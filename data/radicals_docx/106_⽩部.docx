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㿝##㿝</w:t>
        <w:br/>
        <w:br/>
        <w:t>㿝同“香”。《正字通·白部》：“㿝，即古香字。”</w:t>
        <w:br/>
      </w:r>
    </w:p>
    <w:p>
      <w:r>
        <w:t>㿞##㿞</w:t>
        <w:br/>
        <w:br/>
        <w:t>㿞同“耄”。《龍龕手鑑·白部》：“㿞”，“耄”的俗字。</w:t>
        <w:br/>
      </w:r>
    </w:p>
    <w:p>
      <w:r>
        <w:t>㿟##㿟</w:t>
        <w:br/>
        <w:br/>
        <w:t>㿟bái　《廣韻》古了切，上篠見。又《集韻》薄陌切。</w:t>
        <w:br/>
        <w:br/>
        <w:t>同“白”。白色。《玉篇·白部》：“㿟，白色。”《集韻·陌韻》：“白，《説文》：‘西方色也。’或作㿟。”</w:t>
        <w:br/>
      </w:r>
    </w:p>
    <w:p>
      <w:r>
        <w:t>㿠##㿠</w:t>
        <w:br/>
        <w:br/>
        <w:t>㿠huàng</w:t>
        <w:br/>
        <w:br/>
        <w:t>面部因气血虚少而发白的病色。《幼幼集成·简切辨证》：“小儿寒证有七：面㿠白……”又，《中医临证备要·头面证状》：“面色㿠白……为血虚证状之一。”</w:t>
        <w:br/>
      </w:r>
    </w:p>
    <w:p>
      <w:r>
        <w:t>㿡##㿡</w:t>
        <w:br/>
        <w:br/>
        <w:t>㿡“兜”的讹字。《字彙補·白部》：“㿡，與兜同。《神異經》：‘*驩㿡*民鳥足，杖翼而行。’字疑有誤。”按：《神異經·南荒經》作“兜”。</w:t>
        <w:br/>
      </w:r>
    </w:p>
    <w:p>
      <w:r>
        <w:t>㿢##㿢</w:t>
        <w:br/>
        <w:br/>
        <w:t>㿢同“耀”。《字彙·白部》：“㿢，與耀同。出《廣説志》。”</w:t>
        <w:br/>
      </w:r>
    </w:p>
    <w:p>
      <w:r>
        <w:t>㿣##㿣</w:t>
        <w:br/>
        <w:br/>
        <w:t>㿣hè　《廣韻》許葛切，入曷曉。</w:t>
        <w:br/>
        <w:br/>
        <w:t>白色。《廣韻·曷韻》：“㿣，白色。”*清**汪琬*《遊馬駕山記》：“俛窺旁矚，濛然㿣然。”</w:t>
        <w:br/>
      </w:r>
    </w:p>
    <w:p>
      <w:r>
        <w:t>㿤##㿤</w:t>
        <w:br/>
        <w:br/>
        <w:t>⁹㿤chǔn　《玉篇》昌尹切。</w:t>
        <w:br/>
        <w:br/>
        <w:t>白。《玉篇·白部》：“㿤，白也。”</w:t>
        <w:br/>
      </w:r>
    </w:p>
    <w:p>
      <w:r>
        <w:t>㿥##㿥</w:t>
        <w:br/>
        <w:br/>
        <w:t>《説文》：“㿥，鳥之白也。从白，隺聲。”</w:t>
        <w:br/>
        <w:br/>
        <w:t>hé　《廣韻》胡沃切，入沃匣。又胡覺切，《集韻》曷各切。藥部。</w:t>
        <w:br/>
        <w:br/>
        <w:t>（1）羽毛光泽洁白。《説文·白部》：“㿥，鳥之白也。”《廣韻·沃韻》：“確，鳥白也。”*三國**魏**何晏*《景福殿賦》：“悠悠玄魚，㿥㿥白鳥。”*李善*注：“《毛詩》曰：‘白鳥翯翯。’*毛萇*曰：‘翯翯，肥澤也。’翯與㿥音義同。”</w:t>
        <w:br/>
        <w:br/>
        <w:t>（2）同“皬”。白。《集韻·鐸韻》：“皬，白也。《史記》：‘皬然白首。’或从隺。”</w:t>
        <w:br/>
      </w:r>
    </w:p>
    <w:p>
      <w:r>
        <w:t>㿦##㿦</w:t>
        <w:br/>
        <w:br/>
        <w:t>㿦nìng　《集韻》乃定切，去徑泥。</w:t>
        <w:br/>
        <w:br/>
        <w:t>告。《集韻·徑韻》：“㿦，告也。”</w:t>
        <w:br/>
      </w:r>
    </w:p>
    <w:p>
      <w:r>
        <w:t>㿧##㿧</w:t>
        <w:br/>
        <w:br/>
        <w:t>㿧chóu　《集韻》陳留切，平尤澄。</w:t>
        <w:br/>
        <w:br/>
        <w:t>（1）同“𤾊（疇）”。代词。谁。《集韻·尤韻》：“𤾊，《説文》：‘詞也。’引《虞書》‘帝曰𤾊咨’。或作㿧。”</w:t>
        <w:br/>
        <w:br/>
        <w:t>（2）父没名。《玉篇·白部》：“㿧，父没名。”</w:t>
        <w:br/>
      </w:r>
    </w:p>
    <w:p>
      <w:r>
        <w:t>㿨##㿨</w:t>
        <w:br/>
        <w:br/>
        <w:t>㿨同“皪”。《集韻·錫韻》：“皪，的皪，白皃。或从歷。”</w:t>
        <w:br/>
      </w:r>
    </w:p>
    <w:p>
      <w:r>
        <w:t>㿩##㿩</w:t>
        <w:br/>
        <w:br/>
        <w:t>²⁰㿩tǎng　《廣韻》他朗切，上蕩透。</w:t>
        <w:br/>
        <w:br/>
        <w:t>（1）明。《玉篇·白部》：“㿩，明也。”</w:t>
        <w:br/>
        <w:br/>
        <w:t>（2）同“𤾉”。白色。《集韻·蕩韻》：“𤾉，白色。或从黨。”</w:t>
        <w:br/>
      </w:r>
    </w:p>
    <w:p>
      <w:r>
        <w:t>白##白</w:t>
        <w:br/>
        <w:br/>
        <w:t>《説文》：“白，西方色也。陰用事，物色白。从入合二。二，陰數。𦣺，古文白。”*商承祚*《〈説文〉中之古文考》：“（甲骨文、金文皆）从日鋭頂，象日始出地面，光閃耀如尖鋭，天色已白，故曰白也。”*郭沫若*《金文叢攷》：“此實拇指之象形……拇為將指，在手足俱居首位，故白引伸為伯仲之伯，又引伸為王伯之伯，其用為白色字者乃叚借也。”又为古“自”字，楷化后与“白（白色）”字形同。《説文》：“白，此亦自字也。省自者，䛐言之气从鼻出，與口相助。”</w:t>
        <w:br/>
        <w:br/>
        <w:t>（一）bái　《廣韻》傍陌切，入陌並。鐸部。</w:t>
        <w:br/>
        <w:br/>
        <w:t>（1）像霜雪一样的颜色。《説文·白部》：“白，西方色也。陰用事，物色白。”《論語·陽貨》：“不曰白乎，𣵀而不緇。”*何晏*注：“*孔*曰：‘至白者，染之於𣵀而不黑。’”*唐**李白*《嘲王歷陽不肯飲酒》：“地白風色寒，雪花大如手。”*毛泽东*《减字木兰花·广昌路上》：“漫天皆白，雪里行军情更迫。”</w:t>
        <w:br/>
        <w:br/>
        <w:t>（2）古代丧服的颜色，后因以为丧事的代称。《周禮·春官·保章氏》“以五雲之物，辨吉凶，水旱降豐荒之祲象”*漢**鄭玄*注引*鄭司農*云：“青為蟲，白為喪，赤為兵荒，黑為水，黄為豐。”《紅樓夢》第六十四回：“那個青東西，除族中或親友家夏天有白事方帶的着，一年遇着帶一兩遭，平常又不犯做。如今那府裏有事，這是要過去天天帶的。”</w:t>
        <w:br/>
        <w:br/>
        <w:t>（3）洁净。《易·説卦》：“巽為木，為風，為長女，為繩直，為工，為白，為長。”*孔穎達*疏：“為白，取其風吹去塵，故絜白也。”《楚辭·九章·橘頌》：“精色内白，類可任兮。”《漢書·匡衡傳》：“任温良之人，退刻薄之吏，顯絜白之士，昭無欲之路。”</w:t>
        <w:br/>
        <w:br/>
        <w:t>（4）亮，明亮。与“暗”相对。如：白天；白昼。《禮記·曾子問》：“當室之白，尊于東房，是謂陽厭。”*鄭玄*注：“當室之白，謂西北隅得户明者也。”*南朝**宋**鮑照*《遇銅山掘黄精》：“松色隨野深，月露依草白。”*宋**蘇軾*《前赤壁賦》：“相與枕藉乎舟中，不知東方之既白。”*毛泽东*《浣溪沙·和柳亚子先生》：“一唱雄鸡天下白。”</w:t>
        <w:br/>
        <w:br/>
        <w:t>（5）彰明；显赫。《荀子·榮辱》：“身死而名彌白。”*楊倞*注：“白，彰明也。”《史記·秦始皇本紀》：“聖智仁義，顯白道理。”*唐**柳宗元*《送韓豐羣公詩後序》：“*春秋*時，*晋*有*叔向*者，垂聲邁烈，顯白當世。”</w:t>
        <w:br/>
        <w:br/>
        <w:t>（6）清楚；明白。如：真相大白；不白之冤。《玉篇·白部》：“白，明也。”《荀子·王霸》：“三者明主之所謹擇也，仁人之所務白也。”*楊倞*注：“白，明白也。”《清史稿·王繻傳》：“*繻*疑之，問其室來往復何人，得十二歲學徒畏師嚴置磇食中狀，事乃白。”又昭雪；使清白。《漢書·田叔傳》：“*趙王敖*事白，得出。”*唐**沈亞之*《馮燕傳》：“然而*燕*殺不誼，白不辜，真古豪矣！”*清**全祖望*《河南禹州牧蘗齋施君墓誌銘》：“大吏頗知之，深加慰藉，欲亟白其獄。”</w:t>
        <w:br/>
        <w:br/>
        <w:t>（7）表明；陈述。如：表白；辩白。《楚辭·九章·惜誦》：“情沈抑而不達兮，又蔽而莫之白也。”*朱熹*注：“白，明辯也。”</w:t>
        <w:br/>
        <w:br/>
        <w:t>（8）禀告；报告。《玉篇·白部》：“白，告語也。”《正字通·白部》：“白，下告上曰禀白，同輩述事陳義亦曰白。”《史記·滑稽列傳》：“*西門豹*曰：‘巫嫗弟子是女子也，不能白事，煩三老為入白之。’”《樂府詩集·雜曲歌辭·焦仲卿妻》：“便可白公姥，及時相遣歸。”*唐**柳宗元*《童區寄傳》：“墟吏白州，州白大府，大府召視，兒幼愿耳。”《聊齋志異·小翠》：“公子遣僕奔白夫人。”又用于书信中对平辈、晚辈的谦辞。*唐**柳宗元*《答貢士沈起書》：“九月，某白：*沈侯*足下無恙。”*唐**韓愈*《答李翊書》：“六月二十六日，*愈*白。”</w:t>
        <w:br/>
        <w:br/>
        <w:t>（9）上告，控告。《三國志·吴志·陸遜傳》：“*會稽*太守*淳于式*表*遜*枉取民人，愁擾所在。*遜*後詣部，言次，稱*式*佳吏，*權*曰：‘*式*白君而君薦之，何也？’”</w:t>
        <w:br/>
        <w:br/>
        <w:t>（10）特指戏曲中的说白。也叫宾白。如：道白；独白；对白。*明**徐渭*《南詞叙録》：“唱為主，白為賓，故曰賓白。言其明白曉暢也。”*元**王實甫*《西廂記》第一本第二折：“夫人上，白：……”</w:t>
        <w:br/>
        <w:br/>
        <w:t>⑪徒然，平白地。如：白费力气；白忙了半天。*唐**李白*《越女詞五首》之四：“相看月未墮，白地斷肝腸。”*元*佚名《九世同居》第二折：“我倒好笑，拏着細絲銀子兒，鞍馬衣服，白與了人家去了。”《紅樓夢》第二十八回：“誰知我是白操了這番心，有寃無處訴！”</w:t>
        <w:br/>
        <w:br/>
        <w:t>⑫指没有功名，没有官职。*唐**劉禹錫*《陋室銘》：“談笑有鴻儒，往來無白丁。”《宋史·婁機傳》：“進士非通籍不能及親，汝輩乃以白身得之耶？”《兒女英雄傳》第三十二回：“講到我*鄧老九*，一個無名目白出身，倆肩膀扛張嘴。”</w:t>
        <w:br/>
        <w:br/>
        <w:t>⑬空白；空无所有。如：一穷二白。《新唐書·苗晋卿傳》：“*奭*持紙終日，筆不下，人謂之‘曳白’。”*鲁迅*《两地书·致许广平（一九二五年三月十一日）》：“这一节只好交白卷了。”</w:t>
        <w:br/>
        <w:br/>
        <w:t>⑭无代价，无报偿。*宋**歐陽修*《乞放行牛皮膠鰾》：“更不支得價錢，令人户白納。”《紅樓夢》第二十二回：“他們白聽戲，白吃，已經便宜了，還讓他們點戲呢！”*方志敏*《可爱的中国》：“约莫吊了五六分钟，才把他拉上船来，向舱板上一摔，解开绳子，同时你一句我一句的说着：‘味道尝够了吗？’‘坐白船没那么便宜的！’‘下次你还买不买票？’”</w:t>
        <w:br/>
        <w:br/>
        <w:t>⑮假，没有根据。*清**王鳴盛*《十七史商榷·新舊五代史·追尊四代》：“高曾之名，恐皆是貴後白譔出。用筆超妙之至。”《紅樓夢》第五十七回：“*寶玉*笑道：‘你又説白話。*蘇州*雖是原籍，因没了姑母，無人照看，才接了來的；明年回去找誰？可見撒謊了。’”</w:t>
        <w:br/>
        <w:br/>
        <w:t>⑯西方的代称。《周禮·考工記·畫繢》：“畫繢之事，雜五色……西方謂之白，北方謂之黑。”</w:t>
        <w:br/>
        <w:br/>
        <w:t>⑰古代罚酒用的酒杯。《漢書·敍傳上》：“設宴飲之會，及*趙*、*李*諸侍中皆引滿舉白，談☀大噱。”*顔師古*注：“謂引取滿觴而飲，飲訖，舉觴告白盡不也。一説白者，罰爵之名也。飲有不盡者，則以此爵罰之。”*晋**左思*《吴都賦》：“里讌巷飲，飛觴舉白。”*宋**張元幹*《賀新郎·送胡邦衡待制赴新州》：“舉大白，聽《金縷》。”</w:t>
        <w:br/>
        <w:br/>
        <w:t>⑱古代祭祀、朝宴时献用的炒米。《周禮·天官·籩人》：“籩人，掌四籩之實。朝事之籩，其實：麷、蕡、白、黑、形鹽、膴、鮑魚、鱐。”*鄭玄*注引*鄭司農*云：“（熬）稻曰白。”《左傳·僖公三十年》：“冬，王使*周公閲*來聘，饗有昌歜、白、黑、形鹽。”*杜預*注：“白，熬稻。黑，熬黍。”</w:t>
        <w:br/>
        <w:br/>
        <w:t>⑲白发。如：黄童白叟。《漢書·嚴助傳》：“戴白之老不見兵革。”*顔師古*注：“戴白，言白髮在首。”*唐**王建*《送流人》：“漸看歸處遠，垂白住*炎州*。”</w:t>
        <w:br/>
        <w:br/>
        <w:t>⑳（用白眼看人）表示鄙薄厌恶。*唐**杜甫*《丹青引贈曹將軍霸》：“途窮反遭俗眼白，世上未有如公貧。”*柳青*《创业史》第一部第十章：“*生宝*尴尬地坚决否认，同时白了*有万*一眼。”</w:t>
        <w:br/>
        <w:br/>
        <w:t>㉑葱、蒜的茎和根。如：葱白。《世説新語·儉嗇》：“*陶（侃*）性儉吝，及食，噉薤，*庾（亮*）因留白。*陶*問用此何為，*庾*云：‘故可種。’”</w:t>
        <w:br/>
        <w:br/>
        <w:t>㉒银子的代称。《漢書·淮南王劉安傳》：“又有《中篇》八卷，言神仙黄白之術。”*顔師古*注引*張晏*曰：“黄，黄金；白，白銀也。”《古今小説·張舜美燈宵得麗女》：“老尼遂取出黄白一包。”</w:t>
        <w:br/>
        <w:br/>
        <w:t>㉓道破；揭穿。*元**關漢卿*《哭存孝》第二折：“*劉*夫人云：‘我和孩兒兩個見你阿媽，白那兩個醜生的謊去來。’”*元**鄭光祖*《三戰吕布》第三折：“小校，將着衣袍鎧甲，收的牢者，元帥府裏白那廝箇謊去。”</w:t>
        <w:br/>
        <w:br/>
        <w:t>㉔单，只。《紅樓夢》第六回：“要是白來逛逛呢便罷；有什麽説的，只管告訴二奶奶。”</w:t>
        <w:br/>
        <w:br/>
        <w:t>㉕指白话，跟“文言”相对。如：半文半白；文白夹杂。</w:t>
        <w:br/>
        <w:br/>
        <w:t>㉖（字形或字音）错误。如：写白字；把字念白了。</w:t>
        <w:br/>
        <w:br/>
        <w:t>㉗地方话。如：苏白。</w:t>
        <w:br/>
        <w:br/>
        <w:t>㉘象征反动，与“红”相对。如：白区；白军。</w:t>
        <w:br/>
        <w:br/>
        <w:t>㉙我国少数民族名。自称“白子”或“白尼”。主要聚居于*云南省**大理白族自治州*，并散居于周围地区和*四川省*西南、*贵州省*西部及*湖南省*西部等地。</w:t>
        <w:br/>
        <w:br/>
        <w:t>㉚*白渠*的省称，即今*泾惠渠*，古代关中平原的人工灌溉渠道。*汉武帝**太始*二年（公元前95年）因*赵*中大夫*白公*建议开凿，故名。年久失修，1930年以后改筑，名为*泾惠渠*。《文選·左思〈吴都賦〉》：“繞霤未足言其固，*鄭*、*白*未足語其豐。”*李善*注引*劉逵*曰：“*鄭*、*白*，二渠名。”</w:t>
        <w:br/>
        <w:br/>
        <w:t>㉛*春秋*时*楚国*地名。故址在今*河南省**息县*东北。《史記·楚世家》：“*惠王*二年，*子西*召故*平王*太子*建*之子*勝*於*吴*，以為*巢*大夫，號曰*白公*。”*裴駰*集解：“*服虔*曰：‘白，邑名。’*杜預*曰：‘*汝陰**裦信縣*西南有*白亭*。’”</w:t>
        <w:br/>
        <w:br/>
        <w:t>㉜姓。《通志·氏族略三》：“*白*氏，*芈*姓。*楚**白公勝*之後也……*秦*大夫*白乙丙*，*武安君**白起*。《史記》有*白圭*，*周*富人也。《漢書》*白生*，*魯*人，為*楚之王*博士。*晋*有*白褒*，*苻秦*大鴻臚*白景*。望出*南陽**太原*。”</w:t>
        <w:br/>
        <w:br/>
        <w:t>（二）bó　《集韻》博陌切，入陌幫。</w:t>
        <w:br/>
        <w:br/>
        <w:t>（1）同“伯”。《集韻·陌韻》：“伯，《説文》：‘長也。’一曰爵名。古省。”</w:t>
        <w:br/>
        <w:br/>
        <w:t>（2）通“帛”。一种丝织品。《釋名·釋兵》：“白旆，*殷*旌也，以帛繼旐末也。”*清**朱駿聲*《説文通訓定聲·豫部》：“白，叚借為帛。”《詩·小雅·六月》：“白旆央央。”*孔穎達*疏：“言白旆者，謂絳帛。”按：《公羊傳·宣公十二年》疏載*孫炎*《爾雅》注引作“帛斾英英”。《管子·輕重戊》：“其年，民被白布。”*戴望*校正：“白，帛假字。”</w:t>
        <w:br/>
        <w:br/>
        <w:t>（三）zì　《集韻》疾二切，去至從。脂部。</w:t>
        <w:br/>
        <w:br/>
        <w:t>同“自”。鼻子。《説文·白部》：“白，此亦自字也。”《集韻·至韻》：“自，古作白。”</w:t>
        <w:br/>
        <w:br/>
        <w:t>白；白貌。《廣雅·釋器》：“皔，白也。”《廣韻·旱韻》：“皔，白皃。”</w:t>
        <w:br/>
        <w:br/>
        <w:t>白；白色。《集韻·曷韻》：“𤿀，白也。”《字彙·白部》：“𤿀，白色。”</w:t>
        <w:br/>
      </w:r>
    </w:p>
    <w:p>
      <w:r>
        <w:t>百##百</w:t>
        <w:br/>
        <w:br/>
        <w:t>¹百</w:t>
        <w:br/>
        <w:br/>
        <w:t>《説文》：“百，十十也。从一、白。數，十百為一貫，相章也。𦣻，古文百从自。”*于省吾*《甲骨文字釋林》：“百字的造字本義，係于白字中部附加一个折角形的曲劃，作為指事字的標志，以别于白，而仍因白字以為聲。”</w:t>
        <w:br/>
        <w:br/>
        <w:t>（一）bǎi　《廣韻》博陌切，入陌幫。鐸部。</w:t>
        <w:br/>
        <w:br/>
        <w:t>（1）数词。十的十倍。《説文·白部》：“百，十十也。”《周禮·夏官·序》：“凡制軍，萬有二千五百人為軍……百人為卒。”《漢書·律曆志》：“紀於一，協於十，長於百，大於千，衍於萬。”*唐**杜甫*《柟樹為風雨所拔歎》：“倚江柟樹草堂前，古老相傳二百年。”</w:t>
        <w:br/>
        <w:br/>
        <w:t>（2）概数。言其多。《詩·周頌·噫嘻》：“率時農夫，播厥百穀。”*宋**范仲淹*《岳陽樓記》：“政通人和，百廢具興。”*毛泽东*《在中国共产党全国宣传工作会议上的讲话》：“百花齐放，百家争鸣，这是一个基本的同时也是长期性的方针。”</w:t>
        <w:br/>
        <w:br/>
        <w:t>（3）百倍。《詩·秦風·黄鳥》：“如可贖兮，人百其身。”《禮記·中庸》：“人一能之，己百之。”*孔穎達*疏：“謂他人性識聰敏，一學則能知之，己當百倍用功而學，使能知之。”《舊唐書·阿史那社尒傳》：“其所部兵士，人百其勇，盡稱殊勳。”</w:t>
        <w:br/>
        <w:br/>
        <w:t>（4）凡。《詩·邶風·雄雉》：“百爾君子，不知德行。”*朱熹*注：“百，猶凡也。言凡爾君子豈不知德行乎？”</w:t>
        <w:br/>
        <w:br/>
        <w:t>（5）姓。《漢書·酷吏傳·咸宣》：“*南陽*有*梅免*、*百政*。”*顔師古*注：“*梅*、*百*皆姓也。”按：《史記·酷吏列傳》作“*白政*”。</w:t>
        <w:br/>
        <w:br/>
        <w:t>（二）bó</w:t>
        <w:br/>
        <w:br/>
        <w:t>〔百色〕市名。在*广西壮族自治区*。</w:t>
        <w:br/>
        <w:br/>
        <w:t>（三）mò</w:t>
        <w:br/>
        <w:br/>
        <w:t>勉力。《正字通》：“百，厲也，勉勵而為之。”《左傳·僖公二十八年》：“距躍三百，曲踊三百。”*杜預*注：“百，猶勵也。”*陸德明*釋文：“百，音陌。”*孔穎達*疏：“言每跳皆勉力為之。”</w:t>
        <w:br/>
      </w:r>
    </w:p>
    <w:p>
      <w:r>
        <w:t>癿##癿</w:t>
        <w:br/>
        <w:br/>
        <w:t>癿qié　《字彙補》具遮切。</w:t>
        <w:br/>
        <w:br/>
        <w:t>（1）*宋*代以来西北少数民族地名用字。《宋史·龐籍傳》：“及開*癿名*、*平戎*道，通*永和*、*烏仁關*，更東西陣法為方陣，頗損益兵械。”《續資治通鑑·宋徽宗崇寧二年》：“至*癿當城*，所居附順者張心白旗甚衆。”*清**顧祖禹*《讀史方輿紀要·陝西十四·剌木城》：“又有*哈剌帖癿*等城，亦在*衛西*。”</w:t>
        <w:br/>
        <w:br/>
        <w:t>（2）姓。《字彙補·白部》：“癿，姓也。”《宋史·真宗紀二》：“四月，*李繼遷*寇*洪德砦*，蕃官*慶香*、*癿𡗀慶*等擊走之。”</w:t>
        <w:br/>
      </w:r>
    </w:p>
    <w:p>
      <w:r>
        <w:t>皀##皀</w:t>
        <w:br/>
        <w:br/>
        <w:t>《説文》：“皀，穀之馨香也。象嘉穀在裹中之形，匕所以扱之。或説皀，一粒也。又讀若香。”</w:t>
        <w:br/>
        <w:br/>
        <w:t>（一）jí（又读xiāng）　《廣韻》居立切，入緝見。又許良切，彼及切。陽部。</w:t>
        <w:br/>
        <w:br/>
        <w:t>稻谷的香气。《説文·皀部》：“皀，穀之馨香也。又讀若香。”《玉篇·皀部》：“皀，穀皀也。”《廣韻·緝韻》：“皀，穀香。”</w:t>
        <w:br/>
        <w:br/>
        <w:t>（二）bī　《廣韻》彼側切，入職幫。職部。</w:t>
        <w:br/>
        <w:br/>
        <w:t>一粒；粒。《説文·皀部》：“皀，一粒也。”《廣韻·職韻》：“皀，皀粒。”《顔氏家訓·勉學》：“窮訪*蜀*土，呼粒為逼，時莫之解。吾云：‘《三蒼》、《説文》，此字白下為匕，皆訓粒。《通俗文》音方力反。’衆皆歡悟。”按：今浙东方言仍称豆粒为豆皀。</w:t>
        <w:br/>
      </w:r>
    </w:p>
    <w:p>
      <w:r>
        <w:t>皁##皁</w:t>
        <w:br/>
        <w:br/>
        <w:t>皁zào　《廣韻》昨早切，上晧從。幽部。</w:t>
        <w:br/>
        <w:br/>
        <w:t>（1）皁斗的略称，指栎实、柞实等，其壳斗煮汁，可以染黑。后作“皂”。《説文·艸部》“草，草斗，櫟實也”*清**徐鉉*等注：“今俗以此為艸木之艸，别作皁字為黑色之皁。案：櫟實可以染帛為黑色……今俗書皁。或从白从十，或从白从七。”《周禮·地官·大司徒》：“其植物宜皁物。”*鄭玄*注引*鄭司農*云：“皁物，柞栗之屬，今世間謂柞實為皁斗。”</w:t>
        <w:br/>
        <w:br/>
        <w:t>（2）黑色。后作“皂”。如：青红皂白。《玉篇·白部》：“皁，色黑也。”《漢書·賈誼傳》：“且帝之身自衣皁綈，而富民牆屋被文繡。”《三國志·魏志·管寧傳》：“*寧*常著皁帽、布襦袴、布裙。”*清**孔尚任*《桃花扇·駡筵》：“簇新新帽烏襯袍紅，皂皮靴緑縫。”</w:t>
        <w:br/>
        <w:br/>
        <w:t>（3）黑色的丝织品。《廣韻·晧韻》：“皁，黑繒。”</w:t>
        <w:br/>
        <w:br/>
        <w:t>（4）差役，古代士以下的一种服劳役的身份。《集韻·晧韻》：“皁，賤人。”《左傳·昭公七年》：“人有十等，下所以事上，上所以共神也。故王臣公，公臣大夫，大夫臣士，士臣皁，皁臣輿，輿臣隸，隸臣僚，僚臣僕，僕臣臺。”《漢書·貨殖傳》：“昔先王之制，自天子公侯卿大夫士至于皁隸抱關擊𣔳者，其爵禄奉養宫室車服棺槨祭祀死生之制各有差品。”*顔師古*注：“皁，養馬者也。”后泛称官府的杂役。*明*佚名《鳴鳳記·林過夏舟》：“帶領門役皁快，迎接老爺上任。”</w:t>
        <w:br/>
        <w:br/>
        <w:t>（5）古称马十二匹为皁。《周禮·夏官·校人》：“三乘為皁。”*鄭玄*注引*鄭司農*云：“四疋為乘。”又泛指马。*唐**陸龜蒙*《讀襄陽耆舊傳因作》：“驅為文翰侣，駑皁參驥廐。”</w:t>
        <w:br/>
        <w:br/>
        <w:t>（6）喂牛马的食槽。《方言》卷五：“櫪，*梁*、*宋*、*齊*、*楚*、*北燕*之間或謂之皁。”*郭璞*注：“櫪，養馬器也。”《廣雅·釋器》：“皁，櫪也。”*王念孫*疏證：“槽與皁聲相近，今人言馬槽是也。”《莊子·馬蹄》：“編之以皁棧。”*成玄英*疏：“皁，謂槽櫪也。”《史記·魯仲連鄒陽列傳》：“使不羈之士，與牛驥同皁。”*裴駰*集解：“《漢書音義》曰：‘食牛馬器，以木作，如槽也。’”*宋**文天祥*《正氣歌》：“牛驥同一皁。”</w:t>
        <w:br/>
        <w:br/>
        <w:t>（7）马栏。《集韻·晧韻》：“皁，馬閑。”《逸周書·糴匡》：“皁畜約制，餘子務藝。”*孔晁*注：“皁，廄别名。”</w:t>
        <w:br/>
        <w:br/>
        <w:t>（8）谷壳已经结成，但还未坚实。《詩·小雅·大田》：“既方既皁，既堅既好。”*毛*傳：“實未堅者曰皁。”</w:t>
        <w:br/>
        <w:br/>
        <w:t>（9）旧时用皁荚去垢。后作“皂”。今沿称去垢物为皂。如：肥皂；香皂；药皂。</w:t>
        <w:br/>
      </w:r>
    </w:p>
    <w:p>
      <w:r>
        <w:t>皂##皂</w:t>
        <w:br/>
        <w:br/>
        <w:t>同“皁”。《玉篇·白部》：“皂”，同“皁”。</w:t>
        <w:br/>
      </w:r>
    </w:p>
    <w:p>
      <w:r>
        <w:t>皃##皃</w:t>
        <w:br/>
        <w:br/>
        <w:t>同“貌”。《説文·皃部》：“皃，頌儀也。貌，籀文皃。”《漢書·王莽傳下》：“皃佷自臧。”*顔師古*注：“皃，古貌字也。皃佷，言其佷戾見於容貌也。”</w:t>
        <w:br/>
      </w:r>
    </w:p>
    <w:p>
      <w:r>
        <w:t>的##的</w:t>
        <w:br/>
        <w:br/>
        <w:t>的（一）dì　《廣韻》都歷切，入錫端。藥部。</w:t>
        <w:br/>
        <w:br/>
        <w:t>（1）明；鲜明。*宋玉*《神女賦》：“眉聯娟以蛾揚兮，朱唇的其若丹。”《禮記·中庸》：“小人之道，的然而日亡。”*五代**李煜*《送鄧王二十六弟牧宣城序》：“秋山的翠，秋江澄空，揚帆迅征，不遠千里，之子于邁，我勞如何。”</w:t>
        <w:br/>
        <w:br/>
        <w:t>（2）白色。《廣雅·釋器》：“的，白也。”《易·説卦》：“其於馬也，為善鳴，為馵足，為作足，為的顙。”*孔穎達*疏：“白額為的顙。”*李鼎祚*集解引*虞翻*曰：“的，白；顙，額也。”《南史·侯景傳》：“的脰烏，拂*朱雀*，還與*吴*。”*唐**黄滔*《送友人邊遊》：“親詠《關山月》，歸吟鬢的霜。”</w:t>
        <w:br/>
        <w:br/>
        <w:t>（3）箭靶的中心。如：众矢之的；有的放矢。《玉篇·白部》：“的，射質也。”《詩·小雅·賓之初筵》：“發彼有的，以祈爾爵。”*毛*傳：“的，質也。”《論衡·超奇》：“論之應理，猶矢之中的。”*三國**魏**曹植*《白馬篇》：“控弦破左的，右發摧月支。”*毛泽东*《反对党八股》：“党八股的第三条罪状是：无的放矢，不看对象。”又目的，标准。《韓非子·外儲説左上》：“人主之聽言也，不以功用為的，則説者多棘刺白馬之説。”《梁書·鍾嶸傳》：“*淄**澠*並汎，朱紫相奪，諠呼競起，準的無依。”</w:t>
        <w:br/>
        <w:br/>
        <w:t>（4）古代妇女用朱色点在面部的装饰。《釋名·釋首飾》：“以丹注面曰的。”*王先謙*疏證補引*蘇輿*曰：“的本婦人飾容之具。”*漢**王粲*《神女賦》：“税衣裳兮免簪䈂，施華的兮結羽釵。”*晋**左思*《嬌女詩》：“舉觶擬*京兆*，立的成復易。”</w:t>
        <w:br/>
        <w:br/>
        <w:t>（5）琴徽，琴上指示音阶的标志。《文選·枚乘〈七發〉》“孤子之鈎以為隱，九寡之珥以為約”*唐**李善*注引《字書》曰：“約亦的字也，都狄切。的，琴徽也。”</w:t>
        <w:br/>
        <w:br/>
        <w:t>（6）尖耸的山峰。*明**楊慎*《神囂仙的》：“*梁宣帝*《七山寺賦》：‘神囂喦喦而獨立，仙的皎皎以孤臨。’壑之凸凹者曰囂，峯之尖射者曰的。”</w:t>
        <w:br/>
        <w:br/>
        <w:t>（7）远。《玉篇·白部》：“的，遠也。”</w:t>
        <w:br/>
        <w:br/>
        <w:t>（8）同“菂”。莲子。《爾雅·釋草》：“荷，其實蓮，其根藕，其中的。”*郭璞*注：“的，蓮中子也。”《集韻·錫韻》：“菂，芙蕖中子。通作的。”*宋**王安石*《歲晚》：“携幼尋新的，扶衰坐野航。”</w:t>
        <w:br/>
        <w:br/>
        <w:t>（二）dí</w:t>
        <w:br/>
        <w:br/>
        <w:t>副词。1.确实；实在。《正字通·白部》：“的，實也。”*张相*《詩詞曲語辭匯釋》卷四：“的，猶準或確也。”*宋**柳永*《安公子》之二：“雖後約，的有于飛願，奈片時難過，怎得如今便見。”*明**湯顯祖*《牡丹亭·圓駕》：“*杜麗娘*有蹤有影，的係人身。”《紅樓夢》第五回：“這的是，昨貧今富人劳碌，春榮秋謝花折磨。”2.必定；一定。*张相*《詩詞曲語辭匯釋》卷四：“的，定也。”*唐**白居易*《出齋日，喜皇甫十早訪》：“除却*郎之*攜一榼，的應不是别人來。”又《雪中晏起，偶詠所懷，兼呈張常侍、韋庶子、皇甫郎中雜言》：“上無*皋陶**伯益*廊廟材，的不能匡君輔國治生民。”3.究竟。*张相*《詩詞曲語辭匯釋》卷四：“的，究也。”*宋**蘇軾*《光禄庵二首》之二：“城中太守的何人？林下先生非我身。”*宋**劉克莊*《送孫季蕃》：“家在*吴*中處處移，的於何地結茅茨。”</w:t>
        <w:br/>
        <w:br/>
        <w:t>（三）de</w:t>
        <w:br/>
        <w:br/>
        <w:t>助词。1.用在定语后。a.表示修饰关系。如：铁的纪律；新的生活。《水滸傳》第三回：“*鄭屠*道：‘都纔精的，怕府裏要裹餛飩，肥的臊子何用？’”*鲁迅*《论“费厄泼赖”应该缓行》：“为反抗黑暗计，也就要花费更多更多的气力和生命。”b.表示领属关系。如：我的母亲；无产阶级的政党。《儒林外史》第一回：“湖邊一帶緑草，各家的牛都在那裏打睡。”*毛泽东*《新民主主义论》：“惟独共产主义的思想体系和社会制度，正以排山倒海之势，雷霆万钧之力，磅礴于全世界，而葆其美妙之青春。”c.定语是指人的名词或代词，中心词是指职务或身份的名词，表示某人取得某种职务或身份。如：排《白毛女》，*小谢*的*喜儿*，我的*大春*；今天开会是你的主席。d.定语是指人的名词或人称代词，中心词和前边的动词合起来指一种动作，表示某人是动作的对象。如：别生我的气；开*小王*的玩笑。2.用来造成没有中心词的“的”字结构。a.代替上文所说的人或物。如：菊花开了，有红的，有黄的。b.指某一种人或物。如：男的；冷的。*鲁迅*《且介亭杂文·拿来主义》：“没有拿来的，人不能自成为新人；没有拿来的，文艺不能自成为新文艺。”c.表示某种情况。如：大白天的，还怕找不到路；走啊走的，天色可就黑了下来啦；无缘无故的，你着什么急。d.用跟主语相同的人称代词加“的”字做宾语，表示别的事跟这个人无关或这事跟别人无关。如：这里用不着你，你只管睡你的去。3.用在谓语动词后面，强调这动作的施事者或时间、地点、方式等。如：我买的笔；他是昨天进的城；回来坐的飞机，两小时就到了；你在哪儿念的中学。4.用在陈述句末表示肯定语气。如：这件事我知道的。《警世通言·小夫人金錢贈年少》：“世上之物，少則有壯，壯則有老，古之常理，人人都免不得的。”《老殘遊記》第十五回：“衣服*鐵*老爺決不肯收的。”5.用在两个同类词或词组之后，表示“等等”、“之类”的意思。如：破铜烂铁的，他拣来一大筐；老乡们沏茶倒水的，热情极了。*康濯*《我的两家房东》：“可惜这山沟里，人家穷，轻易见不着个细布花布的。”6.口语中用在两个数量词中间，表示相加或相乘。如：一块两毛五的八毛二，两块零七；这间屋子是五米的三米，合十五平方米。7.用在状语和中心词之间，用同“地（de）”。《儒林外史》第三回：“不覺那隻手隱隱的疼將起來。”《老殘遊記》第八回：“樹上殘葉潄潄的落。”*鲁迅*《书信·致王冶秋（一九三六年五月四日）》：“英雄们却不绝的来打击。”8.用在中心词和补语中间。用同“得（de）”。*张相*《詩詞曲語辭匯釋》卷四：“的，與得同。”*元**關漢卿*《望江亭》第一折：“俺怎生就住不的山，坐不的關，燒不的藥，煉不的丹。”《水滸傳》第三回：“去那小二臉上只一掌，打的那店小二口中吐血。”《紅樓夢》第十一回：“怎麽幾日不見，就瘦的這樣了。”9.用在动词后，用同“着”。*元*佚名《寃家債主》第二折：“你在茶坊裏坐的，我尋那儍厮去，這早晚敢待來也。”</w:t>
        <w:br/>
      </w:r>
    </w:p>
    <w:p>
      <w:r>
        <w:t>皅##皅</w:t>
        <w:br/>
        <w:br/>
        <w:t>《説文》：“皅，艸華之白也。从白，巴聲。”</w:t>
        <w:br/>
        <w:br/>
        <w:t>（一）pā　《集韻》披巴切，平麻滂。魚部。</w:t>
        <w:br/>
        <w:br/>
        <w:t>草花白。也泛指花。后作“葩”。《説文·白部》：“皅，草華之白也。”*徐灝*注箋：“皅、葩，古今字。”《廣韻·麻韻》：“葩，花也。又草花白。亦作皅。”</w:t>
        <w:br/>
        <w:br/>
        <w:t>（二）bà　《集韻》步化切，去禡並。</w:t>
        <w:br/>
        <w:br/>
        <w:t>色不真。《集韻·禡韻》：“皅，色不真也。”</w:t>
        <w:br/>
      </w:r>
    </w:p>
    <w:p>
      <w:r>
        <w:t>皆##皆</w:t>
        <w:br/>
        <w:br/>
        <w:t>《説文》：“皆，俱詞也。从比，从白。”*林义光*《文源》：“从白非義，从白之字古多从口，‘☀’，二人合一口，僉同之象，从口之字古多變从曰。”</w:t>
        <w:br/>
        <w:br/>
        <w:t>jiē　《廣韻》古諧切，平皆見。脂部。</w:t>
        <w:br/>
        <w:br/>
        <w:t>（1）都，俱。表示统括。《説文·白部》：“皆，俱詞也。”《易·解》：“雷雨作而百果草木皆甲坼。”《論語·顔淵》：“四海之内，皆兄弟也。”*唐**李紳*《憫農》：“誰知盤中餐，粒粒皆辛苦。”*清**秋瑾*《秋風曲》：“能使羣花皆縮首，助他秋菊傲秋霜。”</w:t>
        <w:br/>
        <w:br/>
        <w:t>（2）普遍。《詩·周頌·豐年》：“以洽百禮，降福孔皆。”*朱熹*注：“皆，徧也。”</w:t>
        <w:br/>
        <w:br/>
        <w:t>（3）同。后作“偕”。《小爾雅·廣言》：“皆，同也。”*清**徐灝*《説文解字注箋·白部》：“皆，又作偕。皆、偕古今字。”1.一同。《儀禮·聘禮》：“大夫奉束帛入，三揖皆行，至于階。”*鄭玄*注：“皆，猶並也。”《韓非子·外儲説右上》：“*衛*君之*晋*，謂*薄疑*曰：‘吾欲與子皆行。’”2.相同。《吕氏春秋·離謂》：“亡國之主，不自以為惑，故與*桀*、*紂*、*幽厲*皆也。”*许维遹*集釋：“皆，古偕字。偕，同也。”</w:t>
        <w:br/>
        <w:br/>
        <w:t>（4）比，比拟。《秋胡變文》：“今將身求學，懃心皆於故（古）人。”又《敦煌變文·葉净能詩》：“造化之内，無人可皆。”</w:t>
        <w:br/>
        <w:br/>
        <w:t>（5）嘉。《廣雅·釋言》：“皆，嘉也。”*王念孫*疏證：“嘉皆，聲之轉。”</w:t>
        <w:br/>
        <w:br/>
        <w:t>（6）姓。《萬姓統譜·佳韻》：“皆，姓也。”</w:t>
        <w:br/>
      </w:r>
    </w:p>
    <w:p>
      <w:r>
        <w:t>皇##皇</w:t>
        <w:br/>
        <w:br/>
        <w:t>⁴皇</w:t>
        <w:br/>
        <w:br/>
        <w:t>《説文》：“皇，大也。从自，自，始也，始皇者，三皇大君也。自，讀若鼻，今俗以始生子為鼻子。”*吴大澂*古籀補：“皇，大也。日出土則光大，日為君象，故三皇稱皇。”*朱芳圃*《殷周文字釋叢》：“皇即煌之本字。”按：皇像王着冠冕形。</w:t>
        <w:br/>
        <w:br/>
        <w:t>（一）huáng　《廣韻》胡光切，平唐匣。陽部。</w:t>
        <w:br/>
        <w:br/>
        <w:t>（1）大。《説文·王部》：“皇，大也。”《書·洪範》：“建用皇極。”*孔*傳：“皇，大。極，中。凡立事當用大中之道。”《文選·張衡〈東京賦〉》：“紆皇組，要干將。”*李善*注：“皇，大也。”*唐**柳宗元*《天對》：“皇熙亹亹，胡棟胡宇！”</w:t>
        <w:br/>
        <w:br/>
        <w:t>（2）天。《廣韻·唐韻》：“皇，天也。”《楚辭·離騷》：“陟陞皇之赫戲兮，忽臨睨夫舊鄉。”*王逸*注：“皇，皇天也。”《後漢書·崔駰傳》：“皇再命而紹䘏兮，乃云眷乎*建武*。”*李賢*注：“皇，天也。”又天神。《楚辭·九歌·東皇太一》：“吉日兮辰良，穆將愉兮上皇。”《後漢書·張衡傳》：“叫帝閽使闢扉兮，覿天皇于瓊宫。”*李賢*注：“天皇，天帝也。”《文選·顔延年〈三月三日曲水詩序〉》：“皇祇發生之始，后王布和之辰。”*李善*注：“皇，天神也。”*唐**杜甫*《幽人》：“風帆倚翠蓋，暮把東皇衣。”</w:t>
        <w:br/>
        <w:br/>
        <w:t>（3）君主。如：皇后；女皇；皇宫。《爾雅·釋詁上》：“皇，君也。”《楚辭·離騷》：“豈余身之憚殃兮，恐皇輿之敗績。”*王逸*注：“皇，君也。”*漢**班固*《東都賦》：“夫大漢之開元也，奮布衣以登皇位。”*唐**杜牧*《阿房宫賦》：“王子皇孫，辭樓下殿。”</w:t>
        <w:br/>
        <w:br/>
        <w:t>（4）古时对封建王朝的敬称。*晋**陸機*《弔魏武帝文》：“接皇*漢*之末緒，值王途之多違。”*唐**裴度*《唐太尉中書令西平王李晟神道碑銘并序》：“曾祖*嵩*，皇*珉州*刺史，贈*洮州*刺史，祖*思恭*，皇*洮州*刺史，贈*幽州*大都督，考*欽*，皇左金吾衛大將軍*隴*右節度經畧副使，贈太子太保。”</w:t>
        <w:br/>
        <w:br/>
        <w:t>（5）对先代或亡亲的敬称。《楚辭·離騷》：“帝*高陽*之苗裔兮，朕皇考曰*伯庸*。”《禮記·曲禮下》：“祭王父曰皇祖考，王母曰皇祖妣，父曰皇考，母曰皇妣，夫曰皇辟。”*鄭玄*注：“更設稱號尊神，異於人也。”又皇考的省称。《楚辭·離騷》：“皇覽揆余初度兮，肇錫余以嘉名。”*王逸*注：“皇，皇考也。”</w:t>
        <w:br/>
        <w:br/>
        <w:t>（6）辉煌；庄盛。后作“煌”。《詩·小雅·采芑》：“服其命服，朱芾斯皇。”*毛*傳：“皇，猶煌煌也。”《儀禮·聘禮》：“賓入門皇。”*鄭玄*注：“皇，自莊盛也。”</w:t>
        <w:br/>
        <w:br/>
        <w:t>（7）美。《廣雅·釋詁一》：“皇，美也。”《詩·大雅·文王》：“思皇多士，生此王國。”*朱熹*注：“皇，美。”《法言·孝至》：“*堯**舜*之道皇兮，*夏**殷**周*之道將兮。”《後漢書·文苑傳上·傅毅》：“*武丁*興*商*，伊宗皇士。”*李賢*注：“皇，美也。”</w:t>
        <w:br/>
        <w:br/>
        <w:t>（8）赞美；嘉许。《詩·周頌·執競》：“不顯*成**康*，上帝是皇。”*毛*傳：“皇，美也。”</w:t>
        <w:br/>
        <w:br/>
        <w:t>（9）四面无壁的室或堂。《漢書·胡建傳》：“監御史與𧅰軍諸校列坐堂皇上。”*顔師古*注：“室無四壁曰皇。”《資治通鑑·晋愍帝建興二年》：“（*王）浚*乃走出堂皇。”*胡三省*注：“堂無四壁曰皇。”</w:t>
        <w:br/>
        <w:br/>
        <w:t>（10）黄白色。《詩·豳風·東山》：“之子于歸，皇駁其馬。”*毛*傳：“黄白曰皇。”*宋**蘇軾*《書韓幹牧馬圖》：“騅駓駰駱驪騮騵，白魚赤兔騂皇䮧。”又指胯间毛色黄白的骊马。《詩·魯頌·駉》：“薄言駉者，有驈有皇。”*毛*傳：“驪馬白跨（胯）曰驈，黄白曰皇。”</w:t>
        <w:br/>
        <w:br/>
        <w:t>⑪冠名，上面画有羽饰。《禮記·王制》：“*有虞氏*皇而祭。”*鄭玄*注：“皇，冕屬也，畫羽飾焉。”</w:t>
        <w:br/>
        <w:br/>
        <w:t>⑫植物名。似燕麦。《爾雅·釋草》：“皇，守田。”*郭璞*注：“似燕麥，子如彫胡米，可食。生廢田中。一名守氣。”</w:t>
        <w:br/>
        <w:br/>
        <w:t>⑬鸟名。1.黄雀。《爾雅·釋鳥》：“皇，黄鳥。”*郝懿行*義疏：“此即今之黄雀，其形如雀而黄，故名黄鳥。”2.传说中的雌凤。后作凰。《爾雅·釋鳥》：“鳳，其雌皇。”*陸德明*釋文：“皇本亦作凰。”《書·益稷》：“簫韶九成，鳳皇來儀。”*孔*傳：“雄曰鳳，雌曰皇。”《詩·大雅·卷阿》：“鳳皇于飛，翽翽其羽。”《楚辭·離騷》：“鸞皇為余先戒兮，雷師告余以未具。”*王逸*注：“皇，雌鳳也。”</w:t>
        <w:br/>
        <w:br/>
        <w:t>⑭草木之花。《爾雅·釋言》：“華，皇也。”*邢昺*疏：“草木之華一名皇。”</w:t>
        <w:br/>
        <w:br/>
        <w:t>⑮通“惶”。徘徊迟疑。《吕氏春秋·先己》：“督聽則姦塞不皇。”*俞樾*平議：“皇讀為惶，謂奸邪閉塞不至惶惑也。”</w:t>
        <w:br/>
        <w:br/>
        <w:t>⑯通“遑”。闲暇。*清**朱駿聲*《説文通訓定聲·壯部》：“皇，叚借作遑。”*杨树达*《詞詮》卷三：“皇，與遑同。”《詩·小雅·漸漸之石》：“武人東征，不皇朝矣。”*孔穎達*疏：“不暇脩禮而相朝矣。”《左傳·昭公七年》：“社稷之不皇，况能懷思君德。”*杜預*注：“皇，暇也。”《漢書·董仲舒傳》：“任大而守重，是夙夜不皇康寧。”*顔師古*注：“皇，暇也。”</w:t>
        <w:br/>
        <w:br/>
        <w:t>⑰通“匡（kuāng）”。匡正。《爾雅·釋言》：“皇，匡正也。”*清**朱駿聲*《説文通訓定聲·壯部》：“皇，叚借為匡。”《詩·豳風·破斧》：“*周公*東征，四國是皇。”*毛*傳：“皇，匡也。”《穆天子傳》卷五：“皇我萬民。”</w:t>
        <w:br/>
        <w:br/>
        <w:t>⑱通“況（kuàng）”。连词。表示更进一层。*清**朱駿聲*《説文通訓定聲·壯部》：“皇，叚借為況。”《書·秦誓》：“俾君子易辭，我皇多有之。”按：《公羊傳·文公十二年》作“而況乎我多有之”。《尚書大傳·甫刑》：“君子之於人也，有其語也，無不聽者；皇於聽獄乎？”*鄭玄*注：“皇，猶況也。”</w:t>
        <w:br/>
        <w:br/>
        <w:t>⑲古地名。故址在今*河南省**巩义市*西南。《春秋·昭公二十二年》：“*劉子*、*單子*以王*猛*居于*皇*。”*杜預*注：“*河南**鞏縣*西南有*黄亭*，辟*子朝*難出居*皇*。”</w:t>
        <w:br/>
        <w:br/>
        <w:t>⑳姓。《通志·氏族略四》：“*皇*氏，《風俗通》云：‘三皇之後，因氏焉。’《左傳》*鄭*大夫*皇頡*、*皇辰*。”《左傳·哀公十七年》：“*皇瑗*奔*晋*。”</w:t>
        <w:br/>
        <w:br/>
        <w:t>（二）wǎng　《集韻》羽兩切，上養云。</w:t>
        <w:br/>
        <w:br/>
        <w:t>〔皇皇〕祭祀时心所向往貌。《禮記·少儀》：“祭祀之美，齊齊皇皇。”*鄭玄*注：“皇皇，讀如歸往之往。”*孔穎達*疏引*皇*氏云：“謂心所繫往。”</w:t>
        <w:br/>
      </w:r>
    </w:p>
    <w:p>
      <w:r>
        <w:t>皈##皈</w:t>
        <w:br/>
        <w:br/>
        <w:t>皈guī　《字彙補》古奎切。</w:t>
        <w:br/>
        <w:br/>
        <w:t>同“歸”。1.〔皈依〕佛教用语。归信佛教。通常指皈依佛、法、僧的三皈依。*唐**李頎*《宿瑩公禪房聞梵》：“始覺浮生無住著，頓令心地欲皈依。”《聊齋志異·伍秋月》：“生素不佞佛，至此皈依甚虔。”2.返回。《秋胡變文》：“我兒當去，元期三年，何因六載不皈。”*宋**楊萬里*《晚皈再度西橋》：“皈近西橋東復東，蓼花近路舞西風。”</w:t>
        <w:br/>
      </w:r>
    </w:p>
    <w:p>
      <w:r>
        <w:t>皉##皉</w:t>
        <w:br/>
        <w:br/>
        <w:t>皉cǐ　㊀《廣韻》千禮切，上薺清。</w:t>
        <w:br/>
        <w:br/>
        <w:t>白色。《廣韻·薺韻》：“皉，白色。”</w:t>
        <w:br/>
        <w:br/>
        <w:t>㊁《集韻》淺氏切，上紙清。</w:t>
        <w:br/>
        <w:br/>
        <w:t>同“玼”。玉色鲜洁。《玉篇·白部》：“皉，色鮮絜也。或作玼。”《集韻·紙韻》：“玼，玉色鮮潔。或从白。”</w:t>
        <w:br/>
      </w:r>
    </w:p>
    <w:p>
      <w:r>
        <w:t>皊##皊</w:t>
        <w:br/>
        <w:br/>
        <w:t>皊同“𤿅”。《集韻·青韻》：“𤿅，白色。或从令。”</w:t>
        <w:br/>
      </w:r>
    </w:p>
    <w:p>
      <w:r>
        <w:t>皋##皋</w:t>
        <w:br/>
        <w:br/>
        <w:t>《説文》：“皋，气皋白之進也。从夲，从白。《禮》祝曰皋，登謌曰奏，故皋奏皆从夲。《周禮》曰：‘詔來鼓皋舞。’皋，告之也。”*朱駿聲*通訓定聲：“此字當訓澤邊地也。从白，白者，日未出時初生微光也，壙野得日光最早，故从白，从夲聲。”按：楷字亦作皐、臯。</w:t>
        <w:br/>
        <w:br/>
        <w:t>（一）gāo　《廣韻》古劳切，平豪見。幽部。</w:t>
        <w:br/>
        <w:br/>
        <w:t>（1）岸，水边地。*清**朱駿聲*《説文通訓定聲·孚部》：“皋，此字當訓澤邊地也。”《左傳·襄公二十五年》：“町原防，牧隰皋。”*杜預*注：“隰皋，水岸下濕，為芻牧之地。”《楚辭·離騷》：“步余馬於蘭皋兮，馳椒丘且焉止息。”*王逸*注：“澤曲曰皋。”《漢書·賈山傳》：“江皋河瀕，雖有惡種，無不猥大。”*顔師古*注引*李奇*曰：“皋，水邊淤地也。”*清**魏源*《秦淮燈船引》：“海舠飄忽如霆電，誰敢聲礮向江皋。”又指高地。《楚辭·九章·涉江》：“步余馬兮山皋，邸余車兮方林。”*晋**陶潛*《歸去來辭》：“登東皐以舒嘯，臨清流而賦詩。”</w:t>
        <w:br/>
        <w:br/>
        <w:t>（2）沼泽。《廣雅·釋地》：“皋，池也。”《玉篇·夲部》：“皋，澤也。聲聞于野。”《詩·小雅·鶴鳴》：“鶴鳴于九皋。”*毛*傳：“皋，澤也。”*唐**杜甫*《臨邑舍弟書至苦雨》：“螺蚌滿近郭，蛟螭乘九皋。”</w:t>
        <w:br/>
        <w:br/>
        <w:t>（3）水田。《文選·潘岳〈秋興賦〉》：“耕東皋之沃壤兮，輸黍稷之餘税。”*李善*注：“水田曰皋。”</w:t>
        <w:br/>
        <w:br/>
        <w:t>（4）农历五月的别名。《爾雅·釋天》：“五月為皋。”</w:t>
        <w:br/>
        <w:br/>
        <w:t>（5）同“鼛”。大鼓。《周禮·考工記·韗人》：“為皋鼓，長尋有四尺。”*孫詒讓*正義：“為皋鼓者，即鼓人之鼛鼓也。皋，鼛之借字。”《詩·小雅·鼓鐘》“鼓鐘伐鼛”*唐**孔穎達*疏：“鼛，即皋也。古今字異耳。”</w:t>
        <w:br/>
        <w:br/>
        <w:t>（6）缓慢；延缓。《左傳·哀公二十一年》：“*魯*人之皋，數年不覺，使我高蹈。”*杜預*注：“皋，緩也。高蹈，猶遠行也。言魯人皋緩數年不知答齊稽首，故使我高蹈來為此會。”*孔穎達*疏：“皋者緩聲而引長之，是皋為緩也。”</w:t>
        <w:br/>
        <w:br/>
        <w:t>（7）通“高”。与“低”相对。*清**朱駿聲*《説文通訓定聲·孚部》：“皋，叚借為高。”《荀子·大略》：“*孔子*曰：‘望其壙，皋如也。’”*王先謙*集解引*郝懿行*曰：“皋，猶高也。”《禮記·明堂位》：“天子皋門。”*鄭玄*注：“皋之言高也。”</w:t>
        <w:br/>
        <w:br/>
        <w:t>（8）姓。《通志·氏族略四》：“*皋*氏，*皋陶*之後。《左傳》：*越*大夫*皋如*。《風俗通》：*漢*有司徒長史*皋誨*。”</w:t>
        <w:br/>
        <w:br/>
        <w:t>（二）háo　《集韻》乎刀切，平豪匣。幽部。</w:t>
        <w:br/>
        <w:br/>
        <w:t>通“嗥”。呼告。《説文·夲部》：“皋，告之也。”*段玉裁*注：“古告、皋、嗥、號四字音義皆同。”*王筠*句讀：“*漢*人皋、告皆讀若嗥。”《集韻·号韻》：“皋，呼也。”《周禮·春官·樂師》：“詔來瞽皋舞。”*鄭玄*注引*鄭司農*云：“皋當為告，呼擊鼓者，又告當舞者，持鼓與舞俱來也。”</w:t>
        <w:br/>
        <w:br/>
        <w:t>（三）gū　《集韻》攻乎切，平模見。</w:t>
        <w:br/>
        <w:br/>
        <w:t>〔橐皋〕*春秋*时*吴*地，*汉*置县，故地在今*安徽省**巢湖市*西北的*拓皋镇*。《集韻·模韻》：“*橐皋*，地名，在*壽春*。”《春秋·哀公十二年》：“公會*吴*于*橐皋*。”*杜預*注：“*橐皋*，在*淮南**逡遒縣*東南。”《漢書·地理志上》：“（*九江郡*）縣十五……*橐皋*。”*顔師古*注引*孟康*曰：“音拓姑。”</w:t>
        <w:br/>
      </w:r>
    </w:p>
    <w:p>
      <w:r>
        <w:t>皌##皌</w:t>
        <w:br/>
        <w:br/>
        <w:t>⁵皌mò　《集韻》莫葛切，入末明。</w:t>
        <w:br/>
        <w:br/>
        <w:t>〔𤽌皌〕见“𤽌”。</w:t>
        <w:br/>
      </w:r>
    </w:p>
    <w:p>
      <w:r>
        <w:t>皍##皍</w:t>
        <w:br/>
        <w:br/>
        <w:t>皍同“即”。《龍龕手鑑·白部》：“皍，古文即字。”</w:t>
        <w:br/>
      </w:r>
    </w:p>
    <w:p>
      <w:r>
        <w:t>皎##皎</w:t>
        <w:br/>
        <w:br/>
        <w:t>《説文》：“皎，月之白也。从白，交聲。《詩》曰：‘月出皎兮。’”</w:t>
        <w:br/>
        <w:br/>
        <w:t>jiǎo　《廣韻》古了切，上篠見。宵部。</w:t>
        <w:br/>
        <w:br/>
        <w:t>（1）月光洁白而明亮。《説文·白部》：“皎，月之白也。”《詩·陳風·月出》：“月出皎兮，佼人僚兮。”*毛*傳：“皎，月光也。”*宋**周邦彦*《蝶戀花·早行》：“月皎驚鳥棲不定，更漏將闌，轣轆牽金井。”《徐霞客遊記·黔遊日記一》：“是日，晴霽竟日，夜月復皎。”*田间*《春回大地》：“*周总理*的一生呵，胸怀天下如月皎。”</w:t>
        <w:br/>
        <w:br/>
        <w:t>（2）明亮；光明。《廣雅·釋詁四》：“皎，明也。”*漢**王褒*《九懷·危俊》：“晞白日兮皎皎，彌遠路兮悠悠。”*唐**白居易*《池上有小舟》：“薰若春日氣，皎如秋水光。”《西遊記》第四十八回：“眼如晚出明星皎，牙似重排鋸齒分。”*清**宋泰淵*《鎖窗寒·春晚》：“珍球簾不卷，銀屏晝皎。”</w:t>
        <w:br/>
        <w:br/>
        <w:t>（3）白；洁白。《廣雅·釋器》：“皎，白也。”《字彙·白部》：“皎，潔白也。”《詩·小雅·白駒》：“皎皎白駒，食我場苗。”*陸德明*釋文：“皎皎，潔白也。”《穆天子傳》卷五：“有皎者鴼，翩翩其飛。”*郭璞*注：“皎，白皃。”《儒林外史》第二十八回：“空堂宴集，雞羣來皎鶴之翔。”*田间*《桥》：“耿耿忠心似银雕，如雪更比雪皎。”</w:t>
        <w:br/>
        <w:br/>
        <w:t>（4）清楚；明白。*漢**王逸*《離騷經序》：“其詞温而雅，其義皎而朗。”《文心雕龍·聲律》：“廉肉相準，皎然可分。”*唐**玄奘*《大唐西域記·鷲峰山》：“精舍東北石澗中，有大磐石，是*如來*曬袈裟之處，衣文明徹，皎如雕刻。”《徐霞客遊記·粤西遊日記二》：“從其中遥顧溪之兩端，其出入處俱一望皎然。”</w:t>
        <w:br/>
        <w:br/>
        <w:t>（5）姓。《萬姓統譜·巧韻》：“皎，*五代**皎公羨*，*晋**交州*將。本朝*湖廣**竹溪縣*有*皎*氏。”《新五代史·南漢世家》：“十年，*交州*牙將*皎公羨*殺*楊廷藝*自立。”</w:t>
        <w:br/>
      </w:r>
    </w:p>
    <w:p>
      <w:r>
        <w:t>皏##皏</w:t>
        <w:br/>
        <w:br/>
        <w:t>皏pěng　《廣韻》普幸切，上耿滂。</w:t>
        <w:br/>
        <w:br/>
        <w:t>浅白色。《素問·風論》：“肺風之狀，多汗惡風，色皏然白。”*王冰*注：“皏，謂薄白色也。”</w:t>
        <w:br/>
      </w:r>
    </w:p>
    <w:p>
      <w:r>
        <w:t>皐##皐</w:t>
        <w:br/>
        <w:br/>
        <w:t>皐同“皋”。《玉篇·夲部》：“皐”，同“皋”。《字彙·白部》：“皐，俗皋字。”</w:t>
        <w:br/>
      </w:r>
    </w:p>
    <w:p>
      <w:r>
        <w:t>皑##皑</w:t>
        <w:br/>
        <w:br/>
        <w:t>皑“皚”的简化字。</w:t>
        <w:br/>
      </w:r>
    </w:p>
    <w:p>
      <w:r>
        <w:t>皒##皒</w:t>
        <w:br/>
        <w:br/>
        <w:t>皒é　《集韻》牛河切，平歌疑。</w:t>
        <w:br/>
        <w:br/>
        <w:t>〔皒皒〕白色。《集韻·歌韻》：“皒，皒皒，白色。”</w:t>
        <w:br/>
      </w:r>
    </w:p>
    <w:p>
      <w:r>
        <w:t>皓##皓</w:t>
        <w:br/>
        <w:br/>
        <w:t>皓（一）hào　《集韻》下老切，上晧匣。又古老切。幽部。</w:t>
        <w:br/>
        <w:br/>
        <w:t>（1）光明；明亮。《説文·日部》“晧”*清**王筠*句讀：“‘晧，日出皃。’皃蓋光之譌。……《釋詁》：‘晧，光也。’當為*許*君所本。字俗作皓。”《詩·陳風·月出》：“月出皓兮，佼人懰兮。”*唐**杜牧*《長安夜月》：“寒光垂静夜，皓彩滿重城。”*宋**王安石*《寄天騭》：“開門望*鍾山*，松石皓相映。”</w:t>
        <w:br/>
        <w:br/>
        <w:t>（2）白；白貌。《小爾雅·廣詁》：“皓，白也。”《類篇·白部》：“皓，白皃。”《列子·湯問》：“火浣之布……出火而振之，皓然疑乎雪。”*唐**張九齡*《感遇》之十：“紫蘭秀空蹊，皓露奪幽色。”*明**顧文昱*《白雁》：“天涯兄弟離羣久，皓首江湖猶未歸。”*鲁迅*《集外集拾遗·无题二首》之二：“皓齿*吴*娃唱柳枝，酒闌人静暮春时。”</w:t>
        <w:br/>
        <w:br/>
        <w:t>（3）老翁。*唐**李白*《金陵歌送别范宣》：“送爾*長江*萬里心，他年來訪南山皓。”按：*蕭*本“皓”作“老”。</w:t>
        <w:br/>
        <w:br/>
        <w:t>（4）善；美妙。《文選·枚乘〈七發〉》：“發激*楚*之結風，揚*鄭衛*之皓樂。”*李善*注：“皓樂，善倡也。”</w:t>
        <w:br/>
        <w:br/>
        <w:t>（5）通“昊”。广大。《荀子·賦》：“皓天不復，憂無疆也。”*楊倞*注：“皓與昊同。昊，大也。”</w:t>
        <w:br/>
        <w:br/>
        <w:t>（6）姓。《吴越春秋·勾踐入臣外傳》：“大夫*皓進*曰：‘一心齊志，上與等之，下不違令，動從君命。’”</w:t>
        <w:br/>
        <w:br/>
        <w:t>（二）huī　《集韻》呼回切，平灰曉。</w:t>
        <w:br/>
        <w:br/>
        <w:t>头发白落。《集韻·灰韻》：“皓，髮皓落也。*劉昌宗*讀。”</w:t>
        <w:br/>
      </w:r>
    </w:p>
    <w:p>
      <w:r>
        <w:t>皔##皔</w:t>
        <w:br/>
        <w:br/>
        <w:t>皔hàn　《廣韻》胡笴切，上旱匣。</w:t>
        <w:br/>
      </w:r>
    </w:p>
    <w:p>
      <w:r>
        <w:t>皕##皕</w:t>
        <w:br/>
        <w:br/>
        <w:t>⁷皕</w:t>
        <w:br/>
        <w:br/>
        <w:t>《説文》：“皕，二百也。讀若祕。”</w:t>
        <w:br/>
        <w:br/>
        <w:t>bì　《廣韻》彼側切，入職幫。職部。</w:t>
        <w:br/>
        <w:br/>
        <w:t>二百。如：*皕宋楼*。《説文·皕部》：“皕，二百也。”*清**杜文瀾*《憩園詞話》卷三：“聚禊帖至二百餘種，故又名皕禊室。”</w:t>
        <w:br/>
      </w:r>
    </w:p>
    <w:p>
      <w:r>
        <w:t>皖##皖</w:t>
        <w:br/>
        <w:br/>
        <w:t>皖（一）huàn　《廣韻》户板切，上潸匣。</w:t>
        <w:br/>
        <w:br/>
        <w:t>（1）明星。《廣韻·潸韻》：“皖，明星。”按：《詩·小雅·大東》“睆彼牽牛”*毛*傳：“睆，明星貌。”*阮元*校勘記：“小字本作皖。”又明貌。《集韻·潸韻》：“皖，明皃。”</w:t>
        <w:br/>
        <w:br/>
        <w:t>（2）白净。《玉篇·白部》：“皖，白浄也。”</w:t>
        <w:br/>
        <w:br/>
        <w:t>（二）wǎn　《集韻》胡官切，平桓匣。</w:t>
        <w:br/>
        <w:br/>
        <w:t>（1）*春秋*时国名，*汉*置县。在今*安徽省**潜山县*北。《後漢書·光武帝紀下》：“妖巫*李廣*等羣起據*皖城*。”*李賢*注：“皖，縣名，屬*廬江郡*，故城在今*舒州*，有*皖水*。”*清**顧祖禹*《讀史方輿紀要·江南八·安慶府》：“《禹貢》*揚州*之域，*春秋*時為*皖*國，*戰國*屬*楚*，*秦*屬*九江郡*，二*漢*屬*廬江郡*。”</w:t>
        <w:br/>
        <w:br/>
        <w:t>（2）*安徽省*的简称。</w:t>
        <w:br/>
      </w:r>
    </w:p>
    <w:p>
      <w:r>
        <w:t>皗##皗</w:t>
        <w:br/>
        <w:br/>
        <w:t>皗chóu　《玉篇》直流切。</w:t>
        <w:br/>
        <w:br/>
        <w:t>（1）明。《玉篇·白部》：“皗，明也。”</w:t>
        <w:br/>
        <w:br/>
        <w:t>（2）缯白。《篇海類編·聲色類·白部》：“皗，繒白。”</w:t>
        <w:br/>
      </w:r>
    </w:p>
    <w:p>
      <w:r>
        <w:t>皘##皘</w:t>
        <w:br/>
        <w:br/>
        <w:t>⁸皘qiàn　《集韻》倉甸切，去霰清。</w:t>
        <w:br/>
        <w:br/>
        <w:t>白色。《集韻·霰韻》：“皘，白色。”</w:t>
        <w:br/>
      </w:r>
    </w:p>
    <w:p>
      <w:r>
        <w:t>皙##皙</w:t>
        <w:br/>
        <w:br/>
        <w:t>《説文》：“皙，人色白也。从白，析聲。”</w:t>
        <w:br/>
        <w:br/>
        <w:t>xī　《廣韻》先擊切，入錫心。錫部。</w:t>
        <w:br/>
        <w:br/>
        <w:t>（1）肤色洁白。《説文·白部》：“皙，人色白也。”《詩·鄘風·君子偕老》：“玉之瑱也，象之揥也，揚且之皙也。”*毛*傳：“皙，白皙。”《周禮·地官·大司徒》：“其民皙而瘠。”*阮元*校勘記引《釋文》：“皙而音錫，白色也。”《漢書·霍光傳》：“*光*為人沈静詳審，長財七尺三寸，白皙。”*顔師古*注：“皙，潔白也。”</w:t>
        <w:br/>
        <w:br/>
        <w:t>（2）白色。《左傳·定公九年》：“*齊侯*賞*犁彌*，*犁彌*辭，曰：‘有先登者，臣從之，皙幘而衣貍製。’”*杜預*注：“皙，白也。”</w:t>
        <w:br/>
        <w:br/>
        <w:t>（3）枣的一种。《爾雅·釋木》：“皙，無實棗。”*郭璞*注：“不著子者。”*郝懿行*義疏：“皙者，無實棗名。《晏子春秋》所謂‘*東海*有棗，華而不實’者也。今*樂陵*棗無核，非此。”</w:t>
        <w:br/>
      </w:r>
    </w:p>
    <w:p>
      <w:r>
        <w:t>皚##皚</w:t>
        <w:br/>
        <w:br/>
        <w:t>〔皑〕</w:t>
        <w:br/>
        <w:br/>
        <w:t>《説文》：“皚，霜雪之白也。从白，豈聲。”</w:t>
        <w:br/>
        <w:br/>
        <w:t>ái　《廣韻》五來切，平咍疑。微部。</w:t>
        <w:br/>
        <w:br/>
        <w:t>霜雪洁白貌。《説文·白部》：“皚，霜雪之白也。”《玉篇·白部》：“霜雪白皚皚也。”《廣雅·釋器》：“皚，白也。”*漢**卓文君*《白頭吟》：“皚如山上雪，皎若雲間月。”*郭沫若*《楚霸王自杀》：“连日的大雪把*乌江浦*附近的江岸化成了一片皑白。”</w:t>
        <w:br/>
      </w:r>
    </w:p>
    <w:p>
      <w:r>
        <w:t>皛##皛</w:t>
        <w:br/>
        <w:br/>
        <w:t>《説文》：“皛，顯也。从三白。讀若皎。”</w:t>
        <w:br/>
        <w:br/>
        <w:t>（一）xiào（又读jiǎo）　《廣韻》胡了切，上篠匣。宵部。</w:t>
        <w:br/>
        <w:br/>
        <w:t>（1）明；明亮。《説文·白部》：“皛，顯也。”*段玉裁*注：“顯當作㬎……㬎，衆明也。”《玉篇·白部》：“皛，明也。”《文選·潘岳〈關中詩〉》：“虚皛*湳*德，謬彰*甲*吉。”*李善*注：“《蒼頡篇》曰：‘皛，明也。’”*唐**陳子昂*《送著作佐郎崔融等從梁王東征并序》：“天皛無雲，朔風清海。”*元**虞集*《金人出塞圖》：“是時皛清天翳絶，駕鵞東來雲帖帖。”*明**劉侗*、*于奕正*《帝京景物略·城東内外·宜園》：“蔽翳不宜信步，皛曠不宜坐愁。”</w:t>
        <w:br/>
        <w:br/>
        <w:t>（2）洁白。《廣雅·釋器》：“皛，白也。”*北魏*佚名《石門銘》：“水眺悠皛，林望幽長。”*宋**范鎮*《大報天賦》：“皛如積雪之釋，迅如衝風之疾。”《本草綱目·水部·井泉水》：“故*蜀江*濯錦則鮮，*濟源*烹楮則皛。”</w:t>
        <w:br/>
        <w:br/>
        <w:t>（二）pāi　《廣韻》普伯切，入陌滂。</w:t>
        <w:br/>
        <w:br/>
        <w:t>拍打。《廣韻·陌韻》：“皛，打。出《蜀都賦》。”*晋**左思*《蜀都賦》：“皛貙氓於葽草，彈言鳥於森木。”</w:t>
        <w:br/>
      </w:r>
    </w:p>
    <w:p>
      <w:r>
        <w:t>皜##皜</w:t>
        <w:br/>
        <w:br/>
        <w:t>皜同“皓”。《玉篇·白部》：“皜”，同“皓”。《孟子·滕文公上》：“*江**漢*以濯之，秋陽以暴之，皜皜乎不可尚已。”*趙岐*注：“皜皜，白甚也。”《孔叢子·陳士義》：“火浣布，必投諸火，布則火色，垢乃灰色，出火振之，皜然疑乎雪焉。”</w:t>
        <w:br/>
      </w:r>
    </w:p>
    <w:p>
      <w:r>
        <w:t>皝##皝</w:t>
        <w:br/>
        <w:br/>
        <w:t>¹⁰皝huàng　《廣韻》胡廣切，上蕩匣。</w:t>
        <w:br/>
        <w:br/>
        <w:t>人名用字。《廣韻·蕩韻》：“皝，人名。”《晋書·慕容皝載記》：“*慕容皝*字*元真*，*廆*第三子也。”</w:t>
        <w:br/>
      </w:r>
    </w:p>
    <w:p>
      <w:r>
        <w:t>皞##皞</w:t>
        <w:br/>
        <w:br/>
        <w:t>皞hào</w:t>
        <w:br/>
        <w:br/>
        <w:t>（1）洁白明亮貌。《説文·日部》：“暤，晧旰也。”*段玉裁*注：“晧旰，謂絜白光明之皃。俗从白作皞。”按：《廣韻》作皡。*宋**楊澤民*《四園竹》：“殘霞殿雨，皞氣入窗扉。”</w:t>
        <w:br/>
        <w:br/>
        <w:t>（2）舒畅貌。《孟子·盡心上》：“王者之民，皞皞如也。”*朱熹*注：“皞皞，廣大自得之貌。”*明**余繼登*《典故紀聞》卷二：“使民安田里，足衣食，熙熙皞皞而不自知，此即神仙也。”《清史稿·樂志五》：“萬民歡樂，萬方熙皞。”</w:t>
        <w:br/>
        <w:br/>
        <w:t>（3）通“昊”。广大。《莊子·人間世》：“易之者，皞天不宜。”《漢書·鄭崇傳》：“欲報之德，皞天罔極。”*顔師古*注：“皞字與昊同。”按：《詩·小雅·蓼莪》作“昊天罔極”。</w:t>
        <w:br/>
        <w:br/>
        <w:t>（4）姓。《廣韻·晧韻》：“皡（皞），姓。本出*武落**鍾離山*黑穴中者。見《蜀録》。”</w:t>
        <w:br/>
      </w:r>
    </w:p>
    <w:p>
      <w:r>
        <w:t>皟##皟</w:t>
        <w:br/>
        <w:br/>
        <w:t>¹¹皟zé　《廣韻》楚革切，入麥初。又《集韻》側革切。</w:t>
        <w:br/>
        <w:br/>
        <w:t>（1）洁净。《廣韻·麥韻》：“皟，净也。”*唐**元稹*《古決絶詞》：“我自顧悠悠而若雲，又安能保君皟皟之如雪。”</w:t>
        <w:br/>
        <w:br/>
        <w:t>（2）深白色。《字彙·白部》：“皟，深白也。”</w:t>
        <w:br/>
        <w:br/>
        <w:t>（3）瘠薄。《字彙補·白部》：“皟，瘠也。”《管子·輕重乙》：“皟，山諸侯之國也。”</w:t>
        <w:br/>
      </w:r>
    </w:p>
    <w:p>
      <w:r>
        <w:t>皠##皠</w:t>
        <w:br/>
        <w:br/>
        <w:t>皠cuǐ　《廣韻》七罪切，上賄清。</w:t>
        <w:br/>
        <w:br/>
        <w:t>（1）高峻貌。《玉篇·白部》：“皠，高峻皃。”</w:t>
        <w:br/>
        <w:br/>
        <w:t>（2）洁白。《集韻·賄韻》：“皠，白也。”*唐**韓愈*等《鬭雞聯句》：“腷膊戰聲喧，繽翻落羽皠。”*宋**蘇舜欽*《祭舅氏文》：“丹旐的的，素帆皠皠。”</w:t>
        <w:br/>
        <w:br/>
        <w:t>（3）霜雪白状。《廣韻·賄韻》：“皠，霜雪白狀。”</w:t>
        <w:br/>
      </w:r>
    </w:p>
    <w:p>
      <w:r>
        <w:t>皡##皡</w:t>
        <w:br/>
        <w:br/>
        <w:t>皡同“皞”。《正字通·白部》：“皞，皡本字。”《禮記·月令》：“其帝*大皡*，其神*句芒*。”</w:t>
        <w:br/>
      </w:r>
    </w:p>
    <w:p>
      <w:r>
        <w:t>皢##皢</w:t>
        <w:br/>
        <w:br/>
        <w:t>¹²皢</w:t>
        <w:br/>
        <w:br/>
        <w:t>同“曉”。《説文·白部》：“皢，日之白也。从白，堯聲。”*俞樾*《兒笘録》：“*樾*謂曉皢一字，皢即曉之俗體也。凡从日之字，俗或从白。”</w:t>
        <w:br/>
      </w:r>
    </w:p>
    <w:p>
      <w:r>
        <w:t>皣##皣</w:t>
        <w:br/>
        <w:br/>
        <w:t>《説文》：“皣，艸木白華也。从華，从白。”*段玉裁*注据《文選·西都賦》注改“也”作“皃”。</w:t>
        <w:br/>
        <w:br/>
        <w:t>yè　《廣韻》筠輒切，入葉云。盍部。</w:t>
        <w:br/>
        <w:br/>
        <w:t>（1）草木白花貌。《説文·華部》：“皣，艸木白華皃。”*徐灝*注箋：“今《文選》作曄，與皣同。”*晋**左思*《白髮賦》：“予觀橘柚，一皜一皣，貴其素華，匪尚緑葉。”</w:t>
        <w:br/>
        <w:br/>
        <w:t>（2）明。《玉篇·白部》：“皣，明也。”</w:t>
        <w:br/>
      </w:r>
    </w:p>
    <w:p>
      <w:r>
        <w:t>皤##皤</w:t>
        <w:br/>
        <w:br/>
        <w:t>《説文》：“皤，老人白也。从白，番聲。《易》曰：‘賁如皤如。’𩕏，皤或从頁。”</w:t>
        <w:br/>
        <w:br/>
        <w:t>（一）pó　《廣韻》薄波切，平戈並。又博禾切。歌部。</w:t>
        <w:br/>
        <w:br/>
        <w:t>（1）老人白首貌。《説文·白部》：“皤，老人白也。”《後漢書·樊宏傳附樊準》：“故朝多皤皤之良，華首之老。”*李賢*注：“皤皤，白首貌也。《書》曰：‘皤皤良士。’”按：今本《書·秦誓》作“番”。*唐**白居易*《酬别微之》：“且喜筋骸俱健在，勿嫌鬚鬢各皤然。”*元**吕止庵*《後庭花·懷古》：“儒冠兩鬢皤，青衫老淚多。”又方言。年老。*宋**宋祁*《宋景文筆記》上：“*蜀*人謂老為皤，取皤皤黄髮義。”</w:t>
        <w:br/>
        <w:br/>
        <w:t>（2）白色。《廣雅·釋器》：“皤，白也。”《玉篇·白部》：“皤，素也。”《易·賁》：“賁如皤如，白馬翰如，匪寇，婚媾。”*孔穎達*疏：“皤是素白之色。”*唐**韓愈*《月蝕詩效玉川子作》：“弊蛙拘送主府官，帝箸下腹嘗其皤。”*朱熹*考異：“皤，腹下白處也。”</w:t>
        <w:br/>
        <w:br/>
        <w:t>（3）大腹貌。《左傳·宣公二年》：“睅其目，皤其腹，棄甲而復。”*杜預*注：“皤，大腹。”*孔穎達*疏：“皤是腹之狀。腹以為異，故為大腹也。”*唐**杜牧*《雨中作》：“濁醪氣色嚴，皤腹瓶甖古。”*清**陸黻恩*《讀秋水齋詩·海警》：“奔鯨頓使波能立，棄兕還愁腹太皤。”</w:t>
        <w:br/>
        <w:br/>
        <w:t>（二）pán　《集韻》蒲官切，平桓並。</w:t>
        <w:br/>
        <w:br/>
        <w:t>马作足横行。《集韻·桓韻》：“皤，馬作足横行曰皤。《易》‘賁如皤如’，*董遇*説。”</w:t>
        <w:br/>
      </w:r>
    </w:p>
    <w:p>
      <w:r>
        <w:t>皥##皥</w:t>
        <w:br/>
        <w:br/>
        <w:t>皥同“皞”。《龍龕手鑑·白部》：“皥，白皃也。”《正字通·白部》：“皥，俗皞字。”《孟子·盡心上》：“王者之民，皥皥如也。”</w:t>
        <w:br/>
      </w:r>
    </w:p>
    <w:p>
      <w:r>
        <w:t>皦##皦</w:t>
        <w:br/>
        <w:br/>
        <w:t>《説文》：“皦，玉石之白也。从白，敫聲。”</w:t>
        <w:br/>
        <w:br/>
        <w:t>jiǎo　《廣韻》古了切，上篠見。宵部。</w:t>
        <w:br/>
        <w:br/>
        <w:t>（1）玉石洁白貌。《説文·白部》：“皦，玉石之白也。”《玉篇·白部》：“皦，珠玉白皃。”《北史·高閭傳》：“佞者飾知以行事，忠者發心以附道，譬如玉石，皦然可知。”</w:t>
        <w:br/>
        <w:br/>
        <w:t>（2）同“皎”。洁白；明亮。《玉篇·白部》：“皦，白也。亦與皎同。”*唐**玄應*《一切經音義》卷二引《埤蒼》：“皦，明也，浄也。”《詩·王風·大車》：“謂予不信，有如皦日。”*毛*傳：“皦，白也。”*陸德明*釋文：“皦，本又作皎。”《古文苑·公孫乘〈月賦〉》：“月出皦兮，君子之光。”*章樵*注：“以月之明比君子之德。”</w:t>
        <w:br/>
        <w:br/>
        <w:t>（3）分明；清晰。《論語·八佾》：“樂其可知也，始作翕如也，從之純如也，皦如也，繹如也，以成。”*何晏*集解：“皦如也者，言其音節分明也。”《水經注·河水》：“清濁異流，皦焉殊别。”*章炳麟*《上李鸿章书》：“瓜分之形，皦如*泰山*。”</w:t>
        <w:br/>
        <w:br/>
        <w:t>（4）清白。《後漢書·樂恢傳》：“諸弟子皆以通關被繫，*恢*獨皦然不污於法。”</w:t>
        <w:br/>
        <w:br/>
        <w:t>（5）姓。《字彙補·白部》：“皦，姓。*皦生光*，*明*季北方人。”</w:t>
        <w:br/>
      </w:r>
    </w:p>
    <w:p>
      <w:r>
        <w:t>皧##皧</w:t>
        <w:br/>
        <w:br/>
        <w:t>皧ài　《集韻》於代切，去代影。</w:t>
        <w:br/>
        <w:br/>
        <w:t>（1）净。《玉篇·白部》：“皧，浄也。”</w:t>
        <w:br/>
        <w:br/>
        <w:t>（2）白色。《集韻·代韻》：“皧，白色。”</w:t>
        <w:br/>
      </w:r>
    </w:p>
    <w:p>
      <w:r>
        <w:t>皨##皨</w:t>
        <w:br/>
        <w:br/>
        <w:t>皨同“星”。《直音篇·白部》：“𼦑”，同“星”。</w:t>
        <w:br/>
        <w:br/>
        <w:t>皨同“星”。《改併四聲篇海·白部》引《龍龕手鑑》：“皨，古文。音星。”《字彙補·白部》：“皨，古文星字。”</w:t>
        <w:br/>
      </w:r>
    </w:p>
    <w:p>
      <w:r>
        <w:t>皩##皩</w:t>
        <w:br/>
        <w:br/>
        <w:t>¹⁴皩“皝”的讹字。《正字通·白部》：“皩，皝字之譌。《晋書》作皝，俗加日。”按：《晋書》有《慕容皝載記》。</w:t>
        <w:br/>
      </w:r>
    </w:p>
    <w:p>
      <w:r>
        <w:t>皪##皪</w:t>
        <w:br/>
        <w:br/>
        <w:t>皪（一）lì　《廣韻》郎擊切，入錫來。</w:t>
        <w:br/>
        <w:br/>
        <w:t>〔的皪〕1.白貌。《廣韻·錫韻》：“皪，的皪，白狀。”2.光亮；鲜明貌。《漢書·司馬相如傳上》：“明月珠子，的皪江靡。”*顔師古*注：“的皪，光貌也。”又：“晧齒粲爛，宜笑的皪。”*顔師古*注引*郭璞*曰：“鮮明貌也。”*唐**王起*《濁水求珠》：“的皪終難掩，晶熒願見收。”</w:t>
        <w:br/>
        <w:br/>
        <w:t>（二）luò　《集韻》歷各切，入鐸來。</w:t>
        <w:br/>
        <w:br/>
        <w:t>白色。《集韻·鐸韻》：“皪，白色。”*南朝**齊**王融*《善友奬勸篇頌》：“丹青有必渝，絲皪豈常皓。”</w:t>
        <w:br/>
        <w:br/>
        <w:t>（三）bō　《集韻》北角切，入覺幫。</w:t>
        <w:br/>
        <w:br/>
        <w:t>〔皪犖〕杂色。《集韻·覺韻》：“皪，皪犖，雜色。”</w:t>
        <w:br/>
      </w:r>
    </w:p>
    <w:p>
      <w:r>
        <w:t>皫##皫</w:t>
        <w:br/>
        <w:br/>
        <w:t>皫piǎo　《廣韻》敷沼切，上小滂，宵部。</w:t>
        <w:br/>
        <w:br/>
        <w:t>（1）白色。《玉篇·白部》：“皫，白色。”</w:t>
        <w:br/>
        <w:br/>
        <w:t>（2）鸟的毛色暗淡没有光泽。《廣韻·小韻》：“皫，鳥變色也。”《周禮·天官·内饔》：“鳥皫色而沙鳴，貍。”*鄭玄*注：“皫，失色不澤美也。”又泛指物品失去光泽。《正字通·白部》：“皫，凡物色不澤美者皆曰皫。”</w:t>
        <w:br/>
      </w:r>
    </w:p>
    <w:p>
      <w:r>
        <w:t>皬##皬</w:t>
        <w:br/>
        <w:br/>
        <w:t>皬hé　《集韻》曷各切，入鐸匣。</w:t>
        <w:br/>
        <w:br/>
        <w:t>（1）白。《集韻·鐸韻》：“皬，白也。或从隺。”《史記·司馬相如列傳》：“低回陰山翔以紆曲兮，吾乃今目睹*西王母*皬然白首。”</w:t>
        <w:br/>
        <w:br/>
        <w:t>（2）白而不纯。《太玄·内》：“皬頭内其稚婦。”*范望*注：“白而不純謂之皬。”</w:t>
        <w:br/>
      </w:r>
    </w:p>
    <w:p>
      <w:r>
        <w:t>皭##皭</w:t>
        <w:br/>
        <w:br/>
        <w:t>皭jiào　《廣韻》子肖切，去笑精。又在爵切。</w:t>
        <w:br/>
        <w:br/>
        <w:t>（1）白色。《廣雅·釋器》：“皭，白也。”《廣韻·笑韻》：“皭，白色。”</w:t>
        <w:br/>
        <w:br/>
        <w:t>（2）洁净。《玉篇·白部》：“皭，浄皃也。”《史記·屈原賈生列傳》：“濯淖汙泥之中，蟬蜕於濁穢，以浮游塵埃之外，不獲世之滋垢，皭然泥而不滓者也。”*裴駰*集解引*徐廣*曰：“皭，疏浄之貌。”*晋**左思*《蜀都賦》：“蔚若*相如*，皭若*君平*。”</w:t>
        <w:br/>
        <w:br/>
        <w:t>皭同“皭”。《龍龕手鑑·白部》：“皭”，“皭”的俗字。</w:t>
        <w:br/>
      </w:r>
    </w:p>
    <w:p>
      <w:r>
        <w:t>𠌟##𠌟</w:t>
        <w:br/>
        <w:br/>
        <w:t>𠌟sǒu　《改併四聲篇海·白部》引《類篇》：“𠌟，音叟。”《字彙補·白部》：“𠌟，義闕。”</w:t>
        <w:br/>
      </w:r>
    </w:p>
    <w:p>
      <w:r>
        <w:t>𤼽##𤼽</w:t>
        <w:br/>
        <w:br/>
        <w:t>𤼽同“白”。《字彙補·白部》：“𤼽，古文白字。”</w:t>
        <w:br/>
      </w:r>
    </w:p>
    <w:p>
      <w:r>
        <w:t>𤼾##𤼾</w:t>
        <w:br/>
        <w:br/>
        <w:t>𤼾同“癿”。《字彙補·白部》：“𤼾，與癿同。”</w:t>
        <w:br/>
      </w:r>
    </w:p>
    <w:p>
      <w:r>
        <w:t>𤼿##𤼿</w:t>
        <w:br/>
        <w:br/>
        <w:t>𤼿同“皀”。《改併四聲篇海·白部》引《搜真玉鏡》：“𤼿，音香。”《字彙補·白部》：“𤼿，與皀同。”</w:t>
        <w:br/>
      </w:r>
    </w:p>
    <w:p>
      <w:r>
        <w:t>𤽁##𤽁</w:t>
        <w:br/>
        <w:br/>
        <w:t>²𤽁zhī　《字彙補》照基切。</w:t>
        <w:br/>
        <w:br/>
        <w:t>白。《字彙補·白部》：“𤽁，白也。”</w:t>
        <w:br/>
      </w:r>
    </w:p>
    <w:p>
      <w:r>
        <w:t>𤽂##𤽂</w:t>
        <w:br/>
        <w:br/>
        <w:t>³𤽂同“皔”。《集韻·翰韻》：“皔，《博雅》：‘白也。’或省。”*晋**張協*《玄武館賦》：“爛若丹霞，皎如素雪，璀璨皓𤽂，華璫四垂。”*南朝**宋**謝惠連*《雪賦》：“至夫繽紛繁騖之貌，皓𤽂皦絜之儀。”</w:t>
        <w:br/>
      </w:r>
    </w:p>
    <w:p>
      <w:r>
        <w:t>𤽃##𤽃</w:t>
        <w:br/>
        <w:br/>
        <w:t>𤽃mèi　《集韻》彌蔽切，去祭明。</w:t>
        <w:br/>
        <w:br/>
        <w:t>布帛幅边。《集韻·祭韻》：“𤽃，布帛幅邊。”</w:t>
        <w:br/>
      </w:r>
    </w:p>
    <w:p>
      <w:r>
        <w:t>𤽅##𤽅</w:t>
        <w:br/>
        <w:br/>
        <w:t>𤽅huàn　《改併四聲篇海·白部》引《搜真玉鏡》：“𤽅，胡貫切。”《字彙補·白部》：“𤽅，音换。義闕。”</w:t>
        <w:br/>
      </w:r>
    </w:p>
    <w:p>
      <w:r>
        <w:t>𤽆##𤽆</w:t>
        <w:br/>
        <w:br/>
        <w:t>𤽆同“𤽁”。《字彙補·白部》：“𤽁，白也。《篇韻》或作𤽆。”</w:t>
        <w:br/>
      </w:r>
    </w:p>
    <w:p>
      <w:r>
        <w:t>𤽇##𤽇</w:t>
        <w:br/>
        <w:br/>
        <w:t>𤽇同“泉”。《龍龕手鑑·白部》：“𤽇”，“泉”的古字。《字彙補·白部》：“𤽇，同泉。”</w:t>
        <w:br/>
      </w:r>
    </w:p>
    <w:p>
      <w:r>
        <w:t>𤽈##𤽈</w:t>
        <w:br/>
        <w:br/>
        <w:t>𤽈“㚖”的讹字。《正字通·白部》：“𤽈，㚖字之譌。”</w:t>
        <w:br/>
      </w:r>
    </w:p>
    <w:p>
      <w:r>
        <w:t>𤽉##𤽉</w:t>
        <w:br/>
        <w:br/>
        <w:t>𤽉pā　《字彙》普巴切。</w:t>
        <w:br/>
        <w:br/>
        <w:t>分明貌。《靈樞經·衛氣行》：“紛紛𤽉𤽉，終而復始。”*張隱庵*集注：“紛紛𤽉𤽉者，謂雜亂紛紜而仍有明白之分度也。”</w:t>
        <w:br/>
      </w:r>
    </w:p>
    <w:p>
      <w:r>
        <w:t>𤽊##𤽊</w:t>
        <w:br/>
        <w:br/>
        <w:t>𤽊bǐ　《廣韻》補米切，上薺幫。</w:t>
        <w:br/>
        <w:br/>
        <w:t>明白。《廣韻·薺韻》：“𤽊，明白。”*清**李塨*《原道》：“裁制曰義，節文曰禮，𤽊是非曰智。”又明貌。《龍龕手鑑·白部》：“𤽊，明皃也。”</w:t>
        <w:br/>
      </w:r>
    </w:p>
    <w:p>
      <w:r>
        <w:t>𤽋##𤽋</w:t>
        <w:br/>
        <w:br/>
        <w:t>𤽋同“豆”。《集韻·候韻》：“豆，古作𤽋。”</w:t>
        <w:br/>
      </w:r>
    </w:p>
    <w:p>
      <w:r>
        <w:t>𤽌##𤽌</w:t>
        <w:br/>
        <w:br/>
        <w:t>𤽌pō　《集韻》普活切，入末滂。</w:t>
        <w:br/>
        <w:br/>
        <w:t>〔𤽌皌〕浅白色。《集韻·末韻》：“𤽌，𤽌皌，淺白色。”</w:t>
        <w:br/>
      </w:r>
    </w:p>
    <w:p>
      <w:r>
        <w:t>𤽍##𤽍</w:t>
        <w:br/>
        <w:br/>
        <w:t>𤽍同“氣”。《字彙補·白部》：“𤽍，與氣同。*抱一子*《文始經》注：‘𤽍，古氣字。’”按：《玉篇·气部》作“𣅠”。</w:t>
        <w:br/>
      </w:r>
    </w:p>
    <w:p>
      <w:r>
        <w:t>𤽎##𤽎</w:t>
        <w:br/>
        <w:br/>
        <w:t>𤽎同“隂（陰）”。《玉篇·雲部》：“霒，今作隂。侌、𤽎，並古文。”</w:t>
        <w:br/>
      </w:r>
    </w:p>
    <w:p>
      <w:r>
        <w:t>𤽓##𤽓</w:t>
        <w:br/>
        <w:br/>
        <w:t>𤽓同“☀（貌）”。《字彙補·白部》：“𤽓，如支切，音兒。見《金鏡》。”按：《改併四聲篇海·白部》引《搜真玉鏡》作“☀，音皃”。《字彙補》注音误。</w:t>
        <w:br/>
      </w:r>
    </w:p>
    <w:p>
      <w:r>
        <w:t>𤽔##𤽔</w:t>
        <w:br/>
        <w:br/>
        <w:t>𤽔“𤽋（豆）”的讹字。《字彙·白部》：“𤽔，古文豆字。食肉器也。”《康熙字典·白部》：“𤽋，《集韻》：‘豆，古作𤽋。’《字彙》作𤽔，非。”</w:t>
        <w:br/>
      </w:r>
    </w:p>
    <w:p>
      <w:r>
        <w:t>𤽕##𤽕</w:t>
        <w:br/>
        <w:br/>
        <w:t>𤽕huàn　《字彙補·白部》：“𤽕，呼貫切，音唤。出《海篇》。”</w:t>
        <w:br/>
      </w:r>
    </w:p>
    <w:p>
      <w:r>
        <w:t>𤽖##𤽖</w:t>
        <w:br/>
        <w:br/>
        <w:t>𤽖“㣎”的讹字。《集韻·幽韻》：“𤽖，細也。”*方成珪*考正：“㣎，☀𤽖，據《類篇》正。”《字彙補·白部》：“𤽖，㣎字之省文。”</w:t>
        <w:br/>
      </w:r>
    </w:p>
    <w:p>
      <w:r>
        <w:t>𤽘##𤽘</w:t>
        <w:br/>
        <w:br/>
        <w:t>𤽘同“終”。《字彙·白部》：“𤽘，古終字。*亢倉子*所製。”《康熙字典·白部》“𤽘”下引《亢倉子·全道篇》：“其𤽘存乎千載之後，必有人與相食者矣。”按：今本《亢倉子》作“終”。</w:t>
        <w:br/>
      </w:r>
    </w:p>
    <w:p>
      <w:r>
        <w:t>𤽙##𤽙</w:t>
        <w:br/>
        <w:br/>
        <w:t>𤽙同“皇”。《字彙補·白部》：“𤽙，古文𦤃（皇）字。”</w:t>
        <w:br/>
      </w:r>
    </w:p>
    <w:p>
      <w:r>
        <w:t>𤽚##𤽚</w:t>
        <w:br/>
        <w:br/>
        <w:t>𤽚同“皇”。《字彙補·白部》：“𤽚，古文𦤃（皇）字。”</w:t>
        <w:br/>
      </w:r>
    </w:p>
    <w:p>
      <w:r>
        <w:t>𤽛##𤽛</w:t>
        <w:br/>
        <w:br/>
        <w:t>𤽛同“星”。《龍龕手鑑·白部》：“𤽛，古文星字。”</w:t>
        <w:br/>
      </w:r>
    </w:p>
    <w:p>
      <w:r>
        <w:t>𤽢##𤽢</w:t>
        <w:br/>
        <w:br/>
        <w:t>𤽢同“皇”。《龍龕手鑑·白部》：“𤽢，音皇。”《字彙補·白部》：“𤽢，同皇。”</w:t>
        <w:br/>
      </w:r>
    </w:p>
    <w:p>
      <w:r>
        <w:t>𤽣##𤽣</w:t>
        <w:br/>
        <w:br/>
        <w:t>𤽣chàng　《改併四聲篇海·白部》引《搜真玉鏡》：“𤽣，音暢。”《字彙補·白部》：“𤽣，川障切，音暢。義闕。”</w:t>
        <w:br/>
      </w:r>
    </w:p>
    <w:p>
      <w:r>
        <w:t>𤽥##𤽥</w:t>
        <w:br/>
        <w:br/>
        <w:t>𤽥luò　《廣韻》盧各切，入鐸來。</w:t>
        <w:br/>
        <w:br/>
        <w:t>（1）大貌。《廣韻·鐸韻》：“𤽥，大皃。”</w:t>
        <w:br/>
        <w:br/>
        <w:t>（2）同“皪”。白色。《集韻·鐸韻》：“皪，白色。或从各。”</w:t>
        <w:br/>
      </w:r>
    </w:p>
    <w:p>
      <w:r>
        <w:t>𤽦##𤽦</w:t>
        <w:br/>
        <w:br/>
        <w:t>𤽦fǒu　《集韻》俯九切，上有非。</w:t>
        <w:br/>
        <w:br/>
        <w:t>白。《集韻·有韻》：“𤽦，白也。”</w:t>
        <w:br/>
      </w:r>
    </w:p>
    <w:p>
      <w:r>
        <w:t>𤽧##𤽧</w:t>
        <w:br/>
        <w:br/>
        <w:t>⁶𤽧同“皇”。《龍龕手鑑·白部》：“𤽧，古文。音皇。”《字彙補·白部》：“𤽧，古文𦤃字。”</w:t>
        <w:br/>
      </w:r>
    </w:p>
    <w:p>
      <w:r>
        <w:t>𤽫##𤽫</w:t>
        <w:br/>
        <w:br/>
        <w:t>𤽫同“𤽬（終）”。《龍龕手鑑·白部》：“𤽫，音終。”《字彙補·白部》：“𤽫，同𤽬。”</w:t>
        <w:br/>
      </w:r>
    </w:p>
    <w:p>
      <w:r>
        <w:t>𤽬##𤽬</w:t>
        <w:br/>
        <w:br/>
        <w:t>𤽬同“終”。《集韻·東韻》：“終，古作𤽬。”</w:t>
        <w:br/>
      </w:r>
    </w:p>
    <w:p>
      <w:r>
        <w:t>𤽰##𤽰</w:t>
        <w:br/>
        <w:br/>
        <w:t>𤽰同“籸”。《古今韻會舉要·真韻》：“籸，粉渣也；一曰粥凝。或作𤽰。”</w:t>
        <w:br/>
      </w:r>
    </w:p>
    <w:p>
      <w:r>
        <w:t>𤽱##𤽱</w:t>
        <w:br/>
        <w:br/>
        <w:t>𤽱zú　《改併四聲篇海·白部》引《搜真玉鏡》：“𤽱，足、拍二音。”《字彙補·白部》：“𤽱，即竹切，音足。又批撥切，音拍。義未詳。”</w:t>
        <w:br/>
      </w:r>
    </w:p>
    <w:p>
      <w:r>
        <w:t>𤽲##𤽲</w:t>
        <w:br/>
        <w:br/>
        <w:t>𤽲nán　《龍龕手鑑·白部》：“𤽲，音男。”《字彙補·白部》：“𤽲，乃凡切，音男。見《海篇》。”</w:t>
        <w:br/>
      </w:r>
    </w:p>
    <w:p>
      <w:r>
        <w:t>𤽳##𤽳</w:t>
        <w:br/>
        <w:br/>
        <w:t>𤽳xiǎo　《改併四聲篇海·白部》引《搜真玉鏡》：“𤽳，音曉。”《字彙補·白部》：“𤽳，呼矯切，音曉。義闕。”</w:t>
        <w:br/>
      </w:r>
    </w:p>
    <w:p>
      <w:r>
        <w:t>𤽹##𤽹</w:t>
        <w:br/>
        <w:br/>
        <w:t>𤽹bài　《集韻》旁卦切，去卦並。</w:t>
        <w:br/>
        <w:br/>
        <w:t>白皮。《集韻·卦韻》：“𤽹，白皮。”</w:t>
        <w:br/>
      </w:r>
    </w:p>
    <w:p>
      <w:r>
        <w:t>𤽺##𤽺</w:t>
        <w:br/>
        <w:br/>
        <w:t>𤽺lù　《廣韻》盧谷切，入屋來。</w:t>
        <w:br/>
        <w:br/>
        <w:t>白兽。《集韻·屋韻》：“𤽺，白獸。”</w:t>
        <w:br/>
      </w:r>
    </w:p>
    <w:p>
      <w:r>
        <w:t>𤽻##𤽻</w:t>
        <w:br/>
        <w:br/>
        <w:t>𤽻同“皤”。《篇海類編·聲色類·白部》：“𤽻，頭白皃。又人老面白皃。”《字彙·白部》：“𤽻，同皤。”</w:t>
        <w:br/>
      </w:r>
    </w:p>
    <w:p>
      <w:r>
        <w:t>𤽼##𤽼</w:t>
        <w:br/>
        <w:br/>
        <w:t>𤽼luò　《廣韻》盧各切，入鐸來。</w:t>
        <w:br/>
        <w:br/>
        <w:t>（1）白；大白。《玉篇·白部》：“𤽼，白也。”《廣韻·鐸韻》：“𤽼，大白。”</w:t>
        <w:br/>
        <w:br/>
        <w:t>（2）大貌。《龍龕手鑑·白部》：“𤽼，大皃也。”</w:t>
        <w:br/>
        <w:br/>
        <w:t>（3）同“㿥”。羽毛光泽洁白。《集韻·鐸韻》：“㿥，鳥之白也。或从隹。”</w:t>
        <w:br/>
      </w:r>
    </w:p>
    <w:p>
      <w:r>
        <w:t>𤽽##𤽽</w:t>
        <w:br/>
        <w:br/>
        <w:t>𤽽同“𤾕（替）”。《字彙·白部》：“𤽽，與𤾕同。”</w:t>
        <w:br/>
      </w:r>
    </w:p>
    <w:p>
      <w:r>
        <w:t>𤽾##𤽾</w:t>
        <w:br/>
        <w:br/>
        <w:t>𤽾人名用字。《康熙字典·白部》：“𤽾，《宋史·宗室表》人名，*必𤽾*。音未詳。”</w:t>
        <w:br/>
      </w:r>
    </w:p>
    <w:p>
      <w:r>
        <w:t>𤽿##𤽿</w:t>
        <w:br/>
        <w:br/>
        <w:t>𤽿niàn　《字彙補》乃店切。</w:t>
        <w:br/>
        <w:br/>
        <w:t>船木。《字彙補·白部》：“𤽿，舡木也。見*陳侃*《使琉球録》。”按：今本《使琉球録·使事紀略》字作“艌”。</w:t>
        <w:br/>
      </w:r>
    </w:p>
    <w:p>
      <w:r>
        <w:t>𤾀##𤾀</w:t>
        <w:br/>
        <w:br/>
        <w:t>𤾀“皟”的类推简化字。</w:t>
        <w:br/>
      </w:r>
    </w:p>
    <w:p>
      <w:r>
        <w:t>𤾄##𤾄</w:t>
        <w:br/>
        <w:br/>
        <w:t>𤾄zhù　《改併四聲篇海·白部》引《類篇》：“𤾄，音柱。”</w:t>
        <w:br/>
      </w:r>
    </w:p>
    <w:p>
      <w:r>
        <w:t>𤾅##𤾅</w:t>
        <w:br/>
        <w:br/>
        <w:t>𤾅hú　《改併四聲篇海·白部》引《龍龕手鑑》：“𤾅，胡谷切。”《字彙補·白部》：“𤾅，何谷切，音縠。義闕。”</w:t>
        <w:br/>
      </w:r>
    </w:p>
    <w:p>
      <w:r>
        <w:t>𤾆##𤾆</w:t>
        <w:br/>
        <w:br/>
        <w:t>𤾆同“兜”。《龍龕手鑑·白部》：“𤾆，俗；正作兜。”</w:t>
        <w:br/>
      </w:r>
    </w:p>
    <w:p>
      <w:r>
        <w:t>𤾇##𤾇</w:t>
        <w:br/>
        <w:br/>
        <w:t>𤾇同“𤾆（兜）”。《龍龕手鑑·白部》：“𤾇”，同“𤾆”。</w:t>
        <w:br/>
      </w:r>
    </w:p>
    <w:p>
      <w:r>
        <w:t>𤾈##𤾈</w:t>
        <w:br/>
        <w:br/>
        <w:t>𤾈huī　《龍龕手鑑》音暉。</w:t>
        <w:br/>
        <w:br/>
        <w:t>白。《龍龕手鑑·白部》：“𤾈，音暉。”《字彙·白部》：“𤾈，白也。”</w:t>
        <w:br/>
      </w:r>
    </w:p>
    <w:p>
      <w:r>
        <w:t>𤾉##𤾉</w:t>
        <w:br/>
        <w:br/>
        <w:t>𤾉tǎng　《集韻》坦朗切，上蕩透。</w:t>
        <w:br/>
        <w:br/>
        <w:t>白色。《集韻·蕩韻》：“𤾉，白色。”</w:t>
        <w:br/>
      </w:r>
    </w:p>
    <w:p>
      <w:r>
        <w:t>𤾊##𤾊</w:t>
        <w:br/>
        <w:br/>
        <w:t>《説文》：“𤾊，詞也。从白，𢏚聲。𢏚與疇同。《虞書》：‘帝曰𤾊咨。’”</w:t>
        <w:br/>
        <w:br/>
        <w:t>chóu　《集韻》陳留切，平尤澄。</w:t>
        <w:br/>
        <w:br/>
        <w:t>同“疇”。代词。谁。《説文·白部》：“𤾊，詞也。”*段玉裁*注：“壁中古文字作𤾊，古字也。《爾雅》：‘疇、孰，誰也，’字作疇，今字也……《尚書》作疇不作𤾊者，蓋*孔安國*以今文字讀之。”</w:t>
        <w:br/>
      </w:r>
    </w:p>
    <w:p>
      <w:r>
        <w:t>𤾐##𤾐</w:t>
        <w:br/>
        <w:br/>
        <w:t>𤾐同“辠（罪）”。《龍龕手鑑·白部》：“𤾐，音罪。”《字彙補·白部》：“𤾐，同辠。”</w:t>
        <w:br/>
      </w:r>
    </w:p>
    <w:p>
      <w:r>
        <w:t>𤾑##𤾑</w:t>
        <w:br/>
        <w:br/>
        <w:t>𤾑huáng　《改併四聲篇海·白部》引《搜真玉鏡》：“𤾑，音皇。”《字彙補·白部》：“𤾑，紅茫切，音皇。義闕。”</w:t>
        <w:br/>
      </w:r>
    </w:p>
    <w:p>
      <w:r>
        <w:t>𤾒##𤾒</w:t>
        <w:br/>
        <w:br/>
        <w:t>𤾒dōu　《改併四聲篇海·白部》引《搜真玉鏡》：“𤾒，音兜。”《字彙補·白部》：“𤾒，丁勾切，音兜。見《金鏡》。”</w:t>
        <w:br/>
      </w:r>
    </w:p>
    <w:p>
      <w:r>
        <w:t>𤾕##𤾕</w:t>
        <w:br/>
        <w:br/>
        <w:t>同“替”。《説文·竝部》：“𤾕，廢。一偏下也。”《玉篇·立部》：“𤾕，廢也。今作替。”</w:t>
        <w:br/>
      </w:r>
    </w:p>
    <w:p>
      <w:r>
        <w:t>𤾙##𤾙</w:t>
        <w:br/>
        <w:br/>
        <w:t>𤾙同“艙”。《字彙補·白部》：“𤾙，與艙同。”</w:t>
        <w:br/>
      </w:r>
    </w:p>
    <w:p>
      <w:r>
        <w:t>𤾛##𤾛</w:t>
        <w:br/>
        <w:br/>
        <w:t>𤾛miào　《集韻》彌笑切，去笑明。又《玉篇》毗照切。</w:t>
        <w:br/>
        <w:br/>
        <w:t>白色。《玉篇·白部》：“𤾛，白色。”</w:t>
        <w:br/>
      </w:r>
    </w:p>
    <w:p>
      <w:r>
        <w:t>𤾜##𤾜</w:t>
        <w:br/>
        <w:br/>
        <w:t>𤾜“𦤝”的讹字。《正字通·白部》：“𤾜，𦤝字之譌。本作宀，音綿。非與綿同。”</w:t>
        <w:br/>
      </w:r>
    </w:p>
    <w:p>
      <w:r>
        <w:t>𤾝##𤾝</w:t>
        <w:br/>
        <w:br/>
        <w:t>𤾝bó　《玉篇》傍伯切。</w:t>
        <w:br/>
        <w:br/>
        <w:t>麻白。《玉篇·白部》：“𤾝，麻白也。”</w:t>
        <w:br/>
      </w:r>
    </w:p>
    <w:p>
      <w:r>
        <w:t>𤾞##𤾞</w:t>
        <w:br/>
        <w:br/>
        <w:t>𤾞同“智”。《字彙補·白部》：“𤾞，與智同。《漢杜尚碑》：‘𤾞含淵藪。’”</w:t>
        <w:br/>
      </w:r>
    </w:p>
    <w:p>
      <w:r>
        <w:t>𤾠##𤾠</w:t>
        <w:br/>
        <w:br/>
        <w:t>𤾠dì　《集韻》丁歷切，入錫端。</w:t>
        <w:br/>
        <w:br/>
        <w:t>同“的”。鲜明；显著。《玉篇·白部》：“𤾠，白也。”《集韻·錫韻》：“旳，《説文》：‘明也。’引《易》：‘為的顙。’或作的、𤾠。”</w:t>
        <w:br/>
      </w:r>
    </w:p>
    <w:p>
      <w:r>
        <w:t>𤾡##𤾡</w:t>
        <w:br/>
        <w:br/>
        <w:t>𤾡同“☀”。《龍龕手鑑·白部》：“𤾡，花𤾡。與☀同。”*南朝**梁**蕭子顯*《燕歌行》：“明珠蠶繭勉登機，鬱香金𤾡特香衣。”</w:t>
        <w:br/>
      </w:r>
    </w:p>
    <w:p>
      <w:r>
        <w:t>𤾢##𤾢</w:t>
        <w:br/>
        <w:br/>
        <w:t>𤾢děng　《集韻》得肯切，上等端。</w:t>
        <w:br/>
        <w:br/>
        <w:t>白。《玉篇·白部》：“𤾢，白也。”</w:t>
        <w:br/>
        <w:br/>
        <w:t>¹³𤾮船底木。《字彙補·白部》：“𤾮，音未詳。船底木也。見《使琉球録》。”</w:t>
        <w:br/>
      </w:r>
    </w:p>
    <w:p>
      <w:r>
        <w:t>𤾣##𤾣</w:t>
        <w:br/>
        <w:br/>
        <w:t>𤾣pū　《集韻》普木切，入屋滂。</w:t>
        <w:br/>
        <w:br/>
        <w:t>物气蒸白。《集韻·屋韻》：“𤾣，物氣烝白。”</w:t>
        <w:br/>
      </w:r>
    </w:p>
    <w:p>
      <w:r>
        <w:t>𤾤##𤾤</w:t>
        <w:br/>
        <w:br/>
        <w:t>𤾤同“歸”。《字彙補·白部》：“𤾤，古文《易》、《歸藏》作《𤾤匨》。”</w:t>
        <w:br/>
      </w:r>
    </w:p>
    <w:p>
      <w:r>
        <w:t>𤾥##𤾥</w:t>
        <w:br/>
        <w:br/>
        <w:t>𤾥sōng　《集韻》蘇叢切，平東心。</w:t>
        <w:br/>
        <w:br/>
        <w:t>素白。《集韻·東韻》：“𤾥，素白也。”</w:t>
        <w:br/>
      </w:r>
    </w:p>
    <w:p>
      <w:r>
        <w:t>𤾦##𤾦</w:t>
        <w:br/>
        <w:br/>
        <w:t>𤾦chóu　《字彙補》澄求切。</w:t>
        <w:br/>
        <w:br/>
        <w:t>同“疇”。代词。谁。《字彙補·白部》：“𤾦，詞也。”</w:t>
        <w:br/>
      </w:r>
    </w:p>
    <w:p>
      <w:r>
        <w:t>𤾧##𤾧</w:t>
        <w:br/>
        <w:br/>
        <w:t>𤾧同“皣”。《龍龕手鑑·白部》：“𤾧”，“皣”的俗字。</w:t>
        <w:br/>
      </w:r>
    </w:p>
    <w:p>
      <w:r>
        <w:t>𤾨##𤾨</w:t>
        <w:br/>
        <w:br/>
        <w:t>𤾨同“𤿅”。《集韻·青韻》：“𤿅，白色。或从零。”</w:t>
        <w:br/>
      </w:r>
    </w:p>
    <w:p>
      <w:r>
        <w:t>𤾪##𤾪</w:t>
        <w:br/>
        <w:br/>
        <w:t>𤾪同“星”。《康熙字典·白部》：“𤾪，《篇海》：‘同星。’”</w:t>
        <w:br/>
      </w:r>
    </w:p>
    <w:p>
      <w:r>
        <w:t>𤾫##𤾫</w:t>
        <w:br/>
        <w:br/>
        <w:t>𤾫yào　《集韻》弋笑切，去笑以。</w:t>
        <w:br/>
        <w:br/>
        <w:t>白色。《集韻·笑韻》：“𤾫，白色。”</w:t>
        <w:br/>
      </w:r>
    </w:p>
    <w:p>
      <w:r>
        <w:t>𤾬##𤾬</w:t>
        <w:br/>
        <w:br/>
        <w:t>𤾬měng　《廣韻》莫孔切，上董明。又《集韻》謨蓬切。</w:t>
        <w:br/>
        <w:br/>
        <w:t>物上白醭。《廣韻·董韻》：“𤾬，物上白醭。”《集韻·東韻》：“𤾬，浮醭。”</w:t>
        <w:br/>
      </w:r>
    </w:p>
    <w:p>
      <w:r>
        <w:t>𤾭##𤾭</w:t>
        <w:br/>
        <w:br/>
        <w:t>𤾭lóng　《字彙補》盧窮切。</w:t>
        <w:br/>
        <w:br/>
        <w:t>〔𤾭歷〕古代宫庭内左右小门名。《字彙補·白部》：“𤾭，《大内規制記》：‘左右小門，曰𤾭歷左門，曰𤾭歷右門。’”</w:t>
        <w:br/>
      </w:r>
    </w:p>
    <w:p>
      <w:r>
        <w:t>𤾲##𤾲</w:t>
        <w:br/>
        <w:br/>
        <w:t>𤾲lián　《改併四聲篇海》引《類篇》音廉。</w:t>
        <w:br/>
        <w:br/>
        <w:t>白光。《改併四聲篇海·白部》引《類篇》：“𤾲，白光。”</w:t>
        <w:br/>
      </w:r>
    </w:p>
    <w:p>
      <w:r>
        <w:t>𤾳##𤾳</w:t>
        <w:br/>
        <w:br/>
        <w:t>𤾳同“𤾭”。《字彙補·白部》：“𤾳，同𤾭。見《篇韻》。”</w:t>
        <w:br/>
      </w:r>
    </w:p>
    <w:p>
      <w:r>
        <w:t>𤾴##𤾴</w:t>
        <w:br/>
        <w:br/>
        <w:t>𤾴同“皣”。《篇海類編·聲色類·白部》：“𤾴”，同“皣”。</w:t>
        <w:br/>
      </w:r>
    </w:p>
    <w:p>
      <w:r>
        <w:t>𤾵##𤾵</w:t>
        <w:br/>
        <w:br/>
        <w:t>𤾵bié　《龍龕手鑑·白部》并滅反。</w:t>
        <w:br/>
        <w:br/>
        <w:t>莹白。《五侯鯖字海·白部》：“𤾵，瑩白。”</w:t>
        <w:br/>
      </w:r>
    </w:p>
    <w:p>
      <w:r>
        <w:t>𤾶##𤾶</w:t>
        <w:br/>
        <w:br/>
        <w:t>𤾶“𤿀”的讹字。《字彙補·白部》：“𤾶，即𤿀字。如此寫者，誤。”</w:t>
        <w:br/>
      </w:r>
    </w:p>
    <w:p>
      <w:r>
        <w:t>𤾸##𤾸</w:t>
        <w:br/>
        <w:br/>
        <w:t>¹⁵𤾸同“☀”。《玉篇·白部》：“𤾸，爲委切。華也。”又《艸部》：“☀，爲詭切。華榮也。”</w:t>
        <w:br/>
      </w:r>
    </w:p>
    <w:p>
      <w:r>
        <w:t>𤾺##𤾺</w:t>
        <w:br/>
        <w:br/>
        <w:t>¹⁶𤾺lǚ　《改併四聲篇海·白部》引《搜真玉鏡》：“𤾺，力拒切。”《字彙補·白部》：“𤾺，來雨切，音吕。義闕。”</w:t>
        <w:br/>
      </w:r>
    </w:p>
    <w:p>
      <w:r>
        <w:t>𤾻##𤾻</w:t>
        <w:br/>
        <w:br/>
        <w:t>¹⁷𤾻同“𤿅”。《集韻·青韻》：“𤿅，白色。或从霝。”</w:t>
        <w:br/>
      </w:r>
    </w:p>
    <w:p>
      <w:r>
        <w:t>𤾼##𤾼</w:t>
        <w:br/>
        <w:br/>
        <w:t>同“皣”。《説文·華部》：“皣”，篆作“𤾼”。《中華大字典·白部》：“𤾼，皣本字。”</w:t>
        <w:br/>
      </w:r>
    </w:p>
    <w:p>
      <w:r>
        <w:t>𤾾##𤾾</w:t>
        <w:br/>
        <w:br/>
        <w:t>¹⁸𤾾同“皪”。《古文苑·周宣王〈石鼓文〉》：“帛魚𤾾𤾾。”*章樵*注：“𤾾，即皪字。”</w:t>
        <w:br/>
      </w:r>
    </w:p>
    <w:p>
      <w:r>
        <w:t>𤾿##𤾿</w:t>
        <w:br/>
        <w:br/>
        <w:t>𤾿sè　《字彙補·白部》：“𤾿，山責切，音色。見《金鏡》。”</w:t>
        <w:br/>
      </w:r>
    </w:p>
    <w:p>
      <w:r>
        <w:t>𤿀##𤿀</w:t>
        <w:br/>
        <w:br/>
        <w:t>¹⁹𤿀zā　《集韻》子末切，入末精。</w:t>
        <w:br/>
      </w:r>
    </w:p>
    <w:p>
      <w:r>
        <w:t>𤿃##𤿃</w:t>
        <w:br/>
        <w:br/>
        <w:t>𤿃同“皭”。《字彙補·白部》：“𤿃，《廣雅》：‘𤿃𤿃景景，白也。’”《康熙字典·白部》：“皭，或作𤿃。”</w:t>
        <w:br/>
      </w:r>
    </w:p>
    <w:p>
      <w:r>
        <w:t>𤿅##𤿅</w:t>
        <w:br/>
        <w:br/>
        <w:t>²⁴𤿅líng　《集韻》郎丁切，平青來。</w:t>
        <w:br/>
        <w:br/>
        <w:t>白色。《集韻·青韻》：“𤿅，白色。”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