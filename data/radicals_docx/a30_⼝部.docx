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㕣##㕣</w:t>
        <w:br/>
        <w:br/>
        <w:t>《説文》：“㕣，山閒陷泥地。从口，从水敗皃。讀若*沇州*之沇。九州之渥地也，故以沇名焉。𧮲，古文㕣。”*段玉裁*注：“从口，謂山閒。从水敗皃，謂淊泥。谷字酋字皆从水半見，㕣亦从水半見出于口也。水敗土而淊泥多，是曰㕣。”</w:t>
        <w:br/>
        <w:br/>
        <w:t>yǎn　《廣韻》以轉切，上獮以。元部。</w:t>
        <w:br/>
        <w:br/>
        <w:t>（1）山间泥沼地。《説文·口部》：“㕣，山閒陷泥地。”*段玉裁*注：“陷，當作淊，字之誤。《水部》曰：‘淊，泥水淊淊也。’”</w:t>
        <w:br/>
        <w:br/>
        <w:t>（2）州名。后作“兗”。亦作“沇”。《古今韻會舉要·銑韻》：“兗，本作㕣。通作沇。”*清**朱駿聲*《説文通訓定聲·屯部》：“蓋㕣、沇、兖（兗）本一字。泉出沮洳曰㕣，古以命*泲水*上流，作沇，因以*沇水*命州，後又别製兖（兗）字。”</w:t>
        <w:br/>
      </w:r>
    </w:p>
    <w:p>
      <w:r>
        <w:t>㕤##㕤</w:t>
        <w:br/>
        <w:br/>
        <w:t>同“叴”。《玉篇·口部》：“㕤”，同“叴”。</w:t>
        <w:br/>
      </w:r>
    </w:p>
    <w:p>
      <w:r>
        <w:t>㕥##㕥</w:t>
        <w:br/>
        <w:br/>
        <w:t>同“呻”。《龍龕手鑑·口部》：“㕥”，同“呻”。</w:t>
        <w:br/>
      </w:r>
    </w:p>
    <w:p>
      <w:r>
        <w:t>㕦##㕦</w:t>
        <w:br/>
        <w:br/>
        <w:t>huà　《廣韻》胡化切，去禡匣。</w:t>
        <w:br/>
        <w:br/>
        <w:t>（1）大声；喧哗。《玉篇·口部》：“㕦，大聲也。”《漢書·郊祀志上》：“不㕦不敖，胡考之休。”*顔師古*注：“㕦，讙譁也。”*清**龔自珍*《古史鈎沉論三》：“乃又㕦言曰：‘是不足為！’”</w:t>
        <w:br/>
        <w:br/>
        <w:t>（2）大口。《廣韻·禡韻》：“㕦，大口。”《集韻·禡韻》：“㕦，口大皃。”</w:t>
        <w:br/>
        <w:br/>
        <w:t>（3）大口鱼；一说大鲇鱼。《字彙·口部》：“㕦，魚之大口者曰㕦。”《詩·周頌·絲衣》“不吴不敖，胡考之休”*唐**陸德明*釋文引*何承天*云：“吴字誤，當作㕦，從口，下大，故魚之大口者名㕦。”*明**方以智*《物理小識·鳥獸類下·鮎》：“鮎大者曰㕦。”</w:t>
        <w:br/>
        <w:br/>
        <w:t>（4）大；夸大。*黄人*《小说林发刊词》：“虽稗贩短章，苇茆恶札，靡不上之佳谥，弁以㕦词。”</w:t>
        <w:br/>
      </w:r>
    </w:p>
    <w:p>
      <w:r>
        <w:t>㕧##㕧</w:t>
        <w:br/>
        <w:br/>
        <w:t>《説文》：“㕧，唸㕧，呻也。从口，尸聲。”*鈕樹玉*校録：“㕧，《詩》、《爾雅》釋文並引作‘吚’，《五經文字》云：‘屎，《説文》作吚。’”</w:t>
        <w:br/>
        <w:br/>
        <w:t>xī　《廣韻》虚器切，去至曉。又《集韻》馨夷切。脂部。</w:t>
        <w:br/>
        <w:br/>
        <w:t>〔唸㕧〕见“唸”。</w:t>
        <w:br/>
      </w:r>
    </w:p>
    <w:p>
      <w:r>
        <w:t>㕨##㕨</w:t>
        <w:br/>
        <w:br/>
        <w:t>fàn　《龍龕手鑑·口部》：“㕨，音梵。”</w:t>
        <w:br/>
      </w:r>
    </w:p>
    <w:p>
      <w:r>
        <w:t>㕩##㕩</w:t>
        <w:br/>
        <w:br/>
        <w:t>pàng　《集韻》匹絳切，去絳滂。</w:t>
        <w:br/>
        <w:br/>
        <w:t>打击声。《集韻·絳韻》：“㕩，攴聲。”</w:t>
        <w:br/>
      </w:r>
    </w:p>
    <w:p>
      <w:r>
        <w:t>㕪##㕪</w:t>
        <w:br/>
        <w:br/>
        <w:t>dǎn　《集韻》都感切，上感端。</w:t>
        <w:br/>
        <w:br/>
        <w:t>（1）鸟叫声。《集韻·感韻》：“㕪，鳥聲。”</w:t>
        <w:br/>
        <w:br/>
        <w:t>（2）高声。《五音集韻·感韻》：“㕪，高聲。”</w:t>
        <w:br/>
      </w:r>
    </w:p>
    <w:p>
      <w:r>
        <w:t>㕫##㕫</w:t>
        <w:br/>
        <w:br/>
        <w:t>（一）fǎng　《集韻》撫養切，上養敷。</w:t>
        <w:br/>
        <w:br/>
        <w:t>如闻。一说同“仿佛”的“仿”。《集韻·養韻》：“㕫，如聞也。”*清**朱駿聲*《説文通訓定聲·壯部》：“《甘泉賦》注引《説文》：‘仿佛，相似視不諟也。’……《嚴訢碑》字又作‘㕫咈’。”</w:t>
        <w:br/>
        <w:br/>
        <w:t>（二）fēng</w:t>
        <w:br/>
        <w:br/>
        <w:t>表示响度级的单位名。旧写作“㕫”，今改用“方”字。</w:t>
        <w:br/>
      </w:r>
    </w:p>
    <w:p>
      <w:r>
        <w:t>㕬##㕬</w:t>
        <w:br/>
        <w:br/>
        <w:t>（一）gōng　《廣韻》職容切，平鍾章。又《集韻》沽紅切。</w:t>
        <w:br/>
        <w:br/>
        <w:t>众口貌。《玉篇·口部》：“㕬，衆口也。”《集韻·鍾韻》：“㕬，衆口皃。”</w:t>
        <w:br/>
        <w:br/>
        <w:t>（二）sòng　《集韻》似用切，去用邪。</w:t>
        <w:br/>
        <w:br/>
        <w:t>同“訟”。争讼。《集韻·用韻》：“訟，古作㕬。”</w:t>
        <w:br/>
      </w:r>
    </w:p>
    <w:p>
      <w:r>
        <w:t>㕭##㕭</w:t>
        <w:br/>
        <w:br/>
        <w:t>（一）āo　《廣韻》於交切，平肴影。</w:t>
        <w:br/>
        <w:br/>
        <w:t>淫声。《玉篇·口部》：“㕭，婬聲。”按：“㕭”同“咬”。《淮南子·泰族》“吠聲清於耳，兼味快於口，非其貴也”*王念孫*雜志：“‘吠當為㕭，字之誤也。’㕭與咬同。*張衡*《東京賦》：‘*咸池*不齊度於䵷咬。’*薛綜*曰：‘䵷咬，淫聲也。’《玉篇》：‘㕭，於交切。婬聲。’《廣韻》：‘咬於切。淫聲。’是㕭與咬同。”</w:t>
        <w:br/>
        <w:br/>
        <w:t>（二）ào</w:t>
        <w:br/>
        <w:br/>
        <w:t>叹词。表示惊讶。*清**遯盧*《童子軍·旅宿》：“㕭，原來是一班童子戲耍哩！”*王统照*《搅天风雪梦牢骚》：“㕭，老*陈*，你说不是？”</w:t>
        <w:br/>
      </w:r>
    </w:p>
    <w:p>
      <w:r>
        <w:t>㕮##㕮</w:t>
        <w:br/>
        <w:br/>
        <w:t>fǔ　《廣韻》方矩切，上麌非。又扶雨切。魚部。</w:t>
        <w:br/>
        <w:br/>
        <w:t>〔㕮咀〕1.中医用语。在无铁器时代，用口将药物咬碎，如豆粒大，以便煎服。后来改为将中药切片、捣碎或锉末，但仍用此名。《靈樞經·壽天剛柔》：“凡四種，皆㕮咀，漬酒中。”《政和證類本草》卷一：“藥有易碎難碎，多末少末，秤量則不復均平，今皆細切之較略如㕮咀者，乃得無末而又片粒調和也。”《鏡花緣》第三十六回：“原來此地銅鐵甚少，禁用利器。怪不得此處藥店所挂招牌，俱寫‘㕮片、咀片’；我想好好藥品，自應切片，怎麽倒用牙咬。”2.咀嚼。《抱朴子·内篇·登涉》：“又有沙虱，水陸皆有，與躬工相似，皆煞人，若己為所中者，㕮咀赤莧汁飲之，塗之亦愈。”3.斟酌，品味。《集韻·語韻》：“㕮咀，謂商量斟酌之，一曰含味。”*宋**陳師道*《和黄預感秋》：“唱高難欵乃，雋永得㕮咀。”</w:t>
        <w:br/>
      </w:r>
    </w:p>
    <w:p>
      <w:r>
        <w:t>㕯##㕯</w:t>
        <w:br/>
        <w:br/>
        <w:t>《説文》：“㕯，言之訥也。从口，从内。”*朱駿聲*通訓定聲：“㕯，从口，从内，會意。内亦聲，字亦作左形右聲。”</w:t>
        <w:br/>
        <w:br/>
        <w:t>nè　《廣韻》内骨切，又女滑切，入没泥。如劣切。月部。</w:t>
        <w:br/>
        <w:br/>
        <w:t>同“訥”。说话迟钝。也作“呐”。《説文·㕯部》：“㕯，言之訥也。”*段玉裁*注：“㕯，《檀弓》作‘呐’同……此與《言部》‘訥’音義皆同，故以‘訥’釋‘㕯’。”《玉篇·㕯部》：“㕯，下聲也，言不出口也。”</w:t>
        <w:br/>
      </w:r>
    </w:p>
    <w:p>
      <w:r>
        <w:t>㕰##㕰</w:t>
        <w:br/>
        <w:br/>
        <w:t>（一）xuè　《廣韻》許角切，入覺曉。</w:t>
        <w:br/>
        <w:br/>
        <w:t>怒声。《廣韻·覺韻》：“㕰，怒聲。”</w:t>
        <w:br/>
        <w:br/>
        <w:t>（二）ma</w:t>
        <w:br/>
        <w:br/>
        <w:t>同“嘛”。方言。语气词。*元**王實甫*《西廂記》第三本第三折：“*紅娘*羞*張生*云：羞也㕰，羞也㕰！卻不道猜詩謎的*杜*家，風流*隋何*，浪子*陸賈*，今日便是見死心塌地也。”</w:t>
        <w:br/>
      </w:r>
    </w:p>
    <w:p>
      <w:r>
        <w:t>㕱##㕱</w:t>
        <w:br/>
        <w:br/>
        <w:t>yóu　《玉篇》胡求切。</w:t>
        <w:br/>
        <w:br/>
        <w:t>狗叫。《玉篇·口部》：“㕱，犬吠也。”</w:t>
        <w:br/>
      </w:r>
    </w:p>
    <w:p>
      <w:r>
        <w:t>㕲##㕲</w:t>
        <w:br/>
        <w:br/>
        <w:t>（一）huá　《龍龕手鑑》下刮反。</w:t>
        <w:br/>
        <w:br/>
        <w:t>塞口；满足食欲。《龍龕手鑑·口部》：“㕲，塞口也。”</w:t>
        <w:br/>
        <w:br/>
        <w:t>（二）yé　《夢溪筆談》以麥反。</w:t>
        <w:br/>
        <w:br/>
        <w:t>〔㕲嗽〕也作“㕲潄”。书名。*宋**沈括*《夢溪筆談》卷二十四：“養鷹鸇者，其類相語謂之㕲潄。㕲音以麥反。三館書有《㕲漱》三卷，皆養鷹鸇法度及醫療之術。”*宋**趙叔向*《肯綮録·㕲嗽書》：“嘗見其几間有書一帙，上題‘㕲漱’二字，初不曉，取視之，則皆飼鷹鸇之語。”</w:t>
        <w:br/>
      </w:r>
    </w:p>
    <w:p>
      <w:r>
        <w:t>㕳##㕳</w:t>
        <w:br/>
        <w:br/>
        <w:t>同“詾（訩）”。《增韻·腫韻》：“詾，衆言也。亦作訩。”</w:t>
        <w:br/>
      </w:r>
    </w:p>
    <w:p>
      <w:r>
        <w:t>㕴##㕴</w:t>
        <w:br/>
        <w:br/>
        <w:t>同“沈（沉）”。《龍龕手鑑·口部》：“㕴，長林反，音沈。”《可洪音義》卷十五：“㕴吟：上直林反，誤。”按：对应经文作“沈（沉）吟而住”。</w:t>
        <w:br/>
      </w:r>
    </w:p>
    <w:p>
      <w:r>
        <w:t>㕵##㕵</w:t>
        <w:br/>
        <w:br/>
        <w:t>同“囯（國）”。《龍龕手鑑·口部》：“㕵，俗。音國。”按：“㕵”即“囯”字变体，都为“國”的俗字。</w:t>
        <w:br/>
      </w:r>
    </w:p>
    <w:p>
      <w:r>
        <w:t>㕶##㕶</w:t>
        <w:br/>
        <w:br/>
        <w:t>（一）ňg</w:t>
        <w:br/>
        <w:br/>
        <w:t>同“嗯”。叹词。表示疑问、鄙斥等感情，或作答应声。《中国地方戏曲集成·江苏卷·〈刺梁冀〉第三场》：“㕶！这手怎么再也提不起？”</w:t>
        <w:br/>
        <w:br/>
        <w:t>（二）ň</w:t>
        <w:br/>
        <w:br/>
        <w:t>方言。代词。你。《綴白裘·永團圓·逼離》：“（付）㕶拿子銀子，跟子*蔡*官人去。等個*蔡*老安人着子花押，就拿個銀子兑换子退契轉來。”《中国地方戏曲集成·江苏卷·窦公送子》：“慢，㕶笃好爷当初在乡下是偷鸡吃罗勿习上，现在到仔外面来，三朋四友交得多，是要面子个哉！”</w:t>
        <w:br/>
      </w:r>
    </w:p>
    <w:p>
      <w:r>
        <w:t>㕷##㕷</w:t>
        <w:br/>
        <w:br/>
        <w:t>（一）huò　《龍龕手鑑》胡麦反。</w:t>
        <w:br/>
        <w:br/>
        <w:t>同“㗲”。《龍龕手鑑·口部》：“㕷”，同“㗲”。</w:t>
        <w:br/>
        <w:br/>
        <w:t>（二）pā</w:t>
        <w:br/>
        <w:br/>
        <w:t>同“啪”。象声词。《紅樓夢》第七十四回：“一語未了，只聽‘㕷’的一聲，*王*家的臉上早着了*探春*一巴掌。”</w:t>
        <w:br/>
      </w:r>
    </w:p>
    <w:p>
      <w:r>
        <w:t>㕸##㕸</w:t>
        <w:br/>
        <w:br/>
        <w:t>lì　《集韻》力入切，入緝來。</w:t>
        <w:br/>
        <w:br/>
        <w:t>〔㕸㕸〕送舟声。《集韻·緝韻》：“㕸，㕸㕸，送舟聲。”</w:t>
        <w:br/>
      </w:r>
    </w:p>
    <w:p>
      <w:r>
        <w:t>㕹##㕹</w:t>
        <w:br/>
        <w:br/>
        <w:t>同“瞂”。《集韻·月韻》：“瞂，《説文》：‘盾也。’亦作㕹。”《史記·蘇秦列傳》：“革抉㕹芮，無不畢具。”*司馬貞*索隱：“㕹與瞂同，謂楯也。”</w:t>
        <w:br/>
      </w:r>
    </w:p>
    <w:p>
      <w:r>
        <w:t>㕺##㕺</w:t>
        <w:br/>
        <w:br/>
        <w:t>xiāo　《龍龕手鑑》許饒反。</w:t>
        <w:br/>
        <w:br/>
        <w:t>同“囂”。《龍龕手鑑·口部》：“㕺”，同“囂”。一说“咢”的讹字。《正字通·口部》：“㕺，咢字之譌。”</w:t>
        <w:br/>
      </w:r>
    </w:p>
    <w:p>
      <w:r>
        <w:t>㕻##㕻</w:t>
        <w:br/>
        <w:br/>
        <w:t>同“咅”。《玉篇·口部》：“咅”，同“㕻”。《類篇·口部》：“㕻，變隸或作咅。”</w:t>
        <w:br/>
      </w:r>
    </w:p>
    <w:p>
      <w:r>
        <w:t>㕼##㕼</w:t>
        <w:br/>
        <w:br/>
        <w:t>同“哅”。《類篇·口部》：“哅，或作㕼。”</w:t>
        <w:br/>
      </w:r>
    </w:p>
    <w:p>
      <w:r>
        <w:t>㕽##㕽</w:t>
        <w:br/>
        <w:br/>
        <w:t>㕽疑同“𠳎”。《龍龕手鑑·口部》：“㕽，詞孕反。”*邓福禄*、*韩小荆*《字典考正》：“㕽”，蓋“𠳎”字省写。</w:t>
        <w:br/>
      </w:r>
    </w:p>
    <w:p>
      <w:r>
        <w:t>㖀##㖀</w:t>
        <w:br/>
        <w:br/>
        <w:t>lè　《集韻》勒没切，入没來。</w:t>
        <w:br/>
        <w:br/>
        <w:t>声。《集韻·没韻》：“㖀，聲也。”</w:t>
        <w:br/>
      </w:r>
    </w:p>
    <w:p>
      <w:r>
        <w:t>㖁##㖁</w:t>
        <w:br/>
        <w:br/>
        <w:t>同“吝”。《龍龕手鑑·口部》：“㖁”，“吝”的俗字。</w:t>
        <w:br/>
      </w:r>
    </w:p>
    <w:p>
      <w:r>
        <w:t>㖂##㖂</w:t>
        <w:br/>
        <w:br/>
        <w:t>yì　《廣韻》餘制切，去祭以。</w:t>
        <w:br/>
        <w:br/>
        <w:t>（1）同“呭”。语多，啰唆。也作“詍”。《廣韻·祭韻》：“呭，《説文》曰：‘多言也。’亦作㖂。”按：《廣韻·祭韻》“餘制切”小韵中又有“詍，多言”。“詍”即“呭”。</w:t>
        <w:br/>
        <w:br/>
        <w:t>（2）乐。《廣韻·祭韻》：“呭，樂。”《集韻·薛韻》：“呭呭，樂也。或从曳。”</w:t>
        <w:br/>
      </w:r>
    </w:p>
    <w:p>
      <w:r>
        <w:t>㖃##㖃</w:t>
        <w:br/>
        <w:br/>
        <w:t>《説文》：“㖃，厚怒聲。从口、后，后亦聲。”</w:t>
        <w:br/>
        <w:br/>
        <w:t>（一）hǒu　《廣韻》呼后切，上厚曉。侯部。</w:t>
        <w:br/>
        <w:br/>
        <w:t>盛怒声。后作“吼”。《説文·后部》：“㖃，厚怒聲。”*朱駿聲*通訓定聲：“㖃，亦作呴，俗作吼。”*章炳麟*《新方言·釋言》：“今通謂蓄怒為㖃，或言㖃氣。”</w:t>
        <w:br/>
        <w:br/>
        <w:t>（二）hòu　㊀《廣韻》呼漏切，去候曉。</w:t>
        <w:br/>
        <w:br/>
        <w:t>通“詬”。耻辱。《廣韻·候韻》：“㖃，恥辱。”*清**朱駿聲*《説文通訓定聲·需部》：“㖃，叚借為詬。”《大戴禮記·武王踐阼》：“皇皇惟敬，口生㖃，口戕口。”*盧辯*注：“㖃，恥也。”</w:t>
        <w:br/>
        <w:br/>
        <w:t>㊁《廣韻》胡口切，上厚匣。</w:t>
        <w:br/>
        <w:br/>
        <w:t>吐。《玉篇·口部》：“㖃，吐也。”《廣韻·厚韻》：“㖃，欲吐。”</w:t>
        <w:br/>
      </w:r>
    </w:p>
    <w:p>
      <w:r>
        <w:t>㖄##㖄</w:t>
        <w:br/>
        <w:br/>
        <w:t>同“喌”。《玉篇·口部》：“㖄，呼雞聲。”《字彙·口部》：“㖄，同喌。”</w:t>
        <w:br/>
      </w:r>
    </w:p>
    <w:p>
      <w:r>
        <w:t>㖅##㖅</w:t>
        <w:br/>
        <w:br/>
        <w:t>xù　《廣韻》辛聿切，入術心。</w:t>
        <w:br/>
        <w:br/>
        <w:t>口吹貌；口哨声。《玉篇·口部》：“㖅，吹口皃。”《廣韻·術韻》：“㖅，口鳴㖅㖅。”《集韻·術韻》：“㖅，聲也。”</w:t>
        <w:br/>
      </w:r>
    </w:p>
    <w:p>
      <w:r>
        <w:t>㖆##㖆</w:t>
        <w:br/>
        <w:br/>
        <w:t>qū　《集韻》區玉切，入燭溪。</w:t>
        <w:br/>
        <w:br/>
        <w:t>（1）问罪；审讯。《玉篇·口部》：“㖆，問罪。”《集韻·燭韻》：“㖆，鞫問謂之㖆。”《字彙·口部》：“㖆，鞫訊罪人也。”</w:t>
        <w:br/>
        <w:br/>
        <w:t>（2）小声地说话。如：说㖆㖆话。*蔡天心*《大地的青春》：“我听有人背后㖆㖆。”</w:t>
        <w:br/>
      </w:r>
    </w:p>
    <w:p>
      <w:r>
        <w:t>㖇##㖇</w:t>
        <w:br/>
        <w:br/>
        <w:t>ér　《集韻》人之切，平之日。</w:t>
        <w:br/>
      </w:r>
    </w:p>
    <w:p>
      <w:r>
        <w:t>㖊##㖊</w:t>
        <w:br/>
        <w:br/>
        <w:t>“噚”的类推简化字。</w:t>
        <w:br/>
      </w:r>
    </w:p>
    <w:p>
      <w:r>
        <w:t>㖏##㖏</w:t>
        <w:br/>
        <w:br/>
        <w:t>niè　《集韻》乃結切，入屑泥。</w:t>
        <w:br/>
        <w:br/>
        <w:t>（1）怒。《廣雅·釋詁二》：“㖏，怒也。”</w:t>
        <w:br/>
        <w:br/>
        <w:t>（2）呵斥。《集韻·屑韻》：“㖏，訶也。”</w:t>
        <w:br/>
      </w:r>
    </w:p>
    <w:p>
      <w:r>
        <w:t>㖐##㖐</w:t>
        <w:br/>
        <w:br/>
        <w:t>wěi　《改併四聲篇海》引《川篇》羊委切。</w:t>
        <w:br/>
        <w:br/>
        <w:t>唤鸭声。《改併四聲篇海·口部》引《川篇》：“㖐，呼鴨也。”</w:t>
        <w:br/>
      </w:r>
    </w:p>
    <w:p>
      <w:r>
        <w:t>㖑##㖑</w:t>
        <w:br/>
        <w:br/>
        <w:t>xiè　《廣韻》許介切，去怪曉。</w:t>
        <w:br/>
        <w:br/>
        <w:t>（1）吆喝；呵斥。《玉篇·口部》：“㖑，喝㖑也。”</w:t>
        <w:br/>
        <w:br/>
        <w:t>（2）同“欸”。诋毁，非议。《集韻·怪韻》：“欸，《説文》：‘訾也。’或作㖑。”</w:t>
        <w:br/>
      </w:r>
    </w:p>
    <w:p>
      <w:r>
        <w:t>㖒##㖒</w:t>
        <w:br/>
        <w:br/>
        <w:t>tí　《集韻》田黎切，平齊定。</w:t>
        <w:br/>
        <w:br/>
        <w:t>（1）同“嗁（啼）”。《集韻·齊韻》：“嗁，或作啼、㖒。”《正字通·口部》：“㖒，俗嗁字。”</w:t>
        <w:br/>
        <w:br/>
        <w:t>（2）用同“嚏（tì）”。*宋**李處全*《玉樓春》：“聽打箇驚人噴㖒。”*金**董解元*《西廂記諸宫調》卷七：“怎生坐地，忍不定連打㖒。”*明**湯顯祖*《南柯記·情盡》：“你睁着眼*大槐宫*裏睡多時，紙撚兒不曾打噴㖒。”</w:t>
        <w:br/>
      </w:r>
    </w:p>
    <w:p>
      <w:r>
        <w:t>㖓##㖓</w:t>
        <w:br/>
        <w:br/>
        <w:t>“𠲓”的讹字。《康熙字典·口部》：“㖓，《集韻》：胡公切，音洪。《玉篇》：㖓聲也。《集韻》：本作䪦，與叿同。大聲。”按：《集韻·東韻》及《玉篇·口部》均作“𠲓”。</w:t>
        <w:br/>
      </w:r>
    </w:p>
    <w:p>
      <w:r>
        <w:t>㖔##㖔</w:t>
        <w:br/>
        <w:br/>
        <w:t>tǔn　《篇海類編》通懇切。</w:t>
        <w:br/>
        <w:br/>
        <w:t>痴呆的样子。《篇海類編·身體類·口部》：“㖔，痴皃。”*元**王實甫*《西廂記》第三本第四折：“足下其實啉，休妝㖔。”*元**喬吉*《山坡羊·失題》：“粧呆粧㑣，粧聾粧㖔。”*明**金鑾*《風情戲嘲》：“撒什麽㖔，賣什麽乖，三尺門兒難自開。”</w:t>
        <w:br/>
      </w:r>
    </w:p>
    <w:p>
      <w:r>
        <w:t>㖕##㖕</w:t>
        <w:br/>
        <w:br/>
        <w:t>（一）niè</w:t>
        <w:br/>
        <w:br/>
        <w:t>同“𠱫”。《康熙字典·口部》：“㖕，《説文》本作㖖，‘語相訶岠也，从口歫辛，辛，惡聲也。’”按：《説文·口部》作“𠱫”。</w:t>
        <w:br/>
        <w:br/>
        <w:t>（二）xīn</w:t>
        <w:br/>
        <w:br/>
        <w:t>〔咕㖕〕一种杂环有机化合物的名称。</w:t>
        <w:br/>
      </w:r>
    </w:p>
    <w:p>
      <w:r>
        <w:t>㖖##㖖</w:t>
        <w:br/>
        <w:br/>
        <w:t>“𠱫”的讹字。《康熙字典·口部》：“㖖，《説文》‘㖕’本字。”按：《説文·口部》作“𠱫”。</w:t>
        <w:br/>
      </w:r>
    </w:p>
    <w:p>
      <w:r>
        <w:t>㖗##㖗</w:t>
        <w:br/>
        <w:br/>
        <w:t>“𡷧”的讹字。《集韻·侵韻》：“㖗，㖗㖗，崟險也。”*方成珪*考正：“‘𡷧’見《玉篇》。此作‘㖗’，非。注當从*宋*本及《類篇》作‘𡷧，崟險也。’”</w:t>
        <w:br/>
      </w:r>
    </w:p>
    <w:p>
      <w:r>
        <w:t>㖘##㖘</w:t>
        <w:br/>
        <w:br/>
        <w:t>zhēn　《廣韻》職鄰切，平真章。</w:t>
        <w:br/>
        <w:br/>
        <w:t>同“唇”。惊。《集韻·真韻》：“唇，《説文》：‘驚也。’或書作㖘。”</w:t>
        <w:br/>
      </w:r>
    </w:p>
    <w:p>
      <w:r>
        <w:t>㖞##㖞</w:t>
        <w:br/>
        <w:br/>
        <w:t>“喎”的简化字。</w:t>
        <w:br/>
      </w:r>
    </w:p>
    <w:p>
      <w:r>
        <w:t>㖟##㖟</w:t>
        <w:br/>
        <w:br/>
        <w:t>shòu　《廣韻》承呪切，去宥禪。</w:t>
        <w:br/>
        <w:br/>
        <w:t>（1）口头接受。《玉篇·口部》：“㖟，口㖟也。”《經律異相》卷四十三：“口㖟心持，後得生天。”*邓福禄*、*韩小荆*《字典考正》：“‘口㖟’一詞，義為‘口頭接受’。”</w:t>
        <w:br/>
        <w:br/>
        <w:t>（2）同“䛵”。《字彙·口部》：“㖟，同䛵。”*清**顔元*《存學編·明親》：“以講論性命天人為㖟受，以釋經註傳纂集書史為事業。”*清**李塨*《贈衡水劉生序》：“……若*孔*、*孟*之親㖟而與*張*、*程*對難者。”</w:t>
        <w:br/>
      </w:r>
    </w:p>
    <w:p>
      <w:r>
        <w:t>㖠##㖠</w:t>
        <w:br/>
        <w:br/>
        <w:t>nà　《集韻》乃箇切，去箇泥。</w:t>
        <w:br/>
        <w:br/>
        <w:t>同“那”。助词。也作“哪”。《集韻·箇韻》：“那，語助。或从口、从奈。”《篇海類編·身體類·口部》：“㖠，語助辭也。”</w:t>
        <w:br/>
      </w:r>
    </w:p>
    <w:p>
      <w:r>
        <w:t>㖡##㖡</w:t>
        <w:br/>
        <w:br/>
        <w:t>yè　《龍龕手鑑》音夜。</w:t>
        <w:br/>
        <w:br/>
        <w:t>鸟夜鸣。《埤雅·釋鳥》：“凡鳥朝鳴曰嘲，夜鳴曰㖡。《禽經》曰：‘林鳥以朝嘲，水鳥以夜㖡。’”</w:t>
        <w:br/>
      </w:r>
    </w:p>
    <w:p>
      <w:r>
        <w:t>㖢##㖢</w:t>
        <w:br/>
        <w:br/>
        <w:t>qí　《集韻》才支切，平支從。</w:t>
        <w:br/>
        <w:br/>
        <w:t>同“飺”。嫌食。《玉篇·口部》：“㖢，嫌也。”《集韻·支韻》：“飺，嫌食也。或作㖢。”</w:t>
        <w:br/>
      </w:r>
    </w:p>
    <w:p>
      <w:r>
        <w:t>㖣##㖣</w:t>
        <w:br/>
        <w:br/>
        <w:t>同“咅”。《集韻·𠊱韻》：“咅，相與語，唾而不受也。或作㖣。”</w:t>
        <w:br/>
      </w:r>
    </w:p>
    <w:p>
      <w:r>
        <w:t>㖤##㖤</w:t>
        <w:br/>
        <w:br/>
        <w:t>hán　《集韻》胡南切，平覃匣。</w:t>
        <w:br/>
        <w:br/>
        <w:t>〔㖤㗅〕1.怒貌。《集韻·覃韻》：“㖤㗅，怒氣。”《文選·王褒〈洞簫賦〉》：“形旖旎以順吹兮，瞋㖤㗅以紆鬱。”*李善*注：“言氣之盛而㖤㗅類瞋也。”*張銑*注：“㖤㗅，紆鬱，怒貌。”2.发音不清晰。也作“含胡”。*明**張岱*《陶庵夢憶·甯了》：“一異鳥名‘甯了’，身小如鴿，黑翎如八哥，能作人語，絶不㖤㗅。”</w:t>
        <w:br/>
      </w:r>
    </w:p>
    <w:p>
      <w:r>
        <w:t>㖥##㖥</w:t>
        <w:br/>
        <w:br/>
        <w:t>jùn　《廣韻》渠殞切，上軫羣。</w:t>
        <w:br/>
        <w:br/>
        <w:t>（1）吐。《廣雅·釋詁四》：“㖥，吐也。”</w:t>
        <w:br/>
        <w:br/>
        <w:t>（2）欲吐貌；呕吐貌。《玉篇·口部》：“㖥，欲吐皃。”《廣韻·軫韻》：“㖥，吐皃。”</w:t>
        <w:br/>
      </w:r>
    </w:p>
    <w:p>
      <w:r>
        <w:t>㖦##㖦</w:t>
        <w:br/>
        <w:br/>
        <w:t>dǒng　《集韻》覩動切，上董端。</w:t>
        <w:br/>
        <w:br/>
        <w:t>多言。《集韻·董韻》：“㖦，多言。”</w:t>
        <w:br/>
      </w:r>
    </w:p>
    <w:p>
      <w:r>
        <w:t>㖧##㖧</w:t>
        <w:br/>
        <w:br/>
        <w:t>（一）hūn　《集韻》呼昆切，平魂曉。</w:t>
        <w:br/>
        <w:br/>
        <w:t>〔㖧㖧〕目所不见。《集韻·魂韻》：“㖧，㖧㖧，目所不見。”《法言·問神》：“著古昔之㖧㖧，傳千里之忞忞者，莫如書。”*李軌*注：“㖧㖧，目所不見。”</w:t>
        <w:br/>
        <w:br/>
        <w:t>（二）wěn　《玉篇》武粉切。</w:t>
        <w:br/>
        <w:br/>
        <w:t>同“吻”。《玉篇·口部》：“㖧”，“吻”的古文。</w:t>
        <w:br/>
      </w:r>
    </w:p>
    <w:p>
      <w:r>
        <w:t>㖨##㖨</w:t>
        <w:br/>
        <w:br/>
        <w:t>lù　《集韻》盧谷切，入屋來。</w:t>
        <w:br/>
        <w:br/>
        <w:t>（1）笑。《玉篇·口部》：“㖨，笑也。”</w:t>
        <w:br/>
        <w:br/>
        <w:t>（2）鸟声。《集韻·屋韻》：“㖨，鳥聲。”</w:t>
        <w:br/>
      </w:r>
    </w:p>
    <w:p>
      <w:r>
        <w:t>㖩##㖩</w:t>
        <w:br/>
        <w:br/>
        <w:t>（一）jū　《廣韻》子于切，平虞精。</w:t>
        <w:br/>
        <w:br/>
        <w:t>〔𡄑㖩〕见“𡄑”。</w:t>
        <w:br/>
        <w:br/>
        <w:t>（二）sǒu　《集韻》蘇后切，上厚心。</w:t>
        <w:br/>
        <w:br/>
        <w:t>同“嗾”。《集韻·𠪋韻》：“嗾，使犬聲。或作㖩。”</w:t>
        <w:br/>
      </w:r>
    </w:p>
    <w:p>
      <w:r>
        <w:t>㖪##㖪</w:t>
        <w:br/>
        <w:br/>
        <w:t>（一）huò　《廣韻》呼麥切，入麥曉。</w:t>
        <w:br/>
        <w:br/>
        <w:t>（1）隐身忽出吓人之声。《方言》卷十三：“㖪，聲也。”*清**翟灝*《通俗編·語辭》：“《桂海虞衡志》：‘粤中俗字有閄，和馘切，隱身忽出驚人之聲也。’按：*揚子*《方言》：‘㖪，聲也。’《廣韻》音呼麥切。所云閄字，當以作㖪為正。”</w:t>
        <w:br/>
        <w:br/>
        <w:t>（2）大笑貌。《廣韻·麥韻》：“㖪，大笑皃。”</w:t>
        <w:br/>
        <w:br/>
        <w:t>（3）吹气。*清**錢繹*《方言箋疏》卷十三：“㖪，《説文》吹氣也。”</w:t>
        <w:br/>
        <w:br/>
        <w:t>（二）guó　《集韻》古獲切，入麥見。</w:t>
        <w:br/>
        <w:br/>
        <w:t>〔㖪㖪〕也作“嘓嘓”。形容话多。《集韻·麥韻》：“嘓嘓，語煩。或从或。”</w:t>
        <w:br/>
        <w:br/>
        <w:t>（三）xù　《集韻》忽域切，入職曉。</w:t>
        <w:br/>
        <w:br/>
        <w:t>声。《集韻·職韻》：“㖪，聲也。”</w:t>
        <w:br/>
      </w:r>
    </w:p>
    <w:p>
      <w:r>
        <w:t>㖫##㖫</w:t>
        <w:br/>
        <w:br/>
        <w:t>líng　《龍龕手鑑》音陵。</w:t>
        <w:br/>
        <w:br/>
        <w:t>我国古代少数民族人名译音用字。《宋史·种世衡傳》：“*世衡*在*清澗城*，*元昊*未臣，其貴人*野利剛浪㖫*、*遇乞*兄弟有材謀，皆號大王。”</w:t>
        <w:br/>
      </w:r>
    </w:p>
    <w:p>
      <w:r>
        <w:t>㖭##㖭</w:t>
        <w:br/>
        <w:br/>
        <w:t>tiǎn</w:t>
        <w:br/>
        <w:br/>
        <w:t>同“舔”。用舌头接触东西。*明**劉兑*《嬌紅記》：“㖭不着凹裏沙糖，嚥不下舌尖上香唾。”《西遊記》第九回：“就將舌頭與婆婆㖭眼，須臾之間，雙眼㖭開，仍復如初。”</w:t>
        <w:br/>
      </w:r>
    </w:p>
    <w:p>
      <w:r>
        <w:t>㖮##㖮</w:t>
        <w:br/>
        <w:br/>
        <w:t>l鷑</w:t>
        <w:br/>
        <w:br/>
        <w:t>〔哩㖮囉〕叹词。用在词曲中的衬字。*宋**張炎*《詞源·謳曲治要》：“哩字引濁囉字清，住乃哩囉頓㖫㖮。”*宋**郭應祥*《漁家傲·丁卯生日自作》：“旋擘黄柑蒭白墮、哩㖮囉，從他擾擾如旋磨。”</w:t>
        <w:br/>
      </w:r>
    </w:p>
    <w:p>
      <w:r>
        <w:t>㖵##㖵</w:t>
        <w:br/>
        <w:br/>
        <w:t>g?</w:t>
        <w:br/>
        <w:br/>
        <w:t>〔大㖵喃國〕也作“大葛蘭國”。古国名。故地在今*印度*西南沿岸*奎隆*一带。见《星槎勝覽》卷三。</w:t>
        <w:br/>
      </w:r>
    </w:p>
    <w:p>
      <w:r>
        <w:t>㖶##㖶</w:t>
        <w:br/>
        <w:br/>
        <w:t>（一）yān　㊀《集韻》因蓮切，平先影。</w:t>
        <w:br/>
        <w:br/>
        <w:t>同“咽”。《玉篇·口部》：“㖶，同咽。”</w:t>
        <w:br/>
        <w:br/>
        <w:t>㊁《集韻》於閑切，平山影。</w:t>
        <w:br/>
        <w:br/>
        <w:t>语声。《集韻·山韻》：“㖶，㖶然，語聲。”</w:t>
        <w:br/>
        <w:br/>
        <w:t>（二）yè</w:t>
        <w:br/>
        <w:br/>
        <w:t>噎。食物堵住食管。《山海經·中山經》：“（*堵山*）其上有木焉，名曰天楄，方莖而葵狀，服者不㖶。”*郭璞*注：“食不噎也。”</w:t>
        <w:br/>
        <w:br/>
        <w:t>（三）yīn　《集韻》伊真切，平真影。</w:t>
        <w:br/>
        <w:br/>
        <w:t>同“諲”。敬。《集韻·諄韻》：“諲，敬也。或从口。”</w:t>
        <w:br/>
      </w:r>
    </w:p>
    <w:p>
      <w:r>
        <w:t>㖷##㖷</w:t>
        <w:br/>
        <w:br/>
        <w:t>（一）shí　《廣韻》是支切，平支禪。</w:t>
        <w:br/>
        <w:br/>
        <w:t>鸟鸣。《廣韻·支韻》：“㖷，鳥鳴。”</w:t>
        <w:br/>
        <w:br/>
        <w:t>（二）tí　《集韻》田黎切，平齊定。</w:t>
        <w:br/>
        <w:br/>
        <w:t>同“嗁”。《集韻·齊韻》：“嗁，或作㖷。”《顔氏家訓·教子》：“子生咳㖷，師保固明孝仁禮義，導習之矣。”*唐**盧仝*《小婦吟》：“夫子於旁聊斷腸，小婦哆㖷上高堂。”</w:t>
        <w:br/>
      </w:r>
    </w:p>
    <w:p>
      <w:r>
        <w:t>㖸##㖸</w:t>
        <w:br/>
        <w:br/>
        <w:t>（一）jué　《集韻》極虐切，入藥羣。</w:t>
        <w:br/>
        <w:br/>
        <w:t>同“噱”。《玉篇·口部》：“㖸，同噱。”</w:t>
        <w:br/>
        <w:br/>
        <w:t>（二）niā</w:t>
        <w:br/>
        <w:br/>
        <w:t>方言。语气词。表示直陈或命令语气。*清**秋瑾*《敬告姐妹們》：“這都虧得從前書報的功效㖸。”*鲁迅*《且介亭杂文二集·“京派”和“海派”》：“她也张开两条臂膊，叫道：‘来㖸！’”*茅盾*《子夜》九：“要我么？你叫㖸！”</w:t>
        <w:br/>
      </w:r>
    </w:p>
    <w:p>
      <w:r>
        <w:t>㖹##㖹</w:t>
        <w:br/>
        <w:br/>
        <w:t>（一）pēn　《集韻》步奔切，平元並。</w:t>
        <w:br/>
        <w:br/>
        <w:t>同“噴”。吐。《玉篇·口部》：“㖹，吐也。”《正字通·口部》：“㖹，俗噴字。”</w:t>
        <w:br/>
        <w:br/>
        <w:t>（二）fèn　《集韻》芳問切，去問非。</w:t>
        <w:br/>
        <w:br/>
        <w:t>同“湓”。《集韻·問韻》：“湓，水聲。或从口。”</w:t>
        <w:br/>
      </w:r>
    </w:p>
    <w:p>
      <w:r>
        <w:t>㖺##㖺</w:t>
        <w:br/>
        <w:br/>
        <w:t>chǔn　《集韻》尺尹切，上準昌。</w:t>
        <w:br/>
        <w:br/>
        <w:t>吹。《玉篇·口部》：“㖺，吹㖺也。”《集韻·準韻》：“㖺，吹也。”</w:t>
        <w:br/>
      </w:r>
    </w:p>
    <w:p>
      <w:r>
        <w:t>㖻##㖻</w:t>
        <w:br/>
        <w:br/>
        <w:t>（一）niú　《集韻》尼猷切，平尤娘。</w:t>
        <w:br/>
        <w:br/>
        <w:t>〔㖻呢〕小儿声。《集韻·尤韻》：“㖻，㖻呢，小兒聲。”</w:t>
        <w:br/>
        <w:br/>
        <w:t>（二）ròu　《集韻》如又切，去宥日。</w:t>
        <w:br/>
        <w:br/>
        <w:t>恶言。《集韻·宥韻》：“㖻，惡言。”</w:t>
        <w:br/>
      </w:r>
    </w:p>
    <w:p>
      <w:r>
        <w:t>㖼##㖼</w:t>
        <w:br/>
        <w:br/>
        <w:t>同“謀”。《集韻·矦韻》：“謀，或作㖼。”《字彙·口部》：“㖼，同謀。”</w:t>
        <w:br/>
      </w:r>
    </w:p>
    <w:p>
      <w:r>
        <w:t>㖽##㖽</w:t>
        <w:br/>
        <w:br/>
        <w:t>“嘖”的讹字。《正字通·口部》：“㖽，嘖字之譌。”</w:t>
        <w:br/>
      </w:r>
    </w:p>
    <w:p>
      <w:r>
        <w:t>㖾##㖾</w:t>
        <w:br/>
        <w:br/>
        <w:t>同“咢”。《説文·吅部》：“㖾，譁訟也。”*鈕樹玉*校録：“《玉篇》作咢。”《集韻·鐸韻》：“㖾，隸作咢。”</w:t>
        <w:br/>
      </w:r>
    </w:p>
    <w:p>
      <w:r>
        <w:t>㖿##㖿</w:t>
        <w:br/>
        <w:br/>
        <w:t>（一）xié　《集韻》徐嗟切，平麻邪。</w:t>
        <w:br/>
        <w:br/>
        <w:t>佛经译音用字，无实义。《集韻·麻韻》：“㖿，聲也。”*邓福禄*、*韩小荆*《字典考正》：“（㖿）為譯音用字，無實義。”</w:t>
        <w:br/>
        <w:br/>
        <w:t>（二）yé</w:t>
        <w:br/>
        <w:br/>
        <w:t>叹词。表示怀疑不相信的语气。如：㖿！你们拉不下。</w:t>
        <w:br/>
      </w:r>
    </w:p>
    <w:p>
      <w:r>
        <w:t>㗀##㗀</w:t>
        <w:br/>
        <w:br/>
        <w:t>yōu　《龍龕手鑑》音幽。</w:t>
        <w:br/>
        <w:br/>
        <w:t>（1）同“呦”。鹿鸣。《龍龕手鑑·口部》：“㗀，同呦。鹿鳴也。”</w:t>
        <w:br/>
        <w:br/>
        <w:t>（2）〔㗀㗀〕虫鸣声。*唐**李咸用*《草蟲》：“如繰如織暮㗀㗀，應節催年使我愁。”</w:t>
        <w:br/>
        <w:br/>
        <w:t>（3）同“嚘”。《字彙·口部》：“㗀，同嚘。”*唐**韓愈*等《遠遊聯句》：“*巴*語相咿㗀。”</w:t>
        <w:br/>
      </w:r>
    </w:p>
    <w:p>
      <w:r>
        <w:t>㗁##㗁</w:t>
        <w:br/>
        <w:br/>
        <w:t>同“齶”。《廣韻·鐸韻》：“㗁，口中齗㗁，出《字統》。齶，同㗁。”《集韻·鐸韻》：“齶，或作㗁。”</w:t>
        <w:br/>
      </w:r>
    </w:p>
    <w:p>
      <w:r>
        <w:t>㗂##㗂</w:t>
        <w:br/>
        <w:br/>
        <w:t>shěng　《集韻》所景切，上梗生。</w:t>
        <w:br/>
        <w:br/>
        <w:t>缄口；慎言。《玉篇·口部》：“㗂，緘口也。”《集韻·梗韻》：“㗂，慎言也。”一说俗“省”字。《正字通·口部》：“㗂，俗省字。”</w:t>
        <w:br/>
      </w:r>
    </w:p>
    <w:p>
      <w:r>
        <w:t>㗃##㗃</w:t>
        <w:br/>
        <w:br/>
        <w:t>（一）wěn　《集韻》武粉切，上吻微。諄部。</w:t>
        <w:br/>
        <w:br/>
        <w:t>同“吻”。《集韻·吻韻》：“吻，或作㗃。”《吕氏春秋·精諭》：“口㗃不言，以精相告，紂雖多心，弗能知矣。”</w:t>
        <w:br/>
        <w:br/>
        <w:t>（二）hūn</w:t>
        <w:br/>
        <w:br/>
        <w:t>〔㗃㗃〕同“㖧㖧”。眼睛所看不见的。《法言·問神》：“彌綸天下之事，記久明遠，著古昔之㗃㗃，傳千里之忞忞者，莫如書。”*李軌*注：“㗃㗃，目所不見。”</w:t>
        <w:br/>
      </w:r>
    </w:p>
    <w:p>
      <w:r>
        <w:t>㗄##㗄</w:t>
        <w:br/>
        <w:br/>
        <w:t>（一）mán　《龍龕手鑑》莫干反。</w:t>
        <w:br/>
        <w:br/>
        <w:t>同“謾”。欺骗。《龍龕手鑑·口部》：“㗄，正作謾。欺也。”《字彙·口部》：“㗄，俗謾字。”</w:t>
        <w:br/>
        <w:br/>
        <w:t>（二）kū</w:t>
        <w:br/>
        <w:br/>
        <w:t>〔㗄𠼟〕也作“库伦”。蒙语指围起来的草场。多用于村镇名。如：*马家㗄𠼟*。</w:t>
        <w:br/>
      </w:r>
    </w:p>
    <w:p>
      <w:r>
        <w:t>㗅##㗅</w:t>
        <w:br/>
        <w:br/>
        <w:t>hú　《集韻》洪孤切，平模匣。</w:t>
        <w:br/>
        <w:br/>
        <w:t>（1）〔㖤㗅〕见“㖤”。</w:t>
        <w:br/>
        <w:br/>
        <w:t>（2）同“胡”。1.喉咙。《正字通·口部》：“㗅，喉也。”2.何。《篇海類編·身體類·口部》：“㗅，何也。”</w:t>
        <w:br/>
      </w:r>
    </w:p>
    <w:p>
      <w:r>
        <w:t>㗆##㗆</w:t>
        <w:br/>
        <w:br/>
        <w:t>gé　《集韻》各核切，入麥見。</w:t>
        <w:br/>
        <w:br/>
        <w:t>（1）雉鸣声。《龍龕手鑑·口部》：“㗆，鳥雉鳴也。”《集韻·麥韻》：“㗆，㗆噊，鳥鳴也。”</w:t>
        <w:br/>
        <w:br/>
        <w:t>（2）同“嗝”。《龍龕手鑑·口部》：“㗆”，同“嗝”。</w:t>
        <w:br/>
        <w:br/>
        <w:t>（3）方言。助词。约相当于“的”。*清**嬴宗季女*《六月霜》第十齣：“有數（啥）説㗆：莫信直中直，須防人不仁。”</w:t>
        <w:br/>
      </w:r>
    </w:p>
    <w:p>
      <w:r>
        <w:t>㗇##㗇</w:t>
        <w:br/>
        <w:br/>
        <w:t>（一）xiá　《集韻》何加切，平麻匣。</w:t>
        <w:br/>
        <w:br/>
        <w:t>（1）咽，吞咽。《集韻·麻韻》：“㗇，咽也。”</w:t>
        <w:br/>
        <w:br/>
        <w:t>（2）象声词。形容抽噎的声音。*金**董解元*《西廂記諸宫調》卷七：“哀哀怨怨不敢放聲哭，只管㗜㗜㗇㗇地。”*凌景埏*校注：“㗇㗇，形容鼻中不斷抽噎的声音。”</w:t>
        <w:br/>
        <w:br/>
        <w:t>（二）ya　《元曲選·音釋》音呀。</w:t>
        <w:br/>
        <w:br/>
        <w:t>助词。用在祈使句末尾，表示请求。*金**董解元*《西廂記諸宫調》卷四：“且住，把*鶯鶯*心事，説與*解元*㗇！”*元*佚名《鴛鴦被》第二折：“*劉解元*你且住咱，我可是問你㗇！”有时也用于句中。*元*佚名《陳州糶米》第一折：“哎，量米又量的不平，元來是八升㗇小斗兒加三秤。”</w:t>
        <w:br/>
      </w:r>
    </w:p>
    <w:p>
      <w:r>
        <w:t>㗈##㗈</w:t>
        <w:br/>
        <w:br/>
        <w:t>同“☀”。《龍龕手鑑·口部》：“㗈，舊藏作☀。”一说“𠼦”的讹字。《篇海類編·身體類·口部》：“㗈，舊藏本當作𠼦，恐傳寫☀作勇字。”</w:t>
        <w:br/>
      </w:r>
    </w:p>
    <w:p>
      <w:r>
        <w:t>㗉##㗉</w:t>
        <w:br/>
        <w:br/>
        <w:t>（一）lüè　《廣韻》離灼切，入藥來。鐸部。</w:t>
        <w:br/>
        <w:br/>
        <w:t>（1）锋利。也作“略”。《爾雅·釋詁下》：“㗉，利也。”*郝懿行*義疏：“㗉、利，一聲之轉。”《玉篇·㓞部》：“㗉，今作略。”</w:t>
        <w:br/>
        <w:br/>
        <w:t>（2）同“剠”。《玉篇·㓞部》：“㗉，籀文剠。”</w:t>
        <w:br/>
        <w:br/>
        <w:t>（二）è　《集韻》逆各切，入鐸疑。鐸部。</w:t>
        <w:br/>
        <w:br/>
        <w:t>同“㓵”。《説文·刀部》：“㗉，籀文𠟎（㓵）。”《集韻·鐸韻》：“㓵，籀作㗉。”</w:t>
        <w:br/>
      </w:r>
    </w:p>
    <w:p>
      <w:r>
        <w:t>㗊##㗊</w:t>
        <w:br/>
        <w:br/>
        <w:t>《説文》：“㗊，衆口也。从四口。讀若戢，又讀若呶。”*朱駿聲*通訓定聲：“从四口，會意。”</w:t>
        <w:br/>
        <w:br/>
        <w:t>（一）jí　《廣韻》阻立切，入緝精。緝部。</w:t>
        <w:br/>
        <w:br/>
        <w:t>（1）众口。《説文·㗊部》：“㗊，衆口也。”</w:t>
        <w:br/>
        <w:br/>
        <w:t>（2）喧哗。《説文·㗊部》：“㗊，又讀若呶。”*徐鍇*繫傳：“㗊，一曰呶。臣*鍇*曰：‘呶，讙也。’”*桂馥*義證：“呶乃字義，非字音，不當言讀若。”</w:t>
        <w:br/>
        <w:br/>
        <w:t>（二）léi</w:t>
        <w:br/>
        <w:br/>
        <w:t>（1）同“雷”。《字彙補·口部》：“㗊，古雷字。見《七修類稿》。”</w:t>
        <w:br/>
        <w:br/>
        <w:t>（2）一种有机化合物名（porphie）。或称“卟吩”。是由四个吡咯环通过四个碳原子所构成的一个多杂环化合物。凡卟吩的衍生物，称为卟啉（porphyrins）或㗊族化合物。</w:t>
        <w:br/>
      </w:r>
    </w:p>
    <w:p>
      <w:r>
        <w:t>㗋##㗋</w:t>
        <w:br/>
        <w:br/>
        <w:t>同“喉”。《正字通·口部》：“喉，聲氣所出入通于肺。《説文》本作㗋。”</w:t>
        <w:br/>
      </w:r>
    </w:p>
    <w:p>
      <w:r>
        <w:t>㗌##㗌</w:t>
        <w:br/>
        <w:br/>
        <w:t>同“㗧”。《龍龕手鑑·口部》：“㗌”，“㗧”的俗字。</w:t>
        <w:br/>
      </w:r>
    </w:p>
    <w:p>
      <w:r>
        <w:t>㗍##㗍</w:t>
        <w:br/>
        <w:br/>
        <w:t>同“𪘨”。《龍龕手鑑·口部》：“𪘨”，俗作“㗍”。</w:t>
        <w:br/>
      </w:r>
    </w:p>
    <w:p>
      <w:r>
        <w:t>㗏##㗏</w:t>
        <w:br/>
        <w:br/>
        <w:t>wāi</w:t>
        <w:br/>
        <w:br/>
        <w:t>叹词。表示招呼。如：㗏，你到哪儿去？</w:t>
        <w:br/>
      </w:r>
    </w:p>
    <w:p>
      <w:r>
        <w:t>㗑##㗑</w:t>
        <w:br/>
        <w:br/>
        <w:t>bai</w:t>
        <w:br/>
        <w:br/>
        <w:t>同“唄”。语气词。1.表示事实或道理明显的语气。如：不懂，就好好学㗑。2.表示勉强的语气。如：要去，就去㗑。</w:t>
        <w:br/>
      </w:r>
    </w:p>
    <w:p>
      <w:r>
        <w:t>㗒##㗒</w:t>
        <w:br/>
        <w:br/>
        <w:t>（一）ài</w:t>
        <w:br/>
        <w:br/>
        <w:t>叹词。表示哀叹、感慨。*茅盾*《霜叶红似二月花》第十一：“㗒！我的一生就是这样的么？”</w:t>
        <w:br/>
        <w:br/>
        <w:t>（二）ê2（又读éi）</w:t>
        <w:br/>
        <w:br/>
        <w:t>叹词。表示诧异或忽然想起。如：㗒，他怎么没来？㗒，下午我也要开会。</w:t>
        <w:br/>
      </w:r>
    </w:p>
    <w:p>
      <w:r>
        <w:t>㗓##㗓</w:t>
        <w:br/>
        <w:br/>
        <w:t>zhuī　《玉篇》丁龜切。又《五音集韻》陟佳切。</w:t>
        <w:br/>
        <w:br/>
        <w:t>口满貌。《玉篇·口部》：“㗓，口滿皃。”</w:t>
        <w:br/>
      </w:r>
    </w:p>
    <w:p>
      <w:r>
        <w:t>㗔##㗔</w:t>
        <w:br/>
        <w:br/>
        <w:t>qiān　《廣韻》去乾切，平仙溪。</w:t>
        <w:br/>
        <w:br/>
        <w:t>欢乐。《方言》卷十三：“㗔，樂也。”*郭璞*注：“㗔㗔，歡貌。”</w:t>
        <w:br/>
      </w:r>
    </w:p>
    <w:p>
      <w:r>
        <w:t>㗕##㗕</w:t>
        <w:br/>
        <w:br/>
        <w:t>（一）gòu　《集韻》居候切，去候見。</w:t>
        <w:br/>
        <w:br/>
        <w:t>（1）喝㗕。《玉篇·口部》：“㗕，喝㗕也。”</w:t>
        <w:br/>
        <w:br/>
        <w:t>（2）同“雊”。雉鸣。《集韻·矦韻》：“雊，雉鳴，或作㗕。”</w:t>
        <w:br/>
        <w:br/>
        <w:t>（二）gōu　《廣韻》古侯切，平侯見。</w:t>
        <w:br/>
        <w:br/>
        <w:t>唱㗕。《廣韻·侯韻》：“㗕，唱㗕。”又声乱；大声。《集韻·𠊱韻》：“㗕，㗕咶，聲亂，一曰大聲。”</w:t>
        <w:br/>
      </w:r>
    </w:p>
    <w:p>
      <w:r>
        <w:t>㗖##㗖</w:t>
        <w:br/>
        <w:br/>
        <w:t>同“啗”。《韓非子·説難》：“（*彌子瑕*）異日，與君遊於果園，食桃而甘，不盡，以其半㗖君。”*陈奇猷*集釋：“㗖，啗之俗字。”</w:t>
        <w:br/>
      </w:r>
    </w:p>
    <w:p>
      <w:r>
        <w:t>㗗##㗗</w:t>
        <w:br/>
        <w:br/>
        <w:t>《説文》：“㗗，别也。从冎，卑聲。”</w:t>
        <w:br/>
        <w:br/>
        <w:t>bēi　《廣韻》甫委切，上紙幫。又《集韻》班糜切。支部。</w:t>
        <w:br/>
        <w:br/>
        <w:t>别；裂。也作“𠮠”。《説文·冎部》：“㗗，别也。”《廣雅·釋詁二》：“㗗，裂也。”《廣韻·紙韻》：“㗗，相分解也。”</w:t>
        <w:br/>
      </w:r>
    </w:p>
    <w:p>
      <w:r>
        <w:t>㗘##㗘</w:t>
        <w:br/>
        <w:br/>
        <w:t>《説文》：“㗘，噍皃。从口，尃聲。”</w:t>
        <w:br/>
        <w:br/>
        <w:t>bó　《廣韻》補各切，入鐸幫。鐸部。</w:t>
        <w:br/>
      </w:r>
    </w:p>
    <w:p>
      <w:r>
        <w:t>㗙##㗙</w:t>
        <w:br/>
        <w:br/>
        <w:t>（一）chū　《集韻》䆫俞切，平虞初。</w:t>
        <w:br/>
        <w:br/>
        <w:t>叱声。《集韻·虞韻》：“㗙，叱聲。”</w:t>
        <w:br/>
        <w:br/>
        <w:t>（二）nà　《廣韻》女洽切，入洽娘。</w:t>
        <w:br/>
        <w:br/>
        <w:t>〔喢㗙〕见“喢（shà）”。</w:t>
        <w:br/>
        <w:br/>
        <w:t>（三）zhōu</w:t>
        <w:br/>
        <w:br/>
        <w:t>同“謅”。随口捏造。*元*佚名《漁樵記》第三折：“没空生有。説謊吊皮，片口張舌，㗙出來的。”*元**康進之*《李逵負荆》第一折：“誓今番潑水難收，到那里問緣由？怎敢便信胡㗙？”*明**沈榜*《宛署雜記·民風二·方言》：“語不佳曰胡㗙。”</w:t>
        <w:br/>
      </w:r>
    </w:p>
    <w:p>
      <w:r>
        <w:t>㗚##㗚</w:t>
        <w:br/>
        <w:br/>
        <w:t>lì　《廣韻》力質切，入質來。</w:t>
        <w:br/>
        <w:br/>
        <w:t>〔嘍㗚〕说话啰嗦。《廣韻·質韻》：“㗚，嘍㗚，言不了也。”</w:t>
        <w:br/>
      </w:r>
    </w:p>
    <w:p>
      <w:r>
        <w:t>㗛##㗛</w:t>
        <w:br/>
        <w:br/>
        <w:t>同“笑”。《敦煌變文集·捉季布傳文》：“其時*季布*聞*朱解*，點頭微㗛兩眉分。”*明**諸聖鄰*《大唐秦王詞話》第三十一回：“陣前瞧見是*程咬金*，大㗛一聲。”</w:t>
        <w:br/>
      </w:r>
    </w:p>
    <w:p>
      <w:r>
        <w:t>㗜##㗜</w:t>
        <w:br/>
        <w:br/>
        <w:t>同“齅（嗅）”。《龍龕手鑑·口部》：“㗜、嗅，正作齅。”《本草綱目·蟲部·螻蛄》：“㗜鼻消水。面浮甚者，用土狗一箇、輕粉二分半為末，每㗜少許入鼻内，黄水出盡為妙。”</w:t>
        <w:br/>
      </w:r>
    </w:p>
    <w:p>
      <w:r>
        <w:t>㗢##㗢</w:t>
        <w:br/>
        <w:br/>
        <w:t>（一）hóng　《廣韻》户冬切，平冬匣。</w:t>
        <w:br/>
        <w:br/>
        <w:t>（1）多言。《玉篇·口部》：“㗢，多言也。”</w:t>
        <w:br/>
        <w:br/>
        <w:t>（2）歌；歌声。《廣韻·冬韻》：“㗢，歌也。”《集韻·東韻》：“㗢，歌聲。”</w:t>
        <w:br/>
        <w:br/>
        <w:t>（二）dòng　《廣韻》徒弄切，去送定。</w:t>
        <w:br/>
        <w:br/>
        <w:t>大声歌唱。《廣雅·釋樂》：“㗢，歌也。”*王念孫*疏證：“㗢之言洪大也。”《集韻·送韻》：“㗢，大聲歌也。”</w:t>
        <w:br/>
        <w:br/>
        <w:t>（三）hòng　《廣韻》乎宋切，去宋匣。</w:t>
        <w:br/>
        <w:br/>
        <w:t>大声。《廣韻·宋韻》：“㗢，大聲。”</w:t>
        <w:br/>
      </w:r>
    </w:p>
    <w:p>
      <w:r>
        <w:t>㗣##㗣</w:t>
        <w:br/>
        <w:br/>
        <w:t>同“嚏”。《集韻·霽韻》：“嚏，或作㗣。”</w:t>
        <w:br/>
      </w:r>
    </w:p>
    <w:p>
      <w:r>
        <w:t>㗤##㗤</w:t>
        <w:br/>
        <w:br/>
        <w:t>cù　《廣韻》子六切，入屋精。</w:t>
        <w:br/>
        <w:br/>
        <w:t>（1）〔㗤咨〕惭愧，局促不安的样子。《方言》卷十：“忸怩，慙歰也，*楚**郢**江**湘*之間謂之忸怩，或謂之㗤咨。”《廣雅·釋詁一》：“𢜷怩、㗤咨，慙也。”*王念孫*疏證：“忸怩、㗤咨，皆局縮不伸之貌也。”</w:t>
        <w:br/>
        <w:br/>
        <w:t>（2）忧愁的样子。《正字通·口部》：“㗤，愁貌。”</w:t>
        <w:br/>
      </w:r>
    </w:p>
    <w:p>
      <w:r>
        <w:t>㗥##㗥</w:t>
        <w:br/>
        <w:br/>
        <w:t>（一）kuò　《廣韻》苦郭切，入鐸溪。</w:t>
        <w:br/>
        <w:br/>
        <w:t>敲击声。《廣韻·鐸韻》：“噋，敲噋噋，聲也。亦作㗥。”《集韻·鐸韻》：“㗥，叩聲。”</w:t>
        <w:br/>
        <w:br/>
        <w:t>（二）guō　《集韻》光鑊切，入鐸見。</w:t>
        <w:br/>
        <w:br/>
        <w:t>嘘。《集韻·鐸韻》：“㗥，嘘也。”</w:t>
        <w:br/>
      </w:r>
    </w:p>
    <w:p>
      <w:r>
        <w:t>㗦##㗦</w:t>
        <w:br/>
        <w:br/>
        <w:t>láo　《廣韻》魯刀切，平豪來。</w:t>
        <w:br/>
        <w:br/>
        <w:t>〔㗦嘈〕大而杂的声音。《玉篇·口部》：“㗦，㗦嘈，聲也。”《集韻·𩫕韻》：“㗦，㗦嘈，大聲。”*漢**王延壽*《夢賦》：“耳㗦嘈而外朗，忽屈申而覺寤。”《文選·成公綏〈嘯賦〉》：“衆聲繁奏，若笳若簫，磞硠震隱，訇礚㗦嘈。”*吕向*注：“皆聲也。”*張銑*注：“謂嘯之衆聲繁奏也。”</w:t>
        <w:br/>
      </w:r>
    </w:p>
    <w:p>
      <w:r>
        <w:t>㗧##㗧</w:t>
        <w:br/>
        <w:br/>
        <w:t>（一）zhì　《廣韻》陟栗切，入質知。</w:t>
        <w:br/>
        <w:br/>
        <w:t>呵叱。《廣雅·釋言》：“㗧，咄也。”*王念孫*疏證：“㗧之言叱也。”</w:t>
        <w:br/>
        <w:br/>
        <w:t>（二）dié　《廣韻》丁結切，入屑端。</w:t>
        <w:br/>
        <w:br/>
        <w:t>〔㗧咄〕说话无节制。《集韻·屑韻》：“㗧，㗧咄，語無節。”</w:t>
        <w:br/>
      </w:r>
    </w:p>
    <w:p>
      <w:r>
        <w:t>㗨##㗨</w:t>
        <w:br/>
        <w:br/>
        <w:t>（一）xiē　《廣韻》火佳切，平佳曉。</w:t>
        <w:br/>
        <w:br/>
        <w:t>笑貌。《玉篇·口部》：“㗨，笑貌。”*明**楊慎*《升菴外集》卷十三：“玉女投壺，每投十枝，百二十梟，設有入不出者，天帝為之㗨嘘。”*清**焦循*《劇説》卷四：“使人讀之，忽焉㗨嘘，忽焉號呶。”</w:t>
        <w:br/>
        <w:br/>
        <w:t>（二）ǎi　《集韻》倚蟹切，上蟹影。</w:t>
        <w:br/>
        <w:br/>
        <w:t>笑声。《集韻·蟹韻》：“㗨，笑聲。”</w:t>
        <w:br/>
      </w:r>
    </w:p>
    <w:p>
      <w:r>
        <w:t>㗩##㗩</w:t>
        <w:br/>
        <w:br/>
        <w:t>xī　《廣韻》先立切，入緝心。</w:t>
        <w:br/>
        <w:br/>
        <w:t>忍寒声。《玉篇·口部》：“㗩，忍寒聲。”《聊齋志異·江城》：“生㗩㗩門外，不敢扣關，抱膝宿簷下。”*何垠*注：“㗩㗩，忍寒聲也。”</w:t>
        <w:br/>
      </w:r>
    </w:p>
    <w:p>
      <w:r>
        <w:t>㗪##㗪</w:t>
        <w:br/>
        <w:br/>
        <w:t>“𠹦”的讹字。《類篇·口部》：“㗪，篇夷切。㗪唲、口貌。”按：《集韻·脂韻》作“𠹦”。</w:t>
        <w:br/>
      </w:r>
    </w:p>
    <w:p>
      <w:r>
        <w:t>㗫##㗫</w:t>
        <w:br/>
        <w:br/>
        <w:t>qiè　《廣韻》千結切，入屑清。</w:t>
        <w:br/>
        <w:br/>
        <w:t>小声细语。《玉篇·口部》：“㗫，小語。”《集韻·黠韻》：“㗫，小聲。”*唐**陸龜蒙*《挾瑟歌》：“寥寥倚浪絲，㗫㗫沈*湘*語。”</w:t>
        <w:br/>
      </w:r>
    </w:p>
    <w:p>
      <w:r>
        <w:t>㗬##㗬</w:t>
        <w:br/>
        <w:br/>
        <w:t>《説文》：“㗬，厚脣皃。从多，从尚。”*徐鍇*繫傳：“多即厚也。多尚為㗬，會意也。”*段玉裁*注：“㗬，依今音則當云多亦聲。”</w:t>
        <w:br/>
        <w:br/>
        <w:t>zhā　《廣韻》敕加切，平麻徹。又《集韻》陟加切。歌部。</w:t>
        <w:br/>
        <w:br/>
        <w:t>（1）厚嘴唇。《説文·多部》：“㗬，厚脣皃。”《廣韻·麻韻》：“㗬，厚脣也。”</w:t>
        <w:br/>
        <w:br/>
        <w:t>（2）缓口。《玉篇·多部》：“㗬，緩皃也。”《廣韻·麻韻》：“㗬，緩口。”</w:t>
        <w:br/>
      </w:r>
    </w:p>
    <w:p>
      <w:r>
        <w:t>㗭##㗭</w:t>
        <w:br/>
        <w:br/>
        <w:t>xī　《龍龕手鑑》音悉。</w:t>
        <w:br/>
        <w:br/>
        <w:t>象声词。《字彙補·口部》：“㗭，響聲。《絃索辨譌》：‘㗭律律。’”*柳青*《创业史》第一部第二十一章：“她听见背后有㗭㗭𠻜𠻜的声音了。”</w:t>
        <w:br/>
      </w:r>
    </w:p>
    <w:p>
      <w:r>
        <w:t>㗰##㗰</w:t>
        <w:br/>
        <w:br/>
        <w:t>c髇g</w:t>
        <w:br/>
        <w:br/>
        <w:t>译音用字。㗰剧，*越南*传统的民族戏剧。</w:t>
        <w:br/>
      </w:r>
    </w:p>
    <w:p>
      <w:r>
        <w:t>㗱##㗱</w:t>
        <w:br/>
        <w:br/>
        <w:t>《説文》：“㗱，噍也。从口，集聲。”</w:t>
        <w:br/>
        <w:br/>
        <w:t>jí　《廣韻》子入切，入緝精。緝部。</w:t>
        <w:br/>
        <w:br/>
        <w:t>（1）咀嚼。《説文·口部》：“㗱，噍也。”《摩訶僧祇律》卷二十二：“爾時有居士於精舍中設供飯僧，時六群比丘㗘㗱作聲食，為世人所譏。”</w:t>
        <w:br/>
        <w:br/>
        <w:t>（2）歃。《集韻·緝韻》：“㗱，歃也。”</w:t>
        <w:br/>
      </w:r>
    </w:p>
    <w:p>
      <w:r>
        <w:t>㗲##㗲</w:t>
        <w:br/>
        <w:br/>
        <w:t>huò　《廣韻》胡麥切，入麥匣。</w:t>
        <w:br/>
        <w:br/>
        <w:t>〔㗲嘖〕叫呼。《玉篇·口部》：“㗲，㗲嘖，叫呼。”*漢**蔡邕*《短人賦》：“㗲嘖怒語，與人相距。”</w:t>
        <w:br/>
      </w:r>
    </w:p>
    <w:p>
      <w:r>
        <w:t>㗳##㗳</w:t>
        <w:br/>
        <w:br/>
        <w:t>（一）tǎ　《龍龕手鑑》音塔。</w:t>
        <w:br/>
        <w:br/>
        <w:t>忘怀的样子。《龍龕手鑑·口部》：“㗳，㗳然忘懷也。”*清**吴育*《遊峽山寺記》：“意授神説，㗳焉忘言。”</w:t>
        <w:br/>
        <w:br/>
        <w:t>（二）dā</w:t>
        <w:br/>
        <w:br/>
        <w:t>（1）〔㗳㗳〕形容词后缀。害羞的样子。今作“答答”。*明**陸采*《懷香記·飛報捷音》：“赤條條面縛了雙手拱，羞㗳㗳又啣璧牽羊奉，表哀哀乞延喘息保孤宗。”</w:t>
        <w:br/>
        <w:br/>
        <w:t>（2）象声词。《西遊記》第二十三回：“那獃子拉着馬，有草處且不教喫草，㗳㗳嗤嗤的趕着馬，轉到後門首去。”</w:t>
        <w:br/>
      </w:r>
    </w:p>
    <w:p>
      <w:r>
        <w:t>㗴##㗴</w:t>
        <w:br/>
        <w:br/>
        <w:t>yán　《廣韻》五閑切，平山疑。</w:t>
        <w:br/>
        <w:br/>
        <w:t>（1）犬相争。也作“𤡥”。《玉篇·口部》：“㗴，犬相㗴也。”《集韻·山韻》：“𤡥，犬争曰𤡥。通作㗴。”</w:t>
        <w:br/>
        <w:br/>
        <w:t>（2）争讼之辞。《玉篇·口部》：“㗴，争訟之辭。”《集韻·山韻》：“齗，齗齗，争訟也。或作㗴。”</w:t>
        <w:br/>
      </w:r>
    </w:p>
    <w:p>
      <w:r>
        <w:t>㗵##㗵</w:t>
        <w:br/>
        <w:br/>
        <w:t>xù　《廣韻》許勿切，入物曉。</w:t>
        <w:br/>
        <w:br/>
        <w:t>（1）气。《玉篇·口部》：“㗵，氣也。”</w:t>
        <w:br/>
        <w:br/>
        <w:t>（2）〔呵㗵〕不明貌。《集韻·迄韻》：“㗵，呵㗵，不明也。”《文選·木華〈海賦〉》：“䨹旻絶電，百色妖露，呵㗵掩鬱，矆睒無度。”*李善*注：“呵㗵掩鬱，不明貌。”</w:t>
        <w:br/>
      </w:r>
    </w:p>
    <w:p>
      <w:r>
        <w:t>㗶##㗶</w:t>
        <w:br/>
        <w:br/>
        <w:t>pō　《篇海類編》普活切。</w:t>
        <w:br/>
        <w:br/>
        <w:t>呵。《改併四聲篇海·口部》引《龍龕手鑑》：“㗶，呵也。”</w:t>
        <w:br/>
      </w:r>
    </w:p>
    <w:p>
      <w:r>
        <w:t>㗻##㗻</w:t>
        <w:br/>
        <w:br/>
        <w:t>guō　《廣韻》古禾切，平戈見。又户戈切。</w:t>
        <w:br/>
        <w:br/>
        <w:t>（1）小儿相应声。《廣韻·戈韻》：“㗻，小兒相應也。”*宋**田書*《祭王和甫文》：“童譍孺㗻，羣舌毛起。”</w:t>
        <w:br/>
        <w:br/>
        <w:t>（2）吃（儿童语）。《中国歌谣资料·越谚》：“熯块白鲞，拨宝宝㗻㗻饭饭。”</w:t>
        <w:br/>
      </w:r>
    </w:p>
    <w:p>
      <w:r>
        <w:t>㗼##㗼</w:t>
        <w:br/>
        <w:br/>
        <w:t>yè　《廣韻》魚怯切，入業疑。</w:t>
        <w:br/>
        <w:br/>
        <w:t>口动貌。《廣韻·業韻》：“㗼，動皃。”《集韻·業韻》：“㗼，口動皃。”</w:t>
        <w:br/>
      </w:r>
    </w:p>
    <w:p>
      <w:r>
        <w:t>㗽##㗽</w:t>
        <w:br/>
        <w:br/>
        <w:t>xiǎng　《集韻》許兩切，上養曉。</w:t>
        <w:br/>
        <w:br/>
        <w:t>应声。也作“響”。《玉篇·口部》：“㗽，或作響，應聲也。”</w:t>
        <w:br/>
      </w:r>
    </w:p>
    <w:p>
      <w:r>
        <w:t>㗾##㗾</w:t>
        <w:br/>
        <w:br/>
        <w:t>xuē　《廣韻》許𦚢切，平戈曉。</w:t>
        <w:br/>
        <w:br/>
        <w:t>吐气声。《廣韻·戈韻》：“㗾，《道經疏》云：吐氣聲也。”《集韻·戈韻》：“㗾，吐氣也。”</w:t>
        <w:br/>
      </w:r>
    </w:p>
    <w:p>
      <w:r>
        <w:t>㗿##㗿</w:t>
        <w:br/>
        <w:br/>
        <w:t>（一）hé　《廣韻》虚我切，上哿曉。又許下切。</w:t>
        <w:br/>
        <w:br/>
        <w:t>同“㰤”。大笑。《廣韻·哿韻》：“㗿”，同“㰤”。《集韻·哿韻》：“㰤，大笑。或作㗿。”*明**劉基*《聽蛙》：“𧈅砉乍開賨叟㗿，怒牙嚼齧悸羅吞。”</w:t>
        <w:br/>
        <w:br/>
        <w:t>（二）xià　《廣韻》呼訝切，去禡曉。</w:t>
        <w:br/>
        <w:br/>
        <w:t>〔詬㗿〕怒责；斥责。《廣韻·禡韻》：“㗿，詬㗿，責怒。”《集韻·禡韻》：“㗿，詬㗿，怒皃。”</w:t>
        <w:br/>
        <w:br/>
        <w:t>（三）xiā　《集韻》虚加切，平麻曉。</w:t>
        <w:br/>
        <w:br/>
        <w:t>〔谽㗿〕同“谽谺”。《集韻·麻韻》：“谺，谽谺，谷中大空皃。亦作㗿。”《後漢書·張衡傳》：“趨谽㗿之洞穴兮，摽通淵之碄碄。”</w:t>
        <w:br/>
      </w:r>
    </w:p>
    <w:p>
      <w:r>
        <w:t>㘀##㘀</w:t>
        <w:br/>
        <w:br/>
        <w:t>zuò　《廣韻》則落切，入鐸精。又祖郭切。</w:t>
        <w:br/>
        <w:br/>
        <w:t>（1）〔㘀㘀〕声。《玉篇·口部》：“㘀，㘀㘀，聲也。”《廣韻·鐸韻》：“㘀，鳴㘀㘀。”</w:t>
        <w:br/>
        <w:br/>
        <w:t>（2）鸣。《篇海類編·身體類·口部》：“㘀，鳴也。”</w:t>
        <w:br/>
      </w:r>
    </w:p>
    <w:p>
      <w:r>
        <w:t>㘁##㘁</w:t>
        <w:br/>
        <w:br/>
        <w:t>（一）yì　《廣韻》羊益切，入昔以。</w:t>
        <w:br/>
        <w:br/>
        <w:t>川名。《廣韻·昔韻》：“㘁，*㘁川*。”《集韻·昔韻》：“㘁，川名。”</w:t>
        <w:br/>
        <w:br/>
        <w:t>（二）háo　《法苑珠林》卷七十六卷後音義胡高反。</w:t>
        <w:br/>
        <w:br/>
        <w:t>同“嗥”。*晋**郭璞*《巫咸山賦》：“禽鳥栖陽以晨鳴，熊虎窟陰而夕㘁。”《法苑珠林》卷七十六引《出曜經》：“手自抓摑，舉聲㘁哭，馳走東西。”</w:t>
        <w:br/>
      </w:r>
    </w:p>
    <w:p>
      <w:r>
        <w:t>㘂##㘂</w:t>
        <w:br/>
        <w:br/>
        <w:t>cí　《集韻》牆之切，平之從。</w:t>
        <w:br/>
        <w:br/>
        <w:t>〔𠲻㘂〕愧貌。《集韻·之韻》：“㘂，𠲻㘂，愧皃。”</w:t>
        <w:br/>
      </w:r>
    </w:p>
    <w:p>
      <w:r>
        <w:t>㘃##㘃</w:t>
        <w:br/>
        <w:br/>
        <w:t>同“喏”。《清平山堂話本·簡貼和尚》：“開茶坊的*王二*拿着茶盞，進前唱㘃奉茶。”</w:t>
        <w:br/>
      </w:r>
    </w:p>
    <w:p>
      <w:r>
        <w:t>㘄##㘄</w:t>
        <w:br/>
        <w:br/>
        <w:t>lēng</w:t>
        <w:br/>
        <w:br/>
        <w:t>象声词。形容纺车等转动的声音。如：转动的纺车发出㘄㘄的声音。</w:t>
        <w:br/>
      </w:r>
    </w:p>
    <w:p>
      <w:r>
        <w:t>㘅##㘅</w:t>
        <w:br/>
        <w:br/>
        <w:t>同“銜”。《字彙·口部》：“㘅，同銜。”《山海經·北山經》：“（*單張之山*）有獸焉，其狀如豹而長尾，人首而牛耳，一目，名曰諸犍，善吒，行則㘅其尾。”*明**張景*《飛丸記·公館言情》：“卻免得㘅冤氣貫虹。”</w:t>
        <w:br/>
      </w:r>
    </w:p>
    <w:p>
      <w:r>
        <w:t>㘆##㘆</w:t>
        <w:br/>
        <w:br/>
        <w:t>tǎi　《廣韻》他亥切，上海透。</w:t>
        <w:br/>
        <w:br/>
        <w:t>〔㘆𠷂〕也作“𠷂㘆”。言语不正。《玉篇·口部》：“㘆，㘆𠷂，言不正。”</w:t>
        <w:br/>
      </w:r>
    </w:p>
    <w:p>
      <w:r>
        <w:t>㘇##㘇</w:t>
        <w:br/>
        <w:br/>
        <w:t>róng　《玉篇》于兄切。</w:t>
        <w:br/>
        <w:br/>
        <w:t>啼。《玉篇·口部》：“㘇，啼㘇。”《字韻合璧·口部》：“㘇，啼也。”</w:t>
        <w:br/>
      </w:r>
    </w:p>
    <w:p>
      <w:r>
        <w:t>㘈##㘈</w:t>
        <w:br/>
        <w:br/>
        <w:t>《説文》：“㘈，小兒有知也。从口，疑聲。《詩》曰：‘克岐克㘈。’”</w:t>
        <w:br/>
        <w:br/>
        <w:t>（一）yì　㊀《廣韻》魚力切，入職疑。職部。</w:t>
        <w:br/>
        <w:br/>
        <w:t>小儿懂事的样子。《説文·口部》：“㘈，小兒有知也。”</w:t>
        <w:br/>
        <w:br/>
        <w:t>㊁《廣韻》魚記切，去志疑。</w:t>
        <w:br/>
        <w:br/>
        <w:t>无闻见。《廣韻·志韻》：“㘈，無聞見也。”</w:t>
        <w:br/>
        <w:br/>
        <w:t>（二）nǐ　《集韻》偶起切，上止疑。</w:t>
        <w:br/>
        <w:br/>
        <w:t>声。《集韻·止韻》：“㘈，聲也。”</w:t>
        <w:br/>
      </w:r>
    </w:p>
    <w:p>
      <w:r>
        <w:t>㘉##㘉</w:t>
        <w:br/>
        <w:br/>
        <w:t>zhì　《廣韻》阻瑟切，入櫛莊。</w:t>
        <w:br/>
        <w:br/>
        <w:t>〔咇㘉〕见“咇”。</w:t>
        <w:br/>
      </w:r>
    </w:p>
    <w:p>
      <w:r>
        <w:t>㘊##㘊</w:t>
        <w:br/>
        <w:br/>
        <w:t>（一）xī　《集韻》迄及切，入緝曉。</w:t>
        <w:br/>
        <w:br/>
        <w:t>〔㘊霵〕也作“㘊𡅺”。众声急骤而作。《集韻·緝韻》：“㘊𡅺，衆聲疾皃。”《文選·王褒〈洞簫賦〉》：“惏慄密率，掩以絶滅；㘊霵曄踕，跳然復出。”*李善*注：“㘊𡅺、曄踕，衆聲疾貌。”*明**歸有光*《和俞質甫夏雨效聯句體三十韻》：“萬壑㘊霵鳴，百川灌注入。”</w:t>
        <w:br/>
        <w:br/>
        <w:t>（二）yì　《集韻》域及切，入緝云。</w:t>
        <w:br/>
        <w:br/>
        <w:t>同“喅”。《集韻·緝韻》：“喅，或从霅。”</w:t>
        <w:br/>
      </w:r>
    </w:p>
    <w:p>
      <w:r>
        <w:t>㘋##㘋</w:t>
        <w:br/>
        <w:br/>
        <w:t>xián　《廣韻》胡田切，平先匣。</w:t>
        <w:br/>
        <w:br/>
        <w:t>（1）声。《集韻·先韻》：“㘋，聲也。”</w:t>
        <w:br/>
        <w:br/>
        <w:t>（2）同“礥”。难。《集韻·先韻》：“礥，難也。或作㘋。”</w:t>
        <w:br/>
      </w:r>
    </w:p>
    <w:p>
      <w:r>
        <w:t>㘌##㘌</w:t>
        <w:br/>
        <w:br/>
        <w:t>jù　《廣韻》奇逆切，入陌羣。</w:t>
        <w:br/>
        <w:br/>
        <w:t>同“噱”。不停地笑。《玉篇·口部》：“㘌，嗢㘌，笑不止也。”《正字通·口部》：“㘌，俗噱字。”《大乘集菩薩學論》卷八：“無動亂語，無戲㘌語，無對面鬥諍語。”</w:t>
        <w:br/>
      </w:r>
    </w:p>
    <w:p>
      <w:r>
        <w:t>㘍##㘍</w:t>
        <w:br/>
        <w:br/>
        <w:t>jí　《廣韻》資悉切，入質精。</w:t>
        <w:br/>
        <w:br/>
        <w:t>象声词。《玉篇·口部》：“㘍，蟲鳴也。”《廣韻·質韻》：“㘍，鼠聲。”</w:t>
        <w:br/>
      </w:r>
    </w:p>
    <w:p>
      <w:r>
        <w:t>㘎##㘎</w:t>
        <w:br/>
        <w:br/>
        <w:t>“㘚”的简化字。</w:t>
        <w:br/>
      </w:r>
    </w:p>
    <w:p>
      <w:r>
        <w:t>㘐##㘐</w:t>
        <w:br/>
        <w:br/>
        <w:t>pào　《集韻》披教切，去效滂。</w:t>
        <w:br/>
        <w:br/>
        <w:t>大声。《玉篇·口部》：“㘐，唎也。”《集韻·效韻》：“㘐，大聲。”</w:t>
        <w:br/>
      </w:r>
    </w:p>
    <w:p>
      <w:r>
        <w:t>㘑##㘑</w:t>
        <w:br/>
        <w:br/>
        <w:t>lì　《篇海類編》郎計切。</w:t>
        <w:br/>
        <w:br/>
        <w:t>咒语。《篇海類編·身體類·口部》：“㘑，音麗。呪語。”</w:t>
        <w:br/>
      </w:r>
    </w:p>
    <w:p>
      <w:r>
        <w:t>㘓##㘓</w:t>
        <w:br/>
        <w:br/>
        <w:t>lán　㊀《廣韻》落干切，平寒來。</w:t>
        <w:br/>
        <w:br/>
        <w:t>〔㘓哰〕言语烦絮不可解。《方言》卷十：“㘓哰、謰謱，拏也。東*齊**周**晋*之鄙曰㘓哰，㘓哰亦通語也。”*郭璞*注：“言譇拏也。”《廣雅·釋訓》：“㘓哰，謰謱也。”《廣韻·寒韻》：“㘓，㘓哰，𠍽拏，語不可解。”</w:t>
        <w:br/>
        <w:br/>
        <w:t>㊁《集韻》魯旱切，上旱來。</w:t>
        <w:br/>
        <w:br/>
        <w:t>同“讕”。《集韻·緩韻》：“讕，詆讕，誣言也，或作㘓。”</w:t>
        <w:br/>
      </w:r>
    </w:p>
    <w:p>
      <w:r>
        <w:t>㘔##㘔</w:t>
        <w:br/>
        <w:br/>
        <w:t>sǎi　《〈元曲選·范張鷄黍〉音釋》腮上聲。</w:t>
        <w:br/>
        <w:br/>
        <w:t>（1）吃，啃嚼。*元**宫大用*《范張鷄黍》第一折：“這些果子下飯，您兄弟將去，路上㘔他耍子。”*臧懋循*音釋：“㘔，腮上聲。”*明*佚名《鎖齊天大聖》第三折：“細腰狗牽將過來，活醃在臘肉缸裏，到正月慢慢的㘔他，賀新年權為節禮。”*周贻白*注：“㘔，啃嚼。”</w:t>
        <w:br/>
        <w:br/>
        <w:t>（2）象声词。如：唉㘔，唉㘔，𠲖哟㘔！</w:t>
        <w:br/>
        <w:br/>
        <w:t>（3）方言。语气词。多用于句末。如：我来给你照个相㘔。</w:t>
        <w:br/>
      </w:r>
    </w:p>
    <w:p>
      <w:r>
        <w:t>㘕##㘕</w:t>
        <w:br/>
        <w:br/>
        <w:t>（一）hǎn　《龍龕手鑑》呼覽反。</w:t>
        <w:br/>
        <w:br/>
        <w:t>同“喊”。《龍龕手鑑·口部》：“㘕”，“喊”的俗字。</w:t>
        <w:br/>
        <w:br/>
        <w:t>（二）lán　《龍龕手鑑》魯貪反。</w:t>
        <w:br/>
        <w:br/>
        <w:t>同“婪”。《龍龕手鑑·口部》：“喊，貪嚂也。㘕，俗，同喊。”《正字通·口部》：“㘕，貪㘕。本作婪。”</w:t>
        <w:br/>
      </w:r>
    </w:p>
    <w:p>
      <w:r>
        <w:t>㘖##㘖</w:t>
        <w:br/>
        <w:br/>
        <w:t>yán　《集韻》牛姦切，平删疑。元部。</w:t>
        <w:br/>
        <w:br/>
        <w:t>〔㘖㘖〕争斗貌。《集韻·删韻》：“㘖，㘖㘖，争皃。”《韓非子·揚權》：“一棲兩雄，其鬭㘖㘖。”*唐**柳宗元*《酬韶州裴曹長使君》：“秉心方的的，騰口任㘖㘖。”*宋**王安石*《答子固南豐道中所寄》：“彼昏何為者？誣構來㘖㘖。”</w:t>
        <w:br/>
      </w:r>
    </w:p>
    <w:p>
      <w:r>
        <w:t>㘗##㘗</w:t>
        <w:br/>
        <w:br/>
        <w:t>qū</w:t>
        <w:br/>
        <w:br/>
        <w:t>象声词。吹口哨声或附耳说话声、虫鸣声等。如：㘗——有人吹着哨子；他趴在*小李*耳朵跟前，㘗㘗地说了句什么；㘗㘗㘗，草虫弹起了琴。</w:t>
        <w:br/>
      </w:r>
    </w:p>
    <w:p>
      <w:r>
        <w:t>㘙##㘙</w:t>
        <w:br/>
        <w:br/>
        <w:t>《説文》：“㘙，呻也。从口，嚴聲。”</w:t>
        <w:br/>
        <w:br/>
        <w:t>yán　《廣韻》五銜切，平銜疑。談部。</w:t>
        <w:br/>
        <w:br/>
        <w:t>呻吟。《説文·口部》：“㘙，呻也。”*桂馥*義證：“《釋名》：‘吟，嚴也，其聲本出于憂愁，故聲嚴肅，使人聽之悽歎也。’”《廣韻·銜韻》：“㘙，呻吟。”*杨树达*《積微居小學金石論叢·長沙方言續考》：“今*長沙*尚言口有所呻吟為㘙。”</w:t>
        <w:br/>
      </w:r>
    </w:p>
    <w:p>
      <w:r>
        <w:t>㘚##㘚</w:t>
        <w:br/>
        <w:br/>
        <w:t>〔㘎〕</w:t>
        <w:br/>
        <w:br/>
        <w:t>hǎn</w:t>
        <w:br/>
        <w:br/>
        <w:t>虎怒吼。*唐**李白*《大獵賦》：“越峥嶸，獵莽蒼。喑嗚哮㘚，風馳電往。”*王琦*注：“㘚，音喊。哮㘚，虎叫聲。”*唐**柳宗元*《三戒·黔之驢》：“（虎）因跳踉大㘚，斷其喉，盡其肉，乃去。”</w:t>
        <w:br/>
      </w:r>
    </w:p>
    <w:p>
      <w:r>
        <w:t>㘛##㘛</w:t>
        <w:br/>
        <w:br/>
        <w:t>kān　《龍龕手鑑》口銜反。</w:t>
        <w:br/>
        <w:br/>
        <w:t>（1）同“嵌”。《龍龕手鑑·口部》：“㘛，俗；正作嵌。㘛巖，山也。”</w:t>
        <w:br/>
        <w:br/>
        <w:t>（2）少数民族乐曲名。《字彙補·口部》：“㘛，蠻曲名。《唐書》：*韋皋*進蠻中樂曲十一㘛聰綱摩。”</w:t>
        <w:br/>
      </w:r>
    </w:p>
    <w:p>
      <w:r>
        <w:t>㘜##㘜</w:t>
        <w:br/>
        <w:br/>
        <w:t>同“雔”。《五音集韻·尤韻》：“雔，俗作㘜字。”</w:t>
        <w:br/>
      </w:r>
    </w:p>
    <w:p>
      <w:r>
        <w:t>口##口</w:t>
        <w:br/>
        <w:br/>
        <w:t>《説文》：“口，人所以言食也。象形。”</w:t>
        <w:br/>
        <w:br/>
        <w:t>kǒu　《廣韻》苦后切，上厚溪。侯部。</w:t>
        <w:br/>
        <w:br/>
        <w:t>（1）人和动物进饮食的器官，也是人和大部分动物发声的器官。《説文·口部》：“口，人所以言食也。”《詩·豳風·鴟鴞》：“予手拮据……予口卒瘏。”*唐**房千里*《知道》：“滋味不甘於口舌。”*郭沫若*《笔立山头展望》：“我的心脏呀，快要跳出口来了！”又用为动词。相当于“说”。*梁启超*《近世文明初祖二大家之学说》：“则虽日日手西书，口西语，其奴性自若也。”</w:t>
        <w:br/>
        <w:br/>
        <w:t>（2）口才。《論語·公冶長》：“禦人以口給，屢憎於人。”*孔穎達*疏：“佞人禦當於人，以口才捷給，屢致憎惡於人。”《史記·酈生陸賈列傳》：“*平原君*為人辯有口。”</w:t>
        <w:br/>
        <w:br/>
        <w:t>（3）亲口（吃或说）；口头的（区别于书面的）。《詩·大雅·生民》：“克岐克嶷，以就口食。”*鄭玄*箋：“能匍匐則岐岐然意有所知也，其貌嶷嶷然有所識别也，以此至于能就衆人口自食，謂六七歲時。”《漢書·張湯傳附張延壽》：“又因弟*陽都侯**彭祖*口陳至誠。”《儒林外史》第五十一回：“*鳳四老爹*只是笑，並無一句口供。”</w:t>
        <w:br/>
        <w:br/>
        <w:t>（4）口味。如：可口。《老子》第十二章：“五味令人口爽。”*张庚*《秧歌剧选·沃老大娘瞅“孩儿”》：“大娘没有养鸡，没有鸡蛋送你，想给你割二斤肉来，又怕不随你的口。”</w:t>
        <w:br/>
        <w:br/>
        <w:t>（5）人；人口。《孟子·梁惠王上》：“百畝之田，勿奪其時，數口之家，可以無飢矣。”《漢書·昭帝紀》：“毋收四年、五年口賦。”*顔師古*注引*如淳*曰：“《漢儀注》：‘民年七歲至十四，出口賦錢，人二十三。’”*明**余繼登*《典故紀聞》卷十一：“其所給者，大口月三斗，小口半之，至五月蠶麥既收，隨即住支。”</w:t>
        <w:br/>
        <w:br/>
        <w:t>（6）容器通外面的部分。如：瓶口；缸口。《禮記·投壺》：“壺頸脩七寸，腹脩五寸，口徑二寸半。”《論衡·道虚》：“致生息之物密器之中，覆蓋其口。”</w:t>
        <w:br/>
        <w:br/>
        <w:t>（7）出入通过的地方。如：关口；渡口；门口；洞口。*晋**陶潛*《桃花源記》：“山有小口，髣髴若有光。便捨船，從口入。”*陆柱国*《上甘岭》：“进防炮洞，机枪守口。”</w:t>
        <w:br/>
        <w:br/>
        <w:t>（8）特指*长城*的关口。多用于地名，也泛指这些关口。如：口外；口内；古北口；西口。《文獻通考·職官考》：“慶豐司主事一人，分掌牛羊羣牧及口外牧場孳息之事。”*老舍*《骆驼祥子》三：“骆驼——在口内负重惯了的——是走不快的。”*贺敬之*、*丁毅*《白毛女》第一幕：“明年咱不在这里蹲啦，咱到口外去。”</w:t>
        <w:br/>
        <w:br/>
        <w:t>（9）破裂的地方。如：裂口；创口；河堤决口；衣服撕了个口。《三國演義》第五十六回：“（*周瑜*）瘡口迸裂，昏絶于地。”*秦牧*《赞渔猎能手》：“他看一眼被蛇咬过的人的伤口，就能判断那条作恶的蛇属于哪一种，有没有毒。”</w:t>
        <w:br/>
        <w:br/>
        <w:t>（10）港口，通商码头。*严复*《论世变之亟》：“于是不得已而连有廿三口之开。”</w:t>
        <w:br/>
        <w:br/>
        <w:t>⑪武器或工具的锋刃。如：刀口；剪刀口。《水滸傳》第十二回：“*楊志*道：‘第一件，砍銅刴鐵，刀口不捲。’”《天工開物·錘鍛·鋤鏄》：“凡治地生物，用鋤鏄之屬，熟鐵鍛成，鎔化生鐵淋口，入水淬健，即成剛勁。”</w:t>
        <w:br/>
        <w:br/>
        <w:t>⑫中医术语，寸口的简称。《史記·扁鵲倉公列傳》：“（*倉公*）所以知（*齊*郎中令）循病者，切其脈時，右口氣急。”*張守節*正義引王叔和《脈經》曰：“右手寸口乃氣口也。”</w:t>
        <w:br/>
        <w:br/>
        <w:t>⑬量词。《晋書·劉曜載記》：“*管涔王*使小臣奉謁*趙*皇帝，獻劍一口。”《天工開物·錘鍛·針》：“留針二三口插于其外，以試火候。”《高玉宝》第七章：“一个人放十二三口猪，真不好放！”</w:t>
        <w:br/>
        <w:br/>
        <w:t>⑭牲畜的年龄。因牲畜年龄可由牙齿的多少看出。如：六岁口；这匹马口还轻。*周立波*《暴风骤雨》第二部二十四：“拴在老榆树左边的那个青骒马，口小，肚子里还有个崽子。”</w:t>
        <w:br/>
        <w:br/>
        <w:t>⑮系统；行业。如：农林口；对口赛。</w:t>
        <w:br/>
        <w:br/>
        <w:t>⑯发问，询问。也作“𧥣”。《公羊傳·隱公四年》：“*公子翬*恐若其言聞乎*桓*，於是謂*桓*曰：‘吾為子口*隱*矣。*隱*曰：吾不反也。’”*何休*注：“口，猶口，語相發動也。”*阮元*校勘記：“下‘口’字，即《説文》‘𧥣’字之省。”</w:t>
        <w:br/>
        <w:br/>
        <w:t>⑰姓。《姓解》卷一：“口，《姓苑》：‘口，今*同州**口*氏，本白室*羌*也。’”《正字通·口部》：“口，姓。*明**弘治**宣府*通判*口禄*。”</w:t>
        <w:br/>
      </w:r>
    </w:p>
    <w:p>
      <w:r>
        <w:t>古##古</w:t>
        <w:br/>
        <w:br/>
        <w:t>《説文》：“古，故也。从十、口。識前言者也。𠖠，古文古。”</w:t>
        <w:br/>
        <w:br/>
        <w:t>（一）gǔ　《廣韻》公户切，上姥見。魚部。</w:t>
        <w:br/>
        <w:br/>
        <w:t>（1）过去已久的年代；往昔。与“今”相对。《爾雅·釋詁下》：“古，故也。”《字彙·口部》：“古，遠代也。”《易·繫辭下》：“古者*包犧氏*之王天下也，仰則觀象於天，俯則觀法於地。”《吕氏春秋·長見》：“故審知今則可知古。”*高誘*注：“古，昔也。”*唐**李賀*《古悠悠行》：“今古何處盡，千歲隨風飄。”*郭沫若*《郑成功光复台湾三百周年纪念》：“*台湾*自古属中华，*汉*族*高山*是一家。”</w:t>
        <w:br/>
        <w:br/>
        <w:t>（2）指古代的事物。如：仿古；考古；拟古；怀古。《論語·述而》：“述而不作，信而好古。”《漢書·董仲舒傳》：“犯法而罪多，一歲之獄以萬千數。以此見古之不可不用也。”*顔師古*注：“古，謂古法也。”《宋史·劉几傳》：“儒者泥古，致詳於形名度數間，而不知清濁輕重之用。”*清**陳撰*《玉几山房畫外録》卷下引*惲向*《題自作畫册》：“定欲為古人而食古不化、畫虎不成、刻舟求劍之類也。”</w:t>
        <w:br/>
        <w:br/>
        <w:t>（3）开始；开端。亦指祖先。《廣雅·釋詁一》：“古，始也。”《禮記·祭義》：“以事天地山川社稷先古。”*鄭玄*注：“先古，先祖。”*唐玄宗*《答百寮請以八月五日為千秋節手詔》：“自我作古，舉無越禮，朝野同歡，是為美事。”</w:t>
        <w:br/>
        <w:br/>
        <w:t>（4）古老。《篇海類編·通用類·古部》：“古，老也。”*唐**李白*《登金陵冶城西北謝安墩》：“地古雲物在，臺傾禾黍繁。”*元**馬致遠*《天浄沙·秋思》：“古道西風瘦馬。”*鲁迅*《南腔北调集·〈竖琴〉前记》：“此说虽古，但却与*英*、*美*时行的小说论合流。”</w:t>
        <w:br/>
        <w:br/>
        <w:t>（5）质朴，厚重。*宋**蘇軾*《書黄子思詩集後》：“獨*韋應物*、*柳宗元*發纖穠於簡古。”*宋**張戒*《歲寒堂詩話》：“世徒見*子美*麤俗，不知麤俗語在詩句中最難，非麤俗，乃高古之極也。”*茅盾*《清明前后》第三幕：“这就叫做人心不古！唉，这年头儿，老实人也会贪污！”</w:t>
        <w:br/>
        <w:br/>
        <w:t>（6）奇特；不同凡俗。*唐**張彦遠*《法書要録·竇蒙〈述書賦語例字格〉》：“古，除去常情曰古。”*唐**張懷瓘*《書斷·妙品》：“（*郄愔*）草書卓絶，古而且勁。”*宋**樓鑰*《贈丁相士》：“古怪清奇任君説，靈臺一片若為尋。”*清**繆彤*《送醫士方際泰歸茅山》：“入世性情古，還鄉面目真。”</w:t>
        <w:br/>
        <w:br/>
        <w:t>（7）古体诗的简称。*明**胡應麟*《詩藪·古體上》：“歌至五、七言古，全不入樂矣。”*清**王士禛*等《師友詩傳録》：“*王敬美*先生曰：律詩句有不可入古者，古詩字有必不可為律者。”</w:t>
        <w:br/>
        <w:br/>
        <w:t>（8）姓。《廣韻·姥韻》：“古，姓。*周太王*去*邠*適*岐*，稱*古公*，其後氏焉。《蜀志》有*廣漢*功曹*古牧*。”</w:t>
        <w:br/>
        <w:br/>
        <w:t>（二）gù　《集韻》古慕切，去暮見。</w:t>
        <w:br/>
        <w:br/>
        <w:t>（1）通“固”。《馬王堆漢墓帛書·老子乙本·道經》：“將欲㩉（翕）之，必古張之。”按：《老子》第三十六章“古”作“固”。</w:t>
        <w:br/>
        <w:br/>
        <w:t>（2）连词。因此；所以。通作“故”。《盂鼎》：“惟*殷*邊𥎦田雩，*殷*正百辟率肄於酒，古喪師。”*杨树达*《積微居讀書記》按：“假古為故。”《石鼓文·而師》：“嗣王始振，古我來口。”*郭沫若*注：“古讀為故。”</w:t>
        <w:br/>
        <w:br/>
        <w:t>（三）kū　《字彙補》溪姑切。</w:t>
        <w:br/>
        <w:br/>
        <w:t>〔古成〕姓。《通志·氏族略五》：“*古成*氏，《風俗通》：‘*苦成*之後，後隨音改焉。有*廣漢*都尉*古成雲*、*姚興*給事中黄門侍郎*古成詵*，又將軍*古成和*。’”</w:t>
        <w:br/>
      </w:r>
    </w:p>
    <w:p>
      <w:r>
        <w:t>句##句</w:t>
        <w:br/>
        <w:br/>
        <w:t>《説文》：“句，曲也。从口，丩聲。”*段玉裁*注：“古音總如鉤。後人句曲音鉤，章句音屨。又改句曲字為勾。”</w:t>
        <w:br/>
        <w:br/>
        <w:t>（一）gōu　《廣韻》古侯切，平侯見。侯部。</w:t>
        <w:br/>
        <w:br/>
        <w:t>（1）曲，弯曲。《説文·句部》：“句，曲也。”《周禮·考工記·廬人》：“句兵欲無彈。”*鄭玄*注：“句兵，戈㦸屬。”*賈公彦*疏：“戈有胡孑，其㦸有援向外，為磬折入胡，刃向下，故皆得為句兵也。”*晋**傅玄*《鷹賦》：“句爪縣芒，足如枯荆。”*清**姚鼐*《答翁學士書》：“（善射者）腰以上直，腰以下反句磬折。”引申指草木初生拳状的幼芽。《禮記·月令》：“（季春之月）句者畢出，萌者盡達。”*鄭玄*注：“句，屈生者。”</w:t>
        <w:br/>
        <w:br/>
        <w:t>（2）钩子。后作“鈎”。《文子·自然》：“若夫規矩句繩，巧之具也，而非所以為巧也。”*北魏**楊衒之*《洛陽伽藍記·景林寺》：“*建春門*内御道南有*句盾*、*典農*、*籍田*三署。”</w:t>
        <w:br/>
        <w:br/>
        <w:t>（3）谦恭。《廣雅·釋詁一》：“句，下也。”《大戴禮記·曾子立事》：“與其倨也，寧句。”*盧辯*注：“倨，猶慢也；句，以喻敬。”*孔廣森*補注：“此以數術喻，倨言過，句言不及。凡三角，過於矩為倨，不及矩為句。”</w:t>
        <w:br/>
        <w:br/>
        <w:t>（4）牵引；挂连。《左傳·哀公十七年》：“*越子*為左右句卒，使夜或左或右，鼓譟而進；*吴*師分以御之。”*杜預*注：“句卒，鈎伍相著，别為左右屯。”*唐**白居易*《春題湖上》：“未能抛得*杭州*去，一半句留是此湖。”*清**夏燮*《中西紀事·臺灣之獄》：“以重資來*臺*窺探，欲行句結，尋即被獲。”</w:t>
        <w:br/>
        <w:br/>
        <w:t>（5）拘捕；捉拿。如：句魂。</w:t>
        <w:br/>
        <w:br/>
        <w:t>（6）考核。如：“句檢官”、“句稽”。《資治通鑑·唐玄宗開元二十一年》：“每歲句駮省便，出錢數百萬緡。”*胡三省*注：“句者，句考其出入或多或少。”</w:t>
        <w:br/>
        <w:br/>
        <w:t>（7）数学名词。古称不等腰直角三角形直角旁的短边。《周髀算經》卷上：“句股之法，先知二數，然後推一見句股，然後求弦。”*清**戴震*《句股割圜記》：“半弧弦為句，減矢於圜半徑，餘為股。”</w:t>
        <w:br/>
        <w:br/>
        <w:t>（8）助词。发声词。《史記·吴太伯世家》：“*太伯*之犇*荆蠻*，自號*句吴*。”《漢書·地理志下》：“*太伯*初奔*荆蠻*，*荆蠻*歸之，號曰*句吴*。”*顔師古*注：“句，夷俗語之發聲也，亦猶*越*為*于越*也。”</w:t>
        <w:br/>
        <w:br/>
        <w:t>（9）通“苟（gǒu）”。1.副词。苟且。《睡虎地秦墓竹簡·為吏之道》：“臨材（財）見利，不取句富；臨難見死，不取句免。”按：《禮記·曲禮上》作“臨財毋苟得，臨難毋苟免”。2.连词。表假设，相当于“如果”。《馬王堆漢墓帛書·十六經·立命》：“吾句能親親而興賢，吾不遺亦至矣。”</w:t>
        <w:br/>
        <w:br/>
        <w:t>（10）通“後（hòu）”。时间在后的，与“先”相对。《馬王堆漢墓帛書·老子乙本·德經》：“故失道而后德，失德而句仁，失仁而句義，失義而句禮。”按：《老子》第三十八章“句”作“後”。</w:t>
        <w:br/>
        <w:br/>
        <w:t>⑪姓。《古今姓氏書辯證·侯韻》：“句，音鈎。出自*少昊氏*。*叔子*曰：*重*為句芒木正，世不失職，以官為*句*氏。一云*邾文公*遷于*句繹*，後氏焉。*孔子*弟子有*衛*人*勾井疆*。”《續資治通鑑·宋太宗太平興國四年》：“丁亥，命太子中允*張洎*、著作郎*句中正*使*高麗*，告以北伐。”</w:t>
        <w:br/>
        <w:br/>
        <w:t>（二）gòu　《廣韻》古候切，去候見。侯部。</w:t>
        <w:br/>
        <w:br/>
        <w:t>（1）〔句當〕今作“勾当”。《廣韻·候韻》：“句，句當。俗作勾。”1.办理。《北史·序傳·李仲舉》：“事無大小，（*梁*）*士彦*一委*仲舉*，推尋勾當。”*宋**王禹偁*《滁州謝上表》：“白日又在銀臺通進司、審官院封駮司勾當公事。”2.官名。*元**李冶*《敬齋古今黈》卷四：“句當二字，自*唐*有之。*德宗*時，神策軍又特置監句當，以寵宦者。*貞元*十二年，改監句當為護軍中尉，以命*竇文場*、*霍仙鳴*。至炎*宋*過江後，以避諱改句當為幹當。”3.事情。现多指坏事。如：罪恶勾当。勾当的当，读作档。</w:t>
        <w:br/>
        <w:br/>
        <w:t>（2）通“彀”。张弓。《詩·大雅·行葦》：“敦弓既句，既挾四鍭。”*陸德明*釋文：“句，古豆反。《説文》作彀，云‘張弓曰彀。’”*孔穎達*疏：“彀與句，字雖異，音義同。”</w:t>
        <w:br/>
        <w:br/>
        <w:t>（3）姓。《廣韻·候韻》：“句，姓。《華陽國志》云：*王平*、*句扶*、*張翼*、*廖化*，並為大將軍。時人曰：‘前有*王*、*句*，後有*張*、*廖*。’俗作勾。”</w:t>
        <w:br/>
        <w:br/>
        <w:t>（三）jù　《廣韻》九遇切，去遇見。魚部。</w:t>
        <w:br/>
        <w:br/>
        <w:t>（1）语句；诗句。《玉篇·句部》：“句，止也，言語章句也。”《集韻·遇韻》：“句，詞絶也。”《文心雕龍·章句》：“位言曰句……句者，局也；局言者，聯字以分疆。”*唐**李白*《嘲魯儒》：“*魯*叟談五經，白髮死章句。”*朱德*《喜读主席词二首序》：“吟咏有感，草成二首。《诗刊》索句，因以付之。”</w:t>
        <w:br/>
        <w:br/>
        <w:t>（2）*汉*代行大礼时由九宾中地位最低的士依次向上传话，与“臚”相反。《漢書·叔孫通傳》：“大行設九賓，臚、句傳。”*顔師古*注引*蘇林*曰：“上傳語告下為臚，下告上為句也。”</w:t>
        <w:br/>
        <w:br/>
        <w:t>（3）量词。1.用于言语的计量。*周立波*《暴风骤雨》第二部十七：“大伙静一静，听我说两句。”2.用于时间的计量。表示时点时，相当于“点”；表示时段时，相当于“个”（钟头）。《文明小史》第四十回：“大家約定一句鐘在*子由*家裏聚會同去。”*蒋光慈*《弟兄夜话》：“这时已经有六句钟了。”</w:t>
        <w:br/>
        <w:br/>
        <w:t>（4）通“矩（jǔ）”。方。《莊子·田子方》：“履句屨者知地形。”*陸德明*釋文：“句，音矩。*李*云：方也。”</w:t>
        <w:br/>
        <w:br/>
        <w:t>（5）通“拘（jū）”。捕捉。《山海經·大荒東經》：“有*困民國*句姓（生）而食。”（据*王国维*《殷卜辭中所見先公先王考》引，四部丛刊本作“勾姓而食”。）</w:t>
        <w:br/>
        <w:br/>
        <w:t>（四）qú　《廣韻》其俱切，平虞羣。侯部。</w:t>
        <w:br/>
        <w:br/>
        <w:t>鞋头上的装饰。后作“絇”。《周禮·天官·屨人》：“青句素屨。”*鄭玄*注：“句，當為絇。”</w:t>
        <w:br/>
      </w:r>
    </w:p>
    <w:p>
      <w:r>
        <w:t>另##另</w:t>
        <w:br/>
        <w:br/>
        <w:t>lìng　《五音集韻》郎定切。</w:t>
        <w:br/>
        <w:br/>
        <w:t>（1）分居。《五音集韻·徑韻》：“另，分居也。”</w:t>
        <w:br/>
        <w:br/>
        <w:t>（2）割开。《五音集韻·徑韻》：“另，割開也。”</w:t>
        <w:br/>
        <w:br/>
        <w:t>（3）别的；另外。如：另一回事；另有任务。《正字通·口部》：“另，别異也……俗謂他日、異日曰另日。”*清**李伯元*《庚子國變彈詞》第二十七回：“每逢朔望沿常例，萬壽千秋另沛恩。”*巴金*《五十多个》：“另一支手里提了一点东西。”</w:t>
        <w:br/>
        <w:br/>
        <w:t>（4）单；独。*宋**陳亮*《又甲辰秋書》：“*亮*非假人以自高者也，擎拳撑腳，獨往獨來於人世間，亦自傷其孤另而已。”*元*佚名《雲窗夢》第三折：“玉漏聲中，依舊的人孤另。”《水滸傳》第四十六回：“山前有一座另巍巍的崗子，便唤做*獨龍崗*。”</w:t>
        <w:br/>
      </w:r>
    </w:p>
    <w:p>
      <w:r>
        <w:t>叧##叧</w:t>
        <w:br/>
        <w:br/>
        <w:t>同“咼（剮）”。《龍龕手鑑·口部》：“叧”，“咼”的俗字。</w:t>
        <w:br/>
      </w:r>
    </w:p>
    <w:p>
      <w:r>
        <w:t>叨##叨</w:t>
        <w:br/>
        <w:br/>
        <w:t>（一）tāo　《廣韻》土刀切，平豪透。宵部。</w:t>
        <w:br/>
        <w:br/>
        <w:t>（1）同“饕”。贪。《説文·食部》：“叨，饕或从口，刀聲。”《書·多方》：“亦惟有*夏*之民叨懫，日欽劓割*夏*邑。”*孔*傳：“貪叨忿懫。”*孔穎達*疏：“*文*十八年《左傳》云：‘*縉雲氏*有不才子，貪於飲食，冒於貨賄，天下之民謂之*饕餮*’……饕，即叨也。”《宋史·宗澤傳》：“當時固有阿意順旨以叨富貴者，亦有不相詭隨以獲罪戾者。”《醒世姻緣傳》第八十七回：“滿口只圖叨酒肉，渾身惟愛着綾羅。”</w:t>
        <w:br/>
        <w:br/>
        <w:t>（2）谦辞。忝。表示非分的承受。《華嚴經·序·音義上》引《韻圃》：“叨，忝也。”*三國**蜀**諸葛亮*《街亭自貶疏》：“臣以弱才，叨竊非據，親秉旄鉞以厲三軍。”*唐**王勃*《滕王閣序》：“他日趨庭，叨陪（*孔）鯉*對。”《紅樓夢》第九十二回：“罷了，來了就叨擾老伯嗎？”</w:t>
        <w:br/>
        <w:br/>
        <w:t>（3）残。《方言》卷二：“叨，殘也。”《後漢書·岑晊傳》：“父*豫*為*南郡*太守，以貪叨誅死。”*李賢*注：“《方言》曰：‘叨，殘也。’”</w:t>
        <w:br/>
        <w:br/>
        <w:t>（4）食。*唐**玄應*《一切經音義》卷十八引《埤蒼》：“叨，食也。”*明*佚名《精忠記·辭母》：“水宿風叨，跋涉程途，今喜到*鄂州*道。”</w:t>
        <w:br/>
        <w:br/>
        <w:t>（二）dāo</w:t>
        <w:br/>
        <w:br/>
        <w:t>（1）〔嘮叨〕见“嘮”。</w:t>
        <w:br/>
        <w:br/>
        <w:t>（2）方言。临死前，气息急促貌。*杨朔*《春子姑娘》：“等他爬起来一看呀，小兔子正在叨气儿呢，胸脯里的心跳得一撞一撞的。当他拿起了小兔子的时候，它已经断气了。”</w:t>
        <w:br/>
        <w:br/>
        <w:t>d醥</w:t>
        <w:br/>
        <w:br/>
        <w:t>〔叨咕〕方言。小声絮叨。如：他很不情愿去，老半天了还在那里叨咕。</w:t>
        <w:br/>
      </w:r>
    </w:p>
    <w:p>
      <w:r>
        <w:t>叩##叩</w:t>
        <w:br/>
        <w:br/>
        <w:t>《廣韻》苦后切，上厚溪。又《集韻》丘候切。侯部。</w:t>
        <w:br/>
        <w:br/>
        <w:t>（1）击，敲。《玉篇·口部》：“叩，叩擊也。”《論語·憲問》：“以杖叩其脛。”《禮記·學記》：“善待問者如撞鐘，叩之以小者則小鳴，叩之以大者則大鳴。”*唐**韋應物*《永定寺喜辟强夜至》：“夜叩竹林寺，山行雪滿衣。”*巴金*《一个女人》：“门上起了叩声。”</w:t>
        <w:br/>
        <w:br/>
        <w:t>（2）叩头，磕头。古时行礼俯首到地为叩头。如：三跪九叩；旧书信末署某某叩。《廣韻·厚韻》：“叩，叩頭。”《集韻·𠊱韻》：“叩，以手至首。”《史記·田叔列傳》：“*叔*叩頭對曰：‘是乃*孟舒*所以為長者也。’”《後漢書·馬武傳》：“*武*叩頭辭以不願。”*周立波*《暴风骤雨》第一部九：“*郭全海*止住哭，爬在干雪上，给大伙叩了一个头。”</w:t>
        <w:br/>
        <w:br/>
        <w:t>（3）探问；询问。《集韻·厚韻》：“𧥣，或作叩。”《洪武正韻·有韻》：“叩，問也。亦作𧥣。”《論語·子罕》：“我叩其兩端而竭焉。”*何晏*注引*孔安國*曰：“我則發事之終始兩端以語之。”*邢昺*疏：“叩，發動也。”《明季稗史初編·僚事雜志》卷十四：“待之極恭，叩以邊事。”*清**秋瑾*《光復軍起義檄稿》：“然試叩我同胞以‘今為何時’，則莫不曰：‘種族存亡之樞紐也。’”</w:t>
        <w:br/>
        <w:br/>
        <w:t>（4）同“扣”。1.拉住，勒住（指马）。《正字通·口部》：“叩，别作扣。牽馬也。”《史記·伯夷列傳》：“*伯夷*、*叔齊*叩馬而諫。”2.套住。《封神演義》第二十三回：“*武吉*言罷，卻將溪邊釣竿拿起，見線上叩一針而無曲。”3.器物口朝下放置或覆盖别的东西。《兒女英雄傳》第七回：“把我推推搡搡推到那間柴炭房裏去，叩在大筐底下。”*曼晴*《巧袭》：“他叩上礼帽，披上大氅。”</w:t>
        <w:br/>
        <w:br/>
        <w:t>（5）诚恳。《廣雅·釋訓》：“叩叩，誠也。”*王念孫*疏證：“《楚辭·九歎》：‘行叩誠而不阿兮。’叩，亦誠也。*王逸*注訓叩為擊，失之。”</w:t>
        <w:br/>
        <w:br/>
        <w:t>（6）贴紧。《清平山堂話本·刎頸鴛鴦會》：“着件叩身衫子。”</w:t>
        <w:br/>
      </w:r>
    </w:p>
    <w:p>
      <w:r>
        <w:t>只##只</w:t>
        <w:br/>
        <w:br/>
        <w:t>《説文》：“只，語已詞也。从口，象氣下引之形。”*章炳麟*《文始》：“此合體指事也。”</w:t>
        <w:br/>
        <w:br/>
        <w:t>（一）zhǐ　㊀《廣韻》諸氏切，上紙章。支部。</w:t>
        <w:br/>
        <w:br/>
        <w:t>（1）语气词。《説文·只部》：“只，語已詞也。”《廣雅·釋詁四》：“只，詞也。”1.用于句末，表示终结或感叹。《詩·鄘風·柏舟》：“母也天只！不諒人只！”《楚辭·大招》：“青春受謝，白日昭只。”2.用于句末，表示限止。相当于“耳”。《左傳·襄公二十七年》：“諸侯歸*晋*之德只，非歸其尸盟也。”*王引之*釋詞：“只，猶耳也。”3.用于句中。《詩·周南·樛木》：“樂只君子，福履綏之。”</w:t>
        <w:br/>
        <w:br/>
        <w:t>（2）指示代词。相当于“這”。*清**徐灝*《説文解字注箋·只部》：“今俗用這字，亦只之轉聲。這，猶是也。”*宋**朱熹*《送胡籍溪》：“浮雲一任閒舒卷，萬古青山只麽青。”*元*佚名《陳州糶米》第一折：“你的銀子本少，我怎好多秤了你的，只頭上有天哩。”《儒林外史》第一回：“那*翟*買辦道：‘只位*王*相公，可就是會畫没骨花的麽？’”</w:t>
        <w:br/>
        <w:br/>
        <w:t>（3）同“咫”。*元**袁易*《杭州道中書懷四首》之二：“往來迷只尺，收斂忽斯須。”*明**陳玉陽*《文姬入塞》：“今夜裏河津只尺*參**商*别。”</w:t>
        <w:br/>
        <w:br/>
        <w:t>（4）姓。*明**楊慎*《希姓録·紙韻》：“只，*内邱*有舉人*只好仁*。”</w:t>
        <w:br/>
        <w:br/>
        <w:t>㊁《廣韻》章移切，平支章。</w:t>
        <w:br/>
        <w:br/>
        <w:t>（1）作，做。*元**關漢卿*《魯齋郎》第四折：“相公到此只甚？”</w:t>
        <w:br/>
        <w:br/>
        <w:t>（2）副词。1.同“衹（祇）”。仅。《廣韻·支韻》：“只，專辭。”*清**段玉裁*《説文解字注·只部》：“*宋*人詩，用只為祇字，但也。今人仍之。”《世説新語·任誕》“*襄陽**羅友*有大韻”*南朝**梁**劉峻*注引《晋陽秋》：“我只見汝送人作郡，何以不見人送汝作郡？”*宋**王安石*《泊船瓜洲》：“*京口**瓜洲*一水間，*鍾山*只隔數重山。”按：今为“衹”的简化字。*方志敏*《诗一首》：“敌人只能砍下我们的头颅，绝不能动摇我们的信仰。”2.相当于“就”。*唐**賈島*《尋隱者不遇》：“松下問童子，言師采藥去。只在此山中，雲深不知處。”*明**孫梅錫*《琴心記·陽關送别》：“小姐，只此告别。”3.本，本来。*元**馬致遠*《漢宫秋》第一折：“（旦云）妾身早知陛下駕臨，只合遠接。接駕不早，妾該萬死。”</w:t>
        <w:br/>
        <w:br/>
        <w:t>（3）助词。位于动词后，相当于“着”。*张相*《詩詞曲語辭匯釋》卷一：“只，語助辭，猶着也。”*元**楊顯之*《瀟湘雨》第二折：“這幞頭呵，除下來與你戴只。這羅襴啊，脱下來與你穿只。”*元*佚名《𧫒范叔》第四折：“將這廝跪只，按只，與我杖只，直打的皮開肉碎。”*明**朱有燉*《清河縣繼母大賢》：“（卜唱）大兒，將我扯只，哀哀叫天呼地。”</w:t>
        <w:br/>
        <w:br/>
        <w:t>（二）zhī</w:t>
        <w:br/>
        <w:br/>
        <w:t>“隻”的简化字。</w:t>
        <w:br/>
      </w:r>
    </w:p>
    <w:p>
      <w:r>
        <w:t>叫##叫</w:t>
        <w:br/>
        <w:br/>
        <w:t>《説文》：“叫，嘑也。从口，丩聲。”</w:t>
        <w:br/>
        <w:br/>
        <w:t>jiào　《廣韻》古弔切，去嘯見。宵部。</w:t>
        <w:br/>
        <w:br/>
        <w:t>（1）呼喊。如：大喊大叫；拍手叫好。《説文·口部》：“叫，嘑也。”《詩·小雅·北山》：“或不知叫號，或慘慘劬勞。”*毛*傳：“叫，呼。”*漢**蔡琰*《悲憤詩》：“慕我獨得歸，哀叫聲摧裂。”*唐**杜牧*《阿房宫賦》：“戍卒叫，*函谷*舉。”*清**洪昇*《長生殿·褉游》：“向朱門繡閣，賣花聲叫的殷勤。”</w:t>
        <w:br/>
        <w:br/>
        <w:t>（2）鸣叫。如：鸡叫；汽笛叫。*漢**馬融*《長笛賦》：“猨蜼晝吟，鼯鼠夜叫。”*唐**李白*《九日登山》：“*胡*人叫玉笛，*越*女彈霜絲。”*鲁迅*《准风月谈·秋夜纪游》：“凉风，月光，然而也有狗子叫。”</w:t>
        <w:br/>
        <w:br/>
        <w:t>（3）方言。叫子（哨儿）。《中国歌谣资料》第一集：“清明到，做‘麦叫’，一头吹，一头笑。”</w:t>
        <w:br/>
        <w:br/>
        <w:t>（4）算是；称为。如：真叫忙；这叫不锈钢。《警世通言·老門生三世報恩》：“這等看將起來，那八十歲上還是他初束髮，剛頂冠，做新郎，應童子試的時候，叫不得老年。”《官場現形記》第一回：“這莊叫小不小，叫大不大，也有二三十户人家。”*鲁迅*《准风月谈·吃教》：“*耶稣教*传入*中国*，教徒自以为信教，而教外的小百姓却都叫他们是‘吃教’的。”</w:t>
        <w:br/>
        <w:br/>
        <w:t>（5）召唤。*老舍*《骆驼祥子》七：“先生叫你哪！”</w:t>
        <w:br/>
        <w:br/>
        <w:t>（6）当，当作。*老舍*《骆驼祥子》十五：“什么委屈都受过了，何必单在这一点上叫真儿呢？”</w:t>
        <w:br/>
        <w:br/>
        <w:t>（7）告诉某些人员（多为服务行业）送来所需东西。如：叫车；叫一乘轿。*茅盾*《霜叶红似二月花》一：“家里人少，又要收拾房间，买点心叫菜，接待姑太太。”*老舍*《骆驼祥子》十三：“*虎妞*背地里掖给他两块钱，教他去叫寿桃寿面。”</w:t>
        <w:br/>
        <w:br/>
        <w:t>（8）使；令。如：叫高山低头，叫河水让路。*林基路*《囚徒歌》：“无穷的罪恶，终要叫种恶果者自食。”</w:t>
        <w:br/>
        <w:br/>
        <w:t>（9）容许或听任。《高玉宝》第二章：“*玉宝*哭着，趴在爷爷腿上怎的也不叫卖猪。”</w:t>
        <w:br/>
        <w:br/>
        <w:t>（10）介词。被。*赵树理*《登记》：“两个人以后一定很和气，总不会像*小飞娥*那时候叫*张*木匠打得个半死！”</w:t>
        <w:br/>
        <w:br/>
        <w:t>⑪方言。雄性的（某些家畜和家禽）。如：叫驴；叫鸡。</w:t>
        <w:br/>
      </w:r>
    </w:p>
    <w:p>
      <w:r>
        <w:t>召##召</w:t>
        <w:br/>
        <w:br/>
        <w:t>《説文》：“召，𧦝也。从口，刀聲。”</w:t>
        <w:br/>
        <w:br/>
        <w:t>（一）zhào　《廣韻》直照切，去笑澄。宵部。</w:t>
        <w:br/>
        <w:br/>
        <w:t>（1）召唤。《説文·口部》：“召，𧦝也。”《詩·齊風·東方未明》：“顛之倒之，自公召之。”《史記·吕太后本紀》：“迺令永巷囚*戚夫人*，而召*趙王*。”*清**魏源*《兩淮都轉鹽運使婺源王君墓表》：“入都，蒙召見，即命升署兩*淮*鹽運使。”</w:t>
        <w:br/>
        <w:br/>
        <w:t>（2）请，召请。《廣雅·釋言》：“召，靚（請）也。”《吕氏春秋·分職》：“今召客者，酒酣，歌舞，鼓瑟吹竽。”*高誘*注：“召，請也。”*唐**韓愈*《歐陽生哀辭》：“觀游宴饗，必召與之。”*清**龔自珍*《明良論一》：“今士大夫，無論希風古哲，志所不屬，雖下劣如矜翰墨，召觴詠，我知其必不暇為也。”</w:t>
        <w:br/>
        <w:br/>
        <w:t>（3）招致；引来。《書·微子》：“降監*殷*民，用又讎斂，召敵讎不怠。”*孔穎達*疏：“既為重賦，又急行暴虐，此所以益招民怨。”《荀子·勸學》：“故言有召禍也，行有招辱也。”*清**譚嗣同*《仁學》下：“故*湘*人守舊不化，中外讎視，交涉愈棘手，動召奇禍。”</w:t>
        <w:br/>
        <w:br/>
        <w:t>（4）征召。《漢書·賈捐之傳》：“*元帝*初即位，上疏言得失，召待詔*金馬門*。”*唐**韓愈*《後漢三賢贊三首》之三：“（*仲長統*）州郡會召，稱疾不就。”《紅樓夢》第一百一十四回：“昨蒙聖恩召取來京。”</w:t>
        <w:br/>
        <w:br/>
        <w:t>（5）感召。《文心雕龍·物色》：“物色相召，人誰獲安！”*郭沫若*《题沈阳抗美援朝烈士纪念碑》：“国际精神召万民。”</w:t>
        <w:br/>
        <w:br/>
        <w:t>（6）*傣*族姓。</w:t>
        <w:br/>
        <w:br/>
        <w:t>（二）shào　《廣韻》寔照切，去笑禪。</w:t>
        <w:br/>
        <w:br/>
        <w:t>（1）同“邵”。古邑名。在今*陕西省**岐山县*西南。*周*东迁后，在今*山西省**垣曲县*东。《玉篇·口部》：“召，音邵。”《集韻·笑韻》：“邵，《説文》：‘*晋*邑也。’或省（作召）。”《詩·召南·甘棠序》*漢**鄭玄*箋：“*召伯*，*姬*姓，名*奭*，食采於*召*。”*陸德明*釋文：“召，地名也。在*岐山*之陽。*扶風**雍縣*南有*召亭*。”</w:t>
        <w:br/>
        <w:br/>
        <w:t>（2）姓。《廣韻·笑韻》：“邵，姓。出*魏郡*，*周文王*子*邵*公*奭*之後。”又作“召”。《通志·氏族略三》：“*召*與*邵*一氏，而後世分為二。*齊*有*召忽*，*漢*功臣有*召歐*……*秦*有*邵不疑*，及*汝南**安陽*之族，皆從邑。”</w:t>
        <w:br/>
      </w:r>
    </w:p>
    <w:p>
      <w:r>
        <w:t>叭##叭</w:t>
        <w:br/>
        <w:br/>
        <w:t>（一）pā　《集韻》普八切，入黠滂。</w:t>
        <w:br/>
        <w:br/>
        <w:t>（1）象声词。《玉篇·口部》：“叭，聲也。”*明**朱有燉*《義勇辭金》第四折：“打這廝舌刺刺狂言作戲，口叭叭無道理。”*周贻白*注：“口叭叭，信口胡説。”</w:t>
        <w:br/>
        <w:br/>
        <w:t>（2）口开貌。《篇海類編·身體類·口部》：“叭，口開皃。”</w:t>
        <w:br/>
        <w:br/>
        <w:t>（二）bā</w:t>
        <w:br/>
        <w:br/>
        <w:t>（1）佛教“六字真言”之一。*明**方以智*《物理小識·異事類》：“（*西韃靼*）信佛，以方寸紙書百二圈，持唵嘛呢叭𠺗吽。”</w:t>
        <w:br/>
        <w:br/>
        <w:t>（2）象声词。如：叭的一声，弦断了。</w:t>
        <w:br/>
        <w:br/>
        <w:t>（三）ba</w:t>
        <w:br/>
        <w:br/>
        <w:t>〔喇叭〕见“喇”。</w:t>
        <w:br/>
      </w:r>
    </w:p>
    <w:p>
      <w:r>
        <w:t>叮##叮</w:t>
        <w:br/>
        <w:br/>
        <w:t>dīng　《廣韻》當經切，平青端。</w:t>
        <w:br/>
        <w:br/>
        <w:t>（1）〔叮嚀〕反复申说。《玉篇·口部》：“叮，叮嚀，囑付也。”*唐**鮑溶*《范真傳侍御累有寄因奉酬十首》之五：“黄鶯似傳語，勸酒太叮嚀。”*宋**朱熹*《答沈侍郎書》：“而今得竊窺訓誨，叮嚀之意，尤使人皇恐震慄而不敢當。”*金**董解元*《西廂記諸宫調》卷七：“且叮嚀寄語，專等風流壻。”《紅樓夢》第五十八回：“況*賈母*又千叮嚀萬囑咐托他照管*黛玉*。”</w:t>
        <w:br/>
        <w:br/>
        <w:t>（2）蜂、蚊等类昆虫螫刺人畜。*宋**蘇軾*《格物粗談·蟲類》：“蜂叮，以野莧菜搗敷之。”*明**方以智*《物理小識·鳥獸類》：“蠅叮蠶則生肚蟲。”《紅樓夢》第三十六回：“咬一口，就像螞蟻叮的。”*叶圣陶*《一个练习生》：“在*浙江路*的小客栈里被叮得满身是红块，我们都觉得不在乎。”</w:t>
        <w:br/>
        <w:br/>
        <w:t>（3）方言。追问。如：跟着我又叮了他一句，他说明天准去，我才放心。</w:t>
        <w:br/>
        <w:br/>
        <w:t>（4）象声词。如：叮当；叮咚。</w:t>
        <w:br/>
      </w:r>
    </w:p>
    <w:p>
      <w:r>
        <w:t>可##可</w:t>
        <w:br/>
        <w:br/>
        <w:t>《説文》：“可，肎也。从口、丂，丂亦聲。”</w:t>
        <w:br/>
        <w:br/>
        <w:t>（一）kě　《廣韻》枯我切，上哿溪。歌部。</w:t>
        <w:br/>
        <w:br/>
        <w:t>（1）表示许可、肯定。《説文·可部》：“可，肎也。”《廣韻·哿韻》：“可，許可也。”《國語·晋語九》：“（*趙）簡子*如*晋陽*，見壘，怒曰：‘必殺（*尹）鐸*也而後入。’大夫辭之，不可，曰：‘是昭余讎也。’”*韋昭*注：“可，肯也。”《史記·李斯列傳》：“*始皇*可其議，收去《詩》、《書》百家之語以愚百姓，使天下無以古非今。”*宋**陸游*《梅聖俞别集序》：“*蘇（軾*）翰林多不可古人，惟次韻和*陶淵明*及先生二家詩而已。”</w:t>
        <w:br/>
        <w:br/>
        <w:t>（2）能够。《詩·秦風·黄鳥》：“彼蒼者天，殲我良人。如可贖兮，人百其身。”《論衡·率性》：“人之性，善可變為惡，惡可變為善。”《三國演義》第九十七回：“凡事如是，難可逆見。”</w:t>
        <w:br/>
        <w:br/>
        <w:t>（3）堪，值得。*清**朱駿聲*《説文通訓定聲·隨部》：“可、肯、堪，一聲之轉。”《詩·豳風·東山》：“町畽鹿場，熠燿宵行。不可畏也，伊可懷也。”*唐**杜甫*《江畔獨步尋花六絶句》之四：“東望*少城*花滿烟，百花高樓更可憐。”*清**龔自珍*《己亥雜詩》之一百二十五：“九州生氣恃風雷，萬馬齊瘖究可哀。”</w:t>
        <w:br/>
        <w:br/>
        <w:t>（4）是；对。《韓非子·南面》：“然則古之無變，常之毋易，在常古之可與不可。”*宋**王安石*《雲山詩送正之》：“子今去此來無時，予有不可誰予規？”*清**章學誠*《校讐通義·鄭樵誤校漢志》：“凡意有不可者，不為推尋本末，有意增删遷就，强坐*班*氏之過。”</w:t>
        <w:br/>
        <w:br/>
        <w:t>（5）适合。《莊子·天運》：“故譬三皇五帝之禮義法度，其猶柤棃橘柚邪？其味相反，而皆可於口。”*宋**蘇軾*《秋晚客興》：“流年又喜經重九，可意黄花是處開。”《西遊記》第十二回：“凛凛威顔多雅秀，佛衣可體如裁就。”</w:t>
        <w:br/>
        <w:br/>
        <w:t>（6）寻常。形容轻微。*宋**陳允平*《江城子》：“瘦卻舞腰渾可事，銀蹀躞，半闌珊。”*明**劉兑*《嬌紅記》：“白日里可些，到晚來越凄慘過活不得。”</w:t>
        <w:br/>
        <w:br/>
        <w:t>（7）当，对着。*唐**劉禹錫*《生公講堂》：“高坐寂寥塵漠漠，一方明月可中庭。”*宋**陳與義*《題繼祖蟠室》：“日斜疏竹可窗影，正是幽人睡足時。”</w:t>
        <w:br/>
        <w:br/>
        <w:t>（8）病愈。*宋**趙長卿*《訴衷情》：“瘡兒可後，痕兒見在，見後思量。”*元**劉唐卿*《降桑椹》第三折：“則願的老母安康，病體健可。”《三國演義》第八十回：“待軍師病可，行之未遲。”</w:t>
        <w:br/>
        <w:br/>
        <w:t>（9）尽，满。《兒女英雄傳》第二十五回：“他還是把一肚子話可桶兒的都倒出來。”*柳青*《铜墙铁壁》第一章：“只见那民兵又像在群众大会上演说一般，可嗓子给大家讲解。”</w:t>
        <w:br/>
        <w:br/>
        <w:t>（10）“不可”之省。《書·堯典》：“岳曰：‘異哉！試可乃已。’”*孫星衍*疏：“可，讀為叵，如‘不可’急讀。”*清**顧炎武*《日知録》卷三十二：“古文多以言語急而省其文者……《書》：‘弗慎厥德，雖悔可追。’可，上省一不字。”</w:t>
        <w:br/>
        <w:br/>
        <w:t>⑪相当于“所”。《禮記·中庸》：“子曰：‘鬼神之為德，其盛矣乎！視之而弗見，聽之而弗聞，體物而不可遺。’”*鄭玄*注：“可，猶所也。”《大戴禮記·武王踐阼》：“席前左端之銘曰：‘安樂必敬’；前右端之銘曰：‘無行可悔’。”按：《説苑·敬慎》作“無行所悔”。《太平廣記》卷二百六十二引*魏**邯鄲淳*《笑林》：“無可有，以大豆一斛相助。”</w:t>
        <w:br/>
        <w:br/>
        <w:t>⑫副词。1.约略。《韓非子·外儲説左上》：“御可數百步，以馬為不進，盡釋車而走。”*唐**柳宗元*《至小丘西小石潭記》：“潭中魚可百許頭。”《鏡花緣》第四十八回：“那碧玉座上豎一白玉碑，高不滿八尺，寬可數丈，上鐫百人名姓。”2.正好，恰好。或作“可可”。《樂府詩集·鼓吹曲辭一·戰城南》：“戰城南，死郭北，野死不葬烏可食。”*唐**李白*《古風五十九首》之十：“吾亦澹蕩人，拂衣可同調。”*元**武漢臣*《生金閣》第一折：“今日買賣十分苦，可可撞見大官府。”3.岂，哪（nǎ）。*唐**岑參*《北庭》：“可知年四十，猶自未封侯。”*张相*《詩詞曲語辭匯釋》卷一：“可知，猶云豈知或那知也。”*元**王實甫*《西廂記》第二本第二折：“幽僻處可有人行，點蒼苔白露泠泠。”*毛奇逢*論定本注：“北語以豈有為可有。”4.表示转折语气。相当于“却”。*唐**李白*《相逢行》：“相見情已深，未語可知心。”*宋**王安石*《與微之同賦梅花得香字三首》之二：“*少陵*為爾牽詩興，可是無心賦海棠。”*元**關漢卿*《拜月亭》第二折：“那玉砌朱簾與畫堂，我可也覷得尋常。”*老舍*《骆驼祥子》一：“这可绝不是件容易的事。”5.再。*元**高文秀*《襄陽會》第一折：“若聚集的些人馬呵，那其間可與*曹操*讎殺，未為晚矣。”*元**武漢臣*《老生兒》第三折：“我去莊院人家盪熱了這酒，吃了呵，可來取我這把鐵鍬。”6.表示强调。相当于“真”、“确实”。《契丹國志·天祚帝本紀》：“觀夫孱主，可謂痛心。”《水滸傳》第七十三回：“穀雨初晴，可是麗人天氣。”*李季*《玉门诗抄·阳关大道》：“*敦煌*城，可算是沙漠上的牡丹！”7.用在问句里，加强语气。*清**樓儼*《法曲獻仙音》：“客重到，可猶似舊時懷抱？”《紅樓夢》第五回：“問古來將相可還存？”</w:t>
        <w:br/>
        <w:br/>
        <w:t>⑬通“何（hé）”。怎么。《墨子·明鬼下》：“自古以及今，生民以來者，亦有嘗見鬼神之物，聞鬼神之聲，則鬼神何謂無乎？若莫聞莫見，則鬼神可謂有乎？”《左傳·定公五年》：“國亡矣，死者若有知也，可以歆舊祀？”*杨伯峻*注：“可借為何。”《石鼓文·汧沔》：“可以𣞉之，隹楊及柳。”</w:t>
        <w:br/>
        <w:br/>
        <w:t>⑭姓。《古今姓氏書辯證·哿韻》：“可，*河南**可*氏，*後魏**阿伏干*、*可地干*氏並改為*可*氏。《北史》*可悉陵*，年十七，從*太武*獵，空手搏猛獸以獻。後封*暨陽子*。”《正字通·口部》：“可，*唐*諫議大夫*可中正*。*宋**紹興*進士*可懋*。”</w:t>
        <w:br/>
        <w:br/>
        <w:t>（二）gē　《集韻》居何切，平歌見。</w:t>
        <w:br/>
        <w:br/>
        <w:t>（1）同“歌”。《集韻·歌韻》：“歌，古作可。”</w:t>
        <w:br/>
        <w:br/>
        <w:t>（2）女师。后作“妿”。*清**朱駿聲*《説文通訓定聲·隨部》：“可，叚借為妿。”《禮記·内則》：“擇於諸母與可者……使為子師。”*鄭玄*注：“可者，傅御之屬也。”</w:t>
        <w:br/>
        <w:br/>
        <w:t>（三）kè　《字彙補》苦格切。</w:t>
        <w:br/>
        <w:br/>
        <w:t>〔可汗〕也作“可寒”、“合罕”。古代*鲜卑*、*柔然*、*突厥*、*回纥*、*蒙古*等族最高统治者的称号，意为王。《樂府詩集·横吹曲辭·梁鼓角横吹曲·木蘭詩》：“昨夜見軍帖，可汗大點兵。”《新唐書·突厥傳上》：“*突厥**阿史那*氏，蓋古*匈奴*北部也……至*吐門*，遂彊大，更號可汗，猶單于也，妻曰可敦。”</w:t>
        <w:br/>
      </w:r>
    </w:p>
    <w:p>
      <w:r>
        <w:t>台##台</w:t>
        <w:br/>
        <w:br/>
        <w:t>《説文》：“台，説也。从口，㠯聲。”*阮元*《積古齋鐘鼎彝器款識》：“古銘‘以’多作‘台’。”</w:t>
        <w:br/>
        <w:br/>
        <w:t>（一）yí　《廣韻》與之切，平之以。之部。</w:t>
        <w:br/>
        <w:br/>
        <w:t>（1）我。《爾雅·釋詁上》：“台，我也。”《書·湯誓》：“非台小子，敢行稱亂。”*唐**盧肇*《漢堤詩》：“流災降慝，天曷台怒？”*宋**王禹偁*《奠故節度使文》：“魂且有知，察台深意。”</w:t>
        <w:br/>
        <w:br/>
        <w:t>（2）何；什么。《書·湯誓》：“今汝其曰：*夏*罪其如台？”《史記·殷本紀》作“有罪，其柰何？”*清**孫星衍*《尚書今古文注疏》：“‘如台’為‘柰何’者，*薛綜*注《東京賦》云：‘如，奈也；台、何，音之轉。’”*漢**張衡*《思玄賦》：“蹶*白門*而東馳兮，云台行乎中野？”《後漢書·班彪傳附班固》：“今其如台而獨闕也！”</w:t>
        <w:br/>
        <w:br/>
        <w:t>（3）喜悦。后作“怡”。《説文·口部》：“台，説也。”*段玉裁*注：“台、説者，今之怡、悦字。”《石鼓文》：“有貙如虎，獸鹿如兕，台爾多賢。”《史記·太史公自序》：“*唐堯*遜位，*虞舜*不台。”*司馬貞*索隱：“台，音怡。悦也。”</w:t>
        <w:br/>
        <w:br/>
        <w:t>（4）养。《方言》卷一：“台，養也。*晋*、*衛*、*燕*、*魏*曰台。”*郭璞*注：“台，猶頤也。”</w:t>
        <w:br/>
        <w:br/>
        <w:t>（5）脱落。《方言》卷六：“台，失也。*宋**魯*之間曰台。”</w:t>
        <w:br/>
        <w:br/>
        <w:t>（6）陶制的一种容器。后作“瓵”。*清**王引之*《經義述聞·爾雅中》：“《史記·貨殖傳》‘糱麴鹽豉千荅’*徐廣*曰：‘荅或作台。器名有瓵。*孫叔然*云：瓵，瓦器，受斗六升。台，當為瓵。音貽。’案：*徐*所引即*叔然*《爾雅注》也。《列女傳·仁智傳》‘斂小器投諸台’，台亦與瓵同。”</w:t>
        <w:br/>
        <w:br/>
        <w:t>（7）姓。《通志·氏族略四》：“*台*氏，亦作*怡*，本*墨台*氏，避事改焉。*明*代有*台元*。”</w:t>
        <w:br/>
        <w:br/>
        <w:t>（二）tái　㊀《廣韻》土來切，平咍透。之部。</w:t>
        <w:br/>
        <w:br/>
        <w:t>（1）〔三台〕星名。古代用来比喻三公。《集韻·咍韻》：“台，三台，星名。”《後漢書·安帝紀》：“推咎台衡。”*李賢*注：“台謂三台，三公象也。”*唐**李白*《贈從孫義興宰銘》：“蠖屈雖百里，鵬鶱望三台。”</w:t>
        <w:br/>
        <w:br/>
        <w:t>（2）敬辞。用来称呼对方或与对方有关的行为。*宋**蘇軾*《賀韓丞相啟》：“邊徼苦寒，台候何似？”《西遊記》第六十四回：“我等幸接台顔，敢求大教。”《儒林外史》第三十四回：“*杜少卿*道：‘極蒙台愛，恕治晚不能躬送了。’”</w:t>
        <w:br/>
        <w:br/>
        <w:t>（3）*春秋**鲁*地名，在今*山东省**费县*南。《左傳·襄公十二年》：“*莒*人伐我東鄙，圍*台*。”按：《穀梁傳》作“邰”。</w:t>
        <w:br/>
        <w:br/>
        <w:t>㊁《集韻》堂來切，平咍定。</w:t>
        <w:br/>
        <w:br/>
        <w:t>（1）鱼名。背上有黑的花纹。后作“鮐”。《集韻·咍韻》：“台，台背，大老也。通作鮐。”《詩·大雅·行葦》：“黄耇台背，以引以翼。”*鄭玄*箋：“台之言鮐也，大老則背有鮐文。”</w:t>
        <w:br/>
        <w:br/>
        <w:t>（2）量词。如：一台戏；一台拖拉机。*刘白羽*《渡口》：“五十几台卡车，里面有三十台弹药。”</w:t>
        <w:br/>
        <w:br/>
        <w:t>（3）*台湾省*的简称。如：*港*、*台*同胞。</w:t>
        <w:br/>
        <w:br/>
        <w:t>（4）“臺”、“檯”、“颱”的简化字。</w:t>
        <w:br/>
        <w:br/>
        <w:t>（三）tāi</w:t>
        <w:br/>
        <w:br/>
        <w:t>（1）地名。“*台州*”的简称。*唐**武德*五年（公元622年），改*海州*為*台州*，以境北*天台山*得名，治所在今*浙江省**临海市*。*元*改为路，*明*改为府。*清**顧祖禹*《讀史方輿紀要·浙江方輿紀要序》：“*唐**乾元*初……*浙江*東節度使領*越*、*睦*、*衢*、*婺*、*台*、*明*、*處*、*温*八州。”*宋**王安石*《和王微之〈登高齋〉二首》之二：“*建隆*天飛跨兩海，南發*交**廣*東*温**台*。”</w:t>
        <w:br/>
        <w:br/>
        <w:t>（2）用同“胎”。*明**湯顯祖*《牡丹亭·婚走》：“（生）：‘小姐搗鬼。’（旦笑介）：‘秀才搗鬼，不是俺鬼奴台妝妖作乖。’”*徐朔方*、*杨笑梅*校注：“鬼奴台：鬼奴胎，猶言小鬼頭。”</w:t>
        <w:br/>
        <w:br/>
        <w:t>（四）sì　《集韻》祥吏切，去志邪。</w:t>
        <w:br/>
        <w:br/>
        <w:t>（1）通“嗣”。继承。《集韻·志韻》：“嗣，古作台。”*清**朱駿聲*《説文通訓定聲·頤部》：“台，叚借為嗣。”《後漢書·班彪傳附班固》：“有于德不台淵穆之讓。”*李賢*注：“《前書》曰：‘舜讓于德不台。’《音義》曰：台讀曰嗣……並謙言於德不能嗣成帝功。”</w:t>
        <w:br/>
        <w:br/>
        <w:t>（2）通“始（shǐ）”。开始，起头。《馬王堆漢墓帛書·老子甲本·德經》：“百仁（仞）之高，台於足（下）。”按：《老子》第六十四章作“千里之行，始於足下”。</w:t>
        <w:br/>
      </w:r>
    </w:p>
    <w:p>
      <w:r>
        <w:t>叱##叱</w:t>
        <w:br/>
        <w:br/>
        <w:t>《説文》：“叱，訶也。从口，七聲。”</w:t>
        <w:br/>
        <w:br/>
        <w:t>chì　《廣韻》昌栗切，入質昌。質部。</w:t>
        <w:br/>
        <w:br/>
        <w:t>（1）大声呵斥、责骂。《説文·口部》：“叱，訶也。”*唐**玄應*《一切經音義》卷四引《蒼頡篇》：“大呵爲叱。”《玉篇·口部》：“叱，呵也。”《公羊傳·莊公十二年》：“（*仇牧*）遇之（*宋萬*）于門，手劍而叱之。”*唐**柳宗元*《古東門行》：“當街一叱百吏走，*馮敬*胷中函匕首。”*鲁迅*《徬徨·弟兄》：“他一听到这低微高兴的吟声，便失望，愤怒，几乎要奔上去叱骂他。”</w:t>
        <w:br/>
        <w:br/>
        <w:t>（2）呼喊；吆喝。《吕氏春秋·至忠》：“王叱而起，疾乃遂已。”*唐**白居易*《賣炭翁》：“手把文書口稱敕，迴車叱牛牽向北。”*老舍*《骆驼祥子》十三：“好容易等到天亮，街上有了大车的轮声与赶车人的呼叱，他坐了起来。”</w:t>
        <w:br/>
        <w:br/>
        <w:t>（3）象声词。*宋**陸游*《岳池農家》：“春深農家耕未足，原頭叱叱兩黄犢。”*张天翼*《儿女们》：“他把烟杆塞到嘴里，叱的吹了一下。”</w:t>
        <w:br/>
        <w:br/>
        <w:t>（4）叹词。1.呵斥的声音。《集韻·質韻》：“叱，聲也。”《莊子·大宗師》：“*子犂*往問之，曰：‘叱！避！無怛化。’”2.呼唤的声音。《太平御覽》卷九百六十五引《漢武内傳》：“上以所持杖擊*未央*前殿檻，呼*朔*曰：‘叱！叱！先生來！來！先生知此筐中何等物也？’”</w:t>
        <w:br/>
      </w:r>
    </w:p>
    <w:p>
      <w:r>
        <w:t>史##史</w:t>
        <w:br/>
        <w:br/>
        <w:t>《説文》：“史，記事者也。从又持中；中，正也。”按：古文字史、事、吏本为一字，后分化。</w:t>
        <w:br/>
        <w:br/>
        <w:t>shǐ　《廣韻》疎士切，上止生。之部。</w:t>
        <w:br/>
        <w:br/>
        <w:t>（1）古代文职官员。最初指王者身边担任星历、卜筮、记事的人员。如：太史；内史。《説文·史部》：“史，記事者也。”《書·金縢》：“二公及王，乃問諸史與百執事。”《周禮·春官·占人》：“（凡卜筮）史占墨，卜人占坼。”又《大史》：“大史掌建邦之六典。”*鄭玄*注：“大史，日官也。”《禮記·玉藻》：“（天子）動則左史書之，言則右史書之。”</w:t>
        <w:br/>
        <w:br/>
        <w:t>（2）古代官府的佐吏。《周禮·天官·序官》：“府，六人；史，十有二人。”*鄭玄*注：“史，掌書者。凡府、史，皆其官長所自辟除。”《續漢書·百官志一》：“*漢*初掾史辟，皆上言之，故有秩比命士。”</w:t>
        <w:br/>
        <w:br/>
        <w:t>（3）历史。如：史实；史无前例；史诗。《史記·太史公自序》：“自獲麟以來，四百有餘歲，而諸侯相兼，史記放絶。”*梁启超*《新史学·中国之旧史》：“吾国史家，以为天下者君主一人之天下，故其为史也，不过叙某朝以何而得之，以何而治之，以何而失之而已。”*董必武*《谒南京雨花台死难烈士遗物陈列馆》：“毕竟人民得胜利，斗争规律史安排。”</w:t>
        <w:br/>
        <w:br/>
        <w:t>（4）记载历史的书籍。《孟子·離婁下》：“其文則史。”*南朝**宋**謝靈運*《山居賦》：“國史以載前紀，家傳以申世模。”《新唐書·藝文志一》：“至*唐*始分為四類，曰經、史、子、集。”*清**趙翼*《陔餘叢考·成語》：“一部十七史，何處説起。”</w:t>
        <w:br/>
        <w:br/>
        <w:t>（5）（文辞）虚浮。《儀禮·聘禮》：“辭多則史，少則不達。”*鄭玄*注：“史謂策祝。”*胡培翬*正義：“策祝尚文辭，故謂辭多為史。”《論語·雍也》：“質勝文則野，文勝質則史。”《韓非子·難言》：“捷敏辯給，繁於文采，則見以為史。”</w:t>
        <w:br/>
        <w:br/>
        <w:t>（6）画师。《莊子·田子方》：“*宋元君*將畫圖，衆史皆至。”*成玄英*疏：“畫師並至。”*宋**王安石*《虎圖》：“想當槃礴欲畫時，睥睨衆史如庸奴。”</w:t>
        <w:br/>
        <w:br/>
        <w:t>（7）姓。《通志·氏族略四》：“*史*氏，*周*太史*史佚*之後，以官為氏……按：史之為氏者，非獨*佚*也。*周*有*史佚*、*史興*；*晋*有*史蘇*、*史黯*、*史趙*、*史龜*、*史墨*；*楚*有*史猈*、*史皇*；*衛*有*史鰌*、*史狗*、*史朝*；*齊*有*史嚚*。凡此之類，並以*史*為氏。”</w:t>
        <w:br/>
      </w:r>
    </w:p>
    <w:p>
      <w:r>
        <w:t>右##右</w:t>
        <w:br/>
        <w:br/>
        <w:t>《説文》：“右，手口相助也。从又，从口。”“右，助也。从口，从又。”*段玉裁*注：“又者，手也。手不足以口助之，故曰助也。今人以左右為𠂇又字，則又製佐佑為左右字。”</w:t>
        <w:br/>
        <w:br/>
        <w:t>yòu　㊀《廣韻》于救切，去宥云。之部。</w:t>
        <w:br/>
        <w:br/>
        <w:t>（1）助，帮助。后作“佑”。《説文·又部》：“右，手口相助也。”*朱駿聲*通訓定聲：“字亦作佑。”《書·益稷》：“予欲左右有民，汝翼。”*孔*傳：“左右，助也。”《左傳·襄公十年》：“王右*伯輿*。”*杜預*注：“右，助。”*宋**陳亮*《甲辰秋答朱元晦秘書》：“只如*太宗*亦只是發他英雄之心，誤處本秒忽而後斷之以大義，豈右其為霸哉！”</w:t>
        <w:br/>
        <w:br/>
        <w:t>（2）保祐。后作“祐”。*清**朱駿聲*《説文通訓定聲·頤部》：“祐、右實同字。今據*許*書，凡助為右、為佑，神助則為祐。”《詩·周頌·雝》：“綏我眉壽，介以繁祉；既右烈考，亦右文母。”*鄭玄*箋：“子孫所以得壽考與多福者，乃以見右助於光明之考，與文德之母。”*陸德明*釋文：“右，音祐。”《漢書·翟方進傳附翟義》：“天降威遺我寶龜，固知我國有呰災，使民不安，是天反復右我*漢國*也。”*顔師古*注：“右，讀曰祐。”*林纾*《蜀鹃啼传奇·罗桃》：“看来天意右*清朝*，眼见妖氛指顾消。”</w:t>
        <w:br/>
        <w:br/>
        <w:t>（3）亲近；袒护。《廣雅·釋詁三》：“右，比也。”《戰國策·魏策二》：“*衍*將右*韓*而左*魏*，*文*將右*齊*而左*魏*。”*高誘*注：“右，近；左，遠。”又：“*張儀*相*魏*，必右*秦*而左*魏*；*薛公*相*魏*，必右*齊*而左*魏*；*犀首*相*魏*，必右*韓*而左*魏*。”*高誘*注：“右，親也；左，踈外也。”《新唐書·魏徵傳附魏謩》：“教坊有工善為新聲者，詔受*揚州*司馬。議者頗言司馬品高，郎官、刺史迭處，不可以授賤工，帝意右之。宰相諭諫官勿復言，*謩*獨固諫不可。”</w:t>
        <w:br/>
        <w:br/>
        <w:t>（4）通“侑”。劝酒；劝食。*清**朱駿聲*《説文通訓定聲·頤部》：“右，叚借為侑。”《詩·小雅·彤弓》：“鐘鼓既設，一朝右之。”*毛*傳：“右，勸也。”《周禮·春官·大祝》：“辨九𢷎：一曰稽首，二曰頓首，三曰空首，四曰振動，五曰吉𢷎，六曰凶𢷎，七曰奇𢷎，八曰褒𢷎，九曰肅𢷎，以享右祭祀。”*鄭玄*注：“右，讀為侑，侑勸尸食而拜。”《清史稿·樂志三》：“既侑上帝，亦右從神。”</w:t>
        <w:br/>
        <w:br/>
        <w:t>㊁《廣韻》云久切，上有云。</w:t>
        <w:br/>
        <w:br/>
        <w:t>（1）右手。《集韻·有韻》：“右，左右手也。”*清**段玉裁*《説文解字注·口部》：“今人以左右為𠂇又字。”《左傳·成公二年》：“左并轡，右援枹而鼓。”*宋**蘇軾*《江城子·密州出獵》：“老夫聊發少年狂，左牽黄，右擎蒼。”*清**查為仁*《蓮坡詩話》一百八十一引*吴東壁*《王道士畫龍歌》：“酒酣興發重引滿，左執酒杯右執管。”</w:t>
        <w:br/>
        <w:br/>
        <w:t>（2）指右手一边的方位，与“左”相对。《易·豐》：“折其右肱。”《山海經·序》：“*穆王*駕八駿之乘，右服盜驪，左驂騄耳。”*明**李東陽*《靈壽杖歌》：“左扶右策夾以二童子，下可涉園徑，上可凌陂陀。”</w:t>
        <w:br/>
        <w:br/>
        <w:t>（3）西边。取面向南，则右为西。《儀禮·士虞禮》：“陳三鼎于門外之右。”*鄭玄*注：“門外之右，門西也。”*唐**温庭筠*《過五丈原》：“天清殺氣屯*關*右，夜半妖星照*渭*濱。”</w:t>
        <w:br/>
        <w:br/>
        <w:t>（4）往右。《左傳·宣公十二年》：“*晋*師右移，上軍未動。”*唐**柳宗元*《梓人傳》：“（梓人）量棟宇之任，視木之能舉，揮其杖曰：‘斧！’彼執斧者奔而右。”《紅樓夢》第十七回：“左右一望，雪白粉墻。”</w:t>
        <w:br/>
        <w:br/>
        <w:t>（5）车右。亦名骖乘。古制一车乘三人，尊者居左，御车的人居中，骖乘居右，以有勇力的人担任。《書·甘誓》：“右不攻于右。”*孔*傳：“右，車右。”《左傳·宣公二年》：“*晋侯*飲*趙盾*酒，伏甲將攻之。其右*提彌明*知之，趨登曰：‘臣侍君宴，過三爵，非禮也。’遂扶以下。”</w:t>
        <w:br/>
        <w:br/>
        <w:t>（6）上；高；贵。古代尊崇右，故以右为上、为高、为贵。《管子·七法》：“故聚天下之精財，論百工之鋭器，春秋角試以練精鋭為右。”《史記·廉頗藺相如列傳》：“既罷歸國，以*相如*功大，拜為上卿，位在*廉頗*之右。”*宋**葉清臣*《述煮茶泉品》：“大率右于*武夷*者為白乳，甲于*吴興*者為紫筍。”《鏡花緣》第四十一回：“歌舞之妙，無出其右。”</w:t>
        <w:br/>
        <w:br/>
        <w:t>（7）崇尚；尊崇。《淮南子·氾論》：“兼愛上賢，右鬼非命，*墨子*之所立也。”*高誘*注：“右，猶尊也。”*唐**劉禹錫*《天論上》：“右賢尚功，建極閑邪，人之能也。”*清**趙翼*《陔餘叢考·六朝重氏族》：“當時風尚，右豪宗而賤寒畯。”</w:t>
        <w:br/>
        <w:br/>
        <w:t>（8）指政治思想上属于保守的、反动的。如：右倾；右派；右翼团体。</w:t>
        <w:br/>
        <w:br/>
        <w:t>（9）强。《後漢書·陳寵傳》：“*西州*豪右并兼，吏多姦貪。”</w:t>
        <w:br/>
        <w:br/>
        <w:t>（10）迂曲。《詩·秦風·蒹葭》：“遡迴從之，道阻且右。”*鄭玄*箋：“右者，言其迂迴也。”</w:t>
        <w:br/>
        <w:br/>
        <w:t>⑪姓。《古今姓氏書辯證·宥韻》：“右，《元和姓纂》曰：‘*晋**屠擊*將右行，因氏焉。’謹按：左公子之後為*左*氏，則*右*氏亦右公子後。《姓纂》以為*右公*氏，故取*屠擊*為證。”</w:t>
        <w:br/>
      </w:r>
    </w:p>
    <w:p>
      <w:r>
        <w:t>叴##叴</w:t>
        <w:br/>
        <w:br/>
        <w:t>《説文》：“叴，高气也。从口，九聲。*臨淮*有*叴猶縣*。”</w:t>
        <w:br/>
        <w:br/>
        <w:t>qiú　《廣韻》巨鳩切，平尤羣。幽部。</w:t>
        <w:br/>
        <w:br/>
        <w:t>〔叴叴〕傲气逼人貌。《説文·口部》：“叴，高气也。”*桂馥*義證：“‘高气也’者，《詩·正月》‘執我仇仇’，《傳》云：‘仇仇，猶謷謷也。’《（爾雅）·釋訓》：‘仇仇、敖敖，傲也。’*郭（璞*）云：‘皆傲慢賢者。’*馥*謂仇即此叴。”*明**劉侗*、*于奕正*《帝京景物略·慈壽寺》：“四壁金剛，振臂拳膂，𥅄矁據踏，如有氣叴叴，如叱叱有聲。”</w:t>
        <w:br/>
      </w:r>
    </w:p>
    <w:p>
      <w:r>
        <w:t>叵##叵</w:t>
        <w:br/>
        <w:br/>
        <w:t>《説文新附》：“叵，不可也。从反可。”</w:t>
        <w:br/>
        <w:br/>
        <w:t>pǒ　《廣韻》普火切，上果滂。歌部。</w:t>
        <w:br/>
        <w:br/>
        <w:t>（1）不可。《説文新附·可部》：“叵，不可也，从反可。”*徐灝*注箋：“叵者，不可之合聲。”*唐**玄應*《一切經音義》卷二十四引《三蒼》：“叵，不可也。反正為乏，反可為叵，皆字意也。”*漢**許慎*《説文解字敘》：“雖叵復見遠流，其詳可得略説也。”《文選·謝靈運〈道路憶山中〉》：“懷舊叵新歡，含悲忘春㬉。”*李善*注引《字書》曰：“叵，不可也。”《聊齋志異·局詐》：“人心叵測，事後慮有翻覆。”</w:t>
        <w:br/>
        <w:br/>
        <w:t>（2）遂，便。《後漢書·隗囂傳》：“帝知其終不為用，叵欲討之。”*李賢*注：“叵，猶遂也。”*清**諸可寳*《疇人傳三編·吴任臣傳論》：“*熙**雍*以來，絶學日昌，家*和*璧而人*隋*珠，儒者兼長，古之明算叵得而指數也。”</w:t>
        <w:br/>
        <w:br/>
        <w:t>（3）用同“破（pò）”。*明**康海*《仙吕·祅神急·閲世》：“富嫌千口少，貧恨一身多，但得行眠立盹糊突過，强如黄犬悲，勝似青衫叵，風清月朗閒過活。”</w:t>
        <w:br/>
      </w:r>
    </w:p>
    <w:p>
      <w:r>
        <w:t>叶##叶</w:t>
        <w:br/>
        <w:br/>
        <w:t>（一）xié　《廣韻》胡頰切，入帖匣。盍部。</w:t>
        <w:br/>
        <w:br/>
        <w:t>同“協”。《周禮·春官·大史》“與羣執事，讀禮書而協事”*漢**鄭玄*注：“故書協作叶。*杜子春*云：‘叶，協也。書亦或為協。’”《新唐書·李逢吉傳》：“*逢吉*與*李程*同執政，不叶。”《遼史·樂志》：“截竹為四竅之笛，以叶音聲。”*清**顧炎武*《日知録》卷一：“《易》之互體卦變，《詩》之叶韻，《春秋》之例月日，經説之繚繞破碎於俗儒者多矣。”</w:t>
        <w:br/>
        <w:br/>
        <w:t>（二）yè</w:t>
        <w:br/>
        <w:br/>
        <w:t>“葉”的简化字。</w:t>
        <w:br/>
      </w:r>
    </w:p>
    <w:p>
      <w:r>
        <w:t>号##号</w:t>
        <w:br/>
        <w:br/>
        <w:t>《説文》：“号，痛聲也。从口，在丂上。”*段玉裁*注：“凡嗁號字古作号……今字則號行而号廢矣。”*鈕樹玉*校録：“《玉篇》以號當号，則号當讀平聲。”</w:t>
        <w:br/>
        <w:br/>
        <w:t>（一）háo　《集韻》乎刀切，平豪匣。宵部。</w:t>
        <w:br/>
        <w:br/>
        <w:t>（1）大声哭。《説文·号部》：“号，痛聲也。”按：古籍通作“號”。也写作“嚎”。</w:t>
        <w:br/>
        <w:br/>
        <w:t>（2）同“號”。呼喊。《集韻·𩫕韻》：“號，《説文》：‘呼也。’或作号。”</w:t>
        <w:br/>
        <w:br/>
        <w:t>（二）hào　《廣韻》胡到切，去号匣。</w:t>
        <w:br/>
        <w:br/>
        <w:t>同“號”。《廣韻·号韻》：“号，亦作號。”按：今为“號”的简化字。</w:t>
        <w:br/>
        <w:br/>
        <w:t>（三）xiāo　《集韻》虚嬌切，平宵曉。</w:t>
        <w:br/>
        <w:br/>
        <w:t>同“呺”。《集韻·宵韻》：“呺，呺然，虚大皃。或作号。”</w:t>
        <w:br/>
      </w:r>
    </w:p>
    <w:p>
      <w:r>
        <w:t>司##司</w:t>
        <w:br/>
        <w:br/>
        <w:t>《説文》：“司，臣司事於外者。从反后。”按：金文“司”均作“嗣”解；而有司、司徒、司工、司马之“司”，金文均作“𤔲”。“𤔲”像理丝之形。后作“司”。</w:t>
        <w:br/>
        <w:br/>
        <w:t>（一）sī　《廣韻》息茲切，平之心。之部。</w:t>
        <w:br/>
        <w:br/>
        <w:t>（1）掌管；主持。如：司机；司炉；司仪等。《廣雅·釋詁三》：“司，主也。”《詩·鄭風·羔裘》：“彼其之子，邦之司直。”*毛*傳：“司，主也。”*晋**陸機*《文賦》：“辭程才以效伎，意司契而為匠。”*清**鄒容*《革命軍》：“一國之政治機關，一國之人共司之。”</w:t>
        <w:br/>
        <w:br/>
        <w:t>（2）官吏。《説文·司部》：“司，臣司事於外者。”《廣雅·釋詁一》：“有司，臣也。”《書·大禹謨》：“好生之德，洽于民心，茲用不犯于有司。”《國語·魯語上》：“寡君不佞，不能事疆埸之司。”*韋昭*注：“司，主也，主疆埸吏也。”*明**張居正*《乞鑒别忠邪以定國是疏》：“數年之間，紀綱振舉，百司奉職。”</w:t>
        <w:br/>
        <w:br/>
        <w:t>（3）所掌管的事。《書·胤征》：“俶擾天紀，遐棄厥司。”*孔*傳：“司，所主也。”</w:t>
        <w:br/>
        <w:br/>
        <w:t>（4）古代官署的名称。*唐**宋*以后，尚书省各部所属有司。独立的官署也有称司的。现称中央机关部以下一级的行政部门为司。如：外交部亚洲司。*唐**封演*《封氏聞見記·石經》：“由是省司停納習本。”*宋**王安石*《乞制置三司條例》：“諸司財用事，往往為伏匿，不敢實言。”</w:t>
        <w:br/>
        <w:br/>
        <w:t>（5）州名。*三国**魏*都*洛阳*，在畿辅置*司州*。*晋*代相承。《釋名·釋州國》：“*司州*，司隸校尉所主也。”《三國志·魏志·杜畿傳》：“其所恃内充府庫外制四夷者，惟*兗*、*豫*、*司*、*冀*而已。”</w:t>
        <w:br/>
        <w:br/>
        <w:t>（6）*元*、*明*、*清*时期少数民族首领兼行政长官“土司”的简称。各土司所辖区域亦称“司”。*明**朱孟震*《西南夷風土記》：“象牙，諸司皆産，獨*老撾*居多。”</w:t>
        <w:br/>
        <w:br/>
        <w:t>（7）同“師”。*太平天国*以“師”字为尊荣之号，多用于“先師”、“軍師”。其余凡当用“師”字者，用“司”代替。*清**陳玉成*《致沃王張洛行書》：“茲兄現已議定，親自出司前來與賢弟面議一切軍機。”</w:t>
        <w:br/>
        <w:br/>
        <w:t>（8）姓。《通志·氏族略四》：“*司*氏，*鄭**司臣*之後。*宋*朝有*司超*，為防禦使。”</w:t>
        <w:br/>
        <w:br/>
        <w:t>（二）cí</w:t>
        <w:br/>
        <w:br/>
        <w:t>同“辭”。诉讼。《管子·幼官》：“和好不基，貴賤無司，事變日至。”*郭沫若*等集校：“司同辭。辭，謂獄訟也。”</w:t>
        <w:br/>
        <w:br/>
        <w:t>（三）sì</w:t>
        <w:br/>
        <w:br/>
        <w:t>（1）窥察；监视。后作“伺”。*清**段玉裁*《説文解字注·司部》：“古别無‘伺’字，‘司’即‘伺’字。”《周禮·地官·媒氏》：“司男女之無家者而會之。”*鄭玄*注：“司，猶察也。”《國語·楚語下》：“盜賊司目，民無所放。”《漢書·高五王傳·趙共王劉恢》：“太后以*吕産*女為*趙王*后，王后從官皆諸*吕*也，内擅權，微司*趙王*，王不得自恣。”《資治通鑑·漢靈帝熹平元年》：“（*王）甫*密司察以告*段熲*。”</w:t>
        <w:br/>
        <w:br/>
        <w:t>（2）继承。后作“嗣”。《書·高宗肜日》：“嗚呼！王司敬民，罔非天胤，典祀無豐于昵。”《史記·殷本紀》作“王嗣敬民”。*俞樾*平議：“‘嗣’與‘司’古通用。”《叔向文𣪕》：“余小子司朕皇考，肇帥井（型）先文祖共明德，秉威義（儀）。”</w:t>
        <w:br/>
      </w:r>
    </w:p>
    <w:p>
      <w:r>
        <w:t>叹##叹</w:t>
        <w:br/>
        <w:br/>
        <w:t>（一）yǐ　《龍龕手鑑·口部》：“叹，音以。”</w:t>
        <w:br/>
        <w:br/>
        <w:t>（二）yòu</w:t>
        <w:br/>
        <w:br/>
        <w:t>同“又”。《龍龕手鑑·口部》：“叹，《川韻》作又字。”</w:t>
        <w:br/>
        <w:br/>
        <w:t>（三）tàn</w:t>
        <w:br/>
        <w:br/>
        <w:t>“嘆”的简化字。</w:t>
        <w:br/>
      </w:r>
    </w:p>
    <w:p>
      <w:r>
        <w:t>叺##叺</w:t>
        <w:br/>
        <w:br/>
        <w:t>chǐ　《改併四聲篇海·口部》引《搜真玉鏡》：“叺，丑入切。”《海篇·口部》：“叺，音尺。”</w:t>
        <w:br/>
      </w:r>
    </w:p>
    <w:p>
      <w:r>
        <w:t>叻##叻</w:t>
        <w:br/>
        <w:br/>
        <w:t>（一）lè</w:t>
        <w:br/>
        <w:br/>
        <w:t>〔石叻〕马来语。即*新加坡*。*清**李鍾玨*《新加坡風土記》：“舊名息力，又稱𠰴叻，*華*人或稱*新州府*。”*清**鄭觀應*《盛世危言·訓俗》：“飭知*澳門*、*越南*、*石叻*總督，一律禁止。”</w:t>
        <w:br/>
        <w:br/>
        <w:t>（二）lì</w:t>
        <w:br/>
        <w:br/>
        <w:t>象声词。*陈残云*《香飘四季》第三十八章：“他翻过身来，压得瓦面叻叻作响。”</w:t>
        <w:br/>
      </w:r>
    </w:p>
    <w:p>
      <w:r>
        <w:t>叼##叼</w:t>
        <w:br/>
        <w:br/>
        <w:t>diāo</w:t>
        <w:br/>
        <w:br/>
        <w:t>用嘴衔住（物体的一部分）。如：嘴里叼着烟卷；黄鼠狼叼走一只小鸡。</w:t>
        <w:br/>
      </w:r>
    </w:p>
    <w:p>
      <w:r>
        <w:t>叽##叽</w:t>
        <w:br/>
        <w:br/>
        <w:t>“嘰”的简化字。</w:t>
        <w:br/>
      </w:r>
    </w:p>
    <w:p>
      <w:r>
        <w:t>叿##叿</w:t>
        <w:br/>
        <w:br/>
        <w:t>（一）hōng　《廣韻》呼東切，平東曉。</w:t>
        <w:br/>
        <w:br/>
        <w:t>（1）呵。《玉篇·口部》：“叿，呵也。”</w:t>
        <w:br/>
        <w:br/>
        <w:t>（2）同“哄”。言语嘈杂。《集韻·東韻》：“叿，񂰖語。或作哄。”《平妖傳》第十二回：“衹聽得叿叿的説話響，三口兒走進房來。”</w:t>
        <w:br/>
        <w:br/>
        <w:t>（二）hóng　《集韻》胡公切，平東匣。</w:t>
        <w:br/>
        <w:br/>
        <w:t>同“䪦”。大声。《集韻·東韻》：“䪦，大聲。或作叿。”</w:t>
        <w:br/>
      </w:r>
    </w:p>
    <w:p>
      <w:r>
        <w:t>吀##吀</w:t>
        <w:br/>
        <w:br/>
        <w:t>“哶”的讹字。《正字通·口部》：“吀，𦍋姓之譌。《集韻》：‘𦍋，或作哶。’从干，今从千，誤。俗加口。”</w:t>
        <w:br/>
      </w:r>
    </w:p>
    <w:p>
      <w:r>
        <w:t>吁##吁</w:t>
        <w:br/>
        <w:br/>
        <w:t>³吁</w:t>
        <w:br/>
        <w:br/>
        <w:t>《説文》：“吁，驚也。从口，于聲。”“吁，驚語也。从口，从亏，亏亦聲。”</w:t>
        <w:br/>
        <w:br/>
        <w:t>（一）xū　《廣韻》况于切，平虞曉。又王遇切。魚部。</w:t>
        <w:br/>
        <w:br/>
        <w:t>（1）叹词。1.表示惊叹。《集韻·虞韻》：“吁，歎也，驚也。”《書·吕刑》：“王曰：‘吁！來！有邦有土，告爾祥刑。’”*孔*傳：“吁，歎也。”《法言·君子》：“吁！是何言歟？”*李軌*注：“吁者，駭歎之聲。”《文選·張衡〈東京賦〉》：“于斯之時，海内同悦，曰：吁！*漢*帝之德，侯其褘而。”*李善*注引*薛綜*曰：“吁，驚也。”2.表示疑怪。《玉篇·口部》：“吁，疑怪之辭也。”《書·堯典》：“帝曰：‘疇咨若時登庸？’*放齊*曰：‘*胤*子*朱啟*明。’帝曰：‘吁！嚚訟，可乎？’”*孔*傳：“吁，疑怪之辭。”《史記·范雎蔡澤列傳》：“吁，君何見之晚也！”*元**許衡*《時務五事·為君難三》：“吁，可怪也！”</w:t>
        <w:br/>
        <w:br/>
        <w:t>（2）叹息。如：长吁短叹。*唐**李白*《古風五十九首》之五十六：“獻君君按劍，懷寳空長吁。”*明**陸采*《明珠記·郵迎》：“香車輾盡關山月，彈罷琵琶只自吁。”*清**林則徐*《次韻答姚春木》：“絶塞不辭遠，中原吁可傷。”</w:t>
        <w:br/>
        <w:br/>
        <w:t>（3）忧愁。《詩·周南·卷耳》：“我馬瘏矣，我僕痡矣，云何吁矣！”*毛*傳：“吁，憂也。”</w:t>
        <w:br/>
        <w:br/>
        <w:t>（4）姓。《正字通·口部》：“吁，姓。*漢**吁子先*，*成都*人。”</w:t>
        <w:br/>
        <w:br/>
        <w:t>（二）yù　《集韻》王遇切，去遇云。</w:t>
        <w:br/>
        <w:br/>
        <w:t>（1）应答声。《方言》卷十二：“吁，然也。”*郭璞*注：“（吁），應聲也。”《廣雅·釋詁一》：“吁，譍也。”*王念孫*疏證：“應與譍通。”《集韻·遇韻》：“吁，譍聲。”</w:t>
        <w:br/>
        <w:br/>
        <w:t>（2）“籲”的简化字。</w:t>
        <w:br/>
        <w:br/>
        <w:t>（三）yū</w:t>
        <w:br/>
        <w:br/>
        <w:t>象声词。吆喝牲口的声音。</w:t>
        <w:br/>
      </w:r>
    </w:p>
    <w:p>
      <w:r>
        <w:t>吂##吂</w:t>
        <w:br/>
        <w:br/>
        <w:t>（一）máng　《廣韻》莫郎切，平唐明。</w:t>
        <w:br/>
        <w:br/>
        <w:t>叹词。表示不肯的答应声。《方言》卷十：“*沅**澧*之間，凡相問而不知，答曰誺；使之而不肯，答曰吂。”*郭璞*注：“音茫。今中國語亦然。”《玉篇·口部》：“吂，使人問而不肯，答曰吂。”*章炳麟*《新方言·釋詞》：“今*福州*小兒不肯，則答曰吂。”</w:t>
        <w:br/>
        <w:br/>
        <w:t>（二）màng　《廣韻》莫浪切，去宕明。</w:t>
        <w:br/>
        <w:br/>
        <w:t>老年迟钝貌。《廣韻·宕韻》：“吂，老人不知。”《集韻·宕韻》：“吂，耄昏不知皃。”</w:t>
        <w:br/>
      </w:r>
    </w:p>
    <w:p>
      <w:r>
        <w:t>吃##吃</w:t>
        <w:br/>
        <w:br/>
        <w:t>《説文》：“吃，言蹇難也。从口，气聲。”</w:t>
        <w:br/>
        <w:br/>
        <w:t>（一）chī　《廣韻》居乞切，入迄見。術部。</w:t>
        <w:br/>
        <w:br/>
        <w:t>（1）说话结结巴巴不流利（旧读jí）。《説文·口部》：“吃，言蹇難也。”《玉篇·口部》：“吃，語難也。”《管子·樞言》：“吾畏事，不欲為事；吾畏言，不欲為言。故行年六十而（如）老吃也。”《史記·老子韓非列傳》：“*非*為人口吃，不能道説，而善著書。”*宋**曾慥*《類説·嘲口吃》：“*王汾*口吃，*劉攽*嘲曰：‘恐是*昌*家，又疑*非*類，不是*雄*名，惟聞*艾*氣。’*周昌*、*韓非*、*揚雄*、*鄧艾*皆吃也。”</w:t>
        <w:br/>
        <w:br/>
        <w:t>（2）行动迟缓艰难。*唐**孟郊*《冬日》：“凍馬四蹄吃，陟卓難自收。”</w:t>
        <w:br/>
        <w:br/>
        <w:t>（3）吞咽食物、饮料。如：吃饭；吃酒。《敦煌變文集·茶酒論》：“多吃令人患肚。”《紅樓夢》第六十二回：“方吃了半盞茶，只聽外頭咭咭呱呱，一羣丫頭，笑着進來。”*鲁迅*《书信·致阮善先（一九三六年二月十五日）》：“自己一面点电灯，坐火车，吃西餐；一面却骂科学，讲国粹，确是所谓‘士大夫’的坏处。”</w:t>
        <w:br/>
        <w:br/>
        <w:t>（4）下棋用语，指除去对方之子。《儒林外史》第五十三回：“到了半盤，四處受敵，待要吃他幾子，又被他占了外勢。”《鏡花緣》第七十三回：“那幾個臭着兒被他吃去，倒也無關緊要。”军事上常喻指消灭敌人。如：这一仗吃掉敌人两个团。</w:t>
        <w:br/>
        <w:br/>
        <w:t>（5）旧时赌博用语，指进牌或收取赌注。《紅樓夢》第五十六回：“我們怎麽好‘穩吃三注’呢？”*巴金*《赌》：“这些注很快地就给庄家吃进去了。”</w:t>
        <w:br/>
        <w:br/>
        <w:t>（6）吸。如：吃烟；这道林纸不吃墨。</w:t>
        <w:br/>
        <w:br/>
        <w:t>（7）耗费。如：吃劲；吃力。</w:t>
        <w:br/>
        <w:br/>
        <w:t>（8）承受；接受。《紅樓夢》第一百零六回：“只怕大老爺和*珍*大爺吃不住。”*赵树理*《锻炼锻炼》：“这两个人吃软不吃硬。”</w:t>
        <w:br/>
        <w:br/>
        <w:t>（9）介词。被；让。*元**關漢卿*《金線池》第二折：“那一日吃你家媽媽趕逼我不過，只得忍了一口氣，走出你家門。”《文明小史》第二十五回：“吃他發起脾氣來，少不了一頓拳脚。”</w:t>
        <w:br/>
        <w:br/>
        <w:t>（二）qī　《集韻》欺訖切，入迄溪。</w:t>
        <w:br/>
        <w:br/>
        <w:t>〔吃吃〕笑声。《集韻·迄韻》：“吃，吃吃，笑皃。”*唐**顔師古*《大業拾遺記》：“*煬帝*幸月觀，聞笑聲吃吃不止，急行擒之，乃宫婢雅娘也。”《聊齋志異·嬰寧》：“彼此疑參，但聞室中吃吃，皆*嬰寧*笑聲。”*茅盾*《霜叶红似二月花》三：“*婉*小姐嗑着瓜子，吃吃笑着回答。”</w:t>
        <w:br/>
      </w:r>
    </w:p>
    <w:p>
      <w:r>
        <w:t>各##各</w:t>
        <w:br/>
        <w:br/>
        <w:t>《説文》：“各，異辭也。从口、夂。夂者，有行而止之，不相聽也。”</w:t>
        <w:br/>
        <w:br/>
        <w:t>（一）gè　《廣韻》古落切，入鐸見。鐸部。</w:t>
        <w:br/>
        <w:br/>
        <w:t>（1）至，止。*清**徐灝*《説文解字注箋·口部》：“各，古格字，故从夂。夂有至義，亦有止義，格訓為至，亦訓為止矣。”*杨树达*《積微居小學述林》：“‘各’亦‘來’也。”《宰椃角》銘文：“王在東門，夕，王各。”《敔𣪕》銘文：“王各于*成周*大廟。”</w:t>
        <w:br/>
        <w:br/>
        <w:t>（2）指示代词。指代一定群体中的不同个体。如：各个；各自。《説文·口部》：“各，異辭也。”《書·盤庚上》：“自今至于後日，各恭爾事。”*唐**蕭穎士*《仰答韋司業垂訪》：“物各有所好，違之傷自然。”*老舍*《骆驼祥子》十七：“她与她们不能彼此了解，所以顶好各干各的，不必过话。”也用作单纯指示词。如：世界各国；各位同志；各级干部；各种事物。</w:t>
        <w:br/>
        <w:br/>
        <w:t>（3）异；分离。《正字通·口部》：“凡事物離析不相合皆謂之各。”*宋**王禹偁*《酬種放徵君》：“男兒既束髮，出處歧路各。”*宋**蘇軾*《物類相感志·飲食》：“做飲入朴硝在内，則自各粒，而不相粘。”</w:t>
        <w:br/>
        <w:br/>
        <w:t>（4）副词。皆。*裴学海*《古書虚字集釋》卷五：“各，猶‘皆’也。‘各’‘皆’一聲之轉。”《書·盤庚下》：“各非敢違卜，用宏兹賁。”*孔穎達*疏：“我與汝羣臣各非敢違卜。”《春秋繁露·陽尊陰卑》：“諸在上者，皆為其下陽；諸在下者，各為其上陰。”</w:t>
        <w:br/>
        <w:br/>
        <w:t>（二）gě</w:t>
        <w:br/>
        <w:br/>
        <w:t>方言。特别；与众不同。如：这人很各。</w:t>
        <w:br/>
      </w:r>
    </w:p>
    <w:p>
      <w:r>
        <w:t>吅##吅</w:t>
        <w:br/>
        <w:br/>
        <w:t>《説文》：“吅，驚嘑也。从二口。讀若讙。”</w:t>
        <w:br/>
        <w:br/>
        <w:t>（一）xuān　《廣韻》況袁切，平元曉。元部。</w:t>
        <w:br/>
        <w:br/>
        <w:t>同“喧”。大声呼叫；声音杂乱。也作“諠”、“讙”。《説文·吅部》：“吅，驚嘑也。讀若讙。”*徐鍇*繫傳：“吅，衆人並呼。”*徐鉉*校：“或通用讙，今俗别作喧。”《集韻·元韻》：“吅，亦作讙、喧，通作諠。”</w:t>
        <w:br/>
        <w:br/>
        <w:t>（二）sòng　《廣韻》似用切，去用邪。</w:t>
        <w:br/>
        <w:br/>
        <w:t>同“訟”。争讼。《廣韻·用韻》：“吅，争言也。”《集韻·用韻》：“訟，古作吅。”</w:t>
        <w:br/>
      </w:r>
    </w:p>
    <w:p>
      <w:r>
        <w:t>吆##吆</w:t>
        <w:br/>
        <w:br/>
        <w:t>yāo　《集韻》伊堯切，平蕭影。</w:t>
        <w:br/>
        <w:br/>
        <w:t>（1）〔吆吆〕声。《集韻·蕭韻》：“吆，吆吆，聲也。”</w:t>
        <w:br/>
        <w:br/>
        <w:t>（2）大声呼喊。通常指大声斥责人，大声驱赶，高声叫卖，喊劳动号子等。《紅樓夢》第六十回：“何苦自不尊重，大吆小喝，也失了體統。”*李劼人*《大波》第三部第六章：“现在皇帝还着人吆跑了。”*马烽*《我的第一个上级》：“*老姜头*站在那里纹丝不动，吆着号子。”*闻捷*《追求》：“你纵然把羊群吆到天边，我也要抓住云彩去赶。”</w:t>
        <w:br/>
      </w:r>
    </w:p>
    <w:p>
      <w:r>
        <w:t>吇##吇</w:t>
        <w:br/>
        <w:br/>
        <w:t>（一）zǐ　《集韻》祖似切，上止精。</w:t>
        <w:br/>
        <w:br/>
        <w:t>〔吇吇〕鸟叫声。《集韻·止韻》：“吇，吇吇，鳥聲。”</w:t>
        <w:br/>
        <w:br/>
        <w:t>（二）jí　《龍龕手鑑》資悉反。</w:t>
        <w:br/>
        <w:br/>
        <w:t>同“唧”。《龍龕手鑑·口部》：“吇”，同“唧”。</w:t>
        <w:br/>
      </w:r>
    </w:p>
    <w:p>
      <w:r>
        <w:t>合##合</w:t>
        <w:br/>
        <w:br/>
        <w:t>《説文》：“合，合口也。从亼，从口。”*徐鍇*繫傳作“亼口也”。*朱芳圃*《殷周文字釋叢》：“字象器蓋相合之形。”按：以下音（一）（1）⑭义项繁体字作“閤”。</w:t>
        <w:br/>
        <w:br/>
        <w:t>（一）hé　《廣韻》侯閤切，入合匣。緝部。</w:t>
        <w:br/>
        <w:br/>
        <w:t>（1）闭；合拢。与“开”相对。如：笑得合不上嘴。《説文·亼部》：“合，合口也。”《山海經·大荒西經》：“西北海之外，大荒之隅，有山而不合，名曰*不周負子*。”《戰國策·燕策二》：“蚌方出曝，而鷸啄其肉，蚌合而拑其喙。”*唐**白居易*《寄行簡》：“春來夢何處？合眼到*東川*。”</w:t>
        <w:br/>
        <w:br/>
        <w:t>（2）聚合，聚集。《論語·憲問》：“*桓公*九合諸侯，不以兵車，*管仲*之力也。”《國語·楚語下》：“於是乎合其州鄉朋友婚姻，比爾兄弟親戚。”*韋昭*注：“合，會也。”*唐**柳宗元*《䄍説》：“合百神於南郊。”</w:t>
        <w:br/>
        <w:br/>
        <w:t>（3）联合；联络。《戰國策·秦策二》：“*楚王*不聽，遂舉兵伐*秦*。*秦*與*齊*合，*韓*氏從之。*楚*兵大敗於*杜陵*。”《荀子·非十二子》：“（*陳仲*、*史鰌*）忍情性，綦谿利跂，苟以分異人為高，不足以合大衆，明大分。”《醒世恒言·張廷秀逃生救父》：“*張廷秀*本是良家之子，被人謀害，虧你們救了，暫為戲子。如今我已收留了，你們另自合人罷。”</w:t>
        <w:br/>
        <w:br/>
        <w:t>（4）结合。《韓非子·飾邪》：“君臣也者，以計合者也。”《史記·樂書》：“天地欣合，陰陽相得，煦嫗覆育萬物。”特指两性的交配。《老子》第五十五章：“未知牝牡之合而朘作，精之至也。”《禮記·月令》：“（季春之月）是月也，乃合累牛騰馬，遊牝於牧。”</w:t>
        <w:br/>
        <w:br/>
        <w:t>（5）合并。《史記·張儀列傳》：“*秦*之所以不出兵*函谷*十五年以攻*齊*、*趙*者，陰謀有合天下之心。”*宋**辛棄疾*《美芹十論·觀釁》：“自古天下離合之勢，常係乎民心。”</w:t>
        <w:br/>
        <w:br/>
        <w:t>（6）符合，不违背。如：合法；合格。《荀子·性惡》：“故必將有師法之化，禮義之道，然後出於辭讓，合於文理，而歸於治。”《論衡·自然》：“不合自然，故其義疑，未可從也。”*毛泽东*《实践论》：“人们要想得到工作的胜利即得到预想的结果，一定要使自己的思想合于客观外界的规律性。”</w:t>
        <w:br/>
        <w:br/>
        <w:t>（7）和睦；融洽。《詩·小雅·常棣》：“妻子好合，如鼓瑟琴。”*宋**陳亮*《賀新郎·寄辛幼安和見懷韻》：“只使君，從來與我，話頭多合。”《儒林外史》第二十九回：“先生如此談詩，若與我家*葦蕭*相見，一定相合。”</w:t>
        <w:br/>
        <w:br/>
        <w:t>（8）覆盖；笼罩。《齊民要術·漆》：“世人見漆器暫在日中，恐其炙壞，合著陰潤之地，雖欲愛慎，朽敗更速矣。”*唐**李白*《塞下曲六首》之六：“兵氣天上合，鼓聲隴底聞。”又为俯。与“仰”相对。*元**賈仲名*《對玉梳》第一折：“俺娘翻手是雨，合手是雲。”《紅樓夢》第五十四回：“*尤*氏等用絹子握着嘴，笑的前仰後合。”</w:t>
        <w:br/>
        <w:br/>
        <w:t>（9）匹配；配偶。《爾雅·釋詁上》：“仇、偶、妃、匹、會，合也。”*郭璞*注：“皆謂對合也。”《詩·大雅·大明》：“*文王*初載，天作之合。”*毛*傳：“合，配也。”《楚辭·天問》：“*女岐*無合，夫焉取九子。”</w:t>
        <w:br/>
        <w:br/>
        <w:t>（10）对，对照。《孟子·離婁下》：“地之相去也，千有餘里；世之相後也，千有餘歲。得志行乎中國，若合符節。”《鹽鐵論·論菑》：“夫道古者稽之今，言遠者合之近。”</w:t>
        <w:br/>
        <w:br/>
        <w:t>⑪交锋。《孫子·行軍》：“兵怒而相迎，久而不合，又不相去，必謹察之。”《論衡·福虚》：“今*宋**楚*相攻，兩軍未合。”又争斗。《水滸傳》第三十七回：“你又和誰合口？”《石點頭·王本立天涯求父》：“你為何這般光景，莫非與那個學生合氣嗎？”</w:t>
        <w:br/>
        <w:br/>
        <w:t>⑫适合。《史記·廉頗藺相如列傳》：“（*趙）括*徒能讀其父書傳，不知合變也。”*鲁迅*《呐喊·社戏》：“其余的都是小船，不合用。”</w:t>
        <w:br/>
        <w:br/>
        <w:t>⑬答，回答。《爾雅·釋詁上》：“合，對也。”*郭璞*注：“相當對。”*郝懿行*義疏：“古答問之字直作合。”《左傳·宣公二年》：“既合而來奔。”*杜預*注：“合，猶答也。”《睡虎地秦墓竹簡·封診式》：“自殺者必先有故，問其同居，以合（答）其故。”《馬王堆漢墓帛書·戰國縱横家書·蘇秦自趙獻書于齊王》：“*奉陽君*合（答）臣曰……”</w:t>
        <w:br/>
        <w:br/>
        <w:t>⑭全，整个。如：合村。《齊民要術》卷十引*裴淵*《廣州記》：“*羅浮山*有橘，夏熟，實大如李，剥皮噉則酢，合食極甘。”*唐**元稹*《上陽白髮人》：“御馬南奔胡馬蹙，宫女三千合宫棄。”*鲁迅*《徬徨·肥皂》：“堂前有了灯光，就是号召晚餐的烽火，合家的人们便都齐集在中央的桌子周围。”</w:t>
        <w:br/>
        <w:br/>
        <w:t>⑮应该。《史記·司馬相如列傳》：“然則受命之符，合在於此矣。”*唐**白居易*《與元九書》：“始知文章合為時而著，歌詩合為事而作。”*叶圣陶*《倪焕之》四：“今天*倪*先生初到，我们理合欢迎。”</w:t>
        <w:br/>
        <w:br/>
        <w:t>⑯配制。《抱朴子·外篇·尚博》：“雖有起死之藥，猶謂之不及*和*、*鵲*之所合也。”*唐**張籍*《夏日閒居》：“藥看辰日合，茶過卯時煎。”《儒林外史》第六回：“費了幾百兩銀子合了這一料藥。”</w:t>
        <w:br/>
        <w:br/>
        <w:t>⑰制作（棺材）。《古今小説·月明和尚度柳翠》：“差人去叫匠人合一箇龕子，將*玉通*和尚盛了。”*鲁迅*《且介亭杂文末编·死》：“年纪一到五十上下，就给自己寻葬地，合寿材。”</w:t>
        <w:br/>
        <w:br/>
        <w:t>⑱算；折算。如：一米合三市尺。《紅樓夢》第十七回：“裏面都是合着地步打的牀几椅案。”*张庚*《秧歌剧选·货郎担》：“*刘二嫂*：‘货郎，今年我纺下五斤线线，还没有算账咧，你给我合了钱。’”</w:t>
        <w:br/>
        <w:br/>
        <w:t>⑲重合。《新唐書·曆志一》：“日月行有遲速，相及謂之合會。”*宋**沈括*《夢溪筆談·象數一》：“日月之行，日一合一對，而有蝕不蝕，何也？”《遼史·曆象志上》：“火星：初與日合。”</w:t>
        <w:br/>
        <w:br/>
        <w:t>⑳量词。1.指事情、动作的次数。相当于“回”、“次”。《史記·項羽本紀》：“*楚*挑戰三合，*樓煩*輒射殺之。”《南史·戴僧静傳》：“*孫曇瓘*驍勇善戰，每盪一合，輒大殺傷，官軍死者百餘人。”2.古代打斗时双方一次攻防动作叫一合，也叫回合。《武王伐紂平話》卷下：“不到十合，又被*南宫列*一刀挫折*費顔*項骨。”《水滸傳》第五十七回：“兩個鬥到四十餘合，不分勝敗。”</w:t>
        <w:br/>
        <w:br/>
        <w:t>㉑副词。共同，一起。如：合唱；合编。*唐**陸德明*《經典釋文·毛詩音義上》：“（*南朝**梁*）*沈重*云：‘按*鄭（玄*）《詩譜》意：《大序》是*子夏*作，《小序》是*子夏*、*毛公*合作。’”《儒林外史》第二十八回：“那人道：‘不拘那一位。我小弟有二三百銀子，要選一部文章。煩先生替我尋一位來，我同他好合選。’”</w:t>
        <w:br/>
        <w:br/>
        <w:t>㉒介词。1.同。*唐**李白*《月夜江行寄崔員外宗之》：“月隨碧山轉，水合青天流。”2.与；向。《紅樓夢》第六十回：“（那玫瑰露）他愛的什麽兒似的，又不好合你再要。”《老殘遊記》第三十回：“他既認錯，你也不必合他計較。”3.和。《紅樓夢》第六十六回：“（*尤三姐*）説着，將一根玉簪，擊作兩段，‘一句不真，就合這簪子一樣！’”</w:t>
        <w:br/>
        <w:br/>
        <w:t>㉓中医穴位名称。泛指位于肘关节或膝关节部位的穴位。全身十二经各有一个“合穴”。《素問·水熱穴論》：“陽氣始衰，故取於合。”《難經·第六十五難》：“所入為合，合者北方冬也，陽氣入藏，故言所入為合也。”</w:t>
        <w:br/>
        <w:br/>
        <w:t>㉔工尺谱记音符号之一，表示音阶上的一级。《遼史·樂志》：“各調之中，度曲協音，其聲凡十，曰：五、凡、工、尺、上、一、四、六、勾、合。”</w:t>
        <w:br/>
        <w:br/>
        <w:t>㉕旧时诗文结构章法方面的术语，指结语。*元**范梈*《詩法》：“作詩有四法：起要平直，承要舂容，轉要變化，合要淵永。”《紅樓夢》第四十八回：“什麽難事，也值得去學？不過是起、承、轉、合。”</w:t>
        <w:br/>
        <w:br/>
        <w:t>㉖盒子。后作“盒”。《梁書·傅昭傳》：“（*昭*）器服率陋，身安粗糲，常插燭於板牀。*明帝*聞之，賜漆合燭盤等。”《雲笈七籤》卷一百十三：“火側有湯鼎，復有數箇黄甆合。主人曰：‘合内物皆堪喫。’”*明**馮夢龍*《古今譚概·迂腐部·茶具》：“*范蜀公*與*温公*遊*嵩山*，以黑木合盛茶。”</w:t>
        <w:br/>
        <w:br/>
        <w:t>㉗给，足够。《晏子春秋·内篇問上》：“得合而欲多者危，養欲而意驕者困。”*俞樾*平議：“合即給也。”</w:t>
        <w:br/>
        <w:br/>
        <w:t>㉘坚密。《周禮·考工記·弓人》：“秋合三材則合。”*鄭玄*注：“合，堅密也。”</w:t>
        <w:br/>
        <w:br/>
        <w:t>㉙通“洽（qià）”。*清**朱駿聲*《説文通訓定聲·臨部》：“合，叚借為洽。”《周禮·考工記·弓人》：“春液角則合。”*鄭玄*注：“合，讀為洽。”*孫詒讓*正義：“洽者，和柔之意。”《逸周書·武寤》：“王克配天，合於四海，惟乃永寧。”按：谓周遍。</w:t>
        <w:br/>
        <w:br/>
        <w:t>㉚通“盍”。何；何不。《晏子春秋·外篇下十二》：“公曰：‘合色寡人也？’”*于省吾*新證：“‘合’即‘盍’之音假……羽人姣公，故*景公*詰以何色寡人也。”*元**馬致遠*《漢宫秋》楔子：“况陛下貴為天子，富有四海，合無遣官徧行天下，選擇室女？”按：“合無”即“何不”。</w:t>
        <w:br/>
        <w:br/>
        <w:t>㉛姓。《古今姓氏書辯證·合韻》：“*宋向戍*為左師，食采於*合*，謂之*合*左師，後世氏焉。”</w:t>
        <w:br/>
        <w:br/>
        <w:t>（二）gě　《廣韻》古沓切，入合見。</w:t>
        <w:br/>
        <w:br/>
        <w:t>旧容量单位，为市制一升的十分之一，约一百立方厘米。《孫子算經》卷上：“十勺為一合。”《説苑·辨物》：“十龠為一合。”《漢書·律曆志上》：“十合為升。”*宋**蘇軾*《書東臯傳》：“予飲酒終日，不過五合。”*明**沈榜*《宛署雜記》卷七：“徵穀六十二石六斗一升六合。”</w:t>
        <w:br/>
      </w:r>
    </w:p>
    <w:p>
      <w:r>
        <w:t>吉##吉</w:t>
        <w:br/>
        <w:br/>
        <w:t>《説文》：“吉，善也。从士、口。”</w:t>
        <w:br/>
        <w:br/>
        <w:t>jí　㊀《廣韻》居質切，入質見。質部。</w:t>
        <w:br/>
        <w:br/>
        <w:t>（1）善；吉祥。《説文·口部》：“吉，善也。”《詩·召南·摽有梅》：“求我庶士，迨其吉兮。”*毛*傳：“吉，善也。”《楚辭·天問》：“何乞彼小臣，而吉妃是得？”*王逸*注：“言*湯*東巡狩，從*有莘氏*乞匄*伊尹*，因得吉善之妃，以為内輔也。”《文選·張衡〈東京賦〉》：“祚靈主以元吉。”*李善*注引*薛綜*曰：“吉，福也。”*杨靖宇*《中朝民族联合抗日歌》：“吉凶祸福并非天来定。”</w:t>
        <w:br/>
        <w:br/>
        <w:t>（2）农历每月初一。或称“初吉”。《詩·小雅·小明》：“二月初吉，載離寒暑。”*毛*傳：“初吉，朔日也。”《周禮·天官·大宰》：“正月之吉，始和，布治于邦國都鄙。”*鄭玄*注：“吉，謂朔日。”*唐**杜甫*《北征》：“皇帝二載秋，閏八月初吉。”</w:t>
        <w:br/>
        <w:br/>
        <w:t>（3）古代祭祀鬼神的礼仪。为五礼（吉、凶、宾、军、嘉）之一。《周禮·春官·大宗伯》：“以吉禮事邦國之鬼神示。”《管子·小稱》：“吉事可以入察，凶事可以居喪。”也泛指凶礼之外的礼仪。《禮記·曲禮上》：“喪事先遠日，吉事先近日。”*鄭玄*注：“吉事，祭祀、冠、取（娶）之屬也。”《白虎通·崩薨》：“不以吉服臨人凶。”</w:t>
        <w:br/>
        <w:br/>
        <w:t>（4）行。《廣雅·釋詁一》：“吉，行也。”*王念孫*疏證：“吉為行者，吉當為㣟。《廣韻》：‘㣟，行也。’《集韻》：‘㣟，行皃。’”</w:t>
        <w:br/>
        <w:br/>
        <w:t>（5）橘树；橘子。后作“桔”。*清**李調元*《卐齋璅録》卷四：“《易林》：‘三人求吉，反得大栗。，*東坡*有《黄甘陸吉傳》，皆借‘吉’為‘橘’。今*蜀*音猶然，*粤*東呼橘皆曰吉。寫‘橘’為‘桔’，本此。”</w:t>
        <w:br/>
        <w:br/>
        <w:t>（6）古州名。*隋*置。*唐*、*五代*、*宋*、*清*因之。在今*江西省**吉安市*。*清**顧祖禹*《讀史方輿紀要·湖廣八·郴州》：“*八面山*……登之可見*郴*、*衡*、*吉*、*贛*諸郡。”</w:t>
        <w:br/>
        <w:br/>
        <w:t>（7）*吉林省*的简称。</w:t>
        <w:br/>
        <w:br/>
        <w:t>㊁《集韻》其吉切，入質羣。</w:t>
        <w:br/>
        <w:br/>
        <w:t>姓。《集韻·質韻》：“吉，姓也。《詩》謂之*尹吉*。”《姓觿·質韻》：“吉，《路史》云：‘古帝*吉夷*氏之後。’《姓源》云：‘*殷*時侯國，後因氏。’《集韻》云：‘*尹吉甫*之後。’《千家姓》云：‘*馮翊*族。’《漢書》有*漢中*太守*吉格*，《三國志》有*吉平*，《晋書》有*吉挹*，《南史》*梁*有*吉士瞻*，《唐書》有*吉中孚*、*吉改*、*吉頊*、*吉温*、*吉翰*、*吉翂*、*吉朗*。”</w:t>
        <w:br/>
        <w:br/>
        <w:t>㊂《集韻》極乙切，入質羣。</w:t>
        <w:br/>
        <w:br/>
        <w:t>同“姞”。姓。《集韻·質韻》：“姞，《説文》：‘*黄帝*之後*百䱔*姓，*后稷*妃家也。’或作吉。”《姓觿·質韻》：“姞……後亦有改*吉*氏者。《千家姓》云：‘*馮翊*族。’”</w:t>
        <w:br/>
      </w:r>
    </w:p>
    <w:p>
      <w:r>
        <w:t>吊##吊</w:t>
        <w:br/>
        <w:br/>
        <w:t>同“弔”。《改併四聲篇海·口部》引《俗字背篇》：“吊”，同“弔”。</w:t>
        <w:br/>
      </w:r>
    </w:p>
    <w:p>
      <w:r>
        <w:t>吋##吋</w:t>
        <w:br/>
        <w:br/>
        <w:t>（一）dòu　《改併四聲篇海》引《川篇》田丑切。</w:t>
        <w:br/>
        <w:br/>
        <w:t>叱。《篇海類編·身體類·口部》：“吋，叱也。”</w:t>
        <w:br/>
        <w:br/>
        <w:t>（二）cùn（又读yīngcùn）</w:t>
        <w:br/>
        <w:br/>
        <w:t>“英寸”的旧称。</w:t>
        <w:br/>
      </w:r>
    </w:p>
    <w:p>
      <w:r>
        <w:t>同##同</w:t>
        <w:br/>
        <w:br/>
        <w:t>《説文》：“同，合會也。从𠔼，从口。”按：甲骨文、金文“同”字从“凡”，不从“𠔼”。</w:t>
        <w:br/>
        <w:br/>
        <w:t>（一）tóng　《廣韻》徒紅切，平東定。東部。</w:t>
        <w:br/>
        <w:br/>
        <w:t>（1）会合；聚集。《説文·𠔼部》：“同，合會也。”《詩·豳風·七月》：“嗟我農夫，我稼既同，上入執宫功！”*鄭玄*箋：“既同，言已聚也。”*北周**庾信*《燕射歌辭·角調曲》：“*涇渭*同流，清濁異能。”*唐**錢起*《送鍾評事應宏詞下第東歸》：“勸君稍盡離筵酒，千里佳期難再同。”</w:t>
        <w:br/>
        <w:br/>
        <w:t>（2）古代诸侯朝见天子的六礼之一。每隔十二年，诸侯一齐来朝见天子叫“同”。《周禮·春官·大宗伯》：“春見曰朝，夏見曰宗，秋見曰覲，冬見曰遇，時見曰會，殷見曰同。”*鄭玄*注：“殷猶衆也。十二歲，王如不巡守，則六服盡朝。”*宋**王安石*《贈賈魏公神道碑》：“奠此中國，四夷來同。”</w:t>
        <w:br/>
        <w:br/>
        <w:t>（3）相同；一样。《易·乾》：“同聲相應，同氣相求。”*宋**王安石*《答司馬諫議書》：“士大夫多以不恤國事，同俗自媚于衆為善。”*清**陳章*《哀賤民》：“東家賣兒女，價錢同鷄豚。”*朱德*《登南高峰》：“回首西南望，江山锦绣同。”</w:t>
        <w:br/>
        <w:br/>
        <w:t>（4）齐一；统一。《廣韻·東韻》：“同，齊也。”《書·舜典》：“協時月正日，同律度量衡。”*陸德明*釋文：“同，齊也。”《國語·周語上》：“其惠足以同其民人。”*韋昭*注：“同，猶一也。”*宋**陸游*《示兒》：“死去元知萬事空，但悲不見九州同。”</w:t>
        <w:br/>
        <w:br/>
        <w:t>（5）共，共一个。《詩·鄭風·有女同車》：“有女同車，顔如舜華。”《論衡·書虚》：“*舜*之與*堯*，俱帝者也，共五千里之境，同四海之内。”*宋**陳亮*《乙巳春與朱元晦書》：“同床各做夢，*周公*且不能學得，何必一一説到*孔明*哉！”*柳亚子*《为香凝先生题画》：“同林旧侣休相妒，一羽冲天亦倦飞。”</w:t>
        <w:br/>
        <w:br/>
        <w:t>（6）参与；一起主持；一同干某事。《書·立政》：“惟羞刑暴德之人，同于厥邦；乃惟庶習逸德之人，同于厥政。”*孔穎達*疏：“惟進用刑罰與暴德之人同治其國，並為威虐；乃惟衆習為過德之人，與之同共於其政，由其任同惡之人。”《孫子·謀攻》：“不知三軍之事，而同三軍之政者，則軍士惑矣。”《晋書·盧循傳》：“我今將自殺，誰能同者？”</w:t>
        <w:br/>
        <w:br/>
        <w:t>（7）偕同。《詩·豳風·七月》：“同我婦子，饁彼南畝，田畯至喜。”*鄭玄*箋：“同，猶俱也。”《警世通言·范鰍兒雙鏡重圓》：“一日*徐信*同妻城外訪親回來，天色已晚。”《紅樓夢》第六十七回：“一一打點完畢，使*鶯兒*同着一個老婆子，跟着送往各處。”</w:t>
        <w:br/>
        <w:br/>
        <w:t>（8）和谐；安定。《禮記·禮運》：“是故謀閉而不興，盜竊亂賊而不作，故外户而不閉，是謂大同。”*鄭玄*注：“同，猶和也，平也。”《吕氏春秋·君守》：“離世别羣，而無不同。”*高誘*注：“同，和。”《馬王堆漢墓帛書·經法·四度》：“參於天地，闔（合）於民心，文武並立，命之曰上同。”</w:t>
        <w:br/>
        <w:br/>
        <w:t>（9）古代土地面积单位，地方百里为同。《正字通·口部》：“同，《司馬法》：‘田十成為終，終千井；十終為同，同萬井；地方百里為一同。’”《左傳·襄公二十五年》：“且昔天子之地一圻，列國一同。”*杜預*注：“圻，方千里；同，方百里。”</w:t>
        <w:br/>
        <w:br/>
        <w:t>（10）古代爵一类的酒器。《書·顧命》：“太保承介圭，上宗奉同瑁，由阼階隮。”*孔*傳：“同，爵名。”</w:t>
        <w:br/>
        <w:br/>
        <w:t>⑪古代乐律的阴律。也叫“吕”。《周禮·春官·大司樂》：“以六律、六同、五聲、八音、六舞大合樂，以致鬼神示，以和邦國，以諧萬民，以安賓客，以説遠人，以作動物。”*鄭玄*注：“六律，合陽聲者也；六同，合陰聲者也。”*孫詒讓*正義：“《漢書·律曆志》云：‘律十有二，陽六為律，陰六為吕……’六吕即六同。”按：《宋書·樂志一》引《周禮·春官·大司樂》即作“以六律、六吕”。</w:t>
        <w:br/>
        <w:br/>
        <w:t>⑫副词。共同；一起。《廣雅·釋詁三》：“同，皆也。”《詩·豳風·七月》：“女心傷悲，殆及公子同歸。”*唐**李白*《長干行》：“同居*長干里*，兩小無嫌猜。”《太平天國天朝田畝制度》：“有田同耕，有飯同吃。”*柳亚子*《赠梅电龙龚品娟夫妇》：“失喜重逢红蜡影，好教同唱赤旂歌。”</w:t>
        <w:br/>
        <w:br/>
        <w:t>⑬介词。引进动作的对象。1.相当于“给”。*清*佚名《苦社会》第二十八回：“恕我不能起來，等好了再同諸位磕頭。”《中国歌谣资料》第二册：“合共还他三十六，还要同他做一年。”2.相当于“跟”。如：有事同群众商量。*邓小平*《中国共产党第十二次全国代表大会开幕词》：“把马克思列宁主义的普遍真理同我国的具体实际结合起来。”3.引进比较的事，与“跟”相同。如：今年的气候同往年不一样。</w:t>
        <w:br/>
        <w:br/>
        <w:t>⑭连词。表示并列，与“和”相同。《儒林外史》第十一回：“兩公子同*蘧公孫*都走出廳上。”</w:t>
        <w:br/>
        <w:br/>
        <w:t>⑮犹“通”。《山海經·海内經》：“*伯陵*同*吴權*之妻*阿女緣婦*，*緣婦*孕三年，是生*𡔷*、*延*、*殳*。”*郭璞*注：“同，猶通，言淫之也。”</w:t>
        <w:br/>
        <w:br/>
        <w:t>⑯通“童”。光秃秃。《管子·侈靡》：“山不同而用掞。”*戴望*校正：“*陳*先生云：‘同讀為童。’”</w:t>
        <w:br/>
        <w:br/>
        <w:t>⑰用同“銅”。*宋**俞文豹*《吹劍録》四：“先是牙税外每千收勘同錢十文，後又增三錢，並入總制。”《明成化説唱詞話叢刊·包龍圖斷曹國舅公案》：“西廊下面同鑼嚮。”</w:t>
        <w:br/>
        <w:br/>
        <w:t>⑱古州名。*汉*代*左冯翊*地。*北魏*改置。*隋*废，*唐*复置，历代因之。地在今*陕西省**大荔县*。*唐高宗*《賑雍同二州詔》：“*雍*、*同*二州，各遣郎中一人，充使巡問。”</w:t>
        <w:br/>
        <w:br/>
        <w:t>⑲姓。《姓解》卷三：“同，《前涼録》有*同善*。”《正字通·口部》：“同，姓。*唐*有*同谷*。”</w:t>
        <w:br/>
        <w:br/>
        <w:t>（二）tòng</w:t>
        <w:br/>
        <w:br/>
        <w:t>〔胡同〕也作“衚衕”。巷；小街道。</w:t>
        <w:br/>
      </w:r>
    </w:p>
    <w:p>
      <w:r>
        <w:t>名##名</w:t>
        <w:br/>
        <w:br/>
        <w:t>《説文》：“名，自命也。从口，从夕。夕者，冥也。冥不相見，故以口自名。”</w:t>
        <w:br/>
        <w:br/>
        <w:t>（一）míng　㊀《廣韻》武并切，平清明。耕部。</w:t>
        <w:br/>
        <w:br/>
        <w:t>（1）人的名字。《説文·口部》：“名，自命也。”*王筠*句讀：“（此）《淮南·繆稱訓》文也。《左桓六年傳》‘命之曰同’，則名者，父所命也。*許*君為夕字計，故云自命。”《白虎通·姓名》：“人必有名，何？所以吐情、自紀、尊事人者也……名者，幼小卑賤之稱。”《左傳·文公十五年》：“君之先臣*督*，得罪於*宋殤公*，名在諸侯之策。”《楚辭·離騷》：“皇覽揆余初度兮，肇錫余以嘉名。”*王逸*注：“故賜我以美善之名。”*明**李夢陽*《漢京篇》：“不分*燕然*先勒石，直教*麟閣*後標名。”也用作动词。1.名字叫做。《史記·屈原賈生列傳》：“*屈原*者，名*平*，*楚*之同姓也。”2.直呼其名。《禮記·曲禮上》：“國君不名卿老世婦。”《戰國策·魏策三》：“*宋*人有學者，三年反而名其母。”</w:t>
        <w:br/>
        <w:br/>
        <w:t>（2）命名；取名。《左傳·宣公三年》：“生*穆公*，名之曰*蘭*。”《禮記·内則》：“父執子之右手，咳而名之。”引申为评说，称说。《論語·泰伯》：“大哉，*堯*之為君也……蕩蕩乎，民無能名焉！”*唐**李白*《送王屋山人魏萬還王屋》：“秀色不可名，清輝滿江城。”</w:t>
        <w:br/>
        <w:br/>
        <w:t>（3）事物的名称。《釋名·釋言語》：“名，明也，名實事使分明也。”《論語·陽貨》：“多識於鳥獸草木之名。”《荀子·正名》：“名定而實辨。”*鲁迅*《且介亭杂文二集·文坛三户》：“向来无定名，我姑且名之为‘破落暴发户’罢。”</w:t>
        <w:br/>
        <w:br/>
        <w:t>（4）名分；名号；名义。《論語·子路》：“*子路*曰：‘*衛*君待子而為政，子將奚先？’子曰：‘必也正名乎！’”*何晏*注引*馬融*曰：“正百事之名。”《國語·周語下》：“言以信名，明以時動；名以成政，動以殖生。”*韋昭*注：“名，號令也。”*唐**白居易*《請罷兵第三狀》：“因此事勢，正可罷兵。赦既有名，罷猶有勢。”</w:t>
        <w:br/>
        <w:br/>
        <w:t>（5）声誉，名声。《晏子春秋·内篇雜上二十五》：“*晏子*長不滿六尺，身相*齊國*，名顯諸侯。”《禮記·中庸》：“故大德必得其位，必得其禄，必得其名，必得其壽。”*鄭玄*注：“名，令聞也。”*鲁迅*《且介亭杂文二集·论“人言可畏”》：“于是*阮玲玉*之流，就成了发扬余威的好材料了，因为她颇有名，却无力。”</w:t>
        <w:br/>
        <w:br/>
        <w:t>（6）出名的，有名声的。如：名产；名将。《莊子·天下》：“名山（川）三百，支川三千，小者無數。”*宋**王安石*《上蔣侍郎書》：“恭惟執事，禀天正氣，為朝名臣，以文雅蹇諤簡在上意。”*巴金*《〈将军集〉后记》：“前些时候读到一篇名教授的《文学雅俗观》。”</w:t>
        <w:br/>
        <w:br/>
        <w:t>（7）大。《廣韻·清韻》：“名，大也。”《書·武成》：“告于皇天后土，所過名山大川。”*孔穎達*疏：“山川大乃有名，名、大，互言之耳。”《禮記·禮器》：“因名山升於中天。”</w:t>
        <w:br/>
        <w:br/>
        <w:t>（8）名家。*战国*时的一种以辩论名实为主的思想流派。《史記·太史公自序》：“（道家）其為術也，因陰陽之大順，采*儒*、*墨*之善，撮*名*、*法*之要。”*南朝**梁元帝*《金樓子·立言下》：“至如*彖*、*繫*、*風*、*雅*、*名*、*墨*、*農*、*刑*，虎炳豹鬱，彬彬君子。”*唐**柳宗元*《送元十八山人南遊序》：“又況*楊*、*墨*、*申*、*商*、*刑*、*名*、*縱横*之説，其迭相訾毁抵牾而不合者，可勝言耶！”</w:t>
        <w:br/>
        <w:br/>
        <w:t>（9）名目、种类。《銀雀山漢墓竹簡·孫臏兵法·五名五恭》：“兵有五名：一曰威强，二曰軒驕，三曰剛至，四曰助忌，五曰重柔。”*南朝**梁**江淹*《别賦》：“是以别方不定，别理千名。”《新唐書·楊炎傳》：“科斂凡數百名，廢者不削，重者不去，新舊仍積，不知其涯。”*康有为*《大同书》：“苛税滥征，诡名百出。”</w:t>
        <w:br/>
        <w:br/>
        <w:t>（10）文字。《周禮·秋官·大行人》：“王之所以撫邦國諸侯者……九歲屬瞽史，諭書名，聽聲音。”*鄭玄*注：“書名，書之字也，古曰名。”《儀禮·聘禮》：“百名以上書于策，不及百名書于方。”*鄭玄*注：“名，書文也，今謂之字。”《管子·君臣上》：“書同名，車同軌。”</w:t>
        <w:br/>
        <w:br/>
        <w:t>⑪成，形成。《廣雅·釋詁三》：“名，成也。”《廣韻·清韻》：“名，《春秋説題辭》曰：‘名，成也。’”《法言·五百》：“或性或彊，及其名，一也。”*王念孫*雜志：“名者，成也。言或性或彊，及成，則一也。”</w:t>
        <w:br/>
        <w:br/>
        <w:t>⑫功。《廣韻·清韻》：“名，功也。”</w:t>
        <w:br/>
        <w:br/>
        <w:t>⑬名词的省称。</w:t>
        <w:br/>
        <w:br/>
        <w:t>⑭量词。1.指人。如：三名战士；五名学生。2.表名次。如：这次语文考试，他得了第一名。</w:t>
        <w:br/>
        <w:br/>
        <w:t>⑮眉睫之间。《爾雅·釋訓》：“目上為名。”*郭璞*注：“眉眼之間。”《玉篇·頁部》：“䫤，《詩》云：‘猗嗟䫤兮。’䫤，眉目閒也。本亦作名。”《詩·齊風·猗嗟》：“猗嗟名兮，美目清兮。”*毛*傳：“目上為名。”</w:t>
        <w:br/>
        <w:br/>
        <w:t>⑯通“明”。明白；明亮。*清**朱駿聲*《説文通訓定聲·鼎部》：“名，叚借為明。”《墨子·兼愛下》：“分名乎天下，愛人而利人者，别與？兼與？”*南朝**宋**鮑照*《代少年時至衰老行》：“憶昔少年時，馳逐好名晨。”</w:t>
        <w:br/>
        <w:br/>
        <w:t>⑰姓。《廣韻·清韻》：“名，姓。《左傳》*楚*大夫*彭名*之後。”</w:t>
        <w:br/>
        <w:br/>
        <w:t>㊁《集韻》忙經切，平青明。</w:t>
        <w:br/>
        <w:br/>
        <w:t>同“銘”。古代丧礼中书有死者名号的旗幡。亦称“明旌”。《集韻·青韻》：“銘，或作名。”《周禮·春官·小祝》“設熬置銘”*漢**鄭玄*注：“銘，今書或作名。”</w:t>
        <w:br/>
        <w:br/>
        <w:t>（二）mìng　《集韻》彌正切，去勁明。耕部。</w:t>
        <w:br/>
        <w:br/>
        <w:t>（1）同“詺”。《集韻·勁韻》：“詺，目睹物也。或作名。”</w:t>
        <w:br/>
        <w:br/>
        <w:t>（2）通“命”。《管子·幼官》：“三年，名卿請事。”《墨子·尚賢中》：“乃名三后，恤功於民。”</w:t>
        <w:br/>
      </w:r>
    </w:p>
    <w:p>
      <w:r>
        <w:t>后##后</w:t>
        <w:br/>
        <w:br/>
        <w:t>《説文》：“后，繼體君也。象人之形。施令以告四方，故厂之，从一、口。發號者，君后也。”按：甲骨文“后”字即“毓（育）”字，像妇女产子形。</w:t>
        <w:br/>
        <w:br/>
        <w:t>hòu　《廣韻》胡口切，上厚匣。又胡遘切。侯部。</w:t>
        <w:br/>
        <w:br/>
        <w:t>（1）君主。《説文·后部》：“后，繼體君也。”*段玉裁*注：“后之言後也，開剙之君在先，繼體之君在後也。析言之如是，渾言之則不别矣。”《爾雅·釋詁上》：“后，君也。”《易·姤》：“后以施命誥四方。”《楚辭·離騷》：“昔三后之純粹兮，固衆芳之所在。”*王逸*注：“后，君也，謂*禹*、*湯*、*文王*也。”*唐**李白*《送魯郡劉長史遷弘農長史》：“*軒*后上天時，攀龍遺小臣。”</w:t>
        <w:br/>
        <w:br/>
        <w:t>（2）诸侯。《書·舜典》：“肆覲東后。”*孔*傳：“遂見東方之國君。”*漢**張衡*《東京賦》：“於是孟春元日，羣后旁戾。”*唐**柳宗元*《封建論》：“*周*有天下，裂土田而瓜分之，設五等，邦羣后。”</w:t>
        <w:br/>
        <w:br/>
        <w:t>（3）帝王的妻子。《釋名·釋親屬》：“天子之妃曰后。”《左傳·僖公二十四年》：“將以其女爲后。”《白虎通·嫁娶》：“天子之妃謂之后，何？后，君也，天下尊之，故謂之后。”《隋書·李密傳》：“欲規篡奪，污辱妃后。”*明**李夢陽*《秋懷》：“苑西*遼*后洗妝樓，檻外芳湖静不流。”</w:t>
        <w:br/>
        <w:br/>
        <w:t>（4）古称官长。*五代**徐鍇*《説文繫傳通論》：“古謂官長曰后。”*漢**李翕*《西狹頌》：“赫赫明后，柔嘉維則。”*清**魏源*《默觚下·治篇八》：“得一*后夔*，天下無難正之五音。”</w:t>
        <w:br/>
        <w:br/>
        <w:t>（5）后土。《楚辭·九章·橘頌》：“后皇嘉樹，橘徠服兮。”*王逸*注：“后，后土也。”</w:t>
        <w:br/>
        <w:br/>
        <w:t>（6）通“後”。时间在后的，与“先”相对。*清**朱駿聲*《説文通訓定聲·需部》：“后，叚借為後。”《禮記·大學》：“知止而后有定。”《馬王堆漢墓帛書·道原》：“知虚之實，后能大虚。”按：今为“後”的简化字。</w:t>
        <w:br/>
        <w:br/>
        <w:t>（7）通“厚”。大；重。*清**朱駿聲*《説文通訓定聲·需部》：“后，叚借為厚。”《管子·地員》：“五種無不宜，其立后而手實。”*章炳麟*读作“其粒厚而垂實”。《清平山堂話本·羊角哀死戰荆軻》：“不肖弟此去，望兄陰力相助。但得微名，必當后葬。”</w:t>
        <w:br/>
        <w:br/>
        <w:t>（8）通“姤（遘）”。*清**朱駿聲*《説文通訓定聲·需部》：“后，叚借為姤，實為遘。《後漢書·魯恭傳》：案《易》五月《后》用事。”按：传世本《後漢書》作“姤”。*唐**李賢*注：“本多作‘后’，古字通。”</w:t>
        <w:br/>
        <w:br/>
        <w:t>（9）姓。《風俗通·姓氏》：“*共工氏*之子*句龍*為后土，自三代以來，祀為社神，子孫以*后*為氏。”*汉*代有*后仓*。</w:t>
        <w:br/>
      </w:r>
    </w:p>
    <w:p>
      <w:r>
        <w:t>吏##吏</w:t>
        <w:br/>
        <w:br/>
        <w:t>《説文》：“吏，治人者也。从一，从史，史亦聲。”按：古文字事、使、史、吏本为一字，后分化。</w:t>
        <w:br/>
        <w:br/>
        <w:t>lì　《廣韻》力置切，去志來。之部。</w:t>
        <w:br/>
        <w:br/>
        <w:t>（1）古代官员的通称。《説文·一部》：“吏，治人者也。”《書·胤征》：“天吏逸德，烈于猛火。”*孔*傳：“天王之吏為過惡之德，其傷害天下甚於火之害玉。”*唐**白居易*《和除夜作》：“我統十郎官，君領百吏胥。”*章炳麟*《秦政记》：“*李斯*、*蒙恬*皆功臣良吏也。”</w:t>
        <w:br/>
        <w:br/>
        <w:t>（2）*汉*以后特指官府中的小官和差役。《史記·滑稽列傳》：“（*西門豹*）即使吏卒共抱大巫嫗投之河中。”*唐**杜甫*《石壕吏》：“暮投石壕村，有吏夜捉人。”*錢竹初*《吏不可為·催科》：“官如大魚吏小魚，完糧之民且沮洳。官如虎，吏如貓，具體而微舐人膏。”</w:t>
        <w:br/>
        <w:br/>
        <w:t>（3）通“事（shì）”。事情。《管子·大匡》：“從諸侯欲通吏，從行者令一人為負以車。”*郭沫若*等集校：“吏當為事，古字通用。”《韓非子·孤憤》：“則修智之吏廢。”*于省吾*新證：“吏本應作事。金文吏、事同字。”</w:t>
        <w:br/>
        <w:br/>
        <w:t>（4）姓。《萬姓統譜·志韻》：“*吏宗*，*王莽*時人。”</w:t>
        <w:br/>
      </w:r>
    </w:p>
    <w:p>
      <w:r>
        <w:t>吐##吐</w:t>
        <w:br/>
        <w:br/>
        <w:t>《説文》：“吐，寫也。从口，土聲。”</w:t>
        <w:br/>
        <w:br/>
        <w:t>（一）tǔ　《廣韻》他魯切，上姥透。魚部。</w:t>
        <w:br/>
        <w:br/>
        <w:t>（1）使东西从嘴里出来。《説文·口部》：“吐，寫也。”《釋名·釋疾病》：“*揚*、*豫*以東，謂瀉為吐也。”《玉篇·口部》：“吐，口吐。”《詩·大雅·烝民》：“柔則茹之，剛則吐之。”《史記·留侯世家》：“*漢王*輟食吐哺。”*田间*《赶车传·第六部·对话》一：“千年的苦水吐尽了，人间才有了清泉。”</w:t>
        <w:br/>
        <w:br/>
        <w:t>（2）唾弃；抛弃。*唐**玄應*《一切經音義》卷十一引《蒼頡篇》曰：“吐，棄也。”《左傳·僖公五年》：“若*晋*取*虞*，而明德以薦馨香，神其吐之乎。”《漢書·外戚傳上·孝武李夫人》：“今見我毁壞，顔色非故，必畏惡吐棄我。”*明**張煌言*《祭海神文》：“若陳牲列俎而羅拜于下者，皆髠髮左衽之人，知神之必憤然而起，吐棄而不享。”引申为脱落。*宋**蘇軾*《格物粗談·魚類》：“柿子一兩，牽牛五錢，共搗塗蟹上，其殼自吐。”</w:t>
        <w:br/>
        <w:br/>
        <w:t>（3）发出（声音）；说出（话语）。如：吐字行腔；一吐为快。《論衡·問孔》：“夫賢聖下筆造文，用意詳審，尚未可謂盡得實；况倉卒吐言，安能皆是？”*南朝**梁**蕭統*《〈文選〉序》：“*留侯*之發八難，*曲逆*之吐六奇，蓋乃事美一時，語流千載。”*唐**白居易*《慈烏夜啼》：“慈烏失其母，啞啞吐哀音。”*清**魏源*《默觚上·學篇二》：“身無道德，雖吐辭為經，不可以信世。”</w:t>
        <w:br/>
        <w:br/>
        <w:t>（4）武术用语。亮出；摆出。*元*佚名《獨角牛》第三折：“我恰纔吐架子左閃來右閃。”《水滸傳》第七十四回：“（*燕青*）把布衫脱將下來，吐個架子。”《兒女英雄傳》第六回：“只見那瘦子緊了緊腰，轉向南邊，向着那女子吐了個門户，把左手攏住右拳頭往上一拱。”</w:t>
        <w:br/>
        <w:br/>
        <w:t>（5）开放；出现。*漢**王延壽*《魯靈光殿賦》：“發秀吐榮，菡萏披敷。”*北魏**楊衒之*《洛陽伽藍記·大覺寺》：“春風動樹，則蘭開紫葉；秋霜降草，則菊吐黄華。”*唐**劉兼*《對雨》：“濯枝霢霂榴花吐，吹渚飄颻暑氣微。”《高玉宝》第三章：“包米一吐穗，就掰来吃。”</w:t>
        <w:br/>
        <w:br/>
        <w:t>（6）姓。*明**楊慎*《希姓録·麌韻》：“*吐*氏，虜姓。”《正字通·口部》：“吐，姓。*隋*將軍*吐萬緒*。”</w:t>
        <w:br/>
        <w:br/>
        <w:t>（二）tù　《廣韻》湯故切，去暮透。</w:t>
        <w:br/>
        <w:br/>
        <w:t>呕，不自主地从嘴里涌出。《廣韻·暮韻》：“吐，歐也。”《淮南子·脩務》：“*楚*人有烹猴而召其隣人，以為狗羹也而甘之。後聞其猴也，據地而吐之，盡寫其食。”《資治通鑑·漢質帝本初元年》：“時（*梁）冀*亦在側，曰：‘恐吐，不可飲水。’”*胡三省*注：“吐，嘔也。”*鲁迅*《书信·致韦丛芜（一九二九年十一月十六日）》：“*素园*兄又吐些血，实在令我忧念。”</w:t>
        <w:br/>
      </w:r>
    </w:p>
    <w:p>
      <w:r>
        <w:t>向##向</w:t>
        <w:br/>
        <w:br/>
        <w:t>《説文》：“向，北出牖也。从宀，从口。”*徐灝*注箋：“古者前堂後室，室之前為牖，後為向，故曰北出牖……象形。”</w:t>
        <w:br/>
        <w:br/>
        <w:t>xiàng　㊀《廣韻》許亮切，去漾曉。陽部。</w:t>
        <w:br/>
        <w:br/>
        <w:t>（1）朝北的窗户。《説文·宀部》：“向，北出牖也。”《玉篇·宀部》：“向，窗也。”《詩·豳風·七月》：“穹窒熏鼠，塞向墐户。”*毛*傳：“向，北出牖也。”又泛指窗户。《齊民要術·種紫草》：“入五月，内著屋中，閉户塞向，密泥，勿使風入漏氣。”</w:t>
        <w:br/>
        <w:br/>
        <w:t>（2）对着；朝着。《廣韻·漾韻》：“向，對也。”*唐**李白*《草書歌行》：“起來向壁不停手，一行數字大如斗。”《解放军进行曲》：“我们的队伍向太阳！”</w:t>
        <w:br/>
        <w:br/>
        <w:t>（3）方向；趋向。《國語·周語上》：“明利害之向。”《徐霞客遊記·黔遊日記》：“壑圓而峽長，南北向皆有脊中互。”*陈毅*《过旭角》：“红日指路不迷向，彩带金桥坚且强。”</w:t>
        <w:br/>
        <w:br/>
        <w:t>（4）归趋；崇尚。《集韻·漾韻》：“向，趣也。”《史記·汲鄭列傳》：“上方向儒術，尊*公孫弘*。”《南史·褚裕之傳附褚彦回》：“*建安王**休仁*，人才令美，物情宗向。”《新唐書·循吏傳·賈敦頤》：“*敦實*為*洛州*長史，亦寬惠，人心懷向。”</w:t>
        <w:br/>
        <w:br/>
        <w:t>（5）接近；临近。*张相*《詩詞曲語辭匯釋》卷三：“向，猶臨也。”《後漢書·段熲傳》：“今適朞年，所耗未半，而餘寇殘燼，將向殄滅。”*唐**白居易*《東坡種花二首》之二：“東坡春向暮，樹木今何如？”*茅盾*《虹》四：“十月向尽的时候，*梅*女士已经回复健康。”</w:t>
        <w:br/>
        <w:br/>
        <w:t>（6）爱。*张相*《詩詞曲語辭匯釋》卷三：“向，猶愛也。”*宋**陸游*《朝中措·代譚德稱作》：“總是向人深處，當時枉道無情。”*宋**李景元*《夢玉人引》：“料伊情懷，也應向人端的。何故近日，全然無消息。”引申为偏爱，偏袒。*元**武漢臣*《老生兒》第三折：“（旦兒云）不妨事，妳妳向着俺哩。”《紅樓夢》第五十五回：“偏一個向一個，仗着老太太、太太威勢的就怕，不敢惹，只拿着軟的做鼻子頭。”*贺敬之*、*丁毅*《白毛女》第一幕：“官向官来民向民，穷人向的是穷人。”</w:t>
        <w:br/>
        <w:br/>
        <w:t>（7）往；到……去。《三國志·吴志·吴主傳》：“是歲，*權*向*合肥**新城*，遣將軍*全琮*征*六安*，皆不克，還。”*宋**王安石*《咏風》：“問風來何事，去復欲何向？”《水滸全傳》第三十八回：“閑向溪邊磨巨斧，悶來巖畔斫喬松。”</w:t>
        <w:br/>
        <w:br/>
        <w:t>（8）刚才。《莊子·庚桑楚》：“向吾見若眉睫之間，吾因以得汝矣。”《三國志·吴志·魯肅傳》：“向察衆人之議，專欲誤將軍，不足與圖大事。”《世説新語·文學》：“吾久欲注，尚未了。聽君向言，多與吾同。”《金史·世宗諸子傳·永功》：“向見年少婦人自水邊小徑去矣。”</w:t>
        <w:br/>
        <w:br/>
        <w:t>（9）从来；向来。《三國演義》第十四回：“*操*曰：‘臣向蒙國恩，刻思圖報。’”*清**洪昇*《長生殿·私祭》：“我與你向受娘娘之恩，無從報答。”</w:t>
        <w:br/>
        <w:br/>
        <w:t>（10）原来的；旧的。*晋**陶潛*《桃花源記》：“既出，得其船，便扶向路，處處誌之。”《文明小史》第三十二回：“那些半向不新的學生，如果請他來是來的，要他出修繕費是不來的，這事恐怕要散場哩。”</w:t>
        <w:br/>
        <w:br/>
        <w:t>⑪从前。*元**王實甫*《西廂記》第四本第二折：“腰肢體態，比向日不同。”《儒林外史》第十三回：“尊名向在詩上見過，久仰久仰！”</w:t>
        <w:br/>
        <w:br/>
        <w:t>⑫副词。大约。*张相*《詩詞曲語辭匯釋》卷三：“向，約估數目之辭，與可字略同。”*唐**杜甫*《蠶穀行》：“天下郡國向萬城，無有一城無甲兵。”《太平廣記》卷三百八十二引《冥報拾遺》：“當村有一老母，年向七十。”</w:t>
        <w:br/>
        <w:br/>
        <w:t>⑬介词。1.表动作的对象。相当于“对”、“朝”。《莊子·秋水》：“*河伯*始旋其面目，望洋向*若*而歎。”《世説新語·雅量》：“後有人向*庾（子嵩*）道此，*庾*曰：‘可謂以小人之慮，度君子之心。’”《儒林外史》第十一回：“明日我回去向他説了，同他來見二位老爺。”*周立波*《暴风骤雨》第二部十：“屯子里又卷起了暴风骤雨，向封建猛攻。”2.表示动作的方向或趋向。*唐**李白*《贈崔郎中宗之》：“日從海旁没，水向天邊流。”《徐霞客遊記·滇遊日記十》：“由（*竹家）寨*東向北行，寨後復起一峯。”*老舍*《骆驼祥子》二：“到了*高亮桥*，他向四围打了一眼，并没有一个兵，他又放了点心。”3.表示动作的起点。相当于“从”、“由”。*唐**白居易*《孔戡》：“拂衣向西來，其道直如絃。”《西遊記》第七十一回：“日期滿足才開鼎，我向當中跳出來。”4.表动作的地点。相当于“在”。*唐**曹鄴*《放歌行》：“*三閭*有何罪，不向枕上死。”*宋**歐陽修*《畫眉鳥》：“始知鎖向金籠聽，不及林間自在啼。”《水滸傳》第十二回：“那時看的人雖然不敢近前，向遠遠地圍住了望。”5.表动作的时间。相当于“至”。*唐**陳玄祐*《離魂記》：“向今五年，恩慈間阻，覆載之下，胡顔獨存也？”6.用在单纯方位词、处所词前，表示空间、时间、数量、范围等界限。相当于“以”。*唐**白居易*《琵琶行》：“淒淒不似向前聲，滿座重聞皆掩泣。”*宋**朱熹*《次秀野韻五首》之一：“未酬*管**樂*平生志，且作*羲**皇*向上人。”*元**關漢卿*《竇娥冤》第一折：“美婦人我見過萬千向外，不似這小妮子生得十分憊賴。”</w:t>
        <w:br/>
        <w:br/>
        <w:t>⑭助词。用于“争”、“怎”、“争奈”、“如何”一类词语后，起加强语气作用。*张相*《詩詞曲語辭匯釋》卷三：“向，語助辭，專用於‘怎奈’、‘如何’一類之語，加强其語氣而為其語尾。”*唐**白居易*《題酒甕呈夢得》：“若無清酒兩三甕，争向白鬚千萬莖。”*宋**柳永*《法曲第二》：“怎生向，人間好事到頭少。”*宋**黄庭堅*《轉調醜奴兒》：“而今目下，恓惶怎向，日永春遲。”</w:t>
        <w:br/>
        <w:br/>
        <w:t>⑮救。《集韻·漾韻》：“向，救也。”</w:t>
        <w:br/>
        <w:br/>
        <w:t>⑯“嚮（一）”的简化字。</w:t>
        <w:br/>
        <w:br/>
        <w:t>㊁《廣韻》式亮切，去漾書。</w:t>
        <w:br/>
        <w:br/>
        <w:t>（1）*周*代国名。在今*山东省**莒县*南。《春秋·隱公二年》：“夏五月，*莒*人入*向*。”*杜預*注：“向，小國也。*譙國**龍亢縣*東南有*向城*。”</w:t>
        <w:br/>
        <w:br/>
        <w:t>（2）地名。1.*周*畿内之邑。在今*河南省**济源市*南。《詩·小雅·十月之交》：“*皇父*孔聖，作都于*向*。”*毛*傳：“向，邑也。”2.*春秋**郑*地。在今*河南省**尉氏县*西南。《左傳·襄公十一年》：“六月，諸侯會于*北林*，師于*向*。”*杜預*注：“*向*地在*潁川**長社縣*東北。”</w:t>
        <w:br/>
        <w:br/>
        <w:t>（3）姓。《通志·氏族略二》：“*向*氏，*祁*姓附庸之國，今*沂州*古*向城*是也，子孫以國為氏。又*宋桓公*之後，公子*肸*，字*向父*，其後以字為氏。”《左傳·哀公十四年》：“六月，*宋向魋*自*曹*出奔*衛*。*宋**向巢*來奔。”</w:t>
        <w:br/>
      </w:r>
    </w:p>
    <w:p>
      <w:r>
        <w:t>吒##吒</w:t>
        <w:br/>
        <w:br/>
        <w:t>《説文》：“吒，噴也，叱怒也。从口，乇聲。”</w:t>
        <w:br/>
        <w:br/>
        <w:t>（一）zhà　《廣韻》陟駕切，去禡知。魚部。</w:t>
        <w:br/>
        <w:br/>
        <w:t>同“咤”。1.发怒声。《説文·口部》：“吒，噴也，叱怒也。”*桂馥*義證：“叱怒也者，《聲類》：‘喑唶，大吒也。’《史記·淮陰侯傳》：‘*項王*喑噁叱咤。’《索隱》：‘咤或作吒。叱咤，發怒聲。’”《山海經·北山經》：“有獸焉，其狀如豹而長尾，人首而牛耳，一目，名曰*諸犍*，善吒。”2.进食时口中作声。《玉篇·口部》：“吒，《禮記》曰‘無吒食’，謂嫌薄之。”按：《禮記·曲禮上》作“毋咤食”。*鄭玄*注：“嫌薄之。”*孔穎達*疏：“咤，謂以舌口中作聲也，似若嫌主人之食也。”3.叹惜。*唐**玄應*《一切經音義》卷十二：“咤”，又作“吒”，引《通俗文》曰：“痛惜曰咤也。”*晋**郭璞*《遊仙詩》：“臨川哀年邁，撫心獨悲吒。”《新唐書·王忠嗣傳》：“自古忠賢，工謀於國則拙於身，多矣，可勝吒哉！”</w:t>
        <w:br/>
        <w:br/>
        <w:t>（二）zhā</w:t>
        <w:br/>
        <w:br/>
        <w:t>神话传说中的人名用字。如：《封神演義》中有*哪吒*、*金吒*、*木吒*等。</w:t>
        <w:br/>
      </w:r>
    </w:p>
    <w:p>
      <w:r>
        <w:t>吓##吓</w:t>
        <w:br/>
        <w:br/>
        <w:t>（一）hà</w:t>
        <w:br/>
        <w:br/>
        <w:t>（1）语气词。相当于“啊”、“呀”。*清**魏子安*《花月痕》第六回：“大家都拍手道：‘好吓！’*子慎*道：‘我從來不曉得*小岑*會崑曲。’”</w:t>
        <w:br/>
        <w:br/>
        <w:t>（2）叹词。*郭沫若*《孤山的梅花》三：“吓，真个是好事多磨啊！”</w:t>
        <w:br/>
        <w:br/>
        <w:t>（3）方言。同“下”。一吓，即一下。*沙汀*《航线》：“你们动一吓手好吧！”</w:t>
        <w:br/>
        <w:br/>
        <w:t>（二）xià（又读hè）</w:t>
        <w:br/>
        <w:br/>
        <w:t>“嚇”的简化字。</w:t>
        <w:br/>
      </w:r>
    </w:p>
    <w:p>
      <w:r>
        <w:t>吔##吔</w:t>
        <w:br/>
        <w:br/>
        <w:t>（一）yě　《龍龕手鑑》也、陁、誕三音。</w:t>
        <w:br/>
        <w:br/>
        <w:t>佛经咒语译音用字，无实义。《龍龕手鑑·口部》：“吔，俗。”按：详见*邓福禄*、*韩小荆*《字典考正》。</w:t>
        <w:br/>
        <w:br/>
        <w:t>（二）yē</w:t>
        <w:br/>
        <w:br/>
        <w:t>（1）叹词。表示惊异或惊疑。豫剧《朝阳沟》：“吔，这小两口，干着活还说体己话哩！”</w:t>
        <w:br/>
        <w:br/>
        <w:t>（2）语气词。表示感叹、惊讶等。《洪湖赤卫队》第三场：“哎呀！我的妈吔！刚刚他碰上我们的*刘*队长。”</w:t>
        <w:br/>
      </w:r>
    </w:p>
    <w:p>
      <w:r>
        <w:t>吕##吕</w:t>
        <w:br/>
        <w:br/>
        <w:t>《説文》：“吕，脊骨也。象形。昔*太嶽*為*禹*心吕之臣，故封*吕侯*。膂，篆文吕，从肉，从旅。”*段玉裁*注：“吕象顆顆相承，中象其繫聯也。”</w:t>
        <w:br/>
        <w:br/>
        <w:t>lǚ　《廣韻》力舉切，上語來。魚部。</w:t>
        <w:br/>
        <w:br/>
        <w:t>（1）脊骨。《説文·吕部》：“吕，脊骨也。”*段玉裁*注：“*沈*氏*彤*《釋骨》曰：項大椎以下二十一椎通曰脊骨，曰脊椎，曰膂骨。或以上七節曰背骨，第八節以下曰膂骨。”《急就篇》：“尻髖脊膂腰背吕。”*顔師古*注：“吕，脊骨也。”</w:t>
        <w:br/>
        <w:br/>
        <w:t>（2）我国古代乐律中的阴律的总称。《漢書·律曆志上》：“律十有二，陽六為律，陰六為吕。律以統氣類物，一曰黄鐘，二曰太族，三曰姑洗，四曰蕤賓，五曰夷則，六曰亡射。吕以旅陽宣氣，一曰林鐘，二曰南吕，三曰應鐘，四曰大吕，五曰夾鐘，六曰中吕。”*唐**韓愈*《答陳商書》：“吾鼓瑟合*軒轅*氏之律吕。”*明**宋濂*《曾助教文集序》：“然後嚴體裁之正，調律吕之和。”*闻一多*《剑匣》：“我一壁工作着，一壁唱着歌，我的歌里的律吕都从手指尖头流出来。”</w:t>
        <w:br/>
        <w:br/>
        <w:t>（3）通“旅”。客舍。*清**徐灝*《説文解字注箋·口部》：“吕，古與旅通。”《睡虎地秦墓竹簡·為吏之道》：“自今以來，叚門逆吕……勿鼠（予）田宇。”</w:t>
        <w:br/>
        <w:br/>
        <w:t>（4）长。《方言》卷六：“吕，長也。*宋*、*魯*曰吕。”</w:t>
        <w:br/>
        <w:br/>
        <w:t>（5）以口相接。*清**翟灝*《通俗編·婦女》：“《元池説林》：狐之相接也，必先吕。吕者，以口相接。按：此傳奇中猥褻廋語，乃亦有本。”</w:t>
        <w:br/>
        <w:br/>
        <w:t>（6）古国名。故地在今*河南省**南阳市*西。*周*时赐姓*姜*。*春秋*初年为*楚*所灭。《説文·吕部》：“吕，昔*太嶽*為*禹*心吕之臣，故封*吕侯*。”《國語·周語下》：“祚四嶽國，命以侯伯，賜姓曰*姜*，氏曰*有吕*，謂其能為*禹*股肱心膂，以養物豐民人也。”</w:t>
        <w:br/>
        <w:br/>
        <w:t>（7）地名。1.*吕县*。*春秋**宋*邑。在今*江苏省**铜山县*东南。《水經注·泗水》：“又東南過*吕縣*南。”2.*吕州*。*春秋**晋*邑。在今*山西省**霍州市*西南。《續漢書·郡國志一》“*河東郡*，*永安*故*彘*”*南朝**梁**劉昭*注：“《博物記》曰：有*吕鄉*，*吕甥*邑也。”</w:t>
        <w:br/>
        <w:br/>
        <w:t>（8）姓。《通志·氏族略二》：“*吕*氏，*姜*姓，侯爵，*炎帝*之後也。*虞**夏*之際，受封為諸侯。又*晋*有*吕*氏，出於*魏*氏。又*後魏*有*比邱*氏，改為*吕*氏。”</w:t>
        <w:br/>
      </w:r>
    </w:p>
    <w:p>
      <w:r>
        <w:t>吖##吖</w:t>
        <w:br/>
        <w:br/>
        <w:t>（一）yā</w:t>
        <w:br/>
        <w:br/>
        <w:t>（1）喊。*元**李直夫*《虎頭牌》第三折：“則管裏指官畫吏，不住的叫天吖地。”*元**高文秀*《黑旋風》第三折：“不索你没來由這般叫天吖地。”</w:t>
        <w:br/>
        <w:br/>
        <w:t>（2）象声词。*元**張國賓*《合汗衫》第二折：“則聽得巡院家高聲的叫吖吖。”*元*佚名《争報恩》第二折：“那妮子舞旋旋摩拳擦掌，叫吖吖拽巷囉街。”</w:t>
        <w:br/>
        <w:br/>
        <w:t>（二）ā</w:t>
        <w:br/>
        <w:br/>
        <w:t>叹词。相当于“呵”。苏剧《花魁记》第一场：“*秦钟*：‘吖，都认得的？’酒保：‘全认得的！’”又第二场：“吖唷！*花魁*也来的！”</w:t>
        <w:br/>
      </w:r>
    </w:p>
    <w:p>
      <w:r>
        <w:t>吗##吗</w:t>
        <w:br/>
        <w:br/>
        <w:t>“嗎”的简化字。</w:t>
        <w:br/>
      </w:r>
    </w:p>
    <w:p>
      <w:r>
        <w:t>吘##吘</w:t>
        <w:br/>
        <w:br/>
        <w:t>ǒu　《玉篇》五苟切。</w:t>
        <w:br/>
        <w:br/>
        <w:t>和，和吘。《玉篇·口部》：“吘，和吘也。”《龍龕手鑑·口部》引作“和也”。</w:t>
        <w:br/>
      </w:r>
    </w:p>
    <w:p>
      <w:r>
        <w:t>吙##吙</w:t>
        <w:br/>
        <w:br/>
        <w:t>huō　《集韻》呼𦚢切，平戈曉。</w:t>
        <w:br/>
        <w:br/>
        <w:t>（1）吐气；吐气声。《玉篇·口部》：“吙，呼氣。”《篇海類編·身體類·口部》：“吙，吐氣聲。”</w:t>
        <w:br/>
        <w:br/>
        <w:t>（2）方言。家。*韩起祥*《刘巧团圆》：“我女子不到他*赵*吙去。”又：“她头挽了绳子也不到你吙来。”</w:t>
        <w:br/>
        <w:br/>
        <w:t>（3）叹词。*李劼人*《大波》第二部第一章：“等我走到大堂，吙！一片那么宽大的地方，几乎挤得插不下脚。”</w:t>
        <w:br/>
      </w:r>
    </w:p>
    <w:p>
      <w:r>
        <w:t>吚##吚</w:t>
        <w:br/>
        <w:br/>
        <w:t>（一）xī　《五經文字》許伊反。</w:t>
        <w:br/>
        <w:br/>
        <w:t>〔唸吚〕同“唸㕧”。呻吟。《説文·口部》：“唸，唸㕧也。《詩》曰：‘民之方唸㕧。’”按：《詩·大雅·板》作“民之方殿屎”。*陸德明*釋文：“屎，《説文》作吚。”《五經文字·米部》：“屎，《説文》作吚，呻吟也。見《詩·大雅》。”</w:t>
        <w:br/>
        <w:br/>
        <w:t>（二）yī　《集韻》於夷切，平脂影。</w:t>
        <w:br/>
        <w:br/>
        <w:t>象声词。也作“咿”。《集韻·脂韻》：“咿，或省（作吚）。”*宋**歐陽修*《祭石曼卿文》：“但見牧童樵叟，歌吟而上下，與夫驚禽駭獸，悲鳴躑躅而吚嚶。”*清**吴梅村*《琵琶行》：“轆轤夜半轉吚啞，嗚咽無聲貴人哭。”</w:t>
        <w:br/>
      </w:r>
    </w:p>
    <w:p>
      <w:r>
        <w:t>君##君</w:t>
        <w:br/>
        <w:br/>
        <w:t>《説文》：“君，尊也。从尹；發號，故从口。𠱭，古文象君坐形。”*段玉裁*注：“尹，治也。尹亦聲。”</w:t>
        <w:br/>
        <w:br/>
        <w:t>jūn　《廣韻》舉云切，平文見。諄部。</w:t>
        <w:br/>
        <w:br/>
        <w:t>（1）古代大夫以上据有土地的各级统治者的通称。《儀禮·喪服》：“君，至尊也。”*鄭玄*注：“天子、諸侯及卿大夫有地者皆曰君。”1.称帝王。《書·大禹謨》：“皇天眷命，奄有四海，為天下君。”《禮記·表記》：“以敬事其君長。”*孔穎達*疏：“君謂天子。”*唐**白居易*《杜陵叟》：“十家租税九家畢，虚受吾君蠲免恩。”*严复*《辟韩》：“*秦*以来之为君，正所谓大盗窃国者耳。”2.称诸侯。《詩·大雅·假樂》：“穆穆皇皇，宜君宜王。”*孔穎達*疏：“君則諸侯也。”《國語·周語上》：“夫事君者，險而不懟。”*韋昭*注：“君，諸侯也。”3.称大夫。*清**顧炎武*《日知録》卷二十四：“《春秋》傳中……亦有卿大夫而稱為君者。*莊*十一年*楚**鬭廉*語*屈瑕*曰：‘君次于郊*郢*，以禦四邑。’*襄*二十五年*鄭**子産*對*晋*士*莊伯*曰：‘*成公*播蕩，又我之自入，君所知也。’”</w:t>
        <w:br/>
        <w:br/>
        <w:t>（2）主宰者。《老子》第七十章：“言有宗，事有君。”*王弼*注：“君，萬物之主也。”《荀子·解蔽》：“心者，形之君也，而神明之主也。”</w:t>
        <w:br/>
        <w:br/>
        <w:t>（3）统治。《管子·權修》：“君國不能壹民，而求宗廟社稷之無危，不可得也。”《史記·吴太伯世家》：“*周章*已君*吴*，因而封之。”*清**洪仁玕*《資政新篇》：“（*英*、*美*二邦）數百年來，各君其邦，各子其民，皆以天父上帝*耶蘇*立教。”</w:t>
        <w:br/>
        <w:br/>
        <w:t>（4）封号。如*战国*有*孟尝君*、*春申君*、*信陵君*。《史記·外戚世家》：“*景帝*崩，太子襲號為皇帝。尊皇太后母*臧兒*為*平原君*。”*漢**蔡邕*《獨斷》卷下：“異姓婦女以恩澤封者曰君，比長公主。”</w:t>
        <w:br/>
        <w:br/>
        <w:t>（5）敬称。1.下对上。《戰國策·齊策四》：“狡兔有三窟，僅得免其死耳。今君有一窟，未得高枕而卧也。”2.上对下。《管子·海王》：“今吾非籍之諸君吾子，而有二國之籍者六千萬。”*尹知章*注：“諸君，謂老男老女也。”《史記·張丞相列傳》：“上曰：‘君勿言，吾私之。’”《資治通鑑·漢獻帝建安十三年》：“（*孫）權*曰：‘孤與老賊勢不兩立，君言當擊，甚與孤合，此天以君授孤也。’”3.子孙称父祖辈。《易·家人》：“家人有嚴君焉，父母之謂也。”*漢**孔安國*《尚書序》：“先君*孔子*生於*周*末。”*唐**王勃*《滕王閣序》：“家君作宰，路出名區；童子何知，恭逢盛餞。”4.妻妾称夫。《禮記·内則》：“君已食，徹焉。”*鄭玄*注：“凡妾稱夫曰君。”《樂府詩集·雜曲歌辭·焦仲卿妻》：“同是被逼迫，君爾妾亦然。”*明**劉績*《征婦詞》：“君為塞下土，妾作山頭石。”5.彼此对称。《史記·張儀列傳》：“舍人曰：‘臣非知君，知君乃*蘇*君。’”*唐**白居易*《讀張籍古樂府》：“所以讀君詩，亦知君為人。”*清**張際亮*《遷延》：“舟山鬼泣君知否？無數樓船瘴海間。”*陈毅*《梅岭三章》之二：“后死诸君多努力，捷报飞来当纸钱。”</w:t>
        <w:br/>
        <w:br/>
        <w:t>（6）姓。《正字通·口部》：“君，姓。*明*有*君助*。”</w:t>
        <w:br/>
      </w:r>
    </w:p>
    <w:p>
      <w:r>
        <w:t>吜##吜</w:t>
        <w:br/>
        <w:br/>
        <w:t>chǒu　《集韻》敕九切，上有徹。</w:t>
        <w:br/>
        <w:br/>
        <w:t>声音。《集韻·有韻》：“吜，聲也。”</w:t>
        <w:br/>
      </w:r>
    </w:p>
    <w:p>
      <w:r>
        <w:t>吝##吝</w:t>
        <w:br/>
        <w:br/>
        <w:t>《説文》：“吝，恨惜也。从口，文聲。《易》曰：‘以往吝。’𠲲，古文吝从彣。”</w:t>
        <w:br/>
        <w:br/>
        <w:t>lìn　《廣韻》良刃切，去震來。諄部。</w:t>
        <w:br/>
        <w:br/>
        <w:t>（1）悔恨；遗憾。《説文·口部》：“吝，恨惜也。”*王筠*句讀：“恨、惜固是一義引伸……又恨、惜兼之。”《易·蒙》：“象曰：困蒙之吝，獨遠實也。”《後漢書·馬援傳》：“*援*與妻子生訣，無悔吝之心。”*清**魏源*《默觚上·學篇八》：“天下無不吉之善，無不凶之惡，無不悔且吝之小惡。”</w:t>
        <w:br/>
        <w:br/>
        <w:t>（2）吝啬；贪恋。《論語·泰伯》：“如有*周公*之才之美，使驕且吝，其餘不足觀也已。”《新唐書·杜如晦傳》：“*玄齡*身處要地，不吝權。”*清**李確*《雲岫山遊記》：“明日之遊，天吝其緣，可奈何！”</w:t>
        <w:br/>
        <w:br/>
        <w:t>（3）吝惜；舍不得。如：不吝赐教。《書·仲虺之誥》：“用人惟己，改過不吝。”*孔*傳：“有過則改，無所吝惜。”*唐**賀蘭進明*《行路難》：“但願親友長含笑，相逢莫吝杖頭錢。”*清**高其倬*《薊州新城》：“或云吝邊餉，饑卒難力争。”</w:t>
        <w:br/>
        <w:br/>
        <w:t>（4）行难。*清**吴夌雲*《小學説》：“吝自有行難之意。”《易·屯》：“即鹿无虞，惟入于林中。君子幾，不如舍。往，吝。”</w:t>
        <w:br/>
        <w:br/>
        <w:t>（5）羞耻；耻辱。《後漢書·楊震傳》：“三后成功，惟殷于民，*臯陶*不與焉，蓋吝之也。”*李賢*注：“吝，耻也。”</w:t>
        <w:br/>
      </w:r>
    </w:p>
    <w:p>
      <w:r>
        <w:t>吞##吞</w:t>
        <w:br/>
        <w:br/>
        <w:t>《説文》：“吞，咽也。从口，天聲。”</w:t>
        <w:br/>
        <w:br/>
        <w:t>（一）tūn　《廣韻》吐根切，平痕透。諄部。</w:t>
        <w:br/>
        <w:br/>
        <w:t>（1）咽下。《説文·口部》：“吞，咽也。”《莊子·庚桑楚》：“吞舟之魚，碭而失水，則蟻能苦之。”*南朝**宋**鮑照*《升天行》：“何時與爾曹，啄腐共吞腥。”*清**施閏章*《牽船夫行》：“赤脚短衣半在腰，裹飯寒吞掬江水。”</w:t>
        <w:br/>
        <w:br/>
        <w:t>（2）消灭；吞并。《廣雅·釋詁四》：“吞，滅也。”《管子·霸形》：“*楚*欲吞*宋*、*鄭*。”*唐**李白*《讀諸葛武侯傳書懷》：“*武侯*立*岷**蜀*，壯志吞*咸京*。”*康有为*《大同书》：“凡此吞小为大，皆由无量战争而来。”</w:t>
        <w:br/>
        <w:br/>
        <w:t>（3）包括；容纳。《增韻·痕韻》：“吞，并包也。”*漢**司馬相如*《子虚賦》：“吞若*雲夢*者八九，於其胷中，曾不蔕芥！”*宋**蘇軾*《甘露寺》：“一覽吞數州，山長江漫漫。”*明**許景樊*《望高臺》：“山迴大陸吞三郡，水割平原納九河。”</w:t>
        <w:br/>
        <w:br/>
        <w:t>（4）呆；痴。*元**王實甫*《西廂記》第三本第四折：“足下其實啉，休妝吞。”*明**湯顯祖*《牡丹亭·腐歎》：“燈窗苦吟，寒酸撒吞。”</w:t>
        <w:br/>
        <w:br/>
        <w:t>（二）tiān　《廣韻》他前切，平先透。</w:t>
        <w:br/>
        <w:br/>
        <w:t>姓。《通志·氏族略五》：“*吞*氏，音天。*漢*有*吞景雲*，望出*晋陽*。”*明**楊慎*《丹鉛續録》卷三：“吞，人姓。音他前切。氏族書有*吞景雲*，*晋*有*吞道元*與*吞公牋*者。今類書引之，改吞作查，蓋不知古有*吞*姓也。”</w:t>
        <w:br/>
      </w:r>
    </w:p>
    <w:p>
      <w:r>
        <w:t>吟##吟</w:t>
        <w:br/>
        <w:br/>
        <w:t>《説文》：“吟，呻也。从口，今聲。䪩，吟或从音。訡，或从言。”</w:t>
        <w:br/>
        <w:br/>
        <w:t>（一）yín　《廣韻》魚金切，平侵疑。又宜禁切。侵部。</w:t>
        <w:br/>
        <w:br/>
        <w:t>（1）吟咏；吟诵。《説文·口部》：“吟，呻也。”《增韻·侵韻》：“吟，哦也，詠也。”《莊子·德充符》：“倚樹而吟，據槁梧而瞑。”*唐**韓愈*《進學解》：“先生口不絶吟於六藝之文。”*清**譚嗣同*《出潼關渡河》：“為趁斜陽渡，高吟《擊楫歌》。”引申为作诗推敲字句。*唐**盧延讓*《苦吟》：“吟安一箇字，撚斷數莖鬚。”*宋**吴曾*《能改齋漫録》卷十一：“古人詩云：‘吟成五箇字，用破一生心。’”</w:t>
        <w:br/>
        <w:br/>
        <w:t>（2）叹息；呻吟。*唐**玄應*《一切經音義》卷十三引《蒼頡篇》：“吟，歎也。”《六書故·人四》：“吟，痛為呻吟。”《戰國策·楚策一》：“雀立不轉，晝吟宵哭。”*唐**雍陶*《聞杜鵑二首》之二：“卻知夜夜愁相似，爾正啼時我正吟。”*清**魯一同*《荒年謡·小車轔轔》：“小車轔轔，女吟男呻。”</w:t>
        <w:br/>
        <w:br/>
        <w:t>（3）鸣；啼。《增韻·侵韻》：“吟，鳴也。”*漢**司馬相如*《長門賦》：“孔雀集而相存兮，玄猿嘯而長吟。”*南朝**梁**江淹*《山中楚辭》：“忌蟪蛄之早吟，惜王孫之晚還。”*唐**魏徵*《出闗》：“古木吟寒鳥，空山啼夜猿。”</w:t>
        <w:br/>
        <w:br/>
        <w:t>（4）古代诗歌体裁的一种。*唐**元稹*《樂府古題序》：“《詩》訖於*周*，《離騷》訖於*楚*。是後詩之流為二十四名：賦、頌、銘、贊、文、誄、箴、詩、行、詠、吟、題、怨、歎、章、篇、操、引、謡、謳、歌、曲、詞、調，皆詩人六義之餘。”*宋**嚴羽*《滄浪詩話·詩體》：“古詞有《隴頭吟》，*孔明*有《梁父吟》，*相如*有《白頭吟》。”</w:t>
        <w:br/>
        <w:br/>
        <w:t>（5）语吃声音不清。《後漢書·梁統傳附梁冀》：“（*冀*）為人鳶肩豺目，洞精矘眄，口吟舌言。”*李賢*注：“謂語吃不能明了。”</w:t>
        <w:br/>
        <w:br/>
        <w:t>（6）弹奏古琴指法之一。左手按弦，往复移动，使琴声微颤，圆润而有韵味。移动较小的叫吟，移动较大的叫猱。*清**焦循*《雕菰樓集·與王欽萊論文書》：“言音者先講明勾、挑、吟、猱之例，然後按而誌之。”</w:t>
        <w:br/>
        <w:br/>
        <w:t>（7）姓。《正字通·口部》：“吟，姓。*唐**嘉州*刺史*吟約*。”</w:t>
        <w:br/>
        <w:br/>
        <w:t>（二）yǐn　《集韻》牛錦切，上寑疑。</w:t>
        <w:br/>
        <w:br/>
        <w:t>〔噤吟〕下巴下垂经常闭不住口的样子。《集韻·𡪢韻》：“吟，噤吟，顉頤皃。”*漢**揚雄*《解嘲》：“*蔡澤*雖噤吟而笑*唐舉*。”*顔師古*注：“噤吟，顉頤之貌。”</w:t>
        <w:br/>
        <w:br/>
        <w:t>（三）jìn　《〈史記〉索隱》拒蔭反。</w:t>
        <w:br/>
        <w:br/>
        <w:t>通“噤”。闭口不言。*清**朱珔*《説文叚借義證》：“吟，叚借為噤。”《説苑·權謀》：“君吁而不吟，所言者*莒*也。”《史記·淮陰侯列傳》：“雖有*舜*、*禹*之智，吟而不言，不如瘖聾之指麾也。”</w:t>
        <w:br/>
      </w:r>
    </w:p>
    <w:p>
      <w:r>
        <w:t>吠##吠</w:t>
        <w:br/>
        <w:br/>
        <w:t>《説文》：“吠，犬鳴也。从犬、口。”</w:t>
        <w:br/>
        <w:br/>
        <w:t>fèi　《廣韻》符廢切，去廢奉。月部。</w:t>
        <w:br/>
        <w:br/>
        <w:t>（1）狗叫。《説文·口部》：“吠，犬鳴也。”《詩·召南·野有死麕》：“舒而脱脱兮，無感我帨兮，無使尨也吠。”《潛夫論·賢難》：“諺曰：一犬吠形，百犬吠聲。”*晋**陶潛*《歸園田居五首》之一：“狗吠深巷中，雞鳴桑樹顛。”*鲁迅*《准风月谈·秋夜纪游》：“我生长农村中，爱听狗子叫，深夜远吠，闻之神怡。”也用以比拟奸邪对正人的诬蔑或陷害。《新唐書·張又新傳》：“*又新*與拾遺*李續*、*劉栖楚*等為（*李）逢吉*搏吠所憎，故有‘八關十六子’之目。”</w:t>
        <w:br/>
        <w:br/>
        <w:t>（2）泛指一般鸟叫蛙鸣。《廣雅·釋詁二》：“吠，鳴也。”*唐**李嶠*《為水潦災異陳情表》：“謬職之謗，或譏於畫虎續貂；敗官之尤，有議於諠盧吠鵲。”*宋**林景熙*《夢中作四首》之三：“*昭陵*玉匣走天涯，*金粟堆*前幾吠鴉。”*宋**林逢子*《鏡香亭》：“緑楊深處兩三家，幾度憑闌聽吠蛙。”</w:t>
        <w:br/>
      </w:r>
    </w:p>
    <w:p>
      <w:r>
        <w:t>吡##吡</w:t>
        <w:br/>
        <w:br/>
        <w:t>（一）bì　《廣韻》毗必切，入質並。</w:t>
        <w:br/>
        <w:br/>
        <w:t>〔吡吡〕鸟叫声。《玉篇·口部》：“吡，鳴吡吡。”《集韻·質韻》：“吡，吡吡，鳥聲。”</w:t>
        <w:br/>
        <w:br/>
        <w:t>（二）bǐ　《廣韻》匹婢切，上紙滂。脂部。</w:t>
        <w:br/>
        <w:br/>
        <w:t>（1）同“諀”。诋毁。《集韻·紙韻》：“諀，或作吡。”《莊子·列禦寇》：“中德也者，有以自好也，而吡其所不為者也。”*郭象*注：“吡，訾也。”*清**方苞*《陳依宣墓誌銘》：“争時者吡其遇，而知德者見為豐。”</w:t>
        <w:br/>
        <w:br/>
        <w:t>（2）通“比”。比较。《墨子·經下》：“異類不吡，説在量。”*高亨*校詮：“吡讀為比，較也。”</w:t>
        <w:br/>
      </w:r>
    </w:p>
    <w:p>
      <w:r>
        <w:t>吢##吢</w:t>
        <w:br/>
        <w:br/>
        <w:t>qìn　《集韻》七鴆切，去沁清。</w:t>
        <w:br/>
        <w:br/>
        <w:t>猫狗呕吐。《玉篇·口部》：“吢，犬吐也。”《篇海類編·身體類·口部》：“吢、吣，二七鴆切，音沁。猫犬吐。”*清**蒲松齡*《日用俗字·飲食章》：“吐酒猶如猫狗吢，好土空把塹坑填。”按：今*山东省**莒南*地区方言犹谓呕吐曰“吢”，音cèn。</w:t>
        <w:br/>
      </w:r>
    </w:p>
    <w:p>
      <w:r>
        <w:t>吣##吣</w:t>
        <w:br/>
        <w:br/>
        <w:t>qìn　《集韻》七鴆切，去沁清。</w:t>
        <w:br/>
        <w:br/>
        <w:t>（1）同“吢”。《玉篇·口部》：“吢，亦作吣。”</w:t>
        <w:br/>
        <w:br/>
        <w:t>（2）谩骂。如：满嘴胡吣。</w:t>
        <w:br/>
      </w:r>
    </w:p>
    <w:p>
      <w:r>
        <w:t>吤##吤</w:t>
        <w:br/>
        <w:br/>
        <w:t>（一）jiè　《集韻》居拜切，去怪見。月部。</w:t>
        <w:br/>
        <w:br/>
        <w:t>喉中哽塞所出声。《集韻·怪韻》：“吤，聲也。”《靈樞經·邪氣臟腑病形》：“*黄帝*曰：‘願聞六腑之病。’*岐伯*答曰：‘胆病者，善太息，口苦，嘔宿汁，心下澹澹，恐人將捕之，嗌中吤吤然數唾。’”</w:t>
        <w:br/>
        <w:br/>
        <w:t>（二）gè　《集韻》居賀切，去箇見。</w:t>
        <w:br/>
        <w:br/>
        <w:t>助词。唱词中的衬字。《西遊補》第十二回：“姐兒半夜裏打被頭，為何郎去你吤勿留留！”</w:t>
        <w:br/>
        <w:br/>
        <w:t>（三）xiè　《龍龕手鑑》胡戒反。</w:t>
        <w:br/>
        <w:br/>
        <w:t>同“齘”。《龍龕手鑑·口部》：“吤，俗。正作齘。切齒怒也。”</w:t>
        <w:br/>
      </w:r>
    </w:p>
    <w:p>
      <w:r>
        <w:t>吥##吥</w:t>
        <w:br/>
        <w:br/>
        <w:t>（一）pōu　《集韻》普溝切，平侯滂。</w:t>
        <w:br/>
        <w:br/>
        <w:t>吸。《玉篇·口部》：“吥，吸吥也。”《集韻·矦韻》：“吥，吸也。”</w:t>
        <w:br/>
        <w:br/>
        <w:t>（二）bù</w:t>
        <w:br/>
        <w:br/>
        <w:t>〔嗊吥〕见“嗊”。</w:t>
        <w:br/>
      </w:r>
    </w:p>
    <w:p>
      <w:r>
        <w:t>否##否</w:t>
        <w:br/>
        <w:br/>
        <w:t>《説文》：“否，不也。从口，从不，不亦聲。”*徐鍇*繫傳：“否者，不可之意見於言也。”*段玉裁*注：“不者，事之不然也；否者，説事之不然也。故音義皆同。”</w:t>
        <w:br/>
        <w:br/>
        <w:t>（一）fǒu　《廣韻》方久切，上有非。之部。</w:t>
        <w:br/>
        <w:br/>
        <w:t>副词。1.表示否定，和肯定词对举时，其谓语常省略。《説文·不部》：“否，不也。”《詩·邶風·匏有苦葉》：“招招舟子，人涉卬否。”*鄭玄*箋：“人皆從之而渡，我獨否。”《論語·雍也》：“予所否者，天厭之。”《管子·大匡》：“*夷吾*將受*魯*之政乎，其否也？”2.用于应对，常独立使用，相当于“不”、“不然”。《孟子·滕文公上》：“*許子*必織布而後衣乎？曰：否，*許子*衣褐。”《戰國策·魏策四》：“否，非若是也。”3.用在疑问句末，构成是非问句。*唐**王維*《雜詩》：“常有江南船，寄書家中否？”*宋**辛棄疾*《永遇樂·京口北固亭懷古》：“憑誰問：*廉頗*老矣，尚能飯否？”*陈毅*《由宣城泛湖东下》：“*李**谢*诗魂今在否？湖光照破万年愁。”</w:t>
        <w:br/>
        <w:br/>
        <w:t>（二）pǐ　《廣韻》並鄙切，上旨並。之部。</w:t>
        <w:br/>
        <w:br/>
        <w:t>（1）闭塞；阻隔不通。《廣雅·釋詁一》：“否，隔也。”《廣韻·旨韻》：“否，塞也。”《易·否》：“否之匪人。”*陸德明*釋文：“否，閉也；塞也。”《漢書·薛宣傳》：“夫人道不通，則陰陽否鬲。”*顔師古*注：“否，閉也。”《水經注·泗水》：“穴有通否，水有盈漏。”*清**鄭觀應*《盛世危言·吏治》：“官司益多，否塞益甚。”</w:t>
        <w:br/>
        <w:br/>
        <w:t>（2）困穷；不顺。如：否极泰来。《左傳·宣公十二年》：“執事順成為臧，逆為否。”《墨子·非儒下》：“窮達賞罰幸否，有極，人之知力不能為焉。”*唐玄宗*《經鄒魯祭孔子而歎之》：“歎鳳嗟身否，傷麟怨道窮。”*严复*《救亡决论》：“而此日之人心世道，真成否极之秋。</w:t>
        <w:br/>
        <w:br/>
        <w:t>（3）恶；低劣。《易·鼎》：“利出否，以從貴也。”*陸德明*釋文：“否，惡也。”《莊子·漁父》：“不擇善否，兩容頰適。”*三國**蜀**諸葛亮*《出師表》：“宫中府中，俱為一體，陟罰臧否，不宜異同。”*清**王夫之*《宋論·仁宗》：“至於既簡在位，或賢或否，則以功而明試之。”</w:t>
        <w:br/>
        <w:br/>
        <w:t>（4）六十四卦之一。卦形为☀，坤下乾上。表示天地不交，上下隔阂，闭塞不通之象。《易·否》：“象曰：天地不交，否。”</w:t>
        <w:br/>
      </w:r>
    </w:p>
    <w:p>
      <w:r>
        <w:t>吧##吧</w:t>
        <w:br/>
        <w:br/>
        <w:t>（一）bā　《廣韻》伯加切，平麻幫。</w:t>
        <w:br/>
        <w:br/>
        <w:t>（1）〔吧呀〕小儿生气争吵。《廣韻·麻韻》：“吧，吧呀，小兒忿争。”</w:t>
        <w:br/>
        <w:br/>
        <w:t>（2）方言。抽（烟）。*周立波*《山乡巨变》上二十：“（*秋丝瓜*）没有否认，只低头吧烟。”</w:t>
        <w:br/>
        <w:br/>
        <w:t>（3）象声词。如：吧塔；吧唧；吧的一声，把树枝折断了。</w:t>
        <w:br/>
        <w:br/>
        <w:t>（二）ba</w:t>
        <w:br/>
        <w:br/>
        <w:t>语气词。1.用在句末，表示商量、推测、请求、命令等。《兒女英雄傳》第五回：“酒涼了，换一换吧！”*叶圣陶*《多收了三五斗》：“还是不要粜的好，我们摇回去放在家里吧！”2.用在句中，表示假设、不敢肯定的语气。常对举，有两难意味。如：走吧，不好；不走吧，也不好。</w:t>
        <w:br/>
        <w:br/>
        <w:t>（三）pā　《廣韻》普巴切，平麻滂。</w:t>
        <w:br/>
        <w:br/>
        <w:t>〔吧呀〕大口貌。《廣韻·麻韻》：“吧，吧呀，大口貌。”《集韻·麻韻》：“吧，大口皃。”</w:t>
        <w:br/>
      </w:r>
    </w:p>
    <w:p>
      <w:r>
        <w:t>吨##吨</w:t>
        <w:br/>
        <w:br/>
        <w:t>（一）tún　《集韻》徒渾切，平魂定。</w:t>
        <w:br/>
        <w:br/>
        <w:t>〔吨吨〕说话不清。《玉篇·口部》：“吨，《字書》云：‘吨吨，不了。’”《集韻·魂韻》：“吨，吨吨，言不明也。”</w:t>
        <w:br/>
        <w:br/>
        <w:t>（二）tǔn　《廣韻》他衮切，上混透。</w:t>
        <w:br/>
        <w:br/>
        <w:t>气相冲。《廣韻·混韻》：“吨，氣相衝也。”</w:t>
        <w:br/>
        <w:br/>
        <w:t>（三）dūn</w:t>
        <w:br/>
        <w:br/>
        <w:t>“噸”的简化字。</w:t>
        <w:br/>
      </w:r>
    </w:p>
    <w:p>
      <w:r>
        <w:t>吩##吩</w:t>
        <w:br/>
        <w:br/>
        <w:t>（一）pèn　《集韻》普悶切。去慁滂。</w:t>
        <w:br/>
        <w:br/>
        <w:t>同“噴”。《集韻·恨韻》：“噴，或作𠴮，亦省（作吩）。”《正字通·口部》：“吩，俗噴字。”</w:t>
        <w:br/>
        <w:br/>
        <w:t>（二）fēn</w:t>
        <w:br/>
        <w:br/>
        <w:t>〔吩咐〕嘱告；指派。《三國演義》第九十五回：“*孔明*將安營之法，一一吩咐與*楊儀*。”*清**孔尚任*《桃花扇·撫兵》：“你聽外邊將士，益發鼓躁，好像要造反的光景。左右聽俺吩咐！”*周立波*《暴风骤雨》第一部十九：“*萧*队长吩咐把所有子弹全收集拢来。”</w:t>
        <w:br/>
      </w:r>
    </w:p>
    <w:p>
      <w:r>
        <w:t>吪##吪</w:t>
        <w:br/>
        <w:br/>
        <w:t>《説文》：“吪，動也。从口，化聲。”</w:t>
        <w:br/>
        <w:br/>
        <w:t>（一）é　《廣韻》五禾切，平戈疑。歌部。</w:t>
        <w:br/>
        <w:br/>
        <w:t>（1）行动。《説文·口部》：“吪，動也。”《詩·王風·兔爰》：“我生之後，逢此百罹。尚寐無吪！”*毛*傳：“吪，動也。”*唐**郤昂*《岐邠涇寧四州八馬坊碑頌》：“如龍如鬼，或寢或吪。”《聊齋志異·巧娘》：“乃挑燈徧翻箱簏，得黑丸，授生，令即吞下，祕屬勿吪，乃出。”</w:t>
        <w:br/>
        <w:br/>
        <w:t>（2）感化，教化。《詩·豳風·破斧》：“*周公*東征，四國是吪。”*毛*傳：“吪，化也。”</w:t>
        <w:br/>
        <w:br/>
        <w:t>（3）同“訛”。错误。也作“譌”。《廣雅·釋詁四》：“吪，言也。”*王念孫*疏證：“吪者，《爾雅》：‘訛，言也。’‘訛’與‘吪’通。”*郝懿行*義疏：“《爾雅》釋文：‘訛，字又作吪，亦作譌。’”*明**袁宏道*《冬日雜興》：“殘帙隨風卷，閒窗盡日哦。膽瓶青剥落，梵唄語殽吪。”</w:t>
        <w:br/>
        <w:br/>
        <w:t>（4）鸾死之称。《禽經》：“鳳靡鸞吪，百鳥瘞之。”*張華*注：“鳳死曰靡，鸞死曰吪。”*明**袁宏道*《過華清宫浴湯泉》：“鳳靡鸞吪易，王圖霸業輕。”*清**全祖望*《沈隱傳》：“嗟嗟鳳兮，鎩羽旁皇。胡然靡吪？昊天不藏。”*康有为*《将去日本示从亡诸子》：“凤靡鸾吪历几时？茫茫大地欲何之？”</w:t>
        <w:br/>
        <w:br/>
        <w:t>（5）同“哦”。歌唱。*宋**謝逸*《玉樓春》：“嬌吪道字歌聲軟，醉後微渦回笑靨。”*明**袁宏道*《竹枝詞十二首》之十一：“*楚*妃不解調*吴*肉，硬字乾音信口吪。”</w:t>
        <w:br/>
        <w:br/>
        <w:t>（二）huā　《集韻》呼瓜切，平麻曉。</w:t>
        <w:br/>
        <w:br/>
        <w:t>口开。《集韻·麻韻》：“吪，口開。”</w:t>
        <w:br/>
      </w:r>
    </w:p>
    <w:p>
      <w:r>
        <w:t>含##含</w:t>
        <w:br/>
        <w:br/>
        <w:t>《説文》：“含，嗛也。从口，今聲。”</w:t>
        <w:br/>
        <w:br/>
        <w:t>（一）hán　《廣韻》胡男切，平覃匣。侵部。</w:t>
        <w:br/>
        <w:br/>
        <w:t>（1）东西放在口里，不咽下也不吐出。《説文·口部》：“含，嗛也。”《釋名·釋飲食》：“含，合也，合口亭之也。”《韓非子·備内》：“醫善吮人之傷，含人之血，非骨肉之親也，利所加也。”《史記·三代世表》：“有燕銜卵墮之，*契*母得，故含之，誤吞之，即生*契*。”*宋**蘇軾*《格物麤談·飲饌》：“食韭口臭，含沙糖解之。”*老舍*《骆驼祥子》四：“呷了口汤，觉得恶心，在口中含了半天，勉强的咽下去。”</w:t>
        <w:br/>
        <w:br/>
        <w:t>（2）包容；宽容。《洪武正韻·覃韻》：“含，容也。”《易·坤》：“含萬物而化光。”《三國志·魏志·華佗傳》：“*荀彧*請曰：‘佗術實工，人命所縣，宜含宥之。’”*唐**杜甫*《絶句四首》之三：“窗含西嶺千秋雪，門泊東吴萬里船。”</w:t>
        <w:br/>
        <w:br/>
        <w:t>（3）藏在里面；包含。《洪武正韻·覃韻》：“含，包也。”*戰國**宋玉*《登徒子好色賦》：“華色含光，體美容冶。”*宋**文天祥*《正氣歌》：“皇路當清夷，含和吐明庭。”*鲁迅*《准风月谈·“抄靶子”》：“‘寿头码子’……究竟还是隐语，含有宁‘雅’而不‘达’的高谊。”</w:t>
        <w:br/>
        <w:br/>
        <w:t>（4）包含未露。如：含苞待放。《管子·宙合》：“故愁其治言，含愁而藏之也。”《文選·江淹〈從冠軍建平王登廬山香爐峯〉》：“藉蘭素多意，臨風默含情。”*李善*注：“含情，情未申也。”*唐**杜甫*《後出塞五首》之一：“少年别有贈，含笑看*吴*鈎。”</w:t>
        <w:br/>
        <w:br/>
        <w:t>（5）忍受。《左傳·宣公十五年》：“國君含垢，天之道也。君其待之！”*杜預*注：“忍垢恥。”《人物志·釋争》：“君子知屈之不可以為伸，故含辱而不辭。”*南朝**梁簡文帝*《擬古詩》：“憶人不忍語，含恨獨吞聲。”</w:t>
        <w:br/>
        <w:br/>
        <w:t>（6）宽。《廣雅·釋詁三》：“含，寬也。”*王念孫*疏證：“《坤·彖傳》云：‘含弘光大。’是含為寬也。”</w:t>
        <w:br/>
        <w:br/>
        <w:t>（7）姓。《萬姓統譜·覃韻》：“含，見《姓苑》。”</w:t>
        <w:br/>
        <w:br/>
        <w:t>（二）hàn　《廣韻》胡紺切，去勘匣。侵部。</w:t>
        <w:br/>
        <w:br/>
        <w:t>古代放在死者口里的珠、玉等物品。后作“琀”。《廣韻·勘韻》：“琀，送死口中玉。亦作含。”《周禮·天官·玉府》：“大喪，共含玉。”《公羊傳·文公五年》：“含者何，口實也。”*何休*注：“緣生以事死，不忍虚其口。天子以珠，諸侯以玉，大夫以碧，士以貝，*春秋*之制也。”*唐**劉肅*《大唐新語·舉賢》：“家無餘財，無珠玉以為含。”也指往死者口里放琀。《左傳·襄公十九年》：“二月甲寅，（*荀偃*）卒，而視，不可含。”*唐**韋絢*《劉賓客嘉話録》：“始殮商胡時，自以夜光含之，人莫知之也。”</w:t>
        <w:br/>
      </w:r>
    </w:p>
    <w:p>
      <w:r>
        <w:t>听##听</w:t>
        <w:br/>
        <w:br/>
        <w:t>《説文》：“听，笑皃。从口，斤聲。”</w:t>
        <w:br/>
        <w:br/>
        <w:t>（一）yǐn　《廣韻》宜引切，上軫疑。又牛謹切。諄部。</w:t>
        <w:br/>
        <w:br/>
        <w:t>（1）笑貌。《説文·口部》：“听，笑皃。”《史記·司馬相如列傳》：“*無是公*听然而笑。”*裴駰*集解引*郭璞*曰：“听，笑貌也。”*唐**劉禹錫*《説驥》：“覩之周體，咍然視，听然笑，既而抃隨之。”*清**王士禛*《㟙華二山下作》：“麥已登場蠶不眠，田家即事足听然。”</w:t>
        <w:br/>
        <w:br/>
        <w:t>（2）口大貌。《廣韻·軫韻》：“听，口大皃。”《集韻·準韻》：“大口謂之听。”</w:t>
        <w:br/>
        <w:br/>
        <w:t>（3）仰鼻。《玉篇·口部》：“听，仰鼻。”</w:t>
        <w:br/>
        <w:br/>
        <w:t>（二）yí　㊀《集韻》魚其切，平之疑。</w:t>
        <w:br/>
        <w:br/>
        <w:t>〔听嗞〕口开貌。《集韻·之韻》：“听，听嗞，口開皃。”</w:t>
        <w:br/>
        <w:br/>
        <w:t>㊁《集韻》魚衣切，平微疑。</w:t>
        <w:br/>
        <w:br/>
        <w:t>〔听嗞〕也作“𠲻嗞”。媿貌。《集韻·微韻》：“𠲻，𠲻嗞，媿皃。或省（作听）。”</w:t>
        <w:br/>
        <w:br/>
        <w:t>（三）tīng</w:t>
        <w:br/>
        <w:br/>
        <w:t>同“聽”。《正字通·口部》：“听，俗借為聽字省文。”按：今为“聽”的简化字。</w:t>
        <w:br/>
      </w:r>
    </w:p>
    <w:p>
      <w:r>
        <w:t>吭##吭</w:t>
        <w:br/>
        <w:br/>
        <w:t>（一）háng　《廣韻》胡郎切，平唐匣。又下浪切。</w:t>
        <w:br/>
        <w:br/>
        <w:t>鸟的喉咙。也泛指喉咙。如：引吭高歌。《玉篇·口部》：“吭，鳥嚨也。”*晋**左思*《蜀都賦》：“晨鳬旦至，候雁銜蘆……雲飛水宿，哢吭清渠。”*唐**柳宗元*《上門下李夷簡相公陳情書》：“仰首伸吭，張目而視。”*清**譚嗣同*《仁學一》：“俗間婦女，昧於理道，奉腐儒古老之謬説為天經地義，偶一失足……或羞憤斷吭以死。”</w:t>
        <w:br/>
        <w:br/>
        <w:t>（二）hàng　《廣韻》胡朗切，上蕩匣。</w:t>
        <w:br/>
        <w:br/>
        <w:t>（1）嗓音。《廣韻·蕩韻》：“吭，聲也。”*明**夏完淳*《夜亭度雁賦》：“爾其哀翼連翩，商吭清切。”*苏曼殊*《天涯红泪记》第二章：“茑吭一发，生已泪盈其睫。”</w:t>
        <w:br/>
        <w:br/>
        <w:t>（2）吞。《洪武正韻·漾韻》：“吭，吞也。”</w:t>
        <w:br/>
        <w:br/>
        <w:t>（三）kēng</w:t>
        <w:br/>
        <w:br/>
        <w:t>出声。*柳青*《创业史》第一部题叙：“老汉经常是一声不吭地干活。”*冯志*《敌后武工队》第二十五章：“你使尽了刑法，他连大气都不吭。”</w:t>
        <w:br/>
      </w:r>
    </w:p>
    <w:p>
      <w:r>
        <w:t>吮##吮</w:t>
        <w:br/>
        <w:br/>
        <w:t>《説文》：“吮，欶也。从口，允聲。”</w:t>
        <w:br/>
        <w:br/>
        <w:t>shǔn　《廣韻》食尹切，上準船。又徂兗切。諄部。</w:t>
        <w:br/>
        <w:br/>
        <w:t>用口含吸。如：吮奶；吮血。《説文·口部》：“吮，欶（嗍suō）也。”《韓非子·備内》：“醫善吮人之傷，含人之血。”《白虎通·號》：“衣皮毛，飲泉液，吮露英。”*唐**錢起*《江行無題一百首》之二十一：“詩癖非吾病，何妨吮短毫？”*萧红*《桥》：“*小良子*吃杏，把杏核使嘴和牙齿相撞着，撞得发响，并且他很久很久的吮着这杏核。”</w:t>
        <w:br/>
      </w:r>
    </w:p>
    <w:p>
      <w:r>
        <w:t>启##启</w:t>
        <w:br/>
        <w:br/>
        <w:t>《説文》：“启，開也。从户，从口。”*段玉裁*注：“此字不入《户部》者，以口户為開户也。”</w:t>
        <w:br/>
        <w:br/>
        <w:t>qǐ　《廣韻》康禮切，上薺溪。支部。</w:t>
        <w:br/>
        <w:br/>
        <w:t>（1）开。后作“啟”。《説文·口部》：“启，開也。”*段玉裁*注：“後人用啟字，訓開，乃廢启不行矣。”《左傳·宣公十二年》：“篳路襤褸，以啟山林。”《方言》卷三引作“启”。</w:t>
        <w:br/>
        <w:br/>
        <w:t>（2）“啓”的简化字。</w:t>
        <w:br/>
      </w:r>
    </w:p>
    <w:p>
      <w:r>
        <w:t>吰##吰</w:t>
        <w:br/>
        <w:br/>
        <w:t>hóng　《廣韻》户萌切，平耕匣。</w:t>
        <w:br/>
        <w:br/>
        <w:t>（1）〔噌吰〕见“噌”。</w:t>
        <w:br/>
        <w:br/>
        <w:t>（2）同“宏”。《文選·司馬相如〈難蜀父老〉》：“必將崇論吰議，創業垂統，為萬世規。”*李善*注引*鄧展*（子）曰：“（*張揖*）《字詁》云：‘吰，今宏字。’”</w:t>
        <w:br/>
      </w:r>
    </w:p>
    <w:p>
      <w:r>
        <w:t>吱##吱</w:t>
        <w:br/>
        <w:br/>
        <w:t>（一）zhī　《集韻》章移切，平支章。</w:t>
        <w:br/>
        <w:br/>
        <w:t>（1）象声词。《集韻·支韻》：“吱，吱吱，聲也。”《水滸傳》第三回：“你也須認的洒家！却恁地叫甚麽人在間壁吱吱的哭，攪俺弟兄們吃酒？”*明**湯顯祖*《牡丹亭·聞喜》：“人語鬧吱嗻。聽風聲，似是女孩兒關節。”《紅樓夢》第二十六回：“忽聽吱嘍嘍一聲，院門開處，不知是那一個出來。”</w:t>
        <w:br/>
        <w:br/>
        <w:t>（2）发出（声音）。*周立波*《暴风骤雨》第一部一：“*老孙头*看看四围，却不吱声。”《高玉宝》第八章：“小朋友们围在*周*老师身边，见老师越说越气，都瞪着小眼睛，一声不吱地站在那里。”</w:t>
        <w:br/>
        <w:br/>
        <w:t>（二）zī</w:t>
        <w:br/>
        <w:br/>
        <w:t>象声词。多形容小动物的叫声。如：老鼠吱吱地叫。</w:t>
        <w:br/>
        <w:br/>
        <w:t>（三）qì　《廣韻》去智切，去寘溪。</w:t>
        <w:br/>
        <w:br/>
        <w:t>走路喘息貌。《廣韻·寘韻》：“吱，行喘息皃。”</w:t>
        <w:br/>
      </w:r>
    </w:p>
    <w:p>
      <w:r>
        <w:t>吲##吲</w:t>
        <w:br/>
        <w:br/>
        <w:t>（一）shěn　《集韻》矢忍切，上軫書。</w:t>
        <w:br/>
        <w:br/>
        <w:t>同“哂”。嗤笑。《集韻·軫韻》：“弞，《説文》：‘笑不壞顔曰弞。’或作哂、吲。”《晋書·苻堅載記下附王猛》：“*魏祖*以*文和*為公，貽笑*孫后*；*千秋*一言致相，*匈奴*吲之。”或用以比拟虫鸟鸣叫。*南朝**梁宣帝*《遊七山寺賦》：“秋蟬吲于南壠，塞鳥吟于北庭。”</w:t>
        <w:br/>
        <w:br/>
        <w:t>（二）yǐn</w:t>
        <w:br/>
        <w:br/>
        <w:t>〔吲哚〕有机化合物indole的音译。无色或淡黄色片状晶体，露于空气中变红色。少量存在于煤焦油及腐败的蛋白质中。供制香料、染料和药物。</w:t>
        <w:br/>
      </w:r>
    </w:p>
    <w:p>
      <w:r>
        <w:t>吳##吳</w:t>
        <w:br/>
        <w:br/>
        <w:t>同“吴”。按：此为“吴”的旧字形。</w:t>
        <w:br/>
      </w:r>
    </w:p>
    <w:p>
      <w:r>
        <w:t>吴##吴</w:t>
        <w:br/>
        <w:br/>
        <w:t>《説文》：“吴（旧字形作‘吳’），姓也，亦郡也。一曰吴，大言也。从夨、口。𡗾，古文如此。”*段玉裁*注：“大言非正理也，故从夨、口。”</w:t>
        <w:br/>
        <w:br/>
        <w:t>（一）wú　《廣韻》五乎切，平模疑。魚部。</w:t>
        <w:br/>
        <w:br/>
        <w:t>（1）大声说话。《説文·夨部》：“吴，大言也。”*段玉裁*注：“大言即謂譁也。”《詩·周頌·絲衣》：“不吴不敖，胡考之休。”*毛*傳：“吴，譁也。”又《魯頌·泮水》：“烝烝皇皇，不吴不揚。”*鄭玄*箋：“吴，譁也。”*陸德明*釋文：“吴，*鄭*如字，讙也。”</w:t>
        <w:br/>
        <w:br/>
        <w:t>（2）大。《方言》卷十三：“吴，大也。”*清**段玉裁*《説文解字注·夨部》：“（吴）引伸之為凡大之稱。”《楚辭·九章·涉江》：“乘舲船余上*沅*兮，齊*吴*榜以擊汰。”*王逸*注：“士卒齊舉大櫂而擊水波。”</w:t>
        <w:br/>
        <w:br/>
        <w:t>（3）本。《廣雅·釋詁三》：“吴，本也。”</w:t>
        <w:br/>
        <w:br/>
        <w:t>（4）古国名。1.*周代**姬*姓国，也称*勾吴*、*攻吴*。始祖为*周太王*的儿子*太伯*、*仲雍*，居*梅里*（今*江苏省**无锡市**锡山区*东南），传至*诸樊*，迁都于*吴*（今*江苏省**苏州市*）。*春秋*后期，国渐强，拥有今*江苏*大部和*安徽*、*浙江*的一部分。公元前506年*吴*王*阖闾*曾一度攻破*楚国*。后*夫差*又战胜*越国*，北上与*晋*争霸。公元前473年为*越*所灭。《左傳·宣公八年》：“*楚*為衆*舒*叛故，伐*舒*、*蓼*，滅之。*楚子*疆之，及*滑*汭。盟*吴*、*越*而還。”*杜預*注：“*吴國*，今*吴郡*。”2.*三国*时期三国之一。公元222年，*孙权*在*建业*（今*南京*）称*吴王*，229年称帝，占有今*长江*中下游、*浙江*、*福建*和两*广*部分地区。共历四帝，280年为*晋*所灭。3.*隋**大业*十一年，*李子通*建国于*江都*，国号*吴*。在位七年，为*唐*所灭。4.*隋*末*杜伏威*封*吴王*，攻败*李子通*，尽取其江西地，据*历阳*建国称*吴*，后为*唐*所灭。5.*五代*时十国之一。公元902年，*杨行密*以*唐淮南*节度使受封为*吴王*，据有今*江苏*、*安徽*、*江西*和*湖北*等省的部分地区。937年为*南唐*所灭。</w:t>
        <w:br/>
        <w:br/>
        <w:t>（5）地名，泛指我国东南一带地方。《世説新語·言語》：“臣猶*吴*牛，見月而喘。”*劉峻*注：“今之水牛，唯生*江**淮*間，故謂之*吴*牛也。”《晋書·樂志下》：“*吴*歌雜曲，並出*江*南。”</w:t>
        <w:br/>
        <w:br/>
        <w:t>（6）*江苏省*的别称。</w:t>
        <w:br/>
        <w:br/>
        <w:t>（7）姓。《姓解·口部》：“吴，*周太伯*始封於*吴*，因以命氏姓。起自*季扎*，史有*吴芮*，封*衡山王*。後有*吴起**吴廣*。*後漢*二十八將，有*吴漢*，又有*吴祐*。*魏*有*吴質*，*晋**吴猛*、*吴隱之*，《南史》*吴明徹*，*唐*有史臣*吴兢*，又*吴通玄*、*通微*。”</w:t>
        <w:br/>
        <w:br/>
        <w:t>（二）yú　《集韻》元俱切，平虞疑。</w:t>
        <w:br/>
        <w:br/>
        <w:t>通“虞”。“吴人”，虞人，古代掌管山泽的官员。《石鼓文·吴人》：“吴人𢠴亟。”*郭沫若*考释：“吴人即虞人，蓋山虞、澤虞之類。”</w:t>
        <w:br/>
        <w:br/>
        <w:t>（三）tūn　《改併四聲篇海》引《俗字背篇》吐根切。</w:t>
        <w:br/>
        <w:br/>
        <w:t>同“吞”。《改併四聲篇海·口部》引《俗字背篇》：“吴，咽也。”</w:t>
        <w:br/>
      </w:r>
    </w:p>
    <w:p>
      <w:r>
        <w:t>吵##吵</w:t>
        <w:br/>
        <w:br/>
        <w:t>（一）miǎo　《廣韻》亡沼切（《集韻》弭沼切），上小明。</w:t>
        <w:br/>
        <w:br/>
        <w:t>雉鸣。《玉篇·口部》：“吵，雉鳴。”《廣韻·小韻》：“吵，雉聲。”</w:t>
        <w:br/>
        <w:br/>
        <w:t>（二）chǎo　《廣韻》初爪切，上巧初。</w:t>
        <w:br/>
        <w:br/>
        <w:t>喧哗，吵闹。《廣韻·巧韻》：“吵，聲也。”《董永變文》：“人生在世審思量，暫時吵鬧有何妨。”《儒林外史》第二十八回：“正説着，只見那*辛*先生、*金*先生和一個道士，又有一個人，一齊來吵房。”*李劼人*《大波》第二部第五章：“莫吵，莫吵，你又不是怀身大肚的少娘，顿一下算个啥。”</w:t>
        <w:br/>
        <w:br/>
        <w:t>（三）chāo　《集韻》初交切，平肴初。</w:t>
        <w:br/>
        <w:br/>
        <w:t>古人名用字。《集韻·爻韻》：“吵，（義）闕。*宋*大夫*吵*。”</w:t>
        <w:br/>
        <w:br/>
        <w:t>（四）chào　《集韻》楚教切，去效初。</w:t>
        <w:br/>
        <w:br/>
        <w:t>同“訬”。轻。《集韻·效韻》：“訬，輕也。或从口。”</w:t>
        <w:br/>
        <w:br/>
        <w:br/>
        <w:br/>
        <w:br/>
        <w:br/>
        <w:br/>
        <w:br/>
        <w:t>吶</w:t>
        <w:tab/>
        <w:t>@@@LINK=呐\n</w:t>
        <w:br/>
      </w:r>
    </w:p>
    <w:p>
      <w:r>
        <w:t>吷##吷</w:t>
        <w:br/>
        <w:br/>
        <w:t>（一）xuè　㊀《廣韻》許劣切，入薛曉。月部。</w:t>
        <w:br/>
        <w:br/>
        <w:t>以口吹物发出的小声。《莊子·則陽》：“夫吹筦也，猶有嗃也；吹劍首者，吷而已矣。”*陸德明*釋文引*司馬彪*曰：“吷，吷然如風過。”*唐**韓愈*《讀皇甫湜公安園池詩書其後二首》之一：“*晋*人目二子，其猶吹一吷。”*宋**蘇軾*《好事近》：“莫問世間何事，與劍頭微吷。”*清**張若需*《望毉巫閭山》：“兹山閲歷萬萬古，劍首一吷歸鴻濛。”</w:t>
        <w:br/>
        <w:br/>
        <w:t>㊁《集韻》呼決切，入屑曉。</w:t>
        <w:br/>
        <w:br/>
        <w:t>同“決”。疾貌。《集韻·屑韻》：“決，疾皃。或作吷。”</w:t>
        <w:br/>
        <w:br/>
        <w:t>（二）chuò　《集韻》姝悦切，入薛昌。月部。</w:t>
        <w:br/>
        <w:br/>
        <w:t>同“啜”。饮；喝。《説文·㱃部》：“歠，或从口，从夬。”《集韻·薛韻》：“歠，或作吷，通作啜。”</w:t>
        <w:br/>
        <w:br/>
        <w:t>（三）jué　《集韻》古穴切，入屑見。</w:t>
        <w:br/>
        <w:br/>
        <w:t>（1）鸟叫声。《集韻·屑韻》：“吷，鳥聲。”</w:t>
        <w:br/>
        <w:br/>
        <w:t>（2）方言。骂。《中国歌谣资料》第二册上：“放牛娃儿好遭孽，出门离不得马桑叶。割起回去牛不吃，又挨打来又挨吷。”</w:t>
        <w:br/>
      </w:r>
    </w:p>
    <w:p>
      <w:r>
        <w:t>吸##吸</w:t>
        <w:br/>
        <w:br/>
        <w:t>《説文》：“吸，内息也。从口，及聲。”</w:t>
        <w:br/>
        <w:br/>
        <w:t>xī　《廣韻》許及切，入緝曉。緝部。</w:t>
        <w:br/>
        <w:br/>
        <w:t>（1）吸气入内。如：呼吸；吸气。《説文·口部》：“吸，内息也。”*段玉裁*注：“内息，納其息也。”《正字通·口部》：“氣入為吸。”《莊子·逍遥游》：“吸風飲露。”《淮南子·兵畧》：“眯不給撫，呼不給吸。”*唐**白居易*《題海圖屏風》：“白濤與黑浪，呼吸繞咽喉。”*老舍*《骆驼祥子》十五：“*冯*先生直吸气，不愿负这个责任。”</w:t>
        <w:br/>
        <w:br/>
        <w:t>（2）饮。《廣雅·釋詁四》：“吸，飲也。”《楚辭·九章·悲回風》：“吸湛露之浮凉兮，漱凝霜之雰雰。”*宋**陸游*《醉歌》：“方我吸酒時，江山入胸中。”*鲁迅*《书信·致曹靖华（一九三六年一月五日）》：“内地穷了，洋人无血可吸，似乎也不甚兴高采烈。”</w:t>
        <w:br/>
        <w:br/>
        <w:t>（3）引；吸引。如：吸铁石；虹吸管。《玉篇·口部》：“吸，引也。”*殷夫*《监房的一夜》：“他滔滔地述说着他的故事，很动人的把五个人甚至连对炕人的注意都吸了去。”</w:t>
        <w:br/>
        <w:br/>
        <w:t>（4）吸取；摄取。《太玄·玄圖》：“邪謨高吸。”*范望*注：“吸，取也。”*唐**張九齡*《登南岳事畢謁司馬道士》：“吸精反自然，鍊藥求不死。”</w:t>
        <w:br/>
        <w:br/>
        <w:t>（5）象声词。《西遊記》第二十一回：“*行者*吸吸的笑道：‘獃子，不要亂嚷。’”*张天翼*《菩萨的威力》：“接着就听见拖长的一声‘吸！一’”</w:t>
        <w:br/>
      </w:r>
    </w:p>
    <w:p>
      <w:r>
        <w:t>吹##吹</w:t>
        <w:br/>
        <w:br/>
        <w:t>《説文》：“吹，嘘也。从口，从欠。”*段玉裁*注：“口欠則气出。”</w:t>
        <w:br/>
        <w:br/>
        <w:t>（一）chuī　《廣韻》昌垂切，平支昌。歌部。</w:t>
        <w:br/>
        <w:br/>
        <w:t>（1）撮起嘴唇急促地吐出气流。《説文·口部》：“吹，嘘也。”*唐**慧琳*《一切經音義》卷五十四引《聲類》曰：“出氣急曰吹，緩曰嘘。”《老子》第二十九章：“夫物或行或隨，或歔或吹。”《韓非子·大體》：“不吹毛而求小疵。”《新唐書·傅弈傳》：“懲沸羹者吹冷齏。”*清**魏源*《默觚下·治篇四》：“或吹火而然，或吹火而滅，所以吹者異也。”</w:t>
        <w:br/>
        <w:br/>
        <w:t>（2）空气流动触拂物体。《詩·鄭風·蘀兮》：“蘀兮蘀兮，風其吹女。”*唐**白居易*《長恨歌》：“風吹仙袂飄飄舉，猶似霓裳羽衣舞。”*毛泽东*《水调歌头·游泳》：“不管风吹浪打，胜似闲庭信步。”</w:t>
        <w:br/>
        <w:br/>
        <w:t>（3）吹奏。如：吹笙；吹笛子。《釋名·釋樂器》：“竹曰吹。吹，推也，以氣推發其聲也。”《詩·小雅·何人斯》：“伯氏吹壎，仲氏吹篪。”*漢**曹操*《短歌行》：“我有嘉賓，鼓瑟吹笙。”*唐**李白*《與史郎中欽聽黄鶴樓上吹笛》：“*黄鶴樓*中吹玉笛，*江城*五月《落梅花》。”</w:t>
        <w:br/>
        <w:br/>
        <w:t>（4）帮助。《方言》卷十二：“吹、扇，助也。”*郭璞*注：“吹、嘘、扇、拂，相佐助也。”</w:t>
        <w:br/>
        <w:br/>
        <w:t>（5）散发；散播。*北周**庾信*《哀江南賦》：“豺牙密厲，虺毒潛吹。”*唐**李賀*《帝子歌》：“山頭老桂吹古香，雌龍怨吟寒水光。”</w:t>
        <w:br/>
        <w:br/>
        <w:t>（6）催；推动。*宋**王安石*《呈柳子玉同年》：“水底舊波吹歲换，柳梢新葉卷春回。”*明**周致堯*《西津夜泊》：“卧聽海潮吹地轉，起看江月向人低。”</w:t>
        <w:br/>
        <w:br/>
        <w:t>（7）夸口。源于“吹法螺”，本喻佛说法如吹螺而号令三军。后用来比喻说大话。简称“吹”。*茅盾*《虹》八：“（*梅*女士）心里料准了*秋敏*女士一定又有一番好吹。”</w:t>
        <w:br/>
        <w:br/>
        <w:t>（8）传到。《紅樓夢》第三十四回：“倘或吹到老爺耳朵裏……終是要吃虧的。”</w:t>
        <w:br/>
        <w:br/>
        <w:t>（9）（交情）破裂；（事情）不成功。*老舍*《骆驼祥子》一：“一百块，少一分咱们吹！”*赵树理*《登记》：“咱们这算吹了吧？”</w:t>
        <w:br/>
        <w:br/>
        <w:t>（10）燃。《文選·木華〈海賦〉》：“熺炭重燔，吹烱九泉。”*李善*注：“吹，猶然也。”</w:t>
        <w:br/>
        <w:br/>
        <w:t>⑪*粤*方言。吸（鸦片烟）。*清**洪秀全*《戒吸鴉片詔》：“吹去吹來吹不飽。”</w:t>
        <w:br/>
        <w:br/>
        <w:t>⑫姓。《萬姓統譜·支韻》：“吹，見《姓苑》。”</w:t>
        <w:br/>
        <w:br/>
        <w:t>（二）chuì　《廣韻》尺偽切，去寘昌。歌部。</w:t>
        <w:br/>
        <w:br/>
        <w:t>（1）吹奏乐曲的活动；也指乐曲。《禮記·月令》：“上丁，命樂正入學習吹。”*唐**白居易*《兩朱閣》：“花落黄昏悄悄時，不聞歌吹聞鐘磬。”</w:t>
        <w:br/>
        <w:br/>
        <w:t>（2）风。*唐**李嶠*《和杜學士旅次淮口阻風》：“夕吹生寒浦，清*淮*上暝潮。”《太平廣記》卷四百三十六引《洽聞記》：“*于闐國*有小鹿，角細而長，與駝交，生子曰風脚駝。日行七百里，其疾如吹。”</w:t>
        <w:br/>
      </w:r>
    </w:p>
    <w:p>
      <w:r>
        <w:t>吺##吺</w:t>
        <w:br/>
        <w:br/>
        <w:t>《説文》：“吺，讘吺，多言也。从口，投省聲。”</w:t>
        <w:br/>
        <w:br/>
        <w:t>（一）dōu　《廣韻》當侯切，平侯端。侯部。</w:t>
        <w:br/>
        <w:br/>
        <w:t>（1）〔讘吺〕也作“吺哆”。啰唆。《説文·口部》：“吺，讘吺，多言也。”《張義潮變文》：“莫怪小男女吺哆語，童謡謌出在小厮兒。”*清**王闓運*《衡陽縣志序》：“前志讘吺，今乃直詞。”</w:t>
        <w:br/>
        <w:br/>
        <w:t>（2）轻出言貌。《廣韻·侯韻》：“吺，輕出言皃。”</w:t>
        <w:br/>
        <w:br/>
        <w:t>（二）rú　《集韻》汝朱切，平虞日。</w:t>
        <w:br/>
        <w:br/>
        <w:t>〔囁吺〕即“囁嚅”。说话吞吞吐吐的样子。《集韻·虞韻》：“嚅，囁嚅，言也。或作吺。”</w:t>
        <w:br/>
      </w:r>
    </w:p>
    <w:p>
      <w:r>
        <w:t>吻##吻</w:t>
        <w:br/>
        <w:br/>
        <w:t>《説文》：“吻，口邊也。从口，勿聲。𦝮，吻或从肉，从昬。”</w:t>
        <w:br/>
        <w:br/>
        <w:t>wěn　《廣韻》武粉切，上吻微。諄部。</w:t>
        <w:br/>
        <w:br/>
        <w:t>（1）嘴唇。《説文·口部》：“吻，口邊也。”《周禮·考工記·梓人》：“鋭喙決吻。”*鄭玄*注：“吻，口腃也。”*晋**左思*《嬌女詩》：“濃朱衍丹唇，黄吻爛漫赤。”《太平廣記》卷四百三十引《傳奇》：“（*馬）拯*細窺僧吻，猶帶殷血。”又低等动物的口器或头端突出的部分都叫吻，如原生动物、纽虫或环虫、壁虱、蛾、蝶等都有吻。哺乳动物鼻部或口器延长部分也叫吻，如象鼻有长吻，猪、貘有短吻。</w:t>
        <w:br/>
        <w:br/>
        <w:t>（2）用嘴唇去接触人或物以表示爱的感情。*老舍*《骆驼祥子》四：“*祥子*想爬下去吻一吻那个灰臭的地，可爱的地，生长洋钱的地！”</w:t>
        <w:br/>
        <w:br/>
        <w:t>，嘴唇。《集韻·之韻》：“㖇，吻也。”</w:t>
        <w:br/>
      </w:r>
    </w:p>
    <w:p>
      <w:r>
        <w:t>吼##吼</w:t>
        <w:br/>
        <w:br/>
        <w:t>hǒu　《廣韻》呼后切，上厚曉。又呼漏切。</w:t>
        <w:br/>
        <w:br/>
        <w:t>（1）人因愤怒或情绪激动而大声呼喊。《集韻·𠪋韻》：“吼，厚怒聲。”又《𠊱韻》：“吼，厚怒也。”《後漢書·鄧禹傳附鄧訓》：“至聞*訓*卒，莫不吼號。”*王达强*《狱中题壁诗》：“我三歌兮歌声吼，怒掷头颅报国仇。”*王进喜*《大庆战歌》：“石油工人一声吼，地球也要抖三抖。”</w:t>
        <w:br/>
        <w:br/>
        <w:t>（2）兽类大声鸣叫。《玉篇·口部》：“吼，牛鳴也。”《後漢書·循吏傳·童恢》：“一虎低頭閉目，狀如震懼，即時殺之。其一視*恢*鳴吼，踴躍自奮。”*唐**杜甫*《復陰》：“江濤籬岸黄沙走，雲雪埋山蒼兕吼。”《三國演義》第四十二回：“病體樵夫，難聽虎豹之吼。”*周立波*《暴风骤雨》第二部二十四：“牛马欢蹦乱跳、嘶鸣、吼叫，闹成一片。”又泛指自然界发出的巨大声响。*唐**李賀*《贈陳商》：“天眼何時開，古劍庸一吼。”*宋**陸游*《霜風》：“十月霜風吼屋邊，布裘未辦一銖綿。”*清**魏源*《盤山紀游》：“干霄千石奮，噴雪萬泉吼。”</w:t>
        <w:br/>
        <w:br/>
        <w:t>（3）虹的俗名之一。*明**李翊*《俗呼小録》：“虹謂之吼。”</w:t>
        <w:br/>
        <w:br/>
        <w:t>（4）传说中的一种形状像兔的怪兽名。*清**阮葵生*《茶餘客話》卷二十：“*明**弘治*己未六月，西番貢獅一，又畜二小獸，名曰吼，形類兔，兩耳尖小，長尺餘。獅作威時，牽吼視之，獅畏伏，蓋吼溺著體即腐也。吼猖獗，又畏雄鴻，引吭高鳴，吼亦畏伏。”</w:t>
        <w:br/>
        <w:br/>
        <w:t>（5）方言。呼唤（人）。《秧歌剧选·华纯〈大家好〉》：“*意马*，吼你大大去。”又：“你就说我吼他有事哩！”*马烽*、*西戎*《吕梁英雄传》第六十七回：“（伪村警）吓得大叫一声，跑回去就吼人。一时伪人员们都爬起来，披上衣服跑到门外。”</w:t>
        <w:br/>
      </w:r>
    </w:p>
    <w:p>
      <w:r>
        <w:t>吽##吽</w:t>
        <w:br/>
        <w:br/>
        <w:t>（一）óu　《集韻》魚侯切，平侯疑。</w:t>
        <w:br/>
        <w:br/>
        <w:t>〔吽牙〕也作“吽呀”。狗争斗声。《漢書·東方朔傳》：“狋吽牙者，兩犬争也。”*宋**梅堯臣*等《冬夕會飲聯句》：“吽呀聞争犬，哮吼猒啼𩦺。”</w:t>
        <w:br/>
        <w:br/>
        <w:t>（二）hōng　《字彙補》曉東切。</w:t>
        <w:br/>
        <w:br/>
        <w:t>佛教“六字真言”之一。*唐**慧琳*《一切經音義》卷十：“吽，梵文真言句也。”*五代**陳守中*《大覺寺僧文偃碑》：“因有僧問*雪峯*曰：‘如何是觸目不見道，運足焉知路？’*雪峯*曰：‘吽。’”*元**張昱*《輦下曲》：“守内番僧日念吽，御𢊍酒肉按時供。”《西遊記》第七回：“（*如来*）袖中衹取出一張帖子，上有六個金字：唵、嘛、呢、叭、𠺗、吽。”</w:t>
        <w:br/>
        <w:br/>
        <w:t>（三）hǒu　《廣韻》呼厚切，上厚曉。</w:t>
        <w:br/>
        <w:br/>
        <w:t>同“吼”。牛鸣。*唐**玄應*《一切經音義》卷十一引《聲類》：“吽，嘷也。”《廣韻·厚韻》：“吼，牛鳴。吽，上同。”</w:t>
        <w:br/>
      </w:r>
    </w:p>
    <w:p>
      <w:r>
        <w:t>吾##吾</w:t>
        <w:br/>
        <w:br/>
        <w:t>《説文》：“吾，我自稱也。从口，五聲。”</w:t>
        <w:br/>
        <w:br/>
        <w:t>（一）wú　《廣韻》五乎切，平模疑。魚部。</w:t>
        <w:br/>
        <w:br/>
        <w:t>（1）代词。表示第一人称。我。《爾雅·釋詁上》：“吾，我也。”《論語·學而》：“吾日三省吾身。”*唐**劉威*《遣懷寄歐陽秀才》：“平生閒過日將日，欲老始知吾負吾。”*清**鄒容*《革命軍》：“吾讀《揚州十日記》、《嘉定屠城記》，吾讀未盡，吾幾不知流涕之自出也。”</w:t>
        <w:br/>
        <w:br/>
        <w:t>（2）通“禦”。抵御。《廣韻·模韻》：“吾，御也。”*清**朱駿聲*《説文通訓定聲·豫部》：“吾，叚借為御（禦）。”*杨树达*《積微居小學述林·本字與經傳通用字》：“《毛公鼎》云：‘以乃族干吾王身。’*徐同柏*讀吾為禦，此以經傳常用字讀之也。”《墨子·公孟》：“厚攻則厚吾，薄攻則薄吾。”*孫詒讓*閒詁：“吾當為圄之省。《説文·囗部》云：‘圄，守也。’”《漢書·百官公卿表上》：“中尉，*秦*官，掌徼循京師……*武帝**太初*元年，更名執金吾。”*顔師古*注引*應劭*曰：“吾者，禦也。掌執金革以禦非常。”</w:t>
        <w:br/>
        <w:br/>
        <w:t>（3）棒名。*汉朝*执金吾等官用之。《集韻·模韻》：“吾，棒名。”</w:t>
        <w:br/>
        <w:br/>
        <w:t>（4）通“梧”。《武威漢代醫簡》：“石鐘乳三分，巴豆一分，二者二分。凡三物皆冶，合丸以蜜，大如吾實。”</w:t>
        <w:br/>
        <w:br/>
        <w:t>（5）姓。《通志·氏族略二》：“*吾*氏，*己*姓，*夏*之諸侯*昆吾*氏之後也……*漢*有*廣陵*令*吾扈*，*晋*有*交州*刺史*吾彦*。”</w:t>
        <w:br/>
        <w:br/>
        <w:t>（二）yú　《集韻》牛居切，平魚疑。魚部。</w:t>
        <w:br/>
        <w:br/>
        <w:t>〔吾吾〕疏远貌。《集韻·魚韻》：“吾，吾吾，疏遠皃。”《國語·晋語二》：“暇豫之吾吾，不如鳥烏。”*韋昭*注：“吾，讀如魚。吾吾，不敢自親之貌也。言*里克*欲為閑樂事君之道，反不敢自親吾吾，然其智曾不如鳥烏也。”</w:t>
        <w:br/>
        <w:br/>
        <w:t>（三）yá　《廣韻》五加切，平麻疑。</w:t>
        <w:br/>
        <w:br/>
        <w:t>〔允吾〕古县名。故址在今*甘肃省**皋兰县*北。《廣韻·麻韻》：“吾，《漢書》：‘*金城郡*有*允吾縣*。’”</w:t>
        <w:br/>
        <w:br/>
        <w:br/>
        <w:br/>
        <w:br/>
        <w:br/>
        <w:br/>
        <w:br/>
        <w:t>吿</w:t>
        <w:tab/>
        <w:t>@@@LINK=告\n</w:t>
        <w:br/>
      </w:r>
    </w:p>
    <w:p>
      <w:r>
        <w:t>呀##呀</w:t>
        <w:br/>
        <w:br/>
        <w:t>《説文新附》：“呀，張口皃。从口，牙聲。”*鄭珍*新附考：“古本作牙……後易从口作呀。”</w:t>
        <w:br/>
        <w:br/>
        <w:t>（一）xiā　《廣韻》許加切，平麻曉。歌部。</w:t>
        <w:br/>
        <w:br/>
        <w:t>（1）张口貌。《説文新附·口部》：“呀，張口皃。”*唐**柳宗元*《同劉二十八院長述舊言懷》：“梟族音常聒，豺羣喙競呀。”*宋**孫光憲*《北夢瑣言》卷七：“盤渦呀裂，破其船而倒，*李*一家溺死焉。”引申为张口呼喊或喘气。*唐**韓愈*《元和聖德詩》：“踴躍歡呀，失喜噎歐。”*宋**蘇軾*《如夢令》：“自浄方能浄彼，我自汗流呀氣。”</w:t>
        <w:br/>
        <w:br/>
        <w:t>（2）大空貌。《玉篇·口部》：“呀，大空貌。”《文選·班固〈西都賦〉》：“建金城而萬雉，呀周池而成淵。”*李善*注引《字林》曰：“呀，大空貌。”*唐**孟郊*《石淙》：“磴雪入呀谷，掬星灑遥天。”《徐霞客遊記·粤西遊日記三》：“又西穿小穴，漸北轉，則呀然中通，山影平透。”</w:t>
        <w:br/>
        <w:br/>
        <w:t>（二）yā　《廣韻》五加切，平麻疑。</w:t>
        <w:br/>
        <w:br/>
        <w:t>（1）嗟叹。*明**諸聖鄰*《大唐秦王詞話》卷三：“*高祖*見説，驚呀不已。”*明**康海*《中山狼》第一折：“有幾箇朝的奔，暮的走，短歎長呀。”</w:t>
        <w:br/>
        <w:br/>
        <w:t>（2）象声词。《警世通言·宋小官團圓破氈笠》：“呀的一聲，殿門開了。”《西遊記》第一回：“只聽得呀的一聲，洞門開處，裏面走出一個仙童。”《兒女英雄傳》第七回：“她父女夫妻一見，呀的一聲，就携手大哭起來。”</w:t>
        <w:br/>
        <w:br/>
        <w:t>（3）叹词。表示惊异。*清**翟灝*《通俗編·聲音》：“呀，嘆息聲。”*元**關漢卿*《竇娥冤》第三折：“（監斬官驚云）：‘呀，真箇下雪了，有這等異事！’”</w:t>
        <w:br/>
        <w:br/>
        <w:t>（4）方言。量词。《兒女英雄傳》第三十三回：“等着咱多早晚置他兩張機、幾呀紡車子。”又第三十四回：“熬上鍋小米子粥，沍上幾呀鷄子兒，那倒也飽了肚子咧。”</w:t>
        <w:br/>
        <w:br/>
        <w:t>（三）ya</w:t>
        <w:br/>
        <w:br/>
        <w:t>助词。表示语气。《兒女英雄傳》第十四回：“纔走了一半兒呀！這叫二十里鋪。”*鲁迅*《且介亭杂文二集·内山完造作〈活中国的姿态〉序》：“新近的报章上，虽然又在竭力的说着‘亲善’呀，‘提携’呀，到得明年，也不知道又将说些什么话。”*老舍*《骆驼祥子》十二：“*祥子*，怎么回事呀？”</w:t>
        <w:br/>
      </w:r>
    </w:p>
    <w:p>
      <w:r>
        <w:t>呁##呁</w:t>
        <w:br/>
        <w:br/>
        <w:t>jùn　《廣韻》九峻切。去震見。</w:t>
        <w:br/>
        <w:br/>
        <w:t>（1）吐。《廣雅·釋詁四》：“呁，吐也。”</w:t>
        <w:br/>
        <w:br/>
        <w:t>（2）唁。《廣韻·震韻》：“呁，唁也。”</w:t>
        <w:br/>
        <w:br/>
        <w:br/>
        <w:br/>
        <w:br/>
        <w:br/>
        <w:br/>
        <w:br/>
        <w:t>呂</w:t>
        <w:tab/>
        <w:t>@@@LINK=吕\n</w:t>
        <w:br/>
      </w:r>
    </w:p>
    <w:p>
      <w:r>
        <w:t>呃##呃</w:t>
        <w:br/>
        <w:br/>
        <w:t>（一）ài　《廣韻》烏界切，去怪影。</w:t>
        <w:br/>
        <w:br/>
        <w:t>（1）不平声。《廣韻·怪韻》：“呃，不平聲。”*唐**陸龜蒙*《雜諷九首》之三：“斯人道仍悶，不得不嗚呃。”</w:t>
        <w:br/>
        <w:br/>
        <w:t>（2）叹词。1.表示招呼。*殷夫*《小母亲》：“呃，听，你把这包放在饭篮里。”2.表示猛然醒悟。*罗广斌*、*杨益言*《红岩》第三章：“妈妈说：‘呃，又是在车间。’果然在车间里找到了他。”</w:t>
        <w:br/>
        <w:br/>
        <w:t>（二）è</w:t>
        <w:br/>
        <w:br/>
        <w:t>（1）鸡声。《玉篇·口部》：“呝，雞聲。亦作呃。”</w:t>
        <w:br/>
        <w:br/>
        <w:t>（2）同“嗝”。《正字通·口部》：“呃，方書有呃逆症，氣逆上衝作聲也。”*元**朱震亨*《丹溪心法·咳逆·附録》：“咳逆為病，古謂之噦，近謂之呃。”*刘半农*《卖乐谱》：“喉枯气呃欲有言，哑哑格格不成语。”*靳以*《乱离》：“那股强烈的霉臭使她打了一个呃。”</w:t>
        <w:br/>
        <w:br/>
        <w:t>（三）e</w:t>
        <w:br/>
        <w:br/>
        <w:t>助词。如：俺们这闯海人呃，手都得当眼用。</w:t>
        <w:br/>
      </w:r>
    </w:p>
    <w:p>
      <w:r>
        <w:t>呄##呄</w:t>
        <w:br/>
        <w:br/>
        <w:t>gé　《改併四聲篇海》引《川篇》古得切。</w:t>
        <w:br/>
        <w:br/>
        <w:t>财多。《改併四聲篇海·乃部》引《川篇》：“呄，財多也。”</w:t>
        <w:br/>
      </w:r>
    </w:p>
    <w:p>
      <w:r>
        <w:t>呅##呅</w:t>
        <w:br/>
        <w:br/>
        <w:t>（一）méi　《玉篇》莫杯切。</w:t>
        <w:br/>
        <w:br/>
        <w:t>哸呅。《玉篇·口部》：“呅，哸呅也。”</w:t>
        <w:br/>
        <w:br/>
        <w:t>（二）wěn　《集韻》武粉切，上吻微。</w:t>
        <w:br/>
        <w:br/>
        <w:t>同“吻”。《集韻·吻韻》：“吻，或作呅。”</w:t>
        <w:br/>
      </w:r>
    </w:p>
    <w:p>
      <w:r>
        <w:t>呆##呆</w:t>
        <w:br/>
        <w:br/>
        <w:t>（一）bǎo　《集韻》補抱切，上晧幫。幽部。</w:t>
        <w:br/>
        <w:br/>
        <w:t>同“保”。《説文·人部》：“呆，古文保。”</w:t>
        <w:br/>
        <w:br/>
        <w:t>（二）dāi</w:t>
        <w:br/>
        <w:br/>
        <w:t>（1）痴；傻。如：呆头呆脑；呆若木鸡。*元**宫大用*《范張雞黍》第二折：“我待學踰垣的*段干木*非為𢠳，垂釣的*嚴子陵*不是呆。”《水滸全傳》第三十九回：“驚得呆了半晌。”《紅樓夢》第四回：“這*薛*公子的混名，人稱他‘呆霸王’。”</w:t>
        <w:br/>
        <w:br/>
        <w:t>（2）停留；居住。*周立波*《暴风骤雨》第二部十五：“*刘桂兰*呆在*赵*家，白日照常去工作，下晚回到家里来，做针线活。”</w:t>
        <w:br/>
        <w:br/>
        <w:t>（3）（旧读ái）死板；不灵活；不自然。如：别看他样子呆板，心倒很灵活。</w:t>
        <w:br/>
      </w:r>
    </w:p>
    <w:p>
      <w:r>
        <w:t>呇##呇</w:t>
        <w:br/>
        <w:br/>
        <w:t>同“啓”。《龍龕手鑑·口部》：“呇”，同“啓”。</w:t>
        <w:br/>
      </w:r>
    </w:p>
    <w:p>
      <w:r>
        <w:t>呈##呈</w:t>
        <w:br/>
        <w:br/>
        <w:t>《説文》：“呈，平也。从口，壬聲。”</w:t>
        <w:br/>
        <w:br/>
        <w:t>（一）chéng　㊀《廣韻》直貞切，平清澄。耕部。</w:t>
        <w:br/>
        <w:br/>
        <w:t>（1）平。《説文·口部》：“呈，平也。”*王筠*句讀：“他書皆無此訓。蓋*許*君以呈為程古文也。”</w:t>
        <w:br/>
        <w:br/>
        <w:t>（2）呈现，显露。《廣韻·清韻》：“呈，示也；見也。”《列子·天瑞》：“味之所味者嘗矣，而味味者未嘗呈。”《文選·曹植〈洛神賦〉》：“延頸秀項，皓質呈露。”*李善*注：“呈，見也。”*唐**譚銖*《題九華山》：“呈姿既不一，變態何啻千。”*清**王慧*《山陰道中》：“紛紛紅復碧，相引呈異姿。”</w:t>
        <w:br/>
        <w:br/>
        <w:t>（3）恭敬地送上。《正字通·口部》：“呈，下以情陳於上曰呈。”《北史·宗懔傳》：“嘗夕被召宿省，使製《龍川廟碑》，一夜便就。詰朝呈上，*梁元帝*歎美之。”《水滸全傳》第二十二回：“一面申呈本府，一面動了一紙海捕文書。”*清**魏源*《道光洋艘征撫記》上：“勒限呈繳，免其治罪。”</w:t>
        <w:br/>
        <w:br/>
        <w:t>（4）旧时公文的一种，用于下对上。《儒林外史》第十三回：“老爹，我而今就寫呈去首。”</w:t>
        <w:br/>
        <w:br/>
        <w:t>（5）通“程”。标准；法式。《正字通·口部》：“呈，與程通。”《尹文子·大道上》：“名有三科，法有四呈。”《史記·秦始皇本紀》：“上至以衡石量書，日夜有呈，不中呈，不得休息。”《中常侍騎都尉樊君碑》：“靄靄遺稱，作呈作式。”</w:t>
        <w:br/>
        <w:br/>
        <w:t>（6）姓。《正字通·口部》：“呈，姓。《古今印藪》有*呈紳*。”</w:t>
        <w:br/>
        <w:br/>
        <w:t>㊁《廣韻》直正切，去勁澄。</w:t>
        <w:br/>
        <w:br/>
        <w:t>炫耀。《廣韻·勁韻》：“呈，自媒衒。”《新唐書·韋貫之傳》：“然恐無呈身御史。”</w:t>
        <w:br/>
        <w:br/>
        <w:t>（二）chěng　《集韻》丑郢切，上静徹。</w:t>
        <w:br/>
        <w:br/>
        <w:t>通“逞”。快意。《廣雅·釋詁一》：“呈，解也。”《集韻·静韻》：“逞，快也。或作呈。”《左傳·僖公二十三年》“淫刑以逞”*唐**陸德明*釋文：“呈，勑景反。本或作逞。”</w:t>
        <w:br/>
        <w:br/>
        <w:t>（三）kuáng　《集韻》渠王切，平陽羣。</w:t>
        <w:br/>
        <w:br/>
        <w:t>（1）同“☀”。《集韻·陽韻》：“☀，古作呈。”</w:t>
        <w:br/>
        <w:br/>
        <w:t>（2）同“狂”。《字彙補·口部》：“呈，*郭*氏《正誤》曰：‘古文狂字，从王，从口，與呈字不同。’”</w:t>
        <w:br/>
      </w:r>
    </w:p>
    <w:p>
      <w:r>
        <w:t>告##告</w:t>
        <w:br/>
        <w:br/>
        <w:t>《説文》：“告，牛觸人，角箸横木，所以告人也。从口，从牛。《易》曰：‘僮牛之告。’”*段玉裁*注：“牛、口為文，未見告義；且字形中無木，則告意未㬎。”</w:t>
        <w:br/>
        <w:br/>
        <w:t>（一）gào　《廣韻》古到切，去号見。又古沃切。幽部。</w:t>
        <w:br/>
        <w:br/>
        <w:t>（1）上报。《廣韻·号韻》：“告，報也。”又《沃韻》：“告，告上曰告，發下曰誥。”《詩·大雅·江漢》：“經營四方，告成于王。”*孔穎達*疏：“告其成功於*宣王*。”《史記·樊酈滕灌列傳》：“*高祖*戲而傷（*夏侯）嬰*，人有告*高祖*。”*裴駰*集解引*韋昭*曰：“告，白也。白*高祖*傷人。”*宋**陸游*《示兒》：“王師北定中原日，家祭無忘告乃翁。”</w:t>
        <w:br/>
        <w:br/>
        <w:t>（2）告诉；把话说给别人听。《廣雅·釋詁一》：“告，語也。”《書·盤庚下》：“今予其敷心腹腎腸，歷告爾百姓于朕志。”*孔*傳：“言輸誠於百官以告志。”《漢書·司馬遷傳》：“深幽囹圄之中，誰可告愬者！”*唐**柳宗元*《答吴武陵論非國語書》：“僕故為之標表，以告夫遊乎中道者焉。”*明**李夢陽*《石將軍戰場歌》：“*清風店*南逢父老，告我己巳年間事。”</w:t>
        <w:br/>
        <w:br/>
        <w:t>（3）请求。如：告贷；告饶。《爾雅·釋言》：“告，請也。”*郭璞*注：“求請也。”《國語·魯語上》：“國有饑饉，卿出告糴，古之制也。”*韋昭*注：“告，請也。”*唐**來鵠*《鄂渚除夜書懷》：“難歸故國干戈後，欲告何人雨雪天。”*元**貫雲石*《醉太平·失題》：“長街上告人，破窰裏安身。”</w:t>
        <w:br/>
        <w:br/>
        <w:t>（4）古时休假叫告。《漢書·高帝紀上》：“*高祖*嘗告歸之田。”*顔師古*注：“告者，請謁之言，謂請休耳。”*宋**蘇軾*《乞郡劄子》：“遣使存問，賜告養疾。”《紅樓夢》第九十二回：“我今日已經在學房里告了假了。”古时官吏退休叫“告老”，也称“告”。《左傳·襄公七年》：“冬十月，*晋**韓獻子*告老。”《警世通言·老門生三世報恩》：“得旨予告，馳驛還鄉，優悠林下。”</w:t>
        <w:br/>
        <w:br/>
        <w:t>（5）揭发；告状。《韓非子·姦劫弑臣》：“*商君*説*秦孝公*以變法易俗，而明公道，賞告姦，困末作而利本事。”《舊唐書·刑法志》：“一人被告，百人滿獄。”*明**朱有燉*《黑旋風仗義疎財》：“唤你父親來，往*梁山泊*告*宋江*去。”*鲁迅*《书信·致萧军、萧红（一九三四年十一月二十日）》：“他们之中，以告密为生的人们很不少。”</w:t>
        <w:br/>
        <w:br/>
        <w:t>（6）谕告；告示。后作“誥”。《釋名·釋書契》：“上敕下曰告。告，覺也，使覺悟知己意也。”*清**朱駿聲*《説文通訓定聲·孚部》：“告，叚借為誥。”《史記·司馬相如列傳》：“上聞之，乃使*相如*責*唐蒙*，因喻告*巴*、*蜀*民以非上意。”*唐**白居易*《賀雨》：“遂下罪己詔，殷勤告萬邦。”</w:t>
        <w:br/>
        <w:br/>
        <w:t>（7）方言。掭（笔）。《方言与普通话集刊·北方方言与普通话（6）》：“他写一个字告一下笔。”注：“毛笔醮墨后在砚台边上或墨盒上蹭蹭，使笔尖顺溜好写，叫做告，相当于掭。”</w:t>
        <w:br/>
        <w:br/>
        <w:t>（8）方言。给机器或轮轴一类东西加油。《方言与普通话集刊·北方方言与普通话（6）》：“拿油瓶来，给大车告点油。”</w:t>
        <w:br/>
        <w:br/>
        <w:t>（9）通“嗥（háo）”。呼叫。《詩·魯頌·泮水》：“烝烝皇皇，不吴不揚。不告于訩，在泮獻功。”*俞樾*疑義舉例：“‘不吴不揚，不告于訩’二句亦相承，猶云不吴不揚，不告與訩也。‘告’讀如嘷呼之嘷。”</w:t>
        <w:br/>
        <w:br/>
        <w:t>（10）姓。《姓解》卷一：“告，*告子*之後。”《萬姓統譜·號韻》：“告，見《姓苑》。”</w:t>
        <w:br/>
        <w:br/>
        <w:t>（二）jū　《集韻》居六切，入屋見。</w:t>
        <w:br/>
        <w:br/>
        <w:t>通“𥷚（鞠）”。审讯定罪。《集韻·屋韻》：“告，讀書用法曰告，《禮》：‘告于甸人。’通作鞠。”*清**朱駿聲*《説文通訓定聲·孚部》：“告，叚借為𥷚。”《禮記·文王世子》：“其刑罪，則纖剸，亦告於甸人。”*鄭玄*注：“告，讀為鞠。讀書用法曰鞠。”</w:t>
        <w:br/>
        <w:br/>
        <w:t>（三）gù</w:t>
        <w:br/>
        <w:br/>
        <w:t>〔告朔〕*周*制，每年秋冬之交，天子把来年的历书颁给诸侯。这份历书包括那年有无闰月，每月初一是哪一天，因之叫“颁告朔”。诸侯藏历书于祖庙，每逢初一杀一只活羊祭庙，称为“告朔”。《周禮·春官·太史》：“頒告朔於邦國。”《公羊傳·文公六年》：“不告月者何，不告朔也。”*何休*解詁：“禮諸侯受十二月朔政於天子，藏于大祖廟，每月朔朝廟，使大夫南面奉天子命，君北面受之，比時使有司先告朔，慎之至也。”</w:t>
        <w:br/>
      </w:r>
    </w:p>
    <w:p>
      <w:r>
        <w:t>呋##呋</w:t>
        <w:br/>
        <w:br/>
        <w:t>fū　《龍龕手鑑》音夫。</w:t>
        <w:br/>
        <w:br/>
        <w:t>同“趺”。《龍龕手鑑·口部》：“呋，正作趺。”《字彙補·口部》：“呋，與趺同。”</w:t>
        <w:br/>
      </w:r>
    </w:p>
    <w:p>
      <w:r>
        <w:t>呌##呌</w:t>
        <w:br/>
        <w:br/>
        <w:t>同“叫”。《龍龕手鑑·口部》：“呌”，“叫”的俗字。</w:t>
        <w:br/>
      </w:r>
    </w:p>
    <w:p>
      <w:r>
        <w:t>呎##呎</w:t>
        <w:br/>
        <w:br/>
        <w:t>chǐ（又读yīngchǐ）</w:t>
        <w:br/>
        <w:br/>
        <w:t>“英尺”的旧称。</w:t>
        <w:br/>
      </w:r>
    </w:p>
    <w:p>
      <w:r>
        <w:t>呏##呏</w:t>
        <w:br/>
        <w:br/>
        <w:t>shēng</w:t>
        <w:br/>
        <w:br/>
        <w:t>*英*、*美*容量单位加仑（gallon）的旧译名。</w:t>
        <w:br/>
      </w:r>
    </w:p>
    <w:p>
      <w:r>
        <w:t>呐##呐</w:t>
        <w:br/>
        <w:br/>
        <w:t>（一）nè　《集韻》奴骨切，入没泥。術部。</w:t>
        <w:br/>
        <w:br/>
        <w:t>同“訥”。语言迟钝。《玉篇·口部》：“訥，遲鈍也。或作呐。”《荀子·非相》：“言而非仁之中也，則其言不若其默也；其辯不若其呐也。”*楊倞*注：“呐，與訥同。”《漢書·李廣傳》：“*廣*呐口少言。”《史記·李將軍列傳》作“訥”。*唐**柳宗元*《與李睦論服氣書》：“今愚甚呐，不能多言。”</w:t>
        <w:br/>
        <w:br/>
        <w:t>（二）nà</w:t>
        <w:br/>
        <w:br/>
        <w:t>大声呼喊。《三國演義》第四十五回：“來日四更造飯，五更開船，鳴鼓呐喊而進。”</w:t>
        <w:br/>
        <w:br/>
        <w:t>（三）na</w:t>
        <w:br/>
        <w:br/>
        <w:t>语气词。*阎肃*《江姐》第七场：“革命的后代，祖国的花，别忘了今天呐，别忘了你的爹妈。”</w:t>
        <w:br/>
        <w:br/>
        <w:t>（四）nuò　《廣韻》女劣切，入薛娘。</w:t>
        <w:br/>
        <w:br/>
        <w:t>〔嗗呐〕声不出。《廣韻·薛韻》：“呐，嗗呐，聲不出。”</w:t>
        <w:br/>
      </w:r>
    </w:p>
    <w:p>
      <w:r>
        <w:t>呒##呒</w:t>
        <w:br/>
        <w:br/>
        <w:t>“嘸”的简化字。</w:t>
        <w:br/>
      </w:r>
    </w:p>
    <w:p>
      <w:r>
        <w:t>呓##呓</w:t>
        <w:br/>
        <w:br/>
        <w:t>“囈”的简化字。</w:t>
        <w:br/>
      </w:r>
    </w:p>
    <w:p>
      <w:r>
        <w:t>呔##呔</w:t>
        <w:br/>
        <w:br/>
        <w:t>（一）dāi</w:t>
        <w:br/>
        <w:br/>
        <w:t>叹词。促使对方注意的吆喝声。《中国地方戏曲集成·浙江卷·阳河摘印》：“众将官，帅府去走。呔！辕门起鼓。”*鲁迅*《野草·狗的驳诘》：“呔！住口！你这势利的狗！”</w:t>
        <w:br/>
        <w:br/>
        <w:t>（二）tǎi</w:t>
        <w:br/>
        <w:br/>
        <w:t>方言。指说话带外地口音。</w:t>
        <w:br/>
      </w:r>
    </w:p>
    <w:p>
      <w:r>
        <w:t>呕##呕</w:t>
        <w:br/>
        <w:br/>
        <w:t>“嘔”的简化字。</w:t>
        <w:br/>
      </w:r>
    </w:p>
    <w:p>
      <w:r>
        <w:t>呖##呖</w:t>
        <w:br/>
        <w:br/>
        <w:t>“嚦”的简化字。</w:t>
        <w:br/>
      </w:r>
    </w:p>
    <w:p>
      <w:r>
        <w:t>呗##呗</w:t>
        <w:br/>
        <w:br/>
        <w:t>“唄”的简化字。</w:t>
        <w:br/>
      </w:r>
    </w:p>
    <w:p>
      <w:r>
        <w:t>员##员</w:t>
        <w:br/>
        <w:br/>
        <w:t>“員”的简化字。</w:t>
        <w:br/>
      </w:r>
    </w:p>
    <w:p>
      <w:r>
        <w:t>呙##呙</w:t>
        <w:br/>
        <w:br/>
        <w:t>“咼”的简化字。</w:t>
        <w:br/>
      </w:r>
    </w:p>
    <w:p>
      <w:r>
        <w:t>呛##呛</w:t>
        <w:br/>
        <w:br/>
        <w:t>“嗆”的简化字。</w:t>
        <w:br/>
      </w:r>
    </w:p>
    <w:p>
      <w:r>
        <w:t>呜##呜</w:t>
        <w:br/>
        <w:br/>
        <w:t>“嗚”的简化字。</w:t>
        <w:br/>
      </w:r>
    </w:p>
    <w:p>
      <w:r>
        <w:t>呝##呝</w:t>
        <w:br/>
        <w:br/>
        <w:t>同“呃”。《説文·口部》：“呝，喔也。”《玉篇·口部》：“呝，亦作呃。”</w:t>
        <w:br/>
      </w:r>
    </w:p>
    <w:p>
      <w:r>
        <w:t>呞##呞</w:t>
        <w:br/>
        <w:br/>
        <w:t>shī　《廣韻》書之切，平之書。</w:t>
        <w:br/>
        <w:br/>
        <w:t>同“齝”。牛反刍。《玉篇·口部》：“呞，牛噍也。”《廣韻·之韻》：“呞”，同“齝”。《詩·小雅·無羊》“爾牛來思，其耳濕濕”*毛*傳：“呞而動其耳濕濕然。”*陸德明*釋文：“呞，亦作齝。*郭*注《爾雅》云：食已復出嚼之也。”*唐**韓愈*《贈劉師服》：“匙抄爛飯穩送之，合口軟嚼如牛呞。”</w:t>
        <w:br/>
      </w:r>
    </w:p>
    <w:p>
      <w:r>
        <w:t>呟##呟</w:t>
        <w:br/>
        <w:br/>
        <w:t>juǎn　《集韻》古泫切，上銑見。</w:t>
        <w:br/>
        <w:br/>
        <w:t>大声。《集韻·銑韻》：“呟，聲也。”《文選·王褒〈洞簫賦〉》：“哮呷呟唤，躋躓連絶，淈殄沌兮。”*李善*注：“言其聲之大。”</w:t>
        <w:br/>
      </w:r>
    </w:p>
    <w:p>
      <w:r>
        <w:t>呠##呠</w:t>
        <w:br/>
        <w:br/>
        <w:t>pěn　《集韻》普本切，上混滂。</w:t>
        <w:br/>
        <w:br/>
        <w:t>喷。《玉篇·口部》：“呠，噴也。”</w:t>
        <w:br/>
      </w:r>
    </w:p>
    <w:p>
      <w:r>
        <w:t>呡##呡</w:t>
        <w:br/>
        <w:br/>
        <w:t>（一）wěn　《龍龕手鑑》武粉反。</w:t>
        <w:br/>
        <w:br/>
        <w:t>同“吻”。《龍龕手鑑·口部》：“呡”，“吻”的俗字。《墨子·非命下》：“今天下之君子之為文學、出言談也，非將勤勞其惟（喉）舌而利其脣呡也。”*畢沅*校注：“呡，𦝮字省文。《説文》云：‘吻，口邊也。’又有‘𦝮’字，云：‘或从肉，从昬。’此省‘日’耳。”</w:t>
        <w:br/>
        <w:br/>
        <w:t>（二）mǐn</w:t>
        <w:br/>
      </w:r>
    </w:p>
    <w:p>
      <w:r>
        <w:t>呢##呢</w:t>
        <w:br/>
        <w:br/>
        <w:t>（一）ní　《廣韻》女夷切，平脂娘。</w:t>
        <w:br/>
        <w:br/>
        <w:t>（1）〔呢喃〕1.悄声细语。《玉篇·口部》：“呢，呢喃，小聲多言也。”《廣韻·脂韻》：“呢，言不了，呢喃也。”《聊齋志異·于去惡》：“兄於枕上教《毛詩》，誦聲呢喃。”2.燕子鸣声。*宋**葉夢得*《石林詩話》卷下：“呢喃燕子語梁間，底事來驚夢裏閒？”*清**周士彬*《營巢燕》：“燕雛羽弱飛難起，母燕呢喃翔復止。”</w:t>
        <w:br/>
        <w:br/>
        <w:t>（2）一种较厚较密的织品。如：直贡呢；马裤呢；花呢等。</w:t>
        <w:br/>
        <w:br/>
        <w:t>（二）nǐ　《集韻》乃倚切，上紙娘。</w:t>
        <w:br/>
        <w:br/>
        <w:t>（1）声。《集韻·紙韻》：“呢，聲也。”</w:t>
        <w:br/>
        <w:br/>
        <w:t>（2）同“䛏”。《集韻·旨韻》：“䛏，言以示人。或从口。”</w:t>
        <w:br/>
        <w:br/>
        <w:t>（三）nī</w:t>
        <w:br/>
        <w:br/>
        <w:t>（1）佛教“六字真言”之一。《西遊記》第七回：“（*如來*）袖中衹取出一張帖子，上有六個金字：唵、嘛、呢、叭、𠺗、吽。”</w:t>
        <w:br/>
        <w:br/>
        <w:t>（2）方言。代词。这。《方言与普通话集刊·广州方言的几组词汇》：“呢间屋里头有好多房。”</w:t>
        <w:br/>
        <w:br/>
        <w:t>（四）ne</w:t>
        <w:br/>
        <w:br/>
        <w:t>语气词。1.用在疑问句的末尾，表示疑问或反问语气。*清**翟灝*《通俗編·語辭》：“呢，《商君書》用此為相問餘辭，釋典作聻。”*元**張國賓*《合汗衫》第三折：“婆婆，俺那孩兒的呢？（卜兒云）孩兒的什麽？”《老殘遊記》第十一回：“*南革*既是破敗了天理、國法、人情，何以還有人信服他呢？”*鲁迅*《彷徨·祝福》：“既是她的婆婆要她回去，那有什么话可说呢？”2.用在陈述句的末尾，表示确定的语气。*巴金*《一个女人》：“你们都还很年青呢！”3.用在句中表示停顿。《老殘遊記》第十一回：“其已得舉人進士、翰林、部曹等官的呢，就談朝廷革命。”《雷锋日记》：“我呢，只是沧海之一粟，更应该虚心向群众学习。”4.用在祈使句末尾，加强恳求语气。《紅樓夢》第二十一回：“好妹妹，替我梳梳呢！”</w:t>
        <w:br/>
      </w:r>
    </w:p>
    <w:p>
      <w:r>
        <w:t>呣##呣</w:t>
        <w:br/>
        <w:br/>
        <w:t>（一）móu　《廣韻》亡侯切（《集韻》迷浮切），平侯明。</w:t>
        <w:br/>
        <w:br/>
        <w:t>（1）同“謀”。《玉篇·口部》：“呣，慮也。”《集韻·侯韻》：“謀，亦書作呣。”</w:t>
        <w:br/>
        <w:br/>
        <w:t>（2）象声词。如：“呣”的一声，猛地将他摔倒！《説文·牛部》：“牟，牛鳴也。从牛，象其聲气从口出。”后写作“呣”。*玛拉沁夫*《草原烽火》第四章：“晚归的散牛在屯子旁‘呣呣’叫着。”</w:t>
        <w:br/>
        <w:br/>
        <w:t>（二）ḿ</w:t>
        <w:br/>
        <w:br/>
        <w:t>叹词。表示强烈感情，招呼答应。如：呣，什么？*鲁彦*《桥上》：“‘呣！……’这声音从他的心底冲了出来，但立刻被他的喉咙梗住了，只从他的两鼻低微地迸了出去。”</w:t>
        <w:br/>
        <w:br/>
        <w:t>（三）☀</w:t>
        <w:br/>
        <w:br/>
        <w:t>叹词。表示应诺。如：呣，我知道了。</w:t>
        <w:br/>
      </w:r>
    </w:p>
    <w:p>
      <w:r>
        <w:t>呤##呤</w:t>
        <w:br/>
        <w:br/>
        <w:t>（一）líng　《廣韻》郎丁切，平青來。</w:t>
        <w:br/>
        <w:br/>
        <w:t>〔啨呤〕见“啨（yīng）”。</w:t>
        <w:br/>
        <w:br/>
        <w:t>（二）lìng</w:t>
        <w:br/>
        <w:br/>
        <w:t>〔嘌呤〕见“嘌（piào）”。</w:t>
        <w:br/>
      </w:r>
    </w:p>
    <w:p>
      <w:r>
        <w:t>呥##呥</w:t>
        <w:br/>
        <w:br/>
        <w:t>rán　《廣韻》汝鹽切，平鹽日。談部。</w:t>
        <w:br/>
        <w:br/>
        <w:t>（1）咀嚼貌。《玉篇·口部》：“呥，呥呥，噍皃。”《廣韻·鹽韻》：“呥，噍皃。”《荀子·榮辱》：“呥呥而噍，鄉鄉而飽已矣。”*楊倞*注：“呥呥，噍貌。噍，嚼也。”*明**劉基*《以野狸餉石末公因侑以詩》：“野狸性狡猾，夜動晝則潛，縶之籠檻中，耳弭口不呥。”</w:t>
        <w:br/>
        <w:br/>
        <w:t>（2）用同“舑”。吐舌。*唐**柳宗元*《宥蝮蛇文》：“首拳脊努，呥舌摇尾。”</w:t>
        <w:br/>
      </w:r>
    </w:p>
    <w:p>
      <w:r>
        <w:t>呦##呦</w:t>
        <w:br/>
        <w:br/>
        <w:t>《説文》：“呦，鹿鳴聲也。从口，幼聲。𣢜，呦或从欠。”</w:t>
        <w:br/>
        <w:br/>
        <w:t>yōu　《廣韻》於虯切，平幽影。幽部。</w:t>
        <w:br/>
        <w:br/>
        <w:t>（1）象声词。《説文·口部》：“呦，鹿鳴聲也。”《詩·小雅·鹿鳴》：“呦呦鹿鳴，食野之苹。”*唐**白居易*《新豐折臂翁》：“應作雲南望鄉鬼，萬人冢上哭呦呦。”*宋**陸游*《山頭鹿》：“呦呦山頭鹿，毛角自媚好。”</w:t>
        <w:br/>
        <w:br/>
        <w:t>（2）语气词。相当于“啊”。《紅樓夢》第二十回：“你也是個没性氣的東西呦！”又第一百零二回：“*王夫人*道：是呦，你二嫂子和我説，我想也没要緊，不便駁他的回。”</w:t>
        <w:br/>
        <w:br/>
        <w:t>（3）叹词。表示惊异。如：呦，怎么他又走开了？呦，书怎么弄脏了？</w:t>
        <w:br/>
      </w:r>
    </w:p>
    <w:p>
      <w:r>
        <w:t>呧##呧</w:t>
        <w:br/>
        <w:br/>
        <w:t>《説文》：“呧，苛也。从口，氐聲。”</w:t>
        <w:br/>
        <w:br/>
        <w:t>dǐ　《集韻》典禮切，上薺端。脂部。</w:t>
        <w:br/>
        <w:br/>
        <w:t>同“詆”。斥责。《説文·口部》：“呧，苛也。”*段玉裁*注：“苛者，訶之假借字。按：《言部》有‘詆’字，云：‘訶也。’《口部》‘呧’似複出。”《玉篇·口部》：“呧，呵呧也。正作詆。”</w:t>
        <w:br/>
      </w:r>
    </w:p>
    <w:p>
      <w:r>
        <w:t>周##周</w:t>
        <w:br/>
        <w:br/>
        <w:t>《説文》：“周，密也。从用、口。𠄗，古文周字从古文及。”按：甲骨文“周”字不从“用”。</w:t>
        <w:br/>
        <w:br/>
        <w:t>zhōu　《廣韻》職流切，平尤章。幽部。</w:t>
        <w:br/>
        <w:br/>
        <w:t>（1）周密；谨严。《説文·口部》：“周，密也。”《左傳·昭公四年》：“其藏之也周。”*杜預*注：“周，密也。”《管子·九守·主周》：“人主不可不周。”*尹知章*注：“周，謂謹密也。”*宋**陳亮*《問答上》一：“天下既定，周防曲慮，如一家私物。”*清**鄭觀應*《盛世危言·旱潦》：“所爲防潦之策，區畫者似無弗周。”</w:t>
        <w:br/>
        <w:br/>
        <w:t>（2）紧密；牢固。《周禮·考工記·函人》：“橐之而約則周也。”*鄭玄*注：“周，密致也。”《左傳·哀公十二年》：“盟，所以周信也。”*杜預*注：“周，固。”*唐**柳宗元*《送元秀才下第東歸序》：“周乎志者，窮躓不能變其操。”</w:t>
        <w:br/>
        <w:br/>
        <w:t>（3）亲密。《論語·為政》：“君子周而不比，小人比而不周。”*何晏*注：“*孔（安國*）曰：‘忠信為周，阿黨為比。’”《左傳·文公十八年》：“醜類惡物，頑嚚不友，是與比周。”*杜預*注：“周，密也。”*孔穎達*疏：“比是相近也，周是親密也。”《韓非子·説難》：“周澤未渥也，而語極知，説行而有功則德亡……如此者身危。”《通志·選舉略》：“時議以州郡相阿，人情比周。”</w:t>
        <w:br/>
        <w:br/>
        <w:t>（4）和调；适合。《廣雅·釋詁四》：“周，調也。”《楚辭·離騷》：“雖不周於今之人兮，願依*彭咸*之遺則。”*王逸*注：“周，合也。”《淮南子·原道》：“貴其周於數而合於時也。”*高誘*注：“周，調也。”*唐**李嶠*《論巡察風俗疏》：“臣望量其功程與其節制，使器周於用，力濟於時。”*康有为*《请废八股试帖楷法试士改用策论折》：“陷溺人才，不周时用。”</w:t>
        <w:br/>
        <w:br/>
        <w:t>（5）至；极端的。《廣雅·釋詁一》：“周，至也。”《詩·小雅·鹿鳴》：“人之好我，示我周行。”*毛*傳：“周，至。”*孔穎達*疏：“示我以先王至美之道也。”《資治通鑑·唐文宗太和九年》：“*鄭覃*曰：‘罪人周親前已皆死，其餘殆不足問。’”*胡三省*注：“周親，*孔安國*曰：‘周，至也。’”《聊齋志異·馬介甫》：“彼雖周親，然舌耕謂何也？”</w:t>
        <w:br/>
        <w:br/>
        <w:t>（6）遍；普遍。《廣雅·釋詁二》：“周，徧也。”《易·繫辭上》：“知周乎萬物，而道濟天下。”*三國**魏**曹植*《贈王粲》：“重陰潤萬物，何懼澤不周？”*唐**柳宗元*《封建論》：“締交合從之謀，周於同列。”*光未然*《黄河大合唱》：“这是*中国*的大动脉，在它的周身，奔流着民族的热血。”</w:t>
        <w:br/>
        <w:br/>
        <w:t>（7）完备。《廣韻·尤韻》：“周，備也。”《左傳·文公三年》：“君子是以知*秦穆*之為君也，舉人之周也，與人之壹也。”*杜預*注：“周，備也。”*唐**韓愈*《原毁》：“古之君子，其責己也重以周。”*严复*《原强》：“务使所察者人数至简，以期必周。”</w:t>
        <w:br/>
        <w:br/>
        <w:t>（8）终；到底。《左傳·昭公二十年》：“子行事乎，吾將死之，以周事子。”*杜預*注：“周，猶終竟也。”*孔穎達*疏：“終不泄子言，是終事子。”*漢**京房*《易傳·乾》：“積筭起己巳火，至戊辰土，周而復始。”*唐**白行簡*《李娃傳》：“*李*本税此而居，約已周也。”*清**古吴墨浪子*《西湖佳話》：“奈此生有限，大數已周。”</w:t>
        <w:br/>
        <w:br/>
        <w:t>（9）保全。*唐**駱賓王*《螢火賦》：“小智非周身之務。”</w:t>
        <w:br/>
        <w:br/>
        <w:t>（10）环绕。《小爾雅·廣言》：“周，帀（匝）也。”《國語·晋語五》：“*齊*師大敗，逐之，三周*華不注*之山。”*韋昭*注：“周，匝也。”《楚辭·九歌·湘君》：“鳥次兮屋上，水周兮堂下。”*王逸*注：“周，旋也。”《後漢書·班彪傳上》：“周以鉤陳之位。”*李賢*注：“周，環也。”</w:t>
        <w:br/>
        <w:br/>
        <w:t>⑪时间名词。1.古时称一年为一周。《南史·謝靈運傳》：“在郡一周，稱疾去職。”*唐**劉禹錫*《請朝覲表》：“祇奉朝謁，時纔二周。”2.今指七天，即一个星期。如：周末；周刊。</w:t>
        <w:br/>
        <w:br/>
        <w:t>⑫圆周；四周。《周髀算經》卷上：“其周七十一萬四千里。”《漢書·劉向傳》：“（*秦始皇帝*）墳，其高五十餘丈，周回五里有餘。”*清**諸可寳*《疇人傳·朱鴻》：“橢圜求周，舊無其術。”</w:t>
        <w:br/>
        <w:br/>
        <w:t>⑬旁。《詩·唐風·有杕之杜》：“有杕之杜，生于道周。”*陸德明*釋文：“周，《韓詩》作右。”*南朝**梁**沈約*《休沐寄懷》：“垂堂對水周。”*宋**張齊賢*《洛陽搢紳舊聞記·洛陽染工》：“某以圓石從後擊之，正中其腦，再以石於頭面擊之，遂死，棄尸道周。”</w:t>
        <w:br/>
        <w:br/>
        <w:t>⑭（经济上的）援助；救济。后作“賙”。《詩·大雅·雲漢》：“靡人不周。”*毛*傳：“周，救也。”*鄭玄*箋：“周，當作賙。王以諸臣困於食，人人賙給之，權救其急。”《三國志·吴志·陸遜傳》：“夷王*梅賾*等並帥支黨來附*遜*，*遜*傾財帛，周贍經䘏。”《紅樓夢》第七十一回：“我想老太太好日子，發狠的還要捨錢捨米，周貧濟老，咱們先倒挫磨起老奴才來了？”*柳青*《创业史》第三章：“难道你这回连三石二石也不给咱们困难户周济了吗？”</w:t>
        <w:br/>
        <w:br/>
        <w:t>⑮通“舟”。《周禮·考工記·叙》“作舟以行水”*漢**鄭玄*注：“故書舟作周。”《馬王堆漢墓帛書·春秋事語七》：“齊*亘*（*桓）公*與*蔡*夫人乘周，夫人湯（盪）周。”</w:t>
        <w:br/>
        <w:br/>
        <w:t>⑯〔周周〕后作“翢翢”。鸟名。《韓非子·説林下》：“鳥有周周者，首重而屈尾，將欲飲於河，則必顛，乃銜羽而飲之。”*顧廣圻*曰：“翢、周同字。”*三國**魏**阮籍*《詠懷詩八十二首》之八：“周周尚銜羽，蛩蛩亦念飢。”</w:t>
        <w:br/>
        <w:br/>
        <w:t>⑰古部落名。始祖*后稷*，原居*邰*（今*陕西省**武功县*），传到*公刘*，迁于*豳*（今*陕西省**彬县*）；*古公亶父*时，始定于*周*（今*陕西省**岐山县*）。《詩·大雅·大明》：“*摯仲*氏*任*，自彼*殷商*，來嫁于*周*，曰嬪于京。”</w:t>
        <w:br/>
        <w:br/>
        <w:t>⑱朝代名。1.公元前11世纪*周武王*灭*商*后建立，建都*镐京*（今*陕西省**西安市*南）。历史上称*平王*东迁以前为*西周*，以后为*东周*。公元前256年为秦所灭，共历三十四王，八百多年。2.*南北朝*时，*宇文觉*代*西魏*称帝，国号*周*。史称*北周*。为*隋*所灭。3.*唐*时，*武则天*临朝执政，改国号为周。4.*五代*时，*郭威*继*后汉*称帝，国号*周*。史称*后周*。960年为*宋*所灭。</w:t>
        <w:br/>
        <w:br/>
        <w:t>⑲*周*初国都*镐京*（今*陕西省**西安市*南）的简称。《書·召誥》：“王朝步自*周*，則至于*豐*。”*裴駰*《史記集解》引*馬融*曰：“周，*鎬京*也。”《史記·周本紀》：“*武王*至于*周*，自夜不寐。”*張守節*正義：“周，*鎬京*也。”</w:t>
        <w:br/>
        <w:br/>
        <w:t>⑳物理学名词“周波”的简称。</w:t>
        <w:br/>
        <w:br/>
        <w:t>㉑姓。《通志·氏族略二》：“（*周）赧王*為*秦*所滅，黜為庶人，百姓號曰*周家*，因為氏焉。又*平王*之子别封*汝南*者，亦為*周*氏。”</w:t>
        <w:br/>
      </w:r>
    </w:p>
    <w:p>
      <w:r>
        <w:t>呩##呩</w:t>
        <w:br/>
        <w:br/>
        <w:t>同“嗜”。《玉篇·口部》：“呩”，古文“嗜”。</w:t>
        <w:br/>
      </w:r>
    </w:p>
    <w:p>
      <w:r>
        <w:t>呪##呪</w:t>
        <w:br/>
        <w:br/>
        <w:t>zhòu　《廣韻》職救切，去宥章。</w:t>
        <w:br/>
        <w:br/>
        <w:t>（1）祷告。《後漢書·諒輔傳》：“時夏大旱，太守自出祈禱山川，連日而無所降，*輔*乃自暴庭中，慷慨呪曰……”*唐**王維*《遊悟真寺》：“擲山移巨石，呪嶺出飛泉。”</w:t>
        <w:br/>
        <w:br/>
        <w:t>（2）说希望人不顺利的话。《廣韻·宥韻》：“呪，呪詛。”《易林·噬嗑之未濟》：“夫婦呪詛，太上覆顛。”《西遊記》第十回：“*李定*聞言，大怒道：‘……你怎麽呪我？’”</w:t>
        <w:br/>
        <w:br/>
        <w:t>（3）旧时信某些宗教的人以为念着可以除灾、降灾或驱鬼降妖的口诀。如：符呪；念呪。《後漢書·皇甫嵩傳》：“（*張角*）符水呪説以療病。”</w:t>
        <w:br/>
        <w:br/>
        <w:t>（4）梵语陀罗尼，义译为呪，又曰真言。*唐**盧綸*《送恒操上人歸江外覲省》：“持呪過龍廟，翻經化海人。”*宋**趙彦衛*《雲麓漫鈔》卷三：“自《楞嚴經房氏筆受》，有呪一卷，後每經必有呪。”《西遊記》第十三回：“*三藏*道：‘此非是經，乃是一卷揭齋之呪。’”</w:t>
        <w:br/>
      </w:r>
    </w:p>
    <w:p>
      <w:r>
        <w:t>呫##呫</w:t>
        <w:br/>
        <w:br/>
        <w:t>（一）tiè　《廣韻》他協切，入帖透。盍部。</w:t>
        <w:br/>
        <w:br/>
        <w:t>尝；啜。《玉篇·口部》：“呫，《穀梁傳》曰：‘未嘗有呫血之盟。’呫，嘗也。”《儀禮·士相見禮》“徧嘗食”*漢**鄭玄*注：“今云：呫嘗膳。”*陸德明*釋文：“呫，嘗也。”</w:t>
        <w:br/>
        <w:br/>
        <w:t>（二）chè　《集韻》尺涉切，入葉昌。</w:t>
        <w:br/>
        <w:br/>
        <w:t>〔呫囁〕1.小语声。《集韻·葉韻》：“呫，呫囁，附耳小語聲。”《史記·魏其武安侯列傳》：“今日長者為壽，乃效女兒呫囁耳語！”亦单用“呫”。*明**李夢陽*《詩集自序》：“行呫而坐歌，食咄而寤嗟，此唱而彼和，無不有比焉興焉。”2.话多。《集韻·葉韻》：“呫，呫囁，一曰多言。”</w:t>
        <w:br/>
      </w:r>
    </w:p>
    <w:p>
      <w:r>
        <w:t>呬##呬</w:t>
        <w:br/>
        <w:br/>
        <w:t>《説文》：“呬，東夷謂息為呬。从口，四聲。《詩》曰：‘犬夷呬矣。’”</w:t>
        <w:br/>
        <w:br/>
        <w:t>（一）xì　《廣韻》虚器切，去至曉。脂部。</w:t>
        <w:br/>
        <w:br/>
        <w:t>喘息；嘘气。《爾雅·釋詁下》：“呬，息也。”*郭璞*注：“今東*齊*呼息為呬也。”*明**劉侗*、*于奕正*《帝京景物略·春場》：“六九五十四，口中呬暖氣。”又道家吐纳之法，有呵呼呬嘘吹嘻六字诀。中医认为呬是治肺病的一种方法。《雲笈七籤》卷十四：“治肺當用呬。”*宋**曾慥*《類説》卷四十九引《脩真秘訣》：“六氣者，呬主肺，呵主心，嘘主肝，呼主脾。”</w:t>
        <w:br/>
        <w:br/>
        <w:t>（二）chì　《廣韻》丑利切，去至徹。</w:t>
        <w:br/>
        <w:br/>
        <w:t>同“訵”。阴知。《廣韻·至韻》：“訵，陰知。亦作呬。”</w:t>
        <w:br/>
      </w:r>
    </w:p>
    <w:p>
      <w:r>
        <w:t>呭##呭</w:t>
        <w:br/>
        <w:br/>
        <w:t>《説文》：“呭，多言也。从口，世聲。”</w:t>
        <w:br/>
        <w:br/>
        <w:t>yì　《廣韻》餘制切，去祭以。月部。</w:t>
        <w:br/>
        <w:br/>
        <w:t>（1）〔呭呭〕多言。《説文·口部》：“呭，多言也。《詩》曰：‘無然呭呭’。”*王筠*句讀：“‘無然呭呭’，《大雅·板》文，彼作‘泄’，《孟子》同。《言部》引作‘詍’，《釋訓》釋文：‘泄泄或作呭呭。’”《玉篇·口部》：“呭，呭呭，猶沓沓也。”《老殘遊記》第二十二回：“你們這夥人正經事不理，只顧呭呭沓沓的令人叵耐。”</w:t>
        <w:br/>
        <w:br/>
        <w:t>（2）乐。《廣韻·祭韻》：“呭，樂。”</w:t>
        <w:br/>
      </w:r>
    </w:p>
    <w:p>
      <w:r>
        <w:t>呮##呮</w:t>
        <w:br/>
        <w:br/>
        <w:t>（一）qì　《龍龕手鑑》去致反。</w:t>
        <w:br/>
        <w:br/>
        <w:t>同“跂”。垂足坐。《龍龕手鑑·口部》：“呮，正作跂。垂足坐。”</w:t>
        <w:br/>
        <w:br/>
        <w:t>（二）zhī</w:t>
        <w:br/>
        <w:br/>
        <w:t>〔呮查〕象声词。《詞林一枝·時尚急催至》：“孤雁呮查叫，琵琶不住彈。”</w:t>
        <w:br/>
      </w:r>
    </w:p>
    <w:p>
      <w:r>
        <w:t>呯##呯</w:t>
        <w:br/>
        <w:br/>
        <w:t>píng　《集韻》蒲兵切，平庚並。</w:t>
        <w:br/>
        <w:br/>
        <w:t>象声词。《集韻·庚韻》：“呯，呯呯，聲也。”</w:t>
        <w:br/>
      </w:r>
    </w:p>
    <w:p>
      <w:r>
        <w:t>呰##呰</w:t>
        <w:br/>
        <w:br/>
        <w:t>《説文》：“呰，苛也。从口，此聲。”</w:t>
        <w:br/>
        <w:br/>
        <w:t>（一）zǐ　《廣韻》將此切，上紙精。支部。</w:t>
        <w:br/>
        <w:br/>
        <w:t>（1）诋毁，诽谤。也作“訾”。《説文·口部》：“呰，苛也。”*段玉裁*注：“苛亦當作訶。*玄應*引作訶。凡言呰毁當用呰。”*桂馥*義證：“苛也者，謂詆毁也。經典或借訾字。”《廣韻·紙韻》：“呰，口毁。”*三國**魏**曹植*《與楊德祖書》：“昔*田巴*毁五帝，罪三王，呰五霸於*稷下*，一旦而服千人。”《文選·潘岳〈西征賦〉》：“呰*孝元*於*渭塋*，執奄尹以明貶。”*李善*注引*鄭玄*《禮記》注曰：“呰，毁也。”*唐**李商隱*《贈送前劉五經映三十四韻》：“何由羞五霸，直自呰三皇。”</w:t>
        <w:br/>
        <w:br/>
        <w:t>（2）弱；劣。《史記·貨殖列傳》：“（*楚*、*越*）地埶饒食，無飢饉之患，以故呰窳偷生，無積聚而多貧。”*裴駰*集解引*應劭*曰：“呰，弱也。”按：《漢書·地理志下》：“呰”作“啙”。*顔師古*注：“啙，短也。窳，弱也。言短力弱材不能勤作，故朝夕取給而無儲偫也。”*章炳麟*《新方言·釋言》：“今*浙*西海濱之人謂物楛窳亦曰呰。音子詭切。”</w:t>
        <w:br/>
        <w:br/>
        <w:t>（二）cī　《集韻》才支切，平支從。</w:t>
        <w:br/>
        <w:br/>
        <w:t>（1）通“疵”。病。《集韻·支韻》：“呰，瑕也。”*清**朱駿聲*《説文通訓定聲·履部》：“呰，叚借為疵。”《漢書·翟方進傳》：“天降威遺我寶龜，固知我國有呰災，使民不安，是天反復右我*漢國*也。”*顔師古*注：“呰，病也。讀與疵同。”</w:t>
        <w:br/>
        <w:br/>
        <w:t>（2）用同“齜（zī）”。露出（牙）。*清**南亭亭長*《中國現在記》：“*桑良蜻*直打的呰牙咧嘴的。”</w:t>
        <w:br/>
        <w:br/>
        <w:t>（三）jī　《集韻》資昔切，入昔精。錫部。</w:t>
        <w:br/>
        <w:br/>
        <w:t>此。《爾雅·釋詁下》：“呰、已，此也。”*郭璞*注：“呰、已，皆方俗異語。”*邢昺*疏：“呰、已與此，皆音相近，故得為‘此’也。”</w:t>
        <w:br/>
        <w:br/>
        <w:t>（四）xì　《集韻》思計切，去霽心。</w:t>
        <w:br/>
        <w:br/>
        <w:t>同“些”。方言。古代*楚*地习用的语末助词。《集韻·箇韻》：“些，《説文》：‘語辭也。見《楚辭》。’或从口。”</w:t>
        <w:br/>
      </w:r>
    </w:p>
    <w:p>
      <w:r>
        <w:t>呱##呱</w:t>
        <w:br/>
        <w:br/>
        <w:t>《説文》：“呱，小兒嗁聲。从口，瓜聲。《詩》曰：‘*后稷*呱矣。’”</w:t>
        <w:br/>
        <w:br/>
        <w:t>（一）gū　《廣韻》古胡切，平模見。魚部。</w:t>
        <w:br/>
        <w:br/>
        <w:t>小儿哭声。《説文·口部》：“呱，小兒嗁聲。”《書·益稷》：“*啓*呱呱而泣。”*清**陳學洙*《閲省試録見璋兒名喜而作》：“憶汝周歲時，呱呱而索乳。”*康有为*《大同书》：“或儿女成行而抚育无人，对此藐孤之呱泣，益思故剑之恩情，则有触目伤怀，神伤无主者矣。”</w:t>
        <w:br/>
        <w:br/>
        <w:t>（二）guā</w:t>
        <w:br/>
        <w:br/>
        <w:t>象声词。如：呱哒；呱唧；咭哩呱啦。《紅樓夢》第六十二回：“方喫了半盞茶，只聽外頭咭咭呱呱，一羣丫頭，笑着進來。”*赵树理*《登记》：“*张木匠*生了气，撵到房子里跟她说：‘……我是狼？’‘呱’一个耳刮子。”</w:t>
        <w:br/>
        <w:br/>
        <w:t>（三）guǎ</w:t>
        <w:br/>
        <w:br/>
        <w:t>〔拉呱〕方言。谈闲话；聊天。*陈登科*《我的老师》：“他坐在树荫下，和农民们拉呱一个中午。”</w:t>
        <w:br/>
      </w:r>
    </w:p>
    <w:p>
      <w:r>
        <w:t>呲##呲</w:t>
        <w:br/>
        <w:br/>
        <w:t>（一）cí　㊀《集韻》才支切，平支從。</w:t>
        <w:br/>
        <w:br/>
        <w:t>同“飺”。嫌食。《集韻·支韻》：“飺，或作呲。”《類篇·口部》：“呲，嫌食也。”</w:t>
        <w:br/>
        <w:br/>
        <w:t>㊁《集韻》牆之切，平之從。</w:t>
        <w:br/>
        <w:br/>
        <w:t>无食。《集韻·之韻》：“呲，無食也。”</w:t>
        <w:br/>
        <w:br/>
        <w:t>（二）zī</w:t>
        <w:br/>
        <w:br/>
        <w:t>（1）同“齜”。露出（牙齿）。*柳青*《创业史》第一部第十二章：“（*姚士杰*）其所以不敢向他呲牙咧嘴，仅仅因为他这阵站在好汉台上。”</w:t>
        <w:br/>
        <w:br/>
        <w:t>（2）方言。喷，射。《方言与普通话集刊·河北方言词汇例释》：“带硝味的青烟，呲了他两脸黑青。”又《鲁西方言词汇（续）》：“皮球里呲出老些水来。”</w:t>
        <w:br/>
        <w:br/>
        <w:t>（三）cī</w:t>
        <w:br/>
        <w:br/>
        <w:t>（1）申斥；斥责。如：他又挨了一顿呲儿。</w:t>
        <w:br/>
        <w:br/>
        <w:t>（2）方言。决裂。《方言与普通话集刊·鲁西方言词汇（续）》：“他俩早弄呲了。”</w:t>
        <w:br/>
      </w:r>
    </w:p>
    <w:p>
      <w:r>
        <w:t>味##味</w:t>
        <w:br/>
        <w:br/>
        <w:t>《説文》：“味，滋味也。从口，未聲。”</w:t>
        <w:br/>
        <w:br/>
        <w:t>（一）wèi　《廣韻》無沸切，去未微。微部。</w:t>
        <w:br/>
        <w:br/>
        <w:t>（1）舌头尝东西得到的感觉。如：甜味；苦味；辣味。《説文·口部》：“味，滋味也。”《孫子·勢》：“味不過五，五味之變不可勝嘗也。”*宋**陸游*《送范舍人還朝》：“平生嗜酒不為味，聊欲醉中遺萬事。”*萧三*《重游塔什干》：“最喜葡萄美，色香味亦甜。”</w:t>
        <w:br/>
        <w:br/>
        <w:t>（2）品尝；辨别滋味。《老子》第六十三章：“為無為，事無事，味無味。”《荀子·哀公》：“黼衣黻裳者不茹葷，非口不能味也，服使然也。”</w:t>
        <w:br/>
        <w:br/>
        <w:t>（3）菜肴。《韓非子·外儲説左下》：“食不二味，坐不重席。”《史記·貨殖列傳》：“弋射漁獵，犯晨夜，冒霜雪，馳阮谷，不避猛獸之害，為得味也。”《後漢書·光武帝紀》：“異味不得有所獻御。”</w:t>
        <w:br/>
        <w:br/>
        <w:t>（4）鼻子闻东西所得到的感觉。如：香味；臭味；火药味。《鶡冠子·泰録》：“味者，氣之父母也。”</w:t>
        <w:br/>
        <w:br/>
        <w:t>（5）意义；旨趣。《文心雕龍·宗經》：“是以往者雖舊，餘味日新。”《晋書·成公簡傳》：“潛心道味。”《紅樓夢》第一回：“滿紙荒唐言，一把辛酸淚，都云作者癡，誰解其中味。”</w:t>
        <w:br/>
        <w:br/>
        <w:t>（6）研究；体会。*漢**班固*《答賓戲》：“委命供己，味道之腴。”《三國志·蜀志·楊戲傳》：“抗志存義，味覽典文。”</w:t>
        <w:br/>
        <w:br/>
        <w:t>（7）量词。1.相当于“所”、“爿”。*清**魏子安*《花月痕》第一回：“諸君閑暇無事，何不往柳巷口一味涼茶肆，聽小子説《花月痕》去也。”2.菜肴或药物的品种。*宋**韓世忠*《臨江仙》：“單方只一味，盡在不言中。”《儒林外史》第十一回：“改用一箇丸劑的方子，加入幾味祛風的藥。”</w:t>
        <w:br/>
        <w:br/>
        <w:t>（8）古代西方的一种民族乐曲。《白虎通·禮樂》：“西夷之樂曰味。”</w:t>
        <w:br/>
        <w:br/>
        <w:t>（二）mèi　《集韻》莫佩切，去隊明。微部。</w:t>
        <w:br/>
        <w:br/>
        <w:t>（1）光泽。《集韻·隊韻》：“味，器光澤也。”《禮記·檀弓上》：“是故竹不成用，瓦不成味，木不成斲。”*鄭玄*注：“味當作沬。”*孔穎達*疏：“味，猶黑光也。今世亦呼黑為沬也。瓦不善沬，謂瓦器無光澤也。”</w:t>
        <w:br/>
        <w:br/>
        <w:t>（2）姓。《魏書·官氏志》：“（*後魏*）*渴燭**渾氏*，後改為*味氏*。”</w:t>
        <w:br/>
      </w:r>
    </w:p>
    <w:p>
      <w:r>
        <w:t>呴##呴</w:t>
        <w:br/>
        <w:br/>
        <w:t>（一）xǔ　《集韻》火羽切，上麌曉。侯部。</w:t>
        <w:br/>
        <w:br/>
        <w:t>呼气。《玉篇·口部》：“呴，亦嘘，吹之也。老子曰：‘或呴或吹。’”按：出气急叫吹，缓叫嘘。《莊子·刻意》：“吹呴呼吸，吐故納新。”*漢**王褒*《聖主得賢臣頌》：“何必偃卬詘信若*彭祖*，呴嘘呼吸如*喬*（*王子喬*）、*松*（*赤松子*），眇然絶俗離世哉！”引申指张口哈气以温润对方。《集韻·遇韻》：“呴，氣以温之也。”《莊子·天運》：“泉涸，魚相與處於陸，相呴以溼，相濡以沫。”*三國**魏**嵇康*《郭遐叔贈四首》附：“何必相呴濡，江海自可容。”*宋**梅堯臣*《依韻和原甫六月八日曉雨》：“安然如涸魚，呴沫久以望。”</w:t>
        <w:br/>
        <w:br/>
        <w:t>（二）hǒu　《廣韻》呼后切，上厚曉。</w:t>
        <w:br/>
        <w:br/>
        <w:t>同“吼”。吼叫。《集韻·𠪋韻》：“㖃，或作呴、吼。”*漢**王褒*《九懷·尊嘉》：“望谿兮滃鬱，熊羆兮呴嗥。”《文選·郭璞〈江賦〉》：“圓淵九回以懸騰，湓流雷呴而電激。”*李善*注引《聲類》曰：“呴，噑也。”《續漢書·五行志三》：“*建安*七八年中，*長沙**醴陵縣*有大山常大鳴如牛呴聲，積數年。”</w:t>
        <w:br/>
        <w:br/>
        <w:t>（三）hōu　《集韻》呼侯切，平侯曉。</w:t>
        <w:br/>
        <w:br/>
        <w:t>喉中喘气声。《集韻·矦韻》：“呴，喉中聲也。”</w:t>
        <w:br/>
        <w:br/>
        <w:t>（四）gòu　《集韻》居候切，去候見。</w:t>
        <w:br/>
        <w:br/>
        <w:t>同“雊”。野鸡叫。《集韻·𠊱韻》：“雊，雉鳴。或作呴。”《淮南子·要略》：“*齊景公*作為路寢之臺，族鑄大鐘，撞之庭下，郊雉皆呴。”*高誘*注：“鐘聲如雷震，雉皆應之。”</w:t>
        <w:br/>
        <w:br/>
        <w:t>（五）gōu　《集韻》俱侯切，平侯見。</w:t>
        <w:br/>
        <w:br/>
        <w:t>〔呴犂湖〕*汉**匈奴*单于名。《集韻·矦韻》：“呴，*匈奴*單于名，《史記》*呴犂湖*。”《史記·匈奴列傳》：“*匈奴*乃立其季父*烏維*單于弟右賢王*呴犂湖*為單于。”*裴駰*集解：“（呴），音鉤，又音吁。”</w:t>
        <w:br/>
        <w:br/>
        <w:t>（六）jū　《集韻》居六切，入屋見。</w:t>
        <w:br/>
        <w:br/>
        <w:t>鸡叫声。《集韻·屋韻》：“呴，雞聲。”</w:t>
        <w:br/>
      </w:r>
    </w:p>
    <w:p>
      <w:r>
        <w:t>呵##呵</w:t>
        <w:br/>
        <w:br/>
        <w:t>（一）hē　㊀《廣韻》虎何切，平歌曉。歌部。</w:t>
        <w:br/>
        <w:br/>
        <w:t>（1）同“訶”。大声喝叱；斥责。《玉篇·口部》：“呵，責也。與訶同。”《廣韻·歌韻》：“呵，責也，怒也。”《韓非子·外儲説左上》：“*衛嗣公*使人偽（過）關市，關市呵難之。”《文心雕龍·事類》：“管庫隷臣，呵强*秦*使鼓缶。”*唐**柳宗元*《弔屈原文》：“呵星辰而驅詭怪兮，夫孰救於崩亡？”</w:t>
        <w:br/>
        <w:br/>
        <w:t>（2）呼喊；吆喝。《山海經·南山經》：“（*青丘之山*）有鳥焉，其狀如鳩，其音如呵。”*郭璞*注：“如人相呵呼聲。”*唐**韓愈*《送李愿歸盤谷序》：“武夫前呵，從者塞途。”</w:t>
        <w:br/>
        <w:br/>
        <w:t>（3）笑声。《廣雅·釋訓》：“呵呵，笑也。”《晋書·石季龍載記下》：“從人臨（*石）韜*喪，不哭，直言呵呵，使舉衾看尸，大笑而去。”*宋**范成大*《春日覽鏡有感》：“不滿一笑呵。”</w:t>
        <w:br/>
        <w:br/>
        <w:t>（4）叹词。如：呵，这小伙子真棒！*元**關漢卿*《拜月亭》第一折：“呵！我每常幾曾和箇男兒一處説話來？”</w:t>
        <w:br/>
        <w:br/>
        <w:t>（5）方言。吸。*李劼人*《大波》第三部第一章：“（*吴凤梧*）接过主人递来的水烟袋，一口气呵得烟哨唿噜唿噜直响，两道极浓青烟由鼻孔喷薄而出。”</w:t>
        <w:br/>
        <w:br/>
        <w:t>㊁《廣韻》呼箇切，去箇曉。</w:t>
        <w:br/>
        <w:br/>
        <w:t>呼气；哈气。如：一气呵成。《廣韻·箇韻》：“呵，嘘氣。”《關尹子·二柱》：“衣摇空得風，氣呵物得水。”*宋**蘇軾*《四時詞四首》之四：“起來呵手畫雙鴉，醉臉輕匀襯眼霞。”*明**湯顯祖*《牡丹亭·玩真》：“如愁欲語，只少口氣兒呵。”</w:t>
        <w:br/>
        <w:br/>
        <w:t>（二）hā</w:t>
        <w:br/>
        <w:br/>
        <w:t>同“哈”。弯（腰）。《官場現形記》第二回：“*王*鄉紳忙過來，呵下腰去扶他。”*茅盾*《子夜》十三：“他很大方地呵一呵腰，就走了出去。”</w:t>
        <w:br/>
        <w:br/>
        <w:t>（三）ā</w:t>
        <w:br/>
        <w:br/>
        <w:t>同“啊”。叹词。*郭小川*《致青年公民》：“呵，青春，愿你光芒四射！”</w:t>
        <w:br/>
        <w:br/>
        <w:t>（四）a</w:t>
        <w:br/>
        <w:br/>
        <w:t>同“啊”。语气词。*宋**辛棄疾*《玉蝴蝶·追别杜叔高》：“試聽呵，寒食近也，且住為佳。”*明**高明*《琵琶記·蔡公逼試》：“秀才，你此回不去呵，可不干費了十載青燈！”*周立波*《暴风骤雨》第二部十九：“安家立业了，日子过好了，可是不能忘本呵。”</w:t>
        <w:br/>
        <w:br/>
        <w:t>（五）kē</w:t>
        <w:br/>
        <w:br/>
        <w:t>译音用字。如：*呵罗单*，古国名，故地在今*苏门答腊岛*。《南史·夷貊傳上·西南夷》：“*呵羅單國*都*闍婆洲*。”</w:t>
        <w:br/>
        <w:br/>
        <w:t>（六）huō</w:t>
        <w:br/>
        <w:br/>
        <w:t>方言。蒙哄；欺骗。*李劼人*《大波》第三部第八章：“那些呵人诳人的面子话，你怕愚下说不来么？”</w:t>
        <w:br/>
      </w:r>
    </w:p>
    <w:p>
      <w:r>
        <w:t>呶##呶</w:t>
        <w:br/>
        <w:br/>
        <w:t>《説文》：“呶，讙聲也。从口，奴聲。”</w:t>
        <w:br/>
        <w:br/>
        <w:t>（一）náo　《廣韻》女交切，平肴娘。幽部。</w:t>
        <w:br/>
        <w:br/>
        <w:t>（1）喧闹。《説文·口部》：“呶，讙聲也。”《廣韻·肴韻》：“呶，喧呶。”《詩·小雅·賓之初筵》：“賓既醉止，載號載呶。”*唐**劉禹錫*《壯士行》：“里中欣害除，賀酒紛呶號。”*茅盾*《子夜》四：“那位青年的声音朗朗地在纷呶的诅骂中响了起来。”</w:t>
        <w:br/>
        <w:br/>
        <w:t>（2）叹词。*李劼人*《大波》第三部第一章：“呶，信在这里，你看嘛！”</w:t>
        <w:br/>
        <w:br/>
        <w:t>（二）ná　《集韻》女加切，平麻娘。</w:t>
        <w:br/>
        <w:br/>
        <w:t>〔嘮呶〕见“嘮（chāo）”。</w:t>
        <w:br/>
        <w:br/>
        <w:t>（三）nǔ</w:t>
        <w:br/>
        <w:br/>
        <w:t>同“努”。凸出。*茅盾*《小圈圈里的人物》：“说着用嘴巴向*贝*师母一呶。”*茹志鹃*《给我一枝枪》：“她没有回答，还是用嘴向村外呶了呶。”</w:t>
        <w:br/>
      </w:r>
    </w:p>
    <w:p>
      <w:r>
        <w:t>呷##呷</w:t>
        <w:br/>
        <w:br/>
        <w:t>《説文》：“呷，吸呷也。从口，甲聲。”</w:t>
        <w:br/>
        <w:br/>
        <w:t>（一）xiā　《廣韻》呼甲切，入狎曉。盍部。</w:t>
        <w:br/>
        <w:br/>
        <w:t>（1）〔吸呷〕也作“翕呷”、“喤呷”。形容众声杂沓。《説文·口部》：“呷，吸呷也。”*沈濤*古本考：“《子虚賦》：‘翕呷萃蔡。’*張揖*以為衣裳張起之聲，翕、吸古通字。吸呷、呷吸，皆擬其聲，故選賦或言喤呷，或言呀呷，不必定言吸呷也。”《玉篇·口部》：“呷，《説文》云：‘吸呷也。’《子虚賦》曰：‘翕呷萃蔡。’衣裳張起之聲也。”《廣韻·狎韻》：“呷，喤呷，衆聲。《説文》曰：‘吸呷也。’”*晋**左思*《吴都賦》：“諠譁喤呷，芬葩蔭映。”*唐**李白*《大獵賦》：“喤喤呷呷，盡奔突於場中。”</w:t>
        <w:br/>
        <w:br/>
        <w:t>（2）吸饮。《正字通·口部》：“呷，《（説文）長箋》：‘吸而飲曰呷。’”*唐**白居易*《馬墜强出贈同座》：“坐依桃葉枝，行呷地黄杯。”《儒林外史》第二十回：“（*牛布衣*）勉强呷了兩口湯，仍舊面朝床裏睡下。”*鲁迅*《而已集·答有恒先生》：“他们其实至多也不过吃半只虾或呷几口醉虾的醋。”</w:t>
        <w:br/>
        <w:br/>
        <w:t>（二）gā</w:t>
        <w:br/>
        <w:br/>
        <w:t>象声词。1.鸭子、大雁之类禽鸟的叫声。*宋**周遵道*《豹隱紀談》：“鷄鳴喈喈，鴨鳴呷呷，縣尉下鄉，有獻則納。”*清**葉蘭*《紀事新樂府·城隍來》：“嘘嘘呷呷西復東，嘘嘘者雌呷呷雄。”2.笑声。*元**貫石屏*《〔仙吕〕村裏迓鼓·隱逸》：“野花頭上插，興來時笑呷呷。”《雍熙樂府·節節高·村裏迓古》：“我這裏微微觀罷呷呷咲（笑）。”</w:t>
        <w:br/>
        <w:br/>
        <w:t>（三）jiǎ</w:t>
        <w:br/>
        <w:br/>
        <w:t>同“甲”。参见“𠰳”。</w:t>
        <w:br/>
      </w:r>
    </w:p>
    <w:p>
      <w:r>
        <w:t>呸##呸</w:t>
        <w:br/>
        <w:br/>
        <w:t>pēi　《字彙》鋪杯切。</w:t>
        <w:br/>
        <w:br/>
        <w:t>叹词。表示鄙薄或斥责的声音。《字彙·口部》：“呸，相争之聲。俗字。”*元**岳伯川*《鐵拐李》第一折：“（正末云）呸！你看我悔氣，連日接新官不着，來家吃飯，又被這潑先生駡我是没頭鬼。”《水滸全傳》第三回：“呸！俺只道那個*鄭*大官人，卻原來是殺猪的*鄭*屠！”《紅樓夢》第二十三回：“（*黛玉*）笑道：‘一般唬的這麽個樣兒，還祗管胡説。呸！原來也是個銀樣蠟槍頭。’”</w:t>
        <w:br/>
      </w:r>
    </w:p>
    <w:p>
      <w:r>
        <w:t>呹##呹</w:t>
        <w:br/>
        <w:br/>
        <w:t>（一）yì　《集韻》弋質切，入質以。</w:t>
        <w:br/>
        <w:br/>
        <w:t>（1）牛羊嚼草貌。《玉篇·口部》：“呹，牛羊呞草皃。”</w:t>
        <w:br/>
        <w:br/>
        <w:t>（2）疾。《集韻·質韻》：“呹，疾也。”《文選·揚雄〈甘泉賦〉》：“薌呹肸以棍批兮，聲駍隱而歷鍾。”*李善*注：“呹，疾貌也。”</w:t>
        <w:br/>
        <w:br/>
        <w:t>（二）chì　《集韻》勑栗切，入質徹。</w:t>
        <w:br/>
        <w:br/>
        <w:t>声响。《集韻·質韻》：“呹，聲也。”</w:t>
        <w:br/>
      </w:r>
    </w:p>
    <w:p>
      <w:r>
        <w:t>呺##呺</w:t>
        <w:br/>
        <w:br/>
        <w:t>（一）xiāo　《廣韻》許嬌切，平宵曉。宵部。</w:t>
        <w:br/>
        <w:br/>
        <w:t>大而中空貌。《廣韻·宵韻》：“呺，呺然，大皃。”《集韻·宵韻》：“呺，呺然，虚大皃。”《莊子·逍遥遊》：“剖之以為瓢，則瓠落無所容。非不呺然大也，吾為其無用而掊之。”*陸德明*釋文：“呺，本亦作号。*李（軌*）云：号然，虚大皃。”*清**顧炎武*《瓠》：“瓠實向秋侵，呺然繫夕林。”*清**尤維熊*《游燕子洞記》：“呺然虚其中，衺廣可列千人之座。”</w:t>
        <w:br/>
        <w:br/>
        <w:t>（二）háo　《集韻》胡刀切，平豪匣。宵部。</w:t>
        <w:br/>
        <w:br/>
        <w:t>同“号”。大声叫唤。也指大风发出声音。《集韻·𩫕韻》：“呺，風聲。”《字彙·口部》：“呺，叫呼怒聲。”《莊子·齊物論》：“是唯无作，作則萬竅怒呺。”*俞樾*平議：“呺、𧦢，《説文》所無，蓋皆号之俗。”*唐**沈亞之*《古山水障賦》：“風呺穴怒，寥而辭兮。”</w:t>
        <w:br/>
      </w:r>
    </w:p>
    <w:p>
      <w:r>
        <w:t>呻##呻</w:t>
        <w:br/>
        <w:br/>
        <w:t>《説文》：“呻，吟也。从口，申聲。”</w:t>
        <w:br/>
        <w:br/>
        <w:t>shēn　《廣韻》失人切，平真書。真部。</w:t>
        <w:br/>
        <w:br/>
        <w:t>（1）吟诵。《説文·口部》：“呻，吟也。”*段玉裁*注：“呻者吟之舒，吟者呻之急，渾言之則不别也。”《莊子·列禦寇》：“*鄭*人*緩*也，呻吟*裘氏*之地，祇三年而*緩*為儒。”*陸德明*釋文引*崔譔*曰：“呻，誦也。”《論衡·案書》：“*劉子政*玩弄《左氏》，童僕妻子，皆呻吟之。”*宋**范成大*《藻姪比課五言詩》：“學業荒呻畢，歡悰隔笑鹽。”</w:t>
        <w:br/>
        <w:br/>
        <w:t>（2）（因痛苦而）呻吟。《正字通·口部》：“呻，疾痛聲。”《列子·周穆王》：“有老役夫，筋力竭矣，而使之彌勤，晝則呻呼而即事，夜則昏憊而熟寐。”《三國志·魏志·華佗傳》：“*彭城夫人*夜之厠，蠆螫其手，呻呼無賴。”*唐**韓愈*《鄆州谿堂詩》：“孰饑無食，孰呻孰歎。”</w:t>
        <w:br/>
      </w:r>
    </w:p>
    <w:p>
      <w:r>
        <w:t>呼##呼</w:t>
        <w:br/>
        <w:br/>
        <w:t>《説文》：“呼，外息也。从口，乎聲。”</w:t>
        <w:br/>
        <w:br/>
        <w:t>（一）hū　《廣韻》荒烏切，平模曉。魚部。</w:t>
        <w:br/>
        <w:br/>
        <w:t>（1）吐气，使气从口或鼻中出来。与“吸”相对。如：呼吸。《説文·口部》：“呼，外息也。”*段玉裁*注：“外息，出其息也。”《莊子·刻意》：“吹呴呼吸，吐故納新，熊經鳥申，為壽而已矣。”《淮南子·兵略》：“眯不給撫，呼不給吸。”*唐**柳宗元*《捕蛇者説》：“觸風雨，犯寒暑，呼嘘毒癘，往往而死者相藉也。”</w:t>
        <w:br/>
        <w:br/>
        <w:t>（2）大声叫喊。《詩·大雅·蕩》：“式號式呼，俾晝作夜。”《後漢書·朱穆傳》：“*陳勝*奮臂一呼，天下鼎沸。”*清**畢沅*《打麥詞》：“汝飢汝餓汝勿呼，阿爺責逋骨髓枯！”</w:t>
        <w:br/>
        <w:br/>
        <w:t>（3）唤；招呼。《廣韻·模韻》：“呼，唤也。”《儀禮·士昬禮》：“媵侍于户外，呼則聞。”《史記·陳涉世家》：“*陳王*出，遮道而呼*涉*。”*唐**顔仁郁*《農家》：“夜半呼兒趁曉耕，羸牛無力漸艱行。”</w:t>
        <w:br/>
        <w:br/>
        <w:t>（4）称道；称呼。《荀子·儒效》：“呼先王以欺愚者，而求衣食焉。”*楊倞*注：“呼，謂稱舉。”*唐**白居易*《寄明州于駙馬使君三絶句》：“*何*郎小妓歌喉好，*嚴*老呼為一串珠。”《水滸全傳》第八十六回：“（番官）姓*李*名*集*，呼為*李金吾*。”</w:t>
        <w:br/>
        <w:br/>
        <w:t>（5）禽、兽鸣叫。*宋**徐端甫*《春日田園雜興》：“犬依桑下烏犍卧，鳩雜花間黄鳥呼。”*明**李夢陽*《鄱陽湖十六韻》：“力屈鯨鯢仆，聲回雁鶩呼。”*刘复*《敲冰》：“直敲到野犬的呼声渐渐稀了。”</w:t>
        <w:br/>
        <w:br/>
        <w:t>（6）象声词。*马烽*、*西戎*《吕梁英雄傳》第四十二回：“*孟二楞*‘呼’地跳下车来。”《高玉宝》第四章：“*玉宝*知事不好，把粪杈子呼的一声照*刘锅子*扔去。”</w:t>
        <w:br/>
        <w:br/>
        <w:t>（7）姓。《廣韻·模韻》：“呼，姓。《列仙傳》有仙人*呼子先*。”</w:t>
        <w:br/>
        <w:br/>
        <w:t>（二）xiāo　《集韻》虚交切，平肴曉。</w:t>
        <w:br/>
        <w:br/>
        <w:t>同“詨”。喊，喊叫。《集韻·爻韻》：“詨，*吴*人謂叫呼為詨。或作呼。”《漢書·東方朔傳》：“上令倡監榜*舍人*，*舍人*不勝痛，呼謈。”*顔師古*注引*鄧展*曰：“呼音髐箭之髐。”</w:t>
        <w:br/>
        <w:br/>
        <w:t>（三）xū　《經典釋文》音虚。</w:t>
        <w:br/>
        <w:br/>
        <w:t>通“吁”。因疲困而发出的嘘气声。《禮記·檀弓上》：“*曾子*聞之，瞿然曰：‘呼！’”*鄭玄*注：“呼，虚憊之聲。”*陸德明*釋文作“吁”：“音虚，吹氣聲也。一音況于反。”</w:t>
        <w:br/>
        <w:br/>
        <w:t>（四）hè　《集韻》許箇切，去箇曉。歌部。</w:t>
        <w:br/>
        <w:br/>
        <w:t>叹词。表示愤怒。《集韻·箇韻》：“呼，發聲也。”《左傳·文公元年》：“*江芈*怒曰：‘呼，役夫！宜君王之欲殺女而立*職*也。’”</w:t>
        <w:br/>
        <w:br/>
        <w:t>（五）xià　《集韻》虚訝切，去禡曉。</w:t>
        <w:br/>
        <w:br/>
        <w:t>通“罅”。裂，破裂。《集韻·禡韻》：“罅，或作呼。”</w:t>
        <w:br/>
      </w:r>
    </w:p>
    <w:p>
      <w:r>
        <w:t>命##命</w:t>
        <w:br/>
        <w:br/>
        <w:t>《説文》：“命，使也。从口，从令。”*林义光*《文源》：“按：諸彝器令、命通用，蓋本同字。”</w:t>
        <w:br/>
        <w:br/>
        <w:t>mìng　《廣韻》眉病切，去映明。耕部。</w:t>
        <w:br/>
        <w:br/>
        <w:t>（1）命令。1.差遣。《書·堯典》：“乃命*羲*、*和*，欽若昊天。”《三國志·蜀志·諸葛亮傳》：“天下有變，則命一上將將*荆州*之軍以向*宛**洛*。”2.指示。《論語·子路》：“使於四方，不辱君命。”*唐**柳宗元*《捕蛇者説》：“太醫以王命聚之，歲賦其二。”</w:t>
        <w:br/>
        <w:br/>
        <w:t>（2）任命；委任。《韓非子·亡徵》：“出軍命將太重，邊地任守太尊，專制擅命，徑為而無所請者，可亡也。”*三國**魏**徐幹*《中論·譴交》：“君子未命者，亦固農事之隙，奉贄以見其鄉黨。”《宋史·李綱傳》：“中丞*顔岐*奏曰：‘*李綱*為*金*人所惡，雖已命相，宜及其未至罷之。’”</w:t>
        <w:br/>
        <w:br/>
        <w:t>（3）政令；法令。《周禮·秋官·司盟》：“盟萬民之犯命者。”*鄭玄*注：“犯命，犯君教令也。”《國語·魯語下》：“諸侯朝修天子之業命。”*韋昭*注：“命，令也。”《禮記·緇衣》：“《甫刑》曰：‘*苗*民弗用命。’”*鄭玄*注：“命，謂政令也。”</w:t>
        <w:br/>
        <w:br/>
        <w:t>（4）古代政府的一种公文。《文心雕龍·詔策》：“昔*軒轅**唐虞*，同稱為命。”“其在三代，事兼誥、誓。”“降及七國，並稱曰令。”“*秦*并天下，改命曰制。*漢*初定儀則，則命有四品：一曰策書，二曰制書，三曰詔書，四曰戒敕。”“令詔重而命輕者，古今之變也。”《書·顧命》：“*成王*將崩，命*召公**畢公*率諸侯相*康王*，作《顧命》。”*孔*傳：“臨終之命曰顧命。”《論語·憲問》：“為命，*禆諶*草創之，*世叔*討論之，行人*子羽*修飾之，*東里**子産*潤色之。”*何晏*注引*孔安國*曰：“謀作盟會之辭。”</w:t>
        <w:br/>
        <w:br/>
        <w:t>（5）帝王锡命臣下职位、爵禄的文书。《周禮·春官·序官》“典命”*漢**鄭玄*注：“命，謂王遷秩群臣之書。”《文心雕龍·詔策》：“命喻自天，故授官錫胤。”*黄叔琳*注：“命以授官，《書》：《微子之命》、《蔡仲之命》、《畢命》、《冏命》是也。”</w:t>
        <w:br/>
        <w:br/>
        <w:t>（6）礼命；爵命。《論語·先進》：“*賜*不受命而貨殖焉。”*皇侃*疏引*王弼*曰：“命，爵命也。”《儀禮·喪服》：“命婦者，其婦人之為大夫妻者也。”*鄭玄*注：“命者，加爵服之名，自士至上公凡九等。君命其夫，則后、夫人亦命其妻矣。”《周禮·天官·序官》“治官之屬”*漢**鄭玄*注：“王之卿六命，其大夫四命，士以三命而下為差。”</w:t>
        <w:br/>
        <w:br/>
        <w:t>（7）教诲。《廣韻·映韻》：“命，教也。”《孟子·滕文公上》：“*夷子*憮然為間曰：‘命之矣。’”*趙岐*注：“命之，猶言受命教矣。”*朱熹*集注：“命，猶教也，言*孟子*已教我矣。”*唐**柳宗元*《非國語上·滅密》：“*康公*之母誠賢邪？則宜以淫荒失度命其子，焉用懼之以數。”*梁启超*《节省政费问题》：“此犹父母之于子弟，长成以后，提命可减。”又指尊长的言论。《文選·潘岳〈閒居賦序〉》：“忝司空太尉之命。”*李善*注：“凡尊者之言曰命。”*唐**韓愈*《歐陽生哀辭》：“父母之命兮，子奉以行。”</w:t>
        <w:br/>
        <w:br/>
        <w:t>（8）告诉；奉告。《爾雅·釋詁上》：“命，告也。”《書·大誥》：“即命曰，有大艱於西土。”*杨树达*尚書説：“命，謂命龜。”按：《禮記·雜記上》：“小宗人命龜。”*鄭玄*注：“命龜，告以所問事。”《國語·吴語》：“吾問於*王孫包胥*，既命孤矣。敢訪諸大夫。”*韋昭*注：“命，告之。”*晋**陶潛*《桃花源詩》：“相命肆農耕，日入從所憩。”</w:t>
        <w:br/>
        <w:br/>
        <w:t>（9）召唤。《廣韻·映韻》：“命，召也。”《史記·平津侯主父列傳》：“（*公孫）弘*讓謝國人曰：‘臣已嘗西應命，以不能罷歸，願更推選。’”佚名《樂府古辭·傷歌行》：“春鳥翻南飛，翩翩獨翱翔，悲聲命儔匹，哀鳴傷我腸。”*唐**元稹*《鶯鶯傳》：“*鄭*厚*張*之德甚，因飾饌以命*張*，中堂宴之。”</w:t>
        <w:br/>
        <w:br/>
        <w:t>（10）为。1.制定。《左傳·宣公十一年》：“令尹*蔿艾獵*城*沂*，使封人慮事，以授司徒，量功命日。”*杜預*注：“命作日數。”2.备置。《世説新語·識鑒》：“遂命駕便歸。”3.制作。*南朝**宋**鮑照*《蕪城賦》：“抽琴命操，為*蕪城*之歌。”《文心雕龍·才略》：“*嵇康*師心以遣論，*阮籍*使氣以命詩。”4.运。《南史·魯廣達傳》：“*廣達*以憤慨卒。尚書令*江總*撫柩慟哭，乃命筆題其棺。”5.置。*唐**白居易*《琵琶行·序》：“遂命酒，使快彈數曲。”*宋**岳珂*《桯史》卷五：“一日，有告馬病，從（*王）成*請*騟*往。始命鞍，踶鳴人立，左右驤拒不可制。”*明**何景明*《與李空同論詩書》：“命意敷辭，兼於諸義，不設自具。”</w:t>
        <w:br/>
        <w:br/>
        <w:t>⑪天命；命运。《詩·周頌·維天之命》：“維天之命，於穆不已。”*孔穎達*疏：“言天道轉運，無極止時也。”《論語·堯曰》：“不知命，無以為君子也。”*何晏*注引*孔安國*曰：“命，謂窮達之分也。”*宋**徐夢莘*《三朝北盟會編·林季仲奏劄》：“政事之修，命耶？人耶？”*曹禺*《北京人》第二幕：“*曾文彩*：是我的命不好，才叫他亏了款，丢了事。”</w:t>
        <w:br/>
        <w:br/>
        <w:t>⑫生命。《禮記·祭法》：“大凡生於天地之間者皆曰命。”*唐**皮日休*《讀〈司馬法〉》：“古之取天下也以民心，今之取天下以民命。”*老舍*《骆驼祥子》十一：“这些钱儿买一条命，便宜事儿！”</w:t>
        <w:br/>
        <w:br/>
        <w:t>⑬寿命。《書·西伯戡黎》：“我生不有命在天。”*孔*傳：“言我生有壽命在天。”《論語·先進》：“有*顔回*者好學，不幸短命死矣。”《文選·孫楚〈征西官屬送於陟陽候作詩一首〉》：“三命皆有極，咄嗟安可保？”*李善*注：“《養生經》：‘*黄帝*曰：上壽百二十，中壽百年，下壽八十。’”</w:t>
        <w:br/>
        <w:br/>
        <w:t>⑭特指命终，即“死”。《後漢書·馬援傳》：“*吕種*亦豫其祸，臨命嘆曰：‘*馬將軍*誠神人也！’”*晋**向秀*《思舊賦》：“（*嵇康*）臨當就命，顧視日影，索琴而彈之。”*章炳麟*《狱中赠邹容》：“临命须掺手，乾坤只两头。”</w:t>
        <w:br/>
        <w:br/>
        <w:t>⑮生计；生存。《廣韻·映韻》：“命，計也。”*晋**李密*《陳情表》：“母孫二人，更相為命。”*唐**韓愈*《原人》：“形於上者謂之天，形於下者謂之地，命於其兩間者謂之人。”*宋**陳耆卿*《艱食行》：“新穀未升除穀罄，窶人託麥以為命。”</w:t>
        <w:br/>
        <w:br/>
        <w:t>⑯逃走。《漢書·酷吏傳·咸宣》：“散卒失亡，復聚黨阻山川，往往而羣，無可奈何。於是作‘沈命法’。”*顔師古*注引*孟康*曰：“命，亡逃也。”又《刑法志》：“已論命復有笞罪者，皆棄市。”*顔師古*注引*李奇*曰：“命，逃亡也。”</w:t>
        <w:br/>
        <w:br/>
        <w:t>⑰同“名”。名称。《廣雅·釋詁三》：“命，名也。”*王念孫*疏證：“命即名也。名、命古同聲同義。”《吕氏春秋·察今》：“東、夏之命，古今之法，言異而典殊，故古之命多不通乎今之言者，今之法多不合乎古之法者。”《史記·天官書》：“*兔*七命：曰*小正*、*辰星*、*天欃*、*安周星*、*細爽*、*能星*、*鉤星*。”*司馬貞*索隱：“命者，名也。”引申为“有名”。《漢書·楚元王傳贊》：“傳曰：聖人不出，其間必有命世者焉。”</w:t>
        <w:br/>
        <w:br/>
        <w:t>⑱名，命名。《左傳·桓公二年》：“*晋穆侯*之夫人*姜氏*，以*條*之役生太子，命之曰*仇*。”*阮元*校勘記：“《漢書·五行志中》引作‘名之曰*仇*’。案：名，即命也。”《韓非子·和氏》：“王乃使玉人理其璞而得寳焉，遂命曰‘*和氏*之璧’。”*漢**枚乘*《七發》：“甘脆肥膿，命曰腐腸之藥。”</w:t>
        <w:br/>
        <w:br/>
        <w:t>⑲通“慢（màn）”。轻慢。《禮記·大學》：“見賢而不能舉，舉而不能先，命也。”*鄭玄*注：“命讀為慢，聲之誤也。舉賢而不能使君以先己，是輕慢於舉人也。”</w:t>
        <w:br/>
      </w:r>
    </w:p>
    <w:p>
      <w:r>
        <w:t>呾##呾</w:t>
        <w:br/>
        <w:br/>
        <w:t>（一）dá　《廣韻》當割切，入曷端。</w:t>
        <w:br/>
        <w:br/>
        <w:t>相呵。《廣韻·曷韻》：“呾，相呵。”*唐**韓愈*《故幽州節度判官贈給事中清河張君墓誌銘》：“自申于闇明，莫之奪也；我銘以貞之，不肖者之呾也。”</w:t>
        <w:br/>
        <w:br/>
        <w:t>（二）yà　《廣韻》乙鎋切，入鎋影。</w:t>
        <w:br/>
        <w:br/>
        <w:t>相呼声。《廣韻·鎋韻》：“呾，相呼聲。”</w:t>
        <w:br/>
        <w:br/>
        <w:t>（三）tǎ　《集韻》𥊲軋切，入黠徹。</w:t>
        <w:br/>
        <w:br/>
        <w:t>〔呾噠〕语不正；多话。《集韻·黠韻》：“呾，呾噠，語不正。”*章炳麟*《新方言·釋言》：“今亦謂多言無節為呾噠。”</w:t>
        <w:br/>
        <w:br/>
        <w:t>（四）dàn</w:t>
        <w:br/>
        <w:br/>
        <w:t>*元*代称唱曲子叫“呾”。*元**庾天錫*《雁兒落帶過得勝令》：“三兩知心友，鯨杯且吸乾。休彈，玉人齊聲呾；*狼山*，興亡一笑間。”又*喬吉*《〔雙調〕喬牌兒·别情》：“鳳求凰，琴慢彈；鶯求友，曲休呾。”又佚名《來生債》第一折：“甚麽人這般唱歌呾曲的，他心中必然快活。”</w:t>
        <w:br/>
      </w:r>
    </w:p>
    <w:p>
      <w:r>
        <w:t>呿##呿</w:t>
        <w:br/>
        <w:br/>
        <w:t>（一）qù　《廣韻》丘倨切，去御溪。又丘伽切，去劫切。魚部。</w:t>
        <w:br/>
        <w:br/>
        <w:t>（1）张口貌。《玉篇·口部》：“呿，張口皃。”《莊子·秋水》：“*公孫龍*口呿而不合，舌舉而不下。”《素問·寳命全形論》：“呿吟至微，秋毫在目。”*王冰*注：“呿，謂欠呿。”*清方苞*《獄中雜記》：“主者口呿舌撟，終不敢詰。”</w:t>
        <w:br/>
        <w:br/>
        <w:t>（2）卧声；卧息。《玉篇·口部》：“呿，卧聲。”《集韻·業韻》：“呿，卧息。”</w:t>
        <w:br/>
        <w:br/>
        <w:t>（二）kā</w:t>
        <w:br/>
        <w:br/>
        <w:t>译音用字。《大般若經》：“呿字，入諸法虚空，不可得故。”</w:t>
        <w:br/>
      </w:r>
    </w:p>
    <w:p>
      <w:r>
        <w:t>咀##咀</w:t>
        <w:br/>
        <w:br/>
        <w:t>《説文》：“咀，含味也。从口，且聲。”</w:t>
        <w:br/>
        <w:br/>
        <w:t>jǔ　㊀《廣韻》慈吕切，上語從。又子與切。魚部。</w:t>
        <w:br/>
        <w:br/>
        <w:t>（1）品尝；玩味。《説文·口部》：“咀，含味也。”*段玉裁*注：“含而味之。”《南史·梁本紀下》：“伏惟陛下咀痛茹哀，嬰憤忍酷。”*唐**韓愈*《進學解》：“沈浸醲郁，含英咀華。”*清**鄂爾泰*《贈方望溪》：“説經鏗鏗究終始，尤於三《禮》咀其華。”</w:t>
        <w:br/>
        <w:br/>
        <w:t>（2）咬嚼；嚼食。《蒼頡篇·口部》：“咀，噍也。”《釋名·釋飲食》：“咀，藉也，以藉齒牙也。”《管子·水地》：“（人）三月如咀。”*尹知章*注：“咀咀，口和嚼之，謂三月之胚渾初凝，類口所爵食也。”*晋**潘岳*《西征賦》：“*樊*抗憤以巵酒，咀彘肩以激揚。”*唐**柳宗元*《貞符》：“饑渴牝牡之欲驅其内，於是乃知噬禽獸，咀果穀。”</w:t>
        <w:br/>
        <w:br/>
        <w:t>㊁《廣韻》子與切，上語精。</w:t>
        <w:br/>
        <w:br/>
        <w:t>（1）㕮咀，配药方。《廣韻·語韻》：“咀，㕮咀，脩藥也。”*明**湯顯祖*《牡丹亭·診祟》：“小姐，我去咀藥來。”</w:t>
        <w:br/>
        <w:br/>
        <w:t>（2）通“詛（zǔ）”。咒骂。《後漢書·左雄傳》：“（*王）聖*造生讒賊廢立之禍，生為天下所咀嚼，死為海内所歡快。”《宋史·盧多遜傳》：“通達語言，呪咀君父。”</w:t>
        <w:br/>
      </w:r>
    </w:p>
    <w:p>
      <w:r>
        <w:t>咁##咁</w:t>
        <w:br/>
        <w:br/>
        <w:t>（一）hán　《玉篇》乎甘切。</w:t>
        <w:br/>
        <w:br/>
        <w:t>乳。《玉篇·口部》：“咁，乳也。”</w:t>
        <w:br/>
        <w:br/>
        <w:t>（二）xián　《集韻》乎監切，平銜匣。</w:t>
        <w:br/>
        <w:br/>
        <w:t>同“嗛（銜）”。嘴含物。《集韻·銜韻》：“嗛，《説文》：‘口有所銜也。’或作咁。”</w:t>
        <w:br/>
        <w:br/>
        <w:t>（三）gàn</w:t>
        <w:br/>
        <w:br/>
        <w:t>方言。代词。这；这么；这样。*清**洪秀全*《戒吸鴉片詔》：“吹來吹去吹不飽，如何咁蠢變生妖。”《革命烈士诗抄·魏嫲〈就义诗〉》：“又吹号筒又拿枪，咁多士兵来送丧，咁多官员做孝子，死到阴间心也凉。”</w:t>
        <w:br/>
      </w:r>
    </w:p>
    <w:p>
      <w:r>
        <w:t>咂##咂</w:t>
        <w:br/>
        <w:br/>
        <w:t>zā　《龍龕手鑑》子荅反。</w:t>
        <w:br/>
        <w:br/>
        <w:t>（1）吮；吸。如：咂指头。《龍龕手鑑·口部》：“咂，入口也。”*唐**杜甫*《椶拂子》：“咂膚倦撲滅，賴爾甘服膺。”*元*佚名《陳州糶米》第一折：“都是些喫倉廒的鼠耗，咂濃血的蒼蠅。”《老殘遊記》第三十四回：“家僮即倒了一盞參水，雙手捧上，六爺就他手中咂了一口。”</w:t>
        <w:br/>
        <w:br/>
        <w:t>（2）品辨；体会。《水滸傳》第二十九回：“*武松*提起來咂一咂，叫道：‘這酒不好！’”《兒女英雄傳》第四十回：“我這半天細咂你這句話的滋味兒。”*老舍*《骆驼祥子》七：“他真愿抽上个袋烟，咂摸着一点什么滋味。”</w:t>
        <w:br/>
        <w:br/>
        <w:t>（3）咂嘴。用舌尖抵住上颚发出吸气声，表示称赞、羡慕、惊讶等。</w:t>
        <w:br/>
      </w:r>
    </w:p>
    <w:p>
      <w:r>
        <w:t>咃##咃</w:t>
        <w:br/>
        <w:br/>
        <w:t>tuō　《玉篇》吐多切。</w:t>
        <w:br/>
        <w:br/>
        <w:t>译音用字。《大日經》以为“一切法長養不可得”之义。又《涅槃經》以为“咃者法身具足，喻如滿月，是故名咃。”《篇海類編·身體類·口部》：“咃，音拖。出佛書。”</w:t>
        <w:br/>
      </w:r>
    </w:p>
    <w:p>
      <w:r>
        <w:t>咄##咄</w:t>
        <w:br/>
        <w:br/>
        <w:t>《説文》：“咄，相謂也。从口，出聲。”</w:t>
        <w:br/>
        <w:br/>
        <w:t>duō　《廣韻》當没切，入没端。又丁括切。術部。</w:t>
        <w:br/>
        <w:br/>
        <w:t>（1）叹词。1.表示惊诧。《説文·口部》：“咄，相謂也。”*段玉裁*注：“謂欲相語而先驚之之詞。”《世説新語·黜免》：“*殷中軍*被廢，在*信安*，終日恒書空作字。*揚州*吏竊視，唯作‘咄咄怪事’四字而已。”*唐**李白*《送張祖監丞之東都序》：“吁！咄哉！僕書室坐愁，亦已久矣。”2.表示斥骂。《史記·滑稽列傳》：“*郭舍人*疾言駡之曰：‘咄！老女子！何不疾行！’”*明**陸采*《懷香記·征吴得勝》：“咄！前面來將何人，敢來迎敵？”*茅盾*《子夜》七：“咄，你这光棍！那么简单！”</w:t>
        <w:br/>
        <w:br/>
        <w:t>（2）呵叱。《集韻·没韻》：“咄，呵也。”《管子·形勢》：“烏集之交，初雖相驩，後必相咄。”《論衡·論死》：“病困之時，仇在其旁，不能咄叱。”《聊齋志異·捉鬼射狐》：“公咄之，鏗然立止。”</w:t>
        <w:br/>
      </w:r>
    </w:p>
    <w:p>
      <w:r>
        <w:t>咅##咅</w:t>
        <w:br/>
        <w:br/>
        <w:t>《説文》：“咅，相與語唾而不受也。从、，从否，否亦聲。㰯，咅或从豆，从欠。”</w:t>
        <w:br/>
        <w:br/>
        <w:t>tòu　《廣韻》他候切，去候透。侯部。</w:t>
        <w:br/>
        <w:br/>
        <w:t>表示拒绝的语声。《説文·丶部》：“咅，相與語唾而不受也。”*段玉裁*注：“《不部》曰：‘否，不也。’从、否者，主於不然也。”</w:t>
        <w:br/>
      </w:r>
    </w:p>
    <w:p>
      <w:r>
        <w:t>咆##咆</w:t>
        <w:br/>
        <w:br/>
        <w:t>《説文》：“咆，噑也。从口，包聲。”</w:t>
        <w:br/>
        <w:br/>
        <w:t>páo　《廣韻》薄交切，平肴並。幽部。</w:t>
        <w:br/>
        <w:br/>
        <w:t>猛兽嗥叫。《説文·口部》：“咆，噑也。”*唐**玄應*《一切經音義》卷二十三引《廣雅》曰：“咆，鳴也。”《楚辭·淮南小山〈招隱士〉》：“虎豹鬭兮熊羆咆，禽獸駭兮亡其曹。”*王逸*注：“貪殺之獸，跳梁吼也。”*晋**郭璞*《江賦》：“水兕雷咆乎*陽侯*。”*唐**杜甫*《課伐木》：“空荒咆熊羆，乳獸待人肉。”</w:t>
        <w:br/>
      </w:r>
    </w:p>
    <w:p>
      <w:r>
        <w:t>咇##咇</w:t>
        <w:br/>
        <w:br/>
        <w:t>（一）bié　《廣韻》蒲結切，入屑並。</w:t>
        <w:br/>
        <w:br/>
        <w:t>语。《廣韻·屑韻》：“咇，語也。”</w:t>
        <w:br/>
        <w:br/>
        <w:t>（二）bì　㊀《廣韻》毗必切，入質並。又蒲結切。</w:t>
        <w:br/>
        <w:br/>
        <w:t>（1）〔咇茀〕也作“馝馞”、“苾勃”。香气盛。《玉篇·口部》：“咇，芳香也。”《文選·司馬相如〈上林賦〉》：“郁郁菲菲，衆香發越，肸蠁布寫，晻薆咇茀。”*李善*注：“*郭璞*曰：‘香氣盛，馝馞也。’馝馞、咇茀，音義同。”按：《史記》、《漢書》引作“苾勃”。</w:t>
        <w:br/>
        <w:br/>
        <w:t>（2）话不明白。《廣韻·質韻》：“咇，言不了。”《集韻·質韻》：“咇，言不明。”</w:t>
        <w:br/>
        <w:br/>
        <w:t>㊁《廣韻》鄙密切，入質幫。</w:t>
        <w:br/>
        <w:br/>
        <w:t>（1）〔咇㘉〕1.言语细碎。《廣韻·質韻》：“咇，咇節，多言。”2.音节繁碎。《集韻·質韻》：“咇，咇㘉，聲出皃。”《文選·王褒〈洞簫賦〉》：“啾咇㘉而將吟兮。”*吕向*注：“啾咇㘉，聲繁多貌。”按：“多言”与“声繁多貌”，其实則一。</w:t>
        <w:br/>
        <w:br/>
        <w:t>（2）象声词。《水滸傳》第四回：“*魯智深*吐了一回，扒上禪牀，解了縧，把直裰帶子都咇咇剥剥扯斷了。”</w:t>
        <w:br/>
      </w:r>
    </w:p>
    <w:p>
      <w:r>
        <w:t>咈##咈</w:t>
        <w:br/>
        <w:br/>
        <w:t>《説文》：“咈，違也。从口，弗聲。”</w:t>
        <w:br/>
        <w:br/>
        <w:t>fú　《廣韻》符弗切，入物奉。術部。</w:t>
        <w:br/>
        <w:br/>
        <w:t>（1）违逆；乖戾。后作“拂”。《説文·口部》：“咈，違也。”《集韻·勿韻》：“咈，通作拂。”《書·微子》：“咈其耇長，舊有位人。”*孔*傳：“違戾耇老之長。”*三國**魏**桓範*《世要論·諫争》：“咈人之耳，違人之意。”*宋**曾鞏*《祭歐陽修文》：“甄拔寒素，振興滯屈，以為己任，無有廢咈。”</w:t>
        <w:br/>
        <w:br/>
        <w:t>（2）象声词。《紅樓夢》第一百零一回：“只覺身後咈咈哧哧，似有聞嗅之聲。”*李劼人*《大波》第三部第四章：“咈！咈！咈！火太旺，𫃑糟滚得几乎漫到铜瓢外面。”</w:t>
        <w:br/>
        <w:br/>
        <w:t>（3）用同“艴”。愤怒。《警世通言·宋小官團圓破氈笠》：“那人咈然不樂道：‘客人既發了個好心，却又做脱身之計！’”*清**魏子安*《花月痕》第一回：“聽小子这般説，便咈然道：‘人生有情，當用于正。’”</w:t>
        <w:br/>
      </w:r>
    </w:p>
    <w:p>
      <w:r>
        <w:t>咉##咉</w:t>
        <w:br/>
        <w:br/>
        <w:t>（一）yāng　《廣韻》烏郎切，平唐影。</w:t>
        <w:br/>
        <w:br/>
        <w:t>应答声。《廣韻·唐韻》：“咉，應聲。”</w:t>
        <w:br/>
        <w:br/>
        <w:t>（二）yǎng　《廣韻》烏朗切，上蕩影。</w:t>
        <w:br/>
        <w:br/>
        <w:t>〔咉咽〕1.悲伤。《集韻·蕩韻》：“咉，咉咽，悲也。”2.水流阻滞貌。《文選·左思〈魏都賦〉》：“山阜猥積而踦𨄅，泉流迸集而咉咽。”*李善*注：“《字書》曰：‘咉咽，流不通也。’”</w:t>
        <w:br/>
      </w:r>
    </w:p>
    <w:p>
      <w:r>
        <w:t>咊##咊</w:t>
        <w:br/>
        <w:br/>
        <w:t>同“和”。《説文·口部》：“咊，相譍（應）也。”《玉篇·口部》：“咊，古文（和）。”《南史·隱逸傳下·陶弘景附釋寳誌》：“*靈咊寺*沙門*釋寳亮*欲以納被遺之。”</w:t>
        <w:br/>
      </w:r>
    </w:p>
    <w:p>
      <w:r>
        <w:t>咋##咋</w:t>
        <w:br/>
        <w:br/>
        <w:t>（一）zé　㊀《廣韻》側革切，入麥莊。鐸部。</w:t>
        <w:br/>
        <w:br/>
        <w:t>声音大。《玉篇·口部》：“咋，聲大也。”《周禮·考工記·鳧氏》“鍾已厚則石，已薄則播；侈則柞”*漢**鄭玄*注：“柞，讀為咋咋然之‘咋’，聲大外也。”《三國志·蜀志·孟光傳》：“*光*常譊譊讙咋。”《宋史·韓世忠傳》：“與賊遇。*世忠*步走挺戈而前，賊望見，咋曰：‘此*韓將軍*也！’皆驚潰。”</w:t>
        <w:br/>
        <w:br/>
        <w:t>㊁《廣韻》鋤陌切，入陌崇。</w:t>
        <w:br/>
        <w:br/>
        <w:t>（1）〔㕭咋〕犬多声。《廣韻·陌韻》：“咋，㕭咋，多聲。”《集韻·爻韻》：“㕭，㕭咋，犬多聲。”</w:t>
        <w:br/>
        <w:br/>
        <w:t>（2）咬；啃。《正字通·口部》：“咋，啖也，齧也。”《漢書·東方朔傳》：“譬猶鼱鼩之襲狗，孤豚之咋虎，至則靡耳。”*顔師古*注：“咋，囓也。”《顔氏家訓·勉學》：“且負甲為兵，咋筆為吏，身死名滅者如牛毛，角立傑出者如芝草。”《聊齋志異·甄后》：“一日，有瞽媪牽黄犬丐食其家，拍板俚歌。女出窺，立未定，犬斷索咋女。”</w:t>
        <w:br/>
        <w:br/>
        <w:t>（二）zhà　《廣韻》側駕切，去禡莊。魚部。</w:t>
        <w:br/>
        <w:br/>
        <w:t>（1）语声。《廣韻·禡韻》：“咋，語聲。”*清**翟灝*《通俗編·語辭》：“*杭州*人凡有所急問輒曰咋。”</w:t>
        <w:br/>
        <w:br/>
        <w:t>（2）同“乍”。突然。《左傳·定公八年》：“*桓子*咋謂*林楚*曰：‘而先皆*季氏*之良也，爾以是繼之。’”*杜預*注：“咋，暫也。”*阮元*校勘記：“諸本作‘咋’，石經初刻作‘乍’，後加口旁。疑經、注皆無口旁，後人妄增。”</w:t>
        <w:br/>
        <w:br/>
        <w:t>（3）用同“炸”。突然爆发、发作。《西遊記》第四十七回：“身粗背膊寬，聲響如雷咋。”又第十五回：“急得他三尸神咋，七竅烟生。”</w:t>
        <w:br/>
        <w:br/>
        <w:t>（三）zǎ</w:t>
        <w:br/>
        <w:br/>
        <w:t>（1）方言。怎么；怎样。如：咋说；咋办。</w:t>
        <w:br/>
        <w:br/>
        <w:t>（2）方言。语气词。多用于句末，表示疑问、命令、惊讶等语气。如：你还会说点个什么咋；你快走些咋；你半年（原来）不是*洛阳*人咋？</w:t>
        <w:br/>
        <w:br/>
        <w:t>（四）zhā</w:t>
        <w:br/>
        <w:br/>
        <w:t>〔咋呼〕也作“咋唬”。大声叫嚷。*柳青*《创业史》第一部第十章：“他没俺*振山*老大咋呼得厉害，心里可有钢。”《高玉宝》第十二章：“*玉宝*心里骂道：穷咋唬啥？”</w:t>
        <w:br/>
      </w:r>
    </w:p>
    <w:p>
      <w:r>
        <w:t>和##和</w:t>
        <w:br/>
        <w:br/>
        <w:t>《説文》：“咊，相譍也。从口，禾聲。”按：后作和。</w:t>
        <w:br/>
        <w:br/>
        <w:t>（一）hè　《廣韻》胡卧切，去過匣。歌部。</w:t>
        <w:br/>
        <w:br/>
        <w:t>（1）声音相应；和谐地跟着唱或伴奏。本作“咊”。《説文·口部》：“咊（和），相譍也。”（《玉篇·口部》“咊”为“和”古文）《廣韻·過韻》：“和，聲相應。”《易·中孚》：“鳴鶴在陰，其子和之。”《後漢書·黄瓊傳》：“《陽春》之曲，和者必寡。”*宋**蘇軾*《前赤壁賦》：“客有吹洞簫者，依歌而和之。”</w:t>
        <w:br/>
        <w:br/>
        <w:t>（2）附和；响应。《商君書·更法》：“論至德者不和于俗，成大功者不謀于衆。”《史記·汲鄭列傳》：“然*鄭莊*在朝，常趨和承意，不敢甚引當否。”《資治通鑑·唐順宗永貞元年》：“（*鄭）絪*等從而和之，議始定。”</w:t>
        <w:br/>
        <w:br/>
        <w:t>（3）答应；允许。《樂府詩集·雜曲歌辭·焦仲卿妻》：“登即相許和，便可作婚姻。”《後漢書·方術傳·徐登》：“（*趙炳*）又嘗臨水求度，船人不和之。”*李賢*注：“和，猶許也。”</w:t>
        <w:br/>
        <w:br/>
        <w:t>（4）以诗歌酬答；依照别人诗词的题材和体裁作诗词。《列子·周穆王》：“*西王母*為王謡，王和之，其辭哀焉。”*張湛*注：“和，答也。”《南史·陳本紀下》：“先令八婦人襞采箋，製五言詩，十客一時繼和，遲則罰酒。”*吴玉章*诗题之一：《和朱总司令游南泥湾》。</w:t>
        <w:br/>
        <w:br/>
        <w:t>（二）hé　《廣韻》户戈切，平戈匣。歌部。</w:t>
        <w:br/>
        <w:br/>
        <w:t>（1）和谐；协调。也作“龢”。《説文·龠部》：“龢，調也。”*段玉裁*注：“經傳多借和為龢。”《廣雅·釋詁三》：“和，諧也。”《易·乾》：“保合大和乃利貞。”*王弼*注：“不和而剛暴。”《禮記·中庸》：“發而皆中節，謂之和。”*宋**王安石*《夔》：“至于*夔*，（*舜*）則獨無所讓，而又稱其樂之和美者，何也？”又特指人身体健康、舒适。《魏書·獻文六王傳·彭城王》：“豈謂上靈無鑒，復使聖躬違和。”*唐**李華*《國之興亡解》：“身或不和則藥石之，針灸之。”</w:t>
        <w:br/>
        <w:br/>
        <w:t>（2）适中；恰到好处。《廣韻·戈韻》：“和，不堅不柔也。”《周禮·春官·大司樂》：“以樂德教國子：中、和、祗、庸、孝、友。”*鄭玄*注：“和，剛柔適也。”《論語·學而》：“*有子*曰：‘禮之用，和為貴。’”*杨树达*疏證：“和，今言適合，恰當，恰到好處。”《銀雀山漢墓竹簡·孫臏兵法·兵情》：“弩張柄不正，偏强偏弱而不和，其兩洋之送矢也不壹，矢雖輕重得，前後適，猶不中（招也）。”</w:t>
        <w:br/>
        <w:br/>
        <w:t>（3）喜悦。《書·康誥》：“*周公*初基，新作大邑于東國*洛*，四方民大和會。”*孔*傳：“四方之民大和悦而集會。”*唐**孟郊*《擇友》：“雖笑未必和，雖哭未必戚。”*柳亚子*《延安一首五月二十六日赋寄毛主席》：“工农康乐新天地，革命成功万众和。”</w:t>
        <w:br/>
        <w:br/>
        <w:t>（4）和顺；平和。如：心平气和；和颜悦色。《廣韻·戈韻》：“和，順也。”《左傳·文公十八年》：“*高辛氏*有才子八人……忠肅共懿，宣慈惠和。”*孔穎達*疏：“和者，體度寬簡，物無乖争也。”*南朝**陳**徐陵*《晋陵太守王厲德政碑》：“風神雅淡，識量寬和。”*唐**張説*《早霽南樓》：“心遠居無陋，神和生自足。”</w:t>
        <w:br/>
        <w:br/>
        <w:t>（5）和睦；融洽。《書·臯陶謨》：“同寅協恭，和衷哉。”*孔*傳：“以五禮正諸侯，使同敬合恭而和善。”《三國志·蜀志·譙周傳》：“或以為*蜀*之與*吴*，本為和國，宜可奔*吴*。”*唐**陸贄*《奉天論延訪朝臣表》：“情不交，則萬邦不和。”*老舍*《骆驼祥子》五：“大太太与二太太一向是不和的，可是在家政上，二位的政见倒一致。”又使和洽。《左傳·隱公四年》：“臣聞以德和民，不聞以亂。”</w:t>
        <w:br/>
        <w:br/>
        <w:t>（6）和解；和平。《周禮·地官·調人》：“凡和難，父之讎，辟諸海外；兄弟之讎，辟諸千里之外。”《孫子·行軍》：“無約而請和者，謀也。”*宋**陳亮*《戊申再上孝宗皇帝書》：“*秦檜*以和誤國，二十餘年，而天下之氣索然而無餘矣。”*赵树理*《表明态度》：“（*腊梅*和*小春*）有时候互相争夺起来，*李五*老婆还得给他们说和。”又指竞赛不分胜负。*陈残云*《香飄四季》第四章：“（下棋）到最后，由于兑子太多，来了个和局。”</w:t>
        <w:br/>
        <w:br/>
        <w:t>（7）（气候）温暖；暖和。如：风和日暖。*漢**王逸*《九思·傷時》：“風習習兮和暖，百草萌兮華榮。”《晋書·王羲之傳》：“天朗氣清，惠風和暢。”*唐**白居易*《首夏病間》：“清和好時節，微風吹裌衣。”</w:t>
        <w:br/>
        <w:br/>
        <w:t>（8）调和；调治；调校。《集韻·過韻》：“和，調也。”《周禮·天官·食醫》：“食醫掌和王之六食、六飲、六膳、百羞、百醬、八珍之齊。”*鄭玄*注：“和，調也。”*北周**庾信*《仙山》：“金竈新和藥，銀臺舊聚神。”《儒林外史》第四十五回：“的於四月初八日在*無為州*城隍廟寓所會*風影*會話，私和人命。”引申指浸泡使化开。《禮記·内則》：“冠帶垢，和灰請漱；衣裳垢，和灰請澣。”*鄭玄*注：“和，漬也。”</w:t>
        <w:br/>
        <w:br/>
        <w:t>（9）汇合；结合。《禮記·郊特牲》：“陰陽和而萬物得。”*孔穎達*疏：“和，猶合也。”*唐**白居易*《惜落花贈崔二十四》：“漠漠紛紛不奈何，狂風急雨兩相和。”</w:t>
        <w:br/>
        <w:br/>
        <w:t>（10）伴随着；连同。如：和盘托出；和衣而卧。*五代**李煜*《搗練子·秋閨》：“無奈夜長人不寐，數聲和月到簾櫳。”《鏡花緣》第一回：“設有違誤，糾察靈官奏請分别示罰。其最重的，徙植津亭驛舘，不特任人攀折，兼使沾泥和土，見蹂於馬足車輪。”*梁启超*《澳亚归舟杂兴》：“荡胸海风和露吸，洗心天乐带涛听。”</w:t>
        <w:br/>
        <w:br/>
        <w:t>⑪两个以上的数相加的结果称和。如：二加三的和是五。*清**梅文鼎*《勾股舉隅·和較名義》：“勾股和，即勾與股相併之數。”</w:t>
        <w:br/>
        <w:br/>
        <w:t>⑫古哲学术语，与“同”相对，指要在矛盾对立的诸因素的相互作用下实现真正的和谐、统一。《論語·子路》：“君子和而不同，小人同而不和。”《左傳·昭公二十年》：“*晏子*對曰：‘據亦同也，焉得為和？’公曰：‘和與同異乎？’對曰：‘異。和如羹焉，水火醯醢鹽梅以烹魚肉，燀之以薪。宰夫和之，齊之以味，濟其不及，以洩其過……君臣亦然。君所謂可而有否焉，臣獻其否以成其可；君所謂否而有可焉，臣獻其可以去其否。’”《國語·鄭語》：“（*史伯*）對曰：‘殆於必弊者也……去和而取同。夫和實生物，同則不繼。以他平他謂之和，故能豐長而物歸之；若以同裨同，盡乃棄矣。’”*韋昭*注：“和，謂可否相濟。”</w:t>
        <w:br/>
        <w:br/>
        <w:t>⑬交易。《管子·問》：“萬人之所和而利也。”*尹知章*注：“和，謂交易也。”又特指旧时官府以官定的平价购买商品。*唐**魏徵*《十漸不克終疏》：“和市之物，不絶於鄉閭；遞送之夫，相繼於道路。”《金史·世宗紀》：“雖所用人夫，并以官錢和雇。”*明**余繼登*《典故紀聞》卷七：“今有司歲辦各色物料，名為和買，其實强取於民，萬不償一。”</w:t>
        <w:br/>
        <w:br/>
        <w:t>⑭古代法律用语。指通奸。《資治通鑑·後周太祖廣順元年》：“姦有夫婦人，無問强、和，男女並死。”*胡三省*注：“和，謂男女相慕，欲動情生而通姦者。”</w:t>
        <w:br/>
        <w:br/>
        <w:t>⑮古代军队的营门。《周禮·夏官·大司馬》：“以旌為左右和之門。”*鄭玄*注：“軍門曰和，今謂之壘門，立兩旌以為之。”《文選·潘岳〈西征賦〉》：“距華蓋於壘和，案乘輿之尊轡。”*李善*注：“和，軍營之正門也。”*唐高宗*《大唐紀功頌》：“引趫武之師，移和制邑。”</w:t>
        <w:br/>
        <w:br/>
        <w:t>⑯棺材两头的木板。《廣雅·釋器》“其當謂之𤖱”*清**王念孫*疏證：“當，謂棺前後蔽也。車前後蔽謂之簹，義與棺當同。𤖱，通作和。”《吕氏春秋·開春》：“昔*王季歷*葬於*渦山*之尾，*灓水*齧其墓，見棺之前和。”*高誘*注：“棺題曰和。”*南朝**宋**謝惠連*《祭古冢文》：“中有二棺，正方，兩頭無和。”*明**劉侗*、*于奕正*《帝京景物略·西城内·李文正公祠》：“（*李東陽*）墓在*畏吾村*。*萬曆*中，鄰人取土，幾露前和。”</w:t>
        <w:br/>
        <w:br/>
        <w:t>⑰车铃。悬于车轼，一说悬于衡。《廣雅·釋器》：“和，鈴也。”《詩·小雅·蓼蕭》：“和鸞雝雝，萬福攸同。”*毛*傳：“在軾曰和，在鑣曰鸞。”*孔穎達*疏：“和亦鈴也。”*朱熹*注：“和、鸞，皆鈴也。”《左傳·桓公二年》：“錫鸞和鈴。”*杜預*注：“錫在馬額，鸞在鑣，和在衡，鈴在旂，動皆有聲也。”</w:t>
        <w:br/>
        <w:br/>
        <w:t>⑱古乐器名。1.小笙。《爾雅·釋樂》：“大笙謂之巢，小者謂之和。”《儀禮·鄉射禮》：“三笙一和而成聲。”*鄭玄*注：“三人吹笙，一人吹和。凡四人也。”《新唐書·禮樂志十一》：“笙、和、簫、篪、塤皆一，在堂下。”2.錞于。《周禮·春官·小師》：“掌六樂聲音之節與其和。”*鄭玄*注：“和，錞于。”</w:t>
        <w:br/>
        <w:br/>
        <w:t>⑲古代音乐术语。指单纯以吹奏乐器吹奏。《爾雅·釋樂》：“徒鼓瑟謂之步，徒吹謂之和。”</w:t>
        <w:br/>
        <w:br/>
        <w:t>⑳古代乐曲最前面的部分，犹今之引子。*明**楊慎*《升菴詩話》卷十二：“豔在曲之前，趨與亂在曲之後，亦猶*吴*聲、西曲前有和後有送也。”自按：“豔在曲之前，與*吴*聲之和若今引子。”</w:t>
        <w:br/>
        <w:br/>
        <w:t>㉑介词。1.引出服务对象，相当于“替”、“给”。*元**孟漢卿*《魔合羅》第四折：“你和他從頭裏傳消息，沿路上曾撞着誰？”*明**湯顯祖*《牡丹亭·如杭》：“盼今朝得傍你蟾宫客，你和俺倍精神金階對策。”*清**我佛山人*《劫餘灰》第六回：“（*阿鳳*）一會兒拿了一小瓶油來，要和*婉貞*揸那皮鞭傷痕。”2.表示对象、方向等，相当于“向”、“跟”。《紅樓夢》第八回：“好幾處都有，都稱贊得了不得，還和我們尋呢！”3.表示相关、比较等，相当于“同”。*鲁迅*《呐喊·自序》：“药店的柜台正和我一样高。”*赵树理*《三里湾》十九：“*三里湾*修的新房子，能和别处的一样吗？”4.提前宾语或强调主语，相当于“连”、“连……也”。《地獄變文》：“老去和頭全换却。”*宋**秦觀*《阮郎歸》：“*衡陽*猶有鴈傳書，*郴陽*和鴈無。”*金**董解元*《西廂記諸宫調》卷五：“當時聞語，和俺也恓惶。”</w:t>
        <w:br/>
        <w:br/>
        <w:t>㉒连词。连接词或词组，表示并列关系。*宋**岳飛*《滿江紅》：“三十功名塵與土，八千里路雲和月。”*鲁迅*《呐喊·故乡》：“母亲和*宏儿*都睡着了。”</w:t>
        <w:br/>
        <w:br/>
        <w:t>㉓通“宣（xuān）”。《書·盤庚上》：“汝不和吉言于百姓，惟汝自生毒。”*杨树达*讀書記：“和讀為宣，二字為對轉。”《周禮·天官·大宰》：“正月之吉，始和布治於邦國都鄙。”*王引之*述聞：“和當讀為宣。始和布治於邦國都鄙，九字為一句。和布者，宣布也。”</w:t>
        <w:br/>
        <w:br/>
        <w:t>㉔古州名。*北齐*置。治所在*历阳*（*安徽省**和县*）。*明*、*清*为*直隶州*，1912年改为*和县*。*唐高宗*《册潞王賢為楊州都督仍徙封沛王文》：“是用命爾為*沛*王，使持節都督*楊*、*和*、*滁*、*潤*、*常*、*宣*、*歙*等七州諸軍事。”</w:t>
        <w:br/>
        <w:br/>
        <w:t>㉕*日本*民族名，亦用为*日本国*的别称。*日本*自称*大和*民族，简称*和*。如：和文；和服。</w:t>
        <w:br/>
        <w:br/>
        <w:t>㉖姓。《廣韻·戈韻》：“和，姓。”《古今姓氏書辯證·戈韻》：“和，出自*羲和*，掌天地之官，*堯*時*和仲*、*和叔*之後，以世官為氏。《左傳》*晋*大夫和*組父*。”</w:t>
        <w:br/>
        <w:br/>
        <w:t>（三）huò</w:t>
        <w:br/>
        <w:br/>
        <w:t>（1）掺和；混杂。*北周**庾信*《奉和夏日應令》一：“開冰帶井水，和粉雜生香。”*唐**杜甫*《歲晏行》：“往日用錢捉私鑄，今許鉛鐵和青銅。”《文明小史》第三回：“*柳*知府詫異道：‘與他們甚麽相干？怎麽也和在裏頭？’”</w:t>
        <w:br/>
        <w:br/>
        <w:t>（2）蒙哄；欺骗。《降魔變文》：“美語甜言和斷人。”*元**王實甫*《西廂記》第二本第三折：“黑閣落甜話兒將人和，請將來着人不快活。”*清**王夫之*《薑齋詩話》四十三：“足知絶律四句之説，牙行賺客語，皮下有血人不受他和哄。”</w:t>
        <w:br/>
        <w:br/>
        <w:t>（3）量词。1.用于时间，相当于“会儿”。《古今小説·張古老種瓜娶文女》：“*韋義方*去懷裏摸索一和，把出蓆帽兒來。”2.用于洗东西或煎中药换水，相当于“次”、“道”。如：衣裳已洗三和；头和药。《紅樓夢》第二十回：“一時雜使的老婆子端了二和藥來。”</w:t>
        <w:br/>
        <w:br/>
        <w:t>（四）huó</w:t>
        <w:br/>
        <w:br/>
        <w:t>在粉状物中加水搅拌或揉弄使粘在一起。《齊民要術·餅法》：“作白餅法：麵一石，白米七八升作粥，以白酒六七升酵，中着火上，酒魚眼沸，絞去滓，以和麵，麵起可作。”*明**馮惟敏*《僧尼共犯》：“塑像和成一塊泥，哄殺俺全然是你。”</w:t>
        <w:br/>
        <w:br/>
        <w:t>（五）huo</w:t>
        <w:br/>
        <w:br/>
        <w:t>“掺和”、“搅和”、“暖和”、“热和”、“软和”读此音。</w:t>
        <w:br/>
        <w:br/>
        <w:t>（六）hú</w:t>
        <w:br/>
        <w:br/>
        <w:t>打麻将用语。牌已符合规定的要求而赢了叫“和”。如：我和了；和了个满贯。打麻将也叫“碰和”。《文明小史》第五十五回：“*秦鳳梧*自己買這樣，買那樣，應酬朋友。吃酒碰和，毛毛的也有一萬了。”</w:t>
        <w:br/>
      </w:r>
    </w:p>
    <w:p>
      <w:r>
        <w:t>咍##咍</w:t>
        <w:br/>
        <w:br/>
        <w:t>《説文新附》：“咍，蚩笑也。从口，从台。”</w:t>
        <w:br/>
        <w:br/>
        <w:t>（一）hāi　《廣韻》呼來切，平咍曉。之部。</w:t>
        <w:br/>
        <w:br/>
        <w:t>（1）嗤笑，嘲笑。《説文新附·口部》：“咍，蚩笑也。”《楚辭·九章·惜誦》：“行不羣以巔越兮，又衆兆之所咍。”*王逸*注：“咍，笑也。*楚人*謂相啁笑曰咍。”*唐**杜甫*《秋日荆南述懷》：“休為貧士歎，任受衆人咍。”*宋**王安石*《兼并》：“法尚有存者，欲言時所咍。”</w:t>
        <w:br/>
        <w:br/>
        <w:t>（2）喜悦；欢笑。《晋書·束晳傳》：“*束晳*閑居，門人並侍。方下帷深譚，隱几而咍。”*唐**韓愈*《感春》：“前隨*杜*尹拜表迴，笑言溢口何歡咍！”《西遊記》第五十九回：“兩道壽眉遮碧眼，一張咍口露金牙。”</w:t>
        <w:br/>
        <w:br/>
        <w:t>（3）叹词。表示慨叹。*元**王實甫*《西廂記》第四本第一折：“咍！怎不肯回過臉兒來？”《聊齋志異·佟客》：“咍！返矣！一頂緑頭巾，或不能壓人死耳。”</w:t>
        <w:br/>
        <w:br/>
        <w:t>（4）助词。*元*、*明*戏曲中和声用字，起加强乐曲节奏的作用。*金**董解元*《西廂記諸宫調》卷二：“一部赤髭鬚，也麽咍咍。”*明**湯顯祖*《還魂記·冥判》：“猛見了蕩地驚天女俊才，咍也麽咍，來俺裏來。”</w:t>
        <w:br/>
        <w:br/>
        <w:t>（二）tāi　《字彙》湯來切。</w:t>
        <w:br/>
        <w:br/>
        <w:t>姓。《正字通·口部》：“咍，姓。*明**弘治*舉人*咍左*。見《奇姓通》。”</w:t>
        <w:br/>
      </w:r>
    </w:p>
    <w:p>
      <w:r>
        <w:t>咎##咎</w:t>
        <w:br/>
        <w:br/>
        <w:t>《説文》：“咎，災也。从人，从各。各者，相違也。”</w:t>
        <w:br/>
        <w:br/>
        <w:t>（一）jiù　《廣韻》其九切，上有羣。幽部。</w:t>
        <w:br/>
        <w:br/>
        <w:t>（1）凶；灾祸。《爾雅·釋詁上》：“咎，病也。”《説文·人部》：“咎，災也。”《書·大禹謨》：“天降之咎。”*孔*傳：“言民叛天災之。”《史記·屈原賈生列傳》：“嗟苦先生兮，獨離此咎！”*裴駰*集解引*應劭*曰：“言*屈原*遇此難也。”*唐**岑文本*《諫太宗勤政改過書》：“轉禍為福，變咎為祥。”</w:t>
        <w:br/>
        <w:br/>
        <w:t>（2）过失；罪过。《廣韻·有韻》：“咎，愆也。”《詩·小雅·伐木》：“寧適不來，微我有咎。”*毛*傳：“咎，過也。”*三國**蜀**諸葛亮*《出師表》：“若無興德之言，則責*攸之*、*禕*、*允*等之慢，以彰其咎。”*唐**韓愈*《進學解》：“跋前躓後，動輒得咎。”</w:t>
        <w:br/>
        <w:br/>
        <w:t>（3）责备，追究罪过。《方言》卷十三：“咎，謗也。”《詩·小雅·北山》：“或慘慘畏咎。”《論語·八佾》：“既往不咎。”*宋**辛棄疾*《美芹十論·久任》：“病不已而乃咎醫，吁，亦自惑也。”</w:t>
        <w:br/>
        <w:br/>
        <w:t>（4）憎恶。《廣雅·釋詁三》：“咎，惡也。”《書·西伯戡黎》：“*殷*始咎*周*。”《管子·版法》：“凡禍亂之所生，生於怨咎。”《史記·殷本紀》：“*紂*之臣*祖伊*，聞之而咎*周*。”*裴駰*集解引*孔安國*曰：“咎，惡也。”</w:t>
        <w:br/>
        <w:br/>
        <w:t>（5）通“舅”。《荀子·臣道》：“*齊*之*管仲*，*晋*之*咎犯*，*楚*之*孫叔敖*，可謂功臣矣。”*楊倞*注：“咎，與舅同，*晋文公*之舅*狐偃*，*犯*其字也。”《穆天子傳》卷五：“*咎*氏宴飲，毋有禮。”*郭璞*注：“《禮》：天子稱異姓諸侯為伯舅……字亦作咎。咎，猶舅也。”</w:t>
        <w:br/>
        <w:br/>
        <w:t>（6）通“鳩（jiū）”。聚集。《楚辭·東方朔〈七諫·沈江〉》：“衆輕積而折軸兮，原咎雜而累重。”*闻一多*校補：“咎雜，猶鳩雜也。”</w:t>
        <w:br/>
        <w:br/>
        <w:t>（二）gāo　《廣韻》古勞切，平豪見。幽部。</w:t>
        <w:br/>
        <w:br/>
        <w:t>（1）通“鼛”。大鼓。*清**朱駿聲*《説文通訓定聲·孚部》：“咎，叚借為鼛。”《後漢書·馬融傳》：“伐咎鼓。”*李賢*注：“咎鼓，大鼓也。”</w:t>
        <w:br/>
        <w:br/>
        <w:t>（2）同“臯”。姓。《廣韻·豪韻》：“咎，*臯陶*，*舜*臣。古作*咎繇*。”《集韻·𩫞韻》：“咎，姓也。通作臯。”《楚辭·離騷》：“*湯*、*禹*嚴而求合兮，*摯**咎繇*而能調。”</w:t>
        <w:br/>
      </w:r>
    </w:p>
    <w:p>
      <w:r>
        <w:t>咏##咏</w:t>
        <w:br/>
        <w:br/>
        <w:t>同“詠”。《説文·言部》：“詠，或从口。”《廣韻·映韻》：“咏”，同“詠”。《禮記·樂記》：“詩，言其志也；歌，咏其聲也。”*宋**王安石*《癸卯追感正月十五事》：“但令千載後，追咏太平功。”*毛泽东*《卜算子·咏梅·序》：“读*陆游*《咏梅》词，反其意而用之。”按：今“咏”字通行。</w:t>
        <w:br/>
      </w:r>
    </w:p>
    <w:p>
      <w:r>
        <w:t>咐##咐</w:t>
        <w:br/>
        <w:br/>
        <w:t>（一）fú　《字彙補》奉蒲切。</w:t>
        <w:br/>
        <w:br/>
        <w:t>嘘。《字彙補·口部》：“咐，嘘也。”《淮南子·本經》：“斟酌萬殊，旁薄衆宜，以相嘔咐醖釀，而成育羣生。”</w:t>
        <w:br/>
        <w:br/>
        <w:t>（二）fù</w:t>
        <w:br/>
        <w:br/>
        <w:t>〔吩咐〕见“吩”。</w:t>
        <w:br/>
      </w:r>
    </w:p>
    <w:p>
      <w:r>
        <w:t>咑##咑</w:t>
        <w:br/>
        <w:br/>
        <w:t>咑地名用字。《字彙補·口部》：“咑，*飛𡃤咑倭*，地名。音闕。”</w:t>
        <w:br/>
      </w:r>
    </w:p>
    <w:p>
      <w:r>
        <w:t>咒##咒</w:t>
        <w:br/>
        <w:br/>
        <w:t>咒同“呪”。《正字通·口部》：“呪，呪與咒形體小變，其義則一也。”按：古籍中多作“呪”，今“咒”字通行。</w:t>
        <w:br/>
      </w:r>
    </w:p>
    <w:p>
      <w:r>
        <w:t>咓##咓</w:t>
        <w:br/>
        <w:br/>
        <w:t>wǎ　《字彙補》五寡切。</w:t>
        <w:br/>
        <w:br/>
        <w:t>译音用字。《字彙補·口部》：“咓，人名。《宋史》：*熙寧*七年，賜*邦辟勿丁咓*姓名曰*趙徙義*，*蓋咓*曰*趙秉義*，二人乃西族*瞎征*之後也。又*結咓齪*亦人名。”</w:t>
        <w:br/>
      </w:r>
    </w:p>
    <w:p>
      <w:r>
        <w:t>咔##咔</w:t>
        <w:br/>
        <w:br/>
        <w:t>（一）nòng　《龍龕手鑑》音弄。</w:t>
        <w:br/>
        <w:br/>
        <w:t>同“哢”。《龍龕手鑑·口部》：“咔”，“哢”的俗字。</w:t>
        <w:br/>
        <w:br/>
        <w:t>（二）kā</w:t>
        <w:br/>
        <w:br/>
        <w:t>象声词。*李准*《老兵新传》：“咔！咔！两声枪响。”《高玉宝》第四章：“咔喳一声，文明棍打成了两半截。”</w:t>
        <w:br/>
        <w:br/>
        <w:t>（三）kǎ</w:t>
        <w:br/>
        <w:br/>
        <w:t>译音用字。如：咔叽（一种纺织品）；咔唑（一种有机化合物）。</w:t>
        <w:br/>
      </w:r>
    </w:p>
    <w:p>
      <w:r>
        <w:t>咕##咕</w:t>
        <w:br/>
        <w:br/>
        <w:t>（一）gū</w:t>
        <w:br/>
        <w:br/>
        <w:t>（1）〔咕噥〕含混地自言自语，也指低声说私话。*清**翟灝*《通俗編·言語》：“咕噥，《廣韻》‘噥，嗔語，出《字林》’。《集韻》或从言作譨，語不明也。咕字不見字書，唯*元**吴昌齡*《斷風花雪月曲》有咕噥語。”《紅樓夢》第八回：“（*黛玉*）一面推*寶玉*，使他賭賭氣，一面悄悄的咕噥説：‘别理那老貨，喒們只管樂喒們的。’”</w:t>
        <w:br/>
        <w:br/>
        <w:t>（2）象声词。*茅盾*《过年》：“然而‘咕’的一声，一辆轿车在他身后停下。”</w:t>
        <w:br/>
        <w:br/>
        <w:t>（二）gu</w:t>
        <w:br/>
        <w:br/>
        <w:t>〔嘀咕〕见“嘀”。</w:t>
        <w:br/>
      </w:r>
    </w:p>
    <w:p>
      <w:r>
        <w:t>咖##咖</w:t>
        <w:br/>
        <w:br/>
        <w:t>（一）jiā　《龍龕手鑑·口部》：“咖，俗，加、伽、迦三音。”</w:t>
        <w:br/>
        <w:br/>
        <w:t>（二）gā</w:t>
        <w:br/>
        <w:br/>
        <w:t>（1）〔咖咖〕象声词。*明**湯顯祖*《牡丹亭·幽媾》：“笑咖咖，吟哈哈，風月無加。”</w:t>
        <w:br/>
        <w:br/>
        <w:t>（2）译音用字。如：咖喱（英curry）。</w:t>
        <w:br/>
        <w:br/>
        <w:t>（三）kā</w:t>
        <w:br/>
        <w:br/>
        <w:t>译音用字。如：咖啡（英coffee，葡cafe）。</w:t>
        <w:br/>
      </w:r>
    </w:p>
    <w:p>
      <w:r>
        <w:t>咗##咗</w:t>
        <w:br/>
        <w:br/>
        <w:t>zuǒ</w:t>
        <w:br/>
        <w:br/>
        <w:t>（1）象声词。劳动号子声。如：嘿咗；石油工人干劲大，嘿咗。</w:t>
        <w:br/>
        <w:br/>
        <w:t>（2）方言。助词。用在动词后面，表示动作已经完成，相当于“了”。如：失咗；唔见咗；病咗嘞。</w:t>
        <w:br/>
      </w:r>
    </w:p>
    <w:p>
      <w:r>
        <w:t>咘##咘</w:t>
        <w:br/>
        <w:br/>
        <w:t>bù　《龍龕手鑑》音布。</w:t>
        <w:br/>
        <w:br/>
        <w:t>译音用字。1.人名用字。*清**張伯英*《西夏書事》卷三十：“大首領*咘心*屯*梁檉臺*。”2.地名用字。*清**毛奇齡*《蠻司合志》：“因併八寨與*龍哈*、*咘咳*為十寨。”</w:t>
        <w:br/>
      </w:r>
    </w:p>
    <w:p>
      <w:r>
        <w:t>咙##咙</w:t>
        <w:br/>
        <w:br/>
        <w:t>“嚨”的简化字。</w:t>
        <w:br/>
      </w:r>
    </w:p>
    <w:p>
      <w:r>
        <w:t>咚##咚</w:t>
        <w:br/>
        <w:br/>
        <w:t>dōng</w:t>
        <w:br/>
        <w:br/>
        <w:t>象声词。*明**湯顯祖*《牡丹亭·鬧殤》：“甚飛絲繾的陽神動，弄悠揚風馬叮咚。”*柳青*《创业史》第一部第二十一章：“她听见磨棚后边的土围墙什么地方咚地响了一声。”</w:t>
        <w:br/>
      </w:r>
    </w:p>
    <w:p>
      <w:r>
        <w:t>咛##咛</w:t>
        <w:br/>
        <w:br/>
        <w:t>“嚀”的简化字。</w:t>
        <w:br/>
      </w:r>
    </w:p>
    <w:p>
      <w:r>
        <w:t>咝##咝</w:t>
        <w:br/>
        <w:br/>
        <w:t>“噝”的简化字。</w:t>
        <w:br/>
      </w:r>
    </w:p>
    <w:p>
      <w:r>
        <w:t>咞##咞</w:t>
        <w:br/>
        <w:br/>
        <w:t>（一）xiàn　《集韻》胡典切，上銑匣。</w:t>
        <w:br/>
        <w:br/>
        <w:t>同“哯”。《集韻·銑韻》：“哯，或作咞。”《正字通·口部》：“咞，俗哯字。”</w:t>
        <w:br/>
        <w:br/>
        <w:t>（二）xián　《集韻》胡千切，平先匣。</w:t>
        <w:br/>
        <w:br/>
        <w:t>同“蜆”。一种软体动物。《集韻·先韻》：“蜆，虫名。或作咞。”</w:t>
        <w:br/>
      </w:r>
    </w:p>
    <w:p>
      <w:r>
        <w:t>咟##咟</w:t>
        <w:br/>
        <w:br/>
        <w:t>同“㗲”。《玉篇·口部》：“咟”，同“㗲”。</w:t>
        <w:br/>
      </w:r>
    </w:p>
    <w:p>
      <w:r>
        <w:t>咠##咠</w:t>
        <w:br/>
        <w:br/>
        <w:t>《説文》：“咠，聶語也。从口，从耳。”*段玉裁*注：“《耳部》曰：‘聶，附耳私小語也。’按：聶取兩耳附一耳，咠取口附耳也。”</w:t>
        <w:br/>
        <w:br/>
        <w:t>qì　《廣韻》七入切，入緝清。又子入切。緝部。</w:t>
        <w:br/>
        <w:br/>
        <w:t>（1）附耳私语。《説文·口部》：“咠，聶語也。《詩》曰：‘咠咠幡幡。’”*段玉裁*注：“今《詩（小雅·巷伯）》作‘緝緝’，*毛*云：‘緝緝，口舌聲。’”《玉篇·口部》：“咠，咠咠，口舌聲也。”</w:t>
        <w:br/>
        <w:br/>
        <w:t>（2）谗言。《廣韻·緝韻》：“咠，咠咠，譖言也。”*清**王闓運*《桂陽州志序》：“敖㠯（以）剛折，羣姦咠咠。”</w:t>
        <w:br/>
      </w:r>
    </w:p>
    <w:p>
      <w:r>
        <w:t>咡##咡</w:t>
        <w:br/>
        <w:br/>
        <w:t>（一）èr　《廣韻》仍吏切，去志日。又如之切。之部。</w:t>
        <w:br/>
        <w:br/>
        <w:t>（1）口旁；口耳之间。《玉篇·口部》：“咡，口旁曰咡。”《廣韻·志韻》：“咡，口吻。”《禮記·曲禮上》：“負劍辟咡詔之。”*鄭玄*注：“‘辟咡詔之’，謂傾頭與語。口旁曰咡。”*陸德明*釋文：“*何*云：‘口耳之間曰咡。’”《管子·弟子職》：“既食乃飽，循咡覆手。”*尹知章*注：“咡，口也；覆手而循之，所以拭其不潔也。”</w:t>
        <w:br/>
        <w:br/>
        <w:t>（2）蚕吐丝。《淮南子·覽冥》：“東風至而酒湛溢，蠶咡絲而商絃絶。”*高誘*注：“老蠶上下絲于口，故曰咡絲……咡，或作珥。蠶老時絲在身中正黄，達見于外如珥也。”引申为以丝作琴弦。《樂府詩集·清商曲辭三·讀曲歌八十九首》之四十六：“黄絲咡素琴，泛彈弦不斷。”</w:t>
        <w:br/>
        <w:br/>
        <w:t>（3）通“餌（ěr）”。《管子·侈靡》：“魚鼈之不食咡者，不出其淵。”</w:t>
        <w:br/>
        <w:br/>
        <w:t>（二）ér　《集韻》人之切，平之日。</w:t>
        <w:br/>
        <w:br/>
        <w:t>同“㖇”。《集韻·之韻》：“㖇，或從耳。”《篇海類編·身體類·口部》：“咡，同㖇。”</w:t>
        <w:br/>
      </w:r>
    </w:p>
    <w:p>
      <w:r>
        <w:t>咢##咢</w:t>
        <w:br/>
        <w:br/>
        <w:t>《説文》：“咢，譁訟也。从吅，屰聲。”</w:t>
        <w:br/>
        <w:br/>
        <w:t>è　《廣韻》五各切，入鐸疑。鐸部。</w:t>
        <w:br/>
        <w:br/>
        <w:t>（1）争辩。《説文·吅部》：“㖾（咢），譁訟也。”</w:t>
        <w:br/>
        <w:br/>
        <w:t>（2）古称只击鼓而无其他乐器伴奏的歌唱叫“咢”。《爾雅·釋樂》：“徒擊鼓謂之咢。”*郝懿行*義疏：“按：《初學記》引《爾雅》有‘聲比於琴瑟曰歌’一句。”《詩·大雅·行葦》：“或歌或咢。”*毛*傳：“歌者，比於琴瑟也；徒擊鼓曰咢。”*陸德明*釋文引*毛*傳作“徒歌曰咢”。后统称无伴奏的歌吟叫“咢”。*唐**韓愈*等《晚秋郾城夜會聯句》：“爾牛時寢訛，我僕或歌咢。”*明**李夢陽*《詩集自序》：“今途咢而巷謳，勞呻而康吟，一唱而羣和者，其真也，斯謂之風。”*清**王夫之*《讀通鑑論下·憲宗七》：“量腹以食，執勞不倦，無飲博歌咢，晝眠晨坐驕佚之習。”</w:t>
        <w:br/>
        <w:br/>
        <w:t>（3）惊讶。后作“愕”。《玉篇·吅部》：“咢，驚咢也。”</w:t>
        <w:br/>
        <w:br/>
        <w:t>（4）刀剑的刃。后作“鍔”。《漢書·王褒傳》：“清水淬其鋒，*越*砥歛其咢。”按：《文選·王褒〈聖主得賢臣頌〉》“咢”作“鍔”。</w:t>
        <w:br/>
        <w:br/>
        <w:t>（5）屋棱。《晋書·赫連勃勃載記》：“飛簷舒咢，似翔鵬之矯翼。”</w:t>
        <w:br/>
      </w:r>
    </w:p>
    <w:p>
      <w:r>
        <w:t>咣##咣</w:t>
        <w:br/>
        <w:br/>
        <w:t>（一）gōng　《玉篇》古横切。</w:t>
        <w:br/>
        <w:br/>
        <w:t>能说会道。《玉篇·口部》：“咣，能言也。”</w:t>
        <w:br/>
        <w:br/>
        <w:t>（二）guāng</w:t>
        <w:br/>
        <w:br/>
        <w:t>象声词。撞击振动的声音。如：咣当一声；咣啷咣啷。*章明*《活捉岳维峻》：“‘咣！’一发山炮弹在离团长不远处爆炸了。”</w:t>
        <w:br/>
      </w:r>
    </w:p>
    <w:p>
      <w:r>
        <w:t>咤##咤</w:t>
        <w:br/>
        <w:br/>
        <w:t>zhà　《廣韻》陟駕切，去禡知。又陟加切。魚部。</w:t>
        <w:br/>
        <w:br/>
        <w:t>（1）怒声。也作“吒”。《廣韻·禡韻》：“吒，《説文》曰：‘噴也，叱怒也。’咤，同吒。”《史記·淮陰侯列傳》：“*項王*喑噁叱咤，千人皆廢。”*司馬貞*索隱：“咤，字或作吒。叱咤，發怒聲。”《西遊記》第九十五回：“那*行者*一生性急，那裏容得，大咤一聲，現了本相。”</w:t>
        <w:br/>
        <w:br/>
        <w:t>（2）进食时口中作声（表示不满意）。《禮記·曲禮上》：“毋咤食。”*鄭玄*注：“嫌薄之。”*孔穎達*疏：“咤，謂以舌口中作聲也，似若嫌主人之食也。”</w:t>
        <w:br/>
        <w:br/>
        <w:t>（3）痛惜；慨叹。*唐**玄應*《一切經音義》卷十二引《通俗文》曰：“痛惜曰咤也。”《搜神記》卷十九：“（*李寄*）咤言曰：‘汝曹怯弱，為蛇所食，甚可哀愍。’”*唐**李朝威*《柳毅傳》：“詞畢，又哀咤良久。”*清**鄒容*《革命軍》：“抗議發憤之徒絶迹，慷慨悲咤之聲不聞。”</w:t>
        <w:br/>
        <w:br/>
        <w:t>（4）奠酒爵。也作“㓃”。《書·顧命》：“乃受同瑁，王三宿、三祭、三咤。”*孔*傳：“王三進爵，三祭酒，三奠爵。”按：《説文·冖部》引作“㓃”。</w:t>
        <w:br/>
        <w:br/>
        <w:t>（5）通“詫（chà）”。1.夸，矜夸。《後漢書·王符傳》：“石山隱飾，金銀錯鏤，窮極麗靡，轉相誇咤。”*李賢*注：“咤與詫通也。”*宋**王安石*《次韻酬微之贈池紙并詩》：“波工龜手咤今樣，魚網肯數*荆州*池。”*明**單本*《蕉帕記·下湖》：“平波放艇，大堤馳馬，日日酣歌休咤。”2.惊异。《三國志·吴志·陸凱傳》：“*萬彧*瑣才凡庸之質……榮以尊輔，越尚舊臣。賢良憤惋，智士赫咤。”*明**康海*《中山狼》第一折：“俺戰兢兢遍體寒毛乍，吊鄧鄧兩眼烏珠咤，漫悠悠一縷魂靈諕。”</w:t>
        <w:br/>
      </w:r>
    </w:p>
    <w:p>
      <w:r>
        <w:t>咥##咥</w:t>
        <w:br/>
        <w:br/>
        <w:t>《説文》：“咥，大笑也。从口，至聲。”</w:t>
        <w:br/>
        <w:br/>
        <w:t>（一）xì　《廣韻》丑栗切，入質徹。又徒結切，又《集韻》虚器切。質部。</w:t>
        <w:br/>
        <w:br/>
        <w:t>大笑貌；笑（多指讥笑）。《説文·口部》：“咥，大笑也。”《廣韻·質韻》：“咥，笑也。”《詩·衛風·氓》：“兄弟不知，咥其笑矣。”*毛*傳：“咥咥然笑。”*唐**儲光羲*《田家雜興八首》之五：“安知負薪者，咥咥笑輕薄。”*清**鄭觀應*《盛世危言·商戰》：“而彼族乃咥咥然竊笑其旁也。”</w:t>
        <w:br/>
        <w:br/>
        <w:t>（二）xī　《集韻》虚其切，平之曉。</w:t>
        <w:br/>
        <w:br/>
        <w:t>〔咥咥〕同“𣢑𣢑”。戏笑貌。《集韻·之韻》：“𣢑，《説文》‘𣢑𣢑，戲笑皃。’或作咥。”</w:t>
        <w:br/>
        <w:br/>
        <w:t>（三）dié　㊀《廣韻》徒結切，入屑定。質部。</w:t>
        <w:br/>
        <w:br/>
        <w:t>咬。《廣雅·釋詁三》：“咥，齧也。”《易·履》：“履虎尾，不咥人。”*明**馬中錫*《中山狼傳》：“今反欲咥我。”*清**王夫之*《讀通鑑論上·桓帝四》：“若夫虎方咥而持其爪，蛇方螫而禁其齒，非至愚者不為。”</w:t>
        <w:br/>
        <w:br/>
        <w:t>㊁《廣韻》丁結切，入屑端。</w:t>
        <w:br/>
        <w:br/>
        <w:t>译音用字。《廣韻·屑韻》：“咥，*蛇咥*氏，*蕃*姓。”</w:t>
        <w:br/>
        <w:br/>
        <w:t>（四）zhì　《集韻》陟利切，去至知。</w:t>
        <w:br/>
        <w:br/>
        <w:t>止。《集韻·至韻》：“咥，止也。”《易·訟》“窒惕中吉”*唐**陸德明*釋文：“窒，*馬（融*）作咥，云讀為躓，猶止也。”</w:t>
        <w:br/>
      </w:r>
    </w:p>
    <w:p>
      <w:r>
        <w:t>咦##咦</w:t>
        <w:br/>
        <w:br/>
        <w:t>《説文》：“咦，*南陽*謂大呼曰咦。从口，夷聲。”</w:t>
        <w:br/>
        <w:br/>
        <w:t>（一）yí　《集韻》延知切，平脂以。脂部。</w:t>
        <w:br/>
        <w:br/>
        <w:t>（1）出大气。《説文·口部》：“咦，*南陽*謂大呼曰咦。”*段玉裁*注：“呼，外息也；大呼，大息也。”</w:t>
        <w:br/>
        <w:br/>
        <w:t>（2）叹词。1.表示感叹，相当于“啊”。《西遊記》第六回：“咦！正是：欺誑今遭刑憲苦，英雄氣概等時休。”2.表示嘲讽、鄙夷。《老殘遊記》第十五回：“咦！不害臊！要是讓你回去，只怕連你還燒在裏頭呢！”*赵树理*《小二黑结婚》：“*金旺*撇撇嘴说：‘咦：装什么假正经？*小二黑*一来管保你就软了！’”3.表示惊讶。*玛拉沁夫*《草原烽火》第三章：“咦！这个家伙不是大地主的狗腿子吗！”</w:t>
        <w:br/>
        <w:br/>
        <w:t>（3）助词。歌曲中的衬字。歌剧《刘胡兰》：“冒着那个风雪呀，送上前线咦呀嗨。”</w:t>
        <w:br/>
        <w:br/>
        <w:t>（二）xī　《廣韻》喜夷切，平脂曉。</w:t>
        <w:br/>
      </w:r>
    </w:p>
    <w:p>
      <w:r>
        <w:t>咧##咧</w:t>
        <w:br/>
        <w:br/>
        <w:t>（一）liè　《集韻》力蘖切，入薛來。</w:t>
        <w:br/>
        <w:br/>
        <w:t>（1）鸟声。《集韻·薛韻》：“咧，咧咧，鳥聲。”</w:t>
        <w:br/>
        <w:br/>
        <w:t>（2）通“冽”。寒貌。《晋書·文苑傳·成公綏》：“横鬱鳴而滔涸，咧繚眺而清昶。”《文選·成公綏〈嘯賦〉》作“冽”。*李善*注引《字林》曰：“冽，寒貌。”</w:t>
        <w:br/>
        <w:br/>
        <w:t>（二）liē</w:t>
        <w:br/>
        <w:br/>
        <w:t>〔咧咧〕1.小儿哭。*刘半农*《拟拟曲（二）》：“他孩子们还不是哭哭咧咧闹着吃，哭哭咧咧闹着穿！”2.方言。说。如：瞎咧咧。</w:t>
        <w:br/>
        <w:br/>
        <w:t>（三）liě</w:t>
        <w:br/>
        <w:br/>
        <w:t>嘴角向两边伸展。*李季*《王贵与李香香》第三部：“白军连长没头鬼，叉着手来咧着嘴。”*杨沫*《青春之歌》第二部第十六章：“两个似乎都熟睡着，不过那个小的孩子咧着小嘴、挂着泪珠，断断续续地喊着妈妈。”</w:t>
        <w:br/>
        <w:br/>
        <w:t>（四）lie</w:t>
        <w:br/>
        <w:br/>
        <w:t>语气词。相当于“了”、“啦”、“哩”等。《老殘遊記》第十三回：“老爺們叫你來為開心的，你可哭開自己咧！那不得罪人嗎？快别哭咧！”*李大钊*《要自由集合的国民大会》：“什么宗教咧，军阀咧，政阀咧，不遇民众的势力则已，遇则必降伏拜倒于其前。”</w:t>
        <w:br/>
      </w:r>
    </w:p>
    <w:p>
      <w:r>
        <w:t>咨##咨</w:t>
        <w:br/>
        <w:br/>
        <w:t>《説文》：“咨，謀事曰咨。从口，次聲。”</w:t>
        <w:br/>
        <w:br/>
        <w:t>zī　《廣韻》即夷切，平脂精。脂部。</w:t>
        <w:br/>
        <w:br/>
        <w:t>（1）商议；询问。《説文·口部》：“咨，謀事曰咨。”《書·堯典》：“咨十有二牧。”*孔*傳：“咨亦謀也。”*三國**蜀**諸葛亮*《出師表》：“愚以為宫中之事，事無大小，悉以咨之，然後施行，必能裨補闕漏，有所廣益。”*唐**高適*《信安王幕府詩》：“廟堂咨上策，幕府制中權。”</w:t>
        <w:br/>
        <w:br/>
        <w:t>（2）旧时公文的一种。用于同级机关。*宋**歐陽修*《歸田録》卷二：“凡羣臣百司上殿奏事，兩制以上，非時有所奏陳，皆用劄子，中書、樞密院事有不降宣勅者，亦用劄子，與兩府自相往來亦然。若百司申中書皆用狀，惟學士院用咨報，其實如劄子，亦不書名，但當直學士一人押字而已，謂之咨報。此*唐*學士舊規也。”*清**王士禛*《少司徒焦公傳》：“已而巡撫咨覆實給照事。”引申为发文通知。《儒林外史》第五十回：“撫臺將你生員咨革了，也未可知。”《文明小史》第三十六回：“（諸君）學成了倒還有個出身，只是咨送的文書辦來没有？”</w:t>
        <w:br/>
        <w:br/>
        <w:t>（3）叹词。表示赞赏，相当于“啧”。《玉篇·口部》：“咨，嗟也。”《書·堯典》：“帝曰：咨！汝*羲*暨*和*，朞三百有六旬有六日，以閏月定四時成歲。允釐百工，庶績咸熙。”*孔*傳：“咨，嗟。”《論語·堯曰》：“*堯*曰：‘咨！爾*舜*！天之歷數在爾躬，允執其中。’”也用作象声词。形容赞叹的声音。*唐*白居易《五弦彈·惡鄭之奪雅也》：“座中有一遠方士，唧唧咨咨聲不已。”</w:t>
        <w:br/>
        <w:br/>
        <w:t>（4）叹息。《吕氏春秋·行論》：“*文王*流涕而咨之。”*高誘*注：“咨，嗟歎辭。”*漢**張衡*《思玄賦》：“咨妒嫮之難並兮，想依*韓*以流亡。”《清朝野史大觀·清朝史料·李文忠電阻丁捐》：“印花（税）一例翻新樣，民怨民咨不忍聽。”</w:t>
        <w:br/>
        <w:br/>
        <w:t>（5）通“兹”。此。《爾雅·釋詁下》：“咨，此也。”*郝懿行*義疏：“咨者，與兹音近同字通。*魏*《孔羡碑》云‘咨可謂命世大聖，千載之師表者已’，咨即兹也。”</w:t>
        <w:br/>
        <w:br/>
        <w:t>（6）通“資”。*晋**摯虞*《漢高祖讚》：“*漢祖*明達，兼咨權武。”</w:t>
        <w:br/>
        <w:br/>
        <w:t>（7）用同“齜”。露出（牙齿）。《西遊記》第五回：“*大聖*喝了一口，即咨牙倈嘴道：‘不好喫！不好喫！’”</w:t>
        <w:br/>
      </w:r>
    </w:p>
    <w:p>
      <w:r>
        <w:t>咩##咩</w:t>
        <w:br/>
        <w:br/>
        <w:t>miē（旧读mǐ）　《龍龕手鑑》迷尔反。</w:t>
        <w:br/>
        <w:br/>
        <w:t>（1）羊叫声。《龍龕手鑑·口部》：“咩，俗；𾭄，今。羊鳴也。”按：今通行体作“咩”。</w:t>
        <w:br/>
        <w:br/>
        <w:t>（2）方言。语气词。相当于“吗”。独幕剧《血的教训》：“三婶你冇去开会咩？”《中山方言记》引例：“你得空儿帮我搬好佢咩？”</w:t>
        <w:br/>
        <w:br/>
        <w:t>（3）姓。《龍龕手鑑·口部》：“咩，姓。”</w:t>
        <w:br/>
      </w:r>
    </w:p>
    <w:p>
      <w:r>
        <w:t>咪##咪</w:t>
        <w:br/>
        <w:br/>
        <w:t>（一）miē（旧读mǐ）　《龍龕手鑑》迷尔反。</w:t>
        <w:br/>
        <w:br/>
        <w:t>同“咩”。羊鸣。《龍龕手鑑·口部》：“咪”，同“咩”。《篇海類編·身體類·口部》：“咪，羊鳴。”</w:t>
        <w:br/>
        <w:br/>
        <w:t>（二）mī</w:t>
        <w:br/>
        <w:br/>
        <w:t>〔咪咪〕象声词。形容猫叫声或唤猫声。如：小猫咪咪叫。</w:t>
        <w:br/>
        <w:br/>
        <w:t>（三）mǎi</w:t>
        <w:br/>
        <w:br/>
        <w:t>方言。副词。别；莫。*清**曼殊室主人*《班定遠平西域》第三幕：“咪講咁多閒話咯，箇嘅老班嚟到，點樣作置佢好呢。”《中国近代反帝反封建历史歌谣选》引《拒约歌》：“咪想借官压制。”</w:t>
        <w:br/>
        <w:br/>
        <w:t>（四）mǐ</w:t>
        <w:br/>
        <w:br/>
        <w:t>*法国*长度单位“米突（mètre）”的省称。今作“米”。</w:t>
        <w:br/>
      </w:r>
    </w:p>
    <w:p>
      <w:r>
        <w:t>咫##咫</w:t>
        <w:br/>
        <w:br/>
        <w:t>《説文》：“咫，中婦人手長八寸，謂之咫，周尺也。从尺，只聲。”</w:t>
        <w:br/>
        <w:br/>
        <w:t>zhǐ　《廣韻》諸氏切，上紙章。支部。</w:t>
        <w:br/>
        <w:br/>
        <w:t>（1）古代长度名，*周*制八寸叫“咫”，合市尺六寸二分二厘，约今20厘米。《左傳·僖公九年》：“天威不違顔咫尺。”*杜預*注：“八寸曰咫。”《國語·魯語下》：“楛矢貫之，石砮其長尺有咫。”*韋昭*注：“八寸曰咫。”常用来比喻距离很近。《國語·晋語四》：“吾不能行也咫，聞則多矣。”*韋昭*注：“咫，咫尺間。”*清**王士禛*《題江采伯宗丞江山覽勝圖》：“*大别山*前*漢江*水，樓閣横空去天咫。”</w:t>
        <w:br/>
        <w:br/>
        <w:t>（2）少。《國語·楚語上》：“是知天咫，安知民則？”*韋昭*注：“咫，言少也。”*清**田北湖*《論文章源流》：“况復屈守咫聞，謬承家法。”又喻称微小。《戰國策·秦策五》：“雖有高世之名，無咫尺之功者，不賞。”</w:t>
        <w:br/>
        <w:br/>
        <w:t>（3）短，距离不长。《吕氏春秋·孝行》：“不虧其身，不損其形，可謂孝矣。君子無行咫步而忘之。”《史記·淮陰侯列傳》：“發一介之使，奉咫尺之書。”又以喻称狭小。《漢書·溝洫志》：“且以*大漢*方制萬里，豈其與水争咫尺之地哉？”</w:t>
        <w:br/>
        <w:br/>
        <w:t>（4）连词。相当于“則”、“就”。《新書·連語》：“牆薄咫亟壞，繒薄咫亟裂，器薄咫亟毁，酒薄咫亟酸。”《新序·雜事》录此文“咫”皆作“則”。</w:t>
        <w:br/>
      </w:r>
    </w:p>
    <w:p>
      <w:r>
        <w:t>咬##咬</w:t>
        <w:br/>
        <w:br/>
        <w:t>（一）yǎo　《集韻》五巧切，上巧疑。</w:t>
        <w:br/>
        <w:br/>
        <w:t>（1）上下牙相对用力压碎或夹住东西。《玉篇·口部》：“咬，俗為齩字。”*唐**杜甫*《桃竹杖引贈章留後》：“風塵澒洞兮豺虎齩人。”*清**張泰來*《江西詩社宗派圖録·汪革》：“*汪革*嘗謂：‘人能咬得菜根斷，則百事可做。’”*鲁迅*《而已集·略论中国人的脸》：“但在成人，只要牙齿好，那咬筋一收缩，便能咬碎一个核桃。”</w:t>
        <w:br/>
        <w:br/>
        <w:t>（2）夹住或相互卡紧。如：1.大吊钳咬住钻杆。2.齿轮咬死了，转不动了。</w:t>
        <w:br/>
        <w:br/>
        <w:t>（3）紧跟不放。*冯志*《敌后武工队》第七章：“*贾正*、*刘太生*的四只眼睛一齐咬住警察群里一个又矮又胖的傢伙。”《狼牙山五壮士》：“转移出去足有七八里地了，敌人还在屁股后面咬着不放。”</w:t>
        <w:br/>
        <w:br/>
        <w:t>（4）纠缠。*唐**杜甫*《彭衙行》：“癡女饑咬我，啼畏虎狼聞。”</w:t>
        <w:br/>
        <w:br/>
        <w:t>（5）用闲话刺激或伤害人。*宋*佚名《醉太平》：“奴兒近日聽人咬，把初心忘却。”*老舍*《骆驼祥子》十四：“他们确是有心‘咬’他，撇些闲盘儿，可是并没预备打架。”也指受审讯或受责难时无根据地攀扯他人，诬人犯罪或做坏事。如：反咬一口；乱咬好人。*浩然*《艳阳天》第三卷第九十五章：“*萧长春*问*马凤兰*：‘咬*孙桂英*的是你，对吧？’”</w:t>
        <w:br/>
        <w:br/>
        <w:t>（6）侵蚀；腐蚀。*明**曹昭*《新增格古要論·永石》：“近又見*金陵**朱士選*侍郎家有一大屏風，四尺許。其上有三峯，本佳，以藥咬成，三峯相連。”*清**劉獻廷*《廣陽雜記》卷四：“蓋其人為漆所咬，他醫皆不識云。”*黄天明*《边疆晓歌》第八章：“汗水把眼睛咬得涩疼。”</w:t>
        <w:br/>
        <w:br/>
        <w:t>（7）吐字，读字音。*巴金*《砂丁》第三章：“声音低，但是字眼咬得清楚。”*张天翼*《宝葫芦的秘密》：“字音也咬得很准确，不过总不大像是普通人的嗓音就是了。”也指过分地计较（字句的意义）。如：咬文嚼字。</w:t>
        <w:br/>
        <w:br/>
        <w:t>（8）狗叫。《兒女英雄傳》第十四回：“（狗）頓着那鎖鍊子咬起來。”《高玉宝》第四章：“屋外狗咬得很厉害。”</w:t>
        <w:br/>
        <w:br/>
        <w:t>（二）jiāo　《廣韻》古肴切，平肴見。</w:t>
        <w:br/>
        <w:br/>
        <w:t>〔咬咬〕象声词。鸟鸣声。也作“交交”。《玉篇·口部》：“咬，鳥聲也。”《文選·禰衡〈鸚鵡賦〉》：“采采麗容，咬咬好音。”*李善*注引《韻略》曰：“咬咬，鳥鳴也。”《樂府詩集·長歌行·古辭》：“黄鳥飛相追，咬咬弄音聲。”</w:t>
        <w:br/>
        <w:br/>
        <w:t>（三）yāo　《廣韻》於交切，平肴影。</w:t>
        <w:br/>
        <w:br/>
        <w:t>〔咬哇〕也作“哇咬”、“䵷咬”。繁碎的声音。《集韻·爻韻》：“咬，哇咬，淫聲。”*唐**柳宗元*《答問》：“黄鍾、元閒之登清廟也，鏗天地，動神祇，而嗚嗚咬哇，不入里耳。”</w:t>
        <w:br/>
        <w:br/>
        <w:t>（四）jiǎo　《集韻》吉巧切，上巧見。宵部。</w:t>
        <w:br/>
        <w:br/>
        <w:t>凄切声。《集韻·巧韻》：“咬，聲也。”《莊子·齊物論》：“宎者，咬者。”*陸德明*釋文引*司馬（彪*）曰：“聲哀切咬咬然。”*清**章學誠*《文史通義·言公下》：“由大道而下覽夫羣言，奚翅激、謞、叱、吸、叫、譹、宎、咬之殊聲，而醖釀於鼻、口、耳、枅、圈、臼、洼、污之異竅！”</w:t>
        <w:br/>
      </w:r>
    </w:p>
    <w:p>
      <w:r>
        <w:t>咭##咭</w:t>
        <w:br/>
        <w:br/>
        <w:t>（一）xī　《廣韻》許吉切，入質曉。</w:t>
        <w:br/>
        <w:br/>
        <w:t>（1）笑貌。《玉篇·口部》：“咭，笑皃。”《廣韻·質韻》：“咭，笑。”</w:t>
        <w:br/>
        <w:br/>
        <w:t>（2）同“欯”。欯欯，喜。《集韻·質韻》：“欯，《博雅》：‘欯欯，喜也。’或作咭。”</w:t>
        <w:br/>
        <w:br/>
        <w:t>（二）qià　《廣韻》恪八切，入黠溪。</w:t>
        <w:br/>
        <w:br/>
        <w:t>鼠叫。《廣韻·黠韻》：“咭，鼠鳴。”</w:t>
        <w:br/>
        <w:br/>
        <w:t>（三）jī</w:t>
        <w:br/>
        <w:br/>
        <w:t>象声词。*金**董解元*《西廂記諸宫調》卷二：“咭叮地一聲，架過截頭古定刀。”*清**孔尚任*《桃花扇·入道》：“咭叮噹，奏著鈞天樂。”*赵树理*《福贵》七：“村边有几个人，一边望着他，一边咭咭呱呱谈论着。”</w:t>
        <w:br/>
      </w:r>
    </w:p>
    <w:p>
      <w:r>
        <w:t>咮##咮</w:t>
        <w:br/>
        <w:br/>
        <w:t>《説文》：“咮，鳥口也。从口，朱聲。”</w:t>
        <w:br/>
        <w:br/>
        <w:t>（一）zhòu　《廣韻》陟救切，去宥知。又張流切。侯部。（1）鸟嘴。《説文·口部》：“咮，鳥口也。”《詩·曹風·候人》：“維鵜在梁，不濡其咮。”*毛*傳：“咮，喙也。”《文選·潘岳〈射雉賦〉》：“當咮值胸，裂膆破觜。夷險殊地，馴麤異變。”*李善*注引*徐爰*曰：“咮，鳥口也。”*唐**柳宗元*《弔屈原文》：“牝雞咿嚘兮，孤雄束咮。”*韓醇*注：“咮，喙也。”</w:t>
        <w:br/>
        <w:br/>
        <w:t>（2）指像鸟嘴一样的东西。《廣韻·尤韻》：“咮，曲喙。”*明**方以智*《物理小識·飲食類》：“其頂圩使盛冷水，其邊為通槽，而以一咮流出其餾露也。”</w:t>
        <w:br/>
        <w:br/>
        <w:t>（3）星宿名，“柳宿”的别称。《爾雅·釋天》：“咮謂之柳。”《左傳·襄公九年》：“古之火正，或食於心，或食於咮，以出内火。是故咮為鶉火，心為大火。”</w:t>
        <w:br/>
        <w:br/>
        <w:t>（二）zhù　《廣韻》中句切，去遇知。</w:t>
        <w:br/>
        <w:br/>
        <w:t>鸟声。《廣韻·遇韻》：“咮，鳥聲。”</w:t>
        <w:br/>
        <w:br/>
        <w:t>（三）zhū　《廣韻》章俱切，平虞章。</w:t>
        <w:br/>
        <w:br/>
        <w:t>〔讋咮〕多言貌。《廣韻·虞韻》：“咮，讋咮，多言皃。”</w:t>
        <w:br/>
        <w:br/>
        <w:t>（四）rú　《集韻》汝朱切，平虞日。</w:t>
        <w:br/>
        <w:br/>
        <w:t>同“嚅”。嗫嚅，欲言又止。《集韻·虞韻》：“嚅，囁嚅，言也。或作咮。”按：《正字通·口部》：“嚅，囁嚅，欲言復縮也。”</w:t>
        <w:br/>
      </w:r>
    </w:p>
    <w:p>
      <w:r>
        <w:t>咯##咯</w:t>
        <w:br/>
        <w:br/>
        <w:t>（一）luò　《集韻》歷各切，入鐸來。</w:t>
        <w:br/>
        <w:br/>
        <w:t>讼言。《集韻·鐸韻》：“咯，訟言也。”</w:t>
        <w:br/>
        <w:br/>
        <w:t>（二）gē　《集韻》剛鶴切，入鐸見。</w:t>
        <w:br/>
        <w:br/>
        <w:t>（1）野鸡叫声。《集韻·鐸韻》：“咯，雉聲。”</w:t>
        <w:br/>
        <w:br/>
        <w:t>（2）象声词。如：咯崩；咯噔；咯咯笑。*明**湯顯祖*《紫釵記·河西款檄》：“急迸咯𠳐的順邊風，幾棒攔腰鼓。”《紅樓夢》第二十七回：“猶未想完，只聽‘咯吱’一聲，*寳釵*便故意放重了脚步。”《高玉宝》第七章：“*玉宝*浑身的伤口疼得厉害，牙咬得咯咯响。”</w:t>
        <w:br/>
        <w:br/>
        <w:t>（三）kǎ　《正字通》音卡。</w:t>
        <w:br/>
        <w:br/>
        <w:t>同“喀”。吐，用力将东西从咽头或气管里咳出。《正字通·口部》：“咯，與喀同。”*鲁迅*《书信·致韦素园（一九二七年一月十日）》：“今日收到十二月卅日来信。兄咯血，应速治。”</w:t>
        <w:br/>
        <w:br/>
        <w:t>（四）kā</w:t>
        <w:br/>
        <w:br/>
        <w:t>同“喀”。象声词。多用来形容咳嗽或喀东西的声音。*清**紀昀*《閲微草堂筆記·灤陽消夏録一》：“咯咯癆嗽仍不止。”</w:t>
        <w:br/>
        <w:br/>
        <w:t>（五）lo</w:t>
        <w:br/>
        <w:br/>
        <w:t>语气词。相当于“了、罗、啦、啊”。*叶圣陶*《抗争》：“就是说教育是神圣的事业咯，教员清高，不同凡俗咯，那一套。”</w:t>
        <w:br/>
      </w:r>
    </w:p>
    <w:p>
      <w:r>
        <w:t>咰##咰</w:t>
        <w:br/>
        <w:br/>
        <w:t>（一）shuài　《廣韻》所律切，入術生。</w:t>
        <w:br/>
        <w:br/>
        <w:t>饮。《玉篇·口部》：“咰，飲也。”《廣韻·質韻》：“咰，飲酒皃。”</w:t>
        <w:br/>
        <w:br/>
        <w:t>（二）xún　《集韻》須倫切，平諄心。</w:t>
        <w:br/>
        <w:br/>
        <w:t>同“詢”。《集韻·諄韻》：“詢，或作咰。”《篇海類編·身體類·口部》：“咰，音荀。義同詢。”</w:t>
        <w:br/>
      </w:r>
    </w:p>
    <w:p>
      <w:r>
        <w:t>咱##咱</w:t>
        <w:br/>
        <w:br/>
        <w:t>（一）zá　《改併四聲篇海》引《俗字背篇》子葛切。</w:t>
        <w:br/>
        <w:br/>
        <w:t>（1）代词。表示第一人称，相当于“我”。《改併四聲篇海·口部》引《俗字背篇》：“俗稱自己為咱。”《字彙·口部》：“咱，我也。”*宋**柳永*《玉樓春》：“你若無意向咱行，為甚夢中頻相見。”*元**張可久*《〔中吕〕朝天子·春思》：“見他，問咱：‘怎忘了當初話？’”《鏡花緣》第五十四回：“紅*女*道：‘咱姓*顔*。不知誰是*小山*姐姐？’”</w:t>
        <w:br/>
        <w:br/>
        <w:t>（2）语气词。1.用在祈使句末，表示祈使语气，相当于“吧”。*元**馬致遠*《青衫淚》第二折：“走了一會，來到門首也。*張*二哥，喒進去咱。”*元**關漢卿*《竇娥冤·楔子》：“看小生薄面，看覻女孩兒咱。”2.用在陈述句末，表示要做什么的语气。*元**馬致遠*《漢宫秋》第一折：“當此夜深孤悶之時，我試理一曲消遣咱。”*明**劉兑*《嬌紅記》：“這答兒到好景致，我且閑翫咱。”</w:t>
        <w:br/>
        <w:br/>
        <w:t>（二）zán　《字彙》莊加切。</w:t>
        <w:br/>
        <w:br/>
        <w:t>（1）代词。我们（包括听话人在内）。*李季*《王贵与李香香》第二部：“*王贵*是咱好同志，再怎么也不能叫他把命送！”*杨沫*《青春之歌》第二部第四章：“同学们，你们都是咱*中国*最有出息的好孩子。”</w:t>
        <w:br/>
        <w:br/>
        <w:t>（2）方言。我。如：咱不懂他的话。</w:t>
        <w:br/>
        <w:br/>
        <w:t>（3）助词。用于人称代词后（多见于词曲）。*宋**趙長卿*《驀山溪》：“我咱諳分，隨有亦隨無。”*金**董解元*《西廂記諸宫調》卷二：“俺咱情願苦戰沙場。”又卷七：“瑶琴是你咱撫，夜間曾挑鬭奴。”</w:t>
        <w:br/>
        <w:br/>
        <w:t>（三）zǎ</w:t>
        <w:br/>
        <w:br/>
        <w:t>怎。《兒女英雄傳》第七回：“姑娘，你咱的把他殺了？”</w:t>
        <w:br/>
        <w:br/>
        <w:t>（四）zan</w:t>
        <w:br/>
        <w:br/>
        <w:t>方言。一般认为是“早晚”两字合音。如：这咱；那咱；多咱。《儒林外史》第七回：“那咱你在這裏上學時還小哩！”*贺敬之*、*丁毅*《白毛女》第一幕：“*喜儿*：（急切地）大叔，你说他们多咱来？”</w:t>
        <w:br/>
      </w:r>
    </w:p>
    <w:p>
      <w:r>
        <w:t>咲##咲</w:t>
        <w:br/>
        <w:br/>
        <w:t>同“笑”。《集韻·笑韻》：“笑，古作咲。”《漢書·外戚傳下·孝成許皇后》：“《易》曰：‘鳥焚其巢，旅人先咲後號咷。’”*顔師古*注：“咲，古笑字也。”*南朝**梁**蕭統*《錦帶書十二月啓·南吕八月》：“當以黄花咲冷，白羽悲秋。”*宋**梅堯臣*《依韻和徐元輿讀寄内戲成》：“水客莫驚咲，雲間比翼多。”</w:t>
        <w:br/>
      </w:r>
    </w:p>
    <w:p>
      <w:r>
        <w:t>咳##咳</w:t>
        <w:br/>
        <w:br/>
        <w:t>《説文》：“咳，小兒笑也。从口，亥聲。孩，古文咳从子。”</w:t>
        <w:br/>
        <w:br/>
        <w:t>（一）hái　《廣韻》户來切，平咍匣。之部。</w:t>
        <w:br/>
        <w:br/>
        <w:t>（1）婴儿笑。《説文·口部》：“咳，小兒笑也。”《禮記·内則》：“父執子之右手，咳而名之。”*三國**魏**劉楨*《處士國文甫碑》：“咳笑則孝弟子端著，匍匐則清節之兆見。”</w:t>
        <w:br/>
        <w:br/>
        <w:t>（2）同“孩”。小孩。《字彙補·口部》：“咳，與孩同，小兒也。”《史記·扁鵲倉公列傳》：“不能若是而欲生之，曾不可以告咳嬰之兒。”《北海淳于長夏君碑》：“咳孤憤泣，忉怛傷摧。”</w:t>
        <w:br/>
        <w:br/>
        <w:t>（3）语气词。表示感叹、催促等。*金**董解元*《西廂記諸宫調》卷六：“快行麽娘咳！”</w:t>
        <w:br/>
        <w:br/>
        <w:t>（4）通“閡（hé）”。阻隔。《晏子春秋·外篇下十四》：“足游浮雲，背凌蒼天，尾偃天閒，躍啄北海，頸尾咳于天地。”*孫星衍*音義：“‘咳’與‘閡’通。”</w:t>
        <w:br/>
        <w:br/>
        <w:t>（二）hāi</w:t>
        <w:br/>
        <w:br/>
        <w:t>（1）叹词。1.表示伤感、后悔。*明**王錂*《春蕪記·瞥見》：“咳，不意今日出來，惹了一場風月債！”2.表示招呼人，提醒人注意。*清**李玉*《清忠譜·鬧詔》：“咳！你傳假旨，思量嚇咱！”</w:t>
        <w:br/>
        <w:br/>
        <w:t>（2）叹息；发出叹气声。《紅樓夢》第三十二回：“*黛玉*只‘咳’了一聲，眼中淚直流下來，回身便走。”*朱自清*《房东太太》：“决不垂头丧气，决不咳声叹气。”</w:t>
        <w:br/>
        <w:br/>
        <w:t>（三）ké（旧读kài）　《玉篇》苦代切。</w:t>
        <w:br/>
        <w:br/>
        <w:t>咳嗽。也作“欬”。《正字通·口部》：“咳，與欬同，嗽也。方書：無痰有聲謂之咳，無聲有痰謂之嗽。”《禮記·内則》：“不敢噦噫、嚏咳、欠伸、跛倚、睇視。”《春秋繁露·五行逆順》：“輕百姓之命，則民病喉咳嗽。”*唐**柳宗元*《宥蝮蛇文》：“又善伺人，聞人咳喘步驟，輒不勝其毒，捷取巧噬肆其害。”</w:t>
        <w:br/>
        <w:br/>
        <w:t>（四）gāi　《集韻》柯開切，平咍見。</w:t>
        <w:br/>
        <w:br/>
        <w:t>〔奇咳〕同“奇侅”。奇妙的。《正字通·口部》：“咳，與侅通。”按：《説文·人部》：“侅，奇侅，非常也。”《史記·扁鵲倉公列傳》：“臣*意*即避席再拜謁，受其脈書上下經、五色診、奇咳術。”奇咳术，指奇秘非常之术。</w:t>
        <w:br/>
      </w:r>
    </w:p>
    <w:p>
      <w:r>
        <w:t>咴##咴</w:t>
        <w:br/>
        <w:br/>
        <w:t>（一）huī　《集韻》呼回切，平灰曉。</w:t>
        <w:br/>
        <w:br/>
        <w:t>〔咴咴〕象声词。骡马等的叫声。《集韻·灰韻》：“咴，聲也。”*柳青*《创业史》第一部第二十一章：“母马思念驹子，咴咴地叫着。”</w:t>
        <w:br/>
        <w:br/>
        <w:t>（二）hái　《字鏡》何來反。</w:t>
        <w:br/>
        <w:br/>
        <w:t>小儿笑。《字鏡》卷二：“咴，小兒񂭚也，笑也。”</w:t>
        <w:br/>
      </w:r>
    </w:p>
    <w:p>
      <w:r>
        <w:t>咵##咵</w:t>
        <w:br/>
        <w:br/>
        <w:t>kuǎ　《集韻》苦瓦切，上馬溪。</w:t>
        <w:br/>
        <w:br/>
        <w:t>（1）言戾。《集韻·馬韻》：“咵，言戾也。”</w:t>
        <w:br/>
        <w:br/>
        <w:t>（2）方言。说话土气，方音浓重。*孙犁*《风云初记》：“说话咵得厉害，对人可挺不错。”</w:t>
        <w:br/>
        <w:br/>
        <w:t>（3）象声词。如：咵咵；咵嗒；咵的一声。*梁斌*《播火记》：“这时*霜泗*咵咵地走进屋来。”</w:t>
        <w:br/>
      </w:r>
    </w:p>
    <w:p>
      <w:r>
        <w:t>咶##咶</w:t>
        <w:br/>
        <w:br/>
        <w:t>（一）huài　《廣韻》火怪切，去怪曉。又下刮切。</w:t>
        <w:br/>
        <w:br/>
        <w:t>气息，喘息。《廣雅·釋詁二》：“咶，息也。”*王念孫*疏證：“咶……為喘息之息。”《廣韻·怪韻》：“咶，鼻息。”*漢**王逸*《九思·逢尤》：“仰長歎兮氣𩜺結，悒殟絶兮咶復蘇。”</w:t>
        <w:br/>
        <w:br/>
        <w:t>（二）shì　《洪武正韻》善指切。支部。</w:t>
        <w:br/>
        <w:br/>
        <w:t>同“舐”。舔。《洪武正韻·紙韻》：“舐，亦作咶。”《莊子·人間世》：“咶其葉，則口爛而為傷。”《管子·地數》：“十口之家十人咶鹽，百口之家百人咶鹽。”《後漢書·皇后紀上·和熹鄧皇后》：“*湯*夢及天而咶之。”</w:t>
        <w:br/>
        <w:br/>
        <w:t>（三）guō</w:t>
        <w:br/>
        <w:br/>
        <w:t>同“聒”。声音嘈杂、吵闹。《降魔變文》：“香芬芬而撲鼻，鳥噪咶而啝鳴。”*清**蒲松齡*《聊齋俚曲集·磨難曲》第十三回：“鬧吵吵咶殺人，只待將鳴蟬駡。”</w:t>
        <w:br/>
        <w:br/>
        <w:t>（四）guā</w:t>
        <w:br/>
        <w:br/>
        <w:t>象声词。如：咶咶；咭咭咶咶。*清*無名氏《苦社會》第二十三回：“輪船一停，就有無數人上來，咭咭咶咶的一句也聽不出。”</w:t>
        <w:br/>
        <w:br/>
        <w:t>（五）huà　《集韻》胡化切，去禡匣。</w:t>
        <w:br/>
        <w:br/>
        <w:t>同“話”。《集韻·禡韻》：“話，言也。或从口。”</w:t>
        <w:br/>
      </w:r>
    </w:p>
    <w:p>
      <w:r>
        <w:t>咷##咷</w:t>
        <w:br/>
        <w:br/>
        <w:t>《説文》：“咷，*楚*謂兒泣不止曰噭咷。从口，兆聲。”</w:t>
        <w:br/>
        <w:br/>
        <w:t>（一）táo　《廣韻》徒刀切，平豪定。宵部。</w:t>
        <w:br/>
        <w:br/>
        <w:t>（1）〔號咷〕也作“嚎啕”、“噭咷”。小孩不住声地哭。也泛指大声哭。《説文·口部》：“咷，*楚*謂兒泣不止曰噭咷。”《廣雅·釋詁二》：“號咷，鳴也。”*王念孫*疏證：“噭咷與號咷亦同義。”《易·同人》：“先號咷而後笑。”*陸德明*釋文：“號咷，啼呼也。”《晋書·謝尚傳》：“（*尚*）十餘歲遭父憂，*丹楊*尹*温嶠*弔之，*尚*號咷極哀。”</w:t>
        <w:br/>
        <w:br/>
        <w:t>（2）哭；号哭。*唐**韓愈*《祭河南張員外文》：“顛於馬下，我呬君咷。”*清**魏源*《寰海後》：“先咷肯作前禽戒，後福誰收塞馬完。”</w:t>
        <w:br/>
        <w:br/>
        <w:t>（二）tiào　《廣韻》他弔切，去嘯透。</w:t>
        <w:br/>
        <w:br/>
        <w:t>〔噭咷〕也作“叫咷”。古代*楚*地歌声。《廣韻·嘯韻》：“咷，叫咷，*楚*聲。”《集韻·錫韻》：“咷，噭咷，*楚*歌。”*清**徐灝*《説文解字注箋·口部》“咷”下曰：“《漢書·韓延壽傳》：‘噭咷*楚*歌。’歌哭皆曰‘噭咷’，猶笑謂之唏，哀痛不泣亦謂之唏也。”</w:t>
        <w:br/>
      </w:r>
    </w:p>
    <w:p>
      <w:r>
        <w:t>咸##咸</w:t>
        <w:br/>
        <w:br/>
        <w:t>《説文》：“咸，皆也，悉也。从口，从戌。戌，悉也。”</w:t>
        <w:br/>
        <w:br/>
        <w:t>（一）xián　《廣韻》胡讒切，平咸匣。侵部。</w:t>
        <w:br/>
        <w:br/>
        <w:t>（1）普遍。《國語·魯語上》：“小賜不咸，獨恭不優。不咸，民不歸也；不優，神弗福也。”*韋昭*注：“咸，徧也。”《莊子·知北遊》：“周、徧、咸三者，異名同實，其指一也。”</w:t>
        <w:br/>
        <w:br/>
        <w:t>（2）协；同。《詩·魯頌·閟宫》：“敦商之旅，克咸厥功。”*鄭玄*箋：“咸，同也。”《天工開物·舟車·雜舟》：“舟中鳴鼓若競渡，挽人從山石中聞鼓聲而咸力。”</w:t>
        <w:br/>
        <w:br/>
        <w:t>（3）副词。表示范围，相当于“都”、“全”。《爾雅·釋詁下》：“咸，皆也。”《説文·口部》：“咸，皆也，悉也。”《書·堯典》：“允釐百工，庶績咸熙。”*孔*傳：“咸，皆也。”《漢書·晁錯傳》：“是故親疏皆危，内外咸怨。”*唐**李白*《化城寺大鍾銘》：“發一言以先覺，舉百里而咸應。”*董必武*《武昌东湖九女墩》：“人民咸庆大翻身，国势峥嵘气象新。”</w:t>
        <w:br/>
        <w:br/>
        <w:t>（4）感知；感化。《易·臨》：“初九，咸臨，貞吉。”*王弼*注：“咸，感也。”《左傳·昭公二十一年》：“（鐘）小者不窕，大者不槬……窕則不咸，槬則不容。”*杜預*注：“（不咸）不充滿人心。”*陸德明*釋文：“咸，本亦作感。”《荀子·大略》：“《易》之《咸》，見夫婦。夫婦之道，不可不正也，君臣父子之本也。咸，感也，以高下下，以男下女，柔上而剛下。”</w:t>
        <w:br/>
        <w:br/>
        <w:t>（5）六十四卦之一，卦形为䷞，艮下兑上。《易·咸》：“象曰：山上有澤，咸。”*孔穎達*疏：“澤性下流，能潤於下；山體上承，能受其潤。以山感澤，所以為咸。”</w:t>
        <w:br/>
        <w:br/>
        <w:t>（6）通“諴”。和睦。*清**朱駿聲*《説文通訓定聲·臨部》：“咸，叚借為諴。”《書·無逸》：“自朝至于日中昃，不遑暇食，用咸和萬民。”*清**俞樾*《古書疑義舉例》：“咸，讀為諴。《説文》：‘諴，和也。’咸和即諴和。”《左傳·僖公二十四年》：“昔*周公*弔二叔之不咸，故封建親戚以蕃屏*周*。”*杜預*注：“咸，同也。”《新唐書·楊弘禮傳》：“（*弘禮*）雅與*玄感*不咸，表其必亂。”《續資治通鑑·宋高宗紹興五年》：“*吴玠*與都轉運使*趙開*不咸。”</w:t>
        <w:br/>
        <w:br/>
        <w:t>（7）通“函”。箧。《周禮·秋官·伊耆氏》：“*伊耆氏*，掌國之大祭祀，共其杖咸。”*鄭玄*注：“咸，讀為函。老臣雖杖於朝，事鬼神尚敬，去之，有司以此函藏之，既事乃授之。”</w:t>
        <w:br/>
        <w:br/>
        <w:t>（8）姓。《廣韻·咸韻》：“咸，姓。”《古今姓氏書辯證·咸韻》：“咸，出自*商*賢相*巫咸*之後，以字為氏。*唐**開元*殿中侍御史*咸廣業*，世居*東海**臨朐*。”</w:t>
        <w:br/>
        <w:br/>
        <w:t>（二）jiǎn　《集韻》古斬切，上豏見。</w:t>
        <w:br/>
        <w:br/>
        <w:t>（1）通“減”。减损。《集韻·豏韻》：“減，《説文》：損也。或作咸。”《周禮·考工記·輈人》“駑馬之輈，深三尺有三寸”*漢**鄭玄*注“輪軹與軫轐，大小之減，率寸半也”*唐**陸德明*釋文作“咸”，曰：“本又作減。”*阮元*校勘記：“古多假咸為減，如《左傳（昭公十四年）》‘不為末咸’讀末減是也。”按：今本《左傳》作“不為末減”。</w:t>
        <w:br/>
        <w:br/>
        <w:t>（2）姓。《集韻·陷韻》：“減，姓。亦省。”《漢書·酷吏傳·咸宣》：“*咸宣*，*楊*人也。”*顔師古*曰：“咸，音減省之減。”</w:t>
        <w:br/>
        <w:br/>
        <w:t>（三）jiān　《集韻》居咸切，平咸見。</w:t>
        <w:br/>
        <w:br/>
        <w:t>通“緘”。束棺绳。《集韻·咸韻》：“咸，棺傍所以繫紼者。*齊*人謂棺束為咸繩。通作緘。”*清**朱駿聲*《説文通訓定聲·臨部》：“咸，叚借為緘。”《禮記·喪大記》：“凡封，用綍去碑負引。君封以衡，大夫士以咸。”*鄭玄*注：“咸，讀為緘。……今*齊*人謂棺束為緘繩。”*孔穎達*疏：“大夫士以咸者，大夫士無衡，使人以綍直繫棺束之緘。”又封闭。《莊子·天運》“意者其有機緘而不得已邪”*唐**陸德明*釋文：“緘，*司馬*本作咸，云：引也。”按：*成玄英*疏作：“緘，閉也。”</w:t>
        <w:br/>
      </w:r>
    </w:p>
    <w:p>
      <w:r>
        <w:t>咹##咹</w:t>
        <w:br/>
        <w:br/>
        <w:t>（一）è　《廣韻》烏葛切，入曷影。</w:t>
        <w:br/>
        <w:br/>
        <w:t>（1）吃。《玉篇·口部》：“咹，吃也。”</w:t>
        <w:br/>
        <w:br/>
        <w:t>（2）小语。《集韻·曷韻》：“咹，一曰小語。”</w:t>
        <w:br/>
        <w:br/>
        <w:t>（3）止。《廣韻·釋詁四》：“咹，止也。”</w:t>
        <w:br/>
        <w:br/>
        <w:t>（二）àn　《集韻》於旰切，去翰影。</w:t>
        <w:br/>
        <w:br/>
        <w:t>声止。《集韻·翰韻》：“咹，聲止也。”</w:t>
        <w:br/>
        <w:br/>
        <w:t>（三）ān</w:t>
        <w:br/>
        <w:br/>
        <w:t>同“唵”。叹词。表示应答。如：“小云，知道了吗？”“咹，知道了。”</w:t>
        <w:br/>
        <w:br/>
        <w:t>（四）ǎn</w:t>
        <w:br/>
        <w:br/>
        <w:t>叹词。表示怀疑、质问等。*柳青*《创业史》第一部第二十八章：“‘咹？’*郭世富*惊骇地尖叫起来。”*罗广斌*、*杨益言*《红岩》第十二章：“‘咹！你在这里挖坑？’被唤做*狗熊*的特务，把几团污泥，踢进了水坑。”</w:t>
        <w:br/>
      </w:r>
    </w:p>
    <w:p>
      <w:r>
        <w:t>咺##咺</w:t>
        <w:br/>
        <w:br/>
        <w:t>《説文》：“咺，*朝鮮*謂兒泣不止曰咺。从口，宣省聲。”*段玉裁*注本作“从口，亘聲”。</w:t>
        <w:br/>
        <w:br/>
        <w:t>（一）xuǎn　《廣韻》況晚切，上阮曉。元部。</w:t>
        <w:br/>
        <w:br/>
        <w:t>我国古代东北地区称小儿哭泣不止叫咺。《方言》卷一：“咺，怛痛也；凡哀泣而不止曰咺。*燕*之外鄙、*朝鮮**洌水*之間少兒泣而不止曰咺。”*唐**劉禹錫*《答道州薛郎中論方書》：“愚少多病，猶省為童兒時，夙具襦袴，保姆抱之以如醫巫家，鍼烙灌餌，咺然啼號。”*唐**皮日休*《遇謗》：“聲咺唏以無音兮，氣鬱悒而空噎。”</w:t>
        <w:br/>
        <w:br/>
        <w:t>（二）xuān　《集韻》許元切，平元曉。元部。</w:t>
        <w:br/>
        <w:br/>
        <w:t>（1）显著。《詩·衛風·淇奥》：“瑟兮僩兮，赫兮咺兮。”*毛*傳：“咺，威儀容止宣著也。”*陸德明*釋文：“咺，《韓詩》作‘宣’。宣，顯也。”</w:t>
        <w:br/>
        <w:br/>
        <w:t>（2）权。《古今韻會舉要·元韻》：“咺，權也。”</w:t>
        <w:br/>
      </w:r>
    </w:p>
    <w:p>
      <w:r>
        <w:t>咻##咻</w:t>
        <w:br/>
        <w:br/>
        <w:t>（一）xǔ　《廣韻》况羽切，上麌曉。幽部。</w:t>
        <w:br/>
        <w:br/>
        <w:t>〔噢咻〕也作“燠休”、“燠咻”。抚慰病者的声音。《玉篇·口部》：“咻，噢咻，痛念之聲也。”《左傳·昭公三年》：“民人痛疾，而或燠休之。”*杜預*注：“燠咻，痛念之聲。”*孔穎達*疏引*服虔*曰：“燠休，痛其痛而念之，若今時小兒痛，父母以口就之曰‘燠休’，代其痛也。”*五代**莊宗*《改元同光赦文》：“凡有逋毒孤貧，惸嫠鰥寡，歷代背聞於教化，自古共切於軫傷，勉致噢咻，遍加惠養。”*严复*《原强》：“盖自*秦*以降，为治虽有宽苛之异，而大抵皆以奴虏待吾民……虽有燠咻，燠咻此奴虏而已矣。”</w:t>
        <w:br/>
        <w:br/>
        <w:t>（二）xiū　《廣韻》許尤切，平尤曉。幽部。</w:t>
        <w:br/>
        <w:br/>
        <w:t>（1）喧闹。《字彙·口部》：“咻，嚾也。”《孟子·滕文公下》：“一*齊*人傅之，衆*楚*人咻之，雖日撻而求其*齊*也，不可得矣。”*趙岐*注：“咻之者，讙也。”*焦循*正義：“讙即今之喧譁字也。”*唐**柳宗元*《六逆論》：“明者慨然將定其是非，則拘儒瞽生相與羣而咻之，以為狂為怪，而欲世之多有知者可乎？”*清**黄遵憲*《紀事》：“此黨訐彼黨，衆口同一咻。”</w:t>
        <w:br/>
        <w:br/>
        <w:t>（2）口病声。《廣韻·尤韻》：“咻，口病聲也。”</w:t>
        <w:br/>
        <w:br/>
        <w:t>（3）象声词。形容喘气声或某些动物的叫声。一般叠用。*宋**蘇軾*《江上值雪》：“草中咻咻有寒兔，孤隼下擊千夫馳。”*清**紀昀*《閲微草堂筆記·灤陽消夏録五》：“其一往來窗外，氣咻咻然，至雞鳴乃寂。”*茅盾*《子夜》二：“他先看见了*杜竹斋*气咻咻地走上假山来。”又悲戚。《紅樓夢》第八十七回：“北堂有萱兮，何以忘憂？無以解憂兮，我心咻咻！”</w:t>
        <w:br/>
        <w:br/>
        <w:t>（三）xiāo　《集韻》虚交切，平肴曉。</w:t>
        <w:br/>
        <w:br/>
        <w:t>通“烋”。咆咻，即咆哮。《集韻·爻韻》：“烋，烋烋，自矜氣健貌。或从口。”《文選·左思〈魏都賦〉》：“剋翦方命，吞滅咆烋。”*李善*注：“咆烋，猶咆哮也。自矜之貌也。”按：四部丛刊六臣注本作“咆咻”。</w:t>
        <w:br/>
        <w:br/>
        <w:t>（四）xù　《集韻》吁句切，去遇曉。</w:t>
        <w:br/>
        <w:br/>
        <w:t>温暖；温和。《集韻·遇韻》：“呴，氣以温之也。或作咻。”*宋**蘇軾*《策别十九》：“山川之所習，風氣之所咻，四方之民一也。”*元**姚燧*《皇太后尊號玉策文》：“咻仁煦慈，百倍為艱。”</w:t>
        <w:br/>
      </w:r>
    </w:p>
    <w:p>
      <w:r>
        <w:t>咼##咼</w:t>
        <w:br/>
        <w:br/>
        <w:t>〔呙〕</w:t>
        <w:br/>
        <w:br/>
        <w:t>《説文》：“咼，口戾不正也。从口，冎聲。”</w:t>
        <w:br/>
        <w:br/>
        <w:t>（一）wāi　《廣韻》苦緺切，平佳溪。歌部。</w:t>
        <w:br/>
        <w:br/>
        <w:t>歪斜。《説文·口部》：“咼，口戾不正也。”*段玉裁*注：“《通俗文》：‘斜戾曰咼。’”*唐**元稹*《痁聞幕中徵樂》：“奔北翻成勇，司南却是咼。”*宋**陳善*《捫蝨新話·讀法華經得相法》：“唇不下垂，亦不褰縮，不麤澀，不瘡疹，亦不缺壞，亦不咼斜。”</w:t>
        <w:br/>
        <w:br/>
        <w:t>（二）hé</w:t>
        <w:br/>
        <w:br/>
        <w:t>同“和”。《正字通·口部》：“咼，《轉注古音·歌韻》有‘咼’，《淮南子》‘*咼氏*璧’，即*卞和*之和。”《淮南子·説山》：“*咼氏*之璧，*夏后*之璜，揖讓而進之以合歡。”*高誘*注：“咼，古和字。”</w:t>
        <w:br/>
        <w:br/>
        <w:t>（三）wǒ</w:t>
        <w:br/>
        <w:br/>
        <w:t>〔咼墮〕同“倭墮”。斜垂。咼堕髻，古代妇女一种斜垂的发式。*唐**白居易*《寄微之》：“何處琵琶絃似語？誰家咼墮髻如雲？”</w:t>
        <w:br/>
        <w:br/>
        <w:t>（四）wō</w:t>
        <w:br/>
        <w:br/>
        <w:t>古国名。*宋**陶穀*《清異録·蔬》：“*咼國*使者來*漢*，*隋*人求得菜種，酬之甚厚，因名千金菜，今萵苣。”</w:t>
        <w:br/>
        <w:br/>
        <w:t>（五）guǎ　《龍龕手鑑》古馬反。</w:t>
        <w:br/>
        <w:br/>
        <w:t>同“剮”。《龍龕手鑑·口部》：“咼，割也。”《元史·忠義傳·李齊》：“*士誠*怒，扼之跪，*齊*立而詬之，乃曳倒，槌碎其膝而咼之。”*明**陶宗儀*《輟耕録·刑賞失宜》：“里豪*施遵禮*、*顧八*，為迎敵官軍咼於市，家産悉没縣官。”按：一本“咼”作“剮”。</w:t>
        <w:br/>
        <w:br/>
        <w:t>（六）guō　《字彙》古禾切。</w:t>
        <w:br/>
        <w:br/>
        <w:t>姓。《萬姓統譜·歌韻》：“咼，*南唐**咼拯*；*宋**咼輔*；*明**咼校*、*咼崇*、*咼文光*。”</w:t>
        <w:br/>
      </w:r>
    </w:p>
    <w:p>
      <w:r>
        <w:t>咽##咽</w:t>
        <w:br/>
        <w:br/>
        <w:t>《説文》：“咽，嗌也。从口，因聲。”</w:t>
        <w:br/>
        <w:br/>
        <w:t>（一）yān　《廣韻》烏前切，平先影。真部。</w:t>
        <w:br/>
        <w:br/>
        <w:t>（1）消化和呼吸的通道，位于鼻腔，口腔的后方，喉的上方，分为鼻咽、口咽和喉咽三部分。通称咽喉。《説文·口部》：“咽，嗌也。”《玉篇·口部》：“咽，咽喉也。”《漢書·息夫躬傳》：“吏就問，云咽已絶，血從鼻耳出。”*顔師古*注：“咽，喉嚨。”《三國志·魏志·華佗傳》：“*佗*行道，見一人病咽塞，嗜食而不得下。”*清**顧沅*《丐祠狀》：“入冬以來感疾甚拙，咽隔之痰涎屢塞。”</w:t>
        <w:br/>
        <w:br/>
        <w:t>（2）比喻形势险要之地。《釋名·釋形體》：“咽，氣所流通，扼要之處也。”《戰國策·秦策三》：“*韓*，天下之咽喉。”*唐**李翰*《進張巡中丞傳表》：“（*張）巡*退軍*睢陽*，扼其咽頷，前後拒守。”*明**朱有燉*《黑旋風仗義疎財》：“更有箇赤髮鬼*劉唐*把定咽。”</w:t>
        <w:br/>
        <w:br/>
        <w:t>（二）yàn　《廣韻》於甸切，去霰影。真部。</w:t>
        <w:br/>
        <w:br/>
        <w:t>吞食。《集韻·霰韻》：“咽，《博雅》：吞也。”《孟子·滕文公下》：“三咽，然後耳有聞，目有見。”*唐**李白*《早望海霞邊》：“一餐咽瓊液，五内發金沙。”*清**楊賓*《柳邊紀略》：“餒則咽乾糧，或射禽獸，燒而食之。”*鲁迅*《准风月谈·推》：“他看报，要看专登黑幕的小报，他坐着看得咽唾沫。”又引申为语言突然煞止。《紅樓夢》第八十三回：“説到這里，猛然咽住。”</w:t>
        <w:br/>
        <w:br/>
        <w:t>（三）yè　《廣韻》烏結切，入屑影。</w:t>
        <w:br/>
        <w:br/>
        <w:t>（1）声音滞涩。常用来形容悲哀声。《廣韻·屑韻》：“咽，哽咽。”《集韻·屑韻》：“咽，聲塞也。”佚名《隴頭歌二首》之二：“隴頭流水，鳴聲幽咽。”《搜神記》卷十六：“此兒亦為之悲咽。”*唐**李白*《憶秦娥》：“簫聲咽，*秦娥*夢斷秦樓月。”*毛泽东*《忆秦娥·娄山关》：“霜晨月，马蹄声碎，喇叭声咽。”</w:t>
        <w:br/>
        <w:br/>
        <w:t>（2）阻塞。《新序·雜事》：“雲霞充咽，則奪日月之明。”*北魏**楊衒之*《洛陽伽藍記·景明寺》：“車騎填咽，繁衍相傾。”*唐**李端*《宿深上人院聽遠泉》：“斷續來方盡，潺湲咽又通。”《紅樓夢》第三十二回：“你不説你的話咽人，倒説人性急。”</w:t>
        <w:br/>
        <w:br/>
        <w:t>（3）同“噎”。《廣韻·屑韻》：“噎，食塞。又作咽。”</w:t>
        <w:br/>
        <w:br/>
        <w:t>（四）yuān　《集韻》縈玄切，平先影。真部。</w:t>
        <w:br/>
        <w:br/>
        <w:t>〔咽咽〕有节奏的鼓声。《集韻·諄韻》：“咽，鼓節也。”《詩·魯頌·有駜》：“鼓咽咽，醉言歸。”*毛*傳：“咽咽，鼓節也。”</w:t>
        <w:br/>
      </w:r>
    </w:p>
    <w:p>
      <w:r>
        <w:t>咾##咾</w:t>
        <w:br/>
        <w:br/>
        <w:t>lǎo　《集韻》魯晧切，上晧來。</w:t>
        <w:br/>
        <w:br/>
        <w:t>（1）声。《集韻·晧韻》：“咾，聲也。”《正字通·口部》：“咾，俗字。”*邓福禄*、*韩小荆*《字典考正》：“‘咾’為佛經譯音用字，無實義。”</w:t>
        <w:br/>
        <w:br/>
        <w:t>（2）语气词。相当于“啦”。*鲁迅*《集外集·文艺与政治的歧途》：“割掉他的头，前面我讲过，那是顶好的法子咾。”</w:t>
        <w:br/>
      </w:r>
    </w:p>
    <w:p>
      <w:r>
        <w:t>咿##咿</w:t>
        <w:br/>
        <w:br/>
        <w:t>yī　《廣韻》於脂切，平脂影。脂部。</w:t>
        <w:br/>
        <w:br/>
        <w:t>（1）象声词。《玉篇·口部》：“吚，喔咿嚅唲，謂强笑噱也。”《楚辭·卜居》：“將喔咿嚅唲以事婦人乎？”*王逸*注：“强笑噱也。”*唐**韓愈*等《納涼聯句》：“危行無低徊，正言免咿喔。”*宋**蘇軾*《趙郎中往莒縣逾月而歸復以一壺遺之仍用前韻》：“大兒踉蹡越門限，小兒咿啞語繡帳。”</w:t>
        <w:br/>
        <w:br/>
        <w:t>（2）内悲；呻吟。《類篇·口部》：“咿，呻也。”《龍龕手鑑·口部》：“咿，内悲也，痛念之聲也。”《經律異相》卷三十二：“太子悲感，傷其愚惑，其母憐愛之，用傷絶曰：‘我子薄命，乃值此殃。’涕泣喐咿，事不得已，俛仰放捨，悉取太子所有衣服瓔珞珠寶，皆用送之。”</w:t>
        <w:br/>
      </w:r>
    </w:p>
    <w:p>
      <w:r>
        <w:t>哀##哀</w:t>
        <w:br/>
        <w:br/>
        <w:t>《説文》：“哀，閔也。从口，衣聲。”</w:t>
        <w:br/>
        <w:br/>
        <w:t>āi　《廣韻》烏開切，平咍影。微部。</w:t>
        <w:br/>
        <w:br/>
        <w:t>（1）怜悯。《説文·口部》：“哀，閔也。”《書·吕刑》：“皇帝哀矜庶戮之不辜，報虐以威。”《詩·小雅·鴻雁》：“爰及矜人，哀此鰥寡。”《史記·淮陰侯列傳》：“大丈夫不能自食，吾哀王孫而進食，豈望報乎！”*唐**柳宗元*《捕蛇者説》：“君將哀而生之乎？”</w:t>
        <w:br/>
        <w:br/>
        <w:t>（2）悲伤；悲痛。《廣雅·釋詁二》：“哀，痛也。”《玉篇·口部》：“哀，哀傷也。”《詩·小雅·小旻》：“潝潝訿訿，亦孔之哀。”《楚辭·離騷》：“雖萎絶其亦何傷兮，哀衆芳之蕪穢。”*唐**李白*《長干行》：“五月不可觸，猿聲天上哀。”*清**龔自珍*《己亥雜詩》之一百二十五：“九州生氣恃風雷，萬馬齊喑究可哀。”</w:t>
        <w:br/>
        <w:br/>
        <w:t>（3）爱。《釋名·釋言語》：“哀，愛也，愛乃思念之也。”《管子·侈靡》：“國雖弱，令必敬以哀。”*郭沫若*等集校引*李哲明*曰：“哀讀為愛，古字通。”《吕氏春秋·報更》：“人主胡可以不務哀士。”*高誘*注：“哀，愛也。”《淮南子·説林》：“鳥飛返鄉，兔走歸窟，狐死首邱，寒將翔水，各哀其所生。”*高誘*注：“哀，猶愛也。”</w:t>
        <w:br/>
        <w:br/>
        <w:t>（4）（声音）凄清。《抱朴子·外篇·廣譬》：“刃利則先缺，弦哀則速絶。”*唐**李白*《玉華宫》：“陰房鬼火青，壞道哀湍瀉。”*宋**王安石*《次韻張子野竹林寺》：“風泉隔屋撞哀玉，竹月緣階貼碎金。”</w:t>
        <w:br/>
        <w:br/>
        <w:t>（5）父母之丧。《宋書·張敷傳》：“居哀毁滅，孝道淳至。”</w:t>
        <w:br/>
        <w:br/>
        <w:t>（6）古诗体的一种。*宋**嚴羽*《滄浪詩話·詩體》：“以哀名者。《選》有七哀，*少陵*有八哀。”</w:t>
        <w:br/>
        <w:br/>
        <w:t>（7）姓。《通志·氏族略四》：“*哀*氏，諡也，未詳何王公之諡。*漢*有*哀章*，事*王莽*。*金陵*有*哀仲種*。《述異記》：‘*宋*有*哀道訓*，望出*南康**東陽*，今*建州*多*哀*族。’”</w:t>
        <w:br/>
      </w:r>
    </w:p>
    <w:p>
      <w:r>
        <w:t>品##品</w:t>
        <w:br/>
        <w:br/>
        <w:t>《説文》：“品，衆庶也。从三口。”</w:t>
        <w:br/>
        <w:br/>
        <w:t>pǐn　《廣韻》丕飲切，上寑滂。侵部。</w:t>
        <w:br/>
        <w:br/>
        <w:t>（1）众多。《説文·品部》：“品，衆庶也。”《易·乾》：“品物流形。”*漢**賈誼*《鵩鳥賦》：“品庶每生。”*宋**王禹偁*《待漏院記》：“天道不言而品物咸亨。”</w:t>
        <w:br/>
        <w:br/>
        <w:t>（2）事物的种类。《廣韻·寑韻》：“品，類也。”《增韻·寢韻》：“品，物件也。”《書·禹貢》：“厥貢唯金三品。”*孔*傳：“金、銀、銅也。”《禮記·禮器》：“薦不美多品。”*孔穎達*疏：“薦祭品味宜有其定，不以多為美。”《論衡·辨祟》：“及其游於黨類，接於同品，其知去就，與人無異。”《文心雕龍·原道》：“旁及萬品，動植皆文。”*宋**曾鞏*《郊祀慶成》：“外物雖多品，天心在一純。”</w:t>
        <w:br/>
        <w:br/>
        <w:t>（3）等级。《廣雅·釋詁四》：“品，齊也。”《禮記·檀弓下》：“品節斯，斯之謂禮。”*孔穎達*疏：“品，階格也。”《漢書·匈奴傳上》：“給繒絮食物有品。”*顔師古*注：“品，謂等差也。”*康有为*《大同书》：“夫人类之生，皆本於天。同为兄弟，实为平等，岂可妄分流品。”</w:t>
        <w:br/>
        <w:br/>
        <w:t>（4）我国封建社会的一种官阶，爵阶。《玉篇·品部》：“品，官品。”《通志·職官略一》：“*魏*秩次多因*漢*制，更置九品……後*魏*置九品，品各置從，凡十八品。”《晋書·李含傳》：“中正*龐騰*便割*含*品。”《新唐書·百官志一》：“尚書令一人，正二品，掌典領百官。”《紅樓夢》第十八回：“自*賈母*等有爵者，俱各按品大妝。”</w:t>
        <w:br/>
        <w:br/>
        <w:t>（5）品格，指人的德行、风貌。《古今韻會舉要·寢韻》：“品，品格也。”《後漢書·黨錮傳序》：“雖情品萬區，質文異數，至於陶物振俗，其道一也。”*周立波*《暴风骤雨》第一部第十章：“你看*萧*队长人品多高。”</w:t>
        <w:br/>
        <w:br/>
        <w:t>（6）格调。*宋**嚴羽*《滄浪詩話·詩辨》：“詩之品有九：曰高，曰古，曰深，曰遠，曰長，曰雄渾，曰飄逸，曰悲壯，曰淒婉。”*明**袁宏道*《叙陳正甫會心集》：“愚不肖之近趣也，以無品也。品愈卑，故所求愈下。”</w:t>
        <w:br/>
        <w:br/>
        <w:t>（7）标准；基准。《漢書·酷吏傳·咸宣》：“羣盜起不發覺，發覺而弗捕滿品者，二千石以下至小吏主者皆死。”*顔師古*注：“品，率也，以人數為率也。”《漢書·李尋傳》：“臣聞月者，衆陰之長，銷息見伏，百里為品。”*顔師古*注引*孟康*曰：“品，同也，言百里内數度同也。”</w:t>
        <w:br/>
        <w:br/>
        <w:t>（8）法式，法则。《廣韻·寑韻》：“品，式也，法也。”《管子·宙合》：“鄉有俗，國有法……品有所成，故曰人不一事。”《漢書·梅福傳》：“*叔孫通*遁*秦*歸*漢*，制作儀品。”</w:t>
        <w:br/>
        <w:br/>
        <w:t>（9）评论；衡量。《增韻·寢韻》：“品，品量也。”《漢書·揚雄傳下》：“稱述品藻。”*顔師古*注：“品藻者，定其差品及文質。”*唐**李嶠*《論巡察風俗疏》：“品量才行，褒貶得失。”*周立波*《暴风骤雨》第一部第九章：“他们品评着马匹，慢慢的走。”</w:t>
        <w:br/>
        <w:br/>
        <w:t>（10）演奏乐器。多用于吹奏箫管，也用于其他乐器。*宋**吕渭老*《薄倖》：“儘無言，閒品*秦*筝。”*元*佚名《醉寫赤壁賦》第三折：“將簫來我試品一曲咱。”*明**黄元吉*《流星馬》第二折：“兩行翠袖風流體，數管羌笛品鷓鴣。”《水滸傳》第十二回：“品了三通畫角，發了三通擂鼓。”</w:t>
        <w:br/>
        <w:br/>
        <w:t>⑪乐器的构件名。指月琴、琵琶等乐器上的弦枕木。也称“柱”，称“驹”。《兒女英雄傳》第十八回：“就把怎的撥弦怎的按品，怎的以工、尺、上、乙、四、合、五、六、凡九字分配宫、商、角、徵、羽五音……指使的他眼耳手口隨了一個心，不曾一刻少閒。”</w:t>
        <w:br/>
        <w:br/>
        <w:t>⑫量词。1.佛教经论的篇章。出自梵语“跋渠”，义译为“品”。《法華經科注》：“今經家據中標品。”*清**毛奇齡*《中州和尚黄山賦序》：“誌其所著儒佛書一百餘品，合為卷二百三十有四。”也有寺庙称“品”的，相当于“座”。*宋**黄朝英*《靖康緗素雜記》卷四：“某年某月毁招提藍若四萬餘品。”2.药物、菜肴一味称一品。《金史·禮志十一》：“貯湯藥二十六品。”《石點頭·王孺人離合團魚夢》：“門子供上一品肴饌，不是别味，却是一品好團魚。”</w:t>
        <w:br/>
        <w:br/>
        <w:t>⑬古地名。*唐**宋*皆有*品州*，约在今*四川省**宜宾市*境内。</w:t>
        <w:br/>
        <w:br/>
        <w:t>⑭姓。《廣韻·寑韻》：“品，姓也。出*何*氏《姓苑》。”《萬姓統譜·寢韻》：“品，本（*明*）朝*品嵒*，*成化*間*鎮海衛*千户。”</w:t>
        <w:br/>
      </w:r>
    </w:p>
    <w:p>
      <w:r>
        <w:t>哂##哂</w:t>
        <w:br/>
        <w:br/>
        <w:t>shěn　《廣韻》式忍切，上軫書。真部。</w:t>
        <w:br/>
        <w:br/>
        <w:t>微笑。《玉篇·口部》：“哂，笑也。”*唐**玄應*《一切經音義》卷四引《三蒼》曰：“哂，小笑。”《洪武正韻·軫韻》：“哂，微笑。”《論語·先進》：“夫子哂之。”*何晏*注引*馬融*曰：“哂，笑。”*宋**陳師道*《示三子》：“喜極不得語，淚盡方一哂。”*金**董解元*《西廂記諸宫調》卷三：“是日*張生*正鬱悶，聞言點頭微哂。”又讥笑。《晋書·蔡謨傳》：“我若為司徒，將為後代所哂，義不敢拜也。”</w:t>
        <w:br/>
      </w:r>
    </w:p>
    <w:p>
      <w:r>
        <w:t>哃##哃</w:t>
        <w:br/>
        <w:br/>
        <w:t>tóng　《廣韻》徒紅切，平東定。</w:t>
        <w:br/>
        <w:br/>
        <w:t>妄语。《玉篇·口部》：“哃，妄語也。”《廣韻·東韻》：“哃，哃𠹔，大言。”*清**吴騫*《拜經樓詩話》卷一：“正如里塾小兒學作對句，以字多者為能，盲師矜喝，瞽子哃疑，宜其謂七言最難合作，甚于五律也。”*清**黄宗羲*《孝廉子孟卓君墓誌銘》：“豪吏猾民利其所有，哃喝更番。方當告訐風盛，君亦緣乎散之，不與齟齬。”</w:t>
        <w:br/>
      </w:r>
    </w:p>
    <w:p>
      <w:r>
        <w:t>哄##哄</w:t>
        <w:br/>
        <w:br/>
        <w:t>（一）hòng　《廣韻》胡貢切，去送匣。</w:t>
        <w:br/>
        <w:br/>
        <w:t>（1）唱声。《廣韻·送韻》：“哄，唱聲。”</w:t>
        <w:br/>
        <w:br/>
        <w:t>（2）吵闹；喧嚣。《集韻·送韻》：“𠹒，衆聲。或作哄。”《水滸全傳》第三回：“衆人見是*魯提轄*，一哄都走了。”*柳青*《创业史》第一部第十九章：“突然间，她听见校院里一群女同学嘁嘁喳喳起哄了。”</w:t>
        <w:br/>
        <w:br/>
        <w:t>（3）同“鬨”。争斗。《中国共产党第二次全国代表大会宣言》：“这样的情形，即是*中国*历史上的一切纠纷内哄的复杂基础。”</w:t>
        <w:br/>
        <w:br/>
        <w:t>（二）hōng　《集韻》呼公切，平東曉。</w:t>
        <w:br/>
        <w:br/>
        <w:t>（1）呵叱。《集韻·東韻》：“叿，呵也。或作哄。”《篇海類編·身體類·口部》：“騶哄，呵喝聲。”</w:t>
        <w:br/>
        <w:br/>
        <w:t>（2）许多人同时发出声音。《集韻·東韻》：“叿，一曰叿叿，人聲。或作哄。”*元**丁鶴年*《長嘯篇》：“*韓信*出胯下，市井皆哄笑。”《水滸全傳》引首：“哄動*宋國*乾坤，鬧遍*趙家*社稷。”*赵树理*《登记》：“经他一说破，满屋子弄了个哄堂大笑。”</w:t>
        <w:br/>
        <w:br/>
        <w:t>（3）忽然，一下子。*元*佚名《雲窗夢》第三折：“想起那心上人，月下情，空教我兜的鼻酸，哄的臉暈，札的心疼。”*元*佚名《硃砂擔》第一折：“諕的我騰的撒了擡盞，哄的丢了魂靈。”</w:t>
        <w:br/>
        <w:br/>
        <w:t>（三）hǒng</w:t>
        <w:br/>
        <w:br/>
        <w:t>逗引；欺骗。如：哄孩子玩。*元**馬致遠*《漢宫秋》楔子：“因我百般巧詐，一味諂諛，哄的皇帝老頭兒十分歡喜，言聽計從。”《京本通俗小説·錯斬崔寧》：“我的父親昨日明明把十五貫與他馱來，作本養贍妻小，他豈有哄你説是典來身價之理？”*赵树理*《李有才板话》：“这些鬼把戏，只能哄小孩。”</w:t>
        <w:br/>
      </w:r>
    </w:p>
    <w:p>
      <w:r>
        <w:t>哅##哅</w:t>
        <w:br/>
        <w:br/>
        <w:t>（一）xiōng　《古今韻會舉要》虚容切。東部。</w:t>
        <w:br/>
        <w:br/>
        <w:t>同“訩”。《古今韻會舉要·冬韻》：“訩，亦作哅。”《荀子·解蔽》：“掩耳而聽者，聽漠漠而以為哅哅。”*楊倞*注：“哅哅，喧聲也。”《吕氏春秋·樂成》：“功之難立也，其必由哅哅邪？”</w:t>
        <w:br/>
        <w:br/>
        <w:t>（二）hōng　《集韻》呼公切，平東曉。</w:t>
        <w:br/>
        <w:br/>
        <w:t>同“𩐠”。大声。《集韻·東韻》：“𩐠，大聲。或作哅。”</w:t>
        <w:br/>
      </w:r>
    </w:p>
    <w:p>
      <w:r>
        <w:t>哆##哆</w:t>
        <w:br/>
        <w:br/>
        <w:t>《説文》：“哆，張口也。从口，多聲。”</w:t>
        <w:br/>
        <w:br/>
        <w:t>（一）chǐ　《廣韻》尺氏切，上紙昌。又丁可切，敕加切，昌者切。歌部。</w:t>
        <w:br/>
        <w:br/>
        <w:t>（1）张口。《集韻·禡韻》：“哆，張口皃。”《詩·小雅·巷伯》：“哆兮侈兮，成是南箕。”*鄭玄*箋：“箕星哆然踵狹而舌廣。”*馬瑞辰*通釋：“《史記·天官書》箕主口舌，故詩人以喻讒言。哆、侈，皆狀箕星舌廣之貌。”*宋**陸游*《鵝湖夜坐書懷》：“拔劍切大肉，哆然如餓狼。”*茅盾*《腐蚀·十二月十四日晨》：“*K*的脸色也变了，哆着口还想说什么。”</w:t>
        <w:br/>
        <w:br/>
        <w:t>（2）嘴唇松弛下垂貌。《廣韻·馬韻》：“哆，脣下垂皃。”《集韻·箇韻》：“哆，脣緩也。”</w:t>
        <w:br/>
        <w:br/>
        <w:t>（3）同“侈”。放纵。《法言·吾子》：“述正道而稍邪哆者有矣，未有述邪哆而稍正也。”按：“邪哆”，《孟子·梁惠王上》作“邪侈”。</w:t>
        <w:br/>
        <w:br/>
        <w:t>（4）同“誃”。人心离散。《爾雅·釋言》：“誃，離也。”*邵晋涵*正義：“（《穀梁傳》）哆然，離散之貌。誃、哆，音義同。”《穀梁傳·僖公四年》：“*齊*人執*陳**袁濤塗*。*齊*人者，*齊侯*也。其人之何也？於是哆然外*齊侯*也，不正其踰國而執也。”*范寧*注：“哆然，衆有不服之心。”</w:t>
        <w:br/>
        <w:br/>
        <w:t>（5）译音用字。《本草綱目·草部·甘松香》：“《金光明經》謂之苦彌哆。”*李時珍*注：“哆，音扯。”</w:t>
        <w:br/>
        <w:br/>
        <w:t>（二）zhà　《廣韻》陟駕切，去禡知。</w:t>
        <w:br/>
        <w:br/>
        <w:t>〔哆㕦〕大口貌。《廣韻·禡韻》：“哆，哆㕦，大口。”</w:t>
        <w:br/>
        <w:br/>
        <w:t>（三）chì　《廣韻》昌志切，去志昌。</w:t>
        <w:br/>
        <w:br/>
        <w:t>声。《廣韻·志韻》：“哆，哆聲。”《集韻·志韻》：“哆，聲也。”</w:t>
        <w:br/>
        <w:br/>
        <w:t>（四）duò　《廣韻》丁佐切，去箇端。</w:t>
        <w:br/>
        <w:br/>
        <w:t>语助词。《廣韻·箇韻》：“哆，語助聲。”</w:t>
        <w:br/>
        <w:br/>
        <w:t>（五）diě　《集韻》丁寫切，上馬端。</w:t>
        <w:br/>
        <w:br/>
        <w:t>鱼张口貌。《集韻·馬韻》：“哆，魚口張皃。”</w:t>
        <w:br/>
        <w:br/>
        <w:t>（六）duō</w:t>
        <w:br/>
        <w:br/>
        <w:t>〔哆嗦〕颤抖。《兒女英雄傳》第三十七回：“怎當得師老爺手裏的煙袋也顫，他手裏的盤香也顫，兩下裏顫兒哆嗦，再也弄不到一塊兒。”*老舍*《骆驼祥子》三：“想到这儿，他哆嗦起来。”</w:t>
        <w:br/>
      </w:r>
    </w:p>
    <w:p>
      <w:r>
        <w:t>哇##哇</w:t>
        <w:br/>
        <w:br/>
        <w:t>《説文》：“哇，諂聲也。从口，圭聲。”</w:t>
        <w:br/>
        <w:br/>
        <w:t>（一）wā　《廣韻》烏瓜切，平麻影。又於佳切。支部。</w:t>
        <w:br/>
        <w:br/>
        <w:t>（1）谄声。《説文·口部》：“哇，諂聲也。”</w:t>
        <w:br/>
        <w:br/>
        <w:t>（2）靡曼的乐声。《廣雅·釋詁二》：“哇，衺也。”《廣韻·佳韻》：“哇，淫聲。”《玉函山房輯佚書》卷六十二引*南朝**梁**元帝*《纂要》：“*楚*歌曰艷，淫歌曰哇。”《法言·吾子》：“中正則雅，多哇則*鄭*。”*李軌*注：“多哇者，淫聲繁越也。”*唐**薛能*《寓題》：“淫哇滿眼《關雎》弱，猶賀清朝有此身。”</w:t>
        <w:br/>
        <w:br/>
        <w:t>（3）呕吐；吐出。《孟子·滕文公下》：“（*陳仲子*）曰：‘是鶃鶃之肉也。’出而哇之。”*清**魏源*《贈謝默卿明府》：“濁醪澆塊壘，雄劍靖鯨鯢。安得此二物，一哇胸中奇。”又象声词。形容呕吐的声音。</w:t>
        <w:br/>
        <w:br/>
        <w:t>（4）嚎哭或叫喊。*南朝**宋**謝靈運*《擬魏太子鄴中集詩·陳琳》：“哀哇動梁埃，急觴盪幽默。”*宋**王安石*《和董伯懿咏裴晋公平淮西將佐題名》：“空城竪子已可縛，中使尚作嗁兒哇。”又象声词。形容哭声或叫喊声。如：小孩哇地一声哭了起来。</w:t>
        <w:br/>
        <w:br/>
        <w:t>（5）方言。说。如：有什么困难尽管跟我哇。“说话”，有的方言叫“哇话”。</w:t>
        <w:br/>
        <w:br/>
        <w:t>（二）guī　《集韻》涓畦切，平齊見。</w:t>
        <w:br/>
        <w:br/>
        <w:t>歌唱。也指歌曲或歌声。《集韻·齊韻》：“哇，謳歌也。”《文選·張協〈七命〉》：“追清哇，赴嚴節。”*李善*注引《蒼頡》曰：“哇，謳也。”*南朝**梁武帝*《戲作》：“長袂必留客，清哇咸繞梁。”</w:t>
        <w:br/>
        <w:br/>
        <w:t>（三）huá　《集韻》獲媧切，平佳匣。支部。</w:t>
        <w:br/>
        <w:br/>
        <w:t>哽塞。《集韻·佳韻》：“哇，喉結塞也。”《莊子·大宗師》：“屈服者，其嗌言若哇。”*陸德明*釋文：“哇，結也，言喉咽之氣結礙不通也。”*成玄英*疏：“哇，礙也。”</w:t>
        <w:br/>
        <w:br/>
        <w:t>（四）wá</w:t>
        <w:br/>
        <w:br/>
        <w:t>小孩。后作“娃”。*元*佚名《抱粧盒》第二折：“你道是别人家的哇哇，他是西宫*李*美人生的太子。”*明**湯顯祖*《牡丹亭·閨塾》：“有指證，*姜嫄*産哇；不嫉妒，后妃賢達。”</w:t>
        <w:br/>
        <w:br/>
        <w:t>（五）wa</w:t>
        <w:br/>
        <w:br/>
        <w:t>语气词。“啊”受到前一字收音u或ao的影响而发生的音变。《兒女英雄傳》第三回：“好哇！正是這話了。”*老舍*《骆驼祥子》十二：“可是我们不能就这么‘空城计’，全走了哇。”</w:t>
        <w:br/>
      </w:r>
    </w:p>
    <w:p>
      <w:r>
        <w:t>哈##哈</w:t>
        <w:br/>
        <w:br/>
        <w:t>（一）hā　《廣韻》五合切，入合疑。</w:t>
        <w:br/>
        <w:br/>
        <w:t>（1）鱼多貌。《玉篇·口部》：“哈，魚多貌。”</w:t>
        <w:br/>
        <w:br/>
        <w:t>（2）鱼口张动貌。《集韻·合韻》：“哈，魚口皃。”《正字通·口部》：“哈，魚動口貌。”</w:t>
        <w:br/>
        <w:br/>
        <w:t>（3）象声词。笑声。*鲁迅*《书信·致章廷谦（一九二八年五月四日）》：“今天天气，哈哈哈……”</w:t>
        <w:br/>
        <w:br/>
        <w:t>（4）叹词。表示惊喜。*李瑛*《北疆红似火》：“哈！小伙子都是‘钢小伙’，姑娘们都像‘铁姑娘’！”</w:t>
        <w:br/>
        <w:br/>
        <w:t>（5）张口呼气。如：哈一口气。*老舍*《骆驼祥子》十一：“驶车的面前的那把小刷子，自动的左右摆着，刷去玻璃上的哈气。”*李季*《当红军的哥哥回来了·风雪夜端阳追杨高》：“跪在雪上哈热气，嘴里气怎敌过刺骨寒风？”</w:t>
        <w:br/>
        <w:br/>
        <w:t>（6）语气词。表示请求，叮嘱。如：你不要笑我哈！</w:t>
        <w:br/>
        <w:br/>
        <w:t>（7）同“𨉣”。弯（腰）。如：点头哈腰。《高玉宝》第五章：“老先生哈着腰摸着*玉宝*的头。”</w:t>
        <w:br/>
        <w:br/>
        <w:t>（二）hē　《集韻》呼合切，入合曉。</w:t>
        <w:br/>
        <w:br/>
        <w:t>（1）同“欱（喝）”。吸饮。《集韻·合韻》：“欱，《説文》：‘歠也。’或从口。”*宋**趙彦衛*《雲麓漫鈔》卷一：“世味審知嚼素蠟，人情全似哈清茶。”</w:t>
        <w:br/>
        <w:br/>
        <w:t>（2）同“呷”。《六書故·人四》：“呷，大歠。别作哈。”</w:t>
        <w:br/>
        <w:br/>
        <w:t>（三）hé　《集韻》曷閣切，入合匣。</w:t>
        <w:br/>
        <w:br/>
        <w:t>同“𪘁”。吃。《集韻·合韻》：“𪘁，食也。或作哈。”</w:t>
        <w:br/>
        <w:br/>
        <w:t>（四）hǎ　《篇海類編》呼馬切。</w:t>
        <w:br/>
        <w:br/>
        <w:t>（1）姓。源于我国少数民族。《篇海類編·身體類·口部》：“哈，夷姓。”《正字通·口部》：“哈，外國姓。梵書，哈，讀遏哇翻。”*明**楊慎*《希姓録·合韻》：“哈，*哈永森*，*瀘州*人。”*清*代有*河间*人*哈元生*，*雍正*中任*贵州*提督。今*回*族有*哈*姓。</w:t>
        <w:br/>
        <w:br/>
        <w:t>（2）傻。《西遊記》第二十回：“*行者*道：‘老兒，莫説哈話，我們出家人不走回頭路。’”</w:t>
        <w:br/>
        <w:br/>
        <w:t>（五）tà　《集韻》託合切，入合透。</w:t>
        <w:br/>
        <w:br/>
        <w:t>地名用字。*明*、*清*两代有*麻哈州*，今为*贵州省**麻江县*。</w:t>
        <w:br/>
        <w:br/>
        <w:t>（六）shà　《集韻》色洽切，入洽生。</w:t>
        <w:br/>
        <w:br/>
        <w:t>同“歃”。用口啜饮。《玉篇·口部》：“哈，以口歃飲。”《集韻·洽韻》：“歃，或作哈。”《淮南子·氾論》：“*臾兒**易牙*，*淄**澠*之水合者，嘗一哈水而甘苦知矣。”</w:t>
        <w:br/>
        <w:br/>
        <w:t>（七）hà</w:t>
        <w:br/>
        <w:br/>
        <w:t>〔哈什蚂〕蛤蟆的一个品种，产于我国*吉林省*，腹内有保护卵子的胶质块，中医视为补药。</w:t>
        <w:br/>
      </w:r>
    </w:p>
    <w:p>
      <w:r>
        <w:t>哉##哉</w:t>
        <w:br/>
        <w:br/>
        <w:t>《説文》：“哉，言之閒也。从口，𢦒聲。”按：𢦒，从戈，才声。才，古文多省作十，故񈁐作哉。又省作𢦏。</w:t>
        <w:br/>
        <w:br/>
        <w:t>zāi　《廣韻》祖才切，平咍精。之部。</w:t>
        <w:br/>
        <w:br/>
        <w:t>（1）语气词。《説文·口部》：“哉，言之閒也。”*桂馥*義證：“言之閒，即辭助。”《玉篇·口部》：“哉，語助。”1.表示感叹，相当于“啊”。《易·乾》：“大哉，乾元！”*唐**李白*《古風五十九首》之三：“*秦王*掃六合，虎視何雄哉！”*清**黄遵憲*《哀旅順》：“海水一泓煙九點，壯哉此地實天險！”2.表示肯定语气，相当于“啊”。《左傳·宣公十一年》：“（*申叔時*）對曰：‘猶可辭乎？’王曰：‘可哉。’”3.表示疑问或反问，相当于“呢”或“吗”。《詩·王風·君子于役》：“君子于役，不知其期，曷至哉？”《孟子·滕文公下》：“*陳仲子*豈不誠廉士哉？”*鲁迅*《而已集·答有恒先生》：“人那有遥管十余代以后的灰孙子时代的世界的闲情别致也哉？”4.表示测度，相当于“吧”。《書·堯典》：“帝曰：‘我其試哉！’”《莊子·外物》：“君豈有斗升之水而活我哉！”5.表示祈使语气，相当于“吧”。《詩·召南·殷其靁》：“振振君子，歸哉歸哉！”</w:t>
        <w:br/>
        <w:br/>
        <w:t>（2）助词。1.形容词后缀。《文心雕龍·徵聖》：“是以遠稱*唐*世，則焕乎為盛，近襃*周*代，則郁哉可從。”2.表示动态，相当于“了”。*清**翟灝*《通俗編·語辭》：“哉，*吴*俗謂事已然曰哉……猶云‘了’。今俗云‘住哉’‘罷哉’之類，與凡‘哉’字有别。”</w:t>
        <w:br/>
        <w:br/>
        <w:t>（3）副词。表示时间，相当于“才”。《爾雅·釋詁上》：“哉，始也。”《書·康誥》：“惟三月哉生魄。”*孔*傳：“*周公*攝政七年三月始生魄，月十六日明消而魄生。”《漢書·律曆志下》：“後三十年四月庚戌朔，十五日甲子哉生霸。”</w:t>
        <w:br/>
        <w:br/>
        <w:t>（4）通“烖（災）”。《管子·輕重丁》：“地重投之哉兆。”*郭沫若*等集校：“*許維遹*案：哉與烖通。”《潛夫論·述赦》引《書·康誥》：“乃有大罪匪終，乃惟省哉。”按：《書·康誥》作“乃惟眚災”。</w:t>
        <w:br/>
        <w:br/>
        <w:t>（5）姓。《萬姓統譜·灰韻》：“哉，見《姓苑》。”</w:t>
        <w:br/>
      </w:r>
    </w:p>
    <w:p>
      <w:r>
        <w:t>哊##哊</w:t>
        <w:br/>
        <w:br/>
        <w:t>yòu　《廣韻》于六切，入屋云。</w:t>
        <w:br/>
        <w:br/>
        <w:t>（1）呕吐。《廣雅·釋詁四》：“哊，吐也。”</w:t>
        <w:br/>
        <w:br/>
        <w:t>（2）象声词。呕吐或呻吟的声音。《廣韻·屋韻》：“哊，吐聲。”《搜神記》卷十四：“便聞呻吟之聲曰：‘哊，哊，宜死。’”</w:t>
        <w:br/>
      </w:r>
    </w:p>
    <w:p>
      <w:r>
        <w:t>哋##哋</w:t>
        <w:br/>
        <w:br/>
        <w:t>（一）diè　《改併四聲篇海》引《類篇》地夜切。</w:t>
        <w:br/>
        <w:br/>
        <w:t>咒语用字。《改併四聲篇海·口部》引《類篇》：“哋，出呪中。”</w:t>
        <w:br/>
        <w:br/>
        <w:t>（二）dì</w:t>
        <w:br/>
        <w:br/>
        <w:t>方言。助词。置于人称代词后面，表示复数。相当于“们”。*清**曼殊室主人*《班定遠平西域》第五幕：“真好，真好！我哋在昵處，真係快活咧。”《中国近代反帝反封建历史歌谣选·团结歌》：“四四方方一盘棋，英雄被困无人知。我哋弟兄取出黄金剑，打倒*清朝*好登极。”</w:t>
        <w:br/>
      </w:r>
    </w:p>
    <w:p>
      <w:r>
        <w:t>哌##哌</w:t>
        <w:br/>
        <w:br/>
        <w:t>（一）gū　《龍龕手鑑》音孤。</w:t>
        <w:br/>
        <w:br/>
        <w:t>同“呱”。《龍龕手鑑·口部》：“哌”，“呱”的俗字。</w:t>
        <w:br/>
        <w:br/>
        <w:t>（二）pài</w:t>
        <w:br/>
        <w:br/>
        <w:t>〔哌嗪〕英文piperazine的音译。亦称“哌哔嗪”、“胡椒嗪”。驱肠虫药。其枸橼酸盐为白色结晶性粉末，易溶于水。</w:t>
        <w:br/>
      </w:r>
    </w:p>
    <w:p>
      <w:r>
        <w:t>响##响</w:t>
        <w:br/>
        <w:br/>
        <w:t>“響”的简化字。</w:t>
        <w:br/>
      </w:r>
    </w:p>
    <w:p>
      <w:r>
        <w:t>哎##哎</w:t>
        <w:br/>
        <w:br/>
        <w:t>āi</w:t>
        <w:br/>
        <w:br/>
        <w:t>（1）叹词。1.表示伤感或痛惜。*元**關漢卿*《竇娥寃》第三折：“哎！只落得兩淚漣漣。”*明**王錂*《春蕪記·説劍》：“哎！寳劍，寳劍，你相隨我十餘年，我既坎坷，你又沈淪。”2.表示招呼、提醒或应答。*清**洪昇*《長生殿·進果》：“哎，那跑馬的呵，乃是進貢鮮荔枝與*楊娘娘*的。”*傅铎*《王秀鸾》：“*王秀鸾*：‘爹，到了*张家口*早给家里来信，家里就放心啦。’*张店臣*：‘哎！’”3.表示惊异。如：哎！这瓜长得这么大呀！*元*佚名《來生債》第一折：“哎！罷了！燒着了草垛，也刮在房上，連房也都燒着了。”</w:t>
        <w:br/>
        <w:br/>
        <w:t>（2）助词。用于句中，有舒缓语气的作用（多用于戏曲唱词）。*元**石君寳*《秋胡戲妻》第三折：“只見那濃陰冉冉，翠錦哎模糊。”又佚名《漁樵記》第三折：“這的是知恩哎報恩。”</w:t>
        <w:br/>
      </w:r>
    </w:p>
    <w:p>
      <w:r>
        <w:t>哏##哏</w:t>
        <w:br/>
        <w:br/>
        <w:t>（一）hěn</w:t>
        <w:br/>
        <w:br/>
        <w:t>（1）同“很”。副词。*清**翟灝*《通俗編·語辭》：“《元典章》有‘哏不便當’語。按：哏字未見於諸字書，而其辭則至今承之，如哏好、哏是之類。度其義，當猶云甚耳。”《元典章·刑部·過錢》：“如今斷底勾當，斷底哏長了。”</w:t>
        <w:br/>
        <w:br/>
        <w:t>（2）用同“狠”。凶恶貌。*元**秦簡夫*《東堂老》第四折：“為甚麽只古裏裸袖揎拳無事哏？”*明**諸聖鄰*《大唐秦王詞話》第二十五回：“膈騰騰心生火燄，怒哏哏咬碎銀牙。”《西遊記》第四十一回：“但見那怪物……哏聲響若春雷吼，暴眼明如掣電乖。”</w:t>
        <w:br/>
        <w:br/>
        <w:t>（二）ǹ</w:t>
        <w:br/>
        <w:br/>
        <w:t>叹词。《西遊記》第二十一回：“哏，好風！哏，好風！老*孫*也會呼風，也會唤雨，不曾似這个妖精的風惡！”又第六十七回：“*八戒*道：‘是那家淘毛厠哩！哏，臭氣難聞！’”</w:t>
        <w:br/>
        <w:br/>
        <w:t>（三）gén</w:t>
        <w:br/>
        <w:br/>
        <w:t>（1）顿，稍停顿。*屈兴歧*《伐木人传》第二十八章：“‘*卞*局长，我提几个问题。’*卞思聪*听出是*任明远*，便打了个哏，随后立即想出个办法。”</w:t>
        <w:br/>
        <w:br/>
        <w:t>（2）滑稽，可笑。如：这段相声真哏。*郭澄清*《大刀记》第二卷第六章：“*永生*这一逗哏，屋中又腾起一阵笑浪。”</w:t>
        <w:br/>
      </w:r>
    </w:p>
    <w:p>
      <w:r>
        <w:t>哐##哐</w:t>
        <w:br/>
        <w:br/>
        <w:t>（一）kuāng</w:t>
        <w:br/>
        <w:br/>
        <w:t>象声词。如：哐啷；哐咚咚；哐当哐当；哐的一声。</w:t>
        <w:br/>
        <w:br/>
        <w:t>（二）qiāng</w:t>
        <w:br/>
        <w:br/>
        <w:t>方言。用同“腔”。*唐枢*《蜀籁》卷一：“不开哐就肯了一半。”</w:t>
        <w:br/>
      </w:r>
    </w:p>
    <w:p>
      <w:r>
        <w:t>哑##哑</w:t>
        <w:br/>
        <w:br/>
        <w:t>“啞”的简化字。</w:t>
        <w:br/>
      </w:r>
    </w:p>
    <w:p>
      <w:r>
        <w:t>哒##哒</w:t>
        <w:br/>
        <w:br/>
        <w:t>“噠”的简化字。</w:t>
        <w:br/>
      </w:r>
    </w:p>
    <w:p>
      <w:r>
        <w:t>哓##哓</w:t>
        <w:br/>
        <w:br/>
        <w:t>“嘵”的简化字。</w:t>
        <w:br/>
      </w:r>
    </w:p>
    <w:p>
      <w:r>
        <w:t>哔##哔</w:t>
        <w:br/>
        <w:br/>
        <w:t>“嗶”的简化字。</w:t>
        <w:br/>
      </w:r>
    </w:p>
    <w:p>
      <w:r>
        <w:t>哕##哕</w:t>
        <w:br/>
        <w:br/>
        <w:t>“噦”的简化字。</w:t>
        <w:br/>
      </w:r>
    </w:p>
    <w:p>
      <w:r>
        <w:t>哗##哗</w:t>
        <w:br/>
        <w:br/>
        <w:t>“嘩”的简化字。</w:t>
        <w:br/>
      </w:r>
    </w:p>
    <w:p>
      <w:r>
        <w:t>哙##哙</w:t>
        <w:br/>
        <w:br/>
        <w:t>“噲”的简化字。</w:t>
        <w:br/>
      </w:r>
    </w:p>
    <w:p>
      <w:r>
        <w:t>哚##哚</w:t>
        <w:br/>
        <w:br/>
        <w:t>duǒ</w:t>
        <w:br/>
        <w:br/>
        <w:t>〔吲哚〕见“吲”。</w:t>
        <w:br/>
      </w:r>
    </w:p>
    <w:p>
      <w:r>
        <w:t>哝##哝</w:t>
        <w:br/>
        <w:br/>
        <w:t>“噥”的简化字。</w:t>
        <w:br/>
      </w:r>
    </w:p>
    <w:p>
      <w:r>
        <w:t>哞##哞</w:t>
        <w:br/>
        <w:br/>
        <w:t>mōu</w:t>
        <w:br/>
        <w:br/>
        <w:t>象声词。牛叫的声音。*柳青*《创业史》第一部第四章：“半夜三更哞哞叫着要吃草。”按：《説文》作“牟”。</w:t>
        <w:br/>
      </w:r>
    </w:p>
    <w:p>
      <w:r>
        <w:t>哟##哟</w:t>
        <w:br/>
        <w:br/>
        <w:t>“喲”的简化字。</w:t>
        <w:br/>
      </w:r>
    </w:p>
    <w:p>
      <w:r>
        <w:t>哠##哠</w:t>
        <w:br/>
        <w:br/>
        <w:t>hào　《集韻》後到切，去号匣。</w:t>
        <w:br/>
        <w:br/>
        <w:t>多言。《玉篇·口部》：“哠，多言也。”</w:t>
        <w:br/>
      </w:r>
    </w:p>
    <w:p>
      <w:r>
        <w:t>員##員</w:t>
        <w:br/>
        <w:br/>
        <w:t>〔员〕</w:t>
        <w:br/>
        <w:br/>
        <w:t>《説文》：“員，物數也。从貝，口聲。𪔅，籀文从鼎。”*林义光*《文源》：“口，鼎口也。鼎口，圓象。”按：“員”是方圆的“圓”的本字。</w:t>
        <w:br/>
        <w:br/>
        <w:t>（一）yuán　《廣韻》王權切，平仙云。諄部。</w:t>
        <w:br/>
        <w:br/>
        <w:t>（1）圆。后作“圓”。《孟子·離婁下》：“規矩，方員之至也。”《淮南子·原道》：“員者常轉。”*高誘*注：“輪丸之屬也。”《徐霞客遊記·滇遊日記十》：“其穴豎而起，亦員如井。”</w:t>
        <w:br/>
        <w:br/>
        <w:t>（2）周围。如：幅员。《詩·商頌·玄鳥》：“*景*員維*河*。”*朱熹*注：“景、山名……員，與下篇‘幅隕’義同，蓋言周也；河，大*河*也。言*景山*四周皆大*河*也。”</w:t>
        <w:br/>
        <w:br/>
        <w:t>（3）物的数量。《説文·員部》：“員，物數也。”*段玉裁*注：“數木曰枚，曰挺；數竹曰箇；數絲曰紽，曰總；數物曰員。”《淮南子·説山》：“不中員呈。”《漢書·尹翁歸傳》：“責以員程，不得取代。”*顔師古*注：“員，數也。”《鹽鐵論·水旱》：“務應員程。”</w:t>
        <w:br/>
        <w:br/>
        <w:t>（4）人员的数额。《字彙·口部》：“員，官數。”《史記·平原君虞卿列傳》：“今少一人，願君即以遂備員而行矣。”《漢書·禮樂志》：“至*孝惠*時，以*沛宫*為原廟，皆令歌兒習吹以相和，常以百二十人為員。”*唐**韓愈*《唐故相權公墓碑》：“奏廣歲所取進士、明經，在得人，不以員拘。”</w:t>
        <w:br/>
        <w:br/>
        <w:t>（5）官员的通称。*清**袁枚*《書魯亮儕》：“吾幾誤劾賢員。”*清**李秀成*《諭姪容椿男容發書》：“已面囑該員協力助攻。”</w:t>
        <w:br/>
        <w:br/>
        <w:t>（6）从事某种职业的人员。如：教员；炊事员；服务员等。又一定团体或组织中的成员。如：党员；团员；会员。*鲁迅*《南腔北调集·答杨邨人先生公开信的公开信》：“这和银行雇员的看不起小钱店伙计是一样的。”</w:t>
        <w:br/>
        <w:br/>
        <w:t>（7）量词。多用于武将。《三國演義》第十五回：“原來那寨後放火的，乃是兩員健將。”</w:t>
        <w:br/>
        <w:br/>
        <w:t>（8）地名。约在今*广西壮族自治区*西南边境地带。*唐*有*员州*，属*岭南道*。*宋*属*邕州*。</w:t>
        <w:br/>
        <w:br/>
        <w:t>（9）水名。今*广东省*的*韩江*。《水經注·泿水》：“*員水*又東南一千五百里入*南海*。”</w:t>
        <w:br/>
        <w:br/>
        <w:t>（10）丸。《墨子·備穴》：“令如񈄹（窰），令容七八員艾。”*孫詒讓*閒詁：“員即丸也。《論衡·順鼓篇》云‘一丸之艾’。”*清**黄鍾峻*《疇人傳·榮綮》：“若盤之走員，横斜萬轉，終其能出於盤哉？”</w:t>
        <w:br/>
        <w:br/>
        <w:t>（二）yún　《廣韻》王分切，平文云。諄部。</w:t>
        <w:br/>
        <w:br/>
        <w:t>（1）众。《廣雅·釋詁三》：“員，衆也。”《墨子·號令》：“發候，為養其親若妻子，為異舍，無與員同所。”*岑仲勉*注：“員，衆人。”</w:t>
        <w:br/>
        <w:br/>
        <w:t>（2）增益。《詩·小雅·正月》：“無棄爾輔，員于爾輻。”*毛*傳：“員，益也。”*馬瑞辰*通釋：“輻，當作輹，車下縛也。員于爾輹，謂益其輹以固輔。”</w:t>
        <w:br/>
        <w:br/>
        <w:t>（3）助词。相当于“云”。《廣雅·釋詁一》：“或、員、云，有也。”《書·秦誓》：“日月逾邁，若弗員來。”*孔穎達*疏：“員，即云也。”《詩·鄭風·出其東門》：“縞衣綦巾，聊樂我員。”*陸德明*釋文：“員音云，本亦作云。”*孔穎達*疏：“云、員，古今字，助句辭也。”</w:t>
        <w:br/>
        <w:br/>
        <w:t>（三）yùn　《廣韻》王問切，去問云。諄部。</w:t>
        <w:br/>
        <w:br/>
        <w:t>（1）通“運”。1.转动。《墨子·非命中》：“若言而無義，譬猶立朝夕於員鈞之上也。”*孫詒讓*閒詁：“員，（《非命》）上篇作運，聲義相近。”2.南北的长度。《山海經·西山經》：“是山也，廣員百里。”</w:t>
        <w:br/>
        <w:br/>
        <w:t>（2）姓。《通志·氏族略四》：“*員*氏，音運。亦作鄖。*芈*姓，*楚**伍員*後也。”</w:t>
        <w:br/>
      </w:r>
    </w:p>
    <w:p>
      <w:r>
        <w:t>哢##哢</w:t>
        <w:br/>
        <w:br/>
        <w:t>lòng　《廣韻》盧貢切，去送來。</w:t>
        <w:br/>
        <w:br/>
        <w:t>鸟鸣。《廣韻·送韻》：“哢，鳥吟。”*晋**陶潛*《始春懷古田舍》：“鳥哢歡新節，泠風送餘善。”*宋**歐陽修*《暇日雨後緑竹堂獨居兼簡府中諸僚》：“佳禽哢翠樹，若與幽人親。”</w:t>
        <w:br/>
      </w:r>
    </w:p>
    <w:p>
      <w:r>
        <w:t>哣##哣</w:t>
        <w:br/>
        <w:br/>
        <w:t>同“咅”。《集韻·矦韻》：“咅，或作哣。”</w:t>
        <w:br/>
      </w:r>
    </w:p>
    <w:p>
      <w:r>
        <w:t>哤##哤</w:t>
        <w:br/>
        <w:br/>
        <w:t>《説文》：“哤，哤異之言。从口，尨聲。一曰雜語。”</w:t>
        <w:br/>
        <w:br/>
        <w:t>máng　《廣韻》莫江切，平江明。東部。</w:t>
        <w:br/>
        <w:br/>
        <w:t>言语杂乱。《説文·口部》：“哤，哤異之言。一曰雜語。”《小爾雅·廣訓》：“雜言曰哤。”《國語·齊語》：“四民者，勿使雜處，雜處則其言哤，其事易。”*韋昭*注：“哤，亂貌。”*唐**韓愈*《病中贈張十八》：“將歸乃徐謂，子言得無哤。”*宋**歐陽修*《廬山高贈同年劉中允歸南康》：“仙翁釋子亦往往而逢兮，吾嘗惡其學幻而言哤。”也泛称杂乱。*漢**馬融*《長笛賦》：“山鷄晨羣，壄雉晁雊……哤聒其前後，無晝夜而息焉。”*清**厲鶚*《雨夜述懷》：“虚冒棲遲好，須安里俗哤。”《清史稿·陳大受傳》：“兩*粤*去京師遠，吏媮民哤。”</w:t>
        <w:br/>
      </w:r>
    </w:p>
    <w:p>
      <w:r>
        <w:t>哥##哥</w:t>
        <w:br/>
        <w:br/>
        <w:t>《説文》：“哥，聲也。从二可。古文以為謌字。”</w:t>
        <w:br/>
        <w:br/>
        <w:t>gē　《廣韻》古俄切，平歌見。歌部。</w:t>
        <w:br/>
        <w:br/>
        <w:t>（1）声。《説文·可部》：“哥，聲也。”*朱駿聲*通訓定聲：“發聲之語。”</w:t>
        <w:br/>
        <w:br/>
        <w:t>（2）歌唱。后作“歌”。《説文·可部》：“哥，古文以為謌字。”*段玉裁*注：“《漢書》多用哥為歌。”*徐灝*箋：“哥、歌，古今字。”《史記·燕召公世家》：“*召公*卒，而民人思*召公*之政，懷棠樹不敢伐，哥詠之，作《甘棠》之詩。”*晋**傅玄*《節賦》：“黄鍾唱哥，九韶興舞。”《宋書·樂志一》：“*前漢*有*虞公*者，善哥，能令梁上塵起。”</w:t>
        <w:br/>
        <w:br/>
        <w:t>（3）对同父母或同族同辈而年龄比自己大的男子的称呼。《廣韻·歌韻》：“哥，今呼為兄也。”*清**翟灝*《通俗編·稱謂》：“《廣韻》始云今呼兄為哥，則此稱自*唐*始也。《晋書·西戎傳》：*吐谷渾*與弟分異，弟追思之，作《阿干之歌》。阿干，*鮮卑*謂兄也。阿哥，當即‘阿干’之轉。”*唐**白居易*《祭浮梁大兄文》：“再拜跪奠大哥于座前，伏惟哥孝友慈惠，和易謙恭。”也指对年稍长者或年龄跟自己差不多的男子的敬称。如：老大哥；张大哥。</w:t>
        <w:br/>
        <w:br/>
        <w:t>（4）唐时也称父为哥。《舊唐書·王琚傳》：“*玄宗*泣曰：‘四哥仁孝。’”按：四哥，即*玄宗*之父*睿宗*。*睿宗*行四，故称“四哥”。</w:t>
        <w:br/>
        <w:br/>
        <w:t>（5）语气词。相当于“啊”。*明**湯顯祖*《牡丹亭·勸農》：“扛酒去前坡。（做跌介）幾乎破了哥，摔破了花花你賴不的我。”</w:t>
        <w:br/>
        <w:br/>
        <w:t>（6）*宋*代著名瓷窑“哥窑”的简称。*明**劉侗*、*于奕正*《帝京景物略·西城内·城隍廟市》：“次窰器，古曰*柴*、*汝*、*官*、*哥*、*均*、*定*。”《清朝野史大觀·清宫遺聞·内府磁器變價》：“古云：美食不如美器，*官*、*哥*、*定*、*汝*，何以加茲？”</w:t>
        <w:br/>
      </w:r>
    </w:p>
    <w:p>
      <w:r>
        <w:t>哦##哦</w:t>
        <w:br/>
        <w:br/>
        <w:t>《説文新附》：“哦，吟也。从口，我聲。”</w:t>
        <w:br/>
        <w:br/>
        <w:t>（一）é　《廣韻》五何切，平歌疑。歌部。</w:t>
        <w:br/>
        <w:br/>
        <w:t>吟咏；念（诵）。《説文新附·口部》：“哦，吟也。”*唐**韓愈*《藍田縣丞廳壁記》：“日哦其間。”*明**袁宏道*《冬日雜興》：“殘帙隨風卷，閒窗盡日哦。”*董必武*《次稚天韵》：“会者不难终要学，熟能生巧岂徒诗？吟哦我更迟*高适*，骨董同君共所归。”</w:t>
        <w:br/>
        <w:br/>
        <w:t>（二）ó</w:t>
        <w:br/>
        <w:br/>
        <w:t>叹词。表示将信将疑。如：哦，他也入选了？</w:t>
        <w:br/>
        <w:br/>
        <w:t>（三）ǒ</w:t>
        <w:br/>
        <w:br/>
        <w:t>叹词。表示惊讶。如：哦，当时你们也在那儿呀？</w:t>
        <w:br/>
        <w:br/>
        <w:t>（四）ò</w:t>
        <w:br/>
        <w:br/>
        <w:t>叹词。表示领会、醒悟。《儒林外史》第三十回：“*杜慎卿*吃了一驚，説道：‘哦！你就是*來霞士*！’”《老殘遊記》第十二回：“*老殘*道：‘哦！是了，是了。我的記性真壞！我常到你們公舘裏去，怎麽就不認得你了呢！’”</w:t>
        <w:br/>
      </w:r>
    </w:p>
    <w:p>
      <w:r>
        <w:t>哧##哧</w:t>
        <w:br/>
        <w:br/>
        <w:t>（一）xià（又读hè）　《集韻》虚訝切，去禡曉。又郝格切。</w:t>
        <w:br/>
        <w:br/>
        <w:t>同“嚇”。《集韻·禡韻》：“嚇，亦省（作哧）。”《篇海類編·身體類·口部》：“哧，同嚇。”</w:t>
        <w:br/>
        <w:br/>
        <w:t>（二）chī　《洪武正韻》施隻切。</w:t>
        <w:br/>
        <w:br/>
        <w:t>象声词用字。《紅樓夢》第五十四回：“只聽‘噗哧’的一聲，衆人哄然一笑，都散了。”*柳青*《创业史》第一部第四章：“他趴在民兵队长外窗台向屋里喊叫，呼哧呼哧喘气。”</w:t>
        <w:br/>
      </w:r>
    </w:p>
    <w:p>
      <w:r>
        <w:t>哨##哨</w:t>
        <w:br/>
        <w:br/>
        <w:t>《説文》：“哨，不容也。从口，肖聲。”</w:t>
        <w:br/>
        <w:br/>
        <w:t>（一）shào　《廣韻》七肖切，去笑清。又《集韻》所教切。宵部。</w:t>
        <w:br/>
        <w:br/>
        <w:t>（1）不正貌。《廣雅·釋詁二》：“哨，衺也。”《禮記·投壺》：“主人請曰：‘某有枉矢哨壺，請以樂賓。’”*鄭玄*注：“哨，不正貌。”</w:t>
        <w:br/>
        <w:br/>
        <w:t>（2）细小。《玉篇·口部》：“哨，大胷哨後。哨，小也。”《後漢書·馬融傳》：“若夫鷙獸𣪣蟲，倨牙黔口，大匈哨後，緼巡歐紆，負隅依阻，莫敢嬰禦。”*李賢*注：“《周禮·考工記》曰：‘大匈，燿後，有力而不能走。’*鄭玄*注曰：‘燿，讀曰哨。’哨，小也。”</w:t>
        <w:br/>
        <w:br/>
        <w:t>（3）侦察；巡逻。《元朝秘史》卷一：“*孛端察兒*哨到那裏，將他一個懷孕的婦人拏住。”《三國演義》第六十七回：“*曹操*提軍將進，先令*夏侯淵*領五千軍，往*南鄭*路上哨探。”*清**魏源*《道光洋艘征撫記》下：“次早駛進，先以數火輪往返，忽東忽西，哨探形勢。”</w:t>
        <w:br/>
        <w:br/>
        <w:t>（4）担任警戒的军兵或警戒点。如：岗哨。《正字通·口部》：“凡屯戍防盜處名曰哨。”《徐霞客遊記·滇遊日記五》：“有哨當澗東坡上，是為*龍馬哨*，有哨無人。”</w:t>
        <w:br/>
        <w:br/>
        <w:t>（5）古代军事组织的名称。1.泛称军阵的左右两翼叫“哨”。《宋史·宋琪傳》：“追戎之陣，須列前後。其前陣萬五千騎：陣身萬人，是四十指揮；左右哨（或作梢）各十指揮，是二十將。每指揮作一隊。”《明史·職官志五》：“京營，*永樂*二十二年置三大營：曰五軍營，曰神機營，曰三千營。五軍、神機各設中軍、左右哨、左右掖，五軍、三千各設五司。”2.*清*代兵制之一。*清*代的军队除八旗兵和绿营之外，*咸丰*以后，又立勇营。其制大约以五百人为一营，营分五哨，每哨一百人，有营官、哨官、哨长等军官名目。*李劼人*《大波》第二部第二章：“每翼一个拿着东洋指挥刀的，一定是哨官、哨长之流。”</w:t>
        <w:br/>
        <w:br/>
        <w:t>（6）*金*、*元*戏曲中称流氓、骗子为哨子。也称哨。*元**孟漢卿*《魔合羅》第二折：“他如今致命圖財，我正是自養着家生哨。”*元**秦簡夫*《東堂老》第一折：“你抛撇了這醜婦家中寳，挑剔着美女家生哨。”</w:t>
        <w:br/>
        <w:br/>
        <w:t>（7）抽打。也作“捎”。*元*佚名《黄鶴樓》第二折：“小廝兒他手拏着鞭桿子他嘶嘶颼颼的哨。”</w:t>
        <w:br/>
        <w:br/>
        <w:t>（8）雨点因风斜洒下来。也作“潲”。*元**白樸*《梧桐雨》第四折：“（這雨呵）順西風低把紗窗哨。”*清**洪昇*《長生殿·雨夢》：“冷風掠雨戰長宵，聽點點都向那梧桐哨也。”</w:t>
        <w:br/>
        <w:br/>
        <w:t>（9）叫。*元**王實甫*《西廂記》第一本第四折：“暢懊惱，響鐺鐺雲板敲，行者又嚎，沙彌又哨，恁須不奪人之好。”《雍熙樂府·點絳唇·李亞仙曲江池》：“這的是野樹春風哨畫眉。”《紅樓夢》第一百零一回：“枝梢上‘吱婁婁’的發哨。”</w:t>
        <w:br/>
        <w:br/>
        <w:t>（10）*唐**宋*时曲调名。*宋**沈括*《夢溪筆談》卷五：“所謂大遍者，有序、引、歌、㽂、嗺、哨、催、攧、衮、破、行、中腔、踏歌之類，凡數十解。”后词曲牌名“哨遍”者由此。</w:t>
        <w:br/>
        <w:br/>
        <w:t>⑪通“悄（qiǎo）”。忧愁。《巴郡太守張納碑》：“哨然愍悼，民亦勞止。”*洪适*注：“以哨為悄。”</w:t>
        <w:br/>
        <w:br/>
        <w:t>（二）sāo　《集韻》蘇遭切，平豪心。</w:t>
        <w:br/>
        <w:br/>
        <w:t>嗾使狗的声音。《方言》卷七：“*秦**晋*之西鄙，自*冀**隴*而西，使犬曰哨。”*清**朱駿聲*《説文通訓定聲·小部》：“哨，猶嗾也。嗾、哨雙聲。”</w:t>
        <w:br/>
        <w:br/>
        <w:t>（三）xiāo　《廣韻》相邀切，平宵心。</w:t>
        <w:br/>
        <w:br/>
        <w:t>（1）〔哨哨〕形容琐碎。*清**翟灝*《通俗編·聲音》：“《留青日札》：‘哨，音消。今憎人多言不了曰哨哨然。’”《法言·問道》：“匪*伏*匪*堯*，禮義哨哨，聖人不取也。”</w:t>
        <w:br/>
        <w:br/>
        <w:t>（2）口不正貌。《廣韻·宵韻》：“哨，口不正也。”</w:t>
        <w:br/>
        <w:br/>
        <w:t>（四）xiào</w:t>
        <w:br/>
      </w:r>
    </w:p>
    <w:p>
      <w:r>
        <w:t>哩##哩</w:t>
        <w:br/>
        <w:br/>
        <w:t>（一）lì　《玉篇》力忌切。</w:t>
        <w:br/>
        <w:br/>
        <w:t>词曲中的衬字。*清**翟灝*《通俗編·語辭》：“《丹鉛録》：樂曲‘羊優夷’、‘伊何那’，若今之‘哩囉嗹’、‘唵唵吽’也。”*金**董解元*《西廂記諸宫調》卷五：“休將閑事苦縈懷。〔和〕：哩哩囉！”*明**湯顯祖*《南柯記·謾遣》：“隨尊興，哩嗹花囉能堪聽，孤魯子頭嗑得精。”</w:t>
        <w:br/>
        <w:br/>
        <w:t>（二）lī</w:t>
        <w:br/>
        <w:br/>
        <w:t>〔哩哩啦啦〕零零散散或断断续续的样子。如：天空哩哩啦啦下起雪来；客人哩哩啦啦直至中午还没到齐。</w:t>
        <w:br/>
        <w:br/>
        <w:t>（三）li</w:t>
        <w:br/>
        <w:br/>
        <w:t>（1）译音用字。《玉篇·口部》：“哩，出《陀羅尼》。”</w:t>
        <w:br/>
        <w:br/>
        <w:t>（2）语气词。1.用在陈述句末，表示肯定、测度、夸张、强调等语气。*元**白樸*《墻頭馬上》第三折：“〔正旦云〕：還未來哩。”*明**吾邱瑞*《運甓記·揮麈驅車》：“夫人！你敢喜他哩！想着他哩！”*柳青*《创业史》第一部第二十章：“这才算真厉害哩。”2.方言。用于句中并列成分之后，表示例举。如：笔哩，墨哩，都在桌上放着。</w:t>
        <w:br/>
        <w:br/>
        <w:t>（四）lǐ（又读yīnglǐ）</w:t>
        <w:br/>
        <w:br/>
        <w:t>“英里”的旧称。</w:t>
        <w:br/>
        <w:br/>
        <w:t>（五）mǎi</w:t>
        <w:br/>
        <w:br/>
        <w:t>〔哩伽塔〕古地名。或以为即《诸蕃志》所载的*默伽猎国*，故址当在今*非洲**摩洛哥*地区。*元**汪大淵*《島夷志略》有专条记述。</w:t>
        <w:br/>
      </w:r>
    </w:p>
    <w:p>
      <w:r>
        <w:t>哪##哪</w:t>
        <w:br/>
        <w:br/>
        <w:t>（一）nuó　《集韻》囊何切。平歌泥。</w:t>
        <w:br/>
        <w:br/>
        <w:t>〔哪哪〕旧时迎神赛会驱逐疫鬼的声音。《集韻·戈韻》：“哪，哪哪，儺人之聲。”</w:t>
        <w:br/>
        <w:br/>
        <w:t>（二）na　《集韻》乃箇切，去箇泥。</w:t>
        <w:br/>
        <w:br/>
        <w:t>语气词。“啊”的变体。表惊叹、警戒或停顿。也作“那”、“㖠”。《集韻·箇韻》：“那，語助。或从口，从奈。”*巴金*《月夜》：“山哪，树哪，河哪，田哪，房屋哪，都被盖在它的网下面。”*浩然*《艳阳天》第二卷第五十八章：“学了就用，那才学得透哪！”</w:t>
        <w:br/>
        <w:br/>
        <w:t>（三）nǎ</w:t>
        <w:br/>
        <w:br/>
        <w:t>（1）代词。1.表示疑问，要求在同类事物中加以确指。如：哪本书是你的？你哪天来？2.用于虚指，表示不确定的一个。如：哪天有空我还要找你谈谈。3.用于任指，表示不确定的或任何一个。如：指哪打哪；哪天得空哪天来。*老舍*《骆驼祥子》四：“他不能坐车，从哪方面看也不能坐车。”</w:t>
        <w:br/>
        <w:br/>
        <w:t>（2）副词。表示反问或否定。如：这是国家财产，哪能随便拿？我不信，哪有这样的事？</w:t>
        <w:br/>
        <w:br/>
        <w:t>（四）nǎi（又读něi）</w:t>
        <w:br/>
        <w:br/>
        <w:t>“哪（nǎ）”的口语音，后面跟量词或数词加量词的时候，在口语里常常说nǎi或něi。如：哪个；哪天。</w:t>
        <w:br/>
        <w:br/>
        <w:t>（五）nà</w:t>
        <w:br/>
        <w:br/>
        <w:t>叹词。表示引起注意。*鲁彦*《屋顶下》：“传到*李阿宝*耳朵里，又有背地给他讲坏话的资料了，‘哪，有钱讨老婆，没钱付账！’”</w:t>
        <w:br/>
        <w:br/>
        <w:t>（六）niè　《集韻》乃結切，入屑泥。</w:t>
        <w:br/>
        <w:br/>
        <w:t>人名用字。《集韻·屑韻》：“哪，*咄哪*，胡人名。”</w:t>
        <w:br/>
        <w:br/>
        <w:t>（七）né</w:t>
        <w:br/>
        <w:br/>
        <w:t>〔哪吒〕神名。神话里神的名字。</w:t>
        <w:br/>
      </w:r>
    </w:p>
    <w:p>
      <w:r>
        <w:t>哫##哫</w:t>
        <w:br/>
        <w:br/>
        <w:t>zú　《廣韻》即玉切，入燭精。屋部。</w:t>
        <w:br/>
        <w:br/>
        <w:t>（1）〔哫訾〕奉承，讨好。《楚辭·卜居》：“將哫訾栗斯，喔吚儒兒，以事婦人乎！”*洪興祖*補注：“哫訾，以言求媚也。”</w:t>
        <w:br/>
        <w:br/>
        <w:t>（2）叹词。表示斥责。*明**孫仁孺*《東郭記·卒之東郭墦間之祭者》：“〔僕駡介〕哫！花子！我每還未受用，你便來討喫哩！”</w:t>
        <w:br/>
        <w:br/>
        <w:t>（3）象声用字。*叶圣陶*《外国旗》：“（*寿泉*）随又凑近*金大爷*的耳朵，唼唼哫哫说几句。”</w:t>
        <w:br/>
      </w:r>
    </w:p>
    <w:p>
      <w:r>
        <w:t>哬##哬</w:t>
        <w:br/>
        <w:br/>
        <w:t>hé　《集韻》寒歌切，平歌匣。</w:t>
        <w:br/>
        <w:br/>
        <w:t>〔哬哬〕也作“𧨂𧨂”。众声。《集韻·歌韻》：“𧨂，𧨂𧨂，衆聲。或从口。”</w:t>
        <w:br/>
      </w:r>
    </w:p>
    <w:p>
      <w:r>
        <w:t>哭##哭</w:t>
        <w:br/>
        <w:br/>
        <w:t>《説文》：“哭，哀聲也。从吅，獄省聲。”</w:t>
        <w:br/>
        <w:br/>
        <w:t>kū　《廣韻》空谷切，入屋溪。屋部。</w:t>
        <w:br/>
        <w:br/>
        <w:t>（1）因悲伤或过分激动而流泪、发声。《説文·哭部》：“哭，哀聲也。”《論語·先進》：“*顔淵*死，子哭之慟。”《史記·高祖本紀》：“*漢王*聞之，袒而大哭。”*唐**韓愈*《送孟東野序》：“其謌也有思，其哭也有懷。”*鲁迅*《书信·致曹靖华（一九三五年六月二十四日）》：“但我以为哭是无益的，只好仍是有一分力，尽一分力。”</w:t>
        <w:br/>
        <w:br/>
        <w:t>（2）吊唁。《淮南子·説林》：“*桀*辜諫者，*湯*使人哭之。”*高誘*注：“哭，猶弔也。”</w:t>
        <w:br/>
        <w:br/>
        <w:t>（3）歌。《淮南子·覽冥》：“昔*雍門子*以哭見於*孟嘗君*。”*高誘*注：“哭，猶歌也；見，猶感也。”</w:t>
        <w:br/>
        <w:br/>
        <w:t>（4）伤心地诉说。*周立波*《山乡巨变》上二十：“你有牛、有猪，鸡鸭成群，还哭什么穷？”</w:t>
        <w:br/>
      </w:r>
    </w:p>
    <w:p>
      <w:r>
        <w:t>哮##哮</w:t>
        <w:br/>
        <w:br/>
        <w:t>《説文》：“哮，豕驚聲也。从口，孝聲。”</w:t>
        <w:br/>
        <w:br/>
        <w:t>（一）xiào　㊀《廣韻》許交切，平肴曉。幽部。</w:t>
        <w:br/>
        <w:br/>
        <w:t>（1）猪惊叫声。《説文·口部》：“哮，豕驚聲也。”</w:t>
        <w:br/>
        <w:br/>
        <w:t>（2）野兽怒吼。*唐**慧琳*《一切經音義》卷十四：“哮，孝交反。俗字也。正體作虓。《集訓》云：虎怒聲也。从九，从虎。”《風俗通·宋均令虎渡江》：“《詩》美*南仲*，‘闞如哮虎’。”按：《詩·大雅·常武》作“虓”。*唐**杜甫*《石龕》：“熊羆哮我東，虎豹號我西。”*宋**陸游*《吕氏子夔郎求詩》：“果能哮吼如獅子，一瓣香應嗣*放翁*。”*清**羅有高*《遊罏山記》：“水聲澎湃，獸羣哮而遊。”</w:t>
        <w:br/>
        <w:br/>
        <w:t>（3）呼吸道的一种疾病。即哮喘。*元**朱震亨*《丹溪先生心法·哮喘》：“治哮治積方：用雞子一箇，略敲，殻損膜不損，浸尿缸内三四日，夜取出，煮熟喫之，效。”</w:t>
        <w:br/>
        <w:br/>
        <w:t>㊁《廣韻》呼教切，去效曉。</w:t>
        <w:br/>
        <w:br/>
        <w:t>呼喊。《廣韻·效韻》：“哮，唤也。”《集韻·效韻》：“哮，呼也。”</w:t>
        <w:br/>
        <w:br/>
        <w:t>（二）xuē　《集韻》黑角切，入覺曉。</w:t>
        <w:br/>
        <w:br/>
        <w:t>同“豞”。豕声。《集韻·覺韻》：“豞，豕聲。或作哮。”</w:t>
        <w:br/>
      </w:r>
    </w:p>
    <w:p>
      <w:r>
        <w:t>哯##哯</w:t>
        <w:br/>
        <w:br/>
        <w:t>《説文》：“哯，不歐而吐也。从口，見聲。”</w:t>
        <w:br/>
        <w:br/>
        <w:t>xiàn　《廣韻》胡典切，上銑匣。元部。</w:t>
        <w:br/>
        <w:br/>
        <w:t>不作呕而吐。也泛指呕吐。《説文·口部》：“哯，不歐而吐也。”*段玉裁*注：“《欠部》曰：‘歐，吐也。’渾言之。此云‘不歐而吐’也者，析言之。歐，以匈喉言；吐，以出口言也。有匈喉不作惡而已吐出者，謂之哯。”《廣雅·釋詁四》：“哯，吐也。”《關尹子·一宇》：“然若若乎回也，戛戛乎鬭也，勿勿乎似而非也，而争之，而介之，而哯之，而嘖之，而去之，而要之。”《本草綱目·石部·水銀粉》：“幼兒哯乳不止，服此立效。”</w:t>
        <w:br/>
      </w:r>
    </w:p>
    <w:p>
      <w:r>
        <w:t>哰##哰</w:t>
        <w:br/>
        <w:br/>
        <w:t>láo　《廣韻》魯刀切，平豪來。</w:t>
        <w:br/>
        <w:br/>
        <w:t>〔㘓哰〕见“㘓”。</w:t>
        <w:br/>
      </w:r>
    </w:p>
    <w:p>
      <w:r>
        <w:t>哱##哱</w:t>
        <w:br/>
        <w:br/>
        <w:t>（一）pò　《廣韻》普没切，入没滂。</w:t>
        <w:br/>
        <w:br/>
        <w:t>吹气声。《廣韻·没韻》：“哱，吹氣聲。”</w:t>
        <w:br/>
        <w:br/>
        <w:t>（二）bèi《集韻》補妹切，去隊幫。</w:t>
        <w:br/>
        <w:br/>
        <w:t>同“悖”。乱。《集韻·隊韻》：“誖，亂也。或从心，从口。”</w:t>
        <w:br/>
        <w:br/>
        <w:t>（三）bā</w:t>
        <w:br/>
        <w:br/>
        <w:t>〔哱拜〕也作“巴拜”。*鞑靼*族的一支。《字彙補·口部》：“哱，又姓。*萬曆*時，*哱拜*亂於*寧夏*。”*清**顧炎武*《日知録》卷十二：“蓋十年間，東*倭*、西*哱*，所用於二帑者踰二百萬故也。”</w:t>
        <w:br/>
        <w:br/>
        <w:t>（四）bó　《篇海類編》音勃。</w:t>
        <w:br/>
        <w:br/>
        <w:t>逆。《篇海類編·身體類·口部》：“哱，逆也。”</w:t>
        <w:br/>
        <w:br/>
        <w:t>（五）bō</w:t>
        <w:br/>
        <w:br/>
        <w:t>〔呼哱哱〕鸟名。戴胜的俗称。</w:t>
        <w:br/>
      </w:r>
    </w:p>
    <w:p>
      <w:r>
        <w:t>哲##哲</w:t>
        <w:br/>
        <w:br/>
        <w:t>《説文》：“哲，知也。从口，折聲。悊，哲或从心。嚞，古文哲从三吉。”</w:t>
        <w:br/>
        <w:br/>
        <w:t>zhé　《廣韻》陟列切，入薛知。月部。</w:t>
        <w:br/>
        <w:br/>
        <w:t>（1）明智。《説文·口部》：“哲，知也。”《爾雅·釋言》：“哲，智也。”*邢昺*疏引*舍人*注：“哲，大哲也。”《書·臯陶謨》：“知人則哲，能官人。”*孔*傳：“哲，智也。”《文選·王延壽〈魯靈光殿賦〉》：“粤若稽古帝*漢*，祖宗濬哲欽明。”*李善*注引*張載*曰：“哲，智也。”*唐**賈島*《送李校書赴吉期》：“詩書與箴訓，夫哲又妻賢。”*清**柴静儀*《勗用濟》：“讀書彈琴聊自娱，古來哲士能貧賤。”</w:t>
        <w:br/>
        <w:br/>
        <w:t>（2）贤明的人。《左傳·成公八年》：“夫豈無辟王？賴前哲以免也。”*唐**徐賢妃*《諫太宗息兵罷役疏》：“然黷武翫兵，先哲所戒。”*清**潘耒*《遊南雁蕩記》：“圖志具在，往哲不誣。”</w:t>
        <w:br/>
        <w:br/>
        <w:t>（3）通“折”。折狱；审理案件。《書·吕刑》：“哲人惟刑，無疆之辭，屬于五極。”*曾運乾*正讀：“哲讀為折。‘哲人惟刑’，猶折民惟刑也。”《墨子·尚賢中》：“*伯夷*降典，哲民維刑。”《漢書·于定國傳》：“*于定國*父子，哀鰥哲獄，為任職臣。”</w:t>
        <w:br/>
        <w:br/>
        <w:t>（4）哲学的简称。如：文、史、哲。</w:t>
        <w:br/>
        <w:br/>
        <w:t>（5）姓。《萬姓統譜·屑韻》：“哲，見《姓苑》。”</w:t>
        <w:br/>
      </w:r>
    </w:p>
    <w:p>
      <w:r>
        <w:t>哳##哳</w:t>
        <w:br/>
        <w:br/>
        <w:t>zhā　《廣韻》陟鎋切，入鎋知。月部。</w:t>
        <w:br/>
        <w:br/>
        <w:t>〔啁哳〕见“啁（zhāo）”。</w:t>
        <w:br/>
      </w:r>
    </w:p>
    <w:p>
      <w:r>
        <w:t>哴##哴</w:t>
        <w:br/>
        <w:br/>
        <w:t>（一）liàng　《廣韻》力讓切，去漾來。</w:t>
        <w:br/>
        <w:br/>
        <w:t>〔唴哴〕因悲哭过度而失声。《方言》卷一：“*平原*謂啼極無聲謂之唴哴。”《廣韻·漾韻》：“唴哴，啼也。”</w:t>
        <w:br/>
        <w:br/>
        <w:t>（二）láng　《廣韻》魯當切，平唐來。</w:t>
        <w:br/>
        <w:br/>
        <w:t>〔哴吭〕吹貌。《廣韻·唐韻》：“哴，哴吭，吹皃。”</w:t>
        <w:br/>
      </w:r>
    </w:p>
    <w:p>
      <w:r>
        <w:t>哵##哵</w:t>
        <w:br/>
        <w:br/>
        <w:t>bā　《廣韻》博拔切，入黠幫。</w:t>
        <w:br/>
        <w:br/>
        <w:t>（1）鸟鸣。《玉篇·口部》：“哵，鳴也。”</w:t>
        <w:br/>
        <w:br/>
        <w:t>（2）鸟叫声。《廣韻·黠韻》：“哵，哵哵，鳥聲。”</w:t>
        <w:br/>
      </w:r>
    </w:p>
    <w:p>
      <w:r>
        <w:t>哷##哷</w:t>
        <w:br/>
        <w:br/>
        <w:t>（一）liè　《廣韻》力輟切，入薛來。</w:t>
        <w:br/>
        <w:br/>
        <w:t>鸡鸣。《玉篇·口部》：“哷，雞鳴也。”</w:t>
        <w:br/>
        <w:br/>
        <w:t>（二）lǜ　《集韻》劣戍切，入術來。</w:t>
        <w:br/>
        <w:br/>
        <w:t>同“𠷈”。《集韻·術韻》：“𠷈，鳴也。或从寽。”</w:t>
        <w:br/>
      </w:r>
    </w:p>
    <w:p>
      <w:r>
        <w:t>哸##哸</w:t>
        <w:br/>
        <w:br/>
        <w:t>suī　《集韻》蘇回切，平灰心。</w:t>
        <w:br/>
        <w:br/>
        <w:t>同“嗺”。促饮。《集韻·灰韻》：“嗺，促飲。或从妥。”</w:t>
        <w:br/>
      </w:r>
    </w:p>
    <w:p>
      <w:r>
        <w:t>哹##哹</w:t>
        <w:br/>
        <w:br/>
        <w:t>fú　《廣韻》縛謀切，平尤奉。又甫鳩切。</w:t>
        <w:br/>
        <w:br/>
        <w:t>（1）吹气声。《玉篇·口部》：“哹，吹聲也。”*唐**玄應*《一切經音義》卷二十引《埤蒼》：“哹，吹氣聲也。”</w:t>
        <w:br/>
        <w:br/>
        <w:t>（2）吹气。《廣韻·尤韻》：“哹，吹氣。”《集韻·矦韻》：“哹，吹也。”</w:t>
        <w:br/>
        <w:br/>
        <w:t>（3）喉中声。《集韻·尤韻》：“哹，喉中聲。”</w:t>
        <w:br/>
      </w:r>
    </w:p>
    <w:p>
      <w:r>
        <w:t>哺##哺</w:t>
        <w:br/>
        <w:br/>
        <w:t>《説文》：“哺，哺咀也。从口，甫聲。”</w:t>
        <w:br/>
        <w:br/>
        <w:t>（一）bǔ　《廣韻》薄故切，去暮並。魚部。</w:t>
        <w:br/>
        <w:br/>
        <w:t>（1）咀嚼；泛指吃、喝。《説文·口部》：“哺，哺咀也。”*段玉裁*注：“釋*玄應*引*許*《淮南》注曰‘哺，口中嚼食也’。”《後漢書·趙孝傳》：“弟*季*，出遇*赤眉*，將為所哺。”*李賢*注：“哺，食之也。”*唐**劉禹錫*《武夫詞》：“昔為編户人，秉耒甘哺糠。”*明**張居正*《答福建巡撫耿楚侗言致理安民》：“哺糟拾餘，無裨實用。”</w:t>
        <w:br/>
        <w:br/>
        <w:t>（2）鸟饲幼鸟。《爾雅·釋鳥》：“生哺鷇。”*郭璞*注：“鳥子須母食之。”*清**段玉裁*《説文解字注·口部》：“凡含物以飼曰哺。”《漢書·東方朔傳》：“*朔*曰：‘夫口無毛者，狗竇也。聲謷謷者，鳥哺鷇也。’”*宋**陸游*《燕》：“初見梁間牖户新，銜泥已復哺雛頻。”又泛指喂食。*漢**陳琳*《飲馬長城窟行》：“生男慎莫舉，生女哺用脯。”*郭沫若*《人力以上》：“车要开的时候，*S*夫人还抱着她的婴儿哺了最后一口奶子。”</w:t>
        <w:br/>
        <w:br/>
        <w:t>（3）口中所含的食物。《莊子·馬蹄》：“含哺而熙，鼓腹而遊。”《漢書·高帝紀》：“*漢王*輟飯吐哺。”*顔師古*注：“哺，口中含食也。”*漢**曹操*《短歌行》：“山不厭高，海不厭深，*周公*吐哺，天下歸心。”</w:t>
        <w:br/>
        <w:br/>
        <w:t>（4）小儿气结病。《釋名·釋疾病》：“小兒氣結曰哺。哺，露也。哺而寒露，乳食不消，生此疾也。”</w:t>
        <w:br/>
        <w:br/>
        <w:t>（二）bū　《集韻》奔模切，平模幫。</w:t>
        <w:br/>
        <w:br/>
        <w:t>同“餔”。1.吃晚饭。《集韻·模韻》：“餔，《説文》：‘申時食。’或作哺。”2.饮。《集韻·模韻》：“餔，歠也。或作哺。”</w:t>
        <w:br/>
        <w:br/>
        <w:t>（三）fǔ　《集韻》匪父切，上麌非。</w:t>
        <w:br/>
        <w:br/>
        <w:t>同“㕮”。咀嚼。《集韻·噳韻》：“㕮，咀嚼也。或从甫。”</w:t>
        <w:br/>
      </w:r>
    </w:p>
    <w:p>
      <w:r>
        <w:t>哻##哻</w:t>
        <w:br/>
        <w:br/>
        <w:t>同“鼾”。《龍龕手鑑·口部》：“哻”，“鼾”的俗字。</w:t>
        <w:br/>
      </w:r>
    </w:p>
    <w:p>
      <w:r>
        <w:t>哼##哼</w:t>
        <w:br/>
        <w:br/>
        <w:t>（一）hēng　《集韻》虚庚切，平庚曉。</w:t>
        <w:br/>
        <w:br/>
        <w:t>（1）〔嗆哼〕见“嗆”。</w:t>
        <w:br/>
        <w:br/>
        <w:t>（2）象声词。形容由鼻孔发出的声音。《紅樓夢》第二十七回：“我就怕和别人説話：他們必定把一句話拉長了，作兩三截兒，咬文嚼字，拿着腔兒，哼哼唧唧的，急的我冒火。”*鲁迅*《准风月谈·中国的奇想》：“然而还有一种小奇想，那就是哼的一声，鼻孔里放出一道白光，无论路的远近，将仇人或敌人杀掉。”</w:t>
        <w:br/>
        <w:br/>
        <w:t>（3）低声咏唱或吟哦。*毛泽东*《〈词六首〉序》：“这六首词，是一九二九——一九三一年在马背上哼成的。”*柯仲平*《延安与中国青年》：“哼着歌子，绕过*延水*边。”</w:t>
        <w:br/>
        <w:br/>
        <w:t>（4）传说中守庙门的神将之一。小说《封神演義》以神相面现忿怒，鼻与口吐出光气，因而附会称为哼哈二将。</w:t>
        <w:br/>
        <w:br/>
        <w:t>（5）呻吟。*老舍*《骆驼祥子》十：“糖水刚放在老车夫的嘴边上，他哼哼了两声。”</w:t>
        <w:br/>
        <w:br/>
        <w:t>（二）hng</w:t>
        <w:br/>
        <w:br/>
        <w:t>叹词。表示不满、愤慨、鄙视等。*老舍*《骆驼祥子》四：“哼，你这个傻小子！”</w:t>
        <w:br/>
      </w:r>
    </w:p>
    <w:p>
      <w:r>
        <w:t>哽##哽</w:t>
        <w:br/>
        <w:br/>
        <w:t>《説文》：“哽，語為舌所介也。从口，更聲。”</w:t>
        <w:br/>
        <w:br/>
        <w:t>（一）gěng　《廣韻》古杏切，上梗見。陽部。</w:t>
        <w:br/>
        <w:br/>
        <w:t>（1）因哀痛而语塞。《説文·口部》：“哽，語為舌所介也。”*晋**陸機*《挽歌》：“含言言哽咽，揮涕涕流離。”《南史·晋熙王昶傳》：“因把姬手南望慟哭，左右莫不哀哽。”*金**董解元*《西廂記諸宫調》卷一：“詩罷躊躇，不勝情，添悲哽。”*清**魏源*《北上雜詩七首同鄧湘臯孝廉》：“借問釀寇由，色哽不敢唏。”</w:t>
        <w:br/>
        <w:br/>
        <w:t>（2）食物不能下咽；噎住。《韓非子·内儲説下》：“女欲寡人之哽邪，奚為以髮繞炙？”《抱朴子·外篇·任能》：“故口不容而强吞之者必哽。”《後漢書·明帝紀》：“祝哽在前，祝噎在後。”*李賢*注：“老人食多哽噎，故置人於前後祝之，令其不哽噎也。”</w:t>
        <w:br/>
        <w:br/>
        <w:t>（3）阻塞；堵住。《莊子·外物》：“凡道不欲壅，壅則哽，哽而不止則跈。”*陸德明*釋文：“哽，塞也。”*明**顧大典*《青衫記·抗疏忤旨》：“*弓*、*高*既陷糧途哽，*深州*窘卒誰安定？”*郭小川*《致青年公民》：“（她）总爱用三句话，哽住人家的喉咙。”</w:t>
        <w:br/>
        <w:br/>
        <w:t>（二）yǐng　《集韻》於杏切，上梗影。</w:t>
        <w:br/>
        <w:br/>
        <w:t>咽声。《集韻·梗韻》：“哽，咽聲。”</w:t>
        <w:br/>
        <w:br/>
        <w:t>（三）yìng</w:t>
        <w:br/>
        <w:br/>
        <w:t>同“硬”。*明**單本*《蕉帕記·鬧釵》：“你還要嘮叨嘴哽，縱亂墜天花，教我怎生來聽。”</w:t>
        <w:br/>
        <w:br/>
        <w:t>（四）ǹg（又读ń）</w:t>
        <w:br/>
        <w:br/>
        <w:t>（1）叹词。表示疑问或不满。*吕宕*、*叶元*《鸦片战争》：“‘可是，几十年来，鸦片之所以流毒内地，屡禁不绝，为什么？哽！’*林则徐*的两眼瞪起来。”《中国戏曲集成·江苏卷·蔡金莲告状》：“哽！会写就写，不会写多写几个‘不要’也就是了。”</w:t>
        <w:br/>
        <w:br/>
        <w:t>（2）象声词。*张天翼*《儿女们》：“鼻孔里响出了一种声音，‘哽！’过了不一会又是——‘哽，哽！’”《高玉宝》第七章：“一群猪哽哽地直叫唤。”</w:t>
        <w:br/>
      </w:r>
    </w:p>
    <w:p>
      <w:r>
        <w:t>哾##哾</w:t>
        <w:br/>
        <w:br/>
        <w:t>（一）shuō　《字彙》山劣切。</w:t>
        <w:br/>
        <w:br/>
        <w:t>尝。《字彙·口部》：“哾，嘗也。”一说同“歠（啜）”。《正字通·口部》：“哾，俗歠字。《説文》作啜。舊註‘嘗也’。義同歠。”</w:t>
        <w:br/>
        <w:br/>
        <w:t>（二）yuè　《本草綱目》音悦。</w:t>
        <w:br/>
        <w:br/>
        <w:t>〔铜哾〕鱼名。《本草綱目·鱗部·鱵魚》：“姜公魚，俗名銅哾魚。音悦。（見）《臨海志》。”</w:t>
        <w:br/>
      </w:r>
    </w:p>
    <w:p>
      <w:r>
        <w:t>哿##哿</w:t>
        <w:br/>
        <w:br/>
        <w:t>《説文》：“哿，可也。从可，加聲。”</w:t>
        <w:br/>
        <w:br/>
        <w:t>gě　《廣韻》古我切，上哿見。歌部。</w:t>
        <w:br/>
        <w:br/>
        <w:t>（1）表示称许。可；嘉。《説文·可部》：“哿，可也。”《詩·小雅·正月》：“哿矣富人，哀此惸獨。”《左傳·昭公八年》：“哿矣能言。”*宋**王安石*《酬王詹叔奉使江南訪茶法利害見寄》：“哿矣富阡陌，哀哉此無糗。”</w:t>
        <w:br/>
        <w:br/>
        <w:t>（2）通“珈（jiā）”。古代妇女的首饰。《太玄·瞢》：“男子折笄，婦人易哿。”*范望*注：“哿，笄飾也。”</w:t>
        <w:br/>
      </w:r>
    </w:p>
    <w:p>
      <w:r>
        <w:t>唀##唀</w:t>
        <w:br/>
        <w:br/>
        <w:t>yòu　《龍龕手鑑》音誘。</w:t>
        <w:br/>
        <w:br/>
        <w:t>劝导；劝诱。《龍龕手鑑·口部》：“唀，唀訹也。”《善見律毗婆沙》：“若種植華果，唀訹白衣男女，自種教人種，悉突吉羅。”</w:t>
        <w:br/>
      </w:r>
    </w:p>
    <w:p>
      <w:r>
        <w:t>唁##唁</w:t>
        <w:br/>
        <w:br/>
        <w:t>《説文》：“唁，弔生也。从口，言聲。”</w:t>
        <w:br/>
        <w:br/>
        <w:t>yàn　《廣韻》魚變切，去線疑。元部。</w:t>
        <w:br/>
        <w:br/>
        <w:t>对遭遇非常变故者的慰问。后多指对遭遇丧事的人的慰问。《説文·口部》：“唁，弔生也。”*段玉裁*注：“此言弔生者，以弔生為唁，别於弔死為弔也。”《詩·鄘風·載馳》：“載馳載驅，歸唁*衛侯*。”*毛*傳：“弔失國為唁。”*孔穎達*疏：“此據失國言之，若對弔死曰弔，則弔生為唁。”《舊唐書·蕭復傳》：“*復*輒以賑貸，為有司所劾削階。朋友唁之。”*清**陳萇*《挽姜西溟》：“生芻一束無從唁，獨向西風淚暗垂。”</w:t>
        <w:br/>
      </w:r>
    </w:p>
    <w:p>
      <w:r>
        <w:t>唂##唂</w:t>
        <w:br/>
        <w:br/>
        <w:t>gǔ　《廣韻》古禄切，入屋見。</w:t>
        <w:br/>
        <w:br/>
        <w:t>鸟鸣。《廣韻·屋韻》：“唂，鳥鳴。”又指野鸡叫。《集韻·屋韻》：“唂，雉鳴。”</w:t>
        <w:br/>
      </w:r>
    </w:p>
    <w:p>
      <w:r>
        <w:t>唃##唃</w:t>
        <w:br/>
        <w:br/>
        <w:t>（一）gǔ　《廣韻》古禄切，入屋見。</w:t>
        <w:br/>
        <w:br/>
        <w:t>同“唂”。《廣韻·屋韻》：“唂，鳥鳴。又作唃。”《集韻·屋韻》：“唂，雉鳴。或从角。”</w:t>
        <w:br/>
        <w:br/>
        <w:t>（二）zuǐ　《龍龕手鑑》音觜。</w:t>
        <w:br/>
        <w:br/>
        <w:t>同“觜”。鸟嘴。《法苑珠林》卷七十四：“玃鳥金剛觜，𼼯腦劈其心。”按：*宫*本作“金剛唃”。</w:t>
        <w:br/>
      </w:r>
    </w:p>
    <w:p>
      <w:r>
        <w:t>唄##唄</w:t>
        <w:br/>
        <w:br/>
        <w:t>〔呗〕</w:t>
        <w:br/>
        <w:br/>
        <w:t>（一）bài　《廣韻》薄邁切，去夬並。</w:t>
        <w:br/>
        <w:br/>
        <w:t>（1）梵文Pāṭhaka译音的省文。指佛经中赞颂佛法的短偈。《法苑珠林·唄贊·述意部》：“西方之有唄，猶東國之有贊。贊者，從文以結章；唄者，短偈以流頌。比其事義，名異實同。”*南朝**梁簡文帝*《吴郡石像碑》：“頂禮歸依，歌唄贊德。”引申泛指诵经。《新唐書·張鎬傳》：“時引内浮屠數百居禁中，號‘内道場’，諷唄外聞。”*清**紀昀*《閲微草堂筆記·灤陽續録一》：“或夜聞上有鍾磬經唄聲，晝亦時有。”</w:t>
        <w:br/>
        <w:br/>
        <w:t>（2）树名。梵文“唄多羅”的省文。古*印度*僧用其叶写经，故称“呗叶经”。字亦作“贝”。</w:t>
        <w:br/>
        <w:br/>
        <w:t>（二）bei</w:t>
        <w:br/>
        <w:br/>
        <w:t>语气词。1.表示申说的语气。含有显而易见，不说自明的意思。*柳青*《创业史》第六章：“‘作啥去？’走亲戚呗！”2.表示满不在乎的语气。*周立波*《暴风骤雨》第一部第一章：“反正他们会给他车钱，这就得啦呗。”</w:t>
        <w:br/>
      </w:r>
    </w:p>
    <w:p>
      <w:r>
        <w:t>唅##唅</w:t>
        <w:br/>
        <w:br/>
        <w:t>hán　㊀《廣韻》火含切，平覃曉。侵部。</w:t>
        <w:br/>
        <w:br/>
        <w:t>（1）以掌进食。《廣雅·釋言》：“唅，唵也。”*王念孫*疏證：“《衆經音義》卷十一引《埤蒼》云：‘唵，唅也。’謂掌進食也。今俗語猶謂掌進食曰唵。”*章炳麟*《新方言·坿嶺外三州語》：“三州以掌進小兒食謂之唅。”</w:t>
        <w:br/>
        <w:br/>
        <w:t>（2）同“含”。吃。《集韻·勘韻》：“唅，哺也。”*漢**王褒*《聖主得賢臣頌》：“羹藜唅糗者，不足與論太牢之滋味。”《漢書·貨殖傳序》：“而貧者裋褐不完，唅菽飲水。”*顔師古*注：“唅，亦含字也。”《太平廣記》卷三百八十二引*唐**唐臨*《冥報記》：“（*宋**李旦*）暴病，心不冷，七日而蘇。唅以飲粥，宿昔復常。”</w:t>
        <w:br/>
        <w:br/>
        <w:t>（3）象声词。《南史·宋巴陵王傳》：“又聽事上有二大白蛇長丈餘，唅唅有聲。”</w:t>
        <w:br/>
        <w:br/>
        <w:t>㊁《廣韻》胡紺切，去勘匣。侵部。</w:t>
        <w:br/>
        <w:br/>
        <w:t>古殡殓时以玉贝放在死者口中。《荀子·禮論》：“飯以生稻，唅以槁骨。”*楊倞*注：“槁骨，貝也。”《晋書·皇甫謐傳》：“殯唅之物，一皆絶之。”*宋**孔平仲*《續世説·德行》：“*謩*乃勉哀而哭，手自唅襲。”</w:t>
        <w:br/>
      </w:r>
    </w:p>
    <w:p>
      <w:r>
        <w:t>唆##唆</w:t>
        <w:br/>
        <w:br/>
        <w:t>（一）suō　《廣韻》蘇禾切，平戈心。</w:t>
        <w:br/>
        <w:br/>
        <w:t>（1）〔㗻唆〕小儿相应。《玉篇·口部》：“唆，㗻唆，小兒相應也。”《集韻·戈韻》：“唆，㗻唆，小兒相應聲。”</w:t>
        <w:br/>
        <w:br/>
        <w:t>（2）怂恿；嗾使。《正字通·口部》：“唆，又俗云使唆。古無唆字，通用嗾。”《三國演義》第二十三回：“（*曹）操*笑曰：‘量汝是個醫人，安敢下毒害我？必有人唆使你來。’”《古今小説·沈小霞相會出師表》：“*嚴世蕃*不肯扶柩還鄉，唆父親上本留己侍養，却於喪中簇擁姬妾，日夜飲酒作樂。”*周立波*《暴风骤雨》第一部六：“*李青山*唆使四只狗追上把我的破裤腿扯拉成几片。”</w:t>
        <w:br/>
        <w:br/>
        <w:t>（3）方言。用嘴吮吸。*刘禾*《常用东北方言词浅释》：“唆，用嘴吮东西的动作。如：吃剩的核桃他也舍不得扔，又用嘴唆了一遍。*任均泽*《河南方言词汇（续）》：“唆，动词，相当于‘吮吸’。例：他在他胳膊上唆出老些血来！”</w:t>
        <w:br/>
        <w:br/>
        <w:t>（二）shuà　《集韻》數化切，去禡生。</w:t>
        <w:br/>
        <w:br/>
        <w:t>同“誜”。《集韻·禡韻》：“誜，俊言也。一曰妄言。或从口。”</w:t>
        <w:br/>
      </w:r>
    </w:p>
    <w:p>
      <w:r>
        <w:t>唇##唇</w:t>
        <w:br/>
        <w:br/>
        <w:t>《説文》：“唇，驚也。从口，辰聲。”</w:t>
        <w:br/>
        <w:br/>
        <w:t>（一）zhēn　《廣韻》職鄰切，平真章。諄部。</w:t>
        <w:br/>
        <w:br/>
        <w:t>惊。《説文·口部》：“唇，驚也。”*段玉裁*注：“後人以震字為之。”</w:t>
        <w:br/>
        <w:br/>
        <w:t>（二）zhèn　《集韻》之刃切，去震章。</w:t>
        <w:br/>
        <w:br/>
        <w:t>惊声。《集韻·震韻》：“唇，驚聲。”</w:t>
        <w:br/>
        <w:br/>
        <w:t>（三）chún　《集韻》船倫切，平諄船。</w:t>
        <w:br/>
        <w:br/>
        <w:t>嘴唇。也作“脣”。《六書故·人四》：“唇，口端也。别作脣。”《論衡·率性》：“揚唇吻之音，聒賢聖之耳。”*晋**左思*《嬌女詩》：“濃朱衍丹唇，黄吻瀾漫赤。”*老舍*《骆驼祥子》九：“*祥子*似乎把全身的力量都放在唇上，爆裂出这两个字。”也指物体的边缘。*唐**杜甫*《麗人行》：“頭上何所有？翠微㔩葉垂鬢唇。”*仇兆鰲*注：“鬢唇，鬢邊也。”*老舍*《骆驼祥子》五：“当他跑得顺‘耳唇’往下滴汗，胸口觉得有点发辣，他真想也这么办。”</w:t>
        <w:br/>
      </w:r>
    </w:p>
    <w:p>
      <w:r>
        <w:t>唈##唈</w:t>
        <w:br/>
        <w:br/>
        <w:t>yì　《廣韻》於汲切，入緝影。又烏答切。緝部。</w:t>
        <w:br/>
        <w:br/>
        <w:t>（1）〔唈僾〕抑郁不舒畅貌。《荀子·禮論》：“祭者，志意思慕之情也，愅詭唈僾而不能無時至焉。”*楊倞*注：“唈僾，氣不舒憤鬱之貌。”</w:t>
        <w:br/>
        <w:br/>
        <w:t>（2）呜咽。*明**楊慎*《藝林伐山》卷十三：“*宋**常安民*制策：‘重足側目，腹誹心唈。’心唈，出《爾雅》注，謂口不敢言而心竊嗚咽也。”*殷夫*《是谁又……》：“是谁又使我悲唈呢？是谁扰起了我的幻灭？”</w:t>
        <w:br/>
      </w:r>
    </w:p>
    <w:p>
      <w:r>
        <w:t>唉##唉</w:t>
        <w:br/>
        <w:br/>
        <w:t>《説文》：“唉，譍也。从口，矣聲。”</w:t>
        <w:br/>
        <w:br/>
        <w:t>（一）āi　《廣韻》烏開切，平咍影。之部。</w:t>
        <w:br/>
        <w:br/>
        <w:t>（1）叹词。1.表示答应。《説文·口部》：“唉，譍也。”《廣韻·咍韻》：“唉，慢譍。”《莊子·知北遊》：“*狂屈*曰：‘唉，予知之。’”*陸德明*釋文引*李（頤*）曰：“唉，應聲。”2.表示叹息。《史記·項羽本紀》：“*亞父*受玉斗，置之地，拔劍撞而破之曰：‘唉！豎子不足與謀。’”*司馬貞*索隱：“唉，歎恨發聲之詞。”</w:t>
        <w:br/>
        <w:br/>
        <w:t>（2）惊问。《管子·桓公問》：“*舜*有告善之旌而主不蔽也，*禹*立建鼓於朝而備訊唉。”*尹知章*注：“訊，問也；唉，驚問也。”</w:t>
        <w:br/>
        <w:br/>
        <w:t>（二）ǎi　《廣韻》於駭切，上駭影。</w:t>
        <w:br/>
        <w:br/>
        <w:t>饱声。《廣韻·駭韻》：“唉，飽聲。”</w:t>
        <w:br/>
        <w:br/>
        <w:t>（三）ài</w:t>
        <w:br/>
        <w:br/>
        <w:t>叹词。表示伤感或惋惜。如：唉！病了两个月，把工作都耽误了。</w:t>
        <w:br/>
      </w:r>
    </w:p>
    <w:p>
      <w:r>
        <w:t>唊##唊</w:t>
        <w:br/>
        <w:br/>
        <w:t>《説文》：“唊，妄語也。从口，夾聲。”</w:t>
        <w:br/>
        <w:br/>
        <w:t>（一）jiá　《廣韻》古協切，入帖見。盍部。</w:t>
        <w:br/>
        <w:br/>
        <w:t>（1）妄语。《説文·口部》：“唊，妄語也。”</w:t>
        <w:br/>
        <w:br/>
        <w:t>（2）说话啰唆。《廣韻·怗韻》：“唊，唊唊，多言也。”</w:t>
        <w:br/>
        <w:br/>
        <w:t>（二）qiǎn　《集韻》謙琰切，上琰溪。</w:t>
        <w:br/>
        <w:br/>
        <w:t>（1）猴子用两颊囊藏食物。《集韻·琰韻》：“唊，猴頰藏食曰唊。”</w:t>
        <w:br/>
        <w:br/>
        <w:t>（2）老蚕胸部下边两旁的丝腺。《天工開物·乃服·老足》：“（蠶）老足者，喉下兩唊通明。”</w:t>
        <w:br/>
      </w:r>
    </w:p>
    <w:p>
      <w:r>
        <w:t>唋##唋</w:t>
        <w:br/>
        <w:br/>
        <w:t>tū　《集韻》通都切，平模透。</w:t>
        <w:br/>
        <w:br/>
        <w:t>吐。《玉篇·口部》：“唋，吐也。”</w:t>
        <w:br/>
      </w:r>
    </w:p>
    <w:p>
      <w:r>
        <w:t>唌##唌</w:t>
        <w:br/>
        <w:br/>
        <w:t>《説文》：“唌，語唌嘆也。从口，延聲。”</w:t>
        <w:br/>
        <w:br/>
        <w:t>（一）xián　《廣韻》徒干切，平寒定。又《集韻》徐連切。元部。</w:t>
        <w:br/>
        <w:br/>
        <w:t>（1）言语中夹杂叹息声。《説文·口部》：“唌，語唌嘆也。”*王筠*句讀：“謂言語中雜嘆息聲也。”《廣韻·寒韻》：“唌，歎也。”</w:t>
        <w:br/>
        <w:br/>
        <w:t>（2）通“㳄（涎）”。唾沫。*清**朱駿聲*《説文通訓定聲·乾部》：“唌，叚借為㳄。”《文選·郭璞〈江賦〉》：“揚鰭掉尾，噴浪飛唌。”*李善*注：“唌，沫也。”</w:t>
        <w:br/>
        <w:br/>
        <w:t>（二）yán　《集韻》夷然切，平仙以。</w:t>
        <w:br/>
        <w:br/>
        <w:t>谗言捷急貌。《集韻·㒨韻》：“唌，唌唌，讒急皃。”《後漢書·梁鴻傳》：“競舉枉兮措直，咸先佞兮唌唌。”*李賢*注：“唌，音延。讒言捷急之皃。”</w:t>
        <w:br/>
        <w:br/>
        <w:t>（三）dàn　《集韻》蕩旱切，上旱定。</w:t>
        <w:br/>
        <w:br/>
        <w:t>同“誕”。《集韻·緩韻》：“誕，亦从口。”</w:t>
        <w:br/>
      </w:r>
    </w:p>
    <w:p>
      <w:r>
        <w:t>唍##唍</w:t>
        <w:br/>
        <w:br/>
        <w:t>wǎn　《集韻》户版切，上潸匣。</w:t>
        <w:br/>
        <w:br/>
        <w:t>〔唍尔〕也作“莞尔”、“莧尔”。微笑貌。《玉篇·口部》：“㘓唍，小笑皃。”《集韻·潸韻》：“莧，莧爾，笑皃。或作莞、唍。”</w:t>
        <w:br/>
      </w:r>
    </w:p>
    <w:p>
      <w:r>
        <w:t>唎##唎</w:t>
        <w:br/>
        <w:br/>
        <w:t>lì　《集韻》力至切，去至來。</w:t>
        <w:br/>
        <w:br/>
        <w:t>（1）佛经译音用字。《集韻·至韻》：“唎，聲也。”*邓福禄*、*韩小荆*《字典考正》：“唎，佛經音譯用字。”</w:t>
        <w:br/>
        <w:br/>
        <w:t>（2）语气词。*清**新廣東武生*《黄蕭養回頭》：“好唎，等我尋來。”</w:t>
        <w:br/>
      </w:r>
    </w:p>
    <w:p>
      <w:r>
        <w:t>唏##唏</w:t>
        <w:br/>
        <w:br/>
        <w:t>《説文》：“唏，笑也。从口，稀省聲。一曰哀痛不泣曰唏。”</w:t>
        <w:br/>
        <w:br/>
        <w:t>（一）xī　㊀《廣韻》虚豈切，上尾曉。又《集韻》香依切。微部。</w:t>
        <w:br/>
        <w:br/>
        <w:t>（1）笑；笑声。《説文·口部》：“唏，笑也。”《廣雅·釋訓》：“唏唏，笑也。”《西遊記》第五回：“四個健將領衆叩迎那*大聖*，哽哽咽咽大哭三聲，又唏唏哈哈大笑三聲。”《紅樓夢》第二十四回：“只見*秋紋**碧痕*唏唏哈哈的笑着進來，兩个人共提着一桶水。”*梁启超*《饮冰室诗话》载*陈士芑*《甲辰二十八初度自述一百韵》：“*芑*也蹑足不知羞，*夸父*揶揄*愚公*唏。”</w:t>
        <w:br/>
        <w:br/>
        <w:t>（2）哀叹。《説文·口部》：“唏，哀痛不泣曰唏。”《方言》卷一：“唏，痛也，哀而不泣曰唏。於方則*楚*言哀曰唏。”《淮南子·説山》：“*紂*為象箸而*箕子*唏。”*高誘*注：“*箕子*為之驚號啼也。”*唐**韓愈*《送區弘南歸》：“佩服上色紫與緋，獨子之節可嗟唏。”*苏曼殊*《天涯红泪记》第二章：“茑吭一发，生已泪盈其睫，女仰天而唏。”</w:t>
        <w:br/>
        <w:br/>
        <w:t>（3）象声词。*明**湯顯祖*《邯鄲記·死竄》：“唏唏赫赫，戰兢兢把不住臺盤滑。”《紅樓夢》第六十四回：“只聽見屋裏唏𠺕嘩喇的亂響，不知是何物撒了一地。”《中国谚语资料》下：“一百天的鸭，动手杀。一百天的鸡，唏唏唏。”（按：指小鸡叫声，意即不能杀。）</w:t>
        <w:br/>
        <w:br/>
        <w:t>（4）词曲中的衬字。*明**湯顯祖*《牡丹亭·索元》：“你道差不差？中了狀元乾鱉煞。你道奇不奇？中了狀元囉唣唏。”*徐朔方*等校注：“唏，語詞，無意義。”</w:t>
        <w:br/>
        <w:br/>
        <w:t>㊁《廣韻》許既切，去未曉。</w:t>
        <w:br/>
        <w:br/>
        <w:t>啼哭。《廣韻·未韻》：“唏，啼也。”</w:t>
        <w:br/>
        <w:br/>
        <w:t>（二）xiè　《集韻》許介切，去怪曉。</w:t>
        <w:br/>
        <w:br/>
        <w:t>同“齂”。睡时鼻息。《集韻·怪韻》：“齂，《説文》：‘卧息也。’或作唏。”</w:t>
        <w:br/>
      </w:r>
    </w:p>
    <w:p>
      <w:r>
        <w:t>唐##唐</w:t>
        <w:br/>
        <w:br/>
        <w:t>《説文》：“唐，大言也。从口，庚聲。啺，古文唐，从口、昜。”</w:t>
        <w:br/>
        <w:br/>
        <w:t>táng　《廣韻》徒郎切，平唐定。陽部。</w:t>
        <w:br/>
        <w:br/>
        <w:t>（1）大话。《説文·口部》：“唐，大言也。”《莊子·天下》：“*莊周*聞其風而悦之，以謬悠之説，荒唐大言，無端崖之辭，時恣縱而不儻，不以觭見之也。”*陸德明*釋文：“荒唐謂廣大無域畔者也。”*唐**韓愈*《送孟東野序》：“*莊周*以其荒唐之辭鳴。”*明**張居正*《葬地論》：“故謬悠荒唐之説，不聞於人。”*杨树达*《長沙方言考》：“今*長沙*謂言語誇誕不實者曰扯唐。”</w:t>
        <w:br/>
        <w:br/>
        <w:t>（2）广大貌。*清**段玉裁*《説文解字注·口部》：“唐，引申為大也。”《論衡·正説》：“*唐*、*虞*、*夏*、*殷*、*周*者，功德之名，盛隆之意也。故唐之為言蕩蕩也。”《文選·枚乘〈七發〉》：“浩唐之心，遁佚之志，其奚由至哉？”*李善*注：“唐，猶蕩也。”*唐**李咸用*《春雨》：“溼塵輕舞唐唐春，神娥無跡莓苔新。”</w:t>
        <w:br/>
        <w:br/>
        <w:t>（3）空；虚空。*清**段玉裁*《説文解字注·口部》：“唐，又（引申）為空也。如梵書云：‘福不唐捐。’”《莊子·田子方》：“彼已盡矣，而女求之以為有，是求馬於唐肆也。”《百喻經·為婦貿鼻喻》：“唐使其婦受大痛苦。”*清**黄遵憲*《病中紀夢述寄梁任公》：“謂彼牛醫兒，徒一唐名士。”</w:t>
        <w:br/>
        <w:br/>
        <w:t>（4）池唐。后作“塘”。*清**段玉裁*《説文解字注·口部》：“唐，凡陂塘字古皆作唐，取虚而多受之意。”《楚辭·劉向〈九歎·遠遊〉》：“枉玉衡於炎火兮，委兩館于*咸唐*。”*王逸*注：“*咸唐*，*咸池*也。”</w:t>
        <w:br/>
        <w:br/>
        <w:t>（5）堤。《淮南子·人間》：“且唐有萬穴，塞其一，魚何遽無由出？”*高誘*注：“唐，隄也。”*南朝**宋**顔延之*《赭白馬賦》：“踠迹迴唐，畜怒未歇。”</w:t>
        <w:br/>
        <w:br/>
        <w:t>（6）道路。1.庭院中的道路。《詩·陳風·防有鵲巢》：“中唐有甓。”*毛*傳：“唐，堂塗也。”《文選·張衡〈東京賦〉》：“豐朱草於中唐。”*李善*注引*薛綜*曰：“中唐，堂塗也。”《新唐書·房玄齡傳》：“久之，會帝幸*芙蓉園*觀風俗，*玄齡*敕子弟汛掃廷唐。”2.庙中路。《爾雅·釋宫》：“廟中路謂之唐。”《文選·揚雄〈羽獵賦〉》：“國家殷富，上下交足，故甘露零其庭，醴泉流其唐。”*李善*注引*應劭*曰：“《爾雅》曰：‘廟中路謂之唐也。’”</w:t>
        <w:br/>
        <w:br/>
        <w:t>（7）草名。菟丝草。也称“蒙”、“唐蒙”。《詩·鄘風·桑中》：“爰采*唐*矣，*沬*之鄉矣。”*毛*傳：“唐蒙，菜名。”*孔穎達*疏：“《釋草》云：‘唐蒙，女蘿。女蘿，菟絲。’”</w:t>
        <w:br/>
        <w:br/>
        <w:t>（8）朝代名。1.传说中上古*帝尧*政权的称号。《玉篇·口部》：“*堯*稱*唐*者，蕩蕩道德至大之皃。”《書·五子之歌》：“惟彼*陶唐*，有此冀方。”2.公元617年，*隋**太原*留守*李渊*起兵，次年*隋*亡，*李渊*在*关中*称帝，国号*唐*，都*长安*。907年为*后梁**朱温*所灭。共历二十帝，二百九十年。3.*五代*之一。公元923年，*李存勗*继*后梁*称帝，国号*唐*，史称*后唐*，也简称*唐*。历四帝，十三年，936年禅位*后晋*。4.*五代*时十国之一。公元937年，*李昪*於*金陵*称帝，国号*唐*，史称*南唐*。共历三帝，三十九年。975年，为*宋*所灭。</w:t>
        <w:br/>
        <w:br/>
        <w:t>（9）古国名。1.相传为*祁*姓，*尧*的后代，在今*山西省**翼城县*西，为*周成王*所灭，后作其弟*叔虞*的封地。2.*周*所建。*姬*姓，在今*湖北省**随州市*西北*唐县镇*，公元前505年为*楚*所灭。</w:t>
        <w:br/>
        <w:br/>
        <w:t>（10）地名。1.*春秋*时*鲁*地，在今*山东省**金乡县*东。《春秋·隱公二年》：“公及*戎*盟于*唐*。”*杜預*注：“*高平**方與縣*北有*武唐亭*。”2.*春秋*时*燕*地，在今*河北省**唐县*。《左傳·昭公十二年》：“春，*齊**高偃*納*北燕伯**款*于*唐*。”3.*春秋**周*地，在今*河南省**洛阳市*东。《左傳·昭公二十三年》：“*尹辛*敗*劉*師于*唐*。”*杜預*注：“*唐*，*周*地。”4.*周叔虞*的封地。a.在今*山西省**太原市*北，一说在*翼城县*南。b.在今*山西省**霍州市*西。</w:t>
        <w:br/>
        <w:br/>
        <w:t>⑪姓。《廣韻·唐韻》：“唐，亦姓。*唐堯*之後，子孫氏焉，出*晋昌*、*北海*、*魯國*三望。”《通志·氏族略二》：“*堯*初封*唐侯*，其地*中山**唐縣*是也……*成王*滅*唐*，故子孫為*唐氏*。此*晋*之*唐*也。《（左氏）·宣十二年傳》‘*楚子*使*唐狡*與*蔡鳩居*告*唐惠侯*，使*潘黨*率游闕四十乘，从*唐侯*（以）為左拒’，其地在今*隨州**唐城縣*，此*楚*之*唐*也。”</w:t>
        <w:br/>
      </w:r>
    </w:p>
    <w:p>
      <w:r>
        <w:t>唑##唑</w:t>
        <w:br/>
        <w:br/>
        <w:t>（一）shì　《龍龕手鑑》時制反。</w:t>
        <w:br/>
        <w:br/>
        <w:t>同“噬”。啮；吃。《龍龕手鑑·口部》：“唑，俗；噬，正。齧也，食也。”《字彙補·口部》：“唑，與噬同。”*清**錢載*《木棉歎》：“我家租種横瀝黄沙田，海唑風雨愁相煎。”</w:t>
        <w:br/>
        <w:br/>
        <w:t>（二）zuò</w:t>
        <w:br/>
        <w:br/>
        <w:t>译音用字。多用于化合物的译名。如：咔唑（carbaz-ole）；噻唑（thiazole）。</w:t>
        <w:br/>
      </w:r>
    </w:p>
    <w:p>
      <w:r>
        <w:t>唒##唒</w:t>
        <w:br/>
        <w:br/>
        <w:t>qiú　《字彙補》才尤切。</w:t>
        <w:br/>
        <w:br/>
        <w:t>〔苦唒〕也作“苦蝤”。*汉*末人名。《後漢書·朱儁傳》：“復有*黑山*……*苦唒*之徒，並起山谷間，不可勝數。”*李賢*注：“《九州春秋》‘唒’作‘蝤’。”</w:t>
        <w:br/>
      </w:r>
    </w:p>
    <w:p>
      <w:r>
        <w:t>唓##唓</w:t>
        <w:br/>
        <w:br/>
        <w:t>chē　《字彙補》音車。</w:t>
        <w:br/>
        <w:br/>
        <w:t>（1）传说指守庙门的鬼。东边的叫唓，西边的叫嗻。</w:t>
        <w:br/>
        <w:br/>
        <w:t>（2）〔唓嗻〕1.厉害，很。*元**王實甫*《西廂記》第四本第四折：“自别離以後，到西日初斜，愁得來陡峻，瘦得來唓嗻。”2.显赫。《京本通俗小説·西山一窟鬼》：“又好人才，又寫得算得，又是唓嗻大官府第出身。”3.突然。*明**湯顯祖*《牡丹亭·冥誓》：“是不隄妨他來的唓嗻，嚇的箇魂兒收不迭。”</w:t>
        <w:br/>
      </w:r>
    </w:p>
    <w:p>
      <w:r>
        <w:t>唔##唔</w:t>
        <w:br/>
        <w:br/>
        <w:t>（一）wù</w:t>
        <w:br/>
        <w:br/>
        <w:t>通“寤”。觉，睡醒。《馬王堆漢墓帛書·五行》：“‘求之弗得，唔眛（寐）思伏’，言其急也。”</w:t>
        <w:br/>
        <w:br/>
        <w:t>（二）wú</w:t>
        <w:br/>
        <w:br/>
        <w:t>象声词。《老殘遊記》第九回：“却聽窗外遠遠‘唔’了一聲，那窗紙微覺颯颯價動，屋塵簌簌價落。”</w:t>
        <w:br/>
        <w:br/>
        <w:t>（三）ńg（又读ń）</w:t>
        <w:br/>
        <w:br/>
        <w:t>（1）同“嗯”。叹词。表示疑问。*鲁彦*《秋夜》：“唔，又是那声音？”</w:t>
        <w:br/>
        <w:br/>
        <w:t>（2）方言。我。*清**蕭山湘靈子*《軒亭寃》：“待唔喪點良心，照府尊的意思辦去便了。”</w:t>
        <w:br/>
        <w:br/>
        <w:t>（四）ḿ</w:t>
        <w:br/>
        <w:br/>
        <w:t>方言。不。《中国近代反帝反封建歌谣选·太平军打仗好军机》：“挑来糖水煮香茶，太平军来到唔浮华。”*彭湃*《田子骂田公》：“冬冬冬！田仔打田公，田公唔知死，田仔团结起。”</w:t>
        <w:br/>
      </w:r>
    </w:p>
    <w:p>
      <w:r>
        <w:t>唕##唕</w:t>
        <w:br/>
        <w:br/>
        <w:t>z鄌</w:t>
        <w:br/>
        <w:br/>
        <w:t>〔囉唕〕也作“囉唣”。吵闹。《西遊記》第二十四回：“*大仙*道：‘*唐三藏*雖是故人，須要防備他手下人囉唕，不可驚動他知。’”*明**湯顯祖*《牡丹亭·勸農》：“近鄉之處，不許多人囉唕。”</w:t>
        <w:br/>
      </w:r>
    </w:p>
    <w:p>
      <w:r>
        <w:t>唖##唖</w:t>
        <w:br/>
        <w:br/>
        <w:t>同“啞”。《宋元以來俗字譜》：“啞”，《古今雜劇》、《太平樂府》、《東牕記》、《目連記》、《金瓶梅》均作“唖”。</w:t>
        <w:br/>
      </w:r>
    </w:p>
    <w:p>
      <w:r>
        <w:t>唗##唗</w:t>
        <w:br/>
        <w:br/>
        <w:t>dōu</w:t>
        <w:br/>
        <w:br/>
        <w:t>叹词。表示喝斥或唾弃。多见于近代小说和戏曲。*元*佚名《陳州糶米》第四折：“唗！快把公案打掃的乾浄，大人敢待來也。”《西遊記》第五十六回：“那賊聞言大怒，駡道：‘這和尚不知死活！你倒不肯與我，返問我要！唗！看打！’”*梁启超*《国产之保护及奖励》：“唗，这是‘万恶军阀’，不消提起。”</w:t>
        <w:br/>
      </w:r>
    </w:p>
    <w:p>
      <w:r>
        <w:t>唘##唘</w:t>
        <w:br/>
        <w:br/>
        <w:t>同“啓”。《龍龕手鑑·口部》：“唘”，古“啓”字。</w:t>
        <w:br/>
      </w:r>
    </w:p>
    <w:p>
      <w:r>
        <w:t>唚##唚</w:t>
        <w:br/>
        <w:br/>
        <w:t>（一）qīn</w:t>
        <w:br/>
        <w:br/>
        <w:t>亲吻。*清**袁于令*《西樓記·集豔》：“抱住他唚幾個嘴。”今*潮州*方言还称亲吻叫“唚”。</w:t>
        <w:br/>
        <w:br/>
        <w:t>（二）qìn</w:t>
        <w:br/>
        <w:br/>
        <w:t>同“吣”。本指猫狗呕吐，借用以贬称人说话。《紅樓夢》第七回：“那是醉漢嘴裏胡唚。”*冯志*《敌后武工队》第十一章：“你别胡唚。”</w:t>
        <w:br/>
      </w:r>
    </w:p>
    <w:p>
      <w:r>
        <w:t>唛##唛</w:t>
        <w:br/>
        <w:br/>
        <w:t>“嘜”的简化字。</w:t>
        <w:br/>
      </w:r>
    </w:p>
    <w:p>
      <w:r>
        <w:t>唝##唝</w:t>
        <w:br/>
        <w:br/>
        <w:t>“嗊”的简化字。</w:t>
        <w:br/>
      </w:r>
    </w:p>
    <w:p>
      <w:r>
        <w:t>唠##唠</w:t>
        <w:br/>
        <w:br/>
        <w:t>“嘮”的简化字。</w:t>
        <w:br/>
      </w:r>
    </w:p>
    <w:p>
      <w:r>
        <w:t>唡##唡</w:t>
        <w:br/>
        <w:br/>
        <w:t>“啢”的简化字。</w:t>
        <w:br/>
      </w:r>
    </w:p>
    <w:p>
      <w:r>
        <w:t>唢##唢</w:t>
        <w:br/>
        <w:br/>
        <w:t>“嗩”的简化字。</w:t>
        <w:br/>
      </w:r>
    </w:p>
    <w:p>
      <w:r>
        <w:t>唣##唣</w:t>
        <w:br/>
        <w:br/>
        <w:t>z鄌</w:t>
        <w:br/>
        <w:br/>
        <w:t>（1）叹词。表示怒斥。*明**湯顯祖*《牡丹亭·冥判》：“（净）唣！這廝將男作女，還説有德而無罪。”</w:t>
        <w:br/>
        <w:br/>
        <w:t>（2）吵闹。*郭沫若*《行路难》：“*佛儿*那孩子真是唣人，我把他捆在那褓母车上，自从你走后他就哭起了。”</w:t>
        <w:br/>
      </w:r>
    </w:p>
    <w:p>
      <w:r>
        <w:t>唤##唤</w:t>
        <w:br/>
        <w:br/>
        <w:t>《説文新附》：“唤，呼也。从口，奂聲。古通用奂。”*鄭珍*新附考：“《玉篇》‘𡅽’注云：‘與唤同。’《廣韻》‘唤’重文作‘𡅽’。知《説文》‘𡅽，呼也’，即古呼唤字。*徐*氏殆未識也。謂‘古通用奂’，無稽。”</w:t>
        <w:br/>
        <w:br/>
        <w:t>huàn　《廣韻》火貫切，去换曉。元部。</w:t>
        <w:br/>
        <w:br/>
        <w:t>（1）呼叫。《廣韻·换韻》：“唤，呼也。”《世説新語·任誕》：“*桓子野*每聞清歌，輒唤‘奈何！’”</w:t>
        <w:br/>
        <w:br/>
        <w:t>（2）召，招之使来。《世説新語·方正》：“（*晋元帝*）慮諸公不奉詔，於是先唤*周侯*、丞相入。”*唐**杜甫*《愁》：“江草日日唤愁生，*巫峽*泠泠非世情。”*明**馬中錫*《晚渡咸陽》：“僧歸紅葉林間寺，人唤斜陽渡口船。”</w:t>
        <w:br/>
        <w:br/>
        <w:t>（3）啼叫。《樂府詩集·雜歌謡辭·雞鳴歌》：“東方欲明星爛爛，*汝南*晨雞登壇唤。”*宋**陸游*《細雨》：“美睡常嫌鶯唤起，清愁卻要酒闌回。”</w:t>
        <w:br/>
      </w:r>
    </w:p>
    <w:p>
      <w:r>
        <w:t>唦##唦</w:t>
        <w:br/>
        <w:br/>
        <w:t>shā　《龍龕手鑑》音沙。</w:t>
        <w:br/>
        <w:br/>
        <w:t>（1）语气词。1.表示测度语气，大体相当于“吧”。*宋**黄庭堅*《歸田樂令》：“意思裏，莫是賺人唦？”*金**董解元*《西廂記諸宫調》卷四：“*張生*聞語，速開門連問：‘管是您姐姐使來唦？’”2.表示停顿。*金**董解元*《西廂記諸宫調》卷七：“他别求了婦，你只管裏守志唦，當甚貞烈？”*元**范子安*《竹葉舟》第三折：“既不唦，你怎生在*長江*側畔將咱候？”3.表示祈使语气，相当于“吧”或“嘛”。*元**李行道*《灰闌記》第三折：“告告告狠爹爹寧耐唦，來來來聽妹子細説根芽。”</w:t>
        <w:br/>
        <w:br/>
        <w:t>（2）象声词。*柳青*《创业史》第一部第一章：“*徐改霞*轻盈的脚步，唦唦地从土场西边的草路向*汤河*走去了。”</w:t>
        <w:br/>
        <w:br/>
        <w:t>（3）吹奏。*元**楊立齋*《哨遍·七煞》：“棚上下，對文星樂宿，唱唱唦唦。”*明**湯顯祖*《牡丹亭·勸農》：“春鞭打，笛兒唦，倒牛背斜陽閃暮鴉。”</w:t>
        <w:br/>
      </w:r>
    </w:p>
    <w:p>
      <w:r>
        <w:t>唧##唧</w:t>
        <w:br/>
        <w:br/>
        <w:t>（一）jī　《廣韻》資悉切，入質精。又子力切。</w:t>
        <w:br/>
        <w:br/>
        <w:t>（1）〔啾唧〕细碎声。《玉篇·口部》：“唧，啾唧也。”《集韻·質韻》：“唧，啾唧，衆聲。”《西京雜記》卷四：“鎗鍠啾唧，蕭條寂寥。”*清**徐蘭*《燐火》：“别有火光黑比漆，埋伏山㘭語啾唧。”</w:t>
        <w:br/>
        <w:br/>
        <w:t>（2）用唧筒抽或喷。*唐**郭橐駝*《種樹書·木》：“凡木蚤晚以水沃其上，以唧筒唧水其上。”*宋**曾公亮*等《武經總要前集·守城》：“唧筒用長竹，下開竅，以絮裹水桿，自竅唧水。”</w:t>
        <w:br/>
        <w:br/>
        <w:t>（3）象声用字。《廣韻·職韻》：“唧，唧聲也。”《樂府詩集·横吹曲辭·木蘭詩》：“唧唧復唧唧，*木蘭*當户織。不聞機杼聲，唯聞女歎息。”*唐**陸龜蒙*《江南秋懷寄華陽山人》：“唧嘖蛩吟壁，連軒鶴舞楹。”《水滸全傳》第九十八回：“兩个唧唧噥噥的説了一夜。”</w:t>
        <w:br/>
        <w:br/>
        <w:t>（二）jié　《集韻》側瑟切，入櫛莊。</w:t>
        <w:br/>
        <w:br/>
        <w:t>同“㘉”。《集韻·櫛韻》：“㘉，或省。”《正字通·口部》：“《六書故》：唧，别作㘉，音義同。”</w:t>
        <w:br/>
      </w:r>
    </w:p>
    <w:p>
      <w:r>
        <w:t>唩##唩</w:t>
        <w:br/>
        <w:br/>
        <w:t>（一）wō　《集韻》烏禾切，平戈影。</w:t>
        <w:br/>
        <w:br/>
        <w:t>小儿啼。《玉篇·口部》：“唩，小兒啼。”</w:t>
        <w:br/>
        <w:br/>
        <w:t>（二）wěi　《集韻》鄔毁切，上紙影。</w:t>
        <w:br/>
        <w:br/>
        <w:t>词曲中的衬字。《集韻·紙韻》：“唩，聲也。”*清*佚名《少年登場》：“把皮膚剥了，還要把哎喲唩的髓兒骨兒敲。”</w:t>
        <w:br/>
      </w:r>
    </w:p>
    <w:p>
      <w:r>
        <w:t>唪##唪</w:t>
        <w:br/>
        <w:br/>
        <w:t>《説文》：“唪，大笑也。从口，奉聲。”</w:t>
        <w:br/>
        <w:br/>
        <w:t>（一）běng　《廣韻》蒲蠓切，上董並。東部。</w:t>
        <w:br/>
        <w:br/>
        <w:t>（1）大笑。《説文·口部》：“唪，大笑也。”*明**吕天成*《齊東絶倒》第一齣：“温恭允塞言非諷，海晏河清歡唪。”</w:t>
        <w:br/>
        <w:br/>
        <w:t>（2）大声。《玉篇·口部》：“唪，大聲也。”</w:t>
        <w:br/>
        <w:br/>
        <w:t>（二）fěng　《廣韻》扶隴切，上腫奉。</w:t>
        <w:br/>
        <w:br/>
        <w:t>（1）高声念诵。《紅樓夢》第二十五回：“*王夫人*正過*薛姨媽*院裏坐着，見*賈環*下了學，命他去抄《金剛經咒》唪誦。”《清朝野史大觀·清代述異·三教增為五教》：“留其徒在京師曰喇嘛者，祝釐唪經。”</w:t>
        <w:br/>
        <w:br/>
        <w:t>（2）口高貌。《集韻·腫韻》：“唪，口高皃。”《篇海類編·身體類·口部》：“唪，口高。”</w:t>
        <w:br/>
        <w:br/>
        <w:t>（3）大笑。《集韻·腫韻》：“唪，大笑。”</w:t>
        <w:br/>
      </w:r>
    </w:p>
    <w:p>
      <w:r>
        <w:t>唫##唫</w:t>
        <w:br/>
        <w:br/>
        <w:t>《説文》：“唫，口急也。从口，金聲。”</w:t>
        <w:br/>
        <w:br/>
        <w:t>（一）jìn　《廣韻》渠飲切，上寑羣。侵部。</w:t>
        <w:br/>
        <w:br/>
        <w:t>（1）口急而不能畅言。《説文·口部》：“唫，口急也。”*朱駿聲*通訓定聲：“唫，誼與吃略同。”*桂馥*義證：“《後漢書·梁統傳附梁冀》：‘口吟舌言’，吟當為唫，謂口緊語吃。”</w:t>
        <w:br/>
        <w:br/>
        <w:t>（2）吸。《太玄·玄攡》：“嘘則流體，唫則凝形。”*范望*注：“嘘謂呼也，唫猶噏也。”</w:t>
        <w:br/>
        <w:br/>
        <w:t>（3）口闭。《墨子·親士》：“臣下重其爵，位而不言，近臣則喑，遠臣則唫。”《吕氏春秋·重言》：“君呿而不唫，所言者莒也；君舉臂而指，所當者莒也。”*高誘*注：“呿，開；唫，閉。”《太玄·唫》：“陰之不化，陽之不施，萬物各唫。”*范望*注：“陰陽唫閉曰唫。”</w:t>
        <w:br/>
        <w:br/>
        <w:t>（二）yín　《廣韻》魚金切，平侵疑。侵部。</w:t>
        <w:br/>
        <w:br/>
        <w:t>（1）同“吟”。《玉篇·口部》：“唫，亦古吟字。”1.叹息。《楚辭·九章·悲回風》：“孤子唫而抆淚兮，放子出而不還。”*洪興祖*補注：“唫，古吟字，歎也。”《漢書·息夫躬傳》：“秋風為我唫，浮雲為我陰。”*顔師古*注：“唫，古吟字。”2.歌咏。*唐**方干*《貽錢塘縣路明府》：“唫成五字句，用破一生心。”*明**王思任*《萍吟草·序》：“飲輒醉，醉則唫，久之成帙。”*清**蕭壽鐄*《和翼王詩》：“長嘯千山應，高唫萬古雄。”</w:t>
        <w:br/>
        <w:br/>
        <w:t>（2）通“崟”。山高峻，也代指高山。*清**朱駿聲*《説文通訓定聲·臨部》：“唫，叚借為崟。”《穀梁傳·僖公三十三年》：“*百里子*與*蹇叔子*送其子而戒之曰：‘女死必於*殽*之巖唫之下。’”*范甯*集解：“其處險隘，一人可以要百人。”*陸德明*釋文：“唫，本作崟。”*宋**岳珂*《桯史》卷六：“大舶駕風來島外，孤雲銜日落唫邊。”*清**吴省欽*《玲瓏玉》：“更添畫曲闌邊，唫影並移。”</w:t>
        <w:br/>
      </w:r>
    </w:p>
    <w:p>
      <w:r>
        <w:t>唬##唬</w:t>
        <w:br/>
        <w:br/>
        <w:t>《説文》：“唬，嗁聲也，一曰虎聲。从口，从虎。”*段玉裁*改作“唬，虎聲也”。并注云：“虎亦聲也。”</w:t>
        <w:br/>
        <w:br/>
        <w:t>（一）xiāo　《廣韻》呼訝切，去禡曉。又《集韻》虚交切。幽部。</w:t>
        <w:br/>
        <w:br/>
        <w:t>虎怒声。《説文·口部》：“唬，虎聲。”*王筠*句讀：“《玉篇》、《廣韻》皆曰‘虎聲也’，*玄應*引作‘虎怒聲也’。”</w:t>
        <w:br/>
        <w:br/>
        <w:t>（二）guó　《廣韻》古伯切，入陌見。</w:t>
        <w:br/>
        <w:br/>
        <w:t>鸟啼。《廣韻·陌韻》：“唬，鳥啼。”</w:t>
        <w:br/>
        <w:br/>
        <w:t>（三）xià</w:t>
        <w:br/>
        <w:br/>
        <w:t>同“吓（嚇）”。恐吓。*元**施惠*《幽閨記·緑林寄跡》：“哥，但是過我這山的人，少不得大膽説幾句大話唬人。”《紅樓夢》第七回：“衆小厮見説出來的話有天没日的，唬得魂飛魄喪。”*柳青*《创业史》第一部第十七章：“你能把我押起来！甭唬人哩！”</w:t>
        <w:br/>
        <w:br/>
        <w:t>（四）hǔ</w:t>
        <w:br/>
        <w:br/>
        <w:t>（1）用同“虎”。（脸色）下沉。*周嘉俊*《山风》七：“*欢欢*唬起了脸，十分生气的样子。”</w:t>
        <w:br/>
        <w:br/>
        <w:t>（2）象声词。《高玉宝》第十二章：“忽然，见小工友们又唬通唬通地快干起来。”</w:t>
        <w:br/>
        <w:br/>
        <w:t>（五）háo　《集韻》呼刀切，平豪匣。</w:t>
        <w:br/>
        <w:br/>
        <w:t>通“號”。呼号。《集韻·𩫕韻》：“號，《説文》：‘呼也。’或作唬。”《郎中鄭固碑》：“俯哭誰訴，卬唬焉告？”</w:t>
        <w:br/>
      </w:r>
    </w:p>
    <w:p>
      <w:r>
        <w:t>唭##唭</w:t>
        <w:br/>
        <w:br/>
        <w:t>qì　《廣韻》去吏切，去志溪。</w:t>
        <w:br/>
        <w:br/>
        <w:t>〔唭㘈〕1.无闻见貌。《玉篇·口部》：“唭，唭㘈，無聞見。”《集韻·志韻》：“唭，唭㘈，無聞見皃。”2.有声无辞。《太玄·唫》：“貌不交，唭㘈，唫，無辭。”*范望*注：“唭㘈，有聲而無辭也。”3.欺骗。《類篇·口部》：“唭，唭㘈，紿也。”4.笑貌。《集韻·志韻》：“㘈，唭㘈，笑皃。”</w:t>
        <w:br/>
      </w:r>
    </w:p>
    <w:p>
      <w:r>
        <w:t>售##售</w:t>
        <w:br/>
        <w:br/>
        <w:t>《説文新附》：“售，賣去手也。从口，雔省聲。”*王筠*句讀：“售乃讎之俗字。”</w:t>
        <w:br/>
        <w:br/>
        <w:t>（一）shòu　《廣韻》承呪切，去宥禪。幽部。</w:t>
        <w:br/>
        <w:br/>
        <w:t>（1）卖出。《説文新附·口部》：“售，賣去手也。”《詩·邶風·谷風》：“既阻我德，賈用不售。”《文心雕龍·定勢》：“是*楚*人鬻矛譽楯，兩難得而俱售也。”*唐**韓愈*《為人求薦書》：“昔人有鬻馬不售於市者，知*伯樂*之善相也，從而求之。”也用以称科举得中。《聊齋志異·促織》：“邑有*成名*者，操童子業，久不售。”*清**毛奇齡*《江臯草堂應試文序》：“予避人以前，曾授徒于*會稽**姜京兆*宅一年，凡七人而售者五。”</w:t>
        <w:br/>
        <w:br/>
        <w:t>（2）实现。《文選·張衡〈西京賦〉》：“挾邪作蠱，於是不售。”*李善*注引*薛綜*曰：“售，猶行也。”*唐**韓愈*《讀墨子》：“余以為辯生於未學，各務售其師之説。”*清**林則徐*《密陳夷務不能歇手片》：“甚且别生秘計，冀得陰售其奸。”</w:t>
        <w:br/>
        <w:br/>
        <w:t>（二）shú　《集韻》神六切，入屋禪。</w:t>
        <w:br/>
        <w:br/>
        <w:t>买；卖。《集韻·屋韻》：“售，儥也。”</w:t>
        <w:br/>
      </w:r>
    </w:p>
    <w:p>
      <w:r>
        <w:t>唯##唯</w:t>
        <w:br/>
        <w:br/>
        <w:t>《説文》：“唯，諾也。从口，隹聲。”</w:t>
        <w:br/>
        <w:br/>
        <w:t>（一）wěi　《廣韻》以水切，上旨以。微部。</w:t>
        <w:br/>
        <w:br/>
        <w:t>象声词。应答声。用于对尊长，表恭敬。《廣雅·釋詁一》：“唯，譍也。”《論語·里仁》：“子曰：‘*參*乎！吾道一以貫之。’*曾子*曰：‘唯。’”《禮記·曲禮上》：“父召無諾，先生召無諾，唯而起。”*鄭玄*注：“應辭‘唯’恭於‘諾’。”*漢**東方朔*《非有先生論》：“*非有先生*伏而唯唯。”</w:t>
        <w:br/>
        <w:br/>
        <w:t>（二）wéi　《廣韻》以追切，平脂以。微部。</w:t>
        <w:br/>
        <w:br/>
        <w:t>（1）副词。也作“惟”、“維”。1.只有；只是。《廣雅·釋詁三》：“唯，獨也。”*清**王引之*《經傳釋詞》卷三：“惟，獨也。或作唯、維。”《易·序卦》：“盈天地之間者唯萬物。”《楚辭·離騷》：“芳與澤其雜糅兮，唯昭質其猶未虧。”*唐**韓愈*《韓滂墓誌銘》：“*滂*之大進，不唯於文詞，為人亦然。”2.以，因为。《左傳·僖公二年》：“*冀*之既病，則亦唯君故。”《禮記·檀弓下》：“予唯不食嗟來之食以至於斯也。”*闻一多*《说舞》：“原始舞看来简单，唯其简单，所以包含无限的复杂。”3.表示希望、祈使。《史記·廉頗藺相如列傳》：“唯大王與羣臣孰計議之。”《漢書·外戚傳·孝成趙皇后》：“陛下未有繼嗣，子無貴賤，唯留意！”4.表示听任、任随。常和“所”搭配。《左傳·僖公十五年》：“唯所納之，無不如志。”《莊子·説劍》：“然臣有三劍，唯王所用，請先言而後試。”《禮記·燕義》：“國有大事，則率國子而致于大子，唯所用之。”</w:t>
        <w:br/>
        <w:br/>
        <w:t>（2）连词。表示让步关系，相当于“虽然”、“纵使”。*清**王引之*《經傳釋詞》卷八：“唯，《玉篇》：‘雖，詞兩設也。’常語也。字或作唯。”*杨树达*《詞詮》卷八：“唯，推拓連詞，與‘雖’字用同。”《荀子·性惡》：“今以仁義法正為固無可知可能之理邪？然則唯*禹*不知仁義法正，不能仁義法正也。”*楊倞*注：“‘唯’讀為‘雖’。”《史記·汲鄭列傳》：“（*公孫）弘*、（*張）湯*深心疾*黯*，唯天子亦不説也。”</w:t>
        <w:br/>
        <w:br/>
        <w:t>（3）助词。也作“惟”、“維”。1.表示肯定。《管子·牧民》：“如地如天，何私何親；如月如日，唯君之節。”*尹知章*注：“言人君親下，當如天地日月之無私也。”*唐**陸贄*《奉天論𢌛訪朝臣表》：“《書》曰：人心唯危，道心唯微。”今《書·大禹謨》“唯”作“惟”。2.用于句首，无实义。*清**王引之*《經傳釋詞》卷三：“惟，發語詞也，字或作‘唯’。”《論語·述而》：“*互鄉*難與言，童子見，門人惑。子曰：‘與其進也，不與其退也，唯何甚！’”《漢書·張良傳》：“今乃立六國後，唯無復立者。”*顔師古*注：“唯，發語之詞。”又《五行志》：“唯金沴木。”</w:t>
        <w:br/>
      </w:r>
    </w:p>
    <w:p>
      <w:r>
        <w:t>唰##唰</w:t>
        <w:br/>
        <w:br/>
        <w:t>shuā　㊀《集韻》所劣切，入薛生。</w:t>
        <w:br/>
        <w:br/>
        <w:t>（1）鸟理毛。《玉篇·口部》：“唰，鳥治毛衣也。”《字彙·口部》：“唰，鳥理毛也。”</w:t>
        <w:br/>
        <w:br/>
        <w:t>（2）象声词。如：发出唰唰的响声。*柳青*《创业史》第一部第五章：“春雨唰唰地下着。”</w:t>
        <w:br/>
        <w:br/>
        <w:t>㊁《集韻》數滑切，入黠生。</w:t>
        <w:br/>
        <w:br/>
        <w:t>小尝。《集韻·舝韻》：“唰，小嘗也。”</w:t>
        <w:br/>
      </w:r>
    </w:p>
    <w:p>
      <w:r>
        <w:t>唱##唱</w:t>
        <w:br/>
        <w:br/>
        <w:t>《説文》：“唱，導也。从口，昌聲。”*段玉裁*注：“古多以倡為之。”</w:t>
        <w:br/>
        <w:br/>
        <w:t>chàng　《廣韻》尺亮切，去漾昌。陽部。</w:t>
        <w:br/>
        <w:br/>
        <w:t>（1）领唱；领奏。也作“倡”。《説文·口部》：“唱，導也。”*桂馥*義證：“或借倡字。《周禮·樂師》：‘遂倡之。’*鄭司農*云：‘樂師主倡也。’”《廣韻·漾韻》：“唱，發歌。”《荀子·樂論》：“唱和有應，善惡相象，故君子慎其所去就也。”《韓非子·解老》：“故竽先則鐘瑟皆隨，竽唱則諸樂皆和。”*晋**陸機*《文賦》：“譬偏絃之獨張，含清唱而靡應。”</w:t>
        <w:br/>
        <w:br/>
        <w:t>（2）发起；倡导。后作“倡”。《國語·吴語》：“*越*大夫*種*乃唱謀曰：‘吾謂*吴王*將遂涉吾地，今罷師而不戒以忘我，我不可以怠。’”*韋昭*注：“發始為唱。”《史記·陳涉世家》：“今誠以吾衆詐自稱*公子扶蘇*、*項燕*，為天下唱，宜多應者。”*司馬貞*索隱：“《漢書》作‘倡’，倡謂先也。《説文》云：‘倡，首也。’”《南史·傅亮傳》：“我首唱大義，興復皇室。”*唐**韓愈*《與孟尚書書》：“於是時也，而唱*釋*老於其間，鼓天下之衆而從之。”</w:t>
        <w:br/>
        <w:br/>
        <w:t>（3）歌唱。如：独唱；唱戏；唱曲子。*唐**王勃*《滕王閣序》：“漁舟唱晚，響窮*彭蠡*之濱。”*明**徐禎卿*《送耿晦之守湖州》：“郵渚頻撾津吏鼓，漁歌唱近使君船。”*阮章竞*《漳河水》第一部：“唱一道小曲过*漳河*沿。”</w:t>
        <w:br/>
        <w:br/>
        <w:t>（4）称赞。《説苑·君道》：“（*齊）景公*飲諸大夫酒，*公*射出質，堂上唱善，若出一口。”《後漢書·儒林傳·孔僖》：“*齊桓公*親揚其先君之惡，以唱*管仲*，然後羣臣得盡其心。”*唐**柳宗元*《答貢士元公瑾論仕進書》：“況足下有文行，唱之者有其人矣。”</w:t>
        <w:br/>
        <w:br/>
        <w:t>（5）叫；呼。如：唱票，唱名。《北史·元文遥傳》：“令*趙郡**王叡*宣旨唱名，厚加慰喻。”*唐**李賀*《惱公》：“雞唱星懸柳，鴉啼露滴桐。”*明**湯顯祖*《牡丹亭·魂遊》：“有情人叫不出情人應，為甚麽不唱出你可人名姓？”《紅樓夢》第七十六回：“鐘鳴*櫳翠寺*，雞唱*稻香村*。”</w:t>
        <w:br/>
        <w:br/>
        <w:t>（6）古诗体的一种。《晋書·隱逸傳·夏統》：“*伍子胥*諫*吴王*，言不納用，見戮投海，國人痛其忠烈，為作《小海唱》。”*宋**嚴羽*《滄浪詩話·詩體》：“曰引，曰詠，曰曲，曰篇，曰唱。”*漢**曹操*有《氣出唱》。</w:t>
        <w:br/>
        <w:br/>
        <w:t>（7）吟咏诗词。*唐**李賀*《巴童答》：“非君唱樂府，誰識怨秋深？”*宋**葉夢得*《千秋歲》：“君莫忘，此情猶是當時唱。”</w:t>
        <w:br/>
        <w:br/>
        <w:t>（8）真，正。亦作“暢”。*张相*《詩詞曲語辭匯釋》卷二：“暢，猶甚也，好也，真也，正也……暢亦作唱。”*金**董解元*《西廂記諸宫調》卷二：“唱呵！好風風韻韻，捻捻膩膩，濟濟楚楚。”*凌景埏*校注：“唱呵！猶如説真箇是啊，真正啊。”*明**湯顯祖*《邯鄲記·生寤》：“一匝眼煮黄粱鍋米響，六十載光陰唱好是忙。”</w:t>
        <w:br/>
      </w:r>
    </w:p>
    <w:p>
      <w:r>
        <w:t>唲##唲</w:t>
        <w:br/>
        <w:br/>
        <w:t>（一）ér　《廣韻》汝移切，平支日。支部。</w:t>
        <w:br/>
        <w:br/>
        <w:t>〔嚅唲〕也作“儒兒”。强笑曲从貌。《集韻·支韻》：“嚅唲，强笑。”《楚辭·卜居》“將哫訾栗斯，喔吚儒兒以事婦人乎”*漢**王逸*注：“强笑噱也。一作嚅唲。”</w:t>
        <w:br/>
        <w:br/>
        <w:t>（二）wā　《玉篇》乙佳切。支部。</w:t>
        <w:br/>
        <w:br/>
        <w:t>〔唲嘔〕小儿语声。也指（像对待小儿般地）慈爱。《玉篇·口部》：“唲，唲嘔，小兒語也。”《荀子·富國》：“垂事養民，拊循之，唲嘔之。”*楊倞*注：“唲嘔，嬰兒語聲也。”*宋**陳著*《踏莎行》：“佳占端的在孫枝，明年壽席唲嘔笑。”</w:t>
        <w:br/>
      </w:r>
    </w:p>
    <w:p>
      <w:r>
        <w:t>唳##唳</w:t>
        <w:br/>
        <w:br/>
        <w:t>《説文新附》：“唳，鶴鳴也。从口，戾聲。”*丁福保*詁林：“案：*慧琳*《音義》七十九卷五頁‘唳’注引《説文》：‘聲也。从口，戾聲。’蓋古本如是，今逸，宜據補。”</w:t>
        <w:br/>
        <w:br/>
        <w:t>lì　《廣韻》郎計切，去霽來。又練結切。支部。</w:t>
        <w:br/>
        <w:br/>
        <w:t>鹤高亢地鸣叫。《説文新附·口部》：“唳，鶴鳴也。”《晋書·陸機傳》：“*華亭*鶴唳，豈可復聞乎！”又《苻堅載記下》：“聞風聲鶴唳，皆謂*晋*師之至。”*唐**陳羽*《小江驛送陸侍御歸湖上山》：“鶴唳天邊秋水空，荻花蘆葉起西風。”也泛指鸟鸣。《玉篇·口部》：“唳，鳥鳴也。”*明**謝讜*《四喜記·瓊英閨悶》：“怕聽着嘹嘹隻雁雲邊唳。”*清**黄叔璥*《臺海使槎録·風信》：“又饑鳶高唳，海雀驚飛，則踰日必風。”</w:t>
        <w:br/>
      </w:r>
    </w:p>
    <w:p>
      <w:r>
        <w:t>唴##唴</w:t>
        <w:br/>
        <w:br/>
        <w:t>《説文》：“唴，*秦**晋*謂兒泣不止曰唴。从口，羌聲。”</w:t>
        <w:br/>
        <w:br/>
        <w:t>qiàng　《集韻》丘亮切，去漾溪。陽部。</w:t>
        <w:br/>
        <w:br/>
        <w:t>（1）哭泣不止。《方言》卷一：“自*關*而西*秦**晋*之間，凡大人、少兒泣而不止，謂之唴。”</w:t>
        <w:br/>
        <w:br/>
        <w:t>（2）因悲哭过度而失声。《方言》卷一：“自*關*而西，*秦**晋*之間……哭極音絶亦謂之唴。”*郭璞*注：“今*關*西語亦然。”</w:t>
        <w:br/>
      </w:r>
    </w:p>
    <w:p>
      <w:r>
        <w:t>唵##唵</w:t>
        <w:br/>
        <w:br/>
        <w:t>（一）ǎn　《廣韻》烏感切，上感影。</w:t>
        <w:br/>
        <w:br/>
        <w:t>（1）含。《玉篇·口部》：“唵，含也。”</w:t>
        <w:br/>
        <w:br/>
        <w:t>（2）用手进食。《廣韻·感韻》：“唵，手進食也。”《百喻經·唵米决口喻》：“昔有一人，至婦家舍，見其擣米，便往其所，偷米唵之。”</w:t>
        <w:br/>
        <w:br/>
        <w:t>（3）佛教梵咒常用字。为婀、乌、莽三字合成。婀字是菩提心义，乌字是报身义，莽字是化身义，合三字为唵字，摄义无边，故为一切陀罗尼首。（见《守護國經》九）《字彙補·口部》：“唵，吟哦也，釋典中有之。”《西遊記》第六十五回：“*行者*急了，却捻個訣，念一聲‘唵㘕静法界，乾元亨利貞’的呪語。”</w:t>
        <w:br/>
        <w:br/>
        <w:t>（4）佛教“六字真言”之一。《西遊記》第七回：“（*如來*）袖中衹取出一張帖子，上有六個金字：‘唵、嘛、呢、叭、𠺗、吽。’”</w:t>
        <w:br/>
        <w:br/>
        <w:t>（二）ān</w:t>
        <w:br/>
        <w:br/>
        <w:t>叹词，表应答。*殷夫*《小母亲》：“‘*林*小姐，你放学回来？’‘唵，是的。’”</w:t>
        <w:br/>
      </w:r>
    </w:p>
    <w:p>
      <w:r>
        <w:t>唶##唶</w:t>
        <w:br/>
        <w:br/>
        <w:t>（一）zé　《廣韻》側伯切，入陌莊。鐸部。</w:t>
        <w:br/>
        <w:br/>
        <w:t>（1）同“諎”。大声呼叫。《説文·言部》：“諎，大聲也。唶，諎或从口。”《史記·魏公子列傳》：“*晋鄙*嚄唶宿將，往恐不聽，必當殺之，是以泣耳。”*張守節*正義引（*李登*）《聲類》曰：“唶，大呼。”*三國**魏**曹植*《贈白馬王彪》：“自顧非金石，咄唶令心悲。”《清朝野史大觀·清代述異·太原張玉姑之咄獄》：“叟有女夙黠慧，一見僧即唶曰：‘若個莽男子，偽為婦人，將賺誰何？’”</w:t>
        <w:br/>
        <w:br/>
        <w:t>（2）嗍；吮吸。《字彙·口部》：“唶，唶吮，以口吸物也。”《史記·佞幸列傳·鄧通》：“*文帝*嘗病癰，*鄧通*常為帝唶吮之。”*清**沈德潛*《旱》：“去年荒旱苦乏食，縣令唶血鞭耕農。”</w:t>
        <w:br/>
        <w:br/>
        <w:t>（二）jiè　《廣韻》子夜切，去禡精。魚部。</w:t>
        <w:br/>
        <w:br/>
        <w:t>（1）嗟叹；赞叹。《廣韻·禡韻》：“唶，歎聲。”《韓非子·守道》：“人臣垂拱於金城之内，而無扼腕聚脣嗟唶之禍。”《後漢書·光武帝紀論》：“*蘇伯阿*為*王莽*使至*南陽*，遥望見*舂陵*郭，唶曰：‘氣佳哉！鬱鬱葱葱然。’”*李賢*注：“唶，歎也。”*宋**宋祁*《九日藥市作》：“顧賴惡石功，捫衿重慚唶。”</w:t>
        <w:br/>
        <w:br/>
        <w:t>（2）〔唶唶〕鸟鸣声。《廣雅·釋訓》：“唶唶，鳴也。”《淮南子·原道》：“烏之啞啞，鵲之唶唶。”</w:t>
        <w:br/>
      </w:r>
    </w:p>
    <w:p>
      <w:r>
        <w:t>唷##唷</w:t>
        <w:br/>
        <w:br/>
        <w:t>（一）yù　《集韻》余六切，入屋以。</w:t>
        <w:br/>
        <w:br/>
        <w:t>（1）出声。《玉篇·口部》：“唷，出聲也。”</w:t>
        <w:br/>
        <w:br/>
        <w:t>（2）同“喅”。《集韻·屋韻》：“喅，《説文》：‘音聲喅喅然。’或作唷。”</w:t>
        <w:br/>
        <w:br/>
        <w:t>（二）yō</w:t>
        <w:br/>
        <w:br/>
        <w:t>（1）〔喔唷〕叹词。表示惊讶。如：喔唷！这么大的湖！</w:t>
        <w:br/>
        <w:br/>
        <w:t>（2）〔哼唷〕叹词。做重体力劳动时发出的有节奏的声音。</w:t>
        <w:br/>
      </w:r>
    </w:p>
    <w:p>
      <w:r>
        <w:t>唸##唸</w:t>
        <w:br/>
        <w:br/>
        <w:t>《説文》：“唸㕧也。从口，念聲。《詩》曰：‘民之方唸㕧。’”</w:t>
        <w:br/>
        <w:br/>
        <w:t>（一）diàn　《廣韻》都甸切，去霰端。又都念切。侵部。</w:t>
        <w:br/>
        <w:br/>
        <w:t>〔唸㕧〕也作“殿屎”。呻吟。《説文·口部》：“㕧，唸㕧，呻也。”*朱駿聲*通訓定聲：“《詩·板》：‘民之方唸㕧。’*毛*本以‘殿屎’為之。傳：‘呻吟也。’”</w:t>
        <w:br/>
        <w:br/>
        <w:t>（二）niàn</w:t>
        <w:br/>
        <w:br/>
        <w:t>（1）同“念”。诵读。如：唸书；唸诗。</w:t>
        <w:br/>
        <w:br/>
        <w:t>（2）方言。嘴里发出（声音）。*李克*《地道战》：“*德全*不唸声，就往前跑去。”</w:t>
        <w:br/>
      </w:r>
    </w:p>
    <w:p>
      <w:r>
        <w:t>唹##唹</w:t>
        <w:br/>
        <w:br/>
        <w:t>yū　《廣韻》央居切，平魚影。</w:t>
        <w:br/>
        <w:br/>
        <w:t>笑貌。《廣雅·釋詁一》：“唹，笑也。”《玉篇·口部》：“唹，笑皃。”</w:t>
        <w:br/>
      </w:r>
    </w:p>
    <w:p>
      <w:r>
        <w:t>唺##唺</w:t>
        <w:br/>
        <w:br/>
        <w:t>tiǎn　《集韻》他典切，上銑透。</w:t>
        <w:br/>
        <w:br/>
        <w:t>吐。《集韻·銑韻》：“唺，吐也。”</w:t>
        <w:br/>
      </w:r>
    </w:p>
    <w:p>
      <w:r>
        <w:t>唻##唻</w:t>
        <w:br/>
        <w:br/>
        <w:t>（一）lài　《集韻》洛代切，去代來。</w:t>
        <w:br/>
        <w:br/>
        <w:t>语气词。1.表示呼唤语气。如：卖菜唻！《集韻·代韻》：“唻，呼聲。”2.表示肯定语气。如：好唻；挺棒的唻。</w:t>
        <w:br/>
        <w:br/>
        <w:t>（二）lai（又读lái）　《廣韻》賴諧切，平皆來。又來改切。</w:t>
        <w:br/>
        <w:br/>
        <w:t>歌词中的衬音用字。《玉篇·口部》：“唻，歌聲也。*”明**趙南星*《芳茹園樂府·山坡羊》：“但捱的一好到底，那怕他終朝打駡。我捱的結果收圓，嚦，唻嚛，姊妹行中不把俺笑話。”</w:t>
        <w:br/>
      </w:r>
    </w:p>
    <w:p>
      <w:r>
        <w:t>唼##唼</w:t>
        <w:br/>
        <w:br/>
        <w:t>（一）shà　《集韻》色甲切，入狎生。緝部。</w:t>
        <w:br/>
        <w:br/>
        <w:t>（1）水鸟、鱼类争食。也作“唼喋”、“啑喋”。*唐**玄應*《一切經音義》卷八引《埤蒼》曰：“唼，鴨食也。”《集韻·狎韻》：“啑，啑喋，水鳥食皃。或从妾（作唼）。”《楚辭·宋玉〈九辯〉》：“鳧雁皆唼夫粱藻兮，鳳愈飄翔而高舉。”*洪興祖*補注：“唼喋，鳧雁食貌。”*唐**駱賓王*《同張二咏雁》：“唼藻滄江遠，銜蘆紫塞長。”*清**吴雯炯*《滿庭芳·春懷和柏園韻》：“日永方塘静，魚争唼，花影離離。”</w:t>
        <w:br/>
        <w:br/>
        <w:t>（2）通“歃”。《漢書·王陵傳》：“始與*高帝*唼血而盟，諸君不在邪？”*顔師古*注：“唼，小歠也。”</w:t>
        <w:br/>
        <w:br/>
        <w:t>（二）qiè　《集韻》七接切，入葉清。</w:t>
        <w:br/>
        <w:br/>
        <w:t>〔唼佞〕谗言。《漢書·揚雄傳上》：“靈修既信*椒*、*蘭*之唼佞兮，吾纍忽焉而不蚤睹？”*顔師古*注：“唼佞，譖言也。唼音妾。”</w:t>
        <w:br/>
        <w:br/>
        <w:t>（三）zā　《龍龕手鑑》音𠯗。</w:t>
        <w:br/>
        <w:br/>
        <w:t>同“𠯗”。*唐**慧琳*《一切經音義》卷十三：“𠯗，亦作唼。”</w:t>
        <w:br/>
      </w:r>
    </w:p>
    <w:p>
      <w:r>
        <w:t>唽##唽</w:t>
        <w:br/>
        <w:br/>
        <w:t>xī　《集韻》先的切，入錫心。</w:t>
        <w:br/>
        <w:br/>
        <w:t>〔唽唽〕也作“𠴭𠴭”。鸟声。《集韻·錫韻》：“𠴭，𠴭𠴭，鳥聲。或从析。”《篇海類編·身體類·口部》：“唽，唽唽，鳥聲。亦作𠴭。”</w:t>
        <w:br/>
      </w:r>
    </w:p>
    <w:p>
      <w:r>
        <w:t>唾##唾</w:t>
        <w:br/>
        <w:br/>
        <w:t>《説文》：“唾，口液也。从口，垂聲。涶，唾或从水。”</w:t>
        <w:br/>
        <w:br/>
        <w:t>tuò　《廣韻》湯卧切，去過透。歌部。</w:t>
        <w:br/>
        <w:br/>
        <w:t>（1）口液；唾沫。《説文·口部》：“唾，口液也。”《素問·宣明五氣篇》：“脾為涎，腎為唾。”*漢**揚雄*《解嘲》：“顩頤折頞，涕唾流沫。”*唐**杜甫*《醉歌行》：“汝身已見唾成珠，汝伯何由髮如漆！”*金**董解元*《西廂記諸宫調》卷三：“秀才家，平生餓，無那，空倚着門兒嚥唾。”</w:t>
        <w:br/>
        <w:br/>
        <w:t>（2）吐唾沫。多表示鄙弃。《左傳·僖公三十三年》：“*先軫*怒曰：‘武夫力而拘諸原，婦人暫而免諸國，墮軍實而長寇讎，亡無日矣！’不顧而唾。”《戰國策·趙策四》：“*太后*明謂左右：‘有復言令*長安君*為質者，老婦必唾其面。’”《禮記·曲禮上》：“尊客之前不叱狗，讓食不唾。”</w:t>
        <w:br/>
        <w:br/>
        <w:t>（3）吐。《韓非子·外儲説左上》：“*魯*人有自喜者，見長年飲酒，不能釂則唾之，亦效唾之。”*唐**韓愈*《故太學博士李君墓誌銘》：“唾血十數年以斃。”*五代**李煜*《一斛珠》：“爛嚼紅茸，笑向檀郎唾。”</w:t>
        <w:br/>
      </w:r>
    </w:p>
    <w:p>
      <w:r>
        <w:t>唿##唿</w:t>
        <w:br/>
        <w:br/>
        <w:t>hū　《集韻》呼骨切，入没曉。</w:t>
        <w:br/>
        <w:br/>
        <w:t>（1）同“啒”。忧愁。《玉篇·口部》：“唿，憂也。”《集韻·没韻》：“啒，或从忽。”</w:t>
        <w:br/>
        <w:br/>
        <w:t>（2）同“呼”。象声词。《紅樓夢》第二十一回：“（*襲人*）拿了一領斗篷來替他蓋上。只聽‘唿’的一聲，*寶玉*便掀過去，仍合着眼裝睡。”*纪云*《轿岩山上的红旗》：“一时又变成唿啦啦的风卷雨。”</w:t>
        <w:br/>
      </w:r>
    </w:p>
    <w:p>
      <w:r>
        <w:t>啀##啀</w:t>
        <w:br/>
        <w:br/>
        <w:t>ái　《廣韻》五佳切，平佳疑。</w:t>
        <w:br/>
        <w:br/>
        <w:t>（1）犬类相斗龇牙咧嘴貌。《玉篇·口部》：“啀，狗欲齧。”《五音集韻·皆韻》：“啀，犬闘。”</w:t>
        <w:br/>
        <w:br/>
        <w:t>（2）吸饮。*唐**元稹*《痁卧聞幕中諸公徵樂會飲因有戲呈三十韻》：“籌筯隨宜放，投盤止罰啀。”</w:t>
        <w:br/>
        <w:br/>
        <w:t>（3）用同“捱（挨）”。艰难地度过。*元**鄭光祖*《駐馬聽近·秋閨》：“强啀夜永把燈挑，欲求歡夢和衣倒。”*盧前*校注：“（啀），*孫（周卿*）校改作捱。”*元**馬致遠*《集賢賓·思情》：“更漏永，怎地啀？砧聲才住角聲哀。”</w:t>
        <w:br/>
      </w:r>
    </w:p>
    <w:p>
      <w:r>
        <w:t>啁##啁</w:t>
        <w:br/>
        <w:br/>
        <w:t>《説文》：“啁，啁嘐也。从口，周聲。”</w:t>
        <w:br/>
        <w:br/>
        <w:t>（一）zhāo　《廣韻》陟交切，平肴知。幽部。</w:t>
        <w:br/>
        <w:br/>
        <w:t>（1）〔啁嘐〕夸语。《説文》：“啁，啁嘐也。”《集韻·爻韻》：“嘐，啁嘐，夸語。”</w:t>
        <w:br/>
        <w:br/>
        <w:t>（2）〔啁哳〕形容声音繁杂细碎。《楚辭·宋玉〈九辯〉》：“鵾雞啁哳而悲鳴。”*洪興祖*補注：“啁哳，聲繁細貌。”*宋**趙彦衛*《雲麓漫鈔》卷五：“語言啁哳。”*清**紀昀*《閲微草堂筆記·如是我聞三》：“其人舉手指揮，語啁哳不可辨。”</w:t>
        <w:br/>
        <w:br/>
        <w:t>（二）dāo　《集韻》都勞切，平豪端。</w:t>
        <w:br/>
        <w:br/>
        <w:t>〔嘐啁〕见“嘐（láo）”。</w:t>
        <w:br/>
        <w:br/>
        <w:t>（三）zhōu　《廣韻》張流切，平尤知。幽部。</w:t>
        <w:br/>
        <w:br/>
        <w:t>〔啁噍〕1.鸟鸣声。《廣韻·尤韻》：“啁，啁噍，鳥聲。”《禮記·三年問》：“小者至於燕雀，猶有啁噍之頃焉，然後乃能去之。”*陸德明*釋文：“啁噍，聲。”2.鸟名。《吕氏春秋·求人》：“啁噍巢於林，不過一枝。”按：《莊子·逍遥游》作“鷦鷯”。</w:t>
        <w:br/>
        <w:br/>
        <w:t>（四）tiáo（旧读diào）　《集韻》徒弔切，去嘯定。</w:t>
        <w:br/>
        <w:br/>
        <w:t>戏谑，调笑。《集韻·嘯韻》：“啁，㖸也。”*清**段玉裁*《説文解字注·口部》：“《蒼頡篇》：‘啁，調也。’謂相戲調也。今人啁作嘲。”《漢書·東方朔傳》：“*朔*嘗至太中大夫，後常為郎，與*枚皋*、*郭舍人*俱在左右，詼啁而已。”*顔師古*注：“啁，與謿同。”《三國志·蜀志·費禕傳》：“*孫權*性既滑稽，嘲啁無方。”</w:t>
        <w:br/>
      </w:r>
    </w:p>
    <w:p>
      <w:r>
        <w:t>啂##啂</w:t>
        <w:br/>
        <w:br/>
        <w:t>nǒu　《廣韻》乃后切，上厚泥。</w:t>
        <w:br/>
        <w:br/>
        <w:t>喂婴儿。一说同“㝅”。《廣韻·厚韻》：“啂，啂食物。出《新字林》。”《集韻·𠪋韻》：“㝅，乳子也。或作啂。”</w:t>
        <w:br/>
      </w:r>
    </w:p>
    <w:p>
      <w:r>
        <w:t>啃##啃</w:t>
        <w:br/>
        <w:br/>
        <w:t>kěn</w:t>
        <w:br/>
        <w:br/>
        <w:t>（1）一点儿一点儿地往下咬。如：啃骨头；老鼠啃地板。*李英儒*《野火春风斗古城》第三章：“狗熊嘴大啃地瓜，麻雀嘴小啄芝蔴。”*李季*《王贵与李香香》第一部：“大年初一饺子下满锅，*王贵*还啃糠窝窝。”</w:t>
        <w:br/>
        <w:br/>
        <w:t>（2）象声词。咳嗽声。*李劼人*《大波》第一部第九章：“这不是小事，的确该三思而后行……啃，啃……依我愚见，……啃，啃……暂时压一下，莫忙交到会上。”</w:t>
        <w:br/>
        <w:br/>
        <w:t>（3）比喻刻苦钻研或攻克难点。如：啃书本。*刘伯承*《千里跃进大别山》：“采取‘攻其一点，吸其来援，啃其一边，各个击破’的战法。”</w:t>
        <w:br/>
      </w:r>
    </w:p>
    <w:p>
      <w:r>
        <w:t>啄##啄</w:t>
        <w:br/>
        <w:br/>
        <w:t>《説文》：“啄，鳥食也。从口，豖聲。”</w:t>
        <w:br/>
        <w:br/>
        <w:t>（一）zhuó　《廣韻》竹角切，入覺知。又丁木切。屋部。</w:t>
        <w:br/>
        <w:br/>
        <w:t>（1）鸟用嘴取食。《説文·口部》：“啄，鳥食也。”《詩·小雅·黄鳥》：“無集于穀，無啄我粟。”《莊子·養生主》：“澤雉十步一啄，百步一飲。”*唐**司空曙*《杜鵑行》：“穿皮啄朽觜欲秃，苦飢始得食一蟲。”*鲁迅*《准风月谈·别一个窃火者》：“将他（*普洛美修斯*）锁在高山上，命一只大鹰天天来啄他的肉。”又指兽类啃咬食物。《廣雅·釋詁三》：“啄，齧也。”《楚辭·宋玉〈招魂〉》：“虎豹九關，啄害下人些。”*王逸*注：“啄，齧也。”</w:t>
        <w:br/>
        <w:br/>
        <w:t>（2）敲击，叩击。*宋**潘必正*《楊柳枝》：“歸來殘月窺窗角，星初落，幾回欲把朱扉啄，人知覺。”</w:t>
        <w:br/>
        <w:br/>
        <w:t>（3）书法上的短撇。*宋**陳思*《書苑菁華·永字八法評説》：“啄勢第七（永字八法的第七笔法）：啄者，如禽之啄物也。”*明**周履靖*《夷門廣牘·法書通釋》：“丿啄者，亦撇也。不言撇者，取鳥啄物之義。”</w:t>
        <w:br/>
        <w:br/>
        <w:t>（4）象声词。叩门声。*唐**韓愈*《剥啄行》：“剥剥啄啄，有客至門。”</w:t>
        <w:br/>
        <w:br/>
        <w:t>（二）zhòu　《洪武正韻》職救切。</w:t>
        <w:br/>
        <w:br/>
        <w:t>同“咮”。鸟嘴。《洪武正韻·宥韻》：“咮，亦作啄。”《韓詩外傳》卷七：“《傳》曰：‘鳥之美羽勾啄者，鳥畏之。’”</w:t>
        <w:br/>
      </w:r>
    </w:p>
    <w:p>
      <w:r>
        <w:t>啅##啅</w:t>
        <w:br/>
        <w:br/>
        <w:t>（一）zhuó　《廣韻》竹角切，入覺知。</w:t>
        <w:br/>
        <w:br/>
        <w:t>（1）众口貌。《玉篇·口部》：“啅，衆口皃。”</w:t>
        <w:br/>
        <w:br/>
        <w:t>（2）同“啄”。鸟啄食物。《篇海類編·身體類·口部》：“啅，同啄。”《降魔變文》：“其鳥乃先啅眼睛，後嚵四竪，兩迴動嘴，兼骨不殘。”*明**袁宏道*《狂言》：“巨鷄遇之，侮其小，隨意加啅。”*清**厲鶚*《歲暮行》：“無錢何處貰芳尊？有鳥多情啅梅蘂。”</w:t>
        <w:br/>
        <w:br/>
        <w:t>（二）zhào　《集韻》陟教切，去效知。</w:t>
        <w:br/>
        <w:br/>
        <w:t>（鸟声）噪聒。《集韻·效韻》：“啅，啅啅，鳥聲。”*唐**喻鳧*《龍翔寺居喜胡權見訪因宿》：“雀啅北岡曉，僧開西閣寒。”*元**鍾嗣成*《駡玉郎過感皇恩採茶歌·四情·合》：“朱簷靈鵲連聲啅。恨間别，喜會合，添歡笑。”*明**沈周*《鷓鴣天·柳》：“微煙啅雀金猶嫩，細雨藏鴉緑未濃。”*清**馬維翰*《梅花》：“疎枝雀啅轉春温，正試東風第一番。”</w:t>
        <w:br/>
      </w:r>
    </w:p>
    <w:p>
      <w:r>
        <w:t>商##商</w:t>
        <w:br/>
        <w:br/>
        <w:t>《説文》：“商，从外知内也。从㕯，章省聲。𠿧，古文商。☀，亦古文商。𡅟，籀文商。”</w:t>
        <w:br/>
        <w:br/>
        <w:t>shāng　《廣韻》式羊切，平陽書。陽部。</w:t>
        <w:br/>
        <w:br/>
        <w:t>（1）估量。《説文·㕯部》：“商，从外知内也。”*王筠*句讀：“謂由外以測其内也。”《廣雅·釋詁一》：“商，度也。”《易·兑》：“商兑未寧。”*陸德明*釋文引*鄭玄*注：“商，隱度也。”《戰國策·中山策》：“商敵為資，未可豫陳也。”*鮑彪*補注：“商，較之。”《漢書·溝洫志》：“（*許）商*、（*乘馬）延年*皆明計算，能商功利。”*顔師古*注：“商，度也。”引申为计议、商量。《後漢書·宦者傳論》：“成敗之來，先史商之久矣。”*李賢*注：“商，謂商略。”*唐**韓愈*《貞曜先生墓誌》：“*興元*人以幣如*孟*氏賻，且來商家事。”《鏡花緣》第六十六回：“國舅又再再苦勸，無奈*若花*心如鐵石，竟無一字可商。”</w:t>
        <w:br/>
        <w:br/>
        <w:t>（2）商业；生意；做买卖。与“賈（坐商）”相对来说则专指行商，泛说做买卖的行为时便不加区别。如：经商；通商。《廣韻·陽韻》：“《説文》曰：‘𧶜，行賈也。’典籍通用商。”《白虎通·商賈》：“行曰商，止曰賈。商之為言章也，章其遠近，度其有無，通四方之物，故謂之商。”《易·復》：“商旅不行，后不省方。”*陸德明*釋文引*鄭玄*注：“資貨而行曰商。”《吕氏春秋·仲秋紀》：“是月也，易關市，來商旅、入貨賄，以便民事。”*高誘*注：“市賤鬻貴曰商。”*宋**蘇洵*《衡論（七）·申法》：“仕則不商，商則有罰；不仕而商，商則有征。”*鲁迅*《且介亭杂文二集·隐士》：“*汉**晋*时候的奴子，是不但侍候主人，并且给主人种地、营商的。”</w:t>
        <w:br/>
        <w:br/>
        <w:t>（3）商人。如：布商；客商。《周禮·地官·司市》：“凡市，偽飾之禁，在民者十有二，在商者十有二，在賈者十有二，在工者十有二。”《論衡·偶會》：“富家之商，必奪貧室之財。”*唐**李白*《丁都護歌》：“*雲陽*上征去，兩岸饒商賈。”*鲁迅*《且介亭杂文二集·“京派”和“海派”》：“帝都多官，租界多商。”</w:t>
        <w:br/>
        <w:br/>
        <w:t>（4）古代计时单位，一刻叫一商。《集韻·陽韻》：“商，刻也。”《正字通·口部》：“商乃漏箭所刻之處。”《儀禮·士昬禮》解題引*鄭玄*《目録》：“日入三商為昏。”*賈公彦*疏：“*鄭*云‘日入三商’者，商謂商量，是刻漏之名。故《三光靈曜》亦日入三刻為昏。”*宋**夏竦*《蓮花漏銘》：“五夜持宵，三商定夕。”</w:t>
        <w:br/>
        <w:br/>
        <w:t>（5）算术中除法运算的得数叫“商”。如：八被四除的商是二；八除以二商四。</w:t>
        <w:br/>
        <w:br/>
        <w:t>（6）通“章（zhāng）”。篇章。《荀子·王制》：“脩憲命，審詩商，禁淫聲。”*王念孫*雜志：“*引之*曰：商，讀為章，章與商古字通。太師掌教六詩，故曰審詩章。”</w:t>
        <w:br/>
        <w:br/>
        <w:t>（7）通“賞（shǎng）”。赏赐。《書·費誓》：“我商賚爾。”*于省吾*新证：“金文賞每作商。”《省卣銘》：“甲寅，子商小子省貝五朋。”*杨树达*《積微居小學述林》：“商，同賞。”</w:t>
        <w:br/>
        <w:br/>
        <w:t>（8）通“常（cháng）”。经常。《廣雅·釋詁一》：“商，常也。”*王念孫*疏證：“常、商，聲相近。”《廣韻·陽韻》：“商，常也。”《墨子·經説上》：“生，楹（形）之生，商不可必也。”*孫詒讓*閒詁：“商，疑當為常。”</w:t>
        <w:br/>
        <w:br/>
        <w:t>（9）古代五声音阶的第二音，相当于工尺谱上的“四”，现代简谱上的“2”。古人从阴阳五行学说出发，有各种附会比况的解释。《白虎通·禮樂·論五聲八音》：“五聲者，何謂也？宫、商、角、徵、羽。”《風俗通·聲音》引*劉歆*《鐘律書》：“商，五行為金，五常為義，五事為言，凡歸為臣。”《玉篇·口部》：“商，五音金音也。”</w:t>
        <w:br/>
        <w:br/>
        <w:t>（10）凄厉哀婉的声音。《淮南子·道應》：“*甯越*飯牛車下，望見*桓公*而悲，擊牛角而疾商歌。”*唐**顧况*《彈琴谷詩》：“因君扣商調，草蟲驚暗壁。”</w:t>
        <w:br/>
        <w:br/>
        <w:t>⑪古人认为商声属秋，故称秋为商。《禮記·月令》：“孟秋之月，其音商。”*鄭玄*注：“秋氣和則商聲調。”《楚辭·東方朔〈七諌·沈江〉》：“商風肅而害生兮，百草育而不長。”*王逸*注：“商風，西風，言秋氣起則西風急疾而害生物。”*唐**孟郊*《秋懷》：“商蟲哭衰運，繁響不可尋。”</w:t>
        <w:br/>
        <w:br/>
        <w:t>⑫星宿名。二十八宿中的心宿，又叫“辰”和“大火”。《左傳·昭公元年》：“遷*閼伯*于*商丘*，主辰。*商*人是因，故辰為商星。”*孔穎達*疏：“辰，即大火星也。”*三國**魏**曹植*《浮萍篇》：“何意今摧頽，曠若商與參。”*清**夏曾佑*《絶句》：“已别塔前分種教，人天從此感參商。”</w:t>
        <w:br/>
        <w:br/>
        <w:t>⑬古地名。1.传说中*商*始祖*契*的封地。今*陕西省**商洛市**商州区*境。《史記·殷本紀》：“*契*長而佐*禹*治水有功……封於*商*。”*裴駰*集解：“*鄭玄*曰：‘*商國*，在*太華*之陽。’*皇甫謐*曰：‘今*上洛商*是也。’”2.*战国*时*秦*地名。今*河南省**淅川县*境。《史記·商君列傳》：“*衛鞅*既破*魏*，還，*秦*封之*於*、*商*十五邑，號為*商君*。”*裴駰*集解：“*徐廣*曰：*弘農**商*是也。”*司馬貞*索隱：“*於*、*商*，二縣名，在*弘農*。”</w:t>
        <w:br/>
        <w:br/>
        <w:t>⑭古国名。*成汤*灭*夏桀*后建立的奴隶制国家。初都于*亳*（今*河南省**商丘市*西南），后多次迁徙。公元前十四世纪*盘庚*迁*殷*（今*河南省**偃师市*西），改国号为*殷*，或称*殷商*。传至*纣*，被*周武王*攻灭。共历十七代，三十一王。约当公元前十七世纪至十一世纪。</w:t>
        <w:br/>
        <w:br/>
        <w:t>⑮*春秋*时*宋*国的别称。《國語·吴語》：“乃起師北征，闕為深溝，通於*商*、*魯*之間。”*韋昭*注：“*商*，*宋*也。”《列子·仲尼》：“*商*太宰見*孔子*。”*張湛*注：“*商*，*宋國*也。*宋*都*商丘*，故二名焉。”</w:t>
        <w:br/>
        <w:br/>
        <w:t>⑯姓。《通志·氏族略二》：“商，子姓。……*舜*命*契*為司徒，封於*商*，十四世至*湯*，放*桀*，又三十世至*紂*，*武王*滅之，子孫以國為氏。”“又*秦*有*衛鞅*，本*衛*公子也，封為*商君*，子孫亦以*商*氏焉。”</w:t>
        <w:br/>
      </w:r>
    </w:p>
    <w:p>
      <w:r>
        <w:t>啇##啇</w:t>
        <w:br/>
        <w:br/>
        <w:t>啇（一）dì　《廣韻》都歷切，入錫端。</w:t>
        <w:br/>
        <w:br/>
        <w:t>生物的基趾部位。《廣韻·錫韻》：“啇，本也。”《正字通·口部》：“木根、果蒂、獸蹄，皆曰啇。”</w:t>
        <w:br/>
        <w:br/>
        <w:t>（二）shì　《集韻》施隻切，入昔書。</w:t>
        <w:br/>
        <w:br/>
        <w:t>和。《集韻·昔韻》：“啇，和也。”</w:t>
        <w:br/>
        <w:br/>
        <w:t>（三）zhāi</w:t>
        <w:br/>
        <w:br/>
        <w:t>同“摘”。弦乐指法之一，无名指向外。*元**熊朋來*《瑟譜》卷一：“啇，名指向外。”</w:t>
        <w:br/>
      </w:r>
    </w:p>
    <w:p>
      <w:r>
        <w:t>啈##啈</w:t>
        <w:br/>
        <w:br/>
        <w:t>（一）hèng　《集韻》亨孟切，去映曉。</w:t>
        <w:br/>
        <w:br/>
        <w:t>（1）表示厉害、发狠的声音。《西遊記》第八十三回：“（*哪吒*太子）啈聲‘天兵，取下縛妖索，把那些妖精都捆了！’”</w:t>
        <w:br/>
        <w:br/>
        <w:t>（2）哄骗。*金**董解元*《西廂記諸宫調》卷三：“九百孩兒，休把人廝啈，你甚胡來我怎信？”*凌景埏*校注：“啈，哄騙。”</w:t>
        <w:br/>
        <w:br/>
        <w:t>（二）hēng</w:t>
        <w:br/>
        <w:br/>
        <w:t>叹词。表示禁止。如：啈，谁也不许在这里胡闹！</w:t>
        <w:br/>
        <w:br/>
        <w:t>（三）è　《集韻》牙葛切，入曷疑。</w:t>
        <w:br/>
        <w:br/>
        <w:t>同“𠱥”。《集韻·曷韻》：“𠱥，嘈嘈𠱥𠱥，聲也。或从幸。”</w:t>
        <w:br/>
        <w:br/>
        <w:t>（四）zá　《集韻》才達切，入曷從。</w:t>
        <w:br/>
        <w:br/>
        <w:t>〔嘈啈〕同“嘈囋”。声音杂乱貌。《文選·陸機〈文賦〉》：“或奔放以諧合，務嘈囋而妖冶。”*李善*注：“《埤蒼》曰：‘嘈啈，聲皃’。‘啈’與‘囋’及‘囐’同。才曷切。”</w:t>
        <w:br/>
      </w:r>
    </w:p>
    <w:p>
      <w:r>
        <w:t>啉##啉</w:t>
        <w:br/>
        <w:br/>
        <w:t>（一）lán　《廣韻》盧含切，平覃來。</w:t>
        <w:br/>
        <w:br/>
        <w:t>（1）同“婪”。贪。《玉篇·口部》：“啉，貪也。”*唐**玄應*《一切經音義》卷一引《字書》曰：“惏，或作啉，今亦作婪，同。”</w:t>
        <w:br/>
        <w:br/>
        <w:t>（2）古称行酒一巡为啉。《廣韻·覃韻》：“啉，酒巡匝曰啉。出《酒律》。”一说饮毕为啉。《集韻·覃韻》：“啉，一説飲畢曰啉。”</w:t>
        <w:br/>
        <w:br/>
        <w:t>（3）聒噪。《集韻·覃韻》：“啉，聒也。”</w:t>
        <w:br/>
        <w:br/>
        <w:t>（二）lìn</w:t>
        <w:br/>
        <w:br/>
        <w:t>呆傻貌。*元**王實甫*《西廂記》第三本第四折：“足下其實啉，休妝㖔。”*王季思*校注引*王伯良*曰：“啉，愚也。”*元**劉庭信*《折桂令·憶别》：“想人生最苦離别，想那厮胡做胡行，粧啉粧呆。”《雍熙樂府·老風流·歸隱》：“蠢啉的胎間痴病，村傻的骨中野醜。”</w:t>
        <w:br/>
        <w:br/>
        <w:t>（三）lín</w:t>
        <w:br/>
        <w:br/>
        <w:t>译音用字。如：喹啉。有机化合物，医药上可做防腐剂，工业上可制染料。</w:t>
        <w:br/>
      </w:r>
    </w:p>
    <w:p>
      <w:r>
        <w:t>啊##啊</w:t>
        <w:br/>
        <w:br/>
        <w:t>（一）è　《集韻》安賀切，去箇影。</w:t>
        <w:br/>
        <w:br/>
        <w:t>爱恶声。《集韻·箇韻》：“啊，愛惡聲也。”</w:t>
        <w:br/>
        <w:br/>
        <w:t>（二）ā</w:t>
        <w:br/>
        <w:br/>
        <w:t>叹词。表示惊异或赞叹。*老舍*《骆驼祥子》三：“‘啊！’老者的手在胸前搓着泥卷，打量了*祥子*一眼，细细看了看三匹骆驼。”*光未然*《黄河颂》：“啊！*黄河*，你是*中华民族*的摇篮。”*鲁彦*《黄金》：“啊！原来是*如史*伯母。”</w:t>
        <w:br/>
        <w:br/>
        <w:t>（三）á</w:t>
        <w:br/>
        <w:br/>
        <w:t>叹词。表示追问或要求再说一遍。如：啊？你明天倒是去不去呀？啊？你说什么？*老舍*《骆驼祥子》三：“啊？骆驼出西口没什么险啦吧？”</w:t>
        <w:br/>
        <w:br/>
        <w:t>（四）ǎ</w:t>
        <w:br/>
        <w:br/>
        <w:t>叹词。表示惊疑。如：啊？这是怎么回事？*老舍*《骆驼祥子》十：“‘喝点水！’掌柜的对着他耳朵说。‘啊？’老车夫睁开了眼。”</w:t>
        <w:br/>
        <w:br/>
        <w:t>（五）à</w:t>
        <w:br/>
        <w:br/>
        <w:t>叹词。1.表示应诺（音较短）。如：啊，好吧。2.表示明白过来（音较长）。如：啊！原来是你，怪不得看着眼熟哇！</w:t>
        <w:br/>
        <w:br/>
        <w:t>（六）a</w:t>
        <w:br/>
        <w:br/>
        <w:t>助词。用在句末表示赞叹、肯定、斥责、催促等语气。《紅樓夢》第九回：“*李貴*忙喝道：‘你要死啊！’”*闻一多*《最后一次讲演》：“大家都有一支笔，有一张嘴，有什么理由拿出来讲啊！”</w:t>
        <w:br/>
      </w:r>
    </w:p>
    <w:p>
      <w:r>
        <w:t>啋##啋</w:t>
        <w:br/>
        <w:br/>
        <w:t>（一）cǎi　《龍龕手鑑》音綵。</w:t>
        <w:br/>
        <w:br/>
        <w:t>（1）幸运，喜幸。也作“采”、“彩”。*元**李直夫*《虎頭牌》第四折：“只留得你潦倒餘生，便是大古裏啋。”*元**張國賓*《合汗衫》第三折：“我今日先認了那個孫兒大古來啋。”*张相*《詩詞曲語辭匯釋》卷四：“大古來啋，言特别的幸運也。啋與彩或采同，為喜幸意。”</w:t>
        <w:br/>
        <w:br/>
        <w:t>（2）理睬；理会。也作“睬”。*清**吕熊*《女仙外史》第十一回：“都説道士是妖法，不要啋他。”</w:t>
        <w:br/>
        <w:br/>
        <w:t>（二）cāi　《篇海類編》倉來切。</w:t>
        <w:br/>
        <w:br/>
        <w:t>（1）语气词。也作“猜”。相当于“啊”、“呀”。*元**康進之*《李逵負荆》第一折：“老*王林*啋，直吃得這堝兒敢坐化休！”</w:t>
        <w:br/>
        <w:br/>
        <w:t>（2）叹词。相当于“哎”、“喂”。*明*佚名《村樂堂》第三折：“啋！咱兩人好生的説話。”</w:t>
        <w:br/>
        <w:br/>
        <w:t>（三）xiāo　《龍龕手鑑》許饒反。</w:t>
        <w:br/>
        <w:br/>
        <w:t>同“囂”。《龍龕手鑑·口部》：“啋”，“囂”的俗字。</w:t>
        <w:br/>
      </w:r>
    </w:p>
    <w:p>
      <w:r>
        <w:t>啌##啌</w:t>
        <w:br/>
        <w:br/>
        <w:t>（一）xiāng　《廣韻》許江切，平江曉。</w:t>
        <w:br/>
        <w:br/>
        <w:t>（1）怒叱声。《玉篇·口部》：“啌，咄也。”《廣韻·江韻》：“啌，瞋語，出《聲譜》。”</w:t>
        <w:br/>
        <w:br/>
        <w:t>（2）咳嗽。《集韻·江韻》：“啌，嗽也。”*明**俞本元*、*俞本亨*《元亨療馬經·王良啌嗽論》：“昔*周靈王*問於太史*王良*曰：‘馬之啌嗽多生於肺者何也？’太史答曰：‘五臟六腑，皆令獸啌，非獨肺也。’”</w:t>
        <w:br/>
        <w:br/>
        <w:t>（二）qiāng　《集韻》枯江切，平江溪。</w:t>
        <w:br/>
        <w:br/>
        <w:t>同“㾤”。喉中病。《集韻·江韻》：“㾤，喉㾰也。或从口。”</w:t>
        <w:br/>
      </w:r>
    </w:p>
    <w:p>
      <w:r>
        <w:t>啍##啍</w:t>
        <w:br/>
        <w:br/>
        <w:t>《説文》：“啍，口气也。从口，𦎧聲。《詩》曰：‘大車啍啍。’”</w:t>
        <w:br/>
        <w:br/>
        <w:t>（一）tūn　《廣韻》徒渾切，平魂定。又《集韻》他昆切。諄部。</w:t>
        <w:br/>
        <w:br/>
        <w:t>口气。《説文·口部》：“啍，口气也。”《詩》曰：‘大車啍啍。’”*段玉裁*注：“《王風》*毛*云：‘啍啍，重遟之皃。’按：啍言口气之緩，故引伸以為重遟之皃。”</w:t>
        <w:br/>
        <w:br/>
        <w:t>（二）zhūn　《集韻》朱倫切，平諄章。諄部。</w:t>
        <w:br/>
        <w:br/>
        <w:t>（1）同“諄”。谆谆，多言。《集韻·諄韻》：“諄，或作啍。”《荀子·哀公》：“無取健，無取詌，無取口啍。”*楊倞*注：“啍，與諄同……*王肅*云：‘諄諄，多言。’”</w:t>
        <w:br/>
        <w:br/>
        <w:t>（2）壮健貌。《篇海類編·身體類·口部》：“啍，壯健皃。”</w:t>
        <w:br/>
        <w:br/>
        <w:t>（三）xiāng　《集韻》虚良切，平陽曉。</w:t>
        <w:br/>
        <w:br/>
        <w:t>愚笨貌。《集韻·陽韻》：“啍，愚皃。”</w:t>
        <w:br/>
        <w:br/>
        <w:t>（四）tuī　《集韻》通回切，平灰透。</w:t>
        <w:br/>
        <w:br/>
        <w:t>〔啍䜄〕言语不正。《集韻·灰韻》：“啍，一曰啍䜄，語不正。”</w:t>
        <w:br/>
        <w:br/>
        <w:t>（五）duǐ　《集韻》覩猥切，上賄端。</w:t>
        <w:br/>
        <w:br/>
        <w:t>戏言。《集韻·賄韻》：“啍，謔言。”</w:t>
        <w:br/>
      </w:r>
    </w:p>
    <w:p>
      <w:r>
        <w:t>啎##啎</w:t>
        <w:br/>
        <w:br/>
        <w:t>《説文》：“啎，逆也。从午，吾聲。”</w:t>
        <w:br/>
        <w:br/>
        <w:t>wǔ　《廣韻》五故切，去暮疑。魚部。</w:t>
        <w:br/>
        <w:br/>
        <w:t>（1）背逆；抵触。《説文·午部》：“啎，逆也。”《玉篇·午部》：“啎，相觸也，逆也。”《文選·宋玉〈高唐賦〉》：“陬互横啎，背穴偃蹠。”*李善*注：“*許慎*《淮南子》注曰：‘啎，逆也。’路有横石，逆當其前。”《漢書·酷吏傳·嚴延年》：“莫敢與啎。”*顔師古*注：“啎，逆也。”*清**莫友芝*《巢經巢詩鈔序》：“要其横驅側出，卒于大道無所抵啎，則又非真講學人不能為。”</w:t>
        <w:br/>
        <w:br/>
        <w:t>（2）相逢；遇。*五代**徐鍇*《説文繫傳·午部》：“啎，相逢也。《楚辭》四：‘*重華*不可啎兮。’”按：今本《楚辭·九章·懷沙》作“遌”。</w:t>
        <w:br/>
      </w:r>
    </w:p>
    <w:p>
      <w:r>
        <w:t>問##問</w:t>
        <w:br/>
        <w:br/>
        <w:t>〔问〕</w:t>
        <w:br/>
        <w:br/>
        <w:t>《説文》：“問，訊也。从口，門聲。”</w:t>
        <w:br/>
        <w:br/>
        <w:t>wèn　《廣韻》亡運切，去問微。諄部。</w:t>
        <w:br/>
        <w:br/>
        <w:t>（1）询问。如：问事处；不懂就问。《論語·泰伯》：“以能問於不能，以多問於寡。”《史記·項羽本紀》：“*項王*至*陰陵*，迷失道，問一田父。”*晋**陶潛*《桃花源詩并記》：“問今是何世，乃不知有*漢*，無論*魏**晋*。”*唐**韓愈*《答劉正夫書》：“有來問者，不敢不以誠答。”*宋**劉褒*《六州歌頭》：“杯到莫停手，何用問來期。”引申指所问的问题。《莊子·知北遊》：“無問問之，是問窮也。”*唐**韓愈*《答吕毉山人書》：“後生傳習，雜而不貫，故設問以觀吾子。”</w:t>
        <w:br/>
        <w:br/>
        <w:t>（2）论难；探讨。《易·乾》：“君子學以聚之，問以辯之。”*孔穎達*疏：“問以辯之者，學有未了，更詳問其事，以辯決於疑也。”《禮記·學記》：“善問者如攻堅木，先其易者，後其節目。”*孔穎達*疏：“問，謂論難也。”*唐**柳宗元*《種樹郭橐駝傳》：“吾問養樹得養人術。”*清**魏源*《默觚上·學篇二》：“經天緯地之文，由勤學好問之文而入。”*陈毅*《沁园春·读毛主席柳亚子咏雪唱和词有作》：“政暇论文，文余问政，妙句拈来着眼高。”</w:t>
        <w:br/>
        <w:br/>
        <w:t>（3）考察；过问。《詩·小雅·節南山》：“弗問弗仕，勿罔君子。”*鄭玄*箋：“不問而察之，則下民末罔其上矣。”《漢書·韓延壽傳》：“*望之*自奏：‘職在總領天下，聞事不敢不問。’”*唐**韓愈*《代張籍與李浙東書》：“*李中丞*取人，固當問其賢不賢，不當計盲與不盲也。”*宋**程垓*《鳳棲梧》：“人愛人嫌都莫問，絮自沾泥，不怕東風緊。”*清**章學誠*《文史通義·鍼名》：“今不問農蠶，而但以飽煖相矜耀。”又与否定副词“不”结合组成“不问”，犹“不管”。《齊民要術·耕田》：“凡耕，高下田，不問春秋，必須燥濕得所為佳。”*唐**韓愈*《送殷員外序》：“凡四方萬國，不問海内外，無小大，咸臣順於朝。”*鲁迅*《且介亭杂文二集·七论文人相轻——两伤》：“不问青红皂白，谁是谁非，各打屁股五百完事。”</w:t>
        <w:br/>
        <w:br/>
        <w:t>（4）审讯（罪犯）。如：审问；问案。《詩·魯頌·泮水》：“淑問如*臯陶*，在泮獻囚。”*鄭玄*箋：“善聽獄之吏如*臯陶*者。”《漢書·翟方進傳》：“會丞相*宣*有事與*方進*相連，上使五二千石雜問丞相、御史。”*顔師古*注：“大臣獄重，故以秩二千石五人詰責之。”《金史·世宗紀中》：“詔凡犯罪被問之官，雖遇赦，不得復職。”*元**關漢卿*《竇娥冤》第二折：“你要官休呵，拖你到官司，把你三推六問。”引申为判决。*明**沈德符*《萬曆野獲編·逸囚正法》：“*吴*中有銀工*管方洲*者，私用官帑千金，事發問斬。”《紅樓夢》第一百零三回：“後來聽見你兄弟問了死罪，他雖哭了一場，以後倒擦胭抹粉的起來。”</w:t>
        <w:br/>
        <w:br/>
        <w:t>（5）责问；追究。《左傳·僖公四年》：“*昭王*南征而不復，寡人是問。”*漢**曹操*《選舉令》：“昔*季闡*在*白馬*，有受金取婢之罪，棄而弗問，後以為*濟北*相，以其能故。”*唐**柳宗元*《童區寄傳》：“*漢*官因以為己利，苟得僮，恣所為不問。”*元**張國賓*《薛仁貴》第二折：“奉命差他來問罪。”*清**洪仁玕*《資政新篇》：“（鄉兵）夜於該管之地有失，惟守者是問。”</w:t>
        <w:br/>
        <w:br/>
        <w:t>（6）打听；寻访。《禮記·曲禮上》：“入竟而問禁，入國而問俗，入門而問諱。”*晋**陶潛*《桃花源詩并記》：“後遂無問津者。”*宋**王安石*《郊行》：“聊向村家問風俗，如何勤苦尚凶飢。”*明**金誠*《江行》：“十年踪跡渾無定，莫更逢人問故鄉。”*马君武*《自由》：“西来*黄帝*胜*蚩尤*，莫向森林问自由。”</w:t>
        <w:br/>
        <w:br/>
        <w:t>（7）中医术语。即询问病人的自觉症状及病史等。</w:t>
        <w:br/>
        <w:br/>
        <w:t>（8）*周*代诸侯国间的一种相互访问的礼节。《詩·大雅·緜》：“肆不殄厥愠，亦不殞厥問。”*鄭玄*箋：“小聘曰問。”*孔穎達*疏：“《王制》注云：‘小聘使大夫，大聘使卿。’彼對文耳，散則聘、問通。”《周禮·秋官·大行人》：“凡諸侯之邦交，歲相問也，殷相聘也，世相朝也。”*鄭玄*注：“小聘曰問。”</w:t>
        <w:br/>
        <w:br/>
        <w:t>（9）馈赠。《廣雅·釋詁三》：“問，遺也。”《詩·鄭風·女曰鷄鳴》：“知子之順之，雜佩以問之。”*毛*傳：“問，遺也。”《左傳·僖公十年》：“若重問以召之，臣出*晋*君，君納*重耳*，蔑不濟矣。”*杜預*注：“問，聘問之幣。”《史記·酷吏列傳》：“（*郅）都*為人勇，有氣力，公廉，不發私書，問遺無所受，請寄無所聽。”*南朝**宋**謝靈運*《南樓中望所遲客》：“路阻莫贈問，云何慰離析。”*唐**王維*《京兆尹張公德政碑》：“何以寵之，手書以詔；何以問之，賜衣而朝。”</w:t>
        <w:br/>
        <w:br/>
        <w:t>（10）慰问；探望。如：问安；问好。《周禮·秋官·大行人》：“（上公之禮）出入五積，三問三勞。”又“（諸侯之禮）出入四積，再問再勞……（諸子之禮）出入三積，壹問壹勞。”*鄭玄*注：“問，問不恙也。”又《秋官·司儀》：“凡諸公相為賓，主國五積三問。”*鄭玄*注：“間闊則問。”*唐**杜甫*《北征》：“*杜*子將北征，蒼茫問家室。”《資治通鑑·唐僖宗廣明元年》：“（*黄）巢*入城，勞問而已，閭里晏然。”*清**惠周惕*《贈維揚顧書宣》：“*維揚**顧*子文章雄，渡*江*問我清溪東。”</w:t>
        <w:br/>
        <w:br/>
        <w:t>⑪旧时订婚，男方向女方下聘礼。源于古“纳采”、“问名”的礼节。《穀梁傳·莊公二十二年》：“禮有納采，有問名，有納徵，有告期。”《太平廣記》卷四百二十九引《河東記》：“頗有過客，以錦為問，某先不忍别，未許。”*元**王實甫*《西廂記》第五本第三折：“又不曾執羔雁邀媒，獻幣帛問肯。”</w:t>
        <w:br/>
        <w:br/>
        <w:t>⑫通“聞”。*清**朱駿聲*《説文通訓定聲·屯部》：“問。叚借為聞。”1.告诉。《戰國策·齊策三》：“或以問*孟嘗君*。”*高誘*注：“問，告。”《三國志·魏志·鍾會傳》：“*會*兄*毓*以四年冬薨，*會*竟未知問。”*严复*《与梁任公论所译〈原富〉书》：“幸今以次就绪，四五月间当以问世。”2.音讯；信息。《左傳·莊公八年》：“期戍，公問不至。”*杜預*注：“問，命也。”《三國志·吴志·吕蒙傳》：“度此家不得外問，謂援可待，故至於此耳。”《宋書·謝晦傳》：“（*劉）穆之*喪問至，*高祖*哭之甚慟。”《太平廣記》卷九十二引《談賔録》：“兄戍役於*安西*，音問隔絶，父母謂其死矣。”《南疆逸史·李定國劉文秀列傳》：“未幾而帝崩問至，*定國*痛哭發喪。”3.名声。《墨子·非命下》：“必使飢者得食，寒者得衣，勞者得息，亂者得治，遂得光譽令問於天下。”*漢*佚名《夏承碑》：“令問不已。”按：《詩·大雅·文王》、《詩·大雅·江漢》并作“令聞不已”。《隋書·高祖紀》：“芳猷茂績，問望彌遠。”*清**葉燮*《原詩》：“及身没後，聲問即泯。”*柳亚子*《狼星四首·为熊味根起义皖中作》：“异军天上降，义问域中驰。”</w:t>
        <w:br/>
        <w:br/>
        <w:t>⑬介词。表示方向、对象，相当于“向”。*张相*《詩詞曲語辭匯釋》卷五：“問，猶向也。”*唐**杜甫*《入宅三首》之二：“相看多使者，一一問*函關*。”*宋**鄭少微*《鷓鴣天》：“有花無葉真瀟灑，不問胭脂借淡紅。”*元**馬致遠*《漢宫秋》第一折：“不想使臣*毛延壽*，問妾身索要金銀。”《水滸全傳》第六十一回：“（*盧俊義*）問小二哥討了四根竹竿。”《文明小史》第十二回：“同太太商量，要問他借八隻衣箱，前去質當。”</w:t>
        <w:br/>
        <w:br/>
        <w:t>⑭姓。《廣韻·問韻》：“問，姓。今*襄州*有之。”*宋**鄧名世*《古今姓氏書辯證·問韻》：“問，《姓苑》云，*襄陽*人。”《正字通·口部》：“問，姓。*明**問智*，*成化*貢士。”</w:t>
        <w:br/>
      </w:r>
    </w:p>
    <w:p>
      <w:r>
        <w:t>啐##啐</w:t>
        <w:br/>
        <w:br/>
        <w:t>《説文》：“啐，驚也。从口，卒聲。”</w:t>
        <w:br/>
        <w:br/>
        <w:t>（一）cuì　《廣韻》七内切，去隊清。又蘇内切，倉夬切。術部。</w:t>
        <w:br/>
        <w:br/>
        <w:t>（1）惊。《説文·口部》：“啐，驚也。”</w:t>
        <w:br/>
        <w:br/>
        <w:t>（2）尝；小饮。《廣雅·釋詁三》：“啐，嘗也。”《集韻·隊韻》：“啐，少飲酒也。”*清**段玉裁*《説文解字注·口部》：“啐，《儀禮》今文以為‘𠻜酒’字。”《禮記·雜記下》：“主人之酢也，嚌之，衆賓兄弟則皆啐之。”*鄭玄*注：“嚌、啐，皆甞也。嚌，至齒；啐，入口。”《史記·禮書》：“利爵弗啐也，成事俎弗嘗也。”*裴駰*集解引*鄭玄*曰：“啐，入口也。”*宋**梅堯臣*《十一月十二日賽昭亭神》：“西向啐飲東向迴，溪心却望山崔嵬。”</w:t>
        <w:br/>
        <w:br/>
        <w:t>（3）啗。《廣韻·夬韻》：“啐，啗也。”</w:t>
        <w:br/>
        <w:br/>
        <w:t>（4）用力吐出。如：啐了一口痰。</w:t>
        <w:br/>
        <w:br/>
        <w:t>（5）叹词。表示轻蔑或斥责。《水滸全傳》第九十三回：“*李逵*道：‘啐！原來是夢，却也快當！’”</w:t>
        <w:br/>
        <w:br/>
        <w:t>（二）zú　《廣韻》子聿切，入術精。</w:t>
        <w:br/>
        <w:br/>
        <w:t>象声词。吮声。《玉篇·口部》：“啐，吮聲。”</w:t>
        <w:br/>
        <w:br/>
        <w:t>（三）zá　《集韻》才達切，入曷從。</w:t>
        <w:br/>
        <w:br/>
        <w:t>〔嘈啐〕同“嘈囋”。声音杂乱，喧闹。《集韻·術韻》：“啐，嘈啐，衆聲。”又《曷韻》：“囋，《博雅》：‘嘈囋，聲也。’或作啐。”</w:t>
        <w:br/>
        <w:br/>
        <w:t>（四）è　《五音集韻》五割切。</w:t>
        <w:br/>
        <w:br/>
        <w:t>怒拒声。《五音集韻·曷韻》：“啐，《説文》曰：‘語相呵拒也。’”按：《説文》作“𠱫”。</w:t>
        <w:br/>
      </w:r>
    </w:p>
    <w:p>
      <w:r>
        <w:t>啑##啑</w:t>
        <w:br/>
        <w:br/>
        <w:t>（一）shà　《廣韻》所甲切，入狎生。</w:t>
        <w:br/>
        <w:br/>
        <w:t>（1）〔啑喋〕也作“唼喋”。鱼或水鸟吃食。《玉篇·口部》：“啑，啑喋，鴨食也。亦作唼。”《集韻·狎韻》：“啑，啑喋，水鳥食皃。”单用义同。*宋**梅堯臣*《雙野鳧》：“驚飛帶波起，行啑拂萍開。”</w:t>
        <w:br/>
        <w:br/>
        <w:t>（2）通“歃”。啑血，即歃血。*唐**玄應*《一切經音義》卷八引《字書》曰：“啑，喋也。書亦作歃，所洽反，謂以口微吸之也。”《史記·吕太后本紀》：“始與*高帝*啑血盟，諸君不在邪？”*清**夏燮*《中西紀事·粤民義師》：“紳民啑血，丁壯荷戈。”</w:t>
        <w:br/>
        <w:br/>
        <w:t>（二）zā　《集韻》作答切，入合精。</w:t>
        <w:br/>
        <w:br/>
        <w:t>同“𠯗”。啖。《集韻·合韻》：“𠯗，啖也。或作啑。”</w:t>
        <w:br/>
        <w:br/>
        <w:t>（三）jié　《集韻》即涉切，入葉精。</w:t>
        <w:br/>
        <w:br/>
        <w:t>多言。《集韻·葉韻》：“啑，多言。”*唐**李賀*《神絃》：“相思木帖金舞鸞，攢蛾一啑重一彈。”按：“一啑重一弹”，谓每出一言，则弹琵琶一声以和之。*明**倪元璐*《灝震云辭》：“豈能承螫無顰，觸處不啑？”</w:t>
        <w:br/>
        <w:br/>
        <w:t>（四）dié</w:t>
        <w:br/>
        <w:br/>
        <w:t>同“喋”。《史記·孝文本紀》：“今已誅諸*吕*，新啑血京師，此以迎大王為名，實不可信。”*司馬貞*索隱：“啑，《漢書》作‘喋’，音跕。”</w:t>
        <w:br/>
        <w:br/>
        <w:t>（五）tì　《廣韻》都計切，去霽端。</w:t>
        <w:br/>
        <w:br/>
        <w:t>同“嚏”。《廣韻》：“嚏，鼻氣也。啑，俗。”</w:t>
        <w:br/>
      </w:r>
    </w:p>
    <w:p>
      <w:r>
        <w:t>啒##啒</w:t>
        <w:br/>
        <w:br/>
        <w:t>gǔ　《廣韻》古忽切，入没見。又呼骨切。</w:t>
        <w:br/>
        <w:br/>
        <w:t>忧貌。《玉篇·口部》：“啒，憂也。”《廣韻·没韻》：“啒，憂貌。”《集韻·没韻》：“啒，《博雅》：‘啒啒，憂也。’”</w:t>
        <w:br/>
      </w:r>
    </w:p>
    <w:p>
      <w:r>
        <w:t>啓##啓</w:t>
        <w:br/>
        <w:br/>
        <w:t>〔启〕</w:t>
        <w:br/>
        <w:br/>
        <w:t>《説文》：“啓，教也。从攴，启聲。《論語》曰：‘不憤不啓。’”*杨树达*《積微居小學述林》：“愚謂當解為从口，𢼄聲。蓋教者必以言，故字从口。教者發人之蒙，開人之智，與啓户事相類，故字从𢼄聲，兼受𢼄字義也。”按：甲骨文有“𢼄”字，像以手开户之形。“啓”即“𢼄”之孳乳字。</w:t>
        <w:br/>
        <w:br/>
        <w:t>qǐ　《廣韻》康禮切，上薺溪。支部。</w:t>
        <w:br/>
        <w:br/>
        <w:t>（1）打开。《廣雅·釋詁三》：“啓，開也。”《六書故·人八》：“𢼄，開户也。”《書·金縢》：“啓籥見書，乃並是吉。”《楚辭·天問》：“西北辟啓，何氣通焉？”*王逸*注：“言天西北之門，每常開啓，豈元氣之所通？”《南史·梁元帝紀》：“鑿*河津*於*孟*門，百川復啓。”*清**吴銘道*《横山遊記》：“早起，犬吠，啓扉則*横山寺*僧來肅客。”</w:t>
        <w:br/>
        <w:br/>
        <w:t>（2）开拓；开创。《詩·魯頌·閟宫》：“大啓爾宇，為*周*室輔。”《韓非子·有度》：“*齊桓公*并國三十，啓地三千里。”*北魏**傅亮*《為宋公修楚元王墓教》：“*楚元王*積仁基德，啓蕃斯境。”*唐**温大雅*《大唐創業起居注》卷二：“自時厥後，膺圖甚衆，啓基創業。”</w:t>
        <w:br/>
        <w:br/>
        <w:t>（3）开始。如：启行；启用。《三國志·魏志·武帝紀》：“首啓戎行。”*唐**魏元同*《請吏部各擇寮屬疏》：“情故既行，何所不至？贓私一啓，以及萬端。”*清**章學誠*《文史通義·公言下》：“窟巢託足，遂啓璇雕；毛葉禦寒，終開組纂。”</w:t>
        <w:br/>
        <w:br/>
        <w:t>（4）萌芽。《荀子·天論》：“繁啓蕃長於春夏，畜積收臧於秋冬。”</w:t>
        <w:br/>
        <w:br/>
        <w:t>（5）教导；开导。如：启蒙；启发。《説文·攴部》：“啓，教也。”*徐鍇*繫傳：“啓發教導之也。”《論語·述而》：“不憤不啓，不悱不發。”*何晏*注引*鄭玄*曰：“*孔子*與人言，必待其人心憤憤，口悱悱，乃後啓發為説之。”*南朝**梁**陸倕*《石闕銘》：“天人啓惎，克明俊德。”《顔氏家訓·勉學》：“聊舉近世切要，以啓寤汝耳。”</w:t>
        <w:br/>
        <w:br/>
        <w:t>（6）招致；引起。《左傳·僖公五年》：“*晋*不可啓，寇不可翫。”*宋**蘇軾*《論管仲》：“論者則以謂此七人者，皆失於不殺以啓亂，吾以謂不然。”*明**楊慎*《南詔野史·胡蔚〈題大理懷古〉》：“太息*虔陀*輕啓侮，萬人塚草没烟霏。”</w:t>
        <w:br/>
        <w:br/>
        <w:t>（7）门。《左傳·僖公二十年》：“‘新作南門’，書，不時也。凡啓塞，從時。”*杜預*注：“門户道橋謂之啓，城郭牆塹謂之塞。”*孔穎達*疏引*服虔*曰：“闔扇所以開，鍵閉所以塞。”</w:t>
        <w:br/>
        <w:br/>
        <w:t>（8）前锋；左翼。《周禮·地官·鄉師》“巡其前後之屯”*唐**賈公彦*疏：“軍在前曰啓。”《左傳·襄公二十三年》：“啓，*牢成*御*襄罷**師*，*狼蘧疏*為右。”*杜預*注：“左翼曰啓。”</w:t>
        <w:br/>
        <w:br/>
        <w:t>（9）陈述；报告。《商君書·開塞》：“今日願啓之以效。”《三國志·蜀志·董和傳》：“事有不至，至于十反，來相啓告。”*宋**王安石*《答司馬諫議書》：“某啓：昨日蒙教。”《明史·劉基傳》：“宿衛宦侍有過者，皆啓皇太子置之法。”</w:t>
        <w:br/>
        <w:br/>
        <w:t>（10）公文；书信。《太平御覽》卷五百九十五引*服虔*《通俗文》：“官信曰啓。”《南史·謝𤅢傳》：“*𤅢*輒代（*謝）朏*為啓，上知非*朏*手迹，被問見原。”*宋**蘇軾*《與王敏仲八首》之二：“方欲奉啓告别，遽辱惠問。”*明**張煌言*《上監國啓》：“兹因便帆具啓，上候睿安。”</w:t>
        <w:br/>
        <w:br/>
        <w:t>⑪古代指立春、立夏。《左傳·僖公五年》：“凡分、至、啓、閉，必書雲物。”*杜預*注：“啟，立春，立夏；閉，立秋，立冬。”</w:t>
        <w:br/>
        <w:br/>
        <w:t>⑫右前足白色的马。《爾雅·釋畜》：“前右足白，啟。”</w:t>
        <w:br/>
        <w:br/>
        <w:t>⑬别，分移。《廣韻·薺韻》：“啓，别也。”《大戴禮記·夏小正》：“啓灌藍蓼。啓者，别也，陶而疏之也。”*洪震煊*疏義：“（《月令》仲夏之月）正義引*熊*氏云：‘灌謂叢生也，言開闢此叢生藍蓼，分移使之稀散。’……啓為開，合則聚，開則别也。”</w:t>
        <w:br/>
        <w:br/>
        <w:t>⑭刻。《廣韻·薺韻》：“啓，刻也。”</w:t>
        <w:br/>
        <w:br/>
        <w:t>⑮通“跽（jì）”。跪坐。《爾雅·釋言》：“啓，跪也。”*郭璞*注：“小跽。”*郝懿行*義疏：“啓者，跽之叚音也。”《詩·小雅·四牡》：“王事靡監，不遑啓處。”*毛*傳：“啓，跪；處，居也。”</w:t>
        <w:br/>
        <w:br/>
        <w:t>⑯视。后作“䁈”。《廣雅·釋詁一》“䁈，視也”*清**王念孫*疏證：“《釋言篇》云：‘䁈，窺也。’古通作啓……啓者，視也。”《論語·泰伯》：“*曾子*有疾，召門弟子曰：‘啓予足，啓予手。’”</w:t>
        <w:br/>
        <w:br/>
        <w:t>⑰通“棨”。古代类似通行证的公文。《釋名·釋書契》：“啓，詣也。以啓語官司所至詣也。”*畢沅*疏證：“疑啓當作棨。”《華陽國志·大同志》：“（*任）叡*先詣（*李）特*降，究觀虚實……因求省家，特與啓信。”</w:t>
        <w:br/>
        <w:br/>
        <w:t>⑱姓。《通志·氏族略四》：“*啓*氏，姓*姒*，*夏后啓*之後也，*後燕*有*啓崙*。”</w:t>
        <w:br/>
      </w:r>
    </w:p>
    <w:p>
      <w:r>
        <w:t>啔##啔</w:t>
        <w:br/>
        <w:br/>
        <w:t>同“啓”。《龍龕手鑑·口部》：“啔”，“啓”的古字。</w:t>
        <w:br/>
      </w:r>
    </w:p>
    <w:p>
      <w:r>
        <w:t>啕##啕</w:t>
        <w:br/>
        <w:br/>
        <w:t>táo　《廣韻》徒刀切，平豪定。</w:t>
        <w:br/>
        <w:br/>
        <w:t>同“䛬”。往来言。《集韻·𩫕韻》：“䛬，《説文》：‘往來言也’。或作啕。”</w:t>
        <w:br/>
      </w:r>
    </w:p>
    <w:p>
      <w:r>
        <w:t>啖##啖</w:t>
        <w:br/>
        <w:br/>
        <w:t>《説文》：“啖，噍啖也。从口，炎聲。一曰噉。”</w:t>
        <w:br/>
        <w:br/>
        <w:t>dàn　《廣韻》徒敢切，上敢定。又徒濫切。談部。</w:t>
        <w:br/>
        <w:br/>
        <w:t>（1）吃。《廣雅·釋詁二》：“啖，食也。”《山海經·海外東經》：“*黑齒國*在其北，為人黑，食稻啖蛇。”《三國志·魏志·盧毓傳》：“選舉莫取有名，名如畫地作餅，不可啖也。”*清**洪昇*《長生殿·駡賊》：“癩蝦蟆妄想天鵝肉啖。”</w:t>
        <w:br/>
        <w:br/>
        <w:t>（2）给吃。《漢書·王吉傳》：“*吉*婦取棗以啖*吉*。”*顔師古*注：“啖，謂使食之。”*唐**李白*《俠客行》：“將炙啖*朱亥*，持觴勸*侯嬴*。”*清**夏燮*《中西紀事·粤東要撫》：“啖虎狼以肉而欲止其搏噬，必不能也。”</w:t>
        <w:br/>
        <w:br/>
        <w:t>（3）引诱。《廣韻·闞韻》：“啖，誑也。”《史記·穰侯列傳》：“*秦*割*齊*以啖*晋*、*楚*，*晋*、*楚*案之以兵，*秦*反受敵。”《新唐書·劉晏傳》：“其有口舌者，率以利啖之，使不得有所訾短。”*宋**辛棄疾*《九議》：“可啖以利，務得其心。”</w:t>
        <w:br/>
        <w:br/>
        <w:t>（4）通“淡”。味薄；清淡。《周禮·地官·卝人》“若以時取之，則物其地圖而授之”*鄭玄*注“知鹹淡也”*唐**陸德明*釋文：“啖，本亦作淡。”《史記·劉敬叔孫通列傳》：“*吕后*與陛下攻苦食啖，其可背哉！”*裴駰*集解：“*徐廣*曰：‘……啖，一作淡。’*駰*案：*如淳*曰‘食無菜茹為啖’。”*司馬貞*索隱：“《説文》云：‘淡，味薄也。’”</w:t>
        <w:br/>
        <w:br/>
        <w:t>（5）姓。《通志·氏族略五》：“*啖*氏，亦作噉。*前秦*有將軍*啖鐵*。又，*啖助*，治《春秋》。”</w:t>
        <w:br/>
      </w:r>
    </w:p>
    <w:p>
      <w:r>
        <w:t>啗##啗</w:t>
        <w:br/>
        <w:br/>
        <w:t>《説文》：“啗，食也。从口，臽聲。讀與含同。”</w:t>
        <w:br/>
        <w:br/>
        <w:t>dàn　《廣韻》徒敢切，上敢定。又徒濫切。談部。</w:t>
        <w:br/>
        <w:br/>
        <w:t>（1）同“啖”。吃；咬。《説文·口部》：“啗，食也。”《集韻·𠭖韻》：“啖，或作啗。”《韓非子·外儲説左下》：“*仲尼*先飯黍而後啗桃，左右皆揜口而笑。”又给吃。《國語·晋語二》：“主孟啗我，我教茲暇豫事君。”*韋昭*注：“啗，啖也。”又（用利）引诱。《史記·高祖本紀》：“使*酈生*、*陸賈*往説*秦*將，啗以利，因襲攻*武關*，破之。”《資治通鑑·漢景帝前三年》：“*漢*使人以利啗*東越*，*東越*即紿*吴王*出勞軍，使人鏦殺*吴王*。”*胡三省*注：“啗，餌之也。”</w:t>
        <w:br/>
        <w:br/>
        <w:t>（2）包含。《太玄·玄瑩》：“假哉天地，啗函啟化，罔裕於玄。”*范望*注：“啗，含也。”</w:t>
        <w:br/>
      </w:r>
    </w:p>
    <w:p>
      <w:r>
        <w:t>啘##啘</w:t>
        <w:br/>
        <w:br/>
        <w:t>（一）yè　《字彙》於劣切。</w:t>
        <w:br/>
        <w:br/>
        <w:t>干呕。《難經·十六難》：“心痛，掌中熱而啘，有是者心也，無是者非也。”*滑壽*本義：“啘，干嘔也。心病則火盛，故啘。”《本草綱目·木部·竹》：“淡竹茹，主治嘔啘。”</w:t>
        <w:br/>
        <w:br/>
        <w:t>（二）wā</w:t>
        <w:br/>
        <w:br/>
        <w:t>方言。助词。相当于“啊”。《海上花列傳》第二回：“就省點也要一百開外哚，耐也犯勿着啘。”</w:t>
        <w:br/>
      </w:r>
    </w:p>
    <w:p>
      <w:r>
        <w:t>啙##啙</w:t>
        <w:br/>
        <w:br/>
        <w:t>《説文》：“啙，窳也，闕。”*段玉裁*注：“其形則从此，从吅，此亦聲。”</w:t>
        <w:br/>
        <w:br/>
        <w:t>（一）zǐ　《廣韻》將此切，上紙精。又徂禮切。支部。</w:t>
        <w:br/>
        <w:br/>
        <w:t>弱；劣。《方言》卷十：“啙，短也。”《廣韻·薺韻》：“啙，弱也。”《漢書·地理志下》：“*楚*有*江**漢*川澤之饒……故啙窳媮生，而亡積聚。”*顔師古*注：“啙，短也。窳，弱也。言短力弱材不能勤作，故朝夕取給而無儲偫也。”*元**吴萊*《問五臟》：“元氣日啙敗，客邪作艱屯。”后常称苟且不求上进为“啙窳”。《玉篇·此部》：“啙，《史記》云：‘啙窳偷生。’謂苟且也。”*清**譚嗣同*《鸚鵡洲弔禰正平》：“丈夫啙窳偷生，固當伏劍斷頭死。”</w:t>
        <w:br/>
        <w:br/>
        <w:t>（二）cī　《集韻》才支切，平支從。</w:t>
        <w:br/>
        <w:br/>
        <w:t>（1）同“呰（訾）”。《集韻·支韻》：“呰，苛也。或从吅（作啙）。”</w:t>
        <w:br/>
        <w:br/>
        <w:t>（2）同“疵”。《集韻·支韻》：“呰，瑕也。或从吅（作啙）。”《漢書·叙傳下》：“閹尹之啙，穢我明德。”*顔師古*注：“啙，與疵同。”</w:t>
        <w:br/>
      </w:r>
    </w:p>
    <w:p>
      <w:r>
        <w:t>啚##啚</w:t>
        <w:br/>
        <w:br/>
        <w:t>《説文》：“啚，嗇也。从口、㐭。㐭，受也。𠴿，古文啚如此。”按：“啚”为“都鄙”的“鄙”字的初文。</w:t>
        <w:br/>
        <w:br/>
        <w:t>（一）bǐ　《廣韻》方美切（《集韻》補美切），上旨幫。之部。</w:t>
        <w:br/>
        <w:br/>
        <w:t>（1）啬。鄙吝。后作“鄙”。《説文·㐭部》：“啚，嗇也。”*段玉裁*注：“下文云：‘嗇，愛濇也。’《水部》曰：‘濇，不滑也。’凡鄙吝字當作此，鄙行而啚廢矣。”</w:t>
        <w:br/>
        <w:br/>
        <w:t>（2）乡下或边远地区，与“都”相对。后作“鄙”。《集韻·旨韻》：“啚，通作鄙。”《殷虚書契菁華》：“*土方*正于我東啚，𢦏二邑。”</w:t>
        <w:br/>
        <w:br/>
        <w:t>（二）tú　《廣韻》同都切，平模定。</w:t>
        <w:br/>
        <w:br/>
        <w:t>同“圖”。*唐**玄應*《一切經音義》卷八“所圖”条：“詔定古文官書：圖啚二形同。”*唐**玄奘*《大唐西域記》卷八：“我隨文破析，詳其優劣，然後啚行。”《清平山堂話本·羊角哀死戰荆軻》：“容啚後世，盡心報主。”</w:t>
        <w:br/>
      </w:r>
    </w:p>
    <w:p>
      <w:r>
        <w:t>啛##啛</w:t>
        <w:br/>
        <w:br/>
        <w:t>cuì　《集韻》取内切，去隊清。</w:t>
        <w:br/>
        <w:br/>
        <w:t>（1）同“啐”。尝。《集韻·隊韻》：“啛，先甞也。通作啐。”</w:t>
        <w:br/>
        <w:br/>
        <w:t>（2）方言。叹词。表示轻蔑或嘲笑。*清**新廣東武生*《黄蕭養回頭》：“啛，老爺乃是外江佬，只識得唱京腔西梆子。”</w:t>
        <w:br/>
      </w:r>
    </w:p>
    <w:p>
      <w:r>
        <w:t>啜##啜</w:t>
        <w:br/>
        <w:br/>
        <w:t>《説文》：“啜，嘗也。从口，叕聲。一曰喙也。”</w:t>
        <w:br/>
        <w:br/>
        <w:t>（一）chuò　《廣韻》昌悦切，入薛昌。又嘗芮切，陟衛切，殊雪切。月部。</w:t>
        <w:br/>
        <w:br/>
        <w:t>（1）尝；喝。《爾雅·釋言》：“啜，茹也。”《説文·口部》：“啜，嘗也。”《廣雅·釋詁二》：“啜，食也。”《禮記·檀弓下》：“*孔子*曰：‘啜菽飲水盡其歡，斯之謂孝。’”*宋**陸游*《睡鄉》：“有酒君勿啜，入腸作戈矛。”*茅盾*《子夜》七：“侍者拿上咖啡来了。*吴荪甫*啜了一口，便放下杯子。”</w:t>
        <w:br/>
        <w:br/>
        <w:t>（2）羹汁。《史記·張儀列傳》：“與*代王*飲，陰告𢊍人曰：‘即酒酣樂，進熱啜，反斗以擊之。’”*司馬貞*索隱：“按：謂熱而啜之，是羹也。”*唐**孟郊*《秋懷十五首》之十：“坐隨一啜安，卧與萬景空。”</w:t>
        <w:br/>
        <w:br/>
        <w:t>（3）喙。《説文·口部》：“啜，一曰喙也。”</w:t>
        <w:br/>
        <w:br/>
        <w:t>（4）哭泣抽噎貌。《釋名·釋言語》：“啜，惙也，心有所念，惙然發此聲也。”《集韻·薛韻》：“啜，泣也。”《詩·王風·中谷有蓷》：“有女仳離，啜其泣矣。啜其泣矣，何嗟及也。”*毛*傳：“啜，泣貌。”*南朝**梁**江淹*《齊太祖高皇帝誄》：“睇千乘之共啜，盼萬騎之相泫。”《二十年目睹之怪現狀》第八十九回：“這天中午，閙了事之後，少奶奶一直在房裏嚶嚶啜泣。”</w:t>
        <w:br/>
        <w:br/>
        <w:t>（二）zhuó　《廣韻》陟劣切，入薛知。</w:t>
        <w:br/>
        <w:br/>
        <w:t>唠叨。也作“諁”。《廣韻·薛韻》：“啜，言多不止。”《集韻·薛韻》：“諁，多言不止謂之諁。或从口。”</w:t>
        <w:br/>
        <w:br/>
        <w:t>（三）chuài</w:t>
        <w:br/>
        <w:br/>
        <w:t>姓。</w:t>
        <w:br/>
      </w:r>
    </w:p>
    <w:p>
      <w:r>
        <w:t>啝##啝</w:t>
        <w:br/>
        <w:br/>
        <w:t>hé　《龍龕手鑑》音和。</w:t>
        <w:br/>
        <w:br/>
        <w:t>（1）小儿啼。《龍龕手鑑·口部》：“啝，小兒啼也。”</w:t>
        <w:br/>
        <w:br/>
        <w:t>（2）顺。《字彙·口部》：“啝，順也。見釋典。”</w:t>
        <w:br/>
      </w:r>
    </w:p>
    <w:p>
      <w:r>
        <w:t>啞##啞</w:t>
        <w:br/>
        <w:br/>
        <w:t>〔哑〕</w:t>
        <w:br/>
        <w:br/>
        <w:t>《説文》：“啞，笑也。从口，亞聲。”</w:t>
        <w:br/>
        <w:br/>
        <w:t>（一）è　《廣韻》烏格切，入陌影。又於革切。鐸部。</w:t>
        <w:br/>
        <w:br/>
        <w:t>笑声。《説文·口部》：“啞，笑也。”《玉篇·口部》：“啞，笑聲。”《易·震》：“笑言啞啞。”*陸德明*釋文引*馬融*曰：“啞啞，笑聲。”又引*鄭（玄*）曰：“啞啞，樂也。”*明**李實*《蜀語》引《易》“笑言啞啞”曰：“啞音格。”《吴越春秋·越王無余外傳》：“*禹*乃啞（今音yǎ）然而笑。”*徐天祐*注：“啞，笑聲。”*唐**韓愈*《石鼎聯句詩序》：“道士啞然笑曰：‘子詩如是而已乎？’”</w:t>
        <w:br/>
        <w:br/>
        <w:t>（二）yā　《廣韻》衣嫁切，去禡影。又《集韻》於加切。魚部。</w:t>
        <w:br/>
        <w:br/>
        <w:t>（1）象声词。如：哑哑；哑呕。1.乌鸦之类的叫声。《廣韻·禡韻》：“啞啞，鳥聲。”《淮南子·原道》：“烏之啞啞，鵲之唶唶。”*唐**李白*《烏夜啼》：“黄雲城邊烏欲棲，歸飛啞啞枝上啼。”*清**紀昀*《閲微草堂筆記·如是我聞四》：“一日將曙，有烏啞啞對户啼。”2.婴儿学说话的声音。《集韻·麻韻》：“啞，啞嘔，小兒學言。”</w:t>
        <w:br/>
        <w:br/>
        <w:t>（2）叹词。相当于现代汉语的“呀”。《集韻·禡韻》：“啞，聲也。”*章炳麟*《新方言·釋詞》：“啞……今音轉如牙，或含不然意，或含驚意，俗作呀。”《韓非子·難一》：“啞，是非君人者之言也！”《西遊補》第十五回：“啞！將軍有令，那敢不從！”</w:t>
        <w:br/>
        <w:br/>
        <w:t>（3）语气词。相当于“呀”。《西遊記》第二十一回：“你放心，莫哭，我去啞！”又第七十二回：“如今巳時已過，午時將來啞！”</w:t>
        <w:br/>
        <w:br/>
        <w:t>（三）yǎ　《廣韻》烏下切，上馬影。</w:t>
        <w:br/>
        <w:br/>
        <w:t>（1）由于生理缺陷或疾病而失去言语功能。如：哑巴；装聋卖哑。《玉篇·口部》：“啞，不言也。”《集韻·馬韻》：“啞，瘖也。”《史記·刺客列傳》：“*豫讓*又漆身為厲，吞炭為啞。”*司馬貞*索隱：“啞，謂瘖病。”*清**洪仁玕*《資政新篇》：“其邦之跛盲聾啞鰥寡孤獨，各有書院教習各技。”*萧三*《致西班牙共和国战士》：“巨人一言震聋哑，和平砥柱万民瞻。”</w:t>
        <w:br/>
        <w:br/>
        <w:t>（2）不说话；不发声。如：哑剧。《鏡花緣》第七十八回：“斷無啞酒之理，少不得行個酒令方覺有趣。”*徐明*《青纱帐·汾河两岸的歌谣》：“自从鬼子占我村，锈了铜锣哑了琴。”</w:t>
        <w:br/>
        <w:br/>
        <w:t>（3）声音干涩，不响亮。*明**李夢陽*《豆莝行》：“旌竿凍折鼙鼓啞，*浙*軍*楚*軍袖手坐。”《官場現形記》第四十五回：“把十六塊洋錢拿出來，翻來覆去的看了半天，又一塊一塊的在桌上釘了好一回，一聽聲音不錯，格外感激那帳房照顧他，連一塊啞板都没有。”</w:t>
        <w:br/>
        <w:br/>
        <w:t>（4）旧体诗称声韵低沉或冷僻字多的韵部为“哑韵”。《宋詩紀事》卷三“*李虚己*”条引《困學紀聞》：“*李虚己*初與*曾致堯*倡酬，*致堯*謂曰：‘子之詩雖工，而音韻猶啞。’”</w:t>
        <w:br/>
        <w:br/>
        <w:t>（5）蒙哄。*金**董解元*《西廂記諸宫調》卷五：“没性氣閑男女，不道是啞你，你唤做是實志。”*凌景埏*校注：“啞，哄騙。”</w:t>
        <w:br/>
        <w:br/>
        <w:t>（6）颜色黯淡。*宋**蘇軾*《格物粗談·偶記》：“茨菇乳香能啞銅。”《天工開物·錘煅·治銅》：“凡銅經錘之後，色成啞白，受鎈復現黄光。”</w:t>
        <w:br/>
      </w:r>
    </w:p>
    <w:p>
      <w:r>
        <w:t>啠##啠</w:t>
        <w:br/>
        <w:br/>
        <w:t>同“哲”。《龍龕手鑑·口部》：“啠”，“哲”的俗字。</w:t>
        <w:br/>
      </w:r>
    </w:p>
    <w:p>
      <w:r>
        <w:t>啡##啡</w:t>
        <w:br/>
        <w:br/>
        <w:t>（一）pèi　《廣韻》匹愷切，上海滂。又《集韻》滂佩切。</w:t>
        <w:br/>
        <w:br/>
        <w:t>（1）同“呸”。1.吐唾沫声。《廣韻·海韻》：“啡，出唾聲。”《集韻·隊韻》：“啡，唾聲。”2.叹词。表示鄙弃。*明**李實*《蜀語》：“唾人曰啡。”*清**翟灝*《通俗編·語辭》：“*元*人劇本有呸字，即啡之俗體。《字彙》謂呸為相争之聲，蓋當云争而唾之之聲。”</w:t>
        <w:br/>
        <w:br/>
        <w:t>（2）卧息。睡眠时呼吸的声音。《集韻·隊韻》：“啡，卧息。”</w:t>
        <w:br/>
        <w:br/>
        <w:t>（二）pái　《集韻》蒲皆切，平皆並。</w:t>
        <w:br/>
        <w:br/>
        <w:t>吹。《集韻·皆韻》：“啡，吹也。”</w:t>
        <w:br/>
        <w:br/>
        <w:t>（三）fēi</w:t>
        <w:br/>
        <w:br/>
        <w:t>译音用字。如：“咖啡”、“吗啡”。</w:t>
        <w:br/>
      </w:r>
    </w:p>
    <w:p>
      <w:r>
        <w:t>啢##啢</w:t>
        <w:br/>
        <w:br/>
        <w:t>〔唡〕</w:t>
        <w:br/>
        <w:br/>
        <w:t>liǎng（又读yīngliǎng）</w:t>
        <w:br/>
        <w:br/>
        <w:t>英文ounce的旧译，又称“英两”，即“盎司”。</w:t>
        <w:br/>
      </w:r>
    </w:p>
    <w:p>
      <w:r>
        <w:t>啣##啣</w:t>
        <w:br/>
        <w:br/>
        <w:t>xi醤</w:t>
        <w:br/>
        <w:br/>
        <w:t>同“銜”。1.用嘴含。*唐**李賀*《苦晝短》：“天東有若木，下置啣燭龍。”*王统照*《沉船》：“店主人啣了二尺多长的黄竹烟筒。”2.怀在心里。《西遊記》第六十二回：“國王疑僧盜寶，啣寃取罪，上下難明。”</w:t>
        <w:br/>
      </w:r>
    </w:p>
    <w:p>
      <w:r>
        <w:t>啤##啤</w:t>
        <w:br/>
        <w:br/>
        <w:t>（一）bēi　《龍龕手鑑》音卑。</w:t>
        <w:br/>
        <w:br/>
        <w:t>（1）喉病，不能大声说话。《中阿含經》：“病者，謂頭痛、眼痛、耳痛……咳嗽、喝吐、喉啤……”</w:t>
        <w:br/>
        <w:br/>
        <w:t>（2）同“諀”。“啤呰”亦作“諀訾”。《成具光明定意經》：“不諒真正，謗訕啤呰，貪求名勝，或加悁恚。”</w:t>
        <w:br/>
        <w:br/>
        <w:t>（二）pí</w:t>
        <w:br/>
        <w:br/>
        <w:t>〔啤酒〕德文bier的音译兼意译。也叫“麦酒”。用大麦芽加啤酒花制成的低浓度酒精饮料。</w:t>
        <w:br/>
      </w:r>
    </w:p>
    <w:p>
      <w:r>
        <w:t>啥##啥</w:t>
        <w:br/>
        <w:br/>
        <w:t>shá（又读shà）</w:t>
        <w:br/>
        <w:br/>
        <w:t>方言。代词。表示疑问，相当于“什么”。*章炳麟*《新方言·釋詞》：“今通言曰甚麽，舍之切音也，*川**楚*之間曰舍子，*江*南曰舍。俗亦作啥，本余字也。”《老殘遊記》第十四回：“要這些船幹啥？”*周立波*《暴风骤雨》第一部二十一：“打封建、斗地主，只管放手，整出啥事，有我撑腰。”</w:t>
        <w:br/>
      </w:r>
    </w:p>
    <w:p>
      <w:r>
        <w:t>啦##啦</w:t>
        <w:br/>
        <w:br/>
        <w:t>（一）la</w:t>
        <w:br/>
        <w:br/>
        <w:t>助词。“了（le）”和“啊（a）”的合音，兼有“了”和“啊”的作用。*周立波*《暴风骤雨》第二部二十四：“要一个（马）好呀，拉磨，打柴，不用求人啦！”</w:t>
        <w:br/>
        <w:br/>
        <w:t>（二）lā</w:t>
        <w:br/>
        <w:br/>
        <w:t>同“拉”。闲谈。*柳青*《创业史》第一部第一章：“我并不是和你拍闲啦啦哩！”*知侠*《铁道游击队》第六章：“他看到什么人都能说上话，而且人人都愿意和他啦。”</w:t>
        <w:br/>
      </w:r>
    </w:p>
    <w:p>
      <w:r>
        <w:t>啧##啧</w:t>
        <w:br/>
        <w:br/>
        <w:t>“嘖”的简化字。</w:t>
        <w:br/>
      </w:r>
    </w:p>
    <w:p>
      <w:r>
        <w:t>啨##啨</w:t>
        <w:br/>
        <w:br/>
        <w:t>（一）yīng　《集韻》於丁切，平青影。</w:t>
        <w:br/>
        <w:br/>
        <w:t>〔啨呤〕也作“呤呤”。小声细语。《玉篇·口部》：“啨，啨呤，小語也。”《集韻·青韻》：“呤，《埤蒼》：呤呤，語也。”《正字通·口部》：“呤，呤呤，小語。”</w:t>
        <w:br/>
        <w:br/>
        <w:t>（二）qíng　《集韻》慈盈切，平清從。</w:t>
        <w:br/>
        <w:br/>
        <w:t>（1）同“情”。《集韻·清韻》：“情，或从口。”</w:t>
        <w:br/>
        <w:br/>
        <w:t>（2）静。《篇海類編·身體類·口部》：“啨，静也。”</w:t>
        <w:br/>
      </w:r>
    </w:p>
    <w:p>
      <w:r>
        <w:t>啪##啪</w:t>
        <w:br/>
        <w:br/>
        <w:t>pā</w:t>
        <w:br/>
        <w:br/>
        <w:t>象声词。拍打或爆裂的声音。*张天翼*《宝葫芦的秘密》：“突然火里‘啪’的一声，扑了我一脸的灰。”《高玉宝》第二章：“‘啪’的一声，狠狠地打了*周长泰*一个耳光。”</w:t>
        <w:br/>
      </w:r>
    </w:p>
    <w:p>
      <w:r>
        <w:t>啬##啬</w:t>
        <w:br/>
        <w:br/>
        <w:t>“嗇”的简化字。</w:t>
        <w:br/>
      </w:r>
    </w:p>
    <w:p>
      <w:r>
        <w:t>啭##啭</w:t>
        <w:br/>
        <w:br/>
        <w:t>“囀”的简化字。</w:t>
        <w:br/>
      </w:r>
    </w:p>
    <w:p>
      <w:r>
        <w:t>啮##啮</w:t>
        <w:br/>
        <w:br/>
        <w:t>“嚙”的简化字。</w:t>
        <w:br/>
      </w:r>
    </w:p>
    <w:p>
      <w:r>
        <w:t>啯##啯</w:t>
        <w:br/>
        <w:br/>
        <w:t>“嘓”的类推简化字。</w:t>
        <w:br/>
      </w:r>
    </w:p>
    <w:p>
      <w:r>
        <w:t>啰##啰</w:t>
        <w:br/>
        <w:br/>
        <w:t>“囉”的简化字。</w:t>
        <w:br/>
      </w:r>
    </w:p>
    <w:p>
      <w:r>
        <w:t>啳##啳</w:t>
        <w:br/>
        <w:br/>
        <w:t>（一）quán　《〈淮南子〉高誘注》音權。</w:t>
        <w:br/>
        <w:br/>
        <w:t>〔啳𦝢〕也作“䑏𦝢”。相貌丑。《淮南子·脩務》：“啳𦝢哆񇹺，籧蒢戚施，雖粉白黛黑，弗能為美者，*嫫母*、*仳倠*也。”*高誘*注：“啳，讀權衡之權，急氣言之……皆醜貌。”</w:t>
        <w:br/>
        <w:br/>
        <w:t>（二）jué</w:t>
        <w:br/>
        <w:br/>
        <w:t>方言。骂。*柳青*《种谷记》：“我怕背后啳我的人还不在少数。”</w:t>
        <w:br/>
      </w:r>
    </w:p>
    <w:p>
      <w:r>
        <w:t>啴##啴</w:t>
        <w:br/>
        <w:br/>
        <w:t>“嘽”的类推简化字。</w:t>
        <w:br/>
      </w:r>
    </w:p>
    <w:p>
      <w:r>
        <w:t>啵##啵</w:t>
        <w:br/>
        <w:br/>
        <w:t>（一）bō</w:t>
        <w:br/>
        <w:br/>
        <w:t>象声词。*茅盾*《子夜》一：“他耳朵里灌满了轰、轰、轰！轧、轧、轧！啵、啵、啵！猛烈嘈杂的声浪会叫人心跳出腔子似的。”*王统照*《一栏之隔》：“啵啵的一辆红色汽车，从我身旁擦过。”</w:t>
        <w:br/>
        <w:br/>
        <w:t>（二）bo</w:t>
        <w:br/>
        <w:br/>
        <w:t>助词。用于句尾，表商榷、祈使等语气，相当于“吧”。也作“波”。*元**康進之*《李逵負荆》第二折：“你就對學究哥哥根前説啵。”</w:t>
        <w:br/>
      </w:r>
    </w:p>
    <w:p>
      <w:r>
        <w:t>啶##啶</w:t>
        <w:br/>
        <w:br/>
        <w:t>d靚g</w:t>
        <w:br/>
        <w:br/>
        <w:t>译音用字。如“吡啶”（英pyridine），有机化合物，分子式C₅H₅N，可做溶剂和化学试药；“嘧啶”（英pyrimi-dine），有机化合物，分子式C₄H₄N₂，供制化学药品。</w:t>
        <w:br/>
      </w:r>
    </w:p>
    <w:p>
      <w:r>
        <w:t>啷##啷</w:t>
        <w:br/>
        <w:br/>
        <w:t>lāng</w:t>
        <w:br/>
        <w:br/>
        <w:t>（1）*东北*方言。粗心，马虎。如：他太啷了，做侦察工作是不行的。</w:t>
        <w:br/>
        <w:br/>
        <w:t>（2）象声词。1.摇铃的声音。如：当啷，上课铃响了。2.器物撞击的声音。如：他回身把门哐啷一声关上了。</w:t>
        <w:br/>
      </w:r>
    </w:p>
    <w:p>
      <w:r>
        <w:t>啸##啸</w:t>
        <w:br/>
        <w:br/>
        <w:t>“嘯”的简化字。</w:t>
        <w:br/>
      </w:r>
    </w:p>
    <w:p>
      <w:r>
        <w:t>啺##啺</w:t>
        <w:br/>
        <w:br/>
        <w:t>同“唐”。《説文·口部》：“啺，古文唐。”</w:t>
        <w:br/>
      </w:r>
    </w:p>
    <w:p>
      <w:r>
        <w:t>啻##啻</w:t>
        <w:br/>
        <w:br/>
        <w:t>《説文》：“啻，語時，不啻也。从口，帝聲。一曰：啻，諟也。”*徐灝*注箋：“時當作詞，字之誤也。”</w:t>
        <w:br/>
        <w:br/>
        <w:t>（一）chì　《廣韻》施智切，去寘書。支部。</w:t>
        <w:br/>
        <w:br/>
        <w:t>（1）副词。但；只；仅。常用在表示疑问或否定的字后，组成“不啻”、“匪啻”、“何啻”、“奚啻”等词，在句中起连接或比况作用。《説文·口部》：“啻，語時〔詞〕，不啻也。”《書·多士》：“爾不克敬，爾不啻不有爾土，予亦致天之罰於爾躬。”*孔*傳：“不但不得還本土而已，我亦致天罰於汝身。”*唐**杜荀鶴*《旅中卧病》：“胡園何啻三千里，新雁纔聞一兩聲。”*清**黄宗羲*《明夷待訪録·田制三》：“今民間田土之價，懸殊不啻二十倍。”</w:t>
        <w:br/>
        <w:br/>
        <w:t>（2）是；理。《説文·口部》：“一曰啻，諟也。”*段玉裁*注：“《言部》曰：‘諟，理也。’”</w:t>
        <w:br/>
        <w:br/>
        <w:t>（3）余，剩下。《集韻·寘韻》：“啻，餘也。”</w:t>
        <w:br/>
        <w:br/>
        <w:t>（二）dì　《集韻》丁計切，去霽端。</w:t>
        <w:br/>
        <w:br/>
        <w:t>（1）高声。《集韻·霽韻》：“啻，高聲。”</w:t>
        <w:br/>
        <w:br/>
        <w:t>（2）审谛。*清**段玉裁*《説文解字注·口部》：“啻，亦用為宷諦字。”</w:t>
        <w:br/>
      </w:r>
    </w:p>
    <w:p>
      <w:r>
        <w:t>啼##啼</w:t>
        <w:br/>
        <w:br/>
        <w:t>tí　《廣韻》杜奚切，平齊定。支部。</w:t>
        <w:br/>
        <w:br/>
        <w:t>（1）啼哭。与“哭”相对说时，指很悲哀的啼哭。《説文·口部》：“嗁，號也。”*段玉裁*注：“嗁，俗作啼。”《儀禮·既夕禮》：“主人啼，兄弟哭。”*鄭玄*注：“哀有甚有否。”*賈公彦*疏：“云哀有甚有否者，啼即泣也。《檀弓》云：‘*高柴*泣血三年。’注云：‘言泣無聲如血出。’則啼是哀之甚……對齊衰以下，直哭無啼，是其否也。”*唐**杜甫*《石壕吏》：“吏呼一何怒，婦啼一何苦。”*清**張丹*《涿州城》：“側耳聞啼飢，傷心自我輩。”</w:t>
        <w:br/>
        <w:br/>
        <w:t>（2）叫鸣。《左傳·莊公八年》：“豕人立而啼。”*唐**李白*《朝發白帝城》：“兩岸猿聲啼不住，輕舟已過萬重山。”*明**湯顯祖*《牡丹亭·驚夢》：“遍青山啼紅了杜鵑，荼䕷外煙絲醉輭。”*老舍*《骆驼祥子》十三：“处处鸡啼，大有些丰年瑞雪的景况。”</w:t>
        <w:br/>
      </w:r>
    </w:p>
    <w:p>
      <w:r>
        <w:t>啽##啽</w:t>
        <w:br/>
        <w:br/>
        <w:t>（一）án　《集韻》吾含切，平覃疑。</w:t>
        <w:br/>
        <w:br/>
        <w:t>〔啽囈〕梦中语声。《集韻·覃韻》：“啽，寐聲。”《列子·周穆王》：“眠中啽囈呻呼，徹旦息焉。”*殷敬順*釋文：“啽囈、呻吟，並寐語也。”*唐**段成式*《酉陽雜俎·夢》：“啽囈而覺，腦臂猶痛。”*明**袁宏道*《鄴郡夢中詩》：“携夢入征塗，馬上猶啽囈。”</w:t>
        <w:br/>
        <w:br/>
        <w:t>（二）ān　《洪武正韻》烏含切。</w:t>
        <w:br/>
        <w:br/>
        <w:t>〔啽默〕缄默不言。《新唐書·楊瑒傳》：“公卿啽默唯唯，獨*瑒*抗議。”</w:t>
        <w:br/>
      </w:r>
    </w:p>
    <w:p>
      <w:r>
        <w:t>啾##啾</w:t>
        <w:br/>
        <w:br/>
        <w:t>《説文》：“啾，小兒聲也。从口，秋聲。”</w:t>
        <w:br/>
        <w:br/>
        <w:t>jiū　《廣韻》即由切，平尤精。幽部。</w:t>
        <w:br/>
        <w:br/>
        <w:t>（1）象声词。细碎。1.小儿声。《説文·口部》：“啾，小兒聲也。”2.众声嘈杂。《廣韻·尤韻》：“啾，啾唧，小聲。”《楚辭·離騷》：“揚雲霓之晻藹兮，鳴玉鸞之啾啾。”《文選·馬融〈長笛賦〉》：“啾咋嘈啐似華羽兮，絞灼激以轉切。”*李善*注引《蒼頡篇》：“啾，衆聲也。”*明**湯顯祖*《牡丹亭·鬧宴》：“轅門簫鼓啾，陣雲收。”</w:t>
        <w:br/>
        <w:br/>
        <w:t>（2）歌吟。《文選·班固〈答賓戲〉》：“夫啾發投曲，感耳之聲。”*李善*注引*項岱*曰：“啾，口吟也。”</w:t>
        <w:br/>
      </w:r>
    </w:p>
    <w:p>
      <w:r>
        <w:t>啿##啿</w:t>
        <w:br/>
        <w:br/>
        <w:t>dàn　《集韻》徒感切，上感定。</w:t>
        <w:br/>
        <w:br/>
        <w:t>（1）〔啿啿〕也作“湛湛”。丰厚貌。《漢書·禮樂志二》：“羣生啿啿，惟春之祺。”*顔師古*注：“*服虔*曰：啿，（《詩·小雅·湛露》）音‘湛湛露斯’。*師古*曰：‘啿啿，豐厚之貌也’。”</w:t>
        <w:br/>
        <w:br/>
        <w:t>（2）啖，吃。*宋**王讜*《唐語林·德行》：“*肅宗*徐舉餅啿之，上大悦。”</w:t>
        <w:br/>
      </w:r>
    </w:p>
    <w:p>
      <w:r>
        <w:t>喀##喀</w:t>
        <w:br/>
        <w:br/>
        <w:t>（一）kā　《廣韻》苦格切，入陌溪。鐸部。</w:t>
        <w:br/>
        <w:br/>
        <w:t>（1）象声词。1.呕吐声；咳嗽声。《廣韻·陌韻》：“喀，吐聲。”《篇海類編·身體類·口部》：“喀，吐聲，又欬聲。”《列子·説符》：“兩手據地而歐之，不出，喀喀然遂伏而死。”2.笑声。*茅盾*《第一阶段的故事》：“二房东太太又鸭子叫似的笑起来了：‘喀喀，*张先生*，莫怪。’”</w:t>
        <w:br/>
        <w:br/>
        <w:t>（2）呕吐。《集韻·陌韻》：“䘔，嘔也。或从口。”*清**王士禛*《答唐濟武檢討》：“悼亡傷逝之後，心脾受傷，頃竟喀血者三。”引申为倾吐。*唐**司空圖*《絶麟集述》：“况恃白首，無復顧藉，然後知賢英能喀出肺腑，以示千載，亦當不免斯累。”</w:t>
        <w:br/>
        <w:br/>
        <w:t>（二）kè</w:t>
        <w:br/>
        <w:br/>
        <w:t>（1）方言。白要。如：叫我喀了一块炸糕吃。</w:t>
        <w:br/>
        <w:br/>
        <w:t>（2）译音用字。如：喀山（Кaзaнb，*俄罗斯**鞑靼斯坦共和国*的首都）。</w:t>
        <w:br/>
        <w:br/>
        <w:t>（三）ke</w:t>
        <w:br/>
        <w:br/>
        <w:t>方言。语气词。*柳青*《创业史》第一部第十三章：“*高增福*不知怎么感激才好，说：‘我一百个放心喀。’”</w:t>
        <w:br/>
      </w:r>
    </w:p>
    <w:p>
      <w:r>
        <w:t>喁##喁</w:t>
        <w:br/>
        <w:br/>
        <w:t>《説文》：“喁，魚口上見。从口，禺聲。”</w:t>
        <w:br/>
        <w:br/>
        <w:t>（一）yóng　《廣韻》魚容切，平鍾疑。東部。</w:t>
        <w:br/>
        <w:br/>
        <w:t>鱼口露出水面咂动貌。《説文·口部》：“喁，魚口上見。”《韓詩外傳》卷一：“水濁則魚喁，令苛則民亂。”*明**方以智*《物理小識·畜魚》：“若池穢致浮喁者，碎芭蕉葉於池自止。”*清**顧祖禹*《讀史方輿紀要·歷代州域形勢九》：“萬姓魚喁，無所籲告。”</w:t>
        <w:br/>
        <w:br/>
        <w:t>（二）yú　《集韻》元俱切，平虞疑。侯部。</w:t>
        <w:br/>
        <w:br/>
        <w:t>应和声。《集韻·𠪋韻》：“喁，于喁，聲相和也。”《莊子·齊物論》：“前者唱于而隨者唱喁。”*陸德明*釋文：“*李*云：‘于、喁，聲之相和也。’”*清**周金然*《度九龍山》：“前于後喁滿山谷，山下人疑嘯鳳凰。”</w:t>
        <w:br/>
      </w:r>
    </w:p>
    <w:p>
      <w:r>
        <w:t>喂##喂</w:t>
        <w:br/>
        <w:br/>
        <w:t>wèi　《玉篇》於韋切。</w:t>
        <w:br/>
        <w:br/>
        <w:t>（1）同“畏”。恐惧。《玉篇·口部》：“喂，恐也。”《篇海類編·身體類·口部》：“喂，恐懼也。”《正字通·口部》：“喂，俗畏字。”</w:t>
        <w:br/>
        <w:br/>
        <w:t>（2）哺食；喂养。如：喂奶；喂饭；喂猪。*元**方回*《估客樂》：“養犬喂肉睡氊毯，馬廐驢槽亦丹雘。”*元*佚名《獨角牛》第二折：“哥哥每，好不曉事也，人喫的茶飯怎生喂頭口！”</w:t>
        <w:br/>
        <w:br/>
        <w:t>（3）叹词。用于打招呼。如：喂，你上哪儿去？</w:t>
        <w:br/>
      </w:r>
    </w:p>
    <w:p>
      <w:r>
        <w:t>喃##喃</w:t>
        <w:br/>
        <w:br/>
        <w:t>（一）nán　《廣韻》女咸切，平咸娘。</w:t>
        <w:br/>
        <w:br/>
        <w:t>（1）〔喃喃〕象声词。《玉篇·口部》：“喃，呢喃。”*唐**玄應*《一切經音義》卷九引《埤蒼》曰：“喃，語聲也。”1.形容悄声细语。《北史·房陵王勇傳》：“乃向西北奮頭，喃喃細語。”*巴金*《玫瑰花的香》：“她喃喃地说话，声音很低。”2.鸟啼声。*唐**白居易*《燕詩示劉叟》：“喃喃教言語，一一刷毛衣。”*五代**貫休*《讀吴越春秋》：“今日雄圖又何在，野花香徑鳥喃喃。”3.读书声。*唐**寒山*《詩三百三首》之十六：“仙書一兩卷，樹下讀喃喃。”</w:t>
        <w:br/>
        <w:br/>
        <w:t>（2）方言。语气词。相当于“呢”。*李劼人*《大波》第二部第一章：“自然不去啦！只是今天不去，以后又如何喃？”</w:t>
        <w:br/>
        <w:br/>
        <w:t>（二）nǎn　《集韻》乃感切，上感泥。</w:t>
        <w:br/>
        <w:br/>
        <w:t>〔噆喃〕尝。《集韻·感韻》：“喃，噆喃，嘗也。”</w:t>
        <w:br/>
      </w:r>
    </w:p>
    <w:p>
      <w:r>
        <w:t>善##善</w:t>
        <w:br/>
        <w:br/>
        <w:t>善；擅长。《集韻·陽韻》：“俍，良工也。”《莊子·庚桑楚》：“夫工乎天而俍乎人者，唯全人能之。”*陸德明*釋文：“俍，*崔*云，良工也。”*成玄英*疏：“俍，善也。”</w:t>
        <w:br/>
        <w:br/>
        <w:t>（二）lǎng　《廣韻》盧黨切，上蕩來。</w:t>
        <w:br/>
        <w:br/>
        <w:t>〔俍㑥〕长貌。《廣韻·蕩韻》：“俍，俍㑥，長皃。”</w:t>
        <w:br/>
        <w:br/>
        <w:t>善</w:t>
        <w:br/>
        <w:br/>
        <w:t>《説文》：“譱，吉也。从誩，从羊。此與義、美同意。𦎍，篆文𦎍从言。”*徐鍇*繫傳：“𦍋，美物也。故于文誩𦍋為譱，或省作𦎍……俗作善。”按：*商*代金文像羊头形。</w:t>
        <w:br/>
        <w:br/>
        <w:t>shàn　《廣韻》常演切，上獮禪。元部。</w:t>
        <w:br/>
        <w:br/>
        <w:t>（1）吉祥；美好。如：尽善尽美。《説文·誩部》：“譱（善），吉也。”《論語·八佾》：“*子*謂《韶》‘盡美矣，又盡善也’；謂《武》‘盡美矣，未盡善也’。”《宋史·王洙傳附王欽臣》：“*欽臣*平生為文至多，所交盡名士，性嗜古，藏書數萬卷，手自讐正，世稱善本。”*鲁迅*《书信·致周作人（一九一九年四月十九日）》：“家事殊无善法，房子亦未有，且俟汝到京再议。”</w:t>
        <w:br/>
        <w:br/>
        <w:t>（2）善人；善行。《論語·為政》：“舉善而教不能，則勸。”*唐**岑文本*《諫太宗勤政改過書》：“為善在於不疑，出令期於必信。”*元**關漢卿*《竇娥寃》第三折：“為善的受貧窮，更命短；造惡的享富貴，又壽延。”</w:t>
        <w:br/>
        <w:br/>
        <w:t>（3）正确。《釋名·釋言語》：“善，演也，演盡物理也。”《孟子·盡心上》：“善政，民畏之；善教，民愛之，善政得民財，善教得民心。”《史記·陳丞相世家》：“及*吕后*时，事多故矣，然*平*竟自脱，定宗廟，以榮名終，稱賢相。豈不善始善終哉！”*宋**陳亮*《酌古論·孫權》：“方帝（*劉邦*）封*秦*府庫，還軍*灞上*，其計善矣。”《鏡花緣》第三十九回：“*伯慮國*王道：‘此説雖善，無如小弟絲毫不諳，這却怎好！’”</w:t>
        <w:br/>
        <w:br/>
        <w:t>（4）工巧；高明。《老子》第二十七章：“善閉，無關楗而不可開；善結，無繩約而不可解。”《淮南子·説林》：“入水而憎濡，懷臭而求芳，雖善者弗能為工。”*高誘*注：“善，或作巧。”《論衡·逢遇》：“吹籟工為善聲，因*越王*不喜，更為野聲，*越王*大説。”*唐**李白*《幽澗泉》：“拂彼白石，彈吾素琴，幽澗愀兮流泉深。善手明徽，高張清。”</w:t>
        <w:br/>
        <w:br/>
        <w:t>（5）擅长；会。如：能歌善舞；循循善诱；英勇善战。《孫子·軍争》：“善用兵者，避其鋭氣，擊其惰歸。”《禮記·學記》：“善歌者使人繼其聲，善教者使人繼其志。”《宋史·沈括傳》：“*括*博學善文。”*朱德*《纪念党的四十周年·延安整风运动》：“整风运动重批评，治病良医善救人。”</w:t>
        <w:br/>
        <w:br/>
        <w:t>（6）做好；处理好。《論語·衛靈公》：“工欲善其事，必先利其器。”*宋**蘇軾*《送范經略》：“謀初要百慮，善後乃萬全。”*清**龔自珍*《明良論四》：“雖聖如*仲尼*，才如*管夷吾*，直如*史魚*，忠如*諸葛亮*，猶不能一日善其所為，而況以本無性情，本無學術之儕輩耶？”</w:t>
        <w:br/>
        <w:br/>
        <w:t>（7）和善；慈善。《管子·心術下》：“善氣迎人，親如弟兄；惡氣迎人，害於戈兵。”*唐**玄奘*《大唐西域記·阿踰陀國》：“氣序和暢，風俗善順。”《水滸傳》第二十四回：“自從嫁得你哥哥，吃他忒善了，被人欺負。*清河縣*裏住不得，搬來這裏。”</w:t>
        <w:br/>
        <w:br/>
        <w:t>（8）友好；亲善。《正字通·口部》：“善，與人交懽曰友善。”《左傳·隱公六年》：“親仁善鄰，國之寶也。”《戰國策·秦策二》：“*齊**楚*之交善，*（秦）惠王*患之。”*高誘*注：“善，猶親也。”《世説新語·規箴》：“*王右軍*與*王敬仁*、*許玄度*並善。”</w:t>
        <w:br/>
        <w:br/>
        <w:t>（9）喜爱；认为善。《左傳·襄公三十一年》：“其所善者，吾則行之；其所惡者，吾則改之。”《楚辭·離騷》：“亦余心之所善兮，雖九死其猶未悔。”《華陽國志·後賢志》：“*（常）忌*信道任數，不從下人，故為權勢所不善。”《世説新語·文學》：“*服虔*既善《春秋》，將為注，欲參考同異。”</w:t>
        <w:br/>
        <w:br/>
        <w:t>（10）赞许。《漢書·霍光傳》：“善善及後世，其封*光*兄孫中郎將*雲*為*冠陽侯*。”*顔師古*注：“善善者，謂褒寵善人也。”*唐**劉禹錫*《上杜司徒書》：“當食而歎，聞弦尚驚，不以衆人之善為是非，而以相公之意為衡準。”</w:t>
        <w:br/>
        <w:br/>
        <w:t>⑪表示应诺。《正字通·口部》：“聞人言而許可之，亦曰善。”《左傳·襄公二年》：“*孟獻子*曰：‘請城*虎牢*以偪*鄭*。’*知武子*曰：‘善。’”《史記·淮陰侯列傳》：“*韓信*曰：‘善。’從其（*廣武君*）策，發使使*燕*，*燕*從風而靡。”*清**魏源*《城守篇·守禦下》：“此待水攻之法也。問者曰：‘善。’”又表示赞叹。《左傳·昭公十六年》：“孺子善哉，吾有望矣！”《禮記·檀弓下》：“*孔子*曰：‘*衛*人之祔也離之，*魯*人之祔也合之。善夫！”《列子·湯問》：“*伯牙*乃舍琴而歎曰：‘善哉，善哉，子之聽夫！’”</w:t>
        <w:br/>
        <w:br/>
        <w:t>⑫领悟；熟悉。《禮記·學記》：“不陵節而施之謂孫，相觀而善之謂摩。”*孔穎達*疏：“善，猶解也。”《三國演義》第十九回：“却説武士擁*張遼*至，*操*指*遼*曰：‘這人好生面善。’”*清**王夫之*《周易外傳》卷五：“識其品式，辨其條理：善其用，定其體，則‘默而成之，不言而信’。”</w:t>
        <w:br/>
        <w:br/>
        <w:t>⑬妥当地；好好地。如：善自保重；善自为谋。《論語·雍也》：“*閔子騫*曰：‘善為我辭焉！如有復我者，則吾必在*汶*上矣。’”《漢書·史丹傳》：“善輔道太子，毋違我意！”《水滸傳》第四十二回：“此三卷之書，可以善觀熟視。”</w:t>
        <w:br/>
        <w:br/>
        <w:t>⑭大。《易·繫辭上》：“探賾索隱，鉤深致遠，以定天下之吉凶，成天下之舋舋者，莫善于蓍龜。”*陸德明*釋文：“（莫善）本亦作莫大。”《詩·大雅·桑柔》：“涼曰不可，覆背善詈。”*鄭玄*箋：“善，猶大也。”</w:t>
        <w:br/>
        <w:br/>
        <w:t>⑮多；好（hào）。如：善变；善疑；多愁善感。*明**楊慎*《丹鉛雜録·善字訓多》：“古書‘善’字訓多：《毛詩》‘女子善懷’，《前漢志》‘岸善崩’，《後漢記》‘蠶善收’，《晋春秋》‘*陸雲*善笑’，皆訓多也。”《左傳·襄公二十八年》：“*慶*氏之馬善驚，士皆釋甲束馬。”*孔穎達*疏：“善驚，謂數驚。古人有此語，今人謂數驚為好（hào）驚。好，亦善之意也。”*清**魏子安*《花月痕》第五回：“這數聯中，不是有那‘*叔寶*多愁’對那‘*長卿*善病’麽？”</w:t>
        <w:br/>
        <w:br/>
        <w:t>⑯通“繕”。修治。*清**朱駿聲*《説文通訓定聲·乾部》：“善，叚借為繕。”《睡虎地秦墓竹簡·秦律雜鈔》：“稟卒兵，不完善，丞、庫嗇夫、吏貲二甲，灋（廢）。”*三國**魏**王弼*《易略例·明爻通變》：“故有善邇而遠至。”*邢璹*注：“善，修治也。”*陸德明*釋文：“善，又作繕。”*宋**王安石*《送蘇屯田廣西轉運》：“置將從來欲善師，百城蹉跌起毫釐。”</w:t>
        <w:br/>
        <w:br/>
        <w:t>⑰通“膳”。膳食。《古今韻會舉要·霰韻》：“膳，亦作善。《莊子（至樂）》：‘具大牢以為善。’”按：今本作“膳”。</w:t>
        <w:br/>
        <w:br/>
        <w:t>⑱姓。《正字通·口部》：“善，姓。*唐**五代**善友*，*宋**善辰*，*明**善養*。”</w:t>
        <w:br/>
      </w:r>
    </w:p>
    <w:p>
      <w:r>
        <w:t>喅##喅</w:t>
        <w:br/>
        <w:br/>
        <w:t>《説文》：“喅，音聲喅喅然。从口，昱聲。”</w:t>
        <w:br/>
        <w:br/>
        <w:t>yù　《廣韻》余六切，入屋以。沃部。</w:t>
        <w:br/>
        <w:br/>
        <w:t>众声喧哗。《説文·口部》：“喅，音聲喅喅然。”《玉篇·口部》：“喅，音聲也。”《集韻·緝韻》：“喅，喅喅，衆聲。”</w:t>
        <w:br/>
      </w:r>
    </w:p>
    <w:p>
      <w:r>
        <w:t>喆##喆</w:t>
        <w:br/>
        <w:br/>
        <w:t>同“哲”。《玉篇·口部》：“喆，同哲。”《法言·問明》：“或問：‘*堯*將讓天下於*許由*，*由*恥，有諸？’曰：‘好大者為之也，顧*由*無求於世而已矣，允喆*堯*儃*舜*之重，則不輕於*由*矣。’”*李軌*注：“喆，知（zhì）也。”*南朝**梁**江淹*《宋故尚書左丞孫緬墓誌文》：“麗名文質，齊影儒喆。”*唐**皮日休*《正俗》：“吾欲以明喆之性辨君臣之分兮，定文物之數。”</w:t>
        <w:br/>
      </w:r>
    </w:p>
    <w:p>
      <w:r>
        <w:t>喇##喇</w:t>
        <w:br/>
        <w:br/>
        <w:t>（一）lǎ　《集韻》郎達切，入曷來。</w:t>
        <w:br/>
        <w:br/>
        <w:t>（1）〔喝喇〕言急。《玉篇·口部》：“喇，喝喇，言急。”</w:t>
        <w:br/>
        <w:br/>
        <w:t>（2）〔喇叭〕1.吹奏用的乐器，军中用以传达号令。《正字通·口部》：“叭，喇叭，軍中吹器……俗謂之號筒。”*明**戚繼光*《練兵實紀·練耳目》：“凡喇叭吹長聲一聲，謂之天鵞聲，是要各兵齊呐喊。”2.泛指喇叭筒状的，有扩音作用的东西。如：扩音器喇叭；汽车喇叭。</w:t>
        <w:br/>
        <w:br/>
        <w:t>（二）lá</w:t>
        <w:br/>
        <w:br/>
        <w:t>〔半喇子儿〕一半。如：半喇子儿大葱。</w:t>
        <w:br/>
        <w:br/>
        <w:t>（三）lā</w:t>
        <w:br/>
        <w:br/>
        <w:t>象声词。如：呼喇；哗喇；忽喇喇。*明**湯顯祖*《牡丹亭·禦淮》：“風喇喇，陣旗飄。”《西遊補》第七回：“寳刀口兒也喇喇的响了。”《紅樓夢》第五回：“忽喇喇似大厦傾，昏慘慘似燈將盡。”</w:t>
        <w:br/>
        <w:br/>
        <w:t>（四）la</w:t>
        <w:br/>
        <w:br/>
        <w:t>〔哈喇〕形容食油或含油食物日久变坏的味道。如：点心哈喇了，不能吃了。</w:t>
        <w:br/>
      </w:r>
    </w:p>
    <w:p>
      <w:r>
        <w:t>喈##喈</w:t>
        <w:br/>
        <w:br/>
        <w:t>《説文》：“喈，鳥鳴聲。从口，皆聲。一曰鳳皇鳴聲喈喈。”</w:t>
        <w:br/>
        <w:br/>
        <w:t>（一）jiē　《廣韻》古諧切，平皆見。脂部。</w:t>
        <w:br/>
        <w:br/>
        <w:t>（1）〔喈喈〕象声词。1.禽鸟鸣声。《説文·口部》：“喈，鳥鳴聲。一曰鳳皇鳴聲喈喈。”《集韻·皆韻》：“喈，喈喈，和聲。”《詩·鄭風·風雨》：“風雨淒淒，鷄鳴喈喈。”*南朝**宋**鮑照*《行路難》：“春禽喈喈旦暮鳴，最傷君子憂思情。”*清**沈欽圻*《春日招諸生》：“好鳥林間鳴，求友聲喈喈。”2.钟、铃等的声音。《詩·小雅·鼓鍾》：“鼓鍾喈喈，*淮*水湝湝。”又《大雅·烝民》：“四牡騤騤，八鸞喈喈。”*毛*傳：“喈喈，猶鏘鏘也。”*茅盾*《子夜》九：“警笛声接连喈喈地叫。”3.哭声。*唐**孟郊*《送淡公十二首》之六：“江湖有故莊，小女啼喈喈。”又用以形容和洽。《爾雅·釋訓》：“噰噰喈喈，民協服也。”《太玄·衆》：“躆戰喈喈，恃力作王也。”</w:t>
        <w:br/>
        <w:br/>
        <w:t>（2）风雨疾速貌。《詩·邶風·北風》：“北風其喈，雨雪其霏。”*毛*傳：“喈，疾貌。”</w:t>
        <w:br/>
        <w:br/>
        <w:t>（二）xiè　《集韻》許介切，去怪曉。</w:t>
        <w:br/>
        <w:br/>
        <w:t>声。《集韻·怪韻》：“喈，聲也。”</w:t>
        <w:br/>
      </w:r>
    </w:p>
    <w:p>
      <w:r>
        <w:t>喉##喉</w:t>
        <w:br/>
        <w:br/>
        <w:t>《説文》：“喉，咽也。从口，侯聲。”</w:t>
        <w:br/>
        <w:br/>
        <w:t>hóu　《廣韻》户鉤切，平侯匣。侯部。</w:t>
        <w:br/>
        <w:br/>
        <w:t>人和陆栖脊椎动物呼吸道的前（上）端部分，上递咽，下接气管，兼有通气和发音的功能。或包括咽，统称“咽喉”，口语为“喉咙”。《説文·口部》：“喉，咽也。”*王筠*句讀：“《御覽》引作‘嚨也’。案：此渾言之也。《韻會》：‘《醫經》云：咽者嚥水，喉者𠊱氣。’案：喉骨而咽肉，喉前而咽後。”《左傳·文公十一年》：“冬，十月，甲午，敗*狄*于*鹹*，獲長*狄**僑如*，*富父終甥*摏其喉，以戈殺之。”《莊子·大宗師》：“真人之息以踵，衆人之息以喉。”*唐**白行簡*《李娃傳》：“申喉發調，容若不勝。”*鲁迅*《书信·致黎烈文（一九三三年五月四日）》：“近来作文，避忌已甚，有时如骨骾在喉，不得不吐，遂亦不免为人所憎。”</w:t>
        <w:br/>
      </w:r>
    </w:p>
    <w:p>
      <w:r>
        <w:t>喊##喊</w:t>
        <w:br/>
        <w:br/>
        <w:t>（一）hǎn　《廣韻》呼覽切，上敢曉。又呼豏切，下斬切。</w:t>
        <w:br/>
        <w:br/>
        <w:t>（1）尝味。《法言·問神》：“*狄牙*能喊，*狄牙*不能齊不齊之口。”*宋**蘇軾*《泂酌亭》：“一瓶之中，有*澠*有*淄*，以瀹以烹，衆喊莫齊。”</w:t>
        <w:br/>
        <w:br/>
        <w:t>（2）大声呼叫。如：喊口号；摇旗呐喊。《方言》卷十三：“喊，聲也。”《集韻·豏韻》：“𠽦，怒聲。或省。”*宋**陳亮*《又甲辰答朱元晦書》：“只是口嘮噪，見人説得不切事情，便喊一響。”*鲁迅*《而已集·革命时代的文学》：“叫苦鸣不平的文学等于喊冤，压迫者对此倒觉得放心。”</w:t>
        <w:br/>
        <w:br/>
        <w:t>（3）可。《集韻·感韻》：“喊，《博雅》：可也。”</w:t>
        <w:br/>
        <w:br/>
        <w:t>（4）招呼；叫（人）。如：把他喊来；你去喊他一声。</w:t>
        <w:br/>
        <w:br/>
        <w:t>（二）kàn　《集韻》苦濫切，去闞溪。</w:t>
        <w:br/>
        <w:br/>
        <w:t>呵责。《集韻·闞韻》：“喊，呵也。”</w:t>
        <w:br/>
        <w:br/>
        <w:t>（三）jiān　《集韻》居咸切，平咸見。</w:t>
        <w:br/>
        <w:br/>
        <w:t>同“䌠”。口闭。《集韻·咸韻》：“䌠，《説文》：‘監持意，口閉也。’或从口。”</w:t>
        <w:br/>
      </w:r>
    </w:p>
    <w:p>
      <w:r>
        <w:t>喋##喋</w:t>
        <w:br/>
        <w:br/>
        <w:t>（一）dié　㊀《廣韻》徒協切，入帖定。</w:t>
        <w:br/>
        <w:br/>
        <w:t>说话多，语言烦琐。常叠用。如：喋喋不休。《玉篇·口部》：“喋，便語也。”《集韻·帖韻》：“喋，多言。”《史記·匈奴列傳》：“嗟土室之人，顧無多辭，令喋喋而佔佔，冠固何當？”*裴駰*集解：“喋，音諜。利口也。”*宋**王禹偁*《端拱箴》：“喋喋之言，侈而多訕。”*明**孫仁孺*《東郭記·殆不可復》：“不覺俺酒興發，口胡喋。”</w:t>
        <w:br/>
        <w:br/>
        <w:t>㊁《廣韻》丁愜切，入帖端。</w:t>
        <w:br/>
        <w:br/>
        <w:t>流血貌。《集韻·帖韻》：“喋，血流皃。”《史記·魏豹彭越列傳》：“喋血乘勝日有聞矣。”*宋**王安石*《戲贈葉致遠直講》：“或横潰解散，如尸僵血喋。”</w:t>
        <w:br/>
        <w:br/>
        <w:t>（二）zhá　《廣韻》丈甲切，入狎澄。</w:t>
        <w:br/>
        <w:br/>
        <w:t>〔唼喋〕水鸟或鱼类吃食。《玉篇·口部》：“喋，𪀌唼食。”《史記·司馬相如列傳》：“唼喋青藻，咀嚼蔆藕。”*唐**温庭筠*《蘭塘詞》：“塘水汪汪鳧唼喋，憶上江南木蘭檝。”《紅樓夢》第三十八回：“（*寳釵*）掐了桂蕊，扔在水面，引的那游魚洑上來唼喋。”</w:t>
        <w:br/>
        <w:br/>
        <w:t>（三）shà</w:t>
        <w:br/>
        <w:br/>
        <w:t>同“歃”。饮，喝。《説苑·權謀》：“*趙簡子*使*成河涉他*與*衛靈公*盟於*鄟澤*，*靈公*未喋盟。”</w:t>
        <w:br/>
        <w:br/>
        <w:t>（四）qiè　《集韻》去涉切，入葉溪。</w:t>
        <w:br/>
        <w:br/>
        <w:t>方言。口吃。《方言》卷十“𧮈極，吃也”*晋**郭璞*注：“今*江*南又名吃為喋。”《集韻·葉韻》：“*江*南謂吃為喋。”</w:t>
        <w:br/>
      </w:r>
    </w:p>
    <w:p>
      <w:r>
        <w:t>喌##喌</w:t>
        <w:br/>
        <w:br/>
        <w:t>《説文》：“喌，呼雞重言之。从吅，州聲。讀若祝。”</w:t>
        <w:br/>
        <w:br/>
        <w:t>zhōu　《廣韻》職流切，平尤章。又之六切。幽部。</w:t>
        <w:br/>
        <w:br/>
        <w:t>（1）〔喌喌〕唤鸡声。《説文·吅部》：“喌，呼雞重言之。”*段玉裁*注：“雞聲喌喌，故人效其聲呼之。”《全唐詩》引《野客叢談》*施肩吾*詩句：“遺卻白雞呼喌喌。”《警世通言·拗相公飲恨半山堂》：“婢又呼雞：‘喌，喌，喌，喌，*王安石*來。’”</w:t>
        <w:br/>
        <w:br/>
        <w:t>（2）同“呪”。旧时巫、方士、僧、道自称有驱鬼降妖的法术，其书符为“喌物”，其口诀为“喌法”。*章炳麟*《訄书·原教上》：“故凡信喌物喌法者，必摈斥以为无教，虽祖祢崇拜亦黜之。”</w:t>
        <w:br/>
      </w:r>
    </w:p>
    <w:p>
      <w:r>
        <w:t>喍##喍</w:t>
        <w:br/>
        <w:br/>
        <w:t>chái　《集韻》鉏佳切，平佳崇。</w:t>
        <w:br/>
        <w:br/>
        <w:t>〔喍啀〕也作“啀喍”。犬斗貌。《玉篇·口部》：“喍，啀喍也。”《集韻·佳韻》：“喍，喍啀，犬鬭皃。”《起世因本經》卷三：“狗或作聲，嘊喍鳴吠。”</w:t>
        <w:br/>
      </w:r>
    </w:p>
    <w:p>
      <w:r>
        <w:t>喎##喎</w:t>
        <w:br/>
        <w:br/>
        <w:t>〔㖞〕</w:t>
        <w:br/>
        <w:br/>
        <w:t>wāi　《廣韻》苦緺切，平佳溪。歌部。</w:t>
        <w:br/>
        <w:br/>
        <w:t>（1）嘴歪，即由于颜面神经麻痹，口角向另一侧歪斜的病症。也作“咼”。如：口眼㖞斜。《玉篇·口部》：“喎，同咼，口戾也。”《集韻·佳韻》：“咼，《説文》：‘口戾不正也。’或作喎。”《靈樞經·經脈》：“病者狂瘧温淫，汗出鼽衄，口喎脣胗。”《三國志·魏志·武帝紀》“*太祖*少機警，有權數，而任俠放蕩，不治行業，故世人未之奇也”*南朝**宋**裴松之*注引《曹瞞傳》曰：“*太祖*少好飛鷹走狗，游蕩無度，其叔父數言之於*嵩*。*太祖*患之，後逢叔父於路，乃陽敗面喎口。”</w:t>
        <w:br/>
        <w:br/>
        <w:t>（2）偏斜；不正。《齊民要術·種瓜》“收瓜子法：常歲歲先取‘本母子’瓜，截去兩頭，止取中央子”舊注：“去兩頭者，近蔕子，瓜曲而細；近頭子，瓜短而喎。”*宋**梅堯臣*《依韻和許發運游泗州草堂寺之什》：“醒論時事正，醉戴野巾喎。”*清**顧炎武*《天下郡國利病書·廣東五》：“*廣州*知府*胡鰲*議得共用過官民銀九千餘兩，僅得珠四十兩，碎小喎匾，皆不堪用。”</w:t>
        <w:br/>
        <w:br/>
        <w:t>（3）古种族名。*宋**王明清*《揮麈前録》卷四：“次歷*茅家喎子*族，臨*黄河*。以羊皮為囊，吹氣實之，浮於水。”</w:t>
        <w:br/>
      </w:r>
    </w:p>
    <w:p>
      <w:r>
        <w:t>喏##喏</w:t>
        <w:br/>
        <w:br/>
        <w:t>（一）rě　《集韻》爾者切，上馬日。</w:t>
        <w:br/>
        <w:br/>
        <w:t>唱喏，古代作揖致敬时口中同时发出的声音。《玉篇·口部》：“喏，敬言。”*宋**陸游*《老學庵筆記》卷二：“先君言，舊制，朝參，拜舞而已。*政和*以後，增以喏。然*紹興*中，予造朝，已不復喏矣。”又卷八：“古所謂揖，但舉手而已。今所謂喏，乃始於*江左*諸*王*。方其時，惟*王*氏子弟為之。故*支道林*入東見*王子猷*兄弟還，人問‘諸*王*何如？’答曰：‘見一羣白項烏，但聞唤啞啞聲。’即今喏也。”*宋**岳珂*《桯史》卷六：“*周伯*間一往，（*唐大漢*）必敬喏，其聲如鐘。”《水滸傳》第二回：“（*王進*）進得殿帥府前，參見太尉，拜了四拜，躬身唱个喏，起來立在一邊。”</w:t>
        <w:br/>
        <w:br/>
        <w:t>（二）nuò</w:t>
        <w:br/>
        <w:br/>
        <w:t>（1）同“諾”。应声。《正字通·口部》：“喏，《六書故》：‘喏，應聲也。’古無此字，疑即諾字。”*清**翟灝*《通俗編·語辭》：“《淮南子·道應訓》：‘*子發*曰：喏。不問其辭而遣之。’注：‘喏，應聲。’”按：*武進*莊氏本作“諾”。《搜神記》卷十九：“二更中，有來自廟門者，呼曰：‘*何銅*！’*銅*應曰：‘喏！’”《三國演義》第六十一回：“*孫權*喏喏連聲，答曰：‘老母之訓，豈敢有違！’”</w:t>
        <w:br/>
        <w:br/>
        <w:t>（2）方言。叹词。表示让人注意自己所指示的事物。如：喏，喏，这样挖才挖得快。</w:t>
        <w:br/>
      </w:r>
    </w:p>
    <w:p>
      <w:r>
        <w:t>喐##喐</w:t>
        <w:br/>
        <w:br/>
        <w:t>yù　《集韻》乙六切，入屋影。</w:t>
        <w:br/>
        <w:br/>
        <w:t>同“㖪”。声音。《集韻·屋韻》：“㖪，聲也。或从郁。”*清**毛奇齡*《曼殊别誌書񂬫》：“京城販兒推貨車行，叫賣喓喐不可辨，*阿錢*遥聞便知之。”</w:t>
        <w:br/>
      </w:r>
    </w:p>
    <w:p>
      <w:r>
        <w:t>喑##喑</w:t>
        <w:br/>
        <w:br/>
        <w:t>《説文》：“喑，*宋**齊*謂兒泣不止曰喑。从口，音聲。”</w:t>
        <w:br/>
        <w:br/>
        <w:t>（一）yīn　《廣韻》於金切，平侵影。又烏含切。侵部。</w:t>
        <w:br/>
        <w:br/>
        <w:t>（1）小儿哭泣不止。《説文·口部》：“喑，*宋**齊*謂兒泣不止曰喑。”</w:t>
        <w:br/>
        <w:br/>
        <w:t>（2）因悲痛过度而哽咽，哭不出声来。《方言》卷一：“*平原*謂啼極無聲謂之唴哴，*楚*謂之噭咷，*齊*、*宋*之間謂之喑。”《金匱要略·臟腑經絡》：“語聲喑喑然不徹者，心膈間病。”</w:t>
        <w:br/>
        <w:br/>
        <w:t>（3）通“瘖”。哑。*清**朱駿聲*《説文通訓定聲·臨部》：“喑，叚借為瘖。”《管子·入國》：“聾盲、喑啞、跛躃、偏枯、握遞，不耐自生者，上收而養之，疾，官而衣食之。”《韓非子·六反》：“人皆寐，則盲者不知；皆嘿，則喑者不知。”《後漢書·袁閎傳》：“遂稱風疾，喑不能言。”*唐**劉禹錫*《贈别君素上人並引》：“其證也，猶喑人之享太牢，信知其味，而不能形於言以聞於耳也。”</w:t>
        <w:br/>
        <w:br/>
        <w:t>（4）缄默不语。《墨子·親士》：“臣下重其爵位而不言，近臣則喑，遠臣則唫。”*唐**柳宗元*《乞巧文》：“獨結臣舌，喑抑銜寃。”*清**龔自珍*《己亥雜詩》之一百二十五：“九州生氣恃風雷，萬馬齊喑究可哀。”</w:t>
        <w:br/>
        <w:br/>
        <w:t>（5）忍耐；忍受。*元**孟漢卿*《魔合羅》第四折：“我則見喑着氣，吞着聲，把頭低。”*元**賈仲名*《蕭淑蘭》第三折：“則索咬定牙兒喑，這*文君*待駕車，誰承望*司馬*抛琴？”</w:t>
        <w:br/>
        <w:br/>
        <w:t>（二）yǐn　《集韻》於錦切，上寑影。侵部。</w:t>
        <w:br/>
        <w:br/>
        <w:t>〔喑醷〕聚气貌。《集韻·𡪢部》：“喑，喑醷，聚氣皃。”《莊子·知北遊》：“自本觀之，生者，喑醷物也。”*陸德明*釋文：“*李（軌*）、*郭（象*）皆云：喑醷，聚氣貌。”</w:t>
        <w:br/>
        <w:br/>
        <w:t>（三）yìn　《廣韻》於禁切，去沁影。</w:t>
        <w:br/>
        <w:br/>
        <w:t>（1）〔喑噁〕也作“意烏”。怒貌。《廣韻·暮韻》：“噁，喑噁，怒皃。”《史記·淮陰侯列傳》：“*項王*喑噁叱咤，千人皆廢，然不能任屬賢將，此特匹夫之勇耳。”*司馬貞*索隱：“喑噁，懷怒氣。”《漢書·韓信傳》引作“意烏猝嗟”。*顔師古*注引*晋灼*曰：“意烏，恚怒聲也。”</w:t>
        <w:br/>
        <w:br/>
        <w:t>（2）声相应。《廣韻·沁韻》：“喑，聲也。”*唐**韓愈*等《同宿聯句》：“清琴試一揮，白鶴叫相喑。”*朱熹*考異：“喑，本或作相叫吟。吟，去聲讀。”</w:t>
        <w:br/>
      </w:r>
    </w:p>
    <w:p>
      <w:r>
        <w:t>喒##喒</w:t>
        <w:br/>
        <w:br/>
        <w:t>（一）zǎn　《集韻》子感切，上感精。</w:t>
        <w:br/>
        <w:br/>
        <w:t>〔喒喒〕味。《集韻·感韻》：“喒，喒喒，味也。”</w:t>
        <w:br/>
        <w:br/>
        <w:t>（二）zán　《字彙》祖含切。</w:t>
        <w:br/>
        <w:br/>
        <w:t>同“咱”。代词。我；我们。《字彙·口部》：“喒，俗云我也。”《正字通·口部》：“喒，今北音謂我也。”*章炳麟*《新方言·釋言》：“《爾雅》：‘朕，我也。’今北音轉為簪，俗作喒。”*元**關漢卿*《哭存孝》第一折：“（正旦云）：喒過去見阿媽去來。”*元**馬致遠*《青衫淚》第一折：“（*賈浪仙*云）今日幸遇大姐。喒多飲幾杯。”*明**劉兑*《嬌紅記》第一折：“（*金童*云）喒兩個既奉法旨，不敢有違。”</w:t>
        <w:br/>
        <w:br/>
        <w:t>（三）zà</w:t>
        <w:br/>
        <w:br/>
        <w:t>语气词。表示提示语气。*明**朱有燉*《黑旋風仗義疎財》第一折：“*燕青*云：哥喒，休赶他！”</w:t>
        <w:br/>
        <w:br/>
        <w:t>（四）zan</w:t>
        <w:br/>
        <w:br/>
        <w:t>同“咱”。或以为是“早晚”两字的合音，表“时候”。*元**白樸*《梧桐雨》第一折：“多喒是胭嬌簇擁，粉黛施呈。”*明**湯顯祖*《牡丹亭·冥誓》：“*柳*郎來也。姐姐來也。剔燈花這喒望郎爺。”*老舍*《骆驼祥子》四：“多喒我拉上包月，才去住宅门。”</w:t>
        <w:br/>
      </w:r>
    </w:p>
    <w:p>
      <w:r>
        <w:t>喓##喓</w:t>
        <w:br/>
        <w:br/>
        <w:t>yāo　《廣韻》於霄切，平宵影。宵部。</w:t>
        <w:br/>
        <w:br/>
        <w:t>〔喓喓〕虫声。《廣韻·宵韻》：“喓，蟲聲。”《集韻·宵韻》：“喓，喓喓，蟲聲。”《詩·召南·草蟲》：“喓喓草蟲，趯趯阜螽。”《文心雕龍·物色》：“喈喈逐黄鳥之聲，喓喓學草蟲之韻。”*唐**白居易*《秋蟲》：“切切闇窗下，喓喓深草裏。”</w:t>
        <w:br/>
      </w:r>
    </w:p>
    <w:p>
      <w:r>
        <w:t>喔##喔</w:t>
        <w:br/>
        <w:br/>
        <w:t>《説文》：“喔，雞聲也。从口，屋聲。”</w:t>
        <w:br/>
        <w:br/>
        <w:t>（一）wō　《廣韻》於角切，入覺影。屋部。</w:t>
        <w:br/>
        <w:br/>
        <w:t>鸡鸣；鸡啼声。《説文·口部》：“喔，雞聲也。”*唐**許渾*《秋日行次關西》：“早霜雞喔喔，殘月馬蕭蕭。”*明**吾邱瑞*《運甓記·太真絶裾》：“聽殘更，漏聲沈，星稀斗横，喔喔曉雞鳴。”*清**徐倬*《騾馬謡》：“雞初喔，烏再啼，北斗闌干月沉西。”</w:t>
        <w:br/>
        <w:br/>
        <w:t>（二）wū　《集韻》烏谷切，入屋影。</w:t>
        <w:br/>
        <w:br/>
        <w:t>雉声。《集韻·屋韻》：“喔，雉聲。”《篇海類編·身體類·口部》：“喔，雉聲。”</w:t>
        <w:br/>
        <w:br/>
        <w:t>（三）ò</w:t>
        <w:br/>
        <w:br/>
        <w:t>（1）叹词。表示了解。如：喔，原来是这样！</w:t>
        <w:br/>
        <w:br/>
        <w:t>（2）同“哦”。叹词。表示领会，醒悟。如：喔，我想起来了。</w:t>
        <w:br/>
        <w:br/>
        <w:t>（四）o</w:t>
        <w:br/>
        <w:br/>
        <w:t>语气词。表示疑问。*柔石*《二月》：“到了家，就可吃橘子了喔？”</w:t>
        <w:br/>
      </w:r>
    </w:p>
    <w:p>
      <w:r>
        <w:t>喕##喕</w:t>
        <w:br/>
        <w:br/>
        <w:t>miǎn　《玉篇》彌演切。</w:t>
        <w:br/>
        <w:br/>
        <w:t>不言。《改併四聲篇海·口部》引《俗字背篇》：“喕，不言也。”</w:t>
        <w:br/>
      </w:r>
    </w:p>
    <w:p>
      <w:r>
        <w:t>喖##喖</w:t>
        <w:br/>
        <w:br/>
        <w:t>hú　《集韻》洪孤切，平模匣。</w:t>
        <w:br/>
        <w:br/>
        <w:t>咽喉。《集韻·模韻》：“喖，咽喉也。”《太玄·數》：“七為㗇喖。”</w:t>
        <w:br/>
      </w:r>
    </w:p>
    <w:p>
      <w:r>
        <w:t>喗##喗</w:t>
        <w:br/>
        <w:br/>
        <w:t>《説文》：“喗，大口也。从口，軍聲。”</w:t>
        <w:br/>
        <w:br/>
        <w:t>yǔn　《廣韻》魚吻切，上吻疑。諄部。</w:t>
        <w:br/>
        <w:br/>
        <w:t>大口；口大齿丑貌。《説文·口部》：“喗，大口也。”《集韻·準韻》：“喗，口大齒醜皃。”《新書·匈奴》：“以*匈奴*之饑，飯羹啗膹䏑，喗𣿥多飲酒，此則亡竭可立待也。”</w:t>
        <w:br/>
      </w:r>
    </w:p>
    <w:p>
      <w:r>
        <w:t>喘##喘</w:t>
        <w:br/>
        <w:br/>
        <w:t>《説文》：“喘，疾息也。从口，耑聲。”</w:t>
        <w:br/>
        <w:br/>
        <w:t>chuǎn　《廣韻》昌兖切，上獮昌。元部。</w:t>
        <w:br/>
        <w:br/>
        <w:t>（1）急促呼吸。如：喘息；累得直喘。《説文·口部》：“喘，疾息也。”《莊子·大宗師》：“俄而*子來*有病，喘喘然將死。”《史記·扁鵲倉公列傳》：“（病）根在右脅下，大如覆杯，令人喘，逆氣不能食。”*唐**李白*《丁都護歌》：“*吴*牛喘月時，拖船一何苦。”</w:t>
        <w:br/>
        <w:br/>
        <w:t>（2）轻声说话。《篇海類編·身體類·口部》：“喘，微言。”《荀子·臣道》：“禮義以為文，倫類以為理，喘而言，臑而動，而一可以為法則。”*楊倞*注：“喘，微言也。”</w:t>
        <w:br/>
        <w:br/>
        <w:t>（3）气息。*唐**杜甫*《行次昭陵》：“往者災猶降，蒼生喘未蘇。”*宋**蘇軾*《乞數珠贈南禪湜老》：“我老安能為，萬劫付一喘。”</w:t>
        <w:br/>
      </w:r>
    </w:p>
    <w:p>
      <w:r>
        <w:t>喙##喙</w:t>
        <w:br/>
        <w:br/>
        <w:t>《説文》：“喙，口也。从口，彖聲。”</w:t>
        <w:br/>
        <w:br/>
        <w:t>（一）huì　《廣韻》許穢切，去廢曉。月部。</w:t>
        <w:br/>
        <w:br/>
        <w:t>（1）鸟兽虫鱼的嘴。《説文·口部》：“喙，口也。”*朱駿聲*通訓定聲：“獸蟲之口曰喙。”*唐**玄應*《一切經音義》卷七引《通俗文》：“獸口曰喙。”《左傳·昭公四年》：“顧而見人，黑而上僂，深目而豭喙。”《漢書·匈奴傳下》：“是以忍百萬之師以摧餓虎之喙，運府庫之財填*盧山*之壑而不悔也。”*顔師古*注：“喙，口也，摧百萬之師於獸口也。”*唐**柳宗元*《行路難》：“蟠龍吐耀虎喙張，熊蹲豹擲争低昂。”</w:t>
        <w:br/>
        <w:br/>
        <w:t>（2）人的口。如：百喙莫辩；无庸置喙。《莊子·秋水》：“今吾无所開吾喙，敢問其方。”*成玄英*疏：“喙，口也。”《南史·鮑泉傳》：“面如冠玉，還疑木偶；鬚似蝟毛，徒勞繞喙。”*清**葉爕*《原詩·内篇》：“於是百喙争鳴，互相標榜。”</w:t>
        <w:br/>
        <w:br/>
        <w:t>（3）器物的尖端。《史記·楚世家》：“*楚國*折鉤之喙，足以為九鼎。”*張守節*正義：“凡戰有鉤。喙，鉤口之尖也。”</w:t>
        <w:br/>
        <w:br/>
        <w:t>（4）叹息。《方言》卷二：“䭒、喙、呬，息也。*周*、*鄭*、*宋*、*沛*之間曰䭒，自*關*而西*秦**晋*之間或曰喙，或曰䭒，東*齊*曰呬。”*清**趙忠毅*《闡幽録序》：“同志相對，僾也喙也而已矣，更何言哉！”</w:t>
        <w:br/>
        <w:br/>
        <w:t>（5）疲困。《詩·大雅·緜》：“*混夷*駾矣，維其喙矣。”*毛*傳：“喙，困也。”《國語·晋語五》：“*靡䈂*之役，*郤獻子*傷，曰：‘余病喙。’”韋昭注：“喙，短氣貌。”*宋**王安石*《和蔡副樞賀平戎慶捷》：“國家道泰西戎喙，還見詩人咏*串夷*。”</w:t>
        <w:br/>
        <w:br/>
        <w:t>（二）zhòu　《集韻》丁候切，去候端。又《字彙》職救切。</w:t>
        <w:br/>
        <w:br/>
        <w:t>同“噣（咮）”。《集韻·𠊱韻》：“噣，或作喙。”</w:t>
        <w:br/>
        <w:br/>
        <w:br/>
        <w:br/>
        <w:br/>
        <w:br/>
        <w:br/>
        <w:br/>
        <w:t>喚</w:t>
        <w:tab/>
        <w:t>@@@LINK=唤\n</w:t>
        <w:br/>
      </w:r>
    </w:p>
    <w:p>
      <w:r>
        <w:t>喛##喛</w:t>
        <w:br/>
        <w:br/>
        <w:t>（一）huàn　《廣韻》火貫切，去换曉。又況袁切。</w:t>
        <w:br/>
        <w:br/>
        <w:t>（1）悲恚。《方言》卷六：“喛，恚也。*楚*曰爰，*秦**晋*曰喛，皆不欲應而强畣之意也。”*郭璞*注：“謂悲恚也。”</w:t>
        <w:br/>
        <w:br/>
        <w:t>（2）恐惧。《廣韻·元韻》：“喛，恐懼。”</w:t>
        <w:br/>
        <w:br/>
        <w:t>（3）愁。《集韻·元韻》：“喛，愁也。”</w:t>
        <w:br/>
        <w:br/>
        <w:t>（4）呼。《玉篇·口部》：“喛，呼也。”</w:t>
        <w:br/>
        <w:br/>
        <w:t>（二）yuán　《集韻》于元切，平元云。</w:t>
        <w:br/>
        <w:br/>
        <w:t>哀。《方言》卷十二：“喛，哀也。”*宋**陳師道*《謝孫奉職惠胡德墨》：“我資不解書，下筆輒自喛。”</w:t>
        <w:br/>
        <w:br/>
        <w:t>（三）xuǎn　《集韻》火遠切，上阮曉。</w:t>
        <w:br/>
        <w:br/>
        <w:t>同“咺”。《集韻·阮韻》：“咺，或从爰。”</w:t>
        <w:br/>
        <w:br/>
        <w:t>（四）hé　《集韻》胡戈切，平戈匣。</w:t>
        <w:br/>
        <w:br/>
        <w:t>〔嘽喛〕泣貌。《集韻·戈韻》：“喛，嘽喛，泣皃。”</w:t>
        <w:br/>
      </w:r>
    </w:p>
    <w:p>
      <w:r>
        <w:t>喜##喜</w:t>
        <w:br/>
        <w:br/>
        <w:t>《説文》：“喜，樂也。从壴，从口。歖，古文喜从欠，與歡同。”*朱駿聲*通訓定聲：“聞樂則樂，故从壴；樂形於譚笑，故从口。”</w:t>
        <w:br/>
        <w:br/>
        <w:t>（一）xǐ　㊀《廣韻》虚里切，上止曉。之部。</w:t>
        <w:br/>
        <w:br/>
        <w:t>（1）快乐；喜悦。如：喜笑颜开；喜出望外；欢喜若狂。《説文·口部》：“喜，樂也。”《玉篇·口部》：“喜，悦也。”《詩·小雅·菁菁者莪》：“既見君子，我心則喜。”*毛*傳：“喜，樂也。”*唐**杜甫*《聞官軍收河南河北》：“却看妻子愁何在，漫卷詩書喜欲狂。”*毛泽东*《七律·到韶山》：“喜看稻菽千重浪，遍地英雄下夕烟。”</w:t>
        <w:br/>
        <w:br/>
        <w:t>（2）吉庆的事。如：喜讯；喜报；双喜临门。《周禮·秋官·大行人》：“賀慶以贊諸侯之喜，致禬以補諸侯之烖。”《莊子·讓王》：“昔者*神農*之有天下也，時祀盡敬而不祈喜。”*成玄英*疏：“喜，福也。”*唐**白居易*《五弦》：“又如鵲報喜，轉作啼猿苦。”</w:t>
        <w:br/>
        <w:br/>
        <w:t>（3）指妇女怀孕。如：有喜。《紅樓夢》第十回：“叫大夫瞧了，又説並不是喜。”</w:t>
        <w:br/>
        <w:br/>
        <w:t>（4）姓。《正字通·口部》：“喜，*北狄*姓。*元順帝*時*喜同*；*明**正統*中逆璫*喜寧*。”</w:t>
        <w:br/>
        <w:br/>
        <w:t>㊁《集韻》許記切，去志曉。</w:t>
        <w:br/>
        <w:br/>
        <w:t>（1）爱好。也作“憙”。《集韻·志韻》：“憙，亦省（作喜）。”《詩·小雅·彤弓》：“我有嘉賓，中心喜之。”*唐**杜甫*《天末懷李白》：“文章憎命達，魑魅喜人過。”*朱德*《登叠彩山赠徐老》：“登高不用杖，脱帽喜东风。”</w:t>
        <w:br/>
        <w:br/>
        <w:t>（2）指某种生物适宜于什么环境；某种东西适宜配合什么东西。如：喜光植物；玉簪花喜阴不喜阳；海带喜荤，最好跟肉一起炖。*宋**蘇軾*《格物粗談·樹木》：“松喜乾，檜喜濕。”</w:t>
        <w:br/>
        <w:br/>
        <w:t>（3）容易发生某种变化。《金匱要略·痰飲欬嗽》：“脈雙弦者寒也，皆大下後喜虚。”《齊民要術·筆墨》：“此物至輕微，不宜露篩，喜失飛去，不可不慎！”*唐**劉禹錫*《祭楊庶子文》：“利劍多缺，真玉喜折。”</w:t>
        <w:br/>
        <w:br/>
        <w:t>（二）xī　《集韻》虚其切，平之曉。之部。</w:t>
        <w:br/>
        <w:br/>
        <w:t>（1）游戏。后作“嬉”。《集韻·之韻》：“喜，通作嬉。”《墨子·號令》：“五日官（閲），各上喜戲，居處不莊，好侵侮人者。”</w:t>
        <w:br/>
        <w:br/>
        <w:t>（2）通“熙”。光明貌。《文選·揚雄〈劇秦美新〉》：“百工伊凝，庶績咸喜。”*李善*注：“《尚書（堯典）》曰：‘允釐百工，庶績咸熙。’喜與古熙字通。”又《膠東令王君斷碑》亦作“庶績咸喜”。</w:t>
        <w:br/>
        <w:br/>
        <w:t>（三）chì　《集韻》昌志切，去志昌。之部。</w:t>
        <w:br/>
        <w:br/>
        <w:t>通“饎”。酒食。《集韻·志韻》：“饎，或作喜。”《詩·豳風·七月》：“饁彼南畝，田畯至喜。”*鄭玄*箋：“喜，讀為饎。饎，酒食也。”</w:t>
        <w:br/>
      </w:r>
    </w:p>
    <w:p>
      <w:r>
        <w:t>喝##喝</w:t>
        <w:br/>
        <w:br/>
        <w:t>《説文》：“喝，㵣也。从口，曷聲。”</w:t>
        <w:br/>
        <w:br/>
        <w:t>（一）yè　《廣韻》於犗切，去夬影。月部。</w:t>
        <w:br/>
        <w:br/>
        <w:t>（1）声音嘶哑。《説文·口部》：“喝，㵣也。”*朱駿聲*通訓定聲：“喝，音之歇也。”《玉篇·口部》：“喝，嘶聲也。”*漢**司馬相如*《子虚賦》：“榜人歌，聲流喝。”*郭璞*注：“言悲嘶也。”《論衡·氣壽》：“兒生，號啼之聲鴻朗高暢者壽，嘶喝濕下者夭。”《文選·謝莊〈宋孝武宣貴妃誄〉》：“鏘楚挽於槐風，喝邊簫於松霧。”*李善*注引《廣雅》曰：“喝，嘶喝也。”</w:t>
        <w:br/>
        <w:br/>
        <w:t>（2）饐声。《集韻·夬韻》：“喝，饐聲。”</w:t>
        <w:br/>
        <w:br/>
        <w:t>（二）hè　《廣韻》許葛切，入曷曉。月部。</w:t>
        <w:br/>
        <w:br/>
        <w:t>（1）大声呵呼。也作“𠿒”。如：吆喝；喝采；大喝一声。《廣韻·曷韻》：“𠿒，訶也。喝，同𠿒。”《晋書·劉毅傳》：“既而（樗蒱）四子俱黑，其一子轉躍未定，*裕*厲聲喝之，即成盧焉。”*唐**皇甫枚*《温京兆》：“*温*公出自天街，將南抵五門，呵喝風生。”《紅樓夢》第六十回：“當下*尤氏*、*李紈*、*探春*三人帶着*平兒*與衆媳婦走來，忙忙把四個喝住。”</w:t>
        <w:br/>
        <w:br/>
        <w:t>（2）吓唬；威胁。《戰國策·趙策二》：“是故横人日夜務以秦權，恐喝諸侯，以求割地。”*宋**辛棄疾*《九議》二：“恫疑虚喝，反顧其後而不敢進。”*清**魏源*《籌河篇下》：“故簧鼓箕張，恐喝挾制，使人口讋而不敢議。”</w:t>
        <w:br/>
        <w:br/>
        <w:t>（3）呼喊；赞喝。*宋**歐陽修*《回丁判官書》：“吏人連呼姓名，喝出使拜。”《紅樓夢》第九十七回：“儐相喝禮，拜了天地，請出*賈母*，受了四拜。”*茅盾*《故乡杂记·半个月的印象》：“*阿土*的爷那半车丝，也只喝了两块钱；他们还说不要。”</w:t>
        <w:br/>
        <w:br/>
        <w:t>（4）嘘气作声。《素問·生氣通天論》：“煩則喘喝，静則多言。”*王冰*注：“喝，謂大呵出聲也。”</w:t>
        <w:br/>
        <w:br/>
        <w:t>（三）hē</w:t>
        <w:br/>
        <w:br/>
        <w:t>吸食液体饮料或流质食物。如：喝水；喝稀饭。*清**徐釚*《遊鼓山記》：“從石磴下數十級為*靈源洞*，大書‘喝水巖’三字於左。”</w:t>
        <w:br/>
        <w:br/>
        <w:t>（四）kài　《集韻》丘蓋切，去泰溪。</w:t>
        <w:br/>
        <w:br/>
        <w:t>同“𡁁”。声。《集韻·夳韻》：“𡁁，聲也。或作喝。”</w:t>
        <w:br/>
      </w:r>
    </w:p>
    <w:p>
      <w:r>
        <w:t>喟##喟</w:t>
        <w:br/>
        <w:br/>
        <w:t>《説文》：“喟，大息也。从口，胃聲。嘳，喟或从貴。”</w:t>
        <w:br/>
        <w:br/>
        <w:t>（一）kuì　《廣韻》丘愧切，去至溪。又苦怪切。微部。</w:t>
        <w:br/>
        <w:br/>
        <w:t>叹息；叹声。《説文·口部》：“喟，大息也。”《論語·子罕》：“*顔淵*喟然歎曰：‘仰之彌高，鑽之彌堅，瞻之在前，忽焉在後。’”*何晏*注：“喟然，歎聲也。”《楚辭·離騷》：“依前聖以節中兮，喟憑心而歷兹。”*王逸*注：“喟，歎也。”*宋**王安石*《垂虹亭》：“喟予獨感此，剥爛有終極。”</w:t>
        <w:br/>
        <w:br/>
        <w:t>（二）huài　《集韻》呼怪切，去怪曉。</w:t>
        <w:br/>
        <w:br/>
        <w:t>同“嘳”。《集韻·怪韻》：“嘳，《字林》：‘息憐也。’或从胃。”</w:t>
        <w:br/>
      </w:r>
    </w:p>
    <w:p>
      <w:r>
        <w:t>喠##喠</w:t>
        <w:br/>
        <w:br/>
        <w:t>（一）zhǒng　《廣韻》之隴切，上腫章。</w:t>
        <w:br/>
        <w:br/>
        <w:t>（1）不能言。《玉篇·口部》：“喠，不能言。”</w:t>
        <w:br/>
        <w:br/>
        <w:t>（2）〔喠𠹍〕欲吐。《集韻·腫韻》：“喠，喠𠹍，欲吐。”《聊齋志異·花姑子》：“由此得昏瞀之疾，强啖湯粥，則喠𠹍欲吐。”</w:t>
        <w:br/>
        <w:br/>
        <w:t>（二）chǒng　《廣韻》充隴切，上腫昌。</w:t>
        <w:br/>
        <w:br/>
        <w:t>（1）急喘。《廣韻·腫韻》：“喠，氣急之貌。”《集韻·腫韻》：“喠，急喘也。”</w:t>
        <w:br/>
        <w:br/>
        <w:t>（2）用同“噇（chuáng）”。吃。《醉醒石》第九回：“昨日喠了幾盃寡酒冲撞，今日特來賠禮。”</w:t>
        <w:br/>
      </w:r>
    </w:p>
    <w:p>
      <w:r>
        <w:t>喡##喡</w:t>
        <w:br/>
        <w:br/>
        <w:t>（一）wéi　《集韻》于非切，平微云。</w:t>
        <w:br/>
        <w:br/>
        <w:t>（1）失声。《玉篇·口部》：“喡，失聲。”</w:t>
        <w:br/>
        <w:br/>
        <w:t>（2）呼声。《集韻·微韻》：“喡，呼聲。”</w:t>
        <w:br/>
        <w:br/>
        <w:t>（二）wèi　《集韻》于貴切，去未云。</w:t>
        <w:br/>
        <w:br/>
        <w:t>小儿啼声。《集韻·未韻》：“喡，小兒啼聲。”</w:t>
        <w:br/>
      </w:r>
    </w:p>
    <w:p>
      <w:r>
        <w:t>喢##喢</w:t>
        <w:br/>
        <w:br/>
        <w:t>（一）shà　㊀《廣韻》山輒切，入葉生。</w:t>
        <w:br/>
        <w:br/>
        <w:t>（1）多言。《玉篇·口部》：“喢，多言也。”</w:t>
        <w:br/>
        <w:br/>
        <w:t>（2）同“歃”。《字彙補·口部》：“喢，與歃同。”《後漢書·臧洪傳》：“昔*張景明*登壇喢血，奉辭奔走，卒使*韓*牧讓印，主人得地。”《晋書·劉琨傳》：“*匹磾*推*琨*為大都督，喢血載書，檄諸方守，俱集*襄國*。”</w:t>
        <w:br/>
        <w:br/>
        <w:t>㊁《廣韻》山洽切，入洽生。又楚洽切。</w:t>
        <w:br/>
        <w:br/>
        <w:t>（1）〔喢㗙〕言语轻薄貌。《廣韻·洽韻》：“喢，喢㗙，小人言也。”又：“㗙，喢㗙，小人言薄相也。”</w:t>
        <w:br/>
        <w:br/>
        <w:t>（2）口喢。《廣韻·洽韻》：“喢，口喢。”</w:t>
        <w:br/>
        <w:br/>
        <w:t>（二）chè　《廣韻》叱涉切，入葉昌。</w:t>
        <w:br/>
        <w:br/>
        <w:t>（1）多口。《廣韻·葉韻》：“喢，多口。”</w:t>
        <w:br/>
        <w:br/>
        <w:t>（2）同“呫”。《集韻·葉韻》：“呫，呫囁。或作喢。”</w:t>
        <w:br/>
      </w:r>
    </w:p>
    <w:p>
      <w:r>
        <w:t>喣##喣</w:t>
        <w:br/>
        <w:br/>
        <w:t>xǔ　《廣韻》況羽切，上麌曉。</w:t>
        <w:br/>
        <w:br/>
        <w:t>（1）呈示。《廣韻·麌韻》：“喣，呈示。”</w:t>
        <w:br/>
        <w:br/>
        <w:t>（2）同“呴”。呼气。引申指张口哈气以温润对方。《集韻·噳韻》：“欨，吹也。或作喣。亦省（作呴）。”《漢書·景十三王傳·中山靖王勝》：“夫衆喣漂山，聚蟁成靁，朋黨執虎，十夫橈椎。”*顔師古*注：“*應劭*曰：‘喣，吹喣也。’”《抱朴子·外篇·詰鮑》：“所謂*盗跖*分財，取少為讓，陸處之魚，相喣以沫也。”按：《莊子·天運》“喣”作“呴”。*唐**元稹*《紀懷贈李漕》：“喣沫求涓滴，滄波怯斗升。”*康有为*《大同书》：“有父母之子女，喣咻爱抚，食息得时，以乐以嬉。”</w:t>
        <w:br/>
      </w:r>
    </w:p>
    <w:p>
      <w:r>
        <w:t>喤##喤</w:t>
        <w:br/>
        <w:br/>
        <w:t>《説文》：“喤，小兒聲。从口，皇聲。”</w:t>
        <w:br/>
        <w:br/>
        <w:t>huáng　《廣韻》户盲切，平庚匣。又虎横切。陽部。</w:t>
        <w:br/>
        <w:br/>
        <w:t>（1）小儿泣声。《説文·口部》：“喤，小兒聲。”*段玉裁*注：“啾謂小兒小聲，喤謂小兒大聲也。”《廣韻·庚韻》：“喤，泣聲。”《詩·小雅·斯干》：“乃生男子，載寢之牀，載衣之裳，載弄之璋，其泣喤喤。”*唐**韓愈*等《城南聯句》：“乳下秀嶷嶷，椒蕃泣喤喤。”</w:t>
        <w:br/>
        <w:br/>
        <w:t>（2）喧闹。《集韻·庚韻》：“喤，諠也。”</w:t>
        <w:br/>
        <w:br/>
        <w:t>（3）怒。《廣雅·釋詁二》：“喤，怒也。”</w:t>
        <w:br/>
        <w:br/>
        <w:t>（4）象声词。*鲁迅*《呐喊·阿Q正传》：“他一急，两眼发黑，耳朵里喤的一声，似乎发昏了。”</w:t>
        <w:br/>
        <w:br/>
        <w:t>（5）通“鍠”。和谐的钟鼓声。*清**朱駿聲*《説文通訓定聲·壯部》：“喤，叚借為鍠。”《詩·周頌·執競》：“鐘鼓喤喤，磬筦將將。”*毛*傳：“喤喤，和也。”按：《韓詩》作“鍠鍠。”《晋書·樂志上》：“晢晢庭燎，喤喤鼓鐘。”泛指一切悦耳的音乐声。《東周列國志》第四十七回：“鳳聲與簫聲唱和如一，宫商協調，喤喤盈耳。”*清**黄周星*《衡嶽遊記》：“晨起謁嶽帝廟，（廟）貌窿閟，賁鏞喤然。”</w:t>
        <w:br/>
      </w:r>
    </w:p>
    <w:p>
      <w:r>
        <w:t>喥##喥</w:t>
        <w:br/>
        <w:br/>
        <w:t>（一）duó　《廣韻》徒落切，入鐸定。</w:t>
        <w:br/>
        <w:br/>
        <w:t>语言无度（常叠用）。《廣韻·鐸韻》：“喥，口喥喥無度。”《集韻·鐸韻》：“喥，言無度也。”*清**翟灝*《通俗編·言笑》：“世俗有所云喥頭者，正謂出言無度人也。”</w:t>
        <w:br/>
        <w:br/>
        <w:t>（二）zhà　《集韻》陟嫁切，去禡知。</w:t>
        <w:br/>
        <w:br/>
        <w:t>同“吒”。《玉篇·口部》：“喥”，同“吒”。</w:t>
        <w:br/>
      </w:r>
    </w:p>
    <w:p>
      <w:r>
        <w:t>喦##喦</w:t>
        <w:br/>
        <w:br/>
        <w:t>《説文》：“喦，山巖也。从山、品。”</w:t>
        <w:br/>
        <w:br/>
        <w:t>（一）yán　《廣韻》五咸切，平咸疑。侵部。</w:t>
        <w:br/>
        <w:br/>
        <w:t>（1）同“巖”。《説文·山部》：“喦，山巖也。”《正字通·山部》：“喦，同巖。”*南朝**齊**謝朓*《郡内登望》：“威紆距遥甸，巉喦帶遠天。”*唐**李白*《春日歸山寄孟浩然》：“喦花覆谷泉。”《鏡花緣》第四十六回：“此處不獨清秀幽僻，而且前面層喦錯落。”</w:t>
        <w:br/>
        <w:br/>
        <w:t>（2）*春秋*时*宋国*地名。《廣韻·咸韻》：“喦，亦地名。”《左傳·哀公十三年》：“*鄭罕達*帥師取*宋*師于*喦*。”</w:t>
        <w:br/>
        <w:br/>
        <w:t>（二）niè　《廣韻》而涉切，入葉日。</w:t>
        <w:br/>
        <w:br/>
        <w:t>多言。《廣韻·葉韻》：“喦，多言。”</w:t>
        <w:br/>
      </w:r>
    </w:p>
    <w:p>
      <w:r>
        <w:t>喧##喧</w:t>
        <w:br/>
        <w:br/>
        <w:t>（一）xuān　《廣韻》況袁切，平元曉。元部。</w:t>
        <w:br/>
        <w:br/>
        <w:t>（1）惊呼。《集韻·元韻》：“吅，《説文》：‘驚嘑也。’亦作喧。”</w:t>
        <w:br/>
        <w:br/>
        <w:t>（2）声音大而嘈杂。如：喧哗；喧嚣；锣鼓喧天。《玉篇·口部》：“喧，大語也。”《尉繚子·治本》：“故如有子十人，不加一飯；有子一人，不損一飯，焉有喧呼酖酒以敗善類乎？”*宋**陸游*《喜雨》：“蛙蛤徒自喧，蛟龍卧如蟄。”《水滸傳》第六十六回：“（*翠雲樓*）大小有百十个閣子，眼見得元宵之夜，必然喧哄。乘空潛地入城。正月十五日夜，盤去*翠雲樓*上，放起火來為號。”</w:t>
        <w:br/>
        <w:br/>
        <w:t>（3）显赫貌。也作“咺”、“烜”。《禮記·大學》：“赫兮喧兮者，威儀也。”*鄭玄*注：“喧，本亦作咺。”*孔穎達*疏：“喧然，威儀宣美。”《爾雅·釋訓》作“赫兮烜兮”。《詩·衛風·淇奥》作“赫兮咺兮”。</w:t>
        <w:br/>
        <w:br/>
        <w:t>（二）xuǎn　《字彙》况遠切。</w:t>
        <w:br/>
        <w:br/>
        <w:t>哀泣不止。也作“咺”。《篇海類編·身體類·口部》：“喧，哀泣不止。”《漢書·外戚傳上·孝武李夫人》：“悲愁於邑，喧不可止兮。”*顔師古*注：“*朝鮮*之間謂小兒泣不止名為喧。”按：《方言》、《説文》并作“咺”。</w:t>
        <w:br/>
      </w:r>
    </w:p>
    <w:p>
      <w:r>
        <w:t>喨##喨</w:t>
        <w:br/>
        <w:br/>
        <w:t>liàng　《集韻》力讓切，去漾來。</w:t>
        <w:br/>
        <w:br/>
        <w:t>（1）同“哴”。嗟哴，啼极无声。《集韻·漾韻》：“哴，嗟哴，啼極無聲也。或作喨。”</w:t>
        <w:br/>
        <w:br/>
        <w:t>（2）声音清远，响亮。*宋**趙長卿*《驀山溪》：“幽禽弄舌花上訴春光，高一餉，低一餉，清喨圓還碎。”*元**武漢臣*《生金閣》楔子：“把這生金閣兒放在那有風處，仙音嘹喨。”*明**湯顯祖*《邯鄲記·北上小樓》：“間的是吉琤琤的銀鴈兒打的冰絃喨，吸烏烏洞簫聲悠漾。”</w:t>
        <w:br/>
        <w:br/>
        <w:br/>
        <w:br/>
        <w:br/>
        <w:br/>
        <w:br/>
        <w:br/>
        <w:t>喩</w:t>
        <w:tab/>
        <w:t>@@@LINK=喻\n</w:t>
        <w:br/>
      </w:r>
    </w:p>
    <w:p>
      <w:r>
        <w:t>喪##喪</w:t>
        <w:br/>
        <w:br/>
        <w:t>〔丧〕</w:t>
        <w:br/>
        <w:br/>
        <w:t>《説文》：“喪，亡也。从哭，从亡，會意，亡亦聲。”</w:t>
        <w:br/>
        <w:br/>
        <w:t>（一）sàng　《廣韻》蘇浪切，去宕心。陽部。</w:t>
        <w:br/>
        <w:br/>
        <w:t>（1）逃亡。《説文·哭部》：“喪，亡也。”*段玉裁*注：“《亡部》曰：‘亡，逃也。’亡非死之謂……公子*重耳*自偁身喪，*魯昭公*自偁喪人，此喪字之本義也。凡喪失字，本皆平聲，俗讀去聲，以别於死喪平聲，非古也。”《詩·唐風·葛生序》：“（*晋獻公*）好攻戰，則國人多喪矣。”*鄭玄*箋：“喪，棄亡也。”《公羊傳·昭公二十五年》：“喪人不佞，失守*魯國*之社稷。”《禮記·檀弓下》：“喪人無寶，仁親以為寶。”</w:t>
        <w:br/>
        <w:br/>
        <w:t>（2）失去；丢掉。《詩·大雅·皇矣》：“受禄無喪，奄有四方。”*三國**魏**曹植*《雜詩六首》之六：“國讎亮不塞，甘心思喪元。”*唐**韓愈*《上李尚書書》：“魂亡魄喪，影滅跡絶。”</w:t>
        <w:br/>
        <w:br/>
        <w:t>（3）灭亡；失败。《論語·憲問》：“夫如是，奚而不喪？”《後漢書·隗囂傳》：“夫功全則譽顯，業謝則釁生，回成喪而為其議者，或未聞焉。”*李賢*注：“成喪，猶成敗也。”《資治通鑑·唐憲宗元和十二年》：“軍中承喪敗之餘，士卒皆憚戰。”</w:t>
        <w:br/>
        <w:br/>
        <w:t>（4）沮丧。《商君書·更法》：“狂夫之樂，賢者喪焉。”</w:t>
        <w:br/>
        <w:br/>
        <w:t>（5）忘记；忘掉。《莊子·齊物論》：“今者吾喪我，汝知之乎？”*郭象*注：“吾喪我，我自忘矣。”*成玄英*疏：“喪，猶忘也。”《文選·賈誼〈鵩鳥賦〉》：“釋智遺形兮，超然自喪。”*李善*注引*司馬彪*曰：“坐而自忘其身。”</w:t>
        <w:br/>
        <w:br/>
        <w:t>（6）人死。《白虎通·崩薨》：“人死謂之喪。”*清**段玉裁*《説文解字注·哭部》：“喪，凶禮謂之喪者，*鄭*《禮經目録》云：‘不忍言死而言喪。喪者，棄亡之辭，若全居於彼焉，己失之耳。’是則死曰喪之義也。”《書·金縢》：“*武王*既喪，*管叔*及其羣弟乃流言於國曰：‘公將不利於孺子。’”《世説新語·賢媛》：“*郗嘉賓*喪，婦兄弟欲迎妹還，終不肯歸。”</w:t>
        <w:br/>
        <w:br/>
        <w:t>（二）sāng　《廣韻》息郎切，平唐心。陽部。</w:t>
        <w:br/>
        <w:br/>
        <w:t>（1）哀葬死者的礼仪。如：居丧；服丧；治丧。《洪武正韻·陽韻》：“喪，持服曰喪。”《論語·陽貨》：“三年之喪，期已久矣。”《史記·高祖本紀》：“*漢王*聞之，袒而大哭。遂為*義帝*發喪，臨三日。”*唐**韓愈*《祭十二郎文》：“彼有食可守以待終喪，則待終喪而取以來。”</w:t>
        <w:br/>
        <w:br/>
        <w:t>（2）人的尸体。《春秋·僖公元年》：“夫人氏（*哀姜*）之喪至自*齊*。”*杜預*注：“*齊侯*既殺*哀姜*，以其尸歸。”《後漢書·孝成郭皇后紀》：“遣使者迎*昌*喪柩，與主合葬。”《資治通鑑·漢獻帝初平三年》：“*鮑信*戰死，*操*購求其喪不得，乃刻木如*信*狀，祭而哭焉。”</w:t>
        <w:br/>
        <w:br/>
        <w:t>（3）姓。《通志·氏族略五》：“*喪*氏，見《姓苑》。”</w:t>
        <w:br/>
      </w:r>
    </w:p>
    <w:p>
      <w:r>
        <w:t>喫##喫</w:t>
        <w:br/>
        <w:br/>
        <w:t>《説文新附》：“喫，食也。从口，契聲。”*鄭珍*新附考：“《説文》：‘齧，噬也。’即喫本字，从口猶从齒，契聲與㓞聲一也。*唐*人詩始見此字，蓋*六朝*以降俗體。”</w:t>
        <w:br/>
        <w:br/>
        <w:t>（一）chī　《廣韻》苦擊切，入錫溪。月部。</w:t>
        <w:br/>
        <w:br/>
        <w:t>（1）吃。把食物放到嘴里经过咀嚼咽下去。《玉篇·口部》：“喫，啖也。”《世説新語·任誕》：“*友*聞白羊肉美，一生未曾得喫。”*唐**顧况*《行路難》：“君不見擔雪塞井徒用力，炊砂作飯豈堪喫。”</w:t>
        <w:br/>
        <w:br/>
        <w:t>（2）饮。《篇海類編·身體類·口部》：“喫，飲也。”*唐**杜甫*《送李校書二十六韻》：“臨岐意頗切，對酒不能喫。”《古今小説·新橋市韓五賣春情》：“又喫了一盃茶。”</w:t>
        <w:br/>
        <w:br/>
        <w:t>（3）吸。如：喫烟、喫墨纸。</w:t>
        <w:br/>
        <w:br/>
        <w:t>（4）经受；承受。*宋**羅大經*《鶴林玉露·補遺》卷二：“喫拳何似打拳時。此言雖鄙，實為至論。”*元**關漢卿*《五侯宴》第四折：“我那親娘在那里與人家擔水運漿，喫打喫駡，千辛萬苦。”*明**朱有燉*《豹子和尚自還俗》：“那做賊的，官司裏拿將去，喫不過拷問，索招了賊贜。”</w:t>
        <w:br/>
        <w:br/>
        <w:t>（5）介词。表示被动，相当于“被”（用于早期白话）。*张相*《詩詞曲語辭匯釋》卷五：“喫，猶被也。”《古今小説·史弘肇龍虎君臣會》：“*史弘肇*喫趕得慌，撇下了鍋子，走入一條巷去躲避。”</w:t>
        <w:br/>
        <w:br/>
        <w:t>（6）消灭。多用于军事，棋戏。如：喫掉敌人一个团；拿车来喫他的炮。</w:t>
        <w:br/>
        <w:br/>
        <w:t>（二）kài　《集韻》口賣切，去卦溪。月部。</w:t>
        <w:br/>
        <w:br/>
        <w:t>〔喫詬〕用力争辩。《集韻·卦韻》：“喫，喫詬，力争。”又传说中的古代言辩之人。《莊子·天地》：“使*知*索之而不得，使*離朱*索之而不得，使*喫詬*索之而不得也。”*成玄英*疏：“喫詬，言辯也。”</w:t>
        <w:br/>
      </w:r>
    </w:p>
    <w:p>
      <w:r>
        <w:t>喬##喬</w:t>
        <w:br/>
        <w:br/>
        <w:t>〔乔〕</w:t>
        <w:br/>
        <w:br/>
        <w:t>《説文》：“喬，高而曲也。从夭，从高省。《詩》曰：‘南有喬木。’”*段玉裁*注：“會意。以其曲，故从夭。”</w:t>
        <w:br/>
        <w:br/>
        <w:t>（一）qiáo　《廣韻》巨嬌切，平宵羣。又舉喬切。宵部。</w:t>
        <w:br/>
        <w:br/>
        <w:t>（1）高而上曲。《説文·夭部》：“喬，高而曲也。”《爾雅·釋木》：“句如羽喬。下句曰朻，上句曰喬。”《詩·小雅·伐木》：“代木丁丁，鳥鳴嚶嚶。出自幽谷，遷於喬木。”*唐**宋之問*《題老松樹》：“中有喬松樹，使我長歎息。”《徐霞客遊記·黔遊日記一》：“崖上喬幹密枝，漫空籠翠。”</w:t>
        <w:br/>
        <w:br/>
        <w:t>（2）矛柄靠近矛头悬缨处。《詩·鄭風·清人》：“二矛重喬，河上乎逍遥。”*鄭玄*箋：“喬，矛矜近上及室題所以縣羽毛。”*馬瑞辰*通釋：“《毛詩》作喬……謂重以鷮羽為飾也。”</w:t>
        <w:br/>
        <w:br/>
        <w:t>（3）詈词。*宋**元*以后，曲中用乔者甚多，常随文为释，含有坏、窝囊、糊涂、狡猾、怯懦无用等贬义。*元**石君寳*《秋胡戲妻》第三折：“則道是峩冠士大夫，原來是不曉事的喬男女。”*元**馬致遠*《青杏子·悟迷》：“喬公事，心頭再不掛。”《清平山堂話本·快嘴李翠蓮記》：“堪笑喬才你好差，端的是个野莊家。”</w:t>
        <w:br/>
        <w:br/>
        <w:t>（4）做作；装假。如：乔装打扮。*元*佚名《連環計》第三折：“父子每都要帽光光，做出這喬模樣。”*明**凌濛初*《紅拂擇配》第一齣：“分明是長嘘氣，喬説是歌遶畫梁飛。”《紅樓夢》第八十回：“*寳蟾*又喬裝躲閃，連忙縮手。”</w:t>
        <w:br/>
        <w:br/>
        <w:t>（5）通“驕（jiāo）”。骄傲。《禮記·樂記》：“*衛*音趨數煩志，*齊*音敖辟喬志。”*陸德明*釋文：“喬，*徐*音驕，本或作驕。”*孔穎達*疏：“言*齊*音既敖很辟越，所以使人意志驕逸也。”</w:t>
        <w:br/>
        <w:br/>
        <w:t>（6）姓。《通志·氏族略三》：“*喬*氏，即*橋*氏也。*後周文帝*作相，命*橋*氏去木，義取高遠。一云*匈奴*貴姓，世為輔相。*宋*朝有*喬惟嶽*，給事中。”按：*东汉*有*云中*太守*乔扈*。</w:t>
        <w:br/>
        <w:br/>
        <w:t>（二）jiǎo　《集韻》舉夭切，上小見。宵部。</w:t>
        <w:br/>
        <w:br/>
        <w:t>〔喬詰〕意不平。《集韻·小韻》：“喬，喬詰，意不平。”《莊子·在宥》：“於是乎天下始喬詰卓鷙，而後有*盜跖**曾史*之行。”*陸德明*釋文：“*崔*云：喬詰，意不平也。”</w:t>
        <w:br/>
      </w:r>
    </w:p>
    <w:p>
      <w:r>
        <w:t>喭##喭</w:t>
        <w:br/>
        <w:br/>
        <w:t>（一）yàn　《廣韻》魚變切，去線疑。又五旰切。元部。</w:t>
        <w:br/>
        <w:br/>
        <w:t>（1）同“唁”。吊唁。《廣韻·線韻》：“喭”，同“唁”。*晋**何劭*《荀粲傳》：“（*粲*）婦病亡，未殯，*傅嘏*往喭*粲*，*粲*不哭而神傷。”《新唐書·郭子儀傳》：“*子儀*自*涇陽*來朝，中外懼有變。及入見，帝喭之，即號泣。”*明**王思任*《山陰念生王侯去思碑記》：“競相與喭於途，又相與歌於社。”</w:t>
        <w:br/>
        <w:br/>
        <w:t>（2）通“諺”。谚语。《後漢書·虞詡傳》：“喭曰：‘*關西*出將，*關東*出相。’”*清**俞正燮*《癸巳存稿》卷十二：“雖鄙喭，尚無礙矣。”</w:t>
        <w:br/>
        <w:br/>
        <w:t>（3）刚猛；粗俗。《篇海類編·身體類·口部》：“喭，粗俗。”《字彙·口部》：“喭，剛猛也；麤俗也。”《論語·先進》：“*師*也辟，*由*也喭。”*何晏*注引*鄭玄*曰：“*子路*之行，失於畔喭。”*邢昺*疏：“舊注作‘𠯘喭’。《字書》：‘𠯘喭，失容也。’言*子路*性行剛强，常𠯘喭失於禮容也。”《易林·家人之坤》：“喭喭諤諤，虎豹相齚。”*清**王念孫*《述學序》：“使學者篤信古人，而息其畔喭之習。”引申为倾轧。*唐**李匡乂*《資暇集·石𨫼餅》：“石𨫼餅本曰喭餅，*同*州人好相喭，將投公狀，必懷此而去，用備狴牢之糧。”</w:t>
        <w:br/>
        <w:br/>
        <w:t>（二）yǎn　《集韻》語限切，上産疑。</w:t>
        <w:br/>
        <w:br/>
        <w:t>小笑貌。《集韻·産韻》：“喭，小笑貌。”</w:t>
        <w:br/>
      </w:r>
    </w:p>
    <w:p>
      <w:r>
        <w:t>單##單</w:t>
        <w:br/>
        <w:br/>
        <w:t>〔单〕</w:t>
        <w:br/>
        <w:br/>
        <w:t>《説文》：“單，大也。从吅、𰁘，吅亦聲。闕。”*罗振玉*《增訂殷虚書契考釋》：“卜辭中獸字从此。獸即狩之本字。征戰之戰从單，與獸同意。”*丁山*《説文闕義箋》：“竊疑古謂之單，後世謂之干，單、干蓋古今字也。”</w:t>
        <w:br/>
        <w:br/>
        <w:t>（一）dān　《廣韻》都寒切，平寒端。元部。</w:t>
        <w:br/>
        <w:br/>
        <w:t>（1）大。《説文·吅部》：“單，大也。”*徐鍇*繫傳：“言大則吅，吅即諠也。*許慎*闕義，至今未有能知之者也。”</w:t>
        <w:br/>
        <w:br/>
        <w:t>（2）单独；一个。也指单方面的。如：单项；单扇门；单枪匹马。《玉篇·吅部》：“單，一也；隻也。”《荀子·正名》：“單足以喻則單，單不足以喻則兼。”*楊倞*注：“單，物之單名也。”《文選·謝靈運〈擬魏太子鄴中集詩·陳琳〉》：“單民易周章，窘身就羈勒。”按：六臣本注作“單人”。*吕向*注：“單人，獨人，謂*琳*也。”《紅樓夢》第十三回：“*寶玉*因近日*林黛玉*回去，剩得自己落單，也不和人玩耍。”</w:t>
        <w:br/>
        <w:br/>
        <w:t>（3）奇数的，与“双”相对。如：单数；单日；单号。《清會典·吏部·文選清吏司》：“定月選之法，雙月曰大選，單月曰急選。”注：“正、三、五、七、九、十一月為單月。”</w:t>
        <w:br/>
        <w:br/>
        <w:t>（4）孤独。《正字通·口部》：“單，孤也。”*漢**孔融*《論盛孝章書》：“惟有*會稽**盛孝章*尚存，其人困於*孫*氏，妻孥湮没，單孑獨立，孤危愁苦。”*宋**范成大*《西江有單鵠行》：“西江有單鵠，託身萬里雲。”</w:t>
        <w:br/>
        <w:br/>
        <w:t>（5）弱；微。如：单弱；势单力薄。《韓非子·有度》：“朝廷羣下，直湊單微，不敢相踰越。”《後漢書·耿恭傳》：“*耿恭*以單兵固守孤城，當*匈奴*之衝，對數萬之衆。”*唐**孟郊*《秋懷》：“秋月顔色冰，老客志氣單。”</w:t>
        <w:br/>
        <w:br/>
        <w:t>（6）简单；单纯。如：单调。《廣韻·寒韻》：“單，單複也。”《正字通·口部》：“單者，複之對也。”《素問·至真要大論》“君一臣二，奇之制也；君二臣四，偶之制也”*唐**王冰*注：“奇，謂古之單方；偶，謂古之複方。”</w:t>
        <w:br/>
        <w:br/>
        <w:t>（7）单层的（指衣物等）。本作“襌”。如：单衣；单裤。《集韻·寒韻》：“襌，《説文》：‘衣不重’。通作單。”《管子·山國軌》：“春縑衣，夏單衣。”《韓詩外傳》卷六：“*齊*君重鞇而坐，吾君單鞇而坐。”《三國志·魏志·管寧傳》：“*寧*常著皁帽；布襦袴、布裙，隨時單複，出入閨庭。”</w:t>
        <w:br/>
        <w:br/>
        <w:t>（8）单薄。*唐**白居易*《賣炭翁》：“可憐身上衣正單，心憂炭賤願天寒。”*宋**蒨桃*《呈寇公》：“風勁衣單手屢呵，幽窗軋軋度寒梭。”*朱德*《寄语蜀中父老》：“战士仍衣单，夜夜杀*倭*贼。”</w:t>
        <w:br/>
        <w:br/>
        <w:t>（9）单子，记载事物的纸片。如：账单；名单；传单；单据。*宋**胡太初*《晝簾緒論·聽訟》：“不若令自逐一披覽案卷，切不要案吏具單。”*元**楊瑀*《山居新話》：“*李公*一日遣人來*杭*果木鋪買砂糖十斤，取其鋪單，因計其價，比之官費，有數十倍之遠。”</w:t>
        <w:br/>
        <w:br/>
        <w:t>（10）副词。表示范围，相当于“只”、“仅”。如：办事单靠热情不行；不提别的，单说这件事。</w:t>
        <w:br/>
        <w:br/>
        <w:t>⑪和尚称禅堂的坐床、蒲团叫“单”。*宋**方岳*《古巖》：“廿年前此借僧單，留得松聲入夢寒。”*清**杜綱*《悮目醒心編》第一回：“等了一回，不見有人來，走到佛前拜單上呆呆坐着。”</w:t>
        <w:br/>
        <w:br/>
        <w:t>⑫连词。放在两个数量中间，表示较大的量下附有较小的量，用同“零”。*宋**葉隆禮*《契丹國志·契丹九主年譜》：“*契丹*自太祖*神冊*丙子稱帝，至*天祚**保大*甲辰，計九主，在位首末二百一十五年，實歷二百單九年。”《三國志平話》卷上：“帝接文狀，於御案上展開看之，乃二百單五年事。”</w:t>
        <w:br/>
        <w:br/>
        <w:t>⑬通“殫”。尽。*清**朱駿聲*《説文通訓定聲·乾部》：“單，叚借為殫。”《書·洛誥》：“考朕昭子刑，乃單*文*祖德。”*孔*傳：“我所成明子法，乃盡*文*祖之德。”《莊子·列禦寇》：“*朱泙漫*學屠龍於*支離益*，單千金之家，三年技成而無所用其巧。”*陸德明*釋文：“單，盡也。”《史記·春申君列傳》：“王之威亦單矣。”*司馬貞*索隱：“單者，盡也。言王之威盡行矣。”</w:t>
        <w:br/>
        <w:br/>
        <w:t>（二）dǎn　《集韻》黨旱切，上旱端。元部。</w:t>
        <w:br/>
        <w:br/>
        <w:t>通“亶”。诚；厚。《集韻·緩韻》：“亶，或作單。”*清**朱駿聲*《説文通訓定聲·乾部》：“單，叚借為亶。”《詩·小雅·天保》：“俾爾單厚，何福不除？”*毛*傳：“單，厚也。”《書·盤庚中》“誕告用亶其有衆，咸造勿褻在王庭”*唐**陸德明*釋文：“亶，*馬*本作單，音同。誠也。”*南朝**梁**江淹*《蕭被侍中敦勸表》：“伏願俯矜單志，賜遂前請。”</w:t>
        <w:br/>
        <w:br/>
        <w:t>（三）chán　《廣韻》市連切，平仙禪。元部。</w:t>
        <w:br/>
        <w:br/>
        <w:t>（1）〔單閼〕岁阴名。古代岁星纪年法中的十二辰之一，相当于干支纪年法中的卯年。《爾雅·釋天》：“太歲在寅曰攝提格，在卯曰單閼。”《史記·天官書》：“單閼歲，歲陰在卯，星居子。”*司馬貞*索隱引*李巡*曰：“陽氣推萬物而起，故曰單閼。單，盡也；閼，止也。”《淮南子·天文》：“太陰在卯，歲名曰單閼。”</w:t>
        <w:br/>
        <w:br/>
        <w:t>（2）周；环绕。《漢書·揚雄傳上》：“登降峛崺，單埢垣兮。”*顔師古*注：“單，周也。”</w:t>
        <w:br/>
        <w:br/>
        <w:t>（四）shàn　《廣韻》常演切，上獮禪。又時戰切。</w:t>
        <w:br/>
        <w:br/>
        <w:t>姓。《廣韻·獮韻》：“單，亦姓，出*周*卿士*單襄公*之後。”《通志·氏族略三》：“*成王*封*蔑*於*單邑*，故為*單*氏。”</w:t>
        <w:br/>
        <w:br/>
        <w:t>（五）chǎn　《集韻》齒善切，上獮昌。元部。</w:t>
        <w:br/>
        <w:br/>
        <w:t>（1）同“嘽”。声音舒缓。《集韻·𤣗韻》：“嘽，聲緩也。或省。”</w:t>
        <w:br/>
        <w:br/>
        <w:t>（2）通“繟”。舒缓貌。《馬王堆漢墓帛書·老子乙本·德經》：“單而善謀。”按：今本《老子》第七十三章作“繟然而善謀”。*朱谦之*集釋：“繟，音闡。舒緩貌。”</w:t>
        <w:br/>
        <w:br/>
        <w:t>（六）dàn　《集韻》徒案切，去换定。元部。</w:t>
        <w:br/>
        <w:br/>
        <w:t>通“憚”。畏惧。《荀子·宥坐》：“若不可，廢不能以單之。”*楊倞*注：“單，或為殫。”*盧文弨*曰：“《家語·始誅篇》作‘又不可，而後以威憚之。’此注‘單，或為殫’。*元*刻作‘或為憚’，與《家語》同。”</w:t>
        <w:br/>
        <w:br/>
        <w:t>（七）zhàn　《集韻》之膳切，去線章。</w:t>
        <w:br/>
        <w:br/>
        <w:t>通“戰”。进行战斗。《馬王堆漢墓帛書·老子乙本·德經》：“夫兹，以單則朕，以守則固。”按：今本《老子》第六十七章作“以戰則勝”。《馬王堆漢墓帛書·十六經·雌雄節》：“以求則得，以單則克。”</w:t>
        <w:br/>
        <w:br/>
        <w:t>（八）tán　《集韻》唐干切，平寒定。</w:t>
        <w:br/>
        <w:br/>
        <w:t>姓。也作“檀”。《集韻·寒韻》：“單，闕。姓也，*鄭*有*櫟*邑大夫*單伯*。通作檀。”</w:t>
        <w:br/>
      </w:r>
    </w:p>
    <w:p>
      <w:r>
        <w:t>喯##喯</w:t>
        <w:br/>
        <w:br/>
        <w:t>（一）pèn　《龍龕手鑑》普悶反。</w:t>
        <w:br/>
        <w:br/>
        <w:t>（1）同“噴”。《龍龕手鑑·口部》：“喯，俗；正作噴。”</w:t>
        <w:br/>
        <w:br/>
        <w:t>（2）象声词。*蒋光慈*《田野的风》：“忽然好像他已意识到自己陷入了绝境也似的，喯的一声痛哭起来了。”</w:t>
        <w:br/>
        <w:br/>
        <w:t>（二）bēn</w:t>
        <w:br/>
        <w:br/>
        <w:t>〔打喯儿〕方言。说话或背诵接不下去，中途间歇。如：他从来不打喯儿。</w:t>
        <w:br/>
      </w:r>
    </w:p>
    <w:p>
      <w:r>
        <w:t>喰##喰</w:t>
        <w:br/>
        <w:br/>
        <w:t>（一）cān　《龍龕手鑑》音餐。</w:t>
        <w:br/>
        <w:br/>
        <w:t>同“餐”。吃，进食。《敦煌變文集·父母恩重經講經文》：“甘甜美味，妻子長喰；苦澁飯食，與父喫者。”</w:t>
        <w:br/>
        <w:br/>
        <w:t>（二）sūn　《龍龕手鑑》音孫。</w:t>
        <w:br/>
        <w:br/>
        <w:t>同“飧”。简单的饭食。*清**惜華*《桃花源彈詞》：“雖則盤喰無異味，一盂麥飯佐家禽。”</w:t>
        <w:br/>
        <w:br/>
        <w:t>（三）qī　《字鏡》七移反。</w:t>
        <w:br/>
        <w:br/>
        <w:t>爱饮食。《字鏡》：“喰，愛飲食也。”</w:t>
        <w:br/>
      </w:r>
    </w:p>
    <w:p>
      <w:r>
        <w:t>喱##喱</w:t>
        <w:br/>
        <w:br/>
        <w:t>l?</w:t>
        <w:br/>
        <w:br/>
        <w:t>*英**美*重量单位之一。英语grain（格令）的旧译。</w:t>
        <w:br/>
      </w:r>
    </w:p>
    <w:p>
      <w:r>
        <w:t>喲##喲</w:t>
        <w:br/>
        <w:br/>
        <w:t>〔哟〕</w:t>
        <w:br/>
        <w:br/>
        <w:t>（一）yō</w:t>
        <w:br/>
        <w:br/>
        <w:t>叹词。1.表示轻微的惊异（有时带玩笑语声）。如：哟，你踩我脚了；哟，他害臊了。2.表示赞叹。如：哟，好大的水库！</w:t>
        <w:br/>
        <w:br/>
        <w:t>（二）yo</w:t>
        <w:br/>
        <w:br/>
        <w:t>（1）语气词。1.用于句末表示祈使语气。如：大家一齐用力哟！2.用于句中停顿处。如：萝卜哟，白菜哟，种得真不少。</w:t>
        <w:br/>
        <w:br/>
        <w:t>（2）助词。歌词中的衬字。如：呼儿嗨哟。</w:t>
        <w:br/>
      </w:r>
    </w:p>
    <w:p>
      <w:r>
        <w:t>喳##喳</w:t>
        <w:br/>
        <w:br/>
        <w:t>（一）zhā</w:t>
        <w:br/>
        <w:br/>
        <w:t>（1）喧嚷，喳呼。*明**徐復祚*《紅梨記·訴衷》：“你這撮合口胡言亂喳。”又*湯顯祖*《紫釵記·哭收釵燕》：“休喳，俺見鞍思馬，難道他是野草閒花？”*清**洪昇*《長生殿·疑讖》：“聽街市恁喳呼，偏冷落*高陽*酒徒。”</w:t>
        <w:br/>
        <w:br/>
        <w:t>（2）象声词。*金**董解元*《西廂記諸宫調》卷六：“隔窗野鵲兒喳喳地叫，把夢驚覺人來。”</w:t>
        <w:br/>
        <w:br/>
        <w:t>（3）旧时仆役对主人的应诺声。*鲁迅*《故事新编·奔月》：“喳。三个饭馆，小的都去问过了，没有在。”*茅盾*《第一个半天的工作》：“随后就听得办公室外有一条沙喉咙高喊着‘*王升*’，随后就听得几个声音同时应着‘喳’。”</w:t>
        <w:br/>
        <w:br/>
        <w:t>（二）chā</w:t>
        <w:br/>
        <w:br/>
        <w:t>象声词。小声说话的声音。如：老师在上面讲课，下面不时传出嘁嘁喳喳的声音。</w:t>
        <w:br/>
      </w:r>
    </w:p>
    <w:p>
      <w:r>
        <w:t>喴##喴</w:t>
        <w:br/>
        <w:br/>
        <w:t>wēi</w:t>
        <w:br/>
        <w:br/>
        <w:t>（1）象声词。如：站上喴地一声（指火车鸣）。</w:t>
        <w:br/>
        <w:br/>
        <w:t>（2）语气词。表示招呼的语气。如：你走过来喴！</w:t>
        <w:br/>
      </w:r>
    </w:p>
    <w:p>
      <w:r>
        <w:t>喵##喵</w:t>
        <w:br/>
        <w:br/>
        <w:t>miāo</w:t>
        <w:br/>
        <w:br/>
        <w:t>象声词。猫叫的声音。</w:t>
        <w:br/>
      </w:r>
    </w:p>
    <w:p>
      <w:r>
        <w:t>喷##喷</w:t>
        <w:br/>
        <w:br/>
        <w:t>“噴”的简化字。</w:t>
        <w:br/>
      </w:r>
    </w:p>
    <w:p>
      <w:r>
        <w:t>喹##喹</w:t>
        <w:br/>
        <w:br/>
        <w:t>ku?</w:t>
        <w:br/>
        <w:br/>
        <w:t>〔喹啉〕有机化合物（英quinoline），亦称氮（杂）萘，分子式C₆H₄（CH）₃N，无色，有特臭的油状液体。医药上可做防腐剂，工业上可制染料。</w:t>
        <w:br/>
      </w:r>
    </w:p>
    <w:p>
      <w:r>
        <w:t>喻##喻</w:t>
        <w:br/>
        <w:br/>
        <w:t>（一）yù　《廣韻》羊戍切，去遇以。侯部。</w:t>
        <w:br/>
        <w:br/>
        <w:t>（1）同“諭”。告知。《廣韻·遇韻》：“喻”，同“諭”。《史記·齊悼惠王世家》：“（*灌嬰*）乃留兵屯*滎陽*，使使喻*齊*王及諸侯與連和，以待*吕*氏之變而誅之。”《後漢書·班彪傳下》：“主人曰：‘復位，今將喻子五篇之詩。’”*李賢*注：“喻，告也。”</w:t>
        <w:br/>
        <w:br/>
        <w:t>（2）晓喻；开导。《韓詩外傳》卷三：“當*舜*之時，*有苗*不服……*禹*請伐之，而*舜*不許，曰：‘吾喻教猶未竭也。’久喻教，而*有苗*請服。”《三國志·吴志·周瑜傳》：“前後告喻，曾無悛改。”*唐**杜甫*《王命》：“深懷喻*蜀*意，慟哭望王官。”*仇兆鰲*注：“《司馬相如傳》：上使*相如*責*蒙*等，因喻告*巴**蜀*人以非上意。”</w:t>
        <w:br/>
        <w:br/>
        <w:t>（3）说明。《荀子·正名》：“單足以喻則單，單不足以喻則兼。”《吕氏春秋·正名》：“故君子之説也，足以言賢者之實，不肖者之充而已矣，足以喻治之所悖，亂之所由起而已矣。”*高誘*注：“喻，明。”《淮南子·脩務》：“曉然意有所通於物，故作書以喻意。”*高誘*注：“喻，明也。作書者，以明古今傳代之事。”</w:t>
        <w:br/>
        <w:br/>
        <w:t>（4）知晓，明白。如：家喻户晓；不言而喻。《玉篇·口部》：“喻，曉也。”《論語·里仁》：“君子喻於義，小人喻於利。”*唐**白居易*《買花》：“低頭獨長歎，此歎無人喻。”*叶圣陶*《校长》：“不满一个月工夫，这个学校的腐败竟成为大众共喻的事情了。”</w:t>
        <w:br/>
        <w:br/>
        <w:t>（5）比喻，比方。《莊子·齊物論》：“以指喻指之非指，不若以非指喻指之非指也。”《論衡·自紀》：“何以為辯？喻深以淺；何以為智？喻難以易。”*陈毅*《延安宝塔歌》：“塔尖喻领导，备具庄严相。”</w:t>
        <w:br/>
        <w:br/>
        <w:t>（6）谏。《廣韻·遇韻》：“諭，諫也。喻，同諭。”</w:t>
        <w:br/>
        <w:br/>
        <w:t>（7）姓。（又读shù）《通志·氏族略五》：“*喻*氏，又音樹，望出*南昌*。《姓苑》云：‘*南昌*有*喻*氏。*東晋*有*喻歸*，撰《西河記》三卷。又有*諭*氏，今*喻*氏多作*諭*氏。’”</w:t>
        <w:br/>
        <w:br/>
        <w:t>（二）yú　《集韻》容朱切，平虞以。侯部。</w:t>
        <w:br/>
        <w:br/>
        <w:t>通“愉”。愉快。《廣雅·釋訓》：“喻喻，喜也。”*清**朱駿聲*《説文通訓定聲·需部》：“諭（喻），叚借為愉。”《莊子·齊物論》：“*莊周*夢為胡蝶，栩栩然胡蝶也，自喻適志與！”*陸德明*釋文引*李（頤*）云：“喻，快也。”</w:t>
        <w:br/>
      </w:r>
    </w:p>
    <w:p>
      <w:r>
        <w:t>喽##喽</w:t>
        <w:br/>
        <w:br/>
        <w:t>“嘍”的简化字。</w:t>
        <w:br/>
      </w:r>
    </w:p>
    <w:p>
      <w:r>
        <w:t>喾##喾</w:t>
        <w:br/>
        <w:br/>
        <w:t>“嚳”的简化字。</w:t>
        <w:br/>
      </w:r>
    </w:p>
    <w:p>
      <w:r>
        <w:t>喿##喿</w:t>
        <w:br/>
        <w:br/>
        <w:t>《説文》：“喿，鳥羣鳴也。从品在木上。”</w:t>
        <w:br/>
        <w:br/>
        <w:t>（一）zào　《廣韻》蘇到切，去号心。宵部。</w:t>
        <w:br/>
        <w:br/>
        <w:t>同“噪”。《説文·品部》：“喿，鳥羣鳴也。”*桂馥*義證：“喿，俗作噪。”《集韻·号韻》：“喿，或从口。”</w:t>
        <w:br/>
        <w:br/>
        <w:t>（二）qiāo　《集韻》千遥切，平宵清。</w:t>
        <w:br/>
        <w:br/>
        <w:t>同“鍫（鍬）”。农具名。《方言》卷五：“臿，*趙**魏*之間謂之喿。”*郭璞*注：“字亦作鍫也。”</w:t>
        <w:br/>
      </w:r>
    </w:p>
    <w:p>
      <w:r>
        <w:t>嗀##嗀</w:t>
        <w:br/>
        <w:br/>
        <w:t>《説文》：“嗀，歐皃。从口，㱿聲。《春秋傳》曰：‘君將嗀之。’”</w:t>
        <w:br/>
        <w:br/>
        <w:t>hù　《廣韻》呼木切，入屋曉。又許角切。屋部。</w:t>
        <w:br/>
        <w:br/>
        <w:t>（1）呕吐。《説文·口部》：“嗀，歐皃。《春秋傳》曰：‘君將嗀之。’”《左傳·哀公二十五年》作“君將𣪊之”*杜預*注：“𣪊，毆吐也。”</w:t>
        <w:br/>
        <w:br/>
        <w:t>（2）呕吐声。《廣韻·屋韻》：“嗀，歐聲。”</w:t>
        <w:br/>
      </w:r>
    </w:p>
    <w:p>
      <w:r>
        <w:t>嗁##嗁</w:t>
        <w:br/>
        <w:br/>
        <w:t>同“啼”。《説文·口部》：“嗁，號也。”*段玉裁*注：“嗁，俗作啼。”《正字通·口部》：“嗁，啼本字。”《後漢書·第五倫傳》：“*永平*五年，坐法徵，老小攀車叩馬，嗁呼相隨。”*宋**洪邁*《踏莎行》：“杜鵑嗁月一聲聲，等閒又是三春盡。”</w:t>
        <w:br/>
      </w:r>
    </w:p>
    <w:p>
      <w:r>
        <w:t>嗂##嗂</w:t>
        <w:br/>
        <w:br/>
        <w:t>《説文》：“嗂，喜也。从口，䍃聲。”</w:t>
        <w:br/>
        <w:br/>
        <w:t>yáo　《廣韻》餘昭切，平宵以。宵部。</w:t>
        <w:br/>
        <w:br/>
        <w:t>喜。《説文·口部》：“嗂，喜也。”《廣韻·宵韻》：“嗂，樂也。”</w:t>
        <w:br/>
      </w:r>
    </w:p>
    <w:p>
      <w:r>
        <w:t>嗃##嗃</w:t>
        <w:br/>
        <w:br/>
        <w:t>《説文新附》：“嗃，嗃嗃，嚴酷皃。从口，高聲。”</w:t>
        <w:br/>
        <w:br/>
        <w:t>（一）hè　《廣韻》呵各切，入鐸曉。藥部。</w:t>
        <w:br/>
        <w:br/>
        <w:t>〔嗃嗃〕严酷貌。也作“熇熇”。《説文新附·口部》：“嗃，嚴酷皃。”《易·家人》：“家人嗃嗃，悔厲吉。”*陸德明*釋文：“嗃嗃，*鄭*云：‘苦熱之意。’*荀*作確確，*劉*作熇熇。”*清**鄭珍*《説文新附考·口部》：“依*鄭*君義，則熇是本字。《説文》：‘熇，火熱也。’疑*鄭*《易》亦本是熇字。《毛詩》‘多將熇熇’，箋云‘多行熇熇慘毒之惡’，此熱義之引伸，與《易》‘熇熇’訓嚴酷者同。”《六韜·選將》：“有肅肅而反易人者，有嗃嗃而反静慤者。”</w:t>
        <w:br/>
        <w:br/>
        <w:t>（二）xiāo　《廣韻》許交切，平肴曉。宵部。</w:t>
        <w:br/>
        <w:br/>
        <w:t>（1）吹管声。《廣雅·釋詁二》：“嗃，鳴也。”《莊子·則陽》：“夫吹筦也，猶有嗃也；吹劍首者，吷而已矣。”*陸德明*釋文：“嗃，管聲也。”</w:t>
        <w:br/>
        <w:br/>
        <w:t>（2）大声呼号。《文選·馬融〈長笛賦〉》：“故其應清風也，纎末奮䔠，錚鐄謍嗃。”*李善*注：“謍嗃，並謂其仿聲也。《字林》曰：‘謍，小聲也。’《埤蒼》曰：‘嗃，大呼也。’”</w:t>
        <w:br/>
        <w:br/>
        <w:t>（三）xiào　《廣韻》呼教切，去效曉。</w:t>
        <w:br/>
        <w:br/>
        <w:t>大声嗥叫。《廣韻·效韻》：“嗃，大嘷。”*南朝**齊*《永元中童謡》：“野豬雖嗃嗃，馬子空閭渠。”</w:t>
        <w:br/>
        <w:br/>
        <w:t>（四）hù　《集韻》火酷切，入沃曉。</w:t>
        <w:br/>
        <w:br/>
        <w:t>声。《集韻·𣵽韻》：“嗃，聲也。”</w:t>
        <w:br/>
      </w:r>
    </w:p>
    <w:p>
      <w:r>
        <w:t>嗄##嗄</w:t>
        <w:br/>
        <w:br/>
        <w:t>（一）shà　《廣韻》所嫁切，去禡生。又於犗切。魚部。</w:t>
        <w:br/>
        <w:br/>
        <w:t>（1）声音嘶哑。《玉篇·口部》：“嗄，聲破。”《莊子·庚桑楚》：“兒子終日嗥而嗌不嗄，和之至也。”*陸德明*釋文引*司馬彪*注：“*楚*人謂嗁極無聲為嗄。”*唐**柳宗元*《同劉二十八院長述舊言懷感時書事奉寄澧州張員外使君》：“驟歌喉易嗄，饒醉鼻成皻。”*茅盾*《赛会》：“爸爸嗄着声音说：‘好好坏坏，大家公论，我赖什么！’”</w:t>
        <w:br/>
        <w:br/>
        <w:t>（2）气逆。《集韻·怪韻》：“嗄，氣逆。”</w:t>
        <w:br/>
        <w:br/>
        <w:t>（二）á</w:t>
        <w:br/>
        <w:br/>
        <w:t>同“啊”。叹词。表示疑问或醒悟。《五燈會元·臨濟義玄禪師》：“師曰：‘大善知識，豈無方便？’*光*瞪目曰：‘嗄！’師以手指曰：‘這老漢今日敗缺也。’”*明**湯顯祖*《邯鄲記·生寤》：“嗄！好怪，好怪，連我白鬚鬍子那里去了？”又*王錂*《春蕪記·定計》：“嗄！是了。早間聽得老爺説，有甚麽説話分付你。”</w:t>
        <w:br/>
        <w:br/>
        <w:t>（三）a</w:t>
        <w:br/>
        <w:br/>
        <w:t>同“啊”。语气词。*明**吾邱瑞*《運甓記·姑病求醫》：“我那丈夫嗄！你如今不能盡三釜之養！”*明**徐𤱻*《殺狗記·窰中受困》：“好苦嗄！看這雪越下得大了。”《海上花列傳》第二回：“*秀寶*笑問：‘阿曾用飯嗄？’”</w:t>
        <w:br/>
        <w:br/>
        <w:t>（四）xià</w:t>
        <w:br/>
        <w:br/>
        <w:t>〔嗄饭〕即“下饭”。指蔬菜、蛋品、肉类等副食品。*宋**吴自牧*《夢粱録·天曉諸人出市》：“*和寧門*紅杈子前買賣細色異品菜蔬，諸般嗄飯。”《水滸全傳》第四回：“春台上放下三个盞子、三雙箸，鋪下菜蔬、果子、嗄飯等物，婭嬛將銀酒壺燙上酒來。”</w:t>
        <w:br/>
      </w:r>
    </w:p>
    <w:p>
      <w:r>
        <w:t>嗅##嗅</w:t>
        <w:br/>
        <w:br/>
        <w:t>xiù　《廣韻》許救切，去宥曉。幽部。</w:t>
        <w:br/>
        <w:br/>
        <w:t>用鼻子辨别气味。《玉篇·鼻部》：“齅，《説文》：‘以鼻就臭也。’亦作嗅。”《莊子·人間世》：“嗅之，則使人狂酲，三日而不已。”*宋**蘇軾*《次韻子由所居六詠》之四：“何以娱醉客，時嗅砌下花。”*茅盾*《戽水》：“枯叶或是青草之类，狗们是不屑一嗅的。”</w:t>
        <w:br/>
      </w:r>
    </w:p>
    <w:p>
      <w:r>
        <w:t>嗆##嗆</w:t>
        <w:br/>
        <w:br/>
        <w:t>〔呛〕</w:t>
        <w:br/>
        <w:br/>
        <w:t>（一）qiāng　《集韻》此羊切，平陽清。</w:t>
        <w:br/>
        <w:br/>
        <w:t>（1）鸟啄食。《玉篇·口部》：“嗆，鳥食。”</w:t>
        <w:br/>
        <w:br/>
        <w:t>（2）愚蠢貌。《集韻·陽韻》：“嗆，愚皃。”</w:t>
        <w:br/>
        <w:br/>
        <w:t>（3）水和食物进入气管引起咳嗽，又突然喷出。《紅樓夢》第四十一回：“*劉姥姥*兩手捧着喝。*賈母*、*薛姨媽*都道：‘慢些，别嗆了。’”</w:t>
        <w:br/>
        <w:br/>
        <w:t>（二）qiàng</w:t>
        <w:br/>
        <w:br/>
        <w:t>有刺激性的气体或细末进入呼吸器官而感觉难受。如：油烟呛人。*柳青*《创业史》第一部第五章：“嗅惯了*汤河*上亲切的烧稻草根的炊烟，很不习惯这车站小街上呛人的煤气味。”又指难受。如：冻的够呛。</w:t>
        <w:br/>
        <w:br/>
        <w:t>（三）chéng　《集韻》鋤庚切，平庚崇。</w:t>
        <w:br/>
        <w:br/>
        <w:t>〔嗆哼〕愚怯。《集韻·庚韻》：“嗆，嗆哼，愚怯。”《晋書·文苑傳·王沈》：“嗆哼怯畏於謙讓，闒茸勇敢於饕諍。”</w:t>
        <w:br/>
      </w:r>
    </w:p>
    <w:p>
      <w:r>
        <w:t>嗇##嗇</w:t>
        <w:br/>
        <w:br/>
        <w:t>〔啬〕</w:t>
        <w:br/>
        <w:br/>
        <w:t>《説文》：“嗇，愛濇也。从來，从㐭。來者㐭而藏之，故田夫謂之嗇夫。𤲷，古文嗇从田。”*朱駿聲*通訓定聲：“此字本訓當為收穀，即穡之古文也。”*商承祚*《殷虚文字類編》：“卜辭从田，與許書嗇之古文合……穡字《禮記》皆作嗇，此穡、嗇一字之明證矣。”按：甲骨文像禾穗露积在野之形。</w:t>
        <w:br/>
        <w:br/>
        <w:t>sè　《廣韻》所力切，入職生。職部。</w:t>
        <w:br/>
        <w:br/>
        <w:t>（1）收获谷物。后作“穡”。《字彙補·口部》：“嗇，與穑同。”《儀禮·少牢饋食禮》：“宰夫以籩受嗇黍，主人嘗之，納諸内。”*鄭玄*注：“收歛曰嗇，明豐年乃有黍稷也。”《漢書·成帝紀》：“《書》不云乎？‘服田力嗇，乃亦有秋。’”*顔師古*注：“此《商書·盤庚》之辭。”按：今《書·盤庚上》作“若農夫服田力穡，乃亦有秋”。引申指黍稷之类谷物。《儀禮·特牲饋食禮》：“主人出，寫嗇于房，祝以籩受。”</w:t>
        <w:br/>
        <w:br/>
        <w:t>（2）爱惜。《吕氏春秋·先己》：“凡事之本，必先治身，嗇其大寶。”*高誘*注：“嗇，愛也。”《説苑·修文》：“嗇於時，惠於財。”*三國**魏**嵇康*《答難養生論》：“若比之於内視反聽，愛氣嗇精。”*宋**蘇軾*《與林天和長官二十三首》之十八：“公宇已就，想日有佳思，未緣披奉，萬萬以時珍嗇不宣。”</w:t>
        <w:br/>
        <w:br/>
        <w:t>（3）节省。《老子》第五十九章：“治人事天莫若嗇。”《韓非子·解老》：“聖人之用神也静，静則少費，少費之謂嗇。”《史記·貨殖列傳》：“地小人衆，儉嗇，畏罪遠邪。”《天工開物·冶鑄·鐘》：“凡萬鈞鐵鐘與爐、釜，其法皆同，而塑法則由人省嗇也。”</w:t>
        <w:br/>
        <w:br/>
        <w:t>（4）吝啬。《戰國策·韓策一》：“*仲*嗇於財，*率*曰散施。”《史記·貨殖列傳》：“然其贏得過當，愈於纖嗇，家致富數千金。”*張守節*正義：“嗇，吝也。”《紅樓夢》第一百零一回：“二叔為人是最嗇刻的。”</w:t>
        <w:br/>
        <w:br/>
        <w:t>（5）缺少；贫乏。*明**朱國楨*《湧幢小品》卷十：“竹有節而嗇華，梅有花而嗇葉。”*清**錢江*《上天王策》：“不知*秦*、*隴*四塞，地錯邊鄙，人悍物嗇，糧食艱難。”*清**魏源*《默觚上·學篇》：“人之智愚亦然，豐于此則必嗇于彼，詳于末則必荒于本。”</w:t>
        <w:br/>
        <w:br/>
        <w:t>（6）贪。《方言》卷十：“嗇，貪也。”《左傳·襄公二十六年》：“夫小人之性，釁於勇，嗇於禍，以足其性，而求名焉者，非國家之利也。”*杜預*注：“嗇，貪也。”</w:t>
        <w:br/>
        <w:br/>
        <w:t>（7）积。《方言》卷十二：“嗇，積也。”*郭璞*注：“嗇者貪，故為積。”</w:t>
        <w:br/>
        <w:br/>
        <w:t>（8）中医脉象的一种。脉动往来不滑利。也作“濇”。《史記·扁鵲倉公列傳》：“診其脈時，切之，腎脈也，嗇而不屬。”</w:t>
        <w:br/>
        <w:br/>
        <w:t>（9）弥合；缝合。《方言》卷十二：“嗇，合也。”《字彙補·口部》：“嗇，又與繬同。縫也。《泉志》有兩嗇錢。”按：《廣雅·釋詁二》作“繬”。</w:t>
        <w:br/>
      </w:r>
    </w:p>
    <w:p>
      <w:r>
        <w:t>嗈##嗈</w:t>
        <w:br/>
        <w:br/>
        <w:t>yōng　《廣韻》於容切，平鍾影。</w:t>
        <w:br/>
        <w:br/>
        <w:t>〔嗈嗈〕也作“噰噰”。鸟和鸣声。《集韻·鍾韻》：“噰，《爾雅》：‘聲也。’或作嗈。”《文選·孫綽〈遊天台山賦〉》：“覿翔鸞之裔裔，聽鳴鳳之嗈嗈。”*李善*注：“《爾雅》曰：‘嗈嗈，和也。’”*唐**王勃*《九成宫頌》：“祥嗈十二，紫鵷調夏谷之音；大禮三千，頳𧉮應黄鐘之曲。”*宋**蘇軾*《贈劉景文》：“樓觀争高不計層，嗈嗈過雁若相譍。”</w:t>
        <w:br/>
      </w:r>
    </w:p>
    <w:p>
      <w:r>
        <w:t>嗉##嗉</w:t>
        <w:br/>
        <w:br/>
        <w:t>sù　《廣韻》桑故切，去暮心。魚部。</w:t>
        <w:br/>
        <w:br/>
        <w:t>（1）鸟类喉下盛食物的囊。《爾雅·釋鳥》：“亢，鳥嚨；其粻，嗉。”*郭璞*注：“嗉者，受食之處，别名嗉，今*江*東呼粻。”*唐**白居易*《秦吉了》：“豈無鵰與鶚？𪰸中肉飽不肯搏。”*宋**徐夢莘*《三朝北盟會編》卷三：“又有天鵝能食蚌，則珠藏其嗉。”*清**魏源*《題林少穆制府飼鶴圖》：“有鶴有鶴生*蓬壺*，老仙育之何勤劬。千年長羽翮，千年調嗉咮。”也指像鸟嗉的东西。《西遊記》第三十九回：“原來猴子頦下有嗉袋兒。”</w:t>
        <w:br/>
        <w:br/>
        <w:t>（2）星名。即朱雀七宿中的张宿。其部位在朱雀形体的嗉囊上，亦名嗉宿。《史記·天官書》：“張，素，為𢊍，主觴客。”*司馬貞*索隱：“素，嗉也。”*張守節*正義：“張六星，六為嗉，主天𢊍食飲賞賚觴客。”《漢書·天文志》：“張，嗉，為廚，主觴客。”</w:t>
        <w:br/>
      </w:r>
    </w:p>
    <w:p>
      <w:r>
        <w:t>嗊##嗊</w:t>
        <w:br/>
        <w:br/>
        <w:t>〔唝〕</w:t>
        <w:br/>
        <w:br/>
        <w:t>（一）hǒng　《廣韻》呼孔切，上董曉。</w:t>
        <w:br/>
        <w:br/>
        <w:t>〔囉嗊〕也作“羅嗊”。古歌曲名，又名《望夫歌》。《玉篇·口部》：“嗊，囉嗊，歌曲也。”《正字通·口部》：“嗊，囉嗊，歌也。《通雅》曰：‘羅嗊，猶來羅。’《雲溪友議》曰：‘*元*公（*稹*）贈*劉采春*曰：選詞能唱《望夫歌》。’即《羅嗊曲》也。”*清**張篤慶*《憶舊》：“聽罷筵前《囉嗊曲》，不須更憶想夫憐。”</w:t>
        <w:br/>
        <w:br/>
        <w:t>（二）gǒng</w:t>
        <w:br/>
        <w:br/>
        <w:t>推动，向上或向前推。《西遊記》第八十回：“*八戒*嗊着嘴道：‘師父，莫信這*弼馬温*哄你！’”*清**倪在田*《巨魚篇》：“千里巨魚身，仰嗊大海水。”</w:t>
        <w:br/>
        <w:br/>
        <w:t>（三）gòng</w:t>
        <w:br/>
        <w:br/>
        <w:t>〔嗊吥〕地名，在*柬埔寨*。</w:t>
        <w:br/>
      </w:r>
    </w:p>
    <w:p>
      <w:r>
        <w:t>嗋##嗋</w:t>
        <w:br/>
        <w:br/>
        <w:t>xié　《廣韻》虚業切，入業曉。盍部。</w:t>
        <w:br/>
        <w:br/>
        <w:t>（1）同“𣣲”。闭合。《集韻·業韻》：“嗋，合也。”《古今韻會舉要·攝韻》：“嗋，《説文》作𣣲。”《莊子·天運》：“予口張而不能嗋。”*成玄英*疏：“嗋，合也。”*宋**王安石*《游土山示蔡天啓秘校》：“諒欲交轡語，呿子（*清綺齋*本作“予”）不能嗋。”</w:t>
        <w:br/>
        <w:br/>
        <w:t>（2）吸。《集韻·業韻》：“嗋，吸也。”</w:t>
        <w:br/>
      </w:r>
    </w:p>
    <w:p>
      <w:r>
        <w:t>嗌##嗌</w:t>
        <w:br/>
        <w:br/>
        <w:t>《説文》：“嗌，咽也。从口，益聲。𠍳，籀文嗌，上象口，下象頸脈理也。”</w:t>
        <w:br/>
        <w:br/>
        <w:t>（一）yì　《廣韻》伊昔切，入昔影。錫部。</w:t>
        <w:br/>
        <w:br/>
        <w:t>（1）咽喉。《説文·口部》：“嗌，咽也。”《穀梁傳·昭公十九年》：“哭泣歠飦粥，嗌不容粒。”《素問·至真要大論》：“嗌乾面塵，身無膏澤。”*宋**蔡襄*《四賢一不肖詩》：“臣*靖*胸中有至語，舉嗌不避蕭斧誅。”</w:t>
        <w:br/>
        <w:br/>
        <w:t>（2）交通要道。*清**段玉裁*《説文解字注·口部》：“嗌者，扼也，扼要之處也。”*清**顧祖禹*《讀史方輿紀要·河南一·山川險要》：“*太行*在*懷澤*間，實據南北之喉嗌。”*清**王闓運*《振武將軍武提督碑》：“再檄從征，大捷*太湖*，冒礮，追奔火卂絶嗌。”</w:t>
        <w:br/>
        <w:br/>
        <w:t>（二）ài　《集韻》烏懈切，去卦影。支部。</w:t>
        <w:br/>
        <w:br/>
        <w:t>噎，咽喉阻塞。《方言》卷六：“嗌，噎也……*秦**晋*或曰嗌。”《老殘遊記》第二十回：“説到這裏，就嗌住了。”</w:t>
        <w:br/>
      </w:r>
    </w:p>
    <w:p>
      <w:r>
        <w:t>嗍##嗍</w:t>
        <w:br/>
        <w:br/>
        <w:t>suō（旧读shuò）　《集韻》色角切，入覺生。</w:t>
        <w:br/>
        <w:br/>
        <w:t>同“嗽”。吮吸。《集韻·覺韻》：“欶，《説文》：‘吮也’。或作嗽、嗍。”《正字通·口部》：“嗍，俗嗽字。”*宋**周密*《齊東野語·沈君與》：“嗍稱*吴*兒牙似鍍，劈慚湖女手如葱。”*元**楊維楨*《周鐵星》：“刮民膏，嗍民髓，六郡赤骨填芻靈。”*清**邵長蘅*《重賦》：“刮膏嗍民髓，髓竭國亦僵。”</w:t>
        <w:br/>
      </w:r>
    </w:p>
    <w:p>
      <w:r>
        <w:t>嗎##嗎</w:t>
        <w:br/>
        <w:br/>
        <w:t>〔吗〕</w:t>
        <w:br/>
        <w:br/>
        <w:t>（一）mà</w:t>
        <w:br/>
        <w:br/>
        <w:t>同“駡”。《字彙·口部》：“嗎，俗駡字。”</w:t>
        <w:br/>
        <w:br/>
        <w:t>（二）ma</w:t>
        <w:br/>
        <w:br/>
        <w:t>语气词。1.用在句末，表示疑问或反诘的语气。《紅樓夢》第四十八回：“你能够像他這苦心就好了，學什麽有個不成的嗎？”《兒女英雄傳》第十四回：“老爺問：‘到了嗎？’”2.用在句子中舒缓语气，便于引出下文。如：你一定要去吗，我们也不阻拦。</w:t>
        <w:br/>
        <w:br/>
        <w:t>（三）má</w:t>
        <w:br/>
        <w:br/>
        <w:t>方言。什么。《兒女英雄傳》第三十三回：“人要種个嗎兒菜，地就會長个嗎兒菜。”</w:t>
        <w:br/>
        <w:br/>
        <w:t>（四）mǎ</w:t>
        <w:br/>
        <w:br/>
        <w:t>〔嗎啡〕英文morphine的音译。从鸦片中提取的有机化合物，白色粉末，是一种麻醉毒品，医药上用做镇痛剂。</w:t>
        <w:br/>
      </w:r>
    </w:p>
    <w:p>
      <w:r>
        <w:t>嗏##嗏</w:t>
        <w:br/>
        <w:br/>
        <w:t>chā　《字彙》初加切。</w:t>
        <w:br/>
        <w:br/>
        <w:t>（1）叹词。表示提醒或应答等。《清平山堂話本·楊温攔路虎傳》：“這漢要共*李貴*使棒！嗏，你却如何贏得他？”*明**梅鼎祚*《玉合記·言祖》：“嗏！何物叫喳喳！（做打鳥介）把青梅閒打。”</w:t>
        <w:br/>
        <w:br/>
        <w:t>（2）饮料名。《篇海類編·身體類·口部》：“嗏，舊本音茶。可以為飲。”</w:t>
        <w:br/>
        <w:br/>
        <w:t>（3）助词。用于句中或句末。多见于散曲和杂剧。《篇海類編·身體類·口部》：“嗏，聲同咱。語助辭。”*宋*佚名《鷓鴣天·送人出贅》：“我嗏，有句叮嚀話，千萬時思望白雲。”*元**盧摯*《蟾宫曲》：“*沙三*伴哥來嗏，兩腿青泥，只為撈蝦。”</w:t>
        <w:br/>
      </w:r>
    </w:p>
    <w:p>
      <w:r>
        <w:t>嗐##嗐</w:t>
        <w:br/>
        <w:br/>
        <w:t>hài　《集韻》下蓋切，去泰匣。</w:t>
        <w:br/>
        <w:br/>
        <w:t>（1）大开口。《玉篇·口部》：“嗐，大開口。”</w:t>
        <w:br/>
        <w:br/>
        <w:t>（2）叹词。表示赞叹或伤感。《集韻·夳韻》：“嗐，聲也。”《紅樓夢》第六回：“嗐！我的姥姥，告訴不得你了！”*茅盾*《拟〈浪花〉》：“嗐！一角四？一角三？*阿二*的神气不能再嘻嘻哈哈了。”</w:t>
        <w:br/>
      </w:r>
    </w:p>
    <w:p>
      <w:r>
        <w:t>嗑##嗑</w:t>
        <w:br/>
        <w:br/>
        <w:t>《説文》：“嗑，多言也。从口，盍聲。”</w:t>
        <w:br/>
        <w:br/>
        <w:t>（一）kè　《廣韻》古盍切，入盍見。盍部。</w:t>
        <w:br/>
        <w:br/>
        <w:t>（1）话多；说话。《説文·口部》：“嗑，多言也。”《集韻·盇韻》：“嗑，嗑嗑，語也。”《孔叢子·儒服》：“昔有遺諺：‘*堯**舜*千鍾，*孔子*百觚。*子路*嗑嗑，尚飲十榼。’”*明**湯顯祖*《牡丹亭·聞喜》：“（貼）小姐，俺淡口兒閒嗑，你和*柳郎*夢裏陰司裏，兩下光景何如？”</w:t>
        <w:br/>
        <w:br/>
        <w:t>（2）用牙齿对咬有壳物或硬物。*明**袁宏道*《與耿中丞叔台》：“如排場嗑瓜，無益音節，大為發諢之資也。”*老舍*《骆驼祥子》十六：“回到家中，*虎妞*正在屋里嗑瓜子儿解闷呢。”</w:t>
        <w:br/>
        <w:br/>
        <w:t>（3）用同“磕”。磕头。*明**湯顯祖*《南柯記·謾遣》：“隨尊興，哩嗹花囉能堪聽，孤魯子頭嗑得精。”</w:t>
        <w:br/>
        <w:br/>
        <w:t>（4）用同“瞌”。《雍熙樂府·錦堂月·慶賀》：“麪房裡驢兒鎮日乾推磨，嗑睡人靠着青布幙。”</w:t>
        <w:br/>
        <w:br/>
        <w:t>（二）kē</w:t>
        <w:br/>
        <w:br/>
        <w:t>话。如：他的嘴老闲不住，嗑真多。*周立波*《暴风骤雨》第二部四：“他当令，尽找三老四少，能说会唠的那帮人。他们说了算。有几句嗑的，都能上农会。”</w:t>
        <w:br/>
        <w:br/>
        <w:t>（三）hé　《廣韻》胡臘切，入盍匣。盍部。</w:t>
        <w:br/>
        <w:br/>
        <w:t>（1）合；闭。《易·噬嗑》：“噬嗑，亨，利用獄。”*王弼*注：“嗑，合也。”《抱朴子·外篇·守塉》：“口張而不能嗑，首俛而不能仰。”</w:t>
        <w:br/>
        <w:br/>
        <w:t>（2）用同“盍”。何；为何。《三國志平話》卷中：“*張飛*怒曰：‘正好廝殺，嗑早敗？’”</w:t>
        <w:br/>
        <w:br/>
        <w:t>（3）用同“喝（hē）”。吸食液体，流汁。*明**湯顯祖*《牡丹亭·勸農》：“且擡過一邊，村務裏嗑酒去。”《儒林外史》第三回：“叫我一家老小嗑西北風！”*郭沫若*《棠棣之花》第二幕：“*聂先生*，你再请嗑点酒吧。”</w:t>
        <w:br/>
        <w:br/>
        <w:t>（四）xiá　《集韻》迄甲切，入狎曉。盍部。</w:t>
        <w:br/>
        <w:br/>
        <w:t>笑声。《集韻·狎韻》：“嗑，嗑然，笑聲。”《莊子·天地》：“大聲不入於里耳，《折楊》、《皇荂》，則嗑然而笑。”*陸德明*釋文：“嗑，笑聲也。”</w:t>
        <w:br/>
      </w:r>
    </w:p>
    <w:p>
      <w:r>
        <w:t>嗒##嗒</w:t>
        <w:br/>
        <w:br/>
        <w:t>（一）tà　《廣韻》吐盍切，入盍透。</w:t>
        <w:br/>
        <w:br/>
        <w:t>〔嗒然〕忘怀貌；极冷漠貌。《廣韻·盍韻》：“嗒，嗒然，忘懷也。”*宋**蘇軾*《書晁補之所藏與可畫竹三首》之一：“*與可*畫竹時，見竹不見人。豈獨不見人，嗒然遺其身。”《聊齋志異·馬介甫》：“少間，藥力消，嗒若喪。”*茅盾*《子夜》十八：“她猛可地站了起来，全身是反抗的火焰。然而她又随即嗒然坐下。”</w:t>
        <w:br/>
        <w:br/>
        <w:t>（二）dā　《廣韻》都合切，入合端。</w:t>
        <w:br/>
        <w:br/>
        <w:t>（1）䑛。《玉篇·口部》：“嗒，䑛也。”</w:t>
        <w:br/>
        <w:br/>
        <w:t>（2）象声词。如：嗒嗒；呱嗒；吧嗒。</w:t>
        <w:br/>
        <w:br/>
        <w:t>（三）da</w:t>
        <w:br/>
        <w:br/>
        <w:t>助词。相当于“了”。*朱自清*《看花》：“有一回坐在放鹤亭上喝茶，来了一个方面有须、穿着花缎马褂的人，用*湖南*口音和人打招呼道：‘梅花盛开嗒！’”</w:t>
        <w:br/>
      </w:r>
    </w:p>
    <w:p>
      <w:r>
        <w:t>嗓##嗓</w:t>
        <w:br/>
        <w:br/>
        <w:t>sǎng　《集韻》寫朗切，上蕩心。</w:t>
        <w:br/>
        <w:br/>
        <w:t>（1）喉咙，嗓子。《集韻·蕩韻》：“嗓，喉也。”《雍熙樂府·一枝花·嘲妓醜》：“歌聲時，嗓拗；舞旋處，腰駝。”《西遊記》第六十二回：“你看*八戒*放開食嗓，真個是虎咽狼吞，將一席果菜之類，喫得罄盡。”又指嗓音。*周立波*《暴风骤雨》第一部六：“听那粗哑的嗓门，我知道就是*韩老六*本人。”</w:t>
        <w:br/>
        <w:br/>
        <w:t>（2）六畜病名。《正字通·口部》：“嗓，俗以馬病鼻流涎曰嗓。”*明**陶宗儀*《輟耕録》卷二十三：“凡六畜勞傷，則鼻中常流膿水，謂之嗓病。”又比喻惯于指斥别人的短处或阴私。*明**陶宗儀*《輟耕録》卷二十三：“愛訐人之短者，亦謂之嗓。”</w:t>
        <w:br/>
      </w:r>
    </w:p>
    <w:p>
      <w:r>
        <w:t>嗔##嗔</w:t>
        <w:br/>
        <w:br/>
        <w:t>《説文》：“嗔，盛气也。从口，真聲。《詩》曰：‘振旅嗔嗔。’”</w:t>
        <w:br/>
        <w:br/>
        <w:t>（一）tián　《廣韻》徒年切，平先定。真部。</w:t>
        <w:br/>
        <w:br/>
        <w:t>〔嗔嗔〕也作“闐闐”。众多，盛大。《説文》：“嗔，盛气也。《詩》曰：‘振旅嗔嗔。’”*段玉裁*注：“《門部》曰：‘闐，盛皃。’聲義與此同。今毛詩（《小雅·采芑》）‘振旅闐闐’，許所據作‘嗔嗔’。”《玉篇·口部》：“嗔，盛聲也。”</w:t>
        <w:br/>
        <w:br/>
        <w:t>（二）chēn　《廣韻》昌真切，平真昌。</w:t>
        <w:br/>
        <w:br/>
        <w:t>（1）生气。也作“謓”。《集韻·真韻》：“謓，《説文》‘恚也’，或从口。”*清**段玉裁*《説文解字注·口部》：“嗔，今俗以為謓恚字。”《世説新語·德行》：“丞相見長豫輒喜，見敬豫輒嗔。”*唐**白居易*《不如來飲酒七首》之七：“且滅嗔中火，休磨笑里刀。”*茅盾*《蚀·幻灭》十三：“*静*觉得那小眼珠发出的闪闪的光，似喜又似嗔，很捉摸不定。”</w:t>
        <w:br/>
        <w:br/>
        <w:t>（2）责怪；埋怨。*唐**李賀*《野歌》：“男兒屈窮心不窮，枯榮不等嗔天公。”*明**袁宏道*《贈江進之八首》之二：“賓朋嗔事簡，妻子怪官貧。”《紅樓夢》第三十二回：“恐怕你的*林妹妹*聽見，又嗔我贊了*寶姐姐*了。”</w:t>
        <w:br/>
      </w:r>
    </w:p>
    <w:p>
      <w:r>
        <w:t>嗕##嗕</w:t>
        <w:br/>
        <w:br/>
        <w:t>rù　《廣韻》而蜀切，入燭日。</w:t>
        <w:br/>
        <w:br/>
        <w:t>我国古代北方部族名。《玉篇·口部》：“嗕，*羌*别種也。”《漢書·馮奉世傳》：“今發*三輔*、*河東*、*弘農*越騎、迹射、佽飛、彀者、羽林孤兒及*呼速絫*、*嗕種*，方急遣。”*顔師古*注引*劉德*曰：“嗕，*羌*别種也。”一说为*匈奴*种。《集韻·𦰚韻》：“嗕，居左地，*匈奴*别種名。”《漢書·匈奴傳》：“*匈奴*前所得*西嗕*居左地者，其君長以下數千人皆驅畜産行，與甌脱戰，所戰殺傷甚衆，遂南降*漢*。”*顔師古*注引*孟康*曰：“嗕，音辱，*匈奴*種也。”</w:t>
        <w:br/>
      </w:r>
    </w:p>
    <w:p>
      <w:r>
        <w:t>嗖##嗖</w:t>
        <w:br/>
        <w:br/>
        <w:t>（一）sù　《玉篇》所六切。</w:t>
        <w:br/>
        <w:br/>
        <w:t>笑貌。《玉篇·口部》：“嗖，笑貌。”</w:t>
        <w:br/>
        <w:br/>
        <w:t>（二）sòu　《集韻》所救切，去宥生。</w:t>
        <w:br/>
        <w:br/>
        <w:t>驱鸟声。《集韻·宥韻》：“嗖，驅鳥聲。”</w:t>
        <w:br/>
        <w:br/>
        <w:t>（三）sōu</w:t>
        <w:br/>
        <w:br/>
        <w:t>象声词。形容很快通过的声响。如：汽车嗖的一声过去了。</w:t>
        <w:br/>
      </w:r>
    </w:p>
    <w:p>
      <w:r>
        <w:t>嗗##嗗</w:t>
        <w:br/>
        <w:br/>
        <w:t>（一）wā　《廣韻》烏八切，入黠影。</w:t>
        <w:br/>
        <w:br/>
        <w:t>饮声；吞咽声。《廣韻·黠韻》：“嗗，飲聲。”*唐**孟郊*等《征蜀聯句》：“渴鬭信豗呶，噉奸何噢嗗。”</w:t>
        <w:br/>
        <w:br/>
        <w:t>（二）gū</w:t>
        <w:br/>
        <w:br/>
        <w:t>象声词。《封神演義》第四十八回：“怎見得好風：嗗㖨㖨如同虎吼，滑喇喇猛獸咆號。”*李劼人*《大波》第三部第四章：“揭起碗盖，喝了口陈茶，嗗嘟嘟漱了几下。”</w:t>
        <w:br/>
      </w:r>
    </w:p>
    <w:p>
      <w:r>
        <w:t>嗘##嗘</w:t>
        <w:br/>
        <w:br/>
        <w:t>jī　《集韻》堅奚切，平齊見。</w:t>
        <w:br/>
        <w:br/>
        <w:t>〔嗘嗘〕象声词。《集韻·齊韻》：“嗘，嗘嗘，聲也。”</w:t>
        <w:br/>
      </w:r>
    </w:p>
    <w:p>
      <w:r>
        <w:t>嗙##嗙</w:t>
        <w:br/>
        <w:br/>
        <w:t>《説文》：“嗙，謌聲，嗙喻也。从口，旁聲。*司馬相如*説‘*淮南**宋蔡*舞嗙’也。”</w:t>
        <w:br/>
        <w:br/>
        <w:t>（一）bēng　《廣韻》甫盲切，平庚幫。陽部。</w:t>
        <w:br/>
        <w:br/>
        <w:t>（1）〔嗙喻〕古舞曲名。一说即《巴俞》。《説文·口部》：“嗙，謌聲，嗙喻也。*司馬相如*説‘*淮南**宋蔡*舞嗙喻’也。”按：《漢書·司馬相如傳上》：“《巴俞》*宋**蔡*，*淮南*《干遮》，*文成顛*歌，族居遞奏，金鼓迭起，鏗鎗闛鞈，洞心駭耳。”*王先謙*補注引*錢大昭*曰：“疑‘巴俞’古作‘嗙喻’矣。”</w:t>
        <w:br/>
        <w:br/>
        <w:t>（2）喝斥声。《廣韻·庚韻》：“嗙，喝聲。”《集韻·庚韻》：“嗙，叱聲。”</w:t>
        <w:br/>
        <w:br/>
        <w:t>（二）bàng　《集韻》補曠切，去宕幫。</w:t>
        <w:br/>
        <w:br/>
        <w:t>声。《集韻·宕韻》：“嗙，聲也。”</w:t>
        <w:br/>
        <w:br/>
        <w:t>（三）pǎng</w:t>
        <w:br/>
        <w:br/>
        <w:t>自夸；吹牛。《孽海花》第二十二回：“老實告儞説吧，别花言巧語了，也别胡吹亂嗙了。”</w:t>
        <w:br/>
      </w:r>
    </w:p>
    <w:p>
      <w:r>
        <w:t>嗚##嗚</w:t>
        <w:br/>
        <w:br/>
        <w:t>〔呜〕</w:t>
        <w:br/>
        <w:br/>
        <w:t>（一）wū　《廣韻》哀都切，平模影。魚部。</w:t>
        <w:br/>
        <w:br/>
        <w:t>（1）〔嗚呼〕叹词。《玉篇·口部》：“嗚呼，歎辭也。”《論語·八佾》：“子曰：‘嗚呼！曾謂*泰山*不如*林放*乎？’”*唐**柳宗元*《捕蛇者説》：“嗚呼！孰知賦歛之毒，有甚是蛇者乎！”*鲁迅*《坟·文化偏至论》：“呜乎！古之临民者，一独夫也。”又借指死亡。如：一命呜呼。*宋**張鎡*《臨江仙》：“縱使古稀真箇得，後來争免嗚呼！”</w:t>
        <w:br/>
        <w:br/>
        <w:t>（2）亲吻。《世説新語·惑溺》：“*充*自外還，乳母抱兒在中庭，兒見*充*喜踊，*充*就乳母手中嗚之。”*金**董解元*《西廂記諸宫調》卷五：“貪歡處嗚損臉窩。”*明**湯顯祖*《牡丹亭·尋夢》：“他興心兒緊嚥嚥，嗚著咱香肩。”</w:t>
        <w:br/>
        <w:br/>
        <w:t>（3）象声词。多叠用。《史記·李斯列傳》：“夫擊甕叩缶彈筝搏髀，而歌呼嗚嗚快耳（目）者，真*秦*之聲也。”《西遊記》第五十四回：“那女子弄陣旋風，嗚的一聲，把*唐僧*攝將去了。”*鲁迅*《准风月谈·秋夜纪游》：“呜的一声，它不见了。”</w:t>
        <w:br/>
        <w:br/>
        <w:t>（4）同“歍”。恶心作呕。《集韻·模韻》：“歍，《説文》：‘心有所惡若吐也。’或作嗚。”</w:t>
        <w:br/>
        <w:br/>
        <w:t>（二）wù　《集韻》烏故切，去暮影。魚部。</w:t>
        <w:br/>
        <w:br/>
        <w:t>哀伤。《集韻·暮韻》：“嗚，歎傷也。”《周禮·秋官·銜枚氏》：“禁嘂呼歎嗚于國中者。”*鄭玄*注：“嗚，吟也。”《後漢書·袁安傳》：“（*袁安*）每朝會進見，及與公卿言國家事，未嘗不噫嗚流涕。”*李賢*注：“嗚，歎傷之貌也。”</w:t>
        <w:br/>
      </w:r>
    </w:p>
    <w:p>
      <w:r>
        <w:t>嗛##嗛</w:t>
        <w:br/>
        <w:br/>
        <w:t>《説文》：“嗛，口有所銜也。从口，兼聲。”</w:t>
        <w:br/>
        <w:br/>
        <w:t>（一）xián　《集韻》乎監切，平銜匣。談部。</w:t>
        <w:br/>
        <w:br/>
        <w:t>（1）用嘴含。后作“銜”。《説文·口部》：“嗛，口有所銜也。”*王筠*句讀：“銜乃馬口所嗛之物，且與‘嗛’同音，故以況之，今即借‘銜’為‘嗛’。”《史記·大宛列傳》：“*昆莫*生，弃於野。烏嗛肉蜚其上，狼往乳之。”*裴駰*集解引*徐廣*曰：“讀嗛，與銜同。”</w:t>
        <w:br/>
        <w:br/>
        <w:t>（2）怀恨。《史記·外戚世家》：“*景帝*恚，心嗛之而未發也。”*司馬貞*索隱：“嗛音銜，銜謂恨也。”《宋史·李綱傳上》：“（*宋）齊愈*論*綱*三事之非，不報。擬章將再上，其鄉人嗛*齊愈*者，竊其草示*綱*。”《清史稿·錢灃傳》：“*和珅*素惡*灃*，至是尤深嗛之。”</w:t>
        <w:br/>
        <w:br/>
        <w:t>（二）qiǎn　《廣韻》苦簟切，上忝溪。談部。</w:t>
        <w:br/>
        <w:br/>
        <w:t>猴鼠之类颊中贮藏食物的地方。《爾雅·釋獸》：“寓鼠曰嗛。”*郭璞*注：“頰裏貯食處。”《廣韻·忝韻》：“嗛，猿藏食處。”*唐**柳宗元*《憎王孫文》：“（王孫）竊取人食，皆知自實其嗛。”*宋**王安石*《汝癭和王仲儀》：“*汝水*出山險，汝民多病癭，或如烏粻滿，或若猿嗛并。”</w:t>
        <w:br/>
        <w:br/>
        <w:t>（三）qiàn</w:t>
        <w:br/>
        <w:br/>
        <w:t>通“歉”。歉收；不足。*清**朱駿聲*《説文通訓定聲·謙部》：“嗛，叚借為歉。”《穀梁傳·襄公二十四年》：“一穀不升謂之嗛，二穀不升謂之饑。”*范甯*注：“嗛，不足皃。”*唐**劉禹錫*《絶編生墓表》：“心愈苦而跡愈卑，寒膚嗛腹，以至於耋老。”*清**魏源*《武進李申耆先生傳》：“年甫三十而學大成，兼有同輩所長，而先生自視嗛然如弗及。”</w:t>
        <w:br/>
        <w:br/>
        <w:t>（四）qiān　《集韻》苦兼切，平添溪。談部。</w:t>
        <w:br/>
        <w:br/>
        <w:t>通“謙”。谦虚。《集韻·沾韻》：“謙，或从口。”*清**朱駿聲*《説文通訓定聲·謙部》：“嗛，叚借為謙。”《莊子·齊物論》：“大仁不仁，大廉不嗛。”*陸德明*釋文：“嗛，*徐*音謙。”《漢書·尹翁歸傳》：“（*翁歸*）温良嗛退，不以行能驕人。”*顔師古*注：“嗛，古以為謙字。”《文選·班昭〈東征賦〉》：“敬慎無怠，思嗛約兮。”*李善*注：“嗛，與謙音義同。”</w:t>
        <w:br/>
        <w:br/>
        <w:t>（五）qiè　《集韻》詰叶切，入帖溪。談部。</w:t>
        <w:br/>
        <w:br/>
        <w:t>通“慊”。满足；快意。《集韻·帖韻》：“慊，足也。或从口。”《莊子·盜跖》：“今富人，耳營鐘鼓筦籥之聲，口嗛於芻豢醪醴之味，以感其意，遺忘其業，可謂亂矣。”*郭慶藩*集釋：“嗛，快也。”《史記·孝文本紀》：“天下人民未有嗛志。”《宋史·余玠傳》：“少不嗛其意，則百計撓之。”</w:t>
        <w:br/>
      </w:r>
    </w:p>
    <w:p>
      <w:r>
        <w:t>嗜##嗜</w:t>
        <w:br/>
        <w:br/>
        <w:t>《説文》：“嗜，嗜欲，喜之也。从口，耆聲。</w:t>
        <w:br/>
        <w:br/>
        <w:t>shì　《廣韻》常利切，去至禪。脂部。</w:t>
        <w:br/>
        <w:br/>
        <w:t>（1）喜爱；爱好。《説文·口部》：“嗜，嗜欲，喜之也。”《詩·小雅·楚茨》：“苾芬孝祀，神嗜飲食。”《南史·劉穆之傳附劉邕》：“*邕*性嗜食瘡痂，以為味似鰒魚。”《聊齋志異·宦娘》：“*温如春*，*秦*之世家也，少癖嗜琴，雖逆旅未嘗暫舍。”</w:t>
        <w:br/>
        <w:br/>
        <w:t>（2）贪求。《廣雅·釋詁二》：“嗜，貪也。”《國語·楚語下》：“吾聞國家將敗，必用姦人，而嗜其疾味。”*韋昭*注：“嗜，貪也。”*唐**柳宗元*《蝜蝂傳》：“今世之嗜取者，遇貨不避，以厚其室。”《紅樓夢》第五十六回：“*寶釵*笑答道：‘幸於始者怠於終，善其辭者嗜其利。’”</w:t>
        <w:br/>
      </w:r>
    </w:p>
    <w:p>
      <w:r>
        <w:t>嗝##嗝</w:t>
        <w:br/>
        <w:br/>
        <w:t>gé　《廣韻》古核切，入麥見。</w:t>
        <w:br/>
        <w:br/>
        <w:t>（1）禽兽鸣声。也作“㗆”。《玉篇·口部》：“嗝，雉鳴也。”《集韻·麥韻》：“㗆，㗆噊，鳥鳴也。或作嗝。”《字彙·口部》：“嗝，雞鳴。”*清**黄鉞*《遊黄山記》：“歸宿於山閣，聞果子貍鳴嗝嗝，如呼人聲。”</w:t>
        <w:br/>
        <w:br/>
        <w:t>（2）气逆出声。如：打饱嗝；打嗝儿。</w:t>
        <w:br/>
      </w:r>
    </w:p>
    <w:p>
      <w:r>
        <w:t>嗞##嗞</w:t>
        <w:br/>
        <w:br/>
        <w:t>《説文》：“嗞，嗟也。从口，兹聲。”</w:t>
        <w:br/>
        <w:br/>
        <w:t>zī　《廣韻》子之切，平之精。之部。</w:t>
        <w:br/>
        <w:br/>
        <w:t>（1）叹词。也作“咨”。表示嗟叹，相当于“啊”。《説文·口部》：“嗞，嗟也。”*朱駿聲*通訓定聲：“嗞，經傳皆以咨為之。”《戰國策·秦策五》：“嗟嗞乎，*司空馬*！”</w:t>
        <w:br/>
        <w:br/>
        <w:t>（2）啼不止。《集韻·之韻》：“嗞，啼不止。”</w:t>
        <w:br/>
        <w:br/>
        <w:t>（3）笑。《廣雅·釋詁一》：“嗞，笑也。”</w:t>
        <w:br/>
        <w:br/>
        <w:t>（4）露牙。如：嗞牙咧嘴。</w:t>
        <w:br/>
        <w:br/>
        <w:t>（5）象声词。《高玉宝》第十二章：“*刘长德*用烙铁‘嗞’地蘸了一下镪水。”</w:t>
        <w:br/>
      </w:r>
    </w:p>
    <w:p>
      <w:r>
        <w:t>嗟##嗟</w:t>
        <w:br/>
        <w:br/>
        <w:t>（一）jiē　《廣韻》子邪切，平麻精。歌部。</w:t>
        <w:br/>
        <w:br/>
        <w:t>（1）叹词。1.招呼声。《小爾雅·廣言》：“嗟，發聲也。”《書·費誓》：“公曰：‘嗟！人無譁，聽命。’”*清**楊秀清*、*蕭朝貴*《奉天討胡檄》：“嗟爾有眾，明聽予言！”2.表赞美。《釋名·釋言語》：“嗟，佐也。言之不足以盡意，故發此聲以自佐也。”《玉篇·口部》：“嗟，嗟歎也。”《詩·周南·麟之趾》：“麟之趾。振振公子。于嗟麟兮！”《楚辭·九章·橘頌》：“嗟爾幼志，有以異兮！”《史記·絳侯周勃世家》：“嗟乎！此真將軍矣！”3.表示感慨。《詩·秦風·權輿》：“於我乎！每食四簋。今也每食不飽。于嗟乎，不承權輿。”《史記·高祖本紀》：“嗟乎！大丈夫當如此也！”*三國**魏**曹丕*《短歌行》：“嗟我白髮，生一何早！”*宋**陸游*《感興》：“嗟余昔從戎，久戍*南鄭*墟。”*清**黄燮清*《秋日田家雜咏》：“嗟彼豪華子，素餐饜膏粱。”4.表示悲痛。《詩·魏風·陟岵》：“陟彼岵兮，瞻望父兮。父曰：‘嗟！予子行役，夙夜無已。’”*唐**韓愈*《祭田横墓文》：“死者不復生，嗟余此去其從誰？”*清**魯一同*《拉粮船》：“嗟爾拉船人，酸嘶何時已！”</w:t>
        <w:br/>
        <w:br/>
        <w:t>（2）感叹；叹惜。《易·離》：“日昃之離，不鼓缶而歌，則大耋之嗟。凶。”*唐**崔峒*《送馮八將軍奏事畢歸滑台幕府》：“自歎*馬卿*常帶疾，還嗟*李廣*不封侯。”*清**韓則愈*《鴈山雜記》：“於是*甌*商復集，民間不嗟食無鹽矣。”</w:t>
        <w:br/>
        <w:br/>
        <w:t>（二）jiè　《字彙補》子夜切。</w:t>
        <w:br/>
        <w:br/>
        <w:t>〔咄嗟〕也作“咄唶”。时间短暂，犹呼吸之间。《字彙補·口部》：“《三蒼詁》：‘咄嗟，易度也，猶言呼吸之間。’《世説》：‘*石崇*作豆粥，咄唶而辦。’”按：《世説新語·汰侈》作“咄嗟”。</w:t>
        <w:br/>
      </w:r>
    </w:p>
    <w:p>
      <w:r>
        <w:t>嗠##嗠</w:t>
        <w:br/>
        <w:br/>
        <w:t>同“酪”。《集韻·鐸韻》：“酪，《説文》：‘乳漿也。’或从乳，亦省。”</w:t>
        <w:br/>
      </w:r>
    </w:p>
    <w:p>
      <w:r>
        <w:t>嗡##嗡</w:t>
        <w:br/>
        <w:br/>
        <w:t>（一）wēng　《集韻》烏公切，平東影。</w:t>
        <w:br/>
        <w:br/>
        <w:t>象声词。《玉篇·口部》：“嗡，嗡𠰈。”《集韻·東韻》：“嗡𠰈，牛聲。”又《東韻》：“嗡，蟲聲。”*毛泽东*《满江红·和郭沫若同志》：“小小寰球，有几个苍蝇碰壁。嗡嗡叫，几声凄厉，几声抽泣。”</w:t>
        <w:br/>
        <w:br/>
        <w:t>（二）wěng　《集韻》鄔孔切，上董影。</w:t>
        <w:br/>
        <w:br/>
        <w:t>闇声。《集韻·董韻》：“嗡，闇聲。”</w:t>
        <w:br/>
      </w:r>
    </w:p>
    <w:p>
      <w:r>
        <w:t>嗢##嗢</w:t>
        <w:br/>
        <w:br/>
        <w:t>《説文》：“嗢，咽也。从口，昷聲。”</w:t>
        <w:br/>
        <w:br/>
        <w:t>wà　《廣韻》烏没切，入没影。又烏八切。術部。</w:t>
        <w:br/>
        <w:br/>
        <w:t>（1）〔嗢咽〕也作“咽嗢”。吞咽。《説文·口部》：“嗢，咽也。”*唐**陸龜蒙*《奉酬襲美先輩吴中苦雨一百韻》：“低頭增歎詫，到口復嗢咽。”*明**楊慎*《升菴詩話》卷七引*劉景復*《為胡琴婢題詩》：“海内*漢*民皆入虜，飲恨吞聲空咽嗢。”</w:t>
        <w:br/>
        <w:br/>
        <w:t>（2）笑。《廣雅·釋詁一》：“嗢，笑也。”</w:t>
        <w:br/>
      </w:r>
    </w:p>
    <w:p>
      <w:r>
        <w:t>嗣##嗣</w:t>
        <w:br/>
        <w:br/>
        <w:t>《説文》：“嗣，諸侯嗣國也。从𠕋，从口，司聲。孠，古文嗣从子。”*徐鍇*繫傳：“《尚書》祝冊，謂冊必於廟，史讀其冊也，故从口，此會意。”</w:t>
        <w:br/>
        <w:br/>
        <w:t>sì　《廣韻》祥吏切，去至邪。之部。</w:t>
        <w:br/>
        <w:br/>
        <w:t>（1）继承君位。《説文·冊部》：“嗣，諸侯嗣國也。”《書·舜典》：“帝曰：‘格汝*舜*……汝陟帝位。’*舜*讓于德，弗嗣。”《陳書·世祖紀》：“朕以寡昩，嗣纂洪業。”</w:t>
        <w:br/>
        <w:br/>
        <w:t>（2）继承人；后代。《書·大禹謨》：“罰弗及嗣，當延于世。”《國語·周語上》：“夫*晋侯*非嗣也，而得其位。”*韋昭*注：“嗣，嫡嗣也。”*唐**柳宗元*《封建論》：“自天子至于里胥，其德在人者，死必求其嗣而奉之。”*明**劉兑*《嬌紅記》：“你*申純*孩兒，可出繼與我為嗣。”</w:t>
        <w:br/>
        <w:br/>
        <w:t>（3）继承；延续。《爾雅·釋詁上》：“嗣，續也。”*清**段玉裁*《説文解字注·冊部》：“嗣，引伸為凡繼嗣之稱。”《詩·大雅·思齊》：“*大娰*嗣徽音，則百斯男。”*鄭玄*箋：“嗣*太*任之美音，謂續行其善教令。”《左傳·襄公三十年》：“*子産*而死，誰其嗣之。”*唐**韓愈*《河南府同宫記》：“嗣紹家烈，不違其先。”</w:t>
        <w:br/>
        <w:br/>
        <w:t>（4）次，第二。《詩·大雅·生民》：“載燔載烈，以興嗣歲。”*毛*傳：“興來歲，繼往歲也。”</w:t>
        <w:br/>
        <w:br/>
        <w:t>（5）副词。表示事情跟着发生。犹“接着”、“随后”。*漢**曹操*《蒿里行》：“勢利使人争，嗣還自相戕。”《鏡花緣》第五十一回：“（婦人道）今日打過，嗣後我也不來管你。”*苏**曼殊*《梵文典自序》：“嗣见西人选述梵文典，条例彰明。”</w:t>
        <w:br/>
        <w:br/>
        <w:t>（6）姓。《廣韻·志韻》：“嗣，姓。《風俗通》云：‘*衛**嗣*君後。’”</w:t>
        <w:br/>
      </w:r>
    </w:p>
    <w:p>
      <w:r>
        <w:t>嗤##嗤</w:t>
        <w:br/>
        <w:br/>
        <w:t>chī　《廣韻》赤之切，平之昌。</w:t>
        <w:br/>
        <w:br/>
        <w:t>（1）讥笑。如：嗤之以鼻。《玉篇·口部》：“嗤，笑皃。”《古詩十九首》之十五：“愚者愛惜費，但為後世嗤。”*李善*注：“《説文》曰：‘嗤，笑也。’”*清**龔自珍*《西郊落花歌》：“先生探春人不覺，先生送春人又嗤。”</w:t>
        <w:br/>
        <w:br/>
        <w:t>（2）象声词。*元**王實甫*《西廂記》第三本第一折：“他可敢嗤嗤的扯做了紙條兒。”*元**楊景賢*《劉行首》第二折：“嗤嗤嗤扯碎布袍。”</w:t>
        <w:br/>
      </w:r>
    </w:p>
    <w:p>
      <w:r>
        <w:t>嗥##嗥</w:t>
        <w:br/>
        <w:br/>
        <w:t>《説文》：“嗥，咆也。从口，臯聲。獆，*譚長*説嗥从犬。”</w:t>
        <w:br/>
        <w:br/>
        <w:t>háo　《廣韻》胡刀切，平豪匣。幽部。</w:t>
        <w:br/>
        <w:br/>
        <w:t>（1）吼叫。也作“噑”。如：狼嗥。《説文·口部》：“嗥，咆也。”《廣韻·豪韻》：“噑，熊虎聲。”《左傳·襄公十四年》：“賜我南鄙之田，狐狸所居，豺狼所噑。”*唐**鮑溶*《壯士行》：“砂鴻嗥天末，横劍别妻子。”</w:t>
        <w:br/>
        <w:br/>
        <w:t>（2）通“號”。大声哭叫。*清**朱駿聲*《説文通訓定聲·孚部》：“嗥，叚借為號。”《莊子·庚桑楚》：“兒子終日嗥而嗌不嗄。”*陸德明*釋文：“嗥，户羔反。本又作號，音同。”</w:t>
        <w:br/>
      </w:r>
    </w:p>
    <w:p>
      <w:r>
        <w:t>嗦##嗦</w:t>
        <w:br/>
        <w:br/>
        <w:t>suō</w:t>
        <w:br/>
        <w:br/>
        <w:t>〔哆嗦〕见“哆（duō）”。</w:t>
        <w:br/>
      </w:r>
    </w:p>
    <w:p>
      <w:r>
        <w:t>嗧##嗧</w:t>
        <w:br/>
        <w:br/>
        <w:t>嗧“加侖”的旧译名用字。</w:t>
        <w:br/>
      </w:r>
    </w:p>
    <w:p>
      <w:r>
        <w:t>嗨##嗨</w:t>
        <w:br/>
        <w:br/>
        <w:t>（一）hāi</w:t>
        <w:br/>
        <w:br/>
        <w:t>（1）叹词。表示惋惜或惊讶。*元**馬致遠*《漢宫秋》第三折：“嗨！可惜，可惜！*昭君*不肯入番，投江而死。”*老舍*《骆驼祥子》十五：“嗨！帮着刷家伙！我不是谁的使唤丫头！”</w:t>
        <w:br/>
        <w:br/>
        <w:t>（2）象声词。*明**黄元吉*《流星馬》第三折：“攔頭着鞭打，不登登怒發。你休將他那娘嗨着駡。”</w:t>
        <w:br/>
        <w:br/>
        <w:t>（二）hēi</w:t>
        <w:br/>
        <w:br/>
        <w:t>同“嘿”。叹词，表示惊异。如：嗨！你真行！</w:t>
        <w:br/>
      </w:r>
    </w:p>
    <w:p>
      <w:r>
        <w:t>嗩##嗩</w:t>
        <w:br/>
        <w:br/>
        <w:t>〔唢〕</w:t>
        <w:br/>
        <w:br/>
        <w:t>suǒ</w:t>
        <w:br/>
        <w:br/>
        <w:t>〔嗩呐〕簧管乐器名。原流传于*波斯*、*阿拉伯*一带。“嗩呐”即波斯语surnā的音译。*金**元*时传入我国。现今唢呐大小不一，常用者有八孔，发音响亮，极富表现力。《清文獻通考·樂考·夷部樂·回部》：“其樂器有大鼓、小鼓、銅號、鉸子、嗩呐、喇叭、三絃、胡琴、哈龍。”</w:t>
        <w:br/>
      </w:r>
    </w:p>
    <w:p>
      <w:r>
        <w:t>嗪##嗪</w:t>
        <w:br/>
        <w:br/>
        <w:t>q韓</w:t>
        <w:br/>
        <w:br/>
        <w:t>〔哌嗪〕见“哌”。</w:t>
        <w:br/>
      </w:r>
    </w:p>
    <w:p>
      <w:r>
        <w:t>嗫##嗫</w:t>
        <w:br/>
        <w:br/>
        <w:t>“囁”的简化字。</w:t>
        <w:br/>
      </w:r>
    </w:p>
    <w:p>
      <w:r>
        <w:t>嗬##嗬</w:t>
        <w:br/>
        <w:br/>
        <w:t>hē</w:t>
        <w:br/>
        <w:br/>
        <w:t>（1）叹词。表示惊讶。《高玉宝》第六章：“嗬！你还在念书呢，有出息，有出息！”</w:t>
        <w:br/>
        <w:br/>
        <w:t>（2）象声词。多形容笑声。*柳青*《创业史》第一部第十六章：“*杨*书记和区委*王佐民*书记，两人笑得嗬嗬的。”</w:t>
        <w:br/>
      </w:r>
    </w:p>
    <w:p>
      <w:r>
        <w:t>嗯##嗯</w:t>
        <w:br/>
        <w:br/>
        <w:t>（一）ńg（又读ń）</w:t>
        <w:br/>
        <w:br/>
        <w:t>叹词。表示疑问。如：嗯？你说什么？</w:t>
        <w:br/>
        <w:br/>
        <w:t>（二）ňg（又读ň）</w:t>
        <w:br/>
        <w:br/>
        <w:t>叹词。表示出乎意外或不以为然。如：嗯！钢笔怎么又不出水啦？嗯！你怎么还没去？</w:t>
        <w:br/>
        <w:br/>
        <w:t>（三）ǹg（又读ǹ）</w:t>
        <w:br/>
        <w:br/>
        <w:t>叹词。表示肯定或应允。如：嗯，这是个非常有利的线索；嗯，就这么办吧。</w:t>
        <w:br/>
      </w:r>
    </w:p>
    <w:p>
      <w:r>
        <w:t>嗲##嗲</w:t>
        <w:br/>
        <w:br/>
        <w:t>diǎ</w:t>
        <w:br/>
        <w:br/>
        <w:t>方言。形容撒娇的声音或姿态。如：嗲声嗲气。</w:t>
        <w:br/>
      </w:r>
    </w:p>
    <w:p>
      <w:r>
        <w:t>嗳##嗳</w:t>
        <w:br/>
        <w:br/>
        <w:t>“噯”的简化字。</w:t>
        <w:br/>
      </w:r>
    </w:p>
    <w:p>
      <w:r>
        <w:t>嗵##嗵</w:t>
        <w:br/>
        <w:br/>
        <w:t>tōng</w:t>
        <w:br/>
        <w:br/>
        <w:t>象声词。如：噗嗵。《高玉宝》第十章：“只听‘嗵’的一声，拳头捶得柜上的茶壶、茶碗一阵乱响。”</w:t>
        <w:br/>
      </w:r>
    </w:p>
    <w:p>
      <w:r>
        <w:t>嗶##嗶</w:t>
        <w:br/>
        <w:br/>
        <w:t>〔哔〕</w:t>
        <w:br/>
        <w:br/>
        <w:t>bì　《集韻》壁吉切，入質幫。</w:t>
        <w:br/>
        <w:br/>
        <w:t>象声词。也作“咇”。《集韻·質韻》：“咇，咇㘉，聲出貌。或从畢。”*周立波*《暴风骤雨》第二部四：“*萧*队长没有再添油，灯捻哔哔剥剥响一阵，就熄灭了。”</w:t>
        <w:br/>
      </w:r>
    </w:p>
    <w:p>
      <w:r>
        <w:t>嗷##嗷</w:t>
        <w:br/>
        <w:br/>
        <w:t>《説文》：“嗷，衆口愁也。从口，嗷聲。《詩》曰：‘哀鳴嗷嗷。’”</w:t>
        <w:br/>
        <w:br/>
        <w:t>áo　《廣韻》五勞切，平豪疑。宵部。</w:t>
        <w:br/>
        <w:br/>
        <w:t>〔嗷嗷〕1.哀号声。《説文·口部》：“嗷，衆口愁也。《詩》曰：‘哀鳴嗷嗷。’”按：今《詩·小雅·鴻雁》作“嗸嗸”。*唐**皇甫湜*《吉州刺史廳壁記》：“昔民嗷嗷，今民咍咍。”*柳青*《创业史》第一章：“雁群已经嗷嗷告别了*汤河，*飞过*陕*北的土山上空，到*内蒙古*去了。”2.声音嘈杂。《荀子·彊國》：“百姓讙嗷。”*楊倞*注：“嗷，喧噪也。亦讀為嗷，謂叫呼之聲嗷嗷然。”*三國**魏**曹植*《美女篇》：“衆人徒嗷嗷，安知彼所歡。”*唐**柳宗元*《與蕭翰林俛書》：“謗語轉侈，囂囂嗷嗷。”</w:t>
        <w:br/>
      </w:r>
    </w:p>
    <w:p>
      <w:r>
        <w:t>嗸##嗸</w:t>
        <w:br/>
        <w:br/>
        <w:t>同“嗷”。《詩·小雅·鴻雁》：“鴻雁于飛，哀鳴嗸嗸。”*陸德明*釋文：“嗸，本又作嗷，聲也。”《漢書·劉向傳》：“讒口嗸嗸。”*清**魏源*《金陵懷古》：“不信*六朝*金粉地，但聞中夜澤鴻嗸。”</w:t>
        <w:br/>
      </w:r>
    </w:p>
    <w:p>
      <w:r>
        <w:t>嗹##嗹</w:t>
        <w:br/>
        <w:br/>
        <w:t>lián　《廣韻》落賢切，平先來。</w:t>
        <w:br/>
        <w:br/>
        <w:t>（1）〔嗹嘍〕言语啰嗦。《玉篇·口部》：“嗹，嗹嘍，多言也。”《廣韻·先韻》：“嗹，嗹嘍，言語繁絮皃。”</w:t>
        <w:br/>
        <w:br/>
        <w:t>（2）助词。旧时歌曲中的衬字，犹今日“呀呼海”之类。*明**湯顯祖*《南柯記·謾遣》：“哩嗹花囉能堪聽，孤魯子頭嗑得精。”</w:t>
        <w:br/>
        <w:br/>
        <w:t>（3）*丹麦王国*的旧译名。*康有为*《公车上书》：“查*美国*岁给新器功牌三万余，*英国*三千余……*嗹国*、*瑞士*皆二百余。”</w:t>
        <w:br/>
      </w:r>
    </w:p>
    <w:p>
      <w:r>
        <w:t>嗺##嗺</w:t>
        <w:br/>
        <w:br/>
        <w:t>（一）zuī　《廣韻》臧回切，平灰精。</w:t>
        <w:br/>
        <w:br/>
        <w:t>（1）撮口作声。《玉篇·口部》：“嗺，撮口也。”《淮南子·主術》：“聾者可令嗺䈥而不可使聞也。”</w:t>
        <w:br/>
        <w:br/>
        <w:t>（2）口动貌。《廣韻·灰韻》：“嗺，《字書》云：口嗺頽。”《集韻·灰韻》：“嗺，嗺頽，口動皃。”</w:t>
        <w:br/>
        <w:br/>
        <w:t>（3）嗟叹。《集韻·灰韻》：“嗺，嗟也。”《詩·大雅·雲漢》“胡不相畏？先祖于摧”*漢**鄭玄*箋：“摧，當作嗺。嗺，嗟也。”*孔穎達*疏：“嗺者，咨嗟告困之辭。”</w:t>
        <w:br/>
        <w:br/>
        <w:t>（二）suī　《廣韻》素回切，平灰心。</w:t>
        <w:br/>
        <w:br/>
        <w:t>（1）催饮（酒）。《廣韻·灰韻》：“嗺，送歌。”《集韻·灰韻》：“嗺，促飲也。”《正字通·口部》：“嗺，嗺酒，即催酒。《名賢詩話》*王仁裕*詩‘芳尊每命管絃嗺’。又*趙勰*《交趾事跡》言‘嗺酒逐歌’。據此説則嗺酒猶送酒也。”*宋**葉夢得*《石林燕語》：“公宴合樂，每酒行一終，伶人必唱嗺酒，然後樂作，此*唐*人送酒之辭。本作啐音，今多為平聲。”*宋**魏了翁*《水調歌頭·李參政璧生日》：“禁陌清時鐘鼓，嗺送紫霞觴。”</w:t>
        <w:br/>
        <w:br/>
        <w:t>（2）古代大曲的一解。*宋**沈括*《夢溪筆談》卷五：“所謂大遍者，有序、引、歌、㽂、嗺、哨、催、攧、衮、破、行、中腔、踏歌之類，凡數十解，每解有數疊者。”《敦煌變文集·維摩詰經講經文》：“擎樂器，又吹嗺，莞（宛）轉雲頭漸下來。”</w:t>
        <w:br/>
        <w:br/>
        <w:t>（三）zuǐ　《集韻》祖猥切，上賄精。</w:t>
        <w:br/>
        <w:br/>
        <w:t>口丑。《集韻·賄韻》：“嗺，口醜也。”</w:t>
        <w:br/>
      </w:r>
    </w:p>
    <w:p>
      <w:r>
        <w:t>嗻##嗻</w:t>
        <w:br/>
        <w:br/>
        <w:t>《説文》：“嗻，遮也。从口，庶聲。”</w:t>
        <w:br/>
        <w:br/>
        <w:t>（一）zhè　《廣韻》之夜切，去禡章。魚部。</w:t>
        <w:br/>
        <w:br/>
        <w:t>（1）抢白；用言语阻止别人说话。《説文·口部》：“嗻，遮也。”*段玉裁*注：“遮者，謂多言遏遮人言也。”《廣韻·禡韻》：“嗻，多語之貌。”</w:t>
        <w:br/>
        <w:br/>
        <w:t>（2）旧时仆役对主人或宾客的应诺声，表示“是”的意思。《兒女英雄傳》第八回：“他這才聽得，連忙答應了一聲：‘嗻’，説：‘不曾睡’。”*清**張春帆*《宦海》第四回：“早有兩三個家人答應了一聲‘嗻’，走進來垂手伺候。”</w:t>
        <w:br/>
        <w:br/>
        <w:t>（二）zhē　《集韻》之奢切，平麻章。</w:t>
        <w:br/>
        <w:br/>
        <w:t>〔唓嗻〕见“唓”。</w:t>
        <w:br/>
        <w:br/>
        <w:t>（三）zhù　《集韻》章恕切，去御章。</w:t>
        <w:br/>
        <w:br/>
        <w:t>语不切要。《集韻·御韻》：“嗻，語不要也。”</w:t>
        <w:br/>
        <w:br/>
        <w:t>（四）zhe</w:t>
        <w:br/>
        <w:br/>
        <w:t>语气词。用于句末，相当于“者”。*明**湯顯祖*《牡丹亭·旁疑》：“*陳*老兒去了，小姑姑好嗻。”</w:t>
        <w:br/>
      </w:r>
    </w:p>
    <w:p>
      <w:r>
        <w:t>嗼##嗼</w:t>
        <w:br/>
        <w:br/>
        <w:t>《説文》：“嗼，𠴫嗼也。从口，莫聲。”</w:t>
        <w:br/>
        <w:br/>
        <w:t>mò　《廣韻》慕各切，入鐸明。又莫白切。鐸部。</w:t>
        <w:br/>
        <w:br/>
        <w:t>（1）寂寞，寂静无声。《説文·口部》：“嗼，𠴫嗼也。”*徐灝*注箋：“𠴫嗼，猶寂寞也。”《爾雅·釋詁下》：“嗼，定也。”*郭璞*注：“嗼，静定。”《廣雅·釋詁一》：“嗼，安也。”《吕氏春秋·首時》：“飢馬盈廐，嗼然，未見芻也。”*高誘*注：“嗼然，無聲。”*漢**嚴忌*《哀時命》：“聊竄端而匿迹兮，嗼寂默而無聲。”</w:t>
        <w:br/>
        <w:br/>
        <w:t>（2）喷嚏。《廣韻·鐸韻》：“嗼，鼽嚏。”</w:t>
        <w:br/>
      </w:r>
    </w:p>
    <w:p>
      <w:r>
        <w:t>嗽##嗽</w:t>
        <w:br/>
        <w:br/>
        <w:t>（一）suō（旧读shuò）　《廣韻》所角切，入覺生。又桑谷切。</w:t>
        <w:br/>
        <w:br/>
        <w:t>用嘴吮吸。《釋名·釋飲食》：“嗽，促也，用口急促也。”*畢沅*疏證：“《説文》：‘欶，吮也。从欠，束聲。’此加口旁字，俗。”《漢書·佞幸傳·鄧通》：“*文帝*嘗病癰，*鄧通*常為上嗽吮之。”《後漢書·皇后紀·和熹鄧皇后》：“后嘗夢捫天，蕩蕩正青，若有鐘乳狀，乃仰嗽飲之。”*唐**杜甫*《進三大禮賦表》：“漱吮甘液，游泳和氣。”</w:t>
        <w:br/>
        <w:br/>
        <w:t>（二）shù　《集韻》所救切，去宥生。</w:t>
        <w:br/>
        <w:br/>
        <w:t>同“漱”。漱口。《集韻·宥韻》：“漱，《説文》‘盪口也’。或从口。”《史記·扁鵲倉公列傳》：“*齊*中大夫病齲齒，臣*意*灸其左大陽明脈，即為苦參湯，日嗽三升，出入五六日，病已。”*唐**陸龜蒙*《曉次神景宫》：“呀空雪牙利，嗽水石齒冷。”</w:t>
        <w:br/>
        <w:br/>
        <w:t>（三）sòu　《廣韻》蘇奏切，去候心。侯部。</w:t>
        <w:br/>
        <w:br/>
        <w:t>咳嗽。《玉篇·口部》：“嗽，咳嗽也。”《周禮·天官·疾醫》：“冬時有嗽，上氣疾。”*鄭玄*注：“嗽，欬也；上氣，逆喘也。”*唐**白居易*《自歎》：“春來痰氣動，老去嗽聲深。”*老舍*《骆驼祥子》十六：“那个高个子独自蹓了半天，干嗽了一大阵，吐出许多白沫子来。”</w:t>
        <w:br/>
      </w:r>
    </w:p>
    <w:p>
      <w:r>
        <w:t>嗾##嗾</w:t>
        <w:br/>
        <w:br/>
        <w:t>《説文》：“嗾，使犬聲。从口，族聲。《春秋傳》曰：‘公嗾夫獒。’”</w:t>
        <w:br/>
        <w:br/>
        <w:t>sǒu　《廣韻》蘇后切，上厚心。又蘇奏切，倉奏切。侯部。</w:t>
        <w:br/>
        <w:br/>
        <w:t>（1）使狗咬人的声音。《説文·口部》：“嗾，使犬聲。”*段玉裁*注：“使犬者，作之噬也。《方言》曰：‘*秦*、*晋*之西鄙，自*冀*、*隴*而西，使犬曰哨。’*郭（璞）*音騷。哨與嗾一聲之轉。”《左傳·宣公三年》：“*公*嗾夫獒焉。”*唐**李賀*《公無出門》：“嗾犬狺狺相索索，䑛掌偏宜佩蘭客。”*清**平雲*《孤兒記》：“勿多言，吾行當嗾猘狗。”</w:t>
        <w:br/>
        <w:br/>
        <w:t>（2）教唆，指使。《宋史·余玠傳》：“（*謝方叔*）又陰嗾*世安*密求*玠*之短，陳於帝前。”《聊齋志異·商三官》：“豪嗾家奴亂捶之，舁歸而斃。”*张天翼*《贝胡子》：“这分明是嗾起学生子闹嘛。”</w:t>
        <w:br/>
      </w:r>
    </w:p>
    <w:p>
      <w:r>
        <w:t>嗿##嗿</w:t>
        <w:br/>
        <w:br/>
        <w:t>《説文》：“嗿，聲也。从口，貪聲。《詩》曰：‘有嗿其饁。’”</w:t>
        <w:br/>
        <w:br/>
        <w:t>tǎn　《廣韻》他感切，上感透。侵部。</w:t>
        <w:br/>
        <w:br/>
        <w:t>众人饮食声。《説文·口部》：“嗿，聲也。”《廣韻·感韻》：“嗿，衆聲。”《詩·周頌·載芟》：“有嗿其饁，思媚其婦。”*毛*傳：“嗿，衆貌。”*朱熹*注：“嗿，衆飲食聲也。”*清**王闓運*《巡撫吴尚書六十壽頌》：“千里哺嗿，衣食饉萬。”</w:t>
        <w:br/>
      </w:r>
    </w:p>
    <w:p>
      <w:r>
        <w:t>嘀##嘀</w:t>
        <w:br/>
        <w:br/>
        <w:t>（一）zhé　《改併四聲篇海》引《川篇》音謫。</w:t>
        <w:br/>
        <w:br/>
        <w:t>同“謫”。《正字通·口部》：“嘀，俗謫字。”</w:t>
        <w:br/>
        <w:br/>
        <w:t>（二）dī</w:t>
        <w:br/>
        <w:br/>
        <w:t>象声词。如：嘀嗒；嘀里嘟噜。</w:t>
        <w:br/>
        <w:br/>
        <w:t>（三）dí</w:t>
        <w:br/>
        <w:br/>
        <w:t>〔嘀咕〕1.小声说，私下里说。*周立波*《暴风骤雨》第一部九：“*白玉山*嘴里嘀咕着，脚往外迈了。”*柳青*《创业史》第一部第十七章：“你一个人在这里嘀咕啥呢？”2.猜疑，犹疑。如：他又犯嘀咕了。</w:t>
        <w:br/>
      </w:r>
    </w:p>
    <w:p>
      <w:r>
        <w:t>嘁##嘁</w:t>
        <w:br/>
        <w:br/>
        <w:t>（一）zú　《正字通》音足。</w:t>
        <w:br/>
        <w:br/>
        <w:t>同“㗤”。《正字通·口部》：“嘁，同㗤。”《易·離》“出涕沱若，戚嗟若，吉”*唐**陸德明*釋文：“戚，*子夏*傳作嘁，子六反，嘁咨，慙也。”</w:t>
        <w:br/>
        <w:br/>
        <w:t>（二）zā　《廣韻》子荅切，入合精。</w:t>
        <w:br/>
        <w:br/>
        <w:t>叹息。《廣韻·合韻》：“嘁，歍嘁。”</w:t>
        <w:br/>
        <w:br/>
        <w:t>（三）qī</w:t>
        <w:br/>
        <w:br/>
        <w:t>象声词。形容低语声。多叠用。《紅樓夢》第一百零一回：“聽見裏面有人嘁嘁喳喳的，又似哭，又似笑，又似議論什麽的。”*柳青*《创业史》：“哪个区来的几个乡村闺女在嘁嘁低语呢？”</w:t>
        <w:br/>
      </w:r>
    </w:p>
    <w:p>
      <w:r>
        <w:t>嘂##嘂</w:t>
        <w:br/>
        <w:br/>
        <w:t>《説文》：“嘂，高聲也。一曰大呼也。从㗊，丩聲。《春秋公羊傳》曰：‘*魯昭公*叫然而哭。’”</w:t>
        <w:br/>
        <w:br/>
        <w:t>jiào　《廣韻》古弔切，去嘯見。宵部。</w:t>
        <w:br/>
        <w:br/>
        <w:t>（1）同“叫”。高声大呼。《説文·㗊部》：“嘂，高聲也。一曰大呼也。”《正字通·口部》：“嘂，古文叫字。”《周禮·秋官·銜枚氏》：“禁嘂呼歎嗚於國中者。”《新唐書·百官志四上》：“乙夜，街使以騎卒循行嘂謼，武官暗探。”*清**魏成憲*《貴米謡》：“特起官倉為平糶，沿村乞米争嘑嘂。”</w:t>
        <w:br/>
        <w:br/>
        <w:t>（2）乐器名。大埙。《爾雅·釋樂》：“大塤謂之嘂。”*邢昺*疏：“*孫炎*曰：‘音大如叫呼聲。’”《廣韻·嘯韻》：“嘂，大壎。”《新唐書·禮樂志十一》：“八音：一曰金……三曰土，為壎，為嘂。嘂，大壎也。”</w:t>
        <w:br/>
      </w:r>
    </w:p>
    <w:p>
      <w:r>
        <w:t>嘃##嘃</w:t>
        <w:br/>
        <w:br/>
        <w:t>chōng　《改併四聲篇海》引《川篇》音憧。</w:t>
        <w:br/>
        <w:br/>
        <w:t>食貌。《改併四聲篇海·口部》引《川篇》：“嘃，食皃。”</w:t>
        <w:br/>
      </w:r>
    </w:p>
    <w:p>
      <w:r>
        <w:t>嘄##嘄</w:t>
        <w:br/>
        <w:br/>
        <w:t>《説文》：“𡂢，聲𡂢𡂢也。从口，䲷聲。”按：后作嘄。</w:t>
        <w:br/>
        <w:br/>
        <w:t>（一）jiāo　《集韻》堅堯切，平蕭見。宵部。</w:t>
        <w:br/>
        <w:br/>
        <w:t>象声词。《説文·口部》：“𡂢（嘄），聲𡂢𡂢也。”《太玄·樂》：“不宴不雅，嘄呱啞咋，號咷倚户。”*范望*注：“*王*曰：‘嘄呱啞咋，皆歡笑之聲也。’”</w:t>
        <w:br/>
        <w:br/>
        <w:t>（二）jiào　《集韻》吉弔切，去嘯見。</w:t>
        <w:br/>
        <w:br/>
        <w:t>同“叫”。《集韻·嘯韻》：“叫，或作嘄。”《漢書·息夫躬傳》：“如使狂夫嘄謼於東崖。”*顔師古*注：“嘄，古叫字。”</w:t>
        <w:br/>
        <w:br/>
        <w:t>（三）dǎo　《集韻》覩老切，上晧端。</w:t>
        <w:br/>
        <w:br/>
        <w:t>通“禱”。《集韻·晧韻》：“禱，或作嘄。”《周禮·春官·大祝》“掌六祈”*漢**鄭玄*注：“祈，嘄也。”*陸德明*釋文：“嘄，*劉*音禱。”</w:t>
        <w:br/>
      </w:r>
    </w:p>
    <w:p>
      <w:r>
        <w:t>嘅##嘅</w:t>
        <w:br/>
        <w:br/>
        <w:t>《説文》：“嘅，嘆也。从口，既聲。”</w:t>
        <w:br/>
        <w:br/>
        <w:t>（一）kǎi　《廣韻》苦愛切，去代溪。微部。</w:t>
        <w:br/>
        <w:br/>
        <w:t>叹息。也作“慨”。《説文·口部》：“嘅，嘆也。”*王筠*句讀：“嘅，經典多借慨。”《玉篇·口部》：“嘅，《詩》云：‘嘅我寤歎’。《廣雅》云：‘嘅，滿也。’”按：今本《詩·曹風·下泉》及《廣雅·釋詁》皆作“愾”。《詩·王風·中谷有蓷》：“有女仳離，嘅其嘆矣。”</w:t>
        <w:br/>
        <w:br/>
        <w:t>（二）gé</w:t>
        <w:br/>
        <w:br/>
        <w:t>*粤*方言。助词。相当于普通话的“的”。如：我嘅；噉样做喺啱嘅（这样做是对的）。</w:t>
        <w:br/>
      </w:r>
    </w:p>
    <w:p>
      <w:r>
        <w:t>嘆##嘆</w:t>
        <w:br/>
        <w:br/>
        <w:t>〔叹〕</w:t>
        <w:br/>
        <w:br/>
        <w:t>《説文》：“嘆，吞歎也。从口，歎省聲。一曰太息也。”*段玉裁*注：“嘆、歎二字，今人通用。*毛*詩中兩體錯出，依《説文》則義異，歎近於喜，嘆近於哀。故嘆訓吞歎。”*徐灝*注箋：“《説文》嘆从歎省聲，歎从𪅀省聲，乃後人不知古音而展轉增竄。據𪅀从堇聲，則嘆、歎亦皆堇聲無疑矣。”</w:t>
        <w:br/>
        <w:br/>
        <w:t>tàn　《廣韻》他旦切，去翰透。又他干切。元部。</w:t>
        <w:br/>
        <w:br/>
        <w:t>（1）叹息；叹气。《説文·口部》：“嘆，吞歎也。一曰太息也。”*徐鍇*繫傳：“欲言不能，吞恨而太息也。”《廣雅·釋詁二》：“嘆，慯也。”《詩·王風·中谷有蓷》：“有女仳離，嘅其嘆矣。”</w:t>
        <w:br/>
        <w:br/>
        <w:t>（2）叹词的省称。</w:t>
        <w:br/>
        <w:br/>
        <w:t>（3）吟诵。《廣雅·釋詁二》：“嘆，吟也。”《楊君石門頌》：“世世嘆誦。”</w:t>
        <w:br/>
        <w:br/>
        <w:t>（4）赞叹，赞美。*三國**魏**曹植*《與楊德祖書》：“吾亦不能忘嘆者，畏後世之嗤余也。”*清**袁枚*《呈金震方》：“萬里闕前修薦表，百官座上嘆文章。”</w:t>
        <w:br/>
      </w:r>
    </w:p>
    <w:p>
      <w:r>
        <w:t>嘇##嘇</w:t>
        <w:br/>
        <w:br/>
        <w:t>（一）shān　《集韻》師咸切，平咸生。又所斬切。</w:t>
        <w:br/>
        <w:br/>
        <w:t>〔唅嘇〕也作“臽嘇”、“啗嘇”。物在口中。《玉篇·口部》：“嘇，口臽嘇物也。”《集韻·咸韻》：“嘇，唅嘇，物在口中。”又《感韻》、《豏韻》：“嘇，啗嘇，物在口中也。”单用义同。《字彙·口部》：“嘇，口含物。”《本草綱目·金石部·禹餘糧》“禹餘糧”集解：“靡靡如麪，嚼之無復嘇。”</w:t>
        <w:br/>
        <w:br/>
        <w:t>（二）càn　《集韻》七紺切，去勘清。</w:t>
        <w:br/>
        <w:br/>
        <w:t>声。《集韻·勘韻》：“嘇，聲也。”</w:t>
        <w:br/>
        <w:br/>
        <w:t>（三）shěn</w:t>
        <w:br/>
        <w:br/>
        <w:t>同“𠘆”。“噤嘇”即“凚𠘆”。打寒噤。*宋**辛棄疾*《菩薩蠻·題雲巖》：“松篁通一徑，噤嘇山花冷。”引申以形容凄惨可怕，多见于*元*曲。如：嘇可可；嘇磕磕。*元**關漢卿*《救風塵》第二折：“那一個不嘇可可道横死亡，那一個不實丕丕拔了短籌。”</w:t>
        <w:br/>
      </w:r>
    </w:p>
    <w:p>
      <w:r>
        <w:t>嘈##嘈</w:t>
        <w:br/>
        <w:br/>
        <w:t>cáo　《廣韻》昨勞切，平豪從。</w:t>
        <w:br/>
        <w:br/>
        <w:t>喧闹；声音繁杂。如：嘈杂。《集韻·号韻》：“嘈，喧也。或从言。”《文選·王延壽〈夢賦〉》：“鷄知天曙而奮羽，忽嘈然而自鳴。”又《魯靈光殿賦》：“耳嘈嘈以失聽。”*李善*注引《埤蒼》曰：“嘈嘈，聲衆也。”*三國**魏**楊修*《許昌宫賦》：“鐘鼓隱而雷鳴，警蹕嘈而響起。”</w:t>
        <w:br/>
      </w:r>
    </w:p>
    <w:p>
      <w:r>
        <w:t>嘉##嘉</w:t>
        <w:br/>
        <w:br/>
        <w:t>《説文》：“嘉，美也。从壴，加聲。”*段玉裁*注：“壴者，陳樂也，故嘉从壴。”</w:t>
        <w:br/>
        <w:br/>
        <w:t>jiā　《廣韻》古牙切，平麻見。歌部。</w:t>
        <w:br/>
        <w:br/>
        <w:t>（1）美；善。如：嘉偶；嘉禾。《爾雅·釋詁上》：“嘉，善也。”《説文·壴部》：“嘉，美也。”《詩·豳風·東山》：“其新孔嘉，其舊如之何。”*鄭玄*箋：“嘉，善也。”*漢**張衡*《西京賦》：“嘉木樹庭，芳草如積。”*宋**王安石*《試茗泉》：“靈山不可見，嘉草何由啜。”</w:t>
        <w:br/>
        <w:br/>
        <w:t>（2）幸福；吉祥。《漢書·禮樂志》：“休嘉砰隱溢四方。”*顔師古*注：“嘉，慶也。”*清*佚名《常熟報恩牌坊碑序》：“靈貺迭臻，嘉祥洊至。”</w:t>
        <w:br/>
        <w:br/>
        <w:t>（3）赞扬；表彰。《正字通·口部》：“嘉，褒也。”《書·大禹謨》：“嘉乃丕績。”*唐**韓愈*《師説》：“余嘉其能行古道，作《師説》以貽之。”*董必武*《咏汪英华》：“赴汤蹈火原无畏，舍己救人信可嘉。”</w:t>
        <w:br/>
        <w:br/>
        <w:t>（4）乐；欢娱。《禮記·禮運》：“君與夫人交獻，以嘉魂魄。”*鄭玄*注：“嘉，樂也。”*北周**庾信*《歸田》：“務農勤九穀，歸來嘉一廛。”*金**董解元*《西廂記諸宫調》卷七：“最堪嘉，最堪嘉，一聲霹靂，果是魚龍化。”</w:t>
        <w:br/>
        <w:br/>
        <w:t>（5）古代礼仪，包括冠、婚、贺庆、飨宴等的礼仪。《周禮·地官·保氏》“而養國子以道，乃教之六藝：一曰五禮……”*漢**鄭玄*注：“五禮：吉、凶、賓、軍、嘉也。”后世专指婚礼。《聊齋志異·狐嫁女》：“不知今夕嘉禮，慚無以賀。”</w:t>
        <w:br/>
        <w:br/>
        <w:t>（6）姓。《通志·氏族略三》：“*嘉*氏，*晋*大夫*嘉父*之後，*欒*氏黨也。”</w:t>
        <w:br/>
      </w:r>
    </w:p>
    <w:p>
      <w:r>
        <w:t>嘊##嘊</w:t>
        <w:br/>
        <w:br/>
        <w:t>同“啀”。《集韻·佳韻》：“啀，犬欲齧。或作嘊。”《管子·戒》：“東郭有狗嘊嘊，旦暮欲齧，我猳（枷）而不使也。”</w:t>
        <w:br/>
      </w:r>
    </w:p>
    <w:p>
      <w:r>
        <w:t>嘋##嘋</w:t>
        <w:br/>
        <w:br/>
        <w:t>同“哮”。《龍龕手鑑·口部》：“嘋”，“哮”的俗字。</w:t>
        <w:br/>
      </w:r>
    </w:p>
    <w:p>
      <w:r>
        <w:t>嘌##嘌</w:t>
        <w:br/>
        <w:br/>
        <w:t>《説文》：“嘌，疾也。从口，𤐫聲。”</w:t>
        <w:br/>
        <w:br/>
        <w:t>（一）piāo　《廣韻》撫招切（《集韻》卑遥切），平宵滂。宵部。</w:t>
        <w:br/>
        <w:br/>
        <w:t>（1）疾速。《説文》：“嘌，疾也。”《詩·檜風·匪風》：“匪風飄兮，匪車嘌兮！”*毛*傳：“嘌嘌，無節度也。”*孔穎達*疏：“由疾故無節。”</w:t>
        <w:br/>
        <w:br/>
        <w:t>（2）音节繁密的歌声。《集韻·宵韻》：“嘌，聲也。”*宋**程大昌*《演繁露》：“今世歌曲比古*鄭**衛*又為淫靡，近又即舊聲而加泛艷者，名曰嘌唱。嘌，讀如瓢。”*清**俞正燮*《癸巳存稿》卷十四：“嘌，語聲疾也。又為雜唱不合古者。”</w:t>
        <w:br/>
        <w:br/>
        <w:t>（3）说（用于贬义）。*明**湯顯祖*《牡丹亭·寫真》：“這本色人兒妙……教他有人問著休胡嘌。”</w:t>
        <w:br/>
        <w:br/>
        <w:t>（二）piào</w:t>
        <w:br/>
        <w:br/>
        <w:t>〔嘌呤〕有机化合物，分子式C₅H₄N₄，无色结晶。</w:t>
        <w:br/>
      </w:r>
    </w:p>
    <w:p>
      <w:r>
        <w:t>嘍##嘍</w:t>
        <w:br/>
        <w:br/>
        <w:t>〔喽〕</w:t>
        <w:br/>
        <w:br/>
        <w:t>（一）lǒu　《廣韻》郎斗切，上厚來。</w:t>
        <w:br/>
        <w:br/>
        <w:t>〔嗹嘍〕见“嗹”。</w:t>
        <w:br/>
        <w:br/>
        <w:t>（二）lóu　《廣韻》落侯切，平侯來。</w:t>
        <w:br/>
        <w:br/>
        <w:t>（1）〔嘍囉〕也作“婁羅”。1.小儿语。《廣韻·歌韻》：“羅，嘍囉也，小兒語也。”2.喧噪。*明**劉基*《送人分題得鶴山》：“前飛烏鳶後駕鵝，啄腥争腐聲嘍囉。”*清**洪昇*《長生殿·冥追》：“惡噷噷一場嘍囉，亂匆匆一生結果。”3.伶俐；狡猾。*唐**盧仝*《寄男抱孫》：“嘍囉兒讀書，何異摧枯朽。”*宋**羅大經*《鶴林玉露》卷十五：“《五代史》：*漢**劉銖*惡*史肇弘*、*楊邠*。於是*李業*譖二人於帝而殺之，*銖*喜，謂*業*曰：‘君可謂僂羅（嘍囉）兒矣。’僂羅，俗言猾也。”4.旧称强盗的部下为喽啰。《水滸傳》第二回：“扎下一個山寨，在上面聚集着五七百個小嘍囉，百有十匹好馬。”</w:t>
        <w:br/>
        <w:br/>
        <w:t>（2）兽名。《字彙補·口部》：“嘍，獸名。梟羊，北方謂之吐嘍。見《（逸周書）王會解》。”</w:t>
        <w:br/>
        <w:br/>
        <w:t>（三）lou</w:t>
        <w:br/>
        <w:br/>
        <w:t>（1）助词。表示动态，用于预期或假设的动作，相当于“了”。如：他要知道喽，一定很高兴。</w:t>
        <w:br/>
        <w:br/>
        <w:t>（2）语气词。表示提醒注意。如：水开喽！吃饭喽！</w:t>
        <w:br/>
      </w:r>
    </w:p>
    <w:p>
      <w:r>
        <w:t>嘎##嘎</w:t>
        <w:br/>
        <w:br/>
        <w:t>（一）gā　《廣韻》古黠切，入黠見。</w:t>
        <w:br/>
        <w:br/>
        <w:t>（1）象声词。《廣韻·黠韻》：“嘎，嘎嘎，鳥聲。”《集韻·黠韻》：“嘎，嘎嘎，鳴聲。”*唐**王叡*《燕》：“海燕雙飛意若何，曲梁嘔嘎語聲多。”《紅樓夢》第三十五回：“不防廊下的鸚哥見*黛玉*來了，嘎的一聲撲了下來。”</w:t>
        <w:br/>
        <w:br/>
        <w:t>（2）方言。打赌。如：咱俩嘎个东儿吧！</w:t>
        <w:br/>
        <w:br/>
        <w:t>（二）gá</w:t>
        <w:br/>
        <w:br/>
        <w:t>〔嘎嘎〕同“尜尜”。一种两头尖、中间大的儿童玩具。也叫“尜儿”。也用以称像“尜尜”的东西。如：嘎枣。</w:t>
        <w:br/>
        <w:br/>
        <w:t>（三）gǎ</w:t>
        <w:br/>
        <w:br/>
        <w:t>（1）调皮。*张长弓*《青春》第十七：“原来这个又淘又嘎又皮的小*刘敢*，挨了我的顶撞不甘心。”</w:t>
        <w:br/>
        <w:br/>
        <w:t>（2）脾气坏，乖僻。*孔厥*、*袁静*《新儿女英雄传》第一回：“她早就听说，*张金龙*是个不正经过日子的嘎小子。”</w:t>
        <w:br/>
      </w:r>
    </w:p>
    <w:p>
      <w:r>
        <w:t>嘏##嘏</w:t>
        <w:br/>
        <w:br/>
        <w:t>《説文》：“嘏，大、遠也。从古，叚聲。”</w:t>
        <w:br/>
        <w:br/>
        <w:t>gǔ（又读jiǎ）　《廣韻》古疋切，上馬見。魚部。</w:t>
        <w:br/>
        <w:br/>
        <w:t>（1）大；长。《爾雅·釋詁上》：“嘏，大也。”《方言》卷一：“*秦**晋*之間，凡物壯大謂之嘏。”《玉篇·口部》：“嘏，大也，長也。”《逸周書·皇門》：“用能承天嘏命。”</w:t>
        <w:br/>
        <w:br/>
        <w:t>（2）福；赐福；受福。《廣韻·馬韻》：“嘏，福也。”《詩·魯頌·閟宫》：“天錫公純嘏，眉壽保*魯*。”*鄭玄*箋：“受福曰嘏。”*唐**柳宗元*《貞符》：“載揚于雅，承天之嘏。”《清史稿·樂志四》：“如南山壽，集嘏斯純。”</w:t>
        <w:br/>
        <w:br/>
        <w:t>（3）古代祭祀，执事人为受祭者向主人致福称为嘏。《禮記·禮運》：“修其祝、嘏。”*鄭玄*注：“嘏、祝為尸致福於主人之辭也。”《孔子家語·問禮》：“祝以孝告，嘏以慈告。”</w:t>
        <w:br/>
        <w:br/>
        <w:t>（4）固。《玉篇·古部》：“嘏，固也。”</w:t>
        <w:br/>
      </w:r>
    </w:p>
    <w:p>
      <w:r>
        <w:t>嘐##嘐</w:t>
        <w:br/>
        <w:br/>
        <w:t>《説文》：“嘐，誇語也。从口，翏聲。”</w:t>
        <w:br/>
        <w:br/>
        <w:t>（一）xiāo　《廣韻》許交切，平肴曉。宵部。</w:t>
        <w:br/>
        <w:br/>
        <w:t>（1）自大；骄矜。一说同“驕”。《説文·口部》：“嘐，誇語也。”*錢坫*斠詮：“此驕矜字，又驕泰、驕敖皆應作此。”《集韻·爻韻》：“嘐，大也。《孟子》：‘其志嘐嘐。’”《孟子·盡心下》：“何以謂之狂也？曰：其志嘐嘐然，曰‘古之人，古之人！’夷考其行而不掩焉者也。”*趙岐*注：“嘐嘐，志大言大者也。”*宋**胡仔*《苕溪漁隱叢話前集·韋蘇州》：“其氣格殆不減二人，非*唐*中葉以來嘐嘐以詩鳴者可比。”*梁启超*《万木草堂小学学记》：“*孟子*如欲平治天下，当今之世，舍我其谁也，其志嘐嘐，先圣所取。”</w:t>
        <w:br/>
        <w:br/>
        <w:t>（2）用同“哮（xiào）”。呼吸急促困难。《六書故·人四》：“今人以喘甚為嘐，蓋以其聲嘐嘐然，與哮通。”</w:t>
        <w:br/>
        <w:br/>
        <w:t>（二）jiāo　《廣韻》古肴切，平肴見。</w:t>
        <w:br/>
        <w:br/>
        <w:t>象声词。《玉篇·口部》：“嘐，雞鳴也。”《廣韻·肴韻》：“嘐，《詩》云：‘雞鳴嘐嘐。’”*唐**柳宗元*《與李睦州論服氣書》：“見有學操琴者……蚤起則嘐嘐譊譊以逮夜。”*宋**歐陽修*《三遊洞》：“青蘿緑桂何岑寂，山鳥嘐嘐不驚客。”</w:t>
        <w:br/>
        <w:br/>
        <w:t>（三）láo　《集韻》郎刀切，平豪來。</w:t>
        <w:br/>
        <w:br/>
        <w:t>〔嘐啁〕同“嘮叨”。话多。《集韻·𩫕韻》：“嘐，嘐啁，語多。”</w:t>
        <w:br/>
        <w:br/>
        <w:t>（四）bào　《集韻》巴效切，去效幫。</w:t>
        <w:br/>
        <w:br/>
        <w:t>象声词。《集韻·效韻》：“嘐，嘐嘐，聲也。”</w:t>
        <w:br/>
        <w:br/>
        <w:t>（五）miù　《集韻》眉救切，去宥明。</w:t>
        <w:br/>
        <w:br/>
        <w:t>同“謬”。《集韻·宥韻》：“謬，《説文》：‘狂者之妄言也。’或从口。”</w:t>
        <w:br/>
      </w:r>
    </w:p>
    <w:p>
      <w:r>
        <w:t>嘑##嘑</w:t>
        <w:br/>
        <w:br/>
        <w:t>《説文》：“嘑，唬也。从口，虖聲。”</w:t>
        <w:br/>
        <w:br/>
        <w:t>（一）hū　《廣韻》荒烏切，平模曉。魚部。</w:t>
        <w:br/>
        <w:br/>
        <w:t>（1）叫喊；呼唤。后作“呼”。《説文·口部》：“嘑，唬也。”《周禮·春官·鷄人》：“大祭祀，夜嘑旦以嘂百官。”*陸德明*釋文：“嘑，本又作呼。”《漢書·息夫躬傳》：“仰天大嘑。”《新唐書·酷吏傳·姚紹之》：“囚嘑曰：‘宰相有附*三思*者！’”</w:t>
        <w:br/>
        <w:br/>
        <w:t>（2）象声词。《西遊記》第二十五回：“向巽地上吸一口氣，嘑的吹將去，便是一陣風。”</w:t>
        <w:br/>
        <w:br/>
        <w:t>（3）姓。《集韻·模韻》：“嘑，姓。”</w:t>
        <w:br/>
        <w:br/>
        <w:t>（二）hù　《集韻》荒故切，去暮曉。魚部。</w:t>
        <w:br/>
        <w:br/>
        <w:t>〔嘑爾〕呼喝着。《集韻·莫韻》：“謼，《説文》：‘𧦝，謼也。’或作嘑。”《孟子·告子上》：“嘑爾而與之，行道之人弗受。”*趙岐*注：“嘑爾，猶呼爾，咄啐之貌。”*清**顧炎武*《曰知録》卷七：“嘑蹴之食，有笑而受之者，此情之變也。”</w:t>
        <w:br/>
      </w:r>
    </w:p>
    <w:p>
      <w:r>
        <w:t>嘒##嘒</w:t>
        <w:br/>
        <w:br/>
        <w:t>《説文》：“嘒，小聲也。从口，彗聲。《詩》曰：‘嘒彼小星’。嚖，或从慧。”</w:t>
        <w:br/>
        <w:br/>
        <w:t>huì　《廣韻》呼惠切，去霽曉。月部。</w:t>
        <w:br/>
        <w:br/>
        <w:t>（1）象声词。形容小声或清脆的声音。常叠用。《説文·口部》：“嘒，小聲也。”《詩·小雅·小弁》：“菀彼柳斯，鳴蜩嘒嘒。”*毛*傳：“嘒嘒，聲也。”*陸**德明*釋文：“嘒嘒，蟬聲也。”又《商頌·那》：“鞉鼓淵淵，嘒嘒管聲。”*毛*傳：“嘒嘒然和也。”</w:t>
        <w:br/>
        <w:br/>
        <w:t>（2）鸣叫。*宋**王安石*《秋日在梧桐》：“高蟬不復嘒，稍得寒鵶宿。”</w:t>
        <w:br/>
        <w:br/>
        <w:t>（3）光芒微小而晶莹。《詩·召南·小星》：“嘒彼小星，三五在東。”*毛*傳：“嘒，微貌。”*馬瑞辰*通釋：“嘒，蓋狀星之明貌。”*唐**劉禹錫*《楚望賦》：“三星嘒其晚中，植物颯以飄英。”*清**王夫之*《宋論·神宗七》：“嘒彼之光，固不能與妖孛競燿也。”</w:t>
        <w:br/>
      </w:r>
    </w:p>
    <w:p>
      <w:r>
        <w:t>嘓##嘓</w:t>
        <w:br/>
        <w:br/>
        <w:t>guō　《廣韻》古獲切，入麥見。</w:t>
        <w:br/>
        <w:br/>
        <w:t>（1）〔嘓嘓〕话语烦琐貌。《廣韻·麥韻》：“嘓，口嘓嘓，煩也。”《集韻·麥韻》：“嘓，嘓嘓，語煩。”</w:t>
        <w:br/>
        <w:br/>
        <w:t>（2）象声词。1.食物下咽的声音。《西遊記》第七十三回：“却説那*八戒*，一則饑，二則渴，原來是食腸大大的，見那鍾子裏有三個紅棗兒，拿起來嘓的都咽在肚裏。”*张天翼*《贝胡子》：“于是嘓的吞下一口酒，拈起一颗花生米送进嘴里。”*茅盾*《一个真正的中国人》：“太太……一面嘓嘓嘓地一口气将牛奶喝完，放下杯子，颓然倒在靠枕上了。”2.蛙鸣声。也作“阁阁”。</w:t>
        <w:br/>
      </w:r>
    </w:p>
    <w:p>
      <w:r>
        <w:t>嘔##嘔</w:t>
        <w:br/>
        <w:br/>
        <w:t>〔呕〕</w:t>
        <w:br/>
        <w:br/>
        <w:t>（一）ōu　《廣韻》烏侯切，平侯影。侯部。</w:t>
        <w:br/>
        <w:br/>
        <w:t>（1）象声词。《廣韻·侯韻》：“嘔，嘔唲，小兒語也。”《荀子·富國》：“垂事養民，拊循之，唲嘔之。”*唐**白居易*《念金鑾子》：“況念夭化時，嘔啞初學語。”*清**魯一同*《荒年謡·小車轔轔》：“竹頭木屑載另星，嘔呀啁哳行不停。”</w:t>
        <w:br/>
        <w:br/>
        <w:t>（2）善柔貌。《大戴禮記·文王官人》：“其貌固嘔，其言工巧。”*盧辯*注：“嘔，以耽色下人，謂形柔而辭巧。”</w:t>
        <w:br/>
        <w:br/>
        <w:t>（3）通“謳”。歌唱。《漢書·朱買臣傳》：“其妻亦負戴相隨，數止*買臣*毋歌嘔道中。”《痛史·鹿樵紀聞·南都死難》：“*許用*又作《五更曲》，使善嘔者齊聲高唱。”</w:t>
        <w:br/>
        <w:br/>
        <w:t>（4）叹词。表示打招呼。*老舍*《骆驼祥子》二：“呕，干脆就给一块四毛钱，不用驳回，兵荒马乱的！”</w:t>
        <w:br/>
        <w:br/>
        <w:t>（二）ǒu　《廣韻》烏后切，上厚影。侯部。</w:t>
        <w:br/>
        <w:br/>
        <w:t>吐。本作“歐”。《廣韻·厚韻》：“歐，吐也。或作嘔。”《左傳·哀公二年》：“*簡子*曰：‘吾伏弢嘔血，鼓音不衰。’”*唐**杜甫*《北征》：“老夫情懷惡，嘔泄卧數日。”*梁启超*《谈判与宣战》：“这是我刳心呕血之谈。”</w:t>
        <w:br/>
        <w:br/>
        <w:t>（三）òu</w:t>
        <w:br/>
        <w:br/>
        <w:t>呕气。《水滸全傳》第十六回：“這畜生不嘔死俺！只是打便了。”*赵树理*《登记》：“好孩子！不要呕了，快起！”</w:t>
        <w:br/>
        <w:br/>
        <w:t>（四）xū　《集韻》匈于切，平虞曉。</w:t>
        <w:br/>
        <w:br/>
        <w:t>（1）和悦貌。《集韻·遇韻》：“嘔，和悦皃。”《史記·淮陰侯列傳》：“*項王*見人恭敬慈愛，言語嘔嘔。”</w:t>
        <w:br/>
        <w:br/>
        <w:t>（2）通“煦”。呵气使温暖。《文選·揚雄〈劇秦美新〉》：“玄黄剖判，上下相嘔。”*李善*注：“《禮記》曰：‘煦嫗覆育萬物。’*鄭玄*曰：‘以氣曰煦。’煦與嘔同。”</w:t>
        <w:br/>
        <w:br/>
        <w:t>（五）chū　《集韻》春朱切，平虞昌。</w:t>
        <w:br/>
        <w:br/>
        <w:t>怒声。《集韻·虞韻》：“嘔，怒聲。”</w:t>
        <w:br/>
      </w:r>
    </w:p>
    <w:p>
      <w:r>
        <w:t>嘕##嘕</w:t>
        <w:br/>
        <w:br/>
        <w:t>xiān　《廣韻》許延切，平仙曉。元部。</w:t>
        <w:br/>
        <w:br/>
        <w:t>喜笑貌。《廣雅·釋訓》：“嘕嘕，喜也。”《廣韻·仙韻》：“嘕，笑皃。”《楚辭·大招》：“靨輔奇牙，宜笑嘕只。”*王逸*注：“嘕，笑貌也。”</w:t>
        <w:br/>
      </w:r>
    </w:p>
    <w:p>
      <w:r>
        <w:t>嘖##嘖</w:t>
        <w:br/>
        <w:br/>
        <w:t>〔啧〕</w:t>
        <w:br/>
        <w:br/>
        <w:t>《説文》：“嘖，大呼也。从口，責聲。謮，嘖或从言。”</w:t>
        <w:br/>
        <w:br/>
        <w:t>zé　《廣韻》側革切，入麥莊。又側伯切，士革切。錫部。</w:t>
        <w:br/>
        <w:br/>
        <w:t>（1）大呼。《説文·口部》：“嘖，大呼也。”</w:t>
        <w:br/>
        <w:br/>
        <w:t>（2）同“賾”。事物的幽深、细微处。《易·繫辭上》“聖人有以見天下之賾”*唐**陸德明*釋文：“賾，*京*作嘖。”*孔穎達*疏：“賾，謂幽深難見。”*三國**魏**薛口*等《范式碑》：“探嘖研機，罔深不入。”</w:t>
        <w:br/>
        <w:br/>
        <w:t>（3）情。也作“㥽”。*清**朱駿聲*《説文通訓定聲·解部》：“嘖，字又作㥽。《廣雅·釋言》：‘㥽，情也。’”《太玄·玄瑩》：“陰陽所以抽嘖也，從横所以瑩理也，明晦所以昭事也。嘖，情也；抽，理也。”</w:t>
        <w:br/>
        <w:br/>
        <w:t>（4）讥刺。*清**朱駿聲*《説文通訓定聲·解部》：“嘖，又（叚借）為𧧒。”</w:t>
        <w:br/>
        <w:br/>
        <w:t>（5）象声词。多叠用。《爾雅·釋鳥》：“宵鳸嘖嘖。”*邢昺*疏：“*李巡*云：嘖嘖，鳥聲貌也。”《廣雅·釋訓》：“嘖嘖，鳴也。”*唐**儲光羲*《野田黄雀行》：“嘖嘖野田雀，不知軀體微。”*唐**李賀*《南山田中行》：“秋野明，秋風白，塘水漻漻蟲嘖嘖。”*王琦*集注：“嘖嘖，謂聲輕細。”又形容人的声音。*宋**陸游*《枕上感懷》：“三更投枕窗月白，老夫哦詩聲嘖嘖。”</w:t>
        <w:br/>
        <w:br/>
        <w:t>（6）叹词。表示赞叹。《水滸全傳》第一百零四回：“那女子毫無羞怒之色，倒把*王慶*贊道：‘嘖，嘖，好拳腿！’”</w:t>
        <w:br/>
        <w:br/>
        <w:t>（7）争辩貌。多叠用。《古今韻會舉要·陌韻》：“嘖，嘖，嘖，争言貌。”《荀子·正名》：“故愚者之言……嘖然而不類。”*漢**蔡邕*《短人賦》：“嘖嘖怒語，與人相拒。”</w:t>
        <w:br/>
      </w:r>
    </w:p>
    <w:p>
      <w:r>
        <w:t>嘗##嘗</w:t>
        <w:br/>
        <w:br/>
        <w:t>〔尝〕</w:t>
        <w:br/>
        <w:br/>
        <w:t>《説文》：“嘗，口味之也。从旨，尚聲。”</w:t>
        <w:br/>
        <w:br/>
        <w:t>cháng　《廣韻》市羊切，平陽禪。陽部。</w:t>
        <w:br/>
        <w:br/>
        <w:t>（1）辨别滋味。《説文·旨部》：“嘗，口味之也。”《詩·小雅·甫田》：“攘其左右，嘗其旨否。”《禮記·曲禮下》：“君有疾，飲藥，臣先嘗之。”《農政全書·農本·經史典故》：“*神農*嘗草别穀。”</w:t>
        <w:br/>
        <w:br/>
        <w:t>（2）吃，食。《廣雅·釋詁二》：“嘗，食也。”《詩·唐風·鴇羽》：“王事靡盬，不能蓺稻粱。父母何嘗？”《左傳·隱公元年》：“公賜之食，食舍肉。公問之，對曰：‘小人有母，皆嘗小人之食矣，未嘗君之羹，請以遺之。’”</w:t>
        <w:br/>
        <w:br/>
        <w:t>（3）滋味。*宋**王安石*《與微之同賦梅花得香字三首》之二：“結子非貪鼎鼐嘗，偶先紅杏占年芳。”</w:t>
        <w:br/>
        <w:br/>
        <w:t>（4）试，试探。《小爾雅·廣言》：“嘗，試也。”《廣韻·陽韻》：“嘗，試也。”《左傳·襄公十八年》：“諸侯方睦於*晋*，臣請嘗之，若何？”*杜預*注：“嘗，試其難易也。”《史記·張耳陳餘列傳》：“乃使五千人，令*張黶*、*陳澤*先嘗*秦*軍，至皆没。”《徐霞客遊記·粤西遊日記一》：“况當夏漲襄陵，可嘗不測乎？”</w:t>
        <w:br/>
        <w:br/>
        <w:t>（5）经历；经受。《左傳·僖公二十八年》：“險阻艱難，備嘗之矣。”《太平廣記》卷二百六十五引《摭言·杜甫》：“然數嘗寇亂，挺節無所污。”《二十年目睹之怪現狀》第五十六回：“從此便是跪鐵鏈、上夾棍、背板凳、天平架，没有一樣不曾嘗過。”*鲁迅*《而已集·答有恒先生》：“使他万一遭灾时来尝加倍的苦痛。”</w:t>
        <w:br/>
        <w:br/>
        <w:t>（6）秋祭名。《爾雅·釋天》：“秋祭曰嘗。”《詩·小雅·天保》：“禴祠烝嘗，于公先王。”*毛*傳：“秋曰嘗。”《左傳·桓公五年》：“始殺而嘗，閉蟄而烝。”*宋**王安石*《議郊廟太牢》：“又古者諸侯五廟，礿祠烝嘗每廟一太牢。”</w:t>
        <w:br/>
        <w:br/>
        <w:t>（7）副词。1.表示动作行为已经发生，相当于“曾”、“曾经”。《廣韻·陽韻》：“嘗，曾也。”*清**段玉裁*《説文解字注·旨部》：“嘗，引伸凡經過者為嘗，未經過曰未嘗。”《論語·衛靈公》：“俎豆之事，則嘗聞之矣；軍旅之事，未之學也。”《史記·陳涉世家》：“*陳涉*少時，嘗與人傭耕。”*唐**柳宗元*《捕蛇者説》：“吾嘗疑乎是，今以*蔣*氏觀之，猶信。”《紅樓夢》第三回：“這*黛玉*嘗聽得母親説，他外祖母家與别人家不同。”2.表示频度，相当于“常”、“经常”。*元**李直夫*《虎頭牌》第三折：“誰着你旦暮朝夕，嘗吃的來醺醺醉，到今日待怨他誰？”《三國演義》第一百零八回：“人皆疑吾有異志，吾嘗懷恐懼。”</w:t>
        <w:br/>
        <w:br/>
        <w:t>（8）姓。《廣韻·陽韻》：“嘗，姓。《風俗通》云：‘*齊**孟嘗君*之後’。”</w:t>
        <w:br/>
      </w:r>
    </w:p>
    <w:p>
      <w:r>
        <w:t>嘘##嘘</w:t>
        <w:br/>
        <w:br/>
        <w:t>《説文》：“嘘，吹也。从口，虚聲。”</w:t>
        <w:br/>
        <w:br/>
        <w:t>（一）xū　《廣韻》朽居切，平魚曉。又許御切。魚部。</w:t>
        <w:br/>
        <w:br/>
        <w:t>（1）慢慢地呼气。《説文·口部》：“嘘，吹也。”《玉篇·口部》：“嘘，吹嘘。《聲類》曰：‘出氣急曰吹，緩曰嘘。’”《莊子·齊物論》：“*南郭子綦*隱机而坐，仰天而嘘。”*陸德明*釋文：“吐氣為嘘。”*唐**劉禹錫*《天論下》：“嘘為雨露，噫為風雷。”*刘半农*《游香山纪事诗》：“公差捕老农，牵人如牵狗。老农喘且嘘，负病难行走。”*靳以*《泥路》：“他是那么愉快，他嘴唇嘘着好听的调子。”</w:t>
        <w:br/>
        <w:br/>
        <w:t>（2）吐。《文選·木華〈海賦〉》：“嘘噏百川，洗滌*淮**漢*。”*李善*注：“嘘噏，猶吐納也。”*宋**梅堯臣*《二月七日吴正仲遺活蟹》：“定知有口能嘘沫，休信無心便畏雷。”</w:t>
        <w:br/>
        <w:br/>
        <w:t>（3）同“歔”。叹息。如：嘘唏；唏嘘。《文選·枚乘〈七發〉》：“嘘唏煩酲。”*李善*注：“*王逸*《楚辭注》曰：“歔欷，啼皃。……嘘與歔古字通。”《敦煌曲子詞·鳳歸雲》：“魂夢天涯無暫歇，枕上長嘘。”*清**吴高增*《遊吼山記》：“慨然想*唐*義士之風，唏嘘不已。”</w:t>
        <w:br/>
        <w:br/>
        <w:t>（4）火或汽的热力熏炙。如：小心别嘘着手；把饼放在锅里嘘一嘘。</w:t>
        <w:br/>
        <w:br/>
        <w:t>（5）象声词。如：他气愤地“嘘”了一声。*刘白羽*《英雄岛》：“岛屿上面的这一片晴空中，就充满炮弹飞掠的嘘嘘声。”</w:t>
        <w:br/>
        <w:br/>
        <w:t>（二）shī</w:t>
        <w:br/>
        <w:br/>
        <w:t>叹词。表示制止、驱逐等。如：“嘘！别做声！”</w:t>
        <w:br/>
      </w:r>
    </w:p>
    <w:p>
      <w:r>
        <w:t>嘙##嘙</w:t>
        <w:br/>
        <w:br/>
        <w:t>pó　《龍龕手鑑》音婆。</w:t>
        <w:br/>
        <w:br/>
        <w:t>译音用字。多见于佛教的经咒中。《龍龕手鑑·口部》：“嘙，在咒中。”《字彙補·口部》：“嘙，（見）《咒語》。”</w:t>
        <w:br/>
      </w:r>
    </w:p>
    <w:p>
      <w:r>
        <w:t>嘚##嘚</w:t>
        <w:br/>
        <w:br/>
        <w:t>（一）dé　《字彙補·口部》：“嘚，東客切。出釋典。”</w:t>
        <w:br/>
        <w:br/>
        <w:t>（二）dē</w:t>
        <w:br/>
        <w:br/>
        <w:t>（1）〔嘚嘚〕也作“嘚啵”。方言。说话絮絮叨叨。如：这话嘚嘚多少回了；瞎嘚啵。</w:t>
        <w:br/>
        <w:br/>
        <w:t>（2）象声词。马蹄声。如：嘚，嘚，响起了一阵马蹄声。</w:t>
        <w:br/>
        <w:br/>
        <w:t>（三）dēi</w:t>
        <w:br/>
        <w:br/>
        <w:t>象声词。赶牲口前进的吆喝声。如：*老孙头*坐在车上一挥鞭：“嘚——驾！”</w:t>
        <w:br/>
        <w:br/>
        <w:t>（四）dāi</w:t>
        <w:br/>
        <w:br/>
        <w:t>叹词。表示招呼，引起对方注意。《中国地方戏曲集成·徽剧·水淹七军》：“嘚，*关羽*明日可战？”</w:t>
        <w:br/>
      </w:r>
    </w:p>
    <w:p>
      <w:r>
        <w:t>嘛##嘛</w:t>
        <w:br/>
        <w:br/>
        <w:t>（一）má</w:t>
        <w:br/>
        <w:br/>
        <w:t>（1）佛教“六字真言”之一。《西遊記》第七回：“（*如來*）袖中衹取出一張帖子，上有六個金字：唵、嘛、呢、叭、𠺗、吽。”*明**方以智*《物理小識·異事類》：“（*西韃靼*）信佛，以方寸紙書百二圈，持唵嘛呢叭𠺗吽。”</w:t>
        <w:br/>
        <w:br/>
        <w:t>（2）方言。代词。什么。*王统照*《站长》：“同是一家人，一块土，为嘛眼巴巴地被他们打的俯伏在地？”*胡可*《槐树庄》十一：“老嫂子，你这是为的嘛呀？”</w:t>
        <w:br/>
        <w:br/>
        <w:t>（二）ma</w:t>
        <w:br/>
        <w:br/>
        <w:t>助词。表示很明显。如：有意见就提嘛，何必客气；失败是成功之母嘛！*张天翼*《贝胡子》：“这分明是嗾起学生子闹嘛。”</w:t>
        <w:br/>
      </w:r>
    </w:p>
    <w:p>
      <w:r>
        <w:t>嘜##嘜</w:t>
        <w:br/>
        <w:br/>
        <w:t>〔唛〕</w:t>
        <w:br/>
        <w:br/>
        <w:t>m鄆</w:t>
        <w:br/>
        <w:br/>
        <w:t>英语mark的译音。也译为“嘜头”、“嚜头”。货物包装上用以辨识一批货物不同于另一批货物的标记。它的内容有：批号、件号、指运港口、目的地、生产国别（地名）、合同号码、货名、数量、收货人等。</w:t>
        <w:br/>
      </w:r>
    </w:p>
    <w:p>
      <w:r>
        <w:t>嘝##嘝</w:t>
        <w:br/>
        <w:br/>
        <w:t>h?</w:t>
        <w:br/>
        <w:br/>
        <w:t>*英*、*美*容量单位“蒲式耳”（bushel）的旧译名。</w:t>
        <w:br/>
      </w:r>
    </w:p>
    <w:p>
      <w:r>
        <w:t>嘞##嘞</w:t>
        <w:br/>
        <w:br/>
        <w:t>（一）lei</w:t>
        <w:br/>
        <w:br/>
        <w:t>语气词。1.用在陈述句末，表示确定的语气，相当于“呢”。*杨益言*、*罗广斌*《红岩》第十四章：“*江姐*淡淡地说：‘没有人被捕？我还担心同志们的安全嘞。’”2.表示催促或劝止。如：好嘞！快去嘞！</w:t>
        <w:br/>
        <w:br/>
        <w:t>（二）lē</w:t>
        <w:br/>
        <w:br/>
        <w:t>〔嘞嘞〕方言。说。*刘禾*《常用东北方言浅释》：“有他在，就不愁没人发言，他最能嘞嘞。”</w:t>
        <w:br/>
      </w:r>
    </w:p>
    <w:p>
      <w:r>
        <w:t>嘟##嘟</w:t>
        <w:br/>
        <w:br/>
        <w:t>dū　《龍龕手鑑》音都。</w:t>
        <w:br/>
        <w:br/>
        <w:t>（1）美词。《字彙補·口部》：“嘟，美詞。”</w:t>
        <w:br/>
        <w:br/>
        <w:t>（2）方言。（嘴）向前突出，撅着。*巴金*《化雪的日子》：“在路上她不开口了。我看见她依旧红着脸，嘟起嘴在生气。”*靳以*《小红和阿兰》：“她就把嘴一嘟，什么话也说不出来了。”</w:t>
        <w:br/>
        <w:br/>
        <w:t>（3）象声词。多叠用。如：汽车喇叭嘟地响了一声；军号嘟嘟地吹起来了。</w:t>
        <w:br/>
      </w:r>
    </w:p>
    <w:p>
      <w:r>
        <w:t>嘠##嘠</w:t>
        <w:br/>
        <w:br/>
        <w:t>同“嘎”。*孔厥*、*袁静*《新儿女英雄传》第一回：“*张金龙*是个不正经过日子的嘠小子。”</w:t>
        <w:br/>
      </w:r>
    </w:p>
    <w:p>
      <w:r>
        <w:t>嘡##嘡</w:t>
        <w:br/>
        <w:br/>
        <w:t>tāng</w:t>
        <w:br/>
        <w:br/>
        <w:t>象声词。形容打钟、敲锣一类声音。如：嘡的一声锣响。</w:t>
        <w:br/>
      </w:r>
    </w:p>
    <w:p>
      <w:r>
        <w:t>嘢##嘢</w:t>
        <w:br/>
        <w:br/>
        <w:t>yě</w:t>
        <w:br/>
        <w:br/>
        <w:t>方言。语气词。*清**曼殊室主人*《班定遠平西域·軍談》：“我哋又冇事，何不唱幾枝嘢，助吓酒興呢。”</w:t>
        <w:br/>
      </w:r>
    </w:p>
    <w:p>
      <w:r>
        <w:t>嘣##嘣</w:t>
        <w:br/>
        <w:br/>
        <w:t>bēng</w:t>
        <w:br/>
        <w:br/>
        <w:t>（1）象声词。*清**吴趼人*《發財秘訣》第一回：“如此不停呼吸，那玻璃也不住的凹凸，其凹凸之時，却有聲響，作𠴇嘣𠴇嘣之聲。”*柳青*《创业史》第一部第三章：“牙咬的嘣嘣响，气得站不起来。”</w:t>
        <w:br/>
        <w:br/>
        <w:t>（2）副词。表示程度，相当于“很”。如：嘣脆；嘣甜。《濟公傳》第一百五十一回：“我瞧把儞扔在油鍋裏，炸了個嘣脆透酥，把我嚇醒了。”</w:t>
        <w:br/>
        <w:br/>
        <w:t>（3）方言。叱责。*周立波*《暴风骤雨》第一部：“你好快乐，还嘣我呢。”</w:t>
        <w:br/>
      </w:r>
    </w:p>
    <w:p>
      <w:r>
        <w:t>嘤##嘤</w:t>
        <w:br/>
        <w:br/>
        <w:t>“嚶”的简化字。</w:t>
        <w:br/>
      </w:r>
    </w:p>
    <w:p>
      <w:r>
        <w:t>嘦##嘦</w:t>
        <w:br/>
        <w:br/>
        <w:t>ji鄌</w:t>
        <w:br/>
        <w:br/>
        <w:t>方言。连词。只要。</w:t>
        <w:br/>
      </w:r>
    </w:p>
    <w:p>
      <w:r>
        <w:t>嘧##嘧</w:t>
        <w:br/>
        <w:br/>
        <w:t>m?</w:t>
        <w:br/>
        <w:br/>
        <w:t>〔嘧啶〕（英pyrimidine）有机化合物，分子式C₄H₄N₂，无色结晶，有刺激性气味，溶于水、乙醇和乙醚。供制化学药品。</w:t>
        <w:br/>
      </w:r>
    </w:p>
    <w:p>
      <w:r>
        <w:t>嘩##嘩</w:t>
        <w:br/>
        <w:br/>
        <w:t>〔哗〕</w:t>
        <w:br/>
        <w:br/>
        <w:t>（一）huá　《集韻》胡瓜切，平麻匣。</w:t>
        <w:br/>
        <w:br/>
        <w:t>同“譁”。人声嘈杂，喧闹。《集韻·麻韻》：“譁，讙也。或从口。”*宋**宗澤*《早發》：“眼中形勢胸中策，緩步徐行静不嘩。”*陈毅*《东征初抵高淳》：“兵船初过群疑寇，及见亲人笑语哗。”</w:t>
        <w:br/>
        <w:br/>
        <w:t>（二）huā</w:t>
        <w:br/>
        <w:br/>
        <w:t>象声词。如：水哗哗地流。《紅樓夢》第一百零一回：“*賈璉*生氣，舉起碗來，‘嘩啷’一聲，摔了個粉碎。”*罗广斌*、*杨益言*《红岩》第十二章：“铁门‘哗’的一声被推开了，一个特务探头进来，恶狠狠地大声喊叫。”</w:t>
        <w:br/>
      </w:r>
    </w:p>
    <w:p>
      <w:r>
        <w:t>嘪##嘪</w:t>
        <w:br/>
        <w:br/>
        <w:t>mǎi　《廣韻》莫蟹切，上蟹明。</w:t>
        <w:br/>
        <w:br/>
        <w:t>羊叫声。《玉篇·口部》：“嘪，羊鳴也。”《集韻·蟹韻》：“嘪，嘪嘪，羊鳴。”*清**翟灝*《通俗編·聲音》：“嘪嘪，《資暇録》：‘世俗喪筵之室，俾妓婢唱悲切聲，謂之揚聲，按其嘪嘪然，宜呼為羊聲耳。’”</w:t>
        <w:br/>
      </w:r>
    </w:p>
    <w:p>
      <w:r>
        <w:t>嘫##嘫</w:t>
        <w:br/>
        <w:br/>
        <w:t>《説文》：“嘫，語聲也。从口，然聲。”</w:t>
        <w:br/>
        <w:br/>
        <w:t>rán　《集韻》如延切，平仙日。元部。</w:t>
        <w:br/>
        <w:br/>
        <w:t>同“然”。应答声，表示肯定。《説文·口部》：“嘫，語聲也。”*朱駿聲*通訓定聲：“嘫，謂相應之聲。經傳皆以然為之。”</w:t>
        <w:br/>
      </w:r>
    </w:p>
    <w:p>
      <w:r>
        <w:t>嘬##嘬</w:t>
        <w:br/>
        <w:br/>
        <w:t>（一）chuài　《廣韻》楚夬切，去夬初。月部。</w:t>
        <w:br/>
        <w:br/>
        <w:t>（1）叮，咬。《正字通·口部》：“嘬，齧也。”《孟子·滕文公上》：“狐狸食之，蠅蚋姑嘬之。”*趙岐*注：“嘬，攢共食之也。”*宋**陸游*《晚歲幽興》：“眼暗觀書如棘瀝，齒疎嘬飯似牛呞。”*艾芜*《人生哲学第一课》：“我的肌肉，还没有倒在尘埃里给野狗拖扯、蚂蚁嘬食的时候，我总得挣扎下去。”</w:t>
        <w:br/>
        <w:br/>
        <w:t>（2）大口吞食。《集韻·夬韻》：“嘬，一舉盡臠也。”《禮記·曲禮上》：“濡肉齒決，乾肉不齒決，毋嘬炙。”*鄭玄*注：“嘬，謂一舉盡臠。”*孔穎達*疏：“併食之曰嘬。”*清**王士禛*《白鷴追和歐陽公錦雞十四韻》：“奈何此邦人，狼藉充一嘬？”引申为贪得无厌。*梁启超*《改盐法议》：“岂知皆由盐官盐吏盐商相狼狈，聚而嘬国家之财政。”</w:t>
        <w:br/>
        <w:br/>
        <w:t>（3）粗。*明**茅維*《鬧門神》：“（末）他的喉嚨忒嘬，舌尖忒鋭。”</w:t>
        <w:br/>
        <w:br/>
        <w:t>（二）zuō</w:t>
        <w:br/>
        <w:br/>
        <w:t>（1）吮吸。如：小儿嘬奶。</w:t>
        <w:br/>
        <w:br/>
        <w:t>（2）（嘴唇）翘起。*茅盾*《腐蚀·十一月四日》：“他微微一笑就嘬起嘴唇，轻轻吹一支歌曲。”</w:t>
        <w:br/>
      </w:r>
    </w:p>
    <w:p>
      <w:r>
        <w:t>嘭##嘭</w:t>
        <w:br/>
        <w:br/>
        <w:t>pēng　《集韻》蒲庚切，平庚並。</w:t>
        <w:br/>
        <w:br/>
        <w:t>象声词。《集韻·庚韻》：“嘭，聲也。”*郭小川*《投入火热的斗争》：“噼里嘭啷地关好了窗。”</w:t>
        <w:br/>
      </w:r>
    </w:p>
    <w:p>
      <w:r>
        <w:t>嘮##嘮</w:t>
        <w:br/>
        <w:br/>
        <w:t>〔唠〕</w:t>
        <w:br/>
        <w:br/>
        <w:t>《説文》：“嘮，嘮呶，讙也。从口，勞聲。”</w:t>
        <w:br/>
        <w:br/>
        <w:t>（一）chāo　《廣韻》敕交切，平肴徹。宵部。</w:t>
        <w:br/>
        <w:br/>
        <w:t>〔嘮呶〕喧闹。《説文·口部》：“嘮，嘮呶，讙也。”《集韻·麻韻》：“呶，嘮呶，諠也。”</w:t>
        <w:br/>
        <w:br/>
        <w:t>（二）láo　《集韻》郎刀切，平豪來。</w:t>
        <w:br/>
        <w:br/>
        <w:t>（1）〔嘮叨〕说话啰唆。*清**翟灝*《通俗編·言笑》：“嘮呶，《説文》‘嘮呶，讙也’。按：俚俗有云嘮叨者，即此小轉。”*宋**鄭思肖*《答吴山人問遠遊觀地理書》：“古人胸中高明……未若後人嘮嘮叨叨，支支離離，棄本逐末，侈為乖摎。”《紅樓夢》第七回：“那*周瑞*家的又和*智能兒*嘮叨了一回。”</w:t>
        <w:br/>
        <w:br/>
        <w:t>（2）同“䜎”。声。《集韻·𩫕韻》：“䜎，聲也。《尚書大傳》：‘䜎然作大唐之歌。’或从口。”</w:t>
        <w:br/>
        <w:br/>
        <w:t>（三）lào</w:t>
        <w:br/>
        <w:br/>
        <w:t>方言。说话；闲谈。如：有话慢慢唠；来，咱们唠一唠。《高玉宝》第十章：“长工们回到小破屋里，围着小油灯坐下来抽烟，一边小声唠开了。”*周立波*《暴风骤雨》第一部一：“*萧*队长没有唱歌，也没有跟别人唠嗑。”</w:t>
        <w:br/>
        <w:br/>
        <w:t>（四）xiāo　《集韻》虚交切，平肴曉。</w:t>
        <w:br/>
        <w:br/>
        <w:t>同“詨”。呼叫声。《集韻·爻韻》：“詨，*吴*人謂叫呼為詨。或作嘮。”</w:t>
        <w:br/>
      </w:r>
    </w:p>
    <w:p>
      <w:r>
        <w:t>嘯##嘯</w:t>
        <w:br/>
        <w:br/>
        <w:t>〔啸〕</w:t>
        <w:br/>
        <w:br/>
        <w:t>《説文》：“嘯，吹聲也。从口，肅聲。歗，籀文嘯从欠。”</w:t>
        <w:br/>
        <w:br/>
        <w:t>（一）xiào　《廣韻》蘇弔切，去嘯心。幽部。</w:t>
        <w:br/>
        <w:br/>
        <w:t>（1）撮口出声。《説文·口部》：“嘯，吹聲也。”*唐**封演*《封氏聞見記·長嘯》：“激于舌端而清謂之嘯。”《詩·召南·江有汜》：“之子歸，不我過。不我過，其嘯也歌。”*鄭玄*箋：“嘯者，蹙口而出聲。”*晋**陶潛*《歸去來辭》：“登東臯以舒嘯，臨清流而賦詩。”*柳亚子*《苏玄瑛新传》：“循陔之余，唯好啸傲山林。”</w:t>
        <w:br/>
        <w:br/>
        <w:t>（2）呼召，号召。《楚辭·招魂》：“*秦*篝*齊*縷，*鄭*緜絡些。招具該備，永嘯呼些。”*王逸*注：“長嘯大呼，以招君也。”*三國**魏**曹植*《名都篇》：“鳴儔嘯匹侣，列坐竟長筵。”*唐**孟郊*《立德新居》：“霜禽各嘯侣，吾亦愛吾曹。”</w:t>
        <w:br/>
        <w:br/>
        <w:t>（3）鸟兽长声鸣叫。《楚辭·淮南小山〈招隱士〉》：“猨狖羣嘯兮虎豹嗥。”*晋**陸機*《苦寒行》：“猛虎憑林嘯，玄猿臨岸歎。”*宋**陸游*《春夜讀書感懷》：“荒林梟獨嘯，野水鵝羣鳴。”*清**張逸少*《北征凱旋詩》：“風生羣馬嘯，日落大旗高。”其他发声高而悠长者也多称啸。*唐**沈亞之*《村居》：“蕭蕭蘆荻叢，叫嘯如山鬼。”*清**邵長蘅*《登吴城望湖亭》：“魚龍晝嘯千艘雨，日月晴懸一鏡秋。”</w:t>
        <w:br/>
        <w:br/>
        <w:t>（二）chì　《集韻》尺栗切，入質昌。</w:t>
        <w:br/>
        <w:br/>
        <w:t>同“叱”。大声呼喝。《集韻·質韻》：“叱，《説文》：‘訶也。’或作嘯。”《禮記·内則》：“男子入内，不嘯不指。”*鄭玄*注：“嘯，讀為叱。叱，嫌有隱使也。”*陸德明*釋文：“嘯，依注音叱，尺失反。”*孔穎達*疏：“《正義》曰：嘯是自嘯，叱謂叱人。”</w:t>
        <w:br/>
      </w:r>
    </w:p>
    <w:p>
      <w:r>
        <w:t>嘰##嘰</w:t>
        <w:br/>
        <w:br/>
        <w:t>〔叽〕</w:t>
        <w:br/>
        <w:br/>
        <w:t>《説文》：“嘰，小食也。从口，幾聲。”</w:t>
        <w:br/>
        <w:br/>
        <w:t>jī　《廣韻》居依切，平微見。微部。</w:t>
        <w:br/>
        <w:br/>
        <w:t>（1）稍微吃一点。《説文·口部》：“嘰，小食也。”《正字通·口部》：“嘰，《説文》：‘小食也。’即少食，古小、少字通。”《史記·司馬相如列傳》：“噍咀芝英兮嘰瓊華。”*裴駰*集解引*徐廣*曰：“嘰，小食也。”</w:t>
        <w:br/>
        <w:br/>
        <w:t>（2）哀叹。《集韻·微韻》：“嘰，唏也。”《淮南子·繆稱》：“*紂*為象箸而*箕子*嘰。”按：《淮南子·説山》作“*箕子*唏”。</w:t>
        <w:br/>
        <w:br/>
        <w:t>（3）口丑。《廣韻·微韻》：“嘰，口醜也。”</w:t>
        <w:br/>
        <w:br/>
        <w:t>（4）象声词。如：小鸟叽叽地叫。</w:t>
        <w:br/>
      </w:r>
    </w:p>
    <w:p>
      <w:r>
        <w:t>嘱##嘱</w:t>
        <w:br/>
        <w:br/>
        <w:t>同“囑”。《字彙·口部》：“嘱，同囑。”按：今为“囑”的简化字。</w:t>
        <w:br/>
      </w:r>
    </w:p>
    <w:p>
      <w:r>
        <w:t>嘲##嘲</w:t>
        <w:br/>
        <w:br/>
        <w:t>《説文新附》：“嘲，謔也。从口，朝聲。《漢書》通用啁。”</w:t>
        <w:br/>
        <w:br/>
        <w:t>（一）cháo　《廣韻》陟交切，平肴知。宵部。</w:t>
        <w:br/>
        <w:br/>
        <w:t>（1）用言语相戏或讥笑。如嘲笑；冷嘲热讽。《説文新附·口部》：“嘲，謔也。”《玉篇·口部》：“嘲，言相調也。”*南朝**梁**任昉*《出郡傳舍哭范僕射》：“兼復相嘲謔，常與虚舟值。”*宋**陸游*《午飯》：“吾儕飯飽更念肉，不待人嘲應自知。”《聊齋志異·馬介甫》：“月餘，婦起，賓事良人，久覺黔驢無技，漸狎，漸嘲，漸駡；居無何，舊態全作矣。”</w:t>
        <w:br/>
        <w:br/>
        <w:t>（2）吟咏。如：嘲风弄月。《北史·薛辯傳附薛孝通》：“因使*元翌*等嘲，以酒為韻。”*唐**白居易*《與元九書》：“至於*梁*、*陳*間，率不過嘲風雪，弄花草而已。”</w:t>
        <w:br/>
        <w:br/>
        <w:t>（二）zhāo</w:t>
        <w:br/>
        <w:br/>
        <w:t>鸟鸣。《禽經》：“林鳥朝嘲。”</w:t>
        <w:br/>
      </w:r>
    </w:p>
    <w:p>
      <w:r>
        <w:t>嘳##嘳</w:t>
        <w:br/>
        <w:br/>
        <w:t>kuì　《廣韻》丘愧切，去至溪。又苦怪切。微部。</w:t>
        <w:br/>
        <w:br/>
        <w:t>（1）同“喟”。叹息。《説文·口部》：“嘳，喟或从貴。”《晏子春秋·内篇雜上二》：“退朝而乘，嘳然而歎，終而笑。”*孫星衍*音義：“嘳，一本作喟。”《文選·傅毅〈舞賦〉》：“明詩表指，嘳息激昂。”*李善*注：“嘳，與喟同。”</w:t>
        <w:br/>
        <w:br/>
        <w:t>（2）讥讽。《廣韻·怪韻》：“嘳，譏他人也。”</w:t>
        <w:br/>
        <w:br/>
        <w:t>（3）哀怜。《方言》卷十：“嘳，憐也。*沅**澧*之原，凡言相憐哀謂之嘳。”《集韻·怪韻》：“嘳，《字林》：‘息憐也。’”</w:t>
        <w:br/>
      </w:r>
    </w:p>
    <w:p>
      <w:r>
        <w:t>嘴##嘴</w:t>
        <w:br/>
        <w:br/>
        <w:t>zuǐ　《集韻》祖委切，上紙精。</w:t>
        <w:br/>
        <w:br/>
        <w:t>（1）同“觜”。鸱鸮类头上的毛角。《集韻·紙韻》：“觜，鴟舊頭上角觜。或作嘴。”</w:t>
        <w:br/>
        <w:br/>
        <w:t>（2）物体的突出部分。《徐霞客遊記·粤西遊日記二》：“西盤一山嘴，轉出東南。”*浩然*《艳阳天》一：“（小米粒）都让雨水浇过，泡发了，都圆鼓鼓地冒了嘴了。”</w:t>
        <w:br/>
        <w:br/>
        <w:t>（3）鸟嘴。《五音集韻·旨韻》：“觜，喙也。嘴，同上。”《西遊記》第六回：“（*二郎*）又變了一隻朱綉頂的灰鶴，伸着一個長嘴，與一把尖頭鐵鉗子相似，徑來喫這水蛇。”也泛指人和动物的口。《紅樓夢》第七回：“看見*周瑞*家的進來，便知有話來回，因往裏𢫓嘴兒。”</w:t>
        <w:br/>
      </w:r>
    </w:p>
    <w:p>
      <w:r>
        <w:t>嘵##嘵</w:t>
        <w:br/>
        <w:br/>
        <w:t>〔哓〕</w:t>
        <w:br/>
        <w:br/>
        <w:t>《説文》：“嘵，懼也。从口，堯聲。《詩》曰：‘唯予音之嘵嘵。’”*鈕樹玉*校録：“《韻會》引作‘懼聲也’。”</w:t>
        <w:br/>
        <w:br/>
        <w:t>xiāo　《廣韻》許幺切，平蕭曉。宵部。</w:t>
        <w:br/>
        <w:br/>
        <w:t>（1）因恐惧而发出的叫声。《説文·口部》：“嘵，懼也。《詩》曰：‘唯予音之嘵嘵’。”*段玉裁*注：“嘵，懼聲也。”按：今《詩·豳風·鴟鴞》作“予維音嘵嘵”。*毛*傳：“嘵嘵，懼也。”*唐**李紳*《逾嶺嶠止荒陬抵高要》：“鷓鴣猿鳥聲相續，椎髻嘵呼同戚促。”</w:t>
        <w:br/>
        <w:br/>
        <w:t>（2）唠叨，话多不止。*唐**柳宗元*《吊屈原文》：“讒巧之嘵嘵兮，惑以為《咸池》。”*梁启超*《日俄战役关于国际法上中国之地位及各种问题》：“《上海时报》关于此问题有一论文，与著者意见略相同，今不复哓述。”</w:t>
        <w:br/>
      </w:r>
    </w:p>
    <w:p>
      <w:r>
        <w:t>嘶##嘶</w:t>
        <w:br/>
        <w:br/>
        <w:t>sī　《廣韻》先稽切，平齊心。</w:t>
        <w:br/>
        <w:br/>
        <w:t>（1）马鸣。《廣韻·齊韻》：“嘶，馬嘶。”《樂府詩集·雜曲歌辭·焦仲卿妻》：“其日牛馬嘶，新婦入青廬。”*北周**庾信*《伏聞遊獵》：“馬嘶山谷響，弓寒桑柘鳴。”*唐**温庭筠*《菩薩蠻》：“門外草萋萋，送君聞馬嘶。”也指牛鸣。</w:t>
        <w:br/>
        <w:br/>
        <w:t>（2）虫鸟声凄切幽咽。*宋**蘇軾*《青溪辭》：“雁南歸兮寒蜩嘶。”*明**梅鼎祚*《玉合記·通訊》：“長安古道馬遲遲，高柳亂蟬嘶。”也指发声凄楚哽噎。*唐**孟郊*《連州吟三首》之三：“南風嘶*舜*琯，苦竹動猿音。”</w:t>
        <w:br/>
        <w:br/>
        <w:t>（3）声音沙哑。《漢書·王莽傳中》：“*莽*為人侈口蹷顄，露眼赤精，大聲而嘶。”《論衡·氣壽》：“兒生號啼之聲，鴻朗高暢者壽；嘶喝濕下者夭。”《北史·高允傳》：“*崔公*聲嘶股戰，不能一言。”</w:t>
        <w:br/>
        <w:br/>
        <w:t>（4）象声词。*殷夫*《石炭王》：“‘嘶’的一声，我把《石炭王》扯了，一页一页地分飞开来。”*叶圣陶*《夜》：“却有细微的嘶嘶声在空中流荡。”</w:t>
        <w:br/>
      </w:r>
    </w:p>
    <w:p>
      <w:r>
        <w:t>嘷##嘷</w:t>
        <w:br/>
        <w:br/>
        <w:t>同“嗥”。《正字通·口部》：“嘷，嗥字之譌。”按：“皋”，也作“臯”、“皐”，“嘷”、“噑”均为“嗥”的异体。</w:t>
        <w:br/>
      </w:r>
    </w:p>
    <w:p>
      <w:r>
        <w:t>嘸##嘸</w:t>
        <w:br/>
        <w:br/>
        <w:t>〔呒〕</w:t>
        <w:br/>
        <w:br/>
        <w:t>（一）fǔ　《集韻》斐父切，上麌奉。又罔甫切。</w:t>
        <w:br/>
        <w:br/>
        <w:t>惊愕。《漢書·韓信傳》：“諸將皆嘸然，陽應曰：‘諾。’”*顔師古*注引*孟康*曰：“嘸，音憮，不精明也。”*王先謙*集解引*洪頤煊*曰：“嘸，與憮同。《三蒼》：‘憮，怪愕之詞。’”《新唐書·李抱玉傳》：“副使*李説*及諸校俯首，皆嘸曰：‘諾。’”</w:t>
        <w:br/>
        <w:br/>
        <w:t>（二）ḿ</w:t>
        <w:br/>
        <w:br/>
        <w:t>（1）方言。无；没有。*清**古越嬴宗李女*《六月霜·瘈噬》：“倪差弗多嘸末一日弗去請安伺候幾轉㗆。”*越*剧《三摆渡》：“勿要呒规呒矩。”*刘复*《拟儿歌——铁匠镗镗》：“好人杀光呒饭吃。”</w:t>
        <w:br/>
        <w:br/>
        <w:t>（2）方言。不，不要。*徐珂*《清稗類鈔·方言類》：“嘸該，謙恭之詞，不敢也。”*张剑珍*《就义诗》：“死都呒嫁*张九华*！。”</w:t>
        <w:br/>
        <w:br/>
        <w:t>（3）方言。不论。*刘复*《车车夜水也风凉》：“我想到仔我屋里格老亲娘——她呒多呒少都望女儿家里塞。”</w:t>
        <w:br/>
      </w:r>
    </w:p>
    <w:p>
      <w:r>
        <w:t>嘹##嘹</w:t>
        <w:br/>
        <w:br/>
        <w:t>（一）liáo　《廣韻》落蕭切，平蕭來。</w:t>
        <w:br/>
        <w:br/>
        <w:t>声音清脆悠扬。《廣雅·釋詁二》：“嘹，鳴也。”《廣韻·蕭韻》：“嘹，嘹亮，聞遠聲。”*南朝**齊**謝朓*《從戎曲》：“嘹唳清笳轉，蕭條邊馬煩。”*唐**李賀*《昌谷詩》：“嘹嘹濕蛄聲，咽源驚濺起。”《醒世恒言·灌園叟晚逢仙女》：“蘆葦中鴻雁羣集，嘹嚦干雲，哀聲動人。”</w:t>
        <w:br/>
        <w:br/>
        <w:t>（二）liào　《廣韻》力弔切，去嘯來。</w:t>
        <w:br/>
        <w:br/>
        <w:t>病呼。《廣韻·嘯韻》：“嘹，病呼。”</w:t>
        <w:br/>
      </w:r>
    </w:p>
    <w:p>
      <w:r>
        <w:t>嘺##嘺</w:t>
        <w:br/>
        <w:br/>
        <w:t>（一）qiáo　《廣韻》渠遥切，平宵羣。</w:t>
        <w:br/>
        <w:br/>
        <w:t>不知。《廣雅·釋言》：“嘺，誺也。”*王念孫*疏證：“《方言（十）》：‘誺，不知也。*沅**澧*之間，凡相問而不知答曰誺。’”《玉篇·口部》：“嘺，《埤蒼》云：不知是誰也。”《廣韻·宵韻》：“嘺，不知。”</w:t>
        <w:br/>
        <w:br/>
        <w:t>（二）qiào　《集韻》丘召切，去笑溪。</w:t>
        <w:br/>
        <w:br/>
        <w:t>口不正。《集韻·笑韻》：“嘺，口不正。”</w:t>
        <w:br/>
      </w:r>
    </w:p>
    <w:p>
      <w:r>
        <w:t>嘻##嘻</w:t>
        <w:br/>
        <w:br/>
        <w:t>xī　《廣韻》許其切，平之曉。之部。</w:t>
        <w:br/>
        <w:br/>
        <w:t>（1）叹词。1.表示赞美。《詩·周頌·噫嘻》：“噫嘻*成王*！既昭假爾。”*孔穎達*疏：“噫、嘻，皆是歎聲……謂作者有所裒多美大而為聲以歎之。”*宋**蘇洵*《張益州畫像記》：“天子曰嘻！命我*張公*。”2.表示叹息。《大戴禮記·少閒》：“公曰：‘嘻，善之不同也。’”*盧辯*注：“嘻，歎惜之聲。”*唐**韓愈*《圬者王承福傳》：“嘻！吾操鏝以入富貴之家有年矣。有一至者焉，又往過之，則為墟矣。”3.表示惊异。《莊子·讓王》：“二人（*伯夷*、*叔齊*）相視而笑曰：‘嘻，異哉！此非吾所謂道也。’”4.表示遗憾。《禮記·檀弓上》：“*伯魚*之母死，期而猶哭。夫子聞之曰：‘誰與哭者？’門人曰：‘*鯉*也。’夫子曰：‘嘻，其甚也！’”*鄭玄*注：“嘻，悲恨之聲。”《史記·張儀列傳》：“其妻曰：‘嘻！子毋讀書游説，安得此辱乎？’”5.表示忿怒。《吕氏春秋·行論》：“（*楚）莊王*方削袂，聞之曰：‘嘻！’投袂而起。”*高誘*注：“嘻，怒貌也。”</w:t>
        <w:br/>
        <w:br/>
        <w:t>（2）笑貌。《易·家人》：“婦子嘻嘻，終吝。”*孔穎達*疏：“嘻嘻，喜笑之貌也。”《漢書·灌夫傳》：“（*灌）夫*怒，因嘻笑曰：‘將軍貴人也，畢之！’”*顔師古*注：“嘻，强笑也。”*金**董解元*《西廂記諸宫調》卷五：“郎中診罷，嘻嘻的冷笑。”</w:t>
        <w:br/>
      </w:r>
    </w:p>
    <w:p>
      <w:r>
        <w:t>嘼##嘼</w:t>
        <w:br/>
        <w:br/>
        <w:t>《説文》：“嘼，㹌也。象耳、頭、足厹地之形。古文嘼下从厹。”</w:t>
        <w:br/>
        <w:br/>
        <w:t>（一）chù　《廣韻》許救切，去宥曉。又《集韻》丑救切。幽部。</w:t>
        <w:br/>
        <w:br/>
        <w:t>牲畜。后作“畜”。《説文·嘼部》：“嘼，㹌也。”《玉篇·嘼部》：“嘼，六嘼，牛、馬、羊、犬、雞、豕也。養之曰嘼，用之曰牲。今作畜。”《集韻·宥韻》：“嘼，或作畜。”</w:t>
        <w:br/>
        <w:br/>
        <w:t>（二）xù　《集韻》許六切，入屋曉。</w:t>
        <w:br/>
        <w:br/>
        <w:t>同“畜”。畜养。《集韻·屋韻》：“畜，養也。古作嘼。”*清**段玉裁*《説文解字注·嘼部》：“嘼，凡畜養古作嘼養。”*徐灝*注箋：“畜養之義乃畜積之引申，故假畜為之……嘼、畜一聲之轉。”</w:t>
        <w:br/>
        <w:br/>
        <w:t>（三）shòu　《正字通》神咒切。</w:t>
        <w:br/>
        <w:br/>
        <w:t>同“獸”。*清**徐灝*《説文解字注箋·嘼部》：“若‘嘼’與‘獸’，則實本一字，相承增偏旁。《匡謬正俗》曰：‘*徐仙民*音嘼為始售反。’是也。”</w:t>
        <w:br/>
      </w:r>
    </w:p>
    <w:p>
      <w:r>
        <w:t>嘽##嘽</w:t>
        <w:br/>
        <w:br/>
        <w:t>《説文》：“嘽，喘息也。一曰喜也。从口，單聲。”</w:t>
        <w:br/>
        <w:br/>
        <w:t>（一）tān　《廣韻》他干切，平寒透。又《集韻》徒案切。元部。</w:t>
        <w:br/>
        <w:br/>
        <w:t>〔嘽嘽〕1.喘息貌。《説文·口部》：“嘽，喘息也。”《詩·小雅·四牡》：“四牡騑騑，嘽嘽駱馬。”*毛*傳：“嘽嘽，喘息之貌。馬勞則喘息。”2.喜乐貌。《説文·口部》：“嘽，喜也。”《集韻·换韻》：“嘽，嘽嘽，喜樂盛也。”《詩·大雅·崧高》：“*申伯*番番；既入于*謝*，徒御嘽嘽。”*毛*傳：“嘽嘽，喜樂也。”3.众多而威武貌。《廣雅·釋訓》：“嘽，嘽嘽，衆也。”《詩·小雅·采芑》：“戎車嘽嘽，嘽嘽焞焞，如霆如雷。”*鄭玄*箋：“言戎車既衆盛，其威又如雷霆。”又《大雅·常武》：“王旅嘽嘽，如飛如翰，如*江*如*漢*。”*毛*傳：“嘽嘽然盛也。”</w:t>
        <w:br/>
        <w:br/>
        <w:t>（二）chǎn　《廣韻》昌善切，上獮昌。</w:t>
        <w:br/>
        <w:br/>
        <w:t>宽舒貌。《集韻·𤣗韻》：“嘽，聲緩也。”《禮記·樂記》：“其樂心感者，其聲嘽以緩。”*鄭玄*注：“嘽，寬綽貌。”《説苑·修文》：“嘽奔慢易繁文簡節之音作而民康樂。”*宋**歐陽修*《國學試策三道》之二：“是以哀樂和睽，則噍殺嘽緩之音應其外。”</w:t>
        <w:br/>
        <w:br/>
        <w:t>（三）chān　《集韻》稱延切，平仙昌。</w:t>
        <w:br/>
        <w:br/>
        <w:t>〔嘽咺〕1.恐惧。《方言》卷一：“謾台、脅䦧，懼也……*南楚**江**湘*之間謂之嘽咺。”*錢繹*箋疏：“懼而喘息謂之嘽，哀而恐懼謂之咺，合言之則曰嘽咺。”2.迂缓貌。《集韻·㒨韻》：“嘽，嘽咺，迂緩皃。”《列子·力命》：“*墨杘*、*單至*、*嘽咺*、*憋懯*，四人相與游於世，胥如志也。”*張湛*注：“此皆默詐、輕發、迂緩、急速之貌。”</w:t>
        <w:br/>
        <w:br/>
        <w:t>（四）tuō　《集韻》湯何切，平歌透。</w:t>
        <w:br/>
        <w:br/>
        <w:t>〔嘽喛〕泣貌。《集韻·戈韻》：“嘽，嘽喛，泣貌。”</w:t>
        <w:br/>
        <w:br/>
        <w:t>（五）dǎn　《集韻》黨旱切，上緩端。</w:t>
        <w:br/>
        <w:br/>
        <w:t>战慄。《集韻·緩韻》：“嘽，慄也。”</w:t>
        <w:br/>
      </w:r>
    </w:p>
    <w:p>
      <w:r>
        <w:t>嘾##嘾</w:t>
        <w:br/>
        <w:br/>
        <w:t>《説文》：“嘾，含深也。从口，覃聲。”</w:t>
        <w:br/>
        <w:br/>
        <w:t>（一）dàn　《廣韻》徒感切，上感定。侵部。</w:t>
        <w:br/>
        <w:br/>
        <w:t>含深。《説文·口部》：“嘾，含深也。”《玉篇·口部》：“嘾，《莊子》云：‘大甘而嘾。’”</w:t>
        <w:br/>
        <w:br/>
        <w:t>（二）tán　《集韻》徒南切，平覃定。</w:t>
        <w:br/>
        <w:br/>
        <w:t>贪爱。《集韻·覃韻》：“嘾，貪也。”*明**趙南星*《于景素先生小像贊》：“談經嘾道，致身聖門，翛然塵表。”</w:t>
        <w:br/>
      </w:r>
    </w:p>
    <w:p>
      <w:r>
        <w:t>嘿##嘿</w:t>
        <w:br/>
        <w:br/>
        <w:t>（一）mò　《集韻》莫北切，入德明。職部。</w:t>
        <w:br/>
        <w:br/>
        <w:t>同“默”。闭口不说话。《玉篇·口部》：“嘿，與默同。”《集韻·德韻》：“嘿，静也。通作默。”《墨子·貴義》：“嘿則思，言則誨，動則事。”*畢沅*校注：“默字俗寫从口。”《史記·刺客列傳》：“*魯句踐*怒而叱之，*荆軻*嘿而逃去。”*清**魏源*《御書印心石屋詩文録叙》：“以示一德之咸，以嘿言者之氣。”</w:t>
        <w:br/>
        <w:br/>
        <w:t>（二）mù　《集韻》莫六切，入屋明。</w:t>
        <w:br/>
        <w:br/>
        <w:t>〔嘿𣐉〕欺诈。《集韻·屋韻》：“嘿，*楚*人謂欺曰嘿𣐉。”按：《方言》卷十作“嚜杘”。</w:t>
        <w:br/>
        <w:br/>
        <w:t>（三）hēi　《集韻》迄得切，入德曉。</w:t>
        <w:br/>
        <w:br/>
        <w:t>（1）同“㱄”。咳嗽。《集韻·德韻》：“㱄，欬也。或从口。”</w:t>
        <w:br/>
        <w:br/>
        <w:t>（2）叹词。1.表示招呼或提起注意。*冯志*《敌后武工队》第十九章：“嘿！你看这个得理不让人的劲，怎么我这小辫子叫你揪住了？”2.表示得意。《洪湖赤卫队》第一场：“嘿！敌人是飞蛾扑火，鱼儿投网来了！”3.表示惊异或称赞。*王老九*《王保京》：“嘿！*保京*这娃不简单，当真人力胜过天。”</w:t>
        <w:br/>
      </w:r>
    </w:p>
    <w:p>
      <w:r>
        <w:t>噀##噀</w:t>
        <w:br/>
        <w:br/>
        <w:t>xùn　《龍龕手鑑》蘇困反。</w:t>
        <w:br/>
        <w:br/>
        <w:t>同“𠹀”。《龍龕手鑑·口部》：“噀，俗；𠹀，正。与潠同。”《古今韻會舉要·願韻》：“潠，噴水也。亦作噀。”《後漢書·欒巴傳》“所在有績，徵拜尚書”*唐**李賢*注引《神仙傳》：“*巴*獨後到，又飲酒西南噀之。”*五代**貫休*《中秋十五夜月》：“噀雪噴霜滿碧虚。”《西遊記》第六十九回：“那老龍在空中……噀一口津唾，遂化作甘霖。”</w:t>
        <w:br/>
      </w:r>
    </w:p>
    <w:p>
      <w:r>
        <w:t>噁##噁</w:t>
        <w:br/>
        <w:br/>
        <w:t>〔恶〕</w:t>
        <w:br/>
        <w:br/>
        <w:t>（一）wù　《廣韻》烏路切，去暮影。</w:t>
        <w:br/>
        <w:br/>
        <w:t>〔喑噁〕见“喑”。</w:t>
        <w:br/>
        <w:br/>
        <w:t>（二）wò　《集韻》屋郭切，入鐸影。</w:t>
        <w:br/>
        <w:br/>
        <w:t>〔噁噁〕象声词。禽鸟叫声。《集韻·鐸韻》：“噁，噁噁，鳥聲。”《中国民间故事选·人类迁徙记》：“从皮鼓里放出来的小鸡，‘噁噁’地叫个不休。”</w:t>
        <w:br/>
        <w:br/>
        <w:t>（三）ě</w:t>
        <w:br/>
        <w:br/>
        <w:t>〔噁心〕要呕吐或使人厌恶。*周立波*《暴风骤雨》第一部十三：“西屋发出叫人噁心的马粪马尿的气味。”</w:t>
        <w:br/>
      </w:r>
    </w:p>
    <w:p>
      <w:r>
        <w:t>噂##噂</w:t>
        <w:br/>
        <w:br/>
        <w:t>《説文》：“噂，聚語也。从口，尊聲。《詩》曰：‘噂沓背憎。’”</w:t>
        <w:br/>
        <w:br/>
        <w:t>zǔn　《廣韻》兹損切，上混精。諄部。</w:t>
        <w:br/>
        <w:br/>
        <w:t>〔噂沓〕聚语，议论纷纷。《説文·口部》：“噂，聚語也。”《詩·小雅·十月之交》：“噂沓背憎，職競由人。”*毛*傳：“噂，猶噂噂；沓，猶沓沓。”*鄭玄*箋：“噂噂沓沓，相對談語。”*陸德明*釋文：“噂，《説文（人部）》作僔，云：‘聚也。’”</w:t>
        <w:br/>
      </w:r>
    </w:p>
    <w:p>
      <w:r>
        <w:t>噃##噃</w:t>
        <w:br/>
        <w:br/>
        <w:t>（一）fān　《集韻》孚袁切，平元敷。</w:t>
        <w:br/>
        <w:br/>
        <w:t>声。《集韻·元韻》：“噃，聲也。”</w:t>
        <w:br/>
        <w:br/>
        <w:t>（二）bo</w:t>
        <w:br/>
        <w:br/>
        <w:t>方言。语气词。表示提醒，有时带有劝告意味。如：外面落雨噃；你唔好唔记得噃（你别忘记了）。</w:t>
        <w:br/>
      </w:r>
    </w:p>
    <w:p>
      <w:r>
        <w:t>噄##噄</w:t>
        <w:br/>
        <w:br/>
        <w:t>同“喫”。《龍龕手鑑·口部》：“噄”，“喫”的俗字。</w:t>
        <w:br/>
      </w:r>
    </w:p>
    <w:p>
      <w:r>
        <w:t>噅##噅</w:t>
        <w:br/>
        <w:br/>
        <w:t>huī　《廣韻》許為切，平支曉。</w:t>
        <w:br/>
        <w:br/>
        <w:t>（1）口不正。《玉篇·口部》：“噅，口不正也，醜也。”《淮南子·脩務》：“啳𦝢哆噅。”*于省吾*新證：“《文選·辨命論》注引《通俗文》：‘噅，口不正也。’顴𦝢哆噅，言顴部醜陋，口大而不正也。”*唐**皮日休*《吴中苦雨因書一百韻寄魯望》：“吟詩口吻噅，把筆指節瘃。”</w:t>
        <w:br/>
        <w:br/>
        <w:t>（2）诮。《集韻·支韻》：“噅，誚謂之噅。”</w:t>
        <w:br/>
      </w:r>
    </w:p>
    <w:p>
      <w:r>
        <w:t>噆##噆</w:t>
        <w:br/>
        <w:br/>
        <w:t>《説文》：“噆，嗛也。从口，朁聲。”</w:t>
        <w:br/>
        <w:br/>
        <w:t>cǎn　《廣韻》子荅切，入合精。又七感切。緝部。</w:t>
        <w:br/>
        <w:br/>
        <w:t>（1）衔。《説文·口部》：“噆，嗛也。”*段玉裁*注：“*玄應*引作‘銜也’。嗛、銜，音義同。”《淮南子·覽冥》：“入榛薄，食薦梅，噆味含甘。”</w:t>
        <w:br/>
        <w:br/>
        <w:t>（2）咬；叮。《莊子·天運》：“蚊虻噆膚，則通昔不寐矣。”*唐**元稹*《蟻子》：“攻穿漏江海，噆食困蛟鯨。”*清**吴翊*《謁范文正公祠》：“奮舌天心正，噆膚黨議偏。”</w:t>
        <w:br/>
      </w:r>
    </w:p>
    <w:p>
      <w:r>
        <w:t>噇##噇</w:t>
        <w:br/>
        <w:br/>
        <w:t>chuáng　《廣韻》宅江切，平江澄。</w:t>
        <w:br/>
        <w:br/>
        <w:t>（1）吃。《玉篇·口部》：“噇，喫皃。”*唐**張鷟*《朝野僉載》卷五：“將一楪槌餅與之曰：‘噇却！作箇飽死鬼去。’”</w:t>
        <w:br/>
        <w:br/>
        <w:t>（2）毫无节制地大吃大喝。《集韻·江韻》：“䭚，食無廉也。或从口。”*唐**寒山*《詩三百三首》之七十四：“背後噇魚肉，人前念佛陀。”*元**康進之*《李逵負荆》第二折：“你看這廝，到山下去噇了多少酒，醉的來似踹不殺的老鼠一般。”《儒林外史》第十一回：“（*楊老六*）在鎮上賭輸了，又噇了幾杯燒酒，噇的爛醉。”</w:t>
        <w:br/>
      </w:r>
    </w:p>
    <w:p>
      <w:r>
        <w:t>噈##噈</w:t>
        <w:br/>
        <w:br/>
        <w:t>（一）cù　《廣韻》子六切，入屋精。沃部。</w:t>
        <w:br/>
        <w:br/>
        <w:t>（1）〔歍噈〕也作“歍𣤶”。口相就。《説文·欠部》：“噈，俗𣤶。”《廣韻·屋韻》：“噈，歍噈，口相就也。”《集韻·屋韻》：“𣤶，歍𣤶也。或作噈。”</w:t>
        <w:br/>
        <w:br/>
        <w:t>（2）通“蹙”。皱额。*三國**魏**曹植*《酒賦》：“或嚬噈辭觴，或奮爵横飛。”</w:t>
        <w:br/>
        <w:br/>
        <w:t>（二）zā　《集韻》作答切，入合精。</w:t>
        <w:br/>
        <w:br/>
        <w:t>同“𠯗”。《集韻·合韻》：“𠯗，啖也。或作噈。”</w:t>
        <w:br/>
        <w:br/>
        <w:t>（三）hé　《集韻》曷閤切，入合匣。</w:t>
        <w:br/>
        <w:br/>
        <w:t>柔。《集韻·合韻》：“噈，柔也。”</w:t>
        <w:br/>
      </w:r>
    </w:p>
    <w:p>
      <w:r>
        <w:t>噉##噉</w:t>
        <w:br/>
        <w:br/>
        <w:t>dàn　《廣韻》徒敢切，上敢定。談部。</w:t>
        <w:br/>
        <w:br/>
        <w:t>（1）同“啖”。吃，嚼食。《説文·口部》：“啖，噍啖也。一曰噉。”《集韻·𠭖韻》：“啖，或作噉。”《顔氏家訓·風操》：“母以燒死，終身不忍噉炙。”*唐**杜甫*《壯遊》：“翠華擁*吴岳*，貙虎噉豺狼。”*清**紀昀*《閲微草堂筆記·姑妄聽之一》：“吹火燔熟，環坐吞噉。”</w:t>
        <w:br/>
        <w:br/>
        <w:t>（2）用同“喊（hǎn）”。《敦煌變文集·捉季布傳文》：“高聲直噉呼：‘*劉季*，公是*徐州**豐縣*人。’”*宋**蘇軾*《奏為法外刺配罪人待罪狀》：“數百人對監官高聲叫噉，奔走前去。”</w:t>
        <w:br/>
        <w:br/>
        <w:t>（3）姓。《廣韻·敢韻》：“噉，姓。《前秦録》有將軍*噉鐵*。”</w:t>
        <w:br/>
      </w:r>
    </w:p>
    <w:p>
      <w:r>
        <w:t>噊##噊</w:t>
        <w:br/>
        <w:br/>
        <w:t>《説文》：“噊，危也。从口，矞聲。”</w:t>
        <w:br/>
        <w:br/>
        <w:t>yù　《廣韻》餘律切，入術以。又食聿切。術部。</w:t>
        <w:br/>
        <w:br/>
        <w:t>（1）诡诈。一作“譎”。《爾雅·釋詁下》：“噊，危也。”*王引之*述聞：“危有二義，一為危險之危，‘幾、烖、殆’是也；一為詭詐之詭，‘噊’是也。噊蓋譎之别體。”</w:t>
        <w:br/>
        <w:br/>
        <w:t>（2）鸟鸣。《廣韻·術韻》：“噊，鳥鳴。”《集韻·術韻》：“噊，鳴也。”</w:t>
        <w:br/>
      </w:r>
    </w:p>
    <w:p>
      <w:r>
        <w:t>噋##噋</w:t>
        <w:br/>
        <w:br/>
        <w:t>（一）tūn　《廣韻》他昆切，平魂透。</w:t>
        <w:br/>
        <w:br/>
        <w:t>〔噋噋〕也作“啍啍”。迟重缓慢的样子。《玉篇·口部》：“噋”，同“啍”。《廣韻·魂韻》：“噋，《詩》云：‘大車噋噋。’噋噋，重遟皃。”按：今《詩·王風·大車》作“啍啍”。</w:t>
        <w:br/>
        <w:br/>
        <w:t>（二）kuò　《廣韻》苦郭切，入鐸溪。</w:t>
        <w:br/>
        <w:br/>
        <w:t>敲击声。《廣韻·鐸韻》：“噋，敲噋噋，聲也。亦作㗥。”</w:t>
        <w:br/>
      </w:r>
    </w:p>
    <w:p>
      <w:r>
        <w:t>噌##噌</w:t>
        <w:br/>
        <w:br/>
        <w:t>（一）chēng　《廣韻》楚耕切，平耕初。</w:t>
        <w:br/>
        <w:br/>
        <w:t>〔噌吰〕象声词。指钟鼓声、喧嚣声等。《玉篇·口部》：“噌，噌吰，市人聲。”《廣韻·耕韻》：“噌，噌吰，鐘音。”*漢**司馬相如*《長門賦》：“擠玉户以撼金鋪兮，聲噌吰而似鍾音。”*宋**蘇軾*《石鍾山記》：“余方心動欲還，而大聲發於水上，噌吰如鍾鼓不絶。”</w:t>
        <w:br/>
        <w:br/>
        <w:t>（二）cēng　《集韻》慈陵切。平蒸從。</w:t>
        <w:br/>
        <w:br/>
        <w:t>（1）〔泓噌〕空嚣。《集韻·蒸韻》：“噌，泓噌，空囂意。”《晋書·文苑傳·王沈》：“至乃空囂者以泓噌為雅量，瑣慧者以淺利為鎗鎗。”</w:t>
        <w:br/>
        <w:br/>
        <w:t>（2）方言。叱责。如：爸爸噌了他一顿。*张天翼*《宝葫芦的秘密》：“我嘴里虽然噌它，我心里可觉着它的话对。”</w:t>
        <w:br/>
        <w:br/>
        <w:t>（3）象声词。如：噌的一声响；噌地跳了起来。</w:t>
        <w:br/>
      </w:r>
    </w:p>
    <w:p>
      <w:r>
        <w:t>噍##噍</w:t>
        <w:br/>
        <w:br/>
        <w:t>《説文》：“噍，齧也。从口，焦聲。嚼，噍或从爵。”</w:t>
        <w:br/>
        <w:br/>
        <w:t>（一）jiáo　《廣韻》才笑切，去笑從。宵部。</w:t>
        <w:br/>
        <w:br/>
        <w:t>（1）同“嚼”。《説文·口部》：“噍，齧也……嚼，噍或从爵。”《荀子·榮辱》：“亦𠯍𠯍而噍，鄉鄉而飽已矣。”《論衡·道虚》：“口齒以噍食，孔竅以注瀉。”*宋**陸游*《老馬行》：“玉鞭金絡付夢想，瘦稗枯萁空咀噍。”</w:t>
        <w:br/>
        <w:br/>
        <w:t>（2）指活着的人或动物。《漢書·高帝紀上》：“*項羽*為人慓悍禍賊，嘗攻*襄城*，*襄城*無噍類，所過無不殘滅。”*顔師古*注引*如淳*曰：“噍，音祚笑反。無復有活而噍食者也。*青州*俗呼無孑遺為無噍類。”*南朝**陳**徐陵*《陳公九錫文》：“公回茲地軸，抗此天羅，曾不崇朝，俾無遺噍。”*宋**王令*《夢蝗》：“掃爾納海壓以山，使爾萬噍同一朽。”</w:t>
        <w:br/>
        <w:br/>
        <w:t>（3）通“譙（qiào）”。责备。《史記·萬石張叔列傳》：“及*文帝*崩，*景帝*立，歲餘不噍呵*綰*，*綰*日以謹力。”*司馬貞*索隱：“一作‘譙呵’。譙，責讓也，言不嗔責*綰*也。”</w:t>
        <w:br/>
        <w:br/>
        <w:t>（二）jiāo　《廣韻》即消切，平宵精。</w:t>
        <w:br/>
        <w:br/>
        <w:t>声音急促。《集韻·宵韻》：“噍，聲急也。”《禮記·樂記》：“是故其哀心感者，其聲噍以殺。”*鄭玄*注：“噍，踧也。”*陸德明*釋文：“噍謂急也。”*宋**沈括*《夢溪筆談》卷五：“今樂部中有三調，樂品皆短小，其聲噍殺。”</w:t>
        <w:br/>
        <w:br/>
        <w:t>（三）jiū　《集韻》將由切，平尤精。</w:t>
        <w:br/>
        <w:br/>
        <w:t>〔噍噍〕同“啾啾”。象声词。鸟细小的叫声。《集韻·尤韻》：“噍，燕雀聲。通作啾。”《文選·揚雄〈羽獵賦〉》：“噍噍昆鳴。”*李善*注：“噍，與啾同。”*元**朱庭玉*《哨遍·春夢》：“聽杜宇，噍噍聒聒，絮絮叨叨，叫的春歸去。”</w:t>
        <w:br/>
      </w:r>
    </w:p>
    <w:p>
      <w:r>
        <w:t>噎##噎</w:t>
        <w:br/>
        <w:br/>
        <w:t>（三）wò　《集韻》乙角切，入覺影。</w:t>
        <w:br/>
        <w:br/>
        <w:t>笑。《集韻·覺韻》：“嗌，笑也。”《韓詩外傳》卷九：“一幸得勝，疾笑嗌嗌。”</w:t>
        <w:br/>
        <w:br/>
        <w:t>噎</w:t>
        <w:br/>
        <w:br/>
        <w:t>《説文》：“噎，飯窒也。从口，壹聲。”</w:t>
        <w:br/>
        <w:br/>
        <w:t>（一）yē　《廣韻》烏結切，入屑影。質部。</w:t>
        <w:br/>
        <w:br/>
        <w:t>（1）食物等堵塞喉咙。《説文·口部》：“噎，飯窒也。”*桂馥*義證：“《通俗文》：‘塞喉曰噎。’”《詩·王風·黍離》：“行邁靡靡，中心如噎。”*毛*傳：“噎，憂不能息也。”《續漢書·禮儀志中》：“（王杖）端以鳩鳥為飾。鳩者，不噎之鳥也。欲老人不噎。”《紅樓夢》第九十八回：“*寶玉*又哭得氣噎喉乾。”</w:t>
        <w:br/>
        <w:br/>
        <w:t>（2）阻塞，蔽塞。《三國志·吴志·陸遜傳》：“城門噎不得關，敵乃自斫殺己民，然後得闔。”*唐**張南史*《雪》：“初從雲外飄，還向空中噎。”*清**魏源*《〈書古微〉例言上》：“惟*孫氏*知*伏生*今文《書》、《大傳》説之勝於*馬*、*鄭*古文，予則更廓其噎蔀，窮其閫奥。”</w:t>
        <w:br/>
        <w:br/>
        <w:t>（3）象声词。虫鸣声。*宋**王安石*《試院中五絶句》之五：“蕭蕭疏雨吹檐角，噎噎暝蛩啼草根。”</w:t>
        <w:br/>
        <w:br/>
        <w:t>（二）yì　《集韻》壹計切，去霽影。</w:t>
        <w:br/>
        <w:br/>
        <w:t>喉痛。《方言》卷六：“𤺊、嗌，噎也。”*郭璞*注：“皆謂咽痛也。”</w:t>
        <w:br/>
        <w:br/>
        <w:t>（三）ài　《集韻》乙界切，去怪影。</w:t>
        <w:br/>
        <w:br/>
        <w:t>气逆。也作“嗄”。《集韻·怪韻》：“嗄，氣逆也。或作噎。”</w:t>
        <w:br/>
      </w:r>
    </w:p>
    <w:p>
      <w:r>
        <w:t>噏##噏</w:t>
        <w:br/>
        <w:br/>
        <w:t>xī　《廣韻》許及切，入緝曉。緝部。</w:t>
        <w:br/>
        <w:br/>
        <w:t>（1）同“吸”。《廣韻·緝韻》：“噏”，同“吸”。《漢書·揚雄傳上》：“噏清雲之流瑕兮，飲若木之露英。”《雲笈七籤》卷十九：“故虚氣生為呼，元氣生為噏。”*鲁彦*《小小的心》：“他先睁着沉思的眼睛，随后眼珠又活泼起来。噏动了几下嘴唇，出去了。”</w:t>
        <w:br/>
        <w:br/>
        <w:t>（2）收敛。《集韻·緝韻》：“㒆，歛也。或作噏。”《老子》第三十六章：“將欲噏之，必固張之。”*陸德明*釋文本作“㒆”，云：“㒆，*河上*本作‘噏’。”</w:t>
        <w:br/>
      </w:r>
    </w:p>
    <w:p>
      <w:r>
        <w:t>噐##噐</w:t>
        <w:br/>
        <w:br/>
        <w:t>同“器”。《玉篇·㗊部》：“噐”，“器”的俗字。《張遷碑》：“利噐不覿。”</w:t>
        <w:br/>
      </w:r>
    </w:p>
    <w:p>
      <w:r>
        <w:t>噑##噑</w:t>
        <w:br/>
        <w:br/>
        <w:t>同“噑（嗥）”。《玉篇·口部》：“噑，《左氏傳》云：‘犲狼所噑’。噑，咆也。”按：《廣韻·豪韻》、《集韻·𩫕韻》皆作“嘷”。</w:t>
        <w:br/>
      </w:r>
    </w:p>
    <w:p>
      <w:r>
        <w:t>噒##噒</w:t>
        <w:br/>
        <w:br/>
        <w:t>lián　《集韻》靈年切，平先來。</w:t>
        <w:br/>
        <w:br/>
        <w:t>同“𦧴”。《集韻·先韻》：“𦧴，𦧝𦧴，言不正。或作噒。”</w:t>
        <w:br/>
        <w:br/>
        <w:br/>
        <w:br/>
        <w:br/>
        <w:br/>
        <w:br/>
        <w:br/>
        <w:t>噓</w:t>
        <w:tab/>
        <w:t>@@@LINK=嘘\n</w:t>
        <w:br/>
      </w:r>
    </w:p>
    <w:p>
      <w:r>
        <w:t>噔##噔</w:t>
        <w:br/>
        <w:br/>
        <w:t>dēng　《龍龕手鑑》丑陵、徒鐙二反。</w:t>
        <w:br/>
        <w:br/>
        <w:t>（1）人名用字。《字彙補·口部》：“噔，音登，人名。《五代史》*楊光遠*，其父曰*阿噔啜*。”</w:t>
        <w:br/>
        <w:br/>
        <w:t>（2）象声词。沉重的东西落地或撞击物体的响声。*浩然*《艳阳天》第三卷第一百零三章：“说着，接过孩子，噔噔地跑到东墙根儿，一步迈上了猪圈墙。”</w:t>
        <w:br/>
      </w:r>
    </w:p>
    <w:p>
      <w:r>
        <w:t>噖##噖</w:t>
        <w:br/>
        <w:br/>
        <w:t>同“吟”。《字彙補·口部》：“噖，《字學指南》與吟同。”</w:t>
        <w:br/>
      </w:r>
    </w:p>
    <w:p>
      <w:r>
        <w:t>噗##噗</w:t>
        <w:br/>
        <w:br/>
        <w:t>pū</w:t>
        <w:br/>
        <w:br/>
        <w:t>象声词。《紅樓夢》第五十四回：“只見‘噗哧’的一聲，衆人哄然一笑，都散了。”*老舍*《骆驼祥子》三：“背后骆驼蹄子噗噗轻响。”</w:t>
        <w:br/>
      </w:r>
    </w:p>
    <w:p>
      <w:r>
        <w:t>噘##噘</w:t>
        <w:br/>
        <w:br/>
        <w:t>juē</w:t>
        <w:br/>
        <w:br/>
        <w:t>（1）同“撅”。翘起。*茅盾*《虹》三：“*张*女士愤愤地说，把一张嘴噘得很高。”*周立波*《暴风骤雨》第一部十一：“搅完猪食，她噘着嘴，拿着瓢，转身就往屋里走。”</w:t>
        <w:br/>
        <w:br/>
        <w:t>（2）方言。骂。如：这个娃儿爱噘人。</w:t>
        <w:br/>
      </w:r>
    </w:p>
    <w:p>
      <w:r>
        <w:t>噙##噙</w:t>
        <w:br/>
        <w:br/>
        <w:t>q韓</w:t>
        <w:br/>
        <w:br/>
        <w:t>含。如：眼里噙着泪；嘴里噙着一口水。《西遊記》第十一回：“頭頂一對南瓜，袖帶黄錢，口噙藥物。”《紅樓夢》第五十二回：“*麝月*又捧過一小碟法制紫薑來，*寶玉*噙了一塊。”*郭沫若*《归来》：“我看着他们，觉得要噙眼泪。”</w:t>
        <w:br/>
      </w:r>
    </w:p>
    <w:p>
      <w:r>
        <w:t>噚##噚</w:t>
        <w:br/>
        <w:br/>
        <w:t>xún（又读yīngxún）</w:t>
        <w:br/>
        <w:br/>
        <w:t>“英寻”的旧称。</w:t>
        <w:br/>
      </w:r>
    </w:p>
    <w:p>
      <w:r>
        <w:t>噜##噜</w:t>
        <w:br/>
        <w:br/>
        <w:t>“嚕”的简化字。</w:t>
        <w:br/>
      </w:r>
    </w:p>
    <w:p>
      <w:r>
        <w:t>噝##噝</w:t>
        <w:br/>
        <w:br/>
        <w:t>〔咝〕</w:t>
        <w:br/>
        <w:br/>
        <w:t>sī</w:t>
        <w:br/>
        <w:br/>
        <w:t>象声词。如：子弹咝咝咝地从头上飞过。*茅盾*《耶稣之死》：“必竖立大旗，招远方的国民，发咝声叫他们从地极而来。”*靳以*《晚宴》：“猛然间伸长颈子，昂着头咝咝地朝他叫着。”</w:t>
        <w:br/>
      </w:r>
    </w:p>
    <w:p>
      <w:r>
        <w:t>噞##噞</w:t>
        <w:br/>
        <w:br/>
        <w:t>《説文新附》：“噞，噞喁，魚口上見也。从口，僉聲。”</w:t>
        <w:br/>
        <w:br/>
        <w:t>yǎn　《廣韻》魚檢切，上琰疑。又魚窆切。談部。</w:t>
        <w:br/>
        <w:br/>
        <w:t>（1）鱼在水面张口呼吸貌。《説文新附·口部》：“噞，噞喁，魚口上見也。”《集韻·鹽韻》：“噞，噞喁，魚口動皃。”《淮南子·主術》：“水濁則魚噞，政苛則民亂。”*高誘*注：“魚短氣出口於水喘息之諭也。”*唐**李賀*《昌谷詩》：“潭鏡滑蛟涎，浮珠噞魚戲。”*明**張岱*《陶庵夢憶·品山堂魚岩》：“魚入網者圉圉，漏網者噞噞。”</w:t>
        <w:br/>
        <w:br/>
        <w:t>（2）品尝。*三國**魏**曹丕*《詔羣臣》：“今以荔枝賜將吏，噞之則知其味薄矣。”</w:t>
        <w:br/>
        <w:br/>
        <w:t>（3）猛烈。《文選·左思〈魏都賦〉》：“抗旍則威噞秋霜，摛翰則華縱春葩。”*李善*注：“噞，猶猛也。”</w:t>
        <w:br/>
      </w:r>
    </w:p>
    <w:p>
      <w:r>
        <w:t>噟##噟</w:t>
        <w:br/>
        <w:br/>
        <w:t>同“譍”。《廣韻·證韻》：“噟，同譍。”</w:t>
        <w:br/>
      </w:r>
    </w:p>
    <w:p>
      <w:r>
        <w:t>噠##噠</w:t>
        <w:br/>
        <w:br/>
        <w:t>〔哒〕</w:t>
        <w:br/>
        <w:br/>
        <w:t>dā　㊀《集韻》當割切，入曷端。</w:t>
        <w:br/>
        <w:br/>
        <w:t>（1）〔嚈噠〕见“嚈”。</w:t>
        <w:br/>
        <w:br/>
        <w:t>（2）象声词。也作“嗒”。如：马蹄哒哒地响。</w:t>
        <w:br/>
        <w:br/>
        <w:t>㊁《集韻》宅軋切，入黠澄。</w:t>
        <w:br/>
        <w:br/>
        <w:t>〔呾噠〕见“呾”。</w:t>
        <w:br/>
      </w:r>
    </w:p>
    <w:p>
      <w:r>
        <w:t>噡##噡</w:t>
        <w:br/>
        <w:br/>
        <w:t>（一）zhān　《廣韻》職廉切，平鹽章。談部。</w:t>
        <w:br/>
        <w:br/>
        <w:t>同“譫”。话多。《集韻·鹽韻》：“譫，多言。或从口。”《荀子·非相》：“然而口舌之均，噡唯則節。”*王先謙*集解：“《衆經音義》十二引《埤蒼》云：‘噡，多言也。’從言之字，或從口，故譫又為噡矣。‘噡唯則節’者，或辯或唯，皆中其節也。”</w:t>
        <w:br/>
        <w:br/>
        <w:t>（二）dān　《集韻》都甘切，平談端。</w:t>
        <w:br/>
        <w:br/>
        <w:t>〔噡噡〕话多，啰唆。《集韻·談韻》：“噡，噡噡，煩語。”</w:t>
        <w:br/>
      </w:r>
    </w:p>
    <w:p>
      <w:r>
        <w:t>噢##噢</w:t>
        <w:br/>
        <w:br/>
        <w:t>（一）yǔ　《廣韻》於武切，上麌影。</w:t>
        <w:br/>
        <w:br/>
        <w:t>〔噢咻〕抚慰病痛之声。《玉篇·口部》：“咻，噢咻，痛念之聲也。”*唐**陸贄*《奉天請罷瓊林大盈二庫狀》：“瘡痛呻吟之聲，噢咻未息；忠勤戰守之效，賞賚未行。”《新唐書·高郢傳》：“縱未能出禁財，贍鰥寡，猶當稍息勞弊，以噢咻之。”</w:t>
        <w:br/>
        <w:br/>
        <w:t>（二）yù　《廣韻》於六切，入屋影。</w:t>
        <w:br/>
        <w:br/>
        <w:t>〔噢咿〕内心悲伤。《玉篇·口部》：“噢，噢咿，内悲也。”《廣韻·屋韻》：“噢，噢咿，悲也。”</w:t>
        <w:br/>
        <w:br/>
        <w:t>（三）ào　《集韻》於到切，去号影。</w:t>
        <w:br/>
        <w:br/>
        <w:t>叫。《集韻·号韻》：“噢，叫也。”</w:t>
        <w:br/>
        <w:br/>
        <w:t>（四）ō</w:t>
        <w:br/>
        <w:br/>
        <w:t>叹词。表示醒悟或惊讶。*张庚*《秧歌剧选·十二把镰刀》：“噢！原来政治委员才是个当兵的！”*柳青*《创业史》第一部题叙：“噢噢！*梁三老汉*现在是一个三合头瓦房院的长者了。”</w:t>
        <w:br/>
      </w:r>
    </w:p>
    <w:p>
      <w:r>
        <w:t>噣##噣</w:t>
        <w:br/>
        <w:br/>
        <w:t>《説文》：“噣，喙也。从口，蜀聲。”</w:t>
        <w:br/>
        <w:br/>
        <w:t>（一）zhòu　《廣韻》陟救切，去宥知。又都豆切。侯部。</w:t>
        <w:br/>
        <w:br/>
        <w:t>（1）鸟嘴。也作“咮”。《説文·口部》：“噣，喙也。”《玉篇·口部》：“咮”，同“噣”。《詩·曹風·候人》：“維鵜在梁，不濡其咮。”*毛*傳：“咮，喙也。”《玉篇·口部》引作“不濡其噣”。《史記·趙世家》：“*中衍*人面鳥噣。”*唐**韓愈*《南山詩》：“孤橕有巉絶，海浴褰鵬噣。”</w:t>
        <w:br/>
        <w:br/>
        <w:t>（2）星名。柳星的别名，东方朱雀七宿之一。《詩·召南·小星》“嘒彼小星，三五在東”*漢**毛（亨*）傳：“三心五噣，四時更見。”*孔穎達*疏：“噣者，《元命苞》云：‘柳五星。’《釋天》云：‘咮謂之柳。’《天文志》曰：‘柳謂鳥喙。’則喙者柳星也。以其為鳥星之口，故謂之喙。”</w:t>
        <w:br/>
        <w:br/>
        <w:t>（二）zhuó　《廣韻》竹角切，入覺知。屋部。</w:t>
        <w:br/>
        <w:br/>
        <w:t>同“啄”。鸟啄食。《爾雅·釋鳥》：“生噣，雛。”*陸德明*釋文：“噣，義當作啄。”《廣韻·覺韻》：“噣，鳥生子能自食。”《戰國策·楚策四》：“黄雀因是以俯噣白粒，仰棲茂樹，鼓翅奮翼。”《淮南子·齊俗》：“諺曰：鳥窮則噣，獸窮則𧢻。”*明**穆希文*《蟫史》卷四：“鵰鶚翔漢，羣鷄不足供其噣也。”</w:t>
        <w:br/>
        <w:br/>
        <w:t>（三）zhú　《廣韻》之欲切，入燭章。</w:t>
        <w:br/>
        <w:br/>
        <w:t>〔噣𪁞〕鸟名。《廣韻·燭韻》：“噣，噣𪁞，鳥名。”</w:t>
        <w:br/>
        <w:br/>
        <w:t>（四）dú　《集韻》徒谷切，入屋定。</w:t>
        <w:br/>
        <w:br/>
        <w:t>毕星的别名。《爾雅·釋天》“濁謂之畢”*清**郝懿行*義疏：“濁，或作噣。”《集韻·屋韻》：“噣，畢星别名。”《詩·小雅·漸漸之石》：“月離于畢，俾滂沱矣。”*毛*傳：“畢，噣也。”</w:t>
        <w:br/>
      </w:r>
    </w:p>
    <w:p>
      <w:r>
        <w:t>噤##噤</w:t>
        <w:br/>
        <w:br/>
        <w:t>《説文》：“噤，口閉也。从口，禁聲。”</w:t>
        <w:br/>
        <w:br/>
        <w:t>jìn　《廣韻》巨禁切，去沁羣。又渠飲切。侵部。</w:t>
        <w:br/>
        <w:br/>
        <w:t>（1）口闭。如：噤口不言。《説文·口部》：“噤，口閉也。”*唐**玄應*《一切經音義》卷十二引《通俗文》：“口不開曰噤。”《史記·袁盎鼂錯列傳》：“臣恐天下之士噤口，不敢復言也。”《文選·潘岳〈馬汧督誄〉》：“若乃下吏之肆其噤害，則皆妬之徒也。”*李善*注：“口不言心害之為噤害也。”*宋**辛棄疾*《鷓鴣天·睡起即事》：“水荇參差動緑波，一池蛇影噤羣蛙。”</w:t>
        <w:br/>
        <w:br/>
        <w:t>（2）闭，关闭。《文選·潘岳〈西征賦〉》：“有噤門而莫啓，不窺兵於山外。”*李善*注：“噤，亦閉也。”*唐**來鵠*《聖政紀頌》：“咽典噤法，蓋聖籠昌。”《太平天國軼聞》卷四：“劫深仙佛靈難救，山噤金銀氣不騰。”</w:t>
        <w:br/>
        <w:br/>
        <w:t>（3）闷。*元**喬吉*《水仙子·詠雪》：“大灰泥漫了三千界，銀稜了東大海，探梅的心噤難捱。”*明**湯顯祖*《牡丹亭·診祟》：“自噤窄的春心怎的支？”</w:t>
        <w:br/>
        <w:br/>
        <w:t>（4）寒而闭口。《廣韻·寑韻》：“噤，寒而口閉。”《宋史·蘇軾傳》：“會大雪苦寒，士坐庭中，噤未能言。”*清**王濬卿*《冷眼觀》第十八回：“鳥喧知院静，蟬噤覺秋深。”</w:t>
        <w:br/>
        <w:br/>
        <w:t>（5）因受寒而身体颤抖。《南史·王誕傳附王偃》：“常倮偃縛諸庭樹，時天夜雪，噤凍久之。”</w:t>
        <w:br/>
      </w:r>
    </w:p>
    <w:p>
      <w:r>
        <w:t>噥##噥</w:t>
        <w:br/>
        <w:br/>
        <w:t>〔哝〕</w:t>
        <w:br/>
        <w:br/>
        <w:t>（一）nóng　《廣韻》奴冬切，平冬泥。冬部。</w:t>
        <w:br/>
        <w:br/>
        <w:t>（1）言多声细而不清晰。《玉篇·口部》：“噥，多言不中也。”*明**朱有燉*《善知識苦海回頭》第三折：“你道是九重邊有誰唧噥，苦口難諧，甘口易哄。”*清**洪昇*《長生殿·獻髮》：“姊妹每情切來相問，為甚麽耳畔噥噥，總似不聞！”</w:t>
        <w:br/>
        <w:br/>
        <w:t>（2）同“濃”。（味道）浓厚。《吕氏春秋·本味》：“故久而不弊，熟而不爛，甘而不噥，酸而不酷。”</w:t>
        <w:br/>
        <w:br/>
        <w:t>（3）将就；敷衍。《海上花列傳》第十二回：“耐住來哚客棧裏，開消也省勿來，一日日噥下去，終究勿是道理。”</w:t>
        <w:br/>
        <w:br/>
        <w:t>（二）náng　《廣韻》女江切，平江娘。</w:t>
        <w:br/>
        <w:br/>
        <w:t>（1）嗔语。《廣韻·江韻》：“噥，嗔語，出《字林》。”</w:t>
        <w:br/>
        <w:br/>
        <w:t>（2）说话不清楚。《集韻·江韻》：“噥，語不明。”</w:t>
        <w:br/>
      </w:r>
    </w:p>
    <w:p>
      <w:r>
        <w:t>噦##噦</w:t>
        <w:br/>
        <w:br/>
        <w:t>〔哕〕</w:t>
        <w:br/>
        <w:br/>
        <w:t>《説文》：“噦，气啎也。从口，歲聲。”</w:t>
        <w:br/>
        <w:br/>
        <w:t>（一）yuě　《廣韻》於月切，入月影。又乙劣切。月部。</w:t>
        <w:br/>
        <w:br/>
        <w:t>（1）呃逆。《説文·口部》：“噦，气啎也。”*唐**玄應*《一切經音義》卷二、卷十等引《通俗文》：“氣逆曰噦。”《素問·陰陽應象大論》：“在聲為歌，在變動為噦。”*王冰*注：“噦謂噦噫，胃氣所生。”*高保衡*等校正：“*楊上善*曰：噦，氣忤也。”《靈樞·脹論》：“脾脹者善噦，四肢煩悗，體重不能勝衣，卧不安。”</w:t>
        <w:br/>
        <w:br/>
        <w:t>（2）干呕，呕吐。《正字通·口部》：“方書：有物無聲曰吐，有聲無物曰噦，有物有聲曰嘔。”*唐**皮日休*《二遊詩·徐詩》：“有此競苟榮，聞之兼可噦。”*明**劉基*《郁離子·牧豭》：“客踸不能立，俯而噦，伏而不敢仰視。”《西遊記》第七十五回：“你們快去燒些鹽白湯，等我灌下肚去，把他噦出來，慢慢的煎了喫酒。”</w:t>
        <w:br/>
        <w:br/>
        <w:t>（二）huì　《廣韻》呼會切，去泰曉。月部。</w:t>
        <w:br/>
        <w:br/>
        <w:t>（1）〔噦噦〕1.象声词。a.徐缓而有节奏的响声。《集韻·霽韻》：“噦，聲徐有節也。”《詩·小雅·庭燎》：“君子至止，鸞聲噦噦。”*毛*傳：“噦噦，徐行有節也。”*唐**王維*《送李睢陽》：“鸞聲噦噦*魯侯*旂，明年上計朝京師。”《水滸全傳》第八十二回：“九重門啟，鳴噦噦之鸞聲。”b.鸟叫声。《玉篇·口部》：“噦，鳥鳴也。”*宋**歐陽修*《水谷夜行寄子美聖俞》：“安得相從遊，終日鳴噦噦。”*明**朱鼎*《玉鏡臺記·成婚》：“噦噦兮桐岡之鳳，關關焉河上之鳩。”2.宽明貌。《詩·小雅·斯干》：“噲噲其正，噦噦其㝠。”*鄭玄*箋：“噦噦，猶煟煟也……寬明之貌。”</w:t>
        <w:br/>
        <w:br/>
        <w:t>（2）（鸟）鸣叫。*柳亚子*《后论诗五绝示昭懿》：“黄迴绿转留残涕，凤哕鸾吪孕古春。”</w:t>
        <w:br/>
        <w:br/>
        <w:t>（3）同“顪”。《集韻·廢韻》：“顪，或从口。”</w:t>
        <w:br/>
      </w:r>
    </w:p>
    <w:p>
      <w:r>
        <w:t>噧##噧</w:t>
        <w:br/>
        <w:br/>
        <w:t>《説文》：“噧，高气多言也。从口，蠆省聲。《春秋傳》曰：‘噧言。’”</w:t>
        <w:br/>
        <w:br/>
        <w:t>xiè　《廣韻》許介切，去怪曉。又他達切。月部。</w:t>
        <w:br/>
        <w:br/>
        <w:t>声音高而话多。《説文·口部》：“噧，高气多言也。《春秋傳》曰：‘噧言。’”按：《春秋傳》未见“噧言”。一说即《左傳·哀公二十四年》之“躗言”；一说为《左傳·定公四年》“嘖有煩言”之“煩”的假借字。</w:t>
        <w:br/>
      </w:r>
    </w:p>
    <w:p>
      <w:r>
        <w:t>器##器</w:t>
        <w:br/>
        <w:br/>
        <w:t>《説文》：“器，皿也。象器之口，犬所以守之。”</w:t>
        <w:br/>
        <w:br/>
        <w:t>qì　《廣韻》去冀切，去至溪。脂部。</w:t>
        <w:br/>
        <w:br/>
        <w:t>（1）器具。如：陶器；瓷器；木器；容器等。《説文·㗊部》：“器，皿也。”*段玉裁*注：“器乃凡器統偁。”《書·盤庚上》：“人惟求舊，器非求舊惟新。”*唐**韓愈*《原道》：“工之家一，而用器之家六。”*清**徐釚*《遊鼓山記》：“更滌器，坐蒲團細酌。”</w:t>
        <w:br/>
        <w:br/>
        <w:t>（2）手段；条件；因素。《左傳·閔公元年》：“親有禮，因重固，間攜貳，覆昏亂，霸王之器也。”*杜預*注：“霸王所用，故以器為喻。”《韓非子·喻老》：“賞罰者，邦之利器也。”《禮記·禮運》：“禮義以為器，故行事有考也。”</w:t>
        <w:br/>
        <w:br/>
        <w:t>（3）生物的器官；器物的部件。如：呼吸器；消化器；发声器。《百喻經·搆驢乳喻》：“有捉耳者，有捉尾者，有捉脚者，復有捉器者。”*宋**王安石*《易泛論》：“輪，有運動之材，而非車之全也，可以為車之一器者也。”</w:t>
        <w:br/>
        <w:br/>
        <w:t>（4）古代标志名位、爵号的器物。《左傳·成公二年》：“唯器與名，不可以假人。”《莊子·田子方》：“无器而民滔乎前，而不知所以然而已矣。”</w:t>
        <w:br/>
        <w:br/>
        <w:t>（5）政权；权力。《易·序卦》：“革物者莫若鼎，故受之以鼎。主器者莫若長子，故受之震。”*唐**皮日休*《晋文公不合取陽樊論》：“能立一功者，先伺君地焉。能立勳者，先窺君器焉。”*宋**王安石*《上時政疏》：“蓋夫天下至大器也，非大明法度，不足以維持；非衆建賢才，不足以保守。”</w:t>
        <w:br/>
        <w:br/>
        <w:t>（6）器量；器度。《論語·八佾》：“*管仲*之器小哉！”*何晏*注：“言其器量小也。”*宋**蘇軾*《浣溪沙》：“白雪清詞出坐間，愛君才器兩俱全。”*清**魏源*《默觚上·學篇三》：“不知其心易盈者，正由其器小乎。”</w:t>
        <w:br/>
        <w:br/>
        <w:t>（7）才能；能力。《易·繫辭下》：“君子藏器於身，待時而動。”《禮記·王制》：“瘖、聾、跛躃、斷者、侏儒、百工，各以其器食之。”*鄭玄*注：“器，能也。”*唐**蘇瓌*《中樞龜鏡》：“子、弟、壻居官，隨器自任。調之勿過其器，而居人之右。”</w:t>
        <w:br/>
        <w:br/>
        <w:t>（8）人才。《老子》第四十一章：“大器晚成。”《三國志·蜀志·蔣琬傳》：“*蔣琬*，社稷之器，非百里之才也。”*唐**白居易*《初授拾遺》：“驚近白日光，慚非青雲器。”《三國演義》第十一回：“此子長成，必當代之偉器也。”</w:t>
        <w:br/>
        <w:br/>
        <w:t>（9）赏识；看重。如：器重。《三國志·蜀志·諸葛亮傳》：“*劉表*長子*琦*，亦深器*亮*。”*唐**孟郊*《弔國殤》：“*堯**舜*宰乾坤，器農不器兵。”《聊齋志異·細柳》：“中丞*楊*公見其文而器之，月給常廪，以助燈火。”</w:t>
        <w:br/>
        <w:br/>
        <w:t>（10）有形的具体事物。与“道”相对。《易·繫辭上》：“形而上者謂之道，形而下者謂之器。”*晋**木華*《海賦》：“且其為器也，包乾之奥，括坤之區。”*清**王夫之*《周易外傳》卷五：“無其器則無其道。”</w:t>
        <w:br/>
        <w:br/>
        <w:t>⑪量词。《鄐君開襃斜道摩崖刻石》：“凡用功七十六萬六千八百餘人，瓦卅六萬九千八百四器。”《宋書·張邵傳附張暢》：“*孝武*遣送酒二器。”*明**張四維*《雙烈記·寫意》：“我今日口占二詞，分付廚下蒸羊羔一器，並二詞送去作謝。”</w:t>
        <w:br/>
        <w:br/>
        <w:t>⑫姓。《廣韻·至韻》：“器，姓。出《姓苑》。”</w:t>
        <w:br/>
      </w:r>
    </w:p>
    <w:p>
      <w:r>
        <w:t>噩##噩</w:t>
        <w:br/>
        <w:br/>
        <w:t>《説文》无“噩”字。《爾雅》：“太歲在酉曰作噩。”*陸德明*釋文：“噩，本或作咢。”*容庚*《金文編》：“从㗊，从屰。吅、㗊同意。”</w:t>
        <w:br/>
        <w:br/>
        <w:t>è　《廣韻》五各切，入鐸疑。鐸部。</w:t>
        <w:br/>
        <w:br/>
        <w:t>（1）惊恐；惊愕。也作“愕”。如：噩梦；噩耗。《玉篇·㗊部》：“噩，驚也。”《周禮·春官·占夢》：“掌占六夢之吉凶，一曰正夢，二曰噩夢……”*鄭玄*注：“*杜子春*云：‘噩，當作驚愕之愕，謂驚愕而夢。’”*鲁迅*《华盖集续编·记念刘和珍君》：“我在十八日早晨，才知道上午有群众向执政府请愿的事；下午便得到噩耗。”</w:t>
        <w:br/>
        <w:br/>
        <w:t>（2）严肃貌。《篇海類編·身體類·口部》：“噩，嚴肅皃。”《新書·勸學》：“既遇*老聃*，噩若慈父。”《法言·問神》：“*虞夏*之書渾渾爾，*商*書灝灝爾，*周*書噩噩爾。”</w:t>
        <w:br/>
        <w:br/>
        <w:t>（3）用同“鱷”。*明**朱鼎*《玉鏡臺記·燃犀》：“我特御風軒翥，超海燃犀，湖蛟海噩擲劍誅。”</w:t>
        <w:br/>
        <w:br/>
        <w:t>（4）古侯国名。今未详其处。古器有《咢侯簋》作“噩侯”。*容庚*《武英殿彝器圖録·鄂侯簋》：“《史記·楚世家》‘熊咢’，《索隱》曰：‘咢’亦作‘噩’，《十二諸侯年表》作‘鄂’。《爾雅·釋樂》釋文：‘咢，本作鄂。’是知咢即噩，又孳乳為鄂也。*噩侯*即*鄂侯*。《史記·殷本紀》：‘以*西伯昌*、*九侯*、*鄂侯*為三公。’厥後*鄂侯*不見于經傳。”</w:t>
        <w:br/>
      </w:r>
    </w:p>
    <w:p>
      <w:r>
        <w:t>噪##噪</w:t>
        <w:br/>
        <w:br/>
        <w:t>zào　《廣韻》蘇到切，去号心。</w:t>
        <w:br/>
        <w:br/>
        <w:t>（1）虫鸟喧叫。如：蝉噪；群鸦乱噪。《集韻·号韻》：“喿，《説文》：‘鳥羣鳴也。从品在木上。’或从口。”*晋**王嘉*《拾遺記·魯僖公》：“*晋文公*焚林以求*介之推*，有白鵶遶煙而噪。”*唐**王維*《酬諸公見過》：“雀噪荒村，雞鳴空館。”*刘大白*《小鸟之群》：“小鸟，你何不一飞冲天？尽在屋角檐头，噪些什么呢？”</w:t>
        <w:br/>
        <w:br/>
        <w:t>（2）喧哗；吵闹。*唐**封演*《封氏聞見記·拔河》：“分二朋，兩向齊挽……震鼓叫噪，使相牽引，以卻者為勝，就者為輸，名曰拔河。”《清平山堂話本·快嘴李翠蓮記》：“待我滿月回門來，親自上門叫聒噪。”《海上花列傳》第八回：“*金鳳*極聲的喊説：‘覅噪哩！’”特指声名广泛传播。*明**陳球*《燕山外史》卷一：“*陸機*入*洛*，噪起才名。”《清史稿·文苑傳一·朱彝尊》：“為詩課文，名益噪。”</w:t>
        <w:br/>
        <w:br/>
        <w:t>（3）嘈杂。*隋**薛道衡*《奉和月夜聽軍樂應詔》：“笳聲喧*隴水*，鼓曲噪*漁陽*。”</w:t>
        <w:br/>
        <w:br/>
        <w:t>（4）用同“臊（sào）”。羞辱，使难为情。《儒林外史》第二十二回：“怎麽當着*董老爺*噪我！”</w:t>
        <w:br/>
      </w:r>
    </w:p>
    <w:p>
      <w:r>
        <w:t>噫##噫</w:t>
        <w:br/>
        <w:br/>
        <w:t>《説文》：“噫，飽食息也。从口，意聲。”</w:t>
        <w:br/>
        <w:br/>
        <w:t>（一）ài　《廣韻》烏界切，去怪影。之部。</w:t>
        <w:br/>
        <w:br/>
        <w:t>（1）胃里的气体从嘴里出来并发出声音。后作“嗳”。《素問·至真要大論》：“飲食不下，鬲咽不通，食則嘔，腹脹善噫。”</w:t>
        <w:br/>
        <w:br/>
        <w:t>（2）呼；吹。《莊子·齊物論》：“夫大塊噫氣，其名為風。”*宋**歐陽修*《水谷夜行寄子美聖俞》：“*子美*氣尤雄，萬竅號一噫。”《西遊記》第二十七回：“萬竅怒號天噫氣，飛砂走石亂傷人。”</w:t>
        <w:br/>
        <w:br/>
        <w:t>（二）yī　《廣韻》於其切，平之影。之部。</w:t>
        <w:br/>
        <w:br/>
        <w:t>叹词。《集韻·止韻》：“噫，嘆聲。”《論語·先進》：“*顔淵*死，子曰：‘噫！天喪予！天喪予！’”*何晏*注：“*包*曰：‘噫，痛傷之聲。’”*漢**梁鴻*《五噫歌》：“陟彼*北芒*兮，噫！顧瞻帝京兮，噫！宫闕崔巍兮，噫！民之劬勞兮，噫！遼遼未央兮，噫！”*唐**韓愈*《圬者王承福傳》：“問之其鄰，或曰：‘噫！刑戮也。’”《西遊記》第二十回：“噫！這一去，果無好路朝*西域*，定有邪魔降大災。”</w:t>
        <w:br/>
        <w:br/>
        <w:t>（三）yì　《集韻》乙力切，入職影。職部。</w:t>
        <w:br/>
        <w:br/>
        <w:t>同“抑”。连词。表示转折。《集韻·職韻》：“噫，語辭。通作抑。”《易·繫辭下》：“噫亦要存亡吉凶，則居可知矣。”*王引之*釋詞：“‘噫亦’，即‘抑亦’也。”</w:t>
        <w:br/>
      </w:r>
    </w:p>
    <w:p>
      <w:r>
        <w:t>噬##噬</w:t>
        <w:br/>
        <w:br/>
        <w:t>《説文》：“噬，啗也；喙也。从口，筮聲。”</w:t>
        <w:br/>
        <w:br/>
        <w:t>shì　《廣韻》時制切，去祭禪。月部。</w:t>
        <w:br/>
        <w:br/>
        <w:t>（1）咬；吃。《説文·口部》：“噬，啗也。”《方言》卷十二：“噬，食也。”《易·噬嗑》：“噬腊肉，遇毒，小吝，无咎。”《左傳·哀公十二年》：“國狗之瘈，無不噬也。”*杜預*注：“噬，齧也。”《搜神記》卷二：“*扶南*王*范尋*養虎於山，有犯罪者投於虎，不噬，乃宥之。”*唐**柳宗元*《三戒·黔之驢》：“他日，驢一鳴，虎大駭遠遁，以為且噬己也，甚恐。”</w:t>
        <w:br/>
        <w:br/>
        <w:t>（2）侵吞。*唐**狄仁傑*《檄告西楚霸王文》：“自*祖龍*御宇，横噬諸侯。”</w:t>
        <w:br/>
        <w:br/>
        <w:t>（3）喘息。《説文·口部》：“噬，喙也。”《廣雅·釋詁二》：“喙，息也。”*王念孫*疏證：“喙為喘息之息。”</w:t>
        <w:br/>
        <w:br/>
        <w:t>（4）忧。《方言》卷十二：“噬，憂也。”</w:t>
        <w:br/>
        <w:br/>
        <w:t>（5）通“逝”。及。《詩·唐風·有杕之杜》：“彼君子兮，噬肯適我。”*陸德明*釋文：“《韓詩》作逝。逝，及也。”一说为语首助词，无义。参见*宋**朱熹*《詩集傳》卷六。</w:t>
        <w:br/>
      </w:r>
    </w:p>
    <w:p>
      <w:r>
        <w:t>噭##噭</w:t>
        <w:br/>
        <w:br/>
        <w:t>《説文》：“噭，吼也。从口，敫聲。一曰噭，呼也。”</w:t>
        <w:br/>
        <w:br/>
        <w:t>（一）jiào　《廣韻》古弔切，去嘯見。宵部。</w:t>
        <w:br/>
        <w:br/>
        <w:t>（1）同“叫”。呼喊；鸣叫。《説文·口部》：“噭，呼也。”《廣雅·釋詁二》：“噭，鳴也。”《字彙·口部》：“噭，與叫同。”《禮記·曲禮上》：“毋噭應。”*鄭玄*注：“噭，號呼之聲也。”*漢**司馬相如*《長門賦》：“白鶴噭以哀號兮。”*唐**韓愈*《南海神廟碑》：“鐃鼓嘲轟，高管噭譟。”《聊齋志異·嬰寧》：“媪唤：‘*小榮*！可速作黍。’外有婢子噭聲而應。”</w:t>
        <w:br/>
        <w:br/>
        <w:t>（2）哭声。《公羊傳·昭公二十五年》：“*昭公*於是噭然而哭。諸大夫皆哭。”*何休*注：“噭然，哭聲貌。”</w:t>
        <w:br/>
        <w:br/>
        <w:t>（二）qiào　《集韻》詰弔切，去嘯溪。</w:t>
        <w:br/>
        <w:br/>
        <w:t>口。《集韻·嘯韻》：“噭，口也。”《漢書·貨殖傳·巴寡婦清》：“馬蹏噭千，牛千足，羊彘千雙。”*顔師古*注：“蹄與口共千，則為馬二百也。”《新唐書·崔光遠傳》：“賊醉，不能師，斬其徒二千，得馬千噭，俘一酋長以獻。”</w:t>
        <w:br/>
        <w:br/>
        <w:t>（三）chī　《集韻》詰歷切，入錫溪。</w:t>
        <w:br/>
        <w:br/>
        <w:t>同“喫”。《集韻·錫韻》：“喫，《説文》：‘食也。’或作噭。”</w:t>
        <w:br/>
      </w:r>
    </w:p>
    <w:p>
      <w:r>
        <w:t>噮##噮</w:t>
        <w:br/>
        <w:br/>
        <w:t>yuàn　《廣韻》烏縣切，去霰影。元部。</w:t>
        <w:br/>
        <w:br/>
        <w:t>味道很好。《集韻·霰韻》：“噮，噮噮，食甘甚也。”《吕氏春秋·審時》：“得時之黍……舂之易，而食之不噮而香，如此者不飴。”</w:t>
        <w:br/>
      </w:r>
    </w:p>
    <w:p>
      <w:r>
        <w:t>噯##噯</w:t>
        <w:br/>
        <w:br/>
        <w:t>〔嗳〕</w:t>
        <w:br/>
        <w:br/>
        <w:t>（一）ǎi　《集韻》於蓋切，去泰影。</w:t>
        <w:br/>
        <w:br/>
        <w:t>（1）嗳气，俗称打嗝儿。《玉篇·口部》：“噯，噯氣也。”*宋**蘇軾*《格物粗談·果品》：“吃西瓜，食子不噯。”</w:t>
        <w:br/>
        <w:br/>
        <w:t>（2）叹词。表示感叹、不同意或否定。*明**王錂*《春蕪記·訴怨》：“噯，不説罷了。”又“噯！大丈夫一言契合，頸可刎，心可剖，有甚難説的心事。”</w:t>
        <w:br/>
        <w:br/>
        <w:t>（二）ài</w:t>
        <w:br/>
        <w:br/>
        <w:t>（1）叹词。表示悔恨或懊恼。*李大钊*《好一对兄弟国家》：“嗳，你们到什么时候才觉悟呵！”</w:t>
        <w:br/>
        <w:br/>
        <w:t>（2）吐。《西遊記》第四回：“使動法，噴雲噯霧；展開手，播土揚沙。”又第五十三回：“噴雲噯霧鬼神愁。”</w:t>
        <w:br/>
        <w:br/>
        <w:t>（3）叹。《紅樓夢》第二十一回：“*寶玉*聽説，呆了一會，自覺無趣，便起身噯道：‘不理我，我也睡去。’”</w:t>
        <w:br/>
        <w:br/>
        <w:t>（三）āi</w:t>
        <w:br/>
        <w:br/>
        <w:t>同“哎”。叹词。1.表示应答。*张庚*《秧歌剧选·十二把镰刀》：“*王*二：‘桂兰！’*王*妻：‘嗳！’”2.表示提醒或呼唤。如：嗳！小心别摔着了；嗳！快来呀。</w:t>
        <w:br/>
      </w:r>
    </w:p>
    <w:p>
      <w:r>
        <w:t>噰##噰</w:t>
        <w:br/>
        <w:br/>
        <w:t>（一）yōng　《廣韻》於容切，平鍾影。東部。</w:t>
        <w:br/>
        <w:br/>
        <w:t>〔噰噰〕鸟声和鸣。《爾雅·釋詁下》：“關關噰噰，音聲和也。”*郭璞*注：“皆鳥鳴相和。”《文選·宋玉〈九辯〉》：“鴈噰噰而南游兮，鵾雞啁哳而悲鳴。”*王逸*注：“雄雌和樂，羣戲行也。”*唐**富嘉謨*《明冰篇》：“噰噰鳴雁江上來，禁苑池臺冰復開。”*宋**李建中*《題仙都山》：“升龍扳矯矯，飛鳳鳴噰噰。”引申为彼此和谐。《爾雅·釋訓》：“噰噰喈喈，民協服也。”*郭璞*注：“鳳凰應德鳴相和，百姓懷附興頌歌。”*郝懿行*義疏：“噰噰，已詳《釋詁》，此又釋，興喻之義也。”常简作“噰喈”。*清**魏源*《默觚下·治篇十二》：“菶萋噰喈，衆賢聚于本朝，尚何材不足、言不達之有？”</w:t>
        <w:br/>
        <w:br/>
        <w:t>（二）yǒng　《集韻》委勇切，上腫影。</w:t>
        <w:br/>
        <w:br/>
        <w:t>气咽塞。《集韻·腫韻》：“噰，氣咽塞。”</w:t>
        <w:br/>
      </w:r>
    </w:p>
    <w:p>
      <w:r>
        <w:t>噱##噱</w:t>
        <w:br/>
        <w:br/>
        <w:t>《説文》：“噱，大笑也。从口，豦聲。”</w:t>
        <w:br/>
        <w:br/>
        <w:t>（一）jué　《廣韻》其虐切，入藥羣。鐸部。</w:t>
        <w:br/>
        <w:br/>
        <w:t>（1）大笑。《説文·口部》：“噱，大笑也。”《漢書·敍傳上》：“皆引滿舉白，談𱆰大噱。”*顔師古*注：“噱噱，笑聲也。”*南朝**梁**張纘*《南征賦》：“候高㷭以巧笑，俟長星而懽噱。”*唐**皮日休*《吴中苦雨因書一百韻寄魯望》：“入門且抵掌，大噱時碌碌。”《聊齋志異·司文郎》：“因命蒼頭設座，相對噱談。”</w:t>
        <w:br/>
        <w:br/>
        <w:t>（2）口腔。《漢書·揚雄傳上》：“沈沈容容，遥噱虖紭中。”*顔師古*注：“口内之上下名為噱，言禽獸奔走倦極，皆遥張噱吐舌於紭罔之中也。”一说“噱”为“谻”的假借字，疲倦已极的意思。见*王念孫*《讀書雜志·漢書第十三·遥噱虖紭中》。</w:t>
        <w:br/>
        <w:br/>
        <w:t>（3）舌。《廣雅·釋親》：“噱，舌也。”*王念孫*疏證：“《廣雅》以‘噱、圅’同訓為舌，未詳所據也。”</w:t>
        <w:br/>
        <w:br/>
        <w:t>（二）xué</w:t>
        <w:br/>
        <w:br/>
        <w:t>方言。笑。如：发噱；噱头。</w:t>
        <w:br/>
      </w:r>
    </w:p>
    <w:p>
      <w:r>
        <w:t>噲##噲</w:t>
        <w:br/>
        <w:br/>
        <w:t>〔哙〕</w:t>
        <w:br/>
        <w:br/>
        <w:t>《説文》：“噲，咽也。从口，會聲。讀若快。一曰嚵噲也。”</w:t>
        <w:br/>
        <w:br/>
        <w:t>（一）kuài　《廣韻》苦夬切，去夬溪。月部。</w:t>
        <w:br/>
        <w:br/>
        <w:t>（1）吞咽。《説文·口部》：“噲，咽也。”*王筠*句讀：“此下咽之咽。”</w:t>
        <w:br/>
        <w:br/>
        <w:t>（2）动物的嘴。《説文·口部》：“噲，嚵噲也。”《淮南子·俶真》：“蠉飛蝡動，蚑行噲息。”</w:t>
        <w:br/>
        <w:br/>
        <w:t>（3）通“快”。快意；称心。*清**朱駿聲*《説文通訓定聲·泰部》：“噲，叚借為快。”《詩·小雅·斯干》：“噲噲其正。”*鄭玄*箋：“噲噲，猶快快也。”《淮南子·精神》：“當此之時，噲然得卧，則親戚兄弟歡然而喜。”</w:t>
        <w:br/>
        <w:br/>
        <w:t>（4）姓。《廣韻·夬韻》：“《孝子傳》有*噲參*。”《古今姓氏書辯證·夬韻》：“噲，*燕王噲*之後。《孝子傳》有*噲參*，以藥補傷鶴，鶴銜珠報之。”</w:t>
        <w:br/>
        <w:br/>
        <w:t>（二）guài　《集韻》古外切，去泰見。</w:t>
        <w:br/>
        <w:br/>
        <w:t>地名。《集韻·夳韻》：“噲，地名。《史記》：‘*魏*敗*趙*於*噲*。’通作澮。”</w:t>
        <w:br/>
        <w:br/>
        <w:t>（三）kuò　《集韻》古活切，入末見。月部。</w:t>
        <w:br/>
        <w:br/>
        <w:t>〔腫噲〕容颜不正常。一说当作“癐”。《集韻·末韻》：“噲，腫噲，顔色剥錯也。”《莊子·讓王》：“*曾子*居*衛*，緼袍無表，顔色腫噲，手足胼胝。”*陸德明*釋文：“種，本亦作腫。*司馬*云：‘種噲，剥錯也。’*王*云：‘盈虚不常之貌。’”*郭慶藩*集釋：“噲，疑字當作癐，病甚也。”</w:t>
        <w:br/>
        <w:br/>
        <w:t>（四）wèi</w:t>
        <w:br/>
        <w:br/>
        <w:t>同“喂”。叹词。表示打招呼。*鲁彦*《秋夜》：“‘哙！站住！’一个人从屋旁跳出来，拖住我的手臂。”*殷夫*《小母亲》：“哙，今天我请客，我们去吃饭去。”</w:t>
        <w:br/>
      </w:r>
    </w:p>
    <w:p>
      <w:r>
        <w:t>噳##噳</w:t>
        <w:br/>
        <w:br/>
        <w:t>《説文》：“噳，麋鹿羣口相聚皃。从口，虞聲。”</w:t>
        <w:br/>
        <w:br/>
        <w:t>yǔ　《廣韻》虞矩切，上麌疑。魚部。</w:t>
        <w:br/>
        <w:br/>
        <w:t>〔噳噳〕1.麋鹿或其他动物聚集貌。《説文·口部》：“噳，麋鹿羣口相聚皃。《詩》曰：‘麀鹿噳噳。’”按：今《詩·大雅·韓奕》作“麀鹿麌麌”。*毛*傳：“麌麌然衆也。”*清**朱彝尊*輯《日下舊聞·形勝》卷二引《泰泉集》：“狐兔噳噳，麋鹿濯濯。”2.笑貌。《廣韻·麌韻》：“噳，噳噳，笑皃。”</w:t>
        <w:br/>
      </w:r>
    </w:p>
    <w:p>
      <w:r>
        <w:t>噴##噴</w:t>
        <w:br/>
        <w:br/>
        <w:t>〔喷〕</w:t>
        <w:br/>
        <w:br/>
        <w:t>《説文》：“噴，吒也。从口，賁聲。一曰鼓鼻。”</w:t>
        <w:br/>
        <w:br/>
        <w:t>（一）pēn　《廣韻》普魂切，平魂滂。又普悶切。諄部。</w:t>
        <w:br/>
        <w:br/>
        <w:t>（1）叱。《説文·口部》：“噴，吒也。”*徐灝*注箋：“今俗語猶謂吒人曰噴。”</w:t>
        <w:br/>
        <w:br/>
        <w:t>（2）吐气；嚏喷。《説文·口部》：“噴，一曰鼓鼻。”《廣雅·釋言》：“噴，嚏也。”《廣韻·慁韻》：“噴，吐氣。”《戰國策·楚策四》：“驥於是俛而噴，仰而鳴，聲達於天。”*唐**元稹*《望雲騅馬歌》：“上前噴吼如有意，耳尖卓立節踠奇。”《紅樓夢》第五十一回：“不覺打了兩個嚏噴。”</w:t>
        <w:br/>
        <w:br/>
        <w:t>（3）急遽涌射而出。《廣韻·魂韻》：“噴，潠也。”《莊子·秋水》：“子不見夫唾者乎，噴則大者如珠，小者如霧。”*唐**李白*《望廬山瀑布二首》之一：“挂流三百丈，噴壑數十里。”*朱德*《从化温泉》：“唯有荔枝园更好，林空喷出暖泉来。”</w:t>
        <w:br/>
        <w:br/>
        <w:t>（二）pèn</w:t>
        <w:br/>
        <w:br/>
        <w:t>量词。开花结实的次数。如：头喷棉花，绿豆结二喷角了。*清*佚名《時尚南北雅調萬花小曲》：“有一句話兒你牢牢的記在心，常言説是花兒也自開一噴。”</w:t>
        <w:br/>
        <w:br/>
        <w:t>（三）pen</w:t>
        <w:br/>
        <w:br/>
        <w:t>〔嚏噴〕喷嚏。</w:t>
        <w:br/>
        <w:br/>
        <w:t>（四）fèn　《集韻》芳問切，去問敷。</w:t>
        <w:br/>
        <w:br/>
        <w:t>吹奏（管乐器）。《集韻·問韻》：“噴，吹聲。”*宋**辛棄疾*《念奴嬌·我來吊古》：“片帆西去，一聲誰噴霜竹？”*清**王鳴盛*《臺城路》：“何處高樓，露寒雲咽噴羌管？”</w:t>
        <w:br/>
      </w:r>
    </w:p>
    <w:p>
      <w:r>
        <w:t>噵##噵</w:t>
        <w:br/>
        <w:br/>
        <w:t>dào　《集韻》杜晧切，上晧定。</w:t>
        <w:br/>
        <w:br/>
        <w:t>同“道”。说，解释。《集韻·晧韻》：“噵，説也。通作道。”</w:t>
        <w:br/>
      </w:r>
    </w:p>
    <w:p>
      <w:r>
        <w:t>噶##噶</w:t>
        <w:br/>
        <w:br/>
        <w:t>（一）gé　《字彙補》古渴切。</w:t>
        <w:br/>
        <w:br/>
        <w:t>（1）〔噶點兒〕赌咒。《兒女英雄傳》第二十七回：“師傅先合你噶下個點兒：師傅這蕩來京，叫我出不去那座*彰儀門*！”</w:t>
        <w:br/>
        <w:br/>
        <w:t>（2）象声词。《兒女英雄傳》第二十七回：“一個手裏抱着一只鵝，用紅絨扎着腿，捆得他噶噶的山叫。”*清**張春帆*《宦海》第十四回：“小火輪上嗚的一聲，氣管噶啷啷一陣鈴聲。”</w:t>
        <w:br/>
        <w:br/>
        <w:t>（二）gá</w:t>
        <w:br/>
        <w:br/>
        <w:t>译音用字。如：噶伦（原*西藏*地方政府的主要官员）；萨噶达娃节（*藏*族地区纪念*释迦牟尼*诞生的节日）。</w:t>
        <w:br/>
      </w:r>
    </w:p>
    <w:p>
      <w:r>
        <w:t>噷##噷</w:t>
        <w:br/>
        <w:br/>
        <w:t>（一）xīn　《改併四聲篇海》引《搜真玉鏡》許淫切。</w:t>
        <w:br/>
        <w:br/>
        <w:t>（1）亲吻。*金**董解元*《西廂記諸宫調》卷五：“嗚咂了多時，緊抱着噷那孩兒不動。”*明**湯顯祖*《牡丹亭·懽撓》：“待噷着臉恣情的嗚嘬。”</w:t>
        <w:br/>
        <w:br/>
        <w:t>（2）动，开。*明**湯顯祖*《牡丹亭·尋夢》：“他揑這眼，奈煩也天；咱噷這口，待酬言。”</w:t>
        <w:br/>
        <w:br/>
        <w:t>（二）hēn</w:t>
        <w:br/>
        <w:br/>
        <w:t>狠。多用为形容词词尾。*元**白樸*《梧桐雨》第三折：“一行人覰了皆驚怕，嗔忿忿停鞭立馬，惡噷噷披袍貫甲。”*清**南荃居士*《海僑春傳奇·憤約》：“惡噷噷，不公平的禁例；鬧紛紛，不明允的國際。”</w:t>
        <w:br/>
      </w:r>
    </w:p>
    <w:p>
      <w:r>
        <w:t>噸##噸</w:t>
        <w:br/>
        <w:br/>
        <w:t>〔吨〕</w:t>
        <w:br/>
        <w:br/>
        <w:t>dūn</w:t>
        <w:br/>
        <w:br/>
        <w:t>量词。1.船舶运输时按货物的体积计算运费用的单位，根据不同的货物定出体积换算成吨数的不同标准。2.质量和重量的单位。有公吨、*英*吨及*美*吨。1公吨=1000千克；1*英*吨（长吨）=2240磅=1016千克；1*美*吨（短吨）=2000磅=907.2千克。</w:t>
        <w:br/>
      </w:r>
    </w:p>
    <w:p>
      <w:r>
        <w:t>噹##噹</w:t>
        <w:br/>
        <w:br/>
        <w:t>〔当〕</w:t>
        <w:br/>
        <w:br/>
        <w:t>dāng</w:t>
        <w:br/>
        <w:br/>
        <w:t>象声词。形容玉、石、金属等器物撞击的声音。《西遊記》第七十回：“*行者*聞説，將金杯連酒望空一撇，噹的一聲響亮，那个金杯落地。”*清**洪昇*《長生殿·重圓》：“仙珮互趨蹌，趁天風，惟聞遥送叮噹。”*周立波*《暴风骤雨》第一部十三：“铁锤叮叮当当直响到鸡叫。”</w:t>
        <w:br/>
      </w:r>
    </w:p>
    <w:p>
      <w:r>
        <w:t>噻##噻</w:t>
        <w:br/>
        <w:br/>
        <w:t>sāi</w:t>
        <w:br/>
        <w:br/>
        <w:t>（1）闭口不言。*清**王應奎*《柳南隨筆》卷三：“熊公怒，抵其呈于地……*袁（定遠*）噻默而退。”</w:t>
        <w:br/>
        <w:br/>
        <w:t>（2）译音用字。如：有机化合物“噻吩（英thiophene）”、“噻唑（英thiazole）”。</w:t>
        <w:br/>
      </w:r>
    </w:p>
    <w:p>
      <w:r>
        <w:t>噼##噼</w:t>
        <w:br/>
        <w:br/>
        <w:t>pī</w:t>
        <w:br/>
        <w:br/>
        <w:t>象声词用字。*周立波*《暴风骤雨》第一部六：“泪珠噼里拍拉往下掉。”</w:t>
        <w:br/>
      </w:r>
    </w:p>
    <w:p>
      <w:r>
        <w:t>噽##噽</w:t>
        <w:br/>
        <w:br/>
        <w:t>同“嚭”。《集韻·旨韻》：“嚭，或从丕。”</w:t>
        <w:br/>
      </w:r>
    </w:p>
    <w:p>
      <w:r>
        <w:t>噾##噾</w:t>
        <w:br/>
        <w:br/>
        <w:t>同“喑”。《集韻·沁韻》：“喑，或作噾。”*元**朱庭玉*《大石調·青杏子·思憶》：“噾氣吞聲，形容憔悴。”</w:t>
        <w:br/>
      </w:r>
    </w:p>
    <w:p>
      <w:r>
        <w:t>噿##噿</w:t>
        <w:br/>
        <w:br/>
        <w:t>zuǐ　《廣韻》遵誄切，上旨精。</w:t>
        <w:br/>
        <w:br/>
        <w:t>（1）鸟喙。《廣韻·旨韻》：“噿，鳥噿。”《集韻·旨韻》：“噿，鳥喙。”</w:t>
        <w:br/>
        <w:br/>
        <w:t>（2）鸟声。《集韻·旨韻》：“噿，鳥聲。”</w:t>
        <w:br/>
      </w:r>
    </w:p>
    <w:p>
      <w:r>
        <w:t>嚀##嚀</w:t>
        <w:br/>
        <w:br/>
        <w:t>〔咛〕</w:t>
        <w:br/>
        <w:br/>
        <w:t>níng　《廣韻》奴丁切，平青泥。</w:t>
        <w:br/>
        <w:br/>
        <w:t>〔叮嚀〕见“叮”。</w:t>
        <w:br/>
      </w:r>
    </w:p>
    <w:p>
      <w:r>
        <w:t>嚁##嚁</w:t>
        <w:br/>
        <w:br/>
        <w:t>dí　《集韻》亭歷切，入錫定。</w:t>
        <w:br/>
        <w:br/>
        <w:t>〔激嚁〕声音急速。《集韻·錫韻》：“嚁，聲也。”《文選·成公綏〈嘯賦〉》：“音要妙而流響，聲激嚁而清厲。”*李善*注：“激嚁，清疾貌。”*張銑*注：“激嚁，聲速也。”</w:t>
        <w:br/>
      </w:r>
    </w:p>
    <w:p>
      <w:r>
        <w:t>嚂##嚂</w:t>
        <w:br/>
        <w:br/>
        <w:t>（一）làn　《廣韻》盧瞰切，去闞來。又《集韻》盧甘切。談部。</w:t>
        <w:br/>
        <w:br/>
        <w:t>（1）贪，贪求。《玉篇·口部》：“嚂，貪也。”《集韻·談韻》：“懢，貪懢，嗜也。或从口。”《戰國策·楚策四》：“今夫横人嚂口利機，上干主心，下牟百姓。”《淮南子·齊俗》：“芻豢黍粱，*荆**吴*芬馨，以嚂其口。”*高誘*注：“嚂，貪求也。”</w:t>
        <w:br/>
        <w:br/>
        <w:t>（2）食貌。《廣韻·闞韻》：“嚂，食皃。”</w:t>
        <w:br/>
        <w:br/>
        <w:t>（二）hǎn　《廣韻》呼覽切，上敢曉。又苦濫切。</w:t>
        <w:br/>
        <w:br/>
        <w:t>同“喊”。《集韻·闞韻》：“喊，呵也。亦从監。”</w:t>
        <w:br/>
      </w:r>
    </w:p>
    <w:p>
      <w:r>
        <w:t>嚃##嚃</w:t>
        <w:br/>
        <w:br/>
        <w:t>tà　《廣韻》他合切，入合透。</w:t>
        <w:br/>
        <w:br/>
        <w:t>不咀嚼而吞咽；囫囵吞下。《廣韻·合韻》：“嚃，歠也。”《集韻·隊韻》：“嚃，不嚼也。”又《合韻》：“嚃，大歠也。”《禮記·曲禮上》：“毋嚃羹，毋絮羹。”*鄭玄*注：“嚃，為不嚼菜。”*孔穎達*疏：“人若不嚼菜，含而歠吞之，其欲速而多，又有聲，不敬，傷廉也。”</w:t>
        <w:br/>
      </w:r>
    </w:p>
    <w:p>
      <w:r>
        <w:t>嚄##嚄</w:t>
        <w:br/>
        <w:br/>
        <w:t>（一）huò　《廣韻》胡伯切，入陌匣。</w:t>
        <w:br/>
        <w:br/>
        <w:t>（1）〔嚄唶〕也作“嚄嘖”。1.大叫。以形容勇猛。《廣韻·陌韻》：“嚄，嚄嘖，大唤。”《史記·魏公子列傳》：“*晋鄙*嚄唶宿將，往恐不聽，必當殺之。”*張守節*正義引《聲類》：“嚄，大笑；唶，大呼。”*凌稚隆*《史記評林》引*董份*曰：“嚄唶，即*項羽*喑噁叱咤，狀其勇氣也。”*唐**劉禹錫*《彭陽侯令狐氏先廟碑》：“夫*浚（都*）師嚄唶難治，乘興竊發，寖成習俗。”《兒女英雄傳》第四回：“看的衆人齊打夯的喝彩，就中有嚄一聲的，有唶一聲的。”2.多言。《集韻·陌韻》：“嚄，嚄唶，多言也。”《字彙·口部》：“嚄唶，謂多詞句也。”*唐**柳宗元*《答問》：“僕蹇淺窄僻，跳浮嚄唶。”*元**楊維楨*《鐵崖樂府·詠史·夷門子》：“公子抱符移主柄，老兵嚄唶不我聽。”3.鸟叫声。*宋**陸游*《春晚》：“煙迷芳草蒼茫色，鵲占高枝嚄唶聲。”</w:t>
        <w:br/>
        <w:br/>
        <w:t>（2）叹词。表示惊讶。《類篇·口部》：“嚄，又驚怛聲。”《史記·外戚世家》：“*武帝*下車泣曰：‘嚄！大姊何藏之深也！’”*司馬貞*索隱：“嚄，蓋驚怪之辭耳。”《兒女英雄傳》第四回：“*白臉兒狼*一眼看見，便低聲向*傻狗*説：‘嚄！你瞧，好一個小黑驢兒！墨定兒似的東西！’”</w:t>
        <w:br/>
        <w:br/>
        <w:t>（二）wò　《集韻》屋郭切，入鐸影。</w:t>
        <w:br/>
        <w:br/>
        <w:t>同“𩟓”。没有味道。《集韻·鐸韻》：“𩟓，無味也。或从口。”</w:t>
        <w:br/>
      </w:r>
    </w:p>
    <w:p>
      <w:r>
        <w:t>嚅##嚅</w:t>
        <w:br/>
        <w:br/>
        <w:t>rú　《廣韻》人朱切，平虞日。</w:t>
        <w:br/>
        <w:br/>
        <w:t>〔囁嚅〕见“囁”。</w:t>
        <w:br/>
      </w:r>
    </w:p>
    <w:p>
      <w:r>
        <w:t>嚆##嚆</w:t>
        <w:br/>
        <w:br/>
        <w:t>hāo　《集韻》虚交切，平肴曉。</w:t>
        <w:br/>
        <w:br/>
        <w:t>呼叫。《集韻·爻韻》：“詨，*吴*人謂叫呼為詨，或作嚆。”</w:t>
        <w:br/>
      </w:r>
    </w:p>
    <w:p>
      <w:r>
        <w:t>嚇##嚇</w:t>
        <w:br/>
        <w:br/>
        <w:t>〔吓〕</w:t>
        <w:br/>
        <w:br/>
        <w:t>（一）hè　《廣韻》呼格切，入陌曉。鐸部。</w:t>
        <w:br/>
        <w:br/>
        <w:t>（1）怒叱声；用叱声表示拒绝。《玉篇·口部》：“嚇，以口距人謂之嚇。”*清**翟灝*《通俗編·語辭》：“（嚇）今北方之俗，凡怒人言之不當，輒以一指戳其鼻而作是聲。”《莊子·秋水》：“夫鵷鶵，發於南海而飛於北海，非梧桐不止，非練實不食，非醴泉不飲。於是鴟得腐鼠，鵷鶵過之，仰而視之，曰：嚇！”*南朝**宋**鮑照*《蕪城賦》：“飢鷹厲吻，寒鴟嚇雛。”</w:t>
        <w:br/>
        <w:br/>
        <w:t>（2）怒貌。也作“赫”。《廣韻·陌韻》：“嚇，怒也。”《集韻·陌韻》：“嚇，怒也。通作赫。”</w:t>
        <w:br/>
        <w:br/>
        <w:t>（3）张开。《文選·郭璞〈江賦〉》：“或爆采以晃淵，或嚇鰓乎巖間。”*李善*注：“嚇，猶開也。”</w:t>
        <w:br/>
        <w:br/>
        <w:t>（二）xià　《廣韻》呼訝切，去禡曉。</w:t>
        <w:br/>
        <w:br/>
        <w:t>（1）笑声。《廣韻·禡韻》：“嚇，笑聲。”</w:t>
        <w:br/>
        <w:br/>
        <w:t>（2）害怕；使人害怕。*清**梁同書*《直語補證》：“嚇人：俗語嚇人或為罅（xià）人……*退之*《縣齋》詩：‘雀鼠得驅嚇。’讀作罅，正與今語合。”*清**翟灝*《通俗編·神鬼》引《啓顔録》：“*唐*有*方*姓者，好矜門第。人謂*豐邑*公相何親？曰‘是再從伯父。’人大笑曰：‘既是方相姪兒，是堪嚇鬼！’”*清**孔尚任*《桃花扇·哭主》：“不料今宵天翻地覆，嚇死俺也！”*曹禺*《雷雨》第一幕：“是啊！我吓了一身汗，我没等他们来，我就跑了。”</w:t>
        <w:br/>
      </w:r>
    </w:p>
    <w:p>
      <w:r>
        <w:t>嚈##嚈</w:t>
        <w:br/>
        <w:br/>
        <w:t>yè　《集韻》益涉切，入葉影。</w:t>
        <w:br/>
        <w:br/>
        <w:t>（1）〔嚈噠〕*中亚*古族名、国名。又称*白匈奴*。原为游牧民族。五世纪初在*阿姆河*南岸建国，以国王*厌带夷票陀*之名为国号，简称*嚈噠*。后为*突厥*所破，部落分散。《集韻·葉韻》：“嚈，*嚈噠*，西夷名。”《魏書·西域傳》：“*嚈噠*國，*大月氏*之種類也，亦曰*高車*之别種，其原出於塞北。”*北魏**楊衒之*《洛陽伽藍記·城北》：“十月之初，至*嚈噠國*。”</w:t>
        <w:br/>
        <w:br/>
        <w:t>（2）用同“咽”。“嚈气”即“咽气”，人死时断气。《紅樓夢》第十二回：“衆人上來看時，已經嚈了氣了。”*茅盾*《腐蚀·十一月二十六日》：“就好像八九年前母亲在我臂上嚈了气的时候，我一阵无声的热泪过后，便心境平静。”</w:t>
        <w:br/>
      </w:r>
    </w:p>
    <w:p>
      <w:r>
        <w:t>嚉##嚉</w:t>
        <w:br/>
        <w:br/>
        <w:t>同“咄”。《集韻·没韻》：“咄，或从對。”</w:t>
        <w:br/>
      </w:r>
    </w:p>
    <w:p>
      <w:r>
        <w:t>嚊##嚊</w:t>
        <w:br/>
        <w:br/>
        <w:t>（一）pì　《廣韻》匹備切，去至滂。</w:t>
        <w:br/>
        <w:br/>
        <w:t>喘息声。《玉篇·口部》：“嚊，喘息聲。”《文選·揚雄〈羽獵賦〉》：“飛廉雲師，吸嚊潚率。”*李善*注引《埤蒼》曰：“嚊，喘息聲也。”</w:t>
        <w:br/>
        <w:br/>
        <w:t>（二）xì　《集韻》虚器切，去至曉。</w:t>
        <w:br/>
        <w:br/>
        <w:t>同“呬”。《集韻·至韻》：“呬，亦从鼻。”</w:t>
        <w:br/>
        <w:br/>
        <w:t>（三）xiù</w:t>
        <w:br/>
        <w:br/>
        <w:t>同“嗅”。*王统照*《小红灯笼的梦》：“狗汪汪叫了两声，用软柔的鼻子到*阿宝*破了皮的足踝上嚊着。”</w:t>
        <w:br/>
      </w:r>
    </w:p>
    <w:p>
      <w:r>
        <w:t>嚋##嚋</w:t>
        <w:br/>
        <w:br/>
        <w:t>（一）chóu　《集韻》陳留切，平尤澄。</w:t>
        <w:br/>
        <w:br/>
        <w:t>（1）谁。《玉篇·口部》：“嚋，誰也。”</w:t>
        <w:br/>
        <w:br/>
        <w:t>（2）同“𤾊”。词。《集韻·尤韻》：“𤾊，《説文》‘詞也’。或作嚋。”</w:t>
        <w:br/>
        <w:br/>
        <w:t>（二）zhōu　《集韻》張流切，平尤知。</w:t>
        <w:br/>
        <w:br/>
        <w:t>同“譸”。《玉篇·口部》：“嚋，嚋張，誑也。”《集韻·尤韻》：“譸，或作嚋。”</w:t>
        <w:br/>
      </w:r>
    </w:p>
    <w:p>
      <w:r>
        <w:t>嚌##嚌</w:t>
        <w:br/>
        <w:br/>
        <w:t>《説文》：“嚌，嘗也。从口，齊聲。《周書》曰：‘大保受同祭嚌。’”</w:t>
        <w:br/>
        <w:br/>
        <w:t>（一）jì　《廣韻》在詣切，去霽從。脂部。</w:t>
        <w:br/>
        <w:br/>
        <w:t>（1）微微尝一点。古代行礼时的仪节之一。又“嚌”与“啐”对举时，则“嚌”特指吸入酒时只到牙齿而止，不吸入口，吸入口则叫“啐”。《説文·口部》：“嚌，嘗也。”《書·顧命》：“大保受同，祭嚌。”《儀禮·士冠禮》：“有乾肉，折俎嚌之。”*鄭玄*注：“嚌，嘗之。”引申为品尝。*宋**蘇軾*《泂酌亭》：“既味我泉，亦嚌我詩。”</w:t>
        <w:br/>
        <w:br/>
        <w:t>（2）吃；吸。*唐**韓愈*《送高閑上人序》：“夫外慕徙業者，皆不造其室，不嚌其胾者也。”*徐珂*《清稗類鈔·動物類》：“蟻喜甜芽，可嚌其甜汁也。”</w:t>
        <w:br/>
        <w:br/>
        <w:t>（二）jiē　《集韻》居諧切，平皆見。</w:t>
        <w:br/>
        <w:br/>
        <w:t>〔嚌嚌〕象声词。《集韻·皆韻》：“嚌，嚌嚌，衆聲。”1.管弦声。《太玄·樂》：“鍾鼓喈喈，管絃嚌嚌，或承之衰。”*范望*注：“嚌嚌，憂悲也。”2.众鸟鸣声。《文選·班彪〈北征賦〉》：“鴈邕邕以羣翔兮，鵾鷄鳴以嚌嚌。”*李善*注引《楚辭》曰：“鵾鷄嘲𠹗而悲鳴。”</w:t>
        <w:br/>
        <w:br/>
        <w:t>（三）zhāi　《集韻》莊皆切，平皆莊。</w:t>
        <w:br/>
        <w:br/>
        <w:t>〔嚌啀〕笑貌。《集韻·皆韻》：“嚌，嚌啀，笑皃。”</w:t>
        <w:br/>
      </w:r>
    </w:p>
    <w:p>
      <w:r>
        <w:t>嚍##嚍</w:t>
        <w:br/>
        <w:br/>
        <w:t>jìn　《集韻》即刃切，去震精。</w:t>
        <w:br/>
        <w:br/>
        <w:t>愤。《集韻·稕韻》：“嚍，憤也。”《法言·問神》：“捈中心之所欲，通諸人之嚍嚍者，莫如言。”*李軌*注：“嚍嚍猶憤憤也。”</w:t>
        <w:br/>
      </w:r>
    </w:p>
    <w:p>
      <w:r>
        <w:t>嚎##嚎</w:t>
        <w:br/>
        <w:br/>
        <w:t>háo　《字彙補》壺高切。</w:t>
        <w:br/>
        <w:br/>
        <w:t>（1）鸣叫。*宋**梅堯臣*《九月五日夢歐陽永叔》：“鷄嚎天欲白，向者猶疑真。”</w:t>
        <w:br/>
        <w:br/>
        <w:t>（2）同“號”。大声哭喊。《西遊記》第三十九回：“哭有幾樣，若乾着口喊，謂之嚎；扭搜出些眼淚兒來，謂之啕。”*杨沫*《青春之歌》第二章：“她披散着头发，流着眼泪，绝望地哀嚎着‘还我孩子！还我孩子！’”</w:t>
        <w:br/>
      </w:r>
    </w:p>
    <w:p>
      <w:r>
        <w:t>嚏##嚏</w:t>
        <w:br/>
        <w:br/>
        <w:t>tì　《玉篇》丁計切。</w:t>
        <w:br/>
        <w:br/>
        <w:t>打喷嚏。《玉篇·口部》：“嚏，噴鼻也。《詩》曰：‘願言則嚏。’”</w:t>
        <w:br/>
      </w:r>
    </w:p>
    <w:p>
      <w:r>
        <w:t>嚐##嚐</w:t>
        <w:br/>
        <w:br/>
        <w:t>ch醤g</w:t>
        <w:br/>
        <w:br/>
        <w:t>同“嘗”。以口辨味。*唐**唐彦謙*《蟹》：“充盤煮熟堆琳琅，橙膏醬渫調堪嚐。”《封神演義》第一回：“*神農*治世嚐百草。”</w:t>
        <w:br/>
      </w:r>
    </w:p>
    <w:p>
      <w:r>
        <w:t>嚓##嚓</w:t>
        <w:br/>
        <w:br/>
        <w:t>（一）cā</w:t>
        <w:br/>
        <w:br/>
        <w:t>象声词。如：汽车“嚓”的一声停了下来。*玛拉沁夫*《草原烽火·火烧王爷府》：“西风开始吼叫，树叶被敲出‘嚓嚓’的声音。”</w:t>
        <w:br/>
        <w:br/>
        <w:t>（二）chā</w:t>
        <w:br/>
        <w:br/>
        <w:t>象声词。如：喀嚓；啪嚓；戚嚓。*郭锡侯*《我们时刻警惕着》：“同志们正在喀嚓叭嚓，合泥抹墙，为孩子们新盖两间课堂。”</w:t>
        <w:br/>
      </w:r>
    </w:p>
    <w:p>
      <w:r>
        <w:t>嚔##嚔</w:t>
        <w:br/>
        <w:br/>
        <w:t>《説文》：“嚔，悟解气也。从口，𤴡聲。《詩》曰：‘願言則嚔。’”</w:t>
        <w:br/>
        <w:br/>
        <w:t>（一）tì　《廣韻》都計切，去霽端。質部。</w:t>
        <w:br/>
        <w:br/>
        <w:t>打喷嚏。《説文·口部》：“嚔，悟解气也。”*徐鍇*繫傳：“腦鼻中气壅塞，噴嚔則通，故云‘悟解气也’。”《玉篇·口部》：“嚔，噴鼻也。”《詩·邶風·終風》：“寤言不寐，願言則嚔。”*唐**柳宗元*《時令論上》：“反時令則有飄風暴雨霜雪水潦大旱沈陰氛霧寒暖之氣、大疫風欬鼽嚔瘧寒疥癘之疾。”</w:t>
        <w:br/>
        <w:br/>
        <w:t>（二）zhì　《集韻》陟利切，去至知。</w:t>
        <w:br/>
        <w:br/>
        <w:t>同“𤴡”。《集韻·至韻》：“𤴡，亦作嚔。”</w:t>
        <w:br/>
      </w:r>
    </w:p>
    <w:p>
      <w:r>
        <w:t>嚕##嚕</w:t>
        <w:br/>
        <w:br/>
        <w:t>〔噜〕</w:t>
        <w:br/>
        <w:br/>
        <w:t>（一）lǔ　《集韻》籠五切，上姥來。</w:t>
        <w:br/>
        <w:br/>
        <w:t>（1）语。《玉篇·口部》：“嚕，語也。”</w:t>
        <w:br/>
        <w:br/>
        <w:t>（2）谄。《類篇·口部》：“嚕，諂也。”</w:t>
        <w:br/>
        <w:br/>
        <w:t>（二）lū</w:t>
        <w:br/>
        <w:br/>
        <w:t>（1）〔噜嗦〕啰嗦；说话繁琐，不干脆。</w:t>
        <w:br/>
        <w:br/>
        <w:t>（2）象声词。如：打呼噜；喉咙里呼噜噜地响。</w:t>
        <w:br/>
        <w:br/>
        <w:t>（3）方言。训斥。如：狠狠地噜他一顿；他常常挨噜。</w:t>
        <w:br/>
      </w:r>
    </w:p>
    <w:p>
      <w:r>
        <w:t>嚖##嚖</w:t>
        <w:br/>
        <w:br/>
        <w:t>同“嘒”。《説文·口部》：“嘒，小聲也。《詩》曰‘嘒彼小星’。嚖，（嘒）或从慧。”《鶡冠子·近迭》：“法度無以嚖意為模。”</w:t>
        <w:br/>
      </w:r>
    </w:p>
    <w:p>
      <w:r>
        <w:t>嚗##嚗</w:t>
        <w:br/>
        <w:br/>
        <w:t>（一）bó　《廣韻》北角切，入覺幫。藥部。</w:t>
        <w:br/>
        <w:br/>
        <w:t>（1）象声词。1.物着落声。《廣韻·覺韻》：“*李頤*注《莊子》云：嚗，放杖聲。”《莊子·知北遊》：“*神農*隱几擁杖而起，嚗然放杖而笑。”《聊齋志異·長治女子》：“女覺身軀重耎，紙格似不能勝，嚗然作響。”2.进裂声。*唐**段成式*《酉陽雜俎·諾臯記上》：“*柳氏*遽取（胡桃）翫之掌中，遂長，初如拳，如椀，驚顧之際，已如盤矣，嚗然分為兩扇，空中輪轉，聲如分蜂。”</w:t>
        <w:br/>
        <w:br/>
        <w:t>（2）怒声。《集韻·覺韻》：“嚗，怒聲。”</w:t>
        <w:br/>
        <w:br/>
        <w:t>（二）pào　《集韻》披教切，去效滂。</w:t>
        <w:br/>
        <w:br/>
        <w:t>声。《集韻·效韻》：“嚗，嚗然，聲也。”</w:t>
        <w:br/>
        <w:br/>
        <w:t>（三）bào　《集韻》薄報切，去号並。</w:t>
        <w:br/>
        <w:br/>
        <w:t>〔嚗喿〕声音嘈杂。《集韻·号韻》：“嚗，嚗喿，多聲。”</w:t>
        <w:br/>
      </w:r>
    </w:p>
    <w:p>
      <w:r>
        <w:t>嚘##嚘</w:t>
        <w:br/>
        <w:br/>
        <w:t>《説文》：“嚘，語未定皃。从口，憂聲。”</w:t>
        <w:br/>
        <w:br/>
        <w:t>yōu　《廣韻》於求切，平尤影。幽部。</w:t>
        <w:br/>
        <w:br/>
        <w:t>（1）语未定貌。《説文·口部》：“嚘，語未定皃。”*朱珔*叚借義證：“《漢書·東方朔傳》：‘伊優亞，辭未定也。’優乃嚘字之叚借。”</w:t>
        <w:br/>
        <w:br/>
        <w:t>（2）气逆。《玉篇·口部》：“嚘，氣逆也。”《太玄·夷》：“柔，嬰兒于號，三日不嚘。”*王涯*注：“嚘，氣逆也。”</w:t>
        <w:br/>
      </w:r>
    </w:p>
    <w:p>
      <w:r>
        <w:t>嚙##嚙</w:t>
        <w:br/>
        <w:br/>
        <w:t>〔啮〕</w:t>
        <w:br/>
        <w:br/>
        <w:t>（一）yǎo　《集韻》五巧切，上巧疑。</w:t>
        <w:br/>
        <w:br/>
        <w:t>同“齩（咬）”。《集韻·巧韻》：“齩，亦作嚙、咬。”</w:t>
        <w:br/>
        <w:br/>
        <w:t>（二）niè　《龍龕手鑑》五結反。</w:t>
        <w:br/>
        <w:br/>
        <w:t>同“齧”。咬；啃。《正字通·口部》：“嚙，俗齧字。”《論衡·論死》：“今人死，手臂朽敗，不能復持刀，爪牙隳落，不能復嚙噬，安能害人？”*唐**王建*《公無渡河》：“蛟龍嚙骨魚食血，黄泥直下無青天。”*清**秋瑾*《弔吴烈士樾》：“裂眦嚙指争傳檄，大叫同胞聲激烈。”</w:t>
        <w:br/>
      </w:r>
    </w:p>
    <w:p>
      <w:r>
        <w:t>嚚##嚚</w:t>
        <w:br/>
        <w:br/>
        <w:t>《説文》：“嚚，語聲也。从㗊，臣聲。𡓶，古文嚚。”</w:t>
        <w:br/>
        <w:br/>
        <w:t>yín　《廣韻》語巾切，平真疑。真部。</w:t>
        <w:br/>
        <w:br/>
        <w:t>（1）哑，有声而不能成语。《説文·㗊部》：“嚚，語聲也。”*朱駿聲*通訓定聲：“按：《晋語》‘嚚瘖不可使言’，疑本義亦廢疾之一，有聲而不能成語者。”</w:t>
        <w:br/>
        <w:br/>
        <w:t>（2）愚顽。《廣雅·釋詁一》：“嚚，愚也。”《書·堯典》：“父頑母嚚。”*唐**柳宗元*《時令論下》：“其有嚚然而不顧者，雖聖人復生無如之何。”*郭沫若*《纪念孙中山》：“谁期三策遭颠覆，蠢彼嚚顽误国民。”</w:t>
        <w:br/>
        <w:br/>
        <w:t>（3）言不忠信，好诈。《書·堯典》：“吁，嚚訟，可乎？”《左傳·僖公二十四年》：“口不道忠信之言為嚚。”</w:t>
        <w:br/>
      </w:r>
    </w:p>
    <w:p>
      <w:r>
        <w:t>嚛##嚛</w:t>
        <w:br/>
        <w:br/>
        <w:t>《説文》：“嚛，食辛嚛也。从口，樂聲。”</w:t>
        <w:br/>
        <w:br/>
        <w:t>（一）hù　《廣韻》呼木切，入屋曉。又火酷切。藥部。</w:t>
        <w:br/>
        <w:br/>
        <w:t>（1）味道过于浓烈而刺激口腔。《説文·口部》：“嚛，食辛嚛也。”*段玉裁*注：“嚛謂辛螫。《火部》引《周書》‘味辛不熮’，《吕覽·本味》‘味辛而不烈’。嚛與熮、烈同義。《玉篇》云：‘《伊尹》曰：酸而不嚛’，此古《伊尹》書之僅存者。酸，疑當作辛。辛而不嚛，即《本味》之‘辛而不烈’也。”*章炳麟*《新方言·釋器》：“今人謂味過厚烈為嚛。”</w:t>
        <w:br/>
        <w:br/>
        <w:t>（2）大喝大饮；大喝大饮的声音。《玉篇·口部》：“嚛，大啜曰嚛。”《廣韻·屋韻》：“嚛，大歠聲。”</w:t>
        <w:br/>
        <w:br/>
        <w:t>（二）yo</w:t>
        <w:br/>
        <w:br/>
        <w:t>语气词。*元**關漢卿*《竇娥寃》楔子：“兒嚛，我也是出於無奈！”</w:t>
        <w:br/>
      </w:r>
    </w:p>
    <w:p>
      <w:r>
        <w:t>嚜##嚜</w:t>
        <w:br/>
        <w:br/>
        <w:t>（一）mèi　《廣韻》明祕切，去至明。職部。</w:t>
        <w:br/>
        <w:br/>
        <w:t>（1）〔嚜杘〕狡猾；欺诈。《方言》卷十：“嚜杘，獪也。*江**湘*之間或謂之無賴，或謂之㺒。凡小兒多詐而獪謂之央亡，或謂之嚜杘。”《廣雅·釋詁二》：“嚜杘，欺也。”《玉篇·口部》：“嚜，詐言也。”</w:t>
        <w:br/>
        <w:br/>
        <w:t>（2）通“默（mò）”。《正字通·口部》：“嚜，默通。”《戰國策·齊策四》：“左右嚜然莫對。”《史記·屈原賈生列傳》：“于嗟嚜嚜兮，生之無故。”*苏曼殊*《断鸿零雁记》：“余嚜嚜弗答。”</w:t>
        <w:br/>
        <w:br/>
        <w:t>（二）me（又读ma）</w:t>
        <w:br/>
        <w:br/>
        <w:t>语气词。表示感叹。*曹禺*《日出》第二幕：“有钱嚜！你看，就盖大洋楼。”</w:t>
        <w:br/>
      </w:r>
    </w:p>
    <w:p>
      <w:r>
        <w:t>嚝##嚝</w:t>
        <w:br/>
        <w:br/>
        <w:t>hōng　《廣韻》虎横切，平庚曉。</w:t>
        <w:br/>
        <w:br/>
        <w:t>（1）慨叹；慨叹声。《玉篇·口部》：“嚝，嘖聲。”《司馬法·定爵》：“驕驕，懾懾，吟嚝，虞懼，事悔，是謂毁折。”《嚴訴碑》：“發憤授筆，舒慮嚝喟。”</w:t>
        <w:br/>
        <w:br/>
        <w:t>（2）鼓钟声。《廣韻·庚韻》：“嚝，鼓鐘聲。”</w:t>
        <w:br/>
      </w:r>
    </w:p>
    <w:p>
      <w:r>
        <w:t>嚞##嚞</w:t>
        <w:br/>
        <w:br/>
        <w:t>同“哲”。《説文·口部》：“嚞，古文哲。”《續資治通鑑·宋高宗紹興二十六年》：“辛亥，尚書禮部侍郎兼侍講*王珉*、權吏部侍郎*徐嚞*罷。”</w:t>
        <w:br/>
      </w:r>
    </w:p>
    <w:p>
      <w:r>
        <w:t>嚟##嚟</w:t>
        <w:br/>
        <w:br/>
        <w:t>lí　《字彙補》隆基切。</w:t>
        <w:br/>
        <w:br/>
        <w:t>译音用字。《字彙補·口部》：“嚟，音梨。*占城國*呼國王為芳嚟馬哈剌札。見《瀛涯勝覽》。”按：*冯承钧*《瀛涯勝覽校注》“芳”作“昔”。</w:t>
        <w:br/>
      </w:r>
    </w:p>
    <w:p>
      <w:r>
        <w:t>嚣##嚣</w:t>
        <w:br/>
        <w:br/>
        <w:t>“囂”的简化字。</w:t>
        <w:br/>
      </w:r>
    </w:p>
    <w:p>
      <w:r>
        <w:t>嚥##嚥</w:t>
        <w:br/>
        <w:br/>
        <w:t>yàn　《廣韻》於甸切，去霰影。</w:t>
        <w:br/>
        <w:br/>
        <w:t>吞食。也作“咽”。《玉篇·口部》：“嚥，吞也。亦作咽。”《論衡·效力》：“淵中之魚，遞相吞食，度口所能容，然後嚥之。”*唐**李白*《早望海霞邊》：“一餐嚥瓊液，五内發金沙。”*周立波*《暴风骤雨》第一部十八：“有好些个人，白天乐得嚥不下饭，下晚喜的睡不着觉。”</w:t>
        <w:br/>
      </w:r>
    </w:p>
    <w:p>
      <w:r>
        <w:t>嚦##嚦</w:t>
        <w:br/>
        <w:br/>
        <w:t>〔呖〕</w:t>
        <w:br/>
        <w:br/>
        <w:t>lì　《集韻》郎狄切，入錫來。</w:t>
        <w:br/>
        <w:br/>
        <w:t>（1）〔嚦嚦〕也作“嘹嚦”。象声词，形容鸟类清脆的叫声。也单用。《集韻·錫韻》：“嚦，嚦嚦，聲也。”*元**王實甫*《西廂記》第一本第一折：“恰便似嚦嚦鶯聲花外囀。”*元**張鳴善*《粉蝶兒·思情》：“雁鳴鶯嚦杏花殘。”《徐霞客遊記·遊天台山日記》：“鶴巢於上，傳聲嘹嚦。”</w:t>
        <w:br/>
        <w:br/>
        <w:t>（2）凶恶的样子。*明**諸聖鄰*《大唐秦王詞話》卷一：“凶哏哏圓睁虎眼，惡嚦嚦怒咬剛牙。”</w:t>
        <w:br/>
        <w:br/>
        <w:t>（3）助词。歌词中的衬字。*明**劉效祖*《山坡羊》：“我捱的結果收圓，嚦，唻嚛，姊妹行中不把俺笑話。”</w:t>
        <w:br/>
      </w:r>
    </w:p>
    <w:p>
      <w:r>
        <w:t>嚧##嚧</w:t>
        <w:br/>
        <w:br/>
        <w:t>lú　《廣韻》落胡切，平模來。</w:t>
        <w:br/>
        <w:br/>
        <w:t>（1）象声词。唤猪声。《廣韻·模韻》：“嚧，呼豬聲也。”《集韻·模韻》：“嚧，嚧嚧，呼豬聲。”</w:t>
        <w:br/>
        <w:br/>
        <w:t>（2）译音用字。《字彙補·口部》：“嚧，《佛經》阿加嚧，此云沉香。”</w:t>
        <w:br/>
      </w:r>
    </w:p>
    <w:p>
      <w:r>
        <w:t>嚨##嚨</w:t>
        <w:br/>
        <w:br/>
        <w:t>〔咙〕</w:t>
        <w:br/>
        <w:br/>
        <w:t>《説文》：“嚨，喉也。从口，龍聲。”</w:t>
        <w:br/>
        <w:br/>
        <w:t>lóng　《廣韻》盧紅切，平東來。東部。</w:t>
        <w:br/>
        <w:br/>
        <w:t>喉咙。《爾雅·釋鳥》：“亢，鳥嚨。”*郭璞*注：“嚨，謂喉嚨。”《説文·口部》：“嚨，喉也。”</w:t>
        <w:br/>
      </w:r>
    </w:p>
    <w:p>
      <w:r>
        <w:t>嚩##嚩</w:t>
        <w:br/>
        <w:br/>
        <w:t>mó　《改併四聲篇海》引《奚韻》文何切。</w:t>
        <w:br/>
        <w:br/>
        <w:t>佛教咒语译音用字。《改併四聲篇海·口部》引《奚韻》：“嚩，呪語也。”《字彙·口部》：“嚩，呪語。”</w:t>
        <w:br/>
      </w:r>
    </w:p>
    <w:p>
      <w:r>
        <w:t>嚪##嚪</w:t>
        <w:br/>
        <w:br/>
        <w:t>同“啖”。《集韻·𠭖韻》：“啖，或作嚪。”《史記·樂毅列傳》：“令*趙*嚪説*秦*以伐*齊*之利。”</w:t>
        <w:br/>
      </w:r>
    </w:p>
    <w:p>
      <w:r>
        <w:t>嚫##嚫</w:t>
        <w:br/>
        <w:br/>
        <w:t>chèn　《廣韻》初覲切，去震初。</w:t>
        <w:br/>
        <w:br/>
        <w:t>梵语“达嚫”的省称。指施舍财物给僧尼。《玉篇·口部》：“嚫，嚫施也。”《梁高僧傳》：“昔*廬山**慧遠*嘗以一袈裟遺（*法）進*，*進*即以為嚫。”*隋煬帝*《與釋智顗書》：“弟子一日恭嚫。”</w:t>
        <w:br/>
      </w:r>
    </w:p>
    <w:p>
      <w:r>
        <w:t>嚬##嚬</w:t>
        <w:br/>
        <w:br/>
        <w:t>pín　《廣韻》步真切，平真並。真部。</w:t>
        <w:br/>
        <w:br/>
        <w:t>（1）笑貌。《廣韻·真韻》：“嚬，笑也。”《集韻·真韻》：“嚬，笑皃。”</w:t>
        <w:br/>
        <w:br/>
        <w:t>（2）同“顰”。皱眉头（表示忧愁或愁闷）。《正字通·口部》：“嚬，眉蹙也。”《韓非子·内儲説上》：“吾聞明主之愛，一嚬一笑，嚬有為嚬，而笑有為笑。”*唐**陳子昂*《合州津口别舍弟》：“遥遥終不見，默默坐含嚬。”*宋**曾鞏*《寄王介甫》：“論憂或共嚬，遇愜每同蟄。”*清**洪仁玕*《壯志》：“文章阨運何須怨，筆墨生涯不必嚬。”</w:t>
        <w:br/>
      </w:r>
    </w:p>
    <w:p>
      <w:r>
        <w:t>嚭##嚭</w:t>
        <w:br/>
        <w:br/>
        <w:t>《説文》：“嚭，大也。从喜，否聲。”</w:t>
        <w:br/>
        <w:br/>
        <w:t>pǐ　《廣韻》匹鄙切，上旨滂。之部。</w:t>
        <w:br/>
        <w:br/>
        <w:t>大。《説文·喜部》：“嚭，大也。”按：典籍用为人名，*春秋*时*吴*有大夫*伯嚭*。</w:t>
        <w:br/>
      </w:r>
    </w:p>
    <w:p>
      <w:r>
        <w:t>嚮##嚮</w:t>
        <w:br/>
        <w:br/>
        <w:t>〔向（一）〕</w:t>
        <w:br/>
        <w:br/>
        <w:t>（一）xiàng　《廣韻》許亮切，去漾曉。陽部。</w:t>
        <w:br/>
        <w:br/>
        <w:t>（1）趋向；向着。《集韻·漾韻》：“鄉，面也。或从向。”《書·多士》：“嚮于時*夏*，弗克庸帝。”*孔穎達*疏：“天歸嚮於是*夏*家。”《史記·滑稽列傳》：“*西門豹*簪筆磬折，嚮河立待良久。”*清**張望*《鄉治》：“人情嚮背，而以考吾政。”</w:t>
        <w:br/>
        <w:br/>
        <w:t>（2）方向。*唐**柳宗元*《送從兄偁罷選歸江淮詩序》：“進不知嚮，退不知守。”*清**錢木菴*《唐音審體·古題樂府論》：“判然分而為二，自誤誤人，使後學茫然莫知所嚮，良可慨也。”</w:t>
        <w:br/>
        <w:br/>
        <w:t>（3）近；将近。《易·隨》：“君子以嚮晦入宴息。”*陸德明*釋文：“嚮，本又作向。”*晋**陶潛*《歲暮和張常侍》：“嚮夕長風起，寒雲没西山。”*梁启超*《进步党调查政费意见书》：“今则六月向尽矣，其距九月，不过百日耳。”</w:t>
        <w:br/>
        <w:br/>
        <w:t>（4）诱导；引导。《書·洪範》：“次九曰嚮用五福；威用六極。”*孔*傳：“言天所以嚮勸人，用五福；所以威沮人，用六極。”</w:t>
        <w:br/>
        <w:br/>
        <w:t>（5）窗户。《廣韻·漾韻》：“向，䆫也。”又“嚮，與向通用。”《荀子·君道》：“便嬖左右者，人主之所以窺遠收衆之門户牖嚮也。”《淮南子·説山》：“四方皆道之門户牖嚮也。”</w:t>
        <w:br/>
        <w:br/>
        <w:t>（6）从前；原来。《吕氏春秋·察今》：“病變而藥不變，嚮之壽民，今為殤子矣。”*漢**司馬遷*《報任安書》：“嚮者僕亦常廁下大夫之列，陪外廷末議。”*宋**蘇軾*《諫買浙燈狀》：“臣嚮蒙召對便殿，親奉德音。”</w:t>
        <w:br/>
        <w:br/>
        <w:t>（二）xiǎng　《廣韻》許兩切，上養曉。陽部。</w:t>
        <w:br/>
        <w:br/>
        <w:t>（1）古称两阶之间。《廣韻·養韻》：“嚮，《爾雅》：‘兩階間謂之嚮。’”</w:t>
        <w:br/>
        <w:br/>
        <w:t>（2）享；受。《荀子·正名》：“嚮萬物之美而不能嗛。”《韓非子·十過》：“兵之著于*晋陽*三年，今旦暮將拔之，而嚮其利。”《漢書·宣帝紀》：“上帝嘉嚮，海内承福。”*顔師古*注：“嚮，讀曰饗。”</w:t>
        <w:br/>
        <w:br/>
        <w:t>（3）通“響”。1.回声；声音。《易·繫辭上》：“其受命也如嚮。”*陸德明*釋文：“嚮，又作響。”*唐**楊衡*《賦得夜雨滴空階送魏秀才》：“始兼泉嚮細，稍雜更聲促。”2.发出响声。《儒林外史》第十四回：“裙上環珮，叮叮噹噹的嚮。”</w:t>
        <w:br/>
      </w:r>
    </w:p>
    <w:p>
      <w:r>
        <w:t>嚯##嚯</w:t>
        <w:br/>
        <w:br/>
        <w:t>（一）xuè　《龍龕手鑑》許畧反。</w:t>
        <w:br/>
        <w:br/>
        <w:t>同“謔”。《龍龕手鑑·口部》：“嚯，正作謔字。”《古今小説·楊思温燕山逢故人》：“*張二官*見説，嗟呀不已，安排三杯與*思温*嚯索。”</w:t>
        <w:br/>
        <w:br/>
        <w:t>（二）huò</w:t>
        <w:br/>
        <w:br/>
        <w:t>（1）象声词。表示笑声。*茅盾*《第一阶段的故事》：“*陆和通*伸手在两位肩膀拍一记，仰脸大笑道：‘嚯、嚯、嚯！好一个狗头军师！’”</w:t>
        <w:br/>
        <w:br/>
        <w:t>（2）叹词。表示惊讶。*林杉*等《上甘岭》五：“嚯！饼干罐头、萝卜！”</w:t>
        <w:br/>
        <w:br/>
        <w:t>（3）象声词。如：嚯地站起来；嚯嚯地喊叫；嚯地挥起开山斧。</w:t>
        <w:br/>
      </w:r>
    </w:p>
    <w:p>
      <w:r>
        <w:t>嚱##嚱</w:t>
        <w:br/>
        <w:br/>
        <w:t>（一）xī　《廣韻》虚宜切，平支明。</w:t>
        <w:br/>
        <w:br/>
        <w:t>声。《廣韻·寘韻》：“嚱，聲也。”《集韻·寘韻》：“嚱，嚱嚱，聲也。”</w:t>
        <w:br/>
        <w:br/>
        <w:t>（二）xì　《廣韻》香義切，去寘曉。</w:t>
        <w:br/>
        <w:br/>
        <w:t>（1）口哨声。《玉篇·口部》：“嚱，吹嚱，口聲。”</w:t>
        <w:br/>
        <w:br/>
        <w:t>（2）叹词。表示感叹。《集韻·支韻》：“戲，嗚戲，歎辭。或从口。”*唐**李白*《蜀道難》：“噫吁嚱，危乎高哉！”</w:t>
        <w:br/>
      </w:r>
    </w:p>
    <w:p>
      <w:r>
        <w:t>嚲##嚲</w:t>
        <w:br/>
        <w:br/>
        <w:t>duǒ　《廣韻》丁可切，上哿端。歌部。</w:t>
        <w:br/>
        <w:br/>
        <w:t>（1）垂下。《廣韻·哿韻》：“嚲，垂下皃。”*唐**劉禹錫*《和樂天鸚鵡》：“斂毛睡足難銷日，嚲翅愁時願見風。”*宋**陸游*《滿江紅》：“敧帽閒尋西瀼路，嚲鞭笑向南枝説。”*叶圣陶*《倪焕之》一：“风似乎更大了……烛焰只往下嚲，烛泪直淌。”</w:t>
        <w:br/>
        <w:br/>
        <w:t>（2）软弱无力；慵倦。《靈樞經·口問》：“*黄帝*曰：‘人之嚲者，何氣使然？’*岐伯*曰：‘胃不實則諸脈虚，諸脈虚則筋脈懈惰，筋脈懈惰則行陰，用力氣不能復，故為嚲。’”*唐**姚合*《霽後登樓》：“碧池舒煖景，弱柳嚲和風。”*明**湯顯祖*《牡丹亭·驚夢》：“悶的俺心悠步嚲，意輭鬟偏。”</w:t>
        <w:br/>
        <w:br/>
        <w:t>（3）广，厚，浓。《玉篇·𩫏部》：“䯬，廣也。今作嚲。”《集韻·哿韻》：“嚲，厚也，廣也。”*唐**秦韜玉*《題刑部李郎中山亭》：“瘦竹嚲煙遮板閣，卷荷擎雨出盆池。”*明**湯顯祖*《紫釵記·花院盟香》：“一簾春色如雲嚲。”</w:t>
        <w:br/>
        <w:br/>
        <w:t>（4）同“躲”。躲藏。《新編五代史平話·梁史平話》卷上：“正行問，撞着虎與牛鬥，*霍存*、*白守信*諕得走上樹去嚲了。”《宣和遺事》前集：“那*明皇*無計奈何，只得帶取百官走入*蜀川*，嚲避了*禄山*。”</w:t>
        <w:br/>
      </w:r>
    </w:p>
    <w:p>
      <w:r>
        <w:t>嚳##嚳</w:t>
        <w:br/>
        <w:br/>
        <w:t>〔喾〕</w:t>
        <w:br/>
        <w:br/>
        <w:t>《説文》：“嚳，急告之甚也。从告，學省聲。”</w:t>
        <w:br/>
        <w:br/>
        <w:t>kù　《廣韻》苦沃切，入沃溪。沃部。</w:t>
        <w:br/>
        <w:br/>
        <w:t>（1）急而又急。《説文·告部》：“嚳，急告之甚也。”*段玉裁*注：“急告，猶告急也。告急之甚，謂急而又急也。”</w:t>
        <w:br/>
        <w:br/>
        <w:t>（2）传说中的古代帝王名，即五帝之一的*高辛氏*。《史記·五帝本紀》：“帝*嚳**高辛*者，*黄帝*之曾孫也。”《禮記·祭法》：“*殷*人禘*嚳*而郊*冥*。”</w:t>
        <w:br/>
      </w:r>
    </w:p>
    <w:p>
      <w:r>
        <w:t>嚴##嚴</w:t>
        <w:br/>
        <w:br/>
        <w:t>〔严〕</w:t>
        <w:br/>
        <w:br/>
        <w:t>《説文》：“嚴，教命急也。从吅，𠪚聲。𡅮，古文。”</w:t>
        <w:br/>
        <w:br/>
        <w:t>（一）yán　㊀《廣韻》語𩏩切，平嚴疑。談部。</w:t>
        <w:br/>
        <w:br/>
        <w:t>（1）紧急；急迫。《説文·吅部》：“嚴，教命急也。”《孟子·公孫丑下》：“*充虞*請曰：‘前日不知*虞*之不肖，使*虞*敦匠，事嚴，*虞*不敢請。’”*焦循*正義：“嚴為急。急者，謂不暇也。”《漢書·史丹傳》：“天子自臨軒檻上，隤銅丸以擿鼓，聲中嚴鼓之節。”*顔師古*注引*晋灼*曰：“疾擊之鼓也。”</w:t>
        <w:br/>
        <w:br/>
        <w:t>（2）严峻；森严。《韓非子·姦劫弑臣》：“其治國也，正明法，陳嚴刑，將以救羣生之亂，去天下之禍。”又猛烈；酷烈。《集韻·驗韻》：“嚴，酷也。”*唐**李賀*《夜坐吟》：“為君起唱長相思，簾外嚴霜皆倒飛。”*鲁迅*《书信·致萧军、萧红（一九三五年一月四日）》：“近来文字的压迫更严，短文也几乎无处发表了。”</w:t>
        <w:br/>
        <w:br/>
        <w:t>（3）严厉；严格。《易·遯》：“君子以遠小人，不惡而嚴。”《隋書·皇甫續傳》：“*續*三歲而孤，為外祖*韋孝寬*所鞠養。嘗與諸外兄博奕，*孝寬*以其惰業，督以嚴訓，愍*續*孤幼，特捨之。”*明**張居正*《雜著·天下之事》：“*西漢*之治，簡嚴近古。”*鲁迅*《书信·致台静农（一九三五年十二月三日）》：“（《南阳画象访拓记》）*关百益*本实未佳，价亦太贵，倘严选而精印，于读者当更有益。”</w:t>
        <w:br/>
        <w:br/>
        <w:t>（4）威严；威武。《玉篇·吅部》：“嚴，威也。”《詩·小雅·六月》：“有嚴有翼，共武之服。”*毛*傳：“嚴，威嚴也。”*三國**吴**陸景*《典語》：“故能揚嚴億載，冠德百王。”*宋**王安石*《送孫叔康赴御史府》：“天書下東南，趣召赴嚴闕。”</w:t>
        <w:br/>
        <w:br/>
        <w:t>（5）严肃；端庄。《管子·四時》：“其德憂哀、静正、嚴順。”《禮記·祭義》：“嚴威儼恪，非所以事親也。”*孔穎達*疏：“嚴謂嚴肅。”*唐**元稹*《鶯鶯傳》：“及*崔*至，則端服嚴容，大數*張*。”</w:t>
        <w:br/>
        <w:br/>
        <w:t>（6）对父亲的尊称。《易·家人》：“家人有嚴君焉，父母之謂也。”后尊称父亲为“严君”，或简称“严”。*明**袁宏道*《拙效傳》：“家嚴大喜，急引至舍。”《鏡花緣》第八十八回：“*閨臣*姐姐此番應試，原是迫於嚴命，無可奈何，勉强而來。”</w:t>
        <w:br/>
        <w:br/>
        <w:t>（7）戒，警戒。《正字通·口部》：“嚴，戒也。昏鼓曰夜嚴，搥一鼓為一嚴，二鼓為二嚴，三鼓為三嚴……又凡彊敵將至，設備，曰戒嚴；敵退，稍弛備，曰解嚴。”《素問·疏五過論》：“醫不能嚴。”*王冰*注：“嚴，謂戒，所以禁非也。”《文選·張衡〈西京賦〉》：“次有*天禄*、*石渠*校文之處，重以虎威、章溝嚴更之署。”*李善*注引*薛綜*曰：“嚴更，督行夜鼓。”*明**鄭曉*《皇明北虜考》：“十一月，京師解嚴。”</w:t>
        <w:br/>
        <w:br/>
        <w:t>（8）深，加深；重，加重。《墨子·非攻中》：“今盡王民之死，嚴下上之患，以争虚城，則是棄所不足，而重所有餘也。”*南朝**宋**鮑照*《出自薊北門行》：“嚴秋筋竿勁，虜陣精且强。”*柳青*《创业史》第一部题叙：“常常天黑严了，老汉还在分给他的地边上蹲着。”</w:t>
        <w:br/>
        <w:br/>
        <w:t>（9）怕，害怕。《玉篇·吅部》：“嚴，畏也。”《孟子·公孫丑上》：“無嚴諸侯，惡聲至，必反之。”*朱熹*注：“嚴，畏憚也。”《史記·汲黯列傳》：“*衛*人仕者皆嚴憚*汲黯*。”</w:t>
        <w:br/>
        <w:br/>
        <w:t>（10）装束；整饬。《樂府詩集·雜曲歌辭·焦仲卿妻》：“雞鳴外欲曙，新婦起嚴妝。”*三國**魏**曹植*《雜詩六首》之五：“僕夫早嚴駕，吾行將遠游。”《元史·劉敏中傳》：“嚴武備，舉封贈。”</w:t>
        <w:br/>
        <w:br/>
        <w:t>⑪衣装。因避*汉明帝*（*刘庄*）讳，改“装”作“严”。《後漢書·陳紀傳》：“*紀*見禍亂方作，不復辦嚴，即時之郡。”*李賢*注：“嚴，讀曰裝也。”</w:t>
        <w:br/>
        <w:br/>
        <w:t>⑫严密。*漢**劉歆*《遂初賦》：“馳*太行*之嚴防兮，入*天井*之喬關。”*唐**韓愈*《進學解》：“《春秋》謹嚴，*左*氏浮誇。”*周立波*《暴风骤雨》第一部九：“窗户门都关的严严的。”</w:t>
        <w:br/>
        <w:br/>
        <w:t>⑬整齐。*漢**賈誼*《時變》：“錢財多也，衣服循也，車馬嚴也，走犬良也。”*唐**沈既濟*《任氏傳》：“見一宅，土垣車門，室宇甚嚴。”《徐霞客遊記·滇遊日記六》：“佛龕花供，皆極精嚴。”</w:t>
        <w:br/>
        <w:br/>
        <w:t>⑭尊敬。《玉篇·吅部》：“嚴，敬也。”《禮記·學記》：“凡學之道，嚴師為難。”*鄭玄*注：“嚴，尊敬也。”《資治通鑑·周威烈王二十三年》：“夫德者人之所嚴，而才者人之所愛。”*胡三省*注：“嚴，敬也。”</w:t>
        <w:br/>
        <w:br/>
        <w:t>⑮同“䉷”。《漢書·元帝紀》：“嚴籞池田假與貧民。”*顔師古*注引*晋灼*曰：“嚴籞，射苑也。*許慎*曰：‘嚴，弋射者所蔽也。’”*王先謙*補注引*錢大昭*曰：“嚴，古䉷字。”</w:t>
        <w:br/>
        <w:br/>
        <w:t>⑯通“譀”。荒诞。《管子·法法》：“國毋怪，嚴毋雜，俗毋異禮。”《史記·日者列傳》：“夫卜者，多言誇嚴以得人情。”*王念孫*雜志：“嚴讀為譀。《説文》曰：‘譀，誕也。’”</w:t>
        <w:br/>
        <w:br/>
        <w:t>⑰古州名。*唐**武德*四年（公元621年）于*浙江**桐庐*置*严州*，七年废。*宋**宣和*三年（公元1121年）又改*睦州*为*严州*，治所在今*浙江省**建德市*，辖境相当于今*浙江省**建德市*、*淳安县*、*桐庐县*三地。*咸淳*初，升为*建德府*，到*明**洪武*八年（公元1375年）又改为*严州府*。公元1912年废。*宋**陸游*《跋王君儀待制〈易説〉》：“*建炎*間，胡騎在*錢塘*，*明越*俱陷。*王*公端居於*嚴*，曰：‘虜决不至此。’”</w:t>
        <w:br/>
        <w:br/>
        <w:t>⑱姓。《通志·氏族略四》：“*嚴*氏，*芈*姓，即*楚莊王*之後，以諡為氏。因避*後漢**明帝*諱，遂改為*嚴*氏。*魏**晋*之際，有復本氏者，故有*莊*、*嚴*二氏行於世。”</w:t>
        <w:br/>
        <w:br/>
        <w:t>㊁《集韻》魚銜切，平銜疑。</w:t>
        <w:br/>
        <w:br/>
        <w:t>险要。也作“巖”。《集韻·銜韻》：“巖，險也。或省。”《左傳·隱公元年》：“*制*，嚴邑也。”*陸德明*釋文：“嚴，本又作巖。”</w:t>
        <w:br/>
        <w:br/>
        <w:t>（二）yǎn　《經典釋文》魚檢反。談部。</w:t>
        <w:br/>
        <w:br/>
        <w:t>威武貌。也作“儼”。《釋名·釋言語》：“嚴，儼也，儼然人憚之也。”《書·無逸》：“昔在*殷王**中宗*，嚴恭寅畏天命。”*陸德明*釋文：“*馬（融*）作儼。”《詩·大雅·常武》：“赫赫業業，有嚴天子。”*毛*傳：“嚴然而威。”《荀子·儒效》：“嚴嚴兮其能敬己也。”*楊倞*注：“嚴嚴，有威重之貌……嚴，或作儼。”</w:t>
        <w:br/>
      </w:r>
    </w:p>
    <w:p>
      <w:r>
        <w:t>嚵##嚵</w:t>
        <w:br/>
        <w:br/>
        <w:t>《説文》：“嚵，小𠻜也。从口，毚聲。一曰喙也。”</w:t>
        <w:br/>
        <w:br/>
        <w:t>（一）chán　《廣韻》鋤銜切，平銜崇。又慈染切，楚鑑切。談部。</w:t>
        <w:br/>
        <w:br/>
        <w:t>（1）尝。《説文·口部》：“嚵，小𠻜也。”《集韻·琰韻》：“嚵，《博雅》：嘗也。”*漢**黄香*《九宫賦》：“粉*白沙*而嚵定容。”</w:t>
        <w:br/>
        <w:br/>
        <w:t>（2）喙。《説文·口部》：“嚵，喙也。”*徐灝*注箋：“上文‘噲，咽也。一曰嚵也。’此嚵‘一曰喙也’是喙、噲字異而義同。”</w:t>
        <w:br/>
        <w:br/>
        <w:t>（3）同“饞”。《字彙·口部》：“嚵，同饞。”*唐**李賀*《公無出門》：“毒虯相視振金環，狻㹸䝟貐吐嚵涎。”*宋**范仲淹*《都官員外郎元公墓誌銘》：“昔者吏嚵民膏，怨所由生。”*元*佚名《中吕·滿庭芳》：“最哏的是嚵狼餓虎，也不似俺娘毒。”</w:t>
        <w:br/>
        <w:br/>
        <w:t>（4）地名。《字彙補·口部》：“嚵，*漢*時地名，在*廣平縣*。”</w:t>
        <w:br/>
        <w:br/>
        <w:t>（二）chān　《集韻》初銜切，平銜初。</w:t>
        <w:br/>
        <w:br/>
        <w:t>䜈言。《集韻·銜韻》：“嚵，䜈言也。”</w:t>
        <w:br/>
      </w:r>
    </w:p>
    <w:p>
      <w:r>
        <w:t>嚶##嚶</w:t>
        <w:br/>
        <w:br/>
        <w:t>〔嘤〕</w:t>
        <w:br/>
        <w:br/>
        <w:t>《説文》：“嚶，鳥鳴也。从口，嬰聲。”</w:t>
        <w:br/>
        <w:br/>
        <w:t>yīng　《廣韻》烏莖切，平耕影。耕部。</w:t>
        <w:br/>
        <w:br/>
        <w:t>象声词。1.鸟叫声。《説文·口部》：“嚶，鳥鳴也。”《廣韻·耕韻》：“嚶，鳥聲。”《詩·小雅·伐木》：“伐木丁丁，鳥鳴嚶嚶。”*鄭玄*箋：“嚶嚶，兩鳥聲也。”*唐**李賀*《經沙苑》：“今春還不歸，塞嚶折翅鴈。”*明**謝讜*《四喜記·瓊英入宫》：“春染萬林紅，春鳥嚶嚶隔花弄。”2.也形容其他声音。*唐**李賀*《賈公閭貴壻曲》：“嚶嚶白馬來，滿腦黄金重。”*徐珂*《清稗類鈔·獄訟類》：“媳不辯，惟嚶嚶啜泣。”*朱自清*《阿河》：“（她）只‘嘤’了一声，也不说话。”</w:t>
        <w:br/>
      </w:r>
    </w:p>
    <w:p>
      <w:r>
        <w:t>嚷##嚷</w:t>
        <w:br/>
        <w:br/>
        <w:t>（一）rǎng</w:t>
        <w:br/>
        <w:br/>
        <w:t>（1）大声喊叫。如：别嚷了；大叫大嚷。*明**沈鯨*《雙珠記·僧榻傳音》：“休愴，你是少年郎，遠道旅宿有何嚷。”《紅樓夢》第二回：“那些人只嚷：‘快請出*甄*爺來！’”*陈白尘*《宋景诗》十一：“看戏的人都拥进来，有的挤到庙门口，从*夏三姑*手里接过火把，也跟着嚷：‘反了！反了！’”</w:t>
        <w:br/>
        <w:br/>
        <w:t>（2）吵闹。《西遊記》第三回：“是我顯神通，一直嚷到森羅殿。”*老舍*《骆驼祥子》九：“怕嚷啊，当初别贪便宜呀！”</w:t>
        <w:br/>
        <w:br/>
        <w:t>（3）方言。呼唤。如：妈妈嚷我来。</w:t>
        <w:br/>
        <w:br/>
        <w:t>（4）责备；训斥。如：这事让妈妈知道了，又该嚷我了。</w:t>
        <w:br/>
        <w:br/>
        <w:t>（二）rāng</w:t>
        <w:br/>
        <w:br/>
        <w:t>〔嚷嚷〕1.吵闹。*叶圣陶*《前途》：“出来买菜的男女徘徊在鱼摊菜担旁边，琐琐地争论价钱，计较斤两，颇觉得嚷嚷。”2.声张。如：这只能心里知道，哪能嚷嚷出去呀！</w:t>
        <w:br/>
      </w:r>
    </w:p>
    <w:p>
      <w:r>
        <w:t>嚸##嚸</w:t>
        <w:br/>
        <w:br/>
        <w:t>同“點”。</w:t>
        <w:br/>
      </w:r>
    </w:p>
    <w:p>
      <w:r>
        <w:t>嚹##嚹</w:t>
        <w:br/>
        <w:br/>
        <w:t>la</w:t>
        <w:br/>
        <w:br/>
        <w:t>方言。语气词。表示确定或祈使语气。*清**新廣東武生*《黄蕭養回頭》：“你們好執便野嚹，就有人客來嚹。”按：执便，收拾好。野，东西。</w:t>
        <w:br/>
      </w:r>
    </w:p>
    <w:p>
      <w:r>
        <w:t>嚺##嚺</w:t>
        <w:br/>
        <w:br/>
        <w:t>同“嚃”。</w:t>
        <w:br/>
      </w:r>
    </w:p>
    <w:p>
      <w:r>
        <w:t>嚻##嚻</w:t>
        <w:br/>
        <w:br/>
        <w:t>同“囂”。《字彙·口部》：“嚻，同囂。”《周禮·秋官·銜枚氏》：“掌司嚻。”*鄭玄*注：“察嚻讙者。”</w:t>
        <w:br/>
      </w:r>
    </w:p>
    <w:p>
      <w:r>
        <w:t>嚼##嚼</w:t>
        <w:br/>
        <w:br/>
        <w:t>；嚼坚硬物。也作“𪙍”。《説文·口部》：“㗘，噍皃。”《集韻·鐸韻》：“𪙍，《説文》：‘噍堅也。’亦作㗘。”*唐**韓愈*等《城南聯句》：“饞扠㗘活臠，惡嚼㗘腥鯖。”*五代**譚峭*《化書》卷一：“㗘我精氣，鑠我魂魄，盜我嗞味。”</w:t>
        <w:br/>
        <w:br/>
        <w:t>嚼</w:t>
        <w:br/>
        <w:br/>
        <w:t>《説文》：“噍，齧也。从口，焦聲。嚼，噍或从爵。”</w:t>
        <w:br/>
        <w:br/>
        <w:t>（一）jiáo　《廣韻》才笑切，去笑從。宵部。</w:t>
        <w:br/>
        <w:br/>
        <w:t>（1）上下牙齿磨碎食物。也作“噍”。《説文·口部》：“嚼，噍或从爵。”*段玉裁*注：“古焦、爵同部同音，《廣韻》乃分‘噍’切‘才笑’，‘嚼’切‘才爵’矣。”《玉篇·口部》：“嚼，噬嚼也。”《淮南子·説林》：“嚼而無味者，弗能内於喉。”*宋**陸游*《雜書》：“世味漸闌如嚼蠟，惟詩直恐死方休。”*周立波*《暴风骤雨》第一部五：“铺着地板的马圈里，拴着三匹马，正在嚼草料。”</w:t>
        <w:br/>
        <w:br/>
        <w:t>（2）（喝酒）干杯。《史記·游俠列傳》：“（*郭）解*姊子負*解*之勢，與人飲，使之嚼。非其任，彊必灌之。”*裴駰*集解引*徐廣*曰：“（嚼，）盡酒也。”《續漢書·五行志一》：“京都童謡曰：‘茅田一頃中有井，四方纖纖不可整。嚼復嚼，今年尚可後年鐃。’……嚼復嚼者，京都飲酒相强之辭也。”</w:t>
        <w:br/>
        <w:br/>
        <w:t>（3）辨味。*宋**蘇軾*《復次溽字韻記龍井之游》：“空腸出秀句，吟嚼五味足。”*宋**王令*《寄滿子權》：“吾愛*子權*詩，苦嚼味不盡。”</w:t>
        <w:br/>
        <w:br/>
        <w:t>（4）剥蚀。*宋**真山民*《朱溪澗》：“雲融山背嵐生翠，水嚼沙洲樹出根。”</w:t>
        <w:br/>
        <w:br/>
        <w:t>（二）jué　《廣韻》在爵切，入藥從。藥部。</w:t>
        <w:br/>
        <w:br/>
        <w:t>义同“（一）（1）”。用于某些复合词和成语。如：咀嚼；过屠门而大嚼。</w:t>
        <w:br/>
        <w:br/>
        <w:t>（三）jiào</w:t>
        <w:br/>
        <w:br/>
        <w:t>〔倒嚼〕即反刍，偶蹄类的某些动物把粗粗咀嚼后咽下去的食物再返回到嘴里细细咀嚼，然后再咽下。</w:t>
        <w:br/>
      </w:r>
    </w:p>
    <w:p>
      <w:r>
        <w:t>嚽##嚽</w:t>
        <w:br/>
        <w:br/>
        <w:t>chuò　《篇海類編》昌悦切。月部。</w:t>
        <w:br/>
        <w:br/>
        <w:t>同“啜”。吃；尝。《荀子·富國》：“嚽菽飲水。”*楊倞*注：“嚽與啜同。”</w:t>
        <w:br/>
      </w:r>
    </w:p>
    <w:p>
      <w:r>
        <w:t>嚾##嚾</w:t>
        <w:br/>
        <w:br/>
        <w:t>（一）huàn　《廣韻》火貫切，去换曉。</w:t>
        <w:br/>
        <w:br/>
        <w:t>同“唤”。《玉篇·口部》：“嚾，與唤同。”《大戴禮記·易本命》：“咀嚾者，九竅而胎生。”*北魏**温子昇*《寒陵山寺碑》：“翔鳳紛以相嚾，飛龍蜿而俱躍。”</w:t>
        <w:br/>
        <w:br/>
        <w:t>（二）huān　《集韻》呼官切，平桓曉。</w:t>
        <w:br/>
        <w:br/>
        <w:t>喧嚣；喧哗。*唐**玄應*《一切經音義》卷二十引《聲類》：“嚾，呼也。”《集韻·桓韻》：“𡅻，《説文》‘呼也’。或作嚾。”《洪武正韻·寒韻》：“嚾，喧囂貌。《荀子》：‘嚾嚾然不知其非也。’”《新唐書·康日知傳》：“怨言嚾流。”*清**陸黻思*《讀秋水齋詩感懷史事》：“*濬**渾*私競奏嚾哤，上相登壇擁節幢。”</w:t>
        <w:br/>
      </w:r>
    </w:p>
    <w:p>
      <w:r>
        <w:t>嚿##嚿</w:t>
        <w:br/>
        <w:br/>
        <w:t>huò　《改併四聲篇海》引《川篇》胡白切。</w:t>
        <w:br/>
        <w:br/>
        <w:t>夸。《改併四聲篇海·口部》引《川篇》：“嚿，誇也。”按：“嚿”与“𡄴”音义相同，形体相近，“嚿”或为“𡄴”的讹俗字。</w:t>
        <w:br/>
      </w:r>
    </w:p>
    <w:p>
      <w:r>
        <w:t>囀##囀</w:t>
        <w:br/>
        <w:br/>
        <w:t>〔啭〕</w:t>
        <w:br/>
        <w:br/>
        <w:t>zhuàn　《廣韻》知戀切，去線知。</w:t>
        <w:br/>
        <w:br/>
        <w:t>（1）鸟婉转地叫。《玉篇·口部》：“囀，鳥鳴也。”《正字通·口部》：“囀，鳥聲轉也。黄鶯聲三十二囀，百舌聲十二囀……古即借用轉。加口者，俗增也。”*北周**庾信*《春賦》：“新年鳥聲千種囀，二月楊花滿路飛。”*唐**沈佺期*《人日重宴大明宫》：“山鳥初來猶怯囀，林花未發已偷新。”*郭沫若*《京津纪游》：“啼鸟在空中清啭。”</w:t>
        <w:br/>
        <w:br/>
        <w:t>（2）婉转动听的歌唱。《廣韻·線韻》：“囀，韻也。”*漢**繁欽*《與魏文帝牋》：“都尉*薛訪車*子，年始十四，能喉囀引聲，與笳同音。”*南朝**齊**謝朓*《和伏武昌登孫權故城》：“舞館識餘基，歌梁想遺囀。”*唐**李肇*《唐國史補》卷下：“*李衮*善歌……囀喉一發，樂人皆大驚。”</w:t>
        <w:br/>
      </w:r>
    </w:p>
    <w:p>
      <w:r>
        <w:t>囁##囁</w:t>
        <w:br/>
        <w:br/>
        <w:t>〔嗫〕</w:t>
        <w:br/>
        <w:br/>
        <w:t>（一）zhé　《廣韻》之涉切，入葉章。</w:t>
        <w:br/>
        <w:br/>
        <w:t>（1）多言。《玉篇·口部》：“囁，口無節。”</w:t>
        <w:br/>
        <w:br/>
        <w:t>（2）私骂。《玉篇·口部》：“囁，私駡。”</w:t>
        <w:br/>
        <w:br/>
        <w:t>（二）niè　《廣韻》而涉切，入葉日。</w:t>
        <w:br/>
        <w:br/>
        <w:t>〔囁嚅〕1.多言；窃窃私语。《玉篇·口部》：“囁，囁嚅，多言也。”《楚辭·東方朔〈七諫·怨世〉》：“改前聖之法度兮，喜囁嚅而妄作。”*王逸*注：“囁嚅，小語謀私貌也。”2.想说话而不敢或不能说出的样子。*唐**韓愈*《送李愿歸盤谷序》：“足將進而趑趄，口將言而囁嚅。”</w:t>
        <w:br/>
      </w:r>
    </w:p>
    <w:p>
      <w:r>
        <w:t>囂##囂</w:t>
        <w:br/>
        <w:br/>
        <w:t>〔嚣〕</w:t>
        <w:br/>
        <w:br/>
        <w:t>《説文》：“囂，聲也。气出頭上，从㗊，从頁。頁，首也。”*段玉裁*注：“聲出而气隨之，故从㗊、頁，會意。”</w:t>
        <w:br/>
        <w:br/>
        <w:t>（一）xiāo　《集韻》虚嬌切，平宵曉。宵部。</w:t>
        <w:br/>
        <w:br/>
        <w:t>（1）喧哗。《説文·㗊部》：“囂，聲也。”《玉篇·㗊部》：“囂，喧譁也。”《詩·小雅·車攻》：“之子于苗，選徒囂囂。”*毛*傳：“囂囂，聲也。”《左傳·成公十六年》：“在陳而囂。”*杜預*注：“囂，喧譁也。”*唐**柳宗元*《捕蛇者説》：“悍吏之來吾鄉，叫囂乎東西，隳突乎南北。”*郭沫若*《漂流三部曲·歧路》：“起程时，街灯还未熄灭，*上海市*的繁嚣还睡在昏矇的梦里。”</w:t>
        <w:br/>
        <w:br/>
        <w:t>（2）轻狂；浮躁。《新唐書·朱朴傳》：“江南土薄水淺，人心囂浮輕巧。”*明**費信*《星槎勝覽》：“氣候常熱，俗甚囂薄。”*清**顧炎武*《天下郡國利病書·海外諸番》：“民故富饒，俗囂，好婬，水戰甚慣。”</w:t>
        <w:br/>
        <w:br/>
        <w:t>（3）嚣张；放肆。*唐**柳宗元*《憎王孫文》：“王孫之德躁以囂。”*清**王夫之*《宋論·太祖》：“昔者*周*衰，處士横議，脅侯王，取寵利，而六國以亡。*秦*惡其囂而坑儒，師吏以重抑之。”</w:t>
        <w:br/>
        <w:br/>
        <w:t>（4）悠闲自得貌。《爾雅·釋言》：“囂，閑也。”*郭璞*注：“囂然閑暇貌。”《孟子·盡心上》：“人知之，亦囂囂；人不知，亦囂囂。”*趙岐*注：“囂囂，自得無欲之貌也。”《三國志·蜀志·彭羕傳》：“形色囂然，自矜得遇滋甚。”*宋**曾鞏*《南軒記》：“得隣之茀地，燔之，樹竹木，灌蔬於其間，結茅以自休，囂然而樂世。”</w:t>
        <w:br/>
        <w:br/>
        <w:t>（5）通“枵”。*清**朱珔*《説文叚借義證》：“《文選·養生論》‘則囂然思食’注：‘囂然，飢意也。’‘囂’當為‘枵’之假借。”</w:t>
        <w:br/>
        <w:br/>
        <w:t>（二）áo　《集韻》牛刀切，平豪疑。宵部。</w:t>
        <w:br/>
        <w:br/>
        <w:t>（1）众口谗毁貌。《集韻·𩫕韻》：“囂，諠也。”《篇海類編·身體類·口部》：“囂，衆言貌。”《詩·小雅·十月之交》：“無罪無辜，讒口囂囂。”*鄭玄*箋：“囂囂，衆多貌。時人非有辜罪，其被讒口見椓譖囂囂然。”</w:t>
        <w:br/>
        <w:br/>
        <w:t>（2）山凹之地。《字彙·口部》：“山凹之地曰囂。”</w:t>
        <w:br/>
        <w:br/>
        <w:t>（3）古代传说中的鸟名。《山海經·北山經》：“（*梁渠之山*）有鳥焉，其狀如*夸父*，四翼一目，犬尾，名曰囂。”</w:t>
        <w:br/>
        <w:br/>
        <w:t>（4）兽名。《山海經·西山經》：“（*羭次之山*）有獸焉，其狀如禺，而長臂善投，其名曰囂。”</w:t>
        <w:br/>
        <w:br/>
        <w:t>（5）水名。《山海經·北山經》：“*涿光之山*，*囂水*出焉，而西流注于*河*。”</w:t>
        <w:br/>
        <w:br/>
        <w:t>（6）地名。*清**孫星衍*《尚書今古文注疏·書序》：“‘*仲丁*遷于*囂*。’注：‘《史》遷*嚻*（囂）作隞。’疏：‘《詩·車攻》箋云：敖，*鄭*地，今近*滎陽*。’”*清**朱駿聲*《説文通訓定聲·小部》：“《書·仲丁序》：*仲丁*遷于*嚻*。傳：地名。按：即《左宣十二傳》*敖**鄗*之*敖*。”</w:t>
        <w:br/>
      </w:r>
    </w:p>
    <w:p>
      <w:r>
        <w:t>囃##囃</w:t>
        <w:br/>
        <w:br/>
        <w:t>（一）cà　《廣韻》倉雜切，入盍清。</w:t>
        <w:br/>
        <w:br/>
        <w:t>（1）助舞声。《玉篇·口部》：“囃，助舞聲。”</w:t>
        <w:br/>
        <w:br/>
        <w:t>（2）讲；说。*明**徐復祚*《紅梨記·訴衷》：“休訝！他怎敢向夫人行亂囃？”</w:t>
        <w:br/>
        <w:br/>
        <w:t>（二）zhā</w:t>
        <w:br/>
        <w:br/>
        <w:t>〔囃呼〕同“咋呼”。口快话多。《志愿军英雄传·开辟前进道路的人》：“*陈尚武*的脾气囃囃呼呼的，听班长一说，那里还憋得住。”</w:t>
        <w:br/>
        <w:br/>
        <w:t>（三）zǎ</w:t>
        <w:br/>
        <w:br/>
        <w:t>同“咋”。方言。怎么。*文乃山*《一个换了脑筋的兵》：“大嫂，你囃着这么想不开？”</w:t>
        <w:br/>
      </w:r>
    </w:p>
    <w:p>
      <w:r>
        <w:t>囅##囅</w:t>
        <w:br/>
        <w:br/>
        <w:t>〔冁〕</w:t>
        <w:br/>
        <w:br/>
        <w:t>chǎn　《集韻》丑展切，上獮徹。</w:t>
        <w:br/>
        <w:br/>
        <w:t>笑貌。《玉篇·單部》：“囅，囅然，笑皃。”《文選·左思〈吴都賦〉》：“*東吴*王孫囅然而咍。”*李善*注引*劉逵*曰：“囅，大笑貌。”《聊齋志異·紅玉》：“念大仇已報，則囅然喜。”*茅盾*《虹》二：“*梅*女士囅然笑了。”</w:t>
        <w:br/>
      </w:r>
    </w:p>
    <w:p>
      <w:r>
        <w:t>囆##囆</w:t>
        <w:br/>
        <w:br/>
        <w:t>chài　《集韻》丑邁切，去夬徹。</w:t>
        <w:br/>
        <w:br/>
        <w:t>人名。《集韻·夬韻》：“囆，闕。人名，《春秋傳》*公孫囆*。”</w:t>
        <w:br/>
      </w:r>
    </w:p>
    <w:p>
      <w:r>
        <w:t>囇##囇</w:t>
        <w:br/>
        <w:br/>
        <w:t>同“㘑”。《字彙·口部》：“囇，同㘑。”</w:t>
        <w:br/>
      </w:r>
    </w:p>
    <w:p>
      <w:r>
        <w:t>囈##囈</w:t>
        <w:br/>
        <w:br/>
        <w:t>〔呓〕</w:t>
        <w:br/>
        <w:br/>
        <w:t>yì　《廣韻》魚祭切，去祭疑。</w:t>
        <w:br/>
        <w:br/>
        <w:t>（1）笑。《玉篇·口部》：“囈，笑囈也。”</w:t>
        <w:br/>
        <w:br/>
        <w:t>（2）梦话。也指说梦话。《玉篇·口部》：“囈，睡語。”《集韻·祭韻》：“囈，寐聲。”《列子·周穆王》：“眠中啽囈呻呼，徹旦息焉。”*晋**王嘉*《拾遺記·吴》：“（*吕蒙*）常在*孫策*席上酣醉，忽卧，於夢中誦《周易》一部，俄而驚起……衆座皆云：‘*吕蒙*囈語通《周易》。’”*方志敏*《可爱的中国》：“朋友，你们以为我在说梦呓吗？不是的。”</w:t>
        <w:br/>
      </w:r>
    </w:p>
    <w:p>
      <w:r>
        <w:t>囉##囉</w:t>
        <w:br/>
        <w:br/>
        <w:t>〔啰〕</w:t>
        <w:br/>
        <w:br/>
        <w:t>（一）luó　《廣韻》魯何切，平歌來。</w:t>
        <w:br/>
        <w:br/>
        <w:t>（1）助词。歌、曲中的衬字。由于曲调变化的需要，有时又作“唻囉”、“囉唻”、“囉里囉”、“囉哩唻”、“囉嗊”等。《廣韻·歌韻》：“囉，歌詞。”《集韻·戈韻》：“囉，歌助聲。”*宋**張炎*《詞源·謳曲指要》：“哩字引濁囉字清，住乃哩囉頓𠲊㖮。”*金**董解元*《西廂記諸宫調》卷三：“為*鶯娘*，近來粧就箇𨉚浮浪，也囉。”《雍熙樂府·黄鶯兒·王威寧歸隱》：“唱一會囉哩囉，論清閑誰似我。”</w:t>
        <w:br/>
        <w:br/>
        <w:t>（2）吵闹行事。也作“囉唕（唣）”。*元*佚名《争報恩》第二折：“那妮子舞旋旋、摩拳擦掌，叫吖吖拽巷囉街。”*元**楊顯之*《瀟湘雨》第四折：“且不要囉唕……待我唱與你聽。”*明**湯顯祖*《牡丹亭·勸農》：“近鄉之處，不許多人囉唣。”</w:t>
        <w:br/>
        <w:br/>
        <w:t>（3）小儿语。《廣韻·歌韻》：“囉，亦小兒語也。”</w:t>
        <w:br/>
        <w:br/>
        <w:t>（4）用同“哪”。*清**袁于令*《西樓記·閽忤》：“凡是投靠個、租房個、成田個、借債個、畫包個、糴米個、賣書畫骨董茶葉火腿個，囉個弗來求我。”《明清民歌選·山歌〈有心〉》：“郎有心，姐有心，囉怕人多屋又深。”</w:t>
        <w:br/>
        <w:br/>
        <w:t>（二）luō　《集韻》利遮切，平麻來。</w:t>
        <w:br/>
        <w:br/>
        <w:t>〔囉嗻〕话多。《集韻·麻韻》：“囉，囉嗻，多言。”</w:t>
        <w:br/>
        <w:br/>
        <w:t>（三）luo</w:t>
        <w:br/>
        <w:br/>
        <w:t>助词。用于句末，相当于“了”、“啦”。《中国近代反帝反封建历史歌谣集·捻军起义·战歌》：“看见吗？看见啰！望见吗？望见啰！手拿钢刀扬着啰！”</w:t>
        <w:br/>
      </w:r>
    </w:p>
    <w:p>
      <w:r>
        <w:t>囊##囊</w:t>
        <w:br/>
        <w:br/>
        <w:t>《説文》：“囊，橐也。从㯻省，襄省聲。”</w:t>
        <w:br/>
        <w:br/>
        <w:t>（一）náng　《廣韻》奴當切，平唐泥。陽部。</w:t>
        <w:br/>
        <w:br/>
        <w:t>（1）袋子；口袋。《説文·㯻部》：“囊，橐也。”《詩·大雅·公劉》：“迺裹餱糧，于橐于囊。”*毛*傳：“小曰橐，大曰囊。”《漢書·王吉傳》：“及遷徙去處，所載不過囊衣。”*顔師古*注：“有底曰囊，無底曰橐。”*明**夏完淳*《大哀賦》：“獨劍空囊，三江浪跡。”</w:t>
        <w:br/>
        <w:br/>
        <w:t>（2）用囊盛物。*唐**李賀*《感諷六首》之三：“婦人携漢卒，箭箙囊巾幗。”《清史稿·劉錦棠傳》：“會大風從西北起，濤嚙堤岸，勢洶湧，*錦棠*囊土以禦。”</w:t>
        <w:br/>
        <w:br/>
        <w:t>（3）敛藏。《管子·任法》：“皆囊于法以事其主。”*尹知章*注：“囊者，所以斂藏也。”</w:t>
        <w:br/>
        <w:br/>
        <w:t>（4）覆盖；蒙住。《後漢書·黨錮傳·范滂》：“*桓帝*使中常侍*王甫*以次辨詰，*滂*等皆三木、囊頭，暴於階下。”*唐**柳宗元*《童區寄傳》：“布囊其口，去，逾四十里之墟所賣之。”</w:t>
        <w:br/>
        <w:br/>
        <w:t>（5）像袋子的东西。如：嗉囊；胆囊。</w:t>
        <w:br/>
        <w:br/>
        <w:t>（6）姓。《正字通·口部》：“囊，姓。*楚莊王*之後。”《左傳·定公二年》：“*楚**囊瓦*伐*吴*。”</w:t>
        <w:br/>
        <w:br/>
        <w:t>（二）nāng</w:t>
        <w:br/>
        <w:br/>
        <w:t>〔囊膪〕猪胸腹部的肥而松的肉。</w:t>
        <w:br/>
        <w:br/>
        <w:t>（三）ráng</w:t>
        <w:br/>
        <w:br/>
        <w:t>通“瓤”。《西遊記》第一回：“火荔枝，核小囊紅。”《紅樓夢》第三回：“縱然生得好皮囊，腹内原來草莽。”</w:t>
        <w:br/>
      </w:r>
    </w:p>
    <w:p>
      <w:r>
        <w:t>囋##囋</w:t>
        <w:br/>
        <w:br/>
        <w:t>（一）zá　《廣韻》才割切，入曷從。月部。</w:t>
        <w:br/>
        <w:br/>
        <w:t>多言；声音繁杂。《集韻·曷韻》：“囋，《博雅》嘈囋，聲也。”*章炳麟*《新方言·釋言》：“今*蘄州*謂不問而告為囋，*杭州*亦謂多言無節為囋，通語謂多聲為嘈囋。”《荀子·勸學》：“不問而告謂之傲，問一而告二謂之囋。”*晋**陸機*《文賦》：“或奔放以諧合，務嘈囋而妖冶。”*唐**虞世南*《琵琶賦》：“抑揚嘈囋，聯緜斷續。”*宋**可旻*《漁家傲》：“水鳥樹林皆念法，聲嘈囋，空中零亂天華撒。”又鼓声。《廣韻·曷韻》：“囋，嘈囋，鼓聲。”</w:t>
        <w:br/>
        <w:br/>
        <w:t>（二）zàn　《廣韻》祖贊切，去翰精。</w:t>
        <w:br/>
        <w:br/>
        <w:t>（1）讥讽。《集韻·换韻》：“囋，譏也。”</w:t>
        <w:br/>
        <w:br/>
        <w:t>（2）同“讚”。《古今韻會舉要·翰韻》：“讚，或作囋。”*清**魏子安*《花月痕》第三回：“*癡珠*囋聲好，跨進屏門。”</w:t>
        <w:br/>
        <w:br/>
        <w:t>（三）cān　《集韻》千安切，平寒清。</w:t>
        <w:br/>
        <w:br/>
        <w:t>同“餐”。《集韻·寒韻》：“餐，亦作囋。”</w:t>
        <w:br/>
      </w:r>
    </w:p>
    <w:p>
      <w:r>
        <w:t>囌##囌</w:t>
        <w:br/>
        <w:br/>
        <w:t>〔苏〕</w:t>
        <w:br/>
        <w:br/>
        <w:t>sū</w:t>
        <w:br/>
        <w:br/>
        <w:t>〔嚕囌〕也作“囉囌”。说话絮叨，或事情琐碎、麻烦。如：他说话囉囌；这件事真囉囌。《文明小史》第十五回：“拿張片子去討情，亦就立刻放行，没有什麽囉囌。”</w:t>
        <w:br/>
      </w:r>
    </w:p>
    <w:p>
      <w:r>
        <w:t>囏##囏</w:t>
        <w:br/>
        <w:br/>
        <w:t>同“艱”。《説文·堇部》：“囏，籀文艱从喜。”《周禮·地官·鄉師》：“以歲時廵國及野，而賙萬民之囏阨。”《漢書·韋賢傳》：“*玄成*復作詩，自著復玷缺之囏難。”*顔師古*注：“囏，古艱字。”*唐**李白*《武昌宰韓君去思頌碑》：“時囏世訛，薄俗如燬。”*清**施閏章*《過翬嶺》：“魚貫度行人，疲馬囏躑躅。”</w:t>
        <w:br/>
      </w:r>
    </w:p>
    <w:p>
      <w:r>
        <w:t>囐##囐</w:t>
        <w:br/>
        <w:br/>
        <w:t>（一）zá　《廣韻》才割切，入曷從。</w:t>
        <w:br/>
        <w:br/>
        <w:t>同“囋”。《廣韻·曷韻》：“囐”，同“囋”。*漢**張衡*《東京賦》：“總輕武於後陳，奏嚴鼓之嘈囐。”*唐**韓愈*《奉和杜相公太清宫紀事》：“噌吰宫夜闢，嘈囐鼓晨撾。”</w:t>
        <w:br/>
        <w:br/>
        <w:t>（二）niè　《集韻》魚列切，入薛疑。</w:t>
        <w:br/>
        <w:br/>
        <w:t>论罪。《集韻·薛韻》：“𤅊，《説文》：‘議罪也。’或从口。”</w:t>
        <w:br/>
        <w:br/>
        <w:t>（三）yàn　《集韻》牛偃切，去願疑。</w:t>
        <w:br/>
        <w:br/>
        <w:t>同“唁”。吊唁。《集韻·願韻》：“唁，弔生曰唁。古从獻。”</w:t>
        <w:br/>
        <w:br/>
        <w:t>（四）è　《集韻》牙葛切，入曷疑。</w:t>
        <w:br/>
        <w:br/>
        <w:t>同“𠱥”。《集韻·曷韻》：“𠱥，或从獻。”</w:t>
        <w:br/>
      </w:r>
    </w:p>
    <w:p>
      <w:r>
        <w:t>囑##囑</w:t>
        <w:br/>
        <w:br/>
        <w:t>〔嘱〕</w:t>
        <w:br/>
        <w:br/>
        <w:t>zhǔ　《廣韻》之欲切，入燭章。</w:t>
        <w:br/>
        <w:br/>
        <w:t>（1）叮嘱；嘱咐。告诉对方该做什么或不该做什么。《玉篇·口部》：“囑，付囑也。”*唐**王維*《伊州歌》：“征人去日慇懃囑，歸雁來時數附書。”*清**黄肇敏*《黄山紀遊》：“余等因寺僧先囑以險，至此扶導而下，反不覺也。”</w:t>
        <w:br/>
        <w:br/>
        <w:t>（2）托付，告诉对方为自己做事。《廣韻·燭韻》：“囑，託也。”《世説新語·規箴》：“昔夫人臨終，以小郎囑新婦，不以新婦囑小郎。”*唐**孟郊*《傷時》：“一生不愛囑人事，囑即直須為生死。”*鲁迅*《书信·致胡适（一九二四年六月六日）》：“那一部小说的出主，在上礼拜极想见一见先生，嘱我写一封介绍信，我也就冒昧地写给他了。”</w:t>
        <w:br/>
      </w:r>
    </w:p>
    <w:p>
      <w:r>
        <w:t>囒##囒</w:t>
        <w:br/>
        <w:br/>
        <w:t>同“㘓”。《玉篇·口部》：“囒，囒哰，撦拏。”按：《方言》、《廣韻》皆作“㘓”。</w:t>
        <w:br/>
      </w:r>
    </w:p>
    <w:p>
      <w:r>
        <w:t>囓##囓</w:t>
        <w:br/>
        <w:br/>
        <w:t>niè　《篇海類編》延結切。</w:t>
        <w:br/>
        <w:br/>
        <w:t>同“齧”。咬。《篇海類編·身體類·口部》：“囓，噬也。與齧同。”《後漢書·孔融傳》：“至於輕弱薄劣，猶昆蟲之相囓，適足還害其身。”《新唐書·李勣傳》：“*勣*感涕，因囓指流血。”《金史·張大節傳》：“*盧溝*水囓*安次*，承詔護視堤城。”</w:t>
        <w:br/>
      </w:r>
    </w:p>
    <w:p>
      <w:r>
        <w:t>囔##囔</w:t>
        <w:br/>
        <w:br/>
        <w:t>（一）nāng</w:t>
        <w:br/>
        <w:br/>
        <w:t>〔囔囔〕小声说话。</w:t>
        <w:br/>
        <w:br/>
        <w:t>（二）nang</w:t>
        <w:br/>
        <w:br/>
        <w:t>〔嘟囔〕〔嘟嘟囔囔〕自言自语。《紅樓夢》第二十回：“口内嘟囔説。”《高玉宝》第二章：“*于老叔*嘟嘟囔囔地骂道。”</w:t>
        <w:br/>
      </w:r>
    </w:p>
    <w:p>
      <w:r>
        <w:t>囕##囕</w:t>
        <w:br/>
        <w:br/>
        <w:t>同“咥”。</w:t>
        <w:br/>
      </w:r>
    </w:p>
    <w:p>
      <w:r>
        <w:t>囖##囖</w:t>
        <w:br/>
        <w:br/>
        <w:t>同“囉”。</w:t>
        <w:br/>
      </w:r>
    </w:p>
    <w:p>
      <w:r>
        <w:t>𠀷##𠀷</w:t>
        <w:br/>
        <w:br/>
        <w:t>𠀷jī 　《改併四聲篇海·口部》引《搜真玉鏡》：“𠀷，古的切。”《字彙補·口部》：“𠀷，義未詳。”</w:t>
        <w:br/>
      </w:r>
    </w:p>
    <w:p>
      <w:r>
        <w:t>𠀹##𠀹</w:t>
        <w:br/>
        <w:br/>
        <w:t>𠀹同“君”。《海篇·一部》：“𠀹，音君。《口部》：‘𠱩，音君。義同。’”《古俗字略·文韻》：“君，人上也。𠱩、𠀹，古。”</w:t>
        <w:br/>
      </w:r>
    </w:p>
    <w:p>
      <w:r>
        <w:t>𠁷##𠁷</w:t>
        <w:br/>
        <w:br/>
        <w:t>¹³𠁷chǎn　《改併四聲篇海》引《川篇》音鏟。</w:t>
        <w:br/>
        <w:br/>
        <w:t>同“丳”。烤肉用具。《改併四聲篇海·口部》引《川篇》：“𠁷，炙肉具也。”</w:t>
        <w:br/>
      </w:r>
    </w:p>
    <w:p>
      <w:r>
        <w:t>𠆊##𠆊</w:t>
        <w:br/>
        <w:br/>
        <w:t>𠆊同“壼”。《字彙補·口部》：“𠆊，與壼同。*蘇子由*《類篇叙》：‘𠆊之在口，無之在林，凡彎古而失其真者，皆從古也。’”</w:t>
        <w:br/>
      </w:r>
    </w:p>
    <w:p>
      <w:r>
        <w:t>𠏓##𠏓</w:t>
        <w:br/>
        <w:br/>
        <w:t>𠏓xiān　《改併四聲篇海·口部》引《搜真玉鏡》：“𠏓，音仙。”</w:t>
        <w:br/>
      </w:r>
    </w:p>
    <w:p>
      <w:r>
        <w:t>𠏧##𠏧</w:t>
        <w:br/>
        <w:br/>
        <w:t>𠏧chēng　《字彙補》楚生切。</w:t>
        <w:br/>
        <w:br/>
        <w:t>金声。《字彙補·口部》：“𠏧，金聲也。”</w:t>
        <w:br/>
      </w:r>
    </w:p>
    <w:p>
      <w:r>
        <w:t>𠙼##𠙼</w:t>
        <w:br/>
        <w:br/>
        <w:t>𠙼guǎ　《改併四聲篇海·口部》引《搜真玉鏡》：“𠙼，古瓦切。”《字彙補·口部》：“𠙼，音寡。見《字辨》。”按：*张涌泉*《漢語俗字叢考》云：“‘𠙼’疑爲‘☀’的訛俗字。”</w:t>
        <w:br/>
      </w:r>
    </w:p>
    <w:p>
      <w:r>
        <w:t>𠮙##𠮙</w:t>
        <w:br/>
        <w:br/>
        <w:t>yǐ　《集韻》億姞切，入質影。</w:t>
        <w:br/>
        <w:br/>
        <w:t>（1）象声词。《集韻·質韻》：“𠮙，𠮙𠮙，聲也。”*刘半农*《第二歌》：“我𠮙㕭𠮙㕭，摇船也摇过十来年。”</w:t>
        <w:br/>
        <w:br/>
        <w:t>（2）同“乙”。参见“𠰳”。</w:t>
        <w:br/>
      </w:r>
    </w:p>
    <w:p>
      <w:r>
        <w:t>𠮚##𠮚</w:t>
        <w:br/>
        <w:br/>
        <w:t>同“口”。《字彙補·口部》：“𠮚，古文口字。見《聲類》。”</w:t>
        <w:br/>
      </w:r>
    </w:p>
    <w:p>
      <w:r>
        <w:t>𠮛##𠮛</w:t>
        <w:br/>
        <w:br/>
        <w:t>同“旨”。《玉篇·旨部》：“𠮛，古文（旨）。”《集韻·旨韻》：“旨，古作𠮛。”</w:t>
        <w:br/>
      </w:r>
    </w:p>
    <w:p>
      <w:r>
        <w:t>𠮜##𠮜</w:t>
        <w:br/>
        <w:br/>
        <w:t>（一）yà　《集韻》乙黠切，入黠影。</w:t>
        <w:br/>
        <w:br/>
        <w:t>鸟声。《集韻·黠韻》：“𠮜，鳥聲。”</w:t>
        <w:br/>
        <w:br/>
        <w:t>（二）yīn　《龍龕手鑑·口部》：“𠮜，於斤反。”《字彙補·口部》：“𠮜，音因。義闕。”</w:t>
        <w:br/>
      </w:r>
    </w:p>
    <w:p>
      <w:r>
        <w:t>𠮞##𠮞</w:t>
        <w:br/>
        <w:br/>
        <w:t>同“𠮱（吁）”。《改併四聲篇海·口部》引《川篇》：“𠮞，音𠮱，義同。”《字彙補·口部》：“𠮞，與吁同。”</w:t>
        <w:br/>
      </w:r>
    </w:p>
    <w:p>
      <w:r>
        <w:t>𠮠##𠮠</w:t>
        <w:br/>
        <w:br/>
        <w:t>（一）guǎ　《集韻》古瓦切，上馬見。</w:t>
        <w:br/>
        <w:br/>
        <w:t>同“咼（剮）”。《玉篇·𠮠部》：“𠮠”，同“咼”。《集韻·馬韻》：“咼，或作𠮠、剮。”</w:t>
        <w:br/>
        <w:br/>
        <w:t>（二）bǎi　《玉篇》音㗗。</w:t>
        <w:br/>
        <w:br/>
        <w:t>同“㗗”。别，分解。《玉篇·口部》：“𠮠，别也。”*清**翟灝*《通俗編·雜字》：“𠮠，《集韻（蟹韻）》作‘㗗’，裂也。*燕齊*間以折裂為𠮠開。”</w:t>
        <w:br/>
      </w:r>
    </w:p>
    <w:p>
      <w:r>
        <w:t>𠮡##𠮡</w:t>
        <w:br/>
        <w:br/>
        <w:t>zhǐ　《集韻》掌氏切，上紙章。</w:t>
        <w:br/>
        <w:br/>
        <w:t>同“只”。语气词。《集韻·紙韻》：“只，《説文》：‘語已詞。’或作𠮡。”《字彙補·口部》：“𠮡，語辭也。”</w:t>
        <w:br/>
      </w:r>
    </w:p>
    <w:p>
      <w:r>
        <w:t>𠮢##𠮢</w:t>
        <w:br/>
        <w:br/>
        <w:t>同“右”。《集韻·宥韻》：“右，或作𠮢。”</w:t>
        <w:br/>
      </w:r>
    </w:p>
    <w:p>
      <w:r>
        <w:t>𠮣##𠮣</w:t>
        <w:br/>
        <w:br/>
        <w:t>同“吾”。《集韻·模韻》：“吾，古作𠮣。”</w:t>
        <w:br/>
      </w:r>
    </w:p>
    <w:p>
      <w:r>
        <w:t>𠮤##𠮤</w:t>
        <w:br/>
        <w:br/>
        <w:t>同“𢎘”。《集韻·感韻》：“𢎘，或从口。”</w:t>
        <w:br/>
      </w:r>
    </w:p>
    <w:p>
      <w:r>
        <w:t>𠮦##𠮦</w:t>
        <w:br/>
        <w:br/>
        <w:t>同“召”。《干禄字書·去聲》：“𠮦”，“召”的俗字。</w:t>
        <w:br/>
      </w:r>
    </w:p>
    <w:p>
      <w:r>
        <w:t>𠮧##𠮧</w:t>
        <w:br/>
        <w:br/>
        <w:t>同“叫”。《劉知遠諸宫調·知遠走慕家莊沙佗村入舍》：“惡如當界土地，滿村裏不𠮧做*李洪義*，一方人只呼做‘活太歲’。”</w:t>
        <w:br/>
      </w:r>
    </w:p>
    <w:p>
      <w:r>
        <w:t>𠮨##𠮨</w:t>
        <w:br/>
        <w:br/>
        <w:t>r閚g</w:t>
        <w:br/>
        <w:br/>
        <w:t>副词。表示频度，相当于“仍”、“再”。《馬王堆漢墓帛書·戰國縱横家書·蘇秦自趙獻書於齊王章》：“寡人之𠮨功（攻）*宋*也，請於*粱*（*梁*）閉關於*宋*而不許。”</w:t>
        <w:br/>
      </w:r>
    </w:p>
    <w:p>
      <w:r>
        <w:t>𠮪##𠮪</w:t>
        <w:br/>
        <w:br/>
        <w:t>同“叫”。《説文長箋·口部》：“𠮪，同叫。”</w:t>
        <w:br/>
      </w:r>
    </w:p>
    <w:p>
      <w:r>
        <w:t>𠮫##𠮫</w:t>
        <w:br/>
        <w:br/>
        <w:t>yōu　《龍龕手鑑》於求反。</w:t>
        <w:br/>
        <w:br/>
        <w:t>小声。《龍龕手鑑·口部》：“𠮫，小聲也。”</w:t>
        <w:br/>
      </w:r>
    </w:p>
    <w:p>
      <w:r>
        <w:t>𠮬##𠮬</w:t>
        <w:br/>
        <w:br/>
        <w:t>同“𠮫”。《篇海類編·身體類·口部》：“𠮬”，同“𠮫”。</w:t>
        <w:br/>
      </w:r>
    </w:p>
    <w:p>
      <w:r>
        <w:t>𠮭##𠮭</w:t>
        <w:br/>
        <w:br/>
        <w:t>bó　《集韻》北角切，入覺幫。</w:t>
        <w:br/>
        <w:br/>
        <w:t>（1）同“嚗”。怒声。《集韻·覺韻》：“嚗，怒聲。或作𠮭。”</w:t>
        <w:br/>
        <w:br/>
        <w:t>（2）放杖声。《改併四聲篇海·口部》引《餘文》：“𠮭，放杖聲。”</w:t>
        <w:br/>
      </w:r>
    </w:p>
    <w:p>
      <w:r>
        <w:t>𠮮##𠮮</w:t>
        <w:br/>
        <w:br/>
        <w:t>“𠯑”的讹字。《正字通·口部》：“𠮮，𠯑字之譌。舊註訓與𠯑同，改音滑，誤。六書有𠯑無𠮮。”</w:t>
        <w:br/>
      </w:r>
    </w:p>
    <w:p>
      <w:r>
        <w:t>𠮯##𠮯</w:t>
        <w:br/>
        <w:br/>
        <w:t>jǐ　《廣韻》居理切，上止見。</w:t>
        <w:br/>
        <w:br/>
        <w:t>（1）说。《玉篇·口部》：“𠮯，説也。”《集韻·止韻》：“𠮯，言也。”</w:t>
        <w:br/>
        <w:br/>
        <w:t>（2）平。《集韻·止韻》：“𠮯，平也。”</w:t>
        <w:br/>
      </w:r>
    </w:p>
    <w:p>
      <w:r>
        <w:t>𠮰##𠮰</w:t>
        <w:br/>
        <w:br/>
        <w:t>pǐn　《改併四聲篇海》引《川篇》疋錦切。</w:t>
        <w:br/>
        <w:br/>
        <w:t>並。《改併四聲篇海·口部》引《川篇》：“𠮰，竝（並）也。”</w:t>
        <w:br/>
      </w:r>
    </w:p>
    <w:p>
      <w:r>
        <w:t>𠮱##𠮱</w:t>
        <w:br/>
        <w:br/>
        <w:t>同“吁”。《龍龕手鑑·口部》：“吁，或作𠮱。”*清**王闓運*《王君之碑》：“古風不行，𠮱已久矣。”</w:t>
        <w:br/>
      </w:r>
    </w:p>
    <w:p>
      <w:r>
        <w:t>𠮲##𠮲</w:t>
        <w:br/>
        <w:br/>
        <w:t>同“吁”。《玉篇·口部》：“𠮲，古文。”《集韻·虞韻》：“吁，古作𠮲。”</w:t>
        <w:br/>
      </w:r>
    </w:p>
    <w:p>
      <w:r>
        <w:t>𠮳##𠮳</w:t>
        <w:br/>
        <w:br/>
        <w:t>yīng　《五音集韻》於陵切。</w:t>
        <w:br/>
        <w:br/>
        <w:t>〔𠮳𠮴〕呼应声。《五音集韻·蒸韻》：“𠮳，𠮳𠮴也。”《字彙補·口部》：“𠮳，𠮳𠮴，應唤語也。”*清**翟灝*《通俗編·聲音》：“𠮳𠮴，咿啞之轉音也。”</w:t>
        <w:br/>
      </w:r>
    </w:p>
    <w:p>
      <w:r>
        <w:t>𠮴##𠮴</w:t>
        <w:br/>
        <w:br/>
        <w:t>yāng　《五音集韻》烏郎切。</w:t>
        <w:br/>
        <w:br/>
        <w:t>同“咉”。应答声。《五音集韻·唐韻》：“咉、𠮴，噟聲。”《篇海類編·身體類·口部》：“𠮴，同咉，應唤語話也。”</w:t>
        <w:br/>
      </w:r>
    </w:p>
    <w:p>
      <w:r>
        <w:t>𠮵##𠮵</w:t>
        <w:br/>
        <w:br/>
        <w:t>màng　《改併四聲篇海》引《類篇》莫浪切。</w:t>
        <w:br/>
        <w:br/>
        <w:t>问而不答。《改併四聲篇海·口部》引《類篇》：“𠮵，問而不（答）。”《字彙補·口部》：“吐，問而不答也。”按：*张涌泉*《漢語俗字叢考》云：“此字當是‘吂’的訛俗字。”</w:t>
        <w:br/>
      </w:r>
    </w:p>
    <w:p>
      <w:r>
        <w:t>𠮼##𠮼</w:t>
        <w:br/>
        <w:br/>
        <w:t>同“叫”。《龍龕手鑑·口部》：“𠮼”，同“叫”。</w:t>
        <w:br/>
      </w:r>
    </w:p>
    <w:p>
      <w:r>
        <w:t>𠮽##𠮽</w:t>
        <w:br/>
        <w:br/>
        <w:t>同“弄”。《改併四聲篇海·口部》引《搜真玉鏡》：“𠮽，音弄。”《古俗字略·送韻補》：“𠮽，同弄。”</w:t>
        <w:br/>
      </w:r>
    </w:p>
    <w:p>
      <w:r>
        <w:t>𠮾##𠮾</w:t>
        <w:br/>
        <w:br/>
        <w:t>同“嗯”。《兒女英雄傳》第十八回：“𠮾，那*紀*賊就被你説的這等利害。”</w:t>
        <w:br/>
      </w:r>
    </w:p>
    <w:p>
      <w:r>
        <w:t>𠮿##𠮿</w:t>
        <w:br/>
        <w:br/>
        <w:t>sa（又读san）</w:t>
        <w:br/>
        <w:br/>
        <w:t>方言。句末语气助词。*王汶石*《在白烟升起的地方》：“你慢些𠮿！狂啥子！”*艾芜*《百炼成钢》第二章：“这多嘴的好𠮿！连蕃茄、青椒都吃到了。”</w:t>
        <w:br/>
      </w:r>
    </w:p>
    <w:p>
      <w:r>
        <w:t>𠯀##𠯀</w:t>
        <w:br/>
        <w:br/>
        <w:t>chuān　《龍龕手鑑·口部》：“𠯀，音穿。”《字彙補·口部》：“𠯀，初先切，音川。義闕。”</w:t>
        <w:br/>
      </w:r>
    </w:p>
    <w:p>
      <w:r>
        <w:t>𠯁##𠯁</w:t>
        <w:br/>
        <w:br/>
        <w:t>同“足”。《宋元以來俗字譜》：“足”，《取經詩話》、《古今雜劇》、《太平樂府》作“𠯁”。</w:t>
        <w:br/>
      </w:r>
    </w:p>
    <w:p>
      <w:r>
        <w:t>𠯂##𠯂</w:t>
        <w:br/>
        <w:br/>
        <w:t>cí　《改併四聲篇海·口部》引《搜真玉鏡》：“𠯂，音慈，又音倪。”《字彙補·口部》：“𠯂，從馳切，音慈。見《篇韻》。又農離切，音倪。”</w:t>
        <w:br/>
      </w:r>
    </w:p>
    <w:p>
      <w:r>
        <w:t>𠯃##𠯃</w:t>
        <w:br/>
        <w:br/>
        <w:t>wǔ　《改併四聲篇海·口部》引《搜真玉鏡》：“𠯃，音武。”《字彙補·口部》：“𠯃，微甫切。見《字辨》。”</w:t>
        <w:br/>
      </w:r>
    </w:p>
    <w:p>
      <w:r>
        <w:t>𠯄##𠯄</w:t>
        <w:br/>
        <w:br/>
        <w:t>同“訒”。《龍龕手鑑·口部》：“𠯄，音刃。”《可洪音義》卷八：“吃叨：上音訖，下音刃。難言也。正作訒。”</w:t>
        <w:br/>
      </w:r>
    </w:p>
    <w:p>
      <w:r>
        <w:t>𠯈##𠯈</w:t>
        <w:br/>
        <w:br/>
        <w:t>dài　《集韻》徒蓋切，去泰定。</w:t>
        <w:br/>
        <w:br/>
        <w:t>尝。《玉篇·口部》：“𠯈，甞𠯈也。”《集韻·夳韻》：“𠯈，甞也。”</w:t>
        <w:br/>
      </w:r>
    </w:p>
    <w:p>
      <w:r>
        <w:t>𠯉##𠯉</w:t>
        <w:br/>
        <w:br/>
        <w:t>𠯉同“亟”。《改併四聲篇海·一部》引《俗字背篇》：“𠯉”，同“亟”。</w:t>
        <w:br/>
      </w:r>
    </w:p>
    <w:p>
      <w:r>
        <w:t>𠯊##𠯊</w:t>
        <w:br/>
        <w:br/>
        <w:t>同“吁”。《改併四聲篇海·口部》引《龍龕手鑑》：“𠯊”，同“𠮱（吁）”。《字彙補·口部》：“𠯊，同吁。”</w:t>
        <w:br/>
      </w:r>
    </w:p>
    <w:p>
      <w:r>
        <w:t>𠯋##𠯋</w:t>
        <w:br/>
        <w:br/>
        <w:t>yǐ　《廣韻》烏弟切，上薺影。</w:t>
        <w:br/>
        <w:br/>
        <w:t>（1）可。《廣韻·薺韻》：“𠯋，可也。”</w:t>
        <w:br/>
        <w:br/>
        <w:t>（2）尔。《廣韻·薺韻》：“𠯋，尔也。”</w:t>
        <w:br/>
        <w:br/>
        <w:t>（3）然。《集韻·薺韻》：“𠯋，然也。”</w:t>
        <w:br/>
      </w:r>
    </w:p>
    <w:p>
      <w:r>
        <w:t>𠯌##𠯌</w:t>
        <w:br/>
        <w:br/>
        <w:t>同“吝”。《集韻·稕韻》：“吝，古作𠯌。”《正字通·口部》：“𠯌，俗吝字。”</w:t>
        <w:br/>
      </w:r>
    </w:p>
    <w:p>
      <w:r>
        <w:t>𠯍##𠯍</w:t>
        <w:br/>
        <w:br/>
        <w:t>rán　《集韻》如占切，平鹽日。談部。</w:t>
        <w:br/>
        <w:br/>
        <w:t>〔𠯍𠯍〕1.安然自得貌。《集韻·鹽韻》：“𠯍，𠯍𠯍，自安皃。”*章炳麟*《初步梵文典序》：“*曼殊*比丘，既知梵语，异日益进以译诸师之说，得与大乘相夹辅，亦幸自厉，无安肆逐浮名，𠯍𠯍而已。”2.咀嚼貌。《集韻·鹽韻》：“𠯍，𠯍𠯍，一曰噍皃。”《荀子·榮辱》：“今是人之口腹，安知禮義？安知辭讓？安知廉恥隅積？亦𠯍𠯍而噍，鄉鄉而飽已矣。”*楊倞*注：“𠯍𠯍，噍貌。”</w:t>
        <w:br/>
      </w:r>
    </w:p>
    <w:p>
      <w:r>
        <w:t>𠯎##𠯎</w:t>
        <w:br/>
        <w:br/>
        <w:t>同“𠱨”。《字彙·口部》：“𠯎，訖逆切，音㦸。聲也。”按：《集韻·陌韻》作“𠱨”。</w:t>
        <w:br/>
      </w:r>
    </w:p>
    <w:p>
      <w:r>
        <w:t>𠯏##𠯏</w:t>
        <w:br/>
        <w:br/>
        <w:t>同“吃”。《類篇·口部》：“𠯏，語難。”《正字通·口部》：“𠯏，吃本字。”</w:t>
        <w:br/>
      </w:r>
    </w:p>
    <w:p>
      <w:r>
        <w:t>𠯐##𠯐</w:t>
        <w:br/>
        <w:br/>
        <w:t>huò　《改併四聲篇海》引《川篇》音獲。</w:t>
        <w:br/>
        <w:br/>
        <w:t>吐声。《改併四聲篇海·口部》引《川篇》：“𠯐，吐声也。”</w:t>
        <w:br/>
      </w:r>
    </w:p>
    <w:p>
      <w:r>
        <w:t>𠯑##𠯑</w:t>
        <w:br/>
        <w:br/>
        <w:t>《説文》：“𠯑，塞口也。从口，氒省聲。𤯁，古文从甘。”*段玉裁*注：“凡𠯑聲字，隸變皆為舌，如括、刮之類。”*薛傳均*答問疏證：“𠯑，塞口也，是正字。古文作𤯁，與昏形混；隸書作舌，與舌形混……凡从𠯑从舌之字，今多不分。”</w:t>
        <w:br/>
        <w:br/>
        <w:t>guā　《集韻》古活切，入末見。月部。</w:t>
        <w:br/>
        <w:br/>
        <w:t>塞口；塞。《説文·口部》：“𠯑，塞口也。”《廣雅·釋詁三》：“𠯑，塞也。”</w:t>
        <w:br/>
      </w:r>
    </w:p>
    <w:p>
      <w:r>
        <w:t>𠯒##𠯒</w:t>
        <w:br/>
        <w:br/>
        <w:t>同“化”。《集韻·禡韻》：“化，古作𠯒。”《太玄·䦯》：“陰陽啓𠯒，其變赤白。”*王涯*注：“𠯒，古化字。”</w:t>
        <w:br/>
      </w:r>
    </w:p>
    <w:p>
      <w:r>
        <w:t>𠯓##𠯓</w:t>
        <w:br/>
        <w:br/>
        <w:t>zhé　《集韻》陟列切，入薛知。</w:t>
        <w:br/>
        <w:br/>
        <w:t>塞。《集韻·薛韻》：“𠯓，《博雅》：‘塞也。’”*方成珪*考正：“《廣雅·釋詁三》無‘𠯓’字，或即‘𠯑’字之譌，惟‘𠯑’音括，不音哲。”</w:t>
        <w:br/>
      </w:r>
    </w:p>
    <w:p>
      <w:r>
        <w:t>𠯔##𠯔</w:t>
        <w:br/>
        <w:br/>
        <w:t>pǐ　《廣韻》譬吉切，入質滂。</w:t>
        <w:br/>
        <w:br/>
        <w:t>〔𠯔𠯔〕唾声。《玉篇·口部》：“𠯔，唾𠯔𠯔。”*清**翟灝*《通俗編·聲音》：“𠯔𠯔，此是唾之聲。”</w:t>
        <w:br/>
      </w:r>
    </w:p>
    <w:p>
      <w:r>
        <w:t>𠯕##𠯕</w:t>
        <w:br/>
        <w:br/>
        <w:t>同“甚”。《説文·甘部》：“𠯕，古文甚。”</w:t>
        <w:br/>
      </w:r>
    </w:p>
    <w:p>
      <w:r>
        <w:t>𠯖##𠯖</w:t>
        <w:br/>
        <w:br/>
        <w:t>同“𢎘”。《玉篇·口部》：“𠯖，胡感切。嘾也。”按：《説文》作“𢎘”。</w:t>
        <w:br/>
      </w:r>
    </w:p>
    <w:p>
      <w:r>
        <w:t>𠯗##𠯗</w:t>
        <w:br/>
        <w:br/>
        <w:t>zā　《廣韻》子答切，入合精。</w:t>
        <w:br/>
        <w:br/>
        <w:t>用嘴唇吸；呷。后作“咂”。*唐**玄應*《一切經音義》卷六引《通俗文》曰：“入口曰𠯗。”《字彙補·口部》：“𠯗，染指而嘗也。”*漢**郭憲*《别國洞冥記》卷三：“有升藻鴨，赤色，每止於芙蕖上，不食五穀，惟𠯗葉上垂露，因名垂露鴨。”*唐**白居易*《蚊蟆》：“𠯗膚拂不去，遶耳薨薨聲。”又小儿吮乳。*清**桂馥*《札樸·雜言》：“兒含乳曰𠯗。”</w:t>
        <w:br/>
      </w:r>
    </w:p>
    <w:p>
      <w:r>
        <w:t>𠯘##𠯘</w:t>
        <w:br/>
        <w:br/>
        <w:t>bàn　《廣韻》博漫切，去换幫。元部。</w:t>
        <w:br/>
        <w:br/>
        <w:t>〔𠯘喭〕也作“畔喭”。失礼；鲁莽。一说刚强貌。《廣韻·换韻》：“𠯘，𠯘喭，失容。”《集韻·换韻》：“𠯘，𠯘喭，一曰剛彊皃。”《論語·先進》“*由*也喭”*何晏*注引*鄭玄*曰“子路之行，失於畔喭”*宋**邢昺*疏：“舊注作𠯘喭。《字書》：𠯘喭，失容也。今本𠯘作畔，*王弼*云：剛猛也。”</w:t>
        <w:br/>
      </w:r>
    </w:p>
    <w:p>
      <w:r>
        <w:t>𠯙##𠯙</w:t>
        <w:br/>
        <w:br/>
        <w:t>jié　《廣韻》姊列切，入薛精。</w:t>
        <w:br/>
        <w:br/>
        <w:t>鸣。《集韻·薛韻》：“𠯙，鳴也。”</w:t>
        <w:br/>
      </w:r>
    </w:p>
    <w:p>
      <w:r>
        <w:t>𠯚##𠯚</w:t>
        <w:br/>
        <w:br/>
        <w:t>同“荒”。《龍龕手鑑·口部》：“𠯚，古文。音荒。”《字彙補·口部》：“𠯚，古文荒字。”</w:t>
        <w:br/>
      </w:r>
    </w:p>
    <w:p>
      <w:r>
        <w:t>𠯛##𠯛</w:t>
        <w:br/>
        <w:br/>
        <w:t>同“吝”。《改併四聲篇海·口部》引《搜真玉鏡》：“𠯛，良刃切。慳也。”《史記·酈生陸賈列傳》“為人刻印，刓而不能授”*南朝**宋**裴駰*集解引*瓚*曰：“刓，*項羽*吝於爵賞，玩惜侯印，不能以封其人也。”（*上虞**罗*氏影印本《古寫本史記殘卷》“吝”作“𠯛”。）</w:t>
        <w:br/>
      </w:r>
    </w:p>
    <w:p>
      <w:r>
        <w:t>𠯜##𠯜</w:t>
        <w:br/>
        <w:br/>
        <w:t>（一）hōu　《改併四聲篇海》引《川篇》火侯切。</w:t>
        <w:br/>
        <w:br/>
        <w:t>笑貌。《改併四聲篇海·口部》引《川篇》：“𠯜，笑皃。”</w:t>
        <w:br/>
        <w:br/>
        <w:t>（二）xǔ</w:t>
        <w:br/>
        <w:br/>
        <w:t>同“呴”。*宋**文天祥*《與前浙西安撫李大卿書》：“𠯜喻篤緻，一何勤也。”按：“𠯜喻”即“呴俞”。</w:t>
        <w:br/>
      </w:r>
    </w:p>
    <w:p>
      <w:r>
        <w:t>𠯝##𠯝</w:t>
        <w:br/>
        <w:br/>
        <w:t>同“𠯞”。《龍龕手鑑·口部》：“𠯞”，或作“𠯝”。</w:t>
        <w:br/>
      </w:r>
    </w:p>
    <w:p>
      <w:r>
        <w:t>𠯞##𠯞</w:t>
        <w:br/>
        <w:br/>
        <w:t>同“呧”。《龍龕手鑑·口部》：“𠯞”，或作“呧”。</w:t>
        <w:br/>
      </w:r>
    </w:p>
    <w:p>
      <w:r>
        <w:t>𠯟##𠯟</w:t>
        <w:br/>
        <w:br/>
        <w:t>“哯”的类推简化字。</w:t>
        <w:br/>
      </w:r>
    </w:p>
    <w:p>
      <w:r>
        <w:t>𠯠##𠯠</w:t>
        <w:br/>
        <w:br/>
        <w:t>“噅”的类推简化字。</w:t>
        <w:br/>
      </w:r>
    </w:p>
    <w:p>
      <w:r>
        <w:t>𠯩##𠯩</w:t>
        <w:br/>
        <w:br/>
        <w:t>zhā</w:t>
        <w:br/>
        <w:br/>
        <w:t>〔呱𠯩〕象声词。鸟叫声。*元**喬吉*《金錢記》第一折：“紫燕兒畫簷外謾嘈雜，黄鶯兒柳梢上日呱𠯩。”</w:t>
        <w:br/>
      </w:r>
    </w:p>
    <w:p>
      <w:r>
        <w:t>𠯪##𠯪</w:t>
        <w:br/>
        <w:br/>
        <w:t>（一）dāi</w:t>
        <w:br/>
        <w:br/>
        <w:t>同“呔”。叹词。提醒对方注意的大喝声。*魏巍*《山雨》：“那养鹰把式跟它面对面不断地挥着手，‘𠯪！𠯪！’地喊着。”</w:t>
        <w:br/>
        <w:br/>
        <w:t>（二）dǎi</w:t>
        <w:br/>
        <w:br/>
        <w:t>方言。吃。《方言与普通话集刊》第二本（东北方言）：“你𠯪饭了吗？”</w:t>
        <w:br/>
        <w:br/>
        <w:t>（三）è　《改併四聲篇海·口部》引《搜真玉鏡》：“𠯪，五葛切。”《字彙補·口部》：“𠯪，音遏。義未詳。”</w:t>
        <w:br/>
      </w:r>
    </w:p>
    <w:p>
      <w:r>
        <w:t>𠯫##𠯫</w:t>
        <w:br/>
        <w:br/>
        <w:t>gē　《龍龕手鑑·口部》：“𠯫，《川篇》各何反。”《海篇·口部》：“𠯫，音歌。”</w:t>
        <w:br/>
      </w:r>
    </w:p>
    <w:p>
      <w:r>
        <w:t>𠯬##𠯬</w:t>
        <w:br/>
        <w:br/>
        <w:t>同“𠯙”。《玉篇·口部》：“𠯬，鳴也。”按：《集韻·薛韻》作“𠯙”。</w:t>
        <w:br/>
      </w:r>
    </w:p>
    <w:p>
      <w:r>
        <w:t>𠯭##𠯭</w:t>
        <w:br/>
        <w:br/>
        <w:t>pǐ　《龍龕手鑑·口部》：“𠯭，芳逼反。”《海篇·口部》：“𠯭，音匹。”</w:t>
        <w:br/>
      </w:r>
    </w:p>
    <w:p>
      <w:r>
        <w:t>𠯮##𠯮</w:t>
        <w:br/>
        <w:br/>
        <w:t>同“品”。《宋元以來俗字譜》：“品”，《古今雜劇》作“𠯮”。</w:t>
        <w:br/>
      </w:r>
    </w:p>
    <w:p>
      <w:r>
        <w:t>𠯯##𠯯</w:t>
        <w:br/>
        <w:br/>
        <w:t>pi鄋</w:t>
        <w:br/>
        <w:br/>
        <w:t>方言。闲谈。如：闲𠯯；𠯯一𠯯；𠯯闲传。</w:t>
        <w:br/>
      </w:r>
    </w:p>
    <w:p>
      <w:r>
        <w:t>𠯰##𠯰</w:t>
        <w:br/>
        <w:br/>
        <w:t>shí　《龍龕手鑑·口部》：“𠯰，音十。”《字彙補·口部》：“𠯰，禪習切。義闕。”</w:t>
        <w:br/>
      </w:r>
    </w:p>
    <w:p>
      <w:r>
        <w:t>𠯱##𠯱</w:t>
        <w:br/>
        <w:br/>
        <w:t>liǎng　《改併四聲篇海·口部》引《類篇》：“𠯱，音兩。”《字彙補·口部》：“𠯱，力養切。義未詳。”</w:t>
        <w:br/>
      </w:r>
    </w:p>
    <w:p>
      <w:r>
        <w:t>𠯲##𠯲</w:t>
        <w:br/>
        <w:br/>
        <w:t>yuè　《改併四聲篇海·口部》引《搜真玉鏡》：“𠯲，音月。”《字彙補·口部》：“𠯲，音月。義未詳。”</w:t>
        <w:br/>
      </w:r>
    </w:p>
    <w:p>
      <w:r>
        <w:t>𠯳##𠯳</w:t>
        <w:br/>
        <w:br/>
        <w:t>（一）hū</w:t>
        <w:br/>
        <w:br/>
        <w:t>同“曶”。《説文·曰部》：“𠯳，籀文曶。”</w:t>
        <w:br/>
        <w:br/>
        <w:t>（二）wěn</w:t>
        <w:br/>
        <w:br/>
        <w:t>同“吻”。*明**田藝衡*《留青日札摘抄·風變》：“故目中原至*江*南，人皆男女年十二三已上便為婚嫁，六禮既無，片言即合，其始終遑迫之勢，*陶九成*紀之，與今𠯳合。”</w:t>
        <w:br/>
      </w:r>
    </w:p>
    <w:p>
      <w:r>
        <w:t>𠯴##𠯴</w:t>
        <w:br/>
        <w:br/>
        <w:t>biàn　《改併四聲篇海·口部》引《搜真玉鏡》：“𠯴，音卞。”《字彙補·口部》：“𠯴，比面切。見《篇韻》。”</w:t>
        <w:br/>
      </w:r>
    </w:p>
    <w:p>
      <w:r>
        <w:t>𠯵##𠯵</w:t>
        <w:br/>
        <w:br/>
        <w:t>同“吴”。《宋元以來俗字譜》：“吴”，《列女傳》、《三國志平話》、《白袍記》等作“𠯵”。</w:t>
        <w:br/>
      </w:r>
    </w:p>
    <w:p>
      <w:r>
        <w:t>𠯶##𠯶</w:t>
        <w:br/>
        <w:br/>
        <w:t>同“句”。《改併四聲篇海·口部》引《俗字背篇》：“𠯶，《説文》句字。”按：即《説文·句部》“句”字小篆的楷化字。</w:t>
        <w:br/>
      </w:r>
    </w:p>
    <w:p>
      <w:r>
        <w:t>𠯷##𠯷</w:t>
        <w:br/>
        <w:br/>
        <w:t>réng　《龍龕手鑑·口部》：“𠯷，俗，音仍。”《字彙補·口部》：“𠯷，而形切。義闕。”</w:t>
        <w:br/>
      </w:r>
    </w:p>
    <w:p>
      <w:r>
        <w:t>𠯸##𠯸</w:t>
        <w:br/>
        <w:br/>
        <w:t>同“聽”。《劉知遠諸宫調·君臣弟兄子母夫婦團圓》：“將金冠霞帔依法取你來，你𠯸祝付。”</w:t>
        <w:br/>
      </w:r>
    </w:p>
    <w:p>
      <w:r>
        <w:t>𠯹##𠯹</w:t>
        <w:br/>
        <w:br/>
        <w:t>n閚g</w:t>
        <w:br/>
        <w:br/>
        <w:t>〔𠯹嘣〕形容动作突然而迅速。《兒女英雄傳》第十九回：“半夜裏，一聲兒不言語，𠯹嘣騎上那頭一天五百里脚程的驢兒走了。”</w:t>
        <w:br/>
      </w:r>
    </w:p>
    <w:p>
      <w:r>
        <w:t>𠯺##𠯺</w:t>
        <w:br/>
        <w:br/>
        <w:t>〔穌𠯺妊鼎〕器名。见*清**阮元*《積古齋鐘鼎彝器款識》卷四。*郭沫若*《兩周金文辭大系圖録攷釋·穌𠯺妊鼎》：“𠯺如非國族當是字。”</w:t>
        <w:br/>
      </w:r>
    </w:p>
    <w:p>
      <w:r>
        <w:t>𠰄##𠰄</w:t>
        <w:br/>
        <w:br/>
        <w:t>yī　《改併四聲篇海》引《川篇》烏兮切。</w:t>
        <w:br/>
        <w:br/>
        <w:t>呢。《改併四聲篇海·口部》引《川篇》：“𠰄，見呢也。”《篇海類編·身體類·口部》：“𠰄，呢也。”</w:t>
        <w:br/>
      </w:r>
    </w:p>
    <w:p>
      <w:r>
        <w:t>𠰅##𠰅</w:t>
        <w:br/>
        <w:br/>
        <w:t>zhī　《龍龕手鑑》知、牟二音。</w:t>
        <w:br/>
        <w:br/>
        <w:t>拈物。《篇海類編·身體類·口部》：“𠰅，拈物也。”</w:t>
        <w:br/>
      </w:r>
    </w:p>
    <w:p>
      <w:r>
        <w:t>𠰆##𠰆</w:t>
        <w:br/>
        <w:br/>
        <w:t>同“吃”。《龍龕手鑑·口部》：“𠰆”，“吃”的俗字。</w:t>
        <w:br/>
      </w:r>
    </w:p>
    <w:p>
      <w:r>
        <w:t>𠰇##𠰇</w:t>
        <w:br/>
        <w:br/>
        <w:t>jīn　《改併四聲篇海》引《川篇》音金。</w:t>
        <w:br/>
        <w:br/>
        <w:t>伯。《改併四聲篇海·口部》引《川篇》：“𠰇，伯也。”</w:t>
        <w:br/>
      </w:r>
    </w:p>
    <w:p>
      <w:r>
        <w:t>𠰈##𠰈</w:t>
        <w:br/>
        <w:br/>
        <w:t>hóng　《集韻》烏宏切，平耕影。</w:t>
        <w:br/>
        <w:br/>
        <w:t>牛声。《玉篇·口部》：“𠰈，牛聲也。”《集韻·耕韻》：“𠰈，牛聲。”</w:t>
        <w:br/>
      </w:r>
    </w:p>
    <w:p>
      <w:r>
        <w:t>𠰉##𠰉</w:t>
        <w:br/>
        <w:br/>
        <w:t>chāo　《廣韻》敕宵切，平宵徹。</w:t>
        <w:br/>
        <w:br/>
        <w:t>（1）喉鸣。《玉篇·口部》：“𠰉，《埤蒼》曰：‘喉鳴。’”</w:t>
        <w:br/>
        <w:br/>
        <w:t>（2）打断别人的话。《篇海類編·身體類·口部》：“𠰉，截人言。”</w:t>
        <w:br/>
      </w:r>
    </w:p>
    <w:p>
      <w:r>
        <w:t>𠰊##𠰊</w:t>
        <w:br/>
        <w:br/>
        <w:t>同“𠯔”。《改併四聲篇海·口部》引《川篇》：“𠰊，唾𠰊𠰊也。”《字彙·口部》：“𠰊，同𠯔。”</w:t>
        <w:br/>
      </w:r>
    </w:p>
    <w:p>
      <w:r>
        <w:t>𠰋##𠰋</w:t>
        <w:br/>
        <w:br/>
        <w:t>qiū　《集韻》祛尤切，平尤溪。</w:t>
        <w:br/>
        <w:br/>
        <w:t>（1）声。《玉篇·口部》：“𠰋，聲也。”</w:t>
        <w:br/>
        <w:br/>
        <w:t>（2）口。《篇海類編·身體類·口部》：“𠰋，口也。”</w:t>
        <w:br/>
      </w:r>
    </w:p>
    <w:p>
      <w:r>
        <w:t>𠰌##𠰌</w:t>
        <w:br/>
        <w:br/>
        <w:t>“昩”的讹字。《集韻·末韻》：“𠰌，黑光也。”《正字通·口部》：“𠰌，即昩字之譌。”</w:t>
        <w:br/>
      </w:r>
    </w:p>
    <w:p>
      <w:r>
        <w:t>𠰍##𠰍</w:t>
        <w:br/>
        <w:br/>
        <w:t>（一）zhǔ　㊀《集韻》冢庾切，上麌知。</w:t>
        <w:br/>
        <w:br/>
        <w:t>口不正。《玉篇·口部》：“𠰍，口不正也。”</w:t>
        <w:br/>
        <w:br/>
        <w:t>㊁《集韻》腫庾切，上麌章。</w:t>
        <w:br/>
        <w:br/>
        <w:t>呼鸡声。《集韻·噳韻》：“𠰍，呼鷄聲。”</w:t>
        <w:br/>
        <w:br/>
        <w:t>（二）zhù　《集韻》朱戍切，去遇章。</w:t>
        <w:br/>
        <w:br/>
        <w:t>同“咮”。鸟嘴。《集韻·遇韻》：“𠰍，喙也。或从朱。”《字彙·口部》：“𠰍，與咮同。鳥喙也。”</w:t>
        <w:br/>
      </w:r>
    </w:p>
    <w:p>
      <w:r>
        <w:t>𠰎##𠰎</w:t>
        <w:br/>
        <w:br/>
        <w:t>同“皮”。《説文·皮部》：“𠰎，籀文皮。”《集韻·支韻》：“皮，古作𠰎。”</w:t>
        <w:br/>
      </w:r>
    </w:p>
    <w:p>
      <w:r>
        <w:t>𠰏##𠰏</w:t>
        <w:br/>
        <w:br/>
        <w:t>zhá　《集韻》側洽切，入洽莊。</w:t>
        <w:br/>
        <w:br/>
        <w:t>猪吃食。《玉篇·口部》：“𠰏，豕食。”</w:t>
        <w:br/>
      </w:r>
    </w:p>
    <w:p>
      <w:r>
        <w:t>𠰐##𠰐</w:t>
        <w:br/>
        <w:br/>
        <w:t>pǒ　《集韻》普火切，上果滂。</w:t>
        <w:br/>
        <w:br/>
        <w:t>声。《集韻·果韻》：“𠰐，聲也。”一说“叵”的俗字。《正字通·口部》：“𠰐，俗叵字。”</w:t>
        <w:br/>
      </w:r>
    </w:p>
    <w:p>
      <w:r>
        <w:t>𠰑##𠰑</w:t>
        <w:br/>
        <w:br/>
        <w:t>àn　《集韻》魚旰切，去翰疑。</w:t>
        <w:br/>
        <w:br/>
        <w:t>声。《集韻·翰韻》：“𠰑，聲也。”</w:t>
        <w:br/>
      </w:r>
    </w:p>
    <w:p>
      <w:r>
        <w:t>𠰒##𠰒</w:t>
        <w:br/>
        <w:br/>
        <w:t>同“喏”。《廣韻·馬韻》：“𠰒，應聲也。”《集韻·馬韻》：“喏，或作𠰒。”</w:t>
        <w:br/>
      </w:r>
    </w:p>
    <w:p>
      <w:r>
        <w:t>𠰓##𠰓</w:t>
        <w:br/>
        <w:br/>
        <w:t>hé　《龍龕手鑑》音和。</w:t>
        <w:br/>
        <w:br/>
        <w:t>同“啝”。小儿啼哭。《龍龕手鑑·口部》：“𠰓，俗；啝，今。《玉篇》：‘小兒啼也。’”</w:t>
        <w:br/>
      </w:r>
    </w:p>
    <w:p>
      <w:r>
        <w:t>𠰔##𠰔</w:t>
        <w:br/>
        <w:br/>
        <w:t>同“謀”。《説文·言部》：“𠰔，古文謀。”</w:t>
        <w:br/>
      </w:r>
    </w:p>
    <w:p>
      <w:r>
        <w:t>𠰕##𠰕</w:t>
        <w:br/>
        <w:br/>
        <w:t>chū　《改併四聲篇海》引《奚韻》尺屈切。</w:t>
        <w:br/>
        <w:br/>
        <w:t>唤人声。《改併四聲篇海·口部》引《奚韻》：“𠰕，唤人聲。”</w:t>
        <w:br/>
      </w:r>
    </w:p>
    <w:p>
      <w:r>
        <w:t>𠰖##𠰖</w:t>
        <w:br/>
        <w:br/>
        <w:t>yán　《改併四聲篇海》引《川篇》羊甘切。</w:t>
        <w:br/>
        <w:br/>
        <w:t>羊鸣。《改併四聲篇海·口部》引《川篇》：“𠰖，羊鳴。”</w:t>
        <w:br/>
      </w:r>
    </w:p>
    <w:p>
      <w:r>
        <w:t>𠰗##𠰗</w:t>
        <w:br/>
        <w:br/>
        <w:t>同“呼”。《六書本義》：“𠰗，古文呼字。”</w:t>
        <w:br/>
      </w:r>
    </w:p>
    <w:p>
      <w:r>
        <w:t>𠰘##𠰘</w:t>
        <w:br/>
        <w:br/>
        <w:t>同“嘷”。《龍龕手鑑·口部》：“𠰘，嘷俗字。”</w:t>
        <w:br/>
      </w:r>
    </w:p>
    <w:p>
      <w:r>
        <w:t>𠰚##𠰚</w:t>
        <w:br/>
        <w:br/>
        <w:t>shì　《改併四聲篇海》引《川篇》音示。</w:t>
        <w:br/>
        <w:br/>
        <w:t>贪吃喝。《改併四聲篇海·口部》引《川篇》：“𠰚，好口腹也。”《字彙補·口部》：“𠰚，好口腹也。與‘𠰒’不同。”按：*张涌泉*《漢語俗字叢考》云：“此字當是‘呩（嗜）’的訛俗字。”</w:t>
        <w:br/>
      </w:r>
    </w:p>
    <w:p>
      <w:r>
        <w:t>𠰛##𠰛</w:t>
        <w:br/>
        <w:br/>
        <w:t>（一）hù　《龍龕手鑑》音户。</w:t>
        <w:br/>
        <w:br/>
        <w:t>同“岵”。《龍龕手鑑·山部》：“岵”，或作“𠰛”。</w:t>
        <w:br/>
        <w:br/>
        <w:t>（二）gào</w:t>
        <w:br/>
        <w:br/>
        <w:t>（1）同“告”。《字彙補·口部》：“𠰛，《説文》‘告’字。”按：《説文·告部》：“告，从口从牛。”此即《説文》篆文之讹变。</w:t>
        <w:br/>
        <w:br/>
        <w:t>（2）同“郜”。古国名。故址在*河南省**登封市*境。《字彙補·口部》：“𠰛，與郜同。國名。”*宋**羅泌*《路史·國名紀》：“𠰛，子爵*郜*也，今*登封*有廢*郜城*，是為*南郜*，與*晋**郜*異。”</w:t>
        <w:br/>
      </w:r>
    </w:p>
    <w:p>
      <w:r>
        <w:t>𠰜##𠰜</w:t>
        <w:br/>
        <w:br/>
        <w:t>è　《字彙補》影霍切。</w:t>
        <w:br/>
        <w:br/>
        <w:t>相呵拒。《字彙補·口部》：“𠰜，相呵拒也。《字辨》有此字，與‘呼’微異，未識所據，姑别出之。”</w:t>
        <w:br/>
      </w:r>
    </w:p>
    <w:p>
      <w:r>
        <w:t>𠰝##𠰝</w:t>
        <w:br/>
        <w:br/>
        <w:t>同“呬”。《字彙補·口部》：“𠰝，《説文長箋》與‘呬’同。”</w:t>
        <w:br/>
      </w:r>
    </w:p>
    <w:p>
      <w:r>
        <w:t>𠰞##𠰞</w:t>
        <w:br/>
        <w:br/>
        <w:t>“复”的讹字。《集韻·屋韻》：“复，古作𠰞。”*方成珪*考正：“古文𡕨从夂，不作𠰞。”</w:t>
        <w:br/>
      </w:r>
    </w:p>
    <w:p>
      <w:r>
        <w:t>𠰱##𠰱</w:t>
        <w:br/>
        <w:br/>
        <w:t>“㘉”的类推简化字。</w:t>
        <w:br/>
      </w:r>
    </w:p>
    <w:p>
      <w:r>
        <w:t>𠰲##𠰲</w:t>
        <w:br/>
        <w:br/>
        <w:t>同“述”。《龍龕手鑑·口部》：“𠰲，俗，音述。”《字彙補·口部》：“𠰲，音述。義同。”</w:t>
        <w:br/>
      </w:r>
    </w:p>
    <w:p>
      <w:r>
        <w:t>𠰳##𠰳</w:t>
        <w:br/>
        <w:br/>
        <w:t>同“丙”。19世纪末，受西方文化的影响，一些人论述问题时，爱用干支字作符号，代表某项内容。由于原有的干支字不够用，就另造了一套加口旁的干支字。犹如西方人在ABC之外，还有A’B’C’一样。*梁启超*《申论种族革命与政治革命之得失》：“如‘甲乙丙’之后恒有‘呷𠮙𠰳’，‘甲乙丁’之后恒有‘呷𠮙叮’，‘甲丙丁’之后恒有‘呷𠰳叮’。”</w:t>
        <w:br/>
      </w:r>
    </w:p>
    <w:p>
      <w:r>
        <w:t>𠰴##𠰴</w:t>
        <w:br/>
        <w:br/>
        <w:t>sh?</w:t>
        <w:br/>
        <w:br/>
        <w:t>*英*制重量单位。1𠰴等于14磅。</w:t>
        <w:br/>
      </w:r>
    </w:p>
    <w:p>
      <w:r>
        <w:t>𠰵##𠰵</w:t>
        <w:br/>
        <w:br/>
        <w:t>同“趺”。《龍龕手鑑·口部》：“𠰵、呋，俗，音夫。正作趺。”</w:t>
        <w:br/>
      </w:r>
    </w:p>
    <w:p>
      <w:r>
        <w:t>𠰶##𠰶</w:t>
        <w:br/>
        <w:br/>
        <w:t>同“王”。《改併四聲篇海·一部》引《俗字背篇》：“𠰶，音王。出《西江賦》。”</w:t>
        <w:br/>
      </w:r>
    </w:p>
    <w:p>
      <w:r>
        <w:t>𠰷##𠰷</w:t>
        <w:br/>
        <w:br/>
        <w:t>“嚧”的类推简化字。</w:t>
        <w:br/>
      </w:r>
    </w:p>
    <w:p>
      <w:r>
        <w:t>𠰸##𠰸</w:t>
        <w:br/>
        <w:br/>
        <w:t>同“咽”。《宋元以來俗字譜》：“咽”，《東牕記》作“𠰸”。《李陵變文》：“逢水且須和麨喫，逢冰莫使𠰸人喉。”</w:t>
        <w:br/>
      </w:r>
    </w:p>
    <w:p>
      <w:r>
        <w:t>𠰹##𠰹</w:t>
        <w:br/>
        <w:br/>
        <w:t>tuō　《龍龕手鑑》音陁。</w:t>
        <w:br/>
        <w:br/>
        <w:t>俗谓兽类将物衔走叫“𠰹”。也作“拖”。*清**范寅*《越諺上·豛窩腡》：“豛豛窩腡，老鼠盤窠。大貓𥊰見，小貓來𠰹。”又《三寸姑娘》：“三寸姑娘，芥菜地哩乘風凉。田雞蛤񂭙來𠰹去，郎君哭得好凄凉。”</w:t>
        <w:br/>
      </w:r>
    </w:p>
    <w:p>
      <w:r>
        <w:t>𠰺##𠰺</w:t>
        <w:br/>
        <w:br/>
        <w:t>dài　《龍龕手鑑·口部》：“𠰺，俗，音代。”《字彙補·口部》：“𠰺，徒在切。出釋典‘隨’字函。”</w:t>
        <w:br/>
      </w:r>
    </w:p>
    <w:p>
      <w:r>
        <w:t>𠰻##𠰻</w:t>
        <w:br/>
        <w:br/>
        <w:t>（一）wài</w:t>
        <w:br/>
        <w:br/>
        <w:t>（1）方言。代词。表示远指，相当于“那”。《中国地方戏曲集成·山西卷·姐妹挑菜》：“𠰻不是狼儿，𠰻是一条狗。”《秧歌剧选·十二把镰刀》：“哼，我看你欺我是女人家，什么都不懂，我就不信你𠰻话。”</w:t>
        <w:br/>
        <w:br/>
        <w:t>（2）方言。叹词。相当于“喂”。《兒女英雄傳》第四回：“𠰻！你把咱們的繩槓也帶來。”</w:t>
        <w:br/>
        <w:br/>
        <w:t>（二）wai</w:t>
        <w:br/>
        <w:br/>
        <w:t>语气词。用于句中或句尾，相当于“呀”、“啦”。《中国地方戏曲集成·山西卷·一封信》：“这把你吓成这个𠰻。”又：“唉！我𠰻老到上年纪啦！”</w:t>
        <w:br/>
      </w:r>
    </w:p>
    <w:p>
      <w:r>
        <w:t>𠰼##𠰼</w:t>
        <w:br/>
        <w:br/>
        <w:t>pō　《改併四聲篇海·口部》引《搜真玉鏡》：“𠰼，普末切，又音巿。”</w:t>
        <w:br/>
      </w:r>
    </w:p>
    <w:p>
      <w:r>
        <w:t>𠰾##𠰾</w:t>
        <w:br/>
        <w:br/>
        <w:t>jū　《龍龕手鑑·口部》：“𠰾，俗，音居。”《字彙補·口部》：“𠰾，音居。義闕。”</w:t>
        <w:br/>
      </w:r>
    </w:p>
    <w:p>
      <w:r>
        <w:t>𠰿##𠰿</w:t>
        <w:br/>
        <w:br/>
        <w:t>“咏”的讹字。《改併四聲篇海·口部》引《龍龕手鑑》：“𠰿，為命切。歌也。”按：《康熙字典·口部》：“𠰿，即咏字之譌。”</w:t>
        <w:br/>
      </w:r>
    </w:p>
    <w:p>
      <w:r>
        <w:t>𠱀##𠱀</w:t>
        <w:br/>
        <w:br/>
        <w:t>bō　《龍龕手鑑》音波。</w:t>
        <w:br/>
        <w:br/>
        <w:t>（1）语气词。*元**馮海粟*《沉醉東風》：“冷淡交，唯三箇，除此外更誰插𠱀，減着呵少，添着啊便覺多，明月清風共我。”</w:t>
        <w:br/>
        <w:br/>
        <w:t>（2）象声词。*茅盾*《第一阶段的故事》：“有一辆大卡车，四面围着白布，斗大黑字的‘捷报’，放着鞭炮，一路散着传单，𠱀𠱀地叫着过去了。”</w:t>
        <w:br/>
      </w:r>
    </w:p>
    <w:p>
      <w:r>
        <w:t>𠱎##𠱎</w:t>
        <w:br/>
        <w:br/>
        <w:t>同“呧”。《字彙補·口部》：“𠱎，與呧同。”</w:t>
        <w:br/>
      </w:r>
    </w:p>
    <w:p>
      <w:r>
        <w:t>𠱏##𠱏</w:t>
        <w:br/>
        <w:br/>
        <w:t>“咓”的讹字。《康熙字典·口部》：“𠱏，《字彙補》：‘五寡切，音瓦。人名。’”按：《字彙補·口部》作“咓”。</w:t>
        <w:br/>
      </w:r>
    </w:p>
    <w:p>
      <w:r>
        <w:t>𠱐##𠱐</w:t>
        <w:br/>
        <w:br/>
        <w:t>yǔ　《集韻》五矩切，上麌疑。</w:t>
        <w:br/>
        <w:br/>
        <w:t>想笑貌。《玉篇·口部》：“𠱐，欲笑也。”《集韻·噳韻》：“𠱐，欲笑皃。”</w:t>
        <w:br/>
      </w:r>
    </w:p>
    <w:p>
      <w:r>
        <w:t>𠱑##𠱑</w:t>
        <w:br/>
        <w:br/>
        <w:t>dōu　《改併四聲篇海》引《川篇》多侯切。</w:t>
        <w:br/>
        <w:br/>
        <w:t>（1）轻言。《改併四聲篇海·口部》引《川篇》：“𠱑，輕言也。”</w:t>
        <w:br/>
        <w:br/>
        <w:t>（2）方言。逗；逗引。《四川曲艺音韵知识·四川方言方音字表》：“𠱑，诱惑；吸引。”</w:t>
        <w:br/>
      </w:r>
    </w:p>
    <w:p>
      <w:r>
        <w:t>𠱒##𠱒</w:t>
        <w:br/>
        <w:br/>
        <w:t>同“吺”。《集韻·矦韻》：“吺，或作𠱒。”</w:t>
        <w:br/>
      </w:r>
    </w:p>
    <w:p>
      <w:r>
        <w:t>𠱓##𠱓</w:t>
        <w:br/>
        <w:br/>
        <w:t>guǐ　《龍龕手鑑》居委反。</w:t>
        <w:br/>
        <w:br/>
        <w:t>诡诈。《龍龕手鑑·口部》：“𠱓，俗。𠱓詐也。”</w:t>
        <w:br/>
      </w:r>
    </w:p>
    <w:p>
      <w:r>
        <w:t>𠱔##𠱔</w:t>
        <w:br/>
        <w:br/>
        <w:t>shòu　《集韻》舒救切，去宥書。</w:t>
        <w:br/>
        <w:br/>
        <w:t>逐鸟声。《集韻·宥韻》：“𠱔，趂鳥聲。”</w:t>
        <w:br/>
      </w:r>
    </w:p>
    <w:p>
      <w:r>
        <w:t>𠱕##𠱕</w:t>
        <w:br/>
        <w:br/>
        <w:t>同“𠻜”。《龍龕手鑑·口部》：“𠱕”，同“𠻜”。</w:t>
        <w:br/>
      </w:r>
    </w:p>
    <w:p>
      <w:r>
        <w:t>𠱖##𠱖</w:t>
        <w:br/>
        <w:br/>
        <w:t>同“訊”。《集韻·稕韻》：“訊，古作𠱖。”</w:t>
        <w:br/>
      </w:r>
    </w:p>
    <w:p>
      <w:r>
        <w:t>𠱗##𠱗</w:t>
        <w:br/>
        <w:br/>
        <w:t>suō　《集韻》蘇禾切，平戈心。微部。</w:t>
        <w:br/>
        <w:br/>
        <w:t>同“衰（蓑）”。蓑衣。《説文·衣部》：“衰，艸雨衣。*秦*謂之萆。𠱗，古文衰。”《集韻·戈韻》：“衰，或从艸。古作𠱗。”</w:t>
        <w:br/>
      </w:r>
    </w:p>
    <w:p>
      <w:r>
        <w:t>𠱘##𠱘</w:t>
        <w:br/>
        <w:br/>
        <w:t>nì　《廣韻》宜㦸切，入陌疑。</w:t>
        <w:br/>
        <w:br/>
        <w:t>呕。《玉篇·口部》：“𠱘，歐𠱘也。”《集韻·陌韻》：“𠱘，嘔也。”</w:t>
        <w:br/>
      </w:r>
    </w:p>
    <w:p>
      <w:r>
        <w:t>𠱙##𠱙</w:t>
        <w:br/>
        <w:br/>
        <w:t>（一）zhōu　《廣韻》之六切，入屋章。</w:t>
        <w:br/>
        <w:br/>
        <w:t>同“喌”。唤鸡声。《玉篇·口部》：“𠱙，或作喌。呼雞聲也。”《集韻·屋韻》：“喌，《説文》‘呼雞重言之’。或作𠱙。”</w:t>
        <w:br/>
        <w:br/>
        <w:t>（二）jì　《集韻》前歷切，入錫從。</w:t>
        <w:br/>
        <w:br/>
        <w:t>同“𠴫”。寂静。《集韻·錫韻》：“𠴫，《説文》：‘[𠴫]嗼也’。或省。”</w:t>
        <w:br/>
        <w:br/>
        <w:t>（三）cù　《集韻》子六切，入屋精。</w:t>
        <w:br/>
        <w:br/>
        <w:t>叹息。《集韻·屋韻》：“𠴫，歎也。或省。”</w:t>
        <w:br/>
      </w:r>
    </w:p>
    <w:p>
      <w:r>
        <w:t>𠱚##𠱚</w:t>
        <w:br/>
        <w:br/>
        <w:t>lòng　《玉篇》力凍切。</w:t>
        <w:br/>
        <w:br/>
        <w:t>（1）同“哢”。鸟鸣。《玉篇·口部》：“𠱚，言咔也。”*清**洪頤煊*《讀書叢録》卷十一：“咔，即哢字……言咔，當是‘音哢’之譌。”《廣韻·送韻》：“哢，*郭*云：鳥吟。”《字彙補·口部》：“𠱚，鳥鳴。”按：二字音义皆同，当为异体。</w:t>
        <w:br/>
        <w:br/>
        <w:t>（2）言不高。《正字通·口部》：“𠱚，言不高。”</w:t>
        <w:br/>
      </w:r>
    </w:p>
    <w:p>
      <w:r>
        <w:t>𠱛##𠱛</w:t>
        <w:br/>
        <w:br/>
        <w:t>𠱛bǐng　《字彙》補永切。</w:t>
        <w:br/>
        <w:br/>
        <w:t>〔𧮼𠱛〕即“泰丙”，人名，*周穆王*的车右。详见“𧮼”。</w:t>
        <w:br/>
      </w:r>
    </w:p>
    <w:p>
      <w:r>
        <w:t>𠱜##𠱜</w:t>
        <w:br/>
        <w:br/>
        <w:t>zùn　《集韻》粗本切，上混從。</w:t>
        <w:br/>
        <w:br/>
        <w:t>大口。《玉篇·口部》：“𠱜，大口也。”</w:t>
        <w:br/>
      </w:r>
    </w:p>
    <w:p>
      <w:r>
        <w:t>𠱝##𠱝</w:t>
        <w:br/>
        <w:br/>
        <w:t>yè　《廣韻》於列切，入薛影。</w:t>
        <w:br/>
        <w:br/>
        <w:t>怒；怒气。《玉篇·口部》：“𠱝，怒也。”《集韻·𧀼韻》：“𠱝，怒气。”</w:t>
        <w:br/>
      </w:r>
    </w:p>
    <w:p>
      <w:r>
        <w:t>𠱞##𠱞</w:t>
        <w:br/>
        <w:br/>
        <w:t>rǎn　《字彙》而剡切。</w:t>
        <w:br/>
        <w:br/>
        <w:t>口动貌。《字彙·口部》：“𠱞，口動貌。”《古文苑·王延壽〈王孫賦〉》：“齒崖崖以齴齴，嚼𠲏𠱞而囁唲。”*章樵*注：“𠱞，音冉。……並口動貌。”</w:t>
        <w:br/>
      </w:r>
    </w:p>
    <w:p>
      <w:r>
        <w:t>𠱟##𠱟</w:t>
        <w:br/>
        <w:br/>
        <w:t>同“嗤”。《玉篇·口部》：“𠱟，笑也。”《正字通·口部》：“𠱟，俗嗤字。”</w:t>
        <w:br/>
      </w:r>
    </w:p>
    <w:p>
      <w:r>
        <w:t>𠱠##𠱠</w:t>
        <w:br/>
        <w:br/>
        <w:t>líng　《廣韻》郎丁切，平青來。</w:t>
        <w:br/>
        <w:br/>
        <w:t>（1）众鸟。《廣韻·青韻》：“𠱠，衆鳥也。”</w:t>
        <w:br/>
        <w:br/>
        <w:t>（2）众声。《類篇·品部》：“𠱠，衆聲也。”</w:t>
        <w:br/>
      </w:r>
    </w:p>
    <w:p>
      <w:r>
        <w:t>𠱡##𠱡</w:t>
        <w:br/>
        <w:br/>
        <w:t>（一）sà　《廣韻》桑割切，入曷心。</w:t>
        <w:br/>
        <w:br/>
        <w:t>音变。《玉篇·口部》：“𠱡，音變也。”《集韻·曷韻》：“𠱡，聲變也。”</w:t>
        <w:br/>
        <w:br/>
        <w:t>（二）shài　《集韻》所邁切，去夬生。</w:t>
        <w:br/>
        <w:br/>
        <w:t>〔喝𠱡〕声音沙哑。《集韻·夬韻》：“𠱡，喝𠱡，聲敗也。”</w:t>
        <w:br/>
      </w:r>
    </w:p>
    <w:p>
      <w:r>
        <w:t>𠱢##𠱢</w:t>
        <w:br/>
        <w:br/>
        <w:t>同“鼾”。《龍龕手鑑·口部》：“𠱢，俗；正作鼾。”</w:t>
        <w:br/>
      </w:r>
    </w:p>
    <w:p>
      <w:r>
        <w:t>𠱣##𠱣</w:t>
        <w:br/>
        <w:br/>
        <w:t>同“𡄷”。《龍龕手鑑·口部》：“𠱣，俗；𡄷，正。城名。”</w:t>
        <w:br/>
      </w:r>
    </w:p>
    <w:p>
      <w:r>
        <w:t>𠱤##𠱤</w:t>
        <w:br/>
        <w:br/>
        <w:t>lěi　《改併四聲篇海》引《類篇》音耒。</w:t>
        <w:br/>
        <w:br/>
        <w:t>以言语相遮。《改併四聲篇海·口部》引《類篇》：“𠱤，以言相遮也。”《字彙·口部》：“𠱤，音壘。《玉篇》以言相遮。”</w:t>
        <w:br/>
      </w:r>
    </w:p>
    <w:p>
      <w:r>
        <w:t>𠱥##𠱥</w:t>
        <w:br/>
        <w:br/>
        <w:t>（一）è　《廣韻》五割切，入曷疑。</w:t>
        <w:br/>
        <w:br/>
        <w:t>（1）〔嘈嘈𠱥𠱥〕杂乱声。或作“啈”。《玉篇·口部》：“𠱥，嘈嘈𠱥𠱥。”《集韻·曷韻》：“𠱥，嘈嘈𠱥𠱥，聲也。或从幸。”</w:t>
        <w:br/>
        <w:br/>
        <w:t>（2）同“𠲗（𠱫）”。《集韻·月韻》：“𠱥，語相呵拒。”按：《廣韻·曷韻》：“𠲗，《説文》曰：語相訶距也。”《説文·口部》作“𠱫”。</w:t>
        <w:br/>
        <w:br/>
        <w:t>（二）huì　《集韻》許貴切，去未曉。</w:t>
        <w:br/>
        <w:br/>
        <w:t>叱声。《集韻·未韻》：“𠱥，叱聲。”</w:t>
        <w:br/>
        <w:br/>
        <w:t>（三）zá　《集韻》才達切，入曷從。</w:t>
        <w:br/>
        <w:br/>
        <w:t>〔嘈𠱥〕也作“嘈囋”。嘈杂。《集韻·曷韻》：“囋，《博雅》：‘嘈囋，聲也。’或作𠱥。”</w:t>
        <w:br/>
      </w:r>
    </w:p>
    <w:p>
      <w:r>
        <w:t>𠱦##𠱦</w:t>
        <w:br/>
        <w:br/>
        <w:t>“𠱧”的讹字。《正字通·口部》：“𠱦，古文衆，从三人，从口。口亦數也。”《康熙字典·口部》：“𠱦，𠱧字之譌，《正字通》誤增。”</w:t>
        <w:br/>
      </w:r>
    </w:p>
    <w:p>
      <w:r>
        <w:t>𠱧##𠱧</w:t>
        <w:br/>
        <w:br/>
        <w:t>zhòng　《集韻》之仲切，去送章。</w:t>
        <w:br/>
        <w:br/>
        <w:t>同“衆”。《集韻·送韻》：“衆，古作𠱧。”</w:t>
        <w:br/>
      </w:r>
    </w:p>
    <w:p>
      <w:r>
        <w:t>𠱨##𠱨</w:t>
        <w:br/>
        <w:br/>
        <w:t>jǐ　《集韻》訖逆切，入陌見。</w:t>
        <w:br/>
        <w:br/>
        <w:t>声。《集韻·陌韻》：“𠱨，聲也。”</w:t>
        <w:br/>
      </w:r>
    </w:p>
    <w:p>
      <w:r>
        <w:t>𠱩##𠱩</w:t>
        <w:br/>
        <w:br/>
        <w:t>同“君”。《集韻·文韻》：“君，古作𠱩。”</w:t>
        <w:br/>
      </w:r>
    </w:p>
    <w:p>
      <w:r>
        <w:t>𠱪##𠱪</w:t>
        <w:br/>
        <w:br/>
        <w:t>同“𠱫”。《廣韻·曷韻》：“𠱪，𠱪𠱪，񄗾񄗾，戒也。《説文》曰：‘語相訶距也。’”《集韻·曷韻》：“𥩮，或作𠱫，亦書作𠱪。”</w:t>
        <w:br/>
      </w:r>
    </w:p>
    <w:p>
      <w:r>
        <w:t>𠱫##𠱫</w:t>
        <w:br/>
        <w:br/>
        <w:t>《説文》：“𠱫，語相訶歫也。从口，歫䇂。䇂，惡聲也。讀若櫱。”*段玉裁*注：“以口拒惡聲也。”</w:t>
        <w:br/>
        <w:br/>
        <w:t>è　《集韻》牙葛切，入曷疑。月部。</w:t>
        <w:br/>
        <w:br/>
        <w:t>怒声相拒。《説文·口部》：“𠱫，語相訶歫也。”*段玉裁*注：“歫，今之拒字。訶歫者，訶而拒之。口䇂，以口拒惡聲也。”</w:t>
        <w:br/>
        <w:br/>
        <w:t>竕旧指*法国*容量单位特西立脱尔（法Decilitre），略记为“竕”。为一升的十分之一。</w:t>
        <w:br/>
      </w:r>
    </w:p>
    <w:p>
      <w:r>
        <w:t>𠱬##𠱬</w:t>
        <w:br/>
        <w:br/>
        <w:t>同“周”。《集韻·尤韻》：“周，古作𠱬。”</w:t>
        <w:br/>
      </w:r>
    </w:p>
    <w:p>
      <w:r>
        <w:t>𠱭##𠱭</w:t>
        <w:br/>
        <w:br/>
        <w:t>同“君”。《字彙補·口部》：“𠱭，《説文》古文君字。”按：《説文》古文君作“☀”。</w:t>
        <w:br/>
      </w:r>
    </w:p>
    <w:p>
      <w:r>
        <w:t>𠱮##𠱮</w:t>
        <w:br/>
        <w:br/>
        <w:t>“肙”的讹字。《集韻·先韻》：“𠱮，《説文》：‘小蟲也，一曰空也。’隸作䏍。”*方成珪*考正：“肙譌𠱮，據《説文》正。《類篇》不誤。”</w:t>
        <w:br/>
      </w:r>
    </w:p>
    <w:p>
      <w:r>
        <w:t>𠱯##𠱯</w:t>
        <w:br/>
        <w:br/>
        <w:t>zu?</w:t>
        <w:br/>
        <w:br/>
        <w:t>（1）同“坐”。《字彙補·口部》：“𠱯，與坐同。《孫叔敖碑》：‘若冠章甫，而𠱯塗炭也。’”</w:t>
        <w:br/>
        <w:br/>
        <w:t>（2）同“座”。*清**黄生*《義府·隷釋》：“宫畢，復禮*孔子*宅，拜謁神𠱯。”</w:t>
        <w:br/>
      </w:r>
    </w:p>
    <w:p>
      <w:r>
        <w:t>𠱰##𠱰</w:t>
        <w:br/>
        <w:br/>
        <w:t>⁷𠱰同“𠁈（君）”。《字彙補·口部》：“𠱰，*唐**武后*所製君字。”按：《新唐書·則天武皇后傳》、《集韻·文韻》、《宣和書譜》卷一等均作“𠁈”。</w:t>
        <w:br/>
      </w:r>
    </w:p>
    <w:p>
      <w:r>
        <w:t>𠱱##𠱱</w:t>
        <w:br/>
        <w:br/>
        <w:t>同“呧”。《改併四聲篇海·口部》引《龍龕手鑑》：“𠱱，與呧同。”</w:t>
        <w:br/>
      </w:r>
    </w:p>
    <w:p>
      <w:r>
        <w:t>𠱲##𠱲</w:t>
        <w:br/>
        <w:br/>
        <w:t>nà　《改併四聲篇海》引《川篇》女洽切。</w:t>
        <w:br/>
        <w:br/>
        <w:t>动口。《改併四聲篇海·口部》引《川篇》：“𠱲，動口也。”按：*张涌泉*《漢語俗字叢考》云：“此字應是‘㗙’的俗字。”</w:t>
        <w:br/>
      </w:r>
    </w:p>
    <w:p>
      <w:r>
        <w:t>𠱳##𠱳</w:t>
        <w:br/>
        <w:br/>
        <w:t>yǔn　《改併四聲篇海》引《川篇》音喗。</w:t>
        <w:br/>
        <w:br/>
        <w:t>言。《改併四聲篇海·口部》引《川篇》：“𠱳，言也。”</w:t>
        <w:br/>
      </w:r>
    </w:p>
    <w:p>
      <w:r>
        <w:t>𠱴##𠱴</w:t>
        <w:br/>
        <w:br/>
        <w:t>“唫”的讹字。《字彙補·口部》：“𠱴，唫字之譌。”《吕氏春秋·重言》：“尹呿而不唫。”*畢沅*校：“唫，本或作𠱴。”*蔣維喬*等彙校：“衆本作‘𠱴’，惟*元*本作‘唫’。字書無‘𠱴’字，僅《字彙補》曰‘音未詳’，疑為‘唫’之壞字。日抄本亦作‘唫’，是其證”。</w:t>
        <w:br/>
      </w:r>
    </w:p>
    <w:p>
      <w:r>
        <w:t>𠲊##𠲊</w:t>
        <w:br/>
        <w:br/>
        <w:t>同“㖑”。《龍龕手鑑·口部》：“𠲊”同“㖑”。</w:t>
        <w:br/>
      </w:r>
    </w:p>
    <w:p>
      <w:r>
        <w:t>𠲋##𠲋</w:t>
        <w:br/>
        <w:br/>
        <w:t>zuǐ　《玉篇》子累切。</w:t>
        <w:br/>
        <w:br/>
        <w:t>（1）识。《玉篇·口部》：“𠲋，識也。”</w:t>
        <w:br/>
        <w:br/>
        <w:t>（2）同“觜”。1.鸟喙。《玉篇·口部》：“𠲋，或作觜。一曰鳥喙也。”2.猫头鹰头上的角状羽毛。《類篇·口部》：“𠲋，鴟舊頭上角觜。”</w:t>
        <w:br/>
      </w:r>
    </w:p>
    <w:p>
      <w:r>
        <w:t>𠲌##𠲌</w:t>
        <w:br/>
        <w:br/>
        <w:t>shù　《集韻》舂遇切，去遇書。</w:t>
        <w:br/>
        <w:br/>
        <w:t>使犬声。《集韻·遇韻》：“𠲌，使犬聲。”</w:t>
        <w:br/>
      </w:r>
    </w:p>
    <w:p>
      <w:r>
        <w:t>𠲍##𠲍</w:t>
        <w:br/>
        <w:br/>
        <w:t>diū</w:t>
        <w:br/>
        <w:br/>
        <w:t>〔𠲍儿〕方言。一点儿。《中国歌谣资料·北京儿歌》：“煤模儿，炒豆儿，杜梨子，咕咕𠲍儿。”</w:t>
        <w:br/>
      </w:r>
    </w:p>
    <w:p>
      <w:r>
        <w:t>𠲎##𠲎</w:t>
        <w:br/>
        <w:br/>
        <w:t>（一）fèi</w:t>
        <w:br/>
        <w:br/>
        <w:t>同“吠”。《文選·鄒陽〈獄中上書自明〉》“*桀*之㺃可使吠*堯*”*唐**李善*注引《戰國策》曰：“*刀鞮*謂*田單*曰：‘*跖*之㺃或𠲎*堯*，非其主也。’𠲎音吠，並同。”</w:t>
        <w:br/>
        <w:br/>
        <w:t>（二）fá　《龍龕手鑑》音伐。</w:t>
        <w:br/>
        <w:br/>
        <w:t>佛经咒语译音用字，无实义。《龍龕手鑑·口部》：“𠲎，《江西隨函》音伐。”*邓福禄*、*韩小荆*《字典考正》：“‘𠲎’為佛經咒語音譯字，無實義。”</w:t>
        <w:br/>
        <w:br/>
        <w:t>（三）fa</w:t>
        <w:br/>
        <w:br/>
        <w:t>方言。语气词。1.表示疑问，相当于“吗”。甬剧《两兄弟》第一场：“下半日有啥人到我们屋里来过𠲎？”2.表示祈使，相当于“吧”。*天鹰*《关于助词的几个问题》引例：“拨伊看看𠲎！（给他看看吧！）”3.表示感叹，相当于“呀”。新昌高腔《卖后宰门》第一场：“买酒𠲎！买酒𠲎！”</w:t>
        <w:br/>
      </w:r>
    </w:p>
    <w:p>
      <w:r>
        <w:t>𠲏##𠲏</w:t>
        <w:br/>
        <w:br/>
        <w:t>rěn</w:t>
        <w:br/>
        <w:br/>
        <w:t>〔𠲏𠱞〕口动貌。《古文苑·王延壽〈王孫賦〉》：“齒崖崖以齴齴，嚼𠲏𠱞而囁唲。”*章樵*注：“𠲏，音忍；𠱞，音冉。口動貌。”</w:t>
        <w:br/>
      </w:r>
    </w:p>
    <w:p>
      <w:r>
        <w:t>𠲐##𠲐</w:t>
        <w:br/>
        <w:br/>
        <w:t>同“呱”。《龍龕手鑑·口部》：“𠲐”，“呱”的俗字。</w:t>
        <w:br/>
      </w:r>
    </w:p>
    <w:p>
      <w:r>
        <w:t>𠲑##𠲑</w:t>
        <w:br/>
        <w:br/>
        <w:t>bāng　《字彙補·口部》：“𠲑，卑方切。音邦。見釋典。”</w:t>
        <w:br/>
      </w:r>
    </w:p>
    <w:p>
      <w:r>
        <w:t>𠲒##𠲒</w:t>
        <w:br/>
        <w:br/>
        <w:t>h醤</w:t>
        <w:br/>
        <w:br/>
        <w:t>同“含”。1.包容。*唐**盧照鄰*《山林休日田家》：“戎葵朝委露，齊棗夜𠲒霜。”2.通“琀”。死者口中所含的玉。*清**龔自珍*《刑部主事番禺黄君妻周墓碣銘》：“吾婦卒之日，吾方北游，莫視𠲒，兹窆有日，願書其表隧之石。”</w:t>
        <w:br/>
      </w:r>
    </w:p>
    <w:p>
      <w:r>
        <w:t>𠲓##𠲓</w:t>
        <w:br/>
        <w:br/>
        <w:t>hóng　《集韻》胡公切，平東匣。</w:t>
        <w:br/>
        <w:br/>
        <w:t>同“䪦”。大声。《玉篇·口部》：“𠲓，聲也。”《集韻·東韻》：“䪦，大聲。或作𠲓。”</w:t>
        <w:br/>
      </w:r>
    </w:p>
    <w:p>
      <w:r>
        <w:t>𠲔##𠲔</w:t>
        <w:br/>
        <w:br/>
        <w:t>yī</w:t>
        <w:br/>
        <w:br/>
        <w:t>（1）叹词。《綴白裘·牧羊記·望鄉》：“我想這節事非為别人之故，𠲔！多因是*衛律*那逆賊哄他為不善。”</w:t>
        <w:br/>
        <w:br/>
        <w:t>（2）助词。唱词中的衬字。*清**竹天農人*《庚子紀略》：“頭昏眼黑脚底下拌了蒜，哩𠺕蓮花呀𠲔呀朵梅花，拿人比牲口就在那年，也麽嗐嗐落蓮花落了一朵梅花落。”</w:t>
        <w:br/>
      </w:r>
    </w:p>
    <w:p>
      <w:r>
        <w:t>𠲕##𠲕</w:t>
        <w:br/>
        <w:br/>
        <w:t>同“噇”。《集韻·江韻》：“噇，食無廉也。”*顾学颉*等《元曲釋詞》一：“（噇），或作𠲕，音義並同。”*元**劉時中*《端正好·上高監司》：“鵝腸苦菜連根煮，荻筍蘆蒿帶葉𠲕，則留下杞柳株樟。”</w:t>
        <w:br/>
      </w:r>
    </w:p>
    <w:p>
      <w:r>
        <w:t>𠲖##𠲖</w:t>
        <w:br/>
        <w:br/>
        <w:t>yī</w:t>
        <w:br/>
        <w:br/>
        <w:t>助词。歌曲中的衬字。*清**新廣東武生*《黄蕭養回頭》：“倘欲保太和，須改革了，𠲖都𡀔𠲖都𡀔𠲖呦。”</w:t>
        <w:br/>
      </w:r>
    </w:p>
    <w:p>
      <w:r>
        <w:t>𠲗##𠲗</w:t>
        <w:br/>
        <w:br/>
        <w:t>同“𠱫”。《集韻·曷韻》：“𠱫，亦書作𠲗。”</w:t>
        <w:br/>
      </w:r>
    </w:p>
    <w:p>
      <w:r>
        <w:t>𠲘##𠲘</w:t>
        <w:br/>
        <w:br/>
        <w:t>同“善”。《墨子·天志中》“義者，善政也”*清**俞樾*平議：“隸書‘善’字或作‘𠲘’。《張遷碑》有‘*張良*𠲘用籌策’，《靈臺碑》‘君子𠲘之’，《孫叔敖碑》‘去不𠲘如絶𥾏’。”</w:t>
        <w:br/>
      </w:r>
    </w:p>
    <w:p>
      <w:r>
        <w:t>𠲚##𠲚</w:t>
        <w:br/>
        <w:br/>
        <w:t>yì　《改併四聲篇海·口部》引《搜真玉鏡》：“𠲚，烏計切。”《字彙補·口部》：“𠲚，音懿。義未詳。”</w:t>
        <w:br/>
      </w:r>
    </w:p>
    <w:p>
      <w:r>
        <w:t>𠲛##𠲛</w:t>
        <w:br/>
        <w:br/>
        <w:t>hu?</w:t>
        <w:br/>
        <w:br/>
        <w:t>象声词。念咒语声。《西遊記》第六十回：“（*羅刹*）衹將左手大指頭捻着那柄兒上第七縷紅絲，念聲‘𠲛嘘呵吸嘻吹呼’，即長一丈二尺長短。”</w:t>
        <w:br/>
      </w:r>
    </w:p>
    <w:p>
      <w:r>
        <w:t>𠲜##𠲜</w:t>
        <w:br/>
        <w:br/>
        <w:t>zhēng</w:t>
        <w:br/>
        <w:br/>
        <w:t>〔𠲜𡃅〕形容蝉鸣声哀婉。*晋**陸雲*《寒蟬賦》：“體貞精之淑質，吐𠲜𡃅之哀聲。”</w:t>
        <w:br/>
      </w:r>
    </w:p>
    <w:p>
      <w:r>
        <w:t>𠲩##𠲩</w:t>
        <w:br/>
        <w:br/>
        <w:t>同“𠱫”。《改併四聲篇海·口部》引《餘文》：“𠲩，戒也，語相訶拒也。”按：《説文·口部》：“𠱫，語相訶歫也。”“𠲩”即“𠱫”之形变。</w:t>
        <w:br/>
      </w:r>
    </w:p>
    <w:p>
      <w:r>
        <w:t>𠲪##𠲪</w:t>
        <w:br/>
        <w:br/>
        <w:t>同“呝”。《龍龕手鑑·口部》：“呝”，同“𠲪”。</w:t>
        <w:br/>
      </w:r>
    </w:p>
    <w:p>
      <w:r>
        <w:t>𠲭##𠲭</w:t>
        <w:br/>
        <w:br/>
        <w:t>同“呦”。《字彙·口部》：“𠲭，同呦。”</w:t>
        <w:br/>
      </w:r>
    </w:p>
    <w:p>
      <w:r>
        <w:t>𠲮##𠲮</w:t>
        <w:br/>
        <w:br/>
        <w:t>jìng　《廣韻》古定切，去徑見。</w:t>
        <w:br/>
        <w:br/>
        <w:t>（1）猿声。《廣韻·徑韻》：“𠲮，猿聲。”《集韻·徑韻》：“𠲮，《字林》：‘聲也。’”</w:t>
        <w:br/>
        <w:br/>
        <w:t>（2）胡言乱语。《宋元戲文輯佚·崔鶯鶯西廂記》：“蜜裏暗藏砒，把人調𠲮。”*明**湯顯祖*《牡丹亭·魂遊》：“咳，敢邊廂甚麽書生，睡夢裏語言胡𠲮？”</w:t>
        <w:br/>
      </w:r>
    </w:p>
    <w:p>
      <w:r>
        <w:t>𠲯##𠲯</w:t>
        <w:br/>
        <w:br/>
        <w:t>同“誨”。《集韻·隊韻》：“誨，古从口。”《篇海類編·身體類·口部》：“𠲯，與誨同。”</w:t>
        <w:br/>
      </w:r>
    </w:p>
    <w:p>
      <w:r>
        <w:t>𠲰##𠲰</w:t>
        <w:br/>
        <w:br/>
        <w:t>同“喗”。《玉篇·口部》：“𠲰”，同“喗”。</w:t>
        <w:br/>
      </w:r>
    </w:p>
    <w:p>
      <w:r>
        <w:t>𠲱##𠲱</w:t>
        <w:br/>
        <w:br/>
        <w:t>7𠲱</w:t>
        <w:br/>
        <w:br/>
        <w:t>《説文》：“𠲱，枝𠲱也。从丯，各聲。”*王筠*句讀：“枝柯多横生，故从丯。”</w:t>
        <w:br/>
        <w:br/>
        <w:t>gé　《集韻》各頟切，入陌見。鐸部。</w:t>
        <w:br/>
        <w:br/>
        <w:t>枝丫。后作“格”。《説文·丯部》：“𠲱，枝𠲱也。”*段玉裁*注：“《釋名》：‘㦸，格也，旁有枝格也。’*庾信*賦：‘草樹溷淆，枝格相交。’格行而𠲱廢矣。”《玉篇·丯部》：“𠲱，枝柯也。”</w:t>
        <w:br/>
      </w:r>
    </w:p>
    <w:p>
      <w:r>
        <w:t>𠲲##𠲲</w:t>
        <w:br/>
        <w:br/>
        <w:t>同“吝”。《説文·口部》：“𠲲，古文吝从彣。”</w:t>
        <w:br/>
      </w:r>
    </w:p>
    <w:p>
      <w:r>
        <w:t>𠲳##𠲳</w:t>
        <w:br/>
        <w:br/>
        <w:t>同“呻”。《廣韻·真韻》：“𠲳”，同“呻”。</w:t>
        <w:br/>
      </w:r>
    </w:p>
    <w:p>
      <w:r>
        <w:t>𠲴##𠲴</w:t>
        <w:br/>
        <w:br/>
        <w:t>nóu　《改併四聲篇海》引《類篇》奴侯切。</w:t>
        <w:br/>
        <w:br/>
        <w:t>咒语。《改併四聲篇海·口部》引《類篇》：“𠲴，呪語也。”</w:t>
        <w:br/>
      </w:r>
    </w:p>
    <w:p>
      <w:r>
        <w:t>𠲵##𠲵</w:t>
        <w:br/>
        <w:br/>
        <w:t>（一）qiè　《集韻》乞業切，入業溪。</w:t>
        <w:br/>
        <w:br/>
        <w:t>〔𠲵𠲵〕声。《集韻·業韻》：“𠲵，𠲵𠲵，聲也。”</w:t>
        <w:br/>
        <w:br/>
        <w:t>（二）jié　《集韻》訖業切，入業見。</w:t>
        <w:br/>
        <w:br/>
        <w:t>声。《集韻·業韻》：“𠲵，聲也。”</w:t>
        <w:br/>
      </w:r>
    </w:p>
    <w:p>
      <w:r>
        <w:t>𠲶##𠲶</w:t>
        <w:br/>
        <w:br/>
        <w:t>同“喕”。《篇海類編·身體類·口部》：“𠲶，亦作喕。”</w:t>
        <w:br/>
      </w:r>
    </w:p>
    <w:p>
      <w:r>
        <w:t>𠲷##𠲷</w:t>
        <w:br/>
        <w:br/>
        <w:t>dié　《廣韻》丁愜切，入帖端。</w:t>
        <w:br/>
        <w:br/>
        <w:t>〔𠲷吺〕多言。《玉篇·口部》：“𠲷，𠲷吺，多言也。”《集韻·帖韻》：“𠲷，多語也。”</w:t>
        <w:br/>
      </w:r>
    </w:p>
    <w:p>
      <w:r>
        <w:t>𠲸##𠲸</w:t>
        <w:br/>
        <w:br/>
        <w:t>同“喃”。《龍龕手鑑·口部》：“𠲸”，“喃”的俗字。</w:t>
        <w:br/>
      </w:r>
    </w:p>
    <w:p>
      <w:r>
        <w:t>𠲹##𠲹</w:t>
        <w:br/>
        <w:br/>
        <w:t>jì　《集韻》渠記切，去志羣。</w:t>
        <w:br/>
        <w:br/>
        <w:t>吃。《玉篇·口部》：“𠲹，喫𠲹。”《集韻·志韻》：“𠲹，食也。”</w:t>
        <w:br/>
      </w:r>
    </w:p>
    <w:p>
      <w:r>
        <w:t>𠲺##𠲺</w:t>
        <w:br/>
        <w:br/>
        <w:t>yì　《集韻》逆及切，入緝疑。</w:t>
        <w:br/>
        <w:br/>
        <w:t>〔𠲺𠲺〕众声。《集韻·緝韻》：“𠲺，𠲺𠲺，衆聲。”</w:t>
        <w:br/>
      </w:r>
    </w:p>
    <w:p>
      <w:r>
        <w:t>𠲻##𠲻</w:t>
        <w:br/>
        <w:br/>
        <w:t>yí　《集韻》魚衣切，平微疑。</w:t>
        <w:br/>
        <w:br/>
        <w:t>〔𠲻嗞〕惭愧的样子。《集韻·微韻》：“𠲻，𠲻嗞，媿皃。”</w:t>
        <w:br/>
      </w:r>
    </w:p>
    <w:p>
      <w:r>
        <w:t>𠲼##𠲼</w:t>
        <w:br/>
        <w:br/>
        <w:t>同“齧”。《龍龕手鑑·口部》：“𠲼”，“齧”的俗字。</w:t>
        <w:br/>
      </w:r>
    </w:p>
    <w:p>
      <w:r>
        <w:t>𠲽##𠲽</w:t>
        <w:br/>
        <w:br/>
        <w:t>fú　《龍龕手鑑》音佛。</w:t>
        <w:br/>
        <w:br/>
        <w:t>同“咈”。乖戾。《龍龕手鑑·口部》：“𠲽，俗；咈，正。戾也。”</w:t>
        <w:br/>
      </w:r>
    </w:p>
    <w:p>
      <w:r>
        <w:t>𠲾##𠲾</w:t>
        <w:br/>
        <w:br/>
        <w:t>shuài　《龍龕手鑑》音率。</w:t>
        <w:br/>
        <w:br/>
        <w:t>饮酒貌。《龍龕手鑑·口部》：“𠲾，飲酒之皃。”一说是“咰”的讹字。《正字通·口部》：“𠲾，咰字之譌。”</w:t>
        <w:br/>
      </w:r>
    </w:p>
    <w:p>
      <w:r>
        <w:t>𠲿##𠲿</w:t>
        <w:br/>
        <w:br/>
        <w:t>shuò　《集韻》色角切，入覺生。</w:t>
        <w:br/>
        <w:br/>
        <w:t>同“欶”。吮吸。《集韻·覺韻》：“欶，《説文》‘吮也。’或作𠲿。”《摩訶僧祇律》卷二十二：“時六群比丘𠲿指食，為世人所譏，云何沙門釋子，如小兒𠲿指食？”</w:t>
        <w:br/>
      </w:r>
    </w:p>
    <w:p>
      <w:r>
        <w:t>𠳀##𠳀</w:t>
        <w:br/>
        <w:br/>
        <w:t>yǒng　《集韻》尹竦切，上腫以。</w:t>
        <w:br/>
        <w:br/>
        <w:t>同“𠹍”。《集韻·腫韻》：“𠹍，喠𠹍，欲吐。或从甬。”</w:t>
        <w:br/>
      </w:r>
    </w:p>
    <w:p>
      <w:r>
        <w:t>𠳁##𠳁</w:t>
        <w:br/>
        <w:br/>
        <w:t>kěn　《篇海類編》苦本切。</w:t>
        <w:br/>
        <w:br/>
        <w:t>啃；咬。《篇海類編·身體類·口部》：“𠳁，口咬也。”*元**石君寶*《曲江池》第一折：“他見兔兒颺鷹鸇，𠳁羊骨不嫌羶。”*元**康進之*《李逵負荆》第二折：“鴉嗛肝肺扎煞尾，狗𠳁骷髏抖搜毛。”</w:t>
        <w:br/>
      </w:r>
    </w:p>
    <w:p>
      <w:r>
        <w:t>𠳂##𠳂</w:t>
        <w:br/>
        <w:br/>
        <w:t>huá　《集韻》乎刮切，入鎋匣。</w:t>
        <w:br/>
        <w:br/>
        <w:t>同“咶”。息。《集韻·舝韻》：“咶，息也。或作𠳂。”</w:t>
        <w:br/>
      </w:r>
    </w:p>
    <w:p>
      <w:r>
        <w:t>𠳃##𠳃</w:t>
        <w:br/>
        <w:br/>
        <w:t>hòng　《廣韻》胡孔切，上董匣。</w:t>
        <w:br/>
        <w:br/>
        <w:t>〔𠳃𠳃〕象声词。《玉篇·口部》：“𠳃，鳴聲𠳃𠳃。”《集韻·董韻》：“𠳃，𠳃𠳃，聲也。”*明**劉侗*、*于奕正*《帝京景物略·城東内外·春場》：“大聲𠳃𠳃，小聲唪唪。”</w:t>
        <w:br/>
      </w:r>
    </w:p>
    <w:p>
      <w:r>
        <w:t>𠳄##𠳄</w:t>
        <w:br/>
        <w:br/>
        <w:t>同“靈”。《正字通·口部》：“𠳄，鍾鼎文靈字。見《古音獵要》。”《字彙補·口部》：“𠳄，鼎文靈。見《奇字韻》。”</w:t>
        <w:br/>
      </w:r>
    </w:p>
    <w:p>
      <w:r>
        <w:t>𠳅##𠳅</w:t>
        <w:br/>
        <w:br/>
        <w:t>同“問”。《字彙補·口部》：“𠳅，古文問字。《韻寶》从口，从釆。”</w:t>
        <w:br/>
      </w:r>
    </w:p>
    <w:p>
      <w:r>
        <w:t>𠳆##𠳆</w:t>
        <w:br/>
        <w:br/>
        <w:t>同“哉”。《正字通·口部》：“哉，本作𠳆。”</w:t>
        <w:br/>
      </w:r>
    </w:p>
    <w:p>
      <w:r>
        <w:t>𠳇##𠳇</w:t>
        <w:br/>
        <w:br/>
        <w:t>hé　《玉篇》火夬、胡割二切。</w:t>
        <w:br/>
        <w:br/>
        <w:t>息。《玉篇·口部》：“𠳇，息也。”</w:t>
        <w:br/>
      </w:r>
    </w:p>
    <w:p>
      <w:r>
        <w:t>𠳈##𠳈</w:t>
        <w:br/>
        <w:br/>
        <w:t>同“吝”。《集韻·稕韻》：“吝，或作𠳈。”</w:t>
        <w:br/>
      </w:r>
    </w:p>
    <w:p>
      <w:r>
        <w:t>𠳉##𠳉</w:t>
        <w:br/>
        <w:br/>
        <w:t>同“𠯞”。《龍龕手鑑·口部》：“𠳉”，“𠯞”的俗字。</w:t>
        <w:br/>
      </w:r>
    </w:p>
    <w:p>
      <w:r>
        <w:t>𠳊##𠳊</w:t>
        <w:br/>
        <w:br/>
        <w:t>hē　《集韻》虎何切，平歌曉。</w:t>
        <w:br/>
        <w:br/>
        <w:t>开口声。《集韻·歌韻》：“𠳊，開口聲。”</w:t>
        <w:br/>
      </w:r>
    </w:p>
    <w:p>
      <w:r>
        <w:t>𠳋##𠳋</w:t>
        <w:br/>
        <w:br/>
        <w:t>𠳋qiǎn　《廣韻》驅演切，上獮溪。</w:t>
        <w:br/>
        <w:br/>
        <w:t>小土块。《玉篇·阜部》：“𠳋，小塊也。”</w:t>
        <w:br/>
      </w:r>
    </w:p>
    <w:p>
      <w:r>
        <w:t>𠳌##𠳌</w:t>
        <w:br/>
        <w:br/>
        <w:t>qià　《集韻》丘駕切，去禡溪。</w:t>
        <w:br/>
        <w:br/>
        <w:t>叹声。《集韻·禡韻》：“𠳌，歎聲。”</w:t>
        <w:br/>
      </w:r>
    </w:p>
    <w:p>
      <w:r>
        <w:t>𠳎##𠳎</w:t>
        <w:br/>
        <w:br/>
        <w:t>sì　《字彙補》詞子切。</w:t>
        <w:br/>
        <w:br/>
        <w:t>译音用字。《字彙補·口部》：“佛經‘𠳎多’，此云‘獅子’。見《翻譯名義集》。”</w:t>
        <w:br/>
      </w:r>
    </w:p>
    <w:p>
      <w:r>
        <w:t>𠳐##𠳐</w:t>
        <w:br/>
        <w:br/>
        <w:t>bāng</w:t>
        <w:br/>
        <w:br/>
        <w:t>象声词。*明**湯顯祖*《紫釵記·西河款檄》：“急迸咯𠳐的順邊風，幾棒攔腰鼓。”*李劼人*《大波》第三部第五章：“𠳐！多么沉重的一棒啊！”</w:t>
        <w:br/>
      </w:r>
    </w:p>
    <w:p>
      <w:r>
        <w:t>𠳬##𠳬</w:t>
        <w:br/>
        <w:br/>
        <w:t>同“競”。《改併四聲篇海·古部》引《餘文》：“𠳬，居陵切。”《直音篇·古部》：“𠳬，與兢同。”</w:t>
        <w:br/>
      </w:r>
    </w:p>
    <w:p>
      <w:r>
        <w:t>𠳭##𠳭</w:t>
        <w:br/>
        <w:br/>
        <w:t>k?</w:t>
        <w:br/>
        <w:br/>
        <w:t>（1）象声用字。《中国民间故事选·寻麻与艾蒿》：“她乍着胆子问妖婆道：‘阿妈阿妈，你𠳭哩𠳭哩在嚼什么呀？’”</w:t>
        <w:br/>
        <w:br/>
        <w:t>（2）〔罗𠳭〕啰唆。《董存瑞的故事·老连长》：“告诉你，*张财顺*调你们班去了，那个人罗𠳭，黏黏糊糊的。”</w:t>
        <w:br/>
      </w:r>
    </w:p>
    <w:p>
      <w:r>
        <w:t>𠳮##𠳮</w:t>
        <w:br/>
        <w:br/>
        <w:t>同“喬”。《宋元以來俗字譜》：“喬”，《三國志平話》作“𠳮”。</w:t>
        <w:br/>
      </w:r>
    </w:p>
    <w:p>
      <w:r>
        <w:t>𠳯##𠳯</w:t>
        <w:br/>
        <w:br/>
        <w:t>同“號”。《龍龕手鑑·口部》：“𠳯，俗。音号。”《字彙補·口部》：“𠳯，音號。義同。”</w:t>
        <w:br/>
      </w:r>
    </w:p>
    <w:p>
      <w:r>
        <w:t>𠳰##𠳰</w:t>
        <w:br/>
        <w:br/>
        <w:t>“𠲊”的讹字。《改併四聲篇海·口部》引《龍龕手鑑》：“𠳰，怒大聲。”按：“𠳰”，《龍龕手鑑·口部》作“𠲊”。</w:t>
        <w:br/>
      </w:r>
    </w:p>
    <w:p>
      <w:r>
        <w:t>𠳱##𠳱</w:t>
        <w:br/>
        <w:br/>
        <w:t>“𠱖（訊）”的讹字。《古今韻會舉要·震韻》：“訊，《集韻》亦作𠳱。”按：《集韻·稕韻》作“𠱖”。</w:t>
        <w:br/>
      </w:r>
    </w:p>
    <w:p>
      <w:r>
        <w:t>𠳲##𠳲</w:t>
        <w:br/>
        <w:br/>
        <w:t>同“冔”。《玉篇·口部》：“𠳲，*殷*冠名。”</w:t>
        <w:br/>
      </w:r>
    </w:p>
    <w:p>
      <w:r>
        <w:t>𠳳##𠳳</w:t>
        <w:br/>
        <w:br/>
        <w:t>āi</w:t>
        <w:br/>
        <w:br/>
        <w:t>叹词。表示招呼提醒。《川剧选集·柳荫记》：“没见过你这样人，招呼人喂呀、𠳳呀的，人有姓名嘛。”</w:t>
        <w:br/>
      </w:r>
    </w:p>
    <w:p>
      <w:r>
        <w:t>𠳴##𠳴</w:t>
        <w:br/>
        <w:br/>
        <w:t>唤鸟声。《改併四聲篇海·口部》引《龍龕手鑑》：“𠳴，落侯切。唤鳥聲也。”按：*张涌泉*《漢語俗字叢考》云：“此字乃‘嘍’的訛俗字。”</w:t>
        <w:br/>
      </w:r>
    </w:p>
    <w:p>
      <w:r>
        <w:t>𠳵##𠳵</w:t>
        <w:br/>
        <w:br/>
        <w:t>同“鄰”。《馬王堆漢墓帛書·老子乙本·德經》：“𠳵國相望，鷄犬之〔聲相〕聞，民至老死不相往來。”按：今本《老子》第八十章作“鄰國相望”。</w:t>
        <w:br/>
      </w:r>
    </w:p>
    <w:p>
      <w:r>
        <w:t>𠳶##𠳶</w:t>
        <w:br/>
        <w:br/>
        <w:t>tū</w:t>
        <w:br/>
        <w:br/>
        <w:t>叹词。表示呵斥。*明**徐元*《八義記·決策害盾》：“〔浄〕𠳶！什么人？”*明**陸采*《懷香記·索香看牆》：“〔外惱介〕𠳶！没了我香，又多饒舌，氣死我也！”《中国地方戏曲集成·江苏卷·打面缸》：“知县：𠳶！*周腊梅*，打官司可有状纸？”</w:t>
        <w:br/>
      </w:r>
    </w:p>
    <w:p>
      <w:r>
        <w:t>𠳷##𠳷</w:t>
        <w:br/>
        <w:br/>
        <w:t>同“呿”。《龍龕手鑑·口部》：“𠳷”，同“呿”。</w:t>
        <w:br/>
      </w:r>
    </w:p>
    <w:p>
      <w:r>
        <w:t>𠳸##𠳸</w:t>
        <w:br/>
        <w:br/>
        <w:t>同“嗘”。《龍龕手鑑·口部》：“𠳸，與嗘同。”</w:t>
        <w:br/>
      </w:r>
    </w:p>
    <w:p>
      <w:r>
        <w:t>𠳹##𠳹</w:t>
        <w:br/>
        <w:br/>
        <w:t>chu醤g</w:t>
        <w:br/>
        <w:br/>
        <w:t>（1）同“噇”。（贪馋地）吃喝。*元*佚名《賺蒯通》第一折：“賞我一斗好酒一肩肉，𠳹的又醉又飽整整儻了半箇月。”又佚名《謝金吾》第三折：“這早晚，衙内還在那里𠳹酒，如今也該睡了。”</w:t>
        <w:br/>
        <w:br/>
        <w:t>（2）象声词。*元**喬吉*《合汗衫》第三折：“我拈弓在手，搭箭當弦，𠳹的一聲射去，正中大蟲。”</w:t>
        <w:br/>
      </w:r>
    </w:p>
    <w:p>
      <w:r>
        <w:t>𠳺##𠳺</w:t>
        <w:br/>
        <w:br/>
        <w:t>同“吝”。《集韻·稕韻》：“吝，或作𠳺。”</w:t>
        <w:br/>
      </w:r>
    </w:p>
    <w:p>
      <w:r>
        <w:t>𠳻##𠳻</w:t>
        <w:br/>
        <w:br/>
        <w:t>同“吝”。《改併四聲篇海·口部》引《俗字背篇》：“𠳻，音吝，義同。”《字彙補·口部》：“𠳻，與吝同。”</w:t>
        <w:br/>
      </w:r>
    </w:p>
    <w:p>
      <w:r>
        <w:t>𠳼##𠳼</w:t>
        <w:br/>
        <w:br/>
        <w:t>s騨g</w:t>
        <w:br/>
        <w:br/>
        <w:t>响度的单位。也作“宋”。英文sone的音译。一𠳼等于一千毫𠳼，一毫𠳼约相当于人耳刚能听见的声音响度。</w:t>
        <w:br/>
      </w:r>
    </w:p>
    <w:p>
      <w:r>
        <w:t>𠳽##𠳽</w:t>
        <w:br/>
        <w:br/>
        <w:t>chéng　《集韻》除耕切，平耕澄。</w:t>
        <w:br/>
        <w:br/>
        <w:t>大声叫喊。《類篇·口部》：“𠳽，囂也。”</w:t>
        <w:br/>
      </w:r>
    </w:p>
    <w:p>
      <w:r>
        <w:t>𠳾##𠳾</w:t>
        <w:br/>
        <w:br/>
        <w:t>同“喊”。《中国谚语资料》中：“𨃅子𨇍贼坐倒𠳾。”（𨃅子：行走时腿瘸的人。𨃅，音bāi。）</w:t>
        <w:br/>
      </w:r>
    </w:p>
    <w:p>
      <w:r>
        <w:t>𠳿##𠳿</w:t>
        <w:br/>
        <w:br/>
        <w:t>wēi</w:t>
        <w:br/>
        <w:br/>
        <w:t>〔𠳿呀〕叹词。表示焦急、痛苦等。*郭沫若*《湘累》：“𠳿呀！天色看看便阴了下来，我们不能再拖延了。”《川剧喜剧集·萝卜园》：“𠳿呀，老伯！（唱三板）人逢绝路无主意，进退两难心着急。”</w:t>
        <w:br/>
      </w:r>
    </w:p>
    <w:p>
      <w:r>
        <w:t>𠴀##𠴀</w:t>
        <w:br/>
        <w:br/>
        <w:t>同“啞”。《龍龕手鑑·口部》：“𠴀，古文啞字。”</w:t>
        <w:br/>
      </w:r>
    </w:p>
    <w:p>
      <w:r>
        <w:t>𠴁##𠴁</w:t>
        <w:br/>
        <w:br/>
        <w:t>同“呴”。《字彙補·口部》：“𠴁，《廣韻》與呴同。”</w:t>
        <w:br/>
      </w:r>
    </w:p>
    <w:p>
      <w:r>
        <w:t>𠴂##𠴂</w:t>
        <w:br/>
        <w:br/>
        <w:t>nǔ</w:t>
        <w:br/>
        <w:br/>
        <w:t>向人撅嘴示意。如：𠴂嘴；𠴂了𠴂嘴。《孽海花》第二十二回：“*稚燕*不理他，衹望着外面𠴂嘴兒。”</w:t>
        <w:br/>
      </w:r>
    </w:p>
    <w:p>
      <w:r>
        <w:t>𠴃##𠴃</w:t>
        <w:br/>
        <w:br/>
        <w:t>同“哭”。《改併四聲篇海·口部》引《龍龕手鑑》：“𠴃，與哭同。”</w:t>
        <w:br/>
      </w:r>
    </w:p>
    <w:p>
      <w:r>
        <w:t>𠴄##𠴄</w:t>
        <w:br/>
        <w:br/>
        <w:t>jiǔ　《改併四聲篇海·口部》引《搜真玉鏡》：“𠴄，音糺。”《字彙補·口部》：“𠴄，音糺。義闕。”</w:t>
        <w:br/>
      </w:r>
    </w:p>
    <w:p>
      <w:r>
        <w:t>𠴅##𠴅</w:t>
        <w:br/>
        <w:br/>
        <w:t>同“容”。《樊毅脩華嶽碑》：“兩儀剖判，清濁始分。陽凝成山，隂積為川。泰氣𢋊𠴅……*堯*命*伯禹*，決*江*開*汶*。”</w:t>
        <w:br/>
      </w:r>
    </w:p>
    <w:p>
      <w:r>
        <w:t>𠴆##𠴆</w:t>
        <w:br/>
        <w:br/>
        <w:t>t?</w:t>
        <w:br/>
        <w:br/>
        <w:t>象声词。*清**蒲松齡*《聊齋俚曲集·〈禳妒咒·開場〉》：“我只雄赳赳的闖進門，撲𠴆。内問云：‘這是怎麽？’笑云：‘撲𠴆一聲，我就跪下了。’内問云：‘你就這麽怕老婆麽？’（丑云）列位休笑，天下那一個不是怕老婆的呢？”</w:t>
        <w:br/>
      </w:r>
    </w:p>
    <w:p>
      <w:r>
        <w:t>𠴇##𠴇</w:t>
        <w:br/>
        <w:br/>
        <w:t>bīn</w:t>
        <w:br/>
        <w:br/>
        <w:t>〔𠴇嗽〕吞吐说唱。*宋**柳永*《傳花枝》：“唱新詞，改難令，總知顛倒。解刷扮，能𠴇嗽，表裏都峭。”</w:t>
        <w:br/>
      </w:r>
    </w:p>
    <w:p>
      <w:r>
        <w:t>𠴈##𠴈</w:t>
        <w:br/>
        <w:br/>
        <w:t>同“吰”。《虞初新志》卷十五引*清**潘介*《中泠泉記》：“聽濤聲噌𠴈，激石哮吼。”</w:t>
        <w:br/>
      </w:r>
    </w:p>
    <w:p>
      <w:r>
        <w:t>𠴡##𠴡</w:t>
        <w:br/>
        <w:br/>
        <w:t>wǎn　《改併四聲篇海》引《川篇》華板切。</w:t>
        <w:br/>
        <w:br/>
        <w:t>小笑貌。《改併四聲篇海·口部》引《川篇》：“𠴡，小笑皃。”</w:t>
        <w:br/>
      </w:r>
    </w:p>
    <w:p>
      <w:r>
        <w:t>𠴢##𠴢</w:t>
        <w:br/>
        <w:br/>
        <w:t>同“聲”。《改併四聲篇海·口部》引《俗字背篇》：“𠴢，音也。今文。”按：《言部》引《類篇》“𧩇”字下云“音諠字，高𠴢也”。足证“𠴢”为“聲”的俗字。</w:t>
        <w:br/>
      </w:r>
    </w:p>
    <w:p>
      <w:r>
        <w:t>𠴣##𠴣</w:t>
        <w:br/>
        <w:br/>
        <w:t>hǒu　《龍龕手鑑》音吼。</w:t>
        <w:br/>
        <w:br/>
        <w:t>牛叫。《龍龕手鑑·口部》：“𠴣，牛鳴也。”</w:t>
        <w:br/>
      </w:r>
    </w:p>
    <w:p>
      <w:r>
        <w:t>𠴧##𠴧</w:t>
        <w:br/>
        <w:br/>
        <w:t>同“嚌”。《玉篇·口部》：“𠴧”，“嚌”的古文。</w:t>
        <w:br/>
      </w:r>
    </w:p>
    <w:p>
      <w:r>
        <w:t>𠴨##𠴨</w:t>
        <w:br/>
        <w:br/>
        <w:t>guān　《廣韻》古還切，平删見。</w:t>
        <w:br/>
        <w:br/>
        <w:t>〔𠴨𠴨〕也作“關關”。象声词。和鸣声。《玉篇·口部》：“𠴨，關關，和鳴也。或為𠴨。”《廣韻·删韻》：“𠴨，二鳥和鳴。”*清**龔自珍*《侑神之樂歌》：“坐談性命，其語𠴨𠴨。”</w:t>
        <w:br/>
      </w:r>
    </w:p>
    <w:p>
      <w:r>
        <w:t>𠴩##𠴩</w:t>
        <w:br/>
        <w:br/>
        <w:t>（一）jī　《集韻》居之切，平之見。</w:t>
        <w:br/>
        <w:br/>
        <w:t>同“箕”。《集韻·之韻》：“箕，或作𠴩。”《篇海類編·身體類·口部》：“𠴩，古文箕字。”</w:t>
        <w:br/>
        <w:br/>
        <w:t>（二）qǐ</w:t>
        <w:br/>
        <w:br/>
        <w:t>“㠱”的讹字。《正字通·口部》：“𠴩，箕無从口作𠴩者。《説文·己部》有㠱，从己，讀若杞，長踞也。篆作񄪛，己古文作𢀒，因𢀒之形譌為口，舊本《己部》有㠱。𠴩，列《口部》。非。”</w:t>
        <w:br/>
      </w:r>
    </w:p>
    <w:p>
      <w:r>
        <w:t>𠴪##𠴪</w:t>
        <w:br/>
        <w:br/>
        <w:t>同“唰”。《篇海類編·身體類·口部》：“𠴪，亦作唰。”</w:t>
        <w:br/>
      </w:r>
    </w:p>
    <w:p>
      <w:r>
        <w:t>𠴫##𠴫</w:t>
        <w:br/>
        <w:br/>
        <w:t>《説文》：“𠴫，嗼也。从口，叔聲。”*段*注本作：“𠴫，𠴫嗼也。”</w:t>
        <w:br/>
        <w:br/>
        <w:t>（一）jì　《廣韻》前歷切，入錫精。沃部。</w:t>
        <w:br/>
        <w:br/>
        <w:t>安静，无声。后作“寂”。《説文·口部》：“𠴫，𠴫嗼也。”《玉篇·口部》：“𠴫，𠴫嗼而無聲，言安靖也。”《正字通·口部》：“𠴫，通作寂。”</w:t>
        <w:br/>
        <w:br/>
        <w:t>（二）cù　《廣韻》子六切，入屋精。</w:t>
        <w:br/>
        <w:br/>
        <w:t>叹。《集韻·屋韻》：“𠴫，嘆也。”</w:t>
        <w:br/>
        <w:br/>
        <w:t>（三）zhù　《集韻》之六切，入屋章。</w:t>
        <w:br/>
        <w:br/>
        <w:t>〔𠴫𠴫〕赞叹声。《集韻·屋韻》：“𠴫𠴫，歎聲。”*清**翟灝*《通俗編·聲音》：“𠴫𠴫，此當是贊歎聲。”</w:t>
        <w:br/>
      </w:r>
    </w:p>
    <w:p>
      <w:r>
        <w:t>𠴬##𠴬</w:t>
        <w:br/>
        <w:br/>
        <w:t>同“喋”。《龍龕手鑑·口部》：“𠴬”，同“喋”。</w:t>
        <w:br/>
      </w:r>
    </w:p>
    <w:p>
      <w:r>
        <w:t>𠴭##𠴭</w:t>
        <w:br/>
        <w:br/>
        <w:t>xī　《集韻》先的切，入錫心。</w:t>
        <w:br/>
        <w:br/>
        <w:t>〔𠴭𠴭〕鸟声。《集韻·錫韻》：“𠴭，𠴭𠴭，鳥聲。”</w:t>
        <w:br/>
      </w:r>
    </w:p>
    <w:p>
      <w:r>
        <w:t>𠴮##𠴮</w:t>
        <w:br/>
        <w:br/>
        <w:t>同“噴”。《集韻·𢙃韻》：“噴，吒也。一曰鼓鼻。或作𠴮。”</w:t>
        <w:br/>
      </w:r>
    </w:p>
    <w:p>
      <w:r>
        <w:t>𠴯##𠴯</w:t>
        <w:br/>
        <w:br/>
        <w:t>shè　《改併四聲篇海》引《川篇》山涉切。</w:t>
        <w:br/>
        <w:br/>
        <w:t>多言。《改併四聲篇海·口部》引《川篇》：“𠴯，多言也。”按：《正字通·口部》以为“喢”字之讹。</w:t>
        <w:br/>
      </w:r>
    </w:p>
    <w:p>
      <w:r>
        <w:t>𠴰##𠴰</w:t>
        <w:br/>
        <w:br/>
        <w:t>ǒu　《集韻》於口切，上厚影。</w:t>
        <w:br/>
        <w:br/>
        <w:t>同“嘔”。《集韻·𠪋韻》：“歐，《説文》：‘吐也。’或作嘔、𠴰。”</w:t>
        <w:br/>
      </w:r>
    </w:p>
    <w:p>
      <w:r>
        <w:t>𠴱##𠴱</w:t>
        <w:br/>
        <w:br/>
        <w:t>hú　《廣韻》户吴切，平模匣。</w:t>
        <w:br/>
        <w:br/>
        <w:t>同“胡”。牛颌下的垂肉。《玉篇·口部》：“𠴱，牛頷垂也。與胡同。”</w:t>
        <w:br/>
      </w:r>
    </w:p>
    <w:p>
      <w:r>
        <w:t>𠴲##𠴲</w:t>
        <w:br/>
        <w:br/>
        <w:t>tà　《集韻》達合切，入合定。</w:t>
        <w:br/>
        <w:br/>
        <w:t>（1）同“沓”。噂沓，言语纷杂。《玉篇·口部》：“𠴲，噂沓。或作𠴲。”*晋**袁宏*《後漢紀·章帝紀下》：“流言噂𠴲，深可嘆息。”</w:t>
        <w:br/>
        <w:br/>
        <w:t>（2）同“誻”。《集韻·合韻》：“誻，《説文》：‘䜚誻也。’或从口。”</w:t>
        <w:br/>
      </w:r>
    </w:p>
    <w:p>
      <w:r>
        <w:t>𠴳##𠴳</w:t>
        <w:br/>
        <w:br/>
        <w:t>xiáo　《集韻》何交切，平肴匣。</w:t>
        <w:br/>
        <w:br/>
        <w:t>（1）声。《集韻·爻韻》：“𠴳，聲也。”</w:t>
        <w:br/>
        <w:br/>
        <w:t>（2）声杂。《正字通·口部》：“𠴳，聲雜也。”</w:t>
        <w:br/>
      </w:r>
    </w:p>
    <w:p>
      <w:r>
        <w:t>𠴴##𠴴</w:t>
        <w:br/>
        <w:br/>
        <w:t>同“𠯗”。《集韻·合韻》：“𠯗，啖也。或作𠴴。”《正字通·口部》：“𠴴，俗𠯗字。”</w:t>
        <w:br/>
      </w:r>
    </w:p>
    <w:p>
      <w:r>
        <w:t>𠴵##𠴵</w:t>
        <w:br/>
        <w:br/>
        <w:t>z鄌</w:t>
        <w:br/>
        <w:br/>
        <w:t>同“噪”。群鸟叫声。《龍龕手鑑·口部》：“𠴵，俗；噪，正。群鳥鳴聲也。”</w:t>
        <w:br/>
      </w:r>
    </w:p>
    <w:p>
      <w:r>
        <w:t>𠴶##𠴶</w:t>
        <w:br/>
        <w:br/>
        <w:t>“𠴺”的讹字。《改併四聲篇海·口部》引《餘文》：“𠴶，𠴶嘔，小兒言也。”按：唲，《廣韻》作“𠴺”。讹作“𠴶”。</w:t>
        <w:br/>
      </w:r>
    </w:p>
    <w:p>
      <w:r>
        <w:t>𠴷##𠴷</w:t>
        <w:br/>
        <w:br/>
        <w:t>同“𠶸”。《正字通·口部》：“𠴷，俗𠶸字。本作𧮫。”</w:t>
        <w:br/>
      </w:r>
    </w:p>
    <w:p>
      <w:r>
        <w:t>𠴸##𠴸</w:t>
        <w:br/>
        <w:br/>
        <w:t>bò　《集韻》步卧切，去過並。</w:t>
        <w:br/>
        <w:br/>
        <w:t>方言。喜言人恶。《集韻·過韻》：“*燕代*謂喜言人惡為𠴸。”</w:t>
        <w:br/>
      </w:r>
    </w:p>
    <w:p>
      <w:r>
        <w:t>𠴹##𠴹</w:t>
        <w:br/>
        <w:br/>
        <w:t>qì　《集韻》乞及切，入緝溪。</w:t>
        <w:br/>
        <w:br/>
        <w:t>〔𠴹𠴹〕也作“㕸㕸”。送舟声。《集韻·緝韻》：“𠴹，𠴹𠴹，送舟聲。”按：《集韻·緝韻》力入切又作“㕸㕸”。</w:t>
        <w:br/>
      </w:r>
    </w:p>
    <w:p>
      <w:r>
        <w:t>𠴺##𠴺</w:t>
        <w:br/>
        <w:br/>
        <w:t>wā　《廣韻》於佳切，平佳影。</w:t>
        <w:br/>
        <w:br/>
        <w:t>同“唲”。𠴺呕，小儿语。《廣韻·佳韻》：“𠴺，𠴺嘔，小兒言也。”按：《玉篇·口部》：“唲，乙佳切。唲嘔，小兒語也。亦作哇。”“𠴺”与“唲”同。</w:t>
        <w:br/>
      </w:r>
    </w:p>
    <w:p>
      <w:r>
        <w:t>𠴻##𠴻</w:t>
        <w:br/>
        <w:br/>
        <w:t>tuō　《字彙補》通多切。</w:t>
        <w:br/>
        <w:br/>
        <w:t>同“咃”。梵语译音字。《正字通·口部》：“咃，《陀羅尼經》亦作𠴻。”</w:t>
        <w:br/>
      </w:r>
    </w:p>
    <w:p>
      <w:r>
        <w:t>𠴼##𠴼</w:t>
        <w:br/>
        <w:br/>
        <w:t>dào　《龍龕手鑑》音到。</w:t>
        <w:br/>
        <w:br/>
        <w:t>〔𠴼喇〕古代剧种名。《字彙補·口部》：“𠴼，𠴼喇者，掐撥數唱，雜劇之名。”*明**劉侗*、*于奕正*《帝京景物略·高梁橋》：“𠴼喇者，掐撥數唱，諧雜以諢焉，鳴哀如訴也。”</w:t>
        <w:br/>
      </w:r>
    </w:p>
    <w:p>
      <w:r>
        <w:t>𠴽##𠴽</w:t>
        <w:br/>
        <w:br/>
        <w:t>同“吝”。《五音集韻·震韻》：“𠴽”，“吝”的古文。</w:t>
        <w:br/>
      </w:r>
    </w:p>
    <w:p>
      <w:r>
        <w:t>𠴾##𠴾</w:t>
        <w:br/>
        <w:br/>
        <w:t>nà　《龍龕手鑑》女洽反。</w:t>
        <w:br/>
        <w:br/>
        <w:t>〔喢𠴾〕也作“喢㗙”。小人言薄相。《龍龕手鑑·口部》：“𠴾，喢𠴾，小人言薄相也。”按：《廣韻·洽韻》：“㗙，女洽切。喢㗙，小人言薄相。”“喢𠴾”即“喢㗙”。</w:t>
        <w:br/>
      </w:r>
    </w:p>
    <w:p>
      <w:r>
        <w:t>𠴿##𠴿</w:t>
        <w:br/>
        <w:br/>
        <w:t>同“啚”。《説文·㐭部》：“𠴿，古文啚如此。”</w:t>
        <w:br/>
      </w:r>
    </w:p>
    <w:p>
      <w:r>
        <w:t>𠵀##𠵀</w:t>
        <w:br/>
        <w:br/>
        <w:t>同“師”。《字彙補·口部》：“𠵀，古文師字。”</w:t>
        <w:br/>
      </w:r>
    </w:p>
    <w:p>
      <w:r>
        <w:t>𠵁##𠵁</w:t>
        <w:br/>
        <w:br/>
        <w:t>同“讎”。《集韻·尤韻》：“讎，《説文》：‘猶譍也。’古作𠵁。”</w:t>
        <w:br/>
      </w:r>
    </w:p>
    <w:p>
      <w:r>
        <w:t>𠵂##𠵂</w:t>
        <w:br/>
        <w:br/>
        <w:t>同“啉”。《廣韻·覃韻》：“啉，亦作𠵂。”</w:t>
        <w:br/>
      </w:r>
    </w:p>
    <w:p>
      <w:r>
        <w:t>𠵃##𠵃</w:t>
        <w:br/>
        <w:br/>
        <w:t>同“囋”。《集韻·曷韻》：“囋，或作𠵃。”</w:t>
        <w:br/>
      </w:r>
    </w:p>
    <w:p>
      <w:r>
        <w:t>𠵊##𠵊</w:t>
        <w:br/>
        <w:br/>
        <w:t>同“善”。《宋元以來俗字譜》：“善”，《列女傳》、《古今雜劇》、《目連記》作“𠵊”。</w:t>
        <w:br/>
      </w:r>
    </w:p>
    <w:p>
      <w:r>
        <w:t>𠵖##𠵖</w:t>
        <w:br/>
        <w:br/>
        <w:t>zàn　*唐**玄應*《一切經音義》子旦反。</w:t>
        <w:br/>
        <w:br/>
        <w:t>同“灒”。用污水挥洒。也指液体溅到人身上。*唐**玄應*《一切經音義》卷三：“灒，又作濺、𠵖二形。同子旦反。《説文》：‘灒，相污灑也。’《史記》‘五步之内以血濺大王衣’，作濺。*楊泉*《物理論》云‘恐不知味而唾𠵖’，作𠵖。*江*南行此音。”</w:t>
        <w:br/>
      </w:r>
    </w:p>
    <w:p>
      <w:r>
        <w:t>𠵠##𠵠</w:t>
        <w:br/>
        <w:br/>
        <w:t>zhāi　《字彙補》卓皆切。</w:t>
        <w:br/>
        <w:br/>
        <w:t>同“𪘨”。咬啮声。《字彙補·口部》：“𠵠，與𪘨同。”</w:t>
        <w:br/>
      </w:r>
    </w:p>
    <w:p>
      <w:r>
        <w:t>𠵡##𠵡</w:t>
        <w:br/>
        <w:br/>
        <w:t>同“𠱡”。《字彙補·口部》：“𠵡，同𠱡。”</w:t>
        <w:br/>
      </w:r>
    </w:p>
    <w:p>
      <w:r>
        <w:t>𠵢##𠵢</w:t>
        <w:br/>
        <w:br/>
        <w:t>同“嚇”。《龍龕手鑑·口部》：“𠵢，俗；嚇，正。”《字彙補·口部》：“𠵢，同嚇。”</w:t>
        <w:br/>
      </w:r>
    </w:p>
    <w:p>
      <w:r>
        <w:t>𠵣##𠵣</w:t>
        <w:br/>
        <w:br/>
        <w:t>y?</w:t>
        <w:br/>
        <w:br/>
        <w:t>〔咿𠵣〕象声词。*宋**陸游*《觀蔬圃》：“菘芥可菹芹可羹，晚風咿𠵣桔橰聲。”*宋**張榘*《摸魚兒·九日登平山和趙子固帥機》：“堪嗟處，渺沙靄蒹葭，咿𠵣雁聲起。”或作“咿軋”。</w:t>
        <w:br/>
      </w:r>
    </w:p>
    <w:p>
      <w:r>
        <w:t>𠵤##𠵤</w:t>
        <w:br/>
        <w:br/>
        <w:t>*商*地名。在今*河南省**博爱县*境内。</w:t>
        <w:br/>
      </w:r>
    </w:p>
    <w:p>
      <w:r>
        <w:t>𠵥##𠵥</w:t>
        <w:br/>
        <w:br/>
        <w:t>同“悟”。《集韻·莫韻》：“悟，籀作𠵥。”</w:t>
        <w:br/>
      </w:r>
    </w:p>
    <w:p>
      <w:r>
        <w:t>𠵦##𠵦</w:t>
        <w:br/>
        <w:br/>
        <w:t>wǔ</w:t>
        <w:br/>
        <w:br/>
        <w:t>同“啎”。逆。《吕氏春秋·明理》：“夫亂世之民，長短頡𠵦。”*陈奇猷*校釋引*沈祖緜*曰：“𠵦，《説文》作‘啎’，云：‘逆也。’”</w:t>
        <w:br/>
      </w:r>
    </w:p>
    <w:p>
      <w:r>
        <w:t>𠵧##𠵧</w:t>
        <w:br/>
        <w:br/>
        <w:t>（一）zhēn　《玉篇》之人切。</w:t>
        <w:br/>
        <w:br/>
        <w:t>惊。《玉篇·口部》：“𠵧，驚也。”</w:t>
        <w:br/>
        <w:br/>
        <w:t>（二）chún</w:t>
        <w:br/>
        <w:br/>
        <w:t>同“脣（唇）”。《篇海類編·身體類·口部》：“𠵧，俗作口脣字。”</w:t>
        <w:br/>
      </w:r>
    </w:p>
    <w:p>
      <w:r>
        <w:t>𠵨##𠵨</w:t>
        <w:br/>
        <w:br/>
        <w:t>de</w:t>
        <w:br/>
        <w:br/>
        <w:t>〔呲𠵨〕方言。斥责。如：对孩子要耐心教育，别总呲𠵨。</w:t>
        <w:br/>
      </w:r>
    </w:p>
    <w:p>
      <w:r>
        <w:t>𠵩##𠵩</w:t>
        <w:br/>
        <w:br/>
        <w:t>hē</w:t>
        <w:br/>
        <w:br/>
        <w:t>〔𠵩𠵩〕象声词。笑声。*漢**東方朔*《神異經·東荒經》：“不妄言，𠵩𠵩然而笑。”按：《廣雅·釋訓》：“呵呵，笑也。”“𠵩”，“呵”的俗字。</w:t>
        <w:br/>
      </w:r>
    </w:p>
    <w:p>
      <w:r>
        <w:t>𠵪##𠵪</w:t>
        <w:br/>
        <w:br/>
        <w:t>同“𤕦”。《集韻·庚韻》：“𤕦，或省（作𠵪）。”</w:t>
        <w:br/>
      </w:r>
    </w:p>
    <w:p>
      <w:r>
        <w:t>𠵫##𠵫</w:t>
        <w:br/>
        <w:br/>
        <w:t>āng</w:t>
        <w:br/>
        <w:br/>
        <w:t>方言。叫喊。《洪湖赤卫队》第三场：“气得敌人大喊大叫像鬼𠵫！”</w:t>
        <w:br/>
      </w:r>
    </w:p>
    <w:p>
      <w:r>
        <w:t>𠵬##𠵬</w:t>
        <w:br/>
        <w:br/>
        <w:t>pí　《龍龕手鑑·口部》：“𠵬，音皮。”《字彙補·口部》：“𠵬，音皮。義闕。”</w:t>
        <w:br/>
      </w:r>
    </w:p>
    <w:p>
      <w:r>
        <w:t>𠵭##𠵭</w:t>
        <w:br/>
        <w:br/>
        <w:t>sè　《玉篇》所戢切。</w:t>
        <w:br/>
        <w:br/>
        <w:t>〔咠𠵭〕口声。《玉篇·口部》：“𠵭，咠𠵭，口聲。”</w:t>
        <w:br/>
      </w:r>
    </w:p>
    <w:p>
      <w:r>
        <w:t>𠵮##𠵮</w:t>
        <w:br/>
        <w:br/>
        <w:t>fěn　《改併四聲篇海·口部》引《川篇》：“𠵮，音粉。”《字彙補·口部》：“𠵮，義闕。”</w:t>
        <w:br/>
      </w:r>
    </w:p>
    <w:p>
      <w:r>
        <w:t>𠵯##𠵯</w:t>
        <w:br/>
        <w:br/>
        <w:t>guā</w:t>
        <w:br/>
        <w:br/>
        <w:t>〔𠵯喇〕象声词。《儒林外史》第四回：“才出得縣門，那雞屁股裏𠵯喇的一聲，痾出一抛稀屎來。”</w:t>
        <w:br/>
      </w:r>
    </w:p>
    <w:p>
      <w:r>
        <w:t>𠵰##𠵰</w:t>
        <w:br/>
        <w:br/>
        <w:t>同“嘵”。《龍龕手鑑·口部》：“𠵰”，“嘵”的俗字。</w:t>
        <w:br/>
      </w:r>
    </w:p>
    <w:p>
      <w:r>
        <w:t>𠵱##𠵱</w:t>
        <w:br/>
        <w:br/>
        <w:t>佛经译音用字，无实义。《字彙補·口部》：“𠵱，出《釋藏》。音義未詳。《内典》中又有嘬、㘑、𠷌諸字，昔人多除口旁讀之，今附此。”《佛説大白傘蓋總持陀羅尼經》卷一：“𠵱擔末哩渴渴渴兮渴兮。”</w:t>
        <w:br/>
      </w:r>
    </w:p>
    <w:p>
      <w:r>
        <w:t>𠵲##𠵲</w:t>
        <w:br/>
        <w:br/>
        <w:t>同“哿”。《改併四聲篇海·可部》引《餘文》：“𠵲”，“哿”的俗字。《字彙補·口部》：“𠵲，同哿。”</w:t>
        <w:br/>
      </w:r>
    </w:p>
    <w:p>
      <w:r>
        <w:t>𠵳##𠵳</w:t>
        <w:br/>
        <w:br/>
        <w:t>pǒ　《字彙補·口部》：“𠵳，滂火切，音叵。義闕。”</w:t>
        <w:br/>
      </w:r>
    </w:p>
    <w:p>
      <w:r>
        <w:t>𠵴##𠵴</w:t>
        <w:br/>
        <w:br/>
        <w:t>音义未详。《字彙補·口部》：“𠵴，音義未詳。見釋典。”</w:t>
        <w:br/>
      </w:r>
    </w:p>
    <w:p>
      <w:r>
        <w:t>𠵵##𠵵</w:t>
        <w:br/>
        <w:br/>
        <w:t>同“唵”。《篇海類編·身體類·口部》：“𠵵，與唵同。”</w:t>
        <w:br/>
      </w:r>
    </w:p>
    <w:p>
      <w:r>
        <w:t>𠵶##𠵶</w:t>
        <w:br/>
        <w:br/>
        <w:t>同“箕”。《集韻·之韻》：“箕，《説文》：‘簸也。’古作𠵶。”</w:t>
        <w:br/>
      </w:r>
    </w:p>
    <w:p>
      <w:r>
        <w:t>𠵷##𠵷</w:t>
        <w:br/>
        <w:br/>
        <w:t>xuàn　《〈文選〉李善注》辭兖切。</w:t>
        <w:br/>
        <w:br/>
        <w:t>箭括。一说“吮”的误字。《文選·揚雄〈長楊賦〉》：“𠵷鋋瘢耆，金鏃淫夷者數十萬人。”*李善*注：“*如淳*曰：‘𠵷，括也。’*善*曰：*如*氏之説，以為箭括及鋋所中，皆為創瘢於馬耆……吮，辭兖切。”*胡克家*考異：“‘𠵷’字他無所見，恐是或改‘吮’為‘兖’，而誤成此形耳……*尤*本注末音云，吮，辭兖切，不作‘𠵷’，亦其一證。”按：《漢書·揚雄傳》作“兗”。</w:t>
        <w:br/>
      </w:r>
    </w:p>
    <w:p>
      <w:r>
        <w:t>𠵸##𠵸</w:t>
        <w:br/>
        <w:br/>
        <w:t>（一）hān　《龍龕手鑑》音汗。</w:t>
        <w:br/>
        <w:br/>
        <w:t>同“鼾”。《龍龕手鑑·口部》：“𠵸”，“鼾”的俗字。</w:t>
        <w:br/>
        <w:br/>
        <w:t>（二）mí　《龍龕手鑑·口部》：“𠵸，俗。音弥。”</w:t>
        <w:br/>
      </w:r>
    </w:p>
    <w:p>
      <w:r>
        <w:t>𠵹##𠵹</w:t>
        <w:br/>
        <w:br/>
        <w:t>gāng</w:t>
        <w:br/>
        <w:br/>
        <w:t>方言。吵闹。《扬州评话选·打焦俊》：“由此老太和*焦俊*三天一吵，五天一𠵹。”</w:t>
        <w:br/>
      </w:r>
    </w:p>
    <w:p>
      <w:r>
        <w:t>𠵺##𠵺</w:t>
        <w:br/>
        <w:br/>
        <w:t>bā</w:t>
        <w:br/>
        <w:br/>
        <w:t>〔𠵺撻〕也作“叭噠”。象声词。《兒女英雄傳》第六回：“一個彈子從他左耳朵眼兒裏打進去，打了個過膛兒，從右耳朵眼兒裏鑽出來，一直打到東邊那個廳柱上，𠵺撻的一聲打了一寸來深，進去嵌在木頭裏邊。”</w:t>
        <w:br/>
      </w:r>
    </w:p>
    <w:p>
      <w:r>
        <w:t>𠵻##𠵻</w:t>
        <w:br/>
        <w:br/>
        <w:t>zōng</w:t>
        <w:br/>
        <w:br/>
        <w:t>象声词。*杜鹏程*《铁路工地上的深夜》：“老*赵*手腕的表𠵻、𠵻、𠵻地响着。”</w:t>
        <w:br/>
      </w:r>
    </w:p>
    <w:p>
      <w:r>
        <w:t>𠵼##𠵼</w:t>
        <w:br/>
        <w:br/>
        <w:t>m鑞g</w:t>
        <w:br/>
        <w:br/>
        <w:t>〔𠵼雅喇〕*孟加拉*的旧译。*清**林則徐*《奏東西各洋越竄夷船嚴行懲辦片》：“港脚地名曰*𠵼雅喇*……為*英咭唎*所屬之港口。”</w:t>
        <w:br/>
      </w:r>
    </w:p>
    <w:p>
      <w:r>
        <w:t>𠵾##𠵾</w:t>
        <w:br/>
        <w:br/>
        <w:t>“㗲”的类推简化字。</w:t>
        <w:br/>
      </w:r>
    </w:p>
    <w:p>
      <w:r>
        <w:t>𠶧##𠶧</w:t>
        <w:br/>
        <w:br/>
        <w:t>diān　《元曲选〈蕭淑兰〉》店平聲。</w:t>
        <w:br/>
        <w:br/>
        <w:t>念；念叨。*元**趙顯宏*《一枝花·行樂》：“本性謙謙，到處干風欠，人將名姓𠶧。”</w:t>
        <w:br/>
      </w:r>
    </w:p>
    <w:p>
      <w:r>
        <w:t>𠶨##𠶨</w:t>
        <w:br/>
        <w:br/>
        <w:t>xī　《改併四聲篇海》引《川篇》欣其切。</w:t>
        <w:br/>
        <w:br/>
        <w:t>和声。《改併四聲篇海·口部》引《川篇》：“𠶨，和聲。”</w:t>
        <w:br/>
      </w:r>
    </w:p>
    <w:p>
      <w:r>
        <w:t>𠶩##𠶩</w:t>
        <w:br/>
        <w:br/>
        <w:t>同“呱”。《龍龕手鑑·口部》：“𠶩”，“呱”的俗字。</w:t>
        <w:br/>
      </w:r>
    </w:p>
    <w:p>
      <w:r>
        <w:t>𠶪##𠶪</w:t>
        <w:br/>
        <w:br/>
        <w:t>同“嘷”。《龍龕手鑑·口部》：“𠶪，俗；嘷，正。熊虎聲。”</w:t>
        <w:br/>
      </w:r>
    </w:p>
    <w:p>
      <w:r>
        <w:t>𠶫##𠶫</w:t>
        <w:br/>
        <w:br/>
        <w:t>dà　《改併四聲篇海》引《類篇》音大。</w:t>
        <w:br/>
        <w:br/>
        <w:t>尝。《改併四聲篇海·口部》引《類篇》：“𠶫，嘗也。”</w:t>
        <w:br/>
      </w:r>
    </w:p>
    <w:p>
      <w:r>
        <w:t>𠶬##𠶬</w:t>
        <w:br/>
        <w:br/>
        <w:t>nàng　《改併四聲篇海》引《川篇》奴浪切。</w:t>
        <w:br/>
        <w:br/>
        <w:t>宽𠶬。《改併四聲篇海·口部》引《川篇》：“𠶬，寬𠶬也。”《字彙補·口部》：“𠶬，乃浪切，囊去聲。寬𠶬也。”</w:t>
        <w:br/>
      </w:r>
    </w:p>
    <w:p>
      <w:r>
        <w:t>𠶭##𠶭</w:t>
        <w:br/>
        <w:br/>
        <w:t>同“嘍”。《龍龕手鑑·口部》：“𠶭”，“嘍”的俗字。</w:t>
        <w:br/>
      </w:r>
    </w:p>
    <w:p>
      <w:r>
        <w:t>𠶰##𠶰</w:t>
        <w:br/>
        <w:br/>
        <w:t>diāo</w:t>
        <w:br/>
        <w:br/>
        <w:t>〔𠶰然〕又作“奝然”。人名。《字彙補·口部》：“𠶰，音未詳。人名。《玉海》：‘《孝經》*鄭*氏註，乃*咸平*中*日本*僧*𠶰然*所獻。’一作奝。”按：《宋史·日本國傳》作“*奝然*”。</w:t>
        <w:br/>
      </w:r>
    </w:p>
    <w:p>
      <w:r>
        <w:t>𠶱##𠶱</w:t>
        <w:br/>
        <w:br/>
        <w:t>luò　《字彙補》力莫切。</w:t>
        <w:br/>
        <w:br/>
        <w:t>梵文译音用字。《字彙補·口部》：“𠶱，音洛，轉舌呼之。”《康熙字典·口部》：“𠶱，《海篇》音洛，轉舌呼之。”</w:t>
        <w:br/>
      </w:r>
    </w:p>
    <w:p>
      <w:r>
        <w:t>𠶲##𠶲</w:t>
        <w:br/>
        <w:br/>
        <w:t>kè　《集韻》渴合切，入合溪。</w:t>
        <w:br/>
        <w:br/>
        <w:t>啃，咬。《集韻·合韻》：“𠶲，齧也。”</w:t>
        <w:br/>
      </w:r>
    </w:p>
    <w:p>
      <w:r>
        <w:t>𠶳##𠶳</w:t>
        <w:br/>
        <w:br/>
        <w:t>同“啓”。《字彙補·口部》：“𠶳，*漢*《逢童碑》啓字。”</w:t>
        <w:br/>
      </w:r>
    </w:p>
    <w:p>
      <w:r>
        <w:t>𠶴##𠶴</w:t>
        <w:br/>
        <w:br/>
        <w:t>同“𠯗”。《龍龕手鑑·口部》：“𠶴”，“𠯗”的俗字。</w:t>
        <w:br/>
      </w:r>
    </w:p>
    <w:p>
      <w:r>
        <w:t>𠶵##𠶵</w:t>
        <w:br/>
        <w:br/>
        <w:t>同“㠱（杞）”。古国名。《字彙補·口部》：“𠶵，與杞同。”*宋**羅泌*《路史·國名紀丁》：“*杞*，*姒*國。*商*封之。今*汴*之*雝丘*有古*杞城*……古作𠶵（*衛宏*説）。”按：《集韻·止韻》则云：“*㠱*，古國名。*衛宏*説：與*杞*同。”“𠶵”当为“㠱”的异体。</w:t>
        <w:br/>
      </w:r>
    </w:p>
    <w:p>
      <w:r>
        <w:t>𠶷##𠶷</w:t>
        <w:br/>
        <w:br/>
        <w:t>《説文》：“𠶷，快也。从言，从中。”*段玉裁*注：“會意。中之言得也，言而得故快。”</w:t>
        <w:br/>
        <w:br/>
        <w:t>yì　《廣韻》於力切，入職影。職部。</w:t>
        <w:br/>
        <w:br/>
        <w:t>（1）快；高兴。《説文·言部》：“𠶷，快也。”《正字通·口部》：“𠶷，从言，从中，言中則快也。”</w:t>
        <w:br/>
        <w:br/>
        <w:t>（2）通“𢡃（億）”。《司隸校尉魯峻碑》：“永傳𠶷齡，㬇矣旳旳。”*顧藹吉*《隸辨·職韻》：“碑蓋以𠶷為𢡃。”又《泰山都尉孔宙碑》：“永矢不刊，𠶷載揚聲。”*黄公渚*評注：“𠶷，與億同。十萬曰億。”</w:t>
        <w:br/>
      </w:r>
    </w:p>
    <w:p>
      <w:r>
        <w:t>𠶸##𠶸</w:t>
        <w:br/>
        <w:br/>
        <w:t>jué　《廣韻》其虐切，入藥羣。又綺㦸切。鐸部。</w:t>
        <w:br/>
        <w:br/>
        <w:t>（1）同“𧮫”。《説文·𧮫部》：“𠶸，𧮫或如此。”</w:t>
        <w:br/>
        <w:br/>
        <w:t>（2）大笑。《集韻·陌韻》：“𠶸，大笑。”</w:t>
        <w:br/>
      </w:r>
    </w:p>
    <w:p>
      <w:r>
        <w:t>𠶹##𠶹</w:t>
        <w:br/>
        <w:br/>
        <w:t>hé　《改併四聲篇海·口部》引《俗字背篇》：“𠶹，下没切。𠶹哩，出釋典。”</w:t>
        <w:br/>
      </w:r>
    </w:p>
    <w:p>
      <w:r>
        <w:t>𠶺##𠶺</w:t>
        <w:br/>
        <w:br/>
        <w:t>同“哽”。《玉篇·口部》：“𠶺”，同“哽”。</w:t>
        <w:br/>
      </w:r>
    </w:p>
    <w:p>
      <w:r>
        <w:t>𠶻##𠶻</w:t>
        <w:br/>
        <w:br/>
        <w:t>jí　《集韻》即入切，入緝精。</w:t>
        <w:br/>
        <w:br/>
        <w:t>同“咠”。《集韻·緝韻》：“咠，咠咠，聶語也。或从口。”</w:t>
        <w:br/>
      </w:r>
    </w:p>
    <w:p>
      <w:r>
        <w:t>𠶽##𠶽</w:t>
        <w:br/>
        <w:br/>
        <w:t>同“𠴨”。《集韻·删韻》：“𠴨，或从𢇂。”《正字通·口部》：“𠶽，同𠴨。”</w:t>
        <w:br/>
      </w:r>
    </w:p>
    <w:p>
      <w:r>
        <w:t>𠶾##𠶾</w:t>
        <w:br/>
        <w:br/>
        <w:t>hè　《集韻》下可切，上哿匣。</w:t>
        <w:br/>
        <w:br/>
        <w:t>慢应声。《集韻·哿韻》：“嗬，慢譍聲。”</w:t>
        <w:br/>
      </w:r>
    </w:p>
    <w:p>
      <w:r>
        <w:t>𠶿##𠶿</w:t>
        <w:br/>
        <w:br/>
        <w:t>（一）niè　《集韻》魚列切，入薛疑。</w:t>
        <w:br/>
        <w:br/>
        <w:t>同“讞”。《集韻·薛韻》：“讞，《説文》：‘議罪也。’亦作𠶿。”</w:t>
        <w:br/>
        <w:br/>
        <w:t>（二）zá　《篇海類編》才達切。</w:t>
        <w:br/>
        <w:br/>
        <w:t>〔嘈𠶿〕喧闹声。《篇海類編·身體類·口部》：“𠶿，聲同雜，義與𡂐、囐、𠱥同。”《正字通·口部》：“𠶿，嘈𠶿，聲也。又鼓聲。”</w:t>
        <w:br/>
      </w:r>
    </w:p>
    <w:p>
      <w:r>
        <w:t>𠷀##𠷀</w:t>
        <w:br/>
        <w:br/>
        <w:t>rǔn　《集韻》乳尹切，上準日。</w:t>
        <w:br/>
        <w:br/>
        <w:t>吮。《玉篇·口部》：“𠷀，吮也。”</w:t>
        <w:br/>
      </w:r>
    </w:p>
    <w:p>
      <w:r>
        <w:t>𠷁##𠷁</w:t>
        <w:br/>
        <w:br/>
        <w:t>（一）qián　《改併四聲篇海》引《俗字背篇》音前。</w:t>
        <w:br/>
        <w:br/>
        <w:t>笑。《改併四聲篇海·口部》引《俗字背篇》：“𠷁，𠹛也。”</w:t>
        <w:br/>
        <w:br/>
        <w:t>（二）jiān　《篇海類編》音箋。</w:t>
        <w:br/>
        <w:br/>
        <w:t>煎。《篇海類編·身體類·口部》：“𠷁，熟煎。”</w:t>
        <w:br/>
      </w:r>
    </w:p>
    <w:p>
      <w:r>
        <w:t>𠷂##𠷂</w:t>
        <w:br/>
        <w:br/>
        <w:t>dài　《廣韻》徒亥切，上海定。</w:t>
        <w:br/>
        <w:br/>
        <w:t>〔㘆𠷂〕见“㘆”。</w:t>
        <w:br/>
      </w:r>
    </w:p>
    <w:p>
      <w:r>
        <w:t>𠷄##𠷄</w:t>
        <w:br/>
        <w:br/>
        <w:t>kè　《篇海類編》克盍切。</w:t>
        <w:br/>
        <w:br/>
        <w:t>同“𠶲”。齧。《篇海類編·身體類·口部》：“𠷄，齧也。”按：《集韻·合韻》作“𠶲”。</w:t>
        <w:br/>
      </w:r>
    </w:p>
    <w:p>
      <w:r>
        <w:t>𠷅##𠷅</w:t>
        <w:br/>
        <w:br/>
        <w:t>zhú　《集韻》竹律切，入術知。</w:t>
        <w:br/>
        <w:br/>
        <w:t>声。《集韻·術韻》：“𠷅，聲也。”一说同“咄”。《正字通·口部》：“𠷅，俗咄字。”</w:t>
        <w:br/>
      </w:r>
    </w:p>
    <w:p>
      <w:r>
        <w:t>𠷆##𠷆</w:t>
        <w:br/>
        <w:br/>
        <w:t>同“咋”。《龍龕手鑑·口部》：“𠷆”，“咋”的俗字。</w:t>
        <w:br/>
      </w:r>
    </w:p>
    <w:p>
      <w:r>
        <w:t>𠷇##𠷇</w:t>
        <w:br/>
        <w:br/>
        <w:t>shī　《集韻》商支切，平支書。</w:t>
        <w:br/>
        <w:br/>
        <w:t>驱鸡声。《集韻·支韻》：“𠷇，聲也。”《正字通·口部》：“𠷇，俗字，今俗驅雞聲。讀若施。”</w:t>
        <w:br/>
      </w:r>
    </w:p>
    <w:p>
      <w:r>
        <w:t>𠷈##𠷈</w:t>
        <w:br/>
        <w:br/>
        <w:t>（一）lǜ　《廣韻》吕䘏切，入術來。</w:t>
        <w:br/>
        <w:br/>
        <w:t>鸣。《玉篇·口部》：“𠷈，鳴也。”</w:t>
        <w:br/>
        <w:br/>
        <w:t>（二）liè　《類篇》力結切，入屑來。</w:t>
        <w:br/>
        <w:br/>
        <w:t>鸡鸣。《類篇·口部》：“𠷈，雞鳴。”</w:t>
        <w:br/>
      </w:r>
    </w:p>
    <w:p>
      <w:r>
        <w:t>𠷉##𠷉</w:t>
        <w:br/>
        <w:br/>
        <w:t>jiā　《龍龕手鑑》音迦。</w:t>
        <w:br/>
        <w:br/>
        <w:t>（1）佛经译音用字。按：*邓福禄*、*韩小荆*《字典考正》：佛经梵语有“斫𠷉”，“𠷉”为佛经梵语译音用字，无实义。</w:t>
        <w:br/>
        <w:br/>
        <w:t>（2）〔𠷉譟〕脏话。《字彙·口部》：“𠷉，𠷉譟，穢言。”</w:t>
        <w:br/>
      </w:r>
    </w:p>
    <w:p>
      <w:r>
        <w:t>𠷊##𠷊</w:t>
        <w:br/>
        <w:br/>
        <w:t>pián　《集韻》毗連切，平仙並。</w:t>
        <w:br/>
        <w:br/>
        <w:t>（1）能说会道。也作“辯”。《集韻·㒨韻》：“𠷊，巧言也。亦作辯。”《正字通·口部》：“𠷊，巧言。按：古即借便，俗加口。”</w:t>
        <w:br/>
        <w:br/>
        <w:t>（2）行走困难。《改併四聲篇海·口部》引《俗字背篇》：“𠷊，行蹇也。”</w:t>
        <w:br/>
      </w:r>
    </w:p>
    <w:p>
      <w:r>
        <w:t>𠷋##𠷋</w:t>
        <w:br/>
        <w:br/>
        <w:t>hòu　《改併四聲篇海》引《川篇》音厚。</w:t>
        <w:br/>
        <w:br/>
        <w:t>吐。《改併四聲篇海·口部》引《川篇》：“𠷋，吐也。”</w:t>
        <w:br/>
      </w:r>
    </w:p>
    <w:p>
      <w:r>
        <w:t>𠷌##𠷌</w:t>
        <w:br/>
        <w:br/>
        <w:t>（一）jī　《龍龕手鑑》資悉反。</w:t>
        <w:br/>
        <w:br/>
        <w:t>同“唧”。《龍龕手鑑·口部》：“𠷌”，“唧”的俗字。</w:t>
        <w:br/>
        <w:br/>
        <w:t>（二）zé　《字彙補·口部》：“𠷌，子得切，音則。出《内典》。”</w:t>
        <w:br/>
      </w:r>
    </w:p>
    <w:p>
      <w:r>
        <w:t>𠷍##𠷍</w:t>
        <w:br/>
        <w:br/>
        <w:t>tà　《改併四聲篇海》引《俗字背篇》他合切。</w:t>
        <w:br/>
        <w:br/>
        <w:t>狗食貌。《改併四聲篇海·口部》引《俗字背篇》：“𠷍，狗食皃。”</w:t>
        <w:br/>
      </w:r>
    </w:p>
    <w:p>
      <w:r>
        <w:t>𠷎##𠷎</w:t>
        <w:br/>
        <w:br/>
        <w:t>（一）chóu　《廣韻》直由切，平尤澄。幽部。</w:t>
        <w:br/>
        <w:br/>
        <w:t>（1）嗟叹声。《廣韻·尤韻》：“𠷎，咨也。”</w:t>
        <w:br/>
        <w:br/>
        <w:t>（2）同“𠼡”。谁，哪个人。《廣韻·尤韻》：“𠷎，《説文》：‘誰也。’又作𠼡。”</w:t>
        <w:br/>
        <w:br/>
        <w:t>（3）同“𪇘”。南方的野鸡名。《爾雅·釋鳥》：“（雉），南方曰𠷎。”*郭璞*注：“雉之名。”《集韻·尤韻》：“𪇘，南方雉名。亦作𠷎。”</w:t>
        <w:br/>
        <w:br/>
        <w:t>（二）shòu　《集韻》承咒切，去宥禪。</w:t>
        <w:br/>
        <w:br/>
        <w:t>同“壽”。《集韻·宥韻》：“壽，久也，古作𠷎。”</w:t>
        <w:br/>
      </w:r>
    </w:p>
    <w:p>
      <w:r>
        <w:t>𠷏##𠷏</w:t>
        <w:br/>
        <w:br/>
        <w:t>《説文》：“𠷏，鷙鳥食已，吐其皮毛如丸。从丸，咼聲。”</w:t>
        <w:br/>
        <w:br/>
        <w:t>wō　《廣韻》於詭切，上紙影。又許委切。又《集韻》烏禾切。歌部。</w:t>
        <w:br/>
        <w:br/>
        <w:t>鸟猎食后吐出的废物，形如丸状。《説文·丸部》：“𠷏，鷙鳥食已，吐其皮毛如丸。”</w:t>
        <w:br/>
      </w:r>
    </w:p>
    <w:p>
      <w:r>
        <w:t>𠷐##𠷐</w:t>
        <w:br/>
        <w:br/>
        <w:t>（一）jìng　《字彙·口部》：“𠷐，居慶切，音敬。見釋典。”</w:t>
        <w:br/>
        <w:br/>
        <w:t>（二）jiàng　《字彙補·口部》：“𠷐，其相切。義闕。”</w:t>
        <w:br/>
      </w:r>
    </w:p>
    <w:p>
      <w:r>
        <w:t>𠷑##𠷑</w:t>
        <w:br/>
        <w:br/>
        <w:t>pō　《廣韻》普活切，入末滂。</w:t>
        <w:br/>
        <w:br/>
        <w:t>妄说。《玉篇·口部》：“𠷑，妄説也。”</w:t>
        <w:br/>
      </w:r>
    </w:p>
    <w:p>
      <w:r>
        <w:t>𠷒##𠷒</w:t>
        <w:br/>
        <w:br/>
        <w:t>zhāi　《改併四聲篇海》引《類篇》陟皆切。</w:t>
        <w:br/>
        <w:br/>
        <w:t>惹。《改併四聲篇海·口部》引《類篇》：“𠷒，惹也。”</w:t>
        <w:br/>
      </w:r>
    </w:p>
    <w:p>
      <w:r>
        <w:t>𠷓##𠷓</w:t>
        <w:br/>
        <w:br/>
        <w:t>《説文》：“𠷓，聲也。从只，甹聲。讀若聲。”*徐鍇*繫傳“聲”作“馨”。</w:t>
        <w:br/>
        <w:br/>
        <w:t>xīn　《廣韻》呼刑切，平青曉。耕部。</w:t>
        <w:br/>
        <w:br/>
        <w:t>助词。后缀，相当于“然”。后作“馨”。《説文·只部》：“𠷓，聲也。讀若馨。”*段玉裁*注：“謂語聲也。*晋**宋*人多用馨字，若‘冷如鬼手馨，强來捉人臂’、‘何物老嫗，生此寧馨兒’是也，‘馨’行而‘𠷓’廢矣。”*徐灝*注箋：“‘寧馨’之語，凡有所指為‘若此’，答問則為‘若何’，今*江**浙*俗語猶然。其聲如那𠷓。”</w:t>
        <w:br/>
      </w:r>
    </w:p>
    <w:p>
      <w:r>
        <w:t>𠷔##𠷔</w:t>
        <w:br/>
        <w:br/>
        <w:t>同“喪”。《字彙·口部》：“𠷔，喪本字。从哭，从亡。”</w:t>
        <w:br/>
      </w:r>
    </w:p>
    <w:p>
      <w:r>
        <w:t>𠷕##𠷕</w:t>
        <w:br/>
        <w:br/>
        <w:t>同“吹”。《龍龕手鑑·口部》：“吹”，或作“𠷕”。</w:t>
        <w:br/>
      </w:r>
    </w:p>
    <w:p>
      <w:r>
        <w:t>𠷖##𠷖</w:t>
        <w:br/>
        <w:br/>
        <w:t>biàn　《龍龕手鑑》方驗反。</w:t>
        <w:br/>
        <w:br/>
        <w:t>译音用字。《龍龕手鑑·口部》：“𠷖，轉舌呼。”</w:t>
        <w:br/>
      </w:r>
    </w:p>
    <w:p>
      <w:r>
        <w:t>𠷗##𠷗</w:t>
        <w:br/>
        <w:br/>
        <w:t>同“諺”。《集韻·綫韻》：“諺，古作𠷗。”</w:t>
        <w:br/>
      </w:r>
    </w:p>
    <w:p>
      <w:r>
        <w:t>𠷘##𠷘</w:t>
        <w:br/>
        <w:br/>
        <w:t>同“啾”。《集韻·尤韻》：“啾，或書作𠷘。”《字彙補·口部》：“𠷘，《説文》啾本字。”</w:t>
        <w:br/>
      </w:r>
    </w:p>
    <w:p>
      <w:r>
        <w:t>𠷙##𠷙</w:t>
        <w:br/>
        <w:br/>
        <w:t>xù　《廣韻》況逼切，入職曉。</w:t>
        <w:br/>
        <w:br/>
        <w:t>声。《廣韻·職韻》：“𠷙，聲也。”</w:t>
        <w:br/>
      </w:r>
    </w:p>
    <w:p>
      <w:r>
        <w:t>𠷚##𠷚</w:t>
        <w:br/>
        <w:br/>
        <w:t>同“嗄”。《集韻·禡韻》：“嗄，古作𠷚。”</w:t>
        <w:br/>
      </w:r>
    </w:p>
    <w:p>
      <w:r>
        <w:t>𠷛##𠷛</w:t>
        <w:br/>
        <w:br/>
        <w:t>同“箕”。《康熙字典·口部》：“𠷛，《集韻》：‘箕，古作𠷛。’”按：《集韻·之韻》作“𠷛”。</w:t>
        <w:br/>
      </w:r>
    </w:p>
    <w:p>
      <w:r>
        <w:t>𠷜##𠷜</w:t>
        <w:br/>
        <w:br/>
        <w:t>同“苟”。《字彙補·口部》：“𠷜，古文苟字。”</w:t>
        <w:br/>
      </w:r>
    </w:p>
    <w:p>
      <w:r>
        <w:t>𠷝##𠷝</w:t>
        <w:br/>
        <w:br/>
        <w:t>同“喟”。《字彙補·口部》：“𠷝，古喟字。見《金石韻府》。”</w:t>
        <w:br/>
      </w:r>
    </w:p>
    <w:p>
      <w:r>
        <w:t>𠷞##𠷞</w:t>
        <w:br/>
        <w:br/>
        <w:t>gū　《廣韻》古胡切，平模見。</w:t>
        <w:br/>
        <w:br/>
        <w:t>〔巫𠷞〕一作“𠷞𨟚”。1.古神祠名。《集韻·模韻》：“𠷞，*巫𠷞*，祠名，在*雲陽*，*越*人祀之也。”《漢書·地理志上·左馮翊》：“（*雲陽*）有*休屠*、*金人*及*徑路神祠*三所，*越*巫*𠷞𨟚祠*三所。”*顔師古*注引*孟康*曰：“𠷞音辜磔之辜，*越*人祠也。”2.旧时迷信以为因鬼而引起的一种小儿病。《集韻·模韻》：“𠷞，一曰嬰兒病鬼為巫𠷞。”</w:t>
        <w:br/>
      </w:r>
    </w:p>
    <w:p>
      <w:r>
        <w:t>𠷟##𠷟</w:t>
        <w:br/>
        <w:br/>
        <w:t>jiè　《改併四聲篇海》引《俗字背篇》古隘切。</w:t>
        <w:br/>
        <w:br/>
        <w:t>同“界”。边境。《改併四聲篇海·口部》引《俗字背篇》：“𠷟，境也。”《字彙補·口部》：“𠷟，《集韻》：‘與界同，境也。’”</w:t>
        <w:br/>
      </w:r>
    </w:p>
    <w:p>
      <w:r>
        <w:t>𠷢##𠷢</w:t>
        <w:br/>
        <w:br/>
        <w:t>xi醤</w:t>
        <w:br/>
        <w:br/>
        <w:t>同“銜”。1.用嘴含。*宋**曾鞏*《不飲酒》：“縱遇花時少情思，經春不曾𠷢酒盃。”2.马嚼子。*明**朱有燉*《曲江池》第二折：“整了轡𠷢。”</w:t>
        <w:br/>
      </w:r>
    </w:p>
    <w:p>
      <w:r>
        <w:t>𠷣##𠷣</w:t>
        <w:br/>
        <w:br/>
        <w:t>同“嗤”。《莊子·秋水》“吾長見笑於大方之家。”*清**郭慶藩*集釋：“*河伯*向不至*海若*之門，於事大成危殆。既而所見狹劣，則長被𠷣笑於大道之家。”</w:t>
        <w:br/>
      </w:r>
    </w:p>
    <w:p>
      <w:r>
        <w:t>𠷸##𠷸</w:t>
        <w:br/>
        <w:br/>
        <w:t>（一）é　《龍龕手鑑》五禾反。</w:t>
        <w:br/>
        <w:br/>
        <w:t>同“吪”。《龍龕手鑑·口部》：“𠷸”，“吪”的俗字。</w:t>
        <w:br/>
        <w:br/>
        <w:t>（二）yóng</w:t>
        <w:br/>
        <w:br/>
        <w:t>同“喁”。《字彙補·口部》：“𠷸，與喁同。”</w:t>
        <w:br/>
      </w:r>
    </w:p>
    <w:p>
      <w:r>
        <w:t>𠷹##𠷹</w:t>
        <w:br/>
        <w:br/>
        <w:t>同“爽”。《馬王堆漢墓帛書·老子甲本·道經》：“五味使人之口𠷹，五音使人之耳聾。”按：《老子》第十二章作“爽”，《馬王堆漢墓帛書·老子乙本·道經》也作“爽”。《廣雅·釋詁三》：“爽，敗也。”“口𠷹”即“口爽”，谓口味败伤。</w:t>
        <w:br/>
      </w:r>
    </w:p>
    <w:p>
      <w:r>
        <w:t>𠷺##𠷺</w:t>
        <w:br/>
        <w:br/>
        <w:t>b?</w:t>
        <w:br/>
        <w:br/>
        <w:t>〔咆𠷺〕同“蓬勃”。旺盛貌。*唐**白居易*《效陶潛體詩十六首》之十：“壯士磨匕首，勇憤氣咆𠷺。”</w:t>
        <w:br/>
      </w:r>
    </w:p>
    <w:p>
      <w:r>
        <w:t>𠷻##𠷻</w:t>
        <w:br/>
        <w:br/>
        <w:t>piāo　《改併四聲篇海》引《龍龕手鑑》疋遥切。</w:t>
        <w:br/>
        <w:br/>
        <w:t>同“漂”。《改併四聲篇海·口部》引《龍龕手鑑》：“𠷻，與漂同。”</w:t>
        <w:br/>
      </w:r>
    </w:p>
    <w:p>
      <w:r>
        <w:t>𠷼##𠷼</w:t>
        <w:br/>
        <w:br/>
        <w:t>同“恧”。《字彙補·口部》：“𠷼，同恧。”</w:t>
        <w:br/>
      </w:r>
    </w:p>
    <w:p>
      <w:r>
        <w:t>𠷽##𠷽</w:t>
        <w:br/>
        <w:br/>
        <w:t>同“策”。《龍龕手鑑·口部》：“𠷽，音策。”《字彙補·口部》：“𠷽，與策同。”</w:t>
        <w:br/>
      </w:r>
    </w:p>
    <w:p>
      <w:r>
        <w:t>𠷾##𠷾</w:t>
        <w:br/>
        <w:br/>
        <w:t>同“㖪”。《集韻·職韻》：“㖪，聲也。或从𥄎。”</w:t>
        <w:br/>
      </w:r>
    </w:p>
    <w:p>
      <w:r>
        <w:t>𠷿##𠷿</w:t>
        <w:br/>
        <w:br/>
        <w:t>zǎ</w:t>
        <w:br/>
        <w:br/>
        <w:t>同“咋”。方言。怎；怎么。如：𠷿样；𠷿办；你𠷿不去？</w:t>
        <w:br/>
      </w:r>
    </w:p>
    <w:p>
      <w:r>
        <w:t>𠸀##𠸀</w:t>
        <w:br/>
        <w:br/>
        <w:t>同“咬”。《改併四聲篇海·口部》引《搜真玉鏡》：“𠸀，同咬。”</w:t>
        <w:br/>
      </w:r>
    </w:p>
    <w:p>
      <w:r>
        <w:t>𠸁##𠸁</w:t>
        <w:br/>
        <w:br/>
        <w:t>p鄆</w:t>
        <w:br/>
        <w:br/>
        <w:t>译音用字。如：两苯骈𠸁哢。</w:t>
        <w:br/>
      </w:r>
    </w:p>
    <w:p>
      <w:r>
        <w:t>𠸂##𠸂</w:t>
        <w:br/>
        <w:br/>
        <w:t>tū</w:t>
        <w:br/>
        <w:br/>
        <w:t>（1）同“突”。向前冲。《封神演義》第三回：“乃是鐵嘴神鷹迎面𠸂來。”</w:t>
        <w:br/>
        <w:br/>
        <w:t>（2）象声词。如：机器“𠸂，𠸂，𠸂”地欢叫；“𠸂，𠸂，𠸂”，拐角处传来了摩托引擎的吼叫声。</w:t>
        <w:br/>
      </w:r>
    </w:p>
    <w:p>
      <w:r>
        <w:t>𠸃##𠸃</w:t>
        <w:br/>
        <w:br/>
        <w:t>同“噀”。*宋**曾慥*《類説》卷二十七引《史逸·金天王留李主簿妻》：“仙師以墨書符，𠸃之聲如旋風，良久無耗。”</w:t>
        <w:br/>
      </w:r>
    </w:p>
    <w:p>
      <w:r>
        <w:t>𠸄##𠸄</w:t>
        <w:br/>
        <w:br/>
        <w:t>yīng</w:t>
        <w:br/>
        <w:br/>
        <w:t>译音用字，指*英国*。*清**林則徐*《覆奏曾望顔條陳封關海事宜疏》：“且查*𠸄咭唎*在外國最稱强悍，諸夷中惟*咪唎𠼤*及*佛蘭西*尚足與之抗衡。”*鲁迅*《书信·致张天翼（一九三三年二月一日）》：“其实‘先生’之称，现已失其本谊，不过是𠸄语‘密斯偷’之神韵译而已。”</w:t>
        <w:br/>
      </w:r>
    </w:p>
    <w:p>
      <w:r>
        <w:t>𠸅##𠸅</w:t>
        <w:br/>
        <w:br/>
        <w:t>同“哭”。*宋**王禹偁*《太宗皇帝挽三首》之二：“*舜*化無偏黨，*堯*年欠耄期。世間人自𠸅，天上事難知。”</w:t>
        <w:br/>
      </w:r>
    </w:p>
    <w:p>
      <w:r>
        <w:t>𠸆##𠸆</w:t>
        <w:br/>
        <w:br/>
        <w:t>同“澹”。《管子·山權數》：“國用相靡而足，相困揲而𠸆。”*王念孫*雜志：“*引之*曰：‘𠸆當為澹字之誤也。’澹古贍字也。”</w:t>
        <w:br/>
      </w:r>
    </w:p>
    <w:p>
      <w:r>
        <w:t>𠸇##𠸇</w:t>
        <w:br/>
        <w:br/>
        <w:t>同“噀”。*宋**蘇軾*《洞庭春》：“去年*洞庭*秋，香霧當𠸇手；今年*洞庭*春，玉色疑非酒。”*清**張德純*《望湘人》：“是僊蒲𠸇酒，香艾熏衣，閒庭槐影剛滿。”</w:t>
        <w:br/>
      </w:r>
    </w:p>
    <w:p>
      <w:r>
        <w:t>𠸭##𠸭</w:t>
        <w:br/>
        <w:br/>
        <w:t>同“㖷”。《龍龕手鑑·口部》：“𠸭”，“㖷”的俗字。</w:t>
        <w:br/>
      </w:r>
    </w:p>
    <w:p>
      <w:r>
        <w:t>𠸮##𠸮</w:t>
        <w:br/>
        <w:br/>
        <w:t>xiǎng　《字彙補》許講切。</w:t>
        <w:br/>
        <w:br/>
        <w:t>恐惧声。《字彙補·口部》：“𠸮，恐聲。”</w:t>
        <w:br/>
      </w:r>
    </w:p>
    <w:p>
      <w:r>
        <w:t>𠸯##𠸯</w:t>
        <w:br/>
        <w:br/>
        <w:t>堵塞。《字彙補·口部》：“𠸯，音未詳。《巢氏病源》：‘大腸虚而傷於寒痢，而用氣𠸯，其氣不衝，則肛門脱出。’”</w:t>
        <w:br/>
      </w:r>
    </w:p>
    <w:p>
      <w:r>
        <w:t>𠸰##𠸰</w:t>
        <w:br/>
        <w:br/>
        <w:t>同“呦”。《字彙補·口部》：“𠸰，《説文長箋》與呦同。”</w:t>
        <w:br/>
      </w:r>
    </w:p>
    <w:p>
      <w:r>
        <w:t>𠸱##𠸱</w:t>
        <w:br/>
        <w:br/>
        <w:t>𠸱nuò　《改併四聲篇海》引《搜真玉鏡》奴候切。《字彙補》農課切。</w:t>
        <w:br/>
        <w:br/>
        <w:t>羊叫。《字彙補·口部》：“𠸱，羊鳴也。”</w:t>
        <w:br/>
      </w:r>
    </w:p>
    <w:p>
      <w:r>
        <w:t>𠸲##𠸲</w:t>
        <w:br/>
        <w:br/>
        <w:t>gē　《字彙補》古多切。</w:t>
        <w:br/>
        <w:br/>
        <w:t>土釜；沙锅。《字彙補·口部》：“𠸲，土釜也。”</w:t>
        <w:br/>
      </w:r>
    </w:p>
    <w:p>
      <w:r>
        <w:t>𠸳##𠸳</w:t>
        <w:br/>
        <w:br/>
        <w:t>bó　《改併四聲篇海·口部》引《類篇》音缽。</w:t>
        <w:br/>
        <w:br/>
        <w:t>咒神。《改併四聲篇海·口部》引《類篇》：“𠸳，神也。”《字彙補·口部》：“𠸳，咒神也。”</w:t>
        <w:br/>
      </w:r>
    </w:p>
    <w:p>
      <w:r>
        <w:t>𠸴##𠸴</w:t>
        <w:br/>
        <w:br/>
        <w:t>xiè　《龍龕手鑑》許戒反。</w:t>
        <w:br/>
        <w:br/>
        <w:t>怒大声。《龍龕手鑑·口部》：“𠸴，怒大聲也。”</w:t>
        <w:br/>
      </w:r>
    </w:p>
    <w:p>
      <w:r>
        <w:t>𠸶##𠸶</w:t>
        <w:br/>
        <w:br/>
        <w:t>同“喪”。《集韻·唐韻》：“𠸶，隸作喪。”</w:t>
        <w:br/>
      </w:r>
    </w:p>
    <w:p>
      <w:r>
        <w:t>𠸷##𠸷</w:t>
        <w:br/>
        <w:br/>
        <w:t>同“哹”。《龍龕手鑑·口部》：“𠸷”，“哹”的俗字。</w:t>
        <w:br/>
      </w:r>
    </w:p>
    <w:p>
      <w:r>
        <w:t>𠸸##𠸸</w:t>
        <w:br/>
        <w:br/>
        <w:t>同“唇”。《改併四聲篇海·口部》引《俗字背篇》：“𠸸，驚也。”《篇海類編·身體類·口部》：“𠸸，驚也。出《夢感經》。”《正字通·口部》：“𠸸，俗唇字。”</w:t>
        <w:br/>
      </w:r>
    </w:p>
    <w:p>
      <w:r>
        <w:t>𠸹##𠸹</w:t>
        <w:br/>
        <w:br/>
        <w:t>yù　《廣韻》於六切，入屋影。</w:t>
        <w:br/>
        <w:br/>
        <w:t>喉声。《廣韻·屋韻》：“𠸹，喉聲。”</w:t>
        <w:br/>
      </w:r>
    </w:p>
    <w:p>
      <w:r>
        <w:t>𠸺##𠸺</w:t>
        <w:br/>
        <w:br/>
        <w:t>nì　《改併四聲篇海》引《俗字背篇》音逆。</w:t>
        <w:br/>
        <w:br/>
        <w:t>〔歐𠸺〕也作“嘔𠸺”、“嘔逆”。因气逆而产生呕吐的感觉。《改併四聲篇海·口部》引《俗字背篇》：“𠸺，歐𠸺，吐也。”*宋**邵博*《邵氏聞見後録》卷二十九：“傷寒翻胃，嘔𠸺累日，食不下。”按：《玉篇》、《廣韻》作“𠱘”。《律戒本疏》卷一：“羹飯流出，令比坐吐𠸺。”</w:t>
        <w:br/>
      </w:r>
    </w:p>
    <w:p>
      <w:r>
        <w:t>𠸻##𠸻</w:t>
        <w:br/>
        <w:br/>
        <w:t>同“唼”。《龍龕手鑑·口部》：“𠸻”，“唼”的俗字。</w:t>
        <w:br/>
      </w:r>
    </w:p>
    <w:p>
      <w:r>
        <w:t>𠸿##𠸿</w:t>
        <w:br/>
        <w:br/>
        <w:t>同“斷”。《説文·斤部》：“𠸿，古文斷。《周書》曰：‘𠸿𠸿猗無他技。’”按：今《書·秦誓》作“斷斷猗無他伎”。</w:t>
        <w:br/>
      </w:r>
    </w:p>
    <w:p>
      <w:r>
        <w:t>𠹀##𠹀</w:t>
        <w:br/>
        <w:br/>
        <w:t>xùn　《廣韻》蘇困切，去慁心。</w:t>
        <w:br/>
        <w:br/>
        <w:t>同“潠”。喷水。《玉篇·口部》：“𠹀，湓水也。”《廣韻·慁韻》：“潠，潠水。𠹀，同潠。”</w:t>
        <w:br/>
      </w:r>
    </w:p>
    <w:p>
      <w:r>
        <w:t>𠹁##𠹁</w:t>
        <w:br/>
        <w:br/>
        <w:t>wà　《集韻》烏化切，去禡影。</w:t>
        <w:br/>
        <w:br/>
        <w:t>婴儿哭声。《集韻·禡韻》：“𠹁，小兒啼。”</w:t>
        <w:br/>
      </w:r>
    </w:p>
    <w:p>
      <w:r>
        <w:t>𠹂##𠹂</w:t>
        <w:br/>
        <w:br/>
        <w:t>同“㖢”。《改併四聲篇海·口部》引《搜真玉鏡》：“𠹂，嫌也。”《篇海類編·身體類·口部》：“𠹂，嫌也。與㖢同。”</w:t>
        <w:br/>
      </w:r>
    </w:p>
    <w:p>
      <w:r>
        <w:t>𠹃##𠹃</w:t>
        <w:br/>
        <w:br/>
        <w:t>àng　《集韻》於浪切，去宕影。</w:t>
        <w:br/>
        <w:br/>
        <w:t>声。《集韻·宕韻》：“𠹃，聲也。”</w:t>
        <w:br/>
      </w:r>
    </w:p>
    <w:p>
      <w:r>
        <w:t>𠹄##𠹄</w:t>
        <w:br/>
        <w:br/>
        <w:t>hàn　《集韻》户感切，上感匣。</w:t>
        <w:br/>
        <w:br/>
        <w:t>同“頜”。构成口腔上下部的骨和肌肉组织。上部称上颌，下部称下颌。《集韻·感韻》：“頜，《説文》：‘𩔞也。’或作𠹄。”</w:t>
        <w:br/>
      </w:r>
    </w:p>
    <w:p>
      <w:r>
        <w:t>𠹅##𠹅</w:t>
        <w:br/>
        <w:br/>
        <w:t>hōng　《集韻》居容切，平鍾見。</w:t>
        <w:br/>
        <w:br/>
        <w:t>同“哄”。声。《集韻·鍾韻》：“哄，聲也。或从恭。”</w:t>
        <w:br/>
      </w:r>
    </w:p>
    <w:p>
      <w:r>
        <w:t>𠹆##𠹆</w:t>
        <w:br/>
        <w:br/>
        <w:t>dān　《集韻》都含切，平覃端。</w:t>
        <w:br/>
        <w:br/>
        <w:t>声。《集韻·覃韻》：“𠹆，聲也。”</w:t>
        <w:br/>
      </w:r>
    </w:p>
    <w:p>
      <w:r>
        <w:t>𠹇##𠹇</w:t>
        <w:br/>
        <w:br/>
        <w:t>同“𧪫”。《集韻·脂韻》：“𧪫，叱聲。或从口。”</w:t>
        <w:br/>
      </w:r>
    </w:p>
    <w:p>
      <w:r>
        <w:t>𠹈##𠹈</w:t>
        <w:br/>
        <w:br/>
        <w:t>nuó　《玉篇》乃多切。</w:t>
        <w:br/>
        <w:br/>
        <w:t>同“儺”。除疫。《玉篇·吅部》：“𠹈，除疫也，與儺同。”</w:t>
        <w:br/>
      </w:r>
    </w:p>
    <w:p>
      <w:r>
        <w:t>𠹉##𠹉</w:t>
        <w:br/>
        <w:br/>
        <w:t>同“嘗”。《正字通·口部》：“𠹉，俗嘗字。”</w:t>
        <w:br/>
      </w:r>
    </w:p>
    <w:p>
      <w:r>
        <w:t>𠹊##𠹊</w:t>
        <w:br/>
        <w:br/>
        <w:t>cǎo　《廣韻》采老切，上晧清。</w:t>
        <w:br/>
        <w:br/>
        <w:t>〔𠹊𡂕〕也作“愺恅”。寂静，无人貌。《玉篇·口部》：“𠹊，𠹊𡂕，無人皃。”《集韻·晧韻》：“𠹊，𠹊𡂕，寂静也。”《文選·王褒〈洞簫賦〉》“愺恅瀾漫，亡耦失疇”*唐**李善*注：“《埤蒼》曰：‘𠹊𡂕，寂静也。’‘𠹊𡂕’與‘愺恅’音義同。”</w:t>
        <w:br/>
      </w:r>
    </w:p>
    <w:p>
      <w:r>
        <w:t>𠹋##𠹋</w:t>
        <w:br/>
        <w:br/>
        <w:t>jí　《廣韻》秦悉切，入質從。</w:t>
        <w:br/>
        <w:br/>
        <w:t>〔噈𠹋〕声。《玉篇·口部》：“𠹋，噈𠹋。”《集韻·質韻》：“𠹋，噈𠹋，聲也。”</w:t>
        <w:br/>
      </w:r>
    </w:p>
    <w:p>
      <w:r>
        <w:t>𠹌##𠹌</w:t>
        <w:br/>
        <w:br/>
        <w:t>něng　《集韻》奴等切，上等泥。</w:t>
        <w:br/>
        <w:br/>
        <w:t>话多。《玉篇·口部》：“𠹌，多言也。”</w:t>
        <w:br/>
      </w:r>
    </w:p>
    <w:p>
      <w:r>
        <w:t>𠹍##𠹍</w:t>
        <w:br/>
        <w:br/>
        <w:t>（一）yǒng　《集韻》尹竦切，上腫以。</w:t>
        <w:br/>
        <w:br/>
        <w:t>〔喠𠹍〕见“喠（zhǒng）”。</w:t>
        <w:br/>
        <w:br/>
        <w:t>（二）róng　《龍龕手鑑》音容。</w:t>
        <w:br/>
        <w:br/>
        <w:t>死。《龍龕手鑑·口部》：“𠹍，死也。”</w:t>
        <w:br/>
      </w:r>
    </w:p>
    <w:p>
      <w:r>
        <w:t>𠹎##𠹎</w:t>
        <w:br/>
        <w:br/>
        <w:t>xiāo　《改併四聲篇海》引《餘文》許交切。</w:t>
        <w:br/>
        <w:br/>
        <w:t>〔炰𠹎〕也作“炰烋”、“咆哮”。吼闹，叫嚣。《改併四聲篇海·口部》引《餘文》：“𠹎，炰𠹎，自矜氣健皃。”按：《詩·大雅·蕩》：“女炰烋于中國。”*鄭玄*箋：“炰烋，自矜氣健之貌。”《抱朴子·外篇·清鑒》作“咆哮”。</w:t>
        <w:br/>
      </w:r>
    </w:p>
    <w:p>
      <w:r>
        <w:t>𠹏##𠹏</w:t>
        <w:br/>
        <w:br/>
        <w:t>同“喿（噪）”。《玉篇·口部》：“噪、𠹏，二同，呼噪也。”《集韻·号韻》：“喿，《説文》：‘鳥羣鳴也。从品在木上。’或从口，亦作𠹏。”</w:t>
        <w:br/>
      </w:r>
    </w:p>
    <w:p>
      <w:r>
        <w:t>𠹐##𠹐</w:t>
        <w:br/>
        <w:br/>
        <w:t>chuǎ　《改併四聲篇海》引《川篇》初瓦切。</w:t>
        <w:br/>
        <w:br/>
        <w:t>恶口。《篇海類編·身體類·口部》：“𠹐，惡口。”</w:t>
        <w:br/>
      </w:r>
    </w:p>
    <w:p>
      <w:r>
        <w:t>𠹑##𠹑</w:t>
        <w:br/>
        <w:br/>
        <w:t>yào　《廣韻》五弔切，去嘯疑。</w:t>
        <w:br/>
        <w:br/>
        <w:t>叫。《玉篇·口部》：“𠹑，叫也。”</w:t>
        <w:br/>
      </w:r>
    </w:p>
    <w:p>
      <w:r>
        <w:t>𠹒##𠹒</w:t>
        <w:br/>
        <w:br/>
        <w:t>同“哄”。《集韻·送韻》：“𠹒，或作哄。”</w:t>
        <w:br/>
      </w:r>
    </w:p>
    <w:p>
      <w:r>
        <w:t>𠹓##𠹓</w:t>
        <w:br/>
        <w:br/>
        <w:t>gé　《集韻》葛合切，入合見。</w:t>
        <w:br/>
        <w:br/>
        <w:t>声。《集韻·合韻》：“𠹓，聲也。”</w:t>
        <w:br/>
      </w:r>
    </w:p>
    <w:p>
      <w:r>
        <w:t>𠹔##𠹔</w:t>
        <w:br/>
        <w:br/>
        <w:t>táng　《龍龕手鑑》音唐。</w:t>
        <w:br/>
        <w:br/>
        <w:t>〔哃𠹔〕大话。《廣韻·東韻》：“哃，哃𠹔，大言。”《龍龕手鑑·口部》：“哃𠹔，語不中也。”</w:t>
        <w:br/>
      </w:r>
    </w:p>
    <w:p>
      <w:r>
        <w:t>𠹕##𠹕</w:t>
        <w:br/>
        <w:br/>
        <w:t>bào　《集韻》巴效切，去效幫。</w:t>
        <w:br/>
        <w:br/>
        <w:t>夸。《集韻·效韻》：“𠹕，誇也。”</w:t>
        <w:br/>
      </w:r>
    </w:p>
    <w:p>
      <w:r>
        <w:t>𠹖##𠹖</w:t>
        <w:br/>
        <w:br/>
        <w:t>chǎn　《集韻》丑幰切，上阮徹。</w:t>
        <w:br/>
        <w:br/>
        <w:t>〔𠹖㗔〕痴貌。《類篇·口部》：“𠹖，𠹖㗔，癡皃。”</w:t>
        <w:br/>
      </w:r>
    </w:p>
    <w:p>
      <w:r>
        <w:t>𠹗##𠹗</w:t>
        <w:br/>
        <w:br/>
        <w:t>同“哳”。《集韻·黠韻》：“𠹗，嘲𠹗，鳥聲。”《正字通·口部》：“𠹗，同哳，俗加口。”</w:t>
        <w:br/>
      </w:r>
    </w:p>
    <w:p>
      <w:r>
        <w:t>𠹘##𠹘</w:t>
        <w:br/>
        <w:br/>
        <w:t>xù　《篇海類編》許律切。</w:t>
        <w:br/>
        <w:br/>
        <w:t>吹口𠹘。《改併四聲篇海·口部》引《川篇》：“𠹘，吹口𠹘也。”</w:t>
        <w:br/>
      </w:r>
    </w:p>
    <w:p>
      <w:r>
        <w:t>𠹙##𠹙</w:t>
        <w:br/>
        <w:br/>
        <w:t>同“喫”。《龍龕手鑑·口部》：“𠹙”，“喫”的俗字。</w:t>
        <w:br/>
      </w:r>
    </w:p>
    <w:p>
      <w:r>
        <w:t>𠹚##𠹚</w:t>
        <w:br/>
        <w:br/>
        <w:t>同“呁”。《集韻·文韻》：“𠹚，《博雅》：‘吐也。’”*方成珪*考正：“《廣雅·釋詁四》‘𠹚’作‘呁’。”《正字通·口部》：“𠹚，舊註：‘吐也。’與四画‘呁’義同。”</w:t>
        <w:br/>
      </w:r>
    </w:p>
    <w:p>
      <w:r>
        <w:t>𠹛##𠹛</w:t>
        <w:br/>
        <w:br/>
        <w:t>hái　《集韻》何開切，平咍匣。</w:t>
        <w:br/>
        <w:br/>
        <w:t>（1）笑。《玉篇·口部》：“𠹛，笑也。”</w:t>
        <w:br/>
        <w:br/>
        <w:t>（2）同“咳”。小儿笑。《集韻·咍韻》：“咳，《説文》：‘小兒笑也。’或作𠹛。”</w:t>
        <w:br/>
      </w:r>
    </w:p>
    <w:p>
      <w:r>
        <w:t>𠹜##𠹜</w:t>
        <w:br/>
        <w:br/>
        <w:t>“嵒”的讹字。《龍龕手鑑·口部》：“𠹜，而涉反，多語也。”《正字通·口部》：“𠹜，嵒字之譌。”</w:t>
        <w:br/>
      </w:r>
    </w:p>
    <w:p>
      <w:r>
        <w:t>𠹝##𠹝</w:t>
        <w:br/>
        <w:br/>
        <w:t>chóu　《集韻》時流切，平尤禪。</w:t>
        <w:br/>
        <w:br/>
        <w:t>地名。《集韻·尤韻》：“𠹝，地名。”《類篇·林部》：“𠹝，於候切，地名，在*竟陵*。”</w:t>
        <w:br/>
      </w:r>
    </w:p>
    <w:p>
      <w:r>
        <w:t>𠹞##𠹞</w:t>
        <w:br/>
        <w:br/>
        <w:t>“啽”的讹字。《正字通·口部》：“𠹞，啽字之譌。”</w:t>
        <w:br/>
      </w:r>
    </w:p>
    <w:p>
      <w:r>
        <w:t>𠹟##𠹟</w:t>
        <w:br/>
        <w:br/>
        <w:t>jiǎn　《集韻》九件切，上獮見。</w:t>
        <w:br/>
        <w:br/>
        <w:t>同“𧬯（𧮈）”。口吃。《集韻·𤣗韻》：“𧬯，《博雅》：‘吃也。’或作𠹟、𧮈。”</w:t>
        <w:br/>
      </w:r>
    </w:p>
    <w:p>
      <w:r>
        <w:t>𠹠##𠹠</w:t>
        <w:br/>
        <w:br/>
        <w:t>zuō　《改併四聲篇海》引《川篇》祖郭切。</w:t>
        <w:br/>
        <w:br/>
        <w:t>鼠声。《改併四聲篇海·口部》引《川篇》：“𠹠，鼠声。”按：《玉篇·口部》、《廣韻·鐸韻》、《集韻·鐸韻》字形皆从米，不从木。《四聲篇海》字形恐误。</w:t>
        <w:br/>
      </w:r>
    </w:p>
    <w:p>
      <w:r>
        <w:t>𠹡##𠹡</w:t>
        <w:br/>
        <w:br/>
        <w:t>同“喤”。《正字通·口部》：“喤，本作𠹡。”</w:t>
        <w:br/>
      </w:r>
    </w:p>
    <w:p>
      <w:r>
        <w:t>𠹢##𠹢</w:t>
        <w:br/>
        <w:br/>
        <w:t>同“嗀”。《龍龕手鑑·口部》：“𠹢，歐聲。”按：《説文·口部》字作“嗀”。</w:t>
        <w:br/>
      </w:r>
    </w:p>
    <w:p>
      <w:r>
        <w:t>𠹣##𠹣</w:t>
        <w:br/>
        <w:br/>
        <w:t>同“𠽽”。《玉篇·吅部》：“𠹣”，“𠽽”的古文。</w:t>
        <w:br/>
      </w:r>
    </w:p>
    <w:p>
      <w:r>
        <w:t>𠹤##𠹤</w:t>
        <w:br/>
        <w:br/>
        <w:t>wèi　《集韻》於避切，去寘影。</w:t>
        <w:br/>
        <w:br/>
        <w:t>怒恨声。《集韻·寘韻》：“𠹤，恚聲。”</w:t>
        <w:br/>
      </w:r>
    </w:p>
    <w:p>
      <w:r>
        <w:t>𠹥##𠹥</w:t>
        <w:br/>
        <w:br/>
        <w:t>dā　《集韻》德盍切，入盍端。</w:t>
        <w:br/>
        <w:br/>
        <w:t>口动貌。《集韻·盇韻》：“𠹥，口動皃。”</w:t>
        <w:br/>
      </w:r>
    </w:p>
    <w:p>
      <w:r>
        <w:t>𠹦##𠹦</w:t>
        <w:br/>
        <w:br/>
        <w:t>pī　《集韻》篇夷切，平脂滂。</w:t>
        <w:br/>
        <w:br/>
        <w:t>〔𠹦唲〕口貌。《集韻·脂韻》：“𠹦，𠹦唲，口皃。”</w:t>
        <w:br/>
      </w:r>
    </w:p>
    <w:p>
      <w:r>
        <w:t>𠹧##𠹧</w:t>
        <w:br/>
        <w:br/>
        <w:t>同“商”。《説文·㕯部》：“𠹧，亦古文商。”</w:t>
        <w:br/>
      </w:r>
    </w:p>
    <w:p>
      <w:r>
        <w:t>𠹨##𠹨</w:t>
        <w:br/>
        <w:br/>
        <w:t>𠹨同“殂”。《字彙補·口部》：“𠹨，古文殂字。”</w:t>
        <w:br/>
      </w:r>
    </w:p>
    <w:p>
      <w:r>
        <w:t>𠹩##𠹩</w:t>
        <w:br/>
        <w:br/>
        <w:t>同“羣”。《集韻·文韻》：“羣，亦作𠹩。”</w:t>
        <w:br/>
      </w:r>
    </w:p>
    <w:p>
      <w:r>
        <w:t>𠹪##𠹪</w:t>
        <w:br/>
        <w:br/>
        <w:t>同“䞤”。《集韻·噳韻》：“䞤，健也。或作𠹪。”</w:t>
        <w:br/>
      </w:r>
    </w:p>
    <w:p>
      <w:r>
        <w:t>𠺎##𠺎</w:t>
        <w:br/>
        <w:br/>
        <w:t>同“駡”。《龍龕手鑑·馬部》：“𠺎”，“駡”的俗字。</w:t>
        <w:br/>
      </w:r>
    </w:p>
    <w:p>
      <w:r>
        <w:t>𠺏##𠺏</w:t>
        <w:br/>
        <w:br/>
        <w:t>同“啻”。《龍龕手鑑·口部》：“𠺏”，“啻”的俗字。</w:t>
        <w:br/>
      </w:r>
    </w:p>
    <w:p>
      <w:r>
        <w:t>𠺐##𠺐</w:t>
        <w:br/>
        <w:br/>
        <w:t>同“唤”。《字彙補·口部》：“𠺐，音换。”按：“𧠮”同“唤”，“𠺐”当为“𧠮”的偏旁易位字，亦当同“唤”。</w:t>
        <w:br/>
      </w:r>
    </w:p>
    <w:p>
      <w:r>
        <w:t>𠺑##𠺑</w:t>
        <w:br/>
        <w:br/>
        <w:t>同“笑”。《玉篇·口部》：“𠺑，俗𥬇（笑）字。”《李陵變文》：“*單于*見*管敢*投來，大𠺑呵呵。”</w:t>
        <w:br/>
      </w:r>
    </w:p>
    <w:p>
      <w:r>
        <w:t>𠺒##𠺒</w:t>
        <w:br/>
        <w:br/>
        <w:t>xī</w:t>
        <w:br/>
        <w:br/>
        <w:t>〔哱𠺒〕叹词。相当于“呸”，表示斥责或唾弃。*明**高明*《琵琶記·牛氏規奴》：“哱𠺒！老畜生，倒喫你識破了！”</w:t>
        <w:br/>
      </w:r>
    </w:p>
    <w:p>
      <w:r>
        <w:t>𠺓##𠺓</w:t>
        <w:br/>
        <w:br/>
        <w:t>同“嘊”。《龍龕手鑑·口部》：“𠺓俗，音崖；正作嘊。”</w:t>
        <w:br/>
      </w:r>
    </w:p>
    <w:p>
      <w:r>
        <w:t>𠺔##𠺔</w:t>
        <w:br/>
        <w:br/>
        <w:t>pèn　《改併四聲篇海·口部》引《搜真玉鏡》：“𠺔，普問切。”《字彙補·口部》：“𠺔，普問切，音噴。義無考。”</w:t>
        <w:br/>
      </w:r>
    </w:p>
    <w:p>
      <w:r>
        <w:t>𠺕##𠺕</w:t>
        <w:br/>
        <w:br/>
        <w:t>（一）liū</w:t>
        <w:br/>
        <w:br/>
        <w:t>象声词。《紅樓夢》第六十四回：“一語未了，只聽見屋裏唏𠺕嘩喇的亂響，不知是何物撒了一地。”</w:t>
        <w:br/>
        <w:br/>
        <w:t>（二）liáo</w:t>
        <w:br/>
        <w:br/>
        <w:t>〔𠺕喨〕同“瀏亮”、“嘹亮”。清晰响亮。*元**馬致遠*《清杏子·姻緣》：“*飛燕*體翩翻舞袖，回鸞態飄颻翠被，遏雲聲𠺕喨歌喉。”*元**朱庭玉*《點絳唇·中秋月》：“裂石凌空聲𠺕喨，似波心夜吼蒼龍。”</w:t>
        <w:br/>
      </w:r>
    </w:p>
    <w:p>
      <w:r>
        <w:t>𠺖##𠺖</w:t>
        <w:br/>
        <w:br/>
        <w:t>mǔ（又读yīngmǔ）</w:t>
        <w:br/>
        <w:br/>
        <w:t>“英亩”的旧称。</w:t>
        <w:br/>
      </w:r>
    </w:p>
    <w:p>
      <w:r>
        <w:t>𠺗##𠺗</w:t>
        <w:br/>
        <w:br/>
        <w:t>miē</w:t>
        <w:br/>
        <w:br/>
        <w:t>（1）佛教“六字真言”之一。《西遊記》第七回：“（*如來*）袖中衹取出一張帖子，上有六個金字：唵、嘛、呢、叭、𠺗、吽。”</w:t>
        <w:br/>
        <w:br/>
        <w:t>（2）旧时对海里（sea　mile）的译称。*清*佚名《（甲午中日戰争）大東溝戰事紀實》：“洎開仗時，與*倭*船相距四𠺗，即號令開砲，以致相距太遠，不能中敵。”原注：“即八千碼之遥。”</w:t>
        <w:br/>
      </w:r>
    </w:p>
    <w:p>
      <w:r>
        <w:t>𠺘##𠺘</w:t>
        <w:br/>
        <w:br/>
        <w:t>làng　《字彙補·口部》：“𠺘，力蕩切。出釋典。”</w:t>
        <w:br/>
      </w:r>
    </w:p>
    <w:p>
      <w:r>
        <w:t>𠺙##𠺙</w:t>
        <w:br/>
        <w:br/>
        <w:t>tu?</w:t>
        <w:br/>
        <w:br/>
        <w:t>叹词。呵斥声。*元*佚名《陳州糶米》第三折：“𠺙！這個村老子好無禮！”</w:t>
        <w:br/>
      </w:r>
    </w:p>
    <w:p>
      <w:r>
        <w:t>𠺚##𠺚</w:t>
        <w:br/>
        <w:br/>
        <w:t>bān</w:t>
        <w:br/>
        <w:br/>
        <w:t>*宋*杂剧的散段。也作“班”、“扮”。*宋**孟元老*《東京夢華録·京瓦伎藝》：“*劉喬*、*河北子*、*帛遂*、*胡牛兒*、*達眼五重明*、*喬駱駝兒*、*李敦*等雜𠺚。”*邓之诚*注：“𠺚、班俱無正字，又作扮。”按：*宋**灌圃耐得翁*《都城紀勝·瓦舍衆技》：“雜扮或名雜班……乃雜劇之散段。”</w:t>
        <w:br/>
      </w:r>
    </w:p>
    <w:p>
      <w:r>
        <w:t>𠺛##𠺛</w:t>
        <w:br/>
        <w:br/>
        <w:t>同“𦒺”。《廣韻·号韻》：“𠺛，年九十。”按：《廣雅·釋詁》作“𦒺”。*王念孫*疏證：“𦒺者，《玉篇》：‘年九十曰𡄒。’《廣韻》作𦒺，同。”</w:t>
        <w:br/>
      </w:r>
    </w:p>
    <w:p>
      <w:r>
        <w:t>𠺜##𠺜</w:t>
        <w:br/>
        <w:br/>
        <w:t>同“嗟”。*遼**宋復圭*《馮從順墓誌銘》：“有一子*知玄*，譽擅肯堂，痛𠺜陟岵。夙承慈訓，免遺投杼之憂；載念義方，空慟絶漿之泣。”*清**王悔生*《祭海峰先生文》：“𨲠𠺜鄙夫，深為韜匿。”</w:t>
        <w:br/>
      </w:r>
    </w:p>
    <w:p>
      <w:r>
        <w:t>𠺝##𠺝</w:t>
        <w:br/>
        <w:br/>
        <w:t>gē</w:t>
        <w:br/>
        <w:br/>
        <w:t>（1）象声词。如：她嘴里咬着谷粒，𠺝嘣𠺝嘣响。</w:t>
        <w:br/>
        <w:br/>
        <w:t>（2）方言。助词。表示语气，相当于“呀”。*邓洪*《山中历险记》：“没𠺝，这里有嘛个土匪？”</w:t>
        <w:br/>
      </w:r>
    </w:p>
    <w:p>
      <w:r>
        <w:t>𠺞##𠺞</w:t>
        <w:br/>
        <w:br/>
        <w:t>同“君”。*宋**趙與時*《賓退録》卷五：“*唐*君臣正論載*武后*改易新字，如以山水土為地……一人大吉為君。……君作𠺞。”</w:t>
        <w:br/>
      </w:r>
    </w:p>
    <w:p>
      <w:r>
        <w:t>𠺟##𠺟</w:t>
        <w:br/>
        <w:br/>
        <w:t>k?</w:t>
        <w:br/>
        <w:br/>
        <w:t>〔𠺟哧〕象声词。形容笑声。《兒女英雄傳》第三十三回：“大家聽他數了這一套，已就忍不住笑。及至説完了，*安公子*先憋不住𠺟哧一聲跑出去了。”</w:t>
        <w:br/>
      </w:r>
    </w:p>
    <w:p>
      <w:r>
        <w:t>𠺠##𠺠</w:t>
        <w:br/>
        <w:br/>
        <w:t>同“嚨”。《雍熙樂府·五供養十七换頭》：“親哥哥口中得出踈言，有句話舌尖尖上挑着我去那喉𠺠裡嚥。”</w:t>
        <w:br/>
      </w:r>
    </w:p>
    <w:p>
      <w:r>
        <w:t>𠺡##𠺡</w:t>
        <w:br/>
        <w:br/>
        <w:t>同“咳”。*遼**即滿*《妙行大師行狀碑》：“七、隨佛宫庭，未嘗𠺡唾；八、夜呪食水，濟生無𡙇。”</w:t>
        <w:br/>
      </w:r>
    </w:p>
    <w:p>
      <w:r>
        <w:t>𠺢##𠺢</w:t>
        <w:br/>
        <w:br/>
        <w:t>jiā</w:t>
        <w:br/>
        <w:br/>
        <w:t>象声词。鸟叫声。*赵燕翼*《铃铛儿》：“老喜鹊急的上飞下扑，‘𠺢𠺢𠺢𠺢……’叫唤着。”</w:t>
        <w:br/>
      </w:r>
    </w:p>
    <w:p>
      <w:r>
        <w:t>𠺣##𠺣</w:t>
        <w:br/>
        <w:br/>
        <w:t>bō　《龍龕手鑑》音剥。</w:t>
        <w:br/>
        <w:br/>
        <w:t>〔哔𠺣〕象声词。*方冰*《拿火的人》：“火星子被风一吹，发出哔𠺣的响声。”</w:t>
        <w:br/>
      </w:r>
    </w:p>
    <w:p>
      <w:r>
        <w:t>𠺤##𠺤</w:t>
        <w:br/>
        <w:br/>
        <w:t>同“哲”。《正字通·口部》：“哲，《説文》篆文作𠺤。”</w:t>
        <w:br/>
      </w:r>
    </w:p>
    <w:p>
      <w:r>
        <w:t>𠻌##𠻌</w:t>
        <w:br/>
        <w:br/>
        <w:t>同“嘂（叫）”。《改併四聲篇海·口部》引《俗字背篇》：“𠻌，唤也。”《字彙補·口部》：“𠻌，與嘂同。”</w:t>
        <w:br/>
      </w:r>
    </w:p>
    <w:p>
      <w:r>
        <w:t>𠻍##𠻍</w:t>
        <w:br/>
        <w:br/>
        <w:t>huàn　《字彙補》呼半切。</w:t>
        <w:br/>
        <w:br/>
        <w:t>使狗声。《字彙補·口部》：“𠻍，使狗之聲。”</w:t>
        <w:br/>
      </w:r>
    </w:p>
    <w:p>
      <w:r>
        <w:t>𠻎##𠻎</w:t>
        <w:br/>
        <w:br/>
        <w:t>同“嚌”。《龍龕手鑑·口部》：“𠻎”，“嚌”的俗字。</w:t>
        <w:br/>
      </w:r>
    </w:p>
    <w:p>
      <w:r>
        <w:t>𠻏##𠻏</w:t>
        <w:br/>
        <w:br/>
        <w:t>zú　《龍龕手鑑》將六反。</w:t>
        <w:br/>
        <w:br/>
        <w:t>〔嚬𠻏〕也作“嚬嘁”。忧愁貌。《龍龕手鑑·口部》：“嚬嘁”，俗作“嚬𠻏”，“憂愁忸怩不樂也。”</w:t>
        <w:br/>
      </w:r>
    </w:p>
    <w:p>
      <w:r>
        <w:t>𠻐##𠻐</w:t>
        <w:br/>
        <w:br/>
        <w:t>luò　《龍龕手鑑》音洛。</w:t>
        <w:br/>
        <w:br/>
        <w:t>梵文译音字。《龍龕手鑑·口部》：“𠻐，轉舌呼之。”</w:t>
        <w:br/>
      </w:r>
    </w:p>
    <w:p>
      <w:r>
        <w:t>𠻔##𠻔</w:t>
        <w:br/>
        <w:br/>
        <w:t>同“噱”。*明**方孝孺*《贈趙教諭序》：“凡以記誦自多者，曾不滿乎一𠻔矣。”</w:t>
        <w:br/>
      </w:r>
    </w:p>
    <w:p>
      <w:r>
        <w:t>𠻕##𠻕</w:t>
        <w:br/>
        <w:br/>
        <w:t>同“嘬”。《龍龕手鑑·口部》：“𠻕”，同“嘬”。</w:t>
        <w:br/>
      </w:r>
    </w:p>
    <w:p>
      <w:r>
        <w:t>𠻖##𠻖</w:t>
        <w:br/>
        <w:br/>
        <w:t>同“星”。《説文·晶部》：“𠻖，古文星。”</w:t>
        <w:br/>
      </w:r>
    </w:p>
    <w:p>
      <w:r>
        <w:t>𠻗##𠻗</w:t>
        <w:br/>
        <w:br/>
        <w:t>lí　《玉篇》力之切。</w:t>
        <w:br/>
        <w:br/>
        <w:t>〔咮𠻗〕也作“侏離”、“吺𠻗”。旧时形容外族语言难懂。《玉篇·口部》：“𠻗，言不正。”《字彙·口部》：“𠻗，吺𠻗。”*清**黄叔璥*《臺海使槎録》卷四：“肩披䰅髮耳垂璫，粉面朱脣似女郎。*媽祖宫*前鑼鼓鬧，咮𠻗唱出下南腔。”按：《後漢書·南蠻傳》作“侏離”。</w:t>
        <w:br/>
      </w:r>
    </w:p>
    <w:p>
      <w:r>
        <w:t>𠻘##𠻘</w:t>
        <w:br/>
        <w:br/>
        <w:t>同“嚼”。《集韻·藥韻》：“嚼，或作𠻘。”</w:t>
        <w:br/>
      </w:r>
    </w:p>
    <w:p>
      <w:r>
        <w:t>𠻙##𠻙</w:t>
        <w:br/>
        <w:br/>
        <w:t>hé　《集韻》曷閤切，入合匣。</w:t>
        <w:br/>
        <w:br/>
        <w:t>同“𪘁”。食，吃。《集韻·合韻》：“𪘁，食也。或作𠻙。”</w:t>
        <w:br/>
      </w:r>
    </w:p>
    <w:p>
      <w:r>
        <w:t>𠻚##𠻚</w:t>
        <w:br/>
        <w:br/>
        <w:t>同“謨”。《説文·言部》：“𠻚，古文謨从口。”*段玉裁*注：“此蓋壁中《尚書》古文如此作也。”《正字通·口部》：“𠻚，同謨。與嗼别。”</w:t>
        <w:br/>
      </w:r>
    </w:p>
    <w:p>
      <w:r>
        <w:t>𠻛##𠻛</w:t>
        <w:br/>
        <w:br/>
        <w:t>同“嗾”。《廣韻·厚韻》：“𠻛”，同“嗾”。</w:t>
        <w:br/>
      </w:r>
    </w:p>
    <w:p>
      <w:r>
        <w:t>𠻜##𠻜</w:t>
        <w:br/>
        <w:br/>
        <w:t>《説文》：“𠻜，小㱃也。从口，率聲。”</w:t>
        <w:br/>
        <w:br/>
        <w:t>（一）shuì　《廣韻》山芮切，去祭生。又所劣切。月部。</w:t>
        <w:br/>
        <w:br/>
        <w:t>（1）饮；尝。也作“啐”。《説文·口部》：“𠻜，小㱃（飲）也。”*桂馥*義證：“經典借啐字。”《廣雅·釋詁三》：“𠻜，嘗也。”</w:t>
        <w:br/>
        <w:br/>
        <w:t>（2）方言。吃喝。*章炳麟*《新方言·嶺外三州語》：“三州謂哺歠一度曰𠻜一餐。”</w:t>
        <w:br/>
        <w:br/>
        <w:t>（二）lǜ　《廣韻》吕䘏切，入術來。</w:t>
        <w:br/>
        <w:br/>
        <w:t>同“𠷈”。鸣叫。《集韻·術韻》：“𠷈，鳴也。或从率。”</w:t>
        <w:br/>
        <w:br/>
        <w:t>（三）sū　《集韻》朔律切，入術生。</w:t>
        <w:br/>
        <w:br/>
        <w:t>象声词。细小的声音。《集韻·質韻》：“𠻜，聲也。”*柳青*《创业史》第一部第二十一章：“她听见背后有㗭㗭𠻜𠻜的声音了。”</w:t>
        <w:br/>
      </w:r>
    </w:p>
    <w:p>
      <w:r>
        <w:t>𠻝##𠻝</w:t>
        <w:br/>
        <w:br/>
        <w:t>shēn　《玉篇》所金切。</w:t>
        <w:br/>
        <w:br/>
        <w:t>同“參”。星名。《玉篇·品部》：“𠻝，星名。今作參。”</w:t>
        <w:br/>
      </w:r>
    </w:p>
    <w:p>
      <w:r>
        <w:t>𠻞##𠻞</w:t>
        <w:br/>
        <w:br/>
        <w:t>kǎng　《集韻》口朗切，上蕩溪。</w:t>
        <w:br/>
        <w:br/>
        <w:t>咳嗽声。《集韻·蕩韻》：“𠻞，咳聲也。”</w:t>
        <w:br/>
      </w:r>
    </w:p>
    <w:p>
      <w:r>
        <w:t>𠻟##𠻟</w:t>
        <w:br/>
        <w:br/>
        <w:t>同“叱”。《集韻·櫛韻》：“𠻟，叱聲。”《正字通·口部》：“𠻟，俗叱字。”</w:t>
        <w:br/>
      </w:r>
    </w:p>
    <w:p>
      <w:r>
        <w:t>𠻠##𠻠</w:t>
        <w:br/>
        <w:br/>
        <w:t>líng　《集韻》郎丁切，平青來。</w:t>
        <w:br/>
        <w:br/>
        <w:t>耳声。《集韻·青韻》：“𠻠，耳聲。”</w:t>
        <w:br/>
      </w:r>
    </w:p>
    <w:p>
      <w:r>
        <w:t>𠻡##𠻡</w:t>
        <w:br/>
        <w:br/>
        <w:t>luǒ　《廣韻》來可切，上哿來。</w:t>
        <w:br/>
        <w:br/>
        <w:t>〔𠻡哆〕唇垂貌。《廣韻·哿韻》：“𠻡，𠻡哆，脣垂皃。”</w:t>
        <w:br/>
      </w:r>
    </w:p>
    <w:p>
      <w:r>
        <w:t>𠻢##𠻢</w:t>
        <w:br/>
        <w:br/>
        <w:t>同“嘑”。《集韻·模韻》：“嘑，或作𠻢。”*清**毛奇齡*《竟山樂録》卷二：“樂共七調……其調以工字為領聲，名平調，俗名凄凉調。凄凉者，西凉之訛，以其調㝡卑，為西凉咍𠻢之聲。”</w:t>
        <w:br/>
      </w:r>
    </w:p>
    <w:p>
      <w:r>
        <w:t>𠻣##𠻣</w:t>
        <w:br/>
        <w:br/>
        <w:t>同“嗾”。《集韻·矦韻》：“嗾，使犬聲。或从速。”《正字通·口部》：“𠻣，俗嗾字。”</w:t>
        <w:br/>
      </w:r>
    </w:p>
    <w:p>
      <w:r>
        <w:t>𠻤##𠻤</w:t>
        <w:br/>
        <w:br/>
        <w:t>yǎn　《廣韻》以淺切，上獮以。又余忍切，予線切。</w:t>
        <w:br/>
        <w:br/>
        <w:t>大笑。《廣雅·釋詁一》：“𠻤，笑也。”《玉篇·口部》：“𠻤，大笑也。”</w:t>
        <w:br/>
      </w:r>
    </w:p>
    <w:p>
      <w:r>
        <w:t>𠻥##𠻥</w:t>
        <w:br/>
        <w:br/>
        <w:t>zhào　《集韻》仕教切，去效崇。</w:t>
        <w:br/>
        <w:br/>
        <w:t>众声。《集韻·效韻》：“𠻥，衆聲。”</w:t>
        <w:br/>
      </w:r>
    </w:p>
    <w:p>
      <w:r>
        <w:t>𠻦##𠻦</w:t>
        <w:br/>
        <w:br/>
        <w:t>chuǎ　《集韻》楚瓦切，上馬初。</w:t>
        <w:br/>
        <w:br/>
        <w:t>恶言。《玉篇·口部》：“𠻦，惡口也。”《集韻·馬韻》：“𠻦，惡言。”</w:t>
        <w:br/>
      </w:r>
    </w:p>
    <w:p>
      <w:r>
        <w:t>𠻧##𠻧</w:t>
        <w:br/>
        <w:br/>
        <w:t>gù　《集韻》姑沃切，入沃見。</w:t>
        <w:br/>
        <w:br/>
        <w:t>〔喉𠻧〕咽喉。《集韻·𦰚韻》：“𠻧，喉𠻧，咽也。”</w:t>
        <w:br/>
      </w:r>
    </w:p>
    <w:p>
      <w:r>
        <w:t>𠻨##𠻨</w:t>
        <w:br/>
        <w:br/>
        <w:t>qǐn　《玉篇》丘引切。</w:t>
        <w:br/>
        <w:br/>
        <w:t>嘴唇上的疮。《玉篇·口部》：“𠻨，脣瘡。”</w:t>
        <w:br/>
      </w:r>
    </w:p>
    <w:p>
      <w:r>
        <w:t>𠻩##𠻩</w:t>
        <w:br/>
        <w:br/>
        <w:t>同“誂”。《集韻·筱韻》：“誂，或作𠻩。”</w:t>
        <w:br/>
      </w:r>
    </w:p>
    <w:p>
      <w:r>
        <w:t>𠻪##𠻪</w:t>
        <w:br/>
        <w:br/>
        <w:t>tán　《集韻》徒甘切，平談定。</w:t>
        <w:br/>
        <w:br/>
        <w:t>〔𠽪𠻪〕见“𠽪”。</w:t>
        <w:br/>
      </w:r>
    </w:p>
    <w:p>
      <w:r>
        <w:t>𠻫##𠻫</w:t>
        <w:br/>
        <w:br/>
        <w:t>fèn　《玉篇》匹問切。</w:t>
        <w:br/>
        <w:br/>
        <w:t>怒。《玉篇·口部》：“𠻫，怒也。”</w:t>
        <w:br/>
      </w:r>
    </w:p>
    <w:p>
      <w:r>
        <w:t>𠻬##𠻬</w:t>
        <w:br/>
        <w:br/>
        <w:t>tú　《集韻》同都切，平模定。</w:t>
        <w:br/>
        <w:br/>
        <w:t>水草名。《集韻·模韻》：“𠻬，艸名，生水中。”</w:t>
        <w:br/>
      </w:r>
    </w:p>
    <w:p>
      <w:r>
        <w:t>𠻭##𠻭</w:t>
        <w:br/>
        <w:br/>
        <w:t>同“壺”。《字彙補·口部》：“𠻭，古壺字，見《六書本義》。”</w:t>
        <w:br/>
      </w:r>
    </w:p>
    <w:p>
      <w:r>
        <w:t>𠻮##𠻮</w:t>
        <w:br/>
        <w:br/>
        <w:t>同“嗇”。《字彙補·口部》：“𠻮，古嗇字。”</w:t>
        <w:br/>
      </w:r>
    </w:p>
    <w:p>
      <w:r>
        <w:t>𠻯##𠻯</w:t>
        <w:br/>
        <w:br/>
        <w:t>同“哳”。《龍龕手鑑·口部》：“𠻯”，同“哳”。</w:t>
        <w:br/>
      </w:r>
    </w:p>
    <w:p>
      <w:r>
        <w:t>𠻰##𠻰</w:t>
        <w:br/>
        <w:br/>
        <w:t>“𠼛”的讹字。《集韻·有韻》：“𨸏，或作阜，古作𠻰。”*方成珪*考正：“𠼛譌𠻰，據《説文》及《類篇》正。”</w:t>
        <w:br/>
      </w:r>
    </w:p>
    <w:p>
      <w:r>
        <w:t>𠻱##𠻱</w:t>
        <w:br/>
        <w:br/>
        <w:t>léng　《字彙補》力恒切。</w:t>
        <w:br/>
        <w:br/>
        <w:t>译音用字。《字彙補·口部》引《翻譯名義集》：“佛經‘居𠻱伽’，此云李。”</w:t>
        <w:br/>
      </w:r>
    </w:p>
    <w:p>
      <w:r>
        <w:t>𠻳##𠻳</w:t>
        <w:br/>
        <w:br/>
        <w:t>同“嗽”。</w:t>
        <w:br/>
      </w:r>
    </w:p>
    <w:p>
      <w:r>
        <w:t>𠻴##𠻴</w:t>
        <w:br/>
        <w:br/>
        <w:t>lǎng</w:t>
        <w:br/>
        <w:br/>
        <w:t>方言。怎么。*克非*《春潮急》十三：“姑娘吃了一惊，以为是在生她的气：‘你𠻴个哟？’”</w:t>
        <w:br/>
      </w:r>
    </w:p>
    <w:p>
      <w:r>
        <w:t>𠻶##𠻶</w:t>
        <w:br/>
        <w:br/>
        <w:t>同“嗼”。《正字通·口部》：“嗼，本作𠻶。”</w:t>
        <w:br/>
      </w:r>
    </w:p>
    <w:p>
      <w:r>
        <w:t>𠼕##𠼕</w:t>
        <w:br/>
        <w:br/>
        <w:t>同“唄”。《龍龕手鑑·口部》：“𠼕”，“唄”的俗字。</w:t>
        <w:br/>
      </w:r>
    </w:p>
    <w:p>
      <w:r>
        <w:t>𠼖##𠼖</w:t>
        <w:br/>
        <w:br/>
        <w:t>l醤</w:t>
        <w:br/>
        <w:br/>
        <w:t>（1）呆貌。*元**劉庭信*《寨兒令·戒漂蕩》：“學調鶵黄口𪁏初出帳小哥𠼖，怎當他風月擔兒沉。”</w:t>
        <w:br/>
        <w:br/>
        <w:t>（2）胡乱喊叫。*明**湯顯祖*《邯鄲記·召還》：“打你個蠢流民，儘着𠼖，打你個暗通番，該萬斬。”</w:t>
        <w:br/>
      </w:r>
    </w:p>
    <w:p>
      <w:r>
        <w:t>𠼗##𠼗</w:t>
        <w:br/>
        <w:br/>
        <w:t>z鄋</w:t>
        <w:br/>
        <w:br/>
        <w:t>同“囋”。讥诮；调笑。*元**喬吉*《朝天子·賦所感》：“冷諢先𠼗，呆科先揮。”</w:t>
        <w:br/>
      </w:r>
    </w:p>
    <w:p>
      <w:r>
        <w:t>𠼘##𠼘</w:t>
        <w:br/>
        <w:br/>
        <w:t>wù　《改併四聲篇海》引《龍龕手鑑》五故切。</w:t>
        <w:br/>
        <w:br/>
        <w:t>同“悟”。理解，明白。《改併四聲篇海·口部》引《龍龕手鑑》：“𠼘，心了也。”《字彙補·口部》：“𠼘，音悟。心了也。”</w:t>
        <w:br/>
      </w:r>
    </w:p>
    <w:p>
      <w:r>
        <w:t>𠼙##𠼙</w:t>
        <w:br/>
        <w:br/>
        <w:t>同“嗓”。*明**湯顯祖《*牡丹亭·圍釋》：“把那嚥腥臊的𠼙子兒生揢殺。”又《邯鄲記·驕宴》：“（丑）小的知他命名的意兒，妓女們琵琶過手曲過𠼙，家常飯到只伸掌。”</w:t>
        <w:br/>
      </w:r>
    </w:p>
    <w:p>
      <w:r>
        <w:t>𠼚##𠼚</w:t>
        <w:br/>
        <w:br/>
        <w:t>同“唄”。《龍龕手鑑·口部》：“𠼚”，“唄”的俗字。</w:t>
        <w:br/>
      </w:r>
    </w:p>
    <w:p>
      <w:r>
        <w:t>𠼛##𠼛</w:t>
        <w:br/>
        <w:br/>
        <w:t>同“𨸏（阜）”。《説文·𨸏部》：“𠼛”，“𨸏”的古文。</w:t>
        <w:br/>
      </w:r>
    </w:p>
    <w:p>
      <w:r>
        <w:t>𠼜##𠼜</w:t>
        <w:br/>
        <w:br/>
        <w:t>同“齧”。《龍龕手鑑·口部》：“𠼜，正作齧。”</w:t>
        <w:br/>
      </w:r>
    </w:p>
    <w:p>
      <w:r>
        <w:t>𠼝##𠼝</w:t>
        <w:br/>
        <w:br/>
        <w:t>lí　《龍龕手鑑·口部》：“𠼝，力夷反。”</w:t>
        <w:br/>
      </w:r>
    </w:p>
    <w:p>
      <w:r>
        <w:t>𠼞##𠼞</w:t>
        <w:br/>
        <w:br/>
        <w:t>氨（ammonia）的旧称。</w:t>
        <w:br/>
      </w:r>
    </w:p>
    <w:p>
      <w:r>
        <w:t>𠼟##𠼟</w:t>
        <w:br/>
        <w:br/>
        <w:t>l</w:t>
        <w:br/>
        <w:br/>
        <w:t>〔㗄𠼟〕见“㗄”。</w:t>
        <w:br/>
      </w:r>
    </w:p>
    <w:p>
      <w:r>
        <w:t>𠼠##𠼠</w:t>
        <w:br/>
        <w:br/>
        <w:t>zhǐ　《龍龕手鑑·口部》：“𠼠，音紙。又石尔反。”《字彙補·口部》：“𠼠，義未詳。”</w:t>
        <w:br/>
      </w:r>
    </w:p>
    <w:p>
      <w:r>
        <w:t>𠼡##𠼡</w:t>
        <w:br/>
        <w:br/>
        <w:t>《説文》：“𠼡，誰也。从口、𢏚，又聲。𢏚，古文疇。”</w:t>
        <w:br/>
        <w:br/>
        <w:t>chóu　《廣韻》直由切，平尤澄。幽部。</w:t>
        <w:br/>
        <w:br/>
        <w:t>谁。后作“疇”。《説文·口部》：“𠼡，誰也。”*朱珔*叚借義證：“𠼡既訓誰，則今書作疇。”</w:t>
        <w:br/>
      </w:r>
    </w:p>
    <w:p>
      <w:r>
        <w:t>𠼢##𠼢</w:t>
        <w:br/>
        <w:br/>
        <w:t>（一）jiàng　《龍龕手鑑·口部》：“𠼢，其兩反。”《字彙補·口部》：“𠼢，音絳。義未詳。”</w:t>
        <w:br/>
        <w:br/>
        <w:t>（二）qiàng</w:t>
        <w:br/>
        <w:br/>
        <w:t>象声词。小铜锣的声音。如：花鼓响，咚咚𠼢；秧歌锣鼓响，𠼢𠼢，哧𠼢哧。</w:t>
        <w:br/>
      </w:r>
    </w:p>
    <w:p>
      <w:r>
        <w:t>𠼣##𠼣</w:t>
        <w:br/>
        <w:br/>
        <w:t>同“啜”。《龍龕手鑑·口部》：“𠼣”，同“啜”。</w:t>
        <w:br/>
      </w:r>
    </w:p>
    <w:p>
      <w:r>
        <w:t>𠼤##𠼤</w:t>
        <w:br/>
        <w:br/>
        <w:t>jiān</w:t>
        <w:br/>
        <w:br/>
        <w:t>〔咪唎𠼤〕*美利坚*（*美国*）的旧译。*清**林則徐*《覆奏曾望顔條陳封關海事宜疏》：“且查*𠸄咭唎*在外國最稱强悍，諸夷中惟*咪唎𠼤*及*佛蘭西*尚足與之抗衡。”</w:t>
        <w:br/>
      </w:r>
    </w:p>
    <w:p>
      <w:r>
        <w:t>𠼥##𠼥</w:t>
        <w:br/>
        <w:br/>
        <w:t>同“噱”。*明**方孝孺*《贈趙教諭序》：“凡以記誦自多者，曾不滿乎一𠼥矣。”</w:t>
        <w:br/>
      </w:r>
    </w:p>
    <w:p>
      <w:r>
        <w:t>𠼦##𠼦</w:t>
        <w:br/>
        <w:br/>
        <w:t>同“𠿐（謾）”。《篇海類編·身體類·口部》：“𠼦”，同“𠿐”。</w:t>
        <w:br/>
      </w:r>
    </w:p>
    <w:p>
      <w:r>
        <w:t>𠼧##𠼧</w:t>
        <w:br/>
        <w:br/>
        <w:t>同“喦”。*南朝**梁**江淹*《翡翠賦》：“峰炎𠼧而蔽日，樹静暝而臨泉。”</w:t>
        <w:br/>
      </w:r>
    </w:p>
    <w:p>
      <w:r>
        <w:t>𠼨##𠼨</w:t>
        <w:br/>
        <w:br/>
        <w:t>同“嘂”。《宋書·樂志一》：“八音三曰土。土，塤也。《世本》云，*暴新公*所造，亦不知何代人也。*周*畿内有*暴國*，豈其時人乎？燒土為之，大如鵝卵，鋭上平底，形似稱錘，六孔，《爾雅》云，大者曰𠼨，𠼨音叫。”</w:t>
        <w:br/>
      </w:r>
    </w:p>
    <w:p>
      <w:r>
        <w:t>𠼩##𠼩</w:t>
        <w:br/>
        <w:br/>
        <w:t>l鷑</w:t>
        <w:br/>
        <w:br/>
        <w:t>〔嗢𠼩〕整个儿吞下。《敦煌變文集·鷰子賦》：“遂乃嗢𠼩本典，〔徒少問辯〕，曹司上下，説公白健。”</w:t>
        <w:br/>
      </w:r>
    </w:p>
    <w:p>
      <w:r>
        <w:t>𠼪##𠼪</w:t>
        <w:br/>
        <w:br/>
        <w:t>yí　《龍龕手鑑》音移。</w:t>
        <w:br/>
        <w:br/>
        <w:t>译音用字。《金史·交聘表下》：“*夏*武節大夫*囉𠼪守忠*、宣德郎*王彦國*賀天壽節。”</w:t>
        <w:br/>
      </w:r>
    </w:p>
    <w:p>
      <w:r>
        <w:t>𠼫##𠼫</w:t>
        <w:br/>
        <w:br/>
        <w:t>同“銜”。《金瓶梅》第七十二回：“情願以指揮職𠼫，再要提刑三年。”*清**翟灝*《通俗編·俳優》：“*沈光*𠼫索，拍竿直上龍頭，繫畢透空而下。”</w:t>
        <w:br/>
      </w:r>
    </w:p>
    <w:p>
      <w:r>
        <w:t>𠼬##𠼬</w:t>
        <w:br/>
        <w:br/>
        <w:t>shāng</w:t>
        <w:br/>
        <w:br/>
        <w:t>同“商”。商议研讨。*金**董解元*《西廂記諸宫調》卷三：“那法師忙賀喜道：‘那每殷勤的請你，待對面𠼬議。’”</w:t>
        <w:br/>
      </w:r>
    </w:p>
    <w:p>
      <w:r>
        <w:t>𠽜##𠽜</w:t>
        <w:br/>
        <w:br/>
        <w:t>yì　《字彙補》伊必切。</w:t>
        <w:br/>
        <w:br/>
        <w:t>快。《字彙補·口部》：“𠽜，快也。”</w:t>
        <w:br/>
      </w:r>
    </w:p>
    <w:p>
      <w:r>
        <w:t>𠽝##𠽝</w:t>
        <w:br/>
        <w:br/>
        <w:t>𠽝nín　《改併四聲篇海》引《川篇》尼近切。</w:t>
        <w:br/>
        <w:br/>
        <w:t>呼豕声。《改併四聲篇海·口部》引《川篇》：“𠽝，呼豕聲。”</w:t>
        <w:br/>
      </w:r>
    </w:p>
    <w:p>
      <w:r>
        <w:t>𠽡##𠽡</w:t>
        <w:br/>
        <w:br/>
        <w:t>huì　《集韻》呼惠切，去霽曉。</w:t>
        <w:br/>
        <w:br/>
        <w:t>〔𠽡𠽡〕同“嘒嘒”。象声词。《廣雅·釋訓》：“𠽡𠽡，鳴也。”*王念孫*疏證：“《小雅·小弁篇》‘鳴蜩嘒嘒’，《傳》云：‘嘒嘒，小聲也。’《采菽篇》‘鸞聲嘒嘒’。並與𠽡𠽡同。”</w:t>
        <w:br/>
      </w:r>
    </w:p>
    <w:p>
      <w:r>
        <w:t>𠽢##𠽢</w:t>
        <w:br/>
        <w:br/>
        <w:t>同“㗘”。《龍龕手鑑·口部》：“𠽢”，“㗘”的俗字。</w:t>
        <w:br/>
      </w:r>
    </w:p>
    <w:p>
      <w:r>
        <w:t>𠽣##𠽣</w:t>
        <w:br/>
        <w:br/>
        <w:t>zhǎ　《集韻》側洽切，入洽莊。</w:t>
        <w:br/>
        <w:br/>
        <w:t>咀嚼食物的声音。《集韻·洽韻》：“𠽣，噍聲。”</w:t>
        <w:br/>
      </w:r>
    </w:p>
    <w:p>
      <w:r>
        <w:t>𠽤##𠽤</w:t>
        <w:br/>
        <w:br/>
        <w:t>同“𠱨”。《集韻·陌韻》：“𠱨，聲也。或从戟。”</w:t>
        <w:br/>
      </w:r>
    </w:p>
    <w:p>
      <w:r>
        <w:t>𠽥##𠽥</w:t>
        <w:br/>
        <w:br/>
        <w:t>同“咽”。《龍龕手鑑·口部》：“𠽥”，“咽”的俗字。</w:t>
        <w:br/>
      </w:r>
    </w:p>
    <w:p>
      <w:r>
        <w:t>𠽦##𠽦</w:t>
        <w:br/>
        <w:br/>
        <w:t>hǎn　《集韻》下斬切，上豏匣。</w:t>
        <w:br/>
        <w:br/>
        <w:t>怒声。也作“喊”。《集韻·豏韻》：“𠽦，怒聲。或省。”一说喊声。《篇海類編·身體類·口部》：“𠽦，喊聲也。”</w:t>
        <w:br/>
      </w:r>
    </w:p>
    <w:p>
      <w:r>
        <w:t>𠽧##𠽧</w:t>
        <w:br/>
        <w:br/>
        <w:t>同“咥”。《集韻·屑韻》：“咥，齧堅皃。或作𠽧。”</w:t>
        <w:br/>
      </w:r>
    </w:p>
    <w:p>
      <w:r>
        <w:t>𠽨##𠽨</w:t>
        <w:br/>
        <w:br/>
        <w:t>yǐn　《龍龕手鑑》音飲。</w:t>
        <w:br/>
        <w:br/>
        <w:t>（1）声。《篇海類編·身體類·口部》：“𠽨，聲也。”</w:t>
        <w:br/>
        <w:br/>
        <w:t>（2）同“韽”。声小不扬。《正字通·口部》：“𠽨，聲不揚也。與韽通。”</w:t>
        <w:br/>
      </w:r>
    </w:p>
    <w:p>
      <w:r>
        <w:t>𠽩##𠽩</w:t>
        <w:br/>
        <w:br/>
        <w:t>bì　《集韻》逼密切，入質幫。</w:t>
        <w:br/>
        <w:br/>
        <w:t>鸣。《集韻·質韻》：“𠽩，鳴也。”</w:t>
        <w:br/>
      </w:r>
    </w:p>
    <w:p>
      <w:r>
        <w:t>𠽪##𠽪</w:t>
        <w:br/>
        <w:br/>
        <w:t>ān　《集韻》鄔甘切，平談影。</w:t>
        <w:br/>
        <w:br/>
        <w:t>〔𠽪𠻪〕少味。《集韻·談韻》：“𠽪，𠽪𠻪，少味。”</w:t>
        <w:br/>
      </w:r>
    </w:p>
    <w:p>
      <w:r>
        <w:t>𠽫##𠽫</w:t>
        <w:br/>
        <w:br/>
        <w:t>（一）xiā　《集韻》虚加切，平麻曉。</w:t>
        <w:br/>
        <w:br/>
        <w:t>（1）口张开的样子。《玉篇·口部》：“𠽫，口𠽫𠽫也。”《字彙·口部》：“𠽫，口𠽫。”</w:t>
        <w:br/>
        <w:br/>
        <w:t>（2）〔㗿𠽫〕也作“谽谺”。山谷中很空旷的样子。《集韻·麻韻》：“谺，谽谺，谷中大空皃。亦作㗿𠽫。”</w:t>
        <w:br/>
        <w:br/>
        <w:t>（二）xiǎ　《集韻》許下切，上馬曉。</w:t>
        <w:br/>
        <w:br/>
        <w:t>同“㗿”。《集韻·馬韻》：“㗿，《博雅》：‘笑也’。或作𠽫”。</w:t>
        <w:br/>
      </w:r>
    </w:p>
    <w:p>
      <w:r>
        <w:t>𠽬##𠽬</w:t>
        <w:br/>
        <w:br/>
        <w:t>ní　《集韻》女夷切，平脂娘。</w:t>
        <w:br/>
        <w:br/>
        <w:t>同“呢”。小声多言。《集韻·脂韻》：“呢，呢喃，小聲多言也。或从貳。”</w:t>
        <w:br/>
      </w:r>
    </w:p>
    <w:p>
      <w:r>
        <w:t>𠽭##𠽭</w:t>
        <w:br/>
        <w:br/>
        <w:t>同“𡄷”。《龍龕手鑑·口部》：“𠽭，俗；𡄷，正。城名也。”</w:t>
        <w:br/>
      </w:r>
    </w:p>
    <w:p>
      <w:r>
        <w:t>𠽮##𠽮</w:t>
        <w:br/>
        <w:br/>
        <w:t>同“𡄷”。《龍龕手鑑·口部》：“𠽮”，“𡄷”的俗字。</w:t>
        <w:br/>
      </w:r>
    </w:p>
    <w:p>
      <w:r>
        <w:t>𠽯##𠽯</w:t>
        <w:br/>
        <w:br/>
        <w:t>同“𡄷”。《龍龕手鑑·口部》：“𠽯”，“𡄷”的俗字。</w:t>
        <w:br/>
      </w:r>
    </w:p>
    <w:p>
      <w:r>
        <w:t>𠽰##𠽰</w:t>
        <w:br/>
        <w:br/>
        <w:t>dī　《改併四聲篇海》引《川篇》音低。</w:t>
        <w:br/>
        <w:br/>
        <w:t>小语。《改併四聲篇海·口部》引《川篇》：“𠽰，小語。”</w:t>
        <w:br/>
      </w:r>
    </w:p>
    <w:p>
      <w:r>
        <w:t>𠽱##𠽱</w:t>
        <w:br/>
        <w:br/>
        <w:t>jiǎn　《集韻》九件切，上獮見。</w:t>
        <w:br/>
        <w:br/>
        <w:t>口吃。也作“𧬯”。《玉篇·口部》：“𠽱，吃也。”《集韻·𤣗韻》：“𧬯，《博雅》：‘吃也’。或作𠽱。”《無量壽經優婆提舍願生偈注》卷一：“又如舌雖語而訥口𠽱吃，譏言啞人。”</w:t>
        <w:br/>
      </w:r>
    </w:p>
    <w:p>
      <w:r>
        <w:t>𠽲##𠽲</w:t>
        <w:br/>
        <w:br/>
        <w:t>pán　《龍龕手鑑》音盤。</w:t>
        <w:br/>
        <w:br/>
        <w:t>以言难人；盘问。后作“盤”。*张慎仪*《蜀方言》下：“《篇海》：‘𠽲，音盤。以言難人。’今借用盤字。”</w:t>
        <w:br/>
      </w:r>
    </w:p>
    <w:p>
      <w:r>
        <w:t>𠽳##𠽳</w:t>
        <w:br/>
        <w:br/>
        <w:t>同“𠽲”。《改併四聲篇海·口部》引《類篇》：“𠽳，以言難人也。”《字彙·口部》：“𠽳”，同“𠽲”。</w:t>
        <w:br/>
      </w:r>
    </w:p>
    <w:p>
      <w:r>
        <w:t>𠽴##𠽴</w:t>
        <w:br/>
        <w:br/>
        <w:t>同“喘”。《龍龕手鑑·口部》：“𠽴”，“喘”的俗字。</w:t>
        <w:br/>
      </w:r>
    </w:p>
    <w:p>
      <w:r>
        <w:t>𠽵##𠽵</w:t>
        <w:br/>
        <w:br/>
        <w:t>yù　《集韻》紆勿切，入物影。</w:t>
        <w:br/>
        <w:br/>
        <w:t>喉中鸣。《集韻·迄韻》：“𠽵，喉中鳴。”</w:t>
        <w:br/>
      </w:r>
    </w:p>
    <w:p>
      <w:r>
        <w:t>𠽶##𠽶</w:t>
        <w:br/>
        <w:br/>
        <w:t>（一）chuài　《廣韻》楚夬切，去夬初。</w:t>
        <w:br/>
        <w:br/>
        <w:t>（1）同“𣤌”。咬。《玉篇·口部》：“𣤌，齧也。𠽶，同𣤌。”</w:t>
        <w:br/>
        <w:br/>
        <w:t>（2）同“嘬”。大口吞食。《集韻·夬韻》：“嘬，一舉盡臠也。或作𠽶。”</w:t>
        <w:br/>
        <w:br/>
        <w:t>（二）cuì　《集韻》初芮切，去祭初。</w:t>
        <w:br/>
        <w:br/>
        <w:t>跳啮。《集韻·祭韻》：“𠽶，跳齧也。”</w:t>
        <w:br/>
        <w:br/>
        <w:t>（三）chuò　《集韻》姝悦切，入薛昌。</w:t>
        <w:br/>
        <w:br/>
        <w:t>（1）同“歠”。饮。《集韻·薛韻》：“歠，《説文》：‘㱃也。’或作𠽶。”</w:t>
        <w:br/>
        <w:br/>
        <w:t>（2）同“啜”。尝。*唐**玄應*《一切經音義》卷十九：“啜，《通俗文》作𠽶。”</w:t>
        <w:br/>
      </w:r>
    </w:p>
    <w:p>
      <w:r>
        <w:t>𠽷##𠽷</w:t>
        <w:br/>
        <w:br/>
        <w:t>zā　《字彙·口部》：“𠽷，宗滑切。見釋典。”</w:t>
        <w:br/>
      </w:r>
    </w:p>
    <w:p>
      <w:r>
        <w:t>𠽸##𠽸</w:t>
        <w:br/>
        <w:br/>
        <w:t>同“囂”。《説文·㗊部》：“囂”，或省作“𠽸”。《正字通·口部》：“𠽸，籀文囂字。”</w:t>
        <w:br/>
      </w:r>
    </w:p>
    <w:p>
      <w:r>
        <w:t>𠽹##𠽹</w:t>
        <w:br/>
        <w:br/>
        <w:t>chá　《改併四聲篇海》引《龍龕手鑑》音察。</w:t>
        <w:br/>
        <w:br/>
        <w:t>细言。《改併四聲篇海·口部》引《龍龕手鑑》：“𠽹，細言。”</w:t>
        <w:br/>
      </w:r>
    </w:p>
    <w:p>
      <w:r>
        <w:t>𠽺##𠽺</w:t>
        <w:br/>
        <w:br/>
        <w:t>⁹𠽺同“嚚”。《玉篇·吅部》：“𠽺，古嚚字。”《集韻·諄韻》：“嚚，古作𠽺。”</w:t>
        <w:br/>
      </w:r>
    </w:p>
    <w:p>
      <w:r>
        <w:t>𠽻##𠽻</w:t>
        <w:br/>
        <w:br/>
        <w:t>zhé　《改併四聲篇海》引《龍龕手鑑》音哲。又知軋切。</w:t>
        <w:br/>
        <w:br/>
        <w:t>〔嘲𠽻〕也作“嘲𠹗”、“嘲哳”。象声词。形容细碎、乱杂的声音。《字彙·口部》：“𠽻，與哳同。”《文選·潘岳〈笙賦〉》：“哇咬嘲𠽻，一何察惠。”*李善*注：“《楚辭·（九辯）》曰：‘鵾雞嘲𠹗而悲鳴。’哇咬嘲𠹗，聲繁細貌。”</w:t>
        <w:br/>
      </w:r>
    </w:p>
    <w:p>
      <w:r>
        <w:t>𠽼##𠽼</w:t>
        <w:br/>
        <w:br/>
        <w:t>sè　《集韻》色入切，入緝生。</w:t>
        <w:br/>
        <w:br/>
        <w:t>说话不流利。《集韻·緝韻》：“𠽼，口不能言也。通作歰。”</w:t>
        <w:br/>
      </w:r>
    </w:p>
    <w:p>
      <w:r>
        <w:t>𠽽##𠽽</w:t>
        <w:br/>
        <w:br/>
        <w:t>“𤕦”的讹字。《正字通·口部》：“𠽽，𤕦字之譌。”</w:t>
        <w:br/>
      </w:r>
    </w:p>
    <w:p>
      <w:r>
        <w:t>𠽾##𠽾</w:t>
        <w:br/>
        <w:br/>
        <w:t>（一）pēn　《龍龕手鑑》普悶反。</w:t>
        <w:br/>
        <w:br/>
        <w:t>同“噴”。《龍龕手鑑·口部》：“𠽾，俗；正作噴。潠水也。”</w:t>
        <w:br/>
        <w:br/>
        <w:t>（二）pǔ</w:t>
        <w:br/>
        <w:br/>
        <w:t>〔𠽾噜〕也作氆氇。毛织品名。产于*西藏*。与呢绒类似。*徐珂*《清稗類鈔·禮制類》：“備良馬一，及𠽾嚕、紅花、藏香數事，以獻主盟官，盡地主誼。”</w:t>
        <w:br/>
      </w:r>
    </w:p>
    <w:p>
      <w:r>
        <w:t>𠽿##𠽿</w:t>
        <w:br/>
        <w:br/>
        <w:t>gū　《集韻》攻乎切，平模見。</w:t>
        <w:br/>
        <w:br/>
        <w:t>同“呱”。小儿啼声。《集韻·模韻》：“呱，《説文》：‘小兒嗁聲。’引《詩》‘后*稷*呱矣’。或从辜。”</w:t>
        <w:br/>
      </w:r>
    </w:p>
    <w:p>
      <w:r>
        <w:t>𠾀##𠾀</w:t>
        <w:br/>
        <w:br/>
        <w:t>zhé　《改併四聲篇海》引《搜真玉鏡》直列切。</w:t>
        <w:br/>
        <w:br/>
        <w:t>话多，唠叨。《改併四聲篇海·口部》引《搜真玉鏡》：“𠾀，語不止皃。”《篇海類編·身體類·口部》：“𠾀，語不止皃，多言也。”</w:t>
        <w:br/>
      </w:r>
    </w:p>
    <w:p>
      <w:r>
        <w:t>𠾁##𠾁</w:t>
        <w:br/>
        <w:br/>
        <w:t>同“𡂞”。《正字通·口部》：“𠾁，同𡂞。”</w:t>
        <w:br/>
      </w:r>
    </w:p>
    <w:p>
      <w:r>
        <w:t>𠾂##𠾂</w:t>
        <w:br/>
        <w:br/>
        <w:t>同“嗇”。《類篇·口部》：“𠾂，隸作嗇。”《正字通·口部》：“嗇，本作𠾂。”</w:t>
        <w:br/>
      </w:r>
    </w:p>
    <w:p>
      <w:r>
        <w:t>𠾃##𠾃</w:t>
        <w:br/>
        <w:br/>
        <w:t>同“商”。《集韻·陽韻》：“商，古作𠾃。”</w:t>
        <w:br/>
      </w:r>
    </w:p>
    <w:p>
      <w:r>
        <w:t>𠾄##𠾄</w:t>
        <w:br/>
        <w:br/>
        <w:t>同“善”。《字彙補·口部》：“𠾄，古文善字。”</w:t>
        <w:br/>
      </w:r>
    </w:p>
    <w:p>
      <w:r>
        <w:t>𠾅##𠾅</w:t>
        <w:br/>
        <w:br/>
        <w:t>同“嚚”。《龍龕手鑑·口部》：“𠾅”，“𡂨（嚚）”的俗字。一说为“要”的古文。《字彙補·口部》：“𠾅，古文要字。”</w:t>
        <w:br/>
      </w:r>
    </w:p>
    <w:p>
      <w:r>
        <w:t>𠾆##𠾆</w:t>
        <w:br/>
        <w:br/>
        <w:t>lí　《字彙補·口部》：“𠾆，龍其切，音棃。見《佛經真言》。”</w:t>
        <w:br/>
      </w:r>
    </w:p>
    <w:p>
      <w:r>
        <w:t>𠾇##𠾇</w:t>
        <w:br/>
        <w:br/>
        <w:t>dōu　《龍龕手鑑·口部》：“𠾇，《經音義》作𧯞。音兠。《隨函》云‘𢊍’字，上聲呼之。”按：*郑贤章*《龍龕手鏡研究》以为“𠾇”在佛经中乃译音用字，无实际意义。如《陀羅尼雜集》卷五：“彌樓闍婆竭𠾇波佛耆。”</w:t>
        <w:br/>
      </w:r>
    </w:p>
    <w:p>
      <w:r>
        <w:t>𠾈##𠾈</w:t>
        <w:br/>
        <w:br/>
        <w:t>同“游”。《字彙補·口部》：“𠾈，與游同。”《隸釋·楚相孫叔敖碑》：“優𠾈樂業。”*洪适*注：“𠾈，游字。”</w:t>
        <w:br/>
      </w:r>
    </w:p>
    <w:p>
      <w:r>
        <w:t>𠾉##𠾉</w:t>
        <w:br/>
        <w:br/>
        <w:t>chóu　㊀《集韻》陳留切，平尤澄。</w:t>
        <w:br/>
        <w:br/>
        <w:t>同“疇”。代词。谁。《集韻·尤韻》：“𠾉，《説文》：‘誰也。’通作疇。”</w:t>
        <w:br/>
        <w:br/>
        <w:t>㊁《集韻》時流切，平尤禪。</w:t>
        <w:br/>
        <w:br/>
        <w:t>同“詶”。酬答。《集韻·尤韻》：“詶，《説文》：‘譸也’。或作𠾉。”</w:t>
        <w:br/>
      </w:r>
    </w:p>
    <w:p>
      <w:r>
        <w:t>𠾊##𠾊</w:t>
        <w:br/>
        <w:br/>
        <w:t>同“唾”。《正字通·口部》：“唾，本作𠾊。”</w:t>
        <w:br/>
      </w:r>
    </w:p>
    <w:p>
      <w:r>
        <w:t>𠾋##𠾋</w:t>
        <w:br/>
        <w:br/>
        <w:t>同“觜（嘴）”。《集韻·紙韻》：“觜，或作𠾋。”</w:t>
        <w:br/>
      </w:r>
    </w:p>
    <w:p>
      <w:r>
        <w:t>𠾌##𠾌</w:t>
        <w:br/>
        <w:br/>
        <w:t>pò　《集韻》匹各切，入鐸滂。</w:t>
        <w:br/>
        <w:br/>
        <w:t>声。《集韻·鐸韻》：“𠾌，聲也。”</w:t>
        <w:br/>
      </w:r>
    </w:p>
    <w:p>
      <w:r>
        <w:t>𠾏##𠾏</w:t>
        <w:br/>
        <w:br/>
        <w:t>shē　《龍龕手鑑》音奢。</w:t>
        <w:br/>
        <w:br/>
        <w:t>佛经译音用字，无实义。《佛本行集經》卷十一：“唱𠾏字時，得奢摩他毘婆舍那，出如是聲。”</w:t>
        <w:br/>
      </w:r>
    </w:p>
    <w:p>
      <w:r>
        <w:t>𠾐##𠾐</w:t>
        <w:br/>
        <w:br/>
        <w:t>l髇g</w:t>
        <w:br/>
        <w:br/>
        <w:t>象声词。如：𠾐𠾐；呼𠾐。*凯风*等《手术队长》：“𠾐𠾐的炮声在不远的地方响着，机枪声也可以隐隐地听到。”</w:t>
        <w:br/>
      </w:r>
    </w:p>
    <w:p>
      <w:r>
        <w:t>𠾑##𠾑</w:t>
        <w:br/>
        <w:br/>
        <w:t>同“啣”。《山海經·北山經》：“（*單張之山*）有獸焉……名曰諸犍，善吒，行則𠾑其尾，居則蟠其尾。”《異域志·盤瓠》：“瓠犬俄𠾑人頭詣闕下，乃*吴將軍*之首也。”*宋**梅堯臣*《昆陽城》：“試看*昆陽*下，白骨猶𠾑鏃。”</w:t>
        <w:br/>
      </w:r>
    </w:p>
    <w:p>
      <w:r>
        <w:t>𠾢##𠾢</w:t>
        <w:br/>
        <w:br/>
        <w:t>shù　《龍龕手鑑·口部》：“𠾢，俗音樹。”《字彙補·口部》：“𠾢，義未詳。”</w:t>
        <w:br/>
      </w:r>
    </w:p>
    <w:p>
      <w:r>
        <w:t>𠾣##𠾣</w:t>
        <w:br/>
        <w:br/>
        <w:t>同“𠾬”。《龍龕手鑑·口部》：“𠾣”，同“𠾬”。按：*张涌泉*《漢語俗字叢考》：“‘𠾣’當是‘噤’的訛俗字。”</w:t>
        <w:br/>
      </w:r>
    </w:p>
    <w:p>
      <w:r>
        <w:t>𠾤##𠾤</w:t>
        <w:br/>
        <w:br/>
        <w:t>jìn　《改併四聲篇海·口部》引《搜真玉鏡》：“𠾤，音妗。”《字彙補·口部》：“𠾤，虚延切，音軒。見《金鏡》。”按：*张涌泉*《漢語俗字叢考》云：“‘噤’的訛俗字。”</w:t>
        <w:br/>
      </w:r>
    </w:p>
    <w:p>
      <w:r>
        <w:t>𠾥##𠾥</w:t>
        <w:br/>
        <w:br/>
        <w:t>líng　《字彙補》力仍切。</w:t>
        <w:br/>
        <w:br/>
        <w:t>耳声。《字彙補·口部》：“𠾥，耳聲也。”</w:t>
        <w:br/>
      </w:r>
    </w:p>
    <w:p>
      <w:r>
        <w:t>𠾦##𠾦</w:t>
        <w:br/>
        <w:br/>
        <w:t>同“悲”。《龍龕手鑑·口部》：“𠾦，俗。音悲。”《字彙補·口部》：“𠾦，與悲同。”</w:t>
        <w:br/>
      </w:r>
    </w:p>
    <w:p>
      <w:r>
        <w:t>𠾨##𠾨</w:t>
        <w:br/>
        <w:br/>
        <w:t>kān</w:t>
        <w:br/>
        <w:br/>
        <w:t>啄。*元**賈仲名*《對玉梳》第一折：“遮莫便狼拖狗拽，鴉𠾨鵲啄，休想我繫一條麻布孝腰裙！”*臧懋循*音釋：“𠾨，闞平聲。”*徐嘉瑞*《金元戲曲方言考》：“𠾨，啄也。”</w:t>
        <w:br/>
      </w:r>
    </w:p>
    <w:p>
      <w:r>
        <w:t>𠾩##𠾩</w:t>
        <w:br/>
        <w:br/>
        <w:t>là　《龍龕手鑑·口部》：“𠾩，音臘。俗。”《字彙補·口部》：“𠾩，音臈。見《篇韻》。”</w:t>
        <w:br/>
      </w:r>
    </w:p>
    <w:p>
      <w:r>
        <w:t>𠾪##𠾪</w:t>
        <w:br/>
        <w:br/>
        <w:t>同“噮”。《龍龕手鑑·口部》：“𠾪”，“噮”的俗字。</w:t>
        <w:br/>
      </w:r>
    </w:p>
    <w:p>
      <w:r>
        <w:t>𠾫##𠾫</w:t>
        <w:br/>
        <w:br/>
        <w:t>同“須”。《龍龕手鑑·口部》“𠾫，俗。音須。”《直音篇·口部》：“𠾫，俗須。”</w:t>
        <w:br/>
      </w:r>
    </w:p>
    <w:p>
      <w:r>
        <w:t>𠾬##𠾬</w:t>
        <w:br/>
        <w:br/>
        <w:t>jìn　《龍龕手鑑·口部》：“𠾬，俗。奇飲反。”《字彙補·口部》：“𠾬，音近。見《篇韻》。”按：*张涌泉*《漢語俗字叢考》云：“𠾬”，疑为“唫”的讹俗字。</w:t>
        <w:br/>
      </w:r>
    </w:p>
    <w:p>
      <w:r>
        <w:t>𠾮##𠾮</w:t>
        <w:br/>
        <w:br/>
        <w:t>chuān　《龍龕手鑑·口部》：“𠾮，音穿。”《字彙補·口部》：“𠾮，義未詳。”</w:t>
        <w:br/>
      </w:r>
    </w:p>
    <w:p>
      <w:r>
        <w:t>𠾯##𠾯</w:t>
        <w:br/>
        <w:br/>
        <w:t>同“囂”。《龍龕手鑑·口部》：“𠾯”，“嚻（囂）”的俗字。</w:t>
        <w:br/>
      </w:r>
    </w:p>
    <w:p>
      <w:r>
        <w:t>𠾰##𠾰</w:t>
        <w:br/>
        <w:br/>
        <w:t>同“咽”。《龍龕手鑑·口部》：“𠾰”，“咽”的古字。</w:t>
        <w:br/>
      </w:r>
    </w:p>
    <w:p>
      <w:r>
        <w:t>𠾱##𠾱</w:t>
        <w:br/>
        <w:br/>
        <w:t>同“噆”。*元**曾瑞*《哨遍·秋扇》：“〔三煞〕寫天涯咫尺間，畫雲山千萬叠。縱浮花粧飾皆虚設。見胚胎破綻難藏擫，有點汚唵𠾱强打迭，無光攝。”</w:t>
        <w:br/>
      </w:r>
    </w:p>
    <w:p>
      <w:r>
        <w:t>𠾲##𠾲</w:t>
        <w:br/>
        <w:br/>
        <w:t>yu?</w:t>
        <w:br/>
        <w:br/>
        <w:t>呕吐。*清**蒲松齡*《聊齋俚曲集〈富貴神仙·潑婦駡門〉》：“兩個解子放倒頭就似泥塊一樣，臭殺人那一個𠾲了一牀。”</w:t>
        <w:br/>
      </w:r>
    </w:p>
    <w:p>
      <w:r>
        <w:t>𠾳##𠾳</w:t>
        <w:br/>
        <w:br/>
        <w:t>《雲笈七籤》卷四十二：“其聖曰𠾳，其真曰𥦷，非能知之，乃開金門。”</w:t>
        <w:br/>
      </w:r>
    </w:p>
    <w:p>
      <w:r>
        <w:t>𠿅##𠿅</w:t>
        <w:br/>
        <w:br/>
        <w:t>同“唤”。呼唤。《龍龕手鑑·口部》：“𠿅”，“唤”的古字。</w:t>
        <w:br/>
      </w:r>
    </w:p>
    <w:p>
      <w:r>
        <w:t>𠿆##𠿆</w:t>
        <w:br/>
        <w:br/>
        <w:t>mǎi　《改併四聲篇海》引《川篇》音買。</w:t>
        <w:br/>
        <w:br/>
        <w:t>喷。《改併四聲篇海·口部》引《川篇》：“𠿆，噴活也。”《字彙補·口部》：“𠿆，米拐切，音買。噴也。”</w:t>
        <w:br/>
      </w:r>
    </w:p>
    <w:p>
      <w:r>
        <w:t>𠿇##𠿇</w:t>
        <w:br/>
        <w:br/>
        <w:t>xiè　《集韻》下解切，去卦匣。</w:t>
        <w:br/>
        <w:br/>
        <w:t>同“謑”。发怒的声音。《集韻·卦韻》：“謑，怒聲。或作𠿇。”</w:t>
        <w:br/>
      </w:r>
    </w:p>
    <w:p>
      <w:r>
        <w:t>𠿈##𠿈</w:t>
        <w:br/>
        <w:br/>
        <w:t>jiū　《廣韻》側鳩切，平尤莊。又側交切。</w:t>
        <w:br/>
        <w:br/>
        <w:t>同“啾”。小儿声。《廣韻·尤韻》：“𠿈，小兒聲。”《集韻·爻韻》：“啾，或从愁。”又婴儿啼声。《集韻·尤韻》：“𠿈，嬰兒啼也。”</w:t>
        <w:br/>
      </w:r>
    </w:p>
    <w:p>
      <w:r>
        <w:t>𠿉##𠿉</w:t>
        <w:br/>
        <w:br/>
        <w:t>jì　《集韻》吉詣切，去霽見。</w:t>
        <w:br/>
        <w:br/>
        <w:t>声。《集韻·霽韻》：“𠿉，聲也。”</w:t>
        <w:br/>
      </w:r>
    </w:p>
    <w:p>
      <w:r>
        <w:t>𠿊##𠿊</w:t>
        <w:br/>
        <w:br/>
        <w:t>同“喫”。《廣韻·錫韻》：“𠿊”，同“喫”。</w:t>
        <w:br/>
      </w:r>
    </w:p>
    <w:p>
      <w:r>
        <w:t>𠿋##𠿋</w:t>
        <w:br/>
        <w:br/>
        <w:t>yuè　《集韻》王伐切，入月云。</w:t>
        <w:br/>
        <w:br/>
        <w:t>同“粤”。辞。《玉篇·口部》：“𠿋，辭也。本作粤。”《集韻·月韻》：“粤，或从口。”</w:t>
        <w:br/>
      </w:r>
    </w:p>
    <w:p>
      <w:r>
        <w:t>𠿌##𠿌</w:t>
        <w:br/>
        <w:br/>
        <w:t>同“嗂”。《改併四聲篇海·口部》引《龍龕手鑑》：“𠿌，喜樂也。”《正字通·口部》：“𠿌，俗嗂字。”</w:t>
        <w:br/>
      </w:r>
    </w:p>
    <w:p>
      <w:r>
        <w:t>𠿍##𠿍</w:t>
        <w:br/>
        <w:br/>
        <w:t>同“唸”。《廣韻·霰韻》：“唸，唸㕧，呻也。亦作𠿍𣢂。”</w:t>
        <w:br/>
      </w:r>
    </w:p>
    <w:p>
      <w:r>
        <w:t>𠿎##𠿎</w:t>
        <w:br/>
        <w:br/>
        <w:t>同“𡁑”。《字彙·口部》：“𠿎，火乖切，音咼。口戾，又口偏。”按：《玉篇》、《廣韻》、《集韻》均作“𡁑”。</w:t>
        <w:br/>
      </w:r>
    </w:p>
    <w:p>
      <w:r>
        <w:t>𠿏##𠿏</w:t>
        <w:br/>
        <w:br/>
        <w:t>jiān　《玉篇》子延切。</w:t>
        <w:br/>
        <w:br/>
        <w:t>象声词。《玉篇·口部》：“𠿏，噈𠿏也。”*宋**吴潛*《二郎神》：“任景物换來，蛙鳴蟬噪，耳邊𠿏唧。”</w:t>
        <w:br/>
      </w:r>
    </w:p>
    <w:p>
      <w:r>
        <w:t>𠿐##𠿐</w:t>
        <w:br/>
        <w:br/>
        <w:t>同“謾”。《篇海類編·身體類·口部》：“𠿐，音謾，義同。”《正字通·口部》：“𠿐，俗謾字。”</w:t>
        <w:br/>
      </w:r>
    </w:p>
    <w:p>
      <w:r>
        <w:t>𠿑##𠿑</w:t>
        <w:br/>
        <w:br/>
        <w:t>（一）hán　《集韻》呼含切，平覃曉。</w:t>
        <w:br/>
        <w:br/>
        <w:t>吼。《玉篇·口部》：“𠿑，吽也。”《改併四聲篇海·口部》引《對韻音訓》：“𠿑，吼也。”*明**鄺璠*《便民圖纂·牧養》：“貓兒身短最為良，眼用金銀尾用長，面似虎威聲要𠿑，老鼠聞之自避藏。”</w:t>
        <w:br/>
        <w:br/>
        <w:t>（二）gǎn　《集韻》古禫切，上感見。</w:t>
        <w:br/>
        <w:br/>
        <w:t>鸟声。《集韻·感韻》：“𠿑，鳥聲。”*清**大橋式羽*《雪巖外傳》第五回：“補種幾株芭蕉，有一對鶴在那裏哈𠿑哈𠿑的叫。”</w:t>
        <w:br/>
        <w:br/>
        <w:t>（三）ǎn　《集韻》五感切，上感疑。</w:t>
        <w:br/>
        <w:br/>
        <w:t>可。《集韻·感韻》：“𠿑，可也。”</w:t>
        <w:br/>
        <w:br/>
        <w:t>（四）hǎn　《集韻》苦濫切，去闞溪。</w:t>
        <w:br/>
        <w:br/>
        <w:t>同“喊”。《集韻·闞韻》：“喊，呵也。亦从感。”</w:t>
        <w:br/>
      </w:r>
    </w:p>
    <w:p>
      <w:r>
        <w:t>𠿒##𠿒</w:t>
        <w:br/>
        <w:br/>
        <w:t>同“喝”。《玉篇·口部》：“𠿒，訶也。亦作喝。”《字彙·口部》：“𠿒，同喝。”</w:t>
        <w:br/>
      </w:r>
    </w:p>
    <w:p>
      <w:r>
        <w:t>𠿓##𠿓</w:t>
        <w:br/>
        <w:br/>
        <w:t>sà　《廣韻》私盍切，入盍心。</w:t>
        <w:br/>
        <w:br/>
        <w:t>〔𠿓𠿓〕1.丑。《玉篇·口部》：“𠿓，《字書》云：‘𠿓𠿓，醜也。’”2.食貌。《廣韻·盍韻》：“𠿓，𠿓𠿓，食皃。”</w:t>
        <w:br/>
      </w:r>
    </w:p>
    <w:p>
      <w:r>
        <w:t>𠿔##𠿔</w:t>
        <w:br/>
        <w:br/>
        <w:t>huì　《集韻》許濊切，去廢曉。</w:t>
        <w:br/>
        <w:br/>
        <w:t>同“𣨶（𤸁）”。困极。《集韻·廢韻》：“𣨶，或从疒，亦作𠿔。”《篇海類編·身體類·口部》：“𠿔，困极。與𤸁同。”</w:t>
        <w:br/>
      </w:r>
    </w:p>
    <w:p>
      <w:r>
        <w:t>𠿕##𠿕</w:t>
        <w:br/>
        <w:br/>
        <w:t>𠿕qiào　《廣韻》丘召切，去笑溪。</w:t>
        <w:br/>
        <w:br/>
        <w:t>（1）〔𠿕𧇠〕不安；不平。《玉篇·亢部》：“𠿕，𠿕𧇠，不安也。”*唐**韓愈*《記夢》：“我亦平行蹋𠿕𧇠，神完骨蹻脚不掉。”*清**厲鶚*《由上沙登靈巖山寺》：“酸嘶歷𠿕𧇠，喘汗淩坳凸。”*清**沈樹本*《五顯嶺》：“洩雲去嵌竇，飄雨來轉盼。𠿕𧇠滑難行，攀緣苦未慣。”</w:t>
        <w:br/>
        <w:br/>
        <w:t>（2）高。《集韻·嘯韻》：“𠿕，高也。”</w:t>
        <w:br/>
      </w:r>
    </w:p>
    <w:p>
      <w:r>
        <w:t>𠿖##𠿖</w:t>
        <w:br/>
        <w:br/>
        <w:t>同“彪”。《龍龕手鑑·口部》：“𠿖，虎彣也。”按：《説文·虎部》：“彪，虎文也。”</w:t>
        <w:br/>
      </w:r>
    </w:p>
    <w:p>
      <w:r>
        <w:t>𠿗##𠿗</w:t>
        <w:br/>
        <w:br/>
        <w:t>sè　《集韻》色櫛切，入櫛生。</w:t>
        <w:br/>
        <w:br/>
        <w:t>叱声。《集韻·櫛韻》：“𠿗，叱聲。”</w:t>
        <w:br/>
      </w:r>
    </w:p>
    <w:p>
      <w:r>
        <w:t>𠿘##𠿘</w:t>
        <w:br/>
        <w:br/>
        <w:t>zuǐ　《龍龕手鑑》即委反。</w:t>
        <w:br/>
        <w:br/>
        <w:t>同“觜”。鸟嘴。《龍龕手鑑·口部》：“𠿘，正作觜，鳥喙也。”《百喻經·二鴿喻》：“雌鴿答言：‘我不獨食，果自減少。’雄鴿不信，瞋恚而言：‘非汝獨食，何由減少？’即便以𠿘啄雌鴿殺。”</w:t>
        <w:br/>
      </w:r>
    </w:p>
    <w:p>
      <w:r>
        <w:t>𠿙##𠿙</w:t>
        <w:br/>
        <w:br/>
        <w:t>同“咆”。《集韻·爻韻》：“咆，或从雹。”</w:t>
        <w:br/>
      </w:r>
    </w:p>
    <w:p>
      <w:r>
        <w:t>𠿚##𠿚</w:t>
        <w:br/>
        <w:br/>
        <w:t>同“喋”。《龍龕手鑑·口部》：“𠿚”，“喋”的俗字。</w:t>
        <w:br/>
      </w:r>
    </w:p>
    <w:p>
      <w:r>
        <w:t>𠿛##𠿛</w:t>
        <w:br/>
        <w:br/>
        <w:t>lǔ　《集韻》籠五切，上姥來。</w:t>
        <w:br/>
        <w:br/>
        <w:t>〔𠿛𠿛〕唤猪声。《集韻·姥韻》：“𠿛，𠿛𠿛，*吴*俗呼猪聲。”</w:t>
        <w:br/>
      </w:r>
    </w:p>
    <w:p>
      <w:r>
        <w:t>𠿜##𠿜</w:t>
        <w:br/>
        <w:br/>
        <w:t>huà　《集韻》户瓦切，上馬匣。</w:t>
        <w:br/>
        <w:br/>
        <w:t>大口的盛酒器。《集韻·馬韻》：“𠿜，甖大口曰𠿜。”</w:t>
        <w:br/>
      </w:r>
    </w:p>
    <w:p>
      <w:r>
        <w:t>𠿝##𠿝</w:t>
        <w:br/>
        <w:br/>
        <w:t>chū　《廣韻》楚居切，平魚初。</w:t>
        <w:br/>
        <w:br/>
        <w:t>呵斥。《廣韻·魚韻》：“𠿝，呵叱人也。”《集韻·魚韻》：“𠿝，呵叱也。”</w:t>
        <w:br/>
      </w:r>
    </w:p>
    <w:p>
      <w:r>
        <w:t>𠿞##𠿞</w:t>
        <w:br/>
        <w:br/>
        <w:t>shǎn　《五音集韻》式善切。</w:t>
        <w:br/>
        <w:br/>
        <w:t>视面色变。《五音集韻·獮韻》：“𠿞，視面色變也。”按：《集韻·𤣗韻》：“䁴，矢善切，視面色變也。”“𠿞”疑即“䁴”之讹。</w:t>
        <w:br/>
      </w:r>
    </w:p>
    <w:p>
      <w:r>
        <w:t>𠿟##𠿟</w:t>
        <w:br/>
        <w:br/>
        <w:t>wò　《廣韻》於角切，入覺影。</w:t>
        <w:br/>
        <w:br/>
        <w:t>夸叹的声音。《玉篇·口部》：“𠿟，誇聲也。”</w:t>
        <w:br/>
      </w:r>
    </w:p>
    <w:p>
      <w:r>
        <w:t>𠿠##𠿠</w:t>
        <w:br/>
        <w:br/>
        <w:t>jí　《廣韻》阻立切，入緝莊。</w:t>
        <w:br/>
        <w:br/>
        <w:t>喻。《玉篇·口部》：“𠿠，喻也。”</w:t>
        <w:br/>
      </w:r>
    </w:p>
    <w:p>
      <w:r>
        <w:t>𠿡##𠿡</w:t>
        <w:br/>
        <w:br/>
        <w:t>《説文》：“𠿡，口滿食。从口，窡聲。”</w:t>
        <w:br/>
        <w:br/>
        <w:t>zhuó　《廣韻》丁滑切（《集韻》張滑切），入黠知。月部。</w:t>
        <w:br/>
        <w:br/>
        <w:t>口里塞满食物。《説文·口部》：“𠿡，口滿食。”*錢坫*斠詮：“今俗語大食曰𠿡。”</w:t>
        <w:br/>
      </w:r>
    </w:p>
    <w:p>
      <w:r>
        <w:t>𠿢##𠿢</w:t>
        <w:br/>
        <w:br/>
        <w:t>（一）xián</w:t>
        <w:br/>
        <w:br/>
        <w:t>同“涎”。《龍龕手鑑·口部》：“𠿢”，“涎”的俗字。</w:t>
        <w:br/>
        <w:br/>
        <w:t>（二）xiàn</w:t>
        <w:br/>
        <w:br/>
        <w:t>同“羨”。《龍龕手鑑·口部》：“𠿢”，“羨”的俗字。</w:t>
        <w:br/>
      </w:r>
    </w:p>
    <w:p>
      <w:r>
        <w:t>𠿣##𠿣</w:t>
        <w:br/>
        <w:br/>
        <w:t>yī　《龍龕手鑑》烏兮反。又呼兮反。</w:t>
        <w:br/>
        <w:br/>
        <w:t>𠿣声。《龍龕手鑑·口部》：“𠿣，𠿣聲也。”</w:t>
        <w:br/>
      </w:r>
    </w:p>
    <w:p>
      <w:r>
        <w:t>𠿤##𠿤</w:t>
        <w:br/>
        <w:br/>
        <w:t>guó　《玉篇》古或切。</w:t>
        <w:br/>
        <w:br/>
        <w:t>口声。《玉篇·口部》：“𠿤，口聲。”</w:t>
        <w:br/>
      </w:r>
    </w:p>
    <w:p>
      <w:r>
        <w:t>𠿥##𠿥</w:t>
        <w:br/>
        <w:br/>
        <w:t>（一）kuì</w:t>
        <w:br/>
        <w:br/>
        <w:t>同“喟”。《篇海類編·身體類·口部》：“𠿥，喟本字。”</w:t>
        <w:br/>
        <w:br/>
        <w:t>（二）guì　《龍龕手鑑》古怪切。</w:t>
        <w:br/>
        <w:br/>
        <w:t>同“嘳”。讥讽人。《龍龕手鑑·口部》：“𠿥”，同“嘳”。</w:t>
        <w:br/>
      </w:r>
    </w:p>
    <w:p>
      <w:r>
        <w:t>𠿦##𠿦</w:t>
        <w:br/>
        <w:br/>
        <w:t>𠿦同“嚚”。《集韻·諄韻》：“嚚，古作𠿦。”</w:t>
        <w:br/>
      </w:r>
    </w:p>
    <w:p>
      <w:r>
        <w:t>𠿧##𠿧</w:t>
        <w:br/>
        <w:br/>
        <w:t>同“商”。《集韻·陽韻》：“商，古作𠿧。”</w:t>
        <w:br/>
      </w:r>
    </w:p>
    <w:p>
      <w:r>
        <w:t>𠿨##𠿨</w:t>
        <w:br/>
        <w:br/>
        <w:t>〔海里𠿨〕一种甜食名。《正字通·口部》“哩”下云：“*明*制：冬至日，賜諸臣甜食一盒，凡七種，一松子海哩𠿨。*鄭以偉*曰：‘𠿨字，字書所無，今亦不識海哩𠿨為何物。’”</w:t>
        <w:br/>
      </w:r>
    </w:p>
    <w:p>
      <w:r>
        <w:t>𡀆##𡀆</w:t>
        <w:br/>
        <w:br/>
        <w:t>𡀆nù　《直音篇·喜部》：“𡀆，音怒。”</w:t>
        <w:br/>
      </w:r>
    </w:p>
    <w:p>
      <w:r>
        <w:t>𡀐##𡀐</w:t>
        <w:br/>
        <w:br/>
        <w:t>同“佇”。《龍龕手鑑·口部》：“𡀐”，“佇”的俗字。</w:t>
        <w:br/>
      </w:r>
    </w:p>
    <w:p>
      <w:r>
        <w:t>𡀑##𡀑</w:t>
        <w:br/>
        <w:br/>
        <w:t>zhōu　《龍龕手鑑·口部》：“𡀑，陟流反。”《字彙補·口部》：“𡀑，音輈。義未詳。”</w:t>
        <w:br/>
      </w:r>
    </w:p>
    <w:p>
      <w:r>
        <w:t>𡀒##𡀒</w:t>
        <w:br/>
        <w:br/>
        <w:t>同“嘐”。《集韻·爻韻》：“嘐，或从号。”</w:t>
        <w:br/>
      </w:r>
    </w:p>
    <w:p>
      <w:r>
        <w:t>𡀓##𡀓</w:t>
        <w:br/>
        <w:br/>
        <w:t>同“靈”。《字彙補·口部》：“𡀓，同靈。”</w:t>
        <w:br/>
      </w:r>
    </w:p>
    <w:p>
      <w:r>
        <w:t>𡀔##𡀔</w:t>
        <w:br/>
        <w:br/>
        <w:t>（一）lù</w:t>
        <w:br/>
        <w:br/>
        <w:t>助词。歌曲中衬字。*清**新廣東武生*《黄蕭養回頭》：“倘欲固藩籬，須獨立了，𠲖都𡀔依都𡀔呦。”</w:t>
        <w:br/>
        <w:br/>
        <w:t>（二）lou</w:t>
        <w:br/>
        <w:br/>
        <w:t>方言。助词。相当于“了”。《潮州方言》：“伊看着𡀔。”</w:t>
        <w:br/>
      </w:r>
    </w:p>
    <w:p>
      <w:r>
        <w:t>𡀕##𡀕</w:t>
        <w:br/>
        <w:br/>
        <w:t>“喉”的讹字。*元**湯式*《哨遍·新建構欄教坊求贊》：“粧旦色舞態裊三眠楊柳，末泥色歌𡀕撒一串珍珠。”</w:t>
        <w:br/>
      </w:r>
    </w:p>
    <w:p>
      <w:r>
        <w:t>𡀖##𡀖</w:t>
        <w:br/>
        <w:br/>
        <w:t>bō　《龍龕手鑑·口部》：“𡀖，俗。音鉢。”《字彙補·口部》：“𡀖，義未詳。”</w:t>
        <w:br/>
      </w:r>
    </w:p>
    <w:p>
      <w:r>
        <w:t>𡀗##𡀗</w:t>
        <w:br/>
        <w:br/>
        <w:t>shī　《字彙補》審支切。</w:t>
        <w:br/>
        <w:br/>
        <w:t>一种用口腔运气的方法。《摩訶止觀》卷十五：“二用氣治者：謂吹、呼、𡁱、呵、嘘、𡀗，皆於脣吻吐納轉側牙舌，徐詳運心帶想作氣。”</w:t>
        <w:br/>
      </w:r>
    </w:p>
    <w:p>
      <w:r>
        <w:t>𡀘##𡀘</w:t>
        <w:br/>
        <w:br/>
        <w:t>yìng　《集韻》於迸切，去諍影。</w:t>
        <w:br/>
        <w:br/>
        <w:t>〔𡀘𡀘〕兽声。《集韻·諍韻》：“𡀘𡀘，獸聲。”</w:t>
        <w:br/>
      </w:r>
    </w:p>
    <w:p>
      <w:r>
        <w:t>𡀙##𡀙</w:t>
        <w:br/>
        <w:br/>
        <w:t>kū</w:t>
        <w:br/>
        <w:br/>
        <w:t>方言。象声词。如：“𡀙！𡀙！𡀙！哞——”，火车进站了。</w:t>
        <w:br/>
      </w:r>
    </w:p>
    <w:p>
      <w:r>
        <w:t>𡀚##𡀚</w:t>
        <w:br/>
        <w:br/>
        <w:t>同“訊”。《虢季子白盤》：“執𡀚五十。”*清**吴大澂*《愙齋集古録》十六册：“𡀚，古訊字。《詩（小雅）出車》：‘執訊獲醜。’箋云：‘訊，言也。’《（大雅）皇矣》：‘執訊連連’……此象獲醜之形。執繫之，故从糸；以言訊，故从口。”</w:t>
        <w:br/>
      </w:r>
    </w:p>
    <w:p>
      <w:r>
        <w:t>𡀛##𡀛</w:t>
        <w:br/>
        <w:br/>
        <w:t>同“呼”。《隸釋·巴郡太守樊敏碑》：“歍𡀛𢜺哉，魂神口兮！”*洪适*注：“歍𡀛，即烏呼字。”</w:t>
        <w:br/>
      </w:r>
    </w:p>
    <w:p>
      <w:r>
        <w:t>𡀜##𡀜</w:t>
        <w:br/>
        <w:br/>
        <w:t>同“筭（算）”。《目連變文》：“身往虚空𡀜日月，傍遊世界遍娑婆。”</w:t>
        <w:br/>
      </w:r>
    </w:p>
    <w:p>
      <w:r>
        <w:t>𡀸##𡀸</w:t>
        <w:br/>
        <w:br/>
        <w:t>人名用字。《字彙補·口部》：“𡀸，音未詳。*明**鉛山**王縉𡀸*。見《謚法纂》。”</w:t>
        <w:br/>
      </w:r>
    </w:p>
    <w:p>
      <w:r>
        <w:t>𡀹##𡀹</w:t>
        <w:br/>
        <w:br/>
        <w:t>同“𡂒”。《龍龕手鑑·口部》：“𡀹”，“𡂒”的俗字。</w:t>
        <w:br/>
      </w:r>
    </w:p>
    <w:p>
      <w:r>
        <w:t>𡀺##𡀺</w:t>
        <w:br/>
        <w:br/>
        <w:t>xié　《龍龕手鑑》虚業反。</w:t>
        <w:br/>
        <w:br/>
        <w:t>吓唬。《龍龕手鑑·口部》：“𡀺，口嚇也。”按：《洪武正韻·葉韻》：“嗋，嗋嚇，以口恐迫人呵欠也。”“𡀺”疑为“嗋”的讹字。</w:t>
        <w:br/>
      </w:r>
    </w:p>
    <w:p>
      <w:r>
        <w:t>𡀽##𡀽</w:t>
        <w:br/>
        <w:br/>
        <w:t>（一）yè　《集韻》於邁切，去夬影。</w:t>
        <w:br/>
        <w:br/>
        <w:t>同“喝”。声音嘶噎。《集韻·怪韻》：“喝，《説文》：‘㵣也’。或作𡀽。”《篇海類編·身體類·口部》：“𡀽，嘶聲。”</w:t>
        <w:br/>
        <w:br/>
        <w:t>（二）hè　《集韻》許葛切，入曷曉。</w:t>
        <w:br/>
        <w:br/>
        <w:t>同“𠿒（喝）”。大声呼喝。《集韻·曷韻》：“𠿒，訶也。亦从蓋。”*清**黄宗羲*《過雲木冰記》：“腥風之衝動，震瀑之敲𡀽，天呵地吼，陰崖沍穴，聚雹堆冰。”</w:t>
        <w:br/>
      </w:r>
    </w:p>
    <w:p>
      <w:r>
        <w:t>𡀾##𡀾</w:t>
        <w:br/>
        <w:br/>
        <w:t>è　《廣韻》五合切，入合疑。</w:t>
        <w:br/>
        <w:br/>
        <w:t>众声。《玉篇·口部》：“𡀾，衆聲也。”</w:t>
        <w:br/>
      </w:r>
    </w:p>
    <w:p>
      <w:r>
        <w:t>𡀿##𡀿</w:t>
        <w:br/>
        <w:br/>
        <w:t>lǜ　《廣韻》良遇切，去遇來。</w:t>
        <w:br/>
        <w:br/>
        <w:t>〔𡀿𡀿〕方言。呼唤猪狗的声音。《廣韻·遇韻》：“𡀿𡀿，*吴*人呼狗。方言也。”《集韻·遇韻》：“𡀿，呼犬聲。”《篇海類編·身體類·口部》：“𡀿𡀿，*吴*人呼猪。”</w:t>
        <w:br/>
      </w:r>
    </w:p>
    <w:p>
      <w:r>
        <w:t>𡁀##𡁀</w:t>
        <w:br/>
        <w:br/>
        <w:t>hàn　《集韻》户感切，上感匣。</w:t>
        <w:br/>
        <w:br/>
        <w:t>声音。《集韻·感韻》：“𡁀，聲也。”</w:t>
        <w:br/>
      </w:r>
    </w:p>
    <w:p>
      <w:r>
        <w:t>𡁁##𡁁</w:t>
        <w:br/>
        <w:br/>
        <w:t>（一）yè　《集韻》於邁切，去夬影。</w:t>
        <w:br/>
        <w:br/>
        <w:t>同“喝”。饐声。《集韻·夬韻》：“喝，饐聲。或作𡁁。”</w:t>
        <w:br/>
        <w:br/>
        <w:t>（二）kài　《集韻》丘蓋切，去泰溪。</w:t>
        <w:br/>
        <w:br/>
        <w:t>声。《集韻·夳韻》：“𡁁，聲也。”</w:t>
        <w:br/>
      </w:r>
    </w:p>
    <w:p>
      <w:r>
        <w:t>𡁂##𡁂</w:t>
        <w:br/>
        <w:br/>
        <w:t>同“𡂙”。《字彙·口部》：“𡁂，同𡂙。”</w:t>
        <w:br/>
      </w:r>
    </w:p>
    <w:p>
      <w:r>
        <w:t>𡁃##𡁃</w:t>
        <w:br/>
        <w:br/>
        <w:t>同“賾”。《集韻·麥韻》：“賾，或作𡁃。”</w:t>
        <w:br/>
      </w:r>
    </w:p>
    <w:p>
      <w:r>
        <w:t>𡁄##𡁄</w:t>
        <w:br/>
        <w:br/>
        <w:t>同“𠽵”。《集韻·迄韻》：“𠽵，或从𩚴。”</w:t>
        <w:br/>
      </w:r>
    </w:p>
    <w:p>
      <w:r>
        <w:t>𡁅##𡁅</w:t>
        <w:br/>
        <w:br/>
        <w:t>同“嚵”。《改併四聲篇海·口部》引《奚韻》：“𡁅，士咸切。”《正字通·口部》：“𡁅，俗嚵字。”</w:t>
        <w:br/>
      </w:r>
    </w:p>
    <w:p>
      <w:r>
        <w:t>𡁆##𡁆</w:t>
        <w:br/>
        <w:br/>
        <w:t>luò　《廣韻》吕角切，入覺來。</w:t>
        <w:br/>
        <w:br/>
        <w:t>〔啅𡁆〕也作“卓犖”。有才辩，口才好。《廣韻·覺韻》：“𡁆，啅𡁆，有才辯。俗。”又：“犖，卓犖也。”《集韻·覺韻》：“𡁆，啅𡁆，辯捷也。”</w:t>
        <w:br/>
      </w:r>
    </w:p>
    <w:p>
      <w:r>
        <w:t>𡁇##𡁇</w:t>
        <w:br/>
        <w:br/>
        <w:t>chuò　《龍龕手鑑》昌約反。</w:t>
        <w:br/>
        <w:br/>
        <w:t>梵文译音字。《龍龕手鑑·口部》：“𡁇，轉舌呼。”</w:t>
        <w:br/>
      </w:r>
    </w:p>
    <w:p>
      <w:r>
        <w:t>𡁈##𡁈</w:t>
        <w:br/>
        <w:br/>
        <w:t>fàn　《集韻》孚萬切，去願敷。</w:t>
        <w:br/>
        <w:br/>
        <w:t>恶心呕吐。《廣雅·釋詁四》：“𡁈，吐也。”*余岩*《古代疾病名候疏義》卷七：“𡁈、𡅼、㽹、反，音義同。今俗謂惡心嘔吐為㽹。反胃，倒言之曰胃反。”</w:t>
        <w:br/>
      </w:r>
    </w:p>
    <w:p>
      <w:r>
        <w:t>𡁉##𡁉</w:t>
        <w:br/>
        <w:br/>
        <w:t>zhí　《集韻》陟立切，入緝知。</w:t>
        <w:br/>
        <w:br/>
        <w:t>鸣。《玉篇·口部》：“𡁉，鳴也。”《集韻·緝韻》：“𡁉，𡁉𡁉，鳴也。”</w:t>
        <w:br/>
      </w:r>
    </w:p>
    <w:p>
      <w:r>
        <w:t>𡁊##𡁊</w:t>
        <w:br/>
        <w:br/>
        <w:t>yìng　《改併四聲篇海》引《餘文》於孟切。</w:t>
        <w:br/>
        <w:br/>
        <w:t>〔𡁊𡁊〕兽声。《改併四聲篇海·口部》引《餘文》：“𡁊，𡁊𡁊，載聲也。”按：《集韻·諍韻》：“𡁊，𡁊𡁊，獸聲。”《字彙·口部》：“𡁊，𡁊𡁊，戰聲。”“𡁊”盖“𡀘”之讹字。“載聲”、“戰聲”似误，“獸聲”近是。</w:t>
        <w:br/>
      </w:r>
    </w:p>
    <w:p>
      <w:r>
        <w:t>𡁋##𡁋</w:t>
        <w:br/>
        <w:br/>
        <w:t>wěn　《廣韻》烏本切，上混影。</w:t>
        <w:br/>
        <w:br/>
        <w:t>〔𡁋喗〕小口。《廣韻·混韻》：“𡁋，𡁋喗，小口。”</w:t>
        <w:br/>
      </w:r>
    </w:p>
    <w:p>
      <w:r>
        <w:t>𡁌##𡁌</w:t>
        <w:br/>
        <w:br/>
        <w:t>wā　《集韻》烏八切，入黠影。</w:t>
        <w:br/>
        <w:br/>
        <w:t>（1）噎声。《玉篇·口部》：“𡁌，噎聲。”</w:t>
        <w:br/>
        <w:br/>
        <w:t>（2）同“䯉”。气哽。《集韻·黠韻》：“䯉，《説文》：‘咽中息不利也。’或从口。”</w:t>
        <w:br/>
      </w:r>
    </w:p>
    <w:p>
      <w:r>
        <w:t>𡁍##𡁍</w:t>
        <w:br/>
        <w:br/>
        <w:t>ài　《集韻》於邁切，去夬影。</w:t>
        <w:br/>
        <w:br/>
        <w:t>嘶咽声。《篇海類編·身體類·口部》：“𡁍，咈聲，又嘶聲。”</w:t>
        <w:br/>
      </w:r>
    </w:p>
    <w:p>
      <w:r>
        <w:t>𡁎##𡁎</w:t>
        <w:br/>
        <w:br/>
        <w:t>yú　《集韻》羊諸切，平魚以。</w:t>
        <w:br/>
        <w:br/>
        <w:t>〔嘘𡁎〕人力牵引重物时的号子声。《集韻·魚韻》：“𡁎，嘘𡁎，引重者歌。”《正字通·口部》：“𡁎，嘘𡁎，引重勸力者之歌也。*劉晝*曰：‘牽石拕舟，必歌嘘𡁎。’《吕覽·淫辭篇》：‘舉大木者，前呼輿謣，後亦應之。’註：‘與《淮南子》呼邪許同。’邪許即嘘𡁎也。”</w:t>
        <w:br/>
      </w:r>
    </w:p>
    <w:p>
      <w:r>
        <w:t>𡁏##𡁏</w:t>
        <w:br/>
        <w:br/>
        <w:t>同“𧭊”。《集韻·東韻》：“𧭊，言不明。亦从口。”</w:t>
        <w:br/>
      </w:r>
    </w:p>
    <w:p>
      <w:r>
        <w:t>𡁐##𡁐</w:t>
        <w:br/>
        <w:br/>
        <w:t>同“嗌”。《玉篇·口部》：“𡁐，籀文（嗌）。本亦作☀。”</w:t>
        <w:br/>
      </w:r>
    </w:p>
    <w:p>
      <w:r>
        <w:t>𡁑##𡁑</w:t>
        <w:br/>
        <w:br/>
        <w:t>huā　《廣韻》火媧切，平佳曉。</w:t>
        <w:br/>
        <w:br/>
        <w:t>口歪。《玉篇·口部》：“𡁑，口戾皃。”《廣韻·佳韻》：“𡁑，口偏。”</w:t>
        <w:br/>
      </w:r>
    </w:p>
    <w:p>
      <w:r>
        <w:t>𡁒##𡁒</w:t>
        <w:br/>
        <w:br/>
        <w:t>同“喫”。《集韻·錫韻》：“喫，或作𡁒。”</w:t>
        <w:br/>
      </w:r>
    </w:p>
    <w:p>
      <w:r>
        <w:t>𡁓##𡁓</w:t>
        <w:br/>
        <w:br/>
        <w:t>liè　《集韻》力協切，入帖來。</w:t>
        <w:br/>
        <w:br/>
        <w:t>〔𡁓𠲷〕亦作“𡂩𠲷”。多言。《集韻·帖韻》：“𡁓，𡁓𠲷，多言。”</w:t>
        <w:br/>
      </w:r>
    </w:p>
    <w:p>
      <w:r>
        <w:t>𡁔##𡁔</w:t>
        <w:br/>
        <w:br/>
        <w:t>jīng　《字彙補·口部》：“𡁔，子青切，音精。出釋典。”</w:t>
        <w:br/>
      </w:r>
    </w:p>
    <w:p>
      <w:r>
        <w:t>𡁕##𡁕</w:t>
        <w:br/>
        <w:br/>
        <w:t>zá　《字彙補》從納切。</w:t>
        <w:br/>
        <w:br/>
        <w:t>〔𡁕喋〕本指水鸟及鱼类争食之貌，比喻贪取、深求。《字彙補·口部》：“𡁕，𡁕喋，猶深筭也。”《淮南子·覽冥》：“至虚無純一，而不𡁕喋苛事也。”*高誘*注：“𡁕喋，猶深算也，言不采取煩苛之事。”</w:t>
        <w:br/>
      </w:r>
    </w:p>
    <w:p>
      <w:r>
        <w:t>𡁘##𡁘</w:t>
        <w:br/>
        <w:br/>
        <w:t>同“蹕”。*南朝**梁**江淹*《齊太祖高皇帝誄》：“御房清淒，神路冥謐。昭徒肅纛，幽祇竦𡁘。攀光灑動，臨泉澍泗。”按：《全梁文》引此文“𡁘”作“蹕”，“動”作“慟”。</w:t>
        <w:br/>
      </w:r>
    </w:p>
    <w:p>
      <w:r>
        <w:t>𡁧##𡁧</w:t>
        <w:br/>
        <w:br/>
        <w:t>zāng　《字彙補·口部》：“𡁧，子倉切。見釋典。”</w:t>
        <w:br/>
      </w:r>
    </w:p>
    <w:p>
      <w:r>
        <w:t>𡁨##𡁨</w:t>
        <w:br/>
        <w:br/>
        <w:t>duì　《改併四聲篇海》引《搜真玉鏡》多耒切。</w:t>
        <w:br/>
        <w:br/>
        <w:t>对答。《改併四聲篇海·口部》引《搜真玉鏡》：“𡁨，對答也。”《字彙補·口部》：“𡁨，答也。”</w:t>
        <w:br/>
      </w:r>
    </w:p>
    <w:p>
      <w:r>
        <w:t>𡁩##𡁩</w:t>
        <w:br/>
        <w:br/>
        <w:t>同“韻”。《字彙補·口部》：“𡁩，與韻同。”</w:t>
        <w:br/>
      </w:r>
    </w:p>
    <w:p>
      <w:r>
        <w:t>𡁪##𡁪</w:t>
        <w:br/>
        <w:br/>
        <w:t>jì　《改併四聲篇海·口部》引《搜真玉鏡》：“𡁪，音計。”《字彙補·口部》：“𡁪，義無考。”</w:t>
        <w:br/>
      </w:r>
    </w:p>
    <w:p>
      <w:r>
        <w:t>𡁫##𡁫</w:t>
        <w:br/>
        <w:br/>
        <w:t>同“觜”。《龍龕手鑑·口部》：“𡁫”，“觜”的俗字。</w:t>
        <w:br/>
      </w:r>
    </w:p>
    <w:p>
      <w:r>
        <w:t>𡁬##𡁬</w:t>
        <w:br/>
        <w:br/>
        <w:t>同“嚚”。《字彙補·口部》：“𡁬，與嚚同。”</w:t>
        <w:br/>
      </w:r>
    </w:p>
    <w:p>
      <w:r>
        <w:t>𡁭##𡁭</w:t>
        <w:br/>
        <w:br/>
        <w:t>同“𠼕”。《字彙補·口部》：“𡁭，音敗，義同𠼕。”</w:t>
        <w:br/>
      </w:r>
    </w:p>
    <w:p>
      <w:r>
        <w:t>𡁮##𡁮</w:t>
        <w:br/>
        <w:br/>
        <w:t>wō</w:t>
        <w:br/>
        <w:br/>
        <w:t>〔𡁮咧〕助词。词曲中的衬字。*元**朱庭玉*《雪景》：“十里横橋直西下，𡁮咧，幾人家籬落接平沙。”</w:t>
        <w:br/>
      </w:r>
    </w:p>
    <w:p>
      <w:r>
        <w:t>𡁰##𡁰</w:t>
        <w:br/>
        <w:br/>
        <w:t>同“𡃃”。《字彙補·口部》：“𡁰，次及切。出釋藏《孔雀經》。”按：《干祿字書》云：“𦂝、緝，上俗下正。”“𡁰”当为“𡃃”的俗字。</w:t>
        <w:br/>
      </w:r>
    </w:p>
    <w:p>
      <w:r>
        <w:t>𡁱##𡁱</w:t>
        <w:br/>
        <w:br/>
        <w:t>xī　《龍龕手鑑》許之切。</w:t>
        <w:br/>
        <w:br/>
        <w:t>〔𡁱𡁱〕叹词。表示不以为然。《古尊宿語録》：“飯籮裏坐却受餓，和泥合水與麽過。上士聞之𡁱𡁱，下士聞之肯可。”</w:t>
        <w:br/>
      </w:r>
    </w:p>
    <w:p>
      <w:r>
        <w:t>𡁲##𡁲</w:t>
        <w:br/>
        <w:br/>
        <w:t>同“嚏”。*元**蕭東父*《齊天樂》：“夢游間阻，怨殺嬌癡，緑窗還𡁲否？”</w:t>
        <w:br/>
      </w:r>
    </w:p>
    <w:p>
      <w:r>
        <w:t>𡁳##𡁳</w:t>
        <w:br/>
        <w:br/>
        <w:t>zh鄋</w:t>
        <w:br/>
        <w:br/>
        <w:t>〔𡁳𡁳〕战慄恐惧。《武都太守李翕天井道碑》：“過者𡁳𡁳，㠯為大񇿵。”</w:t>
        <w:br/>
      </w:r>
    </w:p>
    <w:p>
      <w:r>
        <w:t>𡁴##𡁴</w:t>
        <w:br/>
        <w:br/>
        <w:t>tu醤</w:t>
        <w:br/>
        <w:br/>
        <w:t>拼凑；揉合。*宋**羅燁*《醉翁談録·小説開辟》：“衹憑三寸舌，褒貶是非；略𡁴萬餘言，講論古今。”</w:t>
        <w:br/>
      </w:r>
    </w:p>
    <w:p>
      <w:r>
        <w:t>𡂊##𡂊</w:t>
        <w:br/>
        <w:br/>
        <w:t>yú　《改併四聲篇海》引《搜真玉鏡》音余。</w:t>
        <w:br/>
        <w:br/>
        <w:t>水名。《改併四聲篇海·口部》引《搜真玉鏡》：“𡂊，水名。*莊西縣**江花*中。”</w:t>
        <w:br/>
      </w:r>
    </w:p>
    <w:p>
      <w:r>
        <w:t>𡂋##𡂋</w:t>
        <w:br/>
        <w:br/>
        <w:t>同“啖”。《龍龕手鑑·口部》：“𡂋”，“啖”的俗字。</w:t>
        <w:br/>
      </w:r>
    </w:p>
    <w:p>
      <w:r>
        <w:t>𡂏##𡂏</w:t>
        <w:br/>
        <w:br/>
        <w:t>liè　《廣韻》良涉切，入葉來。</w:t>
        <w:br/>
        <w:br/>
        <w:t>啃骨头的声音。也泛指啃咬声。《玉篇·口部》：“𡂏，齧骨聲。”《廣韻·葉韻》：“𡂏，齧聲。”</w:t>
        <w:br/>
      </w:r>
    </w:p>
    <w:p>
      <w:r>
        <w:t>𡂐##𡂐</w:t>
        <w:br/>
        <w:br/>
        <w:t>同“囋”。《字彙·口部》：“𡂐，俗囋字。”</w:t>
        <w:br/>
      </w:r>
    </w:p>
    <w:p>
      <w:r>
        <w:t>𡂑##𡂑</w:t>
        <w:br/>
        <w:br/>
        <w:t>同“𠽲”。《篇海類編·身體類·口部》：“𡂑，詳𠽲。”《正字通·口部》：“𠽲，别作𡂑。”</w:t>
        <w:br/>
      </w:r>
    </w:p>
    <w:p>
      <w:r>
        <w:t>𡂒##𡂒</w:t>
        <w:br/>
        <w:br/>
        <w:t>《説文》：“𡂒，野人言之。从口，質聲。”*徐鍇*繫傳作“野人之言。”</w:t>
        <w:br/>
        <w:br/>
        <w:t>zhì　《廣韻》之日切，入質章。質部。</w:t>
        <w:br/>
        <w:br/>
        <w:t>乡野之人的话。《説文·口部》：“𡂒，野人之言。”*段玉裁*注：“《論語》曰：‘質勝文則野。’”*徐灝*注箋：“質，𡂒，相承增口旁，蓋*漢*時之俗字耳。”</w:t>
        <w:br/>
      </w:r>
    </w:p>
    <w:p>
      <w:r>
        <w:t>𡂓##𡂓</w:t>
        <w:br/>
        <w:br/>
        <w:t>shī　《集韻》施隻切，入昔書。</w:t>
        <w:br/>
        <w:br/>
        <w:t>嘱。《集韻·昔韻》：“𡂓，囑也。”</w:t>
        <w:br/>
      </w:r>
    </w:p>
    <w:p>
      <w:r>
        <w:t>𡂔##𡂔</w:t>
        <w:br/>
        <w:br/>
        <w:t>同“嘁”。《龍龕手鑑·口部》：“𡂔”，“嘁”的俗字。</w:t>
        <w:br/>
      </w:r>
    </w:p>
    <w:p>
      <w:r>
        <w:t>𡂕##𡂕</w:t>
        <w:br/>
        <w:br/>
        <w:t>lǎo　《廣韻》盧晧切，上晧來。</w:t>
        <w:br/>
        <w:br/>
        <w:t>〔𠹊𡂕〕见“𠹊”。</w:t>
        <w:br/>
      </w:r>
    </w:p>
    <w:p>
      <w:r>
        <w:t>𡂖##𡂖</w:t>
        <w:br/>
        <w:br/>
        <w:t>（一）lài　《廣韻》落蓋切，去泰來。</w:t>
        <w:br/>
        <w:br/>
        <w:t>同“𡃤”。声。《玉篇·口部》：“𡂖、𡃤，二同。聲也。”</w:t>
        <w:br/>
        <w:br/>
        <w:t>（二）tà　《集韻》他達切，入曷透。</w:t>
        <w:br/>
        <w:br/>
        <w:t>同“噧”。《集韻·曷韻》：“噧，亦作𡂖。”</w:t>
        <w:br/>
      </w:r>
    </w:p>
    <w:p>
      <w:r>
        <w:t>𡂗##𡂗</w:t>
        <w:br/>
        <w:br/>
        <w:t>wěi　《改併四聲篇海》引《川篇》音唯。</w:t>
        <w:br/>
        <w:br/>
        <w:t>相欲伏。《改併四聲篇海·口部》引《川篇》：“𡂗，相欲伏也。”《字彙·口部》：“𡂗，音委，相欲伏也。又子委切，音嘴，義同。”</w:t>
        <w:br/>
      </w:r>
    </w:p>
    <w:p>
      <w:r>
        <w:t>𡂘##𡂘</w:t>
        <w:br/>
        <w:br/>
        <w:t>páo　㊀《集韻》蒲襃切，平豪並。</w:t>
        <w:br/>
        <w:br/>
        <w:t>鸣。《玉篇·口部》：“𡂘，鳴也。”</w:t>
        <w:br/>
        <w:br/>
        <w:t>㊁《集韻》蒲交切，平肴並。</w:t>
        <w:br/>
        <w:br/>
        <w:t>同“咆”。《集韻·爻韻》：“咆，或从麃。”</w:t>
        <w:br/>
      </w:r>
    </w:p>
    <w:p>
      <w:r>
        <w:t>𡂙##𡂙</w:t>
        <w:br/>
        <w:br/>
        <w:t>chí　《五音集韻》直離切。</w:t>
        <w:br/>
        <w:br/>
        <w:t>说话缓慢。《五音集韻·脂韻》：“𡂙，口不疾也，緩慢語音也。”</w:t>
        <w:br/>
      </w:r>
    </w:p>
    <w:p>
      <w:r>
        <w:t>𡂚##𡂚</w:t>
        <w:br/>
        <w:br/>
        <w:t>yǐng　《集韻》烏猛切，上梗影。</w:t>
        <w:br/>
        <w:br/>
        <w:t>象声词。狗叫声。《集韻·梗韻》：“𡂚，犬聲。”</w:t>
        <w:br/>
      </w:r>
    </w:p>
    <w:p>
      <w:r>
        <w:t>𡂛##𡂛</w:t>
        <w:br/>
        <w:br/>
        <w:t>dòu　《改併四聲篇海》引《龍龕手鑑》徒候切。</w:t>
        <w:br/>
        <w:br/>
        <w:t>话多。《改併四聲篇海·口部》引《龍龕手鑑》：“𡂛，多言也。”</w:t>
        <w:br/>
      </w:r>
    </w:p>
    <w:p>
      <w:r>
        <w:t>𡂜##𡂜</w:t>
        <w:br/>
        <w:br/>
        <w:t>同“歠”。《龍龕手鑑·口部》：“𡂜，正作歠。”《大般若波羅密多經》卷五十三：“服僧伽胝，執持衣缽，嘗食𡂜飲，卧息經行。”</w:t>
        <w:br/>
      </w:r>
    </w:p>
    <w:p>
      <w:r>
        <w:t>𡂝##𡂝</w:t>
        <w:br/>
        <w:br/>
        <w:t>同“讀”。《集韻·𠊱韻》：“讀，誦書也。或从口。”</w:t>
        <w:br/>
      </w:r>
    </w:p>
    <w:p>
      <w:r>
        <w:t>𡂞##𡂞</w:t>
        <w:br/>
        <w:br/>
        <w:t>同“囈”。《篇海類編·身體類·口部》：“囈，或書作𡂞。”</w:t>
        <w:br/>
      </w:r>
    </w:p>
    <w:p>
      <w:r>
        <w:t>𡂟##𡂟</w:t>
        <w:br/>
        <w:br/>
        <w:t>bào　《廣韻》薄巧切，上巧並。</w:t>
        <w:br/>
        <w:br/>
        <w:t>（1）耕地。《玉篇·喿部》：“𡂟，𡂟地也。”《廣韻·巧韻》：“𡂟，臿地。”《集韻·巧韻》：“𡂟，《廣雅》‘耕也’。”</w:t>
        <w:br/>
        <w:br/>
        <w:t>（2）钝刀。《玉篇·口部》：“𡂟，鈍刀也。”</w:t>
        <w:br/>
        <w:br/>
        <w:t>（3）重。《字彙·口部》：“𡂟，重也。”</w:t>
        <w:br/>
      </w:r>
    </w:p>
    <w:p>
      <w:r>
        <w:t>𡂠##𡂠</w:t>
        <w:br/>
        <w:br/>
        <w:t>同“㗫”。《龍龕手鑑·口部》：“𡂠”，同“㗫”。</w:t>
        <w:br/>
      </w:r>
    </w:p>
    <w:p>
      <w:r>
        <w:t>𡂡##𡂡</w:t>
        <w:br/>
        <w:br/>
        <w:t>（一）shuò　*慧琳*《一切經音義》所角反。</w:t>
        <w:br/>
        <w:br/>
        <w:t>同“嗽”。吮吸。*唐**慧琳*《一切經音義》卷二十六“欶乳”：“（欶），又作嗽。《三蒼》云：‘欶，吮也。’《通俗文》：‘含吸曰嗽。’《經文》作𡂡，俗字也。”《大智度論·婆伽姿論釋》：“還令虵𡂡，毒氣乃盡。”</w:t>
        <w:br/>
        <w:br/>
        <w:t>（二）shù　《集韻》雙遇切，去遇生。</w:t>
        <w:br/>
        <w:br/>
        <w:t>使狗声。《集韻·遇韻》：“𡂡，使犬聲。”《正字通·口部》：“𡂡，俗嗾字。”</w:t>
        <w:br/>
      </w:r>
    </w:p>
    <w:p>
      <w:r>
        <w:t>𡂢##𡂢</w:t>
        <w:br/>
        <w:br/>
        <w:t>同“嘄”。《説文·口部》篆文作“𡂢”，今经典通作“嘄”。《史記·樂書》：“𡂢噭之聲興而士奮，*鄭**衛*之曲動而心淫。”</w:t>
        <w:br/>
      </w:r>
    </w:p>
    <w:p>
      <w:r>
        <w:t>𡂣##𡂣</w:t>
        <w:br/>
        <w:br/>
        <w:t>zhí　《廣韻》陟立切，入緝知。</w:t>
        <w:br/>
        <w:br/>
        <w:t>〔𡂣𡂣〕也作“𡁉𡁉”。鸣叫。《廣韻·緝韻》：“𡂣，口𡂣𡂣。”按：《集韻·緝韻》作“𡁉，𡁉𡁉，鳴也。”</w:t>
        <w:br/>
      </w:r>
    </w:p>
    <w:p>
      <w:r>
        <w:t>𡂤##𡂤</w:t>
        <w:br/>
        <w:br/>
        <w:t>同“喪”。《玉篇·㗊部》：“𡂤，古喪字。”</w:t>
        <w:br/>
      </w:r>
    </w:p>
    <w:p>
      <w:r>
        <w:t>𡂥##𡂥</w:t>
        <w:br/>
        <w:br/>
        <w:t>同“嘆”。《字彙補·口部》：“𡂥，古文嘆字。見《六書本義》。”</w:t>
        <w:br/>
      </w:r>
    </w:p>
    <w:p>
      <w:r>
        <w:t>𡂦##𡂦</w:t>
        <w:br/>
        <w:br/>
        <w:t>同“商”。《集韻·陽韻》：“商，古作𡂦。”</w:t>
        <w:br/>
      </w:r>
    </w:p>
    <w:p>
      <w:r>
        <w:t>𡂧##𡂧</w:t>
        <w:br/>
        <w:br/>
        <w:t>同“喪”。《集韻·唐韻》：“喪，古作𡂧。”</w:t>
        <w:br/>
      </w:r>
    </w:p>
    <w:p>
      <w:r>
        <w:t>𡂨##𡂨</w:t>
        <w:br/>
        <w:br/>
        <w:t>同“嚚”。《龍龕手鑑·口部》：“𡂨”，同“嚚”。引《左傳》云：“口不道忠信之言曰𡂨。”</w:t>
        <w:br/>
      </w:r>
    </w:p>
    <w:p>
      <w:r>
        <w:t>𡂩##𡂩</w:t>
        <w:br/>
        <w:br/>
        <w:t>liè　《廣韻》盧協切，入帖來。</w:t>
        <w:br/>
        <w:br/>
        <w:t>〔𡂩𠲷〕亦作“𡁓𠲷”。多言。《廣韻·怗韻》：“𡂩，𡂩𠲷，多言。”</w:t>
        <w:br/>
      </w:r>
    </w:p>
    <w:p>
      <w:r>
        <w:t>𡂫##𡂫</w:t>
        <w:br/>
        <w:br/>
        <w:t>p閚g</w:t>
        <w:br/>
        <w:br/>
        <w:t>象声词。《詞林一枝·時尚急催玉》：“孤雁呮查叫，琵琶不住彈，唲咿呀，嚬碧𡂫。”</w:t>
        <w:br/>
      </w:r>
    </w:p>
    <w:p>
      <w:r>
        <w:t>𡂭##𡂭</w:t>
        <w:br/>
        <w:br/>
        <w:t>zhē</w:t>
        <w:br/>
        <w:br/>
        <w:t>〔吱𡂭〕急行喘息貌。*明**湯顯祖*《紫釵記·墮釵燈影》：“是何衙舍？美嬌娃走得吱𡂭。”</w:t>
        <w:br/>
      </w:r>
    </w:p>
    <w:p>
      <w:r>
        <w:t>𡂿##𡂿</w:t>
        <w:br/>
        <w:br/>
        <w:t>（一）ǒu　《可洪音義》惡口反。</w:t>
        <w:br/>
        <w:br/>
        <w:t>呕吐。《正法念處經》卷六十五：“若塞生藏，不能𡂿吐，亦不能嚏。”</w:t>
        <w:br/>
        <w:br/>
        <w:t>（二）ōu</w:t>
        <w:br/>
        <w:br/>
        <w:t>象声词。*杨朔*《三千里江山》十二：“远处有人捧着嘴𡂿𡂿叫唤。”</w:t>
        <w:br/>
        <w:br/>
        <w:t>（三）ou</w:t>
        <w:br/>
        <w:br/>
        <w:t>语气词。用于句末，相当于“啊”。*曹禺*《北京人》第三幕：“你这种人是什么心肠𡂿！”*杨沫*《青春之歌》第一部二十四：“*林*同志，你很关心他𡂿！”</w:t>
        <w:br/>
      </w:r>
    </w:p>
    <w:p>
      <w:r>
        <w:t>𡃂##𡃂</w:t>
        <w:br/>
        <w:br/>
        <w:t>xiè　《龍龕手鑑·口部》：“𡃂，俗，音寫。”《字彙補·口部》：“𡃂，思夜切，音瀉。出《孔雀經》。”</w:t>
        <w:br/>
      </w:r>
    </w:p>
    <w:p>
      <w:r>
        <w:t>𡃃##𡃃</w:t>
        <w:br/>
        <w:br/>
        <w:t>jí　《字彙補·口部》：“𡃃，次及切，音緝。義未詳。見《孔雀經》。”</w:t>
        <w:br/>
      </w:r>
    </w:p>
    <w:p>
      <w:r>
        <w:t>𡃄##𡃄</w:t>
        <w:br/>
        <w:br/>
        <w:t>l鄆</w:t>
        <w:br/>
        <w:br/>
        <w:t>（1）叹词。表示惊讶。《西遊記》第七十七回：“（*行者*）不聽見籠裏人聲，他想着：‘火氣上騰，必然也熱，他們怎麽不怕，又無言語？——哼𡃄！莫敢是蒸死了？’”</w:t>
        <w:br/>
        <w:br/>
        <w:t>（2）象声词。多形容幼小动物的叫声。《西遊記》第八十四回：“他又摇身一變，變作個老鼠，𡃄𡃄哇哇的叫了兩聲。”</w:t>
        <w:br/>
      </w:r>
    </w:p>
    <w:p>
      <w:r>
        <w:t>𡃆##𡃆</w:t>
        <w:br/>
        <w:br/>
        <w:t>cēng</w:t>
        <w:br/>
        <w:br/>
        <w:t>金属碰击声。《兒女英雄傳》第六回：“那女子……拔出刀來，單臂掄開，從上往下衹一蓋，聽得𡃆的一聲，把那火剪齊齊的從中腰裏砍作兩段。”</w:t>
        <w:br/>
      </w:r>
    </w:p>
    <w:p>
      <w:r>
        <w:t>𡃝##𡃝</w:t>
        <w:br/>
        <w:br/>
        <w:t>lùn　《字彙補》盧困切。</w:t>
        <w:br/>
        <w:br/>
        <w:t>梵文译音用字。《龍龕手鑑·口部》：“𡃝，轉舌呼之。”《字彙補·口部》：“𡃝，轉舌呼。”</w:t>
        <w:br/>
      </w:r>
    </w:p>
    <w:p>
      <w:r>
        <w:t>𡃞##𡃞</w:t>
        <w:br/>
        <w:br/>
        <w:t>z鄋</w:t>
        <w:br/>
        <w:br/>
        <w:t>〔撒𡃞〕也作“撒暫”。*宋*代小贩在酒楼向顾客兜售货物的一种方法，先向顾客逐一分送货品，然后收钱。《字彙補·口部》：“𡃞，《武林舊事》有以法製青皮杏仁等物至酒閤分俵得錢，謂之撒𡃞。”*宋**周密*《武林舊事》卷六：“有以法製青皮、杏仁、半夏、縮砂、豆蔻、小蠟茶、香藥、韻薑、砌香、橄欖、薄荷，至酒閣分俵得錢，謂之‘撒𡃞’。”按：*宋**孟元老*《東京夢華録》卷二：“又有賣藥或果實、蘿蔔之類，不問酒客買與不買，散與坐客，然後得錢，謂之‘撒暫’。”</w:t>
        <w:br/>
      </w:r>
    </w:p>
    <w:p>
      <w:r>
        <w:t>𡃠##𡃠</w:t>
        <w:br/>
        <w:br/>
        <w:t>同“咅”。《字彙補·口部》：“𡃠，與否〔咅〕同。《説文》：‘相與語，唾而不受也。’”按：《説文·丶部》作“咅”。</w:t>
        <w:br/>
      </w:r>
    </w:p>
    <w:p>
      <w:r>
        <w:t>𡃡##𡃡</w:t>
        <w:br/>
        <w:br/>
        <w:t>lóng　《廣韻》盧紅切，平東來。</w:t>
        <w:br/>
        <w:br/>
        <w:t>大声。《廣韻·東韻》：“𡃡，大聲。”</w:t>
        <w:br/>
      </w:r>
    </w:p>
    <w:p>
      <w:r>
        <w:t>𡃢##𡃢</w:t>
        <w:br/>
        <w:br/>
        <w:t>xì　《集韻》許記切，去志曉。</w:t>
        <w:br/>
        <w:br/>
        <w:t>声。《集韻·志韻》：“𡃢，聲也。”</w:t>
        <w:br/>
      </w:r>
    </w:p>
    <w:p>
      <w:r>
        <w:t>𡃣##𡃣</w:t>
        <w:br/>
        <w:br/>
        <w:t>同“戰”。《類篇·戈部》：“戰，以戈擊嘼，故作𡃣。”</w:t>
        <w:br/>
      </w:r>
    </w:p>
    <w:p>
      <w:r>
        <w:t>𡃤##𡃤</w:t>
        <w:br/>
        <w:br/>
        <w:t>同“𡂖”。《玉篇·口部》：“𡃤”，同“𡂖”。</w:t>
        <w:br/>
      </w:r>
    </w:p>
    <w:p>
      <w:r>
        <w:t>𡃥##𡃥</w:t>
        <w:br/>
        <w:br/>
        <w:t>同“啍”。《集韻·魂韻》：“𡃥，隸作啍。”</w:t>
        <w:br/>
      </w:r>
    </w:p>
    <w:p>
      <w:r>
        <w:t>𡃦##𡃦</w:t>
        <w:br/>
        <w:br/>
        <w:t>lìn　《集韻》良刃切，去震來。</w:t>
        <w:br/>
        <w:br/>
        <w:t>鸟叫声。《集韻·稕韻》：“𡃦，鳥聲。”</w:t>
        <w:br/>
      </w:r>
    </w:p>
    <w:p>
      <w:r>
        <w:t>𡃧##𡃧</w:t>
        <w:br/>
        <w:br/>
        <w:t>同“歔”。《正字通·口部》：“𡃧、歔、嘘，並通。”</w:t>
        <w:br/>
      </w:r>
    </w:p>
    <w:p>
      <w:r>
        <w:t>𡃨##𡃨</w:t>
        <w:br/>
        <w:br/>
        <w:t>同“嘻”。《集韻·志韻》：“嘻，或从憙。”</w:t>
        <w:br/>
      </w:r>
    </w:p>
    <w:p>
      <w:r>
        <w:t>𡃩##𡃩</w:t>
        <w:br/>
        <w:br/>
        <w:t>guī　《集韻》姑回切，平灰見。</w:t>
        <w:br/>
        <w:br/>
        <w:t>呼。《集韻·灰韻》：“𡃩，呼也。”</w:t>
        <w:br/>
      </w:r>
    </w:p>
    <w:p>
      <w:r>
        <w:t>𡃪##𡃪</w:t>
        <w:br/>
        <w:br/>
        <w:t>同“喟”。《説文·口部》：“喟，或从貴。”</w:t>
        <w:br/>
      </w:r>
    </w:p>
    <w:p>
      <w:r>
        <w:t>𡃫##𡃫</w:t>
        <w:br/>
        <w:br/>
        <w:t>同“嚴”。《正字通·口部》：“嚴，小篆作𡃫。”</w:t>
        <w:br/>
      </w:r>
    </w:p>
    <w:p>
      <w:r>
        <w:t>𡃬##𡃬</w:t>
        <w:br/>
        <w:br/>
        <w:t>同“商”。《集韻·陽韻》：“商，古作𡃬。”</w:t>
        <w:br/>
      </w:r>
    </w:p>
    <w:p>
      <w:r>
        <w:t>𡃭##𡃭</w:t>
        <w:br/>
        <w:br/>
        <w:t>同“歌”。《集韻·歌韻》：“歌，或从咨。”</w:t>
        <w:br/>
      </w:r>
    </w:p>
    <w:p>
      <w:r>
        <w:t>𡃮##𡃮</w:t>
        <w:br/>
        <w:br/>
        <w:t>同“譸”。《字彙補·口部》：“𡃮，古文譸字。見《集韻》。”按：《集韻·尤韻》有此字，笔形微异。</w:t>
        <w:br/>
      </w:r>
    </w:p>
    <w:p>
      <w:r>
        <w:t>𡃯##𡃯</w:t>
        <w:br/>
        <w:br/>
        <w:t>同“唐”。《集韻·唐韻》：“唐，古作𡃯。”</w:t>
        <w:br/>
      </w:r>
    </w:p>
    <w:p>
      <w:r>
        <w:t>𡃳##𡃳</w:t>
        <w:br/>
        <w:br/>
        <w:t>hōng　《龍龕手鑑》呵朋反。</w:t>
        <w:br/>
        <w:br/>
        <w:t>佛经咒语译音用字，无实义。《大集月藏經》卷八：“除尼毘𡃳伽摩，阿舍尼毘𡃳伽摩，婆呵毘𡃳伽摩。”</w:t>
        <w:br/>
      </w:r>
    </w:p>
    <w:p>
      <w:r>
        <w:t>𡃷##𡃷</w:t>
        <w:br/>
        <w:br/>
        <w:t>lí　《改併四聲篇海》引《川篇》力携切。</w:t>
        <w:br/>
        <w:br/>
        <w:t>唤狗声。《改併四聲篇海·口部》引《川篇》：“𡃷，唤犬聲也。”</w:t>
        <w:br/>
      </w:r>
    </w:p>
    <w:p>
      <w:r>
        <w:t>𡃸##𡃸</w:t>
        <w:br/>
        <w:br/>
        <w:t>cí　《龍龕手鑑·口部》：“𡃸，俗。音雌。”《海篇·口部》：“𡃸，音雌。”</w:t>
        <w:br/>
      </w:r>
    </w:p>
    <w:p>
      <w:r>
        <w:t>𡄇##𡄇</w:t>
        <w:br/>
        <w:br/>
        <w:t>同“謦”。*唐**慧琳*《一切經音義》卷四十七“謦欬”：“（謦），《論》從口作𡄇。”《大莊嚴論經》卷十三：“今當煙中没，謦咳目雨淚。”《大正新修大藏經》校記：“謦”，*宋*本作“𡄇”。</w:t>
        <w:br/>
      </w:r>
    </w:p>
    <w:p>
      <w:r>
        <w:t>𡄈##𡄈</w:t>
        <w:br/>
        <w:br/>
        <w:t>同“馨”。《字彙補·口部》：“𡄈，《集韻》與馨同。”</w:t>
        <w:br/>
      </w:r>
    </w:p>
    <w:p>
      <w:r>
        <w:t>𡄊##𡄊</w:t>
        <w:br/>
        <w:br/>
        <w:t>chī</w:t>
        <w:br/>
        <w:br/>
        <w:t>同“吃”。口吃，说话结巴。《龍龕手鑑·口部》：“𡄊，俗；吃，正。口吃，難言也。”《字彙補·口部》：“𡄊，與吃音義同。”</w:t>
        <w:br/>
      </w:r>
    </w:p>
    <w:p>
      <w:r>
        <w:t>𡄋##𡄋</w:t>
        <w:br/>
        <w:br/>
        <w:t>同“噆”。《莊子·天運》：“蚊虻𡄋膚，則通昔不寐矣。”</w:t>
        <w:br/>
      </w:r>
    </w:p>
    <w:p>
      <w:r>
        <w:t>𡄌##𡄌</w:t>
        <w:br/>
        <w:br/>
        <w:t>同“碣”。《説文·石部》：“𡄌”，“碣”的古文。</w:t>
        <w:br/>
      </w:r>
    </w:p>
    <w:p>
      <w:r>
        <w:t>𡄑##𡄑</w:t>
        <w:br/>
        <w:br/>
        <w:t>jiān　《廣韻》子廉切，平鹽精。又子豔切。</w:t>
        <w:br/>
        <w:br/>
        <w:t>〔𡄑㖩〕不廉。《廣韻·鹽韻》：“𡄑，𡄑㖩，不廉。”</w:t>
        <w:br/>
      </w:r>
    </w:p>
    <w:p>
      <w:r>
        <w:t>𡄒##𡄒</w:t>
        <w:br/>
        <w:br/>
        <w:t>dào　《集韻》大到切，去号定。</w:t>
        <w:br/>
        <w:br/>
        <w:t>（1）九十岁。《玉篇·磬部》：“𡄒，年九十曰𡄒。”</w:t>
        <w:br/>
        <w:br/>
        <w:t>（2）同“𦒺”。《集韻·号韻》：“𦒺，或作𡄒。”</w:t>
        <w:br/>
      </w:r>
    </w:p>
    <w:p>
      <w:r>
        <w:t>𡄓##𡄓</w:t>
        <w:br/>
        <w:br/>
        <w:t>jiǎn　《龍龕手鑑》居展反。</w:t>
        <w:br/>
        <w:br/>
        <w:t>同“謇”。口吃。《龍龕手鑑·口部》：“𡄓，俗；正作謇。吃也。”《佛説觀佛三昧海經》卷五：“（此人）言語𡄓吃，不自辯了。”*明**張岱*《陶庵夢憶·壬月生》：“公子力請再三，𡄓澁出二字，曰：‘家去。’”</w:t>
        <w:br/>
      </w:r>
    </w:p>
    <w:p>
      <w:r>
        <w:t>𡄔##𡄔</w:t>
        <w:br/>
        <w:br/>
        <w:t>qìng　《改併四聲篇海》引《搜真玉鏡》詰定切。</w:t>
        <w:br/>
        <w:br/>
        <w:t>长声。《改併四聲篇海·口部》引《搜真玉鏡》：“𡄔，長聲也。”</w:t>
        <w:br/>
      </w:r>
    </w:p>
    <w:p>
      <w:r>
        <w:t>𡄕##𡄕</w:t>
        <w:br/>
        <w:br/>
        <w:t>xiè　《集韻》悉協切，入帖心。</w:t>
        <w:br/>
        <w:br/>
        <w:t>坏声。《集韻·帖韻》：“𡄕，壞聲。”</w:t>
        <w:br/>
      </w:r>
    </w:p>
    <w:p>
      <w:r>
        <w:t>𡄖##𡄖</w:t>
        <w:br/>
        <w:br/>
        <w:t>yìng　《集韻》於證切，去證影。</w:t>
        <w:br/>
        <w:br/>
        <w:t>（1）同“譍（應）”。应对；应答。《集韻·證韻》：“譍，《説文》：‘以言對也。’或作𡄖。”《字彙·口部》：“𡄖，以言對。本單作應，俗加口。”*元**王曄*《殿前歡·再問》：“江茶詩句相兼併，那件著情？休胡蘆提二四𡄖！”</w:t>
        <w:br/>
        <w:br/>
        <w:t>（2）叹词。表示恍然醒悟。*元**關漢卿*《拜月亭》第二折：“阿早是俺兩口兒背井離鄉，𡄖，則怏他一路上湯風打浪。”又第三折：“休着箇濫名兒將咱來引惹，𡄖，待不你箇小鬼頭春心兒動也。”</w:t>
        <w:br/>
      </w:r>
    </w:p>
    <w:p>
      <w:r>
        <w:t>𡄗##𡄗</w:t>
        <w:br/>
        <w:br/>
        <w:t>同“嚗”。《集韻·覺韻》：“嚗，或从謈。”</w:t>
        <w:br/>
      </w:r>
    </w:p>
    <w:p>
      <w:r>
        <w:t>𡄘##𡄘</w:t>
        <w:br/>
        <w:br/>
        <w:t>同“齮”。《龍龕手鑑·口部》：“𡄘，俗；正作齮。”</w:t>
        <w:br/>
      </w:r>
    </w:p>
    <w:p>
      <w:r>
        <w:t>𡄙##𡄙</w:t>
        <w:br/>
        <w:br/>
        <w:t>同“賾”。《字彙補·口部》：“𡄙，古賾字。《祝睦碑》：‘探𡄙窮神，無物不辨。’”按：*清**顧藹吉*《隷辨·麥韻》载此字，左上角二口均作丶在冖下。注引《隸釋》云：“與賾同。”</w:t>
        <w:br/>
      </w:r>
    </w:p>
    <w:p>
      <w:r>
        <w:t>𡄚##𡄚</w:t>
        <w:br/>
        <w:br/>
        <w:t>同“商”。《集韻·陽韻》：“商，籀作𡄚。”</w:t>
        <w:br/>
      </w:r>
    </w:p>
    <w:p>
      <w:r>
        <w:t>𡄛##𡄛</w:t>
        <w:br/>
        <w:br/>
        <w:t>同“器”。《字彙補·口部》：“𡄛，《談薈》古器字。”</w:t>
        <w:br/>
      </w:r>
    </w:p>
    <w:p>
      <w:r>
        <w:t>𡄟##𡄟</w:t>
        <w:br/>
        <w:br/>
        <w:t>h?</w:t>
        <w:br/>
        <w:br/>
        <w:t>方言。叹词。*清**新廣東武生*《黄蕭養回頭》：“𡄟吓，*鳳祥*，你怒氣沖沖，為甚麽緣故呢吓？”</w:t>
        <w:br/>
      </w:r>
    </w:p>
    <w:p>
      <w:r>
        <w:t>𡄠##𡄠</w:t>
        <w:br/>
        <w:br/>
        <w:t>同“喘”。《龍龕手鑑·口部》：“𡄠”，“喘”的俗字。</w:t>
        <w:br/>
      </w:r>
    </w:p>
    <w:p>
      <w:r>
        <w:t>𡄡##𡄡</w:t>
        <w:br/>
        <w:br/>
        <w:t>zhe</w:t>
        <w:br/>
        <w:br/>
        <w:t>方言。语气词。*清**曼殊室主人*《班定遠平西域·軍談》：“越發係自己拚命打出來嘅地方，睇見越發爽心，好比睇花𡄡。”</w:t>
        <w:br/>
      </w:r>
    </w:p>
    <w:p>
      <w:r>
        <w:t>𡄢##𡄢</w:t>
        <w:br/>
        <w:br/>
        <w:t>shē　《龍龕手鑑·口部》：“𡄢，音闍。”《字彙補·口部》：“𡄢，義未詳。”</w:t>
        <w:br/>
      </w:r>
    </w:p>
    <w:p>
      <w:r>
        <w:t>𡄣##𡄣</w:t>
        <w:br/>
        <w:br/>
        <w:t>mí　《字彙補》名離切。</w:t>
        <w:br/>
        <w:br/>
        <w:t>佛教梵咒常用字。《字彙補·口部》：“𡄣，呪語。”</w:t>
        <w:br/>
      </w:r>
    </w:p>
    <w:p>
      <w:r>
        <w:t>𡄤##𡄤</w:t>
        <w:br/>
        <w:br/>
        <w:t>hu醤</w:t>
        <w:br/>
        <w:br/>
        <w:t>象声词。猪大口吃食声。《清朝野史大觀·清代述異·郭貓兒口技》：“其子起，至猪圈中飼猪，則聞羣猪争食聲、𡄤食聲，其父燒湯聲，進火傾水聲。”</w:t>
        <w:br/>
      </w:r>
    </w:p>
    <w:p>
      <w:r>
        <w:t>𡄥##𡄥</w:t>
        <w:br/>
        <w:br/>
        <w:t>同“噞”。*明**張居正*《賀雲溪翁汪老先生八十壽序》：“夫馳思於千里，不若跬步之必至；𡄥喁於豢豹，不若糲糒之充腹也。”</w:t>
        <w:br/>
      </w:r>
    </w:p>
    <w:p>
      <w:r>
        <w:t>𡄱##𡄱</w:t>
        <w:br/>
        <w:br/>
        <w:t>cù　《集韻》子六切，入屋精。</w:t>
        <w:br/>
        <w:br/>
        <w:t>（1）口☀。《玉篇·口部》：“☀，口☀也。”</w:t>
        <w:br/>
        <w:br/>
        <w:t>（2）同“㗤”。《集韻·屋韻》：“㗤，㗤咨，忸怩。或从蹙作☀。”</w:t>
        <w:br/>
      </w:r>
    </w:p>
    <w:p>
      <w:r>
        <w:t>𡄲##𡄲</w:t>
        <w:br/>
        <w:br/>
        <w:t>rú　《集韻》人余切，平魚日。</w:t>
        <w:br/>
        <w:br/>
        <w:t>兽名。《集韻·魚韻》：“𡄲，獸名，鼻赤毛青，食虎豹。”</w:t>
        <w:br/>
      </w:r>
    </w:p>
    <w:p>
      <w:r>
        <w:t>𡄳##𡄳</w:t>
        <w:br/>
        <w:br/>
        <w:t>sà　《集韻》桑葛切，入曷心。</w:t>
        <w:br/>
        <w:br/>
        <w:t>（1）佛教*梵*咒音译用字。《正字通·口部》：“*梵*呪多𡄳字。”</w:t>
        <w:br/>
        <w:br/>
        <w:t>（2）*𡄳王*，*西戎*族名。</w:t>
        <w:br/>
      </w:r>
    </w:p>
    <w:p>
      <w:r>
        <w:t>𡄴##𡄴</w:t>
        <w:br/>
        <w:br/>
        <w:t>huò　《廣韻》胡伯切，入陌匣。</w:t>
        <w:br/>
        <w:br/>
        <w:t>（1）〔𡄴𡄴〕夸貌。《廣韻·陌韻》：“𡄴，𡄴𡄴，誇皃。”</w:t>
        <w:br/>
        <w:br/>
        <w:t>（2）同“讗”。《玉篇·口部》：“𡄴，自是皃。或作讗，言疾皃。”</w:t>
        <w:br/>
      </w:r>
    </w:p>
    <w:p>
      <w:r>
        <w:t>𡄵##𡄵</w:t>
        <w:br/>
        <w:br/>
        <w:t>yī　《集韻》於其切，平之影。</w:t>
        <w:br/>
        <w:br/>
        <w:t>〔𡄵嘘〕1.叹声。《神異經·東荒經》：“（*東王公*）與一玉女投壺。每投千二百矯，設有入不出者，天為之𡄵嘘；矯出而脱悮不接者，天為之笑。”*張華*注：“𡄵嘘，嘆也。”2.开口笑。《集韻·之韻》：“𡄵，𡄵嘘，開口笑也。”3.风声。*清**毛奇齡*《益都相公佳山堂詩集序》：“風發而𡄵嘘䬝𩙆，力能載物。”</w:t>
        <w:br/>
      </w:r>
    </w:p>
    <w:p>
      <w:r>
        <w:t>𡄶##𡄶</w:t>
        <w:br/>
        <w:br/>
        <w:t>同“嚏”。《龍龕手鑑·口部》：“𡄶”，同“嚏”。</w:t>
        <w:br/>
      </w:r>
    </w:p>
    <w:p>
      <w:r>
        <w:t>𡄷##𡄷</w:t>
        <w:br/>
        <w:br/>
        <w:t>dī　《龍龕手鑑》都奚反。</w:t>
        <w:br/>
        <w:br/>
        <w:t>城名。《龍龕手鑑·口部》：“𡄷，城名也。”按：*蒋冀骋*《龍龕手鏡研究》以为“𠽮”、“𠽯”、“𡄷”只是译音用字，今佛经《增壹阿含經》卷四十八有：“蜜𠽮羅城”、“蜜𠽮羅宫”。“蜜𠽮羅”梵文为“mithilā”（城名）。</w:t>
        <w:br/>
      </w:r>
    </w:p>
    <w:p>
      <w:r>
        <w:t>𡄸##𡄸</w:t>
        <w:br/>
        <w:br/>
        <w:t>同“噰”。《龍龕手鑑·口部》：“𡄸”，同“噰”。*漢*佚名《相逢行》：“聲音何𡄸𡄸，鶴鳴東西廂。”*宋**韓璘*《題扇寄弟》：“𡄸☀鴻雁落江濱，夢裏年來相見頻。”*明**陸采*《懷香記·班師議婚》：“華堂珠履三千客，共聽𡄸𡄸鼓琴瑟。”</w:t>
        <w:br/>
      </w:r>
    </w:p>
    <w:p>
      <w:r>
        <w:t>𡄹##𡄹</w:t>
        <w:br/>
        <w:br/>
        <w:t>luàn　《正字通》盧玩切。</w:t>
        <w:br/>
        <w:br/>
        <w:t>言语烦乱。《正字通·口部》：“𡄹，言語煩亂。从㗊、从𤔪省。𤔪音亂，與𤔔同。”</w:t>
        <w:br/>
      </w:r>
    </w:p>
    <w:p>
      <w:r>
        <w:t>𡄺##𡄺</w:t>
        <w:br/>
        <w:br/>
        <w:t>同“嘌”。《集韻·宵韻》：“𡄺，隸作嘌。”</w:t>
        <w:br/>
      </w:r>
    </w:p>
    <w:p>
      <w:r>
        <w:t>𡄻##𡄻</w:t>
        <w:br/>
        <w:br/>
        <w:t>yì　《集韻》乙冀切，去至影。</w:t>
        <w:br/>
        <w:br/>
        <w:t>痛声。《集韻·至韻》：“𡄻，痛聲。”</w:t>
        <w:br/>
      </w:r>
    </w:p>
    <w:p>
      <w:r>
        <w:t>𡅂##𡅂</w:t>
        <w:br/>
        <w:br/>
        <w:t>b?</w:t>
        <w:br/>
        <w:br/>
        <w:t>〔𡅂鴣〕象声词。鸠鸣声。《太平廣記》卷二百六十二引《笑林》：“又覩林中鳩鳴云：𡅂鴣𡅂鴣。”</w:t>
        <w:br/>
      </w:r>
    </w:p>
    <w:p>
      <w:r>
        <w:t>𡅃##𡅃</w:t>
        <w:br/>
        <w:br/>
        <w:t>p醤g</w:t>
        <w:br/>
        <w:br/>
        <w:t>声音杂乱。《西遊記》第九十二回：“*沙僧*見没了*八戒*，只見那羣牛發喊𡅃聲。”*明**徐復祚*《投梭記·恣刦》：“軍擾攘，聲沸𡅃，亂我心旌風摇颺。”</w:t>
        <w:br/>
      </w:r>
    </w:p>
    <w:p>
      <w:r>
        <w:t>𡅄##𡅄</w:t>
        <w:br/>
        <w:br/>
        <w:t>tán　《龍龕手鑑》亭單反。</w:t>
        <w:br/>
        <w:br/>
        <w:t>指梵汉对译时用汉字标记梵语的发音。《龍龕手鑑·亭部》：“𡅄，響梵字。”《字彙補·口部》：“𡅄，音談。出梵書。”</w:t>
        <w:br/>
      </w:r>
    </w:p>
    <w:p>
      <w:r>
        <w:t>𡅅##𡅅</w:t>
        <w:br/>
        <w:br/>
        <w:t>é（又读éi）</w:t>
        <w:br/>
        <w:br/>
        <w:t>叹词。表示诧异。《中国地方戏曲集成·河北卷·天波楼》：“*寇准*：‘万岁，*谢金吾*奉旨拆楼，为何又怕太君进宫询问？莫非这圣旨有假？’*宋真宗*：‘𡅅，此旨本是孤王御笔亲书，焉能有假？’”</w:t>
        <w:br/>
      </w:r>
    </w:p>
    <w:p>
      <w:r>
        <w:t>𡅆##𡅆</w:t>
        <w:br/>
        <w:br/>
        <w:t>zāng</w:t>
        <w:br/>
        <w:br/>
        <w:t>象声词。狗叫声。《兒女英雄傳》第三十三回：“（*安老爺*）一脚正踹在狗爪子上，把個狗踹得𡅆𡅆成一團兒。”</w:t>
        <w:br/>
      </w:r>
    </w:p>
    <w:p>
      <w:r>
        <w:t>𡅇##𡅇</w:t>
        <w:br/>
        <w:br/>
        <w:t>c髇g</w:t>
        <w:br/>
        <w:br/>
        <w:t>嘬口出声。《搜神記》卷十二：“*廬江*大山之間，有山都，似人，裸身，見人便走。有男女，可長四五丈，能𡅇相唤，常在幽昧之中，似魑魅鬼物。”</w:t>
        <w:br/>
      </w:r>
    </w:p>
    <w:p>
      <w:r>
        <w:t>𡅓##𡅓</w:t>
        <w:br/>
        <w:br/>
        <w:t>zhāi　《龍龕手鑑》陟皆反。</w:t>
        <w:br/>
        <w:br/>
        <w:t>狱名。《龍龕手鑑·口部》：“𡅓，獄名也。”</w:t>
        <w:br/>
      </w:r>
    </w:p>
    <w:p>
      <w:r>
        <w:t>𡅗##𡅗</w:t>
        <w:br/>
        <w:br/>
        <w:t>同“𧈅”。《改併四聲篇海·口部》引《俗字背篇》：“𡅗，與𧈅同。出《道書》。”《正字通·口部》：“𡅗，經史通作𧈅，俗加口。”《警世通言·旌陽宫鐵樹鎮妖》：“運之掌上，震之雲間，虺虺𡅗𡅗可畏，轟轟劃劃初聞。”</w:t>
        <w:br/>
      </w:r>
    </w:p>
    <w:p>
      <w:r>
        <w:t>𡅘##𡅘</w:t>
        <w:br/>
        <w:br/>
        <w:t>là　《龍龕手鑑》盧盍反。</w:t>
        <w:br/>
        <w:br/>
        <w:t>同“𡂏”。咬骨头的声音。《字彙·口部》：“𡅘，齧骨聲也。見《釋藏》。”《正字通·口部》：“𡅘，俗𡂏字。”</w:t>
        <w:br/>
      </w:r>
    </w:p>
    <w:p>
      <w:r>
        <w:t>𡅙##𡅙</w:t>
        <w:br/>
        <w:br/>
        <w:t>yùn　《改併四聲篇海》引《川篇》音韻。</w:t>
        <w:br/>
        <w:br/>
        <w:t>鸟鸣。《改併四聲篇海·口部》引《川篇》：“𡅙，鳥鳴。”一说同“韻”。《正字通·口部》：“𡅙，俗韻字。”</w:t>
        <w:br/>
      </w:r>
    </w:p>
    <w:p>
      <w:r>
        <w:t>𡅚##𡅚</w:t>
        <w:br/>
        <w:br/>
        <w:t>同“嚚”。《康熙字典·口部》：“𡅚，《説文》古文嚚字。”按：《説文·㗊部》该字下从“土”不从“壬”。*清**段玉裁*《汲古閣説文訂》：“《佩觿》、《古文四聲韻》皆從‘壬’，恐從‘土’誤。”</w:t>
        <w:br/>
      </w:r>
    </w:p>
    <w:p>
      <w:r>
        <w:t>𡅜##𡅜</w:t>
        <w:br/>
        <w:br/>
        <w:t>同“𧮔”。《集韻·效韻》：“𧮔，𧮔譟，惡怒也。或作𡅜。”</w:t>
        <w:br/>
      </w:r>
    </w:p>
    <w:p>
      <w:r>
        <w:t>𡅝##𡅝</w:t>
        <w:br/>
        <w:br/>
        <w:t>同“嚴”。《集韻·儼韻》：“儼，或作嚴。古作𡅝”。*方成珪*考正：“𡅾，當从《説文》作𡅮。”</w:t>
        <w:br/>
      </w:r>
    </w:p>
    <w:p>
      <w:r>
        <w:t>𡅞##𡅞</w:t>
        <w:br/>
        <w:br/>
        <w:t>同“嚂”。《類篇·口部》：“𡅞，貪也；一曰食皃。”按：《集韻·闞韻》作“嚂”，义同。</w:t>
        <w:br/>
      </w:r>
    </w:p>
    <w:p>
      <w:r>
        <w:t>𡅟##𡅟</w:t>
        <w:br/>
        <w:br/>
        <w:t>同“商”。《集韻·陽韻》：“商，古作𡅟。”按：此为《説文》“商”的籀文楷化字。</w:t>
        <w:br/>
      </w:r>
    </w:p>
    <w:p>
      <w:r>
        <w:t>𡅡##𡅡</w:t>
        <w:br/>
        <w:br/>
        <w:t>è　《廣韻》五各切，入鐸疑。</w:t>
        <w:br/>
        <w:br/>
        <w:t>（1）同“諤”。《字彙補·口部》：“*楊慎*《奇字韻》曰：《史記》故本‘一士之𡅡𡅡’，今作‘諤諤’。”</w:t>
        <w:br/>
        <w:br/>
        <w:t>（2）同“噩”。《集韻·鐸韻》：“太歲在酉曰作噩，籀作𡅡。”</w:t>
        <w:br/>
      </w:r>
    </w:p>
    <w:p>
      <w:r>
        <w:t>𡅤##𡅤</w:t>
        <w:br/>
        <w:br/>
        <w:t>同“艱”。《龍龕手鑑·喜部》：“𡅤，今作艱。”</w:t>
        <w:br/>
      </w:r>
    </w:p>
    <w:p>
      <w:r>
        <w:t>𡅥##𡅥</w:t>
        <w:br/>
        <w:br/>
        <w:t>di?</w:t>
        <w:br/>
        <w:br/>
        <w:t>〔𡅥窨〕唉声叹气，隐忍不语。也作“𡅥𡩘”、“𡅥喑”、“攧窨”、“迭噷”、“跌窨”、“迭窨”、“鐵窨”等。*张相*《詩詞曲語辭匯釋》卷五：“攧窨，析言之為頓足忍氣義；渾言之與悵惘相近……此乃當時之熟語，有音而無定字。𡅥、攧、迭、跌、鐵，與窨、噷、𡩘、喑，行文或傳寫時隨便作字也。”*明**高明*《琵琶記·瞷詢衷情》：“我怪得你終朝𡅥喑，只道你緣何愁悶深。教咱猜着啞謎，為你沈吟。”</w:t>
        <w:br/>
      </w:r>
    </w:p>
    <w:p>
      <w:r>
        <w:t>𡅦##𡅦</w:t>
        <w:br/>
        <w:br/>
        <w:t>同“鼛”。《龍龕手鑑·鼓部》：“𡅦，周𡅦，大鼓。”</w:t>
        <w:br/>
      </w:r>
    </w:p>
    <w:p>
      <w:r>
        <w:t>𡅭##𡅭</w:t>
        <w:br/>
        <w:br/>
        <w:t>guān　《篇海類編》古還切。</w:t>
        <w:br/>
        <w:br/>
        <w:t>〔𡅭𡅭〕象声词。鸟和鸣声。《篇海類編·身體類·口部》：“𡅭，𡅭𡅭，鳥和鳴聲。”</w:t>
        <w:br/>
      </w:r>
    </w:p>
    <w:p>
      <w:r>
        <w:t>𡅮##𡅮</w:t>
        <w:br/>
        <w:br/>
        <w:t>同“嚴”。《説文·吅部》：“𡅮，古文（嚴）。”</w:t>
        <w:br/>
      </w:r>
    </w:p>
    <w:p>
      <w:r>
        <w:t>𡅰##𡅰</w:t>
        <w:br/>
        <w:br/>
        <w:t>同“嘈”。《廣雅·釋詁四》：“𡅰𠱥，聲也。”《正字通·口部》：“𡅰，嘈本字。”</w:t>
        <w:br/>
      </w:r>
    </w:p>
    <w:p>
      <w:r>
        <w:t>𡅱##𡅱</w:t>
        <w:br/>
        <w:br/>
        <w:t>huàn　《玉篇》荒旦切。</w:t>
        <w:br/>
        <w:br/>
        <w:t>同“唤”。呼唤。《玉篇·㗊部》：“𡅱，呼也。或唤字。”</w:t>
        <w:br/>
      </w:r>
    </w:p>
    <w:p>
      <w:r>
        <w:t>𡅴##𡅴</w:t>
        <w:br/>
        <w:br/>
        <w:t>同“嚴”。《集韻·嚴韻》：“嚴，《説文》：‘教命急也。’古作𡅴。”</w:t>
        <w:br/>
      </w:r>
    </w:p>
    <w:p>
      <w:r>
        <w:t>𡅵##𡅵</w:t>
        <w:br/>
        <w:br/>
        <w:t>同“釋”。《龍龕手鑑·口部》：“𡅵，俗。音釋。”《字韻合璧·口部》：“𡅵，音釋。解勸也。”</w:t>
        <w:br/>
      </w:r>
    </w:p>
    <w:p>
      <w:r>
        <w:t>𡅶##𡅶</w:t>
        <w:br/>
        <w:br/>
        <w:t>jiǎn　《龍龕手鑑》居展反。</w:t>
        <w:br/>
        <w:br/>
        <w:t>同“謇”。口吃。《龍龕手鑑·口部》：“𡅶，正作謇。吃也。”《經律異相》卷五十：“（此人）言語𡅶吃，不自辯了。”按：*宋*、*元*、*明*、*宫*本作“謇”。</w:t>
        <w:br/>
      </w:r>
    </w:p>
    <w:p>
      <w:r>
        <w:t>𡅹##𡅹</w:t>
        <w:br/>
        <w:br/>
        <w:t>zhān　《改併四聲篇海》引《類篇》知連切。</w:t>
        <w:br/>
        <w:br/>
        <w:t>难言。《改併四聲篇海·口部》引《類篇》：“𡅹，難言也。”</w:t>
        <w:br/>
      </w:r>
    </w:p>
    <w:p>
      <w:r>
        <w:t>𡅺##𡅺</w:t>
        <w:br/>
        <w:br/>
        <w:t>jí　《集韻》仕戢切，入緝崇。</w:t>
        <w:br/>
        <w:br/>
        <w:t>〔㘊𡅺〕见“㘊”。</w:t>
        <w:br/>
      </w:r>
    </w:p>
    <w:p>
      <w:r>
        <w:t>𡅻##𡅻</w:t>
        <w:br/>
        <w:br/>
        <w:t>《説文》：“𡅻，呼也。从㗊，萈聲。讀若讙。”</w:t>
        <w:br/>
        <w:br/>
        <w:t>huàn　《廣韻》火貫切，去换曉。元部。</w:t>
        <w:br/>
        <w:br/>
        <w:t>呼唤。后作“唤”。《説文·㗊部》：“𡅻，呼也。讀若讙。”*段玉裁*注：“《廣雅》：‘𡅽，鳴也。’《玉篇》云：‘𡅽，與唤同’。《廣韻》同。按：《説文》無‘唤’字，然則𡅽、唤古今字也。”*徐鍇*繫傳：“今俗作喧。”*王筠*句讀：“*玄應*謂‘𡅻’、‘讙’一字。”按：*唐**玄應*《一切經音義》卷十三：“嚾，又作𡅻。”</w:t>
        <w:br/>
      </w:r>
    </w:p>
    <w:p>
      <w:r>
        <w:t>𡅼##𡅼</w:t>
        <w:br/>
        <w:br/>
        <w:t>同“𡁈”。《玉篇·口部》：“𡅼，吐也。”《集韻·願韻》：“𡁈，或从辯。”</w:t>
        <w:br/>
      </w:r>
    </w:p>
    <w:p>
      <w:r>
        <w:t>𡅽##𡅽</w:t>
        <w:br/>
        <w:br/>
        <w:t>同“唤”。《廣韻·换韻》：“𡅽”，同“唤”。</w:t>
        <w:br/>
      </w:r>
    </w:p>
    <w:p>
      <w:r>
        <w:t>𡅾##𡅾</w:t>
        <w:br/>
        <w:br/>
        <w:t>同“嚴”。《篇海類編·身體類·口部》：“𡅾，古文嚴字。”按：《説文·吅部》：“𡅴”为“嚴”的古文，此当是其变体。</w:t>
        <w:br/>
      </w:r>
    </w:p>
    <w:p>
      <w:r>
        <w:t>𡅿##𡅿</w:t>
        <w:br/>
        <w:br/>
        <w:t>同“嘾”。《正字通·口部》：“嘾，篆作𡅿。”</w:t>
        <w:br/>
      </w:r>
    </w:p>
    <w:p>
      <w:r>
        <w:t>𡆆##𡆆</w:t>
        <w:br/>
        <w:br/>
        <w:t>luǒ　《龍龕手鑑》勒可反。</w:t>
        <w:br/>
        <w:br/>
        <w:t>佛经译音用字。《字彙·口部》：“𡆆，裂也。見釋典。”《正字通·口部》：“𡆆，俗囉字。經呪本作囉，訓裂，當作攞。”按：*郑贤章*《龍龕手鏡研究》以《聖莊嚴陀羅尼經》卷下“𡆆濕彌（二合引）……”为例，以为“𡆆”在佛经中乃译音用字，训“裂”不妥。</w:t>
        <w:br/>
      </w:r>
    </w:p>
    <w:p>
      <w:r>
        <w:t>𡆎##𡆎</w:t>
        <w:br/>
        <w:br/>
        <w:t>同“靦”。《集韻·銑韻》：“靦，或作𡆎。”</w:t>
        <w:br/>
      </w:r>
    </w:p>
    <w:p>
      <w:r>
        <w:t>𡆏##𡆏</w:t>
        <w:br/>
        <w:br/>
        <w:t>dōu　《龍龕手鑑》都侯反。</w:t>
        <w:br/>
        <w:br/>
        <w:t>多言。《龍龕手鑑·口部》：“𡆏，多言也。”</w:t>
        <w:br/>
      </w:r>
    </w:p>
    <w:p>
      <w:r>
        <w:t>𡆐##𡆐</w:t>
        <w:br/>
        <w:br/>
        <w:t>同“艱”。《説文·堇部》：“𡆐，籀文艱，从喜。”</w:t>
        <w:br/>
      </w:r>
    </w:p>
    <w:p>
      <w:r>
        <w:t>𡆑##𡆑</w:t>
        <w:br/>
        <w:br/>
        <w:t>同“㘙”。《廣韻·銜韻》：“𡆑，呻吟。”《集韻·銜韻》：“㘙，《説文》：‘呻也。’或从巖。”</w:t>
        <w:br/>
      </w:r>
    </w:p>
    <w:p>
      <w:r>
        <w:t>𡆒##𡆒</w:t>
        <w:br/>
        <w:br/>
        <w:t>同“艱”。《玉篇·𡎸部》：“𡆒”，同“艱”。</w:t>
        <w:br/>
      </w:r>
    </w:p>
    <w:p>
      <w:r>
        <w:t>𡆓##𡆓</w:t>
        <w:br/>
        <w:br/>
        <w:t>同“譸”。《集韻·尤韻》：“譸，古作𡆓。”</w:t>
        <w:br/>
      </w:r>
    </w:p>
    <w:p>
      <w:r>
        <w:t>𡆔##𡆔</w:t>
        <w:br/>
        <w:br/>
        <w:t>同“囂”。《改併四聲篇海·口部》引《搜真玉鏡》：“𡆔，香嬌切。”《字彙補·口部》：“𡆔，同囂。”</w:t>
        <w:br/>
      </w:r>
    </w:p>
    <w:p>
      <w:r>
        <w:t>𡆕##𡆕</w:t>
        <w:br/>
        <w:br/>
        <w:t>li鄋</w:t>
        <w:br/>
        <w:br/>
        <w:t>留恋。《全元散曲·佚名〈滿庭芳〉》：“勝如繼母，只貪財物，豈辨賢愚。白沾熱𡆕强韜虜，偏嫌那者也之乎！”</w:t>
        <w:br/>
      </w:r>
    </w:p>
    <w:p>
      <w:r>
        <w:t>𡆝##𡆝</w:t>
        <w:br/>
        <w:br/>
        <w:t>辩解。*元**王曄*《〔雙調〕慶東原·黄肇退狀》：“于燕飛……喫不過雙生强𡆝，當不過*馮魁*鬭諞。”</w:t>
        <w:br/>
      </w:r>
    </w:p>
    <w:p>
      <w:r>
        <w:t>𡆟##𡆟</w:t>
        <w:br/>
        <w:br/>
        <w:t>同“啃”。《兒女英雄傳》第六回：“院子裏四個騾子守着個草簾子在那裏𡆟。”</w:t>
        <w:br/>
      </w:r>
    </w:p>
    <w:p>
      <w:r>
        <w:t>𢨐##𢨐</w:t>
        <w:br/>
        <w:br/>
        <w:t>jí　《改併四聲篇海》引《川篇》音戢。</w:t>
        <w:br/>
        <w:br/>
        <w:t>同“戢”。敛。《改併四聲篇海·口部》引《川篇》：“𢨐，斂也。”按：《廣韻·緝韻》：“戢，斂也。”“𢨐”与“戢”同。</w:t>
        <w:br/>
      </w:r>
    </w:p>
    <w:p>
      <w:r>
        <w:t>𧮥##𧮥</w:t>
        <w:br/>
        <w:br/>
        <w:t>𧮥同“喧”。《改併四聲篇海·口部》引《搜真玉鏡》：“𧮥，音喧。”《字彙補·口部》：“𧮥，與喧同。”</w:t>
        <w:br/>
      </w:r>
    </w:p>
    <w:p>
      <w:r>
        <w:t>𨗓##𨗓</w:t>
        <w:br/>
        <w:br/>
        <w:t>𨗓dào　《篇海類編》音道。</w:t>
        <w:br/>
        <w:br/>
        <w:t>同“噵（道）”。说。《篇海類編·身體類·口部》：“噵、𨗓，舊音道。説也。”《字彙補·口部》：“𨗓，同噵。”按：《集韻·皓韻》：“噵，説也。通作道。”</w:t>
        <w:br/>
      </w:r>
    </w:p>
    <w:p>
      <w:r>
        <w:t>𪠳##𪠳</w:t>
        <w:br/>
        <w:br/>
        <w:t>“唓”的类推简化字。</w:t>
        <w:br/>
      </w:r>
    </w:p>
    <w:p>
      <w:r>
        <w:t>𪠸##𪠸</w:t>
        <w:br/>
        <w:br/>
        <w:t>“嚛”的类推简化字。</w:t>
        <w:br/>
      </w:r>
    </w:p>
    <w:p>
      <w:r>
        <w:t>𪡋##𪡋</w:t>
        <w:br/>
        <w:br/>
        <w:t>“噞”的类推简化字。</w:t>
        <w:br/>
      </w:r>
    </w:p>
    <w:p>
      <w:r>
        <w:t>𪡏##𪡏</w:t>
        <w:br/>
        <w:br/>
        <w:t>“嗹”的类推简化字。</w:t>
        <w:br/>
      </w:r>
    </w:p>
    <w:p>
      <w:r>
        <w:t>𪡞##𪡞</w:t>
        <w:br/>
        <w:br/>
        <w:t>“嘳”的类推简化字。</w:t>
        <w:br/>
      </w:r>
    </w:p>
    <w:p>
      <w:r>
        <w:t>𪢌##𪢌</w:t>
        <w:br/>
        <w:br/>
        <w:t>“㘓”的类推简化字。</w:t>
        <w:br/>
      </w:r>
    </w:p>
    <w:p>
      <w:r>
        <w:t>𪢕##𪢕</w:t>
        <w:br/>
        <w:br/>
        <w:t>“嚽”的类推简化字。</w:t>
        <w:br/>
      </w:r>
    </w:p>
    <w:p>
      <w:r>
        <w:t>𫩛##𫩛</w:t>
        <w:br/>
        <w:br/>
        <w:t>“㗰”的类推简化字。</w:t>
        <w:br/>
      </w:r>
    </w:p>
    <w:p>
      <w:r>
        <w:t>𫩩##𫩩</w:t>
        <w:br/>
        <w:br/>
        <w:t>“㗙”的类推简化字。</w:t>
        <w:br/>
      </w:r>
    </w:p>
    <w:p>
      <w:r>
        <w:t>𫩫##𫩫</w:t>
        <w:br/>
        <w:br/>
        <w:t>“嚈”的类推简化字。</w:t>
        <w:br/>
      </w:r>
    </w:p>
    <w:p>
      <w:r>
        <w:t>𫩴##𫩴</w:t>
        <w:br/>
        <w:br/>
        <w:t>同“哚”。</w:t>
        <w:br/>
      </w:r>
    </w:p>
    <w:p>
      <w:r>
        <w:t>𫪁##𫪁</w:t>
        <w:br/>
        <w:br/>
        <w:t>“唻”的类推简化字。</w:t>
        <w:br/>
      </w:r>
    </w:p>
    <w:p>
      <w:r>
        <w:t>𫪘##𫪘</w:t>
        <w:br/>
        <w:br/>
        <w:t>“𡂿”的类推简化字。</w:t>
        <w:br/>
      </w:r>
    </w:p>
    <w:p>
      <w:r>
        <w:t>𫪧##𫪧</w:t>
        <w:br/>
        <w:br/>
        <w:t>“嘄”的类推简化字。</w:t>
        <w:br/>
      </w:r>
    </w:p>
    <w:p>
      <w:r>
        <w:t>𫫇##𫫇</w:t>
        <w:br/>
        <w:br/>
        <w:t>“噁”的类推简化字。</w:t>
        <w:br/>
      </w:r>
    </w:p>
    <w:p>
      <w:r>
        <w:t>𫫦##𫫦</w:t>
        <w:br/>
        <w:br/>
        <w:t>“嚪”的类推简化字。</w:t>
        <w:br/>
      </w:r>
    </w:p>
    <w:p>
      <w:r>
        <w:t>𫫾##𫫾</w:t>
        <w:br/>
        <w:br/>
        <w:t>“嚬”的类推简化字。</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等线" w:hAnsi="等线" w:eastAsia="等线"/>
      <w:b w:val="0"/>
      <w:i w:val="0"/>
      <w:caps w:val="0"/>
      <w:strike w:val="0"/>
      <w:sz w:val="21"/>
      <w:u w:val="none"/>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