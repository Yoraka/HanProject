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㣔##㣔</w:t>
        <w:br/>
        <w:br/>
        <w:t>dīng　《集韻》當經切，平青端。</w:t>
        <w:br/>
        <w:br/>
        <w:t>〔彾㣔〕见“彾”。</w:t>
        <w:br/>
      </w:r>
    </w:p>
    <w:p>
      <w:r>
        <w:t>㣘##㣘</w:t>
        <w:br/>
        <w:br/>
        <w:t>同“跔”。《集韻·虞韻》：“跔，或作㣘。”</w:t>
        <w:br/>
      </w:r>
    </w:p>
    <w:p>
      <w:r>
        <w:t>㣙##㣙</w:t>
        <w:br/>
        <w:br/>
        <w:t>《説文》：“㣙，行㣙㣙也。从彳，由聲。”</w:t>
        <w:br/>
        <w:br/>
        <w:t>（一）dí　《廣韻》徒歷切，入錫定。沃部。</w:t>
        <w:br/>
        <w:br/>
        <w:t>从容平易而行。《説文·彳部》：“㣙，行㣙㣙也。”*徐鍇*繫傳：“行平易不止也。”*段玉裁*注：“㣙㣙，蓋與《小弁》‘踧踧’同，行平易也。”</w:t>
        <w:br/>
        <w:br/>
        <w:t>（二）zhòu　《集韻》直祐切，去宥澄。</w:t>
        <w:br/>
        <w:br/>
        <w:t>同“宙”。无限时间的总称。《玉篇·彳部》：“㣙，古往今來無極之名也。與宙同。”</w:t>
        <w:br/>
      </w:r>
    </w:p>
    <w:p>
      <w:r>
        <w:t>㣚##㣚</w:t>
        <w:br/>
        <w:br/>
        <w:t>（一）tǒng　《集韻》吐孔切，上董透。</w:t>
        <w:br/>
        <w:br/>
        <w:t>〔徿㣚〕见“徿”。</w:t>
        <w:br/>
        <w:br/>
        <w:t>（二）tòng</w:t>
        <w:br/>
        <w:br/>
        <w:t>同“衕”。《字彙補·彳部》：“㣚，又與衕同。見*漢*《丘長碑》。”</w:t>
        <w:br/>
        <w:br/>
        <w:t>（三）dòng</w:t>
        <w:br/>
        <w:br/>
        <w:t>同“侗”。直；无阻碍。《莊子·庚桑楚》“能翛然乎，能侗然乎”*唐**陸德明*釋文：“㣚，本又作侗……*向（秀*）云：‘直而無累之謂。’《三蒼》云：‘殼直貌。’”</w:t>
        <w:br/>
      </w:r>
    </w:p>
    <w:p>
      <w:r>
        <w:t>㣛##㣛</w:t>
        <w:br/>
        <w:br/>
        <w:t>（一）tà　《玉篇》他合切。</w:t>
        <w:br/>
        <w:br/>
        <w:t>行貌。《玉篇·彳部》：“㣛，行皃。”</w:t>
        <w:br/>
        <w:br/>
        <w:t>（二）huì　《集韻》黄外切，去泰匣。</w:t>
        <w:br/>
        <w:br/>
        <w:t>同“會”。《集韻·夳韻》：“會，古作㣛。”</w:t>
        <w:br/>
      </w:r>
    </w:p>
    <w:p>
      <w:r>
        <w:t>㣜##㣜</w:t>
        <w:br/>
        <w:br/>
        <w:t>xíng　《字彙》何庚切。</w:t>
        <w:br/>
        <w:br/>
        <w:t>行貌。《字彙·彳部》：“㣜，行貌。”</w:t>
        <w:br/>
      </w:r>
    </w:p>
    <w:p>
      <w:r>
        <w:t>㣝##㣝</w:t>
        <w:br/>
        <w:br/>
        <w:t>sōng　《廣韻》息弓切，平東心。</w:t>
        <w:br/>
        <w:br/>
        <w:t>姓。《廣韻·東韻》：“㣝，姓也。”</w:t>
        <w:br/>
      </w:r>
    </w:p>
    <w:p>
      <w:r>
        <w:t>㣞##㣞</w:t>
        <w:br/>
        <w:br/>
        <w:t>duó　《集韻》徒活切，入末定。</w:t>
        <w:br/>
        <w:br/>
        <w:t>行。《集韻·末韻》：“㣞，行也。”</w:t>
        <w:br/>
      </w:r>
    </w:p>
    <w:p>
      <w:r>
        <w:t>㣟##㣟</w:t>
        <w:br/>
        <w:br/>
        <w:t>xì　《廣韻》許吉切，入質曉。</w:t>
        <w:br/>
        <w:br/>
        <w:t>行。《廣韻·質韻》：“㣟，行也。”《集韻·質韻》：“㣟，行皃。”</w:t>
        <w:br/>
      </w:r>
    </w:p>
    <w:p>
      <w:r>
        <w:t>㣠##㣠</w:t>
        <w:br/>
        <w:br/>
        <w:t>（一）tāo　《改併四聲篇海》引《川篇》他刀切。</w:t>
        <w:br/>
        <w:br/>
        <w:t>纼头铜饰。《改併四聲篇海·彳部》引《川篇》：“㣠，紖頭銅飾也。”</w:t>
        <w:br/>
        <w:br/>
        <w:t>（二）tóng</w:t>
        <w:br/>
        <w:br/>
        <w:t>同“佟”。《字彙補·彳部》：“㣠，同佟。”</w:t>
        <w:br/>
      </w:r>
    </w:p>
    <w:p>
      <w:r>
        <w:t>㣢##㣢</w:t>
        <w:br/>
        <w:br/>
        <w:t>tí　《集韻》田黎切，平齊定。</w:t>
        <w:br/>
        <w:br/>
        <w:t>〔屖㣢〕休息。《集韻·齊韻》：“㣢，屖㣢，休息也。”</w:t>
        <w:br/>
      </w:r>
    </w:p>
    <w:p>
      <w:r>
        <w:t>㣣##㣣</w:t>
        <w:br/>
        <w:br/>
        <w:t>shàn　《集韻》舒贍切，去豔書。</w:t>
        <w:br/>
        <w:br/>
        <w:t>〔𢓕㣣〕行摇曳貌。《集韻·豔韻》：“㣣，𢓕㣣，行皃。”《正字通·彳部》：“㣣，𢓕㣣，行摇曳貌。”</w:t>
        <w:br/>
      </w:r>
    </w:p>
    <w:p>
      <w:r>
        <w:t>㣤##㣤</w:t>
        <w:br/>
        <w:br/>
        <w:t>同“踐”。《説文·彳部》：“㣤，迹也。从彳，戔聲。”*段玉裁*注：“按：踐同㣤。”《玉篇·彳部》：“㣤，跡也，履也。”《正字通·彳部》：“㣤，踐同。”</w:t>
        <w:br/>
      </w:r>
    </w:p>
    <w:p>
      <w:r>
        <w:t>㣥##㣥</w:t>
        <w:br/>
        <w:br/>
        <w:t>同“偫”。《廣韻·止韻》：“㣥，待也；儲也；具也；又有所望而往。”按：*周祖谟*校勘記改为“偫”。《正字通·彳部》：“㣥，同偫。”《國語·周語中》：“收而場功，㣥而畚梮。”*韋昭*注：“㣥，具也。”*明**徐渭*《上督府公生日詩》：“路涉*燕**齊*好㣥糧。”</w:t>
        <w:br/>
      </w:r>
    </w:p>
    <w:p>
      <w:r>
        <w:t>㣦##㣦</w:t>
        <w:br/>
        <w:br/>
        <w:t>wēi</w:t>
        <w:br/>
        <w:br/>
        <w:t>〔㣦彵〕同“逶迤”。《正字通·彳部》：“㣦、委、逶、𨖿同。逶迤，*李鉉*《字辨》作㣦彵。”</w:t>
        <w:br/>
      </w:r>
    </w:p>
    <w:p>
      <w:r>
        <w:t>㣧##㣧</w:t>
        <w:br/>
        <w:br/>
        <w:t>同“胤”。《改併四聲篇海·彳部》引《川篇》：“㣧，繼也。”按：《爾雅·釋詁上》作“胤，繼也”。*三國**魏**曹植*《神農贊》：“*少典*之㣧，火德成木。”*宋**史繩祖*《學齋佔畢》卷三：“至如*周*太史所舉‘辰弗集於房’四言，今見於《㣧征》，正是《夏書》。”</w:t>
        <w:br/>
      </w:r>
    </w:p>
    <w:p>
      <w:r>
        <w:t>㣪##㣪</w:t>
        <w:br/>
        <w:br/>
        <w:t>huǎn　《集韻》户管切，上緩匣。</w:t>
        <w:br/>
        <w:br/>
        <w:t>〔𢕫㣪〕见“𢕫”。</w:t>
        <w:br/>
      </w:r>
    </w:p>
    <w:p>
      <w:r>
        <w:t>㣫##㣫</w:t>
        <w:br/>
        <w:br/>
        <w:t>《説文》：“㣫，相迹也。从彳，重聲。”</w:t>
        <w:br/>
        <w:br/>
        <w:t>（一）zhǒng　《廣韻》之隴切，上腫章。東部。</w:t>
        <w:br/>
        <w:br/>
        <w:t>同“踵”。《説文·彳部》：“㣫，相迹也。”*段玉裁*注：“後迹與前迹相繼也。*玄應*合踵、㣫為一字。”《玉篇·彳部》：“㣫，亦作踵。”</w:t>
        <w:br/>
        <w:br/>
        <w:t>（二）dòng　《集韻》杜孔切，上董定。</w:t>
        <w:br/>
        <w:br/>
        <w:t>同“動”。《玉篇·彳部》：“㣫，古文動字。”</w:t>
        <w:br/>
      </w:r>
    </w:p>
    <w:p>
      <w:r>
        <w:t>㣬##㣬</w:t>
        <w:br/>
        <w:br/>
        <w:t>qì　《集韻》七入切，入緝清。</w:t>
        <w:br/>
        <w:br/>
        <w:t>〔㣬㣬〕行貌。《玉篇·彳部》：“㣬，㣬㣬，行皃。”《正字通·彳部》：“㣬，㣬㣬，羣行相續貌。”</w:t>
        <w:br/>
      </w:r>
    </w:p>
    <w:p>
      <w:r>
        <w:t>㣭##㣭</w:t>
        <w:br/>
        <w:br/>
        <w:t>zōng　《廣韻》子紅切，平東精。</w:t>
        <w:br/>
        <w:br/>
        <w:t>（1）数。《玉篇·彳部》：“㣭，數也。《詩》曰：‘越以㣭邁。’”按：《詩·陳風·東門之枌》作“𩱛”。</w:t>
        <w:br/>
        <w:br/>
        <w:t>（2）行。《集韻·東韻》：“㣭，行也。”</w:t>
        <w:br/>
      </w:r>
    </w:p>
    <w:p>
      <w:r>
        <w:t>㣯##㣯</w:t>
        <w:br/>
        <w:br/>
        <w:t>xiè　《集韻》先結切，入屑心。</w:t>
        <w:br/>
        <w:br/>
        <w:t>（1）〔徶㣯〕见“徶”。</w:t>
        <w:br/>
        <w:br/>
        <w:t>（2）〔㣰㣯〕摇。《集韻·屑韻》：“㣯，㣰㣯，摇也。”</w:t>
        <w:br/>
      </w:r>
    </w:p>
    <w:p>
      <w:r>
        <w:t>㣰##㣰</w:t>
        <w:br/>
        <w:br/>
        <w:t>xiè　《集韻》息七切，入質心。</w:t>
        <w:br/>
        <w:br/>
        <w:t>〔㣰㣯〕也作“僁𠋱”。摇动。《集韻·質韻》：“㣰，㣰㣯，摇也。”按：《廣韻·質韻》作“僁𠋱，動也”。</w:t>
        <w:br/>
      </w:r>
    </w:p>
    <w:p>
      <w:r>
        <w:t>㣱##㣱</w:t>
        <w:br/>
        <w:br/>
        <w:t>zé　《廣韻》士革切，入麥崇。</w:t>
        <w:br/>
        <w:br/>
        <w:t>（1）容貌寻常的人。《廣韻·麥韻》：“㣱，容尋常人。”</w:t>
        <w:br/>
        <w:br/>
        <w:t>（2）同“䟄”。《集韻·麥韻》：“䟄，走皃。或（从）彳。”*方成珪*考正：“‘彳’上誤奪‘从’字，今補。”</w:t>
        <w:br/>
      </w:r>
    </w:p>
    <w:p>
      <w:r>
        <w:t>㣲##㣲</w:t>
        <w:br/>
        <w:br/>
        <w:t>同“微”。《字彙·彳部》：“㣲，俗微字。”《皇明諸司公案·姦情類·胡縣令判釋强姦》：“桂花係人之使婢，本㣲賤而易惑。”</w:t>
        <w:br/>
      </w:r>
    </w:p>
    <w:p>
      <w:r>
        <w:t>㣵##㣵</w:t>
        <w:br/>
        <w:br/>
        <w:t>同“㒓”。《集韻·曷韻》：“㒓，《博雅》：‘逃也。’一曰行不相遇。或作㣵。”</w:t>
        <w:br/>
      </w:r>
    </w:p>
    <w:p>
      <w:r>
        <w:t>㣶##㣶</w:t>
        <w:br/>
        <w:br/>
        <w:t>zhān　㊀《廣韻》陟山切，平山知。</w:t>
        <w:br/>
        <w:br/>
        <w:t>（1）走。《廣韻·山韻》：“㣶，《廣蒼》云：走也。”*元**喬吉*《李琬卿》：“*滹沱河*㣶了府判，*柳花亭*留下大姐。”</w:t>
        <w:br/>
        <w:br/>
        <w:t>（2）藏。《廣韻·山韻》：“㣶，《廣蒼》云：藏也。”</w:t>
        <w:br/>
        <w:br/>
        <w:t>㊁《集韻》張連切，平仙知。</w:t>
        <w:br/>
        <w:br/>
        <w:t>同“邅”。《集韻·㒨韻》：“邅，屯邅，難行不進皃。亦从彳。”《字彙·彳部》：“㣶，同邅。”</w:t>
        <w:br/>
      </w:r>
    </w:p>
    <w:p>
      <w:r>
        <w:t>㣷##㣷</w:t>
        <w:br/>
        <w:br/>
        <w:t>nìng　《集韻》乃定切，去徑泥。</w:t>
        <w:br/>
        <w:br/>
        <w:t>〔㣷㣷〕行貌。《集韻·徑韻》：“㣷，㣷㣷，行皃。”</w:t>
        <w:br/>
      </w:r>
    </w:p>
    <w:p>
      <w:r>
        <w:t>彳##彳</w:t>
        <w:br/>
        <w:br/>
        <w:t>《説文》：“彳，小步也。象人脛三屬相連也。”</w:t>
        <w:br/>
        <w:br/>
        <w:t>（一）chì　《廣韻》丑亦切，入昔徹。鐸部。</w:t>
        <w:br/>
        <w:br/>
        <w:t>小步。《説文·彳部》：“彳，小步也。”*漢**張衡*《舞賦》：“蹇兮宕往，彳兮中輒。”</w:t>
        <w:br/>
        <w:br/>
        <w:t>（二）fú　《集韻》甫玉切，入燭非。</w:t>
        <w:br/>
        <w:br/>
        <w:t>足下齐。《集韻·燭韻》：“彳，足下齊。”</w:t>
        <w:br/>
      </w:r>
    </w:p>
    <w:p>
      <w:r>
        <w:t>彴##彴</w:t>
        <w:br/>
        <w:br/>
        <w:t>（一）zhuó　《廣韻》之若切，入藥章。</w:t>
        <w:br/>
        <w:br/>
        <w:t>（1）独木桥。《廣雅·釋宫》：“彴，獨梁也。”《廣韻·藥韻》：“彴，横木渡水也。”*唐**李商隱*《和鄭愚贈汝陽王孫家筝妓二十韻》：“長彴壓河心，白道聯地尾。”*唐**韋莊*《和薛先輩見寄初秋寓懷即事之作三用韻》：“澗柳横孤彴，巖藤架密陰。”《新唐書·高麗傳》：“帝度*遼水*，徹杠彴，堅士心。”</w:t>
        <w:br/>
        <w:br/>
        <w:t>（2）山间溪流中用以渡人的踏脚石。一说石桥。《爾雅·釋宫》“石杠謂之碕”*晋**郭璞*注：“聚石水中，以為步渡彴也。或曰：今之石橋。”《玉篇·彳部》：“彴，徛渡也。”《字彙·彳部》：“彴，徛也。”《新唐書·諸帝公主傳》：“司農卿*趙履温*為繕治，累石肖*華山*，隥彴横邪，四淵九折，以石瀵水。”</w:t>
        <w:br/>
        <w:br/>
        <w:t>（二）bó　《集韻》弼角切，入覺並。藥部。</w:t>
        <w:br/>
        <w:br/>
        <w:t>〔彴約〕流星。《爾雅·釋天》：“奔星為彴約。”*邢昺*疏：“奔星即流星也。一名彴約。”《集韻·藥韻》：“彴，流星名。”</w:t>
        <w:br/>
      </w:r>
    </w:p>
    <w:p>
      <w:r>
        <w:t>彵##彵</w:t>
        <w:br/>
        <w:br/>
        <w:t>（一）tuǒ　《玉篇》他可切。</w:t>
        <w:br/>
        <w:br/>
        <w:t>安行。《玉篇·彳部》：“彵，安行。”</w:t>
        <w:br/>
        <w:br/>
        <w:t>（二）yí</w:t>
        <w:br/>
        <w:br/>
        <w:t>〔㣦彵〕同“逶迤”。《正字通·彳部》：“㣦，逶迤。*李鉉*《字辨》作‘㣦彵’。”</w:t>
        <w:br/>
      </w:r>
    </w:p>
    <w:p>
      <w:r>
        <w:t>彶##彶</w:t>
        <w:br/>
        <w:br/>
        <w:t>《説文》：“彶，急行也。从彳，及聲。”</w:t>
        <w:br/>
        <w:br/>
        <w:t>jí　《廣韻》居立切，入緝見。緝部。</w:t>
        <w:br/>
        <w:br/>
        <w:t>急行。《説文·彳部》：“彶，急行也。”《廣韻·緝韻》：“彶，彶遽也。”</w:t>
        <w:br/>
      </w:r>
    </w:p>
    <w:p>
      <w:r>
        <w:t>彷##彷</w:t>
        <w:br/>
        <w:br/>
        <w:t>（一）páng　《廣韻》步光切，平唐並。陽部。</w:t>
        <w:br/>
        <w:br/>
        <w:t>〔彷徨〕1.徘徊；游荡。《玉篇·彳部》：“彷，彷徨也。”《篇海類編·人事類·彳部》：“彷，彷徨，猶徘徊。”《莊子·逍遥遊》：“何不樹之於無何有之鄉，廣莫之野，彷徨乎無為其側。”*成玄英*疏：“彷徨，縱任之名。”*唐**白居易*《讀史》：“彷徨未忍决，遶澤行悲吟。”2.犹豫不定。《世説新語·雅量》：“潮水至，*沈令*起彷徨，問：‘牛屋下是何物？’”3.传说中的虫名。《莊子·達生》：“野有彷徨，澤有委蛇。”*成玄英*疏：“其狀如蛇，兩頭五采。”</w:t>
        <w:br/>
        <w:br/>
        <w:t>（二）fǎng　《廣韻》妃兩切，上養敷。陽部。</w:t>
        <w:br/>
        <w:br/>
        <w:t>〔彷彿〕也作“仿佛”。好像；大概相似。《廣韻·養韻》：“彷，彷彿。俗。”《正字通·彳部》：“彷，彷彿，猶依稀。亦作仿佛，義同。”《楚辭·九辯》：“顔淫溢而將罷兮，柯彷彿而萎黄。”*漢**傅毅*《舞賦》：“彷彿神動，迴翔竦峙。”*唐**李白*《贈崔郎中宗之》：“登高望浮雲，彷彿如舊丘。”</w:t>
        <w:br/>
        <w:br/>
        <w:t>（三）fáng　《集韻》敷方切，平陽敷。</w:t>
        <w:br/>
        <w:br/>
        <w:t>同“妨”。损害；阻碍。《集韻·陽韻》：“妨，《説文》：‘害也。’或作彷。”</w:t>
        <w:br/>
      </w:r>
    </w:p>
    <w:p>
      <w:r>
        <w:t>彸##彸</w:t>
        <w:br/>
        <w:br/>
        <w:t>zhōng　《廣韻》職容切，平鍾章。</w:t>
        <w:br/>
        <w:br/>
        <w:t>〔征彸〕1.惊惶失措貌。《集韻·鍾韻》：“彸，征彸，怖遽貌。”《文選·王褒〈四子講德論〉》：“百姓征彸，無所措其手足。”*李善*注引《方言》曰：“征彸，惶遽也。”2.行貌。《廣韻·鍾韻》：“彸，征彸，行皃。”《字彙·彳部》：“彸，征彸，行遽也。”</w:t>
        <w:br/>
      </w:r>
    </w:p>
    <w:p>
      <w:r>
        <w:t>役##役</w:t>
        <w:br/>
        <w:br/>
        <w:t>《説文》：“役，戍邊也。从殳，从彳。𠈧，古文役从人。”*段玉裁*据《韻會》改“戍邊也”为“戍也”。注云：“殳，所以守也，故其字從殳……彳取巡行之意。”</w:t>
        <w:br/>
        <w:br/>
        <w:t>yì　《廣韻》營隻切，入昔以。錫部。</w:t>
        <w:br/>
        <w:br/>
        <w:t>（1）服兵役；戍守边疆。如：现役；退役。《説文·殳部》：“役，戍邊也。”《詩·王風·君子于役》：“君子于役，如之何勿思。”*鄭玄*箋：“行役多危難，我誠思之。”《國語·晋語一》：“棄政而役，非其任也。”*韋昭*注：“政猶職也；役，服戎役也。”</w:t>
        <w:br/>
        <w:br/>
        <w:t>（2）士卒；服兵役的人。《周禮·地官·小司徒》：“凡起徒役，毋過家一人。”《國語·吴語》：“寡人帥不腆*吴國*之役，遵*汶*之上。”*韋昭*注：“役，兵也。”</w:t>
        <w:br/>
        <w:br/>
        <w:t>（3）事情；事件。《左傳·昭公十三年》：“為此役也，子若以君命賜之，其已。”*杜預*注：“役，事也。”*孔穎達*疏：“言*叔鮒*為此淫芻蕘之事也。”《吕氏春秋·貴生》：“夫耳、目、鼻、口，生之役也。”*高誘*注：“役，事也。”*宋**陳亮*《酌古論一·孫權》：“*鴻門*之役，微*項伯*幾殆。”又特指战斗、战争。《左傳·昭公五年》：“*邲*之役，*楚*無*晋*備，以敗於*鄢*。”《韓非子·解老》：“遇諸侯有禮義則役希起。”《三國志·蜀志·諸葛亮傳》：“*街亭*之役，咎由*馬謖*。”</w:t>
        <w:br/>
        <w:br/>
        <w:t>（4）劳役；出劳力的事。《字彙·彳部》：“役，徭役也。”《周禮·地官·小司徒》：“凡征役之施舍，與其祭祀飲食喪紀之禁令，乃頒比灋于六鄉之大夫。”*賈公彦*疏：“役謂繇役。”《三國志·吴志·吴主傳》：“兵久不輟，民困於役。”*宋**王安石*《河北民》：“今年大旱千里赤，州縣仍催給河役。”又指服劳役。《左傳·成公二年》：“勤而撫之，以役王命。”*杜預*注：“役，事。”*孔穎達*疏：“唯勤勞其功，而撫順之，以奉事王命而已。”《孟子·萬章下》：“庶人召之役，則往役。”*趙岐*注：“庶人召使給役事，則往供役事。”*唐**儲光羲*《效古》：“婦人役州縣，丁男事征討。”</w:t>
        <w:br/>
        <w:br/>
        <w:t>（5）服劳役的人。《左傳·襄公十一年》：“*季氏*使其乘之人，以其役邑入者無征。”*孔穎達*疏：“役謂共官力役，則今之丁也。”</w:t>
        <w:br/>
        <w:br/>
        <w:t>（6）仆役；差役；役夫。《左傳·定公元年》：“*季孫*使役如*闞*。”《漢書·張耳陳餘傳贊》：“*張耳*、*陳餘*，世所稱賢，其賔客廝役皆天下俊桀。”《南史·陶潛傳》：“汝輩幼小，家貧無役，柴水之勞，何時可免？”《京本通俗小説·抝相公》：“雖留下幾户窮民，只好奔走官差，那有空役等僱。”</w:t>
        <w:br/>
        <w:br/>
        <w:t>（7）使役；驱使。《玉篇·彳部》：“役，使役也。”《周禮·秋官·蠻隸》：“掌役校人養馬。”*賈公彦*疏：“為校人所役使以養馬。”《抱朴子·外篇·務正》：“役其所長，則事無廢功。”*唐**邵謁*《歲豐》：“為供豪者糧，役盡匹夫力。”</w:t>
        <w:br/>
        <w:br/>
        <w:t>（8）引；牵系。*唐**孟郊*《古離别》：“春芳役雙眼，春色柔四肢。”*五代**顧夐*《浣溪沙》：“夢牽情役幾時休。”*宋**潘閬*《酒泉子》：“别來塵土汙人衣，空役夢魂飛。”</w:t>
        <w:br/>
        <w:br/>
        <w:t>（9）门生，弟子。《莊子·庚桑楚》：“*老耼*之役有*庚桑楚*者，偏得*老耼*之道。”*成玄英*疏：“役，門人之稱。古人事師，共其驅使，使不憚艱危，故稱役也。”*陸德明*釋文引*司馬彪*云：“役，學徒弟子也。”《論衡·福虚》：“儒家之徒*董無心*，墨家之役*纏子*，相見講道。”《列子·仲尼》：“*圃澤*之役有*伯豐子*者。”*張湛*注：“役，猶弟子。”</w:t>
        <w:br/>
        <w:br/>
        <w:t>（10）职分；职责。*唐**張籍*《别離曲》：“男兒生身自有役，那得誤我少年時。”*宋**陸游*《曉賦》：“鷄晨非一唱，鴉旦每三鳴。萬物各有役，吾生何所營。”</w:t>
        <w:br/>
        <w:br/>
        <w:t>⑪职位低微的官员。《字彙·彳部》：“役，官曰職，吏曰役。”《文選·謝靈運〈鄰里相送方山〉》：“祗役出皇邑，相期憩*甌越*。”*李善*注：“役，所莅之職也。”</w:t>
        <w:br/>
        <w:br/>
        <w:t>⑫排列成行。《字彙·彳部》：“役，列也。”《詩·大雅·生民》：“禾役穟穟。”*毛*傳：“役，列也。”*孔穎達*疏：“種禾則使有行列，其苗則穟穟然美好。”*明**沈貞*《右風伯》：“我禾兮成役。”</w:t>
        <w:br/>
        <w:br/>
        <w:t>⑬助。《廣雅·釋詁二》：“役，助也。”《周禮·春官·菙氏》：“遂龡其焌契，以授卜師，遂役之。”*鄭玄*注：“役之，使助之。”《禮記·少儀》：“怠則張而相之，廢則埽而更之，謂之社稷之役。”*鄭玄*注：“役，為也。”*孔穎達*疏：“為，謂助為也。”</w:t>
        <w:br/>
        <w:br/>
        <w:t>⑭为；作为。《廣雅·釋詁三》：“役，為也。”《國語·齊語》：“*桓公*親見之，遂使役官。”*韋昭*注：“役，為也。”《禮記·表記》：“是故君子恭儉以求役仁，信讓以求役禮。”*鄭玄*注：“役之言為也。”</w:t>
        <w:br/>
      </w:r>
    </w:p>
    <w:p>
      <w:r>
        <w:t>彺##彺</w:t>
        <w:br/>
        <w:br/>
        <w:t>wáng　《廣韻》雨方切，平陽云。</w:t>
        <w:br/>
        <w:br/>
        <w:t>急行貌。《玉篇·彳部》：“彺，急行皃。”《集韻·陽韻》：“彺，行遽皃。”</w:t>
        <w:br/>
      </w:r>
    </w:p>
    <w:p>
      <w:r>
        <w:t>彻##彻</w:t>
        <w:br/>
        <w:br/>
        <w:t>“徹”的简化字。</w:t>
        <w:br/>
      </w:r>
    </w:p>
    <w:p>
      <w:r>
        <w:t>彼##彼</w:t>
        <w:br/>
        <w:br/>
        <w:t>《説文》：“彼，往有所加也。从彳，皮聲。”*徐鍇*繫傳：“彼者，據此而言，故曰有所加。”*王筠*句讀：“《釋名》：‘往，暀也，歸往於彼也。’”按：金文、石鼓文假皮为彼。</w:t>
        <w:br/>
        <w:br/>
        <w:t>bǐ　《廣韻》甫委切，上紙幫。歌部。</w:t>
        <w:br/>
        <w:br/>
        <w:t>（1）代词。1.指示代词。那。与“此”相对。《玉篇·彳部》：“彼，對此之稱。”《易·小過》：“公弋取彼在穴。”*唐**白居易*《村居苦寒》：“竹柏皆凍死，况彼無衣民。”《鏡花緣》第十五回：“其家現有空房三間，去歲本有西賓在彼設帳。”2.第三人称代词。他；别人；对方。《左傳·莊公十年》：“彼竭我盈，故克之。”《孟子·滕文公上》：“彼丈夫也，我丈夫也，吾何畏彼哉。”《論衡·自紀》：“身通而知困，官大而德細，於彼為榮，於我為累。”</w:t>
        <w:br/>
        <w:br/>
        <w:t>（2）斜。《廣雅·釋言》：“彼，𢔌也。”*王念孫*疏證：“彼、𢔌皆衺也。”</w:t>
        <w:br/>
        <w:br/>
        <w:t>（3）通“匪（fēi）”。非。*清**朱駿聲*《説文通訓定聲·隨部》：“彼，叚借為匪，實為非。”《詩·小雅·采菽》：“彼交匪紓。”*王引之*述聞：“彼亦匪也……彼交匪紓者，匪交匪紓也。匪交匪紓者，言來朝之君子不侮慢，不怠緩也。”《墨子·脩身》：“故彼智無察。”*孫詒讓*閒詁：“*畢（沅*）云‘彼’當為‘非’。”</w:t>
        <w:br/>
        <w:br/>
        <w:t>（4）通“被（pī）”。《成陽靈臺碑》：“惟大*漢*隆盛，德彼四表。”</w:t>
        <w:br/>
      </w:r>
    </w:p>
    <w:p>
      <w:r>
        <w:t>彽##彽</w:t>
        <w:br/>
        <w:br/>
        <w:t>dī　《廣韻》直尼切，平脂澄。又《集韻》都黎切。</w:t>
        <w:br/>
        <w:br/>
        <w:t>〔彽徊〕徘徊。《玉篇·彳部》：“彽，彽徊，徘徊也。”《集韻·灰韻》：“彽，彽徊，不進皃。”</w:t>
        <w:br/>
      </w:r>
    </w:p>
    <w:p>
      <w:r>
        <w:t>彾##彾</w:t>
        <w:br/>
        <w:br/>
        <w:t>（一）líng　《廣韻》郎丁切，平青來。</w:t>
        <w:br/>
        <w:br/>
        <w:t>（1）〔彾𢓳〕也作“伶俜”。行貌。《廣韻·青韻》：“彾，彾𢓳，行皃。”</w:t>
        <w:br/>
        <w:br/>
        <w:t>（2）〔彾㣔〕也作“伶仃”、“跉䟓”。独行。《集韻·青韻》：“䟓，跉䟓，獨行。或从彳。”《正字通·彳部》：“㣔，彾㣔，獨行貌。亦作伶仃。”*宋**王安石*《汝癭和王仲儀》：“𦢏𦞙常拄頤，彾㣔安及脛。”</w:t>
        <w:br/>
        <w:br/>
        <w:t>（二）lǐng　《玉篇》力郢切。</w:t>
        <w:br/>
        <w:br/>
        <w:t>雨后径。《玉篇·彳部》：“彾，雨後徑。”</w:t>
        <w:br/>
      </w:r>
    </w:p>
    <w:p>
      <w:r>
        <w:t>彿##彿</w:t>
        <w:br/>
        <w:br/>
        <w:t>fú　《廣韻》敷勿切，入物敷。</w:t>
        <w:br/>
        <w:br/>
        <w:t>〔彷彿〕见“彷”。</w:t>
        <w:br/>
      </w:r>
    </w:p>
    <w:p>
      <w:r>
        <w:t>往##往</w:t>
        <w:br/>
        <w:br/>
        <w:t>《説文》：“往，之也。从彳，𡉚聲。𨓹，古文从辵。”*商承祚*《説文中之古文考》：“甲骨文从止，王聲。”</w:t>
        <w:br/>
        <w:br/>
        <w:t>wǎng　㊀《廣韻》于兩切，上養云。陽部。</w:t>
        <w:br/>
        <w:br/>
        <w:t>（1）去；到（某处）。与“来”、“返”相对。《説文·彳部》：“往，之也。”《廣雅·釋詁一》：“往，至也。”《易·繫辭下》：“寒往則暑來，暑往則寒來。”《史記·項羽本紀》：“請往謂*項伯*，言*沛公*不敢背*項王*也。”*唐**馬戴*《送從叔赴南海幕》：“身往海邊郡，帆懸天際雲。”*毛泽东*《送瘟神二首》之二：“借问瘟君欲何往，纸船明烛照天烧。”</w:t>
        <w:br/>
        <w:br/>
        <w:t>（2）交际；来往。《禮記·檀弓上》：“非兄弟，雖鄰不往。”《陳書·袁樞傳》：“家世顯貴，貲産充積，而*樞*獨居處率素，傍無交往。”</w:t>
        <w:br/>
        <w:br/>
        <w:t>（3）昔时；过去。《玉篇·彳部》：“往，古往也。”《易·繫辭下》：“夫《易》，彰往而察來。”*唐**杜甫*《往在》：“往在西京日，胡來滿彤宫。”*五代**李煜*《虞美人》：“春花秋月何時了，往事知多少。”</w:t>
        <w:br/>
        <w:br/>
        <w:t>（4）以后。《易·繫辭下》：“過此以往，未之或知也。”《論語·八佾》：“禘自既灌而往者，吾不欲觀之矣。”《樂府詩集·雜曲歌辭·焦仲卿妻》：“不嫁義郎體，其往欲何云？”</w:t>
        <w:br/>
        <w:br/>
        <w:t>（5）劳。《方言》卷十二：“往，勞也。”《廣雅·釋詁一》：“往，勞也。”*王念孫*疏證：“往之為勞，猶來之為勤。”</w:t>
        <w:br/>
        <w:br/>
        <w:t>（6）送。*漢**秦嘉*《留郡贈婦詩三首》之三：“愧彼贈我厚，慚此往物輕。”*三國**魏**曹植*《與楊德祖書》：“今往僕少小所著辭賦一通相與。”</w:t>
        <w:br/>
        <w:br/>
        <w:t>（7）死；死者。《左傳·僖公九年》：“送往事居。”*杜預*注：“往，死者。居，生者。”*晋**郭璞*《元皇帝哀策文》：“痛聖躬之遐往，長淪景于太陰。”*宋**王安石*《答韶州張殿丞書》：“往者不能訟當否，生者不得論曲直。”</w:t>
        <w:br/>
        <w:br/>
        <w:t>（8）外。超过某种限度或范围。《史記·廉頗藺相如列傳》：“（*秦王*）召有司案圖，指從此以往十五都予*趙*。”《水經注·河水》：“自*高闕*以東，夾山帶河，*陽山*以往，皆*北假*也。”《天工開物·舟車》：“其篾線入釜煮熟，然後糾絞，拽繾䉡，亦煮熟篾線，絞成十丈以往，中作圈，為接彄，遇阻礙，可以掐斷。”</w:t>
        <w:br/>
        <w:br/>
        <w:t>（9）亡去。《管子·權修》：“無以畜之，則往而不可止也。”*尹知章*注：“往，謂亡去也。”</w:t>
        <w:br/>
        <w:br/>
        <w:t>（10）介词。表示动作行为的方向，相当于“朝”、“向”。*巴金*《家》五：“*李嫂*应道，便往外面走了。”*老舍*《骆驼祥子》二：“战争的消息与谣言几乎每年随着春麦一块儿往起长。”</w:t>
        <w:br/>
        <w:br/>
        <w:t>（旧读wàng）　㊁《集韻》于放切，去漾云。陽部。</w:t>
        <w:br/>
        <w:br/>
        <w:t>归向。《集韻·漾韻》：“往，歸嚮也。”《老子》第三十五章：“執大象，天下往。”《穀梁傳·莊公三年》：“其曰王者，民之所歸往也。”《史記·孔子世家論》：“雖不能至，然心鄉往之。”</w:t>
        <w:br/>
      </w:r>
    </w:p>
    <w:p>
      <w:r>
        <w:t>征##征</w:t>
        <w:br/>
        <w:br/>
        <w:t>《説文》：“𨒌，正行也。从辵，正聲。征，𨒌或从彳。”</w:t>
        <w:br/>
        <w:br/>
        <w:t>zhēng　《廣韻》諸盈切，平清章。耕部。</w:t>
        <w:br/>
        <w:br/>
        <w:t>（1）远行。《爾雅·釋言》：“征，行也。”《詩·小雅·小明》：“我征徂西，至于艽野。”*鄭玄*箋：“征，行。”《楚辭·離騷》：“濟*沅**湘*以南征兮。”*王逸*注：“征，行也。”*唐**杜甫*《北征》：“*杜子*將北征，蒼茫問家室。”</w:t>
        <w:br/>
        <w:br/>
        <w:t>（2）征伐；征戍。《書·胤征》：“胤征”。*孔*傳：“奉辭伐罪曰征。”*孔穎達*疏：“奉責讓之辭，伐不恭之罪，名之曰征。”《樂府詩集·横吹曲辭·木蘭詩》：“願為市鞍馬，從此替爺征。”*唐**王翰*《凉州詞》：“醉卧沙場君莫笑，古來征戰幾人回。”《水滸全傳》第十三回：“我們做了許多年軍，也曾出了幾遭征，何曾見這等一對好漢厮殺！”</w:t>
        <w:br/>
        <w:br/>
        <w:t>（3）争夺；夺取。《孟子·梁惠王上》：“上下交征利，而國危矣。”*趙岐*注：“征，取也。”《商君書·開塞》：“當此時也，民務勝而力征。務勝則争，力征則訟。”</w:t>
        <w:br/>
        <w:br/>
        <w:t>（4）赋税。《左傳·文公十一年》：“*宋*公於是以門賞*耏班*，使食其征。”*杜預*注：“征，税也。”《孟子·盡心下》：“有布縷之征，粟米之征，力役之征。”*趙岐*注：“征，賦也。”又指收取赋税。《孟子·梁惠王下》：“關市譏而不征。”*宋**陸游*《農家嘆》：“門前誰剥啄，縣吏征租聲。”</w:t>
        <w:br/>
        <w:br/>
        <w:t>（5）用同“鉦”。*明**陶宗儀*《輟耕録》卷十七：“杆、磬、錞、鐸、征。”</w:t>
        <w:br/>
        <w:br/>
        <w:t>（6）姓。《續通志·氏族略六》：“*征*氏，*明*，*征儼*、*征安*，貢士任訓導。”《漢書·司馬相如傳下》：“廝*征伯僑*而役*羡門*兮。”*顔師古*注：“*征伯僑*者，仙人，姓*征*，名*伯僑*。”</w:t>
        <w:br/>
        <w:br/>
        <w:t>（7）“徵（一）”的简化字。</w:t>
        <w:br/>
      </w:r>
    </w:p>
    <w:p>
      <w:r>
        <w:t>徂##徂</w:t>
        <w:br/>
        <w:br/>
        <w:t>《説文》：“䢐，往也。从辵，且聲。䢐，*齊*語。徂，䢐或从彳。𨖆，籀文从虘。”</w:t>
        <w:br/>
        <w:br/>
        <w:t>cú　《廣韻》昨胡切，平模從。魚部。</w:t>
        <w:br/>
        <w:br/>
        <w:t>（1）往；去。《爾雅·釋詁上》：“徂，往也。”《方言》卷一：“徂，往也。徂，*齊*語也。”《書·説命下》：“自*河*徂*亳*。”《漢書·武五子傳》：“朕命將率，徂征厥罪。”*顔師古*注：“徂，往也。”*唐**元稹*《戲贈樂天復言》：“樂事難逢歲易徂。”</w:t>
        <w:br/>
        <w:br/>
        <w:t>（2）至；到。《詩·大雅·雲漢》：“不殄禋祀，自郊徂宫。”*王引之*釋詞：“徂，猶及也，言禋祀之禮，自郊而及於宗廟也。”*唐**韓愈*《祭董相公文》：“自邇徂遠，混然一區。”《宋史·蘇舜欽傳》：“臣觀今歲自春徂夏，霖雨陰晦未嘗少止。”</w:t>
        <w:br/>
        <w:br/>
        <w:t>（3）存在。《爾雅·釋詁下》：“徂，存也。”*郭璞*注：“以徂為存，猶以亂為治，以曩為曏，以故為今。此皆詁訓，義有反覆旁通，美惡不嫌同名。”</w:t>
        <w:br/>
        <w:br/>
        <w:t>（4）已往的；过去的。《後漢書·馬援傳贊》：“徂年已流，壯情方勇。”*宋**陸游*《病少愈偶作》：“但恨著書終草草，不嫌徂歲去堂堂。”</w:t>
        <w:br/>
        <w:br/>
        <w:t>（5）通“祖（zǔ）”。开始。*清**朱駿聲*《説文通訓定聲·豫部》：“徂，叚借為祖。”《詩·小雅·四月》：“四月維夏，六月徂暑。”*鄭玄*箋：“徂，猶始也。四月立夏，至六月乃始盛暑。”*唐**張籍*《夏日可畏》：“赫赫温風扇，炎炎夏日徂。”</w:t>
        <w:br/>
        <w:br/>
        <w:t>（6）通“殂”。死亡。《六書故·人九》：“徂，人死因謂之徂。生者來而死者往也。”*清**朱駿聲*《説文通訓定聲·豫部》：“徂，叚借為殂。”《史記·伯夷列傳》：“于嗟徂兮，命之衰矣。”*司馬貞*索隱：“徂者，死也。”*晋**李遼*《上表請修孔廟》：“二臣薨徂。”*宋**王安石*《虞部郎中晁君墓誌銘》：“方冬告役，君夏而徂，壽五十五，識者嘆吁。”</w:t>
        <w:br/>
        <w:br/>
        <w:t>（7）通“駔（zǔ）”。骏马。*清**朱駿聲*《説文通訓定聲·豫部》：“徂，叚借為駔。”《詩·魯頌·駉》：“思無邪，思馬斯徂。”*马瑞辰*通釋：“徂，當為駔之假借。”</w:t>
        <w:br/>
        <w:br/>
        <w:t>（8）通“阻（zǔ）”。阻止。《莊子·則陽》：“未生不可忌，已死不可徂。”*郭象*注：“忽然自死，吾不能違。”*陸德明*釋文：“不可徂，一本作阻。”</w:t>
        <w:br/>
        <w:br/>
        <w:t>（9）古国名。《詩·大雅·皇矣》：“密人不恭，敢距大邦，侵*阮*、*徂*、*共*。”*鄭玄*箋：“*阮*也，*徂*也，*共*也，三國犯*周*，而*文王*伐之。”</w:t>
        <w:br/>
      </w:r>
    </w:p>
    <w:p>
      <w:r>
        <w:t>徃##徃</w:t>
        <w:br/>
        <w:br/>
        <w:t>同“往”。《正字通·彳部》：“往，俗作徃。”《尉繚子·治本》：“徃世不可及，來世不可待。”</w:t>
        <w:br/>
      </w:r>
    </w:p>
    <w:p>
      <w:r>
        <w:t>径##径</w:t>
        <w:br/>
        <w:br/>
        <w:t>“徑”的简化字。</w:t>
        <w:br/>
      </w:r>
    </w:p>
    <w:p>
      <w:r>
        <w:t>待##待</w:t>
        <w:br/>
        <w:br/>
        <w:t>《説文》：“待，竢也。从彳，寺聲。”</w:t>
        <w:br/>
        <w:br/>
        <w:t>（一）dài　《廣韻》徒亥切，上海定。之部。</w:t>
        <w:br/>
        <w:br/>
        <w:t>（1）等候。《説文·彳部》：“待，竢也。”*段玉裁*注：“今人易其語曰等。”《易·歸妹》：“愆期之志，有待而行也。”《左傳·隱公元年》：“多行不義，必自斃，子姑待之。”*唐**白居易*《放言五首》之三：“試玉要燒三日滿，辨材須待七年期。”*陈毅*《冬夜杂咏》：“要知松高洁，待到雪化时。”</w:t>
        <w:br/>
        <w:br/>
        <w:t>（2）防备；防御。《易·繫辭下》：“上棟下宇，以待風雨。”《國語·楚語下》：“*子常*為政，而無禮不顧甚於*成*、*靈*，其獨何力以待之！”*韋昭*注：“待，禦也。”《史記·白起王翦列傳》：“*廉頗*堅壁以待*秦*。”*唐**柳宗元*《興州江運記》：“戍人無虞，專力待寇。”</w:t>
        <w:br/>
        <w:br/>
        <w:t>（3）供给；备用。《周禮·天官·大府》：“關市之賦，以待王之膳服。”*鄭玄*注：“待，猶給也。”*孫詒讓*正義：“凡儲物竢其用時而給之，亦為待。”又《春官·小宗伯》：“辨六尊之名物，以待祭祀賔客。”*鄭玄*注：“待者，有事則給之。”*晋**陶潛*《擬古》：“春蠶既無食，寒衣欲誰待。”</w:t>
        <w:br/>
        <w:br/>
        <w:t>（4）对待；招待。《論語·微子》：“*齊景公*待*孔子*曰：‘若*季氏*則吾不能；以*季**孟*之間待之。’”*邢昺*疏：“待，遇也。謂以禄位接遇*孔子*也。”《管子·五輔》：“待以忠愛，而民可使親。”*唐**孟郊*《大梁送柳淳先入關》：“王門與侯門，待富不待貧。空携一束書，去去誰相親。”*元**關漢卿*《蝴蝶夢》第二折：“*陶*母教子，剪髮待賔。”</w:t>
        <w:br/>
        <w:br/>
        <w:t>（5）依靠；仗恃。《商君書·農戰》：“國待農戰而安，主待農戰而尊。”《吕氏春秋·無義》：“行方可賤可羞，而無*秦*將之重，不窮奚待？”*高誘*注：“待，恃也。”《文心雕龍·指瑕》：“然則聲不假翼，其飛甚易；情不待根，其固匪難。”</w:t>
        <w:br/>
        <w:br/>
        <w:t>（6）必须；需要。《韓非子·五蠹》：“短褐不完者不待文繡。”《史記·天官書》：“至天道命，不傳；傳其人，不待告。”*張守節*正義：“待，須也。”*元**楊顯之*《酷寒亭》第一折：“孩兒癡頑，待打時你駡幾句，待駡時你處分咱。”</w:t>
        <w:br/>
        <w:br/>
        <w:t>（7）宽容；容忍。《國語·晋語九》：“以其五賢陵人，而以不仁行之，其誰能待之？”*俞樾*平議：“待，猶忍也。”</w:t>
        <w:br/>
        <w:br/>
        <w:t>（8）想要；打算。*宋**辛棄疾*《最高樓·送丁懷忠教授入廣》：“待不飲，奈何君有恨；待痛飲，奈何吾又病。”《京本通俗小説·錯斬崔寧》：“正待要走，却驚醒了那人。”《水滸全傳》第十回：“*林冲*喝聲道：‘好賊，你待那裏去！’”</w:t>
        <w:br/>
        <w:br/>
        <w:t>（9）将要。*元**關漢卿*《裴度還帶》第三折：“這廟如此疏漏，又待倒也，如之奈何？”《水滸全傳》第四十七回：“看看天色待晚，不見*杜興*回來。”</w:t>
        <w:br/>
        <w:br/>
        <w:t>（10）语气词，用在句末或句中，相当于“啊”。*宋**何夢桂*《沁園春·壽何逢原北堂》：“問韶光九十，何如今待！”*元**關漢卿*《竇娥冤》第一折：“天若是知我情由，怕不待和天瘦。”*元**高文秀*《黑旋風》第三折：“叔待，叔待，你家裏有人麽？”</w:t>
        <w:br/>
        <w:br/>
        <w:t>⑪通“持（chí）”。执；扶助。*清**朱駿聲*《説文通訓定聲·頤部》：“待，叚借為持。”《儀禮·公食大夫禮》：“左人待載。”*鄭玄*注：“古文待為持。”《韓非子·内儲説下》：“子以*韓*輔我於*魏*，我以*魏*待子於*韓*。”*陈奇猷*集釋：“待當作持。”</w:t>
        <w:br/>
        <w:br/>
        <w:t>⑫通“特（tè）”。《莊子·逍遥遊》“*彭祖*乃今以久特聞”*唐**陸德明*釋文：“特聞，*崔*本作‘待問’。”《漢書·韓延壽傳》：“卒本諸生，聞*延壽*賢，無因自達，故代卒，*延壽*遂待用之。”*王念孫*雜志：“待，讀為特，謂特用此門卒為掾也。”</w:t>
        <w:br/>
        <w:br/>
        <w:t>（二）dāi</w:t>
        <w:br/>
        <w:br/>
        <w:t>停留；逗留。《廣雅·釋詁二》：“待，逗也。”*清**蒲松齡*《增補幸雲曲》第一回：“多待上十朝半月，散散心即早回還。”</w:t>
        <w:br/>
      </w:r>
    </w:p>
    <w:p>
      <w:r>
        <w:t>徆##徆</w:t>
        <w:br/>
        <w:br/>
        <w:t>xī　《玉篇》息兮切。</w:t>
        <w:br/>
        <w:br/>
        <w:t>行。《玉篇·彳部》：“徆，行也。”</w:t>
        <w:br/>
      </w:r>
    </w:p>
    <w:p>
      <w:r>
        <w:t>徇##徇</w:t>
        <w:br/>
        <w:br/>
        <w:t>xùn　㊀《廣韻》辭閏切，去稕邪。真部。</w:t>
        <w:br/>
        <w:br/>
        <w:t>（1）巡视；巡行。《廣雅·釋言》：“徇，巡也。”*王念孫*疏證：“徇、巡，古同聲而通用。”《書·泰誓中》：“王乃徇師而誓。”*陸德明*釋文引《字詁》云：“徇，巡也。”《漢書·食貨志上》：“行人振木鐸徇于路，以采詩。”*顔師古*注：“徇，巡也。”《後漢書·張綱傳》：“*漢安*元年，選遣八使徇行風俗。”</w:t>
        <w:br/>
        <w:br/>
        <w:t>（2）巡行示众；示众。《説文·彳部》“𢓈，行示也”*清**朱駿聲*通訓定聲：“《六書故》引《説文》作‘徇’。”《左傳·僖公二十八年》：“殺*顛頡*以徇于師。”《漢書·高帝紀上》：“*楊熊*走之*滎陽*，*二世*使使斬之以徇。”*顔師古*注：“徇，行示也。《司馬法》曰：‘斬以徇’，言使人將行徧示衆士以為戒。”</w:t>
        <w:br/>
        <w:br/>
        <w:t>（3）当众宣令。《廣韻·稕韻》：“𢓈，巡師宣令。或作徇。”《六書故·人九》：“徇，周告也。”《左傳·桓公十三年》：“*莫敖*使徇于師曰：‘諫者有刑。’”*杜預*注：“徇，宣令也。”《新唐書·高固傳》：“*固*徇曰：‘毋殺人，毋肆掠。’”</w:t>
        <w:br/>
        <w:br/>
        <w:t>（4）炫耀；夸示。《廣韻·稕韻》：“徇，自衒名行。”《文選·左思〈吴都賦〉》：“徇蹲鴟之沃，則以為世濟陽九。”*李善*注引*劉逵*曰：“夸物示人亦曰徇。”</w:t>
        <w:br/>
        <w:br/>
        <w:t>（5）夺取。《史記·陳涉世家》：“*蘄*下，乃令*符離*人*葛嬰*將兵徇*蘄*以東。”*司馬貞*索隱引*李奇*云：“徇，略也。”《後漢書·光武帝紀上》：“*光武*别與諸將徇*昆陽*、*定陵*、*郾*，皆下之。”*李賢*注：“徇，略也。”</w:t>
        <w:br/>
        <w:br/>
        <w:t>（6）谋求。《廣雅·釋言》：“徇，營也。”*唐**玄應*《一切經音義》卷二十一引《蒼頡篇》云：‘徇，求也。’”《史記·項羽本紀》：“今不恤士卒而徇其私，非社稷之臣。”*司馬貞*索隱引*崔浩*云：“徇，營也。”《文選·左思〈吴都賦〉》：“哂*澹臺*之見謀，聊襲海而徇珍。”*李周翰*注：“襲，入也；徇，求也。”*宋**孔平仲*《續世説·直諫》：“願知稼穡之艱難，無徇一朝之宴逸。”</w:t>
        <w:br/>
        <w:br/>
        <w:t>（7）迅速；敏捷。《墨子·公孟》：“思慮徇通。”《史記·五帝本紀》：“幼而徇齊。”*裴駰*集解：“徇，疾。”</w:t>
        <w:br/>
        <w:br/>
        <w:t>（8）同“殉”。为达到某种目的而死。《小爾雅·廣言》：“徇，歸也。”*宋翔鳳*訓纂：“徇，《説文》作𢓈，經傳通為徇，或从歺作殉，竝俗。”《集韻·綫韻》：“徇，以人從死。”《吕氏春秋·忠廉》：“苟便於主，利於國，無敢辭違，殺身出生以徇之。”《史記·屈原賈生列傳》：“貪夫徇財兮，烈士徇名。”*裴駰*集解引（*薛）瓚*曰：“以身從物曰徇。”*宋**蘇軾*《蘇子容母陳夫人挽詞》：“忘軀徇國乃吾子。”</w:t>
        <w:br/>
        <w:br/>
        <w:t>（9）止。《玉篇·彳部》：“徇，止也。”</w:t>
        <w:br/>
        <w:br/>
        <w:t>㊁《集韻》松倫切，平諄邪。</w:t>
        <w:br/>
        <w:br/>
        <w:t>（1）使。《集韻·諄韻》：“徇，使也。”《莊子·人間世》：“夫徇耳目内通而外於心知。”*成玄英*疏：“徇，使也。”</w:t>
        <w:br/>
        <w:br/>
        <w:t>（2）依从；曲从。《左傳·文公十一年》：“國人弗徇。”*杜預*注：“徇，順也。”*唐**柳宗元*《封建論》：“*漢*有天下，矯*秦*之枉，徇*周*之制，剖海内而立宗子，封功臣。”《古今小説·陳御史巧勘金釵鈿》：“知縣又徇了*顧僉事*人情。”</w:t>
        <w:br/>
        <w:br/>
        <w:t>（3）环绕。《後漢書·班彪傳附班固》：“徇以離殿别寢，承以崇臺閒館，焕若列星，*紫宫*是環。”*李賢*注：“徇，猶繞也……言周回宫館，明若列星之環繞*紫宫*也。”</w:t>
        <w:br/>
        <w:br/>
        <w:t>（4）周遍。《爾雅·釋言》：“宣、徇，徧也。”*郭璞*注：“皆周徧也。”</w:t>
        <w:br/>
      </w:r>
    </w:p>
    <w:p>
      <w:r>
        <w:t>很##很</w:t>
        <w:br/>
        <w:br/>
        <w:t>《説文》：“很，不聽从也。一曰行難也。一曰盭也。从彳，𥃩聲。”</w:t>
        <w:br/>
        <w:br/>
        <w:t>hěn　《廣韻》胡墾切，上很匣。諄部。</w:t>
        <w:br/>
        <w:br/>
        <w:t>（1）违逆，不听从。《説文·彳部》：“很，不聽从也。”*唐**玄應*《一切經音義》卷三：“很，違也。”《莊子·漁父》：“見過不更，聞諫愈甚，謂之很。”《國語·吴語》：“今王將很天而伐*齊*。”*韋昭*注：“很，違也。”《史記·項羽本紀》：“猛如虎，很如羊，貪如狼，彊不可使者，皆斬之。”</w:t>
        <w:br/>
        <w:br/>
        <w:t>（2）险恶；凶暴。后作“狠”。《説文·彳部》：“很，盭也。”《廣韻·很韻》：“很，很戾也。”《書·酒誥》：“厥心疾很，不克畏死。”《左傳·襄公二十六年》：“太子*痤*美而很。”*杜預*注：“貌美而心很戾。”《淮南子·主術》：“上好取而無量，下貪很而無讓。”</w:t>
        <w:br/>
        <w:br/>
        <w:t>（3）争讼。《玉篇·彳部》：“很，諍訟也。”《詩·小雅·常棣》“兄弟鬩于牆，外禦其務”*毛*傳：“鬩，很也。”*孔穎達*疏：“很者，忿争之名。”《禮記·曲禮上》：“很毋求勝，分毋求多。”*鄭玄*注：“很，鬩也。謂争訟也。”</w:t>
        <w:br/>
        <w:br/>
        <w:t>（4）行难。《説文·彳部》：“很，行難也。”</w:t>
        <w:br/>
        <w:br/>
        <w:t>（5）恨。《廣雅·釋詁四》：“很，恨也。”</w:t>
        <w:br/>
        <w:br/>
        <w:t>（6）副词。表示程度，相当于“甚”、“非常”。《紅樓夢》第九十九回：“老太太主意很好，何必問我。”</w:t>
        <w:br/>
      </w:r>
    </w:p>
    <w:p>
      <w:r>
        <w:t>徉##徉</w:t>
        <w:br/>
        <w:br/>
        <w:t>yáng　《廣韻》與章切，平陽以。陽部。</w:t>
        <w:br/>
        <w:br/>
        <w:t>（1）〔徜徉〕见“徜”。</w:t>
        <w:br/>
        <w:br/>
        <w:t>（2）用同“佯”。假装。*唐**杜甫*《不見》：“不見*李*生久，徉狂真可哀。”《西遊記》第六十三回：“那呆子意懶情疏，徉徉推托。”</w:t>
        <w:br/>
      </w:r>
    </w:p>
    <w:p>
      <w:r>
        <w:t>徊##徊</w:t>
        <w:br/>
        <w:br/>
        <w:t>（一）huí　《廣韻》户恢切，平灰匣。微部。</w:t>
        <w:br/>
        <w:br/>
        <w:t>环绕；回转。也作“回”、“迴”。*宋玉*《神女賦》：“徊腸傷氣，顛倒失據。”《抱朴子·外篇·知止》：“夫矰繳紛紜，則鴛雛徊翮；坑穽充蹊，則麟虞斂跡。”《梁書·徐勉傳》：“忘狐鼠之顧步，愧燕雀之徊翔。”</w:t>
        <w:br/>
        <w:br/>
        <w:t>（二）huái　《廣韻》户恢切，平灰匣。微部。</w:t>
        <w:br/>
        <w:br/>
        <w:t>〔徘徊〕见“徘”。</w:t>
        <w:br/>
      </w:r>
    </w:p>
    <w:p>
      <w:r>
        <w:t>律##律</w:t>
        <w:br/>
        <w:br/>
        <w:t>《説文》：“律，均布也。从彳，聿聲。”*段玉裁*注：“律者，所以范天下之不一而歸于一，故曰均布也。”按：*桂馥*義證和*王筠*句讀皆以为“均布也”当作“均也”、“布也”。</w:t>
        <w:br/>
        <w:br/>
        <w:t>lǜ　《廣韻》吕䘏切，入術來。術部。</w:t>
        <w:br/>
        <w:br/>
        <w:t>（1）古代用来校正乐音标准的管状仪器。以管的长短来确定音阶。从低音算起，成奇数的六个管叫律，成偶数的六个管叫吕。统称十二律。《集韻·術韻》：“陽管謂之律。”《禮記·月令》：“律中大蔟。”*蔡邕*章句：“律，截竹為管謂之律。律者清濁之率法也，聲之清濁以律長短為制。”《史記·律書》：“壹禀於六律。”*司馬貞*索隱：“古律用竹，又用&lt;插图 title="十二律"&gt;玉，*漢*末以銅為之。”*唐**李白*《鄒衍谷》：“*鄒子*一吹律，能迴天地心。”又古人用律管候气，以十二律的名称对应一年的十二个月，故又指节气。*晋**陶潛*《自祭文》：“歲惟丁卯，律中無射。”*唐**杜荀鶴*《御溝新柳》：“律到重九春，溝連柳色新。”</w:t>
        <w:br/>
        <w:br/>
        <w:t>（2）音律；乐律。古人按乐音的高低分为六律和六吕，合称十二律。《書·舜典》：“聲依永，律和聲。”*孔傳*：“律謂六律六吕……言當依聲律以和樂。”《淮南子·主術》：“樂生於音，音生於律，律生於風，此聲之宗也。”*唐**柳宗元*《非國語上·律》：“律者，樂之本也。”*闻一多*《时代的鼓手》：“音乐不能离韵律而存在。”</w:t>
        <w:br/>
        <w:br/>
        <w:t>（3）法律；法令。《爾雅·釋詁上》：“律，常也。”*邢昺*疏：“律者，常法也。”《廣韻·術韻》：“律，律法也。”《正字通·彳部》：“律，刑律。”《易·師》：“師出以律。”*孔穎達*疏：“律，法也……使師出之時，當須以其法制整齊之。”《文心雕龍·議對》：“田（佃）穀先曉於農，斷訟務精於律。”《宋史·余玠傳》：“於是*東*、*西川*無復統律，遺民咸不聊生。”</w:t>
        <w:br/>
        <w:br/>
        <w:t>（4）规律；规则。如：定律；格律；周期律。《淮南子·覽冥》：“以治日月之行律。”*高誘*注：“律，度也。”*唐**杜甫*《遣悶戲呈路十九曹長》：“晚節漸於詩律細。”</w:t>
        <w:br/>
        <w:br/>
        <w:t>（5）依法治理、处治。《書·微子之命》：“弘乃烈祖，律乃有民。”*孔傳*：“以法度齊汝所有之人。”</w:t>
        <w:br/>
        <w:br/>
        <w:t>（6）约束。如：严于律己。《韓非子·難四》：“五伯兼并，而以桓律人，則是皆無貞廉也。”*唐**高駢*《寄鄠杜李遂良處士》：“池邊寫字師前輩，座右題銘律後生。”*清**魏源*《默觚下·治篇一》：“君子以細行律身，不以細行取人。”</w:t>
        <w:br/>
        <w:br/>
        <w:t>（7）遵守；效法。《廣雅·釋言》：“律，率也。”*王念孫*疏證：“《太平御覽》引《春秋元命包》云：‘律之為言率也，所以率氣令達也。’又引*宋均*注云：‘率，猶遵也。’”《正字通·彳部》：“律，法傚也。”《荀子·非十二子》：“勞知而不律先王，謂之姦心。”*楊倞*注：“律，法。”《禮記·中庸》：“上律天時，下襲水土。”*唐**劉禹錫*《和李六侍御文宣王廟釋奠作》：“有心律天道，無位救陵夷。”</w:t>
        <w:br/>
        <w:br/>
        <w:t>（8）衡量。《爾雅·釋言》：“律，銓也。”*郭璞*注：“法、律皆所以銓量輕重。”*邢昺*疏：“謂銓量也。”*明**袁宏道*《遊蘇門山百泉記》：“以常情律之，則為至怪；以通人觀之，則亦人情也。”</w:t>
        <w:br/>
        <w:br/>
        <w:t>（9）古代爵位的等级。《禮記·王制》：“有功德於民者，加地進律。”</w:t>
        <w:br/>
        <w:br/>
        <w:t>（10）律诗的简称。如：五律；七律；排律。《清平山堂話本·風月相思》：“展轉至曉，乃賦一律。”*明**王思任*《李賀詩解序》：“*唐*以律取士，猶今日之時文也。”</w:t>
        <w:br/>
        <w:br/>
        <w:t>⑪梳理头发。《正字通·彳部》：“律，理髮曰律。”《荀子·禮論》：“不沐則濡櫛三律而止，不浴則濡巾三式而止。”*楊倞*注：“律，理髮也。”</w:t>
        <w:br/>
        <w:br/>
        <w:t>⑫述。《爾雅·釋言》：“律，述也。”*郭璞*注：“叙述也，方俗語耳。”</w:t>
        <w:br/>
        <w:br/>
        <w:t>⑬始。《方言》卷十二：“律，始也。”*戴震*注：“案，律亦作䔞。《廣雅》：‘䔞，始也。’義本此。”</w:t>
        <w:br/>
        <w:br/>
        <w:t>⑭旧指传呼犯人。*元**關漢卿*《四春園》第四折：“*張千*，將*李慶安*一行人都與我律上廳來。”</w:t>
        <w:br/>
        <w:br/>
        <w:t>⑮向前推进。《齊民要術·大小麥》：“麥生根成，鋤區間秋草。緣以棘柴律土，壅麥根。”*石声汉*校釋：“現在粤語系統的方言中，用手排除障礙向前推進稱為‘律過’，可以作這裏‘律’字的解釋。”</w:t>
        <w:br/>
        <w:br/>
        <w:t>⑯指佛教专守戒律的。如：律宗；律寺。</w:t>
        <w:br/>
        <w:br/>
        <w:t>⑰通“硉（lù）”。礌，击。《文選·枚乘〈七發〉》：“上擊下律，有似勇壯之卒。”*李善*注：“律當為硉。”</w:t>
        <w:br/>
        <w:br/>
        <w:t>⑱捕鸟的长柄网。《爾雅·釋器》：“律謂之分。”*王引之*述聞：“律讀為率。《説文》曰：‘率，捕鳥畢也。’‘畢，田罔也。’畢或作罼，《廣雅》曰：‘罼，率也。’是率亦羅罔之屬，作律者，借字耳。”</w:t>
        <w:br/>
        <w:br/>
        <w:t>⑲姓。《萬姓統譜·術韻》：“律，見《姓苑》。*漢**律子公*。”</w:t>
        <w:br/>
      </w:r>
    </w:p>
    <w:p>
      <w:r>
        <w:t>後##後</w:t>
        <w:br/>
        <w:br/>
        <w:t>〔后（1）-（10）〕</w:t>
        <w:br/>
        <w:br/>
        <w:t>《説文》：“後，遲也。从彳幺夊者，後也。𨒥，古文後从辵。”*林义光*《文源》：“☀古玄字，繫也。夊象足形，足有所繫，故後不得前。”按：夊、彳同意，从彳为複，亦犹复、復之例。后字本义谓行而迟在人后也。</w:t>
        <w:br/>
        <w:br/>
        <w:t>hòu　《廣韻》胡口切，上厚匣。又胡遘切。侯部。</w:t>
        <w:br/>
        <w:br/>
        <w:t>（1）时间较晚。与“先”、“前”相对。《説文·彳部》：“後，遲也。”《廣雅·釋詁三》：“後，晚也。”《儀禮·有司徹》：“兄弟之後生者，舉觴于其長。”*鄭玄*注：“後生，年少也。”《韓非子·飾邪》：“*防風*之君後至而*禹*斬之。”*宋**陸游*《小舟遊近村捨舟步歸》：“死後是非誰管得，滿村聽説*蔡中郎*。”</w:t>
        <w:br/>
        <w:br/>
        <w:t>（2）位置在后。与“前”相对。《玉篇·彳部》：“後，前後。”《左傳·昭公二十三年》：“塞其前，斷其後。”《楚辭·離騷》：“前*望舒*使先驅兮，後*飛廉*使奔屬。”《晋書·魯褒傳》：“處前者為君長，在後者為臣僕。”</w:t>
        <w:br/>
        <w:br/>
        <w:t>（3）落在后面。《論語·雍也》：“非敢後也，馬不進也。”《韓非子·喻老》：“*趙襄主*學御於*王於期*，俄而與*於期*逐，三易馬而三後。”《新唐書·李靖傳》：“*甑生*軍繇*鹽澤道*後期，*靖*薄責之。”</w:t>
        <w:br/>
        <w:br/>
        <w:t>（4）次序靠近末尾的。如：后排；后三名。</w:t>
        <w:br/>
        <w:br/>
        <w:t>（5）将来；未来。《孝經·開宗明義章》：“立身行道，揚名於後世。”《吕氏春秋·長見》：“知古則可知後。”*高誘*注：“後，來也。”*晋**王羲之*《蘭亭集序》：“後之視今，亦猶今之視昔。”</w:t>
        <w:br/>
        <w:br/>
        <w:t>（6）子孙；后代。《詩·大雅·瞻卬》：“式救爾後。”*鄭玄*箋：“後，謂子孫也。”《三國志·蜀志·諸葛亮傳》：“*漢*司隸校尉*諸葛豐*後也。”*晋**陶潛*《命子》：“三千之罪，無後為急。”</w:t>
        <w:br/>
        <w:br/>
        <w:t>（7）指弟媳。《廣雅·釋親》：“妯娌，娣姒，先後也。”*王念孫*疏證：“《爾雅》：‘長婦謂稚婦為娣婦，娣婦謂長婦為姒婦。’*郭*注云：‘今相呼先後，或云妯娌。’”《史記·孝武本紀》：“神君者，*長陵*女子，以子死悲哀，故見神於先後*宛若*。”*裴駰*集解引*孟康*曰：“兄弟妻相謂先後。”</w:t>
        <w:br/>
        <w:br/>
        <w:t>（8）摈弃。《漢書·鄒陽傳》：“願大王察玉人、*李斯*之意，而後*楚王*、*胡亥*之聽。”*顔師古*注：“以謬聽為後。後猶下也。”</w:t>
        <w:br/>
        <w:br/>
        <w:t>（9）肛门。《戰國策·韓策一》：“寧為雞口，無為牛後。”《新序·雜事四》：“*惠王*之後蛭出，故其久病心腹之疾皆愈。”</w:t>
        <w:br/>
        <w:br/>
        <w:t>（10）语气词。用于句中或句末，相当于“呵”或“啊”。*五代**王周*《問春》：“把酒問春因底意，為誰來後為誰歸？”*宋**辛棄疾*《南歌子·萬萬千千恨》：“萬萬不成眠後，有誰扇？”*元**關漢卿*《拜月亭》第四折：“怕你不信後，没人處問一遍。”</w:t>
        <w:br/>
        <w:br/>
        <w:t>⑪姓。《字彙·彳部》：“後，姓。”《續通志·氏族略七》：“*明*，*後敏*，*永樂*進士，任*陝西*布政司參議。*後政*，任府教諭。”</w:t>
        <w:br/>
      </w:r>
    </w:p>
    <w:p>
      <w:r>
        <w:t>徍##徍</w:t>
        <w:br/>
        <w:br/>
        <w:t>（一）wǎng</w:t>
        <w:br/>
        <w:br/>
        <w:t>同“往”。《廣雅·釋詁一》：“徍，勞也。”《字彙補·彳部》：“徍，與往同，見*漢*碑。”《仙人唐公房碑》：“去家七百餘里，休謁徍徠，轉景即至。”</w:t>
        <w:br/>
        <w:br/>
        <w:t>（二）wā　《集韻》於佳切，平佳影。</w:t>
        <w:br/>
        <w:br/>
        <w:t>〔徍徥〕邪行貌。《集韻·佳韻》：“徍，徍徥，邪行皃。”</w:t>
        <w:br/>
      </w:r>
    </w:p>
    <w:p>
      <w:r>
        <w:t>徎##徎</w:t>
        <w:br/>
        <w:br/>
        <w:t>《説文》：“徎，徑行也。从彳，呈聲。”</w:t>
        <w:br/>
        <w:br/>
        <w:t>（一）chěng　《集韻》丑郢切，上静徹。耕部。</w:t>
        <w:br/>
        <w:br/>
        <w:t>同“逞”。疾行。《説文·彳部》：“徎，徑行也。”*段玉裁*注：“依今本《説文》，音義則徎與逞同。”</w:t>
        <w:br/>
        <w:br/>
        <w:t>（二）zhèng　《廣韻》丈井切，上静澄。又他鼎切。</w:t>
        <w:br/>
        <w:br/>
        <w:t>小路。《玉篇·彳部》：“徎，徑也。”</w:t>
        <w:br/>
      </w:r>
    </w:p>
    <w:p>
      <w:r>
        <w:t>徏##徏</w:t>
        <w:br/>
        <w:br/>
        <w:t>同“陟”。《集韻·職韻》：“陟，或作徏。”</w:t>
        <w:br/>
      </w:r>
    </w:p>
    <w:p>
      <w:r>
        <w:t>徐##徐</w:t>
        <w:br/>
        <w:br/>
        <w:t>《説文》：“徐，安行也。从彳，余聲。”</w:t>
        <w:br/>
        <w:br/>
        <w:t>xú　《廣韻》似魚切，平魚邪。魚部。</w:t>
        <w:br/>
        <w:br/>
        <w:t>（1）缓慢；慢慢地。如：徐行；清风徐来。《説文·彳部》：“徐，安行也。”《廣雅·釋詁四》：“徐，遲也。”《廣韻·魚韻》：“徐，緩也。”《左傳·昭公二十年》：“短長疾徐……以相濟也。”《管子·樞言》：“衆勝寡，疾勝徐。”《宋史·李綱傳》：“此事當徐議之。”</w:t>
        <w:br/>
        <w:br/>
        <w:t>（2）安闲、稳重貌。《爾雅·釋訓》：“其虚其徐，威儀容止也。”*郭璞*注：“雍容都雅之貌。”《玉篇·彳部》：“徐，威儀也。”《國語·越語下》：“宜為人主，安徐而重固。”</w:t>
        <w:br/>
        <w:br/>
        <w:t>（3）散开；舒展。《淮南子·天文》：“執徐之歲，歲早旱，晚水。”*高誘*注：“執，蟄；徐，舒也。言伏蟄之物，皆散舒而出也。”</w:t>
        <w:br/>
        <w:br/>
        <w:t>（4）通“俱（jù）”。全；都。*清**朱駿聲*《説文通訓定聲·豫部》：“徐，叚借為俱。”《公羊傳·成公十五年》：“*魯*人徐傷*歸父*之無後也。”*何休*注：“徐者，皆、共之辭也。*關*東語。”</w:t>
        <w:br/>
        <w:br/>
        <w:t>（5）古州名。*徐州*的省称。《廣韻·魚韻》：“徐，亦州名。古之*彭國*，*禹*為*徐州*，*秦*屬*泗水郡*，*漢*為郡，復置*徐州*。”《後漢書·皇甫嵩傳》：“自*青*、*徐*、*幽*、*冀*、*荆*、*揚*、*兗*、*豫*八州之人，莫不畢應。”*晋**陸機*《贈尚書郎顧彦先》：“沈稼湮*梁**潁*，流民泝*荆**徐*。”</w:t>
        <w:br/>
        <w:br/>
        <w:t>（6）古国名。*徐族*为古代九夷之一，分布在*淮河*中下游地区。*周*初建立*徐国*，后为*吴国*所灭。《春秋·昭公三十年》：“*吴*滅*徐*，*徐子**章羽*奔*楚*。”</w:t>
        <w:br/>
        <w:br/>
        <w:t>（7）姓。《通志·氏族略二》：“*徐*氏，子爵，*嬴*姓，*皋陶*之後也。*皋陶*生*伯益*，*伯益*佐*禹*有功，封其子*若木*於*徐*……子孫以國為氏。”</w:t>
        <w:br/>
      </w:r>
    </w:p>
    <w:p>
      <w:r>
        <w:t>徑##徑</w:t>
        <w:br/>
        <w:br/>
        <w:t>〔径〕</w:t>
        <w:br/>
        <w:br/>
        <w:t>《説文》：“徑，步道也。从彳，巠聲。”*朱駿聲*通訓定聲：“步行之道，謂異于車行大路。”</w:t>
        <w:br/>
        <w:br/>
        <w:t>（一）jìng　《廣韻》古定切，去徑見。耕部。</w:t>
        <w:br/>
        <w:br/>
        <w:t>（1）小路。《説文·彳部》：“徑，步道也。”*徐鍇*繫傳：“小道不容車，故曰步道。”*段玉裁*注：“謂人及牛馬可步行而不容車也。”《玉篇·彳部》：“徑，小路也。”《論語·雍也》：“有*澹臺滅明*者，行不由徑。”《史記·高祖本紀》：“前有大蛇當徑。”*宋**王禹偁*《村行》：“馬穿山徑菊初黄，信馬悠悠野興長。”</w:t>
        <w:br/>
        <w:br/>
        <w:t>（2）走小路；走近路。《廣雅·釋詁二》：“徑，衺也。”《老子》第五十三章：“大道甚夷，而民好徑。”《史記·高祖本紀》：“*高祖*被酒，夜徑澤中。”*司馬貞*索隱：“言酒後放徒，夜徑行澤中，不敢由正路，且從而求疾也。”《禮記·祭義》：“壹舉足而不敢忘父母，是故道而不徑。”*鄭玄*注：“徑，步邪趨疾也。”</w:t>
        <w:br/>
        <w:br/>
        <w:t>（3）泛指道路。《楚辭·招魂》：“臯蘭被徑兮斯路漸。”*王逸*注：“徑，路也。”*晋**陸機*《辨亡論下》：“陸無長轂之徑。”*宋**王安石*《和惠思歲二日二絶》：“湖寺西南一徑開。”</w:t>
        <w:br/>
        <w:br/>
        <w:t>（4）迹。《廣雅·釋詁三》：“徑，迹也。”</w:t>
        <w:br/>
        <w:br/>
        <w:t>（5）行。《左傳·僖公二十五年》：“昔*趙衰*，以壺飱從徑。”*杜預*注：“徑，猶行也。”《漢書·蘇建傳附蘇武》：“徑萬里兮度沙幕，為君將兮奮*匈奴*。”*三國**魏**阮籍*《詠懷八十二首》之二十五：“日月徑千里，素風發微霜。”</w:t>
        <w:br/>
        <w:br/>
        <w:t>（6）疾速。《荀子·修身》：“凡治氣養心之術，莫徑由禮，莫要得師，莫神一好。”*楊倞*注：“徑，捷速也。”《史記·大宛列傳》：“從*蜀*宜徑，又無寇。”*裴駰*集解引*如淳*曰：“徑，疾也。”</w:t>
        <w:br/>
        <w:br/>
        <w:t>（7）直径。《周髀算經》卷上：“此夏至日道之徑也。”*趙嬰*注：“其徑者圓中之直者也。”*宋**李誡*《營造法式·總釋下》：“圜徑七，其圍二十有二。”</w:t>
        <w:br/>
        <w:br/>
        <w:t>（8）轻。《孔子家語·三恕》：“君子之言志矣，㓻折者不終，徑易者則數傷。”*王肅*注：“徑，輕也。”</w:t>
        <w:br/>
        <w:br/>
        <w:t>（9）度量；衡量。《文選·張衡〈西京賦〉》：“通天訬以竦峙，徑百常而莖擢。”*李善*注引*薛綜*曰：“徑，度也。”</w:t>
        <w:br/>
        <w:br/>
        <w:t>（10）长。《韓非子·説難》：“夫龍之為蟲也，柔可狎而騎也，然其喉下有逆鱗徑尺。”*宋**蘇軾*《竹枝歌》：“海濱長鯨徑千尺。”《徐霞客遊記·滇遊日記五》：“（*馬街*）東西抵山，共徑十五里，南抵山，北逾江，共徑一百三十里，平塢之最遥者也。”</w:t>
        <w:br/>
        <w:br/>
        <w:t>⑪径直；直截了当。《集韻·徑韻》：“徑，直也。”*清**徐灝*《説文解字注箋·彳部》：“徑，*戴*氏*侗*曰：‘小道徑達，故因之為徑直之義。’”《楚辭·遠遊》：“陽杲杲其未光兮，淩天地以徑度。”*洪興祖*補注：“徑，直也。”《漢書·枚乘傳》：“石稱丈量，徑而寡失。”*顔師古*注：“徑，直也。”《清平山堂話本·簡帖和尚》：“（*皇甫殿直*）徑奔*王二哥*茶房前來。”</w:t>
        <w:br/>
        <w:br/>
        <w:t>⑫副词。1.表示承接关系，相当于“就”、“即”。《史記·滑稽列傳》：“執法在傍，御史在後，*髡*恐懼俯伏而飲，不過一斗徑醉矣。”*唐**李白*《月下獨酌四首》之三：“誰能春獨愁，對此徑須飲。”*宋**蘇軾*《上巳日與二三子携酒出遊》：“三杯卯酒人徑醉。”2.特地；特意。*明**羅貫中*《風雲會》第一折：“適蒙*石*元帥鈞旨，因統制官*王全斌*舉薦閣下有文武全才，徑差*潘美*賷禮幣鞍馬，前來聘請赴京授職。”</w:t>
        <w:br/>
        <w:br/>
        <w:t>（二）jīng　《集韻》堅靈切，平青見。耕部。</w:t>
        <w:br/>
        <w:br/>
        <w:t>（1）取道；经过。《集韻·青韻》：“徑，行過也。”《戰國策·秦策五》：“*燕*者必徑於*趙*。”《漢書·張騫傳》：“徑*匈奴*，*匈奴*得之，傳詣單于。”*顔師古*注：“道由*匈奴*過。”《徐霞客遊記·粤西遊日記二》：“過亂石透泉處，徑草坡，五里，越坡。”</w:t>
        <w:br/>
        <w:br/>
        <w:t>（2）南北为径。《文選·張衡〈西京賦〉》：“於是量徑輪，考廣袤。”*李善*注引*薛綜*曰：“南北為徑。”</w:t>
        <w:br/>
      </w:r>
    </w:p>
    <w:p>
      <w:r>
        <w:t>徒##徒</w:t>
        <w:br/>
        <w:br/>
        <w:t>《説文》：“𨑡，步行也。从辵，土聲。”*邵瑛*羣經正字：“今以彡為偏旁彳，以止合土為走，作徒。”</w:t>
        <w:br/>
        <w:br/>
        <w:t>tú　《廣韻》同都切，平模定。魚部。</w:t>
        <w:br/>
        <w:br/>
        <w:t>（1）步行。《説文·辵部》：“𨑡，步行也。”*段玉裁*注：“隸變作徒。”《易·賁》：“舍車而徒。”虞*翻*注：“徒，步行也。”《文選·王粲〈從軍詩〉》：“徒行兼乘還。”*劉良*注：“徒，步；乘，騎也。”</w:t>
        <w:br/>
        <w:br/>
        <w:t>（2）步兵；兵卒。《詩·魯頌·閟宫》：“公徒三萬。”《左傳·隱公九年》：“彼徒我車，懼其侵軼我也。”*杜預*注：“徒，步兵也。”《禮記·祭義》：“五十不為甸徒。”*孔穎達*疏：“徒，謂步卒。”*三國**魏**嵇康*《贈秀才入軍十九首》之十四：“息徒蘭圃，秣馬*華山*。”</w:t>
        <w:br/>
        <w:br/>
        <w:t>（3）跟从的人。《左傳·昭公四年》：“旦而皆召其徒，無之。”*杜預*注：“徒，從者。”《國語·晋語八》：“*后子*謂其徒曰：‘*趙孟*將死矣。’”*韋昭*注：“徒，從者也。”</w:t>
        <w:br/>
        <w:br/>
        <w:t>（4）徒党；同一类或同一派别的人。《廣韻·模韻》：“徒，黨也。”《字彙·彳部》：“徒，徒黨。”《左傳·襄公三十年》：“豈為我徒。”*杜預*注：“徒，黨也。言不以*駟*、*良*為黨。”《吕氏春秋·報更》：“與天下之賢者為徒，此*文王*之所以王也。”*明**李贄*《藏書·吴起》：“（*吴起*）其*鼂錯*之徒與？”</w:t>
        <w:br/>
        <w:br/>
        <w:t>（5）门人；弟子。《論語·微子》：“是*魯**孔丘*之徒與？”《孟子·滕文公上》：“其徒數十人皆衣褐，捆屨，織席以為食。”*趙岐*注：“其徒，學其業者也。”《吕氏春秋·誣徒》：“善教者則不然，視徒如己。”*高誘*注：“徒，謂弟子也。”*宋**歐陽修*《舉布衣陳烈充學官劄子》：“近年以來，太學生徒常至三四百人。”</w:t>
        <w:br/>
        <w:br/>
        <w:t>（6）役使。《廣雅·釋詁一》：“徒，使也。”</w:t>
        <w:br/>
        <w:br/>
        <w:t>（7）服徭役的人。《廣韻·模韻》：“徒，隸也。”《周禮·天官·冢宰》：“胥十有二人，徒百有二十人。”*鄭玄*注：“此民給徭役者。”《荀子·王霸》：“人徒有數。”*楊倞*注：“人徒，謂胥徒給徭役者也。”又泛指奴仆。*唐**白行簡*《李娃傳》：“時望甚崇，家徒甚殷。”*清**龔自珍*《明良論二》：“顧盼指使，則徒隸之人至。”</w:t>
        <w:br/>
        <w:br/>
        <w:t>（8）徒刑，古代刑法名。即拘禁使服劳役。《新唐書·刑法志》：“用刑有五……三曰徒。徒者，奴也；蓋奴辱之。”《遼史·刑法志上》：“徒刑，一曰終身，二曰五年，三曰一年。”</w:t>
        <w:br/>
        <w:br/>
        <w:t>（9）服劳役的犯人。《史記·高祖本紀》：“*高祖*以亭長為縣送徒*酈山*，徒多道亡。”《世説新語·德行》：“*劉道真*嘗為徒，*扶風**王駿*以五百疋布贖之。”《資治通鑑·漢元帝初元四年》：“赦*汾陰*徒。”*胡三省*注：“徒，有罪居作者。”</w:t>
        <w:br/>
        <w:br/>
        <w:t>（10）人（多为贬义）。《鹽鐵論·大論》：“*山*東*關*内暴徒，保人阻險。”*清**張維屏*《三元里》：“因義生憤，憤生勇，鄉民合力，强徒摧。”*鲁迅*《且介亭杂文·寄〈戏〉周刊编者信》：“我的意见，以为*阿Q*……也很沾了些游手之徒的狡猾。”也指有某种嗜好的人。《史記·酈生陸賈列傳》：“*酈生*瞋目案劍叱使者曰：‘走！復入言*沛公*，吾*高陽*酒徒也，非儒人也。’”</w:t>
        <w:br/>
        <w:br/>
        <w:t>⑪众。《玉篇·彳部》：“徒，衆也。”《書·仲虺之誥》：“簡賢附勢，寔繁有徒。”《漢書·東方朔傳》：“水至清則無魚，人至察則無徒。”*顔師古*注：“徒，衆也。”*漢**曹操*《破袁尚上事》：“今*尚*人徒震蕩，部曲喪守，引兵遁亡。”又从众随俗。*南朝**梁**江淹*《草木頌·山中石榴》：“奇麗不徒，霜雪不改。”*元**李好古*《張生煮海》第一折：“流水高山調不徒，*鍾期*一去賞音孤。”</w:t>
        <w:br/>
        <w:br/>
        <w:t>⑫独。*唐**慧苑*《華嚴經音義》卷三引*劉熙*曰：“徒，猶獨也。”《荀子·仲尼》：“雖在貧窮徒處之埶，亦取象於是矣。”*楊倞*注：“徒處……或曰，獨處也。”《史記·刺客列傳》：“而*嚴仲子*奉百金為親壽，我雖不受，然是者徒深知（*聶）政*也。”</w:t>
        <w:br/>
        <w:br/>
        <w:t>⑬裸露。《廣雅·釋詁四》：“徒，袒也。”《韓非子·初見秦》：“頓足徒裼。”《淮南子·齊俗》：“雖之夷狄徒倮之國。”*高誘*注：“徒倮，不衣也。”《史記·張儀列傳》：“*秦*人捐甲徒裼以趨敵。”</w:t>
        <w:br/>
        <w:br/>
        <w:t>⑭空。《廣韻·模韻》：“徒，空也。”《論語·陽貨》：“夫召我者，而豈徒哉？”*邢昺*疏：“徒，空也。”《文選·李陵〈答蘇武書〉》：“猶復徒首奮呼。”*李善*注：“徒，空也。言空首奮擊，無復甲胄。”*宋**葉適*《安集兩淮申省狀》：“夫徒手搏虎以幸其斃，一夫之勇也。”</w:t>
        <w:br/>
        <w:br/>
        <w:t>⑮副词。1.表示范围，相当于“只”、“仅仅”。《字彙·彳部》：“徒，但也。”《孟子·離婁上》：“徒善不足以為政，徒法不能以自行。”《史記·廉頗藺相如列傳》：“彊*秦*之所以不敢加兵於*趙*者，徒以吾兩人在也。”*漢**曹操*《讓縣自明本志令》：“孤非徒對諸君説此也，常以語妻妾，皆令深知此意。”2.白白地。《韓非子·内儲説上》：“因載而往，徒獻之。”*王先慎*集解：“徒獻胥靡，不取都、金。”《史記·廉頗藺相如列傳》：“欲予*秦*，*秦*城恐不可得，徒見欺。”《古今小説·沈小霞相會出師表》：“可笑*楊順*、*路楷*殺人媚人，至此徒為人笑，有何益哉？”3.表示转折，相当于“乃”、“却”。*清**王引之*《經傳釋詞》卷六：“徒，猶乃也。”《莊子·天地》：“吾聞之夫子，事求可，功求成，用力少見功多者，聖人之道。今徒不然。”《荀子·子道》：“*子路*出，謂*子貢*曰：‘吾以夫子為無所不知，夫子徒有所不知。’”《韓非子·外儲説左下》：“（*田子方*）以為*文侯*也，移車異路而避之，則徒*翟黄*也。”</w:t>
        <w:br/>
        <w:br/>
        <w:t>⑯通“涂（途）”。道路。*清**朱駿聲*《説文通訓定聲·豫部》：“徒，叚借為涂。”《太玄·夷》：“次四夷其牙，或飫之徒。”</w:t>
        <w:br/>
        <w:br/>
        <w:t>⑰姓。《篇海類編·人事類·彳部》：“徒，姓。”《姓觿·虞韻》：“徒，《千家姓》云：*齊*郡族。”</w:t>
        <w:br/>
      </w:r>
    </w:p>
    <w:p>
      <w:r>
        <w:t>従##従</w:t>
        <w:br/>
        <w:br/>
        <w:t>同“從”。《宋元以來俗字譜》：“從”，《取經詩話》、《嶺南逸事》作“従”。</w:t>
        <w:br/>
      </w:r>
    </w:p>
    <w:p>
      <w:r>
        <w:t>徔##徔</w:t>
        <w:br/>
        <w:br/>
        <w:t>同“從”。</w:t>
        <w:br/>
      </w:r>
    </w:p>
    <w:p>
      <w:r>
        <w:t>徕##徕</w:t>
        <w:br/>
        <w:br/>
        <w:t>“徠”的简化字。</w:t>
        <w:br/>
      </w:r>
    </w:p>
    <w:p>
      <w:r>
        <w:t>徖##徖</w:t>
        <w:br/>
        <w:br/>
        <w:t>cóng　《玉篇》祚紅切。</w:t>
        <w:br/>
        <w:br/>
        <w:t>安。《玉篇·彳部》：“徖，安也。”</w:t>
        <w:br/>
      </w:r>
    </w:p>
    <w:p>
      <w:r>
        <w:t>得##得</w:t>
        <w:br/>
        <w:br/>
        <w:t>《説文》：“得，行有所得也。从彳，㝵聲。䙷，古文省彳。”*罗振玉*《增定殷虚書契考釋》：“（甲骨文）从又持貝，得之意也。或增彳。*許*書古文从見，殆从貝之譌。”</w:t>
        <w:br/>
        <w:br/>
        <w:t>（一）dé　《廣韻》多則切，入德端。職部。</w:t>
        <w:br/>
        <w:br/>
        <w:t>（1）得到；获得。与“失”相对。《説文·彳部》：“得，行有所得也。”《玉篇·彳部》：“得，獲也。”《易·乾》：“知得而不知喪。”《詩·周南·關雎》：“求之不得，寤寐思服。”《後漢書·班超傳》：“不入虎穴，不得虎子。”*宋**范成大*《後催租行》：“賣衣得錢都納却。”又指收获；心得。*漢**鼂錯*《論貴粟疏》：“（商賈）亡農夫之苦，有阡陌之得。”*宋**王安石*《游褒禪山記》：“古之人觀於天地、山川、草木、蟲魚、鳥獸，往往有得。”</w:t>
        <w:br/>
        <w:br/>
        <w:t>（2）贪得。《論語·季氏》：“及其老也，血氣既衰，戒之在得。”*何晏*集解引*孔安國*曰：“得，貪得。”</w:t>
        <w:br/>
        <w:br/>
        <w:t>（3）采用；采取。《吕氏春秋·順説》：“今大王萬乘之主也，富貴無敵，而好衣民以甲，臣弗得也。”*高誘*注：“得，猶取也。”</w:t>
        <w:br/>
        <w:br/>
        <w:t>（4）相遇；遇到。《史記·匈奴列傳》：“單于久不與其大衆相得，其右谷蠡王以為單于死，乃自立為單于。”*唐**柳宗元*《童區寄傳》：“逃未及遠，市者還，得童大駭。”*宋**王安石*《贈張康》：“昔在*歷陽*時，得*子初*江津。”</w:t>
        <w:br/>
        <w:br/>
        <w:t>（5）控制；驾驭。《韓非子·孤憤》：“重人也者，無令而擅為，虧法以利私，耗國以便家，力能得其君，此所為重人也。”《後漢書·郅惲傳》：“臣聞夫婦之好，父不能得之於子，況臣能得之於君乎？”*李賢*注：“得，猶制御也。”</w:t>
        <w:br/>
        <w:br/>
        <w:t>（6）便利；有利。《吕氏春秋·淫辭》：“昔吾所亡者，紡緇也。今子之衣，襌緇也。以襌緇當紡緇，子豈不得哉？”*高誘*注：“得，猶便也。”</w:t>
        <w:br/>
        <w:br/>
        <w:t>（7）投合；投契。《字彙·彳部》：“得，又合也，人相契合曰相得。”《左傳·桓公六年》：“*少師*得其君。”*唐**白居易*《贈元稹》：“所得惟*元*君，乃知定交難。”《儒林外史》第三十六回：“賓主甚是相得。”</w:t>
        <w:br/>
        <w:br/>
        <w:t>（8）适合；适当。《周禮·考工記·輪人》：“直以指牙，牙得，則無槷而固。”*鄭玄*注：“得謂倨句鑿内相應也。”*賈公彦*疏：“以輻直者為倨，以牙曲者為句，輻牙雖有佝句，至於鑿内必正，正則為得，得則若無槷而牢固也。”《禮記·郊特牲》：“陰陽和而萬物得。”*鄭玄*注：“得，得其所。”《警世通言·小夫人金錢贈年少》：“大伯子許多年紀，如今説親，説什麽人是得？”引申为恰好；正好。《水滸全傳》第十七回：“得他的丈夫歸來得早，見了洒家這般模樣，又看了俺的禪杖戒刀吃驚，連忙把解藥救俺醒來。”</w:t>
        <w:br/>
        <w:br/>
        <w:t>（9）晓悟；了解。《韓非子·外儲説左下》：“臣昔者不知所以治*鄴*，今臣得矣，願請璽，復以治*鄴*。”《禮記·樂記》：“禮得其報則樂。”*鄭玄*注：“得謂曉其義，知其吉凶之歸。”*宋**蘇軾*《答黄魯直書》：“見足下之詩文愈多，而得其為人益詳。”</w:t>
        <w:br/>
        <w:br/>
        <w:t>（10）完成。《紅樓夢》第十六回：“已經傳人畫圖樣去了，明日就得。”《老殘遊記》第十二回：“霎時間，*翠環*道：‘墨得了，儜寫罷。’”*老舍*《骆驼祥子》十五：“一切讲好，她自己赶了身红绸子的上轿衣；在年前赶得，省得不过破五就动针。”</w:t>
        <w:br/>
        <w:br/>
        <w:t>⑪足；满足。《禮記·王制》：“地邑民居，必參相得也。”*鄭玄*注：“得，猶足也。”《史記·管晏列傳》：“意氣揚揚，甚自得也。”*茅盾*《子夜》六：“在这批心满意得的人们面前，他真感得无地自容。”</w:t>
        <w:br/>
        <w:br/>
        <w:t>⑫及；到。《吴越春秋·越王無余外傳》：“*禹*以下六世而得帝*少康*。”*宋**李清照*《聲聲慢》：“守著窗兒，獨自怎生得黑！”《古今小説·吴保安棄家贖友》：“那三年中，教訓*天祐*經書，得他學問精通，方好出仕。”</w:t>
        <w:br/>
        <w:br/>
        <w:t>⑬可；能够。《論語·述而》：“聖人，吾不得而見之矣。”《淮南子·主術》：“孕育不得殺，𪅏卵不得探，魚不長尺不得取，彘不期年不得食。”*唐**李白*《江夏行》：“為言嫁夫婿，得免長相思。”</w:t>
        <w:br/>
        <w:br/>
        <w:t>⑭用于结束谈话的时候，表示同意或禁止。*元**關漢卿*《望江亭》第三折：“也得，也得，我與你説去。”*老舍*《骆驼祥子》九：“得，咱们二十七见，不见不散。”又《龙须沟》第三幕第一场：“得，得，先别拌嘴。”</w:t>
        <w:br/>
        <w:br/>
        <w:t>⑮副词。1.表示反诘，相当于“岂”、“难道”。《莊子·盗跖》：“今昔闕然，數日不見，車馬有行色，得微往見*跖*邪？”*唐**杜甫*《次晚洲》：“中原未解兵，吾得終疏放？”*宋**楊萬里*《送盧山人》：“家阡只兔牛羊到，此外窮通得上心。”2.表示着重，特举，相当于“特”、“仅”。*张相*《詩詞曲語辭匯釋》卷四：“得得，猶特特也……亦有只用一得字者。”《史記·吴王濞列傳》：“此恐不得削地而已。”</w:t>
        <w:br/>
        <w:br/>
        <w:t>⑯通“德”。《易·剥》：“君子得輿，民所載也。”*陸德明*釋文：“*京*作‘德輿’，*董*作‘德車’。”《荀子·解蔽》：“*宋子*蔽於欲而不知得。”*俞樾*平議：“古得、德字通用。”《漢書·項籍傳》：“*羽*乃曰：‘吾聞*漢*購我頭千金，邑萬户，吾為公得。’”按：《史記·項羽本紀》作“德”。</w:t>
        <w:br/>
        <w:br/>
        <w:t>（二）děi（旧读dé）　《廣韻》多則切，入德端。</w:t>
        <w:br/>
        <w:br/>
        <w:t>必须；应该。《史記·滑稽列傳》：“得更求好女，後日送之。”*漢**曹操*《軍令》：“其欲試調弓弩者，得張之，不得著箭。”*宋**王禹偁*《長洲縣令廳記》：“井田車賦，得均其輕重；刑罰教令，得濟其寬猛。”《紅樓夢》第九十四回：“這件事還得你去，才弄的明白。”</w:t>
        <w:br/>
        <w:br/>
        <w:t>（三）de</w:t>
        <w:br/>
        <w:br/>
        <w:t>助词。1.用于动词后面，表示可能、能够。如：这房子还住得。《後漢書·隗囂傳》：“田為王田，賣買不得。”《清平山堂話本·快嘴李翠蓮記》：“紡得紗，績得苧，能裁能補能繡刺。”《紅樓夢》第六十五回：“偷來的鑼鼓兒打不得。”2.用于动词或形容词后面，连结表示结果或程度的补语。如：跑得快；累得汗流满面；风大得很。《京本通俗小説·菩薩蠻》：“（*陳義*）生得眉清目秀。”《水滸全傳》第三十九回：“磨得墨濃，蘸得筆飽。”《儒林外史》第一回：“初時畫得不好，到三個月之後，那荷花精神顔色無一不像。”3.用在动词后面，表示动作完成。相当于“了”。《水滸全傳》第五十一回：“到得*滄州*，入進城中，投州衙里來。”《警世通言·崔待詔生死寃家》：“*崔*待詔遊春回來，入得*錢塘門*，在一個酒肆，與三四個相知，方纔喫得數盃。”4.用于句末，表示语气。*唐**杜甫*《絶句漫興九首》之二：“恰似春風相欺得，夜來吹折數枝花。”*宋**楊萬里*《霜寒》：“誰能忍寒得，苦死去看書？”</w:t>
        <w:br/>
      </w:r>
    </w:p>
    <w:p>
      <w:r>
        <w:t>徘##徘</w:t>
        <w:br/>
        <w:br/>
        <w:t>pái　《廣韻》薄回切，平灰並。微部。</w:t>
        <w:br/>
        <w:br/>
        <w:t>〔徘徊〕也作“俳佪”。1.回旋往返貌。《廣雅·釋訓》：“徘徊，便旋也。”《莊子·盜跖》：“若是若非，執而圓機；獨存而意，與道徘徊。”《荀子·禮論》：“今夫大鳥獸，則亡失其羣匹……則必徘徊焉，鳴號焉。”*楊倞*注：“徘徊，回旋飛翔之貌。”《漢書·高后紀》：“（*吕産*）入*未央宫*欲為亂，殿門弗内，徘徊往來。”*顔師古*注：“徘徊猶傍偟，不進之意也。”2.喻犹豫不决。《文選·向秀〈思舊賦〉》：“惟古昔以懷今兮，心徘徊以躊躇。”*吕延濟*注：“徘徊，心不安。”</w:t>
        <w:br/>
      </w:r>
    </w:p>
    <w:p>
      <w:r>
        <w:t>徙##徙</w:t>
        <w:br/>
        <w:br/>
        <w:t>《説文》：“𨑭，迻也。从辵，止聲。𢓊，徙或从彳。𡲴，古文徙。”按：古文字从彳，从步，会意。</w:t>
        <w:br/>
        <w:br/>
        <w:t>（一）xǐ　《廣韻》斯氏切，上紙心。支部。</w:t>
        <w:br/>
        <w:br/>
        <w:t>（1）迁移。《廣雅·釋言》：“徙，移也。”《玉篇·彳部》：“徙，遷也。”《周禮·地官·比長》：“徙于國中及郊。”*鄭玄*注：“或國中之民出徙郊，或郊民入徙國中。”《史記·殷本紀》：“*殷*民咨胥皆怨，不欲徙。”*唐**柳宗元*《三戒·永某氏之鼠》：“數歲某氏徙居他州。”又指转移；变化。《論語·述而》：“聞義不能徙。”*邢昺*疏：“聞義事當徙意從之。”《淮南子·原道》：“徙*裸國*，納*肅慎*。”*高誘*注：“徙，化也。”</w:t>
        <w:br/>
        <w:br/>
        <w:t>（2）调职。《史記·淮陰侯列傳》：“徙*齊王信*為*楚王*，都*下邳*。”</w:t>
        <w:br/>
        <w:br/>
        <w:t>（3）避。《廣雅·釋詁三》：“徙，避也。”*王念孫*疏證：“《説文》：‘遁，遷也。’是遷與避同義。《爾雅》：‘遷，徙也。’遷與移、徙亦同義。故遁、䙴、移、徙四字俱訓為避也。”《孔子家語·相魯》：“及*孔子*之為政也，則*沈猶氏*不敢朝飲其羊，*公慎氏*出其妻，*慎潰氏*越境而徙。”</w:t>
        <w:br/>
        <w:br/>
        <w:t>（4）踰；越。《禮記·檀弓上》：“祥而縞，是月禫，徙月樂。”*孔穎達*疏：“踰月可以歌。”*晋**謝沈*《祥禫議》：“徙月後吉，不宜立異履改也。”</w:t>
        <w:br/>
        <w:br/>
        <w:t>（5）谪戍；流放犯人到边远地方。《史記·秦始皇本紀》：“益發謫徙邊。”《漢書·陳湯傳》：“其免*湯*為庶人，徙邊。”*晋**桓玄*《討元顯檄》：“驅逐徙撥，死叛殆盡。”</w:t>
        <w:br/>
        <w:br/>
        <w:t>（6）夺取。《國語·吴語》：“焚其*姑蘇*，徙其大舟。”*韋昭*注：“徙，取也。”</w:t>
        <w:br/>
        <w:br/>
        <w:t>（7）癣。《釋名·釋疾病》：“癣，徙也。浸淫移徙處日廣也。故*青*、*徐*謂癬為徙也。”</w:t>
        <w:br/>
        <w:br/>
        <w:t>（二）sī　《集韻》相支切，平支心。</w:t>
        <w:br/>
        <w:br/>
        <w:t>（1）古国名。《漢書·西南夷傳》：“自*嶲*以東北，君長以十數，*徙*、*莋都*最大。”*顔師古*注：“*徙*及*莋都*，二國也。*徙*後為*徙縣*，屬*蜀郡*。”</w:t>
        <w:br/>
        <w:br/>
        <w:t>（2）古地名。《集韻·支韻》：“徙，地名，在*蜀*。”《史記·大宛列傳》：“乃令*騫*因*蜀**犍爲*發閒使，四道並出，出*駹*，出*冄*，出*徙*，出*邛*、*僰*，皆各行一二千里。”*裴駰*集解引*徐廣*曰：“（*徙*）屬*漢嘉*。”*司馬貞*索隱引*李奇*云：“徙音斯。*蜀郡*有*徙縣*也。”</w:t>
        <w:br/>
      </w:r>
    </w:p>
    <w:p>
      <w:r>
        <w:t>徛##徛</w:t>
        <w:br/>
        <w:br/>
        <w:t>《説文》：“徛，舉脛有渡也。从彳，奇聲。”</w:t>
        <w:br/>
        <w:br/>
        <w:t>jì　㊀《廣韻》居義切，去寘見。歌部。</w:t>
        <w:br/>
        <w:br/>
        <w:t>放在水中用以过河的石头。一说渡桥。《爾雅·釋宫》：“徛，石杠謂之徛。”*郭璞*注：“聚石水中，以為步渡彴也。或曰今之石橋。”《説文·彳部》：“徛，舉脛有渡也。”*徐鍇*繫傳：“即溪澗夏有水冬無水處，横木為之，至冬則去，今曰水彴橋。”《廣韻·寘韻》：“徛，石杠，聚石以為步渡。”</w:t>
        <w:br/>
        <w:br/>
        <w:t>㊁《廣韻》渠綺切，上紙羣。</w:t>
        <w:br/>
        <w:br/>
        <w:t>立。《廣韻·紙韻》：“徛，立也。”</w:t>
        <w:br/>
      </w:r>
    </w:p>
    <w:p>
      <w:r>
        <w:t>徜##徜</w:t>
        <w:br/>
        <w:br/>
        <w:t>cháng　《廣韻》市羊切，平陽禪。</w:t>
        <w:br/>
        <w:br/>
        <w:t>〔徜徉〕也作“尚羊”、“倘佯”。1.徘徊。《玉篇·彳部》：“徜，徜徉，猶徘徊。”2.闲游；安闲自在地来去。《廣雅·釋訓》：“徜徉，戲蕩也。”*唐**韓愈*《送李愿歸盤谷序》：“終吾身以徜徉。”*宋**王安石*《和微之林亭》：“憶歸杖策此徜徉。”*明**歸有光*《送王子敬還吴奉母之建寧序》：“今遂南行之志，將徜徉*武夷*山水之間。”</w:t>
        <w:br/>
      </w:r>
    </w:p>
    <w:p>
      <w:r>
        <w:t>徝##徝</w:t>
        <w:br/>
        <w:br/>
        <w:t>zhì　㊀《玉篇》竹志切。</w:t>
        <w:br/>
        <w:br/>
        <w:t>施。《玉篇·彳部》：“徝，施也。”</w:t>
        <w:br/>
        <w:br/>
        <w:t>㊁《集韻》竹力切，入職知。</w:t>
        <w:br/>
        <w:br/>
        <w:t>同“陟”。登；升；进。《集韻·職韻》：“陟，《説文》：‘登也。’或作徝。”《字彙·彳部》：“徝，升也；進也。”</w:t>
        <w:br/>
      </w:r>
    </w:p>
    <w:p>
      <w:r>
        <w:t>從##從</w:t>
        <w:br/>
        <w:br/>
        <w:t>〔从〕</w:t>
        <w:br/>
        <w:br/>
        <w:t>《説文》：“從，隨行也。从辵，从从，亦聲。”按：*徐灝*《説文解字注箋》谓从、從古今字。从，二人相随，即从行之义。后加义符辵，随行义遂为從字所专。</w:t>
        <w:br/>
        <w:br/>
        <w:t>（一）cóng　㊀《廣韻》疾容切，平鍾從。東部。</w:t>
        <w:br/>
        <w:br/>
        <w:t>（1）随行；跟随。《説文·从部》：“從，隨行也。”《論語·公冶長》：“道不行，乘桴浮于海，從我者其*由*與？”《史記·項羽本紀》：“*張良*是時從*沛公*。”*唐**杜甫*《石壕吏》：“老嫗力雖衰，請從吏夜歸。”</w:t>
        <w:br/>
        <w:br/>
        <w:t>（2）追逐。《書·湯誓》：“*夏*師敗績，*湯*遂從之。”*孔*傳：“從，謂逐討之。”《詩·齊風·還》：“並驅從兩肩兮。”*毛*傳：“從，逐也。獸三歲曰肩。”《左傳·成公十六年》：“*晋**韓厥*從*鄭伯*，其御*杜溷羅*曰：‘速從之？其御屢顧，不在馬，可及也。’”*杜預*注：“從，逐也。”</w:t>
        <w:br/>
        <w:br/>
        <w:t>（3）随着；接着。《左傳·隱公六年》：“長惡不悛，從自及也。”*杜預*注：“從，隨也。”《史記·夏本紀》：“不如言，刑從之。”*司馬貞*索隱：“謂不用命之人，則亦以刑罰而從之。”*唐**皮日休*《補周禮九夏系文》：“此歌之大者，載在樂章。樂崩，亦從而亡。”</w:t>
        <w:br/>
        <w:br/>
        <w:t>（4）随从者。《廣雅·釋詁一》：“從，使也。”《書·冏命》：“其侍御僕從，罔匪正人。”《世説新語·方正》：“在御道逢*匡術*，賓從甚盛。”</w:t>
        <w:br/>
        <w:br/>
        <w:t>（5）率；带领。《韓非子·難三》：“夫六*晋*之時，*知氏*最强，滅*范*、*中行*而從*韓*、*魏*之兵以伐*趙*。”*三國**魏**曹植*《苦思行》：“鬱鬱西嶽巔，石室青葱與天連；中有耆年一隱士，鬚髮皆皓然；策杖從我游，教我要忘言。”</w:t>
        <w:br/>
        <w:br/>
        <w:t>（6）牵。《淮南子·氾論》：“烏鵲之巢，可俯而探也；禽獸，可羈而從也。”*高誘*注：“從，猶牽也。”</w:t>
        <w:br/>
        <w:br/>
        <w:t>（7）听从；依顺。《書·益稷》：“予違汝弼，汝無面從，退有後言。”*孔*傳：“無得面從我違，而退後有言我不可弼。”《墨子·號令》：“不從令者斬。”《史記·廉頗藺相如列傳》：“臣從其計。”</w:t>
        <w:br/>
        <w:br/>
        <w:t>（8）采取某种处理方式或态度。如：从速；丧事从简；坦白从宽。</w:t>
        <w:br/>
        <w:br/>
        <w:t>（9）言词顺畅。《左傳·昭公十一年》：“不昭不從。”*杜預*注：“言順曰從。”《後漢書·李雲傳》：“貴在於意達言從，理歸乎正。”*唐**韓愈*《南陽樊紹述墓誌銘》：“文從字順各識職，有欲求之此其躅。”</w:t>
        <w:br/>
        <w:br/>
        <w:t>（10）和顺之道；正常秩序。《左傳·昭公五年》：“*豎牛*禍*叔孫氏*，使亂大從，殺適立庶。”*孔穎達*疏引*服虔*曰：“使亂大和順之道。”又《哀公二年》：“*鄭勝*亂從。”*王引之*述聞：“亂從，猶言犯順。”</w:t>
        <w:br/>
        <w:br/>
        <w:t>⑪为；从事。《管子·正世》：“知得失之所在，然後從事。”*尹知章*注：“從，為。”*隋**王通*《文中子中説·事君》：“古之從仕者養人，今之從仕者養己。”*宋**王安石*《上仁宗皇帝言事書》：“及使之從政，則茫然不知其方者，皆是也。”</w:t>
        <w:br/>
        <w:br/>
        <w:t>⑫用来指出汉字所由构成的成分。*五代**徐鍇*《説文繫傳·从部》：“從，隨行也。從辵，從从，亦聲。”*宋**沈括*《夢溪筆談·藝文一》：“凡字，其類在左，其義在右，如木類，其左皆從木。”</w:t>
        <w:br/>
        <w:br/>
        <w:t>⑬同宗。堂房亲属。《集韻·用韻》：“從，同宗也。”《儀禮·喪服》：“從父姊妹。”*鄭玄*注：“父之昆弟之女。”《三國志·魏志·武帝紀》：“*張濟*自*關中*走*南陽*，*濟*死，從子*繡*領其衆。”《晋書·謝安傳》：“*謝安*，字*安石*，*尚*從弟也。”</w:t>
        <w:br/>
        <w:br/>
        <w:t>⑭次；副。古代官品有正，有从。《魏書·官氏志》：“前世職次皆無從品，*魏*氏始置之。”《文獻通考·職官考·官品》：“後*魏*以九品分正從，*隋**唐*以來因之。”</w:t>
        <w:br/>
        <w:br/>
        <w:t>⑮从属的；次要的。如：从犯；主从不分。</w:t>
        <w:br/>
        <w:br/>
        <w:t>⑯副词。从来；向来。如：他从不迟到；他从未去过*北京*。*元*佚名《鬧銅臺》楔子：“從在*東京*為教首，今來山内度時光。”*明**劉兑*《嬌紅記》：“這一樹碧桃從在粉牆西。”</w:t>
        <w:br/>
        <w:br/>
        <w:t>⑰介词。1.表示起点，相当于“自”、“由”。《爾雅·釋詁上》：“從，自也。”《詩·小雅·何人斯》：“伊誰云從。”*鄭玄*箋：“譖我者，是言從誰生乎。”《史記·五帝本紀》：“*瞽叟*從下縱火焚廩。”*唐**杜甫*《月夜憶舍弟》：“露從今夜白，月是故鄉明。”2.表示对象，相当于“向”。《世説新語·任誕》：“*劉伶*病酒渴甚，從婦求酒。”*明**湯顯祖*《紫釵記·佳期議允》：“春從繡户排，月向梅花白。”《明史·徐光啓傳》：“從西洋人*利瑪竇*學天文、曆算、火器，盡其術。”3.表示原因、途径，相当于“因”、“由”。《左傳·僖公三十三年》：“若從君惠而免之，三年將拜君賜。”《韓非子·愛臣》：“昔者*紂*之亡，*周*之卑，皆從諸侯之博大也。”《漢書·外戚傳上·孝宣許皇后》：“*霍光*夫人*顯*欲貴其小女，道無從。”*顔師古*注：“從，因也，由也。無由得内其女。”4.表示任凭。*晋**陶潛*《桃花源詩》：“相命肆農耕，日入從所憇。”*唐**杜甫*《秋野五首》之一：“棗熟從人打，葵荒欲自鋤。”《水滸全傳》第四十五回：“兄弟一把拿來，從哥哥發落。”</w:t>
        <w:br/>
        <w:br/>
        <w:t>⑱多；重叠。《爾雅·釋詁上》：“從，重也。”《詩·大雅·既醉》：“釐爾女士，從以孫子。”*唐**杜甫*《題桃樹》：“小徑升堂舊不斜，五株桃樹亦從遮。”*仇兆鰲*注：“從，一作重。”</w:t>
        <w:br/>
        <w:br/>
        <w:t>⑲姓。《萬姓統譜·冬韻》：“從，《姓苑》云：*漢*將軍*從成公*之後，望出*東苑*。”《續通志·氏族略六》：“*從*氏，*明**從龍*，*順天*舉人，任知縣，有政聲。”</w:t>
        <w:br/>
        <w:br/>
        <w:t>㊁《廣韻》七恭切，平鍾清。東部。</w:t>
        <w:br/>
        <w:br/>
        <w:t>〔從容〕1.舒缓安闲；不慌不忙。《書·君陳》：“寬而有制，從容以和。”《漢書·嚴助傳》：“*助*侍燕從容。”*顔師古*注：“從容，閒語也。”《資治通鑑·後漢高祖天福十二年》：“恐中國無主必大亂，已不得從容而去。”*胡三省*注：“從容，不急遽之貌。”2.举动。《楚辭·九章·懷沙》：“*重華*不可遌兮，孰知余之從容。”*王逸*注：“從容，舉動也。”《禮記·緇衣》：“長民者衣服不貳，從容有常。”*孔穎達*疏：“謂舉動有其常度。”3.调解；斡旋。《漢書·酈陸朱劉叔孫傳贊》：“*陸賈*位止大夫，致仕諸*吕*，不受憂責，從容*平*、*勃*之間，附會將相以彊社稷。”*顔師古*注：“謂和輯*陳平*、*周勃*以安漢朝也。”4.（时间或经济）充分；宽裕。如：时间很从容；手头从容。</w:t>
        <w:br/>
        <w:br/>
        <w:t>（二）zòng　《廣韻》疾用切，去用從。東部。</w:t>
        <w:br/>
        <w:br/>
        <w:t>通“縱”。1.南北为纵，东西为横。《集韻·鍾韻》：“從，南北曰從。”《詩·齊風·南山》：“蓺麻如之何？衡從其畝。”又特指“合縱”，*战国*时期六国共同反对*秦国*的联盟。*李斯*《諫逐客書》：“遂散六國之從。”2.长；竖。《廣雅·釋詁二》：“從，長也。”《墨子·備蛾傅》：“廣從各丈二尺。”《楚辭·招魂》：“豺狼從目。”*王逸*注：“從，豎也。”《戰國策·秦策二》：“從某至某，廣從六里。”*宋**蘇軾*《法惠寺横翠閣》：“朝見*吴山*横，暮見*吴山*從。”3.放；放纵。《論語·八佾》：“從之純如也。”*邢昺*疏：“從，讀曰縱。謂放縱也。”《禮記·曲禮上》：“欲不可從，志不可滿。”*鄭玄*注：“從，放縱也。”《聊齋志異·愛奴》：“既從兒懶，又責兒工，此等師我不慣作。”4.连词。纵然；尽管。《左傳·宣公二年》：“從其有皮，丹漆若何？”*唐**陸暢*《疾愈步庭花》：“從困不扶靈壽杖，恐驚花里早鶯飛。”</w:t>
        <w:br/>
        <w:br/>
        <w:t>（三）zōng　《集韻》將容切，平鍾精。</w:t>
        <w:br/>
        <w:br/>
        <w:t>（1）同“蹤”。踪迹。《字彙補·彳部》：“從，與蹤同。”《史記·刺客列傳》：“今乃以妾尚在之故，重自刑以絶從。”*司馬貞*索隱：“從，音蹤。”《漢書·張湯傳》：“變事從迹安起？”*顔師古*注：“從，讀曰蹤。”</w:t>
        <w:br/>
        <w:br/>
        <w:t>（2）同“鬃”。髻高。《集韻·江韻》：“鬃，髻高也。或作從。”</w:t>
        <w:br/>
        <w:br/>
        <w:t>（四）sǒng　《集韻》足勇切，上腫精。</w:t>
        <w:br/>
        <w:br/>
        <w:t>〔從容〕同“慫恿（慂）”。鼓动。《集韻·腫韻》：“慫，《方言》：‘慫涌，勸也。’或作從。”*方成珪*考正：“慂譌涌。據《方言》正。”《史記·淮南衡山列傳》：“日夜從容王密謀反事。”*張守節*正義：“從容，謂勸奬也。”</w:t>
        <w:br/>
        <w:br/>
        <w:t>（五）zǒng　《集韻》祖動切，上董精。</w:t>
        <w:br/>
        <w:br/>
        <w:t>〔從從〕高大貌。《集韻·董韻》：“從，高大皃。”《禮記·檀弓上》：“爾毋從從爾。”*鄭玄*注：“從從，謂大高。”*陸德明*釋文：“從音揔。高也。”</w:t>
        <w:br/>
      </w:r>
    </w:p>
    <w:p>
      <w:r>
        <w:t>徟##徟</w:t>
        <w:br/>
        <w:br/>
        <w:t>zhōu　《集韻》之由切，平尤章。</w:t>
        <w:br/>
        <w:br/>
        <w:t>〔徟𢕔〕行貌。《集韻·尤韻》：“徟，徟𢕔，行貌。”《字彙·彳部》：“徟，徟𢕔，浪行貌。”</w:t>
        <w:br/>
      </w:r>
    </w:p>
    <w:p>
      <w:r>
        <w:t>徠##徠</w:t>
        <w:br/>
        <w:br/>
        <w:t>〔徕〕</w:t>
        <w:br/>
        <w:br/>
        <w:t>（一）lái　《廣韻》落哀切，平咍來。之部。</w:t>
        <w:br/>
        <w:br/>
        <w:t>（1）到来。与“往”相对。《玉篇·彳部》：“徠，還也。”《楚辭·大招》：“魂魄歸徠，無遠遥只。”《漢書·禮樂志》：“天馬徠，從西極。”*顔師古*注：“徠，古往來字也。”</w:t>
        <w:br/>
        <w:br/>
        <w:t>（2）招来；使……来。《商君書·徠民》：“今以茅草之地，徠*三晋*之民。”</w:t>
        <w:br/>
        <w:br/>
        <w:t>（3）就。《玉篇·彳部》：“徠，就也。”</w:t>
        <w:br/>
        <w:br/>
        <w:t>（二）lài《廣韻》洛代切，去代來。</w:t>
        <w:br/>
        <w:br/>
        <w:t>慰劳。《玉篇·彳部》：“徠，勞也。”《集韻·代韻》：“勑，《説文》：‘勞也。’或从彳，亦作來。”《晋書·劉琨傳》：“*琨*撫循勞徠，甚得物情。”</w:t>
        <w:br/>
      </w:r>
    </w:p>
    <w:p>
      <w:r>
        <w:t>御##御</w:t>
        <w:br/>
        <w:br/>
        <w:t>《説文》：“御，使馬也。从彳，从卸。馭，古文御。从又，从馬。”</w:t>
        <w:br/>
        <w:br/>
        <w:t>（一）yù　《廣韻》牛倨切，去御疑。魚部。</w:t>
        <w:br/>
        <w:br/>
        <w:t>（1）驾驭车马。也作“馭”。《説文·彳部》：“御，使馬也。”*徐鍇*繫傳：“卸，解車馬也；彳，行也。或行或卸，皆御者之職也。”《論語·子罕》：“吾何執？執御乎？執射乎？吾執御矣。”《韓非子·難三》：“*知伯*出，*魏宣子*御，*韓康子*為驂乘。”《漢書·霍去病傳附荀彘》：“*荀彘*，*太原**廣武*人，以御見，侍中。”*顔師古*注：“以善御得見……御謂御車也。”*明**朱權*《卓文君》第二折：“請先生乘車，妾為之御。”也指车马。*宋**王安石*《送王龍圖》：“*沙市*放船寒月白，*渚宫*留御古苔斑。”</w:t>
        <w:br/>
        <w:br/>
        <w:t>（2）驾驭车马的人。《詩·小雅·車攻》：“徒御不驚，大庖不盈。”*孔穎達*疏：“徒行輓輦者與車上御馬者豈不警戒乎？”《左傳·成公十六年》：“其御屢顧，不在馬。”《史記·陳涉世家》：“臘月，*陳王*之*汝陰*，還至*下城父*，其御*莊賈*殺以降*秦*。”</w:t>
        <w:br/>
        <w:br/>
        <w:t>（3）古代六艺之一。《周禮·地官·大司徒》：“三曰六藝：禮、樂、射、御、書、數。”</w:t>
        <w:br/>
        <w:br/>
        <w:t>（4）乘。《莊子·逍遥遊》：“夫*列子*御風而行。”《漢書·揚雄傳上》：“風傱傱而扶轄兮，鸞鳳紛其御蕤。”*顔師古*注：“御，猶乘也。”《水經注·江水》：“有時朝發*白帝*，暮到*江陵*，其間千二百里，雖乘奔御風，不以疾也。”又装载。《説苑·正諫》：“*景公*正晝被髮，乘六馬，御婦人以出正閨。”</w:t>
        <w:br/>
        <w:br/>
        <w:t>（5）治理；统治。《玉篇·彳部》：“御，治也。”《廣韻·御韻》：“御，理也。”《書·大禹謨》：“臨下以簡，御衆以寬。”《國語·周語上》：“瞽告有協風至，王即齋宫，百官御事。”*韋昭*注：“御，治也。”*宋**辛棄疾*《美芹十論·自治》：“臣願陛下酌古以御今，毋惑於紛紜之論。”也指治事官吏。《詩·大雅·崧高》：“王命傅御，遷其私人。”*毛*傳：“御，治事之官也，私人家臣也。”</w:t>
        <w:br/>
        <w:br/>
        <w:t>（6）指帝王所用或与之有关的事物。《春秋·桓公十四年》：“秋八月壬申，御廩災。”*杜預*注：“御廩，公所親耕以奉粢盛之倉也。”《後漢書·曹節傳》：“盗取御水以作魚釣。”*李賢*注：“水入宫苑為御水。”*唐**杜牧*《朱坡絶句三首》之一：“故國池塘倚御渠。”</w:t>
        <w:br/>
        <w:br/>
        <w:t>（7）宫中女官名。《周禮·天官·内宰》：“以婦職之灋教九御，使各有屬。”*鄭玄*注：“九御，女御也。”《國語·周語上》：“王御不參一族。”*韋昭*注：“御，婦官也。”</w:t>
        <w:br/>
        <w:br/>
        <w:t>（8）嫔妃。《後漢書·袁術傳》：“及竊偽號，淫侈滋甚，媵御數百，無不兼羅紈，厭粱肉。”*北魏**楊衒之*《洛陽伽藍記·瑶光寺》：“椒房嬪御，學道之所，掖庭美人，並在其中。”</w:t>
        <w:br/>
        <w:br/>
        <w:t>（9）与女子同居。《字彙·彳部》：“御，幸也。”《禮記·内則》：“故妾雖老，年未滿五十，必與五日之御。”*鄭玄*注：“此御謂侍夜勸息也。”《文選·張衡〈思玄賦〉》：“斥*西施*而弗御兮。”舊注：“御，幸也。”《三國志·魏志·華佗傳》：“故督郵*頓子獻*得病已差，詣*佗*視脈，曰：‘尚虚，未得復，勿為勞事，御内即死。’”</w:t>
        <w:br/>
        <w:br/>
        <w:t>（10）侍奉。《小爾雅·廣言》：“御，侍也。”《書·五子之歌》：“厥弟五人，御其母以從。”*孔*傳：“御，侍也。”《商君書·更法》：“*公孫鞅*、*甘龍*、*杜摯*三大夫御于君。”《戰國策·齊策一》：“於是舍之上舍，令長子御，旦暮進食。”</w:t>
        <w:br/>
        <w:br/>
        <w:t>⑪侍从；仆役。《廣雅·釋詁一》：“御，使也。”*王念孫*疏證：“臣與使同義。”《國語·吴語》：“奉槃匜以隨諸御。”*韋昭*注：“御，近臣宦豎之屬。”《後漢書·皇后紀上·明德馬皇后》：“后時年十歲，幹理家事，勑制僮御，内外諮稟，事同成人。”*唐**李白*《南奔書懷》：“賓御如浮雲，從風各消散。”</w:t>
        <w:br/>
        <w:br/>
        <w:t>⑫进献。《廣雅·釋詁二》：“御，進也。”《詩·小雅·六月》：“飲御諸友，炰鱉膾鯉。”*毛*傳：“御，進也。”《潛夫論·讚學》：“黼黻之章……可御於王公。”《後漢書·張晧傳附張綱》：“書御，京師震竦。”*李賢*注：“御，進也。”又进用；使用。《字彙·彳部》：“御，用也。”《楚辭·九章·涉江》：“腥臊並御，芳不得薄兮。”*王逸*注：“御，用也。”*漢**蔡邕*《獨斷》上：“御者，進也。凡衣服加於身，飲食入於口，妃妾接於寢，皆曰御。”《後漢書·馮異傳》：“（*光武*）每獨居，輒不御酒肉。”*唐**韓愈*《故太學博士李君墓誌銘》：“五穀三牲，鹽醯果蔬，人所常御。”</w:t>
        <w:br/>
        <w:br/>
        <w:t>⑬服用之类物件。《史記·黥布列傳》：“出就舍，帳御飲食從官如*漢王*居，*布*又大喜過望。”*張守節*正義：“美其帷帳，厚其飲食，多其從官，以悦其心。”《資治通鑑·漢高帝三年》：“帳御。”*胡三省*注：“御，謂服御也。”</w:t>
        <w:br/>
        <w:br/>
        <w:t>⑭到；登临。《素問·天元紀大論》：“天有五行，御五位，以生寒暑燥溼風。”*王冰*注：“御謂臨御。”《遼史·禮志二》：“皇帝御南殿，服喪服。”《徐霞客遊記·滇遊日記十二》：“道由*望臺*可上，至是已越中支之頂而御東支矣。”</w:t>
        <w:br/>
        <w:br/>
        <w:t>⑮制约。《戰國策·秦策二》：“*楚*雖合*韓*，不為*韓*氏先戰，*韓*亦恐戰而*楚*有變其後，*韓**楚*必相御也。”</w:t>
        <w:br/>
        <w:br/>
        <w:t>⑯时。《管子·五行》：“日至，睹甲子木行御。”*尹知章*注：“御，時也。”</w:t>
        <w:br/>
        <w:br/>
        <w:t>⑰凭靠；倚。《文選·曹植〈雜詩六首〉》之六：“飛觀百餘尺，臨牖御櫺軒。”*李善*注：“御，猶憑也。”</w:t>
        <w:br/>
        <w:br/>
        <w:t>⑱待。《孔子家語·顔回》：“人莫不知此道之美而莫之御也。”*王肅*注：“御，猶待也。”</w:t>
        <w:br/>
        <w:br/>
        <w:t>⑲陈列。《後漢書·班彪傳附班固》：“啟恭館之金縢，御東序之祕寶。”*李賢*注：“御，猶陳也。”</w:t>
        <w:br/>
        <w:br/>
        <w:t>⑳同“禦”。今为“禦”的简化字。1.抵挡。《詩·邶風·谷風》：“我有旨蓄，亦以御冬。”*毛*傳：“御，禦也。”《楚辭·九辯》：“無衣裘以御冬兮，恐溘死不得見乎陽春。”*王逸*注：“御，一作禦。”又指相抵。《史記·匈奴列傳》：“是歲，*漢*兵之出擊*匈奴*者不得言功多少，功不得御。”*張守節*正義：“其功不得相御當也。”2.阻止；禁止。《集韻·語韻》：“䘘，止也。或作御，通作禦。”《左傳·襄公四年》：“匠慶用*蒲圃*之檟，*季孫*不御。”*杜預*注：“御，止也。”*孔穎達*疏：“御即禦也，故訓為止。”《睡虎地秦墓竹簡·田律》：“百姓居田舍者毋敢𥂰（酤）酉（酒），田嗇夫、部佐謹禁御之，有不从令者有辠（罪）。”</w:t>
        <w:br/>
        <w:br/>
        <w:t>㉑通“啎（wǔ）”。违逆。《新書·耳痺》：“天下服而無御，四境静而無虞。”*俞樾*平議：“御與啎聲近而得通……天下服而無啎者，天下服而無逆也。”</w:t>
        <w:br/>
        <w:br/>
        <w:t>㉒姓。《字彙·彳部》：“御，姓也。”《通志·氏族略四》：“*御*氏，《周禮》有御人之職，其後為氏。《左傳》有*御叔*，《漢書》有*御長倩*者，丞相*公孫弘*故人也。”</w:t>
        <w:br/>
        <w:br/>
        <w:t>（二）yà　《集韻》魚駕切，去禡疑。魚部。</w:t>
        <w:br/>
        <w:br/>
        <w:t>通“迓”。迎接。《集韻·禡韻》：“訝，《説文》相迎也。或作迓、御。”《書·顧命》：“太史秉書，由賓階隮，御王册命。”*孔穎達*疏引*鄭玄*云：“御猶嚮也。”*孫星衍*疏：“御與訝通，訝之言迎，迎則向也。”《詩·召南·鵲巢》：“之子于歸，百兩御之。”*鄭玄*箋：“御，迎也。”*陸德明*釋文：“本亦作訝，又作迓。”《楚辭·離騷》：“飄風屯其相離兮，帥雲霓而來御。”*王逸*注：“御，迎也。”</w:t>
        <w:br/>
      </w:r>
    </w:p>
    <w:p>
      <w:r>
        <w:t>徢##徢</w:t>
        <w:br/>
        <w:br/>
        <w:t>xiè　《廣韻》蘇協切，入帖心。</w:t>
        <w:br/>
        <w:br/>
        <w:t>行动轻捷貌。《廣韻·帖韻》：“徢，徢行走皃。”《集韻·帖韻》：“徢，趨行皃。”《古今小説·臨安里錢婆留發跡》：“天生*婆留*身材矯徢，又且有智。”</w:t>
        <w:br/>
      </w:r>
    </w:p>
    <w:p>
      <w:r>
        <w:t>徣##徣</w:t>
        <w:br/>
        <w:br/>
        <w:t>同“借”。《篇海類編·人事類·彳部》：“徣，音借。徣與也。”</w:t>
        <w:br/>
      </w:r>
    </w:p>
    <w:p>
      <w:r>
        <w:t>徤##徤</w:t>
        <w:br/>
        <w:br/>
        <w:t>同“健”。《正字通·人部》：“健，俗作徤。”《疊雅》卷三：“徤徤，挺也。”*史夢蘭*案：“當即健字。”*宋**蘇洵*《送石昌言使北引》：“壯士徤馬皆匿不見。”《天工開物·粹精·攻稻》：“凡木礱必用徤夫，土礱即孱婦弱子可勝其任。”</w:t>
        <w:br/>
      </w:r>
    </w:p>
    <w:p>
      <w:r>
        <w:t>徥##徥</w:t>
        <w:br/>
        <w:br/>
        <w:t>《説文》：“徥，徥徥，行皃。从彳，是聲。《爾雅》曰：‘徥，則也。’”</w:t>
        <w:br/>
        <w:br/>
        <w:t>（一）shì　《廣韻》承紙切，上紙禪。又池爾切。支部。</w:t>
        <w:br/>
        <w:br/>
        <w:t>（1）偕行貌；行走貌。《方言》卷六：“徥，用行也。*朝鮮*、*冽水*之閒或曰徥。”*郭璞*注：“徥，偕行皃。”《説文·彳部》：“徥，徥徥，行皃。”</w:t>
        <w:br/>
        <w:br/>
        <w:t>（2）同“是”。准则。《説文·彳部》：“徥，《爾雅》曰：‘徥，則也。’”*段玉裁*注：“今本《釋言》‘是，則也。’蓋古《爾雅》假徥為是也。”</w:t>
        <w:br/>
        <w:br/>
        <w:t>（3）用同“恃”。依仗。*清**顧炎武*《天下郡國利病書·廣東七》：“强徒徥勢，凶暴猖獗。”</w:t>
        <w:br/>
        <w:br/>
        <w:t>（4）苗条貌。《方言》卷二：“自*關*而西*秦**晋*之間，凡細而有容謂之嫢，或曰徥。”《集韻·駭韻》：“徥，細而有容。”</w:t>
        <w:br/>
        <w:br/>
        <w:t>（二）tǐ　《集韻》土禮切，上薺透。</w:t>
        <w:br/>
        <w:br/>
        <w:t>停止。《集韻·薺韻》：“徥，止也。”</w:t>
        <w:br/>
      </w:r>
    </w:p>
    <w:p>
      <w:r>
        <w:t>徦##徦</w:t>
        <w:br/>
        <w:br/>
        <w:t>《説文》：“徦，至也。从彳，叚聲。”*李富孫*《辨字正俗》：“《易》、《書》、《詩》、《禮》凡‘假’、‘格’字，傳、注竝訓至訓來，皆徦之叚借字。今經典通作格、假，而徦字廢。”</w:t>
        <w:br/>
        <w:br/>
        <w:t>（一）jiǎ　《廣韻》古疋切，上馬見。魚部。</w:t>
        <w:br/>
        <w:br/>
        <w:t>（1）至。《説文·彳部》：“徦，至也。”*段玉裁*注：“《方言》曰：‘徦、𢓜，至也。*邠*、*唐*、*冀*、*兖*之閒曰徦，或曰𢓜。’徦，今本《方言》作假，非也。”*錢坫*斠詮：“凡經訓至之徦皆當作此，因字从彳有至。”</w:t>
        <w:br/>
        <w:br/>
        <w:t>（2）来。《玉篇·彳部》：“徦，來也。”</w:t>
        <w:br/>
        <w:br/>
        <w:t>（3）且。《龍龕手鑑·彳部》：“徦，且也。”</w:t>
        <w:br/>
        <w:br/>
        <w:t>（4）借。《龍龕手鑑·彳部》：“徦，借也。”</w:t>
        <w:br/>
        <w:br/>
        <w:t>（5）姓。《龍龕手鑑·彳部》：“徦，姓。”</w:t>
        <w:br/>
        <w:br/>
        <w:t>（二）xiá　《集韻》何加切，平麻匣。</w:t>
        <w:br/>
        <w:br/>
        <w:t>同“遐”。远。《集韻·麻韻》：“遐，或从彳。”《漢書·禮樂志》：“沇沇四塞，徦狄合處。”*顔師古*注：“徦狄，遠夷也。徦即遐字耳。”《西嶽華山廟碑》：“*孝武皇帝*脩封禪之禮，思登徦之道。”</w:t>
        <w:br/>
      </w:r>
    </w:p>
    <w:p>
      <w:r>
        <w:t>徧##徧</w:t>
        <w:br/>
        <w:br/>
        <w:t>《説文》：“徧，帀也。从彳，扁聲。”</w:t>
        <w:br/>
        <w:br/>
        <w:t>（一）biàn　《廣韻》方見切（《集韻》卑見切），去線幫。真部。</w:t>
        <w:br/>
        <w:br/>
        <w:t>同“遍”。《説文·彳部》：“徧，帀也。”*朱駿聲*通訓定聲：“徧，字亦作遍。”《玉篇·彳部》：“徧，周帀也。”《廣韻·線韻》：“徧，周也。”《書·舜典》：“望于山川，徧于羣神。”《淮南子·主術》：“則天下徧為儒墨矣。”*高誘*注：“徧，猶盡也。”*宋**蘇軾*《昇陽殿故址》：“翠嬪戛鐘鼓，歡呼奏新徧。”*元**關漢卿*《單刀會》第一折：“收*西川*一事，我不得知，你試説一徧。”</w:t>
        <w:br/>
        <w:br/>
        <w:t>（二）pián　《集韻》蒲眠切，平先並。</w:t>
        <w:br/>
        <w:br/>
        <w:t>同“蹁”。《集韻·先韻》：“蹁，或作徧。”</w:t>
        <w:br/>
        <w:br/>
        <w:t>（三）piān　《集韻》紕延切，平先滂。</w:t>
        <w:br/>
        <w:br/>
        <w:t>同“偏”。偏激；不正。《集韻·㒨韻》：“偏，《説文》：‘頗也。’亦作徧。”《敦煌變文集·金剛般若波羅蜜經講經文》：“六道身中旡欠少，諸仏（佛）身上不徧多。”</w:t>
        <w:br/>
      </w:r>
    </w:p>
    <w:p>
      <w:r>
        <w:t>徨##徨</w:t>
        <w:br/>
        <w:br/>
        <w:t>huáng　《廣韻》胡光切，平唐匣。</w:t>
        <w:br/>
        <w:br/>
        <w:t>（1）〔徨徨〕心神不安。*漢**揚雄*《甘泉賦》：“徒徊徊以徨徨兮，魂眇眇而昏亂。”*漢**曹操*《秋胡行二首》之一：“徨徨所欲，來到此間。”*清**龔自珍*《尊隱》：“側焉徨徨商去留。”</w:t>
        <w:br/>
        <w:br/>
        <w:t>（2）往。《小爾雅·廣言》：“徨，往也。”</w:t>
        <w:br/>
      </w:r>
    </w:p>
    <w:p>
      <w:r>
        <w:t>復##復</w:t>
        <w:br/>
        <w:br/>
        <w:t>〔复〕</w:t>
        <w:br/>
        <w:br/>
        <w:t>《説文》：“復，往來也。从彳，复聲。”按：复，《説文》训“行故道”，义与復无别。复从夂，“行”意已显，彳乃累增义符。</w:t>
        <w:br/>
        <w:br/>
        <w:t>fù　《廣韻》房六切，入屋奉。又扶富切。沃部。</w:t>
        <w:br/>
        <w:br/>
        <w:t>（1）返回；还。《爾雅·釋言》：“復，返也。”《説文·彳部》：“復，往來也。”*段玉裁*注：“《辵部》曰：返，還也。還，復也。皆訓往而仍來。”《小爾雅·廣言》：“復，還也。”《易·泰》：“无往不復。”《左傳·桓公五年》：“*淳于公*如*曹*，度其國危，遂不復。”*杜預*注：“國有危難，不能自安，故出朝而遂不還。”《楚辭·九章·哀郢》：“至今九年而不復。”又反复。《詩·小雅·蓼莪》：“顧我復我，出入腹我。”*毛*傳：“復，反覆也。”</w:t>
        <w:br/>
        <w:br/>
        <w:t>（2）恢复。《史記·平原君虞卿列傳》：“三去相，三復位。”《世説新語·方正》：“我令卿復君臣之好，何以猶絶？”*唐**元結*《大唐中興頌》：“其年復兩京，上皇還京師。”</w:t>
        <w:br/>
        <w:br/>
        <w:t>（3）报复。《韓非子·内儲説上·七術》：“故*越王*將復*吴*而試其教。”《漢書·江充傳》：“欲取必於萬乘以復私怨。”*顔師古*注：“復，報也。”</w:t>
        <w:br/>
        <w:br/>
        <w:t>（4）报答。《漢書·匈奴傳下》：“以復天子厚恩。”*顔師古*注：“復亦報。”</w:t>
        <w:br/>
        <w:br/>
        <w:t>（5）告诉；答复。《小爾雅·廣言二》：“復，白也。”《周禮·秋官·大司寇》：“凡遠近惸獨老幼之欲有復於上，而其長弗達者，立於肺石。”*鄭玄*注：“復猶報也，報之者，若上書詣公府言事矣。”《史記·司馬相如列傳》：“是以王辭而不復。”*司馬貞*索隱引*郭璞*曰：“復，答也。”*唐**柳宗元*《斷刑論》下：“余既為《判刑論》，或者以《釋刑》復於余。”</w:t>
        <w:br/>
        <w:br/>
        <w:t>（6）补偿。《禮記·曾子問》：“除喪則不復昏禮乎？”*鄭玄*注：“復，猶償也。”《漢書·陳湯傳》：“貳師將軍*李廣利*捐五萬之師，靡億萬之費，經四年之勞，而厪獲駿馬三十匹，雖斬*宛王**毋鼓*之首，猶不足以復費。”*顔師古*注：“復，償也。”</w:t>
        <w:br/>
        <w:br/>
        <w:t>（7）实践；履行。《論語·學而》：“信近於義，言可復也。”*朱熹*注：“復，踐言也。”《韓非子·解老》：“衆人雖貳，聖人之復恭敬盡手足之禮也不衰。”*陈奇猷*集釋引*太田方*曰：“復，猶履也。”*唐**白居易*《與元九書》：“下以復吾平生之志。”</w:t>
        <w:br/>
        <w:br/>
        <w:t>（8）事毕。《穀梁傳·文公八年》：“未復而曰復，不專君命也。”*范甯*注：“復者，事畢之辭。”又《宣公八年》：“復者，事畢也。”</w:t>
        <w:br/>
        <w:br/>
        <w:t>（9）遏止。《淮南子·時則》：“規之為度也，轉而不復，員而不垸。”*高誘*注：“復，遏也。”</w:t>
        <w:br/>
        <w:br/>
        <w:t>（10）免除（赋税徭役）。《洪武正韻·屋韻》：“復，除也。”《墨子·號令》：“男女老小無分守者，人賜錢千，復之三歲。”《漢書·高帝紀上》：“*蜀*、*漢*民給軍事勞苦，復勿租税二歲。”*顔師古*注：“復者，除其賦役也。”《資治通鑑·後晋高祖天福六年》：“乃命復其境内税三年。”*胡三省*注：“復，除免也。”</w:t>
        <w:br/>
        <w:br/>
        <w:t>⑪宽宥；优待。《吕氏春秋·當賞》：“故復*右主然*之罪。”《後漢書·杜詩傳》：“士卒之復，比於宿衛。”*李賢*注：“復謂優寬也。”</w:t>
        <w:br/>
        <w:br/>
        <w:t>⑫安宁；安抚。《左傳·昭公二十七年》：“*季氏*之復，天救之也。”*杜預*注：“復猶安也。”*元*佚名《劉弘嫁婢》第二折：“却忘了安復嬸子。”</w:t>
        <w:br/>
        <w:br/>
        <w:t>⑬古称人死后招其魂归来。《周禮·天官·夏采》：“夏采掌大喪，以冕服復于大祖，以乘車建綏復於四郊。”*鄭玄*注引*鄭司農*云：“復，謂始死招魂復魄也。”《禮記·檀弓下》：“復，盡愛之道也。”*鄭玄*注：“復謂招魂。”*宋**陸游*《尤延之尚書哀辭》：“孰抗衣而復公兮。”</w:t>
        <w:br/>
        <w:br/>
        <w:t>⑭六十四卦之一，卦形为䷗，震下坤上。《易·復》：“雷在地中，復。”《漢書·五行志中》：“*京房*《易傳》曰：‘復，崩來無咎。’”*顔師古*注：“復，卦之辭也。”</w:t>
        <w:br/>
        <w:br/>
        <w:t>⑮副词。1.表示重复或继续，相当于“再”。《論語·述而》：“久矣吾不復夢見*周公*。”《韓非子·五蠹》：“釋其耒而守株，冀復得兔；兔不可復得。”*唐**李白*《將進酒》：“君不見*黄河*之水天上來，奔流到海不復回。”2.表示反问或加强语气。《樂府詩集·雜曲歌辭·焦仲卿妻》：“兒已薄禄相，幸復得此婦。”《世説新語·政事》：“*文王*之囿，與衆共之，池魚復何足惜。”*唐**李白*《九日登高》：“古來登高人，今復幾人在？”3.表示频度。相当于“又”、“也”。《漢書·儒林傳·瑕丘江公》：“會*千秋*病死，徵*江公*孫為博士……*江博士*復死，乃徵*周慶*、*丁姓*待詔保宫，使卒授十人。”*晋**陶潛*《讀〈山海經〉十三首》之八：“不老復不死，萬歲如平常。”</w:t>
        <w:br/>
        <w:br/>
        <w:t>⑯连词。表示并列关系。相当于“又”、“与”。*唐**王維*《雪中憶李楫》：“*長安*千門復萬户，何處躞蹀黄金羈。”*宋**尤袤*《淮民謡》：“流離重流離，忍凍復忍饑。”</w:t>
        <w:br/>
        <w:br/>
        <w:t>⑰助词。起补充或调节音节作用。《樂府詩集·横吹曲辭·木蘭詩》：“唧唧復唧唧，*木蘭*當户織。”*唐**杜甫*《贈衛八處士》：“今夕復何夕？共此燈燭光。”</w:t>
        <w:br/>
        <w:br/>
        <w:t>⑱通“複”。1.双重；夹层。如：复姓；复线。《禮記·明堂位》：“復廟重檐。”*鄭玄*注：“復廟，重屋也。”《史記·留侯世家》：“從復道望見諸將。”*裴駰*集解引*如淳*曰：“復音複，上下有道，故謂復道。”*三國**吴**楊泉*《蠶賦》：“貽五色之玄黄，作四時之單復。”2.重复；再来一次。《玉篇·彳部》：“復，重也。”《論語·述而》：“舉一隅不以三隅反，則不復也。”*何晏*集解：“*鄭*曰：‘……説則舉一隅以語之，其人不思其類，則不復重教之。’”《韓非子·外儲説左上》：“然而莫能復其處，不可謂善射。”又因袭；照旧。《商君書·更法》：“帝王不相復，何禮之循？”《漢書·律曆志上》：“創業變改，制不相復。”*顔師古*注：“復，重也；因也。”</w:t>
        <w:br/>
        <w:br/>
        <w:t>⑲通“覆”。1.覆盖。《荀子·臣道》：“以德復君而化之，大忠也。”*愈樾*平議：“《韓詩外傳》復作覆，當从之。以德覆君，謂其德甚大，君德在其覆冒之中，故足以化之。”*宋**陸游*《首春連陰》：“老嫗哭子那可聽，僵死不復*黔婁*衾。”*宋**辛棄疾*《美芹十論》：“典冠舉衣以復*韓侯*。”2.倾覆。《易·泰》：“城復于隍，勿用師。”*孔穎達*疏：“今下不陪抉，城則隕壞，以此崩倒，反復於隍。”3.考求。《墨子·尚同中》：“方今之時，復古之民始生，未有正長之時。”*高亨*新箋：“復者考求也。復當讀為覆，二字古通用。《爾雅·釋詁》：‘覆，審也。’《廣雅·釋言》：‘覆，𡩡也。’《説文》：‘𡩡，求也。’是覆有考求之義。”</w:t>
        <w:br/>
        <w:br/>
        <w:t>⑳通“腹”。1.肚子。《睡虎地秦墓竹簡·治獄程式》：“甲到室即病復（腹）痛。”《漢書·叙傳上》：“復心弘道，惟聖賢兮。”*蕭該*音義：“復一作腹。*張晏*曰：‘以道為腹心也，弘道達於天地之性命也。’”2.厚盛。《吕氏春秋·季冬》：“氷方盛，水澤復。”*高誘*注：“復亦盛也。”*茆泮林*注：“腹、復古義通。”按：《禮記·月令》作“腹”，*鄭玄*注：“腹，厚也。”</w:t>
        <w:br/>
        <w:br/>
        <w:t>㉑通“𥨍”。地室。*清**朱駿聲*《説文通訓定聲·孚部》：“復，叚借為𥨍。”《詩·大雅·緜》：“陶復陶穴，未有家室。”*毛*傳：“陶其土而復之。”*鄭玄*箋：“復者，復於土上。”*陸德明*釋文：“復，累土於地上也。”按：《説文·穴部》引作“𥨍”。</w:t>
        <w:br/>
        <w:br/>
        <w:t>㉒古州名。1.治今*湖北省**仙桃市*西。《集韻·屋韻》：“復，州名。”《正字通·彳部》：“復，州名，古*竟陵縣*，今*沔陽州*。”2.治今*辽宁省**瓦房店市*。*辽*、*清*二代置。</w:t>
        <w:br/>
        <w:br/>
        <w:t>㉓姓。《正字通·彳部》：“復，姓。*元*，*復見心*。”《左傳·文公十年》：“*期思公**復遂*，為右司馬。”《史記·衛將軍驃騎列傳》：“以千三百户封*復陸支*為壯侯。”</w:t>
        <w:br/>
      </w:r>
    </w:p>
    <w:p>
      <w:r>
        <w:t>循##循</w:t>
        <w:br/>
        <w:br/>
        <w:t>《説文》：“循，行順也。从彳，盾聲。”</w:t>
        <w:br/>
        <w:br/>
        <w:t>xún　《廣韻》詳遵切，平諄邪。諄部。</w:t>
        <w:br/>
        <w:br/>
        <w:t>（1）顺着；沿着。《説文·彳部》：“循，行順也。”*桂馥*義證：“行順也者，當為順行。”《字彙·彳部》：“循，順也；沿也。”《左傳·昭公七年》：“循牆而走。”《吕氏春秋·察今》：“*澭水*暴益，*荆*人弗知，循表而夜涉，溺死者千有餘人。”*唐**白居易*《藍橋驛見元九詩》：“每到驛亭先下馬，循牆遶柱覓君詩。”</w:t>
        <w:br/>
        <w:br/>
        <w:t>（2）依循；遵从。如：循名责实。《篇海類篇·人事類·彳部》：“循，依也。”《墨子·經上》：“循所聞而得其意。”*孫詒讓*閒詁：“*畢*云：‘循，猶云從。’”《淮南子·氾論》：“大人作而弟子循。”*高誘*注：“循，遵也。”*宋**陳亮*《又甲辰秋書》：“傳先民之説而後學有所持循。”</w:t>
        <w:br/>
        <w:br/>
        <w:t>（3）按次序。《玉篇·彳部》：“循，次序也。”《莊子·天運》：“四時迭起，萬物循生。”*成玄英*疏：“循，一切物類順序而生。”</w:t>
        <w:br/>
        <w:br/>
        <w:t>（4）步行。《字彙·彳部》：“循，行也。”《戰國策·趙策二》：“今重甲循兵，不可以踰險。”*郭希汾*注：“循，行也。言被重甲執兵而行，不可踰險，不若胡服之騎射便利。”</w:t>
        <w:br/>
        <w:br/>
        <w:t>（5）恭谨。《戰國策·趙策四》：“臣以*齊*循事王，王能亡*燕*，能亡*韓**魏*，能攻*秦*，能孤*秦*。”*郭希汾*注：“循，謹也。”</w:t>
        <w:br/>
        <w:br/>
        <w:t>（6）善。《廣韻·諄韻》：“循，善也。”*漢**賈誼*《時變》：“然錢財多也，衣服循也，車馬嚴也，走犬良也。”*明**謝肇淛*《五雜組·事部》：“*嘉興**許應逵*為*東平*守，甚有循政。”*清**俞正燮*《癸巳存稿·程友石説文類求序》：“既而*友石*出宦，有循續，不復以文學名。”</w:t>
        <w:br/>
        <w:br/>
        <w:t>（7）述；追述。《廣雅·釋言》：“循，述也。”《墨子·非儒》：“且其所循，人必或作之。”*孫詒讓*閒詁：“言所述之事，其始必有作之之人也。”《禮記·少儀》：“毋循枉。”*孔穎達*疏：“循，猶追述也。”</w:t>
        <w:br/>
        <w:br/>
        <w:t>（8）安抚；慰问。《戰國策·齊策六》：“内牧百姓，循撫其心。”《史記·淮南衡山列傳》：“拊循百姓，流譽天下。”《資治通鑑·漢光武帝建武八年》：“勉循士民，無擅離部曲。”*胡三省*注：“循，撫循也，順也。”</w:t>
        <w:br/>
        <w:br/>
        <w:t>（9）大；扩大。《吕氏春秋·明理》：“其殘亡死喪，殄絶無類，流散循饑無日矣。”*高誘*注：“循，大也。”</w:t>
        <w:br/>
        <w:br/>
        <w:t>（10）通“巡”。巡视。*唐**玄應*《一切經音義》卷一：“循亦巡也。巡，厯也。”*清**朱駿聲*《説文通訓定聲·屯部》：“循，叚借為巡。”《墨子·迎敵祠》：“縣師受事，出葆，循溝防。”《禮記·月令》：“循行國邑，周視原野。”《漢書·宣帝紀》：“遣使者循行郡國，問民所疾苦。”</w:t>
        <w:br/>
        <w:br/>
        <w:t>⑪通“揗”。抚摩。*清**朱駿聲*《説文通訓定聲·屯部》：“循，叚借為揗。”《韓非子·説林下》：“一人舉踶馬，其一人從後而循之，三撫其尻而馬不踶。”《淮南子·人間》：“*中山*因烹其子而遺之鼎羹與其首，*樂羊*循而泣之曰：‘是吾子。’”《漢書·李廣傳附李陵》：“*立政*等見*陵*，未得私語，即目視*陵*，而數數自循其刀環。”*顔師古*注：“循謂摩順也。”</w:t>
        <w:br/>
      </w:r>
    </w:p>
    <w:p>
      <w:r>
        <w:t>徫##徫</w:t>
        <w:br/>
        <w:br/>
        <w:t>wěi　《集韻》羽鬼切，上尾云。</w:t>
        <w:br/>
        <w:br/>
        <w:t>行貌。《集韻·尾韻》：“徫，行皃。”</w:t>
        <w:br/>
      </w:r>
    </w:p>
    <w:p>
      <w:r>
        <w:t>徬##徬</w:t>
        <w:br/>
        <w:br/>
        <w:t>《説文》：“徬，附行也。从彳，㫄聲。”</w:t>
        <w:br/>
        <w:br/>
        <w:t>（一）bàng　《廣韻》蒲浪切，去宕並。陽部。</w:t>
        <w:br/>
        <w:br/>
        <w:t>（1）人在车辕旁驱使牲畜。《説文·彳部》：“徬，附行也。”《廣韻·宕韻》：“徬，徬附。”《周禮·地官·牛人》：“凡會同軍旅行役，共其兵車之牛，與其牽徬，以載公任器。”*鄭玄*注：“牽徬，在轅外輓牛也。人御之，居其前曰牽，居其旁曰徬。”</w:t>
        <w:br/>
        <w:br/>
        <w:t>（2）同“傍”。临近；接近。《集韻·唐韻》：“傍，《説文》：‘近也。’或从彳。”</w:t>
        <w:br/>
        <w:br/>
        <w:t>（二）páng　《集韻》蒲光切，平唐並。</w:t>
        <w:br/>
        <w:br/>
        <w:t>〔徬徨〕徘徊；犹豫。*漢**司馬相如*《子虚賦》：“秋田乎*青丘*，徬徨乎海外。”《紅樓夢》第九十五回：“心里也徬徨的很。”</w:t>
        <w:br/>
      </w:r>
    </w:p>
    <w:p>
      <w:r>
        <w:t>徭##徭</w:t>
        <w:br/>
        <w:br/>
        <w:t>yáo　《玉篇》余招切。宵部。</w:t>
        <w:br/>
        <w:br/>
        <w:t>（1）劳役。《玉篇·彳部》：“徭，徭役也。”《韓非子·備内》：“徭役多則民苦。”*唐**杜荀鶴*《山中寡婦》：“任是深山更深處，也應無計避征徭。”《元史·塔木傳》：“輕刑薄徭。”</w:t>
        <w:br/>
        <w:br/>
        <w:t>（2）旧时对*瑶*族的称谓。</w:t>
        <w:br/>
        <w:br/>
        <w:t>（3）姓。《姓觽·蕭韻》：“徭，《千家姓》云：‘*東越*族。’《漢書》有*徭偉*。”《萬姓統譜·蕭韻》：“徭，*東越*王*徭*，*勾踐*之後。”</w:t>
        <w:br/>
      </w:r>
    </w:p>
    <w:p>
      <w:r>
        <w:t>微##微</w:t>
        <w:br/>
        <w:br/>
        <w:t>《説文》：“微，隱行也。从彳，𢼸聲。《春秋傳》曰：‘*白公*其徒微之。’”</w:t>
        <w:br/>
        <w:br/>
        <w:t>wēi（旧读wéi）　《廣韻》無非切，平微微。微部。</w:t>
        <w:br/>
        <w:br/>
        <w:t>（1）隱蔽；藏匿。《説文·彳部》：“微，隱行也。”*段玉裁*注：“（《左傳·哀公十六年》文*杜預*注與《爾雅·釋詁》）皆言隱不言行。”《左傳·哀公十六年》：“*白公*奔山而縊，其徒微之。”*杜預*注：“微，匿也。”*孔穎達*疏引*郭璞*曰：“微謂逃藏也。”又指秘密之事。《韓非子·説林上》：“夫*田子*將有大事，而我示之知微，我必危矣。”</w:t>
        <w:br/>
        <w:br/>
        <w:t>（2）秘密地；偷偷地。《韓非子·内儲説下》：“*司馬喜*，*中山*君之臣也，而善於*趙*。嘗以*中山*之謀微告*趙王*。”*陈奇猷*集釋：“*松臯圓*曰：‘微，密也。’”《漢書·伍被傳》：“*淮南王*陰有邪謀，*被*數微諫。”*顔師古*注：“微，私諫之。”*唐**柳宗元*《童區寄傳》：“童微伺其睡，以縛背刃，力下上，得絶。”</w:t>
        <w:br/>
        <w:br/>
        <w:t>（3）伺察；侦察。《史記·孝武本紀》：“使人微得*趙綰*等姦利事。”*裴駰*集解引*徐廣*曰：“纖微伺察之。”《漢書·游俠傳·郭解》：“*解*使人微知賊處。”*顔師古*注云：“微，伺問之也。”</w:t>
        <w:br/>
        <w:br/>
        <w:t>（4）精妙；深奥。《荀子·解蔽》：“未可謂微也。”*楊倞*注：“微者精妙之謂也。”《禮記·學記》：“其言也約而達，微而臧。”*孔穎達*疏：“微謂幽微。”《史記·屈原賈生列傳》：“其文約，其詞微。”</w:t>
        <w:br/>
        <w:br/>
        <w:t>（5）不明；昏暗。《玉篇·彳部》：“微，不明也。”《詩·小雅·十月之交》：“彼月而微，此日而微。”*鄭玄*箋：“微，謂不明也。”*南朝**宋**謝靈運*《石壁精舍還湖中作》：“出谷日尚早，入舟陽已微。”</w:t>
        <w:br/>
        <w:br/>
        <w:t>（6）细；小。《廣雅·釋詁二》：“微，小也。”《荀子·非相》：“*葉公子高*，微小短瘠。”*楊倞*注：“微，細也。”《禮記·樂記》：“是故志微噍殺之音作，而民思憂。”*鄭玄*注：“志微，意細也。”*宋**王安石*《易泛論》：“豚，豕之微者也。”</w:t>
        <w:br/>
        <w:br/>
        <w:t>（7）少。《禮記·祭義》：“雖有奇邪而不治者，則微矣。”*鄭玄*注：“微，猶少也。”*宋**陳亮*《上孝宗皇帝第一書》：“禽獸魚鼈草木之生日微於一日。”*元**關漢卿*《單刀會》第一折：“他兄弟雖多，兵微將寡。”</w:t>
        <w:br/>
        <w:br/>
        <w:t>（8）日月亏缺。《詩·邶風·柏舟》：“日居月諸，胡迭而微。”*鄭玄*箋：“微謂虧傷也。”《國語·越語下》：“明者以為法，微者則是行。”*韋昭*注：“明，謂日月盛滿時；微，謂虧損薄蝕時。”*晋**張華*《女史箴》：“日中是昃，月滿則微。”</w:t>
        <w:br/>
        <w:br/>
        <w:t>（9）卑贱。《集韻·微韻》：“微，賤也。”《書·舜典》：“*虞**舜*側微。”*孔穎達*疏：“不在朝廷謂之側，其人貧賤謂之微。”《史記·吕太后本紀》：“*吕太后*者，*高祖*微時妃也。”《聊齋志異·姊妹易嫁》：“*掖縣*相國*毛公*，家素微。”</w:t>
        <w:br/>
        <w:br/>
        <w:t>（10）衰微；衰落。《古今韻會舉要·微韻》：“微，衰也。”《論語·季氏》：“故夫*三桓*之子孫微矣。”*邢昺*疏：“故夫*三桓*子孫至*哀公*時衰微也。”《史記·齊太公世家》：“是時*周*室微，唯*齊*、*楚*、*秦*、*晋*為彊。”《文心雕龍·時序》：“*幽**厲*昏而《板》、《蕩》怒，*平王*微而《黍離》哀。”</w:t>
        <w:br/>
        <w:br/>
        <w:t>⑪中医脉象之一，指脉搏微小而软，似有若无。《脉經·脉形狀指下秘訣》：“微脉極細而軟，或欲絶若有若無。”</w:t>
        <w:br/>
        <w:br/>
        <w:t>⑫量词。1.古代极小的量度单位。一寸的百分之一，或一两的百万分之一。《察微算經·小數》：“忽，十微。微，十纖。”*明**沈榜*《宛署雜記·繇賦》：“正賦中通共起存銀叁千陸佰陸拾捌兩柒錢五分貳厘陸毫伍絲肆微捌纖陸沙陸塵陸埃壹渺貳漠伍糢。”又今与某一物理量度单位连用时，表示该量的百万分之一，如微米表示百万分之一米。2.角度弧度的单位，一秒的六十分之一。*清**阮元*《疇人傳·諸可寳纂録》：“首朔太陰交周四宫六度四十六分四十四秒九微。”《清史稿·疇人傳》：“其法，度法百分，日法百刻，周天三百六十五度二十五分六十五秒五十九微三十二纖。”</w:t>
        <w:br/>
        <w:br/>
        <w:t>⑬离。《廣雅·釋詁三》：“微，離也。”</w:t>
        <w:br/>
        <w:br/>
        <w:t>⑭无；没有。《論語·憲問》：“微*管仲*，吾其被髮左袵矣。”*何晏*集解：“*馬*曰：微，無也。無*管仲*則君不君、臣不臣，皆為夷狄。”《史記·李斯列傳》：“微*趙君*，幾為丞相所賣。”</w:t>
        <w:br/>
        <w:br/>
        <w:t>⑮副词。1.表示程度，相当于“稍微”、“稍稍”。《漢書·王莽傳上》：“*莽*色厲而言方，欲有所為，微見風采，黨與承其指意而顯奏之。”《齊民要術·種瓜》：“使行陣整直，兩行微相近。”*唐**白居易*《自詠》：“鬚白面微紅，醺醺半醉中。”2.表示否定，相当于“非”、“不是”。《詩·邶風·柏舟》：“微我無酒，以敖以遊。”*毛*傳：“非我無酒可以敖遊忘憂也。”《吕氏春秋·離俗》：“*神農*、*黄帝*猶有可非，微獨*舜**湯*。”*高誘*注：“微，亦非也。”*清**方苞*《讀儀禮》：“微*周公*手定，亦*周*人最初之文也。”</w:t>
        <w:br/>
        <w:br/>
        <w:t>⑯通“尾（wěi）”。交尾。《史記·五帝本紀》：“日中，星鳥，以殷中春。其民析，鳥獸字微。”*裴駰*集解：“乳化曰字。《尚書》‘微’作‘尾’字。《説（文）》云：‘尾，交接也。’”</w:t>
        <w:br/>
        <w:br/>
        <w:t>⑰脚胫生湿疮。《爾雅·釋訓》：“骭瘍為微，腫足為尰。”*郭璞*注：“骭，脚脛；瘍，瘡也。”*陸德明*釋文：“微，字書作癓。《三蒼》云：‘足創。’”*邢昺*疏引*孫炎*曰：“皆水濕之疾也。”《詩·小雅·巧言》：“既微且尰。”*毛*傳：“骭瘍為微。”</w:t>
        <w:br/>
        <w:br/>
        <w:t>⑱通“徽（huī）”。善。《後漢書·班彪傳附班固》：“慝亡迥而不泯，微胡瑣而不頤。”*王念孫*雜志：“微讀曰徽，《爾雅》曰：‘徽，善也。’徽、慝二字正相對。慝，惡也。言惡者無遠不滅，善者無小不養也。”</w:t>
        <w:br/>
        <w:br/>
        <w:t>⑲古诸侯国名。1.*殷*代畿内之封地。《書·微子·序》“微子”*孔*傳：“微，圻内國名，子爵，為*紂*卿士。”《史記·殷本紀》：“*帝乙*長子曰*微子啓*。”*司馬貞*索隱：“微，國號；爵為子；*啓*名也。”2.*殷**周*时西南夷之国。《書·牧誓》：“及*庸*、*蜀*、*羌*、*髳*、*微*、*盧*、*彭*、*濮*人。”*孔*傳：“八國皆蠻、夷、戎、狄屬*文王*者國名。*髳*、*微*在*巴**蜀*。”后又为州名。《括地志》卷七：“*濮*在*楚*，西南有*髳州*、*微*、*濮州*、*瀘府*、*彭州*焉。”</w:t>
        <w:br/>
        <w:br/>
        <w:t>⑳姓。《通志·氏族略四》：“*微*氏，*子*姓，*宋**微仲*之後。《左傳》*魯*大夫*微虎*。”</w:t>
        <w:br/>
      </w:r>
    </w:p>
    <w:p>
      <w:r>
        <w:t>徯##徯</w:t>
        <w:br/>
        <w:br/>
        <w:t>《説文》：“徯，待也。从彳，奚聲。蹊，徯或从足。”</w:t>
        <w:br/>
        <w:br/>
        <w:t>xī（旧读xí）　《廣韻》胡雞切，平齊匣。又胡禮切。支部。</w:t>
        <w:br/>
        <w:br/>
        <w:t>（1）等待。《爾雅·釋詁下》：“徯，待也。”《廣韻·齊韻》：“徯，有所望也。”《書·仲虺之誥》：“徯予后，后來其蘇。”*孔*傳：“待我君來，其可蘇息。”*宋**岳珂*《桯史·義騟傳》：“朝廷方患其跳梁，日徯吉語。”*清**王夫之*《宋論·孝宗》：“以徯國家他日干城之用。”</w:t>
        <w:br/>
        <w:br/>
        <w:t>（2）小路。*唐**玄應*《一切經音義》卷七：“徯，又作蹊。《通俗文》：‘邪道曰徯。步道曰徑。’”《禮記·月令》：“塞徯徑。”*孔穎達*疏：“徯徑，細小狹路。”《漢書·貨殖傳》：“鷹隼未擊，矰弋不施於徯隧。”*顔師古*注：“徯隧，徑道也。”</w:t>
        <w:br/>
      </w:r>
    </w:p>
    <w:p>
      <w:r>
        <w:t>徰##徰</w:t>
        <w:br/>
        <w:br/>
        <w:t>同“征”。《集韻·清韻》：“𨒌，或从彳。古作徰。”《字彙補·彳部》：“徰，古文征字。”</w:t>
        <w:br/>
      </w:r>
    </w:p>
    <w:p>
      <w:r>
        <w:t>徱##徱</w:t>
        <w:br/>
        <w:br/>
        <w:t>“𤡑”的讹字。《字彙·彳部》：“徱，與僄同，輕迅也。*王文考*《王孫賦》：‘性徱㣱以㺕疾。’”按：《全後漢文·王延壽〈王孫賦〉》：“性𤡑猜之㺕疾。”“徱”当为“𤡑”的讹字。</w:t>
        <w:br/>
      </w:r>
    </w:p>
    <w:p>
      <w:r>
        <w:t>徲##徲</w:t>
        <w:br/>
        <w:br/>
        <w:t>《説文》：“徲，久也。从彳，犀聲。”金文作𢕌。*劉心源*《奇觚室吉金文述》：“㠯籀文遲作遟推之，知𢕌即徲。”</w:t>
        <w:br/>
        <w:br/>
        <w:t>（一）tí　《集韻》田黎切，平齊定。脂部。</w:t>
        <w:br/>
        <w:br/>
        <w:t>（1）久。《説文·彳部》：“徲，久也。”</w:t>
        <w:br/>
        <w:br/>
        <w:t>（2）久待。《字彙·彳部》：“徲，久待也。”</w:t>
        <w:br/>
        <w:br/>
        <w:t>（3）迟到。《集韻·齊韻》：“徲，後至。”</w:t>
        <w:br/>
        <w:br/>
        <w:t>（二）chí　《集韻》陳尼切，平脂澄。</w:t>
        <w:br/>
        <w:br/>
        <w:t>〔徲徲〕往来貌。《廣雅·釋訓》：“徲徲，往來也。”</w:t>
        <w:br/>
      </w:r>
    </w:p>
    <w:p>
      <w:r>
        <w:t>徳##徳</w:t>
        <w:br/>
        <w:br/>
        <w:t>同“德”。《宋元以來俗字譜》：“德”，《列女傳》、《金瓶梅》等作“徳”。</w:t>
        <w:br/>
      </w:r>
    </w:p>
    <w:p>
      <w:r>
        <w:t>徴##徴</w:t>
        <w:br/>
        <w:br/>
        <w:t>同“徵”。《龍龕手鑑·彳部》：“徴，召也，明也，成也，虚也，證也，又姓。”按：《説文·壬部》作“徵”。*明**方孝孺*《茹荼齋記》：“考徴生民之利害，揣度風俗之盛衰。”*清**沈欽圻*《後詠史》：“摸金使者徴求遍，指鹿元臣煬蔽多。”</w:t>
        <w:br/>
      </w:r>
    </w:p>
    <w:p>
      <w:r>
        <w:t>徵##徵</w:t>
        <w:br/>
        <w:br/>
        <w:t>〔征（一）〕</w:t>
        <w:br/>
        <w:br/>
        <w:t>《説文》：“徵，召也。从微省，壬為徵，行於微而文達者即徵之。𢾷，古文徵。”*段玉裁*改为：“从玉从微省，壬微為徵。行於微而聞達者即徵也。”</w:t>
        <w:br/>
        <w:br/>
        <w:t>（一）zhēng　《廣韻》陟陵切，平蒸知。蒸部。</w:t>
        <w:br/>
        <w:br/>
        <w:t>（1）召，征召。《爾雅·釋言》：“徵，召也。”《書·舜典》：“*舜*生三十徵庸。”《史記·五帝本紀》：“於是*黄帝*乃徵師諸侯，與*蚩尤*戰于*涿鹿*之野。”*唐**李白*《别内赴徵三首》之一：“王命三徵去未還，明朝離别出*吴關*。”</w:t>
        <w:br/>
        <w:br/>
        <w:t>（2）求；取。《左傳·哀公七年》：“夏，公會*吴*于*鄫*，*吴*來徵百牢。”《吕氏春秋·達鬱》：“*管仲*觴*桓公*，日暮矣，*桓公*樂之而徵燭。”*高誘*注：“徵，求也。”《華陽國志·蜀志》：“民失在於徵巫好鬼妖。”</w:t>
        <w:br/>
        <w:br/>
        <w:t>（3）敛取；征收。《周禮·地官·閭師》：“以時徵其賦。”*賈公彦*疏：“閭師徵斂百里内之賦貢。”《左傳·昭公二十年》：“布常無藝，徵斂無度。”*宋**陸游*《農家歎》：“門前誰剥啄？縣吏徵租聲。”</w:t>
        <w:br/>
        <w:br/>
        <w:t>（4）徭役；租税。《管子·治國》：“而上徵暴急無時，則民倍貸以給上之徵矣。”*尹知章*注：“謂徭税不以時。”《金史·宣宗紀下》：“其被災州縣，已除其租；餘順成之方，止責正供，和糴、雜徵并免。”</w:t>
        <w:br/>
        <w:br/>
        <w:t>（5）证验；效应。《廣韻·蒸韻》：“徵，證也。”《書·胤征》：“聖有謨訓，明徵定保。”*孔*傳：“徵，證。”《淮南子·脩務》：“夫歌者，樂之徵也；哭者，悲之效也。”*高誘*注：“徵，應也，效驗也。”*南朝**宋**劉義慶*《幽明録·龐阿》：“*阿*妻忽得邪病，醫藥無徵。”</w:t>
        <w:br/>
        <w:br/>
        <w:t>（6）征兆；迹象。《左傳·昭公十七年》：“往年吾見之，是其徵也。”*杜預*注：“徵，始有形象而微也。”《史記·周本紀》：“夫國必依山川，山崩川竭，亡國之徵也。”*唐**王度*《古鏡記》：“然天地神物，動静有徵。”</w:t>
        <w:br/>
        <w:br/>
        <w:t>（7）证明。《廣雅·釋詁四》：“徵，明也。”《左傳·昭公三十年》：“公在*乾侯*。不先書*鄆*與*乾侯*，非公，且徵過也。”*杜預*注：“徵，明也。”《後漢書·郭太傳論》：“人情險於山川，以其動静可識，而沈阻難徵。”*李賢*注：“徵，明也。”</w:t>
        <w:br/>
        <w:br/>
        <w:t>（8）征聘；纳币以成婚礼。《集韻·蒸韻》：“徵，成也。”《儀禮·士昏禮》：“納徵，玄纁束帛儷皮，如納吉禮。”*鄭玄*注：“徵，成也，使使者納幣以成昏禮。”《後漢書·皇后紀·懿獻梁皇后》：“宜備禮章，時進徵幣。”*李賢*注：“徵，成也，納幣以成婚。”</w:t>
        <w:br/>
        <w:br/>
        <w:t>（9）追究；责问。《左傳·僖公四年》：“爾貢苞茅不入，王祭不共，無以縮酒，寡人是徵。”又指征询。*唐**沈既濟*《任氏傳》：“徵于小僮，小僮笑曰：‘無之。’”《太平廣記》卷四百一十引《宣室志》：“因徵其所止，翁曰：‘吾*段*氏子，家於山西大木之下。’”《徐霞客遊記·滇遊日記十》：“即徵其地名，據云為*鳳田總府莊*。”</w:t>
        <w:br/>
        <w:br/>
        <w:t>（10）典，主管。《莊子·天道》：“*由*聞*周*之徵藏史有*老聃*者，免而歸居。”*陸德明*釋文：“*司馬*云：‘徵藏，藏名也。’一云，徵，典也。”</w:t>
        <w:br/>
        <w:br/>
        <w:t>⑪虚。《爾雅·釋詁上》：“徵，虚也。”</w:t>
        <w:br/>
        <w:br/>
        <w:t>⑫姓（旧读zhǐ）。《三國志·吴志·程秉傳》：“*秉*為傅時，*率更*令*河南**徵崇*亦篤學立行云。”《通志·氏族略四》：“*徵*氏，*杜*云：*理徵*之后。*吴*有*率更*令*徵崇*，*河南*人。”</w:t>
        <w:br/>
        <w:br/>
        <w:t>（二）zhǐ　《廣韻》陟里切，上止知。之部。</w:t>
        <w:br/>
        <w:br/>
        <w:t>古代五声音阶的第四音，又名“迭”。相当于工尺谱上的“六”，现在简谱上的“5”。《爾雅·釋樂》：“徵謂之迭。”*郭璞*注：“皆五音之别名。”《正字通·彳部》：“徵，五聲之一，絃用五十四絲，其聲清。”《周禮·春官·大師》：“皆文之以五聲：宫、商、角、徵、羽。”《史記·刺客列傳》：“*荆軻*和而歌，為變徵之聲。”*唐**杜甫*《聽楊氏歌》：“玉杯久寂寞，金管迷宫徵。”</w:t>
        <w:br/>
        <w:br/>
        <w:t>（三）chéng　《集韻》持陵切，平蒸澄。蒸部。</w:t>
        <w:br/>
        <w:br/>
        <w:t>（1）通“懲”。*清**朱駿聲*《説文通訓定聲·升部》：“徵，叚借為懲。”《荀子·正論》：“凡刑人之本，禁暴惡惡，且徵其未也。”*楊倞*注：“徵讀為懲。未，謂將來。”《韓非子·難一》：“當世之行事，都丞之下徵令者，不辟尊貴，不就卑賤。”*陈奇猷*校注：“徵，懲通。”*唐玄宗*《命薛納等討吐蕃詔》：“夷狄為亂，先主必征，所以罰其浸驕，徵其即叙。”</w:t>
        <w:br/>
        <w:br/>
        <w:t>（2）用同“澂”。澄清。《資治通鑑·漢桓帝延熹二年》：“陛下不加清徵，審别真偽。”*胡三省*注：“*范（曄*《後漢）書·黄瓊傳》‘徵’作‘澂’。‘澂’與‘澄’同。譬之水也，若清澂則塵翳在上，滓濁在下。”</w:t>
        <w:br/>
        <w:br/>
        <w:t>（3）古地名。在今*陕西省**澄城县*西南。《集韻·蒸韻》：“徵，縣名，在*同州*。”《左傳·文公十年》：“夏，*秦伯*伐*晋*，取*北徵*。”*杜預*注：“徵，《三蒼》云：‘縣屬*馮翊*。”《史記·河渠書》：“於是為發卒萬餘人穿渠，自*徵*引*洛水*至*商顔山*下。”*裴駰*集解引*應劭*曰：“*徵*在*馮翊*。”*司馬貞*索隱：“音懲，縣名也。*小顔*云：‘即今之*澄城*也。’”</w:t>
        <w:br/>
      </w:r>
    </w:p>
    <w:p>
      <w:r>
        <w:t>徶##徶</w:t>
        <w:br/>
        <w:br/>
        <w:t>bié　《集韻》蒲結切，入屑並。</w:t>
        <w:br/>
        <w:br/>
        <w:t>〔徶㣯〕衣服飘舞貌。《史記·司馬相如列傳》：“媥姺徶㣯，與世殊服。”*裴駰*集解引*郭璞*曰：“徶㣯，衣服婆娑貌。”</w:t>
        <w:br/>
      </w:r>
    </w:p>
    <w:p>
      <w:r>
        <w:t>德##德</w:t>
        <w:br/>
        <w:br/>
        <w:t>《説文》：“德，升也。从彳，㥁聲。”</w:t>
        <w:br/>
        <w:br/>
        <w:t>dé　《廣韻》多則切，入德端。職部。</w:t>
        <w:br/>
        <w:br/>
        <w:t>（1）升；登。《説文·彳部》：“德，升也。”*段玉裁*注：“升當作登。《辵部》曰：‘遷，登也。’此當同之……今俗謂用力徙前曰德，古語也。”*桂馥*義證：“古升、登、陟、得、德五字義皆同。”</w:t>
        <w:br/>
        <w:br/>
        <w:t>（2）道德，品行、节操。《篇海類編·人事類·彳部》：“德，德行。”《易·乾》：“君子進德脩業。”*孔穎達*疏：“德，謂德行；業，謂功業。”《左傳·襄公二十七年》：“*范武子*之德何如？”*宋**王安石*《寓言九首》之五：“功高後毁易，德薄人存難。”</w:t>
        <w:br/>
        <w:br/>
        <w:t>（3）有道德的贤明之人。《書·蔡仲之命》：“皇天無親，惟德是輔。”*孔*傳：“惟有道者則佑之。”《周禮·夏官·司士》：“以德詔爵。”*鄭玄*注：“德謂賢者。”*唐**柳宗元*《天對》：“惟德登帝。”</w:t>
        <w:br/>
        <w:br/>
        <w:t>（4）恩惠；恩德。《玉篇·彳部》：“德，惠也。”《書·武成》：“大邦畏其力，小邦懷其德。”《左傳·成公三年》：“無怨無德，不知所報。”《史記·秦始皇本紀》：“刻石頌*秦*德。”</w:t>
        <w:br/>
        <w:br/>
        <w:t>（5）感恩；感激。《左傳·成公三年》：“然則德我乎？”《韓非子·外儲説左下》：“以功受賞，臣不德君。”*元**楊梓*《豫讓吞炭》第二折：“但人心素德*趙*氏，不忍叛離。”</w:t>
        <w:br/>
        <w:br/>
        <w:t>（6）德政；善教。《吕氏春秋·孟春》：“命相布德和令，行慶施惠，下及兆民。”《禮記·内則》：“降德於衆兆民。”*鄭玄*注：“德，猶教也。”*唐太宗*《克高麗白巖城詔》：“上天之道，先德而後刑。”</w:t>
        <w:br/>
        <w:br/>
        <w:t>（7）客观规律。《莊子·天地》：“故曰，玄古之君天下，無為也，天德而已矣。”*成玄英*疏：“玄古聖君無為而治天下，自然之德而已矣。”《新書·道德説》：“六德六美，德之所以生陰陽天地人與萬物也。”《韓詩外傳》卷五：“至精而妙乎天地之間者，德也。”</w:t>
        <w:br/>
        <w:br/>
        <w:t>（8）性质；属性。《莊子·馬蹄》：“彼民有常性，織而衣，耕而食，是謂同德。”*郭象*注：“夫民之德，小異而大同。”*南朝**梁**庾信*《擬連珠三十六首》之二十一：“金性雖質，處劍即凶；水德雖平，經風即險。”*宋**王安石*《驊騮》：“龍德不可繫，變化誰能謀。”</w:t>
        <w:br/>
        <w:br/>
        <w:t>（9）心意。如：一心一德。《書·泰誓中》：“*受*有億兆夷人，離心離德；予有亂臣十人，同心同德。”</w:t>
        <w:br/>
        <w:br/>
        <w:t>（10）五行说指四季的旺气。《古今韻會舉要·職韻》：“德，《增韻》四時之旺氣。”《淮南子·天文》：“日冬至，德氣為土。”又：“德已去矣。”*莊逵吉*引《太平御覽》注曰：“德已去，生氣盡也。”《禮記·月令》：“某日立春，盛德在木。”</w:t>
        <w:br/>
        <w:br/>
        <w:t>⑪始生；事物的开始。《莊子·天地》：“物得以生謂之德。”《淮南子·天文》：“日冬至，則北斗中繩，陰氣極，陽氣萌，故曰冬至為德。”*高誘*注：“德，始生也。”</w:t>
        <w:br/>
        <w:br/>
        <w:t>⑫凤凰头上的花纹。《山海經·南山經》：“有鳥焉，其狀如雞，五采而文，名曰鳳皇，首文曰德。”</w:t>
        <w:br/>
        <w:br/>
        <w:t>⑬福，喜庆的事。《廣韻·德韻》：“德，福也。”《禮記·哀公問》：“*哀公*曰：‘敢問人道誰為大？’*孔子*愀然作色而对曰：‘君之及此言也，百姓之德也。’”*鄭玄*注：“德，猶福也。”*孔穎達*疏：“言君今問此人道之大，欲憂恤於下，是百姓受其福慶。”</w:t>
        <w:br/>
        <w:br/>
        <w:t>⑭通“直（zhí）”。*清**朱駿聲*《説文通訓定聲·頤部》：“德，叚借為直。”《左傳·襄公二十九年》：“辯而不德，必加於戮。”*俞樾*平議：“德當讀為直。德字古文作惪，本从直聲，故即與直通。”</w:t>
        <w:br/>
        <w:br/>
        <w:t>⑮通“植（zhí）”。立木。*清**朱駿聲*《説文通訓定聲·頤部》：“德，叚借為植。”《禮記·玉藻》：“氣容肅，立容德，色容莊，坐如尸。”*俞樾*平議：“立容德者，立容植也。*定*十年《左傳》曰：‘步左右，皆至而立，如植’，是其義也。”</w:t>
        <w:br/>
        <w:br/>
        <w:t>⑯通“得”。《廣雅·釋詁三》：“德，得也。”《墨子·節用上》：“是故用財不費，民德不勞，其興利多矣。”*孫詒讓*閒詁：“德與得通。”《管子·君臣下》：“參伍相德而周舉之，尊勢而明信之。”*郭沫若*等集校：“*維遹*案：‘相德’猶相得。‘德’與‘得’通。”《潛夫論·釋難》：“二聖相德而致太平之功也。”*汪繼培*箋：“德*，何*本作得。德、得古字通。”</w:t>
        <w:br/>
        <w:br/>
        <w:t>⑰国名。*德意志*的简称。旧指*德意志帝国*，现指*德意志联**邦共和国*。</w:t>
        <w:br/>
        <w:br/>
        <w:t>⑱星名。《史記·孝武本紀》：“陛下建*漢家*封禪，天其報*德星*云。”*漢**曹操*《氣出唱三首》之二：“來者為誰？*赤松**王喬*，乃德旋之門。”</w:t>
        <w:br/>
        <w:br/>
        <w:t>⑲水名。*黄河*之别名。《史記·秦始皇本紀》：“更名*河*曰*德水*，以為水德之始。”</w:t>
        <w:br/>
        <w:br/>
        <w:t>⑳姓。《萬姓統譜·德韻》：“德，見《姓苑》。*漢**德義*，見《印藪》。”</w:t>
        <w:br/>
      </w:r>
    </w:p>
    <w:p>
      <w:r>
        <w:t>徸##徸</w:t>
        <w:br/>
        <w:br/>
        <w:t>（一）chōng　《玉篇》昌容切。</w:t>
        <w:br/>
        <w:br/>
        <w:t>行貌。《玉篇·彳部》：“徸，行皃。”又欲行貌。《龍龕手鑑·彳部》：“徸，欲行貌。”</w:t>
        <w:br/>
        <w:br/>
        <w:t>（二）zhōng　《集韻》諸容切，平鍾章。</w:t>
        <w:br/>
        <w:br/>
        <w:t>同“蹱”。《集韻·鍾韻》：“蹱，《埤倉》躘蹱，行不進皃。一曰小兒行。或从彳。”</w:t>
        <w:br/>
        <w:br/>
        <w:t>（三）zhǒng</w:t>
        <w:br/>
        <w:br/>
        <w:t>同“㣫”。《正字通·彳部》：“徸，同㣫。”</w:t>
        <w:br/>
      </w:r>
    </w:p>
    <w:p>
      <w:r>
        <w:t>徹##徹</w:t>
        <w:br/>
        <w:br/>
        <w:t>〔彻〕</w:t>
        <w:br/>
        <w:br/>
        <w:t>《説文》：“徹，通也。从彳，从攴，从育。𢖉，古文徹。”*罗振玉*《增訂殷虚書契考釋》：“此从鬲从又，象手象鬲之形，蓋食畢而徹去之。*許*書之𢖉从攴，殆从又之譌矣。卒食之徹，乃本義。訓通者，借義也。”</w:t>
        <w:br/>
        <w:br/>
        <w:t>chè　《廣韻》丑列切，入薛徹。又直列切。月部。</w:t>
        <w:br/>
        <w:br/>
        <w:t>（1）撤除；撤销。《左傳·宣公十二年》：“諸侯相見，軍衛不徹，警也。”*杜預*注：“徹，去也。”《淮南子·主術》：“史書其過，宰徹其膳。”*宋**范仲淹*《太常少卿直昭文舘知廣州軍州事賈公昌齡墓誌銘》：“下車訪能吏，徹冗官。”</w:t>
        <w:br/>
        <w:br/>
        <w:t>（2）拆除；毁坏。《廣雅·釋詁一》：“徹，壞也。”《詩·小雅·十月之交》：“徹我牆屋。”*鄭玄*箋：“徹毁我牆屋。”《楚辭·天問》：“何令徹彼*岐*社，命有*殷國*？”*王逸*注：“徹，壞也。”</w:t>
        <w:br/>
        <w:br/>
        <w:t>（3）通；穿。《説文·攴部》：“徹，通也。”《左傳·成公十六年》：“*潘尪*之黨與*養由基*蹲甲而射之，徹七札焉。”*杜預*注：“一發達七札，言其能陷堅。”《論衡·紀妖》：“音中宫商之聲，聲徹於天。”《徐霞客遊記·閩遊日記》：“風雨徹旦，溪喧如雷。”</w:t>
        <w:br/>
        <w:br/>
        <w:t>（4）通达；通晓。《説文·攴部》：“徹，通也。”《國語·周語中》：“若本固而功成，施徧而民阜，乃可以長保民矣，其何不徹？”*韋昭*注：“徹，達也。”《人物志·材理》：“質性警徹，權畧機捷，能理煩速，事理之家也。”《京本通俗小説·拗相公》：“精於數學，通天徹地。”</w:t>
        <w:br/>
        <w:br/>
        <w:t>（5）清澈；透明。《晋書·盧循傳》：“双眸冏徹，瞳子四轉。”*唐**錢起*《片玉篇》：“美人之鑑明且徹。”</w:t>
        <w:br/>
        <w:br/>
        <w:t>（6）遍；满。《十六國春秋·後秦録·姚襄》：“*温*至*伊水*，*襄*徹圍拒之，戰於*伊水*北，為*温*所敗。”*明**袁宏道*《代青溪道士見招》：“*青溪*雪，萬頂千峯徹。”《鏡花緣》第一回：“紫氣毫光，徹於天地。”又彻底；完全。《五燈會元·浄慈彦充禪師》：“為人須為徹。”《西遊記》第二十二回：“你這*弼馬温*，徹是个急猴子！”</w:t>
        <w:br/>
        <w:br/>
        <w:t>（7）尽；终了。*唐**杜甫*《茅屋為秋風所破歌》：“自經喪亂少睡眠，長夜沾濕何由徹？”*唐**皮日休*《初夏即事寄魯望》：“或看名畫徹，或吟閒詩成。”《警世通言·錢舍人題詩燕子樓》：“須臾彈徹韶音，抱胡琴侍立。”</w:t>
        <w:br/>
        <w:br/>
        <w:t>（8）剥取。《詩·豳風·鴟鴞》：“徹彼桑土，綢繆牖户。”*毛*傳：“徹，剥也。”</w:t>
        <w:br/>
        <w:br/>
        <w:t>（9）*周*朝的田税制度。《廣雅·釋詁二》：“徹，税也。”《論語·顔淵》：“*哀公*問於*有若*曰：‘年饑用不足，如之何？’*有若*對曰：‘盍徹乎？’”*何晏*注：“*周*法什一而税謂之徹。”《孟子·滕文公上》：“*夏后氏*五十而貢，*殷*人七十而助，*周*人百畝而徹，其實皆什一也。”*趙岐*注：“家耕百畝者徹，取十畝以為賦。名雖異而多少同，故曰皆什一也。”《後漢書·陸康傳》：“夫十一而税，*周*謂之徹。”</w:t>
        <w:br/>
        <w:br/>
        <w:t>（10）治。《詩·大雅·公劉》：“度其隰原，徹田為糧。”*毛*傳：“徹，治也。”又《嵩高》：“王命*召伯*，徹*申伯*土田。”*毛*傳：“徹，治也。”*鄭玄*箋：“治者，正其井牧，定其賦税。”</w:t>
        <w:br/>
        <w:br/>
        <w:t>⑪遵循。《爾雅·釋訓》：“不徹，不道也。”*郭璞*注：“徹，亦道也。”《詩·小雅·十月之交》：“天命不徹，我不敢傚。”*毛*傳：“徹，道也。”*鄭玄*箋：“言王不循天之政教。”</w:t>
        <w:br/>
        <w:br/>
        <w:t>⑫列。《方言》卷三：“班、徹，列也。北*燕*曰班，東*齊*曰徹。”</w:t>
        <w:br/>
        <w:br/>
        <w:t>⑬动；触动。《管子·弟子職》：“俯仰磬折，拼毋有徹。”*尹知章*注：“徹，動也。不得觸動他物也。”</w:t>
        <w:br/>
        <w:br/>
        <w:t>⑭栅栏。《釋名·釋宫室》：“栅又謂之徹。”</w:t>
        <w:br/>
        <w:br/>
        <w:t>⑮车迹。后作“轍”。《説文新附·車部》：“轍，車迹也。从車，徹省聲。本通用徹，後人所加。”*清**朱駿聲*《説文通訓定聲·履部》：“徹，字亦作轍。”《老子》第二十七章：“善行無徹迹。”《漢書·文帝紀》：“故遣使者冠蓋相望，結徹于道，以諭朕志于單于。”*顔師古*注引*韋昭*曰：“使車往還，故徹如結也。”又指两轮间的距离。《周禮·考工記·車人》：“徹廣六尺，鬲長六尺。”*賈公彦*疏：“徹廣六尺者，不與四馬車八尺者同。”</w:t>
        <w:br/>
        <w:br/>
        <w:t>⑯姓。《萬姓統譜·屑韻》：“徹，*元**徹里*，*徐州*人，曾祖*太赤*從*太祖*定*中原*，為馬步軍都元帥。”</w:t>
        <w:br/>
      </w:r>
    </w:p>
    <w:p>
      <w:r>
        <w:t>徺##徺</w:t>
        <w:br/>
        <w:br/>
        <w:t>同“僥”。</w:t>
        <w:br/>
      </w:r>
    </w:p>
    <w:p>
      <w:r>
        <w:t>徻##徻</w:t>
        <w:br/>
        <w:br/>
        <w:t>huì　《集韻》烏外切，去泰影。</w:t>
        <w:br/>
        <w:br/>
        <w:t>〔徻徻〕屋宇显敞貌。《集韻·夳韻》：“儈，徻徻，屋宇高明也。”《字彙·彳部》：“儈，徻徻，室宇高明之貌。”</w:t>
        <w:br/>
      </w:r>
    </w:p>
    <w:p>
      <w:r>
        <w:t>徼##徼</w:t>
        <w:br/>
        <w:br/>
        <w:t>《説文》：“徼，循也。从彳，敫聲。”*徐鍇*繫傳：“循猶繞也。”</w:t>
        <w:br/>
        <w:br/>
        <w:t>（一）jiào　《廣韻》古弔切，去嘯見。宵部。</w:t>
        <w:br/>
        <w:br/>
        <w:t>（1）巡察；巡逻。《説文·彳部》：“徼，循也。”《荀子·富國》：“其候徼支繚。”*楊倞*注：“徼，巡也。”《漢書·趙敬肅王劉彭祖傳》：“常夜從走卒行徼*邯鄲*中。”*顔師古*注：“徼謂巡察也。”《文選·陸倕〈新刻漏銘〉序》：“揆京測辰，徼宫戒井。”*李善*注：“徼宫，謂徼巡其宫也。”</w:t>
        <w:br/>
        <w:br/>
        <w:t>（2）边境；边界。《玉篇·彳部》：“徼，邊徼也。”《字彙·彳部》：“徼，境也，塞也，邊也。”《史記·司馬相如列傳》：“南至*牂柯*為徼。”*司馬貞*索隱引*張揖*曰：“徼，塞也。以木栅水為蠻夷界。”*金**元好問*《岐陽三首》之三：“*漢*家封徼盡*天山*。”又指古代筑在边境险要处的城堡。《戰國策·韓策一》：“為除守徼亭鄣塞，見卒不過二十萬而已矣。”《史記·黥布列傳》：“深溝壁壘，分卒守徼乘塞。”*司馬貞*索隱：“徼謂邊境亭鄣。”</w:t>
        <w:br/>
        <w:br/>
        <w:t>（3）小路。《廣韻·嘯韻》：“徼，小道也。”《漢書·叙傳上》：“據徼乘邪，以求一日之富貴。”*王念孫*雜志：“猶言據小道乘邪途以求富貴耳。”《文選·左思〈魏都賦〉》：“長塗牟首，豪徼互經。”*劉良*注：“豪徼，道也。”*唐**李賀*《春歸昌谷》：“花蔓閲行輈，縠烟暝深徼。”*王琦*注：“徼，小路也。”</w:t>
        <w:br/>
        <w:br/>
        <w:t>（4）终极；归终。《老子》第一章：“故常無欲，以觀其妙；常有欲，以觀其徼。”*王弼*注：“徼，歸終也。”《尹文子·大道上》：“故窮則徼終，徼終則反始。”《列子·天瑞》：“死也者，德之徼也。”*張湛*注：“德者，得也。徼者，歸也。言各得其所歸。”</w:t>
        <w:br/>
        <w:br/>
        <w:t>（5）激发；激励。《史記·仲尼弟子列傳》：“今王誠發士卒佐之以徼其志，重寶以説其心，卑辭以尊其禮，其伐*齊*必也。”*裴駰*集解引*王肅*曰：“激射其志。”</w:t>
        <w:br/>
        <w:br/>
        <w:t>（二）jiǎo　《集韻》吉了切，上篠見。</w:t>
        <w:br/>
        <w:br/>
        <w:t>（1）〔徼幸〕也作“僥幸”。由于偶然的原因获得成功或免去灾祸。《正字通·彳部》：“徼，别作僥。”《禮記·中庸》：“君子居易以俟命，小人行險以徼幸。”《史記·淮南衡山列傳》：“苟如公言，不可徼幸邪！”</w:t>
        <w:br/>
        <w:br/>
        <w:t>（2）通“繳”。纠缠，徼绕不明。*清**朱駿聲*《説文通訓定聲·小部》：“徼，叚借為繳。”《史記·龜策列傳》：“黄昏龜之徼也，不可以卜。”*司馬貞*索隱：“徼，謂徼繞不明也。”</w:t>
        <w:br/>
        <w:br/>
        <w:t>（三）jiāo　《廣韻》古堯切，平蕭見。宵部。</w:t>
        <w:br/>
        <w:br/>
        <w:t>窃取；抄袭。《廣韻·蕭韻》：“徼，抄也。”《論語·陽貨》：“惡徼以為智者。”*何晏*注引*孔（安國*）曰：“徼，抄也。抄人之意以為己有。”</w:t>
        <w:br/>
        <w:br/>
        <w:t>（四）yāo　《集韻》伊消切，平宵影。宵部。</w:t>
        <w:br/>
        <w:br/>
        <w:t>同“邀”。1.求取；谋求。《玉篇·彳部》：“徼，要也，求也。”《正字通·彳部》：“徼，與邀同。”《左傳·文公十二年》：“寡君願徼福於*周公*、*魯公*以事君。”*杜預*注：“徼，要也。”《史記·匈奴列傳》：“世俗之言*匈奴*者，患其徼一時之權，而務讇納其説。”*司馬貞*索隱：“徼者，求也。言求一時權寵。”*明**袁宏道*《初度戲題》：“誰知徼五斗，妻子轉枵腹。”2.招致。《左傳·昭公三年》：“余不能治余縣，又焉用州？其以徼禍也。”《國語·周語下》：“將焉用飾宫？其以徼亂也。”《荀子·儒效》：“小人則日徼其所惡。”*楊倞*注：“徼與邀同，招也。”3.阻挡；拦截。《集韻·宵韻》：“邀，遮也。或从彳。”《孫臏兵法·陳忌問壘》：“短兵次之者，所以難其歸而徼其衰也。”《史記·司馬相如列傳》：“然後囿騶虞之珍羣，徼麋鹿之怪獸。”*裴駰*集解引《漢書音義》曰：“徼，遮也。”《資治通鑑·漢獻帝建安十三年》：“若給（*王）威*奇兵數千，徼之於險，*操*可獲也。”</w:t>
        <w:br/>
      </w:r>
    </w:p>
    <w:p>
      <w:r>
        <w:t>徽##徽</w:t>
        <w:br/>
        <w:br/>
        <w:t>《説文》：“徽，衺幅也。一曰三糾繩也。从糸，微省聲。”*段玉裁*注：“三糾，謂三合而糾之也。《丩部》曰：糾，三合繩。”</w:t>
        <w:br/>
        <w:br/>
        <w:t>huī　《廣韻》許歸切，平微曉。微部。</w:t>
        <w:br/>
        <w:br/>
        <w:t>（1）绳索。《説文·糸部》：“徽，三糾繩也。”*段玉裁*注：“三糾，謂三合而糾之也。”《玉篇·糸部》：“徽，大索也。”《易·坎》：“係用徽纆，寘于叢棘。”*陸德明*釋文引*劉（表*）云：“三股為徽，兩股曰纆，皆索名。”《漢書·揚雄傳下》：“折脅拉髂，免於徽索。”*顔師古*注：“徽，繩也。”《齊民要術·雜説》：“乃㢮角弓弩，解其徽絃。”</w:t>
        <w:br/>
        <w:br/>
        <w:t>（2）束缚；捆绑。《廣雅·釋詁三》：“徽，束也。”《文選·揚雄〈解嘲〉》：“徽以糾墨。”*劉良*注：“徽，繫也。”</w:t>
        <w:br/>
        <w:br/>
        <w:t>（3）琴徽，系琴弦的绳，用以限定可以弹奏的部分。《漢書·揚雄傳下》：“今夫弦者，高張急徽。”*顔師古*注：“徽，琴徽也，所以表發撫抑之處。”又指七弦琴上区分音阶的琴节。《正字通·彳部》：“徽，琴節曰徽。徽十三，象十二月，其一象閠，用螺蚌為之，近代用金玉、水晶。”*三國**魏**嵇康*《琴賦》：“絃以園客之絲，徽以鍾山之玉。”*宋**蘇軾*《歐陽晦夫惠琴枕》：“輪囷濩落非笛材，剖作袖琴徽軫足。”又借指琴或琴音。*唐**李白*《琴讚》：“斲為緑綺，徽聲粲發。”*清**王士禛*《蕭思話彈琴石》：“清徽汎松石，逸響碧雲間。”</w:t>
        <w:br/>
        <w:br/>
        <w:t>（4）绑腿布。《説文·糸部》：“徽，衺幅也。”*段玉裁*注：“即《詩》之‘邪幅’也。傳曰：‘邪幅，偪也，所以自偪束也。’箋云：‘邪幅，如今行縢也，偪束其脛，自足至䣛。’”</w:t>
        <w:br/>
        <w:br/>
        <w:t>（5）标志；符号。如：国徽；校徽。《左傳·昭公二十一年》：“揚徽者，公徒也。”*杜預*注：“徽，識也。”《老殘遊記》第十二回：“這一品鍋裏的物件，都有徽號，儜知道不知道？”</w:t>
        <w:br/>
        <w:br/>
        <w:t>（6）旗帜。《戰國策·齊策一》：“章*子*為變其徽章以雜*秦*軍。”*高誘*注：“徽，幟名也。變易之，使與*秦*旗章同，欲以襲*秦*。”《禮記·大傳》：“易服色，殊徽號。”*鄭玄*注：“徽號，旌旗之名也。”《漢書·王莽傳上》：“殊徽幟，異器制。”*顔師古*注：“徽幟，通謂旌旗之屬也。”*晋**潘岳*《閑居賦》：“其西則有元戎禁營，玄幙緑徽。”</w:t>
        <w:br/>
        <w:br/>
        <w:t>（7）美；善。《爾雅·釋詁上》：“徽，善也。”《玉篇·糸部》：“徽，美也，善也。”《書·舜典》：“慎徽五典，五典克從。”*孔*傳：“徽，美也。”*陸德明*釋文：“徽，*王*云美，*馬*云善也。”《詩·小雅·角弓》：“君子有徽猷。”*毛*傳：“徽，美也。”《資治通鑑·唐武宗會昌四年》：“至於徽稱，非所敢當。”*胡三省*注：“徽，美也。”</w:t>
        <w:br/>
        <w:br/>
        <w:t>（8）停止；静止。《爾雅·釋詁下》：“徽，止也。”*晋**陸機*《挽歌詩》：“悲風徽行軌，傾雲結流藹。”</w:t>
        <w:br/>
        <w:br/>
        <w:t>（9）弹奏。《淮南子·主術》：“*鄒忌*一徽，而*威王*終夕悲，感於憂。”*高誘*注：“徽，騖彈也。”《文選·陸機〈文賦〉》：“猶絃么而徽急，故雖和而不悲。”*李善*注引*許慎*曰：“鼓琴循絃謂之徽。”*南朝**梁**劉孝綽*《烏夜啼》：“鵾弦且輟弄，鶴操暫停徽。”</w:t>
        <w:br/>
        <w:br/>
        <w:t>（10）通“褘”。古代妇女用来蔽膝或覆头的佩巾。《爾雅·釋器》“婦人之褘謂之縭”*唐**陸德明*釋文：“褘，又作徽，同。”*郝懿行*義疏：“婦人之褘，既以蔽䣛又以覆頭。”《文選·張衡〈思玄賦〉》：“舒訬婧之纖𦝫兮，揚雜錯之袿徽。”*李善*注：“《爾雅》曰：‘婦人之徽謂之縭。’”*三國**魏**嵇康*《琴賦》：“新衣翠粲，纓徽流芳。”</w:t>
        <w:br/>
        <w:br/>
        <w:t>⑪通“緯（wěi）”。织。《管子·事語》：“女勤於緝績徽織。”*闻一多*案：“‘徽’當讀為緯……‘徽織’即‘緯織’，緝與緯與織皆同義字也。”</w:t>
        <w:br/>
        <w:br/>
        <w:t>⑫*徽州*的省称。旧府治在今*安徽省**歙县*。如：徽墨；徽商。又*安徽省*的简称。</w:t>
        <w:br/>
        <w:br/>
        <w:t>⑬姓。《萬姓統譜·微韻》：“徽，見《姓苑》。”</w:t>
        <w:br/>
      </w:r>
    </w:p>
    <w:p>
      <w:r>
        <w:t>徾##徾</w:t>
        <w:br/>
        <w:br/>
        <w:t>m閕</w:t>
        <w:br/>
        <w:br/>
        <w:t>〔徾徾〕相随貌。《楚辭·王逸〈九思·怨上〉》：“狐貍兮徾徾。”舊注：“相隨貌。”*洪興祖*補注：“徾，《釋文》音眉。一作嶽，非。”</w:t>
        <w:br/>
      </w:r>
    </w:p>
    <w:p>
      <w:r>
        <w:t>徿##徿</w:t>
        <w:br/>
        <w:br/>
        <w:t>（一）lòng　《玉篇》良用切。</w:t>
        <w:br/>
        <w:br/>
        <w:t>〔徿徸〕行不正。《玉篇·彳部》：“徿，徿徸，行不正。”</w:t>
        <w:br/>
        <w:br/>
        <w:t>（二）lǒng　《集韻》魯孔切，上董來。</w:t>
        <w:br/>
        <w:br/>
        <w:t>〔徿㣚〕直行。《集韻·董韻》：“徿，徿㣚，直行。”</w:t>
        <w:br/>
      </w:r>
    </w:p>
    <w:p>
      <w:r>
        <w:t>忀##忀</w:t>
        <w:br/>
        <w:br/>
        <w:t>（一）xiāng　《廣韻》息良切，平陽心。</w:t>
        <w:br/>
        <w:br/>
        <w:t>〔忀徉〕也作“襄羊”、“相羊”。1.徘徊。《玉篇·彳部》：“忀，忀徉也。《楚辭》曰：‘聊逍遥以忀徉。’”按：《楚辭·離騷》作“相羊”。又行貌。《集韻·陽韻》：“忀，忀徉，行皃。”2.逍遥。《集韻·陽韻》：“忀，忀徉，逍遥也。”</w:t>
        <w:br/>
        <w:br/>
        <w:t>（二）rǎng　《集韻》汝兩切，上養日。</w:t>
        <w:br/>
        <w:br/>
        <w:t>同“躟”。快走貌。《集韻·養韻》：“躟，躟躟，疾行。或从彳。”《字彙·彳部》：“忀，忀忀，行疾貌。”</w:t>
        <w:br/>
      </w:r>
    </w:p>
    <w:p>
      <w:r>
        <w:t>忁##忁</w:t>
        <w:br/>
        <w:br/>
        <w:t>同“𢖔（儤）”。《集韻·效韻》：“忁，新到官府併上者謂之忁。”按：《類篇》作“𢖔”。</w:t>
        <w:br/>
      </w:r>
    </w:p>
    <w:p>
      <w:r>
        <w:t>忂##忂</w:t>
        <w:br/>
        <w:br/>
        <w:t>《説文》：“忂，行皃。从彳，瞿聲。”</w:t>
        <w:br/>
        <w:br/>
        <w:t>（一）qú　《廣韻》其俱切，平虞羣。魚部。</w:t>
        <w:br/>
        <w:br/>
        <w:t>同“躣”。行貌。《説文·彳部》：“忂，行皃。”*段玉裁*注：“此與《足部》躣音義同。”《廣韻·虞韻》：“忂”，同“躣”。</w:t>
        <w:br/>
        <w:br/>
        <w:t>（二）jù　《集韻》俱遇切，去遇見。</w:t>
        <w:br/>
        <w:br/>
        <w:t>行。《集韻·遇韻》：“忂，行也。”</w:t>
        <w:br/>
      </w:r>
    </w:p>
    <w:p>
      <w:r>
        <w:t>𢒽##𢒽</w:t>
        <w:br/>
        <w:br/>
        <w:t>同“𢒾”。《篇海類編·人事類·彳部》：“𢒽，行也。”《字彙補·彳部》：“𢒽，與𢒾同。”</w:t>
        <w:br/>
      </w:r>
    </w:p>
    <w:p>
      <w:r>
        <w:t>𢒾##𢒾</w:t>
        <w:br/>
        <w:br/>
        <w:t>jiào　《玉篇》巨小切。</w:t>
        <w:br/>
        <w:br/>
        <w:t>行貌。《玉篇·彳部》：“𢒾，行皃。”</w:t>
        <w:br/>
      </w:r>
    </w:p>
    <w:p>
      <w:r>
        <w:t>𢒿##𢒿</w:t>
        <w:br/>
        <w:br/>
        <w:t>同“犯”。《玉篇·彳部》：“𢒿，古文犯字。”</w:t>
        <w:br/>
      </w:r>
    </w:p>
    <w:p>
      <w:r>
        <w:t>𢓀##𢓀</w:t>
        <w:br/>
        <w:br/>
        <w:t>yì　《廣韻》與職切，入職以。</w:t>
        <w:br/>
        <w:br/>
        <w:t>行。《玉篇·彳部》：“𢓀，行也。”</w:t>
        <w:br/>
      </w:r>
    </w:p>
    <w:p>
      <w:r>
        <w:t>𢓂##𢓂</w:t>
        <w:br/>
        <w:br/>
        <w:t>同“徒”。《字彙補·彳部》：“𢓂，與徒同。步行也。見《佩觿辨證》。”</w:t>
        <w:br/>
      </w:r>
    </w:p>
    <w:p>
      <w:r>
        <w:t>𢓃##𢓃</w:t>
        <w:br/>
        <w:br/>
        <w:t>wán　《龍龕手鑑》五官反。</w:t>
        <w:br/>
        <w:br/>
        <w:t>〔𢖑𢓃〕也作“𢖑𢓆”。迷路貌。《龍龕手鑑·彳部》：“𢓃，𢖑𢓃，失途貌。”按：《玉篇》作“𢖑𢓆”。</w:t>
        <w:br/>
      </w:r>
    </w:p>
    <w:p>
      <w:r>
        <w:t>𢓄##𢓄</w:t>
        <w:br/>
        <w:br/>
        <w:t>jǐ　《玉篇》古禮切。</w:t>
        <w:br/>
        <w:br/>
        <w:t>行。《玉篇·彳部》：“𢓄，行也。”</w:t>
        <w:br/>
      </w:r>
    </w:p>
    <w:p>
      <w:r>
        <w:t>𢓅##𢓅</w:t>
        <w:br/>
        <w:br/>
        <w:t>同“從”。《玉篇·彳部》：“𢓅，本作從。”</w:t>
        <w:br/>
      </w:r>
    </w:p>
    <w:p>
      <w:r>
        <w:t>𢓆##𢓆</w:t>
        <w:br/>
        <w:br/>
        <w:t>wán　《玉篇》五丸切。</w:t>
        <w:br/>
        <w:br/>
        <w:t>〔𢖑𢓆〕见“𢖑”。</w:t>
        <w:br/>
      </w:r>
    </w:p>
    <w:p>
      <w:r>
        <w:t>𢓇##𢓇</w:t>
        <w:br/>
        <w:br/>
        <w:t>（一）tuì　《集韻》吐内切，去隊透。微部。</w:t>
        <w:br/>
        <w:br/>
        <w:t>同“𢓴（退）”。《説文·彳部》：“𢓇，𢓴或从内。”《玉篇·彳部》：“𢓴，古退字。𢓇，同上。”</w:t>
        <w:br/>
        <w:br/>
        <w:t>（二）nà　《集韻》諾盍切，入盍泥。</w:t>
        <w:br/>
        <w:br/>
        <w:t>同“䟜”。行貌。《集韻·盇韻》：“䟜，行皃。或从彳。”</w:t>
        <w:br/>
      </w:r>
    </w:p>
    <w:p>
      <w:r>
        <w:t>𢓈##𢓈</w:t>
        <w:br/>
        <w:br/>
        <w:t>同“徇”。《説文·彳部》：“𢓈，行示也。从彳，匀聲。《司馬法》：‘斬以𢓈。’”*段玉裁*注：“古匀、旬同用，故亦作徇。”《廣韻·稕韻》：“𢓈，巡師宣令。或作徇。”</w:t>
        <w:br/>
      </w:r>
    </w:p>
    <w:p>
      <w:r>
        <w:t>𢓉##𢓉</w:t>
        <w:br/>
        <w:br/>
        <w:t>同“返”。《説文·辵部》：“𢓉，《春秋傳》返从彳。”《集韻·阮韻》：“返，行還也。或从彳。”*漢**堂谿協*《嵩高山開母廟石闕銘》：“福禄來𢓉，相宥我君。”</w:t>
        <w:br/>
      </w:r>
    </w:p>
    <w:p>
      <w:r>
        <w:t>𢓊##𢓊</w:t>
        <w:br/>
        <w:br/>
        <w:t>同“徙”。《説文·辵部》：“𢓊，徙或从彳。”</w:t>
        <w:br/>
      </w:r>
    </w:p>
    <w:p>
      <w:r>
        <w:t>𢓋##𢓋</w:t>
        <w:br/>
        <w:br/>
        <w:t>àng　《集韻》魚浪切，去宕疑。</w:t>
        <w:br/>
        <w:br/>
        <w:t>〔𧇠𢓋〕行不端。《集韻·宕韻》：“𢓋，𧇠𢓋，行不耑。”</w:t>
        <w:br/>
      </w:r>
    </w:p>
    <w:p>
      <w:r>
        <w:t>𢓍##𢓍</w:t>
        <w:br/>
        <w:br/>
        <w:t>tiān</w:t>
        <w:br/>
        <w:br/>
        <w:t>*中国*近代数学名词，微积分符号之一。*清**諸可寶*《疇人傳三編·李善蘭》：“以天代横綫，以地代縱綫，以𢓍代横綫之微分，以𢓧代縱綫之微分。”</w:t>
        <w:br/>
      </w:r>
    </w:p>
    <w:p>
      <w:r>
        <w:t>𢓎##𢓎</w:t>
        <w:br/>
        <w:br/>
        <w:t>同“彽”。《龍龕手鑑·彳部》：“彽，彽徊。或作𢓎。”</w:t>
        <w:br/>
      </w:r>
    </w:p>
    <w:p>
      <w:r>
        <w:t>𢓏##𢓏</w:t>
        <w:br/>
        <w:br/>
        <w:t>同“𢓒”。《集韻·鹽韻》：“𢓏，遲行也。”《字彙補·彳部》：“𢓏，同𢓒。”</w:t>
        <w:br/>
      </w:r>
    </w:p>
    <w:p>
      <w:r>
        <w:t>𢓐##𢓐</w:t>
        <w:br/>
        <w:br/>
        <w:t>“𢒾”的讹字。《字彙補·彳部》：“𢓐，𢒾字之譌。”</w:t>
        <w:br/>
      </w:r>
    </w:p>
    <w:p>
      <w:r>
        <w:t>𢓑##𢓑</w:t>
        <w:br/>
        <w:br/>
        <w:t>音义未详。*明**方孝孺*《望雲詩序》：“倐南兮忽北，雲之飛兮自我親側。奉王事兮獨違子職，𢓑見親兮不得。”</w:t>
        <w:br/>
      </w:r>
    </w:p>
    <w:p>
      <w:r>
        <w:t>𢓒##𢓒</w:t>
        <w:br/>
        <w:br/>
        <w:t>rán　《類篇》如占切，平鹽日。</w:t>
        <w:br/>
        <w:br/>
        <w:t>迟行。《類篇·彳部》：“𢓒，遲行也。”</w:t>
        <w:br/>
      </w:r>
    </w:p>
    <w:p>
      <w:r>
        <w:t>𢓓##𢓓</w:t>
        <w:br/>
        <w:br/>
        <w:t>同“作”。《集韻·鐸韻》：“作，古作𢓓。”</w:t>
        <w:br/>
      </w:r>
    </w:p>
    <w:p>
      <w:r>
        <w:t>𢓔##𢓔</w:t>
        <w:br/>
        <w:br/>
        <w:t>sà　《玉篇》蘇合切。</w:t>
        <w:br/>
        <w:br/>
        <w:t>行貌。《玉篇·彳部》：“𢓔，行皃。”</w:t>
        <w:br/>
      </w:r>
    </w:p>
    <w:p>
      <w:r>
        <w:t>𢓕##𢓕</w:t>
        <w:br/>
        <w:br/>
        <w:t>yín　《廣韻》餘針切，平侵以。</w:t>
        <w:br/>
        <w:br/>
        <w:t>行貌。《玉篇·彳部》：“𢓕，行皃。”《集韻·侵韻》：“冘，《説文》：‘冘冘，行皃。’或作𢓕。”</w:t>
        <w:br/>
      </w:r>
    </w:p>
    <w:p>
      <w:r>
        <w:t>𢓖##𢓖</w:t>
        <w:br/>
        <w:br/>
        <w:t>pī　《集韻》貧悲切，平脂並。</w:t>
        <w:br/>
        <w:br/>
        <w:t>（1）走貌。《集韻·脂韻》：“𢓖，走皃。”</w:t>
        <w:br/>
        <w:br/>
        <w:t>（2）同“伾”。《正字通·彳部》：“𢓖，與伾通。”</w:t>
        <w:br/>
      </w:r>
    </w:p>
    <w:p>
      <w:r>
        <w:t>𢓗##𢓗</w:t>
        <w:br/>
        <w:br/>
        <w:t>cǐ　《玉篇》七𠇍切。</w:t>
        <w:br/>
        <w:br/>
        <w:t>行貌。《玉篇·彳部》：“𢓗，行皃。”</w:t>
        <w:br/>
      </w:r>
    </w:p>
    <w:p>
      <w:r>
        <w:t>𢓘##𢓘</w:t>
        <w:br/>
        <w:br/>
        <w:t>（一）tóng　《改併四聲篇海》引《奚韻》徒冬切。</w:t>
        <w:br/>
        <w:br/>
        <w:t>姓。《改併四聲篇海·彳部》引《奚韻》：“𢓘，人姓。”又疑为“佟”的误字。《字彙補·彳部》：“𢓘，疑佟字之誤。”</w:t>
        <w:br/>
        <w:br/>
        <w:t>（二）tāo　《篇海類編》他刀切。</w:t>
        <w:br/>
        <w:br/>
        <w:t>纼头铜饰。《篇海類編·人事類·彳部》：“𢓘，紖頭銅飾。”</w:t>
        <w:br/>
      </w:r>
    </w:p>
    <w:p>
      <w:r>
        <w:t>𢓙##𢓙</w:t>
        <w:br/>
        <w:br/>
        <w:t>yǐn　《龍龕手鑑》音引。</w:t>
        <w:br/>
        <w:br/>
        <w:t>塗炭。《龍龕手鑑·彳部》：“𢓙，可以塗炭也。”《海篇·彳部》：“𢓙、𢓻，塗炭也。”《五侯鯖字海·彳部》：“𢓙，塗炭也。”</w:t>
        <w:br/>
      </w:r>
    </w:p>
    <w:p>
      <w:r>
        <w:t>𢓚##𢓚</w:t>
        <w:br/>
        <w:br/>
        <w:t>同“𢓡”。《繁陽令楊君碑》：“徲𢓚樂志，縉紳仰從。”</w:t>
        <w:br/>
      </w:r>
    </w:p>
    <w:p>
      <w:r>
        <w:t>𢓜##𢓜</w:t>
        <w:br/>
        <w:br/>
        <w:t>gé　《廣韻》古伯切，入陌見。</w:t>
        <w:br/>
        <w:br/>
        <w:t>（1）至；来。后作“格”。《方言》卷一：“𢓜，至也。*邠*、*唐*、*冀*、*兖*之間曰假，或曰𢓜。”*郭璞*注：“古格字。”又卷二：“𢓜，來也。自*關*而東*周**鄭*之郊*齊**魯*之間或謂之𢓜。”《詩·大雅·抑》“神之格思”*毛*傳“格，至也”*清**陳奂*傳疏：“格即𢓜之假借字。”</w:t>
        <w:br/>
        <w:br/>
        <w:t>（2）登。《方言》卷一：“𢓜，登也。*梁*、*益*之間曰𢓜。”</w:t>
        <w:br/>
      </w:r>
    </w:p>
    <w:p>
      <w:r>
        <w:t>𢓝##𢓝</w:t>
        <w:br/>
        <w:br/>
        <w:t>tiāo　《集韻》田聊切，平蕭定。</w:t>
        <w:br/>
        <w:br/>
        <w:t>同“佻”。独行貌。《玉篇·彳部》：“𢓝，𢓝𢓝，獨行皃。”《集韻·蕭韻》：“佻，《詩》傳：‘佻佻，獨行皃。’或从彳。”</w:t>
        <w:br/>
      </w:r>
    </w:p>
    <w:p>
      <w:r>
        <w:t>𢓞##𢓞</w:t>
        <w:br/>
        <w:br/>
        <w:t>zhēng　《玉篇》諸膺切。</w:t>
        <w:br/>
        <w:br/>
        <w:t>行不正。《玉篇·彳部》：“𢓞，行不正。”《龍龕手鑑·彳部》：“𢓞，行不正皃。”</w:t>
        <w:br/>
      </w:r>
    </w:p>
    <w:p>
      <w:r>
        <w:t>𢓟##𢓟</w:t>
        <w:br/>
        <w:br/>
        <w:t>zhòu　《玉篇》職救切。</w:t>
        <w:br/>
        <w:br/>
        <w:t>行。《玉篇·彳部》：“𢓟，行也。”</w:t>
        <w:br/>
      </w:r>
    </w:p>
    <w:p>
      <w:r>
        <w:t>𢓠##𢓠</w:t>
        <w:br/>
        <w:br/>
        <w:t>同“侁”。《廣韻·臻韻》：“𢓠，往來之皃。”《集韻·臻韻》：“侁，《説文》：‘行皃。’或作𢓠。”</w:t>
        <w:br/>
      </w:r>
    </w:p>
    <w:p>
      <w:r>
        <w:t>𢓡##𢓡</w:t>
        <w:br/>
        <w:br/>
        <w:t>《説文》：“𢓡，行平易也。从彳，夷聲。”</w:t>
        <w:br/>
        <w:br/>
        <w:t>（一）yí　《廣韻》以脂切，平脂以。脂部。</w:t>
        <w:br/>
        <w:br/>
        <w:t>平坦。后作“夷”。《説文·彳部》：“𢓡，行平易也。”*段玉裁*注：“凡‘平’訓皆當作‘𢓡’，今則‘夷’行，‘𢓡’廢矣。”《老子》第五十三章：“大道甚夷，而民好徑。”*朱謙之*案：“夷，*范*本作𢓡。*范*曰：‘古本如此。’《説文》云：‘行平易也。’”</w:t>
        <w:br/>
        <w:br/>
        <w:t>（二）tí　《集韻》田黎切，平齊定。</w:t>
        <w:br/>
        <w:br/>
        <w:t>〔屖𢓡〕也作“屖㣢”。休息。《集韻·齊韻》：“㣢，屖㣢，休息也。或作𢓡。”</w:t>
        <w:br/>
      </w:r>
    </w:p>
    <w:p>
      <w:r>
        <w:t>𢓢##𢓢</w:t>
        <w:br/>
        <w:br/>
        <w:t>kuà　《集韻》枯化切，去禡溪。</w:t>
        <w:br/>
        <w:br/>
        <w:t>行。《集韻·禡韻》：“𢓢，行也。”</w:t>
        <w:br/>
      </w:r>
    </w:p>
    <w:p>
      <w:r>
        <w:t>𢓣##𢓣</w:t>
        <w:br/>
        <w:br/>
        <w:t>sōng</w:t>
        <w:br/>
        <w:br/>
        <w:t>姓。《康熙字典·彳部》引《廣韻》：“𢓣，音嵩。姓也。”</w:t>
        <w:br/>
      </w:r>
    </w:p>
    <w:p>
      <w:r>
        <w:t>𢓦##𢓦</w:t>
        <w:br/>
        <w:br/>
        <w:t>同“御”。《墨子·非儒下》“如抑嚴親”*清**俞樾*平議：“抑當作御……御字或作𢓦。”《帝堯碑》：“察度表，𢓦九州。”</w:t>
        <w:br/>
      </w:r>
    </w:p>
    <w:p>
      <w:r>
        <w:t>𢓧##𢓧</w:t>
        <w:br/>
        <w:br/>
        <w:t>d?</w:t>
        <w:br/>
        <w:br/>
        <w:t>*中国*近代数学名词，微积分符号之一。*清**諸可寶*《疇人傳三編·李善蘭》：“以天代横綫，以地代縱綫，以𢓍代横綫之微分，以𢓧代縱綫之微分。”</w:t>
        <w:br/>
      </w:r>
    </w:p>
    <w:p>
      <w:r>
        <w:t>𢓨##𢓨</w:t>
        <w:br/>
        <w:br/>
        <w:t>yē</w:t>
        <w:br/>
        <w:br/>
        <w:t>〔𢕟𢓨〕见“𢕟”。</w:t>
        <w:br/>
      </w:r>
    </w:p>
    <w:p>
      <w:r>
        <w:t>𢓩##𢓩</w:t>
        <w:br/>
        <w:br/>
        <w:t>同“任”。《字彙補·彳部》：“𢔗，與任同。見《佩觽集》。”</w:t>
        <w:br/>
      </w:r>
    </w:p>
    <w:p>
      <w:r>
        <w:t>𢓪##𢓪</w:t>
        <w:br/>
        <w:br/>
        <w:t>同“俟”。《集韻·止韻》：“竢，或作𢓪，通作俟。”</w:t>
        <w:br/>
      </w:r>
    </w:p>
    <w:p>
      <w:r>
        <w:t>𢓫##𢓫</w:t>
        <w:br/>
        <w:br/>
        <w:t>同“侁”。《集韻·臻韻》：“侁，或作𢓫。”</w:t>
        <w:br/>
      </w:r>
    </w:p>
    <w:p>
      <w:r>
        <w:t>𢓬##𢓬</w:t>
        <w:br/>
        <w:br/>
        <w:t>xiē　《廣韻》喜皆切，平皆曉。</w:t>
        <w:br/>
        <w:br/>
        <w:t>讼。《廣韻·皆韻》：“𢓬，訟也。”</w:t>
        <w:br/>
      </w:r>
    </w:p>
    <w:p>
      <w:r>
        <w:t>𢓭##𢓭</w:t>
        <w:br/>
        <w:br/>
        <w:t>同“逡”。《集韻·諄韻》：“逡，《説文》：‘復也。’《爾雅》：‘退也。’一曰逡巡，行不進。亦作𢓭。”一说通“遵”。《漢書·王莽傳上》：“𢓭儉隆約以矯世俗。”*王念孫*雜志：“*引之*曰：‘𢓭儉’與‘隆約’對文……𢓭讀為遵。遵，循也。謂循儉尚約，以矯世俗之奢侈也。‘遵’與‘𢓭’古字通。”</w:t>
        <w:br/>
      </w:r>
    </w:p>
    <w:p>
      <w:r>
        <w:t>𢓮##𢓮</w:t>
        <w:br/>
        <w:br/>
        <w:t>xiāo　《玉篇》相焦切。</w:t>
        <w:br/>
        <w:br/>
        <w:t>行貌。《玉篇·彳部》：“𢓮，行皃。”</w:t>
        <w:br/>
      </w:r>
    </w:p>
    <w:p>
      <w:r>
        <w:t>𢓯##𢓯</w:t>
        <w:br/>
        <w:br/>
        <w:t>（一）guàng　《玉篇》巨往切。</w:t>
        <w:br/>
        <w:br/>
        <w:t>（1）扇𢓯。《玉篇·彳部》：“𢓯，扇𢓯。”</w:t>
        <w:br/>
        <w:br/>
        <w:t>（2）行走惊惶貌。《篇海類編·人事類·彳部》：“𢓯，行征彸也。”</w:t>
        <w:br/>
        <w:br/>
        <w:t>（二）wǎng</w:t>
        <w:br/>
        <w:br/>
        <w:t>同“往”。《廣雅·釋詁一》：“𢓯，往也。”*王念孫*疏證：“𢓯者，《説文》：‘俇，遠行也。’《漢書·揚雄傳》：‘因江潭而𢓯記兮。’*鄧展*注云：‘𢓯，往也。’𢓯與俇同。”*清**朱駿聲*《説文通訓定聲·壯部》：“往，之也。字亦作‘𢓯’。”</w:t>
        <w:br/>
      </w:r>
    </w:p>
    <w:p>
      <w:r>
        <w:t>𢓰##𢓰</w:t>
        <w:br/>
        <w:br/>
        <w:t>tuǒ　《玉篇》湯果切。</w:t>
        <w:br/>
        <w:br/>
        <w:t>安行貌。《玉篇·彳部》：“𢓰，行皃。”《正字通·彳部》：“𢓰，安行也。”</w:t>
        <w:br/>
      </w:r>
    </w:p>
    <w:p>
      <w:r>
        <w:t>𢓱##𢓱</w:t>
        <w:br/>
        <w:br/>
        <w:t>《説文》：“𢓱，使也。从彳，夆聲。”</w:t>
        <w:br/>
        <w:br/>
        <w:t>（一）fēng　《廣韻》敷容切，平鍾敷。東部。</w:t>
        <w:br/>
        <w:br/>
        <w:t>使。《説文·彳部》：“𢓱，使也。”*徐鍇*繫傳：“𢓱，猶夆也。夆掣曳使之也。”</w:t>
        <w:br/>
        <w:br/>
        <w:t>（二）fèng　《字彙補》馮凍切。</w:t>
        <w:br/>
        <w:br/>
        <w:t>烧炙龟甲产生的裂纹。《字彙補·彳部》：“𢓱，灼☀兆也。”</w:t>
        <w:br/>
      </w:r>
    </w:p>
    <w:p>
      <w:r>
        <w:t>𢓲##𢓲</w:t>
        <w:br/>
        <w:br/>
        <w:t>（一）wú</w:t>
        <w:br/>
        <w:br/>
        <w:t>同“吾”。《正字通·彳部》：“𢓲，同吾。*秦*《詛楚文》吾作𢓲，吾與我音異義同。”《詛楚文》：“祠之以圭玉犧牲，逑取𢓲邊城*新𨜔*，及𣃶*長񈄨*，𢓲不敢曰可。”</w:t>
        <w:br/>
        <w:br/>
        <w:t>（二）hú</w:t>
        <w:br/>
        <w:br/>
        <w:t>〔𢓲㣚〕同“胡同”。《升菴全集》卷六十四：“今之巷道，名為胡同，字書不載，或作衙衕，又作𢓲㣚。”</w:t>
        <w:br/>
      </w:r>
    </w:p>
    <w:p>
      <w:r>
        <w:t>𢓳##𢓳</w:t>
        <w:br/>
        <w:br/>
        <w:t>同“𢖊”。《玉篇·彳部》：“𢖊，使也。𢓳，同上。”</w:t>
        <w:br/>
      </w:r>
    </w:p>
    <w:p>
      <w:r>
        <w:t>𢓴##𢓴</w:t>
        <w:br/>
        <w:br/>
        <w:t>同“退”。《説文·彳部》：“𢓴，卻也。一曰行遲也。从彳，从日，从夂。”《玉篇·彳部》：“𢓴，古退字。”《集韻·隊韻》：“𢓴，隸作退。”</w:t>
        <w:br/>
      </w:r>
    </w:p>
    <w:p>
      <w:r>
        <w:t>𢓵##𢓵</w:t>
        <w:br/>
        <w:br/>
        <w:t>xiù　《集韻》息救切，去宥心。</w:t>
        <w:br/>
        <w:br/>
        <w:t>〔𢓵𢔲〕也作“宿留”。行相待。《集韻·宥韻》：“𢓵，𢓵𢔲，行相待也。”</w:t>
        <w:br/>
      </w:r>
    </w:p>
    <w:p>
      <w:r>
        <w:t>𢓶##𢓶</w:t>
        <w:br/>
        <w:br/>
        <w:t>同“通”。《字彙補·彳部》：“𢓶，古通字。出《韓城鼎》文。”</w:t>
        <w:br/>
      </w:r>
    </w:p>
    <w:p>
      <w:r>
        <w:t>𢓷##𢓷</w:t>
        <w:br/>
        <w:br/>
        <w:t>同“御”。《集韻·御韻》：“御，古作𢓷。”</w:t>
        <w:br/>
      </w:r>
    </w:p>
    <w:p>
      <w:r>
        <w:t>𢓻##𢓻</w:t>
        <w:br/>
        <w:br/>
        <w:t>同“𢓙”。《龍龕手鑑·彳部》：“𢓻”，同“𢓙”。</w:t>
        <w:br/>
      </w:r>
    </w:p>
    <w:p>
      <w:r>
        <w:t>𢓼##𢓼</w:t>
        <w:br/>
        <w:br/>
        <w:t>同“很”。《正字通·彳部》：“很，本从𥃩，作𢓼。”</w:t>
        <w:br/>
      </w:r>
    </w:p>
    <w:p>
      <w:r>
        <w:t>𢓽##𢓽</w:t>
        <w:br/>
        <w:br/>
        <w:t>同“徯”。《龍龕手鑑·彳部》：“𢓽”，“徯”的俗字。</w:t>
        <w:br/>
      </w:r>
    </w:p>
    <w:p>
      <w:r>
        <w:t>𢓾##𢓾</w:t>
        <w:br/>
        <w:br/>
        <w:t>同“俗”。《龍龕手鑑·彳部》：“𢓾，風𢓾。與俗同。”</w:t>
        <w:br/>
      </w:r>
    </w:p>
    <w:p>
      <w:r>
        <w:t>𢓿##𢓿</w:t>
        <w:br/>
        <w:br/>
        <w:t>同“悠”。　《龍龕手鑑·彳部》：“𢓿，古文。音由。”按：《龍龕手鑑·心部》：“悠，音由。”“𢓿”、“悠”音形相近，“𢓿”当即“悠”的古文。</w:t>
        <w:br/>
      </w:r>
    </w:p>
    <w:p>
      <w:r>
        <w:t>𢔀##𢔀</w:t>
        <w:br/>
        <w:br/>
        <w:t>同“侵”。《集韻·侵韻》：“侵，俗作𢔀。”</w:t>
        <w:br/>
      </w:r>
    </w:p>
    <w:p>
      <w:r>
        <w:t>𢔁##𢔁</w:t>
        <w:br/>
        <w:br/>
        <w:t>líng　《集韻》閭承切，平蒸來。</w:t>
        <w:br/>
        <w:br/>
        <w:t>姓。《集韻·蒸韻》：“𢔁，姓也。”</w:t>
        <w:br/>
      </w:r>
    </w:p>
    <w:p>
      <w:r>
        <w:t>𢔂##𢔂</w:t>
        <w:br/>
        <w:br/>
        <w:t>yàn　《玉篇》於劒切。</w:t>
        <w:br/>
        <w:br/>
        <w:t>匿。《玉篇·彳部》：“𢔂，匿也。”</w:t>
        <w:br/>
      </w:r>
    </w:p>
    <w:p>
      <w:r>
        <w:t>𢔃##𢔃</w:t>
        <w:br/>
        <w:br/>
        <w:t>同“履”。《集韻·旨韻》：“履，古作𢔃。”</w:t>
        <w:br/>
      </w:r>
    </w:p>
    <w:p>
      <w:r>
        <w:t>𢔄##𢔄</w:t>
        <w:br/>
        <w:br/>
        <w:t>同“趠”。《集韻·效韻》：“趠，超也。或从彳。”</w:t>
        <w:br/>
      </w:r>
    </w:p>
    <w:p>
      <w:r>
        <w:t>𢔅##𢔅</w:t>
        <w:br/>
        <w:br/>
        <w:t>dōng　《廣韻》德紅切，平東端。</w:t>
        <w:br/>
        <w:br/>
        <w:t>行貌。《玉篇·彳部》：“𢔅，行皃。”《集韻·東韻》：“𢔅，𢔅然，行皃。”</w:t>
        <w:br/>
      </w:r>
    </w:p>
    <w:p>
      <w:r>
        <w:t>𢔆##𢔆</w:t>
        <w:br/>
        <w:br/>
        <w:t>qì　《改併四聲篇海》引《餘文》去急切。</w:t>
        <w:br/>
        <w:br/>
        <w:t>〔𢔆集〕人众貌。《改併四聲篇海·彳部》引《餘文》：“𢔆，𢔆集，人衆皃。”</w:t>
        <w:br/>
      </w:r>
    </w:p>
    <w:p>
      <w:r>
        <w:t>𢔇##𢔇</w:t>
        <w:br/>
        <w:br/>
        <w:t>táo　《集韻》徒刀切，平豪定。</w:t>
        <w:br/>
        <w:br/>
        <w:t>〔𢔳𢔇〕见“𢔳”。</w:t>
        <w:br/>
      </w:r>
    </w:p>
    <w:p>
      <w:r>
        <w:t>𢔈##𢔈</w:t>
        <w:br/>
        <w:br/>
        <w:t>hán　《字彙》胡男切。</w:t>
        <w:br/>
        <w:br/>
        <w:t>水进入船中。《字彙·彳部》：“𢔈，水入船也。出釋典。”</w:t>
        <w:br/>
      </w:r>
    </w:p>
    <w:p>
      <w:r>
        <w:t>𢔉##𢔉</w:t>
        <w:br/>
        <w:br/>
        <w:t>同“徑”。《字彙·彳部》：“𢔉，徑本字。”</w:t>
        <w:br/>
      </w:r>
    </w:p>
    <w:p>
      <w:r>
        <w:t>𢔊##𢔊</w:t>
        <w:br/>
        <w:br/>
        <w:t>chí　《玉篇》直知切。</w:t>
        <w:br/>
        <w:br/>
        <w:t>行。《玉篇·彳部》：“𢔊，行也。”</w:t>
        <w:br/>
      </w:r>
    </w:p>
    <w:p>
      <w:r>
        <w:t>𢔋##𢔋</w:t>
        <w:br/>
        <w:br/>
        <w:t>sōng　《廣韻》息恭切，平鍾心。</w:t>
        <w:br/>
        <w:br/>
        <w:t>（1）小行恐貌。《玉篇·彳部》：“𢔋，小行恐皃。”</w:t>
        <w:br/>
        <w:br/>
        <w:t>（2）同“倯”。《集韻·鍾韻》：“倯，《方言》：‘𠋕倯，駡也。’一曰嬾也。或从彳。”</w:t>
        <w:br/>
      </w:r>
    </w:p>
    <w:p>
      <w:r>
        <w:t>𢔌##𢔌</w:t>
        <w:br/>
        <w:br/>
        <w:t>同“俾”。《玉篇·彳部》：“𢔌，使也。與俾同。”</w:t>
        <w:br/>
      </w:r>
    </w:p>
    <w:p>
      <w:r>
        <w:t>𢔍##𢔍</w:t>
        <w:br/>
        <w:br/>
        <w:t>同“佾”。《集韻·質韻》：“佾，古作𢔍。”</w:t>
        <w:br/>
      </w:r>
    </w:p>
    <w:p>
      <w:r>
        <w:t>𢔎##𢔎</w:t>
        <w:br/>
        <w:br/>
        <w:t>同“往”。《玉篇·彳部》：“𢔎”，“往”的古文。</w:t>
        <w:br/>
      </w:r>
    </w:p>
    <w:p>
      <w:r>
        <w:t>𢔏##𢔏</w:t>
        <w:br/>
        <w:br/>
        <w:t>同“後”。《字彙補·彳部》：“𢔏，古文後字。《易乾坤鑿度》：‘法物以𢔏。’”</w:t>
        <w:br/>
      </w:r>
    </w:p>
    <w:p>
      <w:r>
        <w:t>𢔐##𢔐</w:t>
        <w:br/>
        <w:br/>
        <w:t>“𢕊”的讹字。《字彙·彳部》：“𢔐，《集韻》同徇。”按：《集韻·稕韻》作“𢕊”。</w:t>
        <w:br/>
      </w:r>
    </w:p>
    <w:p>
      <w:r>
        <w:t>𢔑##𢔑</w:t>
        <w:br/>
        <w:br/>
        <w:t>quǎn　《集韻》苦遠切，上阮溪。</w:t>
        <w:br/>
        <w:br/>
        <w:t>徐行。《集韻·阮韻》：“𢔑，徐行也。”</w:t>
        <w:br/>
      </w:r>
    </w:p>
    <w:p>
      <w:r>
        <w:t>𢔔##𢔔</w:t>
        <w:br/>
        <w:br/>
        <w:t>（一）hàn　《龍龕手鑑》胡感反。</w:t>
        <w:br/>
        <w:br/>
        <w:t>水进入船中。《龍龕手鑑·彳部》：“𢔔，水入舡也。”一说“𢔈”的讹字。《字彙補·彳部》：“𢔔，𢔈字之誤。”</w:t>
        <w:br/>
        <w:br/>
        <w:t>（二）jí　《改併四聲篇海·彳部》引《搜真玉鏡》：“𢔔，居逆切。”</w:t>
        <w:br/>
      </w:r>
    </w:p>
    <w:p>
      <w:r>
        <w:t>𢔕##𢔕</w:t>
        <w:br/>
        <w:br/>
        <w:t>同“退”。《祝睦碑》：“𢔕身衡門，童冠翔集。”《隸辨》卷四：“𢔕，《梁休碑》：‘罔𢔕潛伏。’”*顧藹吉*注：“𢔕即退字。《説文》本作𢓴，下從夂，碑變從友。”</w:t>
        <w:br/>
      </w:r>
    </w:p>
    <w:p>
      <w:r>
        <w:t>𢔖##𢔖</w:t>
        <w:br/>
        <w:br/>
        <w:t>同“衡”。《字彙補·行部》：“𧗣，同衡。亦作𢔖。”</w:t>
        <w:br/>
      </w:r>
    </w:p>
    <w:p>
      <w:r>
        <w:t>𢔗##𢔗</w:t>
        <w:br/>
        <w:br/>
        <w:t>同“徒”。*清**王闓運*《黄司使誄》：“蠢尒兇𢔗，犯我前旃。”</w:t>
        <w:br/>
      </w:r>
    </w:p>
    <w:p>
      <w:r>
        <w:t>𢔘##𢔘</w:t>
        <w:br/>
        <w:br/>
        <w:t>同“𢔱”。《龍龕手鑑·彳部》：“𢔘，倦也。”《篇海類編·人事類·彳部》：“𢔘”，同“𢔱”。</w:t>
        <w:br/>
      </w:r>
    </w:p>
    <w:p>
      <w:r>
        <w:t>𢔙##𢔙</w:t>
        <w:br/>
        <w:br/>
        <w:t>cù　《五侯鯖字海》音猝。</w:t>
        <w:br/>
        <w:br/>
        <w:t>拟声状貌词。形容风、火急骤猛烈的情状和声响。《五侯鯖字海·彳部》：“𢔙，𢔙𢔔也。”《水滸全傳》第四十一回：“黑雲匝地，紅焰飛天，𢔙律律走萬道金蛇，焰騰騰散千團火塊。”按：“𢔙律律”或作“卒律律”。*元**尚仲賢*《柳毅傳書》第二折：“卒律律電影重，古突突霧氣濃。”或作“崒律律”。*元**武漢臣*《老生兒》第二折：“遮莫他虎嘯風崒律律的高山直走上三千遍。”或作“足律律”。*元**關漢卿*《竇娥冤》第四折：“慢騰騰昏地裏走，足律律旋風中來。”或作“促律律”。*元*佚名《氣英布》第四折：“殺的那楚項羽促律律向北忙逋。”“𢔙”之为字，盖受“律律”影响而类化为双人旁。</w:t>
        <w:br/>
      </w:r>
    </w:p>
    <w:p>
      <w:r>
        <w:t>𢔚##𢔚</w:t>
        <w:br/>
        <w:br/>
        <w:t>同“徬”。《正字通·彳部》：“傍，本作𢔚。”</w:t>
        <w:br/>
      </w:r>
    </w:p>
    <w:p>
      <w:r>
        <w:t>𢔜##𢔜</w:t>
        <w:br/>
        <w:br/>
        <w:t>同“修”。《改併四聲篇海·彳部》引《川篇》：“𢔜，音羞。治也。”《字彙補·彳部》：“𢔜，與修同。”</w:t>
        <w:br/>
      </w:r>
    </w:p>
    <w:p>
      <w:r>
        <w:t>𢔝##𢔝</w:t>
        <w:br/>
        <w:br/>
        <w:t>“𢔣”的讹字。《康熙字典·彳部》：“𢔝，《龍龕》𢔣字之譌。”</w:t>
        <w:br/>
      </w:r>
    </w:p>
    <w:p>
      <w:r>
        <w:t>𢔟##𢔟</w:t>
        <w:br/>
        <w:br/>
        <w:t>《説文》：“𢔟，復也。从彳，从柔，柔亦聲。”</w:t>
        <w:br/>
        <w:br/>
        <w:t>（一）rǒu　《集韻》忍九切，上有日。幽部。</w:t>
        <w:br/>
        <w:br/>
        <w:t>往来。《説文·彳部》：“𢔟，復也。”*朱駿聲*通訓定聲：“𢔟，復也。謂往來也。”</w:t>
        <w:br/>
        <w:br/>
        <w:t>（二）niǔ　《廣韻》女久切，上有娘。</w:t>
        <w:br/>
        <w:br/>
        <w:t>同“狃”。《玉篇·彳部》：“𢔟，習也；𢗲也；正也。或與狃同。”《廣韻·有韻》：“𢔟，習也。”*清**段玉裁*《説文解字注·彳部》：“𢔟，此字引伸為狃忕之義，故《玉篇》云習也、忕也。或與狃同。按：‘狃’行而‘𢔟’廢矣。”</w:t>
        <w:br/>
      </w:r>
    </w:p>
    <w:p>
      <w:r>
        <w:t>𢔠##𢔠</w:t>
        <w:br/>
        <w:br/>
        <w:t>qì　《廣韻》七役切，入昔清。</w:t>
        <w:br/>
        <w:br/>
        <w:t>小行貌。《玉篇·彳部》：“𢔠，小行皃。”《廣韻·昔韻》：“𢔠，小行。”</w:t>
        <w:br/>
      </w:r>
    </w:p>
    <w:p>
      <w:r>
        <w:t>𢔡##𢔡</w:t>
        <w:br/>
        <w:br/>
        <w:t>kāi　《廣韻》口皆切，平皆溪。</w:t>
        <w:br/>
        <w:br/>
        <w:t>〔徘𢔡〕行恶。《廣韻·皆韻》：“𢔡，徘𢔡，行惡。”</w:t>
        <w:br/>
      </w:r>
    </w:p>
    <w:p>
      <w:r>
        <w:t>𢔢##𢔢</w:t>
        <w:br/>
        <w:br/>
        <w:t>yú　《廣韻》羊朱切，平虞以。</w:t>
        <w:br/>
        <w:br/>
        <w:t>行貌。《玉篇·彳部》：“𢔢，行皃。”</w:t>
        <w:br/>
      </w:r>
    </w:p>
    <w:p>
      <w:r>
        <w:t>𢔣##𢔣</w:t>
        <w:br/>
        <w:br/>
        <w:t>（一）chā　《集韻》測洽切，入洽初。</w:t>
        <w:br/>
        <w:br/>
        <w:t>行貌。《玉篇·彳部》：“𢔣，行皃。”</w:t>
        <w:br/>
        <w:br/>
        <w:t>（二）shà　《集韻》實洽切，入洽崇。</w:t>
        <w:br/>
        <w:br/>
        <w:t>走得快。《集韻·洽韻》：“𢔣，行疾。”</w:t>
        <w:br/>
      </w:r>
    </w:p>
    <w:p>
      <w:r>
        <w:t>𢔤##𢔤</w:t>
        <w:br/>
        <w:br/>
        <w:t>chèng　《集韻》恥孟切，去映徹。</w:t>
        <w:br/>
        <w:br/>
        <w:t>〔𢔤𢔤〕走。《集韻·映韻》：“𢔤，𢔤𢔤，走也。”</w:t>
        <w:br/>
      </w:r>
    </w:p>
    <w:p>
      <w:r>
        <w:t>𢔥##𢔥</w:t>
        <w:br/>
        <w:br/>
        <w:t>yù　《廣韻》王勿切，入物云。</w:t>
        <w:br/>
        <w:br/>
        <w:t>（1）行走。《玉篇·彳部》：“𢔥，行。”</w:t>
        <w:br/>
        <w:br/>
        <w:t>（2）急行貌。《集韻·迄韻》：“𢔥，行遽皃。”</w:t>
        <w:br/>
      </w:r>
    </w:p>
    <w:p>
      <w:r>
        <w:t>𢔦##𢔦</w:t>
        <w:br/>
        <w:br/>
        <w:t>同“徲”。《字彙·彳部》：“𢔦，同徲。”</w:t>
        <w:br/>
      </w:r>
    </w:p>
    <w:p>
      <w:r>
        <w:t>𢔧##𢔧</w:t>
        <w:br/>
        <w:br/>
        <w:t>bìng　《集韻》步定切，去徑並。</w:t>
        <w:br/>
        <w:br/>
        <w:t>旁；侧。《集韻·徑韻》：“𢔧，傍側也。”</w:t>
        <w:br/>
      </w:r>
    </w:p>
    <w:p>
      <w:r>
        <w:t>𢔨##𢔨</w:t>
        <w:br/>
        <w:br/>
        <w:t>同“得”。《五音集韻·德韻》：“𢔨，得之古字。”</w:t>
        <w:br/>
      </w:r>
    </w:p>
    <w:p>
      <w:r>
        <w:t>𢔩##𢔩</w:t>
        <w:br/>
        <w:br/>
        <w:t>（一）cōng　《集韻》七恭切，平鍾清。</w:t>
        <w:br/>
        <w:br/>
        <w:t>慢步行走。《集韻·鍾韻》：“𢔩，步緩也。”</w:t>
        <w:br/>
        <w:br/>
        <w:t>（二）sǒng　《集韻》筍勇切，上腫心。</w:t>
        <w:br/>
        <w:br/>
        <w:t>〔𢔩𢔩〕迅疾貌。《集韻·腫韻》：“𢔩，𢔩𢔩，疾皃。”</w:t>
        <w:br/>
      </w:r>
    </w:p>
    <w:p>
      <w:r>
        <w:t>𢔪##𢔪</w:t>
        <w:br/>
        <w:br/>
        <w:t>zhū　《集韻》專於切，平魚章。</w:t>
        <w:br/>
        <w:br/>
        <w:t>月行。《集韻·魚韻》：“𢔪，月行也。《詩》：‘日居月𢔪。’通作諸。”按：《詩·邶風·柏舟》作“諸”。</w:t>
        <w:br/>
      </w:r>
    </w:p>
    <w:p>
      <w:r>
        <w:t>𢔮##𢔮</w:t>
        <w:br/>
        <w:br/>
        <w:t>同“狷”。《孫叔敖碑》：“𢔮節高義。”*清**顧藹吉*《隸辨》卷五：“𢔮，疑是‘狷’字之異。”*清**黄生*《義府》卷下引《孫叔敖碑》：“𢔮節高義。”注：“𢔮即狷字。”</w:t>
        <w:br/>
      </w:r>
    </w:p>
    <w:p>
      <w:r>
        <w:t>𢔯##𢔯</w:t>
        <w:br/>
        <w:br/>
        <w:t>同“蝲”。《馬王堆漢墓帛書·老子甲本·德經》：“逢𢔯𧍥地（蛇）弗螫，攫鳥猛獸弗搏。”</w:t>
        <w:br/>
      </w:r>
    </w:p>
    <w:p>
      <w:r>
        <w:t>𢔱##𢔱</w:t>
        <w:br/>
        <w:br/>
        <w:t>（一）jué　《玉篇》巨略切。</w:t>
        <w:br/>
        <w:br/>
        <w:t>疲惫。《玉篇·彳部》：“𢔱，倦也。”</w:t>
        <w:br/>
        <w:br/>
        <w:t>（二）què</w:t>
        <w:br/>
        <w:br/>
        <w:t>同“卻”。撤退。《馬王堆漢墓帛書·戰國縱横家書·蘇秦自趙獻書燕王章》：“𢔱軍之日，無伐*齊*，外*齊*焉。”整理者注：“𢔱”，同“卻”。</w:t>
        <w:br/>
      </w:r>
    </w:p>
    <w:p>
      <w:r>
        <w:t>𢔲##𢔲</w:t>
        <w:br/>
        <w:br/>
        <w:t>liù　《集韻》力救切，去宥來。</w:t>
        <w:br/>
        <w:br/>
        <w:t>〔𢓵𢔲〕见“𢓵”。</w:t>
        <w:br/>
      </w:r>
    </w:p>
    <w:p>
      <w:r>
        <w:t>𢔳##𢔳</w:t>
        <w:br/>
        <w:br/>
        <w:t>（一）sāo　《集韻》蘇遭切，平豪心。</w:t>
        <w:br/>
        <w:br/>
        <w:t>〔𢔳𢔇〕缓行貌。《集韻·𩫕韻》：“𢔳，𢔳𢔇，緩行皃。”</w:t>
        <w:br/>
        <w:br/>
        <w:t>（二）sào　《集韻》先到切，去号心。</w:t>
        <w:br/>
        <w:br/>
        <w:t>同“𨃣”。《集韻·号韻》：“𨃣，跳也。或从彳。”</w:t>
        <w:br/>
      </w:r>
    </w:p>
    <w:p>
      <w:r>
        <w:t>𢔴##𢔴</w:t>
        <w:br/>
        <w:br/>
        <w:t>𢔴yù　《集韻》牛據切，去御疑。</w:t>
        <w:br/>
        <w:br/>
        <w:t>乡名。《集韻·御韻》：“𢔴，鄉名。”</w:t>
        <w:br/>
      </w:r>
    </w:p>
    <w:p>
      <w:r>
        <w:t>𢔵##𢔵</w:t>
        <w:br/>
        <w:br/>
        <w:t>同“遘”。《六書統》：“𢔵”，同“遘”。</w:t>
        <w:br/>
      </w:r>
    </w:p>
    <w:p>
      <w:r>
        <w:t>𢔶##𢔶</w:t>
        <w:br/>
        <w:br/>
        <w:t>同“得”。《集韻·德韻》：“𢔶，或作得。”</w:t>
        <w:br/>
      </w:r>
    </w:p>
    <w:p>
      <w:r>
        <w:t>𢔸##𢔸</w:t>
        <w:br/>
        <w:br/>
        <w:t>同“𧽺（䟐）”。《集韻·錫韻》：“𧽺，行皃。或作𢔸。”</w:t>
        <w:br/>
      </w:r>
    </w:p>
    <w:p>
      <w:r>
        <w:t>𢔹##𢔹</w:t>
        <w:br/>
        <w:br/>
        <w:t>“𢕂（䟈）”的讹字。《字彙補·彳部》：“𢔹，古弔切，音徼。《石鼓文》：希微𢔹𢔹。”按：《石鼓文》作“□□□微，𢕂𢕂𠧠里”。</w:t>
        <w:br/>
      </w:r>
    </w:p>
    <w:p>
      <w:r>
        <w:t>𢔺##𢔺</w:t>
        <w:br/>
        <w:br/>
        <w:t>同“☀（俇）”。《集韻·養韻》：“☀，遠行也。或从彳。”</w:t>
        <w:br/>
      </w:r>
    </w:p>
    <w:p>
      <w:r>
        <w:t>𢕁##𢕁</w:t>
        <w:br/>
        <w:br/>
        <w:t>同“衖”。*清**吴景旭*《歷代詩話》卷七十九：“字書有一字而倍為兩字者，如因‘衖’字呼‘弄唐’是也；俗語有兩字而呼為一字者，如合‘衚衕’為‘𢕁’字是也。”</w:t>
        <w:br/>
      </w:r>
    </w:p>
    <w:p>
      <w:r>
        <w:t>𢕂##𢕂</w:t>
        <w:br/>
        <w:br/>
        <w:t>同“䟈”。《石鼓文》：“𢕂𢕂𠧠罟。”*郭沫若*考釋：“𢕂當即《説文》所收䟈字之異，讀如秩。”</w:t>
        <w:br/>
      </w:r>
    </w:p>
    <w:p>
      <w:r>
        <w:t>𢕃##𢕃</w:t>
        <w:br/>
        <w:br/>
        <w:t>同“㣬”。《字彙補·彳部》：“𢕃，同㣬。”</w:t>
        <w:br/>
      </w:r>
    </w:p>
    <w:p>
      <w:r>
        <w:t>𢕄##𢕄</w:t>
        <w:br/>
        <w:br/>
        <w:t>同“微”。《宋元以來俗字譜》：“微”，《通俗小説》、《太平樂府》作“𢕄”。</w:t>
        <w:br/>
      </w:r>
    </w:p>
    <w:p>
      <w:r>
        <w:t>𢕅##𢕅</w:t>
        <w:br/>
        <w:br/>
        <w:t>shuài　《改併四聲篇海·行部》引《搜真玉鏡》：“𢕅，音率。”《字彙補·行部》：“𢕅，朔栗切。義闕。”按：“𢕅”与“𧗿”音同形近，疑即“𧗿”的俗字。</w:t>
        <w:br/>
      </w:r>
    </w:p>
    <w:p>
      <w:r>
        <w:t>𢕆##𢕆</w:t>
        <w:br/>
        <w:br/>
        <w:t>同“愆”。《集韻·㒨韻》：“愆，《説文》過也。亦作☀。”</w:t>
        <w:br/>
      </w:r>
    </w:p>
    <w:p>
      <w:r>
        <w:t>𢕇##𢕇</w:t>
        <w:br/>
        <w:br/>
        <w:t>同“傱”。《字彙補·彳部》：“𢕇，《集韻》與傱同。疾貌。”按：《集韻》作“𢔩”。</w:t>
        <w:br/>
      </w:r>
    </w:p>
    <w:p>
      <w:r>
        <w:t>𢕈##𢕈</w:t>
        <w:br/>
        <w:br/>
        <w:t>同“聳”。《正字通·耳部》：“聳，《説文》本作𢕈。”《宋元以來俗字譜》：“聳”，《古今雜劇》作“𢕈”。</w:t>
        <w:br/>
      </w:r>
    </w:p>
    <w:p>
      <w:r>
        <w:t>𢕊##𢕊</w:t>
        <w:br/>
        <w:br/>
        <w:t>同“徇”。《集韻·稕韻》：“𢓈，或从旬。亦作𢕊。”</w:t>
        <w:br/>
      </w:r>
    </w:p>
    <w:p>
      <w:r>
        <w:t>𢕋##𢕋</w:t>
        <w:br/>
        <w:br/>
        <w:t>yu鄋</w:t>
        <w:br/>
        <w:br/>
        <w:t>〔䘕𢕋〕同“䘕衏”。*元**馬致遠*《任風子》第一折：“*任屠*非自誇，你親曾見做屠户的這些䘕𢕋。”</w:t>
        <w:br/>
      </w:r>
    </w:p>
    <w:p>
      <w:r>
        <w:t>𢕌##𢕌</w:t>
        <w:br/>
        <w:br/>
        <w:t>同“遲”。《正字通·彳部》：“𢔦，𢕌字之譌。《説文》遲，籀文从屖作遟、𢕌。”</w:t>
        <w:br/>
      </w:r>
    </w:p>
    <w:p>
      <w:r>
        <w:t>𢕍##𢕍</w:t>
        <w:br/>
        <w:br/>
        <w:t>同“𢔲”。*明**顧起元*《客座贅語·方言》：“*南都*方言……其俊快可喜曰爽俐、曰伶俐、曰乖角、曰踢跳、曰𢓵𢕍。”</w:t>
        <w:br/>
      </w:r>
    </w:p>
    <w:p>
      <w:r>
        <w:t>𢕎##𢕎</w:t>
        <w:br/>
        <w:br/>
        <w:t>zhāng　《字彙補》照商切。</w:t>
        <w:br/>
        <w:br/>
        <w:t>疾行貌。《字彙補·彳部》：“𢕎，行遽貌。見《石鼓文》。”</w:t>
        <w:br/>
      </w:r>
    </w:p>
    <w:p>
      <w:r>
        <w:t>𢕏##𢕏</w:t>
        <w:br/>
        <w:br/>
        <w:t>同“蹕”。《集韻·至韻》：“䟆，止行也。或从足、从彳。”</w:t>
        <w:br/>
      </w:r>
    </w:p>
    <w:p>
      <w:r>
        <w:t>𢕐##𢕐</w:t>
        <w:br/>
        <w:br/>
        <w:t>同“𨁁”。《集韻·綫韻》：“𨁁，徐行也。或作𢕐。”</w:t>
        <w:br/>
      </w:r>
    </w:p>
    <w:p>
      <w:r>
        <w:t>𢕑##𢕑</w:t>
        <w:br/>
        <w:br/>
        <w:t>shuài　《玉篇》䟽聿切。</w:t>
        <w:br/>
        <w:br/>
        <w:t>行貌。《玉篇·彳部》：“𢕑，行皃。”</w:t>
        <w:br/>
      </w:r>
    </w:p>
    <w:p>
      <w:r>
        <w:t>𢕒##𢕒</w:t>
        <w:br/>
        <w:br/>
        <w:t>同“復”。《正字通·彳部》：“復，《説文》篆作𢕒。”</w:t>
        <w:br/>
      </w:r>
    </w:p>
    <w:p>
      <w:r>
        <w:t>𢕓##𢕓</w:t>
        <w:br/>
        <w:br/>
        <w:t>chǔ　《玉篇》尺主切。</w:t>
        <w:br/>
        <w:br/>
        <w:t>行。《玉篇·彳部》：“𢕓，行也。”</w:t>
        <w:br/>
      </w:r>
    </w:p>
    <w:p>
      <w:r>
        <w:t>𢕔##𢕔</w:t>
        <w:br/>
        <w:br/>
        <w:t>（一）zhāng　《集韻》諸良切，平陽章。</w:t>
        <w:br/>
        <w:br/>
        <w:t>〔𢕔徨〕行不正貌。《集韻·陽韻》：“𢕔，𢕔徨，行不正。”</w:t>
        <w:br/>
        <w:br/>
        <w:t>（二）zhàng　《集韻》之亮切，去漾章。</w:t>
        <w:br/>
        <w:br/>
        <w:t>〔𢕔徨〕行遽貌。《集韻·漾韻》：“𢕔，𢕔徨，行遽皃。”</w:t>
        <w:br/>
      </w:r>
    </w:p>
    <w:p>
      <w:r>
        <w:t>𢕕##𢕕</w:t>
        <w:br/>
        <w:br/>
        <w:t>（一）sǎn　《廣韻》桑感切，上感心。</w:t>
        <w:br/>
        <w:br/>
        <w:t>〔顉𢕕〕摇头貌。《廣雅·釋詁一》：“顉𢕕，動也。”*王念孫*疏證：“《廣韻》：‘顉䫩，摇頭皃。’《衆經音義》卷五云：‘今*江*南謂領納摇頭為顉𢕕。’𢕕與䫩同。”</w:t>
        <w:br/>
        <w:br/>
        <w:t>（二）sàn　《集韻》蘇暫切，去闞心。</w:t>
        <w:br/>
        <w:br/>
        <w:t>〔𢕕𢕕〕行貌。《集韻·闞韻》：“𢕕，𢕕𢕕，行皃。”</w:t>
        <w:br/>
      </w:r>
    </w:p>
    <w:p>
      <w:r>
        <w:t>𢕖##𢕖</w:t>
        <w:br/>
        <w:br/>
        <w:t>xiān　《玉篇》相然切。</w:t>
        <w:br/>
        <w:br/>
        <w:t>行貌。《玉篇·彳部》：“𢕖，行皃。”</w:t>
        <w:br/>
      </w:r>
    </w:p>
    <w:p>
      <w:r>
        <w:t>𢕗##𢕗</w:t>
        <w:br/>
        <w:br/>
        <w:t>同“徛”。《集韻·寘韻》：“徛，或从寄。”《字彙·彳部》：“𢕗，同徛。”</w:t>
        <w:br/>
      </w:r>
    </w:p>
    <w:p>
      <w:r>
        <w:t>𢕘##𢕘</w:t>
        <w:br/>
        <w:br/>
        <w:t>cuī　《廣韻》倉回切，平灰清。</w:t>
        <w:br/>
        <w:br/>
        <w:t>行急貌。《廣韻·灰韻》：“𢕘，行急皃。”《字彙補·彳部》：“𢕘，急行貌。”</w:t>
        <w:br/>
      </w:r>
    </w:p>
    <w:p>
      <w:r>
        <w:t>𢕙##𢕙</w:t>
        <w:br/>
        <w:br/>
        <w:t>měng　《字彙補》迷省切。</w:t>
        <w:br/>
        <w:br/>
        <w:t>人名用字。《字彙補·彳部》：“𢕙，人名。*漢**長安*大夫*劉𢕙*。見《（漢書）王子侯表》。”</w:t>
        <w:br/>
      </w:r>
    </w:p>
    <w:p>
      <w:r>
        <w:t>𢕚##𢕚</w:t>
        <w:br/>
        <w:br/>
        <w:t>dí　《廣韻》丁力切，入職端。</w:t>
        <w:br/>
        <w:br/>
        <w:t>〔𢕚滴〕水少。《廣韻·職韻》：“𢕚，𢕚滴，水少。”</w:t>
        <w:br/>
      </w:r>
    </w:p>
    <w:p>
      <w:r>
        <w:t>𢕛##𢕛</w:t>
        <w:br/>
        <w:br/>
        <w:t>同“復”。《玉篇·彳部》：“𢕛，古文復字。”</w:t>
        <w:br/>
      </w:r>
    </w:p>
    <w:p>
      <w:r>
        <w:t>𢕜##𢕜</w:t>
        <w:br/>
        <w:br/>
        <w:t>同“御”。《集韻·御韻》：“御，古作𢕜。”</w:t>
        <w:br/>
      </w:r>
    </w:p>
    <w:p>
      <w:r>
        <w:t>𢕝##𢕝</w:t>
        <w:br/>
        <w:br/>
        <w:t>同“𢓱”。《集韻·鍾韻》：“𢓱，《説文》：‘使也。’或从逢。”</w:t>
        <w:br/>
      </w:r>
    </w:p>
    <w:p>
      <w:r>
        <w:t>𢕞##𢕞</w:t>
        <w:br/>
        <w:br/>
        <w:t>zhì　《集韻》陟利切，去至知。</w:t>
        <w:br/>
        <w:br/>
        <w:t>施。《集韻·至韻》：“𢕞，施也。”</w:t>
        <w:br/>
      </w:r>
    </w:p>
    <w:p>
      <w:r>
        <w:t>𢕟##𢕟</w:t>
        <w:br/>
        <w:br/>
        <w:t>ào　《龍龕手鑑》五到反。</w:t>
        <w:br/>
        <w:br/>
        <w:t>（1）〔𢕟𢓨〕也作“獓𤝱”。传说中的兽名。《山海經·西山經》：“*三危之山*……其上有獸焉，其狀如牛，白身四角，其豪如披蓑，其名曰𢕟𢓨，是食人。”*郭璞*注：“傲、噎二音。”*郝懿行*疏：“經文蓋本作獓𤝱。”</w:t>
        <w:br/>
        <w:br/>
        <w:t>（2）同“傲”。傲慢。《龍龕手鑑·彳部》：“𢕟，慢也；倨也。”</w:t>
        <w:br/>
      </w:r>
    </w:p>
    <w:p>
      <w:r>
        <w:t>𢕥##𢕥</w:t>
        <w:br/>
        <w:br/>
        <w:t>同“禦”。《隸釋·李翊碑》：“𢕥侮鎮戎，經為大儒。”*洪适*注：“𢕥，即禦字。”</w:t>
        <w:br/>
      </w:r>
    </w:p>
    <w:p>
      <w:r>
        <w:t>𢕦##𢕦</w:t>
        <w:br/>
        <w:br/>
        <w:t>xiū　《改併四聲篇海》引《川篇》音修。</w:t>
        <w:br/>
        <w:br/>
        <w:t>馔。《改併四聲篇海·彳部》引《川篇》：“𢕦，饌也。”</w:t>
        <w:br/>
      </w:r>
    </w:p>
    <w:p>
      <w:r>
        <w:t>𢕧##𢕧</w:t>
        <w:br/>
        <w:br/>
        <w:t>同“微”。《龍龕手鑑·彳部》：“𢕧，無也；細也；隱行也。”《字彙補·彳部》：“𢕧，微本字。”</w:t>
        <w:br/>
      </w:r>
    </w:p>
    <w:p>
      <w:r>
        <w:t>𢕨##𢕨</w:t>
        <w:br/>
        <w:br/>
        <w:t>同“𠐈”。《集韻·先韻》：“𠑟、𠐈，蒲眠切。𠑟躚，舞容。或省。”按：“𢕨”与“𠐈”，音同形近。“𢕨”当为“𠐈”的俗字。</w:t>
        <w:br/>
      </w:r>
    </w:p>
    <w:p>
      <w:r>
        <w:t>𢕩##𢕩</w:t>
        <w:br/>
        <w:br/>
        <w:t>同“傱”。《篇海類編·人事類·彳部》：“𢕩，與傱同。”《漢書·揚雄傳上》：“萃傱允溶，淋離廓落。”*王先謙*補注：“案，官本傱，並作𢕩。”</w:t>
        <w:br/>
      </w:r>
    </w:p>
    <w:p>
      <w:r>
        <w:t>𢕪##𢕪</w:t>
        <w:br/>
        <w:br/>
        <w:t>jiào　《玉篇》巨夭切。</w:t>
        <w:br/>
        <w:br/>
        <w:t>行貌。《玉篇·彳部》：“𢕪，行皃。”《字彙·彳部》：“𢕪，𢕪𢕪，行貌。”</w:t>
        <w:br/>
      </w:r>
    </w:p>
    <w:p>
      <w:r>
        <w:t>𢕫##𢕫</w:t>
        <w:br/>
        <w:br/>
        <w:t>kuǎn　《集韻》苦緩切，上緩溪。</w:t>
        <w:br/>
        <w:br/>
        <w:t>〔𢕫㣪〕同“款緩”。徐行。《集韻·緩韻》：“𢕫，𢕫㣪，徐行。”*邓福禄*、*韩小荆*《字典考正》：“𢕫”即“款”的增旁字；“㣪”即“緩”的换旁字。*唐**元稹*《野節鞭》：“春來信馬頭，款緩花前轡。”</w:t>
        <w:br/>
      </w:r>
    </w:p>
    <w:p>
      <w:r>
        <w:t>𢕬##𢕬</w:t>
        <w:br/>
        <w:br/>
        <w:t>《説文》：“𢕬，行皃。从彳，歰聲。一曰此與馺同。”</w:t>
        <w:br/>
        <w:br/>
        <w:t>sà　《廣韻》蘇合切，入合心。又初戢切。緝部。</w:t>
        <w:br/>
        <w:br/>
        <w:t>（1）众行貌。《説文·彳部》：“𢕬，行皃。”*王筠*句讀：“然則行皃者，亦謂人衆行䢔遝也。”《廣韻·合韻》：“𢕬，衆行皃。”</w:t>
        <w:br/>
        <w:br/>
        <w:t>（2）行不进貌。《集韻·緝韻》：“𢕬，行不進也。”《正字通·彳部》：“𢕬，行不進貌。”</w:t>
        <w:br/>
        <w:br/>
        <w:t>（3）不及。《文選·嵇康〈琴賦〉》：“飛纖指以馳騖，紛𢕬譶以流漫。”*李善*注：“𢕬譶，聲多也。𢕬，不及也。”</w:t>
        <w:br/>
        <w:br/>
        <w:t>（4）同“馺”。《説文·彳部》：“𢕬，此與馺同。”*段玉裁*注：“𢕬即馺字也。馺，馬行相及也。”《玉篇·彳部》：“𢕬，與馺同。”</w:t>
        <w:br/>
        <w:br/>
        <w:t>（5）同“趿”。行貌。《玉篇·彳部》：“𢕬，行皃。或趿字。”</w:t>
        <w:br/>
      </w:r>
    </w:p>
    <w:p>
      <w:r>
        <w:t>𢕭##𢕭</w:t>
        <w:br/>
        <w:br/>
        <w:t>xiàn　《玉篇》火陷切。</w:t>
        <w:br/>
        <w:br/>
        <w:t>危。《玉篇·彳部》：“𢕭，危也。”</w:t>
        <w:br/>
      </w:r>
    </w:p>
    <w:p>
      <w:r>
        <w:t>𢕮##𢕮</w:t>
        <w:br/>
        <w:br/>
        <w:t>zhà　《廣韻》陟駕切，去禡知。又竹賣切。</w:t>
        <w:br/>
        <w:br/>
        <w:t>步立貌。《廣韻·卦韻》：“𢕮，步立皃。出《聲譜》。”《集韻·卦韻》：“𢕮，立皃。”</w:t>
        <w:br/>
      </w:r>
    </w:p>
    <w:p>
      <w:r>
        <w:t>𢕯##𢕯</w:t>
        <w:br/>
        <w:br/>
        <w:t>diàn　《集韻》徒念切，去㮇定。</w:t>
        <w:br/>
        <w:br/>
        <w:t>〔𢕯𢖝〕也作“𢖝𢕯”。行貌。《集韻·栝韻》：“𢕯，𢖝𢕯，行皃。”又“𢖝，𢕯𢖝，行皃。”</w:t>
        <w:br/>
      </w:r>
    </w:p>
    <w:p>
      <w:r>
        <w:t>𢕰##𢕰</w:t>
        <w:br/>
        <w:br/>
        <w:t>同“遵”。《正字通·彳部》：“𢕰，古遵字。見《六書統》。”</w:t>
        <w:br/>
      </w:r>
    </w:p>
    <w:p>
      <w:r>
        <w:t>𢕱##𢕱</w:t>
        <w:br/>
        <w:br/>
        <w:t>同“遠”。《説文·辵部》：“𢕱，古文遠。”</w:t>
        <w:br/>
      </w:r>
    </w:p>
    <w:p>
      <w:r>
        <w:t>𢕲##𢕲</w:t>
        <w:br/>
        <w:br/>
        <w:t>音义未详。《字彙補·彳部》：“𢕲，音未詳。《穆天子傳》：‘玗琪𢕲尾。’似亦玉屬。”</w:t>
        <w:br/>
      </w:r>
    </w:p>
    <w:p>
      <w:r>
        <w:t>𢕵##𢕵</w:t>
        <w:br/>
        <w:br/>
        <w:t>同“巷”。《龍龕手鑑·彳部》：“𢕵，街也。與巷同。”</w:t>
        <w:br/>
      </w:r>
    </w:p>
    <w:p>
      <w:r>
        <w:t>𢕶##𢕶</w:t>
        <w:br/>
        <w:br/>
        <w:t>同“復”。《字彙補·彳部》：“𢕶，與復同。出《石鼓文》。”</w:t>
        <w:br/>
      </w:r>
    </w:p>
    <w:p>
      <w:r>
        <w:t>𢕷##𢕷</w:t>
        <w:br/>
        <w:br/>
        <w:t>yí　《字彙補》于基切。</w:t>
        <w:br/>
        <w:br/>
        <w:t>同“蛇（迤）”。《字彙補·彳部》：“𢕷，音移。《古音叢目》：‘與委蛇之蛇同。’”</w:t>
        <w:br/>
      </w:r>
    </w:p>
    <w:p>
      <w:r>
        <w:t>𢕹##𢕹</w:t>
        <w:br/>
        <w:br/>
        <w:t>同“徹”。《集韻·薛韻》：“徹，古作𢕹。”</w:t>
        <w:br/>
      </w:r>
    </w:p>
    <w:p>
      <w:r>
        <w:t>𢕺##𢕺</w:t>
        <w:br/>
        <w:br/>
        <w:t>huì　《集韻》呼外切，去泰曉。</w:t>
        <w:br/>
        <w:br/>
        <w:t>〔𢕺𢕺〕室宇显敞貌。《集韻·夳韻》：“𢕺，𢕺𢕺，室宇顯敞也。”《字彙·彳部》：“𢕺，𢕺𢕺，室宇顯敞之貌。與徻字一義。”</w:t>
        <w:br/>
      </w:r>
    </w:p>
    <w:p>
      <w:r>
        <w:t>𢕻##𢕻</w:t>
        <w:br/>
        <w:br/>
        <w:t>shàn　《集韻》時豔切，去豔禪。</w:t>
        <w:br/>
        <w:br/>
        <w:t>行走迅速貌。《集韻·豔韻》：“𢕻，行速皃。”</w:t>
        <w:br/>
      </w:r>
    </w:p>
    <w:p>
      <w:r>
        <w:t>𢕼##𢕼</w:t>
        <w:br/>
        <w:br/>
        <w:t>同“還”。《集韻·㒨韻》：“還，復返也。或从彳。”</w:t>
        <w:br/>
      </w:r>
    </w:p>
    <w:p>
      <w:r>
        <w:t>𢕽##𢕽</w:t>
        <w:br/>
        <w:br/>
        <w:t>“𢕂（䟈）”的讹字。《字彙·彳部》：“𢕽，見《周宣王石鼓文》，*薛*作‘徼’。*鄭*云：‘徼’。未詳音義。”按：《石鼓文》作“𢕂”。</w:t>
        <w:br/>
      </w:r>
    </w:p>
    <w:p>
      <w:r>
        <w:t>𢕾##𢕾</w:t>
        <w:br/>
        <w:br/>
        <w:t>同“避”。《集韻·寘韻》：“避，《説文》：‘回也。’古从彳。”</w:t>
        <w:br/>
      </w:r>
    </w:p>
    <w:p>
      <w:r>
        <w:t>𢖃##𢖃</w:t>
        <w:br/>
        <w:br/>
        <w:t>同“僕”。《龍龕手鑑·彳部》：“𢖃，蒲木反。侍從人也。又姓。”《字彙補·彳部》：“𢖃，與僕音義同。”</w:t>
        <w:br/>
      </w:r>
    </w:p>
    <w:p>
      <w:r>
        <w:t>𢖄##𢖄</w:t>
        <w:br/>
        <w:br/>
        <w:t>chóng　《改併四聲篇海》引《川篇》音虫。</w:t>
        <w:br/>
        <w:br/>
        <w:t>行。《改併四聲篇海·彳部》引《川篇》：“𢖄，行也。”《字彙補·彳部》：“𢖄，馳中切，音䖝。行也。”</w:t>
        <w:br/>
      </w:r>
    </w:p>
    <w:p>
      <w:r>
        <w:t>𢖆##𢖆</w:t>
        <w:br/>
        <w:br/>
        <w:t>jiě</w:t>
        <w:br/>
        <w:br/>
        <w:t>〔𢖇𢖆〕同“𤢒獬”。见“𢖇”。</w:t>
        <w:br/>
      </w:r>
    </w:p>
    <w:p>
      <w:r>
        <w:t>𢖇##𢖇</w:t>
        <w:br/>
        <w:br/>
        <w:t>zhǎi</w:t>
        <w:br/>
        <w:br/>
        <w:t>〔𢖇𢖆〕同“𤢒獬”。《魏書·崔辯傳附崔楷》：“*楷*性嚴烈，能摧挫豪强，故時人語曰：‘莫𢖇𢖆，付*崔楷*。’”</w:t>
        <w:br/>
      </w:r>
    </w:p>
    <w:p>
      <w:r>
        <w:t>𢖈##𢖈</w:t>
        <w:br/>
        <w:br/>
        <w:t>tiào　《集韻》徒了切，上篠定。</w:t>
        <w:br/>
        <w:br/>
        <w:t>行貌。《集韻·筱韻》：“𢖈，行皃。”</w:t>
        <w:br/>
      </w:r>
    </w:p>
    <w:p>
      <w:r>
        <w:t>𢖉##𢖉</w:t>
        <w:br/>
        <w:br/>
        <w:t>同“徹”。《説文·攴部》：“𢖉，古文徹。”</w:t>
        <w:br/>
      </w:r>
    </w:p>
    <w:p>
      <w:r>
        <w:t>𢖊##𢖊</w:t>
        <w:br/>
        <w:br/>
        <w:t>《説文》：“𢖊，使也。从彳，䛣聲。”按：《説文》无䛣字，*段玉裁*、*朱骏声*等认为当作从彳，从言，甹声。</w:t>
        <w:br/>
        <w:br/>
        <w:t>pīng　《廣韻》普丁切，平青滂。耕部。</w:t>
        <w:br/>
        <w:br/>
        <w:t>使。《説文·彳部》：“𢖊，使也。”</w:t>
        <w:br/>
      </w:r>
    </w:p>
    <w:p>
      <w:r>
        <w:t>𢖌##𢖌</w:t>
        <w:br/>
        <w:br/>
        <w:t>音义未详。《遼文匯·李萬〈韓橁墓誌銘〉》：“旋以*辰卞*弑君，*𢖌駒*作梗。”</w:t>
        <w:br/>
      </w:r>
    </w:p>
    <w:p>
      <w:r>
        <w:t>𢖍##𢖍</w:t>
        <w:br/>
        <w:br/>
        <w:t>同“衡”。《武榮碑》：“不竟台𢖍。”《易林·屯之否》：“合從散𢖍，*燕**齊*以强。”</w:t>
        <w:br/>
      </w:r>
    </w:p>
    <w:p>
      <w:r>
        <w:t>𢖎##𢖎</w:t>
        <w:br/>
        <w:br/>
        <w:t>同“𢕖”。《龍龕手鑑·彳部》：“𢖎，行皃也。”按：“𢖎”与“𢕖”音义相同，形体相近，“𢖎”当为“𢕖”的异体字。</w:t>
        <w:br/>
      </w:r>
    </w:p>
    <w:p>
      <w:r>
        <w:t>𢖏##𢖏</w:t>
        <w:br/>
        <w:br/>
        <w:t>sù　《玉篇》松贖切。</w:t>
        <w:br/>
        <w:br/>
        <w:t>行不住。《玉篇·彳部》：“𢖏，行不住。”</w:t>
        <w:br/>
      </w:r>
    </w:p>
    <w:p>
      <w:r>
        <w:t>𢖐##𢖐</w:t>
        <w:br/>
        <w:br/>
        <w:t>同“儦”。《玉篇·彳部》：“𢖐，行也。”《集韻·宵韻》：“儦，或从彳。”</w:t>
        <w:br/>
      </w:r>
    </w:p>
    <w:p>
      <w:r>
        <w:t>𢖑##𢖑</w:t>
        <w:br/>
        <w:br/>
        <w:t>cuán　《玉篇》昨丸切。</w:t>
        <w:br/>
        <w:br/>
        <w:t>〔𢖑𢓆〕也作“𢖑𢓃”。迷路貌。《玉篇·彳部》：“𢖑，𢖑𢓆，失途皃。”</w:t>
        <w:br/>
      </w:r>
    </w:p>
    <w:p>
      <w:r>
        <w:t>𢖒##𢖒</w:t>
        <w:br/>
        <w:br/>
        <w:t>同“優”。《玉篇·彳部》：“𢖒，𢖒游，暇也。”《廣韻·尤韻》：“𢖒，𢖒游，本亦作優。《詩》云：‘慎爾優遊。’”《正字通·彳部》：“𢖒，同優。舊註分為二，非。”</w:t>
        <w:br/>
      </w:r>
    </w:p>
    <w:p>
      <w:r>
        <w:t>𢖔##𢖔</w:t>
        <w:br/>
        <w:br/>
        <w:t>同“儤”。《廣韻·效韻》：“𢖔，𢖔直吏官。”《類篇·彳部》：“𢖔，越也。*唐*制：新到官府併上者謂之𢖔，今俗謂程外課作者為儤工。”《字彙補·彳部》：“𢖔，亦作儤。”</w:t>
        <w:br/>
      </w:r>
    </w:p>
    <w:p>
      <w:r>
        <w:t>𢖗##𢖗</w:t>
        <w:br/>
        <w:br/>
        <w:t>同“竦”。《集韻·腫韻》：“竦，《説文》：‘敬也。’古作𢖗。”</w:t>
        <w:br/>
      </w:r>
    </w:p>
    <w:p>
      <w:r>
        <w:t>𢖘##𢖘</w:t>
        <w:br/>
        <w:br/>
        <w:t>同“𧾨”。《字彙補·彳部》：“𢖘，音憲。《雜俎》：‘𢖘𢖘𨐹𨐹。’或作𧾨。”</w:t>
        <w:br/>
      </w:r>
    </w:p>
    <w:p>
      <w:r>
        <w:t>𢖙##𢖙</w:t>
        <w:br/>
        <w:br/>
        <w:t>同“𧽺（䟐）”。《集韻·錫韻》：“𧽺，行皃。或作𢖙。”</w:t>
        <w:br/>
      </w:r>
    </w:p>
    <w:p>
      <w:r>
        <w:t>𢖚##𢖚</w:t>
        <w:br/>
        <w:br/>
        <w:t>“忁”的讹字。《康熙字典·彳部》：“𢖚，《集韻》巴校切，音豹。”按：《集韻·效韻》作“忁”。</w:t>
        <w:br/>
      </w:r>
    </w:p>
    <w:p>
      <w:r>
        <w:t>𢖜##𢖜</w:t>
        <w:br/>
        <w:br/>
        <w:t>同“衝”。《龍龕手鑑·彳部》：“𢖜”，“衝”的俗字。</w:t>
        <w:br/>
      </w:r>
    </w:p>
    <w:p>
      <w:r>
        <w:t>𢖝##𢖝</w:t>
        <w:br/>
        <w:br/>
        <w:t>xiàn　《集韻》先念切，去㮇心。</w:t>
        <w:br/>
        <w:br/>
        <w:t>〔𢕯𢖝〕见“𢕯”。</w:t>
        <w:br/>
      </w:r>
    </w:p>
    <w:p>
      <w:r>
        <w:t>𢖞##𢖞</w:t>
        <w:br/>
        <w:br/>
        <w:t>同“儳”。《玉篇·彳部》：“𢖞，不齊也。”《正字通·彳部》：“𢖞，俗儳字。舊註誤分為二。”</w:t>
        <w:br/>
      </w:r>
    </w:p>
    <w:p>
      <w:r>
        <w:t>𢖟##𢖟</w:t>
        <w:br/>
        <w:br/>
        <w:t>yóu　《玉篇》以周切。</w:t>
        <w:br/>
        <w:br/>
        <w:t>行。《玉篇·彳部》：“𢖟，行也。”</w:t>
        <w:br/>
      </w:r>
    </w:p>
    <w:p>
      <w:r>
        <w:t>𢖢##𢖢</w:t>
        <w:br/>
        <w:br/>
        <w:t>同“農”。《改併四聲篇海·彳部》引《奚韻》：“𢖢，古文農字，正也。”《字彙補·彳部》：“𢖢，古文農字。”</w:t>
        <w:br/>
      </w:r>
    </w:p>
    <w:p>
      <w:r>
        <w:t>𢖣##𢖣</w:t>
        <w:br/>
        <w:br/>
        <w:t>同“徱”。《正字通·彳部》：“𢖣，徱本字。”</w:t>
        <w:br/>
      </w:r>
    </w:p>
    <w:p>
      <w:r>
        <w:t>𢖤##𢖤</w:t>
        <w:br/>
        <w:br/>
        <w:t>tái　《集韻》度皆切，平皆定。</w:t>
        <w:br/>
        <w:br/>
        <w:t>头垂貌。《集韻·皆韻》：“𢖤，頭垂皃。”</w:t>
        <w:br/>
      </w:r>
    </w:p>
    <w:p>
      <w:r>
        <w:t>𢖥##𢖥</w:t>
        <w:br/>
        <w:br/>
        <w:t>同“𨇻”。《集韻·紙韻》：“𨇻，或作𢖥。”</w:t>
        <w:br/>
      </w:r>
    </w:p>
    <w:p>
      <w:r>
        <w:t>𢖦##𢖦</w:t>
        <w:br/>
        <w:br/>
        <w:t>jué　《廣韻》丘縛切，入藥溪。</w:t>
        <w:br/>
        <w:br/>
        <w:t>（1）往。《廣韻·藥韻》：“𢖦，往也。”</w:t>
        <w:br/>
        <w:br/>
        <w:t>（2）行貌。《集韻·藥韻》：“𢖦，行皃。《太玄》：‘其志𢖦𢖦。’”《篇海類編·人事類·彳部》：“𢖦，行也。”</w:t>
        <w:br/>
      </w:r>
    </w:p>
    <w:p>
      <w:r>
        <w:t>𢖧##𢖧</w:t>
        <w:br/>
        <w:br/>
        <w:t>nàng　《集韻》乃浪切，去宕泥。</w:t>
        <w:br/>
        <w:br/>
        <w:t>行貌。《集韻·宕韻》：“𢖧，行皃。”</w:t>
        <w:br/>
      </w:r>
    </w:p>
    <w:p>
      <w:r>
        <w:t>𢖨##𢖨</w:t>
        <w:br/>
        <w:br/>
        <w:t>同“𧲝”。《中華大字典·豕部》：“𢖨，豚屬。按：《玉篇》、《廣韻》均書作𧲝。”</w:t>
        <w:br/>
      </w:r>
    </w:p>
    <w:p>
      <w:r>
        <w:t>𫹛##𫹛</w:t>
        <w:br/>
        <w:br/>
        <w:t>同“遊”。见《中国美术分类全集·中国玺印篆刻全集（卷十）》。</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