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㔨##㔨</w:t>
        <w:br/>
        <w:br/>
        <w:t>㔨bèi　《集韻》補妹切，去隊幫。</w:t>
        <w:br/>
        <w:br/>
        <w:t>人名用字。《集韻·隊韻》：“㔨，人名。*晋*有*㔨督*。”《晋書·石勒載記上》：“*石勒*字*世龍*，初名*㔨*，*上黨**武鄉**羯*人也。”又“時胡部大*張㔨督*、*馮莫突*等擁衆數千，壁于*上黨*，*勒*往從之。”*何超*音義：“㔨，音背。”</w:t>
        <w:br/>
      </w:r>
    </w:p>
    <w:p>
      <w:r>
        <w:t>㔩##㔩</w:t>
        <w:br/>
        <w:br/>
        <w:t>¹⁰㔩è　《廣韻》烏合切，入合影。</w:t>
        <w:br/>
        <w:br/>
        <w:t>妇女发髻上的花饰。《玉篇·勹部》：“㔩，㔩綵，婦人頭花髻飾也。”《廣韻·合韻》：“㔩，㔩彩，婦人髻飾花也。”*唐**杜甫*《麗人行》：“頭上何所有？翠微㔩葉垂鬢唇。”*明**湯顯祖*《紫簫記·協賀》：“金堂客至，下紅樓翠㔩銀箆。”</w:t>
        <w:br/>
      </w:r>
    </w:p>
    <w:p>
      <w:r>
        <w:t>㔪##㔪</w:t>
        <w:br/>
        <w:br/>
        <w:t>¹¹㔪lǔ　《廣韻》郎古切，上姥來。</w:t>
        <w:br/>
        <w:br/>
        <w:t>〔㔪㔪〕伏地。《玉篇·勹部》：“㔪，匐也。”《集韻·姥韻》：“㔪，㔪㔪，伏地。”</w:t>
        <w:br/>
      </w:r>
    </w:p>
    <w:p>
      <w:r>
        <w:t>勹##勹</w:t>
        <w:br/>
        <w:br/>
        <w:t>《説文》：“勹，裹也。象人曲形，有所包裹。”</w:t>
        <w:br/>
        <w:br/>
        <w:t>bāo　《廣韻》布交切，平肴幫。幽部。</w:t>
        <w:br/>
        <w:br/>
        <w:t>裹。后作“包”。《説文·勹部》：“勹，裹也。”*王筠*句讀：“今借包為勹。”《正字通·勹部》：“勹，包本字。”</w:t>
        <w:br/>
      </w:r>
    </w:p>
    <w:p>
      <w:r>
        <w:t>勺##勺</w:t>
        <w:br/>
        <w:br/>
        <w:t>¹勺</w:t>
        <w:br/>
        <w:br/>
        <w:t>《説文》：“勺，挹取也。象形。中有實，與包同意。”*段玉裁*注：“外象其哆口、有柄之形，中一象有所盛也。與包同意，謂包象人褢子，勺象器盛酒漿，其意一也。”</w:t>
        <w:br/>
        <w:br/>
        <w:t>（一）sháo（旧读shuò）《廣韻》市若切，入藥禪。藥部。</w:t>
        <w:br/>
        <w:br/>
        <w:t>（1）舀东西的用具，有柄。古用以从樽中舀酒。《玉篇·勺部》：“勺，飲器也。”《周禮·考工記·梓人》：“梓人為飲器：勺，一升。”*鄭玄*注：“勺，尊升也。”*孫詒讓*正義：“*段玉裁*改‘升’為‘斗’，云：‘斗與枓同，《説文》：枓，勺也。尊枓，謂挹取尊中之枓也。今本作尊升，誤。’”《禮記·明堂位》：“灌尊……*夏后氏*以龍勺，*殷*以疏勺，*周*以蒲勺。”*鲁迅*《故事新编·铸剑》：“器具不久就调集了，铁丝勺、漏勺、金盘、擦桌布，都放在鼎旁边。”</w:t>
        <w:br/>
        <w:br/>
        <w:t>半球形、像勺的物体。如：后脑勺。</w:t>
        <w:br/>
        <w:br/>
        <w:t>（3）量词。容量单位，十勺为一合。今一市勺等于百分之一升。《孫子算經》上：“量之所起，起於粟。六粟為一圭，十圭為一撮，十撮為一抄，十抄為一勺，十勺為一合。”*明**沈榜*《宛署雜記》卷七：“徵穀二十石二升八合三勺二抄七撮。”</w:t>
        <w:br/>
        <w:br/>
        <w:t>（4）姓。《萬姓統譜·藥韻》：“*勺復之*，*眉州*人，*慶曆*進士。”</w:t>
        <w:br/>
        <w:br/>
        <w:t>（二）zhuó　《廣韻》之若切，入藥章。藥部。</w:t>
        <w:br/>
        <w:br/>
        <w:t>（1）舀取。也作“酌”。《説文·勺部》：“勺，挹取也。”*桂馥*義證：“勺，又通作酌。”《漢書·禮樂志》：“百君禮，六龍位，勺椒漿，靈已醉。”*顔師古*注：“勺，讀曰酌。”《徐霞客遊記·黔遊日記一》：“南北通竅不可測；停水其間，清洌異常，而不减不溢；静室僧置瓢勺之。”*清**林顰*《被難始末記》：“井不甚大，水作深碧色，凝視若酒醪，勺之則清。”</w:t>
        <w:br/>
        <w:br/>
        <w:t>（2）调和。《楚辭·招魂》：“瑶漿蜜勺，實羽觴些。”*王逸*注：“勺，沾也。言食已復有玉漿以蜜沾之，滿于羽觴，以漱口也。”按：《文選·宋玉〈招魂〉》*劉良*注：“勺，和也。”</w:t>
        <w:br/>
        <w:br/>
        <w:t>（3）古乐舞名。《儀禮·燕禮》：“若舞則《勺》。”*鄭玄*注：“勺，《頌》篇告成《大武》之樂歌也。”*賈公彦*疏：“謂為之舞則歌《勺》詩以為曲。”《禮記·内則》：“十有三年，學樂，誦詩，舞勺。成童，舞象，學射御。”*鄭玄*注：“先學勺，後學象，文武之次也。”*孔穎達*疏：“舞勺者，*熊氏*云：勺，篇（籥）也。言十三之時學此舞籥之文舞也。”《漢書·禮樂志》：“*武王*作《武》，*周公*作《勺》。《勺》，言能勺先祖之道也。”*顔師古*注：“勺讀曰酌。酌，取也。”</w:t>
        <w:br/>
        <w:br/>
        <w:t>（三）dì《集韻》丁歷切，入錫端。</w:t>
        <w:br/>
        <w:br/>
        <w:t>同“的”。箭靶心。《集韻·錫韻》：“㢩，射質也。或省。通作的。”《詩·小雅·賓之初筵》“發彼有的”*唐**陸德明*釋文本作“勺”。云：“勺，音的。質也。本亦作的，同。”</w:t>
        <w:br/>
        <w:br/>
        <w:br/>
        <w:br/>
        <w:br/>
        <w:br/>
        <w:br/>
        <w:br/>
        <w:t>勻</w:t>
        <w:tab/>
        <w:t>@@@LINK=匀\n</w:t>
        <w:br/>
      </w:r>
    </w:p>
    <w:p>
      <w:r>
        <w:t>勼##勼</w:t>
        <w:br/>
        <w:br/>
        <w:t>《説文》：“勼，聚也。从勹，九聲。讀若鳩。”</w:t>
        <w:br/>
        <w:br/>
        <w:t>jiū　《廣韻》居求切，平尤見。幽部。</w:t>
        <w:br/>
        <w:br/>
        <w:t>（1）聚集。也作“鳩”。《説文·勹部》：“勼，聚也。讀若鳩。”*段玉裁*注：“《釋詁》曰：‘鳩，聚也。’《左傳》作鳩，《古文尚書》作逑……《莊子》作九。今字則鳩行而勼廢矣。”*杨树达*《積微居小學述林》卷四：“《書·堯典》云：‘*共工*方鳩僝功’，《左傳·襄公二十五年》云：‘鳩藪澤’，鳩皆聚字之義，字本皆當作勼，鳩為鳥名，無聚義也。此二文又假鳩為勼，亦*許*君所本也。”*徐珂*《清稗類鈔·鑒賞類》：“武人俗吏，目不識丁，勼工選材，艱於伐石。”</w:t>
        <w:br/>
        <w:br/>
        <w:t>（2）解。《玉篇·勹部》：“勼，解也。”</w:t>
        <w:br/>
      </w:r>
    </w:p>
    <w:p>
      <w:r>
        <w:t>勽##勽</w:t>
        <w:br/>
        <w:br/>
        <w:t>《説文》：“勽，覆也。从勹覆人。”*朱駿聲*通訓定聲：“會意。按：勹亦聲。”</w:t>
        <w:br/>
        <w:br/>
        <w:t>bào　《廣韻》薄報切，去号並。又武粉切。幽部。</w:t>
        <w:br/>
        <w:br/>
        <w:t>（1）同“抱”。《説文·勹部》：“勽，从勹覆人。”*段玉裁*注：“此當為抱子抱孫之正字。今俗作抱，乃或捊字也。”*林义光*《文源》：“勽，今以抱為之。”</w:t>
        <w:br/>
        <w:br/>
        <w:t>（2）鸟孵卵。也作“菢”。《集韻·号韻》：“菢，鳥伏卵。或作勽。”</w:t>
        <w:br/>
      </w:r>
    </w:p>
    <w:p>
      <w:r>
        <w:t>勾##勾</w:t>
        <w:br/>
        <w:br/>
        <w:t>（一）gōu　《改併四聲篇海》引《川篇》古侯切。</w:t>
        <w:br/>
        <w:br/>
        <w:t>（1）弯曲。又作“句”。*五代**王仁昫*《刊謬補缺切韻·侯韻》：“句，俗作勾。”《西遊記》第七十五回：“（老魔）勾爪如銀尖且利。”《兒女英雄傳》第十四回：“含着烟袋，笑嘻嘻的勾了勾頭。”又钩连。*宋**王禹偁*《月波樓詠懷》：“山形如八字，會合勢相勾。”</w:t>
        <w:br/>
        <w:br/>
        <w:t>（2）用笔画钩，表示删除或截取；涂去。《正字通·勹部》：“俗謂除去曰勾。”《魏書·司馬叡傳》：“*謝安*已令吏部郎*袁彦伯*撰策文，文成，*安*輒勾點，令更治改。”《西遊記》第三回：“*悟空*拿過簿子，把猴屬之類，但有名者，一概勾之。”*张志民*《王九诉苦》：“俺*葱葱*死在*孙*家手，这一笔血债几时勾。”</w:t>
        <w:br/>
        <w:br/>
        <w:t>（3）画出形象的轮廓；勾画。*萧三*《友谊花和友谊手》：“轮廓慢慢勾，铅笔纸上走。”*靳以*《下场》：“他自己也只得穿起短衣来，还在脸上胡乱地勾了两笔。”</w:t>
        <w:br/>
        <w:br/>
        <w:t>（4）查，清点。《北史·于栗磾傳附于仲文》：“上士*宋謙*奉使勾檢，*謙*緣此别求他罪。”*唐**柳宗元*《館驛使壁記》：“列其田租，布其貨利，權其入而用其積，於是有出納奇贏之數，勾會考校之政。”《金史·張煒傳》：“自*西北路*召還，勾計諸道倉庫，除簽三司事。”</w:t>
        <w:br/>
        <w:br/>
        <w:t>（5）引出；引起。*元**張可久*《醉太平·金華山中》：“數枝黄菊勾詩興，一川紅葉迷仙徑。”《紅樓夢》第九十五回：“侍宴回宫，偶沾寒氣，勾起舊病。”《高玉宝》第五章：“*周*先生看到了这些，也勾起了自己的辛酸事。”</w:t>
        <w:br/>
        <w:br/>
        <w:t>（6）招；征调。*宋**蘇軾*《乞增脩弓箭社條約狀》：“如有事故及盗賊，並須聲鼓勾集。”*元**石君寶*《秋胡戲妻》第一折：“我奉上司鈞旨，你是一名正軍，着我來勾你當軍去。”*清**查繼佐*《罪惟録·太宗紀》：“*張輔*奉命，勾*交趾*工匠七千七百人至京。”</w:t>
        <w:br/>
        <w:br/>
        <w:t>（7）拘捕；捉拿。*元**鄭廷玉*《後庭花》第四折：“你把殺人賊快與我勾追。”《水滸全傳》第二十二回：“我們憑書請客，奉帖勾人。”《明史·刑法志》：“其實犯死罪免死充軍事者，以著伍後所生子孫替役，不許勾原籍子孫。”</w:t>
        <w:br/>
        <w:br/>
        <w:t>（8）勾结。《古今小説·沈小霞相會出師表》：“只説*（閻）浩*等平日師事*沈鏈*，*沈鏈*因失職怨望，教*浩*等煽妖作幻，勾虜謀逆。”《鴉片戰争文學集·佚名〈五言詩〉》：“外勾*英*夷國，内糾貪佞臣。”</w:t>
        <w:br/>
        <w:br/>
        <w:t>（9）用石灰、水泥等涂抹砖石建筑物的缝。</w:t>
        <w:br/>
        <w:br/>
        <w:t>（10）调和使黏。如：勾芡；勾卤。*老舍*《骆驼祥子》十八：“她出去弄点杂合面来，勾一锅粥给大家吃。”</w:t>
        <w:br/>
        <w:br/>
        <w:t>⑪弦乐指法之一，中指向内为勾。*元**熊朋來*《瑟譜》卷一：“指法：勾，中指向内。”</w:t>
        <w:br/>
        <w:br/>
        <w:t>⑫数学名词。古代指不等腰直角三角形中较短的直角边。《周髀算經》卷上：“勾股之法：先知二數，然後推一，見勾股，然後求弦。”《九章算術·勾股》：“股自乘以减，弦自乘其餘，開方除之，即勾。”*清**梅文鼎*《勾股舉隅》：“勾股之相求者，約有四端：曰勾，曰股，曰弦，曰積。”</w:t>
        <w:br/>
        <w:br/>
        <w:t>⑬工尺谱记音符号之一，表示音阶上的一级。《宋史·樂志十七》：“中吕用上字，蕤賓用勾字，林鍾用尺字。”《遼史·樂志》：“各調之中，度曲協音，其聲凡十，曰：五、凡、工、尺、上、一、四、六、勾、合。”</w:t>
        <w:br/>
        <w:br/>
        <w:t>⑭方言。量词。份；股。*周立波*《暴风骤雨》第二部二十五：“看见谷草垛子，三勾吃去一勾了。”</w:t>
        <w:br/>
        <w:br/>
        <w:t>⑮姓。《正字通·勹部》：“勾，人姓。”</w:t>
        <w:br/>
        <w:br/>
        <w:t>（二）gòu　《改併四聲篇海》引《川篇》古候切。</w:t>
        <w:br/>
        <w:br/>
        <w:t>（1）圈套。*元**關漢卿*《望江亭》第二折：“則怕反落他勾中，夫人還是不去的是。”</w:t>
        <w:br/>
        <w:br/>
        <w:t>（2）用同“够”。*宋**秦觀*《滿園花》：“從今後，休道共我，夢見也不能得勾。”*元**馬致遠*《漢宫秋》第一折：“領着大*漢*皇帝聖旨，徧行天下，刷選室女，已選勾九十九名。”《西遊記》第五回：“（*大聖*）就着缸，挨着瓮，放開量，痛飲一番。吃勾了多時，酕𨡒醉了。”</w:t>
        <w:br/>
        <w:br/>
        <w:t>（3）用同“構”。构拟；整理。*金**董解元*《西廂記諸宫調》卷四：“也不打草不勾思，先序幾句俺傳示。”*凌景埏*注：“勾思，構思。”</w:t>
        <w:br/>
      </w:r>
    </w:p>
    <w:p>
      <w:r>
        <w:t>勿##勿</w:t>
        <w:br/>
        <w:br/>
        <w:t>²勿</w:t>
        <w:br/>
        <w:br/>
        <w:t>《説文》：“勿，州里所建旗。象其柄，有三游。雜帛，幅半異。所以趣民，故遽稱勿勿。𣃦，勿或从㫃。”*段玉裁*注：“經傳多作物，蓋𣃦之訛也。”</w:t>
        <w:br/>
        <w:br/>
        <w:t>（一）wù　《廣韻》文弗切，入物微。術部。</w:t>
        <w:br/>
        <w:br/>
        <w:t>（1）古代大夫、士所建旗帜，半赤半白，用来麾集人众。《説文·勿部》：“勿，州里所建旗……雜帛，幅半異。所以趣民。”*段玉裁*注：“‘州里’當作‘大夫士’。《周禮·司常》：‘大夫、士建物。’……經傳多作物。”</w:t>
        <w:br/>
        <w:br/>
        <w:t>（2）〔勿勿〕1.急速。《説文·勿部》：“勿……所以趣民，故遽稱勿勿。”*段玉裁*注：“遽，《韻會》作‘宂遽’二字……凡宂遽稱勿勿，此引伸假借。”*朱駿聲*通訓定聲：“按：後人作匆匆。”2.殷切貌。《字彙·勹部》：“勿，勿勿，猶切切也。”《禮記·禮器》：“洞洞乎其敬也，屬屬乎其忠也，勿勿乎其欲其饗之也。”*鄭玄*注：“勿勿猶勉勉也。”</w:t>
        <w:br/>
        <w:br/>
        <w:t>（3）副词。1.表示否定，相当于“不”。《廣韻·物韻》：“勿，無也。”《易·益》：“上九，莫益之，或擊之，立心勿恒，凶。”《論語·雍也》：“犂牛之子，騂且角，雖欲勿用，山川其舍諸？”*皇侃*疏：“勿，猶不也。”《文心雕龍·章表》：“為表不必三讓，又勿得浮華。”*刘半农*《山歌勿唱忘记多》：“山歌勿唱忘记多，官堂大路勿走草满窠。”2.表示禁止或劝阻，相当于“别”、“莫”。《廣韻·物韻》：“勿，莫也。”《論語·衛靈公》：“己所不欲，勿施於人！”《史記·刺客列傳》：“（太子）*丹*所報，先生所言者，國之大事也，願先生勿泄也！”*鲁迅*《且介亭杂文末编·死》：“损着别人的牙眼，却反对报复，主张宽容的人，万勿和他接近。”</w:t>
        <w:br/>
        <w:br/>
        <w:t>（4）助词。用于句首。《詩·小雅·節南山》：“弗問弗仕，勿罔君子。”《左傳·僖公十五年》：“*史蘇*是占，勿從何益？”*王引之*釋詞：“勿，語助也……‘勿罔’，罔也，言弗問而察之，則下民欺罔其上矣……‘勿從’，從也，言雖從*史蘇*之言，亦無益也。與他處訓‘無’者不同。”</w:t>
        <w:br/>
        <w:br/>
        <w:t>（5）通“忽（hū）”。玩忽。《管子·形勢》：“曙戒勿怠，後稺逢殃。”*郭沫若*等集校：“勿，忽，玩忽。”</w:t>
        <w:br/>
        <w:br/>
        <w:t>（二）mò　《集韻》莫勃切，入没明。</w:t>
        <w:br/>
        <w:br/>
        <w:t>〔卹勿〕搔摩。《集韻·没韻》：“勿，卹勿，搔摩也。”《禮記·曲禮上》：“國中以策彗卹勿驅，塵不出軌。”*鄭玄*注：“彗，竹帚。卹勿，搔摩也。”*孔穎達*疏：“云卹勿者，以策微近馬體，不欲令疾也。”</w:t>
        <w:br/>
      </w:r>
    </w:p>
    <w:p>
      <w:r>
        <w:t>匀##匀</w:t>
        <w:br/>
        <w:br/>
        <w:t>《説文》：“匀，少也。从勹、二。”按：金文或以为钧字。</w:t>
        <w:br/>
        <w:br/>
        <w:t>（一）yún　《廣韻》羊倫切，平諄以。真部。</w:t>
        <w:br/>
        <w:br/>
        <w:t>（1）分，分出。《説文·勹部》：“匀，少也。”*朱駿聲*通訓定聲：“凡物分則少，二，猶分也。”*唐**李山甫*《寓懷》：“老逐少來終不放，辱隨榮後直須匀。”《儒林外史》第五十二回：“叫家人匀出一匹馬，請*鳳四*老爹騎着。”*毛泽东*《唯心历史观的破产》：“十分困难时，饭匀着吃，房子挤着住。”</w:t>
        <w:br/>
        <w:br/>
        <w:t>（2）均匀。《玉篇·勹部》：“匀，齊也。”《集韻·諄韻》：“匀，均也。”*唐**杜甫*《麗人行》：“態濃意遠淑且真，肌理細膩骨肉匀。”《天工開物·乃粒·稻工》：“凡一耕之後，勤者再耕三耕，然後施耙，則土質匀碎。”*鲁迅*《呐喊·兔和猫》：“因为他们（大兔）生一回，决不至于只两个，但为了哺乳不匀，不能争食的就先死了。”</w:t>
        <w:br/>
        <w:br/>
        <w:t>（3）打扮；涂抹（脂粉等使均匀）。*唐**盧仝*《小婦吟》：“小婦欲入門，隈門匀紅妝。”*元**王實甫*《西廂記》第三本第二折：“晚妝殘，烏雲軃，輕匀了粉臉，亂挽起雲鬟。”《儒林外史》第五十三回：“那些姊妹們都匀脂抹粉。”《紅樓夢》第六十二回：“（*湘云*）便在石磴上重新匀了臉，攏了鬢。”</w:t>
        <w:br/>
        <w:br/>
        <w:t>（4）姓。《萬姓統譜·真韻》：“匀，見《姓苑》。”</w:t>
        <w:br/>
        <w:br/>
        <w:t>（二）jūn　《集韻》規倫切，平諄見。</w:t>
        <w:br/>
        <w:br/>
        <w:t>同“均”。《集韻·諄韻》：“均，《説文》：‘平，徧也。’或作匀。”</w:t>
        <w:br/>
        <w:br/>
        <w:t>（三）yùn　《字彙》禹愠切。</w:t>
        <w:br/>
        <w:br/>
        <w:t>音韵。后作“韻”。《字彙·勹部》：“匀，音運，古用為音匀字。自後人制韻字，而匀字不復讀為運矣。”</w:t>
        <w:br/>
      </w:r>
    </w:p>
    <w:p>
      <w:r>
        <w:t>匃##匃</w:t>
        <w:br/>
        <w:br/>
        <w:t>同“匄（丐）”。《玉篇·勹部》：“丐”，同“匃”。《篇海類編·人事類·勹部》：“匃，亦作匄。”*宋**梅堯臣*《貸米於如晦》：“大貧匃小貧，安能不相嗤。”*宋**張齊賢*《洛陽搢紳舊聞記·張相夫人始否終泰》：“漸行至店，日求匃餘食，夜即宿於逆旅簷下。”</w:t>
        <w:br/>
      </w:r>
    </w:p>
    <w:p>
      <w:r>
        <w:t>匄##匄</w:t>
        <w:br/>
        <w:br/>
        <w:t>《説文》：“匄，气也。*逯安*説，亡人為匄。”*段玉裁*注：“气者，雲氣也。用其聲叚借為气（乞）求、气與字……其字俗作丐。”“此稱*逯安*説，以説字形會意……从亡人者，人有所無，必求諸人，故字从亡，从人。”</w:t>
        <w:br/>
        <w:br/>
        <w:t>gài　《廣韻》古太切，去泰見。又古達切。月部。</w:t>
        <w:br/>
        <w:br/>
        <w:t>（1）乞求；乞讨。《説文·亡部》：“匄，气（乞）也。”《玉篇·勹部》：“匃（匄），乞也，行請也。”《左傳·昭公六年》：“禁芻牧採樵，不入田，不樵樹，不采蓺，不抽屋，不强匄。”*陸德明*釋文：“匄，本或作丐。音蓋。乞也。”《漢書·陳湯傳》：“家貧匄貣無節，不為州里所稱。”*顔師古*注：“匄，乞也。”*唐**皮日休*《三羞詩三首之三·序》：“行哭立匄，朝去夕死。”</w:t>
        <w:br/>
        <w:br/>
        <w:t>（2）乞丐。*徐珂*《清稗類鈔·會黨類》：“飾為流匄，沿途乞食以躡之。”*梁启超*《变法通议》：“一旦军兴，临事募集，半属流匄。”</w:t>
        <w:br/>
        <w:br/>
        <w:t>（3）给与。*清**段玉裁*《説文解字注·亡部》：“求之曰气（乞）匄，因而與之亦曰气（乞）匄也。今人以物與人曰‘給’，其實當用‘匄’字。”《漢書·西域傳下》：“*匈奴*縛馬前後足，置城下，馳言‘秦人，我匄若馬’。”*顔師古*注：“匄，乞與也。”《資治通鑑·漢桓帝延熹九年》：“悉散與太學諸生及匄施貧民，由是衆譽歸之。”*胡三省*注：“匄，與也。”*宋**洪邁*《容齋四筆》卷十六：“吾非愛汝而不誅，恐自今有危疑之地，朝廷所命將帥，皆不能入，故匄汝餘生。”</w:t>
        <w:br/>
      </w:r>
    </w:p>
    <w:p>
      <w:r>
        <w:t>包##包</w:t>
        <w:br/>
        <w:br/>
        <w:t>《説文》：“包，象人褢妊，巳在中，象子未成形也。”*段玉裁*注：“勹，象褢其中，巳字象未成之子也。勹亦聲。”</w:t>
        <w:br/>
        <w:br/>
        <w:t>（一）bāo　《廣韻》布交切，平肴幫。幽部。</w:t>
        <w:br/>
        <w:br/>
        <w:t>（1）胎衣。后作“胞”。《説文·勹部》：“包，象人褢妊。”*段玉裁*注：“包，姙也。”《玉篇·包部》：“包，今作胞。”*林义光*《文源》：“包，當即胞之古文，胎衣也。”</w:t>
        <w:br/>
        <w:br/>
        <w:t>（2）裹，裹扎。《廣雅·釋詁四》：“包，裹也。”《詩·召南·野有死麕》：“野有死麕，白茅包之。”*毛*傳：“包，裹也。”《禮記·樂記》：“倒載干戈，包之以虎皮。”*鲁迅*《准风月谈·喝茶》：“开首泡了一壶，怕它冷得快，用棉袄包起来。”</w:t>
        <w:br/>
        <w:br/>
        <w:t>（3）容；含。《易·泰》：“九二，包荒，用馮河。”*王弼*注：“能包含荒穢，受納馮河。”《漢書·董仲舒傳》：“天者，羣物之祖也，故徧覆包函而無所殊。”*唐**杜牧*《題烏江亭》：“勝敗兵家事不期，包羞忍耻是男兒。”*鲁彦*《小小的心》：“他的眼中包满了眼泪。”</w:t>
        <w:br/>
        <w:br/>
        <w:t>（4）取；据有。《漢書·叙傳下》：“猗與元勳，包*漢*舉*（韓）信*。”*顔師古*注引*劉德*曰：“包，取也。”《遼史·營衛志中》：“*遼國*盡有大漠，浸包*長城*之境。”</w:t>
        <w:br/>
        <w:br/>
        <w:t>（5）承担任务，负责完成。如：包工；包产；包医；包教。《紅樓夢》第五十六回：“有限的幾宗事……都是他们包了去。”*冯志*《敌后武工队》第一章：“一住下，吃水就给包下了！”</w:t>
        <w:br/>
        <w:br/>
        <w:t>（6）担保。如：包你满意。*元*佚名《陳州糶米》第二折：“包你没事便了。”</w:t>
        <w:br/>
        <w:br/>
        <w:t>（7）包扎好的物件。如：药包；邮包。《書·禹貢》：“（*荆州*）厥包橘柚錫貢。”*明**湯顯祖*《牡丹亭·旅寄》：“*香山㠗*裏打包來，*三水*船兒到岸開。”《聊齋志異·小官人》：“頓見一小人返入舍，擕一氈包，大如拳。”</w:t>
        <w:br/>
        <w:br/>
        <w:t>（8）约定专用。如：包车；包场；包厢。</w:t>
        <w:br/>
        <w:br/>
        <w:t>（9）量词。如：一包糖；两包大米。《後漢書·方術傳上·楊由》：“五官掾獻橘數包。”</w:t>
        <w:br/>
        <w:br/>
        <w:t>（10）囊，装东西的袋子。如：钱包；书包。*宋**黄庭堅*《茶詩》：“香包解盡寶帶胯。”*清**蒲松齡*《除日祭窮神文》：“你着我包内無絲毫，你着我囊中無半文。”</w:t>
        <w:br/>
        <w:br/>
        <w:t>⑪像包裹的物体。如：小山包；蒙古包。</w:t>
        <w:br/>
        <w:br/>
        <w:t>⑫用同“疱”。《兒女英雄傳》第三回：“（發勾脚痧）打出一身的黑紫包來，他的手脚才漸漸的熱了過來。”</w:t>
        <w:br/>
        <w:br/>
        <w:t>⑬丛生。后作“苞”。《正字通·勹部》：“包，與苞通。”《書·禹貢》：“草木漸包。”*孔*傳：“包，叢生。”*陸德明*釋文：“包，或作苞。”</w:t>
        <w:br/>
        <w:br/>
        <w:t>⑭姓。《通志·氏族略三》：“*包*氏，出自*申*氏。*楚*大夫*申包胥*之後，以字為氏。*宋*朝*包拯*為樞密副使，*廬州*人。”</w:t>
        <w:br/>
        <w:br/>
        <w:t>（二）páo　《集韻》蒲交切，平肴並。幽部。</w:t>
        <w:br/>
        <w:br/>
        <w:t>（1）厨房。后作“庖”。《集韻·爻韻》：“庖，通作包。”《易·姤》：“包有魚，無咎。”*李鼎祚*集解引*虞翻*曰：“或以包為庖𢊍。”</w:t>
        <w:br/>
        <w:br/>
        <w:t>（2）瓢葫芦。后作“匏”。《集韻·爻韻》：“匏，亦作包。”《易·姤》：“以杞包瓜。”*王弼*注：“包瓜為物，繫而不食者也。”</w:t>
        <w:br/>
        <w:br/>
        <w:t>（三）fú　《集韻》房尤切，平尤奉。</w:t>
        <w:br/>
        <w:br/>
        <w:t>〔包來〕又作“浮來”。*春秋**莒国*邑名，地在今*山东省**沂水县*西北。《公羊傳·隱公八年》：“公及*莒*人盟于*包來*。”*陸德明*釋文：“《左氏》作*浮來*。”</w:t>
        <w:br/>
        <w:br/>
        <w:t>包；包裹。《集韻·魚韻》：“租，包也。”《集韻·矦韻》：“租，包裹也。”</w:t>
        <w:br/>
      </w:r>
    </w:p>
    <w:p>
      <w:r>
        <w:t>匆##匆</w:t>
        <w:br/>
        <w:br/>
        <w:t>匆cōng</w:t>
        <w:br/>
        <w:br/>
        <w:t>急促。如：匆促；匆遽。*明**徐咸*《西園雜記》卷上：“怪樓上燕子，來去匆忙。”又叠用。*清**朱駿聲*《説文通訓定聲·履部》：“勿勿，後人作匆匆……正字當作悤。”*唐**張籍*《秋思》：“復恐匆匆説不盡，行人臨發又開封。”*鲁迅*《南腔北调集·为了忘却的记念》：“他向衣袋里一塞，匆匆的走了。”</w:t>
        <w:br/>
      </w:r>
    </w:p>
    <w:p>
      <w:r>
        <w:t>匇##匇</w:t>
        <w:br/>
        <w:br/>
        <w:t>匇同“匆”。</w:t>
        <w:br/>
      </w:r>
    </w:p>
    <w:p>
      <w:r>
        <w:t>匈##匈</w:t>
        <w:br/>
        <w:br/>
        <w:t>《説文》：“匈，聲也。从勹，凶聲。𦙄，匈或从肉。”*段玉裁*改“聲”为“膺”。</w:t>
        <w:br/>
        <w:br/>
        <w:t>xiōng　《廣韻》許容切，平鍾曉。東部。</w:t>
        <w:br/>
        <w:br/>
        <w:t>（1）同“胸”。胸膛；心胸。《玉篇·勹部》：“匈，膺也。或作胷。”《管子·任法》：“以法制行之，如天地之無和也……皆虚其匈，以聽其上。”《史記·高祖本紀》：“*項羽*大怒，伏弩射中*漢王*。*漢王*傷匈。”按：《漢書·高帝紀》作“胸”。*清**龔自珍*《上大學士書》：“夫有人必有匈肝，有匈肝則必有耳目。”</w:t>
        <w:br/>
        <w:br/>
        <w:t>（2）通“凶”。饥荒。《全後漢文·武都太守耿勳碑》：“山靈梃寳，匈災乃平。”</w:t>
        <w:br/>
        <w:br/>
        <w:t>（3）通“兇”。骚动不安。*清**朱駿聲*《説文通訓定聲·豐部》：“匈，叚借為兇。”《史記·高祖本紀》：“天下匈匈苦戰數歲，成敗未可知，是何治宫室過度也？”《新唐書·杜如晦傳》：“京師匈懼，日數千人守闕下。”</w:t>
        <w:br/>
        <w:br/>
        <w:t>（4）*匈牙利共和国*的简称。</w:t>
        <w:br/>
      </w:r>
    </w:p>
    <w:p>
      <w:r>
        <w:t>匉##匉</w:t>
        <w:br/>
        <w:br/>
        <w:t>匉pēng　《廣韻》普耕切，平耕滂。</w:t>
        <w:br/>
        <w:br/>
        <w:t>〔匉訇〕也作“訇匉”、“軿訇”、“砰訇”。形容大声。《廣韻·耕韻》：“匉，匉訇，大聲。”《集韻·耕韻》：“砰，《廣雅》：‘砰、磅，聲也。’或作匉。”*清**柴萼*《庚辛紀事》：“誤將槍上機括觸動，忽致匉訇作聲。”《清朝野史大觀·藝苑·姜次生印章》：“侍御遣人謝曰：‘夜分矣，請以昧𡙁。’*生*訇匉曰：‘事急。’侍御以*生*得他傳聞意外也，急趨迎之。”按：*漢**張衡*《西京賦》作“軿訇”或“砰訇”。</w:t>
        <w:br/>
      </w:r>
    </w:p>
    <w:p>
      <w:r>
        <w:t>匊##匊</w:t>
        <w:br/>
        <w:br/>
        <w:t>《説文》：“匊，在手曰匊。从勹、米。“*段玉裁*注：“會意。米至㪔（散），兩手兜之而聚……俗作掬。”按：勹盖手形之讹。</w:t>
        <w:br/>
        <w:br/>
        <w:t>jū　《廣韻》居六切，入屋見。沃部。</w:t>
        <w:br/>
        <w:br/>
        <w:t>（1）满握；满捧。《説文·勹部》：“在手曰匊。”《廣韻·屋韻》：“匊，物在手。”《詩·小雅·采緑》：“終朝采緑，不盈一匊。”*毛*傳：“兩手曰匊。”*唐**杜甫*《佳人》：“摘花不插髮，采柏動盈匊。”*徐珂*《清稗類鈔·孝友類》：“*萬徵君光泰*贈詩云：羊脂數合米一匊，病父在床惟噉粥。”</w:t>
        <w:br/>
        <w:br/>
        <w:t>（2）捧起。*清**左宗棠*《飲和池記》：“乏者或以織柳之器來，或手匊而飲。”*清**譚嗣同*《劉雲田傳》：“匊黄羊血，雜雪而咽。”</w:t>
        <w:br/>
      </w:r>
    </w:p>
    <w:p>
      <w:r>
        <w:t>匋##匋</w:t>
        <w:br/>
        <w:br/>
        <w:t>《説文》：“匋，瓦器也。从缶，包省聲。古者*昆吾*作匋。”*段玉裁*注：“今字作陶，陶行而匋廢矣。”</w:t>
        <w:br/>
        <w:br/>
        <w:t>（一）táo　《廣韻》徒刀切，平豪定。幽部。</w:t>
        <w:br/>
        <w:br/>
        <w:t>用陶土烧制的器皿。后作“陶”。《説文·缶部》：“匋，瓦器也。”</w:t>
        <w:br/>
        <w:br/>
        <w:t>（二）yáo　《字彙》餘招切。</w:t>
        <w:br/>
        <w:br/>
        <w:t>（1）同“窑”。《廣雅·釋室》：“匋，窯也。”*王念孫*疏證：“《衆經音義》卷二引《倉頡篇》云：‘陶，作瓦家也。’陶與窯，聲相近。”《正字通·勹部》：“匋，燒瓦竈。《漢書》：‘*南山*有*漢武*舊匋。’别作窑。”</w:t>
        <w:br/>
        <w:br/>
        <w:t>（2）用同“舀（yǎo）”。*明**徐元*《八義記·宣子勸農》：“邀東舍，請西莊，鍋燒瓢匋使碗裝。”</w:t>
        <w:br/>
      </w:r>
    </w:p>
    <w:p>
      <w:r>
        <w:t>匌##匌</w:t>
        <w:br/>
        <w:br/>
        <w:t>《説文》：“匌，帀也。从勹，从合，合亦聲。”</w:t>
        <w:br/>
        <w:br/>
        <w:t>gé　《廣韻》古沓切，入合見。又口答切。緝部。</w:t>
        <w:br/>
      </w:r>
    </w:p>
    <w:p>
      <w:r>
        <w:t>匍##匍</w:t>
        <w:br/>
        <w:br/>
        <w:t>《説文》：“匍，手行也。从勹，甫聲。”</w:t>
        <w:br/>
        <w:br/>
        <w:t>pú　《廣韻》薄胡切，平模並。魚部。</w:t>
        <w:br/>
        <w:br/>
        <w:t>（1）〔匍匐〕也作“匍伏”。1.爬行。《説文·勹部》：“匍，手行也。”《玉篇·勹部》：“匍匐，手行。”《詩·大雅·生民》：“誕實匍匐，克岐克嶷，以就口食。”《戰國策·秦策一》：“嫂虵行匍伏，四拜自跪而謝。”《文選·馬融〈長笛賦〉》：“逮乎其上，匍匐伐取。”*李周翰*注：“匍匐，以手足行也。”2.伏地，趴。《玉篇·勹部》：“匍匐，伏也。”《禮記·問喪》：“孝子親死，悲哀志懣，故匍匐而哭之。”*李英儒*《野火春风斗古城》第五章：“*银环*盯着匍匐在地虔诚稽首的和尚。”3.竭力。《玉篇·勹部》：“匍匐，盡力也。”《詩·邶風·谷風》：“凡民有喪，匍匐救之。”*鄭玄*箋：“匍匐，言盡力也。”*晋**劉琨*《答盧諶》：“裹糧㩦弱，匍匐星奔。”*清**魏源*《苗疆敕建傅巡撫祠碑銘》：“其羞如何？匡我王服，紓難毁家，救民匍匐。”</w:t>
        <w:br/>
        <w:br/>
        <w:t>（2）通“撫（fǔ）”。《大盂鼎》：“闢厥匿，匍有四方。”《秦公鐘》：“匍又四方。”《書·金縢》作“乃命于帝庭，敷佑四方”。*杨树达*《積微居金文説》：“匍、敷，均當讀為撫。撫與有義同。”</w:t>
        <w:br/>
      </w:r>
    </w:p>
    <w:p>
      <w:r>
        <w:t>匎##匎</w:t>
        <w:br/>
        <w:br/>
        <w:t>匎è　《改併四聲篇海》引《奚韻》烏合切。</w:t>
        <w:br/>
        <w:br/>
        <w:t>〔匎芻〕不奢侈。《改併四聲篇海·勹部》引《奚韻》：“匎，匎芻，不奢侈也。”</w:t>
        <w:br/>
      </w:r>
    </w:p>
    <w:p>
      <w:r>
        <w:t>匏##匏</w:t>
        <w:br/>
        <w:br/>
        <w:t>《説文》：“匏，瓠也。从包，从夸聲。包，取其可包藏物也。”按：*段玉裁*改作“从包，从瓠省。”并注云：“从包瓠者，能包盛物之瓠也。不入《瓠部》者，重包也。包亦聲。”</w:t>
        <w:br/>
        <w:br/>
        <w:t>páo　《廣韻》薄交切，平肴並。幽部。</w:t>
        <w:br/>
        <w:br/>
        <w:t>（1）葫芦的一种。一年生草本植物，叶子掌状分裂，茎上有卷须。果实比葫芦大。晒干后可做涉水的工具，也可做容器，对半剖开可做水瓢。《説文·包部》：“匏，瓠也。”《詩·邶風·匏有苦葉》：“匏有苦葉，濟有深涉。”*毛*傳：“匏謂之瓠。”*唐**陸羽*《茶經·四之器》：“瓢，一曰犧杓，剖匏為之，或刊木為之。”*清**陶窳*《秋望》：“入水苦匏思共濟，望秋蒲柳感先零。”</w:t>
        <w:br/>
        <w:br/>
        <w:t>（2）用葫芦做的容器。《詩·大雅·公劉》：“執豕于牢，酌之用匏。”《宋史·樂志八》：“匏爵斯陳，百味旨酒。勺以獻之，再拜稽首。”《雍熙樂府·點絳唇·遊赤壁》：“舉匏樽痛飲偏惆悵，挾飛仙羽偏舒暢，這流光長嘆偏悒怏。”</w:t>
        <w:br/>
        <w:br/>
        <w:t>（3）古代八音之一，指笙、竽一类乐器。用匏做座，上设簧管。《釋名·釋樂器》：“笙，生也；象物貫地而生也。竹之貫匏，以瓠為之，故曰匏也。竽亦是也。”《爾雅翼·釋草》：“匏在八音之一，古者笙十三簧，竽三十六簧，皆列管匏内，施簧管端。”《周禮·春官·大師》：“皆播之以八音：金、石、土、革、絲、木、匏、竹。”*南朝**梁**蕭統*《文選序》：“譬陶匏異器，並為入耳之娱。”*清**顧炎武*《日知録》卷五：“今之大樂，久無匏、土二音，而八音但有其六矣。”</w:t>
        <w:br/>
        <w:br/>
        <w:t>（4）通“鞄”。制革工。《墨子·節用中》：“凡天下羣百工，輪車鞼匏，陶冶梓匠，使各從事其所能。”*孫詒讓*閒詁：“匏，當為鞄。《説文》云：‘柔革工也。讀若朴。’”</w:t>
        <w:br/>
        <w:br/>
        <w:t>（5）姓。《萬姓統譜·肴韻》：“*漢*，*匏敏*，*山陽*令。”</w:t>
        <w:br/>
      </w:r>
    </w:p>
    <w:p>
      <w:r>
        <w:t>匐##匐</w:t>
        <w:br/>
        <w:br/>
        <w:t>《説文》：“匐，伏地也。从勹，畐聲。”</w:t>
        <w:br/>
        <w:br/>
        <w:t>fú　《廣韻》房六切，入屋奉。又蒲北切。職部。</w:t>
        <w:br/>
        <w:br/>
        <w:t>〔匍匐〕见“匍”。</w:t>
        <w:br/>
      </w:r>
    </w:p>
    <w:p>
      <w:r>
        <w:t>匑##匑</w:t>
        <w:br/>
        <w:br/>
        <w:t>匑gōng　《廣韻》居戎切，平東見。又去宫切。</w:t>
        <w:br/>
        <w:br/>
        <w:t>〔匑𠤊〕也作“匔𠤊”、“鞠躬”。谨敬貌。《廣雅·釋訓下》：“匔𠤊，謹敬也。”*王念孫*疏證：“《聘禮記》：‘執圭入門，鞠躬焉，如恐失之。’《釋文》作‘鞠窮’。《論語·鄉黨篇》：‘入公門，鞠躬如也，如不容。’*孔*傳云：‘斂身也。’義並與匔𠤊同。”《玉篇·勹部》：“匑，匑𠤊，謹敬皃。”</w:t>
        <w:br/>
      </w:r>
    </w:p>
    <w:p>
      <w:r>
        <w:t>匒##匒</w:t>
        <w:br/>
        <w:br/>
        <w:t>⁹匒dá　《集韻》德合切，入合端。</w:t>
        <w:br/>
        <w:br/>
        <w:t>〔匒匌〕重迭貌。《玉篇·勹部》：“匒，匒匌，重疊皃。”《文選·木華〈海賦〉》：“㴸泊栢而迆颺，磊匒匌而相豗。”*李周翰*注：“言小波疾而邪起，猶大波而重叠相擊。”</w:t>
        <w:br/>
      </w:r>
    </w:p>
    <w:p>
      <w:r>
        <w:t>匓##匓</w:t>
        <w:br/>
        <w:br/>
        <w:t>匓“𠣿”的讹字。《正字通·勹部》：“匓，𠣿字之譌。”</w:t>
        <w:br/>
      </w:r>
    </w:p>
    <w:p>
      <w:r>
        <w:t>匔##匔</w:t>
        <w:br/>
        <w:br/>
        <w:t>匔同“匑”。《龍龕手鑑·勹部》：“匔”，同“匑”。《字彙·勹部》：“匔，同匑。”《史記·魯周公世家》：“（*周公*）還政*成王*，北面就臣位，匔匔如畏然。”*裴駰*集解引*徐廣*曰：“匔匔，謹敬貌也。”</w:t>
        <w:br/>
      </w:r>
    </w:p>
    <w:p>
      <w:r>
        <w:t>𠣍##𠣍</w:t>
        <w:br/>
        <w:br/>
        <w:t>³𠣍同“翰”。《正字通·勹部》：“𠣍，古文翰。《漢（書）·王莽傳》：‘𠣍翼已成。’舊本闕。”按：今本《漢書》作“羽翼已成”。</w:t>
        <w:br/>
      </w:r>
    </w:p>
    <w:p>
      <w:r>
        <w:t>𠣎##𠣎</w:t>
        <w:br/>
        <w:br/>
        <w:t>𠣎同“幼”。《玉篇·勹部》：“𠣎，古文。”《字彙補·勹部》：“𠣎，古文幼字。”</w:t>
        <w:br/>
      </w:r>
    </w:p>
    <w:p>
      <w:r>
        <w:t>𠣏##𠣏</w:t>
        <w:br/>
        <w:br/>
        <w:t>𠣏同“匃（匄）”。《龍龕手鑑·勹部》：“𠣏，今；匃，正。”</w:t>
        <w:br/>
      </w:r>
    </w:p>
    <w:p>
      <w:r>
        <w:t>𠣐##𠣐</w:t>
        <w:br/>
        <w:br/>
        <w:t>𠣐yún　《龍龕手鑑》羊巡反。</w:t>
        <w:br/>
        <w:br/>
        <w:t>同“匀”。均匀。《龍龕手鑑·勹部》：“𠣐，俗；匀，正。齊等均平也。”</w:t>
        <w:br/>
      </w:r>
    </w:p>
    <w:p>
      <w:r>
        <w:t>𠣑##𠣑</w:t>
        <w:br/>
        <w:br/>
        <w:t>⁴𠣑yāo　《廣韻》於交切，平肴影。</w:t>
        <w:br/>
        <w:br/>
        <w:t>深目貌。《玉篇·勹部》：“𠣑，深目皃。”《廣韻·肴韻》：“𠣑，目深。”</w:t>
        <w:br/>
      </w:r>
    </w:p>
    <w:p>
      <w:r>
        <w:t>𠣒##𠣒</w:t>
        <w:br/>
        <w:br/>
        <w:t>𠣒bāo　《龍龕手鑑》布交反。</w:t>
        <w:br/>
        <w:br/>
        <w:t>同“包（胞）”。胎衣。《龍龕手鑑·勹部》：“𠣒，或作；包，今。”《改併四聲篇海·勹部》引作：“𠣒，衣也。”</w:t>
        <w:br/>
      </w:r>
    </w:p>
    <w:p>
      <w:r>
        <w:t>𠣔##𠣔</w:t>
        <w:br/>
        <w:br/>
        <w:t>同“垂”。《説文·𠂹部》：“𠂹，艸木華葉𠂹。𠣔，古文。”《玉篇·𠂹部》：“𠂹，今作垂。𠣔，古文。”</w:t>
        <w:br/>
      </w:r>
    </w:p>
    <w:p>
      <w:r>
        <w:t>𠣕##𠣕</w:t>
        <w:br/>
        <w:br/>
        <w:t>𠣕jūn　《改併四聲篇海·勹部》引《搜真玉鏡》：“𠣕，音均，出《吴韻》。”《字彙補·勹部》：“𠣕，公申切，義闕。”</w:t>
        <w:br/>
      </w:r>
    </w:p>
    <w:p>
      <w:r>
        <w:t>𠣖##𠣖</w:t>
        <w:br/>
        <w:br/>
        <w:t>𠣖xuán　《玉篇》音玄。</w:t>
        <w:br/>
        <w:br/>
        <w:t>人名。《玉篇·勹部》：“𠣖，音玄。人名也。”</w:t>
        <w:br/>
      </w:r>
    </w:p>
    <w:p>
      <w:r>
        <w:t>𠣗##𠣗</w:t>
        <w:br/>
        <w:br/>
        <w:t>⁵𠣗装弓箭的器具。或以为“医（y ì）”的讹字。《字彙補·勹部》：“𠣗，音未詳。”《管子·輕重甲》：“三月解𠣗，弓弩無匡䡔者。”*俞樾*平議：“字書無‘𠣗’字，疑‘医’字之誤。《説文·匚部》‘医，盛弓弩矢器也，從匚從矢’，《國語》曰‘兵不解医’。”</w:t>
        <w:br/>
      </w:r>
    </w:p>
    <w:p>
      <w:r>
        <w:t>𠣘##𠣘</w:t>
        <w:br/>
        <w:br/>
        <w:t>《説文》：“𠣘，帀徧也。从勹，舟聲。”</w:t>
        <w:br/>
        <w:br/>
        <w:t>zhōu　《集韻》之由切，平尤章。幽部。</w:t>
        <w:br/>
        <w:br/>
        <w:t>周遍，遍及。后作“周”。《説文·勹部》：“𠣘，帀徧也。”*段玉裁*注：“𠣘與周義别。《口部》曰：‘周者，密也。’周，自其中之密言之；𠣘，自其外之極復言之。今字周行而𠣘廢，概用周字……《易》曰：‘周流六虚。’蓋自古叚周為𠣘矣。”《玉篇·勹部》：“𠣘，或作周。”</w:t>
        <w:br/>
      </w:r>
    </w:p>
    <w:p>
      <w:r>
        <w:t>𠣙##𠣙</w:t>
        <w:br/>
        <w:br/>
        <w:t>同“旬”。《説文·勹部》“𠣙”，古文“旬”。</w:t>
        <w:br/>
      </w:r>
    </w:p>
    <w:p>
      <w:r>
        <w:t>𠣚##𠣚</w:t>
        <w:br/>
        <w:br/>
        <w:t>⁶𠣚同“旬”。《龍龕手鑑·勹部》：“𠣚，古文。音旬。十日一𠣚也。”</w:t>
        <w:br/>
      </w:r>
    </w:p>
    <w:p>
      <w:r>
        <w:t>𠣞##𠣞</w:t>
        <w:br/>
        <w:br/>
        <w:t>同“軍”。《説文·車部》：“軍”，篆作“𠣞”。《篇海類編·人事類·勹部》：“𠣞，軍本字。通作軍。”</w:t>
        <w:br/>
      </w:r>
    </w:p>
    <w:p>
      <w:r>
        <w:t>𠣟##𠣟</w:t>
        <w:br/>
        <w:br/>
        <w:t>𠣟同“竣（逡）”。《玉篇·勹部》：“𠣟，伏退也；止也。或作竣。”按：《廣雅·釋詁三》：“竣，伏也。”*王念孫*疏證：“竣、踆、逡，竝同。”</w:t>
        <w:br/>
      </w:r>
    </w:p>
    <w:p>
      <w:r>
        <w:t>𠣠##𠣠</w:t>
        <w:br/>
        <w:br/>
        <w:t>𠣠kuì　《玉篇》口怪切。</w:t>
        <w:br/>
        <w:br/>
        <w:t>同“喟”。叹息。《玉篇·勹部》：“𠣠，太息也。或作喟。”</w:t>
        <w:br/>
      </w:r>
    </w:p>
    <w:p>
      <w:r>
        <w:t>𠣡##𠣡</w:t>
        <w:br/>
        <w:br/>
        <w:t>𠣡同“旬”。《五音集韻·諄韻》：“𠣡”，古文“旬”。</w:t>
        <w:br/>
      </w:r>
    </w:p>
    <w:p>
      <w:r>
        <w:t>𠣣##𠣣</w:t>
        <w:br/>
        <w:br/>
        <w:t>⁷𠣣同“匄”。《字彙補·勹部》：“𠣣，與匄同。乞也。見《篇韻》。”</w:t>
        <w:br/>
      </w:r>
    </w:p>
    <w:p>
      <w:r>
        <w:t>𠣤##𠣤</w:t>
        <w:br/>
        <w:br/>
        <w:t>𠣤同“𠣬”。《康熙字典·勹部》引《廣韻》、《集韻》、《説文》音义皆同“𠣬”。</w:t>
        <w:br/>
      </w:r>
    </w:p>
    <w:p>
      <w:r>
        <w:t>𠣥##𠣥</w:t>
        <w:br/>
        <w:br/>
        <w:t>同“冢”。《字彙·勹部》：“𠣥，同冢。”</w:t>
        <w:br/>
      </w:r>
    </w:p>
    <w:p>
      <w:r>
        <w:t>𠣦##𠣦</w:t>
        <w:br/>
        <w:br/>
        <w:t>𠣦同“𠣞（軍）”。《正字通·勹部》：“𠣦，同𠣞。”</w:t>
        <w:br/>
      </w:r>
    </w:p>
    <w:p>
      <w:r>
        <w:t>𠣧##𠣧</w:t>
        <w:br/>
        <w:br/>
        <w:t>𠣧“芻”的讹字。《字彙補·勹部》：“𠣧，同芻。”按：《康熙字典·勹部》：“《説文》芻，从勹，从艸，象包束艸之形。今改从小，無義。當是芻字譌文。”</w:t>
        <w:br/>
      </w:r>
    </w:p>
    <w:p>
      <w:r>
        <w:t>𠣨##𠣨</w:t>
        <w:br/>
        <w:br/>
        <w:t>𠣨同“宜”。《廣韻·支韻》：“𠣨”，古文“宜”。《字彙補·勹部》：“𠣨，古文宜字。見*孫愐*《唐韻》。”</w:t>
        <w:br/>
      </w:r>
    </w:p>
    <w:p>
      <w:r>
        <w:t>𠣩##𠣩</w:t>
        <w:br/>
        <w:br/>
        <w:t>𠣩同“約”。《集韻·覺韻》：“約，束也。或作𠣩。”</w:t>
        <w:br/>
      </w:r>
    </w:p>
    <w:p>
      <w:r>
        <w:t>𠣪##𠣪</w:t>
        <w:br/>
        <w:br/>
        <w:t>𠣪qú　《集韻》權俱切，平虞羣。</w:t>
        <w:br/>
        <w:br/>
        <w:t>同“朐”。弯曲的干肉。《玉篇·句部》：“𠣪，脯也。亦作朐。”</w:t>
        <w:br/>
      </w:r>
    </w:p>
    <w:p>
      <w:r>
        <w:t>𠣫##𠣫</w:t>
        <w:br/>
        <w:br/>
        <w:t>𠣫shào　《集韻》時照切，去笑禪。</w:t>
        <w:br/>
        <w:br/>
        <w:t>倒悬钩。《玉篇·句部》：“𠣫，倒縣鉤。”</w:t>
        <w:br/>
      </w:r>
    </w:p>
    <w:p>
      <w:r>
        <w:t>𠣬##𠣬</w:t>
        <w:br/>
        <w:br/>
        <w:t>《説文》：“𠣬，驚辭也。从兮，旬聲。𢞛，𠣬或从心。”</w:t>
        <w:br/>
        <w:br/>
        <w:t>sǔn　《廣韻》思尹切，上準心。真部。</w:t>
        <w:br/>
        <w:br/>
        <w:t>惊惧；惊惧貌。《説文·兮部》：“𠣬，驚辭也。”《集韻·諄韻》：“𠣬，驚也。”*林义光*《文源》：“𠣬非詞，本訓驚貌；兮，稽也，稽覈而後𢞛然驚。經傳皆以恂為之。《禮記（大學）》：‘瑟兮僩兮，恂栗也’，《莊子（徐无鬼）》：‘衆狙見之，恂然棄而走。’”</w:t>
        <w:br/>
      </w:r>
    </w:p>
    <w:p>
      <w:r>
        <w:t>𠣭##𠣭</w:t>
        <w:br/>
        <w:br/>
        <w:t>𠣭同“訇”。*郭沫若*《兩周金文辭大系圖録攷釋》：“𠣭”，同“訇”。</w:t>
        <w:br/>
      </w:r>
    </w:p>
    <w:p>
      <w:r>
        <w:t>𠣮##𠣮</w:t>
        <w:br/>
        <w:br/>
        <w:t>𠣮同“𠤄”。《龍龕手鑑·勹部》：“𠣮，曲脊也。”《正字通·勹部》：“𠣮，𠤄字之譌省。”</w:t>
        <w:br/>
      </w:r>
    </w:p>
    <w:p>
      <w:r>
        <w:t>𠣯##𠣯</w:t>
        <w:br/>
        <w:br/>
        <w:t>𠣯“𠣲”的讹字。《篇海類編·人事類·勹部》：“𠣯，口恠切，音快。茅類。”《康熙字典·勹部》：“𠣯，《集韻》同蒯。艸也。”按：《集韻·怪韻》作“𠣲”。“𠣯”为“𠣲”的讹字。</w:t>
        <w:br/>
      </w:r>
    </w:p>
    <w:p>
      <w:r>
        <w:t>𠣰##𠣰</w:t>
        <w:br/>
        <w:br/>
        <w:t>𠣰dū　《玉篇》旦烏切。</w:t>
        <w:br/>
        <w:br/>
        <w:t>伏行。《玉篇·勹部》：“𠣰，伏行也。”*明**岳元聲*《方言據》卷上：“隱藏處以伺人曰𠣰。《玉篇》：伏行也。”</w:t>
        <w:br/>
      </w:r>
    </w:p>
    <w:p>
      <w:r>
        <w:t>𠣱##𠣱</w:t>
        <w:br/>
        <w:br/>
        <w:t>𠣱“𠣠”的讹字。《字彙補·勹部》：“𠣱，太息也。”《康熙字典·勹部》：“𠣱即𠣠字之譌。”</w:t>
        <w:br/>
      </w:r>
    </w:p>
    <w:p>
      <w:r>
        <w:t>𠣲##𠣲</w:t>
        <w:br/>
        <w:br/>
        <w:t>𠣲kuǎi　《集韻》苦怪切，去怪溪。</w:t>
        <w:br/>
        <w:br/>
        <w:t>同“𦳋（蒯）”。蒯草。《集韻·怪韻》：“𦳋，《説文》：‘艸也。”或作蒯、𠣲。”</w:t>
        <w:br/>
      </w:r>
    </w:p>
    <w:p>
      <w:r>
        <w:t>𠣳##𠣳</w:t>
        <w:br/>
        <w:br/>
        <w:t>𠣳pào　《集韻》披教切，去效滂。</w:t>
        <w:br/>
        <w:br/>
        <w:t>起。《集韻·效韻》：“𠣳，起也。”</w:t>
        <w:br/>
      </w:r>
    </w:p>
    <w:p>
      <w:r>
        <w:t>𠣴##𠣴</w:t>
        <w:br/>
        <w:br/>
        <w:t>同“𠣾”。《説文·勹部》：“𠣾，或省彳。”《集韻·宥韻》：“𠣾，古作𠣴。”</w:t>
        <w:br/>
      </w:r>
    </w:p>
    <w:p>
      <w:r>
        <w:t>𠣵##𠣵</w:t>
        <w:br/>
        <w:br/>
        <w:t>𠣵同“匐”。《廣韻·德韻》：“𠣵”，同“匐”。</w:t>
        <w:br/>
      </w:r>
    </w:p>
    <w:p>
      <w:r>
        <w:t>𠣸##𠣸</w:t>
        <w:br/>
        <w:br/>
        <w:t>同“𠤇（復）”。《玉篇·勹部》：“𠣸”，同“𠤇”。“𠤇，今作復。”</w:t>
        <w:br/>
      </w:r>
    </w:p>
    <w:p>
      <w:r>
        <w:t>𠣹##𠣹</w:t>
        <w:br/>
        <w:br/>
        <w:t>𠣹同“𠣿”。《改併四聲篇海·勹部》引《餘文》：“𠣹，《説文》：‘飽也。’又：‘民祭，祀（祝）曰：猒𠣹。’”按：《説文·勹部》作“𠣿”。《正字通·勹部》：“𠣹，俗𠣿字。”</w:t>
        <w:br/>
      </w:r>
    </w:p>
    <w:p>
      <w:r>
        <w:t>𠣺##𠣺</w:t>
        <w:br/>
        <w:br/>
        <w:t>bào　《集韻》部巧切，上巧並。</w:t>
        <w:br/>
        <w:br/>
        <w:t>木名。《集韻·巧韻》：“𠣺，木名。”</w:t>
        <w:br/>
      </w:r>
    </w:p>
    <w:p>
      <w:r>
        <w:t>𠣽##𠣽</w:t>
        <w:br/>
        <w:br/>
        <w:t>𠣽同“𠣿”。《玉篇·勹部》：“𠣽”，同“𠣿”。</w:t>
        <w:br/>
      </w:r>
    </w:p>
    <w:p>
      <w:r>
        <w:t>𠣾##𠣾</w:t>
        <w:br/>
        <w:br/>
        <w:t>《説文》：“𠣾，重也。从勹，復聲。𠣴，或省彳。”</w:t>
        <w:br/>
        <w:br/>
        <w:t>（一）fù　《集韻》扶富切，去宥奉。沃部。</w:t>
        <w:br/>
        <w:br/>
        <w:t>重复。后作“複”、“復”。《説文·勹部》：“𠣾，重也。”*段玉裁*注：“今則複行而𠣾廢矣。”*桂馥*義證：“𠣾，通作復。”</w:t>
        <w:br/>
        <w:br/>
        <w:t>（二）pú　《廣韻》匹北切，入德滂。</w:t>
        <w:br/>
        <w:br/>
        <w:t>〔𠣾匐〕又作“匍匐”。爬行。《廣韻·德韻》：“𠣾，𠣾匐。”</w:t>
        <w:br/>
      </w:r>
    </w:p>
    <w:p>
      <w:r>
        <w:t>𠣿##𠣿</w:t>
        <w:br/>
        <w:br/>
        <w:t>¹²𠣿</w:t>
        <w:br/>
        <w:br/>
        <w:t>《説文》：“𠣿，飽也。从勹，㲃聲。民祭，祝曰：‘厭𠣿。’”*段玉裁*注：“（从勹），象腹。”</w:t>
        <w:br/>
        <w:br/>
        <w:t>jiù　《廣韻》居祐切，去宥見。幽部。</w:t>
        <w:br/>
        <w:br/>
        <w:t>（1）饱。《説文·勹部》：“𠣿，飽也。民祭，祝曰：‘厭𠣿。’”</w:t>
        <w:br/>
        <w:br/>
        <w:t>（2）谋。《玉篇·勹部》：“𠣿，謀也。”</w:t>
        <w:br/>
      </w:r>
    </w:p>
    <w:p>
      <w:r>
        <w:t>𠤀##𠤀</w:t>
        <w:br/>
        <w:br/>
        <w:t>𠤀rán　《五音集韻》如延切。</w:t>
        <w:br/>
        <w:br/>
        <w:t>狗肉。《五音集韻·仙韻》：“𠤀，犬肉。”</w:t>
        <w:br/>
      </w:r>
    </w:p>
    <w:p>
      <w:r>
        <w:t>𠤂##𠤂</w:t>
        <w:br/>
        <w:br/>
        <w:t>𠤂“𠤊”的讹字。《集韻·東韻》：“𠤂匔，謹敬也。”按：《廣雅·釋訓下》作“匔𠤊”。*王念孫*疏證：“各本𠤊字，☀作𠤂，不成字體。”</w:t>
        <w:br/>
      </w:r>
    </w:p>
    <w:p>
      <w:r>
        <w:t>𠤄##𠤄</w:t>
        <w:br/>
        <w:br/>
        <w:t>¹⁴𠤄</w:t>
        <w:br/>
        <w:br/>
        <w:t>《説文》：“𠤄，曲脊也。从勹，𥷚省聲。”</w:t>
        <w:br/>
        <w:br/>
        <w:t>jū　《廣韻》驅匊切，入屋溪。又渠竹切。沃部。</w:t>
        <w:br/>
        <w:br/>
        <w:t>弯腰。后作“鞠”。《説文·勹部》：“𠤄，曲脊也。”*段玉裁*注：“此《論語·鄉黨》、《聘禮記》‘鞠躬’之正字也……鞠則𠤄之假借字也。鞠躬行而𠤄廢矣。”</w:t>
        <w:br/>
      </w:r>
    </w:p>
    <w:p>
      <w:r>
        <w:t>𠤅##𠤅</w:t>
        <w:br/>
        <w:br/>
        <w:t>¹³𠤅同“㔩”。《改併四聲篇海·勹部》引《奚韻》：“𠤅，與㔩同。”《正字通·勹部》：“𠤅，俗㔩字。”</w:t>
        <w:br/>
      </w:r>
    </w:p>
    <w:p>
      <w:r>
        <w:t>𠤇##𠤇</w:t>
        <w:br/>
        <w:br/>
        <w:t>同“𠣾（復）”。《玉篇·勹部》：“𠤇，重也。今作復。”</w:t>
        <w:br/>
      </w:r>
    </w:p>
    <w:p>
      <w:r>
        <w:t>𠤈##𠤈</w:t>
        <w:br/>
        <w:br/>
        <w:t>¹⁵𠤈同“鳳”。《字彙補·勹部》：“𠤈，古鳳字。”</w:t>
        <w:br/>
      </w:r>
    </w:p>
    <w:p>
      <w:r>
        <w:t>𠤉##𠤉</w:t>
        <w:br/>
        <w:br/>
        <w:t>𠤉同“絶”。《字彙補·勹部》：“𠤉，古文絶字。”</w:t>
        <w:br/>
      </w:r>
    </w:p>
    <w:p>
      <w:r>
        <w:t>𠤊##𠤊</w:t>
        <w:br/>
        <w:br/>
        <w:t>𠤊qióng　《玉篇》巨弓切。</w:t>
        <w:br/>
        <w:br/>
        <w:t>〔匑𠤊〕见“匑”。</w:t>
        <w:br/>
      </w:r>
    </w:p>
    <w:p>
      <w:r>
        <w:t>𠤋##𠤋</w:t>
        <w:br/>
        <w:br/>
        <w:t>¹⁸𠤋同“虱”。《龍龕手鑑·勹部》：“𠤋，音虱。”《字彙補·勹部》：“𠤋，古文虱字。”</w:t>
        <w:br/>
      </w:r>
    </w:p>
    <w:p>
      <w:r>
        <w:t>𠤍##𠤍</w:t>
        <w:br/>
        <w:br/>
        <w:t>¹⁷𠤍zhōu　《玉篇·勹部》：“𠤍，音州。又音歡。”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