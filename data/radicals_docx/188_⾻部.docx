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䯆##䯆</w:t>
        <w:br/>
        <w:br/>
        <w:t>¹䯆yì　《篇海類編》音弋。</w:t>
        <w:br/>
        <w:br/>
        <w:t>同“骮（𢎀）”。小骨。《改併四聲篇海·骨部》引《川篇》：“䯆，小骨也。”《字彙·骨部》：“骮，與䯆同。”</w:t>
        <w:br/>
      </w:r>
    </w:p>
    <w:p>
      <w:r>
        <w:t>䯇##䯇</w:t>
        <w:br/>
        <w:br/>
        <w:t>䯇kū　《廣韻》苦骨切，入没溪。又口滑切。</w:t>
        <w:br/>
        <w:br/>
        <w:t>〔䯇䯇〕用力；勤。也单用作“䯇”。《玉篇·骨部》：“䯇，用力也。”又《力部》：“䯇，勤也。”《大方等大集經·日藏分送使品》：“䯇䯇專念不起亂想。”*玄應*音義：“䯇䯇，《廣雅》：‘䯇，勤也。’《埤蒼》：‘力作也。’”</w:t>
        <w:br/>
      </w:r>
    </w:p>
    <w:p>
      <w:r>
        <w:t>䯈##䯈</w:t>
        <w:br/>
        <w:br/>
        <w:t>䯈wán　《廣韻》五丸切，平桓疑。</w:t>
        <w:br/>
        <w:br/>
        <w:t>髂骨。《廣雅·釋親》：“䯈，䯊也。”按：《玉篇·骨部》：“髂”，同“䯊”。</w:t>
        <w:br/>
      </w:r>
    </w:p>
    <w:p>
      <w:r>
        <w:t>䯉##䯉</w:t>
        <w:br/>
        <w:br/>
        <w:t>《説文》：“䯉，咽中息不利也。从欠，骨聲。”</w:t>
        <w:br/>
        <w:br/>
        <w:t>wā　《廣韻》烏八切，入黠影。又烏没切。術部。</w:t>
        <w:br/>
        <w:br/>
        <w:t>（1）气哽。《説文·欠部》：“䯉，咽中息不利也。”*段玉裁*注：“*玄應*本作‘气息不利’，多气字。咽者嗌也。咽中息不利，若骾而非𩩹也。”*徐灝*注箋：“咽中气骾，有聲䯉然，今*粤*俗謂之打宿䯉。”*清**桂馥*《札樸·鄉里舊聞·疾病》：“喉塞曰䯉。”</w:t>
        <w:br/>
        <w:br/>
        <w:t>（2）大咽。*唐**玄應*《一切經音義》卷十一引《通俗文》：“大咽曰䯉。”*清**徐灝*《説文解字注箋·欠部》：“大嚥則亦有聲如䯉，故《通俗文》云‘大咽曰䯉’也。”*清**朱駿聲*《説文通訓定聲·履部》：“《通俗文》：‘大咽曰䯉。’按：大咽多至哽噎。”</w:t>
        <w:br/>
      </w:r>
    </w:p>
    <w:p>
      <w:r>
        <w:t>䯊##䯊</w:t>
        <w:br/>
        <w:br/>
        <w:t>䯊（一）qià　《集韻》丘駕切，去禡溪。</w:t>
        <w:br/>
        <w:br/>
        <w:t>（1）同“髂”。髂骨。《玉篇·骨部》：“䯊，𦝫骨。”又《骨部》：“髂、𩩱，並同䯊。”</w:t>
        <w:br/>
        <w:br/>
        <w:t>（2）骨鲠在喉。*明**焦竑*《俗書刊誤·俗用雜字》：“骨鯁在喉曰䯊。”*孙锦标*《南通方言疏證·釋饌》：“䯊魚骨頭。”</w:t>
        <w:br/>
        <w:br/>
        <w:t>（二）kē　《廣韻》苦何切，平歌溪。</w:t>
        <w:br/>
        <w:br/>
        <w:t>膝骨。《廣韻·歌韻》：“䯊，膝骨。”</w:t>
        <w:br/>
      </w:r>
    </w:p>
    <w:p>
      <w:r>
        <w:t>䯋##䯋</w:t>
        <w:br/>
        <w:br/>
        <w:t>䯋（一）bó　《廣韻》蒲撥切，入末並。又苦曷切。</w:t>
        <w:br/>
        <w:br/>
        <w:t>肩。因指肩胛骨。《玉篇·骨部》：“䯋，肩髆也。”《集韻·末韻》：“䯋，肩髆骨。”《醫宗金鑑·正骨心法要旨·四肢部》：“其（髃骨）臼含納臑骨上端，其處名肩解，即肩䯋與臑骨合縫處也。”</w:t>
        <w:br/>
        <w:br/>
        <w:t>（二）fèi　《集韻》房廢切，去廢奉。</w:t>
        <w:br/>
        <w:br/>
        <w:t>骨端。《集韻·廢韻》：“䯋，骨耑也。”</w:t>
        <w:br/>
      </w:r>
    </w:p>
    <w:p>
      <w:r>
        <w:t>䯌##䯌</w:t>
        <w:br/>
        <w:br/>
        <w:t>䯌kāo　《集韻》丘刀切，平豪溪。</w:t>
        <w:br/>
        <w:br/>
        <w:t>骶骨和尾骨。《玉篇·骨部》：“䯌，䯌骨也。”《字彙·骨部》：“䯌，骨也。”按：与小学汇函本《玉篇》训“骨”同。《正字通·骨部》：“䯌，尻骨也。尻，脊梁盡處。”</w:t>
        <w:br/>
      </w:r>
    </w:p>
    <w:p>
      <w:r>
        <w:t>䯍##䯍</w:t>
        <w:br/>
        <w:br/>
        <w:t>䯍líng　《廣韻》郎丁切，平青來。</w:t>
        <w:br/>
        <w:br/>
        <w:t>（1）〔䯍䯕〕也作“𩪥䯕”。骨貌。《集韻·青韻》：“𩪥，𩪥䯕，骨皃。或省。”</w:t>
        <w:br/>
        <w:br/>
        <w:t>（2）𩨾骨。《廣韻·青韻》：“䯍，𩨾骨。”</w:t>
        <w:br/>
      </w:r>
    </w:p>
    <w:p>
      <w:r>
        <w:t>䯎##䯎</w:t>
        <w:br/>
        <w:br/>
        <w:t>䯎同“骭”。《玉篇·骨部》：“䯎，《左氏傳》云：‘拉公䯎而殺之。’以手拉折其䯎。”又《骨部》：“骭，脛也。《爾雅》曰：‘骭瘍為微。’亦作䯎。”</w:t>
        <w:br/>
      </w:r>
    </w:p>
    <w:p>
      <w:r>
        <w:t>䯏##䯏</w:t>
        <w:br/>
        <w:br/>
        <w:t>《説文》：“䯏，骨耑也。从骨，𠯑聲。”</w:t>
        <w:br/>
        <w:br/>
        <w:t>（一）guā　《廣韻》古活切，入末見。月部。</w:t>
        <w:br/>
        <w:br/>
        <w:t>（1）骨端。《説文·骨部》：“䯏，骨耑也。”*錢坫*斠詮：“《素問》：‘病在少腹有積，刺皮䯏以下至少腹。’彼謂齊下横骨之耑，此則云凡骨耑也。”借指腰骨。《廣雅·釋親》：“䯏，䯊也。”*清**謝階樹*《養生論》上：“䯏盭髂☀。”</w:t>
        <w:br/>
        <w:br/>
        <w:t>（2）肩端骨。《靈樞經·師傳》：“五藏六腑，心為之主，缺盆為之道，䯏骨有餘，以候𩩲𩨗。”*清**沈彤*《釋骨》引此文云：“*彤*按：此䯏骨乃謂缺盆骨兩旁之端，即肩端骨也。”</w:t>
        <w:br/>
        <w:br/>
        <w:t>（二）huá　《集韻》户八切，入黠匣。</w:t>
        <w:br/>
        <w:br/>
        <w:t>〔𩨲䯏〕见“𩨲”。</w:t>
        <w:br/>
      </w:r>
    </w:p>
    <w:p>
      <w:r>
        <w:t>䯐##䯐</w:t>
        <w:br/>
        <w:br/>
        <w:t>䯐同“骸”。《龍龕手鑑·骨部》：“䯐”，“骸”的俗字。</w:t>
        <w:br/>
      </w:r>
    </w:p>
    <w:p>
      <w:r>
        <w:t>䯑##䯑</w:t>
        <w:br/>
        <w:br/>
        <w:t>䯑kuāng　《廣韻》苦光切，平唐溪。</w:t>
        <w:br/>
        <w:br/>
        <w:t>〔䯑䯖〕股骨，因指股肉。《廣雅·釋親》：“䯑䯖，䯊也。”*王念孫*疏證：“《玉篇》云：䯑䯖，股骨也。”</w:t>
        <w:br/>
      </w:r>
    </w:p>
    <w:p>
      <w:r>
        <w:t>䯒##䯒</w:t>
        <w:br/>
        <w:br/>
        <w:t>䯒héng　《廣韻》户庚切，平庚匣。陽部。</w:t>
        <w:br/>
        <w:br/>
        <w:t>（1）同“胻”。胫骨上部。引申为脚胫。《素問·脈要精微論》：“病足䯒腫若水狀也。”按：*王冰*注：“䯒”作“胻”。*清**沈彤*《釋骨》：“在膝以下者曰䯒骨。”原注：“䯒亦作胻。”</w:t>
        <w:br/>
        <w:br/>
        <w:t>（2）牛脊后骨。《廣韻·庚韻》：“䯒，牛脊後骨。”</w:t>
        <w:br/>
      </w:r>
    </w:p>
    <w:p>
      <w:r>
        <w:t>䯓##䯓</w:t>
        <w:br/>
        <w:br/>
        <w:t>⁶䯓kuī　《廣韻》苦圭切，平齊溪。</w:t>
        <w:br/>
        <w:br/>
        <w:t>（1）牲畜头部的骨骼。《玉篇·骨部》：“䯓，六畜頭中骨也。”《初學記》卷三十引*浮邱伯*《相鶴經》：“䯓頰𩨛耳，長頸促身。”</w:t>
        <w:br/>
        <w:br/>
        <w:t>（2）肩骨。《廣韻·齊韻》：“䯓，肩骨。”</w:t>
        <w:br/>
      </w:r>
    </w:p>
    <w:p>
      <w:r>
        <w:t>䯔##䯔</w:t>
        <w:br/>
        <w:br/>
        <w:t>䯔zé　《〈相鶴經〉注》德宅反。</w:t>
        <w:br/>
        <w:br/>
        <w:t>偏转。*唐**皮日休*《鶴屏》：“䯔耳側似聽，赤精曠如望。”注：“《相鶴經》云：‘䯓頰䯔耳則聽響遠。’”</w:t>
        <w:br/>
      </w:r>
    </w:p>
    <w:p>
      <w:r>
        <w:t>䯕##䯕</w:t>
        <w:br/>
        <w:br/>
        <w:t>䯕tīng　《集韻》湯丁切，平青透。</w:t>
        <w:br/>
        <w:br/>
        <w:t>〔𩪥䯕〕见“𩪥”。</w:t>
        <w:br/>
      </w:r>
    </w:p>
    <w:p>
      <w:r>
        <w:t>䯖##䯖</w:t>
        <w:br/>
        <w:br/>
        <w:t>䯖láng　《廣韻》魯當切，平唐來。</w:t>
        <w:br/>
        <w:br/>
        <w:t>〔䯑䯖〕股骨；股肉。也单用作“䯖”。《集韻·陽韻》：“股内謂之䯖。”*刘半农*《敦煌掇瑣·校勘記》：“䯖，股内之内，《切三》、《廣韻》皆作肉。”参见“䯑”。</w:t>
        <w:br/>
      </w:r>
    </w:p>
    <w:p>
      <w:r>
        <w:t>䯗##䯗</w:t>
        <w:br/>
        <w:br/>
        <w:t>䯗同“髀”。*唐**慧琳*《一切經音義》卷五十七引《考聲》曰：“䯗，股也。”《類篇·骨部》：“髀，《説文》：‘股也。’或作䯗。”《大方廣佛華嚴經·普賢行願品》：“所往無難，如人之䯗。”*唐**韓愈*《陸渾山火和皇甫湜用其韻》：“髹其肉皮通䯗臀，頽胸垤腹車掀轅。”*唐**姚合*《贈盧大夫將軍》：“上山嫌䯗重，拔劍嘆衣生。”</w:t>
        <w:br/>
      </w:r>
    </w:p>
    <w:p>
      <w:r>
        <w:t>䯘##䯘</w:t>
        <w:br/>
        <w:br/>
        <w:t>䯘huàn　《廣韻》胡玩切，去换匣。</w:t>
        <w:br/>
        <w:br/>
        <w:t>同“垸”。用漆掺合骨灰涂抹器物。*唐**玄應*《一切經音義》卷十八：“䯘，又作垸。《通俗文》：‘燒骨以漆曰垸。’”《廣韻·换韻》：“䯘，膝骨。”*周祖谟*校勘記：“䯘，本為垸字或體。*宋*本注云：‘上同。’正與《唐韻》‘垸’注：‘亦作䯘’相合，*張*氏改‘上同’作‘膝骨’，未免滅裂。”</w:t>
        <w:br/>
      </w:r>
    </w:p>
    <w:p>
      <w:r>
        <w:t>䯙##䯙</w:t>
        <w:br/>
        <w:br/>
        <w:t>䯙pò　《集韻》匹各切，入鐸滂。</w:t>
        <w:br/>
        <w:br/>
        <w:t>同“髆”。腰骨。《廣雅·釋親》：“䯙，䯊也。”《集韻·鐸韻》：“䯙，䯊也。或从尃。”</w:t>
        <w:br/>
      </w:r>
    </w:p>
    <w:p>
      <w:r>
        <w:t>䯚##䯚</w:t>
        <w:br/>
        <w:br/>
        <w:t>䯚yǎo　《集韻》以紹切，上小以。</w:t>
        <w:br/>
        <w:br/>
        <w:t>（1）腰部左右虚肉处。《集韻·筱韻》：“䯚，水膁也。”《詩·小雅·車攻》“大庖不盈”*毛*傳“射左髀達于右☀為下殺”*陸德明*釋文“☀，謂水膁也”*黄焯*釋文彙校：“☀，*盧*本從《公羊傳》改作䯚……*黄*云：‘《説文》：膘，脅後髀前合革肉也。讀若繇。……膘，䯚之語則由要（腰）來。’”又“*黄*云：‘☀乃䯚之省書。’”*孔穎達*疏：“射左股髀而達過於右脅☀為下殺。”</w:t>
        <w:br/>
        <w:br/>
        <w:t>（2）肋骨。《集韻·小韻》：“䯚，脅骨。”</w:t>
        <w:br/>
      </w:r>
    </w:p>
    <w:p>
      <w:r>
        <w:t>䯛##䯛</w:t>
        <w:br/>
        <w:br/>
        <w:t>䯛wàn　《篇海類編》烏貫切。</w:t>
        <w:br/>
        <w:br/>
        <w:t>（1）膝䯛。《篇海類編·身體類·骨部》：“䯛，膝䯛。”《内經太素》卷十一“寒府在膝外解營”*楊上善*注：“寒熱府在膝外解之營穴也，名曰䯛關也。”</w:t>
        <w:br/>
        <w:br/>
        <w:t>（2）同“腕”。手腕。《新唐書·孝友傳序》：“*張進昭*母患狐刺，左手墮而終。及殯，*進昭*截左䯛廬於墓。”</w:t>
        <w:br/>
        <w:br/>
        <w:t>（3）用漆和灰以涂器物。《南史·杜崱傳附杜岸》：“又發其墳墓，燒其骸骨，灰而揚之，并以為漆䯛。”</w:t>
        <w:br/>
      </w:r>
    </w:p>
    <w:p>
      <w:r>
        <w:t>䯜##䯜</w:t>
        <w:br/>
        <w:br/>
        <w:t>《説文》：“䯜，骨間黄汁也。从骨，易聲。讀若《易》曰‘夕惕若厲’。”</w:t>
        <w:br/>
        <w:br/>
        <w:t>（一）tì　《廣韻》他歷切，入錫透。錫部。</w:t>
        <w:br/>
        <w:br/>
        <w:t>黄骨髓。《説文·骨部》：“䯜，骨間黄汁也。”*唐**慧琳*《一切經音義》卷七十五：“䯜，《韻詮》云：‘䯜者骨間黄汁也。’言人臨死之時，髓變為䯜，黄汁流出。”</w:t>
        <w:br/>
        <w:br/>
        <w:t>（二）xī　《廣韻》思積切，入昔心。</w:t>
        <w:br/>
        <w:br/>
        <w:t>胯骨间。《廣韻·昔韻》：“䯜，骻骨間也。”《集韻·㫺韻》：“䯜，胯間。”</w:t>
        <w:br/>
      </w:r>
    </w:p>
    <w:p>
      <w:r>
        <w:t>䯝##䯝</w:t>
        <w:br/>
        <w:br/>
        <w:t>䯝同“髓”。《集韻·紙韻》：“𩪦，《説文》：‘骨中脂也。’或作髓，䯝。”*漢**揚雄*《長楊賦》：“腦沙幕，䯝*余吾*。”*清**王士禛*《無題戲傚温李體》：“白☀搜新䯝，烏龍伴舊疴。”</w:t>
        <w:br/>
      </w:r>
    </w:p>
    <w:p>
      <w:r>
        <w:t>䯞##䯞</w:t>
        <w:br/>
        <w:br/>
        <w:t>䯞kuā　《廣韻》苦瓜切，平麻溪。</w:t>
        <w:br/>
        <w:br/>
        <w:t>（1）〔䯞𩨾〕髂上骨。《玉篇·骨部》：“䯞，䯞𩨾，骼上骨。”按：《廣韻·麻韻》作“額上骨也”。*清**許槤*《洗寃録詳義》卷一坿《釋骨》：“腰骨謂之髂，髂上謂之䯞𩨾。”</w:t>
        <w:br/>
        <w:br/>
        <w:t>（2）髂骨。《切韻·麻韻》：“䯞，髂骨。”</w:t>
        <w:br/>
      </w:r>
    </w:p>
    <w:p>
      <w:r>
        <w:t>䯟##䯟</w:t>
        <w:br/>
        <w:br/>
        <w:t>䯟（一）duì　《廣韻》徒對切，去隊定。</w:t>
        <w:br/>
        <w:br/>
        <w:t>（1）〔𩪁䯟〕见“𩪁”。</w:t>
        <w:br/>
        <w:br/>
        <w:t>（2）骨。《玉篇·骨部》：“䯟，骨也。”</w:t>
        <w:br/>
        <w:br/>
        <w:t>（二）xiá　《改併四聲篇海》引《川篇》音黠。</w:t>
        <w:br/>
        <w:br/>
        <w:t>骨声。《改併四聲篇海·骨部》引《川篇》：“䯟，骨聲也。”</w:t>
        <w:br/>
      </w:r>
    </w:p>
    <w:p>
      <w:r>
        <w:t>䯠##䯠</w:t>
        <w:br/>
        <w:br/>
        <w:t>䯠ǎo　《廣韻》烏皓切，上晧影。</w:t>
        <w:br/>
        <w:br/>
        <w:t>（1）腰骨。《玉篇·骨部》：“䯠，𦝫骨。”</w:t>
        <w:br/>
        <w:br/>
        <w:t>（2）藏骨。《廣韻·晧韻》：“䯠，藏骨。”</w:t>
        <w:br/>
      </w:r>
    </w:p>
    <w:p>
      <w:r>
        <w:t>䯡##䯡</w:t>
        <w:br/>
        <w:br/>
        <w:t>䯡jiàn　《集韻》吉念切，去㮇見。</w:t>
        <w:br/>
        <w:br/>
        <w:t>瘦貌。《集韻·栝韻》：“䯡，瘦皃。”</w:t>
        <w:br/>
      </w:r>
    </w:p>
    <w:p>
      <w:r>
        <w:t>䯢##䯢</w:t>
        <w:br/>
        <w:br/>
        <w:t>䯢（一）mó　《廣韻》莫婆切，平戈明。</w:t>
        <w:br/>
        <w:br/>
        <w:t>偏瘫。即半身不遂。《廣韻·戈韻》：“䯢，偏病。”*清**桂馥*《説文解字義證·骨部》：“《漢書·叙傳》：‘又況幺䯢尚不及數子。’*晋灼*曰：‘此骨偏䯢之䯢。’*錢*君*大昕*曰：‘么言其小，䯢言其病。《童謡》所稱，見一蹇人，言欲上天，*隗囂*少病蹇。以是刺之也。’”《廣韻·戈韻》：“䯢，偏病。”</w:t>
        <w:br/>
        <w:br/>
        <w:t>（二）mǒ　《集韻》母果切，上果明。</w:t>
        <w:br/>
        <w:br/>
        <w:t>微小。也作“麼”。《集韻·果韻》：“麼，《説文》細也，或作䯢。”*清**譚嗣同*《極蠹歌叙》：“幺䯢朋而從，渠魁翦以導。”</w:t>
        <w:br/>
      </w:r>
    </w:p>
    <w:p>
      <w:r>
        <w:t>䯣##䯣</w:t>
        <w:br/>
        <w:br/>
        <w:t>《説文》：“䯣，厀脛間骨也。从骨，貴聲。”</w:t>
        <w:br/>
        <w:br/>
        <w:t>（一）kuì　《廣韻》丘媿切，去至溪。微部。</w:t>
        <w:br/>
        <w:br/>
        <w:t>膝盖骨。《説文·骨部》：“䯣，厀脛間骨也。”*王筠*句讀補正：“案：《髟部》䰎，屈髮也。䯣亦可以屈曲之物，故兩字同音。”*清**許槤*《洗寃録詳義》卷一坿《釋骨》引《揣骨新編》：“膝蓋曰䯣。”</w:t>
        <w:br/>
        <w:br/>
        <w:t>（二）guì　《集韻》古對切，去隊見。</w:t>
        <w:br/>
        <w:br/>
        <w:t>头骨貌。《集韻·隊韻》：“䯣，頭骨皃。”</w:t>
        <w:br/>
      </w:r>
    </w:p>
    <w:p>
      <w:r>
        <w:t>䯤##䯤</w:t>
        <w:br/>
        <w:br/>
        <w:t>《説文》：“䯤，骨擿之可會髮者。从骨，會聲。《詩》曰：‘䯤弁如星。’”</w:t>
        <w:br/>
        <w:br/>
        <w:t>kuài　《廣韻》古外切，去泰見。月部。</w:t>
        <w:br/>
        <w:br/>
        <w:t>（1）古人用来束发的骨器。《説文·骨部》：“䯤，骨擿之可會髮者。《詩》曰：‘䯤弁如星。’”*王育*引詩辨證：“䯤，簪也，象骨為之，故从䯤。”</w:t>
        <w:br/>
        <w:br/>
        <w:t>（2）束发。《玉篇·骨部》：“䯤，五綵束髮。”《集韻·泰韻》：“䯤，通作會。”《周禮·夏官·弁師》“王之皮弁，會五采玉璂”*漢**鄭玄*注：“故書會作䯤。*鄭司農*云：‘讀如馬會之會，謂以五采束髮也。’《士喪禮》曰：‘檜用組乃笄，’檜讀與䯤同，書之異耳……*沛國*人謂反紒為䯤。，”</w:t>
        <w:br/>
      </w:r>
    </w:p>
    <w:p>
      <w:r>
        <w:t>䯥##䯥</w:t>
        <w:br/>
        <w:br/>
        <w:t>䯥（一）àn　《集韻》五紺切，去勘疑。</w:t>
        <w:br/>
        <w:br/>
        <w:t>头骨高貌。《集韻·勘韻》：“䯥，首骨高皃。”</w:t>
        <w:br/>
        <w:br/>
        <w:t>（二）qì　《集韻》乞及切，入緝溪。</w:t>
        <w:br/>
        <w:br/>
        <w:t>同“𦡹”。《集韻·緝韻》：“𦡹，䯥朐脯。一曰乾也。或从骨。”</w:t>
        <w:br/>
      </w:r>
    </w:p>
    <w:p>
      <w:r>
        <w:t>䯦##䯦</w:t>
        <w:br/>
        <w:br/>
        <w:t>¹⁴䯦mà　《廣韻》莫八切，入黠明。</w:t>
        <w:br/>
        <w:br/>
        <w:t>〔䯦骱〕1.小骨。也作“骱䯦”。《玉篇·骨部》：“䯦，䯦骱，小骨。”《廣韻·黠韻》：“骱，䯦骱，小骨。”*周祖谟*校勘記：“䯦骱，*日*本、*宋*本、巾箱本、*黎*本、景*宋*本作骱䯦。”2.骨坚。引申为坚。《集韻·黠韻》：“䯦，䯦骱，骨堅。”又《曷韻》：“骱，䯦骱，堅也。”</w:t>
        <w:br/>
      </w:r>
    </w:p>
    <w:p>
      <w:r>
        <w:t>骨##骨</w:t>
        <w:br/>
        <w:br/>
        <w:t>《説文》：“骨，肉之覈也。从冎，有肉。”*林义光*《文源》：“冎者，骨形。象肉附於冎。”*饶炯*部首訂：“冎即骨之象形字，因形不顯義，而骨乃加肉以箸之也。人身惟頭多骨，故篆象人頭隆骨。”</w:t>
        <w:br/>
        <w:br/>
        <w:t>（一）gǔ　《廣韻》古忽切，入没見。術部。</w:t>
        <w:br/>
        <w:br/>
        <w:t>（1）人和脊椎动物体内支持身体、保护内脏的坚硬组织。以其形状和功能的不同，可分为长骨、短骨、扁骨和不规则骨四类。骨的内部多容纳骨髓，是主要的造血器官。如：脱胎换骨。《説文·骨部》：“骨，肉之覈也。”*段玉裁*注：“覈，實也，肉中骨曰覈。”《左傳·哀公二年》：“敢告無絶筋，無折骨，無面傷。”*三國**魏**陳琳*《飲馬長城窟行》：“飲馬長城窟，水寒傷馬骨。”*清**趙俞*《踏車曲》：“水入水出車欲裂，農夫那不筋骨折。”又比喻话里暗含着的不满、讽刺等意思。*茅盾*《子夜》九：“*李玉亭*不明白他们的话中有骨。”</w:t>
        <w:br/>
        <w:br/>
        <w:t>（2）指人的尸骨。*漢**蔡琰*《胡笳十八拍》：“沙場白骨兮，刀痕箭瘢。”《晋書·劉曜載記》：“下無怨骨，上無怨人。”*唐**杜甫*《自京赴奉先縣詠懷五百字》：“朱門酒肉臭，路有凍死骨。”</w:t>
        <w:br/>
        <w:br/>
        <w:t>（3）牲体。《周禮·天官·内饔》：“凡掌共羞，脩刑、膴胖、骨鱐，以待共膳。”*鄭玄*注：“骨，牲體也。”《禮記·祭統》：“凡為俎者，以骨為主。骨有貴賤，*殷*人貴髀，*周*人貴肩。”</w:t>
        <w:br/>
        <w:br/>
        <w:t>（4）古时*朝鲜**新罗*族的一种社会等级制度，即骨品制。*新罗*贵族按血统确定等级身份及相应官阶，不同骨品不通婚姻。骨品世袭不变。《新唐書·東夷傳·新羅》：“其（新羅）族名第一骨、第二骨以自别。……王族為第一骨。”*明*佚名《薛仁貴跨海征東白袍記》第十一折：“你覷我*薛仁貴*是麽骨勳，要你做鳴鳳高岡殺氣心雄。”</w:t>
        <w:br/>
        <w:br/>
        <w:t>（5）指物体本身的、起支撑作用的架子。如：钢骨水泥；伞骨。*宋**蘇軾*《次韻董夷仲茶磨》：“前人初用茗飲時，煮之無問葉與骨。”《紅樓夢》第三十一回：“偏生*晴雯*上來换衣服，不防又把扇子失了手，掉在地上，將骨子跌折。”*茅盾*《第一阶段的故事》：“两座牌楼式的东西，好像都是木条作骨，彩绘的布作面。”</w:t>
        <w:br/>
        <w:br/>
        <w:t>（6）指树根。《管子·四時》：“風生木與骨。”*郭沫若*等集校：“《周禮·瘍醫》*鄭*注：‘木根立地中似骨。’故木與骨並舉。”</w:t>
        <w:br/>
        <w:br/>
        <w:t>（7）指书法的瘦劲。*晋**衛夫人*《筆陣圖》：“善筆力者多骨，不善筆力者多肉，多骨微肉者，謂之筋書，多肉微骨者，謂之墨豬。”*五代**李煜*《書評》：“*柳公權*得其骨，而失於生獷。”*明**張紳*《法書通釋·執史篇》：“字有筋、骨、血、肉。”</w:t>
        <w:br/>
        <w:br/>
        <w:t>（8）犹言心、魂。《文選·江淹〈别賦〉》：“使人意奪神駭，心折骨驚。”*李善*注：“亦互文也。”*唐**杜甫*《投簡成華兩縣諸子》：“*長安*苦寒誰獨悲，*杜陵*野老骨欲折。”*张相*《詩詞曲語辭匯釋》卷六：“骨欲折猶云心欲折，心欲折猶云魂欲斷也。”*宋**黄庭堅*《鷓鴣天·明日獨酌自嘲呈史應之》：“萬事令人心骨寒，故人墳上土新乾。”</w:t>
        <w:br/>
        <w:br/>
        <w:t>（9）指人的品质、气概。《南史·宋武帝紀》：“及長，雄傑有大度，身長七尺六寸，風骨奇偉。”*唐**王維*《少年行四首》之二：“孰知不向邊庭苦，縱死猶聞俠骨香。”*毛泽东*《新民主主义论》：“他（*鲁迅*）没有丝毫的奴颜和媚骨。”</w:t>
        <w:br/>
        <w:br/>
        <w:t>（10）指文学作品的体干和风格。《文心雕龍·風骨》：“沈吟鋪辭，莫先於骨，故辭之待骨，如體之樹骸。”*南朝**梁**江淹*《雜體詩·序》：“夫*楚*謡*漢*風既非一骨，*魏*製*晋*造固亦二體。”*唐**李白*《宣州謝朓樓餞别校書叔云》：“*蓬萊*文章*建安*骨，中間小*謝*又清發。”</w:t>
        <w:br/>
        <w:br/>
        <w:t>⑪姓。《通志略·氏族略五》：“*骨*氏，望出*河南*，*隋**京兆郡*丞*骨儀*。《官氏志》：‘*紇骨氏*改為*骨*氏。’”</w:t>
        <w:br/>
        <w:br/>
        <w:t>（二）gū</w:t>
        <w:br/>
        <w:br/>
        <w:t>〔骨朵〕也作“骨都儿”。没有开放的花朵。如：花骨朵儿。*朱自清*《看花》：“梅花并没有开，但那珍珠似的、繁星似的骨都儿，已经够可爱了。”</w:t>
        <w:br/>
      </w:r>
    </w:p>
    <w:p>
      <w:r>
        <w:t>骩##骩</w:t>
        <w:br/>
        <w:br/>
        <w:t>骩同“骫”。《龍龕手鑑·骨部》：“骩”，同“骫”。《漢書·揚雄傳下》：“車不安軔，日不靡旃，從者仿佛，骩屬而還。”*梁启超*《政府大政方针宣言书》：“重以选举骩法，监督无力。”</w:t>
        <w:br/>
      </w:r>
    </w:p>
    <w:p>
      <w:r>
        <w:t>骪##骪</w:t>
        <w:br/>
        <w:br/>
        <w:t>骪同“骫”。《龍龕手鑑·骨部》：“骪”，“骫”的俗字。《正字通·骨部》：“骫，俗骪字。”*漢**王逸*《九思·憫上》：“衆多兮阿媚，骪靡兮成俗。”</w:t>
        <w:br/>
      </w:r>
    </w:p>
    <w:p>
      <w:r>
        <w:t>骫##骫</w:t>
        <w:br/>
        <w:br/>
        <w:t>《説文》：“骫，骨耑骫奊也。从骨，丸聲。”*王筠*句讀：“當作骨曲骫奊也。”</w:t>
        <w:br/>
        <w:br/>
        <w:t>（一）wěi　《廣韻》於詭切，上紙影。歌部。</w:t>
        <w:br/>
        <w:br/>
        <w:t>（1）骨曲。《説文·骨部》：“骫，骨耑骫奊也。”*段玉裁*注：“骫奊者，謂屈曲之狀。”《玉篇·骨部》：“骫，骨曲也。”*清**毛奇齡*《都轉運鹽司運史李公賜御書記》：“（*李*公）以牢盆煮海，積骫難治，且亦以徵其廉也。”</w:t>
        <w:br/>
        <w:br/>
        <w:t>（2）委曲；枉曲。也作“委”。《廣雅·釋詁一》：“骫，曲也。”《吕氏春秋·必己》：“尊則虧，直則骫。”*高誘*注：“骫，曲也。直不可久，故曰直則骫。”《漢書·淮南厲王劉長傳》：“皇帝骫天下正法而許大王，甚厚。”*顔師古*注：“骫，古委字。”*章炳麟*《秦献记》：“以斯骫于用法。”</w:t>
        <w:br/>
        <w:br/>
        <w:t>（3）集聚。《太玄·積》：“小人積非，禍所骫也。”</w:t>
        <w:br/>
        <w:br/>
        <w:t>（4）树木弯曲貌。《吕氏春秋·報更》：“臣骫桑之下餓人也。”《楚辭·淮南小山〈招隱士〉》：“樹輪相糾兮，林木茷骫。”*洪興祖*補注：“骫音委，骫骳屈曲也。”</w:t>
        <w:br/>
        <w:br/>
        <w:t>（5）姓。《纂文》：“骫，姓。”</w:t>
        <w:br/>
        <w:br/>
        <w:t>（二）wán　《吴下方言考》音還。</w:t>
        <w:br/>
        <w:br/>
        <w:t>〔骫骳〕方言。顽皮。*清**胡文英*《吴下方言考·支韻》：“骫骳，嬉戲也。*吴*諺謂好戲為骫骳。”</w:t>
        <w:br/>
      </w:r>
    </w:p>
    <w:p>
      <w:r>
        <w:t>骬##骬</w:t>
        <w:br/>
        <w:br/>
        <w:t>骬同“𩨗”。《廣韻·虞韻》：“骬，𩩲骬，缺盆骨也。”《集韻·虞韻》：“骬，《廣雅》：‘𩩲骬、缺盆，𢎀也。’或作𩨗。”</w:t>
        <w:br/>
      </w:r>
    </w:p>
    <w:p>
      <w:r>
        <w:t>骭##骭</w:t>
        <w:br/>
        <w:br/>
        <w:t>³骭</w:t>
        <w:br/>
        <w:br/>
        <w:t>《説文》：“骭，骹也。从骨，干聲。”</w:t>
        <w:br/>
        <w:br/>
        <w:t>gàn　《廣韻》古案切，去翰見。又下晏切。元部。</w:t>
        <w:br/>
        <w:br/>
        <w:t>（1）胫骨。《説文·骨部》：“骭，骹也。”《廣韻·諫韻》：“骭，脛骨。”《淮南子·俶真》：“雖以天下之大，易骭之一毛，无所概於志也。”《新唐書·南蠻傳上》：“衣青布短袴，露骭。”*清**張尚瑗*《上灘》：“牽船蹋水行，挽衣不掩骭。”</w:t>
        <w:br/>
        <w:br/>
        <w:t>（2）小腿。《史記·魯仲連鄒陽列傳》“*𡩋戚*飯牛車下，而*桓公*任之以國”*南朝**宋**裴駰*集解据*應劭*引*𡩋戚*《飯牛歌》：“短布單衣適至骭。”*唐**段成式*《酉陽雜俎·蟲篇》：“*申王*有肉疾，腹垂至骭，每出則白練束之。”</w:t>
        <w:br/>
        <w:br/>
        <w:t>（3）肋骨。《廣韻·翰韻》：“骭，脅也。”*北齊**劉晝*《新論·命相》：“*帝嚳*戴肩，*顓頊*骿骭。”</w:t>
        <w:br/>
      </w:r>
    </w:p>
    <w:p>
      <w:r>
        <w:t>骮##骮</w:t>
        <w:br/>
        <w:br/>
        <w:t>骮yì　《集韻》逸織切，入職以。</w:t>
        <w:br/>
        <w:br/>
        <w:t>（1）小骨。《玉篇·骨部》：“骮，小骨也。”</w:t>
        <w:br/>
        <w:br/>
        <w:t>（2）同“𢎀”。锁骨上窝。《集韻·職韻》：“𢎀，缺盆骨也。或作骨。”*方成珪*考正：“‘作’，當从《類篇》作‘从’。”</w:t>
        <w:br/>
      </w:r>
    </w:p>
    <w:p>
      <w:r>
        <w:t>骯##骯</w:t>
        <w:br/>
        <w:br/>
        <w:t>〔肮（二）〕</w:t>
        <w:br/>
        <w:br/>
        <w:t>（一）kǎng　《廣韻》苦朗切，上蕩溪。又胡朗切。</w:t>
        <w:br/>
        <w:br/>
        <w:t>〔骯髒〕1.盘曲。也作“𩪎肮”。《玉篇·骨部》：“骯，骯髒，體盤。”《龍龕手鑑·骨部》：“骯，骯髒，身盤也。”《篇海類編·身體類·骨部》：“𩪎，𩪎骯，蟠身。”*金**元好問*《古意》：“梗楠千嵗姿，骯髒空谷中。”2.体胖。也作“骯𩪎”。《集韻·蕩韻》：“骯，骯髒，體胖也。”又“骯，骯𩪎，體胖也。”*北周**庾信*《擬連珠》：“骯髒之馬，無復千金之價。”3.高亢刚直貌。《古今韻會舉要·漾韻》：“髒，骯髒，倖直貌。”*唐**李白*《贈參寥子》：“骯髒辭故園，昂藏入君門。”*清**遯廬*《童子軍·歸田》：“一劍鋒寒，三邊塵莽，贏得餘生骯髒。”</w:t>
        <w:br/>
        <w:br/>
        <w:t>（二）āng</w:t>
        <w:br/>
        <w:br/>
        <w:t>〔骯髒〕龌龊，不清洁。《兒女英雄傳》第三十三回：“看了這個兒子，還可以造就，便想要指着這個兒子身上，出一出自己一肚皮的骯髒氣。”引申为糟蹋。《醒世恒言·賣油郎獨占花魁》：“那主兒或是年老的，或是貌醜的，或是一字不識的村牛，你却不骯髒了一世。”*明*佚名《平妖傳》第十五回：“若只做宫人，可不骯髒了。”</w:t>
        <w:br/>
      </w:r>
    </w:p>
    <w:p>
      <w:r>
        <w:t>骰##骰</w:t>
        <w:br/>
        <w:br/>
        <w:t>骰（一）gǔ　《集韻》果五切，上姥見。</w:t>
        <w:br/>
        <w:br/>
        <w:t>同“股”。1.胯至足踵部分的通称。《玉篇·骨部》：“骰，或股字。脛本也。”2.大腿。自胯至膝盖部分。《集韻·姥謂》：“股，《説文》：‘髀也。’或从骨。”</w:t>
        <w:br/>
        <w:br/>
        <w:t>（二）tóu　《廣韻》度侯切，平侯定。</w:t>
        <w:br/>
        <w:br/>
        <w:t>（1）骰子，即色子。旧时赌具的一种，骨制，为正方形的小立体，六面分刻一至六点，赌博时用以投掷以决胜负。点着色，故又称色子。《廣韻·侯韻》：“骰，骰子，博陸采具。”《正字通·骨部》：“骰取投擲義，俗讀色。”清*翟灝*《通俗編·俳優》：“《史記》*蔡澤*説*范雎*曰：‘博者欲大投。’*南朝**宋**裴駰*注云：‘投，投子也。’按：投取投擲，其義甚顯，古人皆用投字，*唐*人始别作骰。”*唐**温庭筠*《南歌子》：“玲瓏骰子安紅豆，入骨相思知不知。”*宋**蘇軾*《減字木蘭花·贈勝之》：“耍賭休癡，六隻骰兒六點兒。”*清**唐甄*《潛書·審知》：“不自知而倖成，如骰博注。”*巴金*《家》十六：“他和兄弟姊妹们一块儿打牌，掷骰或者作别种游戏。”</w:t>
        <w:br/>
        <w:br/>
        <w:t>（2）鱼名。《字彙補·骨部》：“骰，魚名。《閩中海錯疏》：‘骰細如米粒，可鮓。’”</w:t>
        <w:br/>
      </w:r>
    </w:p>
    <w:p>
      <w:r>
        <w:t>骱##骱</w:t>
        <w:br/>
        <w:br/>
        <w:t>骱（一）jiá　《廣韻》古黠切，入黠見。又胡葛切。</w:t>
        <w:br/>
        <w:br/>
        <w:t>（1）〔䯦骱〕见“䯦”。</w:t>
        <w:br/>
        <w:br/>
        <w:t>（2）骨坚硬。《廣韻，曷韻》：“骱，骨堅。”又引申为坚。《集韻·曷韻》：“骱，堅也。”</w:t>
        <w:br/>
        <w:br/>
        <w:t>（二）jiè</w:t>
        <w:br/>
        <w:br/>
        <w:t>方言。骨节间衔接处。*明**沈德符*《萬曆野獲編》卷十七：“而肩髀不能舉，則骱已脱矣。”*茅盾*《蚀·追求》四：“*老徐*扭脱了骱么？没有什么大妨碍罢？”</w:t>
        <w:br/>
        <w:br/>
        <w:t>（三）xiè　《集韻》下介切，去怪匣。</w:t>
        <w:br/>
        <w:br/>
        <w:t>坚骨。《集韻·怪韻》：“骱，堅骨。”</w:t>
        <w:br/>
      </w:r>
    </w:p>
    <w:p>
      <w:r>
        <w:t>骲##骲</w:t>
        <w:br/>
        <w:br/>
        <w:t>骲bào　㊀《廣韻》薄巧切，上巧並。又蒲角切，普木切。</w:t>
        <w:br/>
        <w:br/>
        <w:t>骨或木制的箭镞。也称“骲头”。用骨镞制的箭，叫作“骲箭”。制做箭镞时，雕成孔窍，射出便有响声，所以又称“响箭”。《唐六典》卷十六引*服虔*《通俗文》：“骨鏃曰骲。”《爾雅·釋器》“骨鏃不翦羽謂之志”*晋**郭璞*注：“今之骨骲是也。”*郝懿行*義疏：“骲箭古用骨，今亦用木，仍曰骲頭。”《資治通鑑·宋順帝昇明元年》：“左右*王天恩*曰：‘領軍腹大，是佳射堋；一箭便死，後無復射；不如以骲箭射之。’帝乃更以骲箭射，正中其齊。”《文獻通考·兵考十六》：“施于教閲者曰骲箭。以寸木空中鏤竅，發則受風而鳴，又謂之嚮箭。”《兒女英雄傳》第十一回：“只聽得山腰裏吱的一聲骲頭響箭，一直射在半空裏去。”</w:t>
        <w:br/>
        <w:br/>
        <w:t>㊁《廣韻》防教切（《集韻》皮教切），去效並。</w:t>
        <w:br/>
        <w:br/>
        <w:t>用手打击。《玉篇·骨部》：“骲，骲擊也。”《廣韻·效韻》：“骲，手擊。”</w:t>
        <w:br/>
      </w:r>
    </w:p>
    <w:p>
      <w:r>
        <w:t>骳##骳</w:t>
        <w:br/>
        <w:br/>
        <w:t>骳（一）bèi　《廣韻》文彼切（《集韻》母被切），上紙明。又《集韻》部靡切。</w:t>
        <w:br/>
        <w:br/>
        <w:t>〔骫骳〕胫曲。引申为屈曲。也单用作“骳”。《廣韻·紙韻》：“骳，屈曲也。”《集韻·寘韻》：“骳，骫骳，脛曲。”《駢雅·釋詁》：“骳，骫骳，屈曲也。”《漢書·枚乘傳》：“其文骫骳，曲隨其事，皆得其意。”*顔師古*注：“骫骳，猶言屈曲也。”*宋**趙希㯝*《遊佛巖》：“利登履道，骳稾擁巖，千修篁中，有寒泉飛。”*元**李冶*《敬齋古今黈拾遺》卷一：“今而老大，轉覺字畫骫骳不成。”*清**張望*《茂才》：“骨衰則骫骳無堅直矣。”</w:t>
        <w:br/>
        <w:br/>
        <w:t>（二）pí</w:t>
        <w:br/>
        <w:br/>
        <w:t>〔骫骳〕见“骫”。</w:t>
        <w:br/>
      </w:r>
    </w:p>
    <w:p>
      <w:r>
        <w:t>骴##骴</w:t>
        <w:br/>
        <w:br/>
        <w:t>《説文》：“骴，鳥獸殘骨曰骴。骴，可惡也。从骨，此聲。《明堂月令》曰：‘掩骼薶骴。’骴或从肉。”*王筠*繫傳校録：“*大徐*本有‘骴或从肉’四字，案其文當别出一𦙼篆，而説骴或从肉，乃是金書通例。第恐係*大徐*見經典作胔，因便加注，此句非*許*君原文。”*徐灝*注箋：“疑本有胔篆而今佚之。”</w:t>
        <w:br/>
        <w:br/>
        <w:t>（一）cī　《廣韻》疾移切，平支從。又疾智切。支部。</w:t>
        <w:br/>
        <w:br/>
        <w:t>鸟兽残骨。也指肉未烂尽的死人骨。《説文·骨部》：“骴，鳥獸殘骨曰骴。骴，可惡也。”*王筠*句讀：“若曰，謂之骴者，以其可惡而命之名也。此第指字聲言，蓋從此聲者，多有可惡之意。”《周禮·秋官·蜡氏》：“蜡氏掌除骴。”*鄭玄*注：“謂死人骨也。《月令》曰：‘掩骼埋胔。’骨之尚有肉者也，及禽獸之骨皆是。”*賈公彦*疏：“彼注云：‘骨枯曰骼，肉腐曰骴。’”*阮元*校勘記：“按：此引《月令》，當本作‘掩骼埋骴’。”*唐**韓愈*《寄崔二十六立之》：“過半黑頭死，陰蟲食枯骴。”《明史·李自成傳》：“*自成*兵所至風靡，乃詣*米脂*祭墓，向為官軍所發，焚棄遺骴，築土封之。”</w:t>
        <w:br/>
        <w:br/>
        <w:t>（二）zhài　《集韻》仕懈切，去卦崇。</w:t>
        <w:br/>
        <w:br/>
        <w:t>兽死。《集韻·卦韻》：“骴，獸死。”</w:t>
        <w:br/>
      </w:r>
    </w:p>
    <w:p>
      <w:r>
        <w:t>骵##骵</w:t>
        <w:br/>
        <w:br/>
        <w:t>骵同“體”。《改併四聲篇海·骨部》引《俗字背篇》：“骵，与體同。”*明**邱濬*《舉鼎記》第三折：“身骵困倦，且自盹睡片時。”*清**查繼佐*《罪惟録·禮志》：“撰文書啓皆直陳，不用四六骵。”</w:t>
        <w:br/>
      </w:r>
    </w:p>
    <w:p>
      <w:r>
        <w:t>骶##骶</w:t>
        <w:br/>
        <w:br/>
        <w:t>骶dǐ　《廣韻》都計切，去霽端。又《集韻》典禮切。脂部。</w:t>
        <w:br/>
        <w:br/>
        <w:t>（1）背后。《廣雅·釋親》：“背謂之骶。背，北也。”*王念孫*疏證：“骶之言邸也，邸者後也……《釋名》云：‘背，倍也，在後稱也。’故又訓為北。”</w:t>
        <w:br/>
        <w:br/>
        <w:t>（2）骶骨。腰椎下部五块椎骨合成，上宽下窄，上与第五腰椎相连，下与尾骨相连。骶骨前面稍凹陷，有四对骶前孔，后面粗糙，有四对骶后孔。古指尾骨。《玉篇·骨部》：“骶，臀也。”《字彙·骨部》：“骶，臀也，脊尾曰骶。”《素問·刺熱》：“七椎下間主腎熱，榮在骶也。”*王冰*注：“脊節之謂椎，脊窮之謂骶。”*清**沈彤*《釋骨》：“〔脊椎〕末節曰尻骨，曰骶骨，曰脊骶，曰尾骶，亦曰骶，曰尾屈，曰橛骨，曰窮骨。”</w:t>
        <w:br/>
      </w:r>
    </w:p>
    <w:p>
      <w:r>
        <w:t>骷##骷</w:t>
        <w:br/>
        <w:br/>
        <w:t>⁵骷kū　《集韻》空胡切，平模溪。</w:t>
        <w:br/>
        <w:br/>
        <w:t>〔骷髏〕干枯无肉的死人头骨或全副骨骼。《西遊記》第二十七回：“*唐僧*大驚道：‘*悟空*，這個人才死了，怎麽就化作一堆骷髏？’”*明**張四維*《雙烈記·引狎》：“道我是油䯼髻的魔王，真個是粉骷髏的太歲。”《紅樓夢》第十二回：“（*賈瑞*）拿起‘風月鑑’來，向反面一照，只見一個骷髏立在裏面。”</w:t>
        <w:br/>
      </w:r>
    </w:p>
    <w:p>
      <w:r>
        <w:t>骸##骸</w:t>
        <w:br/>
        <w:br/>
        <w:t>《説文》：“骸，脛骨也。从骨，亥聲。”</w:t>
        <w:br/>
        <w:br/>
        <w:t>（一）hái　《廣韻》户皆切，平皆匣。之部。</w:t>
        <w:br/>
        <w:br/>
        <w:t>（1）胫骨。《説文·骨部》：“骸，脛骨也。”*段玉裁*注：“《骨空論》曰：‘膝解為骸關，俠膝之骨為連骸。’然則正謂脛骨為骸矣。”《素問·骨空論》：“骸下為輔，輔上為膕。”《齊民要術·養牛馬臚騾》：“（相馬）臂欲大而短，骸欲小而長。”</w:t>
        <w:br/>
        <w:br/>
        <w:t>（2）骨，骨骼。《廣雅·釋器》：“骸，骨也。”*唐**慧琳*《一切經音義》卷五十一：“骸，*顧野王*云：‘身體之骨，總名為骸。’”《廣韻·皆韻》：“骸，骸骨。”《公羊傳·宣公十五年》：“易子而食之，析骸而炊之。”*何休*注：“骸，人骨也。”*唐**李白*《南奔書懷》：“舟中指可掬，城上骸争爨。”*鲁迅*《坟·摩罗诗力说》：“终得诗人（*修黎*）之骸于水裔，乃葬*罗马*焉。”</w:t>
        <w:br/>
        <w:br/>
        <w:t>（3）身体。如：病骸；遗骸。*唐**慧琳*《一切經音義》卷八十二引《韻英》曰：“身體諸𢝰名為骸也。”《吕氏春秋·重己》：“其為輿焉衣裘也，足以逸身煖骸而已矣。”《列子·黄帝》：“有七尺之骸，手足之異，戴髮含齒，倚而趣者，謂之人。”*清**洪昇*《長生殿·彈詞》：“江南路哭殺了瘦骨窮骸。”</w:t>
        <w:br/>
        <w:br/>
        <w:t>（二）gāi　《集韻》柯開切，平咍見。</w:t>
        <w:br/>
        <w:br/>
        <w:t>同“胲”。足大指上长毛处的肉。《集韻·咍韻》：“胲，《説文》：‘足大指毛也。’或从骨。”</w:t>
        <w:br/>
      </w:r>
    </w:p>
    <w:p>
      <w:r>
        <w:t>骹##骹</w:t>
        <w:br/>
        <w:br/>
        <w:t>《説文》：“骹，脛也。从骨，交聲。”</w:t>
        <w:br/>
        <w:br/>
        <w:t>（一）qiāo　《廣韻》口交切，平肴溪。宵部。</w:t>
        <w:br/>
        <w:br/>
        <w:t>（1）小腿。《説文·骨部》：“骹，脛也。”*段玉裁*注：“脛，厀下也。凡物之脛皆曰骹。”《爾雅·釋畜》：“四骹皆白驓。”*郭璞*注：“骹，厀下也。”《文選·張衡〈西京賦〉》：“青骹摰於韝下，*韓*盧噬於𦁛末。”*李善*注引*薛綜*曰：“青骹，鷹青脛者。”*宋**金盈之*《新編醉翁談録》卷六：“因禮拜頓悟伸骹，悔和尚幾成彈指。”*清**陳奂*《王石臞先生遺文編次序》：“先生時有骹耎之疾，侍者扶以行。”</w:t>
        <w:br/>
        <w:br/>
        <w:t>（2）胫骨近脚细的部位。也指脚。《切韻·肴韻》：“跤，脛骨近足細處，又作骹。”*宋**梅堯臣*《潘歙州話廬山》：“坐石浸兩骹，炎膚起芒粟。”*宋**蘇軾*《次韻袁公濟謝芎椒詩》：“河魚潰腹空號*楚*，汗水流骹始信*吴*。”自注：“《吴真君服椒法》云：‘半年脚心汗如水。’”</w:t>
        <w:br/>
        <w:br/>
        <w:t>（3）肋骨同胸骨和胸椎下部相交处。《靈樞經·本藏》：“廣胸反骹者肝高，合脇兔骹者肝下。”*清**沈彤*《釋骨》：“凡脅骨之端通曰脅支，亦曰支脅，支端之相交者曰骹。”也指手脚腕。《周禮·考工記·弓人》“今夫茭解中有變焉故校”*漢**鄭玄*注：“*齊*人名手足掔（☀）為骹。”</w:t>
        <w:br/>
        <w:br/>
        <w:t>（4）古代车轮的辐，较粗的一端，同车毂相连接，名叫股；较细的一端，同轮牙相连接，名叫骹。《周禮·考工記·輪人》：“參分其股圍，去一以為骹圍。”*鄭玄*注：“謂殺輻之數也。*鄭司農*云：‘股謂近轂者也；骹謂近牙者也。方言股以喻其豐，故言骹以喻其細。人脛近足者細於股。謂之骹，羊脛細者亦為骹。’”</w:t>
        <w:br/>
        <w:br/>
        <w:t>（5）矛骹。矛体分身、骹二部，骹为直筒状，上粗下渐细，用以装矛柄。《方言》卷九：“骹謂之銎。”*郭璞*注：“即矛刃下口。”</w:t>
        <w:br/>
        <w:br/>
        <w:t>（二）jiāo　《集韻》居肴切，平肴見。</w:t>
        <w:br/>
        <w:br/>
        <w:t>膝骨。《集韻·爻韻》：“骹，膝骨也。”</w:t>
        <w:br/>
        <w:br/>
        <w:t>（三）xiāo　《集韻》虚交切。平肴曉。</w:t>
        <w:br/>
        <w:br/>
        <w:t>同“髇”。响箭。《唐六典》卷十六“箭之制有四”注引《通俗文》：“鳴箭曰骹。”《集韻·爻韻》：“髇，鳴鏑也。或作骹。”*唐**元稹*《江邊四十韻》：“隱錐雷震蟄，破竹箭鳴骹。正寢初停午，頻眠欲轉胞。”*宋**柳開*《塞上》：“鳴骹直上一千尺，天静無風聲更干。”*清**華偉生*《開國奇寃·追悼》：“鳴骹，馬躍來奸污掃。”</w:t>
        <w:br/>
      </w:r>
    </w:p>
    <w:p>
      <w:r>
        <w:t>骺##骺</w:t>
        <w:br/>
        <w:br/>
        <w:t>骺hóu　《廣韻》户鈎切。平侯匣。</w:t>
        <w:br/>
        <w:br/>
        <w:t>（1）骨骺，长骨两端膨大部分。长骨有一体和两端，体叫骨干，两端叫骨骺，骨骺上有关节面和邻近的骨构成关节。《玉篇·骨部》：“骺，䯏骺也。”《廣韻·侯韻》：“骺，骨骺。”《集韻·矦韻》：“骺，骨端謂之䯏骺。”《類篇·骨部》：“骺，骨端謂之骺。”</w:t>
        <w:br/>
        <w:br/>
        <w:t>（2）骨或木制的箭镞。《集韻·𠊱韻》：“骺，骨鏃。”详“骲”。</w:t>
        <w:br/>
      </w:r>
    </w:p>
    <w:p>
      <w:r>
        <w:t>骻##骻</w:t>
        <w:br/>
        <w:br/>
        <w:t>骻kuà　《廣韻》苦化切，去禡溪。又苦瓦切。</w:t>
        <w:br/>
        <w:br/>
        <w:t>同“胯”。*唐**慧琳*《一切經音義》卷六十二引《蒼頡篇》曰：“骻，兩股外也。”又卷七十九引《埤蒼》曰：“骻，𦝫也。”《集韻·禡韻》：“骻，股間也。或作胯。”《南史·梁武帝紀上》：“兩骻骿骨，項上隆起。”*宋**梅堯臣*《見牧牛人隔江吹笛》：“日暮穿林歸，長笛初在骻。”《新唐書·車服志》：“開骻者，名曰缺骻衫。”</w:t>
        <w:br/>
      </w:r>
    </w:p>
    <w:p>
      <w:r>
        <w:t>骼##骼</w:t>
        <w:br/>
        <w:br/>
        <w:t>《説文》：“骼，禽獸之骨曰骼。从骨，合聲。”</w:t>
        <w:br/>
        <w:br/>
        <w:t>gé　《廣韻》古伯切，入陌見。鐸部。</w:t>
        <w:br/>
        <w:br/>
        <w:t>（1）禽兽的骨。引申为骨的通称。《説文·骨部》：“骼，禽獸之骨曰骼。”*徐灝*注箋：“《説文》骼，骴連文，正取掩骼薶骴之義。禽獸之殘骨曰骼、曰骴，引申之則人以為偁，不可泥也。”《廣韻·釋器》：“骼，骨也。”《廣韻·陌韻》：“骼，骨骼。”《禮記·月令》：“（孟春之月）掩骼埋胔。”*鄭玄*注：“骨枯曰骼。”*唐**杜甫*《瘦馬行》：“東郊瘦馬使我傷，骨骼硉兀如堵牆。”*清**高其倬*《碧雲寺》：“請肆彼遺骼，存此招魂邱。”</w:t>
        <w:br/>
        <w:br/>
        <w:t>（2）牲畜的后胫骨。《集韻·鐸韻》：“骼，牲畜後脛骨，通作胳。”《儀禮·少牢饋食禮》：“肩臂臑、膞骼。”*鄭玄*注：“膞、骼，股骨。”又《鄉飲酒禮》“脊、脅、肫、胳、肺”*漢**鄭玄*注：“凡牲，前脛骨三：肩、臂、臑也；後脛骨二：膞、胳也……今文胳作骼。”</w:t>
        <w:br/>
      </w:r>
    </w:p>
    <w:p>
      <w:r>
        <w:t>骽##骽</w:t>
        <w:br/>
        <w:br/>
        <w:t>骽tuǐ　《廣韻》吐猥切，上賄透。</w:t>
        <w:br/>
        <w:br/>
        <w:t>（1）大腿。后作“腿”。《玉篇·骨部》：“骽，骽股也。”《廣韻·賄韻》：“腿”，“骽”的俗字。《字彙補·骨部》：“骽，案：《金石韻府》：‘古文腿字。’”*清**范寅*《越諺》卷中：“火骽肉。猪骽醃臘，色紅如火，出*金華*。”</w:t>
        <w:br/>
        <w:br/>
        <w:t>（2）胯骨。*唐**慧琳*《一切經音義》卷六十一：“脊骽……《玉篇》：‘骽，髖也。’髖音寬。髖，胯骨也。”</w:t>
        <w:br/>
      </w:r>
    </w:p>
    <w:p>
      <w:r>
        <w:t>骾##骾</w:t>
        <w:br/>
        <w:br/>
        <w:t>《説文》：“骾，食骨留咽中也。从骨，更聲。”</w:t>
        <w:br/>
        <w:br/>
        <w:t>gěng　《廣韻》古杏切，上梗見。陽部。</w:t>
        <w:br/>
        <w:br/>
        <w:t>骨卡在喉咙里。引申为耿直。《説文·骨部》：“骾，食骨留咽中也。”*徐鍇*繫傳：“古有骨𩩹之臣，遇事敢刺，骾不從俗也。”*段玉裁*注：“《晋語》卜籀曰：‘狹以銜骨。’*韋*曰：‘骨所以鯁刺人也。’忠言逆耳，如食骨在喉，故云骨骾之臣。《漢書》已下皆作骨鯁，字從魚，謂留咽者，魚骨挍多也。依《説文》則鯁訓魚骨，骨留咽中當作骾。”《漢書·杜周傳》：“*王*氏世權日久，朝無骨骾之臣。”*明**陸采*《懷香記·夕陽亭議》：“明為軍機，豈容暫停。既承君命，若抗辭推避，非忠骾。”*巴金*《猪与鸡》：“偷了老子的鸡儿，吃了就胀死你，闹死你，骾死你。”</w:t>
        <w:br/>
      </w:r>
    </w:p>
    <w:p>
      <w:r>
        <w:t>骿##骿</w:t>
        <w:br/>
        <w:br/>
        <w:t>《説文》：“骿，并脅也。从骨，并聲。‘*晋文公*骿脅。’”</w:t>
        <w:br/>
        <w:br/>
        <w:t>pián　《廣韻》部田切，平先並。耕部。</w:t>
        <w:br/>
        <w:br/>
        <w:t>（1）肋骨并成一片。《説文·骨部》：“骿，并脅也。”《國語·晋語四》：“（*曹共公*）聞其骿脅，欲觀其狀，止其舍，諜其將浴，設微薄而觀之。”*北齊**劉晝*《新論·命相》：“*帝嚳*戴肩，*顓頊*骿骭。”</w:t>
        <w:br/>
        <w:br/>
        <w:t>（2）通“胼”。手脚上的老茧。《漢書·司馬相如傳下》：“心煩於慮，而身親其勞，躬傶骿胝無胈，膚不生毛。”</w:t>
        <w:br/>
      </w:r>
    </w:p>
    <w:p>
      <w:r>
        <w:t>髀##髀</w:t>
        <w:br/>
        <w:br/>
        <w:t>《説文》：“髀，股也。从骨，卑聲。䠋，古文髀。”*段玉裁*注：“各本無‘外’，今依《爾雅音義》、《文選·七命》注、*玄應*書、《太平御覽》補。股外曰☀，☀上曰髖。《肉部》曰：‘股，髀也，’渾言之；此曰：‘☀，股外也，’析言之，其義相足。”</w:t>
        <w:br/>
        <w:br/>
        <w:t>bì　《廣韻》傍禮切，上薺並。又并弭切，卑履切。支部。</w:t>
        <w:br/>
        <w:br/>
        <w:t>（1）股部；大腿。《説文·骨部》：“髀，股也。”《禮記·深衣》：“帶，下毋厭髀，上毋厭脅。”《三國志·蜀志·先主傳》“*表*疑其心，陰禦之”*南朝**宋**裴松之*注引《九州春秋》：“*備*曰：‘吾常身不離鞍，髀肉皆消。今不復騎，髀裏肉生。’”*鲁迅*《呐喊·故乡》：“却见一个凸颧骨，薄嘴唇，五十岁上下的女人站在我面前，两手搭在髀间。”</w:t>
        <w:br/>
        <w:br/>
        <w:t>（2）股骨，大腿骨。《篇海類編·身體類·骨部》：“髀，股骨也。”《素問·脉要精微論》：“胃脉搏堅而長，其色赤，當病折髀。”《漢書·賈誼傳》：“至於髖髀之所，非斤則斧。”*顔師古*注：“髀，股骨也。”《醫宗金鑑·正骨心法要旨·四肢部》：“大楗骨，一名髀骨，上端如杵，入于髀樞之臼，下端如鎚，接于䯒骨，統名曰股，乃下身兩大支之通偁也，俗名大腿骨。”也指某些长骨。*清**許槤*《洗寃録詳義·論沿身骨脈》：“輔臂骨者髀骨。”注：“本書稱髀骨有三，一輔臂之髀骨；一横髃前之髀骨；一脛骨旁生之䯒骨。”</w:t>
        <w:br/>
        <w:br/>
        <w:t>（3）古代测量日影的表。《周髀算經》卷上：“周髀長八尺，夏至之日，晷一尺六寸。髀者，股也；正晷者勾也。”《晋書·天文志上》：“髀，股也；股者，表也。”</w:t>
        <w:br/>
      </w:r>
    </w:p>
    <w:p>
      <w:r>
        <w:t>髁##髁</w:t>
        <w:br/>
        <w:br/>
        <w:t>《説文》：“髁，髀骨也。从骨，果聲。”</w:t>
        <w:br/>
        <w:br/>
        <w:t>（一）kē　㊀《廣韻》苦卧切，去過溪。歌部。</w:t>
        <w:br/>
        <w:br/>
        <w:t>（1）〔謑髁〕不正貌。一说谨刻。《集韻·馬韻》：“髁，謑髁，不正皃，一曰謹刻。”《莊子·天下》：“謑髁無任，而笑天下之尚賢也。”*陸德明*釋文：“謑髁，訛倪不正貌。*王*云：‘謂謹刻也。’”</w:t>
        <w:br/>
        <w:br/>
        <w:t>（2）股骨。《説文·骨部》：“髁，髀骨也。”*段玉裁*注：“☀骨，猶言股骨也。”</w:t>
        <w:br/>
        <w:br/>
        <w:t>（3）尾骨。*唐**慧琳*《一切經音義》卷六十二引《蒼頡篇》曰：“髁，臋骨也。”*唐**玄應*《一切經音義》卷十四引《三蒼篇》：“髁，尻骨。”《廣雅·釋親》：“髁，𩪜也。”*王念孫*疏證：“《説文》：“𩪗，𩪡骨也。，𩪡與臀同，𩪗與𩪜同，亦通作橛。”</w:t>
        <w:br/>
        <w:br/>
        <w:t>（4）踝骨。也作“踝”。*清**朱次琦*《赴李大孝廉鳴韶招飲百韻》：“澇浪兩晝夜，泥髁未有乾。”*清**紀昀*《閲微草堂筆記·姑妄聽之四》：“羣兒坌涌各持磚瓦擊其髁……次日家人覓之歸，兩足青紫。”</w:t>
        <w:br/>
        <w:br/>
        <w:t>㊁《廣韻》苦禾切，平戈溪。</w:t>
        <w:br/>
        <w:br/>
        <w:t>（1）膝骨。也指膝部。《廣韻·戈韻》：“髁，膝骨。”*鲁迅*《彷徨·示众》：“车上的坐客依然坐着，车夫已经完全爬起，但还在摩自己的膝髁。”</w:t>
        <w:br/>
        <w:br/>
        <w:t>（2）膝端为髁，踵两旁圜骨为髁。如：肱骨髁；股骨髁。《説文·骨部》：“髁，髀骨也。”*段玉裁*注：“髀骨，猶言股骨也……髁者，髀與髖相接之處，人之所以能立能行能有力者，皆在於是。”</w:t>
        <w:br/>
        <w:br/>
        <w:t>（二）kuà　《廣韻》苦瓦切，上馬溪。又《一切經音義》口化反。</w:t>
        <w:br/>
        <w:br/>
        <w:t>髋骨。*唐**慧琳*《一切經音義》卷五十八引《字林》曰：“髁，䯊也，謂𦝫骨也。”又卷十四引《文字集略》曰：“髁，☀上骨也。”《素問·刺腰痛論》：“腰痛引少腹控䏚不可以仰，刺腰尻交者兩髁胂上。”*王冰*注：“髁骨即腰脊兩旁起骨也。”《醫宗金鑑·正骨心法要旨·四肢部》：“胯骨即髖骨也。又名髁骨。”</w:t>
        <w:br/>
      </w:r>
    </w:p>
    <w:p>
      <w:r>
        <w:t>髂##髂</w:t>
        <w:br/>
        <w:br/>
        <w:t>髂（一）qià　《廣韻》枯駕切，去禡溪。歌部。</w:t>
        <w:br/>
        <w:br/>
        <w:t>（1）髂骨。腰部下面腹部两侧的骨，左右各一，略呈长方形，上缘略呈弓形，下缘与坐骨、耻骨相连，形成髋骨。古称腰骨。《素問·長刺節論》：“病在少腹有積……刺兩髂髎季脅肋間。”*王冰*注：“髂為腰骨。”《齊民要術·養牛馬驢騾》：“（相馬之法）大髂短脅，四駑。”也指腰部。*唐**韓愈*《縣齋有懷》：“朝食不盈腸，冬衣纔掩髂。”*清**黄子雲*《山莊述懷》：“歷塊險摧心，逢人抵折髂。”</w:t>
        <w:br/>
        <w:br/>
        <w:t>（2）捕捉。《五燈會元·金山曇穎達觀禪師》：“為*文殊*拔出眼裏楔，教*普賢*休嚼口中鐵，勸人放開髂蛇手，與女斫却擊驢橛。”*民国*《蕭山縣志稿·方言謡諺》：“捕捉曰髂。”按：*清**翟灝*《通俗編·雜字》：“《玉篇》訓‘髂’為腰骨，與捕捉略無關。此但以同音借之，不顧義理。《集韻》自有‘揢’字，訓‘持也’，音與‘髂’同。”</w:t>
        <w:br/>
        <w:br/>
        <w:t>（二）gé　《篇海類編》各頟切。</w:t>
        <w:br/>
        <w:br/>
        <w:t>同“骼”。《篇海類編·身體類·骨部》：“髂，同骼。”《漢書·揚雄傳下》：“*范雎*，*魏*之亡命也，折脅拉髂，免於徽索。”*顔師古*注：“髂，骨也。髂音格。”*杨树达*窺管：“髂即骼字。《説文》四篇下《骨部》云：‘禽獸之骨曰骼。’此文用引申義，謂人骨耳。”</w:t>
        <w:br/>
      </w:r>
    </w:p>
    <w:p>
      <w:r>
        <w:t>髃##髃</w:t>
        <w:br/>
        <w:br/>
        <w:t>《説文》：“髃，肩前也。从骨，禺聲。”</w:t>
        <w:br/>
        <w:br/>
        <w:t>yú　《廣韻》遇俱切，平虞疑。又五口切。侯部。</w:t>
        <w:br/>
        <w:br/>
        <w:t>肩头。也指肩前乳骨，即锁骨外侧端与肩胛骨肩峰形成的关节。后或以为锁骨。《説文·骨部》：“髃，肩前也。”*段玉裁*注：“《士喪禮記》：‘即牀而奠，當腢。’注曰：‘腢，肩頭也。’腢即髃字。凡肩後統於背前為髃。髃之言隅也，如物之有隅也。”*桂馥*義證：“肩前也者，《廣韻》：‘髃，骨名，在膊前。’《增韻》：‘髃，髆前骨。’今人曰肩頭。”《詩·小雅·車攻》“大庖不盈”*毛*傳：“自左膘而射之，達于右腢為上殺。”*陸德明*釋文：“腢本亦作髃，謂肩前也。”*元**周伯琦*《天馬行·序》：“*西域**拂郎國*遣使獻馬一匹，高八尺三寸，視它*西域*馬可稱者，皆在髃下。”《醫宗金鑑·正骨心法要旨·四肢部》：“髃骨者，肩端之骨，即肩胛骨臼端之上棱骨也。”</w:t>
        <w:br/>
      </w:r>
    </w:p>
    <w:p>
      <w:r>
        <w:t>髄##髄</w:t>
        <w:br/>
        <w:br/>
        <w:t>髄同“髓”。《龍龕手鑑·骨部》：“髄”，同“髓”。*元**柯九思*《送林彦清歸永嘉》：“還入雁山去，玉髄供晨餐。”*明**陳罷齋*《姜詩躍鯉記》第二十九折：“（婆婆）揮拳乱打，遍身上疚〔疼〕入骨髄。”</w:t>
        <w:br/>
      </w:r>
    </w:p>
    <w:p>
      <w:r>
        <w:t>髅##髅</w:t>
        <w:br/>
        <w:br/>
        <w:t>髅“髏”的简化字。</w:t>
        <w:br/>
      </w:r>
    </w:p>
    <w:p>
      <w:r>
        <w:t>髆##髆</w:t>
        <w:br/>
        <w:br/>
        <w:t>《説文》：“髆，肩甲也。从骨，尃聲。”</w:t>
        <w:br/>
        <w:br/>
        <w:t>（一）bó　《廣韻》補各切，入鐸幫。鐸部。</w:t>
        <w:br/>
        <w:br/>
        <w:t>（1）肩。《説文·骨部》：“髆，肩甲也。”*段玉裁*注：“《肉部》曰肩髆也，單稱曰肩，絫呼曰肩甲，甲之言蓋也，肩蓋乎衆體也，今俗云肩甲者，古語也。”《素問·骨空論》：“循肩髆内俠脊抵腰中。”*唐*佚名《嘲崔左丞》：“髆上全無項，胸前别有頭。”*清**許槤*《洗寃録詳義·肩甲骨圖》：“《説文》：‘髆，肩甲也。’故肩甲亦稱肩髆……《釋名》：‘肩，堅也；甲，闔也。’與胸脇背相會合也。”</w:t>
        <w:br/>
        <w:br/>
        <w:t>（2）肩膀。*唐**慧琳*《一切經音義》卷六十：“髆，《集訓》云：‘兩肩及𦡜也。’”*章炳麟*《新方言·釋形體》：“今謂臂曰臂髆或曰胳膊，語稍異古，然相引伸也。”《北史·孟信傳》：“欲為卿受一㹠髆耳。”*隋**巢元方*《諸病源候論·咳嗽病諸候·咳逆候》：“（咳逆）其狀咳而胸滿而氣逆、髆背痛，汗出。”*清**宣統*《東莞縣志·方言》：“袒裼謂之赤髆。”</w:t>
        <w:br/>
        <w:br/>
        <w:t>（二）pò　《集韻》匹各切，入鐸滂。</w:t>
        <w:br/>
        <w:br/>
        <w:t>腰骨。因指腰部。《集韻·鐸韻》：“䯙，䯊也。或从尃。”*唐**沈亞之*《秦夢記》：“聲*秦*聲，舞*秦*舞，舞者擊髆拊髀鳴鳴。”《北史·耿豪傳》：“人言*李穆*、*蔡祐*是丞相髆髀，*耿豪*、*王勇*，丞相咽項，以在上，故為勝也。”</w:t>
        <w:br/>
      </w:r>
    </w:p>
    <w:p>
      <w:r>
        <w:t>髇##髇</w:t>
        <w:br/>
        <w:br/>
        <w:t>髇xiāo　《廣韻》許交切，平肴曉。</w:t>
        <w:br/>
        <w:br/>
        <w:t>响箭。《玉篇·骨部》：“髇，髇箭。”《集韻·爻韻》：“髇，鳴鏑也。通作嚆。”*唐**李白*《行行且遊獵篇》：“弓彎滿月不虚發，雙鶬迸落連飛髇。”*宋**辛棄疾*《水調歌頭·舟次揚州和楊濟翁、周顯先韻》：“誰道投鞭飛渡，憶昔鳴髇血污，風雨*佛貍*愁。”《清朝野史大觀·清宫遺聞·宫闈歲時紀六》：“*宣宗*御製《觀冰嬉》應制詩云：‘鳥翔旗色初分隊，魚貫髇聲每應弦。’蓋所射骲箭也。”</w:t>
        <w:br/>
      </w:r>
    </w:p>
    <w:p>
      <w:r>
        <w:t>髈##髈</w:t>
        <w:br/>
        <w:br/>
        <w:t>（一）páng　《廣韻》步光切，平唐並。陽部。</w:t>
        <w:br/>
        <w:br/>
        <w:t>同“膀”。胁。《説文·肉部》：“膀，脅也。髈，膀或从骨。”*隋**巢元方*《諸病源候論·小兒雜病諸候·神火丹候》：“丹發兩髈，不過一日便赤黑，謂之神火丹也。”</w:t>
        <w:br/>
        <w:br/>
        <w:t>（二）pǎng　《廣韻》匹朗切，上蕩滂。</w:t>
        <w:br/>
        <w:br/>
        <w:t>大腿。如：蹄髈。后作“膀”。《玉篇·骨部》：“髈，股也。”《廣韻·蕩韻》：“髈，髀，*吴*人云髈。”《重刊詳校篇海·骨部》：“髈，髀也，股也。……與膀同。”</w:t>
        <w:br/>
        <w:br/>
        <w:t>（三）bǎng　《正字通》音榜。</w:t>
        <w:br/>
        <w:br/>
        <w:t>同“膀”。肩膀。*元*佚名《劉弘嫁婢》第一折：“身上的衣裳，肚裏的乾糧，兩箇肩髈擡着箇口。”《三國志通俗演義·馬超興兵取潼關》：“腰細髈寬，聲雄力猛。”</w:t>
        <w:br/>
      </w:r>
    </w:p>
    <w:p>
      <w:r>
        <w:t>髉##髉</w:t>
        <w:br/>
        <w:br/>
        <w:t>髉（一）bó　《廣韻》北角切，入覺幫。</w:t>
        <w:br/>
        <w:br/>
        <w:t>（1）骨端。《玉篇·骨部》：“髉，骨耑也。”《廣韻·覺韻》：“髉，骱骺。”</w:t>
        <w:br/>
        <w:br/>
        <w:t>（2）骨头。《玉篇·骨部》：“髉，骨也。”</w:t>
        <w:br/>
        <w:br/>
        <w:t>（二）jué　《集韻》訖岳切，入覺見。</w:t>
        <w:br/>
        <w:br/>
        <w:t>骨坚白。《集韻·覺韻》：“☀，骨堅白。”*方成珪*考正：“髉譌☀。”</w:t>
        <w:br/>
      </w:r>
    </w:p>
    <w:p>
      <w:r>
        <w:t>髊##髊</w:t>
        <w:br/>
        <w:br/>
        <w:t>髊（一）cī　《廣韻》疾智切，去寘從。又《集韻》才支切。支部。</w:t>
        <w:br/>
        <w:br/>
        <w:t>同“骴”。鸟兽残骨。也指肉未烂尽的死人骨。《玉篇·骨部》：“髊，腐骨也。《聲類》云：‘此亦𩨱字。’”《集韻·支韻》：“骴，或作髊。”《吕氏春秋·孟春》：“揜骼霾髊。”*高誘*注：“髊，讀水漬物之漬。白骨曰骼，有肉曰髊。”*明**倪元璐*《擬上親祀南郊禮成頌》：“收髊掩骼澤其枯。”</w:t>
        <w:br/>
        <w:br/>
        <w:t>（二）cuō　《集韻》倉何切，平戈清。</w:t>
        <w:br/>
        <w:br/>
        <w:t>把牙、骨、角一类的材料磨制成器物。也作“磋”。《集韻·戈韻》：“髊，治牙骨也，通作磋。”</w:t>
        <w:br/>
      </w:r>
    </w:p>
    <w:p>
      <w:r>
        <w:t>髋##髋</w:t>
        <w:br/>
        <w:br/>
        <w:t>髋“髖”的简化字。</w:t>
        <w:br/>
      </w:r>
    </w:p>
    <w:p>
      <w:r>
        <w:t>髌##髌</w:t>
        <w:br/>
        <w:br/>
        <w:t>髌“髕”的简化字。</w:t>
        <w:br/>
      </w:r>
    </w:p>
    <w:p>
      <w:r>
        <w:t>髍##髍</w:t>
        <w:br/>
        <w:br/>
        <w:t>《説文》：“髍，㾫病也。从骨，麻聲。”</w:t>
        <w:br/>
        <w:br/>
        <w:t>mó　《集韻》眉波切，平戈明。歌部。</w:t>
        <w:br/>
        <w:br/>
        <w:t>同“䯢”。偏瘫。即半身不遂。《集韻·戈韻》：“髍，《説文》：‘㾫病也。’謂身支半枯，或書作䯢。”</w:t>
        <w:br/>
      </w:r>
    </w:p>
    <w:p>
      <w:r>
        <w:t>髎##髎</w:t>
        <w:br/>
        <w:br/>
        <w:t>髎liáo　㊀《廣韻》落蕭切，平蕭來。又力昭切。宵部。</w:t>
        <w:br/>
        <w:br/>
        <w:t>（1）髋骨。髀上大骨，腰尻间的大骨。《玉篇·骨部》：“髎，髖也。”《廣韻·蕭韻》：“髎，髖骨名。”</w:t>
        <w:br/>
        <w:br/>
        <w:t>（2）尻骨。也叫“八髎”，今称骶骨。*唐**慧琳*《一切經音義》卷七十二：“髎，《字林》：‘八髎也。’《通俗文》：‘尻骨謂之八髎。’”《集韻·宵韻》：“髎，尻骨謂之髎。”《醫宗金鑑·正骨心法要旨·胸背部》：“尾骶骨即尻骨也，其形上寬下窄，上承腰脊諸骨，兩旁各有四孔，名曰八髎。”特指马尻骨。《史記·貨殖列傳》“馬蹄躈千”*唐**司馬貞*索隱引《埤倉》：“尻骨謂八髎，一曰夜蹄。”《集韻·嘯韻》：“髎，馬尻骨謂之八髎。”</w:t>
        <w:br/>
        <w:br/>
        <w:t>（3）骨节空隙处。《正字通·骨部》：“髎，骨空處也。”《醫宗金鑑·外科心法要訣·肩部》：“髎疽肩後腋外生。”原注：“髎疽，生于肩之後下，腋之後外微上，岐骨縫之間。”又常指穴位。《素問·骨空論》：“八髎在腰尻分間。”按：位于骶后孔中的穴位分别称为上髎、次髎、中髎、下髎，合称八髎。此外还有颧髎、肩髎、肘髎、天髎、居髎等。</w:t>
        <w:br/>
        <w:br/>
        <w:t>㊁《集韻》力交切，平肴來。</w:t>
        <w:br/>
        <w:br/>
        <w:t>马脊骨。《集韻·爻韻》：“髎，馬脊骨。”</w:t>
        <w:br/>
      </w:r>
    </w:p>
    <w:p>
      <w:r>
        <w:t>髏##髏</w:t>
        <w:br/>
        <w:br/>
        <w:t>〔髅〕</w:t>
        <w:br/>
        <w:br/>
        <w:t>《説文》：“髏，髑髏也。从骨，婁聲。”</w:t>
        <w:br/>
        <w:br/>
        <w:t>lóu　《廣韻》落侯切，平侯來。侯部。</w:t>
        <w:br/>
        <w:br/>
        <w:t>〔髑髏〕头骨。也单用作“髏”。《説文·骨部》：“髏，髑髏也。”《龍龕手鑑·骨部》：“髏，頭骨也。”参见“髑”。</w:t>
        <w:br/>
      </w:r>
    </w:p>
    <w:p>
      <w:r>
        <w:t>髐##髐</w:t>
        <w:br/>
        <w:br/>
        <w:t>¹²髐xiāo　《集韻》虚交切，平肴曉。宵部。</w:t>
        <w:br/>
        <w:br/>
        <w:t>（1）枯骨暴露貌。也指骷髅。《集韻·蕭韻》：“髐，髐然髑髏皃。”又《爻韻》：“髐，髑髏皃。”《莊子·至樂》：“*莊子*之*楚*，見空髑髏，髐然有形。”*陸德明*釋文：“髐，白骨貌，有枯形也。”*成玄英*疏：“髐然無潤澤也。”*南朝**梁武帝*《收歛道死詔》：“髐然路隅，往往而有。”*唐**柳宗元*《掩役夫張進骸》：“髐然暴百骸，散亂不復支。”*宋**唐珏*《冬青行》：“馬箠問髐行，南面欲起語。”</w:t>
        <w:br/>
        <w:br/>
        <w:t>（2）响箭。也作“髇”。《玉篇·骨部》：“髐，髐箭也。”《集韻·爻韻》：“髇，鳴鏑也。通作髐。”《漢書·匈奴傳上》：“*冒頓*乃作鳴鏑，習勒其騎射。”*唐**顔師古*注引*應劭*曰：“髐，髐箭也。”*明**馮夢龍*《古今譚概·儇弄部·石動筩》：“或云是髐子箭。”</w:t>
        <w:br/>
        <w:br/>
        <w:t>（3）骨名。胫骨。《篆隸萬象名義·骨部》：“髐，脛骨。”《難經·奇經八脈》“帶脈者，起於季脇廻身一周”*楊元操*注：“季脇在肋下，下接于髐骨之間是也。”*宋**劉克莊*《䟦馬和之覔句圖》：“蒼頭奴屈兩髐，煨殘火。”</w:t>
        <w:br/>
      </w:r>
    </w:p>
    <w:p>
      <w:r>
        <w:t>髑##髑</w:t>
        <w:br/>
        <w:br/>
        <w:t>《説文》：“髑，髑髏，頂也。从骨，蜀聲。”*丁福保*詁林：“*慧琳*《音義》五卷三頁、十三卷十七頁、七十五卷六頁，*希麟*《音義續》三卷一頁，‘髑髏’注引《説文》：‘頂骨也。’攷《韻會》‘髏’下‘首骨也’。今本奪骨字，宜據補。”</w:t>
        <w:br/>
        <w:br/>
        <w:t>dú　《廣韻》徒谷切、入屋定。屋部。</w:t>
        <w:br/>
        <w:br/>
        <w:t>〔髑髏〕1.头骨。一般指死人头骨。也单用作“髑”。《説文·骨部》：“髑，髑髏，頂也。”*段玉裁*注：“《廣雅》：‘𩑒顱謂之髑髏。’按：《頁部》：‘𩑒顱，頭骨也。’”*唐**慧琳*《一切經音義》卷五：“髑髏，《埤蒼》云：‘頭骨也。或作䫳䫫。’”《莊子·至樂》：“*莊子*之*楚*，見空髑髏，髐然有形。”*宋**蘇軾*《髑髏贊》：“黄沙枯髑髏，本是桃李面。”*清**李光地*《芻者篇》：“荒墟之髑，同氣者血相附焉，是死而生也。”也指死人的头。《玉篇·骨部》：“髑，髑髏，頭也。”*唐**杜甫*《戲作花卿歌》：“*子璋*髑髏血模糊。”*清**秋瑾*《紅毛刀歌》：“遭斯刃者凡幾輩，髑髏成羣血湧濤。”2.骷髅。*宋**葉隆禮*《契丹國志·太宗紀下》：“（*遼*帝）悉殺城中男子，驅其婦人而北……城中遺民僅七百人，而髑髏十餘萬。”</w:t>
        <w:br/>
      </w:r>
    </w:p>
    <w:p>
      <w:r>
        <w:t>髒##髒</w:t>
        <w:br/>
        <w:br/>
        <w:t>〔脏〕</w:t>
        <w:br/>
        <w:br/>
        <w:t>（一）zǎng　《廣韻》子朗切，上蕩精。又《集韻》則浪切。</w:t>
        <w:br/>
        <w:br/>
        <w:t>〔骯髒〕见“骯”。</w:t>
        <w:br/>
        <w:br/>
        <w:t>（二）zāng</w:t>
        <w:br/>
        <w:br/>
        <w:t>不清洁，污秽。*章炳麟*《新方言·釋言》：“今人謂汙垢曰黨，音如髒，借髒為之。”*鲁迅*《呐喊·孔乙己》：“穿的虽然是长衫，可是又脏又破。”又弄脏。《兒女英雄傳》第三回：“咱一來是為行好，二來也怕髒了我的店。真要死了，那就累贅多了。”</w:t>
        <w:br/>
      </w:r>
    </w:p>
    <w:p>
      <w:r>
        <w:t>髓##髓</w:t>
        <w:br/>
        <w:br/>
        <w:t>髓suǐ　《廣韻》息委切，上紙心。歌部。</w:t>
        <w:br/>
        <w:br/>
        <w:t>（1）骨髓，骨中的凝脂。即充满骨内腔隙中的胶状物质。如：敲骨吸髓。*唐**慧琳*《一切經音義》卷三十七引《説文》曰：“髓，骨中脂也。”《素問·解精微論》：“髓者，骨之充也。”*王冰*注：“充，滿也，言髓填於骨充而滿也。”*唐**白居易*《與楊虞卿書》：“去年六月，盗殺右丞相於通衢中，迸血髓。”*清**王昊*《兵船行》：“憶昔軍興催造船，*吴*民髓竭無金錢。”又髓流。《文選·揚雄〈長楊賦〉》：“腦沙幕，髓*余吾*。”*李善*注：“*鄭*氏曰：‘折其骨使髓膏水。’”</w:t>
        <w:br/>
        <w:br/>
        <w:t>（2）像骨髓的东西。*北周**庾信*《道士步虚詞》：“石髓香如飯，芝房脆似蓮。”*唐**李賀*《昌谷詩》：“小柏儼重扇，肥松突丹髓。”*明**湯顯祖*《紫釵記·河西款檄》：“東瓜大的小西瓜，瓤紅子烏，刺蜜樣香甜冰雪髓。”</w:t>
        <w:br/>
        <w:br/>
        <w:t>（3）植物茎或少数根的中心疏松部分。由薄壁组织或厚壁组织构成。它的功用是贮藏养料。</w:t>
        <w:br/>
        <w:br/>
        <w:t>（4）比喻事物的精华部分。*唐**李咸用*《讀脩睦上人歌篇》：“意下紛紛造化機，筆頭滴滴文章髓。”《永樂大典》卷一萬一千零七十七引*宋**葛立方*《韻語陽秋》：“學*杜甫*而得其皮骨者鮮矣，又况其髓哉。”</w:t>
        <w:br/>
      </w:r>
    </w:p>
    <w:p>
      <w:r>
        <w:t>體##體</w:t>
        <w:br/>
        <w:br/>
        <w:t>〔体〕</w:t>
        <w:br/>
        <w:br/>
        <w:t>《説文》：“體，總十二屬也。从骨，豊聲。”按：中山王壶“體”从“身”，《睡虎地秦墓竹簡·帛書》、《老子》甲乙本均从“肉”。</w:t>
        <w:br/>
        <w:br/>
        <w:t>（一）tǐ　《廣韻》他禮切，上薺透。脂部。</w:t>
        <w:br/>
        <w:br/>
        <w:t>（1）身体，全身的总称。《説文·骨部》：“體，總十二屬也。”*段玉裁*注：“首之屬有三：曰頂、曰面、曰頤；身之屬三：曰肩、曰脊、曰𡱂；手之屬三：曰厷、曰臂、曰手；足之屬三：曰股、曰脛、曰足。”《廣雅·釋親》：“體，身也。”《詩·鄘風·相鼠》：“相鼠有體，人而無禮。”*毛*傳：“體，支體也。”《禮記·祭義》：“身也者，父母之遺體也。”《後漢書·方術傳下·華佗》：“體有不快，起作一禽之戲。”*鲁迅*《书信·致杨霁云（一九三六年八月廿八日）》：“我今年自知体弱。”</w:t>
        <w:br/>
        <w:br/>
        <w:t>（2）肢体，身体的某一部分。如：五体投地。《集韻·止韻》：“體，四支也。”《史記·項羽本紀》：“*王翳*取其（*項王*）頭……郎中騎*楊喜*，騎司馬*吕馬童*，郎中*吕勝*、*楊武*各得其一體。”《論語·微子》：“四體不勤，五穀不分。”《國語·晋語下》：“夫君子目以定體，足以從之，是以觀其容而知其心矣。目以處義，足以步目，今*晋侯*視遠而足高，目不在體，而足不步目，其心必異矣，目體不相從，何以能久。”又支解。《孔子家語·問禮》：“體其犬豕牛羊。”*王肅*注：“體，解其牲體而薦之。”</w:t>
        <w:br/>
        <w:br/>
        <w:t>（3）牲体。《儀禮·公食大夫禮》：“魚腊飪，載體進奏。”*鄭玄*注：“體謂牲與腊也。”</w:t>
        <w:br/>
        <w:br/>
        <w:t>（4）分；区分。《墨子·經上》：“體，分於兼也。”*孫詒讓*閒詁：“《周禮·天官·叙官》*鄭*注云：‘體，猶分也。’《説文·秝部》云：‘兼，并也，’蓋并衆體則為兼，分之則為體。”《周禮·天官·冢宰》：“體國經野。”*鄭玄*注：“體猶分也。”*晋**潘岳*《西征賦》：“憑高望之陽隈，體川陸之汙隆。”</w:t>
        <w:br/>
        <w:br/>
        <w:t>（5）形体。如：固体；液体。《玉篇·骨部》：“體，形體也。”《易·繫辭上》：“故神无方而易无體。”*孔穎達*疏：“體是形質之稱。”*宋**王安石*《記夢》：“月入千江體不分，道人非復世間人。”</w:t>
        <w:br/>
        <w:br/>
        <w:t>（6）草木成形。《正字通·骨部》：“體，草木成形亦曰體。”《詩·大雅·行葦》：“方苞方體，維葉泥泥。”*鄭玄*箋：“體，成形也。”*馬瑞辰*通釋：“體，當讀如無以下體之體，謂成莖也，葦有莖正如人之有體，體形通訓，故箋以為成形耳。”</w:t>
        <w:br/>
        <w:br/>
        <w:t>（7）占卜时的兆象。《洪武正韻·薺韻》：“體，卦體。”《詩·衛風·氓》：“爾卜爾筮，體無咎言。”*毛*傳：“體，兆卦之體。”《樂府詩集·雜曲歌辭·焦仲卿妻》：“不嫁義郎體，其往欲何云。”*黄节*箋：“體，謂卦體也。”*清**顧炎武*《日知録》卷一：“凡卦爻二至四，三至五，兩體交互，各成一卦，先儒謂之互體。”</w:t>
        <w:br/>
        <w:br/>
        <w:t>（8）表现；体现。《易·繫辭下》：“陰陽合德，而剛柔有體，以體天地之撰。”*孔穎達*正義：“天地之内，萬物之象，非剛則柔，或以剛柔，體象天地之數也。”《文選·陸機〈文賦〉》：“賦體物而瀏亮。”*李善*注：“賦以陳事，故曰體物。”</w:t>
        <w:br/>
        <w:br/>
        <w:t>（9）几何学上具有长阔厚三度的形体。如：长方体；立方体；圆锥体。</w:t>
        <w:br/>
        <w:br/>
        <w:t>（10）本性，本质。《古今韻會舉要·薺韻》：“體，質也。”《吕氏春秋·情欲》：“萬物之形雖異，其情一體也。”*高誘*注：“體，性也。”《文選·任昉〈王文憲集序〉》：“夷雅之體，無待韋弦。”*吕向*注：“體，性也。”</w:t>
        <w:br/>
        <w:br/>
        <w:t>⑪事物的本体，主体。《漢書·賈誼傳》：“曰安且治者，非愚則諛，皆非事實知治亂之體者也。”*唐**劉禹錫*《答饒州元使君書》：“明體以及用，通經以知權。”《論語·學而》“禮之用，和為貴”*宋**朱熹*注：“蓋禮之為體雖嚴，而皆出於自然之理，故其為用，必從容不迫，乃為可貴。”*清**王夫之*《周易外傳·大有》：“吾從其用而知其體之有。”</w:t>
        <w:br/>
        <w:br/>
        <w:t>⑫体统。《正字通·骨部》：“體，政體。”*漢**張衡*《西京賦》：“*高祖*創業，繼體承基。”《後漢書·梁統傳》：“謹表其尤害於體者傅奏於左。”《文心雕龍·宗經》：“禮以立體，據事剬範。”</w:t>
        <w:br/>
        <w:br/>
        <w:t>⑬准则；法式。《管子·君臣上》：“君明，相信，五官肅，士廉，農愚，商工愿，則上下體。”*尹知章*注：“上下各得其體也。”*宋**陳善*《捫蝨新話·山谷言士大夫不可俗》：“平居妄自尊大而臨事不知體，此俗人也。”*清**洪仁玕*《資政新篇》：“禁之不成廣大之體，民亦未必凛導，不禁又為敗風之漸。”</w:t>
        <w:br/>
        <w:br/>
        <w:t>⑭指舞蹈的表演形式、文字的书写形体、文章的体裁风格等。《正字通·骨部》：“體，文體。”《左傳·昭公二十年》：“一氣二體。”*杜預*注：“舞者有文武。”*孔穎達*疏：“樂之動身體者，唯有舞耳。文舞執羽籥，武舞執干戚。舞者有文武之二體。”*漢**許慎*《説文解字敘》：“自爾*秦*書有八體：一曰大篆；二曰小篆；三曰刻符；四曰蟲書；五曰摹印；六曰署書；七曰殳書；八曰隸書。”《文選·陸機〈文賦〉》：“體有萬殊，物無一量。”*李周翰*注：“文體有變，故曰萬殊。”</w:t>
        <w:br/>
        <w:br/>
        <w:t>⑮一种语法范畴。通过一定的语法形式，表示动作进行的状态。如：完成体；进行体。</w:t>
        <w:br/>
        <w:br/>
        <w:t>⑯依照。《管子·君臣上》：“衣服緷絻，盡有法度，則君體法而立矣。”*尹知章*注：“體，猶依也。”*明**宋濂*《答章秀才論詩書》：“若體規畫圓，準方作矩，終為人之臣僕，尚烏得謂之詩哉。”</w:t>
        <w:br/>
        <w:br/>
        <w:t>⑰效法。《淮南子·本經》：“帝者體太一。”*高誘*注：“體，法也。”《文選·揚雄〈長楊賦〉》：“大哉體乎，允非小人之所能及也。”*李善*注：“體，猶法也。”</w:t>
        <w:br/>
        <w:br/>
        <w:t>⑱相承；承继。《儀禮·喪服》：“正體於上，又乃將所傳重也。”*賈公彦*疏：“以其父祖適適相承為上，己又是適承之於後，故云正體於上。”</w:t>
        <w:br/>
        <w:br/>
        <w:t>⑲生长。《廣韻·薺韻》：“體，生也。”《禮記·中庸》：“體物而不可遺。”*鄭玄*注：“體，猶生也。”*晋**陸機*《贈顧交阯公真》：“*顧侯*體明德，清風肅已邁。”</w:t>
        <w:br/>
        <w:br/>
        <w:t>⑳包含；容纳。《易·乾》：“君子體仁，足以長人。”*孔穎達*疏：“言君子之人體包仁道，汎愛施上，足以尊長於人也。”</w:t>
        <w:br/>
        <w:br/>
        <w:t>㉑体贴；体谅；体恤。《篇海類編·身體類·骨部》：“體，體帖。”《四書·中庸》：“敬大臣也，體羣臣也。”*朱熹*注：“體，謂設以身處其地而察其心也。”*南朝**宋**鮑照*《代夜坐吟》：“體君歌，逐君音，不貴聲，貴意深。”《徐霞客遊記·滇遊日記六》：“寺僧之住持者為*滇*人，頗能體主人意款客焉。”</w:t>
        <w:br/>
        <w:br/>
        <w:t>㉒亲近；连结。《管子·樞言》：“先王取天下，遠者以禮，近者以體。”*郭沫若*等集校：“*安井衡*云：‘體，猶親也。’”《禮記·文王世子》：“外朝以官，體異姓也。”*鄭玄*注：“體，猶連結也。”</w:t>
        <w:br/>
        <w:br/>
        <w:t>㉓亲身。《後漢書·班彪傳下附班固》：“體行德本，正性也。”*李賢*注：“體行，猶躬行也。”*宋**蘇軾*《乞罷宿州修城狀》：“今體訪得*零壁*人户，出辦上件錢物，深為不易。”《三國志通俗演義·劉玄德斬寇立功》：“今上差小黄門*左豐*前來體探。”</w:t>
        <w:br/>
        <w:br/>
        <w:t>㉔通“履（lǚ）”。履行。《荀子·修身》：“好法而行，士也；篤志而體，君子也。”*王念孫*雜志：“體讀為𡳐。篤志而體，謂固其志以𡳐道……《管子·内業篇》‘戴大圜而履大方’，《心術篇》作‘體’，是𡳐、體古字通。”《淮南子·氾論》：“故聖人以身體之。”*高誘*注：“體，行。”</w:t>
        <w:br/>
        <w:br/>
        <w:t>㉕姓。《萬姓統譜·薺韻》：“體，見《姓苑》。”</w:t>
        <w:br/>
        <w:br/>
        <w:t>（二）tī</w:t>
        <w:br/>
        <w:br/>
        <w:t>〔體己〕也作“梯己”。1.贴身的；亲近的。*元**楊瑀*《山居新語》：“余嘗見*周草窗*家藏*徽宗*在*五國城*寫歸御批數十紙，中閒有云‘可付體己人’者，即今之所謂梯己人。”2.私蓄。*民国*《献县志·方言》：“以财自私，谓之梯己，亦曰体己。”按：*宋**鄭思肖*《心史下·大義略叙》：“（*韃*）稱自己物則曰梯己物。”《紅樓夢》第五十五回：“老太太自有體己拿出來。”3.私下，私自。《水滸全傳》第六十二回：“來日*宋江*體己聊備小酌。”</w:t>
        <w:br/>
      </w:r>
    </w:p>
    <w:p>
      <w:r>
        <w:t>髕##髕</w:t>
        <w:br/>
        <w:br/>
        <w:t>〔髌〕</w:t>
        <w:br/>
        <w:br/>
        <w:t>《説文》：“髕，厀耑也。从骨，賓聲。”*沈濤*古本考：“《一切經音義》卷三、卷四、卷五、卷七、卷十二皆引作‘膝骨也’。《華嚴經》七十三音義所引亦同。是古本不作厀耑。以本部髀骨、𩪡骨、脛骨諸解例之則作厀骨為是。今本乃涉下文，䯏字解骨耑而誤耳。”</w:t>
        <w:br/>
        <w:br/>
        <w:t>bìn　《廣韻》毗忍切，上軫並。真部。</w:t>
        <w:br/>
        <w:br/>
        <w:t>（1）髌骨。也叫膝盖骨。《説文·骨部》：“髕，厀耑也。”*段玉裁*注：“厀，脛頭節也。《釋骨》云：‘蓋膝之骨曰膝髕。’《大戴禮》曰：‘人生朞而髕，髕不備，則人不能行。’”*唐**玄應*《一切經音義》卷五：“髕，《説文》：‘厀骨也，’《三蒼》：‘膝蓋也。’”《素問·刺禁論》：“刺膝髕出液為跛。”《史記·秦本紀》：“*王*與*孟説*舉鼎絶髕。”也指膝部。*明**楊慎*《水性》：“弱水弱毛，黑溪玄髕。”</w:t>
        <w:br/>
        <w:br/>
        <w:t>（2）古代五种酷刑之一。*夏*为“髌”，本指剔去膝盖骨。*周*改“刖”，断足；后或以“髌”为“刖”。《説文·骨部》：“髕，厀耑也。”*徐鍇*繫傳：“古臏刑去膝也。”*汪憲*繫傳攷異：“當云去膝蓋也。《白虎通》云：‘髕，去膝蓋骨也。’”*段玉裁*注：“古者五刑，臏、宫、劓、墨、死。臏者，髕之俗，去厀頭骨也。*周*改髕作跀，其字借作刖、斷足也，*漢*之斬趾是也，髕者廢不能行，跀者尚可箸踊而行，踊者，跀足者之屨。《莊子》兀者*叔山*無趾，踵見*仲尼*，*崔譔*云：‘無趾故以踵行，’是則跀輕於髕也。”《集韻·準韻》：“髕，一曰刖也。”《周禮·秋官·司刑》“刖罪五百”*漢**鄭玄*注引《尚書大傳》卷六：“决關梁，踰城郭而略盜者，其刑髕。”《漢書·刑法志》：“髕罰之屬五百。”*顔師古*注：“髕罰去膝頭骨。”*清**吴偉業*《海螄》：“廻腸縈鎖甲，髕脚怨刀錢。”</w:t>
        <w:br/>
      </w:r>
    </w:p>
    <w:p>
      <w:r>
        <w:t>髖##髖</w:t>
        <w:br/>
        <w:br/>
        <w:t>〔髋〕</w:t>
        <w:br/>
        <w:br/>
        <w:t>《説文》：“髖，髀上也。从骨，寬聲。”</w:t>
        <w:br/>
        <w:br/>
        <w:t>kuān　《廣韻》苦官切，平桓溪。又苦昆切。元部。</w:t>
        <w:br/>
        <w:br/>
        <w:t>（1）臀部。《説文·骨部》：“髖，髀上也。”*桂馥*義證：“髀上也者，《一切經音義》二引同。又十四引《廣雅》：‘髖，臀也。’《埤蒼》：‘髖，尻也。’《集韻》引《廣雅》：‘髖，尻也。’《釋名》：‘髖，緩也，期夜皮厚而緩也。’”《齊民要術·養牛馬驢騾》：“（相馬之法）淺髖薄髀，五駑。”*清**陳文述*《哀凍死者》：“赤足露肩髆，瘦骨支髀髖。”</w:t>
        <w:br/>
        <w:br/>
        <w:t>（2）髋骨。组成骨盆的大骨，左右各一，由髂骨、坐骨、耻骨合成，通称胯骨。*唐**慧琳*《一切經音義》卷六十一：“髖，胯骨。”《素問·氣交變大論》：“甚則屈不能伸，髖髀如别。”《漢書·賈誼傳》：“屠牛*坦*一朝解十二年，而芒刃不頓者，所排擊剥割，皆衆理解也。至於髖髀之所，非斤則斧。”*顔師古*注：“髀，股骨也。髖，髀上也，言其骨大，故須斤斧也。”特指髂骨。《廣雅·釋親》：“髖，䯊也。”参见“髂”。</w:t>
        <w:br/>
        <w:br/>
        <w:t>（3）股骨。*唐**慧琳*《一切經音義》卷七十二引《考聲》曰：“髖，䏶骨也。”</w:t>
        <w:br/>
        <w:br/>
        <w:t>（4）两股间。《廣韻·桓韻》：“臗，兩股間也。”</w:t>
        <w:br/>
        <w:br/>
        <w:t>（5）同“臗”。身体。《廣韻·魂韻》：“臗，體也。髖，同臗。”</w:t>
        <w:br/>
      </w:r>
    </w:p>
    <w:p>
      <w:r>
        <w:t>髗##髗</w:t>
        <w:br/>
        <w:br/>
        <w:t>髗同“顱”。《廣韻·模韻》：“髗，同顱。”《爾雅·釋畜》“白達素縣”*晋**郭璞*注：“素，鼻莖也，俗所謂漫髗徹齒。”*郝懿行*義疏：“髗與顱同。”《新唐書·張九齡傳附張仲方》：“于時族夷將相，髗足旁午，*仲方*皆密使識其尸。”*明**田汝成*《西湖遊覽志餘·版蕩淒凉》：“*元**章祖程*謂：‘*楊總統*發陵時，以*理宗*髗骨投湖中，*林景熙*購漁者網取之。’”</w:t>
        <w:br/>
      </w:r>
    </w:p>
    <w:p>
      <w:r>
        <w:t>𩨑##𩨑</w:t>
        <w:br/>
        <w:br/>
        <w:t>²𩨑tīng　《集韻》湯丁切，平青透。</w:t>
        <w:br/>
        <w:br/>
        <w:t>胻骨。今称胫骨。《集韻·青韻》：“𩨑，腨骨。”*清**許槤*《洗寃録詳義》卷一坿《釋骨》：“脛端謂之胻亦謂之𩨑。”自注：“《揣骨新編》云：‘𩨑骨即胻骨，在膝下裏側，外為腓腸。’《説文》：‘腨，腓腸也。’”</w:t>
        <w:br/>
      </w:r>
    </w:p>
    <w:p>
      <w:r>
        <w:t>𩨒##𩨒</w:t>
        <w:br/>
        <w:br/>
        <w:t>jī　《篇海類編》堅溪切。</w:t>
        <w:br/>
        <w:br/>
        <w:t>同“肌”。《篇海類編·身體類·骨部》：“𩨒，同肌。”《列子·黄帝》：“*商丘開*以為信然，遂先投下，形若飛鳥，揚於地，𩨒骨無☀。”</w:t>
        <w:br/>
      </w:r>
    </w:p>
    <w:p>
      <w:r>
        <w:t>𩨓##𩨓</w:t>
        <w:br/>
        <w:br/>
        <w:t>𩨓qiān　《改併四聲篇海·骨部》引《川篇》：“𩨓，音千。”《字彙補·骨部》：“𩨓，古丹切。見《篇韻》。”</w:t>
        <w:br/>
      </w:r>
    </w:p>
    <w:p>
      <w:r>
        <w:t>𩨕##𩨕</w:t>
        <w:br/>
        <w:br/>
        <w:t>𩨕同“𩨠”。《龍龕手鑑·骨部》：“𩨕”，同“𩨠”。</w:t>
        <w:br/>
      </w:r>
    </w:p>
    <w:p>
      <w:r>
        <w:t>𩨖##𩨖</w:t>
        <w:br/>
        <w:br/>
        <w:t>𩨖同“骫”。《篇海類編·身體類·骨部》：“𩨖，骨曲，又姓。”*明**方以智*《通雅·身體》：“𩨖，从卂，俗作丸。《六書總要》作骫。”</w:t>
        <w:br/>
      </w:r>
    </w:p>
    <w:p>
      <w:r>
        <w:t>𩨗##𩨗</w:t>
        <w:br/>
        <w:br/>
        <w:t>𩨗yú　《集韻》雲俱切，平虞云。</w:t>
        <w:br/>
        <w:br/>
        <w:t>〔𩩲𩨗〕见“𩩲”。</w:t>
        <w:br/>
      </w:r>
    </w:p>
    <w:p>
      <w:r>
        <w:t>𩨘##𩨘</w:t>
        <w:br/>
        <w:br/>
        <w:t>𩨘（一）qì　《改併四聲篇海·骨部》引《搜真玉鏡》：“𩨘，音訖。”</w:t>
        <w:br/>
        <w:br/>
        <w:t>（二）gē</w:t>
        <w:br/>
        <w:br/>
        <w:t>〔𩨘臂〕也作“肐臂”。即胳膊。*清**韋意*《北京兒歌·小小子兒》：“小小子兒，胖咕圇墩兒，𩨘臂上戴着個金鐲子兒。”</w:t>
        <w:br/>
      </w:r>
    </w:p>
    <w:p>
      <w:r>
        <w:t>𩨙##𩨙</w:t>
        <w:br/>
        <w:br/>
        <w:t>𩨙yú　《改併四聲篇海·骨部》引《類篇》：“𩨙，音腴。”按：“𩨙”、“𩨗（骬）”形近，“𩨙”疑为“𩨗（骬）”的讹字。</w:t>
        <w:br/>
      </w:r>
    </w:p>
    <w:p>
      <w:r>
        <w:t>𩨚##𩨚</w:t>
        <w:br/>
        <w:br/>
        <w:t>𩨚wā　《改併四聲篇海·骨部》引《搜真玉鏡》：“𩨚，烏刮切。”《字彙補·骨部》：“𩨚，見《金鏡》。”</w:t>
        <w:br/>
      </w:r>
    </w:p>
    <w:p>
      <w:r>
        <w:t>𩨛##𩨛</w:t>
        <w:br/>
        <w:br/>
        <w:t>𩨛同“䯔”。《字彙補·骨部》：“𩨛，音未詳。*浮丘伯*《相鶴經》：‘䯓頰𩨛耳則知時。’”《康熙字典·骨部》：“䯔……《字彙補》☀引作𩨛，非。”按：《初學記》卷三十引*浮丘伯*《相鶴經》：“䯓頰𩨛耳，長頸促身。”</w:t>
        <w:br/>
      </w:r>
    </w:p>
    <w:p>
      <w:r>
        <w:t>𩨜##𩨜</w:t>
        <w:br/>
        <w:br/>
        <w:t>𩨜bà　《集韻》必駕切，去禡幫。</w:t>
        <w:br/>
        <w:br/>
        <w:t>（1）刀柄。后作“把”。《玉篇·骨部》：“𩨜，刀𩨜也。”引申为器物的柄。《集韻·禡韻》：“𩨜，枋也。”*明**劉侗*、*于奕正*《帝京景物略》卷四：“青花茶𩨜杯、酒𩨜杯……各有精者。”</w:t>
        <w:br/>
        <w:br/>
        <w:t>（2）足胫骨。*清**胡文英*《吴下方言考·隹韻》：“《戰國策》：‘*徐子*之狗猶時攫*公孫子*之𩨜。’案：𩨜，足脛骨也。*吴*中謂之肶𩨜骨。”按：今本《戰國策·齊策六》作“腓”。*剡川**姚氏*校云：“*錢**劉*一作𩨜。”</w:t>
        <w:br/>
      </w:r>
    </w:p>
    <w:p>
      <w:r>
        <w:t>𩨝##𩨝</w:t>
        <w:br/>
        <w:br/>
        <w:t>𩨝qí　《集韻》渠覊切，平支羣。</w:t>
        <w:br/>
        <w:br/>
        <w:t>同“跂”。慢走。《集韻·支韻》：“跂，緩走也。或从骨。”</w:t>
        <w:br/>
      </w:r>
    </w:p>
    <w:p>
      <w:r>
        <w:t>𩨞##𩨞</w:t>
        <w:br/>
        <w:br/>
        <w:t>𩨞sà　《集韻》悉合切，入合心。</w:t>
        <w:br/>
        <w:br/>
        <w:t>〔𩨞𩪤〕首动貌。《集韻·合韻》：“𩨞，𩨞𩪤，首動皃。”</w:t>
        <w:br/>
      </w:r>
    </w:p>
    <w:p>
      <w:r>
        <w:t>𩨟##𩨟</w:t>
        <w:br/>
        <w:br/>
        <w:t>𩨟qiāo　《集韻》丘交切，平肴溪。</w:t>
        <w:br/>
        <w:br/>
        <w:t>同“骹”。小腿；胫骨近脚较细的部位。《集韻·爻韻》：“骹，《説文》：‘脛也。’或作𩨟。”《改併四聲篇海·骨部》引《餘文》：“𩨟，脛骨近足細處也。”</w:t>
        <w:br/>
      </w:r>
    </w:p>
    <w:p>
      <w:r>
        <w:t>𩨠##𩨠</w:t>
        <w:br/>
        <w:br/>
        <w:t>𩨠yá　《玉篇》五加切。</w:t>
        <w:br/>
        <w:br/>
        <w:t>髂骨。《玉篇·骨部》：“𩨠，髂也。”</w:t>
        <w:br/>
      </w:r>
    </w:p>
    <w:p>
      <w:r>
        <w:t>𩨡##𩨡</w:t>
        <w:br/>
        <w:br/>
        <w:t>𩨡（一）xiǎn　《龍龕手鑑》息淺反。</w:t>
        <w:br/>
        <w:br/>
        <w:t>少。《龍龕手鑑·骨部》：“𩨡，少也。”</w:t>
        <w:br/>
        <w:br/>
        <w:t>（二）sǎn　《篇海類編》桑感切。</w:t>
        <w:br/>
        <w:br/>
        <w:t>骨轻𩨡。《篇海類編·身體類·骨部》引《集成》：“𩨡，骨輕𩨡。”*清**胡文英*《吴下方言考·元韻》：“𩨡，音酸。《集成》：‘𩨡，骨貌。’案𩨡，骨微也，*吴*中謂人之不穩重者曰骨頭輕𩨡𩨡。”</w:t>
        <w:br/>
      </w:r>
    </w:p>
    <w:p>
      <w:r>
        <w:t>𩨢##𩨢</w:t>
        <w:br/>
        <w:br/>
        <w:t>𩨢同“骱”。《篇海類編·身體類·骨部》：“𩨢，詳骱，音義並同。”《正字通·骨部》：“𩨢，為骱本字也。”</w:t>
        <w:br/>
      </w:r>
    </w:p>
    <w:p>
      <w:r>
        <w:t>𩨣##𩨣</w:t>
        <w:br/>
        <w:br/>
        <w:t>𩨣同“肪”。《龍龕手鑑·骨部》：“𩨣，俗。音方。正作肪。”</w:t>
        <w:br/>
      </w:r>
    </w:p>
    <w:p>
      <w:r>
        <w:t>𩨤##𩨤</w:t>
        <w:br/>
        <w:br/>
        <w:t>𩨤同“骶”。《改併四聲篇海·骨部》引《龍龕手鑑》：“𩨤，背也。”《篇海類編·身體類·骨部》：“骶，或作𩨤。”</w:t>
        <w:br/>
      </w:r>
    </w:p>
    <w:p>
      <w:r>
        <w:t>𩨨##𩨨</w:t>
        <w:br/>
        <w:br/>
        <w:t>𩨨cī　《廣韻》疾智切，去寘從。</w:t>
        <w:br/>
        <w:br/>
        <w:t>同“骴”。《廣韻·寘韻》：“𩨨，鳥鼠殘骨。”*宋**田晝*《祭王和甫文》：“請師*文王*，掩骼埋𩨨。”*明**楊慎*《丹鉛雜録·汪莊敏銘》：“*佛梩*歸𩨨，民恃不恐。”*清**王士禛*《十一月十八日紀事》：“樵採路久絶，啖食到殘𩨨。”</w:t>
        <w:br/>
      </w:r>
    </w:p>
    <w:p>
      <w:r>
        <w:t>𩨩##𩨩</w:t>
        <w:br/>
        <w:br/>
        <w:t>𩨩fàn　《改併四聲篇海·骨部》引《類篇》：“𩨩，音飯。”</w:t>
        <w:br/>
      </w:r>
    </w:p>
    <w:p>
      <w:r>
        <w:t>𩨪##𩨪</w:t>
        <w:br/>
        <w:br/>
        <w:t>𩨪同“骱”。《龍龕手鑑·骨部》：“𩨪”，同“骱”。</w:t>
        <w:br/>
      </w:r>
    </w:p>
    <w:p>
      <w:r>
        <w:t>𩨫##𩨫</w:t>
        <w:br/>
        <w:br/>
        <w:t>𩨫kǔn　《龍龕手鑑·骨部》：“𩨫，苦本反。”《字彙補·骨部》：“𩨫，見《海篇》。”</w:t>
        <w:br/>
      </w:r>
    </w:p>
    <w:p>
      <w:r>
        <w:t>𩨬##𩨬</w:t>
        <w:br/>
        <w:br/>
        <w:t>𩨬gǔn　《廣韻》古本切，上混見。</w:t>
        <w:br/>
        <w:br/>
        <w:t>（1）细骨。《集韻·混韻》：“𩨬，細骨。”</w:t>
        <w:br/>
        <w:br/>
        <w:t>（2）同“鯀”。*禹*父名。《廣韻·混韻》：“𩩌，*禹*父名。亦作𩨬。《尚書》本作鯀。”《弘明集》卷十三：“且*𩨬*（*明*本作‘鯀’）殛*禹*興，盻鮒異形。”</w:t>
        <w:br/>
      </w:r>
    </w:p>
    <w:p>
      <w:r>
        <w:t>𩨭##𩨭</w:t>
        <w:br/>
        <w:br/>
        <w:t>𩨭同“𩨷”。《廣韻·戈韻》：“𩨭”，同“𩨷”。</w:t>
        <w:br/>
      </w:r>
    </w:p>
    <w:p>
      <w:r>
        <w:t>𩨮##𩨮</w:t>
        <w:br/>
        <w:br/>
        <w:t>𩨮è　《集韻》牙葛切，入曷疑。</w:t>
        <w:br/>
        <w:br/>
        <w:t>〔䯋𩨮〕骨高貌。《集韻·曷韻》：“𩨮，䯋𩨮。骨高皃。”</w:t>
        <w:br/>
      </w:r>
    </w:p>
    <w:p>
      <w:r>
        <w:t>𩨯##𩨯</w:t>
        <w:br/>
        <w:br/>
        <w:t>𩨯qióng　《改併四聲篇海》引《俗字背篇》巨狨切。</w:t>
        <w:br/>
        <w:br/>
        <w:t>脉。《改併四聲篇海·骨部》引《俗字背篇》：“𩨯，脉也。”</w:t>
        <w:br/>
      </w:r>
    </w:p>
    <w:p>
      <w:r>
        <w:t>𩨰##𩨰</w:t>
        <w:br/>
        <w:br/>
        <w:t>𩨰同“胅”。《集韻·屑韻》：“胅，《説文》骨差也，一曰腫也，一曰連睢肉。或从骨。”</w:t>
        <w:br/>
      </w:r>
    </w:p>
    <w:p>
      <w:r>
        <w:t>𩨱##𩨱</w:t>
        <w:br/>
        <w:br/>
        <w:t>𩨱同“骴”。《玉篇·骨部》：“𩨱，《周禮》蜡氏掌除𩨱，死人骨也。作骴，同。”《集韻·紙韻》：“𩨱，鳥骨。一曰骨有肉謂之𩨱。或書作骴。”</w:t>
        <w:br/>
      </w:r>
    </w:p>
    <w:p>
      <w:r>
        <w:t>𩨲##𩨲</w:t>
        <w:br/>
        <w:br/>
        <w:t>𩨲mà　《集韻》莫八切，入黠明。</w:t>
        <w:br/>
        <w:br/>
        <w:t>〔𩨲䯏〕所以碍。《集韻·黠韻》：“𩨲，𩨲䯏，所以礙也。”</w:t>
        <w:br/>
      </w:r>
    </w:p>
    <w:p>
      <w:r>
        <w:t>𩨳##𩨳</w:t>
        <w:br/>
        <w:br/>
        <w:t>𩨳（一）kū　《集韻》苦骨切，入没溪。</w:t>
        <w:br/>
        <w:br/>
        <w:t>同“窟”。《玉篇·出部》：“𩨳，亦作窟。地室也。”《文選·揚雄〈長楊賦〉》：“西厭月𩨳，東震日域。”*李善*注引*服虔*曰：“𩨳，月所生也。”*清**沈大成*《西山觀梅記》：“余再至而益見其盛，是花之𩨳，玉妃之湯沐也。”</w:t>
        <w:br/>
        <w:br/>
        <w:t>（二）duō　《廣韻》當没切，入没端。</w:t>
        <w:br/>
        <w:br/>
        <w:t>古人认为一种鸣声能预兆吉凶的鸟。《玉篇·骨部》：“𩨳，鳥鳴豫知吉凶。”《集韻·没韻》：“𩨳，鳥名，鳴能豫知吉凶。”</w:t>
        <w:br/>
      </w:r>
    </w:p>
    <w:p>
      <w:r>
        <w:t>𩨴##𩨴</w:t>
        <w:br/>
        <w:br/>
        <w:t>𩨴yǎo　《廣韻》以沼切，上小以。</w:t>
        <w:br/>
        <w:br/>
        <w:t>（1）肩骨。《廣韻·小韻》：“𩨴，肩骨。”</w:t>
        <w:br/>
        <w:br/>
        <w:t>（2）同“䯚”。《集韻·小韻》：“䯚，脅骨。或从号。”《詩·小雅·車攻》“大庖不盈”*毛*傳“射左髀達于右䯚為下殺”*唐**陸德明*釋文：“䯚，字書無此字，一本作𩨴。……或作膘。”</w:t>
        <w:br/>
      </w:r>
    </w:p>
    <w:p>
      <w:r>
        <w:t>𩨵##𩨵</w:t>
        <w:br/>
        <w:br/>
        <w:t>𩨵“胑”的讹字。《改併四聲篇海·骨部》引《搜真玉鏡》：“𩨵，音支。”《字彙補·骨部》：“𩨵，與肢義同。”《康熙字典·骨部》：“𩨵，《字彙補》同肢。按：即胑字之譌。”</w:t>
        <w:br/>
      </w:r>
    </w:p>
    <w:p>
      <w:r>
        <w:t>𩨶##𩨶</w:t>
        <w:br/>
        <w:br/>
        <w:t>𩨶“骱”的讹字。《改併四聲篇海·骨部》引《奚韻》：“𩨶，骨堅。”《康熙字典·骨部》：“𩨶，即骱字之譌。”</w:t>
        <w:br/>
      </w:r>
    </w:p>
    <w:p>
      <w:r>
        <w:t>𩨷##𩨷</w:t>
        <w:br/>
        <w:br/>
        <w:t>𩨷quē　《廣韻》去靴切，平戈溪。</w:t>
        <w:br/>
        <w:br/>
        <w:t>手足疾貌。《廣韻·戈韻》：“𩨷，手足疾皃。”</w:t>
        <w:br/>
      </w:r>
    </w:p>
    <w:p>
      <w:r>
        <w:t>𩨸##𩨸</w:t>
        <w:br/>
        <w:br/>
        <w:t>𩨸chū　《集韻》當没切，入没端。</w:t>
        <w:br/>
        <w:br/>
        <w:t>（1）〔骨𩨸〕成疙瘩状的坚质物。《太平廣記》卷二百四十八引*隋**侯白*《啓顔録·山東人》：“道邊樹有骨𩨸者，車撥傷。”又卷三百三十六引*唐**戴孚*《廣異記·張守一》：“今奉藥一丸，此能點化雜骨為骨𩨸，刀把之良者，願公寳之。”《新唐書·地理志三》：“*營州**柳城郡*……土貢：人葠（參）、麝香、豹尾、皮、骨𩨸。”</w:t>
        <w:br/>
        <w:br/>
        <w:t>（2）同“𩨳”。古人认为一种鸣声能预兆吉凶的鸟。《集韻·没韻》：“𩨳，鳥名。鳴豫知吉凶。或書作𩨸。”</w:t>
        <w:br/>
      </w:r>
    </w:p>
    <w:p>
      <w:r>
        <w:t>𩨹##𩨹</w:t>
        <w:br/>
        <w:br/>
        <w:t>𩨹jiǎ　《龍龕手鑑》音甲。</w:t>
        <w:br/>
        <w:br/>
        <w:t>同“胛”。《字彙補·骨部》：“𩨹，見《篇韻》。”《醫宗金鑑·刺灸心法要訣·小腸經分寸歌》：“曲恒肩中曲𩨹陷，外俞上𩨹一寸从。”原注：“即外肩俞，肩𩨹上廉，去脊三寸。”</w:t>
        <w:br/>
      </w:r>
    </w:p>
    <w:p>
      <w:r>
        <w:t>𩨺##𩨺</w:t>
        <w:br/>
        <w:br/>
        <w:t>𩨺同“骯”。《龍龕手鑑·骨部》：“𩨺，𩨺髒也。”《字彙補·骨部》：“𩨺，與骯同。”</w:t>
        <w:br/>
      </w:r>
    </w:p>
    <w:p>
      <w:r>
        <w:t>𩨻##𩨻</w:t>
        <w:br/>
        <w:br/>
        <w:t>𩨻zhǔ　《龍龕手鑑·骨部》：“𩨻，丁吕反。”《字彙補·骨部》：“𩨻，照恕反。見《金鏡》。”</w:t>
        <w:br/>
      </w:r>
    </w:p>
    <w:p>
      <w:r>
        <w:t>𩨽##𩨽</w:t>
        <w:br/>
        <w:br/>
        <w:t>𩨽duī　《集韻》都回切，平灰端。</w:t>
        <w:br/>
        <w:br/>
        <w:t>骨起。《集韻·灰韻》：“𩨽，骨起。”</w:t>
        <w:br/>
      </w:r>
    </w:p>
    <w:p>
      <w:r>
        <w:t>𩨾##𩨾</w:t>
        <w:br/>
        <w:br/>
        <w:t>𩨾wá　《廣韻》五瓜切，平麻疑。</w:t>
        <w:br/>
        <w:br/>
        <w:t>〔䯞𩨾〕也作“𩨾䯞”。骼上骨。《集韻·麻韻》：“𩨾，𩨾䯞，骼上骨。”</w:t>
        <w:br/>
      </w:r>
    </w:p>
    <w:p>
      <w:r>
        <w:t>𩨿##𩨿</w:t>
        <w:br/>
        <w:br/>
        <w:t>𩨿同“脢”。《集韻·灰韻》：“脢，《説文》：‘背肉也。一曰心上口下也。或作𩨿。’”</w:t>
        <w:br/>
      </w:r>
    </w:p>
    <w:p>
      <w:r>
        <w:t>𩩀##𩩀</w:t>
        <w:br/>
        <w:br/>
        <w:t>𩩀nǎo　《改併四聲篇海》引《奚韻》奴好切。</w:t>
        <w:br/>
        <w:br/>
        <w:t>同“☀”。《字彙補·骨部》：“𩩀，與☀同。”</w:t>
        <w:br/>
      </w:r>
    </w:p>
    <w:p>
      <w:r>
        <w:t>𩩁##𩩁</w:t>
        <w:br/>
        <w:br/>
        <w:t>𩩁同“䯈”。《龍龕手鑑·骨部》：“𩩁”，“䯈”的俗字。</w:t>
        <w:br/>
      </w:r>
    </w:p>
    <w:p>
      <w:r>
        <w:t>𩩂##𩩂</w:t>
        <w:br/>
        <w:br/>
        <w:t>𩩂同“頷”。《龍龕手鑑·骨部》：“𩩂，正作頷。”</w:t>
        <w:br/>
      </w:r>
    </w:p>
    <w:p>
      <w:r>
        <w:t>𩩃##𩩃</w:t>
        <w:br/>
        <w:br/>
        <w:t>𩩃同“䯎（骭）”。《龍龕手鑑·骨部》：“𩩃”，同“䯎”。</w:t>
        <w:br/>
      </w:r>
    </w:p>
    <w:p>
      <w:r>
        <w:t>𩩄##𩩄</w:t>
        <w:br/>
        <w:br/>
        <w:t>⁴𩩄yán　《改併四聲篇海·骨部》引《搜真玉鏡》：“𩩄，音研。”《字彙補·骨部》：“𩩄，見《篇韻》。”</w:t>
        <w:br/>
      </w:r>
    </w:p>
    <w:p>
      <w:r>
        <w:t>𩩅##𩩅</w:t>
        <w:br/>
        <w:br/>
        <w:t>𩩅tóng</w:t>
        <w:br/>
        <w:br/>
        <w:t>猪羊的腿骨。《本草綱目·金石部·粉錫》：“小兒舌瘡。胡粉和猪𩩅骨中髓，日三傅之。”*明**方以智*《物理小識》卷七：“硇最受伏於羊𩩅而鐵柔於蝟脂。”按：今*四川省*称猪羊腿骨为𩩅子骨，音同。</w:t>
        <w:br/>
      </w:r>
    </w:p>
    <w:p>
      <w:r>
        <w:t>𩩆##𩩆</w:t>
        <w:br/>
        <w:br/>
        <w:t>𩩆同“𩨭（𩨷）”。《字彙補·骨部》：“𩩆，《集韻》與𩨭同。”</w:t>
        <w:br/>
      </w:r>
    </w:p>
    <w:p>
      <w:r>
        <w:t>𩩈##𩩈</w:t>
        <w:br/>
        <w:br/>
        <w:t>𩩈“䯤”的类推简化字。</w:t>
        <w:br/>
      </w:r>
    </w:p>
    <w:p>
      <w:r>
        <w:t>𩩉##𩩉</w:t>
        <w:br/>
        <w:br/>
        <w:t>⁷𩩉同“髇”。《集韻·爻韻》：“髇，鳴鏑也。或作𩩉。”*晋**陸翽*《鄴中記》：“*虎*乃登臺射𩩉箭一發，五千騎一時奔走。”*唐**羅虬*《比紅兒詩》：“休話*如皋*一笑時，金𩩉中臆錦離披。”*清**吴偉業*《茸城行》：“拔劍公收*伍伯*妻，鳴𩩉射殺良家子。”</w:t>
        <w:br/>
      </w:r>
    </w:p>
    <w:p>
      <w:r>
        <w:t>𩩊##𩩊</w:t>
        <w:br/>
        <w:br/>
        <w:t>𩩊同“頷”。《龍龕手鑑·骨部》：“𩩊，正作頷。”</w:t>
        <w:br/>
      </w:r>
    </w:p>
    <w:p>
      <w:r>
        <w:t>𩩋##𩩋</w:t>
        <w:br/>
        <w:br/>
        <w:t>𩩋（一）xíng　《集韻》乎經切，平青匣。</w:t>
        <w:br/>
        <w:br/>
        <w:t>骨。《玉篇·骨部》：“𩩋，骨也。”</w:t>
        <w:br/>
        <w:br/>
        <w:t>（二）jìng</w:t>
        <w:br/>
        <w:br/>
        <w:t>同“脛”。《正字通·骨部》：“𩩋，同脛。”*清**俞正燮*《癸巳類稿》卷四引《靈樞經·動輸》：“（衝脈）循𩩋骨内廉，並少陰之經。”按：医统本作“脛”。*清**沈彤*《釋骨》：“在膝以下者曰䯒骨。䯒者，小股也，亦曰足𩩋。”原注：“脛與𩩋同。”</w:t>
        <w:br/>
      </w:r>
    </w:p>
    <w:p>
      <w:r>
        <w:t>𩩌##𩩌</w:t>
        <w:br/>
        <w:br/>
        <w:t>𩩌gǔn　《廣韻》古本切，上混見。</w:t>
        <w:br/>
        <w:br/>
        <w:t>人名用字。也作“鯀”。《廣韻·混韻》：“𩩌，*禹*父名。《尚書》本作☀。”*周祖谟*校勘記：“☀，*北宋*本。巾箱本作鯀，與《尚書·堯典》合。”《玉篇·骨部》：“《世本》：‘*顓頊*生*𩩌*，*𩩌*生*高密*，是為*禹*也。’”*宋**羅泌*《路史·後紀·夏后氏》：“*駱明*生*白馬生*，是為伯*𩩌*。”</w:t>
        <w:br/>
      </w:r>
    </w:p>
    <w:p>
      <w:r>
        <w:t>𩩍##𩩍</w:t>
        <w:br/>
        <w:br/>
        <w:t>𩩍pīng　《集韻》滂丁切，平青滂。</w:t>
        <w:br/>
        <w:br/>
        <w:t>肋骨。《集韻·青韻》：“𩩍，肋骨。”《改併四聲篇海·骨部》引《玉篇》：“𩩍，肋骨也。”</w:t>
        <w:br/>
      </w:r>
    </w:p>
    <w:p>
      <w:r>
        <w:t>𩩎##𩩎</w:t>
        <w:br/>
        <w:br/>
        <w:t>同“䯏”。《集韻·末韻》：“𩩎，《説文》：‘骨耑也。’一曰䯊也。或作䯏。”《正字通·骨部》：“𩩎，䯏本字。”</w:t>
        <w:br/>
      </w:r>
    </w:p>
    <w:p>
      <w:r>
        <w:t>𩩏##𩩏</w:t>
        <w:br/>
        <w:br/>
        <w:t>𩩏同“骸”。《龍龕手鑑·骨部》：“𩩏”，“骸”的俗字。</w:t>
        <w:br/>
      </w:r>
    </w:p>
    <w:p>
      <w:r>
        <w:t>𩩑##𩩑</w:t>
        <w:br/>
        <w:br/>
        <w:t>𩩑yǔ</w:t>
        <w:br/>
        <w:br/>
        <w:t>〔齟𩩑〕也作“齟齬”。*唐**白居易*《無可奈何歌》：“倔强其骨髓，齟𩩑其心胷。”见“齟”。</w:t>
        <w:br/>
      </w:r>
    </w:p>
    <w:p>
      <w:r>
        <w:t>𩩒##𩩒</w:t>
        <w:br/>
        <w:br/>
        <w:t>𩩒hè　《改併四聲篇海·骨部》引《奚韻》：“𩩒，音褐。”</w:t>
        <w:br/>
      </w:r>
    </w:p>
    <w:p>
      <w:r>
        <w:t>𩩓##𩩓</w:t>
        <w:br/>
        <w:br/>
        <w:t>𩩓同“䯚”。《五經文字·骨部》：“𩨴，羊紹反。見《春秋傳》。又作𩩓，見《詩》。”按：《詩·小雅·車攻》“大庖不盈”*毛*傳“自左膘而射之達于右腢為上殺”*陸德明*釋文“膘，或又作䯚”*黄焯*釋文彙校：“*焯*案：《五經文字》作𩩓，𩩓乃䯚之誤體。”</w:t>
        <w:br/>
      </w:r>
    </w:p>
    <w:p>
      <w:r>
        <w:t>𩩔##𩩔</w:t>
        <w:br/>
        <w:br/>
        <w:t>𩩔zhuó　《龍龕手鑑·骨部》：“𩩔，俗。士角切。”</w:t>
        <w:br/>
      </w:r>
    </w:p>
    <w:p>
      <w:r>
        <w:t>𩩕##𩩕</w:t>
        <w:br/>
        <w:br/>
        <w:t>𩩕同“䯘（垸）”。《龍龕手鑑·骨部》：“𩩕”，同“䯘”。</w:t>
        <w:br/>
      </w:r>
    </w:p>
    <w:p>
      <w:r>
        <w:t>𩩗##𩩗</w:t>
        <w:br/>
        <w:br/>
        <w:t>𩩗shē　《集韻》詩車切，平麻書。</w:t>
        <w:br/>
        <w:br/>
        <w:t>骨名。《玉篇·骨部》：“𩩗，骨也。”《集韻·麻韻》：“𩩗，骨名。”</w:t>
        <w:br/>
      </w:r>
    </w:p>
    <w:p>
      <w:r>
        <w:t>𩩘##𩩘</w:t>
        <w:br/>
        <w:br/>
        <w:t>𩩘yǔ　《廣韻》於許切，上語影。</w:t>
        <w:br/>
        <w:br/>
        <w:t>肩骨。《玉篇·骨部》：“𩩘，肩骨也。”</w:t>
        <w:br/>
      </w:r>
    </w:p>
    <w:p>
      <w:r>
        <w:t>𩩚##𩩚</w:t>
        <w:br/>
        <w:br/>
        <w:t>𩩚同“☀（髀）”。《龍龕手鑑·骨部》：“𩩚”，同“☀”。《淮南子·精神》：“*子求*行年五十有四，而病傴僂，脊管高于頂，𣎅下迫頤，兩𩩚在上。”</w:t>
        <w:br/>
      </w:r>
    </w:p>
    <w:p>
      <w:r>
        <w:t>𩩛##𩩛</w:t>
        <w:br/>
        <w:br/>
        <w:t>𩩛jì　《集韻》巨綺切，上紙羣。</w:t>
        <w:br/>
        <w:br/>
        <w:t>小骨。《玉篇·骨部》：“𩩛，小骨也。”</w:t>
        <w:br/>
      </w:r>
    </w:p>
    <w:p>
      <w:r>
        <w:t>𩩜##𩩜</w:t>
        <w:br/>
        <w:br/>
        <w:t>𩩜同“髓”。《集韻·紙韻》：“𩪦，或作髓、𩩜。”</w:t>
        <w:br/>
      </w:r>
    </w:p>
    <w:p>
      <w:r>
        <w:t>𩩝##𩩝</w:t>
        <w:br/>
        <w:br/>
        <w:t>𩩝qiāng　《廣韻》苦江切，平江溪。</w:t>
        <w:br/>
        <w:br/>
        <w:t>尻骨。《集韻·江韻》：“𩩝，𩪘𩩝，尻骨。”</w:t>
        <w:br/>
      </w:r>
    </w:p>
    <w:p>
      <w:r>
        <w:t>𩩞##𩩞</w:t>
        <w:br/>
        <w:br/>
        <w:t>𩩞shuì　《集韻》樹偽切，去寘禪。</w:t>
        <w:br/>
        <w:br/>
        <w:t>用漆和灰以涂器物，犹今刮膏灰。*唐**玄應*《一切經音義》卷十八：“䯘，又作垸，《通俗文》：‘燒骨以漆曰垸。’《蒼頡訓詁》：‘垸，以桼和之。今中國人言垸，*江*南名𩩞。’”《集韻·寘韻》：“𩩞，黍器先以屑垸之也。”*方成珪*考正：“黍當作桼，《類篇》亦誤。”</w:t>
        <w:br/>
      </w:r>
    </w:p>
    <w:p>
      <w:r>
        <w:t>𩩟##𩩟</w:t>
        <w:br/>
        <w:br/>
        <w:t>𩩟chuò　《集韻》株劣切，入薛知。</w:t>
        <w:br/>
        <w:br/>
        <w:t>续骨。《玉篇·骨部》：“𩩟，續骨也。”</w:t>
        <w:br/>
      </w:r>
    </w:p>
    <w:p>
      <w:r>
        <w:t>𩩠##𩩠</w:t>
        <w:br/>
        <w:br/>
        <w:t>𩩠zú　《廣韻》昨没切，入没從。</w:t>
        <w:br/>
        <w:br/>
        <w:t>小骨。《玉篇·骨部》：“𩩠，小骨也。”</w:t>
        <w:br/>
      </w:r>
    </w:p>
    <w:p>
      <w:r>
        <w:t>𩩡##𩩡</w:t>
        <w:br/>
        <w:br/>
        <w:t>⁸𩩡léng　《集韻》盧登切，平登來。</w:t>
        <w:br/>
        <w:br/>
        <w:t>骨高貌。《集韻·登韻》：“𩩡，骨高皃。”</w:t>
        <w:br/>
      </w:r>
    </w:p>
    <w:p>
      <w:r>
        <w:t>𩩢##𩩢</w:t>
        <w:br/>
        <w:br/>
        <w:t>𩩢ní　《集韻》語支切，平支疑。</w:t>
        <w:br/>
        <w:br/>
        <w:t>骨貌。《集韻·支韻》：“𩩢，骨皃。”</w:t>
        <w:br/>
      </w:r>
    </w:p>
    <w:p>
      <w:r>
        <w:t>𩩣##𩩣</w:t>
        <w:br/>
        <w:br/>
        <w:t>𩩣同“𩨴”。《龍龕手鑑·骨部》：“𩩣”，“𩨴”的或体。</w:t>
        <w:br/>
      </w:r>
    </w:p>
    <w:p>
      <w:r>
        <w:t>𩩤##𩩤</w:t>
        <w:br/>
        <w:br/>
        <w:t>𩩤wā　《龍龕手鑑·骨部》：“𩩤，俗。烏花反。”</w:t>
        <w:br/>
      </w:r>
    </w:p>
    <w:p>
      <w:r>
        <w:t>𩩥##𩩥</w:t>
        <w:br/>
        <w:br/>
        <w:t>𩩥zhá　《切韻》仕洽反，入洽崇。</w:t>
        <w:br/>
        <w:br/>
        <w:t>〔𩩥𩩥〕筯响声。《切韻·洽韻》：“𩩥，筯鳴𩩥𩩥。”</w:t>
        <w:br/>
      </w:r>
    </w:p>
    <w:p>
      <w:r>
        <w:t>𩩦##𩩦</w:t>
        <w:br/>
        <w:br/>
        <w:t>𩩦同“𩩘”。《集韻·語韻》：“𩩦，肩骨。亦書作𩩘。”</w:t>
        <w:br/>
      </w:r>
    </w:p>
    <w:p>
      <w:r>
        <w:t>𩩧##𩩧</w:t>
        <w:br/>
        <w:br/>
        <w:t>𩩧dàn　《改併四聲篇海·骨部》引《類篇》：“𩩧，音啖。”《字彙補·骨部》：“𩩧，徒覽切。見《篇韻》。”按：疑为“腅”的换旁俗字。</w:t>
        <w:br/>
      </w:r>
    </w:p>
    <w:p>
      <w:r>
        <w:t>𩩨##𩩨</w:t>
        <w:br/>
        <w:br/>
        <w:t>𩩨bì　《五侯鯖字海》音庇。</w:t>
        <w:br/>
        <w:br/>
        <w:t>女性阴门。《五侯鯖字海·骨部》：“𩩨，婦人陰門曰𩩨。”*明**柯丹邱*《荆釵記·搶親》：“我那怕你腌臢臭𩩨。”</w:t>
        <w:br/>
      </w:r>
    </w:p>
    <w:p>
      <w:r>
        <w:t>𩩭##𩩭</w:t>
        <w:br/>
        <w:br/>
        <w:t>𩩭同“㾪”。《集韻·梗韻》：“㾪，瘦謂之㾪。或从骨。”</w:t>
        <w:br/>
      </w:r>
    </w:p>
    <w:p>
      <w:r>
        <w:t>𩩮##𩩮</w:t>
        <w:br/>
        <w:br/>
        <w:t>𩩮同“𩪉”。《龍龕手鑑·骨部》：“𩩮，俗；𩪉，或作。”*清**許槤*《洗寃録詳義》卷一坿《釋骨》：“顱謂之𩪉，亦謂之𩩮。”</w:t>
        <w:br/>
      </w:r>
    </w:p>
    <w:p>
      <w:r>
        <w:t>𩩯##𩩯</w:t>
        <w:br/>
        <w:br/>
        <w:t>𩩯biàn　《廣韻》薄泫切，上銑並。</w:t>
        <w:br/>
        <w:br/>
        <w:t>骨𩩯生貌。《廣韻·銑韻》：“骨𩩯生皃。”</w:t>
        <w:br/>
      </w:r>
    </w:p>
    <w:p>
      <w:r>
        <w:t>𩩰##𩩰</w:t>
        <w:br/>
        <w:br/>
        <w:t>𩩰（一）jiē　《改併四聲篇海》引《搜真玉鏡》音𦝨。</w:t>
        <w:br/>
        <w:br/>
        <w:t>同“𦝨”。瘦。《篇海類編·身體類·骨部》：“𩩰，同𦝨。瘦也。”</w:t>
        <w:br/>
        <w:br/>
        <w:t>（二）hái　《篇海類編》户皆切。</w:t>
        <w:br/>
        <w:br/>
        <w:t>同“骸”。《篇海類編·身體類·骨部》：“𩩰，百𩩰。《廣韻》：‘𩩰骨。’《説文》：‘又脛骨。’”《字彙·骨部》：“𩩰，同骸。”</w:t>
        <w:br/>
      </w:r>
    </w:p>
    <w:p>
      <w:r>
        <w:t>𩩱##𩩱</w:t>
        <w:br/>
        <w:br/>
        <w:t>𩩱qià　《玉篇》口亞切。</w:t>
        <w:br/>
        <w:br/>
        <w:t>同“髂”。《玉篇·骨部》：“𩩱”，同“䯊”。</w:t>
        <w:br/>
      </w:r>
    </w:p>
    <w:p>
      <w:r>
        <w:t>𩩲##𩩲</w:t>
        <w:br/>
        <w:br/>
        <w:t>𩩲hé　《廣韻》胡葛切，入曷匣。</w:t>
        <w:br/>
        <w:br/>
        <w:t>〔𩩲𩨗〕胸骨。《集韻·月韻》：“𩩲，𩩲𩨗，胷前骨。”《靈樞經·骨度》：“缺盆以下至𩩲𩨗，長九寸，過則肺大，不滿則肺小，𩩲𩨗以下至天樞長八寸，過則胃大，不及則胃小。”《醫宗金鑑·正骨心法要旨·胸背部》：“胸骨即𩩲骭（骬）骨。”一说缺盆骨，肩骨。也单用作“𩩲”。《廣雅·釋親》：“𩩲𩨗，𢎀也。”*錢大昭*疏義：“《玉篇》：‘𢎀，缺盆骨。’‘𩩲，𩩲𩨗，肩骨。’‘𩨗，𩩲𩨗……’缺盆骨。”《篆隸萬象名義·骨部》：“𩩲，肩骨。”</w:t>
        <w:br/>
      </w:r>
    </w:p>
    <w:p>
      <w:r>
        <w:t>𩩳##𩩳</w:t>
        <w:br/>
        <w:br/>
        <w:t>𩩳chòng　《集韻》竪勇切，上腫禪。</w:t>
        <w:br/>
        <w:br/>
        <w:t>同“𤺄”。《集韻·腫韻》：“𤺄，《説文》：‘脛氣足腫。’或作𩩳。”</w:t>
        <w:br/>
      </w:r>
    </w:p>
    <w:p>
      <w:r>
        <w:t>𩩴##𩩴</w:t>
        <w:br/>
        <w:br/>
        <w:t>𩩴yán　《集韻》魚咸切，平咸疑。</w:t>
        <w:br/>
        <w:br/>
        <w:t>〔𩩴𩪢〕骨高貌。《改併四聲篇海·骨部》引《餘文》：“𩩴，《説文》：‘𩩴𩪢，骨高皃。’”</w:t>
        <w:br/>
      </w:r>
    </w:p>
    <w:p>
      <w:r>
        <w:t>𩩵##𩩵</w:t>
        <w:br/>
        <w:br/>
        <w:t>𩩵同“骺”。《篇海類編·身體類·骨部》：“𩩵，亦作骺。”</w:t>
        <w:br/>
      </w:r>
    </w:p>
    <w:p>
      <w:r>
        <w:t>𩩶##𩩶</w:t>
        <w:br/>
        <w:br/>
        <w:t>𩩶yàn　《龍龕手鑑》於焰反。</w:t>
        <w:br/>
        <w:br/>
        <w:t>同“饜”。饱。《龍龕手鑑·骨部》：“𩩶，正作饜。飽也。”</w:t>
        <w:br/>
      </w:r>
    </w:p>
    <w:p>
      <w:r>
        <w:t>𩩸##𩩸</w:t>
        <w:br/>
        <w:br/>
        <w:t>⁹𩩸同“勒”。《龍龕手鑑·骨部》：“𩩸，舊藏作勒。”</w:t>
        <w:br/>
      </w:r>
    </w:p>
    <w:p>
      <w:r>
        <w:t>𩩹##𩩹</w:t>
        <w:br/>
        <w:br/>
        <w:t>同“骾”。《正字通·骨部》：“𩩹，省作骾。”</w:t>
        <w:br/>
      </w:r>
    </w:p>
    <w:p>
      <w:r>
        <w:t>𩩺##𩩺</w:t>
        <w:br/>
        <w:br/>
        <w:t>𩩺sóng</w:t>
        <w:br/>
        <w:br/>
        <w:t>方言。精液。引申为骂人（或动物）的粗鲁话。*戈壁舟*《我迎着阳光》：“不是我来种，饿死你狗𩩺。”*魏钢焰*《宝地——宝人——宝事·旗手刘西有》：“非把你尕𩩺饿死才趁我的心咧！”</w:t>
        <w:br/>
      </w:r>
    </w:p>
    <w:p>
      <w:r>
        <w:t>𩩻##𩩻</w:t>
        <w:br/>
        <w:br/>
        <w:t>𩩻téng　《吴下方言考》音騰。</w:t>
        <w:br/>
        <w:br/>
        <w:t>方言。皮肉坚厚处。*清**胡文英*《吴下方言考·隹韻》：“𩩻，音騰。《素問》：‘刺皮𩩻以下，至少腹而止。’𩩻，皮肉堅厚處，謂臍下也。*吴*中謂皮厚曰厚𩩻𩩻，讖顔厚者曰𩩻皮。”按：《素問·長刺節論》：“刺皮𩩻以下至少腹而止。”*林億新*等校正：“按：釋音‘皮𩩻’作‘皮䯏’，古末反。是䯏誤作𩩻也。及徧尋《篇韻》中無𩩻字，只有䯏，骨端也。皮䯏者，蓋謂齊下横骨之端也。”与《吴下方言考》不同。</w:t>
        <w:br/>
      </w:r>
    </w:p>
    <w:p>
      <w:r>
        <w:t>𩩼##𩩼</w:t>
        <w:br/>
        <w:br/>
        <w:t>𩩼“䯚”的讹字。《改併四聲篇海·骨部》引《搜真玉鏡》：“𩩼，余沼切。”按：《龍龕手鑑·骨部》：“䯚，俗，以沼反。肩骨也。”“𩩼”与“䯚”音同，形近而误。</w:t>
        <w:br/>
      </w:r>
    </w:p>
    <w:p>
      <w:r>
        <w:t>𩩽##𩩽</w:t>
        <w:br/>
        <w:br/>
        <w:t>𩩽同“骺”。骨骺。《類篇·骨部》：“骺，骨端謂之骺。或从矦。”</w:t>
        <w:br/>
      </w:r>
    </w:p>
    <w:p>
      <w:r>
        <w:t>𩩾##𩩾</w:t>
        <w:br/>
        <w:br/>
        <w:t>𩩾kāo　《字彙補》口高切。</w:t>
        <w:br/>
        <w:br/>
        <w:t>尾骨。《字彙補·骨部》：“𩩾，𩩾骨也。”按：当为“䯌”的异体。</w:t>
        <w:br/>
      </w:r>
    </w:p>
    <w:p>
      <w:r>
        <w:t>𩪀##𩪀</w:t>
        <w:br/>
        <w:br/>
        <w:t>𩪀zhuī　《集韻》傳追切，平脂澄。</w:t>
        <w:br/>
        <w:br/>
        <w:t>颈椎骨。也作“椎”。《集韻·脂韻》：“𩪀，項後骨，通作椎。”*清**許槤*《洗寃録詳義》卷一坿《釋骨》“項下謂之大𩪀”自注：“《續明堂灸經》：‘項下第一節高骨名大𩪀。’……亦作椎，以其骨形如椎也。”</w:t>
        <w:br/>
      </w:r>
    </w:p>
    <w:p>
      <w:r>
        <w:t>𩪁##𩪁</w:t>
        <w:br/>
        <w:br/>
        <w:t>𩪁guì　《集韻》古對切，去隊見。</w:t>
        <w:br/>
        <w:br/>
        <w:t>（1）〔𩪁䯟〕愚蠢貌；愚人。也单用作“𩪁”。《玉篇·骨部》：“𩪁，愚皃也。”又《骨部》：“䯟，𩪁䯟，愚皃。”*清**胡文英*《吴下方言考·歌韻》：“𩪁䯟，*顧野王*《玉篇》：‘𩪁䯟，愚貌。’案：𩪁䯟，鄉人愚蠢貌，*吴*中譏鄉人愚蠢曰𩪁䯟。”</w:t>
        <w:br/>
        <w:br/>
        <w:t>（2）姓。《纂文》：“𩪁，姓。”</w:t>
        <w:br/>
      </w:r>
    </w:p>
    <w:p>
      <w:r>
        <w:t>𩪂##𩪂</w:t>
        <w:br/>
        <w:br/>
        <w:t>𩪂ái　《集韻》魚開切，平咍疑。</w:t>
        <w:br/>
        <w:br/>
        <w:t>〔顂𩪂〕见“顂”。</w:t>
        <w:br/>
      </w:r>
    </w:p>
    <w:p>
      <w:r>
        <w:t>𩪃##𩪃</w:t>
        <w:br/>
        <w:br/>
        <w:t>𩪃hài　《集韻》下蓋切，去泰匣。</w:t>
        <w:br/>
        <w:br/>
        <w:t>骨。《玉篇·骨部》：“𩪃，骨也。”</w:t>
        <w:br/>
      </w:r>
    </w:p>
    <w:p>
      <w:r>
        <w:t>𩪄##𩪄</w:t>
        <w:br/>
        <w:br/>
        <w:t>𩪄同“髓”。《古今韻會舉要·紙韻》：“髓，亦作𩪄。《漢書·郊祀志》：‘鶴𩪄、毒冒。’”</w:t>
        <w:br/>
      </w:r>
    </w:p>
    <w:p>
      <w:r>
        <w:t>𩪅##𩪅</w:t>
        <w:br/>
        <w:br/>
        <w:t>𩪅同“髀”。《類篇·骨部》：“髀，《説文》：‘股也。’或作𩪅。”</w:t>
        <w:br/>
      </w:r>
    </w:p>
    <w:p>
      <w:r>
        <w:t>𩪆##𩪆</w:t>
        <w:br/>
        <w:br/>
        <w:t>𩪆同“體”。《龍龕手鑑·骨部》：“𩪆，古文。音體。”《字彙補·骨部》：“𩪆，古文體字。”</w:t>
        <w:br/>
      </w:r>
    </w:p>
    <w:p>
      <w:r>
        <w:t>𩪈##𩪈</w:t>
        <w:br/>
        <w:br/>
        <w:t>𩪈同“鎖”。“鎖骨”之“鎖”的俗字。*朝鲜*本《龍龕手鑑·骨部》：“𩪑，俗，音鏁。今增；𩪈，同上音，𩪈骨也。”《直音篇·骨部》：“𩪈、𩪑、鎖同。”</w:t>
        <w:br/>
      </w:r>
    </w:p>
    <w:p>
      <w:r>
        <w:t>𩪉##𩪉</w:t>
        <w:br/>
        <w:br/>
        <w:t>𩪉xù　《廣韻》許玉切，入燭曉。</w:t>
        <w:br/>
        <w:br/>
        <w:t>骷髅。《玉篇·骨部》：“𩪉，𩪉顱也，謂髑髏也。”《集韻·燭韻》：“𩔴，顱也。或作𩪉。”*清**許槤*《洗寃録詳義》卷一坿《釋骨》：“頭骨謂之髑髏，亦謂之𩑒顱，顱謂之𩪉。”</w:t>
        <w:br/>
      </w:r>
    </w:p>
    <w:p>
      <w:r>
        <w:t>𩪊##𩪊</w:t>
        <w:br/>
        <w:br/>
        <w:t>𩪊biāo　《集韻》☀遥切，平宵幫。</w:t>
        <w:br/>
        <w:br/>
        <w:t>身体强壮。《集韻·宵韻》：“𩪊，體壯也。”</w:t>
        <w:br/>
      </w:r>
    </w:p>
    <w:p>
      <w:r>
        <w:t>𩪋##𩪋</w:t>
        <w:br/>
        <w:br/>
        <w:t>𩪋同“螯”。《玉篇·骨部》：“𩪋，蟹鈐也。”《廣韻·豪韻》：“𩪋，蟹大腳也。”《正字通·骨部》：“𩪋，蟹大足。亦作螯。”《顔氏家訓·文章》：“《異物志》云：‘擁劍狀如蟹，但一𩪋偏大爾。’”*宋**梅堯臣*《依韻和原甫廳壁錢諫議畫蟹》：“濃淡一以墨，𩪋殻自有度。”</w:t>
        <w:br/>
      </w:r>
    </w:p>
    <w:p>
      <w:r>
        <w:t>𩪌##𩪌</w:t>
        <w:br/>
        <w:br/>
        <w:t>𩪌fèng　《集韻》房用切，去用奉。</w:t>
        <w:br/>
        <w:br/>
        <w:t>（1）古人占卜，烧龟甲出现的裂缝。《玉篇·骨部》：“𩪌灼。”《集韻·用韻》：“𩪌，灼☀坼。”</w:t>
        <w:br/>
        <w:br/>
        <w:t>（2）胸骨缝。《玉篇·骨部》：“𩪌，匈也。”《正字通·骨部》：“𩪌，即胷前骨會合處，猶衣之有縫。”</w:t>
        <w:br/>
      </w:r>
    </w:p>
    <w:p>
      <w:r>
        <w:t>𩪍##𩪍</w:t>
        <w:br/>
        <w:br/>
        <w:t>𩪍（一）qū　《集韻》虧于切，平虞溪。</w:t>
        <w:br/>
        <w:br/>
        <w:t>同“軀”。身体。《玉篇·骨部》：“𩪍，身也。”《集韻·虞韻》：“軀，《説文》：‘體也。’或从骨。”</w:t>
        <w:br/>
        <w:br/>
        <w:t>（二）shū　《廣韻》昌朱切，平虞昌。</w:t>
        <w:br/>
        <w:br/>
        <w:t>𩪍骨。《廣韻·虞韻》：“𩪍，𩪍骨。”《集韻·虞韻》：“𩪍，骨名。”</w:t>
        <w:br/>
      </w:r>
    </w:p>
    <w:p>
      <w:r>
        <w:t>𩪎##𩪎</w:t>
        <w:br/>
        <w:br/>
        <w:t>𩪎mǎng　《集韻》母朗切，上蕩明。</w:t>
        <w:br/>
        <w:br/>
        <w:t>〔骯𩪎〕见“骯”。</w:t>
        <w:br/>
      </w:r>
    </w:p>
    <w:p>
      <w:r>
        <w:t>𩪏##𩪏</w:t>
        <w:br/>
        <w:br/>
        <w:t>𩪏同“髓”。《改併四聲篇海·骨部》引《龍龕手鑑》：“𩪏，見《韻會》新集增入。”《五音集韻·旨韻》：“𩪏”，同“髓”。《漢書·揚雄傳下》：“腦沙幕，𩪏*余吾*。”*顔師古*注：“𩪏，古髓字。”</w:t>
        <w:br/>
      </w:r>
    </w:p>
    <w:p>
      <w:r>
        <w:t>𩪐##𩪐</w:t>
        <w:br/>
        <w:br/>
        <w:t>𩪐guó　《廣韻》古獲切，入麥見。</w:t>
        <w:br/>
        <w:br/>
        <w:t>同“膕”。膝盖后面的腿弯。《廣韻·麥韻》：“𩪐，同膕。”*清**沈彤*《釋骨》：“凡肘腋脾𩪐兩端相接骨，通曰機關，亦曰關。”</w:t>
        <w:br/>
      </w:r>
    </w:p>
    <w:p>
      <w:r>
        <w:t>𩪑##𩪑</w:t>
        <w:br/>
        <w:br/>
        <w:t>𩪑同“鏁（鎖）”。《龍龕手鑑·骨部》：“𩪑，俗。音鏁。”《改併四聲篇海·骨部》引《龍龕手鑑》：“𩪑，音鏁。義同。”</w:t>
        <w:br/>
      </w:r>
    </w:p>
    <w:p>
      <w:r>
        <w:t>𩪒##𩪒</w:t>
        <w:br/>
        <w:br/>
        <w:t>𩪒同“髊”。《字彙補·骨部》：“𩪒，《吕氏春秋》：‘𩪒，枯骨也。’案：即髊字。”</w:t>
        <w:br/>
      </w:r>
    </w:p>
    <w:p>
      <w:r>
        <w:t>𩪕##𩪕</w:t>
        <w:br/>
        <w:br/>
        <w:t>¹⁰𩪕同“𩪋（螯）”。《篇海類編·身體類·骨部》：“𩪕”，同“𩪋”。</w:t>
        <w:br/>
      </w:r>
    </w:p>
    <w:p>
      <w:r>
        <w:t>𩪖##𩪖</w:t>
        <w:br/>
        <w:br/>
        <w:t>𩪖bì</w:t>
        <w:br/>
        <w:br/>
        <w:t>同“髀”。《北史·齊宣帝紀》：“支解其屍，弄其𩪖爲琵琶。”*明**王廷相*《雅述》上篇：“北方有國，日落煮羊𩪖未熟而日已出。”</w:t>
        <w:br/>
      </w:r>
    </w:p>
    <w:p>
      <w:r>
        <w:t>𩪗##𩪗</w:t>
        <w:br/>
        <w:br/>
        <w:t>《説文》：“𩪗，𩪡骨也。从骨，厥聲。”</w:t>
        <w:br/>
        <w:br/>
        <w:t>jué　《集韻》居月切，入月見。月部。</w:t>
        <w:br/>
        <w:br/>
        <w:t>尾骨，人或脊椎动物脊柱的末端。《説文·骨部》：“𩪗，𩪡骨也。”《改併四聲篇海·骨部》引《玉篇》：“𩪗，尾本也。”*清**許槤*《洗寃録詳義·胯骨圖》：“《説文》：‘脽，臀也，𩪗，臀骨也。’是臀謂之脽，其骨謂之𩪗。”</w:t>
        <w:br/>
      </w:r>
    </w:p>
    <w:p>
      <w:r>
        <w:t>𩪘##𩪘</w:t>
        <w:br/>
        <w:br/>
        <w:t>𩪘chuáng　《廣韻》宅江切，平江澄。</w:t>
        <w:br/>
        <w:br/>
        <w:t>〔𩪘𩩝〕尾骨。《改併四聲篇海·骨部》引《玉篇》：“𩩝，𩪘𩩝，尻骨也。”</w:t>
        <w:br/>
      </w:r>
    </w:p>
    <w:p>
      <w:r>
        <w:t>𩪙##𩪙</w:t>
        <w:br/>
        <w:br/>
        <w:t>𩪙“𩪟”的讹字。《玉篇·骨部》：“𩪙，𦙄𩪙，亦作臆。”《正字通·骨部》：“𩪙，當作𩪟。𠶷，古意字。舊本从啻作𩪙，誤。”</w:t>
        <w:br/>
      </w:r>
    </w:p>
    <w:p>
      <w:r>
        <w:t>𩪚##𩪚</w:t>
        <w:br/>
        <w:br/>
        <w:t>𩪚同“髎”。《龍龕手鑑·骨部》：“𩪚”，同“髎”。</w:t>
        <w:br/>
      </w:r>
    </w:p>
    <w:p>
      <w:r>
        <w:t>𩪛##𩪛</w:t>
        <w:br/>
        <w:br/>
        <w:t>𩪛pú　《集韻》匹角切，入覺滂。</w:t>
        <w:br/>
        <w:br/>
        <w:t>用骨镞制的箭。《玉篇·骨部》：“𩪛，骨箭也。”《正字通·骨部》：“𩪛，義與骲同。”《元朝秘史》卷三：“*札木合*將一個小牛的角粘作響𩪛頭，與了*帖木真*，*帖木真*也將一個柏木頂的𩪛頭，與了*札木合*。”</w:t>
        <w:br/>
      </w:r>
    </w:p>
    <w:p>
      <w:r>
        <w:t>𩪜##𩪜</w:t>
        <w:br/>
        <w:br/>
        <w:t>𩪜同“𩪗”。《廣韻·釋親》：“臎，𩪜也。”*王念孫*疏證：“𩪗，與𩪜同。”《玉篇·骨部》：“𩪜，臀骨也。”《改併四聲篇海·骨部》引《玉篇》：“𩪜”，同“𩪗”。</w:t>
        <w:br/>
      </w:r>
    </w:p>
    <w:p>
      <w:r>
        <w:t>𩪝##𩪝</w:t>
        <w:br/>
        <w:br/>
        <w:t>¹¹𩪝同“髒”。《正字通·骨部》：“髒，《正韻》☀作𩪝。”*唐**高適*《宋中别周梁李三子》：“*李侯*懷英雄，骯𩪝乃天資。”*明**史磐*《櫻桃記·分别》：“追隨欲附來驥尾，駑駘骯𩪝不受鞭笞。”</w:t>
        <w:br/>
      </w:r>
    </w:p>
    <w:p>
      <w:r>
        <w:t>𩪟##𩪟</w:t>
        <w:br/>
        <w:br/>
        <w:t>𩪟yì　《集韻》乙力切，入職影。</w:t>
        <w:br/>
        <w:br/>
        <w:t>同“臆”。胸骨。《集韻·職韻》：“肐，《説文》：‘胷骨也。’或作臆、𩪟。”*方成珪*考正：“案：肊☀肐。”</w:t>
        <w:br/>
      </w:r>
    </w:p>
    <w:p>
      <w:r>
        <w:t>𩪠##𩪠</w:t>
        <w:br/>
        <w:br/>
        <w:t>𩪠同“膺”。《玉篇·骨部》：“𩪠，凶也；親也；受也。亦作膺。”《繁陽令楊君碑》：“𩪠天鐘慶，誕德孔醇。”</w:t>
        <w:br/>
      </w:r>
    </w:p>
    <w:p>
      <w:r>
        <w:t>𩪡##𩪡</w:t>
        <w:br/>
        <w:br/>
        <w:t>同“臋（臀）”。《説文·尸部》：“𡱂，髀也。𩪡，𡱂或从骨，殿聲。”*段玉裁*注：“今《周易》、《春秋》、《考工記》皆作臋。”《玉篇·骨部》：“𩪡，與臋同。”</w:t>
        <w:br/>
      </w:r>
    </w:p>
    <w:p>
      <w:r>
        <w:t>𩪢##𩪢</w:t>
        <w:br/>
        <w:br/>
        <w:t>𩪢qiān　《集韻》丘銜切，平銜溪。</w:t>
        <w:br/>
        <w:br/>
        <w:t>〔𩪢𩩴〕也作“𩩴𩪢”。骨高貌。《集韻·銜韻》：“𩪢，𩪢𩩴，骨高皃。”</w:t>
        <w:br/>
      </w:r>
    </w:p>
    <w:p>
      <w:r>
        <w:t>𩪣##𩪣</w:t>
        <w:br/>
        <w:br/>
        <w:t>𩪣yì　《集韻》乙力切，入職影。</w:t>
        <w:br/>
        <w:br/>
        <w:t>（1）同“臆”。胸骨。《集韻·職韻》：“肐，《説文》：‘胷骨也。’或作臆、𩪣。”*方成珪*考正：“案，肊☀肐。”</w:t>
        <w:br/>
        <w:br/>
        <w:t>（2）骨。《玉篇·骨部》：“𩪣，骨。”</w:t>
        <w:br/>
      </w:r>
    </w:p>
    <w:p>
      <w:r>
        <w:t>𩪤##𩪤</w:t>
        <w:br/>
        <w:br/>
        <w:t>𩪤è　《集韻》玉盍切，入盍疑。</w:t>
        <w:br/>
        <w:br/>
        <w:t>〔𩨞𩪤〕见“𩨞”。</w:t>
        <w:br/>
      </w:r>
    </w:p>
    <w:p>
      <w:r>
        <w:t>𩪥##𩪥</w:t>
        <w:br/>
        <w:br/>
        <w:t>𩪥líng　《集韻》郎丁切，平青來。</w:t>
        <w:br/>
        <w:br/>
        <w:t>〔𩪥䯕〕骨貌。《集韻·青韻》：“𩪥，𩪥䯕，骨皃。”*方成珪*考正：“䯕☀从延，據*宋*本及《類篇》正。”又长骨貌。《集韻·青韻》：“䯕，𩪥䯕，長骨皃。”</w:t>
        <w:br/>
      </w:r>
    </w:p>
    <w:p>
      <w:r>
        <w:t>𩪦##𩪦</w:t>
        <w:br/>
        <w:br/>
        <w:t>同“髓”。《説文·骨部》：“𩪦，骨中脂也。从骨，隓聲。”*段玉裁*注：“𩪦，隸作髓。”《漢書·郊祀志下》：“先鬻鶴𩪦毒、冒、犀玉二十餘物漬種。”</w:t>
        <w:br/>
      </w:r>
    </w:p>
    <w:p>
      <w:r>
        <w:t>𩪧##𩪧</w:t>
        <w:br/>
        <w:br/>
        <w:t>𩪧bì　《廣韻》房益切（《集謂》毗亦切），入昔並。</w:t>
        <w:br/>
        <w:br/>
        <w:t>弓末的弯曲处，古或称弓弭。《廣雅·釋器》：“彇，𩪧也。”*王念孫*疏證：“《玉篇》𩪧，弓弭也。《小雅·采薇》傳云：‘弭，弓反末也。’弭與𩪧聲近而義同。《郊特牲》注云：‘辟讀為弭，是其例矣。’”</w:t>
        <w:br/>
      </w:r>
    </w:p>
    <w:p>
      <w:r>
        <w:t>𩪨##𩪨</w:t>
        <w:br/>
        <w:br/>
        <w:t>𩪨同“𩪋（螯）”。《龍龕手鑑·骨部》：“𩪋”，“𩪨”的俗字。</w:t>
        <w:br/>
      </w:r>
    </w:p>
    <w:p>
      <w:r>
        <w:t>𩪩##𩪩</w:t>
        <w:br/>
        <w:br/>
        <w:t>𩪩“𩪟（𩪣）”的讹字。《康熙字典·骨部》：“𩪩，《集韻》乙力切，音億。與肐〔肊〕同。胷骨也。”按：《集韻·職韻》作“𩪟”。</w:t>
        <w:br/>
      </w:r>
    </w:p>
    <w:p>
      <w:r>
        <w:t>𩪪##𩪪</w:t>
        <w:br/>
        <w:br/>
        <w:t>𩪪同“𩩳”。《龍龕手鑑·骨部》：“𩪪，舊藏作𩩳。”《字彙補·骨部》：“𩪪，正作𩩳。”</w:t>
        <w:br/>
      </w:r>
    </w:p>
    <w:p>
      <w:r>
        <w:t>𩪭##𩪭</w:t>
        <w:br/>
        <w:br/>
        <w:t>¹³𩪭huò　《玉篇》胡郭切。</w:t>
        <w:br/>
        <w:br/>
        <w:t>（1）骨声。《玉篇·骨部》：“𩪭，骨聲也。”</w:t>
        <w:br/>
        <w:br/>
        <w:t>（2）美肉。《五音集韻·鐸韻》：“𩪭，美肉也。”</w:t>
        <w:br/>
      </w:r>
    </w:p>
    <w:p>
      <w:r>
        <w:t>𩪮##𩪮</w:t>
        <w:br/>
        <w:br/>
        <w:t>𩪮（一）mǒ　《集韻》母果切，上果明。</w:t>
        <w:br/>
        <w:br/>
        <w:t>漏病。《集韻·果韻》：“𩪮，漏病。”</w:t>
        <w:br/>
        <w:br/>
        <w:t>（二）mó</w:t>
        <w:br/>
        <w:br/>
        <w:t>同“䯢”。偏瘫，半身不遂。《篇海類編·身體類·骨部》：“𩪮，㾫病，謂身支半枯病。”《正字通·骨部》：“𩪮，俗䯢字。”</w:t>
        <w:br/>
      </w:r>
    </w:p>
    <w:p>
      <w:r>
        <w:t>𩪯##𩪯</w:t>
        <w:br/>
        <w:br/>
        <w:t>𩪯同“髕”。</w:t>
        <w:br/>
      </w:r>
    </w:p>
    <w:p>
      <w:r>
        <w:t>𩪱##𩪱</w:t>
        <w:br/>
        <w:br/>
        <w:t>𩪱同“臐”。《龍龕手鑑·骨部》：“𩪱，俗，許君反。”《字彙補·骨部》：“𩪱，見《篇韻》。”按：“骨”、“月（肉）”相关，“𩪱”当为“臐”的异体。</w:t>
        <w:br/>
      </w:r>
    </w:p>
    <w:p>
      <w:r>
        <w:t>𩪲##𩪲</w:t>
        <w:br/>
        <w:br/>
        <w:t>¹⁵𩪲同“䶤”。《玉篇·齒部》：“䶤，齧骨聲。亦作𩪲。”</w:t>
        <w:br/>
      </w:r>
    </w:p>
    <w:p>
      <w:r>
        <w:t>𩪳##𩪳</w:t>
        <w:br/>
        <w:br/>
        <w:t>𩪳同“𩪒（髊）”。《正字通·骨部》：“𩪳，𩪒本字。”</w:t>
        <w:br/>
      </w:r>
    </w:p>
    <w:p>
      <w:r>
        <w:t>𩪴##𩪴</w:t>
        <w:br/>
        <w:br/>
        <w:t>𩪴yàn　《龍龕手鑑》於焰反。</w:t>
        <w:br/>
        <w:br/>
        <w:t>同“饜”。饱。《龍龕手鑑·骨部》：“𩪴，正作饜。飽也。”</w:t>
        <w:br/>
      </w:r>
    </w:p>
    <w:p>
      <w:r>
        <w:t>𩪷##𩪷</w:t>
        <w:br/>
        <w:br/>
        <w:t>𩪷同“髓”。《集韻·寘韻》：“𩪷，骨脂也。或省。”《洪武正韻·賄韻》：“𩪷，*漢*《鄒陽傳》：‘入於骨𩪷。’”又《賄韻》：“髓，骨中脂。亦作𩪷。”</w:t>
        <w:br/>
      </w:r>
    </w:p>
    <w:p>
      <w:r>
        <w:t>𩪸##𩪸</w:t>
        <w:br/>
        <w:br/>
        <w:t>¹⁶𩪸lì　《集韻》狼狄切，入錫來。</w:t>
        <w:br/>
        <w:br/>
        <w:t>（1）〔赤骨𩪸〕也作“赤胳𩪸”、“赤骨律”、“赤骨力”。赤条条。《大慧普覺禪師語録》卷六：“霜風刮地來，法身赤骨𩪸。”《嘉泰普燈録》卷十六：“變大地作黄金，窮漢依前赤胳𩪸。”《圓悟佛果禪師語録》卷五：“寸絲不掛猶有赤骨律在。”</w:t>
        <w:br/>
        <w:br/>
        <w:t>（2）骨病。《集韻·錫韻》：“𩪸，骨病。”</w:t>
        <w:br/>
      </w:r>
    </w:p>
    <w:p>
      <w:r>
        <w:t>𩪹##𩪹</w:t>
        <w:br/>
        <w:br/>
        <w:t>同“䯣”。《切韻·至韻》：“𩪹，膝加地。”《龍龕手鑑·骨部》：“𩪹”，“䯣”的正字。《正字通·骨部》：“䯣，本作𩪹。”</w:t>
        <w:br/>
      </w:r>
    </w:p>
    <w:p>
      <w:r>
        <w:t>𩪺##𩪺</w:t>
        <w:br/>
        <w:br/>
        <w:t>𩪺tán　《改併四聲篇海·骨部》引《餘文》：“𩪺，音曇。”《字彙補·骨部》：“音𩪺，見《金鏡》。”</w:t>
        <w:br/>
      </w:r>
    </w:p>
    <w:p>
      <w:r>
        <w:t>𩪻##𩪻</w:t>
        <w:br/>
        <w:br/>
        <w:t>𩪻“䯦”的讹字。《改併四聲篇海·骨部》引《玉篇》：“𩪻，𩪻𩨪，小骨也。”按：《玉篇·骨部》作“䯦骱”。《字彙補·骨部》：“𩪻，䯦字之譌。”</w:t>
        <w:br/>
      </w:r>
    </w:p>
    <w:p>
      <w:r>
        <w:t>𩪼##𩪼</w:t>
        <w:br/>
        <w:br/>
        <w:t>¹⁷𩪼同“顴”。《集韻·㒨韻》：“顴，輔骨曰顴。或从骨。”</w:t>
        <w:br/>
      </w:r>
    </w:p>
    <w:p>
      <w:r>
        <w:t>𩪾##𩪾</w:t>
        <w:br/>
        <w:br/>
        <w:t>¹⁹𩪾luán　《集韻》閭員切，平仙來。</w:t>
        <w:br/>
        <w:br/>
        <w:t>同“𤼙”。病体拘曲。也泛指病。《集韻·㒨韻》：“𤼙，病體拘曲也。或作𩪾。”《改併四聲篇海·骨部》引《餘文》：“𩪾，病也。”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