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䶊##䶊</w:t>
        <w:br/>
        <w:br/>
        <w:t>䶊同“衄”。《字彙·鼻部》：“䶊，鼻出血。通作衄。”</w:t>
        <w:br/>
      </w:r>
    </w:p>
    <w:p>
      <w:r>
        <w:t>䶋##䶋</w:t>
        <w:br/>
        <w:br/>
        <w:t>䶋xī　《字彙》許及切。</w:t>
        <w:br/>
        <w:br/>
        <w:t>象声词。鼻息声。《字彙·鼻部》：“䶋，鼻息聲。”*漢**王延壽*《王孫賦》：“有王孫之狡獸……鼻𪖢齁以䶋𪖨，耳聿役以嘀知。”*许地山*《缀网劳蛛》：“就是*尚洁*身边那只玉狸……只管䶋齁地沉睡着。”</w:t>
        <w:br/>
      </w:r>
    </w:p>
    <w:p>
      <w:r>
        <w:t>䶌##䶌</w:t>
        <w:br/>
        <w:br/>
        <w:t>䶌同“皰”。《玉篇·鼻部》：“䶌，面瘡。”《集韻·效韻》：“皰，《説文》：‘面生气也。’亦作䶌。”*唐**崔令欽*《教坊記·曲調本事》：“*北齊*有人姓*蘇*，䶌鼻。實不仕，而自號為‘郎中’。”</w:t>
        <w:br/>
      </w:r>
    </w:p>
    <w:p>
      <w:r>
        <w:t>䶍##䶍</w:t>
        <w:br/>
        <w:br/>
        <w:t>䶍同“嚏”。《玉篇·鼻部》：“䶍，本作嚏。”</w:t>
        <w:br/>
      </w:r>
    </w:p>
    <w:p>
      <w:r>
        <w:t>䶎##䶎</w:t>
        <w:br/>
        <w:br/>
        <w:t>䶎hē　《廣韻》呼洽切，入洽曉。又《集韻》呼合切。</w:t>
        <w:br/>
        <w:br/>
        <w:t>〔䶎齁〕即“齁䶎”。象声词。鼻息声。《廣韻·洽韻》：“䶎，䶎齁，鼻息。”</w:t>
        <w:br/>
      </w:r>
    </w:p>
    <w:p>
      <w:r>
        <w:t>䶏##䶏</w:t>
        <w:br/>
        <w:br/>
        <w:t>䶏（一）tì　《集韻》他計切，去霽透。又許几切。</w:t>
        <w:br/>
        <w:br/>
        <w:t>同“洟”。鼻涕。《集韻·霽韻》：“洟，《説文》：‘鼻液也。’或作䶏。”又《旨韻》：“䶏，涕也。”</w:t>
        <w:br/>
        <w:br/>
        <w:t>（二）tǐ　《集韻》土禮切，上薺透。</w:t>
        <w:br/>
        <w:br/>
        <w:t>同“挮”。擦去鼻涕眼泪。《集韻·薺韻》：“挮，去涕也。或从鼻。”</w:t>
        <w:br/>
      </w:r>
    </w:p>
    <w:p>
      <w:r>
        <w:t>䶐##䶐</w:t>
        <w:br/>
        <w:br/>
        <w:t>䶐（一）wài　《廣韻》烏快切，去夬影。又烏外切。</w:t>
        <w:br/>
        <w:br/>
        <w:t>（1）鼻息；鼾声。《廣韻·泰韻》：“䶐，息也。”《集韻·夳韻》：“䶐，鼻息。”《類篇·鼻部》：“䶐，卧息聲。”</w:t>
        <w:br/>
        <w:br/>
        <w:t>（2）喘息声。《玉篇·鼻部》：“䶐，喘息也。”《廣韻·夬韻》：“䶐，喘息聲。”</w:t>
        <w:br/>
        <w:br/>
        <w:t>（二）huì　《類篇》呼外切，去泰曉。</w:t>
        <w:br/>
        <w:br/>
        <w:t>鼻貌。《類篇·鼻部》：“䶐，鼻皃。”</w:t>
        <w:br/>
      </w:r>
    </w:p>
    <w:p>
      <w:r>
        <w:t>鼻##鼻</w:t>
        <w:br/>
        <w:br/>
        <w:t>《説文》：“鼻，引气自畀也。从自、畀。”《正字通·鼻部》：“鼻，《説文》本作自，象鼻形。小篆因借所專，諧畀聲作鼻。”</w:t>
        <w:br/>
        <w:br/>
        <w:t>bí　《廣韻》毗至切，去至並。脂部。</w:t>
        <w:br/>
        <w:br/>
        <w:t>（1）人和动物呼吸兼嗅觉的器官。《説文·鼻部》：“鼻，引气自畀也。”《正字通·鼻部》：“鼻，肺之竅所以引氣司臭也。”《荀子·榮辱》：“口辨酸鹹甘苦，鼻辨芬芳腥臊。”《素問·陰陽應象大論》：“在竅為鼻。”*王冰*注：“鼻，所以司嗅呼吸。”*宋**蘇軾*《臨江仙·夜歸臨皋》：“夜飲*東坡*醒復醉，歸來仿佛三更，家童鼻息已雷鳴。”</w:t>
        <w:br/>
        <w:br/>
        <w:t>（2）器物的隆起或突出部分。1.印纽。《廣雅·釋器》：“印謂之璽，鈕謂之鼻。”*王念孫*疏證：“鈕，印鼻也。”《周禮·考工記·玉人》：“駔琮七寸，鼻寸有半寸，天子以為權。”*孫詒讓*正義：“鼻，謂紐也，所以穿組而縣之。”《隋書·禮儀志》：“三命以上，銅印銅鼻。”2.鞋（靴）面前端向上弓起处。《抱朴子·外篇·博喻》：“壺耳不能理音，屩鼻不能識氣。”*清**俞正燮*《癸巳類稿》卷十三：“《北夢瑣言》云：‘*王迪*車轍輾靴鼻逾寸而不傷腳指。’……是男武靴亦弓而鋭也。其弓向上者謂之鼻，*漢*《釋名》謂之卬角。”3.花或瓜果的柄或蒂。*唐**段成式*《酉陽雜俎·廣知》：“瓜兩鼻兩蔕，食之殺人。”《本草綱目·果部·蓮藕》：“貼水者藕荷，出水者芰荷，蒂名荷鼻。”</w:t>
        <w:br/>
        <w:br/>
        <w:t>（3）器物上带孔的部分。*北周**庾信*《七夕賦》：“縷條緊而貫矩，針鼻細而穿空。”</w:t>
        <w:br/>
        <w:br/>
        <w:t>（4）壶嘴；勺的口部。《周禮·考工記·玉人》：“黄金勺，青金外，朱中，鼻寸。”*鄭玄*注：“*鄭司農*云：‘鼻，謂勺龍頭鼻也。’*玄*謂：鼻，勺流也。凡流皆為龍口也。”《禮記·少儀》：“尊者，以酌者之左為上尊，尊壺者面其鼻。”</w:t>
        <w:br/>
        <w:br/>
        <w:t>（5）猎人穿兽鼻。《正字通·鼻部》：“鼻，獵人穿獸鼻曰鼻，猶持弓曰手弓。”《文選·張衡〈西京賦〉》：“鼻赤象，圈巨狿。”*李善*注引*薛綜*曰：“謂能戾象鼻。”</w:t>
        <w:br/>
        <w:br/>
        <w:t>（6）创始；开端。《方言》卷十三：“鼻，始也。獸之初生謂之鼻，人之初生謂之首。*梁*、*益*之間謂鼻為初，或謂之祖。”《漢書·揚雄傳》：“有*周*氏之嬋嫣兮，或鼻祖于*汾*隅。”*顔師古*注：“*雄*自言系出*周*氏，而食采於*揚*，故云始祖於*汾*隅也。”</w:t>
        <w:br/>
        <w:br/>
        <w:t>（7）小；少。《福建通志·方言》：“物之至小者曰鼻，少亦曰鼻。”</w:t>
        <w:br/>
        <w:br/>
        <w:t>（8）奴隶。*清**翟灝*《通俗編·稱謂》：“《余氏辨林》：‘*吴*俗諱奴為鼻。’”</w:t>
        <w:br/>
        <w:br/>
        <w:t>（9）古邑名。即“*有庳*”。《集韻·至韻》：“庳，*有庳*，國名，*象*所封。通作鼻。”*唐**柳宗元*《天對》：“昆庸致愛，邑*鼻*以賦富。”*童宗説*注：“鼻即*有庳*，*象*所封邑。”</w:t>
        <w:br/>
        <w:br/>
        <w:t>（10）姓。《姓觽·寘韻》：“鼻，《路史》云：*舜*弟之後。《千家姓》云：*象郡*族。”</w:t>
        <w:br/>
      </w:r>
    </w:p>
    <w:p>
      <w:r>
        <w:t>鼼##鼼</w:t>
        <w:br/>
        <w:br/>
        <w:t>鼼同“𪖐”。《玉篇·鼻部》：“鼼，鼻折也。”《正字通·鼻部》：“鼼，與𪖐同。”</w:t>
        <w:br/>
      </w:r>
    </w:p>
    <w:p>
      <w:r>
        <w:t>鼽##鼽</w:t>
        <w:br/>
        <w:br/>
        <w:t>《説文》：“鼽，病寒鼻窒也。从鼻，九聲。”</w:t>
        <w:br/>
        <w:br/>
        <w:t>qiú　《廣韻》巨鳩切，平尤羣。幽部。</w:t>
        <w:br/>
        <w:br/>
        <w:t>（1）感冒引起的鼻塞。《釋名·釋疾病》：“鼻塞曰鼽。鼽，久也。涕久不通遂至窒塞也。”《吕氏春秋·季秋》：“季秋行夏令，則其國大水，兵〔冬〕藏殃敗，民多鼽窒。”《論衡·祀義》：“使鼻鼽不通，口鉗不開，則不能歆矣。”*唐**柳宗元*《時令論》：“（反時令則有）大疫風欬鼽嚏瘧寒疥癘之疾。”</w:t>
        <w:br/>
        <w:br/>
        <w:t>（2）鼻流清涕。《素問·金匱真言論》：“春不鼽衄。”*王冰*注：“鼽，謂鼻中水出。”</w:t>
        <w:br/>
        <w:br/>
        <w:t>（3）通“頄”。面颊颧骨。*清**朱駿聲*《説文通訓定聲·孚部》：“鼽，叚借為頱（頄）。”《素問·氣府論》：“鼽骨下各一。”*王冰*注：“鼽，頄也。頄，面顴也。”</w:t>
        <w:br/>
      </w:r>
    </w:p>
    <w:p>
      <w:r>
        <w:t>鼾##鼾</w:t>
        <w:br/>
        <w:br/>
        <w:t>³鼾</w:t>
        <w:br/>
        <w:br/>
        <w:t>《説文》：“鼾，卧息也。从鼻，干聲。讀若汗。”*桂馥*義證：“《一切經音義》十一引作‘卧息聲也’。”</w:t>
        <w:br/>
        <w:br/>
        <w:t>hān　《廣韻》許干切，平寒曉。又侯旰切。元部。</w:t>
        <w:br/>
        <w:br/>
        <w:t>熟睡时粗重的呼吸声，俗称打呼噜。《廣韻·寒韻》：“鼾，卧氣激聲。”《集韻·寒韻》：“鼾，卧息也。*吴*人謂鼻聲為鼾。”《傷寒論·辨太陽病脈證並治法上》：“身重，多眠睡，息必鼾。”*宋**岳珂*《桯史·徐鉉入聘》：“卧榻之側，豈容他人鼾睡耶！”*鲁迅*《呐喊·阿Q正传》：“他飘飘然的飞了大半天，飘进土谷祠，照例应该躺下便打鼾。”</w:t>
        <w:br/>
      </w:r>
    </w:p>
    <w:p>
      <w:r>
        <w:t>鼿##鼿</w:t>
        <w:br/>
        <w:br/>
        <w:t>鼿（一）wù　《廣韻》五忽切，入没疑。</w:t>
        <w:br/>
        <w:br/>
        <w:t>（1）鼻。《廣韻·没韻》：“鼿，鼻也。”</w:t>
        <w:br/>
        <w:br/>
        <w:t>（2）兽以鼻摇物。《集韻·没韻》：“鼿，獸以鼻摇物。”</w:t>
        <w:br/>
        <w:br/>
        <w:t>（3）鼻仰。《集韻·没韻》：“鼿，鼻仰也。”</w:t>
        <w:br/>
        <w:br/>
        <w:t>（二）huī　《廣韻》呼恢切，平灰曉。</w:t>
        <w:br/>
        <w:br/>
        <w:t>同“䖶”。猪以鼻掘地。《廣韻·灰韻》：“鼿，同䖶，豕掘地也。”</w:t>
        <w:br/>
      </w:r>
    </w:p>
    <w:p>
      <w:r>
        <w:t>齀##齀</w:t>
        <w:br/>
        <w:br/>
        <w:t>齀“鼿”的讹字。《文選·張協〈七命〉》：“齀林蹶石，扣跋幽叢。”*李善*注：“齀，以鼻摇動也。五忽切。”*胡克家*考異：“齀當作鼿，各本皆誤。詳善音五忽切，此字从兀明甚。《集韻》十一没云：‘鼿，獸以鼻摇動。’最可證。”</w:t>
        <w:br/>
      </w:r>
    </w:p>
    <w:p>
      <w:r>
        <w:t>齁##齁</w:t>
        <w:br/>
        <w:br/>
        <w:t>齁（一）hōu　《廣韻》呼侯切，平侯曉。</w:t>
        <w:br/>
        <w:br/>
        <w:t>（1）象声词。喘息声。如：痰齁；寒齁。《廣韻·侯韻》：“齁，齁䶎，鼻息也。”《古文苑·王延壽〈王孫賦〉》：“有王孫之狡獸……鼻𪖢齁以䶋𪖨。”*章樵*注：“𪖢、齁、䶋、𪖨，皆鼻息聲。”*宋**蘇軾*《庚辰歲正月十二日大醉》之二：“醉鄉杳杳誰同夢，睡息齁齁得自聞？”*宋*佚名《張協狀元》第一齣：“稜稜層層，奈人行鳥道；齁齁䶎䶎，為藤柱須尖。”</w:t>
        <w:br/>
        <w:br/>
        <w:t>（2）病名，即哮喘病。《本草綱目·百病主治藥·喘逆》：“喘逆，古名咳逆上氣。有風寒，火鬱，痰氣，水濕，氣虚，陰虚，脚氣，䶎齁。”</w:t>
        <w:br/>
        <w:br/>
        <w:t>（3）方言。副词。相当于“很”、“非常”。如：齁咸；齁苦；齁酸；天气齁热。</w:t>
        <w:br/>
        <w:br/>
        <w:t>（二）kù　《集韻》苦故切，去暮溪。</w:t>
        <w:br/>
        <w:br/>
        <w:t>折鼻。《集韻·莫韻》：“齁，折鼻。”</w:t>
        <w:br/>
      </w:r>
    </w:p>
    <w:p>
      <w:r>
        <w:t>齂##齂</w:t>
        <w:br/>
        <w:br/>
        <w:t>《説文》：“齂，卧息也。从鼻，隶聲。讀若虺。”</w:t>
        <w:br/>
        <w:br/>
        <w:t>xiè　《廣韻》許介切，去怪曉。又虚器切，莫八切。微部。</w:t>
        <w:br/>
        <w:br/>
        <w:t>（1）鼻息；鼾声。《説文·鼻部》：“齂，卧息也。”《廣韻·怪韻》：“齂，鼻息。”</w:t>
        <w:br/>
        <w:br/>
        <w:t>（2）止息。《爾雅·釋詁下》：“齂，息也。”*邢昺*疏：“止息也。”*清**董文驥*《錢氏三世家傳序》：“然方兩公之初罷也，黨籍立宣政之碑，偽學嚴*雒**閩*之禁，往往朝拜杖，夕拂衣，當路相慶，乃得齂泗耳。”</w:t>
        <w:br/>
      </w:r>
    </w:p>
    <w:p>
      <w:r>
        <w:t>齃##齃</w:t>
        <w:br/>
        <w:br/>
        <w:t>（一）è　《廣韻》烏葛切，入曷影。月部。</w:t>
        <w:br/>
        <w:br/>
        <w:t>同“頞”。鼻梁。《説文·頁部》：“頞，鼻莖也。齃，或从鼻、曷。”《玉篇·鼻部》：“齃，與頞同。”《史記·范雎蔡澤列傳》：“先生曷鼻，巨肩，魋顔，蹙齃，膝攣，吾聞聖人不相，殆先生乎？”*司馬貞*索隱：“蹙齃，謂鼻蹙眉。”*宋**晁補之*《南華真人畫贊》：“乾顀坤頤，口海齃岳。”*清**陳維崧*《菩薩蠻·燕市贈相者》：“齃鼻與魋肩，何嘗直一錢。”</w:t>
        <w:br/>
        <w:br/>
        <w:t>（二）hè　《集韻》許葛切，入曷曉。</w:t>
        <w:br/>
        <w:br/>
        <w:t>鼾声。《集韻·曷韻》：“齃，卧息。”</w:t>
        <w:br/>
      </w:r>
    </w:p>
    <w:p>
      <w:r>
        <w:t>齄##齄</w:t>
        <w:br/>
        <w:br/>
        <w:t>⁹齄同“齇”。又使鼻子有红疱。《魏書·劉裕傳附劉子業》：“（*子業*）指*駿*像曰：‘此渠大好色，不擇尊卑。’顧謂左右曰：‘渠大齄鼻，如何不齄之？’即令畫工齄*駿*像鼻。”按：《玉篇·鼻部》字作“齇”。</w:t>
        <w:br/>
      </w:r>
    </w:p>
    <w:p>
      <w:r>
        <w:t>齅##齅</w:t>
        <w:br/>
        <w:br/>
        <w:t>同“嗅”。《説文·鼻部》：“齅，以鼻就臭也。从鼻，从臭，臭亦聲。讀若畜牲之畜。”*朱駿聲*通訓定聲：“齅，字亦作嗅。”《玉篇·鼻部》：“齅，《説文》云：‘以鼻就臭也。’《論語》曰：‘三齅而作。’亦作嗅。”《漢書·叙傳上》：“不齅驕君之餌。”*唐**韓愈*《苦寒》：“氣寒鼻莫齅，血凍指不拈。”*五代**李煜*《浣溪沙》：“酒惡時拈花蕊齅。”</w:t>
        <w:br/>
      </w:r>
    </w:p>
    <w:p>
      <w:r>
        <w:t>齆##齆</w:t>
        <w:br/>
        <w:br/>
        <w:t>齆wèng　《玉篇》烏貢切。</w:t>
        <w:br/>
        <w:br/>
        <w:t>鼻道阻塞，发音不清。《玉篇·鼻部》：“齆，鼻病也。”《龍龕手鑑·鼻部》：“齆，鼻塞病也。”《太平廣記》卷四百六十二引*劉義慶*《幽明録》：“（鸜鵒）悉效人語聲，無不相類，時有參佐齆鼻，因内頭甕中效之。”《十六國春秋·後趙録》：“*王謨*齆鼻，言不清暢。”</w:t>
        <w:br/>
      </w:r>
    </w:p>
    <w:p>
      <w:r>
        <w:t>齇##齇</w:t>
        <w:br/>
        <w:br/>
        <w:t>¹¹齇zhā　《集韻》莊加切，平麻莊。</w:t>
        <w:br/>
        <w:br/>
        <w:t>鼻上的小红疱，俗称长有红疱的鼻为酒糟鼻。《玉篇·鼻部》：“齇，鼻上皰。”《魏書·王慧龍傳》：“*王氏*世齇鼻，*江*東謂之‘齇王’。*慧龍*鼻大，*浩*曰：‘真貴種矣。’數向諸公稱其美。”</w:t>
        <w:br/>
      </w:r>
    </w:p>
    <w:p>
      <w:r>
        <w:t>齈##齈</w:t>
        <w:br/>
        <w:br/>
        <w:t>¹³齈nòng　《廣韻》奴凍切，去送泥。</w:t>
        <w:br/>
        <w:br/>
        <w:t>鼻疾，多涕。《玉篇·鼻部》：“齈，鼻齈。”《廣韻·送韻》：“齈，多涕，鼻疾。”*元**尚仲賢*《氣英布》第三折：“怎麽只將兩隻臭脚去薰他？他是個齈鼻子，一些香臭也不懂的。”</w:t>
        <w:br/>
      </w:r>
    </w:p>
    <w:p>
      <w:r>
        <w:t>齉##齉</w:t>
        <w:br/>
        <w:br/>
        <w:t>²²齉nàng</w:t>
        <w:br/>
        <w:br/>
        <w:t>鼻子不通气，发音不清。如：齉鼻子；鼻子发齉。</w:t>
        <w:br/>
      </w:r>
    </w:p>
    <w:p>
      <w:r>
        <w:t>𪕿##𪕿</w:t>
        <w:br/>
        <w:br/>
        <w:t>𪕿“𪖻”的讹字。《改併四聲篇海·鼻部》引《龍龕手鑑》：“𪖻，以鼻取氣也。”按：《龍龕手鑑·鼻部》字作“𪖻”。</w:t>
        <w:br/>
      </w:r>
    </w:p>
    <w:p>
      <w:r>
        <w:t>𪖐##𪖐</w:t>
        <w:br/>
        <w:br/>
        <w:t>¹𪖐（一）yào　《廣韻》五弔切，去嘯疑。又牛救切。</w:t>
        <w:br/>
        <w:br/>
        <w:t>（1）仰鼻。《玉篇·鼻部》：“𪖐，仰鼻也。”</w:t>
        <w:br/>
        <w:br/>
        <w:t>（2）鼻折。《集韻·小韻》：“𪖐，折鼻也。”按：《玉篇·鼻部》：“鼼，鼻折也。”“鼼”、“𪖐”当为一字。</w:t>
        <w:br/>
        <w:br/>
        <w:t>（二）yà　《集韻》乙黠切，入黠影。</w:t>
        <w:br/>
        <w:br/>
        <w:t>鼻貌。《集韻·黠韻》：“𪖐，鼻皃。”</w:t>
        <w:br/>
      </w:r>
    </w:p>
    <w:p>
      <w:r>
        <w:t>𪖑##𪖑</w:t>
        <w:br/>
        <w:br/>
        <w:t>𪖑同“𪖐”。《正字通·鼻部》：“𪖑，俗𪖐字。”</w:t>
        <w:br/>
      </w:r>
    </w:p>
    <w:p>
      <w:r>
        <w:t>𪖒##𪖒</w:t>
        <w:br/>
        <w:br/>
        <w:t>𪖒同“鼽”。《龍龕手鑑·鼻部》：“𪖒”，同“鼽”。</w:t>
        <w:br/>
      </w:r>
    </w:p>
    <w:p>
      <w:r>
        <w:t>𪖓##𪖓</w:t>
        <w:br/>
        <w:br/>
        <w:t>𪖓同“鼽”。《類篇·鼻部》：“鼽，《説文》：‘病寒鼻窒也。’或作𪖓。”</w:t>
        <w:br/>
      </w:r>
    </w:p>
    <w:p>
      <w:r>
        <w:t>𪖔##𪖔</w:t>
        <w:br/>
        <w:br/>
        <w:t>𪖔“䶊”的讹字。《字彙·鼻部》：“𪖔，䶊字之譌。”</w:t>
        <w:br/>
      </w:r>
    </w:p>
    <w:p>
      <w:r>
        <w:t>𪖕##𪖕</w:t>
        <w:br/>
        <w:br/>
        <w:t>𪖕huī　《龍龕手鑑》火迴反。</w:t>
        <w:br/>
        <w:br/>
        <w:t>猪吃食。《字彙·鼻部》：“𪖕，猪食。”</w:t>
        <w:br/>
      </w:r>
    </w:p>
    <w:p>
      <w:r>
        <w:t>𪖖##𪖖</w:t>
        <w:br/>
        <w:br/>
        <w:t>𪖖同“鼽”。《玉篇·鼻部》：“𪖖，或鼽字。”</w:t>
        <w:br/>
      </w:r>
    </w:p>
    <w:p>
      <w:r>
        <w:t>𪖗##𪖗</w:t>
        <w:br/>
        <w:br/>
        <w:t>𪖗同“䶎”。《集韻·洽韻》：“䶎，鼻息。或从欠。”《篇海類編·身體類·鼻部》：“𪖗，音䶎。義同。”</w:t>
        <w:br/>
      </w:r>
    </w:p>
    <w:p>
      <w:r>
        <w:t>𪖘##𪖘</w:t>
        <w:br/>
        <w:br/>
        <w:t>𪖘“鼼”的讹字。《字彙補·鼻部》：“𪖘，鼼字之譌。”</w:t>
        <w:br/>
      </w:r>
    </w:p>
    <w:p>
      <w:r>
        <w:t>𪖙##𪖙</w:t>
        <w:br/>
        <w:br/>
        <w:t>𪖙同“齁”。*元**孫周卿*《蟾宫曲·漁父》：“不解閑愁，自號無憂。兩岸蘆花，一覺𪖙𪖙。”</w:t>
        <w:br/>
      </w:r>
    </w:p>
    <w:p>
      <w:r>
        <w:t>𪖚##𪖚</w:t>
        <w:br/>
        <w:br/>
        <w:t>𪖚diān　《集韻》丁兼切，平添端。</w:t>
        <w:br/>
        <w:br/>
        <w:t>〔𪖳𪖚〕见“𪖳”。</w:t>
        <w:br/>
      </w:r>
    </w:p>
    <w:p>
      <w:r>
        <w:t>𪖛##𪖛</w:t>
        <w:br/>
        <w:br/>
        <w:t>𪖛qiù　《廣韻》丘救切，去宥溪。</w:t>
        <w:br/>
        <w:br/>
        <w:t>〔𪖛𪖐〕仰鼻。《玉篇·鼻部》：“𪖛，𪖛𪖐，仰鼻。”</w:t>
        <w:br/>
      </w:r>
    </w:p>
    <w:p>
      <w:r>
        <w:t>𪖝##𪖝</w:t>
        <w:br/>
        <w:br/>
        <w:t>𪖝“䶎”的讹字。*宋**蘇軾*《東坡志林》卷十二：“吾能於桔橰之上，聽打百面腰皷，一畔𪖙𪖝。”按：“𪖙𪖝”，《玉篇》、《廣韻》、《集韻》均作“齁䶎”。</w:t>
        <w:br/>
        <w:br/>
        <w:t>𪖝同“䶎”。《改併四聲篇海·鼻部》引《川篇》：“𪖝，火洽切。齁𪖝，鼻息也。”</w:t>
        <w:br/>
      </w:r>
    </w:p>
    <w:p>
      <w:r>
        <w:t>𪖞##𪖞</w:t>
        <w:br/>
        <w:br/>
        <w:t>𪖞bèi　《可洪音義》蒲拜反。</w:t>
        <w:br/>
        <w:br/>
        <w:t>同“鞴”。鼓风皮囊。《佛説義足經》卷二：“云何學戒不漏，獨在行常無伴，欲洗冥求明目，欲鼓𪖞（*宋*、*元*、*明*本作‘鞴’）吹内垢。”*唐**慧琳*《一切經音義》卷五十五：“鼓𪖞，字宜作㰆，蒲戒反，謂㰆囊也，鍛家用吹火令熾者也，經文作𪖞。”</w:t>
        <w:br/>
      </w:r>
    </w:p>
    <w:p>
      <w:r>
        <w:t>𪖟##𪖟</w:t>
        <w:br/>
        <w:br/>
        <w:t>⁵𪖟同“鼾”。《清朝野史大觀·清代述異·郭貓兒口技》：“妻烹茶至，則已大𪖟，鼻息如雷矣。”</w:t>
        <w:br/>
      </w:r>
    </w:p>
    <w:p>
      <w:r>
        <w:t>𪖡##𪖡</w:t>
        <w:br/>
        <w:br/>
        <w:t>𪖡同“鼿”。《集韻·没韻》：“鼿，或从危。”</w:t>
        <w:br/>
      </w:r>
    </w:p>
    <w:p>
      <w:r>
        <w:t>𪖢##𪖢</w:t>
        <w:br/>
        <w:br/>
        <w:t>⁶𪖢kuī　《字彙》枯回切。</w:t>
        <w:br/>
        <w:br/>
        <w:t>象声词。鼻息声。《字彙·鼻部》：“𪖢，鼻息聲。”《古文苑·王延壽〈王孫賦〉》：“有王孫之狡獸……鼻𪖢齁以䶋𪖨。”*章樵*注：“𪖢、齁、䶋、𪖨，皆鼻息聲。”</w:t>
        <w:br/>
      </w:r>
    </w:p>
    <w:p>
      <w:r>
        <w:t>𪖣##𪖣</w:t>
        <w:br/>
        <w:br/>
        <w:t>𪖣同“☀（嚔）”。《集韻·霽韻》：“𪖣，鼻疾。或作☀。”《太玄·斷》：“决其聾𪖣，利以治穢。”</w:t>
        <w:br/>
      </w:r>
    </w:p>
    <w:p>
      <w:r>
        <w:t>𪖤##𪖤</w:t>
        <w:br/>
        <w:br/>
        <w:t>𪖤同“𪖡（鼿）”。《篇海類編·身體類·鼻部》：“𪖤”，同“𪖡”。</w:t>
        <w:br/>
      </w:r>
    </w:p>
    <w:p>
      <w:r>
        <w:t>𪖥##𪖥</w:t>
        <w:br/>
        <w:br/>
        <w:t>𪖥xǐ　㊀《廣韻》虚豈切，上尾曉。又興倚切。</w:t>
        <w:br/>
        <w:br/>
        <w:t>（1）鼻去涕。《廣韻·尾韻》：“𪖥，𪖥鼻。”《龍龕手鑑·鼻部》：“𪖥，鼻去涕也。”*明**劉基*《郁離子·枸櫞》：“其（枸櫞）實大如瓜……未畢一瓣，王舌縮而不能嚥，齒柔而不能咀，𪖥鼻顣頞以讓使者。”</w:t>
        <w:br/>
        <w:br/>
        <w:t>（2）鼾声。《集韻·尾韻》：“𪖥，卧息。”</w:t>
        <w:br/>
        <w:br/>
        <w:t>㊁《集韻》許几切，上旨曉。</w:t>
        <w:br/>
        <w:br/>
        <w:t>息。《集韻·旨韻》：“𪖥，息也。”</w:t>
        <w:br/>
      </w:r>
    </w:p>
    <w:p>
      <w:r>
        <w:t>𪖦##𪖦</w:t>
        <w:br/>
        <w:br/>
        <w:t>𪖦tī　《龍龕手鑑》土兮反。</w:t>
        <w:br/>
        <w:br/>
        <w:t>〔𪖯𪖦〕见“𪖯”。</w:t>
        <w:br/>
      </w:r>
    </w:p>
    <w:p>
      <w:r>
        <w:t>𪖧##𪖧</w:t>
        <w:br/>
        <w:br/>
        <w:t>𪖧同“𪖼”。《類篇·鼻部》：“𪖼，高鼻謂之𪖼。或从𠬶。”</w:t>
        <w:br/>
      </w:r>
    </w:p>
    <w:p>
      <w:r>
        <w:t>𪖨##𪖨</w:t>
        <w:br/>
        <w:br/>
        <w:t>𪖨同“䶎”。《玉篇·鼻部》：“𪖨”，同“䶎”。</w:t>
        <w:br/>
      </w:r>
    </w:p>
    <w:p>
      <w:r>
        <w:t>𪖩##𪖩</w:t>
        <w:br/>
        <w:br/>
        <w:t>⁷𪖩xù　《龍龕手鑑》許六反。</w:t>
        <w:br/>
        <w:br/>
        <w:t>蹙鼻。《龍龕手鑑·鼻部》：“𪖩，顣鼻也。”</w:t>
        <w:br/>
      </w:r>
    </w:p>
    <w:p>
      <w:r>
        <w:t>𪖪##𪖪</w:t>
        <w:br/>
        <w:br/>
        <w:t>𪖪同“𪖥”。《玉篇·鼻部》：“𪖪，出息聲。”《字彙補·鼻部》：“𪖥，即𪖪字。”</w:t>
        <w:br/>
      </w:r>
    </w:p>
    <w:p>
      <w:r>
        <w:t>𪖮##𪖮</w:t>
        <w:br/>
        <w:br/>
        <w:t>⁸𪖮同“☀（嚔）”。《龍龕手鑑·鼻部》：“𪖮，噴𪖮也。”《字彙補·鼻部》：“𪖮，音義與☀同。”</w:t>
        <w:br/>
      </w:r>
    </w:p>
    <w:p>
      <w:r>
        <w:t>𪖯##𪖯</w:t>
        <w:br/>
        <w:br/>
        <w:t>𪖯biǎn　《龍龕手鑑》布典反。</w:t>
        <w:br/>
        <w:br/>
        <w:t>〔𪖯𪖦〕即“匾𠥶”。薄貌。《龍龕手鑑·鼻部》：“𪖯，𪖯𪖦，正作匾𠥶，薄皃。”</w:t>
        <w:br/>
      </w:r>
    </w:p>
    <w:p>
      <w:r>
        <w:t>𪖰##𪖰</w:t>
        <w:br/>
        <w:br/>
        <w:t>𪖰同“☀（嚔）”。《字彙補·鼻部》：“𪖰，音義與☀同。”</w:t>
        <w:br/>
      </w:r>
    </w:p>
    <w:p>
      <w:r>
        <w:t>𪖲##𪖲</w:t>
        <w:br/>
        <w:br/>
        <w:t>𪖲hē</w:t>
        <w:br/>
        <w:br/>
        <w:t>〔𪖲𪖙〕同“䶎齁”。鼻息声。《本草綱目·百病主治藥上·喘逆》：“喘逆，古名欬逆上氣。有風寒、火鬱、痰氣、水溼、氣虚、陰虚、腳氣、𪖲𪖙。”</w:t>
        <w:br/>
      </w:r>
    </w:p>
    <w:p>
      <w:r>
        <w:t>𪖳##𪖳</w:t>
        <w:br/>
        <w:br/>
        <w:t>𪖳lián　《集韻》勒兼切，平添來。</w:t>
        <w:br/>
        <w:br/>
        <w:t>〔𪖳𪖚〕鼻垂。《集韻·沾韻》：“𪖳，𪖳𪖚，鼻垂。”</w:t>
        <w:br/>
      </w:r>
    </w:p>
    <w:p>
      <w:r>
        <w:t>𪖴##𪖴</w:t>
        <w:br/>
        <w:br/>
        <w:t>¹⁰𪖴wén</w:t>
        <w:br/>
        <w:br/>
        <w:t>同“聞”。用鼻子嗅。《蜀籟》卷二：“尿泡打人，騷氣難𪖴。”</w:t>
        <w:br/>
      </w:r>
    </w:p>
    <w:p>
      <w:r>
        <w:t>𪖵##𪖵</w:t>
        <w:br/>
        <w:br/>
        <w:t>𪖵同“齆”。《廣韻·送韻》：“𪖵，鼻塞曰𪖵。”《篇海類編·身體類·鼻部》：“𪖵”，同“齆”。《太平廣記》卷二百五十七引《啓顔録》：“一人患眼側睛及翳，一人患𪖵鼻。”</w:t>
        <w:br/>
      </w:r>
    </w:p>
    <w:p>
      <w:r>
        <w:t>𪖶##𪖶</w:t>
        <w:br/>
        <w:br/>
        <w:t>𪖶sù　《廣韻》蘇骨切，入没心。</w:t>
        <w:br/>
        <w:br/>
        <w:t>鼻鸣。《廣韻·没韻》：“𪖶，鼻鳴。”《類篇·鼻部》：“𪖶，鼻聲。”</w:t>
        <w:br/>
      </w:r>
    </w:p>
    <w:p>
      <w:r>
        <w:t>𪖷##𪖷</w:t>
        <w:br/>
        <w:br/>
        <w:t>𪖷liào　《集韻》力弔切，去嘯來。</w:t>
        <w:br/>
        <w:br/>
        <w:t>〔𪖷𪖐〕鼻仰貌。《集韻·嘯韻》：“𪖷，𪖷𪖐，鼻仰皃。”*晋**王沈*《釋時論》：“眼罔嚮而遠視，鼻𪖷𪖐而刺天。”</w:t>
        <w:br/>
      </w:r>
    </w:p>
    <w:p>
      <w:r>
        <w:t>𪖸##𪖸</w:t>
        <w:br/>
        <w:br/>
        <w:t>𪖸同“齇”。</w:t>
        <w:br/>
      </w:r>
    </w:p>
    <w:p>
      <w:r>
        <w:t>𪖻##𪖻</w:t>
        <w:br/>
        <w:br/>
        <w:t>𪖻同“齅（嗅）”。《龍龕手鑑·鼻部》：“𪖻”，同“齅”。</w:t>
        <w:br/>
      </w:r>
    </w:p>
    <w:p>
      <w:r>
        <w:t>𪖼##𪖼</w:t>
        <w:br/>
        <w:br/>
        <w:t>𪖼jīn　《廣韻》子心切，平侵精。</w:t>
        <w:br/>
        <w:br/>
        <w:t>高鼻。《玉篇·鼻部》：“𪖼，高鼻也。”</w:t>
        <w:br/>
      </w:r>
    </w:p>
    <w:p>
      <w:r>
        <w:t>𪖽##𪖽</w:t>
        <w:br/>
        <w:br/>
        <w:t>¹²𪖽同“𪖼”。《龍龕手鑑·鼻部》：“𪖽”，同“𪖼”。</w:t>
        <w:br/>
      </w:r>
    </w:p>
    <w:p>
      <w:r>
        <w:t>𪖾##𪖾</w:t>
        <w:br/>
        <w:br/>
        <w:t>𪖾同“䖶”。*唐**慧琳*《一切經音義》卷七八：“䖶觸，《埤蒼》：豕掘地也。《字書》云：豕䖶地也。《古字正字》從虫，豕聲。經文從鼻作𪖾。”</w:t>
        <w:br/>
      </w:r>
    </w:p>
    <w:p>
      <w:r>
        <w:t>𪖿##𪖿</w:t>
        <w:br/>
        <w:br/>
        <w:t>𪖿同“齆”。</w:t>
        <w:br/>
      </w:r>
    </w:p>
    <w:p>
      <w:r>
        <w:t>𪗁##𪗁</w:t>
        <w:br/>
        <w:br/>
        <w:t>𪗁lì　《集韻》狼狄切，入錫來。</w:t>
        <w:br/>
        <w:br/>
        <w:t>（1）鼻别臭。《類篇·鼻部》：“𪗁，鼻别臭。”</w:t>
        <w:br/>
        <w:br/>
        <w:t>（2）鼻高貌。《字彙·鼻部》：“𪗁，鼻高貌。”</w:t>
        <w:br/>
      </w:r>
    </w:p>
    <w:p>
      <w:r>
        <w:t>𪗂##𪗂</w:t>
        <w:br/>
        <w:br/>
        <w:t>¹⁷𪗂chán　《廣韻》士咸切，平咸崇。</w:t>
        <w:br/>
        <w:br/>
        <w:t>鼻高貌。《玉篇·鼻部》：“𪗂，鼻高皃。”</w:t>
        <w:br/>
      </w:r>
    </w:p>
    <w:p>
      <w:r>
        <w:t>𪗃##𪗃</w:t>
        <w:br/>
        <w:br/>
        <w:t>𪗃同“齆”。*明**田藝蘅*《留青日札摘抄·别花人》：“近而覷者謂之盲，屈而嗅者謂之𪗃。”按：《玉篇·鼻部》字作“齆”。</w:t>
        <w:br/>
      </w:r>
    </w:p>
    <w:p>
      <w:r>
        <w:t>𫜤##𫜤</w:t>
        <w:br/>
        <w:br/>
        <w:t>⁴𫜤xiù</w:t>
        <w:br/>
        <w:br/>
        <w:t>同“臭”。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