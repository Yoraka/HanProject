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䪏##䪏</w:t>
        <w:br/>
        <w:br/>
        <w:t>䪏（一）nà　《廣韻》奴答切，入合泥。</w:t>
        <w:br/>
        <w:br/>
        <w:t>弱；软。《廣雅·釋詁一》：“䪏，弱也。”《集韻·合韻》：“䪏，《博雅》：‘軟也。’”又指柔软的（土壤）。也作“靹”。《吕氏春秋·辯土》：“凡耕之道，必始於壚，為其寡澤而後枯，必厚其靹，為其唯厚而及。”*清**孫詒讓*《札迻》卷六：“靹當為䪏。”*夏緯瑛*按：“䪏是䪏耎之土。”</w:t>
        <w:br/>
        <w:br/>
        <w:t>（二）dā　《南通方言疏證》讀若當入聲。</w:t>
        <w:br/>
        <w:br/>
        <w:t>方言。垂头欲睡貌。《南通方言疏證·釋首》：“今俗以垂頭欲睡者謂之頭䪏下來。”</w:t>
        <w:br/>
      </w:r>
    </w:p>
    <w:p>
      <w:r>
        <w:t>䪐##䪐</w:t>
        <w:br/>
        <w:br/>
        <w:t>䪐bì　《廣韻》兵媚切，去至幫。</w:t>
        <w:br/>
        <w:br/>
        <w:t>护弓器。即弓檠。用竹木制成，弓卸去弦后缚在弓里或发弦时系于弓背，以防损伤。也作“柲”。《廣韻·至韻》：“䪐，弓絏。”《古今韻會舉要·寘韻》：“䪐，弓紲也。《考工記》注‘紲，弓䪐’引《詩》：‘竹䪐緄縢。’今文《詩》作‘竹閉’，詩詁云：‘竹閉，䪐也。䪐，弓檠也。’通作柲。”《周禮·考工記·弓人》“辟如終紲”*漢**鄭玄*注：“紲，弓䪐。……弓有䪐者，為發弦時備頻（頓）傷。”*賈公彦*疏：“發弦時裨於弓之背上，又繩横繫之使相著，䪐與弓為力備頓傷也。”《詩·秦風·小戎》“交韔二弓，竹閉緄縢”*陸德明*釋文引*漢**鄭玄*注《周禮》云：“弓檠曰柲，弛則縛於弓裏，備頓傷也，以竹為之。”*朱熹*注：“閉，弓檠也。《儀禮》作䪐。”</w:t>
        <w:br/>
      </w:r>
    </w:p>
    <w:p>
      <w:r>
        <w:t>䪑##䪑</w:t>
        <w:br/>
        <w:br/>
        <w:t>䪑同“𩎼”。《字彙·韋部》：“𩎼，同䪑。”</w:t>
        <w:br/>
      </w:r>
    </w:p>
    <w:p>
      <w:r>
        <w:t>䪒##䪒</w:t>
        <w:br/>
        <w:br/>
        <w:t>䪒zhù　《廣韻》之戍切，去遇章。</w:t>
        <w:br/>
        <w:br/>
        <w:t>（1）皮裤。《玉篇·韋部》：“䪒，皮袴。”</w:t>
        <w:br/>
        <w:br/>
        <w:t>（2）古代军服的一种。亦名“跗注”。《集韻·遇韻》：“䪒，戎服蔽𨞢也。”《正字通·韋部》：“䪒，通作注。《左傳（成公十六年）》：‘有𩎟韋之跗注，君子也。’*杜預*曰：‘𩎟，赤色，跗注，戎服，若袴，屬于跗，與袴連者。’”</w:t>
        <w:br/>
      </w:r>
    </w:p>
    <w:p>
      <w:r>
        <w:t>䪓##䪓</w:t>
        <w:br/>
        <w:br/>
        <w:t>䪓dié　《集韻》的協切，入帖端。</w:t>
        <w:br/>
        <w:br/>
        <w:t>〔䪓韘〕也作“鞢𩎃”。古代胡服䪓韘带上用以佩物的金属装饰。《集韻·帖韻》：“䪓，䪓韘，帶具。”《舊唐書·輿服志》：“*景雲*中又制……武官五品已上佩䪓韘七事，七謂佩刀、刀子、礪石、契苾真、噦厥、針筒、火石袋等也。至*開元*初復罷之。”</w:t>
        <w:br/>
      </w:r>
    </w:p>
    <w:p>
      <w:r>
        <w:t>䪔##䪔</w:t>
        <w:br/>
        <w:br/>
        <w:t>䪔（一）bǔ　《玉篇》布古切。</w:t>
        <w:br/>
        <w:br/>
        <w:t>车下䪔。《玉篇·韋部》：“䪔，車下䪔。”</w:t>
        <w:br/>
        <w:br/>
        <w:t>（二）fù　《廣韻》扶雨切，上麌奉。</w:t>
        <w:br/>
        <w:br/>
        <w:t>内裤。《廣韻·麌韻》：“䪔，尻衣。”《集韻·噳韻》：“䪔，𢛒也。”*方成珪*考正：“案：𢃓☀𢛒，據《類篇》正。”*清**段玉裁*《説文解字注·韋部》：“攷*許*書，‘韤，足衣也。’‘絝，脛衣也。’則當别有尻衣，即《史》、《漢》、《萬石君傳》所謂中裙也。而《廣韻·九麌》曰：‘䪔，尻衣。’《集韻·九麌》曰：‘䪔，𢃓也。’𢃓即*許*之幒字。”</w:t>
        <w:br/>
      </w:r>
    </w:p>
    <w:p>
      <w:r>
        <w:t>䪕##䪕</w:t>
        <w:br/>
        <w:br/>
        <w:t>䪕jú　《玉篇》巨竹切。</w:t>
        <w:br/>
        <w:br/>
        <w:t>（1）裹。《玉篇·韋部》：“䪕，裹也。”按：《篇海類編·人事類·韋部》、《字彙·韋部》均训“裹”。</w:t>
        <w:br/>
        <w:br/>
        <w:t>（2）同“鞠”。《正字通·韋部》：“䪕，同鞠。”</w:t>
        <w:br/>
      </w:r>
    </w:p>
    <w:p>
      <w:r>
        <w:t>䪖##䪖</w:t>
        <w:br/>
        <w:br/>
        <w:t>䪖同“䪙”。《集韻·宥韻》：“䪖”，同“䪙”。</w:t>
        <w:br/>
      </w:r>
    </w:p>
    <w:p>
      <w:r>
        <w:t>䪗##䪗</w:t>
        <w:br/>
        <w:br/>
        <w:t>《説文》：“䪗，履也。从韋，叚聲。”*桂馥*義證：“本書：‘䠍，足所履也’，《足部》字多與韋、革通。”</w:t>
        <w:br/>
        <w:br/>
        <w:t>xiá　《廣韻》胡加切，平麻匣。魚部。</w:t>
        <w:br/>
        <w:br/>
        <w:t>鞋。《説文·韋部》：“䪗，履也。”*唐**李賀*《秦宫詩》：“秃衿小袖調鸚鵡，紫繡麻䪗踏哮虎。”*王琦*注：“䪗，履也。”</w:t>
        <w:br/>
      </w:r>
    </w:p>
    <w:p>
      <w:r>
        <w:t>䪘##䪘</w:t>
        <w:br/>
        <w:br/>
        <w:t>䪘（一）wěi　《改併四聲篇海》引《川篇》音煒。</w:t>
        <w:br/>
        <w:br/>
        <w:t>同“韙”。《改併四聲篇海·韋部》引《川篇》：“䪘，是也。”《篇海類編·人事類·韋部》：“䪘，即韙字。”</w:t>
        <w:br/>
        <w:br/>
        <w:t>（二）dī</w:t>
        <w:br/>
        <w:br/>
        <w:t>〔䪘𩏝氏〕也作“鞮鞻氏”。*周*代乐官名。*清**毛奇齡*《竟山樂録》卷三：“*䪘𩏝氏*掌夷樂聲歌。”按：《周禮·春官》作“鞮鞻氏”。详见“鞻”。</w:t>
        <w:br/>
      </w:r>
    </w:p>
    <w:p>
      <w:r>
        <w:t>䪙##䪙</w:t>
        <w:br/>
        <w:br/>
        <w:t>《説文》：“䪙，軶裹也。从韋，尃聲。”</w:t>
        <w:br/>
        <w:br/>
        <w:t>（一）pò　《廣韻》匹各切，入鐸滂。鐸部。</w:t>
        <w:br/>
        <w:br/>
        <w:t>裹皮的车轭。《説文·韋部》：“䪙，軶裹也。”*段玉裁*注：“軶，轅前也，以皮裹之。”《廣韻·鐸韻》：“䪙，車覆軛。”《集韻·昔韻》：“䪙，韋褁車軛。”*方成珪*考正：“案：褁當从《類篇》作裹。”</w:t>
        <w:br/>
        <w:br/>
        <w:t>（二）fú　《集韻》方縛切，入藥非。</w:t>
        <w:br/>
        <w:br/>
        <w:t>也同“𩌏”。车上囊。《集韻·藥韻》：“𩌏，車上囊。或从韋。”</w:t>
        <w:br/>
        <w:br/>
        <w:t>（三）fù　《集韻》扶富切，去宥奉。</w:t>
        <w:br/>
        <w:br/>
        <w:t>（1）裹皮的车轭。《集韻·宥韻》：“䪙，皮衣車軛也。”</w:t>
        <w:br/>
        <w:br/>
        <w:t>（2）同“䪔”。内裤。《玉篇·韋部》：“䪙，尻衣。”《篇海類編·人事類·韋部》：“䪙，讀如附。同䪔。”</w:t>
        <w:br/>
      </w:r>
    </w:p>
    <w:p>
      <w:r>
        <w:t>䪚##䪚</w:t>
        <w:br/>
        <w:br/>
        <w:t>䪚（一）dā　《廣韻》都榼切，入盍端。</w:t>
        <w:br/>
        <w:br/>
        <w:t>（1）热貌。《玉篇·韋部》：“䪚，熱䪚䪚。”</w:t>
        <w:br/>
        <w:br/>
        <w:t>（2）皮衣。《集韻·盇韻》：“䪚，皮服。”</w:t>
        <w:br/>
        <w:br/>
        <w:t>（二）tà</w:t>
        <w:br/>
        <w:br/>
        <w:t>同“𩌇”。《正字通·韋部》：“䪚，同𩌇。”</w:t>
        <w:br/>
      </w:r>
    </w:p>
    <w:p>
      <w:r>
        <w:t>䪛##䪛</w:t>
        <w:br/>
        <w:br/>
        <w:t>䪛（一）fān　《集韻》孚袁切，平元敷。</w:t>
        <w:br/>
        <w:br/>
        <w:t>（1）群䪛；群。《玉篇·韋部》：“䪛，羣䪛也。”《類篇·韋部》：“䪛，羣也。”</w:t>
        <w:br/>
        <w:br/>
        <w:t>（2）平而方的革。《類篇·韋部》：“䪛，韋平方也。”</w:t>
        <w:br/>
        <w:br/>
        <w:t>（二）fán　《集韻》符袁切，平元奉。</w:t>
        <w:br/>
        <w:br/>
        <w:t>韦裹。《集韻·元韻》：“䪛，韋裹曰䪛。”</w:t>
        <w:br/>
      </w:r>
    </w:p>
    <w:p>
      <w:r>
        <w:t>䪜##䪜</w:t>
        <w:br/>
        <w:br/>
        <w:t>䪜（一）chān　《廣韻》處占切，平鹽昌。</w:t>
        <w:br/>
        <w:br/>
        <w:t>（1）屏。《玉篇·韋部》：“䪜，䪜屏也。”《廣韻·鹽韻》：“䪜，屏也。”</w:t>
        <w:br/>
        <w:br/>
        <w:t>（2）同“襜”。系在身前的围裙。即蔽膝。《集韻·鹽韻》：“襜，《説文》：‘衣蔽前。’或从韋。”</w:t>
        <w:br/>
        <w:br/>
        <w:t>（3）单层短衣。《集韻·鹽韻》：“襜，襌襦謂之襜。或从韋。”按：《類篇·衣部》作“襌襦”。*宋**蘇轍*《和子瞻宿臨安浄土寺》：“塵埃就湯沐，垢膩脱巾䪜。”</w:t>
        <w:br/>
        <w:br/>
        <w:t>（二）chàn　《廣韻》昌豔切，去豔昌。</w:t>
        <w:br/>
        <w:br/>
        <w:t>（1）同“韂”。小障泥。《切韻·豔韻》：“小障泥謂之䪜子。”《廣韻·豔韻》：“䪜，鞍小障泥。”《洪武正韻·豔韻》：“韂，亦作䪜。”*唐**元稹*《答姨兄胡靈之》：“矮馬駝𩯣䪜，犛牛獸面纓。”参见“䩞”。</w:t>
        <w:br/>
        <w:br/>
        <w:t>（2）古代朝觐或祭祀时遮蔽在衣服前面的一种服饰。《集韻·豔韻》：“䪜，韍也。”参见“韍”。</w:t>
        <w:br/>
        <w:br/>
        <w:t>（三）yán　《集韻》余廉切，平鹽以。</w:t>
        <w:br/>
        <w:br/>
        <w:t>衣蔽。《集韻·鹽韻》：“䪜，衣蔽也。”</w:t>
        <w:br/>
      </w:r>
    </w:p>
    <w:p>
      <w:r>
        <w:t>䪝##䪝</w:t>
        <w:br/>
        <w:br/>
        <w:t>䪝hù　《廣韻》乙白切，入陌影。又一虢切，《古今韻會舉要》胡故切。</w:t>
        <w:br/>
        <w:br/>
        <w:t>同“韄”。缠在佩刀把上的皮绳。《廣韻·陌韻》：“䪝，佩刀飾。”又：“䪝，把中皮也。”《集韻·陌韻》：“韄，䪝或從革。”</w:t>
        <w:br/>
      </w:r>
    </w:p>
    <w:p>
      <w:r>
        <w:t>韋##韋</w:t>
        <w:br/>
        <w:br/>
        <w:t>〔韦〕</w:t>
        <w:br/>
        <w:br/>
        <w:t>《説文》：“韋，相背也。从舛，囗聲。獸皮之韋可以束，枉戾相韋背，故借以為皮韋。𣍄，古文韋。”*商承祚*《説文中之古文考》：“（甲骨文）象兩人相背行，又象兩足有揆隔，乃違之本字也。後借為皮韋字，而出違代韋，本義廢矣。”按：“韋”、“衛”、“圍”实本一字。*殷*爵文有四止环绕城邑之“衛”字，即“韋”字之繁作，囗象城邑，守城者环绕之即为“衛”，攻城者环绕之即为“圍”，省左右或上下之止作“韋”，以表相隔相背之意则为“違”。</w:t>
        <w:br/>
        <w:br/>
        <w:t>（一）wéi　《廣韻》雨非切，平微云。微部。</w:t>
        <w:br/>
        <w:br/>
        <w:t>（1）背离。后作“違”。《説文·韋部》：“韋，相背也。”*朱駿聲*通訓定聲：“經傳多以違為之。”《漢書·禮樂志》：“五音六律，依韋饗昭。”*顔師古*注：“依韋，諧和不相乖離也。”*王先謙*補注：“*周壽昌*曰：‘依韋，即依違也。韋、違通用。’”《王登雲休妻》五下：“又怕韋了老人家。”</w:t>
        <w:br/>
        <w:br/>
        <w:t>（2）熟皮。*唐**玄應*《一切經音義》卷十四引《字林》：“韋，柔皮也。”《正字通·韋部》：“韋，柔皮。熟曰韋，生曰革。”《儀禮·聘禮》：“*君使卿*韋弁。”*賈公彦*疏：“有毛則曰皮，去毛熟治則曰韋。”*宋**沈括*《夢溪筆談·譏謔》：“挽車者皆衣韋袴。”*鲁迅*《坟·科学史教篇》：“柔皮术亦不日竟成，制履之韦，因以不匮。”又皮绳。《文選·任昉〈王文憲集序〉》：“夷雅之體，無待韋弦。”*李善*注：“韋，皮繩。喻緩也。”</w:t>
        <w:br/>
        <w:br/>
        <w:t>（3）加工皮革的工匠。《周禮·考工記序》：“攻皮之工，函、鮑、韗、韋、裘。”</w:t>
        <w:br/>
        <w:br/>
        <w:t>（4）俄里BepcTa音译的简称。三千五百俄尺为一韦。</w:t>
        <w:br/>
        <w:br/>
        <w:t>（5）通“圍”。计算树木圆周的单位。《字彙補·韋部》：“韋，與圍同。”*清**朱駿聲*《説文通訓定聲·履部》：“韋，叚借為囗（圍）。”《漢書·成帝紀》：“是日大風，拔*甘泉*畤中大木十韋以上。”*顔師古*注：“韋，與圍同。”</w:t>
        <w:br/>
        <w:br/>
        <w:t>（6）古国名。*豕韦*的简称。*春秋*时*卫*地，故地在今*河南省**滑县*境内。《正字通·韋部》：“韋，*豕韋*，國名，今*滑州*。”《詩·商頌·長發》：“*韋**顧*既伐，*昆吾**夏桀*。”*陸德明*釋文：“*韋*、*顧*，二國名也。”</w:t>
        <w:br/>
        <w:br/>
        <w:t>（7）姓。《萬姓統譜·微韻》：“*韋*，*顓帝**大彭*之後，封於*豕韋*，以國為氏。”</w:t>
        <w:br/>
        <w:br/>
        <w:t>（二）huí　《集韻》胡隈切，平灰匣。</w:t>
        <w:br/>
        <w:br/>
        <w:t>（1）回转。也作“回”。《集韻·灰韻》：“回，《説文》：‘轉也。’或作韋。”</w:t>
        <w:br/>
        <w:br/>
        <w:t>（2）邪僻。也作“回”。《集韻·灰韻》：“回，邪也。或作韋。”</w:t>
        <w:br/>
      </w:r>
    </w:p>
    <w:p>
      <w:r>
        <w:t>韌##韌</w:t>
        <w:br/>
        <w:br/>
        <w:t>〔韧〕</w:t>
        <w:br/>
        <w:br/>
        <w:t>《説文》：“韌，柔而固也。从韋，刃聲。”</w:t>
        <w:br/>
        <w:br/>
        <w:t>rèn　《廣韻》而振切，去震日。諄部。</w:t>
        <w:br/>
        <w:br/>
        <w:t>柔软结实而不易折断。如：坚韧；韧性。*唐**慧琳*《一切經音義》卷五十六引《字林》：“韌，柔也。”《篇海類編·人事類·韋部》：“韌，堅柔難斷也。”《詩·鄭風·將仲子》“無踰我園，無折我樹檀”*毛*傳：“檀，彊韌之木。”*宋**沈括*《夢溪筆談·器用》：“*青堂羌*善鍛甲，鐵色青黑，瑩徹可鑒毛髮，以麝皮為綇旅之，柔薄而韌。”*鲁迅*《两地书·致许广平（一九二五年四月十四日）》：“要治这麻木状态的国度，只有一法，就是‘韧’，也就是‘锲而不舍’。”</w:t>
        <w:br/>
      </w:r>
    </w:p>
    <w:p>
      <w:r>
        <w:t>韍##韍</w:t>
        <w:br/>
        <w:br/>
        <w:t>〔韨〕</w:t>
        <w:br/>
        <w:br/>
        <w:t>《説文》：“巿，韠也。上古衣蔽前而已，巿以象之。天子朱巿，諸矦赤巿，大夫葱衡。从巾，象連帶之形。韍，篆文巿从韋，从犮。”</w:t>
        <w:br/>
        <w:br/>
        <w:t>fú　《廣韻》分勿切，入物非。術部。</w:t>
        <w:br/>
        <w:br/>
        <w:t>（1）古代朝觐或祭祀时遮蔽在衣裳前面的一种服饰。用熟皮制成。形制、图纹、颜色按不同等级有所区别。大夫以上朝服用韠，祭服用韨，士无韨有韐。也作“巿”。《説文·巿部》：“巿，韠也。上古衣蔽前而已，巿以象之。”又：“韍，篆文巿。”*段玉裁*注：“*鄭*注《禮》曰：‘古者佃漁而食之，衣其皮，先知蔽前，後知蔽後，後王易之以布帛而獨存其蔽前者，不忘本也。’又《玉藻》云：‘頸五寸，肩革帶博二寸。’*鄭*曰：‘頸五寸，亦謂廣也。頸中央、肩兩角皆上接革帶以繫之。肩與革帶廣同。’”《禮記·玉藻》：“一命緼韍幽衡，再命赤韍幽衡，三命赤韍葱衡。”*鄭玄*注：“此玄冕爵弁服之韠，尊祭服異其名耳。”*孔穎達*疏：“他服稱韠，祭服稱韍，是異其名。韍，韠皆言為蔽，取蔽鄣之義也。”《漢書·王莽傳》：“於是*莽*稽首再拜，受緑韍衮冕衣裳。”</w:t>
        <w:br/>
        <w:br/>
        <w:t>②系印玺的带子。也作“紱”。《篇海類編·人事類·韋部》：“韍，印組。亦作紱。”*清**段玉裁*《説文解字注·市部》：“《倉頡篇》曰：‘紱，綬也。’韍佩廢而存其係縌，*秦*乃以采組連結於縌。光明章表，轉相結受，故謂之綬，亦謂之紱。《糸部》曰：‘綬，韍維也。’然則韍廢而綬乃出，韍字廢而紱字乃出。”《漢書·諸侯王表》：“*漢*諸侯王厥角𩠜（稽）首，奉上璽韍，惟恐在後。”*顔師古*注：“韍，音弗。璽之組也。”《晋書·王獻之傳》：“乃至載宣威靈，强猾消殄。功勳既融，投韍高讓。”*唐**李逢吉*《再赴襄陽辱宣武相公貽詩今用奉酬》：“解韍辭丹禁，揚旌去赤墀。”</w:t>
        <w:br/>
      </w:r>
    </w:p>
    <w:p>
      <w:r>
        <w:t>韏##韏</w:t>
        <w:br/>
        <w:br/>
        <w:t>《説文》：“韏，革中辨謂之韏。从韋，聲。”</w:t>
        <w:br/>
        <w:br/>
        <w:t>（一）quàn　《廣韻》去願切，去願溪。又居轉切。元部。</w:t>
        <w:br/>
        <w:br/>
        <w:t>（1）卷曲。《爾雅·釋器》：“革中絶謂之辨，革中辨謂之韏。”*王引之*述聞：“案：革中辨之辨當為辟，字形相近，又涉上句辨字而誤也。辟與韏皆屈也，辟字或作襞。《説文》曰：‘詘，詰詘也；一曰屈襞。’又曰：‘襞，韏衣也。’*徐鍇*曰：‘韏，猶卷也。’《廣雅》曰：‘韏、詘，曲也。’又曰：‘襞、韏，詘也。’”一说指皮革的皱褶。《説文·韋部》：“革中辨謂之韏。”*段玉裁*注：“按：當云‘革辨謂之韏。’‘中’乃衍文。《衣部》‘襞’下云：‘韏衣也’，衣𧟉古曰韏，亦曰襞積，亦曰緛。，然則皮之縐文蹙蹙者曰韏。”一说将皮革从中间分割叫辨，再将辨从中间分割叫韏。因又指细皮条。《爾雅·釋器》“革中絶謂之辨”*郭璞*注：“中斷皮也。”又：“革中辨謂之韏。”*郭璞*注：“復平分也。”*清**王筠*《説文句讀·韋部》：“案：*許*意與*郭*注同，韏乃細皮條也。”*清**毛奇齡*《仲氏易十五》：“則即用黄牛之革作韏靽以執遯者，誰曰能脱？”</w:t>
        <w:br/>
        <w:br/>
        <w:t>（2）车上所用皮。《廣韻·獮韻》：“韏，車上所用皮也。”</w:t>
        <w:br/>
        <w:br/>
        <w:t>（二）juàn　《廣韻》渠卷切，去線羣。</w:t>
        <w:br/>
        <w:br/>
        <w:t>同“𣜨”。《廣韻·線韻》：“韏”，同“𣜨”。</w:t>
        <w:br/>
      </w:r>
    </w:p>
    <w:p>
      <w:r>
        <w:t>韐##韐</w:t>
        <w:br/>
        <w:br/>
        <w:t>《説文》：“☀，士無巿有☀，制如榼，缺四角，爵弁服，其色𩎟，賤不得與裳同。*司農*曰：‘裳纁色。’从巿，合聲。韐，☀或从韋。”</w:t>
        <w:br/>
        <w:br/>
        <w:t>gé　《廣韻》古沓切，入合見。又古洽切。緝部。</w:t>
        <w:br/>
        <w:br/>
        <w:t>（1）古代士服的韨。用茜草染成赤黄色。《集韻·合韻》：“韐，𩎟韐，士服。制如韍。”《詩·小雅·瞻彼洛矣》：“𩎟韐有奭，以作六師。”《儀禮·士冠禮》：“爵弁服：纁裳、純衣、緇帶、𩎟韐。”*鄭玄*注：“𩎟韐，緼韍也。士緼韍而幽衡，合韋為之，士染以茅蒐，因以名焉。”*唐**段成式*《酉陽雜俎·尸穸》：“禮弁服𩎟韐，此用韋也。”参见“韍”。</w:t>
        <w:br/>
        <w:br/>
        <w:t>（2）𩎟韐的简称。《廣韻·合韻》：“韐，𩎟韐，大帶。”《儀禮·士喪禮》：“設韐帶，搢笏。”*鄭玄*注：“韐帶，𩎟韐緇帶，不言𩎟、緇者，省文，亦欲見韐自有帶，韐帶用革。搢，捷也，捷於帶之右旁。”</w:t>
        <w:br/>
      </w:r>
    </w:p>
    <w:p>
      <w:r>
        <w:t>韑##韑</w:t>
        <w:br/>
        <w:br/>
        <w:t>韑同“煒”。*唐**慧琳*《一切經音義》卷七四《僧伽羅刹集》中卷音義：“煒，經文作韑。”《龍龕手鑑·韋部》：“韑，韑光也。”</w:t>
        <w:br/>
      </w:r>
    </w:p>
    <w:p>
      <w:r>
        <w:t>韒##韒</w:t>
        <w:br/>
        <w:br/>
        <w:t>韒（一）qiào　《廣韻》私妙切，去笑心。</w:t>
        <w:br/>
        <w:br/>
        <w:t>同“鞘”。刀剑套。《小爾雅·廣器》：“刀之韒謂之室。”*唐**慧琳*《一切經音義》卷九十八引《考聲》：“鞘，刀劒室也，或从韋作韒。”《漢將王陵變文》：“寳劍利拔長離韒，彫弓每每换三弦。”</w:t>
        <w:br/>
        <w:br/>
        <w:t>（二）shāo　《集韻》師交切，平爻生。</w:t>
        <w:br/>
        <w:br/>
        <w:t>同“鞘”。马鞍的条饰。《集韻·爻韻》：“鞘，《博雅》：‘䪎謂之鞘。’或从韋。”</w:t>
        <w:br/>
      </w:r>
    </w:p>
    <w:p>
      <w:r>
        <w:t>韓##韓</w:t>
        <w:br/>
        <w:br/>
        <w:t>〔韩〕</w:t>
        <w:br/>
        <w:br/>
        <w:t>《説文》：“𩏑，井垣也。从韋，取其帀也，倝聲。”*鈕樹玉*校録：“𩏑，俗作韓。”</w:t>
        <w:br/>
        <w:br/>
        <w:t>hán　《廣韻》胡安切，平寒匣。元部。</w:t>
        <w:br/>
        <w:br/>
        <w:t>（1）水井周围的栏圈。《説文·韋部》：“𩏑，井垣也。”*鈕樹玉*校録：“𩏑，俗作韓。”《正字通·韋部》：“韓，《説文》：‘井垣也。’本作𩏑。”</w:t>
        <w:br/>
        <w:br/>
        <w:t>（2）古国名。1.公元前11世纪*周*分封的诸侯国。属今*山西省**河津市*东北。*西周*、*春秋*间为*晋*所灭。《字彙·韋部》：“*韓*，國名，*周武王*所封。”《詩·大雅·韓奕序》：“《韓奕》，*尹吉甫*美*宣王*也。”*毛*傳：“*韓*，*姬*姓之國也，後為*晋*所滅，故大夫*韓氏*以為邑名焉。”2.*战国*七雄之一。疆域约当今*山西省*东南角和*河南省*中部。介于*魏*、*秦*、*楚*三国间，是军事上必争之地。公元前230年为*秦*所灭。《正字通·韋部》：“韓，後分*晋*為國。”《韓非子·定法》：“韓者，*晋*之别國也。*晋*之故法未息，而*韓*之新法又生。”</w:t>
        <w:br/>
        <w:br/>
        <w:t>（3）1897年—1910年*朝鲜*的国名。1897年*朝鲜*王*李熙*改国号为*韩*，建元*光武*。1910年为*日本*所并。</w:t>
        <w:br/>
        <w:br/>
        <w:t>（4）*韩国*的简称。如：*中*、*日*、*韩*。</w:t>
        <w:br/>
        <w:br/>
        <w:t>（5）姓。《通志·氏族略二》：“*韓*氏，*姬*姓之别族。”</w:t>
        <w:br/>
      </w:r>
    </w:p>
    <w:p>
      <w:r>
        <w:t>韔##韔</w:t>
        <w:br/>
        <w:br/>
        <w:t>《説文》：“韔，弓衣也。从韋，長聲。《詩》曰：‘交韔二弓。’”</w:t>
        <w:br/>
        <w:br/>
        <w:t>chàng　《廣韻》丑亮切，去漾徹。陽部。</w:t>
        <w:br/>
        <w:br/>
        <w:t>（1）弓袋。《説文·韋部》：“韔，弓衣也。”《詩·秦風·小戎》：“虎韔鏤膺，交韔二弓。”*毛*傳：“韔，弓室也。”《新序·義勇》：“抽弓於韔，援矢於筩。”*宋**陸游*《九月十六日夜夢覺而後作》：“將軍櫪上汗血馬，猛士腰間虎文韔。”</w:t>
        <w:br/>
        <w:br/>
        <w:t>（2）藏弓于弓袋。《廣雅·釋器》：“䩨，藏也。”*王念孫*疏證：“藏弓謂之韔，故弓藏亦謂之韔。”《詩·小雅·采緑》：“之子於狩，言韔其弓。”*孔穎達*疏：“韔其弓，謂射訖與之弛弓納于韔中也。”*清**毛奇齡*《毛詩寫官記》卷三：“言君子若歸而欲往狩耶，我則為之韔其弓。”</w:t>
        <w:br/>
      </w:r>
    </w:p>
    <w:p>
      <w:r>
        <w:t>韕##韕</w:t>
        <w:br/>
        <w:br/>
        <w:t>韕dūn</w:t>
        <w:br/>
        <w:br/>
        <w:t>〔鞟鞟〕圆圆的样子。《字彙補·韋部》：“韕，音未詳。《管子》：‘韕乎其圜也。鞟鞟乎莫得其門。’注：‘韕，復貌，謂遇圓則為圓也。’”按：《管子·白心篇》“韕韕乎莫得其門”*郭沫若*等集校：“*沫若*案：言圓或團，以‘都都’或‘敦敦’為狀詞。”</w:t>
        <w:br/>
      </w:r>
    </w:p>
    <w:p>
      <w:r>
        <w:t>韖##韖</w:t>
        <w:br/>
        <w:br/>
        <w:t>韖rǒu　《廣韻》人九切，上有日。</w:t>
        <w:br/>
        <w:br/>
        <w:t>（1）阻止车轮转动的木头。《廣韻·有韻》：“韖，車軔。”</w:t>
        <w:br/>
        <w:br/>
        <w:t>（2）柔韧。《集韻·有韻》：“韖，韌也。”</w:t>
        <w:br/>
      </w:r>
    </w:p>
    <w:p>
      <w:r>
        <w:t>韗##韗</w:t>
        <w:br/>
        <w:br/>
        <w:t>《説文》：“䩵，攻皮治鼓工也。从革，軍聲。讀若運。韗，䩵或从韋。”</w:t>
        <w:br/>
        <w:br/>
        <w:t>yùn　《廣韻》王問切，去問云。又虚願切。諄部。</w:t>
        <w:br/>
        <w:br/>
        <w:t>（1）制鼓的工匠。《説文·革部》：“䩵，攻皮治鼓工也。韗，䩵或从韋。”《周禮·考工記·韗人》：“韗人為皋陶。”*鄭玄*注引*鄭司農*云：“臯陶，鼓木也。”*孫詒讓*正義：“韗人為臯陶者，亦以事名工也。明此工主治革以冒鼓，又兼為鼓木。”*清**吴振棫*《黔語·衙祭》：“祭餘分肉，以畀衆人，即《祭統》所云：‘韗、庖、翟、閽，惠下之道也。’”</w:t>
        <w:br/>
        <w:br/>
        <w:t>（2）靴。《玉篇·韋部》：“韗，靴也。”</w:t>
        <w:br/>
      </w:r>
    </w:p>
    <w:p>
      <w:r>
        <w:t>韘##韘</w:t>
        <w:br/>
        <w:br/>
        <w:t>《説文》：“韘，射決也。所以拘弦，以象骨韋系著右巨指。从韋，枼聲。《詩》曰：‘童子佩韘。’弽，韘或从弓。”</w:t>
        <w:br/>
        <w:br/>
        <w:t>shè　《廣韻》書涉切，入葉書。又蘇協切。盍部。</w:t>
        <w:br/>
        <w:br/>
        <w:t>（1）扳指。射箭时著于右拇指用以钩弦的用具，以象骨或晶玉制成。古亦称“玦”或“決”。《説文·韋部》：“韘，射決也，所以拘弦，以象骨韋系著右巨指。”《詩·衛風·芄蘭》：“芄蘭之葉，童子佩韘，雖則佩韘，能不我甲。”*毛*傳：“韘，玦也。能射御則佩韘。”*元**張天麟*《偶感燕太子丹事》：“愁邊返照窺牆榻，夢裏驚塵喪韘觿。”*徐珂*《清稗類鈔·服飾類》：“（扳指）以象牙、晶玉為之，著於右手之大指，實即古所謂韘。”</w:t>
        <w:br/>
        <w:br/>
        <w:t>（2）通“渫（xiè）”。疏浚。《管子·輕重戊》：“*夏*人之王，外鑿二十䖟，韘十七湛。”*章炳麟*餘義：“韘借為渫。《易·井》：‘九三，井渫。’*向*注：‘浚治去泥濁也。’”</w:t>
        <w:br/>
      </w:r>
    </w:p>
    <w:p>
      <w:r>
        <w:t>韙##韙</w:t>
        <w:br/>
        <w:br/>
        <w:t>〔韪〕</w:t>
        <w:br/>
        <w:br/>
        <w:t>《説文》：“韙，是也。从是，韋聲。《春秋傳》曰：‘犯五不韙。’愇，籀文韙从心。”*段玉裁*注：“《玉篇》云：‘愇，怨恨也。’《廣韻》引《字書》：‘愇，恨也。’皆不云同韙。”*王筠*釋例：“《是部》韙之籀文愇，《玉篇》在《心部》，注曰：‘怨恨也。’《廣雅》：‘怨、愇、很，恨也。’皆不以為韙之籀文，第音不異耳。《集韻·七尾》韙下繼收愇字，兩字各義，然則*宋*時《説文》尚無此重文也。”</w:t>
        <w:br/>
        <w:br/>
        <w:t>wěi　《廣韻》于鬼切，上尾云。微部。</w:t>
        <w:br/>
        <w:br/>
        <w:t>（1）是；对。如：冒天下之大不韪。《説文·是部》：“韙，是也。”《左傳·隱公十一年》：“犯五不韙而以伐人，其喪師也，不亦宜乎？”*陸德明*釋文：“韙，是也。《蒼頡篇》同。”《漢書·叙傳下》：“昭韙見戒。”*顔師古*注引*張晏*曰：“韙，是也。明其是者，戒其非也。”*清**王夫之*《讀通鑑論·漢昭帝》：“*霍光*聽*范明友*追*匈奴*，便擊*烏桓*，*匈奴*繇是恐，不能復出兵，韙矣哉。”</w:t>
        <w:br/>
        <w:br/>
        <w:t>（2）赞美。《古今韻會舉要·尾韻》引《增韻》：“韙，美之之意。”《文選·張衡〈東京賦〉》：“京室密清，罔有不韙。”*李善*注引*薛綜*曰：“韙，善也。”*李周翰*注：“韙，美也。”*吴梅*《风洞山·自序》：“成仁取义，君子韪焉。”又美好。《新唐書·薛播傳》：“故*開元*、*天寳*間，*播*兄弟七人皆擢進士第，衣冠光韙。”*宋**曾鞏*《南齊書目録序》：“雖有殊功韙德。”*郭绍虞*注：“韙德，猶言美德。”</w:t>
        <w:br/>
      </w:r>
    </w:p>
    <w:p>
      <w:r>
        <w:t>韚##韚</w:t>
        <w:br/>
        <w:br/>
        <w:t>⁹韚gé　《龍龕手鑑·韋部》：“韚，音革。”《字彙補·韋部》：“韚，見《篇韻》。”</w:t>
        <w:br/>
      </w:r>
    </w:p>
    <w:p>
      <w:r>
        <w:t>韛##韛</w:t>
        <w:br/>
        <w:br/>
        <w:t>韛（一）bài　《廣韻》蒲拜切，去怪並。</w:t>
        <w:br/>
        <w:br/>
        <w:t>（1）皮制鼓风囊。俗称风箱。如：风韛；韛拐子。《玉篇·韋部》：“韛，韋橐也，可以吹火令熾。”《五燈會元·聖賢》：“鑪韛之所多鈍鐵，良醫之門足病人。”*宋**沈括*《夢溪筆談·神奇》：“（*畢）升*云：‘其法為爐竈，使人隔牆鼓鞴。’”*清**歸莊*《冬日大風撼我屋憂怖感傷成五百字》：“著物鳴笙竽，翔空響皮韛。”</w:t>
        <w:br/>
        <w:br/>
        <w:t>（2）喷出。*唐**皮日休*《通玄子·栖賓亭記》：“源内槖籥，韛出琉璃液。”</w:t>
        <w:br/>
        <w:br/>
        <w:t>（二）fú　《廣韻》房六切，入屋奉。</w:t>
        <w:br/>
        <w:br/>
        <w:t>同“箙”。盛箭器。《集韻·屋韻》：“箙，《説文》：‘弩矢箙也。《周禮》：仲秋獻矢箙。’或作韛。”又装入盛箭器。*郑天挺*《宋景诗起义史料·宋景诗初起山东四》引《山東軍興紀略》：“韛三首廵行數十村寨告曰：‘前此*孟洲*從賊者僞也。’”</w:t>
        <w:br/>
      </w:r>
    </w:p>
    <w:p>
      <w:r>
        <w:t>韜##韜</w:t>
        <w:br/>
        <w:br/>
        <w:t>〔韬〕</w:t>
        <w:br/>
        <w:br/>
        <w:t>《説文》：“韜，劒衣也。从韋，舀聲。”</w:t>
        <w:br/>
        <w:br/>
        <w:t>（一）tāo　《廣韻》土刀切，平豪透。幽部。</w:t>
        <w:br/>
        <w:br/>
        <w:t>（1）剑套。《説文·韋部》：“韜，劒衣也。”</w:t>
        <w:br/>
        <w:br/>
        <w:t>（2）弓袋。也作“弢”。《廣雅·釋器》：“韜，弓藏也。”《詩·小雅·彤弓》“彤弓弨兮，受言櫜之”*毛*傳：“櫜，韜也。”*陸德明*釋文：“韜，本又作弢，弓衣也。”</w:t>
        <w:br/>
        <w:br/>
        <w:t>（3）把弓装入弓袋。《詩·周頌·時邁》“載戢于戈，載櫜弓矢”*毛*傳：“櫜，韜也。”*孔穎達*疏：“櫜者，弓衣，一名韜。故内弓於衣謂之韜弓。”*清**吴偉業*《雁門尚書行並序》：“*長安*城頭揮羽扇，卧甲韜弓不忘戰。”</w:t>
        <w:br/>
        <w:br/>
        <w:t>（4）套上。《玉篇·韋部》：“韜，韜杠。”《儀禮·鄉射禮》：“杠長三仞，以鴻脰韜上二尋。”*張爾岐**鄭*注句讀：“其杠三仞，又以鴻脰韜杠之上，長二尋，鴻脰之制，註疏皆不言，疑亦縫帛為之，其圓長若鴻項然也。”</w:t>
        <w:br/>
        <w:br/>
        <w:t>（5）包藏；隐藏。如：韬光养晦。*唐**慧琳*《一切經音義》卷六十四引《考聲》：“韜，藏也。”*唐**許敬宗*《欹器賦應詔》：“峯潤由於韜玉，葉茂本於根深。”*明**方孝孺*《答閿鄉葉教諭》：“藉之以良錦，韜之以文匱。”*清**秋瑾*《紅毛刀歌》：“抽刀出鞘天為摇，日月星辰芒驟韜。”又包容。《莊子·天地》：“君子明於此十者，則韜乎其事，心之大也。”*郭象*注：“心大，故事無不容也。”*成玄英*疏：“韜，包容也。”*晋**潘岳*《寡婦賦》：“*樂安**任子咸*者，有韜世之量。”</w:t>
        <w:br/>
        <w:br/>
        <w:t>（6）宽；缓。《廣雅·釋詁三》：“韜，寬也。”又“韜，緩也。”*郭慶藩*《説文經字正誼》：“葢韜者，所以藏劍亦以藏弓，引申之義為寬為緩。”《資治通鑑·梁元帝承聖三年》：“（*梁元帝*）常言：‘我韜於文士，愧於武夫。’”*胡三省*注：“今人謂器幣有餘用者為寬韜，與此韜同義。”</w:t>
        <w:br/>
        <w:br/>
        <w:t>（7）“六韬”的简称。后因指用兵的谋略。《字彙·韋部》：“韜，韜略，韜有六，略有三。六韜，文韜、武韜、龍韜、虎韜、豹韜、犬韜，*太公*兵法也。三略，上、中、下三卷，*黄石公*兵法也。”《周書·王悦傳》：“韞韜略之祕，總熊羆之旅。”*陈毅*《孟良崮战役》：“*华东*战局看神变，*陕北*军机运妙韬。”</w:t>
        <w:br/>
        <w:br/>
        <w:t>（8）义。《玉篇·韋部》：“韜，義也。”</w:t>
        <w:br/>
        <w:br/>
        <w:t>（二）tào　《集韻》叨号切，去号透。</w:t>
        <w:br/>
        <w:br/>
        <w:t>臂套。《集韻·号韻》：“韜，臂衣。”*唐**元稹*《隂山道》：“從騎愛奴絲布衫，臂鷹小兒雲錦韜。”</w:t>
        <w:br/>
      </w:r>
    </w:p>
    <w:p>
      <w:r>
        <w:t>韝##韝</w:t>
        <w:br/>
        <w:br/>
        <w:t>¹⁰韝</w:t>
        <w:br/>
        <w:br/>
        <w:t>《説文》：“韝，射臂決也。从韋，冓聲。”*段玉裁*据《文選·答蘇武書》注引《説文》改“射臂決也”为“臂衣也”。</w:t>
        <w:br/>
        <w:br/>
        <w:t>gōu　《廣韻》古侯切，平侯見。又恪侯切。侯部。</w:t>
        <w:br/>
        <w:br/>
        <w:t>（1）臂套。用皮制成，射箭、架鹰时套在左臂，或套于两臂，束衣袖以便动作，妇女亦用以为装饰。《説文·韋部》：“韝，臂衣也。”《玉篇·韋部》：“韝，結也。臂沓也。”《廣韻·侯韻》：“韝，射韝，臂捍也。”《篇海類編·人事類·韋部》引《廣韻》：“韝，捍結也。”《史記·滑稽列傳》：“*髡*帣韝鞠𦜕，侍酒於前。”*裴駰*集解引*徐廣*曰：“韝，臂捍也。”《漢書·東方朔傳》：“*董君*緑幘傅青韝隨主前，伏殿下。”*顔師古*注引*韋昭*曰：“韝形如射韝，以縛左右手，於事便也。”*南朝**宋**鮑照*《代東武吟》：“昔如韝上鷹，今似檻中猿。”*宋**劉克莊*《賀新郎·和詠荼蘼》：“翠裳摇曵，珠韝聯絡。”又架鹰。《隋書·列女傳·劉昶女》：“每韝鷹紲犬，連騎道中。”*清**遯廬*《童子軍·謀劫》：“從此*咸陽*永決，誰韝*上蔡*之鷹。”</w:t>
        <w:br/>
        <w:br/>
        <w:t>（2）风箱。*宋**耐得翁*《都城紀勝·鋪席》：“諸作匠爐韝，紛紜無數。”*清**孫承澤*《春明夢餘録》卷四十六：“用炭火，置二韝扇之，得鐵，日可四㳄。”</w:t>
        <w:br/>
      </w:r>
    </w:p>
    <w:p>
      <w:r>
        <w:t>韞##韞</w:t>
        <w:br/>
        <w:br/>
        <w:t>〔韫〕</w:t>
        <w:br/>
        <w:br/>
        <w:t>（一）yùn　《廣韻》於粉切，上吻影。諄部。</w:t>
        <w:br/>
        <w:br/>
        <w:t>蕴藏；包藏。《廣雅·釋詁四》：“韞，裹也。”《集韻·隱韻》：“韞，藏也。”《論語·子罕》：“有美玉於斯，韞匵而藏諸？求善賈而沽諸？”*何晏*集解：“*馬*曰：‘韞，藏也。’”*劉寶楠*正義：“*鄭*注云：‘韞，裹也。’即本*馬*注，裹藏同義。”*宋**史浩*《清平樂·勸王樞使》：“經綸素韞胸中。籌帷小試成功。”*清**惜秋*《維新夢·采鑛》：“珠玉往來懷韞久，便驚看水媚山輝。”</w:t>
        <w:br/>
        <w:br/>
        <w:t>（二）wēn　《廣韻》烏渾切，平魂影。</w:t>
        <w:br/>
        <w:br/>
        <w:t>（1）赤黄色；赤色。《玉篇·韋部》：“韞，赤黄閒色也。”《廣韻·魂韻》：“韞，赤色。”</w:t>
        <w:br/>
        <w:br/>
        <w:t>（2）弓袋。《集韻·魂韻》：“韞，韣也。”</w:t>
        <w:br/>
      </w:r>
    </w:p>
    <w:p>
      <w:r>
        <w:t>韠##韠</w:t>
        <w:br/>
        <w:br/>
        <w:t>《説文》：“韠，韍也。所以蔽前，以韋，下廣二尺，上廣一尺，其頸五寸。一命緼韠，再命赤韠。从韋，畢聲。”*沈濤*古本考：“韠，《廣韻·五質》引韍作紱，即韍字之俗。又引無‘以韋’二字，葢古本如是，今本誤衍。”</w:t>
        <w:br/>
        <w:br/>
        <w:t>bì　《廣韻》卑吉切，入質幫。質部。</w:t>
        <w:br/>
        <w:br/>
        <w:t>古代朝觐或祭祀遮蔽在衣裳前面的一种服饰。《説文·韋部》：“韠，韍也。”《詩·檜風·素冠》：“庶見素韠兮，我心藴結兮。”*宋**梅堯臣*《和淮陽燕秀才》：“乃信讀書榮，况即服緼韠。”参见“韍”。</w:t>
        <w:br/>
      </w:r>
    </w:p>
    <w:p>
      <w:r>
        <w:t>韡##韡</w:t>
        <w:br/>
        <w:br/>
        <w:t>《説文》：“𩏬，盛也。从𠌶，韋聲。《詩》曰：‘萼不𩏬𩏬。’”*邵瑛*羣經正字：“今經典作韡。”</w:t>
        <w:br/>
        <w:br/>
        <w:t>（一）wěi　《廣韻》于鬼切，上尾云。微部。</w:t>
        <w:br/>
        <w:br/>
        <w:t>〔韡韡〕明盛貌。也单用作“韡”。《説文·𠌶部》：“韡，盛也。”《詩·小雅·常棣》：“常棣之華，鄂不韡韡。”*毛*傳：“韡韡，光明也。”《文心雕龍·才略》：“並楨幹之實才，非羣華之韡蕚也。”*宋**王安石*《祭沈文通文》：“耀矣其光，韡矣其榮。”又灿烂。*清**黄宗羲*《避地賦》：“招商人以書舶兮，七録韡于*東京*。”</w:t>
        <w:br/>
        <w:br/>
        <w:t>（二）xuē</w:t>
        <w:br/>
        <w:br/>
        <w:t>同“鞾（靴）”。靴子。*唐**李冶*《敬齋古今黈》卷八引*陶穀*詩：“尖簷帽子卑凡厮，短靿韡兒末厥兵。”*杜文瀾*《古謡諺·佛書引語》：“赤脚人趁兔，着韡人喫肉。”</w:t>
        <w:br/>
      </w:r>
    </w:p>
    <w:p>
      <w:r>
        <w:t>韢##韢</w:t>
        <w:br/>
        <w:br/>
        <w:t>¹²韢</w:t>
        <w:br/>
        <w:br/>
        <w:t>《説文》：“韢，櫜紐也。从韋，惠聲。一曰盛虜頭橐也。”</w:t>
        <w:br/>
        <w:br/>
        <w:t>（一）suì　《廣韻》此芮切，去祭清。又徐醉切。脂部。</w:t>
        <w:br/>
        <w:br/>
        <w:t>（1）捆口袋的带子。《説文·韋部》：“韢，櫜紐也。”*段玉裁*注：“紐，系也。”</w:t>
        <w:br/>
        <w:br/>
        <w:t>（2）古时盛敌人首级的口袋。《説文·韋部》：“韢，盛虜頭橐也。”*徐鍇*繫傳：“盛虜頭謂戰伐以盛首級。”泛指口袋。《集韻·祭韻》：“韢，囊屬。”</w:t>
        <w:br/>
        <w:br/>
        <w:t>（二）huì　《六書故》乎桂切。</w:t>
        <w:br/>
        <w:br/>
        <w:t>纽襻。《六書故·動物二》：“韢，今以衣紐之牝環為韢。”</w:t>
        <w:br/>
      </w:r>
    </w:p>
    <w:p>
      <w:r>
        <w:t>韣##韣</w:t>
        <w:br/>
        <w:br/>
        <w:t>《説文》：“韣，弓衣也。从韋，蜀聲。”</w:t>
        <w:br/>
        <w:br/>
        <w:t>dú　《廣韻》徒谷切，入屋定。又之欲切，市玉切。屋部。</w:t>
        <w:br/>
        <w:br/>
        <w:t>（1）弓袋。《説文·韋部》：“韣，弓衣也。”《吕氏春秋·仲春》：“帶以弓韣。”*高誘*注：“韣，弓韜。”*唐**鄭嵎*《津陽門詩》：“彫弓繡韣不知數。”又指弧、席等物的袋。《禮記·明堂位》：“乘大路，載弧韣，旂十有二旒。”*鄭玄*注：“弧，旌旗所以張幅也，其衣曰韣。”《詩·唐風·葛生》“角枕粲兮，錦衾爛兮”*毛*傳：“斂枕篋衾席韣而藏之。”*陳奂*疏：“席韣，席韜也。”*宋**蘇軾*《李氏園》：“將軍竟何事，蟣蝨生刀韣。”</w:t>
        <w:br/>
        <w:br/>
        <w:t>（2）束缚。《廣雅·釋詁三》：“韣，束也。”</w:t>
        <w:br/>
      </w:r>
    </w:p>
    <w:p>
      <w:r>
        <w:t>韤##韤</w:t>
        <w:br/>
        <w:br/>
        <w:t>《説文》：“韤，足衣也。从韋，蔑聲。”*顧炎武*《日知録》：“古人之襪，大抵以皮為之。”</w:t>
        <w:br/>
        <w:br/>
        <w:t>wà　《廣韻》望發切，入月微。月部。</w:t>
        <w:br/>
        <w:br/>
        <w:t>袜子。《説文·韋部》：“韤，足衣也。”《史記·張釋之馮唐列傳》：“為我結韤。”*唐**韓偓*《懶起》：“煖嫌羅韤窄，瘦覺錦衣寬。”*清**譚嗣同*《劉雲田傳》卷中：“歸則血濡韤履，蓋踣傷足及踐死人血也。”又穿袜子。《左傳·哀公二十五年》：“*褚師聲子*韤而登席。”*唐**杜甫*《北征》：“見耶背面啼，垢膩脚不韤。”</w:t>
        <w:br/>
      </w:r>
    </w:p>
    <w:p>
      <w:r>
        <w:t>韥##韥</w:t>
        <w:br/>
        <w:br/>
        <w:t>韥dú　《集韻》徒谷切，入屋定。</w:t>
        <w:br/>
        <w:br/>
        <w:t>同“韣”。弓袋。《集韻·屋韻》：“韣，弓衣。或作韥。”《後漢書·南匈奴傳》：“今齎雜繪五百匹，弓鞬韥丸一，矢四發，遣遺單于。”</w:t>
        <w:br/>
      </w:r>
    </w:p>
    <w:p>
      <w:r>
        <w:t>韦##韦</w:t>
        <w:br/>
        <w:br/>
        <w:t>韦“韋”的简化字。</w:t>
        <w:br/>
      </w:r>
    </w:p>
    <w:p>
      <w:r>
        <w:t>韧##韧</w:t>
        <w:br/>
        <w:br/>
        <w:t>韧“韌”的简化字。</w:t>
        <w:br/>
      </w:r>
    </w:p>
    <w:p>
      <w:r>
        <w:t>韨##韨</w:t>
        <w:br/>
        <w:br/>
        <w:t>韨“韍”的简化字。</w:t>
        <w:br/>
      </w:r>
    </w:p>
    <w:p>
      <w:r>
        <w:t>韩##韩</w:t>
        <w:br/>
        <w:br/>
        <w:t>韩“韓”的简化字。</w:t>
        <w:br/>
      </w:r>
    </w:p>
    <w:p>
      <w:r>
        <w:t>韪##韪</w:t>
        <w:br/>
        <w:br/>
        <w:t>韪“韙”的简化字。</w:t>
        <w:br/>
      </w:r>
    </w:p>
    <w:p>
      <w:r>
        <w:t>韫##韫</w:t>
        <w:br/>
        <w:br/>
        <w:t>韫“韞”的简化字。</w:t>
        <w:br/>
      </w:r>
    </w:p>
    <w:p>
      <w:r>
        <w:t>韬##韬</w:t>
        <w:br/>
        <w:br/>
        <w:t>韬“韜”的简化字。</w:t>
        <w:br/>
      </w:r>
    </w:p>
    <w:p>
      <w:r>
        <w:t>𩎒##𩎒</w:t>
        <w:br/>
        <w:br/>
        <w:t>³𩎒（一）hàn　《龍龕手鑑》：“𩎒，音旱。”按：疑为“靬”的异体。</w:t>
        <w:br/>
        <w:br/>
        <w:t>（二）jiān</w:t>
        <w:br/>
        <w:br/>
        <w:t>〔犛𩎒〕也作“黎靬”。*汉*代西域古国名。*明**方以智*《物理小識·鬼神方術類》：“*犛𩎒*幻人易牛馬首，世豈無之。”详见“靬”。</w:t>
        <w:br/>
      </w:r>
    </w:p>
    <w:p>
      <w:r>
        <w:t>𩎓##𩎓</w:t>
        <w:br/>
        <w:br/>
        <w:t>⁴𩎓同“絥”。《玉篇·韋部》：“𩎓，車軾。”《廣韻·至韻》“韍，同絥”*周祖谟*校勘記：“各本作𩎓，與*故宫*本、*敦煌*本《王韻》合。當據正。*段*校亦作𩎓，並云：‘犬者伏省。’”</w:t>
        <w:br/>
      </w:r>
    </w:p>
    <w:p>
      <w:r>
        <w:t>𩎔##𩎔</w:t>
        <w:br/>
        <w:br/>
        <w:t>𩎔jiāo　《廣韻》古肴切，平肴見。</w:t>
        <w:br/>
        <w:br/>
        <w:t>口袋。《玉篇·韋部》：“𩎔，囊𩎔。”《廣韻·肴韻》：“𩎔，囊也。”</w:t>
        <w:br/>
      </w:r>
    </w:p>
    <w:p>
      <w:r>
        <w:t>𩎕##𩎕</w:t>
        <w:br/>
        <w:br/>
        <w:t>𩎕sǎ　《廣韻》蘇合切，人合心。又先立切。</w:t>
        <w:br/>
        <w:br/>
        <w:t>（1）同“靸”。鞋。《玉篇·韋部》：“𩎕，屩也。亦作靸。”特指小儿鞋。《集韻·緝韻》：“𩎕，嬰兒履謂之靸。或从韋。”</w:t>
        <w:br/>
        <w:br/>
        <w:t>（2）轻举貌。《字彙·韋部》：“𩎕，輕舉貌。”</w:t>
        <w:br/>
      </w:r>
    </w:p>
    <w:p>
      <w:r>
        <w:t>𩎖##𩎖</w:t>
        <w:br/>
        <w:br/>
        <w:t>𩎖（一）qín</w:t>
        <w:br/>
        <w:br/>
        <w:t>同“靲”。竹篾。《儀禮·士喪禮》：“冪用葦席，北面左衽，帶用𩎖賀之，結于後。”*鄭玄*注：“𩎖，竹䈼也。”按：*賈公彦*疏作“靲”，曰：“靲，䈼，一也，謂竹之青可以為繫者。”</w:t>
        <w:br/>
        <w:br/>
        <w:t>（二）qi醤</w:t>
        <w:br/>
        <w:br/>
        <w:t>〔韜𩎖〕也作“韜鈐”。《六韜》和《玉鈐》的简称，因指用兵谋略。《醒世恒言·蔡瑞虹忍辱報仇》：“*虹*父韜𩎖不戒，麯糵迷神。”</w:t>
        <w:br/>
      </w:r>
    </w:p>
    <w:p>
      <w:r>
        <w:t>𩎗##𩎗</w:t>
        <w:br/>
        <w:br/>
        <w:t>𩎗qūn　《龍龕手鑑·韋部》：“𩎗，口云、方吻二反。”《字彙補·韋部》：“𩎗，見《篇韻》。”</w:t>
        <w:br/>
      </w:r>
    </w:p>
    <w:p>
      <w:r>
        <w:t>𩎘##𩎘</w:t>
        <w:br/>
        <w:br/>
        <w:t>𩎘páo　《集韻》部巧切，上巧並。</w:t>
        <w:br/>
        <w:br/>
        <w:t>同“鞄”。治革工人。《集韻·巧韻》：“鞄，桑革工。或从韋。”*方成珪*考正：“案：柔☀桑，據《考工記》釋文正。”</w:t>
        <w:br/>
      </w:r>
    </w:p>
    <w:p>
      <w:r>
        <w:t>𩎙##𩎙</w:t>
        <w:br/>
        <w:br/>
        <w:t>𩎙yuè　《集韻》王伐切，入月云。</w:t>
        <w:br/>
        <w:br/>
        <w:t>装斧子的套子。《集韻·月韻》：“𩎙，斧衣也。”</w:t>
        <w:br/>
      </w:r>
    </w:p>
    <w:p>
      <w:r>
        <w:t>𩎚##𩎚</w:t>
        <w:br/>
        <w:br/>
        <w:t>𩎚chè　《廣韻》丑格切，入陌徹。</w:t>
        <w:br/>
        <w:br/>
        <w:t>〔䪝𩎚〕包裹刀把的皮革。也单用作“𩎚”。《廣韻·陌韻》：“𩎚，䪝𩎚。”《集韻·陌韻》：“𩎚，䪝𩎚，刀☀中韋。”《篇海類編·人事類·韋部》：“𩎚，䪝也。”</w:t>
        <w:br/>
      </w:r>
    </w:p>
    <w:p>
      <w:r>
        <w:t>𩎛##𩎛</w:t>
        <w:br/>
        <w:br/>
        <w:t>𩎛fú　《玉篇》音弗。</w:t>
        <w:br/>
        <w:br/>
        <w:t>（1）同“紼”。下葬时牵引棺木入墓穴的绳索。《玉篇·韋部》：“𩎛，引棺繩。”《字彙·韋部》：“𩎛，與紼同。引棺繩也。”</w:t>
        <w:br/>
        <w:br/>
        <w:t>（2）同“韍”。《字彙·韋部》：“𩎛”，同“韍”。</w:t>
        <w:br/>
      </w:r>
    </w:p>
    <w:p>
      <w:r>
        <w:t>𩎜##𩎜</w:t>
        <w:br/>
        <w:br/>
        <w:t>𩎜pēi　《集韻》鋪來切，平咍滂。</w:t>
        <w:br/>
        <w:br/>
        <w:t>同“坯”。一重的山丘。《集韻·咍韻》：“𩎜，《爾雅》：‘山一成曰𩎜。’*韋昭*讀。或作坯。”按：《爾雅·釋山》作“坯”。*唐**陸德明*釋文：“坯，*韋昭*音𩎜。”*黄焯*釋文彙校：“*吴*云：‘*陳壽祺*曰，*韋昭*音當出《漢書音義》。《尚書釋文》引作音噽，《爾雅釋文》誤作𩎜，《集韻》因列此字，引《爾雅》一成曰𩎜。真重悂貤謬也。’”</w:t>
        <w:br/>
      </w:r>
    </w:p>
    <w:p>
      <w:r>
        <w:t>𩎝##𩎝</w:t>
        <w:br/>
        <w:br/>
        <w:t>𩎝同“𩎺（𩊁）”。《康熙字典·韋部》：“𩎝，《集韻》同𩎺。”按：《集韻·阮韻》：“𩊁，或作𩎺。”</w:t>
        <w:br/>
      </w:r>
    </w:p>
    <w:p>
      <w:r>
        <w:t>𩎟##𩎟</w:t>
        <w:br/>
        <w:br/>
        <w:t>⁵𩎟</w:t>
        <w:br/>
        <w:br/>
        <w:t>《説文》：“𩎟，茅蒐染韋也，一入曰𩎟。从韋，末聲。”</w:t>
        <w:br/>
        <w:br/>
        <w:t>（一）mèi（又读mò）　《廣韻》莫拜切，去怪明。又莫撥切。微部。</w:t>
        <w:br/>
        <w:br/>
        <w:t>（1）染皮革成赤黄色。《説文·韋部》：“𩎟，茅蒐染韋也，一入曰𩎟。”*段玉裁*注：“《小雅》*毛*傳曰：‘𩎟者，茅蒐染革也，一入曰𩎟。’”又：“《玉藻》‘一命緼韍’注云：‘緼，赤黄之閒色，所謂𩎟也。’……三君注《國語》云：‘一染曰𩎟。’”*王筠*句讀：“《經義述聞》曰：‘茅蒐二字後人依誤本*毛*傳加之也。*毛*葢以染韋一入之色為𩎟。’”《詩·小雅·瞻彼洛矣》：“𩎟韐有奭，以作六師。”《左傳·成公十六年》：“方事之殷也，有𩎟韋之跗注君子也。”*杜預*注：“𩎟，赤色。”又赤色皮子。《集韻·怪韻》：“𩎟，赤韋也。”*唐**蘇鶚*《蘇氏演義》卷上：“古兵士服韋弁，今户伯服赤幘、纁衣、素裳、𩎟弁，古之遺法也。”</w:t>
        <w:br/>
        <w:br/>
        <w:t>（2）草名。即茜草，根可以作红色染料。《玉篇·韋部》：“𩎟，茅蒐，染草也。”《詩·小雅·瞻彼洛矣》“𩎟韐有奭，以作六師”*唐**孔穎達*疏引*鄭玄*《駮異義》：“𩎟，草名。*齊*、*魯*之閒言𩎟韐，聲如茅蒐，字當作𩎟，*陳留*人謂之蒨也。”按：*段玉裁*《説文解字注·韋部》引《駁異義》“*齊*、*魯*之閒言𩎟”下無“韐”字。并引*韋*注《國語》云：“急疾呼茅蒐成𩎟。”《晋書·輿服志》：“韋弁，制似皮弁，頂上尖，𩎟草染之，色如淺絳。”</w:t>
        <w:br/>
        <w:br/>
        <w:t>（3）我国古代东方少数民族的乐名。《玉篇·韋部》：“𩎟，東夷樂名。”《周禮·春官·鞮鞻氏》“*鞮鞻氏*掌四夷之樂”*漢**鄭玄*注：“四夷之樂，東方曰𩎟，南方曰任，西方曰朱離，北方曰禁。”《文選·左思〈吴都賦〉》：“登東歌，操南音，胤陽阿，詠𩎟任。”*李善*注引*劉逵*曰：“《周禮》曰：‘𩎟，東樂名。’”一说指我国古代北方少数民族的乐名。《集韻·怪韻》：“𩎟，一曰北狄之樂。”*方成珪*考正：“案：《篇》、《韻》皆作‘東夷樂’，本《周禮·春官》‘𩎟師’、‘鞮鞻氏’*鄭*注。此以𩎟樂屬北狄，未詳所本。”</w:t>
        <w:br/>
        <w:br/>
        <w:t>（二）wà　《集韻》勿發切，入月微。</w:t>
        <w:br/>
        <w:br/>
        <w:t>同“韤”。《集韻·月韻》：“韤，足衣也。亦作𩎟。”《宋書·沈慶之傳》：“上開門召*慶之*，*慶之*戎服履𩎟縛袴入。”《南齊書·徐孝嗣傳》：“*孝嗣*登殿不著𩎟，為治書御史*蔡准*所奏，罰金二兩。”</w:t>
        <w:br/>
      </w:r>
    </w:p>
    <w:p>
      <w:r>
        <w:t>𩎠##𩎠</w:t>
        <w:br/>
        <w:br/>
        <w:t>𩎠音义未详。*清**毛奇齡*《蠻司合誌》卷八：“‘聞蠻俗，官婦必刺艾旂于兩臂，有之乎？’曰：‘無有也。’揎袖出雙臂示之，然後徐歛袖而束以花𩎠，容止秩然。”按：疑为“紨”（粗绸）的异体。</w:t>
        <w:br/>
      </w:r>
    </w:p>
    <w:p>
      <w:r>
        <w:t>𩎡##𩎡</w:t>
        <w:br/>
        <w:br/>
        <w:t>𩎡同“𩎛”。《集韻·勿韻》：“巿，《説文》：‘韠也。’或从韋犮，亦从弗。”《字彙補·韋部》：“𩎡，同𩎛。”</w:t>
        <w:br/>
      </w:r>
    </w:p>
    <w:p>
      <w:r>
        <w:t>𩎢##𩎢</w:t>
        <w:br/>
        <w:br/>
        <w:t>𩎢tāo</w:t>
        <w:br/>
        <w:br/>
        <w:t>同“弢”。弓袋。*唐**柳宗元*《唐邕州刺史李公墓銘》：“既至，則𩎢弓橐甲。”*童宗説*注：“𩎢與弢同。”</w:t>
        <w:br/>
      </w:r>
    </w:p>
    <w:p>
      <w:r>
        <w:t>𩎣##𩎣</w:t>
        <w:br/>
        <w:br/>
        <w:t>𩎣同“鞀（鼗）”。*清**馮桂芬*《校邠廬抗議自序》：“觀于今日諫諍設專官，民隱不止達，而始知聖人懸𩎣建鐸庶人傳語之法之善也。”</w:t>
        <w:br/>
      </w:r>
    </w:p>
    <w:p>
      <w:r>
        <w:t>𩎤##𩎤</w:t>
        <w:br/>
        <w:br/>
        <w:t>𩎤kēn　《玉篇》口恩切。</w:t>
        <w:br/>
        <w:br/>
        <w:t>（1）束。《玉篇·韋部》：“𩎤，束也。”</w:t>
        <w:br/>
        <w:br/>
        <w:t>（2）同“𩊷（鞎）”。《正字通·韋部》：“𩎤，舊註‘束也’，誤。本作𩊷。”</w:t>
        <w:br/>
      </w:r>
    </w:p>
    <w:p>
      <w:r>
        <w:t>𩎥##𩎥</w:t>
        <w:br/>
        <w:br/>
        <w:t>𩎥xì　《集韻》許罽切，去祭曉。</w:t>
        <w:br/>
        <w:br/>
        <w:t>（1）繣。《集韻·祭韻》：“𩎥，繣也。”</w:t>
        <w:br/>
        <w:br/>
        <w:t>（2）绣。《字彙·韋部》：“𩎥，繡也。”</w:t>
        <w:br/>
      </w:r>
    </w:p>
    <w:p>
      <w:r>
        <w:t>𩎦##𩎦</w:t>
        <w:br/>
        <w:br/>
        <w:t>𩎦同“𩎔”。《集韻·爻韻》：“𩎦，囊也。或從爻。”</w:t>
        <w:br/>
      </w:r>
    </w:p>
    <w:p>
      <w:r>
        <w:t>𩎧##𩎧</w:t>
        <w:br/>
        <w:br/>
        <w:t>𩎧同“絥”。《玉篇零卷·糸部》：“絥，《説文》：‘車絥也。’《蒼頡篇》：‘茵絥也。’或為𩎧字。”</w:t>
        <w:br/>
      </w:r>
    </w:p>
    <w:p>
      <w:r>
        <w:t>𩎨##𩎨</w:t>
        <w:br/>
        <w:br/>
        <w:t>⁶𩎨同“𩏅（韗）”。《篇海類編·人事類·韋部》：“𩎨，作鼓工。亦䩵也。”《字彙·韋部》：“𩎨，與𩏅同。”</w:t>
        <w:br/>
      </w:r>
    </w:p>
    <w:p>
      <w:r>
        <w:t>𩎪##𩎪</w:t>
        <w:br/>
        <w:br/>
        <w:t>𩎪同“鞇”。《龍龕手鑑·韋部》：“𩎪，音因。”《直音篇·韋部》：“𩎪，與鞇同。”</w:t>
        <w:br/>
      </w:r>
    </w:p>
    <w:p>
      <w:r>
        <w:t>𩎫##𩎫</w:t>
        <w:br/>
        <w:br/>
        <w:t>𩎫duò　《廣韻》徒果切，上果定。</w:t>
        <w:br/>
        <w:br/>
        <w:t>同“𩊜（䩔）”。鞋跟的缘边。《廣韻·果韻》：“𩊜，履跟緣也。或作𩎫。”</w:t>
        <w:br/>
      </w:r>
    </w:p>
    <w:p>
      <w:r>
        <w:t>𩎬##𩎬</w:t>
        <w:br/>
        <w:br/>
        <w:t>𩎬同“鞴”。《龍龕手鑑·韋部》：“𩎬”，“韛”的俗字。</w:t>
        <w:br/>
      </w:r>
    </w:p>
    <w:p>
      <w:r>
        <w:t>𩎭##𩎭</w:t>
        <w:br/>
        <w:br/>
        <w:t>𩎭yì　《玉篇》音亦。</w:t>
        <w:br/>
        <w:br/>
        <w:t>皮。《玉篇·韋部》：“𩎭，音亦。”按：“𩎷”释为“皮”，“𩎷”当为“𩎭”的俗字，故亦皮也。</w:t>
        <w:br/>
      </w:r>
    </w:p>
    <w:p>
      <w:r>
        <w:t>𩎮##𩎮</w:t>
        <w:br/>
        <w:br/>
        <w:t>同“𩏉（違）”。《説文·交部》：“𩎮，衺也。”按：此据*段玉裁*注本，一本楷化作“𩏉”。《集韻·微韻》：“𩎮，《説文》：衺也。”</w:t>
        <w:br/>
      </w:r>
    </w:p>
    <w:p>
      <w:r>
        <w:t>𩎯##𩎯</w:t>
        <w:br/>
        <w:br/>
        <w:t>𩎯同“𩏏”。《玉篇·韋部》：“𩎯，束也。”《集韻·微韻》：“𩏏，或从束。”</w:t>
        <w:br/>
      </w:r>
    </w:p>
    <w:p>
      <w:r>
        <w:t>𩎰##𩎰</w:t>
        <w:br/>
        <w:br/>
        <w:t>𩎰suì　《集韻》此芮切，去祭清。</w:t>
        <w:br/>
        <w:br/>
        <w:t>口袋。也作“韢”。《集韻·祭韻》：“韢，囊屬。或作𩎰。”</w:t>
        <w:br/>
      </w:r>
    </w:p>
    <w:p>
      <w:r>
        <w:t>𩎱##𩎱</w:t>
        <w:br/>
        <w:br/>
        <w:t>𩎱同“韐”。《集韻·洽韻》：“☀，《説文》：‘士無巿，有☀，制如榼，缺四角，爵弁服，其色𩎟，賤不得與裳同。’*鄭司農*曰：‘裳纁色。’或作韐、𩎱。”</w:t>
        <w:br/>
      </w:r>
    </w:p>
    <w:p>
      <w:r>
        <w:t>𩎲##𩎲</w:t>
        <w:br/>
        <w:br/>
        <w:t>⁷𩎲xiá　《龍龕手鑑·韋部》：“𩎲，音轄。”按：疑为“舝”的异体。</w:t>
        <w:br/>
      </w:r>
    </w:p>
    <w:p>
      <w:r>
        <w:t>𩎳##𩎳</w:t>
        <w:br/>
        <w:br/>
        <w:t>𩎳juān　《改併四聲篇海·韋部》引《搜真玉鏡》：“𩎳，音涓。”</w:t>
        <w:br/>
      </w:r>
    </w:p>
    <w:p>
      <w:r>
        <w:t>𩎴##𩎴</w:t>
        <w:br/>
        <w:br/>
        <w:t>同“𩏏”。《説文·𣐺部》“𩏏，束也”*清**段玉裁*注改作“𩎴”。</w:t>
        <w:br/>
      </w:r>
    </w:p>
    <w:p>
      <w:r>
        <w:t>𩎵##𩎵</w:t>
        <w:br/>
        <w:br/>
        <w:t>𩎵wéi　《改併四聲篇海·韋部》引《川篇》：“𩎵，音違。”</w:t>
        <w:br/>
      </w:r>
    </w:p>
    <w:p>
      <w:r>
        <w:t>𩎶##𩎶</w:t>
        <w:br/>
        <w:br/>
        <w:t>𩎶“𩏇”的讹字。《改併四聲篇海·韋部》引《搜真玉鏡》：“𩎶，徒乱切。”《字彙補·韋部》：“𩎶，𩏇字之譌。”</w:t>
        <w:br/>
      </w:r>
    </w:p>
    <w:p>
      <w:r>
        <w:t>𩎷##𩎷</w:t>
        <w:br/>
        <w:br/>
        <w:t>𩎷yì　《改併四聲篇海》引《川篇》音亦。</w:t>
        <w:br/>
        <w:br/>
        <w:t>皮。《改併四聲篇海·韋部》引《川篇》：“𩎷，皮也。”</w:t>
        <w:br/>
      </w:r>
    </w:p>
    <w:p>
      <w:r>
        <w:t>𩎸##𩎸</w:t>
        <w:br/>
        <w:br/>
        <w:t>𩎸同“韏”。《龍龕手鑑·韋部》：“𩎸”，“韏”的或体。</w:t>
        <w:br/>
      </w:r>
    </w:p>
    <w:p>
      <w:r>
        <w:t>𩎹##𩎹</w:t>
        <w:br/>
        <w:br/>
        <w:t>𩎹yù　《玉篇》音域。</w:t>
        <w:br/>
        <w:br/>
        <w:t>毛皮服装。《玉篇·韋部》：“𩎹，裘也。”一说同“緎”。《正字通·韋部》：“𩎹，俗緎字。……訓裘非。”</w:t>
        <w:br/>
      </w:r>
    </w:p>
    <w:p>
      <w:r>
        <w:t>𩎺##𩎺</w:t>
        <w:br/>
        <w:br/>
        <w:t>𩎺同“𩊁”。《廣韻·阮韻》：“𩎺，䩩底，履名。”《集韻·阮韻》：“𩊁，《方言》：‘自*關*而東履其庳者謂之𩊁。’或作𩎺。”</w:t>
        <w:br/>
      </w:r>
    </w:p>
    <w:p>
      <w:r>
        <w:t>𩎻##𩎻</w:t>
        <w:br/>
        <w:br/>
        <w:t>𩎻bài　《集韻》步拜切，去怪並。</w:t>
        <w:br/>
        <w:br/>
        <w:t>同“韛”。《集韻·怪韻》：“𩎻”，同“韛”。</w:t>
        <w:br/>
      </w:r>
    </w:p>
    <w:p>
      <w:r>
        <w:t>𩎼##𩎼</w:t>
        <w:br/>
        <w:br/>
        <w:t>𩎼tuó　《集韻》唐何切，平戈定。</w:t>
        <w:br/>
        <w:br/>
        <w:t>皮帖履。《集韻·戈韻》：“𩎼，皮帖履。”</w:t>
        <w:br/>
      </w:r>
    </w:p>
    <w:p>
      <w:r>
        <w:t>𩎽##𩎽</w:t>
        <w:br/>
        <w:br/>
        <w:t>𩎽tà　《集韻》託合切，入合透。</w:t>
        <w:br/>
        <w:br/>
        <w:t>同“㧺”。指套。古时缝纫，用皮革作箍套在指上以防针刺。《集韻·合韻》：“𩎽，指衣。”又：“㧺，《説文》：‘縫指㧺也。’或从韋。”《阿毘達磨俱舍論》卷二：“女根極微，形如鼓𣞙；男根極微，形如指𩎽。”</w:t>
        <w:br/>
      </w:r>
    </w:p>
    <w:p>
      <w:r>
        <w:t>𩎾##𩎾</w:t>
        <w:br/>
        <w:br/>
        <w:t>𩎾páo　《改併四聲篇海》引《川篇》音炰。</w:t>
        <w:br/>
        <w:br/>
        <w:t>柔。《改併四聲篇海·韋部》引《川篇》：“𩎾，柔也。”</w:t>
        <w:br/>
      </w:r>
    </w:p>
    <w:p>
      <w:r>
        <w:t>𩏁##𩏁</w:t>
        <w:br/>
        <w:br/>
        <w:t>⁸𩏁同“韘”。《龍龕手鑑·韋部》：“𩏁，射具也。”《篇海類編·人事類·韋部》：“韘，或作𩏁。”*遼**張明*《感化寺智辛禪師塔記》：“爰從佩𩏁，便悟出塵。”</w:t>
        <w:br/>
      </w:r>
    </w:p>
    <w:p>
      <w:r>
        <w:t>𩏂##𩏂</w:t>
        <w:br/>
        <w:br/>
        <w:t>𩏂（一）bǐng　《〈方言〉郭璞注》方婢反。</w:t>
        <w:br/>
        <w:br/>
        <w:t>同“鞞”。刀剑鞘。《方言》卷九：“劍削……自*關*而西謂之𩏂。”*錢繹*箋疏：“按：經傳𩏂並作鞞。”按：*慧琳*《一切經音義》卷五十六引作“鞞”。《詩·小雅·瞻彼洛矣》“君子至止，鞞琫有珌”*清**陳奂*傳疏：“𩏂與鞞同。”*唐**李匡乂*《資暇集》卷下：“命工為函匣筒𩏂，㧕造清明毬卵，輕齎而歸。”</w:t>
        <w:br/>
        <w:br/>
        <w:t>（二）bì　《切韻》卑吉反。</w:t>
        <w:br/>
        <w:br/>
        <w:t>同“韠”。《切韻·質韻》：“𩏂，胡服蔽膝。”按：《廣韻·質韻》作“韠”。</w:t>
        <w:br/>
      </w:r>
    </w:p>
    <w:p>
      <w:r>
        <w:t>𩏃##𩏃</w:t>
        <w:br/>
        <w:br/>
        <w:t>𩏃同“韛”。《龍龕手鑑·韋部》：“𩏃”，“韛”的俗字。</w:t>
        <w:br/>
      </w:r>
    </w:p>
    <w:p>
      <w:r>
        <w:t>𩏄##𩏄</w:t>
        <w:br/>
        <w:br/>
        <w:t>𩏄同“韛”。《字彙補·韋部》：“𩏄，《埤蒼》與韛同。”</w:t>
        <w:br/>
      </w:r>
    </w:p>
    <w:p>
      <w:r>
        <w:t>𩏅##𩏅</w:t>
        <w:br/>
        <w:br/>
        <w:t>𩏅yùn　《集韻》呼願切，去願曉。</w:t>
        <w:br/>
        <w:br/>
        <w:t>同“韗”。制鼓的工匠。《集韻·願韻》：“韗，治鼓工也。或作𩏅。”</w:t>
        <w:br/>
      </w:r>
    </w:p>
    <w:p>
      <w:r>
        <w:t>𩏆##𩏆</w:t>
        <w:br/>
        <w:br/>
        <w:t>𩏆yùn　《集韻》呼願切，去願曉。</w:t>
        <w:br/>
        <w:br/>
        <w:t>同“韗”。制鼓的工匠。《玉篇·韋部》：“𩏆，作鼓工。”《集韻·願韻》：“韗，治鼓工也。或作𩏆。”</w:t>
        <w:br/>
      </w:r>
    </w:p>
    <w:p>
      <w:r>
        <w:t>𩏇##𩏇</w:t>
        <w:br/>
        <w:br/>
        <w:t>《説文》：“𩏇，履後帖也。从韋，段聲。緞，𩏇或从糸。”*徐灝*注箋：“从段葢取片段之意。”</w:t>
        <w:br/>
        <w:br/>
        <w:t>duàn　《廣韻》徒管切，上緩定。元部。</w:t>
        <w:br/>
        <w:br/>
        <w:t>履后帖。《説文·韋部》：“𩏇，履後帖也。”*段玉裁*注：“凡履跟必帮貼之，令堅厚，不則易敝。”</w:t>
        <w:br/>
      </w:r>
    </w:p>
    <w:p>
      <w:r>
        <w:t>𩏈##𩏈</w:t>
        <w:br/>
        <w:br/>
        <w:t>𩏈ruǎn　《集韻》乳兖切，上獮日。</w:t>
        <w:br/>
        <w:br/>
        <w:t>同“𠤦”。鞣治皮革。《集韻·獮韻》：“𠤦，《説文》：‘柔韋也。’或作𩏈。”</w:t>
        <w:br/>
      </w:r>
    </w:p>
    <w:p>
      <w:r>
        <w:t>𩏉##𩏉</w:t>
        <w:br/>
        <w:br/>
        <w:t>《説文》：“𩏉，衺也。从交，韋聲。”</w:t>
        <w:br/>
        <w:br/>
        <w:t>wéi　《廣韻》雨非切，平微云。微部。</w:t>
        <w:br/>
        <w:br/>
        <w:t>邪僻；不正。《説文·交部》：“𩏉，衺也。”*邵瑛*羣經正字：“違離作違，違邪作𩎮（𩏉），自後人廢𩎮（𩏉）字不用，于是經典中𩎮（𩏉）衺之𩎮（𩏉），有借作違者，並有借作回者。”</w:t>
        <w:br/>
      </w:r>
    </w:p>
    <w:p>
      <w:r>
        <w:t>𩏊##𩏊</w:t>
        <w:br/>
        <w:br/>
        <w:t>𩏊同“䩯”。《集韻·職韻》：“䩯，韋堅也。或从韋。”《正字通·韋部》：“𩏊，同䩯。”</w:t>
        <w:br/>
      </w:r>
    </w:p>
    <w:p>
      <w:r>
        <w:t>𩏋##𩏋</w:t>
        <w:br/>
        <w:br/>
        <w:t>𩏋同“韜”。《改併四聲篇海·韋部》引《龍龕手鑑》：“𩏋，正作韜。”</w:t>
        <w:br/>
      </w:r>
    </w:p>
    <w:p>
      <w:r>
        <w:t>𩏌##𩏌</w:t>
        <w:br/>
        <w:br/>
        <w:t>𩏌mò</w:t>
        <w:br/>
        <w:br/>
        <w:t>〔𩎟𩏌〕同“靺鞨”。*明**謝肇淛*《五雜組·地部》：“*雨花臺*下一派沙土中常有五色石子，狀如𩎟𩏌。”详见“靺”。</w:t>
        <w:br/>
      </w:r>
    </w:p>
    <w:p>
      <w:r>
        <w:t>𩏍##𩏍</w:t>
        <w:br/>
        <w:br/>
        <w:t>𩏍同“韜”。《龍龕手鑑·韋部》：“𩏍”，“韜”的俗字。*明**羅貫中*《龍虎風雲會》第二折：“我命將凴三略，行兵按六𩏍。”*明**沈采*《千金記》第五折：“𩏍畧藴胷中，争柰時乖運不通。”*明**楊之炯*《藍橋玉杵記·燕藩報捷》：“𩏍弓矢，負甲兵。”</w:t>
        <w:br/>
      </w:r>
    </w:p>
    <w:p>
      <w:r>
        <w:t>𩏎##𩏎</w:t>
        <w:br/>
        <w:br/>
        <w:t>𩏎同“韝”。《龍龕手鑑·韋部》：“𩏎，古侯、苦侯二反。射𩏎，臂捍也。”《改併四聲篇海·韋部》引《龍龕手鑑》：“𩏎”，同“韝”。</w:t>
        <w:br/>
      </w:r>
    </w:p>
    <w:p>
      <w:r>
        <w:t>𩏏##𩏏</w:t>
        <w:br/>
        <w:br/>
        <w:t>《説文》：“𩏏，束也。从𣐺，韋聲。”</w:t>
        <w:br/>
        <w:br/>
        <w:t>wéi　《集韻》于非切，平微云。微部。</w:t>
        <w:br/>
        <w:br/>
        <w:t>束。一说花盛。《説文·𣐺部》：“𩏏，束也。”*朱駿聲*通訓定聲：“此字訓束則當从韋𣐺聲，今在《𣐺部》，疑即韡之或體，花盛也。”</w:t>
        <w:br/>
      </w:r>
    </w:p>
    <w:p>
      <w:r>
        <w:t>𩏐##𩏐</w:t>
        <w:br/>
        <w:br/>
        <w:t>𩏐（一）guì　《玉篇》巨貴切。</w:t>
        <w:br/>
        <w:br/>
        <w:t>（1）同“𩏡”。𩏡缉。《玉篇·韋部》：“𩏡，𩏡緝。𩏐，同𩏡。”</w:t>
        <w:br/>
        <w:br/>
        <w:t>（2）同“鞼”。《字彙·韋部》：“𩏐，同𩏡。”</w:t>
        <w:br/>
        <w:br/>
        <w:t>（二）wěi　《集韻》羽鬼切，上尾云。</w:t>
        <w:br/>
        <w:br/>
        <w:t>鬼。《集韻·尾韻》：“𩏐，鬼也。”</w:t>
        <w:br/>
      </w:r>
    </w:p>
    <w:p>
      <w:r>
        <w:t>𩏑##𩏑</w:t>
        <w:br/>
        <w:br/>
        <w:t>同“韓”。《説文·韋部》：“𩏑，井垣也。从韋，取其帀也，倝聲。”*鈕樹玉*校録：“𩏑，俗作韓。”《正字通·韋部》：“韓，本作𩏑。”</w:t>
        <w:br/>
      </w:r>
    </w:p>
    <w:p>
      <w:r>
        <w:t>𩏒##𩏒</w:t>
        <w:br/>
        <w:br/>
        <w:t>𩏒dá　《玉篇》音答。</w:t>
        <w:br/>
        <w:br/>
        <w:t>皮指套。《篇海類編·人事類·韋部》：“𩏒，皮指。”《正字通·韋部》：“𩏒，皮指，義與𩎽近。”</w:t>
        <w:br/>
      </w:r>
    </w:p>
    <w:p>
      <w:r>
        <w:t>𩏓##𩏓</w:t>
        <w:br/>
        <w:br/>
        <w:t>𩏓xiá　《玉篇》下瞎切。</w:t>
        <w:br/>
        <w:br/>
        <w:t>同“轄”。车键，穿在车轴两端管住轮子使不脱落的插栓。《字彙·韋部》：“𩏓，與轄同，車軸頭鐵也。”</w:t>
        <w:br/>
      </w:r>
    </w:p>
    <w:p>
      <w:r>
        <w:t>𩏔##𩏔</w:t>
        <w:br/>
        <w:br/>
        <w:t>𩏔同“𩏨（𩍓）”。《改併四聲篇海·韋部》引《餘文》：“𩏔”，同“𩏨”。</w:t>
        <w:br/>
      </w:r>
    </w:p>
    <w:p>
      <w:r>
        <w:t>𩏕##𩏕</w:t>
        <w:br/>
        <w:br/>
        <w:t>𩏕同“𩏄（韛）”。*唐**玄應*《一切經音義》卷一：“𩏕，《埤蒼》作𩏄。”《類篇·韋部》：“𩏕，弩矢箙也。”按：《康熙字典·韋部》：“𩏕，《類篇》與鞴同。”</w:t>
        <w:br/>
      </w:r>
    </w:p>
    <w:p>
      <w:r>
        <w:t>𩏖##𩏖</w:t>
        <w:br/>
        <w:br/>
        <w:t>𩏖hùn　《改併四聲篇海·韋部》引《川篇》：“𩏖，胡棍切。”</w:t>
        <w:br/>
      </w:r>
    </w:p>
    <w:p>
      <w:r>
        <w:t>𩏗##𩏗</w:t>
        <w:br/>
        <w:br/>
        <w:t>𩏗juǎn　《字彙補·韋部》引《篇韻》：“𩏗，居阮切。”</w:t>
        <w:br/>
      </w:r>
    </w:p>
    <w:p>
      <w:r>
        <w:t>𩏘##𩏘</w:t>
        <w:br/>
        <w:br/>
        <w:t>𩏘suī　《玉篇》素回切。</w:t>
        <w:br/>
        <w:br/>
        <w:t>同“𩌩”。鞍皮。《篇海類編·人事類·韋部》：“𩏘，𩌩鞍也。”《篇海類編·鳥獸類·革部》：“𩌩，鞍皮。或作𩏘。”</w:t>
        <w:br/>
      </w:r>
    </w:p>
    <w:p>
      <w:r>
        <w:t>𩏙##𩏙</w:t>
        <w:br/>
        <w:br/>
        <w:t>𩏙同“𣝞”。《集韻·爻韻》：“𣝞，束也。或从韋。”《篇海類編·人事類·韋部》：“𩏙，蒜束也。”按：《正字通·韋部》：“𩏙，俗字。蒜束不必别作𩏙。”</w:t>
        <w:br/>
      </w:r>
    </w:p>
    <w:p>
      <w:r>
        <w:t>𩏚##𩏚</w:t>
        <w:br/>
        <w:br/>
        <w:t>¹¹𩏚suì　《廣韻》徐醉切，去至邪。</w:t>
        <w:br/>
        <w:br/>
        <w:t>同“韢”。捆口袋的带子。《玉篇·韋部》：“𩏚，囊組名。”《篇海類編·人事類·韋部》：“𩏚，囊組名也。亦作韢。”</w:t>
        <w:br/>
      </w:r>
    </w:p>
    <w:p>
      <w:r>
        <w:t>𩏜##𩏜</w:t>
        <w:br/>
        <w:br/>
        <w:t>𩏜同“𩌊”。《新唐書·酷吏傳·索元禮》：“作鐵籠，𩏜囚首，加以楔，至腦裂死。”按：《舊唐書·酷吏傳·索元禮》作“𩌊”。</w:t>
        <w:br/>
      </w:r>
    </w:p>
    <w:p>
      <w:r>
        <w:t>𩏝##𩏝</w:t>
        <w:br/>
        <w:br/>
        <w:t>𩏝lóu</w:t>
        <w:br/>
        <w:br/>
        <w:t>〔䪘𩏝氏〕见“䪘”。</w:t>
        <w:br/>
      </w:r>
    </w:p>
    <w:p>
      <w:r>
        <w:t>𩏞##𩏞</w:t>
        <w:br/>
        <w:br/>
        <w:t>𩏞bài　《改併四聲篇海·韋部》引《搜真玉鏡》：“𩏞，蒲賣切。”《字彙補·韋部》：“𩏞，見《篇韻》。”按：*邓福禄*、*韩小荆*《字典考正》：“此字疑是‘韅’的俗字。考《可洪音義》卷十三《瑠璃王經》音義：‘帶𩏞，呼見反，義與𩌹同。《經音義》作韅也。’今對應經文作‘帶韅’。”</w:t>
        <w:br/>
      </w:r>
    </w:p>
    <w:p>
      <w:r>
        <w:t>𩏟##𩏟</w:t>
        <w:br/>
        <w:br/>
        <w:t>𩏟yù　《改併四聲篇海》引《川篇》音域。</w:t>
        <w:br/>
        <w:br/>
        <w:t>（1）毛皮衣服。《改併四聲篇海·韋部》引《川篇》：“𩏟，裘也。”</w:t>
        <w:br/>
        <w:br/>
        <w:t>（2）同“𩎹”。《字彙補·韋部》：“𩏟，震也。”</w:t>
        <w:br/>
      </w:r>
    </w:p>
    <w:p>
      <w:r>
        <w:t>𩏠##𩏠</w:t>
        <w:br/>
        <w:br/>
        <w:t>𩏠zhèng　《廣韻》猪孟切，去映知。</w:t>
        <w:br/>
        <w:br/>
        <w:t>张皮。《廣韻·映韻》：“𩏠，張皮也。”</w:t>
        <w:br/>
      </w:r>
    </w:p>
    <w:p>
      <w:r>
        <w:t>𩏡##𩏡</w:t>
        <w:br/>
        <w:br/>
        <w:t>𩏡guì　㊀《廣韻》求位切，去至羣。又《集韻》胡對切。</w:t>
        <w:br/>
        <w:br/>
        <w:t>同“鞼”。有文绣的皮革。《廣韻·至韻》：“鞼，繡韋也。盾綴革也。亦作𩏡。”</w:t>
        <w:br/>
        <w:br/>
        <w:t>㊁《玉篇》巨貴切。</w:t>
        <w:br/>
        <w:br/>
        <w:t>𩏡缉。《玉篇·韋部》：“𩏡，𩏡緝也。”按：《篇海類編·人事類·韋部》引同，*元*刊本作“絹也”。</w:t>
        <w:br/>
      </w:r>
    </w:p>
    <w:p>
      <w:r>
        <w:t>𩏢##𩏢</w:t>
        <w:br/>
        <w:br/>
        <w:t>𩏢同“𩏶”。《改併四聲篇海·韋部》引《俗字背篇》：“𩏢，或作𩏶。”《篇海類編·人事類·韋部》：“𩏷，同𩏶。”</w:t>
        <w:br/>
      </w:r>
    </w:p>
    <w:p>
      <w:r>
        <w:t>𩏣##𩏣</w:t>
        <w:br/>
        <w:br/>
        <w:t>𩏣kuī　《集韻》驅為切，平支溪。</w:t>
        <w:br/>
        <w:br/>
        <w:t>亏损。《集韻·支韻》：“𩏣，柔革平均也。”《周禮·考工記·鮑人》“卷而摶之，欲其無迆也”*漢**鄭玄*注引*鄭司農*云：“無迆，謂革不𩏣。”*孫詒讓*正義：“𩏣字，*唐*以前字書未見。《類篇·韋部》始有此字，云：‘柔革平均也’。案：《釋文》‘音虧’，疑即虧之俗。《小爾雅·廣言》云：‘虧，損也。’不虧，葢謂革不縮而減損，則卷之無迆邪不正之患。《類篇》葢本此注，而失其義。”*清**翟灝*《通俗編·雜字》：“今消皮家曰𩏣皮及𩏣帽、𩏣鼓皆用此字。”按：《字彙·韋部》：“𩏣，柔革不均也。”</w:t>
        <w:br/>
      </w:r>
    </w:p>
    <w:p>
      <w:r>
        <w:t>𩏤##𩏤</w:t>
        <w:br/>
        <w:br/>
        <w:t>𩏤gāo　《集韻》居勞切，平𩫕見。宵部。</w:t>
        <w:br/>
        <w:br/>
        <w:t>同“櫜”。收藏盔甲、弓箭的器具。《集韻·𩫕韻》：“櫜，《説文》：‘車上大櫜。’引《詩》：‘載櫜弓矢。’或作𩏤。”《管子·兵法》：“舉𩏤章則載食而駕。”*尹知章*注：“𩏤，韜也。謂韜其章而舉之，則載其所食而駕行矣。”*王念孫*雜志：“𩏤，本作皋，即櫜字也。”按：*郭沫若*等《管子集校》引*唐蘭*云：“此處疑假為皋鷄之皋。”</w:t>
        <w:br/>
      </w:r>
    </w:p>
    <w:p>
      <w:r>
        <w:t>𩏥##𩏥</w:t>
        <w:br/>
        <w:br/>
        <w:t>𩏥dān　《改併四聲篇海·韋部》引《搜真玉鏡》：“𩏥，音單。”《字彙補·韋部》：“𩏥，東南切。”</w:t>
        <w:br/>
      </w:r>
    </w:p>
    <w:p>
      <w:r>
        <w:t>𩏦##𩏦</w:t>
        <w:br/>
        <w:br/>
        <w:t>𩏦同“𩏄（鞴）”。《改併四聲篇海·韋部》引《搜真玉鏡》：“𩏦，音敗。”《字彙補·韋部》：“𩏦，同𩏄。”</w:t>
        <w:br/>
      </w:r>
    </w:p>
    <w:p>
      <w:r>
        <w:t>𩏧##𩏧</w:t>
        <w:br/>
        <w:br/>
        <w:t>𩏧同“☀（鞾）”。《廣雅·釋詁二》：“𩏧，盛也。”《集韻·尾韻》：“☀、𩏧，《説文》：‘盛也。’”*晋**傅玄*《聖皇篇》：“車服齊整設，𩏧曄耀天精。”</w:t>
        <w:br/>
      </w:r>
    </w:p>
    <w:p>
      <w:r>
        <w:t>𩏨##𩏨</w:t>
        <w:br/>
        <w:br/>
        <w:t>𩏨同“𩍓”。《集韻·鍾韻》：“𩍓，鞾靿。亦作𩏨。”</w:t>
        <w:br/>
      </w:r>
    </w:p>
    <w:p>
      <w:r>
        <w:t>𩏩##𩏩</w:t>
        <w:br/>
        <w:br/>
        <w:t>𩏩xiǎn　《廣韻》虚檢切，上琰曉。又虚嚴切。</w:t>
        <w:br/>
        <w:br/>
        <w:t>胡被。《廣雅·釋器》：“𩏩，被也。”《玉篇·韋部》：“𩏩，胡被也。”</w:t>
        <w:br/>
      </w:r>
    </w:p>
    <w:p>
      <w:r>
        <w:t>𩏪##𩏪</w:t>
        <w:br/>
        <w:br/>
        <w:t>𩏪zhái　《廣韻》場伯切，入陌澄。</w:t>
        <w:br/>
        <w:br/>
        <w:t>〔䪝𩏪〕也作“𩏪䪝”。刀饰。也单用作“𩏪”。《玉篇·韋部》：“䪝，䪝𩏪，刀飾。”《廣韻·陌韻》：“𩏪，𩏪䪝，刀飾。”*唐**元稹*《臺中鞫獄憶開元觀舊事》：“鷂子繡線𩏪，狗兒金油鐶。”</w:t>
        <w:br/>
      </w:r>
    </w:p>
    <w:p>
      <w:r>
        <w:t>𩏫##𩏫</w:t>
        <w:br/>
        <w:br/>
        <w:t>𩏫sè　《玉篇》所力切。</w:t>
        <w:br/>
        <w:br/>
        <w:t>同“𩍙（轖）”。古代车箱旁（或车前曲栏上）用皮革交错缠缚的障蔽物。《玉篇·革部》：“𩍙，車籍交革也。亦作𩏫。”</w:t>
        <w:br/>
      </w:r>
    </w:p>
    <w:p>
      <w:r>
        <w:t>𩏬##𩏬</w:t>
        <w:br/>
        <w:br/>
        <w:t>同“韡”。明盛貌。《説文·𠌶部》：“𩏬，盛也。从𠌶，韋聲。《詩》曰：‘萼不𩏬𩏬。’”*邵瑛*羣經正字：“今經典作韡。”《正字通·韋部》：“韡，《説文》本作𩏬。”</w:t>
        <w:br/>
      </w:r>
    </w:p>
    <w:p>
      <w:r>
        <w:t>𩏭##𩏭</w:t>
        <w:br/>
        <w:br/>
        <w:t>𩏭kē　《改併四聲篇海·韋部》引《川篇》：“𩏭，音柯、音詞。”《字彙補·韋部》：“𩏭，出《海篇》。”</w:t>
        <w:br/>
      </w:r>
    </w:p>
    <w:p>
      <w:r>
        <w:t>𩏮##𩏮</w:t>
        <w:br/>
        <w:br/>
        <w:t>¹⁴𩏮bǔ　《玉篇》布古切。</w:t>
        <w:br/>
        <w:br/>
        <w:t>同“䪔”。《玉篇·韋部》：“𩏮”，同“䪔”。</w:t>
        <w:br/>
      </w:r>
    </w:p>
    <w:p>
      <w:r>
        <w:t>𩏯##𩏯</w:t>
        <w:br/>
        <w:br/>
        <w:t>¹³𩏯bó　《集韻》白各切，入鐸並。</w:t>
        <w:br/>
        <w:br/>
        <w:t>〔靯𩏯〕同“靯𩏵”。《集韻·鐸韻》：“𩍿，《博雅》：‘鞋𩍿謂之鞇。’亦作𩏯。”*方成珪*考正：“案：靯☀鞋，據*宋*本及《廣雅·釋器上》正。”《康熙字典·韋部》：“𩏯，《集韻》同𩍿。”见“靯”。</w:t>
        <w:br/>
      </w:r>
    </w:p>
    <w:p>
      <w:r>
        <w:t>𩏰##𩏰</w:t>
        <w:br/>
        <w:br/>
        <w:t>𩏰同“韅”。《龍龕手鑑·韋部》：“𩏰，呼典反。在背曰𩏰。”《篇海類編·人事類·韋部》：“𩏰，同韅。”</w:t>
        <w:br/>
      </w:r>
    </w:p>
    <w:p>
      <w:r>
        <w:t>𩏱##𩏱</w:t>
        <w:br/>
        <w:br/>
        <w:t>𩏱同“𩍨（鞼）”。《龍龕手鑑·韋部》：“𩏱，繡韋也。或作𩍨。”《篇海類編·人事類·韋部》：“𩏱，同𩍨。”</w:t>
        <w:br/>
      </w:r>
    </w:p>
    <w:p>
      <w:r>
        <w:t>𩏲##𩏲</w:t>
        <w:br/>
        <w:br/>
        <w:t>¹⁵𩏲suì　《集韻》徐醉切，去至邪。</w:t>
        <w:br/>
        <w:br/>
        <w:t>同“韢”。《集韻·至韻》：“韢，橐細也。一曰盛虎頭囊。或从彗（慧）。”*方成珪*考正：“案：櫜紐☀槖細，虜☀虎。據《説文》正。又《説文》囊作橐。”</w:t>
        <w:br/>
      </w:r>
    </w:p>
    <w:p>
      <w:r>
        <w:t>𩏴##𩏴</w:t>
        <w:br/>
        <w:br/>
        <w:t>𩏴yù　《集韻》紆勿切，入迄影。</w:t>
        <w:br/>
        <w:br/>
        <w:t>同“鬱”。郁金香草。《集韻·迄韻》：“鬱，《説文》：‘芳艸也。’或作𩏴。”《管子·地員》：“葉下于𩏴，𩏴下于莧。”*尹知章*注：“𩏴即鬱也。”*郭沫若*等集校引*張佩綸*云：“芳草即《周禮·鬱人》*鄭*注所謂鬱金香草，决非下土所生。”</w:t>
        <w:br/>
      </w:r>
    </w:p>
    <w:p>
      <w:r>
        <w:t>𩏵##𩏵</w:t>
        <w:br/>
        <w:br/>
        <w:t>¹⁶𩏵（一）bǔ　《玉篇》布古切。</w:t>
        <w:br/>
        <w:br/>
        <w:t>同“䪔”。《玉篇·韋部》：“𩏵，同䪔。”</w:t>
        <w:br/>
        <w:br/>
        <w:t>（二）bù　《集韻》伴姥切，上姥並。</w:t>
        <w:br/>
        <w:br/>
        <w:t>〔靯𩏵〕同“靯𩍿”。《類篇·韋部》：“𩏵，靯𩍿，車茵。𩍿或从韋。”见“靯”。</w:t>
        <w:br/>
      </w:r>
    </w:p>
    <w:p>
      <w:r>
        <w:t>𩏶##𩏶</w:t>
        <w:br/>
        <w:br/>
        <w:t>¹⁸𩏶</w:t>
        <w:br/>
        <w:br/>
        <w:t>《説文》：“𩏶，收束也。从韋，𥼚聲。讀若酋。𥾀，𩏶或从要。揫，𩏶或从秋、手。”</w:t>
        <w:br/>
        <w:br/>
        <w:t>jiū　《集韻》將由切，平尤精。幽部。</w:t>
        <w:br/>
        <w:br/>
        <w:t>（1）同“揫”。《説文·韋部》：“𩏶，收束也。揫，𩏶或从秋、手。”《改併四聲篇海·韋部》引《餘文》：“𩏶，《爾雅》：‘聚也。’”按：今本《爾雅·釋詁上》作“揫”。《漢書·律曆志》：“秋，𩏶也，物𩏶斂，乃成熟。”*清**厲鶚*《萬寳告成賦》：“羡木穰而紀歷，美𩏶斂以告虔。”</w:t>
        <w:br/>
        <w:br/>
        <w:t>（2）方言。髻。*清**孔廣居*《説文疑疑·韋部》：“*昭孔*謂今吾鄉偁髻為𩏶，即此字。*吴郡*人讀如焦。”</w:t>
        <w:br/>
      </w:r>
    </w:p>
    <w:p>
      <w:r>
        <w:t>𩏷##𩏷</w:t>
        <w:br/>
        <w:br/>
        <w:t>𩏷（一）jiū　《類篇》將由切，平尤精。</w:t>
        <w:br/>
        <w:br/>
        <w:t>同“𩏶（揫）”。《玉篇·韋部》：“𩏷，亦作揫。”《直音篇·韋部》：“𩏷”，同“𩏶”。按：“𩏷”与“𩏶”为《説文》同一篆文的不同楷化字。*明**楊慎*《雜説·金𩏷》：“*宋*人秋日書啓：‘金𩏷秩序，玉宇敷涼。’”*清**厲鶚*《秋聲館記》：“秋以為𩏷，聲以為警，斂華返實，而隕落是懼。”</w:t>
        <w:br/>
        <w:br/>
        <w:t>（二）jiào　《集韻》子肖切，去笑精。</w:t>
        <w:br/>
        <w:br/>
        <w:t>收束物。《集韻·笑韻》：“𩏷，收束物也。”</w:t>
        <w:br/>
      </w:r>
    </w:p>
    <w:p>
      <w:r>
        <w:t>𩏸##𩏸</w:t>
        <w:br/>
        <w:br/>
        <w:t>𩏸同“𩏷”。《玉篇·韋部》：“𩏸，同𩏷。”</w:t>
        <w:br/>
      </w:r>
    </w:p>
    <w:p>
      <w:r>
        <w:t>𩏹##𩏹</w:t>
        <w:br/>
        <w:br/>
        <w:t>¹⁹𩏹juàn　《玉篇》居願切。</w:t>
        <w:br/>
        <w:br/>
        <w:t>治革。《篇海類編·人事類·韋部》：“𩏹，柔韋也。”</w:t>
        <w:br/>
      </w:r>
    </w:p>
    <w:p>
      <w:r>
        <w:t>𩏺##𩏺</w:t>
        <w:br/>
        <w:br/>
        <w:t>𩏺jué　《集韻》厥縛切，入藥見。</w:t>
        <w:br/>
        <w:br/>
        <w:t>〔𩏪𩏺〕包刀把的皮革。《集韻·藥韻》：“𩏺，𩏪𩏺，刀靶韋。”</w:t>
        <w:br/>
      </w:r>
    </w:p>
    <w:p>
      <w:r>
        <w:t>𩏻##𩏻</w:t>
        <w:br/>
        <w:br/>
        <w:t>²⁰𩏻同“鷇”。《改併四聲篇海·韋部》引《川篇》：“𩏻，音寇。”《字彙補·韋部》：“𩏻，與鷇義同。”</w:t>
        <w:br/>
      </w:r>
    </w:p>
    <w:p>
      <w:r>
        <w:t>𩏼##𩏼</w:t>
        <w:br/>
        <w:br/>
        <w:t>𩏼“䪏”的类推简化字。</w:t>
        <w:br/>
      </w:r>
    </w:p>
    <w:p>
      <w:r>
        <w:t>𩏽##𩏽</w:t>
        <w:br/>
        <w:br/>
        <w:t>𩏽“𩏪”的类推简化字。</w:t>
        <w:br/>
      </w:r>
    </w:p>
    <w:p>
      <w:r>
        <w:t>𩏾##𩏾</w:t>
        <w:br/>
        <w:br/>
        <w:t>𩏾“𩎢”的类推简化字。</w:t>
        <w:br/>
      </w:r>
    </w:p>
    <w:p>
      <w:r>
        <w:t>𩐀##𩐀</w:t>
        <w:br/>
        <w:br/>
        <w:t>𩐀“䪗”的类推简化字。</w:t>
        <w:br/>
      </w:r>
    </w:p>
    <w:p>
      <w:r>
        <w:t>𫖑##𫖑</w:t>
        <w:br/>
        <w:br/>
        <w:t>“𩎖”的类推简化字。</w:t>
        <w:br/>
      </w:r>
    </w:p>
    <w:p>
      <w:r>
        <w:t>𫖒##𫖒</w:t>
        <w:br/>
        <w:br/>
        <w:t>“韠”的类推简化字。</w:t>
        <w:br/>
      </w:r>
    </w:p>
    <w:p>
      <w:r>
        <w:t>𫖔##𫖔</w:t>
        <w:br/>
        <w:br/>
        <w:t>“韛”的类推简化字。</w:t>
        <w:br/>
      </w:r>
    </w:p>
    <w:p>
      <w:r>
        <w:t>𫖕##𫖕</w:t>
        <w:br/>
        <w:br/>
        <w:t>“韝”的类推简化字。</w:t>
        <w:br/>
      </w:r>
    </w:p>
    <w:p>
      <w:r>
        <w:t>𬰲##𬰲</w:t>
        <w:br/>
        <w:br/>
        <w:t>“𩘚”的类推简化字。</w:t>
        <w:br/>
      </w:r>
    </w:p>
    <w:p>
      <w:r>
        <w:t>𬰳##𬰳</w:t>
        <w:br/>
        <w:br/>
        <w:t>“䪓”的类推简化字。</w:t>
        <w:br/>
      </w:r>
    </w:p>
    <w:p>
      <w:r>
        <w:t>𬰵##𬰵</w:t>
        <w:br/>
        <w:br/>
        <w:t>“𩏌”的类推简化字。</w:t>
        <w:br/>
      </w:r>
    </w:p>
    <w:p>
      <w:r>
        <w:t>𬰷##𬰷</w:t>
        <w:br/>
        <w:br/>
        <w:t>“䪜”的类推简化字。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