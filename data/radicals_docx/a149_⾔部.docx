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䚮##䚮</w:t>
        <w:br/>
        <w:br/>
        <w:t>《説文》：“䚮，厚也。从言，乃聲。”</w:t>
        <w:br/>
        <w:br/>
        <w:t>réng　《廣韻》如乘切，平蒸日。蒸部。</w:t>
        <w:br/>
        <w:br/>
        <w:t>（1）厚。《説文·言部》：“䚮，厚也。”*段玉裁*注：“因仍則加厚，䚮與仍音義略同。”</w:t>
        <w:br/>
        <w:br/>
        <w:t>（2）重。《玉篇·言部》：“䚮，重也。”</w:t>
        <w:br/>
        <w:br/>
        <w:t>（3）就。《玉篇·言部》：“䚮，就也。”</w:t>
        <w:br/>
      </w:r>
    </w:p>
    <w:p>
      <w:r>
        <w:t>䚯##䚯</w:t>
        <w:br/>
        <w:br/>
        <w:t>䚯同“討”。*唐**玄應*《一切經音義》卷二：“討，古文䚯同。”《吕氏春秋·原亂》：“亂必有弟，大亂五，小亂三，䚯亂三。”*李寳洤**高*注補正：“䚯，或本討……此指*晋文公*而言，即後文所謂敗*荆*人於*城濮*，定*襄王*，釋*宋*出*穀*戍，是謂討亂三。”</w:t>
        <w:br/>
      </w:r>
    </w:p>
    <w:p>
      <w:r>
        <w:t>䚱##䚱</w:t>
        <w:br/>
        <w:br/>
        <w:t>䚱同“信”。《玉篇·言部》：“䚱”，“信”的古文。</w:t>
        <w:br/>
      </w:r>
    </w:p>
    <w:p>
      <w:r>
        <w:t>䚲##䚲</w:t>
        <w:br/>
        <w:br/>
        <w:t>䚲同“訕”。《正字通·言部》：“䚲，俗訕字。”</w:t>
        <w:br/>
      </w:r>
    </w:p>
    <w:p>
      <w:r>
        <w:t>䚳##䚳</w:t>
        <w:br/>
        <w:br/>
        <w:t>䚳zhì　《廣韻》支義切，去寘章。</w:t>
        <w:br/>
        <w:br/>
        <w:t>（1）不知。《玉篇·言部》：“䚳，不知也。”</w:t>
        <w:br/>
        <w:br/>
        <w:t>（2）快。《廣韻·寘韻》：“䚳，快也。”</w:t>
        <w:br/>
      </w:r>
    </w:p>
    <w:p>
      <w:r>
        <w:t>䚴##䚴</w:t>
        <w:br/>
        <w:br/>
        <w:t>䚴wà　《廣韻》五刮切，入鎋疑。</w:t>
        <w:br/>
        <w:br/>
        <w:t>（1）怒。《廣雅·釋詁二》：“䚴，怒也。”</w:t>
        <w:br/>
        <w:br/>
        <w:t>（2）大声呵叱。卷子本《玉篇·言部》：“䚴，《埤蒼》：訶也。”</w:t>
        <w:br/>
      </w:r>
    </w:p>
    <w:p>
      <w:r>
        <w:t>䚵##䚵</w:t>
        <w:br/>
        <w:br/>
        <w:t>䚵tǒu　《集韻》他口切，上厚透。</w:t>
        <w:br/>
        <w:br/>
        <w:t>引诱。《玉篇·言部》：“䚵，誘。”《正字通·言部》：“䚵，以言掇誘。”</w:t>
        <w:br/>
      </w:r>
    </w:p>
    <w:p>
      <w:r>
        <w:t>䚶##䚶</w:t>
        <w:br/>
        <w:br/>
        <w:t>䚶tiān　《集韻》他年切，平先透。</w:t>
        <w:br/>
        <w:br/>
        <w:t>大声呵斥。《玉篇·言部》：“䚶，訶也。”</w:t>
        <w:br/>
      </w:r>
    </w:p>
    <w:p>
      <w:r>
        <w:t>䚷##䚷</w:t>
        <w:br/>
        <w:br/>
        <w:t>䚷（一）yī　《廣韻》烏奚切，平齊影。</w:t>
        <w:br/>
        <w:br/>
        <w:t>（1）同“𧫦”。然也。《集韻·齊韻》：“𧫦，《方言》卷十：‘欵，𧫦，然也。’或作䚷。”</w:t>
        <w:br/>
        <w:br/>
        <w:t>（2）诚言。卷子本《玉篇·言部》：“䚷，《埤蒼》：‘誠言也。’”《廣韻·齊韻》：“䚷，誠也。”</w:t>
        <w:br/>
        <w:br/>
        <w:t>（二）yǐ　《廣韻》烏弟切，上薺影。</w:t>
        <w:br/>
        <w:br/>
        <w:t>应答声。《廣雅·釋詁一》：“䚷，譍也。”《玉篇·言部》：“䚷，譍聲。”</w:t>
        <w:br/>
        <w:br/>
        <w:t>（三）xì　《集韻》户禮切，上薺匣。</w:t>
        <w:br/>
        <w:br/>
        <w:t>戏谑。《廣雅·釋言》：“䚷，謷也。”*王念孫*疏證：“謂調戲也。”</w:t>
        <w:br/>
      </w:r>
    </w:p>
    <w:p>
      <w:r>
        <w:t>䚸##䚸</w:t>
        <w:br/>
        <w:br/>
        <w:t>䚸xiè　《集韻》下介切，去怪匣。</w:t>
        <w:br/>
        <w:br/>
        <w:t>言善。《玉篇·言部》：“䚸，善也。”《集韻·怪韻》：“䚸，言善也。”</w:t>
        <w:br/>
      </w:r>
    </w:p>
    <w:p>
      <w:r>
        <w:t>䚹##䚹</w:t>
        <w:br/>
        <w:br/>
        <w:t>䚹pǐ　《廣韻》匹婢切，上紙滂。</w:t>
        <w:br/>
        <w:br/>
        <w:t>同“庀”。具备。《玉篇·言部》：“䚹，具也。今作庀。”《集韻·紙韻》：“䚹，言具也。”</w:t>
        <w:br/>
      </w:r>
    </w:p>
    <w:p>
      <w:r>
        <w:t>䚺##䚺</w:t>
        <w:br/>
        <w:br/>
        <w:t>䚺同“謡”。《龍龕手鑑·言部》：“䚺，俗；謡，正。”《字彙·言部》：“䚺，同謡。”</w:t>
        <w:br/>
      </w:r>
    </w:p>
    <w:p>
      <w:r>
        <w:t>䚻##䚻</w:t>
        <w:br/>
        <w:br/>
        <w:t>《説文》：“䚻，徒歌。从言、肉。”</w:t>
        <w:br/>
        <w:br/>
        <w:t>（一）yáo　《集韻》餘招切，平宵以。宵部。</w:t>
        <w:br/>
        <w:br/>
        <w:t>同“謡”。歌谣。《説文·言部》：“䚻，徒歌。从言、肉。”*段玉裁*注：“䚻、謡古今字也，謡行而䚻廢矣。”《漢書·五行志下》：“女童䚻曰：‘檿弧萁服。’”</w:t>
        <w:br/>
        <w:br/>
        <w:t>（二）yóu　《廣韻》以周切，平尤以。</w:t>
        <w:br/>
        <w:br/>
        <w:t>从。《玉篇·言部》：“䚻，從也。”</w:t>
        <w:br/>
      </w:r>
    </w:p>
    <w:p>
      <w:r>
        <w:t>䚼##䚼</w:t>
        <w:br/>
        <w:br/>
        <w:t>䚼同“恧”。《龍龕手鑑·言部》：“䚼，慙也。與恧同。”</w:t>
        <w:br/>
      </w:r>
    </w:p>
    <w:p>
      <w:r>
        <w:t>䚽##䚽</w:t>
        <w:br/>
        <w:br/>
        <w:t>䚽hào　《集韻》虚到切，去号曉。</w:t>
        <w:br/>
        <w:br/>
        <w:t>消息，音信。也作“耗”。《集韻·号韻》：“䚽，信也。”《正字通·言部》：“䚽，音耗，音信也。俗曰音耗，别作耗。”*宋**徐夢莘*《三朝北盟會編》卷二十三：“更便不通些䚽，便起兵來，是甚道理。”又卷一百七十五：“伺探所得可喜之䚽，安知非彼揚其虚聲、疑吾戒心、怠吾士氣、以肆其奸譎之謀乎？”</w:t>
        <w:br/>
      </w:r>
    </w:p>
    <w:p>
      <w:r>
        <w:t>䚾##䚾</w:t>
        <w:br/>
        <w:br/>
        <w:t>䚾rén　《集韻》如林切，平侵日。</w:t>
        <w:br/>
        <w:br/>
        <w:t>念。《集韻·侵韻》：“䚾，念也。”一说同“䛘”。《康熙字典·言部》：“䚾，音義與䛘同。《玉篇》、《廣韻》、《類篇》俱有‘䛘’無‘䚾’，《集韻》分䛘、䚾為二，非。”</w:t>
        <w:br/>
      </w:r>
    </w:p>
    <w:p>
      <w:r>
        <w:t>䚿##䚿</w:t>
        <w:br/>
        <w:br/>
        <w:t>䚿（一）yìn　《玉篇》于禁切。</w:t>
        <w:br/>
        <w:br/>
        <w:t>啼不止。《玉篇·言部》：“𧥸，䜗𧥸。䚿，同𧥸。啼不止也。”</w:t>
        <w:br/>
        <w:br/>
        <w:t>（二）xī　《六書統》馨侇切。</w:t>
        <w:br/>
        <w:br/>
        <w:t>（1）欠而言。《六書統·言部》：“䚿，欠而言也。”</w:t>
        <w:br/>
        <w:br/>
        <w:t>（2）呻。《六書統·言部》：“䚿，呻也。”</w:t>
        <w:br/>
      </w:r>
    </w:p>
    <w:p>
      <w:r>
        <w:t>䛀##䛀</w:t>
        <w:br/>
        <w:br/>
        <w:t>䛀（一）fǎn　《集韻》甫遠切，上阮非。</w:t>
        <w:br/>
        <w:br/>
        <w:t>权言合道。《集韻·阮韻》：“䛀，權言合道。”</w:t>
        <w:br/>
        <w:br/>
        <w:t>（二）fàn　《集韻》方願切，去願非。</w:t>
        <w:br/>
        <w:br/>
        <w:t>詉。《集韻·願韻》：“䛀，詉也。”</w:t>
        <w:br/>
        <w:br/>
        <w:t>（三）bàn　《集韻》博漫切，去换幫。</w:t>
        <w:br/>
        <w:br/>
        <w:t>〔䛀諺〕自矜。《集韻·换韻》：“䛀，䛀諺，自矜。”</w:t>
        <w:br/>
      </w:r>
    </w:p>
    <w:p>
      <w:r>
        <w:t>䛁##䛁</w:t>
        <w:br/>
        <w:br/>
        <w:t>《説文》：“䛁，䛁䛁，多語也。从言，冄聲。*樂浪*有*䛁邯縣*。”</w:t>
        <w:br/>
        <w:br/>
        <w:t>nán　《集韻》那含切，平覃泥。談部。</w:t>
        <w:br/>
        <w:br/>
        <w:t>〔䛁䛁〕低语声。也作“喃喃”。《説文·言部》：“䛁，䛁䛁，多語也。”《集韻·覃韻》：“䛁，䛁䛁，語也。或作諵、喃。”</w:t>
        <w:br/>
      </w:r>
    </w:p>
    <w:p>
      <w:r>
        <w:t>䛂##䛂</w:t>
        <w:br/>
        <w:br/>
        <w:t>䛂同“誃”。《字彙補·言部》：“䛂，音未詳。《戰國策》：‘出誃門也。’注：‘誃，元作䛂。’”</w:t>
        <w:br/>
      </w:r>
    </w:p>
    <w:p>
      <w:r>
        <w:t>䛃##䛃</w:t>
        <w:br/>
        <w:br/>
        <w:t>䛃wàn　《篇海類編》五貫切。</w:t>
        <w:br/>
        <w:br/>
        <w:t>人名用字。《宋史·宗室世系表三》有*（趙）與䛃*。</w:t>
        <w:br/>
      </w:r>
    </w:p>
    <w:p>
      <w:r>
        <w:t>䛄##䛄</w:t>
        <w:br/>
        <w:br/>
        <w:t>《説文》：“䛄，尉也。从言，夗聲。”</w:t>
        <w:br/>
        <w:br/>
        <w:t>yuǎn　《廣韻》於阮切，上阮影。又於願切。元部。</w:t>
        <w:br/>
        <w:br/>
        <w:t>（1）安慰。《説文·言部》：“䛄，尉也。”*段玉裁*注：“尉，本作慰……䛄者，以善言案其心，如火申繒然。”《廣韻·阮韻》：“䛄，慰也。”</w:t>
        <w:br/>
        <w:br/>
        <w:t>（2）从。《玉篇·言部》：“䛄，從也。”</w:t>
        <w:br/>
        <w:br/>
        <w:t>（3）怨恨。《集韻·願韻》：“䛄，懟也。”</w:t>
        <w:br/>
      </w:r>
    </w:p>
    <w:p>
      <w:r>
        <w:t>䛅##䛅</w:t>
        <w:br/>
        <w:br/>
        <w:t>䛅xiá　《廣韻》呼甲切，入狎曉。</w:t>
        <w:br/>
        <w:br/>
        <w:t>多言。《玉篇·言部》：“䛅，多言也。”</w:t>
        <w:br/>
      </w:r>
    </w:p>
    <w:p>
      <w:r>
        <w:t>䛆##䛆</w:t>
        <w:br/>
        <w:br/>
        <w:t>《説文》：“䛆，詶也。从言，由聲。”</w:t>
        <w:br/>
        <w:br/>
        <w:t>zhòu　《廣韻》直祐切，去宥澄。幽部。</w:t>
        <w:br/>
        <w:br/>
        <w:t>同“咒（呪）”。诅咒。《説文·言部》：“䛆，詶也。”*錢坫*斠詮：“釋典‘咒’字即此。”</w:t>
        <w:br/>
      </w:r>
    </w:p>
    <w:p>
      <w:r>
        <w:t>䛈##䛈</w:t>
        <w:br/>
        <w:br/>
        <w:t>䛈shì　《廣韻》失利切，去至書。</w:t>
        <w:br/>
        <w:br/>
        <w:t>䛈志，发誓。《廣韻·至韻》：“䛈，䛈志。”《字彙·言部》：“䛈，志也。”《正字通·言部》：“䛈，與誓通。”</w:t>
        <w:br/>
      </w:r>
    </w:p>
    <w:p>
      <w:r>
        <w:t>䛉##䛉</w:t>
        <w:br/>
        <w:br/>
        <w:t>䛉miàn　《集韻》䁕見切，去霰明。</w:t>
        <w:br/>
        <w:br/>
        <w:t>诱言。《集韻·霰韻》：“䛉，誘言也。”</w:t>
        <w:br/>
      </w:r>
    </w:p>
    <w:p>
      <w:r>
        <w:t>䛊##䛊</w:t>
        <w:br/>
        <w:br/>
        <w:t>䛊（一）xī　《集韻》馨奚切，平齊曉。</w:t>
        <w:br/>
        <w:br/>
        <w:t>喜笑不止貌。《集韻·齊韻》：“䛊，喜笑不止皃。”</w:t>
        <w:br/>
        <w:br/>
        <w:t>（二）zhī　《集韻》章移切，平支章。</w:t>
        <w:br/>
        <w:br/>
        <w:t>谓。《廣雅·釋言》：“䛊，謂也。”*王念孫*疏證：“*曹憲*云，有本作‘只詞也’，《集韻》、《類篇》引此作‘䛊，調也’，皆未知其審。”</w:t>
        <w:br/>
      </w:r>
    </w:p>
    <w:p>
      <w:r>
        <w:t>䛋##䛋</w:t>
        <w:br/>
        <w:br/>
        <w:t>䛋jì　《廣韻》奇寄切，去寘羣。又七賜切。</w:t>
        <w:br/>
        <w:br/>
        <w:t>谋。《玉篇·言部》：“䛋，謀也。”</w:t>
        <w:br/>
      </w:r>
    </w:p>
    <w:p>
      <w:r>
        <w:t>䛌##䛌</w:t>
        <w:br/>
        <w:br/>
        <w:t>（一）táo　《廣韻》徒刀切，平豪定。幽部。</w:t>
        <w:br/>
        <w:br/>
        <w:t>同“䛬”。《説文·言部》：“䛬，往來言也。一曰小兒未能正言也。一曰祝也。䛌，䛬或从包。”《集韻·𩫕韻》：“䛬，或作䛌。”</w:t>
        <w:br/>
        <w:br/>
        <w:t>（二）páo　《集韻》蒲襃切，平豪並。</w:t>
        <w:br/>
        <w:br/>
        <w:t>〔䛌䜊〕乱语。《集韻·𩫕韻》：“䛌，䛌䜊，亂語。”</w:t>
        <w:br/>
      </w:r>
    </w:p>
    <w:p>
      <w:r>
        <w:t>䛍##䛍</w:t>
        <w:br/>
        <w:br/>
        <w:t>䛍fèi　《廣韻》方味切，去未非。</w:t>
        <w:br/>
        <w:br/>
        <w:t>（1）多言。《玉篇·言部》：“䛍，多言。”</w:t>
        <w:br/>
        <w:br/>
        <w:t>（2）言急。《正字通·言部》：“䛍，言急也。”</w:t>
        <w:br/>
      </w:r>
    </w:p>
    <w:p>
      <w:r>
        <w:t>䛎##䛎</w:t>
        <w:br/>
        <w:br/>
        <w:t>䛎xuè　《廣韻》呼決切，入屑曉。</w:t>
        <w:br/>
        <w:br/>
        <w:t>怒呵。《廣雅·釋詁二》：“䛎，怒也。”《玉篇·言部》：“䛎，怒呵也。”</w:t>
        <w:br/>
      </w:r>
    </w:p>
    <w:p>
      <w:r>
        <w:t>䛏##䛏</w:t>
        <w:br/>
        <w:br/>
        <w:t>䛏（一）ní　《集韻》年題切，平齊泥。</w:t>
        <w:br/>
        <w:br/>
        <w:t>呼人。《玉篇·言部》：“䛏，呼人也。”</w:t>
        <w:br/>
        <w:br/>
        <w:t>（二）nǐ　《集韻》女履切，上旨娘。</w:t>
        <w:br/>
        <w:br/>
        <w:t>言以示人。也作“呢”。《集韻·旨韻》：“䛏，言以示人。或从口。”</w:t>
        <w:br/>
        <w:br/>
        <w:t>（三）nì　《集韻》乃計切，去霽泥。</w:t>
        <w:br/>
        <w:br/>
        <w:t>（1）言不通。《集韻·霽韻》：“䛏，言不通也。”</w:t>
        <w:br/>
        <w:br/>
        <w:t>（2）同“泥”。1.央求。*唐**白居易*《戲贈夢得兼呈思黯》：“月終齋滿誰開素？須䛏奇章置一筵。”*明**湯顯祖*《紫簫記·邊思》：“殢他墜花翹愁靚，䛏他簇金蓮行徑，不分生憎葉冷花寒玉態横。”2.拘泥；泥滞。*宋**王禹偁*《馮氏家集前序》：“其詞麗而不冶，氣直而不訐，意遠而不䛏。”</w:t>
        <w:br/>
      </w:r>
    </w:p>
    <w:p>
      <w:r>
        <w:t>䛐##䛐</w:t>
        <w:br/>
        <w:br/>
        <w:t>䛐同“詞”。《集韻·之韻》：“詞，或書作䛐。”*唐**郤昂*《岐邠涇寧四州八馬坊碑頌序》：“從*韋*公之𧥥䛐，可以孜孜不怠。”</w:t>
        <w:br/>
      </w:r>
    </w:p>
    <w:p>
      <w:r>
        <w:t>䛑##䛑</w:t>
        <w:br/>
        <w:br/>
        <w:t>䛑同“謐”。《篇海類編·人事類·言部》：“䛑，静也。”《正字通·言部》：“䛑，同謐。”</w:t>
        <w:br/>
      </w:r>
    </w:p>
    <w:p>
      <w:r>
        <w:t>䛒##䛒</w:t>
        <w:br/>
        <w:br/>
        <w:t>䛒同“辯”。《字彙補·言部》：“辯字本作䛒，*北齊*所造也。”*宋**孫奕*《履齋示兒編·字説·集字三》：“*後魏**江式*嘗譏俗人好撰字云：‘巧言為辯。’因作䛒字，今《唐史》亦有*康䛒*。”《資治通鑑·隋煬帝大業三年》：“帝謂秘書監*柳䛒*曰。”*胡三省*注：“䛒，與辯同。”</w:t>
        <w:br/>
      </w:r>
    </w:p>
    <w:p>
      <w:r>
        <w:t>䛔##䛔</w:t>
        <w:br/>
        <w:br/>
        <w:t>䛔ná　《集韻》女加切，平麻娘。</w:t>
        <w:br/>
        <w:br/>
        <w:t>（1）拿。《廣雅·釋詁三》：“䛔，拏也。”</w:t>
        <w:br/>
        <w:br/>
        <w:t>（2）同“誽”。《字彙·言部》：“䛔，此字即誽字。”《正字通·言部》：“䛔，俗誽字。”</w:t>
        <w:br/>
      </w:r>
    </w:p>
    <w:p>
      <w:r>
        <w:t>䛕##䛕</w:t>
        <w:br/>
        <w:br/>
        <w:t>䛕同“諛”。《字彙·言部》：“䛕，諛俗字。”</w:t>
        <w:br/>
      </w:r>
    </w:p>
    <w:p>
      <w:r>
        <w:t>䛖##䛖</w:t>
        <w:br/>
        <w:br/>
        <w:t>䛖同“詍”。《玉篇·言部》：“䛖”，同“詍”。</w:t>
        <w:br/>
      </w:r>
    </w:p>
    <w:p>
      <w:r>
        <w:t>䛗##䛗</w:t>
        <w:br/>
        <w:br/>
        <w:t>《説文》：“䛗，訐也。从言，臣聲。讀若指。”*鈕樹玉*校録：“當从𦣞作𧧃。”*桂馥*義證：“臣聲者，疑𦣞聲。”</w:t>
        <w:br/>
        <w:br/>
        <w:t>zhǐ　《廣韻》職雉切，上旨章。之部。</w:t>
        <w:br/>
        <w:br/>
        <w:t>斥责别人的过失；揭发别人的隐私。《説文·言部》：“䛗，訐也。”《廣韻·旨韻》：“䛗，訐發人之惡。”*清**鄭珍*《郘亭詩鈔序》：“遽雖無以䛗詰，意顧不善也。”</w:t>
        <w:br/>
      </w:r>
    </w:p>
    <w:p>
      <w:r>
        <w:t>䛘##䛘</w:t>
        <w:br/>
        <w:br/>
        <w:t>䛘（一）rén　《廣韻》如林切，平侵日。</w:t>
        <w:br/>
        <w:br/>
        <w:t>（1）信。《廣韻·侵韻》：“䛘，信也。”</w:t>
        <w:br/>
        <w:br/>
        <w:t>（2）念。《廣韻·侵韻》：“䛘，念也。”</w:t>
        <w:br/>
        <w:br/>
        <w:t>（二）nín　《廣韻》女心切，平侵娘。</w:t>
        <w:br/>
        <w:br/>
        <w:t>（1）多言。《玉篇·言部》：“䛘，多言。”</w:t>
        <w:br/>
        <w:br/>
        <w:t>（2）喉声。《集韻·侵韻》：“䛘，喉聲謂之䛘。”</w:t>
        <w:br/>
        <w:br/>
        <w:t>（3）詉。《集韻·侵韻》：“䛘，詉也。”</w:t>
        <w:br/>
      </w:r>
    </w:p>
    <w:p>
      <w:r>
        <w:t>䛙##䛙</w:t>
        <w:br/>
        <w:br/>
        <w:t>䛙xù　《集韻》許六切，入屋曉。</w:t>
        <w:br/>
        <w:br/>
        <w:t>〔䜡䛙〕闻香貌。《集韻·屋韻》：“䛙，䜡䛙，聞香皃。”</w:t>
        <w:br/>
      </w:r>
    </w:p>
    <w:p>
      <w:r>
        <w:t>䛚##䛚</w:t>
        <w:br/>
        <w:br/>
        <w:t>䛚lüè　《廣韻》離灼切，入藥來。</w:t>
        <w:br/>
        <w:br/>
        <w:t>赞美。《玉篇·言部》：“䛚，歎美言也。”</w:t>
        <w:br/>
      </w:r>
    </w:p>
    <w:p>
      <w:r>
        <w:t>䛛##䛛</w:t>
        <w:br/>
        <w:br/>
        <w:t>䛛同“詯”。《集韻·隊韻》：“詯，或作䛛。”</w:t>
        <w:br/>
      </w:r>
    </w:p>
    <w:p>
      <w:r>
        <w:t>䛜##䛜</w:t>
        <w:br/>
        <w:br/>
        <w:t>同“訊”。《正字通·言部》：“䛜，古文訊。”</w:t>
        <w:br/>
      </w:r>
    </w:p>
    <w:p>
      <w:r>
        <w:t>䛝##䛝</w:t>
        <w:br/>
        <w:br/>
        <w:t>䛝náo　《集韻》奴刀切，平豪泥。</w:t>
        <w:br/>
        <w:br/>
        <w:t>（1）欢喜。《玉篇·言部》：“䛝，喜也。”</w:t>
        <w:br/>
        <w:br/>
        <w:t>（2）谜。《玉篇·言部》：“䛝，謎也。”</w:t>
        <w:br/>
      </w:r>
    </w:p>
    <w:p>
      <w:r>
        <w:t>䛞##䛞</w:t>
        <w:br/>
        <w:br/>
        <w:t>䛞hàn　《廣韻》胡笴切，上旱匣。</w:t>
        <w:br/>
        <w:br/>
        <w:t>（1）多言。《集韻·旱韻》：“䛞，多言。”</w:t>
        <w:br/>
        <w:br/>
        <w:t>（2）大言。《廣韻·旱韻》：“䛞，大言。”</w:t>
        <w:br/>
        <w:br/>
        <w:t>（3）厉言。《正字通·言部》：“䛞，厲言也。”</w:t>
        <w:br/>
      </w:r>
    </w:p>
    <w:p>
      <w:r>
        <w:t>䛟##䛟</w:t>
        <w:br/>
        <w:br/>
        <w:t>䛟jiá　《集韻》吉協切，入帖見。</w:t>
        <w:br/>
        <w:br/>
        <w:t>同“唊”。妄语。《玉篇·言部》：“䛟，妄語也。”《集韻·帖韻》：“唊，妄語也。或从言。”</w:t>
        <w:br/>
      </w:r>
    </w:p>
    <w:p>
      <w:r>
        <w:t>䛠##䛠</w:t>
        <w:br/>
        <w:br/>
        <w:t>䛠dòu　《廣韻》都豆切，去候端。</w:t>
        <w:br/>
        <w:br/>
        <w:t>〔䛠譳〕不能言。《玉篇·言部》：“䛠，䛠譳，詀誽。”《廣韻·候韻》：“䛠譳，不能言也。”*唐**韓愈*《南山詩》：“先强勢已出，後鈍嗔䛠譳。”</w:t>
        <w:br/>
      </w:r>
    </w:p>
    <w:p>
      <w:r>
        <w:t>䛡##䛡</w:t>
        <w:br/>
        <w:br/>
        <w:t>同“話”。《説文·言部》：“䛡，合會善言也。从言，𠯑聲。”*邵瑛*羣經正字：“今經典作話。”《字彙·言部》：“䛡，話本字。”*清**龔自珍*《己亥雜詩三百一十五首》之十六：“米鹽種種家常䛡，淚溼紅裙未絶裾。”*清**王闓運*《上征賦》：“遺黎䛡乎*蕭**劉*。”</w:t>
        <w:br/>
      </w:r>
    </w:p>
    <w:p>
      <w:r>
        <w:t>䛢##䛢</w:t>
        <w:br/>
        <w:br/>
        <w:t>䛢tū　《廣韻》他谷切，入屋透。又土禾切。</w:t>
        <w:br/>
        <w:br/>
        <w:t>〔詆䛢〕狡猾。《廣韻·屋韻》：“䛢，詆䛢，狡猾。”</w:t>
        <w:br/>
      </w:r>
    </w:p>
    <w:p>
      <w:r>
        <w:t>䛣##䛣</w:t>
        <w:br/>
        <w:br/>
        <w:t>䛣（一）pīng　《集韻》滂丁切，平清滂。</w:t>
        <w:br/>
        <w:br/>
        <w:t>言。《玉篇·言部》：“䛣，言也。”</w:t>
        <w:br/>
        <w:br/>
        <w:t>（二）chōu　《集韻》丑鳩切，平尤徹。</w:t>
        <w:br/>
        <w:br/>
        <w:t>〔䛣譠〕不决。《集韻·尤韻》：“䛣，䛣譠，不決。”</w:t>
        <w:br/>
      </w:r>
    </w:p>
    <w:p>
      <w:r>
        <w:t>䛤##䛤</w:t>
        <w:br/>
        <w:br/>
        <w:t>䛤cù　《龍龕手鑑》七玉反。</w:t>
        <w:br/>
        <w:br/>
        <w:t>（1）心急促。《龍龕手鑑·言部》：“䛤，心急䛤也。”</w:t>
        <w:br/>
        <w:br/>
        <w:t>（2）说话急促。《字彙·言部》：“䛤，言急促也。”</w:t>
        <w:br/>
      </w:r>
    </w:p>
    <w:p>
      <w:r>
        <w:t>䛥##䛥</w:t>
        <w:br/>
        <w:br/>
        <w:t>䛥（一）xī　《廣韻》許迄切，入迄曉。</w:t>
        <w:br/>
        <w:br/>
        <w:t>（1）〔䛥䛥〕语。《廣雅·釋訓》：“䛥䛥，語也。”</w:t>
        <w:br/>
        <w:br/>
        <w:t>（2）语声。《玉篇·言部》：“䛥，語聲。”《廣韻·迄韻》：“䛥，語瞋聲。”</w:t>
        <w:br/>
        <w:br/>
        <w:t>（3）语难貌。《集韻·迄韻》：“䛥，語難皃。”</w:t>
        <w:br/>
        <w:br/>
        <w:t>（二）xì　《集韻》許既切，去未曉。</w:t>
        <w:br/>
        <w:br/>
        <w:t>语气。《集韻·未韻》：“䛥，語氣。”</w:t>
        <w:br/>
        <w:br/>
        <w:t>（三）xīn　《集韻》許斤切，平欣曉。</w:t>
        <w:br/>
        <w:br/>
        <w:t>大语；大言。*唐**玄應*《一切經音義》卷十一引《通俗文》曰：“䛥，大語也。”《集韻·欣韻》：“䛥，大言也。”</w:t>
        <w:br/>
      </w:r>
    </w:p>
    <w:p>
      <w:r>
        <w:t>䛦##䛦</w:t>
        <w:br/>
        <w:br/>
        <w:t>同“訟”。《説文·言部》：“訟，争也。从言，公聲。䛦，古文訟。”</w:t>
        <w:br/>
      </w:r>
    </w:p>
    <w:p>
      <w:r>
        <w:t>䛧##䛧</w:t>
        <w:br/>
        <w:br/>
        <w:t>䛧“謎”的讹字。《龍龕手鑑·言部》：“䛧，莫計反。㥯言也。”《字彙補·言部》：“䛧，謎字之誤。”</w:t>
        <w:br/>
      </w:r>
    </w:p>
    <w:p>
      <w:r>
        <w:t>䛨##䛨</w:t>
        <w:br/>
        <w:br/>
        <w:t>䛨同“信”。《龍龕手鑑·言部》：“䛨，俗，音信。”《直音篇·言部》：“䛨”，同“信”。</w:t>
        <w:br/>
      </w:r>
    </w:p>
    <w:p>
      <w:r>
        <w:t>䛩##䛩</w:t>
        <w:br/>
        <w:br/>
        <w:t>《説文》：“䛩，相毁也。从言，亞聲。一曰畏亞。”*徐鍇*繫傳作“畏䛩”。*杨树达*《積微居小學述林》：“尋亞即今醜惡之惡字。䛩从言从亞者，謂言人之醜惡，故其義為相毁也。”</w:t>
        <w:br/>
        <w:br/>
        <w:t>（一）wù　《廣韻》安古切，上姥影。又《集韻》烏故切。魚部。</w:t>
        <w:br/>
        <w:br/>
        <w:t>（1）说人坏话。《説文·言部》：“䛩，相毁也。”卷子本《玉篇·言部》：“䛩，《説文》：‘相毁也。’*野王*案：《左氏傳》‘兩相䛩’是也。”《月燈三昧經》卷七：“彼不染女色，亦不隨順彼，當離於此想，女想甚可䛩（烏故反）。”</w:t>
        <w:br/>
        <w:br/>
        <w:t>（2）同“惡”。厌恶。《説文·言部》：“䛩，畏䛩。”*段玉裁*注：“亦與惡惡之惡畧同。”卷子本《玉篇·言部》：“䛩，《説文》又曰：‘一云畏䛩也。’*野王*案：《禮記》*孔子*曰：‘如惡惡臭，君臨喪以巫祝桃茢惡之。’”《集韻·莫韻》：“惡，恥也，憎也。或作䛩。”</w:t>
        <w:br/>
        <w:br/>
        <w:t>（二）qià　《集韻》丘駕切，去禡溪。</w:t>
        <w:br/>
        <w:br/>
        <w:t>〔䛩訝〕言不正。《集韻·禡韻》：“䛩，䛩訝，言不正。”</w:t>
        <w:br/>
        <w:br/>
        <w:t>（三）è　《集韻》乙格切，入陌影。</w:t>
        <w:br/>
        <w:br/>
        <w:t>同“啞”。笑。《集韻·陌韻》：“啞，笑也。或从言。”</w:t>
        <w:br/>
      </w:r>
    </w:p>
    <w:p>
      <w:r>
        <w:t>䛪##䛪</w:t>
        <w:br/>
        <w:br/>
        <w:t>䛪qióng　《廣韻》去仲切，去送溪。</w:t>
        <w:br/>
        <w:br/>
        <w:t>（1）多言。《廣韻·送韻》：“䛪，多言也。”</w:t>
        <w:br/>
        <w:br/>
        <w:t>（2）询问。《廣韻·送韻》：“䛪，詢問也。”</w:t>
        <w:br/>
      </w:r>
    </w:p>
    <w:p>
      <w:r>
        <w:t>䛫##䛫</w:t>
        <w:br/>
        <w:br/>
        <w:t>䛫（一）zhāng　《集韻》中良切，平陽知。</w:t>
        <w:br/>
        <w:br/>
        <w:t>〔譸䛫〕也作“譸張”。诳。《集韻·陽韻》：“䛫，譸䛫，誑也。通作張。”</w:t>
        <w:br/>
        <w:br/>
        <w:t>（二）zhèng　《集韻》豬孟切，去映知。</w:t>
        <w:br/>
        <w:br/>
        <w:t>〔䛫悙〕同“倀悙”。疏率。《集韻·映韻》：“倀，倀悙，疎率。或从言。”</w:t>
        <w:br/>
        <w:br/>
        <w:t>𧩗人名用字。《宋史·宗室世系表一》*燕王*房有“伯𧩗”。</w:t>
        <w:br/>
      </w:r>
    </w:p>
    <w:p>
      <w:r>
        <w:t>䛬##䛬</w:t>
        <w:br/>
        <w:br/>
        <w:t>《説文》：“䛬，往來言也。一曰小兒未能正言也。一曰祝也。从言，匋聲。䛌，䛬或从包。”</w:t>
        <w:br/>
        <w:br/>
        <w:t>táo　《廣韻》徒刀切，平豪定。幽部。</w:t>
        <w:br/>
        <w:br/>
        <w:t>（1）往来言。《説文·言部》：“䛬，往來言也。”*鄭知同*商義：“往來言者，以此人之言往言於彼，復以彼人之言來言於此，而搆兩人之怨。如《左傳》*陳乞*搆*高國*與諸大夫，造二者之言往來讒於其間也。”</w:t>
        <w:br/>
        <w:br/>
        <w:t>（2）小儿未能正言。《説文·言部》：“䛬，小兒未能正言也。”</w:t>
        <w:br/>
        <w:br/>
        <w:t>（3）祝。《説文·言部》：“䛬，祝也。”</w:t>
        <w:br/>
      </w:r>
    </w:p>
    <w:p>
      <w:r>
        <w:t>䛭##䛭</w:t>
        <w:br/>
        <w:br/>
        <w:t>䛭xìng　㊀《集韻》下孟切，去映匣。</w:t>
        <w:br/>
        <w:br/>
        <w:t>（1）言。《廣雅·釋詁四》：“䛭，言也。”</w:t>
        <w:br/>
        <w:br/>
        <w:t>（2）瞋语。《玉篇·言部》：“䛭，瞋語也。”</w:t>
        <w:br/>
        <w:br/>
        <w:t>（3）䛭直。《字彙·言部》：“䛭，䛭直也。”</w:t>
        <w:br/>
        <w:br/>
        <w:t>㊁《集韻》下耿切，上耿匣。</w:t>
        <w:br/>
        <w:br/>
        <w:t>言狠。《集韻·耿韻》：“䛭，言狠也。”</w:t>
        <w:br/>
      </w:r>
    </w:p>
    <w:p>
      <w:r>
        <w:t>䛮##䛮</w:t>
        <w:br/>
        <w:br/>
        <w:t>䛮jiù　《廣韻》其九切，上有羣。</w:t>
        <w:br/>
        <w:br/>
        <w:t>（1）毁。《玉篇·言部》：“䛮，毁也。”</w:t>
        <w:br/>
        <w:br/>
        <w:t>（2）同“咎”。《正字通·言部》：“䛮，俗咎字。”</w:t>
        <w:br/>
      </w:r>
    </w:p>
    <w:p>
      <w:r>
        <w:t>䛯##䛯</w:t>
        <w:br/>
        <w:br/>
        <w:t>䛯jù　《集韻》居御切，去御見。</w:t>
        <w:br/>
        <w:br/>
        <w:t>言有则。《集韻·御韻》：“䛯，言有則也。”</w:t>
        <w:br/>
      </w:r>
    </w:p>
    <w:p>
      <w:r>
        <w:t>䛰##䛰</w:t>
        <w:br/>
        <w:br/>
        <w:t>䛰hùn　《集韻》户袞切，上混匣。</w:t>
        <w:br/>
        <w:br/>
        <w:t>（1）谋䛰。《玉篇·言部》：“䛰，謀䛰也。”</w:t>
        <w:br/>
        <w:br/>
        <w:t>（2）语不明。《正字通·言部》：“䛰，俗字。舊注音混。……或曰語不明謂之䛰。”</w:t>
        <w:br/>
      </w:r>
    </w:p>
    <w:p>
      <w:r>
        <w:t>䛱##䛱</w:t>
        <w:br/>
        <w:br/>
        <w:t>䛱tí　《改併四聲篇海》引《類篇》徒私切。</w:t>
        <w:br/>
        <w:br/>
        <w:t>言不懈。《改併四聲篇海·言部》引《類篇》：“䛱，言不懈也。”</w:t>
        <w:br/>
      </w:r>
    </w:p>
    <w:p>
      <w:r>
        <w:t>䛲##䛲</w:t>
        <w:br/>
        <w:br/>
        <w:t>䛲mán　《集韻》彌延切，平仙明。</w:t>
        <w:br/>
        <w:br/>
        <w:t>同“謾”。欺；慧黠。《玉篇·言部》：“䛲，欺也。”《集韻·㒨韻》：“謾，慧黠也。一曰欺也。或作䛲。”</w:t>
        <w:br/>
      </w:r>
    </w:p>
    <w:p>
      <w:r>
        <w:t>䛳##䛳</w:t>
        <w:br/>
        <w:br/>
        <w:t>䛳（一）yàn　《廣韻》於劒切，去梵影。</w:t>
        <w:br/>
        <w:br/>
        <w:t>（1）诬谤。《方言》卷十：“挐，*揚州**會稽*之語也。或謂之惹，或謂之䛳。”*郭璞*注：“言誣䛳也。”《類篇·言部》：“䛳，謗也。”</w:t>
        <w:br/>
        <w:br/>
        <w:t>（2）匿藏。《玉篇·言部》：“䛳，匿也。”</w:t>
        <w:br/>
        <w:br/>
        <w:t>（3）言轻。《玉篇·言部》：“䛳，言輕也。”</w:t>
        <w:br/>
        <w:br/>
        <w:t>（二）yān　《集韻》衣廉切，平鹽影。</w:t>
        <w:br/>
        <w:br/>
        <w:t>〔䛳消〕克当。《集韻·鹽韻》：“䛳，䛳消，克當也。”</w:t>
        <w:br/>
      </w:r>
    </w:p>
    <w:p>
      <w:r>
        <w:t>䛴##䛴</w:t>
        <w:br/>
        <w:br/>
        <w:t>䛴（一）jī　《集韻》居宜切，平支見。</w:t>
        <w:br/>
        <w:br/>
        <w:t>语相戏。《集韻·支韻》：“䛴，語相戲。”</w:t>
        <w:br/>
        <w:br/>
        <w:t>（二）qǐ　《字彙》區里切。</w:t>
        <w:br/>
        <w:br/>
        <w:t>妄语。《字彙·言部》：“䛴，妄語。”</w:t>
        <w:br/>
      </w:r>
    </w:p>
    <w:p>
      <w:r>
        <w:t>䛵##䛵</w:t>
        <w:br/>
        <w:br/>
        <w:t>䛵shòu　《字彙》承晝切。</w:t>
        <w:br/>
        <w:br/>
        <w:t>同“授”。口授。《字彙·言部》：“䛵，口授。《唐（書）·盧從使傳》：‘使其密號䛵諸軍。’”按：今本《新唐書·盧從使傳》作“授”。《正字通·言部》：“䛵，與授通。《正韻牋補》曰：此必《新唐書》换字。”</w:t>
        <w:br/>
      </w:r>
    </w:p>
    <w:p>
      <w:r>
        <w:t>䛶##䛶</w:t>
        <w:br/>
        <w:br/>
        <w:t>⁸䛶</w:t>
        <w:br/>
        <w:br/>
        <w:t>同“誄”。《正字通·言部》：“誄，本作䛶。”</w:t>
        <w:br/>
      </w:r>
    </w:p>
    <w:p>
      <w:r>
        <w:t>䛷##䛷</w:t>
        <w:br/>
        <w:br/>
        <w:t>䛷wǎn　《集韻》委遠切，上阮影。</w:t>
        <w:br/>
        <w:br/>
        <w:t>（1）同“婉”。顺从。卷子本《玉篇·言部》引《聲類》：“䛷，從也。*野王*案：此亦‘婉’字，在《女部》也。”</w:t>
        <w:br/>
        <w:br/>
        <w:t>（2）慰。《集韻·阮韻》：“䛷，慰也。”</w:t>
        <w:br/>
        <w:br/>
        <w:t>𧩈人名用字。《康熙字典·言部》：“𧩈，音義未詳。人名。*伯𧩈*，見《宋史·宗室表》。”按：今本《宋史·宗室表》未见“*伯𧩈*”。</w:t>
        <w:br/>
      </w:r>
    </w:p>
    <w:p>
      <w:r>
        <w:t>䛸##䛸</w:t>
        <w:br/>
        <w:br/>
        <w:t>䛸同“詀”。《字彙補·言部》：“䛸，疑詀字之譌。今俗書有此字。”*明**湯顯祖*《邯鄲記·西諜》：“太師呵，你教俺没事的䛸人反，將何動憚？着甚麽通關？”</w:t>
        <w:br/>
      </w:r>
    </w:p>
    <w:p>
      <w:r>
        <w:t>䛹##䛹</w:t>
        <w:br/>
        <w:br/>
        <w:t>䛹（一）qiàn　《廣韻》倉甸切，去霰清。</w:t>
        <w:br/>
        <w:br/>
        <w:t>䛹散。《廣韻·霰韻》：“䛹，䛹散。”</w:t>
        <w:br/>
        <w:br/>
        <w:t>（二）xuàn　《集韻》翾縣切，去霰曉。</w:t>
        <w:br/>
        <w:br/>
        <w:t>相责；指责。《類篇·言部》：“䛹，相責也。一曰數也。”</w:t>
        <w:br/>
      </w:r>
    </w:p>
    <w:p>
      <w:r>
        <w:t>䛺##䛺</w:t>
        <w:br/>
        <w:br/>
        <w:t>䛺同“誡”。《集韻·怪韻》：“誡，或从界。”</w:t>
        <w:br/>
      </w:r>
    </w:p>
    <w:p>
      <w:r>
        <w:t>䛻##䛻</w:t>
        <w:br/>
        <w:br/>
        <w:t>同“誘”。《玉篇·言部》：“䛻”，同“誘”。</w:t>
        <w:br/>
      </w:r>
    </w:p>
    <w:p>
      <w:r>
        <w:t>䛼##䛼</w:t>
        <w:br/>
        <w:br/>
        <w:t>䛼huǐ　《集韻》虎委切，上紙曉。</w:t>
        <w:br/>
        <w:br/>
        <w:t>同“毁”。《集韻·紙韻》：“䛼，謗也。或作譭，通作毁。”*明**歸有光*《與沈敬甫十八首》：“見書詈駡，大加詆䛼。”</w:t>
        <w:br/>
      </w:r>
    </w:p>
    <w:p>
      <w:r>
        <w:t>䛽##䛽</w:t>
        <w:br/>
        <w:br/>
        <w:t>䛽（一）zhǎ　《廣韻》側洽切，入洽莊。</w:t>
        <w:br/>
        <w:br/>
        <w:t>〔䜞䛽〕多言。《廣韻·洽韻》：“䛽，䜞䛽，多言。”</w:t>
        <w:br/>
        <w:br/>
        <w:t>（二）chā　《集韻》測洽切，入洽初。</w:t>
        <w:br/>
        <w:br/>
        <w:t>儳言，插话。《集韻·洽韻》：“䛽，儳言。”</w:t>
        <w:br/>
        <w:br/>
        <w:t>（三）shà　《集韻》實洽切，入洽船。</w:t>
        <w:br/>
        <w:br/>
        <w:t>〔䛽𧬬〕言不定。《集韻·洽韻》：“䛽，䛽𧬬，言不定。”</w:t>
        <w:br/>
      </w:r>
    </w:p>
    <w:p>
      <w:r>
        <w:t>䛾##䛾</w:t>
        <w:br/>
        <w:br/>
        <w:t>䛾sù　《廣韻》桑故切，去暮心。</w:t>
        <w:br/>
      </w:r>
    </w:p>
    <w:p>
      <w:r>
        <w:t>䛿##䛿</w:t>
        <w:br/>
        <w:br/>
        <w:t>䛿gé　《集韻》各核切，入麥見。</w:t>
        <w:br/>
        <w:br/>
        <w:t>（1）慧；狡猾。《廣雅·釋詁一》：“䛿，慧也。”卷子本《玉篇·言部》引《埤蒼》：“䛿，黠也。”</w:t>
        <w:br/>
        <w:br/>
        <w:t>（2）语不相入。《正字通·言部》：“䛿，語不相入也。”</w:t>
        <w:br/>
      </w:r>
    </w:p>
    <w:p>
      <w:r>
        <w:t>䜀##䜀</w:t>
        <w:br/>
        <w:br/>
        <w:t>䜀同“𧩣”。《集韻·晧韻》：“𧩣，或作䜀。”</w:t>
        <w:br/>
      </w:r>
    </w:p>
    <w:p>
      <w:r>
        <w:t>䜁##䜁</w:t>
        <w:br/>
        <w:br/>
        <w:t>xì　《集韻》户禮切，上薺匣。支部。</w:t>
        <w:br/>
        <w:br/>
        <w:t>同“謑”。辱骂。《説文·言部》：“謑，耻也。或从奊。”《廣雅·釋詁四》：“䜁詬，恥也。”《荀子·非十二子》：“偷儒而罔，無廉恥而忍䜁詬。”*楊倞*注：“䜁詬，謂詈辱也。”《吕氏春秋·誣徒》：“不可䜁詬遇之。”</w:t>
        <w:br/>
      </w:r>
    </w:p>
    <w:p>
      <w:r>
        <w:t>䜃##䜃</w:t>
        <w:br/>
        <w:br/>
        <w:t>䜃duī　《廣韻》都回切，平灰端。</w:t>
        <w:br/>
        <w:br/>
        <w:t>（1）谪。《王篇·言部》：“䜃，謫也。”</w:t>
        <w:br/>
        <w:br/>
        <w:t>（2）掷。《篇海類編·地理類·土部》：“䜃，擲也。”</w:t>
        <w:br/>
        <w:br/>
        <w:t>（3）同“塠”。落。《集韻·灰韻》：“塠，落也。或从誰。”</w:t>
        <w:br/>
      </w:r>
    </w:p>
    <w:p>
      <w:r>
        <w:t>䜄##䜄</w:t>
        <w:br/>
        <w:br/>
        <w:t>䜄同“謘”。《正字通·言部》：“䜄，同謘。”《荀子·樂論》：“盡筋骨之力以要鐘鼓俯會之節，而靡有悖逆者，衆積意䜄䜄乎？”*王先謙*集解引*盧文弨*曰：“䜄，《説文》作‘謘’，云：‘語諄謘也。’”又引*郝懿行*曰：“此論舞意與衆音繁會而應節，如人告語之熟，䜄䜄然也。”</w:t>
        <w:br/>
      </w:r>
    </w:p>
    <w:p>
      <w:r>
        <w:t>䜅##䜅</w:t>
        <w:br/>
        <w:br/>
        <w:t>䜅（一）wéi　《廣韻》以追切，平脂以。</w:t>
        <w:br/>
        <w:br/>
        <w:t>就；依就。《廣雅·釋詁三》：“䜅，就也。”*王念孫*疏證：“謂相依就也。”</w:t>
        <w:br/>
        <w:br/>
        <w:t>（二）chuī　《集韻》川隹切，平脂昌。</w:t>
        <w:br/>
        <w:br/>
        <w:t>责；指斥。《集韻·脂韻》：“䜅，責也。”《詩·邶風·北門》“我入自外，室人交徧摧我”*唐**陸德明*釋文：“摧，*韓*詩作‘䜅’。就也。”</w:t>
        <w:br/>
      </w:r>
    </w:p>
    <w:p>
      <w:r>
        <w:t>䜆##䜆</w:t>
        <w:br/>
        <w:br/>
        <w:t>䜆（一）zhé　《廣韻》之涉切，入葉章。</w:t>
        <w:br/>
        <w:br/>
        <w:t>言疾。卷子本《玉篇·言部》引《蒼頡篇》：“䜆，疾言也。”《廣韻·葉韻》：“䜆，言疾。”</w:t>
        <w:br/>
        <w:br/>
        <w:t>（二）niè　《玉篇》之涉切。</w:t>
        <w:br/>
        <w:br/>
        <w:t>同“讘”。多言。《玉篇·言部》：“讘，多言也。䜆，同讘。”</w:t>
        <w:br/>
        <w:br/>
        <w:t>（三）mò　《集韻》莫卧切，去過明。</w:t>
        <w:br/>
        <w:br/>
        <w:t>以大对小之言。《集韻·過韻》：“䜆，以大對小之言。”</w:t>
        <w:br/>
      </w:r>
    </w:p>
    <w:p>
      <w:r>
        <w:t>䜈##䜈</w:t>
        <w:br/>
        <w:br/>
        <w:t>䜈（一）chāo　《廣韻》楚交切，平肴初。</w:t>
        <w:br/>
        <w:br/>
        <w:t>同“勦”。代人说。《玉篇·言部》：“䜈，代人説也。與勦同。”《六度集經》卷二：“曰：‘賣兒幾錢？’*梵志*未答。男孫*勦*（*元*、*明*本作‘䜈’）曰：‘男直银錢一千，特牛百頭；女直金錢二千，牸牛二百頭。’”</w:t>
        <w:br/>
        <w:br/>
        <w:t>（二）zhāo　《集韻》莊交切，平肴莊。</w:t>
        <w:br/>
        <w:br/>
        <w:t>同“𦗔”。《集韻·爻韻》：“𦗔，𦗔𦗔，聲擾耳。或从言。”</w:t>
        <w:br/>
      </w:r>
    </w:p>
    <w:p>
      <w:r>
        <w:t>䜉##䜉</w:t>
        <w:br/>
        <w:br/>
        <w:t>䜉chì　㊀《廣韻》初栗切，入質初。</w:t>
        <w:br/>
        <w:br/>
        <w:t>〔謅䜉〕见“謅”。</w:t>
        <w:br/>
        <w:br/>
        <w:t>㊁《集韻》抽知切，平支徹。</w:t>
        <w:br/>
        <w:br/>
        <w:t>同“誺”。相问而不知的答辞。《集韻·支韻》：“誺，《方言》：‘*沅**澧*之間，凡相問而不知，荅曰誺。’或作䜉。”</w:t>
        <w:br/>
      </w:r>
    </w:p>
    <w:p>
      <w:r>
        <w:t>䜊##䜊</w:t>
        <w:br/>
        <w:br/>
        <w:t>䜊（一）zāo　《集韻》臧曹切，平豪精。</w:t>
        <w:br/>
        <w:br/>
        <w:t>〔䛌䜊〕见“䛌”。</w:t>
        <w:br/>
        <w:br/>
        <w:t>（二）zào　《集韻》在到切，去号從。</w:t>
        <w:br/>
        <w:br/>
        <w:t>同“嘈”。（声音）嘈杂。《集韻·号韻》：“嘈，喧也。或从言。”</w:t>
        <w:br/>
      </w:r>
    </w:p>
    <w:p>
      <w:r>
        <w:t>䜋##䜋</w:t>
        <w:br/>
        <w:br/>
        <w:t>《説文》：“䜋，中止也。从言，貴聲。《司馬法》曰：‘師多則人䜋。’䜋，止也。”</w:t>
        <w:br/>
        <w:br/>
        <w:t>huì　《廣韻》胡對切，去隊匣。又胡罪切。微部。</w:t>
        <w:br/>
        <w:br/>
        <w:t>（1）中止。《説文·言部》：“䜋，中止也。《司馬法》曰：‘師多則人䜋。’䜋，止也。”《文選·左思〈魏都賦〉》：“齊被練而銛戈，襲偏裻以䜋列。”*李善*注：“䜋列，或止或列。”</w:t>
        <w:br/>
        <w:br/>
        <w:t>（2）译。《玉篇·言部》：“䜋，譯也。”</w:t>
        <w:br/>
        <w:br/>
        <w:t>（3）列。《廣韻·隊韻》：“䜋，列也。”</w:t>
        <w:br/>
        <w:br/>
        <w:t>（4）相勘。卷子本《玉篇·言部》引《聲類》：“䜋，相勘也。”</w:t>
        <w:br/>
        <w:br/>
        <w:t>（5）觉悟。《廣韻·隊韻》：“䜋，覺悟。”</w:t>
        <w:br/>
        <w:br/>
        <w:t>（6）呼聚。《洪武正韻·隊韻》：“䜋，呼聚也。”</w:t>
        <w:br/>
      </w:r>
    </w:p>
    <w:p>
      <w:r>
        <w:t>䜍##䜍</w:t>
        <w:br/>
        <w:br/>
        <w:t>䜍liáo　《集韻》憐蕭切，平蕭來。</w:t>
        <w:br/>
        <w:br/>
        <w:t>〔䜍讈〕1.巧言。《集韻·蕭韻》：“䜍，䜍讈，巧言。”2.言不明。《集韻·錫韻》：“讈，䜍讈，言不明。”</w:t>
        <w:br/>
      </w:r>
    </w:p>
    <w:p>
      <w:r>
        <w:t>䜎##䜎</w:t>
        <w:br/>
        <w:br/>
        <w:t>䜎（一）láo　《集韻》郎刀切，平豪來。宵部。</w:t>
        <w:br/>
        <w:br/>
        <w:t>声。《集韻·𩫕韻》：“䜎，聲也。”《尚書大傳·虞夏傳》：“執事還歸二年，䜎然乃作*大唐*之歌。”《南齊書·高帝紀》：“所以*大唐*遜位，䜎然興歌，有*虞*揖讓，卿雲發采。”</w:t>
        <w:br/>
        <w:br/>
        <w:t>（二）lào　《集韻》郎到切，去号來。</w:t>
        <w:br/>
        <w:br/>
        <w:t>声多。《集韻·号韻》：“䜎，聲多也。”</w:t>
        <w:br/>
      </w:r>
    </w:p>
    <w:p>
      <w:r>
        <w:t>䜏##䜏</w:t>
        <w:br/>
        <w:br/>
        <w:t>䜏tuō　《廣韻》土禾切，平戈透。</w:t>
        <w:br/>
        <w:br/>
        <w:t>（1）退言。《廣韻·戈韻》：“䜏，退言。”</w:t>
        <w:br/>
        <w:br/>
        <w:t>（2）聪明。《方言》卷一：“虔、儇，慧也。*楚*或謂之䜏。”*郭璞*注：“䜏，亦今通語。”</w:t>
        <w:br/>
      </w:r>
    </w:p>
    <w:p>
      <w:r>
        <w:t>䜐##䜐</w:t>
        <w:br/>
        <w:br/>
        <w:t>《説文》：“䜐，相毁也。从言，隨省聲。”*徐鍇*繫傳作“从言，隋聲”。</w:t>
        <w:br/>
        <w:br/>
        <w:t>huī　《廣韻》許規切，平支曉。歌部。</w:t>
        <w:br/>
        <w:br/>
        <w:t>（1）毁谤。《説文·言部》：“䜐，相毁也。”</w:t>
        <w:br/>
        <w:br/>
        <w:t>（2）推委。《集韻·支韻》：“䜐，諉也。”</w:t>
        <w:br/>
      </w:r>
    </w:p>
    <w:p>
      <w:r>
        <w:t>䜑##䜑</w:t>
        <w:br/>
        <w:br/>
        <w:t>䜑wù　《廣韻》烏路切，去暮影。又《集韻》遏鄂切。</w:t>
        <w:br/>
        <w:br/>
        <w:t>（1）同“䛩”。诽谤。《廣韻·暮韻》：“䜑，相毁。”《集韻·鐸韻》：“䜑，☀也。或省。”</w:t>
        <w:br/>
        <w:br/>
        <w:t>（2）同“惡”。耻；憎恨。《集韻·遇韻》：“惡，耻也，憎也。或作䜑。”</w:t>
        <w:br/>
      </w:r>
    </w:p>
    <w:p>
      <w:r>
        <w:t>䜒##䜒</w:t>
        <w:br/>
        <w:br/>
        <w:t>䜒ào　《廣韻》烏到切，去号影。</w:t>
        <w:br/>
        <w:br/>
        <w:t>（1）语；告。《廣雅·釋詁一》：“䜒，語也。”又《釋詁三》：“䜒，告也。”*王念孫*疏證：“䜒與告聲相近。卷一云：‘䜒，語也。’語亦告也。”</w:t>
        <w:br/>
        <w:br/>
        <w:t>（2）隐语。《正字通·言部》：“䜒，隱語。通作奥。”</w:t>
        <w:br/>
      </w:r>
    </w:p>
    <w:p>
      <w:r>
        <w:t>䜓##䜓</w:t>
        <w:br/>
        <w:br/>
        <w:t>䜓shè　《集韻》失涉切，入葉書。</w:t>
        <w:br/>
        <w:br/>
        <w:t>〔讋䜓〕言失。《集韻·葉韻》：“䜓，讋䜓，言失也。”</w:t>
        <w:br/>
      </w:r>
    </w:p>
    <w:p>
      <w:r>
        <w:t>䜔##䜔</w:t>
        <w:br/>
        <w:br/>
        <w:t>䜔suí　《集韻》旬為切，平支邪。</w:t>
        <w:br/>
        <w:br/>
        <w:t>顺着他人的意思说话。《集韻·支韻》：“䜔，言从也。”</w:t>
        <w:br/>
      </w:r>
    </w:p>
    <w:p>
      <w:r>
        <w:t>䜕##䜕</w:t>
        <w:br/>
        <w:br/>
        <w:t>《説文》：“䜕，譀也。从言，萬聲。”</w:t>
        <w:br/>
        <w:br/>
        <w:t>（一）mài　《廣韻》莫話切，去夬明。</w:t>
        <w:br/>
        <w:br/>
        <w:t>夸大。《説文·言部》：“䜕，譀也。”《廣韻·夬韻》：“䜕，誇誕。”</w:t>
        <w:br/>
        <w:br/>
        <w:t>（二）hài　《廣韻》火犗切，去夬曉。又許介切。</w:t>
        <w:br/>
        <w:br/>
        <w:t>〔譀䜕〕争骂怒貌。《玉篇·言部》：“䜕，譀䜕，諍駡怒貌。”《無明羅刹集》：“如兩師子，共相見時，即奮威猛，譀䜕而言，叱夜行主，欺我何甚。”</w:t>
        <w:br/>
      </w:r>
    </w:p>
    <w:p>
      <w:r>
        <w:t>䜖##䜖</w:t>
        <w:br/>
        <w:br/>
        <w:t>䜖同“譚”。*唐**玄應*《一切經音義》卷八引《兜沙經》：“譚，諸佛名。經文作䜖。”《龍龕手鑑·言部》：“䜖，俗；譚，今。”《篇海類編·人事類·言部》：“䜖，音譚，義同。”</w:t>
        <w:br/>
      </w:r>
    </w:p>
    <w:p>
      <w:r>
        <w:t>䜗##䜗</w:t>
        <w:br/>
        <w:br/>
        <w:t>䜗（一）xìn　《集韻》火禁切，去沁曉。</w:t>
        <w:br/>
        <w:br/>
        <w:t>〔䜗𧥸〕怒言。《玉篇·言部》：“䜗，䜗𧥸，怒言也。”</w:t>
        <w:br/>
        <w:br/>
        <w:t>（二）hàn　《字彙》胡紺切。</w:t>
        <w:br/>
        <w:br/>
        <w:t>〔𧫿䜗〕见“𧫿”。</w:t>
        <w:br/>
      </w:r>
    </w:p>
    <w:p>
      <w:r>
        <w:t>䜘##䜘</w:t>
        <w:br/>
        <w:br/>
        <w:t>䜘同“警”。《字彙補·言部》：“䜘，與警同。”《墨子·明鬼下》：“為君者以教其臣，為父者以䜘其子。”*畢沅*注：“《説文》云：‘警者，戒也。’此異文。”《鶡冠子·度萬》：“法者使去私就公，同知壹䜘，有同由者也。”</w:t>
        <w:br/>
      </w:r>
    </w:p>
    <w:p>
      <w:r>
        <w:t>䜙##䜙</w:t>
        <w:br/>
        <w:br/>
        <w:t>䜙（一）án　《廣韻》五含切，平覃疑。</w:t>
        <w:br/>
        <w:br/>
        <w:t>（1）不慧。《廣韻·覃韻》：“䜙，不慧也。”</w:t>
        <w:br/>
        <w:br/>
        <w:t>（2）谑弄言。《廣韻·覃韻》：“䜙，謔弄言。”</w:t>
        <w:br/>
        <w:br/>
        <w:t>（二）è　《集韻》鄂合切，入合疑。</w:t>
        <w:br/>
        <w:br/>
        <w:t>〔𧨵䜙〕见“𧨵”。</w:t>
        <w:br/>
      </w:r>
    </w:p>
    <w:p>
      <w:r>
        <w:t>䜚##䜚</w:t>
        <w:br/>
        <w:br/>
        <w:t>《説文》：“䜚，語相反䜚也。从言，遝聲。”*鈕樹玉*校録：“《六書故》引*唐*本《説文》曰：‘言語相及也。’‘及’字當不誤。《玉篇》：‘䜚誻，語相及也。’”</w:t>
        <w:br/>
        <w:br/>
        <w:t>tà　《廣韻》徒合切，入合定。緝部。</w:t>
        <w:br/>
        <w:br/>
        <w:t>（1）〔䜚誻〕语相及。《説文·言部》：“䜚，語相反䜚也。”按：*段玉裁*据《玉篇》订为“䜚誻，語相及也。”《玉篇·言部》：“䜚，䜚誻，語相及。”</w:t>
        <w:br/>
        <w:br/>
        <w:t>（2）妄言。《廣韻·合韻》：“䜚，妄言。”</w:t>
        <w:br/>
        <w:br/>
        <w:t>（3）以言探人。《正字通·言部》：“䜚，方俗以言探人曰䜚。”</w:t>
        <w:br/>
      </w:r>
    </w:p>
    <w:p>
      <w:r>
        <w:t>䜛##䜛</w:t>
        <w:br/>
        <w:br/>
        <w:t>䜛同“讒”。《龍龕手鑑·言部》：“䜛，俗；讒，正。”《字彙·言部》：“䜛，俗讒字。”《新序·雜事》：“*田單*使人䜛之*惠王*。”*宋**洪邁*《容齋隨筆》卷一：“*白樂天*嘗為*王涯*所䜛，貶*江州*司馬。”</w:t>
        <w:br/>
      </w:r>
    </w:p>
    <w:p>
      <w:r>
        <w:t>䜝##䜝</w:t>
        <w:br/>
        <w:br/>
        <w:t>䜝tuǎn　《集韻》土緩切，上緩透。</w:t>
        <w:br/>
        <w:br/>
        <w:t>〔𧨩䜝〕见“𧨩”。</w:t>
        <w:br/>
      </w:r>
    </w:p>
    <w:p>
      <w:r>
        <w:t>䜞##䜞</w:t>
        <w:br/>
        <w:br/>
        <w:t>䜞同“劑”。《龍龕手鑑·言部》：“䜞，正作劑。”</w:t>
        <w:br/>
      </w:r>
    </w:p>
    <w:p>
      <w:r>
        <w:t>䜟##䜟</w:t>
        <w:br/>
        <w:br/>
        <w:t>䜟同“讖”。《正字通·言部》：“䜟，俗讖字。”*漢**賈誼*《鵩鳥賦》：“發書占之兮，䜟言其度。”</w:t>
        <w:br/>
      </w:r>
    </w:p>
    <w:p>
      <w:r>
        <w:t>䜠##䜠</w:t>
        <w:br/>
        <w:br/>
        <w:t>䜠同“𡂒”。《集韻·質韻》：“𡂒，《説文》：‘野人之言。’或从言。”</w:t>
        <w:br/>
      </w:r>
    </w:p>
    <w:p>
      <w:r>
        <w:t>䜡##䜡</w:t>
        <w:br/>
        <w:br/>
        <w:t>䜡yù　《集韻》乙六切，入屋影。</w:t>
        <w:br/>
        <w:br/>
        <w:t>〔䜡䛙〕闻香貌。《集韻·屋韻》：“䜡，䜡䛙，聞香皃。”</w:t>
        <w:br/>
      </w:r>
    </w:p>
    <w:p>
      <w:r>
        <w:t>䜢##䜢</w:t>
        <w:br/>
        <w:br/>
        <w:t>䜢xiǎn　《廣韻》虚偃切，上阮曉。</w:t>
        <w:br/>
        <w:br/>
        <w:t>〔䜢搏〕凶暴，狠毒。《廣韻·阮韻》：“䜢，䜢搏，很戾。”</w:t>
        <w:br/>
      </w:r>
    </w:p>
    <w:p>
      <w:r>
        <w:t>䜣##䜣</w:t>
        <w:br/>
        <w:br/>
        <w:t>䜣“訢”的简化字。</w:t>
        <w:br/>
      </w:r>
    </w:p>
    <w:p>
      <w:r>
        <w:t>䜩##䜩</w:t>
        <w:br/>
        <w:br/>
        <w:t>䜩“讌”的简化字。</w:t>
        <w:br/>
      </w:r>
    </w:p>
    <w:p>
      <w:r>
        <w:t>言##言</w:t>
        <w:br/>
        <w:br/>
        <w:t>《説文》：“言，直言曰言，論難曰語。从口，☀聲。”*鄭樵*《通志》：“言，从二、从舌。二，古文上字。自舌上而出者，言也。”*郭沫若*《甲骨文字研究》：“（言的甲骨文像以口吹簫）《爾雅》云：‘大簫謂之言。’按：此當為言之本義。”“其轉化為言説之言者，蓋引申之義也。”按：甲骨文“言”像舌从口中伸出形。</w:t>
        <w:br/>
        <w:br/>
        <w:t>（一）yán　《廣韻》語軒切，平元疑。元部。</w:t>
        <w:br/>
        <w:br/>
        <w:t>（1）说，说话。《説文·言部》：“言，直言曰言。”《書·無逸》：“三年不言。”《荀子·非相》：“法先王，順禮義，黨學者，然而不好言，不樂言，則必非誠士也。”*楊倞*注：“言，講説也。”*宋**歐陽修*《與尹師魯第一書》：“出城而還，言不見舟矣。”《紅樓夢》第一回：“兄何不早言，弟已久有此意。”</w:t>
        <w:br/>
        <w:br/>
        <w:t>（2）议论，谈论。《論語·學而》：“*賜*也，始可與言《詩》已矣。”《韓非子·五蠹》：“今境内之民皆言治，藏*商*、*管*之法者家有之，而國愈貧，言耕者衆，執耒者寡也。”*宋**蘇軾*《日喻》：“故世之言道者，或即其所見而名之。”*梁启超*《少年中国说》：“欲言国之老少，请先言人之老少。”</w:t>
        <w:br/>
        <w:br/>
        <w:t>（3）记载。《左傳·隱公元年》：“*段*不弟，故不言弟。”《漢書·藝文志》：“*武帝*時，*河間獻王*好儒，與*毛生*等共采《周官》及諸子言樂事者，以作《樂記》。”*宋**沈括*《夢溪筆談·雜誌一》：“*温州**雁蕩山*，天下奇秀，然自古圖牒，未嘗有言者。”</w:t>
        <w:br/>
        <w:br/>
        <w:t>（4）问。《廣雅·釋詁二》：“言，問也。”《左傳·昭公二十五年》：“*叔孫氏*之司馬*鬷戾*言於其衆曰：‘若之何？’莫對。”《史記·扁鵲倉公列傳》：“臣*意*言王曰：‘才人女子*豎*何能？’”*王引之*述聞：“言王，問王也。”《禮記·曾子問》：“*召公*言於*周公*。*周公*曰：‘豈，不可。’”*鄭玄*注：“為*史佚*問。”*孔穎達*疏：“言猶問也。”</w:t>
        <w:br/>
        <w:br/>
        <w:t>（5）告知；告诉。《韓非子·内儲説上》：“*趙*令人因*申子*於*韓*請兵，將以攻*魏*。*申子*欲言之君。”《禮記·哀公問》：“其順之，然後言其喪筭。”*鄭玄*注：“言，語也。”*孔穎達*疏：“民既從順，然後示語其喪紀節數以教之也。”《史記·酈生陸賈列傳》：“*酈生*瞋目案劍叱使者曰：‘走！復入言*沛公*，吾*高陽*酒徒也，非儒人也。’”</w:t>
        <w:br/>
        <w:br/>
        <w:t>（6）陈述；叙述。《韓非子·初見秦》：“臣願悉言所聞，唯大王裁其罪。”《史記·項羽本紀》：“願*伯*具言臣之不敢倍德也。”*唐**白居易*《琵琶行》：“自言本是京城女，家在*蝦蟆陵*下住。”*明**宗臣*《報劉一丈書》：“且虚言狀。”*毛泽东*《反对党八股》：“党八股的第一条罪状是：空话连篇，言之无物。”</w:t>
        <w:br/>
        <w:br/>
        <w:t>（7）解释引文、词语或某种现象的发端词，相当于“就是说”或“意思是”。《釋名·釋言語》：“信，申也，言以相申束使不相違也。”《孟子·告子上》：“《詩》云：‘既醉以酒，既飽以德。’言飽乎仁義也。”《搜神記》卷七：“今狂花生枯木，又在鈴閣之間，言威儀之富，榮華之盛，皆如狂花之發，不可久也。”《吕氏春秋·孟春》“田事既飭”*陈奇猷*校釋：“猶言田事既已申明也。”</w:t>
        <w:br/>
        <w:br/>
        <w:t>（8）意料，料想。*唐**盧綸*《送黎兵曹往陝府結親》：“何言在陰者，得是*戴侯*宗。”*唐**司空曙*《哭麴山人》：“何言芳草日，自作九泉人！”*唐**劉商*《行營病中》：“心許征南破虜歸，可言羸病卧戎衣！”</w:t>
        <w:br/>
        <w:br/>
        <w:t>（9）话，言语。《廣韻·元韻》：“言，言語也。”《書·盤庚上》：“王用丕欽，罔有逸言，民用丕變。”*孔*傳：“王用大敬其政教，無有逸豫之言，民用大變從化。”《史記·廉頗藺相如列傳》：“*秦*貪，負其彊，以空言求璧，償城恐不可得。”*唐**白居易*《琵琶行》：“感斯人言，是夕始覺有遷謫意。”*明**宋濂*《送東陽馬生序》：“與之論辯，言和而色夷。”*鲁迅*《且介亭杂文·门外文谈》：“我的臆测，是以为*中国*的言文，一向就并不一致的。”特指正确的话。《詩·小雅·賓之初筵》：“匪言勿言，匪由勿語。”*鄭玄*箋：“其所陳説非所當説。”《左傳·昭公二十二年》：“非言也，必不克。”又特指怨言，谤言。《左傳·昭公二十七年》：“*楚**郤宛*之難，國言未已。”《國語·周語上》：“王不聽，於是國莫敢出言。”《宋史·王安石傳》：“天變不足畏，祖宗不足法，人言不足恤。”</w:t>
        <w:br/>
        <w:br/>
        <w:t>（10）言论；见解；意见。《詩·小雅·雨無正》：“如何昊天？辟言不信。”《韓非子·問辯》：“言無二貴，法不兩適，故言行而不軌於法令者必禁。”《鹽鐵論·國疾》：“夫藥酒苦於口利於病，忠言逆於耳而利於行。”*三國**蜀**諸葛亮*《出師表》：“陛下亦宜自謀，以諮諏善道，察納雅言。”*清**周容*《芋老人傳》：“不知相國何似，能不愧老人之言否？”</w:t>
        <w:br/>
        <w:br/>
        <w:t>⑪言辞；辞令；辞章。《詩·衛風·氓》：“爾卜爾筮，體無咎言。”*鄭玄*箋：“兆卦之繇無凶咎之辭。”《周禮·天官·九嬪》：“婦德，婦言，婦容，婦功。”*鄭玄*注：“婦言謂辭令。”《左傳·襄公二十八年》：“無乃非盟載之言，以闕君德，而執事有不利焉。”《韓非子·忠孝》：“《詩》云：‘普天之下，莫非王土；率土之濱，莫非王臣。’信若《詩》之言也，是*舜*出則臣其君，入則臣其父，妾其母，妻其主女也。”《搜神記》卷一：“故其文言，既有義理，又可以占吉凶，猶*揚子*之《太玄》、*薛氏*之《中經》也。”</w:t>
        <w:br/>
        <w:br/>
        <w:t>⑫政令；号令。《詩·大雅·抑》：“白圭之玷，尚可磨也；斯言之玷，不可為也。”*鄭玄*箋：“王之缺尚可磨鑢，而平人君政教一失，誰能反覆之。”《國語·周語上》：“有不祭則修意，有不祀則修言。”*韋昭*注：“言，號令也。”</w:t>
        <w:br/>
        <w:br/>
        <w:t>⑬誓言；盟辞。《楚辭·離騷》：“初既與余成言兮，後悔遁而有他。”《禮記·曲禮上》：“史載筆，士載言。”*鄭玄*注：“言，謂會同盟要之辭。”</w:t>
        <w:br/>
        <w:br/>
        <w:t>⑭建议；计策。《詩·大雅·板》：“我言為服，勿以為笑。”《吕氏春秋·義賞》：“*文公*用*咎犯*之言，而敗*楚*人於*城濮*。”*高誘*注：“言，謀也。”</w:t>
        <w:br/>
        <w:br/>
        <w:t>⑮学说；主张。《孟子·滕文公下》：“*楊朱*、*墨翟*之言盈天下。天下之言，不歸*楊*則歸*墨*。”《韓非子·孤憤》：“則法術之士欲干上者，非有所信愛之親、習故之澤也；又將以法術之言矯人主阿辟之心，是與人主相反也。”</w:t>
        <w:br/>
        <w:br/>
        <w:t>⑯语言或文章中的字。《論語·衛靈公》：“*子貢*問曰：‘有一言而可以終身行之者乎？’子曰：‘其恕乎。’”《漢書·藝文志》：“説五字之文，至於二三萬言。”*唐**白居易*《琵琶行》：“凡六百一十六言，命曰《琵琶行》。”*明**宋濂*《秦士録》：“（*鄧）弼*造書數千言袖謁之。”《鏡花緣》第十九回：“無論男婦都是絶頂聰明，日讀萬言的不計其數。”</w:t>
        <w:br/>
        <w:br/>
        <w:t>⑰口语或文章中的句子。《論語·為政》：“《詩》三百，一言以蔽之，曰‘思無邪’。”《史記·魏公子列傳》：“今吾且死，而*侯生*曾無一言半辭送我，我豈有所失哉？”*元**關漢卿*《救風塵》第二折：“我到那裏，三言兩句，肯寫休書，萬事俱休。”*明**王世貞*《藝苑巵言》卷二：“《大風》三言，氣籠宇宙，張千古帝王赤幟，*高帝*哉？”</w:t>
        <w:br/>
        <w:br/>
        <w:t>⑱著作。*漢**賈誼*《過秦論》：“燔百家之言，以愚黔首。”《漢書·藝文志》：“若能修六藝之術，而觀此九家之言，舍短取長，則可以通萬方之略矣。”《搜神記·序》：“羣言百家，不可勝覽。”*明**袁宏道*《叙小修詩》：“顧獨喜讀*老子*、*莊周*、*列御寇*諸家言，皆自作注疏。”</w:t>
        <w:br/>
        <w:br/>
        <w:t>⑲臣对君的呈文。《三國志·魏志·武帝紀》“追之不及，盡收其輜重圖書珍寳，虜其衆”*南朝**宋**裴松之*注引《獻帝起居注》：“公上言：‘大將軍*鄴侯**袁紹*前與*冀州*牧*韓馥*立故大司馬*劉虞*，刻作金璽……’”又《蜀志·先主傳》：“*先主*上言*漢*帝曰：‘臣以具臣之才，荷上將之任，董督三軍，奉辭於外……’”《搜神記》卷五：“*王莽*居攝，*劉京*上言。”</w:t>
        <w:br/>
        <w:br/>
        <w:t>⑳古乐器名。大箫。一作“䇾”。《爾雅·釋樂》：“大簫謂之言。”*郭璞*注：“編二十三管，長尺四寸。”*陸德明*釋文：“言，本或作䇾。”</w:t>
        <w:br/>
        <w:br/>
        <w:t>㉑我。《爾雅·釋詁上》：“言，我也。”《詩·小雅·彤弓》：“彤弓弨兮，受言藏之。”*毛*傳：“言，我也。”又《鄭風·女曰雞鳴》：“弋言加之，與子宜之。”*鄭玄*箋：“言，我也。”《莊子·山木》：“*回*曰：‘敢問无受天損易。’*仲尼*曰：‘飢渴寒暑，窮桎不行，天地之行也，運物之泄也，言與之偕逝之謂也。’”*陸德明*釋文：“言，我也。”</w:t>
        <w:br/>
        <w:br/>
        <w:t>㉒连词。表示顺接关系，相当于“乃”、“便”、“就”。《詩·豳風·七月》：“二之日其同，載纘武功，言私其豵，獻豜于公。”*高亨*今注：“言，讀為焉，乃也。”《左傳·僖公九年》：“凡我同盟之人，既盟之後，言歸于好。”</w:t>
        <w:br/>
        <w:br/>
        <w:t>㉓助词。1.用于句首。*杨树达*《詞詮》卷七：“言，語首助詞。無義。”《詩·衛風·氓》：“三歲為婦，靡室勞矣。夙興夜寐，靡有朝矣。言既遂矣，至于暴矣。”又《小雅·楚茨》：“楚楚者茨，言抽其棘。”2.用于句中。*杨树**达*《詞詮》卷七：“言，語中助詞。無義。”《爾雅·釋詁下》：“言，間也。”《詩·邶風·泉水》：“駕言出遊，以寫我憂。”又《大雅·桑柔》：“維此聖人，瞻言百里。”</w:t>
        <w:br/>
        <w:br/>
        <w:t>㉔通“訊（xùn）”。俘虏。《易·師》：“田有禽，利執言。”*闻一多*新義：“言當讀為訊。言从䇂，䇂辛古同字，而辛丮音同，是古音言訊亦近。音近則義通，故訊問之訊謂之言，俘訊之訊亦謂之言。……田而獲禽，猶之戰而執訊。”</w:t>
        <w:br/>
        <w:br/>
        <w:t>㉕通“愆（qiān）”。过失。《易·訟》：“不永所事，小有言，終吉。”又《明夷》：“主人有言。”又《震》：“婚媾有言。”又《漸》：“小子厲，有言，無咎。”*闻一多*新義：“言，皆讀為愆。言、䇂古當同字。《説文》曰：‘辛，䇂也，讀若愆。’……《易》凡言‘有言’，讀為有愆。”</w:t>
        <w:br/>
        <w:br/>
        <w:t>㉖*春秋*时地名，约在今*河南省**许昌市*与*淇县*之间。《詩·邶風·泉水》：“出宿于*干*，飲餞于*言*。”*毛*傳：“*干*、*言*，所適國郊也。”*朱熹*集傳：“*干*、*言*，地名，適*衛*所經之地也。”</w:t>
        <w:br/>
        <w:br/>
        <w:t>㉗姓。《通志·氏族略五》：“*言*氏，*孔子*弟子*言偃*，字*子游*。望出*汝南*。”</w:t>
        <w:br/>
        <w:br/>
        <w:t>（二）yàn　《集韻》牛堰切，去願疑。元部。</w:t>
        <w:br/>
        <w:br/>
        <w:t>（1）诉讼。《集韻·願韻》：“言，訟也。”《後漢書·循吏傳·許荆》：“（*荆*）嘗行春到*耒陽縣*，人有*蔣均*者，兄弟争財，互相言訟。”*唐**柳宗元*《段太尉逸事狀》：“*諶*盛怒，召農者曰：‘我畏*段*某耶？何敢言我！’”《敦煌變文集·搜神記》：“經州下辭，言*王憑*，州縣無文可斷，遂奏*秦始皇*。”</w:t>
        <w:br/>
        <w:br/>
        <w:t>（2）通“唁”。慰问。《莊子·養生主》：“彼其所以會之，必有不蘄言而言，不蘄哭而哭者。”*高亨*新箋：“言與哭相對，常借為唁……唁、言古同聲。”</w:t>
        <w:br/>
        <w:br/>
        <w:t>（三）yín　《集韻》魚巾切，平諄疑。</w:t>
        <w:br/>
        <w:br/>
        <w:t>〔言言〕和敬貌。《禮記·玉藻》：“君子之飲酒也，受一爵而色洒如也，二爵而言言斯。”*鄭玄*注：“言言，和敬貌。”*陸德明*釋文：“言言，魚巾反。”*孔穎達*疏：“*皇氏*云：讀言為誾，義亦通也。”</w:t>
        <w:br/>
      </w:r>
    </w:p>
    <w:p>
      <w:r>
        <w:t>訂##訂</w:t>
        <w:br/>
        <w:br/>
        <w:t>〔订〕</w:t>
        <w:br/>
        <w:br/>
        <w:t>《説文》：“訂，平議也。从言，丁聲。”</w:t>
        <w:br/>
        <w:br/>
        <w:t>dìng　《廣韻》徒鼎切，上迥定。又他丁切，丁定切。耕部。</w:t>
        <w:br/>
        <w:br/>
        <w:t>（1）评议；评定。《説文·言部》：“訂，平議也。”《詩·周頌·天作》“*文王*康之”*漢**鄭玄*箋：“以此訂*大王*、*文王*之道，卓爾與天地合其德。”*陸德明*釋文：“訂，謂平比之也。”《論衡·案書》：“兩刃相割，利鈍乃知；二論相訂，是非乃見。”*宋**真德秀*《〈詠古詩〉序》：“惟*杜牧之*、*王介甫*高才遠韻，超邁絶出。其賦*息媯*、*留侯*等作，足以訂千古是非。”</w:t>
        <w:br/>
        <w:br/>
        <w:t>（2）均衡；均匀。《字彙補·言部》：“訂，均也。”《周禮·夏官·司弓矢》“恒矢痺矢”*漢**鄭玄*注：“二者皆可以散射也，謂禮射及習射也，前後訂其行平也。”*賈公彦*疏：“則此恒矢𨊱輖訂是安居之矢也。”</w:t>
        <w:br/>
        <w:br/>
        <w:t>（3）订立；约定。如：订交；订婚；订计划。*明**張鳳翼*《紅拂記·同調相憐》：“〔旦〕奇蹤祕跡人難料，〔生〕草草相逢訂久要，〔外〕明日*汾陽*會不遥。”《徐霞客遊記·粤西遊日記一》：“主人姓*王*，字*慶宇*，訂予宿此。”《儒林外史》第四十六回：“愚表弟*虞梁*，敬請*余*大先生在舍教訓小兒，每年修金四十兩，節禮在外。此訂。”</w:t>
        <w:br/>
        <w:br/>
        <w:t>（4）改定；改正。如：订正；考订。《晋書·荀崧傳》：“其書文清義約，諸所發明，或是《左氏》、《公羊》所不載，亦足有所訂正。”*清**汪師韓*《詩學纂聞》：“間與朋徒尊酒論文，凡以明體裁之辨，訂沿襲之訛，而無取乎一句一字之稱美。”</w:t>
        <w:br/>
        <w:br/>
        <w:t>（5）装订。*鲁迅*《书信·致杨霁云（一九三四年五月卅一日）》：“《引玉集》后记有一页倒印了，相隔太远，无法重订，真是可惜。”</w:t>
        <w:br/>
        <w:br/>
        <w:t>（6）效法。《新唐書·黎幹傳》：“*夏*以*禹*，*漢*以*高帝*，我以*神堯*為始祖，訂*夏*法*漢*。”</w:t>
        <w:br/>
        <w:br/>
        <w:t>（7）向民征赋。《資治通鑑·齊東昏侯永元二年》：“（*東昏侯*）又訂出雉頭、鶴氅、白鷺縗。”*胡三省*注：“*齊**梁*之時，謂賦民為訂，蓋取平議而賦之之義。”</w:t>
        <w:br/>
        <w:br/>
        <w:t>（8）逗留。《廣韻·徑韻》：“訂，《字林》云：‘訂，逗遛也。’”</w:t>
        <w:br/>
      </w:r>
    </w:p>
    <w:p>
      <w:r>
        <w:t>訃##訃</w:t>
        <w:br/>
        <w:br/>
        <w:t>〔讣〕</w:t>
        <w:br/>
        <w:br/>
        <w:t>fù　《廣韻》芳遇切，去遇敷。</w:t>
        <w:br/>
        <w:br/>
        <w:t>（1）报丧。如：讣告；讣闻。《玉篇·言部》：“訃，告喪也。”《禮記·雜記》：“凡訃於其君，曰：君之臣某死。”*鄭玄*注：“訃，或皆作赴。赴，至也。臣死，其子使人至君所告之。”《論衡·書虚》：“*齊*亂，公薨，三月乃訃。”*宋**王安石*《祭盛侍郎文》：“曾幾何時，訃者來門。”</w:t>
        <w:br/>
        <w:br/>
        <w:t>（2）报丧的文字。*唐**柳宗元*《虞鳴鶴誄》：“禍丁舅氏，漂淪海沂，捧訃號呼，匍匐增悲。”*唐**張鷟*《朝野僉載》卷二：“御史中丞*李謹度*，*米璟*引致之，遭母喪，不肯舉發哀訃，到皆匿之。”*明**王世貞*《曇陽大師傳》：“會*景韻*病死，以訃來。”</w:t>
        <w:br/>
      </w:r>
    </w:p>
    <w:p>
      <w:r>
        <w:t>訄##訄</w:t>
        <w:br/>
        <w:br/>
        <w:t>《説文》：“訄，迫也。从言，九聲。讀若求。”</w:t>
        <w:br/>
        <w:br/>
        <w:t>（一）qiú　《廣韻》巨鳩切，平尤羣。又去鳩切。幽部。</w:t>
        <w:br/>
        <w:br/>
        <w:t>逼迫。《説文·言部》：“訄，迫也。”*段玉裁*注：“今俗謂逼迫人有所為曰訄。”*承培元*《廣説文答問疏證》：“訄，以言相迫也。”</w:t>
        <w:br/>
        <w:br/>
        <w:t>（二）kāo　《廣韻》苦刀切，平豪溪。</w:t>
        <w:br/>
        <w:br/>
        <w:t>戏言。《廣韻·豪韻》：“訄，戲言。”</w:t>
        <w:br/>
      </w:r>
    </w:p>
    <w:p>
      <w:r>
        <w:t>訅##訅</w:t>
        <w:br/>
        <w:br/>
        <w:t>訅qiú　《廣韻》巨鳩切，平尤羣。</w:t>
        <w:br/>
        <w:br/>
        <w:t>（1）安。《玉篇·言部》：“訅，安也。”</w:t>
        <w:br/>
        <w:br/>
        <w:t>（2）谋。《玉篇·言部》：“訅，謀也。”</w:t>
        <w:br/>
        <w:br/>
        <w:t>（3）同“訄”。逼迫。《集韻·尤韻》：“訄，《説文》：‘迫也。’或書作訅。”*漢**班倢伃*《擣素賦》：“訅㳂路之遐敻，恐芳菲之易泄。”</w:t>
        <w:br/>
      </w:r>
    </w:p>
    <w:p>
      <w:r>
        <w:t>訆##訆</w:t>
        <w:br/>
        <w:br/>
        <w:t>《説文》：“訆，大呼也。从言，丩聲。《春秋傳》曰：‘或訆于*宋*大廟。’”按：今《左傳·襄公三十年》“訆”作“叫”。</w:t>
        <w:br/>
        <w:br/>
        <w:t>jiào　《集韻》古弔切，去嘯見。幽部。</w:t>
        <w:br/>
        <w:br/>
        <w:t>（1）同“叫”。大声呼叫。《説文·言部》：“訆，大呼也。”*段玉裁*注：“與《㗊部》嘂、《口部》叫音義皆同。”《正字通·言部》：“訆，與叫、噭同。”《山海經·北山經》：“（*灌題之山*）有獸焉，其狀如牛而白尾，其音如訆，名曰那父。”*郭璞*注：“訆，如人呼唤。訆音叫。”</w:t>
        <w:br/>
        <w:br/>
        <w:t>（2）鸣叫。《廣雅·釋詁二》：“訆，鳴也。”</w:t>
        <w:br/>
        <w:br/>
        <w:t>（3）妄言。《玉篇·言部》：“訆，妄言也。”</w:t>
        <w:br/>
      </w:r>
    </w:p>
    <w:p>
      <w:r>
        <w:t>訇##訇</w:t>
        <w:br/>
        <w:br/>
        <w:t>《説文》：“訇，騃言聲。从言，匀省聲。*漢中**西城*有*訇鄉*。又讀若玄。𧥻，籀文不省。”*段玉裁*注依《韻會》“騃”订作“駭”。*郭沫若*《弭叔簋及訇簋考釋》：“訇者詢之古文，甲骨文旬字多見，均作勹，金文旬字鈞字等均同此作。”*于省吾*《雙劍誃古文雜識》：“訇字从言从勹。勹即古旬字……*錢大昕*謂訇即‘詢于四岳’之詢，互為卓識。又《説文新附考》詢字訓謀，从言，旬聲。按：誤分為二字，失之。”</w:t>
        <w:br/>
        <w:br/>
        <w:t>（一）hōng　《廣韻》呼宏切，平耕曉。耕部。</w:t>
        <w:br/>
        <w:br/>
        <w:t>（1）骇言声。《説文·言部》：“訇，駭言聲。”*段玉裁*注：“此本義也。引申為匉訇，大聲。”</w:t>
        <w:br/>
        <w:br/>
        <w:t>（2）象声词。形容声音大。*唐**李白*《夢遊天姥吟留别》：“洞天石扇，訇然中開。”*唐**劉禹錫*《歷陽書事》：“助喜杯盤盛，忘機笑語訇。”*明*佚名《閙銅臺》第二折：“訇雷震軍威將勇，一箇箇顯精神。”</w:t>
        <w:br/>
        <w:br/>
        <w:t>（3）姓。《廣韻·耕韻》：“訇，姓。《蜀録》：*關*中流人*訇琦*、*訇廣*。”</w:t>
        <w:br/>
        <w:br/>
        <w:t>（二）jùn　《集韻》九竣切，去稕見。</w:t>
        <w:br/>
        <w:br/>
        <w:t>同“𧥺”。欺。《集韻·稕韻》：“𧥺，《博雅》：‘欺也。’或作訇。”</w:t>
        <w:br/>
        <w:br/>
        <w:t>（三）hēng</w:t>
        <w:br/>
        <w:br/>
        <w:t>同“哼”。呻吟。*章炳麟*《新方言·釋言》：“今人謂騃人獨語不休為訇。凡呻吟亦曰訇，俗字作哼。”</w:t>
        <w:br/>
      </w:r>
    </w:p>
    <w:p>
      <w:r>
        <w:t>計##計</w:t>
        <w:br/>
        <w:br/>
        <w:t>²計</w:t>
        <w:br/>
        <w:br/>
        <w:t>〔计〕</w:t>
        <w:br/>
        <w:br/>
        <w:t>《説文》：“計，會也，筭也。从言，从十。”</w:t>
        <w:br/>
        <w:br/>
        <w:t>jì　《廣韻》古詣切，去霽見。脂部。</w:t>
        <w:br/>
        <w:br/>
        <w:t>（1）总计。《説文·言部》：“計，會也。”*段玉裁*注：“會，合也。”《論衡·論死》：“計今人之數不若死者多，如人死輒為鬼，則道路之上一步一鬼也。”*唐**李景亮*《李章武傳》：“居月餘日所，計用直三萬餘。”*清**龔自珍*《明良論三》：“累日以為勞，計歲以為階。”*鲁迅*《且介亭杂文·买〈小学大全〉记》：“他的著述也真太多，计应‘销毁’者有书籍八十六种，石刻七种。”</w:t>
        <w:br/>
        <w:br/>
        <w:t>（2）计算。《説文·言部》：“計，筭也。”*段玉裁*注：“筭，當作算，數也。”《左傳·昭公三十二年》：“己丑，*士彌牟*營*成周*，計丈數，揣高卑。”《三國志·吴志·顧譚傳》：“每省簿書，未嘗下籌，徒屈指心計。”*宋**方勺*《清溪寇軌》：“歲賂西北二虜銀絹以百萬計，皆我東南赤子膏血也。”*清**魏學洢*《核舟記》：“而計其長，曾不盈寸。”</w:t>
        <w:br/>
        <w:br/>
        <w:t>（3）估计。《契丹國志·太宗本紀下》：“復擁八萬餘騎南向，計來夕當至。”《徐霞客遊記·粤西遊日記一》：“循*七星*南麓，北向草莽中，連入三洞。計*省春*當在北，可踰嶺達。”</w:t>
        <w:br/>
        <w:br/>
        <w:t>（4）谋划；商议。《廣韻·霽韻》：“計，籌計。”《篇海類編·人事類·言部》：“計，謀謨也。”《韓非子·外儲説右上》：“請歸與媪計之。”《史記·管蔡世家》：“*昭侯*私許，不與大夫計。”引申为计较。《資治通鑑·漢章帝建初八年》：“（*竇*）*憲*以賤直請奪*沁水公主*園田，主逼畏不敢計。”*胡三省*注：“計，猶今言計較也。”</w:t>
        <w:br/>
        <w:br/>
        <w:t>（5）计划；计谋。《管子·權修》：“一年之計，莫如樹穀；十年之計，莫如樹木；終身之計，莫如樹人。”《韓非子·存韓》：“計者，所以定事也，不可不察也。”*唐**杜荀鶴*《山中寡婦》：“任是深山更深處，也應無計避征徭。”*鲁迅*《二心集·黑暗中国的文艺界的现状》：“那结果，是只有一两个胡涂的中计，多数却至今未曾动笔。”</w:t>
        <w:br/>
        <w:br/>
        <w:t>（6）计簿，即记载户口、垦田、钱粮出入之数的簿册。《韓非子·難二》：“*李兑*治*中山*，*苦陘*令上計而入多。”《資治通鑑·晋愍帝建興四年》：“（*張）寔*遣將軍*王該*帥步騎五千入援*長安*，且送諸郡貢計。”*胡三省*注：“計，計帳也。”又指呈送计簿。《左傳·昭公二十五年》：“計於*季氏*。”*杜預*注：“送計簿於*季氏*。”《管子·立政》：“州長以計於鄉師，鄉師以著於士師。”</w:t>
        <w:br/>
        <w:br/>
        <w:t>（7）呈送计簿的官吏。《史記·儒林列傳》：“二千石謹察可者，當與計偕，詣太常，得受業如弟子。”*司馬貞*索隱：“計，計吏也。”*唐**皮日休*《内辯》：“*日休*自布衣，受*九江*之薦，與計偕，寓止*永崇里*。”</w:t>
        <w:br/>
        <w:br/>
        <w:t>（8）经济力量；经济开支。如：国计民生。《韓非子·難言》：“家計小談，以具數言，則見以為陋。”*宋**陳亮*《與葉丞相衡》：“若能相與協力整齊五年，使民力稍蘇，國計可倚。”*宋**辛棄疾*《九議》：“然而用之當其計則費少而功多。”*郭沫若*《等于打死了林肯和罗斯福》：“*一多*生前，除可怜的一点教授薪金之外，是靠着治印或写字来维持家计的。”</w:t>
        <w:br/>
        <w:br/>
        <w:t>（9）考察；审核。《廣雅·釋言》：“計，校也。”《管子·八觀》：“行其田野，視其耕耘，計其農事，而飢飽之國可以知也。”《孫臏兵法·威王問》：“料敵計險，必察遠近……將之道也。”《新五代史·雜傳·劉昫》：“*昫*性察，而嫉三司蠹敝尤甚，乃句計文簿，覈其虚實。”又特指考核官吏。《春秋繁露·考功名》：“前後三考而絀陟，命之曰計。”</w:t>
        <w:br/>
        <w:br/>
        <w:t>（10）测量或计算时间、度数等的仪器。如：时计；温度计；晴雨计。</w:t>
        <w:br/>
        <w:br/>
        <w:t>⑪姓。《廣韻·霽韻》：“計，姓。*後漢*有*計子勳*。”《資治通鑑·晋簡文帝咸安元年》：“帝早有痿疾，嬖人*相龍*、*計好*、*朱靈寳*等，參侍内寢。”*胡三省*注：“*相*與*計*，皆姓也。*范曄*《後漢書》有*計子勳*。”</w:t>
        <w:br/>
      </w:r>
    </w:p>
    <w:p>
      <w:r>
        <w:t>訉##訉</w:t>
        <w:br/>
        <w:br/>
        <w:t>訉fàn　《集韻》扶泛切，去梵奉。</w:t>
        <w:br/>
        <w:br/>
        <w:t>多言。《玉篇·言部》：“訉，多言。”</w:t>
        <w:br/>
      </w:r>
    </w:p>
    <w:p>
      <w:r>
        <w:t>訊##訊</w:t>
        <w:br/>
        <w:br/>
        <w:t>〔讯〕</w:t>
        <w:br/>
        <w:br/>
        <w:t>《説文》：“訊，問也。从言，卂聲。䛜，古文訊从卥。”*吴大澂*古籀補：“古訊字从系从口，執敵而訊之也。”</w:t>
        <w:br/>
        <w:br/>
        <w:t>xùn　《廣韻》息晋切，去震心。真部。</w:t>
        <w:br/>
        <w:br/>
        <w:t>（1）询问。《説文·言部》：“訊，問也。”《詩·小雅·正月》：“召彼故老，訊之占夢。”*毛*傳：“訊，問也。”*鄭玄*箋：“君臣在朝，侮慢元老，召之不問政事，但問占夢。”*晋**陸機*《文賦》：“其始也，皆收視反聽，耽思傍訊，精騖八極，心游萬仞。”《徐霞客遊記·滇遊日記十》：“披霧就訊之，乃*清水屯*也。”</w:t>
        <w:br/>
        <w:br/>
        <w:t>（2）问候。《文選·謝瞻〈於安城答謝靈運〉》：“綢繆結風徽，烟煴吐芳訊。”*李善*注引*鄭玄*《禮記》注：“訊，問也。”*明**沈鍊*《寄張甌江司丞》：“謹修短楮，奉訊旦夕。”*元**大瓠*《滸墅留贈周玉鳬儀部》：“瓢笠飄然特訊君，連朝風雨惜離羣。”</w:t>
        <w:br/>
        <w:br/>
        <w:t>（3）告诉。《爾雅·釋詁上》：“訊，告也。”《詩·小雅·雨無正》：“凡百君子，莫肯用訊。”*鄭玄*箋：“訊，告也。”*三國**魏**嵇康*《贈兄秀才入軍詩十八首》之十一：“仰訊高雲，俯託輕波。”《晋書·束晳傳》：“爾其明受余訊，謹聽余志。”</w:t>
        <w:br/>
        <w:br/>
        <w:t>（4）责问；指责。《國語·吴語》：“*吴王*還自伐*齊*，乃訊*申胥*。”又“孤以下密邇於天子，無所逃罪，訊讓日至。”</w:t>
        <w:br/>
        <w:br/>
        <w:t>（5）审问。如：审讯；传讯。《左傳·昭公二十一年》：“使*子皮*承*宜僚*以劍而訊之。*宜僚*盡以告。”《莊子·列禦寇》：“宵人之離外刑者，金木訊之。”*漢**鄒陽*《獄中上梁王書》：“左右不明，卒從吏訊，為世所疑。”*清**方苞*《獄中雜記》：“余同逮以木訊者三人。”</w:t>
        <w:br/>
        <w:br/>
        <w:t>（6）书信；音信；消息。如：音讯；电讯。《荀子·賦》：“行遠疾速而不可託訊者與？”*唐**儲光羲*《田家即事答崔二東皋作》：“有客山中至，言傳故人訊。”*宋**蘇軾*《與陳傳道五首》之四：“忽枉手訊，勞來勤甚。”*清**王士禛*《寄門人襄陽吴别駕國崟》：“别來十餘年，不通一訊。”</w:t>
        <w:br/>
        <w:br/>
        <w:t>（7）*西周*时对俘虏的称谓。《詩·小雅·出車》：“執訊獲醜，薄言還歸。”*朱熹*注：“訊，其魁首當訊問者也。”</w:t>
        <w:br/>
        <w:br/>
        <w:t>（8）乱辞。辞赋篇末总括全篇要旨的一段。《史記·屈原賈生列傳》：“訊曰：‘已矣，國其莫我知，獨堙鬱兮其誰語？’”*裴駰*集解引*張晏*曰：“訊，《離騷》下章亂辭也。”</w:t>
        <w:br/>
        <w:br/>
        <w:t>（9）证实。《文選·王僧達〈和琅邪王依古詩〉》：“既踐終古跡，聊訊興亡言。”*李善*注：“訊，與信通。”</w:t>
        <w:br/>
        <w:br/>
        <w:t>（10）通“迅”。振奋；迅疾。《爾雅·釋言》：“振，訊也。”*郝懿行*義疏：“訊者迅之叚借。”《廣雅·釋詁一》：“振、訊，動也。”《詩·豳風·七月》“莎雞振羽”*漢**毛亨*傳：“莎雞羽成而振訊之。”*陸德明*釋文：“訊，本又作迅。”《禮記·樂記》：“訊疾以雅。”*孔穎達*疏：“雅謂樂器名。舞者訊疾，奏此雅器以節之。”《漢書·揚雄傳上》：“猋駭雲訊，奮以方攘。”*顔師古*注：“訊亦奮迅也。”按：《文選·揚雄〈甘泉賦〉》作“迅”。*元**白樸*《慶東原·漁夫》：“暖日宜乘轎，春風宜訊馬。”</w:t>
        <w:br/>
      </w:r>
    </w:p>
    <w:p>
      <w:r>
        <w:t>訋##訋</w:t>
        <w:br/>
        <w:br/>
        <w:t>訋diào　《集韻》多嘯切，去嘯端。</w:t>
        <w:br/>
        <w:br/>
        <w:t>（1）挐。《玉篇·言部》：“訋，挐也。”</w:t>
        <w:br/>
        <w:br/>
        <w:t>（2）声。《集韻·嘯韻》：“訋，聲也。”</w:t>
        <w:br/>
        <w:br/>
        <w:t>（3）姓。《潛夫論·志氏姓》：“（*楚*）公族有*楚季*氏、*列宗*氏……*申*氏、*訋*氏……皆*芈*姓也。”</w:t>
        <w:br/>
      </w:r>
    </w:p>
    <w:p>
      <w:r>
        <w:t>訌##訌</w:t>
        <w:br/>
        <w:br/>
        <w:t>〔讧〕</w:t>
        <w:br/>
        <w:br/>
        <w:t>《説文》：“訌，䜋也。从言，工聲。《詩》曰：‘蟊賊内訌。’”</w:t>
        <w:br/>
        <w:br/>
        <w:t>hòng　《廣韻》户公切，平東匣。東部。</w:t>
        <w:br/>
        <w:br/>
        <w:t>（1）溃乱。《説文·言部》：“訌，䜋也。”《玉篇·言部》：“訌，敗也；潰也。”《詩·大雅·召旻》：“天降罪罟，蟊賊内訌，昬椓靡共，潰潰回遹。”*孔穎達*疏：“以訌字從言，故知訌者是争訟相陷入之言。由争訟相陷，故至潰敗，故《爾雅》以訌為潰。”《明史·流賊傳序》：“加以天災流行，饑饉洊臻，政繁賦重，外訌内叛。”</w:t>
        <w:br/>
        <w:br/>
        <w:t>（2）争扰。《新唐書·郭子儀傳贊》：“*天寳*末，盗發*幽陵*，外阻内訌。”*宋**李劉*《賀聶宫教啓》：“方當楮幣新舊之交承，頗覺中外人情之訌阻。”</w:t>
        <w:br/>
      </w:r>
    </w:p>
    <w:p>
      <w:r>
        <w:t>訍##訍</w:t>
        <w:br/>
        <w:br/>
        <w:t>訍（一）chài　《廣韻》楚懈切，去卦初。</w:t>
        <w:br/>
        <w:br/>
        <w:t>（1）疑心。《廣韻·卦韻》：“訍，疑心名也。”《集韻·卦韻》：“訍，疑也。”</w:t>
        <w:br/>
        <w:br/>
        <w:t>（2）攻讦别人的短处。《廣韻·卦韻》：“訍，訍持短。”《集韻·卦韻》：“訍，訍持人短。”</w:t>
        <w:br/>
        <w:br/>
        <w:t>（二）chā　《集韻》初加切，平麻初。</w:t>
        <w:br/>
        <w:br/>
        <w:t>（1）揭发别人的阴私。《集韻·麻韻》：“訍，訐也。”</w:t>
        <w:br/>
        <w:br/>
        <w:t>（2）混乱。《廣雅·釋詁三》：“訍，拏也。”*王念孫*疏證：“此釋紛拏之義也。”</w:t>
        <w:br/>
        <w:br/>
        <w:t>（三）chà　《集韻》楚嫁切，去禡初。</w:t>
        <w:br/>
        <w:br/>
        <w:t>同“𧫗”。异言。《集韻·禡韻》：“𧫗，異言。或作訍。”</w:t>
        <w:br/>
      </w:r>
    </w:p>
    <w:p>
      <w:r>
        <w:t>討##討</w:t>
        <w:br/>
        <w:br/>
        <w:t>〔讨〕</w:t>
        <w:br/>
        <w:br/>
        <w:t>《説文》：“討，治也。从言，从寸。”*徐鍇*繫傳作“从言、寸”，注云：“寸，法也。奉辭伐罪，故从言。此會意也。”</w:t>
        <w:br/>
        <w:br/>
        <w:t>tǎo　《廣韻》他浩切，上晧透。幽部。</w:t>
        <w:br/>
        <w:br/>
        <w:t>（1）治理；整治。《説文·言部》：“討，治也。”《左傳·宣公十二年》：“其君無日不討國人而訓之。于民生之不易，禍至之無日，戒懼之不可以怠。”*杜預*注：“討，治也。”《潛夫論·考績》：“州郡不以討縣邑，是以凶惡狡猾易相冤也。”*唐**柳宗元*《非國語下·戮僕》：“公子貴，不能討，而禀命者死，非能刑也。”</w:t>
        <w:br/>
        <w:br/>
        <w:t>（2）研究，探讨。《論語·憲問》：“為命，*裨諶*草創之，*世叔*討論之，行人*子羽*修飾之，*東里**子産*潤色之。”*何晏*集解引*馬融*曰：“討，治也。”*朱熹*集注：“討，尋究也。”《商君書·更法》：“慮世事之變，討正法之本，求使民之道。”*宋**王安石*《吾心》：“然猶謂俗學，有指當窮討。”</w:t>
        <w:br/>
        <w:br/>
        <w:t>（3）寻找。*晋**陸機*《文賦》：“或因枝以振葉，或沿波而討源。”*唐**李白*《江山望皖公山》：“但愛兹嶺高，何由討靈異。”《太平廣記》卷二百七十二引《妬記》：“乃將黄門及婢二十人，人持食刀，欲出討尋。”</w:t>
        <w:br/>
        <w:br/>
        <w:t>（4）声讨，公开谴责。《玉篇·言部》：“討，誅也。”《左傳·襄公八年》：“今*楚*來討曰：‘女何故稱兵于*蔡*？’”*李大钊*《海外归来》：“讨*袁*声音四方起，志士爱国一片心。”</w:t>
        <w:br/>
        <w:br/>
        <w:t>（5）讨伐；诛杀。《類篇·言部》：“討，殺也。”《書·臯陶謨》：“天討有罪，五刑五用哉。”*漢**曹操*《蒿里行》：“*關*東有義士，興兵討羣兇。”*唐**柳宗元*《童區寄傳》：“是兒少*秦武陽*二歲，而討殺二豪，豈可近耶？”</w:t>
        <w:br/>
        <w:br/>
        <w:t>（6）谋取；索取。《類篇·言部》：“討，求也。”《晋書·衛恒傳》：“或時不持錢詣酒家飲，因書其壁，顧觀者以酬酒，討錢足而滅之。”*唐**寒山*《詩三百三首》之九十八：“凡事莫容易，盡愛討便宜。”《警世通言·王安石三難蘇學士》：“*東坡*討箇江船，自*夔州*出發，順流而下。”*鲁迅*《呐喊·端午节》：“他从没有向人去讨过债。”</w:t>
        <w:br/>
        <w:br/>
        <w:t>（7）招惹。如：讨厌；讨人喜欢。《鏡花緣》第七十回：“把我派作三花臉，變了小醜兒，那才討人嫌哩。”《紅樓夢》第九十三回：“因為太真了，人人都不喜歡，討人厭煩是有的。”《兒女英雄傳》第三十六回：“兩個人要討婆婆的歡喜，特地把太太當日分賞的那兩隻雁塔題名的雁釵，戴在頭上。”</w:t>
        <w:br/>
        <w:br/>
        <w:t>（8）娶。《古今小説·木綿庵鄭虎臣報冤》：“我家相公要討一房側室。”《初刻拍案驚奇》卷二十六：“我又不是你師父討的，我怕他做甚！”*茅盾*《清明前后》：“讨的那一年，借了债。”</w:t>
        <w:br/>
        <w:br/>
        <w:t>（9）混杂的。《詩·秦風·小戎》“蒙伐有苑”*漢**毛亨*傳：“蒙，討羽也。”*鄭玄*箋：“討，雜也。畫雜羽之文於伐。”</w:t>
        <w:br/>
        <w:br/>
        <w:t>（10）减掉。《禮記·禮器》：“君子之於禮也，有直而行也，有曲而殺也，有經而等也，有順而討也。”*鄭玄*注：“討，猶去也。謂若天子以十二、公以九、侯伯以七、子男以五為節也。”*孔穎達*疏：“謂天子至尊，每十二為節，自此以下，轉相降差，公九、侯伯七、子男五，順序而稍去之也。”</w:t>
        <w:br/>
      </w:r>
    </w:p>
    <w:p>
      <w:r>
        <w:t>訏##訏</w:t>
        <w:br/>
        <w:br/>
        <w:t>《説文》：“訏，詭譌也。从言，于聲。一曰訏𧪰。*齊**楚*謂信曰訏。”</w:t>
        <w:br/>
        <w:br/>
        <w:t>（一）xū　《廣韻》况于切，平虞曉。魚部。</w:t>
        <w:br/>
        <w:br/>
        <w:t>（1）诡讹。《説文·言部》：“訏，詭譌也。”《新書·禮容語下》：“犯則凌人，訏則誣人，伐則掩人。”</w:t>
        <w:br/>
        <w:br/>
        <w:t>（2）大。《爾雅·釋詁上》：“訏，大也。”《方言》卷一：“訏，大也。中*齊*、西*楚*之間曰訏。”《詩·大雅·抑》：“訏謨定命，遠猶辰告。”*毛*傳：“訏，大；謨，謀。”*明**劉基*《維澤有蒲》：“我罪實訏，父母何辜？”</w:t>
        <w:br/>
        <w:br/>
        <w:t>（3）同“吁”。叹词。《説文·言部》：“訏，訏𧪰。”*段玉裁*注：“今字作‘吁嗟’。”</w:t>
        <w:br/>
        <w:br/>
        <w:t>（二）xǔ　《集韻》火羽切，上虞曉。魚部。</w:t>
        <w:br/>
        <w:br/>
        <w:t>〔訏訏〕广大貌。《正字通·言部》：“訏，地廣衍也。”《詩·大雅·韓奕》：“川澤訏訏，魴鱮甫甫。”*毛*傳：“訏訏，大也。”</w:t>
        <w:br/>
      </w:r>
    </w:p>
    <w:p>
      <w:r>
        <w:t>訐##訐</w:t>
        <w:br/>
        <w:br/>
        <w:t>³訐</w:t>
        <w:br/>
        <w:br/>
        <w:t>〔讦〕</w:t>
        <w:br/>
        <w:br/>
        <w:t>《説文》：“訐，面相厈罪，相告訐也。从言，干聲。”</w:t>
        <w:br/>
        <w:br/>
        <w:t>（一）jié　《廣韻》居竭切，入月見。又居例切，居列切。月部。</w:t>
        <w:br/>
        <w:br/>
        <w:t>攻击别人的短处；揭发别人的阴私。《説文·言部》：“訐，面相厈罪，相告訐也。”《玉篇·言部》：“訐，攻人之陰私也。”《論語·陽貨》：“惡訐以為直者。”*何晏*集解：“訐，謂攻發人之陰私。”*宋**王禹偁*《〈馮氏家集〉前序》：“氣直而不訐，意遠而不䛏。”*清**黄遵憲*《紀事》：“彼黨訐此黨，黨魁乃下流。”</w:t>
        <w:br/>
        <w:br/>
        <w:t>（二）jì　《集韻》九刈切，去廢見。</w:t>
        <w:br/>
        <w:br/>
        <w:t>直言不讳。《集韻·廢韻》：“訐，直言。”《後漢書·李雲傳》：“曷其絞訐摩上，以衒沽成名哉？”*李賢*注：“絞，直也，訐，正也。”《顔氏家訓·省事》：“訐羣臣之得失。”*明**方孝孺*《〈張彦輝文集〉序》：“深篤有謀，悲壯矯訐。”</w:t>
        <w:br/>
      </w:r>
    </w:p>
    <w:p>
      <w:r>
        <w:t>訑##訑</w:t>
        <w:br/>
        <w:br/>
        <w:t>訑（一）yí　《集韻》余支切，平支以。歌部。</w:t>
        <w:br/>
        <w:br/>
        <w:t>〔訑訑〕自满；自得貌。《玉篇·言部》：“訑，訑訑，自得也。”《孟子·告子下》：“訑訑之聲音顔色，拒人於千里之外。”*趙岐*注：“訑訑，自足其智，不嗜善言之貌。”</w:t>
        <w:br/>
        <w:br/>
        <w:t>（二）dàn　《集韻》徒案切，去换定。元部。</w:t>
        <w:br/>
        <w:br/>
        <w:t>同“誕”。放纵。《集韻·换韻》：“訑，慢訑，弛縱意。”《洪武正韻·諫韻》：“訑，與誕同。”《莊子·知北遊》：“天知予僻陋慢訑，故棄予而死已矣。”《史記·龜策列傳》“人或忠信而不如誕謾”*南朝**宋**裴駰*集解引*徐廣*曰：“誕，一作訑。”</w:t>
        <w:br/>
        <w:br/>
        <w:t>（三）shī　《集韻》商支切，平支書。</w:t>
        <w:br/>
        <w:br/>
        <w:t>同“𧩹”。多言。《集韻·支韻》：“𧩹，多言也。或省。”</w:t>
        <w:br/>
        <w:br/>
        <w:t>（四）tuó　《集韻》唐何切，平歌定。</w:t>
        <w:br/>
        <w:br/>
        <w:t>同“詑”。欺。《集韻·戈韻》：“詑，欺也。或从也。”</w:t>
        <w:br/>
        <w:br/>
        <w:t>（五）tuǒ　《集韻》他可切，上哿透。</w:t>
        <w:br/>
        <w:br/>
        <w:t>言不正。《集韻·哿韻》：“訑，言不正也。”</w:t>
        <w:br/>
      </w:r>
    </w:p>
    <w:p>
      <w:r>
        <w:t>訒##訒</w:t>
        <w:br/>
        <w:br/>
        <w:t>《説文》：“訒，頓也。从言，刃聲。《論語》曰：‘其言也訒。’”</w:t>
        <w:br/>
        <w:br/>
        <w:t>rèn　《廣韻》而振切，去震日。諄部。</w:t>
        <w:br/>
        <w:br/>
        <w:t>出言缓慢谨慎。《説文·言部》：“訒，頓也。”《廣韻·震韻》：“訒，難言。”《論語·顔淵》：“*司馬牛*問仁，子曰：‘仁者其言也訒。’”*何晏*集解：“*孔*曰：訒，難也。”*劉寶楠*正義：“*鄭*云：‘訒，不忍言也。’……謂其辭之委曲煩重，心有所不忍，而不能徑遂其情，故言之亦多過難。”*元**姚燧*《領太史院事楊公神道碑》：“平居，訒於為言。”*清**俞長城*《一貫解》：“聖門論仁，或言敬恕，或言訒言，或言愛，或言先難後獲，或言居處恭，執事敬，與人忠，皆就仁之一端言之也。”</w:t>
        <w:br/>
      </w:r>
    </w:p>
    <w:p>
      <w:r>
        <w:t>訓##訓</w:t>
        <w:br/>
        <w:br/>
        <w:t>〔训〕</w:t>
        <w:br/>
        <w:br/>
        <w:t>《説文》：“訓，説教也。从言，川聲。”</w:t>
        <w:br/>
        <w:br/>
        <w:t>xùn　《廣韻》許運切，去問曉。諄部。</w:t>
        <w:br/>
        <w:br/>
        <w:t>（1）教导；教诲。《説文·言部》：“訓，説教也。”*段玉裁*注：“説教者，説釋而教之，必順其理。”《書·高宗肜日》：“乃訓于王。”《左傳·桓公十三年》：“訓諸司以德。”《晋書·謝石傳》：“*石*上疏請興復國學，以訓胄子。”《儒林外史》第十二回：“借在個土地廟裏訓了幾個蒙童。”又指教导的话。《國語·周語下》：“啓先王之遺訓，省其典圖刑法。”</w:t>
        <w:br/>
        <w:br/>
        <w:t>（2）告诫；申斥。《玉篇·言部》：“訓，誡也。”《魏書·高允傳》：“臣被敕論集往世酒之敗德，以為《酒訓》。”*唐**姚崇*《撲滿賦》：“明遠鑑之退止，訓勞謙之軌躅。”*清**俞正燮*《癸巳存稿》卷一：“訓者，上下相戒。”</w:t>
        <w:br/>
        <w:br/>
        <w:t>（3）训练。*南朝**齊**王融*《從武帝琅邪城講武應詔詩》：“治兵聞*魯*策，訓旅見*周*篇。”《晋書·羊祜傳》：“*祜*繕甲訓卒，廣為戎備。”《宋史·張浚傳》：“訓新集之兵，當方張之敵。”</w:t>
        <w:br/>
        <w:br/>
        <w:t>（4）典范；准则。《正字通·言部》：“訓，古言可為法也。”《詩·大雅·烝民》：“古訓是式，威儀是力。”*鄭玄*箋：“故訓，先王之遺典也。式，法也。”*宋**趙與時*《賓退録》卷二：“*王右軍*書勢雄强，如龍跳天門，虎卧鳳閣，故歷代寳之，永以為訓。”《鏡花緣》第七十九回：“但這樣射去，縱箭箭皆中，也不可為訓。”</w:t>
        <w:br/>
        <w:br/>
        <w:t>（5）解说。如：训诂。《爾雅·釋訓》*陸德明*釋文：“訓者，謂字有意義也。”《字彙·言部》：“訓，釋也。”*漢**曹操*《〈孫子〉序》：“而但世人未之深亮訓説，况文繁富，行於世者，失其旨要。”《漢書·藝文志》：“*漢*興，*魯申公*為《詩》訓故。”*宋**洪邁*《容齋三筆》卷十一：“荒度土功，遂荒大東，大王荒之，萬藟荒之之類，以荒訓定也。”*清**阮元*《揅經堂集·釋頌》：“頌之訓為美盛德者，餘義也。頌之訓為形容者，本義也。”</w:t>
        <w:br/>
        <w:br/>
        <w:t>（6）通“顺（shùn）”。顺从；服从。《廣雅·釋詁一》：“訓，順也。”*清**朱駿聲*《説文通訓定聲·屯部》：“訓，叚借為順。”《書·康王之誥》：“皇天用訓厥道。”*孫星衍*疏：“訓與順通。”《詩·大雅·抑》：“無競維人，四方其訓之。”按：《左傳·哀公二十六年》引作“四方其順之”。《法言·修身》：“上士之耳訓乎德，下士之耳順乎己。”</w:t>
        <w:br/>
        <w:br/>
        <w:t>（7）通“馴（xún）”。驯服。《國語·楚語上》：“撫征南海，訓及諸夏。”*清**洪頤煊*《讀書叢録·國語》：“《周禮·地官序》注‘讀訓為馴’，馴服也。”*晋**張華*《博物志》卷八：“*孟舒*國民，人首鳥身，其先主為*虞*氏，訓百禽。”</w:t>
        <w:br/>
        <w:br/>
        <w:t>（8）姓。《通志·氏族略》：“*訓*氏，《周禮》有訓方氏，以官為氏。”</w:t>
        <w:br/>
      </w:r>
    </w:p>
    <w:p>
      <w:r>
        <w:t>訔##訔</w:t>
        <w:br/>
        <w:br/>
        <w:t>訔yín　《廣韻》語巾切，平真疑。</w:t>
        <w:br/>
        <w:br/>
        <w:t>（1）〔訔訔〕争辩貌。《廣雅·釋訓》：“訔訔，語也。”《字彙補·言部》：“訔，訔訔，争辯貌。”《法言·問神》：“或問，聖人之作事，不能昭若日月乎？何後世之訔訔也？”*清**吴汝綸*《送張廉卿序》：“讀吾書而可以自得之矣，安取彼訔訔察察者為？”</w:t>
        <w:br/>
        <w:br/>
        <w:t>（2）同“誾”。《玉篇·言部》：“誾，誾誾，中正皃，又和敬皃。訔，同上。”</w:t>
        <w:br/>
      </w:r>
    </w:p>
    <w:p>
      <w:r>
        <w:t>訕##訕</w:t>
        <w:br/>
        <w:br/>
        <w:t>〔讪〕</w:t>
        <w:br/>
        <w:br/>
        <w:t>《説文》：“訕，謗也。从言，山聲。”</w:t>
        <w:br/>
        <w:br/>
        <w:t>shàn　《廣韻》所晏切，去諫生。又所姦切。元部。</w:t>
        <w:br/>
        <w:br/>
        <w:t>（1）诽谤；讥刺。《説文·言部》：“訕，謗也。”《玉篇·言部》：“訕，毁語也。”《論語·陽貨》：“惡居下流而訕上者。”*何晏*集解：“訕，毁謗。”《禮記·少儀》：“為人臣下者有諫而無訕。”*宋**王安石*《上仁宗皇帝言事書》：“見朝廷有所任使，非其資序，則相議而訕之。”*明**孫仁孺*《東郭記》第二十三齣：“與其妾訕其良人而相泣於中庭。”</w:t>
        <w:br/>
        <w:br/>
        <w:t>（2）羞惭；难为情。《雍熙樂府·粉蝶兒·正值新秋》：“你子待懷揣着訕臉入青樓，全不害臉兒羞。”*元**王實甫*《西廂記》第三本第二折：“請先生休訕，早尋箇酒闌人散。”*毕方*等《千重浪》第五章：“老*邢*婆子脸上讪的不行。”</w:t>
        <w:br/>
      </w:r>
    </w:p>
    <w:p>
      <w:r>
        <w:t>訖##訖</w:t>
        <w:br/>
        <w:br/>
        <w:t>〔讫〕</w:t>
        <w:br/>
        <w:br/>
        <w:t>《説文》：“訖，止也。从言，乞聲。”</w:t>
        <w:br/>
        <w:br/>
        <w:t>qì　《廣韻》居乞切，入迄見。術部。</w:t>
        <w:br/>
        <w:br/>
        <w:t>（1）停止；终止。《説文·言部》：“訖，止也。”《穀梁傳·僖公九年》：“毋雍泉，毋訖糴。”《禮記·祭統》：“防其邪物，訖其嗜欲。”*鄭玄*注：“訖，猶止也。”《漢書·谷永傳》：“災異訖息。”*顔師古*注：“訖，止也。”</w:t>
        <w:br/>
        <w:br/>
        <w:t>（2）完毕；终尽。《字彙·言部》：“訖，盡也。”《抱朴子·外篇·知止》：“狡兔訖則知獵犬之不用，高鳥盡則覺良弓之將棄。”《水經注·河水》：“于夜中濟訖，旦而冰淬。”*鲁迅*《书信·致李小峰（一九二九年八月十一日）》：“现已第四期编讫，后不再编。”</w:t>
        <w:br/>
        <w:br/>
        <w:t>（3）穷尽；达到极限。《書·禹貢》：“訖于四海。”*孔*傳：“*禹*功盡加於四海。”《新唐書·高適傳》：“地入有訖，而科歛無涯。”*清**王夫之*《宋論·太宗》：“僭偽削平，風聲遠訖，卷土而來，披襟而受之，易易也。”</w:t>
        <w:br/>
        <w:br/>
        <w:t>（4）副词。1.尽；都。《書·秦誓》：“民訖自若是多盤。”*孔*傳：“言民之行，已盡用順道，是多樂。”《續漢書·禮儀志上》：“絜者，言陽氣布暢，萬物訖出，始絜之矣。”2.终究。*杨树达*《詞詮》卷四：“訖，終也，竟也。”《漢書·西域傳上·康居國》：“*康居*驕黠，訖不肯拜使者。”《後漢書·伏湛傳》：“自行束脩，訖無毁玷。”*李賢*注：“訖，竟也。”*清**紀昀*《閲微草堂筆記·槐西雜志一》：“然余所見諸異，訖毫無徵驗也。”</w:t>
        <w:br/>
        <w:br/>
        <w:t>（5）通“迄”。介词。到，至。《集韻·迄韻》：“迄，《爾雅》：‘至也。’或作訖。”*杨树达*《詞詮》卷四：“訖，時間介詞。至也。”*唐**白居易*《與元九書》：“又自*武德*訖*元和*，因事立題，題為新樂府者，共一百五十首，謂之諷諭詩。”《清史稿·阿爾泰傳》：“陸道北訖*廣元*，西達*松潘*，東抵*夔州*。”*鲁迅*《且介亭杂文二集·从“别字”说开去》：“从古讫今，什么都在改变。”引申为近。*宋**蘇軾*《揚州謝到任表》：“訖者支郡養疴，裁能免咎。”</w:t>
        <w:br/>
        <w:br/>
        <w:t>（6）助词。用在动词后表示动作已经完成。相当于“了”。*元**李文蔚*《燕青博魚》楔子：“小僂儸與我將*燕青*推出去斬訖報來。”*元**沈仲緯*《刑統賦疏》：“*李大*于*鄭*縣令面上打訖一拳，有傷。”*清**胡敬輯*《大元海運記·海上》：“百姓某人被那軍人或奪訖物件，或取訖酒食，或打訖猪雞。”</w:t>
        <w:br/>
      </w:r>
    </w:p>
    <w:p>
      <w:r>
        <w:t>託##託</w:t>
        <w:br/>
        <w:br/>
        <w:t>《説文》：“託，寄也。从言，乇聲。”</w:t>
        <w:br/>
        <w:br/>
        <w:t>tuō　《廣韻》他各切，入鐸透。鐸部。</w:t>
        <w:br/>
        <w:br/>
        <w:t>（1）寄托。《説文·言部》：“託，寄也。”《方言》卷二：“凡寄為託。”《楚辭·宋玉〈招魂〉》：“魂兮歸來，東方不可以託些。”《禮記·檀弓》：“久矣，予之不託於音也。”《史記·太史公自序》：“凡人所生者神也，所託者形也。”*清**黄宗羲*《兩異人傳》：“乃有謝絶世事，託迹深山窮谷者。”</w:t>
        <w:br/>
        <w:br/>
        <w:t>（2）凭借，依赖。《玉篇·言部》：“託，依憑也。”《韓非子·外儲説右上》：“夫獵者，託車輿之安，用六馬之足，使*王良*佐轡，則身不勞而易及輕獸矣。”*三國**魏**曹丕*《典論·論文》：“不假良史之辭，不託飛馳之勢，而聲名自傳於後。”《三國演義》第一百零六回：“臣託陛下洪福，必擒*公孫淵*以獻陛下。”</w:t>
        <w:br/>
        <w:br/>
        <w:t>（3）托付；请托。《古今韻會舉要·藥韻》：“託，委也；信任也。”《論語·泰伯》：“可以託六尺之孤，可以寄百里之命。”《新唐書·李勣傳》：“*勣*既忠力，帝謂可託大事。”《儒林外史》第四回：“三房裏曾託我説媒，我替他講西鄉裏*封*大户人家，好不有錢！”</w:t>
        <w:br/>
        <w:br/>
        <w:t>（4）假托。《正字通·言部》：“託，寓言也。”《晏子春秋·内篇問上》：“為君，厚藉斂而託之為民，近讒諛而託之用賢，遠公正而託之不順，君行此三者則危。”《後漢書·姜肱傳》：“見*肱*無衣服，怪問其故，*肱*託以他辭，終不言盗。”《宋中·趙湘傳》：“若風雨寒暑託病不朝者罪之。”</w:t>
        <w:br/>
        <w:br/>
        <w:t>（5）夸。《類篇·言部》：“託，誇也。”</w:t>
        <w:br/>
      </w:r>
    </w:p>
    <w:p>
      <w:r>
        <w:t>記##記</w:t>
        <w:br/>
        <w:br/>
        <w:t>〔记〕</w:t>
        <w:br/>
        <w:br/>
        <w:t>《説文》：“記，疏也。从言，己聲。”</w:t>
        <w:br/>
        <w:br/>
        <w:t>jì　《廣韻》居吏切，去志見。之部。</w:t>
        <w:br/>
        <w:br/>
        <w:t>（1）记载；记录。《説文·言部》：“記，疋也。”*段玉裁*注：“疋，各本作疏，今正。《疋部》曰：‘一曰疋，記也。’此疋、記二字轉注也。疋今字作疏，謂分疏而識之也。”《玉篇·言部》：“記，録也。”《正字通·言部》：“記，誌也，紀事之辭。”《左傳·僖公七年》：“夫諸侯之會，其德刑禮義，無國不記，記姦之位，君盟替矣。作而不記，非盛德也。”《史記·晋世家》：“以記吾過，且旌善人。”《後漢書·張衡傳》：“自此以後，乃令史官記地動所從方起。”*宋**范仲淹*《岳陽樓記》：“乃重修*岳陽樓*，增其舊制，刻*唐*賢今人詩賦於其上，屬予作文以記之。”*鲁迅*《坟·人之历史》：“且所著书中，复各各记其特点，使一披而了然。”</w:t>
        <w:br/>
        <w:br/>
        <w:t>（2）记住，使印象不消失。《玉篇·言部》：“記，識也。”如：牢记；铭记。《書·益稷》：“侯以明之，撻以記之。”*孔*傳：“笞打不是者，使記識其過。”*宋**辛棄疾*《永遇樂·京口北固亭懷古》：“四十三年，望中猶記，烽火*揚州*路。”*鲁迅*《书信·致窦隐夫（一九三四年十一月一日夜）》：“我以为内容且不说，新诗先要有节调，押大致相近的韵，给大家容易记。”</w:t>
        <w:br/>
        <w:br/>
        <w:t>（3）典籍。《公羊傳·僖公二年》：“記曰：‘脣亡則齒寒。’”*何休*注：“記，史記也。”《韓非子·忠孝》：“記曰：‘*舜*見*瞽瞍*，其容造焉。’”《吕氏春秋·務本》：“嘗試觀上古記，三王之佐，其名無不榮者。”*高誘*注：“上古記，上世古書也。”《史記·秦始皇本紀》：“臣請史官非*秦*記皆燒之。”</w:t>
        <w:br/>
        <w:br/>
        <w:t>（4）旧时的公文。《漢書·何武傳》：“然後入傳舍，出記問墾田頃畝。”*顔師古*注：“記，謂教命之書。”《後漢書·獨行傳·陳重》：“太守*張雲*舉*重*孝廉，*重*以讓*義*，前後十餘通記，*雲*不聽。”《文心雕龍·書記》：“公府奏記，而郡將奏牋。記之言志，進己志也。”《資治通鑑·漢宣帝甘露元年》：“以臣有章劾當免，受記考事，便歸卧家。”*胡三省*注：“*師古*曰‘記，書也。’若今之州縣為符教也。”</w:t>
        <w:br/>
        <w:br/>
        <w:t>（5）一种以叙事为主的文体。如：*晋**陶渊明*《桃花源記》；*唐**柳宗元*《至小丘西小石潭記》；*宋**范仲淹*《岳陽樓記》；*明**徐弘祖*《徐霞客遊記》；*鲁迅*《买〈小学大全〉记》等。*明**徐師曾*《文體明辨·記》：“按：《金石例》云：‘記者，紀事之文也。’《禹貢》、《顧命》，乃記之祖；而記之名，則昉於《戴記》、《學記》諸篇。厥後*揚雄*作《蜀記》，而《文選》不列其類，*劉勰*不著其説，則知*漢**魏*以前，作者尚少；其盛至*唐*始也。其文以叙事為主，後人不知其體，顧以議論雜之。”</w:t>
        <w:br/>
        <w:br/>
        <w:t>（6）记述或解释典章制度的文字。如十三经中的《周禮·考工記》和《禮記》。《漢書·儒林傳·孟卿》：“*倉*説《禮》數萬言，號曰《后氏曲臺記》。”</w:t>
        <w:br/>
        <w:br/>
        <w:t>（7）印章。如：戳记；图记；钤记。*宋**周煇*《清波别志》卷上：“*熙寧*間詔鑄諸路走馬承受朱記紿之。”《宋史·職官志》：“鑄銅記給之。”</w:t>
        <w:br/>
        <w:br/>
        <w:t>（8）标志，记号。如：以红巾为记；划圈作记；*合*记商店。*宋**徐夢莘*《三朝北盟會編·政宣上帙》：“馬上一杯，换所執鞭，以為異日記。”《水滸全傳》第四十八回：“他如今都把白楊樹斫伐去了，將何為記？”*毛泽东*《质问国民党》：“不但在沦陷区，而且在大后方，*汪*记国民党也是林立的。”</w:t>
        <w:br/>
        <w:br/>
        <w:t>（9）皮肤上天生的深色斑痕。《水滸全傳》第十六回：“一個鬢邊老大一搭朱硃記。”</w:t>
        <w:br/>
        <w:br/>
        <w:t>（10）量词。打一下叫一记。《太平天國歌謡傳説集·夜破潘家壩》：“拍手三記為號，城門就開了。”*茅盾*《霜叶红似二月花》十三：“这件事要是经了官，只要三记屁股，他们就会*张三**李四*乱扳起来。”*杨沫*《青春之歌》第一部第八章：“*道静*突然像被人在头上重重打了一记。”</w:t>
        <w:br/>
        <w:br/>
        <w:t>⑪助词。《字彙補·言部》：“記，助語辭。”*清**朱駿聲*《説文通訓定聲·頤部》：“記，助語之詞……與用其、己、忌同。”《禮記·表記》：“《詩》云：惟鵜在梁，不濡其翼。彼記之子，不稱其服。”按：《詩·曹風·候人》“記”作“其”。</w:t>
        <w:br/>
      </w:r>
    </w:p>
    <w:p>
      <w:r>
        <w:t>訙##訙</w:t>
        <w:br/>
        <w:br/>
        <w:t>訙同“訊”。《集韻·稕韻》：“訊，問也。或作訙。”</w:t>
        <w:br/>
      </w:r>
    </w:p>
    <w:p>
      <w:r>
        <w:t>訚##訚</w:t>
        <w:br/>
        <w:br/>
        <w:t>訚“誾”的类推简化字。</w:t>
        <w:br/>
      </w:r>
    </w:p>
    <w:p>
      <w:r>
        <w:t>訛##訛</w:t>
        <w:br/>
        <w:br/>
        <w:t>〔讹〕</w:t>
        <w:br/>
        <w:br/>
        <w:t>é　《廣韻》五禾切，平戈疑。歌部。</w:t>
        <w:br/>
        <w:br/>
        <w:t>（1）讹误；差错。《廣韻·戈韻》：“訛，謬也。”*三國**魏**曹植*《橘賦》：“神蓋幽而易激，信天道之不訛。”*明**宋濂*《潛溪録》卷四：“廣收博採，缺者補之，訛者正之。”《徐霞客遊記·黔遊日記二》：“石梁西麓，有穴紛駢縱横如亦字，故名其地曰*亦字孔*。今訛為*亦資孔*，乃土音之溷也。”</w:t>
        <w:br/>
        <w:br/>
        <w:t>（2）感化。《爾雅·釋言》：“訛，化也。”《書·堯典》：“申命*羲叔*，宅南交，平秩南訛。”*孔*傳：“訛，化也。”《詩·小雅·節南山》：“式訛爾心，以畜萬邦。”*鄭玄*箋：“訛，化也。”*宋**范仲淹*《王者無外賦》：“故得五兵不試，四國是訛，于以見上下交泰，于以見遠近咸和。”又变化。《通志·選舉略》：“歲月遷訛，斯風漸篤。”</w:t>
        <w:br/>
        <w:br/>
        <w:t>（3）谣言。《爾雅·釋詁下》：“訛，言也。”*郭璞*注：“世以妖言為訛。”《詩·小雅·沔水》：“民之訛言，寧莫之懲。”*鄭玄*箋：“訛，偽也。”《漢書·成帝紀》：“京師無故訛言大水至，吏民驚恐，奔走乘城。”《宋史·張詠傳》：“止訛之術，在乎識斷。”</w:t>
        <w:br/>
        <w:br/>
        <w:t>（4）动。《爾雅·釋詁下》：“訛，動也。”《詩·小雅·無羊》：“或降于阿，或飲于池，或寢或訛。”*毛*傳：“訛，動也。”</w:t>
        <w:br/>
        <w:br/>
        <w:t>（5）讹诈；恫吓。《龍龕手鑑·言部》：“訛，詭也。”《紅樓夢》第四十八回：“訛他拖欠官銀，拿他到了衙門裏去。”《二十年目睹之怪現狀》第二十七回：“得罪了他時，他馬上把外面的長服一撂，裏面束着的不是紅帶子，便是黄帶子，那就是被他訛一個不得了。”</w:t>
        <w:br/>
        <w:br/>
        <w:t>（6）书法用语。*唐**竇臮*《述書賦》下：“訛，藏鋒隱迹曰訛。”</w:t>
        <w:br/>
      </w:r>
    </w:p>
    <w:p>
      <w:r>
        <w:t>訜##訜</w:t>
        <w:br/>
        <w:br/>
        <w:t>訜（一）fēn　《集韻》敷文切，平文敷。</w:t>
        <w:br/>
        <w:br/>
        <w:t>〔訜𧥼〕言语不定。《集韻·文韻》：“訜，訜𧥼，語不定。”（二）bīn　《玉篇》筆云切。</w:t>
        <w:br/>
        <w:br/>
        <w:t>人不知。《玉篇·言部》：“訜，人不知。”</w:t>
        <w:br/>
      </w:r>
    </w:p>
    <w:p>
      <w:r>
        <w:t>訝##訝</w:t>
        <w:br/>
        <w:br/>
        <w:t>〔讶〕</w:t>
        <w:br/>
        <w:br/>
        <w:t>《説文》：“訝，相迎也。从言，牙聲。《周禮》曰：‘諸侯有卿訝發。’迓，訝或从辵。”*徐鍇*繫傳作“諸侯有親訝也”。</w:t>
        <w:br/>
        <w:br/>
        <w:t>yà　《廣韻》吾駕切，去禡疑。魚部。</w:t>
        <w:br/>
        <w:br/>
        <w:t>（1）同“迓”。迎接。《儀禮·聘禮》：“厥明，訝賓于館。”*鄭玄*注：“以君命迎賓謂之訝。訝，迎也。”《文選·張衡〈思玄賦〉》：“戒庶僚以夙會兮，僉供職而並訝。”*李善*注引舊注：“訝，迎也。”*清**王士禛*《遊攝山記》：“知予輩至，遠使相訝。”</w:t>
        <w:br/>
        <w:br/>
        <w:t>（2）惊奇，诧异。《廣韻·禡韻》：“訝，嗟訝。”《集韻·禡韻》：“訝，疑也。”《世説新語·賞譽》：“既至，*天錫*見其風神清令，言話如流，陳説古今，無不貫悉。又諳人物氏族，中來〔表〕皆有證據，*天錫*訝服。”《新唐書·李勣傳》：“使至，*高祖*訝無表，使者以意聞。”*李少石*《无题》：“莫讶头颅轻一掷，解悬拯溺是吾徒。”又责怪。*唐**孟棨*《本事詩·情感》：“昨暮備言之矣，勿復致訝。”*宋**蘇軾*《與郭功父》：“本欲往見，以下痢乏力，未果，想未訝也。”*鲁迅*《彷徨·祝福》：“先前还将形骸露在尘芥里，从活得有趣的人们看来，恐怕要怪讶她何以还要存在，现在总算被无常打扫得干干净净了。”</w:t>
        <w:br/>
        <w:br/>
        <w:t>（3）称誉。《吕氏春秋·必己》：“若夫道德則不然：無訝無訾，一龍一蛇，與時俱化，而無肯專為。”</w:t>
        <w:br/>
      </w:r>
    </w:p>
    <w:p>
      <w:r>
        <w:t>訞##訞</w:t>
        <w:br/>
        <w:br/>
        <w:t>yāo　《廣韻》於喬切，平宵影。宵部。</w:t>
        <w:br/>
        <w:br/>
        <w:t>（1）同“妖”。怪异。《荀子·非十二子》：“則可謂訞怪狡猾之人矣。”*楊倞*注：“訞與妖同。”《漢書·文帝紀》：“今法有誹謗訞言之罪，是使衆臣不敢盡情，而上無由聞過失也。”*顔師古*注：“訞，與妖同。”</w:t>
        <w:br/>
        <w:br/>
        <w:t>（2）巧言貌。《玉篇·言部》：“訞，巧言皃。”</w:t>
        <w:br/>
        <w:br/>
        <w:t>（3）灾。《玉篇·言部》：“訞，災也。”</w:t>
        <w:br/>
      </w:r>
    </w:p>
    <w:p>
      <w:r>
        <w:t>訟##訟</w:t>
        <w:br/>
        <w:br/>
        <w:t>〔讼〕</w:t>
        <w:br/>
        <w:br/>
        <w:t>《説文》：“訟，争也。从言，公聲。曰謌訟。䛦，古文訟。”*徐鍇*繫傳“曰”前补“一”字。*王筠*句讀：“公、谷，古不同聲。當依《玉篇》作𧧡，八、仌同義。谷葢古公字也。又案：金刻公作㕣。八字重疊，取字形茂美。”</w:t>
        <w:br/>
        <w:br/>
        <w:t>sòng　《廣韻》似用切，去用邪。又祥容切。東部。</w:t>
        <w:br/>
        <w:br/>
        <w:t>（1）争论，争辩。如：聚讼纷纭。《説文·言部》：“訟，争也。”《書·盤庚上》：“今汝聒聒，起信險膚，予弗知乃所訟。”《淮南子·俶真》：“*周*室衰而王道廢，儒*墨*乃始列道而議，分徒而訟。”*宋**王安石*《答韶州張殿丞書》：“疑可以貸褒，似可以附毁，往者不能訟當否，生者不得論曲直。”</w:t>
        <w:br/>
        <w:br/>
        <w:t>（2）诉讼。《正字通·言部》：“訟，《六書故》：争曲直于官有司也。”《周禮·秋官·大司寇》：“以兩造禁民訟。”*鄭玄*注：“訟，謂以財貨相告者。”《禮記·曲禮上》：“分争辯訟，非禮不决。”*孔穎達*疏：“争罪亦曰訟也。”《論衡·物勢》：“訟必有曲直，論必有是非。”《鏡花緣》第二十回：“訟端既起，彼此控告無休。”</w:t>
        <w:br/>
        <w:br/>
        <w:t>（3）为人辩冤。《漢書·陳湯傳》：“大中大夫*谷永*上疏訟*湯*。”《新唐書·魏元忠傳》：“酷吏誅，人多訟*元忠*者，乃召復舊官。”*宋**洪邁*《容齋隨筆》卷二：“*漢武帝*殺*戾太子*，*田千秋*訟太子寃。”</w:t>
        <w:br/>
        <w:br/>
        <w:t>（4）责备。《論語·公冶長》：“吾未見能見其過而内自訟者也。”*包咸*注：“訟，猶責也。”*清**龔自珍*《十月廿夜大風不寐起而書懷》：“平生進退兩顛簸，詰屈内訟知緣因。”</w:t>
        <w:br/>
        <w:br/>
        <w:t>（5）喧哗。*漢**東方朔*《七諫·怨世》：“親讒諛而疏賢聖兮，訟謂*閭娵*為醜惡。”*王逸*注：“讙譁為訟。”</w:t>
        <w:br/>
        <w:br/>
        <w:t>（6）颂扬。后作“頌”。《説文·言部》：“訟，謌訟。”*段玉裁*注：“訟、頌古今字，古作訟，後人假頌皃字為之。”《韓非子·孤憤》：“是以諸侯不因則事不應，故敵國為之訟。”《後漢書·張酺傳》：“左中郎將*何敞*及言事者多訟*酺*公忠，帝亦雅重之。”《三國志·魏志·杜畿傳》：“*甘露*二年，河東*樂詳*年九十餘，上書訟*畿*之遺績，朝庭感焉。”</w:t>
        <w:br/>
        <w:br/>
        <w:t>（7）六十四卦之一，卦形为䷅，坎下乾上。《易·訟》：“訟，有孚，窒惕，中吉，終凶。”又：“象曰：天與水違行，訟。”</w:t>
        <w:br/>
        <w:br/>
        <w:t>（8）通“公（gōng）”。公开；明白。*清**朱駿聲*《説文通訓定聲·豐部》：“訟，叚借為公。”《史記·吕太后本紀》：“太尉尚恐不勝諸*吕*，未敢訟言誅之。”*司馬貞*索隱：“*韋昭*以訟為公，*徐廣*又云一作‘公’，蓋公為得。然公言猶明言也。”《淮南子·兵略》：“夫有形埒者，天下訟見之。”*章炳麟*《驳康有为论革命书》：“或有其志而不敢讼言于畴人。”</w:t>
        <w:br/>
        <w:br/>
        <w:t>（9）通“容（róng）”。接纳；包容。*清**朱駿聲*《説文通訓定聲·豐部》：“訟，叚借為容。”《史記·吴王濞列傳》：“佗郡國吏欲來捕亡人者，訟共禁弗予。”*張守節*正義：“訟，音容。言其相容禁止不與也。”《淮南子·泰族》：“藏精於心，静莫恬淡，訟繆匈中。”*高誘*注：“訟，容也；繆，静也。”*唐**柳宗元*《宥蝮蛇文》：“毒而不知，反訟其内。”</w:t>
        <w:br/>
      </w:r>
    </w:p>
    <w:p>
      <w:r>
        <w:t>訠##訠</w:t>
        <w:br/>
        <w:br/>
        <w:t>訠shěn　《廣韻》式忍切，上軫書。</w:t>
        <w:br/>
        <w:br/>
        <w:t>同“矧”。况且。《玉篇·言部》：“訠，况也。或作矧。”</w:t>
        <w:br/>
      </w:r>
    </w:p>
    <w:p>
      <w:r>
        <w:t>訡##訡</w:t>
        <w:br/>
        <w:br/>
        <w:t>同“吟”。《説文·口部》：“吟，呻也。从口，今聲。吟，或从言。”《玉篇·言部》：“訡，或為吟。”</w:t>
        <w:br/>
      </w:r>
    </w:p>
    <w:p>
      <w:r>
        <w:t>訢##訢</w:t>
        <w:br/>
        <w:br/>
        <w:t>〔䜣〕</w:t>
        <w:br/>
        <w:br/>
        <w:t>《説文》：“訢，喜也。从言，斤聲。”*段玉裁*注：“此與《欠部》‘欣’音義皆同。”</w:t>
        <w:br/>
        <w:br/>
        <w:t>（一）xīn　《廣韻》許斤切，平欣曉。諄部。</w:t>
        <w:br/>
        <w:br/>
        <w:t>（1）同“欣”。喜悦。《説文·言部》：“訢，喜也。”《玉篇·言部》：“訢，樂也，喜也。”《孟子·盡心上》：“終身訢然，樂而忘天下。”《莊子·大宗師》：“古之真人，不知説生，不知惡死，其出不訢，其入不距。”《漢書·王吉傳》：“習治國之道，訢訢焉发憤忘食。”*顔師古*注：“訢，古欣字。”</w:t>
        <w:br/>
        <w:br/>
        <w:t>（2）姓。《奇姓通》卷二：“訢，*訢梵*，*漢章帝*時人，治曆數。”</w:t>
        <w:br/>
        <w:br/>
        <w:t>（二）xī　《集韻》虚其切，平之曉。</w:t>
        <w:br/>
        <w:br/>
        <w:t>通“熹”。和气交感。《集韻·之韻》：“訢，烝也。”《禮記·樂記》：“天地訢合，陰陽相得。”*鄭玄*注：“訢，讀為熹。熹猶蒸也。”*孔穎達*疏：“言樂感動天地，是使二氣蒸動也，則天氣下降，地氣上騰。”又泛指意气投合。*唐**白居易*《唐江州興果寺律大德湊公塔碣銘序》：“初余與師相遇，如他生舊識，一見訢合，不知其然。”</w:t>
        <w:br/>
        <w:br/>
        <w:t>（三）yín　《集韻》魚巾切，平諄疑。</w:t>
        <w:br/>
        <w:br/>
        <w:t>〔訢訢〕谨敬戒慎貌。《漢書·石奮傳》：“僮僕訢訢如也，唯謹。”*顔師古*注：“此訢讀與誾誾同，謹敬之貌也。”</w:t>
        <w:br/>
      </w:r>
    </w:p>
    <w:p>
      <w:r>
        <w:t>訣##訣</w:t>
        <w:br/>
        <w:br/>
        <w:t>〔诀〕</w:t>
        <w:br/>
        <w:br/>
        <w:t>《説文新附》：“訣，訣别也。一曰法也。从言，決省聲。”</w:t>
        <w:br/>
        <w:br/>
        <w:t>jué　《廣韻》古穴切，入屑見。月部。</w:t>
        <w:br/>
        <w:br/>
        <w:t>（1）将远离而相告别。《説文新附·言部》：“訣，訣别也。”《史記·孔子世家》：“三年心喪畢，相訣而去。”又《孫子吴起列傳》：“東出*衛*郭門，與其母訣。齧臂而盟曰：‘*起*不為相卿，不復入*衛*。’”《文選·江淹〈别賦〉》：“瀝泣共訣，抆血相視。”*劉良*注：“言泣血為别。”</w:t>
        <w:br/>
        <w:br/>
        <w:t>（2）永别，与死者告别。《玉篇·言部》：“訣，死别也。”《後漢書·黨錮傳·范滂》：“其母就與之訣。*滂*白母曰：‘*仲博*孝敬，足以供養。’”*宋**辛棄疾*《祭陳同父文》：“*閩**浙*相望，音問未絶，子胡一病，遽與我訣！”</w:t>
        <w:br/>
        <w:br/>
        <w:t>（3）诀窍；秘诀。《説文新附·言部》：“訣，法也。”《篇海類編·人事類·言部》：“訣，方術要法。”《列子·説符》：“*衛*人有善數者，臨死，以訣喻其子。”《魏書·釋老志》：“*大禹*聞長生之訣，*尹喜*受道德之旨。”*毛泽东*《中国革命战争的战略问题》：“适应当时情况的带着朴素性质的游击战争基本原则，已经产生出来了，那就是所谓‘敌进我退，敌驻我扰，敌疲我打，敌退我追’的十六字诀。”</w:t>
        <w:br/>
        <w:br/>
        <w:t>（4）方言。咒骂。《韻會小補》：“訣，怒訶也。”《川剧喜剧集·荷珠配》：“为人心不黑，死了无人诀。”</w:t>
        <w:br/>
        <w:br/>
        <w:t>（5）通“决”。1.裁决，决断。《前漢紀·孝平帝紀》：“以*王邑*為腹心，*甄邯*、*甄豐*主訣斷。”《文選·潘岳〈笙賦〉》：“訣厲悄切，又何磬折！”*李善*注：“訣厲，謂决斷清冽也。”2.决定。《太平廣記》卷三百八十七引*唐**袁郊*《甘澤謡》：“*圓觀*欲遊*長安*，出*斜谷*。*李*公欲上*荆州*，出*三峽*。争此兩途，半年未訣。”3.自杀。《隋書·薛道衡傳》：“帝令自盡，*道衡*殊不意，未能引訣。”《資治通鑑·陳宣帝太建十二年》：“后進止詳閑，辭色不撓。*天元*大怒，遂賜后死，逼令引訣。”*胡三省*注：“《漢書》多作‘引决’，謂引分自裁也。”</w:t>
        <w:br/>
      </w:r>
    </w:p>
    <w:p>
      <w:r>
        <w:t>訤##訤</w:t>
        <w:br/>
        <w:br/>
        <w:t>訤（一）xiáo　《集韻》何交切，平肴匣。</w:t>
        <w:br/>
        <w:br/>
        <w:t>同“誵”。《集韻·爻韻》：“誵，言不恭謹。或从爻。”</w:t>
        <w:br/>
        <w:br/>
        <w:t>（二）ná　《集韻》女加切，平麻娘。</w:t>
        <w:br/>
        <w:br/>
        <w:t>（1）同“詉”。《集韻·麻韻》：“詉，譇詉，羞窮。一曰言不可解。或作訤。”</w:t>
        <w:br/>
        <w:br/>
        <w:t>（2）同“拏”。卷子本《玉篇·言部》引《字書》：“訤，或拏字也。拏，持也，把也。”</w:t>
        <w:br/>
      </w:r>
    </w:p>
    <w:p>
      <w:r>
        <w:t>訥##訥</w:t>
        <w:br/>
        <w:br/>
        <w:t>〔讷〕</w:t>
        <w:br/>
        <w:br/>
        <w:t>《説文》：“訥，言難也。从言，从内。”*徐鍇*繫傳作“从言，内聲”。</w:t>
        <w:br/>
        <w:br/>
        <w:t>nè　《廣韻》内骨切，入没泥。術部。</w:t>
        <w:br/>
        <w:br/>
        <w:t>（1）言语迟钝。《説文·言部》：“訥，言難也。”《論語·里仁》：“君子欲訥於言而敏於行。”*何晏*集解：“*包（咸）*曰：‘訥，遲鈍也。’”*漢**賈誼*《新書·道術》：“明辯謂之辯，反辯為訥。”《史記·李將軍列傳》：“*廣*訥口少言。”《晋書·文苑傳·左思》：“貌寢，口訥，而辭藻壯麗。”</w:t>
        <w:br/>
        <w:br/>
        <w:t>（2）结结巴巴地说出。《水滸全傳》第十回：“只聽得差撥口裏訥出一句‘*高太尉*’三個字來。”</w:t>
        <w:br/>
        <w:br/>
        <w:t>（3）专指河豚腹中脂肪。*宋**趙彦衛*《雲麓漫鈔》卷五：“河豚腹脹而斑，狀甚醜。腹中有白曰訥，有肝曰脂。訥最甘肥，*吴*人甚珍之，目為*西施*乳，*東坡*云‘腹腴’者是也。”</w:t>
        <w:br/>
      </w:r>
    </w:p>
    <w:p>
      <w:r>
        <w:t>訦##訦</w:t>
        <w:br/>
        <w:br/>
        <w:t>《説文》：“訦，*燕**代*、東*齊*謂信訦。从言，冘聲。”</w:t>
        <w:br/>
        <w:br/>
        <w:t>chén　《廣韻》氏任切，平侵禪。又常枕切。侵部。</w:t>
        <w:br/>
        <w:br/>
        <w:t>（1）诚实不欺。《方言》卷一：“訦，信也。*燕**代*東*齊*曰訦。”*清**魏源*《李希廉墓誌銘》：“於家家多閡者，於鄉鄉多嘖者，久益克訦，家邦歸仁，于于以興，未見其止也。”</w:t>
        <w:br/>
        <w:br/>
        <w:t>（2）愤怒呵斥。卷子本《玉篇·言部》：“訦，《埤蒼》：怒呵也。”</w:t>
        <w:br/>
      </w:r>
    </w:p>
    <w:p>
      <w:r>
        <w:t>訧##訧</w:t>
        <w:br/>
        <w:br/>
        <w:t>《説文》：“訧，罪也。从言，尤聲。《周書》曰：‘報以庶訧。’”</w:t>
        <w:br/>
        <w:br/>
        <w:t>yóu　《廣韻》羽求切，平尤云。之部。</w:t>
        <w:br/>
        <w:br/>
        <w:t>同“尤”。过失；罪过。《説文·言部》：“訧，罪也。”《詩·邶風·緑衣》：“我思古人，俾無訧兮。”*唐**元稹*《陽城驛》：“遂令不言者，反以言為訧。”</w:t>
        <w:br/>
      </w:r>
    </w:p>
    <w:p>
      <w:r>
        <w:t>訨##訨</w:t>
        <w:br/>
        <w:br/>
        <w:t>訨同“䛗”。《龍龕手鑑·言部》：“訨”，同“䛗”。</w:t>
        <w:br/>
      </w:r>
    </w:p>
    <w:p>
      <w:r>
        <w:t>訩##訩</w:t>
        <w:br/>
        <w:br/>
        <w:t>〔讻〕</w:t>
        <w:br/>
        <w:br/>
        <w:t>xiōng　《廣韻》許容切，平鍾曉。東部。</w:t>
        <w:br/>
        <w:br/>
        <w:t>（1）争辩。《爾雅·釋言》：“訩，訟也。”《詩·魯頌·泮水》：“不告于訩，在泮獻功。”*朱熹*集傳：“師克而和，不争功也。”*宋**辛棄疾*《美芹十論·觀釁》：“此訩未定，猶勉强姑息以示恩，時肆誅戮以賈威。”</w:t>
        <w:br/>
        <w:br/>
        <w:t>（2）祸乱。《正字通·言部》：“訩，禍亂也。”《詩·小雅·節南山》：“昊天不傭，降此鞠訩。”*朱熹*集傳：“言昊天不均而降此窮極之亂。”</w:t>
        <w:br/>
        <w:br/>
        <w:t>（3）喧哗纷扰貌。《廣韻·鍾韻》：“訩，衆語。”《鹽鐵論·利議》：“辯訟公門之下，訩訩不可勝聽。”《資治通鑑·漢獻帝永平二年》：“（*趙）雲*曰：‘天下訩訩，未知孰是。’”*胡三省*注：“訩，衆語喧嘵之貌。”《聊齋志異·閻羅薨》：“衆鬼嗥寃，其聲訩動。”</w:t>
        <w:br/>
        <w:br/>
        <w:t>（4）盈。《爾雅·釋詁下》：“訩，盈也。”*郝懿行*義疏：“言語争訟，其聲匈匈，故又訓盈。所謂發言盈廷者也。”</w:t>
        <w:br/>
      </w:r>
    </w:p>
    <w:p>
      <w:r>
        <w:t>訪##訪</w:t>
        <w:br/>
        <w:br/>
        <w:t>〔访〕</w:t>
        <w:br/>
        <w:br/>
        <w:t>《説文》：“訪，汎謀曰訪。从言，方聲。”</w:t>
        <w:br/>
        <w:br/>
        <w:t>fǎng　《廣韻》敷亮切，去漾敷。陽部。</w:t>
        <w:br/>
        <w:br/>
        <w:t>（1）咨询；征求意见。《爾雅·釋詁上》：“訪，謀也。”《説文·言部》：“訪，汎謀曰訪。”*徐鍇*繫傳：“此言汎謀，謂廣問於人也。”《書·洪範》：“王訪于*箕子*。”*孔穎達*疏：“*武王*訪問於*箕子*，即陳其問辭。”《左傳·僖公三十二年》：“*穆公*訪諸*蹇叔*。”*宋**王安石*《答蔣穎叔書》：“承手筆訪以所疑。”</w:t>
        <w:br/>
        <w:br/>
        <w:t>（2）查访；调查；侦察。《三國志·魏志·崔琰傳》：“*太祖*狐疑，以函令密訪於外。”《三國演義》第二十九回：“*策*訪之大怒，痛責獄吏。”*明**沈德符*《萬曆野獲編·同邑二役》：“以舞文被訪，罪至戍邊。”*清**方苞*《獄中雜記》：“又九門提督所訪緝糾詰，皆歸刑部。”</w:t>
        <w:br/>
        <w:br/>
        <w:t>（3）寻求；探寻。《正字通·言部》：“訪，相尋曰訪。”《晋書·儒林傳序》：“於是傍求蠹簡，博訪遺書。”*唐**李白*《夢遊天姥吟留别》：“且放白鹿青崖間，須行即騎訪名山。”*宋**蘇軾*《石鐘山記》：“至*唐**李渤*始訪其遺踪，得雙石於潭上。”《宋史·儒林傳·鄭樵》：“遊名山大川，搜奇訪古。”</w:t>
        <w:br/>
        <w:br/>
        <w:t>（4）拜访，探望。《字彙·言部》：“訪，謁見也。”*唐**孟浩然*《洛中訪袁拾遺不遇》：“*洛陽*訪才子，江嶺作流人。”《宋史·卓行傳·巢谷》：“欲徒步訪兩*蘇*。”《聊齋志異·促織》：“徑造廬訪*成*。”</w:t>
        <w:br/>
        <w:br/>
        <w:t>（5）谋议。《爾雅·釋詁上》：“訪，謀也。”《詩·周頌·訪落序》：“《訪落》，嗣王謀於廟也。”《周禮·春官·内史》：“掌叙事之灋，受納訪以詔王聽治。”*鄭玄*注：“納訪，納謀於王也。”*孫詒讓*正義：“諸臣所謀議之事，内史則受而納之。”《國語·楚語上》：“教之令，使訪物官。”*韋昭*注：“訪，議也。物，事也。使議知百官之事業。”</w:t>
        <w:br/>
        <w:br/>
        <w:t>（6）及。《增韻·漾韻》：“訪，及也。”</w:t>
        <w:br/>
        <w:br/>
        <w:t>（7）通“方（fāng）”。开始。《漢書·高五王傳·齊悼惠王》：“訪以*吕氏*故，幾亂天下。”*顔師古*注引*如淳*曰：“訪，猶方也。”*王先謙*補注：“《史記》作方。”</w:t>
        <w:br/>
        <w:br/>
        <w:t>（8）姓。《萬姓統譜·養韻》：“訪，*唐**訪式*，字*叔矜*，*吴*人，舉進士，有高行，名著*雍**咸*間。”</w:t>
        <w:br/>
      </w:r>
    </w:p>
    <w:p>
      <w:r>
        <w:t>訫##訫</w:t>
        <w:br/>
        <w:br/>
        <w:t>同“信”。《類篇·言部》：“訫，誠也。”《篇海類編·人事類·言部》：“訫，音信，義同。”《正字通·言部》：“訫，古文信。”</w:t>
        <w:br/>
      </w:r>
    </w:p>
    <w:p>
      <w:r>
        <w:t>訬##訬</w:t>
        <w:br/>
        <w:br/>
        <w:t>《説文》：“訬，訬擾也。一曰訬獪。从言，少聲。讀若毚。”</w:t>
        <w:br/>
        <w:br/>
        <w:t>（一）chāo　《廣韻》楚交切，平肴初。宵部。</w:t>
        <w:br/>
        <w:br/>
        <w:t>（1）吵闹；烦扰。《説文·言部》：“訬，訬擾也。”*段玉裁*注：“《手部》曰：‘擾，煩也。’今俗語云炒𠆴者，當作此字。”*清**桂馥*《札樸·鄉里舊聞·鄉言正字·雜言》：“煩擾曰訬。”*明**馮惟敏*《海浮山堂詞稿》卷二：“閙訬訬，甜言美語枉徒勞。”</w:t>
        <w:br/>
        <w:br/>
        <w:t>（2）矫健敏捷。卷子本《玉篇·言部》：“訬，《聲類》亦䰫字。䰫，健疾也。今謂健曰訬。”《廣韻·肴韻》：“訬，健也。”《淮南子·脩務》：“*越*人有重遲者，而人謂之訬。”*高誘*注：“訬，輕利急善趨者謂之訬。”《後漢書·馬融傳》：“或輕訬趬悍，廋疏㟺領，犯歷嵩巒。”*李賢*注：“訬，輕捷也。”*唐**崔融*《諫税關市疏》：“其間或有輕訬任俠之徒，斬龍刺蛟之黨。”</w:t>
        <w:br/>
        <w:br/>
        <w:t>（3）狡狯；轻佻。《説文·言部》：“訬，訬獪。”《廣雅·釋詁四》：“訬，獪也。”《集韻·笑韻》：“訬，輕也。”《漢書·敍傳下》：“*魯恭*館室，*江都*訬輕。”*顔師古*注：“訬，謂輕狡也。”《晋書·趙王倫傳》：“*荂*淺薄鄙陋，*馥*、*虔*闇很强戾，*詡*愚嚚輕訬。”《南史·宋廬陵孝獻王義真傳》：“以*義真*輕訬，不任主社稷。”</w:t>
        <w:br/>
        <w:br/>
        <w:t>（4）抄写。《集韻·爻韻》：“訬，書也。”</w:t>
        <w:br/>
        <w:br/>
        <w:t>（二）miǎo　《廣韻》亡沼切，上小明。</w:t>
        <w:br/>
        <w:br/>
        <w:t>高。《集韻·小韻》：“訬，高也。”《文選·張衡〈西京賦〉》：“*通天*訬以竦峙，徑百常而莖擢。”*李善*注引*薛綜*曰：“訬，高也。”</w:t>
        <w:br/>
        <w:br/>
        <w:t>（三）chǎo　《集韻》楚絞切，上巧初。</w:t>
        <w:br/>
        <w:br/>
        <w:t>同“謅”。信口胡说。《集韻·巧韻》：“謅、訬，弄言。或从少。”</w:t>
        <w:br/>
      </w:r>
    </w:p>
    <w:p>
      <w:r>
        <w:t>設##設</w:t>
        <w:br/>
        <w:br/>
        <w:t>〔设〕</w:t>
        <w:br/>
        <w:br/>
        <w:t>《説文》：“設，施陳也。从言，从殳。殳，使人也。”</w:t>
        <w:br/>
        <w:br/>
        <w:t>shè　《廣韻》識列切，入薛書。月部。</w:t>
        <w:br/>
        <w:br/>
        <w:t>（1）陈列；安置。《説文·言部》：“設，施陳也。”《玉篇·言部》：“設，置也，陳也。”《左傳·僖公二十八年》：“*狐毛*設二旆而退之。”《禮記·月令》：“授車以級，整設于屏外。”*鄭玄*注：“設，陳也。”《紅樓夢》第三回：“大紫檀雕螭案上設着三尺多高青緑古銅鼎。”</w:t>
        <w:br/>
        <w:br/>
        <w:t>（2）制订；建立；开设。《廣雅·釋詁三》：“設，施也。”《篇海類編·人事類·言部》：“設，立也。”《易·觀》：“先王以省方觀民設教。”《韓非子·八經》：“設法度以齊民，信賞罰以盡民能。”*唐**柳宗元*《封建論》：“設五等，邦羣后。”*鲁迅*《坟·摩罗诗力说》：“惟诗究不可灭尽，则又设范以囚之。”</w:t>
        <w:br/>
        <w:br/>
        <w:t>（3）捕获。《管子·四時》：“令禁罝設禽獸，毋殺飛鳥。”《淮南子·説林》：“設鼠者機動，釣魚者泛杭。”</w:t>
        <w:br/>
        <w:br/>
        <w:t>（4）周到完备。《史記·刺客列傳》：“（*韓*相*俠累*）宗族盛多，居處兵衛甚設，臣欲使人刺之，終莫能就。”《續資治通鑑·宋高宗紹興三十二年》：“*金*人以*熙*、*蘭*之兵圍*河州*，彌望蔽野，兵械甚設。”</w:t>
        <w:br/>
        <w:br/>
        <w:t>（5）宴；饮食。《荀子·大略》：“寢不踰廟，設衣不踰祭服。”*楊倞*注：“設，宴也。”《世説新語·雅量》：“*羊曼*拜*丹陽*尹，客來蚤者，並得佳設。”又置办肴馔。《南史·何戢傳》：“*高帝*好水引餅，*戢*每設上焉。”</w:t>
        <w:br/>
        <w:br/>
        <w:t>（6）合。《廣雅·釋詁二》：“設，合也。”《吕氏春秋·長攻》：“凡治亂存亡，安危彊弱，必有其遇，然後可成，各一則不設。”*俞樾*平議：“‘各一則不設’者，言各一則不合也。”《禮記·禮器》：“合於天時，設於地財。”</w:t>
        <w:br/>
        <w:br/>
        <w:t>（7）用。《荀子·臣道》：“故正義之臣設，則朝廷不頗。”*王先謙*集解：“設，猶用也。”*三國**吴**薛綜*《上疏諫親征公孫淵》：“雖有*堯*、*舜*之德，智無所施；*賁*、*育*之勇，力不得設，此不可二也。”*宋**曾鞏*《南齊書目録序》：“或析理之不通，或設辭之不善。”</w:t>
        <w:br/>
        <w:br/>
        <w:t>（8）大。《易·繫辭下》：“益長裕而不設。”*鄭玄*注：“設，大也。”《周禮·考工記·桃氏》：“桃氏為劒……中其莖，設其後。”*鄭玄*注：“*玄*謂從中以卻稍大之也，後大則於把易制。”</w:t>
        <w:br/>
        <w:br/>
        <w:t>（9）连词。表示假设关系，相当于“如果”、“假如”。《史記·魏其武安侯列傳》：“設百歲後，是屬寧復有可信者乎？”*司馬貞*索隱：“設者脱也。”《法言·重黎》：“設*秦*得人如何？”*李軌*注：“設，假。”《南史·郭祖深傳》：“今年豐歲稔，猶人有飢色，設遇水旱，何以救之？”*徐珂*《清稗類鈔·戰事類》：“設以礮至，吾邨不齏粉乎？”</w:t>
        <w:br/>
        <w:br/>
        <w:t>（10）*突厥*别部典兵者之称号。古突厥语šad的译音。《正字通·言部》：“設，*突厥*俗謂别部典兵者曰設。”《新唐書·突厥傳上》：“其别部典兵者曰設，子弟曰特勒。”《資治通鑑·唐太宗貞觀元年》：“*薛延陀*又破其四設，*頡利*不能制。”*胡三省*注：“*突厥*號典兵者為設。”</w:t>
        <w:br/>
      </w:r>
    </w:p>
    <w:p>
      <w:r>
        <w:t>訮##訮</w:t>
        <w:br/>
        <w:br/>
        <w:t>《説文》：“訮（旧字形作‘詽’），諍語訮訮也。从言，幵聲。”</w:t>
        <w:br/>
        <w:br/>
        <w:t>yán　《廣韻》五閑切，平山疑。又他前切，呼煙切。真部。</w:t>
        <w:br/>
        <w:br/>
        <w:t>易怒而好与人争论。《説文·言部》：“詽，諍語詽詽也。”*錢坫*斠詮：“《廣雅》：‘詽，怒也。’《玉篇》：‘訶也，訟也。’今俗謂人善怒健與人争訟曰詽。”</w:t>
        <w:br/>
      </w:r>
    </w:p>
    <w:p>
      <w:r>
        <w:t>訯##訯</w:t>
        <w:br/>
        <w:br/>
        <w:t>訯（一）sǎ　《改併四聲篇海》引《龍龕手鑑》所瓦切。</w:t>
        <w:br/>
        <w:br/>
        <w:t>强事言语。《改併四聲篇海·言部》引《龍龕手鑑》：“訯，强事言語也。”</w:t>
        <w:br/>
        <w:br/>
        <w:t>（二）sà　《龍龕手鑑》所化反。</w:t>
        <w:br/>
        <w:br/>
        <w:t>同“𧫝”。枉。《龍龕手鑑·言部》：“訯，或作；𧫝，正。枉也。”</w:t>
        <w:br/>
      </w:r>
    </w:p>
    <w:p>
      <w:r>
        <w:t>訰##訰</w:t>
        <w:br/>
        <w:br/>
        <w:t>訰（一）zhùn　《廣韻》之閏切，去稕章。諄部。</w:t>
        <w:br/>
        <w:br/>
        <w:t>〔訰訰〕杂乱。《爾雅·釋訓》：“訰訰，亂也。”*清**譚嗣同*《治言》：“其間排虚蹠實，根著浮流之毋舞而紛賾，莫不蜎飛蠕動，跂行脊運，錯蹄交内於上國，而薨薨乎，而蒸蒸乎，而訰訰乎，羣起以與之抗。”</w:t>
        <w:br/>
        <w:br/>
        <w:t>（二）zhūn　《廣韻》章倫切，平諄章。</w:t>
        <w:br/>
        <w:br/>
        <w:t>（1）乱言貌。《廣韻·諄韻》：“訰，亂言之皃。”《集韻·魂韻》：“訰，多言也。”</w:t>
        <w:br/>
        <w:br/>
        <w:t>（2）心乱貌。《集韻·諄韻》：“訰，心亂皃。”</w:t>
        <w:br/>
      </w:r>
    </w:p>
    <w:p>
      <w:r>
        <w:t>許##許</w:t>
        <w:br/>
        <w:br/>
        <w:t>〔许〕</w:t>
        <w:br/>
        <w:br/>
        <w:t>《説文》：“許，聽也。从言，午聲。”*杨树达*《積微居小學述林》：“*許*君以聽釋許，非朝朔義也。今謂：許从午聲，午即杵之象形字。字从言从午，謂舂者送杵之聲也……舉杵勸力有聲，許字之本義也……舂者手持物而口有聲，故許字从言从午。口有言而聲應之，故許引申義為聽。”</w:t>
        <w:br/>
        <w:br/>
        <w:t>（一）xǔ　《廣韻》虚吕切，上語曉。魚部。</w:t>
        <w:br/>
        <w:br/>
        <w:t>（1）应允；认可。《説文·言部》：“許，聽也。”*段玉裁*注：“聽從之言也。耳與聲相入曰聽，引申之凡順從曰聽。”《廣韻·語韻》：“許，許可也。”《左傳·閔公二年》：“及*密*，使*公子魚*請，不許。”《史記·廉頗藺相如列傳》：“*秦王*度之，終不可彊奪，遂許齋五日。”*金**董解元*《西廂記諸宫調》卷六：“雖然昨夜見許，未足取信。”</w:t>
        <w:br/>
        <w:br/>
        <w:t>（2）给予；奉献。《增韻·語韻》：“許，約與之也。”《史記·刺客列傳》：“老母在，*政*身未敢以許人也。”*唐**柳宗元*《冉溪》：“少時陳力希公侯，許國不復為身謀。”*宋**陸游*《觀長安城圖》：“許國雖堅鬢已斑，山南經歲望南山。”*茅盾*《虹》：“建立起久已失坠的自信力，把未来的胜利预许给自己。”又特指许婚；许嫁。《史記·高祖本紀》：“*吕*媪怒*吕*公曰：‘公始常欲奇此女，與貴人。*沛*令善公，求之不與，何自妄許與*劉季*？’”《三國演義》第七十三回：“其女尚幼，未許字人。”《紅樓夢》第六十四回：“把我二姨兒許給皇糧莊頭*張*家，指腹為婚。”</w:t>
        <w:br/>
        <w:br/>
        <w:t>（3）称赞；心服。《廣韻·語韻》：“許，許可也。”《三國志·蜀志·諸葛亮傳》：“每自比於*管仲*、*樂毅*，時人莫之許也。”*唐**李白*《讀諸葛武侯傳書懷贈長安崔少府叔封昆季》：“何人先見許，但有*崔州平*。”*宋**王安石*《賜也》：“*賜*也能言未識真，誤將心許*漢*陰人。”</w:t>
        <w:br/>
        <w:br/>
        <w:t>（4）期望。《孟子·公孫丑上》：“夫子當路於*齊*，*管仲*、*晏子*之功，可復許乎？”*朱熹*注：“許，猶期也。”*宋**陸游*《書憤》：“塞上長城空自許，鏡中衰鬢已先斑。”</w:t>
        <w:br/>
        <w:br/>
        <w:t>（5）相信。《孟子·梁惠王上》：“有復於王者曰：‘吾力足以舉百鈞，而不足以舉一羽；明足以察秋毫之末，而不見輿薪。’則王許之乎？”*趙岐*注：“許，信也。人有白王如此，王信之乎？”</w:t>
        <w:br/>
        <w:br/>
        <w:t>（6）处所。《墨子·非樂上》：“古者聖王，亦嘗厚措斂乎萬民，以為舟車。既以成矣，曰：‘吾將惡許用之？’曰：‘舟用之水，車用之陸。’”《搜神記》卷一：“*策*催諸將士，使速引船。或身自早出督切，見將吏多在*吉*許。”*金**董解元*《西廂記諸宫調》卷七：“地里又遠關山阻，無計奈，謾登樓，空目斷，故人何許？”*唐**李白*《楊叛兒》：“何許最關人？烏啼*白門*柳。”</w:t>
        <w:br/>
        <w:br/>
        <w:t>（7）表示约略估计的数量。《後漢書·皇甫嵩傳》：“赴*河*死者五萬許人。”*唐**柳宗元*《至小丘西小石潭記》：“潭中魚可百許頭，皆若空遊無所依。”*明**魏學洢*《核舟記》：“舟首尾長約八分有奇，高可二黍許。”*徐松林*《横扫七百里》：“黄昏，总部进城，*毛政委*和*朱总司令*住在城外二里许的天主堂的大楼上。”</w:t>
        <w:br/>
        <w:br/>
        <w:t>（8）或许，可能。《樂府詩集·清商曲辭三·懊儂歌》：“江中白布帆，烏布禮中帷。撢如陌上鼓，許是儂歡歸。”*茅盾*《虹》五：“许是她们听得了外边的新闻？许是她们对于这位年青的女客起了疑心罢？”</w:t>
        <w:br/>
        <w:br/>
        <w:t>（9）这样，这般。《玉臺新詠·桃葉〈答王團扇歌〉》：“團扇復團扇，持許自障面。”*唐**陳子良*《於塞北春日思歸》：“我家*吴會*青山遠，他鄉關塞白雲深。為許羈愁長下淚，那堪春色更傷心。”*宋**蘇軾*《次韻答文與可見寄》：“世間那有千尋竹，月落庭空影許長。”《紅樓夢》第五十一回：“六朝梁棟多如許，小照空懸壁上題。”</w:t>
        <w:br/>
        <w:br/>
        <w:t>（10）代词。表示疑问，相当于“何”、“什么”。*唐**杜審言*《贈蘇綰書記》：“知君書記本翩翩，為許從戎赴朔邊？”</w:t>
        <w:br/>
        <w:br/>
        <w:t>⑪语气词。表示感叹，相当于“啊”。《樂府詩集·清商曲辭三·讀曲歌》：“奈何許！石闕生口中，銜碑不得語。”*唐**韓愈*《感春》：“三盃取醉不復論，一生長恨奈何許。”*宋**賀鑄*《夜游宫》：“不怨蘭情薄，可憐許彩雲漂泊。”</w:t>
        <w:br/>
        <w:br/>
        <w:t>⑫古国名。公元前11世纪*周*分封的诸侯国。*姜*姓。*战国*初期为*楚*所灭。一说灭于*魏*。故地在今*河南省**许昌市*东。*清**顧祖禹*《讀史方輿紀要·河南二·許州》：“*許州*，*春秋*時*許國*，*戰國*為*韓*、*魏*二國境。”《詩·鄘風·載馳》：“*許*人尤之，衆穉且狂。”《左傳·成公十四年》：“八月*鄭**子罕*伐*許*，敗焉。”*杜預*注：“為*許*所敗。”</w:t>
        <w:br/>
        <w:br/>
        <w:t>⑬*许昌*的简称。《後漢書·荀彧傳》：“及帝都*許*，以*彧*為侍中，守尚書令。”</w:t>
        <w:br/>
        <w:br/>
        <w:t>⑭通“御（yù）”。进。*清**朱駿聲*《説文通訓定聲·豫部》：“許，叚借為御。”《詩·大雅·下武》：“昭兹來許，繩其祖武。”*毛*傳：“許，進也。”*鄭玄*箋：“*武王*能明此勤行，進於善道。”*孔穎達*疏：“以禮法既許而後得進，故以許為進。”*馬瑞辰*通釋：“許、御聲義同，故通用。”</w:t>
        <w:br/>
        <w:br/>
        <w:t>⑮姓。《通志·氏族略二》：“*許*氏，*姜*姓。與*齊*同祖，*炎帝*之後，*堯*四岳，*伯夷*之子也。*周武王*封其苗裔*文叔*於*許*，以為太岳後，今*許州*是也……*晋*有*許偃*，*楚*有*許伯*，*鄭*有*許瑕*。”</w:t>
        <w:br/>
        <w:br/>
        <w:t>（二）hǔ　《集韻》火五切，上姥曉。魚部。</w:t>
        <w:br/>
        <w:br/>
        <w:t>〔許許〕也作“所所”、“滸滸”。象声词。劳动时共同出力的呼声。《詩·小雅·伐木》：“伐木許許。”*朱熹*集傳：“許許，衆人共力之聲。”按：《説文·斤部》引作“伐木所所”。《後漢書·朱穆傳》*李賢*注引作“伐木滸滸”。</w:t>
        <w:br/>
      </w:r>
    </w:p>
    <w:p>
      <w:r>
        <w:t>訲##訲</w:t>
        <w:br/>
        <w:br/>
        <w:t>訲同“𠶷”。《康熙字典·言部》：“訲，《説文》本作‘𠶷’，快也。从言，从中。”《宋史·宗室世系表》有*趙訲*。</w:t>
        <w:br/>
      </w:r>
    </w:p>
    <w:p>
      <w:r>
        <w:t>訴##訴</w:t>
        <w:br/>
        <w:br/>
        <w:t>〔诉〕</w:t>
        <w:br/>
        <w:br/>
        <w:t>《説文》：“訴，告也。从言，厈省聲。《論語》曰：‘訴*子路*於*季孫*。’𧪜，訴或从言、朔。愬，訴或从朔、心。”*段玉裁*注：“凡從㡿之字，隸變為厈，俗又為斥。”</w:t>
        <w:br/>
        <w:br/>
        <w:t>sù　《廣韻》桑故切，去暮心。魚部。</w:t>
        <w:br/>
        <w:br/>
        <w:t>（1）告诉；诉说。《説文·言部》：“訴，告也。”《左傳·僖公五年》：“初，*晋侯*使*士蒍*為二公子築*蒲*與*屈*，不慎，寘薪焉。*夷吾*訴之。公使讓之。”《文選·潘岳〈寡婦賦〉》：“潛靈邈其不反兮，殷憂結而靡訴。”*李善*注：“靡訴，言無所告訴也。”*唐**白居易*《琵琶行》：“絃絃掩抑聲聲思，似訴平生不得志。”*宋**彭耜*《喜遷鶯》：“今古事，似一江流水，此懷難訴。”*鲁迅*《华盖集·“碰壁”之后》：“鞭扑底下的囚徒所发出来的不过是直声的叫喊，决不会用一篇妃红俪白的骈体文来诉痛苦的。”</w:t>
        <w:br/>
        <w:br/>
        <w:t>（2）控诉；告……的状。如：起诉；上诉；公诉人。《玉篇·言部》：“訴，訟也，告訴冤枉也。”《漢書·成帝紀》：“刑罰不中，衆冤失職，趨闕者告訴不絶。”《新唐書·王綝傳》：“始，部中首領沓墨，民詣府訴，府曹素相餉謝，未嘗治。”*鲁迅*《华盖集续编·我还不能“带住”》：“倘使我没有这笔，也就是被欺侮到赴诉无门的一个。”</w:t>
        <w:br/>
        <w:br/>
        <w:t>（3）诽谤；说别人的坏话。《廣雅·釋詁二》：“訴，☀也。”《左傳·成公十六年》：“（*郤犫*）取貨于*宣伯*而訴公于*晋侯*，*晋侯*不見公。”*杜預*注：“訴，譖也。”《三國志·魏志·郭嘉傳》：“初，*陳羣*非*嘉*不治行檢，數廷訴*嘉*，*嘉*意自若。”*南朝**梁**劉峻*《辯命論》：“*夷叔*斃淑媛之言，*子輿*困*臧倉*之訴。聖賢且猶若此，而況庸庸者乎！”</w:t>
        <w:br/>
        <w:br/>
        <w:t>（4）辞酒不饮。*张相*《詩詞曲語辭匯釋》卷五：“訴，辭酒之義。”*宋**歐陽修*《依韻答杜相公》：“平生未省降詩敵，到處何嘗訴酒廵。”*宋**黄庭堅*《定風波》：“且共玉人斟玉醑，休訴，笙歌一曲黛眉低。”*宋**陸游*《蝶戀花》：“鸚鵡杯深君莫訴，他時相遇知何處。”</w:t>
        <w:br/>
        <w:br/>
        <w:t>（5）求；求助。《中国共产党第二次全国代表大会宣言》一：“竞争的结果，便须诉诸战争。”*郭沫若*《中国古代社会研究》：“折衷主义对于工贼的收买是诉于温情，对于乱党的惩治是利用恐怖。”</w:t>
        <w:br/>
      </w:r>
    </w:p>
    <w:p>
      <w:r>
        <w:t>訵##訵</w:t>
        <w:br/>
        <w:br/>
        <w:t>訵chī　《廣韻》丑飢切，平脂徹。又丑利切。</w:t>
        <w:br/>
        <w:br/>
        <w:t>（1）暗中窥察。《廣韻·脂韻》引《字林》：“訵，陰知也。”《集韻·脂韻》：“訵，陰知伺察也。”</w:t>
        <w:br/>
        <w:br/>
        <w:t>（2）同“䜉”。古代*沅**澧*之间凡相问而不知时回答之辞。《集韻·至韻》：“䜉，*沅**澧*之間，凡相問而不知，答曰䜉。或作訵。”</w:t>
        <w:br/>
      </w:r>
    </w:p>
    <w:p>
      <w:r>
        <w:t>訶##訶</w:t>
        <w:br/>
        <w:br/>
        <w:t>〔诃〕</w:t>
        <w:br/>
        <w:br/>
        <w:t>《説文》：“訶，大言而怒也。从言，可聲。”</w:t>
        <w:br/>
        <w:br/>
        <w:t>hē　《廣韻》虎何切，平歌曉。歌部。</w:t>
        <w:br/>
        <w:br/>
        <w:t>大声斥责；责难；责备。《説文·言部》：“訶，大言而怒也。”《廣韻·歌韻》：“訶，責也。”《韓非子·内儲説下》：“王出而訶之曰：‘誰溺於是？’”《晋書·愍懷太子傳》：“*成都王**穎*見而訶*謐*，*謐*意愈不平。”《新唐書·沈既濟傳贊》：“何*知幾*以來，工訶古人而拙於用己歟！”</w:t>
        <w:br/>
      </w:r>
    </w:p>
    <w:p>
      <w:r>
        <w:t>訷##訷</w:t>
        <w:br/>
        <w:br/>
        <w:t>訷shēn　《廣韻》失人切，平真書。</w:t>
        <w:br/>
        <w:br/>
        <w:t>申说。《廣韻·真韻》：“訷，訷説，信也。”《集韻·真韻》：“訷，説也。”《正字通·言部》：“訷，舊注音申。訷説。與申、伸通，俗作訷。”</w:t>
        <w:br/>
      </w:r>
    </w:p>
    <w:p>
      <w:r>
        <w:t>訸##訸</w:t>
        <w:br/>
        <w:br/>
        <w:t>訸同“和”。《玉篇·言部》：“訸，平也。”《正字通·言部》：“訸，和、龢𠀤通。”</w:t>
        <w:br/>
      </w:r>
    </w:p>
    <w:p>
      <w:r>
        <w:t>訹##訹</w:t>
        <w:br/>
        <w:br/>
        <w:t>《説文》：“訹，誘也。从言，术聲。”</w:t>
        <w:br/>
        <w:br/>
        <w:t>xù　《廣韻》辛聿切，入術心。術部。</w:t>
        <w:br/>
        <w:br/>
        <w:t>（1）受迷惑；引诱。《説文·言部》：“訹，誘也。”《漢書·韓安國傳》：“今大王列在諸侯，訹邪臣浮説，犯上禁，橈明法。”*顔師古*注：“訹，誘也。”*宋**陸游*《高僧猷公塔銘》：“予嘗觀古高僧，窮幽闡微，能信踐之，不為利訹，不為勢橈。”</w:t>
        <w:br/>
        <w:br/>
        <w:t>（2）诱导；劝说。《新唐書·張嘉貞傳》：“帝幸*太原*，*嘉祐*以贓聞，*説*訹*嘉貞*素服待罪。”《宋史·岳飛傳》：“*淮西*之役，*俊*以前途糧乏訹*飛*，*飛*不為止。”</w:t>
        <w:br/>
        <w:br/>
        <w:t>（3）惧怕；恫吓。*宋**辛棄疾*《美芹十論·觀釁》：“民初未敢遽叛者，猶狥於苟且之安，而訹於積威之末。”《明紀·神宗紀》：“*隆*訹其左右，言*倭*將行刺，*宗城*恐。”*清**王士禛*《漁洋詩話》卷上：“*韓退之*‘銀盃、縞帶’亦成笑柄。世人訹於盛名，不敢議耳。”*清**龔自珍*《嗚嗚䃘䃘》：“仁者不訹愚癡之萬死，勇者不貪智慧之一生。”</w:t>
        <w:br/>
      </w:r>
    </w:p>
    <w:p>
      <w:r>
        <w:t>診##診</w:t>
        <w:br/>
        <w:br/>
        <w:t>〔诊〕</w:t>
        <w:br/>
        <w:br/>
        <w:t>《説文》：“診，視也。从言，㐱聲。”</w:t>
        <w:br/>
        <w:br/>
        <w:t>zhěn　《廣韻》章忍切，上軫章。又直刃切。真部。</w:t>
        <w:br/>
        <w:br/>
        <w:t>（1）省视；查考。《説文·言部》：“診，視也。”《玉篇·言部》：“診，驗也。”《漢書·佞幸傳·董賢》：“即日*賢*與妻皆自殺，家惶恐夜葬。*莽*疑其詐死，有司奏請發*賢*棺，至獄診視。”*顔師古*注：“謂發冢取其棺柩也。診，驗也。”《後漢書·南蠻傳》：“*槃瓠*遂銜人頭造闕下，羣臣怪而診之，乃*吴*將軍首也。”*李賢*注：“診，候視也。”《水經注·河水》：“余診諸史傳，即所謂*罽賓*之境。”*唐**司空圖*《與臺丞書》：“鬻植之道，雖本於天時，亦且診於人情耳。”</w:t>
        <w:br/>
        <w:br/>
        <w:t>（2）候脉；诊断（疾病）。《廣韻·軫韻》：“診，候脈。”《史記·扁鵲倉公列傳》：“（*扁鵲*）以此視病，盡見五藏癥結，特以診脈為名耳。”*司馬貞*索隱引*司馬彪*云：“診，占也。”《資治通鑑·晋穆帝永和十一年》：“*秦*主*生*夜食棗多，旦而有疾，召太醫令*程延*使診之。”*胡三省*注：“診，候脈也。”*金**董解元*《西廂記諸宫調》卷五：“郎中診罷，嘻嘻的冷笑。”又使诊；就诊。*鲁迅*《呐喊·明天》：“神签也求过了，愿心也许过了，单方也吃过了，要是还不见效，怎么好？一那只有去诊*何小仙*了。”</w:t>
        <w:br/>
        <w:br/>
        <w:t>（3）症状。《素問·風論》：“五藏風之形狀不同者何？願聞其診及其病能。”*王冰*注：“診，謂可言之證。”《太平廣記》卷二百一十八引《譚賓録》：“診發乎面，變動乎形。”又引申为情状，征兆。*三國**魏**嵇康*《聲無哀樂論》：“夫喜怒章於色診，哀樂亦宜形於聲音。”《太平廣記》卷二百一十八引《譚賓録》：“日月薄蝕，彗孛流飛，此天地之危診也。”</w:t>
        <w:br/>
        <w:br/>
        <w:t>（4）通“畛”。告诉。《莊子·人間世》：“*匠石*覺而診其夢。”*王念孫*雜志：“*向秀*、*司馬彪*並云：‘診，占夢也。’案：下文皆*匠石*與弟子論*櫟杜*之事，無占夢之事。診當讀為畛。《爾雅》云：‘畛，告也。’*郭*注引《曲禮》曰：‘畛於鬼神。’畛與診古字通。此謂*匠石*覺而告其夢於弟子，非謂占夢也。”</w:t>
        <w:br/>
      </w:r>
    </w:p>
    <w:p>
      <w:r>
        <w:t>註##註</w:t>
        <w:br/>
        <w:br/>
        <w:t>zhù　《廣韻》之戍切，去遇章。又中句切。</w:t>
        <w:br/>
        <w:br/>
        <w:t>（1）用文字来解释词句。也作“注”。*清**雷浚*《説文外編》卷十二：“《説文》無註字。《説文解字·序》：保氏教國子，先以六書，五曰轉注。其字作‘注’。*段*氏*玉裁*曰：俗作註。”《廣雅·釋言》：“註，疏也。”《玉篇·言部》：“註，解文意也。”《詩·周南·關雎序》“*鄭*氏箋”*唐**孔穎達*疏：“註者著也，言為之解説，使其義著明也。”《晋書·向秀傳》：“始*秀*欲註《莊子》，*嵇康*曰：‘此書鉅復須註。’”《宋史·王安石傳》：“先儒傳註，一切廢不用。”</w:t>
        <w:br/>
        <w:br/>
        <w:t>（2）记载；登记。《廣雅·釋詁二》：“註，識也。”《正字通·言部》：“註，記事物亦曰註。”《穀梁傳·昭公十一年》：“一事註乎志，所以惡*楚子*也。”《續漢書·律曆志論》：“*重黎*記註，象應著名。”</w:t>
        <w:br/>
        <w:br/>
        <w:t>（3）等待。*明**劉兑*《嬌紅記》：“呆答答靠着枕頭，單註着睡魔神和俺做寃讎。”</w:t>
        <w:br/>
      </w:r>
    </w:p>
    <w:p>
      <w:r>
        <w:t>証##証</w:t>
        <w:br/>
        <w:br/>
        <w:t>《説文》：“証，諫也。从言，正聲。”</w:t>
        <w:br/>
        <w:br/>
        <w:t>zhèng　《廣韻》之盛切，去勁章。耕部。</w:t>
        <w:br/>
        <w:br/>
        <w:t>（1）谏正。《説文·言部》：“証，諫也。”《廣韻·勁韻》：“証，諫証。”《戰國策·齊策一》：“士尉以証*靖郭君*，*靖郭君*不聽。”*高誘*注：“証，諫也。”</w:t>
        <w:br/>
        <w:br/>
        <w:t>（2）同“證”。《正字通·言部》：“証，與證通。”*清**段玉裁*《説文解字注·言部》：“証，今俗以証為證驗字。”</w:t>
        <w:br/>
      </w:r>
    </w:p>
    <w:p>
      <w:r>
        <w:t>訽##訽</w:t>
        <w:br/>
        <w:br/>
        <w:t>同“詬”。《説文·言部》：“訽，詬或从句。”《玉篇·言部》：“訽，同詬。”《左傳·昭公二十年》：“子死亡有命，余不忍其訽。”*杜預*注：“訽，耻也。”*陸德明*釋文：“本或作詬，同。”《淮南子·氾論》：“忍訽而輕辱，貪得而寡羞。”《後漢書·崔駰傳》：“或冒訽以干進，或望色而斯舉。”*李賢*注：“訽，辱也。”《資治通鑑·隋文帝開皇九年》：“（*賀若弼*）既而耻功在*韓擒虎*後，與*擒虎*相訽，挺刃而出。”*胡三省*注：“訽，駡也。”</w:t>
        <w:br/>
      </w:r>
    </w:p>
    <w:p>
      <w:r>
        <w:t>訾##訾</w:t>
        <w:br/>
        <w:br/>
        <w:t>《説文》：“訾，不思稱意也。从言，此聲。《詩》曰：‘翕翕訿訿。’”</w:t>
        <w:br/>
        <w:br/>
        <w:t>（一）zǐ　《廣韻》將此切，上紙精。支部。</w:t>
        <w:br/>
        <w:br/>
        <w:t>（1）不想使其上级满意。《説文·言部》：“訾，不思稱意也。《詩》曰：‘翕翕訿訿。’”*段玉裁*注：“《釋訓》云：‘翕翕訿訿，莫供職也。’*毛*傳云：‘潝潝然患其上，訿訿然不思稱其上。’不思稱其上者，謂不思報稱其上之恩也。《大雅》傳云：‘訿訿，窳不供事也。’二傳辭義同。”</w:t>
        <w:br/>
        <w:br/>
        <w:t>（2）诋毁；指责。《廣雅·釋詁二》：“訾，☀也。”《禮記·曲禮上》：“不苟訾，不苟笑。”*陸德明*釋文：“訾，毁也。”*唐**韓愈*《進學解》：“是所謂詰匠氏之不以杙為楹，而訾醫師以昌陽引年，欲進其豨苓也。”*章炳麟*《杂感》：“溟涬弟*尧**舜*，而不訾*版泉*。”又诋毁、非议的话。《新唐書·后妃傳上·則天武皇后》：“由是昭儀得入其訾，后無以自解。”又《劉禕之傳》：“（*劉禕之*）峭直有行，嘗面折僚友短，退無餘訾。”</w:t>
        <w:br/>
        <w:br/>
        <w:t>（3）厌恶；恨。《管子·形勢》：“訾食者不肥體。”*尹知章*注：“訾，惡也。”《逸周書·太子晋解》：“四荒至，莫有怨訾，乃登為帝。”*孔晁*注：“訾，歎恨也。”*清**謝元淮*《填詞淺説》：“*李立翁*深訾出韻，*王伯良*於《琵琶》、《荆釵》、《還魂》等記，亦病其用韻太難。”</w:t>
        <w:br/>
        <w:br/>
        <w:t>（二）zī　《廣韻》即移切，平支精。支部。</w:t>
        <w:br/>
        <w:br/>
        <w:t>（1）衡量；计量。《正字通·言部》：“訾，量也，算也。”《國語·齊語六》：“*桓公*召而與之語，訾相其質，足以比成事誠可立而授之。”*韋昭*注：“訾，量也。”《商君書·墾令》：“訾粟而税，則上壹而民平。”《資治通鑑·魏明帝青龍三年》：“羣鹿犯暴，殘食生苗，處處為害，所傷不訾。”*胡三省*注：“不訾，言不可計量也。”</w:t>
        <w:br/>
        <w:br/>
        <w:t>（2）希求；考虑。《廣韻·支韻》：“訾，思也。”《韓非子·亡徵》：“心悁忿而不訾前後者，可亡也。”*陈奇猷*集釋：“訾，思也。”《禮記·少儀》：“不願於大家，不訾重器。”*鄭玄*注：“訾，思也。”*宋**王安石*《勇惠》：“惠者重與，勇者重死，臨財而不訾，臨難而不避者，聖人之所疾，而小人之行也。”</w:t>
        <w:br/>
        <w:br/>
        <w:t>（3）什么。《方言》卷十：“訾，何也。*湘潭*之原，*荆*之南鄙，謂何為曾，或謂之訾，若*中夏*言‘何為’也。”</w:t>
        <w:br/>
        <w:br/>
        <w:t>（4）通“資”。钱财。*清**朱駿聲*《説文通訓定聲·履部》：“訾，叚借為資。”《戰國策·齊策四》：“今先生設為不宦，訾養千鍾，徒百人。”*鮑彪*注：“訾，資同，所資所養也。”《史記·酷吏列傳·杜周》：“及身久任事，至三公列，子孫尊官，家訾累數巨萬矣。”《資治通鑑·漢成帝綏和二年》：“今累世承平，豪富吏民訾數鉅萬，而貧弱愈困，宜略為限。”</w:t>
        <w:br/>
        <w:br/>
        <w:t>（5）通“咨”。嗟叹声。《正字通·言部》：“訾，與咨通。歎聲。”《戰國策·齊策三》：“訾！天下之主，有侵君者，臣請以臣之血湔其衽。”《吕氏春秋·權勳》：“*子反*叱曰：‘訾！退，酒也。’”《漢書·禮樂志》：“訾黄其何不徠下！”*顔師古*注：“訾，嗟歎之辭也。黄，乘黄也。歎乘黄不來下也。訾，音咨。”</w:t>
        <w:br/>
        <w:br/>
        <w:t>（6）通“恣（zì）”。放纵。《荀子·非十二子》：“以不俗為俗，離縱而跂訾者也。”*楊倞*注：“訾，讀為恣。跂恣，謂跂足違俗而恣其志意。”《淮南子·氾論》：“小謹者無成功，訾行者不容於衆。”</w:t>
        <w:br/>
        <w:br/>
        <w:t>（7）通“疵（cī）”。1.疾病。*清**朱駿聲*《説文通訓定聲·履部》：“訾，叚借為疵。”《管子·入國》：“歲凶，庸人訾厲，多死喪。”*尹知章*注：“訾，疾也。”2.缺点。《禮記·檀弓下》：“故子之所刺於禮者，亦非禮之訾也。”*鄭玄*注：“訾，病也。”</w:t>
        <w:br/>
        <w:br/>
        <w:t>（8）古地名。在今*河南省**巩义市*西南。《左傳·昭公二十三年》：“夏，四月，乙酉，*單子*取*訾*。”*杜預*注：“*訾*，在*河南**鞏縣*西南。”</w:t>
        <w:br/>
        <w:br/>
        <w:t>（9）姓。《通志·氏族略四》：“*訾*氏，《風俗通》：*帝嚳*妃，*訾娵氏*女。《姓苑》云：今*齊*人。*漢*《功臣表》有*樓虚侯**訾順*。望出*渤海*。《姓苑》云，本姓*祭*，以為不祥，改為訾。”</w:t>
        <w:br/>
      </w:r>
    </w:p>
    <w:p>
      <w:r>
        <w:t>訿##訿</w:t>
        <w:br/>
        <w:br/>
        <w:t>訿同“訾”。《玉篇·言部》：“訿”，同“訾”。*漢**王逸*《九思·遭厄》：“指正義兮為曲，訿玉璧兮為石。”*清**彭定求*《廬陵知縣陸先生墓誌銘》：“或者既以廉節許之，猶以浮誕訿之。”*清**毛奇齡*《志壑堂集序》：“其據今兹而訿古昔往往也。”</w:t>
        <w:br/>
      </w:r>
    </w:p>
    <w:p>
      <w:r>
        <w:t>詀##詀</w:t>
        <w:br/>
        <w:br/>
        <w:t>詀（一）zhān　《廣韻》竹咸切，平咸知。</w:t>
        <w:br/>
        <w:br/>
        <w:t>（1）多言。《玉篇·言部》：“詀，多言。”</w:t>
        <w:br/>
        <w:br/>
        <w:t>（2）戏谑，开玩笑。《篇海類編·人事類·言部》：“詀，詀謔。”</w:t>
        <w:br/>
        <w:br/>
        <w:t>（二）chè　《廣韻》叱涉切，入葉昌。</w:t>
        <w:br/>
        <w:br/>
        <w:t>〔詀讘〕低声细语。《廣韻·葉韻》：“詀，詀讘，細語。”*唐**劉禹錫*《上杜司徒書》：“嘗矯激以買直矣，嘗詀讘以取容矣。”《舊唐書·徐彦伯傳》：“用詀讘為全計，以號詉為令德。”</w:t>
        <w:br/>
        <w:br/>
        <w:t>（三）diān　《廣韻》丁兼切，平添端。</w:t>
        <w:br/>
        <w:br/>
        <w:t>巧言。《類篇·言部》：“詀，巧言。”《西遊記》第二十七回：“賢弟，你是個好人，却只要留心防着*八戒*詀言詀語，途中更要仔細。”</w:t>
        <w:br/>
        <w:br/>
        <w:t>（四）zhàn　《廣韻》佇陷切，去陷澄。</w:t>
        <w:br/>
        <w:br/>
        <w:t>（1）被诳，受骗。《廣韻·陷韻》：“詀，被誑。”</w:t>
        <w:br/>
        <w:br/>
        <w:t>（2）不和貌。《韻會小補》：“詀，不和貌。”</w:t>
        <w:br/>
        <w:br/>
        <w:t>（五）tiē　《集韻》託協切，入帖透。</w:t>
        <w:br/>
        <w:br/>
        <w:t>妄言。《集韻·帖韻》：“詀，妄言。”</w:t>
        <w:br/>
      </w:r>
    </w:p>
    <w:p>
      <w:r>
        <w:t>詁##詁</w:t>
        <w:br/>
        <w:br/>
        <w:t>〔诂〕</w:t>
        <w:br/>
        <w:br/>
        <w:t>《説文》：“詁，訓故言也。从言，古聲。《詩》曰：‘詁訓。’”</w:t>
        <w:br/>
        <w:br/>
        <w:t>gǔ　《廣韻》公户切，上姥見。魚部。</w:t>
        <w:br/>
        <w:br/>
        <w:t>（1）用今语解释古语或用通语解释方言。《説文·言部》：“詁，訓故言也。”《爾雅·釋詁》：“釋詁。”*邢昺*疏：“詁，古也；古今異言，解之使人知也。”《後漢書·桓譚傳》：“詁訓大義，不為章句。”</w:t>
        <w:br/>
        <w:br/>
        <w:t>（2）字词的意义。如：释诂；解诂。《漢書·揚雄傳上》：“*雄*少而好學，不為章句，訓詁通而已。”《晋書·夏侯湛傳》：“諷詁訓，傳《詩》、《書》。”*宋**陸游*《萬卷樓記》：“同字而異詁，同辭而異義。”</w:t>
        <w:br/>
      </w:r>
    </w:p>
    <w:p>
      <w:r>
        <w:t>詂##詂</w:t>
        <w:br/>
        <w:br/>
        <w:t>詂fù　《集韻》符遇切，去遇奉。</w:t>
        <w:br/>
        <w:br/>
        <w:t>言有所依。《集韻·遇韻》：“詂，言有所依也。”</w:t>
        <w:br/>
      </w:r>
    </w:p>
    <w:p>
      <w:r>
        <w:t>詃##詃</w:t>
        <w:br/>
        <w:br/>
        <w:t>詃juǎn　《廣韻》姑泫切，上銑見。</w:t>
        <w:br/>
        <w:br/>
        <w:t>诱骗。《玉篇·言部》：“詃，誘也。”《集韻·銑韻》：“詃，誘也，詐也。”《宋書·索虜傳》：“為大丈夫之法，何不自來取之，而以貨詃引我邊民，募往者復除七年，是賞姦人也。”《降魔變文》：“門徒盡被詃將，遣我不存生路。”《敦煌曲子詞集·傾杯樂》：“又被良媒，苦出言詞相誘詃。”</w:t>
        <w:br/>
      </w:r>
    </w:p>
    <w:p>
      <w:r>
        <w:t>詄##詄</w:t>
        <w:br/>
        <w:br/>
        <w:t>《説文》：“詄，忘也。从言，失聲。”</w:t>
        <w:br/>
        <w:br/>
        <w:t>dié　《廣韻》徒結切，入屑定。質部。</w:t>
        <w:br/>
        <w:br/>
        <w:t>（1）遗忘。《説文·言部》：“詄，忘也。”*徐鍇*繫傳：“言失忘也。”《漢書·禮樂志》：“天門開，詄蕩蕩。”*王先謙*補注：“天體廣遠，言象俱忘，故曰詄蕩蕩。”</w:t>
        <w:br/>
        <w:br/>
        <w:t>（2）误。《廣雅·釋詁三》：“詄，誤也。”</w:t>
        <w:br/>
      </w:r>
    </w:p>
    <w:p>
      <w:r>
        <w:t>詅##詅</w:t>
        <w:br/>
        <w:br/>
        <w:t>詅líng　《廣韻》郎丁切，平青來。又力政切。</w:t>
        <w:br/>
        <w:br/>
        <w:t>叫卖。《廣雅·釋詁三》：“詅，賣也。”又《釋言》：“詅，𧗳（衒）也。”《篇海類編·人事類·言部》：“詅，衒也……自衒賣也。”《正字通·言部》：“詅，蓋市人鬻物于市誇號之曰詅。”*北齊**顔之推*《顔氏家訓·文章》：“吾見世人，至無才思，自謂清華，流布醜拙，亦以衆矣，*江*南號為詅癡符。”*王利器*集解：“*器*案：詅癡符，猶後人之言賣癡騃。”*宋**周密*《齊東野語》卷二十：“其夫以鬻粉羹為業，子稍長，詅羹于市。”</w:t>
        <w:br/>
      </w:r>
    </w:p>
    <w:p>
      <w:r>
        <w:t>詆##詆</w:t>
        <w:br/>
        <w:br/>
        <w:t>〔诋〕</w:t>
        <w:br/>
        <w:br/>
        <w:t>《説文》：“詆，苛也。一曰訶也。从言，氐聲。”</w:t>
        <w:br/>
        <w:br/>
        <w:t>（一）dǐ　《廣韻》都禮切，上薺端。又杜奚切。脂部。</w:t>
        <w:br/>
        <w:br/>
        <w:t>（1）谴责；骂。《説文·言部》：“詆，訶也。”《新唐書·黄巢傳》：“露表告將入*關*，因詆宦豎柄朝，垢蠹紀綱。”*宋**文天祥*《指南録後序》：“詆大酋當死，駡逆賊當死。”《紅樓夢》第一百十五回：“弟聞得世兄也詆盡流俗，性情中另有一番見解。”</w:t>
        <w:br/>
        <w:br/>
        <w:t>（2）毁谤；诬蔑。《廣雅·釋詁二》：“詆，☀也。”《玉篇·言部》：“詆，呰也。”《正字通·言部》：“詆，訐也。”《墨子·修身》：“雖有詆訐之民，無所依矣。”《漢書·劉向傳》：“緣飾文字，巧言醜詆。”*宋**王安石*《讀墨》：“詠言以自警，吾詩非好詆。”</w:t>
        <w:br/>
        <w:br/>
        <w:t>（3）欺。《倉頡篇》卷上：“詆，欺也。”《漢書·東方朔傳》：“舍人恚曰：‘*朔*擅詆欺天子從官，當棄市。’”</w:t>
        <w:br/>
        <w:br/>
        <w:t>（4）用同“抵”。拒讳，抵赖。《資治通鑑·隋文帝開皇十八年》：“上責（*史）萬歲*，*萬歲*詆讕。”*胡三省*注：“詆，拒諱也。讕，逸辭也。”</w:t>
        <w:br/>
        <w:br/>
        <w:t>（5）通“柢”。根本；要事。《淮南子·兵略》：“兵有三詆：治國家、理境内；行仁義、布德惠；立正法、塞邪隧。”*高誘*注：“詆，要事也。”*劉家立*集證引*李*氏曰：“詆者柢之借字，《爾雅·釋言》：‘柢，本也。’”</w:t>
        <w:br/>
        <w:br/>
        <w:t>（二）tì　《廣韻》他歷切，入錫透。</w:t>
        <w:br/>
        <w:br/>
        <w:t>同“𧨱”。《集韻·錫韻》：“𧨱，僻也。一曰狡獪。或省。”</w:t>
        <w:br/>
      </w:r>
    </w:p>
    <w:p>
      <w:r>
        <w:t>詇##詇</w:t>
        <w:br/>
        <w:br/>
        <w:t>《説文》：“詇，早知也。从言，央聲。”</w:t>
        <w:br/>
        <w:br/>
        <w:t>yàng　《廣韻》於亮切，去漾影。陽部。</w:t>
        <w:br/>
        <w:br/>
        <w:t>（1）早知，预知。《説文·言部》：“詇，早知也。”*桂馥*義證：“早知也者，《廣韻》：‘詇，智也。’”</w:t>
        <w:br/>
        <w:br/>
        <w:t>（2）求告。《廣雅·釋詁三》：“詇，告也。”*清**徐灝*《説文解字注箋·言部》：“詇，按：俗語以事于求人謂之詇，即《廣雅》義。”</w:t>
        <w:br/>
        <w:br/>
        <w:t>（3）问。《廣雅·釋詁二》：“詇，問也。”</w:t>
        <w:br/>
      </w:r>
    </w:p>
    <w:p>
      <w:r>
        <w:t>詈##詈</w:t>
        <w:br/>
        <w:br/>
        <w:t>《説文》：“詈，駡也。从网，从言。网辠人。”</w:t>
        <w:br/>
        <w:br/>
        <w:t>lì　《廣韻》力智切，去寘來。歌部。</w:t>
        <w:br/>
      </w:r>
    </w:p>
    <w:p>
      <w:r>
        <w:t>詉##詉</w:t>
        <w:br/>
        <w:br/>
        <w:t>詉（一）náo　《集韻》尼交切，平肴泥。</w:t>
        <w:br/>
        <w:br/>
        <w:t>同“呶”。喧哗。《集韻·爻韻》：“呶，《説文》：‘讙聲也。’引《詩》‘載號載詉’。或作詉。”《舊唐書·徐彦伯傳》：“用詀讘為全計，以號詉為令德。”*清**王太岳*《送固原齊提督之楚序》：“故常翔踴讙詉，以樂效一旦之用。”</w:t>
        <w:br/>
        <w:br/>
        <w:t>（二）ná　《廣韻》女加切，平麻娘。</w:t>
        <w:br/>
        <w:br/>
        <w:t>〔譇詉〕见“譇”。</w:t>
        <w:br/>
        <w:br/>
        <w:t>（三）nù　《集韻》奴故切，去暮泥。</w:t>
        <w:br/>
        <w:br/>
        <w:t>恶言。《集韻·莫韻》：“詉，惡言。”</w:t>
        <w:br/>
      </w:r>
    </w:p>
    <w:p>
      <w:r>
        <w:t>詊##詊</w:t>
        <w:br/>
        <w:br/>
        <w:t>詊pàn　《集韻》普半切，去换滂。</w:t>
        <w:br/>
        <w:br/>
        <w:t>巧言。《集韻·换韻》：“詊，巧言。”</w:t>
        <w:br/>
      </w:r>
    </w:p>
    <w:p>
      <w:r>
        <w:t>詋##詋</w:t>
        <w:br/>
        <w:br/>
        <w:t>詋同“咒”。《集韻·宥韻》：“咒，詛也。古作祝。或从言。”1.诅咒。《玉篇·言部》：“詋，詋詛也。”2.信某些宗教或巫术的人以为念着可以除灾的口诀。*明**田藝蘅*《留青日札摘抄·妖僧》：“妖僧*行果*，云自海上來*杭州*，多技善幻，以符詋禁治病人，輒愈。人或訛言曰仙。”</w:t>
        <w:br/>
      </w:r>
    </w:p>
    <w:p>
      <w:r>
        <w:t>詌##詌</w:t>
        <w:br/>
        <w:br/>
        <w:t>詌gàn　《集韻》古暗切，去勘見。談部。</w:t>
        <w:br/>
        <w:br/>
        <w:t>（1）口闭。《集韻·勘韻》：“詌，口閉也。”</w:t>
        <w:br/>
        <w:br/>
        <w:t>（2）通“鉗（qián）”。残恶。《荀子·哀公》：“無取健，無取詌，無取口啍。”*楊倞*注：“《家語》作‘無取鉗’。”*刘师培*補釋：“詌，通鉗，亂也。‘無取詌’，即無取殘惡之人也。”</w:t>
        <w:br/>
      </w:r>
    </w:p>
    <w:p>
      <w:r>
        <w:t>詍##詍</w:t>
        <w:br/>
        <w:br/>
        <w:t>《説文》：“詍，多言也。从言，世聲。《詩》曰：‘無然詍詍。’”</w:t>
        <w:br/>
        <w:br/>
        <w:t>yì　《廣韻》餘制切，去祭以。月部。</w:t>
        <w:br/>
        <w:br/>
        <w:t>多言。《説文·言部》：“詍，多言也。《詩》曰：‘無然詍詍。’”按：今本《詩·大雅·板》作“泄泄”。《荀子·解蔽》：“辨利非以言是，則謂之詍。”*楊倞*注：“詍，多言也。”</w:t>
        <w:br/>
      </w:r>
    </w:p>
    <w:p>
      <w:r>
        <w:t>詎##詎</w:t>
        <w:br/>
        <w:br/>
        <w:t>〔讵〕</w:t>
        <w:br/>
        <w:br/>
        <w:t>《説文新附》：“詎，猶豈也。从言，巨聲。”</w:t>
        <w:br/>
        <w:br/>
        <w:t>jù　《廣韻》其吕切，上語羣。又其據切。魚部。</w:t>
        <w:br/>
        <w:br/>
        <w:t>（1）副词。1.表示反问，相当于“怎么”、“难道”。《説文新附·言部》：“詎，猶豈也。”《廣韻·語韻》：“詎，豈也。”*杨树达*《詞詮》卷四：“詎，反詰副詞。”《莊子·齊物論》：“庸詎知吾所謂知之非不知邪？”*陸德明*釋文引*李*云：“詎，何也。”*晋**陶潛*《讀〈山海經〉十三首》其十：“徒設在昔心，良辰詎可待？”*南朝**陳**陰鏗*《渡青草湖》：“滔滔不可測，一葦詎能航？”*清**魏源*《默觚下·治篇十五》：“*伊*、*吕*詎愚于*夏*、*殷*而知于*湯*、*武*？”2.表示否定。相当于“无”、“非”、“不”。*南朝**梁簡文帝*《三月三日率爾成詩》：“*洛*濱非拾羽，滿握詎貽椒。”《北史·盧玄傳》：“創制立事，各有其時。樂為此者，詎幾人也。”3.相当于“曾经”。*晋**潘岳*《悼亡詩》：“爾祭詎幾時，朔望忽復盡。”*宋**王安石*《九日隨家人遊東山遂遊東園》：“暑往詎幾時，涼歸亦云暫。”</w:t>
        <w:br/>
        <w:br/>
        <w:t>（2）介词。至，到。《玉篇·言部》：“詎，止也，至也，格也。”*明**熊廷弼*《催王總兵赴任疏》：“臣查*遼東*總兵官*王威*已於四月十八日兵部會題，二十二日得旨，詎今四月尚無到任消息。”</w:t>
        <w:br/>
        <w:br/>
        <w:t>（3）连词。1.表示假设。相当于“假若”、“如果”。*清**王引之*《經傳釋詞》卷五：“詎，猶苟也。”*杨树达*《詞詮》卷四：“詎，假設連詞，苟也。”《國語·晋語六》：“且唯聖人能無外患，又無内憂，詎非聖人必偏而後可。”又：“詎非聖人，不有外患，必有内憂。”2.表示选择。相当于“……还是……”。《列子·周穆王》：“室人曰：‘若將是夢見薪者之得鹿邪？詎有薪者邪？’”</w:t>
        <w:br/>
        <w:br/>
        <w:t>（4）不料；哪知。《集韻·御韻》：“詎，《字林》：‘未知詞也。’”*清**林則徐*《嚴禁中外商民販賣鴉片煙示》：“詎日久弊生，遂有一種奸夷以外國所造鴉片煙土，混行夾帶來*粤*。”《二十年目睹之怪現狀》第一百零一回：“過了一天，又寫了一個條子去約*苟才*出來談談，詎接了回條，又是推辭。”*清**冒襄*《影梅庵憶語》：“自謂此後當料理姬事以報其志，詎十七日忽傳家母舟抵江干。”</w:t>
        <w:br/>
      </w:r>
    </w:p>
    <w:p>
      <w:r>
        <w:t>詏##詏</w:t>
        <w:br/>
        <w:br/>
        <w:t>yào　《集韻》於教切，去效影。</w:t>
        <w:br/>
        <w:br/>
        <w:t>言逆，说拗话。《集韻·效韻》：“詏，言逆也。”《正字通·言部》：“詏，言逆。與拗通。”</w:t>
        <w:br/>
      </w:r>
    </w:p>
    <w:p>
      <w:r>
        <w:t>詐##詐</w:t>
        <w:br/>
        <w:br/>
        <w:t>〔诈〕</w:t>
        <w:br/>
        <w:br/>
        <w:t>《説文》：“詐，欺也。从言，乍聲。”</w:t>
        <w:br/>
        <w:br/>
        <w:t>zhà　《廣韻》側駕切，去禡莊。魚部。</w:t>
        <w:br/>
        <w:br/>
        <w:t>（1）欺骗。如：诈骗；奸诈；诈取。《説文·言部》：“詐，欺也。”《洪武正韻·禡韻》：“詐，詭譎也。”《左傳·宣公十五年》：“我無爾詐，爾無我虞。”《史記·楚世家》：“*楚王*怒曰：‘*秦*詐我而又彊要我以地！’”*宋**陳亮*《酌古論·孫權》：“而公（*曹操*）之為人，智而多詐。”*老舍*《骆驼祥子》二十二：“诈他钱的*孙*侦探，愚弄他的*陈*二奶奶，诱惑他的*夏*太太……都会死。”</w:t>
        <w:br/>
        <w:br/>
        <w:t>（2）作假；假装。如：诈降；诈泣；诈善。《爾雅·釋詁下》：“詐，偽也。”《周禮·地官·司市》：“以賈民禁偽而除詐。”*賈公彦*疏：“使禁物之偽而去人之詐虚也。”《史記·高祖本紀》：“將軍*紀信*乃乘王駕，詐為*漢王*，誑*楚*，*楚*皆呼萬歲。”《遼史·逆臣傳上·涅魯古》：“（*涅魯古*）説其父*重元*詐病，竢車駕臨問，因行弑逆。”又特指用兵奇诡多变以诱惑敌人作出错误判断的一种战术。《孫子·軍争》：“故兵以詐立，以利動，以分合為變者也。”《荀子·議兵》：“故以詐遇詐，猶有巧拙焉。”《韓非子·難一》：“戰陣之間，不言詐偽。”</w:t>
        <w:br/>
        <w:br/>
        <w:t>（3）体面；俊俏。*金**董解元*《西廂記諸宫調》卷一：“不苦詐打扮，不甚艷梳掠。”*元**王實甫*《西廂記》第三本第三折：“打扮的身子兒詐，準備着雲雨會*巫峽*。”引申为矜夸；神气。*张相*《詩詞曲語辭匯釋》卷五：“詐，此由體面義而引申為矜夸，與諂媚義相對。”*金**董解元*《西廂記諸宫調》卷七：“詐又不當箇詐，諂又不當箇諂。”*元**鄭廷玉*《看錢奴買冤家債主》第一折：“只待要弄柳拈花，馬兒上扭捏着身子兒詐。”</w:t>
        <w:br/>
        <w:br/>
        <w:t>（4）用言语试探，诱使对方露真情。《紅樓夢》第九十九回：“誰不知道*李十太爺*是能事的！把我一詐，就嚇毛了！”</w:t>
        <w:br/>
        <w:br/>
        <w:t>（5）通“乍”。突然。*清**朱駿聲*《説文通訓定聲·豫部》：“詐，叚借為乍。”《公羊傳·僖公三十三年》：“詐戰不日，此何以日。”*何休*注：“詐，卒也，*齊*人語也。”*陳立*疏：“詐，蓋乍之借。”</w:t>
        <w:br/>
      </w:r>
    </w:p>
    <w:p>
      <w:r>
        <w:t>詑##詑</w:t>
        <w:br/>
        <w:br/>
        <w:t>《説文》：“詑，*沇州*謂欺曰詑。从言，它聲。”</w:t>
        <w:br/>
        <w:br/>
        <w:t>（一）tuó　《廣韻》徒河切，平歌定。又土禾切，《集韻》待可切。歌部。</w:t>
        <w:br/>
        <w:br/>
        <w:t>欺。《説文·言部》：“詑，*沇州*謂欺曰詑。”《玉篇·言部》：“詑，謾而不疑。*兖州*人謂欺曰詑。”</w:t>
        <w:br/>
        <w:br/>
        <w:t>（二）duò　《廣韻》徒可切，上哿定。</w:t>
        <w:br/>
        <w:br/>
        <w:t>轻。《廣韻·哿韻》：“詑，輕也。”</w:t>
        <w:br/>
        <w:br/>
        <w:t>（三）yī　《廣韻》弋支切，平支以。</w:t>
        <w:br/>
        <w:br/>
        <w:t>（1）〔詑詑〕自得貌。《廣韻·支韻》：“詑，詑詑，自得皃。”</w:t>
        <w:br/>
        <w:br/>
        <w:t>（2）浅意。《廣韻·支韻》：“詑，淺意也。”</w:t>
        <w:br/>
        <w:br/>
        <w:t>（四）xī　《廣韻》香支切，平支曉。</w:t>
        <w:br/>
        <w:br/>
        <w:t>自多貌。《廣韻·支韻》：“詑，自多皃。”</w:t>
        <w:br/>
      </w:r>
    </w:p>
    <w:p>
      <w:r>
        <w:t>詒##詒</w:t>
        <w:br/>
        <w:br/>
        <w:t>〔诒〕</w:t>
        <w:br/>
        <w:br/>
        <w:t>《説文》：“詒，相欺詒也。一曰遺也。从言，台聲。”</w:t>
        <w:br/>
        <w:br/>
        <w:t>（一）yí　《廣韻》與之切，平之以。之部。</w:t>
        <w:br/>
        <w:br/>
        <w:t>留传；赠送。也作“貽”。《説文·言部》：“詒，遺也。”*段玉裁*注：“《釋言》、《毛傳》皆曰：‘詒，遺也。’俗多假貽為之。”卷子本《玉篇·言部》引《字書》曰：“詒，或為貽字，在《貝部》也。”《詩·大雅·文王有聲》：“詒厥孫謀，以燕翼子。”*鄭玄*箋：“詒，猶傳也。”《楚辭·離騷》：“鳳凰既受詒兮，恐*高辛*之先我。”《左傳·昭公六年》：“*叔向*使詒*子産*書。”*杜預*注：“詒，遺也。”</w:t>
        <w:br/>
        <w:br/>
        <w:t>（二）dài　《廣韻》徒亥切，上海定。之部。</w:t>
        <w:br/>
        <w:br/>
        <w:t>欺骗。《説文·言部》：“詒，相欺詒也。”《廣雅·釋詁二》：“詒，欺也。”*漢**徐幹*《中論·考偽》：“父盜子名，兄竊弟譽，骨肉相詒，朋友相詐，此大亂之道也。”《列子·仲尼》：“吾笑*龍*之詒*孔穿*。”*張湛*注：“詒，欺也。”《聊齋志異·勞山道士》：“詒之曰：‘執此術也以往，可以横行而無礙。’”</w:t>
        <w:br/>
        <w:br/>
        <w:t>（三）tái　《集韻》堂來切，平咍定。之部。</w:t>
        <w:br/>
        <w:br/>
        <w:t>懈倦貌。《集韻·代韻》：“詒，懈倦皃。”《莊子·達生》：“公反，誒詒為病，數日不出。”*陸德明*釋文：“詒，*司馬*云：懈倦貌。”</w:t>
        <w:br/>
      </w:r>
    </w:p>
    <w:p>
      <w:r>
        <w:t>詓##詓</w:t>
        <w:br/>
        <w:br/>
        <w:t>qǔ　《集韻》口舉切，上語溪。</w:t>
        <w:br/>
        <w:br/>
        <w:t>象声词。呼吸声。《集韻·語韻》：“詓，聲也。”《白虎通·號》：“臥之詓詓，起之吁吁。”</w:t>
        <w:br/>
      </w:r>
    </w:p>
    <w:p>
      <w:r>
        <w:t>詔##詔</w:t>
        <w:br/>
        <w:br/>
        <w:t>〔诏〕</w:t>
        <w:br/>
        <w:br/>
        <w:t>《説文》：“詔，告也。从言，从召，召亦聲。”*嚴章福*校議議：“當作从言，召聲。”</w:t>
        <w:br/>
        <w:br/>
        <w:t>（一）zhào　《廣韻》之少切，去笑章。宵部。</w:t>
        <w:br/>
        <w:br/>
        <w:t>（1）告诉；启示。《玉篇·言部》：“詔，告也。”《書·微子》：“*商*其淪喪，我罔為臣僕，詔王子出迪。”《楚辭·離騷》：“麾蛟龍使梁津兮，詔西皇使涉予。”*王逸*注：“詔，告也。”*宋**岳珂*《金陀粹編·高宗皇帝宸翰（卷下）》：“屢欲刊之琬琰，以詔亡窮，以侈榮遇，以章先帝。”*徐珂*《清稗類鈔·戰事類》：“（*馮婉貞*）集*謝莊*少年之精技擊者而詔之。”</w:t>
        <w:br/>
        <w:br/>
        <w:t>（2）教导；告诫。《爾雅·釋詁下》：“詔，導也。”*郭璞*注：“詔，教導之。”《莊子·盗跖》：“夫為人父者，必能詔其子；為人兄者，必能教其弟。”*陸德明*釋文：“詔，如字，教也。”《後漢書·皇后紀上·和熹鄧皇后》：“尚幼者，使置師保，朝夕入宫，撫循詔導，恩愛甚渥。”*宋**朱熹*《大學章句序》：“於是獨取先王之法，誦而傳之，以詔後世。”</w:t>
        <w:br/>
        <w:br/>
        <w:t>（3）征召；召集。《管子·立政》：“相高下，視肥磽，觀地宜，明詔期，前後農夫，以時均修焉，使五穀桑麻，皆安其處。”*郭沫若*等集校：“*張佩綸*云：‘明昭期，謂徵召之期。’*聞一多*案：‘*張*説是也。詔之言召也，招也。’”《韓非子·難一》：“今使臧獲奉君令詔卿相，莫敢不聽，非卿相卑而臧獲尊也，主令所加，莫敢不從也。”《後漢書·馮衍傳下》：“詔*伊尹*於*亳*郊兮，享*吕望*於*酆洲*。”*李賢*注：“詔，召也。”*明**湯顯祖*《紫釵記·曉窗圓夢》：“何人詔此金錢會，喜鵲烏鴉總未知。”</w:t>
        <w:br/>
        <w:br/>
        <w:t>（4）帮助。《爾雅·釋詁下》：“詔，勴也。”*郭璞*注：“勴，謂贊勉。”*邢昺*疏：“《説文》云：‘勴，助也。’不以力助，以心助也。”《周禮·天官·大宰》：“以八柄詔王，馭羣臣。”*鄭玄*注：“詔，助也。”</w:t>
        <w:br/>
        <w:br/>
        <w:t>（5）招致。《吕氏春秋·重己》：“夫死殃殘亡非自至也，惑詔之也。”*高誘*注：“詔，致也，以惑致之也。”</w:t>
        <w:br/>
        <w:br/>
        <w:t>（6）皇帝下达命令。*漢**高誘*《淮南子注叙》：“*孝文皇帝*甚重之（*劉安*），詔使為《離騷》賦。”《新唐書·魏徵傳》：“帝痛自咎，即詔停册。”*清**王夫之*《讀通鑑論·齊武帝》：“*拓拔氏*之禁讖緯凡再矣，至*太和*九年詔焚之，留者以大辟論。”引申为任命。*唐**劉禹錫*《代讓同平章事表》：“臣聞以德詔官，以勞定賞，苟或虚授，人無勸心。”</w:t>
        <w:br/>
        <w:br/>
        <w:t>（7）皇帝颁发的命令、诏书。《廣雅·釋詁四》：“詔，書也。”*王念孫*疏證：“詔者，《獨斷》云：天子命令，一曰策書，二曰制書，三曰詔書，四曰戒書。詔，誥也。”《廣韻·笑韻》：“詔，上命。”《史記·秦始皇本紀》：“命為‘制’，令為‘詔’。”*裴駰*集解引*蔡邕*曰：“詔，詔書。”《漢書·董仲舒傳》：“陛下發德音，下明詔，求天命與情性，皆非愚臣所能及也。”*唐**柳宗元*《故尚書户部侍郎王君先太夫人河間劉氏誌文》：“然而天子有詔，俾定封邑。”《西遊記》第五十四回：“却説那太師與驛丞，不等宣詔，直入朝門白玉階前。”</w:t>
        <w:br/>
        <w:br/>
        <w:t>（8）言。《莊子·人間世》：“若唯無詔，王公必將乘人而鬭其捷。”*成玄英*疏：“詔，言也。”</w:t>
        <w:br/>
        <w:br/>
        <w:t>（9）古代文体名。《顔氏家訓·文章》：“文章者，原出五經；詔、命、策、檄，生於《書》者也。”《金史·選舉志一》：“宏詞科試詔、誥、章、表、露布、檄書，則皆用四六。”</w:t>
        <w:br/>
        <w:br/>
        <w:t>（10）古代西南少数民族首领的称号。《舊唐書·南蠻西南蠻傳·南詔蠻》：“*南詔蠻*，本*烏蠻*之别種也，姓*蒙氏*。*蠻*謂王為‘詔’，自言*哀牢*之後。其先渠帥六，自號‘六詔’。”*郭沫若*《〈孔雀胆〉后记》：“*南诏*是由*蒙隽*、*越析*、*浪穹*、*邆睒*、*施浪*、*蒙舍*等六诏合并而成。诏，是王的意思。”</w:t>
        <w:br/>
        <w:br/>
        <w:t>（二）zhāo　《集韻》之遥切，平宵章。</w:t>
        <w:br/>
        <w:br/>
        <w:t>言诱。《集韻·宵韻》：“詔，言誘也。”</w:t>
        <w:br/>
      </w:r>
    </w:p>
    <w:p>
      <w:r>
        <w:t>評##評</w:t>
        <w:br/>
        <w:br/>
        <w:t>〔评〕</w:t>
        <w:br/>
        <w:br/>
        <w:t>píng　《廣韻》符兵切（《集韻》蒲兵切），平庚並。又皮命切。</w:t>
        <w:br/>
        <w:br/>
        <w:t>（1）评议；评定。《廣雅·釋詁三》：“評，平也。”又《釋詁四》：“評，議也。”《廣韻·庚韻》：“評，評量。”《世説新語·品藻》：“論者評之，以為*喬*雖高韻，而檢不匝。”*宋**王安石*《送董伯懿歸吉州》：“是非評衆詩，成敗斷前史。”*鲁迅*《南腔北调集·辱骂和恐吓决不是战斗》：“当时曾有人评我为‘封建余孽’。”</w:t>
        <w:br/>
        <w:br/>
        <w:t>（2）评语，评论的话。《後漢書·許邵傳》：“好共覈論鄉黨人物，每月輒更其品題，故*汝南*俗有‘月旦評’焉。”《南史·文學傳·鍾嶸》：“*嶸*品古今詩為評，言其優劣。”*宋**黄昇*《〈詩人玉屑〉序》：“詩之有評，猶醫之有方也。”</w:t>
        <w:br/>
        <w:br/>
        <w:t>（3）文体名。*明**徐師曾*《文體明辨·評》：“古者史官各有論著，以訂一時君臣言行之是非，然隨意命名，莫協於一，故*司馬遷*《史記》稱‘*太史公*曰’，而*班固*《西漢書》則謂之‘贊’，而*范曄*《東漢書》又謂之‘論’，其實皆評也。而評之名則始見於《三國志》。”</w:t>
        <w:br/>
        <w:br/>
        <w:t>（4）犁的一个部件。*唐**陸龜蒙*《耒耜經》：“轅之上又有如槽形，亦如箭焉，刻為級，前高而後庳，所以進退，曰‘評’。進之則箭下，入土也深；退之則箭上，入土也淺。以其上下類激射，故曰‘箭’；以其淺深類可否，故曰‘評’。”</w:t>
        <w:br/>
        <w:br/>
        <w:t>（5）姓。《萬姓統譜·庚韻》：“評，官名。見《姓苑》。”</w:t>
        <w:br/>
      </w:r>
    </w:p>
    <w:p>
      <w:r>
        <w:t>詖##詖</w:t>
        <w:br/>
        <w:br/>
        <w:t>《説文》：“詖，辯論也。古文以為頗字。从言，皮聲。”</w:t>
        <w:br/>
        <w:br/>
        <w:t>bì　《廣韻》彼義切，去寘幫。又彼為切。歌部。</w:t>
        <w:br/>
        <w:br/>
        <w:t>（1）辩论。《説文·言部》：“詖，辯論也。”*段玉裁*注：“此詖字正義。皮，剥取獸革也。披，析也。凡从皮之字，皆有分析之意，故詖為辨論也。”</w:t>
        <w:br/>
        <w:br/>
        <w:t>（2）聪明。《廣雅·釋詁一》：“詖，慧也。”</w:t>
        <w:br/>
        <w:br/>
        <w:t>（3）偏颇；不正。《説文·言部》：“詖，古文以為頗字。”*朱駿聲*通訓定聲：“詖，叚借為頗。”《孟子·公孫丑上》：“詖辭知其所蔽，淫辭知其所陷。”*朱熹*注：“詖，偏陂也。”《楚辭·劉向〈九歎·離世〉》：“不從俗而詖行兮，直躳指而信志。”*王逸*注：“詖，猶傾也。”《晋書·后妃傳序》：“詖謁由斯外入，穢德於是内宣。”*唐**柳宗元*《送賈山人南遊序》：“言未嘗詖，行未嘗怪。”</w:t>
        <w:br/>
        <w:br/>
        <w:t>（4）谄媚。《玉篇·言部》：“詖，佞諂也。”《漢書·翟方進傳》：“（*翟）義*父故丞相*方進*，險詖陰賊。”*顔師古*注：“詖，佞也。”《後漢書·第五倫傳》：“詖險趣埶之徒，誠不可親近。”*李賢*注引《蒼頡篇》曰：“詖，佞諂也。”</w:t>
        <w:br/>
      </w:r>
    </w:p>
    <w:p>
      <w:r>
        <w:t>詗##詗</w:t>
        <w:br/>
        <w:br/>
        <w:t>〔诇〕</w:t>
        <w:br/>
        <w:br/>
        <w:t>《説文》：“詗，知處告言之。从言，冋聲。”</w:t>
        <w:br/>
        <w:br/>
        <w:t>xiòng　《廣韻》休正切，去勁曉。又火迥切。耕部。</w:t>
        <w:br/>
        <w:br/>
        <w:t>（1）密告；侦察，探听。《説文·言部》：“詗，知處告言之。”《急就篇》：“乏興猥逮詗𧭦求。”*顔師古*注：“詗，謂知處密告之也。”《史記·淮南衡山列傳》：“王愛*陵*，常多予金錢，為中詗*長安*，約結上左右。”*裴駰*集解引*徐廣*曰：“詗，伺候采察之名也。”*司馬貞*索隱引*孟康*曰：“詗音偵。西方人以反間為偵。”《新唐書·裴伷先傳》：“詗候朝廷事，聞知十常七八。”*清**龔自珍*《己亥雜詩三百一十五首》之二百六十二：“無須詗我山中事，可肯花間領右軍。”</w:t>
        <w:br/>
        <w:br/>
        <w:t>（2）求。《廣雅·釋詁三》：“詗，求也。”*明**湯顯祖*《牡丹亭》第三十四齣名“詗藥”。*梁启超*《中国前途之希望与国民责任》：“诇诸史乘，历历可稽。”</w:t>
        <w:br/>
        <w:br/>
        <w:t>（3）明悟了知。《廣韻·迥韻》：“詗，明悟了知也。”《韓非子·忠孝》：“今民儇詗智慧，欲自用，不聽上。上必且勸之以賞，然後可進；又且畏之以罰，然後不敢退。”</w:t>
        <w:br/>
      </w:r>
    </w:p>
    <w:p>
      <w:r>
        <w:t>詘##詘</w:t>
        <w:br/>
        <w:br/>
        <w:t>〔诎〕</w:t>
        <w:br/>
        <w:br/>
        <w:t>《説文》：“詘，詰詘也。一曰屈襞。从言，出聲。誳，詘或从屈。”</w:t>
        <w:br/>
        <w:br/>
        <w:t>（一）qū　《廣韻》區勿切，入物溪。術部。</w:t>
        <w:br/>
        <w:br/>
        <w:t>（1）言语钝诎。《廣韻·物韻》：“詘，辭塞。”*清**朱駿聲*《説文通訓定聲·履部》：“詘，字从言，當與吃同意。”《史記·李斯列傳》：“慈仁篤厚，輕財重士，辯於心而詘於口。”</w:t>
        <w:br/>
        <w:br/>
        <w:t>（2）弯曲。也作“屈”。《説文·言部》：“詘，詰詘也。”*段玉裁*注：“二字雙聲，屈曲之意。”*邵瑛*羣經正字：“詘，今經典多用屈字。”《馬王堆漢墓帛書·老子甲本·德經》：“大直如詘，大巧如拙。”《荀子·勸學》：“若挈裘領，詘五指而頓之，順者不可勝數也。”*楊倞*注：“詘，與屈同。”《禮記·樂記》：“執其干戚，習其俯仰詘伸，容貌得莊焉。”又折叠。《禮記·喪大記》：“凡陳衣不詘。”*孔穎達*疏：“謂舒而不卷也。”</w:t>
        <w:br/>
        <w:br/>
        <w:t>（3）屈服。《荀子·議兵》：“古之兵，戈矛弓矢而已矣，然而敵國不待試而詘。”*楊倞*注：“詘，服也。”《韓非子·難勢》：“賢人而詘於不肖者，則權輕位卑也。”《戰國策·秦策一》：“今欲并天下，凌萬乘，詘敵國，制海内，子元元，臣諸侯，非兵不可。”《漢書·朱買臣傳》：“是時方築*朔方，**公孫弘*諫以為罷敝中原，上使*買臣*難詘*弘*。”</w:t>
        <w:br/>
        <w:br/>
        <w:t>（4）屈辱；冤屈。《玉篇·言部》：“詘，枉曲也。”《吕氏春秋·壅塞》：“*宋王*因怒而詘殺之，又使人往視*齊*寇。”*高誘*注：“詘，枉也；無罪而殺之曰枉。”《漢書·孫寶傳》：“道不可詘，身詘何傷？”</w:t>
        <w:br/>
        <w:br/>
        <w:t>（5）尽，穷尽。《墨子·公輸》：“*公輸盤*之攻械盡，子*墨子*之守圉有餘，*公輸盤*詘，而曰：‘吾知所以距子矣，吾不言。’”*孫詒讓*閒詁：“謂*般*技已盡，*墨*守有餘。”《管子·國蓄》：“利出於一孔者，其國無敵；出二孔者，其兵不詘；出三孔者，不可以舉兵；出四孔者，其國必亡。”*尹知章*注：“詘與屈同。屈，窮也。”《史記·司馬相如列傳》：“觀壯士之暴怒與猛獸之恐懼，徼𧮬受詘。”*裴駰*集解引*郭璞*曰：“谻，疲極也。詘，盡也。言獸有倦遊者，則徼而取之。”*清**林則徐*《批新安大鵬營為英國三板在大嶼洋館盗稟》：“理詘勢窮。”</w:t>
        <w:br/>
        <w:br/>
        <w:t>（6）短缩；缺少。《周髀算經》卷下：“往者詘，來者信也，故屈信相感。”*趙君卿*注：“從夏至南往，日益短，故曰詘。”《徐霞客遊記·江右遊日記》：“蓋*龜峯*蠻嶂之奇，*雁宕*所無，但詘水觀耳。”*明**范景文*《革大户行招募疏》：“民貧矣，國安得富，私費多而公賦詘，此必至之數也。”</w:t>
        <w:br/>
        <w:br/>
        <w:t>（7）声音戛然止绝貌。《禮記·聘義》：“叩之，其聲清越以長，其終詘然樂也。”*孔穎達*疏：“詘，謂止絶也。”《孔子家語·問玉》：“叩之其聲清越而長，其終則詘然，樂也。”*唐**白居易*《小童薛陽陶吹觱篥歌》：“翕然聲作疑管裂，詘然聲盡疑刀截。”</w:t>
        <w:br/>
        <w:br/>
        <w:t>（8）副词。相当于“反”、“反而”。《戰國策·秦策四》：“一舉衆而注地於*楚*，詘令*韓**魏*歸帝重於*齊*，是王失計也。”*高誘*注：“詘，反。”</w:t>
        <w:br/>
        <w:br/>
        <w:t>（9）姓。《萬姓統譜·勿韻》：“詘，*漢**詘强*。見《印藪》。”</w:t>
        <w:br/>
        <w:br/>
        <w:t>（二）chù　《集韻》勑律切，入術徹。術部。</w:t>
        <w:br/>
        <w:br/>
        <w:t>同“黜”。贬黜；贬退。《集韻·術韻》：“黜，貶下也。或从言。”《戰國策·韓策三》：“彼*公仲*者，*秦*勢能詘之。”*高誘*注：“詘，貶下也。”《晋書·何曾傳》：“然於考課之限，罪亦不至詘免。”</w:t>
        <w:br/>
      </w:r>
    </w:p>
    <w:p>
      <w:r>
        <w:t>詙##詙</w:t>
        <w:br/>
        <w:br/>
        <w:t>詙（一）bá　《字彙》蒲八切。</w:t>
        <w:br/>
        <w:br/>
        <w:t>人名用字。*唐**司馬貞*補《史記·三皇本紀》：“*神農*納*奔水氏*之女曰*聽詙*為妃。”</w:t>
        <w:br/>
        <w:br/>
        <w:t>（二）bó</w:t>
        <w:br/>
        <w:br/>
        <w:t>〔評詙〕评论；估量。*元*佚名《争報恩》第三折：“告哥哥，休打謾評詙，權等待些兒個。”*明**羅貫中*《風雲會》第二折：“不争讓位在荒郊，枉惹得百姓每評詙。”</w:t>
        <w:br/>
      </w:r>
    </w:p>
    <w:p>
      <w:r>
        <w:t>詚##詚</w:t>
        <w:br/>
        <w:br/>
        <w:t>詚dá　《篇海類編》當八切。</w:t>
        <w:br/>
        <w:br/>
        <w:t>〔兜詚〕不静。《篇海類編·人事類·言部》：“詚，兜詚，不静。”</w:t>
        <w:br/>
      </w:r>
    </w:p>
    <w:p>
      <w:r>
        <w:t>詛##詛</w:t>
        <w:br/>
        <w:br/>
        <w:t>〔诅〕</w:t>
        <w:br/>
        <w:br/>
        <w:t>《説文》：“詛，詶也。从言，且聲。”</w:t>
        <w:br/>
        <w:br/>
        <w:t>zǔ　《廣韻》莊助切，去御莊。又《集韻》壯所切。魚部。</w:t>
        <w:br/>
        <w:br/>
        <w:t>（1）求神加祸于人。《説文·言部》：“詛，詶也。”《廣韻·御韻》：“詛，呪詛。”《書·無逸》：“民否則厥心違怨，否則厥口詛祝。”*孔穎達*疏：“詛祝，謂告神明令加殃咎也，以言告神謂之祝，請神加殃謂之詛。”《論衡·解除》：“一人祝之，一國詛之，一祝不勝萬詛，國亡，不亦宜乎？”*鲁迅*《坟·摩罗诗力说》：“神则诅*凯因*，使不获地力，流于殊方。”又祈祷。*明**金幼孜*《北征録》：“上命譯史讀之，乃祈雨之言也。虜語謂之札達，*華*言云詛風雨，蓋虜中有此術也。”</w:t>
        <w:br/>
        <w:br/>
        <w:t>（2）盟誓。《左傳·宣公二年》：“初，*驪姬*之亂，詛，無畜羣公子，自是*晋*無公族。”*杜預*注：“詛，盟誓也。”《漢書·趙充國傳》：“*先零*遂與諸*羌*種豪二百餘人解仇交質盟詛。”特指就小事或往事起誓。《周禮·春官·詛祝》：“詛祝，掌盟、詛、類、造、攻、説、禬、禜之祝號。”*鄭玄*注：“盟、詛，主於要誓，大事曰盟，小事曰詛。”*賈公彦*疏：“盟者，盟將來；詛者，詛往過。”</w:t>
        <w:br/>
      </w:r>
    </w:p>
    <w:p>
      <w:r>
        <w:t>詜##詜</w:t>
        <w:br/>
        <w:br/>
        <w:t>詜tāo　《廣韻》土刀切，平豪透。</w:t>
        <w:br/>
        <w:br/>
        <w:t>（1）〔詜䛬〕言不节。《玉篇·言部》：“詜，詜䛬，言不節也。”</w:t>
        <w:br/>
        <w:br/>
        <w:t>（2）往来言。《集韻·𩫕韻》：“詜，往來言也。”</w:t>
        <w:br/>
        <w:br/>
        <w:t>（3）小儿语不正。《集韻·𩫕韻》：“詜，小兒語不正。”</w:t>
        <w:br/>
      </w:r>
    </w:p>
    <w:p>
      <w:r>
        <w:t>詝##詝</w:t>
        <w:br/>
        <w:br/>
        <w:t>詝zhǔ　《廣韻》丁吕切（《集韻》展吕切），上語知。</w:t>
        <w:br/>
        <w:br/>
        <w:t>智慧；知识。也作“㤖”。《玉篇·言部》：“詝，智也。”《廣韻·語韻》：“詝，有所知也。”《集韻·語韻》：“㤖，《博雅》：‘𣉻也。’或从言。”</w:t>
        <w:br/>
      </w:r>
    </w:p>
    <w:p>
      <w:r>
        <w:t>詞##詞</w:t>
        <w:br/>
        <w:br/>
        <w:t>〔词〕</w:t>
        <w:br/>
        <w:br/>
        <w:t>《説文》：“詞，意内而言外也。从司，从言。”*段玉裁*注：“司者，主也。意主於内而言發於外，故从司、言。”</w:t>
        <w:br/>
        <w:br/>
        <w:t>cí　《廣韻》似兹切，平之邪。之部。</w:t>
        <w:br/>
        <w:br/>
        <w:t>（1）语言中最小的可以自由运用的独立音义单位。《説文·司部》：“詞，意内而言外也。”*段玉裁*注：“意即意内，䛐即言外。言意而䛐見，言䛐而意見。意者文字之義也，言者文字之聲也，䛐者文字形聲之合也。凡*許*之説字義，皆意内也，凡*許*之説形説聲皆言外也。有義而後有聲，有聲而後有形，造字之本也。形在而聲在焉，形聲在而義在焉，六藝之學也。”*鲁迅*《且介亭杂文·人生识字胡涂始》：“他们学话的时候，没有教师，没有语法教科书，没有字典，只是不断的听取，记住，分析，比较，终于懂得每个词的意义。”旧专指语助词、虚词。*五代**徐鍇*《説文繫傳通論》：“詞者，音内而言外，在音之内在言之外也。何以言之？惟也，思也，曰也，兮也，斯也，若此之類皆詞也，語之助也。”《説文·白部》：“皆，俱詞也。”又：“者，别事詞也。”*清**王引之*《經傳釋詞·自序》：“自九經三傳，及*周*、*秦*、*西漢*之書，凡助語之文，徧為搜討，分字編次，以為《經傳釋詞》十卷，凡百六十字。”</w:t>
        <w:br/>
        <w:br/>
        <w:t>（2）话。《楚辭·九章·抽思》：“結微情以陳詞兮，矯以遺夫美人。”*唐**杜甫*《石壕吏》：“聽婦前致詞：三男*鄴*城戍。”《西遊記》第三十五回：“安寢洞中，一夜無詞。”*柳青*《创业史》第一部：“老婆婆没有词地笑了。”</w:t>
        <w:br/>
        <w:br/>
        <w:t>（3）文辞。《字彙·言部》：“詞，文也。”《宋書·顔延之傳》：“*延之*與*陳郡**謝靈運*俱以詞彩齊名。”*唐**杜甫*《壯遊》：“許與必詞伯，賞遊實賢王。”*元**高明*《琵琶記·孝婦題真》：“縱使我詞源倒流三峽水，丈夫，只怕你胸中别是一帆風。”</w:t>
        <w:br/>
        <w:br/>
        <w:t>（4）诉讼；讼词。《字彙·言部》：“詞，訟也。”《淮南子·時則》：“審決獄，平詞訟。”《儒林外史》第二十四回：“正值*向*知縣出門，就喊了寃，知縣叫補詞來。”*明*佚名《大西駮騎營都督府劉禁約碑》：“不許坐守地方武職，擅受民詞，違者參處。”</w:t>
        <w:br/>
        <w:br/>
        <w:t>（5）理由；借口。《鏡花緣》第六十三回：“惟恐他人無故那肯就受，却以近日多病不能應詶為詞。”*清**龔自珍*《明良論一》：“誅之甚有詞矣。”*清**鄭觀應*《增訂盛世危言新編·邊防四》：“*法*人以*安南*為詞，*英*人以*緬甸*為詞，皆有所覬覦而深入者也。”</w:t>
        <w:br/>
        <w:br/>
        <w:t>（6）文体名。1.古代乐府诗体的一种。*唐**元稹*《樂府古題序》：“是後，詩之流為二十四名：賦、頌、銘、贊、文、誄、箴、詩、行、詠、吟、題、怨、歎、章、篇、操、引、謡、謳、歌、曲、詞、調，皆詩人六義之餘，而作者之旨。”*宋**嚴羽*《滄浪詩話·詩體》：“曰詞，《選》有*漢武*《秋風詞》，《樂府》有《木蘭詞》。”2.盛行于*宋*的一种诗体，又名“诗余”、“长短句”等，句式长短不一。《四庫全書總目提要·集部·詞曲類》：“三百篇變而古詩，古詩變而近體，近體變而詞，詞變而曲。”3.泛指戏剧、讲唱、歌曲等艺术中的文字、语言部分。*宋**沈括*《夢溪筆談·樂律一》：“古樂府皆有聲有詞，連屬書之，如‘賀賀賀’、‘何何何’之類，皆和聲也。”*毛泽东*《坚持艰苦奋斗，密切联系群众》：“有一出戏，叫《林冲夜奔》，唱词里说：‘男儿有泪不轻弹，只因未到伤心处。’”</w:t>
        <w:br/>
        <w:br/>
        <w:t>（7）告诉；言说。《廣韻·之韻》：“詞，説也，告也。”《禮記·曾子問》：“其詞于賓曰。”*鄭玄*注：“詞，告也。”</w:t>
        <w:br/>
        <w:br/>
        <w:t>（8）请。《廣韻·之韻》：“詞，請也。”</w:t>
        <w:br/>
        <w:br/>
        <w:t>（9）通“辭”。1.告别。*漢**劉向*《九嘆·思古》：“椉白水而高鶩兮，因徙弛而長詞。”《敦煌曲子詞·擣練子》：“堂前立，拜詞娘，不覺眼中淚千行。”2.推谢。*宋**蘇軾*《賜正議大夫同知樞密院事安燾乞退不允詔》：“卿才當其位，義不詞勞。”又《述古以詩見責屢不赴會復次前韻》：“肯對紅裙詞白酒，但愁新進笑陳人。”</w:t>
        <w:br/>
      </w:r>
    </w:p>
    <w:p>
      <w:r>
        <w:t>詟##詟</w:t>
        <w:br/>
        <w:br/>
        <w:t>詟“讋”的简化字。</w:t>
        <w:br/>
      </w:r>
    </w:p>
    <w:p>
      <w:r>
        <w:t>詠##詠</w:t>
        <w:br/>
        <w:br/>
        <w:t>《説文》：“詠，歌也。从言，永聲。咏，詠或从口。”</w:t>
        <w:br/>
        <w:br/>
        <w:t>yǒng　《廣韻》為命切，去映云。陽部。</w:t>
        <w:br/>
        <w:br/>
        <w:t>（1）歌唱；曼声长吟。也作“咏”。《説文·言部》：“詠，歌也。或从口。”*徐灝*注箋：“詠之言永也，長聲而歌之。”《玉篇·言部》：“詠，長言也。”《書·益稷》：“戞擊鳴球，搏拊琴瑟以詠。”《禮記·樂記》：“詩言其志也，歌詠其聲也。”《世説新語·文學》：“聞江渚間估客船上有詠詩聲。”*唐**杜甫*《過郭代公故宅》：“高詠《寳劍篇》，神交付冥漠。”</w:t>
        <w:br/>
        <w:br/>
        <w:t>（2）用诗词等抒写。《國語·楚語上》：“若是而不從，動而不悛，則文詠物以行之，求賢良以翼之。”*漢**曹操*《步出夏門行》：“幸甚至哉！歌以詠志。”《晋書·文苑傳·袁宏》：“*宏*有逸才，文章絶美，曾為詠史詩，是其風情所寄。”*宋**辛棄疾*《玉蝴蝶·追别杜叔高》：“客重來，風流觴詠，春已去，光景桑麻。”</w:t>
        <w:br/>
        <w:br/>
        <w:t>（3）诗词。*唐**李白*《春夜宴從弟桃花園序》：“不有佳詠，何申雅懷；如詩不成，罰依金谷酒數。”*唐**皮日休*《郢州孟亭記》：“先生之作，遇思入詠。”</w:t>
        <w:br/>
        <w:br/>
        <w:t>（4）诗体名。*唐**元稹*《樂府古題序》：“後詩之流為二十四名：賦、頌、銘、贊、文、誄、箴、詩、行、詠、吟……皆詩人六義之餘，而作者之旨。”</w:t>
        <w:br/>
        <w:br/>
        <w:t>（5）歌颂。*漢**班固*《東都賦》：“下舞上歌，蹈德詠仁。”*唐**張籍*《和裴司空酬蒲城楊少尹》：“聖朝偏重大司空，人詠*元和*第一功。”</w:t>
        <w:br/>
        <w:br/>
        <w:t>（6）鸟鸣。《正字通·言部》：“詠，禽鳥鳴亦曰詠。”*晋**陸機*《悲哉行》：“目感隨氣草，耳悲詠時禽。”</w:t>
        <w:br/>
      </w:r>
    </w:p>
    <w:p>
      <w:r>
        <w:t>詡##詡</w:t>
        <w:br/>
        <w:br/>
        <w:t>〔诩〕</w:t>
        <w:br/>
        <w:br/>
        <w:t>《説文》：“詡，大言也。从言，羽聲。”</w:t>
        <w:br/>
        <w:br/>
        <w:t>xǔ　《廣韻》況羽切，上麌曉。魚部。</w:t>
        <w:br/>
        <w:br/>
        <w:t>（1）夸耀；说大话。《説文·言部》：“詡，大言也。”《漢書·揚雄傳上》：“尚泰奢，麗誇詡。”*顔師古*注：“詡，大也。”《新唐書·后妃傳上·楊貴妃》：“見它第有勝者，輒壞復造，務以瓌侈相夸詡。”*宋**岳珂*《桯史》卷五：“胥好眩詡，志於得錢。”*清**黄遵憲*《閉關》：“牆頭山自好，何必詡神仙。”</w:t>
        <w:br/>
        <w:br/>
        <w:t>（2）普及，遍及。《集韻·麌韻》：“詡，徧也。”《禮記·禮器》：“德發揚，詡萬物。”*鄭玄*注：“詡，猶普也，徧也。”</w:t>
        <w:br/>
        <w:br/>
        <w:t>（3）（言辞）敏而有勇。《集韻·噳韻》：“詡，敏而有勇也。”《禮記·少儀》：“會同主詡。”*鄭玄*注：“詡，謂敏而有勇。”*孔穎達*疏：“詡，謂敏大言語。會同之時，貴在敏捷勇武自光大。”</w:t>
        <w:br/>
        <w:br/>
        <w:t>（4）妩媚。《漢書·張敞傳》“*長安*中傳*張京兆*眉憮”*唐**顔師古*注：“*孟康*曰：憮音詡。北方人謂嫵好為詡畜。”*宋**黄庭堅*《次韻寄晁以道》：“不聞犯齋牧，猶聞畫眉詡。”*清**譚嗣同*《思篇·二十五》：“聆其籟，則節奏以纖碎而詡美。”</w:t>
        <w:br/>
        <w:br/>
        <w:t>（5）人语。《玉篇·言部》：“詡，人語也。”</w:t>
        <w:br/>
      </w:r>
    </w:p>
    <w:p>
      <w:r>
        <w:t>詢##詢</w:t>
        <w:br/>
        <w:br/>
        <w:t>〔询〕</w:t>
        <w:br/>
        <w:br/>
        <w:t>《説文新附》：“詢，謀也。从言，旬聲。”</w:t>
        <w:br/>
        <w:br/>
        <w:t>xún　《廣韻》相倫切，平諄心。真部。</w:t>
        <w:br/>
        <w:br/>
        <w:t>（1）询问；求教。《玉篇·言部》：“詢，咨也。”《詩·大雅·板》：“先民有言，詢于芻蕘。”《國語·魯語下》：“咨才為諏，咨事為謀，咨義為度，咨親為詢。”*韋昭*注：“詢，親戚之謀也。”*漢**張衡*《東京賦》：“訪萬機，詢朝政。”*清**王士禛*《南征詩集序》：“詢疾苦，省謡俗。”</w:t>
        <w:br/>
        <w:br/>
        <w:t>（2）谋；查考。《説文·言部》：“詢，謀也。”《書·舜典》：“帝曰：‘格汝*舜*，詢事考言，乃言厎可績。’”*孔*傳：“詢，謀。”*孔穎達*疏：“汝所謀事，我考汝言。汝所為之事，皆副汝謀，致可以立功。”《論衡·雷虚》：“以人中雷而死，即詢其身，中頭則鬚髮燒燋，中身則皮膚灼燌，臨其尸上聞火氣。”《元史·耶律楚材傳》：“*燕*多劇賊……*楚材*詢察得其姓名，皆留後親屬及勢家子，盡捕下獄。”</w:t>
        <w:br/>
        <w:br/>
        <w:t>（3）均，协调。《尚書大傳·虞夏傳》：“四時推六律、六吕，詢十有二變，而道宏廣。”*鄭玄*注：“詢，均也。”</w:t>
        <w:br/>
        <w:br/>
        <w:t>（4）副词。信，确实。《爾雅·釋詁上》：“詢，信也。”*郭璞*注：“*宋**衛*曰詢。”</w:t>
        <w:br/>
      </w:r>
    </w:p>
    <w:p>
      <w:r>
        <w:t>詣##詣</w:t>
        <w:br/>
        <w:br/>
        <w:t>〔诣〕</w:t>
        <w:br/>
        <w:br/>
        <w:t>《説文》：“詣，𠋫至也。从言，旨聲。”</w:t>
        <w:br/>
        <w:br/>
        <w:t>yì　《廣韻》五計切，去霽疑。脂部。</w:t>
        <w:br/>
        <w:br/>
        <w:t>（1）候至，古代到朝廷或上级、尊长处去之称。《説文·言部》：“詣，𠋫至也。”*段玉裁*注：“𠋫至者，節𠋫所至也……凡謹畏精微深造以道而至曰詣。”《史記·孝文本紀》：“乃命*宋昌*參乘，*張武*等六人乘傳詣*長安*。”《漢書·朱買臣傳》：“後數歲，*買臣*隨上計吏為卒，將重車至*長安*，詣闕上書，書久不報。”*晋**陶潛*《桃花源記》：“及郡下，詣太守，説如此。”《世説新語·文學》：“*何平叔*注《老子》始成，詣*王輔嗣*。”</w:t>
        <w:br/>
        <w:br/>
        <w:t>（2）前往，到某地去。《玉篇·言部》：“詣，往也，到也。”《漢書·楊王孫傳》：“*王孫*苦疾，僕迫從上祠雍，未得詣前。”*顔師古*注：“詣，至也。”《後漢書·鄭均傳》：“郡將欲必致之，使縣令譎將詣門，既至，卒不能屈。”*唐**李賀*《感諷五首》之一：“不因使君怒，焉得詣爾廬。”</w:t>
        <w:br/>
        <w:br/>
        <w:t>（3）进献。《小爾雅·廣詁》：“詣，進也。”*漢**高誘*《淮南子·叙》：“及*趙美人*生男，恚而自殺，吏奉男詣上。”</w:t>
        <w:br/>
        <w:br/>
        <w:t>（4）（学问等）所到达的境地。如：造诣。《世説新語·文學》：“*諸葛雄*年少不肯學問，始與*王夷甫*談，便已超詣。”《南史·范縝傳》：“其險詣皆此類也。”*宋**姜夔*《詩説》：“*陶淵明*天資既高，趣詣又遠。”</w:t>
        <w:br/>
        <w:br/>
        <w:t>（5）符合；核对。*唐**劉禹錫*《答饒州元使君書》：“若執事之言政，詣理切情。”*宋**俞文豹*《吹劍録》卷下：“本學諸生列狀，謂迎賊時先生稱疾不赴……由是行下本州詣實。”</w:t>
        <w:br/>
      </w:r>
    </w:p>
    <w:p>
      <w:r>
        <w:t>詤##詤</w:t>
        <w:br/>
        <w:br/>
        <w:t>《説文》：“詤，夢言也。从言，㠩聲。”</w:t>
        <w:br/>
        <w:br/>
        <w:t>huǎng　《廣韻》呼晃切，上蕩曉。又呼光切，許昉切。陽部。</w:t>
        <w:br/>
        <w:br/>
        <w:t>（1）梦言。《説文·言部》：“詤，夢言也。”</w:t>
        <w:br/>
        <w:br/>
        <w:t>（2）恍忽。《廣雅·釋言》：“詤，忽也。”*王念孫*疏證：“《老子》云：‘無狀之狀，無象之象，是謂忽怳。’怳與詤通。”</w:t>
        <w:br/>
        <w:br/>
        <w:t>（3）同“謊”。说谎话。《正字通·言部》：“詤，妄語也……俗作謊。”《吕氏春秋·知接》：“瞑者目無由接也。無由接而言見，詤。”*高誘*注：“詤讀誣妄之誣，億不詳審也。”*清**朱駿聲*《説文通訓定聲·陽部》：“詤，《吕覽》：‘無由接而言見，詤。’按：猶誑也，枉也。”</w:t>
        <w:br/>
      </w:r>
    </w:p>
    <w:p>
      <w:r>
        <w:t>詥##詥</w:t>
        <w:br/>
        <w:br/>
        <w:t>《説文》：“詥，諧也。从言，合聲。”</w:t>
        <w:br/>
        <w:br/>
        <w:t>（一）hé　《廣韻》侯閣切，入合匣。緝部。</w:t>
        <w:br/>
        <w:br/>
        <w:t>谐。《説文·言部》：“詥，諧也。”</w:t>
        <w:br/>
        <w:br/>
        <w:t>（二）gé　《集韻》葛閣切，入合見。</w:t>
        <w:br/>
        <w:br/>
        <w:t>会言。《集韻·合韻》：“詥，會言也。”《六書統·言部》：“詥，从言从合，合衆意也。”</w:t>
        <w:br/>
      </w:r>
    </w:p>
    <w:p>
      <w:r>
        <w:t>試##試</w:t>
        <w:br/>
        <w:br/>
        <w:t>〔试〕</w:t>
        <w:br/>
        <w:br/>
        <w:t>《説文》：“試，用也。从言，式聲。《虞書》曰：‘明試以功。’”</w:t>
        <w:br/>
        <w:br/>
        <w:t>shì　《廣韻》式吏切，去志書。之部。</w:t>
        <w:br/>
        <w:br/>
        <w:t>（1）使用。《説文·言部》：“試，用也。”《詩·小雅·大東》：“私人之子，百僚是試。”*毛*傳：“私人，私家人也，是試用于百官也。”《禮記·緇衣》：“刑不試而民咸服。”*鄭玄*注：“試，用也。”*唐**劉禹錫*《送裴處士應制舉》：“登山雨中試蠟屐，入洞夏裏披貂裘。”</w:t>
        <w:br/>
        <w:br/>
        <w:t>（2）尝试。《廣雅·釋詁三》：“試，嘗也。”《易·无妄》：“无妄之藥，不可試也。”*唐**杜甫*《去矣行》：“未試囊中餐玉法，明朝且入*藍田*山。”*毛泽东*《农业合作化的一场辩论和当前的阶级斗争》：“这个办法，过去我们是试过的。”</w:t>
        <w:br/>
        <w:br/>
        <w:t>（3）初次使用。《世説新語·言語》：“*禰衡*被*魏武*謫為鼓吏，正月半試鼓，*衡*揚枹為《漁陽摻撾》。”*宋**吴濤*《絶句》：“桃花飛盡野梅酸，遊子春衫已試單。”</w:t>
        <w:br/>
        <w:br/>
        <w:t>（4）考较；考查。《周禮·夏官·槀人》：“試其弓弩。”《韓非子·難三》：“論之於任，試之於事，課之於功。”《三國志·魏志·杜畿傳》：“受詔作御樓船，於*陶河*試船，遇風没。”*唐**白居易*《放言五首》之三：“試玉要燒三日滿，辨才須待七年期。”又专指学业考试。如：试题；试卷。《後漢書·周防傳》：“*世祖*巡狩*汝南*，召掾史試經，*防*尤能誦讀，拜為守丞。”*唐**李白*《與韓荆州書》：“請日試萬言，倚馬可待。”*宋**王安石*《試院中五絶句》之一：“聖世選才終用賦，白頭來此試諸生。”</w:t>
        <w:br/>
        <w:br/>
        <w:t>（5）探看；刺探。《字彙·言部》：“試，探也。”《晏子春秋·雜篇上》：“夫*范昭*之為人也，非陋而不知禮也，且欲試吾君臣，故絶之也。”《韓非子·外儲説左下》：“主賢明則悉心以事之，不肖則飾姦而試之。”*唐**韓偓*《詠浴》：“教移蘭燭頻羞影，自試香湯更怕深。”</w:t>
        <w:br/>
        <w:br/>
        <w:t>（6）副词。相当于“姑且”、“试着”。《史記·周本紀》：“王試出兵境以觀之。”*唐**李白*《永王東巡歌》：“試借君王玉馬鞭，指揮戎☀坐瓊筵。”*唐**杜甫*《奉贈韋左丞丈二十二韻》：“丈人試静聽，賤子請具陳。”</w:t>
        <w:br/>
        <w:br/>
        <w:t>（7）通“弑”。旧称臣杀君、子杀父母等行为。*清**朱駿聲*《説文通訓定聲·頤部》：“試，叚借為弑。”《公羊傳·隱公十一年》“何隱爾，弑也。弑，則何以不書葬”*清**阮元*校勘記：“*漢*石經‘弑’皆作‘試’。”《漢書·五行志下》：“受命之臣專征云試。”*顔師古*注：“一説試與弑同。”</w:t>
        <w:br/>
        <w:br/>
        <w:t>（8）姓。《萬姓統譜·寘韻》：“試，見《姓苑》。”</w:t>
        <w:br/>
      </w:r>
    </w:p>
    <w:p>
      <w:r>
        <w:t>詧##詧</w:t>
        <w:br/>
        <w:br/>
        <w:t>《説文》：“詧，言微親詧也。从言，察省聲。”*王筠*句讀：“言微，當依《繫傳》作微言。”</w:t>
        <w:br/>
        <w:br/>
        <w:t>（一）chá　《廣韻》初八切，入黠初。又千結切。月部。</w:t>
        <w:br/>
        <w:br/>
        <w:t>同“察”。《玉篇·言部》：“詧，與察同。”《史記·秦本紀》：“問其地形與其兵勢盡詧，而後令内史*廖*以女樂二八遺*戎王*。”*唐**韓愈*等《征蜀聯句》：“戍寒絶朝乘，刁暗歇宵詧。”</w:t>
        <w:br/>
        <w:br/>
        <w:t>（二）qiè　《集韻》千結切，入屑清。</w:t>
        <w:br/>
        <w:br/>
        <w:t>同“𧫕”。正言。《集韻·屑韻》：“𧫕，正言也。或省。”</w:t>
        <w:br/>
      </w:r>
    </w:p>
    <w:p>
      <w:r>
        <w:t>詨##詨</w:t>
        <w:br/>
        <w:br/>
        <w:t>xiào　《廣韻》胡教切，去效匣。又呼教切，吉肴切。宵部。</w:t>
        <w:br/>
        <w:br/>
        <w:t>（1）呼唤；大叫。《玉篇·言部》：“詨，大嗥也，呼也，唤也。”《集韻·爻韻》：“詨，*吴*人謂叫呼為詨。”《山海經·北山經》：“（*太行之山*）有鳥焉……其名曰䴅，是善驚，其鳴自詨。”*郭璞*注：“今*吴*人謂呼為詨。”</w:t>
        <w:br/>
        <w:br/>
        <w:t>（2）夸语。《廣韻·肴韻》：“詨，誇語也。”《集韻·爻韻》：“詨，詨矜，誇也。”</w:t>
        <w:br/>
        <w:br/>
        <w:t>（3）象声词。《北史·尒世隆傳》：“*世隆*曾與吏部尚書*元世儁*握槊，忽聞局上詨然有聲，一局子盡倒立。”</w:t>
        <w:br/>
      </w:r>
    </w:p>
    <w:p>
      <w:r>
        <w:t>詩##詩</w:t>
        <w:br/>
        <w:br/>
        <w:t>〔诗〕</w:t>
        <w:br/>
        <w:br/>
        <w:t>《説文》：“詩，志也。从言，寺聲。𧥳，古文詩省。”</w:t>
        <w:br/>
        <w:br/>
        <w:t>shī　《廣韻》書之切，平之書。之部。</w:t>
        <w:br/>
        <w:br/>
        <w:t>（1）文学的一种体裁。通过精炼而有节奏的语言，集中地反映现实，抒发情感。《詩·小雅·巷伯》：“寺人*孟子*，作為此詩。”*晋**陸機*《文賦》：“詩緣情而綺靡，賦體物而瀏亮。”*唐**白居易*《與元九書》：“詩者，根情，苗言，華聲，實義。”*毛泽东*《给陈毅同志谈诗的一封信》：“诗要用形象思维，不能如散文那样直说，所以比兴两法是不能不用的。”</w:t>
        <w:br/>
        <w:br/>
        <w:t>（2）指《詩經》。《論語·為政》：“《詩》三百，一言以蔽之，曰‘思無邪。’”《莊子·天運》：“（*孔）丘*治《詩》、《書》、《禮》、《樂》、《易》、《春秋》。”*唐**韓愈*《進學解》：“《易》奇而法，《詩》正而葩。”</w:t>
        <w:br/>
        <w:br/>
        <w:t>（3）赋诗歌颂。《史記·司馬相如列傳》：“詢封禪之事，詩大澤之博，廣符瑞之富。”*裴駰*集解引《漢書音義》曰：“詩，歌詠功德也。”*元**盛如梓*《庶齋老學叢談》卷上：“月宫姮娥，初無此説，誕妄始於《淮南子》，*漢*人從而傳之，*唐**宋*文人又從而詩之歌之。”</w:t>
        <w:br/>
        <w:br/>
        <w:t>（4）奉持；承继。《禮記·内則》：“國君世子生……三日，卜士負之，吉者宿齋，朝服寢門外，詩負之。”*鄭玄*注：“詩之言承也。”*孔穎達*疏：“《詩含神霧》云：詩者，持也，以手維持，則承奉之義，謂以手承下而抱負之。”*元**盛如梓*《庶齋老學叢談》卷中上：“《史記》之文，其意深遠，則其言愈緩；其事繁碎，則其言愈簡。此詩《春秋》之意。”</w:t>
        <w:br/>
        <w:br/>
        <w:t>（5）同“邿”。*春秋*时国名。在今*山东省**济宁市*东南。《公羊傳·襄公十三年》：“夏，取*詩*。”*陸德明*釋文：“詩，二《傳》作邿。”</w:t>
        <w:br/>
        <w:br/>
        <w:t>（6）姓。《萬姓統譜·支韻》：“詩，見《元和姓纂》。望出*合浦*。”《後漢書·南蠻西南夷傳·南蠻》：“（*徵側*）嫁為*朱䳒*人*詩索*妻，甚雄勇。”</w:t>
        <w:br/>
      </w:r>
    </w:p>
    <w:p>
      <w:r>
        <w:t>詪##詪</w:t>
        <w:br/>
        <w:br/>
        <w:t>《説文》：“詪，眼戾也。从言，𥃩聲。”*丁福保*詁林：“*沈乾一*案：*唐*寫本《玉篇》詪注引《説文》‘很也’，今本作‘眼戾也’，‘眼’係‘很’形近之誤。又敚也字。蓋古本有二訓，即很也，戾也。*野王*節引其第一訓耳，宜據補正。”</w:t>
        <w:br/>
        <w:br/>
        <w:t>hěn　《廣韻》古很切，上很見。又胡典切，《集韻》下懇切。諄部。</w:t>
        <w:br/>
        <w:br/>
        <w:t>同“很”。很戾。《説文·言部》：“詪，眼〔很〕戾也。”《廣雅·釋訓》：“詪詪，語也。”*王念孫*疏證：“《説文》：‘詪，很戾也。’謂語言相很戾也，重言之則曰‘詪詪’。”卷子本《玉篇·言部》：“詪，《説文》即很也，《廣雅》‘詪詪，語也’。”*张舜徽*《説文解字約注·言部》：“詪，*沈乾一*曰：‘*唐*寫本《玉篇》詪字下引《説文》：很也。蓋古本有二訓，即很也，戾也。*野王*節引其第一訓耳。宜據補正。’*舜徽*按：本書《彳部》：‘很，不聽从也。一曰很難也。从彳、𥃩。一曰𥃎也。’《匕部》：‘𥃩，很也。从匕、目。匕目猶目相匕不相下也。’《心部》：‘恨，怨也。’俱與詪聲同義近。析言之，則‘很戾’之見于行止者為很，見于言語者為詪，見于目者為𥃩，見于心者為恨。詪字罕見行用，悉以‘很’字代之。”</w:t>
        <w:br/>
      </w:r>
    </w:p>
    <w:p>
      <w:r>
        <w:t>詫##詫</w:t>
        <w:br/>
        <w:br/>
        <w:t>〔诧〕</w:t>
        <w:br/>
        <w:br/>
        <w:t>（一）chà　《廣韻》丑亞切，去禡徹。魚部。</w:t>
        <w:br/>
        <w:br/>
        <w:t>（1）夸耀。《集韻·禡韻》：“詫，誇也。”《史記·司馬相如列傳》：“*子虚*過詫*烏有先生*。”*裴駰*集解引*郭璞*曰：“詫，誇也。”*宋**陸游*《縱筆》：“狐貉安能詫緼袍。”*元**揭傒斯*《長風沙夜泊》：“青裙老嫗詫鮮魚，白髮殘兵賣私酒。”</w:t>
        <w:br/>
        <w:br/>
        <w:t>（2）惊异。如：诧异；惊诧。*宋**楊萬里*《過烏沙望大唐石峰》：“山神自賀應自詫，古來此地無車馬。”*明**湯顯祖*《牡丹亭·圍釋》：“事有足詫，理有必然。”*鲁迅*《坟·摩罗诗力说》：“而人之恶*撒但*，其理乃无足诧。”</w:t>
        <w:br/>
        <w:br/>
        <w:t>（3）欺骗。《廣韻·禡韻》：“詫，誑也。”《晋書·宗室傳·司馬休之》：“甘言詫方伯，襲之以輕兵。”《新唐書·逆臣傳·史思明》：“（*思明*）詫曰：‘*朝義*怯，不能成我事。’”《中国歌谣资料·农民十二月》：“人人说过节，毛（毛，即无的意思）钱诧一场。”原注：“诧，欺也。”</w:t>
        <w:br/>
        <w:br/>
        <w:t>（4）告诉。《莊子·達生》：“有*孫休*者，踵門而詫*子扁慶子*，曰：‘*休*居鄉不見謂不修，臨難不見謂不勇。’”*成玄英*疏：“詫，告也。”</w:t>
        <w:br/>
        <w:br/>
        <w:t>（二）dù　《集韻》都故切，去暮端。</w:t>
        <w:br/>
        <w:br/>
        <w:t>同“㓃”。《集韻·莫韻》：“㓃，《説文》：‘奠爵酒也。’或作詫。”</w:t>
        <w:br/>
      </w:r>
    </w:p>
    <w:p>
      <w:r>
        <w:t>詬##詬</w:t>
        <w:br/>
        <w:br/>
        <w:t>〔诟〕</w:t>
        <w:br/>
        <w:br/>
        <w:t>《説文》：“詬，謑詬，恥也。从言，后聲。訽，詬或从句。”*段玉裁*注本作“詬，謑詬也”。注云：“依全書例訂。”</w:t>
        <w:br/>
        <w:br/>
        <w:t>（一）gòu　《廣韻》苦候切，去候溪。又古厚切。侯部。</w:t>
        <w:br/>
        <w:br/>
        <w:t>（1）耻辱。《説文·言部》：“詬，謑詬，恥也。”《玉篇·言部》：“詬，恥辱也。”《左傳·定公八年》：“公以*晋*詬語之。”*杜預*注：“詬，恥也。”《楚辭·離騷》：“屈心而抑志兮，忍尤而攘詬。”*漢**司馬遷*《報任安書》：“行莫醜於辱先，詬莫大於宫刑。”*严复*《论世变之亟》：“即彼都人士，亦至今引为大诟者也。”</w:t>
        <w:br/>
        <w:br/>
        <w:t>（2）怒骂。《玉篇·言部》：“詬，駡也。”《左傳·哀公八年》：“*曹*人詬之，不行。”*杜預*注：“詬，詈辱也。”《資治通鑑·隋恭帝義寧元年》：“*居雅*攘袂大詬曰：‘此乃反者欲殺我耳！’”*胡三省*注：“詬，駡也。”*鲁迅*《且介亭杂文末编·关于太炎先生二三事》：“大诟*袁世凯*的包藏祸心者，并世无第二人。”</w:t>
        <w:br/>
        <w:br/>
        <w:t>（3）花言巧语。《廣韻·候韻》：“詬，巧言。”*清**徐鼒*《小腆紀年·清世祖順治元年六月》：“乃詬逋於*柳*，*柳*盡出其貲。”</w:t>
        <w:br/>
        <w:br/>
        <w:t>（4）姓。《萬姓統譜·宥韻》：“詬，見《姓苑》。”</w:t>
        <w:br/>
        <w:br/>
        <w:t>（二）hòu　《廣韻》呼漏切，去候曉。</w:t>
        <w:br/>
        <w:br/>
        <w:t>愤怒。《廣韻·候韻》：“詬，怒也。”</w:t>
        <w:br/>
      </w:r>
    </w:p>
    <w:p>
      <w:r>
        <w:t>詭##詭</w:t>
        <w:br/>
        <w:br/>
        <w:t>〔诡〕</w:t>
        <w:br/>
        <w:br/>
        <w:t>《説文》：“詭，責也。从言，危聲。”</w:t>
        <w:br/>
        <w:br/>
        <w:t>guǐ　《廣韻》過委切，上紙見。歌部。</w:t>
        <w:br/>
        <w:br/>
        <w:t>（1）责成；要求。《説文·言部》：“詭，責也。”《漢書·酷吏傳·尹賞》：“皆貰其罪，詭令立功以自贖。”*顔師古*注：“詭，責也。”《後漢書·循吏傳·孟嘗》：“先時宰守並多貪穢，詭人採求，不知紀極，珠遂漸徙於*交阯郡*界。”*李賢*注：“詭，責也。”</w:t>
        <w:br/>
        <w:br/>
        <w:t>（2）欺诈；虚假。《玉篇·言部》：“詭，欺也，謾也。”《孫子兵法·計》：“兵者，詭道也，故能而示之不能。”《韓非子·八經》：“易功而賞，見罪而罰，而詭乃止。”《漢書·蘇武傳》：“*漢*求*武*等，*匈奴*詭言*武*死。”《晋書·羊祜傳》：“*吴石城*守去*襄陽*七百餘里，每為邊害，*祜*患之，竟以詭計令*吴*罷守。”</w:t>
        <w:br/>
        <w:br/>
        <w:t>（3）假装；冒充。《新唐書·魏徵傳》：“*隋*亂，詭為道士。”*宋**蘇軾*《應詔論四事狀》：“詭冒姓名，明欺上下。”《明史·刑法志一》：“十八年采輯官民過犯，條為《大誥》。其目十条：曰攬納户，曰安保過付，曰詭寄田糧。”</w:t>
        <w:br/>
        <w:br/>
        <w:t>（4）差别；不同。《淮南子·説林》：“衡雖正必有差，尺寸雖齊必有詭。”*高誘*注：“詭，不同也。”*晋**木華*《海賦》：“瑕石詭暉，鱗甲異質。”《宋書·謝靈運傳》：“徒以賞好異情，故意製相詭。”</w:t>
        <w:br/>
        <w:br/>
        <w:t>（5）怪异；奇特。《玉篇·言部》：“詭，怪也。”《管子·法禁》：“詭俗異禮，大言法行。”*漢**班固*《西都賦》：“殊形詭制，每各異觀。”*晋**郭璞*《山海經圖贊》：“象實魁梧，體巨貌詭。”《南史·康絢傳》：“水中怪物，隨流而下，或人頭魚身，或龍形馬首，殊類詭狀，不可勝名。”</w:t>
        <w:br/>
        <w:br/>
        <w:t>（6）违反；违背。《銀雀山漢墓竹簡·孫子兵法·計》：“道者，令民與上同意者也，故可與之死，可與之生，民弗詭也。”《韓非子·詭使》：“常貴其所以亂，而賤其所以治，是故下之所欲，常與上之所以為治相詭也。”《漢書·董仲舒傳》：“意者有所失於古之道與？有所詭於天之理與？”《文選·班固〈幽通賦〉》：“變化故而相詭兮，孰云預其終始。”*李善*注引*曹大家*曰：“詭，反也。”</w:t>
        <w:br/>
        <w:br/>
        <w:t>（7）毁；破坏。《後漢書·班固傳論》：“若*固*之序事，不激詭，不抑抗。”*李賢*注：“詭，毁也。”</w:t>
        <w:br/>
        <w:br/>
        <w:t>（8）羊后胫骨部位名。*明**劉侗**于奕正*《帝京景物略》卷二：“兒取羊後脛之膝之輪骨……其骨輪四面兩端，凹曰真，凸曰詭。”</w:t>
        <w:br/>
        <w:br/>
        <w:t>（9）姓。《左傳·莊公十六年》：“*晋武公*伐*夷*，執*夷**詭諸*。”*杜預*注：“*詭諸*，*周*大夫。*夷*，采地名。”</w:t>
        <w:br/>
      </w:r>
    </w:p>
    <w:p>
      <w:r>
        <w:t>詮##詮</w:t>
        <w:br/>
        <w:br/>
        <w:t>〔诠〕</w:t>
        <w:br/>
        <w:br/>
        <w:t>《説文》：“詮，具也。从言，全聲。”</w:t>
        <w:br/>
        <w:br/>
        <w:t>quán　《廣韻》此緣切，平仙清。元部。</w:t>
        <w:br/>
        <w:br/>
        <w:t>（1）详细解释，阐明事理。《説文·言部》：“詮，具也。”*段玉裁*注：“《淮南》書有《詮言訓》。*高*注曰：‘詮，就也。就萬物之指以言其徵事之所謂道之所依也，故曰詮言。’《欠部》欥下曰：‘詮，䛐也。’然則*許*意謂詮解。”《晋書·武陔傳》：“*文帝*甚親重之，數與詮論時人。”*何超*音義：“詮，具也，謂具説事限也。”*唐**駱賓王*《與親情書》：“各願珍攝勗，遠無所詮。”*唐**元稹*《解秋十首》之十：“我懷有時極，此意何由詮。”</w:t>
        <w:br/>
        <w:br/>
        <w:t>（2）权衡；比较。《廣韻·仙韻》：“詮，平也。”*唐**白居易*《和知非》：“因君知非問，詮較天下事。”</w:t>
        <w:br/>
        <w:br/>
        <w:t>（3）道理，事物的规律。《玉篇·言部》：“詮，治亂之體也。”《淮南子·兵略》：“發必中詮，言必合數。”*唐**杜甫*《秋日夔府詠懷奉寄鄭監李賓客》：“落帆追宿昔，衣褐向真詮。”</w:t>
        <w:br/>
        <w:br/>
        <w:t>（4）选择。*唐**玄應*《一切經音義》卷十引《通俗文》：“擇言曰詮。”*晋**陶潛*《飲酒二十首序》：“既醉之後，輒題數句自娱，紙墨遂多，辭無詮次，聊命故人書之，以為歡笑爾。”*唐**殷璠*《河嶽英靈集序》：“其應詮揀不精，玉石相混。”《新唐書·劉祥道傳》：“*林甫*隨才詮録，咸以為宜，論者方*隋**高孝基*。”</w:t>
        <w:br/>
      </w:r>
    </w:p>
    <w:p>
      <w:r>
        <w:t>詯##詯</w:t>
        <w:br/>
        <w:br/>
        <w:t>《説文》：“詯，膽氣滿，聲在人上。从言，自聲。讀若反目相睞。”*丁福保*詁林：“*周雲青*案：*唐*寫本《玉篇》詯注引《説文》膽滿氣也。蓋古本如是。*野王*又引《聲類》‘在人上也’。今二*徐*本傳鈔誤竄入《聲類》語，又脱類字。”</w:t>
        <w:br/>
        <w:br/>
        <w:t>huì　《廣韻》荒内切，去隊曉。又胡對切。微部。</w:t>
        <w:br/>
        <w:br/>
        <w:t>（1）胆气满，声在人上。《説文·言部》：“詯，膽氣滿，聲在人上。”卷子本《玉篇·言部》：“詯，《説文》：‘膽滿氣也。’……《聲類》：‘在人上也。’”</w:t>
        <w:br/>
        <w:br/>
        <w:t>（2）休市。卷子本《玉篇·言部》：“詯，《蒼頡篇》：‘胡市也。’”《廣韻·隊韻》：“詯，休市。”</w:t>
        <w:br/>
        <w:br/>
        <w:t>（3）决后悔。卷子本《玉篇·言部》：“詯，字書：市决後悔也。”《集韻·隊韻》：“詯，決後悔也。”</w:t>
        <w:br/>
      </w:r>
    </w:p>
    <w:p>
      <w:r>
        <w:t>詰##詰</w:t>
        <w:br/>
        <w:br/>
        <w:t>〔诘〕</w:t>
        <w:br/>
        <w:br/>
        <w:t>《説文》：“詰，問也。从言，吉聲。”</w:t>
        <w:br/>
        <w:br/>
        <w:t>（一）jié　《廣韻》去吉切，入質溪。質部。</w:t>
        <w:br/>
        <w:br/>
        <w:t>（1）问，细问。《説文·言部》：“詰，問也。”《左傳·僖公十五年》：“*卜徒父*筮之，吉：‘涉*河*，侯車敗。’詰之。對曰：‘乃大吉也。三敗，必獲*晋*君。’”《三國志·吴志·陸遜傳》：“*孫權*以*楊竺*所白*遜*二十事問*抗*，禁絶賓客，中使臨詰，*抗*無所顧問，事事條答，*權*意漸解。”《聊齋志異·瞳人語》：“妻詰其所自知，因告之故。”</w:t>
        <w:br/>
        <w:br/>
        <w:t>（2）责问，质问，反问。《廣雅·釋詁一》：“詰，責也。”又《釋詁二》：“詰，讓也。”《左傳·襄公二十五年》：“*士莊伯*不能詰，復於*趙文子*。”《國語·魯語上》：“公詰之，僕人以*里革*對。”《穆天子傳》卷五：“*陖翟*致賂，良馬百駟，歸*畢*之寶，以詰其成。”*郭璞*注：“詰，猶責也。”《三國志·魏志·王朗傳》：“*朗*自以身為*漢*吏，宜保城邑，遂舉兵與*策*戰，敗績，浮海至*東冶*。*策*又追擊，大破之。*朗*乃詣*策*。*策*以[*朗*〕儒雅，詰讓而不害。”</w:t>
        <w:br/>
        <w:br/>
        <w:t>（3）追究；查办。《書·周官》：“司寇掌邦禁，詰姦慝，刑暴亂。”《韓非子·有度》：“故矯上之失，詰下之邪，治亂决繆，絀羨齊非，一民之軌，莫如法。”《禮記·月令》：“詰誅暴慢，以明好惡。”*鄭玄*注：“詰，謂問其罪，窮治之也。”*唐**聶夷中*《公子行》：“走馬踏殺人，街吏不敢詰。”</w:t>
        <w:br/>
        <w:br/>
        <w:t>（4）禁止；纠察。《周禮·天官·大宰》：“五曰刑典，以詰邦國。”*鄭玄*注：“詰，猶禁也。”*陸德明*釋文引*干寳*曰：“詰，彈正糾察。”《管子·五輔》：“詰詐偽，屏讒慝，而毋聽淫辭。”</w:t>
        <w:br/>
        <w:br/>
        <w:t>（5）整治。《書·立政》：“其克詰爾戎兵，以陟*禹*之迹。”*孔*傳：“其當能治汝戎服兵器。”《左傳·襄公二十一年》：“*季孫*謂*臧武仲*曰：‘子盍詰盗？’”*杜預*注：“詰，治也。”</w:t>
        <w:br/>
        <w:br/>
        <w:t>（6）明（天）；翌（日）。*清**王玉樹*《説文拈字·言部》：“詰，《小爾雅》：‘詰朝，旦明也。’《説文長箋》：‘本作喆朝。喆，古哲，借明也，故明朝為喆朝。今俗以喆為詰，因詰、喆形溷而誤。’此説甚是，當從之。”《左傳·僖公二十八年》：“戒爾車乘，敬爾君事，詰朝將見。”*南朝**梁**蕭統*《鍾山解講》：“清宵出*望園*，詰晨屆*鍾嶺*。”《南史·柳元景傳》：“自詰旦戰至日晏。”</w:t>
        <w:br/>
        <w:br/>
        <w:t>（二）jí</w:t>
        <w:br/>
        <w:br/>
        <w:t>弯曲。*漢**許慎*《説文解字敘》：“象形者，畫成其物，隨體詰詘，日月是也。”*漢**曹操*《苦寒行》：“羊腸阪詰屈，車輪為之摧。”*唐**劉禹錫*《蒲桃歌》：“分歧浩繁縟，修蔓蟠詰曲。”</w:t>
        <w:br/>
      </w:r>
    </w:p>
    <w:p>
      <w:r>
        <w:t>話##話</w:t>
        <w:br/>
        <w:br/>
        <w:t>〔话〕</w:t>
        <w:br/>
        <w:br/>
        <w:t>《説文》：“䛡，合會善言也。从言，𠯑聲。《傳》曰：‘告之話言。’譮，籀文䛡从會。”*姚文田*、*嚴可均*校議：“合會，當作會合。”*段玉裁*注：“當作《春秋傳》曰‘箸之話言’，見*文*六年《左氏傳》。”*杨树达*《積微居小學述林》：“䛡字義為會合善言，故籀文字从會作譮，字受義於會也。字又作䛡，从𠯑者，𠯑會音近，古音同在月部，借𠯑為會也。”“凡𠯑聲字隸變皆為舌，如括、刮之類。”“故‘䛡’今作‘話’。”</w:t>
        <w:br/>
        <w:br/>
        <w:t>huà　《廣韻》下快切，去夬匣。月部。</w:t>
        <w:br/>
        <w:br/>
        <w:t>（1）话语。人们用来表达思想感情的声音，包括用文字把话语记录下来的书面语。《詩·大雅·抑》：“慎爾出話，敬爾威儀。”*南朝**宋**謝靈運*《擬魏太子鄴中集詩八首·徐幹》：“清論事究萬，美話信非一。”*鲁迅*《且介亭杂文·门外文谈》：“只是它用字较为平常，删去的文字较少，就令人觉得‘明白如话’了。”</w:t>
        <w:br/>
        <w:br/>
        <w:t>（2）话题。《紅樓夢》第七回：“一時吃過飯，*尤氏*、*鳳姐*、*秦氏*等抹骨牌，不在話下。”*毛泽东*《论十大关系》：“话说回来，党政机构要精简，不是说不要民主党派。”</w:t>
        <w:br/>
        <w:br/>
        <w:t>（3）指代不便明说的事物，犹言“东西”。《儒林外史》第三十二回：“我在這裏算着，那話已有個完的意思。”按：此处的“那話”指银子。</w:t>
        <w:br/>
        <w:br/>
        <w:t>（4）艺人讲唱的历史或小说故事。*唐**元稹*《酬翰林白學士代書一百韻》：“翰墨題名盡，光陰聽話移。”自注：“又嘗於*新昌*宅説《一枝花》話。”*金**董解元*《西廂記諸宫調》卷一：“話兒不是朴刀桿棒、長槍大馬。”《警世通言·蘇知縣羅衫再合》：“話中説*杭州府*有一才子，姓*李*名*宏*，字*敬之*。”《初刻拍案驚奇》卷九：“這本話乃是*元朝**大德*年間的事。”</w:t>
        <w:br/>
        <w:br/>
        <w:t>（5）告喻。《書·盤庚中》：“*盤庚*作，惟涉*河*，以民遷，乃話民之弗率。”*陸德明*釋文：“（話），*馬（融*）云：告也，言也。”</w:t>
        <w:br/>
        <w:br/>
        <w:t>（6）谈论，谈说。*唐**孟浩然*《過故人莊》：“開軒面場圃，把酒話桑蔴。”*唐**李商隱*《夜雨寄北》：“何當共剪西窗燭，却話*巴山*夜雨時。”*周恩来*《送蓬仙兄返里有感》：“扪虱倾谈惊四座，持螯下酒话当年。”</w:t>
        <w:br/>
        <w:br/>
        <w:t>（7）调。《廣雅·釋詁四》：“話，調也。”</w:t>
        <w:br/>
        <w:br/>
        <w:t>（8）治。《小爾雅·廣詁》：“話，治也。”</w:t>
        <w:br/>
        <w:br/>
        <w:t>（9）语气词。用于假设复句的偏句句尾。*毛泽东*《和美国记者安娜·路易斯·斯特朗的谈话》：“但是如果形势迫使我们不得不打的话，我们是能够一直打到底的。”</w:t>
        <w:br/>
      </w:r>
    </w:p>
    <w:p>
      <w:r>
        <w:t>該##該</w:t>
        <w:br/>
        <w:br/>
        <w:t>〔该〕</w:t>
        <w:br/>
        <w:br/>
        <w:t>《説文》：“該，軍中約也。从言，亥聲。讀若‘心中滿該’。”*桂馥*義證：“讀若‘心中滿該’者，疑作‘滿㤥’。”</w:t>
        <w:br/>
        <w:br/>
        <w:t>gāi　《廣韻》古哀切，平咍見。之部。</w:t>
        <w:br/>
        <w:br/>
        <w:t>（1）军中戒约。《説文·言部》：“該，軍中約也。”*錢坫*斠詮：“言軍中戒約也。”</w:t>
        <w:br/>
        <w:br/>
        <w:t>（2）具备。《廣韻·咍韻》：“該，備也。”《管子·小問》：“昔者天子中立，地方千里，四言者該焉，何為其寡也？”*尹知章*注：“該，備也。謂四言足以備千里之化，不為少。”*漢**枚乘*《七發》：“滋味雜陳，肴糅錯該。”《南史·梁元帝紀》：“帝於伎術無所不該。”*明**湯顯祖*《牡丹亭·冥判》：“他陽禄還長在，陰司數未該。”</w:t>
        <w:br/>
        <w:br/>
        <w:t>（3）包容；包括。卷子本《玉篇·言部》：“該，《廣雅》：包也。”《漢書·律曆志上》：“該臧萬物。”*三國**魏**曹植*《與楊德祖書》：“吾王於是設天網以該之，頓八紘以掩之。”《隋書·文學傳序》：“*江*、*漢*英靈，*燕*、*趙*奇俊，並該天網之中，俱為大國之寳。”*唐**陸贄*《奉天薦袁高等狀》：“此狀之内，僅得十人，狀所不該，又有三四。”</w:t>
        <w:br/>
        <w:br/>
        <w:t>（4）充足；富有。《玉篇·言部》：“該，盛也。”《文心雕龍·史傳》：“及*班固*述*漢*，因循前業；觀*司馬遷*之辭，思實過半。其十志該富，讚序弘麗，儒雅彬彬，信有遺味。”《官場現形記》第一回：“姓*方*的瞧着眼熱，有幾家該錢的，也就不惜工本，公開一個學堂。”</w:t>
        <w:br/>
        <w:br/>
        <w:t>（5）广博。《晋書·祖逖傳》：“後乃博覽書記，該涉古今。”《新唐書·蔣乂傳》：“逮冠，該綜羣籍，有史才，司徒*楊綰*尤稱之。”</w:t>
        <w:br/>
        <w:br/>
        <w:t>（6）谮。卷子本《玉篇·言部》：“該，《廣雅》：譖也。”</w:t>
        <w:br/>
        <w:br/>
        <w:t>（7）载。《增韻·咍韻》：“該，載也。”</w:t>
        <w:br/>
        <w:br/>
        <w:t>（8）注定。*元**白樸*《牆頭馬上》第二折：“合是姻緣簿上該。”*元**馬致遠*《漢宫秋》第二折：“體態是二十年挑剔就的温柔，姻緣是五百載該撥下的配偶。”《西遊記》第三十一回：“令愛乃侍香的玉女，因思凡降落人間，不非小可，都因前世前緣，該有這些姻眷。”</w:t>
        <w:br/>
        <w:br/>
        <w:t>（9）欠。如：该账。*元**關漢卿*《竇娥冤》第一折：“他少俺銀子，本利兑該二十兩，數次索取不還。”《紅樓夢》第一百回：“人家該偺們的，偺們該人家的……算一算，看看還有幾個錢没有？”《儒林外史》第五十二回：“他該我幾兩銀子，我要向他取討。”</w:t>
        <w:br/>
        <w:br/>
        <w:t>（10）折合。*明**馬歡*《瀛涯勝覽·爪哇國》：“斤秤之法，每升二十兩，每兩十六錢，每錢四姑邦，該官秤二分一厘八毫七絲五忽。”*清**洪仁玕*《資政新篇》：“信資計文書輕重，每二十里該錢若干而收。”</w:t>
        <w:br/>
        <w:br/>
        <w:t>⑪管理。*明**余繼登*《典故紀聞》卷十六：“今歷年既久，不無鼠蠧，經該人衆，不無散失。”《官場現形記》第四十三回：“輪船自有洋人該管，卑職并無治外法權。”</w:t>
        <w:br/>
        <w:br/>
        <w:t>⑫应该。《正字通·言部》：“該，俗借為該當之稱，猶言宜也。凡事應如此曰該。”1.表示理应如此。《老殘遊記》第十六回：“我們這時該睡了。”*鲁迅*《坟·论“费厄泼赖”应该缓行》：“总之，落水狗的是否该打，第一是在看它爬上岸了之后的态度。”*李劼人*《大波》第二部第一章：“看来，还是该选那些有人无兵的街道才是办法。”2.估计情况应该如此。*唐**白居易*《洛下卜居》：“該知是勞費，其奈心愛惜。”*鲁迅*《彷徨·肥皂》：“一个是姑娘，看去该有十八九岁了。”*毛泽东*《组织起来》：“这一个创造，对于我们的民族解放事业，该有多么重大的意义啊！”</w:t>
        <w:br/>
        <w:br/>
        <w:t>⑬方言。给。《苦社会·楔子》：“等他父亲一回头，便把田地的契劵，尽数点该*古叔*，叫他收管。”又：“我这几亩田，只好交该老三，等他长大时，你们哥两个再算。”</w:t>
        <w:br/>
        <w:br/>
        <w:t>⑭代词。指代上文说过的人或事。如：该校；该学生；该书。*明**張居正*《議外戚子弟恩廕疏》：“頃又該*邱得用*傳示聖意。”《紅樓夢》第九十九回：“應令該節度審明實情，妥擬具題。”*鲁迅*《华盖集续编·无花的蔷薇之二》：“该教授去年是只听到关于别人的流言的，却由他在纸上发表。”</w:t>
        <w:br/>
        <w:br/>
        <w:t>⑮副词。表示范围，相当于“全”、“都”。《方言》卷十二：“該，咸也。”《玉篇·言部》：“該，皆也。”《北史·袁翻傳》：“謹按明堂之義，今古諸儒論之備矣。蓋*唐*、*虞*以上，事難該悉，*夏*、*殷*以降，校可知之。”</w:t>
        <w:br/>
        <w:br/>
        <w:t>⑯同“陔”。数词。十京（即一万万）为陔。*李俨*《中国算学史》引*敦煌*石室《算经一卷并序》：“萬萬億曰兆，萬萬兆曰京，等而上之，曰該，曰梓，曰讓。”按：《孫子算經》卷上作“萬萬京曰陔”。</w:t>
        <w:br/>
        <w:br/>
        <w:t>⑰姓。《萬姓統譜·灰韻》：“該，見《姓苑》。”</w:t>
        <w:br/>
      </w:r>
    </w:p>
    <w:p>
      <w:r>
        <w:t>詳##詳</w:t>
        <w:br/>
        <w:br/>
        <w:t>〔详〕</w:t>
        <w:br/>
        <w:br/>
        <w:t>《説文》：“詳，審議也。从言，羊聲。”</w:t>
        <w:br/>
        <w:br/>
        <w:t>（一）xiáng　《廣韻》似羊切，平陽邪。陽部。</w:t>
        <w:br/>
        <w:br/>
        <w:t>（1）审察；审理。《説文·言部》：“詳，審議也。”《玉篇·言部》：“詳，審也，論也，諟也。”《書·蔡仲之命》：“詳乃視聽。”*孔*傳：“詳，審汝視聽。”《漢書·蕭望之傳》：“於是召*顯*等責問以議不詳。”《資治通鑑·魏元帝景元元年》：“禍殆不測，宜見重詳。”*胡三省*注：“詳，審也。”《古今小説·沈小霞相會出師表》：“公公，你詳情他千鄉萬里，帶着奴家到此，豈有没半句説話，突然去了？”</w:t>
        <w:br/>
        <w:br/>
        <w:t>（2）周遍；详细。《莊子·天道》：“要在於主，詳在於臣。”*成玄英*疏：“要，簡省也；詳，繁多也。”《漢書·武帝紀》：“故詳延天下方聞之士，咸薦諸朝。”*顔師古*注：“詳，悉也。”《南史·陸澄傳》：“*子良*詳視器底有字，彷彿可識，如*澄*所言。”*毛泽东*《集中优势兵力，各个歼灭敌人》：“必须详举战例，反复说明这种作战方法的好处。”</w:t>
        <w:br/>
        <w:br/>
        <w:t>（3）详细知道。《樂府詩集·雜曲歌辭·焦仲卿妻》：“自君别我後，人事不可量。果不如先願，又非君所詳。”*晋**陶潛*《五柳先生傳》：“先生不知何許人也，亦不詳其姓字。”*宋**辛棄疾*《美芹十論·詳戰》：“詳戰之説奈何？詳其所戰之地也。”</w:t>
        <w:br/>
        <w:br/>
        <w:t>（4）详细述说。《詩·鄘風·牆有茨》：“中冓之言，不可詳也。”*朱熹*集傳：“詳，詳言之也。”《隋書·律曆志下》：“古史所詳，事有紛互。”</w:t>
        <w:br/>
        <w:br/>
        <w:t>（5）庄重；安详。*戰國**宋玉*《神女賦》：“性沈詳而不煩。”《後漢書·張湛傳》：“詳言正色，*三輔*以為儀表。”*晋**陶潛*《閑情賦》：“神儀嫵媚，舉止詳妍。”《資治通鑑·陳宣帝太建十二年》：“后進止詳閑，辭色不撓。”</w:t>
        <w:br/>
        <w:br/>
        <w:t>（6）公平。《漢書·食貨志下》：“刑戮將甚不詳，奈何而忽！”*顔師古*注：“詳，平也。”</w:t>
        <w:br/>
        <w:br/>
        <w:t>（7）旧时下级将案情向上级报告请示。*明**祁彪佳*《陳民間十四大苦疏》：“候訊，候詳，淹没獄底。”《古今小説·沈小霞相會出師表》：“將情具由，申詳兵備道。”《紅樓夢》第四回：“一到任就有件人命官司詳至案下。”又旧时下级将案情向上级请示报告的公文。*元**孟漢卿*《魔合羅》第三折：“這是什麽文書？這的是打家刼盗勘完的賊，這是犯界茶鹽取定的詳，這公事正該咱一地方。”《紅樓夢》第九十一回：“只好藏在家中聽候轉詳。”</w:t>
        <w:br/>
        <w:br/>
        <w:t>（8）祷祝。《紅樓夢》第一百零二回：“過了些時，果然*賈珍*也病，竟不請醫調治，輕則到園化紙許願，重則詳星拜斗。”</w:t>
        <w:br/>
        <w:br/>
        <w:t>（9）通“祥”。善；福。*清**朱駿聲*《説文通訓定聲·壯部》：“詳，叚借為祥。”《易·大壯》：“不能退，不能遂，不詳也。”*孔穎達*疏：“詳者，善也。”《左傳·成公十六年》：“德、刑、詳、義、禮、信，戰之器也。”*孔穎達*疏：“詳者，祥也；古字同耳。《釋詁》云：‘詳，善也。’”*漢**曹操*《内誡》：“百煉利器，以辟不詳。”</w:t>
        <w:br/>
        <w:br/>
        <w:t>（10）通“翔”。*清**朱駿聲*《説文通訓定聲·壯部》：“詳，叚借為翔。”《管子·宙合》：“道也者，通乎無上，詳乎無窮，運乎諸生。”</w:t>
        <w:br/>
        <w:br/>
        <w:t>（二）yáng　《廣韻》與章切，平陽以。陽部。</w:t>
        <w:br/>
        <w:br/>
        <w:t>通“佯”。假装。《楚辭·天問》：“*梅伯*受醢，*箕子*詳狂。”*洪興祖*補注：“詳，詐也。與佯同。”《韓非子·内儲説上》：“*西門豹*詳遺轄。”*顧廣圻*識誤：“説詳作佯。詳、佯同字。”《史記·晋世家》：“*驪姬*詳譽太子，而陰令人譖惡太子。”</w:t>
        <w:br/>
      </w:r>
    </w:p>
    <w:p>
      <w:r>
        <w:t>詴##詴</w:t>
        <w:br/>
        <w:br/>
        <w:t>詴wēi　《集韻》烏回切，平灰影。</w:t>
        <w:br/>
        <w:br/>
        <w:t>呼声；呼人。《玉篇·言部》：“詴，呼人也。”《集韻·灰韻》：“詴，呼聲。”又《賄韻》：“詴，呼也。”</w:t>
        <w:br/>
      </w:r>
    </w:p>
    <w:p>
      <w:r>
        <w:t>詵##詵</w:t>
        <w:br/>
        <w:br/>
        <w:t>《説文》：“詵，致言也。从言，从先，先亦聲。《詩》曰：‘螽斯羽，詵詵兮。’”</w:t>
        <w:br/>
        <w:br/>
        <w:t>shēn　《廣韻》所臻切，平臻生。諄部。</w:t>
        <w:br/>
        <w:br/>
        <w:t>（1）众人言。《説文·言部》：“詵，致言也。”*桂馥*義證：“致言也者，《廣韻》：‘詵，衆人言也。’”</w:t>
        <w:br/>
        <w:br/>
        <w:t>（2）问。《廣雅·釋詁二》：“詵，問也。”</w:t>
        <w:br/>
        <w:br/>
        <w:t>（3）众多。《玉篇·言部》：“詵，衆多也。”《詩·周南·螽斯》：“螽斯羽，詵詵兮。”*毛*傳：“詵詵，衆多也。”</w:t>
        <w:br/>
      </w:r>
    </w:p>
    <w:p>
      <w:r>
        <w:t>詶##詶</w:t>
        <w:br/>
        <w:br/>
        <w:t>《説文》：“詶，譸也。从言，州聲。”</w:t>
        <w:br/>
        <w:br/>
        <w:t>（一）zhòu　《集韻》職救切，去宥章。</w:t>
        <w:br/>
        <w:br/>
        <w:t>同“咒（呪）”。诅咒。《玉篇·言部》：“詶，《説文》：職又切，詛也。”*唐**慧琳*《一切經音義》卷三十二引《考聲》云：“詶，亦詛也。經文從口作咒，俗字也。”</w:t>
        <w:br/>
        <w:br/>
        <w:t>（二）chóu　《廣韻》市流切，平尤禪。又承呪切，之又切。幽部。</w:t>
        <w:br/>
        <w:br/>
        <w:t>（1）同“酬”。《説文·言部》：“詶，譸也。”*段玉裁*注：“俗用詶為應酬字。”*王筠*句讀：“以為酬對字。”*朱駿聲*通訓定聲：“《蒼頡解詁》詶亦酬字。”1.用言语或诗文应答。《玉篇·言部》：“詶，答也。”《廣韻·尤韻》：“詶，以言答之。”《論衡·謝短》：“二家各短，不能自知也，世之論者而亦不能詶之。”*唐**劉知幾*《史通·自叙》：“*揚雄*撰《法言》，時人競尤其妄，故作《解嘲》以詶之。”*宋**陸游*《秋晚寓歎》：“舊事同誰説，新詩或自詶。”*清**顧炎武*《詶史庶常可程》：“古人尚詶言，亦期相切磋。”2.报偿。*唐**慧琳*《一切經音義》卷七十三引《蒼頡解詁》云：“詶，報也。”《後漢書·光武帝紀》：“其顯效未詶，名籍未立者。”*唐**白居易*《買花》：“貴賤無常價，詶直看花數。”3.实现。*宋**陸游*《歲暮雜感》：“初志略未詶，白髮已無那。”</w:t>
        <w:br/>
        <w:br/>
        <w:t>（2）用同“籌”。计算。《隋書·律曆志上》：“取細毫中黍，積次詶定，令之最為詳密，長*祖冲之*尺校半分。”</w:t>
        <w:br/>
      </w:r>
    </w:p>
    <w:p>
      <w:r>
        <w:t>詷##詷</w:t>
        <w:br/>
        <w:br/>
        <w:t>《説文》：“詷，共也。一曰譀也。从言，同聲。《周書》曰：‘在*夏后*之詷。’”</w:t>
        <w:br/>
        <w:br/>
        <w:t>（一）tóng　《集韻》徒東切，平東定。東部。</w:t>
        <w:br/>
        <w:br/>
        <w:t>共同。后作“同”。《説文·言部》：“詷，共也。《周書》曰：‘在*夏后*之詷。’”*王筠*句讀：“詷，即同之分别文。”按：《書·顧命》作“在後之侗”。*陸德明*釋文：“侗，*馬*本作詷。”*陳瑑*《説文引經考證》引*王鳴盛*云：“*夏后*之詷，蓋謂中國君長之所共尊奉者。”《禮記·祭統》“鋪筵設同几，為依神也”*漢**鄭玄*注：“同之言詷也。祭者以其妃配，文不特几也。”*孔穎達*疏：“若單作同字是齊同之同，非詷共之詷，若詷共之詷，則言旁作同，*漢**魏*之時，字義如此，今則總為一字云。”</w:t>
        <w:br/>
        <w:br/>
        <w:t>（二）dòng　《廣韻》徒弄切，去送定。又徒揔切。東部。</w:t>
        <w:br/>
        <w:br/>
        <w:t>（1）说大话。《説文·言部》：“詷，譀也。”又：“譀，誕也。”*徐鍇*繫傳：“誕，大言也。”*段玉裁*注：“《通俗文》：‘言過謂之𧩪詷。麤痛、徒弄二切。’按：言過者，言之太過也，與譀訓合。”</w:t>
        <w:br/>
        <w:br/>
        <w:t>（2）会。卷子本《玉篇·言部》：“詷，《蒼頡篇》：會也。”</w:t>
        <w:br/>
        <w:br/>
        <w:t>（3）调。卷子本《玉篇·言部》：“詷，《蒼頡篇》：調也。”</w:t>
        <w:br/>
        <w:br/>
        <w:t>（4）侩。卷子本《玉篇·言部》：“詷，《聲類》：儈也。”</w:t>
        <w:br/>
        <w:br/>
        <w:t>（5）用同“恫”。吓唬。*清**樂鈞*《剗草行》：“到門詷喝鷄犬驚，官糧那能略减少？”</w:t>
        <w:br/>
      </w:r>
    </w:p>
    <w:p>
      <w:r>
        <w:t>詸##詸</w:t>
        <w:br/>
        <w:br/>
        <w:t>詸同“謎”。《集韻·齊韻》：“謎，言惑也。或作詸。”</w:t>
        <w:br/>
      </w:r>
    </w:p>
    <w:p>
      <w:r>
        <w:t>詹##詹</w:t>
        <w:br/>
        <w:br/>
        <w:t>《説文》：“詹，多言也。从言，从八，从厃。”*徐鉉*注：“厃，高也；八，分也，多故可分也。”*段玉裁*注：“此當作厃聲……厃與檐同字同音。詹，厃聲。”</w:t>
        <w:br/>
        <w:br/>
        <w:t>（一）zhān　《廣韻》職廉切，平鹽章。談部。</w:t>
        <w:br/>
        <w:br/>
        <w:t>（1）话多。《説文·八部》：“詹，多言也。”《莊子·齊物論》：“大言炎炎，小言詹詹。”*成玄英*疏：“詹詹，詞費也。”</w:t>
        <w:br/>
        <w:br/>
        <w:t>（2）至，到达。《爾雅·釋詁上》：“詹，至也。”《方言》卷一：“詹，至也。詹，*楚*語也。”《詩·小雅·采緑》：“五日為期，六日不詹。”*毛*傳：“詹，至也。”*漢**張衡*《思玄賦》：“*黄靈*詹而訪命兮，樛天道其焉如。”*宋**王安石*《和平甫舟中望九華山二首》之二：“誰謂*九華*遠，吾身未嘗詹。”</w:t>
        <w:br/>
        <w:br/>
        <w:t>（3）供给。《史記·孝景本紀》：“*長信*詹事為*長信*少府。”*裴駰*集解：“《漢書·百官表》曰：‘詹事，*秦*官，掌皇后、太子家。’*應劭*曰：‘詹，省也，給也。’”</w:t>
        <w:br/>
        <w:br/>
        <w:t>（4）通“瞻”。往前或往上看。*清**朱駿聲*《説文通訓定聲·謙部》：“詹，叚借為瞻。”《詩·魯頌·閟宫》：“*泰山*巖巖，*魯*邦所詹。”*朱熹*集傳：“詹，與瞻同。”《史記·周本紀》：“粤詹*雒伊*，毋遠天室。”*宋**王安石*《送鄆州知府宋諫議》：“*申甫周*之翰，*龜蒙魯*所詹。”</w:t>
        <w:br/>
        <w:br/>
        <w:t>（5）通“蟾（chán）”。蟾蜍，即虾蟆。《古詩十九首》之十七：“三五明月滿，四五詹兔缺。”按：《文選》六臣注本作“蟾”。</w:t>
        <w:br/>
        <w:br/>
        <w:t>（6）姓。《通志·氏族略三》：“*詹*氏，*楚**詹尹*之後，有*詹向*，善釣。*周*有*詹父*，又有*詹喜*。《楚辭》有太卜*詹尹*。*宋*朝為著姓。望出*渤海*、*河間*。”</w:t>
        <w:br/>
        <w:br/>
        <w:t>（二）dàn　《字彙補》徒站切。</w:t>
        <w:br/>
        <w:br/>
        <w:t>足够。《字彙補·言部》：“詹，足也。”《吕氏春秋·適昔》：“夫音……太小則志嫌，以嫌聽小，則耳不充，不充則不詹，不詹則窕。”*高誘*注：“詹，足也。詹，讀如‘澹然無為’之澹。”</w:t>
        <w:br/>
      </w:r>
    </w:p>
    <w:p>
      <w:r>
        <w:t>詺##詺</w:t>
        <w:br/>
        <w:br/>
        <w:t>詺mìng　《廣韻》彌正切，去勁明。</w:t>
        <w:br/>
        <w:br/>
        <w:t>（1）辨别物名。也作“名”。《廣韻·勁韻》：“詺，詺目。或單作名。”《集韻·勁韻》：“詺，目諸物也。或作名。”《增韻·勁韻》：“詺，辨别物名。”《新唐書·于志寧傳》：“昔*陶弘景*以《神農經》合雜家《别録》註詺之。”又《高霞寓傳》：“俄又詺侮僚屬，作慢語斥訕大臣。”*宋**宋祈*《大黄贊》：“葉大莖赤，根若巨皿，治疾則多，方家所詺。”</w:t>
        <w:br/>
        <w:br/>
        <w:t>（2）直言；真义。《玉篇·言部》：“詺，詺譡也。”《龍龕手鑑·言部》：“詺，諦也。”</w:t>
        <w:br/>
        <w:br/>
        <w:t>（3）用同“銘（míng）”。铭记；镂刻。*清**龔自珍*《漢器文録序》：“馣馤麗碩，又往往璆然，振其詺辭，可續*周*天府矣。”</w:t>
        <w:br/>
      </w:r>
    </w:p>
    <w:p>
      <w:r>
        <w:t>詻##詻</w:t>
        <w:br/>
        <w:br/>
        <w:t>《説文》：“詻，論訟也。傳曰：‘詻詻*孔子*容。’从言，各聲。”</w:t>
        <w:br/>
        <w:br/>
        <w:t>（一）è　《廣韻》五陌切，入陌疑。鐸部。</w:t>
        <w:br/>
        <w:br/>
        <w:t>〔詻詻〕1.同“諤諤”。直言争辩。《説文·言部》：“詻，論訟也。”*段玉裁*注：“訟，當作頌。論頌即言容。”《廣雅·釋訓》：“詻詻，語也。”《六書故·人事四》：“詻，辭厲也。”《墨子·親士》：“君必有弗弗之臣，上必有詻詻之士。”*清**王筠*《説文句讀·言部》：“詻，《墨子·親士篇》之詻詻，即諤諤也。”2.教令严。《玉篇·言部》：“詻，教令嚴也。”《禮記·玉藻》：“戎客暨暨，言容詻詻。”*鄭玄*注：“詻詻，教令嚴也。”</w:t>
        <w:br/>
        <w:br/>
        <w:t>（二）lüè　《集韻》力灼切，入藥來。</w:t>
        <w:br/>
        <w:br/>
        <w:t>声音。《集韻·藥韻》：“詻，聲也。”</w:t>
        <w:br/>
        <w:br/>
        <w:t>（三）luò　《集韻》歷各切，入鐸來。</w:t>
        <w:br/>
        <w:br/>
        <w:t>同“咯”。讼言。《集韻·鐸韻》：“咯，訟言也。或从言。”</w:t>
        <w:br/>
      </w:r>
    </w:p>
    <w:p>
      <w:r>
        <w:t>詼##詼</w:t>
        <w:br/>
        <w:br/>
        <w:t>〔诙〕</w:t>
        <w:br/>
        <w:br/>
        <w:t>huī　《廣韻》苦回切，平灰溪。</w:t>
        <w:br/>
        <w:br/>
        <w:t>戏谑；诙谐。《廣雅·釋詁四》：“詼，調也。”*王念孫*疏證：“調戲之調。”《漢書·東方朔傳》：“*朔*雖詼笑，然時觀察顔色，直言切諫。”*顔師古*注：“詼，謿戲也。”*宋**梅堯臣*《依韻和永叔澄心堂紙答劉原甫》：“怪其有紙不寄我，如此出語亦善詼。”*明**李夢陽*《駁何氏論文書》：“僕始而讀之，謂君我詼也；已而思之，我規也，猶我君規也。”</w:t>
        <w:br/>
      </w:r>
    </w:p>
    <w:p>
      <w:r>
        <w:t>詿##詿</w:t>
        <w:br/>
        <w:br/>
        <w:t>〔诖〕</w:t>
        <w:br/>
        <w:br/>
        <w:t>《説文》：“詿，誤也。从言，圭聲。”</w:t>
        <w:br/>
        <w:br/>
        <w:t>guà　《廣韻》古賣切，去卦見。又胡卦切。支部。</w:t>
        <w:br/>
        <w:br/>
        <w:t>（1）误；搞坏。《説文·言部》：“詿，誤也。”*段玉裁*注：“詿，謂有所牽掛而然也。”《史記·吴王濞列傳》：“*漢*有賊臣……絶先帝功臣，進任姦宄，詿亂天下，欲危社稷。”《漢書·文帝紀》：“*濟北王*背德反上，詿誤吏民，為大逆。”*顔師古*注：“詿，亦誤也。”*宋**尹洙*《皇雅十篇·天監》：“彼寇詿民，吾勇其百。”</w:t>
        <w:br/>
        <w:br/>
        <w:t>（2）欺骗。《廣雅·釋詁二》：“詿，欺也。”《漢書·王莽傳上》：“即有所間非，則臣*莽*當被詿上誤朝之罪。”</w:t>
        <w:br/>
      </w:r>
    </w:p>
    <w:p>
      <w:r>
        <w:t>誀##誀</w:t>
        <w:br/>
        <w:br/>
        <w:t>誀（一）èr　《廣韻》仍吏切，去志日。又如之切。</w:t>
        <w:br/>
        <w:br/>
        <w:t>引诱。《廣雅·釋詁一》：“誀，誘也。”</w:t>
        <w:br/>
        <w:br/>
        <w:t>（二）chǐ　《集韻》丑里切，上止徹。</w:t>
        <w:br/>
        <w:br/>
        <w:t>同“耻”。《集韻·止韻》：“耻，《説文》：‘辱也。’或作誀。”</w:t>
        <w:br/>
      </w:r>
    </w:p>
    <w:p>
      <w:r>
        <w:t>誁##誁</w:t>
        <w:br/>
        <w:br/>
        <w:t>誁bìng　《字彙》補梗切。</w:t>
        <w:br/>
        <w:br/>
        <w:t>（1）说。《字彙·言部》：“誁，説也。”</w:t>
        <w:br/>
        <w:br/>
        <w:t>（2）助言，帮腔。《正字通·言部》：“誁，助言也。”</w:t>
        <w:br/>
      </w:r>
    </w:p>
    <w:p>
      <w:r>
        <w:t>誂##誂</w:t>
        <w:br/>
        <w:br/>
        <w:t>《説文》：“誂，相呼誘也。从言，兆聲。”</w:t>
        <w:br/>
        <w:br/>
        <w:t>（一）tiǎo　《廣韻》徒了切，上篠定。宵部。</w:t>
        <w:br/>
        <w:br/>
        <w:t>（1）逗引；诱惑。也作“挑”。《説文·言部》：“誂，相呼誘也。”*段玉裁*注：“誂，後人多用挑字。”《廣雅·釋詁一》：“誂，誘也。”*王念孫*疏證：“《列子·楊朱篇》‘媒而挑之’釋文引《倉頡篇》云：‘挑，招呼也。’挑與誂通。”《戰國策·秦策一》：“*楚*人有兩妻者，人誂其長者，長者詈之；誂其少者，少者許之。”《史記·吴王濞列傳》：“（*吴王濞*）於是乃使中大夫*應高*誂*膠西王*。”</w:t>
        <w:br/>
        <w:br/>
        <w:t>（2）戏弄。《廣雅·釋詁二》：“誂，戲也。”《玉篇·言部》：“誂，弄也。”《顔氏家訓·文章》：“有一士族，好為可笑詩賦，誂撆*邢**魏*諸公，衆共嘲弄，虚相讚説。”*明**張自烈*《秋潭崔先生墓誌銘》：“先生口吃樸重寡誂笑。”</w:t>
        <w:br/>
        <w:br/>
        <w:t>（3）通“佻（tiāo）”。轻佻。《吕氏春秋·音初》：“流辟誂越慆濫之音出，則滔蕩之氣、邪慢之心感矣。”*畢沅*校正：“誂，與佻同。”</w:t>
        <w:br/>
        <w:br/>
        <w:t>（二）diào</w:t>
        <w:br/>
        <w:br/>
        <w:t>仓猝。《字彙補·言部》：“誂，卒然也。”《淮南子·兵略》：“況以三軍之衆，赴水火而不還踵乎，雖誂合刃於天下，誰敢在於上者。”*高誘*注：“誂，音吊。卒也。”</w:t>
        <w:br/>
      </w:r>
    </w:p>
    <w:p>
      <w:r>
        <w:t>誃##誃</w:t>
        <w:br/>
        <w:br/>
        <w:t>《説文》：“誃，離别也。从言，多聲。讀若《論語》‘跢予之足’。*周景王*作*洛陽**誃臺*。”*王筠*句讀作：“誃，離、别也。”*段玉裁*注：“跢當是啓誤，或曰當作‘哆予之足’。哆，猶開也。”</w:t>
        <w:br/>
        <w:br/>
        <w:t>（一）yí　《集韻》余支切，平支以。歌部。</w:t>
        <w:br/>
        <w:br/>
        <w:t>同“謻”。台名；门名。《説文·言部》：“誃，*周景王*作*洛陽**誃臺*。”《集韻·支韻》：“謻，門名。一曰臺名。或省。”</w:t>
        <w:br/>
        <w:br/>
        <w:t>（二）chí　《廣韻》直離切，平支澄。又尺氏切。歌部。</w:t>
        <w:br/>
        <w:br/>
        <w:t>同“謻”。离开；脱离。《爾雅·釋言》：“誃，離也。”《説文·言部》：“誃，離别也。”《集韻·支韻》：“謻，别也。或省。”*清**張爾岐*《蒿菴閒話》卷一：“與二十八宿之互相乖戾誃離俯仰之不同。”</w:t>
        <w:br/>
        <w:br/>
        <w:t>（三）chì　《集韻》充豉切，去寘書。</w:t>
        <w:br/>
        <w:br/>
        <w:t>同“𨛅”。《集韻·寘韻》：“𨛅，《説文》：‘有大度也。’一曰慶也。或从言。”</w:t>
        <w:br/>
        <w:br/>
        <w:t>（四）tuó　《集韻》待可切，上哿定。</w:t>
        <w:br/>
        <w:br/>
        <w:t>同“詑”。欺罔。《集韻·哿韻》：“誃，欺罔也。同詑。”</w:t>
        <w:br/>
      </w:r>
    </w:p>
    <w:p>
      <w:r>
        <w:t>誄##誄</w:t>
        <w:br/>
        <w:br/>
        <w:t>〔诔〕</w:t>
        <w:br/>
        <w:br/>
        <w:t>《説文》：“誄，諡也。从言，耒聲。”</w:t>
        <w:br/>
        <w:br/>
        <w:t>lěi　《廣韻》力軌切，上旨來。微部。</w:t>
        <w:br/>
        <w:br/>
        <w:t>（1）古时累述死者功德以示哀悼并以此定谥。多用于上对下。《説文·言部》：“誄，諡也。”*段玉裁*注：“當云所以為謚也。”*王筠*句讀：“*皇侃*《論語義疏》：‘誄者，謂如今行狀也。’”《禮記·曾子問》：“賤不誄貴，幼不誄長，禮也。”*鄭玄*注：“誄，累也。累列生時行迹，讀之以作謚，謚當由尊者成。”又《檀弓上》：“*魯哀公*誄*孔丘*曰：‘天不遺耆老，莫相予位焉。嗚呼哀哉，*尼父*！’”《紅樓夢》第七十九回：“如今我索性將‘公子’‘女兒’改去，竟算是你誄他的倒妙。”</w:t>
        <w:br/>
        <w:br/>
        <w:t>（2）累述死者功德以示哀悼的文章。*三國**魏**曹丕*《典論·論文》：“銘誄尚實，詩賦欲麗。”《文選·陸機〈文賦〉》：“碑披文以相質，誄纏綿而悽愴。”*李善*注：“誄以陳哀。”《晋書·郗超傳》：“及死之日，貴賤操筆而為誄者四十餘人，其為衆所崇貴如此。”《紅樓夢》第七十八回：“因用*晴雯*素日所喜之冰鮫縠一幅，楷字寫成，名曰《芙蓉女兒誄》。”</w:t>
        <w:br/>
        <w:br/>
        <w:t>（3）祈祷以求福。也作“讄”。《論語·述而》：“子疾病，*子路*請禱。子曰：‘有諸？’*子路*對曰：‘有之。誄曰：禱爾于上下神祇。’”《説文·言部》“讄，禱也。累功德以求福。《論語》云：‘讄曰：禱爾於上下神祇。’”*清**阮元*校勘記：“*鄭*君注《周禮·宗伯》引作讄；《大祝》仍引作誄，蓋二字相混已久。”</w:t>
        <w:br/>
      </w:r>
    </w:p>
    <w:p>
      <w:r>
        <w:t>誅##誅</w:t>
        <w:br/>
        <w:br/>
        <w:t>〔诛〕</w:t>
        <w:br/>
        <w:br/>
        <w:t>《説文》：“誅，討也。从言，朱聲。”按：金文从戈，篆文从言。</w:t>
        <w:br/>
        <w:br/>
        <w:t>zhū　《廣韻》陟輸切，平虞知。侯部。</w:t>
        <w:br/>
        <w:br/>
        <w:t>（1）指责；责备。《廣雅·釋詁一》：“誅，責也。”《周禮·天官·大宰》：“八曰誅，以馭其過。”*鄭玄*注：“誅，責讓也。”*賈公彦*疏：“誅以馭其過者，臣有過失非故為之者，誅，責也，則以言語責讓之，故云以馭其過也。”《論語·公冶長》：“朽木不可雕也，糞土之牆不可杇也；於*予*與何誅？”《漢書·董仲舒傳》：“誅名而不察實，為善者不必免，而犯惡者未必刑也。”*顔師古*注：“誅，責也。”《後漢書·朱浮傳》：“而*光武*、*明帝*躬好吏事，亦以課覈三公，其人或失而其禮稍薄，至有誅斥詰辱之累。”</w:t>
        <w:br/>
        <w:br/>
        <w:t>（2）责求；索取。《左傳·莊公八年》：“公懼，隊于車。傷足，喪屨。反，誅屨於徒人*費*。弗得，鞭之，見血。”*杜預*注：“誅，責也。”《國語·吴語》：“以歲之不穫也，無有誅焉。”《資治通鑑·漢宣帝神爵元年》：“今上下僭差，人人自制，是以貪財誅利，不畏死亡。”*胡三省*注：“誅，責也，求也。”</w:t>
        <w:br/>
        <w:br/>
        <w:t>（3）惩罚。《韓非子·姦劫弑臣》：“聖人之治國也，賞不加於無功，而誅必行於有罪者也。”《禮記·曲禮上》：“以足蹙路馬芻有誅，齒路馬者有誅。”*鄭玄*注：“誅，罰也。”《宋史·姦臣傳一·曾布》：“以息多寡為誅賞殿最。”</w:t>
        <w:br/>
        <w:br/>
        <w:t>（4）讨伐。《荀子·議兵》：“王者有誅而無戰，城守不攻，兵格不擊。”《韓非子·外儲説右上》：“*堯*不聽，舉兵而誅，殺*鯀*於*羽山*之郊。”《漢書·鼂錯傳》：“陛下又興數十萬之衆，以誅數萬之*匈奴*。”*漢**曹操*《封功臣令》：“吾起義兵，誅暴亂。”</w:t>
        <w:br/>
        <w:br/>
        <w:t>（5）杀戮。《廣雅·釋詁一》：“誅，殺也。”《孟子·梁惠王下》：“聞誅一夫*紂*矣，未聞弑君也。”《淮南子·齊俗》：“*周公*族兄誅弟，非不仁也，以匡亂也。”*唐**李白*《天長節使鄂州刺史韋公德政碑》：“但誅元凶，不問小罪。”</w:t>
        <w:br/>
        <w:br/>
        <w:t>（6）除去。《國語·晋語六》：“以惠誅怨，以忍去過。”*韋昭*注：“誅，除也。”《楚辭·卜居》：“寧誅鋤草茅以力耕乎？”*王逸*注：“誅，刈蒿菅也。”《史記·秦始皇本紀》：“誅亂除害，興利致福。”《後漢書·臧洪傳》：“以此誅除國賊，為天下唱義，不亦宜乎！”</w:t>
        <w:br/>
        <w:br/>
        <w:t>（7）记述；阐述。《墨子·耕柱》：“吾以為古之善者則誅之，今之善者則作之，欲善之益多也。”*孫詒讓*閒詁：“*畢沅*云：意言古之善者多，故但述而行之，今之善者少故須作，作者欲善之多，無異于述也。”</w:t>
        <w:br/>
      </w:r>
    </w:p>
    <w:p>
      <w:r>
        <w:t>誆##誆</w:t>
        <w:br/>
        <w:br/>
        <w:t>⁶誆</w:t>
        <w:br/>
        <w:br/>
        <w:t>〔诓〕</w:t>
        <w:br/>
        <w:br/>
        <w:t>kuāng　《廣韻》渠放切，去漾羣。</w:t>
        <w:br/>
        <w:br/>
        <w:t>（1）狂言；谬言。《玉篇·言部》：“誆，狂言也。”《廣韻·漾韻》：“誆，謬言。”</w:t>
        <w:br/>
        <w:br/>
        <w:t>（2）欺骗；骗取。《史記·鄭世家》：“乃求壯士，得*霍*人*解揚*，字*子虎*，誆*楚*。”《雍熙樂府·一枝花·我往這猪市中向北行》：“你常是賴了人錢，誆了人鈔，苦了人物。”《紅樓夢》第八十二回：“更可笑的，是八股文章，拿他誆功名，混飯吃，也罷了，還要説‘代聖賢立言’！”</w:t>
        <w:br/>
        <w:br/>
        <w:t>（3）哄（孩子）。*巴金*《灭亡·八日》：“她又不得不止哭去诓孩子。”</w:t>
        <w:br/>
      </w:r>
    </w:p>
    <w:p>
      <w:r>
        <w:t>誇##誇</w:t>
        <w:br/>
        <w:br/>
        <w:t>〔夸〕</w:t>
        <w:br/>
        <w:br/>
        <w:t>《説文》：“誇，譀也。从言，夸聲。”</w:t>
        <w:br/>
        <w:br/>
        <w:t>（一）kuā　《廣韻》苦瓜切，平麻溪。魚部。</w:t>
        <w:br/>
        <w:br/>
        <w:t>（1）夸大；夸耀。《説文·言部》：“誇，譀也。”《廣韻·麻韻》：“誇，大言也。”*唐**玄應*《一切經音義》卷十一引《通俗文》：“自矜曰誇。”《鶡冠子·著希》：“言仁則以為誣，發於義則以為誇。”《文選·揚雄〈長楊賦〉》：“明年，上將大誇胡人以多禽獸。”*李善*注引*吕忱*曰：“誇，大言也。”*唐**韓愈*《送陳秀才彤序》：“讀書以為學，纘言以為文，非以誇多而鬭靡也。”*梁启超*《爱国歌》：“物产腴沃甲大地，天府雄国言非夸。”</w:t>
        <w:br/>
        <w:br/>
        <w:t>（2）夸奖，赞美。《顔氏家訓·勉學》：“*何晏*、*王弼*，祖述玄宗，遞相誇尚。”*唐**杜甫*《李潮八分小篆歌》：“*吴郡**張顛*誇草書，草書非古空雄壯。”*宋**蘇軾*《寄題興州池》：“百畝新池傍郭斜，居人行樂路人誇。”*金**元好問*《出東平》：“東園花柳西湖水，剩著新詩到處誇。”</w:t>
        <w:br/>
        <w:br/>
        <w:t>（3）粗；大。《漢書·外戚傳下·孝成許皇后》：“皇后乃上疏曰：‘妾誇布服，糲食。’”*顔師古*注引*孟康*曰：“誇，大也，大布之衣也。”</w:t>
        <w:br/>
        <w:br/>
        <w:t>（4）美丽。《抱朴子·外篇·行品》：“覿豔逸而心蕩，飾誇綺而思邪者，淫人也。”又：“忘等威之異數，快飾玩之誇麗者，奢人也。”*元*佚名《盆兒鬼》第一折：“則見滿目春光景物誇，我在這月明中閒翫咱。”</w:t>
        <w:br/>
        <w:br/>
        <w:t>（5）逞。《玉篇·言部》：“誇，逞也。”</w:t>
        <w:br/>
        <w:br/>
        <w:t>（二）qù　《集韻》區遇切，去遇溪。</w:t>
        <w:br/>
        <w:br/>
        <w:t>歌唱。《集韻·遇韻》：“誇，歌也。”</w:t>
        <w:br/>
      </w:r>
    </w:p>
    <w:p>
      <w:r>
        <w:t>誈##誈</w:t>
        <w:br/>
        <w:br/>
        <w:t>誈同“誣”。《龍龕手鑑·言部》：“誈，俗；誣，正。”《字彙補·言部》：“誈，《篇韻》與誣同。疑誤。”</w:t>
        <w:br/>
      </w:r>
    </w:p>
    <w:p>
      <w:r>
        <w:t>誉##誉</w:t>
        <w:br/>
        <w:br/>
        <w:t>誉“譽”的简化字。</w:t>
        <w:br/>
      </w:r>
    </w:p>
    <w:p>
      <w:r>
        <w:t>誊##誊</w:t>
        <w:br/>
        <w:br/>
        <w:t>誊“謄”的简化字。</w:t>
        <w:br/>
      </w:r>
    </w:p>
    <w:p>
      <w:r>
        <w:t>誋##誋</w:t>
        <w:br/>
        <w:br/>
        <w:t>《説文》：“誋，誡也。从言，忌聲。”</w:t>
        <w:br/>
        <w:br/>
        <w:t>jì　《廣韻》渠記切，去志羣。之部。</w:t>
        <w:br/>
        <w:br/>
        <w:t>同“忌”。卷子本《玉篇·言部》：“誋，亦為忌字。”1.告诫。《説文·言部》：“誋，誡也。”《廣雅·釋詁三》：“誋，告也。”《淮南子·繆稱》：“目之精者，可以消澤而不可以昭誋。”*高誘*注：“昭，道；誋，誡也。不可以教導戒人。”2.信。《廣韻·志韻》：“誋，信也。”3.禁忌。《玉篇·言部》：“誋，禁也。”</w:t>
        <w:br/>
      </w:r>
    </w:p>
    <w:p>
      <w:r>
        <w:t>誌##誌</w:t>
        <w:br/>
        <w:br/>
        <w:t>《説文新附》：“誌，記誌也。从言，志聲。”</w:t>
        <w:br/>
        <w:br/>
        <w:t>zhì　《廣韻》職吏切，去志章。之部。</w:t>
        <w:br/>
        <w:br/>
        <w:t>（1）记录。《説文新附·言部》：“誌，記誌也。”*唐**玄應*《一切經音義》卷十六引《字詁》：“誌，記也。”《列子·楊朱》：“太古之事滅矣，孰誌之哉？”*明**夏完淳*《大哀賦并序》：“歌以誌其事。”《聊齋志異·邵臨淄》：“邑有賢宰，里無悍婦矣。誌之，以補《循吏傳》之所不及者。”</w:t>
        <w:br/>
        <w:br/>
        <w:t>（2）记忆。《新唐書·褚亮傳》：“*亮*少警敏，博見圖史，一經目輒誌于心。”《太平廣記》卷三百一十引《傳奇》：“*無頗*誌大娘之言，遂從使者而往。”</w:t>
        <w:br/>
        <w:br/>
        <w:t>（3）标志；记号。*南朝**梁**宗懔*《荆楚歲時記》：“以血點其衣以為誌。”《南齊書·孝義傳·韓係伯》：“*襄陽*土俗，隣居種桑樹於界上為誌。”</w:t>
        <w:br/>
        <w:br/>
        <w:t>（4）记事的文章或书籍。也作“志”。如：墓誌；地方誌。*明**徐師曾*《文體明辨序説·志》：“字書云：‘志者，記也。字亦作誌。’其名起於《漢書》十志，而後人因之，大抵記事之作也。”《正字通·言部》：“誌，凡史傳記事之文並稱誌。”《文選·序》：“篇辭引序，碑碣誌狀。”《南史·儒林傳·顧越》：“所著……詩、頌、碑、誌、牋、表，凡二百餘篇。”</w:t>
        <w:br/>
        <w:br/>
        <w:t>（5）同“痣”。《史記·高祖本紀》“左股有七十二黑子”*唐**張守節*正義：“*許*北人呼為‘黶子’，*吴**楚*謂之‘誌’。”《南齊書·江祏傳》：“*高宗*胛上有赤誌。”*唐**段成式*《酉陽雜俎·玉格》：“額三理，腹三誌。”</w:t>
        <w:br/>
      </w:r>
    </w:p>
    <w:p>
      <w:r>
        <w:t>認##認</w:t>
        <w:br/>
        <w:br/>
        <w:t>〔认〕</w:t>
        <w:br/>
        <w:br/>
        <w:t>rèn　《廣韻》而振切，去震日。又而證切。</w:t>
        <w:br/>
        <w:br/>
        <w:t>（1）识别；辨明。《玉篇·言部》：“認，識認也。”《後漢書·卓茂傳》：“時嘗出行，有人認其馬，解與之。”*唐**李德裕*《書樓晴望》：“蒼翠連雙闕，微茫認九原。”《水滸全傳》第九十一回：“*盧俊義*教軍士快於南門竪立認軍旗號，好教兩路伏兵知道。”*老舍*《骆驼祥子》十九：“把帽子戴得极低，为是教人认不出来他。”</w:t>
        <w:br/>
        <w:br/>
        <w:t>（2）承认。如：认账；认输；认罪。*北魏**楊衒之*《洛陽伽藍記·龍華寺》：“寳卷有美人*吴景暉*，時孕*綜*經月，*衍*因幸*景暉*，及*綜*生，認為己子。”《水滸全傳》第十四回：“只我便是*晁保正*，却要我救你，你只認我做娘舅之親。”《三國演義》第四十五回：“*操*雖心知中計，却不肯認錯。”*老舍*《骆驼祥子》三：“活了呢，赚几条牲口；死了呢，认命！”</w:t>
        <w:br/>
        <w:br/>
        <w:t>（3）认为；当作。*宋**劉克莊*《答婦兄林公遇》：“夢迴殘月在，錯認是天明。”</w:t>
        <w:br/>
      </w:r>
    </w:p>
    <w:p>
      <w:r>
        <w:t>誎##誎</w:t>
        <w:br/>
        <w:br/>
        <w:t>《説文》：“誎，餔旋促也。从言，束聲。”</w:t>
        <w:br/>
        <w:br/>
        <w:t>cù　《廣韻》七玉切，入燭清。屋部。</w:t>
        <w:br/>
        <w:br/>
        <w:t>（1）促。《説文·言部》：“誎，餔旋促也。”*段玉裁*注：“未聞，疑有誤字。”*徐鍇*繫傳：“言周旋促速也。”*朱駿聲*通訓定聲：“誎，言之促也。”《廣雅·釋言》：“誎，促也。”</w:t>
        <w:br/>
        <w:br/>
        <w:t>（2）从。《玉篇·言部》：“誎，從也。”</w:t>
        <w:br/>
        <w:br/>
        <w:t>（3）饰。《廣韻·燭韻》：“誎，飾也。”</w:t>
        <w:br/>
        <w:br/>
        <w:t>（4）衒。*宋**郭忠恕*《佩觿》卷下：“誎，衒也。”</w:t>
        <w:br/>
      </w:r>
    </w:p>
    <w:p>
      <w:r>
        <w:t>誏##誏</w:t>
        <w:br/>
        <w:br/>
        <w:t>誏（一）lǎng　《廣韻》盧黨切，上蕩來。</w:t>
        <w:br/>
        <w:br/>
        <w:t>（1）同“朗”。明。《玉篇·言部》：“誏，與朗同。”《廣韻·蕩韻》：“誏”，同“朗”。</w:t>
        <w:br/>
        <w:br/>
        <w:t>（2）言之明。《集韻·蕩韻》：“誏，言之明也。”</w:t>
        <w:br/>
        <w:br/>
        <w:t>（二）làng　《集韻》郎宕切，去宕來。</w:t>
        <w:br/>
        <w:br/>
        <w:t>（1）闲言。《玉篇·言部》：“誏，閑言。”</w:t>
        <w:br/>
        <w:br/>
        <w:t>（2）戏言。《集韻·宕韻》：“誏，謔也。”*清**姜紹書*《韻石齋筆談·石壁題名》：“臺閣山林半相雜，一時謔誏皆文墨。”</w:t>
        <w:br/>
        <w:br/>
        <w:t>（3）泛言。《集韻·宕韻》：“誏，泛言。”</w:t>
        <w:br/>
      </w:r>
    </w:p>
    <w:p>
      <w:r>
        <w:t>誐##誐</w:t>
        <w:br/>
        <w:br/>
        <w:t>《説文》：“誐，嘉善也。从言，我聲。《詩》曰：‘誐以溢我。’”</w:t>
        <w:br/>
        <w:br/>
        <w:t>（一）é　《廣韻》五何切，平歌疑。歌部。</w:t>
        <w:br/>
        <w:br/>
        <w:t>嘉善。《説文·言部》：“誐，嘉善也。《詩》曰：‘誐以溢我’。”*段玉裁*注：“*毛*詩《周頌·維天之命》作‘假以溢我’，傳曰：‘假、嘉，溢、慎’與‘誐’‘謐’字異義同。*許*所偁葢三家詩。‘誐’、‘謐’皆本義，‘假’、‘溢’皆假借也。”《字彙·言部》：“誐，嘉言也。”</w:t>
        <w:br/>
        <w:br/>
        <w:t>（二）ě　《集韻》語可切，上哿疑。</w:t>
        <w:br/>
        <w:br/>
        <w:t>同“哦”。吟哦。《集韻·哿韻》：“哦，吟也。或从言。”</w:t>
        <w:br/>
      </w:r>
    </w:p>
    <w:p>
      <w:r>
        <w:t>誑##誑</w:t>
        <w:br/>
        <w:br/>
        <w:t>〔诳〕</w:t>
        <w:br/>
        <w:br/>
        <w:t>《説文》：“誑，欺也。从言，狂聲。”</w:t>
        <w:br/>
        <w:br/>
        <w:t>kuáng　《廣韻》居况切，去漾見。陽部。</w:t>
        <w:br/>
        <w:br/>
        <w:t>（1）欺骗；谎话。《説文·言部》：“誑，欺也。”《玉篇·言部》：“誑，誑惑也。”《國語·晋語二》：“民疾其態，天又誑之。”《韓非子·和氏》：“王以*和*為誑，而刖其左足。”《禮記·曲禮上》：“幼子常視毋誑。”*鄭玄*注：“誑，欺也。”*唐**皮日休*《橡媪歎》：“自冬及于春，橡實誑肌腸。”*鲁迅*《华盖集·补白》：“我们仔细查察自己，不再说诳的时候应该到来了。”</w:t>
        <w:br/>
        <w:br/>
        <w:t>（2）虚伪。《孫子·用間》：“死間者，為誑事於外，令吾間知之，而傳於敵。”</w:t>
        <w:br/>
      </w:r>
    </w:p>
    <w:p>
      <w:r>
        <w:t>誒##誒</w:t>
        <w:br/>
        <w:br/>
        <w:t>〔诶〕</w:t>
        <w:br/>
        <w:br/>
        <w:t>《説文》：“誒，可惡之辭。从言，矣聲。一曰誒然。《春秋傳》曰：‘誒誒出出。’”</w:t>
        <w:br/>
        <w:br/>
        <w:t>（一）xī　《廣韻》許其切，平之曉。之部。</w:t>
        <w:br/>
        <w:br/>
        <w:t>（1）叹词。表示可恶、失意而叹惜。《説文·言部》：“誒，可惡之辭。”*朱駿聲*通訓定聲：“今*蘇*俗凡失意可惜之事尚作此語。”又相当于“兮”。《漢書·韋賢傳》：“在予小子，勤誒厥生。”*顔師古*注：“誒，嘆聲。音許其反。”</w:t>
        <w:br/>
        <w:br/>
        <w:t>（2）强笑。《楚辭·大招》：“長爪踞牙，誒笑狂只。”*洪興祖*補注：“誒，音僖。强笑也。”</w:t>
        <w:br/>
        <w:br/>
        <w:t>（二）yì　《集韻》於記切，去志影。</w:t>
        <w:br/>
        <w:br/>
        <w:t>可恶声。《集韻·志韻》：“誒，可惡聲。”</w:t>
        <w:br/>
        <w:br/>
        <w:t>（三）☀</w:t>
        <w:br/>
        <w:br/>
        <w:t>叹词。表示招呼。如：诶，你过来。</w:t>
        <w:br/>
        <w:br/>
        <w:t>（四）☀（又读éi）</w:t>
        <w:br/>
        <w:br/>
        <w:t>叹词。表示诧异。如：诶，怎么回事！</w:t>
        <w:br/>
        <w:br/>
        <w:t>（五）☀（又读ěi）</w:t>
        <w:br/>
        <w:br/>
        <w:t>叹词。表示不以为然。如：诶，话不是那么说的。</w:t>
        <w:br/>
        <w:br/>
        <w:t>（六）☀（又读èi）</w:t>
        <w:br/>
        <w:br/>
        <w:t>叹词。表示答应或同意。如：诶，就这么办。</w:t>
        <w:br/>
      </w:r>
    </w:p>
    <w:p>
      <w:r>
        <w:t>誓##誓</w:t>
        <w:br/>
        <w:br/>
        <w:t>《説文》：“誓，約束也。从言，折聲。”</w:t>
        <w:br/>
        <w:br/>
        <w:t>shì　《廣韻》時制切，去祭禪。月部。</w:t>
        <w:br/>
        <w:br/>
        <w:t>（1）古代军中告诫、约束将士的言辞。《説文·言部》：“誓，約束也。”《正字通·言部》：“誓，謹戒也。”《書·湯誓》：“爾不從誓言，予則孥戮汝，罔有攸赦。”《周禮·秋官·士師》：“（五戒）一曰誓，用之軍旅。”《左傳·閔公二年》：“誓軍旅。”*杜預*注：“誓，宣號令也。”*唐玄宗*《條制蕃夷事宜詔》：“誓將士必須以罰以賞。”</w:t>
        <w:br/>
        <w:br/>
        <w:t>（2）发誓，立誓。《字彙·言部》：“誓，約信也。”《正字通·言部》：“誓，以言語相邀約為信用誓禮。”《詩·衛風·氓》：“信誓旦旦，不思其反。”*鄭玄*箋：“我其以信相誓旦旦耳。”《左傳·隱公元年》：“遂寘*姜氏*于*城潁*，而誓之曰：‘不及黄泉，無相見也。’”*唐**王勃*《益州緜竹縣成都山浄慧寺碑》：“宏宣誓願，大振沈黎。”</w:t>
        <w:br/>
        <w:br/>
        <w:t>（3）誓辞；盟约。《書·湯誓》：“*伊尹*相*湯*伐*桀*，升自*陑*，遂與*桀*戰于*鳴條*之野，作《湯誓》。”《左傳·昭公四年》：“*周武*有*孟津*之誓。”《墨子·號令》：“凡有司不使士卒吏民聞誓令，代之服罪。”*三國**魏**曹植*《武帝誄》：“*張陳*背誓，傲弟虐民。”*北周**庾信*《功臣不死王事請門襲封表》：“*漢*以山河為誓，義存長久。”</w:t>
        <w:br/>
        <w:br/>
        <w:t>（4）接受爵命。《玉篇·言部》：“誓，命也。”《周禮·春官·典命》：“凡諸侯之適子，誓於天子，攝其君，則下其君之禮一等。”*鄭玄*注：“誓，猶命也。言誓者，明天子既命，以為之嗣，樹子不易也。”</w:t>
        <w:br/>
        <w:br/>
        <w:t>（5）告，告知。《儀禮·大射》：“司射西面誓之曰：‘公射大侯，大夫射參，士射干。’”*鄭玄*注：“誓，猶告也。”《逸周書·世俘》：“用小牲羊犬豕於百神水土于誓社。”*孔晁*注：“誓，告也。”</w:t>
        <w:br/>
        <w:br/>
        <w:t>（6）谨慎。《玉篇·言部》：“誓，謹也。”《禮記·文王世子》：“曲藝皆誓之，以待又語。”*鄭玄*注：“曲藝為小技能也；誓，謹也，皆使謹習其事。”</w:t>
        <w:br/>
        <w:br/>
        <w:t>（7）通“哲（zhé）”。明哲。*清**王引之*《經義述聞·尚書上》：“誓字又有折音。《逸周書·商誓篇》‘*商*先誓王’，《皇門篇》‘有國誓王’，皆借‘誓’為‘哲’，是也。”</w:t>
        <w:br/>
      </w:r>
    </w:p>
    <w:p>
      <w:r>
        <w:t>誔##誔</w:t>
        <w:br/>
        <w:br/>
        <w:t>誔tǐng　《廣韻》徒鼎切，上迥定。又《集韻》徒徑切。</w:t>
        <w:br/>
        <w:br/>
        <w:t>欺慢。《廣雅·釋言》：“誔，訑也。”《玉篇·言部》：“誔，詭言也。”《集韻·迥韻》：“誔，欺慢。”又《徑韻》：“誔，詭詐也。”</w:t>
        <w:br/>
      </w:r>
    </w:p>
    <w:p>
      <w:r>
        <w:t>誕##誕</w:t>
        <w:br/>
        <w:br/>
        <w:t>〔诞〕</w:t>
        <w:br/>
        <w:br/>
        <w:t>《説文》：“誕，詞誕也。从言，延聲。𧥡，籀文誕，省☀。”*桂馥*義證：“詞誕也者當為詷也。”*沈濤*古本考：“《一切經音義》卷十九引‘誕，大也。’蓋古本如是。《爾雅·釋詁》、《詩》*毛*傳皆云‘誕，大也’，與*許*解合。今本義不可通。*玄應*書‘大也’下又有‘不實也’三字，當是衍《説文》語。”*王筠*句讀：“延从㢟，廴聲，☀不成字。”*丁福保*詁林：“*周雲青*案：*唐*寫本《玉篇》‘誕’注引《説文》☀，籀文誕。蓋古本如是。今二*徐*本改作省☀，誤甚，宜據改。”</w:t>
        <w:br/>
        <w:br/>
        <w:t>dàn　《廣韻》徒旱切，上旱定。元部。</w:t>
        <w:br/>
        <w:br/>
        <w:t>（1）说大话；虚妄不实的言论。《説文·言部》：“誕，詞誕也。”《史記·扁鵲倉公列傳》：“先生得無誕之乎？何以言太子可生也！”《説苑·尊賢》：“口鋭者多誕而寡信。”</w:t>
        <w:br/>
        <w:br/>
        <w:t>（2）大。《爾雅·釋詁上》：“誕，大也。”《書·湯誥》：“王歸自克*夏*，至于*亳*，誕告萬方。”*孔*傳：“誕，大也。”《漢書·叙傳下》：“國之誕章，博載其路。”*顔師古*注：“誕，大也。”*三國**魏**嵇康*《琴賦》：“披重壤以誕載兮，參辰極而高驤。”又宽阔；长大。《詩·邶風·旄丘》：“旄丘之葛兮，何誕之節兮。”*毛*傳：“誕，闊也。”*漢**應瑒*《竦迷迭賦》：“朝敷條以誕節，夕結秀而垂華。”</w:t>
        <w:br/>
        <w:br/>
        <w:t>（3）虚妄。《國語·楚語上》：“*子晳*復命，王曰：‘是知天咫，安知民則？是言誕也。’”*韋昭*注：“誕，虚也。”《聊齋志異·向杲》：“官以其誕而無據，置不理焉。”</w:t>
        <w:br/>
        <w:br/>
        <w:t>（4）欺诈。《廣韻·旱韻》：“誕，欺也。”《吕氏春秋·應言》：“*秦王*立帝，*宜陽*令*許綰*誕*魏王*，*魏王*將入*秦*。”*高誘*注：“誕，詐也。”《淮南子·説林》：“*尾生*之信，不如*隨牛*之誕。”*高誘*注：“*隨牛*、*弦高*矯君命為誕以存國，故不如*隨牛*誕也。”《列子·黄帝》：“吾不知子之有道而誕子。”*張湛*注：“誕，欺也。”</w:t>
        <w:br/>
        <w:br/>
        <w:t>（5）生育；出生。《廣韻·旱韻》：“誕，育也。”《後漢書·襄楷傳》：“昔*文王*一妻，誕致十子。”《晋書·文苑傳·袁宏》：“誕靈物以瑞德。”《陳書·徐陵傳》：“母*臧*氏，嘗夢五色雲化而為鳳，集左肩上，已而*陵*誕焉。”《舊唐書·德宗紀上》：“癸丑，上誕日，不納中外之貢。”</w:t>
        <w:br/>
        <w:br/>
        <w:t>（6）信。《廣雅·釋詁一》：“誕，信也。”*王念孫*疏證：“誕者，《文選》*陸雲*《大將軍讌會》詩‘誕隆駿命’，*李善*注引*薛*君《韓詩章句》云：‘誕，信也。’”</w:t>
        <w:br/>
        <w:br/>
        <w:t>（7）放荡；放肆。《正字通·言部》：“誕，放也。”《書·無逸》：“厥父母勤勞稼穡，厥子乃不知稼穡之艱難，乃逸乃諺，既誕否則，侮厥父母。”《左傳·昭公元年》：“*伯州犁*曰：‘子姑憂*子晳*之欲背誕也。’”*杜預*注：“*子晳*殺*伯有*，背命放誕。”</w:t>
        <w:br/>
        <w:br/>
        <w:t>（8）助词。用于句首或句中，无实义。*清**王引之*《經傳釋詞》卷六：“誕，發語詞也。《書·大誥》曰：‘*殷*小腆，誕敢紀其敘。’《詩·皇矣》曰：‘誕先登於岸’，諸‘誕’字皆發語詞，説者用《爾雅》‘大也’之訓，則詰𥷚為病矣。”又：“誕，句中助辭也。《書·大誥》曰‘肆朕誕以爾東征’是也，説者訓為大，亦失之。”《書·君奭》：“誕無我責。”《詩·大雅·生民》：“誕寘之隘巷，牛羊腓字之；誕寘之平林，會伐平林；誕寘之寒冰，鳥覆翼之。”</w:t>
        <w:br/>
      </w:r>
    </w:p>
    <w:p>
      <w:r>
        <w:t>誖##誖</w:t>
        <w:br/>
        <w:br/>
        <w:t>《説文》：“誖，亂也。从言，孛聲。悖，誖或从心。𢨋，籀文誖从二或。”按：金文、籀文俱为二“或”，左右相悖。“或”、“國”古今字。*段玉裁*注：“兩國相違舉戈相向，亂之意也。”</w:t>
        <w:br/>
        <w:br/>
        <w:t>bèi　《廣韻》蒲昩切，去隊並。又補妹切，蒲没切。術部。</w:t>
        <w:br/>
        <w:br/>
        <w:t>（1）同“悖”。违背；乖谬。《説文·言部》：“誖，亂也。悖，誖或从心。”《玉篇·言部》：“誖，逆也。”《廣韻·隊韻》：“誖，言亂。”《史記·三王世家》：“儒者稱其術，或誖其心。”《漢書·元后傳》：“此誖德之臣也，罪當誅！”*顔師古*注：“誖，乖也。”《漢書·禮樂志》：“禮樂政刑四達而不誖，則王道備矣。”</w:t>
        <w:br/>
        <w:br/>
        <w:t>（2）惛惑；糊涂。《廣雅·釋詁三》：“誖，癡也。”《漢書·司馬遷傳》：“*太史公*仕於*建元*、*元封*之間，愍學者不達其意而師誖，乃論六家之要指。”*顔師古*注：“誖，惑也。各習師法，惑於所見。”又《疏廣傳》：“吾豈老誖不念子孫哉？”*顔師古*注：“誖，惑也。”</w:t>
        <w:br/>
      </w:r>
    </w:p>
    <w:p>
      <w:r>
        <w:t>誗##誗</w:t>
        <w:br/>
        <w:br/>
        <w:t>誗chán　《廣韻》直廉切，平鹽澄。</w:t>
        <w:br/>
        <w:br/>
        <w:t>话讲得漂亮。《玉篇·言部》：“誗，言利美也。”*唐**柳宗元*《故襄陽丞趙君墓誌》：“誗也挈之，信以蕝之。”</w:t>
        <w:br/>
      </w:r>
    </w:p>
    <w:p>
      <w:r>
        <w:t>誘##誘</w:t>
        <w:br/>
        <w:br/>
        <w:t>〔诱〕</w:t>
        <w:br/>
        <w:br/>
        <w:t>《説文》：“𦍶，相訹呼也。从厶，从羑。誘，或从言、秀。䛻，或如此。羑，古文。”*姚文田*、*嚴可均*校議：“𦍶‘从羑’下當有‘一曰導也’。”*沈濤*古本考：“《一切經音義》卷十六引‘誘，導也；引也；教也，亦相勸也。’《華嚴經卷二·音義》引‘誘，教也。’誘之訓道，見《詩》*毛*傳；誘之訓教，見《儀禮》*鄭*注。皆非相訹之義。且羑字見《羊部》，解云：‘進善也。’不得又以為𰏢之古文。蓋誘字乃《羊部》羑之重文，誤竄於此。‘羑古文’三字亦誤衍。”*段玉裁*注：“从盾者，‘盾’下曰：‘所以托身蔽目。’蓋取自隱藏以招人之意……此云𦍶之古文，説古文以羑為𦍶也。古文本但有羑字，後乃有𦍶字，訓為相訹𧦝，則羑字專為進善也。”</w:t>
        <w:br/>
        <w:br/>
        <w:t>yòu　《廣韻》與久切，上有以，幽部。</w:t>
        <w:br/>
        <w:br/>
        <w:t>（1）引导；教导；劝导。如：诱导；循循善诱。《爾雅·釋詁下》：“誘，進也。”《玉篇·言部》：“誘，引也，相勸動也。”《廣韻·有韻》：“誘，導也，教也。”《書·大誥》：“肆予大化，誘我友邦君。”*孔*傳：“道我友國諸侯。”《論語·子罕》：“夫子循循然善誘人。”《華陽國志》卷七：“開門誘士，講論古義。“*宋**王安石*《再上龔舍人書》：“誘民出粟，以紆百姓一時之乏耳。”</w:t>
        <w:br/>
        <w:br/>
        <w:t>（2）引诱；诱惑。如：诱饵；威胁利诱；诱敌深入。《書·費誓》：“竊馬牛，誘臣妾，汝則有常刑！”《左傳·僖公十年》：“幣重而言甘，誘我也。”*宋**王安石*《贈陳君景初》：“一言儻不合，萬金不可誘。”又贪慕；受诱惑。《荀子·正名》：“彼誘其名，眩其辭，而無深於其志義者也。”*楊倞*注：“誘，誑也。”《淮南子·原道》：“貪饕多欲之人，漠䁕於勢利，誘慕於名位。”*高誘*注：“誘，進也。”</w:t>
        <w:br/>
        <w:br/>
        <w:t>（3）前导，在前面引路的人。《楚辭·宋玉〈招魂〉》：“步及驟處兮，誘騁先。”*王逸*注：“誘，導也。騁，馳也。言獵時有步行者，有乘馬走驟者，有處止者，分以圍獸，己獨馳騁，為君先導也。”</w:t>
        <w:br/>
        <w:br/>
        <w:t>（4）感触；感动。《淮南子·原道》：“好憎成形，而知誘於外。”*高誘*注：“誘，感也。”*唐**白居易*《與元九書》：“其餘雜律詩，或誘於一時一物，發於一笑一吟。”</w:t>
        <w:br/>
        <w:br/>
        <w:t>（5）美称之词。《淮南子·繆稱》：“善生乎君子，誘然與日月争光，天下弗能遏奪。”*高誘*注：“誘，美稱也。”</w:t>
        <w:br/>
      </w:r>
    </w:p>
    <w:p>
      <w:r>
        <w:t>誙##誙</w:t>
        <w:br/>
        <w:br/>
        <w:t>誙kēng　《廣韻》口莖切，平耕溪。耕部。</w:t>
        <w:br/>
        <w:br/>
        <w:t>（1）〔誙誙〕奔竞之貌。《莊子·至樂》：“吾觀夫俗之所樂，舉羣趣者，誙誙然如將不得已。”*成玄英*疏：“誙誙，趨死貌。”一说以是为非，以非为是。*陸德明*釋文：“*崔（譔*）云：‘誙誙，以是為非，以非為是。’”</w:t>
        <w:br/>
        <w:br/>
        <w:t>（2）粗。《玉篇·言部》：“誙，觕也。”</w:t>
        <w:br/>
        <w:br/>
        <w:t>（3）言语确实。《增韻·耕韻》：“誙，言確也。”</w:t>
        <w:br/>
      </w:r>
    </w:p>
    <w:p>
      <w:r>
        <w:t>誚##誚</w:t>
        <w:br/>
        <w:br/>
        <w:t>〔诮〕</w:t>
        <w:br/>
        <w:br/>
        <w:t>qiào　《廣韻》才笑切，去笑從。宵部。</w:t>
        <w:br/>
        <w:br/>
        <w:t>（1）责备；呵斥。也作“譙”。《説文·言部》：“譙，嬈嬈也。从言，焦聲。誚，古文譙从肖。”《玉篇·言部》：“誚，責也。”《龍龕手鑑·言部》：“誚，呵也。”《書·金縢》：“于後公乃為詩以貽王，名之曰《鴟鴞》，王亦未敢誚公。”《吕氏春秋·疑似》：“丈人歸，酒醒而誚其子。”*高誘*注：“誚，讓。”《南史·周山圖傳》：“*山圖*好酒多失，*明帝*數加怒誚，後遂自改。”*唐**柳宗元*《佩韋賦》：“*藺*竦顔以誚*秦*兮，入降*廉*猶臣僕。”</w:t>
        <w:br/>
        <w:br/>
        <w:t>（2）讥议；嘲讽。如：讥诮。《小學蒐逸·考聲》：“誚，戲笑也。”*南朝**齊**孔稚珪*《北山移文》：“列壑争譏，攅峰竦誚。”《顔氏家訓·文章》：“*馬季長*佞媚獲誚。”*宋**陳德武*《惜餘春慢》：“回首故園春遠，松期竹待，壑誚林嘲，苦被浮名牽絆。”</w:t>
        <w:br/>
        <w:br/>
        <w:t>（3）副词。相当于“完全”、“简直”（多用于词曲中）。*张相*《詩詞曲語辭匯釋》卷二：“誚，猶渾也，直也。字亦作悄、作俏。”*宋**楊无咎*《於中好》：“欲知占盡春明媚，誚無意，看桃李。”*宋**周紫芝*《好事近》：“自恨老來腸肚，誚不堪摧折。”*宋**葛長庚*《永遇樂》：“尋思往事，千頭萬緒，回首誚如夢裏。”</w:t>
        <w:br/>
      </w:r>
    </w:p>
    <w:p>
      <w:r>
        <w:t>誛##誛</w:t>
        <w:br/>
        <w:br/>
        <w:t>誛qīn　《集韻》千尋切，平侵清。</w:t>
        <w:br/>
        <w:br/>
        <w:t>（1）私语。《集韻·侵韻》：“誛，私語。”</w:t>
        <w:br/>
        <w:br/>
        <w:t>（2）以言相侵犯。《正字通·言部》：“誛，以言相侵犯。”</w:t>
        <w:br/>
      </w:r>
    </w:p>
    <w:p>
      <w:r>
        <w:t>誜##誜</w:t>
        <w:br/>
        <w:br/>
        <w:t>誜同“𧫝”。《龍龕手鑑·言部》：“誜，或作；𧫝正。”</w:t>
        <w:br/>
      </w:r>
    </w:p>
    <w:p>
      <w:r>
        <w:t>誝##誝</w:t>
        <w:br/>
        <w:br/>
        <w:t>誝同“𧫥”。《集韻·𧟹韻》：“𧫥，或作誝。”</w:t>
        <w:br/>
      </w:r>
    </w:p>
    <w:p>
      <w:r>
        <w:t>語##語</w:t>
        <w:br/>
        <w:br/>
        <w:t>〔语〕</w:t>
        <w:br/>
        <w:br/>
        <w:t>《説文》：“語，論也。从言，吾聲。”</w:t>
        <w:br/>
        <w:br/>
        <w:t>（一）yǔ　《廣韻》魚巨切，上語疑。魚部。</w:t>
        <w:br/>
        <w:br/>
        <w:t>（1）议论；谈论；辩论。《説文·言部》：“語，論也。”《詩·大雅·公劉》：“于時言言，于時語語。”*毛*傳：“直言曰言，論難曰語。”《論語·述而》：“子不語怪力亂神。”《史記·秦始皇本紀》：“有敢偶語《詩》、《書》者棄市。”《世説新語·文學》：“（*諸葛）厷*後看《莊》、《老》，更與*王（夷甫*）語，便足相抗衡。”*明**方孝孺*《宜隱軒記》：“語及前事，則深自悔咎。”</w:t>
        <w:br/>
        <w:br/>
        <w:t>（2）交谈。《釋名·釋言語》：“語，叙也，叙己所欲説也。”《廣雅·釋詁四》：“語，言也。”《論語·鄉黨》：“食不語，寢不言。”《韓非子·内儲説下》：“*靖郭君*相*齊*，與故人久語。”《史記·樊酈滕灌列傳》：“與*高祖*語，未嘗不移日也。”*唐**杜甫*《嚴氏溪放歌》：“秋宿霜溪素月高，喜得與子長夜語。”</w:t>
        <w:br/>
        <w:br/>
        <w:t>（3）说的话。《左傳·文公十七年》：“*齊君*之語偷。”《孟子·萬章上》：“此非君子之言，*齊*東野人之語也。”*唐**杜甫*《醉為馬所墜諸公攜酒相看》：“語盡還成開口笑，提攜别掃清谿曲。”*鲁迅*《呐喊·狂人日记》：“语颇错杂无伦次。”特指谚语、古语或成语。《穀梁傳·僖公二年》：“語曰：‘脣亡則齒寒。’”*范甯*集解：“語，諺語也。”《商君書·更法》：“語曰：‘愚者暗於成事，智者見於未萌。’”《史記·鄭世家》：“語有之：‘以權利合者，權利盡而交疏。’”</w:t>
        <w:br/>
        <w:br/>
        <w:t>（4）语言。《孟子·滕文公下》：“有*楚*大夫於此，欲其子之*齊*語也，則使*齊*人傅諸？使*楚*人傅諸？”《顔氏家訓·教子》：“教其*鮮卑*語及彈琵琶。”《北齊書·斛律羌舉傳》：“*代*人*劉世清*……能通四夷語，為當時第一。”*唐**白居易*《縛戎人》：“自古此寃應未有，*漢*語*漢*心*吐蕃*身。”</w:t>
        <w:br/>
        <w:br/>
        <w:t>（5）用以示意的动作或信号。如：目语；手语；旗语；灯语。*南朝**梁**劉孝威*《鄀縣遇見人織率爾寄婦》：“窗疏眉語度，紗輕眼笑來。”*清**吴兆宜*注引《山堂肆考》云：“婦人以眉嫵媚人曰眉語。”</w:t>
        <w:br/>
        <w:br/>
        <w:t>（6）诗、文、谈话中的字。《世説新語·文學》：“*阮宣子*有令聞，太尉*王夷甫*見而問曰：‘*老莊*與聖教同異？’對曰：‘將無同。’太尉善其言，辟之為掾。世謂‘三語掾’。”*鲁迅*《坟·摩罗诗力说》：“《老子》书五千语，要在不撄人心。”又诗、文、谈话中的句。如：一语道破。*唐**杜甫*《江上值水如海勢聊短述》：“為人性僻耽佳句，語不驚人死不休。”《宋史·李肅傳》：“十歲為詩，往往有警語。”*清**李漁*《窺詞管見》：“若謂古人在在堪師，語語足法，吾不信也。”</w:t>
        <w:br/>
        <w:br/>
        <w:t>（7）语法学科用来表示句子成分的术语。如：主语、谓语、宾语、定语、状语、补语。</w:t>
        <w:br/>
        <w:br/>
        <w:t>（8）鸟兽虫类鸣叫。《後漢書·南蠻西南夷傳論》：“及其化行，則緩耳雕脚之倫，獸居鳥語之類，莫不舉種盡落。”*唐**杜甫*《奉送郭中丞兼太僕卿充隴右節度使三十韻》：“廢邑狐狸語，空村虎豹争。”*宋**范成大*《蛩》：“壁下秋蟲語，一蛩鳴獨雄。”</w:t>
        <w:br/>
        <w:br/>
        <w:t>（二）yù　《廣韻》牛倨切，去御疑。魚部。</w:t>
        <w:br/>
        <w:br/>
        <w:t>（1）告诉。《論語·陽貨》：“居，吾語汝。”《左傳·隱公元年》：“公語之故，且告之悔。”《晋書·陶侃傳》：“常語人曰：‘*大禹*聖者，乃惜寸陰；至於衆人當惜分陰。’”</w:t>
        <w:br/>
        <w:br/>
        <w:t>（2）通“悟（wù）”。醒悟。*清**朱駿聲*《説文通訓定聲·豫部》：“語，叚借為悟。”《莊子·漁父》：“甚矣，子之難語也。”*陸德明*釋文：“語，本或作悟。”*郭慶藩*集釋引*盧文弨*曰：“今書作‘難悟’。”</w:t>
        <w:br/>
      </w:r>
    </w:p>
    <w:p>
      <w:r>
        <w:t>誟##誟</w:t>
        <w:br/>
        <w:br/>
        <w:t>誟同“詨”。《集韻·爻韻》：“詨，*吴*人謂叫呼為詨。或作誟。”</w:t>
        <w:br/>
      </w:r>
    </w:p>
    <w:p>
      <w:r>
        <w:t>誠##誠</w:t>
        <w:br/>
        <w:br/>
        <w:t>〔诚〕</w:t>
        <w:br/>
        <w:br/>
        <w:t>《説文》：“誠，信也。从言，成聲。”</w:t>
        <w:br/>
        <w:br/>
        <w:t>chéng　《廣韻》是征切，平清禪。耕部。</w:t>
        <w:br/>
        <w:br/>
        <w:t>（1）真心诚意。《説文·言部》：“誠，信也。”《易·乾》：“脩辭立其誠，所以居業也。”*孔穎達*疏：“誠，謂誠實也。”《新唐書·忠義傳中·張巡》：“士感其誠，皆一當百。”*清**林則徐*《會奏銷化煙土一律完竣摺》：“該夷人等傾耳敬聽，俯首輸誠，察其情形，頗知傾心向化。”</w:t>
        <w:br/>
        <w:br/>
        <w:t>（2）真实。《增韻·清韻》：“誠，無僞也，真也，實也。”《管子·乘馬》：“非誠賈，不得食于賈；非誠工，不得食于工。”《韓非子·顯學》：“皆自謂真*堯**舜*，*堯**舜*不復生，將誰使定*儒*、*墨*之誠乎？”《晋書·宗室傳論》：“雖元勳不立，而誠節克彰。”*鲁迅*《坟·摩罗诗力说》：“所谓閟机，即人生之诚理是已。”</w:t>
        <w:br/>
        <w:br/>
        <w:t>（3）副词。相当于“真正”、“确实”。《廣韻·清韻》：“誠，審也。”*杨树达*《詞詮》卷五：“誠，表態副詞。《廣韻》云：‘誠，審也，信也。’按：與今語‘真’同。”《史記·春申君列傳》：“相國誠善*楚太子*乎？”《禮記·經解》：“衡誠縣，不可欺以輕重。”*鄭玄*注：“誠，猶審也。”*宋**王安石*《書刺客傳後》：“*讓*誠國士也，曾不能逆策三*晋*，救*智伯*之亡，一死區區，尚足校哉？”*鲁迅*《坟·摩罗诗力说》：“考其生平，诚如自述。”</w:t>
        <w:br/>
        <w:br/>
        <w:t>（4）连词。表示假设关系，相当于“如果”。《淮南子·氾論》：“誠其大略是也，雖有小過，不足以為累。”*宋**辛棄疾*《美芹十論·觀釁》：“朝廷未有意於恢復則已；誠有意焉，莫若於其無事之時，張大聲勢以聳之，使知朝廷偃然有可恃之資。”*清**龔自珍*《明良論一》：“誠使内而部院大臣、百執事，外而督、撫、司、道、守、令，皆不必自顧其身與家，則雖有庸下小人，當飽食之暇，亦必以其餘智籌及國之法度、民之疾苦。”</w:t>
        <w:br/>
        <w:br/>
        <w:t>（5）恭敬。《廣雅·釋詁一》：“誠，敬也。”</w:t>
        <w:br/>
      </w:r>
    </w:p>
    <w:p>
      <w:r>
        <w:t>誡##誡</w:t>
        <w:br/>
        <w:br/>
        <w:t>〔诫〕</w:t>
        <w:br/>
        <w:br/>
        <w:t>《説文》：“誡，敕也。从言，戒聲。”</w:t>
        <w:br/>
        <w:br/>
        <w:t>jiè　《廣韻》古拜切，去怪見。之部。</w:t>
        <w:br/>
        <w:br/>
        <w:t>（1）告诫；规劝。《説文·言部》：“誡，敕也。”*段玉裁*注：“《攴部》曰：‘敕，誡也。’”《玉篇·言部》：“誡，告也。”《史記·魯周公世家》：“*周公*藏其策金縢匱中，誡守者勿敢言。”《後漢書·馬援傳》：“初，兄子*嚴*、*敦*並喜譏議，*援*前在*交阯*，還書誡之。”《北史·后妃傳上·魏神元皇后竇氏》：“*賓*臨終，誡其二子*速侯*、*回題*，令善事帝。”</w:t>
        <w:br/>
        <w:br/>
        <w:t>（2）箴言，规劝人遵守的准则。《易·繫辭下》：“小懲而大誡，此小人之福也。”《後漢書·循吏傳·秦彭》：“乃為人設四誡，以定六親長幼之禮。”*清**龔自珍*《明良論二》：“凡兹三訓，炳若日星，皆聖哲之危言，古今之至誡也。”</w:t>
        <w:br/>
        <w:br/>
        <w:t>（3）戒备；警惕。也作“戒”。《玉篇·言部》：“誡，警也。”《左傳·桓公十一年》：“*鄖*人軍其郊，必不誡，且日虞四邑之至也。”《漢書·賈誼傳》：“前車覆，後車誡。”《資治通鑑·周赧王三十一年》：“天、地、人皆告矣，而王不知誡焉，何得無誅！”*胡三省*注：“誡，與戒同；戒，警敕也。”</w:t>
        <w:br/>
        <w:br/>
        <w:t>（4）教令；告示。《玉篇·言部》：“誡，命也。”《荀子·强國》：“發誡布令而敵退，是主威也。”*楊倞*注：“誡，教也。”</w:t>
        <w:br/>
        <w:br/>
        <w:t>（5）嘱咐。《史記·項羽本紀》：“*梁*乃出，誡*籍*持劍居外待。”</w:t>
        <w:br/>
        <w:br/>
        <w:t>（6）文体名。一种教诲性的文章。《後漢書·列女傳·曹世叔妻》：“*扶風**曹世叔*妻者，同郡*班彪*之女也，名*昭*，字*惠班*，一名*姬*。博學高才……作《女誡》七篇，有助内訓。”*南朝**梁**任昉*《文章緣起·誡》：“*後漢**杜篤*作《女誡》。”*陳懋仁*注：“誡，警也，慎也。”</w:t>
        <w:br/>
        <w:br/>
        <w:t>（7）佛教的戒律。《晋書·會稽王道子傳》：“臣聞佛者，清遠玄虚之神，以五誡為教，絶酒不淫。”</w:t>
        <w:br/>
      </w:r>
    </w:p>
    <w:p>
      <w:r>
        <w:t>誢##誢</w:t>
        <w:br/>
        <w:br/>
        <w:t>誢xiàn　《集韻》胡典切，上銑匣。</w:t>
        <w:br/>
        <w:br/>
        <w:t>诤语。《集韻·銑韻》：“誢，諍語。”</w:t>
        <w:br/>
      </w:r>
    </w:p>
    <w:p>
      <w:r>
        <w:t>誣##誣</w:t>
        <w:br/>
        <w:br/>
        <w:t>〔诬〕</w:t>
        <w:br/>
        <w:br/>
        <w:t>《説文》：“誣，加也。从言，巫聲。”</w:t>
        <w:br/>
        <w:br/>
        <w:t>wū　《廣韻》武夫切，平虞微。魚部。</w:t>
        <w:br/>
        <w:br/>
        <w:t>（1）说话虚妄不实。《説文·言部》：“誣，加也。”*段玉裁*注：“加與誣皆兼毁譽言之，毁譽不以實皆曰誣也。”《墨子·非儒下》：“儒者迎妻，妻之奉祭祀，子將守宗廟，故重之。應之曰：‘此誣言也。’”《韓非子·顯學》：“故明據先王，必定*堯**舜*者，非愚則誣也。”*唐**柳宗元*《答吴武陵論非國語書》：“夫為一書，務富文采，不顧事實，而益之以誣怪……是猶用文錦覆陷井也。”《紅樓夢》第七十八回：“小哥兒十三歲的人，就如此，可知家學淵深，真不誣矣。”</w:t>
        <w:br/>
        <w:br/>
        <w:t>（2）欺骗。《廣雅·釋詁二》：“誣，欺也。”《左傳·襄公十四年》：“*定姜*曰：‘無神何告？若有，不可誣也。’”《孟子·滕文公下》：“*楊**墨*之道不息，*孔子*之道不著，是邪説誣民，充塞仁義也。”《禮記·樂記》：“誣上行私而不可止也。”*鄭玄*注：“誣，罔也。”*唐**劉知幾*《史通·書志》：“詎知後生可畏，來者難誣者邪？”</w:t>
        <w:br/>
        <w:br/>
        <w:t>（3）诬蔑；毁谤。*唐**慧琳*《一切經音義》引《考聲切韻》：“誣，加謗也。”《左傳·哀公六年》：“遂誣*鮑子*曰……”《韓非子·孤憤》：“其可以罪過誣者，公法而誅之。”《漢書·孫寶傳》：“吏民未敢誣明府也。”*顔師古*注：“誣，謗也。”*南朝**梁**江淹*《自序傳》：“或為世士所嫉，遂誣*淹*以受金者。”《明史·馬中錫傳》：“誣為盗，遣*甯杲**柳尚義*繪形捕之，破其家。”</w:t>
        <w:br/>
        <w:br/>
        <w:t>（4）滥施刑罚。《國語·周語上》：“其刑矯誣，百姓攜貳。”*韋昭*注：“以詐用法曰矯，加誅無罪曰誣。”《新唐書·魏謩傳》：“*邕管*經略史*董昌齡*誣殺參軍*衡方厚*。”</w:t>
        <w:br/>
        <w:br/>
        <w:t>（5）抹杀。*隋**王度*《古鏡記》：“雖歲祀攸遠，圖書寂寞，而高人所述，不可誣矣。”</w:t>
        <w:br/>
      </w:r>
    </w:p>
    <w:p>
      <w:r>
        <w:t>誤##誤</w:t>
        <w:br/>
        <w:br/>
        <w:t>〔误〕</w:t>
        <w:br/>
        <w:br/>
        <w:t>《説文》：“誤，謬也。从言，吴聲。”</w:t>
        <w:br/>
        <w:br/>
        <w:t>wù　《廣韻》五故切，去暮疑。魚部。</w:t>
        <w:br/>
        <w:br/>
        <w:t>（1）错误。《説文·言部》：“誤，謬也。”《禮記·聘義》：“使者聘而誤，主君弗親饗食也。”*孔穎達*疏：“誤，謂來聘使者行聘之時禮有錯誤。”《三國志·吴志·周瑜傳》：“曲有誤，*周郎*顧。”*鲁迅*《而已集·读书杂谈》：“往往有人误以为批评家对于创作是操生杀之权，占文坛的最高位的，就忽而变成批评家；他的灵魂上挂了刀。”</w:t>
        <w:br/>
        <w:br/>
        <w:t>（2）耽误；妨害。如：贻误；误国；误人不浅。《左傳·僖公十五年》：“*鄭*以救公誤之，遂失*秦伯*。”*唐**杜甫*《奉贈韋左丞丈二十二韻》：“紈絝不餓死，儒冠多誤身。”*鲁迅*《坟·论“费厄泼赖”应该缓行》：“论不‘打落水狗’是误人子弟的。”</w:t>
        <w:br/>
        <w:br/>
        <w:t>（3）迷惑。《荀子·正論》：“是特姦人之誤於亂説，以欺愚者，而潮陷之，以偷取利焉。夫是之謂大姦。”《史記·齊太公世家》：“*桓公*之中鈎，詳死以誤*管仲*。”《新唐書·李絳傳》：“此非陛下意，必憸人以此營誤上心。”</w:t>
        <w:br/>
      </w:r>
    </w:p>
    <w:p>
      <w:r>
        <w:t>誥##誥</w:t>
        <w:br/>
        <w:br/>
        <w:t>〔诰〕</w:t>
        <w:br/>
        <w:br/>
        <w:t>《説文》：“誥，告也。从言，告聲。𧧙，古文誥。”*王筠*釋例：“誥之古文𧧙，《玉篇》無。案：前有詧字，與此𼝱字正同，惟肉又二字，有在上在旁之異耳。《玉篇》誥字後即列詧字。恐《説文》列字次第本如是。既經後人迻易之後，而詧字仍留未删。乃少改其體以為誥之古文耳。從肉從又，於誥字義既不協，以為詧省聲又不諧也。”</w:t>
        <w:br/>
        <w:br/>
        <w:t>gào　《廣韻》古到切，去号見。幽部。</w:t>
        <w:br/>
        <w:br/>
        <w:t>（1）告，特指上告下。《爾雅·釋詁上》：“誥，告也。”《説文·言部》：“誥，告也。”*段玉裁*注：“以言告人，古用此字，今則用告字，以此誥為上告下之字。”《易·姤》：“天下有風，姤，后以施名誥四方。”</w:t>
        <w:br/>
        <w:br/>
        <w:t>（2）告戒。《國語·楚語上》：“近臣諫，遠臣謗，輿人誦，以自誥也。”*王引之*述聞：“自告者，自戒敕也。”</w:t>
        <w:br/>
        <w:br/>
        <w:t>（3）告戒之文。如《書》有《仲虺之誥》、《康誥》。古者上下有诰，*汉*以下专用于帝王的文告。《正字通·言部》：“誥，*秦*廢古稱制詔，*漢武帝**元狩*六年初作誥，然不以命官。”《周禮·春官·大祝》：“作六辭以通上下親疏遠近，一曰祠，二曰命，三曰誥，四曰會，五曰禱，六曰誄。”*唐**孔穎達*《尚書正義序》：“夫《書》者，人君辭誥之典，右史記言之策。”《資治通鑑·唐順宗永貞元年》：“八月，庚子，制：令太子即皇帝位，朕稱太上皇，制敕稱誥。”*宋**王安石*《原教》：“不善教者之為教也，不此之務，而暴為之制，煩為之防，劬劬於法令誥戒之間。”</w:t>
        <w:br/>
      </w:r>
    </w:p>
    <w:p>
      <w:r>
        <w:t>誦##誦</w:t>
        <w:br/>
        <w:br/>
        <w:t>〔诵〕</w:t>
        <w:br/>
        <w:br/>
        <w:t>《説文》：“誦，諷也。从言，甬聲。”</w:t>
        <w:br/>
        <w:br/>
        <w:t>sòng　《廣韻》似用切，去用邪。東部。</w:t>
        <w:br/>
        <w:br/>
        <w:t>（1）朗诵；念读。《説文·言部》：“誦，諷也。”《周禮·春官·大司樂》：“以樂語教國子：興，道，諷，誦，言，語。”*鄭玄*注：“倍文曰諷，以聲節之曰誦。”《左傳·襄公二十八年》：“*穆子*不説，使工為之誦《茅鴟》。”《樂府詩集·雜曲歌辭·焦仲卿妻》：“十五彈箜篌，十六誦詩書。”《世説新語·文學》：“所誦五言，又其所未嘗聞，歎美不能已。”*唐**李白*《贈何七判官昌浩》：“羞作*濟南生*，九十誦古文。”</w:t>
        <w:br/>
        <w:br/>
        <w:t>（2）述说。《廣雅·釋詁四》：“誦，言也。”《孟子·告子下》：“子服*堯**之*服，誦*堯*之言，行*堯*之行，是*堯*而已矣。”《文選·王融〈永明十一年策秀才文〉》：“人誰或可進謀誦志以沃朕心。”*李周翰*注：“誰人或堪為此事誦述也。”*宋**岳珂*《桯史》卷九：“某去則不妨，然記得一小話，敢為都督誦之。”</w:t>
        <w:br/>
        <w:br/>
        <w:t>（3）以婉言、隐语讽谏。《左傳·襄公四年》：“*臧紇*救*鄫*，侵*邾*，敗于*狐駘*……國人誦之曰：‘*臧*之狐裘，敗我於*狐駘*。’”《國語·周語上》：“𥈟賦，矇誦。”*韋昭*注：“誦，謂箴諫之語也。”又《楚語上》：“宴居有師工之誦。”*韋昭*注：“誦，謂箴諫時世也。”</w:t>
        <w:br/>
        <w:br/>
        <w:t>（4）诗篇。《詩·小雅·節南山》：“家父作誦，以究王訩。”*漢**荀悦*《申鑒·時事》：“覽列圖誦，列傳遵典，行内史執其彤管記。”</w:t>
        <w:br/>
        <w:br/>
        <w:t>（5）背诵。《後漢書·荀悦傳》：“所見篇牘，一覽多能誦記。”*唐**杜甫*《可歎》：“羣書萬卷常暗誦，《孝經》一通看在手。”*宋**蘇軾*《前赤壁賦》：“誦《明月》之詩，歌《窈窕》之章。”</w:t>
        <w:br/>
        <w:br/>
        <w:t>（6）通“頌”。颂扬。《左傳·襄公三十一年》：“*文王*之功，天下誦而歌舞之。”《史記·秦始皇本紀》：“登兹*泰山*，周鑒東極，從臣思迹，本源事業，祗誦功德。”*宋**陸游*《離堆伏龍祠觀孫太古畫英惠王像》：“嗚呼*秦*守信豪傑，千年遺迹人猶誦。”*明**張居正*《贈水部周漢浦榷竣還朝序》：“賦視舊額務在輕貸，輿人誦焉。”</w:t>
        <w:br/>
        <w:br/>
        <w:t>（7）通“訟”。公开宣布或说明。《漢書·高后紀》：“*平陽侯*馳語太尉*周勃*，*勃*尚恐不勝，未敢誦言誅之。”*顔師古*注引*鄧展*曰：“誦言，公言也。”*清**錢大昕*《廿二史考異》卷六：“《史記》誦作訟。*韋昭*曰：‘訟，猶公也。’”</w:t>
        <w:br/>
      </w:r>
    </w:p>
    <w:p>
      <w:r>
        <w:t>誧##誧</w:t>
        <w:br/>
        <w:br/>
        <w:t>《説文》：“誧，大也。一曰人相助也。从言，甫聲。讀若逋。”</w:t>
        <w:br/>
        <w:br/>
        <w:t>bū　㊀《廣韻》博孤切，平模幫。又普胡切，滂古切。魚部。</w:t>
        <w:br/>
        <w:br/>
        <w:t>（1）大言。《説文·言部》：“誧，大也。”*朱駿聲*通訓定聲：“言之大也。與*吴*誇略同。”《玉篇·言部》：“誧，大言。”</w:t>
        <w:br/>
        <w:br/>
        <w:t>（2）帮助；辅佐。《説文·言部》：“誧，人相助也。”</w:t>
        <w:br/>
        <w:br/>
        <w:t>（3）规劝。《廣雅·釋詁四》：“誧，諫也。”</w:t>
        <w:br/>
        <w:br/>
        <w:t>㊁《廣韻》普故切，去暮滂。</w:t>
        <w:br/>
        <w:br/>
        <w:t>谋。《廣雅·釋詁四》：“誧，謀也。”</w:t>
        <w:br/>
      </w:r>
    </w:p>
    <w:p>
      <w:r>
        <w:t>誨##誨</w:t>
        <w:br/>
        <w:br/>
        <w:t>〔诲〕</w:t>
        <w:br/>
        <w:br/>
        <w:t>《説文》：“誨，曉教也。从言，每聲。”*容庚*《金文編》：“誨、謀為一字。《説文》謀古文从母从口，又……从母从言。《王孫鐘》‘誨猷’即‘謀猷’。*吴大澂*曰：‘説命朝夕納誨，當讀納謀。’”</w:t>
        <w:br/>
        <w:br/>
        <w:t>huì　《廣韻》荒内切，去隊曉。之部。</w:t>
        <w:br/>
        <w:br/>
        <w:t>（1）教导。《説文·言部》：“誨，曉教也。”*徐鉉*等注：“丁寧誨之若決晦昧也。”*段玉裁*注：“明曉而教之也……曉之以破其晦，故曰誨。”《玉篇·言部》：“誨，教示也。”《廣韻·隊韻》：“誨，教訓也。”《詩·大雅·抑》：“誨爾諄諄，聽我藐藐。”《論語·述而》：“學而不厭，誨人不倦。”*宋**陳亮*《又甲辰秋書》：“*伯恭*晚歲於*亮*尤好，蓋亦無所不盡，箴切誨戒，書尺具存。”</w:t>
        <w:br/>
        <w:br/>
        <w:t>（2）诱使。《易·繫辭上》：“慢藏誨盗，冶容誨淫。”《史記·五帝本紀》：“取地之財而節用之，撫教萬民而利誨之。”</w:t>
        <w:br/>
        <w:br/>
        <w:t>（3）劝谏的话。《書·説命》：“朝夕納誨，以輔台德。”*孔*傳：“言當納諫誨直辭，以輔我德。”*金**元好問*《贈答楊焕然》：“*關中**楊夫子*，高誨世所聞。”*明**余繼登*《典故紀聞》卷一：“起居之職，非專事紀録而已，要在輸忠納誨致主於無過之地而後為盡職也。”</w:t>
        <w:br/>
      </w:r>
    </w:p>
    <w:p>
      <w:r>
        <w:t>誩##誩</w:t>
        <w:br/>
        <w:br/>
        <w:t>《説文》：“誩，競言也。从二言。讀若競。”*王筠*句讀：“下文又云讀若競，則誩直是競之古文。”</w:t>
        <w:br/>
        <w:br/>
        <w:t>jìng　《廣韻》渠敬切，去映羣。又其兩切，他紺切。陽部。</w:t>
        <w:br/>
        <w:br/>
        <w:t>争论。《説文·誩部》：“誩，競言也。”*饶炯*部首訂：“言之通義為直言。誩，猶二人直持其説，各不相讓，蓋争言也。”</w:t>
        <w:br/>
        <w:br/>
        <w:br/>
        <w:br/>
        <w:br/>
        <w:br/>
        <w:br/>
        <w:br/>
        <w:t>說</w:t>
        <w:tab/>
        <w:t>@@@LINK=説\n</w:t>
        <w:br/>
      </w:r>
    </w:p>
    <w:p>
      <w:r>
        <w:t>誫##誫</w:t>
        <w:br/>
        <w:br/>
        <w:t>誫同“震”。《字彙補·言部》：“誫，音震。動也。”《列子·黄帝》：“罪乎不誫不止。”*張湛*注：“罪或作萌。*向秀*曰：‘萌然不動，亦不自止。’”*俞樾*平議：“誫，即震之異文。不誫不止者，不動不止也。”</w:t>
        <w:br/>
      </w:r>
    </w:p>
    <w:p>
      <w:r>
        <w:t>説##説</w:t>
        <w:br/>
        <w:br/>
        <w:t>〔说〕</w:t>
        <w:br/>
        <w:br/>
        <w:t>《説文》：“説，説釋也。从言、兑。一曰談説。”*徐鍇*繫傳作“从言，兑聲”。</w:t>
        <w:br/>
        <w:br/>
        <w:t>（一）shuō　《廣韻》失爇切，入薛書。月部。</w:t>
        <w:br/>
        <w:br/>
        <w:t>（1）讲述。《釋名·釋言語》：“説，述也，宣述人意也。”《説文·言部》：“説，談説。”*杨树达*《釋説》：“談説者，説之始義也。”《易·咸》：“咸其輔頰舌，滕口説也。”《世説新語·德行》：“有人向*張華*説此事。”《紅樓夢》第四回：“*雨村*又恐他對人説出當日貧賤時事來，因此心中大不樂意。”*鲁迅*《彷徨·祝福》：“她就只是反复的向人说她悲惨的故事。”</w:t>
        <w:br/>
        <w:br/>
        <w:t>（2）解释。如：说明；说理；解说。《説文·言部》：“説，説釋也。”《增韻·薛韻》：“説，解也。”《論語·八佾》：“成事不説。”*何晏*注引*包（咸*）曰：“事已成不可復解説。”《論衡·正説》：“儒者説五經，多失其實。”*明**朱有燉*《繼母大賢》：“打你這先的婆兒生的*王謙*，你到這等疼痛他，打你這親兒到不疼，是怎地説？”*老舍*《骆骆祥子》七：“拉包月而惹了祸，自己有什么可说的呢？”</w:t>
        <w:br/>
        <w:br/>
        <w:t>（3）评议；谈论。《廣雅·釋詁二》：“説，論也。”《世説新語·品藻》：“世論*温太真*是過*江*第二流之高者。時名輩共説人物，第一將盡之間，*温*常失色。”*唐**封演*《封氏聞見記·飲茶》：“*楚*人*陸鴻漸*為《茶論》，説茶之功效並煎茶炙茶之法。”*宋**辛棄疾*《酒泉子》：“三十六宫花濺淚，春聲何處説興亡。”*老舍*《骆驼祥子》五：“有人说他拾了个金表，有人说他白弄了三百块大洋。”</w:t>
        <w:br/>
        <w:br/>
        <w:t>（4）道理；学说。《易·繫辭上》：“原始反終，故知死生之説。”《論衡·正説》：“前儒不見本末，空生虚説。”*宋**蘇洵*《權書上·强弱》：“*孫臏*有言曰：‘以君下駟與彼上駟，取君上駟與彼中駟，取君中駟與彼下駟。’此兵説也，非馬説也。”</w:t>
        <w:br/>
        <w:br/>
        <w:t>（5）告诉。《廣韻·薛韻》：“説，告也。”《國語·吴語》：“*夫差*將死，使人説於*子胥*。”*韋昭*注：“説，告也。”*宋**柳永*《浪淘沙》：“願低幃昵枕，輕輕細説與，江鄉夜夜，數寒更思憶。”*老舍*《骆驼祥子》三：“‘西边！’*祥子*不敢说地名，因为不准知道。”</w:t>
        <w:br/>
        <w:br/>
        <w:t>（6）劝告；责备。《儒林外史》第十六回：“他疼的是你，你來家早晚説着他些。”《紅樓夢》第九十四回：“你便狠狠地説他一頓。”</w:t>
        <w:br/>
        <w:br/>
        <w:t>（7）说合，介绍。如：说亲；说媒。《紅樓夢》第五十七回：“*黛玉*道：‘他不在家，或是屬相生日不對，所以先説與兄弟了。’”又第一百一十八回：“前次給*甄寳玉*説了*李綺*，後來放定下茶，想來此時*甄*家要娶過門。”*老舍*《骆驼祥子》九：“你要是托个媒人去说，老头子一定不答应。”</w:t>
        <w:br/>
        <w:br/>
        <w:t>（8）以为。《清平山堂話本·快嘴李翠蓮記》：“當初只説要選良善人家女子，誰想娶這個没規矩、没家法、長舌頑皮村婦！”《儒林外史》第六回：“小的剛纔吃的甜甜的，不知道是藥，只説是雲片糕。”</w:t>
        <w:br/>
        <w:br/>
        <w:t>（9）古代*墨*家逻辑的名词，指推理。《墨子·小取》：“論求羣言之比，以名舉實，以辭抒意，以説出故。”又《經上》：“知、聞、説、親，名實合為。”*孫詒讓*閒詁：“四者言異而義相因，*張*并上為一。經云知有三：聞一，説二，親三，皆合名實，而成于為，恐未塙。”</w:t>
        <w:br/>
        <w:br/>
        <w:t>（10）古文体之一。*晋**陸機*《文賦》：“奏平徹以閑雅，説煒曄而譎誑。”*明**楊慎*《丹鉛雜録·珊瑚鈎詩話》：“正是非而著之者，説也。”*清**王士禛*《蠶尾續集·〈蓉槎蠡説〉序》：“聖跂因以其《蓉槎蠡説》寄予論定而屬為之序，予惟説者，釋也，述也，解釋義理而以己意述之也。”后世纂辑杂论、旧闻的一些集子也以“説”为名，如：*陶宗仪*编《説郛》，*吴震方*编《説鈴》之类。</w:t>
        <w:br/>
        <w:br/>
        <w:t>⑪*周*代的祭祀名。《周禮·春官·大祝》：“掌六祈以同鬼神示：一曰類，二曰造，三曰禬，四曰禜，五曰攻，六曰説。”*鄭玄*注：“皆祭名。”</w:t>
        <w:br/>
        <w:br/>
        <w:t>（二）shuì　《廣韻》舒芮切，去祭書。月部。</w:t>
        <w:br/>
        <w:br/>
        <w:t>（1）劝说别人，使之听从自己的意见。如：游说；说士；说客。《廣韻·祭韻》：“説，誘。”《孟子·萬章上》：“（*伊尹*）其自任以天下之重如此，故就*湯*而説之以伐*夏*救民。”*唐**劉肅*《大唐新語·舉賢》：“汝為國令，當正吾失，返説吾以利也。”《三國演義》第四十四回：“*孔明*暗思：此必*周郎*教來説我也。”</w:t>
        <w:br/>
        <w:br/>
        <w:t>（2）通“税”。休憩；止息。《詩·召南·甘棠》：“蔽芾甘棠，勿翦勿拜，*召伯*所説。”*毛*傳：“説，舍也。”*陸德明*釋文：“説，本或作税，又作脱，同。始鋭反。”《左傳·宣公十二年》：“*楚子*為乘，廣三十乘，分為左右，右廣雞鳴而駕，日中而説。”*宋**洪邁*《容齋四筆》卷十四：“濫竽宏博之科，説駕清華之地。”</w:t>
        <w:br/>
        <w:br/>
        <w:t>（三）yuè　《廣韻》弋雪切，入薛以。月部。</w:t>
        <w:br/>
        <w:br/>
        <w:t>（1）同“悦”。1.高兴；喜悦。《説文·言部》：“説，説釋也。”*段玉裁*注：“説釋，即悦懌。説、悦、釋、懌，皆古今字。*許*書無悦、懌二字。”《玉篇·言部》：“説，懌也。”《廣韻·薛韻》：“説，喜也，樂也，服也。”《詩·召南·草蟲》：“未見君子，憂心惙惙；亦既見止，亦既覯止，我心則説。”《論語·學而》：“子曰：‘學而時習之，不亦説乎！’”*宋**王安石*《承制王欽等轉官》：“夫有功而見知，則説矣，此人之情也。”2.喜爱。《論語·雍也》：“非不説子之道，力不足也。”*漢**司馬遷*《報任少卿書》：“士為知己者用，女為説己者容。”*唐**賈島*《懷紫閣隱者》：“梨栗猿喜熟，雲山僧説深。”3.取悦；讨好。《論語·子路》：“君子易事而難説也。”《潛夫論·明闇》：“*趙高*入稱好言以説主，出倚詔令以自尊。”</w:t>
        <w:br/>
        <w:br/>
        <w:t>（2）姓。《廣韻·薛韻》：“説，姓。*傅説*之後。”</w:t>
        <w:br/>
        <w:br/>
        <w:t>（四）tuō　《洪武正韻》他栝切。</w:t>
        <w:br/>
        <w:br/>
        <w:t>通“脱”。解脱；脱下。《易·蒙》：“利用刑人，用説桎梏。”*孔穎達*疏：“利用刑戮于人，又利用説去罪人桎梏。”《詩·大雅·瞻卬》：“此宜無罪，女反收之；彼宜有罪，女覆説之。”*毛*傳：“説，赦也。”《左傳·僖公十五年》：“車説其輹，火焚其旗，不利行師。”</w:t>
        <w:br/>
      </w:r>
    </w:p>
    <w:p>
      <w:r>
        <w:t>誯##誯</w:t>
        <w:br/>
        <w:br/>
        <w:t>誯同“唱”。卷子本《玉篇·言部》：“誯，或唱字也。”《正字通·言部》：“誯，同唱。”</w:t>
        <w:br/>
      </w:r>
    </w:p>
    <w:p>
      <w:r>
        <w:t>誰##誰</w:t>
        <w:br/>
        <w:br/>
        <w:t>〔谁〕</w:t>
        <w:br/>
        <w:br/>
        <w:t>《説文》：“誰，何也。从言，隹聲。”*段玉裁*改作：“誰，誰何也。”注云：“三字為句。各本少‘誰’字，誤删之也。”</w:t>
        <w:br/>
        <w:br/>
        <w:t>（一）shéi（又读shuí）　《廣韻》視隹切，平脂禪。微部。</w:t>
        <w:br/>
        <w:br/>
        <w:t>（1）代词。表示疑问。1.指事物，相当于“什么”。《説文·言部》：“誰，何也。”《論語·微子》：“鳥獸不可與同羣，吾非斯人之徒與而誰與？”《吕氏春秋·貴信》：“凡人主必信，信而又信，誰人不親？”*高誘*注：“誰，猶何也。”*宋**李清照*《聲聲慢》：“滿地黄花堆積，憔悴損，如今有誰堪摘！”*毛泽东*《念奴娇·昆仑》：“千秋功罪，谁人曾与评说。”2.指某个人、某些人，相当于“哪个”。《論語·子罕》：“吾誰欺？欺天乎！”*唐**杜甫*《杜鵑行》：“蒼天變化誰料得，萬事反覆何所無。”*毛泽东*《关于正确处理人民内部矛盾的问题》：“谁来行使专政呢？当然是工人阶级和在它领导下的人民。”</w:t>
        <w:br/>
        <w:br/>
        <w:t>（2）副词。表示反问，相当于“难道”、“哪”。*张相*《詩詞曲語辭匯釋》卷一：“誰，那也。”《漢書·賈誼傳》：“壹動而五業附，陛下誰憚而久不為此？”*南朝**宋**謝靈運*《石門新營所住四面高山迴溪石瀨茂林脩竹》：“苔滑誰能步？葛弱豈可捫？”*唐**白居易*《與夢得沽酒閑飲且約後期》：“少時猶不憂生計，老後誰能惜酒錢？”</w:t>
        <w:br/>
        <w:br/>
        <w:t>（3）助词。用于句首，无实义。《爾雅·釋訓》：“誰昔，昔也。”*郭璞*注：“誰，發語辭。”《詩·陳風·墓門》：“知而不已，誰昔然矣。”*鄭玄*箋：“誰昔，昔也。”</w:t>
        <w:br/>
        <w:br/>
        <w:t>（二）shuí</w:t>
        <w:br/>
        <w:br/>
        <w:t>姓。《萬姓統譜·支韻》：“誰，本朝*誰龍*，*南部*人，*正德*間*九江府*照磨。”</w:t>
        <w:br/>
      </w:r>
    </w:p>
    <w:p>
      <w:r>
        <w:t>誱##誱</w:t>
        <w:br/>
        <w:br/>
        <w:t>誱jié　《廣韻》疾葉切，入葉從。</w:t>
        <w:br/>
        <w:br/>
        <w:t>（1）多言。《廣韻·葉韻》：“誱，多言也。”</w:t>
        <w:br/>
        <w:br/>
        <w:t>（2）口誱。《廣韻·葉韻》：“誱，口誱。”</w:t>
        <w:br/>
      </w:r>
    </w:p>
    <w:p>
      <w:r>
        <w:t>課##課</w:t>
        <w:br/>
        <w:br/>
        <w:t>〔课〕</w:t>
        <w:br/>
        <w:br/>
        <w:t>《説文》：“課，試也。从言，果聲。”</w:t>
        <w:br/>
        <w:br/>
        <w:t>kè　《廣韻》苦卧切，去過溪。又苦禾切。歌部。</w:t>
        <w:br/>
        <w:br/>
        <w:t>（1）考核；考试。《説文·言部》：“課，試也。”《管子·七法》：“成器不課不用，不試不藏。”《後漢書·朱浮傳》：“而*光武**明帝*，躬好吏事，亦以課覈三公。”*李賢*注：“課其殿最，覈其得失。”*唐**封演*《封氏聞見記·儒教》：“每令與司功參軍同試貢舉，并四季同巡縣點檢學生，課其事業。”</w:t>
        <w:br/>
        <w:br/>
        <w:t>（2）督促。《後漢書·方術傳上·任文公》：“課家人負物百斤，環舍趨走。”*南朝**齊**蕭子良*《陳時政密啓》：“守宰嚴期，兼夜課切。”《宋史·岳飛傳》：“師每休舍，課將士注坡跳壕，皆重鎧習之。”*明**王世懋*《學圃雜疏·花疏》：“予課僮溉之，其大反勝於南都。”</w:t>
        <w:br/>
        <w:br/>
        <w:t>（3）计算。《九章算術》卷一：“課分。”*李淳風*等注：“分各異名，理不齊一，按其相多之數，故曰課分也。”*唐**柳宗元*《天對》：“夫何澒洞，而課校修長！”*清**阮元*《疇人傳·王錫闡下》：“古人之課食時也，較疎密于數刻之間；而余之課食分也，較疎密于半分之内。”</w:t>
        <w:br/>
        <w:br/>
        <w:t>（4）按照规定的程式评议考核。《玉篇·言部》：“課，議也。”《續漢書·百官志五》：“秋冬集課，上集於所屬郡國。”*劉昭*注：“丞尉以下，歲詣郡課校其功。”</w:t>
        <w:br/>
        <w:br/>
        <w:t>（5）旧日任用官吏的甄审诠试。《廣雅·釋言》：“課，第也。”《文選·孔稚珪〈北山移文〉》：“常綢繆於結課，每紛綸於折獄。”*李善*注：“《廣雅》曰：‘課，第也。’然今考第為課也。”《金史·選舉志一》：“凡學生會課，三日作策論一道，又三日作賦及詩各一篇。”</w:t>
        <w:br/>
        <w:br/>
        <w:t>（6）按规定的内容和分量讲授或学习。*唐**白居易*《與元九書》：“苦節讀書，二十已來，晝課賦，夜課書，間又課詩，不遑寢息矣。”*宋**陸游*《秋曉》：“貸米未回愁竈冷，讀書有課待窗明。”《儒林外史》第十三回：“每晚同*魯*小姐課子到三更四鼓。”</w:t>
        <w:br/>
        <w:br/>
        <w:t>（7）赋税。《廣韻·過韻》：“課，税也。”《隋書·食貨志》：“其課，丁男調布絹各二丈。”*宋**沈括*《夢溪筆談·官政一》：“唯*陝西路*顆鹽有定課，歲為錢二百三十萬緡。”*清**惠士奇*《録蠶詞》：“君不見繭税年年充國課，浴蠶孃子常布衣。”</w:t>
        <w:br/>
        <w:br/>
        <w:t>（8）征收赋税；差派劳役。《宋書·徐豁傳》：“年滿十六，便課米六十斛；十五以下至十三，皆課米三十斛。”*宋**沈括*《夢溪筆談·權智》：“聲言廟中屢遭寇，課夫築牆圍之。”</w:t>
        <w:br/>
        <w:br/>
        <w:t>（9）占卜的一种。如：卜课；起课。*宋**惠洪*《冷齋夜話·課術有驗無驗》：“有日者能課，使之課，無不奇中。”《三國演義》第四十一回：“*簡雍*頗明陰陽，袖占一課。”《紅樓夢》第一百零二回：“讓我起出一課來看就是了。”</w:t>
        <w:br/>
        <w:br/>
        <w:t>（10）旧时机关中按工作性质分设的办事单位，类似今之“科”。如：秘书课；出纳课。《新唐書·沈既濟傳附沈傳師》：“今藁中殘課，請付*傳師*即官下成之。”*唐**杜甫*《屏跡三首》之一：“年荒酒價乏，日併園蔬課。”</w:t>
        <w:br/>
        <w:br/>
        <w:t>⑪同“騍”。课马即骒马，母马。《爾雅·釋畜》“牡曰𨽥，牝曰騇”*清**郝懿行*義疏：“今東*齊*人以牡為兒馬，牝為騍馬。”*明**陶宗儀*《輟耕録》卷七：“俗呼牝馬為課馬者。”</w:t>
        <w:br/>
      </w:r>
    </w:p>
    <w:p>
      <w:r>
        <w:t>誳##誳</w:t>
        <w:br/>
        <w:br/>
        <w:t>（一）qū　《集韻》曲勿切，入物溪。術部。</w:t>
        <w:br/>
        <w:br/>
        <w:t>同“詘”。《説文·言部》：“詘，詰詘也。从言，出聲。誳，詘或从屈。”《龍龕手鑑·言部》：“誳”，“詘”的或体。《淮南子·氾論》：“誳寸而伸尺，聖人為之。”</w:t>
        <w:br/>
        <w:br/>
        <w:t>（二）juè　《集韻》渠勿切，入迄羣。</w:t>
        <w:br/>
        <w:br/>
        <w:t>同“倔”。倔强。《集韻·迄韻》：“倔，倔强，梗戾也。或从言。”</w:t>
        <w:br/>
      </w:r>
    </w:p>
    <w:p>
      <w:r>
        <w:t>誴##誴</w:t>
        <w:br/>
        <w:br/>
        <w:t>誴cóng　《廣韻》藏宗切，平冬從。</w:t>
        <w:br/>
        <w:br/>
        <w:t>〔謀誴〕快乐。《廣韻·冬韻》：“誴，謀誴，樂也。”</w:t>
        <w:br/>
      </w:r>
    </w:p>
    <w:p>
      <w:r>
        <w:t>誵##誵</w:t>
        <w:br/>
        <w:br/>
        <w:t>誵xiáo　《集韻》何交切，平爻匣。</w:t>
        <w:br/>
        <w:br/>
        <w:t>言不恭谨。也作“訤”。《集韻·爻韻》：“誵，言不恭謹。或作訤。”</w:t>
        <w:br/>
      </w:r>
    </w:p>
    <w:p>
      <w:r>
        <w:t>誶##誶</w:t>
        <w:br/>
        <w:br/>
        <w:t>〔谇〕</w:t>
        <w:br/>
        <w:br/>
        <w:t>《説文》：“誶，讓也。从言，卒聲。《國語》曰：‘誶*申胥*。’”</w:t>
        <w:br/>
        <w:br/>
        <w:t>suì　《廣韻》雖遂切，去至心。又蘇内切，慈䘏切。微部。</w:t>
        <w:br/>
        <w:br/>
        <w:t>（1）责让；责骂。《玉篇·言部》：“誶，駡也。”《國語·吴語》：“*吴王*還自伐*齊*，乃誶*申胥*。”《漢書·賈誼傳》：“母取箕箒，立而誶語。”*顔師古*注：“*服虔*曰：‘誶猶駡也。’*張晏*曰：‘誶，責讓也。’”《列子·力命》：“𧮈㥛、淩誶。”*殷敬順*釋文：“謂好陵辱責駡人也。”《聊齋志異·細柳》：“一日，生赴鄰村飲酒，適有追逋賦者，打門而誶。”</w:t>
        <w:br/>
        <w:br/>
        <w:t>（2）诘问。《廣雅·釋詁二》：“誶，問也。”《莊子·山木》：“捐彈而反走，虞人逐而誶之。”*郭象*注：“誶，問之也。”*成玄英*疏：“虞人謂其盗栗，故逐而問之。”</w:t>
        <w:br/>
        <w:br/>
        <w:t>（3）谏诤。《廣雅·釋詁四》：“誶，諫也。”《楚辭·離騷》：“余雖好脩姱以鞿覊兮，謇朝誶而夕替。”*王逸*注：“誶，諫也。”</w:t>
        <w:br/>
        <w:br/>
        <w:t>（4）告知。《爾雅·釋詁上》：“誶，告也。”《漢書·叙傳上》：“既誶爾以吉象兮，又申之以烱戒。”*顔師古*注：“誶，告也。”《後漢書·張衡傳》：“慎竈顯於言天兮，占水火而妄誶。”*李賢*注：“《爾雅》曰：‘誶，告也。’”</w:t>
        <w:br/>
        <w:br/>
        <w:t>（5）通“悴”。忧。《墨子·非命上》：“覆天下之義者，是立命者也，百姓之誶也。説百姓之誶者，是滅天下之人也。”*孫詒讓*閒詁：“*俞*云：誶讀為悴。《説文·心部》：‘悴，憂也。’猶曰百姓之憂也。”</w:t>
        <w:br/>
        <w:br/>
        <w:t>（6）古乐章的尾声。相当于“亂”。*清**黄生*《義府·亂訉誶》：“樂之卒章為亂，即繁音促節之意。《楚辭》‘亂曰’，猶存古名。*賈誼*《弔屈原賦》，《史》作‘訉曰’，*班*作‘誶（音碎）曰’。《樂記》：‘治亂以相，訉疾以雅。’則‘訉’或亦‘亂’之别名。”《漢書·賈誼傳》：“誶曰：‘已矣，國其莫吾知兮，子獨壹鬱其誰語！’”*顔師古*注：“*李奇*曰：‘誶，告也。’*張晏*曰：‘誶，《離騷》下章亂也。’”</w:t>
        <w:br/>
      </w:r>
    </w:p>
    <w:p>
      <w:r>
        <w:t>誷##誷</w:t>
        <w:br/>
        <w:br/>
        <w:t>誷wǎng　《廣韻》文兩切，上養微。</w:t>
        <w:br/>
        <w:br/>
        <w:t>欺罔；诬罔。也作“罔”。《玉篇·言部》：“誷，誣也。”*唐**慧琳*《一切經音義》卷八十六引《考聲》：“誷，以言欺誣人也。”《史記·日者列傳》：“初試官時，倍力為巧詐，飾虚功執空文以誷主上。”*三國**魏**嵇康*《答釋難宅無吉凶攝生論》：“空借鬼神以誷將來耶？”*唐**柳宗元*《登蒲洲石磯望横江口潭島深迥斜對香零山》：“高歌返故室，自誷非所欣。”</w:t>
        <w:br/>
      </w:r>
    </w:p>
    <w:p>
      <w:r>
        <w:t>誸##誸</w:t>
        <w:br/>
        <w:br/>
        <w:t>誸xián　《集韻》胡千切，平先匣。真部。</w:t>
        <w:br/>
        <w:br/>
        <w:t>（1）急迫。《集韻·先韻》：“誸，言急。”《莊子·外物》：“謀稽乎誸，知出乎争。”*郭象*注：“誸，急也。急而後考其謀。”</w:t>
        <w:br/>
        <w:br/>
        <w:t>（2）坚正。《集韻·先韻》：“誸，堅正。”</w:t>
        <w:br/>
      </w:r>
    </w:p>
    <w:p>
      <w:r>
        <w:t>誹##誹</w:t>
        <w:br/>
        <w:br/>
        <w:t>〔诽〕</w:t>
        <w:br/>
        <w:br/>
        <w:t>《説文》：“誹，謗也。从言，非聲。”</w:t>
        <w:br/>
        <w:br/>
        <w:t>fěi　《廣韻》甫微切，平微非。又方味切，《集韻》府尾切。微部。</w:t>
        <w:br/>
        <w:br/>
        <w:t>（1）从旁指责过失。《説文·言部》：“誹，謗也。”《墨子·經上》：“誹，明惡也。”《吕氏春秋·自知》：“*堯*有欲諫之鼓，*舜*有誹謗之木，*湯*有司過之士，*武王*有戒慎之鞀。”*高誘*注：“書其過失以表木也。”《史記·孝文本紀》：“古之治天下，朝有進善之旌，誹謗之木，所以通治道而來諫者。”*司馬貞*索隱：“*韋昭*曰：慮政有闕失，使書於木，此*堯*時然也。”</w:t>
        <w:br/>
        <w:br/>
        <w:t>（2）毁谤。《廣雅·釋詁二》：“誹，☀也。”又《釋詁三》：“誹，惡也。”*清**段玉裁*《説文解字注·言部》：“誹，誹之言非也，言非其實。”《淮南子·繆稱》：“聖人不求譽，不辟誹，正身直行，衆邪自息。”《史記·樂毅列傳》：“離毁辱之誹謗，墮先王之名，臣之所大恐也。”*宋**王安石*《答司馬諫議書》：“至於怨誹之多，則固前知其如此也。”</w:t>
        <w:br/>
      </w:r>
    </w:p>
    <w:p>
      <w:r>
        <w:t>誺##誺</w:t>
        <w:br/>
        <w:br/>
        <w:t>誺（一）chī　《廣韻》丑知切，平支徹。又丑吏切。之部。</w:t>
        <w:br/>
        <w:br/>
        <w:t>（1）不知。《方言》卷十：“誺，不知也。”*沅**澧*之間，凡相問而不知，答曰誺。”</w:t>
        <w:br/>
        <w:br/>
        <w:t>（2）以言相诬。《正字通·言部》：“誺，以言相欺曰謾，以言相誣曰誺。”</w:t>
        <w:br/>
        <w:br/>
        <w:t>（二）lài　《廣韻》洛代切，去代來。</w:t>
        <w:br/>
        <w:br/>
        <w:t>误。《廣雅·釋詁三》：“誺，誤也。”</w:t>
        <w:br/>
      </w:r>
    </w:p>
    <w:p>
      <w:r>
        <w:t>誻##誻</w:t>
        <w:br/>
        <w:br/>
        <w:t>《説文》：“誻，䜚誻也。从言，沓聲。”</w:t>
        <w:br/>
        <w:br/>
        <w:t>tà　《廣韻》徒合切，入合定。緝部。</w:t>
        <w:br/>
        <w:br/>
        <w:t>（1）〔誻誻〕语多貌。《荀子·正名》：“故愚者之言，芴然而粗，嘖然而不類，誻誻然而沸。”*楊倞*注：“誻誻，多言也。”</w:t>
        <w:br/>
        <w:br/>
        <w:t>（2）妄语。《説文·言部》：“誻，䜚誻也。”《玉篇·言部》：“誻，䜚誻，妄語也。”</w:t>
        <w:br/>
        <w:br/>
        <w:t>（3）言相恶。《洪武正韻·合韻》：“誻，言相惡也。”</w:t>
        <w:br/>
      </w:r>
    </w:p>
    <w:p>
      <w:r>
        <w:t>誼##誼</w:t>
        <w:br/>
        <w:br/>
        <w:t>〔谊〕</w:t>
        <w:br/>
        <w:br/>
        <w:t>《説文》：“誼，人所宜也。从言，从宜，宜亦聲。”</w:t>
        <w:br/>
        <w:br/>
        <w:t>yì　《廣韻》宜寄切，去寘疑。歌部。</w:t>
        <w:br/>
        <w:br/>
        <w:t>（1）同“義”。1.正确的道理；合理的原则。《説文·言部》：“誼，人所宜也。”*段玉裁*注：“誼、義，古今字。*周*時作誼，*漢*時作義，皆仁義字也。”《玉篇·言部》：“誼，理也，人所宜也。”《廣韻·寘韻》：“誼，善也。”《楚辭·九章·惜誦》：“吾誼先君而後身兮，羌衆人之所仇。”*洪興祖*補注：“誼與義同。”《公孫龍子·跡府》：“素聞先生高誼，願為弟子久矣。”《漢書·魏豹傳》：“其誼必立*魏王*後乃可。”按：《史記》“誼”作“義”。*明**徐光啓*《兵事有不相應疏》：“時世艱危，主恩隆重，誼不容辭。”又以为合乎道义。《漢書·霍光傳》：“*光*甚誼之。”2.意义。*漢**許慎*《説文解字敘》：“四曰會意。會意者，比類合誼，以見指☀，武、信是也。”《新唐書·隱逸傳·吴筠》：“（*吴筠*）通經誼，美文辭，舉進士不中。”3.名义的；非亲生的。*柳亚子*《涵真伉俪招陪铁先生小饮，赋诗赠谢若虹夫人序》：“*若虹*为*徐宗汉*女士所出，*克强*先生之谊女也。”</w:t>
        <w:br/>
        <w:br/>
        <w:t>（2）交情。如：友谊；戚谊；乡谊；世谊；深情厚谊。*南朝**梁**江淹*《傷友人賦》：“余結誼兮*梁*門，復從官兮*朱*藩。”*宋**樓鑰*《贈友》：“臨别提斯語，少盡交朋誼。”*清**章永祚*《靖難論》：“當宏*唐**虞*親睦九族之恩，隆*成周*行葦既醉之誼。”*鲁迅*《书信·致黄苹荪（一九三六年二月十日）》：“奉报先生殷殷之谊，当俟异日耳。”</w:t>
        <w:br/>
        <w:br/>
        <w:t>（3）通“議”。议论。《古今韻會舉要·寘韻》：“議，通作誼。”《漢書·董仲舒傳》：“故舉賢良方正之士，論誼考問。”</w:t>
        <w:br/>
      </w:r>
    </w:p>
    <w:p>
      <w:r>
        <w:t>誽##誽</w:t>
        <w:br/>
        <w:br/>
        <w:t>《説文》：“誽，言相誽司也。从言，兒聲。”</w:t>
        <w:br/>
        <w:br/>
        <w:t>（一）nì　《集韻》研計切，去霽疑。支部。</w:t>
        <w:br/>
        <w:br/>
        <w:t>刺探。《説文·言部》：“誽，言相誽司也。”*段玉裁*注：“誽司，猶刺探，誽之言惹也，司之言伺也。”</w:t>
        <w:br/>
        <w:br/>
        <w:t>（二）ná　《廣韻》妳佳切，平佳娘。支部。</w:t>
        <w:br/>
        <w:br/>
        <w:t>言不正。《廣韻·佳韻》：“誽，言不正也。”《集韻·佳韻》：“誽，《埤倉》：‘詀誽，言不正。’”《墨子·經上》：“服，執誽。”</w:t>
        <w:br/>
      </w:r>
    </w:p>
    <w:p>
      <w:r>
        <w:t>誾##誾</w:t>
        <w:br/>
        <w:br/>
        <w:t>《説文》：“誾，和説而諍也。从言，門聲。”*沈濤*古本攷：“《一切經音義》卷十二引作‘誾誾，和説而争’，蓋古本如是。説解中誾字為淺人所删。争、諍通用字。”*張文虎*《舒藝室隨筆》：“从門會意，从言，省‘亦聲’，非从門聲也。”</w:t>
        <w:br/>
        <w:br/>
        <w:t>yín　《廣韻》語巾切，平真疑。諄部。</w:t>
        <w:br/>
        <w:br/>
        <w:t>（1）和悦而正直地争辩。《説文·言部》：“誾，和説而諍也。”*宋**劉弇*《走筆答郭子隆句稽》：“賴君不吾靳，慇懃接誾侃。”</w:t>
        <w:br/>
        <w:br/>
        <w:t>（2）谦和而恭敬的样子。《玉篇·言部》：“誾，和敬皃。”*清**魏源*《廖含虚先生墓誌銘》：“有古君子頎而誾，少賤多蓺驚其羣。”</w:t>
        <w:br/>
        <w:br/>
        <w:t>（3）语。《集韻·諄韻》：“誾，語也。”</w:t>
        <w:br/>
        <w:br/>
        <w:t>（4）姓。《廣韻·真韻》：“誾，姓。*何*氏《姓苑》云：今*廣平*人。”《萬姓統譜·真韻》：“誾，見《姓苑》。*漢**誾仁*，*廣平*人。本朝*誾敬*，*登州*人，*洪武*中任*安吉州*知州。”</w:t>
        <w:br/>
      </w:r>
    </w:p>
    <w:p>
      <w:r>
        <w:t>調##調</w:t>
        <w:br/>
        <w:br/>
        <w:t>〔调〕</w:t>
        <w:br/>
        <w:br/>
        <w:t>《説文》：“調，和也。从言，周聲。”</w:t>
        <w:br/>
        <w:br/>
        <w:t>（一）tiáo　《廣韻》徒聊切，平蕭定。幽部。</w:t>
        <w:br/>
        <w:br/>
        <w:t>（1）和谐；协调；适合。《説文·言部》：“調，和也。”《玉篇·言部》：“調，和合。”《詩·小雅·車攻》：“決拾既佽，弓矢既調。”*鄭玄*箋：“調，謂弓强弱與矢輕重相得。”《楚辭·離騷》：“*湯禹*嚴而求合兮，*摯**咎繇*而能調。”*王逸*注：“調，和也。”《淮南子·説林》：“梨橘棗栗不同味，而皆調於口。”*高誘*注：“調，適也。”《資治通鑑·漢光武帝建武二十四年》：“但畏長者家兒或在左右，或與從事，殊難得調，介介獨惡是耳！”*胡三省*注：“調，和也。”</w:t>
        <w:br/>
        <w:br/>
        <w:t>（2）调试，调和音调。《禮記·月令》：“調竽笙竾簧，飭鍾磬柷敔。”*孔穎達*疏：“調者，調和音曲。”《後漢書·劉趙淳于江劉周趙傳序》：“調器以和聲，樂之成也。”*唐**顧况*《李供奉彈箜篌歌》：“大指調絃中指撥。”</w:t>
        <w:br/>
        <w:br/>
        <w:t>（3）演奏。《楚辭·大招》：“叩鍾調磬，娱人亂只。”*王逸*注：“叩鍾擊磬。”《新序·雜事》：“*范昭*佯醉不悦而起舞，謂太師曰：‘能為我調*成周*之樂乎？吾為子舞之。’”*金**董解元*《西廂記諸宫調》卷四：“何處調琴，惺惺地把醉魂呼醒？”</w:t>
        <w:br/>
        <w:br/>
        <w:t>（4）调济。《鹽鐵論·本義》：“故鹽鐵均輸，所以通委財而調緩急，罷之不便也。”《漢書·食貨志下》：“以臨萬貨，以調盈虚。”*顔師古*注：“調，平均也。”</w:t>
        <w:br/>
        <w:br/>
        <w:t>（5）调配。《鶡冠子·泰鴻》：“調味、章色、正聲，以定天地人事。”《禮記·内則》：“凡和，春多酸，夏多苦，秋多辛，冬多鹹，調以滑甘。”《淮南子·泰族》：“所以貴*扁鵲*者，非貴其隨病而調藥，貴其擪息脈血。”《新唐書·文藝傳中·李白》：“帝賜食，親為調羹。”</w:t>
        <w:br/>
        <w:br/>
        <w:t>（6）调理；治疗。《新語·道基》：“調氣養性，仁者壽長。”*宋**沈遼*《德相送荆公三詩用元韻戲為之》：“衰齡易生倦，幽巖就調攝。”*明**湯顯祖*《牡丹亭·拾畫》：“小生卧病*梅花觀*中，喜得*陳*友知醫，調理痊可。”</w:t>
        <w:br/>
        <w:br/>
        <w:t>（7）欺骗。《廣雅·釋詁二》：“調，欺也。”《潛夫論·浮侈》：“今民奢衣服，侈飲食，事口舌而習調欺，以相詐紿，比肩是也。”*清**洪昇*《長生殿·倖恩》：“（老旦笑介）雖則一般賜宴，外邊怎及裏邊。休調哄，九重春色偏知重，有誰能共？”</w:t>
        <w:br/>
        <w:br/>
        <w:t>（8）训练；畜养。《史記·秦本紀》：“佐*舜*調馴鳥獸。”《鹽鐵論·利議》：“故御之良者善調，相之賢者善使士。”*唐**李賀*《秦宫詩》：“秃襟小袖調鸚鵡，紫綉麻䪗踏哮虎。”*王琦*注：“調，調匀而使之知人意也。”《遼史·耶律奴瓜傳》：“有膂力，善調鷹隼。”</w:t>
        <w:br/>
        <w:br/>
        <w:t>（9）嘲弄；调戏。《廣雅·釋詁四》：“啁，調也。”*王念孫*疏證：“調戲之調。”*漢**辛延年*《羽林郎》：“依倚將軍勢，調笑酒家胡。”《世説新語·排調》：“*康僧淵*目深而鼻高，*王*丞相每調之。”《北史·崔逞傳附崔儦》：“*思道*與*儦*嘗酒後相調。”《資治通鑑·晋安帝隆安五年》：“卿知調朕，朕不知調卿邪？”*胡三省*注：“調，戲也。”《紅樓夢》第四十七回：“*薛大叔*天天調情，今日調到葦子坑裏，必定龍王爺也愛上你風流，要你招駙馬去。”</w:t>
        <w:br/>
        <w:br/>
        <w:t>（10）粜，卖。《廣雅·釋詁三》：“調，賣也。”</w:t>
        <w:br/>
        <w:br/>
        <w:t>（二）diào　《廣韻》徒弔切，去嘯定。</w:t>
        <w:br/>
        <w:br/>
        <w:t>（1）选拔或提拔官吏。《廣韻·嘯韻》：“調，選也。”《正字通·言部》：“調，凡選吏用人，屬役賦事，皆謂之調。”《漢書·張釋之傳》：“十年不得調，亡所知名。”*顔師古*注：“調，選也。”《晋書·宣五王傳·平原王榦》：“*榦*雖王大國，不事其務，有所調補，必以才能。”</w:t>
        <w:br/>
        <w:br/>
        <w:t>（2）调动。《史記·袁盎鼂錯列傳》：“然*袁盎*亦以數直諫，不得久居中，調為*隴西*都尉。”《宋史·理宗紀四》：“己卯，*大元*兵攻*苦竹隘*，詔*京湖*調應援。”《清史稿·楊景素傳》：“*楊景素*……調*臺灣道*。”</w:t>
        <w:br/>
        <w:br/>
        <w:t>（3）征收；调集。《史記·夏本紀》：“食少，調有餘補不足，徙居。”《後漢書·左雄傳》：“特選横調。”*李賢*注：“調，徵也。”《遼史·蕭韓家奴傳》：“兵不調則曠軍役，調之則損國本。”</w:t>
        <w:br/>
        <w:br/>
        <w:t>（4）转动。《後漢書·張衡傳》：“參輪可使自轉，木雕猶能獨飛，已垂翅而還故棲，盍亦調其機而銛諸。”*南朝**梁武帝*《織婦》：“調梭輟寒衣，鳴機罷秋日。”</w:t>
        <w:br/>
        <w:br/>
        <w:t>（5）掷；丢。*元**楊景賢*《西遊記》第十五齣：“有一人光紗帽子黑面皮，抱着箇女子飲酒，着那女子唱《念奴嬌》。我看了，班起一塊大石，調打下去。”《水滸全傳》第一百零四回：“*王慶*擲了九點，那漢偏調出倒八來；無一個時辰，把五貫錢輸個罄盡。”*明**湯顯祖*《邯鄲記·大捷》：“明光光十萬甲兵刀，成抛調，殘箭引弓弰。”</w:t>
        <w:br/>
        <w:br/>
        <w:t>（6）计算；打算。《玉篇·言部》：“調，度也。”《篇海類編·人事類·言部》：“調，筭度也。”《漢書·鼂錯傳》：“要害之處，通川之道，調立城邑，毋下千家。”*顔師古*注：“調，謂算度之也。”《資治通鑑·齊和帝中興元年》：“敕太官辦樵、米為百日調而已。”*胡三省*注：“調，徒釣翻。算度也。”</w:t>
        <w:br/>
        <w:br/>
        <w:t>（7）准备停当。《漢書·趙廣漢傳》：“（*趙廣漢*）豫為調棺，給斂葬具。”*顔師古*注：“調，辦具之也。”《華陽國志·大同志》：“罷屯田兵，大作舟船，為伐*吴*調。”</w:t>
        <w:br/>
        <w:br/>
        <w:t>（8）互换。如：对调；调座位。</w:t>
        <w:br/>
        <w:br/>
        <w:t>（9）求。《玉篇·言部》：“調，求也。”</w:t>
        <w:br/>
        <w:br/>
        <w:t>（10）古代赋税的一种。《新唐書·食貨志一》：“*唐*之始時，授人以口分、世業田，而取之以租、庸、調之法……丁隨鄉所出，歲輸絹二匹，綾、絁二丈，布加五之一，綿三兩，麻三斤，非蠶鄉則輸銀十四兩，謂之調。”</w:t>
        <w:br/>
        <w:br/>
        <w:t>⑪言辞。《文選·顔延年〈秋胡〉》：“義心多苦調，密比金玉聲。”*李善*注：“調，猶辭也。”</w:t>
        <w:br/>
        <w:br/>
        <w:t>⑫戏曲或歌曲的乐律。《廣韻·嘯韻》：“調，韻調也。”《淮南子·氾論》：“事猶琴瑟，每終改調。”《晋書·嵇康傳》：“與*康*共談音律，辭致清辯，因索琴彈之，而為《廣陵散》，聲調絶倫，遂以授*康*。”*宋**方千里*《還京樂》：“為妙歌新調，粲然一曲，千金輕費。”*朱德*《南昌过春节》：“农家遗古调，姊妹《双拜月》。”又指诗的韵律。《新唐書·鄭綮傳》：“*綮*本善詩，其語多俳諧，故使落調，世共號‘*鄭五*歇後體’。”</w:t>
        <w:br/>
        <w:br/>
        <w:t>⑬歌曲的谱子。*南朝**宋**謝靈運*《道路憶山中》：“采菱調已急，江南歌不緩。”*唐**白居易*《琵琶行》：“轉軸撥絃三兩聲，未成曲調先有情。”</w:t>
        <w:br/>
        <w:br/>
        <w:t>⑭说话、读书的腔调。*鲁迅*《且介亭杂文·门外文谈》：“各各带着乡音乡调，却又不是方言。”*茅盾*《船上》：“‘房舱’里的特色是南腔北调占了压倒的优势。”</w:t>
        <w:br/>
        <w:br/>
        <w:t>⑮字音的高低升降。如：高平调；高升调；全降调；降升调。</w:t>
        <w:br/>
        <w:br/>
        <w:t>⑯人的风格才情。如：格调；雅调。《晋書·王接傳》：“才調秀出，見賞知音。”*唐**李白*《古風五十九首》之十：“吾亦澹蕩人，拂衣可同調。”*唐**元稹*《酬翰林白學士代書一百韻》：“脱俗殊常調，潛工大有為。”《紅樓夢》第二十一回：“因這媳婦妖調異常，輕狂無比，衆人都叫他‘多姑娘兒’。”</w:t>
        <w:br/>
        <w:br/>
        <w:t>⑰耍；弄。*宋**蔣捷*《洞仙歌·柳》：“枝枝葉葉，受東風調。便是鶯穿也微動。”《水滸全傳》第二十一回：“正是*魯般*手裏調大斧。”《西遊記》第十六回：“*行者*道：‘快著！快著！莫要調嘴，害了大事。’”《二刻拍案驚奇》卷四：“倘然當官告理，且不顧他聲名不妙，誰耐煩與他調脣弄舌！”</w:t>
        <w:br/>
        <w:br/>
        <w:t>（三）zhōu　《廣韻》張流切，平尤章。幽部。</w:t>
        <w:br/>
        <w:br/>
        <w:t>早晨。《廣韻·尤韻》：“調，朝也。”《詩·周南·汝墳》：“未見君子，惄如調飢。”*毛*傳：“調，朝也。”</w:t>
        <w:br/>
      </w:r>
    </w:p>
    <w:p>
      <w:r>
        <w:t>諀##諀</w:t>
        <w:br/>
        <w:br/>
        <w:t>諀（一）pǐ　《廣韻》匹婢切，上紙滂。</w:t>
        <w:br/>
        <w:br/>
        <w:t>诽谤。《廣雅·釋詁二》：“諀，𰆯也。”又《釋言》：“諀，訾也。”《廣韻·紙韻》：“諀，惡言也。”</w:t>
        <w:br/>
        <w:br/>
        <w:t>（二）bēi　《集韻》賓彌切，平支幫。</w:t>
        <w:br/>
        <w:br/>
        <w:t>〔諀訾〕好说人是非。*唐**玄應*《一切經音義》卷五引《通俗文》：“難可謂之諀訾。”《集韻·支韻》：“諀，諀訾，好毁譽也。”</w:t>
        <w:br/>
      </w:r>
    </w:p>
    <w:p>
      <w:r>
        <w:t>諁##諁</w:t>
        <w:br/>
        <w:br/>
        <w:t>諁zhuó　《集韻》株劣切，入薛知。</w:t>
        <w:br/>
        <w:br/>
        <w:t>多言不止。《集韻·薛韻》：“諁，多言不止謂之諁。”</w:t>
        <w:br/>
      </w:r>
    </w:p>
    <w:p>
      <w:r>
        <w:t>諂##諂</w:t>
        <w:br/>
        <w:br/>
        <w:t>〔谄〕</w:t>
        <w:br/>
        <w:br/>
        <w:t>《説文》：“讇，諛也。从言，閻聲。諂，讇或省。”*邵瑛*羣經正字：“今經典多作或體。”</w:t>
        <w:br/>
        <w:br/>
        <w:t>chǎn　《廣韻》丑琰切，上琰徹。談部。</w:t>
        <w:br/>
        <w:br/>
        <w:t>奉承；献媚。如：谄媚；谄佞；不谄不骄。《説文·言部》：“諂，諛也。”《玉篇·言部》：“讇（諂），佞也。”《易·繫辭下》：“君子上交不諂，下交不瀆。”《潛夫論·貴實》：“國以賢興，以諂衰。”*元**許衡*《時務五事·為君難三》：“人君不察，以諂為恭。”</w:t>
        <w:br/>
      </w:r>
    </w:p>
    <w:p>
      <w:r>
        <w:t>諃##諃</w:t>
        <w:br/>
        <w:br/>
        <w:t>諃chēn　《集韻》癡林切，平侵徹。</w:t>
        <w:br/>
        <w:br/>
        <w:t>善言。《玉篇·言部》：“諃，善言。”</w:t>
        <w:br/>
      </w:r>
    </w:p>
    <w:p>
      <w:r>
        <w:t>諄##諄</w:t>
        <w:br/>
        <w:br/>
        <w:t>〔谆〕</w:t>
        <w:br/>
        <w:br/>
        <w:t>《説文》：“諄，告曉之孰也。从言，𦎧聲。讀若庉。”</w:t>
        <w:br/>
        <w:br/>
        <w:t>zhūn　《廣韻》章倫切，平諄章。又之閏切。諄部。</w:t>
        <w:br/>
        <w:br/>
        <w:t>（1）教诲不倦貌。多叠用，也单用。《説文·言部》：“諄，告曉之孰也。”*段玉裁*注：“其中懇誠，其外乃告曉之孰，義相足也。”《廣韻·諄韻》：“諄，至也，誠懇皃也。”《詩·大雅·抑》：“誨爾諄諄，聽我藐藐。”《孟子·萬章上》：“天與之者，諄諄然命之乎？”*朱熹*集注：“諄諄，詳語之貌。”*宋**蘇軾*《崔文學甲攜文見過蕭然有出塵之姿，問之，則孫介夫之甥也。故復用前韻，賦一篇，示志舉》：“著書已絶筆，一默含千諄。”*明**高拱*《邊略五種·伏戎紀事》：“其間勅諭之諄詳，賚錫之隆厚，纖悉皆備。”《鏡花緣》第三十一回：“通使也與*唐敖*行禮，再再諄托。”</w:t>
        <w:br/>
        <w:br/>
        <w:t>（2）忠诚；谨慎。《後漢書·卓茂傳》：“勞心諄諄，視人如子。”*李賢*注：“諄諄，忠謹之貌也。”*唐**韓愈*《送惠師》：“吾嫉惰遊者，憐子愚且諄。”*清**龔自珍*《平均篇》：“且夫*唐**虞*之君，分一官，事一事，如是其諄也。”</w:t>
        <w:br/>
        <w:br/>
        <w:t>（3）辅佐。《玉篇·言部》：“諄，佐也。”《國語·晋語九》：“曾孫*蒯瞶*以諄*趙鞅*之故，敢昭告於皇祖*文王*、烈祖*康叔*、文祖*襄公*、昭考*靈公*。”*韋昭*注：“諄，佐也。”</w:t>
        <w:br/>
        <w:br/>
        <w:t>（4）罪恶。《方言》卷三：“諄，罪也。”*戴震*疏證：“謂罪惡也。”</w:t>
        <w:br/>
        <w:br/>
        <w:t>（5）厌恶。《玉篇·言部》：“諄，可惡也。”《集韻·準韻》：“𧭺，《方言》：‘*宋**魯*凡相惡謂之𧭺。’”按：《方言》卷七：“諄憎，所疾也。*宋**魯*凡相惡謂之諄憎，若*秦**晋*言可惡矣。”</w:t>
        <w:br/>
      </w:r>
    </w:p>
    <w:p>
      <w:r>
        <w:t>諅##諅</w:t>
        <w:br/>
        <w:br/>
        <w:t>《説文》：“諅，忌也。从言，其聲。《周書》曰：‘上不諅于凶德。’”</w:t>
        <w:br/>
        <w:br/>
        <w:t>（一）jì　《廣韻》渠記切，去志羣。又居之切。之部。</w:t>
        <w:br/>
        <w:br/>
        <w:t>（1）同“忌”。《説文·言部》：“諅，忌也。《周書》曰：‘上不諅于凶德。’”*段玉裁*注：“諅，今《書》作忌。”*北齊**劉晝*《新論·傷讒》：“妬才智之在己前，諅富貴之在己上。”*明**趙南星*《明侍讀學士復菴吴公傳》：“公以侍讀學士起家*南京*掌院，公固無意出，而言者又諅之，以成其志。”</w:t>
        <w:br/>
        <w:br/>
        <w:t>（2）志。《廣韻·志韻》：“諅，志也。”</w:t>
        <w:br/>
        <w:br/>
        <w:t>（二）jī　《廣韻》居之切，平之見。</w:t>
        <w:br/>
        <w:br/>
        <w:t>谋。《廣韻·之韻》：“諅，謀也。”</w:t>
        <w:br/>
      </w:r>
    </w:p>
    <w:p>
      <w:r>
        <w:t>諆##諆</w:t>
        <w:br/>
        <w:br/>
        <w:t>《説文》：“諆，欺也。从言，其聲。”</w:t>
        <w:br/>
        <w:br/>
        <w:t>qī　《廣韻》居之切，平之見。又《集韻》丘其切。之部。</w:t>
        <w:br/>
        <w:br/>
        <w:t>（1）欺骗；谩言。《説文·言部》：“諆，欺也。”*徐鍇*繫傳：“諆，謾言也。《漢書·枚皋》有‘𧨱諆’，《東方朔》又有‘自𧨱諆’。”按：《漢書·枚皋傳》及《東方朔傳》字均作“娸”。*罗惇曧*《文学源流》：“要之，*孟坚*斯言，在儒术既统一而后，*史谈*之论，在百家未罢黜以前，则此准平情，彼分轩轾，亦无諆也。”</w:t>
        <w:br/>
        <w:br/>
        <w:t>（2）谋划。《廣韻·之韻》：“諆，謀也。”《後漢書·張衡傳》：“回志朅來從玄諆，獲我所求夫何思！”*李賢*注：“朅，去也。諆，或作謀。諆亦謀也，音基，字從其。”*唐**玄奘*《大唐西域記》卷一：“常以月十五日、晦日，國王大臣諆議國事。”</w:t>
        <w:br/>
      </w:r>
    </w:p>
    <w:p>
      <w:r>
        <w:t>談##談</w:t>
        <w:br/>
        <w:br/>
        <w:t>〔谈〕</w:t>
        <w:br/>
        <w:br/>
        <w:t>《説文》：“談，語也。从言，炎聲。”*陳詩庭*《讀説文證疑》：“《説文》每引*譚長*説，而《言部》無譚字。案：談即譚字。古覃、炎字每相通。”</w:t>
        <w:br/>
        <w:br/>
        <w:t>tán　《廣韻》徒甘切，平談定。談部。</w:t>
        <w:br/>
        <w:br/>
        <w:t>（1）对话；谈论。《説文·言部》：“談，語也。”《玉篇·言部》：“談，論言也。”《正字通·言部》：“談，縱言也。”《詩·小雅·節南山》：“憂心如惔，不敢戲談。”《孟子·離婁下》：“徧國中無與立談者。”《南史·周弘正傳》：“*弘正*醜而不陋，吃而能談。”*宋**辛棄疾*《滿江紅·漢水東流》：“破敵金城雷過耳，談兵玉帳冰生頰。”*老舍*《骆驼祥子》十七：“跟院里的妇女们，她谈不到一块儿。”</w:t>
        <w:br/>
        <w:br/>
        <w:t>（2）言论；主张。《廣韻·談韻》：“談，言論也。”《荀子·儒效》：“*慎*、*墨*不得進其談。”《論衡·本性》：“恢諧劇談，甘如飴蜜，未必得實。”*宋**蘇軾*《刁景純席上和謝生詩》之二：“綺羅勝事齊三閣，賓主談鋒敵《兩都》。”*鲁迅*《三闲集·现今的新文学的概观》：“倘以为文艺可以改变环境，那是‘唯心’之谈。”</w:t>
        <w:br/>
        <w:br/>
        <w:t>（3）恬淡；平淡。*清**段玉裁*《説文解字注·言部》：“談，談者，淡也，平淡之語。”《馬王堆漢墓帛書·十六經·五正》：“*黄帝*於是辭其國大夫，上於*博望*之山，談卧三年以自求也。”*清**李漁*《窺詞管見》第十五則：“有以談語收濃詞者，别是一法。”</w:t>
        <w:br/>
        <w:br/>
        <w:t>（4）戏谑；嘲弄。《玉篇·言部》：“談，戲調也。”</w:t>
        <w:br/>
        <w:br/>
        <w:t>（5）称颂人之美德，使其名誉远扬。《韓非子·孤憤》：“學士不因，則養禄薄禮卑，故學士為之談也。”*陈奇猷*集釋引舊注：“談者，謂為重人延譽。”</w:t>
        <w:br/>
        <w:br/>
        <w:t>（6）姓。《通志·氏族略二》：“*談*氏，即郯也，亦作談。*六國*時有*談生*。《蜀録》有征東將軍*談巴*。《後趙録》有*晋*將軍*談元*。望出*梁國**廣平*。”《資治通鑑·唐太宗貞觀元年》：“*嶺南*酋長*馮盎*、*談殿*等迭相攻擊。”*胡三省*注：“談，姓；殿，名。《姓譜》：‘《蜀録》云：*晋*有征東將軍*談巴*。’”</w:t>
        <w:br/>
      </w:r>
    </w:p>
    <w:p>
      <w:r>
        <w:t>諈##諈</w:t>
        <w:br/>
        <w:br/>
        <w:t>《説文》：“諈，諈諉，纍也。从言，垂聲。”</w:t>
        <w:br/>
        <w:br/>
        <w:t>zhuì　《廣韻》竹恚切，去寘知。歌部。</w:t>
        <w:br/>
        <w:br/>
        <w:t>（1）〔諈諉〕1.嘱托。《爾雅·釋言》：“諈諉，累也。”*郭璞*注：“以事相屬累為諈諉。”*郝懿行*義疏：“*孫炎*云：‘*楚*人曰諈，*秦*人曰諉。’”*清**黄遵憲*《鐵漢樓歌》：“有朋諈諉細料理，對客酣飲仍歌呼。”2.烦重貌。《列子·力命》：“*眠娗*、*諈諉*、*勇敢*、*怯疑*四人相與游於世。”*張*湛注：“四名皆假託寓言。諈諉，煩重貌。”</w:t>
        <w:br/>
        <w:br/>
        <w:t>（2）姓。《類篇·言部》：“諈，姓。”</w:t>
        <w:br/>
      </w:r>
    </w:p>
    <w:p>
      <w:r>
        <w:t>諉##諉</w:t>
        <w:br/>
        <w:br/>
        <w:t>〔诿〕</w:t>
        <w:br/>
        <w:br/>
        <w:t>《説文》：“諉，纍也。从言，委聲。”*段玉裁*注本作“諈諉也”，注云：“舊作絫（纍）也，今依全書通例正。”</w:t>
        <w:br/>
        <w:br/>
        <w:t>wěi　《廣韻》女恚切，去寘娘。微部。</w:t>
        <w:br/>
        <w:br/>
        <w:t>（1）累；烦劳。《説文·言部》：“諉，纍也。”《漢書·胡建傳》：“執事不諉上，臣謹以斬，昧死以聞。”*顔師古*注：“諉，累也。言執事者，當見法即行，不可以事纍於上也。”《新唐書·郭虔瓘傳》：“儻稽天誅，則諉大事。”又《王播傳》：“*訓*敗，*起*素長厚，人不以*訓*諉之，止罷其判。”</w:t>
        <w:br/>
        <w:br/>
        <w:t>（2）推委；推托。也作“委”。《漢書·賈誼傳》：“然尚有可諉者，曰疏，臣請試言其親者。”*顔師古*注引*蔡謨*曰：“諉者，託也。尚可託言（*韓）信*、（*彭）越*等以疏故反。”《新唐書·姚崇傳》：“殺蟲救人，禍歸於*崇*，不以諉公也！”*明**歸有光*《常熟縣趙段圩堤記》：“未嘗施晷刻之功，而徒諉曰不可復，予疑其説久矣。”</w:t>
        <w:br/>
      </w:r>
    </w:p>
    <w:p>
      <w:r>
        <w:t>諊##諊</w:t>
        <w:br/>
        <w:br/>
        <w:t>諊同“𥷚”。《集韻·屋韻》：“𥷚，《説文》：‘窮理罪人也。’亦作諊。”</w:t>
        <w:br/>
      </w:r>
    </w:p>
    <w:p>
      <w:r>
        <w:t>請##請</w:t>
        <w:br/>
        <w:br/>
        <w:t>〔请〕</w:t>
        <w:br/>
        <w:br/>
        <w:t>《説文》：“請，謁也。从言，青聲。”</w:t>
        <w:br/>
        <w:br/>
        <w:t>（一）qǐng　《廣韻》七静切，上静清。耕部。</w:t>
        <w:br/>
        <w:br/>
        <w:t>（1）谒见。《説文·言部》：“請，謁也。”《墨子·號令》：“豪傑之外多交諸侯者，常請之。”《史記·酷吏列傳》：“公卿相造請*禹*，*禹*終不報謝。”《漢書·外戚傳下·孝成趙皇后》：“皇后自知罪惡深大，朝請希闊。”*顔師古*注：“請，謁也。”</w:t>
        <w:br/>
        <w:br/>
        <w:t>（2）请求。《廣雅·釋詁三》：“請，求也。”《論語·八佾》：“*儀*封人請見。”《禮記·檀弓上》：“*子柳*之母死，*子碩*請具。”《隋書·李密傳》：“*密*初辭不受，諸將等固請，乃從之。”</w:t>
        <w:br/>
        <w:br/>
        <w:t>（3）询问。《玉篇·言部》：“請，問也。”《左傳·昭公七年》：“寡君將承質幣而見于*蜀*，以請先君之貺。”《墨子·號令》：“皆非請也，繫而請故。”*孫詒讓*閒詁：“*蘇*云：‘上句請讀如情，下句如字，謂詰問也。’”《淮南子·氾論》：“（*周公*）北面委質而臣事之，請而後為，復而後行，無擅恣之志。”又问候。《史記·酈生陸賈列傳》：“*陸生*往請，直入坐。”*裴駰*集解：“《漢書音義》曰：‘請，若問起居。’”《儒林外史》第三十一回：“相别半載，不曾到鎮上來請老伯和老伯母的安。”《紅樓夢》第七回：“（*秦鍾*）腼腆含糊的向*鳳姐*請安問好。”</w:t>
        <w:br/>
        <w:br/>
        <w:t>（4）告诉。《爾雅·釋詁上》：“請，告也。”*邢昺*疏：“請者，言告也。”《儀禮·鄉射禮》：“主人答，再拜，乃請。”*鄭玄*注：“請，告也，告賓以射事。”《晏子春秋·内篇諫上》：“*晏子*避席再拜稽首而請曰：‘*嬰*敢與君言而忘之乎？臣以致無禮之實也。’”《禮記·投壺》：“請賓曰：‘順投為入，比投不釋……’”*鄭玄*注：“請，猶告也。”</w:t>
        <w:br/>
        <w:br/>
        <w:t>（5）召；邀请。《廣韻·勁韻》：“請，延請。”《漢書·外戚傳上·孝宣許皇后》：“（*張）賀*聞*許*嗇夫有女，迺置酒請之。”《世説新語·德行》：“*顧榮*在*洛陽*，嘗應人請。”*金**董解元*《西廂記諸宫調》卷三：“夫人有請。”《儒林外史》第二十六回：“話説*向*知府聽見摘印官來，忙將刑名、錢穀相公都請到跟前。”*鲁迅*《彷徨·弟兄》：“我想还是去请一个西医来，好得快一点。”</w:t>
        <w:br/>
        <w:br/>
        <w:t>（6）愿意。《韓非子·外儲説左下》：“不當，請伏斧鑕之罪。”《漢書·景十三王傳·江都易王非》：“*吴**楚*反時，*非*年十五，有材氣，上書自請擊*吴*。”*唐**李朝威*《柳毅傳》：“*毅*曰：‘請聞之。’”</w:t>
        <w:br/>
        <w:br/>
        <w:t>（7）敬辞。用于希望对方做某事。*元**關漢卿*《謝天香》第三折：“〔正旦云〕二位姐姐請坐。”《水滸全傳》第五回：“太公道：‘師父請喫些晚飯，不知肯喫葷腥也不？’”《紅樓夢》第一回：“正是無聊的很，*賈*兄來得正好。請入小齋，彼此俱可消此永晝。”*茅盾*《子夜》六：“那么，请做诗罢，再会！”</w:t>
        <w:br/>
        <w:br/>
        <w:t>（8）表示恭敬。代替某些动词。指买香烛纸锭、佛龛神像等。如：请香烛；请了一座神像。《紅樓夢》第四十二回：“惟有請些高香，天天給你們念佛。”</w:t>
        <w:br/>
        <w:br/>
        <w:t>（二）qìng　《廣韻》疾政切，去勁從。</w:t>
        <w:br/>
        <w:br/>
        <w:t>古代朝会名。*清**段玉裁*《説文解字注·言部》：“請，*周*禮春朝秋覲，*漢*改為春朝秋請。”《史記·魏其武安侯列傳》：“（*竇）太后*除*竇嬰*門籍，不得入朝請。”*裴駰*集解：“律，諸侯春朝天子曰朝，秋曰請。”《漢書·吴王劉濞傳》：“*吴王*恐，所謀滋甚。及後使人為秋請，上復責問*吴*使者。”*顔師古*注引*孟康*曰：“律，春曰朝，秋曰請，如古諸侯朝聘也。”*唐**柳宗元*《邠寧進奏院記》：“其在*漢*制，則皆𨚎以奉朝請。”</w:t>
        <w:br/>
        <w:br/>
        <w:t>（三）qíng　《廣韻》疾盈切，平清從。耕部。</w:t>
        <w:br/>
        <w:br/>
        <w:t>（1）通“情”。1.实情；情况。*清**朱駿聲*《説文通訓定聲·鼎部》：“請，叚借為情。”《墨子·大取》：“正夫辭惡者，人右以其請得焉。”*孫詒讓*閒詁：“‘右’疑‘有’之誤，‘有’與‘或’義同。請亦讀為情。”《荀子·君子》：“世曉然皆知夫為姦，則雖隱竄逃亡之由不足以免也，故莫不服罪而請。”*俞樾*平議：“請當讀為情……情，實也。莫不服罪而情，猶莫不服罪而實也，言服罪而不敢虚誕也。”2.实在；的确。《墨子·明鬼下》：“鬼神者固請無有，是以不共有酒醴、粢盛、犧牲之財。”《太平廣記》卷二百零二引《談藪·沈約》：“僕雖不敏，請慕斯言。”</w:t>
        <w:br/>
        <w:br/>
        <w:t>（2）领受；取得。《廣韻·清韻》：“請，受也。”*清**王筠*《説文句讀·言部》：“請，《説文韻譜·十五清》複收請字，疾盈反，受也，即今俗語之䝼受也。”*宋**王讜*《唐語林·補遺》：“*大歷*中，請俸有至百萬者。”*元**狄君厚*《晋文公火燒介子推》第三折：“怎肯教*驪姬*賊子請了天下。”</w:t>
        <w:br/>
      </w:r>
    </w:p>
    <w:p>
      <w:r>
        <w:t>諌##諌</w:t>
        <w:br/>
        <w:br/>
        <w:t>諌同“㖦”。《玉篇·口部》：“㖦，丁動切。多言也。”《正字通·言部》：“諌，同㖦。”</w:t>
        <w:br/>
      </w:r>
    </w:p>
    <w:p>
      <w:r>
        <w:t>諍##諍</w:t>
        <w:br/>
        <w:br/>
        <w:t>〔诤〕</w:t>
        <w:br/>
        <w:br/>
        <w:t>《説文》：“諍，止也。从言，争聲。”*朱駿聲*通訓定聲：“諍，止也。从言、争，會意，争亦聲。”</w:t>
        <w:br/>
        <w:br/>
        <w:t>zhèng（又读zhēng）　《廣韻》側迸切，去諍莊。又《集韻》甾莖切。耕部。</w:t>
        <w:br/>
        <w:br/>
        <w:t>（1）直言规劝。如：诤臣；诤友；谏诤。《説文·言部》：“諍，止也。”*桂馥*義證：“止當作正，諍、正聲相近。《周禮·司諫》注云：‘諫猶正也，以道正人行。’”《廣雅·釋詁四》：“諍，諫也。”*唐**慧琳*《一切經音義》卷十七引《字書》曰：“諍，争諫也。”《説苑·臣術》：“有能盡言於君，用則留之，不用則去之，謂之諫；用則可生，不用則死，謂之諍。”*唐**李白*《比干碑》：“親失而不諍，親危而不救。”《新唐書·崔玄亮傳》：“*玄亮*率諫官叩*延英*苦諍，反復數百言。”</w:t>
        <w:br/>
        <w:br/>
        <w:t>（2）诉讼。*唐**玄應*《一切經音義》卷一引《蒼頡篇上》曰：“諍，訟也。”《集韻·耕韻》：“諍，訟也。”《後漢書·劉玄傳》：“*新市*人*王匡*、*王鳳*為平理諍訟，遂推為渠帥。”《資治通鑑·漢獻帝初平四年》：“（*田）疇*乃為約束，相殺傷，犯盜、諍訟者，隨輕重抵罪。”*南朝**宋**謝靈運*《齋中讀書》：“虚館絶諍訟，空庭來鳥雀。”</w:t>
        <w:br/>
        <w:br/>
        <w:t>（3）通“争（zhēng）”。争夺；争执。《正字通·言部》：“諍，古通用争。”*清**朱駿聲*《説文通訓定聲·鼎部》：“諍，叚借為争。”《戰國策·秦策二》：“有兩虎諍人而鬭者，*管莊子*將刺之。”《韓詩外傳》卷四：“其於百官伎藝之人也不與諍能，而致用其功。”*许维遹*校釋：“諍，本或作争，與《荀子·君道篇》合。”*鲁迅*《坟·人之历史》：“适应之说，迄今日学人犹奉为圭臬，遗传之说则论诤方烈，未有折衷。”</w:t>
        <w:br/>
      </w:r>
    </w:p>
    <w:p>
      <w:r>
        <w:t>諎##諎</w:t>
        <w:br/>
        <w:br/>
        <w:t>《説文》：“諎，大聲也。从言，昔聲。讀若笮。唶，諎或从口。”*邵瑛*羣經正字：“今經典从或體作唶。”</w:t>
        <w:br/>
        <w:br/>
        <w:t>（一）zé　《廣韻》側伯切，入陌莊。鐸部。</w:t>
        <w:br/>
        <w:br/>
        <w:t>大声。《説文·言部》：“諎，大聲也。”*徐鍇*繫傳：“《史記》*褚少孫*曰：‘*漢武帝*云：諎，大姊何藏之深也？’此義也。”</w:t>
        <w:br/>
        <w:br/>
        <w:t>（二）cuò　《廣韻》千過切，去過清。</w:t>
        <w:br/>
        <w:br/>
        <w:t>言疾，说话快。《玉篇·言部》：“諎，䜆也。”</w:t>
        <w:br/>
        <w:br/>
        <w:t>（三）zuò　《集韻》疾各切，入鐸從。</w:t>
        <w:br/>
        <w:br/>
        <w:t>酬言。《集韻·鐸韻》：“諎，酬言也。”*唐**玄奘*《大唐西域記》卷二：“於是如意詰諎外道，九十九人已退飛矣。”</w:t>
        <w:br/>
        <w:br/>
        <w:t>（四）zhǎ　《集韻》側下切，上馬莊。</w:t>
        <w:br/>
        <w:br/>
        <w:t>诱言。《集韻·馬韻》：“諎，誘言。”</w:t>
        <w:br/>
        <w:br/>
        <w:t>（五）jiè　《集韻》子夜切，去禡精。</w:t>
        <w:br/>
        <w:br/>
        <w:t>同“唶”。《集韻·禡韻》：“唶，《廣雅》：‘鳴也。’一曰歎聲。或从言。”《篇海類編·人事類·言部》：“諎，歎聲。”</w:t>
        <w:br/>
      </w:r>
    </w:p>
    <w:p>
      <w:r>
        <w:t>諏##諏</w:t>
        <w:br/>
        <w:br/>
        <w:t>〔诹〕</w:t>
        <w:br/>
        <w:br/>
        <w:t>《説文》：“諏，聚謀也。从言，取聲。”</w:t>
        <w:br/>
        <w:br/>
        <w:t>（一）zōu　《廣韻》子于切，平虞精。侯部。</w:t>
        <w:br/>
        <w:br/>
        <w:t>（1）咨询；询问。《爾雅·釋詁上》：“諏，謀也。”《説文·言部》：“諏，聚謀也。”*段玉裁*注：“《左傳》：‘咨事為諏。’”*王筠*句讀：“*許*君説訪以汎、説諏以聚者，於方聲取聲得之。”《玉篇·言部》：“諏，問正（政）事也。”《詩·小雅·皇皇者華》：“載馳載驅，周爰咨諏。”*毛*傳：“訪問於善為咨，咨事為諏。”《國語·晋語四》：“諏於*蔡*、*原*而訪於*辛*、*尹*。”*韋昭*注：“諏、訪，皆謀也。”*三國**蜀**諸葛亮*《出師表》：“陛下亦宜自謀，以咨諏善道，察納雅言。”*明**賀逢聖*《家課淺説八·憫弱女》：“每於越國過都之際，必周諏其地之風土民情。”</w:t>
        <w:br/>
        <w:br/>
        <w:t>（2）选择。《儀禮·特牲饋食禮》：“特牲饋食之禮，不諏日。”*鄭玄*注：“諏，謀也。”*宋**王安石*《慈聖光獻皇后啟殯及復土返虞慰皇帝表二》之一：“伏承太皇太后諏辰協吉，肇啟殯宫。”*徐珂*《清稗類鈔·獄訟類》：“*吴*女及䈂，諏吉入門成婚禮。”</w:t>
        <w:br/>
        <w:br/>
        <w:t>（二）zhōu</w:t>
        <w:br/>
        <w:br/>
        <w:t>同“謅”。信口编造（言辞）。*元**楊朝英*《朝野新聲太平樂府·顧君澤〈駡王郎帶感皇恩採茶歌·述懷〉》：“閑呵諏，歪嗑牙，發喬科。”*明**朱有燉*《豹子和尚》：“信口胡諏，話不相投，引起我搊搜。”</w:t>
        <w:br/>
      </w:r>
    </w:p>
    <w:p>
      <w:r>
        <w:t>諐##諐</w:t>
        <w:br/>
        <w:br/>
        <w:t>同“愆”。《説文·心部》：“諐”，籀文“愆”字。*段玉裁*注：“从言，侃聲。過在多言，故从言。”《禮記·緇衣》引《詩》：“淑慎爾止，不諐於儀。”按：今本《詩·大雅·抑》作“愆”。《文選·司馬相如〈長門賦〉》：“揄長袂以自翳兮，數昔日之諐殃。”*李善*注：“《爾雅》曰：‘諐，過也。’”《宋書·孝武帝紀》：“若廢務亂民，隨諐議罰。”*唐**陸羽*《茶經·文學自傳》：“及與人為信，雖冰雪千里，虎狼當道不諐也。”</w:t>
        <w:br/>
      </w:r>
    </w:p>
    <w:p>
      <w:r>
        <w:t>諑##諑</w:t>
        <w:br/>
        <w:br/>
        <w:t>〔诼〕</w:t>
        <w:br/>
        <w:br/>
        <w:t>zhuó　《廣韻》竹角切，入覺知。屋部。</w:t>
        <w:br/>
        <w:br/>
        <w:t>（1）毁谤；进谗言。《方言》卷十：“諑，愬也。*楚*以南謂之諑。”《楚辭·離騷》：“衆女嫉余之蛾眉兮，謡諑謂余以善淫。”*王逸*注：“諑，猶譖也。”*唐**韓愈*等《納凉聯句》：“直道敗邪徑，拙謀傷巧諑。”</w:t>
        <w:br/>
        <w:br/>
        <w:t>（2）斥责。《廣雅·釋詁一》：“諑，責也。”</w:t>
        <w:br/>
      </w:r>
    </w:p>
    <w:p>
      <w:r>
        <w:t>諒##諒</w:t>
        <w:br/>
        <w:br/>
        <w:t>〔谅〕</w:t>
        <w:br/>
        <w:br/>
        <w:t>《説文》：“諒，信也。从言，京聲。”</w:t>
        <w:br/>
        <w:br/>
        <w:t>（一）liàng　《廣韻》力讓切，去漾來。陽部。</w:t>
        <w:br/>
        <w:br/>
        <w:t>（1）诚信。《説文·言部》：“諒，信也。”《方言》卷一：“諒，信也。衆信曰諒，*周南*、*召南*、*衛*之語也。”《楚辭·離騷》：“惟此黨人之不諒兮，恐嫉妒而折之。”*王逸*注：“諒，信。”*宋**王安石*《懷張唐公》：“直諒多為世所排，有懷長向我前開。”又无原则地守信。《論語·憲問》：“豈若匹夫匹婦之為諒也，自經於溝瀆而莫之知也。”又固执，坚持成见。《論語·衛靈公》：“君子貞而不諒。”*劉寶楠*正義：“諒者，信而不通之謂。”</w:t>
        <w:br/>
        <w:br/>
        <w:t>（2）相信。《詩·鄘風·柏舟》：“母也天只，不諒不只。”*毛*傳：“諒，信也。”《古今小説·楊謙之客舫遇俠僧》：“雖然如此，却也諒得過這個和尚是有信行的好漢，决無誑言之事。”*明**馬中錫*《中山狼傳》：“我亦自諒，可得帷席之蔽如馬狗也。”</w:t>
        <w:br/>
        <w:br/>
        <w:t>（3）体察；体谅。《增韻·漾韻》：“諒，照察也。”*唐**韓愈*《岳陽樓别竇司直》：“顛沈在須臾，忠鯁誰復諒。”*宋**陳亮*《酌古論·諸葛孔明下》：“*孔明*距今且千載矣，未有能諒其心者。”*清**全祖望*《李習之論》：“雖以*荆公*之識不能盡諒此事，異矣！”引申为原谅。如：见谅；希谅。</w:t>
        <w:br/>
        <w:br/>
        <w:t>（4）诚然；的确。《詩·小雅·何人斯》：“及爾如貫，諒不我知。”《楚辭·九章·惜往日》：“諒聰不明而蔽壅兮，使讒諛而日得。”*晋**陶潛*《乙巳歲三月為建威參軍使都經錢溪》：“終懷在歸舟，諒哉宜霜柏。”*宋**王安石*《次韻酬宋中散》之二：“超然*京**洛*諒難雙，處在家庭譽在邦。”</w:t>
        <w:br/>
        <w:br/>
        <w:t>（5）料想。《樂府詩集·鼓吹曲辭·戰城南》：“野死諒不葬，腐肉安能去子逃！”《古今小説·沈小霞相會出師表》：“你是書禮之家，諒無再醮之事。”《紅樓夢》第四十六回：“諒那小蹄子也没有這麽大福，我們也没有這麽大造化。”《聊齋志異·陸判》：“門生狂率不文，大宗師諒不為怪。”</w:t>
        <w:br/>
        <w:br/>
        <w:t>（6）辅佐。《玉篇·言部》：“諒，相也，助也。”《詩·大雅·大明》“涼彼*武王*”*毛*傳“涼，佐也”*唐**陸德明*釋文：“涼本亦作諒。”</w:t>
        <w:br/>
        <w:br/>
        <w:t>（7）智。《方言》卷十二：“諒，知也。”*戴震*疏證：“知，讀為智。”</w:t>
        <w:br/>
        <w:br/>
        <w:t>（8）姓。《廣韻·漾韻》：“諒，姓。”《通志·氏族略五》：“*諒*氏，*後漢*有*洛陽*令*諒輔*，*廣漢*人。”</w:t>
        <w:br/>
        <w:br/>
        <w:t>（二）liáng　《集韻》吕張切，平陽來。</w:t>
        <w:br/>
        <w:br/>
        <w:t>（1）通“良”。善良。《康熙字典·言部》：“諒，通作良。”《禮記·樂記》：“致樂以治心，則易、直、子諒之心，油然生矣。”*孫希旦*集解：“*朱子*云，‘子諒’，當從《韓詩外傳》作‘慈良’。”</w:t>
        <w:br/>
        <w:br/>
        <w:t>（2）古州名。*唐*置，在今*越南社会主义共和国*。《新唐書·地理志七下》：“*嶺南道*。*諒州*，縣二：*武興*、*古都*。”</w:t>
        <w:br/>
      </w:r>
    </w:p>
    <w:p>
      <w:r>
        <w:t>諓##諓</w:t>
        <w:br/>
        <w:br/>
        <w:t>《説文》：“諓，善言也。从言，戔聲。一曰謔也。”</w:t>
        <w:br/>
        <w:br/>
        <w:t>jiàn　《廣韻》慈演切，上獮從。又才線切。元部。</w:t>
        <w:br/>
        <w:br/>
        <w:t>（1）〔諓諓〕1.巧辩之言。《説文·言部》：“諓，善言也。”*段玉裁*注：“此善言，謂善為言辭者，不同‘䛡’下之善言也。”《玉篇·言部》：“諓，巧言也。”《國語·越語下》：“余雖靦然而人面哉，吾猶禽獸也，又安知是諓諓者乎？”*韋昭*注：“諓諓，巧辯之言。”《鹽鐵論·國疾》：“故愕愕者福也，諓諓者賤也。”《後漢書·樊宏傳附樊準》：“忘謇謇之忠，習諓諓之辭。”*李賢*注：“諓諓，諂言也。”2.谗言貌。《集韻·綫韻》：“諓，巧讒謂之諓。”《楚辭·劉向〈九嘆·愍命〉》：“讒人諓諓，孰可愬兮！”*王逸*注：“諓諓，讒言貌也。”3.浅薄貌。《集韻·𤣗韻》：“諓，言淺也。”《公羊傳·文公十二年》：“其為能變奈何，惟諓諓善竫言。”*何休*注：“諓諓，淺薄之貌。”*严复*《与梁任公论所译〈原富〉书》：“据现在以逆将来，是諓諓者之不足以云，又可决也。”</w:t>
        <w:br/>
        <w:br/>
        <w:t>（2）戏谑。《説文·言部》：“諓，謔也。”</w:t>
        <w:br/>
        <w:br/>
        <w:t>（3）轻薄貌。《集韻·先韻》：“諓，輕薄皃。”</w:t>
        <w:br/>
      </w:r>
    </w:p>
    <w:p>
      <w:r>
        <w:t>諔##諔</w:t>
        <w:br/>
        <w:br/>
        <w:t>諔（一）chù　《集韻》昌六切，入屋昌。沃部。</w:t>
        <w:br/>
        <w:br/>
        <w:t>〔諔詭〕奇异。《莊子·德充符》：“彼且蘄以諔詭幻怪之名聞，不知至人之以是為己桎梏邪？”*成玄英*疏：“諔詭，猶奇譎也。”*陸德明*釋文引*李*云：“諔詭，奇異也。”*宋**沈作喆*《寓簡·序》：“其文瓌瑋連犿，諔詭可觀。”</w:t>
        <w:br/>
        <w:br/>
        <w:t>（二）jì　《集韻》前歷切，入錫從。</w:t>
        <w:br/>
        <w:br/>
        <w:t>同“寂”。寂静。《集韻·錫韻》：“𡧯，《説文》：‘無人聲。’或作寂、諔。”</w:t>
        <w:br/>
      </w:r>
    </w:p>
    <w:p>
      <w:r>
        <w:t>諕##諕</w:t>
        <w:br/>
        <w:br/>
        <w:t>《説文》：“諕，號也。从言，从虎。”*段玉裁*注：“此與《号部》‘號’音義皆同。《口部》‘唬’从‘口、虎’，亦讀若暠。凡嘑號之聲，虎為最猛，故皆从虎，會意。”*朱駿聲*通訓定聲：“从言，唬省聲，即號之或體。”</w:t>
        <w:br/>
        <w:br/>
        <w:t>（一）háo　《集韻》乎刀切，平豪匣。宵部。</w:t>
        <w:br/>
        <w:br/>
        <w:t>同“號”。呼啸；大叫。《説文·言部》：“諕，號也。”</w:t>
        <w:br/>
        <w:br/>
        <w:t>（二）xià　《集韻》虚訝切，去禡曉。</w:t>
        <w:br/>
        <w:br/>
        <w:t>（1）欺骗。《玉篇·言部》：“諕，誑也。”*明**湯顯祖*《牡丹亭·遇母》：“則道畫幀兒怎放的箇人迴避？他做的事瞞神諕鬼。”*清**高紹陳*《永清庚辛記略》：“此理所當然，何得以為誑諕。”</w:t>
        <w:br/>
        <w:br/>
        <w:t>（2）同“唬”。恐吓。*宋**孟元老*《東京夢華録》卷三：“仍於車後繫驢騾二頭，遇下峻險橋路，以鞭諕之，使倒座綞車，令緩行也。”*金**董解元*《西廂記諸宫調》卷一：“諕得顫着一團，幾般兒害羞赧！”《西遊記》第六十七回：“這呆子就諕矮了三寸。”</w:t>
        <w:br/>
        <w:br/>
        <w:t>（三）huò　《廣韻》虎伯切，入陌曉。</w:t>
        <w:br/>
        <w:br/>
        <w:t>同“謋”。《玉篇·言部》：“謋，亦作諕。”《集韻·陌韻》：“謋，謋然，速也。或作諕。”</w:t>
        <w:br/>
      </w:r>
    </w:p>
    <w:p>
      <w:r>
        <w:t>論##論</w:t>
        <w:br/>
        <w:br/>
        <w:t>〔论〕</w:t>
        <w:br/>
        <w:br/>
        <w:t>《説文》：“論，議也。从言，侖聲。”*段玉裁*注：“論以侖會意……當云从言、侖，侖亦聲。”</w:t>
        <w:br/>
        <w:br/>
        <w:t>（一）lùn　《廣韻》盧困切，去慁來。又盧昆切。諄部。</w:t>
        <w:br/>
        <w:br/>
        <w:t>（1）分析，说明事理。《説文·言部》：“論，議也。”*段玉裁*注：“凡言語循其理得其宜謂之論。”《書·周官》：“兹惟三公，論道經邦，燮理陰陽。”*三國**蜀**諸葛亮*《出師表》：“先帝在時，每與臣論此事，未嘗不歎息痛恨於*桓**靈*也。”*鲁迅*《伪自由书·前记》：“然而我的坏处，是在论时事不留面子，砭锢弊常取类型，而后者尤与时宜不合。”</w:t>
        <w:br/>
        <w:br/>
        <w:t>（2）衡量；评定。《商君書·禁使》：“賞隨功，罰隨罪，故論功察罪，不可不審也。”《吕氏春秋·論人》：“此賢主之所以論人也。”*高誘*注：“論，猶論量也。”《禮記·王制》：“凡官民材，必先論之。”*鄭玄*注：“論，謂考其德行道藝。”《南史·茹法亮傳》：“内外要職及郡丞尉，皆論價而後行。”</w:t>
        <w:br/>
        <w:br/>
        <w:t>（3）定罪。《洪武正韻·真韻》：“論，決罪曰論。”《史記·孝文本紀》：“今犯法已論，而使毋罪之父母妻子同産坐之，及為收帑，朕甚不取。”《後漢書·魯丕傳》：“坐事下獄，司寇論。”*李賢*注：“决罪曰論。”*唐**白居易*《重賦》：“税外加一物，皆以枉法論。”*鲁迅*《坟·看镜有感》：“他竟论了大辟，可是没有杀，放归，死于途中了。”</w:t>
        <w:br/>
        <w:br/>
        <w:t>（4）推知。《荀子·解蔽》：“坐於室而見四海，處於今而論久遠。”《吕氏春秋·審應》：“違不肖，過不肖，而自以為能論天下之主乎？”《淮南子·説山》：“以小明大，以近論遠。”*高誘*注：“論，知也。”</w:t>
        <w:br/>
        <w:br/>
        <w:t>（5）陈述；叙说。《廣韻·魂韻》：“論，説也。”《淮南子·脩務》：“書傳之微者，唯聖人能論之。”*高誘*注：“論，叙也。”《文選·張衡〈西京賦〉》：“衆形殊聲，不可勝論。”*李善*注引*薛綜*曰：“論，説也。”《水滸全傳》第一百一十回：“對席有個老者，便請會茶，閑口論閑話。”</w:t>
        <w:br/>
        <w:br/>
        <w:t>（6）顾及；考虑。*李斯*《諫逐客書》：“今取人則不然，不問可否，不論曲直，非*秦*者去，為客者逐。”*唐**李賀*《公莫舞歌》：“*漢*王今日須*秦*印，絶臏刳腸臣不論。”*鲁迅*《彷徨·祝福》：“日子很快的过去了，她的做工却毫没有懈，食物不论，力气是不惜的。”</w:t>
        <w:br/>
        <w:br/>
        <w:t>（7）凭借；倚仗。*元**高文秀*《澠池會》第三折：“想*相如*憑舌劍欺壓*秦國*，論胆量完璧而回，乃肱股忠烈之士。”*元*佚名《射柳捶丸》第四折：“不瞞天地説，論我的那武藝，那裏近的*耶律*萬户。”</w:t>
        <w:br/>
        <w:br/>
        <w:t>（8）依据，按照。如：论斤；论件；论年纪我大，论技术他高。《史記·蕭相國世家》：“既殺*項羽*定天下，論功行封。”*清**汪琬*《西山漁父詞》：“笒筲個個盛魚滿，一舸銀魚論斗量。”*鲁迅*《彷徨·祝福》：“地狱？——论理，就该也有。——然而也未必。”</w:t>
        <w:br/>
        <w:br/>
        <w:t>（9）言论；主张；学说。如：唯物论；方法论；崇论宏议。《論語·先進》：“論篤是與？”*何晏*集解：“論篤者，謂口無擇言。”*邢昺*疏：“所論説皆重厚。”《公孫龍子·跡府》：“疾名實之散亂，因資材之所長，為守白之論。”*宋**徐夢莘*《三朝北盟會編》卷十六：“公（*种師道*）為都統制，論不與*童貫*合。”*宋**沈括*《夢溪筆談·藥議》：“世俗似此之論甚多，皆謬説。”</w:t>
        <w:br/>
        <w:br/>
        <w:t>（10）一种以议论为主的文体，即议论文。*三國**魏**曹丕*《典論·論文》：“夫文本同而末異，蓋奏、議宜雅，書、論宜理。”《文心雕龍·論説》：“論也者，彌綸羣言，而研經一理者也。”*鲁迅*《呐喊·狂人日记》：“我还记得大哥教我做论。”</w:t>
        <w:br/>
        <w:br/>
        <w:t>⑪*释迦*弟子解释经义、论辩法相的书籍，同“经”、“律”合称为“三藏”。“論藏”是梵语阿毗达摩藏的义译。《隋書·經籍志四》：“*大業*時，又令沙門*智果*，於*東都*内道場撰諸經目，分别條貫，以佛所説經為三部……又有菩薩及諸深解奥義、贊明佛理者，名之為論。”</w:t>
        <w:br/>
        <w:br/>
        <w:t>⑫古气球名。一种运动用具。《敦煌變文集·父母恩重經講經文》：“貪歡逐樂無時歇，打論樗蒲更不休。”*宋**陳元靚*《事林廣記戊集》卷二：“論來得高，使花肩、和肩、倫北肩；論來得低，使虚蹬、蹋蹬；論來得淺，使魆搭、磨搭、抬頭搭；論來得深，使正騎、背騎、斜飛騎；論踢時四廂不背，論打後遠著人。”</w:t>
        <w:br/>
        <w:br/>
        <w:t>⑬姓。《通志·氏族略四》：“*論*氏，*吐蕃*大姓。*禄東贊*生*論欽陵*，*欽陵*生*贊婆*，生*弓仁*。……*宋**論九齡*，登科，*華州*人。”《萬姓統譜·元韻》：“論，*吐番*大姓。*禄東贊*之後。*南北朝**論叔達*，*西秦*將軍。*唐**論傪*，左衛大將軍；*論維明*，檢校工部尚書、*鄜坊*節度使。”</w:t>
        <w:br/>
        <w:br/>
        <w:t>（二）lún　《廣韻》力迍切，平諄來。諄部。</w:t>
        <w:br/>
        <w:br/>
        <w:t>（1）《論語》的简称。*南朝**梁**皇侃*《論語義疏序》引*漢**劉向*《别録》：“*魯*人所學謂之《魯論》，*齊*人所學謂之《齊論》，古壁所傳謂之《古論》。”《顔氏家訓·勉學》：“多者或至《禮》、《傳》，少者不失《詩》、《論》。”《二程全書·程氏遺書》卷十八：“學者先須讀《論》、《孟》，窮得《論》、《孟》，自有箇要約處，以此觀他經甚省力。”</w:t>
        <w:br/>
        <w:br/>
        <w:t>（2）通“倫”。1.伦次；条理。《釋名·釋典藝》：“論，倫也，有倫理也。”《晏子春秋·内篇諫下》：“且夫上正其治，下審其論，則貴賤不相踰越。”*蘇輿*校注：“論，讀為倫。倫，等也，言審其貴賤之等也。”《荀子·解蔽》：“萬物莫形而不見，莫見而不論，莫論而失位。”*郝懿行*注：“論，讀為倫。倫者，理也。”2.道理。《禮記·王制》：“凡制五刑，必即天論。”*鄭玄*注：“論或為倫。”*陸德明*釋文：“論，音倫。理也。”</w:t>
        <w:br/>
        <w:br/>
        <w:t>（3）通“掄”。选择。*清**朱駿聲*《説文通訓定聲·屯部》：“論，叚借為掄。”《國語·齊語》：“權節其用，論比其材。”*韋昭*注：“論，擇也。”《荀子·王霸》：“君者，論一相，陳一法，明一指，以兼覆之，兼炤之，以觀其成者也。”*楊倞*注：“論，選擇也。”</w:t>
        <w:br/>
        <w:br/>
        <w:t>（4）用同“掄（lūn）”。手臂用力旋动。*元**楊梓*《敬德不伏老》第三折：“〔尉〕我怎扶持江山社稷，難論着鞭簡共楂槌。”</w:t>
        <w:br/>
      </w:r>
    </w:p>
    <w:p>
      <w:r>
        <w:t>諗##諗</w:t>
        <w:br/>
        <w:br/>
        <w:t>〔谂〕</w:t>
        <w:br/>
        <w:br/>
        <w:t>《説文》：“諗，深諫也。从言，念聲。《春秋傳》曰：‘*辛伯*諗*周桓公*。’”按：“諫”，《左傳·閔公二年》*陸德明*釋文引《説文》作“謀”。</w:t>
        <w:br/>
        <w:br/>
        <w:t>（一）shěn　《廣韻》式荏切，上寑書。侵部。</w:t>
        <w:br/>
        <w:br/>
        <w:t>（1）规谏；劝告。《説文·言部》：“諗，深諫也。”*段玉裁*注：“深諫者，言人之所不能言也。”《左傳·閔公二年》：“昔*辛伯*諗*周桓公*。”*杜預*注：“諗，告也。”《國語·晋語七》：“使果敢者諗之……果敢者諗之，則過不隱。”*韋昭*注：“諗，告也，告得失。”《徐霞客遊記·滇遊日記八》：“見余過，故父子相諗而挽留余飯焉。”又告诉。《宋史·岳飛傳》：“*世忠*以書來諗，*飛*復曰：‘均為國家，何分彼此？’”</w:t>
        <w:br/>
        <w:br/>
        <w:t>（2）思念。《爾雅·釋言》：“諗，念也。”*郭璞*注：“相思念。”《詩·小雅·四牡》：“豈不懷歸，是用作歌，將母來諗。”*毛*傳：“諗，念也。”*三國**魏**邯鄲淳*《漢鴻臚陳紀碑》：“思齊*古公*，*邠*土是因，不忘諗國，惠我無垠。”</w:t>
        <w:br/>
        <w:br/>
        <w:t>（3）知悉。*元**戴良*《跋錢舜舉所臨閻立本〈西域圖〉》：“因*茅元禮*攜至求題，姑志所聞如是，博雅君子，必有能諗之者。”*清**王夫之*《周易外傳·説卦傳》：“抑未諗其必然也。”*鲁迅*《书信·致李秉中（一九三二年二月二十九日）》：“顷复由*北平*寄来一函，乃谂*藐躬*失踪之谣，致劳远念，甚感甚歉。”</w:t>
        <w:br/>
        <w:br/>
        <w:t>（4）详尽。*明**陳子壯*《與孔玉横少宗伯》二：“覺我形穢，自知既諗，而不敢不勉，以期無玷於知己。”*明**張居正*《乞鑒别忠邪以定國是疏》：“一切時事俱未暇諗問。”</w:t>
        <w:br/>
        <w:br/>
        <w:t>（5）通“淰（shǎn）”。躲闪，鱼惊骇貌。《孔子家語·禮運》：“故龍以為畜而魚鮪不諗。”按：《禮記·禮運》作“淰”。*鄭玄*注：“淰之言閃也。”*孔穎達*疏：“淰，水中驚走也。”</w:t>
        <w:br/>
        <w:br/>
        <w:t>（二）niè　《集韻》諾叶切，入帖娘。</w:t>
        <w:br/>
        <w:br/>
        <w:t>同“𩐭”。声止。《集韻·帖韻》：“𩐭，聲止也。或从言。”</w:t>
        <w:br/>
      </w:r>
    </w:p>
    <w:p>
      <w:r>
        <w:t>諘##諘</w:t>
        <w:br/>
        <w:br/>
        <w:t>諘biǎo　《集韻》彼小切，上小幫。</w:t>
        <w:br/>
        <w:br/>
        <w:t>称扬。《集韻·小韻》：“諘，讚也。”</w:t>
        <w:br/>
      </w:r>
    </w:p>
    <w:p>
      <w:r>
        <w:t>諙##諙</w:t>
        <w:br/>
        <w:br/>
        <w:t>諙（一）huà　《字彙補》呼怪切。</w:t>
        <w:br/>
        <w:br/>
        <w:t>同“𧨥（話）”。《字彙補·言部》：“諙，同𧨥。”按：《龍龕手鑑·言部》“𧨥”同“話”。</w:t>
        <w:br/>
        <w:br/>
        <w:t>（二）xiè　《直音篇》許界切。</w:t>
        <w:br/>
        <w:br/>
        <w:t>同“譮”。怒声。《直音篇·言部》：“譮，怒聲。又音械。諙，同。”</w:t>
        <w:br/>
      </w:r>
    </w:p>
    <w:p>
      <w:r>
        <w:t>諚##諚</w:t>
        <w:br/>
        <w:br/>
        <w:t>諚pián　《字彙補·言部》：“諚，毗潛切，音柉。義闕。”</w:t>
        <w:br/>
      </w:r>
    </w:p>
    <w:p>
      <w:r>
        <w:t>諛##諛</w:t>
        <w:br/>
        <w:br/>
        <w:t>〔谀〕</w:t>
        <w:br/>
        <w:br/>
        <w:t>《説文》：“諛，諂也。从言，臾聲。”</w:t>
        <w:br/>
        <w:br/>
        <w:t>yú　《廣韻》羊朱切，平虞以。魚部。</w:t>
        <w:br/>
        <w:br/>
        <w:t>（1）谄媚；用甜言蜜语奉承。《説文·言部》：“諛，諂也。”卷子本《玉篇·言部》引《倉頡篇》：“諛，諂從也。”《書·冏命》：“僕臣諛，厥后自聖。”《荀子·修身》：“以不善先人者謂之諂，以不善和人者謂之諛。”*清**龔自珍*《己亥雜詩三百一十五首》之一百六十八：“閉門三日了何事？題圖祝壽諛人詩。”</w:t>
        <w:br/>
        <w:br/>
        <w:t>（2）谄媚的话。《漢書·韋賢傳》：“唯囿是恢，唯諛是信。”*顔師古*注：“諛，諂言也。”</w:t>
        <w:br/>
        <w:br/>
        <w:t>（3）和悦柔顺貌。《管子·五行》：“諛然告民有事，所以待天地之殺斂也。”*尹知章*注：“諛，悦順貌。”</w:t>
        <w:br/>
      </w:r>
    </w:p>
    <w:p>
      <w:r>
        <w:t>諜##諜</w:t>
        <w:br/>
        <w:br/>
        <w:t>〔谍〕</w:t>
        <w:br/>
        <w:br/>
        <w:t>《説文》：“諜，軍中反閒也。从言，枼聲。”</w:t>
        <w:br/>
        <w:br/>
        <w:t>（一）dié　《廣韻》徒協切，入帖定。盍部。</w:t>
        <w:br/>
        <w:br/>
        <w:t>（1）间谍，侦探。《説文·言部》：“諜，軍中反間也。”《左傳·宣公八年》：“*晋*人獲*秦*諜。”*陸德明*釋文：“諜，間也。今謂之細作。”《周禮·秋官·掌戮》：“掌戮掌斬殺賊諜而搏之。”*鄭玄*注：“諜，謂姦寇反間者。”《資治通鑑·唐昭宗天復二年》：“募有能入城為諜者，騎士*馬景*請行。”*胡三省*注：“諜，間也。”《金史·宗叙傳》：“南人遣諜來，多得我事情。”*徐珂*《清稗類鈔·戰事類》：“一日晌午，諜報敵騎至。”</w:t>
        <w:br/>
        <w:br/>
        <w:t>（2）刺探敌情。《玉篇·言部》：“諜，伺也。”《左傳·桓公十二年》：“*羅*人欲伐之，使*伯嘉*諜之。”*杜預*注：“諜，伺也。”《新唐書·王忠嗣傳》：“乃營*木剌*、*關山*，諜虚實。”《清史稿·饒廷選傳》：“初諜城中無兵，及見旌旗，賊為奪氣。”</w:t>
        <w:br/>
        <w:br/>
        <w:t>（3）传递情报。《廣雅·釋詁四》：“諜，驛也。”*王念孫*疏證：“諜之人以此國之情告於彼國，故亦謂之驛。”《續資治通鑑·宋太宗雍熙四年》：“*寧邊軍*數日間連受八十餘諜，知軍*柳開*獨不信。”</w:t>
        <w:br/>
        <w:br/>
        <w:t>（4）谄媚奉承；过分恭谨的样子。《莊子·列禦寇》：“内誠不解，形諜成光。”*郭象*注：“舉動便僻而成光儀也。”</w:t>
        <w:br/>
        <w:br/>
        <w:t>（5）安宁。《類篇·言部》：“諜，安也。”《莊子·人間世》：“大多政法而不諜，雖固亦無罪。”*陸德明*釋文：“*李*云：‘安也。’”</w:t>
        <w:br/>
        <w:br/>
        <w:t>（6）简札。《文心雕龍·書記》：“百官詢事，則有關刺解諜。”*唐**王勃*《乾元殿頌》：“具靈篇之絶貺，究仙諜之殊休。”</w:t>
        <w:br/>
        <w:br/>
        <w:t>（7）用同“偞（yè）”。美好貌。*宋**王安石*《遊土山示蔡天啟秘校》：“*蔡侯*雄俊士，心憭形亦諜。”</w:t>
        <w:br/>
        <w:br/>
        <w:t>（8）通“牒”。谱系；谱第。*清**朱駿聲*《説文通訓定聲·謙部》：“諜，叚借為牒。”《史記·三代世表》：“余讀諜記，*黄帝*以來有年數。”*司馬貞*索隱：“諜，音牒。牒者，紀系謚之書也。”*唐**范傳正*《范成君擊洞陰磬》：“為祥家諜久，偏識洞陰名。”*清**龔自珍*《農宗》：“姑試之以州，州蓬跣之子，言必稱祖宗，學必世譜諜。”又制成谱录。《後漢書·張衡傳》：“*子長*諜之，爛然有第。”</w:t>
        <w:br/>
        <w:br/>
        <w:t>（二）xiè　《集韻》悉協切，入帖心。</w:t>
        <w:br/>
        <w:br/>
        <w:t>言相次。《集韻·帖韻》：“諜，言相次也。”</w:t>
        <w:br/>
      </w:r>
    </w:p>
    <w:p>
      <w:r>
        <w:t>諝##諝</w:t>
        <w:br/>
        <w:br/>
        <w:t>〔谞〕</w:t>
        <w:br/>
        <w:br/>
        <w:t>《説文》：“諝，知也。从言，胥聲。”</w:t>
        <w:br/>
        <w:br/>
        <w:t>xū　《廣韻》相居切，平魚心。又私吕切。魚部。</w:t>
        <w:br/>
        <w:br/>
        <w:t>（1）才智。《説文·言部》：“諝，知也。”《廣雅·釋詁三》：“諝，智也。”《太玄·戾》：“女不女，其心予，覆夫諝。”*王涯*注：“諝，智也。”*晋**陸機*《辨亡論上》：“謀無遺諝，舉不失策。”</w:t>
        <w:br/>
        <w:br/>
        <w:t>（2）计谋。《淮南子·本經》：“比周朋黨，設詐諝，懷機械巧故之心，而性失矣。”*高誘*注：“諝，謀也。”*明**趙南星*《雅什流風序》：“*杜日章*世為大將，其韜諝勳業動域中。”</w:t>
        <w:br/>
        <w:br/>
        <w:t>（3）欺诈。《正字通·言部》：“諝，詐也。”</w:t>
        <w:br/>
      </w:r>
    </w:p>
    <w:p>
      <w:r>
        <w:t>諞##諞</w:t>
        <w:br/>
        <w:br/>
        <w:t>〔谝〕</w:t>
        <w:br/>
        <w:br/>
        <w:t>《説文》：“諞，便巧言也。从言，扁聲。《周書》曰：‘𢧵𢧵善諞言。’《論語》曰：‘友諞佞。’”*丁福保*詁林：“*沈乾一*案：*唐*寫本《玉篇》‘諞’注引《説文》‘巧言也。’葢古本有二訓，即便也，巧言也。*野王*節引其弟二訓耳。‘便’下當有‘也’字。”</w:t>
        <w:br/>
        <w:br/>
        <w:t>（一）pián　《廣韻》符蹇切，上獮並。又房連切，符善切，《集韻》俾緬切。元部。</w:t>
        <w:br/>
        <w:br/>
        <w:t>（1）花言巧语。也作“便”。《説文·言部》：“諞，便巧言也……《論語》曰‘友諞佞’。”按：今本《論語·季氏》“友諞佞”作“友便佞”。《字彙·言部》：“諞，與便同。巧言也。”《書·秦誓》：“惟截截善諞言，俾君子易辭，我皇多有之。”*孔穎達*疏：“諞，猶辯也。”*宋**徐夢莘*《三朝北盟會編》卷四十九：“進君子，退小人，無以利口諞言為足信。”*宋**薛田*《成都書事一百韻》：“煩嚻謹畏傷淳厚，惠黜周防近巧諞。”</w:t>
        <w:br/>
        <w:br/>
        <w:t>（2）欺骗；诈骗。*元**湯式*《一枝花·贈王觀音奴》：“指山盟是諞，則不如剪髮然香意兒遠。”*清**張蹇*《變法平議·凡兵部之事四》：“凡地方有殺人放火……誆諞博弈，奸淫者，見則捕之。”</w:t>
        <w:br/>
        <w:br/>
        <w:t>（二）piǎn</w:t>
        <w:br/>
        <w:br/>
        <w:t>方言。夸耀；显示。如：谝能。*清**蒲松齡*《增補幸雲曲》第十六回：“這奴才不彈琵琶，光諞他的汗巾子，望我誇他。”*冯志*《敌后武工队》：“通讯员*小铁*得意洋洋地卖谝。”</w:t>
        <w:br/>
      </w:r>
    </w:p>
    <w:p>
      <w:r>
        <w:t>諟##諟</w:t>
        <w:br/>
        <w:br/>
        <w:t>《説文》：“諟，理也。从言，是聲。”</w:t>
        <w:br/>
        <w:br/>
        <w:t>（一）shì　《廣韻》承紙切，上紙禪。支部。</w:t>
        <w:br/>
        <w:br/>
        <w:t>是；正。《説文·言部》：“諟，理也。”*王筠*句讀：“謂料理之也。”《廣雅·釋言》：“諟，是也。”《廣韻·紙韻》：“諟，正也。”《禮記·大學》：“《太甲》曰：顧諟天之明命。”*鄭玄*注：“諟，猶正也。”*孔穎達*疏：“顧，念也；諟，正也。*伊尹*戒*太甲*云：‘爾為君當顧念奉正天之顯明之命，不邪僻也。’”《陳書·姚察傳》：“尤好研覈古今，諟正文字。”*黄侃*《礼学略说》：“师说有先后，先师说非无失违，后师说非无审諟，要其序不可乱也。”</w:t>
        <w:br/>
        <w:br/>
        <w:t>（二）dì　《集韻》丁計切，去霽端。</w:t>
        <w:br/>
        <w:br/>
        <w:t>同“諦”。审谛。《集韻·霽韻》：“諦，《説文》：‘審也。’或从是。”</w:t>
        <w:br/>
      </w:r>
    </w:p>
    <w:p>
      <w:r>
        <w:t>諠##諠</w:t>
        <w:br/>
        <w:br/>
        <w:t>諠xuān　《廣韻》況袁切，平元曉。元部。</w:t>
        <w:br/>
        <w:br/>
        <w:t>（1）同“喧”。喧哗。《玉篇·言部》：“諠，諠譁。”《篇海類編·人事類·言部》：“諠，亦作喧。”《新書·胎教》：“立而不跛，坐而不差，笑而不諠，獨處不倨，雖怒不駡，胎教之謂也。”*唐**李白*《擬恨賦》：“烟塵曉沓，歌鍾晝諠。”*元**高明*《琵琶記·中秋望月》：“今宵明月正團圓，幾處淒涼幾處諠。”</w:t>
        <w:br/>
        <w:br/>
        <w:t>（2）同“宣”。宣布。《史記·淮陰侯列傳》：“使諠言者東告*齊*，*齊*必從風而服。”*清**洪仁玕*《戒浮文巧言諭》：“為諠諭合朝内外官員書士人等一體知悉。”</w:t>
        <w:br/>
        <w:br/>
        <w:t>（3）同“諼”。1.忘记。《集韻·元韻》：“諼，《爾雅》：‘忘也。’亦作諠。”《禮記·大學》：“‘有斐君子，終不可諠兮’者，道盛德至善民之不能忘也。”按：《詩·衛風·淇奥》“諠”作“諼”。《漢書·叙傳》：“猶諠己而遺形。”*應劭*曰：“諠，忘也。”2.欺诈。《集韻·元韻》：“諼，《説文》：‘詐也。’亦作諠。”*元**虞集*《祭袁學士文》：“公獨我友尚論其世制作討論，必我與聞，或辨或同有定無諠。”《西遊記》第六回：“斷是這畜生弄諠，他若哄我進去，他便一口咬住。”</w:t>
        <w:br/>
      </w:r>
    </w:p>
    <w:p>
      <w:r>
        <w:t>諡##諡</w:t>
        <w:br/>
        <w:br/>
        <w:t>同“謚”。《説文·言部》：“諡，行之迹也。从言、兮、皿，闕。”*徐鍇*繫傳作“从言、兮，皿聲。”*嚴可均*校議：“諡，説解當作‘益聲’。《一切經音義》卷十三引《説文》：‘謚，行之迹也。从言，益聲。’”*邵瑛*羣經正字：“今經典以謚為諡。”</w:t>
        <w:br/>
      </w:r>
    </w:p>
    <w:p>
      <w:r>
        <w:t>諢##諢</w:t>
        <w:br/>
        <w:br/>
        <w:t>〔诨〕</w:t>
        <w:br/>
        <w:br/>
        <w:t>hùn　《廣韻》五困切，去慁疑。</w:t>
        <w:br/>
        <w:br/>
        <w:t>（1）逗趣的话。如：插科打诨。《玉篇·言部》：“諢，弄言。”*宋**陳師道*《後山談叢》卷四：“既而坐事貶官湖外，過*黄*而見*蘇*，寒温外，問有新諢否？”*明**袁宏道*《與耿中丞叔台書》：“如排場嗑瓜，無益音節，大為發諢之資也。”《紅樓夢》第二十二回：“（*鳳姐*）且知*賈母*喜熱鬧，更喜謔笑科諢，便先點了一齣，却是《劉二當衣》。”</w:t>
        <w:br/>
        <w:br/>
        <w:t>（2）逗趣；开玩笑。*宋**張耒*《明道雜志》：“（*錢穆*）剖決甚閑暇，雜以談笑諢語。”*清**馮煦*《蒿庵論詞》：“而褻諢之作，所失亦均。”*清**華偉生*《開國奇寃》第七齣：“官訣善諢，偏偏太認真。”又指打诨逗趣的人。《新唐書·逆臣傳上·史思明》：“*思明*愛優諢，寢食常在側。”</w:t>
        <w:br/>
        <w:br/>
        <w:t>（3）方言。哄骗。*柳青*《铜墙铁壁》第十六章：“从*靖边*过草地，说到*榆林*就休息。他妈的！诨咱们替骡马背东西。”</w:t>
        <w:br/>
      </w:r>
    </w:p>
    <w:p>
      <w:r>
        <w:t>諣##諣</w:t>
        <w:br/>
        <w:br/>
        <w:t>《説文》：“諣，疾言也。从言，咼聲。”</w:t>
        <w:br/>
        <w:br/>
        <w:t>（一）huà　《廣韻》呼卦切，去卦曉。又呼霸切。支部。</w:t>
        <w:br/>
        <w:br/>
        <w:t>疾言。《説文·言部》：“諣，疾言也。”</w:t>
        <w:br/>
        <w:br/>
        <w:t>（二）guā　《集韻》公蛙切，平佳見。</w:t>
        <w:br/>
        <w:br/>
        <w:t>（1）懒；懈怠。《類篇·言部》：“諣，惰也。”</w:t>
        <w:br/>
        <w:br/>
        <w:t>（2）狡猾。《類篇·言部》：“諣，黠也。”</w:t>
        <w:br/>
      </w:r>
    </w:p>
    <w:p>
      <w:r>
        <w:t>諤##諤</w:t>
        <w:br/>
        <w:br/>
        <w:t>〔谔〕</w:t>
        <w:br/>
        <w:br/>
        <w:t>è　《廣韻》五各切，入鐸疑。鐸部。</w:t>
        <w:br/>
        <w:br/>
        <w:t>〔諤諤〕1.正直貌；直言争辩貌。《廣雅·釋訓》：“諤諤，語也。”《文選·韋賢〈諷諫〉》：“睮睮諂夫，諤諤黄髮。”*李善*注：“諤諤，正直貌。”《韓詩外傳》卷七：“衆人之唯唯，不若直士之諤諤，昔者*商紂*默默而亡，*武王*諤諤而昌。”*明**歸有光*《士立朝以正直忠厚為本》：“諤諤乎無所隱也。”2.正直的话。《玉篇·言部》：“諤，正直之言也。”《集韻·鐸韻》：“諤，諤諤，直言。”也单用。*宋**鄭俠*《示潮州吴宅三甥》：“心雖在規益，世誰受忠諤。”</w:t>
        <w:br/>
      </w:r>
    </w:p>
    <w:p>
      <w:r>
        <w:t>諥##諥</w:t>
        <w:br/>
        <w:br/>
        <w:t>諥zhòng　《廣韻》竹用切，去用知。</w:t>
        <w:br/>
        <w:br/>
        <w:t>（1）言相触。《廣韻·用韻》：“諥，言相觸也。”</w:t>
        <w:br/>
        <w:br/>
        <w:t>（2）言谨重。《正字通·言部》：“諥，言謹重也。”</w:t>
        <w:br/>
      </w:r>
    </w:p>
    <w:p>
      <w:r>
        <w:t>諦##諦</w:t>
        <w:br/>
        <w:br/>
        <w:t>〔谛〕</w:t>
        <w:br/>
        <w:br/>
        <w:t>《説文》：“諦，審也。从言，帝聲。”</w:t>
        <w:br/>
        <w:br/>
        <w:t>（一）dì　《廣韻》都計切，去霽端。支部。</w:t>
        <w:br/>
        <w:br/>
        <w:t>（1）细察；详审。《説文·言部》：“諦，審也。”《關尹子·九藥》：“諦毫末者不見天地之大，審小音者不聞雷霆之聲。”《三國志·蜀志·廖立傳》：“軍當遠出，卿諸人好諦其事。”《新唐書·劉祥道傳》：“日薄事叢，有司不及研諦。”</w:t>
        <w:br/>
        <w:br/>
        <w:t>（2）仔细。《三國志·魏志·杜畿傳》：“*畿*視見為陳大義，遣令歸諦思之。”*唐**白居易*《霓裳羽衣歌》：“當時乍見心驚目，凝視諦聽殊未足。”</w:t>
        <w:br/>
        <w:br/>
        <w:t>（3）明白；了解。*北齊**劉晝*《新論·專學》：“若心不在學而强諷誦，雖入於耳而不諦於心。”*鲁迅*《且介亭杂文·河南卢氏曹先生教泽碑文》：“或有未谛，循循诱之。”</w:t>
        <w:br/>
        <w:br/>
        <w:t>（4）佛教名词。谓真实无谬的道理。后也作一般用语。《翻譯名義集·統論二諦篇》：“《中觀論》云：‘諸佛依二諦，為衆生説法。一以世俗諦，二第一義諦。’”*唐**高適*《聽九思法師講經》：“途經世諦閒，心到空王外。”*梁启超*《论小说与群治之关系》：“此二者实文章之真谛，笔舌之能事。”又确实。*王国维*《宋三司布帛尺摹本跋》：“谁谓省尺与*浙*尺同，则未谛也。”</w:t>
        <w:br/>
        <w:br/>
        <w:t>（二）tí　《集韻》田黎切，平齊定。支部。</w:t>
        <w:br/>
        <w:br/>
        <w:t>同“啼”。《集韻·齊韻》：“諦，《説文》：‘號也。’或作啼。”《字彙·言部》：“諦，與啼同。”《荀子·禮論》：“歌謡謸笑，哭泣諦號，是吉凶憂愉之情發於聲音者也。”*楊倞*注：“諦讀為啼。”《淮南子·精神》：“踡跼而諦，通夕不寐。”</w:t>
        <w:br/>
      </w:r>
    </w:p>
    <w:p>
      <w:r>
        <w:t>諧##諧</w:t>
        <w:br/>
        <w:br/>
        <w:t>〔谐〕</w:t>
        <w:br/>
        <w:br/>
        <w:t>《説文》：“諧，詥也。从言，皆聲。”</w:t>
        <w:br/>
        <w:br/>
        <w:t>xié　《廣韻》户皆切，平皆匣。脂部。</w:t>
        <w:br/>
        <w:br/>
        <w:t>（1）和谐；协调。《説文·言部》：“諧，詥也。”《玉篇·言部》：“諧，和也。”《書·舜典》：“八音克諧，無相奪倫。”《周禮·天官·大宰》：“以知邦國，以統百官，以諧萬民。”《淮南子·兵略》：“或將衆而用寡者，勢不齊也。將寡而用衆者，用力諧也。”*宋**李廷忠*《沁園春·劉總幹會飲同寮，出示新詞，席上用韻》：“聽吹竹彈絲金奏諧。”《清史稿·蔣益澧傳》：“少不羈，不諧於鄉里。”</w:t>
        <w:br/>
        <w:br/>
        <w:t>（2）成，办成功。《續漢書·五行志一》：“*南陽*有童謡曰：‘諧不諧，在*赤眉*；得不得，在*河*北。’”《三國志·吴志·陸遜傳》：“若兵不增，此制不改，而欲克諧大事，此臣之所深慼也。”《宋史·吕頤浩傳》：“今事不諧，不過赤族，為社稷死，豈不快乎？”*金**董解元*《西廂記諸宫調》卷三：“願先生變雅操為和聲，以詞挑之，事必諧矣。”《鏡花緣》第十五回：“老師如攜門生信去，此事斷無不諧。”</w:t>
        <w:br/>
        <w:br/>
        <w:t>（3）商定；评议。《後漢書·宦者傳·張讓》：“當之官者，皆先至*西園*諧價，然後得去。”*李賢*注：“諧謂平論定其價也。”</w:t>
        <w:br/>
        <w:br/>
        <w:t>（4）诙谐，滑稽。如：谐剧。《漢書·東方朔傳》：“上以*朔*口諧辭給，好作問之。”《晋書·文苑傳·顧愷之》：“*愷之*好諧謔，人多愛狎之。”《文心雕龍·諧隱》：“諧之言皆也，辭淺會俗，皆悦笑也。”*清**孔尚任*《桃花扇·投轅》：“白髯兒飄飄，誰認的談諧玩世*東方老*。”</w:t>
        <w:br/>
        <w:br/>
        <w:t>（5）配偶。《廣雅·釋詁四》：“諧，耦也。”</w:t>
        <w:br/>
        <w:br/>
        <w:t>（6）对照。《論衡·自紀》：“諧於經不驗，集於傳不合。”</w:t>
        <w:br/>
        <w:br/>
        <w:t>（7）辨别。《列子·周穆王》：“予一人不盈於德而諧於樂。”*張湛*注：“諧，辨。”</w:t>
        <w:br/>
      </w:r>
    </w:p>
    <w:p>
      <w:r>
        <w:t>諨##諨</w:t>
        <w:br/>
        <w:br/>
        <w:t>諨fú　《集韻》方六切，入屋非。</w:t>
        <w:br/>
        <w:br/>
        <w:t>言备。《集韻·屋韻》：“諨，言備。”</w:t>
        <w:br/>
      </w:r>
    </w:p>
    <w:p>
      <w:r>
        <w:t>諩##諩</w:t>
        <w:br/>
        <w:br/>
        <w:t>諩同“譜”。《集韻·姥韻》：“譜，或省。”《龍龕手鑑·言部》：“諩”，“譜”的或体。*晋**杜預*《春秋序》“又别集諸例，及地名譜第厤數”*唐**陸德明*釋文：“譜，本又作諩。”</w:t>
        <w:br/>
      </w:r>
    </w:p>
    <w:p>
      <w:r>
        <w:t>諪##諪</w:t>
        <w:br/>
        <w:br/>
        <w:t>諪tíng　《篇海類編》唐丁切。</w:t>
        <w:br/>
        <w:br/>
        <w:t>调停。《篇海類編·人事類·言部》：“諪，調諪。”《正字通·言部》：“諪，調諪。亦作調停。”</w:t>
        <w:br/>
      </w:r>
    </w:p>
    <w:p>
      <w:r>
        <w:t>諫##諫</w:t>
        <w:br/>
        <w:br/>
        <w:t>〔谏〕</w:t>
        <w:br/>
        <w:br/>
        <w:t>《説文》：“諫，証也。从言，柬聲。”*丁福保*詁林：“《慧琳音義》六卷十六頁‘諫’注引《説文》‘正也’。蓋古本如是。”*吴大澂*古籀補：“諫从柬从門，闢門以納諫。”</w:t>
        <w:br/>
        <w:br/>
        <w:t>（一）jiàn　《廣韻》古晏切，去諫見。元部。</w:t>
        <w:br/>
        <w:br/>
        <w:t>（1）直言规劝。《説文·言部》：“諫，証也。”《廣雅·釋詁一》：“諫，正也。”《廣韻·諫韻》：“諫，直言以悟人也。”《周禮·地官·保氏》：“保氏掌諫王惡，而養國子以道。”*鄭玄*注：“諫者，以禮義正之。”《新唐書·魏徵傳》：“臣以事有不可，故諫。”*明**蔣燦*《題杜少陵像》：“萬間思廣厦，一諫失微官。”</w:t>
        <w:br/>
        <w:br/>
        <w:t>（2）规劝天子改正过失之官。《韓非子·八經》：“設諫以綱獨為，舉錯以觀姦動。”*宋**陳亮*《中興論》：“多置臺、諫，以肅朝綱。”</w:t>
        <w:br/>
        <w:br/>
        <w:t>（3）纠正；挽回。《玉篇·言部》：“諫，更也。”《論語·八佾》：“成事不説，遂事不諫，既往不咎。”*晋**陶潛*《歸去來兮辭》：“悟已往之不諫，知來者之可追。”</w:t>
        <w:br/>
        <w:br/>
        <w:t>（4）谋虑。卷子本《玉篇·言部》：“諫，謀也。”</w:t>
        <w:br/>
        <w:br/>
        <w:t>（5）通“間”。挑拨，离间。《韓非子·内儲説下》：“*文王*資*費仲*而游於*紂*之旁，令之諫*紂*而亂其心。”*陈奇猷*集釋引*盧文弨*曰：“諫，*凌*本作閒。……此書亦是以諫為閒。”</w:t>
        <w:br/>
        <w:br/>
        <w:t>（6）姓。《通志·氏族略四》：“*諫*氏，《周禮》有司諫氏，因以為氏。*漢*有持書御史*諫忠*，見《風俗通》。望出*歙郡*。”</w:t>
        <w:br/>
        <w:br/>
        <w:t>（二）lán　《集韻》郎旰切，去换來。</w:t>
        <w:br/>
        <w:br/>
        <w:t>同“讕”。诬妄。《集韻·换韻》：“讕，詆讕，誣言相被也。或从柬。”</w:t>
        <w:br/>
      </w:r>
    </w:p>
    <w:p>
      <w:r>
        <w:t>諬##諬</w:t>
        <w:br/>
        <w:br/>
        <w:t>諬同“啟”。《字彙·言部》：“諬，同啟。”按：*张涌泉*《漢語俗字叢考》：“‘同啟’似為無據。以字形而論，‘諬’疑為‘稽’（字亦寫作‘𥡞’）字俗訛。”</w:t>
        <w:br/>
      </w:r>
    </w:p>
    <w:p>
      <w:r>
        <w:t>諭##諭</w:t>
        <w:br/>
        <w:br/>
        <w:t>〔谕〕</w:t>
        <w:br/>
        <w:br/>
        <w:t>《説文》：“諭，告也。从言，俞聲。”*嚴章福*校議議：“《史記·朝鮮傳》索隱引作‘曉也’。余謂大*徐*‘告’字必非無本，疑‘諭’下當作‘告曉也’。”</w:t>
        <w:br/>
        <w:br/>
        <w:t>（一）yù　《廣韻》羊戍切，去遇以。魚部。</w:t>
        <w:br/>
        <w:br/>
        <w:t>（1）明白；理解。《廣雅·釋言》：“諭，曉也。”《荀子·儒效》：“其言多當矣，而未諭也。”《漢書·翼奉傳》：“萬事雖衆，何聞而不諭。”*唐**白居易*《新樂府序》：“其辭質而徑，欲見之者易諭也。”</w:t>
        <w:br/>
        <w:br/>
        <w:t>（2）告知；使理解。《説文·言部》：“諭，告也。”《韓非子·解老》：“中心懷而不諭，故疾趨卑拜而明之。”《淮南子·氾論》：“教寡人以道者擊鼓，諭寡人以義者擊鐘，告寡人以事者振鐸。”《史記·項羽本紀》：“*梁*乃召故所知豪吏，諭以所為起大事。”《世説新語·規箴》：“（*謝）敦*又稱疾不朝，*鯤*諭*敦*曰……”</w:t>
        <w:br/>
        <w:br/>
        <w:t>（3）旧时用指上对下的文告、指示。也特指皇帝的诏令。如：面谕；圣谕。《漢書·南粤王趙佗傳》：“故使*賈*馳諭告王朕意。”《北史·長孫平傳》：“上遣*平*持節宣諭，令其和解。”*清**孔尚任*《桃花扇·修札》：“若肯發一手諭，必能退却。”《明史·太祖紀二》：“諭曰：‘天下始定，民財力俱困，要在休養安息。’”</w:t>
        <w:br/>
        <w:br/>
        <w:t>（4）告诫的言辞。*晋**束晳*《玄居釋》：“未敢聞子之高諭。”《顔氏家訓·序致》：“止凡人之鬭鬩，則*堯**舜*之道不如寡妻之誨諭。”</w:t>
        <w:br/>
        <w:br/>
        <w:t>（5）譬喻；比拟。《玉篇·言部》：“諭，譬也。”《戰國策·齊策四》：“請以市諭：市，朝則滿，夕則虚，非朝愛市而夕憎之也；求存故往，亡故去。”《晋書·石勒傳》：“雖自古名將，未足為諭。”*清**錢謙益*《徐元嘆詩序》：“宣己諭物，言志之方也。”</w:t>
        <w:br/>
        <w:br/>
        <w:t>（6）表明。《韓非子·解老》：“禮者，外節之所以諭内也。”*陈奇猷*集釋：“猶言禮者，形于外之節行以表明内心之意。”《吕氏春秋·離謂》：“言者，以諭意也。言意相離，凶也。”《淮南子·主術》：“衰絰菅屨，辟踊哭泣，所以諭哀也。”*高誘*注：“諭，明。”*唐**柳宗元*《答元饒州論政理書》：“必勞申諭，乃得悦服。”</w:t>
        <w:br/>
        <w:br/>
        <w:t>（7）谏。《廣雅·釋詁四》：“諭，諫也。”《韓非子·解老》：“衆人之輕棄道理而易忘舉動者，不知其禍福之深大而道闊遠若是也，故諭人曰：‘孰知其極！’”</w:t>
        <w:br/>
        <w:br/>
        <w:t>（8）姓。《通志·氏族略五》：“*喻*氏，又音樹。望出*南昌*。《姓苑》云：*南昌*有*喻氏*。*東晋*有*喻歸*，撰《西河記》三卷。又有*喻氏*，今*喻氏*多作*諭氏*。”</w:t>
        <w:br/>
        <w:br/>
        <w:t>（二）tǒu　《玉篇》他口切。</w:t>
        <w:br/>
        <w:br/>
        <w:t>诱导；引诱。《玉篇·言部》：“諭，誘也。”</w:t>
        <w:br/>
      </w:r>
    </w:p>
    <w:p>
      <w:r>
        <w:t>諮##諮</w:t>
        <w:br/>
        <w:br/>
        <w:t>〔谘〕</w:t>
        <w:br/>
        <w:br/>
        <w:t>zī　《廣韻》即夷切，平脂精。脂部。</w:t>
        <w:br/>
        <w:br/>
        <w:t>同“咨”。《集韻·脂韻》：“咨，《説文》：‘謀事曰咨。’一曰嗟也。或从言。”《國語·晋語四》：“詢於八虞，而諮於二*虢*。”*韋昭*注：“諮，謀也。”《後漢書·胡廣傳》：“國有大政，必議之於前訓，諮之於故老。”</w:t>
        <w:br/>
      </w:r>
    </w:p>
    <w:p>
      <w:r>
        <w:t>諯##諯</w:t>
        <w:br/>
        <w:br/>
        <w:t>《説文》：“諯，數也。一曰相讓也。从言，耑聲。讀若專。”</w:t>
        <w:br/>
        <w:br/>
        <w:t>zhuān　《廣韻》職緣切，平仙章。又市緣切，七絹切，尺絹切。元部。</w:t>
        <w:br/>
        <w:br/>
        <w:t>数责；责备。《説文·言部》：“諯，數也。一曰相讓也。”*段玉裁*注：“數謂相數責也，今音讀上聲。相讓，相責讓。二義略同耳。”*朱駿聲*通訓定聲：“按：數其過而誚責之。”《廣雅·釋詁二》：“諯，讓也。”《明語林·方正》：“同考官互相諯諉。”</w:t>
        <w:br/>
      </w:r>
    </w:p>
    <w:p>
      <w:r>
        <w:t>諰##諰</w:t>
        <w:br/>
        <w:br/>
        <w:t>《説文》：“諰，思之意。从言，从思。”*徐鍇*繫傳作：“从言，思聲。”*段玉裁*注本作：“从言、思，思亦聲。”注云：“《廣韻》曰：‘言且思之。’疑古本作‘言且思之意也’。”</w:t>
        <w:br/>
        <w:br/>
        <w:t>（一）xǐ　《廣韻》胥里切，上止心。之部。</w:t>
        <w:br/>
        <w:br/>
        <w:t>（1）言且思。《説文·言部》：“諰，思之意。”*段玉裁*注：“《廣韻》曰：‘言且思之。’疑古本作‘言且思之意也’。方言而又思之，故其字從言思。”</w:t>
        <w:br/>
        <w:br/>
        <w:t>（2）恐惧。《荀子·彊國》：“佚而治，約而詳，不煩而功，治之至也。*秦*類之矣。雖然，則有其諰矣。”*楊倞*注：“諰，懼。”《睡虎地秦墓竹簡·為吏之道》：“疾而毋諰，簡而毋鄙。”</w:t>
        <w:br/>
        <w:br/>
        <w:t>（3）直言。《集韻·止韻》：“諰，直言。”</w:t>
        <w:br/>
        <w:br/>
        <w:t>（4）语。《集韻·海韻》：“諰，語也。”</w:t>
        <w:br/>
        <w:br/>
        <w:t>（5）同“葸”。《字彙·言部》：“諰，與葸同。”</w:t>
        <w:br/>
        <w:br/>
        <w:t>（二）shāi　《廣韻》山佳切，平佳生。</w:t>
        <w:br/>
        <w:br/>
        <w:t>语失。《廣韻·佳韻》：“諰，語失。”</w:t>
        <w:br/>
        <w:br/>
        <w:t>（三）āi　《集韻》塢皆切，平皆影。</w:t>
        <w:br/>
        <w:br/>
        <w:t>呼人之称。《集韻·皆韻》：“諰，呼彼稱。”</w:t>
        <w:br/>
      </w:r>
    </w:p>
    <w:p>
      <w:r>
        <w:t>諱##諱</w:t>
        <w:br/>
        <w:br/>
        <w:t>〔讳〕</w:t>
        <w:br/>
        <w:br/>
        <w:t>《説文》：“諱，誋也。从言，韋聲。”</w:t>
        <w:br/>
        <w:br/>
        <w:t>huì　《廣韻》許貴切，去未曉。微部。</w:t>
        <w:br/>
        <w:br/>
        <w:t>（1）避忌。《説文·言部》：“諱，誋也。”《廣雅·釋詁三》：“諱，避也。”《左傳·莊公十八年》：“夏，公追*戎*于*濟*西。不言其來，諱之也。”《禮記·曲禮上》：“卒哭乃諱。”*鄭玄*注：“諱，辟也。生者不相辟名。”《宋史·范仲淹傳》：“平時諱言武備，寇至而專責守臣死事，可乎？”</w:t>
        <w:br/>
        <w:br/>
        <w:t>（2）隐瞒。《玉篇·言部》：“諱，隱也。”《字彙·言部》：“諱，護短曰諱。”《公羊傳·閔公元年》：“春秋為尊者諱，為親者諱，為賢者諱。”《新唐書·楊炎傳》：“*玄宗*事夷狄，戍者多死，邊將諱不以聞。”《警世通言·杜十娘怒沉百寳箱》：“夫婦之間，死生相共，有事儘可商量，萬勿諱也。”</w:t>
        <w:br/>
        <w:br/>
        <w:t>（3）所隐讳或避忌的事物。《楚辭·東方朔〈七諫·謬諫〉》：“願承閒而效志兮，恐犯忌而干諱。”*王逸*注：“所畏為忌，所隱為諱。”《新唐書·房玄齡傳》：“朕論公等功，定封邑，恐不能盡，無有諱，各為朕言之。”*鲁迅*《书信·致李小峰（一九三一年七月卅日）》：“大约下一期《文艺新闻》所载，就有犯讳的话了。”</w:t>
        <w:br/>
        <w:br/>
        <w:t>（4）畏惧。《史記·范雎蔡澤列傳》：“*華陽*、*涇陽*等擊斷無諱，*高陵*進退不請。”*裴駰*集解：“諱，畏也。”《世説新語·排調》：“*桓豹奴*是*王丹陽*外生，形似其舅，*桓*甚諱之。”</w:t>
        <w:br/>
        <w:br/>
        <w:t>（5）旧时指已故的帝王或尊长的名。《禮記·王制》：“大史典禮，執簡記，奉諱惡。”*鄭玄*注：“諱，先王名。”*唐**劉禹錫*《唐故宣歙池都團練觀察使王公神道碑》：“祖諱*怡*，*渝州*司户參軍。考諱*潛*，*揚州**天長縣*丞，贈尚書吏部郎中。”后也指在世尊长的名字。*清**顧炎武*《日知録》卷二十三：“生曰名，死曰諱。今人多生而稱人之名曰諱。”《古今小説·沈小霞相會出師表》：“*賈石*指*沈小霞*道：‘此位乃大令兄諱*襄*的便是。’”《儒林外史》第三回：“捷報貴府老爺*范*諱*進*高中*廣東*鄉試第七名亞元。”《紅樓夢》第五十四回：“我們該死了！不知是奶奶（*王熙鳳*）的諱。”</w:t>
        <w:br/>
        <w:br/>
        <w:t>（6）死的婉称。《三國志·吴志·諸葛恪傳》：“諸將備守各有境界，猶恐賊虜聞諱，恣睢寇竊。”*晋**陸雲*《弔陳永長書》：“奄聞凶諱，禍出不意，拊心痛楚，肝懷如割。”</w:t>
        <w:br/>
        <w:br/>
        <w:t>（7）通“韙（wěi）”。是，对。《馬王堆漢墓帛書·經法·論》：“動則能破强興弱，轉則不失諱非之囗。”《非非盤銘》：“非非而行，非之大者也，言諱而行非，道之害者也。”</w:t>
        <w:br/>
      </w:r>
    </w:p>
    <w:p>
      <w:r>
        <w:t>諲##諲</w:t>
        <w:br/>
        <w:br/>
        <w:t>yīn　《廣韻》於真切，平真影。諄部。</w:t>
        <w:br/>
        <w:br/>
        <w:t>敬。《爾雅·釋詁下》：“諲，敬也。”</w:t>
        <w:br/>
      </w:r>
    </w:p>
    <w:p>
      <w:r>
        <w:t>諳##諳</w:t>
        <w:br/>
        <w:br/>
        <w:t>〔谙〕</w:t>
        <w:br/>
        <w:br/>
        <w:t>《説文》：“諳，悉也。从言，音聲。”*沈濤*古本考：“《一切經音義》卷二十云：‘喑，《説文》作諳。於禁反。犬聲也。’盖古本如此，乃喑啞正字。《史記》假兒泣不止字為之。諳之訓悉乃引申之義。”</w:t>
        <w:br/>
        <w:br/>
        <w:t>（一）ān　《廣韻》烏含切，平覃影。又《集韻》烏紺切。侵部。</w:t>
        <w:br/>
        <w:br/>
        <w:t>（1）熟悉；知晓。《説文·言部》：“諳，悉也。”《玉篇·言部》：“諳，知也。”《南史·劉湛傳》：“（*劉湛*）少有局力，不尚浮華，博涉史傳，諳前代舊典。”*唐**王建*《新嫁娘》：“未諳姑食性，先遣小姑嘗。”《紅樓夢》第十八回：“此時*賈蘭*尚幼，未諳諸事。”</w:t>
        <w:br/>
        <w:br/>
        <w:t>（2）熟记；背诵。《廣雅·釋言》：“諳，諷也。”卷子本《玉篇·言部》引《埤蒼》：“諳，誦也。”《廣韻·覃韻》：“諳，記也，憶也。”《後漢書·虞延傳》：“其陵樹株蘖，皆諳其數。”《南齊書·陸澄傳》：“令君少便鞅掌王務，雖復一覽便諳，然見卷軸未必多價。”*宋**王安石*《次韻平甫贈二靈山人程惟象》：“久諳*郭璞*言多驗，老比*顔含*意更疎。”*章炳麟*《秦献记》：“诸侯史记与《礼》、《乐》诸经，多载行事法式，不便谙讽。”</w:t>
        <w:br/>
        <w:br/>
        <w:t>（3）尝，经受。《增韻·覃韻》：“諳，歴也。”*宋**范仲淹*《御街行·秋日懷舊》：“殘燈明滅枕頭敧，諳盡孤眠滋味。”*宋**俞文豹*《喜遷鶯》：“飽閲年華，慣諳冷淡，只恁清臞風骨。”*元*佚名《張資鴛鴦燈》：“吃了萬千控持，諳了無限磨難，受了多少忐上忑下。”</w:t>
        <w:br/>
        <w:br/>
        <w:t>（4）大声。《玉篇·言部》：“諳，大聲也。”</w:t>
        <w:br/>
        <w:br/>
        <w:t>（5）方言。估计；料想。*艾芜*《都市的忧郁》：“那咋个谙得到！”自注：“谙就是料想。”*克非*《春潮急》四：“*李春山*不谙*李克*的话问得那么尖锐。”</w:t>
        <w:br/>
        <w:br/>
        <w:t>（二）tǒu　《集韻》他口切，上厚透。</w:t>
        <w:br/>
        <w:br/>
        <w:t>言悉。《集韻·𠪋韻》：“諳，言悉也。”</w:t>
        <w:br/>
      </w:r>
    </w:p>
    <w:p>
      <w:r>
        <w:t>諴##諴</w:t>
        <w:br/>
        <w:br/>
        <w:t>《説文》：“諴，和也。从言，咸聲。《周書》曰：‘不能諴于小民。’”*吴大澂*古籀補：“从糸从咸省，亦古諴字。”</w:t>
        <w:br/>
        <w:br/>
        <w:t>（一）xián　《廣韻》胡讒切，平咸匣。侵部。</w:t>
        <w:br/>
        <w:br/>
        <w:t>（1）和；和洽。《説文·言部》：“諴，和也。”《書·召誥》：“其丕能諴于小民。”*唐**劉知幾*《史通·疑古》：“而*周公*自以不諴，遽加顯戮，與夫*漢*代之赦*淮南*，寬*阜陵*，一何遠哉！”*清**毛奇齡*《蕭山令鄭候生日序》：“諴民有基，即久安長治。”</w:t>
        <w:br/>
        <w:br/>
        <w:t>（2）诚；诚意。《古今韻會舉要·咸韻》：“諴，誠也。”《書·大禹謨》：“至諴感神，矧茲*有苗*！”*蔡沈*注：“誠感物曰諴。”</w:t>
        <w:br/>
        <w:br/>
        <w:t>（3）调戏。《廣雅·釋詁四》：“諴，調也。”《廣雅·釋言》：“諴，謷也。”*王念孫*疏證：“皆調戲也。”</w:t>
        <w:br/>
        <w:br/>
        <w:t>（二）gān　《集韻》姑南切，平覃見。</w:t>
        <w:br/>
        <w:br/>
        <w:t>嗤。《集韻·𧟹韻》：“諴，嗤也。”</w:t>
        <w:br/>
      </w:r>
    </w:p>
    <w:p>
      <w:r>
        <w:t>諵##諵</w:t>
        <w:br/>
        <w:br/>
        <w:t>諵（一）nán　《廣韻》女咸切，平咸娘。</w:t>
        <w:br/>
        <w:br/>
        <w:t>同“喃”。1.语声。《玉篇·言部》：“諵，語聲也。”《集韻·咸韻》：“諵，詁諵，語聲。或作喃。”2.话声嘈杂。《類篇·言部》：“諵，聒語。”</w:t>
        <w:br/>
        <w:br/>
        <w:t>（二）nàn　《廣韻》尼賺切，去陷娘。</w:t>
        <w:br/>
        <w:br/>
        <w:t>〔諵謏〕怒言；私下责骂。《廣韻·候韻》：“謏，諵謏，怒言也。”《類篇·言部》：“諵，諵謏，私詈。”</w:t>
        <w:br/>
      </w:r>
    </w:p>
    <w:p>
      <w:r>
        <w:t>諶##諶</w:t>
        <w:br/>
        <w:br/>
        <w:t>〔谌〕</w:t>
        <w:br/>
        <w:br/>
        <w:t>《説文》：“諶，誠諦也。从言，甚聲。《詩》曰：‘天難諶斯。’”按：今《詩·大雅·大明》作“忱”。</w:t>
        <w:br/>
        <w:br/>
        <w:t>（一）chén　《廣韻》氏任切，平侵禪。侵部。</w:t>
        <w:br/>
        <w:br/>
        <w:t>（1）相信。《爾雅·釋詁上》：“諶，信也。”《説文·言部》：“諶，誠諦也。”《書·君奭》：“天命不易，天難諶。”*唐**李昇*《遺詔》：“天不爾諶，祐於有德。”*宋**蘇轍*《東湖》：“慎勿語他人，此意子獨諶。”</w:t>
        <w:br/>
        <w:br/>
        <w:t>（2）真诚，忠诚。《詩·大雅·蕩》：“天生烝民，其命匪諶？”*毛*傳：“諶，誠也。”*鄭玄*箋：“天之生此衆民，其教道之，非當以誠信使之忠厚乎？”《文選·班固〈幽通賦〉》：“觀天網之紘覆兮，實棐諶而相訓。”*李善*注引*項岱*曰：“天網大覆人上，非不信也，誠欲有誠實於世間，亦當相輔助教也。”《三國志·吴志·吴主傳》：“天高聽下，靈威棐諶。”</w:t>
        <w:br/>
        <w:br/>
        <w:t>（3）副词。相当于“诚然”、“确实”。《爾雅·釋詁上》：“諶，誠也。”《楚辭·九章·哀郢》：“外承歡之汋約兮，諶荏弱而難持。”*王逸*注：“諶，誠也。”</w:t>
        <w:br/>
        <w:br/>
        <w:t>（4）姓。《通志·氏族略五》：“*諶*氏，《姓苑》*陶侃*母*諶*氏。今*南昌*多此姓。望出*豫章*。”</w:t>
        <w:br/>
        <w:br/>
        <w:t>（二）shèn</w:t>
        <w:br/>
        <w:br/>
        <w:t>姓。</w:t>
        <w:br/>
      </w:r>
    </w:p>
    <w:p>
      <w:r>
        <w:t>諷##諷</w:t>
        <w:br/>
        <w:br/>
        <w:t>〔讽〕</w:t>
        <w:br/>
        <w:br/>
        <w:t>《説文》：“諷，誦也。从言，風聲。”</w:t>
        <w:br/>
        <w:br/>
        <w:t>fěng（旧读fèng）　《廣韻》方送切，去送非。東部。</w:t>
        <w:br/>
        <w:br/>
        <w:t>（1）背诵；朗读；传诵。《説文·言部》：“諷，誦也。”《周禮·春官·大司樂》：“以樂語教國子，興道諷誦言語。”*鄭玄*注：“倍文曰諷，以聲節之曰誦。”*宋**王安石*《答孫元規大資書》：“簡在天子之心，而諷於士大夫之口。”《紅樓夢》第一百一十五回：“我們這些粗夯人，只知道諷經念佛。”</w:t>
        <w:br/>
        <w:br/>
        <w:t>（2）用委婉的语言暗示、劝告或指责。《廣雅·釋詁四》：“諷，諫也。”《玉篇·言部》：“諷，譬喻也。”《韓非子·八經》：“故使之諷，諷定而怒。”*王先慎*集解：“諷，諫也。”《後漢書·李雲傳論》：“禮有五諫，諷為上。”《新唐書·王世充傳》：“諷百官勸進。”*金**董解元*《西廂記諸宫調》卷五：“適來相見，不得着言相諷。”</w:t>
        <w:br/>
        <w:br/>
        <w:t>（3）讽刺；讥讽。《類篇·言部》：“諷，諷刺。”*宋**蘇軾*《送李公恕》：“酒酣箕坐語警衆，雜以嘲諷窮詩騷。”*明**劉基*《賣柑者言》：“豈其憤世嫉邪者耶？而託于柑以諷耶？”</w:t>
        <w:br/>
      </w:r>
    </w:p>
    <w:p>
      <w:r>
        <w:t>諸##諸</w:t>
        <w:br/>
        <w:br/>
        <w:t>〔诸〕</w:t>
        <w:br/>
        <w:br/>
        <w:t>《説文》：“諸，辯也。从言，者聲。”</w:t>
        <w:br/>
        <w:br/>
        <w:t>（一）zhū　《廣韻》章魚切，平魚章。魚部。</w:t>
        <w:br/>
        <w:br/>
        <w:t>（1）区别之词，相当于“者”。《説文·言部》：“諸，辯也。”*段玉裁*注：“辯，當作辨，判也。按：辨下奪䛐字。諸不訓辨，辨之䛐也。䛐者，意内而言外也。《白部》曰：‘者，别事䛐也。’諸、者音義皆同。”《左傳·僖公九年》：“是以藐諸孤，辱在大夫。”*杨树达*《積微居讀書記·讀左傳》：“諸，與者同。”《爾雅·釋魚》：“龜，俯者靈，仰者謝，前弇諸果，後弇諸獵。”*俞樾*《古書疑義舉例·上下文變换虚字例》：“前兩句用‘者’字，後兩句用‘諸’字，諸即者也。”《禮記·郊特牲》：“不知神之所在，於彼乎？於此乎？或諸遠人乎？”</w:t>
        <w:br/>
        <w:br/>
        <w:t>（2）代词。1.作宾语，相当于“之”。《廣雅·釋言》：“諸，之也。”《左傳·僖公十三年》：“冬，*晋*荐饑，使乞糴于*秦*。*秦伯*謂*子桑*：‘與諸乎？’”《禮記·文王世子》：“西方有九國焉，君王其終撫諸。”*孔穎達*疏：“諸，之也。”《漢書·叙傳上》：“神之聽之，名其舍諸！”2.作定语，相当于“其”。《春秋繁露·王道》：“進善誅惡，絶諸本而已矣。”《史記·楚世家》：“無效*齊**慶封*弑其君而弱其孤，以盟諸大夫！”按：《左傳·昭公四年》作“以盟其大夫”。</w:t>
        <w:br/>
        <w:br/>
        <w:t>（3）介词。相当于“於”。《廣雅·釋言》：“諸，於也。”《論語·憲問》：“*公叔文子*之臣*大夫僎*與*文子*同升諸公。”*杨伯峻*注：“諸，用法同於。”《莊子·逍遥遊》：“*宋*人資章甫適諸*越*。”《禮記·祭義》：“是故君子合諸天道，春禘秋嘗。”*孔穎達*疏：“諸，於也。”</w:t>
        <w:br/>
        <w:br/>
        <w:t>（4）“之於”的合音。《論語·衛靈公》：“*子張*書諸紳。”*宋**王安石*《與孟逸秘校手書》第二：“言今旱者皆貧民，有司必不得已，不若取諸富民之有良田得穀多而售數倍之者，貧民被災，不可不恤也。”*鲁迅*《呐喊·狂人日记》：“因大笑，出示日记二册，谓可见当日病状，不妨献诸旧友。”</w:t>
        <w:br/>
        <w:br/>
        <w:t>（5）助词。表示语气，相当于“乎”。《小爾雅·廣訓》：“諸，乎也。”*清**王引之*《經傳釋詞》卷九：“諸，語助也。”1.表示感叹。《詩·邶風·日月》：“日居月諸，照臨下土。”*毛*傳：“日乎月乎！照臨之也。”2.表示疑问。《孟子·梁惠王》：“人皆謂我毁明堂，毁諸，已乎？”</w:t>
        <w:br/>
        <w:br/>
        <w:t>（6）“之乎”的合音。*清**王引之*《經傳釋詞》卷九：“諸，‘之乎’也。急言之曰‘諸’，徐言之曰‘之乎’。”《論語·子罕》：“有美玉於斯，韞匵而藏諸？求善賈而沽諸？”*唐**劉知幾*《史通·書志》：“探賾索隱，其可略諸？”*徐珂*《清稗類鈔·鑒賞類》：“其幸存天壤者，皆碩果矣，可不寳諸！”</w:t>
        <w:br/>
        <w:br/>
        <w:t>（7）形容词词尾。《禮記·祭義》：“齊齊乎其敬也，愉愉乎其忠也，勿勿諸其欲饗之也。”*王引之*釋詞：“諸，亦‘乎’也，互文耳。”</w:t>
        <w:br/>
        <w:br/>
        <w:t>（8）众；各个。《廣雅·釋詁三》：“諸，衆也。”*唐**慧琳*《一切經音義》卷七十引《蒼頡篇》：“諸，非一也。”《詩·小雅·沔水》：“嗟我兄弟，邦人諸友，莫肯念亂，誰無父母！”《禮記·祭統》：“夫義者所以濟志也，諸德之發也。”*孔穎達*疏：“諸，衆也。”*宋**王安石*《自金陵至丹陽道中有感》：“豪華只有諸陵在，往往黄金出市朝。”*鲁迅*《二心集·对于左翼作家联盟的意见》：“这样的作家，也还不能说完全没有，例如*中国*的新月派诸文学家，以及所说的*墨索里尼*所宠爱的*邓南遮*便是。”</w:t>
        <w:br/>
        <w:br/>
        <w:t>（9）凡是。*清**吴昌瑩*《經詞衍釋》卷九：“諸，猶凡也。”《管子·輕重丁》：“諸從天子封於*太山*，禪於*梁父*者，必抱菁茅一束以為禪藉。”*许维遹*注：“諸，猶凡也。”《後漢書·章帝紀》：“諸以前妖惡禁錮者，一皆蠲除之，以明棄咎之路。”《明史·太祖紀》：“諸遭亂為人奴隸者復為民。”</w:t>
        <w:br/>
        <w:br/>
        <w:t>（10）别的；其他。*唐**白居易*《冬夜示敏巢》：“他時諸處重相見，莫忘今宵燈下情。”*宋**王讜*《唐語林·補遺》：“*高宗*朝，*太原**王*，*范陽**盧*，*滎陽**鄭*，*清河*、*博陵**崔*，*隴西*、*趙郡**李*等七姓，恃有族望，耻與諸姓為婚，乃禁其自婚娶。”*元**王實甫*《西廂記》第五本第四折：“小生為小姐受過的苦，諸人不知，瞞不得你。”</w:t>
        <w:br/>
        <w:br/>
        <w:t>⑪犹“庶”。亲属的旁支。《禮記·曲禮上》：“嫂叔不通問，諸母不漱裳。”*鄭玄*注：“諸母，庶母也。”*唐**韓愈*《祭十二郎文》：“念諸父與諸兄，皆康彊而早世。”</w:t>
        <w:br/>
        <w:br/>
        <w:t>⑫干果。《釋名·釋飲食》：“桃諸，藏桃也。諸，儲也。藏以為儲，待給冬月用之也。”《禮記·内則》“濫”*漢**鄭玄*注：“以諸和水也。”*陸德明*釋文：“諸，乾桃乾梅皆曰諸。”又：“桃諸梅諸卵鹽。”*孔穎達*疏：“*王肅*云：‘諸，菹也，謂桃菹梅菹。’即今之藏桃也，藏梅也。欲藏之時，必先稍乾之。故《周禮》謂之乾䕩，*鄭*云‘桃諸梅諸’是也。”</w:t>
        <w:br/>
        <w:br/>
        <w:t>⑬古地名。*春秋*时*鲁*邑，在今*山东省**诸城市*西南。《春秋·魯莊公二十九年》：“城*諸*及*防*。”*杜預*注：“*諸*、*防*，皆*魯*邑。”</w:t>
        <w:br/>
        <w:br/>
        <w:t>⑭姓。《集韻·魚韻》：“諸，姓。”《萬姓統譜·魚韻》：“諸，*越*大夫*諸稽郢*之後。*周**諸御己*。……*諸御鞅*，*齊*大夫。*漢**諸於*，為*洛陽*令。本朝*諸弘道*，*洪武*中知*滑縣*。”《説苑·奉使》：“*越*使*諸發*執一枝梅遺*梁王*。”又音zhā，正奢切。《廣韻·麻韻》：“諸，姓也。*漢*有*洛陽*令*諸於*。”*宋**馬令*《南唐書·妖賊傳·諸祐》：“*諸祐*，*蘄州**獨木*人，自言不茹葷者數世。”原注：“諸，音查。”</w:t>
        <w:br/>
        <w:br/>
        <w:t>（二）chú　《字彙》常如切。</w:t>
        <w:br/>
        <w:br/>
        <w:t>〔詹諸〕蟾蜍，即虾蟆。《字彙·言部》：“諸，詹諸，蝦蟆也。《六書正譌》别作蟾蜍，非。”《淮南子·説林》：“月照天下，蝕於詹諸。”*高誘*注：“詹諸，月中蝦蟇，食月，故曰食於詹諸。”</w:t>
        <w:br/>
      </w:r>
    </w:p>
    <w:p>
      <w:r>
        <w:t>諹##諹</w:t>
        <w:br/>
        <w:br/>
        <w:t>諹yáng　《廣韻》與章切，平陽以。又餘亮切。</w:t>
        <w:br/>
        <w:br/>
        <w:t>（1）名誉；赞扬。《玉篇·言部》：“諹，譽也。”</w:t>
        <w:br/>
        <w:br/>
        <w:t>（2）喧哗。《集韻·漾韻》：“諹，《字林》：‘讙也。’”</w:t>
        <w:br/>
        <w:br/>
        <w:t>（3）谨慎。《廣韻·漾韻》：“諹，謹也。”</w:t>
        <w:br/>
      </w:r>
    </w:p>
    <w:p>
      <w:r>
        <w:t>諺##諺</w:t>
        <w:br/>
        <w:br/>
        <w:t>〔谚〕</w:t>
        <w:br/>
        <w:br/>
        <w:t>《説文》：“諺，傳言也。从言，彦聲。”</w:t>
        <w:br/>
        <w:br/>
        <w:t>yàn　《廣韻》魚變切，去線疑。元部。</w:t>
        <w:br/>
        <w:br/>
        <w:t>（1）谚语。《説文·言部》：“諺，傳言也。”*段玉裁*注：“傳言者，古語也。凡經傳所稱之諺，無非前代故訓，而*宋*人作注，乃以俗語俗論當之。”《左傳·桓公十年》：“*周*諺有云：‘匹夫無罪，懷璧其罪。’”《孟子·梁惠王下》：“*夏*諺曰：‘吾王不遊，吾何以休？’”*朱熹*集注：“*夏*諺，*夏*時之俗語也。”《徐霞客遊記·粤西遊日記四》：“稍東折，遇方石中横，諺號為棺材石。”</w:t>
        <w:br/>
        <w:br/>
        <w:t>（2）通“喭”。粗俗。《書·無逸》：“厥子乃不知稼穡之艱難，乃逸，乃諺，既誕。”*孫星衍*疏：“喭即諺俗字。”</w:t>
        <w:br/>
        <w:br/>
        <w:t>（3）通“唁”。慰问死者家属。《文心雕龍·書記》：“諺者，直語也。喪言亦不及文，故弔亦稱諺。”*北齊**劉晝*《新論·正賞》：“昔者*仲尼*先飯黍，侍者掩口笑；*子游*揚裘而諺，*曾參*指揮而哂。”</w:t>
        <w:br/>
      </w:r>
    </w:p>
    <w:p>
      <w:r>
        <w:t>諻##諻</w:t>
        <w:br/>
        <w:br/>
        <w:t>諻huáng　《廣韻》虎横切，平庚曉。又《集韻》胡盲切。</w:t>
        <w:br/>
        <w:br/>
        <w:t>（1）语声。《方言》卷十二：“諻，音也。”《廣韻·庚韻》：“諻，語聲。”《集韻·庚韻》：“諻，大聲。”</w:t>
        <w:br/>
        <w:br/>
        <w:t>（2）乐。卷子本《玉篇·言部》引《蒼頡篇》：“諻，樂也。”</w:t>
        <w:br/>
      </w:r>
    </w:p>
    <w:p>
      <w:r>
        <w:t>諼##諼</w:t>
        <w:br/>
        <w:br/>
        <w:t>〔谖〕</w:t>
        <w:br/>
        <w:br/>
        <w:t>《説文》：“諼，詐也。从言，爰聲。”</w:t>
        <w:br/>
        <w:br/>
        <w:t>xuān　《廣韻》況袁切，平元曉。又況晚切。元部。</w:t>
        <w:br/>
        <w:br/>
        <w:t>（1）欺诈；欺骗。《説文·言部》：“諼，詐也。”《廣雅·釋詁二》：“諼，欺也。”《公羊傳·文公三年》：“*晋**陽處父*帥師伐*楚*救*江*。此伐*楚*也，其言救*江*何？為諼也。”*何休*注：“諼，詐。”《漢書·息夫躬傳》：“虚造詐諼之策。”*宋**司馬光*《遣表》：“行險徼倖，懷諼罔上，輕動干戈，妄擾蠻夷。”*章炳麟*《新方言·釋言》：“今*保定*、*真定*、*河間*、*天津*皆謂大言無實為諼。”</w:t>
        <w:br/>
        <w:br/>
        <w:t>（2）忘记。《玉篇·言部》：“諼，忘也。”《詩·衛風·考槃》：“獨寐寤言，永矢弗諼。”*鄭玄*箋：“諼，忘也。”*唐**白居易*《贈元稹詩》：“之子異於是，久要誓不諼。”《紅樓夢》第七十六回：“酒盡情猶在，更殘樂已諼。”</w:t>
        <w:br/>
      </w:r>
    </w:p>
    <w:p>
      <w:r>
        <w:t>諽##諽</w:t>
        <w:br/>
        <w:br/>
        <w:t>《説文》：“諽，飾也。一曰更也。从言，革聲。讀若戒。”*段玉裁*注本作：“飭也。”注云：“作飾誤。諽與悈音義同。”*桂馥*義證：“讀若戒者，戒當為悈。”</w:t>
        <w:br/>
        <w:br/>
        <w:t>gé　《廣韻》古核切，入麥見。又楷革切。鐸部。</w:t>
        <w:br/>
        <w:br/>
        <w:t>（1）整饬。《説文·言部》：“諽，飾也。”*桂馥*義證：“飾當作飭。”</w:t>
        <w:br/>
        <w:br/>
        <w:t>（2）谨严，谨慎。《廣韻·麥韻》：“諽，謹也。”</w:t>
        <w:br/>
        <w:br/>
        <w:t>（3）同“革”。改变。《説文·言部》：“諽，更也。”*段玉裁*注：“諽，與革音義同。”卷子本《玉篇·言部》：“諽，*野王*案：諽，猶改變也。《周易》‘天地革而四時成，*湯**武*革命從乎天’是也。”</w:t>
        <w:br/>
      </w:r>
    </w:p>
    <w:p>
      <w:r>
        <w:t>諾##諾</w:t>
        <w:br/>
        <w:br/>
        <w:t>〔诺〕</w:t>
        <w:br/>
        <w:br/>
        <w:t>《説文》：“諾，𧭭也。从言，若聲。”*段玉裁*注：“𧭭者，應之俗字。”*刘心源*《奇觚室吉金文述》：“若即諾之古文。既从口又从言，於義為贅，知諾為後出字也。”</w:t>
        <w:br/>
        <w:br/>
        <w:t>nuò　《廣韻》奴各切，入鐸泥。鐸部。</w:t>
        <w:br/>
        <w:br/>
        <w:t>（1）答应声。《説文·言部》：“諾，𧭭也。”《論語·陽貨》：“諾，吾將仕矣。”《戰國策·齊策四》：“*孟嘗君*不説，曰：‘諾，先生休矣。’”《禮記·曲禮上》：“父召無諾，先生召無諾，唯而起。”*孔穎達*疏：“父與先生呼召稱唯。唯，𠰒也。不得稱諾，其稱諾，則似寬緩驕慢。但今人稱諾，猶古之稱唯，則其意急也。今之稱𠰒，猶古之稱諾，其意緩也，是今古異也。”</w:t>
        <w:br/>
        <w:br/>
        <w:t>（2）答应；允许。《老子》第六十三章：“夫輕諾必寡信，多易必多難。”《荀子·王霸》：“刑賞已諾，信乎天下矣。”*楊倞*注：“諾，許也。”《史記·季布欒布列傳》：“*楚*人諺曰：‘得黄金百（斤），不如得*季布*一諾。’”</w:t>
        <w:br/>
        <w:br/>
        <w:t>（3）顺从。《吕氏春秋·知士》：“*劑貌辨*答曰：‘敬諾。’”*高誘*注：“諾，順。”</w:t>
        <w:br/>
        <w:br/>
        <w:t>（4）古时批字于公文之尾，表示许可叫“諾”，犹今签字。《後漢書·黨錮傳序》：“*汝南*太守*范孟博*，*南陽**宗資*主畫諾。”《三國志·吴志·黄蓋傳》：“一以文書委付兩掾……兩掾所署，事入諾出。”《南史·齊江夏王鋒傳》：“（*鋒*）五歲，*高帝*使學鳳尾諾。”*清**黄遵憲*《述聞》：“是誰畫諾誰傳詔，一紙明貽萬國羞！”</w:t>
        <w:br/>
        <w:br/>
        <w:t>（5）方言。深。*唐**樊綽*《蠻書》卷八：“言語音，白蠻最正，蒙舍蠻次之，諸部落不如也，但名物或與*漢*不同，及四聲訛重，大事多不與面言，必使人往來達其詞意，以此取定，謂之行諾……閣，高也。諾，深也。”</w:t>
        <w:br/>
        <w:br/>
        <w:t>（6）姓。《萬姓統譜·藥韻》：“諾，見《姓苑》。”</w:t>
        <w:br/>
      </w:r>
    </w:p>
    <w:p>
      <w:r>
        <w:t>諿##諿</w:t>
        <w:br/>
        <w:br/>
        <w:t>諿（一）qī　《廣韻》七入切，入緝清。</w:t>
        <w:br/>
        <w:br/>
        <w:t>（1）和谐。《玉篇·言部》：“諿，和也。”</w:t>
        <w:br/>
        <w:br/>
        <w:t>（2）辩。《集韻·緝韻》：“諿，辯也。”</w:t>
        <w:br/>
        <w:br/>
        <w:t>（二）xǔ　《字彙》私吕切。</w:t>
        <w:br/>
        <w:br/>
        <w:t>智谋。《字彙·言部》：“諿，謀也。”《太玄·戾》：“次七：女不女，其心予，覆夫諿。”*范望*注：“諿，謀也。”*陸德明*釋文：“諿，才智之稱。”</w:t>
        <w:br/>
      </w:r>
    </w:p>
    <w:p>
      <w:r>
        <w:t>謀##謀</w:t>
        <w:br/>
        <w:br/>
        <w:t>〔谋〕</w:t>
        <w:br/>
        <w:br/>
        <w:t>《説文》：“謀，慮難曰謀。从言，某聲。𠰔，古文謀，𧦥，亦古文。”*段玉裁*注：“*鍇*本（楷化）不誤。从母非从毋也。母聲某聲同在一部。”*吴大澂*古籀補：“古謀字从言从每，與*許*書誨字相類。疑古文謀誨為一字。《説命》‘朝夕納誨’當讀為‘納謀’。”</w:t>
        <w:br/>
        <w:br/>
        <w:t>móu　《廣韻》莫浮切，平尤明。之部。</w:t>
        <w:br/>
        <w:br/>
        <w:t>（1）考虑；谋划。《説文·言部》：“謀，慮難曰謀。”《玉篇·言部》：“謀，計也。”《易·訟》：“君子以作事謀始。”*孔穎達*疏：“凡欲興作其事，先須謀慮其始。”《後漢書·朱浮傳》：“蓋聞智者順時而謀，愚者逆理而動。”《徐霞客遊記·遊天台山日記》：“欲向*桐柏宫*，覓瓊臺雙闕，路多迷津，遂謀向*國清（寺*）。”又专指策划征伐；设计陷害；想法夺取。《楚辭·天問》：“何承謀*夏桀*，終以滅喪？”*洪興祖*補注：“此言*伊尹*承事*湯*以謀*夏桀*也。”《史記·秦本紀》：“*東周*君與諸侯謀*秦*，*秦*使相國*吕不韋*誅之，盡入其國。”《水滸全傳》第四十一回：“我又不與你有殺父之仇，你如何定要謀我？”*鲁迅*《呐喊·阿Q正传》：“在*阿Q*的眼睛里，位置是在*王胡*之下的，谁料这小子竟谋了他的饭碗去。”</w:t>
        <w:br/>
        <w:br/>
        <w:t>（2）计谋；策略。如：阴谋；足智多谋。《書·大禹謨》：“無稽之言勿聽，弗詢之謀勿庸。”《韓非子·難一》：“則所以勝*楚*破軍者，*舅犯*之謀也。”*宋**安如山*《曹將軍》：“肉食無遠謀，野史有直筆。”*鲁迅*《且介亭杂文·忆刘半农君》：“*半农*的活泼，有时颇近于草率，勇敢也有失之无谋的地方。”</w:t>
        <w:br/>
        <w:br/>
        <w:t>（3）咨询。《詩·小雅·皇皇者華》：“載馳載驅，周爰咨謀。”*毛*傳：“咨事之難易為謀。”《國語·魯語下》：“咨事為謀。”《隋書·李密傳》：“*玄感*謀計於*密*。”</w:t>
        <w:br/>
        <w:br/>
        <w:t>（4）商议。如：不谋而合；各不相谋。《廣雅·釋詁四》：“謀，議也。”《晋書·刑法志》：“二人對議謂之謀。”《隋書·李密傳》：“（*密*）與衆謀。待*世充*之兵半濟*洛水*，然後擊之。”《紅樓夢》第三回：“（*雨村*）回至館中，忙尋邸報看真確了，次日面謀之*如海*。”</w:t>
        <w:br/>
        <w:br/>
        <w:t>（5）审察。《文選·張衡〈思玄賦〉》：“神逵昧其難覆兮，疇克謀而從諸。”舊注：“謀，察也。”*唐**柳宗元*《斷刑論》：“胡不謀之人心以熟吾道？吾道之盡而人化矣。”</w:t>
        <w:br/>
        <w:br/>
        <w:t>（6）图谋，营求。如：谋生；谋幸福。《論語·衛靈公》：“君子謀道不謀食。”*三國**魏**曹植*《鰕䱇篇》：“俯觀上路人，勢利惟是謀。”《紅樓夢》第三回：“（*賈雨村*）謀了一個復職，不上兩月，便選了*金陵**應天府*，辭了*賈政*，擇日到任去了。”</w:t>
        <w:br/>
        <w:br/>
        <w:t>（7）会合；接触。《三國志·蜀志·先主傳》：“近*漢*初興，五星從歲星謀。”*唐**柳宗元*《鈷鉧潭西小丘記》：“枕席而卧，則清泠之狀與目謀，瀯瀯之聲與耳謀，悠然而虚者與神謀，淵然而静者與心謀。”</w:t>
        <w:br/>
        <w:br/>
        <w:t>（8）晦昧，不清楚。《管子·内業》：“謀乎莫聞其音，卒乎乃在於心。”*俞樾*平議：“謀，即《禮記·玉藻篇》‘瞿瞿梅梅’之梅。正義曰：‘梅梅猶微微’，謂微昧也，正與‘莫聞其音’之義合。梅或體作楳，與謀並從某聲，故得通用。”</w:t>
        <w:br/>
        <w:br/>
        <w:t>（9）通“媒（méi）”。媒介；事物发生的诱因。《管子·法法》：“君臣之會，六者謂之謀。”*俞樾*平議：“‘六者謂之謀’，當作‘六者為之媒’，言君臣會合，皆此六者為之媒也。”《馬王堆漢墓帛書·十六經·順道》：“不為亂首，不為宛（怨）謀。”</w:t>
        <w:br/>
        <w:br/>
        <w:t>（10）姓。《通志·氏族略三》：“*謀*氏，《風俗通》云：*周*卿士*祭公謀父*之後，以字為氏。”</w:t>
        <w:br/>
      </w:r>
    </w:p>
    <w:p>
      <w:r>
        <w:t>謁##謁</w:t>
        <w:br/>
        <w:br/>
        <w:t>〔谒〕</w:t>
        <w:br/>
        <w:br/>
        <w:t>《説文》：“謁，白也。从言，曷聲。”</w:t>
        <w:br/>
        <w:br/>
        <w:t>（一）yè　《廣韻》於歇切，入月影。月部。</w:t>
        <w:br/>
        <w:br/>
        <w:t>（1）禀告，陈述。一般用于卑幼对尊长。《説文·言部》：“謁，白也。”《釋名·釋書契》：“謁，詣也。詣，告也。”《儀禮·聘禮》：“乃謁關人。”*鄭玄*注：“謁，告也。”《戰國策·秦策一》：“臣請謁其故。”*姚宏*注：“謁，白也。”《論衡·紀妖》：“吾欲有謁于主君。”</w:t>
        <w:br/>
        <w:br/>
        <w:t>（2）告发；检举。《韓非子·八經》：“誅毋謁而罪同。”*陈奇猷*校注：“謁，謂告姦，毋謁，謂不告姦也。不告姦則有罰，故曰誅毋謁。”又《五蠹》：“*楚*之有*直躬*，其父竊羊而謁之吏。”</w:t>
        <w:br/>
        <w:br/>
        <w:t>（3）请求。《國語·越語下》：“微君王之言，臣固將謁之。”*韋昭*注：“謁，請也，請伐*吴*也。”《潛夫論·愛日》：“所謂治國之日舒以長者，非謁*羲和*而令安行也。”《列子·周穆王》：“謁史而卜之，弗占；謁巫而禱之，弗禁；謁醫而攻之，弗已。”*宋**王讜*《唐語林·賞譽》：“任大理評事日，饘粥不給，嘗於*安國寺*相識僧處謁飱。”</w:t>
        <w:br/>
        <w:br/>
        <w:t>（4）进见；拜见。《楚辭·劉向〈九歎·遠遊〉》：“登*崑崙*而北首兮，悉靈圉而來謁。”*王逸*注：“衆神盡來謁見，尊有德也。”《新唐書·隱逸傳·衛大經》：“*開元*初，*畢構*為刺史，使縣令*孔慎言*就謁，辭不見。”*元**關漢卿*《單刀會》第三折：“一年三謁*卧龍岡*，却又早鼎分三足*漢*家邦。”又臣子朝见君主时的一种礼节。《後漢書·逸民傳·周黨》：“及陛見帝廷，*黨*不以禮屈，伏而不謁，偃蹇驕悍。”《朱子語類·歷代一》：“*范升*劾*周黨*伏而不謁，謁不知是何禮數。”</w:t>
        <w:br/>
        <w:br/>
        <w:t>（5）名帖。《釋名·釋書契》：“謁，詣也。詣，告也，書其姓名於上以告所至詣者也。”《説文·言部》“謁”*段玉裁*注：“謁者，若後人書刺，自列爵里姓名，並列所白事。”《史記·高祖本紀》：“*高祖*為亭長，素易諸吏，乃紿為謁曰‘賀錢萬’，實不持一錢。”*顔師古*注：“謁，謂以札書姓名，若今之通刺。”《後漢書·劉盆子傳》：“酒未行，其中一人出刀筆書謁欲賀。”*宋**徐夢莘*《三朝北盟會編》卷六十四：“吏持謁入，云：‘*應王*參見。’”</w:t>
        <w:br/>
        <w:br/>
        <w:t>（6）古代官名。掌管引进拜见者。通称“典謁”、“謁者”，也简称“謁”。《國語·晋語四》：“謂謁者曰：‘沐則心覆，心覆則圖反，宜吾不得見也。’”《韓非子·亡徵》：“相室輕而典謁重。”《新唐書·李訓傳贊》：“卒為閹謁所乘，天果厭*唐*德哉！”</w:t>
        <w:br/>
        <w:br/>
        <w:t>（7）姓。《通志·氏族略四》：“*謁*氏，《風俗通》云，古有謁者官，因以為氏。*漢*有*汝南*太守*謁瓊*。又*張湯*小吏*謁居*。”《後漢書·方術傳上·廖扶》：“太守*謁焕*，先為諸生，從*扶*學。”</w:t>
        <w:br/>
        <w:br/>
        <w:t>（二）ǎi　《篇海類編》于盖切。</w:t>
        <w:br/>
        <w:br/>
        <w:t>同“靄”。《篇海類編·人事類·言部》：“謁，亦作䨠，陰晦也。”《集韻·夳韻》：“靄，雲皃。或省。”*唐**韓愈*等《秋雨聯句》：“庭翻樹離合，牖變景明謁。”</w:t>
        <w:br/>
      </w:r>
    </w:p>
    <w:p>
      <w:r>
        <w:t>謂##謂</w:t>
        <w:br/>
        <w:br/>
        <w:t>〔谓〕</w:t>
        <w:br/>
        <w:br/>
        <w:t>《説文》：“謂，報也。从言，胃聲。”</w:t>
        <w:br/>
        <w:br/>
        <w:t>wèi　《廣韻》于貴切，去未云。微部。</w:t>
        <w:br/>
        <w:br/>
        <w:t>（1）评论。《説文·言部》：“謂，報也。”*段玉裁*注：“凡論人論事得其實謂之報。謂者，論人論事得其實也。”《論語·八佾》：“*孔子*謂*季*氏：‘八佾舞於庭，是可忍也，孰不可忍也？’”*皇侃*義疏：“謂，評論之辭也。”又《公冶長》：“子謂*子賤*：‘君子哉若人！’”</w:t>
        <w:br/>
        <w:br/>
        <w:t>（2）告诉。《詩·小雅·隰桑》：“心乎愛矣，遐不謂矣。”*朱熹*集傳：“謂，猶告也。”《韓非子·説林上》：“*魯*人身善織屨，妻善織縞，而欲徙於*越*。或謂之曰：‘子必窮矣。’”《漢書·陸賈傳》：“臣常欲謂太尉*絳侯*。”*顔師古*注：“謂者，與之言。”</w:t>
        <w:br/>
        <w:br/>
        <w:t>（3）说。《廣雅·釋詁二》：“謂，説也。”《詩·衛風·河廣》：“誰謂河廣，一葦杭之。”《戰國策·秦策二》：“此乃*公孫衍*之所謂也。”*唐**杜甫*《上後園山脚》：“勿謂地無疆，劣於山有陰。”*鲁迅*《集外集拾遗补编·题〈芥子园画谱三集〉赠许广平》：“其广告谓研究木刻十余年始雕是书。”</w:t>
        <w:br/>
        <w:br/>
        <w:t>（4）令，使。《廣雅·釋詁二》：“謂，使也。”《詩·小雅·出車》：“我出我車，于彼牧矣。自天子所，謂我來矣。召彼僕夫，謂之載矣。”《孫子·謀攻》：“不知軍之不可以進而謂之進，不知軍之不可以退而謂之退，是謂縻軍。”</w:t>
        <w:br/>
        <w:br/>
        <w:t>（5）叫做；称呼。《詩·王風·葛藟》：“終遠兄弟，謂他人父。”《左傳·宣公四年》：“*楚*人謂乳穀，謂虎於菟，故命之曰‘鬭穀於菟’。”《孟子·梁惠王上》：“*文王*以民力為臺為沼而民歡樂之，謂其臺曰靈臺，謂其沼曰靈沼。”《格物粗談·樹木》：“桑生黄衣，其木將槁，謂之金桑。”又名称。《公孫龍子·名實論》：“名、實，謂也。”《漢書·楊王孫傳》：“不加功於亡用，不損財於亡謂。”*顔師古*注：“謂者，名稱也。”</w:t>
        <w:br/>
        <w:br/>
        <w:t>（6）认为；以为。《詩·王風·大車》：“穀則異室，死則同穴。謂予不信，有如皦日。”《左傳·僖公二十四年》：“臣謂君之入也，其知之矣。”《三國志·吴志·吴主傳》：“*張昭*、*周瑜*等謂*權*可與共成大業，故委心而服事焉。”*五代**顔仁郁*《農家》：“時人不識農家苦，將謂田中穀自生。”又意料。隋文帝《遺詔》：“不謂遘疾彌留，至于大漸，此乃人生常分，何足言及。”*宋**王讜*《唐語林·豪爽》：“*杜甫*拾遺乘醉而言曰：‘不謂*嚴挺之*乃有此兒也。’”</w:t>
        <w:br/>
        <w:br/>
        <w:t>（7）意义；意思。《洪武正韻·隊韻》：“謂，事有可稱曰有謂，失於事宜不可名言曰亡謂。”《韓非子·内儲説下》：“炮人呼天曰：‘嗟乎！臣有三罪，死而不自知乎！’*平公*曰：‘何謂也？’”《漢書·景帝紀》：“有罪者不伏罪，姦法為暴，甚亡謂也。”《三國志·吴志·吴主傳》：“頃聞諸將出入，各尚謙約，不從人兵，甚非備慮愛身之謂。”*唐**韓愈*《雜詩》：“蛙黽鳴無謂，閤閤祗亂人。”</w:t>
        <w:br/>
        <w:br/>
        <w:t>（8）援助；尽心竭力。《爾雅·釋詁上》：“謂，勤也。”《晏子春秋·内篇諫下》：“故節於身，謂於民。”《吕氏春秋·開春》：“*周厲*之難，天子曠絶，而天下皆來謂矣。”*陈奇猷*校釋引*洪頤煊*曰：“《釋詁》：‘謂，勤也。’*奇猷*案：*洪*説是。勤即‘勤王’之勤，《晋語》‘*秦*人勤我’，*韋*注：‘勤，助也。’此文謂*周厲*之難，天子曠絶，於是天下諸侯皆來助王室也。”</w:t>
        <w:br/>
        <w:br/>
        <w:t>（9）道。《玉篇·言部》：“謂，道也。”</w:t>
        <w:br/>
        <w:br/>
        <w:t>（10）信。《玉篇·言部》：“謂，信也。”</w:t>
        <w:br/>
        <w:br/>
        <w:t>⑪用同“如”、“奈”。*清**王引之*《經傳釋詞》卷二：“謂，猶如也，奈也。”《詩·邶風·北門》：“天實為之，謂之何哉！”《戰國策·齊策一》：“受*薛*於先王，雖惡於後王，吾獨謂先王何乎！”*高誘*注：“謂，猶奈也。”《漢書·禮樂志》：“泊如四海之池，徧觀是邪謂何？”*顔師古*注引*晋灼*曰：“謂何，當如之何也。”</w:t>
        <w:br/>
        <w:br/>
        <w:t>⑫通“為（wèi）”。介词。1.表示原因，相当于“因为”。*清**王引之*《經傳釋詞》卷二引*王念孫*曰：“謂，猶為也。……《鹽鐵論·憂邊篇》曰：‘有一人不得其所，則謂之不樂。’謂之，為之也。……《大戴禮·朝事篇》曰：‘禮樂謂之益習，德行謂之益脩，天子之命為之益行。’謂亦為也，互文耳。”《韓非子·外儲説左上》：“夫瓠所貴者，謂其可以盛也。”《列子·力命》：“亦不以衆人之觀易其情貌，亦不謂衆人之不觀不易其情貌。”2.介引动作、行为所涉及的对象，相当于“与”、“对”。*清**王引之*《經傳釋詞》卷二引*王念孫*曰：“謂，猶與也。《史記·鄭世家》曰：‘*晋*欲得*叔詹*為僇，*鄭文公*恐，不敢謂*叔詹*言。’言不敢與*叔詹*言之也。”</w:t>
        <w:br/>
        <w:br/>
        <w:t>⑬通“為（wéi）”。1.相当于“是”。*清**王引之*《經傳釋詞》卷二引*王念孫*曰：“謂，猶‘為’也。《易·小過》上六曰：‘是謂災眚。’《詩·賓之初筵》曰：‘醉而不出，是謂伐德。’是謂，猶是為也。*莊*二十二年《左傳》：‘是謂觀國之光。’《史記·陳杞世家》作‘是為’，是其證也。”*清**紀昀*《閲微草堂筆記·灤陽消夏録二》：“誤而即覺，是謂聰明；覺而不回護，是謂正直。”2.介词。构成“为…所…”的格式，表被动。*清**毛奇齡*《引經之不足據》：“必須搜討源流，字字質證，慎勿謂懸河之口所謾。”</w:t>
        <w:br/>
        <w:br/>
        <w:t>⑭姓。《萬姓統譜·未韻》：“謂，見《姓苑》。*唐*以前無聞。*宋**謂準**太平興國*登科。”</w:t>
        <w:br/>
      </w:r>
    </w:p>
    <w:p>
      <w:r>
        <w:t>謄##謄</w:t>
        <w:br/>
        <w:br/>
        <w:t>〔誊〕</w:t>
        <w:br/>
        <w:br/>
        <w:t>《説文》：“謄，迻書也。从言，朕聲。”</w:t>
        <w:br/>
        <w:br/>
        <w:t>téng　《廣韻》徒登切，平登定。蒸部。</w:t>
        <w:br/>
        <w:br/>
        <w:t>抄写；转录。如：誊正；誊写。《説文·言部》：“謄，迻書也。”*段玉裁*注：“今人猶謂謄寫。”《玉篇·言部》：“謄，傳寫也。”*唐**王建*《三貧居》：“蠹生謄藥紙，字暗换書籖。”*宋**陸游*《嘉定己巳立秋得膈上疾近寒露乃小愈》之八：“自剪短牋謄斷稿，不嫌墨淺字傾欹。”*鲁迅*《而已集·答有恒先生》：“一面挣扎着，还想从以后淡下去的‘淡淡的血痕中’看见一点东西，誊在纸片上。”</w:t>
        <w:br/>
      </w:r>
    </w:p>
    <w:p>
      <w:r>
        <w:t>謅##謅</w:t>
        <w:br/>
        <w:br/>
        <w:t>〔诌〕</w:t>
        <w:br/>
        <w:br/>
        <w:t>（一）chōu　《廣韻》楚鳩切，平尤初。</w:t>
        <w:br/>
        <w:br/>
        <w:t>〔謅䜉〕私语。《廣韻·尤韻》：“謅，謅䜉，陰私小言。”</w:t>
        <w:br/>
        <w:br/>
        <w:t>（二）chǎo　《廣韻》初爪切，上巧初。</w:t>
        <w:br/>
        <w:br/>
        <w:t>（1）弄人言。《玉篇·言部》：“謅，弄人言。”《集韻·巧韻》：“謅，弄言。”</w:t>
        <w:br/>
        <w:br/>
        <w:t>（2）争吵。也作“訬”。《集韻·巧韻》：“謅，聲也。或从少。”《朱子語類·中興至今日人物上》：“*（李）光*性剛，雖暫屈，終是不甘，遂與*秦檜*謅。*秦*所判文，*光*取塗改之。”</w:t>
        <w:br/>
        <w:br/>
        <w:t>（3）相扰。《字彙·言部》：“謅，相擾也。”</w:t>
        <w:br/>
        <w:br/>
        <w:t>（三）zhōu　《集韻》甾尤切，平尤莊。</w:t>
        <w:br/>
        <w:br/>
        <w:t>（1）编造（言辞）。如：瞎诌；胡诌乱言。*元**楊文奎*《兒女團圓》第三折：“一謎裏便胡謅亂説。”《紅樓夢》第四十八回：“出個題目，讓我謅去；謅了來，替我改正。”*茅盾*《子夜》十一：“她这临时诌起来的谎，居然合式，她心里更加有把握了。”</w:t>
        <w:br/>
        <w:br/>
        <w:t>（2）小言私授。《集韻·尤韻》：“謅，小言私授謂之謅。”</w:t>
        <w:br/>
      </w:r>
    </w:p>
    <w:p>
      <w:r>
        <w:t>謆##謆</w:t>
        <w:br/>
        <w:br/>
        <w:t>謆shàn　《集韻》式戰切，去線書。</w:t>
        <w:br/>
        <w:br/>
        <w:t>以言惑人，煽动。《集韻·綫韻》：“謆，以言惑人。”</w:t>
        <w:br/>
      </w:r>
    </w:p>
    <w:p>
      <w:r>
        <w:t>謇##謇</w:t>
        <w:br/>
        <w:br/>
        <w:t>jiǎn　《廣韻》九輦切，上獮見。元部。</w:t>
        <w:br/>
        <w:br/>
        <w:t>（1）口吃。《玉篇·言部》：“謇，吃也。”《世説新語·排調》：“或謇喫無宫商，或尫陋希言語。”《北史·李崇傳附李諧》：“因癭而舉頤，因跛而緩步，因謇而徐言，人言*李諧*善用三短。”</w:t>
        <w:br/>
        <w:br/>
        <w:t>（2）（文辞）艰涩。*隋**劉善經*《四聲論》：“*潁川**鍾嶸*之作《詩評》，料簡次第，議其工拙，乃以*謝朓*之詩，末句多謇，降為中品。”</w:t>
        <w:br/>
        <w:br/>
        <w:t>（3）正直；忠诚。《正字通·言部》：“謇，直言貌。”《楚辭·離騷》：“汝何博謇而好脩兮，紛獨有此姱節？”*王逸*注：“言汝何為獨博采往古，好脩謇謇，有此姱異之節。”《後漢書·左周黄傳論》：“向使廟堂納其高謀，彊埸宣其智力，帷幄容其謇辭，舉厝禀其成式，則*武*、*宣*之軌，豈其遠而？”《新唐書·魏徵傳》：“當今忠謇貴重無踰*徵*，我遣傅皇太子，一天下之望，羽翼固矣。”又忠直的言论。*唐**來鵠*《聖政紀頌》：“故得粲粲朝典，落落廷謇。”</w:t>
        <w:br/>
        <w:br/>
        <w:t>（4）骄傲。*唐**劉肅*《大唐新語·孝行》：“*杜審言*雅善五言，尤工書翰，恃才謇傲，為時輩所嫉。”《元史·方技傳·李杲》：“大夫士或病其資性高謇，少所降屈，非危急之疾，不敢謁也。”</w:t>
        <w:br/>
        <w:br/>
        <w:t>（5）助词。多用于句首，无实义。《楚辭·九章·惜誦》：“紛逢尤以離謗兮，謇不可釋。”*王逸*注：“謇，辭也。”</w:t>
        <w:br/>
        <w:br/>
        <w:t>（6）姓。《萬姓統譜·銑韻》：“謇，見《姓苑》。”*伏羲*臣*蹇脩*，也作“*謇脩*”。</w:t>
        <w:br/>
      </w:r>
    </w:p>
    <w:p>
      <w:r>
        <w:t>謈##謈</w:t>
        <w:br/>
        <w:br/>
        <w:t>《説文》：“謈，大呼自勉也。从言，暴省聲。”*段玉裁*本作“大呼自冤也”。并注：“冤，各本作勉，今依《廣韻》正。”</w:t>
        <w:br/>
        <w:br/>
        <w:t>（一）pó　《廣韻》匹角切，入覺滂。又蒲角切。藥部。</w:t>
        <w:br/>
        <w:br/>
        <w:t>（1）因痛而叫喊。《説文·言部》：“謈，大呼自冤也。”*段玉裁*注：“冤，各本作勉，今依《廣韻》正。自冤者，自稱冤枉也。”《漢書·東方朔傳》：“上令倡監榜*舍人*，*舍人*不勝痛，呼謈。”*顔師古*注：“謂痛切而叫呼也。”*清**汪中*《哀鹽船文》：“痛謈田田，狂呼氣竭。”*清**龔自珍*《自春徂秋，偶有所觸，拉雜書之，漫不詮次得十五首》之十三：“獨有愛根在，拔之謈難下。”</w:t>
        <w:br/>
        <w:br/>
        <w:t>（2）声。《集韻·覺韻》：“謈，聲也。”</w:t>
        <w:br/>
        <w:br/>
        <w:t>（二）páo　《集韻》蒲襃切，平豪並。</w:t>
        <w:br/>
        <w:br/>
        <w:t>〔阿謈〕痛甚。《集韻·𩫕韻》：“謈，痛甚稱阿謈。”</w:t>
        <w:br/>
      </w:r>
    </w:p>
    <w:p>
      <w:r>
        <w:t>謉##謉</w:t>
        <w:br/>
        <w:br/>
        <w:t>謉（一）kuì　《廣韻》俱位切，去至見。</w:t>
        <w:br/>
        <w:br/>
        <w:t>同“媿（愧）”。惭愧。《集韻·至韻》：“媿，《説文》：‘慙也。’或从言。”</w:t>
        <w:br/>
        <w:br/>
        <w:t>（二）duǐ　《廣韻》都罪切，上賄端。</w:t>
        <w:br/>
        <w:br/>
        <w:t>〔謉諢〕诙谐话。《廣韻·賄韻》：“謉，謉諢，謔言。”</w:t>
        <w:br/>
        <w:br/>
        <w:t>（三）tuí　《集韻》徒回切，平灰定。</w:t>
        <w:br/>
        <w:br/>
        <w:t>谦。《集韻·灰韻》：“謉，謙也。”</w:t>
        <w:br/>
        <w:br/>
        <w:t>（四）guǐ　《集韻》古委切，上紙見。</w:t>
        <w:br/>
        <w:br/>
        <w:t>同“詭”。《集韻·紙韻》：“詭，《説文》：‘責也。’一曰詐也。或从鬼。”</w:t>
        <w:br/>
      </w:r>
    </w:p>
    <w:p>
      <w:r>
        <w:t>謊##謊</w:t>
        <w:br/>
        <w:br/>
        <w:t>〔谎〕</w:t>
        <w:br/>
        <w:br/>
        <w:t>huǎng　《龍龕手鑑》呼光反。</w:t>
        <w:br/>
        <w:br/>
        <w:t>（1）假话。《龍龕手鑑·言部》：“謊，夢言也。”《正字通·言部》：“詤，妄語也。俗作謊。”*元**白樸*《牆頭馬上》第二折：“若夫人問時，説個謊道，不知怎生走了。料夫人必然不敢聲揚。”《紅樓夢》第二十八回：“這也不過是撒謊哄人罷了。”*鲁迅*《且介亭杂文末编·半夏小集》：“我一生没有说过谎，我不是这种靠不住的人！”</w:t>
        <w:br/>
        <w:br/>
        <w:t>（2）哄骗。*元**王實甫*《西廂記》第五本第四折：“*張生*並不曾人家做女婿，都是*鄭恒*謊，等他兩箇對證。”《水滸全傳》第四十三回：“我如何敢説實話？只謊説罷。”*明**湯顯祖*《牡丹亭·秘議》：“便是*杜*老爺去後，謊了一府州縣士民人等許多分子，起了個生祠。”</w:t>
        <w:br/>
        <w:br/>
        <w:t>（3）不踏实，虚假。*元**秦簡夫*《東堂老》第二折：“便有那人家謊後生，都不似你這個腌臢潑短命。”《鏡花緣》第九十九回：“𢊍子最愛開謊帳，全要替他核對明白。”</w:t>
        <w:br/>
      </w:r>
    </w:p>
    <w:p>
      <w:r>
        <w:t>謋##謋</w:t>
        <w:br/>
        <w:br/>
        <w:t>謋huò　《廣韻》虎伯切，入陌曉。鐸部。</w:t>
        <w:br/>
        <w:br/>
        <w:t>迅速分裂的声音。《集韻·陌韻》：“謋，謋然，速也。”《正字通·言部》：“謋，破聲。”《莊子·養生主》：“動刀甚微，謋然已解。”*成玄英*疏：“謋然，骨肉離之聲也。”</w:t>
        <w:br/>
      </w:r>
    </w:p>
    <w:p>
      <w:r>
        <w:t>謌##謌</w:t>
        <w:br/>
        <w:br/>
        <w:t>同“歌”。《説文·欠部》：“歌，詠也。从欠，哥聲。歌或从言。”《玉篇·言部》：“謌，亦作歌。”《荀子·議兵》：“近者謌謳而樂之，遠者竭蹷而趨之。”*三國**魏**曹植*《陳審舉表》：“冀聞康哉之謌，偃武行文之美。”</w:t>
        <w:br/>
      </w:r>
    </w:p>
    <w:p>
      <w:r>
        <w:t>謍##謍</w:t>
        <w:br/>
        <w:br/>
        <w:t>《説文》：“謍，小聲也。从言，熒省聲。《詩》曰：‘謍謍青蠅。’”*段玉裁*注：“‘小’上當奪‘謍謍’二字。”</w:t>
        <w:br/>
        <w:br/>
        <w:t>（一）yíng　《廣韻》余傾切，平清以。又鳥宏切，虎横切。耕部。</w:t>
        <w:br/>
        <w:br/>
        <w:t>（1）小声。《説文·言部》：“謍，小聲也。《詩》曰：‘謍謍青蠅。’”按：今《詩·小雅·青蠅》作“營營青蠅”。</w:t>
        <w:br/>
        <w:br/>
        <w:t>（2）往来貌。《玉篇·言部》：“謍，往來皃。”*章炳麟*《杂感》：“謍謍荐绅子，观书穷天府。”</w:t>
        <w:br/>
        <w:br/>
        <w:t>（二）yīng　《集韻》於莖切，平耕影。</w:t>
        <w:br/>
        <w:br/>
        <w:t>同“𧮆”。怒。《集韻·耕韻》：“𧮆，怒也。或作謍。”</w:t>
        <w:br/>
        <w:br/>
        <w:t>（三）hōng　《集韻》呼宏切，平耕曉。</w:t>
        <w:br/>
        <w:br/>
        <w:t>大声。《集韻·耕韻》：“謍，大聲也。”《文選·班固〈西都賦〉》：“櫂女謳，鼓吹震，聲激越，謍厲天。”*李善*注引《聲類》曰：“謍，音大也。”*明**趙南星*《答徐匡岳》：“是以弟之詩少，投贈尤少，想大雅同之，豈夫流俗之琤琤謍謍者哉！”</w:t>
        <w:br/>
      </w:r>
    </w:p>
    <w:p>
      <w:r>
        <w:t>謎##謎</w:t>
        <w:br/>
        <w:br/>
        <w:t>〔谜〕</w:t>
        <w:br/>
        <w:br/>
        <w:t>《説文新附》：“謎，隱語也。从言、迷，迷亦聲。”</w:t>
        <w:br/>
        <w:br/>
        <w:t>（一）mí　《廣韻》莫計切，去霽明。又《集韻》緜批切。脂部。</w:t>
        <w:br/>
        <w:br/>
        <w:t>（1）谜语。古称“廋辞”或“隐语”。《玉篇·言部》：“謎，隱言也。”《集韻·齊韻》：“謎，言惑也。”《文心雕龍·諧隱》：“自*魏*代以來，頗非俳優，而君子嘲隱，化為謎語。謎也者，迴互其辭，使昏迷也。”*宋**周密*《齊東野語》卷二十：“古之所謂廋詞，即今之隱語，而俗所謂謎。”*鲁迅*《徬徨·长明灯》：“还有几个跑到庙里去游戏，猜谜。”</w:t>
        <w:br/>
        <w:br/>
        <w:t>（2）比喻还没有弄明白或难以理解的事物。*巴金*《生》：“死是谜，有人把生也看作一个谜。”</w:t>
        <w:br/>
        <w:br/>
        <w:t>（二）mèi</w:t>
        <w:br/>
        <w:br/>
        <w:t>〔谜儿〕方言。谜语。如：破谜儿；猜谜儿。</w:t>
        <w:br/>
      </w:r>
    </w:p>
    <w:p>
      <w:r>
        <w:t>謏##謏</w:t>
        <w:br/>
        <w:br/>
        <w:t>謏（一）xiǎo　《廣韻》先鳥切，上篠心。又所六切。</w:t>
        <w:br/>
        <w:br/>
        <w:t>（1）小。《玉篇·言部》：“謏，小也。”《禮記·學記》：“發慮憲，求善良，足以謏聞，不足以動衆。”*鄭玄*注：“謏之言小也。”*唐**柳宗元*《為樊左丞讓官表》：“臣實謏才，謬登清貫。”*清**龔自珍*《阮尚書年譜第一叙》：“聞之道隘者所任少，名謏者所成寡，德褊者所積薄。”</w:t>
        <w:br/>
        <w:br/>
        <w:t>（2）诱为善。《廣韻·篠韻》：“謏，誘為善也。”</w:t>
        <w:br/>
        <w:br/>
        <w:t>（二）sǒu　《廣韻》蘇后切，上厚心。</w:t>
        <w:br/>
        <w:br/>
        <w:t>〔謏訹〕诱辞。《廣韻·厚韻》：“謏，謏訹，誘辭。”《集韻·𠪋韻》：“謏，誘辭。”</w:t>
        <w:br/>
        <w:br/>
        <w:t>（三）sòu　《廣韻》蘇奏切，去候心。</w:t>
        <w:br/>
        <w:br/>
        <w:t>〔諵謏〕见“諵”。</w:t>
        <w:br/>
      </w:r>
    </w:p>
    <w:p>
      <w:r>
        <w:t>謐##謐</w:t>
        <w:br/>
        <w:br/>
        <w:t>〔谧〕</w:t>
        <w:br/>
        <w:br/>
        <w:t>《説文》：“謐，静語也。从言，𥁑聲。一曰無聲也。”</w:t>
        <w:br/>
        <w:br/>
        <w:t>mì　《廣韻》彌畢切，入質明。質部。</w:t>
        <w:br/>
        <w:br/>
        <w:t>（1）安宁；寂静。《爾雅·釋詁上》：“謐，静也。”《説文·言部》：“謐，静語也。一曰無聲也。”《廣韻·質韻》：“謐，安也。”*漢**蔡邕*《陳太丘碑文序》：“政以禮成，化行有謐。”《南史·賀琛傳》：“今誠願責其公平之効，黜其殘愚之心，則下安上謐，無徼倖之患矣。”*清**魏源*《天台石梁雨後觀瀑歌》：“須臾雨盡月華濕，月瀑更較雨瀑謐。”又静止。《抱朴子·外篇·吴失》：“五弦謐響，南風不詠。”</w:t>
        <w:br/>
        <w:br/>
        <w:t>（2）慎。《廣韻·質韻》：“謐，慎也。”</w:t>
        <w:br/>
      </w:r>
    </w:p>
    <w:p>
      <w:r>
        <w:t>謑##謑</w:t>
        <w:br/>
        <w:br/>
        <w:t>《説文》：“謑，恥也。从言，奚聲。䜁，謑或从奊。”</w:t>
        <w:br/>
        <w:br/>
        <w:t>（一）xǐ　《廣韻》胡禮切，上薺匣。又火懈切。支部。</w:t>
        <w:br/>
        <w:br/>
        <w:t>〔謑詬〕也作“謑訽”。耻辱；诟骂。《説文·言部》：“謑，恥也。”*段玉裁*注：“謑，謑詬，恥也。”《集韻·齊韻》：“謑，謑詬，小人怒。”《楚辭·王逸〈九思·遭厄〉》：“起奮迅兮奔走，違羣小兮謑訽。”*洪興祖*補注：“謑訽，小人怒。”《紅樓夢》第七十八回：“諑謡謑詬，出自屏帷。”</w:t>
        <w:br/>
        <w:br/>
        <w:t>（二）xià　《廣韻》呼訝切，去禡曉。</w:t>
        <w:br/>
        <w:br/>
        <w:t>怒言。《廣韻·禡韻》：“謑，怒言。”</w:t>
        <w:br/>
        <w:br/>
        <w:t>（三）xí　《集韻》弦鷄切，平齊匣。支部。</w:t>
        <w:br/>
        <w:br/>
        <w:t>〔謑髁〕不正貌。《集韻·齊韻》：“謑，謑髁，不正皃。”《莊子·天下》：“謑髁无任而笑天下之尚賢也。”*陸德明*釋文：“謑髁，訛倪不正貌。”</w:t>
        <w:br/>
      </w:r>
    </w:p>
    <w:p>
      <w:r>
        <w:t>謒##謒</w:t>
        <w:br/>
        <w:br/>
        <w:t>謒qiāng　《集韻》千羊切，平陽清。</w:t>
        <w:br/>
        <w:br/>
        <w:t>语轻。《集韻·陽韻》：“謒，語輕也。”</w:t>
        <w:br/>
      </w:r>
    </w:p>
    <w:p>
      <w:r>
        <w:t>謓##謓</w:t>
        <w:br/>
        <w:br/>
        <w:t>《説文》：“謓，恚也。从言，真聲。*賈侍中*説：謓笑。一曰讀若振。”</w:t>
        <w:br/>
        <w:br/>
        <w:t>（一）chēn　《廣韻》昌真切，平真昌。真部。</w:t>
        <w:br/>
        <w:br/>
        <w:t>同“嗔”。怒。《説文·言部》：“謓，恚也。”*段玉裁*注：“今人用嗔，古用謓。”《集韻·真韻》：“謓，或从口。”</w:t>
        <w:br/>
        <w:br/>
        <w:t>（二）zhèn　《集韻》主刃切，去震章。真部。</w:t>
        <w:br/>
        <w:br/>
        <w:t>冷笑。《説文·言部》：“謓，*賈侍中*説：謓笑。”*段玉裁*注：“别義。”*朱駿聲*通訓定聲：“謓，猶*蘇*俗所謂冷笑也，内怒而外笑。”</w:t>
        <w:br/>
      </w:r>
    </w:p>
    <w:p>
      <w:r>
        <w:t>謔##謔</w:t>
        <w:br/>
        <w:br/>
        <w:t>〔谑〕</w:t>
        <w:br/>
        <w:br/>
        <w:t>《説文》：“謔，戲也。从言，虐聲。《詩》曰：‘善戲謔兮。’”*王筠*釋例：“字當从言、虐，虐亦聲。”*承培元*引經證例：“𧆩本从虎，足反爪人，會意，隸省作虐，故𧫪，亦作謔。”</w:t>
        <w:br/>
        <w:br/>
        <w:t>xuè　《廣韻》虚約切，入藥曉。藥部。</w:t>
        <w:br/>
        <w:br/>
        <w:t>（1）开玩笑；嘲弄。《説文·言部》：“謔，戲也。”《詩·鄭風·溱洧》：“維士與女，伊其相謔，贈之以勺藥。”《資治通鑑·後梁太祖開平四年》：“内樞密使*唐道襲*，*蜀*主之嬖臣也，太子屢謔之於朝，由是有𨻶，互相訴於*蜀*主。”*胡三省*注：“謔，戲也。”《宋史·李沆傳附李維》：“嗜酒善謔，而好為詩。”</w:t>
        <w:br/>
        <w:br/>
        <w:t>（2）喜乐。《玉篇·言部》：“謔，喜樂也。”*唐**李白*《將進酒》：“*陳王*昔時宴*平樂*，斗酒十千恣歡謔。”</w:t>
        <w:br/>
      </w:r>
    </w:p>
    <w:p>
      <w:r>
        <w:t>謕##謕</w:t>
        <w:br/>
        <w:br/>
        <w:t>謕（一）tí　《廣韻》杜奚切，平齊定。又土鷄切，《集韻》田黎切。</w:t>
        <w:br/>
        <w:br/>
        <w:t>（1）语相诱。《廣韻·齊韻》：“謕，轉相誘語。”《集韻·齊韻》：“謕，語相誘。”</w:t>
        <w:br/>
        <w:br/>
        <w:t>（2）同“啼”。《集韻·齊韻》：“啼，《説文》：‘號也。’通作謕。”《正字通·言部》：“謕，俗作啼。”《漢書·嚴助傳》：“親老涕泣，孤子謕號。”*顔師古*注：“謕，古啼字。”</w:t>
        <w:br/>
        <w:br/>
        <w:t>（二）sī　《廣韻》息移切，平支心。</w:t>
        <w:br/>
        <w:br/>
        <w:t>（1）谅。《玉篇·言部》：“謕，諒也。”</w:t>
        <w:br/>
        <w:br/>
        <w:t>（2）数谏。《玉篇·言部》：“謕，數諫也。”</w:t>
        <w:br/>
      </w:r>
    </w:p>
    <w:p>
      <w:r>
        <w:t>謖##謖</w:t>
        <w:br/>
        <w:br/>
        <w:t>〔谡〕</w:t>
        <w:br/>
        <w:br/>
        <w:t>sù　《廣韻》所六切，入屋生。職部。</w:t>
        <w:br/>
        <w:br/>
        <w:t>（1）起。《爾雅·釋言》：“謖，起也。”《禮記·祭統》：“是故尸謖，君與卿四人餕。”*陸德明*釋文：“謖，起也。”*唐**柳宗元*《起廢答》：“十有一人，謖足以進，列植以慶。”*宋**黄庭堅*《寄裴仲謀》：“驚沙卷旍旗，烏尾城角謖。”</w:t>
        <w:br/>
        <w:br/>
        <w:t>（2）整饬貌。《後漢書·蔡邕傳》：“公子謖爾斂袂而興曰：‘胡為其然也？’”*李賢*注：“謖爾，翕斂之貌。”</w:t>
        <w:br/>
        <w:br/>
        <w:t>（3）謏。卷子本《玉篇·言部》：“謖，謏也。”</w:t>
        <w:br/>
      </w:r>
    </w:p>
    <w:p>
      <w:r>
        <w:t>謗##謗</w:t>
        <w:br/>
        <w:br/>
        <w:t>〔谤〕</w:t>
        <w:br/>
        <w:br/>
        <w:t>《説文》：“謗，毁也。从言，㫄聲。”</w:t>
        <w:br/>
        <w:br/>
        <w:t>bàng　《廣韻》補曠切，去宕幫。陽部。</w:t>
        <w:br/>
        <w:br/>
        <w:t>（1）毁谤。《説文·言部》：“謗，毁也。”《廣雅·釋詁三》：“謗，惡也。”《玉篇·言部》：“謗，誹也。”《左傳·莊公二十二年》：“所獲多矣，敢辱高位以速官謗？”《韓非子·顯學》：“*禹*利天下，*子産*存*鄭*人，皆以受謗，夫民智之不足用亦明矣。”《楚辭·東方朔〈七諫·沈江〉》：“正臣端其操行兮，反離謗而見攘。”*王逸*注：“謗，訕也。”*宋**王安石*《酬王詹叔奉使江南訪茶法利害》：“區區欲捄弊，萬謗不容口。”*清**龔自珍*《十月廿夜大風，不寐，起而書懷》：“名高謗作勿自例，願以自訟上慰平生親。”</w:t>
        <w:br/>
        <w:br/>
        <w:t>（2）指责别人的过失、罪恶。《玉篇·言部》：“謗，對他人道其惡也。”《國語·周語上》：“*厲王*虐，國人謗王。”《戰國策·齊策一》：“能謗議於市朝，聞寡人之耳者，受下賞。”*漢**賈山*《至言》：“庶人謗於道，商賈議於市，然後君得聞其過失也。”*宋**歐陽修*《論茶法奏狀》：“古之為國者，庶人得謗於道，商旅得議於市，而士得傳言於朝。”</w:t>
        <w:br/>
        <w:br/>
        <w:t>（3）诅咒；怨恨。《左傳·昭公二十七年》：“進胙者莫不謗令尹。”*杜預*注：“謗，詛也。”</w:t>
        <w:br/>
      </w:r>
    </w:p>
    <w:p>
      <w:r>
        <w:t>謘##謘</w:t>
        <w:br/>
        <w:br/>
        <w:t>《説文》：“謘，語諄謘也。从言，屖聲。”</w:t>
        <w:br/>
        <w:br/>
        <w:t>chí　《廣韻》直尼切，平脂澄。又直利切。脂部。</w:t>
        <w:br/>
        <w:br/>
        <w:t>说话迟钝。也作“䜄”。《説文·言部》：“謘，語諄謘也。”*段玉裁*注：“諄謘，蓋猶鈍遲也。”《篇海類編·人事類·言部》：“謘，語諄謘。一作䜄。”*明**方以智*《東西均·奇庸》：“為善世而言其法，謘謘然貴義。”</w:t>
        <w:br/>
      </w:r>
    </w:p>
    <w:p>
      <w:r>
        <w:t>謙##謙</w:t>
        <w:br/>
        <w:br/>
        <w:t>〔谦〕</w:t>
        <w:br/>
        <w:br/>
        <w:t>《説文》：“謙，敬也。从言，兼聲。”*杨树达*《積微居小學述林》：“敬，《説文》訓肅，主从心言之。謙字从言，義不相副。此*許*君泛訓，非勝義也。愚以兼聲聲類求之，謙蓋謂言之不自足者也。知者，兼聲之字多含薄小不足之義。”</w:t>
        <w:br/>
        <w:br/>
        <w:t>（一）qiān　《廣韻》苦兼切，平添溪。談部。</w:t>
        <w:br/>
        <w:br/>
        <w:t>（1）谦虚；谦让。《説文·言部》：“謙，敬也。”《玉篇·言部》：“謙，輕也，讓也。”《字彙·言部》：“謙，不自滿也。”《書·大禹謨》：“滿招損，謙受益。”《後漢書·隗囂傳》：“*囂*不欲東，連遣使深持謙辭，言無功德，須四方平定，退伏閭里。”*鲁迅*《且介亭杂文二集·论“人言可畏”》：“现在的报章的失了力量，却也是真的，不过我以为还没有到达如记者先生所自谦，竟至一钱不值，毫无责任的时候。”</w:t>
        <w:br/>
        <w:br/>
        <w:t>（2）丧失；虚空。卷子本《玉篇·言部》引《蒼頡篇》：“謙，虚也。”《逸周書·武稱》：“爵位不謙，田宅不虧。”*孔晁*注：“謙，損也。”*清**戴名世*《老子論下》：“則於禍福之相倚，盈謙之相越，天道人事之得失，諄諄乎反覆言之而深切不見有謬戾，聖人者也。”</w:t>
        <w:br/>
        <w:br/>
        <w:t>（3）六十四卦之一。卦形为☀，艮下坤上。《易·謙》：“地中有山，謙。君子以裒多益寡，稱物平施。”</w:t>
        <w:br/>
        <w:br/>
        <w:t>（4）通“嫌（xián）”。嫌疑。《荀子·仲尼》：“貴而不為夸，信而不處謙。”*楊倞*注：“謙，讀為嫌。得信於主，不處嫌疑間，使人疑其作威福也。”</w:t>
        <w:br/>
        <w:br/>
        <w:t>（5）通“兼（jiān）”。同时涉及。《墨子·明鬼下》：“此二子者，訟三年而獄不斷。*齊*君由謙殺之，恐不辜；猶謙釋之，恐失有罪。”*王念孫*雜志：“由、猶皆欲也。謙與兼同。言欲兼殺之，兼釋之也。”</w:t>
        <w:br/>
        <w:br/>
        <w:t>（6）通“慊（qiè）”。满足。《禮記·大學》：“所謂誠其意者，毋自欺也。如惡惡臭，如好好色，此之謂自謙。”*鄭玄*注：“謙，讀為慊。慊之言厭也。”*朱熹*集注：“謙，快也，足也。”</w:t>
        <w:br/>
        <w:br/>
        <w:t>（7）姓。《字彙·言部》：“謙，姓。”</w:t>
        <w:br/>
        <w:br/>
        <w:t>（二）zhàn　《集韻》直陷切，去陷澄。</w:t>
        <w:br/>
        <w:br/>
        <w:t>同“詁”。被诳。《集韻·陷韻》：“詁，被誑也。或从兼。”</w:t>
        <w:br/>
      </w:r>
    </w:p>
    <w:p>
      <w:r>
        <w:t>謚##謚</w:t>
        <w:br/>
        <w:br/>
        <w:t>〔谥〕</w:t>
        <w:br/>
        <w:br/>
        <w:t>《説文》：“謚，笑皃。从言，益聲。”按：*姚文田*、*嚴可均*《説文校議》认为：《説文》“謚”字原无“笑皃”之训，后人既改“謚”为“諡”，又取《字林》以“謚”为笑声窜入，且改“笑聲”为“笑皃”。“謚”之训解当为“行之迹也。从言，益聲。”</w:t>
        <w:br/>
        <w:br/>
        <w:t>（一）shì　《廣韻》神至切，去至船。錫部。</w:t>
        <w:br/>
        <w:br/>
        <w:t>（1）古代帝王、贵族、大臣等死后依其一生所行事迹给予的称号。《逸周書·謚法》：“惟*周公旦*、*太公望*開嗣王業，建功于*牧野*之中，終葬，乃制謚叙法。”《禮記·樂記》：“故觀其舞，知其德，聞其謚，知其行也。”《晋書·劉毅傳》：“謚者行之迹，而號者功之表。”*明**張溥*《五人墓碑記》：“是以*蓼洲**周*公忠義暴於朝廷，贈謚美顯，榮於身後。”</w:t>
        <w:br/>
        <w:br/>
        <w:t>（2）加给谥号，定谥号。《左傳·宣公十年》：“（*鄭人*）改葬*幽公*，謚之曰*靈*。”《三國志·蜀志·諸葛亮傳》：“謚君為*忠武侯*。”*南朝**宋**顔延之*《陶徵士誄》：“宜謚曰*靖節徵士*。”</w:t>
        <w:br/>
        <w:br/>
        <w:t>（3）称，号。*漢**司馬相如*《喻巴蜀檄》：“身死無名，謚為至愚。”《文選·王褒〈洞簫賦〉》：“幸得謚為洞簫兮，蒙聖主之渥恩。”*李善*注：“謚，號也。”*鲁迅*《书信·致章廷谦（一九二七年六月廿三日）》：“他之被谥为‘鲁迅派’，我早有所闻。”</w:t>
        <w:br/>
        <w:br/>
        <w:t>（4）静。《爾雅·釋詁上》：“謚，静也。”</w:t>
        <w:br/>
        <w:br/>
        <w:t>（二）yì　《廣韻》伊昔切，入昔影。</w:t>
        <w:br/>
        <w:br/>
        <w:t>笑貌。《玉篇·言部》：“謚，笑皃。”</w:t>
        <w:br/>
        <w:br/>
        <w:t>（三）xì　《集韻》聲激切，入錫曉。</w:t>
        <w:br/>
        <w:br/>
        <w:t>笑声。《集韻·錫韻》：“謚，笑聲。”</w:t>
        <w:br/>
      </w:r>
    </w:p>
    <w:p>
      <w:r>
        <w:t>講##講</w:t>
        <w:br/>
        <w:br/>
        <w:t>〔讲〕</w:t>
        <w:br/>
        <w:br/>
        <w:t>《説文》：“講，和解也。从言，冓聲。”</w:t>
        <w:br/>
        <w:br/>
        <w:t>jiǎng　《廣韻》古項切，上講見。陽部。</w:t>
        <w:br/>
        <w:br/>
        <w:t>（1）和解。《説文·言部》：“講，和解也。”*段玉裁*注：“和當作龢，不合者調龢之，紛糾者解釋之，是曰講。”《戰國策·秦策四》：“三國之兵深矣，寡人欲割*河*東而講。”*高誘*注：“講，成也。”《史記·蘇秦列傳》：“已得講於*魏*，至*公子延*，因*犀首*屬行而攻*趙*。”*司馬貞*索隱：“講，和也，解也。”《資治通鑑·周威烈王二十三年》：“已而知*文侯*以講於己也，皆朝于*魏*。”*胡三省*注：“講，和也。”</w:t>
        <w:br/>
        <w:br/>
        <w:t>（2）论说；评议。《廣雅·釋詁二》：“講，論也。”《正字通·言部》：“講，相與論説也。”《國語·魯語上》：“夫仁者講功，而智者處物。”*韋昭*注：“講，論也。仁者心平，故可論功也。”《禮記·禮運》：“選賢與能，講信脩睦。”*孔穎達*疏：“講，談説也。”*鲁迅*《呐喊·社戏》：“吃饭之后，看过戏的少年们也都聚拢来了，高高兴兴的来讲戏。”又商议；争议。如：讲价钱；讲条件。《官場現形記》第六回：“又去找大人帶來的𢊍子，同他講盤子。”</w:t>
        <w:br/>
        <w:br/>
        <w:t>（3）讲解。《漢書·夏侯勝傳》：“始，*勝*每講授，常謂諸生曰：‘士病不明經術……’”《梁書·處士傳·阮孝緖》：“後於*鍾山*聽講，母*王氏*忽有疾，兄弟欲召之。”*唐**賈島*《送神邈法師》：“相逢春忽盡，獨去講初終。”*鲁迅*《且介亭杂文末编·关于太炎先生二三事》：“先生的音容笑貌，还在目前，而所讲的《说文解字》，却一句也不记得了。”</w:t>
        <w:br/>
        <w:br/>
        <w:t>（4）演习；练习。《玉篇·言部》：“講，習也。”《左傳·莊公三十二年》：“雩，講于*梁氏*，女公子觀之。”*杜預*注：“講，肆也。”《國語·周語上》：“三時務農而一時講武。”*韋昭*注：“講，習也。”*漢**王粲*《羽獵賦》：“用時𨻶之餘日兮，陳苗狩而講旅。”*严复*《原强》：“惟群事为最难，非不素讲者之所得与！”</w:t>
        <w:br/>
        <w:br/>
        <w:t>（5）讲求；重视。如：讲文明；讲实际。《增韻·講韻》：“講，究也。”《論語·述而》：“德之不脩，學之不講，聞義不能徙，不善不能改，是吾憂也。”《漢書·鼂錯傳》：“今陛下講于*大禹*及*高皇帝*之建豪英也，退託於不明，以求賢良，讓之至也。”*宋**沈括*《夢溪筆談·官政一》：“近歲乃講月堤之利，濤害稍稀。”*鲁迅*《故事新编·采薇》：“*伯夷*是向来最讲礼让的。”</w:t>
        <w:br/>
        <w:br/>
        <w:t>（6）谋划。《廣韻·講韻》：“講，謀也。”《左傳·襄公五年》：“講事不令，集人來定。”*杜預*注：“講，謀也，言謀事不善，當聚致賢人以定之。”</w:t>
        <w:br/>
        <w:br/>
        <w:t>（7）明白；知晓。《禮記·禮運》：“協於藝，講於仁，得之者强。”*孔穎達*疏：“講，猶明也。”*宋**王安石*《上杜學士言開河書》：“伏惟執事聰明辨智，天下之事，悉已講而明之矣。”</w:t>
        <w:br/>
        <w:br/>
        <w:t>（8）读。《廣雅·釋言》：“講，讀也。”</w:t>
        <w:br/>
        <w:br/>
        <w:t>（9）考核；比较。《詩·魯頌·閟宫》“黄髮台背，壽胥與試”*漢**鄭玄*箋：“壽而相與試，謂講氣力不衰倦。”《國語·鄭語》：“擇臣取諫工而講以多物，務和同也。”*韋昭*注：“講，猶校也。”</w:t>
        <w:br/>
        <w:br/>
        <w:t>（10）通“顜”。直；明。《漢書·曹參傳》：“*蕭何*為法，講若畫一，*曹參*代之，守而勿失。”按：《史記·曹相國世家》作“顜若畫一”。*司馬貞*索隱：“言法明直若畫一也。”</w:t>
        <w:br/>
      </w:r>
    </w:p>
    <w:p>
      <w:r>
        <w:t>謜##謜</w:t>
        <w:br/>
        <w:br/>
        <w:t>《説文》：“謜，徐語也。从言，原聲。《孟子》曰：‘故謜謜而來。’”</w:t>
        <w:br/>
        <w:br/>
        <w:t>（一）yuán　《廣韻》愚袁切，平元疑。元部。</w:t>
        <w:br/>
        <w:br/>
        <w:t>（1）和缓地说话。《説文·言部》：“謜，徐語也。”*明**趙南星*《李太公傳》：“見人無親疏貴賤，皆與乎揖，欸欸謜謜也。里中皆言*李太公*官大能自挹損。”</w:t>
        <w:br/>
        <w:br/>
        <w:t>（2）度。《廣雅·釋詁一》：“謜，度也。”</w:t>
        <w:br/>
        <w:br/>
        <w:t>（二）quán　《廣韻》此緣切，平仙清。</w:t>
        <w:br/>
        <w:br/>
        <w:t>言语和悦。《廣韻·仙韻》：“謜，言語和悦。”</w:t>
        <w:br/>
      </w:r>
    </w:p>
    <w:p>
      <w:r>
        <w:t>謝##謝</w:t>
        <w:br/>
        <w:br/>
        <w:t>〔谢〕</w:t>
        <w:br/>
        <w:br/>
        <w:t>《説文》：“謝，辤去也。从言，䠶聲。”</w:t>
        <w:br/>
        <w:br/>
        <w:t>xiè　《廣韻》辭夜切，去禡邪。魚部。</w:t>
        <w:br/>
        <w:br/>
        <w:t>（1）辞去官职。《説文·言部》：“謝，辤去也。”《玉篇·言部》：“謝，辭也，去也。”《禮記·曲禮上》：“大夫七十而致事，若不得謝，則必賜之几杖。”*宋**蘇軾*《贈仲素寺丞致仕歸隱潛山》：“*潛山*隱居七十四，紺瞳緑髮方謝事。”*明**張居正*《學農園記》：“*嘉靖*甲寅，以病謝。”</w:t>
        <w:br/>
        <w:br/>
        <w:t>（2）拒绝。如：谢绝；杜门谢客。《字彙·言部》：“謝，辭也，絶也。”《史記·秦本紀》：“*秦*怨*圉*亡去，乃迎*晋*公子*重耳*於*楚*，而妻以故*子圉*妻。*重耳*初謝，後乃受。”*明**李贄*《藏書·吴起傳》：“*魯*君疑之，謝*吴起*。”《三國演義》第三十三回：“（*劉）玄德*曰：‘可作書與*袁*氏兄弟，以和解為名，婉詞謝之。’”</w:t>
        <w:br/>
        <w:br/>
        <w:t>（3）辞别；离开。《廣雅·釋詁二》：“謝，去也。”《樂府詩集·雜曲歌辭·焦仲卿妻》：“往昔初陽歲，謝家來貴門。”*唐**李白*《書情題蔡舍人雄》：“跡謝*雲臺閣*，心隨天馬轅。”*茅盾*《夜读偶记·理想和现实》：“这两位作家是相差十年先后谢世的，那就可以说是同时代的人了。”</w:t>
        <w:br/>
        <w:br/>
        <w:t>（4）除去。*唐**李白*《贈僧崖公》：“冥機發天光，獨朗謝垢氛。”*宋**辛棄疾*《浣溪沙·偕杜叔高吴子似宿山寺戲作二首》之二：“父老争言雨水匀，眉頭不似去年顰，殷勤謝却甑中塵。”</w:t>
        <w:br/>
        <w:br/>
        <w:t>（5）消逝；凋落。《楚辭·大招》：“青春受謝，白日昭只。”*王逸*注：“謝，去也。”*唐**劉禹錫*《途次敷水驛伏覩華州舅氏昔日行縣題詩處潸然有感》：“繁華日已謝，章句此空留。”*朱自清*《匆匆》：“桃花谢了，有再开的时候。”</w:t>
        <w:br/>
        <w:br/>
        <w:t>（6）告诉。《集韻·禡韻》：“謝，告也。”《篇海類編·人事類·言部》：“以辭相告曰謝。”《史記·張耳陳餘列傳》：“有廝養卒謝其舍中曰：‘吾為公説*燕*，與*趙王*載歸。’”《樂府詩集·雜曲歌辭·焦仲卿妻》：“多謝後世人，戒之慎勿忘。”《漢書·車千秋傳》：“謹謝丞相、二千石各就館。”*顔師古*注：“謝，告也。”引申为话语。*唐**杜甫*《莫相疑行》：“寄謝悠悠世上兒，不争好惡莫相疑。”</w:t>
        <w:br/>
        <w:br/>
        <w:t>（7）问；问候。《樂府詩集·相和歌辭·陌上桑》：“使君謝*羅敷*，寧可共載不？”《漢書·李廣傳附李陵》：“咄！*少卿*良苦，*霍子孟*、*上官少叔*謝女。”*顔師古*注：“謝，以辭相問也。”</w:t>
        <w:br/>
        <w:br/>
        <w:t>（8）感谢。如：谢恩；谢天谢地。《古今韻會舉要·禡韻》：“謝，拜賜曰謝。”《韓非子·外儲説左下》：“*解狐*舉*邢伯柳*為*上黨*守，*柳*往謝之。”《史記·項羽本紀》：“*噲*拜謝，起，立而飲之。”*鲁迅*《故事新编·非攻》：“（*墨子*）谢过主人，迈开大步，径奔他所指点的处所。”</w:t>
        <w:br/>
        <w:br/>
        <w:t>（9）酬谢；酬偿。《潛夫論·述赦》：“受人十萬，謝客數千，又重饋部吏。”《後漢書·皇甫規傳》：“云臣私報諸*羌*，謝其錢貨。”*李賢*注：“謝，猶讎也。”《儒林外史》第三十三回：“他前日進了學，我來賀他，他謝了我二十四兩銀子。”</w:t>
        <w:br/>
        <w:br/>
        <w:t>（10）报答。《世説新語·方正》：“唯殺*賈充*以謝天下。”《新唐書·李光弼傳》：“萬有一不捷，當自刎以謝天子。”*清**俞明震*《台灣八日記》：“若弟先回大營，不與諸公同死者，願斬首以謝諸公。”</w:t>
        <w:br/>
        <w:br/>
        <w:t>⑪道歉；认错。《正字通·言部》：“謝，自以為過曰謝。”《左傳·僖公十年》：“於是*㔻鄭*聘于*秦*，且謝緩賂，故不及。”《韓非子·内儲説下》：“*越王*攻*吴*，*吴王*謝而告服。”《史記·項羽本紀》：“旦日不可不蚤自來謝*項王*。”*唐**柳宗元*《駁復仇議》：“執事者宜有慚色，將謝之不暇，而又何誅焉？”《契丹國志·聖宗本紀》：“*道輔*艴然徑出，*契丹*主客者邀*道輔*還坐，且令謝。”</w:t>
        <w:br/>
        <w:br/>
        <w:t>⑫惭愧。*张相*《詩詞曲語辭匯釋》卷五：“謝，猶慚也。”《文選·顔延年〈贈王太常〉》：“屬美謝繁翰，遥懷具短札。”*李善*注：“謝，猶慙也。”*唐**李隆基*《送張説巡邊》：“*茂先*慚博物，*平子*謝文章。”</w:t>
        <w:br/>
        <w:br/>
        <w:t>⑬代，更替。如：新陈代谢。《莊子·秋水》：“何少何多，是謂謝施。”*成玄英*疏：“謝，代也。”《淮南子·兵略》：“若春秋有代謝，若日月有晝夜，終而復始，明而復晦。”</w:t>
        <w:br/>
        <w:br/>
        <w:t>⑭逊色；逊让。*张相*《詩詞曲語辭匯釋》卷五：“謝，猶讓也。”《後漢書·宦者傳序》：“或稱*伊*、*霍*之勳，無謝於往載。”*唐**李白*《上皇西巡南京歌十首》之五：“萬國同風共一時，*錦江*何謝*曲江池*？”*唐**劉禹錫*《上杜司徒書》：“况乎道謝*孔*、*顔*，恩異天性。是非之際，愛惡相攻。”</w:t>
        <w:br/>
        <w:br/>
        <w:t>⑮龟的一种，行而头仰。《爾雅·釋魚》：“☀俯者靈，仰者謝。”*邢昺*疏：“行頭仰。”</w:t>
        <w:br/>
        <w:br/>
        <w:t>⑯通“榭”。平顶而无四壁的建筑。《公羊傳·宣公十六年》：“*成周**宣謝*災。”按：《左傳》作“*宣榭*火”。《荀子·王霸》：“飲食甚厚，聲樂甚大，臺謝甚高，園囿甚廣。”*楊倞*注：“謝與榭同。”</w:t>
        <w:br/>
        <w:br/>
        <w:t>⑰古邑名。在今*河南省**唐河县*南。《通志·氏族略二》：“*謝*，今*兗州**龔邱縣**謝城*是也。”《詩·小雅·黍苗》：“肅肅*謝*功，*召伯*營之。”*毛*傳：“謝，邑也。”又《大雅·崧高》：“于邑于*謝*，南國是式。”*毛*傳：“謝，*周*之南國也。”</w:t>
        <w:br/>
        <w:br/>
        <w:t>⑱姓。《廣韻·禡韻》：“謝，姓。出*陳郡*、*會稽*二望。”《通志·氏族略二》：“*謝*氏，*姜*姓。*炎帝*之裔，*申伯*以*周宣王*舅受封於*謝*……後失爵，以國為氏焉。*魯*有*謝息*，*漢*有*謝弘*、*謝弼*、*謝該*。”</w:t>
        <w:br/>
      </w:r>
    </w:p>
    <w:p>
      <w:r>
        <w:t>謞##謞</w:t>
        <w:br/>
        <w:br/>
        <w:t>謞（一）hè　《廣韻》呵各切，入鐸曉。又許角切。藥部。</w:t>
        <w:br/>
        <w:br/>
        <w:t>（1）〔謞謞〕同“熇熇”。盛烈貌。《爾雅·釋訓》：“謞謞，崇讒慝也。”*郝懿行*義疏：“謞當作熇。《説文》云：‘火熱也。’……《詩·板》傳云：‘謔謔然喜，謞謞然熾盛也。’正義引*舍人*曰：‘謔謔、謞謞皆盛烈貌。’*孫炎*曰：‘*厲王*暴虐，大臣謔謔然喜，謞謞然盛，以興讒慝也。’是*孫炎*、*舍人*竝與*毛*傳合，益知《爾雅》古本與《詩》同作‘熇熇’矣。”*邢昺*疏：“謞、熇音義同。”*明**黄道周*《執中用中説》：“謞謞之言而有是非，膠膠之形而有妍媸。”</w:t>
        <w:br/>
        <w:br/>
        <w:t>（2）谗慝。《玉篇·言部》：“謞，讒慝也。”</w:t>
        <w:br/>
        <w:br/>
        <w:t>（二）xiào　《集韻》許教切，去效曉。宵部。</w:t>
        <w:br/>
        <w:br/>
        <w:t>同“詨”。叫呼。《集韻·爻韻》：“詨，*吴*人謂叫呼為詨。或作謞。”又《效韻》：“嗃，大嘷也。或作謞。”《莊子·齊物論》：“激者，謞者，叱者，吸者，叫者，譹者，宎者，咬者，前者唱于而隨者唱喁。”*成玄英*疏：“謞者，如箭鏃頭孔聲也。”*陸德明*釋文：“謞者音孝。*李*虚交反。*簡文*云：若箭去之聲。*司馬*云：若讙謞聲。”</w:t>
        <w:br/>
      </w:r>
    </w:p>
    <w:p>
      <w:r>
        <w:t>謟##謟</w:t>
        <w:br/>
        <w:br/>
        <w:t>謟tāo　《廣韻》土刀切，平豪透。宵部。</w:t>
        <w:br/>
        <w:br/>
        <w:t>（1）可疑。《爾雅·釋詁下》：“謟，疑也。”《左傳·昭公二十六年》：“天道不謟，不貳其命，若之何禳之？”*杜預*注：“謟，疑也。”《荀子·性惡》：“其言也謟，其行也悖。”*清**紀昀*《閲微草堂筆記·姑妄聽之四》：“大抵無鬼之説，聖人未有，諸大儒恐人謟瀆，故强造斯言。”</w:t>
        <w:br/>
        <w:br/>
        <w:t>（2）超越本分。《逸周書·酆謀》：“帝念不謟，應時作謀，不敏始哉！”*孔晁*注：“謟，僭也。”</w:t>
        <w:br/>
        <w:br/>
        <w:t>（3）隐瞒。《晏子春秋·内篇問下二十六》：“和於兄弟，信於朋友，不謟過，不責得。”*孫星衍*音義：“*杜預*注《左傳》：‘謟，藏也。’”</w:t>
        <w:br/>
        <w:br/>
        <w:br/>
        <w:br/>
        <w:br/>
        <w:br/>
        <w:br/>
        <w:br/>
        <w:t>謠</w:t>
        <w:tab/>
        <w:t>@@@LINK=謡\n</w:t>
        <w:br/>
      </w:r>
    </w:p>
    <w:p>
      <w:r>
        <w:t>謡##謡</w:t>
        <w:br/>
        <w:br/>
        <w:t>〔谣〕</w:t>
        <w:br/>
        <w:br/>
        <w:t>yáo　《廣韻》餘昭切，平宵以。宵部。</w:t>
        <w:br/>
        <w:br/>
        <w:t>（1）不用乐器伴奏的歌唱。《爾雅·釋樂》：“徒歌謂之謡。”《玉篇·言部》：“謡，獨歌也。”《詩·魏風·園有桃》：“園有桃，其實之殽，心之憂矣，我歌且謡。”*毛*傳：“曲合樂曰歌，徒歌曰謡。”《列子·周穆王》：“*西王母*為王謡，王和之，其解哀焉。”*唐**姚合*《寒食二首》之二：“閒坐將誰語，臨觴只自謡。”*宋**王安石*《要望之過我廬》：“擊壤謡聖時，自得以為娱。”</w:t>
        <w:br/>
        <w:br/>
        <w:t>（2）民间流行的歌谣。如：童谣；民谣。《國語·晋語六》：“風聽臚言於市，辨祅祥於謡。”*韋昭*注：“行歌曰謡。”*唐**李白*《廬山謡寄盧侍御虚舟》：“好為*廬山*謡，興因*廬山*發。”《南史·梁武帝紀上》：“詔分遣内侍，周省四方，觀政聽謡，訪賢舉滯。”</w:t>
        <w:br/>
        <w:br/>
        <w:t>（3）没有根据的传闻；凭空捏造的话。《楚辭·離騷》：“衆女嫉余之蛾眉兮，謡諑謂余以善淫。”*洪興祖*補注：“言衆女競為謡言，以譖愬我。”《三國志·魏志·公孫度傳》：“稍遷*冀州*刺史，以謡言免。”*鲁迅*《华盖集·十四年的“读经”》：“无论怎样言行不符，名实不副，前后矛盾，撒诳造谣，蝇营狗苟，都不要紧。”</w:t>
        <w:br/>
      </w:r>
    </w:p>
    <w:p>
      <w:r>
        <w:t>謣##謣</w:t>
        <w:br/>
        <w:br/>
        <w:t>《説文》：“謣，妄言也。从言，雩聲。𧪮，謣或从荂。”*王筠*釋例：“謣之或體𧪮，《玉篇》以為𧮉之重文，是也。荂為𠌶之或體，𠌶蕐固一字也。”</w:t>
        <w:br/>
        <w:br/>
        <w:t>（一）yú　《廣韻》羽俱切，平虞云。魚部。</w:t>
        <w:br/>
        <w:br/>
        <w:t>虚夸。《説文·言部》：“謣，妄言也。”*徐鍇*繫傳：“猶虚夸也。”《法言·問明》：“謣言敗俗，謣好敗則。姑息敗德，君子謹於言，慎於好，亟於時。”*李軌*注：“謣，妄言也。”</w:t>
        <w:br/>
        <w:br/>
        <w:t>（二）xū　《集韻》匈于切，平虞曉。魚部。</w:t>
        <w:br/>
        <w:br/>
        <w:t>〔謣輿〕也作“輿謣”。劳动号子。《集韻·虞韻》：“謣，謣輿，舉重勸力歌也。”《吕氏春秋·淫辭》：“今舉大木者，前呼輿謣，後亦應之。”*高誘*注：“輿謣，前人倡，後人和，舉重勸力之歌聲也。”*清**錢謙益*《〈定山堂詩集〉舊序》：“輿謳巷謣，皆被管弦。《桂枝》、《打棗》，咸播郊廟。”</w:t>
        <w:br/>
      </w:r>
    </w:p>
    <w:p>
      <w:r>
        <w:t>謤##謤</w:t>
        <w:br/>
        <w:br/>
        <w:t>謤（一）biāo　《集韻》卑遥切，平宵幫。</w:t>
        <w:br/>
        <w:br/>
        <w:t>言有所止。《集韻·宵韻》：“謤，言有所止。”</w:t>
        <w:br/>
        <w:br/>
        <w:t>（二）piāo　《集韻》紕招切，平宵滂。</w:t>
        <w:br/>
        <w:br/>
        <w:t>言轻。《集韻·宵韻》：“謤，言輕也。”</w:t>
        <w:br/>
      </w:r>
    </w:p>
    <w:p>
      <w:r>
        <w:t>謥##謥</w:t>
        <w:br/>
        <w:br/>
        <w:t>謥同“𧩪”。《篇海類編·人事類·言部》：“謥”，同“𧩪”。《後漢書·和熹鄧皇后紀》：“每覽前代外戚賓客，假借威權，輕薄謥詷。”*李賢*注：“謥詷，言怱遽也。”《三國志·魏志·程曉傳》：“以謹慎為粗疏，以謥詷為賢能。”</w:t>
        <w:br/>
      </w:r>
    </w:p>
    <w:p>
      <w:r>
        <w:t>謦##謦</w:t>
        <w:br/>
        <w:br/>
        <w:t>《説文》：“謦，欬也。从言，殸聲。殸，籀文磬字。”</w:t>
        <w:br/>
        <w:br/>
        <w:t>qǐng　《廣韻》去挺切，上迥溪。耕部。</w:t>
        <w:br/>
        <w:br/>
        <w:t>〔謦欬〕1.咳嗽。《説文·言部》：“謦，欬也。”《玉篇·言部》：“謦，欬聲也。”《廣韻·迥韻》：“謦，謦欬也。”《列子·黄帝》：“*惠盎*見*宋康王*，*康王*蹀足謦欬，疾言。”*宋**陸游*《老學庵筆記》卷八：“行路過者，稍顧視謦欬皆呵止也。”《徐霞客遊記·粤西遊日記二》：“方莫知適從，忽聞牧者謦咳聲。”2.谈笑。《集韻·徑韻》：“謦，謦欬，言笑也。”《莊子·徐无鬼》：“聞人足音跫然而喜矣，又况乎昆弟親戚之謦欬其側者乎！久矣夫，莫以真人之言謦欬吾君之側乎！”*陸德明*釋文引*李*云：“謦欬，喻言笑也。”《清史稿·交通志三》：“坐一室而可對百朋，隔顔色而可親謦欬。”*董必武*《读〈革命烈士诗钞〉》：“如闻謦欬精神振，展诵遗篇识所归。”</w:t>
        <w:br/>
      </w:r>
    </w:p>
    <w:p>
      <w:r>
        <w:t>謧##謧</w:t>
        <w:br/>
        <w:br/>
        <w:t>《説文》：“謧，謧詍，多言也。从言，离聲。”</w:t>
        <w:br/>
        <w:br/>
        <w:t>lí　《廣韻》吕支切，平支來。又郎奚切。歌部。</w:t>
        <w:br/>
        <w:br/>
        <w:t>（1）〔謧詍〕多言。《説文·言部》：“謧，謧詍，多言也。”</w:t>
        <w:br/>
        <w:br/>
        <w:t>（2）欺慢、戏弄之言。《玉篇·言部》：“謧，欺慢之言也。”《廣韻·支韻》：“謧，弄言。”</w:t>
        <w:br/>
      </w:r>
    </w:p>
    <w:p>
      <w:r>
        <w:t>謨##謨</w:t>
        <w:br/>
        <w:br/>
        <w:t>〔谟〕</w:t>
        <w:br/>
        <w:br/>
        <w:t>《説文》：“謨，議謀也。从言，莫聲。《虞書》曰：‘*咎繇*謨。’𠻚，古文謨从口。”按：*段玉裁*注：《虞書》曰之“曰”当作“有”。*鈕樹玉*校録：“繇”当作“䌛”，“*咎繇*”今《尚書》作“*皋陶*”。</w:t>
        <w:br/>
        <w:br/>
        <w:t>mó　《廣韻》莫胡切，平模明。魚部。</w:t>
        <w:br/>
        <w:br/>
        <w:t>（1）计策；谋划。《説文·言部》：“謨，議謀也。”*徐鍇*繫傳：“慮一事，畫一計為謀，汎議將定，其謀曰謨。《大禹》、《臯陶》，皆汎謨也。”《書·臯陶謨》：“允迪厥德，謨明弼諧。”*孔*傳：“謨，謀也。”《莊子·大宗師》：“古之真人，不逆寡，不雄成，不謨士。”*唐**元稹*《連昌宫詞》：“老翁此意深望幸，努力廟謨休用兵。”</w:t>
        <w:br/>
        <w:br/>
        <w:t>（2）诈伪。《爾雅·釋詁下》：“謨，偽也。”*郭璞*注：“謨者，謀而不忠。”</w:t>
        <w:br/>
        <w:br/>
        <w:t>（3）用同“無（wú）”。*宋**馬令*《南唐書·黨與傳·查文徽》：“*越*人謨信，未可速進。”原注：“謨信，無信也。*閩*人語音。”</w:t>
        <w:br/>
      </w:r>
    </w:p>
    <w:p>
      <w:r>
        <w:t>謩##謩</w:t>
        <w:br/>
        <w:br/>
        <w:t>謩同“謨”。《玉篇·言部》：“謩”，同“謨”。《集韻·模韻》：“謨，或書作謩。”《左傳·襄公二十一年》：“《書》曰：聖有謩勲，明徵定保。”*南朝**梁**江淹*《齊王讓禪表》：“遠規*唐**虞*永揖之典，近謩*漢**魏*高樹之禮。”《南史·陳紀上》：“公英謩雅算，電掃風行，馳御樓船，直跨滄海。”</w:t>
        <w:br/>
      </w:r>
    </w:p>
    <w:p>
      <w:r>
        <w:t>謪##謪</w:t>
        <w:br/>
        <w:br/>
        <w:t>謪shāng　《字彙》尸羊切。</w:t>
        <w:br/>
        <w:br/>
        <w:t>同“商”。度量。《字彙·言部》：“謪，與商同。度也。”《荀子·儒效》：“若夫謪德而定次，量能而授官。”*楊倞*注：“謪與商同。古字。商度其德而定位次。”*太平天國*《天父下凡詔書》：“到*清*弟府謪議。”</w:t>
        <w:br/>
      </w:r>
    </w:p>
    <w:p>
      <w:r>
        <w:t>謫##謫</w:t>
        <w:br/>
        <w:br/>
        <w:t>〔谪〕</w:t>
        <w:br/>
        <w:br/>
        <w:t>《説文》：“𧬍，罰也。从言，啻聲。”*邵瑛*羣經正字：“今經典作謫。”</w:t>
        <w:br/>
        <w:br/>
        <w:t>（一）zhé　《廣韻》陟革切，入麥知。錫部。</w:t>
        <w:br/>
        <w:br/>
        <w:t>（1）谴责；责备。《廣雅·釋詁一》：“謫，責也。”《玉篇·言部》：“謫，咎也。”《左傳·桓公十八年》：“公會*齊侯*于*濼*，遂及*文姜*如*齊*。*齊侯*通焉。公謫之。”*杜預*注：“謫，譴也。”又《成公十七年》：“又告夫人曰：‘國子謫我。’夫人怒。”*杜預*注：“謫，譴責也。”*清**黄遵憲*《日本國志·鄰交志下二·泰西》：“維新之始，管外事者，内外交謫。”</w:t>
        <w:br/>
        <w:br/>
        <w:t>（2）罚罪；古代官吏因罪被降职或流放。如：谪降；贬谪。《説文·言部》：“𧬍，罰也。”*邵瑛*羣經正字：“今經典作謫。”《史記·張丞相列傳》：“*鼂錯*為内史，貴幸用事，諸法令多所請變更，議以謫罰侵削諸侯。”*唐**白居易*《琵琶引》：“我從去年辭帝京，謫居卧病*潯陽*城。”*宋**徐夢莘*《三朝北盟會編》卷三十二引《太學生陳東上書乞誅六賊》：“罪大謫輕，未厭公論。”《古今小説·沈小霞相會出師表》：“輕則杖謫，重則殺戮。”也指被流徙戍边的罪人。《史記·秦始皇本紀》：“築亭障以逐*戎*人。徙謫，實之初縣。”*清**黄宗羲*《明夷待訪録·兵制一》：“今以謫發充之，遠者萬里，近者千餘里，違其土性，死傷逃竄，十常八九。”</w:t>
        <w:br/>
        <w:br/>
        <w:t>（3）缺点；过错。《玉篇·言部》：“謫，罪也，過也。”《老子》第二十七章：“善行無轍跡，善言無瑕謫。”《國語·周語下》：“其君在會，步言視聽，必皆無謫，則可以知德矣。”*韋昭*注：“謫，譴也。言日日絶其宜也。”《資治通鑑·魏文帝黄初五年》：“多揚人闇昧之失以顯其謫。”*唐**柳宗元*《駡尸蟲文》：“以是人多謫過、疾厲、夭死。”</w:t>
        <w:br/>
        <w:br/>
        <w:t>（4）古代天文学术语。指天象变化。《左傳·昭公三十一年》：“庚午之日，日始有謫。”*杜預*注：“謫，變氣也。”*宋**王禹偁*《君者以百姓為天賦》：“同謫見于天文，在乎觀百姓之勞逸，豈止抑一氣之絪緼而已哉！”*清**阮元*《疇人傳·國朝五·梅文鼎中》：“食日者月也，不關雲氣，而占者之説曰：未食之前數日，日已有謫：日大月小，日高月卑。”</w:t>
        <w:br/>
        <w:br/>
        <w:t>（二）zé　《集韻》士革切，入麥崇。</w:t>
        <w:br/>
        <w:br/>
        <w:t>怒斥。《方言》卷三：“謫，怒也。”*郭璞*注：“相責怒也。”</w:t>
        <w:br/>
      </w:r>
    </w:p>
    <w:p>
      <w:r>
        <w:t>謬##謬</w:t>
        <w:br/>
        <w:br/>
        <w:t>〔谬〕</w:t>
        <w:br/>
        <w:br/>
        <w:t>《説文》：“謬，狂者之妄言也。从言，翏聲。”</w:t>
        <w:br/>
        <w:br/>
        <w:t>miù　《廣韻》靡幼切，去幼明。幽部。</w:t>
        <w:br/>
        <w:br/>
        <w:t>（1）谬误；荒谬。《説文·言部》：“謬，狂者之妄言也。”《廣雅·釋詁三》：“謬，誤也。”《書·冏命》：“繩愆糾謬，格其非心。”*孔*傳：“彈正過誤，檢其非妄之心。”*孔穎達*疏：“即言正己之事，繩其愆過，糾其錯謬，格其非妄之心。”《荀子·儒效》：“故聞之而不見，雖博必謬。”《世説新語·言語》：“足下言，何其謬也！”又谦辞。用于动词前。*北周**庾信*《哀江南賦》：“謬掌衛於中軍，濫尸承於御史。”*唐**杜甫*《題省中院壁》：“腐儒衰晚謬通籍，退食遲迴違寸心。”《紅樓夢》第一回：“既蒙謬愛，何敢拂此盛情。”</w:t>
        <w:br/>
        <w:br/>
        <w:t>（2）差错。《玉篇·言部》：“謬，亂也。”《廣韻·幼韻》：“謬，差也。”《史記·項羽本紀》：“乃引‘天亡我，非用兵之罪也’，豈不謬哉！”《漢書·司馬遷傳》：“故《易》曰：‘差以豪氂，謬以千里。’”*唐**張守節*《史記正義·謚法解》：“名與實爽曰謬。”*清**劉獻廷*《廣陽雜記》卷五：“里中字音，有相沿而呼而與本音謬，相習而用而與本義乖者。”</w:t>
        <w:br/>
        <w:br/>
        <w:t>（3）欺诈；虚伪。《廣雅·釋詁二》：“謬，欺也。”《玉篇·言部》：“謬，詐也。”《燕丹子》卷上：“欲求歸，*秦王*不聽，謬言：‘令烏白頭，馬生角，乃可許耳。’”*宋**王安石*《雜咏八首》之三：“薄俗謬為恭，獨在勢權尤。”《古今小説·裴晋公義還原配》：“看看天晚，眼見得紫衫人已是謬言失信了。”</w:t>
        <w:br/>
        <w:br/>
        <w:t>（4）通“繆”。缠结；束缚。*清**朱駿聲*《説文通訓定聲·孚部》：“謬，叚借為繆。《爾雅序》：‘並多紛謬。’”《莊子·庚桑楚》：“徹志之勃，解心之謬。”*成玄英*疏：“謬，繫縛也。”*陸德明*釋文：“謬，一本作繆。”</w:t>
        <w:br/>
        <w:br/>
        <w:t>（5）姓。《通志·氏族略四》：“*繆*氏，亦作謬。《後漢（書）·獨行（傳）》有*謬肜*。*宋*登科有*謬潛*，*懷州*人。”《萬姓統譜·宥韻》：“謬，與繆同。*漢**謬越*有孝行。”</w:t>
        <w:br/>
      </w:r>
    </w:p>
    <w:p>
      <w:r>
        <w:t>謭##謭</w:t>
        <w:br/>
        <w:br/>
        <w:t>〔谫〕</w:t>
        <w:br/>
        <w:br/>
        <w:t>同“譾”。《字彙·言部》：“謭，同譾。”*唐**司空圖*《復安南碑》：“輕叩謭材，仰騰茂實。”*宋**趙鼎*《謝再除紹興到任表》：“性質顓愚，器能謭薄。”*明**謝肇淛*《五雜組·事部十五》：“名譽不章，識見謭劣。”*清**閔萃祥*《元詩選癸集序》：“自惟謭陋，何敢序先生書。”*鲁迅*《坟·科学史教篇》：“世有哂神话为迷信，斥古教为谫陋者，胥自迷之徒耳，足悯谏也。”</w:t>
        <w:br/>
      </w:r>
    </w:p>
    <w:p>
      <w:r>
        <w:t>謮##謮</w:t>
        <w:br/>
        <w:br/>
        <w:t>¹¹謮</w:t>
        <w:br/>
        <w:br/>
        <w:t>zé　《廣韻》側革切，入麥莊。錫部。</w:t>
        <w:br/>
        <w:br/>
        <w:t>（1）同“嘖”。大呼。《説文·口部》：“嘖，大呼也。或从言。”*段玉裁*注：“呼，當作嘑。《廣韻》：‘嘖，叫也。’”</w:t>
        <w:br/>
        <w:br/>
        <w:t>（2）怒。《廣雅·釋詁二》：“謮，怒也。”*王念孫*疏證：“謮者，卷一云：‘怒，責也。’責與謮通。”</w:t>
        <w:br/>
        <w:br/>
        <w:t>（3）同“責”。责让。《廣雅·釋詁二》：“謮，讓也。”*王念孫*疏證：“謮，經傳通作責。”</w:t>
        <w:br/>
      </w:r>
    </w:p>
    <w:p>
      <w:r>
        <w:t>謯##謯</w:t>
        <w:br/>
        <w:br/>
        <w:t>《説文》：“謯，謯娽也。从言，虘聲。”*桂馥*義證：“娽當為𧨹……本書脱𧨹字，寫者改為娽。”*俞樾*《兒笘録》：“謯者，詛之籀文。凡籀文从虘者，小篆或省作且。”</w:t>
        <w:br/>
        <w:br/>
        <w:t>（一）jiē　《廣韻》子邪切，平麻精。歌部。</w:t>
        <w:br/>
        <w:br/>
        <w:t>（1）〔謯娽〕1.古语，义未详。《説文·言部》：“謯，謯娽也。”*段玉裁*注：“《廣雅》曰：‘謯，𧨹也。’篇韻皆曰：‘謯，𧨹也。𧨹，謯也。’按：*許*書有‘娽’無‘𧨹’，故仍之，其義則未聞，‘謯娽’當是古語。*許*當是三字句。”</w:t>
        <w:br/>
        <w:br/>
        <w:t>（2）愚。*章炳麟*《新方言》卷二：“《説文》：‘謯，娽也。’案：娽，訓隨從，引伸有鈍遲義。謯亦此義。今*廣信*謂愚為謯，*蘇州*亦爾。”</w:t>
        <w:br/>
        <w:br/>
        <w:t>（3）咏。《廣韻·麻韻》：“謯，《説文》：‘詠也。’”</w:t>
        <w:br/>
        <w:br/>
        <w:t>（二）zhā</w:t>
        <w:br/>
        <w:br/>
        <w:t>〔謯娽〕尖声。*老舍*《骆驼祥子》十五：“*虎*姑娘瞪了老头子一眼，回到自己屋中，謯娽着嗓子哭起来。”原注：“謯娽，念ㄓㄚㄌㄛ，尖声。”</w:t>
        <w:br/>
        <w:br/>
        <w:t>（三）zhǎ　《廣韻》側下切，上馬莊。</w:t>
        <w:br/>
        <w:br/>
        <w:t>〔謯訝〕也作“𧨊𧧝”。诃貌。《廣韻·馬韻》：“謯，謯訝，訶皃。”《集韻·馬韻》：“𧨊，𧨊𧧝，言戾。或从虘。”</w:t>
        <w:br/>
        <w:br/>
        <w:t>（四）zǔ　《集韻》莊助切，去御莊。</w:t>
        <w:br/>
        <w:br/>
        <w:t>同“詛”。诅咒；诅祝。《集韻·御韻》：“詛，《説文》：‘詶也。’或作謯。”《漢書·外戚傳下·孝成許皇后》：“后姊*平安剛**侯夫人**謁*等為媚道祝謯後宫有身者王*美人*及*鳳*等。”*顔師古*注：“謯，古詛字。”</w:t>
        <w:br/>
      </w:r>
    </w:p>
    <w:p>
      <w:r>
        <w:t>謰##謰</w:t>
        <w:br/>
        <w:br/>
        <w:t>《説文》：“謰，謰謱也。从言，連聲。”</w:t>
        <w:br/>
        <w:br/>
        <w:t>lián　《集韻》陵延切，平仙來。元部。</w:t>
        <w:br/>
        <w:br/>
        <w:t>〔謰謱〕也作“謱謰”。言语繁杂。《方言》卷十：“謰謱，拏也。南*楚*曰謰謱。”*郭璞*注：“言譇拏也。”《玉篇·言部》：“謰，繁拏也。”《廣韻·厚韻》：“謱，謰謱，小兒語。”《字彙·言部》：“謰，謰謱，繁絮也。”《楚辭·王逸〈九思·疾世〉》：“嗟此國兮無良，媒女詘兮謰謱。”*王逸*注：“謰謱，不正貌。”*洪興祖*補注：“謰謱，語亂也。”也单用。如：謰语（连语）。指联绵不可分割的双音节词，多数是双声或叠韵。如：参差；窈窕。*明**方以智*《通雅·釋詁·謰語》：“謰語者，雙聲相轉而語謰謱也。……如：崔嵬、澎湃。”</w:t>
        <w:br/>
      </w:r>
    </w:p>
    <w:p>
      <w:r>
        <w:t>謱##謱</w:t>
        <w:br/>
        <w:br/>
        <w:t>《説文》：“謱，謰謱也。从言，婁聲。”</w:t>
        <w:br/>
        <w:br/>
        <w:t>（一）lóu　《廣韻》落侯切，平侯來。又郎斗切。侯部。</w:t>
        <w:br/>
        <w:br/>
        <w:t>（1）〔謰謱〕见“謰”。</w:t>
        <w:br/>
        <w:br/>
        <w:t>（2）谨。《集韻·矦韻》：“謱，謹也。”</w:t>
        <w:br/>
        <w:br/>
        <w:t>（二）lǚ　《廣韻》力主切，上麌來。</w:t>
        <w:br/>
        <w:br/>
        <w:t>〔覼謱〕也作“覼縷”。委曲。《廣韻·麌韻》：“謱，覼謱，委曲。”</w:t>
        <w:br/>
      </w:r>
    </w:p>
    <w:p>
      <w:r>
        <w:t>謲##謲</w:t>
        <w:br/>
        <w:br/>
        <w:t>《説文》：“謲，相怒使也。从言，參聲。”</w:t>
        <w:br/>
        <w:br/>
        <w:t>（一）càn　《廣韻》七紺切，去勘清。侵部。</w:t>
        <w:br/>
        <w:br/>
        <w:t>（1）相怒。《説文》：“謲，相怒使也。”《廣韻·勘韻》：“謲，相怒也。”</w:t>
        <w:br/>
        <w:br/>
        <w:t>（2）伺。《集韻·勘韻》：“謲，伺也。”</w:t>
        <w:br/>
        <w:br/>
        <w:t>（二）zào</w:t>
        <w:br/>
        <w:br/>
        <w:t>同“譟”。喧噪。《墨子·迎敵祠》：“静夜聞鼓聲而謲。”*孫詒讓*閒詁：“*畢沅*云：‘譟字異文。’*詒讓*案：《周禮·大司馬》云：‘鼓皆駴，車徒皆譟。’*鄭*注云：‘譟，讙也。’”《孔子家語·相魯》：“*齊*使*萊*人以兵鼓謲劫*定公*。”</w:t>
        <w:br/>
        <w:br/>
        <w:t>（三）sān　《集韻》蘇含切，平覃心。</w:t>
        <w:br/>
        <w:br/>
        <w:t>〔謲譚〕怒语。《集韻·𧟹韻》：“謲，謲譚，怒語。”</w:t>
        <w:br/>
        <w:br/>
        <w:t>（四）chěn　《集韻》楚錦切，上寑初。</w:t>
        <w:br/>
        <w:br/>
        <w:t>阴言讥之。《集韻·𡪢韻》：“謲，陰言譏之也。”</w:t>
        <w:br/>
      </w:r>
    </w:p>
    <w:p>
      <w:r>
        <w:t>謳##謳</w:t>
        <w:br/>
        <w:br/>
        <w:t>〔讴〕</w:t>
        <w:br/>
        <w:br/>
        <w:t>《説文》：“謳，齊歌也。从言，區聲。”</w:t>
        <w:br/>
        <w:br/>
        <w:t>（一）ōu　《廣韻》烏侯切，平侯影。侯部。</w:t>
        <w:br/>
        <w:br/>
        <w:t>（1）齐声歌唱。《説文·言部》：“謳，齊歌也。”《孟子·告子下》：“昔者*王豹*處於*淇*，而*河*西善謳。”《漢書·高帝紀上》：“*漢*王既至*南鄭*，諸將及士卒皆歌謳思東歸。”*顔師古*注：“謳，齊歌也，謂齊聲而歌。”</w:t>
        <w:br/>
        <w:br/>
        <w:t>（2）歌唱，无乐器伴奏的歌唱。《廣雅·釋樂》：“謳，歌也。”《左傳·宣公二年》：“城者謳曰：‘睅其目，皤其腹，棄甲而復。于思于思，棄甲復來。’”《楚辭·大招》：“謳和《揚阿》，*趙*簫倡只。”*王逸*注：“徒歌曰謳。”*清**周玄暉*《涇林續記》：“聞*崑山*腔甚嘉，爾亦能謳否？”</w:t>
        <w:br/>
        <w:br/>
        <w:t>（3）歌曲；民歌。《字彙·言部》：“謳，謳為歌之别調，歌為謳之總名。”《莊子·大宗師》：“聶許聞之需役，需役聞之於謳。”*成玄英*疏：“謳，歌謡也。”《楚辭·招魂》：“*吴*歈*蔡*謳，奏大吕些。”*王逸*注：“歈、謳，皆歌也。”《漢書·禮樂志》：“乃立樂府，采詩夜誦，有*趙*、*代*、*秦*、*楚*之謳。”又特指*齐*地的歌。《太平御覽》五百七十三卷引《古樂志》：“*齊*歌曰謳，*吴*歌曰歈，*楚*歌曰艷。”</w:t>
        <w:br/>
        <w:br/>
        <w:t>（4）赞颂。*清**嚴如熤*《苗防備覽·述往下·李瑜》：“為總兵官*譚繼*忌毁中傷，調去，民謳思之。”*鲁迅*《二心集·“硬译”与“文学的阶级性”》：“所以文学家要自由创造，既不该为皇室贵族所雇用，也不该受无产阶级所威胁，去做讴功颂德的文章。”</w:t>
        <w:br/>
        <w:br/>
        <w:t>（5）歌者。《韓非子·外儲説左上》：“*宋*王與*齊*仇也，築武宫，謳*癸*倡。”《昌言·理亂》：“倡謳妓樂，列乎深堂。”</w:t>
        <w:br/>
        <w:br/>
        <w:t>（6）喜。《廣雅·釋詁一》：“謳，喜也。”</w:t>
        <w:br/>
        <w:br/>
        <w:t>（7）姓。《字彙·言部》：“謳，姓。”《左傳·哀公十三年》：“*疇無餘*、*謳陽*自南方，先及郊。”*杜預*注：“二子*越*大夫。”</w:t>
        <w:br/>
        <w:br/>
        <w:t>（二）xū　《集韻》匈于切，平虞曉。</w:t>
        <w:br/>
        <w:br/>
        <w:t>煦。《集韻·虞韻》：“謳，煦也。”</w:t>
        <w:br/>
      </w:r>
    </w:p>
    <w:p>
      <w:r>
        <w:t>謴##謴</w:t>
        <w:br/>
        <w:br/>
        <w:t>謴gùn　《廣韻》古困切，去慁見。</w:t>
        <w:br/>
        <w:br/>
        <w:t>（1）顺言。《廣韻·慁韻》：“謴，順言。”</w:t>
        <w:br/>
        <w:br/>
        <w:t>（2）谑弄人。《廣韻·慁韻》：“謴，謔弄皃。”《集韻·圂韻》：“謴，翫人也。”《景德傳燈録》卷十八：“若有試通來，我為汝證明是非，我盡識得，還有麽？若無，當知是趁謴。”</w:t>
        <w:br/>
      </w:r>
    </w:p>
    <w:p>
      <w:r>
        <w:t>謵##謵</w:t>
        <w:br/>
        <w:br/>
        <w:t>《説文》：“謵，言謵讋也。从言，習聲。”*丁福保*詁林：“*沈乾一*案：*唐*寫本《玉篇》‘謵’注引《説文》‘讋也’。《玄應音義》引同。”</w:t>
        <w:br/>
        <w:br/>
        <w:t>（一）xí　《集韻》席入切，入緝邪。緝部。</w:t>
        <w:br/>
        <w:br/>
        <w:t>（1）用言辞使惧怕。《説文·言部》：“謵，言謵讋也。”《莊子·庚桑楚》：“夫復謵不餽而忘人，忘人，因以為天人矣。”*郭慶藩*集釋引*郭嵩燾*云：“復謵，謂人語言慴伏以下我而我報之。”</w:t>
        <w:br/>
        <w:br/>
        <w:t>（2）同“習”。《大寶積經》卷十：“第十四無量光諸天咒曰：貫習，俱供習，習滅盡，習無量，是神咒護一切。”校勘記曰：“習，*元*、*明*、*宫*本作謵。”*邓福禄*、*韩小荆*《字典考正》：“謵字在佛經中常用作習，也可以看作是習的增旁俗字。”</w:t>
        <w:br/>
        <w:br/>
        <w:t>（二）chè　《廣韻》叱涉切，入葉昌。</w:t>
        <w:br/>
        <w:br/>
        <w:t>（1）小语。《廣韻·葉韻》：“謵，小語。”</w:t>
        <w:br/>
        <w:br/>
        <w:t>（2）姓。《字彙·言部》：“謵，姓。”</w:t>
        <w:br/>
      </w:r>
    </w:p>
    <w:p>
      <w:r>
        <w:t>謶##謶</w:t>
        <w:br/>
        <w:br/>
        <w:t>（一）zhuó　《廣韻》之若切，入藥章。</w:t>
        <w:br/>
        <w:br/>
        <w:t>（1）谪。《廣雅·釋言》：“謶，謫也。”</w:t>
        <w:br/>
        <w:br/>
        <w:t>（2）欺。《集韻·藥韻》：“謶，欺也。”</w:t>
        <w:br/>
        <w:br/>
        <w:t>（二）shù　《集韻》商署切，去御書。</w:t>
        <w:br/>
        <w:br/>
        <w:t>同“庶”。希冀。《集韻·御韻》：“謶，冀也。通作庶。”</w:t>
        <w:br/>
        <w:br/>
        <w:t>（三）zhē　《集韻》之奢切，平麻章。</w:t>
        <w:br/>
        <w:br/>
        <w:t>〔囉謶〕也作“囉嗻”。多言。《集韻·麻韻》：“嗻，囉嗻，多言。或从言。”</w:t>
        <w:br/>
      </w:r>
    </w:p>
    <w:p>
      <w:r>
        <w:t>謷##謷</w:t>
        <w:br/>
        <w:br/>
        <w:t>《説文》：“謷，不肖人也。从言，敖聲。一曰哭不止，悲聲謷謷。”按：*段玉裁*注本依《韻會》改作“不省人言也”。</w:t>
        <w:br/>
        <w:br/>
        <w:t>（一）áo　《廣韻》五勞切，平豪疑。又五交切。宵部。</w:t>
        <w:br/>
        <w:br/>
        <w:t>（1）不省人言。《説文·言部》：“謷，不省人言也。”*段玉裁*注：“省，各本作肖，今正；言字依《韻會》補。”</w:t>
        <w:br/>
        <w:br/>
        <w:t>（2）诋毁。《吕氏春秋·懷寵》：“謷醜先王，排訾舊典。”*陈奇猷*校釋：“醜，耻也。‘排’當係‘誹’字形近而誤。‘誹訾’與‘謷醜’對文。”《新序·善謀》：“有獨知之慮者，必見謷於民。”《清史稿·蒯光典傳》：“諸生不樂受約束，輒相訾謷，歲餘謝職歸。”</w:t>
        <w:br/>
        <w:br/>
        <w:t>（3）哭不止；众口愁怨声。《説文·言部》：“謷，哭不止，悲聲謷謷。”</w:t>
        <w:br/>
        <w:br/>
        <w:t>（二）ào　《廣韻》五到切，去号疑。宵部。</w:t>
        <w:br/>
        <w:br/>
        <w:t>（1）高大貌。《莊子·德充符》：“謷乎大哉，獨成其天。”*成玄英*疏：“謷，高大貌也。”又《大宗師》：“厲乎其似世乎！謷乎其未可制也。”</w:t>
        <w:br/>
        <w:br/>
        <w:t>（2）甚。《正字通·言部》：“謷，謷有甚意，今*楚**黄*人謂事之甚者曰謷。”</w:t>
        <w:br/>
        <w:br/>
        <w:t>（3）通“傲”。骄傲；轻慢。*清**朱駿聲*《説文通訓定聲·小部》：“謷，叚借為傲。”《莊子·天地》：“雖以天下譽之，得其所謂，謷然不顧。”*唐**劉禹錫*《遊桃源一百韻》：“謷然不屑意，元氣貯肝膈。”《新唐書·周墀傳》：“宿將暴謷不循令者，*墀*命鞭其背，一軍大治。”</w:t>
        <w:br/>
      </w:r>
    </w:p>
    <w:p>
      <w:r>
        <w:t>謸##謸</w:t>
        <w:br/>
        <w:br/>
        <w:t>¹⁰謸同“謷”。《洪武正韻·爻韻》：“謷，亦作謸。”《荀子·禮論》：“歌謡謸笑，哭泣諦號，是吉凶憂愉之情發於聲音者也。”*楊倞*注：“謸與傲同，戲謔也。《説文》云：‘謸，悲聲。’與此義不同。”</w:t>
        <w:br/>
      </w:r>
    </w:p>
    <w:p>
      <w:r>
        <w:t>謹##謹</w:t>
        <w:br/>
        <w:br/>
        <w:t>〔谨〕</w:t>
        <w:br/>
        <w:br/>
        <w:t>《説文》：“謹，慎也。从言，堇聲。”*丁佛言*古籀補補：“古謹字从音。六國時音、言互用也。”</w:t>
        <w:br/>
        <w:br/>
        <w:t>jǐn　《廣韻》居隱切，上隱見。諄部。</w:t>
        <w:br/>
        <w:br/>
        <w:t>（1）慎重；小心。如：谨小慎微；奉命唯谨。《説文·言部》：“謹，慎也。”《商君書·壹言》：“治法不可不慎也，壹務不可不謹也。”《齊民要術·序》：“力能勝貧，謹能勝禍。”*唐**柳宗元*《封建論》：“善制兵，謹擇守，則理平矣。”</w:t>
        <w:br/>
        <w:br/>
        <w:t>（2）严禁；严守。《詩·大雅·民勞》：“毋縱詭隨，以謹無良。”《荀子·王制》：“易道路，謹盗賊。”*楊倞*注：“謹，嚴禁也。”《新序·雜事一》：“守封疆，謹境界，不侵鄰國。”</w:t>
        <w:br/>
        <w:br/>
        <w:t>（3）恭敬。《玉篇·言部》：“謹，敬也。”《韓非子·外儲説右上》：“宋人有酤酒者，升概甚平，遇客甚謹。”《史記·扁鵲倉公列傳》：“舍客*長桑君*過，*扁鵲*獨奇之，常謹遇之。”又敬词。用于动词前。如：谨启；谨致谢意。《史記·田敬仲完世家》：“*騶忌子*曰：‘謹受令，請謹毋離前。’”《後漢書·班超傳》：“臣老病衰困，冒死瞽言，謹遣子*勇*隨獻物之塞。及臣生在，令*勇*目見中土。”</w:t>
        <w:br/>
        <w:br/>
        <w:t>（4）仪节；礼节。《史記·項羽本紀》：“*樊噲*曰：‘大行不顧細謹，大禮不辭小讓。’”《新唐書·杜佑傳附杜牧》：“*牧*剛直有奇節，不為齷齪小謹，敢論列大事，指陳病利尤切至。”</w:t>
        <w:br/>
        <w:br/>
        <w:t>（5）善良。《楚辭·九章·懷沙》：“重仁襲義兮，謹厚以為豐。”*王逸*注：“謹，善也。”</w:t>
        <w:br/>
        <w:br/>
        <w:t>（6）絜。《廣韻·隱韻》：“謹，絜也。”</w:t>
        <w:br/>
        <w:br/>
        <w:t>（7）通“堇（qín）”。黏土。*清**朱駿聲*《説文通訓定聲·屯部》：“謹，叚借為堇。”《禮記·内則》：“實棗於其腹中，編萑以𦬹之。塗之以謹塗。”*鄭玄*注：“謹當為墐，聲之誤也。墐塗，塗有穰草也。”按：《説文·堇部》“堇，黏土也”*清**段玉裁*注：“*鄭*注墐當為堇，轉寫者誤加土耳。《玉篇》引《禮》‘堇涂’，是*希馮*時不誤也。”</w:t>
        <w:br/>
        <w:br/>
        <w:t>（8）姓。《萬姓統譜·吻韻》：“謹，見《姓苑》。”</w:t>
        <w:br/>
      </w:r>
    </w:p>
    <w:p>
      <w:r>
        <w:t>謺##謺</w:t>
        <w:br/>
        <w:br/>
        <w:t>《説文》：“謺，謺讘也。从言，執聲。”</w:t>
        <w:br/>
        <w:br/>
        <w:t>zhé　《廣韻》之涉切，入葉章。緝部。</w:t>
        <w:br/>
        <w:br/>
        <w:t>（1）〔謺讘〕多言。《説文·言部》：“謺，謺讘也。”《集韻·緝韻》：“謺，謺讘，多言。”</w:t>
        <w:br/>
        <w:br/>
        <w:t>（2）拾，拾人语。《玉篇·言部》：“謺，拾也。”《廣韻·葉韻》：“謺，拾人語也。”</w:t>
        <w:br/>
      </w:r>
    </w:p>
    <w:p>
      <w:r>
        <w:t>謻##謻</w:t>
        <w:br/>
        <w:br/>
        <w:t>謻（一）yí　《廣韻》弋支切，平支以。</w:t>
        <w:br/>
        <w:br/>
        <w:t>（1）门名。《廣韻·支韻》：“謻，門名。”1.冰室门。《水經注·穀水》：“*謻門*，即*宣陽門*也。門内有*宣陽冰室*。”《文選·張衡〈東京賦〉》：“謻門曲榭，邪阻城洫。”*李善*注引*薛綜*曰：“謻門，冰室門也。”2.宫殿的侧门。《晋書·劉曜載記贊》：“*未央*朝寂，謻門旦空。”*宋**葉夢得*《石林燕語》卷一：“*東華門*直北有*東向門*，西與内東門相直，俗謂之謻門。”</w:t>
        <w:br/>
        <w:br/>
        <w:t>（2）台名。故址在今*河南省**洛阳市*境内。《廣韻·支韻》：“謻，臺名。”《漢書·諸侯王表二》“有逃責之臺”*唐**顔師古*注：“*服虔*曰：‘*周赧王*負責，無以歸之，主迫責急，乃逃於此臺，後人因以名之。’*劉德*曰：‘*洛陽*南宫*謻臺*是也。’”《水經注·穀水》：“*洛陽*諸宫，名曰*南宫*，有*謻臺*、*臨昭臺*。”*清**厲鶚*《歲暮行·答蔣文雪樵》：“且須逃債類*謻臺*，只合忍饑如*甫里*。”</w:t>
        <w:br/>
        <w:br/>
        <w:t>（二）chí　《集韻》陳知切，平支澄。又敞𠇍切。</w:t>
        <w:br/>
        <w:br/>
        <w:t>（1）同“誃”。离开的；另外的。《玉篇·言部》：“謻”，同“誃”。《集韻·支韻》：“謻，别也。或省。”又《紙韻》：“誃，《説文》：‘離别也。’*周景王*作*洛陽**誃臺*。或作謻。”*南朝**齊**謝朓*《三日侍宴曲水代人應詔九首》之七：“極望天淵，曲阻謻榭。”</w:t>
        <w:br/>
        <w:br/>
        <w:t>（2）同“簃”。古代宫室相连叫簃。《集韻·支韻》：“簃，宫室相連謂之簃。通作謻。”*宋**李誡*《營造法式·總釋上·宫》：“宫室相連謂之謻。”</w:t>
        <w:br/>
      </w:r>
    </w:p>
    <w:p>
      <w:r>
        <w:t>謼##謼</w:t>
        <w:br/>
        <w:br/>
        <w:t>《説文》：“謼，𧦝謼也。从言，虖聲。”按：*段玉裁*本据《韻會》引作“𧦝也”。</w:t>
        <w:br/>
        <w:br/>
        <w:t>（一）hū　《廣韻》荒烏切，平模曉。又荒故切。魚部。</w:t>
        <w:br/>
        <w:br/>
        <w:t>（1）大声叫号。也作“呼”。《説文·言部》：“謼，𧦝也。”《玉篇·言部》：“謼，大叫也。”《詩·大雅·蕩》：“式號式呼，俾晝作夜。”*陸德明*釋文：“呼，*崔*本作謼。”《漢書·賈山傳》：“一夫大謼，天下嚮應者，*陳勝*是也。”*顔師古*注：“謼字與呼同。謼，叫也。”*清**管同*《抱膝軒記》：“婦孺之謼嗁，鷄犬之鳴吠，嘈雜喧闐，殆無時不至。”</w:t>
        <w:br/>
        <w:br/>
        <w:t>（2）惊吓。也作“諕”。《敦煌變文集·漢將王陵變》：“二將當時夜半越對，謼得皇帝洽背汗流。”</w:t>
        <w:br/>
        <w:br/>
        <w:t>（3）姓。《漢書·景武昭宣元成功臣表》中有*下摩侯**謼毒尼*。</w:t>
        <w:br/>
        <w:br/>
        <w:t>（二）xiào　《集韻》虚交切，平肴曉。</w:t>
        <w:br/>
        <w:br/>
        <w:t>同“詨”。呼唤。《集韻·爻韻》：“詨，*吴*人謂叫呼為詨。或作謼。”</w:t>
        <w:br/>
      </w:r>
    </w:p>
    <w:p>
      <w:r>
        <w:t>謾##謾</w:t>
        <w:br/>
        <w:br/>
        <w:t>〔谩〕</w:t>
        <w:br/>
        <w:br/>
        <w:t>《説文》：“謾，欺也。从言，曼聲。”</w:t>
        <w:br/>
        <w:br/>
        <w:t>（一）mán　《廣韻》莫還切，平删明。又母官切。元部。</w:t>
        <w:br/>
        <w:br/>
        <w:t>（1）欺骗。《説文·言部》：“謾，欺也。”《墨子·非儒下》：“且夫繁飾禮樂以淫人，久喪偽哀以謾親。”《史記·淮南衡山列傳》：“吏覺知，使*長安*尉*奇*等往捕*開章*。*長*匿不予，與故中尉*蕑忌*謀，殺以閉口，為棺椁衣衾，葬之*肥陵邑*，謾吏曰：‘不知安在。’”*司馬貞*索隱：“謾，誑也。”*唐**柳宗元*《駡尸蟲文》：“譖下謾上，恒其心術，妬人之能，幸人之失。”又抵赖。《史記·孝文本紀》：“民或祝詛上以相約結而後相謾。”*司馬貞*索隱引*韋昭*云：“謾，相抵闌也。”</w:t>
        <w:br/>
        <w:br/>
        <w:t>（2）诋毁。《荀子·非相》：“鄉則不若，偝則謾之。”*楊倞*注：“謾，欺毁也。”</w:t>
        <w:br/>
        <w:br/>
        <w:t>（3）慧；机智灵巧。《方言》卷一：“虔、儇，慧也。*秦*謂之謾。”</w:t>
        <w:br/>
        <w:br/>
        <w:t>（二）màn　《廣韻》謨晏切，去諫明。又莫半切，母官切，武延切。元部。</w:t>
        <w:br/>
        <w:br/>
        <w:t>（1）冗长，繁多。《莊子·天道》：“（*孔子*）於是繙十二經以説，*老耼*中其説，曰：‘大謾，願聞其要。’”*成玄英*疏：“嫌其繁謾太多。”</w:t>
        <w:br/>
        <w:br/>
        <w:t>（2）通“慢”。*清**朱駿聲*《説文通訓定聲·乾部》：“謾，叚借為慢。”1.怠慢；傲慢。《漢書·董仲舒傳》：“故*桀**紂*暴謾，讒賊並進，賢知隱伏。”*顔師古*注：“謾與慢同。”《水滸全傳》第六十三回：“謾馳寶馬當前，霜刃如風，要把官兵斬馘。”2.缓慢。《廣雅·釋詁二》：“謾，緩也。”*唐**白居易*《長恨歌》：“緩歌謾舞凝絲竹，盡日君王看不足。”*明**朱有燉*《義勇辭金》第三折：“探子，你謾謾喘息定，細説怎生對敵交兵。”*明**馮惟敏*《歸田小令·黄羅歌·灌園》：“謾條條共説無憂話。”3.猥亵。《漢書·外戚傳下·孝成許皇后》：“*長*書有誖謾，發覺。天子使廷尉*孔光*持節賜廢后藥，自殺，葬*延陵**交道廏*西。”*顔師古*注：“謾，媟汙也。謾與慢同。”*唐**孫棨*《北里誌·張住住》：“因為謾寢所，以遂平生。”</w:t>
        <w:br/>
        <w:br/>
        <w:t>（3）通“漫”。1.枉自；徒然。*清**張德瀛*《詞徵》卷三：“謾，通漫，虚也，枉也。”*唐**戴叔倫*《過賈誼舊居》：“謾有長書憂*漢*室，空將哀些弔*沅**湘*。”*宋**李清照*《漁家傲》：“我報路長嗟日暮，學詩謾有驚人句。”*元**高明*《琵琶記·代嘗湯藥》：“謾説道有病遇良醫，饑荒怎救？”2.随意；胡乱。*张相*《詩詞曲語辭匯釋》卷二：“漫，本為漫不經意之漫，為聊且義或胡亂義。……字亦作謾。”*唐**姚合*《送王求》：“願君似醉腸，莫謾生憂慼。”*宋**辛棄疾*《上西平·會稽秋風亭觀雪》：“凍吟應笑，羔兒無分謾煎茶。”*宋**陳亮*《水調歌頭·送章德茂大卿使虜》：“不見南師久，謾説北羣空。”</w:t>
        <w:br/>
        <w:br/>
        <w:t>（4）莫，不要。*宋**周邦彦*《玉燭新·梅花》：“*壽陽*謾鬭，終不似，照水一枝清瘦。”*宋**朱淑真*《讀史》：“王霸謾分心與迹，到成功處一般難。”*金**董解元*《西廂記諸宫調》卷三：“謾歎息，謾悒怏。”</w:t>
        <w:br/>
      </w:r>
    </w:p>
    <w:p>
      <w:r>
        <w:t>謿##謿</w:t>
        <w:br/>
        <w:br/>
        <w:t>謿同“嘲”。*唐**慧琳*《一切經音義》卷四：“嘲，或從言作謿。”《漢書·揚雄傳下》：“時*雄*方草《太玄》，有以自守，泊如也。或謿*雄*以玄尚白，而*雄*解之，號曰《解謿》。”按：《解謿》，《文選》引作《解嘲》。《新唐書·武平一傳》：“*嬰*滑稽敏給，詔學士謿之，*嬰*能抗數人。”</w:t>
        <w:br/>
      </w:r>
    </w:p>
    <w:p>
      <w:r>
        <w:t>譀##譀</w:t>
        <w:br/>
        <w:br/>
        <w:t>《説文》：“譀，誕也。从言，敢聲。𧧴，俗譀从忘。”</w:t>
        <w:br/>
        <w:br/>
        <w:t>（一）hàn　《廣韻》下瞰切，去闞匣。又呼甲切。談部。</w:t>
        <w:br/>
        <w:br/>
        <w:t>（1）说大话。《説文·言部》：“譀，誕也。”*徐鍇*繫傳：“誕，大言也。”*段玉裁*注：“《東觀漢記》曰：‘雖誇譀，猶令人熱。’”</w:t>
        <w:br/>
        <w:br/>
        <w:t>（2）嘲弄。《廣雅·釋詁四》：“譀，調也。”*王念孫*疏證：“為調欺之調。”</w:t>
        <w:br/>
        <w:br/>
        <w:t>（3）怒吼。《玉篇·言部》：“譀，叫譀，怒也。”《雲笈七籤》卷一百十九：“忽有神人湧於水上，為其扶船，三面六手，醜眸朱髮，袒而虓譀，風濤遽息。”</w:t>
        <w:br/>
        <w:br/>
        <w:t>（二）xiàn　《廣韻》許鑑切，去鑑曉。</w:t>
        <w:br/>
        <w:br/>
        <w:t>〔譀𧭡〕也作“譀䜕”。争怒。《廣韻·鑑韻》：“譀，譀𧭡。”又《怪韻》：“䜕，譀䜕。”《集韻·怪韻》：“䜕，譀䜕，争怒。”</w:t>
        <w:br/>
      </w:r>
    </w:p>
    <w:p>
      <w:r>
        <w:t>譁##譁</w:t>
        <w:br/>
        <w:br/>
        <w:t>《説文》：“譁，讙也。从言，華聲。”</w:t>
        <w:br/>
        <w:br/>
        <w:t>（一）huá　《廣韻》呼瓜切，平麻曉。《集韻》胡瓜切。魚部。</w:t>
        <w:br/>
        <w:br/>
        <w:t>人声嘈杂；喧闹。也作“嘩”。《集韻·麻韻》：“譁，讙也。或从口。”《書·費誓》：“嗟，人無譁，聽命。”《孫子·軍争》：“以治待亂，以静待譁，此治心者也。”《韓詩外傳》卷三：“慎於言者不譁，慎於行者不伐。”*唐**柳宗元*《捕蛇者説》：“悍吏之來吾鄉，叫囂乎東西，隳突乎南北，譁然而駭者，雖雞犬不得寧焉。”</w:t>
        <w:br/>
        <w:br/>
        <w:t>（二）wá　《集韻》吾瓜切，平麻疑。</w:t>
        <w:br/>
        <w:br/>
        <w:t>变化。《方言》卷三：“譁、涅，化也。*燕*、*朝鮮**洌水*之間，曰涅，或曰譁。”</w:t>
        <w:br/>
      </w:r>
    </w:p>
    <w:p>
      <w:r>
        <w:t>譂##譂</w:t>
        <w:br/>
        <w:br/>
        <w:t>譂（一）chán　《集韻》齒善切，上獮昌。</w:t>
        <w:br/>
        <w:br/>
        <w:t>妄言。《集韻·𤣗韻》：“譂，妄言。”</w:t>
        <w:br/>
        <w:br/>
        <w:t>（二）dàn</w:t>
        <w:br/>
        <w:br/>
        <w:t>同“憚”。畏惧。《墨子·非攻下》：“曰‘死命為上，多殺次之，身傷者為下，又况失列北橈乎哉，罪死無赦’，以譂其衆。”*孫詒讓*閒詁引*畢沅*云：“古字言、心相近，即憚字。”</w:t>
        <w:br/>
      </w:r>
    </w:p>
    <w:p>
      <w:r>
        <w:t>譃##譃</w:t>
        <w:br/>
        <w:br/>
        <w:t>譃xū　《集韻》匈于切，平虞曉。</w:t>
        <w:br/>
        <w:br/>
        <w:t>（1）同“𧪮（謣）”。妄言。《集韻·虞韻》：“𧪮，妄言。或作譃。”</w:t>
        <w:br/>
        <w:br/>
        <w:t>（2）同“虚”。妄言。《字彙·言部》：“譃，妄言。單作虚，俗加言。”</w:t>
        <w:br/>
      </w:r>
    </w:p>
    <w:p>
      <w:r>
        <w:t>譄##譄</w:t>
        <w:br/>
        <w:br/>
        <w:t>《説文》：“譄，加也。从言，曾聲。”</w:t>
        <w:br/>
        <w:br/>
        <w:t>zēng　《廣韻》作滕切，平登精。蒸部。</w:t>
        <w:br/>
        <w:br/>
        <w:t>（1）言辞夸大。《説文·言部》：“譄，加也。”*段玉裁*注：“加下曰：‘語相譄加也。’按：譄、加、誣三字互訓。”《廣韻·登韻》：“譄，加言也。”</w:t>
        <w:br/>
        <w:br/>
        <w:t>（2）同“增”。《正字通·言部》：“譄、增，音義通。”</w:t>
        <w:br/>
      </w:r>
    </w:p>
    <w:p>
      <w:r>
        <w:t>譅##譅</w:t>
        <w:br/>
        <w:br/>
        <w:t>譅sè　《集韻》色入切，入緝生。</w:t>
        <w:br/>
        <w:br/>
        <w:t>（1）言甚多。《玉篇·言部》：“譅，言甚多也。”</w:t>
        <w:br/>
        <w:br/>
        <w:t>（2）同“𠽼”。说话结巴。《正字通·言部》：“譅，同𠽼。譅訓語難。”《楚辭·東方朔〈七諫·初放〉》：“言語訥譅兮，又無彊輔。”*王逸*注：“譅者，難也。”</w:t>
        <w:br/>
      </w:r>
    </w:p>
    <w:p>
      <w:r>
        <w:t>譆##譆</w:t>
        <w:br/>
        <w:br/>
        <w:t>《説文》：“譆，痛也。从言，喜聲。”*王筠*句讀作“痛聲也”，并注：“依*玄應*引補。”</w:t>
        <w:br/>
        <w:br/>
        <w:t>xī　《廣韻》許其切，平之曉。之部。</w:t>
        <w:br/>
        <w:br/>
        <w:t>叹词。表示悲痛、惊惧、赞叹等。也作“嘻”。《説文·言部》：“譆，痛也。”《玉篇·言部》：“譆，懼聲也；悲恨之聲也。”《戰國策·齊策三》：“*齊王*和其顔色曰：‘譆！先君之廟在焉！’疾興兵救之。”《史記·趙世家》：“*簡子*召之，曰：‘譆，吾有所見*子晰*也。’”《文選·曹植〈七啓八首·序〉》：“*玄微子*俯而應之曰：‘譆，有是言乎？’”*李善*注：“*鄭玄*《禮記》注曰：‘譆，悲恨之聲也。’譆與嘻古字通也。”</w:t>
        <w:br/>
      </w:r>
    </w:p>
    <w:p>
      <w:r>
        <w:t>譇##譇</w:t>
        <w:br/>
        <w:br/>
        <w:t>《説文》：“譇，譇拏，羞窮也。从言，奢聲。”</w:t>
        <w:br/>
        <w:br/>
        <w:t>zhā　《集韻》陟加切，平麻知。魚部。</w:t>
        <w:br/>
        <w:br/>
        <w:t>（1）〔譇拏〕也作“譇詉”。言不可解。《説文·言部》：“譇，譇拏，羞窮也。”*段玉裁*注：“羞窮者，謂羞澀辭窮而支離牽引，是曰譇拏。”《玉篇·言部》：“詉，譇詉，言不可解也。”《集韻·麻韻》：“詉，譇詉，羞窮。一曰言不可解。”</w:t>
        <w:br/>
        <w:br/>
        <w:t>（2）怒。《玉篇·言部》：“譇，怒也。”</w:t>
        <w:br/>
        <w:br/>
        <w:t>（3）语竞。《六書故·人四》：“譇，語競也。”</w:t>
        <w:br/>
        <w:br/>
        <w:t>（4）诈謣。卷子本《玉篇·言部》引《蒼頡篇》：“譇，詐謣也。”</w:t>
        <w:br/>
      </w:r>
    </w:p>
    <w:p>
      <w:r>
        <w:t>譈##譈</w:t>
        <w:br/>
        <w:br/>
        <w:t>譈duì　《廣韻》徒對切，去隊定。微部。</w:t>
        <w:br/>
        <w:br/>
        <w:t>同“憝”。憎恶；怨恨。卷子本《玉篇·言部》：“譈，《字書》或憝字也。憝，怨也，惡也。在《心部》。”《孟子·萬章下》：“《康誥》曰：‘殺越人于貨，閔不畏死，凡民罔不譈。’”按：今本《書·康誥》“譈”作“憝”。</w:t>
        <w:br/>
      </w:r>
    </w:p>
    <w:p>
      <w:r>
        <w:t>證##證</w:t>
        <w:br/>
        <w:br/>
        <w:t>〔证〕</w:t>
        <w:br/>
        <w:br/>
        <w:t>《説文》：“證，告也。从言，登聲。”</w:t>
        <w:br/>
        <w:br/>
        <w:t>zhèng　《廣韻》諸應切，去證章。蒸部。</w:t>
        <w:br/>
        <w:br/>
        <w:t>（1）告发。《説文·言部》：“證，告也。”《論語·子路》：“其父攘羊，而子證之。”《文選·潘岳〈關中詩〉》：“當乃明實，否則證空。”*李善*注：“其言當者，明示以事實；其理否者，顯告之狀空。”</w:t>
        <w:br/>
        <w:br/>
        <w:t>（2）验证。《廣雅·釋詁四》：“證，譣也。”《莊子·秋水》：“證曏今故，故遥而不悶，掇而不跂，知時无止。”《楚辭·九章·惜誦》：“故相臣莫若君兮，所以證之不遠。”*王逸*注：“證，驗也。”《後漢書·繆肜傳》：“時縣令被章見考，吏皆畏懼自誣，而*肜*獨證據其事。”*鲁迅*《坟·人之历史》：“*黑格尔*著《人类发生学》，则以古生物学个体发生学及形态学证人类之系统。”</w:t>
        <w:br/>
        <w:br/>
        <w:t>（3）凭据，证据。《大戴禮記·文王官人》：“平心去私，慎用六證。”《晋書·范汪傳附范甯》：“時更營新廟，博求辟雍明堂之制，*甯*據經傳奏上，皆有典證。”*鲁迅*《坟·人之历史》：“近三十年来，古生物学之发见，亦多有力之证。”</w:t>
        <w:br/>
        <w:br/>
        <w:t>（4）善美，行为不倾邪。《太玄·從》：“人不攻之，自然證也。”*范望*注：“證，則也。”*司馬光*集注：“君子率性自從於善，不待攻治也。”</w:t>
        <w:br/>
        <w:br/>
        <w:t>（5）谏诤。《吕氏春秋·誣徒》：“愎過自用，不可證移。”*高誘*注：“證，諫。”《戰國策·齊策一》：“*士尉*以證*靖郭君*，*靖郭君*不聽，*士尉*辭而去。”</w:t>
        <w:br/>
        <w:br/>
        <w:t>（6）佛教用语。指修行得道。《五燈會元·西天祖師·四祖》：“尊者在世化導，證果最多。”*明**湯顯祖*《邯鄲記·度世》：“近奉*東華*帝旨，*何姑*證入仙班，因此*張果老*仙尊又着貧道駕雲騰霧，於赤縣神州再覓一人，來供掃花之役。”《曼殊全集·柳亚子〈苏玄瑛新传〉》：“初*庄湘*欲以*雪鸿*妻*玄瑛*，*玄瑛*垂泪曰：‘吾证法身久，辱命奈何？’遂已。”</w:t>
        <w:br/>
        <w:br/>
        <w:t>（7）病症。后作“症”。《列子·周穆王》：“其父之*魯*，過*陳*，遇*老聃*，因告其子之證。”*宋**朱熹*《辭免知漳州劄子》：“伏念熹多病早衰，本非一證。”*明**陶宗儀*《輟耕録》卷七：“火失剌把都者，*回回*田地所産藥也。其形如木鱉子而小，可治一百二十種證。”*清**王闓運*《彭公年七十有五行狀》：“臣本有失血之證，久居水次，逐漸加甚。”</w:t>
        <w:br/>
      </w:r>
    </w:p>
    <w:p>
      <w:r>
        <w:t>譊##譊</w:t>
        <w:br/>
        <w:br/>
        <w:t>《説文》：“譊，恚呼也。从言，堯聲。”</w:t>
        <w:br/>
        <w:br/>
        <w:t>（一）náo　《廣韻》女交切，平肴娘。宵部。</w:t>
        <w:br/>
        <w:br/>
        <w:t>〔譊譊〕争辩声；喧噪声。《説文·言部》：“譊，恚呼也。”*徐鍇*繫傳：“譊，聲高噪獰也。”《玉篇·言部》：“譊，争也，恚呼也。”卷子本《玉篇·言部》：“譊，*野王*案：譊譊猶讙呼也。”《莊子·至樂》：“彼唯人言之惡聞，奚以夫譊譊為乎！”*成玄英*疏：“譊譊，喧聒也。”《法言·寡見》：“譊譊者，天下皆説也。”*李軌*注：“譊譊，争聲。”*明**凌義渠*《兩生近言序》：“每與友人共持此戒，以為寧默默，毋譊譊。”*清**黄遵憲*《逐客篇》：“千口音譊譊，萬目瞪灼灼。”也单用。《晋書·庾純傳》：“臣不服罪自引，而更忿怒，厲聲名公，臨時諠譊，遂至荒越。”</w:t>
        <w:br/>
        <w:br/>
        <w:t>（二）xiāo　《集韻》馨幺切，平蕭曉。</w:t>
        <w:br/>
        <w:br/>
        <w:t>同“嘵”。因恐惧而发出的叫声。《集韻·蕭韻》：“嘵，《説文》：‘懼也。’引《詩》‘唯予音之嘵嘵。’或从言。”</w:t>
        <w:br/>
      </w:r>
    </w:p>
    <w:p>
      <w:r>
        <w:t>譋##譋</w:t>
        <w:br/>
        <w:br/>
        <w:t>同“讕”。《説文·言部》：“讕，抵讕也。或从閒。”《玉篇·言部》：“譋”，同“讕”。</w:t>
        <w:br/>
      </w:r>
    </w:p>
    <w:p>
      <w:r>
        <w:t>譍##譍</w:t>
        <w:br/>
        <w:br/>
        <w:t>譍同“應”。卷子本《玉篇·言部》：“譍，《埤蒼》：對也。*野王*案：課語相譍對也。《禮記》：‘無噭譍’，《論語》：‘*子夏*之門人洒掃譍對’是也。今為‘應’字，在《心部》也。”*唐**元稹*《通州丁溪館夜别李景信三首》之三：“倦童呼唤譍復眠，啼雞拍翅三聲絶。”*宋**蘇軾*《九月二十日微雪，懷子由弟二首》之二：“遥知讀《易》東窗下，車馬敲門定不譍。”</w:t>
        <w:br/>
      </w:r>
    </w:p>
    <w:p>
      <w:r>
        <w:t>譎##譎</w:t>
        <w:br/>
        <w:br/>
        <w:t>〔谲〕</w:t>
        <w:br/>
        <w:br/>
        <w:t>《説文》：“譎，權詐也。*益**梁*曰：‘謬欺天下曰譎。’从言，矞聲。”</w:t>
        <w:br/>
        <w:br/>
        <w:t>jué　《廣韻》古穴切，入屑見。質部。</w:t>
        <w:br/>
        <w:br/>
        <w:t>（1）欺诳；诡诈。《方言》卷三：“譎，詐也。自*關*而東西或曰譎。”《説文·言部》：“譎，權詐也。”《韓非子·孤憤》：“主失勢而臣得國，主更稱蕃臣，而相室剖符，此人臣之所以譎主便私也。”《新唐書·李逢吉傳》：“*逢吉*性忌前，險譎多端。”*孙中山*《讨袁檄文》：“孰意贼性凶顽，谲诈成习。”</w:t>
        <w:br/>
        <w:br/>
        <w:t>（2）权变。《論語·憲問》：“*晋文公*譎而不正，*齊桓公*正而不譎。”*劉寶楠*正義：“譎，權也。正，經也。言*晋文*能行權而不能守經，*齊桓*能守經而不能行權，各有所長。”《文選·張衡〈東京賦〉》：“玄謀設而陰行，合二九而成譎。”*李善*注引*薛綜*曰：“譎，變也。”</w:t>
        <w:br/>
        <w:br/>
        <w:t>（3）奇异；变化。*漢**司馬相如*《封禪文》：“奇物譎詭，俶儻窮變。”《文選·傅毅〈舞賦〉》：“軼態横出，瑰姿譎起。”*李善*注：“譎，異也。”《紅樓夢》第五回：“惟嫡孫*寶玉*一人，禀性乖張，性情怪譎。”</w:t>
        <w:br/>
        <w:br/>
        <w:t>（4）乖违，差异。《莊子·天下》：“*相里勤*之弟子*五侯*之徒，南方之*墨*者*苦獲*、*已齒*、*鄧陵子*之屬，俱誦《墨經》，而倍譎不同，相謂别*墨*。”</w:t>
        <w:br/>
        <w:br/>
        <w:t>（5）隐约其辞而不直言。《詩·大序》：“主文而譎諫，言之者無罪，聞之者足以戒。”*孔穎達*疏：“本心主意，使合於宫商相應之文，播之於樂，而依違譎諫，不直言君之過失。”*清**龔自珍*《自春徂秋偶有所觸拉雜書之漫不詮次得十五首》之十五：“姑將譎言之，未言聲又吞。”</w:t>
        <w:br/>
        <w:br/>
        <w:t>（6）日旁五色气在两边外向。《淮南子·覽冥》：“君臣乖心，則背譎見於天。”*高誘*注：“日旁五色氣在兩邊水出為背，外向為譎。”</w:t>
        <w:br/>
        <w:br/>
        <w:t>（7）通“决”。决断。*清**朱駿聲*《説文通訓定聲·履部》：“譎，叚借為决。”《荀子·儒效》：“若夫譎德而定次，量能而授官。”*王念孫*雜志：“譎、决，古字通，謂決其德之大小而定位次也，下文‘譎德而序位’，是其明證。”</w:t>
        <w:br/>
      </w:r>
    </w:p>
    <w:p>
      <w:r>
        <w:t>譏##譏</w:t>
        <w:br/>
        <w:br/>
        <w:t>〔讥〕</w:t>
        <w:br/>
        <w:br/>
        <w:t>《説文》：“譏，誹也。从言，幾聲。”*杨树达*《積微居小學述林》：“幾聲字有微小之義……幾又少不足之義。”“譏，从言、从幾者，謂言微少不足，故為非也。”</w:t>
        <w:br/>
        <w:br/>
        <w:t>jī　《廣韻》居依切，平微見。微部。</w:t>
        <w:br/>
        <w:br/>
        <w:t>（1）讥刺；谴责。《説文·言部》：“譏，誹也。”*段玉裁*注：“譏之言微也，以微言相摩切也。”《廣雅·釋言》：“譏，譴也。”又：“譏，怨也。”*王念孫*疏證：“怨與譏、刺同意。”《左傳·隱公元年》：“稱*鄭伯*，譏失教也。”《公羊傳·隱公二年》：“外逆女不書，此何以書？譏！”*何休*注：“譏，猶譴也。”*宋**范仲淹*《岳陽樓記》：“去國懷鄉，憂讒畏譏。”《宋史·岳飛傳》：“相臣謀國不臧，恐貽後世譏。”</w:t>
        <w:br/>
        <w:br/>
        <w:t>（2）进谏；规劝。《廣雅·釋詁四》：“譏，諫也。”《楚辭·天問》：“遷藏就歧何能依？*殷*有惑婦何所譏？”*王逸*注：“譏，諫也。”</w:t>
        <w:br/>
        <w:br/>
        <w:t>（3）稽查；盘问。《廣雅·釋詁二》：“譏，問也。”《孟子·公孫丑上》：“關，譏而不征，則天下之旅皆悦，而願出於其路矣。”《禮記·王制》：“關執禁以譏，禁異服，識異言。”*鄭玄*注：“譏，呵察。”*唐**温庭筠*《病中書懷呈友人》：“市義虚焚券，關譏謾棄繻。”</w:t>
        <w:br/>
      </w:r>
    </w:p>
    <w:p>
      <w:r>
        <w:t>譐##譐</w:t>
        <w:br/>
        <w:br/>
        <w:t>譐同“噂”。《廣韻·混韻》：“譐”，同“噂”。《新書·修政語上》：“故服人而不為仇，分人而不譐者，惟其道矣。”</w:t>
        <w:br/>
      </w:r>
    </w:p>
    <w:p>
      <w:r>
        <w:t>譑##譑</w:t>
        <w:br/>
        <w:br/>
        <w:t>譑（一）jiǎo　《廣韻》居夭切，上小見。</w:t>
        <w:br/>
        <w:br/>
        <w:t>（1）多言。《玉篇·言部》：“譑，多言也。”</w:t>
        <w:br/>
        <w:br/>
        <w:t>（2）纠。卷子本《玉篇·言部》：“譑，《埤蒼》：‘糺也。’”</w:t>
        <w:br/>
        <w:br/>
        <w:t>（3）通“撟”。收取。《荀子·富國》：“而或以無禮節用之，則必有貪利糾譑之名，而且有空虚窮乏之實矣。”*王念孫*雜志：“譑讀為撟，音矯。取也，言貪利而收取之也。”</w:t>
        <w:br/>
        <w:br/>
        <w:t>（二）qiào　《廣韻》丘召切，去笑溪。</w:t>
        <w:br/>
        <w:br/>
        <w:t>弄言。《集韻·笑韻》：“譑，弄言。”</w:t>
        <w:br/>
      </w:r>
    </w:p>
    <w:p>
      <w:r>
        <w:t>譒##譒</w:t>
        <w:br/>
        <w:br/>
        <w:t>《説文》：“譒，𢾭也。从言，番聲。《商書》曰：‘王譒告之。’”</w:t>
        <w:br/>
        <w:br/>
        <w:t>bò　《廣韻》補過切，去過幫。歌部。</w:t>
        <w:br/>
        <w:br/>
        <w:t>（1）同“播”。传布。《説文·言部》：“譒，𢾭也。《商書》曰：‘王譒告之。’”*段玉裁*注：“《手部》：‘播，一曰布也。’此與音義同。”按：今本《書·盤庚上》“譒”作“播”。</w:t>
        <w:br/>
        <w:br/>
        <w:t>（2）谣。《玉篇·言部》：“譒，謡也。”</w:t>
        <w:br/>
      </w:r>
    </w:p>
    <w:p>
      <w:r>
        <w:t>譓##譓</w:t>
        <w:br/>
        <w:br/>
        <w:t>譓huì　《廣韻》胡桂切，去霽匣。</w:t>
        <w:br/>
        <w:br/>
        <w:t>（1）多谋智。《廣韻·霽韻》：“譓，多謀智曰譓也。”</w:t>
        <w:br/>
        <w:br/>
        <w:t>（2）辩察。《集韻·霽韻》：“譿，辨察也。或作譓。”《國語·晋語五》：“今*陽子*之情譓矣，以濟蓋也，且剛而主能，不本而犯，怨之所聚也。”*韋昭*注：“譓，辯察也。”</w:t>
        <w:br/>
        <w:br/>
        <w:t>（3）顺服。《集韻·霽韻》：“譓，順也。”《漢書·司馬相如傳下》：“陛下仁育羣生，義征不譓。”*顔師古*注引*文穎*曰：“譓，順也。”*唐太宗*《克高麗遼東城詔》：“意在以殺止殺，仁育被於羣生；用刑清刑，義征戡於不譓。”</w:t>
        <w:br/>
      </w:r>
    </w:p>
    <w:p>
      <w:r>
        <w:t>譔##譔</w:t>
        <w:br/>
        <w:br/>
        <w:t>《説文》：“譔，專教也。从言，巽聲。”</w:t>
        <w:br/>
        <w:br/>
        <w:t>（一）zhuàn　《廣韻》士免切，上獮崇。又士戀切。元部。</w:t>
        <w:br/>
        <w:br/>
        <w:t>（1）专心教导。《説文·言部》：“譔，專教也。”*段玉裁*注：“專教者，專壹而教之也。”</w:t>
        <w:br/>
        <w:br/>
        <w:t>（2）殊。《廣雅·釋言》：“譔，殊也。”</w:t>
        <w:br/>
        <w:br/>
        <w:t>（3）具备。《楚辭·大招》：“魂乎歸徠，聽歌譔只。朱脣皓齒，嫭以姱只。”*王逸*注：“譔，具也。言觀聽衆樂，無不具也。”</w:t>
        <w:br/>
        <w:br/>
        <w:t>（4）造；为。《古今韻會舉要·獮韻》：“譔，造也，為也。”</w:t>
        <w:br/>
        <w:br/>
        <w:t>（5）同“撰”。记述；著录。《集韻·𤣗韻》：“譔，述也。通作撰。”《禮記·祭統》：“銘者，論譔其先祖之有德善、功烈、勳勞、慶賞、聲名，列於天下，而酌之以祭器，自成其名焉，以祀其先祖者也。”*孔穎達*疏：“論謂論説，譔則譔録。言子孫為銘，論説譔録其先祖道德善事。”《漢書·揚雄傳下》：“故人時有問*雄*者，常用法應之，譔以為十三卷，象《論語》，號曰《法言》。”*顔師古*注：“譔與撰同。”</w:t>
        <w:br/>
        <w:br/>
        <w:t>（二）quán　《廣韻》此緣切，平仙清。</w:t>
        <w:br/>
        <w:br/>
        <w:t>善言。《廣韻·仙韻》：“譔，善言。”</w:t>
        <w:br/>
      </w:r>
    </w:p>
    <w:p>
      <w:r>
        <w:t>譕##譕</w:t>
        <w:br/>
        <w:br/>
        <w:t>譕（一）wú　《廣韻》武夫切，平虞微。</w:t>
        <w:br/>
        <w:br/>
        <w:t>诱词。《廣韻·虞韻》：“譕，誘詞也。”</w:t>
        <w:br/>
        <w:br/>
        <w:t>（二）mó　《集韻》蒙晡切，平模明。魚部。</w:t>
        <w:br/>
        <w:br/>
        <w:t>同“謨”。议谋。《集韻·模韻》：“謨，《説文》：‘議謀也。’古作譕。”《管子·形勢》：“譕臣者可與遠舉，顧憂者可與致道。”</w:t>
        <w:br/>
      </w:r>
    </w:p>
    <w:p>
      <w:r>
        <w:t>譖##譖</w:t>
        <w:br/>
        <w:br/>
        <w:t>〔谮〕</w:t>
        <w:br/>
        <w:br/>
        <w:t>《説文》：“譖，愬也。从言，朁聲。”</w:t>
        <w:br/>
        <w:br/>
        <w:t>（一）zèn　《廣韻》莊蔭切，去沁莊。侵部。</w:t>
        <w:br/>
        <w:br/>
        <w:t>说坏话诬陷别人。《説文·言部》：“譖，愬也。”*徐鍇*繫傳：“譖者愬也。《論語》‘*公伯寮*愬*子路*於*季孫*’，誣告之也。意主於害人者也。”《廣雅·釋詁二》：“譖，☀也。”《玉篇·言部》：“譖，讒也。”《詩·小雅·巷伯》：“彼譖人者，亦已大甚！”《論語·顔淵》：“侵潤之譖，膚受之愬，不行焉，可謂明也已矣。”*皇侃*義疏：“譖，讒謗也。”*漢**桓譚*《新論·琴道》：“逢讒罹譖，怨結而不得信。”*唐**柳宗元*《駡尸蟲文》：“譖下謾上，恒其心術，妒人之能，幸人之失。”</w:t>
        <w:br/>
        <w:br/>
        <w:t>（二）jiàn　《集韻》子念切，去㮇精。談部。</w:t>
        <w:br/>
        <w:br/>
        <w:t>通“僭”。不信。《集韻·栝韻》：“譖，不信也。通作僭。”*清**朱駿聲*《説文通訓定聲·臨部》：“譖，叚借為僭。”《詩·大雅·桑柔》：“朋友已譖，不胥以穀。”*鄭玄*箋：“譖，不信也。”*陸德明*釋文：“譖，子念反。本亦作僭。”</w:t>
        <w:br/>
      </w:r>
    </w:p>
    <w:p>
      <w:r>
        <w:t>譗##譗</w:t>
        <w:br/>
        <w:br/>
        <w:t>譗zhá　《集韻》竹洽切，入洽知。</w:t>
        <w:br/>
        <w:br/>
        <w:t>〔譗𧫡〕言语无条理。《集韻·洽韻》：“譗，譗𧫡，言無倫脊也。”《袁州仰山慧寂禪師語録》卷一：“幸自非言，何须譗𧫡。”</w:t>
        <w:br/>
      </w:r>
    </w:p>
    <w:p>
      <w:r>
        <w:t>識##識</w:t>
        <w:br/>
        <w:br/>
        <w:t>〔识〕</w:t>
        <w:br/>
        <w:br/>
        <w:t>《説文》：“識，常也。一曰知也。从言，戠聲。”*吴大澂*古籀補：“戠，古識字。《詩》：‘織文鳥章。’織，徽織也。旗之有識者曰旗幟。从糸，从巾，从言，皆後人所加。”*刘心源*《奇觚室吉金文述》：“常者，旗常畫日月者。”*杨树达*《積微居小學述林》：“識字依事之先後分三義：最先為記識，一也；認識次之，二也；最後為知識，三也。記識、認識皆動作也，知識則名物矣。余謂識字當以記識為本義……*許*君以知訓識者，知字本有記識之義，亦有認識之義。”</w:t>
        <w:br/>
        <w:br/>
        <w:t>（一）zhì　《廣韻》職吏切，去志章。之部。</w:t>
        <w:br/>
        <w:br/>
        <w:t>（1）旗帜。后作“幟”。《説文·言部》：“識，常也。”*王筠*句讀：“常亦用為旗常之常。……《説文韻譜》徽、幖下皆作識也。此古本之僅存者矣。徽、幖皆旗常之屬，故曰識也。此與‘識，常也’正合。”*錢坫*斠詮：“此云‘常’者，即《春官》‘司常’之常也。日月為常，凡旃旂之屬皆屬司常。*周*曰司常，*漢*曰職識歟！”《釋名·釋言語》：“識，幟也，有章識可按視也。”《左傳·宣公十二年》“前茅慮無”*晋**杜預*注：“時*楚*以茅為旌識。”又《昭公二十一年》“揚徽者，公徒也”*晋**杜預*注：“徽，識也。”*陸德明*釋文：“識，本又作幟。”《漢書·王莽傳下》：“説無文號旌旗表識，咸怪異之。”*顔師古*注：“識讀與幟同。”</w:t>
        <w:br/>
        <w:br/>
        <w:t>（2）加上标记。后作“誌”。《集韻·志韻》：“誌，或作識。”《禮記·檀弓上》：“（*孔）子*曰：‘吾聞之，古也墓而不墳，今*丘*也，東西南北之人也，不可以弗識也。’於是封之，崇四尺。”*孔穎達*疏：“不可以不作，封墳記識其處。”《金史·阿鄰傳》：“*阿鄰*得生口，知可涉處，識以柳枝，命本部涉濟。”《徐霞客遊記·粤西遊日記一》：“一路採笋盈握，則置路隅，以識來徑。”又标记。*三國**魏**曹植*《寶刀賦序》：“*建安*中，*魏王*命有司造寶刀五枚，以龍熊烏雀為識。”*清**夏燮*《中西紀事·四國合從》：“又其國中海舶皆以星旗為識。”</w:t>
        <w:br/>
        <w:br/>
        <w:t>（3）记住。《玉篇·言部》：“識，記也。”《易·隨》：“天在山中、大畜。君子以多識前言往行，以畜其德。”*孔穎達*疏：“多記識前代之言，往賢之行。”《論語·述而》：“默而識之。學而不厭，誨人不倦。”*朱熹*集注：“識，記也；默識，謂不言而存諸心也。”*戰國**宋玉*《神女賦》：“寐而夢之，寤不自識。”《論衡·遭虎》：“*孔子*曰：‘弟子識諸，苛政暴吏甚於虎也。’”</w:t>
        <w:br/>
        <w:br/>
        <w:t>（4）记述；记载。《漢書·匈奴傳》：“於是（*中行）説*教單于左右疏記，以計識其人衆畜牧。”*顔師古*注：“識，亦記。”《資治通鑑·魏文帝黄初二年》：“然天下離析之際，不可無歲、時、月、日，以識事之先後。”《清史稿·禮志一》：“詳其異同，識其顛末，無遺無複，庶覽者可考而知已。”</w:t>
        <w:br/>
        <w:br/>
        <w:t>（5）古代钟鼎上凸出的文字。*清**劉獻廷*《廣陽雜記》卷五：“案《博古圖》古器俱有款識，款謂陰字，是凹入者；識謂陽字，是凸出者。款在外，識在内。……識音熾。”《史記·封禪書》：“鼎大異於衆鼎，文鏤無款識，怪之，言吏。”*宋**周去非*《嶺外代答·銅鼓》：“*廣西*土中銅鼓……周圍款識，其圓紋為古錢，其方文如織簟。”</w:t>
        <w:br/>
        <w:br/>
        <w:t>（6）草名。一种茄科植物。也作“蘵”。《大戴禮記·夏小正》：“（三月）采識。識，草也。”*王聘珍*解詁：“識當為蘵。《爾雅》曰：‘蘵，黄蒢。’*郭*注云：‘蘵草葉似酸漿，花小而白，中心黄，*江*東以作菹食。’”</w:t>
        <w:br/>
        <w:br/>
        <w:t>（7）通“職（zhí）”。主管。*清**朱駿聲*《説文通訓定聲·頤部》：“識，叚借為職。《脩華嶽碑》：‘周禮識方氏。’”按：今本《周禮·夏官》作“職方氏”。《管子·明法》：“百官識，非惠也，刑罰必也。”*于省吾*新證：“識，職古同字……《周禮·大司寇》‘上能糾職’注：‘職事脩理。’此言百官職事脩理，非由于恩惠，乃由于刑罰也。”</w:t>
        <w:br/>
        <w:br/>
        <w:t>（二）shí　《廣韻》賞職切，入職書。職部。</w:t>
        <w:br/>
        <w:br/>
        <w:t>（1）知道。《説文·言部》：“識，知也。”《詩·大雅·瞻卬》：“如賈三倍，君子是識。”*鄭玄*箋：“識，知也。”《韓非子·難二》：“*晋平公*問*叔向*曰：‘昔者*齊桓公*九合諸侯，一匡天下，不識臣之力也？君之力也？’”*晋**陶潛*《桃花源詩》：“草榮識節和，木衰知風厲。”又体会，了解。*宋**辛棄疾*《醜奴兒·書博山道中壁》：“而今識盡愁滋味，欲説還休。”*宋**蕭立之*《偶成》：“城中豈識農耕好，却恨慳晴放紙鳶。”*明**袁宏道*《泛溪》：“只貪下水易，誰識上灘難。”</w:t>
        <w:br/>
        <w:br/>
        <w:t>（2）认识。《玉篇·言部》：“識，認識也。”《史記·刺客列傳》：“（*豫讓*）行乞於市，其妻不識也。”*三國**魏**曹植*《送應氏二首》之一：“遊子久不歸，不識陌與阡。”*唐**李白*《與韓荆州書》：“生不用封萬户侯，但願一識*韓荆州*。”又辨别。《墨子·非命中》：“然今天下之情僞，未可得而識也。”《資治通鑑·唐憲宗元和十四年》：“*弘正*初得*師道*首，疑其非真，召*夏侯澄*使識之。”*胡三省*注：“識，如字，辨識也。”*清**錢秉鐙*《田園》：“鷄鳴識夜旦，鳥鳴識天時。”</w:t>
        <w:br/>
        <w:br/>
        <w:t>（3）相知的朋友。《梁書·王茂傳》：“*茂*年數歲，為大父*深*所異，常謂親識曰：‘此吾家之千里駒。’”*唐**劉禹錫*《元日感懷》：“異鄉無舊識，車馬到門稀。”</w:t>
        <w:br/>
        <w:br/>
        <w:t>（4）知识；见解。*漢**張衡*《東京賦》：“鄙夫寡職，而今而後，乃知大*漢*之德馨，咸在於此。”《晋書·謝鯤傳》：“*鯤*少知名，通簡有高識，不修威儀，好《老》、《易》。”《新唐書·劉子玄傳》：“史有三長：才、學、識，世罕兼之，故史者少。”*梁启超*《中国史叙伦·有史以前之时代》：“*司马迁*作《史记》，托始*黄帝*，可谓特识，故今窃取之，定*黄帝*以后为有史时代。”</w:t>
        <w:br/>
        <w:br/>
        <w:t>（5）思想或意识。《文選·顔延之〈五君詠·阮步兵〉》：“*阮公*雖淪跡，識密鑒亦洞。”*李善*注：“識，心之别名，湛然不動謂之心，分别是非謂之識。”又感觉；知觉。《樂府詩集·雜曲歌辭·焦仲卿妻》：“新婦識馬聲，躡履相逢迎。”*南朝**梁武帝*《浄業賦》：“觀耳識之愛聲，亦如飛鳥之歸林。”《南史·齊紀》：“我識滅後，身上著夏衣畫天衣。”</w:t>
        <w:br/>
        <w:br/>
        <w:t>（6）佛教用语。思维、认识、判断等精神活动的主体。《摩訶止觀》卷二上：“對境覺知，異乎木石名為心；次心籌量名為意；了了别知名為識。”</w:t>
        <w:br/>
        <w:br/>
        <w:t>（7）通“適（shì）”。副词。刚才，刚刚。《左傳·成公十六年》：“識見不穀而趨，無乃傷乎？”*惠棟*補注：“識當為適。《外傳》作‘屬’，訓為適。”</w:t>
        <w:br/>
        <w:br/>
        <w:t>（8）姓。《集韻·職韻》：“識，姓。”《萬姓統譜·職韻》：“識，《姓纂》云：人姓。”</w:t>
        <w:br/>
      </w:r>
    </w:p>
    <w:p>
      <w:r>
        <w:t>譙##譙</w:t>
        <w:br/>
        <w:br/>
        <w:t>〔谯〕</w:t>
        <w:br/>
        <w:br/>
        <w:t>《説文》：“譙，嬈譊也。从言，焦聲。讀若嚼。誚，古文譙从肖。《周書》曰：‘亦未敢誚公。’”*杨树达*《積微居小學述林》：“按：肖字从小聲，誚从肖者，假肖為小也。《口部》云：‘哨，不容也。从口，肖聲。’按：不容謂口小不能容受，此亦假肖為小也。从焦者，音近通借字耳。”</w:t>
        <w:br/>
        <w:br/>
        <w:t>（一）qiào　《集韻》才笑切，去笑從。宵部。</w:t>
        <w:br/>
        <w:br/>
        <w:t>同“誚”。责备。《説文·言部》：“譙，嬈譊也。誚，古文譙。”《方言》卷七：“譙，讓也。*齊*、*楚*、*宋*、*衛*、*荆*、*陳*之間曰譙，自*關*而西，*秦*、*晋*之間凡言相責讓曰譙讓。”《廣雅·釋言》：“譙，呵也。”《管子·揆度》：“力足蕩游不作，老者譙之。”《史記·朝鮮列傳》：“*元封*二年，*漢*使*涉何*譙諭*右渠*，終不肯奉詔。”*司馬貞*索隱引《説文》云：“譙，讓也。”*宋**趙與時*《賓退録》卷一：“六歲誤觸甕碎，家人更譙之。神色自若。”</w:t>
        <w:br/>
        <w:br/>
        <w:t>（二）qiáo　《廣韻》昨焦切，平宵從。宵部。</w:t>
        <w:br/>
        <w:br/>
        <w:t>（1）城门上的望楼。《莊子·徐无鬼》：“君亦必无盛鶴列於麗譙之間，无徒驥於*錙壇*之宫。”*郭象*注：“麗譙，高樓也。”《史記·陳涉世家》：“攻*陳*，*陳*守令皆不在，獨守丞與戰譙門中。”*顔師古*注：“譙門，謂門上為高樓以望遠者耳。樓一名譙。”*宋**胡仲參*《過永春縣》：“危譙依嶽勢，荒市帶溪聲。”</w:t>
        <w:br/>
        <w:br/>
        <w:t>（2）凋敝；衰杀。《詩·豳風·鴟鴞》：“予羽譙譙，予尾翛翛。”*毛*傳：“譙譙，殺也。翛翛，敝也。”</w:t>
        <w:br/>
        <w:br/>
        <w:t>（3）古县名。*秦*置。在今*安徽省**亳州市*。《史記·陳涉世家》：“攻*銍*、*酇*、*苦*、*柘*、*譙*，皆下之，行收兵。”*宋**梅堯臣*《送張子野祕丞知鹿邑》：“*沛**譙*風物善，聊以樂琴書。”</w:t>
        <w:br/>
        <w:br/>
        <w:t>（4）姓。《通志·氏族略三》：“*譙*氏，*曹*大夫食采於*譙*，因氏焉。*漢**譙隆*為*上林*令，以忠諫，拜侍中。望出*巴西**譙國*。*宋*朝登科*譙南薰*。”</w:t>
        <w:br/>
      </w:r>
    </w:p>
    <w:p>
      <w:r>
        <w:t>譚##譚</w:t>
        <w:br/>
        <w:br/>
        <w:t>〔谭〕</w:t>
        <w:br/>
        <w:br/>
        <w:t>tán　《廣韻》徒含切，平覃定。又徒感切。侵部。</w:t>
        <w:br/>
        <w:br/>
        <w:t>（1）宏大；广大。《玉篇·言部》：“譚，大也。誕也。”《大戴禮記·子張問入官》：“富恭有本能圖，修業居久而譚。”*王聘珍*解詁：“《廣韻》：‘譚，大也。’業安於久而自大也。”</w:t>
        <w:br/>
        <w:br/>
        <w:t>（2）绵延相及。《管子·侈靡》：“不稱而祀譚，次祖。犯詛渝盟，傷言。”*尹知章*注：“譚，延也。國敗絶祀之事，延及次祖。”</w:t>
        <w:br/>
        <w:br/>
        <w:t>（3）连接；附着。《玉篇·言部》：“譚，著也。”《文選·成公綏〈嘯賦〉》：“怫鬱衝流，參譚雲屬。”*李善*注：“譚，猶著也。”</w:t>
        <w:br/>
        <w:br/>
        <w:t>（4）通“談”。称说，谈论。*清**朱駿聲*《説文通訓定聲·謙部》：“談，語也。字亦作譚。”《莊子·則陽》：“*彭陽*見*王果*曰：‘夫子何不譚我於王？’”*陸德明*釋文：“譚，本亦作談。”*成玄英*疏：“譚，猶稱説也。”《三國志·魏志·管輅傳》：“此老生之常譚。”*宋**辛棄疾*《千秋歲·為金陵史致道留守壽》：“金湯生氣象，珠玉霏譚笑。”*鲁迅*《彷徨·伤逝》：“我们只在灯下对坐的怀旧谭中，回味那时冲突以后的和解的重生一般的乐趣。”</w:t>
        <w:br/>
        <w:br/>
        <w:t>（5）古国名。在今*山东省**济南市*东*龙山镇*附近。公元前684年为*齐*所灭。《春秋·莊公十年》：“冬十月，*齊*師滅*譚*。”*杜預*注：“*譚國*在*濟南**平陵縣*西南。”</w:t>
        <w:br/>
        <w:br/>
        <w:t>（6）姓。《廣韻·覃韻》：“譚，姓。*漢*有*河南*尹*譚閎*。”《通志·氏族略二》：“*譚*氏，子爵。（*莊）公*十年，*齊*滅之。今*齊州**歷城*有古*譚*城。子孫以國為氏。《急就章》*漢*有*譚平定*。*巴*南六姓有*譚*氏，*盤瓠*之後也。”</w:t>
        <w:br/>
      </w:r>
    </w:p>
    <w:p>
      <w:r>
        <w:t>譛##譛</w:t>
        <w:br/>
        <w:br/>
        <w:t>¹²譛“譖”的讹字。《正字通·言部》：“譛，俗作譖，非。”</w:t>
        <w:br/>
      </w:r>
    </w:p>
    <w:p>
      <w:r>
        <w:t>譜##譜</w:t>
        <w:br/>
        <w:br/>
        <w:t>〔谱〕</w:t>
        <w:br/>
        <w:br/>
        <w:t>《説文新附》：“譜，籍録也。从言，普聲。《史記》从並。”</w:t>
        <w:br/>
        <w:br/>
        <w:t>pǔ　《廣韻》博古切，上姥幫。魚部。</w:t>
        <w:br/>
        <w:br/>
        <w:t>（1）按事物的类别或系统编成的书籍。《説文新附·言部》：“譜，籍録也。”1.分类编列以记人物、世系及家族的书籍。*清**鄭珍*《説文新附考》卷二：“譜，《世本》有《帝王譜》、《諸侯譜》、《大夫譜》各篇。則譜名出先*秦*已上，而《説文》無譜字，古《世本》當作普，如*韋昭*簿普之義，久乃因加言旁。《史記》因《世本》之譜變名為表，蓋表音古與譜同，而義相近，非即一字。”*元**王實甫*《西廂記》第五本第二折：“郎之才望，亦不辱相國之家譜也。”2.供人研习观摩而汇列成的籍录。《漢書·劉歆傳》：“（*歆*）封*紅休侯*，典儒林史卜之官，考定律曆，著《三統曆譜》。”《南史·柳元景傳附柳惲》：“*梁武帝*好弈棊，使*惲*品定棊譜。”</w:t>
        <w:br/>
        <w:br/>
        <w:t>（2）乐曲以符号表示声音节拍之高低长短曰谱。如：简谱；五线谱；工尺谱。《隋書·音樂志》：“候節氣，作律譜。”*唐**白居易*《霓裳羽衣歌》：“由來能事皆有主，*楊*氏創聲君造譜。”《宋史·樂志五》：“自歷代至于本朝，雅樂皆先製樂章而後成譜。*崇寧*以後，乃先製譜，後命詞，於是詞律不相諧協，且與俗樂無異。”</w:t>
        <w:br/>
        <w:br/>
        <w:t>（3）编写谱表。《史記·三代世表》：“自*殷*以前諸侯不可得而譜，*周*以來乃頗可著。”*張守節*正義：“譜，布也，列其事也。”*宋**王安石*《泰州海陵縣主簿許君墓誌銘》：“予嘗譜其世家。”*清**納蘭性德*《東風齊著力》：“欲譜頻年離恨，言已盡，恨未曾消。”</w:t>
        <w:br/>
        <w:br/>
        <w:t>（4）作曲。如：谱曲。*宋**辛棄疾*《浣溪沙·别成上人併送性禪師》：“慣聽禽聲應可譜，飽觀魚陣已能排。”*明**胡震亨*《唐音癸籤·樂通二》：“《河滿子》，河一作何……*元微之*《何滿子歌》云：‘*何滿*能歌能宛轉，*天寳*年中世稱罕。嬰刑繫在囹圄間，下調哀音歌憤懣，梨園弟子奏*玄宗*，一唱承恩羈網緩，便將*何滿*為曲名，御譜親題樂府纂。’”</w:t>
        <w:br/>
        <w:br/>
        <w:t>（5）大致的标准或打算。*郭小川*《针锋集·后记》：“一篇文章总得有个目的，写给谁看，让看的人得到一些什么，脑子里要有个谱。”</w:t>
        <w:br/>
        <w:br/>
        <w:t>（6）犹言“左右”，表示概数。*郭沫若*《南冠草》第一幕：“王差官退，拥一少年入，年仅二十之谱。”</w:t>
        <w:br/>
      </w:r>
    </w:p>
    <w:p>
      <w:r>
        <w:t>譝##譝</w:t>
        <w:br/>
        <w:br/>
        <w:t>譝shéng　《廣韻》食陵切，平蒸船。</w:t>
        <w:br/>
        <w:br/>
        <w:t>赞誉。《廣雅·釋詁四》：“譝，譽也。”*王念孫*疏證：“譝，亦稱也。方俗語轉耳。《莊十四年左傳》：‘繩*息媯*以語*楚子*。’*杜預*注云：‘繩，譽也。’《釋文》：‘繩，《説文》作譝。’”按：今《説文·言部》无“譝”字。*明**劉基*《郁離子·芈叔课最》：“今王朝群臣而譝之，群臣不佞，繇是而度王心，則相率而慕效之，以爲敵國驅，是社稷之憂也。”</w:t>
        <w:br/>
      </w:r>
    </w:p>
    <w:p>
      <w:r>
        <w:t>譞##譞</w:t>
        <w:br/>
        <w:br/>
        <w:t>譞xuān　㊀《廣韻》許緣切，平仙曉。</w:t>
        <w:br/>
        <w:br/>
        <w:t>同“儇”。《原本玉篇殘卷·言部》：“儇，《説文》：譞，慧也。*野王*案：謂慧也。與儇字同。”</w:t>
        <w:br/>
        <w:br/>
        <w:t>㊁《集韻》火玄切，平先曉。</w:t>
        <w:br/>
        <w:br/>
        <w:t>多言。《集韻·先韻》：“譞，多言也。”</w:t>
        <w:br/>
      </w:r>
    </w:p>
    <w:p>
      <w:r>
        <w:t>譟##譟</w:t>
        <w:br/>
        <w:br/>
        <w:t>《説文》：“譟，擾也。从言，喿聲。”按：《一切經音義》卷二十引作“擾耳也”，卷二十二引作“擾耳孔也”。</w:t>
        <w:br/>
        <w:br/>
        <w:t>zào　《廣韻》蘇到切，去号心。宵部。</w:t>
        <w:br/>
        <w:br/>
        <w:t>（1）同“噪”。喧哗。《廣韻·号韻》：“噪”，同“譟”。《左傳·文公十三年》：“既濟，*魏*人譟而還。”《吕氏春秋·侈樂》：“為金石之聲則若霆，為絲竹歌舞之聲則若譟。”*宋**辛棄疾*《九議》：“兩陣相持，譟其營，則士卒無鬭志。”</w:t>
        <w:br/>
        <w:br/>
        <w:t>（2）欢呼。《周禮·夏官·大司馬》：“及所弊，鼓皆駴，車徒皆譟。”*鄭玄*注：“譟，讙也……亦謂喜也。”《國語·鄭語》：“王使婦人不幃而譟之，化為玄黿，以入于王府。”*韋昭*注：“譟，讙呼。”</w:t>
        <w:br/>
      </w:r>
    </w:p>
    <w:p>
      <w:r>
        <w:t>譠##譠</w:t>
        <w:br/>
        <w:br/>
        <w:t>譠tán　《廣韻》他干切，平寒透。又陟山切。</w:t>
        <w:br/>
        <w:br/>
        <w:t>欺。《廣雅·釋詁二》：“譠，欺也。”</w:t>
        <w:br/>
      </w:r>
    </w:p>
    <w:p>
      <w:r>
        <w:t>譡##譡</w:t>
        <w:br/>
        <w:br/>
        <w:t>譡同“讜”。《廣韻·宕韻》：“譡，言中。”《集韻·宕韻》：“讜，言中理也。或从當。”又《蕩韻》：“讜，善言也。或作譡。”</w:t>
        <w:br/>
      </w:r>
    </w:p>
    <w:p>
      <w:r>
        <w:t>譢##譢</w:t>
        <w:br/>
        <w:br/>
        <w:t>譢同“誶”。《集韻·至韻》：“譢，告也，問也。或作訊。通作誶。”</w:t>
        <w:br/>
      </w:r>
    </w:p>
    <w:p>
      <w:r>
        <w:t>譣##譣</w:t>
        <w:br/>
        <w:br/>
        <w:t>《説文》：“譣，問也。从言，僉聲。《周書》曰：‘勿以譣人。’”</w:t>
        <w:br/>
        <w:br/>
        <w:t>xiǎn　《廣韻》虚檢切，上談曉。又七廉切。談部。</w:t>
        <w:br/>
        <w:br/>
        <w:t>（1）问。《説文·言部》：“譣，問也。《周書》曰：‘勿以譣人。’”*段玉裁*注：“譣訓問。謂按問與試驗應驗義近。”</w:t>
        <w:br/>
        <w:br/>
        <w:t>（2）议。《集韻·鹽韻》：“譣，議也。”</w:t>
        <w:br/>
        <w:br/>
        <w:t>（3）偏颇的话。《玉篇·言部》：“譣，詖也。”</w:t>
        <w:br/>
      </w:r>
    </w:p>
    <w:p>
      <w:r>
        <w:t>譤##譤</w:t>
        <w:br/>
        <w:br/>
        <w:t>譤同“譥”。《集韻·錫韻》：“譤，吉歷切。訐也。”按：《集韻·嘯韻》作“譥”。*邓福禄*、*韩小荆*《字典考正》：“譤當是譥的構件易位異寫字。”</w:t>
        <w:br/>
      </w:r>
    </w:p>
    <w:p>
      <w:r>
        <w:t>譥##譥</w:t>
        <w:br/>
        <w:br/>
        <w:t>《説文》：“譥，痛呼也。从言，敫聲。”</w:t>
        <w:br/>
        <w:br/>
        <w:t>jiào　《廣韻》古弔切，去嘯見。宵部。</w:t>
        <w:br/>
        <w:br/>
        <w:t>（1）同“噭（叫）”。《説文·言部》：“譥，痛呼也。”*段玉裁*注：“譥與噭義略同。”卷子本《玉篇·言部》：“譥，*野王*案：此亦與噭字同。”</w:t>
        <w:br/>
        <w:br/>
        <w:t>（2）揭发别人的阴私。《集韻·嘯韻》：“譥，訐也。”《漢書·藝文志》：“及譥者為之，則苟鉤〔䤨〕析亂而已。”*顔師古*注引*晋灼*曰：“譥，訐也。”</w:t>
        <w:br/>
      </w:r>
    </w:p>
    <w:p>
      <w:r>
        <w:t>警##警</w:t>
        <w:br/>
        <w:br/>
        <w:t>《説文》：“警，戒也。从言，从敬，敬亦聲。”*徐鍇*繫傳作“从言、敬，敬亦聲”。</w:t>
        <w:br/>
        <w:br/>
        <w:t>jǐng　《廣韻》居影切，上梗見。耕部。</w:t>
        <w:br/>
        <w:br/>
        <w:t>（1）告诫。如：以一警百。《説文·言部》：“警，戒也。”《玉篇·言部》：“警，戒也，敕也。”《左傳·宣公十二年》：“今天或者大警*晋*也。”*杜預*注：“警，戒也。”《韓非子·外儲説左上》：“*李悝*警其兩和。”《紅樓夢》第二十一回：“原來*襲人*見他無明無夜和姐妹們鬼混，若真勸他，料不能改，故用柔情以警之。”</w:t>
        <w:br/>
        <w:br/>
        <w:t>（2）戒备。如：警卫；警备；警惕。《左傳·宣公十二年》：“且雖諸侯相見，軍衛不徹，警也。”《淮南子·時則》：“修城郭，警門閭。”《文選·張衡〈東京賦〉》：“是時稱警蹕已，下雕輦於東厢。”*李善*注引*薛綜*曰：“警，謂清道也。”*晋**崔豹*《古今注·輿服》：“*秦*制出警入蹕，謂出軍者皆警戒，入國者皆蹕止也，故曰出警入蹕也。”《紅樓夢》第一回：“弟子洗耳諦聽，稍能警省，亦可免沉淪之苦了。”</w:t>
        <w:br/>
        <w:br/>
        <w:t>（3）危险紧急的情况或消息。如：火警；边警；警报。《韓非子·外儲説左上》：“*楚厲王*有警，為鼓以與百姓為戍。”*三國**魏**曹植*《白馬篇》：“邊城多警急，虜騎數遷移。”《後漢書·竇融傳》：“修兵馬，習戰射。明烽燧之警。”《南齊書·武帝紀》：“往以邊虞告警，故沿時損益。”*罗广斌**杨益言*《红岩》第四章：“*老彭*在那千钧一发的时刻，立刻鸣枪示警，并且掩护群众撤退。”</w:t>
        <w:br/>
        <w:br/>
        <w:t>（4）敏悟。如：警慧；警捷；警辩。《廣韻·梗韻》：“警，寤也。”《三國志·魏志·武帝紀》：“*太祖*少機警，有權數。”《南史·江夷傳附江蒨》：“幼聰警，讀書過口便誦。”《新唐書·房玄齡傳》：“*玄齡*幼警敏，貫綜墳籍，善屬文，書兼草隸。”又指文章语意新妙凝炼。如：警句；警拔。《文選·陸機〈文賦〉》：“立片言而居要，乃一篇之警策。”*李善*注：“以文喻馬也。言馬因警策而彌駿，以喻文資片言而益明也。”*清**吴淇*《六朝選詩定論緣起》：“字鍊得警，則句自健耳。”*清**沈祥龍*《論詞隨筆》：“熟而諧者，貴逐字錘鍊，求其心警。”</w:t>
        <w:br/>
        <w:br/>
        <w:t>（5）警察的简称。如：民警；乘警；交通警。*老舍*《骆驼祥子》十二：“桥上没人，连岗警也不知躲在哪里去了。”</w:t>
        <w:br/>
        <w:br/>
        <w:t>（6）通“驚（jīng）”。震动；惊起。*清**朱駿聲*《説文通訓定聲·鼎部》：“警，叚借為驚。”《禮記·文王世子》：“天子視學，大昕鼓徵，所以警衆也。”*鄭玄*注：“警，猶起也。”《文選·陸機〈嘆逝賦〉》：“日望空以駿驅，節循虚而警立。”*李善*注：“警，猶驚也。”《徐霞客遊記·粤西遊日記二》：“今迫視，了無警目處。”</w:t>
        <w:br/>
      </w:r>
    </w:p>
    <w:p>
      <w:r>
        <w:t>譧##譧</w:t>
        <w:br/>
        <w:br/>
        <w:t>譧（一）zhàn　《廣韻》佇陷切，去陷澄。</w:t>
        <w:br/>
        <w:br/>
        <w:t>同“詁”。被诳。《廣韻·陷韻》：“詁，被誑。譧，俗。”</w:t>
        <w:br/>
        <w:br/>
        <w:t>（二）lián　《集韻》離鹽切，平鹽來。</w:t>
        <w:br/>
        <w:br/>
        <w:t>〔譧䛁〕言不正。《集韻·鹽韻》：“譧，譧䛁，言不正。”</w:t>
        <w:br/>
      </w:r>
    </w:p>
    <w:p>
      <w:r>
        <w:t>譨##譨</w:t>
        <w:br/>
        <w:br/>
        <w:t>譨（一）náng　《集韻》濃江切，平江泥。</w:t>
        <w:br/>
        <w:br/>
        <w:t>同“噥”。语不明。《集韻·江韻》：“噥，嗔語。一曰語不明。或从言。”</w:t>
        <w:br/>
        <w:br/>
        <w:t>（二）nóu　《集韻》奴侯切，平侯泥。</w:t>
        <w:br/>
        <w:br/>
        <w:t>〔譨譨〕多言。《集韻·矦韻》：“譨，譨譨，多言也。”《楚辭·王逸〈九思·怨上〉》：“令尹兮謷謷，羣司兮譨譨。”*洪興祖*補注：“譨譨，多言也。”*明**方以智*《物理小識·總論》：“千萬譨譨，不肯研幾。”</w:t>
        <w:br/>
      </w:r>
    </w:p>
    <w:p>
      <w:r>
        <w:t>譩##譩</w:t>
        <w:br/>
        <w:br/>
        <w:t>譩yī　《廣韻》於其切，平之影。又於希切，於擬切。</w:t>
        <w:br/>
        <w:br/>
        <w:t>（1）同“噫”。叹词。《玉篇·言部》：“譩，不平之聲也；恨辭也。作噫同。”《廣韻·之韻》：“譩，忿也。”又《微韻》：“譩，痛聲。”</w:t>
        <w:br/>
        <w:br/>
        <w:t>（2）应答。《廣韻·止韻》：“譩，應也。”</w:t>
        <w:br/>
      </w:r>
    </w:p>
    <w:p>
      <w:r>
        <w:t>譪##譪</w:t>
        <w:br/>
        <w:br/>
        <w:t>譪同“藹”。《正字通·言部》：“譪，同藹。”</w:t>
        <w:br/>
      </w:r>
    </w:p>
    <w:p>
      <w:r>
        <w:t>譫##譫</w:t>
        <w:br/>
        <w:br/>
        <w:t>〔谵〕</w:t>
        <w:br/>
        <w:br/>
        <w:t>zhān　《廣韻》章盍切，入盍章。又徒盍切。又《集韻》之廉切。談部。</w:t>
        <w:br/>
        <w:br/>
        <w:t>（1）话多。《集韻·鹽韻》：“譫，多言。”</w:t>
        <w:br/>
        <w:br/>
        <w:t>（2）病中胡言乱语。《素問·熱論》：“腹滿身熱，不欲食，譫言。”*王冰*注：“譫言，謂妄謬而不次也。”《本草綱目·序例·臟腑虚實標本用藥式》：“驚惑譫妄煩亂，啼笑駡詈。”《紅樓夢》第一百零二回：“夜裏身熱異常，便譫語綿綿。”</w:t>
        <w:br/>
      </w:r>
    </w:p>
    <w:p>
      <w:r>
        <w:t>譬##譬</w:t>
        <w:br/>
        <w:br/>
        <w:t>《説文》：“譬，諭也。从言，辟聲。”</w:t>
        <w:br/>
        <w:br/>
        <w:t>pì　《廣韻》匹賜切，去寘滂。支部。</w:t>
        <w:br/>
        <w:br/>
        <w:t>（1）用打比方的方法说明事理，使容易明白。《説文·言部》：“譬，諭也。”*徐鍇*繫傳：“譬，猶匹也，匹而喻之也。”《詩·大雅·抑》：“取譬不遠，昊天不忒。”*鄭玄*箋：“今我為王取譬喻不及遠也，維近耳。”《後漢書·桓譚傳》：“昔*董仲舒*言，理國‘譬若琴瑟，其不調者則解而更張’。”《新唐書·魏徵傳》：“大亂之易治，譬飢人之易食也。”</w:t>
        <w:br/>
        <w:br/>
        <w:t>（2）明白；通晓。《後漢書·鮑永傳論》：“若乃言之者雖誠，而聞之未譬。”*李賢*注：“譬，猶曉也。”又《杜詩傳》：“唯*匈奴*未譬聖德，威侮二垂，陵虐中國。”*李賢*注：“譬，猶曉也。”《宋書·何尚之傳》：“求之管淺，猶有未譬。”</w:t>
        <w:br/>
        <w:br/>
        <w:t>（3）晓示；劝导。《後漢書·第五倫傳附第五種》：“今雖有精兵，難以赴敵，（*衛）羽*請往譬降之。”《南史·劉勔傳附劉悛》：“*齊高帝*代*勔*為領軍，素與*勔*善，書譬*悛*殷勤抑勉。”</w:t>
        <w:br/>
      </w:r>
    </w:p>
    <w:p>
      <w:r>
        <w:t>譭##譭</w:t>
        <w:br/>
        <w:br/>
        <w:t>譭同“☀（毁）”。《集韻·紙韻》：“☀，謗也。或作譭，通作毁。”《正字通·言部》：“譭，俗毁字。”</w:t>
        <w:br/>
      </w:r>
    </w:p>
    <w:p>
      <w:r>
        <w:t>譮##譮</w:t>
        <w:br/>
        <w:br/>
        <w:t>（一）huà　《集韻》火夬切，去夬曉。月部。</w:t>
        <w:br/>
        <w:br/>
        <w:t>（1）同“䛡（話）”。《説文·言部》：“話，合會善言也。从言，𠯑聲。譮，籀文䛡从會。”*清**王鳴盛*《蛾術篇》：“䛡有會合之誼。《盤庚》：‘乃䛡民之弗率’，謂會合民之不率教者而與之言。籀文䛡从會，猶存古義。”</w:t>
        <w:br/>
        <w:br/>
        <w:t>（2）气高貌。《集韻·夬韻》：“譮，氣高皃。”</w:t>
        <w:br/>
        <w:br/>
        <w:t>（二）xiè　《廣韻》許介切，去怪曉。</w:t>
        <w:br/>
        <w:br/>
        <w:t>怒声。《玉篇·言部》：“譮，怒聲。”</w:t>
        <w:br/>
        <w:br/>
        <w:t>（三）huì　《集韻》黄外切，去泰匣。</w:t>
        <w:br/>
        <w:br/>
        <w:t>悟。《集韻·夳韻》：“譮，悟也。”</w:t>
        <w:br/>
      </w:r>
    </w:p>
    <w:p>
      <w:r>
        <w:t>譯##譯</w:t>
        <w:br/>
        <w:br/>
        <w:t>〔译〕</w:t>
        <w:br/>
        <w:br/>
        <w:t>《説文》：“譯，傳譯四夷之言者。从言，睪聲。”按：*段玉裁*注依*李善*、*徐堅*订作“傳四夷之語者”。</w:t>
        <w:br/>
        <w:br/>
        <w:t>yì　《廣韻》羊益切，入昔以。鐸部。</w:t>
        <w:br/>
        <w:br/>
        <w:t>（1）翻译，把一种语言文字转换成另一种语言文字。如：直译；意译；口译。《方言》卷十三：“譯，傳也。”《廣雅·釋詁三》：“譯，見也。”*王念孫*疏證：“見者，著見之義，謂傳宣言語使相通曉也。”《禮記·王制》：“五方之民，言語不通，嗜欲不同。達其志，通其欲，東方曰寄，南方曰象，西方曰狄鞮，北方曰譯。”*孔穎達*疏：“通傳北方語官，謂之曰譯者。譯，陳也，謂陳説外内之言。”*漢**司馬相如*《喻巴蜀檄》：“*康居**西域*，重譯請朝，稽首來享。”*唐**白居易*《蘇州重玄寺法華院石壁經碑文》：“以*華*言*唐*文譯刻*釋*氏經典。”《红旗飘飘·在一九三一年间》：“上午九时，收到总部的电报，当即协助*罗炳辉*军长译出。”又翻译人员。《説文·言部》：“譯，傳譯四夷之言者。”《漢書·佞幸傳·董賢》：“單于怪*賢*年少，以問譯。”《説苑·善説》：“於是乃召*越*譯，乃*楚*説之。”《資治通鑑·漢靈帝中平六年》：“*丘力居*等聞*虞*至，喜，各遣譯自歸。”</w:t>
        <w:br/>
        <w:br/>
        <w:t>（2）解释；阐述。《正字通·言部》：“譯，凡詁譯經義亦曰譯。”《潛夫論·考績》：“夫聖人為天口，賢者為聖譯。”*唐**柳宗元*《天對》：“盡邑以墊，孰譯彼夢？”</w:t>
        <w:br/>
        <w:br/>
        <w:t>（3）通“擇（zé）”。选择。*清**朱駿聲*《説文通訓定聲·豫部》：“譯，叚借為擇。”《漢堯廟碑》：“後嗣乖散，各相土譯居。”</w:t>
        <w:br/>
      </w:r>
    </w:p>
    <w:p>
      <w:r>
        <w:t>議##議</w:t>
        <w:br/>
        <w:br/>
        <w:t>〔议〕</w:t>
        <w:br/>
        <w:br/>
        <w:t>《説文》：“議，語也。从言，義聲。”*段玉裁*本据《韻會》尚有“一曰謀也”。又注：“當云从言、義，義亦聲。”*沈濤*古本考：“《御覽》五百九十五《文部》引作‘議，語也’，又曰‘論難也’。是古本尚有‘一曰論難也’五字，今奪。”</w:t>
        <w:br/>
        <w:br/>
        <w:t>yì　《廣韻》宜寄切，去寘疑。歌部。</w:t>
        <w:br/>
        <w:br/>
        <w:t>（1）言谈；谈论。《説文·言部》：“議，語也。”*段玉裁*注：“上文云‘論難曰語’，又云‘語論也’，是論、議、語三字，為與人言之稱。”《吕氏春秋·懷寵》：“凡君子之説也，非苟辨也；士之議也，非苟語也，必中理然後説，必當義然後議。”*唐**柳宗元*《衡陽與夢得分路贈别》：“直以慵疏招物議，休將文字占時名。”*宋**王安石*《答司馬諫議書》：“議法度而修之於朝廷，以授之於有司，不為侵官。”*鲁迅*《彷徨·孤独者》：“聚议之后，大概商定了三大条件，要他必行。”</w:t>
        <w:br/>
        <w:br/>
        <w:t>（2）谋虑，谋议。《廣雅·釋詁四》：“議，謀也。”《書·周官》：“議事以制，政乃不迷。”《詩·小雅·斯干》：“無非無儀，唯酒食是議。”*孔穎達*疏：“唯酒食於是乃謀議之。”《漢書·田叔傳》：“*梁孝王*使人殺*漢*議臣*爰盎*，*景帝*召*叔*案*梁*，具得其事。”</w:t>
        <w:br/>
        <w:br/>
        <w:t>（3）评论是非。《廣韻·寘韻》：“議，評也。”《論語·季氏》：“天下有道，則庶人不議。”《史記·秦始皇本紀》：“人聞令下，則各以其學議之。”*唐**張説*《開元正歷握乾符頌》：“斗水不能評巨壑之量，𨻶光未足議大明之體。”</w:t>
        <w:br/>
        <w:br/>
        <w:t>（4）非议；指责。《篇海類編·人事類·言部》：“議，謫也。”《商君書·更法》：“今吾欲變法以治，更禮以教百姓，恐天下之議我也。”《韓非子·内儲説上》：“今*邯鄲*之去*魏*也遠於市，議臣者過於三人，願王察之。”</w:t>
        <w:br/>
        <w:br/>
        <w:t>（5）主张；意见。《史記·魯仲連鄒陽列傳》：“今臣盡忠竭誠，畢議願知。”*裴駰*集解引*張晏*曰：“盡其計議，願王知之也。”《明史·徐光啟傳》：“練兵*通州*，列上十議。”*鲁迅*《呐喊·阿Q正传》：“在*未庄*是无异议，自然都说*阿Q*坏。”</w:t>
        <w:br/>
        <w:br/>
        <w:t>（6）选择；斟酌。《廣韻·寘韻》：“議，擇也。”《儀禮·有司徹》：“乃議侑于賓以異姓。”*鄭玄*注：“議，猶擇也。”《國語·周語中》：“故聖人之施舍也議之，其喜怒取與亦議之。”*徐元誥*集解：“議，猶斟酌也。”</w:t>
        <w:br/>
        <w:br/>
        <w:t>（7）比拟。《吕氏春秋·論威》：“又况乎義兵，多者數萬，少者數千，密其躅路，開敵之塗，則士豈特與*專諸*議哉！”</w:t>
        <w:br/>
        <w:br/>
        <w:t>（8）乐器变换声音细大清浊，使之和谐。《國語·周語下》：“是以金尚羽，石尚角，瓦絲尚宫，匏竹尚議，革木一聲。”*韋昭*注：“議，從其調利也。”</w:t>
        <w:br/>
        <w:br/>
        <w:t>（9）古代文体的一种。用以论事说理，陈述自己的意见。如：奏议；驳议。*宋**孫復*《答張浻書》：“為論，為議，為書、疏、歌、詩、贊、頌、箴、解、銘、説之類，雖其目甚多，同歸於道，皆謂之文也。”</w:t>
        <w:br/>
        <w:br/>
        <w:t>（10）通“俄（é）”。倾斜。《管子·法禁》：“法制不議，則民不相私。”《莊子·山木》：“合則離，成則毁；廉則挫，尊則議。”*俞樾*平議：“議當讀為俄。《詩·賓之初筵》篇‘側弁之俄’，*鄭*箋云：‘俄，傾貌。’‘尊則俄’，謂崇高必傾側也。”</w:t>
        <w:br/>
        <w:br/>
        <w:t>⑪通“訛（é）”。诈称；敲诈。《管子·法禁》：“議言為民者，聖王之禁也。”*戴望*校正：“‘議言’當為‘訛言’，假借字也。謂以訛言疑惑民心。”*郭沫若*等集校：“*沫若*案：‘（訛）言為民’，即矯稱為民請命之意。”又《法法》：“倨傲易令，錯儀畫制作議者，盡誅。”*郭沫若*等集校：“*沫若*案：‘作議’當讀為‘詐訛’。”</w:t>
        <w:br/>
      </w:r>
    </w:p>
    <w:p>
      <w:r>
        <w:t>譱##譱</w:t>
        <w:br/>
        <w:br/>
        <w:t>同“善”。《正字通·言部》：“譱，善本字。”《漢書·禮樂志》：“故*孔子*曰：‘安上治民，莫譱於禮；移風易俗，莫譱於樂。’”*顔師古*注：“此《孝經》載*孔子*之言也。譱，古善字。”</w:t>
        <w:br/>
      </w:r>
    </w:p>
    <w:p>
      <w:r>
        <w:t>譳##譳</w:t>
        <w:br/>
        <w:br/>
        <w:t>譳nòu　《廣韻》奴豆切，去候泥。</w:t>
        <w:br/>
        <w:br/>
        <w:t>〔䛠譳〕见“䛠”。</w:t>
        <w:br/>
      </w:r>
    </w:p>
    <w:p>
      <w:r>
        <w:t>譴##譴</w:t>
        <w:br/>
        <w:br/>
        <w:t>〔谴〕</w:t>
        <w:br/>
        <w:br/>
        <w:t>《説文》：“譴，謫問也。从言，遣聲。”</w:t>
        <w:br/>
        <w:br/>
        <w:t>qiǎn　《廣韻》去戰切，去線溪。元部。</w:t>
        <w:br/>
        <w:br/>
        <w:t>（1）责问；谴责。《説文·言部》：“譴，謫問也。”《廣雅·釋詁一》：“譴，責也。”又《釋詁二》：“譴，讓也。”《廣韻·線韻》：“譴，怒也。”《詩·小雅·小明》：“豈不懷歸，畏此譴怒。”《後漢書·第五訪傳》：“吏懼譴，争欲上言。”*李賢*注：“譴，責也。”《新唐書·選舉志下》：“聖主明目達聰，逖聽遐視，罪其私冒不慎舉者，小加譴黜，大正刑典，責成授任，誰敢不勉？”</w:t>
        <w:br/>
        <w:br/>
        <w:t>（2）旧时官吏被贬或谪戍。*唐**劉禹錫*《上杜司徒書》：“又不得已而譴，則為之擇地以居。”《元史·張孔孫傳》：“濫官放譴，不可復加任用。”《紅樓夢》第九十三回：“弟因菲材獲譴，自分萬死難償。”</w:t>
        <w:br/>
        <w:br/>
        <w:t>（3）罪过。《後漢書·明帝紀》：“今何以和穆陰陽，消伏災譴。”《北史·李彪傳》：“臣有大譴，則白冠氂纓盤水加劍，造室而請死。”*明**湯顯祖*《南柯記·念女》：“怎那經文呵，明寫着外面無干，偏則是女人之譴？”</w:t>
        <w:br/>
        <w:br/>
        <w:t>（4）姓。《廣韻·線韻》：“譴，姓。”</w:t>
        <w:br/>
      </w:r>
    </w:p>
    <w:p>
      <w:r>
        <w:t>譵##譵</w:t>
        <w:br/>
        <w:br/>
        <w:t>譵同“懟”。《集韻·至韻》：“懟，《説文》：‘怨也。’或从言。”</w:t>
        <w:br/>
      </w:r>
    </w:p>
    <w:p>
      <w:r>
        <w:t>譶##譶</w:t>
        <w:br/>
        <w:br/>
        <w:t>《説文》：“譶，疾言也。从三言。讀若沓。”</w:t>
        <w:br/>
        <w:br/>
        <w:t>tà　《廣韻》徒合切，入合定。又直立切。緝部。</w:t>
        <w:br/>
        <w:br/>
        <w:t>说话快；说话不停。《説文·言部》：“譶，疾言也。”*段玉裁*注：“《吴都賦》：‘𢕬譶澩㺒，交貿相競。’注引《倉頡篇》：‘譶，言不止也。’”</w:t>
        <w:br/>
      </w:r>
    </w:p>
    <w:p>
      <w:r>
        <w:t>護##護</w:t>
        <w:br/>
        <w:br/>
        <w:t>〔护〕</w:t>
        <w:br/>
        <w:br/>
        <w:t>《説文》：“護，救視也。从言，蒦聲。”</w:t>
        <w:br/>
        <w:br/>
        <w:t>hù　《廣韻》胡誤切，去暮匣。魚部。</w:t>
        <w:br/>
        <w:br/>
        <w:t>（1）监视；监督。《説文·言部》：“護，救視也。”《史記·李將軍列傳》：“有白馬將出護其兵，*李廣*上馬與十餘騎犇射殺*胡*白馬將。”*張守節*正義：“其將乘白馬，而出監護也。”按：《漢書》作“監視之”。《資治通鑑·漢元帝建昭四年》：“是時駙馬都尉、侍中*史丹*護太子家，上以責謂*丹*。”*胡三省*注：“護，監護也。”又《漢和帝永元二年》：“中郎將*耿譚*遣從事將護之。襲擊*北單于*。”*胡三省*注：“護，監也。”</w:t>
        <w:br/>
        <w:br/>
        <w:t>（2）救助；保护。如：护航；护身符。《廣雅·釋詁二》：“護，助也。”《史記·蕭相國世家》：“*高祖*為布衣時，（*蕭）何*數以吏事護*高祖*。”《新唐書·杜伏威傳》：“嘗營護諸盜，出為導，入為殿。”*宋**辛棄疾*《滿江紅·建康史帥致道席上賦》：“且歸來，談笑護*長江*，波澄碧。”*老舍*《骆驼祥子》十五：“初六，*虎妞*坐上了花轿。没和父亲过一句话，没有弟兄的护送，没有亲友的祝贺。”</w:t>
        <w:br/>
        <w:br/>
        <w:t>（3）遮蔽；掩藏。《樂府詩集·横吹曲辭五·捉搦歌》：“粟穀難舂付石臼，弊衣難護付巧婦。”*清**王夫之*《宋論·仁宗》：“陳言不適於時，則倚先聖以護其迂。”*清**洪昇*《長生殿·定情》：“這金釵、鈿盒，百寶翠花攢，我緊護懷中，珍重奇擎有萬般。”*老舍*《骆驼祥子》三：“*祥子*喝了一气凉水，然后拿着三十五块很亮的现洋、两个棒子面饼子，穿着将护到胸际的一件破白小褂，要一步迈到城里去。”</w:t>
        <w:br/>
        <w:br/>
        <w:t>（4）袒护；包庇。*三國**魏**曹丕*《與吴質書》：“觀古今文人，類不護細行。”*三國**魏**嵇康*《與山巨源絶交書》：“*仲尼*不假蓋於*子夏*，護其短也。”《清史稿·交通志一》：“*張之洞*翻然悔悟，不護前非，仍擬借款築造。”*柳青*《创业史》第一部第十七章：“他（*梁三老汉*）要耐心地等她慢慢觉悟过来，知道护着儿子就是害了儿子的道理。”</w:t>
        <w:br/>
        <w:br/>
        <w:t>（5）总领；统率。《史記·樂毅列傳》：“*樂毅*於是並護*趙*、*楚*、*韓*、*魏*、*燕*之兵以伐*齊*，破之*濟*西。”*司馬貞*索隱：“護，謂總領之也。”《漢書·張良傳》：“上雖疾，彊載輜車，卧而護之，諸將不敢不盡力。”*顔師古*注：“護，謂監領諸將。”《晋書·紀瞻傳》：“卿雖病，但為朕臥護六軍，所益多矣。”</w:t>
        <w:br/>
        <w:br/>
        <w:t>（6）侵占。《南史·羊玄保傳附羊希》：“占山護澤，强盗律論。”*宋**徐夢莘*《三朝北盟會編》卷十九：“本朝不敢占護，恐致紛争。”</w:t>
        <w:br/>
        <w:br/>
        <w:t>（7）辩。卷子本《玉篇·言部》：“護，《蒼頡篇》：辯也。”</w:t>
        <w:br/>
        <w:br/>
        <w:t>（8）古乐曲名。《墨子·三辯》：“*湯*放*桀*於大水，環天下自立以為王，事成功立，無大後患，因先王之樂，又自為樂，命曰《護》。”</w:t>
        <w:br/>
      </w:r>
    </w:p>
    <w:p>
      <w:r>
        <w:t>譸##譸</w:t>
        <w:br/>
        <w:br/>
        <w:t>《説文》：“譸，詶也。从言，壽聲。讀若醻。《周書》曰：‘無或譸張為幻。’”</w:t>
        <w:br/>
        <w:br/>
        <w:t>（一）zhōu　《廣韻》張流切，平尤知。幽部。</w:t>
        <w:br/>
        <w:br/>
        <w:t>（1）〔譸張〕也作“侜張”。欺诳。《玉篇·言部》：“譸，譸張，誑也。”《書·無逸》：“古之人猶胥訓告，胥保惠，胥教誨。民無或胥譸張為幻。”*孔*傳：“譸張，誑也。”《世説新語·雅量》：“汝故是*吴興*溪中釣碣耳，何敢譸張！”*明**黄道周*《論陳新甲疏》：“中外譸張，幾易鹿馬之形。”也单用。*宋**梁安世*《秦碑一紙並古詩呈王梅溪太守》：“吾意此如鍾乳穴，民昔畏擾相譸欺。”*明**胡應麟*《少室山房筆叢·丹鉛新録一·五行》：“羯胡據中土，黄冠譸愚氓。”</w:t>
        <w:br/>
        <w:br/>
        <w:t>（2）诅咒。《説文·言部》：“譸，詶也。”*段玉裁*注：“詶，詛也，則譸亦詛也。”</w:t>
        <w:br/>
        <w:br/>
        <w:t>（二）chóu　《集韻》陳留切，平尤澄。</w:t>
        <w:br/>
        <w:br/>
        <w:t>（1）同“㿧”。代词。表示疑问，相当于“谁”。《集韻·尤韻》：“𤾊，《説文》：‘詞也。’引《虞書》：‘帝曰：𤾊咨。’或作㿧、譸。”</w:t>
        <w:br/>
        <w:br/>
        <w:t>（2）通“籌”。忖度。《後漢書·虞詡傳》：“以*詡*譸之，知其無能為也。”*李賢*注：“譸，當作籌也。”</w:t>
        <w:br/>
      </w:r>
    </w:p>
    <w:p>
      <w:r>
        <w:t>譹##譹</w:t>
        <w:br/>
        <w:br/>
        <w:t>譹háo　《集韻》乎刀切，平豪匣。</w:t>
        <w:br/>
        <w:br/>
        <w:t>同“諕（號）”。号哭。《集韻·𩫕韻》：“諕，《説文》：‘號也。’或作譹。”《莊子·齊物論》：“山林之畏佳，大木百圍之竅穴，似鼻，似口，似耳，似枅，似圈，似臼，似洼者，似污者；激者，謞者，叱者，吸者，叫者，譹者，宎者，咬者，前者唱于而隨者唱喁。”*成玄英*疏：“譹者，哭聲也。”</w:t>
        <w:br/>
      </w:r>
    </w:p>
    <w:p>
      <w:r>
        <w:t>譺##譺</w:t>
        <w:br/>
        <w:br/>
        <w:t>《説文》：“譺，騃也。从言，疑聲。”*姚文田**嚴可均*校議：“《一切經音義》卷十六引作‘欺調也’。此作騃，疑校者輒改。卷三引《字林》‘大調曰譺’即本《説文》也。”</w:t>
        <w:br/>
        <w:br/>
        <w:t>（一）ài　《廣韻》五介切，去怪疑。之部。</w:t>
        <w:br/>
        <w:br/>
        <w:t>（1）说话不流畅。《説文·言部》：“譺，騃也。”*徐鍇*繫傳：“言多礙也。”</w:t>
        <w:br/>
        <w:br/>
        <w:t>（2）嘲弄；欺哄。《廣雅·釋詁四》：“譺，調也。”*王念孫*疏證：“《衆經音義》卷十二引《蒼頡篇》云：‘譺，欺也。’又引《通俗文》云：‘大調曰譺。’”《類篇·言部》：“譺，誑也。”</w:t>
        <w:br/>
        <w:br/>
        <w:t>（二）yǐ　《廣韻》魚紀切，上止疑。</w:t>
        <w:br/>
        <w:br/>
        <w:t>（1）议。《廣韻·止韻》：“譺，議也。”</w:t>
        <w:br/>
        <w:br/>
        <w:t>（2）欺骗。《廣韻·止韻》：“譺，欺也。”《集韻·志韻》：“譺，誑。”</w:t>
        <w:br/>
        <w:br/>
        <w:t>（三）nǐ　《集韻》偶起切，上止疑。</w:t>
        <w:br/>
        <w:br/>
        <w:t>同“擬”。忖度。《集韻·止韻》：“擬，《説文》：‘度也。’或从言。”</w:t>
        <w:br/>
        <w:br/>
        <w:t>（四）yì　《集韻》鄂力切，入職疑。</w:t>
        <w:br/>
        <w:br/>
        <w:t>同“㘈”。小儿懂事的样子。《集韻·職韻》：“㘈，小兒有知也。或从言。”</w:t>
        <w:br/>
        <w:br/>
        <w:t>（五）yí</w:t>
        <w:br/>
        <w:br/>
        <w:t>肃静貌。《字彙補·言部》：“譺，齊敬貌。”《史記·龜策列傳》：“求之於*白蛇蟠杅林*中者，齋戒以待，譺然，狀如有人來告之。因以醮酒佗髮，求之三宿而得。”*司馬貞*索隱：“（譺）音嶷，言求☀者齋戒以待，常譺然也。”</w:t>
        <w:br/>
      </w:r>
    </w:p>
    <w:p>
      <w:r>
        <w:t>譻##譻</w:t>
        <w:br/>
        <w:br/>
        <w:t>同“嚶”。《説文·言部》：“讋，聲也。从言，賏聲。”*段玉裁*注：“篆下當有譻譻二字。”《字彙·言部》：“譻，與嚶同。”《文選·張衡〈思玄賦〉》：“拽雲旗之離離兮，鳴玉鸞之讋譻。”*李善*注：“譻，古嚶字。”又《嵇康〈琴賦〉》：“讋若離鵾鳴清池，翼若游鴻翔曾崖。”*李善*注引《蒼頡篇》曰：“譻譻，鳥聲也。”</w:t>
        <w:br/>
      </w:r>
    </w:p>
    <w:p>
      <w:r>
        <w:t>譼##譼</w:t>
        <w:br/>
        <w:br/>
        <w:t>譼同“監”。《集韻·銜韻》：“監，臨也。古作譼。”</w:t>
        <w:br/>
      </w:r>
    </w:p>
    <w:p>
      <w:r>
        <w:t>譽##譽</w:t>
        <w:br/>
        <w:br/>
        <w:t>〔誉〕</w:t>
        <w:br/>
        <w:br/>
        <w:t>《説文》：“譽，稱也。从言，與聲。”</w:t>
        <w:br/>
        <w:br/>
        <w:t>yù　《廣韻》羊洳切，去御以。又以諸切。魚部。</w:t>
        <w:br/>
        <w:br/>
        <w:t>（1）称颂；赞美。《説文·言部》：“譽，稱也。”《論語·衛靈公》：“吾之於人也，誰毁誰譽？如有所譽者，其有所試矣。”*邢昺*疏：“譽，謂稱揚。”《韓非子·難勢》：“人有鬻矛與楯者，譽其楯之堅：‘物莫能陷也。’俄而又譽其矛曰：‘吾矛之利，物無不陷也。’”《資治通鑑·晋成帝咸和三年》：“諸君怯懦，乃更譽賊！”*胡三省*注：“譽，稱揚之也。”*鲁迅*《华盖集续编·无花的蔷薇》（十）：“其实呢，被毁则报，被誉则默。”</w:t>
        <w:br/>
        <w:br/>
        <w:t>（2）声誉；美名。《玉篇·言部》：“譽，聲美也。”《詩·周頌·振鷺》：“庶幾夙夜，以永終譽。”*鄭玄*箋：“譽，聲美也。”《韓非子·説疑》：“故有道之主，遠仁義，去智能，服之以法。是以譽廣而名威，民治而國安，知用民之法也。”*宋**王安石*《次韻酬宋中散》之二：“超然*京**洛*諒難雙，處在家庭譽在邦。”*鲁迅*《坟·文化偏至论》：“盖国若一日存，固足以假力图富强之名，博志士之誉。”</w:t>
        <w:br/>
        <w:br/>
        <w:t>（3）通“豫”。欢乐。《字彙·言部》：“譽，與豫同，樂也。”《詩·小雅·蓼蕭》：“燕笑語兮，是以有譽處兮。”*朱熹*注引*蘇*氏曰：“譽豫通。凡詩之譽，皆言樂也。”《吕氏春秋·孝行》：“人主孝，則名章榮，下服聽，天下譽。”*高誘*注：“譽，樂也。”</w:t>
        <w:br/>
        <w:br/>
        <w:t>（4）姓。《萬姓統譜·魚韻》：“譽，*晋**譽粹*，*平原*太守。本朝*譽哲*，*和順*人，*宣德*中*山東**濮州*判官。”</w:t>
        <w:br/>
      </w:r>
    </w:p>
    <w:p>
      <w:r>
        <w:t>譾##譾</w:t>
        <w:br/>
        <w:br/>
        <w:t>譾jiǎn　《集韻》子淺切，上獮精。</w:t>
        <w:br/>
        <w:br/>
        <w:t>浅薄。《集韻·𤣗韻》：“譾，淺也。”《史記·李斯列傳》：“能薄而材譾，彊因人之功，是不能也。”*司馬貞*索隱：“*劉氏*音將淺反。則譾亦淺義。”</w:t>
        <w:br/>
      </w:r>
    </w:p>
    <w:p>
      <w:r>
        <w:t>譿##譿</w:t>
        <w:br/>
        <w:br/>
        <w:t>¹⁵譿同“慧”。卷子本《玉篇·言部》：“譿，或慧字也。”《國語·晋語五》：“今*陽子*之情譿矣。”*俞樾*平議：“《説文》無譿字，《心部》：‘慧，儇也。’譿字蓋與慧同，謂*陽子*之情儇利，而故為莊敬之貌以掩蓋之也。”</w:t>
        <w:br/>
      </w:r>
    </w:p>
    <w:p>
      <w:r>
        <w:t>讀##讀</w:t>
        <w:br/>
        <w:br/>
        <w:t>〔读〕</w:t>
        <w:br/>
        <w:br/>
        <w:t>《説文》：“讀，誦書也。从言，賣聲。”</w:t>
        <w:br/>
        <w:br/>
        <w:t>（一）dú　《廣韻》徒谷切，入屋定。屋部。</w:t>
        <w:br/>
        <w:br/>
        <w:t>（1）诵读、理解书的意义。《説文·言部》：“讀，誦書也。”*段玉裁*改“誦”为“籀”，并注曰：“尉律，學僮十七已上始試，諷籀書九千字乃得為吏。諷謂背其文。籀謂能繹其義。”《孟子·萬章下》：“頌其詩，讀其書，不知其人，可乎？”《史記·十二諸侯年表》：“*太史公*讀《春秋曆譜諜》，至*周厲王*，未嘗不廢書而歎也。”《三國志·吴志·孫登傳》：“*權*欲*登*讀《漢書》，習知近代之事。”</w:t>
        <w:br/>
        <w:br/>
        <w:t>（2）阅，看。*清**龔自珍*《與吴虹生書（十一）》：“此信到，想諸君遊*崇效寺*看海棠歸，然絳蠟一枝，共讀我蠟丸書可乎？”*鲁迅*《彷徨·伤逝》：“我也渐渐清醒地读遍了她的身体，她的灵魂，不过三星期，我似乎于她已经更加了解。”*毛泽东*《和柳亚子先生》：“三十一年还旧国，落花时节读华章。”</w:t>
        <w:br/>
        <w:br/>
        <w:t>（3）说出；宣扬。《廣雅·釋詁二》：“讀，説也。”《詩·鄘風·牆有茨》：“中冓之言，不可讀也。”*毛*傳：“讀，抽也。”*鄭玄*箋：“抽，猶出也。”*馬瑞辰*通釋：“不可讀，正當訓為不可説。”《莊子·則陽》：“今計物之數，不止於萬，而期曰萬物者，以數之多者號而讀之也。”*陸德明*釋文：“*李*云：‘讀，猶語也。’”</w:t>
        <w:br/>
        <w:br/>
        <w:t>（4）文体名。属于题跋一类。用以记心得于书后，以备遗忘。*明**徐師曾*《文體明辨·題跋》：“至綜其實，則有四焉，一曰題，二曰跋，三曰書某，四曰讀某……讀者，因於讀也。題讀始於*唐*，跋書起於*宋*。”</w:t>
        <w:br/>
        <w:br/>
        <w:t>（5）姓。《萬姓統譜·屋韻》：“讀，見《姓苑》。”</w:t>
        <w:br/>
        <w:br/>
        <w:t>（二）dòu　《集韻》大透切，去候定。</w:t>
        <w:br/>
        <w:br/>
        <w:t>句中的短暂停顿。今以逗号标志。也作“逗”。《增韻·候韻》：“讀，句讀。凡經書成文語絶處謂之句；語未絶而點分之以便誦詠謂之讀。今秘省校書式，凡句絶則點於字之旁，讀分則點於字之中間，是也。”*晋**何休*《春秋公羊經傳解詁序》：“援引他經，失其句讀，以無為有，甚可閔笑也，不可勝記也。”*宋**陳亮*《送王仲德序》：“後生小子讀書未成句讀，執筆未免手顫者，已能拾其遺説，高自譽道。”*清**丁紹儀*《聽秋聲館詞話》卷三：“若讀用尖點，句用圓點，韻用空圈，似更明晰。”</w:t>
        <w:br/>
      </w:r>
    </w:p>
    <w:p>
      <w:r>
        <w:t>讁##讁</w:t>
        <w:br/>
        <w:br/>
        <w:t>讁同“謫”。《小爾雅·廣言》：“讁，責也。”《集韻·麥韻》：“謫，《説文》：‘罰也。’或作讁。”《詩·邶風·北門》：“我入自外，室人交徧讁我。”*毛*傳：“讁，責也。”《莊子·人間世》：“其言雖教，讁之實也。”*成玄英*疏：“讁，責也。”《國語·齊語》：“*桓公*擇是寡功者而讁之。”</w:t>
        <w:br/>
      </w:r>
    </w:p>
    <w:p>
      <w:r>
        <w:t>讃##讃</w:t>
        <w:br/>
        <w:br/>
        <w:t>同“讚”。《字彙·言部》：“讃，俗讚字。”《孔龢碑》：“經緯天地，幽讃神明。”</w:t>
        <w:br/>
      </w:r>
    </w:p>
    <w:p>
      <w:r>
        <w:t>讄##讄</w:t>
        <w:br/>
        <w:br/>
        <w:t>《説文》：“讄，禱也。累功德以求福。《論語》云：‘讄曰：禱尔于上下神祇。’从言，纍省聲。𧮢，或不省。”*徐鍇*繫傳作“从言，畾聲。讄，或从纍。”</w:t>
        <w:br/>
        <w:br/>
        <w:t>lěi　《廣韻》力軌切，上旨來。微部。</w:t>
        <w:br/>
        <w:br/>
        <w:t>（1）古人行善积德，以求神降福。也作“誄”。《説文·言部》：“讄，禱也。累功德以求福。《論語》云：‘讄曰：禱尔于上下神祇。’”*段玉裁*注：“讄，施于生者以求福；誄，施于死者以作謚。《論語》之讄曰，字當从畾。”按：今本《論語·述而》作“誄”。*阮元*校勘記：“*鄭*君注《周禮·小宗伯》引作讄，《大祝》仍引作誄，蓋二字相混已久。”</w:t>
        <w:br/>
        <w:br/>
        <w:t>（2）同“誄”。哀悼死者的文章。《集韻·旨韻》：“讄，通作誄。”《正字通·言部》：“讄，同誄。”*明**劉球*《故工部侍郎羅公哀詞》：“工部侍郎*羅*公之即世也，朝廷有讄，學士大夫有誌、有碑，大史有傳。”</w:t>
        <w:br/>
      </w:r>
    </w:p>
    <w:p>
      <w:r>
        <w:t>讅##讅</w:t>
        <w:br/>
        <w:br/>
        <w:t>〔谉〕</w:t>
        <w:br/>
        <w:br/>
        <w:t>shěn</w:t>
        <w:br/>
        <w:br/>
        <w:t>同“審”。熟悉；详知。*徐珂*《清稗類鈔·棍騙類》：“鹽政固讅某邸狀貌。”引申为详尽。如：谉知；谉悉。*清**黄宗羲*《光禄大夫太保吏部尚書諡忠襄徐公神道碑銘》：“又言*福王*殉難，先帝尚遣一勳臣、一黄門、一内侍驗讅含歛。”</w:t>
        <w:br/>
      </w:r>
    </w:p>
    <w:p>
      <w:r>
        <w:t>讆##讆</w:t>
        <w:br/>
        <w:br/>
        <w:t>讆wèi　《廣韻》于歲切，去祭云。月部。</w:t>
        <w:br/>
        <w:br/>
        <w:t>（1）吹捧坏人。《玉篇·言部》：“讆，夢言，不譓也。”《管子·形勢》：“訾讆之人，勿與任大。”*尹知章*注：“讆，譽惡也。”又《形勢解》：“毁訾賢者之謂訾，推譽不肖之謂讆。”</w:t>
        <w:br/>
        <w:br/>
        <w:t>（2）虚伪，欺诈。《正字通·言部》：“讆，詐也。”*明**趙南星*《答張宏軒公》：“其誠著於心，無讆詞焉。”*梁启超*《论政府阻挠国会之非》：“谓户口调查未竣，即选举不能执行，此讆言也。”</w:t>
        <w:br/>
      </w:r>
    </w:p>
    <w:p>
      <w:r>
        <w:t>讇##讇</w:t>
        <w:br/>
        <w:br/>
        <w:t>讇chǎn　《廣韻》丑琰切，上琰徹。談部。</w:t>
        <w:br/>
        <w:br/>
        <w:t>（1）同“諂”。谄媚。《説文·言部》：“讇，諛也。从言，閻聲。諂，讇或省。”《正字通·言部》：“讇，同諂。《説文》作讇，重文省作諂。”《韓非子·六反》：“挫賊遏姦，明上之民也。而世少之曰讇讒之民也。”《禮記·少儀》：“頌而無讇，諫而無驕。”《漢書·匈奴傳上》：“*匈奴*復讇以甘言，欲多得*漢*財物。”*顔師古*注：“讇，古諂字。”</w:t>
        <w:br/>
        <w:br/>
        <w:t>（2）说梦话。《類篇·言部》：“讇，寐言也。”《大般涅槃經》卷八：“於是貧人後於他家寄臥止宿，即於眠中讇語刀刀，傍人聞之，收至王所。”</w:t>
        <w:br/>
      </w:r>
    </w:p>
    <w:p>
      <w:r>
        <w:t>讈##讈</w:t>
        <w:br/>
        <w:br/>
        <w:t>讈lì　《集韻》狼狄切，入錫來。</w:t>
        <w:br/>
        <w:br/>
        <w:t>〔䜍讈〕见“䜍”。</w:t>
        <w:br/>
      </w:r>
    </w:p>
    <w:p>
      <w:r>
        <w:t>讉##讉</w:t>
        <w:br/>
        <w:br/>
        <w:t>讉（一）yí　《玉篇》以隹切。</w:t>
        <w:br/>
        <w:br/>
        <w:t>译恶言。《玉篇·言部》：“讉，譯惡言也。”</w:t>
        <w:br/>
        <w:br/>
        <w:t>（二）tuī　《集韻》通回切，平灰透。</w:t>
        <w:br/>
        <w:br/>
        <w:t>欺。《方言》卷三“膠、譎，詐也”*晋郭璞*注：“*汝南*人呼欺為讉，亦曰詒。詐，通語也。”《集韻·灰韻》：“讉，*江*南呼欺曰讉。”</w:t>
        <w:br/>
      </w:r>
    </w:p>
    <w:p>
      <w:r>
        <w:t>變##變</w:t>
        <w:br/>
        <w:br/>
        <w:t>〔变〕</w:t>
        <w:br/>
        <w:br/>
        <w:t>《説文》：“變，更也。从攴，䜌聲。”</w:t>
        <w:br/>
        <w:br/>
        <w:t>biàn　《廣韻》彼眷切，去線幫。元部。</w:t>
        <w:br/>
        <w:br/>
        <w:t>（1）改变；变化。《説文·攴部》：“變，更也。”《小爾雅·廣詁》：“變，易也。”《玉篇·言部》：“變，化也。”《易·繫辭下》：“窮則變，變則通，通則久。”《商君書·更法》：“吾今欲變法以治，更禮以教百姓。”《宋史·王安石傳》：“變風俗，立法度，正當今之所急也。”*鲁迅*《坟·文化偏至论》：“近世人士，稍稍耳新学之语，则亦引为愧，翻然思变。”</w:t>
        <w:br/>
        <w:br/>
        <w:t>（2）移动；惊扰。《禮記·檀弓上》：“夫子之病革矣，不可以變。”*鄭玄*注：“變，動也。”《孫子·軍争》：“故夜戰多火鼓，晝戰多旌旗，所以變人之耳目。”*晋**陸機*《文賦》：“或虎變而獸擾，或龍見而鳥瀾。”</w:t>
        <w:br/>
        <w:br/>
        <w:t>（3）权变；变通；不墨守陈规。《鹽鐵論·相刺》：“善言而不知變，未可謂能説也。”《漢書·韓彭英盧吴傳贊》：“功臣異姓而王者八國……皆徼一時之權變，以詐力成功。”又权诈，玩弄阴谋。《商君書·墾令》：“巧諛，惡心之民無變也。”*朱师辙*解詁：“無變謂無變詐。”*唐**柳宗元*《駡尸蟲文》：“安有下比陰穢小蟲，縱其狙詭，延其變詐，以害于物，而又悦之以饗？”</w:t>
        <w:br/>
        <w:br/>
        <w:t>（4）政治上或军事上的重大突发事件。如：政变；兵变。《漢書·高后紀》：“待*吕*氏變，而共誅之。”*顔師古*注：“變，謂發動。”《宋史·李庭芝傳》：“*庭芝*聞變，赴蓮池，水淺不得死。”*章炳麟*《秦政记》：“*武王*既殁，*成王*幼弱，犹有*商*、*奄*之变。”</w:t>
        <w:br/>
        <w:br/>
        <w:t>（5）奇异的；怪诞的。《楚辭·九章·思美人》：“吾且儃佪以娱憂兮，觀南人之變態。”*闻一多*《古典新義》按：“變，奇也。變態猶異狀，謂殊方士人之異俗。”《後漢書·彭寵傳》：“其妻數惡夢，又多見恠變。”又灾祸。《穀梁傳·昭公十五年》：“君在祭樂之中，大夫有變，以聞，可乎？”*范甯*注：“變，謂死喪。”《漢書·五行志中》：“災異俞甚，天變成形。”《遼史·營衛志上》：“*冀州*以南，歷洪水之變，*夏后*始制城郭。”</w:t>
        <w:br/>
        <w:br/>
        <w:t>（6）变相或变文的简称。*唐**段成式*《酉陽雜俎續集·寺塔記上》：“南中三門裏東壁上*吴道玄*白晝地獄變，筆力勁怒。”按：地狱变，即画出的佛教地狱故事的变相。《歷代詩話續編·本事詩·嘲戲》：“（*張）祜*亦嘗記得舍人*目連*變。”按：*目连*变，即以诗文叙写的佛家故事*目连*救母变文。</w:t>
        <w:br/>
        <w:br/>
        <w:t>（7）通“㦚”。急躁。《韓非子·亡徵》：“變褊而心急，輕疾而易動發，心悁忿而不訾前後者，可亡也。”*陈奇猷*校注引*俞樾*曰：“變當讀為㦚。《説文·心部》：‘㦚，一曰急也。’是與褊同義。作變者，聲近叚借也。”</w:t>
        <w:br/>
        <w:br/>
        <w:t>（8）通“辯”。1.正。《禮記·禮運》：“大夫死宗廟謂之變。”*鄭玄*注：“變當為辯，聲之誤也。變，猶正也。”2.争。*三國**魏**嵇康*《家誡》：“人有相與變争，未知得失所在，慎勿預也。”*戴明揚*校注：“變借為辯。《廣雅》：‘辯，變也。’”</w:t>
        <w:br/>
        <w:br/>
        <w:t>（9）姓。《通志·氏族略五》：“*變*氏，見《姓苑》。”</w:t>
        <w:br/>
      </w:r>
    </w:p>
    <w:p>
      <w:r>
        <w:t>讋##讋</w:t>
        <w:br/>
        <w:br/>
        <w:t>〔詟〕</w:t>
        <w:br/>
        <w:br/>
        <w:t>《説文》：“讋，失气言。一曰不止也。从言，龖省聲。*傅毅*讀若慴。𧮩，籀文讋不省。”*鈕樹玉*校録：“《一切經音義》卷十九引作‘失氣也，一曰言不止也’。*李*注《文選·東都賦》引作‘失氣也’。《玉篇》訓‘言不止也’。與所引並合，後人妄以‘言’字移在上，遂不可通。”</w:t>
        <w:br/>
        <w:br/>
        <w:t>zhé　《廣韻》之涉切，入葉章。盍部。</w:t>
        <w:br/>
        <w:br/>
        <w:t>（1）丧胆；惧怕。《説文·言部》：“讋，失气。”*唐**慧琳*《一切經音義》卷五十四：“讋，怖也。”《漢書·武帝紀》：“*匈奴*讋焉。”*顔師古*注：“讋，失氣也。”《資治通鑑·漢獻帝建安四年》：“其衆數千人皆讋服，推*曄*為主。”*胡三省*注：“讋，失氣也。”*宋**李綱*《喜遷鶯·真宗幸澶淵》：“虜情讋，誓書來，從此年年修好。”又使之丧胆，使之惧怕。《北史·史萬歲傳》：“輒入*突厥*數百里，名讋北夷。”*唐**柳宗元*《晋問》：“南瞰諸華，北讋羣夷。”*梁启超*《感秋杂诗》：“积此千载愤，一发詟万夫。”</w:t>
        <w:br/>
        <w:br/>
        <w:t>（2）前后因袭，不加改革。《孔子家語·子路初見》“王事若龍，學焉得習”*三國**魏**王肅*注：“龍，宜為讋，前後相因也。”</w:t>
        <w:br/>
        <w:br/>
        <w:t>（3）禁忌。《淮南子·氾論》：“（裘）無益於死者，而足以養生，故因其資以讋之。”*高誘*注：“資，用也；讋，忌也。”</w:t>
        <w:br/>
        <w:br/>
        <w:t>（4）通“譶（tà）”。多言。《説文·言部》：“讋，言不止也。”*段玉裁*注：“言字各本無，依《玉篇》補，謂詍詍沓沓也。”*朱駿聲*通訓定聲：“讋，叚借為譶。”《管子·君臣下》：“中民亂曰讋諄。”*章炳麟*餘義：“《吴都賦》‘澀譶澩㺒’，注‘譶，不止也’，是《説文》一義，即借為譶。”</w:t>
        <w:br/>
      </w:r>
    </w:p>
    <w:p>
      <w:r>
        <w:t>讌##讌</w:t>
        <w:br/>
        <w:br/>
        <w:t>〔䜩〕</w:t>
        <w:br/>
        <w:br/>
        <w:t>yàn　《廣韻》於甸切，去霰影。</w:t>
        <w:br/>
        <w:br/>
        <w:t>（1）相聚叙谈。《集韻·霰韻》：“讌，合語也。”《晋書·王羲之傳》：“衣食之餘，欲與親知時共歡讌。”</w:t>
        <w:br/>
        <w:br/>
        <w:t>（2）同“醼”。宴会；会饮。《廣韻·霰韻》：“讌”，同“醼”。《後漢書·劉玄傳》：“（*更始*）日夜與婦人飲讌後庭。”*晋**陶潛*《於王撫軍座送客》：“瞻夕欣良讌，離言聿云悲。”《儒林外史》第十七回：“他家今日讌一位出奇的客。”</w:t>
        <w:br/>
      </w:r>
    </w:p>
    <w:p>
      <w:r>
        <w:t>讍##讍</w:t>
        <w:br/>
        <w:br/>
        <w:t>讍同“諤”。《集韻·鐸韻》：“諤，或作讍。”</w:t>
        <w:br/>
      </w:r>
    </w:p>
    <w:p>
      <w:r>
        <w:t>讎##讎</w:t>
        <w:br/>
        <w:br/>
        <w:t>〔雠〕</w:t>
        <w:br/>
        <w:br/>
        <w:t>《説文》：“讎，猶𧭭也。从言，雔聲。”*王筠*句讀作“譍也”。*段玉裁*注：“此以‘應’釋‘讎’甚明，不當曰‘猶應’。”</w:t>
        <w:br/>
        <w:br/>
        <w:t>chóu　《廣韻》市流切，平尤禪。幽部。</w:t>
        <w:br/>
        <w:br/>
        <w:t>（1）对答。《説文·言部》：“讎，猶譍也。”《玉篇·言部》：“讎，對也。”《詩·大雅·抑》：“無言不讎，無德不報。”*朱熹*集傳：“讎，答。”《新唐書·王世充傳》：“而*世充*素詭妄，不能讎其語。”*宋**楊萬里*《誠齋荆溪集序》：“前者未讎，而後者已迫。”</w:t>
        <w:br/>
        <w:br/>
        <w:t>（2）相等；匹配。《爾雅·釋詁上》：“讎，匹也。”*郭璞*注：“讎，猶儔也。”《廣雅·釋詁一》：“讎，輩也。”《書·召誥》：“予小臣，敢以王之讎民百君子。”*孔*傳：“治民者非一人，言民在下，自上匹之。”《法言·重黎》：“夫欲讎偽者必假真。”*李軌*注：“讎，類。”《漢書·霍光傳》：“卒不得遂其謀，皆讎其功。”*顔師古*注：“*晋灼*曰：‘讎，等也。’言其功相等類也。”*三國**魏**何晏*《景福殿賦》：“讎天地以開基，並列宿而作制。”</w:t>
        <w:br/>
        <w:br/>
        <w:t>（3）应验。《字彙補·言部》：“讎，應驗也。”《史記·封禪書》：“*五利*妄言見其師，其方盡，多不讎。上乃誅*五利*。”*司馬貞*索隱引*鄭德*云：“相應為讐，謂其言語不相應，無驗也。”《漢書·律曆志》：“乃者有司言曆未定，廣延宣問，以考星度，未能讎也。”*顔師古*注：“讎，相當。”</w:t>
        <w:br/>
        <w:br/>
        <w:t>（4）符合；适当。《史記·魏其武安侯列傳》：“上使御史簿責*魏其*所言*灌夫*，頗不讎，欺謾。”*唐**柳宗元*《送元暠師序》：“（*劉禹錫*）不知人之實，未嘗言，言未嘗不讎。”《新唐書·李元素傳》：“詔監察御史*楊寧*覆驗，事皆不讎。”</w:t>
        <w:br/>
        <w:br/>
        <w:t>（5）报复。《字彙·言部》：“讎，報也。”《周禮·地官·調人》“掌司萬民之難”*漢**鄭玄*注：“難，相與為仇讎。”*賈公彦*疏：“讎，謂報也。”*漢**路粹*《為曹公作書與孔融》：“睚眦之怨必讎，一餐之惠必報。”</w:t>
        <w:br/>
        <w:br/>
        <w:t>（6）卖。《洪武正韻·尤韻》：“讎，售也。”《史記·循吏列傳》：“燔其機，云‘欲令農士工女安所讎其貨乎？’”*司馬貞*索隱：“讎，音售。”《漢書·高帝紀上》：“*高祖*每酤留飲，酒讎數倍。”*顔師古*注引*如淳*曰：“讎，亦售也。”*唐**柳宗元*《宋清傳》：“*長安*醫工得*清*藥輔其方，輒易讎。”*章炳麟*《訄书·定版籍》：“（露田）不雠者鬻诸有司。”</w:t>
        <w:br/>
        <w:br/>
        <w:t>（7）付给；酬偿。《洪武正韻·尤韻》：“讎，償也。”《墨子·經下》：“賈宜則讎。”《資治通鑑·漢桓帝延熹五年》：“云臣私報諸*羌*，讎以錢貨。”*胡三省*注：“讎，償也。”*宋**陸游*《監丞周公墓誌銘》：“買地鑿渠，倍讎其直。”引申为补偿。《新唐書·王忠嗣傳》：“恐所得不讎所失。”</w:t>
        <w:br/>
        <w:br/>
        <w:t>（8）校勘。《正字通·言部》：“讎，校勘書籍曰讎，比言兩本相對覆如仇也。”*晋**左思*《魏都賦》：“讎校篆籀，篇章畢覿。”《新唐書·王珪傳》：“召（*王珪*）入秘書内省，讎定羣書。”*梁启超*《南陵徐氏覆小宛堂景宋本〈玉臺新詠〉》：“汰其羼續積餘重刻，更并讎諸本，附以札記。”</w:t>
        <w:br/>
        <w:br/>
        <w:t>（9）施行；运用。《韓非子·有度》：“則君臣之間，明辯而易治，故主讎法則可也。”*陈奇猷*集釋：“讐，猶用也……讎法，謂用法也。”《吕氏春秋·義賞》：“久興而不息，民之讎之若性。”*高誘*注：“讎，用也。”</w:t>
        <w:br/>
        <w:br/>
        <w:t>（10）同“仇”。《廣韻·尤韻》：“讎，仇也。”1.仇怨；仇恨。《楚辭·九章·惜誦》：“專惟君而無他兮，又衆兆之所讎。”*南朝**宋**鮑照*《代結客少年場行》：“失意杯酒間，白刃起相讎。”*唐**柳宗元*《駁復讎議》：“讎天子之法，而戕奉法之吏，是悖驁而凌上也。”2.仇敌。《書·泰誓》：“誕以爾衆士，殄殲乃讎。”《左傳·襄公二十一年》：“*祁大夫*外舉不棄讎，内舉不失親。”《史記·齊太公世家》：“*召忽*、*管仲*讎也，請得而甘心醢之。”</w:t>
        <w:br/>
        <w:br/>
        <w:t>⑪通“稠”。多次；屡屡。*清**朱駿聲*《説文通訓定聲·孚部》：“讎，叚借為稠。”《書·微子》：“降監*殷*民，用又讎斂，召敵讎不怠。”*陸德明*釋文：“讎，*馬*本作稠，云：‘數也。’”</w:t>
        <w:br/>
        <w:br/>
        <w:t>⑫姓。《正字通·言部》：“讎，姓。”《萬姓統譜·尤韻》：“讎，*漢**讎遷*。”</w:t>
        <w:br/>
      </w:r>
    </w:p>
    <w:p>
      <w:r>
        <w:t>讏##讏</w:t>
        <w:br/>
        <w:br/>
        <w:t>讏wèi　《廣韻》于歲切，去祭云。月部。</w:t>
        <w:br/>
        <w:br/>
        <w:t>同“☀”。《集韻·祭韻》：“☀，《説文》：‘㝱言，不慧也。’或从言。”</w:t>
        <w:br/>
      </w:r>
    </w:p>
    <w:p>
      <w:r>
        <w:t>讐##讐</w:t>
        <w:br/>
        <w:br/>
        <w:t>讐同“讎”。《字彙補·言部》：“讐，與讎同。”《晏子春秋·内篇問上》：“災害加於諸侯，勞苦施於百姓。故讐敵進伐，天下不救。”*唐**元結*《閔荒》：“天囚正凶忍，為我萬姓讐。”</w:t>
        <w:br/>
      </w:r>
    </w:p>
    <w:p>
      <w:r>
        <w:t>讑##讑</w:t>
        <w:br/>
        <w:br/>
        <w:t>讑yào　《廣韻》弋照切，去笑以。</w:t>
        <w:br/>
        <w:br/>
        <w:t>（1）谬误。《廣雅·釋詁三》：“讑，誤也。”*王念孫*疏證：“讑者，《玉篇》：‘誤言也。’《説文》：‘𧢢，視誤也。’義與讑相近。”</w:t>
        <w:br/>
        <w:br/>
        <w:t>（2）喧哗。《集韻·笑韻》：“讑，讙也。”</w:t>
        <w:br/>
        <w:br/>
        <w:t>（3）觉悟。*清**桂馥*《札樸·鄉里舊聞·雜言》：“覺悟曰讑。”</w:t>
        <w:br/>
      </w:r>
    </w:p>
    <w:p>
      <w:r>
        <w:t>讒##讒</w:t>
        <w:br/>
        <w:br/>
        <w:t>〔谗〕</w:t>
        <w:br/>
        <w:br/>
        <w:t>《説文》：“讒，譖也。从言，毚聲。”</w:t>
        <w:br/>
        <w:br/>
        <w:t>chán　《廣韻》士咸切，平咸崇。又士懺切。談部。</w:t>
        <w:br/>
        <w:br/>
        <w:t>（1）说别人的坏话。《説文·言部》：“讒，譖也。”《莊子·漁父》：“好言人之惡，謂之讒。”《左傳·昭公二十七年》：“夫*無極*，*楚*之讒人也，民莫不知。”《史記·屈原賈生列傳》：“*上官大夫*見而欲奪之，*屈平*不與，因讒之。”*唐**駱賓王*《代李敬業以武后臨朝移諸郡縣檄》：“掩袂攻讒，狐媚偏能惑主。”</w:t>
        <w:br/>
        <w:br/>
        <w:t>（2）说坏话的人。《管子·君臣下》：“中外不通，讒匿不生。”《晏子春秋·内篇諫上》：“政不飾而寬于小人，近讒好優。”《論衡·答佞》：“讒與佞，俱小人也。”</w:t>
        <w:br/>
        <w:br/>
        <w:t>（3）谗言，陷害别人的坏话。《詩·小雅·小弁》：“君子信讒，如或醻之。”《左傳·哀公十六年》：“*楚*太子*建*之遇讒也，自*城父*奔*宋*。”*宋**王安石*《本朝百年無事劄子》：“公聽並觀而不蔽於讒。”</w:t>
        <w:br/>
      </w:r>
    </w:p>
    <w:p>
      <w:r>
        <w:t>讓##讓</w:t>
        <w:br/>
        <w:br/>
        <w:t>〔让〕</w:t>
        <w:br/>
        <w:br/>
        <w:t>《説文》：“讓，相責讓。从言，襄聲。”</w:t>
        <w:br/>
        <w:br/>
        <w:t>ràng　《廣韻》人樣切，去漾日。陽部。</w:t>
        <w:br/>
        <w:br/>
        <w:t>（1）责备。《説文·言部》：“讓，相責讓。”《小爾雅·廣義》：“詰責以辭謂之讓。”《左傳·僖公五年》：“*夷吾*訴之，公使讓之。”*杜預*注：“讓，譴讓之。”《史記·齊太公世家》：“魯人以為讓，而*齊襄公*殺*彭生*以謝*魯*。”*司馬貞*索隱：“讓，猶責也。”《新唐書·哥舒翰傳》：“*翰*以書招諸將，諸將皆讓*翰*不死節。”又方言。骂人。*章炳麟*《新方言·釋言》：“今謂駡人曰讓。俗作嚷。”</w:t>
        <w:br/>
        <w:br/>
        <w:t>（2）谦让；辞让。《玉篇·言部》：“讓，謙讓。”《書·堯典》：“（*堯*）允恭克讓，光被四表。”《莊子·達生》：“*田子*无讓，寡人願聞之。”*成玄英*疏：“讓，猶謙也。”《淮南子·道應》：“*許由*讓天下而弗受。”《論衡·治期》：“讓生於有餘，争起於不足。”</w:t>
        <w:br/>
        <w:br/>
        <w:t>（3）避让；退让。《廣韻·漾韻》：“讓，退讓。”《集韻·漾韻》：“讓，退也。”《孫臏兵法·威王問》：“*威王*曰：‘敵衆我寡，敵强我弱，用之奈何？’*孫子*曰：‘命曰讓威。’”*唐**劉禹錫*《樂天見示傷微之、敦詩、晦叔三君子，皆有深分，因成是詩以寄》：“芳林新葉催陳葉，流水前波讓後波。”*元**楊顯之*《酷寒亭》第一折：“〔孔目云〕姐姐看我面，讓他幾句。〔搽旦云〕他是那個，我讓他。”*鲁迅*《故事新编·采薇》：“但一看见他们，却还是照例的让路。”</w:t>
        <w:br/>
        <w:br/>
        <w:t>（4）邀请。《儒林外史》第十回：“兩公子見這般説，竟不違命，當下讓到書房裏。”《紅樓夢》第十一回：“别的一家子爺們被*璉二叔*並*薔大爺*都讓過去聽戲去了。”*鲁迅*《故事新编·非攻》：“*公输般*高兴的说，一面让他进到堂屋去。”</w:t>
        <w:br/>
        <w:br/>
        <w:t>（5）推辞，拒绝。《楚辭·九章·懷沙》：“知死不可讓，願勿愛兮。”*王逸*注：“讓，辭也。”*唐**王勃*《上劉右相書》：“江海不讓纖流，所以存其廣。”</w:t>
        <w:br/>
        <w:br/>
        <w:t>（6）把好处让予别人。《吕氏春秋·行論》：“*堯*以天下讓*舜*。*鮌*為諸侯。”*高誘*注：“讓，猶予也。”《後漢書·皇后紀上·光武郭皇后》：“父*昌*，讓田宅財産數百萬與異母弟。”</w:t>
        <w:br/>
        <w:br/>
        <w:t>（7）推举；推崇。*元**李致遠*《還牢末》楔子：“哥哥三打*祝家莊*身亡之後，衆兄弟讓我為頭領。”《水滸全傳》第四十九回：“當州裏的獵户們都讓他第一。”</w:t>
        <w:br/>
        <w:br/>
        <w:t>（8）容忍；容许。《水滸全傳》第七回：“*林冲*不合喫着他的請受，權且讓他這一次。”《鏡花緣》第九回：“這些野獸就讓嘴饞好吃，也不能吃得顆粒無存。”*鲁迅*《书信·致山本初枝（一九三三年九月二十九日）》：“即使去，恐怕也不会让我上陆。”</w:t>
        <w:br/>
        <w:br/>
        <w:t>（9）不及；亚于。《宋史·太祖紀贊》：“考論聲明文物之治，道德仁義之風，*宋*於*漢*、*唐*，蓋無讓焉。”*元**鄭光祖*《王粲登樓》第二折：“我不讓*姜子牙*興*周*的顯戰功。”《紅樓夢》第五十五回：“幾件事過手，漸覺*探春*精細處不讓*鳳姐*。”</w:t>
        <w:br/>
        <w:br/>
        <w:t>（10）古代一种礼节仪式。举手平衡状。《儀禮·聘禮》：“賓入門皇，升堂讓。”*鄭玄*注：“讓謂舉手平衡也。”</w:t>
        <w:br/>
        <w:br/>
        <w:t>⑪一种祭祀的名称，古指王侯祭山川。《字彙·言部》：“讓，王侯祭山川曰讓，王侯功不敢當，故讓於山川。”</w:t>
        <w:br/>
        <w:br/>
        <w:t>⑫大便郁积不通而又泻水。《急就篇》：“消渴歐逆欬懣讓。”*顔師古*注：“讓，大便節藴積而利也。”</w:t>
        <w:br/>
        <w:br/>
        <w:t>⑬以一定代价将东西的所有权转给他人。如：出让；转让；让一部分机器给你们。</w:t>
        <w:br/>
        <w:br/>
        <w:t>⑭介词。在被动式里引进主动者，相当于“被”。如：行李让雨给淋了；山让铲平；书让弄坏。</w:t>
        <w:br/>
        <w:br/>
        <w:t>⑮通“攘（rǎng）”。窃取。《管子·君臣下》：“治斧鉞者，不敢讓刑；治軒冕者，不敢讓賞。”*俞樾*平議：“兩讓字並當讀攘竊之攘，言不敢攘竊刑賞之權也。”</w:t>
        <w:br/>
      </w:r>
    </w:p>
    <w:p>
      <w:r>
        <w:t>讔##讔</w:t>
        <w:br/>
        <w:br/>
        <w:t>讔yǐn　《集韻》倚謹切，上隱影。諄部。</w:t>
        <w:br/>
        <w:br/>
        <w:t>（1）隐语。《集韻·隱韻》：“讔，廋語。”《吕氏春秋·重言》：“*荆莊王*立三年，不聽而好讔。”*畢沅*注：“讔，廋辭也。”《文心雕龍·諧讔》：“讔者，隱也。遯辭以隱意，譎譬以指事也。”*明**周嬰*《巵林》卷六：“青史鴻篇，金石雕篆，以讔為謔。”</w:t>
        <w:br/>
        <w:br/>
        <w:t>（2）应答之言。《字彙·言部》：“讔，詶言也。”</w:t>
        <w:br/>
      </w:r>
    </w:p>
    <w:p>
      <w:r>
        <w:t>讕##讕</w:t>
        <w:br/>
        <w:br/>
        <w:t>〔谰〕</w:t>
        <w:br/>
        <w:br/>
        <w:t>《説文》：“讕，怟讕也。从言，闌聲。譋，讕或从閒。”*段玉裁*本*王筠*句讀本作“抵讕也”。按：*姚文田**嚴可均*《説文校議》认为《説文》无“怟”字，作“怟”误。</w:t>
        <w:br/>
        <w:br/>
        <w:t>lán　《廣韻》落干切，平寒來。又落旱切，郎旰切。元部。</w:t>
        <w:br/>
        <w:br/>
        <w:t>（1）抵赖。《説文·言部》：“讕，抵讕也。”*段玉裁*注：“各本作詆，誤。抵讕，猶今俗語抵賴也。”《漢書·梁懷王劉揖傳》：“王陽病抵讕，置辭驕嫚，不首主令，與背畔亡異。”《新唐書·張亮傳》：“*亮*讕辭曰：‘囚等畏死，見誣耳。’”</w:t>
        <w:br/>
        <w:br/>
        <w:t>（2）诬赖，诬陷。《玉篇·言部》：“讕，誣言相加被也。”《春秋繁露·深察名號》：“詰其名實，觀其離合，則是非之情，不可以相讕已。”*王道焜*注：“讕，誣言相加。”*鲁迅*《书信·致李秉中（一九三一年二月四日）》：“小报记者盛造谰言。”</w:t>
        <w:br/>
      </w:r>
    </w:p>
    <w:p>
      <w:r>
        <w:t>讖##讖</w:t>
        <w:br/>
        <w:br/>
        <w:t>〔谶〕</w:t>
        <w:br/>
        <w:br/>
        <w:t>《説文》：“讖，驗也。从言，韱聲。”</w:t>
        <w:br/>
        <w:br/>
        <w:t>（一）chèn　《廣韻》楚譖切，去沁初。侵部。</w:t>
        <w:br/>
        <w:br/>
        <w:t>（1）谈论预言、征验的书籍。《説文·言部》：“讖，驗也。”*唐**慧琳*《一切經音義》卷四十六：“讖，秘密書也。”《史記·趙世家》：“*公孫支*書而藏之，*秦*讖於是出矣。”《文選·左思〈魏都賦〉》：“藏氣讖緯，閟象竹帛。”*吕向*注：“讖，讖書，預言王者之興亡也。”</w:t>
        <w:br/>
        <w:br/>
        <w:t>（2）迷信指将来要应验的预言、预兆。《紅樓夢》第八十九回：“思前想後，竟應了前日夢中之讖，千愁萬恨，堆上心來。”</w:t>
        <w:br/>
        <w:br/>
        <w:t>（二）chàn　《集韻》叉鑑切，去鑑初。</w:t>
        <w:br/>
        <w:br/>
        <w:t>同“懺”。忏悔。《集韻·㽉韻》：“懺，悔也。或从言。”*清**黄宗羲*《陳乾初先生墓誌銘》：“因理其緖言以讖前過。”</w:t>
        <w:br/>
      </w:r>
    </w:p>
    <w:p>
      <w:r>
        <w:t>讗##讗</w:t>
        <w:br/>
        <w:br/>
        <w:t>《説文》：“讗，言壯皃。一曰數相怒也。从言，巂聲。讀若畫。”</w:t>
        <w:br/>
        <w:br/>
        <w:t>xié　《廣韻》户圭切，平齊匣。又《集韻》胡陌切。支部。</w:t>
        <w:br/>
        <w:br/>
        <w:t>（1）言壮貌；自夸。《説文·言部》：“讗，言壯皃。”《廣韻·齊韻》：“讗，《説文》曰：‘自是也。’”《集韻·陌韻》：“讗，誇也。”</w:t>
        <w:br/>
        <w:br/>
        <w:t>（2）数相怒。《説文·言部》：“讗，數相怒也。”</w:t>
        <w:br/>
        <w:br/>
        <w:t>（3）疾言貌。《玉篇·言部》：“讗，疾言皃。”</w:t>
        <w:br/>
      </w:r>
    </w:p>
    <w:p>
      <w:r>
        <w:t>讘##讘</w:t>
        <w:br/>
        <w:br/>
        <w:t>¹⁸讘</w:t>
        <w:br/>
        <w:br/>
        <w:t>《説文》：“讘，多言也。从言，聶聲。*河東*有*狐讘縣*。”</w:t>
        <w:br/>
        <w:br/>
        <w:t>niè　《廣韻》而涉切，入葉日。盍部。</w:t>
        <w:br/>
        <w:br/>
        <w:t>多言。《説文·言部》：“讘，多言也。”《韓非子·姦劫弑臣》：“且夫世之愚學，皆不知治亂之情，讘䛟多誦先古之書，以亂當世之治。”*王先慎*集解：“《説文》：‘讘，多言也。’‘唊，妄語也。’此䛟字當作唊。”*陈奇猷*校注：“讘䛟二字形容多誦，蓋用為副詞。”</w:t>
        <w:br/>
      </w:r>
    </w:p>
    <w:p>
      <w:r>
        <w:t>讙##讙</w:t>
        <w:br/>
        <w:br/>
        <w:t>¹⁷讙</w:t>
        <w:br/>
        <w:br/>
        <w:t>《説文》：“讙，譁也。从言，雚聲。”</w:t>
        <w:br/>
        <w:br/>
        <w:t>（一）huān　《廣韻》呼官切，平桓曉。又況袁切。元部。</w:t>
        <w:br/>
        <w:br/>
        <w:t>（1）喧哗。《説文·言部》：“讙，譁也。”《玉篇·言部》：“讙，讙嚻之聲。”《篇海類編·人事類·言部》：“讙，衆聲也。”《荀子·儒效》：“此君子義信乎人矣，通於四海，則天下應之如讙。”*楊倞*注：“讙，喧也。言聲齊應之也。”《史記·陳丞相世家》：“諸將盡讙。”*司馬貞*索隱：“讙，譁也。”*清**龔自珍*《己亥六月重過揚州記》：“步游，得小橋俛溪，溪聲讙。”</w:t>
        <w:br/>
        <w:br/>
        <w:t>（2）责备。《方言》卷七：“讙，讓也。讓，北*燕*曰讙。”《廣雅·釋詁二》：“讙，讓也。”*王念孫*疏證：“讙、譙諸字為責讓之讓。”</w:t>
        <w:br/>
        <w:br/>
        <w:t>（3）鸣。《廣雅·釋詁二》：“讙，鳴也。”</w:t>
        <w:br/>
        <w:br/>
        <w:t>（4）传说中的兽名。《山海經·西山經》：“*翼望之山*……有獸焉，其狀如貍。一目而三尾，名曰讙。其音如𡙸百聲。”</w:t>
        <w:br/>
        <w:br/>
        <w:t>（5）通“歡”。喜悦。*清**朱駿聲*《説文通訓定聲·乾部》：“讙，叚借為歡。”《禮記·檀弓下》：“*高宗*三年不言，言乃讙。”*鄭玄*注：“讙，喜説也。”*唐**柳宗元*《天對》：“丕徹以圖，民以讙以都。”</w:t>
        <w:br/>
        <w:br/>
        <w:t>（6）古地名。故地在今*山东省**肥城市*南，为*春秋*时*鲁国*属地。《春秋·桓公三年》：“九月，*齊*侯送*姜氏*于*讙*。”*杜預*注：“*讙*，*魯*地。”《史記·齊太公世家》：“*悼公*元年，*齊*伐*魯*，取*讙*、*闡*。”*司馬貞*索隱：“*讙*在今*博城縣*西南。”</w:t>
        <w:br/>
        <w:br/>
        <w:t>（7）姓。《萬姓統譜·寒韻》：“讙，見《姓苑》。”</w:t>
        <w:br/>
        <w:br/>
        <w:t>（二）huàn　《集韻》呼玩切，去换曉。</w:t>
        <w:br/>
        <w:br/>
        <w:t>同“唤”。呼唤。《集韻·换韻》：“唤，《説文》：‘𧦝也。’或作嚾，亦从言。”《篇海類編·人事類·言部》：“讙，音唤。呼也。”</w:t>
        <w:br/>
      </w:r>
    </w:p>
    <w:p>
      <w:r>
        <w:t>讚##讚</w:t>
        <w:br/>
        <w:br/>
        <w:t>讚zàn　《廣韻》則旰切，去翰精。元部。</w:t>
        <w:br/>
        <w:br/>
        <w:t>（1）赞美；颂扬。《集韻·换韻》：“讚，偁也。”《後漢書·崔駰傳》：“進不黨以讚己，退不黷於庸人。”*李賢*注：“讚猶稱也。”*唐**杜牧*《長安雜題長句六首》之一：“䑛筆和鉛欺*賈馬*，讚功論道鄙*蕭**曹*。”《鏡花緣》第三十八回：“（*唐敖*）越看越愛，不覺讚好。”</w:t>
        <w:br/>
        <w:br/>
        <w:t>（2）辅助。《文選·潘岳〈為賈謐作贈陸機〉》：“齊轡羣龍，光讚納言。”*李善*注：“*鄭玄*《周禮》注曰：‘讚，佐也。’”*南朝**梁**丘遲*《與陳伯之書》：“佩紫懷黄，讚帷幄之謀。”</w:t>
        <w:br/>
        <w:br/>
        <w:t>（3）明。《小爾雅·廣詁》：“讚，明也。”*胡承珙*義證：“讚者，《易·説卦傳》：‘幽贊於神明而生蓍。’《釋文》云：‘本或作讚。’*韓康伯*注云：‘贊，明也。’《臯陶謨》：‘思曰贊贊襄哉。’疏引*鄭*注：‘贊，明也。’言能贊明帝德。按：《説文》：‘贊，見也。’見有明義，故訓為明。”</w:t>
        <w:br/>
        <w:br/>
        <w:t>（4）解释。《方言》卷十三：“讚，解也。”*郭璞*注：“讚訟所以解釋理物也。”</w:t>
        <w:br/>
        <w:br/>
        <w:t>（5）录。《釋名·釋言語》：“讚，録也，省録之也。”</w:t>
        <w:br/>
        <w:br/>
        <w:t>（6）以颂扬人物为主的一种文体。《釋名·釋典藝》：“稱人之美曰讚。讚，纂也。纂集其美而叙之也。”《後漢書·蔡邕傳》：“所著詩、賦、碑、誄、銘、讚、連珠、箴……凡百四篇，傳於世。”*南朝**梁**蕭統*《文選序》：“美終則誄發，圖像則讚興。”*唐**封演*《封氏聞見記·圖畫》：“*太宗*之為*秦王*也，使*立本*圖*秦*府學士*杜如晦*等一十八人，文學士*褚亮*為讚。”</w:t>
        <w:br/>
        <w:br/>
        <w:t>（7）佛经中佛教徒歌颂教主*释迦牟尼*以及其他一切佛陀的文辞。*唐**段成式*《酉陽雜俎續集·寺塔記上》：“唄讚未畢，滿地現舍利，士女不敢踐之，悉出寺外。”*宋**孫光憲*《北夢瑣言》卷三：“是夜黄昏，僧徒禮讚，螺唄間作，*渤海*命軍候悉擒械之來。”</w:t>
        <w:br/>
      </w:r>
    </w:p>
    <w:p>
      <w:r>
        <w:t>讛##讛</w:t>
        <w:br/>
        <w:br/>
        <w:t>讛yì　《字彙》倪祭切。</w:t>
        <w:br/>
        <w:br/>
        <w:t>（1）同“囈”。说梦话。《字彙·言部》：“讛，寐語也。”《正字通·言部》：“讛，與囈同。”*元**關漢卿*《謝天香》第三折：“待道是顛狂睡讛，兀的不青天這白日。”</w:t>
        <w:br/>
        <w:br/>
        <w:t>（2）屏处语。《字彙補·言部》：“讛，屏處語也。”</w:t>
        <w:br/>
      </w:r>
    </w:p>
    <w:p>
      <w:r>
        <w:t>讜##讜</w:t>
        <w:br/>
        <w:br/>
        <w:t>〔谠〕</w:t>
        <w:br/>
        <w:br/>
        <w:t>《説文新附》：“讜，直言也。从言，黨聲。”</w:t>
        <w:br/>
        <w:br/>
        <w:t>（一）dǎng　《廣韻》多朗切，上蕩端。陽部。</w:t>
        <w:br/>
        <w:br/>
        <w:t>正直的（言论）。《玉篇·言部》：“讜，直言也，善言也。”《説文詁林》引*鄭珍*《説文新附攷》：“*漢*已後止行直言之義矣。”《漢書·叙傳下》：“讜言訪對，為世純儒。”*顔師古*注：“讜，善言也。”《後漢書·班彪傳》：“既成羣后之讜辭，又悉經五繇之碩慮矣。”*李賢*注：“讜，直言也。”*茅盾*《路》四：“他依稀记得有关于这问题及其同类问题的许多谠论宏文。”又指正直敢言的人。*唐**李白*《經亂離後天恩流夜郎憶舊遊書懷贈江夏韋太守良宰》：“公卿奴犬羊，忠讜醢與葅。”</w:t>
        <w:br/>
        <w:br/>
        <w:t>（二）dàng　《集韻》丁浪切，去宕端。</w:t>
        <w:br/>
        <w:br/>
        <w:t>说话中理。《集韻·宕韻》：“讜，言中理也。”</w:t>
        <w:br/>
      </w:r>
    </w:p>
    <w:p>
      <w:r>
        <w:t>讝##讝</w:t>
        <w:br/>
        <w:br/>
        <w:t>讝zhān　《集韻》之廉切，平鹽章。又女監切。</w:t>
        <w:br/>
        <w:br/>
        <w:t>病中或梦中呓语。《集韻·鹽韻》：“讝，疾而寐語也。”《集韻·銜韻》：“讝，病人自語也。”《傷寒論·辨陽明》：“陽明病，讝語，發潮熱，脉滑而疾者，小承氣陽主之。”《朱子語類·司馬牛問仁》：“如入夢寐中讝語，豈復知是非善惡。”《本草綱目·金石部·銀》：“熱狂驚悸，發癎恍惚，夜臥不安讝語。”</w:t>
        <w:br/>
      </w:r>
    </w:p>
    <w:p>
      <w:r>
        <w:t>讞##讞</w:t>
        <w:br/>
        <w:br/>
        <w:t>²⁰讞</w:t>
        <w:br/>
        <w:br/>
        <w:t>〔谳〕</w:t>
        <w:br/>
        <w:br/>
        <w:t>yàn　《廣韻》魚蹇切，上獮疑。又魚列切，《集韻》魚戰切。元部。</w:t>
        <w:br/>
        <w:br/>
        <w:t>（1）审判定罪。《廣韻·獮韻》：“讞，議獄。”又《薛韻》：“讞，正獄。《説文》作‘獻’；‘議辠也。’與法同意。”《集韻·綫韻》：“讞，議罪也。”《類篇·言部》：“讞，評獄也。”《漢書·景帝紀》：“諸獄疑，若雖文致於法而於人心不厭者，輒讞之。”《新唐書·韋思謙傳附韋弘景》：“吏部員外郎*楊虞卿*以累下吏，詔*弘景*與御史詳讞。”*清**方苞*《獄中雜記》：“復請之，吾輩無生理，而主讞者亦各罷去。”</w:t>
        <w:br/>
        <w:br/>
        <w:t>（2）请求上级审理疑难案件。《漢書·景帝紀》：“獄疑者讞有司。”《後漢書·孔融傳》：“郡縣疑不能决，乃上讞之。”*李賢*注：“《前書音義》曰：‘讞，請也。’”《晋書·姚興載記》：“若州郡縣所不能決者，讞之廷尉。”</w:t>
        <w:br/>
        <w:br/>
        <w:t>（3）评议，判明。*唐**柳宗元*《駁復仇議》：“嚮使刺讞其誠偽，考正其曲直，原始而求其端，則刑禮之用判然離矣。”</w:t>
        <w:br/>
        <w:br/>
        <w:t>（4）案件。《玉篇·言部》：“讞，獄也。”《晏子春秋·内篇問上》：“左右多過，獄讞不中，則*强甯*暱侍。”《漢書·于定國傳》：‘（*定國*）冬月請治讞，飲酒益精明。”《新唐書·王播傳》：“大理議讞，科條叢繁。”*梁启超*《论湖南应办之事》：“乡绅只能为和解，或为陪审人员，而不能断其谳。”</w:t>
        <w:br/>
        <w:br/>
        <w:t>（5）报告审判结果。《禮記·文王世子》：“獄成，有司讞於公。”*孔穎達*疏：“讞，言白也。謂獄斷既平定其罪狀，有司以此成辭，言白於公。”</w:t>
        <w:br/>
      </w:r>
    </w:p>
    <w:p>
      <w:r>
        <w:t>讟##讟</w:t>
        <w:br/>
        <w:br/>
        <w:t>²²讟</w:t>
        <w:br/>
        <w:br/>
        <w:t>《説文》：“讟，痛怨也。从誩，賣聲。《春秋傳》曰：‘民無怨讟。’”</w:t>
        <w:br/>
        <w:br/>
        <w:t>dú　《廣韻》徒谷切，入屋定。屋部。</w:t>
        <w:br/>
        <w:br/>
        <w:t>（1）怨恨。《説文·誩部》：“讟，痛怨也。”《方言》卷十三：“讟，痛也。”*漢**張衡*《思玄賦》：“旦獲讟于羣弟兮，啟《金縢》而後信。”《北史·崔挺傳附崔仲方》：“*陳*既主昏於上，人讟於下。”《明紀·明太祖洪武十九年》：“民讟矣，奈何？”又怨言。《漢書·五行志上》：“作事不時，怨讟動於民，則有非言之物而言。”*顔師古*注：“讟，痛怨之言也。音讀。”*梁启超*《中国改革财政私案》：“（清丈田亩之议）一经施行，则弊窦百出，人民怨讟纷起，卒无成功。”</w:t>
        <w:br/>
        <w:br/>
        <w:t>（2）诽谤。《方言》卷十三：“讟，謗也。”《左傳·宣公十二年》：“今茲入*鄭*，民不罷勞，君無怨讟。”*杜預*注：“讟，謗也。”《隋書·儒林傳·何妥》：“屈辱既加，則有怨恨，謗讟之言出矣。”《資治通鑑·晋穆帝永和十二年》：“嗣統以來，有何不善，而謗讟之音，扇滿天下！”*胡三省*注引*杜預*曰：“讟，誹也。音徒木翻。”</w:t>
        <w:br/>
        <w:br/>
        <w:t>（3）憎恶。《廣雅·釋詁三》：“讟，惡也。”</w:t>
        <w:br/>
      </w:r>
    </w:p>
    <w:p>
      <w:r>
        <w:t>计##计</w:t>
        <w:br/>
        <w:br/>
        <w:t>计“計”的简化字。</w:t>
        <w:br/>
      </w:r>
    </w:p>
    <w:p>
      <w:r>
        <w:t>订##订</w:t>
        <w:br/>
        <w:br/>
        <w:t>订“訂”的简化字。</w:t>
        <w:br/>
      </w:r>
    </w:p>
    <w:p>
      <w:r>
        <w:t>讣##讣</w:t>
        <w:br/>
        <w:br/>
        <w:t>讣“訃”的简化字。</w:t>
        <w:br/>
      </w:r>
    </w:p>
    <w:p>
      <w:r>
        <w:t>认##认</w:t>
        <w:br/>
        <w:br/>
        <w:t>认“認”的简化字。</w:t>
        <w:br/>
      </w:r>
    </w:p>
    <w:p>
      <w:r>
        <w:t>讥##讥</w:t>
        <w:br/>
        <w:br/>
        <w:t>讥“譏”的简化字。</w:t>
        <w:br/>
      </w:r>
    </w:p>
    <w:p>
      <w:r>
        <w:t>讦##讦</w:t>
        <w:br/>
        <w:br/>
        <w:t>讦“訐”的简化字。</w:t>
        <w:br/>
      </w:r>
    </w:p>
    <w:p>
      <w:r>
        <w:t>讧##讧</w:t>
        <w:br/>
        <w:br/>
        <w:t>讧“訌”的简化字。</w:t>
        <w:br/>
      </w:r>
    </w:p>
    <w:p>
      <w:r>
        <w:t>讨##讨</w:t>
        <w:br/>
        <w:br/>
        <w:t>讨“討”的简化字。</w:t>
        <w:br/>
      </w:r>
    </w:p>
    <w:p>
      <w:r>
        <w:t>让##让</w:t>
        <w:br/>
        <w:br/>
        <w:t>让“讓”的简化字。</w:t>
        <w:br/>
      </w:r>
    </w:p>
    <w:p>
      <w:r>
        <w:t>讪##讪</w:t>
        <w:br/>
        <w:br/>
        <w:t>讪“訕”的简化字。</w:t>
        <w:br/>
      </w:r>
    </w:p>
    <w:p>
      <w:r>
        <w:t>讫##讫</w:t>
        <w:br/>
        <w:br/>
        <w:t>讫“訖”的简化字。</w:t>
        <w:br/>
      </w:r>
    </w:p>
    <w:p>
      <w:r>
        <w:t>训##训</w:t>
        <w:br/>
        <w:br/>
        <w:t>训“訓”的简化字。</w:t>
        <w:br/>
      </w:r>
    </w:p>
    <w:p>
      <w:r>
        <w:t>议##议</w:t>
        <w:br/>
        <w:br/>
        <w:t>议“議”的简化字。</w:t>
        <w:br/>
      </w:r>
    </w:p>
    <w:p>
      <w:r>
        <w:t>讯##讯</w:t>
        <w:br/>
        <w:br/>
        <w:t>讯“訊”的简化字。</w:t>
        <w:br/>
      </w:r>
    </w:p>
    <w:p>
      <w:r>
        <w:t>记##记</w:t>
        <w:br/>
        <w:br/>
        <w:t>记“記”的简化字。</w:t>
        <w:br/>
      </w:r>
    </w:p>
    <w:p>
      <w:r>
        <w:t>讱##讱</w:t>
        <w:br/>
        <w:br/>
        <w:t>讱“訒”的类推简化字。</w:t>
        <w:br/>
      </w:r>
    </w:p>
    <w:p>
      <w:r>
        <w:t>讲##讲</w:t>
        <w:br/>
        <w:br/>
        <w:t>讲“講”的简化字。</w:t>
        <w:br/>
      </w:r>
    </w:p>
    <w:p>
      <w:r>
        <w:t>讳##讳</w:t>
        <w:br/>
        <w:br/>
        <w:t>讳“諱”的简化字。</w:t>
        <w:br/>
      </w:r>
    </w:p>
    <w:p>
      <w:r>
        <w:t>讴##讴</w:t>
        <w:br/>
        <w:br/>
        <w:t>讴“謳”的简化字。</w:t>
        <w:br/>
      </w:r>
    </w:p>
    <w:p>
      <w:r>
        <w:t>讵##讵</w:t>
        <w:br/>
        <w:br/>
        <w:t>讵“詎”的简化字。</w:t>
        <w:br/>
      </w:r>
    </w:p>
    <w:p>
      <w:r>
        <w:t>讶##讶</w:t>
        <w:br/>
        <w:br/>
        <w:t>讶“訝”的简化字。</w:t>
        <w:br/>
      </w:r>
    </w:p>
    <w:p>
      <w:r>
        <w:t>讷##讷</w:t>
        <w:br/>
        <w:br/>
        <w:t>讷“訥”的简化字。</w:t>
        <w:br/>
      </w:r>
    </w:p>
    <w:p>
      <w:r>
        <w:t>许##许</w:t>
        <w:br/>
        <w:br/>
        <w:t>许“許”的简化字。</w:t>
        <w:br/>
      </w:r>
    </w:p>
    <w:p>
      <w:r>
        <w:t>讹##讹</w:t>
        <w:br/>
        <w:br/>
        <w:t>讹“訛”的简化字。</w:t>
        <w:br/>
      </w:r>
    </w:p>
    <w:p>
      <w:r>
        <w:t>论##论</w:t>
        <w:br/>
        <w:br/>
        <w:t>论“論”的简化字。</w:t>
        <w:br/>
      </w:r>
    </w:p>
    <w:p>
      <w:r>
        <w:t>讻##讻</w:t>
        <w:br/>
        <w:br/>
        <w:t>讻“訩”的简化字。</w:t>
        <w:br/>
      </w:r>
    </w:p>
    <w:p>
      <w:r>
        <w:t>讼##讼</w:t>
        <w:br/>
        <w:br/>
        <w:t>讼“訟”的简化字。</w:t>
        <w:br/>
      </w:r>
    </w:p>
    <w:p>
      <w:r>
        <w:t>讽##讽</w:t>
        <w:br/>
        <w:br/>
        <w:t>讽“諷”的简化字。</w:t>
        <w:br/>
      </w:r>
    </w:p>
    <w:p>
      <w:r>
        <w:t>设##设</w:t>
        <w:br/>
        <w:br/>
        <w:t>设“設”的简化字。</w:t>
        <w:br/>
      </w:r>
    </w:p>
    <w:p>
      <w:r>
        <w:t>访##访</w:t>
        <w:br/>
        <w:br/>
        <w:t>访“訪”的简化字。</w:t>
        <w:br/>
      </w:r>
    </w:p>
    <w:p>
      <w:r>
        <w:t>诀##诀</w:t>
        <w:br/>
        <w:br/>
        <w:t>诀“訣”的简化字。</w:t>
        <w:br/>
      </w:r>
    </w:p>
    <w:p>
      <w:r>
        <w:t>证##证</w:t>
        <w:br/>
        <w:br/>
        <w:t>证“證”的简化字。</w:t>
        <w:br/>
      </w:r>
    </w:p>
    <w:p>
      <w:r>
        <w:t>诂##诂</w:t>
        <w:br/>
        <w:br/>
        <w:t>诂“詁”的简化字。</w:t>
        <w:br/>
      </w:r>
    </w:p>
    <w:p>
      <w:r>
        <w:t>诃##诃</w:t>
        <w:br/>
        <w:br/>
        <w:t>诃“訶”的简化字。</w:t>
        <w:br/>
      </w:r>
    </w:p>
    <w:p>
      <w:r>
        <w:t>评##评</w:t>
        <w:br/>
        <w:br/>
        <w:t>评“評”的简化字。</w:t>
        <w:br/>
      </w:r>
    </w:p>
    <w:p>
      <w:r>
        <w:t>诅##诅</w:t>
        <w:br/>
        <w:br/>
        <w:t>诅“詛”的简化字。</w:t>
        <w:br/>
      </w:r>
    </w:p>
    <w:p>
      <w:r>
        <w:t>识##识</w:t>
        <w:br/>
        <w:br/>
        <w:t>识“識”的简化字。</w:t>
        <w:br/>
      </w:r>
    </w:p>
    <w:p>
      <w:r>
        <w:t>诇##诇</w:t>
        <w:br/>
        <w:br/>
        <w:t>诇“詗”的简化字。</w:t>
        <w:br/>
      </w:r>
    </w:p>
    <w:p>
      <w:r>
        <w:t>诈##诈</w:t>
        <w:br/>
        <w:br/>
        <w:t>诈“詐”的简化字。</w:t>
        <w:br/>
      </w:r>
    </w:p>
    <w:p>
      <w:r>
        <w:t>诉##诉</w:t>
        <w:br/>
        <w:br/>
        <w:t>诉“訴”的简化字。</w:t>
        <w:br/>
      </w:r>
    </w:p>
    <w:p>
      <w:r>
        <w:t>诊##诊</w:t>
        <w:br/>
        <w:br/>
        <w:t>诊“診”的简化字。</w:t>
        <w:br/>
      </w:r>
    </w:p>
    <w:p>
      <w:r>
        <w:t>诋##诋</w:t>
        <w:br/>
        <w:br/>
        <w:t>诋“詆”的简化字。</w:t>
        <w:br/>
      </w:r>
    </w:p>
    <w:p>
      <w:r>
        <w:t>诌##诌</w:t>
        <w:br/>
        <w:br/>
        <w:t>诌“謅”的简化字。</w:t>
        <w:br/>
      </w:r>
    </w:p>
    <w:p>
      <w:r>
        <w:t>词##词</w:t>
        <w:br/>
        <w:br/>
        <w:t>词“詞”的简化字。</w:t>
        <w:br/>
      </w:r>
    </w:p>
    <w:p>
      <w:r>
        <w:t>诎##诎</w:t>
        <w:br/>
        <w:br/>
        <w:t>诎“詘”的简化字。</w:t>
        <w:br/>
      </w:r>
    </w:p>
    <w:p>
      <w:r>
        <w:t>诏##诏</w:t>
        <w:br/>
        <w:br/>
        <w:t>诏“詔”的简化字。</w:t>
        <w:br/>
      </w:r>
    </w:p>
    <w:p>
      <w:r>
        <w:t>诐##诐</w:t>
        <w:br/>
        <w:br/>
        <w:t>诐“詖”的类推简化字。</w:t>
        <w:br/>
      </w:r>
    </w:p>
    <w:p>
      <w:r>
        <w:t>译##译</w:t>
        <w:br/>
        <w:br/>
        <w:t>译“譯”的简化字。</w:t>
        <w:br/>
      </w:r>
    </w:p>
    <w:p>
      <w:r>
        <w:t>诒##诒</w:t>
        <w:br/>
        <w:br/>
        <w:t>诒“詒”的简化字。</w:t>
        <w:br/>
      </w:r>
    </w:p>
    <w:p>
      <w:r>
        <w:t>诓##诓</w:t>
        <w:br/>
        <w:br/>
        <w:t>诓“誆”的简化字。</w:t>
        <w:br/>
      </w:r>
    </w:p>
    <w:p>
      <w:r>
        <w:t>诔##诔</w:t>
        <w:br/>
        <w:br/>
        <w:t>诔“誄”的简化字。</w:t>
        <w:br/>
      </w:r>
    </w:p>
    <w:p>
      <w:r>
        <w:t>试##试</w:t>
        <w:br/>
        <w:br/>
        <w:t>试“試”的简化字。</w:t>
        <w:br/>
      </w:r>
    </w:p>
    <w:p>
      <w:r>
        <w:t>诖##诖</w:t>
        <w:br/>
        <w:br/>
        <w:t>诖“詿”的简化字。</w:t>
        <w:br/>
      </w:r>
    </w:p>
    <w:p>
      <w:r>
        <w:t>诗##诗</w:t>
        <w:br/>
        <w:br/>
        <w:t>诗“詩”的简化字。</w:t>
        <w:br/>
      </w:r>
    </w:p>
    <w:p>
      <w:r>
        <w:t>诘##诘</w:t>
        <w:br/>
        <w:br/>
        <w:t>诘“詰”的简化字。</w:t>
        <w:br/>
      </w:r>
    </w:p>
    <w:p>
      <w:r>
        <w:t>诙##诙</w:t>
        <w:br/>
        <w:br/>
        <w:t>诙“詼”的简化字。</w:t>
        <w:br/>
      </w:r>
    </w:p>
    <w:p>
      <w:r>
        <w:t>诚##诚</w:t>
        <w:br/>
        <w:br/>
        <w:t>诚“誠”的简化字。</w:t>
        <w:br/>
      </w:r>
    </w:p>
    <w:p>
      <w:r>
        <w:t>诛##诛</w:t>
        <w:br/>
        <w:br/>
        <w:t>诛“誅”的简化字。</w:t>
        <w:br/>
      </w:r>
    </w:p>
    <w:p>
      <w:r>
        <w:t>诜##诜</w:t>
        <w:br/>
        <w:br/>
        <w:t>诜“詵”的类推简化字。</w:t>
        <w:br/>
      </w:r>
    </w:p>
    <w:p>
      <w:r>
        <w:t>话##话</w:t>
        <w:br/>
        <w:br/>
        <w:t>话“話”的简化字。</w:t>
        <w:br/>
      </w:r>
    </w:p>
    <w:p>
      <w:r>
        <w:t>诞##诞</w:t>
        <w:br/>
        <w:br/>
        <w:t>诞“誕”的简化字。</w:t>
        <w:br/>
      </w:r>
    </w:p>
    <w:p>
      <w:r>
        <w:t>诟##诟</w:t>
        <w:br/>
        <w:br/>
        <w:t>诟“詬”的简化字。</w:t>
        <w:br/>
      </w:r>
    </w:p>
    <w:p>
      <w:r>
        <w:t>诠##诠</w:t>
        <w:br/>
        <w:br/>
        <w:t>诠“詮”的简化字。</w:t>
        <w:br/>
      </w:r>
    </w:p>
    <w:p>
      <w:r>
        <w:t>诡##诡</w:t>
        <w:br/>
        <w:br/>
        <w:t>诡“詭”的简化字。</w:t>
        <w:br/>
      </w:r>
    </w:p>
    <w:p>
      <w:r>
        <w:t>询##询</w:t>
        <w:br/>
        <w:br/>
        <w:t>询“詢”的简化字。</w:t>
        <w:br/>
      </w:r>
    </w:p>
    <w:p>
      <w:r>
        <w:t>诣##诣</w:t>
        <w:br/>
        <w:br/>
        <w:t>诣“詣”的简化字。</w:t>
        <w:br/>
      </w:r>
    </w:p>
    <w:p>
      <w:r>
        <w:t>诤##诤</w:t>
        <w:br/>
        <w:br/>
        <w:t>诤“諍”的简化字。</w:t>
        <w:br/>
      </w:r>
    </w:p>
    <w:p>
      <w:r>
        <w:t>该##该</w:t>
        <w:br/>
        <w:br/>
        <w:t>该“該”的简化字。</w:t>
        <w:br/>
      </w:r>
    </w:p>
    <w:p>
      <w:r>
        <w:t>详##详</w:t>
        <w:br/>
        <w:br/>
        <w:t>详“詳”的简化字。</w:t>
        <w:br/>
      </w:r>
    </w:p>
    <w:p>
      <w:r>
        <w:t>诧##诧</w:t>
        <w:br/>
        <w:br/>
        <w:t>诧“詫”的简化字。</w:t>
        <w:br/>
      </w:r>
    </w:p>
    <w:p>
      <w:r>
        <w:t>诨##诨</w:t>
        <w:br/>
        <w:br/>
        <w:t>诨“諢”的简化字。</w:t>
        <w:br/>
      </w:r>
    </w:p>
    <w:p>
      <w:r>
        <w:t>诩##诩</w:t>
        <w:br/>
        <w:br/>
        <w:t>诩“詡”的简化字。</w:t>
        <w:br/>
      </w:r>
    </w:p>
    <w:p>
      <w:r>
        <w:t>诪##诪</w:t>
        <w:br/>
        <w:br/>
        <w:t>⁷诪“譸”的类推简化字。</w:t>
        <w:br/>
      </w:r>
    </w:p>
    <w:p>
      <w:r>
        <w:t>诫##诫</w:t>
        <w:br/>
        <w:br/>
        <w:t>诫“誡”的简化字。</w:t>
        <w:br/>
      </w:r>
    </w:p>
    <w:p>
      <w:r>
        <w:t>诬##诬</w:t>
        <w:br/>
        <w:br/>
        <w:t>诬“誣”的简化字。</w:t>
        <w:br/>
      </w:r>
    </w:p>
    <w:p>
      <w:r>
        <w:t>语##语</w:t>
        <w:br/>
        <w:br/>
        <w:t>语“語”的简化字。</w:t>
        <w:br/>
      </w:r>
    </w:p>
    <w:p>
      <w:r>
        <w:t>诮##诮</w:t>
        <w:br/>
        <w:br/>
        <w:t>诮“誚”的简化字。</w:t>
        <w:br/>
      </w:r>
    </w:p>
    <w:p>
      <w:r>
        <w:t>误##误</w:t>
        <w:br/>
        <w:br/>
        <w:t>误，错误。也作“紕”。《廣雅·釋詁三》：“𧧺，誤也。”《集韻·脂韻》：“𧧺，錯繆也。通作紕。”</w:t>
        <w:br/>
        <w:br/>
        <w:t>误“誤”的简化字。</w:t>
        <w:br/>
      </w:r>
    </w:p>
    <w:p>
      <w:r>
        <w:t>诰##诰</w:t>
        <w:br/>
        <w:br/>
        <w:t>诰“誥”的简化字。</w:t>
        <w:br/>
      </w:r>
    </w:p>
    <w:p>
      <w:r>
        <w:t>诱##诱</w:t>
        <w:br/>
        <w:br/>
        <w:t>诱“誘”的简化字。</w:t>
        <w:br/>
      </w:r>
    </w:p>
    <w:p>
      <w:r>
        <w:t>诲##诲</w:t>
        <w:br/>
        <w:br/>
        <w:t>诲“誨”的简化字。</w:t>
        <w:br/>
      </w:r>
    </w:p>
    <w:p>
      <w:r>
        <w:t>诳##诳</w:t>
        <w:br/>
        <w:br/>
        <w:t>诳“誑”的简化字。</w:t>
        <w:br/>
      </w:r>
    </w:p>
    <w:p>
      <w:r>
        <w:t>说##说</w:t>
        <w:br/>
        <w:br/>
        <w:t>说“説”的简化字。</w:t>
        <w:br/>
      </w:r>
    </w:p>
    <w:p>
      <w:r>
        <w:t>诵##诵</w:t>
        <w:br/>
        <w:br/>
        <w:t>诵“誦”的简化字。</w:t>
        <w:br/>
      </w:r>
    </w:p>
    <w:p>
      <w:r>
        <w:t>诶##诶</w:t>
        <w:br/>
        <w:br/>
        <w:t>诶“誒”的简化字。</w:t>
        <w:br/>
      </w:r>
    </w:p>
    <w:p>
      <w:r>
        <w:t>请##请</w:t>
        <w:br/>
        <w:br/>
        <w:t>请“請”的简化字。</w:t>
        <w:br/>
      </w:r>
    </w:p>
    <w:p>
      <w:r>
        <w:t>诸##诸</w:t>
        <w:br/>
        <w:br/>
        <w:t>诸“諸”的简化字。</w:t>
        <w:br/>
      </w:r>
    </w:p>
    <w:p>
      <w:r>
        <w:t>诹##诹</w:t>
        <w:br/>
        <w:br/>
        <w:t>诹“諏”的简化字。</w:t>
        <w:br/>
      </w:r>
    </w:p>
    <w:p>
      <w:r>
        <w:t>诺##诺</w:t>
        <w:br/>
        <w:br/>
        <w:t>诺“諾”的简化字。</w:t>
        <w:br/>
      </w:r>
    </w:p>
    <w:p>
      <w:r>
        <w:t>读##读</w:t>
        <w:br/>
        <w:br/>
        <w:t>读“讀”的简化字。</w:t>
        <w:br/>
      </w:r>
    </w:p>
    <w:p>
      <w:r>
        <w:t>诼##诼</w:t>
        <w:br/>
        <w:br/>
        <w:t>诼“諑”的简化字。</w:t>
        <w:br/>
      </w:r>
    </w:p>
    <w:p>
      <w:r>
        <w:t>诽##诽</w:t>
        <w:br/>
        <w:br/>
        <w:t>诽“誹”的简化字。</w:t>
        <w:br/>
      </w:r>
    </w:p>
    <w:p>
      <w:r>
        <w:t>课##课</w:t>
        <w:br/>
        <w:br/>
        <w:t>课“課”的简化字。</w:t>
        <w:br/>
      </w:r>
    </w:p>
    <w:p>
      <w:r>
        <w:t>诿##诿</w:t>
        <w:br/>
        <w:br/>
        <w:t>诿“諉”的简化字。</w:t>
        <w:br/>
      </w:r>
    </w:p>
    <w:p>
      <w:r>
        <w:t>谀##谀</w:t>
        <w:br/>
        <w:br/>
        <w:t>谀“諛”的简化字。</w:t>
        <w:br/>
      </w:r>
    </w:p>
    <w:p>
      <w:r>
        <w:t>谁##谁</w:t>
        <w:br/>
        <w:br/>
        <w:t>谁“誰”的简化字。</w:t>
        <w:br/>
      </w:r>
    </w:p>
    <w:p>
      <w:r>
        <w:t>谂##谂</w:t>
        <w:br/>
        <w:br/>
        <w:t>谂“諗”的简化字。</w:t>
        <w:br/>
      </w:r>
    </w:p>
    <w:p>
      <w:r>
        <w:t>调##调</w:t>
        <w:br/>
        <w:br/>
        <w:t>调；和。《集韻·之韻》：“𥅡，和也，調也。”《莊子·天下》“以聏合歡”*唐**陸德明*釋文：“聏，*崔*本作𥅡。”一说“胹”的讹字。《正字通·目部》：“𥅡，胹字之譌。”</w:t>
        <w:br/>
        <w:br/>
        <w:t>调“調”的简化字。</w:t>
        <w:br/>
      </w:r>
    </w:p>
    <w:p>
      <w:r>
        <w:t>谄##谄</w:t>
        <w:br/>
        <w:br/>
        <w:t>谄“諂”的简化字。</w:t>
        <w:br/>
      </w:r>
    </w:p>
    <w:p>
      <w:r>
        <w:t>谅##谅</w:t>
        <w:br/>
        <w:br/>
        <w:t>谅“諒”的简化字。</w:t>
        <w:br/>
      </w:r>
    </w:p>
    <w:p>
      <w:r>
        <w:t>谆##谆</w:t>
        <w:br/>
        <w:br/>
        <w:t>谆“諄”的简化字。</w:t>
        <w:br/>
      </w:r>
    </w:p>
    <w:p>
      <w:r>
        <w:t>谇##谇</w:t>
        <w:br/>
        <w:br/>
        <w:t>谇“誶”的简化字。</w:t>
        <w:br/>
      </w:r>
    </w:p>
    <w:p>
      <w:r>
        <w:t>谈##谈</w:t>
        <w:br/>
        <w:br/>
        <w:t>谈“談”的简化字。</w:t>
        <w:br/>
      </w:r>
    </w:p>
    <w:p>
      <w:r>
        <w:t>谉##谉</w:t>
        <w:br/>
        <w:br/>
        <w:t>谉“讅”的简化字。</w:t>
        <w:br/>
      </w:r>
    </w:p>
    <w:p>
      <w:r>
        <w:t>谊##谊</w:t>
        <w:br/>
        <w:br/>
        <w:t>谊“誼”的简化字。</w:t>
        <w:br/>
      </w:r>
    </w:p>
    <w:p>
      <w:r>
        <w:t>谋##谋</w:t>
        <w:br/>
        <w:br/>
        <w:t>谋“謀”的简化字。</w:t>
        <w:br/>
      </w:r>
    </w:p>
    <w:p>
      <w:r>
        <w:t>谌##谌</w:t>
        <w:br/>
        <w:br/>
        <w:t>谌“諶”的简化字。</w:t>
        <w:br/>
      </w:r>
    </w:p>
    <w:p>
      <w:r>
        <w:t>谍##谍</w:t>
        <w:br/>
        <w:br/>
        <w:t>谍“諜”的简化字。</w:t>
        <w:br/>
      </w:r>
    </w:p>
    <w:p>
      <w:r>
        <w:t>谎##谎</w:t>
        <w:br/>
        <w:br/>
        <w:t>谎“謊”的简化字。</w:t>
        <w:br/>
      </w:r>
    </w:p>
    <w:p>
      <w:r>
        <w:t>谏##谏</w:t>
        <w:br/>
        <w:br/>
        <w:t>谏“諫”的简化字。</w:t>
        <w:br/>
      </w:r>
    </w:p>
    <w:p>
      <w:r>
        <w:t>谐##谐</w:t>
        <w:br/>
        <w:br/>
        <w:t>谐“諧”的简化字。</w:t>
        <w:br/>
      </w:r>
    </w:p>
    <w:p>
      <w:r>
        <w:t>谑##谑</w:t>
        <w:br/>
        <w:br/>
        <w:t>谑“謔”的简化字。</w:t>
        <w:br/>
      </w:r>
    </w:p>
    <w:p>
      <w:r>
        <w:t>谒##谒</w:t>
        <w:br/>
        <w:br/>
        <w:t>谒“謁”的简化字。</w:t>
        <w:br/>
      </w:r>
    </w:p>
    <w:p>
      <w:r>
        <w:t>谓##谓</w:t>
        <w:br/>
        <w:br/>
        <w:t>谓“謂”的简化字。</w:t>
        <w:br/>
      </w:r>
    </w:p>
    <w:p>
      <w:r>
        <w:t>谔##谔</w:t>
        <w:br/>
        <w:br/>
        <w:t>谔“諤，，的简化字。</w:t>
        <w:br/>
      </w:r>
    </w:p>
    <w:p>
      <w:r>
        <w:t>谕##谕</w:t>
        <w:br/>
        <w:br/>
        <w:t>谕“諭”的简化字。</w:t>
        <w:br/>
      </w:r>
    </w:p>
    <w:p>
      <w:r>
        <w:t>谖##谖</w:t>
        <w:br/>
        <w:br/>
        <w:t>谖“諼”的简化字。</w:t>
        <w:br/>
      </w:r>
    </w:p>
    <w:p>
      <w:r>
        <w:t>谗##谗</w:t>
        <w:br/>
        <w:br/>
        <w:t>谗“讒”的简化字。</w:t>
        <w:br/>
      </w:r>
    </w:p>
    <w:p>
      <w:r>
        <w:t>谘##谘</w:t>
        <w:br/>
        <w:br/>
        <w:t>谘“諮”的简化字。</w:t>
        <w:br/>
      </w:r>
    </w:p>
    <w:p>
      <w:r>
        <w:t>谙##谙</w:t>
        <w:br/>
        <w:br/>
        <w:t>谙“諳”的简化字。</w:t>
        <w:br/>
        <w:br/>
        <w:t>谙，熟悉。《玉篇·言部》：“䛾，諳䛾。”又：“諳，記也，知也。”《集韻·莫韻》：“䛾，諳也。”</w:t>
        <w:br/>
      </w:r>
    </w:p>
    <w:p>
      <w:r>
        <w:t>谚##谚</w:t>
        <w:br/>
        <w:br/>
        <w:t>谚“諺”的简化字。</w:t>
        <w:br/>
      </w:r>
    </w:p>
    <w:p>
      <w:r>
        <w:t>谛##谛</w:t>
        <w:br/>
        <w:br/>
        <w:t>谛“諦”的简化字。</w:t>
        <w:br/>
      </w:r>
    </w:p>
    <w:p>
      <w:r>
        <w:t>谜##谜</w:t>
        <w:br/>
        <w:br/>
        <w:t>谜“謎”的简化字。</w:t>
        <w:br/>
      </w:r>
    </w:p>
    <w:p>
      <w:r>
        <w:t>谝##谝</w:t>
        <w:br/>
        <w:br/>
        <w:t>谝“諞”的简化字。</w:t>
        <w:br/>
      </w:r>
    </w:p>
    <w:p>
      <w:r>
        <w:t>谞##谞</w:t>
        <w:br/>
        <w:br/>
        <w:t>谞“諝”的简化字。</w:t>
        <w:br/>
      </w:r>
    </w:p>
    <w:p>
      <w:r>
        <w:t>谟##谟</w:t>
        <w:br/>
        <w:br/>
        <w:t>谟“謨”的简化字。</w:t>
        <w:br/>
      </w:r>
    </w:p>
    <w:p>
      <w:r>
        <w:t>谠##谠</w:t>
        <w:br/>
        <w:br/>
        <w:t>谠“讜”的简化字。</w:t>
        <w:br/>
      </w:r>
    </w:p>
    <w:p>
      <w:r>
        <w:t>谡##谡</w:t>
        <w:br/>
        <w:br/>
        <w:t>谡“謖”的简化字。</w:t>
        <w:br/>
      </w:r>
    </w:p>
    <w:p>
      <w:r>
        <w:t>谢##谢</w:t>
        <w:br/>
        <w:br/>
        <w:t>谢“謝”的简化字。</w:t>
        <w:br/>
      </w:r>
    </w:p>
    <w:p>
      <w:r>
        <w:t>谣##谣</w:t>
        <w:br/>
        <w:br/>
        <w:t>谣“謡”的简化字。</w:t>
        <w:br/>
      </w:r>
    </w:p>
    <w:p>
      <w:r>
        <w:t>谤##谤</w:t>
        <w:br/>
        <w:br/>
        <w:t>谤“謗”的简化字。</w:t>
        <w:br/>
      </w:r>
    </w:p>
    <w:p>
      <w:r>
        <w:t>谥##谥</w:t>
        <w:br/>
        <w:br/>
        <w:t>谥“謚”的简化字。</w:t>
        <w:br/>
      </w:r>
    </w:p>
    <w:p>
      <w:r>
        <w:t>谦##谦</w:t>
        <w:br/>
        <w:br/>
        <w:t>谦“謙”的简化字。</w:t>
        <w:br/>
      </w:r>
    </w:p>
    <w:p>
      <w:r>
        <w:t>谧##谧</w:t>
        <w:br/>
        <w:br/>
        <w:t>谧“謐”的简化字。</w:t>
        <w:br/>
      </w:r>
    </w:p>
    <w:p>
      <w:r>
        <w:t>谨##谨</w:t>
        <w:br/>
        <w:br/>
        <w:t>谨“謹”的简化字。</w:t>
        <w:br/>
      </w:r>
    </w:p>
    <w:p>
      <w:r>
        <w:t>谩##谩</w:t>
        <w:br/>
        <w:br/>
        <w:t>谩“謾”的简化字。</w:t>
        <w:br/>
      </w:r>
    </w:p>
    <w:p>
      <w:r>
        <w:t>谪##谪</w:t>
        <w:br/>
        <w:br/>
        <w:t>谪，谴责。《集韻·灰韻》：“𧧆，讁也。”</w:t>
        <w:br/>
        <w:br/>
        <w:t>谪“謫”的简化字。</w:t>
        <w:br/>
      </w:r>
    </w:p>
    <w:p>
      <w:r>
        <w:t>谫##谫</w:t>
        <w:br/>
        <w:br/>
        <w:t>谫“謭”的简化字。</w:t>
        <w:br/>
      </w:r>
    </w:p>
    <w:p>
      <w:r>
        <w:t>谬##谬</w:t>
        <w:br/>
        <w:br/>
        <w:t>谬“謬”的简化字。</w:t>
        <w:br/>
      </w:r>
    </w:p>
    <w:p>
      <w:r>
        <w:t>谭##谭</w:t>
        <w:br/>
        <w:br/>
        <w:t>谭“譚”的简化字。</w:t>
        <w:br/>
      </w:r>
    </w:p>
    <w:p>
      <w:r>
        <w:t>谮##谮</w:t>
        <w:br/>
        <w:br/>
        <w:t>谮“譖”的简化字。</w:t>
        <w:br/>
      </w:r>
    </w:p>
    <w:p>
      <w:r>
        <w:t>谯##谯</w:t>
        <w:br/>
        <w:br/>
        <w:t>谯“譙”的简化字。</w:t>
        <w:br/>
      </w:r>
    </w:p>
    <w:p>
      <w:r>
        <w:t>谰##谰</w:t>
        <w:br/>
        <w:br/>
        <w:t>谰“讕”的简化字。</w:t>
        <w:br/>
      </w:r>
    </w:p>
    <w:p>
      <w:r>
        <w:t>谱##谱</w:t>
        <w:br/>
        <w:br/>
        <w:t>谱“譜”的简化字。</w:t>
        <w:br/>
      </w:r>
    </w:p>
    <w:p>
      <w:r>
        <w:t>谲##谲</w:t>
        <w:br/>
        <w:br/>
        <w:t>谲“譎”的简化字。</w:t>
        <w:br/>
      </w:r>
    </w:p>
    <w:p>
      <w:r>
        <w:t>谳##谳</w:t>
        <w:br/>
        <w:br/>
        <w:t>谳“讞”的简化字。</w:t>
        <w:br/>
      </w:r>
    </w:p>
    <w:p>
      <w:r>
        <w:t>谴##谴</w:t>
        <w:br/>
        <w:br/>
        <w:t>谴“譴”的简化字。</w:t>
        <w:br/>
      </w:r>
    </w:p>
    <w:p>
      <w:r>
        <w:t>谵##谵</w:t>
        <w:br/>
        <w:br/>
        <w:t>谵“譫”的简化字。</w:t>
        <w:br/>
      </w:r>
    </w:p>
    <w:p>
      <w:r>
        <w:t>谶##谶</w:t>
        <w:br/>
        <w:br/>
        <w:t>谶“讖”的简化字。</w:t>
        <w:br/>
      </w:r>
    </w:p>
    <w:p>
      <w:r>
        <w:t>𠐜##𠐜</w:t>
        <w:br/>
        <w:br/>
        <w:t>𠐜同“論”。《字彙補·言部》：“𠐜，音義與論同。”</w:t>
        <w:br/>
      </w:r>
    </w:p>
    <w:p>
      <w:r>
        <w:t>𣌚##𣌚</w:t>
        <w:br/>
        <w:br/>
        <w:t>chūn　《改併四聲篇海·言部》引《搜真玉鏡》：“𣌚，音春。”</w:t>
        <w:br/>
      </w:r>
    </w:p>
    <w:p>
      <w:r>
        <w:t>𧥛##𧥛</w:t>
        <w:br/>
        <w:br/>
        <w:t>⁴𧥛qiǎn　《廣韻》去偃切，上阮溪。</w:t>
        <w:br/>
        <w:br/>
        <w:t>〔𧥛𧥜〕唇急貌。《玉篇·言部》：“𧥛，𧥛𧥜，脣急皃。”</w:t>
        <w:br/>
      </w:r>
    </w:p>
    <w:p>
      <w:r>
        <w:t>𧥜##𧥜</w:t>
        <w:br/>
        <w:br/>
        <w:t>𧥜yǎn　《廣韻》語偃切，上阮疑。</w:t>
        <w:br/>
        <w:br/>
        <w:t>〔𧥛𧥜〕见“𧥛”。</w:t>
        <w:br/>
      </w:r>
    </w:p>
    <w:p>
      <w:r>
        <w:t>𧥝##𧥝</w:t>
        <w:br/>
        <w:br/>
        <w:t>𧥝同“詞”。《集韻·之韻》：“詞，古作𧥝。”《字彙補·言部》：“𧥝，《韻鑰》古詞字。”</w:t>
        <w:br/>
      </w:r>
    </w:p>
    <w:p>
      <w:r>
        <w:t>𧥞##𧥞</w:t>
        <w:br/>
        <w:br/>
        <w:t>¹𧥞同“歎”。《古俗字略·翰韻補》：“𧥞，古歎。”</w:t>
        <w:br/>
      </w:r>
    </w:p>
    <w:p>
      <w:r>
        <w:t>𧥟##𧥟</w:t>
        <w:br/>
        <w:br/>
        <w:t>𧥟mò　《龍龕手鑑·言部》：“𧥟，音莫。”《字彙補·言部》：“𧥟，木泊切，音莫。見《篇韻》。”</w:t>
        <w:br/>
      </w:r>
    </w:p>
    <w:p>
      <w:r>
        <w:t>𧥠##𧥠</w:t>
        <w:br/>
        <w:br/>
        <w:t>𧥠同“訄”。*明**趙宧光*《説文長箋·言部》：“𧥠，同訄。”</w:t>
        <w:br/>
      </w:r>
    </w:p>
    <w:p>
      <w:r>
        <w:t>𧥡##𧥡</w:t>
        <w:br/>
        <w:br/>
        <w:t>同“誕”。《説文·言部》：“𧥡，籀文誕，省正。”《玉篇·言部》：“誕，大也。天子生日降誕。𧥡，籀文。”</w:t>
        <w:br/>
      </w:r>
    </w:p>
    <w:p>
      <w:r>
        <w:t>𧥢##𧥢</w:t>
        <w:br/>
        <w:br/>
        <w:t>𧥢同“誇”。《玉篇·言部》：“誇，逞也。𧥢，古文。”</w:t>
        <w:br/>
      </w:r>
    </w:p>
    <w:p>
      <w:r>
        <w:t>𧥣##𧥣</w:t>
        <w:br/>
        <w:br/>
        <w:t>《説文》：“𧥣，扣也。如求婦先𧥣叕之。从言，从口，口亦聲。”*丁福保*詁林：“*雲青*案：*唐*寫本《玉篇》‘𧥣’注引《説文》：‘如求婦先扣發之。’二*徐*本‘發’誤作‘叕’，宜據改。”*邵瑛*羣經正字：“此即𧥣問之𧥣，今經典作叩。”</w:t>
        <w:br/>
        <w:br/>
        <w:t>kòu　《廣韻》苦后切，上厚溪。侯部。</w:t>
        <w:br/>
        <w:br/>
        <w:t>（1）同“叩”。问，盘问。《説文·言部》：“𧥣，扣也。如求婦先𧥣叕之。”卷子本《玉篇·言部》：“𧥣，*野王*案：以言相扣發也。《論語》‘𧥣其兩端’、《公羊傳》‘吾為子口隱’並是矣。”按：今本《論語·子罕》作“我叩其兩端而竭焉”。《公羊傳》见*隐公*四年。《洪武正韻·宥韻》：“叩，問也。亦作𧥣。”*清**王闓運*《愁霖賦》：“*仲宣*于是絶才翳慧，收視反聽，深悟默存，𧥣寂睎𥥻。”</w:t>
        <w:br/>
        <w:br/>
        <w:t>（2）笑。《廣雅·釋詁一》：“𧥣，笑也。”又《釋訓》：“𧥣𧥣，笑也。”《普曜經》卷六：“綺言作姿，三十有二：一曰張眼弄睛，二曰舉衣而進，三曰𧥣𧥣並笑……”</w:t>
        <w:br/>
      </w:r>
    </w:p>
    <w:p>
      <w:r>
        <w:t>𧥤##𧥤</w:t>
        <w:br/>
        <w:br/>
        <w:t>𧥤（一）xī　㊀《集韻》許支切，平支曉。</w:t>
        <w:br/>
        <w:br/>
        <w:t>笑声。《集韻·支韻》：“𧥤，笑聲。”</w:t>
        <w:br/>
        <w:br/>
        <w:t>㊁《集韻》馨夷切，平脂曉。</w:t>
        <w:br/>
        <w:br/>
        <w:t>〔唸𧥤〕同“唸㕧”。呻吟。《集韻·脂韻》：“㕧，《説文》：‘唸㕧，呻也。’或作𧥤。”</w:t>
        <w:br/>
        <w:br/>
        <w:t>（二）xiē　《集韻》希佳切，平佳曉。</w:t>
        <w:br/>
        <w:br/>
        <w:t>同“㗨”。笑。《集韻·佳韻》：“㗨，《廣雅》：‘笑也。’或作𧥤。”</w:t>
        <w:br/>
      </w:r>
    </w:p>
    <w:p>
      <w:r>
        <w:t>𧥥##𧥥</w:t>
        <w:br/>
        <w:br/>
        <w:t>𧥥同“訓”。《玉篇·言部》：“𧥥，古文訓字。”*唐**郤昂*《岐邠涇寧四州八馬坊頌碑序》：“從*韋*公之𧥥䛐，可以孜孜不怠。”</w:t>
        <w:br/>
      </w:r>
    </w:p>
    <w:p>
      <w:r>
        <w:t>𧥦##𧥦</w:t>
        <w:br/>
        <w:br/>
        <w:t>𧥦同“𧨄”。《五音集韻·戈韻》：“𧥦，拒譍也。”《康熙字典·言部》：“𧥦，按：《集韻》、《類篇》並作𧨄。”</w:t>
        <w:br/>
      </w:r>
    </w:p>
    <w:p>
      <w:r>
        <w:t>𧥨##𧥨</w:t>
        <w:br/>
        <w:br/>
        <w:t>𧥨同“詍”。《改併四聲篇海·言部》引《搜真玉鏡》：“𧥨，直尼切。”《字彙補·言部》：“𧥨，詍字省文。亦作直尼切。”《康熙字典·言部》：“𧥨，《搜真玉鏡》同詍。”</w:t>
        <w:br/>
      </w:r>
    </w:p>
    <w:p>
      <w:r>
        <w:t>𧥩##𧥩</w:t>
        <w:br/>
        <w:br/>
        <w:t>同“訧”。《正字通·言部》：“訧，《説文》篆作𧥩。”</w:t>
        <w:br/>
      </w:r>
    </w:p>
    <w:p>
      <w:r>
        <w:t>𧥪##𧥪</w:t>
        <w:br/>
        <w:br/>
        <w:t>𧥪同“訮”。《龍龕手鑑·言部》：“𧥪”，“訮”的俗字。《字彙補·言部》：“𧥪，同訮。”</w:t>
        <w:br/>
      </w:r>
    </w:p>
    <w:p>
      <w:r>
        <w:t>𧥫##𧥫</w:t>
        <w:br/>
        <w:br/>
        <w:t>𧥫同“訰”。《龍龕手鑑·言部》：“𧥫，章輪、之閏二反。言乱之皃也。”《字彙補·言部》：“𧥫，與訰同。”《康熙字典·言部》：“𧥫，《龍龕》同訰。”</w:t>
        <w:br/>
      </w:r>
    </w:p>
    <w:p>
      <w:r>
        <w:t>𧥬##𧥬</w:t>
        <w:br/>
        <w:br/>
        <w:t>𧥬同“訉”。《龍龕手鑑·言部》：“𧥬”，“訉”的俗体。</w:t>
        <w:br/>
      </w:r>
    </w:p>
    <w:p>
      <w:r>
        <w:t>𧥭##𧥭</w:t>
        <w:br/>
        <w:br/>
        <w:t>𧥭“訉”的讹字。《字彙補·言部》：“𧥭，防暗切，音梵，多言也。”《康熙字典·言部》：“訉，《玉篇》、《集韻》𠀤扶泛切，音梵。多言也。《字彙補》譌作𧥭，非。”</w:t>
        <w:br/>
      </w:r>
    </w:p>
    <w:p>
      <w:r>
        <w:t>𧥮##𧥮</w:t>
        <w:br/>
        <w:br/>
        <w:t>𧥮（一）hù　《廣韻》胡誤切，去暮匣。</w:t>
        <w:br/>
        <w:br/>
        <w:t>（1）记。《玉篇·言部》：“𧥮，誌也。”</w:t>
        <w:br/>
        <w:br/>
        <w:t>（2）认。《玉篇·言部》：“𧥮，認也。”</w:t>
        <w:br/>
        <w:br/>
        <w:t>（二）dǐ</w:t>
        <w:br/>
        <w:br/>
        <w:t>同“詆”。毁谤。《正字通·言部》：“𧥮，俗詆字。”*唐**柳宗元*《寄許京兆孟容書》：“以此大罪之外，𧥮訶萬端。”*廖瑩中*注：“𧥮，與詆同。”</w:t>
        <w:br/>
      </w:r>
    </w:p>
    <w:p>
      <w:r>
        <w:t>𧥯##𧥯</w:t>
        <w:br/>
        <w:br/>
        <w:t>𧥯hù　《龍龕手鑑》胡誤反。</w:t>
        <w:br/>
        <w:br/>
        <w:t>同“𧥮”。《龍龕手鑑·言部》：“𧥯，誌也，認也。”《字彙補·言部》：“𧥯，同𧥮。”</w:t>
        <w:br/>
      </w:r>
    </w:p>
    <w:p>
      <w:r>
        <w:t>𧥰##𧥰</w:t>
        <w:br/>
        <w:br/>
        <w:t>𧥰同“䚮”。《集韻·蒸韻》：“䚮，《説文》：‘厚也。’或从仍。”</w:t>
        <w:br/>
      </w:r>
    </w:p>
    <w:p>
      <w:r>
        <w:t>𧥱##𧥱</w:t>
        <w:br/>
        <w:br/>
        <w:t>𧥱fú　《廣韻》防無切，平虞奉。</w:t>
        <w:br/>
        <w:br/>
        <w:t>同“夫”。助词。用于句首，起提示作用。《玉篇·言部》：“𧥱，詞也。”《集韻·虞韻》：“夫，語端辭。或从言。”</w:t>
        <w:br/>
      </w:r>
    </w:p>
    <w:p>
      <w:r>
        <w:t>𧥲##𧥲</w:t>
        <w:br/>
        <w:br/>
        <w:t>𧥲“䚻”的讹字。《字彙·言部》：“𧥲，見*王文考*《夢賦》，音義未詳。”《古文苑·王延壽〈夢賦〉》：“於是三三四四，相隨俍傍而歷僻，礲礲磕磕，𢱣齊亥布，𧥲𧥲譽譽，鬼警魅怖。”*章樵*注：“𧥲，由。”*张涌泉*《漢語俗字叢考》：“‘𧥲’當是‘䚻’字訛俗。‘䚻’、‘猶’同音，‘譽’、‘豫’同音，聯綿字重在其音而不論其形，故‘猶猶豫豫’可寫作‘䚻䚻譽譽’，而其義不變。”</w:t>
        <w:br/>
      </w:r>
    </w:p>
    <w:p>
      <w:r>
        <w:t>𧥳##𧥳</w:t>
        <w:br/>
        <w:br/>
        <w:t>同“詩”。《説文·言部》：“詩，志也。从言，寺聲。𧥳，古文詩省。”*段玉裁*注：“左从古文言，右从之，省寸。”</w:t>
        <w:br/>
      </w:r>
    </w:p>
    <w:p>
      <w:r>
        <w:t>𧥴##𧥴</w:t>
        <w:br/>
        <w:br/>
        <w:t>𧥴yàng　《玉篇》魚向切。</w:t>
        <w:br/>
        <w:br/>
        <w:t>止。《玉篇·言部》：“𧥴，止也。”</w:t>
        <w:br/>
      </w:r>
    </w:p>
    <w:p>
      <w:r>
        <w:t>𧥵##𧥵</w:t>
        <w:br/>
        <w:br/>
        <w:t>𧥵guò　《字彙》古臥切。</w:t>
        <w:br/>
        <w:br/>
        <w:t>迟。《字彙·言部》：“𧥵，遲也。”</w:t>
        <w:br/>
      </w:r>
    </w:p>
    <w:p>
      <w:r>
        <w:t>𧥶##𧥶</w:t>
        <w:br/>
        <w:br/>
        <w:t>𧥶同“誑”。《集韻·漾韻》：“誑，隸省或作𧥶。”《北史·藝術傳下·徐謇傳附徐之才》：“（*徐之才*）又嘲*王昕*姓云：‘有言則𧥶，近犬便狂，加頸足而為馬，施角尾而成羊。’”</w:t>
        <w:br/>
      </w:r>
    </w:p>
    <w:p>
      <w:r>
        <w:t>𧥷##𧥷</w:t>
        <w:br/>
        <w:br/>
        <w:t>同“訖”。《説文·言部》：“𧥷，止也。”《正字通·言部》：“𧥷，訖本字。”</w:t>
        <w:br/>
      </w:r>
    </w:p>
    <w:p>
      <w:r>
        <w:t>𧥸##𧥸</w:t>
        <w:br/>
        <w:br/>
        <w:t>𧥸yìn　《集韻》于禁切，去沁云。</w:t>
        <w:br/>
        <w:br/>
        <w:t>怒言。《玉篇·言部》：“𧥸，怒言。”《集韻·沁韻》：“𧥸，䜗𧥸，怒言。”</w:t>
        <w:br/>
      </w:r>
    </w:p>
    <w:p>
      <w:r>
        <w:t>𧥹##𧥹</w:t>
        <w:br/>
        <w:br/>
        <w:t>⁴𧥹fēng　《集韻》敷容切，平鍾敷。</w:t>
        <w:br/>
        <w:br/>
        <w:t>语耑。《集韻·鍾韻》：“𧥹，語耑。”</w:t>
        <w:br/>
      </w:r>
    </w:p>
    <w:p>
      <w:r>
        <w:t>𧥺##𧥺</w:t>
        <w:br/>
        <w:br/>
        <w:t>𧥺（一）jùn　《廣韻》九峻切，去震見。又下珍切。</w:t>
        <w:br/>
        <w:br/>
        <w:t>欺骗。《廣雅·釋詁二》：“𧥺，欺也。”《廣韻·真韻》：“𧥺，誑也。”《廣韻·震韻》：“𧥺，欺言。”</w:t>
        <w:br/>
        <w:br/>
        <w:t>（二）yùn　《正字通》于訓切。</w:t>
        <w:br/>
        <w:br/>
        <w:t>同“韵”。《正字通·言部》：“𧥺，韵、韻竝同。”</w:t>
        <w:br/>
      </w:r>
    </w:p>
    <w:p>
      <w:r>
        <w:t>𧥻##𧥻</w:t>
        <w:br/>
        <w:br/>
        <w:t>同“訇”。《説文·言部》：“訇，騃言聲。从言，匀省聲。𧥻，籀文不省。”卷子本《玉篇·言部》：“𧥻，《説文》籀文訇字也。”</w:t>
        <w:br/>
      </w:r>
    </w:p>
    <w:p>
      <w:r>
        <w:t>𧥼##𧥼</w:t>
        <w:br/>
        <w:br/>
        <w:t>𧥼yún　《集韻》于分切，平文云。</w:t>
        <w:br/>
        <w:br/>
        <w:t>〔訜𧥼〕言语不定。《集韻·文韻》：“𧥼，訜𧥼，語不定。”</w:t>
        <w:br/>
      </w:r>
    </w:p>
    <w:p>
      <w:r>
        <w:t>𧥽##𧥽</w:t>
        <w:br/>
        <w:br/>
        <w:t>𧥽同“諅”。《正字通·言部》：“𧥽，古文諅。”</w:t>
        <w:br/>
      </w:r>
    </w:p>
    <w:p>
      <w:r>
        <w:t>𧥾##𧥾</w:t>
        <w:br/>
        <w:br/>
        <w:t>𧥾同“識”。《正字通·言部》：“𧥾，《石鼓文》‘識’字。”按：《石鼓文》无此字。《宋史·宗室世系表》有*希𧥾*、*與𧥾*。</w:t>
        <w:br/>
      </w:r>
    </w:p>
    <w:p>
      <w:r>
        <w:t>𧥿##𧥿</w:t>
        <w:br/>
        <w:br/>
        <w:t>𧥿xùn　《龍龕手鑑》音訓。</w:t>
        <w:br/>
        <w:br/>
        <w:t>（1）同“𧥥（訓）”。《龍龕手鑑·言部》：“𧥿，音訓。”《字彙補·言部》：“𧥿，同𧥥（訓）。”</w:t>
        <w:br/>
        <w:br/>
        <w:t>（2）人名用字。《宋史·宗室世系表六》有（*趙）與𧥿*、（*趙*）*孟𧥿*。</w:t>
        <w:br/>
      </w:r>
    </w:p>
    <w:p>
      <w:r>
        <w:t>𧦀##𧦀</w:t>
        <w:br/>
        <w:br/>
        <w:t>𧦀同“䛔”。《龍龕手鑑·言部》：“𧦀”，同“䛔”。</w:t>
        <w:br/>
      </w:r>
    </w:p>
    <w:p>
      <w:r>
        <w:t>𧦁##𧦁</w:t>
        <w:br/>
        <w:br/>
        <w:t>𧦁xì</w:t>
        <w:br/>
        <w:br/>
        <w:t>同“呬”。多言。《改併四聲篇海·言部》引《類篇》：“𧦁，音呬。”《篇海類編·人事類·言部》：“𧦁，音呬。多言。”《字彙補·言部》：“𧦁，音義與呬同。”</w:t>
        <w:br/>
      </w:r>
    </w:p>
    <w:p>
      <w:r>
        <w:t>𧦂##𧦂</w:t>
        <w:br/>
        <w:br/>
        <w:t>𧦂“𡔣”的讹字。《字彙補·言部》：“𧦂，𡔣字之譌。”</w:t>
        <w:br/>
      </w:r>
    </w:p>
    <w:p>
      <w:r>
        <w:t>𧦃##𧦃</w:t>
        <w:br/>
        <w:br/>
        <w:t>𧦃同“舒”。《馬王堆漢墓帛書·戰國縱横家書》：“老臣賤息*𧦃旗*最少，不宵（肖）。”按：《戰國策·趙策四》作“舒”。</w:t>
        <w:br/>
      </w:r>
    </w:p>
    <w:p>
      <w:r>
        <w:t>𧦎##𧦎</w:t>
        <w:br/>
        <w:br/>
        <w:t>𧦎xiā　《改併四聲篇海·言部》引《搜真玉鏡》：“𧦎，音蝦。”《字彙補·言部》：“𧦎，呼加切，音蝦。見《字辨》。”</w:t>
        <w:br/>
      </w:r>
    </w:p>
    <w:p>
      <w:r>
        <w:t>𧦐##𧦐</w:t>
        <w:br/>
        <w:br/>
        <w:t>𧦐同“訮”。《改併四聲篇海·言部》引《龍龕手鑑》：“𧦐，音訮，義同。”《字彙補·言部》：“𧦐，音義與訮同。”</w:t>
        <w:br/>
      </w:r>
    </w:p>
    <w:p>
      <w:r>
        <w:t>𧦑##𧦑</w:t>
        <w:br/>
        <w:br/>
        <w:t>𧦑háng　《改併四聲篇海·言部》引《搜真玉鏡》：“𧦑，胡浪切。”《字彙補·言部》：“𧦑，何浪切，音杭。出《篇韻》。”</w:t>
        <w:br/>
      </w:r>
    </w:p>
    <w:p>
      <w:r>
        <w:t>𧦒##𧦒</w:t>
        <w:br/>
        <w:br/>
        <w:t>𧦒同“詆”。《龍龕手鑑·言部》：“𧦒，俗；詆，正。”《字彙補·言部》：“𧦒，與‘詆’同。”</w:t>
        <w:br/>
      </w:r>
    </w:p>
    <w:p>
      <w:r>
        <w:t>𧦓##𧦓</w:t>
        <w:br/>
        <w:br/>
        <w:t>𧦓同“訴”。*北魏**孝文帝*《弔殷比干墓文》：“𧦓湻風之淪覆兮，話簫韶之湮滅。”</w:t>
        <w:br/>
      </w:r>
    </w:p>
    <w:p>
      <w:r>
        <w:t>𧦗##𧦗</w:t>
        <w:br/>
        <w:br/>
        <w:t>𧦗同“䚻（謡）”。《類篇·言部》：“䚻，或書作𧦗。”《字彙補·言部》：“𧦗，同䚻。”</w:t>
        <w:br/>
      </w:r>
    </w:p>
    <w:p>
      <w:r>
        <w:t>𧦘##𧦘</w:t>
        <w:br/>
        <w:br/>
        <w:t>𧦘同“誷”。《龍龕手鑑·言部》：“𧦘，誣𧦘也。”《字彙補·言部》：“𧦘，同誷。”</w:t>
        <w:br/>
      </w:r>
    </w:p>
    <w:p>
      <w:r>
        <w:t>𧦙##𧦙</w:t>
        <w:br/>
        <w:br/>
        <w:t>𧦙同“訩”。《改併四聲篇海·言部》引《龍龕手鑑》：“𧦙，許恭切。恐也，咎也，惡也。”《字彙補·言部》：“𧦙，與訩同。”</w:t>
        <w:br/>
      </w:r>
    </w:p>
    <w:p>
      <w:r>
        <w:t>𧦚##𧦚</w:t>
        <w:br/>
        <w:br/>
        <w:t>𧦚（一）hù　《集韻》胡故切，去暮匣。</w:t>
        <w:br/>
        <w:br/>
        <w:t>记。《集韻·莫韻》：“𧦚，誌也。”</w:t>
        <w:br/>
        <w:br/>
        <w:t>（二）dǐ</w:t>
        <w:br/>
        <w:br/>
        <w:t>同“詆”。《龍龕手鑑·言部》：“𧦚”，同“詆”。《篇海類編·人事類·言部》：“𧦚，詳詆。”</w:t>
        <w:br/>
      </w:r>
    </w:p>
    <w:p>
      <w:r>
        <w:t>𧦛##𧦛</w:t>
        <w:br/>
        <w:br/>
        <w:t>𧦛同“䚮”。《龍龕手鑑·言部》：“𧦛”，“䚮”的俗字。</w:t>
        <w:br/>
      </w:r>
    </w:p>
    <w:p>
      <w:r>
        <w:t>𧦜##𧦜</w:t>
        <w:br/>
        <w:br/>
        <w:t>𧦜同“診”。《龍龕手鑑·言部》：“𧦜”，“診”的通行体。《正字通·言部》：“𧦜，俗診字。”</w:t>
        <w:br/>
      </w:r>
    </w:p>
    <w:p>
      <w:r>
        <w:t>𧦝##𧦝</w:t>
        <w:br/>
        <w:br/>
        <w:t>《説文》：“𧦝，召也。从言，乎聲。”*段玉裁*注：“《口部》曰：‘召，𧦝也。’後人以呼代之，呼行而𧦝廢矣。”*杨树达*《積微居小學述林》：“呼召必高聲用力，故字形象聲上越物，猶曰字表人發言，字形象氣上去也。”</w:t>
        <w:br/>
        <w:br/>
        <w:t>（一）hū　《廣韻》荒烏切，平模曉。魚部。</w:t>
        <w:br/>
        <w:br/>
        <w:t>（1）呼唤。后作“呼”。《説文·言部》：“𧦝，召也。”*段玉裁*注：“《口部》曰：‘召，𧦝也。’後人以呼代之，呼行而𧦝廢矣。”</w:t>
        <w:br/>
        <w:br/>
        <w:t>（2）鸣。《廣雅·釋詁二》：“𧦝，鳴也。”</w:t>
        <w:br/>
        <w:br/>
        <w:t>（二）hào　《康熙字典》引《博雅》乎報切。</w:t>
        <w:br/>
        <w:br/>
        <w:t>欺。《康熙字典·言部》引《博雅》：“𧦝，欺也。”按：《廣雅》无此音训，疑讹。</w:t>
        <w:br/>
      </w:r>
    </w:p>
    <w:p>
      <w:r>
        <w:t>𧦞##𧦞</w:t>
        <w:br/>
        <w:br/>
        <w:t>𧦞pù　《集韻》普故切，去暮滂。</w:t>
        <w:br/>
        <w:br/>
        <w:t>（1）谏。《集韻·莫韻》：“𧦞，諫也。”</w:t>
        <w:br/>
        <w:br/>
        <w:t>（2）敷陈。也作“布”。《正字通·言部》：“𧦞，敷陳也。與布通。”</w:t>
        <w:br/>
      </w:r>
    </w:p>
    <w:p>
      <w:r>
        <w:t>𧦟##𧦟</w:t>
        <w:br/>
        <w:br/>
        <w:t>𧦟fān　《集韻》甫凡切，平凡非。</w:t>
        <w:br/>
        <w:br/>
        <w:t>言急。《玉篇·言部》：“𧦟，言急。”</w:t>
        <w:br/>
      </w:r>
    </w:p>
    <w:p>
      <w:r>
        <w:t>𧦠##𧦠</w:t>
        <w:br/>
        <w:br/>
        <w:t>𧦠同“呃”。《字彙·言部》：“𧦠，同呃。”</w:t>
        <w:br/>
      </w:r>
    </w:p>
    <w:p>
      <w:r>
        <w:t>𧦡##𧦡</w:t>
        <w:br/>
        <w:br/>
        <w:t>同“訴”。《正字通·言部》：“𧦡，訴本字。”</w:t>
        <w:br/>
      </w:r>
    </w:p>
    <w:p>
      <w:r>
        <w:t>𧦢##𧦢</w:t>
        <w:br/>
        <w:br/>
        <w:t>𧦢同“呺”。《集韻·宵韻》：“呺，呺然，虚大皃，*李軌*説。或作𧦢。”</w:t>
        <w:br/>
      </w:r>
    </w:p>
    <w:p>
      <w:r>
        <w:t>𧦣##𧦣</w:t>
        <w:br/>
        <w:br/>
        <w:t>𧦣同“佞”。《集韻·徑韻》：“佞，《説文》：‘巧讇高才也。’或从言。”</w:t>
        <w:br/>
      </w:r>
    </w:p>
    <w:p>
      <w:r>
        <w:t>𧦤##𧦤</w:t>
        <w:br/>
        <w:br/>
        <w:t>𧦤jiā　《集韻》居牙切，平麻見。</w:t>
        <w:br/>
        <w:br/>
        <w:t>（1）诬。《集韻·麻韻》：“𧦤，誣也。”</w:t>
        <w:br/>
        <w:br/>
        <w:t>（2）𧨀。《篇海類編·人事類·言部》：“𧦤，𧨀也。”</w:t>
        <w:br/>
        <w:br/>
        <w:t>（3）评。《篇海類編·人事類·言部》：“𧦤，評也。”</w:t>
        <w:br/>
      </w:r>
    </w:p>
    <w:p>
      <w:r>
        <w:t>𧦥##𧦥</w:t>
        <w:br/>
        <w:br/>
        <w:t>同“謀”。《正字通·言部》：“𧦥，《説文》古文謀。”</w:t>
        <w:br/>
      </w:r>
    </w:p>
    <w:p>
      <w:r>
        <w:t>𧦦##𧦦</w:t>
        <w:br/>
        <w:br/>
        <w:t>𧦦同“䛁”。《字彙·言部》：“𧦦”，“䛁”的俗字。</w:t>
        <w:br/>
      </w:r>
    </w:p>
    <w:p>
      <w:r>
        <w:t>𧦧##𧦧</w:t>
        <w:br/>
        <w:br/>
        <w:t>𧦧（一）yí　《集韻》余支切，平支以。</w:t>
        <w:br/>
        <w:br/>
        <w:t>同“詑”。自得貌。《集韻·支韻》：“詑，詑詑，自得也。或作𧦧。”*唐**柳宗元*《敵戒》：“*秦*有六國，兢兢以强；六國既除，𧦧𧦧乃亡。”</w:t>
        <w:br/>
        <w:br/>
        <w:t>（二）tuó　《廣韻》土禾切，平戈透。</w:t>
        <w:br/>
        <w:br/>
        <w:t>同“詑”。欺罔。《類篇·言部》：“詑，欺罔也。或作𧦧。”</w:t>
        <w:br/>
      </w:r>
    </w:p>
    <w:p>
      <w:r>
        <w:t>𧦨##𧦨</w:t>
        <w:br/>
        <w:br/>
        <w:t>𧦨同“詉”。《龍龕手鑑·言部》：“𧦨，俗；𧪅，通；正作詉。恚惡言也。”</w:t>
        <w:br/>
      </w:r>
    </w:p>
    <w:p>
      <w:r>
        <w:t>𧦩##𧦩</w:t>
        <w:br/>
        <w:br/>
        <w:t>𧦩同“訑”。《正字通·言部》：“𧦩，俗訑字。”</w:t>
        <w:br/>
      </w:r>
    </w:p>
    <w:p>
      <w:r>
        <w:t>𧦪##𧦪</w:t>
        <w:br/>
        <w:br/>
        <w:t>𧦪“䛒”的讹字。《玉篇·言部》：“𧦪，俗辯字。”《正字通·言部》：“辯，俗作䛒，☀从功。”</w:t>
        <w:br/>
      </w:r>
    </w:p>
    <w:p>
      <w:r>
        <w:t>𧦫##𧦫</w:t>
        <w:br/>
        <w:br/>
        <w:t>𧦫同“詒”。《集韻·之韻》：“詒，《説文》：‘相欺詒也。’一曰遺也。或从㠯。”</w:t>
        <w:br/>
      </w:r>
    </w:p>
    <w:p>
      <w:r>
        <w:t>𧦬##𧦬</w:t>
        <w:br/>
        <w:br/>
        <w:t>𧦬“䛒（辯）”的讹字。《正字通·言部》：“𧦬，䛒字之譌。”</w:t>
        <w:br/>
      </w:r>
    </w:p>
    <w:p>
      <w:r>
        <w:t>𧦭##𧦭</w:t>
        <w:br/>
        <w:br/>
        <w:t>𧦭（一）tuó　《廣韻》土禾切，平戈透。</w:t>
        <w:br/>
        <w:br/>
        <w:t>同“詑”。欺。《廣韻·戈韻》：“詑，欺也。《説文》曰：‘*兖州*謂欺曰詑。’𧦭，俗。”《集韻·戈韻》：“詑，欺也。或从也，俗从他。”</w:t>
        <w:br/>
        <w:br/>
        <w:t>（二）xī　《集韻》香支切，平支曉。</w:t>
        <w:br/>
        <w:br/>
        <w:t>言多貌。《集韻·支韻》：“𧦭，言多皃。”</w:t>
        <w:br/>
      </w:r>
    </w:p>
    <w:p>
      <w:r>
        <w:t>𧦮##𧦮</w:t>
        <w:br/>
        <w:br/>
        <w:t>𧦮ná　《廣韻》女加切，平麻娘。</w:t>
        <w:br/>
        <w:br/>
        <w:t>〔絲𧦮〕语不解。《廣韻·麻韻》：“𧦮，絲𧦮，語不解也。”</w:t>
        <w:br/>
      </w:r>
    </w:p>
    <w:p>
      <w:r>
        <w:t>𧦯##𧦯</w:t>
        <w:br/>
        <w:br/>
        <w:t>𧦯同“䚮”。《龍龕手鑑·言部》：“𧦯，俗；䚮，正。因也，就也，厚也。”</w:t>
        <w:br/>
      </w:r>
    </w:p>
    <w:p>
      <w:r>
        <w:t>𧦸##𧦸</w:t>
        <w:br/>
        <w:br/>
        <w:t>⁵𧦸yín　《改併四聲篇海·言部》引《類篇》：“𧦸，音銀。”《字彙補·言部》：“𧦸，五巾切，音銀。義闕。”按：疑即“誾”字异体。</w:t>
        <w:br/>
      </w:r>
    </w:p>
    <w:p>
      <w:r>
        <w:t>𧦹##𧦹</w:t>
        <w:br/>
        <w:br/>
        <w:t>𧦹yìn　《改併四聲篇海·言部》引《搜真玉鏡》：“𧦹，魚禁切。”《字彙補·言部》：“𧦹，烏刃切，音印。”</w:t>
        <w:br/>
      </w:r>
    </w:p>
    <w:p>
      <w:r>
        <w:t>𧦺##𧦺</w:t>
        <w:br/>
        <w:br/>
        <w:t>𧦺同“詆”。《龍龕手鑑·言部》：“𧦺”，“詆”的俗字。《改併四聲篇海·言部》引《龍龕手鑑》：“𧦺，音詆，義同。”</w:t>
        <w:br/>
      </w:r>
    </w:p>
    <w:p>
      <w:r>
        <w:t>𧦻##𧦻</w:t>
        <w:br/>
        <w:br/>
        <w:t>𧦻同“𧦝”。《正字通·言部》：“𧦝，本作𧦻。”</w:t>
        <w:br/>
      </w:r>
    </w:p>
    <w:p>
      <w:r>
        <w:t>𧦼##𧦼</w:t>
        <w:br/>
        <w:br/>
        <w:t>𧦼“訮”的讹字。《康熙字典·言部》：“訮，《字彙補》又譌作𧦼，尤非。”</w:t>
        <w:br/>
      </w:r>
    </w:p>
    <w:p>
      <w:r>
        <w:t>𧦽##𧦽</w:t>
        <w:br/>
        <w:br/>
        <w:t>𧦽同“診”。《玉篇·言部》：“𧦽”，“診”的俗字。《楚辭·王褒〈九懷·陶壅〉》：“意曉陽兮燎寤，乃自𧦽兮在兹。”*洪興祖*補注：“𧦽，視也。當作診。”《後漢書·方術傳·王喬》：“乃詔尚方𧦽視，則四年中所賜尚書官屬履也。”</w:t>
        <w:br/>
      </w:r>
    </w:p>
    <w:p>
      <w:r>
        <w:t>𧦾##𧦾</w:t>
        <w:br/>
        <w:br/>
        <w:t>𧦾同“訣”。《正字通·言部》：“訣，本作𧦾。”</w:t>
        <w:br/>
      </w:r>
    </w:p>
    <w:p>
      <w:r>
        <w:t>𧧁##𧧁</w:t>
        <w:br/>
        <w:br/>
        <w:t>𧧁同“䛄”。《正字通·言部》：“䛄，一作𧧁。”</w:t>
        <w:br/>
      </w:r>
    </w:p>
    <w:p>
      <w:r>
        <w:t>𧧂##𧧂</w:t>
        <w:br/>
        <w:br/>
        <w:t>𧧂同“診”。《玉篇·言部》：“𧧂”，同“診”。</w:t>
        <w:br/>
      </w:r>
    </w:p>
    <w:p>
      <w:r>
        <w:t>𧧃##𧧃</w:t>
        <w:br/>
        <w:br/>
        <w:t>𧧃jì　《集韻》几利切，去至見。</w:t>
        <w:br/>
        <w:br/>
        <w:t>揭发别人的阴私。《集韻·至韻》：“𧧃，訐也。”</w:t>
        <w:br/>
      </w:r>
    </w:p>
    <w:p>
      <w:r>
        <w:t>𧧄##𧧄</w:t>
        <w:br/>
        <w:br/>
        <w:t>𧧄wàng　《集韻》無放切，去漾微。</w:t>
        <w:br/>
        <w:br/>
        <w:t>同“妄”。欺骗；瞒哄。《集韻·漾韻》：“𧧄，誑也。通作‘妄’。”</w:t>
        <w:br/>
      </w:r>
    </w:p>
    <w:p>
      <w:r>
        <w:t>𧧅##𧧅</w:t>
        <w:br/>
        <w:br/>
        <w:t>𧧅（一）shì　《集韻》疏吏切，去志生。</w:t>
        <w:br/>
        <w:br/>
        <w:t>忘记。《集韻·志韻》：“𧧅，忘也。”</w:t>
        <w:br/>
        <w:br/>
        <w:t>（二）jiàn</w:t>
        <w:br/>
        <w:br/>
        <w:t>同“諫”。《六書統·言部》：“𧧅，古諫字。”</w:t>
        <w:br/>
      </w:r>
    </w:p>
    <w:p>
      <w:r>
        <w:t>𧧆##𧧆</w:t>
        <w:br/>
        <w:br/>
        <w:t>𧧆duī　《集韻》都回切，平灰端。</w:t>
        <w:br/>
      </w:r>
    </w:p>
    <w:p>
      <w:r>
        <w:t>𧧇##𧧇</w:t>
        <w:br/>
        <w:br/>
        <w:t>𧧇duò　《集韻》都唾切，去過端。</w:t>
        <w:br/>
        <w:br/>
        <w:t>言相夸。《集韻·過韻》：“𧧇，言相誇。”</w:t>
        <w:br/>
      </w:r>
    </w:p>
    <w:p>
      <w:r>
        <w:t>𧧈##𧧈</w:t>
        <w:br/>
        <w:br/>
        <w:t>𧧈“誄”的讹字。《龍龕手鑑·言部》：“誄，正。銘也，諡也。𧧈，誤，同上。”《正字通·言部》：“𧧈，誄字之譌。”</w:t>
        <w:br/>
      </w:r>
    </w:p>
    <w:p>
      <w:r>
        <w:t>𧧉##𧧉</w:t>
        <w:br/>
        <w:br/>
        <w:t>𧧉tuō　《集韻》闥各切，入鐸透。</w:t>
        <w:br/>
        <w:br/>
        <w:t>毁谤。《集韻·鐸韻》：“𧧉，毁也。”</w:t>
        <w:br/>
      </w:r>
    </w:p>
    <w:p>
      <w:r>
        <w:t>𧧊##𧧊</w:t>
        <w:br/>
        <w:br/>
        <w:t>𧧊wā　《集韻》五咼切，平佳疑。</w:t>
        <w:br/>
        <w:br/>
        <w:t>〔諣𧧊〕惰。《集韻·佳韻》：“𧧊，諣𧧊，惰也。”</w:t>
        <w:br/>
      </w:r>
    </w:p>
    <w:p>
      <w:r>
        <w:t>𧧋##𧧋</w:t>
        <w:br/>
        <w:br/>
        <w:t>𧧋lì　《集韻》力制切，去祭來。</w:t>
        <w:br/>
        <w:br/>
        <w:t>言美。《玉篇·言部》：“𧧋，言美也。”</w:t>
        <w:br/>
      </w:r>
    </w:p>
    <w:p>
      <w:r>
        <w:t>𧧌##𧧌</w:t>
        <w:br/>
        <w:br/>
        <w:t>同“寂”。《説文·宀部》：“𡧯，無人聲。从宀，尗聲。𧧌，寂或从言。”《正字通·言部》：“𧧌，俗寂字。”</w:t>
        <w:br/>
      </w:r>
    </w:p>
    <w:p>
      <w:r>
        <w:t>𧧍##𧧍</w:t>
        <w:br/>
        <w:br/>
        <w:t>𧧍同“哂”。《字彙·言部》：“𧧍，同哂，俗字。”</w:t>
        <w:br/>
      </w:r>
    </w:p>
    <w:p>
      <w:r>
        <w:t>𧧎##𧧎</w:t>
        <w:br/>
        <w:br/>
        <w:t>𧧎同“𠱚”。《字彙·言部》：“𧧎，同𠱚。”</w:t>
        <w:br/>
      </w:r>
    </w:p>
    <w:p>
      <w:r>
        <w:t>𧧏##𧧏</w:t>
        <w:br/>
        <w:br/>
        <w:t>𧧏（一）rè　《集韻》人夜切，去禡日。</w:t>
        <w:br/>
        <w:br/>
        <w:t>如。《集韻·禡韻》：“𧧏，如也。”</w:t>
        <w:br/>
        <w:br/>
        <w:t>（二）rě　《集韻》爾者切，上馬日。</w:t>
        <w:br/>
        <w:br/>
        <w:t>同“喏”。《集韻·馬韻》：“喏，應聲。或作𧧏。”</w:t>
        <w:br/>
      </w:r>
    </w:p>
    <w:p>
      <w:r>
        <w:t>𧧐##𧧐</w:t>
        <w:br/>
        <w:br/>
        <w:t>𧧐同“訹”。《正字通·言部》：“𧧐，按：訹音戌，俗作𧧐，因聲近而☀。”</w:t>
        <w:br/>
      </w:r>
    </w:p>
    <w:p>
      <w:r>
        <w:t>𧧑##𧧑</w:t>
        <w:br/>
        <w:br/>
        <w:t>𧧑同“諺”。《六書統·言部》：“𧧑，古諺。”《正字通·言部》：“𧧑，同諺。”</w:t>
        <w:br/>
      </w:r>
    </w:p>
    <w:p>
      <w:r>
        <w:t>𧧒##𧧒</w:t>
        <w:br/>
        <w:br/>
        <w:t>《説文》：“𧧒，數諫也。从言，朿聲。”</w:t>
        <w:br/>
        <w:br/>
        <w:t>cì　《廣韻》七賜切，去寘清。支部。</w:t>
        <w:br/>
        <w:br/>
        <w:t>（1）列举其过失而规劝之。《説文·言部》：“𧧒，數諫也。”*段玉裁*注：“謂數其失而諫之，凡譏刺字當用此。”</w:t>
        <w:br/>
        <w:br/>
        <w:t>（2）怨。《廣雅·釋言》：“𧧒，怨也。”</w:t>
        <w:br/>
        <w:br/>
        <w:t>（3）书。《廣雅·釋詁四》：“𧧒，書也。”</w:t>
        <w:br/>
      </w:r>
    </w:p>
    <w:p>
      <w:r>
        <w:t>𧧓##𧧓</w:t>
        <w:br/>
        <w:br/>
        <w:t>𧧓xù　《集韻》雪律切，入術心。</w:t>
        <w:br/>
        <w:br/>
        <w:t>（1）静。《集韻·術韻》：“𧧓，静也。”</w:t>
        <w:br/>
        <w:br/>
        <w:t>（2）同“恤”。《字彙·言部》：“𧧓，同恤。”</w:t>
        <w:br/>
      </w:r>
    </w:p>
    <w:p>
      <w:r>
        <w:t>𧧔##𧧔</w:t>
        <w:br/>
        <w:br/>
        <w:t>𧧔zhōu　《集韻》張流切，平尤知。</w:t>
        <w:br/>
        <w:br/>
        <w:t>多言。《玉篇·言部》：“𧧔，多言也。”</w:t>
        <w:br/>
      </w:r>
    </w:p>
    <w:p>
      <w:r>
        <w:t>𧧕##𧧕</w:t>
        <w:br/>
        <w:br/>
        <w:t>𧧕zì　《集韻》疾置切，去志從。</w:t>
        <w:br/>
        <w:br/>
        <w:t>同“字”。名字。《集韻·志韻》：“𧧕，詺也。”《龍龕手鑑·言部》：“𧧕，名字。今作字。”</w:t>
        <w:br/>
      </w:r>
    </w:p>
    <w:p>
      <w:r>
        <w:t>𧧖##𧧖</w:t>
        <w:br/>
        <w:br/>
        <w:t>𧧖同“咎”。《字彙·言部》：“𧧖，毁也。”《正字通·言部》：“𧧖，俗咎字。”</w:t>
        <w:br/>
      </w:r>
    </w:p>
    <w:p>
      <w:r>
        <w:t>𧧗##𧧗</w:t>
        <w:br/>
        <w:br/>
        <w:t>同“𧦷”。《説文·言部》：“𧦷，或从兇。”*元**楊維楨*《陽臺婦》：“雲妖雨怪寤以𧧗，君不見霸南國歌《南風》。”</w:t>
        <w:br/>
      </w:r>
    </w:p>
    <w:p>
      <w:r>
        <w:t>𧧘##𧧘</w:t>
        <w:br/>
        <w:br/>
        <w:t>𧧘同“説”。《龍龕手鑑·言部》：“𧧘，新藏作説。”</w:t>
        <w:br/>
        <w:br/>
        <w:t>《字彙·言部》：“𧧘，音説。出釋典。”《正字通·言部》：“𧧘，説字之譌。”</w:t>
        <w:br/>
      </w:r>
    </w:p>
    <w:p>
      <w:r>
        <w:t>𧧙##𧧙</w:t>
        <w:br/>
        <w:br/>
        <w:t>同“誥”。《説文·言部》：“𧧙，古文誥。”</w:t>
        <w:br/>
      </w:r>
    </w:p>
    <w:p>
      <w:r>
        <w:t>𧧚##𧧚</w:t>
        <w:br/>
        <w:br/>
        <w:t>𧧚同“訕”。《正字通·言部》：“𧧚、訕並同。☀，从删省聲。舊本闕。俗省作☀。”</w:t>
        <w:br/>
      </w:r>
    </w:p>
    <w:p>
      <w:r>
        <w:t>𧧛##𧧛</w:t>
        <w:br/>
        <w:br/>
        <w:t>同“䛁”。《康熙字典·言部》：“𧧛，《説文》䛁本字。”</w:t>
        <w:br/>
      </w:r>
    </w:p>
    <w:p>
      <w:r>
        <w:t>𧧜##𧧜</w:t>
        <w:br/>
        <w:br/>
        <w:t>𧧜wǎng　《集韻》文紡切，上養微。</w:t>
        <w:br/>
        <w:br/>
        <w:t>同“𤣴”。诬。《集韻·養韻》：“𤣴，誣也。或作𧧜。”</w:t>
        <w:br/>
      </w:r>
    </w:p>
    <w:p>
      <w:r>
        <w:t>𧧝##𧧝</w:t>
        <w:br/>
        <w:br/>
        <w:t>𧧝yǎ　《集韻》語下切，上馬疑。</w:t>
        <w:br/>
        <w:br/>
        <w:t>〔𧨊𧧝〕见“𧨊”。</w:t>
        <w:br/>
      </w:r>
    </w:p>
    <w:p>
      <w:r>
        <w:t>𧧟##𧧟</w:t>
        <w:br/>
        <w:br/>
        <w:t>𧧟jì　《改併四聲篇海》引《奚韻》具義切。</w:t>
        <w:br/>
        <w:br/>
        <w:t>谋。《改併四聲篇海·言部》引《奚韻》：“𧧟，謀也。”</w:t>
        <w:br/>
      </w:r>
    </w:p>
    <w:p>
      <w:r>
        <w:t>𧧠##𧧠</w:t>
        <w:br/>
        <w:br/>
        <w:t>𧧠同“謅”。《字彙補·言部》：“𧧠，楚絞切。弄人也。”*张涌泉*《漢語俗字叢考》：“此字乃‘謅’的俗字。”</w:t>
        <w:br/>
      </w:r>
    </w:p>
    <w:p>
      <w:r>
        <w:t>𧧡##𧧡</w:t>
        <w:br/>
        <w:br/>
        <w:t>同“訟”。《玉篇·言部》：“𧧡”，“訟”的古文。《字彙補·言部》：“𧧡，與訟同。”</w:t>
        <w:br/>
      </w:r>
    </w:p>
    <w:p>
      <w:r>
        <w:t>𧧧##𧧧</w:t>
        <w:br/>
        <w:br/>
        <w:t>同“詈”。《正字通·言部》：“𧧧，篆作𧧧，俗从罒作詈。”</w:t>
        <w:br/>
      </w:r>
    </w:p>
    <w:p>
      <w:r>
        <w:t>𧧩##𧧩</w:t>
        <w:br/>
        <w:br/>
        <w:t>𧧩jí　《改併四聲篇海·言部》引《俗字背篇》：“𧧩，子石切。”《字彙補·言部》：“𧧩，音迹。義闕。”</w:t>
        <w:br/>
      </w:r>
    </w:p>
    <w:p>
      <w:r>
        <w:t>𧧪##𧧪</w:t>
        <w:br/>
        <w:br/>
        <w:t>同“訕”。《龍龕手鑑·言部》：“𧧪”，“訕”的俗字。《字彙補·言部》：“𧧪，與訕同。”</w:t>
        <w:br/>
      </w:r>
    </w:p>
    <w:p>
      <w:r>
        <w:t>𧧫##𧧫</w:t>
        <w:br/>
        <w:br/>
        <w:t>𧧫同“𧨱”。《改併四聲篇海·言部》引《俗字背篇》：“𧧫，音底。正作𧨱也。”《字彙補·言部》：“𧧫，同𧨱。”</w:t>
        <w:br/>
      </w:r>
    </w:p>
    <w:p>
      <w:r>
        <w:t>𧧬##𧧬</w:t>
        <w:br/>
        <w:br/>
        <w:t>𧧬同“戠”。*宋**吕大臨*《考古圖》卷三：“𧧬”，同“戠”。*周名煇*《新訂説文古籀考》：“戠字从戈从音，此篆从𢦒从言，从言與音同意。……𧧬字从𢦒者，當以才為音符（𢦒从戈，才聲），𢦒戠古音同在之部。”</w:t>
        <w:br/>
      </w:r>
    </w:p>
    <w:p>
      <w:r>
        <w:t>𧧭##𧧭</w:t>
        <w:br/>
        <w:br/>
        <w:t>𧧭同“誇”。《篇海類編·人事類·言部》：“𧧭，音誇。大言。”《字彙補·言部》：“𧧭，與誇同。”</w:t>
        <w:br/>
      </w:r>
    </w:p>
    <w:p>
      <w:r>
        <w:t>𧧮##𧧮</w:t>
        <w:br/>
        <w:br/>
        <w:t>𧧮同“詤”。《集韻·養韻》：“𧧮，夢言也。”按：《説文·言部》作“詤”。</w:t>
        <w:br/>
      </w:r>
    </w:p>
    <w:p>
      <w:r>
        <w:t>𧧰##𧧰</w:t>
        <w:br/>
        <w:br/>
        <w:t>𧧰同“䛗”。《字彙補·言部》：“𧧰，《説文長箋》與䛗同。”</w:t>
        <w:br/>
      </w:r>
    </w:p>
    <w:p>
      <w:r>
        <w:t>𧧱##𧧱</w:t>
        <w:br/>
        <w:br/>
        <w:t>𧧱同“録”。《篇海類編·人事類·言部》：“𧧱，音録，義同。”《字彙補·言部》：“𧧱，音義與録同。”按：*邓福禄*、*韩小荆*《字典考正》：“‘𧧱’蓋‘𧨹’字異寫。‘𧨹’與‘緑’、‘録’意義不同，疑《四聲篇海》、《字彙補》有誤。”</w:t>
        <w:br/>
      </w:r>
    </w:p>
    <w:p>
      <w:r>
        <w:t>𧧲##𧧲</w:t>
        <w:br/>
        <w:br/>
        <w:t>同“詄”。《字彙補·言部》：“𧧲，詄本字。見《説文長箋》。”</w:t>
        <w:br/>
      </w:r>
    </w:p>
    <w:p>
      <w:r>
        <w:t>𧧳##𧧳</w:t>
        <w:br/>
        <w:br/>
        <w:t>𧧳同“誇”。《字彙補·言部》：“誶，與誇同。”</w:t>
        <w:br/>
      </w:r>
    </w:p>
    <w:p>
      <w:r>
        <w:t>𧧴##𧧴</w:t>
        <w:br/>
        <w:br/>
        <w:t>同“譀”。《説文·言部》：“譀，誕也。从言，敢聲。𧧴，俗譀从☀。”</w:t>
        <w:br/>
      </w:r>
    </w:p>
    <w:p>
      <w:r>
        <w:t>𧧵##𧧵</w:t>
        <w:br/>
        <w:br/>
        <w:t>𧧵shǎn　《集韻》失冉切，上琰書。</w:t>
        <w:br/>
        <w:br/>
        <w:t>诱言。《集韻·琰韻》：“𧧵，誘言。”</w:t>
        <w:br/>
      </w:r>
    </w:p>
    <w:p>
      <w:r>
        <w:t>𧧶##𧧶</w:t>
        <w:br/>
        <w:br/>
        <w:t>𧧶tú　《集韻》同都切，平模定。</w:t>
        <w:br/>
        <w:br/>
        <w:t>〔䛬𧧶〕说话没完没了。《集韻·模韻》：“𧧶，䛬𧧶，語不了。”《正字通·言部》：“𧧶，俗謂語不了曰䛬𧧶。”</w:t>
        <w:br/>
      </w:r>
    </w:p>
    <w:p>
      <w:r>
        <w:t>𧧷##𧧷</w:t>
        <w:br/>
        <w:br/>
        <w:t>同“救”。卷子本《玉篇·言部》：“𧧷，《字書》或救字。”《正字通·言部》：“𧧷，俗救字。《奇字》救作𧧷。”</w:t>
        <w:br/>
      </w:r>
    </w:p>
    <w:p>
      <w:r>
        <w:t>𧧸##𧧸</w:t>
        <w:br/>
        <w:br/>
        <w:t>𧧸bié　《廣韻》方别切，入薛幫。</w:t>
        <w:br/>
        <w:br/>
        <w:t>（1）同“䇷”。《廣韻·薛韻》：“䇷，分䇷。一云分契。”又“𧧸，同上（䇷）。”</w:t>
        <w:br/>
        <w:br/>
        <w:t>（2）辩论。《集韻·薛韻》：“𧧸，言析理也。”</w:t>
        <w:br/>
      </w:r>
    </w:p>
    <w:p>
      <w:r>
        <w:t>𧧹##𧧹</w:t>
        <w:br/>
        <w:br/>
        <w:t>《説文》：“𧧹，待也。从言，伿聲。讀若䭆。”</w:t>
        <w:br/>
        <w:br/>
        <w:t>xì　《廣韻》胡禮切，上薺匣。支部。</w:t>
        <w:br/>
        <w:br/>
        <w:t>同“徯”。《説文·言部》：“𧧹，待也。”*徐鍇*繫傳：“此亦與徯字義相通也。”《集韻·薺韻》：“𧧹，或作徯。”</w:t>
        <w:br/>
      </w:r>
    </w:p>
    <w:p>
      <w:r>
        <w:t>𧧺##𧧺</w:t>
        <w:br/>
        <w:br/>
        <w:t>𧧺pī　《廣韻》匹夷切，平脂滂。</w:t>
        <w:br/>
      </w:r>
    </w:p>
    <w:p>
      <w:r>
        <w:t>𧧻##𧧻</w:t>
        <w:br/>
        <w:br/>
        <w:t>《説文》：“𧧻，慙語也。从言，作聲。”</w:t>
        <w:br/>
        <w:br/>
        <w:t>zhà　《廣韻》鋤駕切，去禡崇。魚部。</w:t>
        <w:br/>
        <w:br/>
        <w:t>（1）惭语。《説文·言部》：“𧧻，慙語也。”</w:t>
        <w:br/>
        <w:br/>
        <w:t>（2）同“詐”。《銀雀山漢墓竹簡·孫臏兵法·官一》：“隱匿謀𧧻，所以釣戰也。”</w:t>
        <w:br/>
      </w:r>
    </w:p>
    <w:p>
      <w:r>
        <w:t>𧧼##𧧼</w:t>
        <w:br/>
        <w:br/>
        <w:t>𧧼同“誼”。《集韻·寘韻》：“誼，古作𧧼。”</w:t>
        <w:br/>
      </w:r>
    </w:p>
    <w:p>
      <w:r>
        <w:t>𧧽##𧧽</w:t>
        <w:br/>
        <w:br/>
        <w:t>𧧽同“𧥹”。《集韻·鍾韻》：“𧧽”，“𧥹”的或体。《正字通·言部》：“𧧽，俗𧥹字。”</w:t>
        <w:br/>
      </w:r>
    </w:p>
    <w:p>
      <w:r>
        <w:t>𧧾##𧧾</w:t>
        <w:br/>
        <w:br/>
        <w:t>𧧾huì　《字彙》胡對切。</w:t>
        <w:br/>
        <w:br/>
        <w:t>（1）市𧧾。《篇海類編·人事類·言部》：“𧧾，市䛛。”《字彙·言部》：“𧧾，市𧧾。”</w:t>
        <w:br/>
        <w:br/>
        <w:t>（2）言长。《字彙·言部》：“𧧾，言長也。”</w:t>
        <w:br/>
      </w:r>
    </w:p>
    <w:p>
      <w:r>
        <w:t>𧧿##𧧿</w:t>
        <w:br/>
        <w:br/>
        <w:t>𧧿同“教”。《集韻·效韻》：“教，古作𧧿。”</w:t>
        <w:br/>
      </w:r>
    </w:p>
    <w:p>
      <w:r>
        <w:t>𧨀##𧨀</w:t>
        <w:br/>
        <w:br/>
        <w:t>𧨀（一）suō　《廣韻》蘇禾切，平戈心。</w:t>
        <w:br/>
        <w:br/>
        <w:t>（1）佞。《玉篇·言部》：“𧨀，佞也。”</w:t>
        <w:br/>
        <w:br/>
        <w:t>（2）动。《玉篇·言部》：“𧨀，動也。”</w:t>
        <w:br/>
        <w:br/>
        <w:t>（二）zuò　《集韻》祖卧切，去過精。</w:t>
        <w:br/>
        <w:br/>
        <w:t>以言语折服人。《集韻·過韻》：“𧨀，以言折人。”</w:t>
        <w:br/>
      </w:r>
    </w:p>
    <w:p>
      <w:r>
        <w:t>𧨁##𧨁</w:t>
        <w:br/>
        <w:br/>
        <w:t>𧨁同“嗟”。《廣韻·麻韻》：“𧨁”，同“嗟”。</w:t>
        <w:br/>
      </w:r>
    </w:p>
    <w:p>
      <w:r>
        <w:t>𧨂##𧨂</w:t>
        <w:br/>
        <w:br/>
        <w:t>𧨂hè　《集韻》寒歌切，平歌匣。</w:t>
        <w:br/>
        <w:br/>
        <w:t>（1）〔𧨂𧨂〕众声。《類篇·言部》：“𧨂，𧨂𧨂，衆聲也。”</w:t>
        <w:br/>
        <w:br/>
        <w:t>（2）同“呵”。《正字通·言部》：“𧨂，俗呵字。从呵、訶為正。”</w:t>
        <w:br/>
      </w:r>
    </w:p>
    <w:p>
      <w:r>
        <w:t>𧨃##𧨃</w:t>
        <w:br/>
        <w:br/>
        <w:t>𧨃同“鬩”。《玉篇·言部》：“𧨃，私訟也，恨也，内悔也。亦作鬩。”《正字通·言部》：“𧨃，與鬩同。”</w:t>
        <w:br/>
      </w:r>
    </w:p>
    <w:p>
      <w:r>
        <w:t>𧨄##𧨄</w:t>
        <w:br/>
        <w:br/>
        <w:t>𧨄yuē　《集韻》于戈切，平戈云。</w:t>
        <w:br/>
        <w:br/>
        <w:t>拒不回答。《集韻·戈韻》：“𧨄，拒譍也。”</w:t>
        <w:br/>
      </w:r>
    </w:p>
    <w:p>
      <w:r>
        <w:t>𧨅##𧨅</w:t>
        <w:br/>
        <w:br/>
        <w:t>同“善”。《正字通·言部》：“𧨅，同善。”《康熙字典·言部》：“𧨅，《説文》篆文譱，《玉篇》、《類篇》俱作𦎍，今作善。”</w:t>
        <w:br/>
      </w:r>
    </w:p>
    <w:p>
      <w:r>
        <w:t>𧨆##𧨆</w:t>
        <w:br/>
        <w:br/>
        <w:t>𧨆（一）wū</w:t>
        <w:br/>
        <w:br/>
        <w:t>同“誣”。《正字通·言部》：“𧨆，誣字之譌。《讀書通》誣作𧨆。按：六書無𧨆，誣☀作𧨆。”《左傳·襄公二十九年》：“欲之而言叛，祇見疏也。”*惠棟*補注：“疏當作𧨆。*高誘*曰：‘見𧨆讀若誣妄之誣’，是也。”《吕氏春秋·知接》：“無由接而言見，𧨆。”*高誘*注：“𧨆，讀若誣妄之誣。”</w:t>
        <w:br/>
        <w:br/>
        <w:t>（二）huǎng　《玉篇》虚罔反。</w:t>
        <w:br/>
        <w:br/>
        <w:t>同“詤”。卷子本《玉篇·言部》：“𧨆，《説文》：‘夢言也。’《廣雅》：‘𧨆，忽也。’*野王*案：此亦與怳字同，在《心部》。”按：《廣雅·釋言》：“𧨆”作“詤”。</w:t>
        <w:br/>
      </w:r>
    </w:p>
    <w:p>
      <w:r>
        <w:t>𧨇##𧨇</w:t>
        <w:br/>
        <w:br/>
        <w:t>𧨇同“誺”。《集韻·支韻》：“誺，《方言》：‘*沅**澧*之間凡相問而不知，答曰誺。’或作𧨇。”</w:t>
        <w:br/>
      </w:r>
    </w:p>
    <w:p>
      <w:r>
        <w:t>𧨈##𧨈</w:t>
        <w:br/>
        <w:br/>
        <w:t>𧨈（一）líng　《集韻》郎丁切，平青來。</w:t>
        <w:br/>
        <w:br/>
        <w:t>同“靈”。《集韻·青韻》：“靈，古作𧨈。”</w:t>
        <w:br/>
        <w:br/>
        <w:t>（二）wū　《篇海類編》音誣。</w:t>
        <w:br/>
        <w:br/>
        <w:t>同“誣”。《篇海類編·人事類·言部》：“𧨈，音誣，義同。”</w:t>
        <w:br/>
      </w:r>
    </w:p>
    <w:p>
      <w:r>
        <w:t>𧨉##𧨉</w:t>
        <w:br/>
        <w:br/>
        <w:t>𧨉同“𧫢”。《類篇·言部》：“𧨉”，同“𧫢”。</w:t>
        <w:br/>
      </w:r>
    </w:p>
    <w:p>
      <w:r>
        <w:t>𧨊##𧨊</w:t>
        <w:br/>
        <w:br/>
        <w:t>𧨊zhà　《集韻》仕下切，上馬崇。</w:t>
        <w:br/>
        <w:br/>
        <w:t>〔𧨊訝〕1.言戾。《集韻·馬韻》：“𧨊，𧨊訝，言戾。”2.诃貌。《篇海類編·人事類·言部》：“𧨊，𧨊訝，訶皃。”</w:t>
        <w:br/>
      </w:r>
    </w:p>
    <w:p>
      <w:r>
        <w:t>𧨋##𧨋</w:t>
        <w:br/>
        <w:br/>
        <w:t>𧨋huá　《改併四聲篇海》引《類篇》音滑。</w:t>
        <w:br/>
        <w:br/>
        <w:t>顽。《改併四聲篇海·言部》引《類篇》：“𧨋，頑也。”</w:t>
        <w:br/>
      </w:r>
    </w:p>
    <w:p>
      <w:r>
        <w:t>𧨗##𧨗</w:t>
        <w:br/>
        <w:br/>
        <w:t>𧨗chán　《篇海類編·人事類·言部》：“𧨗，直廉切。舊音纏。”《字彙補·言部》：“𧨗，直廉切，音𪏋。見《金鏡》。”</w:t>
        <w:br/>
      </w:r>
    </w:p>
    <w:p>
      <w:r>
        <w:t>𧨘##𧨘</w:t>
        <w:br/>
        <w:br/>
        <w:t>𧨘xíng　《龍龕手鑑》胡丁反。</w:t>
        <w:br/>
        <w:br/>
        <w:t>〔𧨘笑〕同“形笑”。即“嘲笑”。《經律異相》卷一：“若行一善，衆共𧨘笑，推以為愚，争共陵滅，相斆作惡，無一善人。”按：“𧨘笑”，《大正新修大藏經》多作“形笑”。</w:t>
        <w:br/>
      </w:r>
    </w:p>
    <w:p>
      <w:r>
        <w:t>𧨙##𧨙</w:t>
        <w:br/>
        <w:br/>
        <w:t>𧨙同“誂”。《龍龕手鑑·言部》：“𧨙”，“誂”的俗字。《字彙補·言部》：“𧨙，與誂同。”</w:t>
        <w:br/>
      </w:r>
    </w:p>
    <w:p>
      <w:r>
        <w:t>𧨚##𧨚</w:t>
        <w:br/>
        <w:br/>
        <w:t>𧨚同“㖏”。《集韻·屑韻》：“㖏，《博雅》：‘怒也。’一曰訶也。或作𧨚。”</w:t>
        <w:br/>
      </w:r>
    </w:p>
    <w:p>
      <w:r>
        <w:t>𧨛##𧨛</w:t>
        <w:br/>
        <w:br/>
        <w:t>同“詪”。《正字通·言部》：“詪，本作𧨛。”</w:t>
        <w:br/>
      </w:r>
    </w:p>
    <w:p>
      <w:r>
        <w:t>𧨜##𧨜</w:t>
        <w:br/>
        <w:br/>
        <w:t>𧨜同“涓”。《墨子·經上》：“𧨜，作嗛也；盈，莫不有也。”*清**洪頤煊*《讀書叢録·墨子》：“字書無𧨜字，當與涓字同義。《説文》：‘涓，小流也。’故此云‘作嗛也’。嗛作慊字。”</w:t>
        <w:br/>
      </w:r>
    </w:p>
    <w:p>
      <w:r>
        <w:t>𧨝##𧨝</w:t>
        <w:br/>
        <w:br/>
        <w:t>𧨝同“詗”。《龍龕手鑑·言部》：“𧨝，俗；詗，正。”*明**沈德符*《萬曆野獲編·科道·被三木》：“蓋錦衣門達，動以𧨝事酷暴得上眷也。”</w:t>
        <w:br/>
      </w:r>
    </w:p>
    <w:p>
      <w:r>
        <w:t>𧨟##𧨟</w:t>
        <w:br/>
        <w:br/>
        <w:t>𧨟è　《龍龕手鑑·言部》：“𧨟，烏合反。”《字彙補·言部》：“𧨟，烏合切，音姶。見《篇韻》。”</w:t>
        <w:br/>
      </w:r>
    </w:p>
    <w:p>
      <w:r>
        <w:t>𧨠##𧨠</w:t>
        <w:br/>
        <w:br/>
        <w:t>𧨠同“𧩮”。《字彙補·言部》：“𧨠，與𧩮同。”</w:t>
        <w:br/>
      </w:r>
    </w:p>
    <w:p>
      <w:r>
        <w:t>𧨡##𧨡</w:t>
        <w:br/>
        <w:br/>
        <w:t>𧨡chén　《改併四聲篇海·言部》引《類篇》：“𧨡，音臣。”《字彙補·言部》：“𧨡，池鄰切，音臣。”</w:t>
        <w:br/>
      </w:r>
    </w:p>
    <w:p>
      <w:r>
        <w:t>𧨢##𧨢</w:t>
        <w:br/>
        <w:br/>
        <w:t>𧨢同“詳”。《康熙字典·言部》：“詳，《説文》本作𧨢。”</w:t>
        <w:br/>
      </w:r>
    </w:p>
    <w:p>
      <w:r>
        <w:t>𧨣##𧨣</w:t>
        <w:br/>
        <w:br/>
        <w:t>𧨣同“訥”。《字彙補·言部》：“𧨣，籀文訥字。”</w:t>
        <w:br/>
      </w:r>
    </w:p>
    <w:p>
      <w:r>
        <w:t>𧨥##𧨥</w:t>
        <w:br/>
        <w:br/>
        <w:t>𧨥同“話”。《龍龕手鑑·言部》：“𧨥，或作；話，正。”</w:t>
        <w:br/>
      </w:r>
    </w:p>
    <w:p>
      <w:r>
        <w:t>𧨦##𧨦</w:t>
        <w:br/>
        <w:br/>
        <w:t>𧨦同“諡（謚）”。《玉篇·言部》：“𧨦”，同“諡”。《正字通·言部》：“𧨦，同謚，省。”</w:t>
        <w:br/>
      </w:r>
    </w:p>
    <w:p>
      <w:r>
        <w:t>𧨧##𧨧</w:t>
        <w:br/>
        <w:br/>
        <w:t>𧨧suì　《五音集韻》雖遂切。</w:t>
        <w:br/>
        <w:br/>
        <w:t>相毁。《五音集韻·至韻》：“𧨧，《説文》：‘相毁。’”</w:t>
        <w:br/>
      </w:r>
    </w:p>
    <w:p>
      <w:r>
        <w:t>𧨨##𧨨</w:t>
        <w:br/>
        <w:br/>
        <w:t>𧨨同“謐”。《正字通·言部》：“𧨨，舊註訓同謐。”</w:t>
        <w:br/>
      </w:r>
    </w:p>
    <w:p>
      <w:r>
        <w:t>𧨩##𧨩</w:t>
        <w:br/>
        <w:br/>
        <w:t>𧨩tiǎn　《集韻》他典切，上銑透。</w:t>
        <w:br/>
        <w:br/>
        <w:t>〔𧨩䜝〕言不定。《集韻·銑韻》：“𧨩，𧨩䜝，言不定。”</w:t>
        <w:br/>
      </w:r>
    </w:p>
    <w:p>
      <w:r>
        <w:t>𧨪##𧨪</w:t>
        <w:br/>
        <w:br/>
        <w:t>𧨪同“䜏”。《龍龕手鑑·言部》：“𧨪”，“䜏”的俗字。《正字通·言部》：“𧨪，即䜏字譌文。”</w:t>
        <w:br/>
      </w:r>
    </w:p>
    <w:p>
      <w:r>
        <w:t>𧨫##𧨫</w:t>
        <w:br/>
        <w:br/>
        <w:t>𧨫同“䛭”。《字彙·言部》：“𧨫”，同“䛭”。</w:t>
        <w:br/>
      </w:r>
    </w:p>
    <w:p>
      <w:r>
        <w:t>𧨬##𧨬</w:t>
        <w:br/>
        <w:br/>
        <w:t>𧨬同“諀”。《字彙·言部》：“𧨬”，同“諀”。</w:t>
        <w:br/>
      </w:r>
    </w:p>
    <w:p>
      <w:r>
        <w:t>𧨭##𧨭</w:t>
        <w:br/>
        <w:br/>
        <w:t>𧨭同“監”。《字彙·言部》：“𧨭，古文監字。”</w:t>
        <w:br/>
      </w:r>
    </w:p>
    <w:p>
      <w:r>
        <w:t>𧨮##𧨮</w:t>
        <w:br/>
        <w:br/>
        <w:t>𧨮同“𧧆”。《集韻·灰韻》：“𧧆，讁也。或作𧨮。”</w:t>
        <w:br/>
      </w:r>
    </w:p>
    <w:p>
      <w:r>
        <w:t>𧨯##𧨯</w:t>
        <w:br/>
        <w:br/>
        <w:t>𧨯同“諜”。《字彙·言部》：“𧨯，同諜。”《堯廟碑》：“刊碑勒𧨯。”*清**顧藹吉*《隸辨》卷五：“（𧨯）即諜字。”</w:t>
        <w:br/>
      </w:r>
    </w:p>
    <w:p>
      <w:r>
        <w:t>𧨰##𧨰</w:t>
        <w:br/>
        <w:br/>
        <w:t>𧨰zhì　《集韻》征例切，去祭章。</w:t>
        <w:br/>
        <w:br/>
        <w:t>语不正。《玉篇·言部》：“𧨰，語不正。”</w:t>
        <w:br/>
      </w:r>
    </w:p>
    <w:p>
      <w:r>
        <w:t>𧨱##𧨱</w:t>
        <w:br/>
        <w:br/>
        <w:t>𧨱tì　《集韻》他歷切，入錫透。</w:t>
        <w:br/>
        <w:br/>
        <w:t>（1）僻。卷子本《玉篇·言部》：“𧨱，《埤蒼》：‘𧨱𧥮，僻也。’”《集韻·錫韻》：“𧨱，僻也。”</w:t>
        <w:br/>
        <w:br/>
        <w:t>（2）狡狯。《集韻·錫韻》：“𧨱，狡獪。”《改併四聲篇海·言部》引《餘文》：“𧨱，𧨱䛢，狡猾也。”</w:t>
        <w:br/>
      </w:r>
    </w:p>
    <w:p>
      <w:r>
        <w:t>𧨲##𧨲</w:t>
        <w:br/>
        <w:br/>
        <w:t>𧨲āo　《改併四聲篇海》引《川篇》烏刀切。</w:t>
        <w:br/>
        <w:br/>
        <w:t>鸦鸣。《改併四聲篇海·言部》引《川篇》：“𧨲，鴉鳴也。”</w:t>
        <w:br/>
      </w:r>
    </w:p>
    <w:p>
      <w:r>
        <w:t>𧨳##𧨳</w:t>
        <w:br/>
        <w:br/>
        <w:t>𧨳zhuó　《集韻》竹角切，入覺知。</w:t>
        <w:br/>
        <w:br/>
        <w:t>人名用字。《集韻·覺韻》：“𧨳，人名。*晋*有*韓𧨳*。”《晋書·慕容德載記》：“别駕*韓𧨳*進曰：‘古人先决勝廟堂，然後攻戰。’”</w:t>
        <w:br/>
      </w:r>
    </w:p>
    <w:p>
      <w:r>
        <w:t>𧨴##𧨴</w:t>
        <w:br/>
        <w:br/>
        <w:t>𧨴zì　《集韻》側吏切，去志莊。</w:t>
        <w:br/>
        <w:br/>
        <w:t>言入。《集韻·志韻》：“𧨴，言入也。”</w:t>
        <w:br/>
      </w:r>
    </w:p>
    <w:p>
      <w:r>
        <w:t>𧨵##𧨵</w:t>
        <w:br/>
        <w:br/>
        <w:t>𧨵kè　《集韻》渴合切，入合溪。</w:t>
        <w:br/>
        <w:br/>
        <w:t>〔𧨵䜙〕笑语。《集韻·合韻》：“𧨵，𧨵䜙，笑語。”</w:t>
        <w:br/>
      </w:r>
    </w:p>
    <w:p>
      <w:r>
        <w:t>𧨶##𧨶</w:t>
        <w:br/>
        <w:br/>
        <w:t>𧨶同“訞（妖）”。《集韻·宵韻》：“𧨶，語䄏祥。一曰巧言。或省。”《類篇·言部》：“訞”，同“𧨶”。</w:t>
        <w:br/>
      </w:r>
    </w:p>
    <w:p>
      <w:r>
        <w:t>𧨷##𧨷</w:t>
        <w:br/>
        <w:br/>
        <w:t>𧨷sè　《字彙》色入切。</w:t>
        <w:br/>
        <w:br/>
        <w:t>多言。《字彙·言部》：“𧨷，多言。”</w:t>
        <w:br/>
      </w:r>
    </w:p>
    <w:p>
      <w:r>
        <w:t>𧨸##𧨸</w:t>
        <w:br/>
        <w:br/>
        <w:t>𧨸tǔn　《集韻》吐衮切，上混透。</w:t>
        <w:br/>
        <w:br/>
        <w:t>〔𧨸詪〕狠貌。《集韻·𤣗韻》：“𧨸，𧨸詪，很皃。”</w:t>
        <w:br/>
      </w:r>
    </w:p>
    <w:p>
      <w:r>
        <w:t>𧨹##𧨹</w:t>
        <w:br/>
        <w:br/>
        <w:t>𧨹lù　《廣韻》力玉切，入燭來。</w:t>
        <w:br/>
        <w:br/>
        <w:t>开玩笑。《廣雅·釋言》：“謯，𧨹也。”《集韻·燭韻》：“𧨹，謔也。”</w:t>
        <w:br/>
      </w:r>
    </w:p>
    <w:p>
      <w:r>
        <w:t>𧨺##𧨺</w:t>
        <w:br/>
        <w:br/>
        <w:t>𧨺同“識”。《集韻·職韻》：“識，古作𧨺。”</w:t>
        <w:br/>
      </w:r>
    </w:p>
    <w:p>
      <w:r>
        <w:t>𧨻##𧨻</w:t>
        <w:br/>
        <w:br/>
        <w:t>𧨻同“計”。《龍龕手鑑·言部》：“𧨻，古文計字。”</w:t>
        <w:br/>
      </w:r>
    </w:p>
    <w:p>
      <w:r>
        <w:t>𧨼##𧨼</w:t>
        <w:br/>
        <w:br/>
        <w:t>𧨼同“訊”。《集韻·稕韻》：“訊，古作𧨼。”</w:t>
        <w:br/>
      </w:r>
    </w:p>
    <w:p>
      <w:r>
        <w:t>𧨽##𧨽</w:t>
        <w:br/>
        <w:br/>
        <w:t>𧨽同“詂”。《集韻·遇韻》：“詂，或从附。”</w:t>
        <w:br/>
      </w:r>
    </w:p>
    <w:p>
      <w:r>
        <w:t>𧨾##𧨾</w:t>
        <w:br/>
        <w:br/>
        <w:t>𧨾shán　《集韻》時占切，平鹽禪。</w:t>
        <w:br/>
        <w:br/>
        <w:t>言不实。《集韻·鹽韻》：“𧨾，言不實。”</w:t>
        <w:br/>
      </w:r>
    </w:p>
    <w:p>
      <w:r>
        <w:t>𧨿##𧨿</w:t>
        <w:br/>
        <w:br/>
        <w:t>𧨿zhǎ　《正韻牋》音詐上聲。</w:t>
        <w:br/>
        <w:br/>
        <w:t>姓。《正字通·言部》：“𧨿，《正韻箋·十五馬·逸字》：“𧨿，音詐上聲。與諸字别。*申敬中*云：‘*萬曆*間，京師有*四川衛*官*𧨿寵*，唱名時呼*諸寵*，不應。唱畢獨留。問是何姓名。對曰：*𧨿寵*。如詐字上聲。字从工、从白，與者字不同。’按：*漢*有*𧨿施*，*洛陽*令，*吴郡*人。姓非自*𧨿寵*始。《萬姓統譜·六麻》有諸姓，𧨿譌作諸。諸音查，未詳考。諸本作𧨿，𧨿非音查。𧨿六書不載，今亦罕此姓。存備考正。”</w:t>
        <w:br/>
      </w:r>
    </w:p>
    <w:p>
      <w:r>
        <w:t>𧩀##𧩀</w:t>
        <w:br/>
        <w:br/>
        <w:t>𧩀同“謻”。《正字通·言部》：“𧩀，同謻。”</w:t>
        <w:br/>
      </w:r>
    </w:p>
    <w:p>
      <w:r>
        <w:t>𧩁##𧩁</w:t>
        <w:br/>
        <w:br/>
        <w:t>同“言”。《正字通·言部》：“𧩁，古文奇字。*朱謀㙔*曰：‘从二水，从言。放言也。’按：《水部》沯作𣸐，流作𣹳，並重複，無深義。今放言别立二文，亦非。”</w:t>
        <w:br/>
      </w:r>
    </w:p>
    <w:p>
      <w:r>
        <w:t>𧩂##𧩂</w:t>
        <w:br/>
        <w:br/>
        <w:t>同“謗”。《正字通·言部》：“謗，本作𧩂。”*南朝**梁**范縝*《與王僕射書》：“*唐堯*非不隆也，門有𧩂木。”</w:t>
        <w:br/>
      </w:r>
    </w:p>
    <w:p>
      <w:r>
        <w:t>𧩃##𧩃</w:t>
        <w:br/>
        <w:br/>
        <w:t>𧩃chōng　《改併四聲篇海》引《龍龕手鑑》音憧。</w:t>
        <w:br/>
        <w:br/>
        <w:t>贪。《改併四聲篇海·言部》引《龍龕手鑑》：“𧩃，貪也。”</w:t>
        <w:br/>
      </w:r>
    </w:p>
    <w:p>
      <w:r>
        <w:t>𧩄##𧩄</w:t>
        <w:br/>
        <w:br/>
        <w:t>𧩄同“誣”。《龍龕手鑑·言部》：“𧩄，通；誣，正。”</w:t>
        <w:br/>
      </w:r>
    </w:p>
    <w:p>
      <w:r>
        <w:t>𧩅##𧩅</w:t>
        <w:br/>
        <w:br/>
        <w:t>𧩅yàn　《改併四聲篇海》引《川篇》魚變切。</w:t>
        <w:br/>
        <w:br/>
        <w:t>语鬼。《改併四聲篇海·言部》引《川篇》：“𧩅，語鬼也。”</w:t>
        <w:br/>
      </w:r>
    </w:p>
    <w:p>
      <w:r>
        <w:t>𧩆##𧩆</w:t>
        <w:br/>
        <w:br/>
        <w:t>𧩆同“𧫢”。《字彙補·言部》：“𧩆，責也。”按：《説文·言部》作“𧫢”。《康熙字典·言部》：“𧩆，按音義即𧨉（𧫢）字。”《太玄·逃》：“次三，兢其股，鞭其馬，寇𧩆其户，逃利。”*范望*注：“𧩆，責也。”</w:t>
        <w:br/>
      </w:r>
    </w:p>
    <w:p>
      <w:r>
        <w:t>𧩇##𧩇</w:t>
        <w:br/>
        <w:br/>
        <w:t>𧩇同“諠”。《改併四聲篇海·言部》引《類篇》：“𧩇，音諠字。高声也。”按：《類篇·言部》作“諼”，同“諠”。</w:t>
        <w:br/>
      </w:r>
    </w:p>
    <w:p>
      <w:r>
        <w:t>𧩐##𧩐</w:t>
        <w:br/>
        <w:br/>
        <w:t>𧩐同“諕（謋）”。《龍龕手鑑·言部》：“𧩐”，同“謋”。《字彙補·言部》：“𧩐，與諕同。”</w:t>
        <w:br/>
      </w:r>
    </w:p>
    <w:p>
      <w:r>
        <w:t>𧩑##𧩑</w:t>
        <w:br/>
        <w:br/>
        <w:t>𧩑同“諝”。《龍龕手鑑·言部》：“𧩑，或作；諝，正。”</w:t>
        <w:br/>
      </w:r>
    </w:p>
    <w:p>
      <w:r>
        <w:t>𧩒##𧩒</w:t>
        <w:br/>
        <w:br/>
        <w:t>𧩒mǔ　《龍龕手鑑·言部》：“𧩒，俗。音母。”《字彙補·言部》：“𧩒，名剖切，音母。見《金鏡》。”</w:t>
        <w:br/>
      </w:r>
    </w:p>
    <w:p>
      <w:r>
        <w:t>𧩓##𧩓</w:t>
        <w:br/>
        <w:br/>
        <w:t>𧩓同“𧩣”。《龍龕手鑑·言部》：“𧩓，*郭氏*音惱。”按：《集韻·晧韻》：“𧩣，語相侮也。”“𧩓”、“𧩣”音同。《龍龕手鑑·心部》：“惚，俗；惱，正。”同样，“𧩣”俗也可作“𧩓”。</w:t>
        <w:br/>
      </w:r>
    </w:p>
    <w:p>
      <w:r>
        <w:t>𧩔##𧩔</w:t>
        <w:br/>
        <w:br/>
        <w:t>𧩔同“訴”。《龍龕手鑑·言部》：“𧩔”，同“訴”。《字彙補·言部》：“𧩔，與訴音義同。”</w:t>
        <w:br/>
      </w:r>
    </w:p>
    <w:p>
      <w:r>
        <w:t>𧩕##𧩕</w:t>
        <w:br/>
        <w:br/>
        <w:t>𧩕同“𧦣（佞）”。《龍龕手鑑·言部》：“𧩕”，同“𧦣”。《降魔變文》：“唯有逆子賊臣，欲謀王之國政，懷邪抱𧩕，不謹風謡。”</w:t>
        <w:br/>
      </w:r>
    </w:p>
    <w:p>
      <w:r>
        <w:t>𧩖##𧩖</w:t>
        <w:br/>
        <w:br/>
        <w:t>𧩖同“謅”。《龍龕手鑑·言部》：“𧩖，楚尤反。𧩖𧬠，陰私小言也。”按：《廣韻·尤韻》字作“謅”。《篇海類編·人事類·言部》：“𧩖，疑是謅字。”</w:t>
        <w:br/>
      </w:r>
    </w:p>
    <w:p>
      <w:r>
        <w:t>𧩘##𧩘</w:t>
        <w:br/>
        <w:br/>
        <w:t>𧩘同“詡”。《正字通·言部》：“詡，本作𧩘。”</w:t>
        <w:br/>
      </w:r>
    </w:p>
    <w:p>
      <w:r>
        <w:t>𧩚##𧩚</w:t>
        <w:br/>
        <w:br/>
        <w:t>𧩚chī　《篇海類編》丑知切。</w:t>
        <w:br/>
        <w:br/>
        <w:t>不知。《篇海類編·人事類·言部》：“𧩚，不知也。”</w:t>
        <w:br/>
      </w:r>
    </w:p>
    <w:p>
      <w:r>
        <w:t>𧩛##𧩛</w:t>
        <w:br/>
        <w:br/>
        <w:t>𧩛同“詢”。《字彙補·言部》：“𧩛，《集韻》與詢同。”按：今本《集韻·諄韻》“詢”，也作“𧪱”。</w:t>
        <w:br/>
      </w:r>
    </w:p>
    <w:p>
      <w:r>
        <w:t>𧩜##𧩜</w:t>
        <w:br/>
        <w:br/>
        <w:t>𧩜同“諜”。《改併四聲篇海·言部》引《餘文》：“𧩜，音諜。”《字彙補·言部》：“𧩜，諜字省文。”</w:t>
        <w:br/>
      </w:r>
    </w:p>
    <w:p>
      <w:r>
        <w:t>𧩝##𧩝</w:t>
        <w:br/>
        <w:br/>
        <w:t>𧩝sù　《改併四聲篇海》引《川篇》音素。</w:t>
        <w:br/>
        <w:br/>
        <w:t>向。《改併四聲篇海·言部》引《川篇》：“𧩝，向也。”</w:t>
        <w:br/>
      </w:r>
    </w:p>
    <w:p>
      <w:r>
        <w:t>𧩞##𧩞</w:t>
        <w:br/>
        <w:br/>
        <w:t>𧩞同“諏”。《字彙補·言部》：“𧩞，《説文長箋》與諏同。”《正字通·言部》：“諏，俗作𧩞。”</w:t>
        <w:br/>
      </w:r>
    </w:p>
    <w:p>
      <w:r>
        <w:t>𧩟##𧩟</w:t>
        <w:br/>
        <w:br/>
        <w:t>𧩟同“𧩪”。《改併四聲篇海·言部》引《玉篇》：“𧩟”，同“𧩪”。</w:t>
        <w:br/>
      </w:r>
    </w:p>
    <w:p>
      <w:r>
        <w:t>𧩠##𧩠</w:t>
        <w:br/>
        <w:br/>
        <w:t>𧩠同“諷”。《字彙補·言部》：“𧩠，俗諷字。《三國史叙》*魏𧩠*。”按：今本《三國志》作“*魏諷*”。</w:t>
        <w:br/>
      </w:r>
    </w:p>
    <w:p>
      <w:r>
        <w:t>𧩡##𧩡</w:t>
        <w:br/>
        <w:br/>
        <w:t>𧩡同“讜”。《字彙補·言部》：“𧩡，讜字省文。《十六國春秋》：‘司隸不進𧩡言。’又‘*慕容皝*立納諫之木以開𧩡言之路。’”</w:t>
        <w:br/>
      </w:r>
    </w:p>
    <w:p>
      <w:r>
        <w:t>𧩢##𧩢</w:t>
        <w:br/>
        <w:br/>
        <w:t>𧩢同“訾”。《篇海類編·人事類·言部》：“𧩢，音訾，義同。”《字彙補·言部》：“𧩢，同訾。”</w:t>
        <w:br/>
      </w:r>
    </w:p>
    <w:p>
      <w:r>
        <w:t>𧩣##𧩣</w:t>
        <w:br/>
        <w:br/>
        <w:t>𧩣nǎo　《集韻》乃老切，上晧泥。</w:t>
        <w:br/>
        <w:br/>
        <w:t>语相侮。《集韻·晧韻》：“𧩣，語相侮也。”</w:t>
        <w:br/>
      </w:r>
    </w:p>
    <w:p>
      <w:r>
        <w:t>𧩤##𧩤</w:t>
        <w:br/>
        <w:br/>
        <w:t>𧩤同“詯”。《玉篇·言部》：“𧩤，與詯同。”</w:t>
        <w:br/>
      </w:r>
    </w:p>
    <w:p>
      <w:r>
        <w:t>𧩥##𧩥</w:t>
        <w:br/>
        <w:br/>
        <w:t>𧩥同“詈”。《正字通·言部》：“𧩥，俗詈字。”</w:t>
        <w:br/>
      </w:r>
    </w:p>
    <w:p>
      <w:r>
        <w:t>𧩦##𧩦</w:t>
        <w:br/>
        <w:br/>
        <w:t>𧩦jí　《廣韻》紀力切，入職見。</w:t>
        <w:br/>
        <w:br/>
        <w:t>说话迟钝吃力。《玉篇·言部》：“𧩦，訥言也。”</w:t>
        <w:br/>
      </w:r>
    </w:p>
    <w:p>
      <w:r>
        <w:t>𧩧##𧩧</w:t>
        <w:br/>
        <w:br/>
        <w:t>𧩧duó　《廣韻》徒落切，入鐸定。</w:t>
        <w:br/>
        <w:br/>
        <w:t>欺。《廣雅·釋詁二》：“𧩧，欺也。”</w:t>
        <w:br/>
      </w:r>
    </w:p>
    <w:p>
      <w:r>
        <w:t>𧩨##𧩨</w:t>
        <w:br/>
        <w:br/>
        <w:t>𧩨（一）hòu　《玉篇》胡遘切。</w:t>
        <w:br/>
        <w:br/>
        <w:t>言貌。《玉篇·言部》：“𧩨，言皃。”</w:t>
        <w:br/>
        <w:br/>
        <w:t>（二）hù　《可洪音義》乎悟反。</w:t>
        <w:br/>
        <w:br/>
        <w:t>同“護”。《可洪音義》卷十一《十住婆沙論》第一卷音義：“識𧩨，音護。”按：今《大正藏》经文作“識護”。又《可洪音義》卷十二《長阿含經》第十一卷音義：“𧩨口，上乎悟反，正作護。”按：今经文作“護口”。</w:t>
        <w:br/>
      </w:r>
    </w:p>
    <w:p>
      <w:r>
        <w:t>𧩩##𧩩</w:t>
        <w:br/>
        <w:br/>
        <w:t>𧩩同“𧩨”。《字彙·言部》：“𧩩”，同“𧩨”。</w:t>
        <w:br/>
      </w:r>
    </w:p>
    <w:p>
      <w:r>
        <w:t>𧩪##𧩪</w:t>
        <w:br/>
        <w:br/>
        <w:t>𧩪còng　《廣韻》千弄切，去送清。</w:t>
        <w:br/>
        <w:br/>
        <w:t>〔𧩪詷〕言急。《玉篇·言部》：“𧩪，𧩪詷，言急。”*三國**魏**程曉*《請罷校事官疏》：“甚選官屬，以謹慎為粗疏，以𧩪詷為賢能。”</w:t>
        <w:br/>
      </w:r>
    </w:p>
    <w:p>
      <w:r>
        <w:t>𧩫##𧩫</w:t>
        <w:br/>
        <w:br/>
        <w:t>𧩫（一）zhā　《集韻》抽加切，平麻知。</w:t>
        <w:br/>
        <w:br/>
        <w:t>〔𧩫詉〕同“譇詉”。羞穷。《集韻·麻韻》：“譇，譇詉，羞窮也。或从奓。”</w:t>
        <w:br/>
        <w:br/>
        <w:t>（二）chà　《集韻》丑亞切，去禡徹。</w:t>
        <w:br/>
        <w:br/>
        <w:t>同“詫”。卷子本《玉篇·言部》：“𧩫，《字書》亦詫字也。”《字彙·言部》：“𧩫，同詫。”</w:t>
        <w:br/>
      </w:r>
    </w:p>
    <w:p>
      <w:r>
        <w:t>𧩬##𧩬</w:t>
        <w:br/>
        <w:br/>
        <w:t>𧩬yín　《玉篇》宜巾切。</w:t>
        <w:br/>
        <w:br/>
        <w:t>顽。《玉篇·言部》：“𧩬，頑也。”</w:t>
        <w:br/>
      </w:r>
    </w:p>
    <w:p>
      <w:r>
        <w:t>𧩭##𧩭</w:t>
        <w:br/>
        <w:br/>
        <w:t>𧩭同“䜏”。《集韻·戈韻》：“䜏，《方言》：‘慧也。*楚*謂之䜏。’或省。”《類篇·言部》：“𧩭”，同“䜏”。</w:t>
        <w:br/>
      </w:r>
    </w:p>
    <w:p>
      <w:r>
        <w:t>𧩮##𧩮</w:t>
        <w:br/>
        <w:br/>
        <w:t>《説文新附》：“𧩮，小也；誘也。从言，叜聲。《禮記》曰：‘足以𧩮聞。’”*鈕樹玉*新附考：“𧩮，即誘之别體。”</w:t>
        <w:br/>
        <w:br/>
        <w:t>（一）xiǎo　《廣韻》先鳥切，上篠心。幽部。</w:t>
        <w:br/>
        <w:br/>
        <w:t>（1）同“謏”。小。《説文新附·言部》：“𧩮，小也。”《玉篇·言部》：“謏，亦作𧩮。”</w:t>
        <w:br/>
        <w:br/>
        <w:t>（2）引诱；诱导。《説文新附·言部》：“𧩮，誘也。”《廣韻·篠韻》：“𧩮，誘為善也。”</w:t>
        <w:br/>
        <w:br/>
        <w:t>（二）sǒu　《廣韻》蘇后切，上厚心。</w:t>
        <w:br/>
        <w:br/>
        <w:t>〔𧩮訹〕引导或引诱的话。《廣韻·厚韻》：“𧩮，𧩮訹，誘辭。”</w:t>
        <w:br/>
        <w:br/>
        <w:t>（三）sòu　《集韻》先奏切，去候心。</w:t>
        <w:br/>
        <w:br/>
        <w:t>私詈。《集韻·𠊱韻》：“𧩮，私詈。”</w:t>
        <w:br/>
      </w:r>
    </w:p>
    <w:p>
      <w:r>
        <w:t>𧩯##𧩯</w:t>
        <w:br/>
        <w:br/>
        <w:t>同“訴”。《説文·言部》：“訴，告也。从言，㡿聲。”*段玉裁*注：“凡從㡿之字，隸變為厈，俗又☀斥。”《篇海類編·人事類·言部》：“𧩯，與訴同。”*南朝**宋**謝靈運*《撰征賦》：“風流蕙兮水增瀾，𧩯愁衿兮鑑戚顔。”</w:t>
        <w:br/>
      </w:r>
    </w:p>
    <w:p>
      <w:r>
        <w:t>𧩰##𧩰</w:t>
        <w:br/>
        <w:br/>
        <w:t>𧩰biàn　《龍龕手鑑》引新藏自切鞞僭反。</w:t>
        <w:br/>
        <w:br/>
        <w:t>佛经译音用字。《大唐大慈恩寺三藏法師傳》卷三：“一布路鎩拏，二布路𧩰（音鞞僭反），三布路鎩鞞，或言布鎩呬。”</w:t>
        <w:br/>
      </w:r>
    </w:p>
    <w:p>
      <w:r>
        <w:t>𧩱##𧩱</w:t>
        <w:br/>
        <w:br/>
        <w:t>𧩱bèng　《集韻》北諍切，去諍幫。</w:t>
        <w:br/>
        <w:br/>
        <w:t>助，助言。《集韻·諍韻》：“𧩱，助也。”《改併四聲篇海·言部》引《餘文》：“𧩱，助言也。”</w:t>
        <w:br/>
      </w:r>
    </w:p>
    <w:p>
      <w:r>
        <w:t>𧩲##𧩲</w:t>
        <w:br/>
        <w:br/>
        <w:t>𧩲là　《集韻》郎達切，入曷來。</w:t>
        <w:br/>
        <w:br/>
        <w:t>〔䜎𧩲〕语声杂乱。《集韻·曷韻》：“𧩲，䜎𧩲，語聲。”《正字通·言部》：“𧩲，䜎𧩲，語聲雜也。”</w:t>
        <w:br/>
      </w:r>
    </w:p>
    <w:p>
      <w:r>
        <w:t>𧩳##𧩳</w:t>
        <w:br/>
        <w:br/>
        <w:t>𧩳同“𧧻”。《集韻·禡韻》：“𧧻，《説文》：‘慙語也。’或从苲。”《類篇·言部》：“𧩳，同𧧻。”</w:t>
        <w:br/>
      </w:r>
    </w:p>
    <w:p>
      <w:r>
        <w:t>𧩴##𧩴</w:t>
        <w:br/>
        <w:br/>
        <w:t>𧩴（一）chī　《集韻》抽知切，平支徹。</w:t>
        <w:br/>
        <w:br/>
        <w:t>同“誺”。不知。《集韻·支韻》：“誺，《方言》：‘*沅**澧*之間凡相問而不知答曰誺。’或作𧩴。”</w:t>
        <w:br/>
        <w:br/>
        <w:t>（二）chì　《集韻》丑二切，去至徹。</w:t>
        <w:br/>
        <w:br/>
        <w:t>言缓貌。《集韻·至韻》：“𧩴，言緩皃。”</w:t>
        <w:br/>
      </w:r>
    </w:p>
    <w:p>
      <w:r>
        <w:t>𧩵##𧩵</w:t>
        <w:br/>
        <w:br/>
        <w:t>𧩵同“辯”。《字彙·言部》：“𧩵，同辯。”</w:t>
        <w:br/>
      </w:r>
    </w:p>
    <w:p>
      <w:r>
        <w:t>𧩶##𧩶</w:t>
        <w:br/>
        <w:br/>
        <w:t>⁹𧩶qià　《廣韻》枯駕切，去禡溪。</w:t>
        <w:br/>
        <w:br/>
        <w:t>〔𧩶詬〕善于花言巧语。《廣韻·禡韻》：“𧩶，𧩶詬，巧言才也。”</w:t>
        <w:br/>
      </w:r>
    </w:p>
    <w:p>
      <w:r>
        <w:t>𧩷##𧩷</w:t>
        <w:br/>
        <w:br/>
        <w:t>𧩷同“䛄”。《集韻·願韻》：“䛄，《説文》：‘尉也。’一曰懟也。或从怨。”</w:t>
        <w:br/>
      </w:r>
    </w:p>
    <w:p>
      <w:r>
        <w:t>𧩸##𧩸</w:t>
        <w:br/>
        <w:br/>
        <w:t>𧩸ān　《集韻》烏含切，平覃影。</w:t>
        <w:br/>
        <w:br/>
        <w:t>同“諳”。《集韻·𧟹韻》：“諳，《説文》：‘悉也。’一曰諷也。亦从弇。”</w:t>
        <w:br/>
      </w:r>
    </w:p>
    <w:p>
      <w:r>
        <w:t>𧩹##𧩹</w:t>
        <w:br/>
        <w:br/>
        <w:t>𧩹（一）shī　《集韻》商支切，平支書。</w:t>
        <w:br/>
        <w:br/>
        <w:t>多言。《玉篇·言部》：“𧩹，多言。”</w:t>
        <w:br/>
        <w:br/>
        <w:t>（二）yǐ　《集韻》演爾切，上紙以。</w:t>
        <w:br/>
        <w:br/>
        <w:t>自得之语。《集韻·紙韻》：“𧩹，自得之語。”</w:t>
        <w:br/>
      </w:r>
    </w:p>
    <w:p>
      <w:r>
        <w:t>𧩺##𧩺</w:t>
        <w:br/>
        <w:br/>
        <w:t>𧩺同“懇”。*朝鲜*本《龍龕手鑑·言部》：“☀，俗；正作懇也；𧩺，亦作，今增。”《字彙·言部》：“𧩺，俗懇字。”</w:t>
        <w:br/>
      </w:r>
    </w:p>
    <w:p>
      <w:r>
        <w:t>𧩻##𧩻</w:t>
        <w:br/>
        <w:br/>
        <w:t>𧩻同“諏”。《集韻·虞韻》：“諏，或作𧩻。”</w:t>
        <w:br/>
      </w:r>
    </w:p>
    <w:p>
      <w:r>
        <w:t>𧩼##𧩼</w:t>
        <w:br/>
        <w:br/>
        <w:t>𧩼（一）xì　《廣韻》丑利切，去至徹。</w:t>
        <w:br/>
        <w:br/>
        <w:t>同“咥”。笑。《廣韻·至韻》：“𧩼，笑也。”《集韻·至韻》：“𧩼，笑也。或从口。”</w:t>
        <w:br/>
        <w:br/>
        <w:t>（二）zhǐ　《廣韻》陟里切，上止知。</w:t>
        <w:br/>
        <w:br/>
        <w:t>言。《廣韻·止韻》：“𧩼，言也。”</w:t>
        <w:br/>
      </w:r>
    </w:p>
    <w:p>
      <w:r>
        <w:t>𧩾##𧩾</w:t>
        <w:br/>
        <w:br/>
        <w:t>𧩾同“監”。《集韻·銜韻》：“監，《説文》：‘臨下也。’古从言。”</w:t>
        <w:br/>
      </w:r>
    </w:p>
    <w:p>
      <w:r>
        <w:t>𧩿##𧩿</w:t>
        <w:br/>
        <w:br/>
        <w:t>𧩿同“譔”。《正字通·言部》：“譔，本作𧩿。”</w:t>
        <w:br/>
      </w:r>
    </w:p>
    <w:p>
      <w:r>
        <w:t>𧪀##𧪀</w:t>
        <w:br/>
        <w:br/>
        <w:t>𧪀同“譸”。《六書故·人四》：“𧪀，古文譸字。”</w:t>
        <w:br/>
      </w:r>
    </w:p>
    <w:p>
      <w:r>
        <w:t>𧪁##𧪁</w:t>
        <w:br/>
        <w:br/>
        <w:t>𧪁同“𧦧”。《集韻·支韻》：“𧦧，或作𧪁。”</w:t>
        <w:br/>
      </w:r>
    </w:p>
    <w:p>
      <w:r>
        <w:t>𧪂##𧪂</w:t>
        <w:br/>
        <w:br/>
        <w:t>𧪂同“詢”。《玉篇·言部》：“𧪂，同詢。”</w:t>
        <w:br/>
      </w:r>
    </w:p>
    <w:p>
      <w:r>
        <w:t>𧪄##𧪄</w:t>
        <w:br/>
        <w:br/>
        <w:t>𧪄同“訊”。《龍龕手鑑·言部》：“𧪄”，同“訊”。</w:t>
        <w:br/>
      </w:r>
    </w:p>
    <w:p>
      <w:r>
        <w:t>𧪅##𧪅</w:t>
        <w:br/>
        <w:br/>
        <w:t>𧪅nù　《字彙補》乃故切。</w:t>
        <w:br/>
        <w:br/>
        <w:t>同“詉”。《集韻·莫韻》：“詉，惡言。”《字彙補·言部》：“𧪅，惡言也。”《康熙字典·言部》：“𧪅，按：音義與詉同，分詉、𧪅為二，非。”</w:t>
        <w:br/>
      </w:r>
    </w:p>
    <w:p>
      <w:r>
        <w:t>𧪆##𧪆</w:t>
        <w:br/>
        <w:br/>
        <w:t>𧪆同“訶”。《字彙補·言部》：“𧪆，與訶同。”</w:t>
        <w:br/>
      </w:r>
    </w:p>
    <w:p>
      <w:r>
        <w:t>𧪇##𧪇</w:t>
        <w:br/>
        <w:br/>
        <w:t>𧪇jì　《龍龕手鑑》在細反。</w:t>
        <w:br/>
        <w:br/>
        <w:t>同“劑”。刀。《龍龕手鑑·言部》：“𧪇，正作劑，刀也。”</w:t>
        <w:br/>
      </w:r>
    </w:p>
    <w:p>
      <w:r>
        <w:t>𧪈##𧪈</w:t>
        <w:br/>
        <w:br/>
        <w:t>𧪈同“謭”。</w:t>
        <w:br/>
      </w:r>
    </w:p>
    <w:p>
      <w:r>
        <w:t>𧪓##𧪓</w:t>
        <w:br/>
        <w:br/>
        <w:t>𧪓同“偶”。《龍龕手鑑·言部》：“𧪓，俗。音偶。”《字彙補·言部》：“𧪓，五口切，音偶。見《篇韻》。”《大智度論》卷三十七：“世間衆事者資生所須，所謂治生諧𧪓。”按：此本*石山寺*本，*后秦**鸠摩罗什*《大智度论》作“諧偶”。</w:t>
        <w:br/>
      </w:r>
    </w:p>
    <w:p>
      <w:r>
        <w:t>𧪔##𧪔</w:t>
        <w:br/>
        <w:br/>
        <w:t>𧪔同“辯”。《龍龕手鑑·言部》：“𧪔，古文辯字。”《字彙補·言部》：“𧪔，與辯同。”</w:t>
        <w:br/>
      </w:r>
    </w:p>
    <w:p>
      <w:r>
        <w:t>𧪖##𧪖</w:t>
        <w:br/>
        <w:br/>
        <w:t>𧪖同“誡”。《龍龕手鑑·言部》：“𧪖”，同“誡”。</w:t>
        <w:br/>
      </w:r>
    </w:p>
    <w:p>
      <w:r>
        <w:t>𧪗##𧪗</w:t>
        <w:br/>
        <w:br/>
        <w:t>𧪗同“䛽”。《龍龕手鑑·言部》：“𧪗，今，側洽反。齊𧪗，多言也。”《字彙補·言部》：“𧪗，同䛽。”</w:t>
        <w:br/>
      </w:r>
    </w:p>
    <w:p>
      <w:r>
        <w:t>𧪘##𧪘</w:t>
        <w:br/>
        <w:br/>
        <w:t>𧪘（一）chài　《廣韻》楚懈切，去卦初。</w:t>
        <w:br/>
        <w:br/>
        <w:t>异言。《廣韻·卦韻》：“𧪘，異言。”</w:t>
        <w:br/>
        <w:br/>
        <w:t>（二）cuò　《集韻》千个切，去箇清。</w:t>
        <w:br/>
        <w:br/>
        <w:t>言失。《集韻·箇韻》：“𧪘，言失也。”</w:t>
        <w:br/>
        <w:br/>
        <w:t>（三）jiē　《集韻》咨邪切，平麻精。</w:t>
        <w:br/>
        <w:br/>
        <w:t>同“𧪰（嗟）”。《集韻·麻韻》：“𧪰，《説文》：‘咨也。一曰痛惜也。’或作嗟，亦書作𧪘。”</w:t>
        <w:br/>
      </w:r>
    </w:p>
    <w:p>
      <w:r>
        <w:t>𧪙##𧪙</w:t>
        <w:br/>
        <w:br/>
        <w:t>𧪙同“𡽜”。《集韻·寒韻》：“𡽜，或書作𧪙。”</w:t>
        <w:br/>
      </w:r>
    </w:p>
    <w:p>
      <w:r>
        <w:t>𧪚##𧪚</w:t>
        <w:br/>
        <w:br/>
        <w:t>𧪚ái　《集韻》魚開切，平咍疑。</w:t>
        <w:br/>
        <w:br/>
        <w:t>谨。《玉篇·言部》：“𧪚，謹也。”</w:t>
        <w:br/>
      </w:r>
    </w:p>
    <w:p>
      <w:r>
        <w:t>𧪛##𧪛</w:t>
        <w:br/>
        <w:br/>
        <w:t>𧪛同“䛩”。《正字通·言部》：“𧪛，俗䛩字。”</w:t>
        <w:br/>
      </w:r>
    </w:p>
    <w:p>
      <w:r>
        <w:t>𧪜##𧪜</w:t>
        <w:br/>
        <w:br/>
        <w:t>同“訴”。《説文·言部》：“訴，告也。从言，厈聲。𧪜，或从言、朔。”《管子·版法》：“治不盡理，則疏遠微賤者無所告𧪜。”</w:t>
        <w:br/>
      </w:r>
    </w:p>
    <w:p>
      <w:r>
        <w:t>𧪝##𧪝</w:t>
        <w:br/>
        <w:br/>
        <w:t>𧪝shèng　《集韻》石證切，去證禪。</w:t>
        <w:br/>
        <w:br/>
        <w:t>促言。《集韻·證韻》：“𧪝，促言。”</w:t>
        <w:br/>
      </w:r>
    </w:p>
    <w:p>
      <w:r>
        <w:t>𧪞##𧪞</w:t>
        <w:br/>
        <w:br/>
        <w:t>𧪞（一）hé　《廣韻》胡臘切，入盍匣。</w:t>
        <w:br/>
        <w:br/>
        <w:t>静。《玉篇·言部》：“𧪞，静也。”</w:t>
        <w:br/>
        <w:br/>
        <w:t>（二）kē　《廣韻》古盍切，入盍見。</w:t>
        <w:br/>
        <w:br/>
        <w:t>多言。《集韻·盇韻》：“嗑，《説文》：‘多言也。’”</w:t>
        <w:br/>
      </w:r>
    </w:p>
    <w:p>
      <w:r>
        <w:t>𧪟##𧪟</w:t>
        <w:br/>
        <w:br/>
        <w:t>𧪟同“誻”。《集韻·合韻》：“誻，亦作𧪟。”《正字通·言部》：“𧪟，同誻。”</w:t>
        <w:br/>
      </w:r>
    </w:p>
    <w:p>
      <w:r>
        <w:t>𧪠##𧪠</w:t>
        <w:br/>
        <w:br/>
        <w:t>𧪠jí　《廣韻》秦悉切，入質從。</w:t>
        <w:br/>
        <w:br/>
        <w:t>（1）苦。《廣雅·釋詁四》：“𧪠，苦也。”</w:t>
        <w:br/>
        <w:br/>
        <w:t>（2）毒。《集韻·質韻》：“𧪠，毒也。”</w:t>
        <w:br/>
        <w:br/>
        <w:t>（3）语急。《廣韻·質韻》：“𧪠，語急。”</w:t>
        <w:br/>
        <w:br/>
        <w:t>（4）同“愱（嫉）”。嫉妒。《玉篇·言部》：“𧪠，又作愱。”按：《篇海類編·身體類·心部》：“愱，同嫉。”</w:t>
        <w:br/>
      </w:r>
    </w:p>
    <w:p>
      <w:r>
        <w:t>𧪡##𧪡</w:t>
        <w:br/>
        <w:br/>
        <w:t>𧪡chī　《廣韻》處脂切，平脂昌。</w:t>
        <w:br/>
        <w:br/>
        <w:t>怒。《廣雅·釋詁二》：“𧪡，怒也。”《玉篇·言部》：“𧪡，訶怒也。”*唐**元結*《述時》：“如戚促蚩𧪡，封蒙遏滅，為朝貴心所不喜，亦由金可鎔不可使為汙腐，水可濁不可使為塵糞然。”</w:t>
        <w:br/>
      </w:r>
    </w:p>
    <w:p>
      <w:r>
        <w:t>𧪢##𧪢</w:t>
        <w:br/>
        <w:br/>
        <w:t>𧪢xì　《字彙》許意切。</w:t>
        <w:br/>
        <w:br/>
        <w:t>语气。《字彙·言部》：“𧪢，語氣。”</w:t>
        <w:br/>
      </w:r>
    </w:p>
    <w:p>
      <w:r>
        <w:t>𧪣##𧪣</w:t>
        <w:br/>
        <w:br/>
        <w:t>𧪣zhēng　《集韻》諸仍切，平蒸章。</w:t>
        <w:br/>
        <w:br/>
        <w:t>〔𧪣仍〕语烦。《集韻·蒸韻》：“𧪣，𧪣仍，語煩。”</w:t>
        <w:br/>
      </w:r>
    </w:p>
    <w:p>
      <w:r>
        <w:t>𧪤##𧪤</w:t>
        <w:br/>
        <w:br/>
        <w:t>𧪤同“𧬯”。《集韻·𤣗韻》：“𧬯，《博雅》：‘吃也。’或作𧪤。”</w:t>
        <w:br/>
      </w:r>
    </w:p>
    <w:p>
      <w:r>
        <w:t>𧪥##𧪥</w:t>
        <w:br/>
        <w:br/>
        <w:t>𧪥“謕”的讹字。《改併四聲篇海·言部》引《川篇》：“𧪥，音斯。諒也。見《韓詩》。”《正字通·言部》：“𧪥，謕字之譌。舊註沿《篇海》誤。”</w:t>
        <w:br/>
      </w:r>
    </w:p>
    <w:p>
      <w:r>
        <w:t>𧪧##𧪧</w:t>
        <w:br/>
        <w:br/>
        <w:t>𧪧〔𧪧譳〕同“䛠譳”。《集韻·𠊱韻》：“𧪧，《埤倉》：‘𧪧譳，不能言也。’亦作䛠。”</w:t>
        <w:br/>
      </w:r>
    </w:p>
    <w:p>
      <w:r>
        <w:t>𧪨##𧪨</w:t>
        <w:br/>
        <w:br/>
        <w:t>𧪨mà　《廣韻》莫駕切，去禡明。</w:t>
        <w:br/>
        <w:br/>
        <w:t>多言。《玉篇·言部》：“𧪨，多言。”</w:t>
        <w:br/>
      </w:r>
    </w:p>
    <w:p>
      <w:r>
        <w:t>𧪩##𧪩</w:t>
        <w:br/>
        <w:br/>
        <w:t>𧪩同“息”。《集韻·職韻》：“息，古作𧪩。”</w:t>
        <w:br/>
      </w:r>
    </w:p>
    <w:p>
      <w:r>
        <w:t>𧪪##𧪪</w:t>
        <w:br/>
        <w:br/>
        <w:t>𧪪同“𠹃”。《集韻·宕韻》：“𠹃，聲也。或从言，亦省。”</w:t>
        <w:br/>
      </w:r>
    </w:p>
    <w:p>
      <w:r>
        <w:t>𧪫##𧪫</w:t>
        <w:br/>
        <w:br/>
        <w:t>𧪫pī　《集韻》篇夷切，平脂滂。</w:t>
        <w:br/>
        <w:br/>
        <w:t>呵斥声。《集韻·脂韻》：“𧪫，叱聲。”</w:t>
        <w:br/>
      </w:r>
    </w:p>
    <w:p>
      <w:r>
        <w:t>𧪬##𧪬</w:t>
        <w:br/>
        <w:br/>
        <w:t>𧪬同“䌛”。《字彙·言部》：“𧪬，俗作繇。”</w:t>
        <w:br/>
      </w:r>
    </w:p>
    <w:p>
      <w:r>
        <w:t>𧪭##𧪭</w:t>
        <w:br/>
        <w:br/>
        <w:t>𧪭同“𥛅”。《集韻·宥韻》：“𥛅，《説文》：‘祝𥛅也。’或从言。”</w:t>
        <w:br/>
      </w:r>
    </w:p>
    <w:p>
      <w:r>
        <w:t>𧪮##𧪮</w:t>
        <w:br/>
        <w:br/>
        <w:t>（一）yú　《集韻》雲俱切，平虞云。</w:t>
        <w:br/>
        <w:br/>
        <w:t>同“謣”。妄言。《説文·言部》：“謣，妄言也。𧪮，謣或从荂。”</w:t>
        <w:br/>
        <w:br/>
        <w:t>（二）huá　《廣韻》呼瓜切，平麻曉。</w:t>
        <w:br/>
        <w:br/>
        <w:t>（1）同“譁”。喧闹。《玉篇·言部》：“譁，諠譁。𧪮，同譁。”</w:t>
        <w:br/>
        <w:br/>
        <w:t>（2）应声。《方言》卷十二：“𧪮，然也。”*郭璞*注：“皆應聲也。”《集韻·麻韻》：“𧪮，譍也。”</w:t>
        <w:br/>
      </w:r>
    </w:p>
    <w:p>
      <w:r>
        <w:t>𧪯##𧪯</w:t>
        <w:br/>
        <w:br/>
        <w:t>𧪯qiǎn　《集韻》去演切，上獮溪。</w:t>
        <w:br/>
        <w:br/>
        <w:t>小息。《集韻·𤣗韻》：“𧪯，小息也。”</w:t>
        <w:br/>
      </w:r>
    </w:p>
    <w:p>
      <w:r>
        <w:t>𧪰##𧪰</w:t>
        <w:br/>
        <w:br/>
        <w:t>同“嗟”。《説文·言部》：“𧪰，咨也。一曰痛惜也。从言，差聲。”《集韻·麻韻》：“𧪰，《説文》：‘咨也。一曰痛惜。’或作嗟。”</w:t>
        <w:br/>
      </w:r>
    </w:p>
    <w:p>
      <w:r>
        <w:t>𧪱##𧪱</w:t>
        <w:br/>
        <w:br/>
        <w:t>𧪱同“詢”。《集韻·諄韻》：“詢，或作𧪱。”</w:t>
        <w:br/>
      </w:r>
    </w:p>
    <w:p>
      <w:r>
        <w:t>𧪲##𧪲</w:t>
        <w:br/>
        <w:br/>
        <w:t>𧪲同“𧧆”。《集韻·灰韻》：“𧧆，或作𧪲。”</w:t>
        <w:br/>
      </w:r>
    </w:p>
    <w:p>
      <w:r>
        <w:t>𧪳##𧪳</w:t>
        <w:br/>
        <w:br/>
        <w:t>同“諰”。《正字通·言部》：“諰，本作𧪳。”</w:t>
        <w:br/>
      </w:r>
    </w:p>
    <w:p>
      <w:r>
        <w:t>𧪵##𧪵</w:t>
        <w:br/>
        <w:br/>
        <w:t>𧪵同“謉”。《龍龕手鑑·鬼部》：“𧪵”，“謉”的或体。</w:t>
        <w:br/>
      </w:r>
    </w:p>
    <w:p>
      <w:r>
        <w:t>𧪶##𧪶</w:t>
        <w:br/>
        <w:br/>
        <w:t>𧪶同“誖”。《字彙補·言部》：“𧪶，言亂也。”按：《説文》、《玉篇》均作“誖”。</w:t>
        <w:br/>
      </w:r>
    </w:p>
    <w:p>
      <w:r>
        <w:t>𧪷##𧪷</w:t>
        <w:br/>
        <w:br/>
        <w:t>同“𧬊”。《説文·言部》：“𧪷，悲聲也。从言，斯省聲。”</w:t>
        <w:br/>
      </w:r>
    </w:p>
    <w:p>
      <w:r>
        <w:t>𧪸##𧪸</w:t>
        <w:br/>
        <w:br/>
        <w:t>𧪸同“講”。《正字通·言部》：“講，本作𧪸。”</w:t>
        <w:br/>
      </w:r>
    </w:p>
    <w:p>
      <w:r>
        <w:t>𧪹##𧪹</w:t>
        <w:br/>
        <w:br/>
        <w:t>𧪹xià　《字彙補》何駕切。</w:t>
        <w:br/>
        <w:br/>
        <w:t>欺骗；迷惑。《字彙補·言部》：“𧪹，誑也。”</w:t>
        <w:br/>
      </w:r>
    </w:p>
    <w:p>
      <w:r>
        <w:t>𧪺##𧪺</w:t>
        <w:br/>
        <w:br/>
        <w:t>同“論”。《正字通·言部》：“論，本作𧪺。”</w:t>
        <w:br/>
      </w:r>
    </w:p>
    <w:p>
      <w:r>
        <w:t>𧫉##𧫉</w:t>
        <w:br/>
        <w:br/>
        <w:t>𧫉同“詿”。《方言》卷六“爰、喛，恚也”*清**錢繹*箋疏：“《息夫躬傳》云：‘虚造詐諼之謀，欲以𧫉誤朝廷。’《説文》：‘𧫉，誤也。’誤亦欺也。……諼、𧫉皆欺詐之意。”按：《説文·言部》、《漢書·息夫躬傳》均作“詿”。</w:t>
        <w:br/>
      </w:r>
    </w:p>
    <w:p>
      <w:r>
        <w:t>𧫊##𧫊</w:t>
        <w:br/>
        <w:br/>
        <w:t>𧫊yù　《改併四聲篇海·言部》引《類篇》：“𧫊，音郁。”《字彙補·言部》：“𧫊，郁、掩二音，義未詳。”</w:t>
        <w:br/>
      </w:r>
    </w:p>
    <w:p>
      <w:r>
        <w:t>𧫋##𧫋</w:t>
        <w:br/>
        <w:br/>
        <w:t>𧫋同“𧪜（訴）”。《字彙補·言部》：“𧫋，《説文長箋》與𧪜同。”按：《玉篇·言部》：“𧪜”，同“訴”。</w:t>
        <w:br/>
      </w:r>
    </w:p>
    <w:p>
      <w:r>
        <w:t>𧫌##𧫌</w:t>
        <w:br/>
        <w:br/>
        <w:t>𧫌同“譾”。《正字通·言部》：“譾，本作𧫌。”</w:t>
        <w:br/>
      </w:r>
    </w:p>
    <w:p>
      <w:r>
        <w:t>𧫍##𧫍</w:t>
        <w:br/>
        <w:br/>
        <w:t>𧫍同“諻”。《正字通·言部》：“諻，本作諻。”</w:t>
        <w:br/>
      </w:r>
    </w:p>
    <w:p>
      <w:r>
        <w:t>𧫏##𧫏</w:t>
        <w:br/>
        <w:br/>
        <w:t>𧫏同“謉”。《龍龕手鑑·鬼部》：“𧫏”，“謉”的或体。</w:t>
        <w:br/>
      </w:r>
    </w:p>
    <w:p>
      <w:r>
        <w:t>𧫐##𧫐</w:t>
        <w:br/>
        <w:br/>
        <w:t>𧫐同“諝”。《龍龕手鑑·言部》：“𧫐”，“諝”的俗字。</w:t>
        <w:br/>
      </w:r>
    </w:p>
    <w:p>
      <w:r>
        <w:t>𧫑##𧫑</w:t>
        <w:br/>
        <w:br/>
        <w:t>𧫑jié　《龍龕手鑑·言部》：“𧫑，渠業反。”《字彙補·言部》：“𧫑，渠業切，音佶。義無考。”</w:t>
        <w:br/>
      </w:r>
    </w:p>
    <w:p>
      <w:r>
        <w:t>𧫒##𧫒</w:t>
        <w:br/>
        <w:br/>
        <w:t>𧫒xià　《集韻》虚訝切，去禡曉。</w:t>
        <w:br/>
        <w:br/>
        <w:t>同“諕”。欺骗。《集韻·禡韻》：“諕，誑也。或作𧫒。”</w:t>
        <w:br/>
      </w:r>
    </w:p>
    <w:p>
      <w:r>
        <w:t>𧫓##𧫓</w:t>
        <w:br/>
        <w:br/>
        <w:t>𧫓lǔ　《集韻》籠五切，上姥來。</w:t>
        <w:br/>
        <w:br/>
        <w:t>〔𧫓𧬏〕也作“鹵莽”、“𧬏𧫓”。1.言不定。《集韻·姥韻》：“𧫓，𧬏𧫓，言不定。”《篇海類編·人事類·言部》：“𧫓，𧫓𧬏，言不定。……通作‘鹵莽’。”2.苟且。《篇海類編·人事類·言部》：“𧫓，𧫓𧬏，苟且。”</w:t>
        <w:br/>
      </w:r>
    </w:p>
    <w:p>
      <w:r>
        <w:t>𧫔##𧫔</w:t>
        <w:br/>
        <w:br/>
        <w:t>𧫔同“𧧺”。《集韻·齊韻》：“𧧺，誤也。或作𧫔。”</w:t>
        <w:br/>
      </w:r>
    </w:p>
    <w:p>
      <w:r>
        <w:t>𧫕##𧫕</w:t>
        <w:br/>
        <w:br/>
        <w:t>𧫕qiè　《集韻》千結切，入屑清。</w:t>
        <w:br/>
        <w:br/>
        <w:t>（1）正言。《集韻·屑韻》：“𧫕，正言也。”</w:t>
        <w:br/>
        <w:br/>
        <w:t>（2）小语。《改併四聲篇海·言部》引《餘文》：“𧫕，小語。”</w:t>
        <w:br/>
      </w:r>
    </w:p>
    <w:p>
      <w:r>
        <w:t>𧫖##𧫖</w:t>
        <w:br/>
        <w:br/>
        <w:t>𧫖同“讄”。《集韻·旨韻》：“讄，《説文》：‘禱也。累功德以求福。’引《論語》曰：‘禱尔于上下神祇。’或作𧫖。”*唐**元結*《演興·初祀》：“翹修釤兮掉蕪殳，靈巫𧫖兮舞顒干。”</w:t>
        <w:br/>
      </w:r>
    </w:p>
    <w:p>
      <w:r>
        <w:t>𧫗##𧫗</w:t>
        <w:br/>
        <w:br/>
        <w:t>𧫗chà　《集韻》楚嫁切，去禡初。</w:t>
        <w:br/>
        <w:br/>
        <w:t>异言。《玉篇·言部》：“𧫗，異言也。”</w:t>
        <w:br/>
      </w:r>
    </w:p>
    <w:p>
      <w:r>
        <w:t>𧫘##𧫘</w:t>
        <w:br/>
        <w:br/>
        <w:t>同“競”。《説文·誩部》：“𧫘，彊語也。一曰逐也。从誩，从二人。”《玉篇·誩部》：“𧫘”，同“競”。</w:t>
        <w:br/>
      </w:r>
    </w:p>
    <w:p>
      <w:r>
        <w:t>𧫙##𧫙</w:t>
        <w:br/>
        <w:br/>
        <w:t>𧫙同“競”。《玉篇·言部》：“𧫙，古文競。”</w:t>
        <w:br/>
      </w:r>
    </w:p>
    <w:p>
      <w:r>
        <w:t>𧫚##𧫚</w:t>
        <w:br/>
        <w:br/>
        <w:t>𧫚同“諦”。《集韻·霽韻》：“諦，《説文》：‘審也。’或从帶。”《正字通·言部》：“𧫚，俗諦字。”</w:t>
        <w:br/>
      </w:r>
    </w:p>
    <w:p>
      <w:r>
        <w:t>𧫛##𧫛</w:t>
        <w:br/>
        <w:br/>
        <w:t>𧫛yàng　《集韻》弋亮切，去漾以。</w:t>
        <w:br/>
        <w:br/>
        <w:t>声变。《集韻·漾韻》：“𧫛，聲變也。”</w:t>
        <w:br/>
      </w:r>
    </w:p>
    <w:p>
      <w:r>
        <w:t>𧫜##𧫜</w:t>
        <w:br/>
        <w:br/>
        <w:t>𧫜jì　《集韻》几利切，去至見。</w:t>
        <w:br/>
        <w:br/>
        <w:t>言无次。《集韻·至韻》：“𧫜，言無次也。”</w:t>
        <w:br/>
      </w:r>
    </w:p>
    <w:p>
      <w:r>
        <w:t>𧫝##𧫝</w:t>
        <w:br/>
        <w:br/>
        <w:t>𧫝shǎ　《廣韻》沙瓦切，上馬生。</w:t>
        <w:br/>
        <w:br/>
        <w:t>言语强拗。《廣韻·馬韻》：“𧫝，强事言語。”《集韻·馬韻》：“𧫝，强語。”*清**桂馥*《札樸·鄉里舊聞·雜言》：“言語强拗曰𧫝。”</w:t>
        <w:br/>
      </w:r>
    </w:p>
    <w:p>
      <w:r>
        <w:t>𧫞##𧫞</w:t>
        <w:br/>
        <w:br/>
        <w:t>𧫞lòu　《廣韻》盧候切，去候來。</w:t>
        <w:br/>
        <w:br/>
        <w:t>〔𧫞詬〕忽然发怒。《廣韻·候韻》：“𧫞，謱詬，忽怒。”《集韻·𠊱韻》：“𧫞，𧫞詬，暴怒。”</w:t>
        <w:br/>
      </w:r>
    </w:p>
    <w:p>
      <w:r>
        <w:t>𧫟##𧫟</w:t>
        <w:br/>
        <w:br/>
        <w:t>𧫟同“謑（䜁）”。《正字通·言部》：“𧫟，同謑。”《康熙字典·言部》：“𧫟，本作䜁。”</w:t>
        <w:br/>
      </w:r>
    </w:p>
    <w:p>
      <w:r>
        <w:t>𧫠##𧫠</w:t>
        <w:br/>
        <w:br/>
        <w:t>𧫠jī　《集韻》居之切，平之見。</w:t>
        <w:br/>
        <w:br/>
        <w:t>同“諆”。《集韻·之韻》：“諆，《説文》：‘欺也。一曰謀也。’或从基。”</w:t>
        <w:br/>
      </w:r>
    </w:p>
    <w:p>
      <w:r>
        <w:t>𧫡##𧫡</w:t>
        <w:br/>
        <w:br/>
        <w:t>𧫡zhì　《集韻》陟栗切，入質知。</w:t>
        <w:br/>
        <w:br/>
        <w:t>〔譗𧫡〕见“譗”。</w:t>
        <w:br/>
      </w:r>
    </w:p>
    <w:p>
      <w:r>
        <w:t>𧫢##𧫢</w:t>
        <w:br/>
        <w:br/>
        <w:t>𧫢wàng　《廣韻》巫放切，去漾微。</w:t>
        <w:br/>
        <w:br/>
        <w:t>（1）责备。《廣韻·漾韻》：“𧫢，責也。”</w:t>
        <w:br/>
        <w:br/>
        <w:t>（2）欺骗。《類篇·言部》：“𧫢，欺也。”</w:t>
        <w:br/>
      </w:r>
    </w:p>
    <w:p>
      <w:r>
        <w:t>𧫣##𧫣</w:t>
        <w:br/>
        <w:br/>
        <w:t>𧫣“𧫷”的讹字。《康熙字典·言部》：“𧫣，《集韻》：‘速，古作𧫣。’”按：《集韻·屋韻》字作“𧫷”，《説文》“速”之古文亦作“𧫷”。</w:t>
        <w:br/>
      </w:r>
    </w:p>
    <w:p>
      <w:r>
        <w:t>𧫤##𧫤</w:t>
        <w:br/>
        <w:br/>
        <w:t>𧫤bì　《集韻》壁吉切，入質幫。</w:t>
        <w:br/>
        <w:br/>
        <w:t>（1）敬。《集韻·質韻》：“𧫤，敬也。”</w:t>
        <w:br/>
        <w:br/>
        <w:t>（2）同“䟆”。古代帝王出行时清道，禁止行人通行。卷子本《玉篇·言部》：“𧫤，《字書》或䟆字也。䟆，止行也。”</w:t>
        <w:br/>
        <w:br/>
        <w:t>（3）同“畢”。说话完毕。《正字通·言部》：“𧫤，言止也。與畢通。”</w:t>
        <w:br/>
      </w:r>
    </w:p>
    <w:p>
      <w:r>
        <w:t>𧫥##𧫥</w:t>
        <w:br/>
        <w:br/>
        <w:t>𧫥ān　《集韻》烏含切，平覃影。</w:t>
        <w:br/>
        <w:br/>
        <w:t>〔𧫥阿〕语不决。《集韻·𧟹韻》：“𧫥，𧫥阿，語不决。”</w:t>
        <w:br/>
      </w:r>
    </w:p>
    <w:p>
      <w:r>
        <w:t>𧫦##𧫦</w:t>
        <w:br/>
        <w:br/>
        <w:t>𧫦yī　《廣韻》烏奚切，平齊影。</w:t>
        <w:br/>
        <w:br/>
        <w:t>（1）应声。《方言》卷十：“𧫦，然也。南*楚*凡言然者曰欵，或曰𧫦。”《廣韻·齊韻》：“𧫦，相言應辭。”</w:t>
        <w:br/>
        <w:br/>
        <w:t>（2）是。卷子本《玉篇·言部》：“𧫦，*毛*《詩》曰：‘自詒𧫦阻。’箋云：‘𧫦猶是也。’”</w:t>
        <w:br/>
        <w:br/>
        <w:t>（3）发声。卷子本《玉篇·言部》“𧫦”字下引*杜預*曰：“𧫦，發聲也。”</w:t>
        <w:br/>
        <w:br/>
        <w:t>（4）同“繄”。卷子本《玉篇·言部》：“𧫦，今或為繄，字在《糸部》。”</w:t>
        <w:br/>
      </w:r>
    </w:p>
    <w:p>
      <w:r>
        <w:t>𧫧##𧫧</w:t>
        <w:br/>
        <w:br/>
        <w:t>𧫧（一）ān　《集韻》烏含切，平覃影。</w:t>
        <w:br/>
        <w:br/>
        <w:t>同“諳”。熟悉。《集韻·𧟹韻》：“諳，《説文》：‘悉也。’或作𧫧。”</w:t>
        <w:br/>
        <w:br/>
        <w:t>（二）àn　《集韻》烏紺切，去勘影。</w:t>
        <w:br/>
        <w:br/>
        <w:t>背诵。《集韻·勘韻》：“𧫧，背誦。”</w:t>
        <w:br/>
      </w:r>
    </w:p>
    <w:p>
      <w:r>
        <w:t>𧫩##𧫩</w:t>
        <w:br/>
        <w:br/>
        <w:t>𧫩同“謾”。《正字通·言部》：“𧫩，同謾。”*清**韓菼*《工部尚書湯公睢州祠堂碑》：“積𧫩讕，迷陽塞路。”</w:t>
        <w:br/>
      </w:r>
    </w:p>
    <w:p>
      <w:r>
        <w:t>𧫪##𧫪</w:t>
        <w:br/>
        <w:br/>
        <w:t>同“謔”。《類篇·言部》：“𧫪”，同“謔”。《正字通·言部》：“謔，篆作𧫪。”</w:t>
        <w:br/>
      </w:r>
    </w:p>
    <w:p>
      <w:r>
        <w:t>𧫫##𧫫</w:t>
        <w:br/>
        <w:br/>
        <w:t>同“譀”。《正字通·言部》：“譀，本作𧫫。”</w:t>
        <w:br/>
      </w:r>
    </w:p>
    <w:p>
      <w:r>
        <w:t>𧫬##𧫬</w:t>
        <w:br/>
        <w:br/>
        <w:t>𧫬lí　《集韻》陵之切，平之來。</w:t>
        <w:br/>
        <w:br/>
        <w:t>骂。《集韻·之韻》：“𧫬，駡也。”</w:t>
        <w:br/>
      </w:r>
    </w:p>
    <w:p>
      <w:r>
        <w:t>𧫭##𧫭</w:t>
        <w:br/>
        <w:br/>
        <w:t>同“譜”。《正字通·言部》：“譜，本作𧫭。”</w:t>
        <w:br/>
      </w:r>
    </w:p>
    <w:p>
      <w:r>
        <w:t>𧫯##𧫯</w:t>
        <w:br/>
        <w:br/>
        <w:t>𧫯同“嗟”。《字彙補·言部》：“𧫯，古嗟字。*漢*《魯君碑》：‘能不號𧫯。’”《隸釋·司隸校尉魯峻碑》：“頓企有紀，能不號𧫯。”*洪适*注：“𧫯，即嗟字。”</w:t>
        <w:br/>
      </w:r>
    </w:p>
    <w:p>
      <w:r>
        <w:t>𧫰##𧫰</w:t>
        <w:br/>
        <w:br/>
        <w:t>𧫰同“誱”。《龍龕手鑑·言部》：“𧫰，多言也。”《康熙字典·言部》：“𧫰，音義與誱同。”</w:t>
        <w:br/>
      </w:r>
    </w:p>
    <w:p>
      <w:r>
        <w:t>𧫲##𧫲</w:t>
        <w:br/>
        <w:br/>
        <w:t>同“諞”。《正字通·言部》：“諞，篆作𧫲。”</w:t>
        <w:br/>
      </w:r>
    </w:p>
    <w:p>
      <w:r>
        <w:t>𧫷##𧫷</w:t>
        <w:br/>
        <w:br/>
        <w:t>同“速”。《説文·辵部》：“速，疾也。从辵，束聲。𧫷，古文从欶，从言。”</w:t>
        <w:br/>
      </w:r>
    </w:p>
    <w:p>
      <w:r>
        <w:t>𧫸##𧫸</w:t>
        <w:br/>
        <w:br/>
        <w:t>𧫸同“詖”。《字彙補·言部》：“𧫸，與詖同。”</w:t>
        <w:br/>
      </w:r>
    </w:p>
    <w:p>
      <w:r>
        <w:t>𧫹##𧫹</w:t>
        <w:br/>
        <w:br/>
        <w:t>𧫹同“僊（仙）”。《龍龕手鑑·令部》：“☀、𠫄、𧫹、☀，皆音僊。”又《厂部》：“𠫄”，同“僊”，则“𧫹”亦同“僊”。</w:t>
        <w:br/>
      </w:r>
    </w:p>
    <w:p>
      <w:r>
        <w:t>𧫺##𧫺</w:t>
        <w:br/>
        <w:br/>
        <w:t>𧫺“謚”的讹字。《龍龕手鑑·言部》：“𧫺，誤。謚，正。”</w:t>
        <w:br/>
        <w:br/>
        <w:t>𧫱音义未详。《康熙字典·言部》：“𧫱，音義未詳。人名，*師𧫱*。見《宋史·宗室表》。”按：今本《宋史·宗室表》未见“*師𧫱*”。</w:t>
        <w:br/>
      </w:r>
    </w:p>
    <w:p>
      <w:r>
        <w:t>𧫻##𧫻</w:t>
        <w:br/>
        <w:br/>
        <w:t>𧫻〔小臣𧫻𣪘〕器名。*郭沫若*《兩周金文辭大系圖録攷釋·小臣𧫻𣪘銘》：“𧫻殆誎之䋣文。”</w:t>
        <w:br/>
      </w:r>
    </w:p>
    <w:p>
      <w:r>
        <w:t>𧫽##𧫽</w:t>
        <w:br/>
        <w:br/>
        <w:t>𧫽同“謶”。《字彙補·言部》：“𧫽，與謶同。人名。*明**上洛王勤𧫽*。”</w:t>
        <w:br/>
      </w:r>
    </w:p>
    <w:p>
      <w:r>
        <w:t>𧫾##𧫾</w:t>
        <w:br/>
        <w:br/>
        <w:t>𧫾jiù　《集韻》即就切，去宥精。</w:t>
        <w:br/>
        <w:br/>
        <w:t>谄媚；奉承。《集韻·宥韻》：“𧫾，諛也。”</w:t>
        <w:br/>
      </w:r>
    </w:p>
    <w:p>
      <w:r>
        <w:t>𧫿##𧫿</w:t>
        <w:br/>
        <w:br/>
        <w:t>𧫿tǎn　《集韻》他感切，上感透。</w:t>
        <w:br/>
        <w:br/>
        <w:t>〔𧫿䜗〕言不定。《集韻·感韻》：“𧫿，𧫿䜗，言不定。”</w:t>
        <w:br/>
      </w:r>
    </w:p>
    <w:p>
      <w:r>
        <w:t>𧬀##𧬀</w:t>
        <w:br/>
        <w:br/>
        <w:t>𧬀同“讄”。《集韻·旨韻》：“讄，或作𧬀。”</w:t>
        <w:br/>
      </w:r>
    </w:p>
    <w:p>
      <w:r>
        <w:t>𧬁##𧬁</w:t>
        <w:br/>
        <w:br/>
        <w:t>𧬁hào　《廣韻》胡到切，去号匣。</w:t>
        <w:br/>
        <w:br/>
        <w:t>〔𧬁䜋〕相欺。卷子本《玉篇·言部》引《蒼頡篇》：“𧬁，𧬁䜋也。”又引《聲類》：“𧬁，𧬁䜋，相欺也。”</w:t>
        <w:br/>
      </w:r>
    </w:p>
    <w:p>
      <w:r>
        <w:t>𧬂##𧬂</w:t>
        <w:br/>
        <w:br/>
        <w:t>𧬂hè　《集韻》何佐切，去箇匣。</w:t>
        <w:br/>
        <w:br/>
        <w:t>表示应诺。《集韻·箇韻》：“𧬂，應語。”</w:t>
        <w:br/>
      </w:r>
    </w:p>
    <w:p>
      <w:r>
        <w:t>𧬃##𧬃</w:t>
        <w:br/>
        <w:br/>
        <w:t>𧬃同“譅”。《玉篇·言部》：“𧬃”，同“譅”。</w:t>
        <w:br/>
      </w:r>
    </w:p>
    <w:p>
      <w:r>
        <w:t>𧬄##𧬄</w:t>
        <w:br/>
        <w:br/>
        <w:t>同“謝”。《字彙·言部》：“𧬄，古文謝字。”《楚辭·大招》：“青春受𧬄，白日昭只。”*王逸*注：“𧬄，去也。”*宋**王巖叟*《請罷試中斷案人入寺》：“*釋之*𧬄曰：‘今盗高廟器而族之，有如萬分一。’”</w:t>
        <w:br/>
      </w:r>
    </w:p>
    <w:p>
      <w:r>
        <w:t>𧬅##𧬅</w:t>
        <w:br/>
        <w:br/>
        <w:t>𧬅zhā　《廣韻》陟加切，平麻知。</w:t>
        <w:br/>
        <w:br/>
        <w:t>〔𧬅詉〕语不可解。《廣韻·麻韻》：“𧬅，𧬅詉，語不正也。”*元**汪大淵*《島夷志略·華羅》：“男女形黑，無酋長，年尊者主之。語言𧬅詉。”《元文類·招捕》：“重譯之言，鴃舌𧬅詉。”</w:t>
        <w:br/>
      </w:r>
    </w:p>
    <w:p>
      <w:r>
        <w:t>𧬆##𧬆</w:t>
        <w:br/>
        <w:br/>
        <w:t>𧬆zhǎn　《字彙》旨善切。</w:t>
        <w:br/>
        <w:br/>
        <w:t>格人言。《字彙·言部》：“𧬆，格人言。”</w:t>
        <w:br/>
      </w:r>
    </w:p>
    <w:p>
      <w:r>
        <w:t>𧬇##𧬇</w:t>
        <w:br/>
        <w:br/>
        <w:t>𧬇yì　《廣韻》於計切，去霽影。</w:t>
        <w:br/>
        <w:br/>
        <w:t>〔𧬇𧫚〕审谛。《方言》卷六：“𧬇𧫚，諟也。*吴**越*曰𧬇𧫚。”《玉篇·言部》：“𧬇，𧬇𧫚。”又：“𧫚，𧬇𧫚，審諦。”</w:t>
        <w:br/>
      </w:r>
    </w:p>
    <w:p>
      <w:r>
        <w:t>𧬈##𧬈</w:t>
        <w:br/>
        <w:br/>
        <w:t>𧬈xī　《廣韻》許及切，入緝曉。</w:t>
        <w:br/>
        <w:br/>
        <w:t>急言。《玉篇·言部》：“𧬈，急言。”《佛祖歷代通載》卷十二：“何則衆僧立義，道士不識其源，既恥無辭，遂讜𧬈謾語。”</w:t>
        <w:br/>
      </w:r>
    </w:p>
    <w:p>
      <w:r>
        <w:t>𧬉##𧬉</w:t>
        <w:br/>
        <w:br/>
        <w:t>𧬉同“謈”。《集韻·覺韻》：“謈，或作𧬉。”</w:t>
        <w:br/>
      </w:r>
    </w:p>
    <w:p>
      <w:r>
        <w:t>𧬊##𧬊</w:t>
        <w:br/>
        <w:br/>
        <w:t>《説文》：“𧬊，悲聲也。从言，斯省聲。”</w:t>
        <w:br/>
        <w:br/>
        <w:t>（一）xì　《廣韻》先稽切，平齊心。</w:t>
        <w:br/>
        <w:br/>
        <w:t>（1）悲声。《廣韻·齊韻》：“𧬊，悲聲。”</w:t>
        <w:br/>
        <w:br/>
        <w:t>（2）声振。《玉篇·言部》：“𧬊，聲振也。”</w:t>
        <w:br/>
        <w:br/>
        <w:t>（3）呻。《玉篇·言部》：“𧬊，呻也。”</w:t>
        <w:br/>
        <w:br/>
        <w:t>（4）善。卷子本《玉篇·言部》：“𧬊，《字書》一曰善。”</w:t>
        <w:br/>
        <w:br/>
        <w:t>（二）sī　《集韻》相支切，平支心。</w:t>
        <w:br/>
        <w:br/>
        <w:t>（1）谅。《玉篇·言部》：“𧬊，諒也。”</w:t>
        <w:br/>
        <w:br/>
        <w:t>（2）同“嘶”。声音沙哑。《正字通·言部》：“𧬊，與嘶通。”</w:t>
        <w:br/>
      </w:r>
    </w:p>
    <w:p>
      <w:r>
        <w:t>𧬋##𧬋</w:t>
        <w:br/>
        <w:br/>
        <w:t>𧬋fā　《集韻》方伐切，入月非。</w:t>
        <w:br/>
        <w:br/>
        <w:t>出言。《集韻·月韻》：“𧬋，出言也。”《字彙·言部》：“𧬋，出言。單作發，俗加言。”</w:t>
        <w:br/>
      </w:r>
    </w:p>
    <w:p>
      <w:r>
        <w:t>𧬌##𧬌</w:t>
        <w:br/>
        <w:br/>
        <w:t>yán　《廣韻》五咸切，平咸疑。</w:t>
        <w:br/>
        <w:br/>
        <w:t>（1）和。《廣韻·咸韻》：“𧬌，和也。”</w:t>
        <w:br/>
        <w:br/>
        <w:t>（2）戏言。《廣韻·咸韻》：“𧬌，戲言也。”</w:t>
        <w:br/>
      </w:r>
    </w:p>
    <w:p>
      <w:r>
        <w:t>𧬍##𧬍</w:t>
        <w:br/>
        <w:br/>
        <w:t>𧬍同“謫”。《字彙·言部》：“𧬍，同謫。”</w:t>
        <w:br/>
      </w:r>
    </w:p>
    <w:p>
      <w:r>
        <w:t>𧬎##𧬎</w:t>
        <w:br/>
        <w:br/>
        <w:t>𧬎同“讈”。《改併四聲篇海·言部》引《餘文》：“𧬎，䜍讈，言不明。”《字彙·言部》：“𧬎，同讈。”</w:t>
        <w:br/>
      </w:r>
    </w:p>
    <w:p>
      <w:r>
        <w:t>𧬏##𧬏</w:t>
        <w:br/>
        <w:br/>
        <w:t>𧬏mǔ　《集韻》滿補切，上姥明。</w:t>
        <w:br/>
        <w:br/>
        <w:t>〔𧬏𧫓〕也作“鹵莽”。说话粗率。《集韻·姥韻》：“𧬏，𧬏𧫓，言不足。”《正字通·言部》：“𧬏，俗字。本作鹵莽，俗加言。”</w:t>
        <w:br/>
      </w:r>
    </w:p>
    <w:p>
      <w:r>
        <w:t>𧬐##𧬐</w:t>
        <w:br/>
        <w:br/>
        <w:t>𧬐同“譳”。《龍龕手鑑·言部》：“𧬐，䛠譳，不能言也。”《正字通·言部》：“𧬐，俗譳字。”</w:t>
        <w:br/>
      </w:r>
    </w:p>
    <w:p>
      <w:r>
        <w:t>𧬑##𧬑</w:t>
        <w:br/>
        <w:br/>
        <w:t>同“𧨁（嗟）”。《正字通·言部》：“𧬑，𧨁本字。”按：《廣韻·麻韻》：“𧨁”，同“嗟”。</w:t>
        <w:br/>
      </w:r>
    </w:p>
    <w:p>
      <w:r>
        <w:t>𧬒##𧬒</w:t>
        <w:br/>
        <w:br/>
        <w:t>𧬒同“謾”。《字彙補·言部》：“𧬒，同謾。”*宋**蘇軾*《與蔡景繁十四首》之十二：“真爾猶不恤，况𧬒傳耶？”</w:t>
        <w:br/>
      </w:r>
    </w:p>
    <w:p>
      <w:r>
        <w:t>𧬓##𧬓</w:t>
        <w:br/>
        <w:br/>
        <w:t>同“謺”。《正字通·言部》：“謺，本作𧬓。”</w:t>
        <w:br/>
      </w:r>
    </w:p>
    <w:p>
      <w:r>
        <w:t>𧬔##𧬔</w:t>
        <w:br/>
        <w:br/>
        <w:t>𧬔同“諅”。《類篇·言部》：“𧬔，與諅同。”</w:t>
        <w:br/>
      </w:r>
    </w:p>
    <w:p>
      <w:r>
        <w:t>𧬕##𧬕</w:t>
        <w:br/>
        <w:br/>
        <w:t>𧬕gū　《字彙補》公呼切。</w:t>
        <w:br/>
        <w:br/>
        <w:t>罪恶。《方言》卷三：“𧬕，罪也。”*郭璞*注：“謂罪惡也。”《字彙補·言部》：“𧬕，戾也。*魏**繆襲*《尤射》：‘食言乃厥𧬕。’”</w:t>
        <w:br/>
      </w:r>
    </w:p>
    <w:p>
      <w:r>
        <w:t>𧬖##𧬖</w:t>
        <w:br/>
        <w:br/>
        <w:t>𧬖同“𩪘”。《龍龕手鑑·言部》：“𧬖，或作。宅江反。正作𩪘。𧬖𩩝，尻骨也。𩩝，音苦江反。”</w:t>
        <w:br/>
      </w:r>
    </w:p>
    <w:p>
      <w:r>
        <w:t>𧬜##𧬜</w:t>
        <w:br/>
        <w:br/>
        <w:t>𧬜同“𧬊”。《集韻·支韻》：“𧬊，聲散也。或書作𧬜。”</w:t>
        <w:br/>
      </w:r>
    </w:p>
    <w:p>
      <w:r>
        <w:t>𧬝##𧬝</w:t>
        <w:br/>
        <w:br/>
        <w:t>𧬝同“𧬧”。《字彙補·言部》：“𧬝，與𧬧同。”</w:t>
        <w:br/>
      </w:r>
    </w:p>
    <w:p>
      <w:r>
        <w:t>𧬞##𧬞</w:t>
        <w:br/>
        <w:br/>
        <w:t>𧬞同“𧥼”。《直音篇·言部》：“𧬞”，同“𧥼”。</w:t>
        <w:br/>
      </w:r>
    </w:p>
    <w:p>
      <w:r>
        <w:t>𧬟##𧬟</w:t>
        <w:br/>
        <w:br/>
        <w:t>𧬟同“訾”。《龍龕手鑑·言部》：“𧬟，古；訾，今。”《字彙補·言部》：“𧬟，與訾音義同。”</w:t>
        <w:br/>
      </w:r>
    </w:p>
    <w:p>
      <w:r>
        <w:t>𧬠##𧬠</w:t>
        <w:br/>
        <w:br/>
        <w:t>𧬠“䜉”的讹字。《集韻·至韻》：“𧬠，*沅*、*澧*之間，凡相問而不知，答曰𧬠。”*方成珪*考正：“䜉，☀从黍，據*戴*本《方言》十正。”《字彙補·言部》：“𧬠，䜉字之譌。”</w:t>
        <w:br/>
      </w:r>
    </w:p>
    <w:p>
      <w:r>
        <w:t>𧬡##𧬡</w:t>
        <w:br/>
        <w:br/>
        <w:t>同“諈”。《正字通·言部》：“諈，本作𧬡。”</w:t>
        <w:br/>
      </w:r>
    </w:p>
    <w:p>
      <w:r>
        <w:t>𧬢##𧬢</w:t>
        <w:br/>
        <w:br/>
        <w:t>同“諎”。《正字通·言部》：“諎，篆作𧬢。”</w:t>
        <w:br/>
      </w:r>
    </w:p>
    <w:p>
      <w:r>
        <w:t>𧬣##𧬣</w:t>
        <w:br/>
        <w:br/>
        <w:t>𧬣同“識”。《集韻·職韻》：“識，《説文》：‘常也。一曰知也。’亦姓。或書作𧬣。”</w:t>
        <w:br/>
      </w:r>
    </w:p>
    <w:p>
      <w:r>
        <w:t>𧬤##𧬤</w:t>
        <w:br/>
        <w:br/>
        <w:t>𧬤zhòng　《字彙補》竹用切。</w:t>
        <w:br/>
        <w:br/>
        <w:t>人名用字。《字彙補·言部》：“𧬤，人名。《唐宦者傳》：‘*李茂貞*跋扈不軌，宰相*杜讓能*與内樞密使*李周𧬤*謀誅之。’”《新唐書·宦者傳下》：“時*李茂貞*得*興元*，愈跋扈不軌，宰相*杜讓能*與内樞密使*李周𧬤*及*重遂*謀誅之。”</w:t>
        <w:br/>
      </w:r>
    </w:p>
    <w:p>
      <w:r>
        <w:t>𧬦##𧬦</w:t>
        <w:br/>
        <w:br/>
        <w:t>𧬦同“諂”。《改併四聲篇海·言部》引《龍龕手鑑》：“𧬦，音諂。”《古俗字略·琰韻補》：“𧬦”，同“諂”。</w:t>
        <w:br/>
      </w:r>
    </w:p>
    <w:p>
      <w:r>
        <w:t>𧬧##𧬧</w:t>
        <w:br/>
        <w:br/>
        <w:t>𧬧chuáng　《玉篇》宅江切。</w:t>
        <w:br/>
        <w:br/>
        <w:t>质。《玉篇·言部》：“𧬧，質也。”</w:t>
        <w:br/>
      </w:r>
    </w:p>
    <w:p>
      <w:r>
        <w:t>𧬨##𧬨</w:t>
        <w:br/>
        <w:br/>
        <w:t>《説文》：“𧬨，聲也。从言，歲聲。《詩》曰：‘有𧬨其聲。’”</w:t>
        <w:br/>
        <w:br/>
        <w:t>huì　《廣韻》呼會切，去泰曉。月部。</w:t>
        <w:br/>
        <w:br/>
        <w:t>（1）声音。《説文·言部》：“𧬨，聲也。《詩》曰：‘有𧬨其聲。’”*段玉裁*注：“《毛詩·雲漢》：‘有嚖其星。’*毛*曰：‘衆星貌。’此‘有𧬨其聲’，蓋三家《詩》也。如《史》所云：‘赤氣𠀕天，砰隱有聲’是也。”</w:t>
        <w:br/>
        <w:br/>
        <w:t>（2）众声。《廣韻·泰韻》：“𧬨，衆聲。”</w:t>
        <w:br/>
      </w:r>
    </w:p>
    <w:p>
      <w:r>
        <w:t>𧬩##𧬩</w:t>
        <w:br/>
        <w:br/>
        <w:t>¹³𧬩zá　《字彙》昨答切。</w:t>
        <w:br/>
        <w:br/>
        <w:t>〔𧬩𧬩〕声音。《字彙·言部》：“𧬩，𧬩𧬩，聲也。”</w:t>
        <w:br/>
      </w:r>
    </w:p>
    <w:p>
      <w:r>
        <w:t>𧬪##𧬪</w:t>
        <w:br/>
        <w:br/>
        <w:t>𧬪gùn　《廣韻》古困切，去慁見。</w:t>
        <w:br/>
        <w:br/>
        <w:t>（1）摩人。《廣韻·慁韻》：“𧬪，摩人也。”</w:t>
        <w:br/>
        <w:br/>
        <w:t>（2）同“謴”。玩人。《集韻·圂韻》：“𧬪，翫人也。或从貫。”</w:t>
        <w:br/>
      </w:r>
    </w:p>
    <w:p>
      <w:r>
        <w:t>𧬫##𧬫</w:t>
        <w:br/>
        <w:br/>
        <w:t>𧬫jiǎn　《集韻》子淺切，上獮精。</w:t>
        <w:br/>
        <w:br/>
        <w:t>语烦。《集韻·𤣗韻》：“𧬫，語煩。”</w:t>
        <w:br/>
      </w:r>
    </w:p>
    <w:p>
      <w:r>
        <w:t>𧬬##𧬬</w:t>
        <w:br/>
        <w:br/>
        <w:t>𧬬yà　《集韻》五洽切，入洽疑。</w:t>
        <w:br/>
        <w:br/>
        <w:t>〔䛽𧬬〕见“䛽”。</w:t>
        <w:br/>
      </w:r>
    </w:p>
    <w:p>
      <w:r>
        <w:t>𧬭##𧬭</w:t>
        <w:br/>
        <w:br/>
        <w:t>𧬭同“諣”。《集韻·佳韻》：“諣，惰也；黠也。或作𧬭。”《正字通·言部》：“𧬭，俗諣字。”</w:t>
        <w:br/>
      </w:r>
    </w:p>
    <w:p>
      <w:r>
        <w:t>𧬮##𧬮</w:t>
        <w:br/>
        <w:br/>
        <w:t>同“詿”。《説文·言部》：“𧬮，相誤也。从言，𥈀聲。”*段玉裁*注：“《廣韻》：‘相𧬮誤也。’𧬮誤蓋同詿誤。”《集韻·禡韻》：“𧬮，亦作詿。”</w:t>
        <w:br/>
      </w:r>
    </w:p>
    <w:p>
      <w:r>
        <w:t>𧬯##𧬯</w:t>
        <w:br/>
        <w:br/>
        <w:t>𧬯同“謇”。《集韻·𤣗韻》：“𧬯，《博雅》：‘吃也。’或作謇。”</w:t>
        <w:br/>
      </w:r>
    </w:p>
    <w:p>
      <w:r>
        <w:t>𧬱##𧬱</w:t>
        <w:br/>
        <w:br/>
        <w:t>𧬱hè　《集韻》許箇切，去箇曉。</w:t>
        <w:br/>
        <w:br/>
        <w:t>〔譀𧬱〕怒貌。《集韻·箇韻》：“𧬱，譀𧬱，怒皃。”</w:t>
        <w:br/>
      </w:r>
    </w:p>
    <w:p>
      <w:r>
        <w:t>𧬲##𧬲</w:t>
        <w:br/>
        <w:br/>
        <w:t>同“誳（詘）”。《説文·言部》：“詘，詰詘也。一曰屈襞。从言，出聲。𧬲，詘或从屈。”*明**趙宧光*《説文長箋·言部》：“𧬲，誳本字。”</w:t>
        <w:br/>
      </w:r>
    </w:p>
    <w:p>
      <w:r>
        <w:t>𧬳##𧬳</w:t>
        <w:br/>
        <w:br/>
        <w:t>同“譯”。《正字通·言部》：“譯，本作𧬳。”</w:t>
        <w:br/>
      </w:r>
    </w:p>
    <w:p>
      <w:r>
        <w:t>𧬴##𧬴</w:t>
        <w:br/>
        <w:br/>
        <w:t>同“謂”。《正字通·言部》：“謂，篆作𧬴。”</w:t>
        <w:br/>
      </w:r>
    </w:p>
    <w:p>
      <w:r>
        <w:t>𧬵##𧬵</w:t>
        <w:br/>
        <w:br/>
        <w:t>𧬵同“諕”。《玉篇·言部》：“𧬵，同諕。”</w:t>
        <w:br/>
      </w:r>
    </w:p>
    <w:p>
      <w:r>
        <w:t>𧬶##𧬶</w:t>
        <w:br/>
        <w:br/>
        <w:t>同“謬”。《正字通·言部》：“謬，篆作𧬶。”</w:t>
        <w:br/>
      </w:r>
    </w:p>
    <w:p>
      <w:r>
        <w:t>𧬿##𧬿</w:t>
        <w:br/>
        <w:br/>
        <w:t>𧬿同“䛽”。《龍龕手鑑·言部》：“𧬿，或作；𧪗，今。”《字彙補·言部》：“𧬿，同䛽。”</w:t>
        <w:br/>
      </w:r>
    </w:p>
    <w:p>
      <w:r>
        <w:t>𧭀##𧭀</w:t>
        <w:br/>
        <w:br/>
        <w:t>𧭀同“𧧸（别）”。《龍龕手鑑·言部》：“𧭀，俗；𧧸，正。彼列反。分𧧸也。亦作䇷、别，皆得。”按：*唐**慧琳*《一切經音義》卷六十一：“𧧸寶，彼列反。俗專用字，正作别。”又卷六十引《考聲》云：“（𧧸寶）‘𧧸，謂審其善惡也。’”</w:t>
        <w:br/>
      </w:r>
    </w:p>
    <w:p>
      <w:r>
        <w:t>𧭁##𧭁</w:t>
        <w:br/>
        <w:br/>
        <w:t>𧭁同“謷”。《字彙補·言部》：“𧭁，與謷同。”</w:t>
        <w:br/>
      </w:r>
    </w:p>
    <w:p>
      <w:r>
        <w:t>𧭂##𧭂</w:t>
        <w:br/>
        <w:br/>
        <w:t>𧭂同“𧫕”。《字彙·言部》：“𧭂，小語。”《正字通·言部》：“𧭂，同𧫕。”</w:t>
        <w:br/>
      </w:r>
    </w:p>
    <w:p>
      <w:r>
        <w:t>𧭃##𧭃</w:t>
        <w:br/>
        <w:br/>
        <w:t>¹⁴𧭃dàn　《集韻》都濫切，去闞端。</w:t>
        <w:br/>
        <w:br/>
        <w:t>同“擔”。担负。《集韻·闞韻》：“擔，負也。亦作𧭃。”</w:t>
        <w:br/>
      </w:r>
    </w:p>
    <w:p>
      <w:r>
        <w:t>𧭄##𧭄</w:t>
        <w:br/>
        <w:br/>
        <w:t>𧭄同“䜈”。《字彙·言部》：“𧭄，古䜈字。”</w:t>
        <w:br/>
      </w:r>
    </w:p>
    <w:p>
      <w:r>
        <w:t>𧭅##𧭅</w:t>
        <w:br/>
        <w:br/>
        <w:t>同“𧫢”。《説文·言部》：“𧭅，責望也。从言，望聲。”*桂馥*義證：“責𧫢也者，史傳借望字。”《字彙·言部》：“𧫢，同𧭅。”</w:t>
        <w:br/>
      </w:r>
    </w:p>
    <w:p>
      <w:r>
        <w:t>𧭆##𧭆</w:t>
        <w:br/>
        <w:br/>
        <w:t>𧭆同“讑”。《改併四聲篇海·言部》引《類篇》：“𧭆，誤言皃。”《正字通·言部》：“𧭆，同讑，俗省。”</w:t>
        <w:br/>
      </w:r>
    </w:p>
    <w:p>
      <w:r>
        <w:t>𧭇##𧭇</w:t>
        <w:br/>
        <w:br/>
        <w:t>𧭇mián　《集韻》民堅切，平先明。</w:t>
        <w:br/>
        <w:br/>
        <w:t>聪明而狡猾。《集韻·先韻》：“𧭇，慧黠也。”</w:t>
        <w:br/>
      </w:r>
    </w:p>
    <w:p>
      <w:r>
        <w:t>𧭈##𧭈</w:t>
        <w:br/>
        <w:br/>
        <w:t>𧭈（一）níng　《廣韻》女耕切，平耕泥。</w:t>
        <w:br/>
        <w:br/>
        <w:t>小言。《字彙·言部》：“𧭈，小言。《揚子》：‘𧭈言敗俗。’”按：今本《法言·問明》作“謣言敗俗”。</w:t>
        <w:br/>
        <w:br/>
        <w:t>（二）nìng　《集韻》乃定切，去徑娘。</w:t>
        <w:br/>
        <w:br/>
        <w:t>谄谀。也作“佞”。《廣雅·釋言》：“𧭈，諂也。”*王念孫*疏證：“𧭈，與佞通。”《集韻·徑韻》：“𧭈，《博雅》：‘𧭈，諛諂也。’通作佞。”</w:t>
        <w:br/>
      </w:r>
    </w:p>
    <w:p>
      <w:r>
        <w:t>𧭉##𧭉</w:t>
        <w:br/>
        <w:br/>
        <w:t>𧭉同“診”。《字彙·言部》：“𧭉，同診。”《鶡冠子·天則》：“未見不得其𧭉，而能除其疾也。”</w:t>
        <w:br/>
      </w:r>
    </w:p>
    <w:p>
      <w:r>
        <w:t>𧭊##𧭊</w:t>
        <w:br/>
        <w:br/>
        <w:t>𧭊méng　《集韻》謨蓬切，平東明。</w:t>
        <w:br/>
        <w:br/>
        <w:t>言不明。也作“𡁏”。《集韻·東韻》：“𧭊，言不明。或从口。”</w:t>
        <w:br/>
      </w:r>
    </w:p>
    <w:p>
      <w:r>
        <w:t>𧭋##𧭋</w:t>
        <w:br/>
        <w:br/>
        <w:t>𧭋同“𧭟”。《字彙·言部》：“𧭋，同𧭟。”</w:t>
        <w:br/>
      </w:r>
    </w:p>
    <w:p>
      <w:r>
        <w:t>𧭌##𧭌</w:t>
        <w:br/>
        <w:br/>
        <w:t>𧭌liè　《集韻》力協切，入帖來。</w:t>
        <w:br/>
        <w:br/>
        <w:t>〔𧭌𠲷〕同“𡁓𠲷”。多言。《集韻·帖韻》：“𡁓，𡁓𠲷，多言。或从言。”</w:t>
        <w:br/>
      </w:r>
    </w:p>
    <w:p>
      <w:r>
        <w:t>𧭍##𧭍</w:t>
        <w:br/>
        <w:br/>
        <w:t>𧭍zhòu　《集韻》鉏救切，去宥崇。</w:t>
        <w:br/>
        <w:br/>
        <w:t>（1）〔僝𧭍〕恶言骂人。《集韻·宥韻》：“僽，僝僽，詈也。或作𧭍。”《改併四聲篇海·言部》引《餘文》：“𧭍，僝僽，惡言駡也。”《字彙·言部》：“𧭍，僝僽，惡貌。”</w:t>
        <w:br/>
        <w:br/>
        <w:t>（2）众言会集。《正字通·言部》：“𧭍，衆言會集也。”</w:t>
        <w:br/>
      </w:r>
    </w:p>
    <w:p>
      <w:r>
        <w:t>𧭎##𧭎</w:t>
        <w:br/>
        <w:br/>
        <w:t>𧭎pū　《集韻》普木切，入屋滂。</w:t>
        <w:br/>
        <w:br/>
        <w:t>以言蔽。《集韻·屋韻》：“𧭎，以言蔽也。”</w:t>
        <w:br/>
      </w:r>
    </w:p>
    <w:p>
      <w:r>
        <w:t>𧭏##𧭏</w:t>
        <w:br/>
        <w:br/>
        <w:t>𧭏tāi　《集韻》湯來切，平咍透。</w:t>
        <w:br/>
        <w:br/>
        <w:t>订正。《集韻·咍韻》：“𧭏，諟也。”</w:t>
        <w:br/>
      </w:r>
    </w:p>
    <w:p>
      <w:r>
        <w:t>𧭐##𧭐</w:t>
        <w:br/>
        <w:br/>
        <w:t>𧭐同“譺”。《集韻·止韻》：“𧭐，或書作譺。”</w:t>
        <w:br/>
      </w:r>
    </w:p>
    <w:p>
      <w:r>
        <w:t>𧭑##𧭑</w:t>
        <w:br/>
        <w:br/>
        <w:t>𧭑同“詿”。《集韻·禡韻》：“𧬮，或从瓜。亦作詿。”</w:t>
        <w:br/>
      </w:r>
    </w:p>
    <w:p>
      <w:r>
        <w:t>𧭒##𧭒</w:t>
        <w:br/>
        <w:br/>
        <w:t>𧭒同“譽”。《字彙補·言部》：“𧭒，*王延壽*《夢賦》：‘𧥲𧥲譽譽。’注云：‘一作𧭒𧭒。’音義未考。”《古文苑·王延壽〈夢賦〉》“𧥲𧥲譽譽，鬼驚魅怖”*宋**章樵*注：“譽譽，一作𧭒𧭒。”按：《全後漢文·王延壽〈夢賦〉》作“輷輷㺒㺒”。</w:t>
        <w:br/>
      </w:r>
    </w:p>
    <w:p>
      <w:r>
        <w:t>𧭓##𧭓</w:t>
        <w:br/>
        <w:br/>
        <w:t>𧭓yíng　《字彙補》于平切。</w:t>
        <w:br/>
        <w:br/>
        <w:t>（感情）炽热。《字彙補·言部》：“𧭓，音熒。”《尚書大傳·虞夏傳》：“執事還歸二年，𧭓然乃作《大唐之歌》。”舊注：“𧭓，猶灼也。”</w:t>
        <w:br/>
      </w:r>
    </w:p>
    <w:p>
      <w:r>
        <w:t>𧭔##𧭔</w:t>
        <w:br/>
        <w:br/>
        <w:t>𧭔téng　《字彙補》徒能切。</w:t>
        <w:br/>
        <w:br/>
        <w:t>多言。《改併四聲篇海·言部》引《龍龕手鑑》：“𧭔，多言。”</w:t>
        <w:br/>
      </w:r>
    </w:p>
    <w:p>
      <w:r>
        <w:t>𧭕##𧭕</w:t>
        <w:br/>
        <w:br/>
        <w:t>𧭕guó　《龍龕手鑑》古伯反。</w:t>
        <w:br/>
        <w:br/>
        <w:t>多言貌。《龍龕手鑑·言部》：“𧭕，多言皃也。”</w:t>
        <w:br/>
      </w:r>
    </w:p>
    <w:p>
      <w:r>
        <w:t>𧭖##𧭖</w:t>
        <w:br/>
        <w:br/>
        <w:t>𧭖同“議”。《正字通·言部》：“議，本作𧭖。”《袁良碑》：“公謀圖𧭖。”</w:t>
        <w:br/>
      </w:r>
    </w:p>
    <w:p>
      <w:r>
        <w:t>𧭚##𧭚</w:t>
        <w:br/>
        <w:br/>
        <w:t>𧭚qiáng　《改併四聲篇海·言部》引《類篇》：“𧭚，强、𠎦二音。”</w:t>
        <w:br/>
      </w:r>
    </w:p>
    <w:p>
      <w:r>
        <w:t>𧭛##𧭛</w:t>
        <w:br/>
        <w:br/>
        <w:t>𧭛同“譶”。*明**趙宧光*《説文長箋·言部》：“𧭛，同譶。”《正字通·言部》：“譶，亦作𧭛。”</w:t>
        <w:br/>
      </w:r>
    </w:p>
    <w:p>
      <w:r>
        <w:t>𧭜##𧭜</w:t>
        <w:br/>
        <w:br/>
        <w:t>𧭜lǜ　《集韻》良據切，去御來。</w:t>
        <w:br/>
        <w:br/>
        <w:t>欺诈。《集韻·御韻》：“𧭜，詐也。”</w:t>
        <w:br/>
      </w:r>
    </w:p>
    <w:p>
      <w:r>
        <w:t>𧭝##𧭝</w:t>
        <w:br/>
        <w:br/>
        <w:t>𧭝sà　《集韻》桑葛切，去曷心。</w:t>
        <w:br/>
        <w:br/>
        <w:t>散言。《集韻·曷韻》：“𧭝，散言也。”</w:t>
        <w:br/>
      </w:r>
    </w:p>
    <w:p>
      <w:r>
        <w:t>𧭞##𧭞</w:t>
        <w:br/>
        <w:br/>
        <w:t>𧭞liè　《集韻》力涉切，入葉來。</w:t>
        <w:br/>
        <w:br/>
        <w:t>〔𧭞𧭞〕多言。《集韻·葉韻》：“𧭞𧭞，多言也。”</w:t>
        <w:br/>
      </w:r>
    </w:p>
    <w:p>
      <w:r>
        <w:t>𧭟##𧭟</w:t>
        <w:br/>
        <w:br/>
        <w:t>𧭟chí　《字彙》陳知切。</w:t>
        <w:br/>
        <w:br/>
        <w:t>失言。《字彙·言部》：“𧭟，言逸。”</w:t>
        <w:br/>
      </w:r>
    </w:p>
    <w:p>
      <w:r>
        <w:t>𧭠##𧭠</w:t>
        <w:br/>
        <w:br/>
        <w:t>𧭠xiě　《集韻》洗野切，上馬心。</w:t>
        <w:br/>
        <w:br/>
        <w:t>（1）言以写志。《玉篇·言部》：“𧭠，話𧭠。”《集韻·馬韻》：“𧭠，言以寫志。”</w:t>
        <w:br/>
        <w:br/>
        <w:t>（2）同“寫”。《正字通·言部》：“𧭠，俗寫字。”</w:t>
        <w:br/>
      </w:r>
    </w:p>
    <w:p>
      <w:r>
        <w:t>𧭡##𧭡</w:t>
        <w:br/>
        <w:br/>
        <w:t>𧭡同“䜕”。《集韻·夬韻》：“𧭡”，同“䜕”。</w:t>
        <w:br/>
      </w:r>
    </w:p>
    <w:p>
      <w:r>
        <w:t>𧭢##𧭢</w:t>
        <w:br/>
        <w:br/>
        <w:t>𧭢同“讜”。《龍龕手鑑·言部》：“𧭢”，“讜”的俗字。</w:t>
        <w:br/>
      </w:r>
    </w:p>
    <w:p>
      <w:r>
        <w:t>𧭣##𧭣</w:t>
        <w:br/>
        <w:br/>
        <w:t>𧭣guó　《集韻》郭獲切，入陌見。</w:t>
        <w:br/>
        <w:br/>
        <w:t>〔𧭣𧭣〕多言。《集韻·陌韻》：“𧭣，𧭣𧭣，多言。”《改併四聲篇海·言部》引《餘文》：“𧭣，𧭣𧭣，多言皃。”</w:t>
        <w:br/>
      </w:r>
    </w:p>
    <w:p>
      <w:r>
        <w:t>𧭤##𧭤</w:t>
        <w:br/>
        <w:br/>
        <w:t>𧭤（一）bào　《廣韻》北教切，去效幫。</w:t>
        <w:br/>
        <w:br/>
        <w:t>〔𧭤譟〕恶。《廣韻·效韻》：“𧭤，𧭤譟，惡也。”</w:t>
        <w:br/>
        <w:br/>
        <w:t>（二）báo　《集韻》弼角切，入覺並。</w:t>
        <w:br/>
        <w:br/>
        <w:t>同“𧬉（謈）”。大呼自勉。《集韻·覺韻》：“𧬉，《説文》：‘大呼自勉也。’或作𧭤。”</w:t>
        <w:br/>
      </w:r>
    </w:p>
    <w:p>
      <w:r>
        <w:t>𧭥##𧭥</w:t>
        <w:br/>
        <w:br/>
        <w:t>𧭥luò　《集韻》歷各切，入鐸來。</w:t>
        <w:br/>
        <w:br/>
        <w:t>〔𧭥詤〕狂言。《集韻·鐸韻》：“𧭥，𧭥詤，狂言。”</w:t>
        <w:br/>
      </w:r>
    </w:p>
    <w:p>
      <w:r>
        <w:t>𧭦##𧭦</w:t>
        <w:br/>
        <w:br/>
        <w:t>《説文》：“𧭦，流言也。从言，𢿌聲。”</w:t>
        <w:br/>
        <w:br/>
        <w:t>（一）xuàn（又读juàn）　《廣韻》許縣切，去霰曉。又古縣切。元部。</w:t>
        <w:br/>
        <w:br/>
        <w:t>（1）流言。《説文·言部》：“𧭦，流言也。”*朱駿聲*通訓定聲：“疑與譎同。”</w:t>
        <w:br/>
        <w:br/>
        <w:t>（2）营求；追求。《廣雅·釋詁三》：“𧭦，求也。”*王念孫*疏證：“《説文》：‘𧭦，營求也。’𢿌與𧭦同。”《廣韻·霰韻》：“𧭦，有所求也。”《急就篇》：“乏興猥逮詗𧭦求。”*顔師古*注：“𧭦，隱語也。謂偵伺官府利害，隱密其事，有所追求也。”</w:t>
        <w:br/>
        <w:br/>
        <w:t>（3）远。《管子·宙合》：“𧭦充，言心也，心欲忠。未衡，言耳目也，耳目欲端。”*尹知章*注：“𧭦，遠也。”</w:t>
        <w:br/>
        <w:br/>
        <w:t>（二）xuān　《集韻》火玄切，平先曉。</w:t>
        <w:br/>
        <w:br/>
        <w:t>同“譞”。多言。《集韻·先韻》：“𧭦，多言也。或作譞。”</w:t>
        <w:br/>
      </w:r>
    </w:p>
    <w:p>
      <w:r>
        <w:t>𧭧##𧭧</w:t>
        <w:br/>
        <w:br/>
        <w:t>𧭧同“謶”。《改併四聲篇海·言部》引《搜真玉鏡》：“𧭧，灼遮切。”《字彙·言部》：“𧭧，同謶。”</w:t>
        <w:br/>
      </w:r>
    </w:p>
    <w:p>
      <w:r>
        <w:t>𧭨##𧭨</w:t>
        <w:br/>
        <w:br/>
        <w:t>同“𧪰（𧪘）”。《康熙字典·言部》：“𧭨，《説文》𧪰本字。”</w:t>
        <w:br/>
      </w:r>
    </w:p>
    <w:p>
      <w:r>
        <w:t>𧭩##𧭩</w:t>
        <w:br/>
        <w:br/>
        <w:t>同“謹”。《康熙字典·言部》：“𧭩，《説文》謹本字。”</w:t>
        <w:br/>
      </w:r>
    </w:p>
    <w:p>
      <w:r>
        <w:t>𧭪##𧭪</w:t>
        <w:br/>
        <w:br/>
        <w:t>𧭪è　《集韻》乙革切，入麥影。</w:t>
        <w:br/>
        <w:br/>
        <w:t>声。《集韻·麥韻》：“𧭪，聲也。”</w:t>
        <w:br/>
      </w:r>
    </w:p>
    <w:p>
      <w:r>
        <w:t>𧭫##𧭫</w:t>
        <w:br/>
        <w:br/>
        <w:t>𧭫同“諄”。《集韻·諄韻》：“諄，古作𧭫。”*清**王闓運*《蕉雲山館詩文集序》：“文詞簡古，亦非*宋**明*以來𧭫篤之習。”</w:t>
        <w:br/>
        <w:br/>
        <w:t>𧭫</w:t>
        <w:br/>
        <w:br/>
        <w:t>同“諄”。《正字通·言部》：“諄，本作𧭫。”</w:t>
        <w:br/>
      </w:r>
    </w:p>
    <w:p>
      <w:r>
        <w:t>𧭬##𧭬</w:t>
        <w:br/>
        <w:br/>
        <w:t>𧭬同“詿”。《集韻·卦韻》：“詿，《博雅》：‘誤也。’或作𧭬。”</w:t>
        <w:br/>
      </w:r>
    </w:p>
    <w:p>
      <w:r>
        <w:t>𧭭##𧭭</w:t>
        <w:br/>
        <w:br/>
        <w:t>同“譍（應）”。《説文·言部》：“譍，以言對也。从言，𨿳聲。”《正字通·言部》：“譍，《説文》作𧭭。”</w:t>
        <w:br/>
      </w:r>
    </w:p>
    <w:p>
      <w:r>
        <w:t>𧭳##𧭳</w:t>
        <w:br/>
        <w:br/>
        <w:t>𧭳hé　《改併四聲篇海》音何。</w:t>
        <w:br/>
        <w:br/>
        <w:t>咏唱。《字韻合璧·言部》：“𧭳，音何。咏唱也。”</w:t>
        <w:br/>
      </w:r>
    </w:p>
    <w:p>
      <w:r>
        <w:t>𧭴##𧭴</w:t>
        <w:br/>
        <w:br/>
        <w:t>同“譞”。《説文·言部》：“𧭴，慧也。从言，瞏聲。”《正字通·言部》：“譞，本作𧭴。从圜省聲。”</w:t>
        <w:br/>
      </w:r>
    </w:p>
    <w:p>
      <w:r>
        <w:t>𧭵##𧭵</w:t>
        <w:br/>
        <w:br/>
        <w:t>𧭵同“魅”。《直音篇·言部》：“𧭵，魅同。”</w:t>
        <w:br/>
      </w:r>
    </w:p>
    <w:p>
      <w:r>
        <w:t>𧭶##𧭶</w:t>
        <w:br/>
        <w:br/>
        <w:t>𧭶同“諴”。*清**方濬益*《綴遺齋彝器款識考釋》卷八：“𧭶即諴。”</w:t>
        <w:br/>
      </w:r>
    </w:p>
    <w:p>
      <w:r>
        <w:t>𧭷##𧭷</w:t>
        <w:br/>
        <w:br/>
        <w:t>𧭷同“諸”。《字彙補·言部》：“𧭷，*韓城*鼎文‘諸’字。”</w:t>
        <w:br/>
      </w:r>
    </w:p>
    <w:p>
      <w:r>
        <w:t>𧭸##𧭸</w:t>
        <w:br/>
        <w:br/>
        <w:t>𧭸xiè　《集韻》下介切，去怪匣。</w:t>
        <w:br/>
        <w:br/>
        <w:t>诫。《集韻·怪韻》：“𧭸，誡也。”</w:t>
        <w:br/>
      </w:r>
    </w:p>
    <w:p>
      <w:r>
        <w:t>𧭹##𧭹</w:t>
        <w:br/>
        <w:br/>
        <w:t>《説文》：“𧭹，匹也。从言，頻聲。”</w:t>
        <w:br/>
        <w:br/>
        <w:t>pín　《廣韻》符真切，平真並。真部。</w:t>
        <w:br/>
        <w:br/>
        <w:t>（1）匹偶。《説文·言部》：“𧭹，匹也。”*王筠*句讀：“𧭹、嬪同音，故得匹偶之義。”</w:t>
        <w:br/>
        <w:br/>
        <w:t>（2）多言。《玉篇·言部》：“𧭹，多言。”</w:t>
        <w:br/>
      </w:r>
    </w:p>
    <w:p>
      <w:r>
        <w:t>𧭻##𧭻</w:t>
        <w:br/>
        <w:br/>
        <w:t>𧭻hān　《集韻》呼含切，平覃曉。</w:t>
        <w:br/>
        <w:br/>
        <w:t>爱。《集韻·𧟹韻》：“𧭻，愛也。”</w:t>
        <w:br/>
      </w:r>
    </w:p>
    <w:p>
      <w:r>
        <w:t>𧭼##𧭼</w:t>
        <w:br/>
        <w:br/>
        <w:t>𧭼chèn　《集韻》初覲切，去震初。</w:t>
        <w:br/>
        <w:br/>
        <w:t>应答之言。《集韻·稕韻》：“𧭼，詶言也。”</w:t>
        <w:br/>
      </w:r>
    </w:p>
    <w:p>
      <w:r>
        <w:t>𧭽##𧭽</w:t>
        <w:br/>
        <w:br/>
        <w:t>𧭽shàn　《字彙補》時扇切。</w:t>
        <w:br/>
        <w:br/>
        <w:t>（1）正。《字彙補·言部》：“𧭽，正也。”</w:t>
        <w:br/>
        <w:br/>
        <w:t>（2）同“繕”。《改併四聲篇海·言部》引《龍龕手鑑》：“𧭽，音繕，義同。”</w:t>
        <w:br/>
      </w:r>
    </w:p>
    <w:p>
      <w:r>
        <w:t>𧭾##𧭾</w:t>
        <w:br/>
        <w:br/>
        <w:t>hu?</w:t>
        <w:br/>
        <w:br/>
        <w:t>（1）同“䜋”。《正字通·言部》：“䜋，《説文》：‘中止也。’又呼聚也。本作𧭾。”</w:t>
        <w:br/>
        <w:br/>
        <w:t>（2）用同“愧（kuì）”。惭愧。*清**龔自珍*《袁通長短言序》：“旬日而不可返，怕然止寂寥兮，無𧭾於先王。”</w:t>
        <w:br/>
      </w:r>
    </w:p>
    <w:p>
      <w:r>
        <w:t>𧭿##𧭿</w:t>
        <w:br/>
        <w:br/>
        <w:t>𧭿同“𧦬”。《字彙補·言部》：“𧭿，古文𧦬字。”</w:t>
        <w:br/>
      </w:r>
    </w:p>
    <w:p>
      <w:r>
        <w:t>𧮃##𧮃</w:t>
        <w:br/>
        <w:br/>
        <w:t>¹⁶𧮃同“讌”。《篇海類編·人事類·言部》：“𧮃”，同“讌”。</w:t>
        <w:br/>
      </w:r>
    </w:p>
    <w:p>
      <w:r>
        <w:t>𧮄##𧮄</w:t>
        <w:br/>
        <w:br/>
        <w:t>𧮄同“讗”。《篇海類編·人事類·言部》：“𧮄”，同“讗”。</w:t>
        <w:br/>
      </w:r>
    </w:p>
    <w:p>
      <w:r>
        <w:t>𧮅##𧮅</w:t>
        <w:br/>
        <w:br/>
        <w:t>𧮅“䜚”的讹字。《字彙·言部》：“𧮅，䜚字之譌。”</w:t>
        <w:br/>
      </w:r>
    </w:p>
    <w:p>
      <w:r>
        <w:t>𧮆##𧮆</w:t>
        <w:br/>
        <w:br/>
        <w:t>𧮆yīng　《集韻》於莖切，平耕影。</w:t>
        <w:br/>
        <w:br/>
        <w:t>怒。《集韻·耕韻》：“𧮆，怒也。”</w:t>
        <w:br/>
      </w:r>
    </w:p>
    <w:p>
      <w:r>
        <w:t>𧮇##𧮇</w:t>
        <w:br/>
        <w:br/>
        <w:t>𧮇同“䜕”。《改併四聲篇海·言部》引《龍龕手鑑》：“𧮇，莫拜切。誇誕也。”《正字通·言部》：“𧮇，俗䜕字。”</w:t>
        <w:br/>
      </w:r>
    </w:p>
    <w:p>
      <w:r>
        <w:t>𧮈##𧮈</w:t>
        <w:br/>
        <w:br/>
        <w:t>𧮈jiǎn　《集韻》紀偃切，上獮見。</w:t>
        <w:br/>
        <w:br/>
        <w:t>同“𧬯（謇）”。口吃。《集韻·𤣗韻》：“𧬯，《博雅》：‘吃也。’或作𧮈。”《列子·力命》：“*㺒㤉*、*情露*、*𧮈㥛*、*凌誶*四人相與遊於世，胥如志也。”*張湛*注：“𧮈、㥛，急也，謂語急而吃。”*清**俞正燮*《癸巳存稿·𧮈㥛》：“𧮈、㥛，皆口吃。”*清**吴偉業*《兔缺》：“舌在音何𧮈，唇亡口半呿。”</w:t>
        <w:br/>
      </w:r>
    </w:p>
    <w:p>
      <w:r>
        <w:t>𧮉##𧮉</w:t>
        <w:br/>
        <w:br/>
        <w:t>同“譁”。《正字通·言部》：“𧮉，譁本字。”</w:t>
        <w:br/>
      </w:r>
    </w:p>
    <w:p>
      <w:r>
        <w:t>𧮊##𧮊</w:t>
        <w:br/>
        <w:br/>
        <w:t>𧮊同“☀”。《集韻·灰韻》：“☀，《説文》：‘譟也。’或作𧮊。”</w:t>
        <w:br/>
      </w:r>
    </w:p>
    <w:p>
      <w:r>
        <w:t>𧮎##𧮎</w:t>
        <w:br/>
        <w:br/>
        <w:t>𧮎同“謇”。《玉篇·言部》：“𧮎”，同“謇”。</w:t>
        <w:br/>
      </w:r>
    </w:p>
    <w:p>
      <w:r>
        <w:t>𧮏##𧮏</w:t>
        <w:br/>
        <w:br/>
        <w:t>𧮏同“䜕”。《字彙補·言部》：“𧮏，與䜕同。”</w:t>
        <w:br/>
      </w:r>
    </w:p>
    <w:p>
      <w:r>
        <w:t>𧮐##𧮐</w:t>
        <w:br/>
        <w:br/>
        <w:t>𧮐同“讔”。《字彙補·言部》：“𧮐，與讔同。”</w:t>
        <w:br/>
      </w:r>
    </w:p>
    <w:p>
      <w:r>
        <w:t>𧮑##𧮑</w:t>
        <w:br/>
        <w:br/>
        <w:t>《説文》：“𧮑，嗑也。从言，𦐇聲。”</w:t>
        <w:br/>
        <w:br/>
        <w:t>tà　《廣韻》徒盍切，去盍定。盍部。</w:t>
        <w:br/>
        <w:br/>
        <w:t>多言。《説文·言部》：“𧮑，嗑也。”*段玉裁*注：“《口部》曰：‘嗑，多言也。’《玉篇》：‘𧮑𧪞，多言也。’𧮑𧪞即𧮑嗑。”</w:t>
        <w:br/>
      </w:r>
    </w:p>
    <w:p>
      <w:r>
        <w:t>𧮒##𧮒</w:t>
        <w:br/>
        <w:br/>
        <w:t>𧮒yī　《集韻》於其切，平之影。</w:t>
        <w:br/>
        <w:br/>
        <w:t>同“噫”。叹词。《集韻·之韻》：“噫，恨聲。或作𧮒。”《類篇·言部》：“𧮒，哀痛聲。”《列子·黄帝》：“*仲尼*曰：‘𧮒！吾與若玩其文也久矣，而未達其實。’”</w:t>
        <w:br/>
      </w:r>
    </w:p>
    <w:p>
      <w:r>
        <w:t>𧮔##𧮔</w:t>
        <w:br/>
        <w:br/>
        <w:t>𧮔同“𧭤”。《集韻·效韻》：“𧭤，或作𧮔。”</w:t>
        <w:br/>
      </w:r>
    </w:p>
    <w:p>
      <w:r>
        <w:t>𧮗##𧮗</w:t>
        <w:br/>
        <w:br/>
        <w:t>𧮗liú　《改併四聲篇海·言部》引《搜真玉鏡》：“𧮗，音留。”《字彙補·言部》：“𧮗，力求切，音留。見《金鏡》。”</w:t>
        <w:br/>
      </w:r>
    </w:p>
    <w:p>
      <w:r>
        <w:t>𧮘##𧮘</w:t>
        <w:br/>
        <w:br/>
        <w:t>𧮘同“諢”。《改併四聲篇海·言部》引《搜真玉鏡》：“𧮘，音諢。”《字彙補·言部》：“𧮘，與諢同。”</w:t>
        <w:br/>
      </w:r>
    </w:p>
    <w:p>
      <w:r>
        <w:t>𧮙##𧮙</w:t>
        <w:br/>
        <w:br/>
        <w:t>𧮙zuó　《集韻》疾各切，入鐸從。</w:t>
        <w:br/>
        <w:br/>
        <w:t>责骂。《集韻·鐸韻》：“𧮙，詈也。”</w:t>
        <w:br/>
      </w:r>
    </w:p>
    <w:p>
      <w:r>
        <w:t>𧮚##𧮚</w:t>
        <w:br/>
        <w:br/>
        <w:t>𧮚同“䜕”。《類篇·言部》：“𧮚，同䜕。”</w:t>
        <w:br/>
      </w:r>
    </w:p>
    <w:p>
      <w:r>
        <w:t>𧮛##𧮛</w:t>
        <w:br/>
        <w:br/>
        <w:t>𧮛lí　《集韻》鄰知切，平支來。</w:t>
        <w:br/>
        <w:br/>
        <w:t>同“謧”。欺慢、戏弄之言。《集韻·支韻》：“謧，《説文》：‘謧詍，多言也。’一曰弄言。或作𧮛。”</w:t>
        <w:br/>
      </w:r>
    </w:p>
    <w:p>
      <w:r>
        <w:t>𧮜##𧮜</w:t>
        <w:br/>
        <w:br/>
        <w:t>¹⁹𧮜同“讝”。《正字通·言部》：“讝，本作𧮜。”</w:t>
        <w:br/>
      </w:r>
    </w:p>
    <w:p>
      <w:r>
        <w:t>𧮝##𧮝</w:t>
        <w:br/>
        <w:br/>
        <w:t>𧮝pín　《字彙補》蒲真切。</w:t>
        <w:br/>
        <w:br/>
        <w:t>匹。《字彙補·言部》：“𧮝，《説文》：‘匹也。’”按：《説文·言部》作“𧭹”。</w:t>
        <w:br/>
      </w:r>
    </w:p>
    <w:p>
      <w:r>
        <w:t>𧮞##𧮞</w:t>
        <w:br/>
        <w:br/>
        <w:t>𧮞xuè　《集韻》怳縛切，入藥曉。</w:t>
        <w:br/>
        <w:br/>
        <w:t>妄言。《玉篇·言部》：“𧮞，妄言也。”</w:t>
        <w:br/>
      </w:r>
    </w:p>
    <w:p>
      <w:r>
        <w:t>𧮟##𧮟</w:t>
        <w:br/>
        <w:br/>
        <w:t>𧮟同“善”。*五代**徐鍇*《説文解字繫傳·言部》：“*齊桓公*謂*𤱑（敝）丘*之鄉人曰：‘至德不孤，善言必三。’故古善字亦或从三言。”《字彙補·言部》：“𧮟，古善字。”</w:t>
        <w:br/>
      </w:r>
    </w:p>
    <w:p>
      <w:r>
        <w:t>𧮠##𧮠</w:t>
        <w:br/>
        <w:br/>
        <w:t>𧮠同“訒”。《篇海類編·人事類·言部》：“𧮠，奴渾切。音黁，嫩平聲。”按：《五侯鯖字海·言部》：“☀，音訒。言難也。”“𧮠”、“☀”当均同“訒”。</w:t>
        <w:br/>
      </w:r>
    </w:p>
    <w:p>
      <w:r>
        <w:t>𧮡##𧮡</w:t>
        <w:br/>
        <w:br/>
        <w:t>𧮡dòu　《龍龕手鑑》音豆。</w:t>
        <w:br/>
        <w:br/>
        <w:t>同“讀（逗）”。句中的停顿处。*唐**玄應*《一切經音義》卷六：“句逗，（經文）又作𧮡。”</w:t>
        <w:br/>
      </w:r>
    </w:p>
    <w:p>
      <w:r>
        <w:t>𧮢##𧮢</w:t>
        <w:br/>
        <w:br/>
        <w:t>同“讄”。《説文·言部》：“讄，禱也。累功德以求福。《論語》云：‘讄曰：禱尔于上下神祇。’从言，累省聲。𧮢，或不省。”*唐**元結*《初祀》：“靈巫𧮢兮舞顒于，薦天𩷨兮酒陽泉。”</w:t>
        <w:br/>
      </w:r>
    </w:p>
    <w:p>
      <w:r>
        <w:t>𧮣##𧮣</w:t>
        <w:br/>
        <w:br/>
        <w:t>𧮣同“誩”。《集韻·映韻》：“誩，古作𧮣。”</w:t>
        <w:br/>
      </w:r>
    </w:p>
    <w:p>
      <w:r>
        <w:t>𧮤##𧮤</w:t>
        <w:br/>
        <w:br/>
        <w:t>²¹𧮤lǎn　《字彙補·言部》：“𧮤，力喊切，音覽。見《篇韻》。”</w:t>
        <w:br/>
      </w:r>
    </w:p>
    <w:p>
      <w:r>
        <w:t>𧮦##𧮦</w:t>
        <w:br/>
        <w:br/>
        <w:t>𧮦同“譶”。《改併四聲篇海·言部》引《搜真玉鏡》：“𧮦，音剌。”《字彙補·言部》：“𧮦，力曷切，音剌。見《集韻》。”按：《集韻·合韻》作“譶，《説文》：‘疾言也。’”</w:t>
        <w:br/>
      </w:r>
    </w:p>
    <w:p>
      <w:r>
        <w:t>𧮨##𧮨</w:t>
        <w:br/>
        <w:br/>
        <w:t>同“讓”。《正字通·言部》：“讓，本作𧮨。”</w:t>
        <w:br/>
      </w:r>
    </w:p>
    <w:p>
      <w:r>
        <w:t>𧮩##𧮩</w:t>
        <w:br/>
        <w:br/>
        <w:t>³²𧮩</w:t>
        <w:br/>
        <w:br/>
        <w:t>同“讋”。《説文·言部》：“讋，失气言。一曰不止也。从言，龖省聲。*傅毅*讀若慴。𧮩，籀文讋，不省。”</w:t>
        <w:br/>
      </w:r>
    </w:p>
    <w:p>
      <w:r>
        <w:t>𧮪##𧮪</w:t>
        <w:br/>
        <w:br/>
        <w:t>𧮪“詀”的类推简化字。</w:t>
        <w:br/>
      </w:r>
    </w:p>
    <w:p>
      <w:r>
        <w:t>𫍙##𫍙</w:t>
        <w:br/>
        <w:br/>
        <w:t>𫍙“訑”的类推简化字。</w:t>
        <w:br/>
      </w:r>
    </w:p>
    <w:p>
      <w:r>
        <w:t>𫍚##𫍚</w:t>
        <w:br/>
        <w:br/>
        <w:t>𫍚“訞”的类推简化字。</w:t>
        <w:br/>
      </w:r>
    </w:p>
    <w:p>
      <w:r>
        <w:t>𫍜##𫍜</w:t>
        <w:br/>
        <w:br/>
        <w:t>𫍜“詓”的类推简化字。</w:t>
        <w:br/>
      </w:r>
    </w:p>
    <w:p>
      <w:r>
        <w:t>𫍞##𫍞</w:t>
        <w:br/>
        <w:br/>
        <w:t>𫍞“𧦝”的类推简化字。</w:t>
        <w:br/>
      </w:r>
    </w:p>
    <w:p>
      <w:r>
        <w:t>𫍟##𫍟</w:t>
        <w:br/>
        <w:br/>
        <w:t>𫍟“𧦧”的类推简化字。</w:t>
        <w:br/>
      </w:r>
    </w:p>
    <w:p>
      <w:r>
        <w:t>𫍡##𫍡</w:t>
        <w:br/>
        <w:br/>
        <w:t>𫍡“詑”的类推简化字。</w:t>
        <w:br/>
      </w:r>
    </w:p>
    <w:p>
      <w:r>
        <w:t>𫍢##𫍢</w:t>
        <w:br/>
        <w:br/>
        <w:t>𫍢“譊”的类推简化字。</w:t>
        <w:br/>
      </w:r>
    </w:p>
    <w:p>
      <w:r>
        <w:t>𫍣##𫍣</w:t>
        <w:br/>
        <w:br/>
        <w:t>𫍣“詷”的类推简化字。</w:t>
        <w:br/>
      </w:r>
    </w:p>
    <w:p>
      <w:r>
        <w:t>𫍤##𫍤</w:t>
        <w:br/>
        <w:br/>
        <w:t>𫍤“譑”的类推简化字。</w:t>
        <w:br/>
      </w:r>
    </w:p>
    <w:p>
      <w:r>
        <w:t>𫍥##𫍥</w:t>
        <w:br/>
        <w:br/>
        <w:t>𫍥“誂”的类推简化字。</w:t>
        <w:br/>
      </w:r>
    </w:p>
    <w:p>
      <w:r>
        <w:t>𫍦##𫍦</w:t>
        <w:br/>
        <w:br/>
        <w:t>𫍦“譨”的类推简化字。</w:t>
        <w:br/>
      </w:r>
    </w:p>
    <w:p>
      <w:r>
        <w:t>𫍧##𫍧</w:t>
        <w:br/>
        <w:br/>
        <w:t>𫍧“誺”的类推简化字。</w:t>
        <w:br/>
      </w:r>
    </w:p>
    <w:p>
      <w:r>
        <w:t>𫍨##𫍨</w:t>
        <w:br/>
        <w:br/>
        <w:t>𫍨“誫”的类推简化字。</w:t>
        <w:br/>
      </w:r>
    </w:p>
    <w:p>
      <w:r>
        <w:t>𫍪##𫍪</w:t>
        <w:br/>
        <w:br/>
        <w:t>𫍪“誋”的类推简化字。</w:t>
        <w:br/>
      </w:r>
    </w:p>
    <w:p>
      <w:r>
        <w:t>𫍭##𫍭</w:t>
        <w:br/>
        <w:br/>
        <w:t>𫍭“𧩕”的类推简化字。</w:t>
        <w:br/>
      </w:r>
    </w:p>
    <w:p>
      <w:r>
        <w:t>𫍮##𫍮</w:t>
        <w:br/>
        <w:br/>
        <w:t>“誳”的类推简化字。</w:t>
        <w:br/>
      </w:r>
    </w:p>
    <w:p>
      <w:r>
        <w:t>𫍯##𫍯</w:t>
        <w:br/>
        <w:br/>
        <w:t>“諴”的类推简化字。</w:t>
        <w:br/>
      </w:r>
    </w:p>
    <w:p>
      <w:r>
        <w:t>𫍰##𫍰</w:t>
        <w:br/>
        <w:br/>
        <w:t>“諰”的类推简化字。</w:t>
        <w:br/>
      </w:r>
    </w:p>
    <w:p>
      <w:r>
        <w:t>𫍲##𫍲</w:t>
        <w:br/>
        <w:br/>
        <w:t>“謏”的类推简化字。</w:t>
        <w:br/>
      </w:r>
    </w:p>
    <w:p>
      <w:r>
        <w:t>𫍴##𫍴</w:t>
        <w:br/>
        <w:br/>
        <w:t>“謱”的类推简化字。</w:t>
        <w:br/>
      </w:r>
    </w:p>
    <w:p>
      <w:r>
        <w:t>𫍵##𫍵</w:t>
        <w:br/>
        <w:br/>
        <w:t>“謸”的类推简化字。</w:t>
        <w:br/>
      </w:r>
    </w:p>
    <w:p>
      <w:r>
        <w:t>𫍸##𫍸</w:t>
        <w:br/>
        <w:br/>
        <w:t>“謆”的类推简化字。</w:t>
        <w:br/>
      </w:r>
    </w:p>
    <w:p>
      <w:r>
        <w:t>𫍹##𫍹</w:t>
        <w:br/>
        <w:br/>
        <w:t>“謯”的类推简化字。</w:t>
        <w:br/>
      </w:r>
    </w:p>
    <w:p>
      <w:r>
        <w:t>𫍽##𫍽</w:t>
        <w:br/>
        <w:br/>
        <w:t>“譞”的类推简化字。</w:t>
        <w:br/>
      </w:r>
    </w:p>
    <w:p>
      <w:r>
        <w:t>𫍾##𫍾</w:t>
        <w:br/>
        <w:br/>
        <w:t>“𧭈”的类推简化字。</w:t>
        <w:br/>
      </w:r>
    </w:p>
    <w:p>
      <w:r>
        <w:t>𫍿##𫍿</w:t>
        <w:br/>
        <w:br/>
        <w:t>“譾”的类推简化字。</w:t>
        <w:br/>
      </w:r>
    </w:p>
    <w:p>
      <w:r>
        <w:t>𫟠##𫟠</w:t>
        <w:br/>
        <w:br/>
        <w:t>“譂”的类推简化字。</w:t>
        <w:br/>
      </w:r>
    </w:p>
    <w:p>
      <w:r>
        <w:t>𬢯##𬢯</w:t>
        <w:br/>
        <w:br/>
        <w:t>𬢯“譻”的类推简化字。</w:t>
        <w:br/>
      </w:r>
    </w:p>
    <w:p>
      <w:r>
        <w:t>𬣙##𬣙</w:t>
        <w:br/>
        <w:br/>
        <w:t>𬣙“訏”的类推简化字。</w:t>
        <w:br/>
      </w:r>
    </w:p>
    <w:p>
      <w:r>
        <w:t>𬣞##𬣞</w:t>
        <w:br/>
        <w:br/>
        <w:t>𬣞“詝”的类推简化字。</w:t>
        <w:br/>
      </w:r>
    </w:p>
    <w:p>
      <w:r>
        <w:t>𬣠##𬣠</w:t>
        <w:br/>
        <w:br/>
        <w:t>𬣠“詌”的类推简化字。</w:t>
        <w:br/>
      </w:r>
    </w:p>
    <w:p>
      <w:r>
        <w:t>𬣣##𬣣</w:t>
        <w:br/>
        <w:br/>
        <w:t>𬣣“註”的类推简化字。</w:t>
        <w:br/>
      </w:r>
    </w:p>
    <w:p>
      <w:r>
        <w:t>𬣤##𬣤</w:t>
        <w:br/>
        <w:br/>
        <w:t>𬣤“詃”的类推简化字。</w:t>
        <w:br/>
      </w:r>
    </w:p>
    <w:p>
      <w:r>
        <w:t>𬣩##𬣩</w:t>
        <w:br/>
        <w:br/>
        <w:t>𬣩“詴”的类推简化字。</w:t>
        <w:br/>
      </w:r>
    </w:p>
    <w:p>
      <w:r>
        <w:t>𬣮##𬣮</w:t>
        <w:br/>
        <w:br/>
        <w:t>𬣮“詺”的类推简化字。</w:t>
        <w:br/>
      </w:r>
    </w:p>
    <w:p>
      <w:r>
        <w:t>𬣯##𬣯</w:t>
        <w:br/>
        <w:br/>
        <w:t>𬣯“䛘”的类推简化字。</w:t>
        <w:br/>
      </w:r>
    </w:p>
    <w:p>
      <w:r>
        <w:t>𬣱##𬣱</w:t>
        <w:br/>
        <w:br/>
        <w:t>𬣱“詶”的类推简化字。</w:t>
        <w:br/>
      </w:r>
    </w:p>
    <w:p>
      <w:r>
        <w:t>𬣳##𬣳</w:t>
        <w:br/>
        <w:br/>
        <w:t>𬣳“詪”的类推简化字。</w:t>
        <w:br/>
      </w:r>
    </w:p>
    <w:p>
      <w:r>
        <w:t>𬣽##𬣽</w:t>
        <w:br/>
        <w:br/>
        <w:t>𬣽“謰”的类推简化字。</w:t>
        <w:br/>
      </w:r>
    </w:p>
    <w:p>
      <w:r>
        <w:t>𬣿##𬣿</w:t>
        <w:br/>
        <w:br/>
        <w:t>𬣿“䜎”的类推简化字。</w:t>
        <w:br/>
      </w:r>
    </w:p>
    <w:p>
      <w:r>
        <w:t>𬤀##𬤀</w:t>
        <w:br/>
        <w:br/>
        <w:t>𬤀“諕”的类推简化字。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