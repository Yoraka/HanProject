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䰲##䰲</w:t>
        <w:br/>
        <w:br/>
        <w:t>¹䰲yà　《廣韻》烏黠切，入黠影。</w:t>
        <w:br/>
        <w:br/>
        <w:t>〔䱀䰲〕见“䱀”。</w:t>
        <w:br/>
      </w:r>
    </w:p>
    <w:p>
      <w:r>
        <w:t>䰴##䰴</w:t>
        <w:br/>
        <w:br/>
        <w:t>䰴qì　《廣韻》居乞切，入迄見。</w:t>
        <w:br/>
        <w:br/>
        <w:t>（1）断鱼。《玉篇·魚部》：“䰴，斷魚。”</w:t>
        <w:br/>
        <w:br/>
        <w:t>（2）鱼游。《廣韻·迄韻》：“䰴，魚游。”</w:t>
        <w:br/>
        <w:br/>
        <w:t>（3）鱼名。《集韻·迄韻》：“䰴，魚名。”</w:t>
        <w:br/>
      </w:r>
    </w:p>
    <w:p>
      <w:r>
        <w:t>䰵##䰵</w:t>
        <w:br/>
        <w:br/>
        <w:t>䰵zī</w:t>
        <w:br/>
        <w:br/>
        <w:t>（1）鲻鱼别名。*明**屠本畯*《閩中海錯疏》卷上：“䰵，似烏魚而短，身圓口小，目赤鱗黑，一名鯔，味與鰣相似。冬深脂膏滿腹，至春漸瘦無味。”</w:t>
        <w:br/>
        <w:br/>
        <w:t>（2）方言。凤尾鲚的别名。*湖北水生生物研究所*《长江鱼类》：“凤尾鲚之地方名为烤子鱼、䰵鱼。”</w:t>
        <w:br/>
      </w:r>
    </w:p>
    <w:p>
      <w:r>
        <w:t>䰷##䰷</w:t>
        <w:br/>
        <w:br/>
        <w:t>⁴䰷bàng　《集韻》部項切，上講並。東部。</w:t>
        <w:br/>
        <w:br/>
        <w:t>（1）鱼名。《山海經·西山經》：“（*英山*）*禺水*出焉，北流注入*招水*，其中多䰷魚。其狀如鼈，其音如羊。”</w:t>
        <w:br/>
        <w:br/>
        <w:t>（2）同“蚌”。《集韻·講韻》：“蚌，《説文》：‘蜃屬。一曰美珠。’或作䰷。”</w:t>
        <w:br/>
      </w:r>
    </w:p>
    <w:p>
      <w:r>
        <w:t>䰸##䰸</w:t>
        <w:br/>
        <w:br/>
        <w:t>䰸gōng　《集韻》沽紅切，平東見。</w:t>
        <w:br/>
        <w:br/>
        <w:t>（1）〔䰸䱑〕螃蟹的一种。《集韻·東韻》：“䰸，䰸䱑，魚名。”又《薛韻》：“䱑，䰸䱑，魚名，似蝤蛑（即今之梭子蟹），生海中。”《字彙·魚部》：“䰸，䰸䱑，江虫，形似蟹，可食。”*清**李元*《蠕範·物候》：“（蟹）有十九種……曰䱑䱋，䰸䱑也，似蝤蛑，亦似鱟。”</w:t>
        <w:br/>
        <w:br/>
        <w:t>（2）赤尾的白鲦鱼。《古今圖書集成·博物彙編·禽蟲典》卷一百四十一引《丹徒縣志》：“鰷，土人名鯈，*江*中者亞於*淮*，白。又有赤尾者名䰸魚，形質相類。”</w:t>
        <w:br/>
      </w:r>
    </w:p>
    <w:p>
      <w:r>
        <w:t>䰹##䰹</w:t>
        <w:br/>
        <w:br/>
        <w:t>䰹同“鱡”。《篇海類編·鱗介類·魚部》：“䰹，即鱡而省作䰹。烏鱡，通作賊。”《正字通·魚部》：“䰹，俗鱡字。”</w:t>
        <w:br/>
      </w:r>
    </w:p>
    <w:p>
      <w:r>
        <w:t>䰺##䰺</w:t>
        <w:br/>
        <w:br/>
        <w:t>䰺同“魪”。《龍龕手鑑·魚部》：“䰺”，“魪”的俗字。</w:t>
        <w:br/>
      </w:r>
    </w:p>
    <w:p>
      <w:r>
        <w:t>䰻##䰻</w:t>
        <w:br/>
        <w:br/>
        <w:t>䰻同“䱷（漁）”。*唐**陸德明*《經典釋文·周禮音義·䱷人》：“䱷，亦作䰻。”《正字通·魚部》：“䰻，與䱷同。”《文選·張衡〈西京賦〉》：“逞欲畋䰻，效獲麑䴠。”*李善*注引*薛綜*曰：“《説文》曰：‘䰻，捕魚也。’”*宋**吕祖謙*《賀車駕幸秘書省二首》之一：“若寫鴻猷參大雅，定非*周*鼓頌田䰻。”*明**黄道周*《與善堂記》：“譬此崇岡，迸於荒昧，樵䰻所棲，焉知其貴。”</w:t>
        <w:br/>
      </w:r>
    </w:p>
    <w:p>
      <w:r>
        <w:t>䰼##䰼</w:t>
        <w:br/>
        <w:br/>
        <w:t>《説文》：“䰼，鮺也。一曰大魚為鮺，小魚為䰼。从魚，今聲。”</w:t>
        <w:br/>
        <w:br/>
        <w:t>（一）qín　《廣韻》昨淫切，平侵從。又徂感切，式荏切。侵部。</w:t>
        <w:br/>
        <w:br/>
        <w:t>鱼鲊。《説文·魚部》：“䰼，鮺也。一曰大魚為鮺，小魚為䰼。”*段玉裁*注：“渾言不别，析言則别之。”《廣羣芳譜·醋林子》：“其葉味醋，夷獠人采得，入鹽和䰼魚食，云勝用醋也。”</w:t>
        <w:br/>
        <w:br/>
        <w:t>（二）yín　《集韻》魚音切，平侵疑。</w:t>
        <w:br/>
        <w:br/>
        <w:t>鱼名。《集韻·侵韻》：“䰼，魚名，似鼈。”</w:t>
        <w:br/>
        <w:br/>
        <w:t>（三）shèn　《集韻》食荏切，上寑船。</w:t>
        <w:br/>
        <w:br/>
        <w:t>鱼名。《集韻·𡪢韻》：“䰼，魚名。”《徐霞客遊記·粤西遊日記三》：“魚有大小二種，大者乃白鰱，小者為䰼魚。”</w:t>
        <w:br/>
      </w:r>
    </w:p>
    <w:p>
      <w:r>
        <w:t>䰽##䰽</w:t>
        <w:br/>
        <w:br/>
        <w:t>《説文》：“䰽，魚名，出*樂浪潘國*。从魚，巿聲。”</w:t>
        <w:br/>
        <w:br/>
        <w:t>bèi　《廣韻》博蓋切，去泰幫。月部。</w:t>
        <w:br/>
        <w:br/>
        <w:t>河豚。《廣韻·泰韻》：“䰽，魚名。食之殺人。”《山海經·北山經》：“（*少咸之山*）*敦水*出焉，東流注于*鴈門*之水，其中多䰽䰽之魚，食之殺人。”《本草綱目·鱗部·河豚》：“《北山經》名䰽魚。……狀如蝌蚪，大者尺餘，背色青白，有黄縷文，無鱗無腮無膽，腹下白而不光。……*吴*人言其血有毒，脂令舌麻，子令腹脹，眼令目花。”</w:t>
        <w:br/>
      </w:r>
    </w:p>
    <w:p>
      <w:r>
        <w:t>䰾##䰾</w:t>
        <w:br/>
        <w:br/>
        <w:t>䰾（一）bā</w:t>
        <w:br/>
        <w:br/>
        <w:t>鱼名。鱼纲，鲤科。体侧扁或亚圆筒形，口有须。多产于我国华南和西南水流湍急的涧溪中。</w:t>
        <w:br/>
        <w:br/>
        <w:t>（二）bà</w:t>
        <w:br/>
        <w:br/>
        <w:t>同“鮁”。马鲛鱼。</w:t>
        <w:br/>
      </w:r>
    </w:p>
    <w:p>
      <w:r>
        <w:t>䰿##䰿</w:t>
        <w:br/>
        <w:br/>
        <w:t>䰿同“鮀”。《玉篇·魚部》：“䰿”，同“鮀”。《正字通·魚部》：“䰿，俗鮀字。”《齊民要術·䰿臛》：“䰿臛，湯燖，去腹中，浄洗。中解，五寸斷之。煮沸，令變色。”</w:t>
        <w:br/>
      </w:r>
    </w:p>
    <w:p>
      <w:r>
        <w:t>䱀##䱀</w:t>
        <w:br/>
        <w:br/>
        <w:t>䱀yāng　《集韻》於良切，平陽影。</w:t>
        <w:br/>
        <w:br/>
        <w:t>（1）〔䱀䰲〕鱼名。即鲿科黄颡鱼。《集韻·唐韻》：“䱀，魚名。善醒酒。”《本草綱目·鱗部·黄顙魚》：“黄鱨魚，䱀䰲。黄顙，無鱗魚也。身尾俱似小鮎，腹下黄，背上青黄，腮下有二横骨，兩鬚，有胃。羣游作聲如軋軋。”“今人析而呼為黄䱀、黄䰲。”*明**楊慎*《異魚圖贊》卷三：“䱀魚味爽。”*明**屠本畯*《閩中海錯疏》卷上：“䱀䰲，似鮎而小，邊有刺，能螫人，其聲䱀䰲。”</w:t>
        <w:br/>
        <w:br/>
        <w:t>（2）鱼名。鱼纲䱀科。为生活在溪涧的小型鱼类。体上无鳞。头宽平，眼小，尾圆形。</w:t>
        <w:br/>
      </w:r>
    </w:p>
    <w:p>
      <w:r>
        <w:t>䱂##䱂</w:t>
        <w:br/>
        <w:br/>
        <w:t>《説文》：“䱂，魚名。从魚，幼聲。讀若幽。”</w:t>
        <w:br/>
        <w:br/>
        <w:t>yǒu　《廣韻》於柳切，上有影。又於堯切。幽部。</w:t>
        <w:br/>
        <w:br/>
        <w:t>（1）鱼名。鰌类。《廣雅·釋魚》：“䱂，鰌也。”参见“鰌”。</w:t>
        <w:br/>
        <w:br/>
        <w:t>（2）黄䱂鱼。俗名船矴鱼。《正字通·魚部》：“䱂，魚名。一曰吐𩵹。《臨海志》曰：‘伏念魚。吐𩵹即杜父魚，一名黄䱂，俗呼船矴魚。’”</w:t>
        <w:br/>
      </w:r>
    </w:p>
    <w:p>
      <w:r>
        <w:t>䱃##䱃</w:t>
        <w:br/>
        <w:br/>
        <w:t>䱃zhì　《集韻》直質切，入質澄。</w:t>
        <w:br/>
        <w:br/>
        <w:t>鱼名。《集韻·質韻》：“𩵩，魚名。”</w:t>
        <w:br/>
      </w:r>
    </w:p>
    <w:p>
      <w:r>
        <w:t>䱄##䱄</w:t>
        <w:br/>
        <w:br/>
        <w:t>䱄同“魪”。《龍龕手鑑·魚部》：“䱄”，“魪”的俗字。</w:t>
        <w:br/>
      </w:r>
    </w:p>
    <w:p>
      <w:r>
        <w:t>䱅##䱅</w:t>
        <w:br/>
        <w:br/>
        <w:t>⁵䱅mò　《廣韻》莫撥切，入末明。</w:t>
        <w:br/>
        <w:br/>
        <w:t>似鲍的一种海鱼。《玉篇·魚部》：“䱅，海中魚，似鮑也。”</w:t>
        <w:br/>
      </w:r>
    </w:p>
    <w:p>
      <w:r>
        <w:t>䱆##䱆</w:t>
        <w:br/>
        <w:br/>
        <w:t>䱆同“鱦”。《玉篇·魚部》：“䱆”，同“鱦”。《集韻·證韻》：“鱦，《爾雅》：‘鱦，小魚。’或从孕。”</w:t>
        <w:br/>
      </w:r>
    </w:p>
    <w:p>
      <w:r>
        <w:t>䱇##䱇</w:t>
        <w:br/>
        <w:br/>
        <w:t>䱇同“鱔”。《玉篇·魚部》：“䱇，魚似蛇。”*清**段玉裁*《説文解字注·魚部》：“鱓，今人所食之黄鱔也。黄質，黑文，似蛇……其字亦作䱇，俗作鱔。”《山海經·北山經》：“*湖灌*之水出焉，而東流注于海，其中多䱇。”*郭璞*注：“（䱇）亦鱓魚字。”*三國**魏**曹植*《鰕䱇篇》：“鰕䱇游潢潦，不知江海流。”《南齊書·周顒傳》：“䱇之就脯，驟於屈伸。”</w:t>
        <w:br/>
      </w:r>
    </w:p>
    <w:p>
      <w:r>
        <w:t>䱈##䱈</w:t>
        <w:br/>
        <w:br/>
        <w:t>䱈同“鮨（鰭）”。《玉篇·魚部》：“䱈”，“鮨”的古文。《集韻·脂韻》：“鮨，或从示。”</w:t>
        <w:br/>
      </w:r>
    </w:p>
    <w:p>
      <w:r>
        <w:t>䱉##䱉</w:t>
        <w:br/>
        <w:br/>
        <w:t>䱉“䱇”的讹字。《龍龕手鑑·魚部》：“䱉，《玉篇》同鱓。”*清**段玉裁*《説文解字注·魚部》：“鱓，今人所食之黄鱔也。……其字亦作䱇。”《樂府詩集·相和歌辭·曹植〈鰕䱉篇〉》：“鰕䱉遊潢潦，不知江海流。”*清**沈德潜*《古詩源·鰕䱇篇》注：“䱇同鱔。從旦不從且。他本誤作䱉，無此字也。”*清**俞正燮*《癸巳類稿》卷七：“《南史》*梁**邵陵王**綸*問賣䱉者，令吞䱉而死。……其字應從旦夕之旦得聲，*南朝*俗字。其從只且之且，則俗又☀誤。”</w:t>
        <w:br/>
      </w:r>
    </w:p>
    <w:p>
      <w:r>
        <w:t>䱊##䱊</w:t>
        <w:br/>
        <w:br/>
        <w:t>䱊mǐ　《廣韻》莫禮切，上薺明。</w:t>
        <w:br/>
        <w:br/>
        <w:t>（1）鱼卵。《廣韻·薺韻》：“䱊，魚子。”《古今圖書集成·博物彙編·禽蟲典》卷一百三十三引*崔豹*《古今注》：“魚子亦曰䱊，言如散稻米也。”《正字通·魚部》：“*南海*諸郡，八九月收魚子著草中，裹縣竈煙上。二月雷發，取艸浸池塘，旬日出如科斗，謂之䱊䲑。”《本草綱目·鱗部·魚魫》：“魚子曰䱊。”</w:t>
        <w:br/>
        <w:br/>
        <w:t>（2）鱼名。《集韻·薺韻》：“䱊，魚名。”</w:t>
        <w:br/>
      </w:r>
    </w:p>
    <w:p>
      <w:r>
        <w:t>䱋##䱋</w:t>
        <w:br/>
        <w:br/>
        <w:t>䱋gǒng　《廣韻》居悚切，上腫見。</w:t>
        <w:br/>
        <w:br/>
        <w:t>（1）鱼子。《廣韻·腫韻》：“䱋，鯤，魚子也。”</w:t>
        <w:br/>
        <w:br/>
        <w:t>（2）鱼名。鲲。《廣雅·釋魚》：“䱋，鯤也。”*王念孫*疏證：“《玉篇》：‘鯤，大魚也。’”《集韻·腫韻》：“䱋，魚名。《博雅》：‘鯤也。’”</w:t>
        <w:br/>
        <w:br/>
        <w:t>（3）海鹞鱼。也作“魟”。《六書故·動物四》：“魟，海魚，無鱗，狀如蝙蝠，大者如車輪。”自注：“又作䱋。與*邵陽*魚相類，不鱗。”*明**馮時可*《雨航雜録》卷下：“魟魚形圓似扇，無鱗，色紫黑，口在腹下，尾長於身。魟或作䱋。……尾端有刺甚毒。”</w:t>
        <w:br/>
      </w:r>
    </w:p>
    <w:p>
      <w:r>
        <w:t>䱌##䱌</w:t>
        <w:br/>
        <w:br/>
        <w:t>䱌yí　《廣韻》與之切，平之以。</w:t>
        <w:br/>
        <w:br/>
        <w:t>河豚别名。《廣雅·釋魚》：“鯸䱌，魺也。”*王念孫*疏證：“河豚善怒，故謂之鮭，又謂之魺。鮭之言恚，魺之言訶。”《正字通·魚部》：“䱌，河豚别名。”</w:t>
        <w:br/>
      </w:r>
    </w:p>
    <w:p>
      <w:r>
        <w:t>䱍##䱍</w:t>
        <w:br/>
        <w:br/>
        <w:t>䱍gèng　《廣韻》古鄧切，去嶝見。</w:t>
        <w:br/>
        <w:br/>
        <w:t>〔䱍䲛〕也作“䱭䲛”。鲟类鱼。《玉篇·魚部》：“䱍，䱍䲛，鮪也。”《集韻·隥韻》：“䱭，魚名。或省。”《史記·司馬相如列傳》：“蛟龍赤螭，䱍䲛螹離。”*裴駰*集解引*郭璞*曰：“䱍䲛，鮪也。”参见“䱭”。</w:t>
        <w:br/>
      </w:r>
    </w:p>
    <w:p>
      <w:r>
        <w:t>䱎##䱎</w:t>
        <w:br/>
        <w:br/>
        <w:t>䱎同“䱭（䱍）”。《集韻·隥韻》：“䱭，魚名。或省。”《文選·司馬相如〈上林賦〉》：“蛟龍赤螭，䱎䲛漸離。”*李善*注引*李奇*曰：“*周**洛*曰鮪，*蜀*曰䱎䲛。出*鞏山*穴中。”</w:t>
        <w:br/>
      </w:r>
    </w:p>
    <w:p>
      <w:r>
        <w:t>䱏##䱏</w:t>
        <w:br/>
        <w:br/>
        <w:t>《説文》：“䱏，魚名。从魚，豆聲。”</w:t>
        <w:br/>
        <w:br/>
        <w:t>tǒu　《廣韻》天口切，上厚透。侯部。</w:t>
        <w:br/>
        <w:br/>
        <w:t>鱼名。《説文·魚部》：“䱏，魚名。”</w:t>
        <w:br/>
      </w:r>
    </w:p>
    <w:p>
      <w:r>
        <w:t>䱐##䱐</w:t>
        <w:br/>
        <w:br/>
        <w:t>䱐fū　《廣韻》芳無切，平虞敷。又縛謀切。</w:t>
        <w:br/>
        <w:br/>
        <w:t>〔䱐䰽〕也作“𩹲䱐”、“鯆䱐”。即江豚。《玉篇·魚部》：“𩹲，𩹲䱐魚，一名江豚，欲風則踴。”*漢**曹操*《四時食制》：“䱐䰽魚，黑色，大如百斤豬……數枚相隨，一浮一沉。一名敷，常見首。出*淮*及五湖。”参见“鯆”。</w:t>
        <w:br/>
      </w:r>
    </w:p>
    <w:p>
      <w:r>
        <w:t>䱑##䱑</w:t>
        <w:br/>
        <w:br/>
        <w:t>䱑xué　《集韻》似絶切，入薛邪。</w:t>
        <w:br/>
        <w:br/>
        <w:t>〔䰸䱑〕见“䰸”。</w:t>
        <w:br/>
      </w:r>
    </w:p>
    <w:p>
      <w:r>
        <w:t>䱒##䱒</w:t>
        <w:br/>
        <w:br/>
        <w:t>䱒yè　《廣韻》於業切，入業影。</w:t>
        <w:br/>
        <w:br/>
        <w:t>（1）盐渍鱼。《玉篇·魚部》：“䱒，鹽漬魚也。”《漢書·貨殖傳》“鮿鮑千鈞”*唐**顔師古*注：“鮑，今之䱒魚也。”*王先謙*補注：“*沈欽韓*曰：《玉篇》：‘䱒，鹽漬魚也。’鮑，漬魚也，今謂裛魚，裛即䱒也。”《南齊書·武陵昭王曅傳》：“尚書令*王儉*詣*曅*，*曅*留*儉*設食，柈中菘菜䱒魚而已。”</w:t>
        <w:br/>
        <w:br/>
        <w:t>（2）鱼名。《集韻·業韻》：“䱒，魚名。”</w:t>
        <w:br/>
        <w:br/>
        <w:t>（3）河豚。《集韻·業韻》：“䱒，河豚。”</w:t>
        <w:br/>
      </w:r>
    </w:p>
    <w:p>
      <w:r>
        <w:t>䱓##䱓</w:t>
        <w:br/>
        <w:br/>
        <w:t>䱓（一）tíng　《集韻》唐丁切，平青定。</w:t>
        <w:br/>
        <w:br/>
        <w:t>同“𩹇”。䱀䰲，即黄颡鱼。《集韻·青韻》：“𩹇，魚名。䰲也。或从廷。”</w:t>
        <w:br/>
        <w:br/>
        <w:t>（二）tǐng　《集韻》他頂切，上迥透。</w:t>
        <w:br/>
        <w:br/>
        <w:t>全鱼酱。《集韻·迥韻》：“䱓，全魚醬。”*明**楊慎*《異魚圖贊》卷三：“*張揖*《廣雅》，檦竹頭䱢，*滇池*所饒，亦名竹丁。𤎰以為䱓，案酒薦馨。”</w:t>
        <w:br/>
      </w:r>
    </w:p>
    <w:p>
      <w:r>
        <w:t>䱔##䱔</w:t>
        <w:br/>
        <w:br/>
        <w:t>䱔（一）tiáo　《廣韻》以周切，平尤以。又《集韻》田聊切，先了切。幽部。</w:t>
        <w:br/>
        <w:br/>
        <w:t>同“鰷”。白鲦。《集韻·蕭韻》：“鰷，白鰷，魚名。或作䱔。”《莊子·至樂》：“浮之江湖，食之鰌䱔。”《宋書·謝靈運傳》：“撫鷗䱔而悦豫，杜機心於林池。”</w:t>
        <w:br/>
        <w:br/>
        <w:t>（二）chóu　《集韻》陳留切，平尤澄。</w:t>
        <w:br/>
        <w:br/>
        <w:t>同“鯈”。鱼子。《集韻·尤韻》：“鯈，魚子。或書作䱔。”</w:t>
        <w:br/>
      </w:r>
    </w:p>
    <w:p>
      <w:r>
        <w:t>䱕##䱕</w:t>
        <w:br/>
        <w:br/>
        <w:t>䱕（一）móu　《廣韻》莫浮切，平尤明。</w:t>
        <w:br/>
        <w:br/>
        <w:t>黄花鱼。《玉篇·魚部》：“䱕，魚也。”《六書故·動物四》：“䱕，似鯼而小，首亦有石。”《正字通·魚部》：“䱕，似鯼而小，一名黄花魚。*福*、*温*多有之。《温海志》名黄靈魚，即小首魚，首亦有石。”</w:t>
        <w:br/>
        <w:br/>
        <w:t>（二）méi　《字彙》模杯切。</w:t>
        <w:br/>
        <w:br/>
        <w:t>鱼行貌。《字彙·魚部》：“䱕，魚行貌。”</w:t>
        <w:br/>
      </w:r>
    </w:p>
    <w:p>
      <w:r>
        <w:t>䱖##䱖</w:t>
        <w:br/>
        <w:br/>
        <w:t>䱖同“鰡”。《廣韻·尤韻》：“䱖”，同“鰡”。</w:t>
        <w:br/>
      </w:r>
    </w:p>
    <w:p>
      <w:r>
        <w:t>䱗##䱗</w:t>
        <w:br/>
        <w:br/>
        <w:t>䱗cān　《集韻》千安切，平寒清。</w:t>
        <w:br/>
        <w:br/>
        <w:t>白鲦。《集韻·寒韻》：“䱗，魚名。”《正字通·魚部》：“䱗，白鰷别名。”*徐珂*《清稗類鈔·動物類》：“白鰷，産于淡水，大者長尺許。形狹長，背淡黑微青，腹白鱗細，好羣游水面。一名䱗魚。”参见“鰷”。</w:t>
        <w:br/>
      </w:r>
    </w:p>
    <w:p>
      <w:r>
        <w:t>䱘##䱘</w:t>
        <w:br/>
        <w:br/>
        <w:t>䱘同“鯬”。《正字通·魚部》：“鯬，鰣别名。*廣州*謂之三鯬之魚。《六書故》作‘䱘，海魚，似鯿而小，肥美’。”</w:t>
        <w:br/>
      </w:r>
    </w:p>
    <w:p>
      <w:r>
        <w:t>䱙##䱙</w:t>
        <w:br/>
        <w:br/>
        <w:t>䱙shū　《集韻》式竹切，入屋書。</w:t>
        <w:br/>
        <w:br/>
        <w:t>（1）同“鮛”。鱼名。小鲔。《集韻·屋韻》：“鮛，魚名，王鮪也，小者曰鮛。或不省。”</w:t>
        <w:br/>
        <w:br/>
        <w:t>（2）古籍中所指的一种毒鱼。《論衡·言毒》：“毒螫渥者……在魚則為鮭與𩶰、䱙，故人食鮭肝而死，為𩶰、䱙螫有毒。”</w:t>
        <w:br/>
      </w:r>
    </w:p>
    <w:p>
      <w:r>
        <w:t>䱚##䱚</w:t>
        <w:br/>
        <w:br/>
        <w:t>䱚lù　《廣韻》力玉切，入燭來。</w:t>
        <w:br/>
        <w:br/>
        <w:t>鱼名。《玉篇·魚部》：“䱚，魚也。”今指䱚鱼，又名“䱺䱚”。鱼纲鲉科。身体侧扁，口、眼俱大，头部棘和棱显著。灰褐色，有不规则黑色斑纹。生活在近海岩石间。我国*黄海*和*渤海*均产。</w:t>
        <w:br/>
      </w:r>
    </w:p>
    <w:p>
      <w:r>
        <w:t>䱛##䱛</w:t>
        <w:br/>
        <w:br/>
        <w:t>䱛（一）xù　《集韻》忽域切，入職曉。</w:t>
        <w:br/>
        <w:br/>
        <w:t>鱼名。《集韻·職韻》：“䱛，魚名。”</w:t>
        <w:br/>
        <w:br/>
        <w:t>（二）yì　《六書故》營隻切。</w:t>
        <w:br/>
        <w:br/>
        <w:t>同“𩷍”。鲵鱼。《六書故·動物四》：“𩷍，别作䱛。魚類鮎，而四足。……《本艸》：‘鯢魚生山谿，似鮎，四脚，長尾。一名人魚。’即此物也。”</w:t>
        <w:br/>
        <w:br/>
        <w:t>（三）huò</w:t>
        <w:br/>
        <w:br/>
        <w:t>一种鱼，体长，侧扁，牙齿呈绒毛状，头上的鳞呈圆形，其他部分的鳞呈栉状。生活在海洋中。</w:t>
        <w:br/>
      </w:r>
    </w:p>
    <w:p>
      <w:r>
        <w:t>䱜##䱜</w:t>
        <w:br/>
        <w:br/>
        <w:t>䱜cuò　《廣韻》倉各切，入鐸清。又七雀切。</w:t>
        <w:br/>
        <w:br/>
        <w:t>鲨鱼。古称鲛鱼。《廣韻·藥韻》：“䱜，魚名。出*東海*。”《本草綱目·鱗部·鮫魚》：“鮫魚，（又名）沙魚。*時珍*曰：鮫皮有沙，其文交錯鵲駮，故有諸名。古曰鮫，今曰沙，其實一也。”*唐**李白*《醉後贈從甥高鎮》：“匣中盤劍裝䱜魚，閑在腰間未用渠。”《新唐書·地理志五》：“*蘇州**吴郡*土貢：……鯔皮、魬、䱜。”*明**楊慎*《異魚圖贊》卷二：“*南越*勁䱜，揚鬐排流，鱗皮斑駁，可飾蒯緱。”</w:t>
        <w:br/>
      </w:r>
    </w:p>
    <w:p>
      <w:r>
        <w:t>䱝##䱝</w:t>
        <w:br/>
        <w:br/>
        <w:t>䱝（一）pái　《廣韻》薄佳切，平佳並。</w:t>
        <w:br/>
        <w:br/>
        <w:t>黑鲤。《廣雅·釋魚》：“黑鯉謂之䱝。”*王念孫*疏證：“《古今注》云：‘*兖州*人呼黑鯉為元駒。’是鯉有黑色者也。”</w:t>
        <w:br/>
        <w:br/>
        <w:t>（二）bēi　《集韻》賓彌切，平支幫。</w:t>
        <w:br/>
        <w:br/>
        <w:t>鱼名。婢鱼。《集韻·支韻》：“䱝，魚名。”《正字通·魚部》：“鯜，《爾雅》鱖鯞，後人因*郭璞*謂妾魚、婢魚，立䱝、鯜字。䱝鯜即婢妾。皆魚之小者。”</w:t>
        <w:br/>
      </w:r>
    </w:p>
    <w:p>
      <w:r>
        <w:t>䱞##䱞</w:t>
        <w:br/>
        <w:br/>
        <w:t>䱞同“𩹟”。《字彙·魚部》：“䱞，魚名。”按：《廣韻》、《集韻》均作“𩹟”。</w:t>
        <w:br/>
      </w:r>
    </w:p>
    <w:p>
      <w:r>
        <w:t>䱟##䱟</w:t>
        <w:br/>
        <w:br/>
        <w:t>䱟（一）jù　《廣韻》居御切，去御見。</w:t>
        <w:br/>
        <w:br/>
        <w:t>银牙䱛的古称。鱼纲石首鱼科。体长侧扁，银灰带黄，上颌前端的两侧和下颌的中央各有一至二颗犬牙。我国*南海*和*东海*南部均产。《廣韻·御韻》：“䱟，魚名。”《正字通·魚部》：“䱟，形似石首魚，左右三牙如鐵鋸。”*晋**陸雲*《答車茂安書》：“鱣鮪赤尾，䱟齒比目，不可紀名。”</w:t>
        <w:br/>
        <w:br/>
        <w:t>（二）jū　《集韻》斤於切，平魚見。</w:t>
        <w:br/>
        <w:br/>
        <w:t>〔䱟鯺〕也作“蜛蠩”。虫名。《集韻·魚韻》：“蜛，蜛蠩，蟲名。或从魚。”*明**楊慎*《異魚圖贊》卷一：“魚有䱟鯺，一頭數尾，有脚如蠶，食之肥美。”</w:t>
        <w:br/>
      </w:r>
    </w:p>
    <w:p>
      <w:r>
        <w:t>䱠##䱠</w:t>
        <w:br/>
        <w:br/>
        <w:t>䱠zhàn　《集韻》仕限切，上産崇。</w:t>
        <w:br/>
        <w:br/>
        <w:t>鱼名。又名“銀羮”。《集韻·産韻》：“䱠，魚名。”*清**乾隆*二年修《福建通志·物産》：“䱠魚，長七八寸，骨柔無鱗。*唐**李柔*入*閩*，稱此魚為銀羮，水母為玉膾。”</w:t>
        <w:br/>
      </w:r>
    </w:p>
    <w:p>
      <w:r>
        <w:t>䱡##䱡</w:t>
        <w:br/>
        <w:br/>
        <w:t>《説文》：“䱡，魚名，出*樂浪潘國*。从魚，匊聲。一曰䱡魚，出*江*東，有兩乳。”</w:t>
        <w:br/>
        <w:br/>
        <w:t>jú　《廣韻》居六切，入屋見。又渠竹切，丘玉切。沃部。</w:t>
        <w:br/>
        <w:br/>
        <w:t>江豚。《説文·魚部》：“䱡，魚名。”*段玉裁*注：“䱡即今之江豬，亦曰江豚。*樂浪潘國*與*九江*同産此物。”*明**楊慎*《異魚圖贊》卷三：“*樂浪潘國*，魚之淵府，異哉䱡魚，魼有兩乳。”</w:t>
        <w:br/>
      </w:r>
    </w:p>
    <w:p>
      <w:r>
        <w:t>䱢##䱢</w:t>
        <w:br/>
        <w:br/>
        <w:t>䱢zhēng　《廣韻》側莖切，平耕莊。</w:t>
        <w:br/>
        <w:br/>
        <w:t>鱼名。竹丁鱼。《廣雅·釋魚》：“竹頭，䱢也。”*王念孫*疏證：“《龍龕手鑑》云：‘䱢，魚名也。長頭。’案：《嶺表録異》云：‘竹魚産江溪間，形如鱧魚，大而少骨，青黑色，鱗下間以朱鮎，鬣可翫。或烹以為羮臛，肥而美。’”*明**楊慎*《異魚圖贊》卷三：“*張揖*《廣雅》，檦竹頭䱢，*滇池*所饒，亦名竹丁。𤎰以為䱓，案酒薦馨。”</w:t>
        <w:br/>
      </w:r>
    </w:p>
    <w:p>
      <w:r>
        <w:t>䱣##䱣</w:t>
        <w:br/>
        <w:br/>
        <w:t>䱣zú　《廣韻》子聿切，入術精。</w:t>
        <w:br/>
        <w:br/>
        <w:t>（1）鯈鱼。即白鲦鱼。《玉篇·魚部》：“䱣，鯈也。”参见“鰷”。</w:t>
        <w:br/>
        <w:br/>
        <w:t>（2）鲔的别名。《集韻·術韻》：“䱣，鮪别名。”</w:t>
        <w:br/>
      </w:r>
    </w:p>
    <w:p>
      <w:r>
        <w:t>䱤##䱤</w:t>
        <w:br/>
        <w:br/>
        <w:t>《説文》：“䱤，魚名。从魚，臽聲。”</w:t>
        <w:br/>
        <w:br/>
        <w:t>xiàn　《廣韻》户韽切，去陷匣。又古念切。談部。</w:t>
        <w:br/>
        <w:br/>
        <w:t>鱼名。鱤鱼。《正字通·魚部》：“䱤，鱤魚别名。”《本草綱目·鱗部·鱤魚》：“䱤魚，（即）鱤魚。鱤，敢也。䱤，䐄也。䐄，食而無厭也。健而難取，吞啗同類，力敢而䐄物者也。”又旧称“䱤父魚”。《説文·魚部》：“䱤，魚名。”*桂馥*義證：“魚名者，《山海經》：‘*留水*南流，注於*河*，其中有䱤父之魚，其狀如鮒而彘身，食之已嘔。’《異苑》：‘諸魚欲産，䱤魚輒以頭衝其腹，䱤魚自生，亦更相撞觸，俗謂為衆魚之生母。’”</w:t>
        <w:br/>
      </w:r>
    </w:p>
    <w:p>
      <w:r>
        <w:t>䱥##䱥</w:t>
        <w:br/>
        <w:br/>
        <w:t>䱥（一）zhì　《廣韻》征例切，去祭章。</w:t>
        <w:br/>
        <w:br/>
        <w:t>䱥鱼。《廣韻·祭韻》：“䱥，魚名，可為醬。”《世説新語·紕漏》：“*虞嘯父*為*孝武*侍中。帝從容問曰：‘卿在門下，初不聞有所獻替。’*虞*家*富春*，近海，謂帝望其意氣。對曰：‘天時尚煗，䱥魚鰕䱹未可致，尋當有所上獻。’帝撫掌大笑。”*唐**段成式*《酉陽雜俎·廣動植之一》：“寧去累世宅，不去䱥魚額。”*宋**陸游*《秋日雜詠》：“白蟹䱥魚初上市，輕舟無數去乘潮。”</w:t>
        <w:br/>
        <w:br/>
        <w:t>（二）jì　《集韻》子例切，去祭精。</w:t>
        <w:br/>
        <w:br/>
        <w:t>同“鰶”。鱼名。《集韻·祭韻》：“鰶，魚名。或作䱥。”</w:t>
        <w:br/>
      </w:r>
    </w:p>
    <w:p>
      <w:r>
        <w:t>䱦##䱦</w:t>
        <w:br/>
        <w:br/>
        <w:t>䱦䱦鱼，即河豚。《康熙字典·魚部》：“䱦，《臨海記》：䱦鯺即河豚之大者。音未詳。”*宋**李石*《續博物志》卷三：“䱦魚，心肝及頭毒如野葛。”</w:t>
        <w:br/>
      </w:r>
    </w:p>
    <w:p>
      <w:r>
        <w:t>䱫##䱫</w:t>
        <w:br/>
        <w:br/>
        <w:t>䱫同“鯻”。《集韻·曷韻》：“䱫”，同“鯻”。</w:t>
        <w:br/>
      </w:r>
    </w:p>
    <w:p>
      <w:r>
        <w:t>䱬##䱬</w:t>
        <w:br/>
        <w:br/>
        <w:t>《説文》：“䱬，魚也。从魚，胥聲。”</w:t>
        <w:br/>
        <w:br/>
        <w:t>xū　《廣韻》相居切，平魚心。魚部。</w:t>
        <w:br/>
        <w:br/>
        <w:t>䱬鱼。《廣韻·魚韻》：“䱬，魚名。”《正字通·魚部》：“䱬，魚也。一説胥訓蟹醢，䱬當是魚醢。”*唐**皮日休*《吴中苦雨因書一百韻寄魯望》：“嗇止甘蠏䱬，侈唯僭車服。”</w:t>
        <w:br/>
      </w:r>
    </w:p>
    <w:p>
      <w:r>
        <w:t>䱭##䱭</w:t>
        <w:br/>
        <w:br/>
        <w:t>《説文》：“䱭，𩶶也。《周禮》謂之䱭。从魚，恆聲。”*段玉裁*据《上林賦》*李奇*注改作：“䱭，䱭𩶶，鮪也。*周雒*謂之鮪，*蜀*謂之䱭𩶶。”</w:t>
        <w:br/>
        <w:br/>
        <w:t>gèng　《集韻》居鄧切，去嶝見。蒸部。</w:t>
        <w:br/>
        <w:br/>
        <w:t>〔䱭䲛〕也作“䱍䲛”。古又称“鮪”、“鱣”。鲟类鱼。《説文·魚部》：“䱭，𩶶也。”*段玉裁*注改作“䱭，䱭𩶶，鮪也”。《本草綱目·鱗部·鱘魚》：“鱘魚，鱏魚，鮪魚，王鮪。*時珍*曰：*李奇*《漢書》注云：‘*周洛*曰鮪，*蜀*曰䱭䲛。’”按：《漢書·司馬相如傳》引《上林賦》作“䱴”，《文選·司馬相如〈上林賦〉》作“䱎”，是“𩶶”、“䱭”、“䱎”三字並同。</w:t>
        <w:br/>
      </w:r>
    </w:p>
    <w:p>
      <w:r>
        <w:t>䱮##䱮</w:t>
        <w:br/>
        <w:br/>
        <w:t>䱮é　《廣韻》五陌切，入陌疑。</w:t>
        <w:br/>
        <w:br/>
        <w:t>〔𩹺䱮〕见“𩹺”。</w:t>
        <w:br/>
      </w:r>
    </w:p>
    <w:p>
      <w:r>
        <w:t>䱯##䱯</w:t>
        <w:br/>
        <w:br/>
        <w:t>䱯mú　《字彙》莫胡切。</w:t>
        <w:br/>
        <w:br/>
        <w:t>鱼名。《字彙·魚部》：“䱯，魚名。”*清**顧濟美*《西湖志·物産·鱗屬》：“土䱯，俗名吐哺，以清明前者為佳。”</w:t>
        <w:br/>
      </w:r>
    </w:p>
    <w:p>
      <w:r>
        <w:t>䱰##䱰</w:t>
        <w:br/>
        <w:br/>
        <w:t>䱰zhòng　《玉篇》直勇切。</w:t>
        <w:br/>
        <w:br/>
        <w:t>乌鳢。《玉篇·魚部》：“䱰，魚。”*唐**段成式*《酉陽雜俎·鱗介篇》：“䱰魚。*濟南郡*東北有䱰魚坑，傳言*魏**景明*中，有人穿井得魚，大如鏡，其夜，河水溢入此坑，坑中居人皆為䱰魚焉。”</w:t>
        <w:br/>
      </w:r>
    </w:p>
    <w:p>
      <w:r>
        <w:t>䱱##䱱</w:t>
        <w:br/>
        <w:br/>
        <w:t>䱱（一）tí　《廣韻》杜奚切，平齊定。</w:t>
        <w:br/>
        <w:br/>
        <w:t>（1）鲵鱼。《集韻·齊韻》：“䱱，魚名。”《山海經·中山經》：“（*少室之山*）*休水*出焉，而北流注于*洛*，其中多䱱魚，狀如𥂕蜼而長距，足白而對。”*郝懿行*箋疏：“䱱，即鯢也。”《本草綱目·鱗部·鯢魚》：“鯢，聲如小兒，故名。即䱱魚之能上樹者。”</w:t>
        <w:br/>
        <w:br/>
        <w:t>（2）鲇的别名。《正字通·魚部》：“䱱，鮎别名。”</w:t>
        <w:br/>
        <w:br/>
        <w:t>（3）鱼黑色。《廣韻·齊韻》：“䱱，魚黑色。”</w:t>
        <w:br/>
        <w:br/>
        <w:t>（二）dì　《集韻》丁計切，去霽端。</w:t>
        <w:br/>
        <w:br/>
        <w:t>大鳢。《集韻·霽韻》：“䱱，魚名，大鱧也。”</w:t>
        <w:br/>
      </w:r>
    </w:p>
    <w:p>
      <w:r>
        <w:t>䱲##䱲</w:t>
        <w:br/>
        <w:br/>
        <w:t>䱲yuán　《廣韻》與專切，平仙以。</w:t>
        <w:br/>
        <w:br/>
        <w:t>鱼名。《玉篇·魚部》：“䱲，魚名。”</w:t>
        <w:br/>
      </w:r>
    </w:p>
    <w:p>
      <w:r>
        <w:t>䱳##䱳</w:t>
        <w:br/>
        <w:br/>
        <w:t>䱳zhān　《龍龕手鑑》知連反。</w:t>
        <w:br/>
        <w:br/>
        <w:t>同“鱣”。大黄鱼。《龍龕手鑑·魚部》：“䱳，俗；鱣，正。大黄魚也。”</w:t>
        <w:br/>
      </w:r>
    </w:p>
    <w:p>
      <w:r>
        <w:t>䱴##䱴</w:t>
        <w:br/>
        <w:br/>
        <w:t>䱴同“䱭”。《集韻·隥韻》：“䱴，魚名。或省。”《漢書·司馬相如傳》：“蛟龍赤螭，䱴䲛漸離。”按：《文選·司馬相如〈上林賦〉》“䱴”作“䱎”，《説文·魚部》字作“䱭”。</w:t>
        <w:br/>
      </w:r>
    </w:p>
    <w:p>
      <w:r>
        <w:t>䱵##䱵</w:t>
        <w:br/>
        <w:br/>
        <w:t>《説文》：“䱵，魚名。从魚，翁聲。”</w:t>
        <w:br/>
        <w:br/>
        <w:t>wēng　《廣韻》烏紅切，平東影。東部。</w:t>
        <w:br/>
        <w:br/>
        <w:t>鱼名。《説文·魚部》：“䱵，魚名。”*桂馥*義證：“魚名者，《本草》*漳州*海中有海䱵魚，取其糞乾之盛器，可辟蠅。”今指䱵科鱼类。身体侧扁，被圆鳞，口前位，能伸缩。栖息于热带珊瑚礁附近，体色美丽。产于我国*东海*南部及*南海*。</w:t>
        <w:br/>
      </w:r>
    </w:p>
    <w:p>
      <w:r>
        <w:t>䱶##䱶</w:t>
        <w:br/>
        <w:br/>
        <w:t>䱶同“𩷕”。《正字通·魚部》：“䱶，同𩷕。”</w:t>
        <w:br/>
      </w:r>
    </w:p>
    <w:p>
      <w:r>
        <w:t>䱷##䱷</w:t>
        <w:br/>
        <w:br/>
        <w:t>〔䲣〕</w:t>
        <w:br/>
        <w:br/>
        <w:t>同“漁”。《玉篇·魚部》：“䱷”，同“漁”。《周禮·天官·敍》：“䱷人，中士二人，下士四人。”*孫詒讓*正義：“《釋文》云：‘䱷，本又作漁，亦作䰻。’……*慧苑*《華嚴經音義》云：‘漁，《聲類》作䱷、䰻二體。’”*唐**柳宗元*《武岡銘》：“山畋澤䱷，輸賦于都。”*元**揭傒斯*《漁夫》：“男大還娶䱷家女，女大還作䱷家婦。”</w:t>
        <w:br/>
      </w:r>
    </w:p>
    <w:p>
      <w:r>
        <w:t>䱸##䱸</w:t>
        <w:br/>
        <w:br/>
        <w:t>䱸（一）sōu　《集韻》疎鳩切，平尤生。</w:t>
        <w:br/>
        <w:br/>
        <w:t>姓。《字彙·魚部》：“䱸，姓也。”*明**陳士元*《姓觽·尤韻》：“䱸，《千家姓》云：*上黨*族。”</w:t>
        <w:br/>
        <w:br/>
        <w:t>（二）qiū</w:t>
        <w:br/>
        <w:br/>
        <w:t>同“緧”。套车时拴在牛马股后的革带。《周禮·考工記·輈人》“必緧其牛後”*漢**鄭玄*注：“故書緧作䱸。*鄭司農*云：‘䱸讀為緧，*關東*謂紂為緧。’”按：*陸德明*釋文本“䱸”作“𦃈”，云：“𦃈，音秋。與緧同。”</w:t>
        <w:br/>
      </w:r>
    </w:p>
    <w:p>
      <w:r>
        <w:t>䱹##䱹</w:t>
        <w:br/>
        <w:br/>
        <w:t>䱹zhǎ　《集韻》側下切，上馬莊。歌部。</w:t>
        <w:br/>
        <w:br/>
        <w:t>同“鮓”。腌鱼。《集韻·馬韻》：“䱹，《説文》：‘藏魚也。’南方謂之䰼，北方謂之𩺃。或作鮓。”《周禮·天官·庖人》“共祭祀之好羞”*漢**鄭玄*注：“謂四時所為膳食，若*荆州*之䱹魚，*揚州*之蟹胥。”《世説新語·賢媛》：“*陶公*少時作魚粱吏，嘗以坩䱹餉母。母封䱹付使，反書責*侃*曰：‘汝為吏，以官物見餉，非唯不益，乃增吾憂也。’”</w:t>
        <w:br/>
      </w:r>
    </w:p>
    <w:p>
      <w:r>
        <w:t>䱺##䱺</w:t>
        <w:br/>
        <w:br/>
        <w:t>䱺hái　《廣韻》户來切，平咍匣。</w:t>
        <w:br/>
        <w:br/>
        <w:t>〔𩷕䱺〕见“𩷕”。</w:t>
        <w:br/>
      </w:r>
    </w:p>
    <w:p>
      <w:r>
        <w:t>䱻##䱻</w:t>
        <w:br/>
        <w:br/>
        <w:t>䱻huá　《廣韻》户八切，入黠匣。又《集韻》吉忽切。術部。</w:t>
        <w:br/>
        <w:br/>
        <w:t>（1）古籍中记载的能发光的飞鱼。《玉篇·魚部》：“䱻，魚如鳥。”《山海經·東山經》：“*子桐之山*，*子桐之水*出焉，而西流注于*餘如之澤*。其中多䱻魚，其狀如魚而鳥翼，出入有光，其音如鴛鴦。”*晋**郭璞*《江賦》：“䱻鰊𩺭鮋，鯪鰩鯩鰱。”</w:t>
        <w:br/>
        <w:br/>
        <w:t>（2）花䱻。鱼纲鲤科。身体侧扁，呈银灰色，背部有一纵行黑斑。分布在东*亚*淡水水域。</w:t>
        <w:br/>
      </w:r>
    </w:p>
    <w:p>
      <w:r>
        <w:t>䱼##䱼</w:t>
        <w:br/>
        <w:br/>
        <w:t>䱼zhǎn　《正字通》知演切。</w:t>
        <w:br/>
        <w:br/>
        <w:t>鱼名。《古今圖書集成·博物彙編·禽蟲典》卷一百四十八引《臨海異物志》：“䱼魚如指，長七八寸，但有脊骨，好作笄，大者如竹竿，曝作燭，極有光明。”</w:t>
        <w:br/>
      </w:r>
    </w:p>
    <w:p>
      <w:r>
        <w:t>䱽##䱽</w:t>
        <w:br/>
        <w:br/>
        <w:t>䱽同“鯧”。《本草綱目·鱗部·鯧魚》：“鯧魚（亦名）䱽魚。昌，美也。以味名……*閩*人訛為䱽魚。”*明**屠本畯*《閩中海錯疏》卷上：“䱽，似鯿，腦上凸起連背而圓身，肉白而甚厚，尾如燕子，只一脊骨而無他鯁。”*清**李調元*《南越筆記》卷十：“䱽魚狀如鯿，圓頭，縮尾，狹鱗，肉厚而細。”</w:t>
        <w:br/>
      </w:r>
    </w:p>
    <w:p>
      <w:r>
        <w:t>䱾##䱾</w:t>
        <w:br/>
        <w:br/>
        <w:t>《説文》：“䱾，魚名。一名鯉，一名鰜。从魚，婁聲。”</w:t>
        <w:br/>
        <w:br/>
        <w:t>lóu　《廣韻》落侯切，平侯來。又力朱切。侯部。</w:t>
        <w:br/>
        <w:br/>
        <w:t>大青鱼。《説文·魚部》：“䱾，魚名。一名鯉，一名鰜。”*段玉裁*注：“此一名鯉耳，非三十六鱗之鯉也。”*桂馥*義證：“魚名者，《玉篇》：‘䱾，大青魚。’一名鯉者，所謂青鯉也。……一名鰜者，《玉篇》：‘鰜，䱾也。’《集韻》：‘鰜，魚名，大而青。’”《本草綱目·鱗部·青魚》：“青魚，青亦作鯖，以色名也。大者名䱾魚。”</w:t>
        <w:br/>
      </w:r>
    </w:p>
    <w:p>
      <w:r>
        <w:t>䱿##䱿</w:t>
        <w:br/>
        <w:br/>
        <w:t>䱿chàn　《玉篇》初陷切。</w:t>
        <w:br/>
        <w:br/>
        <w:t>鱼名。《玉篇·魚部》：“䱿，魚也。”</w:t>
        <w:br/>
      </w:r>
    </w:p>
    <w:p>
      <w:r>
        <w:t>䲀##䲀</w:t>
        <w:br/>
        <w:br/>
        <w:t>䲀zhì　《廣韻》脂利切，去至章。脂部。</w:t>
        <w:br/>
        <w:br/>
        <w:t>鱼名。《玉篇·魚部》：“䲀，魚名。”《山海經·中山經》：“*崌山*，*江水*出焉，東流注于*大江*，其中多怪蛇，多䲀魚。”</w:t>
        <w:br/>
      </w:r>
    </w:p>
    <w:p>
      <w:r>
        <w:t>䲁##䲁</w:t>
        <w:br/>
        <w:br/>
        <w:t>䲁wèi　《廣韻》於胃切，去未影。</w:t>
        <w:br/>
        <w:br/>
        <w:t>（1）鲔的别名。《廣韻·未韻》：“䲁，魚名。”《正字通·魚部》：“䲁，鮪别名。*東萊**遼東*人呼鮪為尉魚。”</w:t>
        <w:br/>
        <w:br/>
        <w:t>（2）䲁科鱼类的通称。种类繁多，形态多样。体延长，侧扁或呈鳗形，具鳞或裸露。背鳍、臀鳍延长近尾鳍，尾鳍不分叉。生活在近海。</w:t>
        <w:br/>
      </w:r>
    </w:p>
    <w:p>
      <w:r>
        <w:t>䲂##䲂</w:t>
        <w:br/>
        <w:br/>
        <w:t>䲂xuán　《集韻》旬宣切，平仙邪。</w:t>
        <w:br/>
        <w:br/>
        <w:t>鱼名。《集韻·㒨韻》：“䲂，魚名。出*梁州*。”</w:t>
        <w:br/>
      </w:r>
    </w:p>
    <w:p>
      <w:r>
        <w:t>䲃##䲃</w:t>
        <w:br/>
        <w:br/>
        <w:t>䲃（一）zǎo　《廣韻》子晧切，上晧精。宵部。</w:t>
        <w:br/>
        <w:br/>
        <w:t>鱼名。《玉篇·魚部》：“䲃，魚名。似鯉，雞足。”《山海經·北江經》：“*獄法之山*，*瀤澤之水*出焉，而東北流注于*泰澤*，其中多䲃魚，其狀如鯉而雞足，食之已疣。”</w:t>
        <w:br/>
        <w:br/>
        <w:t>（二）suǒ　《集韻》損果切，上果心。</w:t>
        <w:br/>
        <w:br/>
        <w:t>同“𩹳”。《集韻》：“𩹳，魚名。或作䲃。”</w:t>
        <w:br/>
        <w:br/>
        <w:t>（三）cháo　《集韻》鋤交切，平肴崇。</w:t>
        <w:br/>
        <w:br/>
        <w:t>鱼子。《集韻·爻韻》：“䲃，魚子。”</w:t>
        <w:br/>
      </w:r>
    </w:p>
    <w:p>
      <w:r>
        <w:t>䲄##䲄</w:t>
        <w:br/>
        <w:br/>
        <w:t>䲄同“鰵”。《字彙補·魚部》：“䲄，與鰵同。”*宋**吴自牧*《夢粱録·鮝鋪》：“（*杭州*）城内外鮝鋪不下一二百餘家……合摭魚鮝名件俱載于後……䲄鮝、鰙鮝、鰻條、彎鮝。”</w:t>
        <w:br/>
      </w:r>
    </w:p>
    <w:p>
      <w:r>
        <w:t>䲅##䲅</w:t>
        <w:br/>
        <w:br/>
        <w:t>䲅guī　《六書故》均規切。</w:t>
        <w:br/>
        <w:br/>
        <w:t>河豚。*宋**羅願*《爾雅翼·釋魚》：“䲅，今之河豚，狀如科斗，腹下白，背上青黑有黄文。眼能開能閉，觸物輒嗔，腹張如鞠，浮于水上，一名嗔魚。”《本草綱目·鱗部·河豚》：“河豚（一名）䲅魚，狀如蝌蚪，大者尺餘。背色青白，有黄縷文，無鱗。”参见“魨”。</w:t>
        <w:br/>
      </w:r>
    </w:p>
    <w:p>
      <w:r>
        <w:t>䲆##䲆</w:t>
        <w:br/>
        <w:br/>
        <w:t>䲆（一）xiān</w:t>
        <w:br/>
        <w:br/>
        <w:t>同“鮮”。《直音篇·魚部》：“鮮，音仙。魚鮮。鱻，同上。䲆，同上。”</w:t>
        <w:br/>
        <w:br/>
        <w:t>（二）sū</w:t>
        <w:br/>
        <w:br/>
        <w:t>同“穌”。*朝鲜*本《龍龕手鑑·魚部》：“穌，穌息也，舒悦也，又死而更生也。䲆，同上。”</w:t>
        <w:br/>
      </w:r>
    </w:p>
    <w:p>
      <w:r>
        <w:t>䲉##䲉</w:t>
        <w:br/>
        <w:br/>
        <w:t>䲉sī　《集韻》相支切，平支心。</w:t>
        <w:br/>
        <w:br/>
        <w:t>（1）鱼名。《集韻·支韻》：“䲉，魚名。”又鲋鱼。《集韻·支韻》：“䲉，鮒。”</w:t>
        <w:br/>
        <w:br/>
        <w:t>（2）“鲔”的别名。《字彙·魚部》：“䲉，鮪之别名。”</w:t>
        <w:br/>
      </w:r>
    </w:p>
    <w:p>
      <w:r>
        <w:t>䲊##䲊</w:t>
        <w:br/>
        <w:br/>
        <w:t>《説文》：“䲊，魚子已生者。从魚，憜省聲。𩷷，籀文。”</w:t>
        <w:br/>
        <w:br/>
        <w:t>（一）duò　《廣韻》徒果切，上果定。又他果切，《集韻》翾規切。歌部。</w:t>
        <w:br/>
        <w:br/>
        <w:t>刚孵化出来的鱼苗。《説文·魚部》：“䲊，魚子已生者。”*段玉裁*注：“謂魚卵生於水艸間，初孚有魚形者。”</w:t>
        <w:br/>
        <w:br/>
        <w:t>（二）wěi　《廣韻》以水切，上旨以。</w:t>
        <w:br/>
        <w:br/>
        <w:t>蟹子。《廣韻·旨韻》：“䲊，蟹子。”</w:t>
        <w:br/>
        <w:br/>
        <w:t>（三）tuò　《集韻》吐卧切，去過透。</w:t>
        <w:br/>
        <w:br/>
        <w:t>鱼去鳞。《集韻·過韻》：“䲊，魚去鱗曰䲊。”</w:t>
        <w:br/>
      </w:r>
    </w:p>
    <w:p>
      <w:r>
        <w:t>䲋##䲋</w:t>
        <w:br/>
        <w:br/>
        <w:t>¹²䲋同“𩻛”。《龍龕手鑑·魚部》：“䲋”，同“𩻛”。《字彙·魚部》：“䲋，俗𩻛字。”</w:t>
        <w:br/>
      </w:r>
    </w:p>
    <w:p>
      <w:r>
        <w:t>䲌##䲌</w:t>
        <w:br/>
        <w:br/>
        <w:t>䲌kuǎn　㊀《廣韻》苦管切，上緩溪。</w:t>
        <w:br/>
        <w:br/>
        <w:t>鱼名。《廣韻·緩韻》：“䲌，魚名。”</w:t>
        <w:br/>
        <w:br/>
        <w:t>㊁《廣韻》口唤切，去换溪。</w:t>
        <w:br/>
        <w:br/>
        <w:t>鱼触撞网罩声。《集韻·换韻》：“䲌，魚撞罩聲。”《集韻·换韻》：“䲌，魚觸罔也。”</w:t>
        <w:br/>
      </w:r>
    </w:p>
    <w:p>
      <w:r>
        <w:t>䲍##䲍</w:t>
        <w:br/>
        <w:br/>
        <w:t>䲍同“鰧”。《正字通·魚部》：“鰧，本作䲍。”</w:t>
        <w:br/>
      </w:r>
    </w:p>
    <w:p>
      <w:r>
        <w:t>䲎##䲎</w:t>
        <w:br/>
        <w:br/>
        <w:t>䲎“鯘”的讹字。《中華大字典·魚部》：“䲎，鯘☀字。《康熙字典》引《博雅》云：‘諾每切。敗也。’今攷《疏證》本‘鯘’訓‘敗，諾每切。’因據正。”</w:t>
        <w:br/>
      </w:r>
    </w:p>
    <w:p>
      <w:r>
        <w:t>䲏##䲏</w:t>
        <w:br/>
        <w:br/>
        <w:t>䲏láo　《篇海類編》音勞。</w:t>
        <w:br/>
        <w:br/>
        <w:t>鱼名。《字彙補·魚部》：“䲏，魚名。”</w:t>
        <w:br/>
      </w:r>
    </w:p>
    <w:p>
      <w:r>
        <w:t>䲐##䲐</w:t>
        <w:br/>
        <w:br/>
        <w:t>《説文》：“䲐，魚名。出*樂浪潘國*。从魚，虜聲。”</w:t>
        <w:br/>
        <w:br/>
        <w:t>lǔ　《廣韻》郎古切，上姥來。魚部。</w:t>
        <w:br/>
        <w:br/>
        <w:t>鱼名。《説文·魚部》：“䲐，魚名。出*樂浪潘國*。”</w:t>
        <w:br/>
      </w:r>
    </w:p>
    <w:p>
      <w:r>
        <w:t>䲑##䲑</w:t>
        <w:br/>
        <w:br/>
        <w:t>䲑yí　《集韻》魚羈切，平支疑。</w:t>
        <w:br/>
        <w:br/>
        <w:t>（1）鱼子。《集韻·支韻》：“䲑，魚子。”《本草綱目·鱗部·魚魫》：“魚子曰䱊、曰䲑。”</w:t>
        <w:br/>
        <w:br/>
        <w:t>（2）鱼名。《玉篇·魚部》：“䲑，魚名。”</w:t>
        <w:br/>
      </w:r>
    </w:p>
    <w:p>
      <w:r>
        <w:t>䲒##䲒</w:t>
        <w:br/>
        <w:br/>
        <w:t>同“蟹”。《説文·虫部》：“蠏，有二敖八足，旁行，非蛇鮮〔鱓〕之穴無所庇。䲒，蟹或从魚。”《敦煌變文集·㠠山遠公話》：“如江潮大海，其中有多少衆生，或即是黿鼉，或若是鰕䲒龍魚，如是多般，盡屬於水。”又特指“鮦䲒”。即海中大蟹。《玉篇·魚部》：“䲒，鮦也。”*清**桂馥*《札樸·鄉里舊聞》：“*沂州*海中有蟹，大者徑尺，殼横有兩錐，俗呼銅蟹。按：《玉篇》：‘䲒，鮦也。’當為鮦䲒。”</w:t>
        <w:br/>
      </w:r>
    </w:p>
    <w:p>
      <w:r>
        <w:t>䲓##䲓</w:t>
        <w:br/>
        <w:br/>
        <w:t>䲓（一）yǎn　《廣韻》魚檢切，上琰疑。</w:t>
        <w:br/>
        <w:br/>
        <w:t>〔䲓鰅〕鱼名。《廣韻·琰韻》：“䲓，䲓鰅，魚名，出*樂浪*。”</w:t>
        <w:br/>
        <w:br/>
        <w:t>（二）yán　《集韻》牛廉切，平鹽疑。</w:t>
        <w:br/>
        <w:br/>
        <w:t>〔䲓喁〕也作“噞喁”。鱼口动貌。《集韻·鹽韻》：“噞，噞喁，魚口動皃。或从魚。”</w:t>
        <w:br/>
      </w:r>
    </w:p>
    <w:p>
      <w:r>
        <w:t>䲔##䲔</w:t>
        <w:br/>
        <w:br/>
        <w:t>同“鯨”。《説文·魚部》：“䲔，海大魚也。从魚，畺聲。鯨，䲔或从京。”《漢書·翟方進傳》：“蓋聞古者伐不敬，取其䲔鯢築武軍。”*金**元好問*《九日讀書山十首》之六：“䲔鯢方偃蹇，鼃黽共騰沸。”*清**陸黻恩*《擬工部諸將》之五：“夜雨䲔翻*黄歇浦*，晨風雉散*陸機*茸。”</w:t>
        <w:br/>
      </w:r>
    </w:p>
    <w:p>
      <w:r>
        <w:t>䲕##䲕</w:t>
        <w:br/>
        <w:br/>
        <w:t>䲕pū　《〈史記〉張守節正義》普姑反。</w:t>
        <w:br/>
        <w:br/>
        <w:t>江豚。《史記·伍子胥列傳》“而抉吾眼縣*吴*東門之上，以觀*越*寇之入滅*吴*也”*唐**張守節*正義：“東門，*䲕門*，謂*䱐門*也……開此門，有䲕䱐隨濤入，故以名門。*顧野王*云：‘䲕魚，一名江豚，欲風則湧也。’”</w:t>
        <w:br/>
      </w:r>
    </w:p>
    <w:p>
      <w:r>
        <w:t>䲖##䲖</w:t>
        <w:br/>
        <w:br/>
        <w:t>¹⁴䲖chóu　《集韻》陳留切，平尤澄。</w:t>
        <w:br/>
        <w:br/>
        <w:t>大鱼。《集韻·尤韻》：“䲖，魚之大者。”《孔子家語·屈節解》：“漁者曰：‘魚之大者名為䲖，吾大夫愛之；其小者名為鱦，吾大夫欲長之。’”</w:t>
        <w:br/>
      </w:r>
    </w:p>
    <w:p>
      <w:r>
        <w:t>䲗##䲗</w:t>
        <w:br/>
        <w:br/>
        <w:t>䲗xián　《玉篇》户岩切。</w:t>
        <w:br/>
        <w:br/>
        <w:t>鱼名。《玉篇·魚部》：“䲗，魚也。”今指䲗科鱼类。生活于热带及温带近海底层的小鱼。体长，平扁。口小，吻尖，无鳞。有些种类能在淡水中生活。</w:t>
        <w:br/>
      </w:r>
    </w:p>
    <w:p>
      <w:r>
        <w:t>䲘##䲘</w:t>
        <w:br/>
        <w:br/>
        <w:t>䲘guǎn</w:t>
        <w:br/>
        <w:br/>
        <w:t>鱼名。鱼纲鲤科。体长圆筒形。银白色，鳞小。头小而尖，无须。主食无脊椎动物和小鱼，为淡水养殖业的害鱼。产于我国*长江*流域。</w:t>
        <w:br/>
      </w:r>
    </w:p>
    <w:p>
      <w:r>
        <w:t>䲙##䲙</w:t>
        <w:br/>
        <w:br/>
        <w:t>䲙jié　《廣韻》子結切，入屑精。</w:t>
        <w:br/>
        <w:br/>
        <w:t>鳑鲏鱼。《本草綱目·鱗部·䲙魚》：“䲙魚，即《爾雅》所謂鱖鯞，*郭璞*所謂妾魚、婢魚，*崔豹*所謂青衣魚，世俗所謂鰟魮鯽也。似鯽而小且薄，黑而揚赤。”参见“鰟”。</w:t>
        <w:br/>
      </w:r>
    </w:p>
    <w:p>
      <w:r>
        <w:t>䲚##䲚</w:t>
        <w:br/>
        <w:br/>
        <w:t>《説文》：“䲚，魚名。从魚，賴聲。”</w:t>
        <w:br/>
        <w:br/>
        <w:t>lài　《廣韻》落蓋切，去泰來。又他達切。月部。</w:t>
        <w:br/>
        <w:br/>
        <w:t>鮠鱼的别名。《本草綱目·鱗部·鮠魚》：“鮠魚，（一名）䲚魚。*秦*人謂其發癩，呼為䲚魚。”</w:t>
        <w:br/>
      </w:r>
    </w:p>
    <w:p>
      <w:r>
        <w:t>䲛##䲛</w:t>
        <w:br/>
        <w:br/>
        <w:t>䲛méng　《廣韻》武亘切，去嶝明。又《集韻》彌登切。</w:t>
        <w:br/>
        <w:br/>
        <w:t>〔䱭䲛〕见“䱭”。</w:t>
        <w:br/>
      </w:r>
    </w:p>
    <w:p>
      <w:r>
        <w:t>䲜##䲜</w:t>
        <w:br/>
        <w:br/>
        <w:t>³³䲜yè　《廣韻》魚怯切，入業疑。</w:t>
        <w:br/>
        <w:br/>
        <w:t>鱼多貌。《玉篇·魚部》：“䲜，魚盛也。”《集韻·業韻》：“䲜，魚盛皃。”</w:t>
        <w:br/>
      </w:r>
    </w:p>
    <w:p>
      <w:r>
        <w:t>䲟##䲟</w:t>
        <w:br/>
        <w:br/>
        <w:t>䲟“鮣”的简化字。</w:t>
        <w:br/>
      </w:r>
    </w:p>
    <w:p>
      <w:r>
        <w:t>䲠##䲠</w:t>
        <w:br/>
        <w:br/>
        <w:t>䲠“鰆”的简化字。</w:t>
        <w:br/>
        <w:br/>
        <w:t>𩹝鱼名。*清**康熙*年修《臺灣府志·風土·鱗之屬》：“𩹝魚，大者如掌，皮粗，剥而曬乾，味佳。”*清**光緖*年修《臺灣彭湖志·物産·蟲魚》：“𩹝魚，大如掌，皮粗，曬乾可磨木器。”</w:t>
        <w:br/>
      </w:r>
    </w:p>
    <w:p>
      <w:r>
        <w:t>䲡##䲡</w:t>
        <w:br/>
        <w:br/>
        <w:t>䲡“鰌”的简化字。</w:t>
        <w:br/>
      </w:r>
    </w:p>
    <w:p>
      <w:r>
        <w:t>䲢##䲢</w:t>
        <w:br/>
        <w:br/>
        <w:t>“鰧”的简化字。</w:t>
        <w:br/>
      </w:r>
    </w:p>
    <w:p>
      <w:r>
        <w:t>䲣##䲣</w:t>
        <w:br/>
        <w:br/>
        <w:t>“䱷”的简化字。</w:t>
        <w:br/>
      </w:r>
    </w:p>
    <w:p>
      <w:r>
        <w:t>魚##魚</w:t>
        <w:br/>
        <w:br/>
        <w:t>〔鱼〕</w:t>
        <w:br/>
        <w:br/>
        <w:t>《説文》：“魚，水蟲也。象形。魚尾與燕尾相似。”</w:t>
        <w:br/>
        <w:br/>
        <w:t>yú　《廣韻》語居切，平魚疑。魚部。</w:t>
        <w:br/>
        <w:br/>
        <w:t>（1）水生脊椎动物。一般呈纺锤形，多被鳞，以鳍游泳，以鳃呼吸，多数有鳔，体温不恒定。《詩·大雅·旱麓》：“鳶飛戾天，魚躍于淵。”《淮南子·説山》：“*楚王*亡其猨，而林木為之殘。*宋君*亡其珠，池中魚為之殫。”*陈毅*《初游青岛》：“先言远古事，显名首*齐桓*。*管仲*有雄略，利用及鱼盐。”</w:t>
        <w:br/>
        <w:br/>
        <w:t>（2）某些像鱼类的水栖动物的称呼。如：鳄鱼；鲵鱼；鳆鱼；鱿鱼。《詩·小雅·采薇》：“四牡翼翼，象弭魚服。”*朱熹*注：“魚，獸名。似豬，*東海*有之，其皮背上斑文，腹下純青。可為弓鞬矢服也。”《左傳·閔公二年》：“歸夫人魚軒，重錦三十兩。”*劉文淇*疏證：“*服（虔*）云：‘魚，獸名。’”</w:t>
        <w:br/>
        <w:br/>
        <w:t>（3）喻指人遭淹死。《左傳·昭公元年》：“美哉*禹*功，明德遠矣。微*禹*，吾其魚乎！”《新唐書·馬燧傳》：“使城中盡魚而獨完其家，吾不忍。”《清史稿·王繻傳附田呈瑞》：“此隄一壞，萬家其魚矣！”</w:t>
        <w:br/>
        <w:br/>
        <w:t>（4）两眼毛色白的马。《爾雅·釋畜》：“一目白，瞷；二目白，魚。”*王引之*述聞：“（馬）二目毛色白曰魚。”《詩·魯頌·駉》：“有驔有魚，以車祛祛。”*毛*傳：“二目白曰魚。”</w:t>
        <w:br/>
        <w:br/>
        <w:t>（5）中医穴位名。指手拇指（或足𧿹趾）后方的掌（或跖）骨处有明显肌肉隆起，状如鱼腹的部位。《靈樞經·本輸》：“肺出於少商，少商者，手大指端内側也，為井木；溜于魚際，魚際者，手魚也，為滎；注于大淵，大淵，魚後一寸陷者中也，為腧。”</w:t>
        <w:br/>
        <w:br/>
        <w:t>（6）捕鱼。后作“漁”。《易·繫辭下》“作結繩而為罔罟，以佃以漁”*唐**陸德明*釋文：“漁，本亦作魚。”《左傳·隱公五年》：“公將如*棠*觀魚者。”*杨伯峻*注：“魚者，意即捕魚者，與《孟子》‘芻蕘者’、‘雉兔者’語法相同。”按：《史記·魯周公世家》作“觀漁於*棠*”。</w:t>
        <w:br/>
        <w:br/>
        <w:t>（7）代词。用表第一人称单数，相当于“吾”。《列子·黄帝》：“姬！魚語女。”*張湛*注：“魚，當作吾。”</w:t>
        <w:br/>
        <w:br/>
        <w:t>（8）星名。属尾宿。《晋書·天文志上》：“天漢起東方，經尾箕之間，謂之漢津。乃分為二道，其南經傅説、魚、天籥、天弁、河鼓。”</w:t>
        <w:br/>
        <w:br/>
        <w:t>（9）古国名。故城在今*重庆市**奉节县*东北*赤岬山*。《左傳·文公十六年》：“唯*裨*、*鯈*、*魚*人實逐之。”*馬宗璉*補注：“《水經·江水》‘又東逕*魚復縣*故城南’，*酈元*曰：‘故*魚國*也。’是*魚*乃羣蠻之一，非*庸*地。”</w:t>
        <w:br/>
        <w:br/>
        <w:t>（10）姓。《通志·氏族略三》：“*魚*氏，*子*姓。《風俗通》云：‘*宋**桓公*子公子*目夷*，字*子魚*。子孫以王父字為氏。’”</w:t>
        <w:br/>
      </w:r>
    </w:p>
    <w:p>
      <w:r>
        <w:t>魛##魛</w:t>
        <w:br/>
        <w:br/>
        <w:t>〔鱽〕</w:t>
        <w:br/>
        <w:br/>
        <w:t>dāo　《廣韻》都牢切，平豪端。</w:t>
        <w:br/>
        <w:br/>
        <w:t>（1）刀鱼。《説文·魚部》“鮆，飲而不食，刀魚也。”*清**段玉裁*注：“刀魚，今人語尚如此，以其形像刀也。俗字作魛。”*清**李調元*《然犀志》卷下：“魛魚，一名鱭魚，又名鰽魚，即鮆也。其狀長而薄，形如尖刀，故名魛魚。”*唐**柳宗元*《遊南亭夜還叙志七十韻》：“弋林敺雀鷃，魚澤從鰌魛。”</w:t>
        <w:br/>
        <w:br/>
        <w:t>（2）带鱼的别称。我国北方人称带鱼为鱽鱼。</w:t>
        <w:br/>
      </w:r>
    </w:p>
    <w:p>
      <w:r>
        <w:t>魜##魜</w:t>
        <w:br/>
        <w:br/>
        <w:t>魜rén　《玉篇》而真切。</w:t>
        <w:br/>
        <w:br/>
        <w:t>人鱼。《正字通·魚部》：“魜，人魚。加人作魜，猶牛魚加牛作𩵠。並俗書。”1.儒艮，古称“人鱼”，也称“魜”，今犹俗称“人鱼”。哺乳动物。体形似鱼，长约三米，遍体有稀疏粗硬的短毛，后肢退化，前肢乍看酷似人手，哺乳时前肢抱仔，故有人鱼之称。分布于*太平洋*和*印度洋*，我国曾在*广西*、*广东*、*海南*、*台湾*沿海捕获。《南齊書·張融傳》：“（*融*）浮海至*交州*，於海中作《海賦》曰：‘……横門産魚，則何㦬鱅鮨，𩹉魜𩻧䱻。’”《正字通·魚部》：“魜，海中人魚，眉耳口鼻手爪頭皆具，皮肉白如玉，無鱗，有細毛。……體長五六尺，*臨海*人取養池沼中，牝牡交合與人無異。”2.鲵鱼，古代也称“人鱼”。《正字通·魚部》：“魜，*郭璞*有《人魚贊》。”按：*郭璞*《山海經·中山經圖贊·旋☀人魚修辟》赞辞为：“人魚類䱱，出於*洛**伊*。”《本草綱目·鱗部·䱱魚》：“*弘景*曰：‘人魚，*荆州*、*臨沮*清溪多有之，似鯷而有四足，聲如小兒。’”</w:t>
        <w:br/>
      </w:r>
    </w:p>
    <w:p>
      <w:r>
        <w:t>魝##魝</w:t>
        <w:br/>
        <w:br/>
        <w:t>《説文》：“魝，*楚*人謂治魚也。从刀，从魚。讀如鍥。”</w:t>
        <w:br/>
        <w:br/>
        <w:t>（一）jié　《廣韻》古屑切，入屑見。月部。</w:t>
        <w:br/>
        <w:br/>
        <w:t>（1）剖鱼。《説文·刀部》：“魝，*楚*人謂治魚也。”*桂馥*義證：“治魚即剖魚。”</w:t>
        <w:br/>
        <w:br/>
        <w:t>（2）割。《廣雅·釋詁二》：“魝，割也。”</w:t>
        <w:br/>
        <w:br/>
        <w:t>（二）jì　《集韻》吉詣切，去霽見。</w:t>
        <w:br/>
        <w:br/>
        <w:t>解剖。《集韻·霽韻》：“魝，解也。”</w:t>
        <w:br/>
      </w:r>
    </w:p>
    <w:p>
      <w:r>
        <w:t>魟##魟</w:t>
        <w:br/>
        <w:br/>
        <w:t>魟（一）hóng　《廣韻》户公切，平東匣。又呼東切。</w:t>
        <w:br/>
        <w:br/>
        <w:t>（1）海底生活的鰩类鱼。古称“海鹞鱼”。体扁平阔大，呈斜方形或团扇状。软骨无鳞，胸鳍发达，如蝶展翅。尾细长如鞭，具尖刺。种类繁多。《玉篇·魚部》：“魟，魚名。”《集韻·東韻》：“魟，白魟，魚名。”《六書故·動物四》：“魟，海魚，無鱗，狀如蝙蝠，大者如車輪。”</w:t>
        <w:br/>
        <w:br/>
        <w:t>（2）淡水鰩鱼。我国近年所发现的*龙州*鯆鱼即此鱼，与海产的赤魟同种而为淡水鰩。《廣韻·東韻》：“魟，河魚似鼈。”</w:t>
        <w:br/>
        <w:br/>
        <w:t>（3）鱼肥。《集韻·東韻》：“魟，魚肥。”</w:t>
        <w:br/>
        <w:br/>
        <w:t>（二）gōng　《廣韻》古紅切，平東見。</w:t>
        <w:br/>
        <w:br/>
        <w:t>〔魟䱑〕同“䰸䱑”。《集韻·東韻》：“䰸，䰸䱑，魚名。或从工。”参见“䰸”。</w:t>
        <w:br/>
      </w:r>
    </w:p>
    <w:p>
      <w:r>
        <w:t>魠##魠</w:t>
        <w:br/>
        <w:br/>
        <w:t>《説文》：“魠，哆口魚也。从魚，乇聲。”</w:t>
        <w:br/>
        <w:br/>
        <w:t>tuō　《廣韻》他各切，入鐸透。鐸部。</w:t>
        <w:br/>
        <w:br/>
        <w:t>古代泛指某些口大的鱼。《説文·魚部》：“魠，哆口魚也。”*段玉裁*注：“哆者，張口也。……《廣雅》曰：‘魧、𩹶，魠也。’以魠為名，取開袥之意。”《史記·司馬相如列傳》：“鰅鱅鰬魠。”*裴駰*集解引*徐廣*曰：“魠，哆口魚。”</w:t>
        <w:br/>
      </w:r>
    </w:p>
    <w:p>
      <w:r>
        <w:t>魡##魡</w:t>
        <w:br/>
        <w:br/>
        <w:t>魡（一）diào　《集韻》多嘯切，去嘯端。藥部。</w:t>
        <w:br/>
        <w:br/>
        <w:t>同“釣”。钓鱼。《玉篇·魚部》：“魡，亦作釣，餌取魚也。”《墨子·魯問》：“魡者之恭，非為魚賜也。餌鼠以蟲，非愛之也。”</w:t>
        <w:br/>
        <w:br/>
        <w:t>（二）dí　《廣韻》都歷切，入錫端。</w:t>
        <w:br/>
        <w:br/>
        <w:t>同“𦉹”。《集韻·錫韻》：“魡，繫魚也。或作𦉹。”</w:t>
        <w:br/>
      </w:r>
    </w:p>
    <w:p>
      <w:r>
        <w:t>魢##魢</w:t>
        <w:br/>
        <w:br/>
        <w:t>魢jǐ</w:t>
        <w:br/>
        <w:br/>
        <w:t>鱼名。鱼纲，魢科。体侧扁，椭圆形，绿褐色，头小而钝，口小，栖息于热带、亚热带海底岩礁间。分布于我国*东海*、*南海*和*朝鲜*、*韩国*、*日本*、*菲律宾*。</w:t>
        <w:br/>
      </w:r>
    </w:p>
    <w:p>
      <w:r>
        <w:t>魣##魣</w:t>
        <w:br/>
        <w:br/>
        <w:t>魣（一）xù　《集韻》象吕切，上語邪。</w:t>
        <w:br/>
        <w:br/>
        <w:t>同“鱮”。鲢鱼。《集韻·語韻》：“鱮，《説文》：‘魚名。’或作魣。”</w:t>
        <w:br/>
        <w:br/>
        <w:t>（二）yú</w:t>
        <w:br/>
        <w:br/>
        <w:t>魣科鱼类。体长，梭形，黄褐色。头长，口大，吻尖，牙锐。性凶猛，成群捕食群集性小鱼。我国沿海均产，可供食用。</w:t>
        <w:br/>
      </w:r>
    </w:p>
    <w:p>
      <w:r>
        <w:t>魤##魤</w:t>
        <w:br/>
        <w:br/>
        <w:t>魤（一）é　《廣韻》五禾切，平戈疑。</w:t>
        <w:br/>
        <w:br/>
        <w:t>鱼名。《廣韻·戈韻》：“魤，魚名。”</w:t>
        <w:br/>
        <w:br/>
        <w:t>（二）huà　《集韻》火跨切，去禡曉。</w:t>
        <w:br/>
        <w:br/>
        <w:t>同“𩵐”。鱼名。《集韻·禡韻》：“魤，《説文》：‘魚名。’”按：《説文·魚部》作“𩵐”。《正字通·魚部》：“魤，同𩵐。”</w:t>
        <w:br/>
      </w:r>
    </w:p>
    <w:p>
      <w:r>
        <w:t>魥##魥</w:t>
        <w:br/>
        <w:br/>
        <w:t>魥（一）è　《廣韻》五合切，入合疑。</w:t>
        <w:br/>
        <w:br/>
        <w:t>鱼名。《廣韻·合韻》：“魥，魚名。”</w:t>
        <w:br/>
        <w:br/>
        <w:t>（二）qiè　《廣韻》去劫切，入業溪。</w:t>
        <w:br/>
        <w:br/>
        <w:t>风干的鱼。《廣韻·業韻》：“魥，以竹貫魚為乾。出*復州*界。”《本草綱目·鱗部·鮑魚》：“鮑，即今之乾魚也。……以物穿風乾者曰法魚，曰魥魚。”</w:t>
        <w:br/>
        <w:br/>
        <w:t>（三）jì</w:t>
        <w:br/>
        <w:br/>
        <w:t>〔白魥豚〕白鱀豚的古称。哺乳动物海豚类之淡水海豚。栖息于*长江*、*洞庭湖*等淡水中，为我国特产的珍奇动物。*明**包汝楫*《南中紀聞》：“*洞庭湖*中有白魥，稍類江豚而大過之，重者每一二千斤。白魥有雌雄，肚下牝牡狀酷類男、婦，雌者有乳二隻。”</w:t>
        <w:br/>
      </w:r>
    </w:p>
    <w:p>
      <w:r>
        <w:t>魦##魦</w:t>
        <w:br/>
        <w:br/>
        <w:t>《説文》：“魦，魚名。出*樂浪潘國*。从魚，沙省聲。”</w:t>
        <w:br/>
        <w:br/>
        <w:t>（一）shā　《廣韻》所加切，平麻生。歌部。</w:t>
        <w:br/>
        <w:br/>
        <w:t>同“鯊”。1.海中沙鱼。也称“鮫”。《説文·魚部》：“魦，魚名。出*樂浪潘國*。”*徐鍇*繫傳：“今沙魚。皮有珠文，可飾刀劍靶，皮亦可食。”《玉篇·魚部》：“魦，鮫魚。”*宋**王禹偁*《仲咸借予海圖觀罷有詩因和》：“鯧蚱脚多垂似帶，鋸魦齒密利如刀。”2.吹沙小鱼。《爾雅·釋魚》“鯊，鮀”*郭璞*注“今吹沙小魚，體圓而有點文”*唐**陸德明*釋文：“鯊本又作魦。”《文選·張衡〈歸田賦〉》：“落雲閒之逸禽，懸淵沈之魦鰡。”*李善*注：“*毛萇*詩傳曰：‘魦，䰿也。’”《後漢書·馬融傳》：“鰋鯉鱨魦，樂我純德，騰踊相隨。”*李賢*注：“魦或作鯊。*郭義恭*《廣志》曰：‘吹沙魚，大如指，沙中行。’”*唐**柳宗元*《設漁者對智伯》：“始臣之漁於河，有魦鱮鱣者，不能自食，以好臣之餌，日收者百焉。”</w:t>
        <w:br/>
        <w:br/>
        <w:t>（二）suō　《廣韻》蘇禾切，平戈心。</w:t>
        <w:br/>
        <w:br/>
        <w:t>同“鮻”。鱼名。《集韻·戈韻》：“魦，魚名。或作鮻。”</w:t>
        <w:br/>
      </w:r>
    </w:p>
    <w:p>
      <w:r>
        <w:t>魧##魧</w:t>
        <w:br/>
        <w:br/>
        <w:t>《説文》：“魧，大貝也。一曰魚膏。从魚，亢聲。讀若岡。”</w:t>
        <w:br/>
        <w:br/>
        <w:t>háng　《廣韻》胡郎切，平唐匣。又古郎切。陽部。</w:t>
        <w:br/>
        <w:br/>
        <w:t>（1）大贝。《爾雅·釋魚》：“貝大者魧，小者鰿。”《説文·魚部》：“魧，大貝也。”</w:t>
        <w:br/>
        <w:br/>
        <w:t>（2）鱼膏。《説文·魚部》：“魧，魚膏。”</w:t>
        <w:br/>
        <w:br/>
        <w:t>（3）哆口鱼。《廣雅·釋魚》：“魧，魠也。”</w:t>
        <w:br/>
        <w:br/>
        <w:t>（4）鱼名。赤尾白鱼。*晋**崔豹*《古今注·魚蟲》：“白魚赤尾者曰𩶥，一曰魧。”</w:t>
        <w:br/>
      </w:r>
    </w:p>
    <w:p>
      <w:r>
        <w:t>魨##魨</w:t>
        <w:br/>
        <w:br/>
        <w:t>魨tún　《玉篇》音豚。</w:t>
        <w:br/>
        <w:br/>
        <w:t>（1）〔河魨〕即“河豚”。别名鯸鮧、䲅鱼等。体圆筒形，似豚。无鳞或有刺鳞，一触物胸腹部即鼓气如球作御敌状。种类很多，我国沿海均产，有的种类能进入淡水。肉味鲜美，但肝脏、卵巢及血液等均含毒素。《玉篇·魚部》：“魨，魚名。”《正字通·魚部》：“魨，河魨，狀如科斗，大者尺餘，無鱗、腮，背青白，有黄縷，目能開闔，觸物即嗔，腹脹如氣毬浮起，獺及大魚皆不敢近。一名鯸鮧，一名鰗鮧，一名䲅魚。……本作豚。舊註音豚，不知魨為俗增也。”*宋**趙彦衛*《雲麓漫鈔》卷五引*梅堯臣*《范饒州坐中客語食河魨魚》：“春洲生荻芽，春岸飛楊花。河魨於此時，貴不數魚蝦。其狀已可怪，其毒亦莫加。”</w:t>
        <w:br/>
        <w:br/>
        <w:t>（2）鱼纲魨形目鱼类的统称。如：三刺魨；刺魨；鳞魨；箱魨。</w:t>
        <w:br/>
      </w:r>
    </w:p>
    <w:p>
      <w:r>
        <w:t>魩##魩</w:t>
        <w:br/>
        <w:br/>
        <w:t>魩mò　《集韻》莫葛切，入末明。</w:t>
        <w:br/>
        <w:br/>
        <w:t>鱼尾。《集韻·末韻》：“魩，魚尾。”《本草綱目·鱗部·魚魫》：“魚尾曰魩，曰丙。”</w:t>
        <w:br/>
      </w:r>
    </w:p>
    <w:p>
      <w:r>
        <w:t>魪##魪</w:t>
        <w:br/>
        <w:br/>
        <w:t>魪jiè　《廣韻》古拜切，去怪見。</w:t>
        <w:br/>
        <w:br/>
        <w:t>比目鱼。《玉篇·魚部》：“魪，兩魪，即比目魚也。”《集韻·怪韻》：“魪，魚名，比目也。”《文選·左思〈吴都賦〉》：“罩兩魪，罺鰝鰕。”*李善*注引*劉逵*曰：“魪，左右魪，一目，所謂比目魚也。云須兩魚並合乃能游，若單行，落魄著物，為人所得，故曰兩魪。*丹陽*、*吴*、*會*有之。”《雍熙樂府·鬬鵪鶉·風情》：“收管忒嚴，如魪如鶼。”又泛指鳞介类水产。*南朝**梁**沈約*《懺悔文》：“毛羣魪品，事允庖𢊍。”</w:t>
        <w:br/>
      </w:r>
    </w:p>
    <w:p>
      <w:r>
        <w:t>魫##魫</w:t>
        <w:br/>
        <w:br/>
        <w:t>shěn　《廣韻》式荏切，上寑書。</w:t>
        <w:br/>
        <w:br/>
        <w:t>（1）鱼子。《廣韻·寢韻》：“魫，魚子。”</w:t>
        <w:br/>
        <w:br/>
        <w:t>（2）鱼脑骨。可作装饰品。《正字通·魚部》：“魫，魚腦骨曰枕。《爾雅》：‘魚枕謂之丁。’俗作魫。”*宋**張先*《玉樹後庭花·上元》：“寳牀香重春眠覺，魫窗難曉。”*元**袁桷*《無題次伯庸韻》：“春淺正宜氈作幕，夜涼深恨魫為䆫。”《水滸全傳》第二十九回：“冠兒小明鋪魚魫，掩映烏雲；衫袖窄巧染榴花，薄籠瑞雪。”</w:t>
        <w:br/>
      </w:r>
    </w:p>
    <w:p>
      <w:r>
        <w:t>魬##魬</w:t>
        <w:br/>
        <w:br/>
        <w:t>魬bǎn　《廣韻》扶板切（《集韻》部板切），上潸並。</w:t>
        <w:br/>
        <w:br/>
        <w:t>（1）比目鱼。《廣韻·潸韻》：“魬，魚名。”《正字通·魚部》：“魬，比目魚名版魚，俗改作魬。”《新唐書·地理志五》：“*蘇州**吴郡*，雄。土貢：……鯔皮、魬、䱜。”</w:t>
        <w:br/>
        <w:br/>
        <w:t>（2）某些鲷类鱼之称。如：黄鲷鱼称魬；长棘鲷也称长旗魬。</w:t>
        <w:br/>
      </w:r>
    </w:p>
    <w:p>
      <w:r>
        <w:t>魭##魭</w:t>
        <w:br/>
        <w:br/>
        <w:t>魭（一）yuán　《集韻》愚袁切，平元疑。</w:t>
        <w:br/>
        <w:br/>
        <w:t>（1）鱼名。《集韻·元韻》：“魭，魚名。”*明**方以智*《物理小識·畜魚》：“下霧則鯉魭皆飛，有鼈則魚不去。”</w:t>
        <w:br/>
        <w:br/>
        <w:t>（2）同“黿”。《集韻·元韻》：“黿，《説文》：‘大鼈也。’或作魭。”</w:t>
        <w:br/>
        <w:br/>
        <w:t>（二）wǎn　《集韻》五管切，上緩疑。元部。</w:t>
        <w:br/>
        <w:br/>
        <w:t>〔魭斷〕无圭角貌。《集韻·緩韻》：“魭，魭斷，無圭角貌。”《莊子·天下》：“常反人，不見觀，而不免于魭斷。”*成玄英*疏：“魭斷，無圭角貌也。”</w:t>
        <w:br/>
      </w:r>
    </w:p>
    <w:p>
      <w:r>
        <w:t>魮##魮</w:t>
        <w:br/>
        <w:br/>
        <w:t>《説文新附》：“魮，文魮，魚名。从魚，比聲。”</w:t>
        <w:br/>
        <w:br/>
        <w:t>（一）pí　《廣韻》房脂切（《集韻》頻脂切），平脂並。脂部。</w:t>
        <w:br/>
        <w:br/>
        <w:t>（1）今瓣鳃纲中能产珍珠的珠母贝。古或称作“𩶯魮”、“文魮”。《山海經·西山經》：“𩶯魮之魚，其狀如覆銚，鳥首而魚翼魚尾，音如磬石之聲，是生珠玉。”*郭璞*注：“亦珠母，蚌類而能生出之。”*晋**郭璞*《江賦》：“文魮磬鳴以孕璆。”《明詩綜·廣東諺》：“潿蚌之胎有玫瑰，文魮之腹有美玉。”</w:t>
        <w:br/>
        <w:br/>
        <w:t>（2）〔鰟魮〕见“鰟”。</w:t>
        <w:br/>
        <w:br/>
        <w:t>（二）bǐ　《集韻》補履切，上旨幫。</w:t>
        <w:br/>
        <w:br/>
        <w:t>鱼名，尾有毒。《集韻·旨韻》：“魮，魚名，尾有毒。”</w:t>
        <w:br/>
      </w:r>
    </w:p>
    <w:p>
      <w:r>
        <w:t>魯##魯</w:t>
        <w:br/>
        <w:br/>
        <w:t>〔鲁〕</w:t>
        <w:br/>
        <w:br/>
        <w:t>《説文》：“魯，鈍詞也。从白，鮺省聲。《論語》曰：‘*參*也魯。’”*林义光*《文源》：“（古魯字）从口，不从白，彝器每言‘魯休’，‘純魯’，*阮氏元*云：‘魯本義蓋為嘉，从魚入口，嘉美也。’”</w:t>
        <w:br/>
        <w:br/>
        <w:t>（一）lǔ　《廣韻》郎古切，上姥來。魚部。</w:t>
        <w:br/>
        <w:br/>
        <w:t>（1）嘉美。《史記·周本紀》：“*周公*受禾東土，魯天子之命。”按：《史記·魯周公世家》又作“嘉天子命”。</w:t>
        <w:br/>
        <w:br/>
        <w:t>（2）迟钝，笨拙。《論語·先進》：“*參*也魯。”*何晏*集解：“*孔（安國*）曰：‘魯，鈍也。’”《左傳·文公十五年》：“魯人以為敏。”*孔穎達*疏：“魯人，魯鈍之人。”*清**全祖望*《吕語集粹序》：“言先生少時甚魯，讀書不能成誦。”</w:t>
        <w:br/>
        <w:br/>
        <w:t>（3）*周*代诸侯国名。故地在今*山东省**兖州市*东南至*江苏省**沛县*、*安徽省**泗县*一带。《史記·周本紀》：“（*武王*）封弟*周公旦*於*曲阜*，曰*魯*。”</w:t>
        <w:br/>
        <w:br/>
        <w:t>（4）地区名。*春秋*时*鲁国*故地，*秦*、*汉*以后仍沿称这些地区为*鲁*。《史記·秦本紀》：“（*秦）惠公*元年，*孔子*行*魯*相事。”*唐**杜甫*《望嶽》：“*岱宗*夫何如，*齊**魯*青未了。”</w:t>
        <w:br/>
        <w:br/>
        <w:t>（5）*山东省*的简称。如：*晋**冀**鲁**豫*。</w:t>
        <w:br/>
        <w:br/>
        <w:t>（6）姓。《廣韻·姥韻》：“魯，國名。*伯禽*之後，以國為姓。”《通志·氏族略二》：“*魯*氏，*武王*克*商*，封其弟*周公旦*於*曲阜*……其地本名*魯*，因以命國。……子孫以國為氏。”</w:t>
        <w:br/>
        <w:br/>
        <w:t>（二）lǚ　《集韻》兩舉切，上語來。</w:t>
        <w:br/>
        <w:br/>
        <w:t>同“旅”。《集韻·語韻》：“旅，《説文》：‘軍之五百人為旅。’古作魯。”</w:t>
        <w:br/>
      </w:r>
    </w:p>
    <w:p>
      <w:r>
        <w:t>魰##魰</w:t>
        <w:br/>
        <w:br/>
        <w:t>魰wén　《集韻》無分切，平文微。</w:t>
        <w:br/>
        <w:br/>
        <w:t>（1）鱼名。文鱼，即鳢。《集韻·文韻》：“魰，魚名。”《正字通·魚部》：“魰，魚名。文魚之改為魰，猶人魚之改為魜也。”</w:t>
        <w:br/>
        <w:br/>
        <w:t>（2）文鰩鱼。《正字通·魚部》：“魰，即文鰩魚。”</w:t>
        <w:br/>
      </w:r>
    </w:p>
    <w:p>
      <w:r>
        <w:t>魱##魱</w:t>
        <w:br/>
        <w:br/>
        <w:t>魱（一）hú　《廣韻》户吴切，平模匣。魚部。</w:t>
        <w:br/>
        <w:br/>
        <w:t>〔當魱〕即鲥鱼。《爾雅·釋魚》：“鯦，當魱。”*郭璞*注：“海魚也，似鯿而大鱗，肥美多鯁，今*江*東呼其最大長三尺者為當魱。”《六書故·動物四》：“魱，魚似鯿而大，生江海中，四五月大上，肥美而多骨，*江*南珍之。以其出有時，又謂之時魚。”</w:t>
        <w:br/>
        <w:br/>
        <w:t>（二）hù　《集韻》胡故切，去莫匣。</w:t>
        <w:br/>
        <w:br/>
        <w:t>同“鱯”。鱼名。《集韻·莫韻》：“鱯，魚名，似鮎。或作魱。”</w:t>
        <w:br/>
      </w:r>
    </w:p>
    <w:p>
      <w:r>
        <w:t>魲##魲</w:t>
        <w:br/>
        <w:br/>
        <w:t>魲同“鱸”。《正字通·魚部》：“魲，俗鱸字。”</w:t>
        <w:br/>
      </w:r>
    </w:p>
    <w:p>
      <w:r>
        <w:t>魳##魳</w:t>
        <w:br/>
        <w:br/>
        <w:t>魳（一）zā　《廣韻》子荅切，入合精。</w:t>
        <w:br/>
        <w:br/>
        <w:t>鱼名。《廣韻·合韻》：“魳，魚名。”</w:t>
        <w:br/>
        <w:br/>
        <w:t>（二）shī　《集韻》霜夷切，平脂生。</w:t>
        <w:br/>
        <w:br/>
        <w:t>同“鰤”。老鱼。《集韻·脂韻》：“鰤，老魚。一説出*歷水*。食之殺人。或省。”</w:t>
        <w:br/>
      </w:r>
    </w:p>
    <w:p>
      <w:r>
        <w:t>魴##魴</w:t>
        <w:br/>
        <w:br/>
        <w:t>〔鲂〕</w:t>
        <w:br/>
        <w:br/>
        <w:t>《説文》：“魴，赤尾魚。从魚，方聲。鰟，魴或从旁。”*段玉裁*注：“《周南》曰：‘魴魚赬尾。’……《傳》曰：‘魚勞則尾赤。’……以魴勞赤尾興‘（王室）如𤈦’，非謂魴必赬尾也。”</w:t>
        <w:br/>
        <w:br/>
        <w:t>fáng　《廣韻》符方切，平陽奉。陽部。</w:t>
        <w:br/>
        <w:br/>
        <w:t>（1）鱼名。古称“鯿魚”。体广而薄肥，鳞细，色青白，味美。《爾雅·釋魚》：“魴，魾。”*郭璞*注：“*江*東呼魴魚為鯿。”《詩·小雅·采緑》：“其釣維何，維魴及鱮。”*陸璣*疏：“魴，今*伊**洛**濟**潁*魴魚也。廣而薄，肥恬而少力，細鱗，魚之美者。”*唐**杜甫*《觀打魚歌》：“魴魚肥美知第一，既飽歡娱亦蕭瑟。”*宋**陸游*《閑居對食書媿》：“鱍剌河魴初出水，迷離穴兔正迎霜。”</w:t>
        <w:br/>
        <w:br/>
        <w:t>（2）今指鱼纲鲤科鲂属鱼。体形与鳊属相似，背部更隆起，胸平，细鳞，体银灰色。</w:t>
        <w:br/>
        <w:br/>
        <w:t>（3）姓。《姓觿》卷三：“魴，《姓考》云：‘*晋*大夫*士魴*之後。’”</w:t>
        <w:br/>
      </w:r>
    </w:p>
    <w:p>
      <w:r>
        <w:t>魵##魵</w:t>
        <w:br/>
        <w:br/>
        <w:t>《説文》：“魵，魚名，出*薉邪頭國*。从魚，分聲。”*段玉裁*注：“《釋魚》曰：‘魵，鰕。’謂魵魚一名鰕魚也。”</w:t>
        <w:br/>
        <w:br/>
        <w:t>（一）fén　《廣韻》符分切，平文奉。又敷粉切，房吻切。諄部。</w:t>
        <w:br/>
        <w:br/>
        <w:t>鱼名。又名鰕。即斑文鱼，或称斑鱼。《爾雅·釋魚》：“魵，鰕。”*郝懿行*義疏：“《御覽》引《廣志》云：斑文魚出*濊國*，獻其皮。《魏略》云：*濊國*出斑魚皮，*漢*時恒獻之。然則斑魚即魵魚，魵斑聲近。”《宋書·謝靈運傳》：“審兼照之無偏，怨歸流之難漻。羡輕魵之涵泳，觀翔鷗之落啄。”*明**楊慎*《異魚圖贊》卷三：“魵鱸𩷚鱳，各以類聚。”</w:t>
        <w:br/>
        <w:br/>
        <w:t>（二）fèn　《廣韻》匹問切（《集韻》芳問切），去問敷。</w:t>
        <w:br/>
        <w:br/>
        <w:t>同“𩸂”。《集韻·問韻》：“𩸂，魚小曰𩸂。一曰魚名。或省。”</w:t>
        <w:br/>
      </w:r>
    </w:p>
    <w:p>
      <w:r>
        <w:t>魶##魶</w:t>
        <w:br/>
        <w:br/>
        <w:t>魶nà　㊀《廣韻》奴盍切，入盍泥。</w:t>
        <w:br/>
        <w:br/>
        <w:t>（1）鲵鱼。《廣雅·釋魚》：“魶，鯢也。”《集韻·盇韻》：“魶，魚名，鯢也。似鮎，四足，聲如嬰兒，*郭璞*説。”《史記·司馬相如列傳》：“鰅鱅鰬魠，禺禺鱋魶。”*宋**曾慥*《類説》卷二十二：“*蜀*有魶魚，善緣木，有聲如啼兒。”《本草綱目·鱗部·鯢魚》：“（鯢魚）*蜀*人名魶，*秦*人名鰨。”</w:t>
        <w:br/>
        <w:br/>
        <w:t>（2）鲸的异名。《玉篇·魚部》：“魶，鯨也。”</w:t>
        <w:br/>
        <w:br/>
        <w:t>㊁《廣韻》奴答切，入合泥。</w:t>
        <w:br/>
        <w:br/>
        <w:t>同“𩹾”。海鹞鱼，即今之魟。《廣韻·合韻》：“魶，魚名，似鼈無甲，有尾，口在腹下。”《龍龕手鑑·魚部》：“魶”，同“𩹾”。</w:t>
        <w:br/>
      </w:r>
    </w:p>
    <w:p>
      <w:r>
        <w:t>魷##魷</w:t>
        <w:br/>
        <w:br/>
        <w:t>〔鱿〕</w:t>
        <w:br/>
        <w:br/>
        <w:t>y髐</w:t>
        <w:br/>
        <w:br/>
        <w:t>即“枪乌贼”。又称“柔鱼”。一种与乌贼相似的软体动物。体长梭状，尾端呈菱形。生活在海洋里，是一种名贵的海味。分布于我国沿海。</w:t>
        <w:br/>
      </w:r>
    </w:p>
    <w:p>
      <w:r>
        <w:t>魺##魺</w:t>
        <w:br/>
        <w:br/>
        <w:t>魺（一）hé　《廣韻》胡歌切，平歌匣。</w:t>
        <w:br/>
        <w:br/>
        <w:t>河豚。《廣雅·釋魚》：“鯸䱌，魺也。”*王念孫*疏證：“河豚善怒，故謂之鮭，又謂之魺。鮭之言圭，魺之言訶。”《玉篇·魚部》：“魺，魚名。”又：“鯸，鯸䱌，魺也。食其肝殺人。”</w:t>
        <w:br/>
        <w:br/>
        <w:t>（二）gě　《集韻》賈我切，上哿見。</w:t>
        <w:br/>
        <w:br/>
        <w:t>经过加工的鱼类食品，*闽**粤*人叫“魺”。《集韻·哿韻》：“魺，鮓也，*南越*曰魺。”《閩書·閩産諸魚》：“丁香魚，*福州*人重之……薧之則名魺，曰丁香魺。”*徐珂*《清稗類鈔·飲食類》：“大白菜、冬瓜最宜蝦米，壺瓜最宜丁香魺。”</w:t>
        <w:br/>
      </w:r>
    </w:p>
    <w:p>
      <w:r>
        <w:t>魻##魻</w:t>
        <w:br/>
        <w:br/>
        <w:t>魻（一）xiá　《集韻》轄甲切，入狎匣。</w:t>
        <w:br/>
        <w:br/>
        <w:t>鱼名。《集韻·狎韻》：“魻，魚名。”</w:t>
        <w:br/>
        <w:br/>
        <w:t>（二）xiā　《集韻》迄甲切，入狎曉。</w:t>
        <w:br/>
        <w:br/>
        <w:t>〔魻鰈〕鳞次重叠貌。《集韻·狎韻》：“魻，魻鰈，鱗次衆多皃。”《文選·潘岳〈笙賦〉》：“駢田獦攦，魻鰈參差。”*李善*注：“魻鰈，裝飾重疊貌。”</w:t>
        <w:br/>
      </w:r>
    </w:p>
    <w:p>
      <w:r>
        <w:t>魼##魼</w:t>
        <w:br/>
        <w:br/>
        <w:t>《説文》：“魼，魚也。从魚，去聲。”</w:t>
        <w:br/>
        <w:br/>
        <w:t>（一）qū　《廣韻》去魚切，平魚溪。又吐盍切。魚部。</w:t>
        <w:br/>
        <w:br/>
        <w:t>同“鰈”。比目鱼。《廣韻·魚韻》：“魼，比目魚。”《集韻·盇韻》：“鰈，《説文》：‘比目魚也。’或作魼。”《文選·司馬相如〈上林賦〉》：“鰅鰫鰬魠，禺禺魼鰨。”*李善*注引*郭璞*曰：“魼，比目魚。”</w:t>
        <w:br/>
        <w:br/>
        <w:t>（二）xié　《集韻》迄業切，入業曉。盍部。</w:t>
        <w:br/>
        <w:br/>
        <w:t>鱼的肋骨。《集韻·業韻》：“魼，魚脅也。”《山海經·南山經》：“*柢山*，多水，無草木。有魚焉，其狀如牛，陵居，蛇尾，有翼，其羽在魼下。”*郭璞*注：“（魼）亦作脅。”*明**楊慎*《異魚圖贊》：“*樂浪潘國*，魚之淵府。異哉䱡魚，魼有兩乳。”</w:t>
        <w:br/>
      </w:r>
    </w:p>
    <w:p>
      <w:r>
        <w:t>魽##魽</w:t>
        <w:br/>
        <w:br/>
        <w:t>魽（一）hán　《廣韻》胡甘切，平談匣。</w:t>
        <w:br/>
        <w:br/>
        <w:t>蛤。《廣韻·談韻》：“魽，蛤也。”</w:t>
        <w:br/>
        <w:br/>
        <w:t>（二）hān　《集韻》呼甘切，平談曉。</w:t>
        <w:br/>
        <w:br/>
        <w:t>同“蚶”。魁陆。《集韻·談韻》：“蚶，蚌屬，魁陸也。或从魚。”</w:t>
        <w:br/>
      </w:r>
    </w:p>
    <w:p>
      <w:r>
        <w:t>魾##魾</w:t>
        <w:br/>
        <w:br/>
        <w:t>《説文》：“魾，大鱯也。其小者名鮡。从魚，丕聲。”</w:t>
        <w:br/>
        <w:br/>
        <w:t>（一）pī　《廣韻》敷悲切（《集韻》攀悲切），平脂敷。又符悲切。之部。</w:t>
        <w:br/>
        <w:br/>
        <w:t>大鱯。《爾雅·釋魚》：“魾，大鱯。”*郭璞*注：“鱯，似鮎而大，白色。”</w:t>
        <w:br/>
        <w:br/>
        <w:t>（二）pí　《集韻》頻脂切，平脂並。之部。</w:t>
        <w:br/>
        <w:br/>
        <w:t>鲂鱼的别名。《爾雅·釋魚》：“魴，魾。”*郭璞*注：“*江*東呼魴為鯿，一名魾。”《集韻·脂韻》：“魾，魚名，魴也。”</w:t>
        <w:br/>
      </w:r>
    </w:p>
    <w:p>
      <w:r>
        <w:t>魿##魿</w:t>
        <w:br/>
        <w:br/>
        <w:t>《説文》：“魿，蟲連行紆行者。从魚，令聲。”*桂馥*義證：“*馥*謂‘者’當為‘皃’。”*王筠*句讀：“《考工記》曰：‘連行魚屬，紆行蛇屬，依經分為兩種，*許*不應合而為一。”</w:t>
        <w:br/>
        <w:br/>
        <w:t>（一）líng　《廣韻》郎丁切，平青來。又巨巾切。耕部。</w:t>
        <w:br/>
        <w:br/>
        <w:t>（1）鱼连行貌。《玉篇·魚部》：“魿，魚連行也。”《廣韻·青韻》：“魿，魚連行皃。”</w:t>
        <w:br/>
        <w:br/>
        <w:t>（2）鱼名。《集韻·青韻》：“魿，魚名。”*漢**楊孚*《異物志》：“南方魚多不肥美，惟魿魚為上，大者長二尺，作鱠炙，尤香而美。”*唐**劉恂*《嶺表録異》：“魿魚，如白魚而身稍短，尾不偃。*清遠江*多此魚，蓋不産于海也。*廣*入得之以為鱠，不腥而美，諸魚無以過也。”</w:t>
        <w:br/>
        <w:br/>
        <w:t>（二）lín　《集韻》離珍切，平真來。</w:t>
        <w:br/>
        <w:br/>
        <w:t>（1）同“鱗”。鱼甲。《集韻·真韻》：“鱗，《説文》：‘魚甲也。’或从令。”</w:t>
        <w:br/>
        <w:br/>
        <w:t>（2）鱼鳍。*清**范寅*《越諺》卷中：“*越*地呼鬐為魿。”</w:t>
        <w:br/>
      </w:r>
    </w:p>
    <w:p>
      <w:r>
        <w:t>鮀##鮀</w:t>
        <w:br/>
        <w:br/>
        <w:t>《説文》：“鮀，鮎也。从魚，它聲。”</w:t>
        <w:br/>
        <w:br/>
        <w:t>tuó　《廣韻》徒河切，平歌定。歌部。</w:t>
        <w:br/>
        <w:br/>
        <w:t>（1）鲇类鱼。《説文·魚部》：“鮀，鮎也。”*朱駿聲*通訓定聲：“鮀，鮎也，一名鮷，亦名鯷、名鮧。”《齊民要術·䰿臛》：“䰿臛，湯燖，去腹中，浄洗。中解，五寸斷之。煮沸，令變色。”*石声汉*校釋：“䰿即鮀字……《説文》所説：‘鮀，鮎也。’”*民国*28年修《巴縣志·物産》：“鮀魚，俗稱肥鮀。《説文》：‘鮀，鮎也。’《齊民要術》有鮀臛湯法。按：吾縣所稱為肥鮀者，口腹俱大，背黄腹白，身滑無鱗。蒸食之極佳，為江魚中上品。”</w:t>
        <w:br/>
        <w:br/>
        <w:t>（2）吹沙小鱼。《爾雅·釋魚》：“鯊，鮀。”*郭璞*注：“今吹沙小魚。體圓而有點文。”《詩·小雅·魚麗》“魚麗于罶，鱨鯊”*漢**毛亨*傳：“鱨，楊也。鯊，鮀也。”</w:t>
        <w:br/>
        <w:br/>
        <w:t>（3）动物名。即扬子鳄。《重修政和證類本草》卷二十一：“《圖經》曰：‘鮀，生*南海*池澤，今江湖極多，即鼉也。形似守宫陵鯉輩而長一二丈，背尾俱有鱗甲，善攻碕岸，夜則鳴吼，舟人甚畏之。”*宋**岳珂*《桯史》卷六：“蛟蜃、黿鮀、魚鼈、蛙蛤俛首聽命。”</w:t>
        <w:br/>
      </w:r>
    </w:p>
    <w:p>
      <w:r>
        <w:t>鮁##鮁</w:t>
        <w:br/>
        <w:br/>
        <w:t>〔鲅〕</w:t>
        <w:br/>
        <w:br/>
        <w:t>《説文》：“鮁，鱣鮪鮁鮁。从魚，犮聲。”</w:t>
        <w:br/>
        <w:br/>
        <w:t>（一）bō　㊀《集韻》北末切，入末幫。月部。</w:t>
        <w:br/>
        <w:br/>
        <w:t>〔鮁鮁〕鱼掉尾而游貌。《説文·魚部》：“鮁，鱣鮪鮁鮁。”*朱駿聲*通訓定聲：“尾掉皃。《韓詩·碩人》：‘鱣鮪鮁鮁。’*毛*本作‘發發’，《吕覽·季春》注作‘潑潑’。按：皆重言形况字，不必有正字也。字亦作鱍。”《集韻·末韻》：“鱍，魚游皃。或省。亦作鮁。”</w:t>
        <w:br/>
        <w:br/>
        <w:t>㊁《集韻》蒲撥切，入末並。</w:t>
        <w:br/>
        <w:br/>
        <w:t>一种形状像鲤而赤色的鱼。《集韻·末韻》：“鮁，魚名，似鯉而赤。”</w:t>
        <w:br/>
        <w:br/>
        <w:t>（二）bà</w:t>
        <w:br/>
        <w:br/>
        <w:t>鲅鱼。也称䲠鱼，即马鲛鱼。参见“鰆”。</w:t>
        <w:br/>
      </w:r>
    </w:p>
    <w:p>
      <w:r>
        <w:t>鮂##鮂</w:t>
        <w:br/>
        <w:br/>
        <w:t>鮂qiú　《廣韻》似由切，平尤邪。又即由切。幽部。</w:t>
        <w:br/>
        <w:br/>
        <w:t>（1）白鯈，即白鲦鱼。《爾雅·釋魚》：“鮂，黑☀。”*郭璞*注：“即白鯈魚，*江*東呼為鮂。”</w:t>
        <w:br/>
        <w:br/>
        <w:t>（2）乌贼。《集韻·尤韻》：“鮂，魚名，烏賊也。”</w:t>
        <w:br/>
      </w:r>
    </w:p>
    <w:p>
      <w:r>
        <w:t>鮃##鮃</w:t>
        <w:br/>
        <w:br/>
        <w:t>〔鲆〕</w:t>
        <w:br/>
        <w:br/>
        <w:t>píng　《玉篇》音平。</w:t>
        <w:br/>
        <w:br/>
        <w:t>鲆科比目鱼。体椭圆形而侧扁，呈片状，两眼均在左侧。左侧暗灰色，右侧白色。种类繁多，我国沿海均有分布。常见的有牙鲆、斑鲆等。《玉篇·魚部》：“鮃，魚名。”*徐珂*《清稗類鈔·動物類》：“鰈，古亦稱鰜。*日本*人則稱兩眼之在右側者曰鰜，而以在左側者為鮃。”</w:t>
        <w:br/>
      </w:r>
    </w:p>
    <w:p>
      <w:r>
        <w:t>鮄##鮄</w:t>
        <w:br/>
        <w:br/>
        <w:t>鮄fú　《玉篇》音佛。</w:t>
        <w:br/>
        <w:br/>
        <w:t>海鱼。《玉篇·魚部》：“鮄，海魚。”</w:t>
        <w:br/>
      </w:r>
    </w:p>
    <w:p>
      <w:r>
        <w:t>鮅##鮅</w:t>
        <w:br/>
        <w:br/>
        <w:t>《説文》：“鮅，魚名。从魚，必聲。”</w:t>
        <w:br/>
        <w:br/>
        <w:t>bì　《廣韻》毗必切，入質並。又卑吉切。質部。</w:t>
        <w:br/>
        <w:br/>
        <w:t>（1）赤眼鳟。《爾雅·釋魚》：“鮅，鱒。”*郭璞*注：“似鯶子，赤眼。”</w:t>
        <w:br/>
        <w:br/>
        <w:t>（2）鲂。*唐**陸德明*《經典釋文·爾雅音義下》：“鮅，《字林》云：‘魴也。’”</w:t>
        <w:br/>
      </w:r>
    </w:p>
    <w:p>
      <w:r>
        <w:t>鮆##鮆</w:t>
        <w:br/>
        <w:br/>
        <w:t>《説文》：“鮆，飲而不食，刀魚也，*九江*有之。从魚，此聲。”</w:t>
        <w:br/>
        <w:br/>
        <w:t>（一）jì　《廣韻》才禮切，上薺從。又即移切。支部。</w:t>
        <w:br/>
        <w:br/>
        <w:t>（1）鱼名。刀鱼。也作“鱭”。《説文·魚部》：“鮆，飲而不食，刀魚也。”《集韻·薺韻》：“鮆，或从齊。”《史記·貨殖列傳》：“鮐鮆千斤。”*張守節*正義：“鮆，刀魚也。”*晋**郭璞*《江賦》：“介鯨乘濤以出入，鯼鮆順時而往還。”*宋**梅堯臣*《雪中發江寧浦》：“鮆魚何時來，楊花吹茫茫。”*清**潘高*《寒食》：“黄鴉穀穀雨疎疎，燕麥風輕上鮆魚。”</w:t>
        <w:br/>
        <w:br/>
        <w:t>（2）鱼鲊。经过加工便于储藏的鱼类食品。《廣雅·釋器》：“鮆，鮺也。”</w:t>
        <w:br/>
        <w:br/>
        <w:t>（3）通“啙”。短；弱。《廣雅·釋詁二》：“鮆，短也。”*王念孫*疏證：“《方言》：‘鮆、矲、短也。*江**湘*之會謂之鮆。凡物生而不長大亦謂之鮆。’《方言》鮆字或作啙。《説文》：‘啙，窳也。’《漢書·地理志》：‘啙窳媮生。’《史記·貨殖傳》啙作呰。鮆，啙、呰並通。”《鹽鐵論·通有》：“鮆窳偷生，好衣甘食。”《漢書·地理志下》“故啙窳媮生，而亡積聚”*唐**顔師古*注引*如淳*曰：“啙，或作鮆。音紫。”</w:t>
        <w:br/>
        <w:br/>
        <w:t>（二）cǐ　《集韻》淺氏切，上紙清。</w:t>
        <w:br/>
        <w:br/>
        <w:t>鯷科鮆属鱼类。身体侧扁，上颌骨向后延长，有的上颌骨可达臀鳍。生活在近海，肉可吃。</w:t>
        <w:br/>
      </w:r>
    </w:p>
    <w:p>
      <w:r>
        <w:t>鮇##鮇</w:t>
        <w:br/>
        <w:br/>
        <w:t>鮇wèi　《廣韻》無沸切，去未微。</w:t>
        <w:br/>
        <w:br/>
        <w:t>鱼名。古称嘉鱼。也作“寐”。《集韻·未韻》：“寐，魚名。或作鮇。”《山海經·東山經》“*諸鈎之山*，無草木，多沙石。是山也，廣員百里，多寐魚”*晋**郭璞*注：“即鮇魚。”《本草綱目·鱗部·嘉魚》：“嘉魚，釋名：鮇魚。”</w:t>
        <w:br/>
      </w:r>
    </w:p>
    <w:p>
      <w:r>
        <w:t>鮈##鮈</w:t>
        <w:br/>
        <w:br/>
        <w:t>鮈（一）jū　《廣韻》舉朱切，平虞見。</w:t>
        <w:br/>
        <w:br/>
        <w:t>（1）〔𩶭鮈〕鱼名。《廣韻·虞韻》：“鮈，𩶭鮈，魚名。”</w:t>
        <w:br/>
        <w:br/>
        <w:t>（2）鮈亚科鱼类。身体小，侧扁或亚圆筒形。背鳍一般无硬刺。广布于我国各河流湖泊中。</w:t>
        <w:br/>
        <w:br/>
        <w:t>（二）qú　《集韻》權俱切，平虞羣。</w:t>
        <w:br/>
        <w:br/>
        <w:t>〔鮒鮈〕人名用字。《集韻·虞韻》：“鮈，人名。*漢*有*鮒鮈*。”《史記·五宗世家》：“二十八年，（*長沙康王庸*）卒，子*鮒鮈*立為*長沙王*。”</w:t>
        <w:br/>
        <w:br/>
        <w:t>（三）gǒu　《集韻》舉后切，上厚見。</w:t>
        <w:br/>
        <w:br/>
        <w:t>〔鯷鮈〕鱼名。《集韻·𠪋韻》：“鮈，鯷鮈，魚名。”</w:t>
        <w:br/>
      </w:r>
    </w:p>
    <w:p>
      <w:r>
        <w:t>鮉##鮉</w:t>
        <w:br/>
        <w:br/>
        <w:t>鮉同“鯛”。《集韻·蕭韻》：“鯛，或从召。”《正字通·魚部》：“鮉，同鯛。”*清**乾隆*二年修《福建續志·物産》：“鮉，尾有星。”又：“金鮉，尾脊有細鱗，金色。”</w:t>
        <w:br/>
      </w:r>
    </w:p>
    <w:p>
      <w:r>
        <w:t>鮊##鮊</w:t>
        <w:br/>
        <w:br/>
        <w:t>《説文》：“鮊，海魚名。从魚，白聲。”</w:t>
        <w:br/>
        <w:br/>
        <w:t>（一）bà　《集韻》步化切，去禡並。鐸部。</w:t>
        <w:br/>
        <w:br/>
        <w:t>马鲛鱼。《説文·魚部》：“鮊，海魚名。”*桂馥*義證：“鮊，海魚名者，《廣韻》作𩹏，《集韻》音杷。……*馥*案：此魚無鱗，燕尾，大者七八尺，肉不美，其子可鹽藏，*登**萊*人重之。”</w:t>
        <w:br/>
        <w:br/>
        <w:t>（二）bó　《廣韻》傍佰切，入陌並。</w:t>
        <w:br/>
        <w:br/>
        <w:t>白鱼。也称“鱎”。鱼纲鲤科。嘴斜，向上翘；腹面有肉棱。生活在淡水的中上层。《廣雅·釋魚》：“鮊，鱎也。”*王念孫*疏證：“今白魚，生江湖中，鱗細而白，首尾俱昂，大者長六七尺。”*宋**梅堯臣*《糟淮鮊》：“寒潭縮淺瀨，空潭多鮊魚。”《本草綱目·鱗部·白魚》：“*時珍*曰：‘白，亦作鮊。白者，色也。鱎者，頭尾向上也。’”</w:t>
        <w:br/>
      </w:r>
    </w:p>
    <w:p>
      <w:r>
        <w:t>鮋##鮋</w:t>
        <w:br/>
        <w:br/>
        <w:t>鮋（一）yóu　《廣韻》以周切，平尤以。</w:t>
        <w:br/>
        <w:br/>
        <w:t>（1）小鱼。也作“䱔（鯈）”。《集韻·尤韻》：“鮋，小魚。或从攸。”《抱朴子·内篇·明本》：“侣鮋鰕於跡水之中者，不識四海之浩汗。”</w:t>
        <w:br/>
        <w:br/>
        <w:t>（2）鮋科鱼类的通称。体侧扁，延长，头大，口大，牙细。背鳍连续始于头后，种类繁多，栖息于近海岩石间。</w:t>
        <w:br/>
        <w:br/>
        <w:t>（二）chóu　《廣韻》直由切，平尤澄。又市流切。</w:t>
        <w:br/>
        <w:br/>
        <w:t>鱼名。《廣韻·尤韻》：“鮋，魚名。”《文選·張衡〈西京賦〉》：“釣魴鱧，纚鰋鮋。”*李善*注引*薛綜*曰：“魴、鱧、鰋、鮋，皆魚名。”又《郭璞〈江賦〉》：“䱻鰊𩺭鮋，鯪鰩鯩鰱。”*李善*注引*郭璞*曰：“舊説曰鮋似鱓。”</w:t>
        <w:br/>
      </w:r>
    </w:p>
    <w:p>
      <w:r>
        <w:t>鮌##鮌</w:t>
        <w:br/>
        <w:br/>
        <w:t>鮌同“鯀”。《廣韻·混韻》：“鯀，亦作鮌。”《楚辭·離騷》：“*鮌*婞直以亡身兮，終然夭乎*羽*之野。”</w:t>
        <w:br/>
      </w:r>
    </w:p>
    <w:p>
      <w:r>
        <w:t>鮍##鮍</w:t>
        <w:br/>
        <w:br/>
        <w:t>〔鲏〕</w:t>
        <w:br/>
        <w:br/>
        <w:t>《説文》：“鮍，魚名。从魚，皮聲。”</w:t>
        <w:br/>
        <w:br/>
        <w:t>（一）pī　《廣韻》敷羈切（《集韻》攀糜切），平支滂。歌部。</w:t>
        <w:br/>
        <w:br/>
        <w:t>（1）鱼名。《説文·魚部》：“鮍，鱼名。”《玉篇·魚部》：“鮍，𩹄魚也。”</w:t>
        <w:br/>
        <w:br/>
        <w:t>（2）剖开的鱼。《集韻·支韻》：“鮍，破魚。”《齊民要術·脯腊》：“去直鰓，破腹作鮍，浄疎洗，不須鱗。”《新唐書·百官志三》：“饗宗廟，則供魚鮍；祀昊天上帝，有司攝事，則供腥魚。”</w:t>
        <w:br/>
        <w:br/>
        <w:t>（二）pí</w:t>
        <w:br/>
        <w:br/>
        <w:t>〔鰟鮍〕见“鰟”。</w:t>
        <w:br/>
        <w:br/>
        <w:t>（三）jù　《海語》音具。</w:t>
        <w:br/>
        <w:br/>
        <w:t>〔𩸋鮍〕见“𩸋”。</w:t>
        <w:br/>
      </w:r>
    </w:p>
    <w:p>
      <w:r>
        <w:t>鮎##鮎</w:t>
        <w:br/>
        <w:br/>
        <w:t>〔鲇〕</w:t>
        <w:br/>
        <w:br/>
        <w:t>《説文》：“鮎，𩷑也。从魚，占聲。”</w:t>
        <w:br/>
        <w:br/>
        <w:t>nián　《廣韻》奴兼切，平添泥。談部。</w:t>
        <w:br/>
        <w:br/>
        <w:t>鲇鱼。鱼纲鲇科。体长，前端平扁，后部侧扁。口宽大，有须两对。无鳞，皮肤黏滑。味鲜美。生活在河湖池沼中。*漢**王逸*《九思·哀歲》：“黿鼉兮欣欣，鱣鮎兮延延。”《本草綱目·鱗部·鮧魚》：“鮎乃無鱗之魚，大首偃額，大口大腹，鮠身鱧尾，有齒有胃有鬚。生流水者色青白，生止水者色青黄。大者亦至三四十斤。”*明**楊慎*《異魚圖贊》卷一：“鮧魚偃額，兩目上陳，頭大尾小，身滑無鱗。或名曰鮎，粘滑是因。”</w:t>
        <w:br/>
      </w:r>
    </w:p>
    <w:p>
      <w:r>
        <w:t>鮏##鮏</w:t>
        <w:br/>
        <w:br/>
        <w:t>《説文》：“鮏，魚臭也。从魚，生聲。”</w:t>
        <w:br/>
        <w:br/>
        <w:t>（一）xīng　《廣韻》桑經切，平青心。耕部。</w:t>
        <w:br/>
        <w:br/>
        <w:t>鱼腥气。《説文·魚部》：“鮏，魚臭也。”*段玉裁*注：“與《肉部》胜義别，字俗作鯹。”*宋**趙叔向*《肯綮録·俚俗字義》：“鐵臭曰鉎，魚臭曰鮏。”《本草綱目·鱗部·魚鱠》：“凡諸魚之鮮活者，薄切，洗净血鮏，沃以蒜虀薑醋五味食之。”</w:t>
        <w:br/>
        <w:br/>
        <w:t>（二）zhēng　《集韻》甾莖切，平耕莊。</w:t>
        <w:br/>
        <w:br/>
        <w:t>鱼名。《集韻·耕韻》：“鮏，魚名。”</w:t>
        <w:br/>
      </w:r>
    </w:p>
    <w:p>
      <w:r>
        <w:t>鮐##鮐</w:t>
        <w:br/>
        <w:br/>
        <w:t>〔鲐〕</w:t>
        <w:br/>
        <w:br/>
        <w:t>《説文》：“鮐，海魚名。从魚，台聲。”</w:t>
        <w:br/>
        <w:br/>
        <w:t>（一）tái　《廣韻》土來切，平咍透。又《集韻》堂來切。之部。</w:t>
        <w:br/>
        <w:br/>
        <w:t>（1）鲐鱼。也称鲭。背青腹白，体侧上部有深蓝色波状条纹。生活在海中，*黄海*、*渤海*盛产。《説文·魚部》：“鮐，海魚名。”《史記·貨殖列傳》：“鮐鮆千斤，鯫千石，鮑千鈞。”《鹽鐵論·通有》：“江湖之魚，*萊黄*之鮐，不可勝食。”</w:t>
        <w:br/>
        <w:br/>
        <w:t>（2）代称老年人。《爾雅·釋詁上》：“鮐背，壽也。”《方言》卷一：“鮐，老也。*秦**晋*之郊，*陳**兖*之會曰耈鮐。”*郭璞*注：“言背皮如鮐魚。”《宋書·謝靈運傳》：“驅鮐稚於*淮*曲，暴鰥孤於*泗*澨。”*唐**韓愈*《憶昨行和張十一》：“殃銷禍散百福併，從此直至耈與鮐。”《清史稿·樂志五》：“化日舒遲景蕩駘，聯萼跗，樂耈鮐，瓜綿百世溯*豳**邰*。”</w:t>
        <w:br/>
        <w:br/>
        <w:t>（二）yí　《文選〈吴都賦〉》*李善*注音夷。</w:t>
        <w:br/>
        <w:br/>
        <w:t>河豚。《正字通·魚部》：“鮐，河豚别名。”《文選·左思〈吴都賦〉》：“王鮪鯸鮐，鮣☀鱕䱜。”*李善*注引*劉逵*曰：“鯸鮐魚，狀如科斗，大者尺餘，腹下白，背上青黑，有黄文，性有毒。”</w:t>
        <w:br/>
      </w:r>
    </w:p>
    <w:p>
      <w:r>
        <w:t>鮑##鮑</w:t>
        <w:br/>
        <w:br/>
        <w:t>〔鲍〕</w:t>
        <w:br/>
        <w:br/>
        <w:t>《説文》：“鮑，饐魚也。从魚，包聲。”</w:t>
        <w:br/>
        <w:br/>
        <w:t>（一）bào　《廣韻》薄巧切，上巧並。幽部。</w:t>
        <w:br/>
        <w:br/>
        <w:t>（1）盐渍鱼。《説文·魚部》：“鮑，饐魚也。”*段玉裁*注：“鹽魚溼者為饐魚。”《釋名·釋飲食》：“鮑，腐也，埋藏淹使腐臭也。”*漢**東方朔*《七諫·沈江》：“聯蕙芷以為佩兮，過鮑肆而失香。”《史記·貨殖列傳》：“鮐鮆千斤，鯫千石，鮑千鈞。”*司馬貞*索隱：“（皃）〔魚〕漬云鮑。”又干鱼。《周禮·天官·籩人》：“朝事之籩，其實麷、蕡、白、黑、形鹽、膴、鮑魚、鱐。”*鄭玄*注：“鮑者，於煏室中糗乾之。”</w:t>
        <w:br/>
        <w:br/>
        <w:t>（2）鳆的别名。即石决明。腹足纲软体动物。贝壳坚厚，可入药。我国沿海均产，为海味珍品。*徐珂*《清稗類鈔·動物類》：“鰒，亦稱鮑魚。”</w:t>
        <w:br/>
        <w:br/>
        <w:t>（3）通“鞄”。古代柔治皮革的工人。《説文·革部》：“鞄，柔革工也。《周禮》曰：‘柔皮之工鮑氏。’鞄，即鮑也。”*段玉裁*注：“鞄，正字；鮑，假借。”《周禮·考工記·總序》：“攻皮之工，函、鮑、韗、韋、裘。”*鄭玄*注引*鄭司農*云：“鮑，書或為鞄。”《墨子·非儒下》：“然則今之函、鮑、車匠，皆君子也。”</w:t>
        <w:br/>
        <w:br/>
        <w:t>（4）姓。《廣韻·巧韻》：“鮑，姓。”《通志·氏族略三》：“*鮑*氏，*姒*姓。……或云*夏禹*之後有*鮑叔*仕*齊*，食采於*鮑*，因以為氏。……又*俟力氏*改為*鮑*，虜姓也。望出*上黨*、*東海*。”</w:t>
        <w:br/>
        <w:br/>
        <w:t>（二）bāo　《集韻》班交切，平肴幫。</w:t>
        <w:br/>
        <w:br/>
        <w:t>〔申鮑胥〕人名。《集韻·爻韻》：“鮑，闕。人名，*楚*有*申鮑胥*。通作包。”</w:t>
        <w:br/>
        <w:br/>
        <w:t>（三）pāo　《集韻》披交切，平肴滂。</w:t>
        <w:br/>
        <w:br/>
        <w:t>鱼名。《集韻·爻韻》：“鮑，魚名。”</w:t>
        <w:br/>
      </w:r>
    </w:p>
    <w:p>
      <w:r>
        <w:t>鮒##鮒</w:t>
        <w:br/>
        <w:br/>
        <w:t>〔鲋〕</w:t>
        <w:br/>
        <w:br/>
        <w:t>《説文》：“鮒，魚名。从魚，付聲。”*段玉裁*注：“*鄭*注《易》曰：‘鮒魚，微小。’”*朱駿聲*通訓定聲：“鮒，今之𩺀魚。”按：今作“鲫鱼”。</w:t>
        <w:br/>
        <w:br/>
        <w:t>fù　《廣韻》符遇切，去遇奉。侯部。</w:t>
        <w:br/>
        <w:br/>
        <w:t>（1）鲫鱼。《埤雅·釋魚》：“鮒，小魚也。即今之鯽魚。其魚肉厚而美，性不食釣。《本草》所謂鯽魚，一名鮒魚。”《墨子·公輸》：“*江**漢*之魚鱉黿鼉為天下富，*宋*所為無雉兔鮒魚者也，此猶粱肉之與糠糟也。”*明**楊慎*《異魚圖贊》卷一：“*清檢*出佳鱮，*濁檢*出好鮒。”*清**黄亨*《無題》：“激泉濟鮒涸，解網縱獸奔。”</w:t>
        <w:br/>
        <w:br/>
        <w:t>（2）虾蟆。《易·井》：“井谷射鮒。”*陸德明*釋文：“*子夏*傳謂蝦蟇。”</w:t>
        <w:br/>
      </w:r>
    </w:p>
    <w:p>
      <w:r>
        <w:t>鮓##鮓</w:t>
        <w:br/>
        <w:br/>
        <w:t>〔鲊〕</w:t>
        <w:br/>
        <w:br/>
        <w:t>（一）zhǎ　《廣韻》側下切，上馬莊。</w:t>
        <w:br/>
        <w:br/>
        <w:t>（1）用盐、米粉腌制的鱼。《釋名·釋飲食》：“鮓，菹也，以鹽米釀魚以為菹，熟而食之也。”《晋書·列女傳·陶侃母湛氏》：“*侃*少為*尋陽*縣吏，嘗監魚梁，以一坩鮓遺母。”*唐**王維*《贈吴官》：“江鄉鯖鮓不寄來，*秦*人湯餅那堪許？”*元*佚名《沈醉東風》：“釣鯉新為鮓。”</w:t>
        <w:br/>
        <w:br/>
        <w:t>（2）腌制品的泛称。*宋**范成大*《桂海虞衡志·志禽》：“民或以鸚鵡為鮓，又以孔雀為腊，皆以其易得故也。”《農政全書·樹藝》：“*陶宏景*曰：‘落葵，人家多種之，葉可𩚫鮓食，甚滑。’”</w:t>
        <w:br/>
        <w:br/>
        <w:t>（二）zhà　《集韻》助駕切，去禡崇。</w:t>
        <w:br/>
        <w:br/>
        <w:t>海蜇。《集韻·禡韻》：“鮓，海魚名。或作蚱。”*晋**張華*《博物志》卷三：“*東海*有物，狀如凝血，從（縱）廣數尺方圓，名曰鮓魚。無頭目處所，内無藏（臟），其所處，衆蝦附之，隨其東西。”*明**屠本畯*《閩中海錯疏》卷中：“水母，一名鮓。”*徐𤊹*補疏：“《北户録》謂水母為鮓，一名石鏡，南人治而食之。”</w:t>
        <w:br/>
      </w:r>
    </w:p>
    <w:p>
      <w:r>
        <w:t>鮔##鮔</w:t>
        <w:br/>
        <w:br/>
        <w:t>鮔同“𧣒”。*唐**玄應*《一切經音義》卷一一：“䚬𧣒，雞足距也。字從角也。從魚作鮔，非也。”</w:t>
        <w:br/>
      </w:r>
    </w:p>
    <w:p>
      <w:r>
        <w:t>鮕##鮕</w:t>
        <w:br/>
        <w:br/>
        <w:t>鮕gū　《龍龕手鑑·魚部》：“鮕，音孤。”《字彙補·魚部》：“鮕，公枯切，音沽。見《金鏡》。”</w:t>
        <w:br/>
      </w:r>
    </w:p>
    <w:p>
      <w:r>
        <w:t>鮗##鮗</w:t>
        <w:br/>
        <w:br/>
        <w:t>鮗dōng</w:t>
        <w:br/>
        <w:br/>
        <w:t>鱼名。鱼纲，鮗科，体中长而侧扁，被栉鳞，侧线中断，尾鳍圆形。分布于海岸近处，我国只产此一种。</w:t>
        <w:br/>
      </w:r>
    </w:p>
    <w:p>
      <w:r>
        <w:t>鮙##鮙</w:t>
        <w:br/>
        <w:br/>
        <w:t>鮙同“鰨”。《字彙·魚部》：“鮙，鰨字省文。”</w:t>
        <w:br/>
      </w:r>
    </w:p>
    <w:p>
      <w:r>
        <w:t>鮚##鮚</w:t>
        <w:br/>
        <w:br/>
        <w:t>〔鲒〕</w:t>
        <w:br/>
        <w:br/>
        <w:t>《説文》：“鮚，蚌也。从魚，吉聲。《漢律》*會稽郡*獻鮚𤖕。”</w:t>
        <w:br/>
        <w:br/>
        <w:t>（一）jié　《廣韻》巨乙切，入質羣。又《集韻》吉屑切。質部。</w:t>
        <w:br/>
        <w:br/>
        <w:t>蚌。*清**段玉裁*《説文解字注·魚部》：“鮚，《地理志》*會稽**鄞縣*有*鮚埼亭*。*師古*曰：‘鮚，蚌也。長一寸，廣二分，有一小蟹在其腹中。埼，曲岸也，其中多鮚，故以名亭。’”《兩浙輶軒録·李鄴嗣〈郡城秋眺〉》：“村東漸聽人聲近，知向荒崎采鮚歸。”</w:t>
        <w:br/>
        <w:br/>
        <w:t>（二）qià　《集韻》丘八切，入黠溪。</w:t>
        <w:br/>
        <w:br/>
        <w:t>同“𩷻”。鱼名。《集韻·黠韻》：“𩷻，魚名。或省。”</w:t>
        <w:br/>
      </w:r>
    </w:p>
    <w:p>
      <w:r>
        <w:t>鮛##鮛</w:t>
        <w:br/>
        <w:br/>
        <w:t>鮛shū　《廣韻》式竹切，入屋書。沃部。</w:t>
        <w:br/>
        <w:br/>
        <w:t>较小的鲟类鱼。《爾雅·釋魚》：“鮥，鮛鮪。”*郭璞*注：“鮪，鱣屬也。大者名王鮪，小者名鮛鮪。”《玉篇·魚部》：“鮛，鮪也。”《集韻·屋韻》：“鮛，魚名，鮪也，小者曰鮛。”</w:t>
        <w:br/>
      </w:r>
    </w:p>
    <w:p>
      <w:r>
        <w:t>鮜##鮜</w:t>
        <w:br/>
        <w:br/>
        <w:t>鮜hòu　《廣韻》胡遘切，去候匣。</w:t>
        <w:br/>
        <w:br/>
        <w:t>鱼名。即“鱯”。《廣雅·釋魚》：“鮜，𩸄也。”*王念孫*疏證：“𩸄，即《爾雅》之鱯。”参见“鱯”。</w:t>
        <w:br/>
      </w:r>
    </w:p>
    <w:p>
      <w:r>
        <w:t>鮝##鮝</w:t>
        <w:br/>
        <w:br/>
        <w:t>〔鲞〕</w:t>
        <w:br/>
        <w:br/>
        <w:t>（一）xiǎng　《類篇》寫兩切，上養心。</w:t>
        <w:br/>
        <w:br/>
        <w:t>（1）干鱼；腊鱼。《集韻·養韻》：“鮝，魚腊。”*晋**王羲之*《雜帖五》：“石首鮝，食之消瓜成水。”《醒世恒言·賣油郎獨占花魁》：“姪女只為聲名太大了，好似一塊鮝魚落地，馬蟻兒都要鑽他。”《本草綱目·鱗部·鮑魚》：“鮝，亦乾魚之總稱也。”</w:t>
        <w:br/>
        <w:br/>
        <w:t>（2）腌腊食品。*明**方以智*《物理小識·飲食類·筍供》：“煮久湯積為油入少鹽，炭煏之，其味獨全，*山陰*筍鮝是其類也。”《紅樓夢》第四十一回：“*鳳姐兒*聽説，依言夾些茄鮝，送入*劉姥姥*口中。”</w:t>
        <w:br/>
        <w:br/>
        <w:t>（二）zhèn　《龍龕手鑑》直稔反。</w:t>
        <w:br/>
        <w:br/>
        <w:t>同“鰧”。鱼名。《龍龕手鑑·魚部》：“鮝，俗；正作鰧。魚名，似鰕。”《字彙·魚部》：“鮝，同鰧。”</w:t>
        <w:br/>
      </w:r>
    </w:p>
    <w:p>
      <w:r>
        <w:t>鮞##鮞</w:t>
        <w:br/>
        <w:br/>
        <w:t>《説文》：“鮞，魚子也。一曰魚之美者，*東海*之鮞。从魚，而聲。讀若而。”</w:t>
        <w:br/>
        <w:br/>
        <w:t>ér　《廣韻》如之切，平之日。又如六切。之部。</w:t>
        <w:br/>
        <w:br/>
        <w:t>（1）鱼苗；小鱼。《國語·魯語上》：“魚禁鯤鮞。”*韋昭*注：“鯤，魚子也；鮞，未成魚也。”《文選·張衡〈西京賦〉》：“摷昆鮞，殄水族。”*李善*注引*薛綜*曰：“鮞，細魚。”*唐**柳宗元*《設漁者對智伯》：“鯤鮞遺胤，莫不備俎豆，是無異夫大鮪也。”*宋**陳造*《延緑亭賦》：“皓鶴側頸於淖濘，鵜鶘偵影於鯤鮞。”</w:t>
        <w:br/>
        <w:br/>
        <w:t>（2）鱼名。《廣韻·屋韻》：“鮞，魚名。”《吕氏春秋·本味》：“魚之美者，*洞庭*之鱄，*東海*之鮞。”*唐**李賀*《畫角東城》：“淡菜生寒日，鮞魚潠白濤。”*明**楊慎*《異魚圖贊》卷三：“魚之美者，*東海*之鮞，*伊尹*説*湯*，水羣有茲，徒聞其名，而形未窺。”</w:t>
        <w:br/>
      </w:r>
    </w:p>
    <w:p>
      <w:r>
        <w:t>鮟##鮟</w:t>
        <w:br/>
        <w:br/>
        <w:t>鮟（一）àn　《集韻》於旰切，去翰影。</w:t>
        <w:br/>
        <w:br/>
        <w:t>鱼名。《集韻·翰韻》：“鮟，魚名。”</w:t>
        <w:br/>
        <w:br/>
        <w:t>（二）ān</w:t>
        <w:br/>
        <w:br/>
        <w:t>〔鮟鱇〕鱼名。鱼纲鮟鱇科。头大而平扁，尾部细小。体软无鳞，口宽牙锐。栖息海底，徐徐匍行。</w:t>
        <w:br/>
      </w:r>
    </w:p>
    <w:p>
      <w:r>
        <w:t>鮠##鮠</w:t>
        <w:br/>
        <w:br/>
        <w:t>鮠wéi　《廣韻》五灰切，平灰疑。</w:t>
        <w:br/>
        <w:br/>
        <w:t>（1）鱼名。又名鱯鱼、鮰鱼。似鲇无鳞。《廣韻·灰韻》：“鮠，魚名，似鮎。”《本草綱目·鱗部·鮠魚》：“北人呼鱯，南人呼鮠，並與鮰音相近，邇來通稱鮰魚，而鱯、鮠之名不彰矣。”</w:t>
        <w:br/>
        <w:br/>
        <w:t>（2）鱼纲鮠科中的鮠属鱼。体前部平扁，后部侧扁，长可三四尺，浅灰色，无鳞，眼小，须四对。尾鳍分叉。产于*长江*流域。</w:t>
        <w:br/>
      </w:r>
    </w:p>
    <w:p>
      <w:r>
        <w:t>鮡##鮡</w:t>
        <w:br/>
        <w:br/>
        <w:t>《説文》：“鮡，魚名。从魚，兆聲。”*桂馥*義證：“魚名者，本書：魾，大鱯也，其小者名鮡。”</w:t>
        <w:br/>
        <w:br/>
        <w:t>zhào　《廣韻》治小切，上小澄。又徒聊切。宵部。</w:t>
        <w:br/>
        <w:br/>
        <w:t>（1）鱼名。小鱯。《爾雅·釋魚》：“魾，大鱯；小者鮡。”《説文·魚部》：“魾，大鱯也，其小者名鮡。”《廣韻·小韻》：“鮡，似鮎而大。”</w:t>
        <w:br/>
        <w:br/>
        <w:t>（2）鱼纲鮡科鱼。身体前部平扁，后部侧扁，无鳞，胸部平坦，前方常具一吸着器，为生活在山涧溪流中的小型鱼类。</w:t>
        <w:br/>
      </w:r>
    </w:p>
    <w:p>
      <w:r>
        <w:t>鮢##鮢</w:t>
        <w:br/>
        <w:br/>
        <w:t>鮢zhū　《廣韻》章俱切，平虞章。</w:t>
        <w:br/>
        <w:br/>
        <w:t>鱼名。又名负朱鱼。《廣韻·虞韻》：“鮢，似蝦無足。”《正字通·魚部》：“鮢，魚似蝦無足。《雜俎》：‘負朱魚，每鱗有一點朱。’俗作鮢。”</w:t>
        <w:br/>
      </w:r>
    </w:p>
    <w:p>
      <w:r>
        <w:t>鮣##鮣</w:t>
        <w:br/>
        <w:br/>
        <w:t>〔䲟〕</w:t>
        <w:br/>
        <w:br/>
        <w:t>yìn　《廣韻》於刃切，去震影。</w:t>
        <w:br/>
        <w:br/>
        <w:t>䲟鱼。也作“印鱼”。鱼纲䲟科。体长，亚圆筒形。口大，鳞小。头扁平，头顶上有一长椭圆形的、具软骨质横褶的吸盘。䲟鱼常以其吸盘吸附于大鱼或船底面移动。分布于温带、热带，我国沿海均产。《玉篇·魚部》：“鮣，魚如印也。”《廣韻·震韻》：“鮣，魚名，身上如印。”《文選·左思〈吴都賦〉》：“鮣☀鱕䱜。”*李善*注引*劉逵*曰：“鮣魚长三尺許，無鱗，身中正，四方如印。”*明**黄衷*《海語》卷中：“印魚出*南海*中，似青魚而修廣過之……腦後垂皮，方徑三寸許……上有黑文儼如篆籀。”</w:t>
        <w:br/>
      </w:r>
    </w:p>
    <w:p>
      <w:r>
        <w:t>鮤##鮤</w:t>
        <w:br/>
        <w:br/>
        <w:t>鮤liè　《廣韻》良薛切，入薛來。又力制切。月部。</w:t>
        <w:br/>
        <w:br/>
        <w:t>鮆鱼。又名鱴刀、鱽鱼。《爾雅·釋魚》：“鮤，鱴刀。”*郭璞*注：“今之鮆魚也，亦呼為𩵕魚。”*邢昺*疏：“是則此魚一名鮤魚，一名鱴刀，一名魛魚，一名鮆魚也。”</w:t>
        <w:br/>
      </w:r>
    </w:p>
    <w:p>
      <w:r>
        <w:t>鮥##鮥</w:t>
        <w:br/>
        <w:br/>
        <w:t>《説文》：“鮥，叔鮪也。从魚，各聲。”</w:t>
        <w:br/>
        <w:br/>
        <w:t>（一）luò　《廣韻》盧各切，入鐸來。鐸部。</w:t>
        <w:br/>
        <w:br/>
        <w:t>叔鲔。较小的鲟类鱼。《爾雅·釋魚》：“鮥，鮛鮪也。”*郭璞*注：“鮪，鱣屬也。大者為王鮪，小者名鮛鮪。今*宜都郡*自*京門*以上江中通出鱏鱣之魚。有一魚狀似鱣而小，*建平*人呼鮥子，即此魚也。”《説文·魚部》：“鮥，叔鮪也。”*段玉裁*注：“今*川*江中尚有鮥子魚，昔在*南溪縣*、*巫山縣*食之。”</w:t>
        <w:br/>
        <w:br/>
        <w:t>（二）gé　㊀《集韻》剛鶴切，入鐸見。</w:t>
        <w:br/>
        <w:br/>
        <w:t>鳄鱼。《集韻·鐸韻》：“鮥，魚名。如鼉，喙長三尺，利齒，虎鹿度河擊之斷。卵如鴨。”*方成珪*考正：“渡☀度，斷上奪中字，鴨下奪子字。據*左思*《吴都賦》注補正。”</w:t>
        <w:br/>
        <w:br/>
        <w:t>㊁《集韻》各額切，入陌見。</w:t>
        <w:br/>
        <w:br/>
        <w:t>同“𩹿”。鱼名。《集韻·陌韻》：“𩹿，魚名。或省。”</w:t>
        <w:br/>
      </w:r>
    </w:p>
    <w:p>
      <w:r>
        <w:t>鮦##鮦</w:t>
        <w:br/>
        <w:br/>
        <w:t>〔鲖〕</w:t>
        <w:br/>
        <w:br/>
        <w:t>《説文》：“鮦，魚名。从魚，同聲。一曰𩽵也。讀若絝襱。”</w:t>
        <w:br/>
        <w:br/>
        <w:t>（一）tóng　《廣韻》徒紅切，平東定。又直隴切。東部。</w:t>
        <w:br/>
        <w:br/>
        <w:t>（1）鳢鱼。《玉篇·魚部》：“鮦，鱧魚也。”《文選·張衡〈西京賦〉》：“其中則有黿鼉巨鼈，鱣鯉鱮鮦。”*李善*注引*薛綜*曰：“《爾雅》曰：‘鱧，鮦也。’”*徐珂*《清稗類鈔·動物類》：“鱧，亦名鮦魚，俗名烏魚。”</w:t>
        <w:br/>
        <w:br/>
        <w:t>（2）鲖蟹。*清**桂馥*《札樸·鄉里舊聞·銅蟹》：“*沂州*海中有蟹，大者徑尺，殼横有兩錐，俗呼銅蟹。案：《玉篇》：‘䲒，鮦也。’當為鮦䲒。”</w:t>
        <w:br/>
        <w:br/>
        <w:t>（二）zhòu　《廣韻》除柳切，上有澄。</w:t>
        <w:br/>
        <w:br/>
        <w:t>〔鮦陽〕古县名。*汉*置，治所在今*安徽省**临泉县*西北*鲖城*。《漢書·地理志上》：“〔汝南郡〕鮦陽。”*顔師古*注：“*應劭*曰：‘在*鮦水*之陽也。’*孟康*曰：‘鮦音紂。’”</w:t>
        <w:br/>
      </w:r>
    </w:p>
    <w:p>
      <w:r>
        <w:t>鮧##鮧</w:t>
        <w:br/>
        <w:br/>
        <w:t>鮧（一）tí　《廣韻》杜奚切，平齊定。</w:t>
        <w:br/>
        <w:br/>
        <w:t>（1）同“鮷”。鲇鱼。《廣韻·齊韻》：“鮧，鮎也。”《集韻·齊韻》：“鮷，魚名。《説文》：‘大鮎也。’或作鮧。”《爾雅翼·釋魚》：“鮧魚偃額，兩目上陳，頭大尾小，身滑無鱗，謂之鮎魚，言黏滑也。”</w:t>
        <w:br/>
        <w:br/>
        <w:t>（2）鱼肚的别名。《龍龕手鑑·魚部》：“鮧，魚肚别名也。”</w:t>
        <w:br/>
        <w:br/>
        <w:t>（二）yí　《廣韻》以脂切，平脂以。</w:t>
        <w:br/>
        <w:br/>
        <w:t>（1）河豚。*光緒*年間重刊《浙江通志·物産》：“《天啟平湖縣志》：鮧魚，即河魨，湖中間亦網得。”</w:t>
        <w:br/>
        <w:br/>
        <w:t>（2）鮧鱼。鱼纲鮡科。体灰色，背上体侧腹下各有一条白线。头及体均平扁。眼小，小须四对。为分布于我国*云南省**西双版纳傣族自治州*的小型鱼类。</w:t>
        <w:br/>
      </w:r>
    </w:p>
    <w:p>
      <w:r>
        <w:t>鮨##鮨</w:t>
        <w:br/>
        <w:br/>
        <w:t>《説文》：“鮨，魚䏽𤖕也，出*蜀*中。从魚，旨聲。一曰鮪魚名。”*段玉裁*注：“鮪魚名，當作‘鮨魚也’。三字一句。謂有魚名鮨也。”</w:t>
        <w:br/>
        <w:br/>
        <w:t>（一）qí　《廣韻》渠脂切，平脂羣。脂部。</w:t>
        <w:br/>
        <w:br/>
        <w:t>（1）鱼酱。《爾雅·釋器》：“肉謂之羮，魚謂之鮨。”*郭璞*注：“鮨，鮓屬。”*郝懿行*義疏：“鮓乃以鹽藏魚，鮨是魚作醬。”</w:t>
        <w:br/>
        <w:br/>
        <w:t>（2）细切的肉。《儀禮·公食大夫禮》：“炙南醢以西，牛胾醢牛鮨。”*鄭玄*注：“《内則》謂鮨為鱠。”</w:t>
        <w:br/>
        <w:br/>
        <w:t>（二）yì　《集韻》研計切，去霽疑。脂部。</w:t>
        <w:br/>
        <w:br/>
        <w:t>（1）古代传说中一种类似鲵的鱼。《山海經·北山經》：“（*北嶽之山*）*諸懷*之水出焉，而流注于*囂水*，其中多鮨魚。魚身而犬首，其音如嬰兒，食之已狂。”*畢沅*注：“即鯢魚也。”</w:t>
        <w:br/>
        <w:br/>
        <w:t>（2）鮨科鱼。体细长，稍侧扁。口大，可以伸缩。生长于温带海洋中，有的进入淡水。</w:t>
        <w:br/>
      </w:r>
    </w:p>
    <w:p>
      <w:r>
        <w:t>鮩##鮩</w:t>
        <w:br/>
        <w:br/>
        <w:t>鮩（一）bìng　《廣韻》蒲迥切，上迥並。又蒲猛切。</w:t>
        <w:br/>
        <w:br/>
        <w:t>鮊鱼。《玉篇·魚部》：“鮩，白魚。”《廣韻·梗韻》：“鮩，鮊魚别名。”</w:t>
        <w:br/>
        <w:br/>
        <w:t>（二）bì　《集韻》簿必切，入質並。又簿辛切。</w:t>
        <w:br/>
        <w:br/>
        <w:t>鱼名。《集韻·質韻》：“鮩，魚名。”</w:t>
        <w:br/>
      </w:r>
    </w:p>
    <w:p>
      <w:r>
        <w:t>鮪##鮪</w:t>
        <w:br/>
        <w:br/>
        <w:t>〔鲔〕</w:t>
        <w:br/>
        <w:br/>
        <w:t>《説文》：“鮪，鮥也。《周禮》：‘春獻王鮪。’从魚，有聲。”</w:t>
        <w:br/>
        <w:br/>
        <w:t>wěi　《廣韻》榮美切，上旨云。之部。</w:t>
        <w:br/>
        <w:br/>
        <w:t>（1）鲟鱼和鳇鱼的古称。《爾雅·釋魚》：“鮥，鮛鮪。”*郭璞*注：“鮪，鱣屬也。”《詩·周頌·潛》：“有鱣有鮪，鰷鱨鰋鯉。”*三國**吴**陸璣*《毛詩草木鳥獸蟲魚疏》：“鮪魚，形似鱣而色青黑，頭小而尖，似鐵兜鍪，口在頷下，其甲可以磨薑，大者不過七八尺，*益州*人謂之鱣鮪。大者為王鮪，小者為鮛鮪。”*晋**陸機*《擬行行重行行》：“王鮪懷河岫，晨風思北林。”*唐**杜甫*《又觀打魚》：“日暮蛟龍改窟穴，山根鱣鮪隨風雷。”*清**王士禛*《玉淵潭》：“夜黑風雨來，鱣鮪皆避徙。”</w:t>
        <w:br/>
        <w:br/>
        <w:t>（2）白鲟的古称。又名象鱼、剑鱼、琴鱼。鱼纲白鲟科。体呈梭形，裸露无鳞，无骨板。深灰色或浅灰色。头大，口大眼小，吻突出呈剑状，长如象鼻。鳃盖膜发达，如象耳。为我国特产。*唐**陸德明*《經典釋文·爾雅音義下·釋魚》：“鮪，或曰即鱏魚也，似鱣而長鼻，體無鱗甲。”《集韻·有韻》：“鮪，魚名，似鱣，長鼻。”《山海經·東山經》：“*碧陽*，其中多鱣鮪。”*郭璞*注：“鮪即鱏也，似鱣而長鼻，體無鱗甲。”《本草綱目·鱗部·鱘魚》：“（鮪）其狀如鱣，而背上無甲。其色青碧，腹下色白。其鼻長與身等，口在頷下，食而不飲。頰下有青斑紋，如梅花狀。尾歧如丙。肉色純白，味亞於鱣。”</w:t>
        <w:br/>
        <w:br/>
        <w:t>（3）鲔鱼。鱼纲金枪鱼科。背蓝黑色，腹灰白色。吻尖，尾鳍深叉形，分布于温带或热带海洋中。我国产于*南海*和*东海*。体型较大，为重要经济鱼类。</w:t>
        <w:br/>
      </w:r>
    </w:p>
    <w:p>
      <w:r>
        <w:t>鮫##鮫</w:t>
        <w:br/>
        <w:br/>
        <w:t>〔鲛〕</w:t>
        <w:br/>
        <w:br/>
        <w:t>《説文》：“鮫，海魚，皮可飾刀。从魚，交聲。”</w:t>
        <w:br/>
        <w:br/>
        <w:t>jiāo　《廣韻》古肴切，平肴見。宵部。</w:t>
        <w:br/>
        <w:br/>
        <w:t>（1）海中沙鱼。《説文·魚部》：“鮫，海魚，皮可飾刀。”*段玉裁*注：“今所謂沙魚，所謂沙魚皮也。”《荀子·議兵》：“*楚*人鮫革、犀兕以為甲，鞈如金石。”《淮南子·説山》：“一淵不兩鮫。”*高誘*注：“鮫魚之長，其皮有珠，今世以為刀劍之口是也。”《續資治通鑑·宋高宗紹興五年》：“是冬，*金*主以鮫魚皮為甲，可捍流矢。”</w:t>
        <w:br/>
        <w:br/>
        <w:t>（2）传说中的龙。也作“蛟”。《禮記·中庸》：“今夫水，一勺之多，及其不測，黿鼉鮫龍魚鼈生焉。”*陸德明*釋文：“鮫，本又作蛟。”</w:t>
        <w:br/>
      </w:r>
    </w:p>
    <w:p>
      <w:r>
        <w:t>鮬##鮬</w:t>
        <w:br/>
        <w:br/>
        <w:t>鮬（一）kū　《廣韻》苦胡切，平模溪。又薄故切。</w:t>
        <w:br/>
        <w:br/>
        <w:t>鮬鱼。又名鳜鯞、妾鱼，即鳑鲏。《玉篇·魚部》：“鮬，鱖鯞。”*明**楊慎*《異魚圖贊》卷三：“鮬惟妾魚，厥形如瓜。”《滇南本草》卷三：“鮬鱼，又名鳑鲏。身體側扁，銀白色，背部橄欖色。”</w:t>
        <w:br/>
        <w:br/>
        <w:t>（二）kù　《集韻》苦故切，去暮溪。</w:t>
        <w:br/>
        <w:br/>
        <w:t>藏鱼子。《集韻·莫韻》：“鮬，藏魚子也。”《新唐書·地理志五》：“*揚州**廣陵郡*，土貢：金銀銅器……黄稑米、烏節米、魚臍、魚鮬。”</w:t>
        <w:br/>
      </w:r>
    </w:p>
    <w:p>
      <w:r>
        <w:t>鮭##鮭</w:t>
        <w:br/>
        <w:br/>
        <w:t>⁶鮭</w:t>
        <w:br/>
        <w:br/>
        <w:t>〔鲑〕</w:t>
        <w:br/>
        <w:br/>
        <w:t>（一）guī　《廣韻》古攜切，平齊見。支部。</w:t>
        <w:br/>
        <w:br/>
        <w:t>（1）河豚。《山海經·北山經》：“（*敦薨之山*）*敦薨*之水出焉，西流注于*泑澤*……其中多赤鮭。”*郭璞*注：“今名鯸鮐為鮭魚。”《論衡·言毒》：“毒螫渥者，在蟲則為蝮蛇、蜂蠆，在草則為巴豆、野葛，在魚則為鮭與𩶰䱙。故人食鮭肝而死。”《本草綱目·鱗部·河豚》：“䲅魚，一作鮭。……豚，言其味美也。……䲅，謂其體圓也。”</w:t>
        <w:br/>
        <w:br/>
        <w:t>（2）鲑科鱼的通称。体大，流线型，鳞细而圆。是重要的食用鱼类。常见的有大马哈鱼、哲罗鱼和细鳞鱼等。</w:t>
        <w:br/>
        <w:br/>
        <w:t>（二）xié　《廣韻》户佳切，平佳匣。</w:t>
        <w:br/>
        <w:br/>
        <w:t>古时鱼类菜肴的总称。《集韻·佳韻》：“鮭，*吴*人謂魚菜揔稱。”《樂府詩集·雜曲歌辭·焦仲卿妻》：“雜綵三百疋，*交**廣*市鮭珍。”*唐**杜甫*《王竟攜酒高亦同過共用寒字》：“自媿無鮭菜，空煩卸馬鞍。”《資治通鑑·陳文帝天嘉六年》：“後遣人潛出*臨川*市魚鮭。”*胡三省*注：“*吴*人總稱魚菜為鮭。”</w:t>
        <w:br/>
        <w:br/>
        <w:t>（三）huà　《集韻》户瓦切，上馬匣。</w:t>
        <w:br/>
        <w:br/>
        <w:t>同“觟”。古代*楚*冠名。《集韻·馬韻》：“鮭，*楚*冠名。”*方成珪*考正：“《廣韻》觟，胡瓦切，注同。此與《類篇》並从魚，蓋即觟字☀文也。”《史記·趙世家》“黑齒雕題，卻冠秫絀，*大吴*之國也”*南朝**宋**裴駰*集解：“*徐廣*曰：又一本作‘鮭冠黎緤’也。”</w:t>
        <w:br/>
        <w:br/>
        <w:t>（四）wā　《集韻》烏蝸切，平佳影。支部。</w:t>
        <w:br/>
        <w:br/>
        <w:t>〔鮭蠪〕传说中的神名。《集韻·佳韻》：“鮭，*鮭蠪*，神名。”《莊子·達生》：“東北方之下者，*倍阿**鮭蠪*躍之。”*陸德明*釋文：“*司馬（彪*）云：‘*鮭蠪*，狀如小兒，長一尺四寸，黑衣赤幘大冠，帶劍持㦸。’”</w:t>
        <w:br/>
        <w:br/>
        <w:t>（五）kuí　《廣韻》苦圭切，平齊溪。</w:t>
        <w:br/>
        <w:br/>
        <w:t>〔鮭陽〕复姓。《廣韻·齊韻》：“鮭，*漢*複姓。*漢*有博士*鮭陽鴻*。”《後漢書·牟融傳》：“（*牟融*）代*鮭陽鴻*為大司農。”*李賢*注：“*鮭陽*，姓也。”</w:t>
        <w:br/>
      </w:r>
    </w:p>
    <w:p>
      <w:r>
        <w:t>鮮##鮮</w:t>
        <w:br/>
        <w:br/>
        <w:t>〔鲜〕</w:t>
        <w:br/>
        <w:br/>
        <w:t>《説文》：“鮮，魚名，出*貉國*。从魚，羴省聲。”</w:t>
        <w:br/>
        <w:br/>
        <w:t>（一）xiān　《廣韻》相然切，平仙心。元部。</w:t>
        <w:br/>
        <w:br/>
        <w:t>（1）鱼名。《説文·魚部》：“鮮，魚名，出*貉國*。”</w:t>
        <w:br/>
        <w:br/>
        <w:t>（2）泛指鱼类。《老子》第六十章：“治大國若烹小鮮。”*河上公*注：“鮮，魚。”*唐**李白*《虞山縣令李公去思頌碑》：“其猶衆鮮洋洋，樂化在水。”*宋**張元幹*《水調歌頭》：“調鼎他年事，妙手看烹鮮。”</w:t>
        <w:br/>
        <w:br/>
        <w:t>（3）活鱼。《禮記·内則》：“冬宜鮮羽。”*鄭玄*注：“鮮，生魚也。”又《禮記·曲禮下》：“鮮魚曰脡祭。”也指以生鱼作鲙。《詩·大雅·韓奕》：“其殽維何？炰鼈鮮魚。”*鄭玄*箋：“鮮，魚中鱠者也。”《文選·左思〈蜀都賦〉》：“觴以清醥，鮮以紫鱗。”*李善*注引*劉逵*曰：“鮮，魚鱠也。”</w:t>
        <w:br/>
        <w:br/>
        <w:t>（4）新宰杀的鸟兽肉。《書·益稷》：“奏庶鮮食。”*孔*傳：“鳥獸新殺曰鮮。”《儀禮·既夕禮》：“魚腊鮮獸皆如初。”*鄭玄*注：“鮮，新殺者。”《文選·張華〈女史箴〉》：“*樊姬*感*莊*，不食鮮禽。”*李善*注：“*楚莊王*初即位，好狩獵畢弋，*樊姬*諫不止，乃不食禽獸之肉。三年，王改。”引申为杀割。《尚書大傳》卷三：“離逢非沴，維鮮之功。”*鄭玄*注：“鮮，殺也。”《鹽鐵論·散不足》：“鮮羔䍮，𦏑胎扁，皮黄口。”</w:t>
        <w:br/>
        <w:br/>
        <w:t>（5）刚收获的新鲜食物。*唐**李隆基*《幸鳳泉湯》：“薦鮮知路近，省斂覺年豐。”《紅樓夢》第七回：“趁着他家有年下送鮮的船，交給他帶去了。”</w:t>
        <w:br/>
        <w:br/>
        <w:t>（6）新；新鲜。《儀禮·士昏禮》：“腊必用鮮。”*賈公彦*疏：“腊用鮮者，義取夫婦日新之義。”《史記·酈生陸賈列傳》：“數見不鮮。”《漢書·廣川惠王劉越傳》：“*昭信*復譖*望卿*曰：‘與我無禮，衣服常鮮於我。’”*顔師古*注：“鮮，謂新華也。”</w:t>
        <w:br/>
        <w:br/>
        <w:t>（7）鲜明，明丽。《易·説卦》：“為蕃鮮。”*孔穎達*疏：“鮮，明也。”*唐**李白*《古風五十九首》之二十六：“碧荷生幽泉，朝日艷且鮮。”*郭沫若*《访杨家岭毛主席所住窑洞》：“*杨家岭*下低回久，风卷红旗分外鲜。”</w:t>
        <w:br/>
        <w:br/>
        <w:t>（8）洁净。《文選·班固〈西都賦〉》：“軼埃堨之混濁，鮮顥氣之清英。”*李善*注：“鮮，絜也。”*南朝**宋**謝靈運*《登江中孤嶼》：“雲日相暉映，空水共澄鮮。”</w:t>
        <w:br/>
        <w:br/>
        <w:t>（9）善，妙。《方言》卷十：“鮮，好也，南*楚*之外通語也。”《詩·小雅·北山》：“嘉我未老，鮮我方將。”*鄭玄*箋：“嘉、鮮，皆善也。”</w:t>
        <w:br/>
        <w:br/>
        <w:t>（10）味美。*唐**權德輿*《拜昭陵過咸陽墅》：“村盤既羅列，雞黍皆珍鮮。”《水滸全傳》第三十九回：“*宋江*因見魚鮮，貪愛爽口，多喫了些。”《清代北京竹枝詞·水餃》：“略同湯餅賽新年，薺菜中含著齒鮮。”</w:t>
        <w:br/>
        <w:br/>
        <w:t>⑪早死。《左傳·昭公五年》：“葬鮮者自西門。”*杜預*注：“不以壽終為鮮。”</w:t>
        <w:br/>
        <w:br/>
        <w:t>⑫通“斯（sī）”。*清**朱駿聲*《説文通訓定聲·乾部》：“鮮，鮮之聲又轉為斯。”1.此。*杨树达*《詞詮》卷六：“鮮，此也。”《詩·小雅·蓼莪》：“鮮民之生，不如死之久矣。”*阮元*補箋：“古鮮聲近斯，遂相通假。‘鮮民’，讀為斯民，如《論語》‘斯民也’之例。”2.于是；就。《國語·晋語一》：“夫人知極，鮮有慢心；雖其慢，乃易殘也。”*清**俞樾*《羣經平議·尚書二》：“鮮，當讀為斯。此言人知其位已極，斯有怠慢之心也。鮮與斯古音相近。《説文·雨部》：‘𩆵，从雨，鮮聲。讀若斯。’《詩·瓠葉篇》*鄭*箋曰：今俗語‘斯白’之字作鮮，*齊**魯*之間聲近斯，並其證也。”</w:t>
        <w:br/>
        <w:br/>
        <w:t>（二）xiǎn　《廣韻》息淺切，上獮心。元部。</w:t>
        <w:br/>
        <w:br/>
        <w:t>（1）少；尽。《爾雅·釋詁下》：“鮮，寡也。”*郭璞*注：“謂少。”《易·繫辭上》：“百姓日用而不知，故君子之道鮮矣。”*陸德明*釋文：“鮮，盡也。”《詩·大雅·蕩》：“靡不有初，鮮克有終。”*鄭玄*箋：“鮮，寡。”《楚辭·離騷》：“固亂流其鮮終兮，*浞*又貪夫厥家。”</w:t>
        <w:br/>
        <w:br/>
        <w:t>（2）通“巘（yǎn）”。与大山不相连的小山。《爾雅·釋山》：“小山别大山，鮮。”*清**朱駿聲*《説文通訓定聲·乾部》：“鮮，叚借為巘。”《詩·大雅·皇矣》：“度其鮮原，居*岐*之陽。”*馬瑞辰*通釋：“度其鮮原，即《公劉》詩‘陟降在巘，復降在原’。特彼分言之，此合言之耳。”《逸周書·和寤》：“王乃出圖*商*，至于鮮原。”*孔晁*注：“小山曰鮮。”</w:t>
        <w:br/>
        <w:br/>
        <w:t>（3）通“鱓（shàn）”。鳝鱼。《説文·虫部》：“蠏，有二敖，八足，旁行，非蛇鮮之穴無所庇。”*段玉裁*注：“鮮者，今之鱓字。……*玄應*曰：鱓又作鱔、鮮二形，同。”</w:t>
        <w:br/>
        <w:br/>
        <w:t>（三）xiàn　《廣韻》私箭切，去線心。</w:t>
        <w:br/>
        <w:br/>
        <w:t>（1）姓。《廣韻·線韻》：“鮮，姓也。”《通志·氏族略三》：“*鮮*氏，*鮮于氏*之後亦為*鮮*氏。*蜀**李壽*司空*鮮思明*。望出*南安*。”</w:t>
        <w:br/>
        <w:br/>
        <w:t>（2）通“獻”。进献。*清**朱駿聲*《説文通訓定聲·乾部》：“鮮，叚借為獻。”《禮記·月令》：“天子乃鮮羔開冰，先薦寢廟。”*鄭玄*注：“鮮，當為獻，聲之誤也。”</w:t>
        <w:br/>
      </w:r>
    </w:p>
    <w:p>
      <w:r>
        <w:t>鮯##鮯</w:t>
        <w:br/>
        <w:br/>
        <w:t>鮯gé　《廣韻》古沓切，入合見。</w:t>
        <w:br/>
        <w:br/>
        <w:t>鱼名。《廣韻·合韻》：“鮯，魚名。出《山海經》。”《山海經·東山經》：“（*深澤*）有魚焉，其狀如鯉，而六足鳥尾，名曰鮯鮯之魚。”*明**楊慎*《異魚圖贊》卷三：“東方有魚，其形如鯉，其名為鮯，六足鳥尾。”</w:t>
        <w:br/>
      </w:r>
    </w:p>
    <w:p>
      <w:r>
        <w:t>鮰##鮰</w:t>
        <w:br/>
        <w:br/>
        <w:t>鮰huí　《六書故》户恢切。</w:t>
        <w:br/>
        <w:br/>
        <w:t>鮠鱼。《六書故·動物四》：“鮰，鮰魚不鱗，狀似蚘，生大江中。”《本草綱目·鱗部·鮠魚》：“北人呼鱯，南人呼鮠，並與鮰音相近，邇來通稱鮰魚，而鱯、鮠之名不彰矣。”*宋**陸游*《春日》：“已過燕子穿簾後，又見鮰魚上市時。”*清**陳維崧*《滿江紅·江村夏詠》：“鶯煖鮰魚新上市，草香蠶子齊登簇。”</w:t>
        <w:br/>
      </w:r>
    </w:p>
    <w:p>
      <w:r>
        <w:t>鮳##鮳</w:t>
        <w:br/>
        <w:br/>
        <w:t>鮳kào</w:t>
        <w:br/>
        <w:br/>
        <w:t>小型鱼类干制食品的总称。如：龙头鱼干制后称“龙头鮳”。</w:t>
        <w:br/>
      </w:r>
    </w:p>
    <w:p>
      <w:r>
        <w:t>鮵##鮵</w:t>
        <w:br/>
        <w:br/>
        <w:t>鮵duó　《廣韻》徒活切，入末定。月部。</w:t>
        <w:br/>
        <w:br/>
        <w:t>体型较小的乌鳢。《爾雅·釋魚》：“鰹，大鮦，小者鮵。”*郭璞*注：“今*青州*呼小鱺為鮵。”*邢昺*疏：“此即上云鱧也。其大者名鰹，小者名鮵。故注云，今*青州*呼小鱺為鮵。鱺與鱧音義同。”</w:t>
        <w:br/>
      </w:r>
    </w:p>
    <w:p>
      <w:r>
        <w:t>鮶##鮶</w:t>
        <w:br/>
        <w:br/>
        <w:t>鮶jūn　《廣韻》舉云切，平文見。</w:t>
        <w:br/>
        <w:br/>
        <w:t>（1）虫名。水鮶。《玉篇·魚部》：“鮶，蟲似魚也。”《集韻·文韻》：“鮶，蟲名，水鮶，似魚。”</w:t>
        <w:br/>
        <w:br/>
        <w:t>（2）鮶鱼。鱼纲鮋科。体长椭圆形，侧扁。口大而斜，尾鳍呈圆形。生活在海中。我国产黑鮶、褐鮶、汤氏鮶等，分布于*黄海*、*渤海*和*东海*。</w:t>
        <w:br/>
      </w:r>
    </w:p>
    <w:p>
      <w:r>
        <w:t>鮷##鮷</w:t>
        <w:br/>
        <w:br/>
        <w:t>《説文》：“鮷，大鮎也。从魚，弟聲。”</w:t>
        <w:br/>
        <w:br/>
        <w:t>tí　《廣韻》杜奚切，平齊定。脂部。</w:t>
        <w:br/>
        <w:br/>
        <w:t>鲇鱼。《説文·魚部》：“鮷，大鮎也。”*段玉裁*注：“此字《詩》、《爾雅》、《釋文》、《廣韻》作鮧……《文選·蜀都賦》及《玉篇》作鮷。……《山海經》傳曰：今亦呼鮎為䱱。《字林》曰：*青州*人呼鮎鯷。*郭*注《爾雅》曰：鮎别名鯷。*江*東通呼鮎為鮧。”《文選·左思〈蜀都賦〉》：“鱣鮪鱒魴，鮷鱧魦鱨。”*李善*注引*劉逵*曰：“鮷似鰌。”*南朝**齊**張融*《海賦》：“照天容於鮷渚，鏡河色於魦潯。”</w:t>
        <w:br/>
      </w:r>
    </w:p>
    <w:p>
      <w:r>
        <w:t>鮸##鮸</w:t>
        <w:br/>
        <w:br/>
        <w:t>《説文》：“鮸，魚名。出*薉邪頭國*。从魚，免聲。”</w:t>
        <w:br/>
        <w:br/>
        <w:t>miǎn　《廣韻》亡辨切（《集韻》美辨切），上獮明。元部。</w:t>
        <w:br/>
        <w:br/>
        <w:t>鮸鱼。又名米鱼、鳘鱼。鱼纲石首鱼科。头尖长，口大，牙尖锐。体暗褐色，腹侧灰白。鳔大，可制为鱼肚。分布于我国沿海以及*朝鲜*、*韩国*、*日本*。是重要食用经济鱼类。《廣韻·獮韻》：“鮸，魚名。”*明**馮時可*《雨航雜録》卷下：“鮸魚狀似鱸而肉粗。……《樂清志》所謂鰵魚是也。”*清**王士雄*《隨息居飲食譜》第七：“鮸形似石首魚而大，其頭較鋭，其鱗較細。……鮸音免，今人讀如米。其鰾較石首魚大且厚，干之以為海錯。”</w:t>
        <w:br/>
      </w:r>
    </w:p>
    <w:p>
      <w:r>
        <w:t>鮹##鮹</w:t>
        <w:br/>
        <w:br/>
        <w:t>鮹shāo　《廣韻》所交切，平肴生。又相邀切。</w:t>
        <w:br/>
        <w:br/>
        <w:t>烟管鱼。又名马鞭鱼。鱼纲烟管鱼科。体长似烟管，无鳞。头部长，吻作管状，尾鳍叉形，其中鳍条延长成鞭状。生活于深海下层。《玉篇·魚部》：“鮹，魚名。”《廣韻·肴韻》：“鮹，海魚，形如鞭鞘。”《重修政和證類本草》卷二十：“鮹魚……似馬鞭，尾有兩歧，如鞭鞘，故名之。”</w:t>
        <w:br/>
      </w:r>
    </w:p>
    <w:p>
      <w:r>
        <w:t>鮺##鮺</w:t>
        <w:br/>
        <w:br/>
        <w:t>〔鲝〕</w:t>
        <w:br/>
        <w:br/>
        <w:t>《説文》：“鮺，藏魚也。南方謂之黔，北方謂之鮺。从魚，差省聲。”</w:t>
        <w:br/>
        <w:br/>
        <w:t>zhǎ　《集韻》側下切，上馬莊。歌部。</w:t>
        <w:br/>
        <w:br/>
        <w:t>腌鱼。也作“鮓”。《集韻·馬韻》：“鮺，《説文》：‘藏魚也，南方謂之黔，北方謂之鮺。’或作鮓。”*方成珪*考正：“鮺，《説文》作鮺，隷作鮺，葢从魚，差省聲也，此不省，非是。”《字彙·魚部》：“鮺，同鮓。”</w:t>
        <w:br/>
      </w:r>
    </w:p>
    <w:p>
      <w:r>
        <w:t>鮻##鮻</w:t>
        <w:br/>
        <w:br/>
        <w:t>鮻suō　《集韻》蘇禾切，平戈心。</w:t>
        <w:br/>
        <w:br/>
        <w:t>（1）传说中的怪鱼。《集韻·戈韻》：“鮻，魚名。”*明**方以智*《通雅·動物》：“鮻魚，人面，人手，魚身。”</w:t>
        <w:br/>
        <w:br/>
        <w:t>（2）梭鱼。鱼纲鲻科。体近圆筒形，银灰色。分布于我国、*朝鲜半岛*及*日本*沿海。</w:t>
        <w:br/>
      </w:r>
    </w:p>
    <w:p>
      <w:r>
        <w:t>鮼##鮼</w:t>
        <w:br/>
        <w:br/>
        <w:t>鮼qīn　《玉篇》七尋切。</w:t>
        <w:br/>
        <w:br/>
        <w:t>鱼名。《玉篇·魚部》：“鮼，魚名。”</w:t>
        <w:br/>
      </w:r>
    </w:p>
    <w:p>
      <w:r>
        <w:t>鮽##鮽</w:t>
        <w:br/>
        <w:br/>
        <w:t>鮽yú　《玉篇》與魚切。</w:t>
        <w:br/>
        <w:br/>
        <w:t>鱼名。《玉篇·魚部》：“鮽，魚也。”《本草綱目·蟲部·蝌蚪》：“*藏器*曰：‘活師即蝦蟇兒，生水中，有尾如鮽魚。’”</w:t>
        <w:br/>
      </w:r>
    </w:p>
    <w:p>
      <w:r>
        <w:t>鮾##鮾</w:t>
        <w:br/>
        <w:br/>
        <w:t>鮾něi　《廣韻》奴罪切，上賄泥。</w:t>
        <w:br/>
        <w:br/>
        <w:t>鱼肉腐败。《玉篇·魚部》：“鮾，魚敗也。”</w:t>
        <w:br/>
      </w:r>
    </w:p>
    <w:p>
      <w:r>
        <w:t>鮿##鮿</w:t>
        <w:br/>
        <w:br/>
        <w:t>鮿zhé　《廣韻》陟葉切，入葉知。</w:t>
        <w:br/>
        <w:br/>
        <w:t>（1）干鱼。1.盐渍鱼。《玉篇·魚部》：“鮿，鹽漬魚也。”*宋**周邦彦*《汴都賦》：“鮐鮆鮿鮑，釀鹽醘豉。”2.无盐干鱼。《玉篇·魚部》：“鮿，膊魚也。”《漢書·貨殖傳》：“鮐鮆千斤，鮿鮑千鈞。”*顔師古*注：“鮿，膊魚也，即今不著鹽而乾者也。”</w:t>
        <w:br/>
        <w:br/>
        <w:t>（2）鱼名。婢鮿鱼，即“鰟鮍”。《廣韻·葉韻》：“鮿，婢鮿魚，即青衣魚。”</w:t>
        <w:br/>
      </w:r>
    </w:p>
    <w:p>
      <w:r>
        <w:t>鯀##鯀</w:t>
        <w:br/>
        <w:br/>
        <w:t>〔鲧〕</w:t>
        <w:br/>
        <w:br/>
        <w:t>《説文》：“鯀，魚也。从魚，系聲。”</w:t>
        <w:br/>
        <w:br/>
        <w:t>gǔn　《廣韻》古本切，上混見。諄部。</w:t>
        <w:br/>
        <w:br/>
        <w:t>（1）鱼名。《説文·魚部》：“鯀，魚也。”《玉篇·魚部》：“鯀，大魚也。”</w:t>
        <w:br/>
        <w:br/>
        <w:t>（2）古人名。*夏禹*父。《書·堯典》：“於！*鯀*哉。”*孔*傳：“鯀，*崇伯*之名。”*陸德明*釋文：“*馬*云：*禹*父也。”《史記·夏本紀》：“*禹*之父曰*鯀*。”《論衡·無形》：“*鯀*殛*羽山*，化為黄能。”</w:t>
        <w:br/>
      </w:r>
    </w:p>
    <w:p>
      <w:r>
        <w:t>鯁##鯁</w:t>
        <w:br/>
        <w:br/>
        <w:t>〔鲠〕</w:t>
        <w:br/>
        <w:br/>
        <w:t>《説文》：“鯁，魚骨也。从魚，更聲。”</w:t>
        <w:br/>
        <w:br/>
        <w:t>gěng　《廣韻》古杏切，上梗見。陽部。</w:t>
        <w:br/>
        <w:br/>
        <w:t>（1）鱼骨；鱼刺。《説文·魚部》：“鯁，魚骨也。”《儀禮·公食大夫禮》“魚七縮俎寢右”*漢**鄭玄*注：“乾魚近腴多骨鯁。”*唐**杜牧*《感懷》：“茹鯁喉尚隘，負重力未壯。”*金**元好問*《巨然松吟萬壑圖》：“胸中刺鯁無九澤，畫裏風煙纔一漚。”*清**黄遵憲*《赤穗四十七義士歌》：“我君怒如鯁在喉，拔劍一發不復收。”</w:t>
        <w:br/>
        <w:br/>
        <w:t>（2）骨、刺卡喉中。《廣韻·梗韻》：“鯁，刺在喉。”《禮記·内則》“魚去乙”*漢**鄭玄*注：“今*東海*容魚有骨名乙，在目旁，狀如篆乙，食之鯁人不可出。”《漢書·賈山傳》：“祝䭇在前，祝鯁在後。”*顔師古*注：“以老人好饐鯁，故為備祝以祝之。”</w:t>
        <w:br/>
        <w:br/>
        <w:t>（3）阻塞。*南朝**梁**庾肩吾*《亂後行經吴御亭》：“*獯戎*鯁*伊洛*，雜種亂*轘轅*。”*宋**蘇軾*《張文定公墓誌銘》：“餉道一鯁，兵安所仰食？”*闻捷*《生活的赞歌·老人》：“老人越看胡子越翘，仿佛有块石头鲠在心上。”</w:t>
        <w:br/>
        <w:br/>
        <w:t>（4）害，祸患。《國語·晋語六》：“今治政而内亂，不可謂德；除鯁而避彊，不可謂刑。”*韋昭*注：“鯁，害也。”《後漢書·段熲傳》：“昔*先零*作寇，*趙充國*徙令居内，*煎當*亂邊，*馬援*遷之*三輔*，始服終叛，至今為鯁。”</w:t>
        <w:br/>
        <w:br/>
        <w:t>（5）直，正直。《韓非子·難言》：“敦厚恭祗，鯁固慎完，則見以為拙而不倫。”《隋書·陰壽傳附骨儀》：“性剛鯁，有不可奪之志。”《新唐書·劉蕡傳》：“萬口籍籍，歎其誠鯁。”也指正直的人。*明**李贄*《史綱評要·宋熙寧七年》：“疏遠奸諛，進用忠鯁。”</w:t>
        <w:br/>
        <w:br/>
        <w:t>（6）通“哽”。哽咽。《後漢書·皇后紀下·思何皇后》：“扶*弘農王*下殿，北面稱臣。太后鯁涕，羣臣含悲，莫敢言。”《晋書·庾亮傳》：“*亮*得進見，稽顙鯁噎。”《新唐書·后妃傳上·楊貴妃》：“命工貌妃於别殿，朝夕往，必為鯁欷。”</w:t>
        <w:br/>
      </w:r>
    </w:p>
    <w:p>
      <w:r>
        <w:t>鯂##鯂</w:t>
        <w:br/>
        <w:br/>
        <w:t>鯂同“穌”。《龍龕手鑑·魚部》：“鯂”，“穌”的俗字。</w:t>
        <w:br/>
      </w:r>
    </w:p>
    <w:p>
      <w:r>
        <w:t>鯃##鯃</w:t>
        <w:br/>
        <w:br/>
        <w:t>鯃同“𩶭”。《廣韻·模韻》：“鯃，魚名。”《集韻·模韻》：“𩶭，𩶭☀，魚名。或从吾。”《字彙·魚部》：“鯃，同𩶭。”</w:t>
        <w:br/>
      </w:r>
    </w:p>
    <w:p>
      <w:r>
        <w:t>鯄##鯄</w:t>
        <w:br/>
        <w:br/>
        <w:t>鯄qiú　《玉篇》音求。</w:t>
        <w:br/>
        <w:br/>
        <w:t>鱼名。《玉篇·魚部》：“鯄，魚名。”*唐**元稹*《酬樂天東南行詩一百韻》：“炰鼈那勝羜，烹鯄只似鱸。”《新唐書·地理志四》：“*利州**益昌郡*……土貢：金、絲布、粱米、蠟燭、鯄魚。”</w:t>
        <w:br/>
      </w:r>
    </w:p>
    <w:p>
      <w:r>
        <w:t>鯅##鯅</w:t>
        <w:br/>
        <w:br/>
        <w:t>鯅（一）shān　《廣韻》式連切，平仙書。</w:t>
        <w:br/>
        <w:br/>
        <w:t>鱼酱。《玉篇·魚部》：“鯅，魚醬。”</w:t>
        <w:br/>
        <w:br/>
        <w:t>（二）shěn　《篇海類編》式忍切。</w:t>
        <w:br/>
        <w:br/>
        <w:t>鱼名。《篇海類編·鱗介類·魚部》：“鯅，魚也。”</w:t>
        <w:br/>
      </w:r>
    </w:p>
    <w:p>
      <w:r>
        <w:t>鯆##鯆</w:t>
        <w:br/>
        <w:br/>
        <w:t>鯆（一）pū　《廣韻》普胡切，平模滂。又博孤切，方矩切。</w:t>
        <w:br/>
        <w:br/>
        <w:t>〔鯆䱐〕即江豚。哺乳纲，鼠海豚科。体形似鱼，长可达一米余。全身蓝灰色，头圆，眼小，尾扁平，无背鳍。我国沿海均产，常见于*长江*口，有时可溯江直达*宜昌*、*洞庭湖*等地。《廣韻·模韻》：“鯆，魚名。又江豚别名。”《晋書·隱逸傳·夏統》：“（*統*）初作鯔鰞躍，後作鯆䱐引。”*唐**皮日休*《滬》：“濤頭倐爾過，數頃跳鯆䱐。”</w:t>
        <w:br/>
        <w:br/>
        <w:t>（二）bū　《集韻》奔模切，平模幫。</w:t>
        <w:br/>
        <w:br/>
        <w:t>〔鯆魮〕又名海鰩鱼。古代对鰩、魟、鱝类鱼的通称。《集韻·模韻》：“鯆，魚名，尾有毒。”《本草綱目·鱗部·海鰩魚》：“海鰩魚……（即）鯆魮魚……狀如盤及荷葉，大者圍七八尺。無足無鱗，背青腹白。口在腹下，目在額上。尾長有節，螫人甚毒。”</w:t>
        <w:br/>
      </w:r>
    </w:p>
    <w:p>
      <w:r>
        <w:t>鯇##鯇</w:t>
        <w:br/>
        <w:br/>
        <w:t>〔鲩〕</w:t>
        <w:br/>
        <w:br/>
        <w:t>《説文》：“鯇，魚名。从魚，完聲。”</w:t>
        <w:br/>
        <w:br/>
        <w:t>huàn　《廣韻》户板切，上潸匣。又《集韻》户管切。元部。</w:t>
        <w:br/>
        <w:br/>
        <w:t>鲩鱼。即草鱼。鱼纲鲤科。体长，亚圆筒形。体色青黄，以水草为食，易于人工养殖，为我国淡水养殖鱼类之一，分布于我国各大水系。《廣韻·潸韻》：“鯇，魚名。”《本草綱目·鱗部·鯇魚》：“鯇，*郭璞*作鯶。其性舒緩，故曰鯇，曰鰀，俗名草魚，因其食草也。”</w:t>
        <w:br/>
      </w:r>
    </w:p>
    <w:p>
      <w:r>
        <w:t>鯈##鯈</w:t>
        <w:br/>
        <w:br/>
        <w:t>《説文》：“鯈，魚名。从魚，攸聲。”</w:t>
        <w:br/>
        <w:br/>
        <w:t>（一）tiáo（又读yóu）　《集韻》田聊切，平蕭定。又夷周切。幽部。</w:t>
        <w:br/>
        <w:br/>
        <w:t>鯈鱼。即白鲦，俗名☀鲦。*清**段玉裁*《説文解字注·魚部》：“白鯈，即今白𩽐條。”《莊子·秋水》：“鯈魚出遊從容，是魚之樂也。”*唐**王維*《山中與裴秀才迪書》：“輕鯈出水，白鷗矯翼。”*徐珂*《清稗類鈔·動物類》：“白鰷即鯈魚。産於淡水，大者長尺許，形狹長，背淡黑微青，腹白鱗細，好羣游水面。一名䱗魚，亦稱䱗條魚。”</w:t>
        <w:br/>
        <w:br/>
        <w:t>（二）chóu　《廣韻》直由切，平尤澄。幽部。</w:t>
        <w:br/>
        <w:br/>
        <w:t>（1）鱼子。《廣韻·尤韻》：“鯈，魚子。”</w:t>
        <w:br/>
        <w:br/>
        <w:t>（2）古地名。1.古*晋**郑*之境。《左傳·文公十七年》：“將悉敝賦以待於*鯈*。”*杜預*注：“*鯈*，*晋**鄭*之竟〔境〕。”2.古*庸国*邑名，同*鱼*（在今*奉节*县）邻近。《左傳·文公十六年》：“又與之遇，七遇皆北，唯*禆*、*鯈*、*魚*人實逐之。”*清**顧祖禹*《讀史方輿紀要·四川四·奉節縣》：“《左傳·文十六年》：“*楚*侵*庸*，七遇皆北，惟*禆*、*鯈*、*魚*人實逐之。*禆*、*鯈*二邑，與*魚*近也。”</w:t>
        <w:br/>
      </w:r>
    </w:p>
    <w:p>
      <w:r>
        <w:t>鯉##鯉</w:t>
        <w:br/>
        <w:br/>
        <w:t>〔鲤〕</w:t>
        <w:br/>
        <w:br/>
        <w:t>《説文》：“鯉，鱣也。从魚，里聲。”*朱駿聲*通訓定聲：“鱣者大魚，似鱏而短，即今之尋黄魚，非鯉也。《爾雅·釋魚》：‘鯉鱣鰋鮎鱧鯇。’*樊*、*孫*注皆以為三魚，一物二名。《毛詩》傳鰋鮎為訓，皆與*許*讀同。惟*郭*氏特正其誤，以為六魚，古無兼名也。其注鯉云：今赤鯉魚。”</w:t>
        <w:br/>
        <w:br/>
        <w:t>lǐ　《廣韻》良士切，上止來。之部。</w:t>
        <w:br/>
        <w:br/>
        <w:t>（1）鲤鱼。鱼纲鲤科。体长，稍侧扁，背苍黑，腹淡黄，尾鳍红色。口边有须两对。水底栖息，杂食性。我国各地淡水中均产。《詩·陳風·衡門》：“豈食其魚，必河之鯉。”*唐**杜甫*《觀打魚歌》：“衆魚常才盡卻棄，赤鯉騰出如有神。”*清**陳維崧*《偷聲木蘭花·懷戴无忝客成都》：“*竹郎祠*畔紅棉好，*濯錦江*頭紅鯉少。”</w:t>
        <w:br/>
        <w:br/>
        <w:t>（2）喻指传书者。*唐**李商隱*《寄令狐郎中》：“嵩雲秦樹久離居，雙鯉迢迢一紙書。”*宋**辛棄疾*《臨江仙》：“别浦鯉魚何日到，錦書封恨重重。”*清**秋瑾*《寄珵妹》：“年年常是感離居，兩地相思托鯉魚。”又喻指书信。*清**丁紹儀*《聽秋聲館詞話》卷十二引*戴芝山*《摸魚兒》：“憑尺鯉，把别後相思細寫加餐字。”</w:t>
        <w:br/>
      </w:r>
    </w:p>
    <w:p>
      <w:r>
        <w:t>鯊##鯊</w:t>
        <w:br/>
        <w:br/>
        <w:t>〔鲨〕</w:t>
        <w:br/>
        <w:br/>
        <w:t>shā　《廣韻》所加切，平麻生。歌部。</w:t>
        <w:br/>
        <w:br/>
        <w:t>（1）吹沙小鱼。又名鮀、鲨鮀。生活在溪涧的小鱼。《爾雅·釋魚》：“鯊鮀。”*郭璞*注：“今吹沙小魚，體員而有點文。”《詩·小雅·魚麗》：“魚麗于罶，鱨鯊。”*毛*傳：“鯊，鮀也。”《本草綱目·鱗部·鯊魚》：“（鯊魚）此非海中沙魚，乃南方溪澗中小魚也。居沙溝中，吹沙而游，咂沙而食。”</w:t>
        <w:br/>
        <w:br/>
        <w:t>（2）一种生活在海中的鳃裂位于侧面的板鳃鱼类的通称。又名沙鱼或鲛。种类很多，性凶猛，捕食其他鱼类。《正字通·魚部》：“鯊，海鯊，青目赤頰，背上有鬣，腹下有翅，味肥美。《六書故》曰：‘海中所産，以其皮如沙得名。哆口，無鱗，胎生。其類尤多，大者伐之盈舟。’”</w:t>
        <w:br/>
        <w:br/>
        <w:t>（3）鰕虎鱼的别名。</w:t>
        <w:br/>
      </w:r>
    </w:p>
    <w:p>
      <w:r>
        <w:t>鯋##鯋</w:t>
        <w:br/>
        <w:br/>
        <w:t>鯋同“鯊”。《龍龕手鑑·魚部》：“鯋”，同“鯊”。《文選·張衡〈西京賦〉》：“鱣鯉鱮鮦，鮪鯢鱨鯋。”*李善*注引*薛綜*曰：“*毛萇*詩傳曰：魦，䰿也。”《古今圖書集成·博物彙編·禽蟲典》卷一百四十三引《閩書·閩産》：“鯋魚，一名鮫，一名鰒，一名䱜，一名鰡。《圖經》云：鮫魚，今南人但謂之鯋，是魚胎生，皮肉皆同，種類不一。”</w:t>
        <w:br/>
      </w:r>
    </w:p>
    <w:p>
      <w:r>
        <w:t>鯌##鯌</w:t>
        <w:br/>
        <w:br/>
        <w:t>鯌kào　《字彙補》口到切。</w:t>
        <w:br/>
        <w:br/>
        <w:t>鱼名。《字彙補·魚部》：“鯌，魚名。”*明**黄省曾*《魚經》：“有鯌子魚，其生也帶子。”按：鯌子鱼即凤鲚，今俗称靠子鱼、鮳子鱼。</w:t>
        <w:br/>
      </w:r>
    </w:p>
    <w:p>
      <w:r>
        <w:t>鯍##鯍</w:t>
        <w:br/>
        <w:br/>
        <w:t>鯍同“𩶡”。《集韻·登韻》：“鯍，魚名。《説文》：‘䱭，鯍也。’”*方成珪*考正：“𩶡，☀从㐬，據《説文》正。”</w:t>
        <w:br/>
      </w:r>
    </w:p>
    <w:p>
      <w:r>
        <w:t>鯏##鯏</w:t>
        <w:br/>
        <w:br/>
        <w:t>鯏方言。鱼名。*明**屠本畯*《閩中海錯疏》卷中：“鯏，一名蚶魚，味不佳。”*民国*27年修《福建通志·物産志》：“鯏魚，《三山志》云，池塘有之，亦名甜〔蚶〕魚。《八閩通志》作鮳魚。”</w:t>
        <w:br/>
      </w:r>
    </w:p>
    <w:p>
      <w:r>
        <w:t>鯒##鯒</w:t>
        <w:br/>
        <w:br/>
        <w:t>鯒yǒng</w:t>
        <w:br/>
        <w:br/>
        <w:t>鱼名。又名牛尾鱼。鱼纲鯒科。体长而平扁，黄褐色，头部有黑褐色斑点，为温带和亚热带底栖性鱼类。我国沿海均产，可供食用。</w:t>
        <w:br/>
      </w:r>
    </w:p>
    <w:p>
      <w:r>
        <w:t>鯔##鯔</w:t>
        <w:br/>
        <w:br/>
        <w:t>〔鲻〕</w:t>
        <w:br/>
        <w:br/>
        <w:t>zī　《廣韻》側持切，平之莊。</w:t>
        <w:br/>
        <w:br/>
        <w:t>鲻鱼。鱼纲鲻科。体长。头部平扁，无侧线。背部黑绿色，腹部白色，吻宽而短。生活在浅海和河口咸水、淡水交界处，为港养鱼类的主要对象。我国沿海均产。《廣韻·之韻》：“鯔，魚名。”*晋**葛洪*《神仙傳·介象》：“*吴*主共論膾魚何者最美。*象*曰：‘鯔魚膾為上。’”《農政全書·牧養·魚》：“鯔魚，*松*之人於潮泥地鑿池，仲春，潮水中捕盈寸者養之，秋而盈尺。腹背皆腴，為池魚之最。是食泥，與百藥無忌。《京口録》：‘頭匾而骨軟。’《閩志》云：‘目赤而身圓，口小而鱗黑，*吴*王論魚，以鯔魚為上也。’”*清**王士禛*《頃和子文蜀薑詩，殊非本意，再成一首為寄》：“*蜀*味初嘗萬里餘，子薑作膾憶鯔魚。”</w:t>
        <w:br/>
      </w:r>
    </w:p>
    <w:p>
      <w:r>
        <w:t>鯕##鯕</w:t>
        <w:br/>
        <w:br/>
        <w:t>《説文》：“鯕，魚名。从魚，其聲。”*段玉裁*注：“其訓當云𩵩鯕也。”</w:t>
        <w:br/>
        <w:br/>
        <w:t>qí　《廣韻》渠之切，平之羣。之部。</w:t>
        <w:br/>
        <w:br/>
        <w:t>（1）〔𩵩鯕〕见“𩵩”。</w:t>
        <w:br/>
        <w:br/>
        <w:t>（2）鳊鱼。《廣韻·之韻》：“鯕，鯿魚。”</w:t>
        <w:br/>
      </w:r>
    </w:p>
    <w:p>
      <w:r>
        <w:t>鯖##鯖</w:t>
        <w:br/>
        <w:br/>
        <w:t>⁸鯖</w:t>
        <w:br/>
        <w:br/>
        <w:t>〔鲭〕</w:t>
        <w:br/>
        <w:br/>
        <w:t>（一）zhēng　《廣韻》諸盈切，平清章。</w:t>
        <w:br/>
        <w:br/>
        <w:t>同“𦙫”。肉和鱼同烧的杂烩。《集韻·清韻》：“𦙫，煮魚煎肉曰𦙫。或作鯖。”《正字通·魚部》：“鯖，煎和之名。”《西京雜記》卷二：“五侯不相能，賓客不得來往。*婁護*豐辯，傳食五侯間，各得其懽心，競致奇膳，*護*乃合以為鯖，世稱五侯鯖，以為奇味焉。”*金**元好問*《寄答溪南詩老辛願敬之》：“*長安*正有五侯鯖，骯髒誰能作*婁護*。”*明**夏完淳*《寒泛賦》：“興懷三婦之豔，再感五侯之鯖。”</w:t>
        <w:br/>
        <w:br/>
        <w:t>（二）qīng　《廣韻》倉經切，平青清。</w:t>
        <w:br/>
        <w:br/>
        <w:t>（1）青鱼。《玉篇·魚部》：“鯖，魚名。”《正字通·魚部》：“鯖，即青魚。俗呼烏鶹，南人以作鮓。”*唐**王維*《贈吴官》：“江鄉鯖鮓不寄來，*秦*人湯餅那堪許。”《本草綱目·鱗部·青魚》：“青亦作鯖，以色名也。”*徐珂*《清稗類鈔·動物類》：“鯖，身如圓筒形，長二尺許，青黑色，鱗大。”</w:t>
        <w:br/>
        <w:br/>
        <w:t>（2）鲐。海鱼。《文選·左思〈吴都賦〉》：“烏賊擁劍，☀鼊鯖鰐，涵泳乎其中。”*李善*注引*劉逵*曰：“鯖魚出*交趾*、*合浦*諸郡。”参见“鮐”。</w:t>
        <w:br/>
      </w:r>
    </w:p>
    <w:p>
      <w:r>
        <w:t>鯗##鯗</w:t>
        <w:br/>
        <w:br/>
        <w:t>鯗xiǎng　《廣韻》息兩切，上養心。</w:t>
        <w:br/>
        <w:br/>
        <w:t>同“鮝”。干鱼。《廣韻·養韻》：“鯗，乾魚腊也。”《正字通·魚部》：“鮝”，同“鯗”。*明**王應麟*《困學紀聞》卷四：“*陸廣微*《吴地記》云：*闔閭*思海魚，而難於生致，治生魚鹽漬而曰乾之，故名為鯗。”</w:t>
        <w:br/>
      </w:r>
    </w:p>
    <w:p>
      <w:r>
        <w:t>鯘##鯘</w:t>
        <w:br/>
        <w:br/>
        <w:t>鯘同“鮾”。《集韻·賄韻》：“鯘”，同“鮾”。</w:t>
        <w:br/>
      </w:r>
    </w:p>
    <w:p>
      <w:r>
        <w:t>鯙##鯙</w:t>
        <w:br/>
        <w:br/>
        <w:t>鯙chún　《集韻》殊倫切，平諄禪。</w:t>
        <w:br/>
        <w:br/>
        <w:t>鱼名。《集韻·諄韻》：“鯙，魚名。”今指海鳝科鱼类，旧称此科为韧鱼科。形似鳗，体扁长，头部占体长六分之一弱。口阔大，齿强锐。无胸鳍，皮柔滑无鳞。全体暗褐或黑，处处有白色或黄色斑点，体长四五尺。</w:t>
        <w:br/>
      </w:r>
    </w:p>
    <w:p>
      <w:r>
        <w:t>鯚##鯚</w:t>
        <w:br/>
        <w:br/>
        <w:t>鯚jì　《篇海類編》音季。</w:t>
        <w:br/>
        <w:br/>
        <w:t>鳜鱼。鳜鱼鱼身紫黄杂色，如织罽纹，故又称罽鱼。《正字通·魚部》：“鯚，魚鋭喙細鱗，俗稱鯚魚。”*宋**吴自牧*《夢粱録·分茶酒店》：“*杭城*食店多是效學京師人……食次名件甚多，姑以述于後，曰……酒吹鯚魚、春魚。”*宋**耐得翁*《都城紀勝·食店》：“（南食店）專賣麵食魚肉之屬，如鋪羊麵……鯚魚桐皮麵。”*清**李漁*《笠翁偶集》卷五：“食魚者首重在鮮，次則及肥……如鱘、如鯚、如鯽、如鯉，皆以鮮勝者也。”</w:t>
        <w:br/>
      </w:r>
    </w:p>
    <w:p>
      <w:r>
        <w:t>鯛##鯛</w:t>
        <w:br/>
        <w:br/>
        <w:t>〔鲷〕</w:t>
        <w:br/>
        <w:br/>
        <w:t>《説文》：“鯛，骨耑脆也。从魚，周聲。”*徐鍇*繫傳：“鯛，小魚也。”*桂馥*義證：“魚名鯛，其骨耑脆。本書脱‘魚’字。”</w:t>
        <w:br/>
        <w:br/>
        <w:t>diāo　《廣韻》都聊切，平蕭端。幽部。</w:t>
        <w:br/>
        <w:br/>
        <w:t>鲷科鱼的总称。身体侧扁，呈长椭圆形，头大口小。生活在海洋中。种类繁多。是我国主要的食用经济鱼类。如：天竺鲷、红竺鲷、石鲷。《玉篇·魚部》：“鯛，魚名。”*徐珂*《清稗類鈔·動物類》：“鯛，産近海，體扁圓，兩顎有强齒，鰭亦堅强。”</w:t>
        <w:br/>
      </w:r>
    </w:p>
    <w:p>
      <w:r>
        <w:t>鯜##鯜</w:t>
        <w:br/>
        <w:br/>
        <w:t>《説文》：“鯜，魚名。出*樂浪潘國*。从魚，妾聲。”</w:t>
        <w:br/>
        <w:br/>
        <w:t>qiè　《廣韻》七接切，入葉清。又即葉切。盍部。</w:t>
        <w:br/>
        <w:br/>
        <w:t>（1）鱼名。《説文·魚部》：“鯜，魚名，出*樂浪潘國*。”</w:t>
        <w:br/>
        <w:br/>
        <w:t>（2）妾鱼。即鳑鲏鱼。《正字通·魚部》：“鯜，即妾魚。……*崔豹*謂之青衣魚，其行以三為率，一前二後若婢妾然，故名。”参见“鰟”。</w:t>
        <w:br/>
      </w:r>
    </w:p>
    <w:p>
      <w:r>
        <w:t>鯝##鯝</w:t>
        <w:br/>
        <w:br/>
        <w:t>鯝gù　《廣韻》古暮切，去暮見。</w:t>
        <w:br/>
        <w:br/>
        <w:t>（1）鱼肠。《廣韻·暮韻》：“鯝，魚肚中腸。”《本草綱目·鱗部·魚魫》：“魚腸曰鯝，曰乙。”</w:t>
        <w:br/>
        <w:br/>
        <w:t>（2）鱼肚。《集韻·莫韻》：“鯝，*杭**越*之間謂魚胃為鯝。”</w:t>
        <w:br/>
        <w:br/>
        <w:t>（3）黄鯝鱼。《正字通·魚部》：“鯝，黄鯝。狀似白魚，長不近尺，闊不踰寸，扁身細鱗，腸腹多脂，南人☀名黄𡊜，北人☀名黄骨魚。”</w:t>
        <w:br/>
        <w:br/>
        <w:t>（4）鯝鱼。鱼纲鲤科。体侧扁，口小，无须，体色银白带黄，是生活在河流、湖泊的小型鱼类。</w:t>
        <w:br/>
      </w:r>
    </w:p>
    <w:p>
      <w:r>
        <w:t>鯞##鯞</w:t>
        <w:br/>
        <w:br/>
        <w:t>鯞zhǒu　《廣韻》之九切，上有章。</w:t>
        <w:br/>
        <w:br/>
        <w:t>〔鱖鯞〕见“鱖”。</w:t>
        <w:br/>
      </w:r>
    </w:p>
    <w:p>
      <w:r>
        <w:t>鯟##鯟</w:t>
        <w:br/>
        <w:br/>
        <w:t>鯟dōng　《廣韻》德紅切，平東端。</w:t>
        <w:br/>
        <w:br/>
        <w:t>鱼名。似鲤。《玉篇·魚部》：“鯟，魚似鯉也。”《廣韻·東韻》：“鯟，魚名，似鯉。”</w:t>
        <w:br/>
      </w:r>
    </w:p>
    <w:p>
      <w:r>
        <w:t>鯠##鯠</w:t>
        <w:br/>
        <w:br/>
        <w:t>鯠lái　《廣韻》落哀切，平咍來。之部。</w:t>
        <w:br/>
        <w:br/>
        <w:t>鲥鱼别名。《爾雅·釋魚》：“鯬，鯠。”《正字通·魚部》：“鯠，鰣魚别名。”*清**全祖望*《説鰣》：“（鰣魚）獨*粤*人呼為三鯠。……按：三鯠，一作三鯬。”</w:t>
        <w:br/>
      </w:r>
    </w:p>
    <w:p>
      <w:r>
        <w:t>鯡##鯡</w:t>
        <w:br/>
        <w:br/>
        <w:t>〔鲱〕</w:t>
        <w:br/>
        <w:br/>
        <w:t>（一）fèi　《廣韻》方味切，去未非。</w:t>
        <w:br/>
        <w:br/>
        <w:t>鱼子。《玉篇·魚部》：“鯡，魚子也。”</w:t>
        <w:br/>
        <w:br/>
        <w:t>（二）fēi　㊀《集韻》匪微切，平微非。</w:t>
        <w:br/>
        <w:br/>
        <w:t>同“𩹉”。鱼名，似鲋。《集韻·微韻》：“𩹉，魚名，似鮒，出*澇水*。或从非。”</w:t>
        <w:br/>
        <w:br/>
        <w:t>㊁《集韻》方未切，去未非。</w:t>
        <w:br/>
        <w:br/>
        <w:t>鲱鱼。鱼纲鲱科。身体侧扁而长。背青蓝色，腹银白色，没有侧线。口小牙细，生活在海洋上层，为重要经济鱼类之一。《集韻·未韻》：“鯡，海魚名。”</w:t>
        <w:br/>
      </w:r>
    </w:p>
    <w:p>
      <w:r>
        <w:t>鯢##鯢</w:t>
        <w:br/>
        <w:br/>
        <w:t>〔鲵〕</w:t>
        <w:br/>
        <w:br/>
        <w:t>《説文》：“鯢，刺魚也。从魚，兒聲。”*段玉裁*注：“《史》、《漢》謂之人魚。”</w:t>
        <w:br/>
        <w:br/>
        <w:t>ní　《廣韻》五稽切，平齊疑。支部。</w:t>
        <w:br/>
        <w:br/>
        <w:t>（1）两栖纲动物。俗称娃娃鱼。皮肤黏滑，头扁圆，口大，四肢短小，宜游泳，栖息于山溪中。《爾雅·釋魚》：“鯢大者謂之鰕。”*郭璞*注：“今鯢魚似鮎，四脚。”《本草綱目·鱗部·鯢魚》：“鯢，生山溪中，似鮎有四足，長尾，能上樹……聲如小兒啼。”</w:t>
        <w:br/>
        <w:br/>
        <w:t>（2）雌鲸。*晋**崔豹*《古今注·魚蟲》：“鯨，海魚也。……其雌曰鯢。”《正字通·魚部》：“鯢，鯨屬，雌者為鯢。”《左傳·宣公十二年》：“取其鯨鯢而封之。”*杜預*注：“鯨鯢，大魚名。”《文選·左思〈吴都賦〉》：“長鯨吞航，修鯢吐浪。”*李善*注引*劉逵*曰：“鯨魚長者數十里，小者數十丈，雄曰鯨，雌曰鯢。”</w:t>
        <w:br/>
        <w:br/>
        <w:t>（3）小鱼。《正字通·魚部》：“鯢，《通雅》曰：以《莊子》則鯢為小魚。”《莊子·庚桑楚》：“夫尋常之溝，巨魚無所還其體，而鯢鰌為之制。”*郭慶藩*集釋：“《釋文》云：制，折也。小魚得曲折也。”*戰國**宋玉*《對楚王問》：“夫尺澤之鯢，豈能與之量江海之大哉！”</w:t>
        <w:br/>
        <w:br/>
        <w:t>（4）通“兒（齯）”。老人齿落尽后更生的新齿。《文選·張衡〈南都賦〉》：“於是乎鯢齒、眉壽、鮐背之叟，皤皤然被黄髮者，喟然相與歌。”*李善*注引《爾雅》曰：“黄髮、鯢齒、鮐背、耇老，壽也。”按：今本《爾雅·釋詁》作“齯齒”。*唐**柳宗元*《終南山祠堂碑》：“鮐背鯢齒，願垂表經。”</w:t>
        <w:br/>
      </w:r>
    </w:p>
    <w:p>
      <w:r>
        <w:t>鯣##鯣</w:t>
        <w:br/>
        <w:br/>
        <w:t>鯣yì　《龍龕手鑑》羊亦反。</w:t>
        <w:br/>
        <w:br/>
        <w:t>〔鯣鱺〕鱼名。《龍龕手鑑·魚部》：“鯣，鯣鱺也。”</w:t>
        <w:br/>
      </w:r>
    </w:p>
    <w:p>
      <w:r>
        <w:t>鯤##鯤</w:t>
        <w:br/>
        <w:br/>
        <w:t>〔鲲〕</w:t>
        <w:br/>
        <w:br/>
        <w:t>kūn　《廣韻》古渾切，平魂見。諄部。</w:t>
        <w:br/>
        <w:br/>
        <w:t>（1）鱼苗的总称。《爾雅·釋魚》：“鯤，魚子。”*郭璞*注：“凡魚之子，總名鯤。”《國語·魯語》：“澤不伐夭，魚禁鯤鮞。”*韋昭*注：“鯤，魚子也。鮞，未成魚也。”*唐**柳宗元*《設漁者對智伯》：“鯤鮞遺胤，莫不備俎豆，是無異夫大鮪也。”*黄侃*《蘄春語》：“吾鄉人家池塘中蓄魚……其鯤曰魚苗。”</w:t>
        <w:br/>
        <w:br/>
        <w:t>（2）古代传说中的大鱼。《玉篇·魚部》：“鯤，大魚。”《莊子·逍遥遊》：“北冥有魚，其名為鯤；鯤之大，不知其幾千里也！”*戰國**宋玉*《對楚王問》：“鯤魚朝發*崑崙*之墟，暴鬐於*碣石*，暮宿於*孟諸*。”*唐**杜甫*《贈虞十五司馬》：“佇鳴南岳鳳，欲化北溟鯤。”</w:t>
        <w:br/>
      </w:r>
    </w:p>
    <w:p>
      <w:r>
        <w:t>鯥##鯥</w:t>
        <w:br/>
        <w:br/>
        <w:t>鯥lù　《廣韻》力竹切，入屋來。沃部。</w:t>
        <w:br/>
        <w:br/>
        <w:t>（1）古代传说中的怪鱼。《玉篇·魚部》：“鯥，魚狀如牛，陵居，蛇尾，有翼。出《山海經》。”《山海經·南山經》：“*柢山*多水，無草木。有魚焉，其狀如牛，陵居，蛇尾，有翼，其羽在魼下，其音如留牛，其名曰鯥，冬死而夏生，食之無腫疾。”*晋**郭璞*《江賦》：“鯪、鯥䟸跼於垠隒。”</w:t>
        <w:br/>
        <w:br/>
        <w:t>（2）鯥鱼。鱼纲鯥科。体长，侧扁，呈褐色或紫黑色。吻尖，口大，眼大，栖息于海深层，产卵期移向浅海，幼鱼在内湾生长，长成后又移回深处。分布于我国和*日本*沿海。</w:t>
        <w:br/>
      </w:r>
    </w:p>
    <w:p>
      <w:r>
        <w:t>鯦##鯦</w:t>
        <w:br/>
        <w:br/>
        <w:t>《説文》：“鯦，當互也。从魚，咎聲。”</w:t>
        <w:br/>
        <w:br/>
        <w:t>（一）jiù　《集韻》巨救切，去宥羣。又徐由切。幽部。</w:t>
        <w:br/>
        <w:br/>
        <w:t>鲥鱼。《説文·魚部》：“鯦，當互也。”*段玉裁*注：“今《爾雅》互作魱。*郭*云：‘海魚也，似鯿而大鱗，肥美多鯁，今*江*東呼其最大長三尺者為當魱。’……按：《集韻》、《類篇》‘模韻’魱字注云：‘*吴*人以為珍，即今時魚。’尋繹*郭*注，誠謂時魚也。”参见“鰣”。</w:t>
        <w:br/>
        <w:br/>
        <w:t>（二）ǎi　《集韻》倚亥切，上海影。</w:t>
        <w:br/>
        <w:br/>
        <w:t>鱼名。叔鲔。《集韻·海韻》：“鯦，魚名。叔鮪也。”</w:t>
        <w:br/>
      </w:r>
    </w:p>
    <w:p>
      <w:r>
        <w:t>鯧##鯧</w:t>
        <w:br/>
        <w:br/>
        <w:t>〔鲳〕</w:t>
        <w:br/>
        <w:br/>
        <w:t>chāng　《廣韻》尺良切，平陽昌。</w:t>
        <w:br/>
        <w:br/>
        <w:t>鲳鱼，鱼纲鲳科。古称“鯧鯸魚”。体侧扁而高，卵圆形，呈银灰色，被细鳞。头小，吻圆，口小，牙细。平时栖息外海，初夏群游内海产卵，肉味鲜美，我国沿海均产。《玉篇·魚部》：“鯧，魚名。”《廣韻·陽韻》：“鯧，鯧鯸，魚名。”《本草綱目·鱗部·鯧魚》：“鯧魚，（亦名）鯧鯸魚。*藏器*曰：‘鯧魚生*南海*。狀如鯽，身正圓，無硬骨，作炙食至美。’”</w:t>
        <w:br/>
      </w:r>
    </w:p>
    <w:p>
      <w:r>
        <w:t>鯨##鯨</w:t>
        <w:br/>
        <w:br/>
        <w:t>〔鲸〕</w:t>
        <w:br/>
        <w:br/>
        <w:t>《説文》：“䲔，海大魚也。从魚，畺聲。《春秋傳》曰：‘取其䲔鯢。’鯨，䲔或从京。”</w:t>
        <w:br/>
        <w:br/>
        <w:t>jīng（旧读qíng）　《廣韻》渠京切，平庚羣。陽部。</w:t>
        <w:br/>
        <w:br/>
        <w:t>（1）水栖哺乳纲动物。体形长大，外形似鱼，体长可达三十余米。头大，眼小，耳壳退化。前肢呈鳍状，后肢退化，尾鳍叉形，呈水平状。成体皮肤无毛，皮下脂肪增厚。用肺呼吸，可潜水一刻钟至一小时。胎生。鲸的种类很多。如：蓝鲸、抹香鲸、海豚、江豚以及我国特有的珍贵淡水海豚——白鳍豚等都属于鲸类。《説文·魚部》：“䲔，海大魚也。鯨，䲔或从京。”《左傳·宣公十二年》：“取其鯨鯢而封之。”*宋**黄巖叟*《望海潮》：“波面走長鯨，捲怒濤來往，攪碎滄溟。”*金**元好問*《鄧州城樓》：“長鯨駕空海波立，老鶴叫月蒼煙愁。”</w:t>
        <w:br/>
        <w:br/>
        <w:t>（2）大。《水經注·沔水上》：“*漢水*東逕*鳖池*而*鯨灘*。鯨，大也。”*唐**杜甫*《舟出江陵南浦奉寄鄭少尹》：“溟漲鯨波動，*衡陽*雁影徂。”*宋**劉克莊*《滿江紅》：“鯨量減，駒陰急，芳事過，餘情惜。”</w:t>
        <w:br/>
        <w:br/>
        <w:t>（3）通“擎（qíng）”。举。《文選·潘岳〈射雉賦〉》：“鯨牙低鏃，心平望審。”*李善*注引*徐爰*曰：“鯨，當作擎，舉也。”</w:t>
        <w:br/>
      </w:r>
    </w:p>
    <w:p>
      <w:r>
        <w:t>鯩##鯩</w:t>
        <w:br/>
        <w:br/>
        <w:t>鯩lún　《廣韻》力迍切，平諄來。諄部。</w:t>
        <w:br/>
        <w:br/>
        <w:t>鯩鱼。《玉篇·魚部》：“鯩，魚也。”《山海經·中山經》：“*半石之山*……*來需之水*出于其陽，而西流注于*伊水*。其中多鯩魚，黑文，其狀如鮒，食者不睡。”</w:t>
        <w:br/>
      </w:r>
    </w:p>
    <w:p>
      <w:r>
        <w:t>鯪##鯪</w:t>
        <w:br/>
        <w:br/>
        <w:t>〔鲮〕</w:t>
        <w:br/>
        <w:br/>
        <w:t>líng　《廣韻》力膺切，平蒸來。蒸部。</w:t>
        <w:br/>
        <w:br/>
        <w:t>（1）古代传说中的怪鱼。也作“陵魚”。《楚辭·天問》：“鯪魚何所？”*洪興祖*補注：“鯪，音陵。《山海經》：西海中近*列姑射山*有陵魚，人面人手，魚身，見則風濤起。《天對》云‘鯪魚人貌，邇*列姑射*’是也。”</w:t>
        <w:br/>
        <w:br/>
        <w:t>（2）鲮鲤。又名龙鲤、穿山甲、石鲮鱼。《文選·郭璞〈江賦〉》：“䱻鰊𩺭鮋，鯪鰩鯩鰱。”*李善*注：“*王逸*曰：‘鯪魚，鯪鯉也。’”《魏書·高祐傳》：“*東郡*吏獲一異獸，獻之京師，時人咸無識者。詔以問*祐*，*祐*曰：‘此是三*吴*所出，厥名鯪鯉，餘域率無。’”《本草綱目·鱗部·鯪鯉》：“鯪鯉，其形肖鯉，穴陵而居，故曰鯪鯉，而俗稱為穿山甲，*郭璞*賦謂之龍鯉。《臨海記》云：‘尾刺如三角菱，故謂石鯪。’”</w:t>
        <w:br/>
        <w:br/>
        <w:t>（3）鲤。《廣雅·釋魚》：“鯪，鯉也。”</w:t>
        <w:br/>
        <w:br/>
        <w:t>（4）土鲮鱼。鱼纲鲤科，身体侧扁，口小，鳍长。分布于我国南方各省水系中，生长迅速，肉味鲜美，利于养殖。</w:t>
        <w:br/>
      </w:r>
    </w:p>
    <w:p>
      <w:r>
        <w:t>鯫##鯫</w:t>
        <w:br/>
        <w:br/>
        <w:t>〔鲰〕</w:t>
        <w:br/>
        <w:br/>
        <w:t>《説文》：“鯫，白魚也。从魚，取聲。”</w:t>
        <w:br/>
        <w:br/>
        <w:t>zōu　《廣韻》鉏鉤切，平侯從。又仕垢切，七逾切，《集韻》將侯切。侯部。</w:t>
        <w:br/>
        <w:br/>
        <w:t>（1）白鱼，即“鮊”。《説文·魚部》：“鯫，白魚也。”《廣雅·釋魚》“鮊，鱎也”*清**王念孫*疏證：“今白魚生江湖中，鱗細而白，首尾俱昂，大者長六七尺。一名鯫。”</w:t>
        <w:br/>
        <w:br/>
        <w:t>（2）小鱼。《史記·貨殖列傳》：“鯫千石，鮑千鈞。”*司馬貞*索隱：“鯫，小魚也。”*張守節*正義：“鯫，謂雜小魚也。”</w:t>
        <w:br/>
        <w:br/>
        <w:t>（3）小。指人的藐小愚陋。古代用于对小人的蔑称。《集韻·𠪋韻》：“鯫，小也。”《史記·項羽本紀》：“（*沛公*）曰：‘鯫生説我曰：距關，毋内諸侯，*秦*地可盡王也。’”*裴駰*集解引*服虔*曰：“鯫，小人貌也。”*清**王夫之*《宋論·太宗》：“師鯫儒之章程，殉小生之矩步。”又用于自称的谦辞。*元**王實甫*《西廂記》第四本第一折：“歎鯫生不才，謝多嬌錯愛。”</w:t>
        <w:br/>
        <w:br/>
        <w:t>（4）姓。《集韻·𠪋韻》：“鯫，姓。”</w:t>
        <w:br/>
      </w:r>
    </w:p>
    <w:p>
      <w:r>
        <w:t>鯬##鯬</w:t>
        <w:br/>
        <w:br/>
        <w:t>鯬lí　《廣韻》力脂切，平脂來。又郎奚切。</w:t>
        <w:br/>
        <w:br/>
        <w:t>〔鯬鯠〕也作“𩻌鯠”、“𩼽鯠”、“𩸢鯠”。鲥鱼别名。《爾雅·釋魚》：“魴魾鯬鯠。”《廣雅·釋魚》：“魾，鯬也。”*王念孫*疏證：“《爾雅》‘魴魾鯬鯠’，*郭璞*注云：‘*江*東呼魴魚為鯿，鯬鯠未詳。’是*郭*以鯬鯠非魴魾也。……案：鯬鯠聲之轉，《爾雅》以鯠釋鯬，非以鯬鯠釋魾也。”《正字通·魚部》：“鯬，鰣别名。*廣州*謂之三鯬之魚。”*清**全祖望*《説鰣》：“諺曰：‘三鯬不上*銅鼓灘*。’謂*粤*鰣不過*潯州*也。”</w:t>
        <w:br/>
      </w:r>
    </w:p>
    <w:p>
      <w:r>
        <w:t>鯭##鯭</w:t>
        <w:br/>
        <w:br/>
        <w:t>鯭měng　《集韻》母梗切，上梗明。</w:t>
        <w:br/>
        <w:br/>
        <w:t>〔胡鯭〕也作“胡蜢”。虷䗫属。《集韻·梗韻》：“鯭，胡蜢，蝦䗫屬。通作蜢。”*方成珪*考正：“注上‘蜢’字當依正文作‘鯭’。”</w:t>
        <w:br/>
      </w:r>
    </w:p>
    <w:p>
      <w:r>
        <w:t>鯮##鯮</w:t>
        <w:br/>
        <w:br/>
        <w:t>鯮zōng</w:t>
        <w:br/>
        <w:br/>
        <w:t>鯮鱼。又名鸭嘴鯮、尖头鱤。古称“鯼”。鱼纲鲤科。体呈亚圆筒形，头前部细长成管状，吻平扁略似鸭嘴，鳞细小，青黄色，生活在江河湖泊中。《本草綱目·鱗部·鯼魚》：“鯼生江湖中，體圓厚而長……扁額長喙，口在頷下，細鱗腹白，背微黄色，亦能噉魚。”又：“《食療》作鯮，古無此字。”</w:t>
        <w:br/>
      </w:r>
    </w:p>
    <w:p>
      <w:r>
        <w:t>鯯##鯯</w:t>
        <w:br/>
        <w:br/>
        <w:t>鯯同“䱥”。《字彙補·魚部》：“鯯，與䱥同。《閩書》訓鯯魚，板身多鯁而肥美。《爾雅》謂之當魬。”</w:t>
        <w:br/>
      </w:r>
    </w:p>
    <w:p>
      <w:r>
        <w:t>鯰##鯰</w:t>
        <w:br/>
        <w:br/>
        <w:t>〔鲶〕</w:t>
        <w:br/>
        <w:br/>
        <w:t>同“鮎”。*徐珂*《清稗類鈔·動物類》：“鮎，俗稱鯰魚。體圓長，頭大尾扁，無鱗，多黏質。口曲而闊，兩顎生細齒，有鬚。背蒼黑色，腹白。長尺餘。産於淡水。”</w:t>
        <w:br/>
      </w:r>
    </w:p>
    <w:p>
      <w:r>
        <w:t>鯴##鯴</w:t>
        <w:br/>
        <w:br/>
        <w:t>鯴shī</w:t>
        <w:br/>
        <w:br/>
        <w:t>鱼鯴。甲壳纲鯴科。体扁圆形，大若豆粒。有吸吻、口刺和吸盘。寄生于鱼类的体表，吸取血液，分泌毒汁，引起鱼病。</w:t>
        <w:br/>
      </w:r>
    </w:p>
    <w:p>
      <w:r>
        <w:t>鯶##鯶</w:t>
        <w:br/>
        <w:br/>
        <w:t>鯶同“鯇”。《集韻·緩韻》：“鰀，魚名。或作鯇、鯶。”*徐珂*《清稗類鈔·動物類》：“鯶，可食，形長身圓，頗似青魚，而色微灰，江湖中處處有之，食草，亦謂之草魚。又作鯇。”</w:t>
        <w:br/>
      </w:r>
    </w:p>
    <w:p>
      <w:r>
        <w:t>鯷##鯷</w:t>
        <w:br/>
        <w:br/>
        <w:t>鯷tí　《廣韻》杜奚切，平齊定。又特計切，是義切。支部。</w:t>
        <w:br/>
        <w:br/>
        <w:t>（1）同“鮷”。大鲇。《集韻·齊韻》：“鮷，《説文》：‘大鮎也。’或作鯷。”《戰國策·趙策二》：“黑齒雕題，鯷冠秫縫，*大吴*之國也。”*鮑彪*注：“鯷，大鮎，以其皮為冠。”</w:t>
        <w:br/>
        <w:br/>
        <w:t>（2）鯷鱼。鱼纲鯷科。又名黑背鳁。体长侧扁，银灰色，体侧有一显明银白色纵带。为群集于浅海的小型鱼类。我国*东海*、*黄海*盛产，其幼鱼干制品称为“海蜒”。</w:t>
        <w:br/>
        <w:br/>
        <w:t>（3）我国古代东方海中种族名。《漢書·地理志下》：“*會稽*海外有*東鯷*人，分為二十餘國，以歲時來獻見云。”《太平寰宇記·江南道三·蘇州》：“海外*鯷*人歲時來見。”*清**黄宗羲*《錢退山詩文序》：“*退山*飄零鯨背，與蜑户*鯷*人共夫煙火。”</w:t>
        <w:br/>
      </w:r>
    </w:p>
    <w:p>
      <w:r>
        <w:t>鯸##鯸</w:t>
        <w:br/>
        <w:br/>
        <w:t>《説文》：“鯸，魚名。从魚，侯聲。”</w:t>
        <w:br/>
        <w:br/>
        <w:t>hóu　《廣韻》户鈎切，平侯匣。侯部。</w:t>
        <w:br/>
        <w:br/>
        <w:t>〔鯸鮐〕也作“鯸䱌”。河豚别名。《文選·左思〈吴都賦〉》：“王鮪鯸鮐，鮣☀鱕䱜。”*李善*注引*劉逵*曰：“鯸鮐，魚，狀如科斗，大者尺餘，腹下白，背下青黑，有黄文，性有毒。”*明**陶宗儀*《輟耕録》卷九：“鯸䱌，魨也，背青腹白，觸物即怒，其肝殺人。正今人名為河豚者也。”参见“魨”。</w:t>
        <w:br/>
      </w:r>
    </w:p>
    <w:p>
      <w:r>
        <w:t>鯹##鯹</w:t>
        <w:br/>
        <w:br/>
        <w:t>鯹同“鮏”。《集韻·青韻》：“鮏，《説文》：‘魚臭也。’或从星。”*唐**薛能*《秋雨》：“醉樓思*蜀*客，鯹市想*淮*魚。”《物類相感志·飲食》：“煮魚羮臨煮熟入川椒，多則去鯹。”*明**劉基*《郁離子·神仙》：“海島夷人好鯹，得蝦蟹螺蛤，皆生食之。”《西遊記》第八十六回：“手插魚籃，避不得鯹。”</w:t>
        <w:br/>
      </w:r>
    </w:p>
    <w:p>
      <w:r>
        <w:t>鯺##鯺</w:t>
        <w:br/>
        <w:br/>
        <w:t>鯺同“蠩”。《集韻·魚韻》：“蠩，蜛蠩，蟲名。一曰蝦蟆。或作鯺。”</w:t>
        <w:br/>
      </w:r>
    </w:p>
    <w:p>
      <w:r>
        <w:t>鯻##鯻</w:t>
        <w:br/>
        <w:br/>
        <w:t>鯻là　《集韻》郎達切，入曷來。</w:t>
        <w:br/>
        <w:br/>
        <w:t>鱼名。也作“䱫”。《集韻·曷韻》：“䱫，魚名。或書作鯻。”今指鯻鱼。鱼纲鯻科。体长而侧扁，呈银灰色，并具黑色纵带条纹。口小，牙绒毛状，生活在热带和亚热带近海中，我国南部海域均产。</w:t>
        <w:br/>
      </w:r>
    </w:p>
    <w:p>
      <w:r>
        <w:t>鯼##鯼</w:t>
        <w:br/>
        <w:br/>
        <w:t>鯼zōng　《廣韻》子紅切，平東精。又作弄切。</w:t>
        <w:br/>
        <w:br/>
        <w:t>（1）石首鱼。《廣雅·釋魚》：“石首，鯼也。”《廣韻·東韻》：“鯼，石首魚名。”《文選·郭璞〈江賦〉》：“鯼鮆順時而往還。”*李善*注：“鯼魚出*南海*，頭中有石，一名石首。”*明**屠本畯*《閩中海錯疏》卷上：“石首，鯼也。頭大尾小。無大小，腦中俱有兩小石如玉，鰾可為膠。鱗黄，璀璨可愛，一名金鱗。”*明**馮時可*《雨航雜録》卷下：“鯼魚即石首魚也。小者曰𩸏魚，又名䠓魚；最小者名梅首，又名梅童；其次名春來。”</w:t>
        <w:br/>
        <w:br/>
        <w:t>（2）鯮鱼。以鱼为食。《正字通·魚部》：“鯼，鯼魚，體員厚而長，似鱤魚，腹稍起，扁額，長喙，細鱗，腹白，背微黄色。性好噉魚。”《本草綱目·鱗部·鯼魚》：“鯼性啖魚，其目䁓視，故謂之鯼。《異物志》以為石首魚，非也。《食療》作鯮，古無此字。”参见“鯮”。</w:t>
        <w:br/>
      </w:r>
    </w:p>
    <w:p>
      <w:r>
        <w:t>鯽##鯽</w:t>
        <w:br/>
        <w:br/>
        <w:t>〔鲫〕</w:t>
        <w:br/>
        <w:br/>
        <w:t>（一）zéi　《集韻》疾則切，入德從。職部。</w:t>
        <w:br/>
        <w:br/>
        <w:t>同“鰂”。乌贼。《説文·魚部》：“鰂，烏鰂，魚名。鯽，鰂或从即。”</w:t>
        <w:br/>
        <w:br/>
        <w:t>（二）jì　《廣韻》資昔切，入昔精。又子力切。</w:t>
        <w:br/>
        <w:br/>
        <w:t>鱼名。本作“𩺀”。鲫鱼。鱼纲鲤科。体侧扁，背脊隆起，背面青褐色，腹面银灰色。杂食性。我国各地淡水均产。肉味鲜美。是我国重要食用鱼类。《説文·魚部》“𩺀，魚名”*清**段玉裁*注：“或作鯽。”《廣韻·昔韻》：“鯽，魚名。”*北周**庾信*《謝趙王賚乾魚啓》：“*洞庭*鮮鮒，*温*湖美鯽。”*唐**杜甫*《陪鄭廣文遊何將軍山林十首》之二：“鮮鯽銀絲膾，香芹碧澗羮。”《本草綱目·鱗部·鯽魚》：“鯽，所在池澤有之，形似小鯉，色黑而體促，腹大而脊隆。”</w:t>
        <w:br/>
      </w:r>
    </w:p>
    <w:p>
      <w:r>
        <w:t>鯾##鯾</w:t>
        <w:br/>
        <w:br/>
        <w:t>《説文》：“鯾，魚名。从魚，便聲。鯿，鯾又从扁。”</w:t>
        <w:br/>
        <w:br/>
        <w:t>biān　《廣韻》卑連切，平仙幫。元部。</w:t>
        <w:br/>
        <w:br/>
        <w:t>同“鯿”。鲂鱼。《説文·魚部》：“鯾，魚名。”《廣韻·仙韻》：“鯾”，同“鯿”。《集韻·㒨韻》：“鯾，魚名，似魴而大。”《山海經·海内北經》：“大鯾居海中。”*郭璞*注：“鯾，即魴魚也。”</w:t>
        <w:br/>
      </w:r>
    </w:p>
    <w:p>
      <w:r>
        <w:t>鯿##鯿</w:t>
        <w:br/>
        <w:br/>
        <w:t>〔鳊〕</w:t>
        <w:br/>
        <w:br/>
        <w:t>biān　《廣韻》卑連切，平仙幫。又布還切，《集韻》卑眠切。元部。</w:t>
        <w:br/>
        <w:br/>
        <w:t>（1）鱼名。也称“魴”。古时鲂鳊不分，视为一类。《玉篇·魚部》：“鯾，魴魚也。鯿，同上。”*戰國**宋玉*《釣賦》：“精不離乎魚喙，思不出乎鮒鯿。”《後漢書·馬融傳》：“魴鱮鱏鯿，鰋鯉鱨魦。”*唐**杜甫*《解悶十二首》之六：“即今耆舊無新語，漫釣槎頭縮項鯿。”*徐珂*《清稗類鈔·動物類》：“鯿，古謂之魴，體廣而扁，頭尾皆尖小，細鱗，産於淡水，可食。”</w:t>
        <w:br/>
        <w:br/>
        <w:t>（2）今指鱼纲鲤科鳊属鱼。身体侧扁，头尖而小，鳞较细，银灰色。生活在淡水中，肉味鲜美，为重要淡水经济鱼类之一。</w:t>
        <w:br/>
      </w:r>
    </w:p>
    <w:p>
      <w:r>
        <w:t>鰀##鰀</w:t>
        <w:br/>
        <w:br/>
        <w:t>鰀同“鯇”。《集韻·緩韻》：“鰀，魚名。或作鯇。”</w:t>
        <w:br/>
      </w:r>
    </w:p>
    <w:p>
      <w:r>
        <w:t>鰁##鰁</w:t>
        <w:br/>
        <w:br/>
        <w:t>鰁quán　《集韻》從緣切，平仙從。</w:t>
        <w:br/>
        <w:br/>
        <w:t>鱼名。鱼纲鲤科。体稍侧扁，口小，体呈深棕色，有斑纹，底层栖息。广布我国各地。《集韻·㒨韻》：“鰁，魚名。”*宋**王之道*《南歌子·端午二首》之二：“玉斝浮菖虎，金盤饋鰁魚。”</w:t>
        <w:br/>
      </w:r>
    </w:p>
    <w:p>
      <w:r>
        <w:t>鰂##鰂</w:t>
        <w:br/>
        <w:br/>
        <w:t>〔鲗〕</w:t>
        <w:br/>
        <w:br/>
        <w:t>《説文》：“鰂，烏鰂，魚名。从魚，則聲。鯽，鰂或从即。”</w:t>
        <w:br/>
        <w:br/>
        <w:t>zéi（旧读zé）　《廣韻》昨則切，入德從。職部。</w:t>
        <w:br/>
        <w:br/>
        <w:t>〔烏鰂〕即乌贼，又名墨鱼。软体动物，体成袋形，背腹略扁平，内有墨囊，遇敌则放出墨汁而逃。肉味鲜美。我国沿海盛产。《説文·魚部》：“鰂，烏鰂，魚名。”《埤雅·釋魚》：“烏鰂，八足。絶短者，集足在口，縮喙在腹，懷板含墨。”*清**邱迥*《烏鰂行》：“烏鰂吐沫如玄雲，妄冀屏蔽藏其身。”</w:t>
        <w:br/>
      </w:r>
    </w:p>
    <w:p>
      <w:r>
        <w:t>鰃##鰃</w:t>
        <w:br/>
        <w:br/>
        <w:t>鰃wēi　《廣韻》烏恢切，平灰影。</w:t>
        <w:br/>
        <w:br/>
        <w:t>鱼名。《廣韻·灰韻》：“鰃，魚也。”今指鱼纲鰃科鱼类。体侧扁，被有粗栉鳞，眼大，口大而斜，体多呈红色，有银白纵带。生活在海洋中。</w:t>
        <w:br/>
      </w:r>
    </w:p>
    <w:p>
      <w:r>
        <w:t>鰄##鰄</w:t>
        <w:br/>
        <w:br/>
        <w:t>鰄wēi　《廣韻》於非切，平微影。</w:t>
        <w:br/>
        <w:br/>
        <w:t>鱼名。《廣韻·微韻》：“鰄，魚名。”</w:t>
        <w:br/>
      </w:r>
    </w:p>
    <w:p>
      <w:r>
        <w:t>鰅##鰅</w:t>
        <w:br/>
        <w:br/>
        <w:t>《説文》：“鰅，魚名。皮有文。出*樂浪*、*東暆*。*神爵*四年初，捕收輸考工。*周成王*時，*揚州*獻鰅。从魚，禺聲。”</w:t>
        <w:br/>
        <w:br/>
        <w:t>yú　《廣韻》遇俱切，平虞疑。又魚容切。侯部。</w:t>
        <w:br/>
        <w:br/>
        <w:t>班鱼。《説文·魚部》：“鰅，魚名。皮有文。”《廣雅·釋魚》：“𩹺，鰅也。”*王念孫*疏證：“又謂之班魚。”《史記·司馬相如列傳》：“鰅鱅鰬魠，禺禺鱋魶。”*裴駰*集解引*徐廣*曰：“鰅，皮有文，出*樂浪*。”《文選·張衡〈南都賦〉》：“鱏鱣鰅鱅，黿鼉鮫𩽨。”*李善*注：“*郭璞*《上林賦》注曰：鰅魚有文采。”</w:t>
        <w:br/>
      </w:r>
    </w:p>
    <w:p>
      <w:r>
        <w:t>鰆##鰆</w:t>
        <w:br/>
        <w:br/>
        <w:t>〔䲠〕</w:t>
        <w:br/>
        <w:br/>
        <w:t>chūn　《集韻》樞倫切，平諄昌。</w:t>
        <w:br/>
        <w:br/>
        <w:t>鱼名。马鲛。鱼纲䲠科（鲅科）。体长，侧扁。体银灰色，具暗色横纹或斑点，鳞细小或无，口大，吻尖。常群集作远程洄游，性凶猛，捕食小鱼。我国沿海均产。《集韻·諄韻》：“鰆，海魚名。”</w:t>
        <w:br/>
      </w:r>
    </w:p>
    <w:p>
      <w:r>
        <w:t>鰇##鰇</w:t>
        <w:br/>
        <w:br/>
        <w:t>鰇róu　《廣韻》耳由切，平尤日。</w:t>
        <w:br/>
        <w:br/>
        <w:t>鱼名。又名柔鱼，即鱿鱼。《廣韻·尤韻》：“鰇，魚名。”《正字通·魚部》：“鰇，柔魚似烏鰂，無骨。生海中。*越*人重之。本作柔。”*宋**吴自牧*《夢粱録·分茶酒店》：“酒肆中歌叫買賣者，如……鰇魚、蝦茸。”*明**屠本畯*《閩中海錯疏》卷中：“柔魚，似烏鰂而長，色紫。一名鎖管。”</w:t>
        <w:br/>
      </w:r>
    </w:p>
    <w:p>
      <w:r>
        <w:t>鰈##鰈</w:t>
        <w:br/>
        <w:br/>
        <w:t>〔鲽〕</w:t>
        <w:br/>
        <w:br/>
        <w:t>《説文新附》：“鰈，比目魚也。从魚，枼聲。”</w:t>
        <w:br/>
        <w:br/>
        <w:t>（一）dié　《廣韻》吐盍切，入盍透。又《集韻》達協切。盍部。</w:t>
        <w:br/>
        <w:br/>
        <w:t>比目鱼。《爾雅·釋地》：“東方有比目魚焉，不比不行，其名謂之鰈。”《集韻·帖韻》：“鰈，東方比目魚名。或作鰨。”《文心雕龍·封禪》：“然則西鶼東鰈，南茅北黍。”*宋**張守*《漢神魚舞河頌》：“*東海*之鰈，北冥之鯤，披圖考異，掩于前聞。”*明**楊慎*《異魚圖贊》卷二：“*東海*比目，不比不行，兩片得立，合體相生，狀如鞋屧，鰈實其名。”今指鲽科比目鱼。仔鱼身体左右对称。在发育过程中，仔鱼沉入水底卧于左侧，左眼向右侧移动，故成鱼身体遂成薄片，两眼俱在右侧。生活在近岸浅海，可供食用。</w:t>
        <w:br/>
        <w:br/>
        <w:t>（二）qiè　《集韻》七接切，入葉清。</w:t>
        <w:br/>
        <w:br/>
        <w:t>同“鯜”。鱼名。《集韻·葉韻》：“鯜，《説文》：‘魚名。出*樂浪潘國*。’或作鰈。”</w:t>
        <w:br/>
        <w:br/>
        <w:t>（三）zhá　《集韻》實洽切，入洽崇。</w:t>
        <w:br/>
        <w:br/>
        <w:t>〔魻鰈〕见“魻”。</w:t>
        <w:br/>
      </w:r>
    </w:p>
    <w:p>
      <w:r>
        <w:t>鰉##鰉</w:t>
        <w:br/>
        <w:br/>
        <w:t>〔鳇〕</w:t>
        <w:br/>
        <w:br/>
        <w:t>huáng　《集韻》胡光切，平唐匣。</w:t>
        <w:br/>
        <w:br/>
        <w:t>鳣。又名鲟鳇鱼。鱼纲鲟科。形体与鲟相似，唯左右鳃膜相连。《集韻·唐韻》：“鰉，魚名。”《正字通·魚部》：“鰉，鱣也。今俗名鰉魚。”*清**王士禛*《西陵竹枝四首》之三：“江上夕陽歸去晚，白蘋花老賣鱘鰉。”</w:t>
        <w:br/>
      </w:r>
    </w:p>
    <w:p>
      <w:r>
        <w:t>鰊##鰊</w:t>
        <w:br/>
        <w:br/>
        <w:t>鰊liàn　《廣韻》郎甸切，去霰來。</w:t>
        <w:br/>
        <w:br/>
        <w:t>（1）鱼名。《玉篇·魚部》：“鰊，魚名。”《廣韻·霰韻》：“鰊，魚名，似鱦。”《文選·郭璞〈江賦〉》：“䱻鰊𩺭鮋，鯪鰩鯩鰱。”*李善*注：“舊説曰：鰊似鱦。”</w:t>
        <w:br/>
        <w:br/>
        <w:t>（2）鲱鱼。《中華大字典·魚部》：“鰊，或謂即鯡魚。”参见“鯡”。</w:t>
        <w:br/>
      </w:r>
    </w:p>
    <w:p>
      <w:r>
        <w:t>鰋##鰋</w:t>
        <w:br/>
        <w:br/>
        <w:t>《説文》：“𩷑，鮀也。从魚，妟聲。鰋，𩷑或从匽。”</w:t>
        <w:br/>
        <w:br/>
        <w:t>yǎn　《廣韻》於幰切，上阮影。元部。</w:t>
        <w:br/>
        <w:br/>
        <w:t>（1）鲇鱼。《詩·小雅·魚麗》：“魚麗于罶，鰋鯉。君子有酒，旨且有。”*毛*傳：“鰋，鮎也。”《本草綱目·鱗部·鮧魚》：“魚額平夷低偃，其涎黏滑。……鰋，偃也；鮎，黏也；古曰鰋，今曰鮎；北人曰鰋，南人曰鮎。”参见“鮎”。</w:t>
        <w:br/>
        <w:br/>
        <w:t>（2）鮊，即白鱼。《爾雅·釋魚》：“鰋”。*郭璞*注：“今鰋額白魚。”*郝懿行*義疏：“白魚名鮊。《廣雅》云：‘鮊，鱎也。’《玉篇》‘鱎，白魚也。’……今白魚生江湖中，細鱗白色，頭尾俱昂，大者長六七尺也。”</w:t>
        <w:br/>
      </w:r>
    </w:p>
    <w:p>
      <w:r>
        <w:t>鰌##鰌</w:t>
        <w:br/>
        <w:br/>
        <w:t>〔䲡〕</w:t>
        <w:br/>
        <w:br/>
        <w:t>《説文》：“鰌，鰼也。从魚，酋聲。”</w:t>
        <w:br/>
        <w:br/>
        <w:t>qiū　《廣韻》七由切，平尤清。又自秋切。幽部。</w:t>
        <w:br/>
        <w:br/>
        <w:t>（1）同“鰍”。1.泥鳅。《説文·魚部》：“鰌，鰼也。”*桂馥*義證：“鰼也者，《埤雅》：‘今泥鰌也。似鱓而短，無鱗，以涎自染，難握。’”《廣韻·尤韻》：“鰍，亦作鰌。”《莊子·齊物論》：“民溼寢則腰疾偏死，鰌然乎哉？”*唐**韓偓*《余卧病深村》：“霧豹祗憂無石室，泥鰌唯要有洿池。”2.海鳅。*宋**羅願*《爾雅翼·釋魚》：“海中鰌長數千里，穴居海底，入穴則海溢為潮，出穴則潮退。”*明**屠本畯*《閩中海錯疏》卷上：“海鰌噴沫，飛灑成雨，其來也移若山岳，乍出乍没。舟人相值，必鳴金鼓以怖之，布米以厭之，鰌悠然而逝。”</w:t>
        <w:br/>
        <w:br/>
        <w:t>（2）通“遒（䠓qiú）”。蹴踏；逼迫。*清**朱駿聲*《説文通訓定聲·孚部》：“鰌，叚借為遒。”《莊子·秋水》：“然而指我則勝我，鰌我亦勝我。”*陸德明*釋文：“鰌，*李*云‘藉也。’本又作䠓。”《荀子·强國》：“今巨*楚*縣吾前，大*燕*鰌吾後。”*楊倞*注：“鰌，蹴也，藉也，如蹴踏於後。”又《議兵》：“忸之以慶賞，鰌之以刑罰。”*楊倞*注：“鰌，藉也。不勝則以刑罰陵藉之。……或作䠓。”</w:t>
        <w:br/>
      </w:r>
    </w:p>
    <w:p>
      <w:r>
        <w:t>鰍##鰍</w:t>
        <w:br/>
        <w:br/>
        <w:t>〔鳅〕</w:t>
        <w:br/>
        <w:br/>
        <w:t>qiū　《廣韻》七由切，平尤清。</w:t>
        <w:br/>
        <w:br/>
        <w:t>（1）鱼纲鳅科鱼类的统称。体圆，尾侧扁，口小。具须三至六对，鳞细或退化。种类多，分布广。常见的有泥鳅、沙鳅和长薄鳅等。《廣韻·尤韻》：“鰍，魚屬。”*宋**辛棄疾*《鵲橋仙·鷺鷥》：“白沙遠浦，青泥别渚，剩有鰕跳鰍舞。”*宋**程垓*《滿江紅》：“卧後從教鰍鱔舞，醉來一任乾坤窄。”</w:t>
        <w:br/>
        <w:br/>
        <w:t>（2）海鳅。鲸类动物。*明**陸容*《菽園雜記》卷十二：“嘗駕海舶至*鎮海衛*，遥見一高山……令帆至其下，舟人云：此非山，海鰍也。舟相去百餘里，則無患。稍近，鰍或轉動，則波浪怒作，舟不可保。”</w:t>
        <w:br/>
      </w:r>
    </w:p>
    <w:p>
      <w:r>
        <w:t>鰎##鰎</w:t>
        <w:br/>
        <w:br/>
        <w:t>鰎jiǎn　《集韻》紀偃切，上阮見。</w:t>
        <w:br/>
        <w:br/>
        <w:t>（1）鱼名。《集韻·阮韻》：“鰎，魚名。”</w:t>
        <w:br/>
        <w:br/>
        <w:t>（2）盐干鱼。《正字通·魚部》：“鰎，䱒魚。微用鹽曰鰎。”《本草綱目·鱗部·鮑魚》：“鮑，即今之乾魚也。……其以鹽漬成者曰醃魚，曰鹹魚，曰䱒魚，曰鰎魚，今俗通呼曰乾魚。”</w:t>
        <w:br/>
      </w:r>
    </w:p>
    <w:p>
      <w:r>
        <w:t>鰏##鰏</w:t>
        <w:br/>
        <w:br/>
        <w:t>鰏bī　《玉篇》彼力切。</w:t>
        <w:br/>
        <w:br/>
        <w:t>鱼名。《玉篇·魚部》：“鰏，魚名。”今指鰏科鱼类。体小而侧扁，略成卵圆形，青褐色。口小能伸缩，完全伸出时呈管状。生活在近海中。</w:t>
        <w:br/>
      </w:r>
    </w:p>
    <w:p>
      <w:r>
        <w:t>鰐##鰐</w:t>
        <w:br/>
        <w:br/>
        <w:t>〔鳄〕</w:t>
        <w:br/>
        <w:br/>
        <w:t>è　《廣韻》五各切，入鐸疑。</w:t>
        <w:br/>
        <w:br/>
        <w:t>鳄鱼。爬行动物。体长数米，头及躯干扁平，尾长。全身具硬皮和角质鳞。四肢短，善于爬行，也能游泳。性凶暴，捕食动物。分布于热带和亚热带海滨及江河湖泽中。《廣韻·鐸韻》：“鰐，魚名。”《文選·左思〈吴都賦〉》：“☀鼊鯖鰐，涵泳乎其中。”*李善*注引*劉逵*曰：“鰐魚，長二丈餘，有四足，似鼉，喙長三尺，甚利齒。”*元**陳孚*《邕州》：“*右江*西繞特磨來，鰐魚夜吼聲如雷。”</w:t>
        <w:br/>
      </w:r>
    </w:p>
    <w:p>
      <w:r>
        <w:t>鰑##鰑</w:t>
        <w:br/>
        <w:br/>
        <w:t>鰑yáng　《廣韻》與章切，平陽以。</w:t>
        <w:br/>
        <w:br/>
        <w:t>赤鲡。《廣雅·釋魚》：“鰑，鮦也。”*王念孫*疏證：“《玉篇》、《廣韻》並云：‘鰑，赤鱺也。’鰑之言陽，赤色箸明之貌。”</w:t>
        <w:br/>
      </w:r>
    </w:p>
    <w:p>
      <w:r>
        <w:t>鰒##鰒</w:t>
        <w:br/>
        <w:br/>
        <w:t>〔鳆〕</w:t>
        <w:br/>
        <w:br/>
        <w:t>《説文》：“鰒，海魚名。从魚，复聲。”</w:t>
        <w:br/>
        <w:br/>
        <w:t>fù　《廣韻》房六切，入屋奉。又蒲角切。沃部。</w:t>
        <w:br/>
        <w:br/>
        <w:t>（1）石决明。又名鲍鱼。《説文·魚部》：“鰒，海魚名。”*段玉裁*注：“*郭*注《三倉》曰：‘鰒似蛤，一偏著石。’《廣志》曰：‘鰒無鱗，有殼，一面附石，細孔襍襍，或七或九。’《本艸》曰：‘石决明，一名鰒魚。’”《漢書·王莽傳下》：“*莽*憂懣不能食，亶飲酒，啗鰒魚。”*顔師古*注：“鰒，海魚也。”*三國**魏**曹植*《請祭先生表》：“先王喜鰒，臣前以表得*徐州**臧霸*上鰒二百枚，足自供給。”*宋**蘇軾*《鰒魚行》：“漸臺人散長弓射，初噉鰒魚人未識。”*徐珂*《清稗類鈔·動物類》：“鰒，亦稱鮑魚。殻為橢圓狀，長二寸許……有吸水孔八九個，殻薄，外為淡褐色，内帶真珠色，附著海底巖石間。”</w:t>
        <w:br/>
        <w:br/>
        <w:t>（2）古代对沙鱼的别称。《本草綱目·鱗部·鮫魚》：“鮫魚，（亦名）沙魚、䱜魚、鰒魚。*時珍*曰：鮫皮有沙，其文交錯鵲駮，故有諸名。”</w:t>
        <w:br/>
      </w:r>
    </w:p>
    <w:p>
      <w:r>
        <w:t>鰓##鰓</w:t>
        <w:br/>
        <w:br/>
        <w:t>〔鳃〕</w:t>
        <w:br/>
        <w:br/>
        <w:t>（一）sāi　《廣韻》蘇來切，平咍心。</w:t>
        <w:br/>
        <w:br/>
        <w:t>鱼类的呼吸器官。鱼鳃一般由鳃弓和鳃瓣、鳃丝构成。其外有鳃盖保护。气体交换在鳃丝上进行。古人言鳃多指鳃盖。《玉篇·魚部》：“鰓，魚頰。”*晋**潘岳*《西征賦》：“貫鰓𦉹尾，掣三牽兩。”*唐**李白*《詶中都吏攜斗酒雙魚於逆旅見贈》：“雙鰓呀呷鰭鬣張，蹳剌銀盤欲飛去。”</w:t>
        <w:br/>
        <w:br/>
        <w:t>（二）xǐ</w:t>
        <w:br/>
        <w:br/>
        <w:t>通“葸”。畏难；忧惧。《太玄·密》：“密有口，小鰓。”*范望*注：“鰓，難也。”《漢書·刑法志》：“故雖地廣兵彊，鰓鰓常恐天下之一合而共軋己也。”*顔師古*注引*蘇林*曰：“鰓音‘慎而無禮則葸’之葸。鰓，懼貌也。”按：《荀子·議兵》作“諰諰”。</w:t>
        <w:br/>
      </w:r>
    </w:p>
    <w:p>
      <w:r>
        <w:t>鰔##鰔</w:t>
        <w:br/>
        <w:br/>
        <w:t>鰔（一）gǎn　《集韻》古禫切，上感見。</w:t>
        <w:br/>
        <w:br/>
        <w:t>同“鱤”。《集韻·感韻》：“鱤，魚名，魠也。一曰黄頰。或省。”</w:t>
        <w:br/>
        <w:br/>
        <w:t>（二）jiān　《集韻》居咸切，平咸見。</w:t>
        <w:br/>
        <w:br/>
        <w:t>鱼名。状如银鱼。《集韻·咸韻》：“鰔，魚名。”*明**屠本畯*《閩中海錯疏》卷中：“鰔，狀如鯈，其喙如針。”*清**乾隆*二年修《福建續志·物産》：“鰔，其狀如鯈，其喙如針，形狀並同銀魚，但喙尖有一小黑骨如鐵為異。”</w:t>
        <w:br/>
        <w:br/>
        <w:t>（三）xián　《集韻》胡讒切，平咸匣。</w:t>
        <w:br/>
        <w:br/>
        <w:t>同“鰜”。大青鱼。《集韻·咸韻》：“鰜，魚名。或从咸。”</w:t>
        <w:br/>
      </w:r>
    </w:p>
    <w:p>
      <w:r>
        <w:t>鰕##鰕</w:t>
        <w:br/>
        <w:br/>
        <w:t>《説文》：“鰕，魵也。从魚，叚聲。”</w:t>
        <w:br/>
        <w:br/>
        <w:t>xiā　《廣韻》胡加切，平麻匣。又《集韻》虚加切。魚部。</w:t>
        <w:br/>
        <w:br/>
        <w:t>（1）魵鱼。又名斑文鱼、斑鱼。《説文·魚部》：“鰕，魵也。”又：“魵，魚名，出*薉邪頭國*。”《爾雅·釋魚》：“魵，鰕。”*郝懿行*義疏：“《御覽》引《廣志》云：斑文魚出*濊國*，獻其皮。《魏略》云：*濊國*出斑魚皮，*漢*時恒獻之。然則斑魚即魵魚。”</w:t>
        <w:br/>
        <w:br/>
        <w:t>（2）大鲵。《爾雅·釋魚》：“鯢大者謂之鰕。”*明**楊慎*《異魚圖贊》卷二：“鰕實四足，而有魚名。頭尾類鯷，岐岐而行。長生山澗，出入沉浮。”</w:t>
        <w:br/>
        <w:br/>
        <w:t>（3）鱼名。鰕虎鱼的统称。鱼纲鰕虎鱼科。是一种肉食性的小型鱼类。生活在浅海沿岸和淡水中。种类繁多。我国名贵的“庐山石鱼”即某些鰕虎鱼的幼鱼。</w:t>
        <w:br/>
        <w:br/>
        <w:t>（4）同“蝦”。《玉篇·魚部》：“鰕，長須蟲也。”*三國**魏**曹植*《鰕䱇篇》：“鰕䱇游潢潦，不知江海流。”*宋**歐陽修*《清明風雨三日不出因書所見呈聖俞》：“濁酒傾殘壺，枯魚雜乾鰕。”《本草綱目·鱗部·鰕》：“鰕音霞。俗作蝦。入湯則紅色如霞也。”</w:t>
        <w:br/>
      </w:r>
    </w:p>
    <w:p>
      <w:r>
        <w:t>鰖##鰖</w:t>
        <w:br/>
        <w:br/>
        <w:t>鰖（一）tuǒ　《龍龕手鑑》他果反。</w:t>
        <w:br/>
        <w:br/>
        <w:t>（1）鱼名。《玉篇·魚部》：“鰖，魚名。”</w:t>
        <w:br/>
        <w:br/>
        <w:t>（2）同“䲊”。刚孵化出来的鱼苗。《龍龕手鑑·魚部》：“䲊，正；鰖，今。魚子已生也。”</w:t>
        <w:br/>
        <w:br/>
        <w:t>（二）wěi　《龍龕手鑑》以水反。</w:t>
        <w:br/>
        <w:br/>
        <w:t>同“䲊”。蟹子。《龍龕手鑑·魚部》：“䲊，正；鰖，今。蟹子也。”</w:t>
        <w:br/>
      </w:r>
    </w:p>
    <w:p>
      <w:r>
        <w:t>鰗##鰗</w:t>
        <w:br/>
        <w:br/>
        <w:t>鰗hú　《康熙字典》引《本草》注音胡。</w:t>
        <w:br/>
        <w:br/>
        <w:t>〔鰗鮧〕即河豚。《本草綱目·鱗部·河豚》：“河豚，（一名）鰗鮧。”参见“魨”。</w:t>
        <w:br/>
      </w:r>
    </w:p>
    <w:p>
      <w:r>
        <w:t>鰙##鰙</w:t>
        <w:br/>
        <w:br/>
        <w:t>鰙ruò</w:t>
        <w:br/>
        <w:br/>
        <w:t>鱼名。比目鱼类。也作“篛”。*宋**吴自牧*《夢粱録》卷十三：“又有挑擔擡盤架，買賣江魚、石首、鰙魚、時魚、鯧魚。”*清**光緒*年重修《浙江通志·物産》：“篛魚，《成化杭州府志》：‘其形似篛，蓋比目魚之類。俗書作鰙。非時出，惟*富陽*五月有之。’”</w:t>
        <w:br/>
      </w:r>
    </w:p>
    <w:p>
      <w:r>
        <w:t>鰛##鰛</w:t>
        <w:br/>
        <w:br/>
        <w:t>〔鳁〕</w:t>
        <w:br/>
        <w:br/>
        <w:t>wēn</w:t>
        <w:br/>
        <w:br/>
        <w:t>沙丁鱼。鱼纲鲱科。体扁侧，银白色。小型鱼类。是世界重要经济鱼类，为生产罐头食品的优良原料。我国*福建省*盛产。*明**屠本畯*《閩中海錯疏》卷中：“鰛，似馬鮫而小，有鱗，大者僅三四寸。”</w:t>
        <w:br/>
      </w:r>
    </w:p>
    <w:p>
      <w:r>
        <w:t>鰜##鰜</w:t>
        <w:br/>
        <w:br/>
        <w:t>〔鳒〕</w:t>
        <w:br/>
        <w:br/>
        <w:t>《説文》：“鰜，魚名。从魚，兼聲。”</w:t>
        <w:br/>
        <w:br/>
        <w:t>（一）qiàn　《集韻》詰念切，去㮇溪。又胡讒切。談部。</w:t>
        <w:br/>
        <w:br/>
        <w:t>䱾鱼。即大青鱼。《説文·魚部》：“鰜，魚名。”*徐鉉*繫傳：“鰜，䱾也。”*段玉裁*注：“當作䱾魚也。《玉篇》曰：‘䱾，大青魚。’《類篇》曰：‘鰜魚大而青。’是為一物也。”</w:t>
        <w:br/>
        <w:br/>
        <w:t>（二）jiān　《廣韻》古甜切，平添見。</w:t>
        <w:br/>
        <w:br/>
        <w:t>比目鱼。《廣韻·添韻》：“鰜，比目魚。”今指鳒科比目鱼。体侧扁，不对称。两眼均在身体的左侧或右侧。有眼之侧深褐色，无眼之侧淡色。口大，牙尖锐。我国*南海*及*东海*南部均产。</w:t>
        <w:br/>
      </w:r>
    </w:p>
    <w:p>
      <w:r>
        <w:t>鰝##鰝</w:t>
        <w:br/>
        <w:br/>
        <w:t>《説文》：“鰝，大鰕也。从魚，高聲。”</w:t>
        <w:br/>
        <w:br/>
        <w:t>hào　《廣韻》胡老切，上晧匣。又呵各切。宵部。</w:t>
        <w:br/>
        <w:br/>
        <w:t>大海虷。《爾雅·釋魚》：“鰝，大鰕。”*郭璞*注：“鰕大者，出海中，長二三丈，鬚長數尺。今*青州*呼鰕魚為鰝。”*晋**左思*《吴都賦》：“罩兩魪，罺鰝鰕。”</w:t>
        <w:br/>
      </w:r>
    </w:p>
    <w:p>
      <w:r>
        <w:t>鰞##鰞</w:t>
        <w:br/>
        <w:br/>
        <w:t>鰞wū　《廣韻》哀都切，平模影。</w:t>
        <w:br/>
        <w:br/>
        <w:t>〔鰞鰂〕即“乌贼”。又名“墨鱼”。《玉篇·魚部》：“鰞，鰞鰂魚。本作烏。”参见“鰂”。</w:t>
        <w:br/>
      </w:r>
    </w:p>
    <w:p>
      <w:r>
        <w:t>鰟##鰟</w:t>
        <w:br/>
        <w:br/>
        <w:t>〔鳑〕</w:t>
        <w:br/>
        <w:br/>
        <w:t>（一）fáng　《集韻》符方切，平陽奉。陽部。</w:t>
        <w:br/>
        <w:br/>
        <w:t>同“魴”。鱼名。《説文·魚部》：“魴，赤尾魚。鰟，魴或从旁。”</w:t>
        <w:br/>
        <w:br/>
        <w:t>（二）páng</w:t>
        <w:br/>
        <w:br/>
        <w:t>〔鰟魮〕1.鱼名。也作“鰟鮍”。鱼纲鲤科。生活在淡水的小型鱼类。身体侧扁，卵圆形，似鲫而小，银灰色，常带橙黄或蓝色斑纹。《本草綱目·鱗部·䲙魚》：“䲙魚，即《爾雅》所謂鱖鯞，*郭璞*所謂妾魚、婢魚，*崔豹*所謂青衣魚，世俗所謂鰟魮鯽也。似鯽而小且薄，黑而揚赤，其形〔行〕以三為率，一前二後，若婢妾然，故名。”2.树名。“乌药”的别称。《本草綱目·木部·烏藥》：“烏藥，鰟魮。烏以色名，其葉狀似鰟魮鯽魚，故俗呼為鰟魮樹。”</w:t>
        <w:br/>
      </w:r>
    </w:p>
    <w:p>
      <w:r>
        <w:t>鰠##鰠</w:t>
        <w:br/>
        <w:br/>
        <w:t>鰠sāo　《廣韻》蘇遭切，平豪心。幽部。</w:t>
        <w:br/>
        <w:br/>
        <w:t>鱼名。似鳣。《玉篇·魚部》：“鰠，魚，似鱣。”《山海經·西山經》：“（*鳥鼠同穴之山*）*渭水*出焉，而東流注于*河*。其中多鰠魚，其狀如鱣魚。”</w:t>
        <w:br/>
      </w:r>
    </w:p>
    <w:p>
      <w:r>
        <w:t>鰡##鰡</w:t>
        <w:br/>
        <w:br/>
        <w:t>鰡liú　《廣韻》力求切，平尤來。</w:t>
        <w:br/>
        <w:br/>
        <w:t>（1）吹沙鱼。《文選·張衡〈歸田賦〉》：“落雲間之逸禽，懸淵沈之魦鰡。”*李善*注：“*毛萇*詩傳曰：‘魦，䰿也。’《字指》曰：‘鰡，魦屬。’”*清**陳大章*《詩傳名物集覽》：“《廣志》：‘吹沙魚大如指，沙中行。’《埤雅》：‘鯋性善沈。’故*張衡*云‘懸淵沈之鯋鰡’也。”</w:t>
        <w:br/>
        <w:br/>
        <w:t>（2）鲨鱼。《古今圖書集成·博物彙編·禽蟲典》卷一百四十三引《閩書》：“鯋魚，一名鮫，一名鰒，一名䱜，一名鰡。”*晋**陸雲*《答車茂安書》：“鱠鰡鰒，炙䱥鯸，烝石首，臛鮆𩶯，真*東海*之俊味，肴膳之至妙也。”</w:t>
        <w:br/>
      </w:r>
    </w:p>
    <w:p>
      <w:r>
        <w:t>鰢##鰢</w:t>
        <w:br/>
        <w:br/>
        <w:t>鰢mǎ　《廣韻》莫下切，上馬明。</w:t>
        <w:br/>
        <w:br/>
        <w:t>（1）鱼名。《廣韻·馬韻》：“鰢，魚名。”</w:t>
        <w:br/>
        <w:br/>
        <w:t>（2）海马。《正字通·魚部》：“鰢，此即海鰕名水馬者。俗作鰢。”*清**李元*《蠕範·物匹》：“黽，鰢也，水馬也，海馬也……馬首鰕身，大腹硬背，背傴僂有竹節文，其尾刺人如蝎。”</w:t>
        <w:br/>
      </w:r>
    </w:p>
    <w:p>
      <w:r>
        <w:t>鰣##鰣</w:t>
        <w:br/>
        <w:br/>
        <w:t>〔鲥〕</w:t>
        <w:br/>
        <w:br/>
        <w:t>shí　《廣韻》市之切，平之禪。</w:t>
        <w:br/>
        <w:br/>
        <w:t>鱼名。鱼纲鲱科。体侧扁，背部黑绿色，腹部银白色，眼周围银白色带金光。肉鲜美多脂。春夏之交，溯江河产卵。分布于我国、*朝鲜*、*韩国*和*菲律宾*沿海。《廣韻·之韻》：“鰣，魚名。似魴，肥美，*江*東四月有之。”《本草綱目·鱗部·鰣魚》：“鰣，形秀而扁，微似魴而長。白色如銀，肉中多細刺如毛，其子甚細膩。”*宋**盧炳*《謁金門》：“春事寂，苦筍鰣魚初食。”*明**何景明*《鰣魚》：“五月鰣魚已至*燕*，荔枝盧橘未能先。”*清**陳維崧*《虞美人》：“好風休簸戰旗紅，早送鰣魚如雪過*江*東。”</w:t>
        <w:br/>
      </w:r>
    </w:p>
    <w:p>
      <w:r>
        <w:t>鰤##鰤</w:t>
        <w:br/>
        <w:br/>
        <w:t>鰤shī　《廣韻》疏夷切，平脂生。</w:t>
        <w:br/>
        <w:br/>
        <w:t>（1）传说中的鱼名。老鱼。《廣韻·脂韻》：“鰤，老魚。”《集韻·脂韻》：“鰤，老魚。一説出*歷水*，食之殺人。”《本草綱目·鱗部·魚師》：“*陳藏器*諸魚注云：魚師大者，有毒殺人。今無識者。但《唐韻》云：‘鰤，老魚也。’《山海經》云：‘*歷㶁之水*，有師魚，食之殺人。’其即此與？”</w:t>
        <w:br/>
        <w:br/>
        <w:t>（2）鰤鱼。鱼纲鰺科。体呈纺锤形，背部蓝褐色，腹部银白色。上层鱼类，春夏游向近岸。我国沿海均产。是很好的食用鱼。</w:t>
        <w:br/>
      </w:r>
    </w:p>
    <w:p>
      <w:r>
        <w:t>鰥##鰥</w:t>
        <w:br/>
        <w:br/>
        <w:t>〔鳏〕</w:t>
        <w:br/>
        <w:br/>
        <w:t>《説文》：“鰥，魚也。从魚，眔聲。”</w:t>
        <w:br/>
        <w:br/>
        <w:t>（一）guān　《廣韻》古頑切，平山見。諄部。</w:t>
        <w:br/>
        <w:br/>
        <w:t>（1）鱼名。即鱤鱼。《本草綱目·鱗部·鱤魚》：“鱤，敢也。……其性獨行，故曰鰥。《詩》云‘其魚魴鰥’是矣。”</w:t>
        <w:br/>
        <w:br/>
        <w:t>（2）男子无妻。《釋名·釋親屬》：“無妻曰鰥。”《書·堯典》：“有鰥在下曰*虞舜*。”*孔*傳：“無妻曰鰥。”*孔穎達*疏：“《王制》云：老而無妻曰鰥，*舜*於時年未三十而謂之鰥者。……鰥者無妻之名，不拘老少。”《詩·小雅·鴻雁》：“爰及矜人，哀此鰥寡。”*明**袁宏道*《與陶祭酒》：“山居寂寞，鰥居冷淡。”</w:t>
        <w:br/>
        <w:br/>
        <w:t>（3）同“瘝”。病。《爾雅·釋詁下》：“鰥，病也。”*鄭樵*注：“鰥即瘝也。”</w:t>
        <w:br/>
        <w:br/>
        <w:t>（二）guàn　《廣韻》古幻切，去襇見。</w:t>
        <w:br/>
        <w:br/>
        <w:t>同“𥉀”。视貌。《集韻·襇韻》：“鰥，視皃。或从目。”</w:t>
        <w:br/>
        <w:br/>
        <w:t>（三）kūn　《集韻》公渾切，平魂見。</w:t>
        <w:br/>
        <w:br/>
        <w:t>同“鯤”。鱼子。《集韻·魂韻》：“鯤，《爾雅》：‘鯤，魚子。”或作鰥。”</w:t>
        <w:br/>
        <w:br/>
        <w:t>（四）gǔn　《集韻》古本切，上混見。</w:t>
        <w:br/>
        <w:br/>
        <w:t>同“鯀”。*夏禹*父名。《集韻·混韻》：“鰥，人名，*禹*父也。通作鯀。”</w:t>
        <w:br/>
      </w:r>
    </w:p>
    <w:p>
      <w:r>
        <w:t>鰧##鰧</w:t>
        <w:br/>
        <w:br/>
        <w:t>〔䲢〕</w:t>
        <w:br/>
        <w:br/>
        <w:t>téng　《廣韻》徒登切，平登定。又直稔切。蒸部。</w:t>
        <w:br/>
        <w:br/>
        <w:t>（1）鱼名。《集韻·𡪢韻》：“鰧，魚名，似鱖。”《山海經·中山經》：“（*半石之山*）*合水*出于其陰，而北流注于*洛*。多鰧魚，狀如鱖，居逵，蒼文赤尾。”</w:t>
        <w:br/>
        <w:br/>
        <w:t>（2）䲢鱼。鱼纲䲢科。体呈长锥形，稍侧扁，裸露或披小圆鳞。头宽大而平扁，口大，下颌十分突出，舌下有丝状肉质突起，用以诱捕小鱼虫食。栖息温暖地区浅海。</w:t>
        <w:br/>
      </w:r>
    </w:p>
    <w:p>
      <w:r>
        <w:t>鰨##鰨</w:t>
        <w:br/>
        <w:br/>
        <w:t>〔鳎〕</w:t>
        <w:br/>
        <w:br/>
        <w:t>《説文》：“鰨，虚鰨也。从魚，𦐇聲。”*徐鍇*繫傳：“鰨，字書：魚似鮎，四足。”</w:t>
        <w:br/>
        <w:br/>
        <w:t>（一）tǎ　《廣韻》吐盍切，入盍透。又《集韻》諾盍切。盍部。</w:t>
        <w:br/>
        <w:br/>
        <w:t>（1）同“魶”。鲵鱼。《廣韻·盍韻》：“鰨，魚名。似鮎，四足。”《集韻·盇韻》：“魶，魚名，鯢也。似鮎，四足，聲如嬰兒。或作鰨。”《文選·司馬相如〈上林賦〉》：“鰅鰫鰬魠，禺禺魼鰨。”*李善*注引*郭璞*曰：“鰨，鯢魚也，似鮎，有四足，聲如嬰兒。”</w:t>
        <w:br/>
        <w:br/>
        <w:t>（2）比目鱼。《説文·魚部》：“鰨，虚鰨也。”*朱駿聲*通訓定聲：“鰨，比目魚也。一名魼。魼，即《史記》鱋鰨之鱋也。”今指鳎科比目鱼。体卵圆而侧扁，呈片状，有细鳞。口小，具绒毛状牙，两眼均在身体的右侧。平卧浅海泥沙中，捕食小鱼。</w:t>
        <w:br/>
        <w:br/>
        <w:t>（二）dié　《集韻》達協切，入帖定。</w:t>
        <w:br/>
        <w:br/>
        <w:t>同“鰈”。比目鱼。《集韻·帖韻》：“鰈，東方比目魚名。或作鰨。”</w:t>
        <w:br/>
      </w:r>
    </w:p>
    <w:p>
      <w:r>
        <w:t>鰩##鰩</w:t>
        <w:br/>
        <w:br/>
        <w:t>《説文新附》：“鰩，文鰩，魚名。从魚，䍃聲。”</w:t>
        <w:br/>
        <w:br/>
        <w:t>yáo　《廣韻》餘昭切，平宵以。宵部。</w:t>
        <w:br/>
        <w:br/>
        <w:t>（1）文鰩鱼。又名飞鱼、燕鰩鱼。鱼纲飞鱼科。胸鳍高，特别发达，扩大后，可以在水面或空中作较长距离的滑翔。生活在大海的上层，喜光，夜晚常飞到船甲板上。《吕氏春秋·本味》：“*雚水*之魚名曰鰩，其狀若鯉而有翼。”*晋**左思*《吴都賦》：“精衛銜石而遇繳，文鰩夜飛而觸綸。”《本草綱目·鱗部·文鰩魚》：“文鰩魚，生海南，大者長尺許，有翅與尾齊，羣飛海上。”</w:t>
        <w:br/>
        <w:br/>
        <w:t>（2）软骨鱼类的鰩、魟、鱝等鱼类的统称。体平扁，呈圆形、斜方形或菱形，尾长或呈鞭状。口在腹位。鳃裂五对，亦在腹位。生活在海中。我国所产种类很多，有犁头鰩、电鰩、赤魟、鰏鱝、锯鰩等。</w:t>
        <w:br/>
      </w:r>
    </w:p>
    <w:p>
      <w:r>
        <w:t>鰪##鰪</w:t>
        <w:br/>
        <w:br/>
        <w:t>鰪（一）é　《廣韻》安盍切，入盍影。</w:t>
        <w:br/>
        <w:br/>
        <w:t>〔鰪鱂〕鱼名。《玉篇·魚部》：“鰪，鰪鱂，魚也。”《廣韻·盍韻》：“鰪，鰪鱂，魚名。”</w:t>
        <w:br/>
        <w:br/>
        <w:t>（二）gé　《集韻》谷盍切，入盍見。</w:t>
        <w:br/>
        <w:br/>
        <w:t>鱼名。《集韻·盇韻》：“鰪，魚名，似鰿而小。”</w:t>
        <w:br/>
      </w:r>
    </w:p>
    <w:p>
      <w:r>
        <w:t>鰫##鰫</w:t>
        <w:br/>
        <w:br/>
        <w:t>《説文》：“鰫，魚也。从魚，容聲。”</w:t>
        <w:br/>
        <w:br/>
        <w:t>yóng　《集韻》餘封切，平鍾以。東部。</w:t>
        <w:br/>
        <w:br/>
        <w:t>黑鲢。后作“鱅”。《集韻·鍾韻》：“鰫，似鰱而黑。”《古今韻會舉要·冬韻》：“鱅，本作鰫。……《説文》：‘鰫，魚名。’似鰱。又‘鱅，魚名。’似彘，牛音。本皆音容，後人以鱅為鱅鰱字，而鰫字不復用。”《文選·司馬相如〈上林賦〉》：“鰅鰫鰬魠，禺禺魼鰨。”*李善*注引*郭璞*曰：“鰫，似鰱而黑。”</w:t>
        <w:br/>
      </w:r>
    </w:p>
    <w:p>
      <w:r>
        <w:t>鰬##鰬</w:t>
        <w:br/>
        <w:br/>
        <w:t>qián　《廣韻》渠焉切，平仙羣。</w:t>
        <w:br/>
        <w:br/>
        <w:t>鱼名。大鱯。《廣雅·釋魚》：“大𩸄謂之鰬。”*王念孫*疏證：“𩸄即《爾雅》之鱯。”*漢**司馬相如*《上林賦》：“鰅鱅鰬魠，禺禺魼鰨。”参见“鱯”。</w:t>
        <w:br/>
      </w:r>
    </w:p>
    <w:p>
      <w:r>
        <w:t>鰭##鰭</w:t>
        <w:br/>
        <w:br/>
        <w:t>〔鳍〕</w:t>
        <w:br/>
        <w:br/>
        <w:t>qí　《廣韻》渠脂切，平脂羣。脂部。</w:t>
        <w:br/>
        <w:br/>
        <w:t>（1）鱼类和其他水生脊椎动物的运动器官，由刺状的硬骨或软骨支撑薄膜而成。它有调节运动速度，变换游泳方向以及保护身体的作用。按它所在的部位，可分为背鳍、臀鳍、尾鳍、胸鳍和腹鳍。《廣韻·脂韻》：“鰭，魚脊上骨。”《荀子·非相》：“*傅説*之狀，身如植鰭。”*王先謙*集解引*郝懿行*曰：“鰭在魚之背，立而上見，駝背人似之。”《禮記·少儀》：“夏右鰭。”*孔穎達*正義：“鰭，謂魚脊。”*漢**司馬相如*《上林賦》：“揵鰭擢尾，振鱗奮翼。”*唐**李白*《詶中都吏攜斗酒雙魚於逆旅見贈》：“雙鰓呀呷鰭鬣張，蹳剌銀盤欲飛去。”*鲁迅*《集外集拾遗补编·辛亥游录》：“有小鱼，前鳍如足，恃以跃，海人谓之跳鱼。”</w:t>
        <w:br/>
        <w:br/>
        <w:t>（2）同“鮨”。《玉篇·魚部》：“鮨，魚名。又鮓屬。鰭，同鮨。”</w:t>
        <w:br/>
      </w:r>
    </w:p>
    <w:p>
      <w:r>
        <w:t>鰯##鰯</w:t>
        <w:br/>
        <w:br/>
        <w:t>鰯ruò</w:t>
        <w:br/>
        <w:br/>
        <w:t>鱼名。又名“鰛”，即沙丁鱼。详见“鰛”。</w:t>
        <w:br/>
      </w:r>
    </w:p>
    <w:p>
      <w:r>
        <w:t>鰱##鰱</w:t>
        <w:br/>
        <w:br/>
        <w:t>〔鲢〕</w:t>
        <w:br/>
        <w:br/>
        <w:t>《説文》：“鰱，魚名。从魚，連聲。”</w:t>
        <w:br/>
        <w:br/>
        <w:t>lián　《廣韻》力延切，平仙來。元部。</w:t>
        <w:br/>
        <w:br/>
        <w:t>鲢鱼。又名“鱮”、“白鰱”。鱼纲鲤科。体侧扁而较高，鳞细，银灰色。食浮游生物，性活泼善跳，个体大，生长快，是我国最主要的淡水养殖鱼类。《廣雅·釋魚》：“鰱，鱮也。”*晋**郭璞*《江賦》：“鯪鰩鯩鰱。”《古今圖書集成·博物彙編·禽蟲典》卷一百四十一引《魚品》：“*江東*，魚國也，有鰱，頭巨而身微，類鱀，鱗細，肉頗膩，*江*南人家池塘中多種之，歲可長尺許。”</w:t>
        <w:br/>
      </w:r>
    </w:p>
    <w:p>
      <w:r>
        <w:t>鰲##鰲</w:t>
        <w:br/>
        <w:br/>
        <w:t>¹⁰鰲</w:t>
        <w:br/>
        <w:br/>
        <w:t>〔鳌〕</w:t>
        <w:br/>
        <w:br/>
        <w:t>áo　《廣韻》五勞切，平豪疑。</w:t>
        <w:br/>
        <w:br/>
        <w:t>传说中的海中大龟或大鳖。也作“鼇”。《玉篇·魚部》：“鰲，魚名。”《正字通·魚部》：“鰲，俗鼇字。”*唐**王維*《送秘書晁監還日本國》：“鰲身映天黑，魚眼射波紅。”*唐**李白*《猛虎行》：“巨鰲未斬海水動，魚龍奔走安得寧。”*宋吴琚*《酹江月·觀潮應制》：“白馬凌空，瓊鰲駕水，日夜朝天闕。”</w:t>
        <w:br/>
      </w:r>
    </w:p>
    <w:p>
      <w:r>
        <w:t>鰳##鰳</w:t>
        <w:br/>
        <w:br/>
        <w:t>〔鳓〕</w:t>
        <w:br/>
        <w:br/>
        <w:t>lè　《篇海類編》歷得切。</w:t>
        <w:br/>
        <w:br/>
        <w:t>鱼名。又名鲙鱼、曹白鱼、白鳞鱼。鱼纲鲱科。体侧扁，银白色，头小，鳃孔大，无侧线，无须。生活在海洋中。我国沿海均产。是重要的食用鱼类。《正字通·魚部》：“鰳，鰳魚以四月至海上，漁人聽水聲取之。狀如鰣魚，小首細鱗，腹下有硬刺。乾曰鰳𩺁。”</w:t>
        <w:br/>
      </w:r>
    </w:p>
    <w:p>
      <w:r>
        <w:t>鰴##鰴</w:t>
        <w:br/>
        <w:br/>
        <w:t>huī　《廣韻》許歸切，平微曉。</w:t>
        <w:br/>
        <w:br/>
        <w:t>大而多力的鱼。《爾雅·釋魚》：“魚有力者鰴。”*郭璞*注：“强大多力。”*邢昺*疏：“凡魚之强大多力異於羣輩者名鰴。”</w:t>
        <w:br/>
      </w:r>
    </w:p>
    <w:p>
      <w:r>
        <w:t>鰵##鰵</w:t>
        <w:br/>
        <w:br/>
        <w:t>〔鳘〕</w:t>
        <w:br/>
        <w:br/>
        <w:t>mǐn　《廣韻》眉殞切，上軫明。</w:t>
        <w:br/>
        <w:br/>
        <w:t>（1）海鱼名，即“鮸”。《廣韻·軫韻》：“鰵，海魚。”《正字通·魚部》：“鰵，與鮸同。”*明**屠本畯*《閩中海錯疏》卷上：“鰵，形似鱸，口闊，肉粗，腦腴，骨脆而味美。按：鰵身類鱸，口類石首，大者長丈許，重百餘斤。*四明*諺云：寧可棄我三畝稻，不可棄我鰵魚腦。蓋言美在腦也。”参见“鮸”。</w:t>
        <w:br/>
        <w:br/>
        <w:t>（2）鳕鱼的俗名。见“鱈”。</w:t>
        <w:br/>
      </w:r>
    </w:p>
    <w:p>
      <w:r>
        <w:t>鰶##鰶</w:t>
        <w:br/>
        <w:br/>
        <w:t>鰶jì　《廣韻》子例切，去祭精。</w:t>
        <w:br/>
        <w:br/>
        <w:t>鱼名。鱼纲鲱科。侧扁，长椭圆形，背部灰绿色，两侧银白色，具黑斑。背鳍最后一根鳍条延长成丝状。口小无牙。分布在我国、*朝鲜*、*韩国*、*日本*南部、*印度*、*印度尼西亚*，生活在浅海中。《玉篇·魚部》：“鰶，魚名。”*明**屠本畯*《閩中海錯疏》卷上：“鰶，如鰣而小，鱗青色，俗呼青鯽，又名青鱗。”*明**馮時可*《雨航雜録》卷下：“青鰶魚，冬月肥美，海錯之佳者。”</w:t>
        <w:br/>
      </w:r>
    </w:p>
    <w:p>
      <w:r>
        <w:t>鰷##鰷</w:t>
        <w:br/>
        <w:br/>
        <w:t>〔鲦〕</w:t>
        <w:br/>
        <w:br/>
        <w:t>tiáo　《廣韻》徒聊切，平蕭定。又《集韻》先了切。幽部。</w:t>
        <w:br/>
        <w:br/>
        <w:t>鱼名。又名白鲦、䱗鲦。鱼纲鲤科。体长，侧扁，银白色，侧线紧靠腹部，性活泼，善跳跃，常在水面结群往来，迅速游动。我国淡水均产。《廣韻·蕭韻》：“鰷，白鰷，魚名。”《爾雅翼·釋魚》：“鰷，白鰷也。其形纖長而白，故曰白鰷，又謂白鯈。”《本草綱目·鱗部·鰷魚》：“鰷，生江湖中，小魚也。長僅數寸，形狹而扁，狀如柳葉。鱗細而整，潔白可愛，性好羣游。”《詩·周頌·潛》：“潛有多魚，有鱣有鮪，鰷鱨鰋鯉。”*鄭玄*箋：“鰷，白鰷也。”*清**陳維崧*《朝中措·客中雜憶》：“紅魚明鰷映淪漪，相間倍離離。”</w:t>
        <w:br/>
      </w:r>
    </w:p>
    <w:p>
      <w:r>
        <w:t>鰸##鰸</w:t>
        <w:br/>
        <w:br/>
        <w:t>《説文》：“鰸，魚名。狀似蝦，無足，長寸，大如叉股。出*遼東*。从魚，區聲。”</w:t>
        <w:br/>
        <w:br/>
        <w:t>qū　《廣韻》豈俱切，平虞溪。侯部。</w:t>
        <w:br/>
        <w:br/>
        <w:t>鰸鱼。《説文·魚部》：“鰸，魚名。狀似蝦，無足，長寸，大如叉股。出*遼東*。”《廣韻·虞韻》：“鰸，魚名，出*遼東*，似蝦無足。”*明**楊慎*《異魚圖贊》卷三：“*遼東**浿水*，鰸狀如蝦，無足長寸，形如股叉。兹雖微蟲，其味特佳。”</w:t>
        <w:br/>
      </w:r>
    </w:p>
    <w:p>
      <w:r>
        <w:t>鰹##鰹</w:t>
        <w:br/>
        <w:br/>
        <w:t>〔鲣〕</w:t>
        <w:br/>
        <w:br/>
        <w:t>jiān　《廣韻》古賢切，平先見。諄部。</w:t>
        <w:br/>
        <w:br/>
        <w:t>（1）大鲖。即大乌鳢。《爾雅·釋魚》：“鰹，大鮦，小者鮵。”*郝懿行*義疏：“此申釋鱧大小之異名也。大者名鰹，小者名鮵。然則中者名鱧。”*明**宋濂*《燕書》：“王鮪出入海中，鼓浪歕沫，腥風蓋翛翛然云，逢鮂鰼鰹魾必吞，日以十千計不能饜。”</w:t>
        <w:br/>
        <w:br/>
        <w:t>（2）鲣鱼。鱼纲金枪鱼科。体呈纺锤形，背部青色，腹部银白色，腹侧具褐色纵线。头大，吻尖，尾柄细小，大部分无鳞。分布于热带海洋中。我国*东海*和*南海*均产，可鲜食或制成鱼干。</w:t>
        <w:br/>
      </w:r>
    </w:p>
    <w:p>
      <w:r>
        <w:t>鰺##鰺</w:t>
        <w:br/>
        <w:br/>
        <w:t>鰺（一）sāo　《龍龕手鑑》桑刀反。</w:t>
        <w:br/>
        <w:br/>
        <w:t>同“鱢”。腥味。《龍龕手鑑·魚部》：“鰺”，同“鱢”。《字彙·魚部》：“鰺，鱢字之譌。”</w:t>
        <w:br/>
        <w:br/>
        <w:t>（二）shēn</w:t>
        <w:br/>
        <w:br/>
        <w:t>鰺科鱼类的总称。体形方长或卵圆形，尾柄细小，头侧扁，口大。为大型或中型海鱼，生活在水的上层，盛产于亚热带海洋中。种类多，分布广，经济价值很大。常见的种类有竹荚鱼、圆鰺、鰤等。</w:t>
        <w:br/>
        <w:br/>
        <w:t>（三）cān</w:t>
        <w:br/>
        <w:br/>
        <w:t>同“䱗”。《正字通·魚部》：“鰺，俗以為䱗鰷之䱗。”</w:t>
        <w:br/>
      </w:r>
    </w:p>
    <w:p>
      <w:r>
        <w:t>鰻##鰻</w:t>
        <w:br/>
        <w:br/>
        <w:t>〔鳗〕</w:t>
        <w:br/>
        <w:br/>
        <w:t>《説文》：“鰻，魚名。从魚，曼聲。”</w:t>
        <w:br/>
        <w:br/>
        <w:t>mán　《廣韻》母官切，平桓明。又無販切。元部。</w:t>
        <w:br/>
        <w:br/>
        <w:t>“鳗鲡”的简称。又名“白鳝”。鱼纲鳗鱼科。体长，前部近圆筒形，后部侧扁。鳞细小，埋没皮肤下。背鳍和臀鳍与尾鳍相连，无腹鳍。生活在淡水中，成熟后到海洋中产卵。《説文·魚部》：“鰻，魚名。”*朱駿聲*通訓定聲：“鰻，今俗曰鰻鱺是也。”*明**馮夢龍*《古今譚概·譎知部·月兒高》：“*東海*走却大鰻魚，何處尋得？”*明**方以智*《物理小識》卷十一：“鰻骨最殺蟲，燒太臭耳。”</w:t>
        <w:br/>
      </w:r>
    </w:p>
    <w:p>
      <w:r>
        <w:t>鰼##鰼</w:t>
        <w:br/>
        <w:br/>
        <w:t>〔鳛〕</w:t>
        <w:br/>
        <w:br/>
        <w:t>《説文》：“鰼，鰌也。从魚，習聲。”</w:t>
        <w:br/>
        <w:br/>
        <w:t>xí　《廣韻》似入切，入緝邪。緝部。</w:t>
        <w:br/>
        <w:br/>
        <w:t>（1）泥鳅。《爾雅·釋魚》：“鰼，鰌。”*郭璞*注：“今泥鰌。”*宋**陸佃*《埤雅·釋魚》引*孫炎*《爾雅正義》曰：“鰼，尋也，尋習其泥，厭其清水。”</w:t>
        <w:br/>
        <w:br/>
        <w:t>（2）古代传说中的一种怪鱼。《集韻·緝韻》：“鰼，魚名。”《山海經·北山經》：“*涿光之山*，*囂水*出焉，而西流注于*河*。其中多鰼鰼之魚，其狀如鵲而十翼，鱗皆在羽端，其音如鵲，可以禦火，食之不癉。”</w:t>
        <w:br/>
      </w:r>
    </w:p>
    <w:p>
      <w:r>
        <w:t>鰽##鰽</w:t>
        <w:br/>
        <w:br/>
        <w:t>鰽qiú　《集韻》徐由切，平尤邪。</w:t>
        <w:br/>
        <w:br/>
        <w:t>（1）鲚鱼别名。《正字通·魚部》：“鮆，《魏武食制》謂之望魚，一名鰽魚，又名鱭魚。春則上，側薄類刀。”《本草綱目·鱗部·鱭魚》：“鱭魚（亦名）鰽魚。《異物志》云：‘鰽魚，初夏從海中泝流而上，長尺餘，腹下如刀，肉中細骨如毛。’”</w:t>
        <w:br/>
        <w:br/>
        <w:t>（2）同“鯦”。鲥鱼。《集韻·尤韻》：“鯦，魚名。似鯿而大鱗，肥美多鯁。或作鰽。”</w:t>
        <w:br/>
      </w:r>
    </w:p>
    <w:p>
      <w:r>
        <w:t>鰾##鰾</w:t>
        <w:br/>
        <w:br/>
        <w:t>〔鳔〕</w:t>
        <w:br/>
        <w:br/>
        <w:t>biào　《廣韻》苻小切（《集韻》婢小切），上小並。</w:t>
        <w:br/>
        <w:br/>
        <w:t>（1）鱼鳔。多数鱼体内具有的可以胀缩的囊状器官。其内充满氧气、氮气和二氧化碳，用以调节比重，收缩时鱼下沉，膨胀时鱼上浮。《篇海類編·鱗介類·魚部》：“鰾，魚鰾，可為膠。”</w:t>
        <w:br/>
        <w:br/>
        <w:t>（2）鱼胶。也称“鰾膠”。《集韻·小韻》：“鰾，魚膠也。”*元**李直夫*《虎頭牌》第二折：“有他這鰾接來的兩根兒家竹箭，更有條蠟打來的這弓弦。”</w:t>
        <w:br/>
        <w:br/>
        <w:t>（3）方言。结。*贺敬之*《秦洛正》：“这会儿咱们贫农、中农可真鳔成一股劲儿啦，咱们要好好翻身分地！”</w:t>
        <w:br/>
        <w:br/>
        <w:t>（4）赌输贏。*清**蒲松齡*《增補幸雲曲》第二十三回：“或是使碗又使瓢，咱把酒量鰾一鰾。”</w:t>
        <w:br/>
      </w:r>
    </w:p>
    <w:p>
      <w:r>
        <w:t>鰿##鰿</w:t>
        <w:br/>
        <w:br/>
        <w:t>¹¹鰿</w:t>
        <w:br/>
        <w:br/>
        <w:t>jì　《廣韻》資昔切，入昔精。又士革切。錫部。</w:t>
        <w:br/>
        <w:br/>
        <w:t>（1）同“鯽”。鲫鱼。《玉篇·魚部》：“鰿”，同“鯽”。《集韻·㫺韻》：“鰿，魚名，鮒也。”《楚辭·大招》：“煎鰿𦞦雀，遽爽存只。”*王逸*注：“鰿，鮒。”《南史·梁宗室上·臨川靖惠王宏傳》：“（*江無畏*）好食鰿魚頭，常日進三百。”</w:t>
        <w:br/>
        <w:br/>
        <w:t>（2）小贝。《爾雅·釋魚》：“貝，小者鰿。”</w:t>
        <w:br/>
      </w:r>
    </w:p>
    <w:p>
      <w:r>
        <w:t>鱀##鱀</w:t>
        <w:br/>
        <w:br/>
        <w:t>鱀jì　《廣韻》具冀切，去至羣。又渠記切。微部。</w:t>
        <w:br/>
        <w:br/>
        <w:t>白鱀豚。又名“白鳍豚”。生活在淡水中的鲸类。体形似鱼，皮肤光滑细腻，背淡灰而腹洁白。圆额、小眼、长吻。是我国特产的世界珍奇动物。《爾雅·釋魚》：“鱀是鱁。”*郭璞*注：“鱀，大腹，喙小鋭而長，齒羅生，上下相銜，鼻在額上，能作聲。少肉多膏。胎生。健啖細魚。大者長丈餘。江中多有之。”又泛指江豚。《本草綱目·鱗部·海豚魚》：“海豚魚，生江中者名江豚、江豬、水豬、鱀魚。……其狀大如數百斤豬，形色青黑如鮎魚，有兩乳，有雌雄，類人。數枚同行，一浮一没。”</w:t>
        <w:br/>
      </w:r>
    </w:p>
    <w:p>
      <w:r>
        <w:t>鱁##鱁</w:t>
        <w:br/>
        <w:br/>
        <w:t>鱁zhú　《廣韻》直六切，入屋澄。屋部。</w:t>
        <w:br/>
        <w:br/>
        <w:t>“鱀”的别名。《爾雅·釋魚》：“鱀是鱁。”《集韻·屋韻》：“鱁，魚名。《爾雅》：‘鱀是鱁。’體似鱏，尾如𩼈魚。*郭璞*説。”*明**楊慎*《異魚圖贊》卷三：“鱀一名鱁，喙鋭大腹，長齒羅生，上下相覆。”参见“鱀”。</w:t>
        <w:br/>
      </w:r>
    </w:p>
    <w:p>
      <w:r>
        <w:t>鱂##鱂</w:t>
        <w:br/>
        <w:br/>
        <w:t>鱂jiāng　《廣韻》即良切，平陽精。</w:t>
        <w:br/>
        <w:br/>
        <w:t>（1）古指大的鲳鱼。《正字通·魚部》：“鱂，《六書故》：‘鯧，亦作𩷅。’𩷅即鱂。鱂鯧音别類同。”*明**屠本畯*《閩中海錯疏》卷上：“鱂，板身，口小，項縮，肥腴而少鯁。鯧，鱂之小者，其形匾。”</w:t>
        <w:br/>
        <w:br/>
        <w:t>（2）青鱂，又名“万年鰺”。鱼纲鱂科。头扁平，腹部突出，臀鳍长，鳞大，口小，体呈银白色。喜在草多的清水表层成群游动。捕食蚊幼虫，是一种淡水小型鱼。</w:t>
        <w:br/>
      </w:r>
    </w:p>
    <w:p>
      <w:r>
        <w:t>鱃##鱃</w:t>
        <w:br/>
        <w:br/>
        <w:t>鱃（一）xiū　《玉篇》音羞。</w:t>
        <w:br/>
        <w:br/>
        <w:t>松鱼。即“海鲇”。别称“鳙鱼”、“海鳙”。《玉篇·魚部》：“鱃，魚名。”《本草綱目·鱗部·鱅魚》：“鱃魚，（一名）鱅魚。……海上鱅魚，其臭如尸，海人食之。”*清**乾隆*二年修《福建續志·物産》：“鱃：《閩書》：‘雌生卵，雄吞之成魚，其卵如鼈卵大。青色，無鱗，首有石如枕，去之乃不腥，俗呼松魚。’”</w:t>
        <w:br/>
        <w:br/>
        <w:t>（二）qiū　《集韻》雌由切，平尤清。幽部。</w:t>
        <w:br/>
        <w:br/>
        <w:t>（1）鱼名。《集韻·尤韻》：“鱃，魚名。”《山海經·東山經》：“*旄山*無草木，*蒼體之水*出焉，而西流注于*展水*，其中多鱃魚，其狀如鯉而大首，食者不疣。”</w:t>
        <w:br/>
        <w:br/>
        <w:t>（2）䲡。泥鳅。《廣雅·釋魚》：“鱃，鰌也。”*王念孫*疏證：“鱃與鰌同。”</w:t>
        <w:br/>
      </w:r>
    </w:p>
    <w:p>
      <w:r>
        <w:t>鱄##鱄</w:t>
        <w:br/>
        <w:br/>
        <w:t>《説文》：“鱄，魚也。从魚，專聲。”</w:t>
        <w:br/>
        <w:br/>
        <w:t>（一）zhuān　《廣韻》職緣切，平仙章。又旨兖切。元部。</w:t>
        <w:br/>
        <w:br/>
        <w:t>（1）鱼名。《廣韻·獮韻》：“鱄，魚名。出*洞庭湖*。”《儀禮·士喪禮》：“陳三鼎于門外，北上，豚合升魚鱄鮒九。”《吕氏春秋·本味》：“魚之美者，*洞庭*之鱄，*東海*之鮞。”</w:t>
        <w:br/>
        <w:br/>
        <w:t>（2）姓。《廣韻·仙韻》：“鱄，*專諸*，*吴*刺客。或作鱄。”《正字通·魚部》：“鱄，姓。*春秋**吴*勇士*鱄諸*。”</w:t>
        <w:br/>
        <w:br/>
        <w:t>（二）tuán　《集韻》徒官切，平桓定。元部。</w:t>
        <w:br/>
        <w:br/>
        <w:t>（1）古时传说中的一种怪鱼。《山海經·南山經》：“（*雞山*）*黑水*出焉，而南流注于海，其中有鱄魚，其狀如鮒而彘尾，其音如豚，見則天下大旱。”</w:t>
        <w:br/>
        <w:br/>
        <w:t>（2）蒲鱼。今魟、鱝之类的鱼。*清**屈大均*《廣東新語·介語》：“蒲魚者，鱄也。形如盤，大者圍七、八尺。無鱗，口在腹下，目在額上，尾長有刺，能螫人。肉白多骨，節節相連比，柔脆可食。”</w:t>
        <w:br/>
        <w:br/>
        <w:t>（三）liàn　《集韻》龍眷切，去線來。元部。</w:t>
        <w:br/>
        <w:br/>
        <w:t>人名用字。《集韻·綫韻》：“鱄，人名。”《春秋·襄公二十七年》：“*衛侯*之弟*鱄*出奔*晋*。”</w:t>
        <w:br/>
      </w:r>
    </w:p>
    <w:p>
      <w:r>
        <w:t>鱅##鱅</w:t>
        <w:br/>
        <w:br/>
        <w:t>〔鳙〕</w:t>
        <w:br/>
        <w:br/>
        <w:t>《説文》：“鱅，魚名。从魚，庸聲。”</w:t>
        <w:br/>
        <w:br/>
        <w:t>yōng（旧读yóng）　《廣韻》餘封切，平鍾以。又蜀庸切。東部。</w:t>
        <w:br/>
        <w:br/>
        <w:t>（1）古书记载的一种怪鱼。《説文·魚部》：“鱅，魚名。”《廣韻·鍾韻》：“鱅，魚名，似牛，音如豕。”《楚辭·大招》：“鰅鱅短狐。”*洪興祖*補注：“鱅魚音如彘鳴。”《山海經·東山經》：“（*樕𧑤之山*）*食水*出焉，而東北流注于海，其中多鱅鱅之魚，其狀如犂牛，其音如彘鳴。”</w:t>
        <w:br/>
        <w:br/>
        <w:t>（2）鱼名。也叫黑鲢、花鲢。鱼纲鲤科。体侧扁而较高，头大，背面具不规则小黑斑。也作“鰫”。《史記·司馬相如列傳》：“魱䲛螹離，鰅鱅鰬魠。”*裴駰*集解：“*郭璞*曰：鱅似鰱而黑。”按：《漢書·司馬相如傳》、《文選·司馬相如〈上林賦〉》正文及注“鱅”并作“鰫”。</w:t>
        <w:br/>
        <w:br/>
        <w:t>（3）海鳙。即“海鲇”。《南齊書·張融傳》：“高岸乳鳥，横門産魚。則何㦬鱅鮨，𩹉魜𩻧䱻。”《六書故·動物四》：“鱅，今海魚肉如彘謂之鱅。”*明**屠本畯*《閩中海錯疏》卷中：“鱅，雌生卵，雄吞之成魚，青色無鱗，一名松魚。”参见“𩷧”。</w:t>
        <w:br/>
      </w:r>
    </w:p>
    <w:p>
      <w:r>
        <w:t>鱆##鱆</w:t>
        <w:br/>
        <w:br/>
        <w:t>鱆zhāng　《字彙補》照昌切。</w:t>
        <w:br/>
        <w:br/>
        <w:t>章鱼。别名“望潮”。软体动物，头足纲章鱼科。似乌贼而大，体短，球形。体内有墨囊。头生八腕，故通称“八带鱼”。多栖息于浅海沙砾、软泥及岩礁处，肉肥厚鲜美，营养丰富。我国沿海皆有分布。*明**屠本畯*《閩中海錯疏》卷中：“鱆，腹圓，口在腹下，多足，足長，環聚口旁，紫色，足上皆有圓文凸起……*明州*謂之‘望潮’。”</w:t>
        <w:br/>
      </w:r>
    </w:p>
    <w:p>
      <w:r>
        <w:t>鱇##鱇</w:t>
        <w:br/>
        <w:br/>
        <w:t>鱇kāng</w:t>
        <w:br/>
        <w:br/>
        <w:t>〔鮟鱇〕见“鮟”。</w:t>
        <w:br/>
      </w:r>
    </w:p>
    <w:p>
      <w:r>
        <w:t>鱈##鱈</w:t>
        <w:br/>
        <w:br/>
        <w:t>〔鳕〕</w:t>
        <w:br/>
        <w:br/>
        <w:t>xuě</w:t>
        <w:br/>
        <w:br/>
        <w:t>鳕鱼。又名大头鱼、大口鱼。鱼纲鳕科。体长，稍侧扁，鳞小，头大，口大，下颌前方有一触须。背鳍三个，臀鳍二个，尾鳍截形。为冷水性底层鱼类。肉可鲜食或加工，肝含脂量高，可制鱼肝油。</w:t>
        <w:br/>
      </w:r>
    </w:p>
    <w:p>
      <w:r>
        <w:t>鱉##鱉</w:t>
        <w:br/>
        <w:br/>
        <w:t>〔鳖〕</w:t>
        <w:br/>
        <w:br/>
        <w:t>biē　《集韻》必列切，入薛幫。月部。</w:t>
        <w:br/>
        <w:br/>
        <w:t>（1）甲鱼，俗称“团鱼”。也作“鼈”。爬行纲动物，形态与龟略同，体扁圆，背部隆起。背甲有软皮，外沿有肉质软边。生活在淡水河川湖泊中。肉鲜美，营养丰富，血及甲可入药。《玉篇·魚部》：“鱉，俗鼈字。”《集韻·薛韻》：“鼈，《説文》：‘甲介蟲也。’或从魚。”《易·説卦》：“（離）為鱉。”《醒世恒言·張淑兒巧智脱楊生》：“吩咐道人，宰雞殺鵝，烹魚炮鱉，登時辦起盛席來。”</w:t>
        <w:br/>
        <w:br/>
        <w:t>（2）“蕨菜”的别名。《爾雅·釋草》“蕨，𧆊”*唐**陸德明*釋文：“𧆊，字亦作鱉。案：此即今蕨菜也。葉初出鱉蔽，因以名云。”《詩·召南·草蟲》“言采其蕨”*毛*傳：“蕨，鱉也。”</w:t>
        <w:br/>
        <w:br/>
        <w:t>（3）用同“癟”。《水滸傳》第四回：“如今教洒家做了和尚，餓得乾鱉了。”*明**湯顯祖*《牡丹亭·肅苑》：“和你這日高頭偷䀶䀶。嗏，好花枝乾鱉了作麽朗！”引申为低劣、不好。《水滸全傳》第二十四回：“我是一個不戴頭巾男子漢，叮叮噹噹響的㜑娘！……不是那等搠不出的鱉老㜑。”*贺敬之*《栽树》：“三个钱得个虷蟆，你尽把人看鳖哩。”</w:t>
        <w:br/>
        <w:br/>
        <w:t>（4）用同“憋”。*元**孟漢卿*《魔合羅》第四折：“直這等，鱉殺我也。”《金瓶梅》第二十四回：“我開口，又説我多管；不言語，我又鱉的慌。”《紅樓夢》第一百一十三回：“難道你還不叫我説，叫我鱉死了不成！”</w:t>
        <w:br/>
      </w:r>
    </w:p>
    <w:p>
      <w:r>
        <w:t>鱊##鱊</w:t>
        <w:br/>
        <w:br/>
        <w:t>鱊yù　《廣韻》餘律切，入術以。又食聿切，古滑切。術部。</w:t>
        <w:br/>
        <w:br/>
        <w:t>（1）鱼名。也称“鱊鮬”。属今之鳑鲏鱼。生活在淡水中的小型鱼类，主要种类有须鱊。春日产卵孵化，其鱼苗可干制加工，故又称“春鱼”。《爾雅·釋魚》：“鱊鮬，鱖鯞。”*郭璞*注：“小魚也。”*唐**段公路*《北户録·鵝毛脡》：“*恩州*出鵝毛脡，乃鹽藏鱊魚，其味絶美，其細如鰕。”《本草綱目·鱗部·鱊魚》：“鱊魚，（一名）春魚，作腊名鵝毛脡……春，以時名也。脡，係乾腊名也。”</w:t>
        <w:br/>
        <w:br/>
        <w:t>（2）鯷鱼的幼鱼。</w:t>
        <w:br/>
      </w:r>
    </w:p>
    <w:p>
      <w:r>
        <w:t>鱋##鱋</w:t>
        <w:br/>
        <w:br/>
        <w:t>鱋qū　《集韻》丘於切，平魚溪。</w:t>
        <w:br/>
        <w:br/>
        <w:t>同“魼”。比目鱼。《集韻·魚韻》：“魼，《説文》：‘魚也。’一曰比目。或作鱋。”《史記·司馬相如列傳》：“鰅鱅鰬魠，禺禺鱋魶。”*裴駰*集解：“*徐廣*曰：‘鱋一作魼。’*駰*案：《漢書音義》曰：‘魼，比目魚也。’”</w:t>
        <w:br/>
      </w:r>
    </w:p>
    <w:p>
      <w:r>
        <w:t>鱌##鱌</w:t>
        <w:br/>
        <w:br/>
        <w:t>鱌xiàng　《廣韻》徐兩切，上養邪。</w:t>
        <w:br/>
        <w:br/>
        <w:t>鱼名，似魟。《集韻·養韻》：“鱌，魚名，白魟也。”*民国*27年修《福建通志·物産志》引《海錯百一録》云：“鱌魚似魟而鼻長，亦魟族也。”</w:t>
        <w:br/>
      </w:r>
    </w:p>
    <w:p>
      <w:r>
        <w:t>鱍##鱍</w:t>
        <w:br/>
        <w:br/>
        <w:t>鱍bō　《廣韻》北末切，入末幫。又普活切。</w:t>
        <w:br/>
        <w:br/>
        <w:t>（1）鱼尾长貌。《玉篇·魚部》：“鱍，尾長皃。”</w:t>
        <w:br/>
        <w:br/>
        <w:t>（2）鱼游貌。《廣韻·末韻》：“鱍，魚掉尾也。”《集韻·末韻》：“鱍，魚游貌。”*唐**杜甫*《觀打魚歌》：“*綿州*江水之東津，魴魚鱍鱍色勝銀。”*宋**陸游*《雨》：“池魚鱍鱍隨溝出，梁燕翩翩接翅歸。”*明**何景明*《津市打魚歌》：“大船峩峩繫江岸，鮎魴鱍鱍收百萬。”</w:t>
        <w:br/>
      </w:r>
    </w:p>
    <w:p>
      <w:r>
        <w:t>鱎##鱎</w:t>
        <w:br/>
        <w:br/>
        <w:t>鱎jiǎo　《廣韻》居夭切，上小見。又《集韻》祛矯切。</w:t>
        <w:br/>
        <w:br/>
        <w:t>阳鱎。又名白鱼，即鮊。《廣雅·釋魚》：“鮊，鱎也。”《玉篇·魚部》：“鱎，白魚也。”《本草綱目·鱗部·白魚》：“白魚，（又名）鱎魚。白亦作鮊。白者，色也。鱎者，頭尾向上也。”*清**王士禛*《題顧茂倫雪灘釣叟圖》：“投竿一笑煙波外，陽鱎紛紛入釣來。”*徐珂*《清稗類鈔·動物類》：“白魚，一名鱎，古稱陽鱎，長者三四尺。”</w:t>
        <w:br/>
      </w:r>
    </w:p>
    <w:p>
      <w:r>
        <w:t>鱏##鱏</w:t>
        <w:br/>
        <w:br/>
        <w:t>《説文》：“鱏，魚名。从魚，覃聲。《傳》曰：‘*伯牙*鼓琴，鱏魚出聽。’”</w:t>
        <w:br/>
        <w:br/>
        <w:t>xún　《廣韻》徐林切，平侵邪。又餘針切。侵部。</w:t>
        <w:br/>
        <w:br/>
        <w:t>（1）白鲟的古称。《説文·魚部》：“鱏，魚名。”*唐**陸德明*《經典釋文·爾雅音義下》：“鱏，《字林》云，長鼻魚也，重千斤。”《史記·屈原賈生列傳》：“横江湖之鱣鱏兮，固將制於蟻螻。”*裴駰*集解：“*瓚*曰：‘鱏魚無鱗，口近腹下。’”《文選·左思〈蜀都賦〉》：“吹洞簫，發櫂謳，感鱏魚。”*李善*注引*劉逵*曰：“鱏魚出江中，頭與身正半，口在腹下。《淮南子》曰：‘*瓠巴*鼓琴，鱏魚出聽。’”*唐**沈仲昌*《狀江南·仲秋》：“*江*南仲秋天，鱏鼻大如船。”参见“鮪”。</w:t>
        <w:br/>
        <w:br/>
        <w:t>（2）鲟鱼。《本草綱目·鱗部·鱘魚》：“鱏魚，（一名）鱘魚。*時珍*曰：此魚延長，故从尋，从覃，皆延長之義。”*宋**程大昌*《演繁露·牛魚》：“《燕北録》云：‘牛魚，嘴長，鱗硬，頭有脆骨，重百斤，即南方鱏魚也。’鱏、鱘同。”</w:t>
        <w:br/>
      </w:r>
    </w:p>
    <w:p>
      <w:r>
        <w:t>鱐##鱐</w:t>
        <w:br/>
        <w:br/>
        <w:t>鱐sù　《廣韻》息逐切，入屋心。又《集韻》踈鳩切。沃部。</w:t>
        <w:br/>
        <w:br/>
        <w:t>（1）干鱼。《廣韻·屋韻》：“鱐，魚腊。”《周禮·天官·庖人》：“夏行腒鱐，膳膏臊。”*鄭玄*注引*鄭司農*云：“腒，乾雉；鱐，乾魚。”*唐**劉禹錫*《奏記丞相府論學事》：“用酒醴腶脩腒鱐榛栗，示敬其事。”*宋**歐陽修*《夷陵縣至喜堂記》：“販夫所售，不過鱐魚腐鮑，民所嗜而已。”</w:t>
        <w:br/>
        <w:br/>
        <w:t>（2）鱼名。鮀母。《集韻·屋韻》：“鱐，魚名，鮀母也。”</w:t>
        <w:br/>
      </w:r>
    </w:p>
    <w:p>
      <w:r>
        <w:t>鱑##鱑</w:t>
        <w:br/>
        <w:br/>
        <w:t>鱑同“鰉”。《廣韻·唐韻》：“鱑，魚名。”《集韻·唐韻》：“鱑，魚名。或从皇。”*明**焦竑*《戒殺生論》：“乃至鱣鮪鱘鱑，黿鼉鯨鯢，蝸螺蚌𧑐，細極鱦鯫，殫水之族而膾炙之。”</w:t>
        <w:br/>
      </w:r>
    </w:p>
    <w:p>
      <w:r>
        <w:t>鱒##鱒</w:t>
        <w:br/>
        <w:br/>
        <w:t>〔鳟〕</w:t>
        <w:br/>
        <w:br/>
        <w:t>《説文》：“鱒，赤目魚。从魚，尊聲。”</w:t>
        <w:br/>
        <w:br/>
        <w:t>zūn（旧读zùn）　《廣韻》才本切，上混從。又徂悶切。諄部。</w:t>
        <w:br/>
        <w:br/>
        <w:t>（1）赤眼鳟。又名红眼鱼。鱼纲鲤科。体延长，前部圆筒形，后部侧扁，银灰色，眼上缘红色。每鳞片后具一小黑斑，尾鳍叉形。为生活于淡水中的常见食用鱼类，可供养殖。《爾雅·釋魚》：“鮅，鱒。”*郭璞*注：“似鯶子，赤眼。”《詩·豳風·九罭》：“九罭之魚，鱒魴。”*朱熹*注：“鱒似鯶而鱗細，眼赤。”*漢**張衡*《七辯》：“*鞏洛*之鱒，割以為鮮。”</w:t>
        <w:br/>
        <w:br/>
        <w:t>（2）鱼入泥。《廣韻·慁韻》：“鱒，魚入泥。”</w:t>
        <w:br/>
      </w:r>
    </w:p>
    <w:p>
      <w:r>
        <w:t>鱓##鱓</w:t>
        <w:br/>
        <w:br/>
        <w:t>《説文》：“鱓，魚名。皮可為鼓。从魚，單聲。”*段玉裁*注：“今人所食之黄鱔也。”</w:t>
        <w:br/>
        <w:br/>
        <w:t>（一）shàn　《廣韻》常演切，上獮禪。元部。</w:t>
        <w:br/>
        <w:br/>
        <w:t>（1）同“鱔”。《龍龕手鑑·魚部》：“鱓”，“鱔”的俗字。《山海經·北山經》“（*諸毗之水*）其中多滑魚，其狀如鱓，赤背。”*郭璞*注：“鱓，魚，似蛇。”《淮南子·覽冥》：“蛇鱓著泥百仞中。”*漢**王褒*《四子講德論》：“鰌鱓並逃，九罭不以為虚。”《顔氏家訓·歸心》：“*江陵**劉氏*以賣鱓羮為業。”</w:t>
        <w:br/>
        <w:br/>
        <w:t>（2）通“蟬（chán）”。知了。《淮南子·齊俗》：‘𪁩胡飲水數斗而不足，鱓鮪入口若露而死。”*刘文典*集解引*孫詒讓*云：“鱓鮪生於水，無入口若露而死之理。竊疑此‘鱓鮪’當作‘蟬𧊓’。蟬、鱓古字通用。《周書·王會篇》‘歐人蟬蛇’，彼以‘蟬’為‘鱓’，此以‘鱓’為‘蟬’，可以互證。《説文·虫部》云：‘蜩，蟬也。或从舟作𧊓。’‘𧊓’與‘鮪’形近，因而致誤。‘死’當為‘飽’。”</w:t>
        <w:br/>
        <w:br/>
        <w:t>（二）tuó　《集韻》唐何切，平歌定。</w:t>
        <w:br/>
        <w:br/>
        <w:t>同“鼉”。扬子鳄。《集韻·戈韻》：“鼉，或作鱓。”*宋**陸佃*《埤雅·釋魚》：“今鼉象龍形，一名鱓，夜鳴應更。”《史記·太史公自序》：“*少康*之子，實賓*南海*，文身斷髮，黿鱓與處。”*司馬貞*索隱：“蚖鱓，元鼉二音。”《大戴禮記·夏小正》：“二月，剥鱓以為皷也。”《文選·李斯〈上書秦始皇〉》：“建翠鳳之旗，樹靈鱓之鼓。”*李善*注：“*鄭玄*《禮記》注曰：‘鱓皮可以冒鼓。’”按：《史記·李斯列傳》“鱓”作“鼉”。</w:t>
        <w:br/>
      </w:r>
    </w:p>
    <w:p>
      <w:r>
        <w:t>鱔##鱔</w:t>
        <w:br/>
        <w:br/>
        <w:t>〔鳝〕</w:t>
        <w:br/>
        <w:br/>
        <w:t>shàn　《集韻》上演切，上獮禪。</w:t>
        <w:br/>
        <w:br/>
        <w:t>黄鳝。鱼纲合鳃科。体呈鳗形，具暗色斑点，光滑无鳞。栖息池塘、小河、稻田的泥洞或石缝中。《龍龕手鑑·魚部》：“鱔，虵形魚也。”*宋**程垓*《滿江紅》：“卧後從教鰍鱔舞，醉來一任乾坤窄。”*徐珂*《清稗類鈔·動物類》：“鱔，一作鱓，俗稱黄鱔。”*鲁迅*《徬徨·幸福的家庭》：“那么，这碗‘龙虎斗’是蛙和鳝鱼所做的了。”</w:t>
        <w:br/>
      </w:r>
    </w:p>
    <w:p>
      <w:r>
        <w:t>鱕##鱕</w:t>
        <w:br/>
        <w:br/>
        <w:t>鱕fān　《廣韻》甫煩切，平元非。</w:t>
        <w:br/>
        <w:br/>
        <w:t>鱼名。又名“鱕䱜”。一种吻部呈剑状突起其边缘具锯齿的大型凶猛海鱼，如今之锯鲨、锯鰩一类鱼类。《集韻·元韻》：“鱕，《南越志》：鱕魚鼻有横骨如鐇，海船逢之必斷。”《文選·左思〈吴都賦〉》：“王鮪鯸鮐，鮣☀鱕䱜。”*李善*注引*劉逵*曰：“鱕䱜，有横骨在鼻前，如斤斧形，（*江*）東人謂斧斤之斤為鐇，故謂之鱕䱜。”</w:t>
        <w:br/>
      </w:r>
    </w:p>
    <w:p>
      <w:r>
        <w:t>鱖##鱖</w:t>
        <w:br/>
        <w:br/>
        <w:t>〔鳜〕</w:t>
        <w:br/>
        <w:br/>
        <w:t>《説文》：“鱖，魚名。从魚，厥聲。”</w:t>
        <w:br/>
        <w:br/>
        <w:t>（一）guì　《廣韻》居衛切，去祭見。月部。</w:t>
        <w:br/>
        <w:br/>
        <w:t>鳜鱼，又名桂鱼、鯚花鱼。鱼纲鮨科。体侧扁，背隆起，青黄色。有不规则黑色斑纹，大口，细鳞，我国各大河流湖泊均产，是我国名贵的淡水鱼类之一。《本草綱目·鱗部·鱖魚》：“鱖魚，（一名）石桂魚。*時珍*曰：鱖生江湖中。扁形闊腹，大口細鱗。有黑斑，其斑紋尤鮮明者為雄，稍晦者為雌，皆有鬐鬣刺人。厚皮緊肉，肉中無細刺。有肚能嚼，亦啖小魚。夏月居石穴，冬月偎泥罧，魚之沉下者也。小者味佳，至三五斤者不美。”*唐**張志和*《漁父》：“*西塞山*前白鷺飛，桃花流水鱖魚肥。”*元**周德清*《雙調·沉醉東風·有所感》：“流水桃花鱖美，秋風蓴菜鱸肥。”*清**王士禛*《題松南柳磯圖》：“楊柳依依水四圍，垂竿不為鱖魚肥。”</w:t>
        <w:br/>
        <w:br/>
        <w:t>（二）jué　《廣韻》居月切，入月見。月部。</w:t>
        <w:br/>
        <w:br/>
        <w:t>〔鱖鯞〕又名“䲙魚”。即“鰟魮”。《廣韻·月韻》：“鱖，魚名。”《本草綱目·鱗部·䲙魚》：“䲙魚，即《爾雅》所謂鱖鯞，*郭璞*所謂妾魚、婢魚，*崔豹*所謂青衣魚，世俗所謂鰟魮鯽也。似鯽而小且薄，黑而揚赤，其形〔行〕以三為率，一前二後，若婢妾然，故名。”</w:t>
        <w:br/>
      </w:r>
    </w:p>
    <w:p>
      <w:r>
        <w:t>鱗##鱗</w:t>
        <w:br/>
        <w:br/>
        <w:t>〔鳞〕</w:t>
        <w:br/>
        <w:br/>
        <w:t>《説文》：“鱗，魚甲也。从魚，粦聲。”</w:t>
        <w:br/>
        <w:br/>
        <w:t>lín　《廣韻》力珍切，平真來。真部。</w:t>
        <w:br/>
        <w:br/>
        <w:t>（1）鱼类、爬行类和少数哺乳类动物密排于身体表层的薄片状组织，为皮肤的衍生物，具有保护作用。《説文·魚部》：“鱗，魚甲也。”《玉篇·魚部》：“鱗，魚龍之鱗也。”《楚辭·九歌·河伯》：“魚麟屋兮龍堂，紫貝闕兮朱宫。”*戰國**宋玉*《高唐賦》：“黿鼉鱣鮪，交積縱横，振鱗奮翼，蜲蜲蜿蜿。”《後漢書·光武帝紀上》：“其計固望其攀龍鱗，附鳳翼，以成其所志耳。”</w:t>
        <w:br/>
        <w:br/>
        <w:t>（2）鱼的代称。《史記·司馬相如列傳》：“鱗集仰流。”*南朝**梁**陶弘景*《答謝中書書》：“夕日欲頽，沈鱗競躍。”《周書·蕭大圜傳》：“仰翔禽於百仞，俯泳鱗於千潯。”*唐**杜甫*《麗人行》：“紫駞之峯出翠釜，水精之盤行素鱗。”喻指鱼鳞状的铠甲片。*唐**李賀*《雁門太守行》：“黑雲壓城城欲摧，甲光向日金鱗開。”</w:t>
        <w:br/>
        <w:br/>
        <w:t>（3）泛指有鳞甲的动物。《周禮·地官·大司徒》：“二曰川澤，其動物宜鱗物。”*鄭玄*注：“鱗物，魚龍之屬。”《禮記·月令》：“孟春之月……其蟲鱗。”*鄭玄*注：“鱗，龍蛇之屬。”*晋**孫綽*《望海賦》：“鱗彙萬殊，甲産無方。”</w:t>
        <w:br/>
        <w:br/>
        <w:t>（4）姓。《廣韻·真韻》：“鱗，姓。”《通志·氏族略四》：“*鱗*氏，《左傳》*宋*大夫*鱗矔*、*鱗朱*。”《左傳·文公十六年》：“*鱗鱹*〔矔〕為司徒。”</w:t>
        <w:br/>
      </w:r>
    </w:p>
    <w:p>
      <w:r>
        <w:t>鱘##鱘</w:t>
        <w:br/>
        <w:br/>
        <w:t>〔鲟〕</w:t>
        <w:br/>
        <w:br/>
        <w:t>xún　《中原音韻》音同尋。</w:t>
        <w:br/>
        <w:br/>
        <w:t>（1）鲟鱼。鱼纲鲟科。体延长，亚圆筒形，体色青黄，腹白，背部及腹部具五纵行大型骨板，口小，吻尖长，左右鳃膜不相连。尾鳍不正。淡水定居，或淡海洄游。生殖期溯江上游产卵。我国产有中华鲟、达氏鲟、黑龙江鲟等。分布于沿海及南北各大水域。《本草綱目·鱗部·鱘魚》引*陳藏器*曰：“鱘生江中，背如龍，長一二丈。”</w:t>
        <w:br/>
        <w:br/>
        <w:t>（2）白鲟。鱼纲白鲟科。《本草綱目·鱗部·鱘魚》：“鱘魚（一名）鱏魚。其狀如鱣，而背上無甲。其色青碧，腹下色白。其鼻長與身等，口在頷下，食而不飲。頰下有青斑紋，如梅花狀，尾歧如丙。肉色純白。”《古今圖書集成》卷一百三十八引《魚品》：“*江*東，魚國也，有鱘，鼻長與身等，口隱其下，身骨脆美。可啗，為䱹良。”参见“鮪”。</w:t>
        <w:br/>
      </w:r>
    </w:p>
    <w:p>
      <w:r>
        <w:t>鱙##鱙</w:t>
        <w:br/>
        <w:br/>
        <w:t>鱙miáo</w:t>
        <w:br/>
        <w:br/>
        <w:t>〔三鱙〕也作“三苗”。古国名。*宋**羅泌*《路史·國名紀》：“*三鱙*美言聞於内，惡言聞於外。内外不相聞而亡。或云*三苗*。”</w:t>
        <w:br/>
      </w:r>
    </w:p>
    <w:p>
      <w:r>
        <w:t>鱚##鱚</w:t>
        <w:br/>
        <w:br/>
        <w:t>鱚（一）xǐ</w:t>
        <w:br/>
        <w:br/>
        <w:t>鱼名。也叫“沙钻”。鱼纲鱚科。亚圆筒形，银灰色。眼大，口小，吻尖长。栖息在近海沙底。我国沿海均产。</w:t>
        <w:br/>
        <w:br/>
        <w:t>（二）xī</w:t>
        <w:br/>
        <w:br/>
        <w:t>同“熹”。《字彙補·魚部》：“鱚，《唐韻》與熹同。”</w:t>
        <w:br/>
      </w:r>
    </w:p>
    <w:p>
      <w:r>
        <w:t>鱝##鱝</w:t>
        <w:br/>
        <w:br/>
        <w:t>鱝fèn　《廣韻》房吻切，上吻奉。</w:t>
        <w:br/>
        <w:br/>
        <w:t>鱼名。一种游泳活泼的鰩类的通称。体盘扁阔呈菱形，能在水中翱翔，胸鳍前部延长至吻部，分化为吻鳍。尾部细长如鞭，常见尾刺。以贝类、小鱼、小虷为食。种类很多，广布于热带和亚热带海洋。《廣韻·吻韻》：“鱝，鱝魚，圓如盤，口在腹下，尾上有毒。”《集韻·吻韻》：“鱝，魚名。大鮋也。形圜，有毒。”《正字通·魚部》：“鱝，魚形如大荷葉，長尾，口在腹下，目在額上，無足無鱗，尾長有節，螫人。”</w:t>
        <w:br/>
      </w:r>
    </w:p>
    <w:p>
      <w:r>
        <w:t>鱞##鱞</w:t>
        <w:br/>
        <w:br/>
        <w:t>鱞guān　《龍龕手鑑》古還反。</w:t>
        <w:br/>
        <w:br/>
        <w:t>（1）鱞鱼。《龍龕手鑑·魚部》：“鱞，魚名。”《古今圖書集成·博物彙編·禽蟲典》卷一百四十八引《直省志書》：“*肇慶府*：鱞魚大者如指，長八寸，有鋒刺，脊骨美滑，宜羮。”</w:t>
        <w:br/>
        <w:br/>
        <w:t>（2）同“鰥”。男子无妻。《龍龕手鑑·魚部》：“鱞”，同“鰥”。《楚辭·天問》“*舜*閔在家，父何以鰥”*漢**王逸*注：“無妻曰鱞。”*洪興祖*補注：“鱞，經傳多作鰥。”</w:t>
        <w:br/>
      </w:r>
    </w:p>
    <w:p>
      <w:r>
        <w:t>鱟##鱟</w:t>
        <w:br/>
        <w:br/>
        <w:t>〔鲎〕</w:t>
        <w:br/>
        <w:br/>
        <w:t>hòu　《廣韻》胡遘切，去候匣。又烏酷切。</w:t>
        <w:br/>
        <w:br/>
        <w:t>（1）鲎鱼。又名东方鲎。节肢动物肢口纲，剑尾目，鲎科。全身分头胸部、腹部和尾部。头胸甲壳宽广，作半月形，俗呼为“鲎帆”。腹部甲壳呈六角形，尾部呈剑状。腹面有六对附肢，生活在海洋中。《文選·左思〈吴都賦〉》：“乘鱟黿鼉，同罛共羅。”*李善*注引*劉逵*曰：“鱟，形如惠文冠，青黑色，十二足，似蟹。足悉在腹下，長五六寸，雌常負雄行。漁者取之，必得其雙，故曰乘鱟。”*唐**皮日休*《訶陵樽》：“一片鱟魚殼，其中生翠波。”</w:t>
        <w:br/>
        <w:br/>
        <w:t>（2）方言。虹。*吴*语呼“虹”为“鲎”。《農政全書·占候》：“諺云：‘東鱟晴，西鱟雨。’”</w:t>
        <w:br/>
      </w:r>
    </w:p>
    <w:p>
      <w:r>
        <w:t>鱠##鱠</w:t>
        <w:br/>
        <w:br/>
        <w:t>〔鲙〕</w:t>
        <w:br/>
        <w:br/>
        <w:t>kuài　《廣韻》古外切，去泰見。</w:t>
        <w:br/>
        <w:br/>
        <w:t>（1）同“膾”。细切肉。《集韻·夳韻》：“膾，《説文》：‘細切肉也。’或从魚。”《論語·鄉黨》“食不厭精，膾不厭細”*唐**陸德明*釋文：“膾又作鱠。”*唐**白居易*《輕肥》：“果擘*洞庭*橘，鱠切天池鱗。”*宋**辛棄疾*《水龍吟·登建康賞心亭》：“休説鱸魚堪鱠，儘西風，*季鷹*歸未？”*金**元好問*《即事》：“逆竪終當鱠縷分，揮刀今得快三軍。”</w:t>
        <w:br/>
        <w:br/>
        <w:t>（2）鱼鲙。鱼细切做的肴馔。《龍龕手鑑·魚部》：“鱠，魚細切作鱠也。”《吴越春秋·闔閭内傳》：“*吴王*聞三師將至，治魚為鱠。”《文選·枚乘〈七發〉》：“薄耆之炙，鮮鯉之鱠。”*李善*注：“《毛詩》曰：‘炰鱉鱠鯉。’”</w:t>
        <w:br/>
        <w:br/>
        <w:t>（3）方言。鳜鱼。*清**光緖*年修《臺灣澎湖志·物産》：“鱠魚，一名鱖魚。俗云：‘鰱魚頭，鱠魚喉。’言柔滑也。”</w:t>
        <w:br/>
      </w:r>
    </w:p>
    <w:p>
      <w:r>
        <w:t>鱡##鱡</w:t>
        <w:br/>
        <w:br/>
        <w:t>鱡同“鰂”。《集韻·德韻》：“鰂，烏鰂，魚名。或从賊。”</w:t>
        <w:br/>
      </w:r>
    </w:p>
    <w:p>
      <w:r>
        <w:t>鱢##鱢</w:t>
        <w:br/>
        <w:br/>
        <w:t>《説文》：“鱢，鮏臭也。从魚，喿聲。《周禮》曰：‘膳膏鱢。’”</w:t>
        <w:br/>
        <w:br/>
        <w:t>sāo　《廣韻》蘇遭切，平豪心。宵部。</w:t>
        <w:br/>
        <w:br/>
        <w:t>腥味。《玉篇·魚部》：“鱢，鮏鱢也。”《晏子春秋·内篇雜上十九》：“食魚無反，則惡其鱢也。”</w:t>
        <w:br/>
      </w:r>
    </w:p>
    <w:p>
      <w:r>
        <w:t>鱣##鱣</w:t>
        <w:br/>
        <w:br/>
        <w:t>〔鳣〕</w:t>
        <w:br/>
        <w:br/>
        <w:t>《説文》：“鱣，鯉也。从魚，亶聲。𩽱，籀文鱣。”</w:t>
        <w:br/>
        <w:br/>
        <w:t>（一）zhān　《廣韻》張連切，平仙知。元部。</w:t>
        <w:br/>
        <w:br/>
        <w:t>鲟鳇鱼的古称。《爾雅·釋魚》：“鱣。”*郭璞*注：“鱣，大魚，似鱏而短鼻，口在頷下，體有邪行甲，無鱗，肉黄。大者長二三丈。今*江*東呼為黄魚。”《詩·周頌·潛》：“有鱣有鮪，鰷鱨鰋鯉。”*陸璣*疏：“鱣，身形似龍，鋭頭，口在頷下，背上腹下皆有甲，縱廣四五尺……大者千餘斤。”*漢**賈誼*《弔屈原文》：“横江湖之鱣鯨兮，固將制於螻蟻。”《本草綱目·鱗部·鱣魚》：“鱣出*江*、*淮*、*黄河*、*遼海*深水處，無鱗，大魚也。其狀似鱘，其色灰白，其背有骨甲三行，其鼻長有鬚，其口近頷下，其尾歧……其小者近百斤，其大者長二三丈，至一二千斤。”</w:t>
        <w:br/>
        <w:br/>
        <w:t>（二）shàn　《集韻》上演切，上獮禪。</w:t>
        <w:br/>
        <w:br/>
        <w:t>鳝鱼。也作“鱓（鱔）”。《韓非子·説林下》：“鱣似蛇，蠶似蠋。”按：《説苑·談叢》作“鱓”。《後漢書·楊震傳》：“後有冠雀銜三鱣魚飛集講堂前，都講取魚進曰：‘蛇鱣者，卿大夫服之象也。’”*李賢*注：“《續漢》及《謝承書》鱣字皆作鱓。”</w:t>
        <w:br/>
      </w:r>
    </w:p>
    <w:p>
      <w:r>
        <w:t>鱤##鱤</w:t>
        <w:br/>
        <w:br/>
        <w:t>鱤gǎn　《廣韻》古禫切，上感見。</w:t>
        <w:br/>
        <w:br/>
        <w:t>鱤鱼，又名黄钻、竿鱼，古代称“䱤魚”、“鰥魚”。鱼纲鲤科。体长大，亚圆筒形，吻尖长，口大，眼小，性凶猛，捕食各种鱼类。我国各地淡水均产。《廣韻·感韻》：“鱤，魚名。”《山海經·東山經》：“（*姑兒之山*）*姑兒之水*出焉，北流注於海，其中多鱤魚。”《本草綱目·鱗部·鱤魚》：“鱤魚，（一名）䱤魚、鰥魚、黄頰魚。鱤，敢也；䱤，䐄也。䐄，食而無厭也。健而難取，吞啗同類，力敢而䐄物者也。……鱤生江湖中。體似鯼而腹平，頭似鯇而口大，頰似鮎而色黄，鱗似鱒而稍細。大者三四十斤，啖魚最毒，池中有此，不能畜魚。”</w:t>
        <w:br/>
      </w:r>
    </w:p>
    <w:p>
      <w:r>
        <w:t>鱥##鱥</w:t>
        <w:br/>
        <w:br/>
        <w:t>guì　《集韻》姑衛切，去祭見。</w:t>
        <w:br/>
        <w:br/>
        <w:t>（1）同“鱖”。鳜鱼。《集韻·祭韻》：“鱖，魚名。或作鱥。”</w:t>
        <w:br/>
        <w:br/>
        <w:t>（2）鱼名。鱼纲鲤科。小型淡水鱼类。体延长，稍侧扁。银灰色，常具黑色小斑，吻尖，口大。喜寒冷，分布于我国北部和中部溪流中。</w:t>
        <w:br/>
      </w:r>
    </w:p>
    <w:p>
      <w:r>
        <w:t>鱦##鱦</w:t>
        <w:br/>
        <w:br/>
        <w:t>鱦（一）yìng　《廣韻》以證切，去證以。又實證切。食陵切。蒸部。</w:t>
        <w:br/>
        <w:br/>
        <w:t>小鱼。《爾雅·釋魚》：“鱦，小魚。”《孔子家語·屈節解》：“漁者曰：‘魚之大者名為䲖，吾大夫愛之；其小者名為鱦，吾大夫欲長之。’”*明**劉基*《郁離子·螇螰》：“汋谷之鱦，不可以陵洪濤；蒿樊之鴽，不可以御飄風。”*明**胡翰*《尚賢論》：“夫揭數尺之竿，懸尋丈之緡，鈎螾為餌，而投之河海，所得者鱦鮒之屬耳，吞舟之魚，終不足致也。”</w:t>
        <w:br/>
        <w:br/>
        <w:t>（二）shéng　《集韻》神陵切，平蒸船。</w:t>
        <w:br/>
        <w:br/>
        <w:t>鱼子。《集韻·蒸韻》：“鱦，*江*東謂魚子未成者曰鱦。”*晋**崔豹*《古今注·魚蟲》：“魚子曰鱦，亦曰鯤。”</w:t>
        <w:br/>
        <w:br/>
        <w:t>（三）měng　《廣韻》莫杏切，上梗明。</w:t>
        <w:br/>
        <w:br/>
        <w:t>蛙属。《廣韻·梗韻》：“鱦，蛙屬。”</w:t>
        <w:br/>
      </w:r>
    </w:p>
    <w:p>
      <w:r>
        <w:t>鱧##鱧</w:t>
        <w:br/>
        <w:br/>
        <w:t>〔鳢〕</w:t>
        <w:br/>
        <w:br/>
        <w:t>《説文》：“鱧，鱯也。从魚，豊聲。”*沈濤*古本攷：“《爾疋》曰鱧，鮦也；*許慎*以為鯉魚。，是古本作鯉不作鱯矣。”</w:t>
        <w:br/>
        <w:br/>
        <w:t>lǐ　《廣韻》盧啟切，上薺來。脂部。</w:t>
        <w:br/>
        <w:br/>
        <w:t>鳢鱼。又名“黑鱼”、“乌鳢”。俗名“乌鱼”。古时又名“鲖鱼”。鱼纲月鳢科，体圆柱形，青褐色，有三纵行黑色斑块。头扁，口大，齿尖。背臀二鳍均延长，并与尾相连续，尾鳍圆形，性凶猛，捕食小鱼，为淡水养殖业的害鱼之一。《玉篇·魚部》：“𩽵，鮦也。鱧，同上。”《詩·小雅·魚麗》：“魚麗于罶，魴鱧。”*毛*傳：“鱧，鮦也。”*漢**張衡*《西京賦》：“釣魴鱧，纚鰋鮋。”*明**屠本畯*《閩中海錯疏》卷上：“凡鱧一尾，入人家池塘，食小魚殆盡，人每惡而逐之。”*徐珂*《清稗類鈔·動物類》：“鱧，可食，形長，體圓，頭、尾幾相等，細鱗黑色，有斑文，腹背兩鰭均連續至尾。亦名鮦魚，俗名烏魚。”</w:t>
        <w:br/>
      </w:r>
    </w:p>
    <w:p>
      <w:r>
        <w:t>鱨##鱨</w:t>
        <w:br/>
        <w:br/>
        <w:t>〔鲿〕</w:t>
        <w:br/>
        <w:br/>
        <w:t>《説文》：“鱨，揚也。从魚，嘗聲。”*马叙伦*六書疏證：“*倫*按：‘揚也’本《詩·魚麗》*毛*傳，以聲訓也。以本部大例言之，當作‘魚也’。今捝。”</w:t>
        <w:br/>
        <w:br/>
        <w:t>cháng　《廣韻》市羊切，平陽禪。陽部。</w:t>
        <w:br/>
        <w:br/>
        <w:t>（1）黄鲿鱼。又名黄颡鱼。《詩·小雅·魚麗》：“魚麗于罶，鱨鯊。”*陸璣*疏：“鱨，今*江*東呼黄鱨魚，亦名黄頰魚。尾微黄，大者長尺七八寸許。”*漢**張衡*《西京賦》：“鱣鯉鱮鮦，鮪鯢鱨鯋。”*宋**晁補之*《北渚亭賦》：“鱨鯉窘乎深塘兮，鴻雁起於中汦。”</w:t>
        <w:br/>
        <w:br/>
        <w:t>（2）即“鮠”。鲿科鱼类的通称。见“鮠”。</w:t>
        <w:br/>
        <w:br/>
        <w:t>（3）毛鲿鱼。石首鱼科，体延长，侧扁，呈灰褐色，头中大，吻钝尖，眼小，尾鳍双凹形。是大型食用海产鱼类之一，产于我国*江*、*浙*沿海。</w:t>
        <w:br/>
      </w:r>
    </w:p>
    <w:p>
      <w:r>
        <w:t>鱬##鱬</w:t>
        <w:br/>
        <w:br/>
        <w:t>鱬rú　《廣韻》人朱切，平虞日。</w:t>
        <w:br/>
        <w:br/>
        <w:t>古籍记载的一种鱼身人面的动物。《廣韻·虞韻》：“鱬，朱鱬，魚名。魚身，人面。”《山海經·南山經》：“（*青丘之山*）*英水*出焉，南流注于*即翼之澤*，其中多赤鱬，其狀如魚而人面，其音如鴛鴦，食之不疥。”</w:t>
        <w:br/>
      </w:r>
    </w:p>
    <w:p>
      <w:r>
        <w:t>鱭##鱭</w:t>
        <w:br/>
        <w:br/>
        <w:t>〔鲚〕</w:t>
        <w:br/>
        <w:br/>
        <w:t>jì　《廣韻》徂禮切，上薺從。</w:t>
        <w:br/>
        <w:br/>
        <w:t>鲚鱼。鱼纲鯷科。身体侧扁，尾部延长，眼白色，胸鳍上方具游离的丝状鳍条。生活在海洋中，春夏集群洄游到江河产卵，形成鱼汛。我国*长江*流域盛产。主要种类有“凤鲚”（加工品称“凤尾鱼”）、“刀鲚”等。为名贵的经济鱼类。《廣韻·薺韻》：“𩶆，魚名。常以春時出*九江*。鱭，同𩶆。”*元**貢師泰*《送東流葉縣尹》：“荻笋洲青鷗鳥狎，楊花浪白鱭魚鮮。”*明**魏浣初*《望江南》：“*江*南憶，佳味憶江鮮，刀鱭霜鱗*婁水*斷，河豚雪乳*福山*船，齊到試燈前。”</w:t>
        <w:br/>
      </w:r>
    </w:p>
    <w:p>
      <w:r>
        <w:t>鱮##鱮</w:t>
        <w:br/>
        <w:br/>
        <w:t>《説文》：“鱮，魚名。从魚，與聲。”</w:t>
        <w:br/>
        <w:br/>
        <w:t>（一）xù　《廣韻》徐吕切，上語邪。魚部。</w:t>
        <w:br/>
        <w:br/>
        <w:t>鲢鱼。《廣雅·釋魚》：“鰱，鱮也。”《詩·小雅·采緑》：“其釣維何，維魴及鱮。”*陸璣*疏：“鱮似魴厚而頭大，魚之不美者。……其頭尤大而肥者*徐州*人謂之鰱。”*晋**潘岳*《西征賦》：“華魴躍鱗，素鱮揚鬐。”《本草綱目·鱗部·鱮魚》：“鱮魚，（一名）鰱魚。鱮魚處處有之，狀如鱅而頭小，形扁，細鱗，肥腹，其色最白。”</w:t>
        <w:br/>
        <w:br/>
        <w:t>（二）yú　《集韻》羊諸切，平魚以。</w:t>
        <w:br/>
        <w:br/>
        <w:t>〔鱑鱮〕鱼名。《集韻·魚韻》：“鱮，鱑鱮，魚名。”</w:t>
        <w:br/>
      </w:r>
    </w:p>
    <w:p>
      <w:r>
        <w:t>鱯##鱯</w:t>
        <w:br/>
        <w:br/>
        <w:t>《説文》：“鱯，魚名。从魚，蒦聲。”</w:t>
        <w:br/>
        <w:br/>
        <w:t>hù　《廣韻》胡誤切，去暮匣。又胡化切，胡麥切。鐸部。</w:t>
        <w:br/>
        <w:br/>
        <w:t>（1）鱼名。似鲇。《爾雅·釋魚》：“魾，大鱯，小者鮡。”*郭璞*注：“鱯似鮎而大，白色。”《山海經·北山經》：“（*繡山*）*洧水*出焉，而東流注于*河*，其中有鱯、黽。”《水經注·沔水》：“*度口水*出*陽平*北山。水有二源：一曰*清檢*，出佳鱯；一曰*濁檢*，出好鮒。”《本草綱目·鱗部·鮧魚》：“鱯，即今之鮰魚，似鮎而口在頷下，尾有歧，南人方音轉為鮠也。”</w:t>
        <w:br/>
        <w:br/>
        <w:t>（2）鱼名。鱼纲鲿（𬶏）科。体较细长，无鳞，灰褐色。头平扁，口具须四对。生活在淡水中。常见的斑点鱯，分布于南方；大鳍鱯分布于*长江*流域。</w:t>
        <w:br/>
      </w:r>
    </w:p>
    <w:p>
      <w:r>
        <w:t>鱱##鱱</w:t>
        <w:br/>
        <w:br/>
        <w:t>鱱lì　《集韻》力制切，去祭來。</w:t>
        <w:br/>
        <w:br/>
        <w:t>方言。鳢鱼。*明**屠本畯*《閩中海錯疏》卷中：“鱱，大者長五六寸，白質黑章，味美少鯁。”*民国*修《福建通志·物産志·鱗類》：“鱧魚，《三山志》云：諸魚膽苦，惟此膽味甘可食為異，即俗所謂黑鯉魚者……《八閩通志》云：俗呼鱱魚。”</w:t>
        <w:br/>
      </w:r>
    </w:p>
    <w:p>
      <w:r>
        <w:t>鱲##鱲</w:t>
        <w:br/>
        <w:br/>
        <w:t>鱲（一）liè　《廣韻》良涉切，入葉來。</w:t>
        <w:br/>
        <w:br/>
        <w:t>鱼名。《玉篇·魚部》：“鱲，魚名。”今指鱲鱼，又名桃花鱼。鲤科。体延长，侧扁，银灰色带红色，体侧有十余条蓝黑色横纹，生殖季节色泽鲜艳，为溪流中的小型经济鱼类。</w:t>
        <w:br/>
        <w:br/>
        <w:t>（二）là　《字彙》落合切。</w:t>
        <w:br/>
        <w:br/>
        <w:t>腌鱼。《字彙·魚部》：“鱲，淹魚。”</w:t>
        <w:br/>
      </w:r>
    </w:p>
    <w:p>
      <w:r>
        <w:t>鱳##鱳</w:t>
        <w:br/>
        <w:br/>
        <w:t>《説文》：“鱳，魚名。出*樂浪潘國*。从魚，樂聲。”</w:t>
        <w:br/>
        <w:br/>
        <w:t>（一）lì　《集韻》狼狄切，入錫來。藥部。</w:t>
        <w:br/>
        <w:br/>
        <w:t>同“𩹺”。即鰅鱼。《説文·魚部》：“鱳，魚名。出*樂浪潘國*。”《集韻·錫韻》：“𩹺，魚名。或从樂。”</w:t>
        <w:br/>
        <w:br/>
        <w:t>（二）lù　《集韻》盧谷切，入屋來。</w:t>
        <w:br/>
        <w:br/>
        <w:t>〔鱳得〕古县名。《龍龕手鑑·魚部》：“鱳，縣名也。”《漢書·霍去病傳》：“（*霍去病*）涉*鈞耆*，濟*居延*，遂臻*小月氏*，攻*祁連山*，揚武乎*鱳得*。”*顔師古*注：“*鄭*氏曰：‘鱳，音鹿，*張掖縣*也。’*鄭*説非也。此*鱳得*，*匈奴*中地名。而*張掖縣*轉取其名耳。”</w:t>
        <w:br/>
        <w:br/>
        <w:t>（三）luò　《集韻》歷各切，入鐸來。</w:t>
        <w:br/>
        <w:br/>
        <w:t>鱼名。即“鮯鱼”。《玉篇·魚部》：“鱳，鮯魚。”《集韻·鐸韻》：“鱳，魚名。”参见“鮯”。</w:t>
        <w:br/>
      </w:r>
    </w:p>
    <w:p>
      <w:r>
        <w:t>鱴##鱴</w:t>
        <w:br/>
        <w:br/>
        <w:t>鱴miè　《廣韻》莫結切，入屑明。月部。</w:t>
        <w:br/>
        <w:br/>
        <w:t>鮆鱼。《爾雅·釋魚》：“鮤，鱴刀。”*郭璞*注：“今之鮆魚也。”《周禮·天官·鼈人》“以時簎魚鼈☀蜃凡貍物”*漢**鄭玄*注：“貍物，亦謂鱴刀、含漿之屬。”参见“鮆”。</w:t>
        <w:br/>
      </w:r>
    </w:p>
    <w:p>
      <w:r>
        <w:t>鱵##鱵</w:t>
        <w:br/>
        <w:br/>
        <w:t>鱵zhēn　《廣韻》職深切，平侵章。</w:t>
        <w:br/>
        <w:br/>
        <w:t>鱵鱼，鱼纲鱵科，又名针鱼。体细长，近圆形。下颌延长如针，故名。背鳍位于体之后部，臀鳍与之相等。栖息于浅海河口，有的种类亦可进入淡水河川。《玉篇·魚部》：“鱵，魚名。”《正字通·魚部》：“鱵，喙尖一細黑骨如刺，俗呼針觜魚。”《本草綱目·鱗部·鱵魚》：“鱵魚，生江湖中。大小形狀並同鱠殘，但喙尖有一細黑骨如鍼為異耳。”</w:t>
        <w:br/>
      </w:r>
    </w:p>
    <w:p>
      <w:r>
        <w:t>鱶##鱶</w:t>
        <w:br/>
        <w:br/>
        <w:t>鱶同“鯗”。《集韻·養韻》：“鯗，魚腊。或从養。”</w:t>
        <w:br/>
      </w:r>
    </w:p>
    <w:p>
      <w:r>
        <w:t>鱷##鱷</w:t>
        <w:br/>
        <w:br/>
        <w:t>鱷同“鰐”。《龍龕手鑑·魚部》：“鱷”，同“鰐”。*唐**韓愈*《鱷魚文》：“鱷魚睅然不安谿潭，據處食民畜熊豕鹿麞。”*清**魏源*《秦淮燈船引》：“*燕子磯*頭峙猰㺄，*朱雀航*外横鯨鱷。”</w:t>
        <w:br/>
      </w:r>
    </w:p>
    <w:p>
      <w:r>
        <w:t>鱸##鱸</w:t>
        <w:br/>
        <w:br/>
        <w:t>〔鲈〕</w:t>
        <w:br/>
        <w:br/>
        <w:t>lú　《廣韻》落胡切，平模來。</w:t>
        <w:br/>
        <w:br/>
        <w:t>鱼名。《廣韻·模韻》：“鱸，魚名。”1.松江鲈鱼。杜父鱼科。鳃膜上各有两条橙黄色的斜纹，古人误为四鳃，故又称“四鳃鲈”。鳞退化，体呈黄褐色。生活在近岸浅海，夏秋进入淡水河川后，肉更肥美，尤以*松江*所产为最名贵。*晋**張翰*《思吴江歌》：“秋風起兮佳景時，*吴江*水兮鱸魚肥。”《後漢書·左慈傳》：“今日高會，珍羞略備，所少*吴松江*鱸魚耳。”*唐**李白*《秋下荆門》：“此行不為鱸魚膾，自愛名山入*剡*中。”2.鮨科鲈鱼。体侧扁，口大鳞细，背部灰绿色，腹面白色。夏季进入淡水，冬季返回海中。我国沿岸浅海均产。</w:t>
        <w:br/>
      </w:r>
    </w:p>
    <w:p>
      <w:r>
        <w:t>鱹##鱹</w:t>
        <w:br/>
        <w:br/>
        <w:t>鱹guàn　《集韻》古玩切，去换見。元部。</w:t>
        <w:br/>
        <w:br/>
        <w:t>人名用字。《集韻·换韻》：“鱹，人名，*宋*有*鱗鱹*。”《左傳·文公十六年》：“*鱗鱹*為司徒。”</w:t>
        <w:br/>
      </w:r>
    </w:p>
    <w:p>
      <w:r>
        <w:t>鱺##鱺</w:t>
        <w:br/>
        <w:br/>
        <w:t>¹⁹鱺</w:t>
        <w:br/>
        <w:br/>
        <w:t>〔鲡〕</w:t>
        <w:br/>
        <w:br/>
        <w:t>《説文》：“鱺，魚名。从魚，麗聲。”</w:t>
        <w:br/>
        <w:br/>
        <w:t>（一）lí　《集韻》憐題切，平齊來。支部。</w:t>
        <w:br/>
        <w:br/>
        <w:t>〔鰻鱺〕也作“鰻𩼽”、“鰻鯬”。鱼名。《説文·魚部》：“鱺，魚名。”*段玉裁*注：“此即今人謂鰻為鰻鱺之字也。”《玉篇·魚部》：“鱺，魚似蛇，無鱗甲，其氣辟蠹虫也。”《格物粗談·魚類》：“燒鰻鱺魚骨，蚊蟲化為水。”参见“鰻”。</w:t>
        <w:br/>
        <w:br/>
        <w:t>（二）lǐ　《廣韻》盧啟切，上薺來。</w:t>
        <w:br/>
        <w:br/>
        <w:t>同“鱧”。乌鳢。《廣雅·釋魚》：“鱺，鮦也。”按：“鮦”即“鱧”，今俗称“乌鳢”。《韓詩外傳》卷七：“*南假子*過*程本子*，*本子*為之烹鱺魚。*南假子*曰：‘吾聞君子不食鱺魚。’*本子*曰：‘此乃君子不食也，我何與焉？’”《集韻·薺韻》：“鱧，魚名。或从麗。”参见“鱧”。</w:t>
        <w:br/>
      </w:r>
    </w:p>
    <w:p>
      <w:r>
        <w:t>鱻##鱻</w:t>
        <w:br/>
        <w:br/>
        <w:t>²²鱻</w:t>
        <w:br/>
        <w:br/>
        <w:t>《説文》：“鱻，新魚精也。从三魚不變魚。”*段玉裁*注：“此釋从三魚之意，謂不變其生新也。”</w:t>
        <w:br/>
        <w:br/>
        <w:t>（一）xiān　《廣韻》相然切，平仙心。元部。</w:t>
        <w:br/>
        <w:br/>
        <w:t>（1）同“鮮”。*清**段玉裁*《説文解字注·魚部》：“鱻，凡鮮明、鮮新字皆當作鱻。自*漢*人始以‘鮮’代‘鱻’，如《周禮》經作‘鱻’、注作‘鮮’是其證……今則‘鮮’行而‘鱻’廢矣。”《周禮·天官·庖人》：“凡其死生鱻薧之物，以共王之膳。”*鄭玄*注引*鄭司農*云：“鮮，謂生肉。”*賈公彦*疏：“新殺為鱻。”*清**魏坤*《鰒魚》：“畢竟鱻勝薧，味脆同鷄蘇。”</w:t>
        <w:br/>
        <w:br/>
        <w:t>（2）鱼。《周禮·天官·庖人》：“冬行鱻羽，膳膏羶。”*鄭玄*注：“*杜子春*云：‘鮮，魚也；羽，鴈也。’”*清**汪琬*《有客言黄魚事紀之》：“䞟趠風中敗鱻至，此魚復得登庖𢊍。”又指小鱼。《文選·張衡〈南都賦〉》：“歸鴈鳴鵽，黄稻鱻魚。”*李善*注：“《聲類》曰：鱻，小魚也。”*元**唐朝*《五無吟六首》之四：“為憐鱻鷃能安分，自得叢林淺瀨中。”又指小的。*清**吴偉業*《宣宗御用戧金蟋蟋盆歌》：“黄鬚鱻卑見股栗，垂頭折足亡精魂。”</w:t>
        <w:br/>
        <w:br/>
        <w:t>（二）xiǎn　《集韻》息淺切，上獮心。</w:t>
        <w:br/>
        <w:br/>
        <w:t>同“鮮”。少。《集韻·𤣗韻》：“尟，《説文》：‘是少也。’或作鮮、鱻。”《漢書·敍傳上》：“惟天墬（地）之無窮兮，鱻生民之晦在。”*顔師古*注引*晋灼*曰：“鱻，古鮮字也。”按：《文選·班固〈幽通賦〉》作“鮮”。</w:t>
        <w:br/>
      </w:r>
    </w:p>
    <w:p>
      <w:r>
        <w:t>鱼##鱼</w:t>
        <w:br/>
        <w:br/>
        <w:t>鱼“魚”的简化字。</w:t>
        <w:br/>
      </w:r>
    </w:p>
    <w:p>
      <w:r>
        <w:t>鱽##鱽</w:t>
        <w:br/>
        <w:br/>
        <w:t>鱽“魛”的简化字。</w:t>
        <w:br/>
      </w:r>
    </w:p>
    <w:p>
      <w:r>
        <w:t>鱾##鱾</w:t>
        <w:br/>
        <w:br/>
        <w:t>鱾“魢”的类推简化字。</w:t>
        <w:br/>
      </w:r>
    </w:p>
    <w:p>
      <w:r>
        <w:t>鱿##鱿</w:t>
        <w:br/>
        <w:br/>
        <w:t>鱿“魷”的简化字。</w:t>
        <w:br/>
      </w:r>
    </w:p>
    <w:p>
      <w:r>
        <w:t>鲀##鲀</w:t>
        <w:br/>
        <w:br/>
        <w:t>鲀“魨”的类推简化字。</w:t>
        <w:br/>
      </w:r>
    </w:p>
    <w:p>
      <w:r>
        <w:t>鲁##鲁</w:t>
        <w:br/>
        <w:br/>
        <w:t>鲁“魯”的简化字。</w:t>
        <w:br/>
      </w:r>
    </w:p>
    <w:p>
      <w:r>
        <w:t>鲂##鲂</w:t>
        <w:br/>
        <w:br/>
        <w:t>鲂“魴”的简化字。</w:t>
        <w:br/>
      </w:r>
    </w:p>
    <w:p>
      <w:r>
        <w:t>鲃##鲃</w:t>
        <w:br/>
        <w:br/>
        <w:t>鲃“䰾”的类推简化字。</w:t>
        <w:br/>
      </w:r>
    </w:p>
    <w:p>
      <w:r>
        <w:t>鲅##鲅</w:t>
        <w:br/>
        <w:br/>
        <w:t>鲅“鮁”的简化字。</w:t>
        <w:br/>
      </w:r>
    </w:p>
    <w:p>
      <w:r>
        <w:t>鲆##鲆</w:t>
        <w:br/>
        <w:br/>
        <w:t>鲆“鮃”的简化字。</w:t>
        <w:br/>
      </w:r>
    </w:p>
    <w:p>
      <w:r>
        <w:t>鲇##鲇</w:t>
        <w:br/>
        <w:br/>
        <w:t>鲇“鮎”的简化字。</w:t>
        <w:br/>
      </w:r>
    </w:p>
    <w:p>
      <w:r>
        <w:t>鲈##鲈</w:t>
        <w:br/>
        <w:br/>
        <w:t>鲈“鱸”的简化字。</w:t>
        <w:br/>
      </w:r>
    </w:p>
    <w:p>
      <w:r>
        <w:t>鲉##鲉</w:t>
        <w:br/>
        <w:br/>
        <w:t>鲉“鮋”的类推简化字。</w:t>
        <w:br/>
      </w:r>
    </w:p>
    <w:p>
      <w:r>
        <w:t>鲊##鲊</w:t>
        <w:br/>
        <w:br/>
        <w:t>鲊“鮓”的简化字。</w:t>
        <w:br/>
      </w:r>
    </w:p>
    <w:p>
      <w:r>
        <w:t>鲋##鲋</w:t>
        <w:br/>
        <w:br/>
        <w:t>鲋“鮒”的简化字。</w:t>
        <w:br/>
      </w:r>
    </w:p>
    <w:p>
      <w:r>
        <w:t>鲌##鲌</w:t>
        <w:br/>
        <w:br/>
        <w:t>鲌“鮊”的类推简化字。</w:t>
        <w:br/>
      </w:r>
    </w:p>
    <w:p>
      <w:r>
        <w:t>鲍##鲍</w:t>
        <w:br/>
        <w:br/>
        <w:t>鲍“鮑”的简化字。</w:t>
        <w:br/>
      </w:r>
    </w:p>
    <w:p>
      <w:r>
        <w:t>鲎##鲎</w:t>
        <w:br/>
        <w:br/>
        <w:t>鲎“鱟”的简化字。</w:t>
        <w:br/>
      </w:r>
    </w:p>
    <w:p>
      <w:r>
        <w:t>鲏##鲏</w:t>
        <w:br/>
        <w:br/>
        <w:t>鲏“鮍”的简化字。</w:t>
        <w:br/>
      </w:r>
    </w:p>
    <w:p>
      <w:r>
        <w:t>鲐##鲐</w:t>
        <w:br/>
        <w:br/>
        <w:t>鲐“鮐”的简化字。</w:t>
        <w:br/>
      </w:r>
    </w:p>
    <w:p>
      <w:r>
        <w:t>鲑##鲑</w:t>
        <w:br/>
        <w:br/>
        <w:t>鲑“鮭”的简化字。</w:t>
        <w:br/>
      </w:r>
    </w:p>
    <w:p>
      <w:r>
        <w:t>鲒##鲒</w:t>
        <w:br/>
        <w:br/>
        <w:t>鲒“鮚”的简化字。</w:t>
        <w:br/>
      </w:r>
    </w:p>
    <w:p>
      <w:r>
        <w:t>鲓##鲓</w:t>
        <w:br/>
        <w:br/>
        <w:t>鲓“鮳”的类推简化字。</w:t>
        <w:br/>
      </w:r>
    </w:p>
    <w:p>
      <w:r>
        <w:t>鲔##鲔</w:t>
        <w:br/>
        <w:br/>
        <w:t>鲔“鮪”的简化字。</w:t>
        <w:br/>
      </w:r>
    </w:p>
    <w:p>
      <w:r>
        <w:t>鲖##鲖</w:t>
        <w:br/>
        <w:br/>
        <w:t>鲖“鮦”的简化字。</w:t>
        <w:br/>
      </w:r>
    </w:p>
    <w:p>
      <w:r>
        <w:t>鲗##鲗</w:t>
        <w:br/>
        <w:br/>
        <w:t>鲗“鰂”的简化字。</w:t>
        <w:br/>
      </w:r>
    </w:p>
    <w:p>
      <w:r>
        <w:t>鲘##鲘</w:t>
        <w:br/>
        <w:br/>
        <w:t>鲘“鮜”的类推简化字。</w:t>
        <w:br/>
      </w:r>
    </w:p>
    <w:p>
      <w:r>
        <w:t>鲙##鲙</w:t>
        <w:br/>
        <w:br/>
        <w:t>鲙“鱠”的简化字。</w:t>
        <w:br/>
      </w:r>
    </w:p>
    <w:p>
      <w:r>
        <w:t>鲚##鲚</w:t>
        <w:br/>
        <w:br/>
        <w:t>鲚“鱭”的简化字。</w:t>
        <w:br/>
      </w:r>
    </w:p>
    <w:p>
      <w:r>
        <w:t>鲛##鲛</w:t>
        <w:br/>
        <w:br/>
        <w:t>鲛“鮫”的简化字。</w:t>
        <w:br/>
      </w:r>
    </w:p>
    <w:p>
      <w:r>
        <w:t>鲜##鲜</w:t>
        <w:br/>
        <w:br/>
        <w:t>鲜“鮮”的简化字。</w:t>
        <w:br/>
      </w:r>
    </w:p>
    <w:p>
      <w:r>
        <w:t>鲝##鲝</w:t>
        <w:br/>
        <w:br/>
        <w:t>鲝“鮺”的简化字。</w:t>
        <w:br/>
      </w:r>
    </w:p>
    <w:p>
      <w:r>
        <w:t>鲞##鲞</w:t>
        <w:br/>
        <w:br/>
        <w:t>鲞“鮝”的简化字。</w:t>
        <w:br/>
      </w:r>
    </w:p>
    <w:p>
      <w:r>
        <w:t>鲟##鲟</w:t>
        <w:br/>
        <w:br/>
        <w:t>鲟“鱘”的简化字。</w:t>
        <w:br/>
      </w:r>
    </w:p>
    <w:p>
      <w:r>
        <w:t>鲠##鲠</w:t>
        <w:br/>
        <w:br/>
        <w:t>鲠“鯁”的简化字。</w:t>
        <w:br/>
      </w:r>
    </w:p>
    <w:p>
      <w:r>
        <w:t>鲡##鲡</w:t>
        <w:br/>
        <w:br/>
        <w:t>鲡“鱺”的简化字。</w:t>
        <w:br/>
      </w:r>
    </w:p>
    <w:p>
      <w:r>
        <w:t>鲢##鲢</w:t>
        <w:br/>
        <w:br/>
        <w:t>鲢“鰱”的简化字。</w:t>
        <w:br/>
      </w:r>
    </w:p>
    <w:p>
      <w:r>
        <w:t>鲣##鲣</w:t>
        <w:br/>
        <w:br/>
        <w:t>鲣“鰹”的简化字。</w:t>
        <w:br/>
      </w:r>
    </w:p>
    <w:p>
      <w:r>
        <w:t>鲤##鲤</w:t>
        <w:br/>
        <w:br/>
        <w:t>鲤“鯉”的简化字。</w:t>
        <w:br/>
      </w:r>
    </w:p>
    <w:p>
      <w:r>
        <w:t>鲥##鲥</w:t>
        <w:br/>
        <w:br/>
        <w:t>鲥“鰣”的简化字。</w:t>
        <w:br/>
      </w:r>
    </w:p>
    <w:p>
      <w:r>
        <w:t>鲦##鲦</w:t>
        <w:br/>
        <w:br/>
        <w:t>鲦“鰷”的简化字。</w:t>
        <w:br/>
      </w:r>
    </w:p>
    <w:p>
      <w:r>
        <w:t>鲧##鲧</w:t>
        <w:br/>
        <w:br/>
        <w:t>鲧“鯀”的简化字。</w:t>
        <w:br/>
      </w:r>
    </w:p>
    <w:p>
      <w:r>
        <w:t>鲨##鲨</w:t>
        <w:br/>
        <w:br/>
        <w:t>鲨“鯊”的简化字。</w:t>
        <w:br/>
      </w:r>
    </w:p>
    <w:p>
      <w:r>
        <w:t>鲩##鲩</w:t>
        <w:br/>
        <w:br/>
        <w:t>鲩“鯇”的简化字。</w:t>
        <w:br/>
      </w:r>
    </w:p>
    <w:p>
      <w:r>
        <w:t>鲪##鲪</w:t>
        <w:br/>
        <w:br/>
        <w:t>鲪“鮶”的类推简化字。</w:t>
        <w:br/>
      </w:r>
    </w:p>
    <w:p>
      <w:r>
        <w:t>鲫##鲫</w:t>
        <w:br/>
        <w:br/>
        <w:t>鲫“鯽”的简化字。</w:t>
        <w:br/>
      </w:r>
    </w:p>
    <w:p>
      <w:r>
        <w:t>鲬##鲬</w:t>
        <w:br/>
        <w:br/>
        <w:t>鲬“鯒”的类推简化字。</w:t>
        <w:br/>
      </w:r>
    </w:p>
    <w:p>
      <w:r>
        <w:t>鲭##鲭</w:t>
        <w:br/>
        <w:br/>
        <w:t>鲭“鯖”的简化字。</w:t>
        <w:br/>
      </w:r>
    </w:p>
    <w:p>
      <w:r>
        <w:t>鲮##鲮</w:t>
        <w:br/>
        <w:br/>
        <w:t>鲮“鯪”的简化字。</w:t>
        <w:br/>
      </w:r>
    </w:p>
    <w:p>
      <w:r>
        <w:t>鲯##鲯</w:t>
        <w:br/>
        <w:br/>
        <w:t>鲯“鯕”的类推简化字。</w:t>
        <w:br/>
      </w:r>
    </w:p>
    <w:p>
      <w:r>
        <w:t>鲰##鲰</w:t>
        <w:br/>
        <w:br/>
        <w:t>鲰“鯫”的简化字。</w:t>
        <w:br/>
      </w:r>
    </w:p>
    <w:p>
      <w:r>
        <w:t>鲱##鲱</w:t>
        <w:br/>
        <w:br/>
        <w:t>鲱“鯡”的简化字。</w:t>
        <w:br/>
      </w:r>
    </w:p>
    <w:p>
      <w:r>
        <w:t>鲲##鲲</w:t>
        <w:br/>
        <w:br/>
        <w:t>鲲“鯤”的简化字。</w:t>
        <w:br/>
      </w:r>
    </w:p>
    <w:p>
      <w:r>
        <w:t>鲳##鲳</w:t>
        <w:br/>
        <w:br/>
        <w:t>鲳“鯧”的简化字。</w:t>
        <w:br/>
      </w:r>
    </w:p>
    <w:p>
      <w:r>
        <w:t>鲴##鲴</w:t>
        <w:br/>
        <w:br/>
        <w:t>鲴“鯝”的类推简化字。</w:t>
        <w:br/>
      </w:r>
    </w:p>
    <w:p>
      <w:r>
        <w:t>鲵##鲵</w:t>
        <w:br/>
        <w:br/>
        <w:t>鲵“鯢”的简化字。</w:t>
        <w:br/>
      </w:r>
    </w:p>
    <w:p>
      <w:r>
        <w:t>鲶##鲶</w:t>
        <w:br/>
        <w:br/>
        <w:t>鲶“鯰”的简化字。</w:t>
        <w:br/>
      </w:r>
    </w:p>
    <w:p>
      <w:r>
        <w:t>鲷##鲷</w:t>
        <w:br/>
        <w:br/>
        <w:t>鲷“鯛”的简化字。</w:t>
        <w:br/>
      </w:r>
    </w:p>
    <w:p>
      <w:r>
        <w:t>鲸##鲸</w:t>
        <w:br/>
        <w:br/>
        <w:t>鲸“鯨”的简化字。</w:t>
        <w:br/>
      </w:r>
    </w:p>
    <w:p>
      <w:r>
        <w:t>鲹##鲹</w:t>
        <w:br/>
        <w:br/>
        <w:t>鲹“鰺”的类推简化字。</w:t>
        <w:br/>
      </w:r>
    </w:p>
    <w:p>
      <w:r>
        <w:t>鲻##鲻</w:t>
        <w:br/>
        <w:br/>
        <w:t>鲻“鯔”的简化字。</w:t>
        <w:br/>
      </w:r>
    </w:p>
    <w:p>
      <w:r>
        <w:t>鲽##鲽</w:t>
        <w:br/>
        <w:br/>
        <w:t>鲽“鰈”的简化字。</w:t>
        <w:br/>
      </w:r>
    </w:p>
    <w:p>
      <w:r>
        <w:t>鲾##鲾</w:t>
        <w:br/>
        <w:br/>
        <w:t>鲾“鰏”的类推简化字。</w:t>
        <w:br/>
      </w:r>
    </w:p>
    <w:p>
      <w:r>
        <w:t>鲿##鲿</w:t>
        <w:br/>
        <w:br/>
        <w:t>鲿“鱨”的简化字。</w:t>
        <w:br/>
      </w:r>
    </w:p>
    <w:p>
      <w:r>
        <w:t>鳀##鳀</w:t>
        <w:br/>
        <w:br/>
        <w:t>鳀“鯷”的类推简化字。</w:t>
        <w:br/>
      </w:r>
    </w:p>
    <w:p>
      <w:r>
        <w:t>鳁##鳁</w:t>
        <w:br/>
        <w:br/>
        <w:t>鳁“鰛”的简化字。</w:t>
        <w:br/>
      </w:r>
    </w:p>
    <w:p>
      <w:r>
        <w:t>鳂##鳂</w:t>
        <w:br/>
        <w:br/>
        <w:t>鳂“鰃”的类推简化字。</w:t>
        <w:br/>
      </w:r>
    </w:p>
    <w:p>
      <w:r>
        <w:t>鳃##鳃</w:t>
        <w:br/>
        <w:br/>
        <w:t>鳃“鰓”的简化字。</w:t>
        <w:br/>
      </w:r>
    </w:p>
    <w:p>
      <w:r>
        <w:t>鳄##鳄</w:t>
        <w:br/>
        <w:br/>
        <w:t>鳄“鰐”的简化字。</w:t>
        <w:br/>
      </w:r>
    </w:p>
    <w:p>
      <w:r>
        <w:t>鳅##鳅</w:t>
        <w:br/>
        <w:br/>
        <w:t>鳅“鰍”的简化字。</w:t>
        <w:br/>
      </w:r>
    </w:p>
    <w:p>
      <w:r>
        <w:t>鳆##鳆</w:t>
        <w:br/>
        <w:br/>
        <w:t>鳆“鰒”的简化字。</w:t>
        <w:br/>
      </w:r>
    </w:p>
    <w:p>
      <w:r>
        <w:t>鳇##鳇</w:t>
        <w:br/>
        <w:br/>
        <w:t>鳇“鰉”的简化字。</w:t>
        <w:br/>
      </w:r>
    </w:p>
    <w:p>
      <w:r>
        <w:t>鳈##鳈</w:t>
        <w:br/>
        <w:br/>
        <w:t>鳈“鰁”的类推简化字。</w:t>
        <w:br/>
      </w:r>
    </w:p>
    <w:p>
      <w:r>
        <w:t>鳉##鳉</w:t>
        <w:br/>
        <w:br/>
        <w:t>鳉“鱂”的类推简化字。</w:t>
        <w:br/>
      </w:r>
    </w:p>
    <w:p>
      <w:r>
        <w:t>鳊##鳊</w:t>
        <w:br/>
        <w:br/>
        <w:t>鳊“鯿”的简化字。</w:t>
        <w:br/>
      </w:r>
    </w:p>
    <w:p>
      <w:r>
        <w:t>鳌##鳌</w:t>
        <w:br/>
        <w:br/>
        <w:t>鳌“鰲”的简化字。</w:t>
        <w:br/>
      </w:r>
    </w:p>
    <w:p>
      <w:r>
        <w:t>鳍##鳍</w:t>
        <w:br/>
        <w:br/>
        <w:t>鳍“鰭”的简化字。</w:t>
        <w:br/>
      </w:r>
    </w:p>
    <w:p>
      <w:r>
        <w:t>鳎##鳎</w:t>
        <w:br/>
        <w:br/>
        <w:t>鳎“鰨”的简化字。</w:t>
        <w:br/>
      </w:r>
    </w:p>
    <w:p>
      <w:r>
        <w:t>鳏##鳏</w:t>
        <w:br/>
        <w:br/>
        <w:t>鳏“鰥”的简化字。</w:t>
        <w:br/>
      </w:r>
    </w:p>
    <w:p>
      <w:r>
        <w:t>鳑##鳑</w:t>
        <w:br/>
        <w:br/>
        <w:t>鳑“鰟”的简化字。</w:t>
        <w:br/>
      </w:r>
    </w:p>
    <w:p>
      <w:r>
        <w:t>鳒##鳒</w:t>
        <w:br/>
        <w:br/>
        <w:t>鳒“鰜”的简化字。</w:t>
        <w:br/>
      </w:r>
    </w:p>
    <w:p>
      <w:r>
        <w:t>鳓##鳓</w:t>
        <w:br/>
        <w:br/>
        <w:t>鳓“鰳”的简化字。</w:t>
        <w:br/>
      </w:r>
    </w:p>
    <w:p>
      <w:r>
        <w:t>鳔##鳔</w:t>
        <w:br/>
        <w:br/>
        <w:t>鳔“鰾”的简化字。</w:t>
        <w:br/>
      </w:r>
    </w:p>
    <w:p>
      <w:r>
        <w:t>鳕##鳕</w:t>
        <w:br/>
        <w:br/>
        <w:t>鳕“鱈”的简化字。</w:t>
        <w:br/>
      </w:r>
    </w:p>
    <w:p>
      <w:r>
        <w:t>鳖##鳖</w:t>
        <w:br/>
        <w:br/>
        <w:t>鳖“鱉”的简化字。</w:t>
        <w:br/>
      </w:r>
    </w:p>
    <w:p>
      <w:r>
        <w:t>鳗##鳗</w:t>
        <w:br/>
        <w:br/>
        <w:t>鳗“鰻”的简化字。</w:t>
        <w:br/>
      </w:r>
    </w:p>
    <w:p>
      <w:r>
        <w:t>鳘##鳘</w:t>
        <w:br/>
        <w:br/>
        <w:t>鳘“鰵”的简化字。</w:t>
        <w:br/>
      </w:r>
    </w:p>
    <w:p>
      <w:r>
        <w:t>鳙##鳙</w:t>
        <w:br/>
        <w:br/>
        <w:t>鳙“鱅”的简化字。</w:t>
        <w:br/>
      </w:r>
    </w:p>
    <w:p>
      <w:r>
        <w:t>鳚##鳚</w:t>
        <w:br/>
        <w:br/>
        <w:t>鳚“䲁”的类推简化字。</w:t>
        <w:br/>
      </w:r>
    </w:p>
    <w:p>
      <w:r>
        <w:t>鳛##鳛</w:t>
        <w:br/>
        <w:br/>
        <w:t>鳛“鰼”的简化字。</w:t>
        <w:br/>
      </w:r>
    </w:p>
    <w:p>
      <w:r>
        <w:t>鳜##鳜</w:t>
        <w:br/>
        <w:br/>
        <w:t>鳜“鱖”的简化字。</w:t>
        <w:br/>
      </w:r>
    </w:p>
    <w:p>
      <w:r>
        <w:t>鳝##鳝</w:t>
        <w:br/>
        <w:br/>
        <w:t>鳝“鱔”的简化字。</w:t>
        <w:br/>
      </w:r>
    </w:p>
    <w:p>
      <w:r>
        <w:t>鳞##鳞</w:t>
        <w:br/>
        <w:br/>
        <w:t>鳞“鱗”的简化字。</w:t>
        <w:br/>
      </w:r>
    </w:p>
    <w:p>
      <w:r>
        <w:t>鳟##鳟</w:t>
        <w:br/>
        <w:br/>
        <w:t>鳟“鱒”的简化字。</w:t>
        <w:br/>
      </w:r>
    </w:p>
    <w:p>
      <w:r>
        <w:t>鳠##鳠</w:t>
        <w:br/>
        <w:br/>
        <w:t>鳠“鱯”的类推简化字。</w:t>
        <w:br/>
      </w:r>
    </w:p>
    <w:p>
      <w:r>
        <w:t>鳡##鳡</w:t>
        <w:br/>
        <w:br/>
        <w:t>鳡“鱤”的类推简化字。</w:t>
        <w:br/>
      </w:r>
    </w:p>
    <w:p>
      <w:r>
        <w:t>鳢##鳢</w:t>
        <w:br/>
        <w:br/>
        <w:t>鳢“鱧”的简化字。</w:t>
        <w:br/>
      </w:r>
    </w:p>
    <w:p>
      <w:r>
        <w:t>鳣##鳣</w:t>
        <w:br/>
        <w:br/>
        <w:t>鳣“鱣”的简化字。</w:t>
        <w:br/>
      </w:r>
    </w:p>
    <w:p>
      <w:r>
        <w:t>鳤##鳤</w:t>
        <w:br/>
        <w:br/>
        <w:t>鳤“䲘”的类推简化字。</w:t>
        <w:br/>
      </w:r>
    </w:p>
    <w:p>
      <w:r>
        <w:t>鷠##鷠</w:t>
        <w:br/>
        <w:br/>
        <w:t>鷠yú　《字彙補》五魚切。</w:t>
        <w:br/>
        <w:br/>
        <w:t>鸟名。《字彙補·鳥部》：“鷠，鳥名。”</w:t>
        <w:br/>
      </w:r>
    </w:p>
    <w:p>
      <w:r>
        <w:t>𤋳##𤋳</w:t>
        <w:br/>
        <w:br/>
        <w:t>同“魚”。《字彙補·魚部》：“𤋳，同魚。”</w:t>
        <w:br/>
      </w:r>
    </w:p>
    <w:p>
      <w:r>
        <w:t>𩵋##𩵋</w:t>
        <w:br/>
        <w:br/>
        <w:t>𩵋同“魚”。《宋元以來俗字譜》：“魚”，《古今雜劇》、《太平樂府》作“𩵋”。</w:t>
        <w:br/>
      </w:r>
    </w:p>
    <w:p>
      <w:r>
        <w:t>𩵌##𩵌</w:t>
        <w:br/>
        <w:br/>
        <w:t>𩵌同“鰷”。《廣韻·篠韻》：“𩵌，魚名。”《集韻·筱韻》：“鰷，魚名。或从了。”</w:t>
        <w:br/>
      </w:r>
    </w:p>
    <w:p>
      <w:r>
        <w:t>𩵍##𩵍</w:t>
        <w:br/>
        <w:br/>
        <w:t>𩵍qiú　《玉篇》音求。</w:t>
        <w:br/>
        <w:br/>
        <w:t>鱼名。也作“鯄”。《玉篇·魚部》：“𩵍，魚名。”《篇海類編·鱗介類·魚部》：“鯄，魚名。亦作𩵍。”</w:t>
        <w:br/>
      </w:r>
    </w:p>
    <w:p>
      <w:r>
        <w:t>𩵎##𩵎</w:t>
        <w:br/>
        <w:br/>
        <w:t>（一）yǔ　《集韻》偶舉切，上語疑。魚部。</w:t>
        <w:br/>
        <w:br/>
        <w:t>同“篽”。禁苑。《説文·竹部》：“篽，禁苑也。从竹，御聲。𩵎，篽或从又，魚聲。”《集韻·語韻》：“篽，《説文》：‘禁苑也。’或作𩵎。”</w:t>
        <w:br/>
        <w:br/>
        <w:t>（二）yù　《六書故》語居切。</w:t>
        <w:br/>
        <w:br/>
        <w:t>同“漁”。捕鱼。《六書故·動物四》：“𩵎，取魚也。别作漁。”《正字通·魚部》：“𩵎”，同“漁”。</w:t>
        <w:br/>
      </w:r>
    </w:p>
    <w:p>
      <w:r>
        <w:t>𩵐##𩵐</w:t>
        <w:br/>
        <w:br/>
        <w:t>²𩵐同“𩺲”。《集韻·質韻》：“𩺲，魚名。或从七。”</w:t>
        <w:br/>
      </w:r>
    </w:p>
    <w:p>
      <w:r>
        <w:t>𩵑##𩵑</w:t>
        <w:br/>
        <w:br/>
        <w:t>人名用字。《字彙補·魚部》：“𩵑，音未詳。人名。*弘農王倪𩵑*。”</w:t>
        <w:br/>
      </w:r>
    </w:p>
    <w:p>
      <w:r>
        <w:t>𩵒##𩵒</w:t>
        <w:br/>
        <w:br/>
        <w:t>𩵒同“䰾”。</w:t>
        <w:br/>
      </w:r>
    </w:p>
    <w:p>
      <w:r>
        <w:t>𩵓##𩵓</w:t>
        <w:br/>
        <w:br/>
        <w:t>𩵓lèi</w:t>
        <w:br/>
        <w:br/>
        <w:t>鱼名。也作“肋”。*清**嘉慶*年重修《嘉定赤城志·土産》：“魚之屬：鯽、梅、𩵓（骨多而肉白）、馬鮫。”按：*清**光緒*二十五年重修《浙江通志·物産》：“肋魚，《至正四明續志》：‘似箭而小，身薄，細骨滿肋。’”</w:t>
        <w:br/>
      </w:r>
    </w:p>
    <w:p>
      <w:r>
        <w:t>𩵔##𩵔</w:t>
        <w:br/>
        <w:br/>
        <w:t>𩵔同“鮀”。《龍龕手鑑·魚部》：“𩵔”，同“鮀”。</w:t>
        <w:br/>
      </w:r>
    </w:p>
    <w:p>
      <w:r>
        <w:t>𩵕##𩵕</w:t>
        <w:br/>
        <w:br/>
        <w:t>𩵕（一）rèn　《篇海類編》音刃。</w:t>
        <w:br/>
        <w:br/>
        <w:t>鱼名。《篇海類編·鱗介類·魚部》：“𩵕，魚名。”</w:t>
        <w:br/>
        <w:br/>
        <w:t>（二）dāo</w:t>
        <w:br/>
        <w:br/>
        <w:t>“魛”的讹字。《正字通·魚部》：“𩵕，魝字之譌。舊注音刃，汎云魚名，非。”《康熙字典·魚部》：“𩵕，魛字之譌。”</w:t>
        <w:br/>
      </w:r>
    </w:p>
    <w:p>
      <w:r>
        <w:t>𩵖##𩵖</w:t>
        <w:br/>
        <w:br/>
        <w:t>𩵖xiǎo　《廣韻》私兆切，上小心。</w:t>
        <w:br/>
        <w:br/>
        <w:t>细小的鱼。《玉篇·魚部》：“𩵖，魚名。”《篇海類編·鱗介類·魚部》：“𩵖，細小魚也。”*宋**劉子翬*《食蠣房》：“鰷鱨鰋鯉鰻，鱣鮪鰍魴鯽，鱅庸而𩵖小，瑣冗難盡述。”</w:t>
        <w:br/>
      </w:r>
    </w:p>
    <w:p>
      <w:r>
        <w:t>𩵗##𩵗</w:t>
        <w:br/>
        <w:br/>
        <w:t>𩵗sì　《玉篇》疾里切。</w:t>
        <w:br/>
        <w:br/>
        <w:t>鱼名。《玉篇·魚部》：“𩵗，魚也。”</w:t>
        <w:br/>
      </w:r>
    </w:p>
    <w:p>
      <w:r>
        <w:t>𩵚##𩵚</w:t>
        <w:br/>
        <w:br/>
        <w:t>³𩵚dù</w:t>
        <w:br/>
        <w:br/>
        <w:t>〔𩵚𩻗〕鱼名。也作“杜部”，即杜父鱼。*宋**吴自牧*《夢粱録·分茶酒店》：“兼之食次名件甚多，姑以述于後，曰：……酒吹鯚魚，油煠𩵚𩻗。……𩵚𩻗假清羮。……𩵚𩻗滿盒鰍。”</w:t>
        <w:br/>
      </w:r>
    </w:p>
    <w:p>
      <w:r>
        <w:t>𩵛##𩵛</w:t>
        <w:br/>
        <w:br/>
        <w:t>𩵛biē　《改併四聲篇海·魚部》引《類篇》：“𩵛，鱉、魚二音。”《字彙補·魚部》：“𩵛，鱉、魚二音。義未詳。”</w:t>
        <w:br/>
      </w:r>
    </w:p>
    <w:p>
      <w:r>
        <w:t>𩵠##𩵠</w:t>
        <w:br/>
        <w:br/>
        <w:t>𩵠（一）niú　《玉篇》音牛。</w:t>
        <w:br/>
        <w:br/>
        <w:t>牛鱼。《正字通·魚部》：“𩵠，魚名。《通雅》曰：‘牛魚，北方之鮪類也。’……《燕北録》曰：‘牛魚觜長鱗鯁，頭有脃骨，重百斤，即南方鱏魚。’”</w:t>
        <w:br/>
        <w:br/>
        <w:t>（二）wěi　《玉篇》於鬼切。</w:t>
        <w:br/>
        <w:br/>
        <w:t>同“𩹷”。鱼名。《玉篇·魚部》：“𩹷，魚名。𩵠，同𩹷。”</w:t>
        <w:br/>
      </w:r>
    </w:p>
    <w:p>
      <w:r>
        <w:t>𩵡##𩵡</w:t>
        <w:br/>
        <w:br/>
        <w:t>𩵡同“魤”。《集韻·戈韻》：“魤，魚名。或从厄。”</w:t>
        <w:br/>
      </w:r>
    </w:p>
    <w:p>
      <w:r>
        <w:t>𩵢##𩵢</w:t>
        <w:br/>
        <w:br/>
        <w:t>𩵢（一）hè　《廣韻》呼盍切，入盍曉。</w:t>
        <w:br/>
        <w:br/>
        <w:t>〔魶𩵢〕鱼名。《廣韻·盍韻》：“𩵢，魶𩵢，魚名。出《山海經》。”</w:t>
        <w:br/>
        <w:br/>
        <w:t>（二）zā　《集韻》作答切，入合精。</w:t>
        <w:br/>
        <w:br/>
        <w:t>鱼口动貌。《集韻·合韻》：“𩵢，魚口動皃。”</w:t>
        <w:br/>
      </w:r>
    </w:p>
    <w:p>
      <w:r>
        <w:t>𩵣##𩵣</w:t>
        <w:br/>
        <w:br/>
        <w:t>𩵣pēi　《廣韻》芳杯切（《集韻》鋪枚切），平灰滂。</w:t>
        <w:br/>
        <w:br/>
        <w:t>（1）鱼名。《廣韻·灰韻》：“𩵣，魚名。”</w:t>
        <w:br/>
        <w:br/>
        <w:t>（2）未经加工的鱼块。《集韻·灰韻》：“𩵣，魚臠未成䱹。”</w:t>
        <w:br/>
      </w:r>
    </w:p>
    <w:p>
      <w:r>
        <w:t>𩵤##𩵤</w:t>
        <w:br/>
        <w:br/>
        <w:t>𩵤同“𩷍”。《集韻·㫺韻》：“𩵤”，同“𩷍”。</w:t>
        <w:br/>
      </w:r>
    </w:p>
    <w:p>
      <w:r>
        <w:t>𩵥##𩵥</w:t>
        <w:br/>
        <w:br/>
        <w:t>𩵥fèi　《廣韻》符廢切，去廢奉。</w:t>
        <w:br/>
        <w:br/>
        <w:t>鱼名。《廣韻·廢韻》：“𩵥，魚名。”</w:t>
        <w:br/>
      </w:r>
    </w:p>
    <w:p>
      <w:r>
        <w:t>𩵦##𩵦</w:t>
        <w:br/>
        <w:br/>
        <w:t>𩵦mù　《字彙》莫卜切。</w:t>
        <w:br/>
        <w:br/>
        <w:t>鱼名。《篇海類編·鱗介類·魚部》：“𩵦，音木。”《字彙·魚部》：“𩵦，魚名。”</w:t>
        <w:br/>
      </w:r>
    </w:p>
    <w:p>
      <w:r>
        <w:t>𩵧##𩵧</w:t>
        <w:br/>
        <w:br/>
        <w:t>𩵧同“鯕”。《集韻·之韻》：“鯕，《説文》：‘魚名。’或从亓。”</w:t>
        <w:br/>
      </w:r>
    </w:p>
    <w:p>
      <w:r>
        <w:t>𩵨##𩵨</w:t>
        <w:br/>
        <w:br/>
        <w:t>𩵨同“魫”。《篇海類編·鱗介類·魚部》：“魫，或書作𩵨。”</w:t>
        <w:br/>
      </w:r>
    </w:p>
    <w:p>
      <w:r>
        <w:t>𩵩##𩵩</w:t>
        <w:br/>
        <w:br/>
        <w:t>《説文》：“𩵩，鯕魚，出*東萊*。从魚，夫聲。”</w:t>
        <w:br/>
        <w:br/>
        <w:t>fū　《廣韻》甫無切，平虞非。魚部。</w:t>
        <w:br/>
        <w:br/>
        <w:t>〔𩵩鯕〕鱼名。《説文·魚部》：“𩵩，鯕魚，出*東萊*。”*段玉裁*注：“依《玉篇》當作𩵩鯕魚。”*清**桂馥*《札樸·鄉里舊聞·𩵩鯕》：“*萊州*𩵩鯕，析而乾之，作羮，似鮦蟹肉。”</w:t>
        <w:br/>
      </w:r>
    </w:p>
    <w:p>
      <w:r>
        <w:t>𩵪##𩵪</w:t>
        <w:br/>
        <w:br/>
        <w:t>𩵪同“鱀”。《集韻·至韻》：“鱀，魚名。鱁也。大腹，喙小，鋭而長，齒羅生，上下相銜。或从旡。”</w:t>
        <w:br/>
      </w:r>
    </w:p>
    <w:p>
      <w:r>
        <w:t>𩵫##𩵫</w:t>
        <w:br/>
        <w:br/>
        <w:t>𩵫同“魫”。《集韻·𡪢韻》：“𩵫，魚首骨。”按：《廣韻·寑韻》作“魫”。《正字通·魚部》：“魫，𩵫、魫一字。”</w:t>
        <w:br/>
      </w:r>
    </w:p>
    <w:p>
      <w:r>
        <w:t>𩵬##𩵬</w:t>
        <w:br/>
        <w:br/>
        <w:t>𩵬同“斛”。《龍龕手鑑·魚部》：“𩵬，俗，正作斛。”</w:t>
        <w:br/>
      </w:r>
    </w:p>
    <w:p>
      <w:r>
        <w:t>𩵭##𩵭</w:t>
        <w:br/>
        <w:br/>
        <w:t>𩵭wáng　《廣韻》雨方切，平陽云。</w:t>
        <w:br/>
        <w:br/>
        <w:t>鲔。《玉篇·魚部》：“𩵭，魚也。”《集韻·陽韻》：“𩵭，魚名。鮪也。”《類篇·魚部》：“𩵭，魚名。鮪也。”</w:t>
        <w:br/>
      </w:r>
    </w:p>
    <w:p>
      <w:r>
        <w:t>𩵮##𩵮</w:t>
        <w:br/>
        <w:br/>
        <w:t>𩵮（一）shā</w:t>
        <w:br/>
        <w:br/>
        <w:t>同“魦”。《正字通·魚部》：“魦，《石鼓文》作𩵮。”《康熙字典·魚部》：“𩵮，同魦。”</w:t>
        <w:br/>
        <w:br/>
        <w:t>（二）xiǎo</w:t>
        <w:br/>
        <w:br/>
        <w:t>“☀”的讹字。《康熙字典·魚部》：“𩵮，《石鼓文》：‘澫澫又𩵮。’《釋音》：‘𩵮，今作鯊。’”按：《石鼓文》原句为“澫又☀”，不重“澫”字。*郭沫若*《石鼓文研究》释为“澫又（有）小魚”，以“☀”为“小魚”二字合文。“𩵮”为“☀”的讹字。</w:t>
        <w:br/>
      </w:r>
    </w:p>
    <w:p>
      <w:r>
        <w:t>𩵯##𩵯</w:t>
        <w:br/>
        <w:br/>
        <w:t>𩵯同“魱”。《字彙補·魚部》：“𩵯，同魱。”</w:t>
        <w:br/>
      </w:r>
    </w:p>
    <w:p>
      <w:r>
        <w:t>𩵰##𩵰</w:t>
        <w:br/>
        <w:br/>
        <w:t>𩵰（一）jiāo　《龍龕手鑑》即遥反。</w:t>
        <w:br/>
        <w:br/>
        <w:t>（1）鱼名。《潮語十五音·官部》：“𩵰，魚名。”</w:t>
        <w:br/>
        <w:br/>
        <w:t>（2）同“焦”。《龍龕手鑑·火部》：“𩵰，与焦同。”</w:t>
        <w:br/>
        <w:br/>
        <w:t>（二）qiū</w:t>
        <w:br/>
        <w:br/>
        <w:t>“鰍”的讹字。《康熙字典·魚部》：“𩵰，按：即鰍字之譌。”</w:t>
        <w:br/>
      </w:r>
    </w:p>
    <w:p>
      <w:r>
        <w:t>𩵱##𩵱</w:t>
        <w:br/>
        <w:br/>
        <w:t>𩵱wǔ　《字彙補》我古切。</w:t>
        <w:br/>
        <w:br/>
        <w:t>鱼名。鲈的别种。《字彙補·魚部》：“𩵱，鱸之别種，圓厚短蹙，味豐。*漳*、*泉*有之。”《閩書·閩産諸魚》：“𩵱魚，鱸之别種也。圓厚短蹙，味豐。”*清**乾隆*二年修《福建通志·物産》：“𩵱，鱸之别種。”*同治*三年重刊《廣東通志·輿地略》：“𩵱魚狀如鱸，肉鬆少刺，味甘，重數十斤。出*海豐*。”</w:t>
        <w:br/>
      </w:r>
    </w:p>
    <w:p>
      <w:r>
        <w:t>𩵶##𩵶</w:t>
        <w:br/>
        <w:br/>
        <w:t>𩵶同“魭”。《龍龕手鑑·魚部》：“魭”，同“𩵶”。《字彙補·魚部》：“𩵶，同魭。”</w:t>
        <w:br/>
      </w:r>
    </w:p>
    <w:p>
      <w:r>
        <w:t>𩵷##𩵷</w:t>
        <w:br/>
        <w:br/>
        <w:t>𩵷同“𩶅”。《龍龕手鑑·魚部》：“𩵷”，同“𩶅”。</w:t>
        <w:br/>
      </w:r>
    </w:p>
    <w:p>
      <w:r>
        <w:t>𩵸##𩵸</w:t>
        <w:br/>
        <w:br/>
        <w:t>𩵸“魧”的讹字。《字彙補·魚部》：“𩵸，魚名。”《康熙字典·魚部》：“𩵸，《龍龕》：‘𩵸，魚名。’按：即魧字之譌。”按：《龍龕手鑑·魚部》作“魧”。</w:t>
        <w:br/>
      </w:r>
    </w:p>
    <w:p>
      <w:r>
        <w:t>𩵹##𩵹</w:t>
        <w:br/>
        <w:br/>
        <w:t>𩵹fù</w:t>
        <w:br/>
        <w:br/>
        <w:t>〔吐𩵹〕鱼名。又名“杜父”或“黄䱂”，俗名船钉鱼。《正字通·魚部》：“䱂，魚名。一曰吐𩵹。《臨海志》曰伏念魚。吐𩵹即杜父魚，一名黄䱂，俗呼船矴魚。”*宋**陳克*《陽羡春歌》：“石亭梅花落如積，吐𩵹斕斑竹茹赤。”</w:t>
        <w:br/>
      </w:r>
    </w:p>
    <w:p>
      <w:r>
        <w:t>𩵺##𩵺</w:t>
        <w:br/>
        <w:br/>
        <w:t>𩵺鱼名。*清**光緒*年修《臺灣澎湖志·物産》：“𩵺魚，身扁，無鱗，尖頭，短尾。亦名牛㸵𩵺。”</w:t>
        <w:br/>
      </w:r>
    </w:p>
    <w:p>
      <w:r>
        <w:t>𩵻##𩵻</w:t>
        <w:br/>
        <w:br/>
        <w:t>𩵻同“鮈”。*唐**段成式*《酉陽雜俎·酒食》：“菰首，鰡子𩵻，熊蒸，麻胡麥。”</w:t>
        <w:br/>
      </w:r>
    </w:p>
    <w:p>
      <w:r>
        <w:t>𩶀##𩶀</w:t>
        <w:br/>
        <w:br/>
        <w:t>𩶀人名用字。《字彙補·魚部》：“𩶀，音未詳。人名。*萬曆*時，宗人*克〔充〕𩶀*疏救御史*劉光復*。”按：*談遷*《國榷》与《明通鑑》两书均作“*充𩶀*”。</w:t>
        <w:br/>
      </w:r>
    </w:p>
    <w:p>
      <w:r>
        <w:t>𩶁##𩶁</w:t>
        <w:br/>
        <w:br/>
        <w:t>《説文》：“𩶁，蚌也。从魚，丙聲。”</w:t>
        <w:br/>
        <w:br/>
        <w:t>bǐng　《廣韻》蒲幸切，上耿並。又《集韻》補永切。陽部。</w:t>
        <w:br/>
        <w:br/>
        <w:t>（1）蚌。《説文·魚部》：“𩶁，蚌也。”*段玉裁*注：“蚌者，蜃屬，亦名𩶁。”</w:t>
        <w:br/>
        <w:br/>
        <w:t>（2）鱼尾。《爾雅·釋魚》：“魚尾謂之丙。”《正字通·魚部》：“𩶁，魚尾之丙，本作丙，俗加魚作𩶁。”</w:t>
        <w:br/>
        <w:br/>
        <w:t>（3）鳊鱼。*清**吴大澂*《説文古籀補》：“𩺂，古𩶁字。”*明**楊慎*《異魚圖贊》：“黄帛其𩶁，石鼓峳鐫。查頭縮項，味珍*襄川*。詞林藻詠，名播錦牋。”原注：“𩶁即鯿。”</w:t>
        <w:br/>
      </w:r>
    </w:p>
    <w:p>
      <w:r>
        <w:t>𩶂##𩶂</w:t>
        <w:br/>
        <w:br/>
        <w:t>𩶂zhù　《玉篇》音宁。</w:t>
        <w:br/>
        <w:br/>
        <w:t>鱼名。《玉篇·魚部》：“𩶂，魚名。”</w:t>
        <w:br/>
      </w:r>
    </w:p>
    <w:p>
      <w:r>
        <w:t>𩶃##𩶃</w:t>
        <w:br/>
        <w:br/>
        <w:t>𩶃同“䱏”。《集韻·𠪋韻》：“䱏，《説文》：‘魚名。’或从主。”</w:t>
        <w:br/>
      </w:r>
    </w:p>
    <w:p>
      <w:r>
        <w:t>𩶄##𩶄</w:t>
        <w:br/>
        <w:br/>
        <w:t>𩶄zhú　《玉篇》直律切。</w:t>
        <w:br/>
        <w:br/>
        <w:t>鱼名。《玉篇·魚部》：“𩶄，魚也。”《字彙·魚部》：“𩶄，魚名。”《正字通·魚部》：“𩶄，按：《雜俎》：‘南海有水族，前左脚長，右脚短，口在脅旁背上，常以左脚捉物，寘于右脚，右脚中有齒嚼之内于口。大三尺餘，其聲术术，南人呼為海术。’據此説，𩶄即海术，亦魚怪也。”</w:t>
        <w:br/>
      </w:r>
    </w:p>
    <w:p>
      <w:r>
        <w:t>𩶅##𩶅</w:t>
        <w:br/>
        <w:br/>
        <w:t>𩶅chī　《廣韻》處脂切，平脂昌。</w:t>
        <w:br/>
      </w:r>
    </w:p>
    <w:p>
      <w:r>
        <w:t>𩶆##𩶆</w:t>
        <w:br/>
        <w:br/>
        <w:t>𩶆同“鮆”。《廣韻·薺韻》：“𩶆，魚名。常以春時出*九江*。”按：《説文》、《玉篇》均作“鮆”。*宋**梅堯臣*《送胡公踈之金陵》：“楊花正飛𩶆魚多，食膾舉酒謝*河伯*。”</w:t>
        <w:br/>
      </w:r>
    </w:p>
    <w:p>
      <w:r>
        <w:t>𩶇##𩶇</w:t>
        <w:br/>
        <w:br/>
        <w:t>𩶇shěn　《廣韻》式荏切，上寑書。</w:t>
        <w:br/>
        <w:br/>
        <w:t>大鱼。《廣韻·寢韻》：“𩶇，大魚。”</w:t>
        <w:br/>
      </w:r>
    </w:p>
    <w:p>
      <w:r>
        <w:t>𩶈##𩶈</w:t>
        <w:br/>
        <w:br/>
        <w:t>𩶈hū　《玉篇》音乎。</w:t>
        <w:br/>
        <w:br/>
        <w:t>鱼名。即蝠鱝。鱼纲蝠鱝科。体型大，体盘呈菱形。无鳞，口宽大，腹面有鳃裂五对。头侧有一对头鳍向前突出，极似兔子的双耳。胸鳍呈三角形。尾细长如鞭，具尾刺。《玉篇·魚部》：“𩶈，魚名。”*清**李調元*《然犀志》卷上：“𩶈魚一名海燕，大者盈車，頭如蝙蝠，身勢如翔燕，尾有鬣，其歧亦類燕剪，當歧之間，後有脩圓之尾，形等委蛇，其脇各具扁孔五，層叠相間，大概與蒲魚相類，亦無鱗甲。”参见“𩻬”。</w:t>
        <w:br/>
      </w:r>
    </w:p>
    <w:p>
      <w:r>
        <w:t>𩶉##𩶉</w:t>
        <w:br/>
        <w:br/>
        <w:t>𩶉bū　《廣韻》博孤切，平模幫。</w:t>
        <w:br/>
        <w:br/>
        <w:t>同“鯆”。江豚。《廣韻·模韻》：“鯆，鯆䱐，魚名。亦作𩶉。”《集韻·模韻》：“𩶉，魚名，江豚也。”</w:t>
        <w:br/>
      </w:r>
    </w:p>
    <w:p>
      <w:r>
        <w:t>𩶊##𩶊</w:t>
        <w:br/>
        <w:br/>
        <w:t>𩶊同“鰥”。《集韻·山韻》：“鰥，古作𩶊。”</w:t>
        <w:br/>
      </w:r>
    </w:p>
    <w:p>
      <w:r>
        <w:t>𩶋##𩶋</w:t>
        <w:br/>
        <w:br/>
        <w:t>𩶋móu</w:t>
        <w:br/>
        <w:br/>
        <w:t>（1）同“䱕”。黄花鱼。*孫錦標*《通俗常言疏證·動物》：“《通州物産志》：‘䱕，一名梅魚。或省作𩶋。’”</w:t>
        <w:br/>
        <w:br/>
        <w:t>（2）方言。墨鱼。*同治*年間重刊《廣東通志·輿地略》：“墨魚，*海豐*名𩶋魚，較他産脆美。大約章舉、柔魚一類也。”</w:t>
        <w:br/>
      </w:r>
    </w:p>
    <w:p>
      <w:r>
        <w:t>𩶌##𩶌</w:t>
        <w:br/>
        <w:br/>
        <w:t>𩶌“𪗨”的讹字。《康熙字典·魚部》：“𩶌，《博雅》：‘齧也。’”按：*隋**曹憲*《博雅音》“𩶌”，作“𪗨”。《廣雅·釋詁三》作“𪗨，齧也。”“𩶌”当为“𪗨”的讹字。</w:t>
        <w:br/>
      </w:r>
    </w:p>
    <w:p>
      <w:r>
        <w:t>𩶍##𩶍</w:t>
        <w:br/>
        <w:br/>
        <w:t>𩶍“鰐”的讹字。《龍龕手鑑·魚部》：“𩶍，誤，舊藏作鰐。”</w:t>
        <w:br/>
      </w:r>
    </w:p>
    <w:p>
      <w:r>
        <w:t>𩶎##𩶎</w:t>
        <w:br/>
        <w:br/>
        <w:t>𩶎rǎn　《字彙補》而琰切。</w:t>
        <w:br/>
        <w:br/>
        <w:t>〔𩶎遺〕传说中的鱼名。《字彙補·魚部》：“𩶎，魚名。《玄覽》云，鯈魚、𩶎遺、鮯鮯皆六足。《山海經》作冉遺之魚。”</w:t>
        <w:br/>
      </w:r>
    </w:p>
    <w:p>
      <w:r>
        <w:t>𩶖##𩶖</w:t>
        <w:br/>
        <w:br/>
        <w:t>𩶖mù　《改併四聲篇海·魚部》引《川篇》：“𩶖，音目。”《字彙補·魚部》：“𩶖，微旭切，音目。見《海篇》。”按：疑为“𩶩”的讹俗字。</w:t>
        <w:br/>
      </w:r>
    </w:p>
    <w:p>
      <w:r>
        <w:t>𩶗##𩶗</w:t>
        <w:br/>
        <w:br/>
        <w:t>𩶗音义未详。《改併四聲篇海·音部》引《餘文》：“𩐸，音𩶗。”《字彙補·音部》：“𩐸，音𩶗。義闕。”</w:t>
        <w:br/>
      </w:r>
    </w:p>
    <w:p>
      <w:r>
        <w:t>𩶘##𩶘</w:t>
        <w:br/>
        <w:br/>
        <w:t>𩶘lì</w:t>
        <w:br/>
        <w:br/>
        <w:t>某些鲷科鱼的别称。如：二长棘鲷又称红立、红𩶘或立鱼；黑鲷又称黑立或黑𩶘；灰裸顶鲷又名白立、白𩶘或白鲷。</w:t>
        <w:br/>
      </w:r>
    </w:p>
    <w:p>
      <w:r>
        <w:t>𩶙##𩶙</w:t>
        <w:br/>
        <w:br/>
        <w:t>𩶙yǒng</w:t>
        <w:br/>
        <w:br/>
        <w:t>鱼名。*宋**宋祁*《益部方物略記》卷一：“𩶙魚，出*蜀*江，皆〔背〕鱗黑而膚理似玉，*蜀*人以為鱠，味美。比鯽則大，膚縷玉瑩，以鱠諸庖，無異雋永。”</w:t>
        <w:br/>
      </w:r>
    </w:p>
    <w:p>
      <w:r>
        <w:t>𩶚##𩶚</w:t>
        <w:br/>
        <w:br/>
        <w:t>𩶚同“䰽”。《中華大字典·魚部》：“䰽，本作𩶚。”</w:t>
        <w:br/>
      </w:r>
    </w:p>
    <w:p>
      <w:r>
        <w:t>𩶛##𩶛</w:t>
        <w:br/>
        <w:br/>
        <w:t>𩶛jiā</w:t>
        <w:br/>
        <w:br/>
        <w:t>〔𩶛鯕〕某些鲷类鱼的别名。也作“𩶛鲫”、“加级”或“加吉”。俗称“家鸡鱼”。如：真鲷称加级鱼；黑鲷称黑加吉；长尾胡椒鲷称斑加级。《古今圖書集成·博物彙編·禽蟲典》卷一百四十八引《直省志書》：“𩶛鯕，俗作家雞魚……穀雨後一網可獲數萬，其利甚厚，亦時多時少，不可為常。清明魚回則網止。”</w:t>
        <w:br/>
      </w:r>
    </w:p>
    <w:p>
      <w:r>
        <w:t>𩶜##𩶜</w:t>
        <w:br/>
        <w:br/>
        <w:t>𩶜guài</w:t>
        <w:br/>
        <w:br/>
        <w:t>鱼名。《篇海類編·鱗介類·魚部》：“𩶦，魚名。疑當作𩶜。”《正字通·魚部》：“𩶦，俗字。俗作𩶜。”</w:t>
        <w:br/>
      </w:r>
    </w:p>
    <w:p>
      <w:r>
        <w:t>𩶞##𩶞</w:t>
        <w:br/>
        <w:br/>
        <w:t>𩶞（一）mà　《改併四聲篇海》引《川篇》音駡。</w:t>
        <w:br/>
        <w:br/>
        <w:t>鱼名。《改併四聲篇海·魚部》引《川篇》：“𩶞，魚。”</w:t>
        <w:br/>
        <w:br/>
        <w:t>（二）háng　《改併四聲篇海》引《川篇》音航。</w:t>
        <w:br/>
        <w:br/>
        <w:t>“魧”的讹字。《字彙補·魚部》：“𩶞，疑即魧字之譌。”</w:t>
        <w:br/>
      </w:r>
    </w:p>
    <w:p>
      <w:r>
        <w:t>𩶡##𩶡</w:t>
        <w:br/>
        <w:br/>
        <w:t>《説文》：“𩶡，䱭𩶡也。从魚，巟聲。”</w:t>
        <w:br/>
        <w:br/>
        <w:t>méng　《集韻》彌登切，平登明。陽部。</w:t>
        <w:br/>
        <w:br/>
        <w:t>〔䱭𩶡〕也作“䱍䲛”。鱼名。《説文·魚部》：“𩶡，䱭𩶡也。”《集韻·登韻》：“𩶡，魚名。《説文》：‘䱭𩶡也。’或从瞢。”参见“䱭”。</w:t>
        <w:br/>
      </w:r>
    </w:p>
    <w:p>
      <w:r>
        <w:t>𩶢##𩶢</w:t>
        <w:br/>
        <w:br/>
        <w:t>𩶢móu　《玉篇》莫侯切。</w:t>
        <w:br/>
        <w:br/>
        <w:t>鱼名。《玉篇·魚部》：“𩶢，魚也。”</w:t>
        <w:br/>
      </w:r>
    </w:p>
    <w:p>
      <w:r>
        <w:t>𩶣##𩶣</w:t>
        <w:br/>
        <w:br/>
        <w:t>𩶣zhōu　《集韻》之由切，平尤章。</w:t>
        <w:br/>
        <w:br/>
        <w:t>鱼名。《玉篇·魚部》：“𩶣，魚名。”《集韻·尤韻》：“𩶣，魚名。《山海經》：‘*英鞮*之山，*涴水*出焉，是多𩶣魚。’”</w:t>
        <w:br/>
      </w:r>
    </w:p>
    <w:p>
      <w:r>
        <w:t>𩶤##𩶤</w:t>
        <w:br/>
        <w:br/>
        <w:t>𩶤xiǎn　《廣韻》蘇典切，上銑心。</w:t>
        <w:br/>
        <w:br/>
        <w:t>鱼名。《玉篇·魚部》：“𩶤，魚也。”《廣韻·銑韻》：“𩶤，魚名。”</w:t>
        <w:br/>
      </w:r>
    </w:p>
    <w:p>
      <w:r>
        <w:t>𩶥##𩶥</w:t>
        <w:br/>
        <w:br/>
        <w:t>𩶥（一）huǐ　《玉篇》盱鬼切。</w:t>
        <w:br/>
        <w:br/>
        <w:t>鱼名。《玉篇·魚部》：“𩶥，魚也。”</w:t>
        <w:br/>
        <w:br/>
        <w:t>（二）hóng</w:t>
        <w:br/>
        <w:br/>
        <w:t>赤尾的白鱼。*晋**崔豹*《古今注·魚蟲》：“白魚赤尾者曰𩶥（音紅）。一曰魧。或云：雌者曰白魚，雄者曰𩶥。”</w:t>
        <w:br/>
      </w:r>
    </w:p>
    <w:p>
      <w:r>
        <w:t>𩶦##𩶦</w:t>
        <w:br/>
        <w:br/>
        <w:t>𩶦guài　《篇海類編》古壞切。</w:t>
        <w:br/>
        <w:br/>
        <w:t>同“𩶜”。鱼名。《篇海類編·鱗介類·魚部》：“𩶦，魚名。疑當作𩶜。”《正字通·魚部》：“𩶦，俗字。俗作𩶜，☀作𩶦。”*清**蒲松齡*《日用俗字》：“鯉魚鮜大𩶦子小，鰶魴雖美路途遥。”</w:t>
        <w:br/>
      </w:r>
    </w:p>
    <w:p>
      <w:r>
        <w:t>𩶧##𩶧</w:t>
        <w:br/>
        <w:br/>
        <w:t>𩶧jiù　《集韻》巨九切，上有羣。</w:t>
        <w:br/>
        <w:br/>
        <w:t>（1）鱼名。《集韻·有韻》：“𩶧，魚名。”</w:t>
        <w:br/>
        <w:br/>
        <w:t>（2）同“鯦”。《正字通·魚部》：“𩶧，俗鯦字。”</w:t>
        <w:br/>
      </w:r>
    </w:p>
    <w:p>
      <w:r>
        <w:t>𩶨##𩶨</w:t>
        <w:br/>
        <w:br/>
        <w:t>𩶨同“魾”。《集韻·脂韻》：“魾，魚名，魴也。或作𩶨。”</w:t>
        <w:br/>
      </w:r>
    </w:p>
    <w:p>
      <w:r>
        <w:t>𩶩##𩶩</w:t>
        <w:br/>
        <w:br/>
        <w:t>𩶩mù　《玉篇》莫六切。</w:t>
        <w:br/>
        <w:br/>
        <w:t>鱼名。《玉篇·魚部》：“𩶩，魚名。”</w:t>
        <w:br/>
      </w:r>
    </w:p>
    <w:p>
      <w:r>
        <w:t>𩶪##𩶪</w:t>
        <w:br/>
        <w:br/>
        <w:t>𩶪同“𩶅”。《集韻·脂韻》：“𩶅，魚名。《博雅》：‘河𩶅，魠也。’或从至。”</w:t>
        <w:br/>
      </w:r>
    </w:p>
    <w:p>
      <w:r>
        <w:t>𩶫##𩶫</w:t>
        <w:br/>
        <w:br/>
        <w:t>𩶫（一）rù　《字彙》而六切。</w:t>
        <w:br/>
        <w:br/>
        <w:t>同“鮞”。《改併四聲篇海·魚部》引《川篇》：“𩶫，音肉。魚子。”《字彙·魚部》：“𩶫，魚子。”</w:t>
        <w:br/>
        <w:br/>
        <w:t>（二）xuè　《正字通》呼決切。</w:t>
        <w:br/>
        <w:br/>
        <w:t>鱼子泊草损伤不成鱼。《正字通·魚部》：“𩶫，魚子泊艸損傷不成魚也。”</w:t>
        <w:br/>
      </w:r>
    </w:p>
    <w:p>
      <w:r>
        <w:t>𩶬##𩶬</w:t>
        <w:br/>
        <w:br/>
        <w:t>𩶬同“鰣”。《集韻·之韻》：“鰣，魚名，魚之美者。或省。”《篇海類編·鱗介類·魚部》：“𩶬，音鰣。義同。”</w:t>
        <w:br/>
      </w:r>
    </w:p>
    <w:p>
      <w:r>
        <w:t>𩶭##𩶭</w:t>
        <w:br/>
        <w:br/>
        <w:t>𩶭wú　《集韻》訛胡切，平模疑。</w:t>
        <w:br/>
        <w:br/>
        <w:t>〔𩶭鮈〕鱼名。《玉篇·魚部》：“鮈，𩶭鮈，魚名。”</w:t>
        <w:br/>
      </w:r>
    </w:p>
    <w:p>
      <w:r>
        <w:t>𩶮##𩶮</w:t>
        <w:br/>
        <w:br/>
        <w:t>𩶮同“鮬”。《龍龕手鑑·魚部》：“𩶮”，同“鮬”。《篇海類編·鱗介類·魚部》：“𩶮，亦作鮬。”</w:t>
        <w:br/>
      </w:r>
    </w:p>
    <w:p>
      <w:r>
        <w:t>𩶯##𩶯</w:t>
        <w:br/>
        <w:br/>
        <w:t>𩶯rú　《字彙補》人盧切。</w:t>
        <w:br/>
        <w:br/>
        <w:t>鱼名。《字彙補·魚部》：“鮆，魚名。”</w:t>
        <w:br/>
      </w:r>
    </w:p>
    <w:p>
      <w:r>
        <w:t>𩶰##𩶰</w:t>
        <w:br/>
        <w:br/>
        <w:t>𩶰yí</w:t>
        <w:br/>
        <w:br/>
        <w:t>古籍中所指的一种毒鱼。《論衡·言毒》：“毒螫渥者，在蟲則為蝮蛇、蜂、蠆，在草則為巴豆、冶葛，在魚則為鮭與𩶰、䱙。故人食鮭肝而死，為𩶰、䱙螫有毒。”</w:t>
        <w:br/>
      </w:r>
    </w:p>
    <w:p>
      <w:r>
        <w:t>𩶱##𩶱</w:t>
        <w:br/>
        <w:br/>
        <w:t>𩶱zhà　《六書故》助駕切。</w:t>
        <w:br/>
        <w:br/>
        <w:t>古称“水母”，实多指真水母类的海蜇。形似伞而厚，状如半球。浮游海面。体色淡蓝，伞下有多胶质的口腕八条，捕食海中浮游生物。经盐渍加工后，可供食用。伞部称蜇皮，口腕称蜇头。《六書故·動物四》：“𩶱，海物，水母也。”《字彙補·魚部》：“𩶱，與䖳同。《閩書》：‘一名鮓，一名水母。’”《太平廣記》卷四百六十五引*劉恂*《嶺表録異》：“水母，*廣州*謂之水母，*閩*謂之𩶱，其形乃渾然凝結一物，有淡紫色者，有白色者，大如覆帽，小者如盌，腹下有物如懸絮，俗謂之足，而無口眼。”</w:t>
        <w:br/>
      </w:r>
    </w:p>
    <w:p>
      <w:r>
        <w:t>𩶽##𩶽</w:t>
        <w:br/>
        <w:br/>
        <w:t>𩶽同“鮤”。《龍龕手鑑·魚部》：“𩶽”，同“鮤”。</w:t>
        <w:br/>
      </w:r>
    </w:p>
    <w:p>
      <w:r>
        <w:t>𩶾##𩶾</w:t>
        <w:br/>
        <w:br/>
        <w:t>𩶾〔𩶾𩸫〕鱼名。*清**康熙*年修《臺灣府志·鱗之屬》：“𩶾魚，俗呼𩶾𩸫。”</w:t>
        <w:br/>
      </w:r>
    </w:p>
    <w:p>
      <w:r>
        <w:t>𩶿##𩶿</w:t>
        <w:br/>
        <w:br/>
        <w:t>𩶿同“𩶧”。《字彙補·魚部》：“𩶿，同𩶧。”</w:t>
        <w:br/>
      </w:r>
    </w:p>
    <w:p>
      <w:r>
        <w:t>𩷀##𩷀</w:t>
        <w:br/>
        <w:br/>
        <w:t>𩷀鱼名。《古今圖書集成·博物彙編·禽蟲典》卷一百四十八引《臨海異物志》：“𩷀，似烏賊而肥，炙食甘美。”</w:t>
        <w:br/>
      </w:r>
    </w:p>
    <w:p>
      <w:r>
        <w:t>𩷁##𩷁</w:t>
        <w:br/>
        <w:br/>
        <w:t>𩷁nuǒ　《篇海類編》奴可切。</w:t>
        <w:br/>
        <w:br/>
        <w:t>鱼名。《篇海類編·鱗介類·魚部》：“𩷁，魚名。”</w:t>
        <w:br/>
      </w:r>
    </w:p>
    <w:p>
      <w:r>
        <w:t>𩷂##𩷂</w:t>
        <w:br/>
        <w:br/>
        <w:t>𩷂xié　《龍龕手鑑·魚部》：“𩷂，音叶。”《字彙補·魚部》：“𩷂，何葉切，音叶。見《篇韻》。疑當从劦。”</w:t>
        <w:br/>
      </w:r>
    </w:p>
    <w:p>
      <w:r>
        <w:t>𩷃##𩷃</w:t>
        <w:br/>
        <w:br/>
        <w:t>𩷃同“鰠”。《龍龕手鑑·魚部》：“𩷃，《隨函》云，合作‘鰠’，魚名。”《字彙補·魚部》：“𩷃，《佛經遺函》與鰠同。”</w:t>
        <w:br/>
      </w:r>
    </w:p>
    <w:p>
      <w:r>
        <w:t>𩷄##𩷄</w:t>
        <w:br/>
        <w:br/>
        <w:t>𩷄jiàng</w:t>
        <w:br/>
        <w:br/>
        <w:t>〔魚𩷄山〕也作“魚𩷭山”。见“𩷭”。</w:t>
        <w:br/>
      </w:r>
    </w:p>
    <w:p>
      <w:r>
        <w:t>𩷅##𩷅</w:t>
        <w:br/>
        <w:br/>
        <w:t>𩷅同“鱂”。《正字通·魚部》：“𩷅，即鱂。”</w:t>
        <w:br/>
      </w:r>
    </w:p>
    <w:p>
      <w:r>
        <w:t>𩷋##𩷋</w:t>
        <w:br/>
        <w:br/>
        <w:t>𩷋lǐ　《龍龕手鑑》音礼。</w:t>
        <w:br/>
        <w:br/>
        <w:t>鱼名。《字彙補·魚部》：“𩷋，魚名。”*元**鮮于必仁*《折桂令·居庸叠翠》：“往滅狐踪，塵冷邊烽，海宇𩷋生，願上東封。”</w:t>
        <w:br/>
      </w:r>
    </w:p>
    <w:p>
      <w:r>
        <w:t>𩷌##𩷌</w:t>
        <w:br/>
        <w:br/>
        <w:t>𩷌shū　《改併四聲篇海》引《搜真玉鏡》失六切。</w:t>
        <w:br/>
        <w:br/>
        <w:t>寂。《改併四聲篇海·魚部》引《搜真玉鏡》：“𩷌，寂也。”</w:t>
        <w:br/>
      </w:r>
    </w:p>
    <w:p>
      <w:r>
        <w:t>𩷍##𩷍</w:t>
        <w:br/>
        <w:br/>
        <w:t>𩷍yì　《廣韻》營隻切，入昔以。</w:t>
        <w:br/>
        <w:br/>
        <w:t>鲵鱼。《廣韻·昔韻》：“𩷍，魚名，有四足。出《文字集略》。”《六書故·動物四》：“𩷍，類鮎而四足。《本草》：‘鯢魚，生山谿，似鮎，四脚，長尾。一名人魚。’即此物也。”</w:t>
        <w:br/>
      </w:r>
    </w:p>
    <w:p>
      <w:r>
        <w:t>𩷎##𩷎</w:t>
        <w:br/>
        <w:br/>
        <w:t>𩷎dí　《廣韻》徒歷切，入錫定。</w:t>
        <w:br/>
        <w:br/>
        <w:t>鱼名。马𩷎。《廣韻·錫韻》：“𩷎，*東海*有馬𩷎魚。”《集韻·錫韻》：“𩷎，馬𩷎，魚名。出*東海*。”《六書故·動物四》：“𩷎，海魚，頰肉毳美。”</w:t>
        <w:br/>
      </w:r>
    </w:p>
    <w:p>
      <w:r>
        <w:t>𩷏##𩷏</w:t>
        <w:br/>
        <w:br/>
        <w:t>《説文》：“𩷏，魚名。从魚，巠聲。”</w:t>
        <w:br/>
        <w:br/>
        <w:t>qíng　《廣韻》巨成切，平清羣。又胡頂切。耕部。</w:t>
        <w:br/>
        <w:br/>
        <w:t>（1）鱼名。《説文·魚部》：“𩷏，魚名。”《尚書大傳》卷二：“大都𩷏魚。”*鄭玄*注：“𩷏魚，今*江*南以為鮑。”</w:t>
        <w:br/>
        <w:br/>
        <w:t>（2）鲂鱼别名。《正字通·魚部》：“魴，《埤雅廣要》一名𩷏。”</w:t>
        <w:br/>
      </w:r>
    </w:p>
    <w:p>
      <w:r>
        <w:t>𩷐##𩷐</w:t>
        <w:br/>
        <w:br/>
        <w:t>𩷐jú　《集韻》衢六切，入燭羣。</w:t>
        <w:br/>
        <w:br/>
        <w:t>鱼名。《玉篇·魚部》：“𩷐，魚也。”《集韻·燭韻》：“𩷐，魚名。”</w:t>
        <w:br/>
      </w:r>
    </w:p>
    <w:p>
      <w:r>
        <w:t>𩷑##𩷑</w:t>
        <w:br/>
        <w:br/>
        <w:t>同“鰋”。《説文·魚部》：“𩷑，鮀也。”《集韻·阮韻》：“𩷑”，同“鰋”。</w:t>
        <w:br/>
      </w:r>
    </w:p>
    <w:p>
      <w:r>
        <w:t>𩷒##𩷒</w:t>
        <w:br/>
        <w:br/>
        <w:t>𩷒同“䰼”。《集韻·侵韻》：“𩷒，《博雅》：‘𩷒，鯗也。’一説大魚曰鮺，小魚曰𩷒。或作䰼。”</w:t>
        <w:br/>
      </w:r>
    </w:p>
    <w:p>
      <w:r>
        <w:t>𩷓##𩷓</w:t>
        <w:br/>
        <w:br/>
        <w:t>𩷓zhì　《玉篇》之利切。</w:t>
        <w:br/>
        <w:br/>
        <w:t>鱼名。《玉篇·魚部》：“𩷓，魚名。”</w:t>
        <w:br/>
      </w:r>
    </w:p>
    <w:p>
      <w:r>
        <w:t>𩷔##𩷔</w:t>
        <w:br/>
        <w:br/>
        <w:t>𩷔同“𩺵”。《集韻·臻韻》：“𩺵，魚名，長尾皃。或省作𩷔。”</w:t>
        <w:br/>
      </w:r>
    </w:p>
    <w:p>
      <w:r>
        <w:t>𩷕##𩷕</w:t>
        <w:br/>
        <w:br/>
        <w:t>𩷕láng　《廣韻》魯當切，平唐來。</w:t>
        <w:br/>
        <w:br/>
        <w:t>（1）〔𩷕䱺〕雄蟹。《玉篇·魚部》：“𩷕，𩷕䱺，雄蟹也。”《集韻·唐韻》：“𩷕，蟹其雄曰𩷕䱺。”</w:t>
        <w:br/>
        <w:br/>
        <w:t>（2）鱼脂。《廣韻·唐韻》：“𩷕，魚脂。”</w:t>
        <w:br/>
      </w:r>
    </w:p>
    <w:p>
      <w:r>
        <w:t>𩷖##𩷖</w:t>
        <w:br/>
        <w:br/>
        <w:t>𩷖bù　《玉篇》音步。</w:t>
        <w:br/>
        <w:br/>
        <w:t>鱼名。《玉篇·魚部》：“𩷖，魚名。”</w:t>
        <w:br/>
      </w:r>
    </w:p>
    <w:p>
      <w:r>
        <w:t>𩷗##𩷗</w:t>
        <w:br/>
        <w:br/>
        <w:t>𩷗kuáng　《集韻》渠王切，平陽羣。</w:t>
        <w:br/>
        <w:br/>
        <w:t>大鱼。《集韻·陽韻》：“𩷗，大魚。”</w:t>
        <w:br/>
      </w:r>
    </w:p>
    <w:p>
      <w:r>
        <w:t>𩷘##𩷘</w:t>
        <w:br/>
        <w:br/>
        <w:t>𩷘yì　《集韻》逆及切，入緝疑。</w:t>
        <w:br/>
        <w:br/>
        <w:t>鱼多貌。《集韻·緝韻》：“𩷘，魚衆也。”《字彙·魚部》：“𩷘，魚衆貌。”</w:t>
        <w:br/>
      </w:r>
    </w:p>
    <w:p>
      <w:r>
        <w:t>𩷙##𩷙</w:t>
        <w:br/>
        <w:br/>
        <w:t>𩷙同“䰷（蚌）”。《正字通·魚部》：“𩷙，同䰷。”《字彙補·魚部》：“𩷙，與蚌同。見*漢*《靈臺碑》。”《成陽靈臺碑》：“比目𩷙魚，濯鱗通泉。”</w:t>
        <w:br/>
      </w:r>
    </w:p>
    <w:p>
      <w:r>
        <w:t>𩷚##𩷚</w:t>
        <w:br/>
        <w:br/>
        <w:t>𩷚bó　《字彙補》蒲没切。</w:t>
        <w:br/>
        <w:br/>
        <w:t>䰽鱼。《字彙補·魚部》：“𩷚，魚名。出《異魚圖贊》。”*明**楊慎*《異魚圖贊》卷二：“*樂浪潘國*，魚之淵府。異哉䱡魚，魼有兩乳。魵、鱸、𩷚、鱳，各以類聚。*漢*獻大官，*叔重*是取。”自注：“五魚皆出*樂浪潘國*，並見《説文》。”按：《説文·魚部》作“䰽”。</w:t>
        <w:br/>
      </w:r>
    </w:p>
    <w:p>
      <w:r>
        <w:t>𩷧##𩷧</w:t>
        <w:br/>
        <w:br/>
        <w:t>𩷧chì</w:t>
        <w:br/>
        <w:br/>
        <w:t>鱼名。即赤鱼，又名青松鱼，为今之海鲇科海鲇鱼。体长，头扁平，吻长，无鳞。生活在热带海洋底层，生殖季节群集四游，向近海表层游动。雄鱼有护卵习性，含受精卵于口中孵化。我国*东海*、*南海*盛产。肉富脂肪，盐腌后供食用。*清**李調元*《南越筆記》卷十：“𩷧魚、鰽白皆以仲春出，大者重數十斤，入自大洋，望之如黑雲……故𩷧魚時節，所在人民饜飫，多糟之為終歲食，蓋𩷧魚放卵，雄者為雌者含卵口中，卵不分散，故類繁。”</w:t>
        <w:br/>
      </w:r>
    </w:p>
    <w:p>
      <w:r>
        <w:t>𩷨##𩷨</w:t>
        <w:br/>
        <w:br/>
        <w:t>𩷨yì</w:t>
        <w:br/>
        <w:br/>
        <w:t>*唐**元結*《初祀》：“薦天𩷨兮酒陽泉，獻水芸兮飯霜秈。”*湛若水*校注：“𩷨，羊至反。”</w:t>
        <w:br/>
      </w:r>
    </w:p>
    <w:p>
      <w:r>
        <w:t>𩷩##𩷩</w:t>
        <w:br/>
        <w:br/>
        <w:t>𩷩鱼名。《太平御覽》卷九百四十引《臨海異物志》：“𩷩魚如指，長七八寸，但有脊骨，好作羮。大者如竹竿，曝作燭，極有光明。”</w:t>
        <w:br/>
      </w:r>
    </w:p>
    <w:p>
      <w:r>
        <w:t>𩷪##𩷪</w:t>
        <w:br/>
        <w:br/>
        <w:t>𩷪䲅。即“河豚”。*明**馮時可*《雨航雜録》卷下：“黄駒，即𩷪魚，俗所謂河豚也。一名鮭，一名嗔，一名鮠，一名鴟夷，一名鯸鮐。腹無膽，頭無腮，其肝最毒，獨眼者尤甚，海上人得之，去其頭尾，用橄欖甘蔗煮之。”参见“䲅”和“魨”。</w:t>
        <w:br/>
      </w:r>
    </w:p>
    <w:p>
      <w:r>
        <w:t>𩷫##𩷫</w:t>
        <w:br/>
        <w:br/>
        <w:t>𩷫鱼名。*清**嘉靖*年修《邵武府志·山川》：“*紫雲溪*，水清而駛，無大魚，有𩷫焉。紅翼而白腮，冬月始出。”*民国*修《福建通志·物産志》：“𩷫魚，身長而尾狹，眼赤而鰓紅。”</w:t>
        <w:br/>
      </w:r>
    </w:p>
    <w:p>
      <w:r>
        <w:t>𩷬##𩷬</w:t>
        <w:br/>
        <w:br/>
        <w:t>𩷬同“𩷗”。《集韻·陽韻》：“𩷗，大魚。或書作𩷬。”</w:t>
        <w:br/>
      </w:r>
    </w:p>
    <w:p>
      <w:r>
        <w:t>𩷭##𩷭</w:t>
        <w:br/>
        <w:br/>
        <w:t>𩷭jiàng</w:t>
        <w:br/>
        <w:br/>
        <w:t>〔魚𩷭山〕也作“魚𩷄山”。山名。在*湖南省**郴州市*以东。*清**顧祖禹*《讀史方輿紀要·湖廣八·郴州》：“*魚𩷭山*，州東三十里。自山而東南，有七十一峰，亦謂之*東嶺*。”按：《萬曆郴州志》、《乾隆郴州志》均作“魚𩷄山”。</w:t>
        <w:br/>
      </w:r>
    </w:p>
    <w:p>
      <w:r>
        <w:t>𩷮##𩷮</w:t>
        <w:br/>
        <w:br/>
        <w:t>𩷮“𩶡”的讹字。《改併四聲篇海·魚部》引《玉篇》：“𩷮，《説文》：‘䱎䲛也。’”《康熙字典·魚部》引《五音篇海》：“𩷮，即𩶡字之譌。”按：《説文·魚部》作“𩶡”。</w:t>
        <w:br/>
      </w:r>
    </w:p>
    <w:p>
      <w:r>
        <w:t>𩷯##𩷯</w:t>
        <w:br/>
        <w:br/>
        <w:t>𩷯wò　《太平御覽》音沃。</w:t>
        <w:br/>
        <w:br/>
        <w:t>鱼名。《太平御覽》卷九百四十引《臨海水土記》：“𩷯魚似蒲魚，長三尺。”</w:t>
        <w:br/>
      </w:r>
    </w:p>
    <w:p>
      <w:r>
        <w:t>𩷰##𩷰</w:t>
        <w:br/>
        <w:br/>
        <w:t>𩷰xùn</w:t>
        <w:br/>
        <w:br/>
        <w:t>鱼名。*南朝**宋**謝靈運*《山居賦》：“鱸鮆乘時以入蒲，鱤𩷰沿瀨以出泉。”自注：“𩷰，音迅。出谿中石上，恒以為翫。”</w:t>
        <w:br/>
      </w:r>
    </w:p>
    <w:p>
      <w:r>
        <w:t>𩷱##𩷱</w:t>
        <w:br/>
        <w:br/>
        <w:t>𩷱同“鱀”。*清**屈大均*《廣東新語·鱗部》：“𩷱，一作鱀，魚之大者，長二丈餘，脊若鋒刃，嘗至*南海廟*前，謂之來朝。……有烏、白二種。來輒有風，故又曰風魚。諺曰：‘烏𩷱白𩷱，不勞頻至。’”</w:t>
        <w:br/>
      </w:r>
    </w:p>
    <w:p>
      <w:r>
        <w:t>𩷴##𩷴</w:t>
        <w:br/>
        <w:br/>
        <w:t>𩷴“𩷁”的讹字。《康熙字典·魚部》：“𩷴，《字彙補》：‘乃果切，音𡜮。魚名。’”按：《字彙補》作“𩷁”，《改併四聲篇海》、《篇海類編》均作“𩷁”。</w:t>
        <w:br/>
      </w:r>
    </w:p>
    <w:p>
      <w:r>
        <w:t>𩷵##𩷵</w:t>
        <w:br/>
        <w:br/>
        <w:t>𩷵tūn　《龍龕手鑑》音吞。</w:t>
        <w:br/>
        <w:br/>
        <w:t>鱼名。《字彙補·魚部》：“𩷵，魚名。”</w:t>
        <w:br/>
      </w:r>
    </w:p>
    <w:p>
      <w:r>
        <w:t>𩷶##𩷶</w:t>
        <w:br/>
        <w:br/>
        <w:t>𩷶máng</w:t>
        <w:br/>
        <w:br/>
        <w:t>〔真热带𩷶〕鱼名。头体侧扁，长约三寸，产于我国*云南省**澜沧江*流域。</w:t>
        <w:br/>
      </w:r>
    </w:p>
    <w:p>
      <w:r>
        <w:t>𩷷##𩷷</w:t>
        <w:br/>
        <w:br/>
        <w:t>同“䲊”。《説文·魚部》：“䲊，魚子已生者。从魚，憜省聲。𩷷，籀文。”</w:t>
        <w:br/>
      </w:r>
    </w:p>
    <w:p>
      <w:r>
        <w:t>𩷸##𩷸</w:t>
        <w:br/>
        <w:br/>
        <w:t>fáng　《集韻》符方切，平陽奉。陽部。</w:t>
        <w:br/>
        <w:br/>
        <w:t>同“魴”。鱼名。《説文·魚部》：“魴，赤尾魚。从魚，方聲。𩷸，魴或从㫄。”</w:t>
        <w:br/>
      </w:r>
    </w:p>
    <w:p>
      <w:r>
        <w:t>𩷹##𩷹</w:t>
        <w:br/>
        <w:br/>
        <w:t>《説文》：“𩷹，烝然𩷹𩷹。从魚，卓聲。”*鈕樹玉*校録：“𩷹，《玉篇》、《廣韻》並無，《詩》作‘罩罩’，*毛*傳：‘罩罩，籗也。’《説文》𦋚訓捕魚器，與*毛*傳合，不應又作𩷹。疑後人增。”</w:t>
        <w:br/>
        <w:br/>
        <w:t>zhuó　《集韻》竹角切，入覺知。又《〈説文解字〉徐鉉注》都教切。宵部。</w:t>
        <w:br/>
        <w:br/>
        <w:t>（1）鱼名。《集韻·覺韻》：“𩷹，魚名。”《正字通·魚部》：“𩷹，《六書故》：‘溪澗中卓魚。’”</w:t>
        <w:br/>
        <w:br/>
        <w:t>（2）同“罩（zhào）”。捕鱼器。《説文·魚部》：“𩷹，烝然𩷹𩷹。”*段玉裁*注：“按《詩》：‘南有嘉魚，烝然罩罩。’傳曰：‘罩，籗也。’”*鈕樹玉*校録：“𩷹，《詩》作‘罩罩’，*毛*傳：‘罩罩，籗也。’《説文》𦋚訓捕魚器，與*毛*傳合。”</w:t>
        <w:br/>
      </w:r>
    </w:p>
    <w:p>
      <w:r>
        <w:t>𩷺##𩷺</w:t>
        <w:br/>
        <w:br/>
        <w:t>𩷺同“鮒”。《集韻·遇韻》：“鮒，《説文》：‘魚名。’或从附。”</w:t>
        <w:br/>
      </w:r>
    </w:p>
    <w:p>
      <w:r>
        <w:t>𩷻##𩷻</w:t>
        <w:br/>
        <w:br/>
        <w:t>𩷻qià　《集韻》丘八切，入黠溪。</w:t>
        <w:br/>
        <w:br/>
        <w:t>鱼名。《集韻·黠韻》：“𩷻，魚名。”</w:t>
        <w:br/>
      </w:r>
    </w:p>
    <w:p>
      <w:r>
        <w:t>𩷼##𩷼</w:t>
        <w:br/>
        <w:br/>
        <w:t>𩷼同“𩻷”。《玉篇·魚部》：“𩷼，魚也。”《正字通·魚部》：“𩷼，本作𩻷。”</w:t>
        <w:br/>
        <w:br/>
        <w:t>䱧鱼名。《戰國策·楚策四》：“俯噣䱧鯉，仰嚙䔖衡。”*清**黄丕烈*《〈戰國策〉札記》：“*鮑*改䱧為鱔。*丕烈*案：《新序》作鰋鯉。”</w:t>
        <w:br/>
      </w:r>
    </w:p>
    <w:p>
      <w:r>
        <w:t>𩷽##𩷽</w:t>
        <w:br/>
        <w:br/>
        <w:t>𩷽tǎ　《改併四聲篇海》引《類篇》音塔。</w:t>
        <w:br/>
        <w:br/>
        <w:t>鱕鱼。《改併四聲篇海·魚部》引《類篇》：“𩷽，鱕魚也。”</w:t>
        <w:br/>
      </w:r>
    </w:p>
    <w:p>
      <w:r>
        <w:t>𩷾##𩷾</w:t>
        <w:br/>
        <w:br/>
        <w:t>𩷾qí　《集韻》渠伊切，平脂羣。</w:t>
        <w:br/>
        <w:br/>
        <w:t>同“鮨”。鲊属。《集韻·脂韻》：“鮨，鮓屬。《爾雅》：‘魚謂之鮨。’或从祁。”</w:t>
        <w:br/>
      </w:r>
    </w:p>
    <w:p>
      <w:r>
        <w:t>𩷿##𩷿</w:t>
        <w:br/>
        <w:br/>
        <w:t>𩷿同“鮀”。《龍龕手鑑·魚部》：“𩷿”，同“鮀”。</w:t>
        <w:br/>
      </w:r>
    </w:p>
    <w:p>
      <w:r>
        <w:t>𩸀##𩸀</w:t>
        <w:br/>
        <w:br/>
        <w:t>𩸀pèng　《玉篇》匹亘切。</w:t>
        <w:br/>
        <w:br/>
        <w:t>（1）大鱼。《玉篇·魚部》：“𩸀，大魚。”</w:t>
        <w:br/>
        <w:br/>
        <w:t>（2）绷鱼。《篇海類編·鱗介類·魚部》：“𩸀，魚名。”《正字通·魚部》：“𩸀，《食物本草》：綳魚，形似河魨而小，背青，有斑文。無鱗，尾不歧，腹白，有刺，亦善嗔，嗔則腹脹大，圓緊如鞠，仰浮水面，即此。俗改作𩸀。”</w:t>
        <w:br/>
      </w:r>
    </w:p>
    <w:p>
      <w:r>
        <w:t>𩸁##𩸁</w:t>
        <w:br/>
        <w:br/>
        <w:t>𩸁biē　《集韻》必結切，入屑幫。</w:t>
        <w:br/>
        <w:br/>
        <w:t>鱼行貌。《集韻·屑韻》：“𩸁，魚行皃。”</w:t>
        <w:br/>
      </w:r>
    </w:p>
    <w:p>
      <w:r>
        <w:t>𩸂##𩸂</w:t>
        <w:br/>
        <w:br/>
        <w:t>𩸂（一）fèn　㊀《集韻》父吻切，上吻奉。</w:t>
        <w:br/>
        <w:br/>
        <w:t>同“鱝”。鱼名。《集韻·吻韻》：“鱝，魚名，大鮋也。形圓有毒。或从忿。”</w:t>
        <w:br/>
        <w:br/>
        <w:t>㊁《集韻》芳問切，去問敷。</w:t>
        <w:br/>
        <w:br/>
        <w:t>（1）鱼小。《集韻·問韻》：“𩸂，魚小曰𩸂。”</w:t>
        <w:br/>
        <w:br/>
        <w:t>（2）鱼名。《集韻·問韻》：“𩸂，魚名。”</w:t>
        <w:br/>
        <w:br/>
        <w:t>（二）pèn　《集韻》普悶切，去恨滂。</w:t>
        <w:br/>
        <w:br/>
        <w:t>小鱼。《集韻·𢙃韻》：“𩸂，小魚。”</w:t>
        <w:br/>
      </w:r>
    </w:p>
    <w:p>
      <w:r>
        <w:t>𩸃##𩸃</w:t>
        <w:br/>
        <w:br/>
        <w:t>𩸃tù　《龍龕手鑑》湯故反。</w:t>
        <w:br/>
        <w:br/>
        <w:t>鱼名。《字彙·魚部》：“𩸃，魚名。”*唐**皮日休*《孫發百篇將遊天台請詩贈行因以送之》：“因逢二老如相問，正滯*江*南為𩸃魚。”</w:t>
        <w:br/>
      </w:r>
    </w:p>
    <w:p>
      <w:r>
        <w:t>𩸄##𩸄</w:t>
        <w:br/>
        <w:br/>
        <w:t>《説文》：“𩸄，鱧也。从魚，果聲。”按：*沈濤*古本考据*陸璣*《毛詩草木鳥獸蟲魚疏》以为：*許*书古本作“鱧，鯉也”，不作“鱧，鱯也”。</w:t>
        <w:br/>
        <w:br/>
        <w:t>huà　《廣韻》胡瓦切，上馬匣。歌部。</w:t>
        <w:br/>
        <w:br/>
        <w:t>鱼名。鱯，即鮰鱼。《廣韻·馬韻》：“𩸄，魚似鮎也。”*清**朱駿聲*《説文通訓定聲·隨部》：“𩸄，一名鱯，今謂之回魚。”《本草綱目·鱗部·鮠魚》：“北人呼鱯，南人呼鮠，並與鮰音相近……𩸄又鱯音之轉也。”参见“鱯”。</w:t>
        <w:br/>
      </w:r>
    </w:p>
    <w:p>
      <w:r>
        <w:t>𩸅##𩸅</w:t>
        <w:br/>
        <w:br/>
        <w:t>𩸅同“鮒”。《正字通·魚部》：“𩸅，俗鮒字。”</w:t>
        <w:br/>
      </w:r>
    </w:p>
    <w:p>
      <w:r>
        <w:t>𩸆##𩸆</w:t>
        <w:br/>
        <w:br/>
        <w:t>𩸆同“䱒”。《集韻·業韻》：“𩸆，鱼名。一曰河豚，一曰漬魚也。或从邑。”</w:t>
        <w:br/>
      </w:r>
    </w:p>
    <w:p>
      <w:r>
        <w:t>𩸇##𩸇</w:t>
        <w:br/>
        <w:br/>
        <w:t>𩸇è　《篇海類編》遏各切。</w:t>
        <w:br/>
        <w:br/>
        <w:t>水蛇别名。《篇海類編·鱗介類·魚部》：“𩸇，魚名，水蛇。”《字彙·魚部》：“𩸇，水蛇别名。”</w:t>
        <w:br/>
      </w:r>
    </w:p>
    <w:p>
      <w:r>
        <w:t>𩸈##𩸈</w:t>
        <w:br/>
        <w:br/>
        <w:t>𩸈“𩹑”的讹字。《字彙·魚部》：“𩸈，𩹀𩹑，蚌屬。”《康熙字典·魚部》：“𩹑，𩹑字之譌。”</w:t>
        <w:br/>
      </w:r>
    </w:p>
    <w:p>
      <w:r>
        <w:t>𩸉##𩸉</w:t>
        <w:br/>
        <w:br/>
        <w:t>𩸉同“鮍”。《集韻·支韻》：“鮍，《説文》：‘魚名。’一曰破魚。或从披。”</w:t>
        <w:br/>
      </w:r>
    </w:p>
    <w:p>
      <w:r>
        <w:t>𩸊##𩸊</w:t>
        <w:br/>
        <w:br/>
        <w:t>同“鮊”。《廣雅·釋魚》“鮊，鱎也”*清**王念孫*疏證：“鮊一作𩸊。”《正字通·魚部》：“𩸊，同鮊，見《石鼓文》，*鄭*云𩸊即鮊。”《石鼓文》：“黄帛其𩺂，又𩺹又𩸊。”*清**朱彝尊*《日下舊聞》引*洪适*《石鼓詩》：“左驂秀弓射麋豕，有魴有𩸊君子漁。”</w:t>
        <w:br/>
      </w:r>
    </w:p>
    <w:p>
      <w:r>
        <w:t>𩸋##𩸋</w:t>
        <w:br/>
        <w:br/>
        <w:t>𩸋（一）è　《集韻》遏鄂切，入鐸影。</w:t>
        <w:br/>
        <w:br/>
        <w:t>（1）同“𩸖”。鱼名。《集韻·鐸韻》：“𩸖，魚名，如蛇。或書作𩸋。”</w:t>
        <w:br/>
        <w:br/>
        <w:t>（2）水蛇别名。《字彙·魚部》：“𩸋，水蛇别名。”</w:t>
        <w:br/>
        <w:br/>
        <w:t>（二）yā　《字彙補》於加切。</w:t>
        <w:br/>
        <w:br/>
        <w:t>〔𩸋鮍〕小咸鱼。*明**黄衷*《海語·物産·𤞀》：“𤞀人……山居夷獠，每諳其性，常馴擾以備驅使，蒙以敝絮，食以𩸋鮍，飲以漓酒，即躍然喜。”原注：“𩸋鮍，夷言小醎魚。”</w:t>
        <w:br/>
      </w:r>
    </w:p>
    <w:p>
      <w:r>
        <w:t>𩸌##𩸌</w:t>
        <w:br/>
        <w:br/>
        <w:t>𩸌同“魦（鮻）”。《龍龕手鑑·魚部》：“𩸌”，同“魦”。</w:t>
        <w:br/>
      </w:r>
    </w:p>
    <w:p>
      <w:r>
        <w:t>𩸍##𩸍</w:t>
        <w:br/>
        <w:br/>
        <w:t>𩸍mìng</w:t>
        <w:br/>
        <w:br/>
        <w:t>𩸍鱼。*明**屠本畯*《閩中海錯疏》卷上：“𩸍魚，形如石首而差大，鱗細口紅。”*民国*27年修《福建通志·漁業志》：“𩸍魚似石首魚，三月至十月旺産*霞浦*。”</w:t>
        <w:br/>
      </w:r>
    </w:p>
    <w:p>
      <w:r>
        <w:t>𩸎##𩸎</w:t>
        <w:br/>
        <w:br/>
        <w:t>𩸎dìng　《字彙補》徒浄切。</w:t>
        <w:br/>
        <w:br/>
        <w:t>𩸎鱼。《字彙補·魚部》：“𩸎，魚名。”*明**屠本畯*《閩中海錯疏》卷中：“𩸎，無皮鱗，*嶺南*呼為綿魚。”*民国*修《福建通志·物産志》引《海錯百一録》：“𩸎魚，又名水𩸎，*福州*呼油筒。形如火管，無鱗，多油，海魚之下品，食者恥之。”</w:t>
        <w:br/>
      </w:r>
    </w:p>
    <w:p>
      <w:r>
        <w:t>𩸏##𩸏</w:t>
        <w:br/>
        <w:br/>
        <w:t>𩸏同“鰈”。《龍龕手鑑·魚部》：“𩸏，比目魚别名也。”《字彙補·魚部》：“𩸏，鰈字省文。”</w:t>
        <w:br/>
      </w:r>
    </w:p>
    <w:p>
      <w:r>
        <w:t>𩸐##𩸐</w:t>
        <w:br/>
        <w:br/>
        <w:t>𩸐rú　《字彙》音孺。</w:t>
        <w:br/>
        <w:br/>
        <w:t>鱼名。《字彙補·魚部》：“𩸐，魚名。”</w:t>
        <w:br/>
      </w:r>
    </w:p>
    <w:p>
      <w:r>
        <w:t>𩸑##𩸑</w:t>
        <w:br/>
        <w:br/>
        <w:t>𩸑zhǎ</w:t>
        <w:br/>
        <w:br/>
        <w:t>同“䱹（鮓）”。腌鱼。《世説新語·紕漏》：“*虞嘯父*為*孝武*侍中。帝從容問曰：‘卿在門下，初不聞有所獻替。’*虞*家*富春*，近海，謂帝望其意氣。對曰：‘天時尚煗，䱥魚蝦𩸑未可致，尋當有所上獻。’帝撫掌大笑。”一本作“䱹”。按：《晋書·虞嘯父傳》作“鮓”。</w:t>
        <w:br/>
      </w:r>
    </w:p>
    <w:p>
      <w:r>
        <w:t>𩸒##𩸒</w:t>
        <w:br/>
        <w:br/>
        <w:t>𩸒gāng</w:t>
        <w:br/>
        <w:br/>
        <w:t>鱊鱼。*清**李調元*《然犀志》：“《北户録》云：𩸒魚即鱊魚。”</w:t>
        <w:br/>
      </w:r>
    </w:p>
    <w:p>
      <w:r>
        <w:t>𩸖##𩸖</w:t>
        <w:br/>
        <w:br/>
        <w:t>𩸖è　《集韻》遏鄂切，入鐸影。</w:t>
        <w:br/>
        <w:br/>
        <w:t>鱼名。《集韻·鐸韻》：“𩸖，魚名，如蛇。”</w:t>
        <w:br/>
      </w:r>
    </w:p>
    <w:p>
      <w:r>
        <w:t>𩸝##𩸝</w:t>
        <w:br/>
        <w:br/>
        <w:t>𩸝sōng</w:t>
        <w:br/>
        <w:br/>
        <w:t>松鱼。又名海鳙，今海鲇科鱼类。《古今圖書集成·博物彙編·禽蟲典》卷一百四十八引《直省志書》：“赤魚狀如𩸝魚。”*明**屠本畯*《閩中海錯疏》卷中：“鱅，雌生卵，雄吞之成魚，青色無鱗。一名松魚。”</w:t>
        <w:br/>
      </w:r>
    </w:p>
    <w:p>
      <w:r>
        <w:t>𩸞##𩸞</w:t>
        <w:br/>
        <w:br/>
        <w:t>𩸞（一）yàn　《篇海類編》於陷切。</w:t>
        <w:br/>
        <w:br/>
        <w:t>鱼名。《篇海類編·鱗介類·魚部》：“𩸞，魚名。”</w:t>
        <w:br/>
        <w:br/>
        <w:t>（二）qí</w:t>
        <w:br/>
        <w:br/>
        <w:t>小鱼虷加盐腌制的鱼酱。</w:t>
        <w:br/>
      </w:r>
    </w:p>
    <w:p>
      <w:r>
        <w:t>𩸟##𩸟</w:t>
        <w:br/>
        <w:br/>
        <w:t>𩸟sì　《龍龕手鑑·魚部》：“𩸟，俗。徐姊切。”《字彙補·魚部》：“𩸟，音兕。見《篇韻》。”</w:t>
        <w:br/>
      </w:r>
    </w:p>
    <w:p>
      <w:r>
        <w:t>𩸠##𩸠</w:t>
        <w:br/>
        <w:br/>
        <w:t>𩸠同“䱬”。《龍龕手鑑·魚部》：“𩸠，魚名。”《字彙補·魚部》：“𩸠，與䱬同。”</w:t>
        <w:br/>
      </w:r>
    </w:p>
    <w:p>
      <w:r>
        <w:t>𩸡##𩸡</w:t>
        <w:br/>
        <w:br/>
        <w:t>𩸡〔海𩸡〕一种水生动物。《太平御覽》卷九百四十三引《臨海水土記》：“海𩸡如鼂，狹後廣前，其肉中食，亦又多膏。”</w:t>
        <w:br/>
      </w:r>
    </w:p>
    <w:p>
      <w:r>
        <w:t>𩸢##𩸢</w:t>
        <w:br/>
        <w:br/>
        <w:t>𩸢同“鯬”。《篇海類編·鱗介類·魚部》：“𩸢，鰻𩸢，又𩸢鯠，並魚名。”《字彙補·魚部》：“𩸢，與鯬同。”</w:t>
        <w:br/>
      </w:r>
    </w:p>
    <w:p>
      <w:r>
        <w:t>𩸣##𩸣</w:t>
        <w:br/>
        <w:br/>
        <w:t>𩸣shòu</w:t>
        <w:br/>
        <w:br/>
        <w:t>鱼名。琵琶鱼，又名华脐鱼。*清**光緒*二十五年重修《浙江通志·物産》：“琵琶魚：《成化四明郡志》華臍，一名老婆魚，一名𩸣魚。蓋其腹有帶如帔，子生附其上，故名𩸣。其形如科斗，而大者如盤。《吴都賦》注曰：此名琵琶魚。”</w:t>
        <w:br/>
      </w:r>
    </w:p>
    <w:p>
      <w:r>
        <w:t>𩸤##𩸤</w:t>
        <w:br/>
        <w:br/>
        <w:t>𩸤〔白𩸤〕鱼名。*宋**吴自牧*《夢粱録·諸色雜買》：“（*杭州*）又有挑擔擡盤架，買賣江魚、石首、鱔魚、時魚、鯧魚、鰻魚、鱭魚、鯽魚、白𩸤魚。”</w:t>
        <w:br/>
      </w:r>
    </w:p>
    <w:p>
      <w:r>
        <w:t>𩸥##𩸥</w:t>
        <w:br/>
        <w:br/>
        <w:t>𩸥同“燄（焰）”。《可洪音義》卷九《金剛頂瑜伽中略出念誦經》第三卷音義：“光𩸥，正作焰、燄二形也。*郭氏*音熒，非也。”按：今对应经文作“光焰”。</w:t>
        <w:br/>
      </w:r>
    </w:p>
    <w:p>
      <w:r>
        <w:t>𩸦##𩸦</w:t>
        <w:br/>
        <w:br/>
        <w:t>𩸦ní</w:t>
        <w:br/>
        <w:br/>
        <w:t>〔𩸦鰍〕泥鳅。《敦煌變文集·維摩詰經講經文》：“忽被個𩸦鰍之魚，抛入水池之内，渾身不浄，遍體腥䐬，滿池之清水渾濁，徹底之澄泉臭穢。”</w:t>
        <w:br/>
      </w:r>
    </w:p>
    <w:p>
      <w:r>
        <w:t>𩸧##𩸧</w:t>
        <w:br/>
        <w:br/>
        <w:t>𩸧ní　《篇海類編》音泥。</w:t>
        <w:br/>
        <w:br/>
        <w:t>鱼名。《字彙補·魚部》：“𩸧，魚名。”</w:t>
        <w:br/>
      </w:r>
    </w:p>
    <w:p>
      <w:r>
        <w:t>𩸨##𩸨</w:t>
        <w:br/>
        <w:br/>
        <w:t>𩸨yí　《龍龕手鑑》音宜。</w:t>
        <w:br/>
        <w:br/>
        <w:t>鱼名。雄鲸。*唐**慧琳*《一切經音義》卷八十五“鯨鯢”下引《韻詮》云：“海中最大魚也，雄曰𩸨，雌曰鯨，身長十餘里，目如日。”</w:t>
        <w:br/>
      </w:r>
    </w:p>
    <w:p>
      <w:r>
        <w:t>𩸩##𩸩</w:t>
        <w:br/>
        <w:br/>
        <w:t>𩸩同“鯇”。*清**正德*年修《建昌府志·物産·鱗之屬》：“𩸩魚，即草魚。”*清**嘉靖*年修《常德府志·物産》：“𩸩，其形似鯉，青黑色，土人畜於池，飼以草，又名草𩸩。”按：“鯇”、“𩸩”二字音义均同，“𩸩”当为“鯇”的异体。</w:t>
        <w:br/>
      </w:r>
    </w:p>
    <w:p>
      <w:r>
        <w:t>𩸪##𩸪</w:t>
        <w:br/>
        <w:br/>
        <w:t>𩸪鱼名，即香鱼科的香鱼。《太平御覽》卷九百四十引《臨海異物志》：“𩸪魚三月生溪中，裁長一寸，至十月中，東還死於海，香氣聞於水上，到時月，輒復更生。”</w:t>
        <w:br/>
      </w:r>
    </w:p>
    <w:p>
      <w:r>
        <w:t>𩸫##𩸫</w:t>
        <w:br/>
        <w:br/>
        <w:t>𩸫〔𩶾𩸫〕见“𩶾”。</w:t>
        <w:br/>
      </w:r>
    </w:p>
    <w:p>
      <w:r>
        <w:t>𩸬##𩸬</w:t>
        <w:br/>
        <w:br/>
        <w:t>𩸬*唐*佚名《明月湖醉後薔薇花歌》：“柔條嫩蕊輕𩸬鰓，一低一昂合又開。”</w:t>
        <w:br/>
      </w:r>
    </w:p>
    <w:p>
      <w:r>
        <w:t>𩸹##𩸹</w:t>
        <w:br/>
        <w:br/>
        <w:t>𩸹mí　《龍龕手鑑》音弥。</w:t>
        <w:br/>
        <w:br/>
        <w:t>鱼名。《字彙補·魚部》：“𩸹，魚名。”</w:t>
        <w:br/>
      </w:r>
    </w:p>
    <w:p>
      <w:r>
        <w:t>𩸻##𩸻</w:t>
        <w:br/>
        <w:br/>
        <w:t>𩸻同“鮀”。《龍龕手鑑·魚部》：“𩸻”，“鮀”的俗字。</w:t>
        <w:br/>
      </w:r>
    </w:p>
    <w:p>
      <w:r>
        <w:t>𩸾##𩸾</w:t>
        <w:br/>
        <w:br/>
        <w:t>𩸾yé　《玉篇》音耶。</w:t>
        <w:br/>
        <w:br/>
        <w:t>形状像蛇的鱼。《玉篇·魚部》：“𩸾，魚似蛇，長一丈。”</w:t>
        <w:br/>
      </w:r>
    </w:p>
    <w:p>
      <w:r>
        <w:t>𩸿##𩸿</w:t>
        <w:br/>
        <w:br/>
        <w:t>𩸿pō　《集韻》普活切，入末滂。</w:t>
        <w:br/>
        <w:br/>
        <w:t>同“鱍”。鱼游貌。《集韻·末韻》：“鱍，魚游皃。或省。”</w:t>
        <w:br/>
      </w:r>
    </w:p>
    <w:p>
      <w:r>
        <w:t>𩹀##𩹀</w:t>
        <w:br/>
        <w:br/>
        <w:t>𩹀còu　《篇海類編》千候切。</w:t>
        <w:br/>
        <w:br/>
        <w:t>〔𩹀𩹑〕蚌属。《篇海類編·鱗介類·魚部》：“𩹀，𩹀𩹑，蚌屬。”</w:t>
        <w:br/>
      </w:r>
    </w:p>
    <w:p>
      <w:r>
        <w:t>𩹁##𩹁</w:t>
        <w:br/>
        <w:br/>
        <w:t>𩹁同“鮩”。《集韻·耿韻》：“𩹁，魚名。或从并。”</w:t>
        <w:br/>
      </w:r>
    </w:p>
    <w:p>
      <w:r>
        <w:t>𩹂##𩹂</w:t>
        <w:br/>
        <w:br/>
        <w:t>𩹂wèi　《廣韻》于貴切，去未云。</w:t>
        <w:br/>
        <w:br/>
        <w:t>𩹂鱼。《廣韻·未韻》：“𩹂，魚名。《山海經》曰：‘*樂游之山**桃水*多𩹂魚，似蛇而四足。’”按：今本《山海經·西山經》作“䱻”，《廣韻》引作“𩹂”。*畢沅*、*郝懿行*认为“䱻”是“𩹂”的讹字。</w:t>
        <w:br/>
      </w:r>
    </w:p>
    <w:p>
      <w:r>
        <w:t>𩹃##𩹃</w:t>
        <w:br/>
        <w:br/>
        <w:t>𩹃同“䱮”。《龍龕手鑑·魚部》：“𩹃”，同“䱮”。《太平御覽》卷九百三十九引*潘岳*《滄海賦》：“𩹃魚鯸𩽷。”</w:t>
        <w:br/>
      </w:r>
    </w:p>
    <w:p>
      <w:r>
        <w:t>𩹄##𩹄</w:t>
        <w:br/>
        <w:br/>
        <w:t>𩹄同“鰐”。《可洪音義》卷二十：“𩹄魚，上五各反。*漢*言鰐魚也。”</w:t>
        <w:br/>
      </w:r>
    </w:p>
    <w:p>
      <w:r>
        <w:t>𩹅##𩹅</w:t>
        <w:br/>
        <w:br/>
        <w:t>𩹅yīng　《改併四聲篇海》引《川篇》音英。</w:t>
        <w:br/>
        <w:br/>
        <w:t>鱼名。《字彙·魚部》：“𩹅，魚名。”</w:t>
        <w:br/>
      </w:r>
    </w:p>
    <w:p>
      <w:r>
        <w:t>𩹆##𩹆</w:t>
        <w:br/>
        <w:br/>
        <w:t>𩹆同“䱠”。《集韻·産韻》：“𩹆”，同“䱠”。</w:t>
        <w:br/>
      </w:r>
    </w:p>
    <w:p>
      <w:r>
        <w:t>𩹇##𩹇</w:t>
        <w:br/>
        <w:br/>
        <w:t>𩹇tíng　《廣韻》特丁切，平青定。</w:t>
        <w:br/>
        <w:br/>
        <w:t>鱼名。即“䰲”。《廣雅·釋魚》：“𩹇，䰲也。”《集韻·青韻》：“𩹇，魚名，䰲也。”参见“䰲”。</w:t>
        <w:br/>
      </w:r>
    </w:p>
    <w:p>
      <w:r>
        <w:t>𩹈##𩹈</w:t>
        <w:br/>
        <w:br/>
        <w:t>𩹈zhì　《廣韻》直利切，去至澄。</w:t>
        <w:br/>
        <w:br/>
        <w:t>鱼名。《廣韻·至韻》：“𩹈，魚名。”</w:t>
        <w:br/>
      </w:r>
    </w:p>
    <w:p>
      <w:r>
        <w:t>𩹉##𩹉</w:t>
        <w:br/>
        <w:br/>
        <w:t>𩹉fēi　《廣韻》甫微切，平微非。</w:t>
        <w:br/>
        <w:br/>
        <w:t>（1）鱼名。《玉篇·魚部》：“𩹉，魚，似鮒。”《集韻·微韻》：“𩹉，魚名，似鮒。出*澇水*。”</w:t>
        <w:br/>
        <w:br/>
        <w:t>（2）飞鱼。又名鰩鱼、文鰩。飞鱼科。为一种具有滑翔能力的鱼类。体长，稍扁侧，胸鳍发达如翼，尾鳍下叶长于上叶，尾部迅速摇动可跃出水面，张开胸鳍可滑翔飞行百米以上。广布于热带与温带海洋。我国沿海均产。《正字通·魚部》：“𩹉，按：鰩魚，一名飛魚……本作飛，俗作𩹉。”</w:t>
        <w:br/>
      </w:r>
    </w:p>
    <w:p>
      <w:r>
        <w:t>𩹊##𩹊</w:t>
        <w:br/>
        <w:br/>
        <w:t>𩹊yóu　《玉篇》以周切。</w:t>
        <w:br/>
        <w:br/>
        <w:t>鱼名。《玉篇·魚部》：“𩹊，魚名。”</w:t>
        <w:br/>
      </w:r>
    </w:p>
    <w:p>
      <w:r>
        <w:t>𩹋##𩹋</w:t>
        <w:br/>
        <w:br/>
        <w:t>𩹋同“䱱”。《龍龕手鑑·魚部》：“𩹋，魚四足者。亦曰大鱧魚也。”《字彙·魚部》：“𩹋”，同“䱱”。</w:t>
        <w:br/>
      </w:r>
    </w:p>
    <w:p>
      <w:r>
        <w:t>𩹌##𩹌</w:t>
        <w:br/>
        <w:br/>
        <w:t>𩹌同“鰥”。《古今韻會舉要·删韻》：“鰥，从眔，俗从水，誤。”《字彙·魚部》：“𩹌，俗鰥字。”*宋**曾慥*《類説》卷六十引*蘇軾*《仇池筆記》：“（*張先*）詩云：‘愁似𩹌魚知夜永，懶同蝴蝶為春忙。’”</w:t>
        <w:br/>
      </w:r>
    </w:p>
    <w:p>
      <w:r>
        <w:t>𩹍##𩹍</w:t>
        <w:br/>
        <w:br/>
        <w:t>𩹍kuí　《廣韻》渠追切，平脂羣。</w:t>
        <w:br/>
        <w:br/>
        <w:t>鱼名。《玉篇·魚部》：“𩹍，魚名。”</w:t>
        <w:br/>
      </w:r>
    </w:p>
    <w:p>
      <w:r>
        <w:t>𩹎##𩹎</w:t>
        <w:br/>
        <w:br/>
        <w:t>𩹎àn　《玉篇》於陷切。</w:t>
        <w:br/>
        <w:br/>
        <w:t>鱼名。《玉篇·魚部》：“𩹎，魚也。”今为𩹎属鱼的统称。鱼纲鲱鲤科。体长，稍侧扁，被有大鳞。生活在热带浅海中。</w:t>
        <w:br/>
      </w:r>
    </w:p>
    <w:p>
      <w:r>
        <w:t>𩹏##𩹏</w:t>
        <w:br/>
        <w:br/>
        <w:t>𩹏bà　《廣韻》白駕切，去禡並。又《集韻》步化切。</w:t>
        <w:br/>
        <w:br/>
        <w:t>同“鮊”。《廣韻·禡韻》：“𩹏，海魚。”《集韻·禡韻》：“鮊，魚名。或从犬。”《正字通·魚部》：“𩹏，俗鮊字。”</w:t>
        <w:br/>
      </w:r>
    </w:p>
    <w:p>
      <w:r>
        <w:t>𩹐##𩹐</w:t>
        <w:br/>
        <w:br/>
        <w:t>同“鯁”。《正字通·魚部》：“鯁，本作𩹐。”</w:t>
        <w:br/>
      </w:r>
    </w:p>
    <w:p>
      <w:r>
        <w:t>𩹑##𩹑</w:t>
        <w:br/>
        <w:br/>
        <w:t>𩹑hàn　《篇海類編》侯幹切。</w:t>
        <w:br/>
        <w:br/>
        <w:t>〔𩹀𩹑〕见“𩹀”。</w:t>
        <w:br/>
      </w:r>
    </w:p>
    <w:p>
      <w:r>
        <w:t>𩹒##𩹒</w:t>
        <w:br/>
        <w:br/>
        <w:t>𩹒同“鮤”。《龍龕手鑑·魚部》：“𩹒”，同“鮤”。</w:t>
        <w:br/>
      </w:r>
    </w:p>
    <w:p>
      <w:r>
        <w:t>𩹓##𩹓</w:t>
        <w:br/>
        <w:br/>
        <w:t>𩹓同“鱬”。</w:t>
        <w:br/>
      </w:r>
    </w:p>
    <w:p>
      <w:r>
        <w:t>𩹔##𩹔</w:t>
        <w:br/>
        <w:br/>
        <w:t>𩹔同“䱸”。《直音篇·魚部》：“𩹔”，同“䱸”。</w:t>
        <w:br/>
      </w:r>
    </w:p>
    <w:p>
      <w:r>
        <w:t>𩹞##𩹞</w:t>
        <w:br/>
        <w:br/>
        <w:t>𩹞nán</w:t>
        <w:br/>
        <w:br/>
        <w:t>方言。𩹞鱼，即大鳞白鲢。鱼纲鲤科，与白鲢相近。生长快，肉厚油多。我国仅分布于*海南省**南渡江*。</w:t>
        <w:br/>
      </w:r>
    </w:p>
    <w:p>
      <w:r>
        <w:t>𩹟##𩹟</w:t>
        <w:br/>
        <w:br/>
        <w:t>𩹟nài　《廣韻》奴帶切，去泰泥。</w:t>
        <w:br/>
        <w:br/>
        <w:t>鱼名。《玉篇·魚部》：“𩹟，魚名。”《集韻·夳韻》：“𩹟，鰶𩹟，魚名。”</w:t>
        <w:br/>
      </w:r>
    </w:p>
    <w:p>
      <w:r>
        <w:t>𩹠##𩹠</w:t>
        <w:br/>
        <w:br/>
        <w:t>𩹠“鯂（穌）”的讹字。《永樂大典》卷二千四百零五：“𩹠，孫租切。*韓道昭*《五音類聚》桑姑切。”按：*明*刻本《五音類聚四聲篇海·魚部》引《龍龕手鑑》及《龍龕手鑑·魚部》均作“鯂”。</w:t>
        <w:br/>
      </w:r>
    </w:p>
    <w:p>
      <w:r>
        <w:t>𩹡##𩹡</w:t>
        <w:br/>
        <w:br/>
        <w:t>𩹡〔𩹡司〕一种水生动物。《西遊記》第四十三回：“少揚刺硬如鐵棍，𩹡司針利似鋒芒。”</w:t>
        <w:br/>
      </w:r>
    </w:p>
    <w:p>
      <w:r>
        <w:t>𩹢##𩹢</w:t>
        <w:br/>
        <w:br/>
        <w:t>𩹢jīng　《改併四聲篇海·魚部》引《搜真玉鏡》：“𩹢，吉刑切。”《字彙補·魚部》：“𩹢，音京。義闕。”</w:t>
        <w:br/>
      </w:r>
    </w:p>
    <w:p>
      <w:r>
        <w:t>𩹣##𩹣</w:t>
        <w:br/>
        <w:br/>
        <w:t>𩹣同“鮡”。《龍龕手鑑·魚部》：“𩹣”，同“鮡”。</w:t>
        <w:br/>
      </w:r>
    </w:p>
    <w:p>
      <w:r>
        <w:t>𩹤##𩹤</w:t>
        <w:br/>
        <w:br/>
        <w:t>𩹤同“鰍”。*清**乾隆*二年修《福建通志·物産》：“*永春州*，鱗之屬：草魚、鮎魚、鰻魚、𩹤魚。”按：《廣韻》作“鰍”。</w:t>
        <w:br/>
      </w:r>
    </w:p>
    <w:p>
      <w:r>
        <w:t>𩹥##𩹥</w:t>
        <w:br/>
        <w:br/>
        <w:t>𩹥wēi　《改併四聲篇海·魚部》引《搜真玉鏡》：“𩹥，烏回切。”《字彙補·魚部》：“𩹥，音威。見《金鏡》。”</w:t>
        <w:br/>
      </w:r>
    </w:p>
    <w:p>
      <w:r>
        <w:t>𩹦##𩹦</w:t>
        <w:br/>
        <w:br/>
        <w:t>𩹦“䱹”的讹字。*明**馮夢龍*《古今譚概·謬誤部·意氣》：“*虞嘯父*為*孝武帝*侍中。帝從容謂曰：‘卿在門下，初不聞有所獻替。’*虞*家*富春*，近海，謂帝望其意氣。對曰：‘天時尚煖，魚鼈蝦𩹦未可致，尋當有獻。’帝撫掌大笑。”按：《世説新語·紕漏》作“蝦䱹”，《晋書·虞嘯父傳》作“蝦鮓”。“鮓”同“䱹”。“𩹦”当为“䱹”的讹字。</w:t>
        <w:br/>
      </w:r>
    </w:p>
    <w:p>
      <w:r>
        <w:t>𩹧##𩹧</w:t>
        <w:br/>
        <w:br/>
        <w:t>𩹧同“鰺”。*清**嘉靖*年修《漢陽府志·漢川縣·土産》：“鯽、鯉、鯿、鮊、鰱、𩹧、鰣、鮰。”</w:t>
        <w:br/>
      </w:r>
    </w:p>
    <w:p>
      <w:r>
        <w:t>𩹱##𩹱</w:t>
        <w:br/>
        <w:br/>
        <w:t>𩹱chù　《集韻》勑六切，入屋徹。</w:t>
        <w:br/>
        <w:br/>
        <w:t>鱼名。《集韻·屋韻》：“𩹱，魚名。出*梁州*。”</w:t>
        <w:br/>
      </w:r>
    </w:p>
    <w:p>
      <w:r>
        <w:t>𩹲##𩹲</w:t>
        <w:br/>
        <w:br/>
        <w:t>𩹲同“鯆”。《廣韻·模韻》：“鯆，魚名。又江豚别名。天欲風則見。𩹲，同鯆。”</w:t>
        <w:br/>
      </w:r>
    </w:p>
    <w:p>
      <w:r>
        <w:t>𩹳##𩹳</w:t>
        <w:br/>
        <w:br/>
        <w:t>𩹳suǒ　《廣韻》蘇果切，上果心。</w:t>
        <w:br/>
        <w:br/>
        <w:t>鱼名。也作“䲃”。《廣韻·果韻》：“𩹳，魚名。”《集韻·果韻》：“𩹳，魚名。或作䲃。”</w:t>
        <w:br/>
      </w:r>
    </w:p>
    <w:p>
      <w:r>
        <w:t>𩹴##𩹴</w:t>
        <w:br/>
        <w:br/>
        <w:t>𩹴tāo　《集韻》他刀切，平豪透。</w:t>
        <w:br/>
        <w:br/>
        <w:t>鱼名。《集韻·𩫕韻》：“𩹴，魚名。”</w:t>
        <w:br/>
      </w:r>
    </w:p>
    <w:p>
      <w:r>
        <w:t>𩹵##𩹵</w:t>
        <w:br/>
        <w:br/>
        <w:t>𩹵qí　《集韻》前西切，平齊從。</w:t>
        <w:br/>
        <w:br/>
        <w:t>鱼名。《集韻·齊韻》：“𩹵，魚名。出*漢水*。似鯉而小。”</w:t>
        <w:br/>
      </w:r>
    </w:p>
    <w:p>
      <w:r>
        <w:t>𩹶##𩹶</w:t>
        <w:br/>
        <w:br/>
        <w:t>𩹶táng　《廣韻》徒郎切，平唐定。</w:t>
        <w:br/>
        <w:br/>
        <w:t>魠。哆口鱼。《廣雅·釋魚》：“𩹶，魠也。”《廣韻·唐韻》：“𩹶，魚名。”参见“魠”。</w:t>
        <w:br/>
      </w:r>
    </w:p>
    <w:p>
      <w:r>
        <w:t>𩹷##𩹷</w:t>
        <w:br/>
        <w:br/>
        <w:t>𩹷wěi　《玉篇》於鬼切。</w:t>
        <w:br/>
        <w:br/>
        <w:t>鱼名。《玉篇·魚部》：“𩹷，魚名。”《正字通·魚部》：“𩹷，一説鬼頭魚，出*廣東**韶州府**樂昌**榮溪*中，味美，狀獰惡，故名。俗加魚作𩹷。”</w:t>
        <w:br/>
      </w:r>
    </w:p>
    <w:p>
      <w:r>
        <w:t>𩹸##𩹸</w:t>
        <w:br/>
        <w:br/>
        <w:t>𩹸gǎn　《集韻》古禫切，上感見。</w:t>
        <w:br/>
        <w:br/>
        <w:t>鱼名。《集韻·感韻》：“𩹸，魚名。”一说“鱤”的俗字。《正字通·魚部》：“𩹸，俗鱤字。”</w:t>
        <w:br/>
      </w:r>
    </w:p>
    <w:p>
      <w:r>
        <w:t>𩹹##𩹹</w:t>
        <w:br/>
        <w:br/>
        <w:t>𩹹“鱯”的讹字。《龍龕手鑑·魚部》：“𩹹，横麥反。魚名。”《正字通·魚部》：“𩹹，鱯字之譌。”</w:t>
        <w:br/>
      </w:r>
    </w:p>
    <w:p>
      <w:r>
        <w:t>𩹺##𩹺</w:t>
        <w:br/>
        <w:br/>
        <w:t>𩹺gé　《廣韻》古伯切，入陌見。又古核切，郎擊切。</w:t>
        <w:br/>
        <w:br/>
        <w:t>〔𩹺䱮〕鱼名。即鰅鱼。《廣雅·釋魚》：“𩹺，鰅；𩹇，䰲也。”*王念孫*疏證：“《集韻》𩹺或作鱳。云：‘𩹺䱮，魚名，皮有文。’《説文》：‘鱳，魚也，出*樂浪番國*。’又云：‘鰅，魚也，皮有文，出*樂浪**東暆*。*神爵*四年初，捕取輸考工。’……鰅魚之輸考工，葢用其皮飾兵器也。……各本‘鰅’下脱‘也’字。”《廣韻·陌韻》：“𩹺，𩹺䱮，魚名。”</w:t>
        <w:br/>
      </w:r>
    </w:p>
    <w:p>
      <w:r>
        <w:t>𩹻##𩹻</w:t>
        <w:br/>
        <w:br/>
        <w:t>𩹻同“魮”。《集韻·脂韻》：“魮，魚名。《山海經》：‘文魮，其狀如覆銚，鳥首而魚尾。是生珠玉。’或作𩹻。”《字彙·魚部》：“𩹻，同魮。”</w:t>
        <w:br/>
      </w:r>
    </w:p>
    <w:p>
      <w:r>
        <w:t>𩹼##𩹼</w:t>
        <w:br/>
        <w:br/>
        <w:t>𩹼hàn　《廣韻》侯旰切，去翰匣。</w:t>
        <w:br/>
        <w:br/>
        <w:t>鱼名。《玉篇·魚部》：“𩹼，魚也。”《廣韻·翰韻》：“𩹼，魚名。”</w:t>
        <w:br/>
      </w:r>
    </w:p>
    <w:p>
      <w:r>
        <w:t>𩹽##𩹽</w:t>
        <w:br/>
        <w:br/>
        <w:t>𩹽同“鰋”。《玉篇·魚部》：“𩹽”，同“鰋”。</w:t>
        <w:br/>
      </w:r>
    </w:p>
    <w:p>
      <w:r>
        <w:t>𩹾##𩹾</w:t>
        <w:br/>
        <w:br/>
        <w:t>《説文》：“𩹾，魚，似鼈，無甲，有尾，無足，口在腹下。从魚，納聲。”</w:t>
        <w:br/>
        <w:br/>
        <w:t>nà　《集韻》諾荅切，入合泥。緝部。</w:t>
        <w:br/>
        <w:br/>
        <w:t>魟鱼的别名。《玉篇·魚部》：“魶，魚，似鼈，無甲。”《古今圖書集成·博物彙編·禽蟲典》卷一百四十八引《直省志書》：“魟魚，其尾最毒，能螫人。有中之者連日夜號呼不止。以其首似燕，故又名燕魟魚。……魟，一作䱋，胎生。形如覆笠，有肉翅，能刺人。一名魶魚。”参见“魟”。</w:t>
        <w:br/>
      </w:r>
    </w:p>
    <w:p>
      <w:r>
        <w:t>𩹿##𩹿</w:t>
        <w:br/>
        <w:br/>
        <w:t>𩹿gé　《廣韻》古伯切，入陌見。</w:t>
        <w:br/>
        <w:br/>
        <w:t>一种海鱼名。似鳊而大。《玉篇·魚部》：“𩹿，海魚。”《廣韻·陌韻》：“𩹿，海魚，似鯾，肥美。”《古今圖書集成·博物彙編·禽蟲典》卷一百四十引《魚品》：“*江東*，魚國也，為人所珍。自鰣魚、刀鰶、河㹠外，有鯿，小頭，身横視之圓如盤，而側甚薄，大者曰𩹿，腹脊多腴。”</w:t>
        <w:br/>
      </w:r>
    </w:p>
    <w:p>
      <w:r>
        <w:t>𩺀##𩺀</w:t>
        <w:br/>
        <w:br/>
        <w:t>同“鯽”。《説文·魚部》：“𩺀，魚名。从魚，脊聲。”*徐鍇*繫傳：“𩺀，今作鯽。”</w:t>
        <w:br/>
      </w:r>
    </w:p>
    <w:p>
      <w:r>
        <w:t>𩺁##𩺁</w:t>
        <w:br/>
        <w:br/>
        <w:t>𩺁同“鯗”。《正字通·魚部》：“𩺁，鯗本字。”又：“鯗，《吴地記》：*闔閭*十年，征*東侇*，入海，會風浪，糧絶，不得渡。王拜禱，俄見金色魚逼而來，*吴*軍取食，*侇*人不得也，遂降。及歸，會羣臣，思海中所食魚。所司云：‘暴乾矣。’索食之，甚美，因書𦍚下魚為‘𩺁’字。今从‘𠔉’，作‘鮝’，或作‘鯗’。”</w:t>
        <w:br/>
      </w:r>
    </w:p>
    <w:p>
      <w:r>
        <w:t>𩺂##𩺂</w:t>
        <w:br/>
        <w:br/>
        <w:t>同“鯾”。《石鼓文》：“黄帛其𩺂。”*郭沫若*《石鼓文研究》：“𩺂，鯾。”按：*宋**章樵*《古文苑·石鼓文》注：“𩺂，即鯁字。”《字彙補·魚部》引《石鼓文》注作“𩺂，與𩶁同”。</w:t>
        <w:br/>
      </w:r>
    </w:p>
    <w:p>
      <w:r>
        <w:t>𩺃##𩺃</w:t>
        <w:br/>
        <w:br/>
        <w:t>𩺃同“䱹”。《玉篇·魚部》：“𩺃，藏魚也。”《集韻·馬韻》：“𩺃，《説文》：‘藏魚也。南方謂之䰼，北方謂之𩺃。’或作䱹。”《字彙補·魚部》：“𩺃，䱹本字。”*宋**陸游*《與村隣聚飲》：“𩺃香紅糝熟，䏑美緑椒新。”</w:t>
        <w:br/>
      </w:r>
    </w:p>
    <w:p>
      <w:r>
        <w:t>𩺄##𩺄</w:t>
        <w:br/>
        <w:br/>
        <w:t>𩺄zhēng　《改併四聲篇海》引《川篇》音征。</w:t>
        <w:br/>
        <w:br/>
        <w:t>用醋煮鱼。《改併四聲篇海·魚部》引《川篇》：“𩺄，以醋煮魚為𩺄。”</w:t>
        <w:br/>
      </w:r>
    </w:p>
    <w:p>
      <w:r>
        <w:t>𩺅##𩺅</w:t>
        <w:br/>
        <w:br/>
        <w:t>𩺅同“鯔”。《龍龕手鑑·魚部》：“𩺅”，同“鯔”。*明**楊慎*《異魚圖贊》卷一：“𩺅兒極眇，僅如針鈎。盈尺萬尾，一筯千頭。漁師取之，不以網收。來如陣雲，壓幾沉舟。名曰跳䱓，厥義可求。”</w:t>
        <w:br/>
      </w:r>
    </w:p>
    <w:p>
      <w:r>
        <w:t>𩺆##𩺆</w:t>
        <w:br/>
        <w:br/>
        <w:t>𩺆同“䱹（鮓）”。《康熙字典·魚部》：“𩺆，《干禄字書》鮓，俗作𩺆。”按：《干禄字書·上聲》为“鮓、䱹，上俗下正。”《康熙字典》误“䱹”为“𩺆”。</w:t>
        <w:br/>
      </w:r>
    </w:p>
    <w:p>
      <w:r>
        <w:t>𩺗##𩺗</w:t>
        <w:br/>
        <w:br/>
        <w:t>𩺗（一）tǎ</w:t>
        <w:br/>
        <w:br/>
        <w:t>〔𩺗鰻〕也作“鰨鰻”。比目鱼的一种。《古今圖書集成·博物彙編·禽蟲典》卷一百四十六引《直省志書》：“比目魚，形似篛葉，紫黑，細文，兩魚合一目，駢身比合而行。俗名𩺗鰻。”</w:t>
        <w:br/>
        <w:br/>
        <w:t>（二）dá</w:t>
        <w:br/>
        <w:br/>
        <w:t>〔鮓𩺗〕也作“鮓荅”。生于兽类及牲畜肝胆间的结石，白色，坚硬，形微圆，是一种名贵药物。*徐珂*《清稗類鈔·動物類》：“馬寳，為馬腹所生者，如牛黄猴棗之類，真者難得。相傳主治一切惡瘡及癲癎。醫書謂之鮓𩺗。”</w:t>
        <w:br/>
      </w:r>
    </w:p>
    <w:p>
      <w:r>
        <w:t>𩺙##𩺙</w:t>
        <w:br/>
        <w:br/>
        <w:t>𩺙同“鱎”。《篇海類編·鱗介類·魚部》：“𩺙，詳鱎。”《字彙補·魚部》：“𩺙，同鱎。”</w:t>
        <w:br/>
      </w:r>
    </w:p>
    <w:p>
      <w:r>
        <w:t>𩺚##𩺚</w:t>
        <w:br/>
        <w:br/>
        <w:t>𩺚同“䱞”。《字彙補·魚部》：“𩺚，與𩹟同。”</w:t>
        <w:br/>
      </w:r>
    </w:p>
    <w:p>
      <w:r>
        <w:t>𩺛##𩺛</w:t>
        <w:br/>
        <w:br/>
        <w:t>𩺛sī　《篇海類編·鱗介類·魚部》：“𩺛，部思。”《字彙補·魚部》：“𩺛，心支切。見《篇韻》。”</w:t>
        <w:br/>
      </w:r>
    </w:p>
    <w:p>
      <w:r>
        <w:t>𩺜##𩺜</w:t>
        <w:br/>
        <w:br/>
        <w:t>𩺜同“鰡”。《字彙補·魚部》：“𩺜，與鰡同。”</w:t>
        <w:br/>
      </w:r>
    </w:p>
    <w:p>
      <w:r>
        <w:t>𩺝##𩺝</w:t>
        <w:br/>
        <w:br/>
        <w:t>𩺝nì</w:t>
        <w:br/>
        <w:br/>
        <w:t>鱼名。即逆鱼。《古今圖書集成·博物彙編·禽蟲典》卷五百二十七引《直省志書》：“𩺝魚，黄梅時甚多，以逆水遊故名。”*清**光緖*二十五年重修《浙江通志·物産》：“《餘杭縣前志》：‘逆魚，産*苕溪*中，長寸許，懷子滿腹，過五月不復見。’”</w:t>
        <w:br/>
      </w:r>
    </w:p>
    <w:p>
      <w:r>
        <w:t>𩺞##𩺞</w:t>
        <w:br/>
        <w:br/>
        <w:t>𩺞sǎng</w:t>
        <w:br/>
        <w:br/>
        <w:t>〔黄𩺞魚〕即“黄顙魚”。别名“䱀䰲”、“䱀䲉”。鱼纲鮠科。无鳞，青黄色，身尾俱似小鲇，脂鳍低平，尾鳍分叉。种类甚多。生活于江湖底层。</w:t>
        <w:br/>
      </w:r>
    </w:p>
    <w:p>
      <w:r>
        <w:t>𩺟##𩺟</w:t>
        <w:br/>
        <w:br/>
        <w:t>𩺟同“鯸”。《太平廣記》卷二百五十六引《雲溪友議》：“不逾旬，貢《鯸鮧魚賦》。”按：四部丛刊本*范攄*《雲谿友議》卷中作：“*曾*不踰旬，又獻《𩺟鮧魚賦》。”</w:t>
        <w:br/>
      </w:r>
    </w:p>
    <w:p>
      <w:r>
        <w:t>𩺠##𩺠</w:t>
        <w:br/>
        <w:br/>
        <w:t>𩺠同“𩺠”。《類篇·魚部》：“𩺠，魚名。”按：《集韻·黠韻》作“𩺠”。</w:t>
        <w:br/>
      </w:r>
    </w:p>
    <w:p>
      <w:r>
        <w:t>𩺫##𩺫</w:t>
        <w:br/>
        <w:br/>
        <w:t>𩺫同“𩽨”。*朝鲜*本《龍龕手鑑·魚部》：“𩺫，音携。𩽨，同上。大龜也。”</w:t>
        <w:br/>
      </w:r>
    </w:p>
    <w:p>
      <w:r>
        <w:t>𩺭##𩺭</w:t>
        <w:br/>
        <w:br/>
        <w:t>𩺭同“鰧”。《集韻·登韻》：“鰧，或作𩺭。”《文選·郭璞〈江賦〉》：“䱻鰊𩺭鮋，鯪鰩鯩鰱。”*李善*注引《山海經》曰：“𩺭，其狀如鱖，蒼紋赤尾。”按：今《山海經·中山經》作“鰧”。</w:t>
        <w:br/>
      </w:r>
    </w:p>
    <w:p>
      <w:r>
        <w:t>𩺮##𩺮</w:t>
        <w:br/>
        <w:br/>
        <w:t>𩺮同“鱳”。《類篇·魚部》：“𩺮”，同“鱳”。</w:t>
        <w:br/>
      </w:r>
    </w:p>
    <w:p>
      <w:r>
        <w:t>𩺯##𩺯</w:t>
        <w:br/>
        <w:br/>
        <w:t>𩺯zú　《集韻》昨木切，入屋從。</w:t>
        <w:br/>
        <w:br/>
        <w:t>鱼名。《集韻·屋韻》：“𩺯，魚名。”</w:t>
        <w:br/>
      </w:r>
    </w:p>
    <w:p>
      <w:r>
        <w:t>𩺰##𩺰</w:t>
        <w:br/>
        <w:br/>
        <w:t>《説文》：“𩺰，二魚也。”</w:t>
        <w:br/>
        <w:br/>
        <w:t>（一）yú　《廣韻》語居切，平魚疑。魚部。</w:t>
        <w:br/>
        <w:br/>
        <w:t>（1）二鱼。《説文·𩺰部》：“𩺰，二魚也。”*段玉裁*注：“此即形為義，故不言从二魚。二魚重而不竝，《易》所謂‘貫魚’也，魚行必相隨也。”</w:t>
        <w:br/>
        <w:br/>
        <w:t>（2）同“魚”。《龍龕手鑑·魚部》：“𩺰，舊藏作魚。”《正字通·魚部》：“𩺰，《長箋》曰：魚、𩺰訓異而聲同，疑即魚字複篆。”*饶炯*《説文部首訂·魚部》：“*李氏*《摭古遺文》所録魚作𩺰。及部中𩼪重文从漁證之，則𩺰為魚之重文。”</w:t>
        <w:br/>
        <w:br/>
        <w:t>（二）wú　《集韻》訛胡切，平模疑。</w:t>
        <w:br/>
        <w:br/>
        <w:t>大鱼。《集韻·模韻》：“𩺰，魚之大者。”《龍龕手鑑·魚部》：“𩺰，大魚也。”</w:t>
        <w:br/>
      </w:r>
    </w:p>
    <w:p>
      <w:r>
        <w:t>𩺱##𩺱</w:t>
        <w:br/>
        <w:br/>
        <w:t>𩺱nì　《廣韻》女力切，入職娘。</w:t>
        <w:br/>
        <w:br/>
        <w:t>鱼名。《廣韻·職韻》：“𩺱，魚名。”《集韻·職韻》：“𩺱，魚名。似鯇而小。”</w:t>
        <w:br/>
      </w:r>
    </w:p>
    <w:p>
      <w:r>
        <w:t>𩺲##𩺲</w:t>
        <w:br/>
        <w:br/>
        <w:t>𩺲qī　《集韻》戚悉切，入質清。</w:t>
        <w:br/>
        <w:br/>
        <w:t>鱼名。《玉篇·魚部》：“𩺲，魚也。”《集韻·質韻》：“𩺲，魚名。”</w:t>
        <w:br/>
      </w:r>
    </w:p>
    <w:p>
      <w:r>
        <w:t>𩺳##𩺳</w:t>
        <w:br/>
        <w:br/>
        <w:t>𩺳同“魦”。《龍龕手鑑·魚部》：“𩺳”，同“魦”。《正字通·魚部》：“𩺳，俗鯊字。”</w:t>
        <w:br/>
        <w:br/>
        <w:t>𩺘鱼名。《古今圖書集成·博物彙編·禽蟲典》卷一百四十八引《南越志》：“𩺘魚，如織杼魚。”又注引《臨海水土記》：“𩺘魚，俗謂之猶魚。”</w:t>
        <w:br/>
      </w:r>
    </w:p>
    <w:p>
      <w:r>
        <w:t>𩺴##𩺴</w:t>
        <w:br/>
        <w:br/>
        <w:t>𩺴同“鰻”。《集韻·桓韻》：“𩺴”，同“鰻”。</w:t>
        <w:br/>
      </w:r>
    </w:p>
    <w:p>
      <w:r>
        <w:t>𩺵##𩺵</w:t>
        <w:br/>
        <w:br/>
        <w:t>𩺵shēn　《廣韻》所臻切，平臻生。</w:t>
        <w:br/>
        <w:br/>
        <w:t>鱼尾长。《玉篇·魚部》：“𩺵，魚尾長。”《廣韻·臻韻》：“𩺵，魚尾長也。《詩》云：‘有莘其尾。’字書從魚。”</w:t>
        <w:br/>
      </w:r>
    </w:p>
    <w:p>
      <w:r>
        <w:t>𩺶##𩺶</w:t>
        <w:br/>
        <w:br/>
        <w:t>𩺶同“䲌”。《龍龕手鑑·魚部》：“𩺶，魚名。”《字彙·魚部》：“𩺶，俗䲌字。”</w:t>
        <w:br/>
      </w:r>
    </w:p>
    <w:p>
      <w:r>
        <w:t>𩺷##𩺷</w:t>
        <w:br/>
        <w:br/>
        <w:t>𩺷同“鮅”。《集韻·質韻》：“鮅，魚名。或从畢。”</w:t>
        <w:br/>
      </w:r>
    </w:p>
    <w:p>
      <w:r>
        <w:t>𩺸##𩺸</w:t>
        <w:br/>
        <w:br/>
        <w:t>𩺸同“鯬”。《集韻·之韻》：“𩺸，魚名。”《正字通·魚部》：“鯬，本作𩺸。”</w:t>
        <w:br/>
      </w:r>
    </w:p>
    <w:p>
      <w:r>
        <w:t>𩺹##𩺹</w:t>
        <w:br/>
        <w:br/>
        <w:t>𩺹“鰟”的讹字。《康熙字典·魚部》：“𩺹，《石鼓文》：‘又𩺹又𩸊。’《釋音》：‘𩺹，*鄭*氏云今作鮒。’”*郭沫若*《石鼓文研究》：“𩺹，即《説文》‘魴’之重文‘鰟’字。”“‘鰟’字右旁上半並不从‘甫’，諦審知是石華之偶合。”</w:t>
        <w:br/>
      </w:r>
    </w:p>
    <w:p>
      <w:r>
        <w:t>𩺺##𩺺</w:t>
        <w:br/>
        <w:br/>
        <w:t>𩺺同“鱀”。*唐**陸德明*《經典釋文·爾雅音義下》：“鱀，《字林》作𩺺，云：胎生魚。”《正字通·魚部》：“𩺺，同鱀。”</w:t>
        <w:br/>
      </w:r>
    </w:p>
    <w:p>
      <w:r>
        <w:t>𩺻##𩺻</w:t>
        <w:br/>
        <w:br/>
        <w:t>𩺻同“鰪”。《龍龕手鑑·魚部》：“𩺻”，同“鰪”。</w:t>
        <w:br/>
      </w:r>
    </w:p>
    <w:p>
      <w:r>
        <w:t>𩺼##𩺼</w:t>
        <w:br/>
        <w:br/>
        <w:t>𩺼bū　《集韻》奔模切，平模幫。</w:t>
        <w:br/>
        <w:br/>
        <w:t>同“鯆”。鱼名。《集韻·模韻》：“鯆，魚名，尾有毒。或从逋。”</w:t>
        <w:br/>
      </w:r>
    </w:p>
    <w:p>
      <w:r>
        <w:t>𩺽##𩺽</w:t>
        <w:br/>
        <w:br/>
        <w:t>𩺽同“鰒”。《廣韻·覺韻》：“𩺽，魚名。”《篇海類編·鱗介類·魚部》：“𩺽，同鰒。”</w:t>
        <w:br/>
      </w:r>
    </w:p>
    <w:p>
      <w:r>
        <w:t>𩺾##𩺾</w:t>
        <w:br/>
        <w:br/>
        <w:t>𩺾“𩻜”的讹字。《字彙補·魚部》：“𩺾，《韻會》：‘鱗通作𩺾。’疑是𩻜字之譌。”按：《古今韻會舉要·真韻》为“鱗通作𩻜”。</w:t>
        <w:br/>
      </w:r>
    </w:p>
    <w:p>
      <w:r>
        <w:t>𩻀##𩻀</w:t>
        <w:br/>
        <w:br/>
        <w:t>𩻀同“𩺯”。</w:t>
        <w:br/>
      </w:r>
    </w:p>
    <w:p>
      <w:r>
        <w:t>𩻉##𩻉</w:t>
        <w:br/>
        <w:br/>
        <w:t>𩻉同“䲀”。《字彙補·魚部》：“𩻉，與䲀同。”</w:t>
        <w:br/>
      </w:r>
    </w:p>
    <w:p>
      <w:r>
        <w:t>𩻊##𩻊</w:t>
        <w:br/>
        <w:br/>
        <w:t>𩻊同“𩼭”。《類篇·魚部》：“𩻊，力協切。魚名。”按：《集韻·帖韻》作“𩼭”。</w:t>
        <w:br/>
      </w:r>
    </w:p>
    <w:p>
      <w:r>
        <w:t>𩻋##𩻋</w:t>
        <w:br/>
        <w:br/>
        <w:t>𩻋kūn　《古今韻會舉要》公渾切。</w:t>
        <w:br/>
        <w:br/>
        <w:t>同“鯤”。鱼苗的总称。《古今韻會舉要·元韻》：“鯤，魚子。《集韻》或作𩻋。”</w:t>
        <w:br/>
      </w:r>
    </w:p>
    <w:p>
      <w:r>
        <w:t>𩻌##𩻌</w:t>
        <w:br/>
        <w:br/>
        <w:t>𩻌lí　《字彙補》音梨。</w:t>
        <w:br/>
        <w:br/>
        <w:t>（1）〔鰻𩻌〕即“鳗鲡”。*宋**胡仔*《苕溪漁隱叢話前集·徐季海》：“山下有井，井有鰻𩻌魚。水有盈縮，與江潮相應，甚多靈怪。”</w:t>
        <w:br/>
        <w:br/>
        <w:t>（2）鱼名。《字彙補·魚部》：“𩻌，魚名。”</w:t>
        <w:br/>
      </w:r>
    </w:p>
    <w:p>
      <w:r>
        <w:t>𩻍##𩻍</w:t>
        <w:br/>
        <w:br/>
        <w:t>𩻍同“䲁”。《玉篇·魚部》：“𩻍，魚名。”《篇海類編·鱗介類·魚部》：“𩻍”，同“䲁”。</w:t>
        <w:br/>
      </w:r>
    </w:p>
    <w:p>
      <w:r>
        <w:t>𩻎##𩻎</w:t>
        <w:br/>
        <w:br/>
        <w:t>𩻎guā　《集韻》古滑切，入黠見。</w:t>
        <w:br/>
        <w:br/>
        <w:t>鱼名。《集韻·黠韻》：“𩻎，魚名。”</w:t>
        <w:br/>
      </w:r>
    </w:p>
    <w:p>
      <w:r>
        <w:t>𩻖##𩻖</w:t>
        <w:br/>
        <w:br/>
        <w:t>𩻖yǎn　《改併四聲篇海》引《搜真玉鏡》音偃。</w:t>
        <w:br/>
        <w:br/>
        <w:t>鱼名。《改併四聲篇海·魚部》引《搜真玉鏡》：“𩻖，音偃。”《字彙補·魚部》：“𩻖，魚名。”</w:t>
        <w:br/>
      </w:r>
    </w:p>
    <w:p>
      <w:r>
        <w:t>𩻗##𩻗</w:t>
        <w:br/>
        <w:br/>
        <w:t>𩻗bù</w:t>
        <w:br/>
        <w:br/>
        <w:t>〔𩵚𩻗〕见“𩵚”。</w:t>
        <w:br/>
      </w:r>
    </w:p>
    <w:p>
      <w:r>
        <w:t>𩻘##𩻘</w:t>
        <w:br/>
        <w:br/>
        <w:t>𩻘jiàn　《康熙字典》引《篇海》居晏切。</w:t>
        <w:br/>
        <w:br/>
        <w:t>鱼名。《康熙字典·魚部》：“𩻘，《篇海》魚名。”</w:t>
        <w:br/>
      </w:r>
    </w:p>
    <w:p>
      <w:r>
        <w:t>𩻙##𩻙</w:t>
        <w:br/>
        <w:br/>
        <w:t>𩻙同“鰐”。《龍龕手鑑·魚部》：“𩻙”，同“鰐”。</w:t>
        <w:br/>
      </w:r>
    </w:p>
    <w:p>
      <w:r>
        <w:t>𩻚##𩻚</w:t>
        <w:br/>
        <w:br/>
        <w:t>𩻚wú　《玉篇》音無。</w:t>
        <w:br/>
        <w:br/>
        <w:t>鱼名。《字彙·魚部》：“𩻚，魚名。”*宋**吴自牧*《夢粱録·鮝鋪》：“（*杭州*）城内外鮝鋪，不下一二百餘家……合摭魚鮝名件俱載于後……𩻚鮝、老鴉魚鮝。”</w:t>
        <w:br/>
      </w:r>
    </w:p>
    <w:p>
      <w:r>
        <w:t>𩻛##𩻛</w:t>
        <w:br/>
        <w:br/>
        <w:t>《説文》：“𩻛，魚名。从魚，朁聲。”</w:t>
        <w:br/>
        <w:br/>
        <w:t>（一）cén　《廣韻》鋤針切，平侵崇。侵部。</w:t>
        <w:br/>
        <w:br/>
        <w:t>鱼名。鳣属。《説文·魚部》：“𩻛，魚名。”*桂馥*義證：“魚名者，《南越志》：‘鱣，𩻛屬也。’《韓詩外傳》：‘*瓠巴*鼓瑟，𩻛魚出聽。’”参见“鱣”。</w:t>
        <w:br/>
        <w:br/>
        <w:t>（二）jīn　《廣韻》子心切，平侵精。</w:t>
        <w:br/>
        <w:br/>
        <w:t>（1）鱼名。《廣韻·侵韻》：“𩻛，魚名。”</w:t>
        <w:br/>
        <w:br/>
        <w:t>（2）鱼鲊。《集韻·侵韻》：“𩻛，南方謂鮺曰𩻛。”</w:t>
        <w:br/>
      </w:r>
    </w:p>
    <w:p>
      <w:r>
        <w:t>𩻜##𩻜</w:t>
        <w:br/>
        <w:br/>
        <w:t>《説文》：“𩻜，魚也。从魚，猌聲。”</w:t>
        <w:br/>
        <w:br/>
        <w:t>lín　《廣韻》力珍切，平真來。諄部。</w:t>
        <w:br/>
        <w:br/>
        <w:t>（1）鱼名。《説文·魚部》：“𩻜，魚也。”《玉篇·魚部》：“𩻜，魚名。”</w:t>
        <w:br/>
        <w:br/>
        <w:t>（2）同“鱗”。《周禮·地官·大司徒》“二曰川澤，其動物宜鱗物”*清**阮元*校勘記引*盧文弨*曰：“《釋文》云：*劉*本作𩻜。故《集韻》云：‘鱗，通作𩻜。’本《釋文》也。”</w:t>
        <w:br/>
      </w:r>
    </w:p>
    <w:p>
      <w:r>
        <w:t>𩻝##𩻝</w:t>
        <w:br/>
        <w:br/>
        <w:t>𩻝zhuàn　《廣韻》士免切，上獮崇。</w:t>
        <w:br/>
        <w:br/>
        <w:t>鱼名。《玉篇·魚部》：“𩻝，魚名。”《集韻·𤣗韻》：“𩻝，魚名。無骨。”</w:t>
        <w:br/>
      </w:r>
    </w:p>
    <w:p>
      <w:r>
        <w:t>𩻞##𩻞</w:t>
        <w:br/>
        <w:br/>
        <w:t>𩻞同“鱬”。《龍龕手鑑·魚部》：“𩻞”，同“鱬”。</w:t>
        <w:br/>
      </w:r>
    </w:p>
    <w:p>
      <w:r>
        <w:t>𩻟##𩻟</w:t>
        <w:br/>
        <w:br/>
        <w:t>𩻟huī　《廣韻》許為切，平支曉。又薳支切。</w:t>
        <w:br/>
        <w:br/>
        <w:t>（1）大鱼。《玉篇·魚部》：“𩻟，大魚也。”《集韻·支韻》：“𩻟，魚大者曰𩻟。”</w:t>
        <w:br/>
        <w:br/>
        <w:t>（2）蒲鱼。《正字通·魚部》：“𩻟，𩻟魚，俗名蒲魚，*潮州*有之。”*唐**韓愈*《初南食貽元十八協律》：“蒲魚尾如蛇，口眼不相營。”原注：“或曰𩻟魚也。”</w:t>
        <w:br/>
      </w:r>
    </w:p>
    <w:p>
      <w:r>
        <w:t>𩻠##𩻠</w:t>
        <w:br/>
        <w:br/>
        <w:t>𩻠同“鰻”。《龍龕手鑑·魚部》：“鰻”，或作“☀”。</w:t>
        <w:br/>
        <w:br/>
        <w:t>𩻠同“鰻”。《龍龕手鑑·魚部》：“𩻠，或作；鰻，正。”《正字通·魚部》：“𩻠，俗鰻字。”</w:t>
        <w:br/>
      </w:r>
    </w:p>
    <w:p>
      <w:r>
        <w:t>𩻡##𩻡</w:t>
        <w:br/>
        <w:br/>
        <w:t>𩻡tóng　《集韻》徒東切，平東定。</w:t>
        <w:br/>
        <w:br/>
        <w:t>同“鮦”。鱼名。《集韻·東韻》：“鮦，魚名。或从童。”</w:t>
        <w:br/>
      </w:r>
    </w:p>
    <w:p>
      <w:r>
        <w:t>𩻢##𩻢</w:t>
        <w:br/>
        <w:br/>
        <w:t>𩻢zhǎ　《字彙》側馬切。</w:t>
        <w:br/>
        <w:br/>
        <w:t>同“鮓”。腌鱼。《正字通·魚部》：“𩻢，鮓本字。”</w:t>
        <w:br/>
      </w:r>
    </w:p>
    <w:p>
      <w:r>
        <w:t>𩻣##𩻣</w:t>
        <w:br/>
        <w:br/>
        <w:t>𩻣同“䱠”。《六書故·動物四》：“𩻣，海魚之小者，决吻芒齒，不鱗而弱。亦作䱠。”《古今圖書集成·博物彙編·禽蟲典》卷一百四十八引《直省志書·肇慶府》：“𩻣魚出*陽江*，形似鱔，而白如玉，骨多而柔，*四明*多以火焙乾，謂之𩻣乾。”*明**馮時可*《雨航雜録》卷下：“𩻣魚，身柔如膏，無骨鱗細，口闊齒多。一作䱠。”</w:t>
        <w:br/>
      </w:r>
    </w:p>
    <w:p>
      <w:r>
        <w:t>𩻤##𩻤</w:t>
        <w:br/>
        <w:br/>
        <w:t>𩻤hēi　《集韻》迄得切，入德曉。</w:t>
        <w:br/>
        <w:br/>
        <w:t>鳒。《集韻·德韻》：“𩻤，魚名，鰜也。”</w:t>
        <w:br/>
      </w:r>
    </w:p>
    <w:p>
      <w:r>
        <w:t>𩻥##𩻥</w:t>
        <w:br/>
        <w:br/>
        <w:t>𩻥同“鰎”。《康熙字典·魚部》：“𩻥，與鰎同。”</w:t>
        <w:br/>
      </w:r>
    </w:p>
    <w:p>
      <w:r>
        <w:t>𩻦##𩻦</w:t>
        <w:br/>
        <w:br/>
        <w:t>𩻦同“鱢”。《龍龕手鑑·魚部》：“𩻦”，同“鱢”。</w:t>
        <w:br/>
      </w:r>
    </w:p>
    <w:p>
      <w:r>
        <w:t>𩻧##𩻧</w:t>
        <w:br/>
        <w:br/>
        <w:t>𩻧guǒ　《字彙補》公妥切。</w:t>
        <w:br/>
        <w:br/>
        <w:t>鱼名。《字彙補·魚部》：“𩻧，魚名。”《南齊書·張融傳》：“何㦬鱅鮨，𩹉魜𩻧䱻，哄日吐霞，吞河漱月。”</w:t>
        <w:br/>
      </w:r>
    </w:p>
    <w:p>
      <w:r>
        <w:t>𩻬##𩻬</w:t>
        <w:br/>
        <w:br/>
        <w:t>𩻬即“蝠鱝”。鱼纲，蝠鱝科。又名“角𩻬”、“角燕”。体盘呈菱形，青褐色，无鳞，头鳍一对，向前突出而灵活，口宽大，尾细小。其最大者体重可达两吨以上。鳃及脑可供药用。生活于热带和温带海洋。我国沿海均产。</w:t>
        <w:br/>
      </w:r>
    </w:p>
    <w:p>
      <w:r>
        <w:t>𩻭##𩻭</w:t>
        <w:br/>
        <w:br/>
        <w:t>𩻭𩻭鱼。《古今圖書集成·博物彙編·禽蟲典》卷一百四十八引《直省志書》：“𩻭魚，似鮁魚而小，味微酸。”</w:t>
        <w:br/>
      </w:r>
    </w:p>
    <w:p>
      <w:r>
        <w:t>𩻮##𩻮</w:t>
        <w:br/>
        <w:br/>
        <w:t>𩻮〔𩻮子魚〕鱼名。*徐珂*《清稗類鈔·農商類》：“塞外多山水，而産魚之澤僅有三區，要以*外蒙古**京朋北克泊河*為最，周八百里，茫茫無垠，所産𩻮子魚肉肥刺細，大者盈尺，小半之，味甚美。”</w:t>
        <w:br/>
      </w:r>
    </w:p>
    <w:p>
      <w:r>
        <w:t>𩻯##𩻯</w:t>
        <w:br/>
        <w:br/>
        <w:t>𩻯“𩻜”的讹字。《玉篇·魚部》：“𩻯，魚名。”《集韻·真韻》：“𩻯，《説文》：‘魚也。’”*方成珪*考正：“𩻜☀从𢽟，據《説文》正。”《正字通·魚部》：“𩻯，𩻜☀作𩻯，非。”</w:t>
        <w:br/>
      </w:r>
    </w:p>
    <w:p>
      <w:r>
        <w:t>𩻰##𩻰</w:t>
        <w:br/>
        <w:br/>
        <w:t>𩻰鱼名。《農政全書·農事·論魚》：“鰕籠中張得𩻰魚，風水。”</w:t>
        <w:br/>
      </w:r>
    </w:p>
    <w:p>
      <w:r>
        <w:t>𩻱##𩻱</w:t>
        <w:br/>
        <w:br/>
        <w:t>𩻱jǐng</w:t>
        <w:br/>
        <w:br/>
        <w:t>方言。鱼名。黄河裸裂尻鱼。鲤科，裂腹鱼亚科。体延长，稍侧扁。头锥形，吻钝圆，口下位。无须，身体裸露无鳞。背部黄褐色或青灰色。分布于*黄河*上游等水系。为当地一种主要经济鱼类。</w:t>
        <w:br/>
      </w:r>
    </w:p>
    <w:p>
      <w:r>
        <w:t>𩻲##𩻲</w:t>
        <w:br/>
        <w:br/>
        <w:t>𩻲同“鰥”。《龍龕手鑑·魚部》：“𩻲”，“鰥”的俗字。</w:t>
        <w:br/>
      </w:r>
    </w:p>
    <w:p>
      <w:r>
        <w:t>𩻳##𩻳</w:t>
        <w:br/>
        <w:br/>
        <w:t>𩻳同“鯬”。《龍龕手鑑·魚部》：“𩻳，或作鯬。”</w:t>
        <w:br/>
      </w:r>
    </w:p>
    <w:p>
      <w:r>
        <w:t>𩻴##𩻴</w:t>
        <w:br/>
        <w:br/>
        <w:t>𩻴同“鰥”。*清**龍啟瑞*《字學舉隅·正譌》：“𩻴，俗鰥字。”</w:t>
        <w:br/>
      </w:r>
    </w:p>
    <w:p>
      <w:r>
        <w:t>𩻵##𩻵</w:t>
        <w:br/>
        <w:br/>
        <w:t>𩻵dié</w:t>
        <w:br/>
        <w:br/>
        <w:t>同“鰈”。比目鱼。*清**朱駿聲*《説文通訓定聲·謙部》：“鰨，比目魚也。……字亦作鰈、作𩻵。《爾雅·釋地》：‘東方有比目魚焉，不比不行，其名謂之鰈。’《釋文》本作鰨。《列子·説符》：‘反兩鰈魚而笑。’注：‘真經本作𩻵。’”</w:t>
        <w:br/>
      </w:r>
    </w:p>
    <w:p>
      <w:r>
        <w:t>𩻶##𩻶</w:t>
        <w:br/>
        <w:br/>
        <w:t>𩻶同“䱜”。《龍龕手鑑·魚部》：“𩻶”，同“䱜”。</w:t>
        <w:br/>
      </w:r>
    </w:p>
    <w:p>
      <w:r>
        <w:t>𩻷##𩻷</w:t>
        <w:br/>
        <w:br/>
        <w:t>𩻷yíng</w:t>
        <w:br/>
        <w:br/>
        <w:t>同“鱦”。小鱼。*明**方以智*《通雅·動物·魚》：“*永嘉*𩸪魚則長寸，其曰𩻷似鱦，即一字。”《正字通·魚部》：“𩷼，本作𩻷，小魚也……《通雅》曰：𩻷魚，似鱦。𩻷、鱦同一字。”</w:t>
        <w:br/>
      </w:r>
    </w:p>
    <w:p>
      <w:r>
        <w:t>𩻸##𩻸</w:t>
        <w:br/>
        <w:br/>
        <w:t>𩻸〔紅𩻸〕鱼名。*清**光緖*年修《臺灣澎湖志·蟲魚》：“泥鰍、紅𩻸、鰱、塗虱、烏魚。”</w:t>
        <w:br/>
      </w:r>
    </w:p>
    <w:p>
      <w:r>
        <w:t>𩻼##𩻼</w:t>
        <w:br/>
        <w:br/>
        <w:t>𩻼zhì　《廣韻》直例切，去祭澄。</w:t>
        <w:br/>
        <w:br/>
        <w:t>鱼名。《廣韻·祭韻》：“𩻼，魚名。”</w:t>
        <w:br/>
      </w:r>
    </w:p>
    <w:p>
      <w:r>
        <w:t>𩻾##𩻾</w:t>
        <w:br/>
        <w:br/>
        <w:t>𩻾同“𩻘”。</w:t>
        <w:br/>
      </w:r>
    </w:p>
    <w:p>
      <w:r>
        <w:t>𩻿##𩻿</w:t>
        <w:br/>
        <w:br/>
        <w:t>𩻿同“𩻜”。</w:t>
        <w:br/>
      </w:r>
    </w:p>
    <w:p>
      <w:r>
        <w:t>𩼂##𩼂</w:t>
        <w:br/>
        <w:br/>
        <w:t>𩼂wěi　《玉篇》以水切。</w:t>
        <w:br/>
        <w:br/>
        <w:t>鱼名。《字彙·魚部》：“𩼂，魚名。”一说“䲊（tuǒ）”的俗字。《正字通·魚部》：“𩼂，俗䲊字。”</w:t>
        <w:br/>
      </w:r>
    </w:p>
    <w:p>
      <w:r>
        <w:t>𩼃##𩼃</w:t>
        <w:br/>
        <w:br/>
        <w:t>𩼃同“鯨”。《龍龕手鑑·魚部》：“𩼃”，同“鯨”。</w:t>
        <w:br/>
      </w:r>
    </w:p>
    <w:p>
      <w:r>
        <w:t>𩼄##𩼄</w:t>
        <w:br/>
        <w:br/>
        <w:t>𩼄jì　《玉篇》音罽。</w:t>
        <w:br/>
        <w:br/>
        <w:t>鯚鱼。即鳜鱼。《玉篇·魚部》：“𩼄，魚名。”*明**楊慎*《異魚圖贊》：“𩼄，又作鯚。*吴*、*楚*𩼄魚，其文如𩼄，薦以上春，美而多刺。”</w:t>
        <w:br/>
      </w:r>
    </w:p>
    <w:p>
      <w:r>
        <w:t>𩼅##𩼅</w:t>
        <w:br/>
        <w:br/>
        <w:t>𩼅rǒng　《廣韻》而用切，去用日。</w:t>
        <w:br/>
        <w:br/>
        <w:t>鲐鱼。《廣韻·用韻》：“𩼅，鮐魚。”参见“鮐”。</w:t>
        <w:br/>
      </w:r>
    </w:p>
    <w:p>
      <w:r>
        <w:t>𩼆##𩼆</w:t>
        <w:br/>
        <w:br/>
        <w:t>𩼆同“鯉”。《集韻·止韻》：“鯉，或从裏。”《正字通·魚部》：“𩼆，俗鯉字。”</w:t>
        <w:br/>
      </w:r>
    </w:p>
    <w:p>
      <w:r>
        <w:t>𩼇##𩼇</w:t>
        <w:br/>
        <w:br/>
        <w:t>𩼇同“䱗”。《正字通·魚部》：“𩼇，俗䱗字。”</w:t>
        <w:br/>
      </w:r>
    </w:p>
    <w:p>
      <w:r>
        <w:t>𩼈##𩼈</w:t>
        <w:br/>
        <w:br/>
        <w:t>𩼈（一）ào　《廣韻》烏到切，去号影。</w:t>
        <w:br/>
        <w:br/>
        <w:t>小䲡。《玉篇·魚部》：“𩼈，小鰌也。”《本草綱目·鱗部·鰌魚》：“鰌魚，（一名）泥鰍。……小者名𩼈魚。”参见“鰌”。</w:t>
        <w:br/>
        <w:br/>
        <w:t>（二）yǒu　《集韻》於九切，上有影。</w:t>
        <w:br/>
        <w:br/>
        <w:t>𩼈鱼，一名金鳞𩼈。《集韻·有韻》：“𩼈，魚名。”《古今圖書集成·博物彙編·禽蟲典》卷一百四十八引《直省志書》：“《肇慶府志》：𩼈魚出*陽江*，似鱸而鱗艷黄，一名金鱗𩼈。”</w:t>
        <w:br/>
      </w:r>
    </w:p>
    <w:p>
      <w:r>
        <w:t>𩼉##𩼉</w:t>
        <w:br/>
        <w:br/>
        <w:t>𩼉（一）dāng　《玉篇》都郎切。</w:t>
        <w:br/>
        <w:br/>
        <w:t>鱼名。《玉篇·魚部》：“𩼉，魚也。”</w:t>
        <w:br/>
        <w:br/>
        <w:t>（二）hān　《龍龕手鑑》火甘反。</w:t>
        <w:br/>
        <w:br/>
        <w:t>同“魽（蚶）”。《龍龕手鑑·魚部》：“𩼉”，同“魽”。</w:t>
        <w:br/>
      </w:r>
    </w:p>
    <w:p>
      <w:r>
        <w:t>𩼊##𩼊</w:t>
        <w:br/>
        <w:br/>
        <w:t>luó　《廣韻》落戈切，平戈來。</w:t>
        <w:br/>
        <w:br/>
        <w:t>传说中一种鱼身鸟翼的动物。《玉篇·魚部》：“𩼊，魚有翼，見則大水。”《廣韻·戈韻》：“𩼊，獸名。魚身鳥翼。”</w:t>
        <w:br/>
      </w:r>
    </w:p>
    <w:p>
      <w:r>
        <w:t>𩼋##𩼋</w:t>
        <w:br/>
        <w:br/>
        <w:t>𩼋yè　《廣韻》魚怯切，入業疑。</w:t>
        <w:br/>
        <w:br/>
        <w:t>鱼名。《廣韻·業韻》：“𩼋，魚名。”</w:t>
        <w:br/>
      </w:r>
    </w:p>
    <w:p>
      <w:r>
        <w:t>𩼌##𩼌</w:t>
        <w:br/>
        <w:br/>
        <w:t>𩼌wēi　《玉篇》無非切。</w:t>
        <w:br/>
        <w:br/>
        <w:t>鱼名。《玉篇·魚部》：“𩼌，魚名。”</w:t>
        <w:br/>
      </w:r>
    </w:p>
    <w:p>
      <w:r>
        <w:t>𩼎##𩼎</w:t>
        <w:br/>
        <w:br/>
        <w:t>𩼎鱼名。*清**乾隆*二年修《福建續志·物産》引《海族志》：“𩼎，背有肉二片，乾之名金絲鯗，形味俱類沙魚翅。”</w:t>
        <w:br/>
      </w:r>
    </w:p>
    <w:p>
      <w:r>
        <w:t>𩼏##𩼏</w:t>
        <w:br/>
        <w:br/>
        <w:t>²¹𩼏同“䲊”。《康熙字典·魚部》引《集韻》：“𩼏，同䲊。”按：《集韻·果韻》作“𩷷”。</w:t>
        <w:br/>
      </w:r>
    </w:p>
    <w:p>
      <w:r>
        <w:t>𩼐##𩼐</w:t>
        <w:br/>
        <w:br/>
        <w:t>𩼐同“䲊”。《集韻·支韻》：“䲊，魚子已生者。籀作𩼐。”</w:t>
        <w:br/>
      </w:r>
    </w:p>
    <w:p>
      <w:r>
        <w:t>𩼑##𩼑</w:t>
        <w:br/>
        <w:br/>
        <w:t>𩼑“☀”的讹字。《字彙補·魚部》：“𩼑，魚名。”《康熙字典·魚部》：“𩼑，☀字之譌。”</w:t>
        <w:br/>
      </w:r>
    </w:p>
    <w:p>
      <w:r>
        <w:t>𩼒##𩼒</w:t>
        <w:br/>
        <w:br/>
        <w:t>𩼒qiáng　《字彙補》從將切。</w:t>
        <w:br/>
        <w:br/>
        <w:t>鱼名。《字彙補·魚部》：“𩼒，魚名。”*明**屠本畯*《閩中海錯疏》卷中：“黄𩼒，鬣黄色。”*民国*27年修《福建通志·物産志》：“黄穡魚，《閩書》云：畧似奇鬣，身小而薄，其尾淡黄。《海錯百一録》作黄𩼒，云：志多誤作穡。”</w:t>
        <w:br/>
      </w:r>
    </w:p>
    <w:p>
      <w:r>
        <w:t>𩼕##𩼕</w:t>
        <w:br/>
        <w:br/>
        <w:t>𩼕同“鯼”。</w:t>
        <w:br/>
      </w:r>
    </w:p>
    <w:p>
      <w:r>
        <w:t>𩼘##𩼘</w:t>
        <w:br/>
        <w:br/>
        <w:t>𩼘同“鱵”。《龍龕手鑑·魚部》：“𩼘”，同“鱵”。</w:t>
        <w:br/>
      </w:r>
    </w:p>
    <w:p>
      <w:r>
        <w:t>𩼙##𩼙</w:t>
        <w:br/>
        <w:br/>
        <w:t>𩼙gé</w:t>
        <w:br/>
        <w:br/>
        <w:t>〔紫𩼙〕同“紫葛”。植物名。*唐**段成式*《酉陽雜俎·酒食》：“藏荔枝、緑施笋、紫𩼙、千里蓴。”按：*光緖*二十五年刊《浙江通志》引《嘉靖浙江通志》：“紫葛，*天台*紫葛，形類芍藥，根苗似葡萄，長丈許。”“紫𩼙”当即“紫葛”。</w:t>
        <w:br/>
      </w:r>
    </w:p>
    <w:p>
      <w:r>
        <w:t>𩼚##𩼚</w:t>
        <w:br/>
        <w:br/>
        <w:t>𩼚jì</w:t>
        <w:br/>
        <w:br/>
        <w:t>同“鯽”。鲫鱼。*清**傅崇榘*《成都通覽·魚類》：“*成都*之魚類：魚類甚少，除鰍、鱔、𩼚魚外，多自外屬運來。”</w:t>
        <w:br/>
      </w:r>
    </w:p>
    <w:p>
      <w:r>
        <w:t>𩼛##𩼛</w:t>
        <w:br/>
        <w:br/>
        <w:t>𩼛鯮鱼。《古今圖書集成·博物彙編·禽蟲典》卷一百四十八引*豚園居士*《魚品》：“*江*東，魚國也。……有𩼛，身圓如竹，頭尖而喙長，俗所名火筩嘴也。善啗諸魚而品下。”</w:t>
        <w:br/>
      </w:r>
    </w:p>
    <w:p>
      <w:r>
        <w:t>𩼜##𩼜</w:t>
        <w:br/>
        <w:br/>
        <w:t>𩼜同“鰿”。*唐**陸德明*《經典釋文·爾雅音義下》：“𩼜，字又作鰿。”</w:t>
        <w:br/>
      </w:r>
    </w:p>
    <w:p>
      <w:r>
        <w:t>𩼝##𩼝</w:t>
        <w:br/>
        <w:br/>
        <w:t>𩼝同“鱨”。《廣韻·陽韻》：“𩼝，黄𩼝魚。”《集韻·陽韻》：“𩼝，魚名。《説文》：‘揚也。’”按：《説文·魚部》作“鱨”。《字彙補·魚部》：“鱨，𩼝本字。”</w:t>
        <w:br/>
      </w:r>
    </w:p>
    <w:p>
      <w:r>
        <w:t>𩼞##𩼞</w:t>
        <w:br/>
        <w:br/>
        <w:t>𩼞同“鯉”。《篇海類編·鱗介類·魚部》：“鯉，或作𩼞。”</w:t>
        <w:br/>
      </w:r>
    </w:p>
    <w:p>
      <w:r>
        <w:t>𩼟##𩼟</w:t>
        <w:br/>
        <w:br/>
        <w:t>𩼟同“鰐”。《可洪音義》卷二十《舍利弗阿毗曇論》第十五卷音義：“𩹄魚，上五各反。*漢*言鰐魚也。《川音》作‘𩼟’。”按：*宋*、*元*、*明*本经文作“鰐魚”，*宫*本作“𩼟魚”。“𩼟”当即“鰐”的俗字。</w:t>
        <w:br/>
      </w:r>
    </w:p>
    <w:p>
      <w:r>
        <w:t>𩼠##𩼠</w:t>
        <w:br/>
        <w:br/>
        <w:t>𩼠同“䲒”。《字彙補·魚部》：“𩼠，《説文長箋》與䲒同。”</w:t>
        <w:br/>
      </w:r>
    </w:p>
    <w:p>
      <w:r>
        <w:t>𩼡##𩼡</w:t>
        <w:br/>
        <w:br/>
        <w:t>𩼡同“鰲”。《龍龕手鑑·魚部》：“𩼡”，同“鰲”。</w:t>
        <w:br/>
      </w:r>
    </w:p>
    <w:p>
      <w:r>
        <w:t>𩼥##𩼥</w:t>
        <w:br/>
        <w:br/>
        <w:t>𩼥同“䱡”。《五音集韻·屋韻》：“𩼥，䱡同。”</w:t>
        <w:br/>
      </w:r>
    </w:p>
    <w:p>
      <w:r>
        <w:t>𩼦##𩼦</w:t>
        <w:br/>
        <w:br/>
        <w:t>𩼦同“鯫”。《玉篇·魚部》：“𩼦，白魚也。”按：《説文·魚部》：“鯫，白魚也。”*邓福禄*、*韩小荆*《字典考正》：“𩼦當即鯫的俗字。”</w:t>
        <w:br/>
      </w:r>
    </w:p>
    <w:p>
      <w:r>
        <w:t>𩼧##𩼧</w:t>
        <w:br/>
        <w:br/>
        <w:t>𩼧同“鯿”。《集韻·先韻》：“鯿，魚名，似魴。或从賓。”*唐**段成式*《酉陽雜俎·酒食》：“炙肉，𩼧魚第一。”</w:t>
        <w:br/>
      </w:r>
    </w:p>
    <w:p>
      <w:r>
        <w:t>𩼨##𩼨</w:t>
        <w:br/>
        <w:br/>
        <w:t>𩼨yí　《篇海類編》音疑。</w:t>
        <w:br/>
        <w:br/>
        <w:t>鱼名。《篇海類編·鱗介類·魚部》：“𩼨，魚名。”</w:t>
        <w:br/>
      </w:r>
    </w:p>
    <w:p>
      <w:r>
        <w:t>𩼩##𩼩</w:t>
        <w:br/>
        <w:br/>
        <w:t>同“鱗”。《正字通·魚部》：“𩼩，鱗本字。”</w:t>
        <w:br/>
      </w:r>
    </w:p>
    <w:p>
      <w:r>
        <w:t>𩼪##𩼪</w:t>
        <w:br/>
        <w:br/>
        <w:t>同“漁”。《説文·𩺰部》：“𩼪，捕魚也。从𩺰，从水。漁，篆文𩼪从魚。”</w:t>
        <w:br/>
      </w:r>
    </w:p>
    <w:p>
      <w:r>
        <w:t>𩼫##𩼫</w:t>
        <w:br/>
        <w:br/>
        <w:t>𩼫zhǎ　《集韻》側下切，上馬莊。</w:t>
        <w:br/>
        <w:br/>
        <w:t>同“鮓”。腌鱼。《集韻·馬韻》：“鮺，《説文》：‘藏魚也。南方謂之䰼，北方謂之鮺。’或作𩼫、鮓。”</w:t>
        <w:br/>
      </w:r>
    </w:p>
    <w:p>
      <w:r>
        <w:t>𩼬##𩼬</w:t>
        <w:br/>
        <w:br/>
        <w:t>¹³𩼬同“𩽛”。《集韻·鐸韻》：“𩼬”，同“𩽛”。</w:t>
        <w:br/>
      </w:r>
    </w:p>
    <w:p>
      <w:r>
        <w:t>𩼭##𩼭</w:t>
        <w:br/>
        <w:br/>
        <w:t>𩼭liè　《集韻》力協切，入帖來。</w:t>
        <w:br/>
        <w:br/>
        <w:t>鱼名。《集韻·帖韻》：“𩻊，魚名。”</w:t>
        <w:br/>
      </w:r>
    </w:p>
    <w:p>
      <w:r>
        <w:t>𩼮##𩼮</w:t>
        <w:br/>
        <w:br/>
        <w:t>𩼮同“鮓”。《改併四聲篇海·魚部》引《奚韻》：“𩼮，籀文鮓。”</w:t>
        <w:br/>
      </w:r>
    </w:p>
    <w:p>
      <w:r>
        <w:t>𩼴##𩼴</w:t>
        <w:br/>
        <w:br/>
        <w:t>𩼴yè　《篇海類編·鱗介類·魚部》：“𩼴，于叶切，音嚈。”《字彙補·魚部》：“𩼴，音靨。見《篇韻》。”</w:t>
        <w:br/>
      </w:r>
    </w:p>
    <w:p>
      <w:r>
        <w:t>𩼵##𩼵</w:t>
        <w:br/>
        <w:br/>
        <w:t>𩼵“𩺽（鰒）”的讹字。《字彙補·魚部》：“𩼵，𩺽字之譌。見《韻經》。”</w:t>
        <w:br/>
      </w:r>
    </w:p>
    <w:p>
      <w:r>
        <w:t>𩼶##𩼶</w:t>
        <w:br/>
        <w:br/>
        <w:t>𩼶〔红𩼶〕方言。鱼名，即蒙古红鲌。鱼纲鲤科。体长，侧扁，口端位，眼小。体背及头背面呈黄灰色，尾鳍的上下叶呈鲜红色。我国各大河流及湖泊中均产。</w:t>
        <w:br/>
      </w:r>
    </w:p>
    <w:p>
      <w:r>
        <w:t>𩼻##𩼻</w:t>
        <w:br/>
        <w:br/>
        <w:t>𩼻同“𩺃（鮓）”。《玉篇·魚部》：“𩺃，藏魚也。鮓，同𩺃。𩼻，籀文。”</w:t>
        <w:br/>
      </w:r>
    </w:p>
    <w:p>
      <w:r>
        <w:t>𩼼##𩼼</w:t>
        <w:br/>
        <w:br/>
        <w:t>𩼼zhān　《廣韻》張連切，平仙知。</w:t>
        <w:br/>
        <w:br/>
        <w:t>同“鱣”。鲟鳇鱼。《廣韻·仙韻》：“鱣，《詩》云：‘鱣鮪發發。’*江*東呼為黄魚。𩼼，同上。”</w:t>
        <w:br/>
      </w:r>
    </w:p>
    <w:p>
      <w:r>
        <w:t>𩼽##𩼽</w:t>
        <w:br/>
        <w:br/>
        <w:t>𩼽同“鯬”。《字彙·魚部》：“𩼽，同鯬。”</w:t>
        <w:br/>
      </w:r>
    </w:p>
    <w:p>
      <w:r>
        <w:t>𩼾##𩼾</w:t>
        <w:br/>
        <w:br/>
        <w:t>𩼾同“鰾”。《正字通·魚部》：“鰾本作𩼾。”</w:t>
        <w:br/>
      </w:r>
    </w:p>
    <w:p>
      <w:r>
        <w:t>𩼿##𩼿</w:t>
        <w:br/>
        <w:br/>
        <w:t>同“𩺀”。《正字通·魚部》：“𩺀，鯽本字……《説文》作𩼿。”</w:t>
        <w:br/>
      </w:r>
    </w:p>
    <w:p>
      <w:r>
        <w:t>𩽀##𩽀</w:t>
        <w:br/>
        <w:br/>
        <w:t>𩽀chóu　《玉篇》音讎。</w:t>
        <w:br/>
        <w:br/>
        <w:t>鱼名。《玉篇·魚部》：“𩽀，魚也。”</w:t>
        <w:br/>
      </w:r>
    </w:p>
    <w:p>
      <w:r>
        <w:t>𩽁##𩽁</w:t>
        <w:br/>
        <w:br/>
        <w:t>𩽁biāo　《正字通》音標。</w:t>
        <w:br/>
        <w:br/>
        <w:t>鱼秧。《正字通·魚部》：“𩽁，魚秧也。”*明**黄省曾*《魚經·種》：“《閩録》云：‘仲春取子于江，曰魚苗。畜于小池，稍長，入𦼗塘，曰𦼗𩽁，可尺許，徙之廣池，飼以草，九月乃取。”</w:t>
        <w:br/>
      </w:r>
    </w:p>
    <w:p>
      <w:r>
        <w:t>𩽅##𩽅</w:t>
        <w:br/>
        <w:br/>
        <w:t>¹⁵𩽅鱼名。*清**光緒*年重修《浙江通志·物産三》：“𩽅魚，《至正四明續志》：形似魟，以鹽浥之，曝為鯗，名曰𩽅鯗。俗又呼曰老鵶鯗。去皮生擘成絲充果飣。”</w:t>
        <w:br/>
      </w:r>
    </w:p>
    <w:p>
      <w:r>
        <w:t>𩽆##𩽆</w:t>
        <w:br/>
        <w:br/>
        <w:t>𩽆xù</w:t>
        <w:br/>
        <w:br/>
        <w:t>〔泥𩽆〕鱼名。也作“泥續”。又名“塗魠”。*清**乾隆*二年修《福建通志·物産·臺灣府》：“鱗之屬：鯉、海翁、䱶、泥𩽆魚。”*光緖*年間修《臺灣澎湖志·物産》：“泥𩽆，即塗魠。黑色，無鱗，重者四五十斤。初冬出，仲春止，味甚甘美。”</w:t>
        <w:br/>
      </w:r>
    </w:p>
    <w:p>
      <w:r>
        <w:t>𩽇##𩽇</w:t>
        <w:br/>
        <w:br/>
        <w:t>𩽇yōu</w:t>
        <w:br/>
        <w:br/>
        <w:t>鱼名。*南朝**宋**謝靈運*《山居賦》：“魚則𩽇鱧鮒鱮，鱒鯇鰱鯿，魴鮪魦鱖，鱨鯉鯔鱣。”自注：“𩽇音優。”</w:t>
        <w:br/>
      </w:r>
    </w:p>
    <w:p>
      <w:r>
        <w:t>𩽈##𩽈</w:t>
        <w:br/>
        <w:br/>
        <w:t>𩽈鱼名。*宋**吴自牧*《夢粱録·蟲魚之品》：“鯕、䱕、𩽈、鰍、鰻、鱔。”</w:t>
        <w:br/>
      </w:r>
    </w:p>
    <w:p>
      <w:r>
        <w:t>𩽌##𩽌</w:t>
        <w:br/>
        <w:br/>
        <w:t>𩽌同“𩽨”。《字彙補·魚部》：“𩽌，同𩽨。”*漢**張衡*《南都賦》：“鱏鱣鰅鱅，黿鼉鮫𩽌。”*明**楊慎*《異魚圖贊》卷四：“𩽌惟水☀，*浯〔涪〕陵*是育，其緣中文，其甲堪卜。”</w:t>
        <w:br/>
      </w:r>
    </w:p>
    <w:p>
      <w:r>
        <w:t>𩽍##𩽍</w:t>
        <w:br/>
        <w:br/>
        <w:t>𩽍xiè　《集韻》下介切，去怪匣。</w:t>
        <w:br/>
        <w:br/>
        <w:t>鱼名。《集韻·怪韻》：“𩽍，魚名。”</w:t>
        <w:br/>
      </w:r>
    </w:p>
    <w:p>
      <w:r>
        <w:t>𩽎##𩽎</w:t>
        <w:br/>
        <w:br/>
        <w:t>𩽎wéi　《玉篇》音唯。</w:t>
        <w:br/>
        <w:br/>
        <w:t>鱼名。《玉篇·魚部》：“𩽎，魚名。”</w:t>
        <w:br/>
      </w:r>
    </w:p>
    <w:p>
      <w:r>
        <w:t>𩽏##𩽏</w:t>
        <w:br/>
        <w:br/>
        <w:t>𩽏lì　《廣韻》郎擊切，入錫來。</w:t>
        <w:br/>
        <w:br/>
        <w:t>（1）同“𩹺”。《玉篇·魚部》：“𩽏，魚名。𩹺，同𩽏。”《集韻·錫韻》：“𩹺，魚名。或从歷。”</w:t>
        <w:br/>
        <w:br/>
        <w:t>（2）𩽏鱼。*明**屠本畯*《閩中海錯疏》卷中：“𩽏，身長鱗白。”</w:t>
        <w:br/>
      </w:r>
    </w:p>
    <w:p>
      <w:r>
        <w:t>𩽐##𩽐</w:t>
        <w:br/>
        <w:br/>
        <w:t>𩽐同“䱗”。《集韻·寒韻》：“𩽐”，同“䱗”。</w:t>
        <w:br/>
      </w:r>
    </w:p>
    <w:p>
      <w:r>
        <w:t>𩽒##𩽒</w:t>
        <w:br/>
        <w:br/>
        <w:t>𩽒鱼名。*清**康熙*年修《臺灣府志·風土·鱗之屬》：“𩽒魚。”</w:t>
        <w:br/>
      </w:r>
    </w:p>
    <w:p>
      <w:r>
        <w:t>𩽓##𩽓</w:t>
        <w:br/>
        <w:br/>
        <w:t>𩽓同“䲚”。《字彙補·魚部》：“𩽓，與䲚同。《説文長箋》云：‘疑即獺字異文。’”</w:t>
        <w:br/>
      </w:r>
    </w:p>
    <w:p>
      <w:r>
        <w:t>𩽔##𩽔</w:t>
        <w:br/>
        <w:br/>
        <w:t>¹⁶𩽔〔田𩽔〕海鱼。*明**屠本畯*《閩中海錯疏》卷上：“田𩽔，似鰍而大，鮮食腥，薧鮝味美。”</w:t>
        <w:br/>
      </w:r>
    </w:p>
    <w:p>
      <w:r>
        <w:t>𩽕##𩽕</w:t>
        <w:br/>
        <w:br/>
        <w:t>𩽕同“鱯”。《字彙補·魚部》：“𩽕，同鱯。”</w:t>
        <w:br/>
      </w:r>
    </w:p>
    <w:p>
      <w:r>
        <w:t>𩽘##𩽘</w:t>
        <w:br/>
        <w:br/>
        <w:t>同“䱡”。《集韻·屋韻》：“䱡，或作𩽘。”</w:t>
        <w:br/>
      </w:r>
    </w:p>
    <w:p>
      <w:r>
        <w:t>𩽙##𩽙</w:t>
        <w:br/>
        <w:br/>
        <w:t>𩽙同“鱀”。</w:t>
        <w:br/>
      </w:r>
    </w:p>
    <w:p>
      <w:r>
        <w:t>𩽚##𩽚</w:t>
        <w:br/>
        <w:br/>
        <w:t>𩽚同“鰴”。《集韻·微韻》：“鰴，或作𩽚。”</w:t>
        <w:br/>
      </w:r>
    </w:p>
    <w:p>
      <w:r>
        <w:t>𩽛##𩽛</w:t>
        <w:br/>
        <w:br/>
        <w:t>𩽛bó　《廣韻》傍各切，入鐸並。</w:t>
        <w:br/>
        <w:br/>
        <w:t>鱼名，似鲤。《玉篇·魚部》：“𩽛，魚似鯉。”</w:t>
        <w:br/>
      </w:r>
    </w:p>
    <w:p>
      <w:r>
        <w:t>𩽜##𩽜</w:t>
        <w:br/>
        <w:br/>
        <w:t>𩽜jiǎn　《廣韻》九輦切，上獮見。</w:t>
        <w:br/>
        <w:br/>
        <w:t>鱼名。《玉篇·魚部》：“𩽜，魚也。”《廣韻·獮韻》：“𩽜，魚名。”</w:t>
        <w:br/>
      </w:r>
    </w:p>
    <w:p>
      <w:r>
        <w:t>𩽝##𩽝</w:t>
        <w:br/>
        <w:br/>
        <w:t>𩽝chán　《玉篇》士咸切。</w:t>
        <w:br/>
        <w:br/>
        <w:t>鱼名。《字彙·魚部》：“𩽝，魚名。”</w:t>
        <w:br/>
      </w:r>
    </w:p>
    <w:p>
      <w:r>
        <w:t>𩽞##𩽞</w:t>
        <w:br/>
        <w:br/>
        <w:t>𩽞kūn　《集韻》公渾切，平魂見。</w:t>
        <w:br/>
        <w:br/>
        <w:t>同“鯤”。鱼子。《集韻·魂韻》：“𩽞，《爾雅》：‘鯤，魚子。’或作𩽞。”</w:t>
        <w:br/>
      </w:r>
    </w:p>
    <w:p>
      <w:r>
        <w:t>𩽟##𩽟</w:t>
        <w:br/>
        <w:br/>
        <w:t>𩽟同“鮓”。《字彙補·魚部》：“𩽟，同鮓。”</w:t>
        <w:br/>
      </w:r>
    </w:p>
    <w:p>
      <w:r>
        <w:t>𩽠##𩽠</w:t>
        <w:br/>
        <w:br/>
        <w:t>¹⁷𩽠“鱡（鰂）”的讹字。《康熙字典·魚部》：“𩽠，《篇韻》：‘烏𩽠，黑魚大者。’按：即鱡字之譌。”</w:t>
        <w:br/>
      </w:r>
    </w:p>
    <w:p>
      <w:r>
        <w:t>𩽡##𩽡</w:t>
        <w:br/>
        <w:br/>
        <w:t>𩽡qíng　《篇海類編》音擎。</w:t>
        <w:br/>
        <w:br/>
        <w:t>鱼名。《字彙補·魚部》：“𩽡，魚名。”</w:t>
        <w:br/>
      </w:r>
    </w:p>
    <w:p>
      <w:r>
        <w:t>𩽢##𩽢</w:t>
        <w:br/>
        <w:br/>
        <w:t>𩽢〔𩽢𩻭〕鱼名。《古今圖書集成·博物彙編·禽蟲典》卷一百四十八引《臨海水土記》：“𩽢𩻭魚，長一尺。”</w:t>
        <w:br/>
      </w:r>
    </w:p>
    <w:p>
      <w:r>
        <w:t>𩽣##𩽣</w:t>
        <w:br/>
        <w:br/>
        <w:t>𩽣同“鱴”。《字彙補·魚部》：“鱴，與鱴同。”</w:t>
        <w:br/>
      </w:r>
    </w:p>
    <w:p>
      <w:r>
        <w:t>𩽧##𩽧</w:t>
        <w:br/>
        <w:br/>
        <w:t>𩽧shuāng　《集韻》疎江切，平江生。</w:t>
        <w:br/>
        <w:br/>
        <w:t>比目鱼。《集韻·江韻》：“𩽧，海魚名。”《正字通·魚部》：“𩽧，俗字，因比目魚名鰈，臆造𩽧字。”</w:t>
        <w:br/>
      </w:r>
    </w:p>
    <w:p>
      <w:r>
        <w:t>𩽨##𩽨</w:t>
        <w:br/>
        <w:br/>
        <w:t>𩽨xī　《集韻》玄圭切，平齊匣。又匀規切。</w:t>
        <w:br/>
        <w:br/>
        <w:t>同“蠵”。大龟。《集韻·齊韻》：“𩽨，《説文》：‘大龜也，以胃鳴。’或作蠵。”</w:t>
        <w:br/>
      </w:r>
    </w:p>
    <w:p>
      <w:r>
        <w:t>𩽩##𩽩</w:t>
        <w:br/>
        <w:br/>
        <w:t>《説文》：“𩽩，魚名。从魚，瞿聲。”</w:t>
        <w:br/>
        <w:br/>
        <w:t>qú　《集韻》權俱切，平虞羣。魚部。</w:t>
        <w:br/>
        <w:br/>
        <w:t>鱼名。《説文·魚部》：“𩽩，魚名。”</w:t>
        <w:br/>
      </w:r>
    </w:p>
    <w:p>
      <w:r>
        <w:t>𩽪##𩽪</w:t>
        <w:br/>
        <w:br/>
        <w:t>¹⁸𩽪〔婢𩽪〕青衣鱼。今属鳑鲏鱼类。*晋**崔豹*《古今注·魚蟲》：“*江*東呼青衣魚為婢𩽪。”参见“鰟”。</w:t>
        <w:br/>
      </w:r>
    </w:p>
    <w:p>
      <w:r>
        <w:t>𩽫##𩽫</w:t>
        <w:br/>
        <w:br/>
        <w:t>𩽫同“鮓”。《篇海類編·鱗介類·魚部》：“𩽫，同鮓。”</w:t>
        <w:br/>
      </w:r>
    </w:p>
    <w:p>
      <w:r>
        <w:t>𩽬##𩽬</w:t>
        <w:br/>
        <w:br/>
        <w:t>𩽬同“鱸”。《龍龕手鑑·魚部》：“𩽬”，“鱸”的俗字。</w:t>
        <w:br/>
      </w:r>
    </w:p>
    <w:p>
      <w:r>
        <w:t>𩽯##𩽯</w:t>
        <w:br/>
        <w:br/>
        <w:t>𩽯同“鰾”。《正字通·魚部》：“鰾，魚脬曰鰾。本作𩽯。”</w:t>
        <w:br/>
      </w:r>
    </w:p>
    <w:p>
      <w:r>
        <w:t>𩽰##𩽰</w:t>
        <w:br/>
        <w:br/>
        <w:t>𩽰luó　《集韻》良何切，平歌來。</w:t>
        <w:br/>
        <w:br/>
        <w:t>八带鱼。属今头足纲之章鱼一类。体短，卵圆形，无鳍，头上生八腕，腕长，腕间有膜相连，为著名海产。《集韻·戈韻》：“𩽰，魚名。一身十首。”《正字通·魚部》：“𩽰，何羅魚。俗作𩽰。”《山海經·北山經》：“何羅之魚，一首而十身，其音如吠犬，食之已癰。”*楊慎*補注：“何羅魚，今名八帶魚。”</w:t>
        <w:br/>
      </w:r>
    </w:p>
    <w:p>
      <w:r>
        <w:t>𩽱##𩽱</w:t>
        <w:br/>
        <w:br/>
        <w:t>同“鱣”。《説文·魚部》：“鱣，鯉也。从魚，亶聲。𩽱，籀文鱣。”</w:t>
        <w:br/>
      </w:r>
    </w:p>
    <w:p>
      <w:r>
        <w:t>𩽳##𩽳</w:t>
        <w:br/>
        <w:br/>
        <w:t>²⁰𩽳dǎng　《字彙補》丁榜切。</w:t>
        <w:br/>
        <w:br/>
        <w:t>鱼名。《字彙補·魚部》：“𩽳，魚名。”《古今圖書集成·博物彙編·禽蟲典》卷一百四十八引《南越志》：“𩽳魚似䱃𩺷，尾上有刺，如欓樹刺也。”</w:t>
        <w:br/>
      </w:r>
    </w:p>
    <w:p>
      <w:r>
        <w:t>𩽴##𩽴</w:t>
        <w:br/>
        <w:br/>
        <w:t>𩽴nián</w:t>
        <w:br/>
        <w:br/>
        <w:t>鱼名。*清**趙翼*《陔餘叢考》卷三十八：“*鄱陽**張廿三*，面醜口闊，人呼為*張𩽴魚*。”*清**徐鼒*《小腆紀年附考》卷二：“官軍敗之於*𩽴魚套*，遂乘以入。”</w:t>
        <w:br/>
      </w:r>
    </w:p>
    <w:p>
      <w:r>
        <w:t>𩽵##𩽵</w:t>
        <w:br/>
        <w:br/>
        <w:t>《説文》：“𩽵，鮦也。从魚，蠡聲。”</w:t>
        <w:br/>
        <w:br/>
        <w:t>lǐ　《廣韻》盧啟切，上薺來。支部。</w:t>
        <w:br/>
        <w:br/>
        <w:t>鲖鱼。即乌鳢。《説文·魚部》：“𩽵，鮦也。”*桂馥*義證：“*戴侗*曰：‘𩽵，魚之摯者，鱗黑駁首，左右各有竅如七星。’”</w:t>
        <w:br/>
      </w:r>
    </w:p>
    <w:p>
      <w:r>
        <w:t>𩽶##𩽶</w:t>
        <w:br/>
        <w:br/>
        <w:t>同“鱏”。《正字通·魚部》：“𩽶，鱏本字。”</w:t>
        <w:br/>
      </w:r>
    </w:p>
    <w:p>
      <w:r>
        <w:t>𩽷##𩽷</w:t>
        <w:br/>
        <w:br/>
        <w:t>²¹𩽷bà</w:t>
        <w:br/>
        <w:br/>
        <w:t>〔鯸𩽷〕鱼名。《太平御覽》卷九百三十九引*潘岳*《滄海賦》曰：“𩹃魚鯸𩽷。”</w:t>
        <w:br/>
      </w:r>
    </w:p>
    <w:p>
      <w:r>
        <w:t>𩽹##𩽹</w:t>
        <w:br/>
        <w:br/>
        <w:t>𩽹“魥”的类推简化字。</w:t>
        <w:br/>
      </w:r>
    </w:p>
    <w:p>
      <w:r>
        <w:t>𩽺##𩽺</w:t>
        <w:br/>
        <w:br/>
        <w:t>𩽺“𩵩”的类推简化字。</w:t>
        <w:br/>
      </w:r>
    </w:p>
    <w:p>
      <w:r>
        <w:t>𩽻##𩽻</w:t>
        <w:br/>
        <w:br/>
        <w:t>𩽻“𩵹”的类推简化字。</w:t>
        <w:br/>
      </w:r>
    </w:p>
    <w:p>
      <w:r>
        <w:t>𩽽##𩽽</w:t>
        <w:br/>
        <w:br/>
        <w:t>𩽽“𩶱”的类推简化字。</w:t>
        <w:br/>
      </w:r>
    </w:p>
    <w:p>
      <w:r>
        <w:t>𩽾##𩽾</w:t>
        <w:br/>
        <w:br/>
        <w:t>𩽾“鮟”的类推简化字。</w:t>
        <w:br/>
      </w:r>
    </w:p>
    <w:p>
      <w:r>
        <w:t>𩽿##𩽿</w:t>
        <w:br/>
        <w:br/>
        <w:t>𩽿“𩶰”的类推简化字。</w:t>
        <w:br/>
      </w:r>
    </w:p>
    <w:p>
      <w:r>
        <w:t>𩾁##𩾁</w:t>
        <w:br/>
        <w:br/>
        <w:t>𩾁“鯄”的类推简化字。</w:t>
        <w:br/>
      </w:r>
    </w:p>
    <w:p>
      <w:r>
        <w:t>𩾂##𩾂</w:t>
        <w:br/>
        <w:br/>
        <w:t>⁷𩾂“䲖”的类推简化字。</w:t>
        <w:br/>
      </w:r>
    </w:p>
    <w:p>
      <w:r>
        <w:t>𩾃##𩾃</w:t>
        <w:br/>
        <w:br/>
        <w:t>𩾃“鮸”的类推简化字。</w:t>
        <w:br/>
      </w:r>
    </w:p>
    <w:p>
      <w:r>
        <w:t>𩾄##𩾄</w:t>
        <w:br/>
        <w:br/>
        <w:t>𩾄“𩷰”的类推简化字。</w:t>
        <w:br/>
      </w:r>
    </w:p>
    <w:p>
      <w:r>
        <w:t>𩾅##𩾅</w:t>
        <w:br/>
        <w:br/>
        <w:t>𩾅“𩸃”的类推简化字。</w:t>
        <w:br/>
      </w:r>
    </w:p>
    <w:p>
      <w:r>
        <w:t>𩾆##𩾆</w:t>
        <w:br/>
        <w:br/>
        <w:t>𩾆“𩸦”的类推简化字。</w:t>
        <w:br/>
      </w:r>
    </w:p>
    <w:p>
      <w:r>
        <w:t>𩾈##𩾈</w:t>
        <w:br/>
        <w:br/>
        <w:t>𩾈“䱙”的类推简化字。</w:t>
        <w:br/>
      </w:r>
    </w:p>
    <w:p>
      <w:r>
        <w:t>𩾊##𩾊</w:t>
        <w:br/>
        <w:br/>
        <w:t>𩾊“䱬”的类推简化字。</w:t>
        <w:br/>
      </w:r>
    </w:p>
    <w:p>
      <w:r>
        <w:t>𩾋##𩾋</w:t>
        <w:br/>
        <w:br/>
        <w:t>𩾋“䱰”的类推简化字。</w:t>
        <w:br/>
      </w:r>
    </w:p>
    <w:p>
      <w:r>
        <w:t>𩾌##𩾌</w:t>
        <w:br/>
        <w:br/>
        <w:t>𩾌“鱇”的类推简化字。</w:t>
        <w:br/>
      </w:r>
    </w:p>
    <w:p>
      <w:r>
        <w:t>𩾎##𩾎</w:t>
        <w:br/>
        <w:br/>
        <w:t>𩾎“𩽇”的类推简化字。</w:t>
        <w:br/>
      </w:r>
    </w:p>
    <w:p>
      <w:r>
        <w:t>𫚈##𫚈</w:t>
        <w:br/>
        <w:br/>
        <w:t>𫚈“鱮”的类推简化字。</w:t>
        <w:br/>
      </w:r>
    </w:p>
    <w:p>
      <w:r>
        <w:t>𫚉##𫚉</w:t>
        <w:br/>
        <w:br/>
        <w:t>𫚉“魟”的类推简化字。</w:t>
        <w:br/>
      </w:r>
    </w:p>
    <w:p>
      <w:r>
        <w:t>𫚊##𫚊</w:t>
        <w:br/>
        <w:br/>
        <w:t>𫚊“鰑”的类推简化字。</w:t>
        <w:br/>
      </w:r>
    </w:p>
    <w:p>
      <w:r>
        <w:t>𫚋##𫚋</w:t>
        <w:br/>
        <w:br/>
        <w:t>𫚋“鱄”的类推简化字。</w:t>
        <w:br/>
      </w:r>
    </w:p>
    <w:p>
      <w:r>
        <w:t>𫚍##𫚍</w:t>
        <w:br/>
        <w:br/>
        <w:t>𫚍“魵”的类推简化字。</w:t>
        <w:br/>
      </w:r>
    </w:p>
    <w:p>
      <w:r>
        <w:t>𫚎##𫚎</w:t>
        <w:br/>
        <w:br/>
        <w:t>𫚎“𩶁”的类推简化字。</w:t>
        <w:br/>
      </w:r>
    </w:p>
    <w:p>
      <w:r>
        <w:t>𫚏##𫚏</w:t>
        <w:br/>
        <w:br/>
        <w:t>𫚏“☀”的类推简化字。</w:t>
        <w:br/>
      </w:r>
    </w:p>
    <w:p>
      <w:r>
        <w:t>𫚐##𫚐</w:t>
        <w:br/>
        <w:br/>
        <w:t>𫚐“䱀”的类推简化字。</w:t>
        <w:br/>
      </w:r>
    </w:p>
    <w:p>
      <w:r>
        <w:t>𫚑##𫚑</w:t>
        <w:br/>
        <w:br/>
        <w:t>𫚑“鮅”的类推简化字。</w:t>
        <w:br/>
      </w:r>
    </w:p>
    <w:p>
      <w:r>
        <w:t>𫚒##𫚒</w:t>
        <w:br/>
        <w:br/>
        <w:t>𫚒“鮄”的类推简化字。</w:t>
        <w:br/>
      </w:r>
    </w:p>
    <w:p>
      <w:r>
        <w:t>𫚓##𫚓</w:t>
        <w:br/>
        <w:br/>
        <w:t>𫚓“鮤”的类推简化字。</w:t>
        <w:br/>
      </w:r>
    </w:p>
    <w:p>
      <w:r>
        <w:t>𫚔##𫚔</w:t>
        <w:br/>
        <w:br/>
        <w:t>𫚔“鮰”的类推简化字。</w:t>
        <w:br/>
      </w:r>
    </w:p>
    <w:p>
      <w:r>
        <w:t>𫚕##𫚕</w:t>
        <w:br/>
        <w:br/>
        <w:t>𫚕“鰤”的类推简化字。</w:t>
        <w:br/>
      </w:r>
    </w:p>
    <w:p>
      <w:r>
        <w:t>𫚖##𫚖</w:t>
        <w:br/>
        <w:br/>
        <w:t>𫚖“鮆”的类推简化字。</w:t>
        <w:br/>
      </w:r>
    </w:p>
    <w:p>
      <w:r>
        <w:t>𫚗##𫚗</w:t>
        <w:br/>
        <w:br/>
        <w:t>𫚗“鮯”的类推简化字。</w:t>
        <w:br/>
      </w:r>
    </w:p>
    <w:p>
      <w:r>
        <w:t>𫚙##𫚙</w:t>
        <w:br/>
        <w:br/>
        <w:t>𫚙“鯆”的类推简化字。</w:t>
        <w:br/>
      </w:r>
    </w:p>
    <w:p>
      <w:r>
        <w:t>𫚚##𫚚</w:t>
        <w:br/>
        <w:br/>
        <w:t>𫚚“鮿”的类推简化字。</w:t>
        <w:br/>
      </w:r>
    </w:p>
    <w:p>
      <w:r>
        <w:t>𫚛##𫚛</w:t>
        <w:br/>
        <w:br/>
        <w:t>𫚛“鮵”的类推简化字。</w:t>
        <w:br/>
      </w:r>
    </w:p>
    <w:p>
      <w:r>
        <w:t>𫚜##𫚜</w:t>
        <w:br/>
        <w:br/>
        <w:t>𫚜“䲅”的类推简化字。</w:t>
        <w:br/>
      </w:r>
    </w:p>
    <w:p>
      <w:r>
        <w:t>𫚞##𫚞</w:t>
        <w:br/>
        <w:br/>
        <w:t>𫚞“鯬”的类推简化字。</w:t>
        <w:br/>
      </w:r>
    </w:p>
    <w:p>
      <w:r>
        <w:t>𫚡##𫚡</w:t>
        <w:br/>
        <w:br/>
        <w:t>𫚡“鯞”的类推简化字。</w:t>
        <w:br/>
      </w:r>
    </w:p>
    <w:p>
      <w:r>
        <w:t>𫚢##𫚢</w:t>
        <w:br/>
        <w:br/>
        <w:t>𫚢“鰋”的类推简化字。</w:t>
        <w:br/>
      </w:r>
    </w:p>
    <w:p>
      <w:r>
        <w:t>𫚣##𫚣</w:t>
        <w:br/>
        <w:br/>
        <w:t>𫚣“鯾”的类推简化字。</w:t>
        <w:br/>
      </w:r>
    </w:p>
    <w:p>
      <w:r>
        <w:t>𫚥##𫚥</w:t>
        <w:br/>
        <w:br/>
        <w:t>𫚥“鰕”的类推简化字。</w:t>
        <w:br/>
      </w:r>
    </w:p>
    <w:p>
      <w:r>
        <w:t>𫚦##𫚦</w:t>
        <w:br/>
        <w:br/>
        <w:t>𫚦“鰫”的类推简化字。</w:t>
        <w:br/>
      </w:r>
    </w:p>
    <w:p>
      <w:r>
        <w:t>𫚧##𫚧</w:t>
        <w:br/>
        <w:br/>
        <w:t>𫚧“鰽”的类推简化字。</w:t>
        <w:br/>
      </w:r>
    </w:p>
    <w:p>
      <w:r>
        <w:t>𫚪##𫚪</w:t>
        <w:br/>
        <w:br/>
        <w:t>𫚪“鱊”的类推简化字。</w:t>
        <w:br/>
      </w:r>
    </w:p>
    <w:p>
      <w:r>
        <w:t>𫚫##𫚫</w:t>
        <w:br/>
        <w:br/>
        <w:t>𫚫“鱢”的类推简化字。</w:t>
        <w:br/>
      </w:r>
    </w:p>
    <w:p>
      <w:r>
        <w:t>𫚭##𫚭</w:t>
        <w:br/>
        <w:br/>
        <w:t>𫚭“鱲”的类推简化字。</w:t>
        <w:br/>
      </w:r>
    </w:p>
    <w:p>
      <w:r>
        <w:t>𫠒##𫠒</w:t>
        <w:br/>
        <w:br/>
        <w:t>𫠒“鱆”的类推简化字。</w:t>
        <w:br/>
      </w:r>
    </w:p>
    <w:p>
      <w:r>
        <w:t>𬶁##𬶁</w:t>
        <w:br/>
        <w:br/>
        <w:t>𬶁“魜”的类推简化字。</w:t>
        <w:br/>
      </w:r>
    </w:p>
    <w:p>
      <w:r>
        <w:t>𬶄##𬶄</w:t>
        <w:br/>
        <w:br/>
        <w:t>𬶄“魡”的类推简化字。</w:t>
        <w:br/>
      </w:r>
    </w:p>
    <w:p>
      <w:r>
        <w:t>𬶇##𬶇</w:t>
        <w:br/>
        <w:br/>
        <w:t>𬶇“魪”的类推简化字。</w:t>
        <w:br/>
      </w:r>
    </w:p>
    <w:p>
      <w:r>
        <w:t>𬶋##𬶋</w:t>
        <w:br/>
        <w:br/>
        <w:t>𬶋“鮈”的类推简化字。</w:t>
        <w:br/>
      </w:r>
    </w:p>
    <w:p>
      <w:r>
        <w:t>𬶍##𬶍</w:t>
        <w:br/>
        <w:br/>
        <w:t>𬶍“鮀”的类推简化字。</w:t>
        <w:br/>
      </w:r>
    </w:p>
    <w:p>
      <w:r>
        <w:t>𬶏##𬶏</w:t>
        <w:br/>
        <w:br/>
        <w:t>𬶏“鮠”的类推简化字。</w:t>
        <w:br/>
      </w:r>
    </w:p>
    <w:p>
      <w:r>
        <w:t>𬶐##𬶐</w:t>
        <w:br/>
        <w:br/>
        <w:t>𬶐“鮡”的类推简化字。</w:t>
        <w:br/>
      </w:r>
    </w:p>
    <w:p>
      <w:r>
        <w:t>𬶕##𬶕</w:t>
        <w:br/>
        <w:br/>
        <w:t>𬶕“鮷”的类推简化字。</w:t>
        <w:br/>
      </w:r>
    </w:p>
    <w:p>
      <w:r>
        <w:t>𬶛##𬶛</w:t>
        <w:br/>
        <w:br/>
        <w:t>𬶛“鱓”的类推简化字。</w:t>
        <w:br/>
      </w:r>
    </w:p>
    <w:p>
      <w:r>
        <w:t>𬶟##𬶟</w:t>
        <w:br/>
        <w:br/>
        <w:t>𬶟“鯻”的类推简化字。</w:t>
        <w:br/>
      </w:r>
    </w:p>
    <w:p>
      <w:r>
        <w:t>𬶠##𬶠</w:t>
        <w:br/>
        <w:br/>
        <w:t>𬶠“鰊”的类推简化字。</w:t>
        <w:br/>
      </w:r>
    </w:p>
    <w:p>
      <w:r>
        <w:t>𬶢##𬶢</w:t>
        <w:br/>
        <w:br/>
        <w:t>𬶢“鯹”的类推简化字。</w:t>
        <w:br/>
      </w:r>
    </w:p>
    <w:p>
      <w:r>
        <w:t>𬶣##𬶣</w:t>
        <w:br/>
        <w:br/>
        <w:t>𬶣“䱹”的类推简化字。</w:t>
        <w:br/>
      </w:r>
    </w:p>
    <w:p>
      <w:r>
        <w:t>𬶤##𬶤</w:t>
        <w:br/>
        <w:br/>
        <w:t>𬶤“䱱”的类推简化字。</w:t>
        <w:br/>
      </w:r>
    </w:p>
    <w:p>
      <w:r>
        <w:t>𬶧##𬶧</w:t>
        <w:br/>
        <w:br/>
        <w:t>𬶧“鰇”的类推简化字。</w:t>
        <w:br/>
      </w:r>
    </w:p>
    <w:p>
      <w:r>
        <w:t>𬶨##𬶨</w:t>
        <w:br/>
        <w:br/>
        <w:t>𬶨“鱀”的类推简化字。</w:t>
        <w:br/>
      </w:r>
    </w:p>
    <w:p>
      <w:r>
        <w:t>𬶫##𬶫</w:t>
        <w:br/>
        <w:br/>
        <w:t>𬶫“鱑”的类推简化字。</w:t>
        <w:br/>
      </w:r>
    </w:p>
    <w:p>
      <w:r>
        <w:t>𬶬##𬶬</w:t>
        <w:br/>
        <w:br/>
        <w:t>𬶬“鱋”的类推简化字。</w:t>
        <w:br/>
      </w:r>
    </w:p>
    <w:p>
      <w:r>
        <w:t>𬶭##𬶭</w:t>
        <w:br/>
        <w:br/>
        <w:t>𬶭“鰶”的类推简化字。</w:t>
        <w:br/>
      </w:r>
    </w:p>
    <w:p>
      <w:r>
        <w:t>𬶮##𬶮</w:t>
        <w:br/>
        <w:br/>
        <w:t>𬶮“鱚”的类推简化字。</w:t>
        <w:br/>
      </w:r>
    </w:p>
    <w:p>
      <w:r>
        <w:t>𬶴##𬶴</w:t>
        <w:br/>
        <w:br/>
        <w:t>𬶴“䲕”的类推简化字。</w:t>
        <w:br/>
      </w:r>
    </w:p>
    <w:p>
      <w:r>
        <w:t>𬶵##𬶵</w:t>
        <w:br/>
        <w:br/>
        <w:t>𬶵“鱞”的类推简化字。</w:t>
        <w:br/>
      </w:r>
    </w:p>
    <w:p>
      <w:r>
        <w:t>𬶺##𬶺</w:t>
        <w:br/>
        <w:br/>
        <w:t>𬶺“鱹”的类推简化字。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