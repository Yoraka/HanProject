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䉺##䉺</w:t>
        <w:br/>
        <w:br/>
        <w:t>³䉺</w:t>
        <w:br/>
        <w:br/>
        <w:t>《説文》：“䉺，陳臭米。从米，工聲。”</w:t>
        <w:br/>
        <w:br/>
        <w:t>hóng　《廣韻》户公切，平東匣。東部。</w:t>
        <w:br/>
        <w:br/>
        <w:t>（1）变质发红的陈米。《説文·米部》：“䉺，陳臭米。”*段玉裁*注：“《賈捐之傳》：‘太倉之粟，紅腐而不可食。’*師古*曰：‘粟久腐壞，則色紅赤也。’按：紅即䉺之叚借字。”*桂馥*義證：“米久則紅也。”</w:t>
        <w:br/>
        <w:br/>
        <w:t>（2）红米。《集韻·東韻》：“䉺，赤米。”</w:t>
        <w:br/>
      </w:r>
    </w:p>
    <w:p>
      <w:r>
        <w:t>䉻##䉻</w:t>
        <w:br/>
        <w:br/>
        <w:t>䉻qí　《廣韻》巨支切，平支羣。</w:t>
        <w:br/>
        <w:br/>
        <w:t>赤米。《玉篇·米部》：“䉻，赤米也。”</w:t>
        <w:br/>
      </w:r>
    </w:p>
    <w:p>
      <w:r>
        <w:t>䉼##䉼</w:t>
        <w:br/>
        <w:br/>
        <w:t>䉼同“料”。《龍龕手鑑·米部》：“䉼”，“料”的俗字。《晋書·孝武帝紀論》：“*桓沖*之夙夜王家，*謝玄*之善䉼軍事。”</w:t>
        <w:br/>
      </w:r>
    </w:p>
    <w:p>
      <w:r>
        <w:t>䉽##䉽</w:t>
        <w:br/>
        <w:br/>
        <w:t>䉽同“粄”。《廣韻·緩韻》：“䉽，粄同。”*南朝**梁**宗懔*《荆楚歲時記》：“是日，取鼠麴汁蜜和粉，謂之龍舌䉽，以厭時氣。”</w:t>
        <w:br/>
      </w:r>
    </w:p>
    <w:p>
      <w:r>
        <w:t>䉾##䉾</w:t>
        <w:br/>
        <w:br/>
        <w:t>《説文》：“䉾，惡米也。从米，北聲。《周書》有《䉾誓》。”</w:t>
        <w:br/>
        <w:br/>
        <w:t>bì　《廣韻》兵媚切，去至幫。脂部。</w:t>
        <w:br/>
        <w:br/>
        <w:t>（1）恶米。《説文·米部》：“䉾，惡米也。”*承培元*引經證例：“䉾，為惡米之偁。不成粟曰秕，不成米曰䉾。”</w:t>
        <w:br/>
        <w:br/>
        <w:t>（2）古地名。*春秋**鲁*东郊地名。故地当在今*山东省**曲阜市*。后作“費”。《説文·米部》：“䉾，《周書》有《䉾誓》。”《廣韻·至韻》：“䉾，*魯*東郊地名。”</w:t>
        <w:br/>
      </w:r>
    </w:p>
    <w:p>
      <w:r>
        <w:t>䉿##䉿</w:t>
        <w:br/>
        <w:br/>
        <w:t>䉿同“黏（糊）”。《集韻·模韻》：“𪏻，《説文》：‘黏也。’一曰煑米及麫為鬻。或作糊、䉿。”</w:t>
        <w:br/>
      </w:r>
    </w:p>
    <w:p>
      <w:r>
        <w:t>䊀##䊀</w:t>
        <w:br/>
        <w:br/>
        <w:t>同“黏（糊）”。《説文·黍部》：“黏，黏也。䊀，黏或从米。”</w:t>
        <w:br/>
      </w:r>
    </w:p>
    <w:p>
      <w:r>
        <w:t>䊁##䊁</w:t>
        <w:br/>
        <w:br/>
        <w:t>䊁同“籸”。《集韻·臻韻》：“籸，或从先。”</w:t>
        <w:br/>
      </w:r>
    </w:p>
    <w:p>
      <w:r>
        <w:t>䊂##䊂</w:t>
        <w:br/>
        <w:br/>
        <w:t>䊂（一）cè　《集韻》測革切，入麥初。</w:t>
        <w:br/>
        <w:br/>
        <w:t>〔䊞䊂〕损米；坏米。《玉篇·米部》：“䊂，《字書》云：䊞䊂，損米。”《集韻·麥韻》：“䊞䊂，壞米。”</w:t>
        <w:br/>
        <w:br/>
        <w:t>（二）sè　《玉篇》所責切。</w:t>
        <w:br/>
        <w:br/>
        <w:t>饼相粘。《玉篇·米部》：“䊂，餅相粘。”</w:t>
        <w:br/>
      </w:r>
    </w:p>
    <w:p>
      <w:r>
        <w:t>䊃##䊃</w:t>
        <w:br/>
        <w:br/>
        <w:t>䊃pèi　《集韻》蒲昧切，去隊並。</w:t>
        <w:br/>
        <w:br/>
        <w:t>古代用以和羹的米粉子。《集韻·隊韻》：“䊃，糝也。”《六書故·植物二》：“䊃，研米以糝羹也。”《續談助·杜寶〈大業雜記〉》：“冬有茶飲、白草飲、枸杞飲、人參飲、茗飲、魚荏飲、蘇子飲，并加米䊃。”</w:t>
        <w:br/>
      </w:r>
    </w:p>
    <w:p>
      <w:r>
        <w:t>䊄##䊄</w:t>
        <w:br/>
        <w:br/>
        <w:t>䊄qióng　《集韻》渠容切，平鍾羣。</w:t>
        <w:br/>
        <w:br/>
        <w:t>精米。《玉篇·米部》：“䊄，精米。”《集韻·鍾韻》：“䊄，精米。”</w:t>
        <w:br/>
      </w:r>
    </w:p>
    <w:p>
      <w:r>
        <w:t>䊅##䊅</w:t>
        <w:br/>
        <w:br/>
        <w:t>䊅míng　《集韻》彌并切，平清明。</w:t>
        <w:br/>
        <w:br/>
        <w:t>渍米。《集韻·清韻》：“䊅，漬米也。”</w:t>
        <w:br/>
      </w:r>
    </w:p>
    <w:p>
      <w:r>
        <w:t>䊆##䊆</w:t>
        <w:br/>
        <w:br/>
        <w:t>《説文》：“䊆，舂糗也。从臼、米。”*段玉裁*：“臼亦聲，此舉會意包形聲也。”</w:t>
        <w:br/>
        <w:br/>
        <w:t>（一）jiù　《廣韻》其九切，上有羣。幽部。</w:t>
        <w:br/>
        <w:br/>
        <w:t>熟干米粉。《説文·米部》：“䊆，舂糗也。”*段玉裁*注：“米麥已熬，乃舂之而簁之成勃，*鄭*所謂擣粉也，而後可以施諸餌餈。”</w:t>
        <w:br/>
        <w:br/>
        <w:t>（二）qiǔ　《集韻》去久切，上有溪。</w:t>
        <w:br/>
        <w:br/>
        <w:t>同“糗”。熟的米、麦等干粮。《集韻·有韻》：“糗，《説文》：‘熬米麥也。’或作䊆。”</w:t>
        <w:br/>
      </w:r>
    </w:p>
    <w:p>
      <w:r>
        <w:t>䊇##䊇</w:t>
        <w:br/>
        <w:br/>
        <w:t>䊇bù　《集韻》蒲故切，去暮並。</w:t>
        <w:br/>
        <w:br/>
        <w:t>同“餔”。《集韻·莫韻》：“餔，餹餔，餌也。或作䊇。”</w:t>
        <w:br/>
      </w:r>
    </w:p>
    <w:p>
      <w:r>
        <w:t>䊈##䊈</w:t>
        <w:br/>
        <w:br/>
        <w:t>䊈méi　《廣韻》莫杯切，平灰明。</w:t>
        <w:br/>
        <w:br/>
        <w:t>同“酶”。酒曲。《玉篇·米部》：“䊈，酒母也。”《篇海類編·食貨類·米部》：“䊈，䊈麴，酒母。同酶。”</w:t>
        <w:br/>
      </w:r>
    </w:p>
    <w:p>
      <w:r>
        <w:t>䊉##䊉</w:t>
        <w:br/>
        <w:br/>
        <w:t>䊉sǎn　《廣韻》桑感切，上感心。</w:t>
        <w:br/>
        <w:br/>
        <w:t>蜜渍瓜实。《廣韻·感韻》：“䊉，蜜藏木瓜。”《集韻·感韻》：“䊉，蜜漬瓜實。”*清**段玉裁*《説文解字注·米部》：“糂……按：《廣韻》、《集韻》、《類篇》、《干禄字書》皆有‘䊉’字，云‘蜜漬瓜食也’，桑感切。蓋糝有零星之義，故今之小菜，古謂之糁，别製其字作䊉。《通鑑》*盧循*遺*劉裕*益智䊉。*宋廢帝*殺*江夏王**義恭*，以蜜漬目睛，謂之鬼目䊉。《廣韻·二仙（韻）》：枸櫞樹皮可作䊉。《南方艸物狀》：*建安*八年，*交州*刺史*張津*以益智子䊉餉*魏武帝*。俗多改粽字……《齊民要術》引《廣州記》‘益智子取外皮蜜煮為糝，味辛。’徑作糝字。”</w:t>
        <w:br/>
      </w:r>
    </w:p>
    <w:p>
      <w:r>
        <w:t>䊊##䊊</w:t>
        <w:br/>
        <w:br/>
        <w:t>䊊wèi　《廣韻》無沸切，去未微。</w:t>
        <w:br/>
        <w:br/>
        <w:t>粥。《廣雅·釋器》：“䊊，饘也。”*王念孫*疏證：“䊊之言微，粖之言末也。《玉篇》‘𥹹，粥粖也。’或作䊊。”</w:t>
        <w:br/>
      </w:r>
    </w:p>
    <w:p>
      <w:r>
        <w:t>䊋##䊋</w:t>
        <w:br/>
        <w:br/>
        <w:t>䊋同“妝”。《廣韻·陽韻》：“䊋，粉飾也。”《集韻·陽韻》：“妝，《説文》：‘飾也。’或作䊋。”《釋迦譜》卷二：“聞佛門中，欲出外看，婦共要言出看*如來*，使我額上䊋未乾頃，便還入來。”</w:t>
        <w:br/>
      </w:r>
    </w:p>
    <w:p>
      <w:r>
        <w:t>䊍##䊍</w:t>
        <w:br/>
        <w:br/>
        <w:t>䊍lí　《集韻》良脂切，平脂來。</w:t>
        <w:br/>
        <w:br/>
        <w:t>（1）同“𪐅”。《集韻·脂韻》：“𪐅，饘也。或从米。”</w:t>
        <w:br/>
        <w:br/>
        <w:t>（2）同“黎”。《龍龕手鑑·米部》：“䊍，衆也；又姓。”按：《黍部》：“黎，衆也；又姓。”“䊍”与“黎”同。</w:t>
        <w:br/>
      </w:r>
    </w:p>
    <w:p>
      <w:r>
        <w:t>䊎##䊎</w:t>
        <w:br/>
        <w:br/>
        <w:t>《説文》：“䊎，粉也。从米，卷聲。”</w:t>
        <w:br/>
        <w:br/>
        <w:t>（一）quǎn　《廣韻》去阮切，上阮溪。元部</w:t>
        <w:br/>
        <w:br/>
        <w:t>（1）粉。《説文·米部》：“䊎，粉也。”</w:t>
        <w:br/>
        <w:br/>
        <w:t>（2）抟着。《廣雅·釋詁三》：“䊎，摶也。”*王念孫*疏證：《説文》：‘䊎，粉也。’亦謂粉相摶著也。”</w:t>
        <w:br/>
        <w:br/>
        <w:t>（二）qǔn　《集韻》丘粉切，上隱溪。</w:t>
        <w:br/>
        <w:br/>
        <w:t>粥稠貌。《集韻·隱韻》：“䊎，粥稠皃。”</w:t>
        <w:br/>
      </w:r>
    </w:p>
    <w:p>
      <w:r>
        <w:t>䊏##䊏</w:t>
        <w:br/>
        <w:br/>
        <w:t>䊏同“糂（糝）”。《龍龕手鑑·米部》：“䊏”，“糂”的俗字。</w:t>
        <w:br/>
      </w:r>
    </w:p>
    <w:p>
      <w:r>
        <w:t>䊐##䊐</w:t>
        <w:br/>
        <w:br/>
        <w:t>䊐hún　《集韻》胡昆切，平魂匣。</w:t>
        <w:br/>
        <w:br/>
        <w:t>同“餛”。《集韻·魂韻》：“䐊，《博雅》：‘䐊肫，餅也。’亦作餛、䊐。”</w:t>
        <w:br/>
      </w:r>
    </w:p>
    <w:p>
      <w:r>
        <w:t>䊑##䊑</w:t>
        <w:br/>
        <w:br/>
        <w:t>䊑同“餉”。《集韻·漾韻》：“餉，《説文》：‘饟也。’或作䊑。”</w:t>
        <w:br/>
      </w:r>
    </w:p>
    <w:p>
      <w:r>
        <w:t>䊒##䊒</w:t>
        <w:br/>
        <w:br/>
        <w:t>䊒同“精”。《龍龕手鑑·米部》：“䊒，誤。新藏作精。”</w:t>
        <w:br/>
      </w:r>
    </w:p>
    <w:p>
      <w:r>
        <w:t>䊓##䊓</w:t>
        <w:br/>
        <w:br/>
        <w:t>䊓shì　《廣韻》是義切，去寘禪。又池爾切。</w:t>
        <w:br/>
        <w:br/>
        <w:t>（1）黏貌。《玉篇·米部》：“䊓，䊓黏也。”《廣韻·寘韻》：“䊓，黏皃。”</w:t>
        <w:br/>
        <w:br/>
        <w:t>（2）赤米。《龍龕手鑑·米部》：“䊓，赤米也。”</w:t>
        <w:br/>
      </w:r>
    </w:p>
    <w:p>
      <w:r>
        <w:t>䊔##䊔</w:t>
        <w:br/>
        <w:br/>
        <w:t>䊔yīng　《玉篇》於迎切。</w:t>
        <w:br/>
        <w:br/>
        <w:t>精米。《玉篇·米部》：“䊔，精米也。”</w:t>
        <w:br/>
      </w:r>
    </w:p>
    <w:p>
      <w:r>
        <w:t>䊕##䊕</w:t>
        <w:br/>
        <w:br/>
        <w:t>䊕同“饘”。《玉篇·米部》：“䊕，亦作饘。”</w:t>
        <w:br/>
      </w:r>
    </w:p>
    <w:p>
      <w:r>
        <w:t>䊖##䊖</w:t>
        <w:br/>
        <w:br/>
        <w:t>䊖nǎn　《集韻》乃感切，上感泥。</w:t>
        <w:br/>
        <w:br/>
        <w:t>糁茹。《集韻·感韻》：“䊖，穇茹也。”*方成珪*考正：“案：糝☀从禾，據*宋*本及《類篇》正。”</w:t>
        <w:br/>
      </w:r>
    </w:p>
    <w:p>
      <w:r>
        <w:t>䊗##䊗</w:t>
        <w:br/>
        <w:br/>
        <w:t>䊗huáng　《集韻》胡光切，平唐匣。</w:t>
        <w:br/>
        <w:br/>
        <w:t>（1）同“䅣”。《集韻·唐韻》：“䅣，或从米。”</w:t>
        <w:br/>
        <w:br/>
        <w:t>（2）同“餭”。《正字通·米部》：“䊗，與餭同。”</w:t>
        <w:br/>
      </w:r>
    </w:p>
    <w:p>
      <w:r>
        <w:t>䊘##䊘</w:t>
        <w:br/>
        <w:br/>
        <w:t>䊘jiù　《集韻》即就切，去宥精。</w:t>
        <w:br/>
        <w:br/>
        <w:t>稻粒。《集韻·宥韻》：“䊘，稻實也。”</w:t>
        <w:br/>
      </w:r>
    </w:p>
    <w:p>
      <w:r>
        <w:t>䊙##䊙</w:t>
        <w:br/>
        <w:br/>
        <w:t>䊙yān　《玉篇》午堅切。</w:t>
        <w:br/>
        <w:br/>
        <w:t>（1）熟。《廣雅·釋詁三》：“䊙，熟也。”</w:t>
        <w:br/>
        <w:br/>
        <w:t>（2）细米。《篇海類編·食貨類·米部》：“䊙，細米也。”</w:t>
        <w:br/>
      </w:r>
    </w:p>
    <w:p>
      <w:r>
        <w:t>䊚##䊚</w:t>
        <w:br/>
        <w:br/>
        <w:t>䊚同“䭔”。《玉篇·米部》：“䊚，粉餌。”《集韻·灰韻》：“䭔，丸餅也。或作䊚。”《北史·周本紀上·世宗》：“夏四月，帝因食糖䊚遇毒，庚子，大漸。”</w:t>
        <w:br/>
      </w:r>
    </w:p>
    <w:p>
      <w:r>
        <w:t>䊛##䊛</w:t>
        <w:br/>
        <w:br/>
        <w:t>䊛sà　《改併四聲篇海》引《龍龕手鑑》音薩。</w:t>
        <w:br/>
        <w:br/>
        <w:t>（1）碎米。《改併四聲篇海·米部》引《龍龕手鑑》：“䊛，碎米也。”</w:t>
        <w:br/>
        <w:br/>
        <w:t>（2）同“𥻦”。《康熙字典·米部》引《海篇》：“䊛，與𥻦同。”</w:t>
        <w:br/>
      </w:r>
    </w:p>
    <w:p>
      <w:r>
        <w:t>䊜##䊜</w:t>
        <w:br/>
        <w:br/>
        <w:t>䊜tuán　《集韻》徒官切，平桓定。</w:t>
        <w:br/>
        <w:br/>
        <w:t>米粉饼。《集韻·桓韻》：“䊜，粉餌。”</w:t>
        <w:br/>
      </w:r>
    </w:p>
    <w:p>
      <w:r>
        <w:t>䊝##䊝</w:t>
        <w:br/>
        <w:br/>
        <w:t>《説文》：“䊝，𥻦也。从米，悉聲。”</w:t>
        <w:br/>
        <w:br/>
        <w:t>xiè　《廣韻》私列切，入薛心。又息七切，質部。</w:t>
        <w:br/>
        <w:br/>
        <w:t>流放。《説文·米部》：“䊝，𥻦也。”*王筠*句讀：“是篇（《左傳·昭公元年》“蔡*蔡叔*”）正義但引‘𥻦，散之也’……則以‘𥻦也’説䊝，以‘散之也’説𥻦，是謂遞相引伸。”</w:t>
        <w:br/>
      </w:r>
    </w:p>
    <w:p>
      <w:r>
        <w:t>䊞##䊞</w:t>
        <w:br/>
        <w:br/>
        <w:t>䊞（一）zhé　《廣韻》陟革切，入麥知。</w:t>
        <w:br/>
        <w:br/>
        <w:t>抟；黏。《廣雅·釋詁三》：“䊞，摶也。”《玉篇·米部》：“䊞，䊞粘也。”《廣韻·麥韻》：“䊞，黏䊞。”《字彙·米部》：“䊞，粘也。”</w:t>
        <w:br/>
        <w:br/>
        <w:t>（二）chè　《集韻》丑厄切，入麥徹。</w:t>
        <w:br/>
        <w:br/>
        <w:t>〔䊞𥹵〕坏米。《集韻·麥韻》：“䊞，䊞𥹵，壞米。”</w:t>
        <w:br/>
      </w:r>
    </w:p>
    <w:p>
      <w:r>
        <w:t>䊟##䊟</w:t>
        <w:br/>
        <w:br/>
        <w:t>䊟mén　《廣韻》莫奔切，平魂明。</w:t>
        <w:br/>
        <w:br/>
        <w:t>（1）粉泽。《玉篇·米部》：“䊟，䊟粉澤。”</w:t>
        <w:br/>
        <w:br/>
        <w:t>（2）粥凝。《廣韻·魂韻》：“䊟，粥凝。”</w:t>
        <w:br/>
      </w:r>
    </w:p>
    <w:p>
      <w:r>
        <w:t>䊠##䊠</w:t>
        <w:br/>
        <w:br/>
        <w:t>xì　《集韻》許既切，去未曉。微部。</w:t>
        <w:br/>
        <w:br/>
        <w:t>同“氣（餼）”。赠送人的粮食或饲料。《説文·米部》：“氣，饋客芻米也。䊠，氣或从既。餼，氣或从食。”</w:t>
        <w:br/>
      </w:r>
    </w:p>
    <w:p>
      <w:r>
        <w:t>䊡##䊡</w:t>
        <w:br/>
        <w:br/>
        <w:t>䊡mán　《廣韻》母官切，平桓明。</w:t>
        <w:br/>
        <w:br/>
        <w:t>（1）同“饅”。《玉篇·米部》：“䊡，䊡頭。”《廣韻·桓韻》：“䊡，䊡頭，餅也。饅，俗。”</w:t>
        <w:br/>
        <w:br/>
        <w:t>（2）饭泽。《集韻·桓韻》：“䊡，䊡䊡，飯澤。”</w:t>
        <w:br/>
      </w:r>
    </w:p>
    <w:p>
      <w:r>
        <w:t>䊢##䊢</w:t>
        <w:br/>
        <w:br/>
        <w:t>䊢同“漿”。</w:t>
        <w:br/>
      </w:r>
    </w:p>
    <w:p>
      <w:r>
        <w:t>䊣##䊣</w:t>
        <w:br/>
        <w:br/>
        <w:t>䊣huáng　《集韻》胡光切，平唐匣。</w:t>
        <w:br/>
        <w:br/>
        <w:t>同“䵃”。曲尘。《集韻·唐韻》：“䵃，䵃塵。或从米。”一说同“餭”。《正字通·米部》：“䊣，俗餭字。舊音黄，䊣塵，誤。”</w:t>
        <w:br/>
      </w:r>
    </w:p>
    <w:p>
      <w:r>
        <w:t>䊤##䊤</w:t>
        <w:br/>
        <w:br/>
        <w:t>《説文》：“䊤，糜和也。从米，覃聲。讀若𨝸。”</w:t>
        <w:br/>
        <w:br/>
        <w:t>（一）tán　《廣韻》徒含切，平覃定。侵部。</w:t>
        <w:br/>
        <w:br/>
        <w:t>（1）以菜和羹。《説文·米部》：“䊤，糜和也。”*段玉裁*注：“糜和謂菜屬也。凡羹以米和之曰糝糜，或以菜和之曰䊤。”</w:t>
        <w:br/>
        <w:br/>
        <w:t>（2）糁。《廣韻·覃韻》：“䊤，糝也。”</w:t>
        <w:br/>
        <w:br/>
        <w:t>（二）dàn　《廣韻》徒感切，上感定。</w:t>
        <w:br/>
        <w:br/>
        <w:t>稀饭。《集韻·勘韻》：“䊤，淖糜。”</w:t>
        <w:br/>
      </w:r>
    </w:p>
    <w:p>
      <w:r>
        <w:t>䊥##䊥</w:t>
        <w:br/>
        <w:br/>
        <w:t>䊥xiào　《集韻》先弔切，去嘯心。</w:t>
        <w:br/>
        <w:br/>
        <w:t>糜。《集韻·嘯韻》：“䊥，糜也。”</w:t>
        <w:br/>
      </w:r>
    </w:p>
    <w:p>
      <w:r>
        <w:t>䊦##䊦</w:t>
        <w:br/>
        <w:br/>
        <w:t>䊦yè　《廣韻》烏結切，入屑影。</w:t>
        <w:br/>
        <w:br/>
        <w:t>粽子一类的食物。《廣韻·屑韻》：“䊦，糉屬。”《齊民要術·糉䊦法》引《食次》：“䊦：用秫稻米末，絹羅，水、蜜溲之，如强湯餅麵。手搦之，令長尺餘，廣二寸餘。四破，以棗、栗肉上下著之徧，與油塗竹箬裹之，爛蒸。奠二，箬不開，破去兩頭，解去束附。”</w:t>
        <w:br/>
      </w:r>
    </w:p>
    <w:p>
      <w:r>
        <w:t>䊧##䊧</w:t>
        <w:br/>
        <w:br/>
        <w:t>䊧同“屁”。《玉篇·米部》：“䊧，失氣也。”《集韻·至韻》：“屁，《字林》：‘下出氣也。’或作䊧。”《山海經·東山經》：“（茈魚）其臭如蘪蕪，食之不䊧。”*郝懿行*箋疏：“《廣韻》云：‘䊧，同屁，氣下洩也。’”</w:t>
        <w:br/>
      </w:r>
    </w:p>
    <w:p>
      <w:r>
        <w:t>䊨##䊨</w:t>
        <w:br/>
        <w:br/>
        <w:t>luó　《篇海類編》力戈切。</w:t>
        <w:br/>
        <w:br/>
        <w:t>谷积。《篇海類編·食貨類·米部》：“䊨，穀積。”</w:t>
        <w:br/>
      </w:r>
    </w:p>
    <w:p>
      <w:r>
        <w:t>䊩##䊩</w:t>
        <w:br/>
        <w:br/>
        <w:t>䊩fán　《龍龕手鑑》音煩。</w:t>
        <w:br/>
        <w:br/>
        <w:t>同“潘”。淘米水。*唐**慧琳*《一切經音義》卷五十八：“米潘，敷煩反。《字林》：‘淅米汁也’。江南名潘，關中名泔也。律文作䊩、皈二形，非也。”《龍龕手鑑·米部》：“䊩，米汁也。”《法苑珠林》卷三十三引《智度論》：“後佛來……見一老婢，持破瓦器，盛臭䊩淀，出門弃之。”</w:t>
        <w:br/>
      </w:r>
    </w:p>
    <w:p>
      <w:r>
        <w:t>䊪##䊪</w:t>
        <w:br/>
        <w:br/>
        <w:t>《説文》：“䊪，粟重一䄷，為十六斗太半斗，舂為米一斛曰䊪。从米，萬聲。”</w:t>
        <w:br/>
        <w:br/>
        <w:t>lì　《集韻》落蓋切，去泰來。月部。</w:t>
        <w:br/>
        <w:br/>
        <w:t>粗米；糙米。后作“糲”。《説文·米部》：“䊪，粟重一䄷，為十六斗太半斗，舂為米一斛曰䊪。”*段玉裁*注：“今皆作糲。”《漢書·司馬遷傳》：“飯土簋，歠土刑，䊪粱之食，藜藿之羹。”*顔師古*注引*服虔*曰：“䊪，粗米也。”《玄儒先生婁壽碑》：“麤絺大布之衣，䊪☀蔬菜之食，蓬户茅宇，棬樞甕牗，樂天知命，榷乎其不可拔也。”</w:t>
        <w:br/>
      </w:r>
    </w:p>
    <w:p>
      <w:r>
        <w:t>䊫##䊫</w:t>
        <w:br/>
        <w:br/>
        <w:t>䊫cuǐ　《廣韻》七罪切，上賄清。</w:t>
        <w:br/>
        <w:br/>
        <w:t>红米。《廣韻·賄韻》：“䊫，赤米。”《集韻·賄韻》：“䊫，稻赤米曰䊫。”</w:t>
        <w:br/>
      </w:r>
    </w:p>
    <w:p>
      <w:r>
        <w:t>䊬##䊬</w:t>
        <w:br/>
        <w:br/>
        <w:t>䊬chuā　《集韻》丑寡切，上馬徹。</w:t>
        <w:br/>
        <w:br/>
        <w:t>（1）谷名。《集韻·馬韻》：“䊬，穀名，可食。”</w:t>
        <w:br/>
        <w:br/>
        <w:t>（2）茙葵。即蜀葵。也称“一丈红”。草本植物，根和花有清热、解毒作用。《集韻·馬韻》：“䊬，茙葵。”</w:t>
        <w:br/>
      </w:r>
    </w:p>
    <w:p>
      <w:r>
        <w:t>䊭##䊭</w:t>
        <w:br/>
        <w:br/>
        <w:t>¹⁴䊭（一）dào　《廣韻》徒到切，去号定。</w:t>
        <w:br/>
        <w:br/>
        <w:t>（1）覆。《玉篇·米部》：“䊭，覆也。”</w:t>
        <w:br/>
        <w:br/>
        <w:t>（2）黏。《廣韻·号韻》：“䊭，黏也。”</w:t>
        <w:br/>
        <w:br/>
        <w:t>（二）chóu　《集韻》陳留切，平尤澄。</w:t>
        <w:br/>
        <w:br/>
        <w:t>稠粥。《集韻·尤韻》：“䊭，厚鬻。”《字彙·米部》：“䊭，厚粥。”</w:t>
        <w:br/>
      </w:r>
    </w:p>
    <w:p>
      <w:r>
        <w:t>䊮##䊮</w:t>
        <w:br/>
        <w:br/>
        <w:t>《説文》：“䊮，穀也。从米，翟聲。”</w:t>
        <w:br/>
        <w:br/>
        <w:t>dí　《廣韻》徒歴切，入錫定。藥部。</w:t>
        <w:br/>
        <w:br/>
        <w:t>谷名。《説文·米部》：“䊮，穀也。”*徐鍇*繫傳：“糶糴字皆從此。”*王筠*句讀：“《廣韻》曰：‘穀粟之名。’言穀與粟與䊮，皆通稱也。……《（國語）晋語（三）》曰：‘饑食其糴。’糴字欠明，似䊮字之訛。”</w:t>
        <w:br/>
      </w:r>
    </w:p>
    <w:p>
      <w:r>
        <w:t>䊯##䊯</w:t>
        <w:br/>
        <w:br/>
        <w:t>同“穬”。《改併四聲篇海·米部》引《川篇》：“䊯，正作穬。”《經律異相》卷一：“如是相學，粳米荒穢，轉生糠䊯，刈已不生，衆生見此，心大憂惱，世有大災，粳米復不如本。”</w:t>
        <w:br/>
      </w:r>
    </w:p>
    <w:p>
      <w:r>
        <w:t>䊰##䊰</w:t>
        <w:br/>
        <w:br/>
        <w:t>䊰chú　《集韻》陳如切，平魚澄。</w:t>
        <w:br/>
        <w:br/>
        <w:t>粮食。《集韻·魚韻》：“䊰，糧也。”</w:t>
        <w:br/>
        <w:br/>
        <w:t>𥽠音义未详。《遼文匯·易州興國寺太子誕聖邑碑》：“擬興供養一身，雖謹欲利多人，𥽠年於四月八日，誦經於七處九會。”</w:t>
        <w:br/>
      </w:r>
    </w:p>
    <w:p>
      <w:r>
        <w:t>䊱##䊱</w:t>
        <w:br/>
        <w:br/>
        <w:t>䊱xiān　《集韻》思廉切，平鹽心。</w:t>
        <w:br/>
        <w:br/>
        <w:t>米粉饼。《集韻·鹽韻》：“䊱，粉餌。”</w:t>
        <w:br/>
      </w:r>
    </w:p>
    <w:p>
      <w:r>
        <w:t>䊲##䊲</w:t>
        <w:br/>
        <w:br/>
        <w:t>¹⁷䊲（一）chàn　《集韻》初諫切，去諫初。</w:t>
        <w:br/>
        <w:br/>
        <w:t>粗舂的米。《集韻·諫韻》：“䊲，米一舂。”《字彙補·米部》：“䊲，舂米未精也。”</w:t>
        <w:br/>
        <w:br/>
        <w:t>（二）chǎn　《字彙》初簡切。</w:t>
        <w:br/>
        <w:br/>
        <w:t>（1）磨粟。《字彙·米部》：“䊲，磨粟也。”</w:t>
        <w:br/>
        <w:br/>
        <w:t>（2）舂过了再舂。*明**楊慎*《藝林伐山》卷十八：“舂已復舂曰䊲。”*明**李實*《蜀語》卷一：“舂糙成熟曰䊲。䊲音剗。”</w:t>
        <w:br/>
      </w:r>
    </w:p>
    <w:p>
      <w:r>
        <w:t>䊳##䊳</w:t>
        <w:br/>
        <w:br/>
        <w:t>《説文》：“䊳，碎也。从米。靡聲。”</w:t>
        <w:br/>
        <w:br/>
        <w:t>（一）mí　《廣韻》靡為切，平支明。歌部。</w:t>
        <w:br/>
        <w:br/>
        <w:t>（1）粉碎。《説文·米部》：“䊳，碎也。”*徐鍇*繫傳：“謂䊳米麥也。”*段玉裁*注：“糜與䊳音同義少别，凡言粉碎之義當作䊳。”《太平御覽》卷八百五十四引《通俗文》：“碎糠曰䊳。”*元**曹居一*《李伯淵奇節傳》：“而一旦蔑視䊳軀，手誅叛逆，號祭亡社，盡君臣之義，竟不墮寇讎，孤軍出奔，偉哉！”</w:t>
        <w:br/>
        <w:br/>
        <w:t>（2）屑。《玉篇·米部》：“䊳，屑也。”</w:t>
        <w:br/>
        <w:br/>
        <w:t>（二）mó　《集韻》眉波切，平戈明。</w:t>
        <w:br/>
        <w:br/>
        <w:t>精。《集韻·戈韻》：“䊳，精也。”</w:t>
        <w:br/>
      </w:r>
    </w:p>
    <w:p>
      <w:r>
        <w:t>䊴##䊴</w:t>
        <w:br/>
        <w:br/>
        <w:t>䊴qiàn　《字彙補》丘殮切。</w:t>
        <w:br/>
        <w:br/>
        <w:t>粉䊴。《字彙補·米部》：“䊴，粉䊴也。”</w:t>
        <w:br/>
      </w:r>
    </w:p>
    <w:p>
      <w:r>
        <w:t>䨀##䨀</w:t>
        <w:br/>
        <w:br/>
        <w:t>䨀同“糴”。《改併四聲篇海·米部》引《搜真玉鏡》：“䨀，音籴。”《字彙補·米部》：“䨀，同糴。”*晋**陶潛*《搜神後記》卷四：“嘗于蠻中告䨀。”</w:t>
        <w:br/>
      </w:r>
    </w:p>
    <w:p>
      <w:r>
        <w:t>娄##娄</w:t>
        <w:br/>
        <w:br/>
        <w:t>“婁”的简化字。</w:t>
        <w:br/>
      </w:r>
    </w:p>
    <w:p>
      <w:r>
        <w:t>畨##畨</w:t>
        <w:br/>
        <w:br/>
        <w:t>畨（一）pān</w:t>
        <w:br/>
        <w:br/>
        <w:t>同“番”。《五經文字·米部》：“番、畨，上《説文》，下經典相承隸省。凡☀、☀之類皆從畨。”*晋**左思*《蜀都賦》：“蒟醬流味於*畨禺*之鄉。”</w:t>
        <w:br/>
        <w:br/>
        <w:t>（二）fān</w:t>
        <w:br/>
        <w:br/>
        <w:t>同“翻”。《明成化説唱詞話叢刊·唐薛仁貴跨海征遼故事》：“在前弓馬畨成土，往日功勞化作塵。”又：“無邊海水畨風浪。”</w:t>
        <w:br/>
      </w:r>
    </w:p>
    <w:p>
      <w:r>
        <w:t>米##米</w:t>
        <w:br/>
        <w:br/>
        <w:t>《説文》：“米，粟實也。象禾實之形。”*段玉裁*注：“米謂禾黍，故字象二者之形。四點者，聚米也。”*王筠*句讀：“禾實仍是粟實，必重複言之者，蓋謂米是圓物，四點象之足矣；而有十以象其穎與穖者，以米難象，故原其在禾時以象之也。”</w:t>
        <w:br/>
        <w:br/>
        <w:t>mǐ　《廣韻》莫禮切，上薺明。脂部。</w:t>
        <w:br/>
        <w:br/>
        <w:t>（1）去皮后的粮食作物的子实。后多指稻米。《爾雅·釋草》：“秠，一稃二米。”*郭璞*注：“此亦黑黍，但中米異耳。*漢和帝*時，*任城*生黑黍，或三四實，實二米，得黍三斛八斗是。”《説文·米部》：“米，粟實也。”*段玉裁*注：“《𠧪部》曰：‘粟，嘉穀實也。’嘉穀者，禾黍也。實當作人。粟舉連秠者言之，米則秠中之人，如果實之有人也。”《周禮·地官·舍人》：“掌米粟之出入，辨其物。”*鄭玄*注：“九穀六米别為書。”*賈公彦*疏：“九穀之中，黍、稷、稻、粱、苽、大豆六者皆有米，麻與小豆、小麥三者無米。”《史記·貨殖列傳》：“*楚*、*漢*相距*滎陽*也，民不得耕種，米石至萬。”*唐**杜甫*《歲晏行》：“去年米貴闕軍食，今年米賤太傷農。”《儒林外史》第十六回：“豈但不肯多出錢，照時值估價，還要少幾兩！分明知道我等米下鍋，要殺我的巧。”</w:t>
        <w:br/>
        <w:br/>
        <w:t>（2）泛指脱去皮壳后的种子，多指可以吃的。如：薏米；花生米；菱角米。《正字通·米部》：“凡外脱膚殻者，如菰、菱、蓮、芡之類皆曰米。”《南史·夏侯詳傳附魚弘》：“為*湘東王*鎮西司馬，述職西上，道中乏食，緣路採菱，作菱米飯給所部。”*唐**杜甫*《秋興八首》之七：“波漂菰米沉雲黑，露冷蓮房墜粉紅。”</w:t>
        <w:br/>
        <w:br/>
        <w:t>（3）小粒像米的东西。如：姜米；虾米；海米。</w:t>
        <w:br/>
        <w:br/>
        <w:t>（4）像细米似密集的绣纹。也作“䋛”。《正字通·米部》：“米，一曰粉米……繡之于裳如聚細米形，取其養也。《説文》别作䋛。”《書·益稷》：“藻、火、粉、米、黼、黻、絺、繡，以五采彰施于五色，作服。”*孔*傳：“粉若粟冰，米若聚米。”*陸德明*釋文：“粉米，《説文》作‘黺𪓋’，*徐*本作‘䋛’。”</w:t>
        <w:br/>
        <w:br/>
        <w:t>（5）量词。表示少量。*元**張壽卿*《紅梨花》第二折：“想才郎没半米兒塵俗性：他比着那*謝東山*後嗣，*杜工部*門生，*潘安仁*顔貌，*曹子建*才能。”</w:t>
        <w:br/>
        <w:br/>
        <w:t>（6）量词。公制长度单位。1米等于10分米。合市制3尺。旧称米突、公尺。</w:t>
        <w:br/>
        <w:br/>
        <w:t>（7）姓。《廣韻·薺韻》：“米，*胡*姓。”《通志·氏族略二》：“*米*氏，西域*米國*胡人也。*唐*有供奉歌者*米嘉榮*，*五代**米至誠*。望出*隴西**高平*。”</w:t>
        <w:br/>
      </w:r>
    </w:p>
    <w:p>
      <w:r>
        <w:t>籴##籴</w:t>
        <w:br/>
        <w:br/>
        <w:t>籴（一）dí　《廣韻》徒歷切，入錫定。</w:t>
        <w:br/>
        <w:br/>
        <w:t>同“糴”。买入谷米。《廣韻·錫韻》：“糴，市穀米。籴，俗。”按：今为“糴”的简化字。</w:t>
        <w:br/>
        <w:br/>
        <w:t>（二）zá　《集韻》昨合切，入合從。</w:t>
        <w:br/>
        <w:br/>
        <w:t>同“雜”。《集韻·合韻》：“籴，不一也。通作雜。”《莊子·天下》“*禹*親自操槀耜而九雜天下之川”*唐**陸德明*釋文：“雜，本或作籴，音同。*崔*云：‘所治非一，故曰雜也。’”*晋**傅玄*《琵琶賦》：“時旃☀以劫蹇兮，聲撽籴以激揚。”</w:t>
        <w:br/>
      </w:r>
    </w:p>
    <w:p>
      <w:r>
        <w:t>籵##籵</w:t>
        <w:br/>
        <w:br/>
        <w:t>²籵同“蹯”。《字彙補·米部》：“籵，古蹯字。見《韻會小補》。”</w:t>
        <w:br/>
      </w:r>
    </w:p>
    <w:p>
      <w:r>
        <w:t>籶##籶</w:t>
        <w:br/>
        <w:br/>
        <w:t>籶同“籸”。《龍龕手鑑·米部》：“籶”，“籸”的俗字。</w:t>
        <w:br/>
      </w:r>
    </w:p>
    <w:p>
      <w:r>
        <w:t>籷##籷</w:t>
        <w:br/>
        <w:br/>
        <w:t>籷zhé　《集韻》陟格切，入陌知。</w:t>
        <w:br/>
        <w:br/>
        <w:t>（1）软熟相黏的饭做成的饼。《集韻·陌韻》：“籷，籷屑米為飯。”《齊民要術·煮𥻩》：“《食次》曰：‘宿客足，作𥻩籷。’”</w:t>
        <w:br/>
        <w:br/>
        <w:t>（2）黏。《玉篇·米部》：“籷，黏也。”</w:t>
        <w:br/>
      </w:r>
    </w:p>
    <w:p>
      <w:r>
        <w:t>籸##籸</w:t>
        <w:br/>
        <w:br/>
        <w:t>籸shēn　《廣韻》所臻切，平臻生。</w:t>
        <w:br/>
        <w:br/>
        <w:t>（1）粮食、油料等加工后剩下的渣滓。《玉篇·米部》：“籸，粉滓也。”《六書故·植物二》：“麻子之滓亦曰籸。”*宋**陳元靚*《歲時廣記》卷四十引*宋**吕原明*《歲時雜記》：“除夕作蕡燭，以麻籸濃油如庭燎，守倅監司廳皆公庫供之。”《農桑輯要》卷七：“閹豬子待瘡口乾平復後，取巴豆兩粒去殻爛擣，和麻籸糟糠之類飼之。”《農政全書·農本·諸家雜論下》：“以物力者，泥糞灰籸稿卉也。”</w:t>
        <w:br/>
        <w:br/>
        <w:t>（2）粥凝。《玉篇·米部》：“籸，粥凝也。”</w:t>
        <w:br/>
        <w:br/>
        <w:t>（3）用同“䭀（xùn）”。青籸饭即青䭀饭，亦名青精饭。*宋**黄庭堅*《陳榮緖惠示之字韻詩推奬過實非所敢當輒次高韻三首》之三：“飢蒙青籸飯，寒贈紫陀尼。”</w:t>
        <w:br/>
      </w:r>
    </w:p>
    <w:p>
      <w:r>
        <w:t>籹##籹</w:t>
        <w:br/>
        <w:br/>
        <w:t>《説文新附》：“籹，粔籹也。从米，女聲。”</w:t>
        <w:br/>
        <w:br/>
        <w:t>nǚ　《廣韻》尼吕切，上語泥。魚部。</w:t>
        <w:br/>
        <w:br/>
        <w:t>〔粔籹〕见“粔”。</w:t>
        <w:br/>
      </w:r>
    </w:p>
    <w:p>
      <w:r>
        <w:t>籺##籺</w:t>
        <w:br/>
        <w:br/>
        <w:t>籺hé　㊀《廣韻》胡結切，入屑匣。又《集韻》下扢切。</w:t>
        <w:br/>
        <w:br/>
        <w:t>（1）同“麧”。糠中的米麦粗屑。多用指粗食。《廣韻·屑韻》：“籺，屑米。”《集韻·没韻》：“麧，《説文》：‘堅麥也。’一曰：俗謂麤屑為麧。或从米。”《列子·力命》“食則粢糲”*殷敬順*釋文引*三國**魏**李登*《聲類》：“籺，米不碎。《史記》曰：‘*陳平*食糠籺。’*孟康*云：‘麥糠中不破者是也。’”*唐**杜甫*《驅豎子摘蒼耳》：“亂世誅求急，黎民糠籺窄。”*清**顧敏恆*《江北薦饑流亡相繼惻然有作》：“暮宿無栖止，晨餐乃糠籺。”</w:t>
        <w:br/>
        <w:br/>
        <w:t>（2）泛指稻、麦等的子粒。《農政全書·農器·圖譜三》：“（颺扇）……凡揉打麥禾等稼，穰籺相雜，亦須用此風扇。”</w:t>
        <w:br/>
        <w:br/>
        <w:t>㊁《集韻》恨竭切，入月匣。</w:t>
        <w:br/>
        <w:br/>
        <w:t>米粉。《玉篇·米部》：“籺，粉。”《集韻·月韻》：“籺，米粉。”</w:t>
        <w:br/>
      </w:r>
    </w:p>
    <w:p>
      <w:r>
        <w:t>类##类</w:t>
        <w:br/>
        <w:br/>
        <w:t>类同“類”。《改併四聲篇海·米部》引《俗字背篇》：“类，音類。義同，俗用。”《字彙補·米部》：“类，同類。”按：今为“類”的简化字。</w:t>
        <w:br/>
      </w:r>
    </w:p>
    <w:p>
      <w:r>
        <w:t>籼##籼</w:t>
        <w:br/>
        <w:br/>
        <w:t>籼xiān　《集韻》相然切，平仙心。</w:t>
        <w:br/>
        <w:br/>
        <w:t>籼稻，水稻的一种，早熟，无黏性，米粒细而长。《集韻·㒨韻》：“秈，《方言》：‘*江*南呼稉為秈。’或作籼。”《本草綱目·穀部·籼》：“籼似粳而粒小，始自*閩*入，得種於*占城國*。*宋真宗*遣使就*閩*取三萬斛，分給諸道為種，故今各處皆有之。高仰處俱可種，其熟最早，六七月可收。品類亦多，有赤、白二色，與粳大同小異。”*宋**范成大*《勞畬耕》：“早籼與晚䆉，濫吹甑甗間。”</w:t>
        <w:br/>
      </w:r>
    </w:p>
    <w:p>
      <w:r>
        <w:t>籽##籽</w:t>
        <w:br/>
        <w:br/>
        <w:t>籽zǐ　《龍龕手鑑》音子。</w:t>
        <w:br/>
        <w:br/>
        <w:t>某些植物的种子。《中国谚语资料·农谚》：“籽丢匀，步走缓，等距全苗能增产。”</w:t>
        <w:br/>
      </w:r>
    </w:p>
    <w:p>
      <w:r>
        <w:t>籾##籾</w:t>
        <w:br/>
        <w:br/>
        <w:t>籾ní　《改併四聲篇海·米部》引《搜真玉鏡》：“籾，音尼。”《字彙補·米部》：“籾，見《金鏡》。”</w:t>
        <w:br/>
      </w:r>
    </w:p>
    <w:p>
      <w:r>
        <w:t>粂##粂</w:t>
        <w:br/>
        <w:br/>
        <w:t>粂同“齋”。</w:t>
        <w:br/>
      </w:r>
    </w:p>
    <w:p>
      <w:r>
        <w:t>粃##粃</w:t>
        <w:br/>
        <w:br/>
        <w:t>粃（一）bǐ　《集韻》補履切，上旨幫。脂部。</w:t>
        <w:br/>
        <w:br/>
        <w:t>（1）同“秕”。瘪谷。《玉篇·米部》：“粃，不成穀也。俗秕字。”《正字通·米部》：“粃，糠屬；又粟不成粒。”《墨子·備城門》：“灰、康（糠）、粃、杯（秠）、馬矢，皆謹收藏之。”《新序·刺奢》：“*鄒穆公*有令：食鳬雁必以粃，無得以粟。”《清史稿·災異志四》：“（*乾隆*十年）秋，*元氏*、*邢台*、*棗强*、*懷來*、*正定*、*無極*、*藳城*、*樂平*、*代州*旱，晚禾皆粃。”</w:t>
        <w:br/>
        <w:br/>
        <w:t>（2）不良；恶劣。《晋書·郭璞傳》：“官方不審則粃政作，懲勸不明則善惡渾。”*清**李塨*《存性編書後》：“生剋乃*鄒衍*以後方家粃説，聖經無有。”</w:t>
        <w:br/>
        <w:br/>
        <w:t>（3）不知。《方言》卷十：“粃，不知也。”*郭璞*注：“今*淮*、*楚*閒語。呼聲如非也。”</w:t>
        <w:br/>
        <w:br/>
        <w:t>（二）pī</w:t>
        <w:br/>
        <w:br/>
        <w:t>同“紕”。纰缪，错误。《後漢書·盧植傳》：“臣前以《周禮》諸經，發起粃謬，敢率愚淺，為之解詁。”*李賢*注：“粃，粟不成。諭義之乖僻也。”*惠棟*補注：“粃謬，疑紕繆之譌。”</w:t>
        <w:br/>
      </w:r>
    </w:p>
    <w:p>
      <w:r>
        <w:t>粄##粄</w:t>
        <w:br/>
        <w:br/>
        <w:t>粄bǎn　《廣韻》博管切，上緩幫。</w:t>
        <w:br/>
        <w:br/>
        <w:t>糍粑一类米制饼。*唐**玄應*《一切經音義》卷十八引*晋葛洪*《要用字苑》：“（粄）布滿反，餈類也。”《玉篇·米部》：“粄，米餅。”《廣韻·緩韻》：“粄，屑米餅也。”*唐**段成式*《酉陽雜俎·酒食》：“色作一合者皆糖蜜，副起粄法、湯胘法、沙碁法、甘口法。”《中国歌谣资料·农民十二月》：“（正月）甜粄用油煎。”原注：“甜粄，年糕也。”</w:t>
        <w:br/>
      </w:r>
    </w:p>
    <w:p>
      <w:r>
        <w:t>粅##粅</w:t>
        <w:br/>
        <w:br/>
        <w:t>粅wù　《集韻》文拂切，入物微。</w:t>
        <w:br/>
        <w:br/>
        <w:t>〔粅粅〕粉貌。《集韻·勿韻》：“粅，粅粅，粉皃。”</w:t>
        <w:br/>
      </w:r>
    </w:p>
    <w:p>
      <w:r>
        <w:t>粆##粆</w:t>
        <w:br/>
        <w:br/>
        <w:t>粆（一）shā　《集韻》師加切，平麻生。</w:t>
        <w:br/>
        <w:br/>
        <w:t>蔗糖。《集韻·麻韻》：“粆，蔗飴。通作沙。”《正字通·米部》：“粆，擣蔗汁熬成飴。”</w:t>
        <w:br/>
        <w:br/>
        <w:t>（二）chǎo</w:t>
        <w:br/>
        <w:br/>
        <w:t>干粮，炒米。《契丹國志·王沂公行程録》：“自過*古北口*，即蕃境……山中長松鬱然，深谷中多燒炭為業。時見畜牧，牛、馬、橐駞，尤多青羊、黄豕，亦有挈車帳逐水草射獵。食止麋粥、粆糒。”《宋史·外國傳二·夏國下》：“團練使以上，帳一、弓一、箭五百、馬一、橐駝五，旗、鼓、槍、劍、棍棓、粆袋、披氊、渾脱、背索、鍬钁、斤斧、箭牌、鐵爪籬各一。”</w:t>
        <w:br/>
      </w:r>
    </w:p>
    <w:p>
      <w:r>
        <w:t>粇##粇</w:t>
        <w:br/>
        <w:br/>
        <w:t>粇（一）kāng　《集韻》丘岡切，平唐溪。</w:t>
        <w:br/>
        <w:br/>
        <w:t>同“糠”。《集韻·唐韻》：“穅，或作糠、粇。”《字彙·米部》：“粇，俗糠字。”</w:t>
        <w:br/>
        <w:br/>
        <w:t>（二）jīng</w:t>
        <w:br/>
        <w:br/>
        <w:t>同“粳”。《正字通·米部》：“粇”，同“粳”。《晋書·惠帝紀》：“（*永興*元年）宫人有持升餘粇米飯及燥蒜鹽豉以進帝，帝噉之。”*宋**蘇軾*《東坡酒經》：“南方之氓，以糯與粇雜以卉藥而為餅，嗅之香，嚼之辣，揣之枵然而輕，此餅之良者也。”</w:t>
        <w:br/>
      </w:r>
    </w:p>
    <w:p>
      <w:r>
        <w:t>粈##粈</w:t>
        <w:br/>
        <w:br/>
        <w:t>同“糅”。《説文·米部》：“粈，雜飯也。从米，丑聲。”*邵瑛*羣經正字：“今經典作糅，《説文》無糅字。”《廣雅·釋詁四》：“粈，廁也。”*王念孫*疏證：“《鄉射禮·記》云：‘以白羽與朱羽糅。’糅與粈同。”《集韻·有韻》：“糅，雜飯也。或作粈。”</w:t>
        <w:br/>
      </w:r>
    </w:p>
    <w:p>
      <w:r>
        <w:t>粉##粉</w:t>
        <w:br/>
        <w:br/>
        <w:t>《説文》：“粉，傅面者也。从米，分聲。”</w:t>
        <w:br/>
        <w:br/>
        <w:t>fěn　㊀《廣韻》方吻切，上吻非。諄部。</w:t>
        <w:br/>
        <w:br/>
        <w:t>（1）化妆用的粉末。《説文·米部》：“粉，傅面者也。”*徐鍇*繫傳：“古傅面亦用米粉。故《齊民要術》有傅面英粉，漬粉為之也。又紅染之為紅粉。燒鉛為粉，始自*夏桀*也。”《急就篇》：“芬薰脂粉膏澤筩。”*顔師古*注：“粉謂鉛粉及米粉，皆以傅面，取光潔也。”*戰國**宋玉*《登徒子好色賦》：“東家之子，增之一分則太長，減之一分則太短，著粉則太白，施朱則太赤。”《後漢書·陳蕃傳》：“萬人飢寒，不聊生活，而采女數千，食肉衣綺，脂油粉黛，不可貲計。”*唐**白居易*《木蓮樹三絶句》之二：“紅似燕支膩如粉，傷心好物不須臾。”《紅樓夢》第二十五回：“粉漬脂痕污寳光，房櫳日夜困鴛鴦。”</w:t>
        <w:br/>
        <w:br/>
        <w:t>（2）细末；粉末。如：胡椒粉；漂白粉。《正字通·米部》：“凡物磑之如屑者皆名粉。”*清**段玉裁*《説文解字注·米部》：“粉，引伸為凡細末之偁。”《周禮·天官·籩人》：“羞籩之實，糗餌粉餈。”*鄭玄*注引*鄭司農*云：“粉，豆屑也。”《太平御覽》卷一百八十七引《漢官儀》：“（尚書郎奏事明光殿）省中皆胡粉塗壁。”*鲁迅*《故事新编·非攻》：“*墨子*让*耕柱子*用水和着玉米粉。”</w:t>
        <w:br/>
        <w:br/>
        <w:t>（3）用淀粉制成的食品，特指粉条或粉丝。如：凉粉；粉干；炒粉。*元**武漢臣*《老生兒》第三折：“宰下羊，漏下粉，蒸下饅頭。”</w:t>
        <w:br/>
        <w:br/>
        <w:t>（4）使成粉末；粉碎。《釋名·釋首飾》：“粉，分也，研米使分散也。”《周禮·天官·籩人》：“糗餌粉餈。”*鄭玄*注：“此二物皆粉稻米、黍米所為也。”《南齊書·王僧虔傳》：“一門二世，粉骨衛主，殊勳異績，已不能甄。”《紅樓夢》第三十四回：“設若叫人哼出一聲不是來，我們不用説，粉身碎骨，還是平常，後來二爺一生的聲名品行，豈不完了呢？”</w:t>
        <w:br/>
        <w:br/>
        <w:t>（5）表面带有粉状物的。*唐**王建*《晚蝶》：“粉翅嫩如水，繞砌乍依風。”*宋**林逋*《夏日即事》：“粉竹亞梢垂薄露，翠荷差影聚遊魚。”</w:t>
        <w:br/>
        <w:br/>
        <w:t>（6）白色的。*唐**杜牧*《丹水》：“沈定藍光徹，喧盤粉浪開。”《儒林外史》第六回：“*四斗子*進去請了大老爹出來，頭戴紗帽，身穿圓領補服，脚下粉底皂靴。”</w:t>
        <w:br/>
        <w:br/>
        <w:t>（7）粉红色。如：粉色；粉牡丹。*宋**陳克*《攤破浣溪沙》：“翠袖粉牋閒弄筆，寫新詩。”</w:t>
        <w:br/>
        <w:br/>
        <w:t>（8）绘画用的颜料。*南朝**宋**鮑照*《河清頌》：“鞶繡成景，粉繢顓軒。”*唐**杜牧*《贈張祜》：“粉毫唯畫月，瓊尺只裁雲。”</w:t>
        <w:br/>
        <w:br/>
        <w:t>（9）古水名。*汉水*支流，即今*湖北省**谷城县*的*南河*。《水經注·粉水》：“*粉水*出*房陵縣*，東流過*郢邑*南，又東過*穀邑*南，東入于*沔*。取此水以漬粉，則皓耀鮮潔，有異衆流，故縣、水皆取名焉。”</w:t>
        <w:br/>
        <w:br/>
        <w:t>㊁《集韻》方問切，去問非。</w:t>
        <w:br/>
        <w:br/>
        <w:t>擦粉；粉刷。《集韻·問韻》：“粉，傅也；飾也。”《太玄·視》：“粉其題䪻，雨其渥須，視無姝。”*司馬光*集注：“偽久必敗，如粉其題額而遇雨，沾渥其須，他人視之，安有好乎？”*宋**王之道*《浣溪沙·賦春雪追和東坡韻四首》之二：“松毛粉白老翁鬚。”*茅盾*《脱险杂记》九：“红油大门两旁那一带短墙，粉的雪白。”又粉饰。*唐**來鵠*《聖政紀頌序》：“然聖人存簡策者，亦非以粉名也，蓋存乎大國之典，鴻祖之業。”</w:t>
        <w:br/>
      </w:r>
    </w:p>
    <w:p>
      <w:r>
        <w:t>粊##粊</w:t>
        <w:br/>
        <w:br/>
        <w:t>粊同“䉾”。《廣韻·至韻》：“粊，惡米。又*魯*東郊地名。《説文》作䉾。”</w:t>
        <w:br/>
      </w:r>
    </w:p>
    <w:p>
      <w:r>
        <w:t>粋##粋</w:t>
        <w:br/>
        <w:br/>
        <w:t>粋同“粹”。《龍龕手鑑·米部》：“粋”，同“粹”。</w:t>
        <w:br/>
      </w:r>
    </w:p>
    <w:p>
      <w:r>
        <w:t>粍##粍</w:t>
        <w:br/>
        <w:br/>
        <w:t>粍zhé　《改併四聲篇海·米部》引《俗字背篇》：“粍，知革切。”按：就音形而言，此字当是“籷”的讹字。</w:t>
        <w:br/>
      </w:r>
    </w:p>
    <w:p>
      <w:r>
        <w:t>粑##粑</w:t>
        <w:br/>
        <w:br/>
        <w:t>粑bā</w:t>
        <w:br/>
        <w:br/>
        <w:t>（1）方言。饼类食物。如：糍粑；糖粑；玉米粑粑。</w:t>
        <w:br/>
        <w:br/>
        <w:t>（2）方言。粘贴。如：把画儿粑在墙上。</w:t>
        <w:br/>
        <w:br/>
        <w:t>（3）方言。依恋。川剧《香罗帕》第四场：“这个女娃子今天是咋个的呢？平素间多粑我的，今天一会儿就要走。”</w:t>
        <w:br/>
      </w:r>
    </w:p>
    <w:p>
      <w:r>
        <w:t>粒##粒</w:t>
        <w:br/>
        <w:br/>
        <w:t>《説文》：“粒，糂也。从米，立聲。”</w:t>
        <w:br/>
        <w:br/>
        <w:t>lì　《廣韻》力入切，入緝來。緝部。</w:t>
        <w:br/>
        <w:br/>
        <w:t>（1）米粒；谷粒。《説文·米部》：“粒，糂也。”*段玉裁*注：“粒乃糂之别義，正謂米粒。”《孟子·滕文公上》：“樂歲，粒米狼戾。”*漢**劉楨*《答魏太子丕借廓落帶書》：“嘉禾始熟，而農夫先嘗其粒。”*宋**黄裳*《雨霖鈴·送客還浙東》：“新穀破，雪堆香粒。”*明**張居正*《暮宿田家》：“篅𥫱有餘粒，傍舍遶叢篁。”</w:t>
        <w:br/>
        <w:br/>
        <w:t>（2）粒状物。如：豆粒；砂粒；盐粒。*鲁迅*《呐喊·风波》：“土场上一片碗筷声响，人人的脊梁上又都吐出汗粒。”</w:t>
        <w:br/>
        <w:br/>
        <w:t>（3）以谷米为食。《書·益稷》：“暨*稷*播奏庻艱食鮮食，懋遷有無化居，烝民乃粒，萬邦作乂。”*孔*傳：“米食曰粒。”*孫星衍*疏：“衆民粒食，萬國始治……粒食者，《王制》云：‘衣羽毛、穴居，有不粒食者矣。’”又进食；吃饭。《顔氏家訓·涉務》：“三日不粒，父子不能相存。”《魏書·景穆十二王傳·陽平王》：“凡人絶粒，七日乃死。”</w:t>
        <w:br/>
        <w:br/>
        <w:t>（4）养活。*晋**傅咸*《喜雨賦》：“生我百穀，粒我蒸民。”*唐**王維*《裴僕射濟州遺愛碑》：“一郡之賦，再粒天下。”《農政全書·農事·開墾下》：“*唐**虞*之世，治水治農，*禹**稷*兩人耳，而能平九州之水土，粒天下之烝民。”</w:t>
        <w:br/>
        <w:br/>
        <w:t>（5）量词。用于细小粒状之物，相当于“颗”。*唐**李紳*《古風二首》之一：“春種一粒粟，秋成萬顆子。四海無閒田，農夫猶餓死。”《金史·紇石烈志寧傳》：“（*世祖*）賜金丹三十粒，詔曰：‘此丹未嘗以賜人也。’”《天工開物·乃服·蠶種》：“一蛾計生卵一百餘粒。”</w:t>
        <w:br/>
      </w:r>
    </w:p>
    <w:p>
      <w:r>
        <w:t>粓##粓</w:t>
        <w:br/>
        <w:br/>
        <w:t>粓gān　《集韻》沽三切，平談見。</w:t>
        <w:br/>
        <w:br/>
        <w:t>同“泔”。淘米、洗涮锅碗等用过的水。《集韻·談韻》：“泔，《説文》：‘*周*謂潘曰泔。’或从米。”</w:t>
        <w:br/>
      </w:r>
    </w:p>
    <w:p>
      <w:r>
        <w:t>粔##粔</w:t>
        <w:br/>
        <w:br/>
        <w:t>《説文新附》：“粔，粔籹，膏環也。从米，巨聲。”</w:t>
        <w:br/>
        <w:br/>
        <w:t>jù　《廣韻》其吕切，上語羣。魚部。</w:t>
        <w:br/>
        <w:br/>
        <w:t>〔粔籹〕也作“粔𥹡”。古代食品名，类似今天的麻花、馓子之类。*唐**玄應*《一切經音義》卷五引《蒼頡篇》：“粔𥹡，餅餌也。江南呼為膏糫。”《楚辭·招魂》：“粔籹蜜餌，有餦餭些。”*王逸*注：“以蜜和米麫熬煎作粔籹。”*洪興祖*補注：“粔籹，蜜餌也。*吴*謂之膏環餌，粉餅也。”《齊民要術·餅法》：“膏環，一名粔籹，用秫稻米屑，水、蜜溲之，强澤如湯餅麵。手搦團，可長八寸許，屈令兩頭相就，膏油煮之。”*宋**陸游*《九里》：“陌上鞦韆喧笑語，擔頭粔籹簇青紅。”</w:t>
        <w:br/>
      </w:r>
    </w:p>
    <w:p>
      <w:r>
        <w:t>粕##粕</w:t>
        <w:br/>
        <w:br/>
        <w:t>《説文新附》：“粕，糟粕，酒滓也。从米，白聲。”</w:t>
        <w:br/>
        <w:br/>
        <w:t>pò　《廣韻》匹各切，入鐸滂。鐸部。</w:t>
        <w:br/>
        <w:br/>
        <w:t>糟粕，酒滓。《説文新附·米部》：“粕，糟粕，酒滓也。”《集韻·鐸韻》：“粕，𣿍糟曰粕。”*漢**劉向*《新序·雜事二》：“凶年饑嵗，士糟粕不厭，而君之犬馬有餘穀粟。”又，喻指粗劣无用的东西。*毛泽东*《新民主主义论》：“剔除其封建性的糟粕，吸收其民主性的精华。”</w:t>
        <w:br/>
      </w:r>
    </w:p>
    <w:p>
      <w:r>
        <w:t>粖##粖</w:t>
        <w:br/>
        <w:br/>
        <w:t>⁵粖</w:t>
        <w:br/>
        <w:br/>
        <w:t>同“𩱷”。《説文·䰜部》：“𩱷，*涼州*謂鬻為𩱷。粖，𩱷或省从末。”《廣雅·釋器》：“粖，饘也。”</w:t>
        <w:br/>
      </w:r>
    </w:p>
    <w:p>
      <w:r>
        <w:t>粗##粗</w:t>
        <w:br/>
        <w:br/>
        <w:t>《説文》：“粗，疏也。从米，且聲。”</w:t>
        <w:br/>
        <w:br/>
        <w:t>cū　《集韻》聦徂切，平模清。又《廣韻》徂古切。魚部。</w:t>
        <w:br/>
        <w:br/>
        <w:t>（1）糙米；粗粮。《説文·米部》：“粗，疏也。”*段玉裁*注：“《大雅（召旻）》：‘彼疏斯粺。’箋云：‘疏，麤也，謂糲米也。’麤即粗。”《莊子·人間世》：“吾食也執粗而不臧，爨无欲清之人。”*王先謙*集解：“*宣（穎）*云：‘甘守粗糲，不求精善。’”《新唐書·百官志三》：“監事十人，掌䆃擇米麥。凡九穀，皆隨精粗差其耗損而供焉。”</w:t>
        <w:br/>
        <w:br/>
        <w:t>（2）粗糙；质地低劣。*清**段玉裁*《説文解字注·米部》：“凡物不精者皆謂之粗。”《新唐書·叛臣傳上·李錡傳贊》：“市之良賈精貨，皆逃去不出，列廛閈者，惟粗雜苦窳而已。”《西遊記》第十回：“草履麻縧粗布被，心寬强似着羅衣。”*毛泽东*《论联合政府》：“脱下学生装，穿起粗布衣。”</w:t>
        <w:br/>
        <w:br/>
        <w:t>（3）粗疏；不精细。《廣韻·姥韻》：“粗，略也。”《正字通·米部》：“粗，疏也。”《荀子·正名》：“愚者之言，芴然而粗。”*楊倞*注：“粗，疎略也。”《北史·李孝伯傳》：“今粗書其像，以見鄙意，案圖察義，略可驗矣。”*唐**白居易*《赴蘇州至常州答賈舍人》：“一别*承明*三領郡，甘從人道是粗才！”*朱德*《庆祝中国人民解放军建军三十五周年》：“枪从无到有，术由粗到精。”又指粗活儿。*曹禺*《雷雨》第一幕：“到底你是矿上打粗的，连一点大公馆的规矩也不懂。”</w:t>
        <w:br/>
        <w:br/>
        <w:t>（4）粗野；鲁莽。《三國志·魏志·管輅傳》：“（*管輅*）容貌粗醜，無威儀而嗜酒。”*唐**杜甫*《少年行》：“不通姓氏粗豪甚，指點銀瓶索酒嘗。”*闻一多*《西南采风录序》：“斯文滔滔讨人厌，庄稼粗汉爱死人。”</w:t>
        <w:br/>
        <w:br/>
        <w:t>（5）粗大，指物体径围大或体积大。如：粗沙。《玉篇·米部》：“粗，麤大也。”《禮記·月令》：“（孟夏之月）食菽與雞，其器高以粗。”*鄭玄*注：“粗猶大也。”*唐**皮日休*《新秋即事三首》之二：“秋期浄掃雲根瘦，山信迴緘乳管粗。”*闻一多*《晴朝》：“傲霜的老健的榆树，伸出一只粗胳膊。”</w:t>
        <w:br/>
        <w:br/>
        <w:t>（6）壮。《禮記·樂記》：“粗厲、猛起、奮末、廣賁之音作，而民剛毅。”*唐**顧況*《從軍行》：“少年膽氣粗，好勇萬人敵。”*明*佚名《貧富興衰記》楔子：“俺本是狀貌堂堂大丈夫，志氣昂昂膽量粗。”</w:t>
        <w:br/>
        <w:br/>
        <w:t>（7）略微。如：粗知一二；粗具规模。《文選·張衡〈東京賦〉》：“值余有犬馬之疾，不能究其精詳，故粗為賓言其梗㮣如此。”*李善*注引*薛綜*曰：“粗猶略也。”《晋書·忠義傳·嵇紹》：“*華*歷位内外，雖粗有善事，然闔棺之責，著于遠近，兆禍始亂，*華*實為之。”*宋**沈括*《夢溪筆談·辯證一》：“今酒之至醨者，每秫一斛，不過成酒一斛五斗。若如漢法，則粗有酒氣而已。”</w:t>
        <w:br/>
        <w:br/>
        <w:t>（8）副词。相当于“刚”、“才”。《三國志·蜀志·諸葛亮傳》“軍資所出，國以富饒”*南朝**宋**裴松之*注引《漢晋春秋》：“（*諸葛亮*曰）今吾欲使不留兵，不運糧，而綱紀粗定，夷、*漢*粗安故耳。”《太平廣記》卷二百七十引《玉堂閒話》：“言粗畢，有五六盜自叢薄間躍出。”*清**全祖望*《諸葛氏義門銘》：“問其田不過三百畝，百口之糧粗足耳。”</w:t>
        <w:br/>
        <w:br/>
        <w:t>（9）我国古代哲学范畴，指事物的表面现象。《莊子·秋水》：“可以言論者，物之粗也；可以意致者，物之精也。”*宋**朱熹*《大學章句》五章：“至於用力之久，而一旦豁然貫通焉，則衆物之表裏精粗無不到，而吾心之全體大用無不明矣。”</w:t>
        <w:br/>
        <w:br/>
        <w:t>（10）庵。《廣雅·釋宫》：“粗，庵也。”</w:t>
        <w:br/>
      </w:r>
    </w:p>
    <w:p>
      <w:r>
        <w:t>粘##粘</w:t>
        <w:br/>
        <w:br/>
        <w:t>粘（一）zhān（旧读nián）《廣韻》女廉切，平鹽娘。</w:t>
        <w:br/>
        <w:br/>
        <w:t>粘贴；胶合。也作“黏”。《玉篇·米部》：“粘，與黏同。”《集韻·鹽韻》：“黏，《説文》：‘相箸也。’或从米。”*唐**杜甫*《獨酌》：“仰蜂粘落絮，行蟻上枯梨。”*宋**王禹偁*《杏花七首》之一：“紅芳紫萼怯春寒，蓓蕾粘枝密作團。”《警世通言·蘇知縣羅衫再合》：“原來*趙三*為人粗暴，動不動自誇道：‘我是一刀兩段的性子，不學那粘皮帶骨。’”</w:t>
        <w:br/>
        <w:br/>
        <w:t>（二）nián</w:t>
        <w:br/>
        <w:br/>
        <w:t>（1）同“黏”。具有黏性。*元**王禎*《農書》卷七：“稻有粳秫之别：粳性疎而可炊飯，秫性粘而可釀酒。”</w:t>
        <w:br/>
        <w:br/>
        <w:t>（2）姓。《萬姓統譜·鹽韻》：“*粘鵬*，*武邑*人，*洪武*庚午舉人，任教諭。”</w:t>
        <w:br/>
      </w:r>
    </w:p>
    <w:p>
      <w:r>
        <w:t>粙##粙</w:t>
        <w:br/>
        <w:br/>
        <w:t>粙zhòu　《集韻》直祐切，去宥澄。</w:t>
        <w:br/>
        <w:br/>
        <w:t>稻实。《集韻·宥韻》：“粙，稻實。”</w:t>
        <w:br/>
      </w:r>
    </w:p>
    <w:p>
      <w:r>
        <w:t>粚##粚</w:t>
        <w:br/>
        <w:br/>
        <w:t>粚同“黐”。《集韻·支韻》：“黐，《博雅》：‘黏也。’或作粚。”</w:t>
        <w:br/>
      </w:r>
    </w:p>
    <w:p>
      <w:r>
        <w:t>粛##粛</w:t>
        <w:br/>
        <w:br/>
        <w:t>粛同“肅”。《字彙補·米部》：“粛，俗肅字。”《宋元以來俗字譜》：“肅”，《列女傳》、《三國志平話》等作“粛”。</w:t>
        <w:br/>
      </w:r>
    </w:p>
    <w:p>
      <w:r>
        <w:t>粜##粜</w:t>
        <w:br/>
        <w:br/>
        <w:t>粜同“糶”。《字彙補·米部》：“粜，《廣韻》與糶同。”按：《廣韻·嘯韻》作“𥺋”。*柳青*《创业史》第一部第二十五章：“我偏偏要在市上粜！”按：今为“糶”的简化字。</w:t>
        <w:br/>
      </w:r>
    </w:p>
    <w:p>
      <w:r>
        <w:t>粝##粝</w:t>
        <w:br/>
        <w:br/>
        <w:t>粝同“糲”。《宋元以來俗字譜》：“糲”，《通俗小説》作“粝”。按：今为“糲”的简化字。</w:t>
        <w:br/>
      </w:r>
    </w:p>
    <w:p>
      <w:r>
        <w:t>粞##粞</w:t>
        <w:br/>
        <w:br/>
        <w:t>粞xī　《廣韻》先稽切，平齊心。又蘇來切。</w:t>
        <w:br/>
        <w:br/>
        <w:t>（1）碎米。《玉篇·米部》：“粞，碎米。”*宋**蘇軾*《吴中田婦歎》：“汗流肩頳載入市，價賤乞與如糠粞。”*明**陸容*《菽園雜記》卷二：“此時舂者多碎而為粞，折耗頗多。”</w:t>
        <w:br/>
        <w:br/>
        <w:t>（2）方言。糙米碾轧时脱掉的皮，可做饲料。</w:t>
        <w:br/>
      </w:r>
    </w:p>
    <w:p>
      <w:r>
        <w:t>粟##粟</w:t>
        <w:br/>
        <w:br/>
        <w:t>《説文》：“𥻆（粟），嘉穀實也。从𠧪，从米。*孔子*曰：‘粟之為言續也。’𥾄，籀文𥻆。”</w:t>
        <w:br/>
        <w:br/>
        <w:t>sù　《廣韻》相玉切，入燭心。屋部。</w:t>
        <w:br/>
        <w:br/>
        <w:t>（1）古代泛指谷类。《説文·𠧪部》：“𥻆（粟），嘉穀實也。”*段玉裁*注：“古者民食莫重於禾黍，故謂之嘉穀。穀者，百穀之總名……嘉穀之實曰粟，粟之皮曰穅，中曰米。”《書·武成》：“散*鹿臺*之財，發*鉅橋*之粟。”*唐**韓愈*《赴江陵途中寄贈王李李三學士》：“持男易斗粟，掉臂莫肯酬。”*清**譚嗣同*《仁學》二十：“寧使粟紅貫朽，珍異腐敗，終不以分於人。”</w:t>
        <w:br/>
        <w:br/>
        <w:t>（2）粟谷。今北方通称“谷子”，去皮后叫小米。*宋**羅願*《爾雅翼·釋草一·粱》：“古不以粟為穀之名，但米之有孚殻者皆稱粟，今人以穀之最細而圓者為粟，則粱是其類。”《本草綱目·穀部·粟》：“粟，即粱也。穗大而毛長粒粗者為粱，穗小而毛短粒細者為粟。”*漢**鼂錯*《論貴粟疏》：“粟米布帛生於地，長於時，聚於力，非可一時成也。”*唐**李賀*《長歌續短歌》：“渴飲壺中酒，飢拔隴頭粟。”*宋**楊萬里*《舟中小雨》：“漠漠輕寒粟脱膚，酴釀半落牡丹初。”</w:t>
        <w:br/>
        <w:br/>
        <w:t>（3）颗粒如粟状的东西。《山海經·南山經》：“（*英水*）西南流注於*赤水*，其中多白玉，多丹粟。”*郭璞*注：“細丹沙如粟也。”</w:t>
        <w:br/>
        <w:br/>
        <w:t>（4）俸禄。《廣雅·釋詁四》：“𥻆（粟），禄也。”《史記·伯夷列傳》：“*武王*已平*殷*亂，天下宗*周*，而*伯夷*、*叔齊*恥之，義不食*周*粟，隱於*首陽山*，采薇而食之。”*晋**殷仲文*《解尚書表》：“退不能辭粟*首陽*，拂衣高謝。”*唐**韓愈*《進學解》：“月費俸錢，歲靡廪粟。”</w:t>
        <w:br/>
        <w:br/>
        <w:t>（5）皮肤因受冷或因恐惧而起的小疙瘩，俗称鸡皮疙瘩。《趙飛燕外傳》：“（*飛燕*）體温舒，亡疹粟。”*宋**陸游*《雪後苦寒行饒撫道中有感》：“重裘猶粟膚，連酌無騂顔。”*鲁迅*《呐喊·阿Q正传》：“*阿Q*坐了一会，皮肤有些起粟，他觉得冷了。”</w:t>
        <w:br/>
        <w:br/>
        <w:t>（6）古代度量单位名。1.长度单位。《淮南子·天文》：“律之數十二，故十二蔈而當一粟，十二粟而當一寸。”2.容量单位。《孫子算經》卷上：“量之所起，起於粟。六粟為一圭，十圭為一撮，十撮為一抄，十抄為一勺，十勺為一合。”</w:t>
        <w:br/>
        <w:br/>
        <w:t>（7）姓。《廣韻·燭韻》：“粟，姓，*袁紹**魏郡*太守*粟舉*。”《通志·氏族略四》：“*粟*氏，*漢*有治粟都尉，因以為氏。《魏志》*袁紹**魏郡*太守*粟舉*。今*嶺南*多此姓。*宋*登科*粟彭年*，*定州*人。”</w:t>
        <w:br/>
      </w:r>
    </w:p>
    <w:p>
      <w:r>
        <w:t>粠##粠</w:t>
        <w:br/>
        <w:br/>
        <w:t>粠同“䉺”。《集韻·東韻》：“䉺，《説文》：‘陳臭米。’一曰赤米。或从共。”</w:t>
        <w:br/>
      </w:r>
    </w:p>
    <w:p>
      <w:r>
        <w:t>粡##粡</w:t>
        <w:br/>
        <w:br/>
        <w:t>粡tóng　《集韻》徒東切，平東定。</w:t>
        <w:br/>
        <w:br/>
        <w:t>（1）粽子。《集韻·東韻》：“粡，粽也。”</w:t>
        <w:br/>
        <w:br/>
        <w:t>（2）粗米。《篇海類編·食貨類·米部》：“粡，粗米。”</w:t>
        <w:br/>
      </w:r>
    </w:p>
    <w:p>
      <w:r>
        <w:t>粢##粢</w:t>
        <w:br/>
        <w:br/>
        <w:t>（一）zī　《廣韻》即夷切，平脂精。脂部。</w:t>
        <w:br/>
        <w:br/>
        <w:t>（1）稷，即谷子。《爾雅·釋草》：“粢，稷。”*郭璞*注：“今江東人呼粟為粢。”《玉篇·米部》：“粢，稷米也。”</w:t>
        <w:br/>
        <w:br/>
        <w:t>（2）谷类的总称。《周禮·春官·小宗伯》“辨六齍之名物與其用”*漢**鄭玄*注：“齍，讀為粢。六粢，謂六穀：黍、稷、稻、粱、麥、苽。”《左傳·桓公二年》：“粢食不鑿。”*孔穎達*疏：“粢，亦諸穀總名。”《國語·周語上》：“上帝之粢盛於是乎出。”*韋昭*注：“器實曰粢，在器曰盛。”</w:t>
        <w:br/>
        <w:br/>
        <w:t>（二）cí　《集韻》才資切，平脂從。脂部。</w:t>
        <w:br/>
        <w:br/>
        <w:t>同“餈”。《説文·食部》：“餈，稻餅也。粢，餈或从米。”*段玉裁*注：“《方言》曰：‘餌謂之餻，或謂之粢，或謂之𩚹，或謂之餣，或謂之䬧。’謂米餅也。”《列子·力命》：“食則粢糲。”*張湛*注：“粢，稻餅也……（粢糲）麤舂粟麥為粢餅食之。”</w:t>
        <w:br/>
        <w:br/>
        <w:t>（三）jì　《集韻》才詣切，去霽從。</w:t>
        <w:br/>
        <w:br/>
        <w:t>通“齊”。酒。《集韻·霽韻》：“粢，酒也。通作齊。”《字彙·米部》：“粢，音劑。粢醍，酒成而紅赤色者。”《禮記·禮運》：“故玄酒在室，醴醆在户，粢醍在堂，澄酒在下。”*鄭玄*注：“粢讀為齊，聲之誤也。《周禮》五齊：一曰泛齊，二曰醴齊，三曰盎齊，四曰醍齊，五曰沈齊。”</w:t>
        <w:br/>
        <w:br/>
        <w:t>（四）cī</w:t>
        <w:br/>
        <w:br/>
        <w:t>〔粢饭〕方言。一种食品。将糯米掺和粳米，用冷水浸泡，沥干后蒸熟，中间裹油条等捏成饭团。</w:t>
        <w:br/>
      </w:r>
    </w:p>
    <w:p>
      <w:r>
        <w:t>粣##粣</w:t>
        <w:br/>
        <w:br/>
        <w:t>粣（一）cè　《集韻》測革切，入麥初。</w:t>
        <w:br/>
        <w:br/>
        <w:t>粽子。《集韻·麥韻》：“粣，粽也。”《南史·后妃傳上·齊宣孝陳皇后》：“*永明*九年，詔太廟四時祭。……*昭皇后*薦茗粣炙魚。”*唐**陸龜蒙*《奉酬襲美先輩吴中苦雨一百韻》：“椒蘭任芳苾，精粣從羅列。”</w:t>
        <w:br/>
        <w:br/>
        <w:t>（二）sè　《集韻》色責切，入麥生。</w:t>
        <w:br/>
        <w:br/>
        <w:t>用熟米粉子和羹。《集韻·麥韻》：“粣，糝也。”</w:t>
        <w:br/>
      </w:r>
    </w:p>
    <w:p>
      <w:r>
        <w:t>粤##粤</w:t>
        <w:br/>
        <w:br/>
        <w:t>《説文》：“粤，亏也。審慎之詞者。从亏，从寀。《周書》曰：‘粤三日丁亥。’”*林义光*《文源》：“粤音本如于……字作𩁹（《毛公鼎》）。因音轉如越，故小篆别為一字，其形由雩而變，非从寀也。”</w:t>
        <w:br/>
        <w:br/>
        <w:t>yuè　《廣韻》王伐切，入月云。月部。</w:t>
        <w:br/>
        <w:br/>
        <w:t>（1）连词。表示承接关系，相当于“于是”。*清**王引之*《經傳釋詞》卷二：“《爾雅》曰：‘粤，于也。’又曰：‘粤，於也。’字亦作‘越’。《夏小正》曰：‘越有小旱。’《傳》曰：‘越，于也。’于，猶今人言‘於是’也。”</w:t>
        <w:br/>
        <w:br/>
        <w:t>（2）助词。1.用于句首。《説文·亏部》：“粤，亏也，審慎之詞者。《周書》曰：‘粤三日丁亥。’”*徐鍇*繫傳：“凡言粤，皆在事端句首，未便言之，駐其言以審思之也。”《漢書·翟方進傳附翟義》：“粤其聞日，宗室之儁有四百人，民獻儀九萬夫，予敬以終於此謀繼嗣圖功。”*顔師古*注：“粤，發語辭也。”*唐**李白*《化城寺大鍾銘》：“粤有*唐**宣城郡**當塗縣**化城寺*大鍾者，量函千盈。”2.用于句中。*清**劉淇*《助字辨略》卷五：“*應劭*訓粤為於，於亦語辭也。”《漢書·敍傳上》：“尚粤其幾，淪神域兮！”*顔師古*注引*應劭*曰：“粤，於也。”《晋書·謝安傳》：“*石奴*以褊濁興累，雖粤微纇，猶稱名實。”</w:t>
        <w:br/>
        <w:br/>
        <w:t>（3）厚。《管子·五行》：“然則天為粤宛，草木養長。”*尹知章*注：“粤，厚也。宛，順也。天為厚順，不逆時氣也。”</w:t>
        <w:br/>
        <w:br/>
        <w:t>（4）*中国*古代南方的部族名。《周禮·考工記敍》：“*粤*無鎛，*燕*無函，*秦*無廬，*胡*無弓車。”*鄭玄*注：“此四國者不置是工也。”*賈公彦*疏：“此‘粤’，*越國*，乃是古之語。”《漢書·南粤傳》：“*秦*并天下，略定*揚**粤*，置*桂林*、*南海*、*象郡*，以適徙民與*粤*雜處。”*顔師古*注：“適讀曰讁。讁有罪者，徙之於*越*地，與其土人雜居。”</w:t>
        <w:br/>
        <w:br/>
        <w:t>（5）*广东省*的别称。*广东*、*广西*古为百*粤*之地，故称两*粤*。*宋**韓駒*《至國門聞蘇文饒將出都戯贈長句》：“人生動若參與商，咫尺無論限*秦**粤*。”*毛泽东*《井冈山的斗争》：“这种客籍人从*闽*、*粤*边起，沿*湘*、*赣*两省边界，直至*鄂*南，大概有几百万人。”</w:t>
        <w:br/>
      </w:r>
    </w:p>
    <w:p>
      <w:r>
        <w:t>粥##粥</w:t>
        <w:br/>
        <w:br/>
        <w:t>（一）zhōu　《廣韻》之六切，入屋章。沃部。</w:t>
        <w:br/>
        <w:br/>
        <w:t>（1）稀饭。也泛指粮食或其他东西煮成的半流质食物。《爾雅·釋言》：“粥，淖糜也。”《廣韻·屋韻》：“粥，糜也。”《禮記·檀弓上》：“饘粥之食，自天子達。”*孔穎達*疏：“厚曰饘，希曰粥。”《後漢書·馮異傳》：“昨得*公孫*豆粥，飢寒俱解。”*宋**梅堯臣*《田家語》：“愁氣變久雨，鐺缶空無粥。”</w:t>
        <w:br/>
        <w:br/>
        <w:t>（2）柔弱貌。*明**歸有光*《送余先生南還序》：“其氣冲然，如有所不足；其貌粥然，如有所不能。”</w:t>
        <w:br/>
        <w:br/>
        <w:t>（3）姓。《正字通·米部》：“粥，姓。古*鬻熊*，*周文王*時人，省作粥。*楚*有*粥權*，即*熊*後。”</w:t>
        <w:br/>
        <w:br/>
        <w:t>（二）yù　《廣韻》余六切，入屋以。沃部。</w:t>
        <w:br/>
        <w:br/>
        <w:t>（1）同“鬻”。卖。《廣韻·屋韻》：“鬻，賣也。亦作粥。”《禮記·曲禮下》：“君子雖貧，不粥祭器。”*鄭玄*注：“粥，賣也。”《荀子·議兵》：“故賞慶刑罰埶（勢）詐之為道者，傭徒粥賣之道也。”《孔子家語·刑政》：“菓實不時不粥於市，五木不中伐不粥於市。”</w:t>
        <w:br/>
        <w:br/>
        <w:t>（2）养育。《周禮·秋官·脩閭氏》：“掌比國中宿互𣟄者，與其國粥。”*鄭玄*注：“粥，養也。”《大戴禮記·夏小正》：“初俊羔助厥母粥。俊也者大也，粥也者養也。”</w:t>
        <w:br/>
        <w:br/>
        <w:t>（3）出。《太玄·沈》：“雕鷹高翔，沈其腹，好𡢘惡粥。”*范望*注：“粥，出也。”</w:t>
        <w:br/>
        <w:br/>
        <w:t>（4）嫁出。《禮記·檀弓上》：“請粥庶弟之母。”*鄭玄*注：“粥，謂嫁之也。”</w:t>
        <w:br/>
        <w:br/>
        <w:t>（5）姓。《漢書·古今人表》：“*粥拳*。”</w:t>
        <w:br/>
      </w:r>
    </w:p>
    <w:p>
      <w:r>
        <w:t>粦##粦</w:t>
        <w:br/>
        <w:br/>
        <w:t>粦lín　《廣韻》良刃切，去震來。又《集韻》離珍切。</w:t>
        <w:br/>
        <w:br/>
        <w:t>磷火。后作“磷”。《廣韻·真韻》：“㷠，今作粦。”又《震韻》：“粦，《説文》作㷠，鬼火也，兵死及牛馬血為之。”</w:t>
        <w:br/>
      </w:r>
    </w:p>
    <w:p>
      <w:r>
        <w:t>粧##粧</w:t>
        <w:br/>
        <w:br/>
        <w:t>粧zhuāng　《篇海類編》側霜切。</w:t>
        <w:br/>
        <w:br/>
        <w:t>（1）同“妝”。《古今韻會舉要·陽韻》：“妝，《説文》：‘飾也。’*徐*曰：‘今俗作粧。’”《齊民要術·種紅藍花梔子》：“擬人客作餅，乃作香粉以供粧摩身體。”《南史·后妃傳下·元帝徐妃》：“妃以帝眇一目，每知帝將至，必為半面，粧以俟，帝見則大怒而出。”《醒世恒言·灌園叟晚逢仙女》：“閨粧可借巧於人工。”</w:t>
        <w:br/>
        <w:br/>
        <w:t>（2）用同“裝”。1.假作。*元**馬致遠*《青衫淚》第四折：“從頭認，都不差，可怎生粧聾作啞？”《儒林外史》第三回：“我這行事裏都是些正經有臉面的人，又是你的長親，你怎敢在我們跟前粧大？”2.装载。《警世通言·陳可常端陽仙化》：“長老將自己龕子，粧了*可常*，抬出山頂。”</w:t>
        <w:br/>
      </w:r>
    </w:p>
    <w:p>
      <w:r>
        <w:t>粪##粪</w:t>
        <w:br/>
        <w:br/>
        <w:t>粪“糞”的简化字。</w:t>
        <w:br/>
      </w:r>
    </w:p>
    <w:p>
      <w:r>
        <w:t>粫##粫</w:t>
        <w:br/>
        <w:br/>
        <w:t>粫同“糯”。</w:t>
        <w:br/>
      </w:r>
    </w:p>
    <w:p>
      <w:r>
        <w:t>粬##粬</w:t>
        <w:br/>
        <w:br/>
        <w:t>粬同“麯”。</w:t>
        <w:br/>
      </w:r>
    </w:p>
    <w:p>
      <w:r>
        <w:t>粮##粮</w:t>
        <w:br/>
        <w:br/>
        <w:t>同“糧”。《玉篇·米部》：“糧，穀也。粮，同糧。”《墨子·魯問》：“攻其鄰家，殺其人民，取其狗豕食粮衣裘。”*畢沅*校：“粮，糧字俗寫。”按：今为“糧”的简化字。</w:t>
        <w:br/>
      </w:r>
    </w:p>
    <w:p>
      <w:r>
        <w:t>粯##粯</w:t>
        <w:br/>
        <w:br/>
        <w:t>粯xiàn　《廣韻》侯襉切，去襉匣。</w:t>
        <w:br/>
        <w:br/>
        <w:t>米屑。《廣韻·襉韻》：“粯，粉頭粯子。”《集韻·襉韻》：“粯，米屑。”《中國話本大系·雨花香·鐵菱角》：“每日吃的粥飯，都是粗糙紅米，兼下麥粯。”</w:t>
        <w:br/>
      </w:r>
    </w:p>
    <w:p>
      <w:r>
        <w:t>粰##粰</w:t>
        <w:br/>
        <w:br/>
        <w:t>粰（一）fú　《廣韻》縛謀切，平尤奉。</w:t>
        <w:br/>
        <w:br/>
        <w:t>（1）〔粰𥹷〕馓子。又名寒具、捻头、环饼、膏环。《廣雅·釋器》：“粰𥹷，饊也。”《本草綱目·穀部·寒具》：“寒具冬春可留數月，及寒食禁煙用之，故名寒具。捻頭，捻其頭也。環餅，象環釧形也。饊，易消散也。*服虔*《通俗文》謂之餲，*張揖*《廣雅》謂之粰𥹷。《雜字解詁》謂之膏環。*賈思勰*《要術》云：‘環餅一名寒具，以水搜，入牛羊脂和作之，入口即碎。’*林洪*《清供》云：‘寒具，捻頭也。以糯粉和麵，麻油煎成，以糖食之。可留月餘，宜禁煙用。’觀此，則寒具即今饊子也。以糯粉和麵，入少鹽，牽索細捻成環釧之形，油煎食之。”</w:t>
        <w:br/>
        <w:br/>
        <w:t>（2）粥。《廣雅·釋器》：“粰，饘也。”*王念孫*疏證：“《説文》：‘饘，糜也。’……粰，亦糜也。”</w:t>
        <w:br/>
        <w:br/>
        <w:t>（二）fū　《集韻》芳無切，平虞敷。</w:t>
        <w:br/>
        <w:br/>
        <w:t>同“稃”。《集韻·虞韻》：“稃，《説文》：‘𥢶也。’一曰秠，一稃二米。或作粰。”《晋書·簡文三子傳》：“於是公私匱乏，士卒唯給粰橡。”*宋**劉辰翁*《瑞鶴仙·壽翁丹山》：“願使君小住，五風十雨。重見一粰三黍。”</w:t>
        <w:br/>
      </w:r>
    </w:p>
    <w:p>
      <w:r>
        <w:t>粱##粱</w:t>
        <w:br/>
        <w:br/>
        <w:t>粱同“粱”。《玉篇·米部》：“粱，米名。”按：《説文·米部》作“粱”。</w:t>
        <w:br/>
        <w:br/>
        <w:t>粱</w:t>
        <w:br/>
        <w:br/>
        <w:t>《説文》：“粱，米名也。从米，梁省聲。”</w:t>
        <w:br/>
        <w:br/>
        <w:t>liáng　《廣韻》吕張切，平陽來。陽部。</w:t>
        <w:br/>
        <w:br/>
        <w:t>（1）粟。《説文·米部》：“粱，米名也。”*朱駿聲*通訓定聲：“按：即粟也。”《篇海類編·食貨類·米部》：“粱，似粟而大，有黄、青、白三種，又有赤黑色者。”《本草綱目·穀部·粱》：“粱即粟也。考之《周禮》，九穀、六穀之名，有粱無粟可知矣。自*漢*以後，始以大而毛長者為粱，細而毛短者為粟。今則通呼為粟，而粱之名反隱矣。今世俗稱粟中之大穗長芒，粗粒而有紅毛、白毛、黄毛之品者，即粱也。”《詩·小雅·甫田》：“黍稷稻粱，農夫之慶。”《齊民要術·粱秫》：“粱、秫並欲薄地而稀，一畝用子三升半。”《西遊記》第六十九回：“滑軟黄粱飯，清新菰米糊。”</w:t>
        <w:br/>
        <w:br/>
        <w:t>（2）细粮；精美的饭食。《左傳·哀公十三年》：“粱則無矣，麤則有之。”*孔穎達*疏：“食以稻粱為貴，故以粱表精。”《漢書·霍去病傳》：“既還，重車餘棄粱肉，而士有飢者。”*顔師古*注：“粱，粟類也，米之善者。”*唐**杜甫*《醉時歌》：“甲第紛紛厭粱肉，廣文先生飯不足。”*清**黄遵憲*《臘月二十四日詔立皇嗣感賦》：“家居撞壞慮纖兒，天下膏粱百不知。”</w:t>
        <w:br/>
      </w:r>
    </w:p>
    <w:p>
      <w:r>
        <w:t>粲##粲</w:t>
        <w:br/>
        <w:br/>
        <w:t>《説文》：“粲，稻重一䄷，為粟二十斗、為米十斗曰毇；為米六斗太半斗曰粲。从米，𣦼聲。”</w:t>
        <w:br/>
        <w:br/>
        <w:t>càn　《廣韻》蒼案切，去翰清。元部。</w:t>
        <w:br/>
        <w:br/>
        <w:t>（1）精米，上等白米。《説文·米部》：“粲，稻重一䄷，為粟二十斗、為米十斗曰毇，為米六斗太半斗曰粲。”*段玉裁*注：“稻米九斗而舂為八斗則亦曰𥽦，八斗而舂為六斗大半斗則曰粲。猶之禾黍𥽦米為七斗則曰侍御也。禾黍米至於侍御，稻米至於粲，皆精之至矣。”《漢書·惠帝紀》：“上造以上及内外公孫耳孫有罪當刑及當為城旦舂者，皆耐為鬼薪白粲。”*顔師古*注引*應劭*曰：“坐擇米使正白為白粲。”《南史·孝義傳上·何子平》：“*子平*曰：‘尊老在東，不辦得米，何心獨饗白粲。’”*明**袁宏道*《虎耳巖不二和尚碑記》：“所得一縷一粲，盡以供十方遊衲。”</w:t>
        <w:br/>
        <w:br/>
        <w:t>（2）鲜明貌。《廣雅·釋言》：“粲，鮮也。”又《釋詁四》：“粲，明也。”《玉篇·米部》：“粲，鮮好皃。”《詩·小雅·伐木》：“於粲洒埽，陳饋八簋。”*毛*傳：“粲，鮮明貌。”*三國**魏**曹植*《贈徐幹》：“圓景光未滿，衆星粲以繁。”*宋**蘇軾*《訪詹使君食槐芽冷淘》：“枇杷已熟粲金珠，桑落初嘗灧玉蛆。”*明**湯顯祖*《紫釵記·醉俠閒評》：“風光粲，雲影摇，矯帽輕衫碧玉縧。”</w:t>
        <w:br/>
        <w:br/>
        <w:t>（3）精洁；洁白。《荀子·榮辱》：“俄而粲然有秉芻豢稻粱而至者。”*楊倞*注：“粲然，精絜貌。”*宋**黄庭堅*《秘書省冬夜宿直寄懷李德素》：“姮娥携青女，一笑粲萬瓦。”</w:t>
        <w:br/>
        <w:br/>
        <w:t>（4）笑貌。《正字通·米部》：“粲，笑貌。”《穀梁傳·昭公四年》：“（*靈王*使人）曰：‘有若*楚*公子*圍*，弑其兄之子而代之為君者乎？’軍人粲然皆笑。”*范𡩋*注：“粲然，盛笑貌。”*宋**范成大*《蛇倒退》：“我乃不能答，付以一笑粲。”*徐珂*《清稗類鈔·譏諷類》：“今之弄筆，意在一粲。”</w:t>
        <w:br/>
        <w:br/>
        <w:t>（5）有文采。《廣雅·釋詁三》：“粲，文也。”《史記·太史公自序》：“自*孔子*卒，京師莫崇庠序，唯*建元**元狩*之閒，文辭粲如也。”《法言·孝至》：“君人者務在殷民阜財，明道信義，致帝者之用，成天地之化，使粒食之民粲也，晏也。”*李軌*注：“粲，文采。晏，和柔。”又艳丽。《文選·陸雲〈為顧彦先贈婦二首〉》之二：“皎皎彼姝子，灼灼懷春粲。”*李善*注：“*賈逵*曰：‘粲，亦美貌。’”*宋**蘇軾*《謝郡人田賀二生獻花》：“慇懃此粲者，攀折為誰哉！”自注：“賀獻魏花三朵。”</w:t>
        <w:br/>
        <w:br/>
        <w:t>（6）明白；清楚。《廣韻·翰韻》：“粲，察也。”《荀子·非相》：“欲觀聖王之跡，則於其粲然者矣。”*楊倞*注：“粲然，明白之貌。”《漢書·宣帝紀》：“骨肉之親粲而不殊。”*顔師古*注：“粲，明也。殊，絶也。當明於仁恩不離絶也。”*清**黄生*《義府·畫一》：“蓋言（*蕭）何*法令至明，條目粲列，有似於畫一爾。”</w:t>
        <w:br/>
        <w:br/>
        <w:t>（7）众多。《詩·鄭風·羔裘》：“羔裘晏兮，三英粲兮。”*鄭玄*箋：“粲，衆意。”《史記·周本紀》：“夫獸三為羣，人三為衆，女三為粲。”*張守節*正義：“*曹大家*云：羣，衆，粲，皆多之名也。”*唐**李白*《贈劉都使》：“歸家酒債多，門客粲成行。”</w:t>
        <w:br/>
        <w:br/>
        <w:t>（8）通“餐（cān）”。饭食；食。《爾雅·釋言》：“粲，餐也。”*郭璞*注：“今河北人呼食為餐。”《詩·鄭風·緇衣》：“適子之館兮，還予授子之粲兮。”*毛*傳：“粲，餐也。”*陳奂*傳疏：“粲為餐之假借字。”*唐**柳宗元*《天對》：“益革民艱，咸粲厥粒。”</w:t>
        <w:br/>
        <w:br/>
        <w:t>（9）姓。《廣韻·翰韻》：“粲，姓。出《姓苑》。”</w:t>
        <w:br/>
      </w:r>
    </w:p>
    <w:p>
      <w:r>
        <w:t>粳##粳</w:t>
        <w:br/>
        <w:br/>
        <w:t>粳jīng　《廣韻》古行切，平庚見。</w:t>
        <w:br/>
        <w:br/>
        <w:t>（1）稻的一种，其米粒不黏。《玉篇·米部》：“粳，不黏稻。”《集韻·庚韻》：“秔，《説文》：‘稻屬。’或作粳。”《本草綱目·穀部·粳》：“秔，與粳同。粳乃穀稻之總名也，有早、中、晚三收。諸《本草》獨以晚稻為粳者，非矣。粘者為糯，不粘者為粳。糯者懦也，粳者硬也。”*漢**杜篤*《論都賦》：“漸澤成川，粳稻陶遂，厥土之膏，畝價一金。”*唐**段成式*《酉陽雜俎·物異》：“*乾陁國**昔尸毗王*倉庫為火所燒，其中粳米燋者，于今尚存，服一粒永不患瘧。”*鲁迅*《集外集拾遗·怀旧》：“如语及米，则竟曰米，不可别粳糯。”</w:t>
        <w:br/>
        <w:br/>
        <w:t>（2）特指不黏的晚稻。*元**王禎*《農書》卷二：“南方水稻，其名不一，大概為類有三：早熟而緊細者曰秈，晚熟而香潤者曰粳。”</w:t>
        <w:br/>
        <w:br/>
        <w:br/>
        <w:br/>
        <w:br/>
        <w:br/>
        <w:br/>
        <w:br/>
        <w:t>粵</w:t>
        <w:tab/>
        <w:t>@@@LINK=粤\n</w:t>
        <w:br/>
      </w:r>
    </w:p>
    <w:p>
      <w:r>
        <w:t>粶##粶</w:t>
        <w:br/>
        <w:br/>
        <w:t>粶lù　《集韻》盧谷切，入屋來。</w:t>
        <w:br/>
        <w:br/>
        <w:t>火爆米。《集韻·屋韻》：“粶，火爆米曰粶。”</w:t>
        <w:br/>
      </w:r>
    </w:p>
    <w:p>
      <w:r>
        <w:t>粷##粷</w:t>
        <w:br/>
        <w:br/>
        <w:t>粷jú　《玉篇》居六切。</w:t>
        <w:br/>
        <w:br/>
        <w:t>粷粉。《玉篇·米部》：“粷，粷粉也。”</w:t>
        <w:br/>
      </w:r>
    </w:p>
    <w:p>
      <w:r>
        <w:t>粸##粸</w:t>
        <w:br/>
        <w:br/>
        <w:t>粸qí　《集韻》渠之切，平之羣。</w:t>
        <w:br/>
        <w:br/>
        <w:t>饼属。《集韻·之韻》：“粸，餅屬。”</w:t>
        <w:br/>
      </w:r>
    </w:p>
    <w:p>
      <w:r>
        <w:t>粹##粹</w:t>
        <w:br/>
        <w:br/>
        <w:t>《説文》：“粹，不雜也。从米，卒聲。”</w:t>
        <w:br/>
        <w:br/>
        <w:t>（一）cuì　《廣韻》雖遂切，去至心。微部。</w:t>
        <w:br/>
        <w:br/>
        <w:t>（1）纯净无杂质的米。《説文·米部》：“粹，不雜也。”*段玉裁*注：“粹，本是精米之偁。”*朱駿聲*通訓定聲：“米不襍曰粹。”《天工開物·粹精》：“播精而擇粹。”</w:t>
        <w:br/>
        <w:br/>
        <w:t>（2）纯，不杂。《廣雅·釋言》：“粹，純也。”*清**段玉裁*《説文解字注·米部》：“粹，引伸為凡純美之偁。”《易·乾》：“剛健中正，純粹精也。”*孔穎達*疏：“純粹不雜是精靈。”《莊子·刻意》：“無所於逆，粹之至也。”*成玄英*疏：“智照精明，至純無雜，故能混同萬物，大順蒼生。”《文選·左思〈魏都賦〉》：“非醇粹之方壯，謀踳駮於王義。”*李善*注：“*班固*云：‘不變曰醇，不雜曰粹。’”*鲁迅*《且介亭杂文末编·关于太炎先生二三事》：“先生遂身衣学术的华衮，粹然成为儒宗。”</w:t>
        <w:br/>
        <w:br/>
        <w:t>（3）美好。《三國志·魏志·袁涣傳》：“*涣*子*侃*，亦清粹閒素，有父風，歷位郡守、尚書。”《金史·后妃傳下·章宗欽懷皇后》：“后性淑明，風儀粹穆，知讀書為文。”*清**龍禪居士*《碧血碑》：“少禀嫕静之粹訓，長備鍒穎之精能。”</w:t>
        <w:br/>
        <w:br/>
        <w:t>（4）美好的东西；精华。《後漢書·張衡傳》：“欻神化而蟬蜕兮，朋精粹而為徒。”*李賢*注：“粹，美也。”*唐**楊炯*《王子安集序》：“因人以通其粹。”《新唐書·韋處厚傳》：“*處厚*以帝沖怠不向學，即與*路隋*合《易》、《書》、《詩》、《春秋》、《禮》、《孝經》、《論語》，掇其粹要，題為《六經法言》二十篇上之，冀助省覽。”</w:t>
        <w:br/>
        <w:br/>
        <w:t>（5）精通，擅长。《新唐書·后妃傳下·尚宫宋若昭》：“*若憲*代司秘書，*文宗*尚學，以*若憲*善屬辭，粹論議，尤禮之。”</w:t>
        <w:br/>
        <w:br/>
        <w:t>（6）通“萃”。全，聚。*清**朱駿聲*《説文通訓定聲·履部》：“粹，叚借為萃。”《荀子·正名》：“凡人之取也，所欲未嘗粹而來也；其去也，所惡未嘗粹而往也。”*楊倞*注：“粹，全也。凡人意有所取，其欲未嘗全來；意有所去，其惡未嘗全去，皆所不適意也。”*刘师培*補釋：“粹與萃同，萃即聚也。”*漢**賈誼*《治安策》：“羣下至衆，而主上至少也，所托財器職業者粹于羣下也。”</w:t>
        <w:br/>
        <w:br/>
        <w:t>（二）suì　《集韻》蘇對切，去隊心。</w:t>
        <w:br/>
        <w:br/>
        <w:t>（1）碎米。《集韻·隊韻》：“粹，碎米。”</w:t>
        <w:br/>
        <w:br/>
        <w:t>（2）通“碎”。破碎。*清**朱駿聲*《説文通訓定聲·履部》：“粹，叚借為碎。”《荀子·儒效》：“故能小而事大，辟之是猶力之少而任重也，舍粹折無適也。”*楊倞*注：“舍，除也。粹，讀為碎。除碎折之外，無所之適，言必碎折。”*清**龔自珍*《己亥雜詩三百一十五首》之一百六十二：“*季方*玉粹*元方*死，握手城東問蠹魚。”</w:t>
        <w:br/>
      </w:r>
    </w:p>
    <w:p>
      <w:r>
        <w:t>粺##粺</w:t>
        <w:br/>
        <w:br/>
        <w:t>《説文》：“粺，毇也。从米，卑聲。”</w:t>
        <w:br/>
        <w:br/>
        <w:t>bài　《廣韻》傍卦切，去卦並。支部。</w:t>
        <w:br/>
        <w:br/>
        <w:t>（1）精米。《説文·米部》：“粺，毇也。”*段玉裁*注：“粺者，糲米一斛舂為九斗也。……粺謂禾黍米，毇謂稻米，而可互稱，故以毇釋粺。”《玉篇·米部》：“粺，清米也。”《詩·大雅·召旻》：“彼疏斯粺，胡不自替？職兄斯引。”*毛*傳：“彼宜食疏，今反食精粺。”*鄭玄*箋：“米之率：糲十，粺九。”*三國**魏**嵇康*《答難養生論》：“聵者忘味，則糟糠與精粺等甘。”</w:t>
        <w:br/>
        <w:br/>
        <w:t>（2）通“稗”。稗子。*清**朱駿聲*《説文通訓定聲·解部》：“粺，叚借為稗。”《墨子·經説下》：“唱無過〔遇〕，無所周〔用〕，若粺。”*孫詒讓*閒詁：“此喻無所用若荑稗。”《孔子家語·相魯》：“享而既具，是棄禮；若其不具，是用粃粺。”*王肅*注：“粺，草之似穀者。”*唐**柳宗元*《故連州員外司馬凌君權厝誌》：“賙人之急，出貨力猶棄粃粺。”</w:t>
        <w:br/>
      </w:r>
    </w:p>
    <w:p>
      <w:r>
        <w:t>粻##粻</w:t>
        <w:br/>
        <w:br/>
        <w:t>《説文新附》：“粻，食米也。从米，長聲。”</w:t>
        <w:br/>
        <w:br/>
        <w:t>zhāng　《廣韻》陟良切，平陽知。陽部。</w:t>
        <w:br/>
        <w:br/>
        <w:t>粮。《爾雅·釋言》：“粻，糧也。”《説文新附·米部》：“粻，食米也。”《詩·大雅·崧高》：“以峙其粻，式遄其行。”*鄭玄*箋：“粻，糧。”《禮記·王制》：“五十異粻。六十宿肉。”*孔穎達*疏：“粻，糧也。五十始衰，糧宜自異，不可與少壯者同也。”*宋**王安石*《和吴御史汴渠》：“東南一百年，寡老無殘粻。”*清**李必恒*《鐃歌·役者謳》：“驅駝千匹牛萬頭，峙乃糗粻負乃餱。”</w:t>
        <w:br/>
      </w:r>
    </w:p>
    <w:p>
      <w:r>
        <w:t>粼##粼</w:t>
        <w:br/>
        <w:br/>
        <w:t>《説文》：“粼，水生厓石間粼粼也。从巜，粦聲。”</w:t>
        <w:br/>
        <w:br/>
        <w:t>（一）lín　《廣韻》力珍切，平真來。真部。</w:t>
        <w:br/>
        <w:br/>
        <w:t>（1）〔粼粼〕明净貌。《説文·巜部》：“粼，水生厓石間粼粼也。”《玉篇·巜部》：“粼，又粼粼，清澈也，水在石閒也。”《詩·唐風·揚之水》：“揚之水，白石粼粼。”*毛*傳：“粼粼，清澈也。”*宋**王沂孫*《南浦·春水》：“柳下碧粼粼，認麴塵乍生，色嫩如染。”</w:t>
        <w:br/>
        <w:br/>
        <w:t>（2）兽名。《玉篇·巜部》：“粼，獸名。”</w:t>
        <w:br/>
        <w:br/>
        <w:t>（3）同“𥳞”。竹的一种。《爾雅·釋草》：“粼，堅中。”*郭璞*注：“竹類也，其中實。”*郝懿行*義疏：“粼者，《釋文》云：‘又作𥳞。’《齊民要術》引《字林》曰：‘𥳞，竹實中。’”</w:t>
        <w:br/>
        <w:br/>
        <w:t>（二）lǐn　《集韻》里忍切，上軫來。</w:t>
        <w:br/>
        <w:br/>
        <w:t>〔隱粼〕川形。《集韻·準韻》：“粼，嶾嶙，川形。”*方成珪*考正：“案：隱粼☀从山，據*宋*本及《類篇》、《韻會》正。”</w:t>
        <w:br/>
      </w:r>
    </w:p>
    <w:p>
      <w:r>
        <w:t>粽##粽</w:t>
        <w:br/>
        <w:br/>
        <w:t>粽zòng　《廣韻》作弄切，去送精。</w:t>
        <w:br/>
        <w:br/>
        <w:t>用箬叶、芦叶包裹糯米或黏黍做成的食品，蒸或煮熟后，剥叶食用。也作“糉”。《廣韻·送韻》：“粽”，“糉”的俗字。*南朝**梁**吴均*《續齊諧記》：“*屈原*五月五日投*汨羅*水，*楚*人哀之，至此日以竹筒子貯米，投水以祭之。*漢**建武*中，*長沙**區曲*忽見一士人，自云*三閭大夫*，謂*曲*曰：‘聞君當見祭，甚善。常年為蛟龍所竊。今若有惠，當以楝葉塞其上，以綵絲纏之，此二物蛟龍所憚。’*曲*依其言。今五月五日作粽，並帶楝葉、五花絲，遺風也。”《南史·齊武帝諸子傳·子良》：“*禹*泣辜表仁，菲食旌約，服玩果粽，足以致誠。”*元*佚名《迎仙客·十二月》：“彩絲纏，角粽新，*楚*些招魂，細寫《懷沙》恨。”</w:t>
        <w:br/>
      </w:r>
    </w:p>
    <w:p>
      <w:r>
        <w:t>精##精</w:t>
        <w:br/>
        <w:br/>
        <w:t>⁸精</w:t>
        <w:br/>
        <w:br/>
        <w:t>《説文》：“精，擇也。从米，青聲。”*徐鍇*繫傳作“精，精擇也”。</w:t>
        <w:br/>
        <w:br/>
        <w:t>（一）jīng　《廣韻》子盈切，平清精。耕部。</w:t>
        <w:br/>
        <w:br/>
        <w:t>（1）优质纯净的米。《説文·米部》：“精，擇也。”*段玉裁*注作“擇米也”，曰：“擇米，謂䆃擇之米也。”《論語·鄉黨》：“食不厭精，膾不厭細。”*劉寶楠*正義：“精者，善米也。”《莊子·人間世》：“鼓筴播精，足以食十人。”*陸德明*釋文：“*司馬*云：簡米曰精。”《天工開物·粹精》：“播精而擇粹。”又舂捣使精。《楚辭·離騷》：“折瓊枝以為羞兮，精瓊爢以為粻。”*王逸*注：“精，鑿（𥽦）也。”*王夫之*通釋：“精，舂之精鑿。”</w:t>
        <w:br/>
        <w:br/>
        <w:t>（2）纯洁；纯净。《廣韻·清韻》：“精，正也。”《國語·周語上》：“祓除其心，精也。”*韋昭*注：“精，潔也。”《後漢書·張衡傳》：“復造候風地動儀。以精銅鑄成。”*宋**蘇軾*《答謝民師書》：“文章如精金美玉，市有定價，非人所能以口舌定貴賤也。”</w:t>
        <w:br/>
        <w:br/>
        <w:t>（3）完美；最好。《廣韻·清韻》：“精，善也，好也。”*清**段玉裁*《説文解字注·米部》：“精，引伸為凡最好之偁。”《吴子·料敵》：“有不占而避之者六：……五曰師徒之衆，兵甲之精。”《史記·龜策列傳》：“婦女不彊，布帛不精。”*唐**崔塗*《過長江賈島主簿舊廳》：“雕琢文章字字精，我經此處倍傷情。”《明史·戚繼光傳》：“教以擊刺法，長短兵迭用，由是*繼光*一軍特精。”</w:t>
        <w:br/>
        <w:br/>
        <w:t>（4）精华。如：香精；酒精。《字彙·米部》：“凡物之純至者皆曰精。”《易·乾》：“剛健中正，純粹精也。”*李鼎祚*集解引*崔覲*曰：“言乾是純粹之精，故有剛健中正之四德也。”《宋書·符瑞志下》：“醴泉，水之精也，甘美。”*宋**蘇軾*《乞校正陸贄奏議上進劄子》：“如*贄*之論，開卷了然，聚古今之精英，實治亂之☀鑑。”</w:t>
        <w:br/>
        <w:br/>
        <w:t>（5）虔诚；专一。《古今韻會舉要·庚韻》：“精，專一也。”《管子·心術下》：“形不正者德不來，中不精者心不治。”*尹知章*注：“精，誠至之謂也。”《淮南子·脩務》：“官御不厲，心意不精。”*高誘*注：“精，專也。”*宋**葉適*《安集兩淮申省狀》：“守以精志，行以强力。”</w:t>
        <w:br/>
        <w:br/>
        <w:t>（6）细致；严密。《古今韻會舉要·庚韻》：“精，細也。”《吕氏春秋·博志》：“用志如此其精也，何事而不達？何為而不成？”*高誘*注：“精，微密也。”*唐**白居易*《與元九書》：“足下興有餘力，有與僕悉索還往中詩，取其尤長者……博搜精掇，編而次之，號《元白往還詩集》。”*鲁迅*《且介亭杂文二集·五论“文人相轻”——明术》：“就因为观察不精，因而品题也不确。”</w:t>
        <w:br/>
        <w:br/>
        <w:t>（7）娴熟；精通。《古今韻會舉要·庚韻》：“精，熟也。”《荀子·解蔽》：“*倕*作弓，*浮游*作矢，而*羿*精於射。”《三國志·魏志·劉司馬梁張温賈傳》：“此皆其流稱譽有名實者也。咸精達事機，威恩兼著，故能肅齊萬里，見述于後也。”*唐**韓愈*《進學解》：“業精于勤荒于嬉，行成于思毁于隨。”</w:t>
        <w:br/>
        <w:br/>
        <w:t>（8）精明。《古今韻會舉要·庚韻》：“精，的也。”《史記·游俠列傳》：“（*郭解*）為人短小精悍，不飲酒。”*宋**歐陽修*《論修河第三狀》：“選一二精幹之臣，與*河北*轉運使副及恩*冀州*官吏，相度隄防，併力修治。”*柳青*《创业史》第一部第十二章：“好精的*韩*掌柜，也算*黄堡*街上少数几个精人里头的一个哩，会拆自己的台吗？”</w:t>
        <w:br/>
        <w:br/>
        <w:t>（9）小。《廣雅·釋詁二》：“精，小也。”《莊子·秋水》：“夫精，小之微也。”*成玄英*疏：“精，微小也。”又《則陽》：“精至於無倫，大至於不可圍。”</w:t>
        <w:br/>
        <w:br/>
        <w:t>（10）神灵；鬼怪。《古今韻會舉要·庚韻》：“精，靈也。”《搜神記》卷十九：“*寬*窺二翁形狀非人……問：‘汝等何精？’翁走，*寬*呵格之，化為二蛇。”*唐**杜甫*《驄馬行》：“時俗造次那得致，雲霧晦冥方降精。”*仇兆鰲*注：“*杜修可*曰：《瑞應圖》：龍馬者河水之精。”*毛泽东*《和郭沫若同志》：“一从大地起风雷，便有精生白骨堆。”</w:t>
        <w:br/>
        <w:br/>
        <w:t>⑪明亮。《廣韻·清韻》：“精，明也。”《申子·大體》：“鏡設精，無為而美惡自備；衡設平，無為而輕重自得。”《漢書·李尋傳》：“日月光精，時雨氣應。”*顔師古*注：“精謂光明也。”*南朝**齊**孔稚珪*《答竟陵王啓》：“博約紛綸，精暉照出。”</w:t>
        <w:br/>
        <w:br/>
        <w:t>⑫黑眼珠。后作“睛”。《正字通·米部》：“精，目中黑粒有光者亦曰精。今通作睛。”*戰國**宋玉*《高唐賦》：“煌煌熒熒，奪人目精。”《淮南子·主術》：“猶不能見其精。”*高誘*注：“精，目瞳子也。”《世説新語·巧藝》：“*顧長康*畫人，或數年不點目精。”</w:t>
        <w:br/>
        <w:br/>
        <w:t>⑬星。《文選·張衡〈東京賦〉》：“辯方位而正則，五精帥而來摧。”*李善*注引*薛綜*曰：“五精，五方星也。”</w:t>
        <w:br/>
        <w:br/>
        <w:t>⑭中国古代的哲学范畴，指事物的内在本质。《莊子·秋水》：“可以言論者，物之粗也；可以意致者，物之精也。”</w:t>
        <w:br/>
        <w:br/>
        <w:t>⑮真气，古人认为宇宙间的一种灵气。《古今韻會舉要·庚韻》：“精，《增韻》：真氣也。”《管子·心術下》：“一氣能變曰精。”*尹知章*注：“謂專一其氣，能變鬼神來教。”《莊子·在宥》：“吾欲取天地之精，以佐五穀，以養民人。”*成玄英*疏：“欲取窈冥之理，天地陰陽精氣，助成五穀，以養蒼生也。”《漢書·匡衡傳》：“臣聞天人之際，精祲有以相盪，善惡有以相推。”*顔師古*注引*李奇*曰：“言天人精氣相動也。”*唐**李賀*《高軒過》：“二十八宿羅心胸，元精耿耿貫當中。”</w:t>
        <w:br/>
        <w:br/>
        <w:t>⑯精神；魂魄。*晋**陸機*《文賦》：“精騖八極，心遊萬仞。”《文選·宋玉〈神女賦〉》：“精交接以來往兮，心凱康以樂歡。”*李善*注：“精，神也。”*唐**李白*《感興八首》之一：“*瑶姬*天帝女，精彩化朝雲。”*严复*《原强》：“穷精眇虑，垂数十年，而著一书。”</w:t>
        <w:br/>
        <w:br/>
        <w:t>⑰精力。指人的生命力。《正字通·米部》：“精，精氣。《靈樞》曰：生之來謂之精，此先天元生之精也；食氣入胃，散精于五臟，此水穀日生之精也。”《莊子·刻意》：“形勞而不休則弊，精用而不已則勞。”《史記·滑稽列傳》：“方今以天下之大，士民之衆，竭精馳説，並進輻湊者，不可勝數。”《文選·司馬相如〈上林賦〉》：“勞神苦形，罷車馬之用，抏士卒之精，費府庫之財。”*李善*注引*郭璞*曰：“精，鋭也。”</w:t>
        <w:br/>
        <w:br/>
        <w:t>⑱精液。古人称人类赖以生殖的物质，后专指雄性的精液。如：遗精；受精。《易·繫辭下》：“男女構精，萬物化生。”《素問·上古天真論》：“天癸至，精氣溢瀉，陰陽和，故能有子……天癸竭，精少，腎藏衰，形體皆極。”*清**譚嗣同*《仁學》一：“童而精少，老而閉房。”</w:t>
        <w:br/>
        <w:br/>
        <w:t>⑲瘦肉。《格物粗談·飲饌》：“荷花蒂煑肉，精者肥，肥者沈。”《水滸傳》第三回：“再要十斤，都是肥的，不要見些精的在上面。</w:t>
        <w:br/>
        <w:br/>
        <w:t>⑳副词。1.表示程度，相当于“甚”、“极”。《吕氏春秋·勿躬》：“君自蔽，則莫之敢禁，夫自為人官，自蔽之精者也。”*高誘*注：“精，甚。”*明**湯顯祖*《牡丹亭·旅寄》：“甚城南破瓦窰，閃下箇精寒料。”《紅樓夢》第五十三回：“再二年，再省一回親，只怕就精窮了！”2.表示范围，相当于“全”、“皆”。《儒林外史》第五回：“乘着人亂，將些衣服、金珠、首飾，一擄精空。”《老殘遊記》第十九回：“不消半個更頭，四百多銀子又輸得精光。”</w:t>
        <w:br/>
        <w:br/>
        <w:t>㉑光，袒露着。*元*佚名《金兀术侵犯邊境》楔子：“臨上陣，不披甲，精脊梁，去廝殺。”《水滸傳》第二十八回：“我精拳頭有一雙相送！”</w:t>
        <w:br/>
        <w:br/>
        <w:t>㉒通“情（qíng）”。感情，性情。*清**朱駿聲*《説文通訓定聲·鼎部》：“精，叚借為情。”《荀子·修身》：“體倨固而心執〔埶〕詐，術順墨而精雜汙。”*楊倞*注：“精當為情。”</w:t>
        <w:br/>
        <w:br/>
        <w:t>㉓通“菁”。花。*清**朱駿聲*《説文通訓定聲·鼎部》：“精，叚借為菁。”《文選·宋玉〈風賦〉》：“徘徊於桂椒之間，翱翔於激水之上，將擊芙蓉之精。”*李善*注：“《廣雅》曰：‘菁，華也。’精與菁古字通。”</w:t>
        <w:br/>
        <w:br/>
        <w:t>（二）qíng</w:t>
        <w:br/>
        <w:br/>
        <w:t>晴朗。后作“晴”。《史記·天官書》：“天精而見景星。”*司馬貞*索隱：“*韋昭*云：‘精謂清朗。’……亦作‘暒’。*郭璞*注《三蒼》云：‘暒，雨止無雲也。’”</w:t>
        <w:br/>
        <w:br/>
        <w:t>（三）jìng　《廣韻》子姓切，去勁精。</w:t>
        <w:br/>
        <w:br/>
        <w:t>强。《廣韻·勁韻》：“精，强也。”</w:t>
        <w:br/>
      </w:r>
    </w:p>
    <w:p>
      <w:r>
        <w:t>粿##粿</w:t>
        <w:br/>
        <w:br/>
        <w:t>粿（一）guǒ　《廣韻》古火切，上果見。</w:t>
        <w:br/>
        <w:br/>
        <w:t>（1）净米。《玉篇·米部》：“粿，浄米。”</w:t>
        <w:br/>
        <w:br/>
        <w:t>（2）米、麦碾压成的碎屑。《廣雅·釋器》：“粿，糏也。”</w:t>
        <w:br/>
        <w:br/>
        <w:t>（3）米食。《篇海類編·食貨類·米部》：“粿，米食。”《本草綱目·草部·醉魚草》：“痰飲成齁，遇寒便發，取花研末，和米粉作粿，炙熟食之，即效。”</w:t>
        <w:br/>
        <w:br/>
        <w:t>（二）huà　《集韻》户瓦切，上馬匣。</w:t>
        <w:br/>
        <w:br/>
        <w:t>同“稞”。《集韻·馬韻》：“稞，《説文》：‘穀之善者。一曰無皮穀。’或从米。”</w:t>
        <w:br/>
      </w:r>
    </w:p>
    <w:p>
      <w:r>
        <w:t>糁##糁</w:t>
        <w:br/>
        <w:br/>
        <w:t>糁“糝”的简化字。</w:t>
        <w:br/>
      </w:r>
    </w:p>
    <w:p>
      <w:r>
        <w:t>糂##糂</w:t>
        <w:br/>
        <w:br/>
        <w:t>同“糝”。《説文·米部》：“糂，以米和羹也。一曰粒也。从米，甚聲。糝，古文糂从參。”《墨子·非儒下》：“*孔*某窮於*蔡*、*陳*之間，藜羹不糂。”《荀子·宥坐》：“七日不火食，藜羹不糂。”*楊倞*注：“糂與糝同。”</w:t>
        <w:br/>
      </w:r>
    </w:p>
    <w:p>
      <w:r>
        <w:t>糃##糃</w:t>
        <w:br/>
        <w:br/>
        <w:t>táng　《集韻》徒郎切，平唐定。</w:t>
        <w:br/>
        <w:br/>
        <w:t>（1）精米。《玉篇·米部》：“糃，精米。”</w:t>
        <w:br/>
        <w:br/>
        <w:t>（2）同“餳（糖）”。《正字通·米部》：“糃，與餳同。”*清**潘榮陛*《帝京歲時紀勝·四月》：“立夏取平日曝晾之米粉春芽，並用糃麫煎作各式果疊，往來餽遺。”</w:t>
        <w:br/>
      </w:r>
    </w:p>
    <w:p>
      <w:r>
        <w:t>糄##糄</w:t>
        <w:br/>
        <w:br/>
        <w:t>糄（一）biǎn　《廣韻》方典切（《集韻》補典切），上銑幫。</w:t>
        <w:br/>
        <w:br/>
        <w:t>烧稻取米。《廣韻·銑韻》：“糄，燒稻作米。”《集韻·銑韻》：“糄，燒稻取米曰糄。”</w:t>
        <w:br/>
        <w:br/>
        <w:t>（二）biān　《集韻》卑眠切，平先幫。</w:t>
        <w:br/>
        <w:br/>
        <w:t>米。《集韻·先韻》：“糄，米也。”</w:t>
        <w:br/>
      </w:r>
    </w:p>
    <w:p>
      <w:r>
        <w:t>糅##糅</w:t>
        <w:br/>
        <w:br/>
        <w:t>糅róu　《廣韻》女救切，去宥娘。又《集韻》而由切，幽部。</w:t>
        <w:br/>
        <w:br/>
        <w:t>（1）杂饭。《廣雅·釋詁一》：“糅，雜也。”*王念孫*疏證：“《説文》：‘粈，雜飯也。’又云：‘𩚖，雜飯也。’粈、𩚖、糅並同。”《玉篇·米部》：“糅”，同“粈”。*漢**枚乘*《七發》：“滋味雜陳，肴糅錯該。”</w:t>
        <w:br/>
        <w:br/>
        <w:t>（2）混杂；混合。*唐**玄應*《一切經音義》卷三：“《説文》：“糅，雜飯也。’今胃異色物相集曰糅也。”《儀禮·鄉射禮》：“旌各以其物。無物，則以白羽與朱羽糅杠。”*鄭玄*注：“糅，雜也。”*胡培翬*正義引*敖*氏（*繼公*）云：“以白羽朱羽相雜而綴於杠之首。”《論衡·對作》：“紫朱雜厠，瓦玉集糅。”《新唐書·王世充傳》：“*世充*糧且盡，人相食，至以水汩泥去礫，取浮土糅米屑為餅。”*清**黄叔璥*《臺海使槎録·雜著》：“𢯱龍籍，羅蜃府，莫不布雕俎，就臠切，具糅五味，腥膏饜飫。”</w:t>
        <w:br/>
      </w:r>
    </w:p>
    <w:p>
      <w:r>
        <w:t>糆##糆</w:t>
        <w:br/>
        <w:br/>
        <w:t>糆同“𥻩”。《龍龕手鑑·米部》：“糆”，“𥻩”的俗字。一说同“麫”。《字彙·米部》：“糆，俗麫字。”</w:t>
        <w:br/>
      </w:r>
    </w:p>
    <w:p>
      <w:r>
        <w:t>糇##糇</w:t>
        <w:br/>
        <w:br/>
        <w:t>糇同“餱”。《唐韻·侯韻》：“糇，糇粮。”《集韻·矦韻》：“餱，《説文》：‘乾食也。’或从米。”*漢**張衡*《思玄賦》：“屑瑶蘂以為糇兮，㪺白水以為漿。”*唐**杜甫*《彭衙行》：“野果充糇糧，卑枝成屋椽。”</w:t>
        <w:br/>
      </w:r>
    </w:p>
    <w:p>
      <w:r>
        <w:t>糈##糈</w:t>
        <w:br/>
        <w:br/>
        <w:t>《説文》：“糈，糧也。从米，胥聲。”</w:t>
        <w:br/>
        <w:br/>
        <w:t>xǔ　《廣韻》私吕切，上語心。又踈舉切。魚部。</w:t>
        <w:br/>
        <w:br/>
        <w:t>（1）粮食。《説文·米部》：“糈，糧也。”*段玉裁*注：“凡糧皆曰糈。”《史記·貨殖列傳》：“醫方諸食技術之人，焦神極能，為重糈也。”*宋**王安石*《送張頡仲舉知奉新》：“老吏閉門無重糈，荒山開隴有新粳。”</w:t>
        <w:br/>
        <w:br/>
        <w:t>（2）古代祭神用的精米。《玉篇·米部》：“糈，祠神米。”《廣韻·語韻》：“糈，祭神米也。”《楚辭·離騷》：“*巫咸*將夕降兮，懷椒糈而要之。”*王逸*注：“糈，精米，所以享神。”《史記·日者列傳》：“夫卜而有不審，不見奪糈。”*司馬貞*索隱：“糈者，卜求神之米也。”*清**陶窳*《秋望》：“獨潔糈粻候搓影，美人空自隔滄溟。”</w:t>
        <w:br/>
        <w:br/>
        <w:t>（3）粮饷。*明**徐光啓*《書牘·復太史焦座師（萬曆四十六年）》：“然後選取材武之士，務求勇、力、捷、技冠絶儕輩者，三倍其糈。”*清沈初*《西清筆記·紀恩遇》：“余謝摺有‘仰渥澤之再叨，詔糈逾格；顧微長之莫效，食粟多慙’。”</w:t>
        <w:br/>
        <w:br/>
        <w:t>（4）贿赂。*清**説元室主*《咸豐丁巳英人廣州入城始末記》：“（*張）同雲*者，亦舌人，（*葉）名琛*所信倚，託以詗敵，實則*同雲*受敵厚糈，轉刺取*名琛*動作報敵，而其語*名琛*者，皆廷詞也。”</w:t>
        <w:br/>
        <w:br/>
        <w:t>（5）馓饭，糯米煮后煎干制成。《廣雅·釋器》：“糈，饊也。”*王念孫*疏證：“《説文》：‘饊，熬稻張皇也。’《急就篇》：‘棗、杏、瓜、棣、饊、飴、餳。’*顔師古*注云：‘饊之言散也，熬稻米飯使發散也。’……糈之言疏，皆分散之貌也。”</w:t>
        <w:br/>
      </w:r>
    </w:p>
    <w:p>
      <w:r>
        <w:t>糉##糉</w:t>
        <w:br/>
        <w:br/>
        <w:t>同“粽”。《説文新附·米部》：“糉，蘆葉裹米也。从米，㚇聲。”《集韻·送韻》：“糉，角黍也。或作粽。”《太平御覽》卷八百五十一引*晋**周處*《風土記》：“俗以菰葉裹黍米，以淳濃灰汁煮之令爛熟，於五月五日及夏至啖之，一名稯，一名角黍。”*宋**歐陽修*《漁家傲》：“五色新絲纏角糉，金盤送，生綃畫扇盤雙鳳。”*闻一多*《端午节的历史教育》：“端午那天孩子们问起糉子的起源，我当时虽乘机大讲了一顿*屈原*，心里却在暗笑，恐怕是帮同古人撒谎罢。”</w:t>
        <w:br/>
      </w:r>
    </w:p>
    <w:p>
      <w:r>
        <w:t>糊##糊</w:t>
        <w:br/>
        <w:br/>
        <w:t>（一）hú　《廣韻》户吴切，平模匣。</w:t>
        <w:br/>
        <w:br/>
        <w:t>（1）用黏性物把东西黏合在一起。如：裱糊；糊风筝。《集韻·模韻》：“黏，《説文》：‘黏也。’或作糊。”《太平御覽》卷六百九十九引*謝承*《後漢書》：“*羊續*為*廬江*太守，卧一幅布幬。幬穿敗，糊紙補之。”*元**王禎*《農書》卷六：“（蠶屋）若新泥濕壁，用熱火薰乾，牕上用净白紙新糊，門牕各掛葦簾藳薦。”*殷夫*《别了，哥哥》：“他要牺牲去他的生命，更不要那纸糊的高帽。”</w:t>
        <w:br/>
        <w:br/>
        <w:t>（2）稠粥。《集韻·模韻》：“糊，煮米及麫為鬻。”*唐**馮贄*《雲仙雜記》卷五引《宣武盛事》：“日用麫一斗為糊，以供緘封。”《格物粗談》卷下：“榆皮溼搗如糊，用黏瓦石，極有力。”《西遊記》第六十九回：“滑軟黄粱飯，清新菰米糊。”</w:t>
        <w:br/>
        <w:br/>
        <w:t>（3）用粥填塞。比喻勉强维持生活。《魏書·崔浩傳》：“今既糊口無以至來秋，來秋或復不熟，將如之何？”《太平御覽》卷六引《大象列星圖》：“八穀八星……若一星不見，則一穀不登，若八星不見，則國人有糊口之憂。”</w:t>
        <w:br/>
        <w:br/>
        <w:t>（4）同“煳”。食品、衣物等经火变得黄黑发焦。如：糊饭；馒头烤糊了。</w:t>
        <w:br/>
        <w:br/>
        <w:t>（二）hū　《字彙補》許骨切。</w:t>
        <w:br/>
        <w:br/>
        <w:t>（1）用较浓的糊状物涂抹、封闭。如：糊墙缝；糊窟窿；糊上一层泥。《文選·鮑照〈蕪城賦〉》：“製礠石以禦衝，糊赬壤以飛文。”*李周翰*注：“赬壤，赤土也。以黏和之飾壁，故云飛文。”*唐**韋絢*《劉賔客嘉話録》：“*武后*以吏部選人多不實，乃令試日自糊其名，暗考以定等判之。”《續資治通鑑·宋太宗淳化三年》：“戊戌，覆試合格進士，帝納將作監丞*莆田**陳靖*疏，始令糊名考校。”又泛指遮掩。*唐**鄭愚*《潭州大溈山同慶寺大圓禪師碑銘》：“雲糊天，月不明。金在鑛，火收罃。”</w:t>
        <w:br/>
        <w:br/>
        <w:t>（2）词缀。叠用在形容词后面加重程度。如：黑糊糊；黏糊糊。</w:t>
        <w:br/>
        <w:br/>
        <w:t>（三）hù</w:t>
        <w:br/>
        <w:br/>
        <w:t>（1）像稠粥一样的浓液汁。如：面糊；糨糊；辣椒糊。口语中多念轻声。</w:t>
        <w:br/>
        <w:br/>
        <w:t>（2）蒙混；敷衍。如：糊弄；你别糊人。《文明小史》第十回：“*傅知府*又耀武揚威的一面孔得意之色，把一衆地保☀喝了一大頓，才算糊過面子。”</w:t>
        <w:br/>
      </w:r>
    </w:p>
    <w:p>
      <w:r>
        <w:t>糋##糋</w:t>
        <w:br/>
        <w:br/>
        <w:t>糋jiàn　《集韻》子賤切，去線精。</w:t>
        <w:br/>
        <w:br/>
        <w:t>煎饼。《集韻·綫韻》：“糋，煎餌。”</w:t>
        <w:br/>
      </w:r>
    </w:p>
    <w:p>
      <w:r>
        <w:t>糌##糌</w:t>
        <w:br/>
        <w:br/>
        <w:t>糌zān</w:t>
        <w:br/>
        <w:br/>
        <w:t>〔糌粑〕青稞麦炒熟后磨成的面，是*藏*族人的主食。</w:t>
        <w:br/>
      </w:r>
    </w:p>
    <w:p>
      <w:r>
        <w:t>糍##糍</w:t>
        <w:br/>
        <w:br/>
        <w:t>糍cí</w:t>
        <w:br/>
        <w:br/>
        <w:t>糍粑。一种把糯米蒸熟捣碎后做成的食品。*宋**沈括*《夢溪續筆談·補第二十九卷後三件》：“醫*潘璟*家有百摩娑石，色如糯米糍。”</w:t>
        <w:br/>
      </w:r>
    </w:p>
    <w:p>
      <w:r>
        <w:t>糏##糏</w:t>
        <w:br/>
        <w:br/>
        <w:t>糏xiè　《廣韻》先結切，入屑心。</w:t>
        <w:br/>
        <w:br/>
        <w:t>米、麦碾压成的碎屑。《玉篇·米部》：“糏，碎米也。”《廣韻·屑韻》：“糏，米麥破也。”《集韻·屑韻》：“糏，舂餘也。”*清**楊鳳苞*《南疆逸史跋一·附録凡例一則》：“乘黑衝毒霧，夜飯裹麥糏。”</w:t>
        <w:br/>
      </w:r>
    </w:p>
    <w:p>
      <w:r>
        <w:t>糐##糐</w:t>
        <w:br/>
        <w:br/>
        <w:t>糐同“𥼼”。《集韻·虞韻》：“𥼼，粉餌。或省。”</w:t>
        <w:br/>
      </w:r>
    </w:p>
    <w:p>
      <w:r>
        <w:t>糑##糑</w:t>
        <w:br/>
        <w:br/>
        <w:t>糑nuò　《集韻》昵格切，入陌娘。</w:t>
        <w:br/>
        <w:br/>
        <w:t>米粉饼。《集韻·陌韻》：“糑，粉餌。”</w:t>
        <w:br/>
      </w:r>
    </w:p>
    <w:p>
      <w:r>
        <w:t>糒##糒</w:t>
        <w:br/>
        <w:br/>
        <w:t>《説文》：“糒，乾（飯）也。从米，𤰇聲。”*段玉裁*注：“‘飯’字各本奪，今依*李賢*《（後漢書）·明帝紀》注、《隗嚻傳》注、*李善*《文選》注、*玄應*書補。”</w:t>
        <w:br/>
        <w:br/>
        <w:t>bèi　《廣韻》平祕切，去至並。之部。</w:t>
        <w:br/>
        <w:br/>
        <w:t>干粮。《説文·米部》：“糒，乾飯也。”《玉篇·米部》：“糒，乾飯。”《廣韻·至韻》：“糒，糗也。”《集韻·怪韻》：“糒，乾餱。”《史記·李將軍列傳》：“大將軍使長史持糒醪遺*廣*。”《晋書·王祥傳》：“糒脯各一盤，玄酒一杯，為朝夕奠。”《元史·伯顔傳》：“士馬芻糒供億之須，以及賞賚犒勞之用，靡不備至。”</w:t>
        <w:br/>
      </w:r>
    </w:p>
    <w:p>
      <w:r>
        <w:t>糓##糓</w:t>
        <w:br/>
        <w:br/>
        <w:t>同“穀”。《集韻·屋韻》：“穀，《説文》：‘續也，百穀之𦁕名。’一曰善也，禄也。一曰水名。或从米。”</w:t>
        <w:br/>
      </w:r>
    </w:p>
    <w:p>
      <w:r>
        <w:t>糔##糔</w:t>
        <w:br/>
        <w:br/>
        <w:t>糔xiǔ　《廣韻》息有切，上有心。幽部。</w:t>
        <w:br/>
        <w:br/>
        <w:t>用水调和粉面。《廣韻·有韻》：“糔，糔溲。”*清**朱駿聲*《説文通訓定聲·孚部》“滫”字注：“糔溲，叠韻連語，緩言曰糔溲，急言曰溲也。”《禮記·内則》：“為稻粉，糔溲之以為酏。”*孫希旦*集解：“糔溲，謂溲釋其粉也。”</w:t>
        <w:br/>
      </w:r>
    </w:p>
    <w:p>
      <w:r>
        <w:t>糕##糕</w:t>
        <w:br/>
        <w:br/>
        <w:t>糕gāo　《集韻》居勞切，平豪見。</w:t>
        <w:br/>
        <w:br/>
        <w:t>用米粉、面粉或豆粉等做成的食品。《集韻·𩫕韻》：“餻，《博雅》：‘饔、餻，餌也。’或从米。”*宋孟元老*《東京夢華録·重陽》：“（九月重陽）前一二日，各以粉麫蒸糕遺送。”《紅樓夢》第十八回：“一太監執一金盤糕點之屬進來。”*鲁迅*《故事新编·理水》：“咬了柏叶糕的，却道质粗味苦，伤了他的舌头。”</w:t>
        <w:br/>
      </w:r>
    </w:p>
    <w:p>
      <w:r>
        <w:t>糖##糖</w:t>
        <w:br/>
        <w:br/>
        <w:t>《説文新附》：“糖，飴也。从米，唐聲。”</w:t>
        <w:br/>
        <w:br/>
        <w:t>táng　《廣韻》徒郎切，平唐定。陽部。</w:t>
        <w:br/>
        <w:br/>
        <w:t>（1）从甘蔗、米、麦、甜菜等提炼出来的供食用的甜的物质。《説文新附·米部》：“糖，飴也。”《南齊書·周顒傳》：“蟹之將糖，躁擾彌甚。”《齊民要術·五穀果蓏菜茹非中國物産者》：“《異物志》曰：‘甘蔗，遠近皆有。*交趾*所産甘蔗特醇好……斬而食之，既甘；迮取汁為飴餳，名之曰糖，益復珍也。’”*宋**史浩*《粉蝶兒·詠圓子》：“更添糖，拚折本、供他幾椀。”*毛泽东*《湖南农民运动考察报告·十四件大事》：“普遍禁止用谷米煮酒熬糖。”也指糖制食品。如：酥糖；花生糖；麻糖；水果糖。</w:t>
        <w:br/>
        <w:br/>
        <w:t>（2）有机化合物的一类，分为单糖、双糖和多糖三种，是人体内产生热能的主要物质，如葡萄糖、蔗糖、乳糖、淀粉等。也叫碳水化合物。</w:t>
        <w:br/>
      </w:r>
    </w:p>
    <w:p>
      <w:r>
        <w:t>糗##糗</w:t>
        <w:br/>
        <w:br/>
        <w:t>《説文》：“糗，熬米麥也。从米，臭聲。”</w:t>
        <w:br/>
        <w:br/>
        <w:t>qiǔ　《廣韻》去久切，上有溪。幽部。</w:t>
        <w:br/>
        <w:br/>
        <w:t>（1）炒熟的米、麦等干粮。《説文·米部》：“糗，熬米麥也。”*桂馥*義證：“米麥火乾之乃有香氣，故謂之糗……無論擣與未擣也。”《玉篇·米部》：“糗，糒也。”《書·費誓》：“峙乃糗糧，無敢不逮。”《孟子·盡心下》：“*舜*之飯糗茹草也，若將終身焉。”*唐**柳宗元*《零陵三亭記》：“雞豚糗醑得及宗族。”《天工開物·乃粒·稻災》：“將溼穀升于鍋内，燃薪其下，炸去穅膜，收炒糗以充饑，亦補助造化之一端矣。”</w:t>
        <w:br/>
        <w:br/>
        <w:t>（2）姓。《廣韻·有韻》：“糗，姓。《風俗通》*漢*有*糗宗*，為*嬴*長。”</w:t>
        <w:br/>
      </w:r>
    </w:p>
    <w:p>
      <w:r>
        <w:t>糙##糙</w:t>
        <w:br/>
        <w:br/>
        <w:t>糙cāo　《廣韻》七到切，去号清。</w:t>
        <w:br/>
        <w:br/>
        <w:t>（1）脱壳未舂的米，或舂得不精的米。《玉篇·米部》：“糙，粗米未舂。”《正字通·米部》：“糙，凡米不精者皆曰糙。”《舊唐書·食貨志上》：“*儀鳳*四年四月，令*東都*出遠年糙米及粟，就市給糶，斗别納惡錢百文。”《警世通言·吕大郎还金完骨肉》：“（和尚們）要幾斗糙米。”</w:t>
        <w:br/>
        <w:br/>
        <w:t>（2）不细腻；不光滑。*清**洪昇*《長生殿·窺浴》：“春纖十個擂槌，玉體渾身糙漆。”*鲁迅*《彷徨·伤逝》：“两只手又只是这样地粗糙起来。”</w:t>
        <w:br/>
        <w:br/>
        <w:t>（3）不贵重的，不值钱的。《兒女英雄傳》第二十七回：“内中*晋升*女人回道：‘奴才老爺，太太打發奴才們來回親家太太，給姑娘送過點兒糙東西來，算補着下個茶，求親家太太給姑娘穿穿戴戴罷。’”</w:t>
        <w:br/>
        <w:br/>
        <w:t>（4）粗鲁。《兒女英雄傳》第三十九回：“老弟，你瞧愚兄，是個糙人，也不懂得如今那些拜老師收門生的規矩。”</w:t>
        <w:br/>
      </w:r>
    </w:p>
    <w:p>
      <w:r>
        <w:t>糚##糚</w:t>
        <w:br/>
        <w:br/>
        <w:t>糚同“妝”。《玉篇·米部》：“糚，飾也。”《集韻·陽韻》：“妝，或作糚。”《文選·司馬相如〈上林賦〉》：“靚糚刻飾，便嬛綽約。”*李善*注引*郭璞*曰：“靚糚，粉白黛黑也。”《續漢書·五行志一》：“*靈帝**建寧*中，京都長者皆以葦方笥為糚具，下士盡然。”*元**鄭德輝*《㑳梅香》第一折：“怎生借一陣順風兒，將我這琴聲，吹入俺那玉糚成粉揑就的小姐耳朵裏面去。”</w:t>
        <w:br/>
      </w:r>
    </w:p>
    <w:p>
      <w:r>
        <w:t>糛##糛</w:t>
        <w:br/>
        <w:br/>
        <w:t>糛同“糖”。《集韻·唐韻》：“饄，《方言》：‘餳謂之餹。’或作糖、糛。”《正字通·米部》：“糛，俗糖字。”</w:t>
        <w:br/>
      </w:r>
    </w:p>
    <w:p>
      <w:r>
        <w:t>糜##糜</w:t>
        <w:br/>
        <w:br/>
        <w:t>《説文》：“糜，糝也。从米，麻聲。”</w:t>
        <w:br/>
        <w:br/>
        <w:t>（一）mí　《廣韻》靡為切，平支明。歌部。</w:t>
        <w:br/>
        <w:br/>
        <w:t>（1）稠粥。《説文·米部》：“糜，糝也。”*段玉裁*注：“以米和羹謂之糝，專用米粒為之謂之糝糜，亦謂之鬻。”《釋名·釋飲食》：“糜，煮米使糜爛也。”《禮記·月令》：“（仲秋之月）是月也，養衰老，授几杖，行糜粥飲食。”*南朝**梁**宗懔*《荆楚歲時記》：“正月十五日作豆糜，加油膏其上，以祠門户。”《水滸傳》第四十七回：“那老人篩下兩碗白酒，盛一碗糕糜，叫*石秀*吃了。”</w:t>
        <w:br/>
        <w:br/>
        <w:t>（2）毁伤；碎烂。《字彙·米部》：“糜，爛也。”《孟子·盡心下》：“*梁惠王*以土地之故，糜爛其民而戰之，大敗。”*唐**柳宗元*《非國語上·三川震》：“夫釜鬲而爨者，心涌溢蒸鬱以糜百物。”*清**楊毓秀*《劉將軍永福歌》：“臣寧粉骨碎首糜臣軀，國恥不雪焉得為丈夫！”</w:t>
        <w:br/>
        <w:br/>
        <w:t>（3）米、麦的碎粒。《廣雅·釋器》：“糜，糏也。”*王念孫*疏證：“糏，通作屑。糏之言屑屑也。《玉篇》：‘糏，碎米也。’《廣韻》云：‘米麥破也。’”</w:t>
        <w:br/>
        <w:br/>
        <w:t>（4）耗费。也作“靡”。*三國**魏**衛覬*《請恤凋匱罷役務疏》：“不益於好，而糜費功夫，誠皆聖慮所宜裁制也。”*宋**徐夢莘*《三朝北盟會編》卷二百四十八：“國家糜禄廩，竭民之膏脂，以養爾輩。”*清**陳義侃*《擬抵制禁例策》：“若曰*美*人為銷貨計，勉强賤售，不計虧折，然僱傭既糜重價，售物又復折本，其受我抵制之術所苦可知矣。”</w:t>
        <w:br/>
        <w:br/>
        <w:t>（二）méi</w:t>
        <w:br/>
        <w:br/>
        <w:t>（1）同“𪎭”。穄，一种不黏的黍。*唐**玄應*《一切經音義》卷十一：“穄米，《蒼頡篇》云：‘大黍也。’又云：‘似黍而不粘，*關*西謂之糜。’是也。”按：《説文·黍部》：“𪎭，穄也。”《大戴禮記·夏小正》：“（五月）初昏大火中……種黍菽糜時也。”*李季*《王贵与李香香·掏苦菜》：“二道糜子碾三遍，*香香*自小就爱庄稼汉。”</w:t>
        <w:br/>
        <w:br/>
        <w:t>（2）通“眉”。《字彙補·米部》：“糜，與眉同。”《漢書·王莽傳下》：“*赤糜*聞之，不敢入界。”*顔師古*注：“糜，眉也。以朱塗眉，故曰赤眉。古字通用。”</w:t>
        <w:br/>
      </w:r>
    </w:p>
    <w:p>
      <w:r>
        <w:t>糝##糝</w:t>
        <w:br/>
        <w:br/>
        <w:t>〔糁〕</w:t>
        <w:br/>
        <w:br/>
        <w:t>《説文》：“糂，以米和羹也。一曰粒也。从米，甚聲。糣，籀文糂从朁。糝，古文糂从參。”</w:t>
        <w:br/>
        <w:br/>
        <w:t>（一）sǎn　《廣韻》桑感切，上感心。侵部。</w:t>
        <w:br/>
        <w:br/>
        <w:t>（1）以米和羹；也指用米掺和其他食物制成的食品。《説文·米部》：“糂，以米和羹也。糝，古文糂从參。”《周禮·天官·醢人》：“羞豆之實，酏食糝食。”*鄭玄注*：“*鄭司農*云：‘糝食，菜餗蒸。’……（《禮記·内則》）糝，取牛羊豕之肉，三如一，小切之，與稻米，稻米二，肉一，合以為餌，煎之。”*孫詒讓*正義：“凡以米和菜通謂之糝。”《莊子·讓王》：“*孔子*窮於*陳*、*蔡*之間，七日不火食，藜羹不糝。”*宋**陸游*《晨起偶題》：“風爐歙鉢生涯在，且試新寒芋糝羹。”</w:t>
        <w:br/>
        <w:br/>
        <w:t>（2）饭粒。《説文·米部》：“糂，粒也。”*段玉裁*注：“今南人俗語曰米糝飯，糝謂孰者也。”《齊民要術·作魚鮓》：“炊秔米飯為糝，并茱萸、橘皮、好酒，於盆中合和之。”*金**董解元*《西廂記諸宫調》卷二：“裹一頂紅巾，珍珠如糝飯。”*明**袁宏道*《王回先奄然逝矣遂為長律哭之》：“甑中無糝粒，袖裏有珠璣。”又泛指散粒。*宋**周邦彦*《大酺·春雨》：“紅糝鋪地，門外荆桃如菽。”</w:t>
        <w:br/>
        <w:br/>
        <w:t>（3）散开；撒落。*唐**李白*《春感》：“榆莢錢生樹，楊花玉糝街。”*宋**蘇軾*《至濟南李公擇以詩相迎次其韻二首》之一：“弊裘羸馬古河濱，野闊天低糝玉塵。*金**元好問*《雙調·驟雨打新荷》：“驟雨過，珍珠亂糝，打遍新荷。”*明**湯顯祖*《牡丹亭·魂遊》：“呀，你看經臺之上，亂糝梅花，奇也，異也。”</w:t>
        <w:br/>
        <w:br/>
        <w:t>（4）混杂。《篇海類編·食貨類·米部》：“糝，雜也。《儀禮·大射》“參七十”*漢**鄭玄*注：“參讀為糝。糝，雜也。雜侯者，豹鵠而麋飾下，天子大夫也。”《格物粗談·瓜蓏》：“冬瓜切碎者，以石灰糝之則不爛。”*元**王伯成*《哨遍·贈長春宫雪庵學士》：“手欲翻，眼未眨，鏡中華髮霜匀糝。”</w:t>
        <w:br/>
        <w:br/>
        <w:t>（5）黏。《釋名·釋飲食》：“糝，黏也。相黏𪏮也。”</w:t>
        <w:br/>
        <w:br/>
        <w:t>（二）sān　《集韻》蘇含切，平覃心。</w:t>
        <w:br/>
        <w:br/>
        <w:t>〔糝䊤〕糜和。《集韻·覃韻》：“糝，糝䊤，糜和也。”</w:t>
        <w:br/>
      </w:r>
    </w:p>
    <w:p>
      <w:r>
        <w:t>糞##糞</w:t>
        <w:br/>
        <w:br/>
        <w:t>〔粪〕</w:t>
        <w:br/>
        <w:br/>
        <w:t>《説文》：“糞，棄除也。从廾推☀糞釆也。*官溥*説。似米而非米者，矢字。”*段玉裁*注：“合三字會意。”</w:t>
        <w:br/>
        <w:br/>
        <w:t>fèn　《廣韻》方問切，去問非。諄部。</w:t>
        <w:br/>
        <w:br/>
        <w:t>（1）扫除。《説文·☀部》：“糞，棄除也。”*段玉裁*注：“古謂除穢曰糞，今人直謂穢曰糞，此古義今義之别也。”《廣雅·釋詁三》：“𥻔（糞），除也。”*王念孫*疏證：“糞，猶拂也，語之轉耳。”《左傳·昭公三年》：“小人糞除先人之敝廬。”《禮記·曲禮上》：“凡為長者糞之禮，必加帚於箕上。”*宋**陸游*《智者寺興造記》：“方是時，事廢不舉，地茀不糞，棟橈柱腐，垣斷甃缺，若不可復為者。”</w:t>
        <w:br/>
        <w:br/>
        <w:t>（2）屎，大便。从肛门排泄出来的经过消化的食物的渣滓。《正字通·米部》：“糞者，屎之别名。”《梁書·儒林傳·範縝》：“人之生譬如一樹花，同發一枝，俱開一蔕，隨風而墮，自有拂簾幌墜於茵席之上，自有關籬牆落於糞溷之側。”*唐**段成式*《酉陽雜俎·廣動植》：“狼糞烟直上，烽火用之。”*鲁迅*《伪自由书·言论自由的界限》：“结果是主子深恶，奴才痛嫉，给他塞了一嘴马粪。”</w:t>
        <w:br/>
        <w:br/>
        <w:t>（3）施肥，使肥沃。《廣雅·釋詁四》：“糞，饒也。”*王念孫*疏證：“糞之言肥饒也。”《周禮·地官·草人》：“凡糞種，騂剛用牛，赤緹用羊，墳壤用麋，渴澤用鹿。”*孫詒讓*正義：“*江永*云，‘種’字當讀去聲。凡糞種，讀糞其地以種禾也。”《禮記·月令》：“（季夏之月）可以糞田疇，可以美土彊。”《齊民要術·耕田》：“《氾勝之書》曰：‘凡耕之本，在於趣時，和土，務糞澤，早鋤早穫。’”*明**劉侗**于奕正*《帝京景物略·仰山》：“（梨）落而為泥，以糞樹，樹益勤花實。”</w:t>
        <w:br/>
        <w:br/>
        <w:t>（4）肥料。《農政全書·農事·營治上》：“劚起宿土，雜以蒿草，火燎之，以絶蟲類，併得為糞。”</w:t>
        <w:br/>
        <w:br/>
        <w:t>（5）通“分（fēn）”。区别；等级。*清**朱駿聲*《説文通訓定聲·屯部》：“糞，叚借為分。”《孟子·萬章下》：“耕者之所獲，一夫百畝。百畝之糞：上農夫食九人；上次，食八人；中，食七人；中次，食六人；下，食五人。庶人在官者，其禄以是為差。”*焦循*正義：“《（禮記）王制》云：‘制：農田百畝，百畝之分，上農夫食九人，其次食八人，其次食七人，其次六人，下農夫食五人。庶人在官者，其禄以是為差也。’注云：‘農夫皆受田於公，田肥墽者有五等，收入不同也……分或為糞。’”</w:t>
        <w:br/>
      </w:r>
    </w:p>
    <w:p>
      <w:r>
        <w:t>糟##糟</w:t>
        <w:br/>
        <w:br/>
        <w:t>《説文》：“糟，酒滓也。从米，曹聲。𨣹，籀文从酉。”</w:t>
        <w:br/>
        <w:br/>
        <w:t>zāo　《廣韻》作曹切，平豪精。幽部。</w:t>
        <w:br/>
        <w:br/>
        <w:t>（1）带滓的酒。《説文·米部》：“糟，酒滓也。”*段玉裁*注：“今之酒但用泲者，直謂已漉之粕為糟，古則未泲帶滓之酒謂之糟。”《周禮·天官·漿人》：“共夫人致飲于賔客之禮，清、醴、醫、酏、糟，而奉之。”*鄭玄*注：“用柶者糟也，不用柶者清也。”《楚辭·漁父》：“衆人皆醉，何不餔其糟而歠其醨？”《禮記·内則》：“飲重醴，稻醴清糟，黍醴清糟，梁醴清糟。”</w:t>
        <w:br/>
        <w:br/>
        <w:t>（2）滤去清酒剩下的酒渣。*清**朱駿聲*《説文通訓定聲·孚部》：“古以帶滓之酒為糟，今謂漉酒所棄之粕為糟。”《篇海類編·食貨類·米部》：“糟，滓也。”《新序·節士》：“*桀*為酒池，足以運舟；糟丘，足以望七里。”*晋**劉伶*《酒德頌》：“奮髯踑踞，枕麴藉糟，無思無慮，其樂陶陶。”</w:t>
        <w:br/>
        <w:br/>
        <w:t>（3）用酒或酒糟腌制食品。如：糟鱼；糟肉。《晋書·孔愉傳附孔羣》：“公不見肉糟淹更堪久邪？”《紅樓夢》第八十八回：“*鳳*姐道：‘你們把那南邊來的糟東西弄一兩碟來罷。’”《儒林外史》第十四回：“望着湖沿上接連着幾個酒店，掛着透肥的羊肉，櫃檯上盤子裏盛着滚熱的蹄子、海參、糟鴨、鮮魚。”</w:t>
        <w:br/>
        <w:br/>
        <w:t>（4）酒曲。《篇海類編·食貨類·米部》：“糟，酒母。”</w:t>
        <w:br/>
        <w:br/>
        <w:t>（5）放入污泥中浸泡。*清**楊賓*《柳邊紀略》卷三：“樺木徧山皆是，狀類白楊，春夏間剥其皮，入污泥中，謂之曰糟，糟數日乃出，而曝之地，白而花成形者為貴。”</w:t>
        <w:br/>
        <w:br/>
        <w:t>（6）朽烂。如：木头糟了，布糟了。*元**關漢卿*《裴度還帶》第三折：“我則見梁漕椽爛柱根糟。”</w:t>
        <w:br/>
        <w:br/>
        <w:t>（7）坏；不好。《兒女英雄傳》第十回：“這事更糟了，怎麽和尚腦袋上會長出辮子來呢？這不是野岔兒嗎！”*鲁迅*《书信·致萧军（一九三五年十月二十九日）》：“*耿济之*的那篇后记写的很糟，您被他所误了。”</w:t>
        <w:br/>
        <w:br/>
        <w:t>（8）搞坏。*鲁迅*《而已集·谈所谓“大内档案”》：“*中国*公共的东西，实在不容易保存。如果当局者是外行，他便将东西糟完。”</w:t>
        <w:br/>
        <w:br/>
        <w:t>（9）姓。《正字通·米部》：“糟，姓。*明**嘉靖*舉人*糟士奇*，*鳳翔*人。”</w:t>
        <w:br/>
      </w:r>
    </w:p>
    <w:p>
      <w:r>
        <w:t>糠##糠</w:t>
        <w:br/>
        <w:br/>
        <w:t>糠kāng　《廣韻》苦岡切，平唐溪。</w:t>
        <w:br/>
        <w:br/>
        <w:t>（1）稻、麦等子实上脱下的皮或壳。《玉篇·米部》：“糠，俗穅字。”《類篇·米部》：“糠，穀皮也。”《莊子·達生》：“為彘謀曰，不如食以糠糟，而錯之牢筴之中。”《漢書·循吏傳·朱邑》：“足下以清明之德，掌*周稷*之業，猶飢者甘糟糠，穰歲餘粱肉。”*宋**蘇軾*《少年遊》：“伶倫不見，清香未吐，且糠粃吹揚。”*鲁迅*《书信·致增田涉（一九三四年二月二十七日）》：“那个圆东西，就是捣了米后，用来把精米和糠筛开，是竹子造的，*中国*叫做筛，*日本*的名称不明。”</w:t>
        <w:br/>
        <w:br/>
        <w:t>（2）发空，质地变得松而不实。如：萝卜糠了；糠心儿。</w:t>
        <w:br/>
      </w:r>
    </w:p>
    <w:p>
      <w:r>
        <w:t>糡##糡</w:t>
        <w:br/>
        <w:br/>
        <w:t>糡同“糨”。《篇海類編·食貨類·米部》：“糡，《碎金》云：‘漿糡。’同糨。”</w:t>
        <w:br/>
      </w:r>
    </w:p>
    <w:p>
      <w:r>
        <w:t>糢##糢</w:t>
        <w:br/>
        <w:br/>
        <w:t>糢mó</w:t>
        <w:br/>
        <w:br/>
        <w:t>（1）〔糢糊〕也作“模糊”。不清楚，不分明。*宋**蘇軾*《鳳翔八觀·石鼓》：“古器縱横猶識鼎，衆星錯落僅名斗，糢糊半已似瘢胝，詰曲猶能辨跟肘。”*明**陳鐸*《仙吕入雙調黑火麻序》：“點檢梅花，見南枝春信，漏洩今宵，雪糢糊，可堪半厭寒梢。”《紅樓夢》第一百一十六回：“我此時心裏糢糊，且不管他。”</w:t>
        <w:br/>
        <w:br/>
        <w:t>（2）古代计微量的重量单位。*明**沈榜*《宛署雜記·繇賦》：“正賦中通共起存銀叁千陸百陸拾捌兩柒錢伍分貳厘陸毫伍絲肆微捌纖陸沙陸塵陸埃壹渺貳漠伍糢。”</w:t>
        <w:br/>
      </w:r>
    </w:p>
    <w:p>
      <w:r>
        <w:t>糣##糣</w:t>
        <w:br/>
        <w:br/>
        <w:t>同“糂（糝）”。《説文·米部》：“糂，以米和羹也。一曰粒也。糣，籀文糂从朁。糝，古文糂从參。”</w:t>
        <w:br/>
      </w:r>
    </w:p>
    <w:p>
      <w:r>
        <w:t>糤##糤</w:t>
        <w:br/>
        <w:br/>
        <w:t>糤同“饊”。《廣韻·旱韻》：“糤，同饊。”</w:t>
        <w:br/>
      </w:r>
    </w:p>
    <w:p>
      <w:r>
        <w:t>糥##糥</w:t>
        <w:br/>
        <w:br/>
        <w:t>糥同“糯”。《改併四聲篇海·米部》引《龍龕手鑑》：“糥，俗糯字。”</w:t>
        <w:br/>
      </w:r>
    </w:p>
    <w:p>
      <w:r>
        <w:t>糦##糦</w:t>
        <w:br/>
        <w:br/>
        <w:t>¹²糦</w:t>
        <w:br/>
        <w:br/>
        <w:t>同“饎”。《方言》卷七：“糦，熟也……自*河*以北，*趙*、*魏*之閒火熟曰爛，氣熟曰糦。”《説文·食部》：“饎，酒食也。糦，饎或从米。”《詩·商頌·玄鳥》：“龍旂十乘，大糦是承。”*鄭玄*箋：“糦，黍稷也。”《舊唐書·音樂志三》：“嘉祝信，大糦馨。”</w:t>
        <w:br/>
      </w:r>
    </w:p>
    <w:p>
      <w:r>
        <w:t>糧##糧</w:t>
        <w:br/>
        <w:br/>
        <w:t>〔粮〕</w:t>
        <w:br/>
        <w:br/>
        <w:t>《説文》：“糧，穀也。从米，量聲。”</w:t>
        <w:br/>
        <w:br/>
        <w:t>liáng　《廣韻》吕張切，平陽來。陽部。</w:t>
        <w:br/>
        <w:br/>
        <w:t>（1）干粮；军粮。《説文·米部》：“糧，穀也。”*桂馥*義證：“糧乃行者之乾食。”《書·費誓》：“峙乃糗糧，無敢不逮。”《周禮·地官·廩人》：“凡邦有會同師役之事，則治其糧與其食。”*鄭玄*注：“行道曰糧，謂糒也；止居曰食，謂米也。”*賈公彦*疏：“《詩·大雅·公劉》云：‘乃裹糇糧。’是行道曰糧。”《史記·平準書》：“*漢*興，接*秦*之獘，丈夫從軍旅，老弱轉糧饟，作業劇而財匱。”《新唐書·高祖紀》：“*煬帝*征*遼東*，遣*高祖*督運糧於*懷遠鎮*。”</w:t>
        <w:br/>
        <w:br/>
        <w:t>（2）谷物；粮食。《左傳·哀公十三年》：“*吴**申叔儀*乞糧於*公孫有山氏*。”*南朝**宋**顔延之*《陶徵士誄》：“灌畦鬻蔬，為供魚菽之祭；織絇緯蕭，以充糧粒之費。”*清**周金然*《和陶飲酒》：“勤勤苦終歲，‘篝車’迺空言。安得休糧方，藉以保餘年！”</w:t>
        <w:br/>
        <w:br/>
        <w:t>（3）薪俸，薪饷。《正字通·米部》：“糧，*王應電*《備考》：‘糧者，廩禄之穀，从量，以酌量功事賦給。’”《新唐書·食貨志五》：“又詔得上下考給禄一年，出使者廩其家，新至官者計日給糧。”*清**洪楝園*《警黄鐘·宫歎》：“那採花釀蜜一樁公事，多係女兒家承辦，一班男人，只知坐食資糧，無所事事。”又发给薪饷。*唐**皮日休*《白門表》：“遇聖天子在上，四境無征伐，重糧其屬，厚衣其身。”</w:t>
        <w:br/>
        <w:br/>
        <w:t>（4）田赋。《宋史·高宗紀八》：“（*紹興*二十五年）戒州縣加收耗糧。”《明史·食貨志二》：“（*正統*元年）帝以問行在户部尚書*胡濙*。*濙*對以*太祖*嘗折納税糧於*陝西*、*浙江*，民以為便。”*清**郁植*《觀燈行》：“賣男鬻舍僅供糧，那有餘錢更行樂！”</w:t>
        <w:br/>
      </w:r>
    </w:p>
    <w:p>
      <w:r>
        <w:t>糨##糨</w:t>
        <w:br/>
        <w:br/>
        <w:t>糨（一）jiàng　《篇海類編》其亮切。</w:t>
        <w:br/>
        <w:br/>
        <w:t>（1）用面粉等做成的可以粘贴物品的东西。《篇海類編·食貨類·米部》：“糨，音糡。義同。”《清朝野史大觀·清朝史料·陸麗京雪罪雲游》：“（*許周父*）平日待之甚厚，此祭手持糨一盂，於門上遍貼封條。”</w:t>
        <w:br/>
        <w:br/>
        <w:t>（2）稠；浓。如：粥熬得太糨了。</w:t>
        <w:br/>
        <w:br/>
        <w:t>（二）jiāng</w:t>
        <w:br/>
        <w:br/>
        <w:t>同“漿”。用粉浆或米汤浸纱、布、衣服，使干后发硬发挺。*元**睢景臣*《哨遍·高祖還鄉》：“新刷來的頭巾，恰糨來的綢衫。”《清史稿·列女傳二·魏國棟妻龐》：“或授以纑，織成必增重，曰：‘糨所滋也。’”</w:t>
        <w:br/>
      </w:r>
    </w:p>
    <w:p>
      <w:r>
        <w:t>糩##糩</w:t>
        <w:br/>
        <w:br/>
        <w:t>糩同“𥢶”。《集韻·夳韻》：“𥢶，《説文》：‘糠也。’或从米。”《經律异相》卷二十四引《樓炭經》：“自然粳米，無有糠糩，衆味具足。”《法苑珠林》卷八十二：“此鬼若以手打耆闍崛山者，能令碎如糠糩。”</w:t>
        <w:br/>
      </w:r>
    </w:p>
    <w:p>
      <w:r>
        <w:t>糪##糪</w:t>
        <w:br/>
        <w:br/>
        <w:t>《説文》：“糪，炊米者謂之糪。从米，辟聲。”</w:t>
        <w:br/>
        <w:br/>
        <w:t>bò　《廣韻》博厄切，入麥幫。錫部。又普麥切。</w:t>
        <w:br/>
        <w:br/>
        <w:t>半生半熟的饭。《爾雅·釋器》：“米者謂之糪。”*郭璞*注：“飯中有腥。”*郝懿行*義疏：“糪者，《説文》云：‘炊米者謂之糪。’‘炊’字衍也。釋文引*李巡*云：‘米飯半腥半熟名糪。’*郭*云：‘飯中有腥。’‘腥’俱當作‘胜’而讀若‘生’。亦通作‘生’，故《玉篇》云：‘糪謂半生也。’‘生’即‘胜’字之省。《説文》：‘胜，不熟也。’《禮運》云：‘飯腥而苴熟。’‘腥’亦‘胜’字之借。生對熟言，糷傷於熟，糪傷於生，皆為失飪，故《論語》*孔*注：‘失飪，失生熟之節也。’”《廣韻·麥韻》：“糪，飯半生皃。”</w:t>
        <w:br/>
      </w:r>
    </w:p>
    <w:p>
      <w:r>
        <w:t>糫##糫</w:t>
        <w:br/>
        <w:br/>
        <w:t>糫huán　《廣韻》户關切，平删匣。</w:t>
        <w:br/>
        <w:br/>
        <w:t>〔膏糫〕古代食品名，类似今天的麻花、馓子之类。亦名“粔籹”。《廣韻·删韻》：“糫，膏糫，粔籹。”《集韻·删韻》：“糫，餌也，粔籹。*吴*人謂之膏糫。”</w:t>
        <w:br/>
      </w:r>
    </w:p>
    <w:p>
      <w:r>
        <w:t>糭##糭</w:t>
        <w:br/>
        <w:br/>
        <w:t>糭同“粽”。</w:t>
        <w:br/>
      </w:r>
    </w:p>
    <w:p>
      <w:r>
        <w:t>糮##糮</w:t>
        <w:br/>
        <w:br/>
        <w:t>糮同“𥽏”。《廣雅·釋器》：“糮，饘也。”《集韻·檻韻》：“糮，或作𥽏。”</w:t>
        <w:br/>
      </w:r>
    </w:p>
    <w:p>
      <w:r>
        <w:t>糯##糯</w:t>
        <w:br/>
        <w:br/>
        <w:t>糯nuò　《集韻》奴卧切，去换泥。又奴亂切。</w:t>
        <w:br/>
        <w:br/>
        <w:t>（1）黏性稻。《集韻·换韻》：“稬，《説文》：‘*沛國*謂稻曰稬。’或作糯。”《類篇·米部》：“糯，稻名。”*唐**元稹*《估客樂》：“鍮石打臂釧，糯米吹項瓔。”《天工開物·乃粒·稻》：“凡稻種最多……黏者，禾曰稌，米曰糯。”*鲁迅*《集外集拾遗·怀旧》：“如语及米，则竟曰米，不可别粳糯；语及鱼，则竟曰鱼，不可分鲂鲤。”</w:t>
        <w:br/>
        <w:br/>
        <w:t>（2）酒的别名。*明**湯顯祖*《牡丹亭·懽撓》：“（旦）金荷，斟香糯。（生）你醖釀春心玉液波。”按：《天工開物·乃粒·稻》：“南方無粘黍，酒皆糯米所為。”因以为酒之代称。《聊齋志異·神女》：“有客餽苦糯，公子飲而美之，引盡百琖，面頰微赬。”</w:t>
        <w:br/>
      </w:r>
    </w:p>
    <w:p>
      <w:r>
        <w:t>糰##糰</w:t>
        <w:br/>
        <w:br/>
        <w:t>〔团〕</w:t>
        <w:br/>
        <w:br/>
        <w:t>tuán　《集韻》徒官切，平桓定。</w:t>
        <w:br/>
        <w:br/>
        <w:t>米或粉制成的球形食品。如：糯米汤团。《玉篇·米部》：“糰，糰糉。”《集韻·桓韻》：“䊜，粉餌或从團。”*唐**白居易*《寒食日過棗糰店》：“寒食棗糰店，春低楊柳枝。”《官場現形記》第八回：“其時*新嫂嫂*正坐在客堂窗下梳頭；*陶子堯*坐在旁邊坐着吃湯糰。”</w:t>
        <w:br/>
      </w:r>
    </w:p>
    <w:p>
      <w:r>
        <w:t>糱##糱</w:t>
        <w:br/>
        <w:br/>
        <w:t>《説文》：“糱，牙米也。从米，辥聲。”</w:t>
        <w:br/>
        <w:br/>
        <w:t>niè　《廣韻》魚列切，入薛疑。月部。</w:t>
        <w:br/>
        <w:br/>
        <w:t>（1）麦、豆等的芽。《説文·米部》：“糱，牙米也。”*徐鍇*繫傳：“麥糱，麥牙也。”*段玉裁*注：“凡黍、稷、稻、粱，米已出於穅者不牙，麥、豆亦得云米，本無穅，故能芽。芽米謂之糵，猶伐木餘謂之櫱，庶子謂之孼也。”</w:t>
        <w:br/>
        <w:br/>
        <w:t>（2）酒曲。《廣韻·薛韻》：“糱，麴糱。”《吕氏春秋·仲冬紀》：“乃命大酋，秫稻必齊，麴糱必時。”《史記·匈奴列傳》：“*匈奴*處北地，寒，殺氣早降，故詔吏遺單于秫糱金帛絲絮佗物歲有數。”*清**黄叔璥*《臺海使槎録》卷八：“秋成納稼，計終歲所食，有餘則盡付麯糱。”</w:t>
        <w:br/>
      </w:r>
    </w:p>
    <w:p>
      <w:r>
        <w:t>糲##糲</w:t>
        <w:br/>
        <w:br/>
        <w:t>〔粝〕</w:t>
        <w:br/>
        <w:br/>
        <w:t>lì　《廣韻》力制切，去祭來。月部。又落蓋切，盧達切。</w:t>
        <w:br/>
        <w:br/>
        <w:t>（1）粗米；糙米。《廣韻·泰韻》：“糲，麤米。”《尸子·君治》：“珍羞百種，而*堯*糲飯菜粥。”《後漢書·伏湛傳》：“乃共食麤糲，悉分奉禄以賑鄉里，來客者百餘家。”*李賢*注：“糲，麤米也。”*唐**韓愈*《山石》：“鋪牀拂席置羹飯，疏糲亦足飽我飢。”《明史·李自成傳》：“*自成*不好酒色，脱粟粗糲，與其下共甘苦。”</w:t>
        <w:br/>
        <w:br/>
        <w:t>（2）粗糙。《廣韻·祭韻》：“糲，麤也。”《徐霞客遊記·滇遊日記八》：“其石質粗糲，洞形亦無曲折之致。”《明史·食貨志五》：“議者以鑄錢艱難，工匠勞費，革鏇車用鑢鐋。於是鑄工競雜鉛錫便剉治，而輪郭粗糲，色澤黯黲。”</w:t>
        <w:br/>
      </w:r>
    </w:p>
    <w:p>
      <w:r>
        <w:t>糴##糴</w:t>
        <w:br/>
        <w:br/>
        <w:t>〔籴〕</w:t>
        <w:br/>
        <w:br/>
        <w:t>《説文》：“糴，市穀也。从入，从䊮。”</w:t>
        <w:br/>
        <w:br/>
        <w:t>dí　《廣韻》徒歷切，入錫定。藥部。</w:t>
        <w:br/>
        <w:br/>
        <w:t>（1）买入粮食。《説文·入部》：“糴，市穀也。”《玉篇·入部》：“糴，入米也。”《廣韻·錫韻》：“糴，市穀米。”《集韻·藥韻》：“糴，*闗中*謂買粟麥曰糴。”《左傳·莊公二十八年》：“冬，饑。*臧孫辰*告糴于*齊*。”*元*佚名《陳州糶米》第一折：“我們明知這個買賣難和他做，只是除了倉米又没處糴米，教我們怎生餓得過！”《儒林外史》第十一回：“不多時，老嫗糴米回，往㕑下燒飯去了。”</w:t>
        <w:br/>
        <w:br/>
        <w:t>（2）通“滌”。洗。《字彙補·米部》：“糴，與滌同。”《古文苑·揚雄〈蜀都賦〉》：“糴米肥猪，𪋇𪊍不行。”*章樵*注：“糴，與滌通用……滌米，言養之以米，所以滌其穢。”</w:t>
        <w:br/>
        <w:br/>
        <w:t>（3）姓。《廣韻·錫韻》：“糴，姓。《國語》有*晋*大夫*糴茷*。”《姓觿·錫韻》：“糴，《路史》云：*黄帝*裔孫封*翟*，後有*糴氏*。《千家姓》云：*河東*族。”</w:t>
        <w:br/>
      </w:r>
    </w:p>
    <w:p>
      <w:r>
        <w:t>糵##糵</w:t>
        <w:br/>
        <w:br/>
        <w:t>¹⁶糵同“糱”。《正字通·米部》：“糵，同糱。”《書·説命》：“若作酒醴，爾惟麴糵。”《楚辭·大招》：“*吴*醴白糵，和*楚*瀝只。”《醒世恒言·蔡瑞虹忍辱報仇》：“*虹*父韜𩎖不戒，麯糵迷神。”</w:t>
        <w:br/>
      </w:r>
    </w:p>
    <w:p>
      <w:r>
        <w:t>糶##糶</w:t>
        <w:br/>
        <w:br/>
        <w:t>〔粜〕</w:t>
        <w:br/>
        <w:br/>
        <w:t>《説文》：“糶，出穀也。从出，从䊮。䊮亦聲。”</w:t>
        <w:br/>
        <w:br/>
        <w:t>（一）tiào　《廣韻》他弔切，去嘯透。宵部。</w:t>
        <w:br/>
        <w:br/>
        <w:t>（1）卖出粮食。《説文·出部》：“糶，出穀也。”《廣雅·釋詁三》：“糶，賣也。”《玉篇·出部》：“糶，出穀米也。”《韓非子·内儲説下》：“*韓昭侯*之時，黍種嘗貴甚，*昭侯*令人覆廩，吏果竊黍種而糶之甚多。”*唐**聶夷中*《詠田家》：“二月賣新絲，五月糶新穀。”《明史·李棠傳附曾翬》：“*河南*歲饑，計*開封*積粟多，奏請平糶，貧民賴以濟。”</w:t>
        <w:br/>
        <w:br/>
        <w:t>（2）出卖。《墨子·魯問》：“抑*越（王*）不聽吾言，不用吾道，而吾往焉，則是我以義糶也。”《雍熙樂府·點絳唇·子弟收心》：“想那糶風月的女娘，似饑狼餓狼。”</w:t>
        <w:br/>
        <w:br/>
        <w:t>（二）diào　《集韻》徒弔切，去嘯定。</w:t>
        <w:br/>
        <w:br/>
        <w:t>姓。《集韻·嘯韻》：“糶，姓也。*晋*有*糶筏*。”按：《左傳·成公十年》及《國語·晋語》皆作“*糴茷*”。《經典釋文》卷十七“糴”，*盧文弨*攷證本改“糴”作“糶”，*黄焯*彙校：“*盧*本改作糶，非也。説詳*阮*氏校勘記。”</w:t>
        <w:br/>
      </w:r>
    </w:p>
    <w:p>
      <w:r>
        <w:t>糷##糷</w:t>
        <w:br/>
        <w:br/>
        <w:t>²⁰糷làn　《廣韻》郎旰切，去翰來。元部。</w:t>
        <w:br/>
        <w:br/>
        <w:t>饭相黏着。《爾雅·釋器》：“摶者謂之糷。”*郭璞*注：“飯相箸（著）。”*陸德明*釋文引*李巡*云：“糷，飯淖糜相著也。”*郝懿行*義疏：“《孟子（盡心下）》云‘糜爛’，今語云‘爛熟’皆是。《吕覽·本味篇》云：‘熱而不爛。’*高誘*注：‘爛，失飪也。’蓋爛謂過熟，故言‘失飪’。”</w:t>
        <w:br/>
      </w:r>
    </w:p>
    <w:p>
      <w:r>
        <w:t>𢐫##𢐫</w:t>
        <w:br/>
        <w:br/>
        <w:t>同“粥”。*朝鲜*本《龍龕手鑑·弓部》：“粥，粥糜也。𢐫，義同。”</w:t>
        <w:br/>
      </w:r>
    </w:p>
    <w:p>
      <w:r>
        <w:t>𥸥##𥸥</w:t>
        <w:br/>
        <w:br/>
        <w:t>¹𥸥“☀”的讹字。《康熙字典·米部》引《篇海》：“𥸥，碎米。”*张涌泉*《漢語俗字叢考》：“《篇海》并無訓釋，《字典》釋作‘碎米’，未知所據。以形音而言，此字當是‘☀’字俗訛。”</w:t>
        <w:br/>
      </w:r>
    </w:p>
    <w:p>
      <w:r>
        <w:t>𥸧##𥸧</w:t>
        <w:br/>
        <w:br/>
        <w:t>𥸧dìng　《集韻》丁定切，去徑端。</w:t>
        <w:br/>
        <w:br/>
        <w:t>米制食品。《玉篇·米部》：“𥸧，米食。”《類篇·米部》：“𥸧，米餌。”</w:t>
        <w:br/>
      </w:r>
    </w:p>
    <w:p>
      <w:r>
        <w:t>𥸪##𥸪</w:t>
        <w:br/>
        <w:br/>
        <w:t>𥸪yù　《改併四聲篇海·米部》引《搜真玉鏡》：“𥸪，余六切。”《字彙補·米部》：“𥸪，音欲。見《篇韻》。”</w:t>
        <w:br/>
      </w:r>
    </w:p>
    <w:p>
      <w:r>
        <w:t>𥸫##𥸫</w:t>
        <w:br/>
        <w:br/>
        <w:t>𥸫同“粟”。《字彙補·米部》：“𥸫，古文粟字。”</w:t>
        <w:br/>
      </w:r>
    </w:p>
    <w:p>
      <w:r>
        <w:t>𥸬##𥸬</w:t>
        <w:br/>
        <w:br/>
        <w:t>𥸬shēn　《改併四聲篇海》引《川篇》音詵。</w:t>
        <w:br/>
        <w:br/>
        <w:t>米滓。《改併四聲篇海·米部》引《川篇》：“𥸬，米滓也。”按：音义与“籸”同。</w:t>
        <w:br/>
      </w:r>
    </w:p>
    <w:p>
      <w:r>
        <w:t>𥸭##𥸭</w:t>
        <w:br/>
        <w:br/>
        <w:t>𥸭同“掬”。《龍龕手鑑·米部》：“𥸭，居六反。兩手盛物也。今作掬。”</w:t>
        <w:br/>
      </w:r>
    </w:p>
    <w:p>
      <w:r>
        <w:t>𥸲##𥸲</w:t>
        <w:br/>
        <w:br/>
        <w:t>𥸲gōng　《龍龕手鑑·米部》：“𥸲，音弓。”《字彙補·米部》：“𥸲，音弓。義闕。”</w:t>
        <w:br/>
      </w:r>
    </w:p>
    <w:p>
      <w:r>
        <w:t>𥸳##𥸳</w:t>
        <w:br/>
        <w:br/>
        <w:t>𥸳同“䉻”。《集韻·支韻》：“䉻，赤米。或从支。”</w:t>
        <w:br/>
      </w:r>
    </w:p>
    <w:p>
      <w:r>
        <w:t>𥸴##𥸴</w:t>
        <w:br/>
        <w:br/>
        <w:t>𥸴miè　《廣韻》莫結切，入屑明。</w:t>
        <w:br/>
        <w:br/>
        <w:t>米麦碎屑。《廣韻·屑韻》：“𥸴，糏𥸴也。”《類篇·米部》：“𥸴，糏也。”</w:t>
        <w:br/>
      </w:r>
    </w:p>
    <w:p>
      <w:r>
        <w:t>𥸵##𥸵</w:t>
        <w:br/>
        <w:br/>
        <w:t>𥸵tún　《集韻》徒渾切，平魂定。</w:t>
        <w:br/>
        <w:br/>
        <w:t>同“飩”。《集韻·魂韻》：“肫，䐊肫，餌也。或从食、从米。”《篇海類編·食貨類·米部》：“𥸵，餛飩。”《字彙·米部》：“𥸵，同飩。”</w:t>
        <w:br/>
      </w:r>
    </w:p>
    <w:p>
      <w:r>
        <w:t>𥸶##𥸶</w:t>
        <w:br/>
        <w:br/>
        <w:t>⁴𥸶同“掬”。《龍龕手鑑·米部》：“𥸶，今手掬。”</w:t>
        <w:br/>
      </w:r>
    </w:p>
    <w:p>
      <w:r>
        <w:t>𥸷##𥸷</w:t>
        <w:br/>
        <w:br/>
        <w:t>𥸷同“粢”。《龍龕手鑑·米部》：“𥸷”，“粢”的俗字。</w:t>
        <w:br/>
      </w:r>
    </w:p>
    <w:p>
      <w:r>
        <w:t>𥸸##𥸸</w:t>
        <w:br/>
        <w:br/>
        <w:t>𥸸liè　《廣韻》練結切，入屑來。</w:t>
        <w:br/>
        <w:br/>
        <w:t>同“奊”。《廣韻·屑韻》：“𥸸，𥸸☀，多節目也。”《集韻·屑韻》：“奊，奊☀，頭衺態。一曰多節目也。或作𥸸。”</w:t>
        <w:br/>
      </w:r>
    </w:p>
    <w:p>
      <w:r>
        <w:t>𥸽##𥸽</w:t>
        <w:br/>
        <w:br/>
        <w:t>𥸽同“麧”。《正字通·麥部》：“麧，與𥸽通。”</w:t>
        <w:br/>
      </w:r>
    </w:p>
    <w:p>
      <w:r>
        <w:t>𥸾##𥸾</w:t>
        <w:br/>
        <w:br/>
        <w:t>𥸾同“料”。《龍龕手鑑·米部》：“𥸾”，“料”的俗字。</w:t>
        <w:br/>
      </w:r>
    </w:p>
    <w:p>
      <w:r>
        <w:t>𥹁##𥹁</w:t>
        <w:br/>
        <w:br/>
        <w:t>𥹁（一）zhā　《集韻》莊加切，平麻莊。</w:t>
        <w:br/>
        <w:br/>
        <w:t>同“渣”。渣滓。《集韻·麻韻》：“𥹁，滓也。通作渣。”</w:t>
        <w:br/>
        <w:br/>
        <w:t>（二）zuò　《龍龕手鑑》音作。</w:t>
        <w:br/>
        <w:br/>
        <w:t>同“𥽿”。舂过的精米。《龍龕手鑑·米部》：“𥽿，或作𥹁，米精細也。”</w:t>
        <w:br/>
      </w:r>
    </w:p>
    <w:p>
      <w:r>
        <w:t>𥹂##𥹂</w:t>
        <w:br/>
        <w:br/>
        <w:t>𥹂pēi　《集韻》鋪枚切，平灰滂。</w:t>
        <w:br/>
        <w:br/>
        <w:t>滫粉面以为剂。《集韻·灰韻》：“𥹂，滫粉麫為劑。”</w:t>
        <w:br/>
      </w:r>
    </w:p>
    <w:p>
      <w:r>
        <w:t>𥹃##𥹃</w:t>
        <w:br/>
        <w:br/>
        <w:t>同“稃”。《説文·禾部》：“稃，𥢶也。𥹃，稃或从米，付聲。”</w:t>
        <w:br/>
      </w:r>
    </w:p>
    <w:p>
      <w:r>
        <w:t>𥹄##𥹄</w:t>
        <w:br/>
        <w:br/>
        <w:t>mí　㊀《廣韻》武移切，平支明。脂部。</w:t>
        <w:br/>
        <w:br/>
        <w:t>同“䍘”。《説文·网部》：“𥹄，䍘或从𣦵。”《玉篇·网部》：“䍘，罟也，置也。𥹄，同䍘。”</w:t>
        <w:br/>
        <w:br/>
        <w:t>㊁《集韻》緜批切，平齊明。</w:t>
        <w:br/>
        <w:br/>
        <w:t>同“罙”。《集韻·齊韻》：“罙，深入也。或作𥹄。”《類篇·釆部》：“𥹄，深入也。”按：《説文·穴部》：“𥥍，深也。”*段玉裁*注：“《毛詩》‘罙入其阻’，傳曰：‘罙，深也。’此罙字見六經者。*毛公*以今字釋古字，而*許*襲之，此罙之音義原流也。*鄭*箋易罙爲䍘，訓爲‘冒也’，蓋以字形相似易之。”</w:t>
        <w:br/>
      </w:r>
    </w:p>
    <w:p>
      <w:r>
        <w:t>𥹅##𥹅</w:t>
        <w:br/>
        <w:br/>
        <w:t>𥹅同“𩱸（𩱷）”。《玉篇·米部》：“𥹅，粖也。”《集韻·屑韻》：“𩱸，《説文》：‘*涼州*謂鬻為𩱸。’或从蔑，亦作𥹅。”</w:t>
        <w:br/>
      </w:r>
    </w:p>
    <w:p>
      <w:r>
        <w:t>𥹆##𥹆</w:t>
        <w:br/>
        <w:br/>
        <w:t>《説文》：“𥹆，潰米也。从米，尼聲。*交阯*有*𥹆泠縣*。”</w:t>
        <w:br/>
        <w:br/>
        <w:t>míng　《廣韻》莫經切，平青明。耕部。</w:t>
        <w:br/>
        <w:br/>
        <w:t>溃米。《説文·米部》：“𥹆，潰米也。”*段玉裁*注：“潰，屚也，謂米之棄於地者也。”按：《廣韻》、《類篇》作“漬米”。</w:t>
        <w:br/>
      </w:r>
    </w:p>
    <w:p>
      <w:r>
        <w:t>𥹇##𥹇</w:t>
        <w:br/>
        <w:br/>
        <w:t>𥹇fàn　《廣韻》符万切，去願奉。</w:t>
        <w:br/>
        <w:br/>
        <w:t>粉。《玉篇·米部》：“𥹇，粉𥹇。”《集韻·願韻》：“𥹇，粉也。”</w:t>
        <w:br/>
      </w:r>
    </w:p>
    <w:p>
      <w:r>
        <w:t>𥹈##𥹈</w:t>
        <w:br/>
        <w:br/>
        <w:t>𥹈同“䴱”。《集韻·戈韻》：“䴱，餌也。或从米。”</w:t>
        <w:br/>
      </w:r>
    </w:p>
    <w:p>
      <w:r>
        <w:t>𥹉##𥹉</w:t>
        <w:br/>
        <w:br/>
        <w:t>𥹉nà　《集韻》昵洽切，入洽娘。</w:t>
        <w:br/>
        <w:br/>
        <w:t>粘。《集韻·洽韻》：“𥹉，粘也。”</w:t>
        <w:br/>
      </w:r>
    </w:p>
    <w:p>
      <w:r>
        <w:t>𥹊##𥹊</w:t>
        <w:br/>
        <w:br/>
        <w:t>𥹊sì　《集韻》息利切，去至心。</w:t>
        <w:br/>
        <w:br/>
        <w:t>糟。《集韻·至韻》：“𥹊，糟也。”</w:t>
        <w:br/>
      </w:r>
    </w:p>
    <w:p>
      <w:r>
        <w:t>𥹋##𥹋</w:t>
        <w:br/>
        <w:br/>
        <w:t>𥹋yí　《集韻》盈之切，平之以。</w:t>
        <w:br/>
        <w:br/>
        <w:t>同“飴”。《集韻·之韻》：“飴，《説文》：‘米糵煎也。’一曰濡弱者為飴。或作𥹋。”《抱朴子·内篇·微旨》：“甘於荼蓼而不識𥹋蜜，酣於醨酪而不賞醇醪。”《世説新語·汰侈》：“*王君夫*以𥹋糒澳𨥏，*石季倫*用蠟燭作炊。”《太平廣記》卷四引《仙傳拾遺》：“伐其木根，於玉釜中煮取汁，更以微火熟煎之，如黑𥹋狀，令可丸，名為驚精香。”《本草綱目·金石部·發明》：“玉可以烏米酒及地榆酒化之為水，亦可以葱漿消之為𥹋，亦可餌以為丸，亦可以燒為粉。”</w:t>
        <w:br/>
      </w:r>
    </w:p>
    <w:p>
      <w:r>
        <w:t>𥹌##𥹌</w:t>
        <w:br/>
        <w:br/>
        <w:t>𥹌jiā　《集韻》居牙切，平麻見。</w:t>
        <w:br/>
        <w:br/>
        <w:t>米。《集韻·麻韻》：“𥹌，米也。”</w:t>
        <w:br/>
      </w:r>
    </w:p>
    <w:p>
      <w:r>
        <w:t>𥹍##𥹍</w:t>
        <w:br/>
        <w:br/>
        <w:t>𥹍zhù　《改併四聲篇海》引《搜真玉鏡》音宁。</w:t>
        <w:br/>
        <w:br/>
        <w:t>盛米。《康熙字典·米部》引《篇海》：“𥹍，直吕切，音宁，盛米也。”</w:t>
        <w:br/>
      </w:r>
    </w:p>
    <w:p>
      <w:r>
        <w:t>𥹎##𥹎</w:t>
        <w:br/>
        <w:br/>
        <w:t>𥹎同“粄”。《龍龕手鑑·米部》：“𥹎”，“粄”的俗字。</w:t>
        <w:br/>
      </w:r>
    </w:p>
    <w:p>
      <w:r>
        <w:t>𥹏##𥹏</w:t>
        <w:br/>
        <w:br/>
        <w:t>𥹏同“粲”。《龍龕手鑑·米部》：“𥹏”，同“粲”。</w:t>
        <w:br/>
      </w:r>
    </w:p>
    <w:p>
      <w:r>
        <w:t>𥹓##𥹓</w:t>
        <w:br/>
        <w:br/>
        <w:t>𥹓bān　《龍龕手鑑·米部》：“𥹓，班、𤳖二音。”《字彙補·米部》：“𥹓，義闕。”</w:t>
        <w:br/>
      </w:r>
    </w:p>
    <w:p>
      <w:r>
        <w:t>𥹔##𥹔</w:t>
        <w:br/>
        <w:br/>
        <w:t>𥹔yù　《龍龕手鑑·米部》：“𥹔，《西川經音》云，别本是𪎊字，*香嚴*音於句反。”《字彙補·米部》：“𥹔，此字出釋典，*香嚴*讀。”</w:t>
        <w:br/>
      </w:r>
    </w:p>
    <w:p>
      <w:r>
        <w:t>𥹕##𥹕</w:t>
        <w:br/>
        <w:br/>
        <w:t>𥹕同“𥼸（𥾂）”。《康熙字典·米部》：“𥼸，省作𥹕。”</w:t>
        <w:br/>
      </w:r>
    </w:p>
    <w:p>
      <w:r>
        <w:t>𥹖##𥹖</w:t>
        <w:br/>
        <w:br/>
        <w:t>𥹖pǒ　《改併四聲篇海·米部》引《搜真玉鏡》普妥切。</w:t>
        <w:br/>
        <w:br/>
        <w:t>米皮。《五侯鯖字海·米部》：“糠、𥹖，米皮也。”</w:t>
        <w:br/>
      </w:r>
    </w:p>
    <w:p>
      <w:r>
        <w:t>𥹗##𥹗</w:t>
        <w:br/>
        <w:br/>
        <w:t>𥹗同“黐”。《海篇·米部》：“𥹗，音粚。煮粥米為膠。”按：《集韻·支韻》作“黐”。</w:t>
        <w:br/>
      </w:r>
    </w:p>
    <w:p>
      <w:r>
        <w:t>𥹚##𥹚</w:t>
        <w:br/>
        <w:br/>
        <w:t>𥹚huān　《集韻》呼官切，平桓曉。</w:t>
        <w:br/>
        <w:br/>
        <w:t>白米。《玉篇·米部》：“𥹚，白米也。”</w:t>
        <w:br/>
      </w:r>
    </w:p>
    <w:p>
      <w:r>
        <w:t>𥹛##𥹛</w:t>
        <w:br/>
        <w:br/>
        <w:t>𥹛càn</w:t>
        <w:br/>
        <w:br/>
        <w:t>同“粲”。鲜明貌。《康熙字典·米部》：“𥹛，*揚雄*《蜀都賦》：‘雀𥹛交倚。’《字彙》：‘音義未詳。’”按：今本*揚雄*《蜀都賦》作“漼粲交倚”。</w:t>
        <w:br/>
      </w:r>
    </w:p>
    <w:p>
      <w:r>
        <w:t>𥹜##𥹜</w:t>
        <w:br/>
        <w:br/>
        <w:t>𥹜jiāo　《廣韻》古肴切，平肴見。</w:t>
        <w:br/>
        <w:br/>
        <w:t>〔𥹜𥺝〕米饼。《廣韻·肴韻》：“𥹜，𥹜𥺝，米餅。”《集韻·爻韻》：“𥹜，𥹜𥺝，粉餌。”</w:t>
        <w:br/>
      </w:r>
    </w:p>
    <w:p>
      <w:r>
        <w:t>𥹝##𥹝</w:t>
        <w:br/>
        <w:br/>
        <w:t>𥹝同“餉”。《集韻·漾韻》：“餉，《説文》：‘饟也。’或作𥹝。”《篇海類編·食貨類·米部》：“𥹝，音餉，義同。饋也；饁也。”</w:t>
        <w:br/>
      </w:r>
    </w:p>
    <w:p>
      <w:r>
        <w:t>𥹞##𥹞</w:t>
        <w:br/>
        <w:br/>
        <w:t>𥹞同“䄿”。《集韻·祭韻》：“䄿，稻名，或从米。”</w:t>
        <w:br/>
      </w:r>
    </w:p>
    <w:p>
      <w:r>
        <w:t>𥹟##𥹟</w:t>
        <w:br/>
        <w:br/>
        <w:t>𥹟同“粟”。《改併四聲篇海·米部》引《龍龕手鑑》：“𥹟，音粟。”《字彙補·米部》：“𥹟，與粟同。”</w:t>
        <w:br/>
      </w:r>
    </w:p>
    <w:p>
      <w:r>
        <w:t>𥹠##𥹠</w:t>
        <w:br/>
        <w:br/>
        <w:t>𥹠tán　《改併四聲篇海》引《龍龕手鑑》音談。</w:t>
        <w:br/>
        <w:br/>
        <w:t>黏。《改併四聲篇海·米部》引《龍龕手鑑》：“𥹠，粘也，今作䊏。”《字彙補·米部》：“𥹠，粘也。”</w:t>
        <w:br/>
      </w:r>
    </w:p>
    <w:p>
      <w:r>
        <w:t>𥹡##𥹡</w:t>
        <w:br/>
        <w:br/>
        <w:t>𥹡同“籹”。《玉篇·米部》：“𥹡”，“籹”的俗字。</w:t>
        <w:br/>
      </w:r>
    </w:p>
    <w:p>
      <w:r>
        <w:t>𥹢##𥹢</w:t>
        <w:br/>
        <w:br/>
        <w:t>𥹢同“聞”。《玉篇·耳部》：“𥹢”，“聞”的古文。《續傳燈録》卷二十九：“*潭州**龍牙智才*禪師，*舒州**施氏*子，早服勤於佛鑑法席，而局務不辭難，名已𥹢於叢林。”</w:t>
        <w:br/>
      </w:r>
    </w:p>
    <w:p>
      <w:r>
        <w:t>𥹣##𥹣</w:t>
        <w:br/>
        <w:br/>
        <w:t>𥹣同“粣”。《篇海類編·食貨類·米部》：“𥹣，粽也，糝也。”《正字通·米部》：“粣……粣从☀。”《南齊書·虞悰傳》：“*世祖*幸*芳林園*，就*悰*求扁米𥹣。*悰*獻𥹣及雜肴數十轝，太官鼎味不及也。”按：《南史·虞悰傳》作“*悰*獻粣及雜肴數十舉”。</w:t>
        <w:br/>
      </w:r>
    </w:p>
    <w:p>
      <w:r>
        <w:t>𥹤##𥹤</w:t>
        <w:br/>
        <w:br/>
        <w:t>𥹤同“粣”。《改併四聲篇海·米部》引《餘文》：“𥹤，楚革切。粽也。”</w:t>
        <w:br/>
      </w:r>
    </w:p>
    <w:p>
      <w:r>
        <w:t>𥹩##𥹩</w:t>
        <w:br/>
        <w:br/>
        <w:t>⁶𥹩zhì　《龍龕手鑑》音值。</w:t>
        <w:br/>
        <w:br/>
        <w:t>（1）用米汤浆衣。《佛説目連問戒律中五百輕重事》卷上：“問：浣衣出帛，得用米𥹩不？答：不得，犯墮。”*邓福禄*、*韩小荆*《字典考正》：“當指用米湯漿衣。”</w:t>
        <w:br/>
        <w:br/>
        <w:t>（2）储藏；储存。*清**吴省欽*《重修成都府學大成殿記》：“王師申討*金川*，凡𥹩儲度支，布政使實總其任。”</w:t>
        <w:br/>
      </w:r>
    </w:p>
    <w:p>
      <w:r>
        <w:t>𥹪##𥹪</w:t>
        <w:br/>
        <w:br/>
        <w:t>𥹪同“糂（糝）”。《龍龕手鑑·米部》：“𥹪”，“糂”的俗字。</w:t>
        <w:br/>
      </w:r>
    </w:p>
    <w:p>
      <w:r>
        <w:t>𥹫##𥹫</w:t>
        <w:br/>
        <w:br/>
        <w:t>𥹫同“䋛”。《字韻合璧·米部》：“𥹫，《字林》云：‘繡文如聚米，書粉米絺繡。’《韻文》作䋛。”</w:t>
        <w:br/>
      </w:r>
    </w:p>
    <w:p>
      <w:r>
        <w:t>𥹬##𥹬</w:t>
        <w:br/>
        <w:br/>
        <w:t>𥹬kǎo</w:t>
        <w:br/>
        <w:br/>
        <w:t>〔𥹬跌蹓〕我国*傣*族的一种糯米糕。《中国民间故事选·多嘎达兄弟》：“弟弟呀！只怪我们的福气太小啦！到了嘴边的𥹬跌蹓还被牙齿碰掉。”</w:t>
        <w:br/>
      </w:r>
    </w:p>
    <w:p>
      <w:r>
        <w:t>𥹱##𥹱</w:t>
        <w:br/>
        <w:br/>
        <w:t>𥹱yāo　《龍龕手鑑·米部》於交反。</w:t>
        <w:br/>
        <w:br/>
        <w:t>米未熟。《五侯鲭字海·米部》：“𥹱，米未熟。”</w:t>
        <w:br/>
      </w:r>
    </w:p>
    <w:p>
      <w:r>
        <w:t>𥹲##𥹲</w:t>
        <w:br/>
        <w:br/>
        <w:t>𥹲duì　《集韻》徒外切，去泰定。</w:t>
        <w:br/>
        <w:br/>
        <w:t>屑；米屑。《玉篇·米部》：“𥹲，屑。”《篇海類編·食貨類·米部》：“𥹲，屑也。又米粖𥹲也。”</w:t>
        <w:br/>
      </w:r>
    </w:p>
    <w:p>
      <w:r>
        <w:t>𥹳##𥹳</w:t>
        <w:br/>
        <w:br/>
        <w:t>𥹳（一）quǎn　《集韻》苦遠切，上阮溪。</w:t>
        <w:br/>
        <w:br/>
        <w:t>同“䊎”。粉。《玉篇·米部》：“䊎，粉也。𥹳，同䊎。”</w:t>
        <w:br/>
        <w:br/>
        <w:t>（二）huán　《集韻》胡官切，平桓匣。</w:t>
        <w:br/>
        <w:br/>
        <w:t>米粉饼。《集韻·桓韻》：“𥹳，粉餌。”</w:t>
        <w:br/>
      </w:r>
    </w:p>
    <w:p>
      <w:r>
        <w:t>𥹴##𥹴</w:t>
        <w:br/>
        <w:br/>
        <w:t>𥹴bù　《集韻》蒲故切，去暮並。</w:t>
        <w:br/>
        <w:br/>
        <w:t>同“餔”。《集韻·莫韻》：“餔，餹餔，餌也。或作𥹴。”</w:t>
        <w:br/>
      </w:r>
    </w:p>
    <w:p>
      <w:r>
        <w:t>𥹵##𥹵</w:t>
        <w:br/>
        <w:br/>
        <w:t>𥹵chù　《廣韻》丑玉切，入燭徹。</w:t>
        <w:br/>
        <w:br/>
        <w:t>〔䊞𥹵〕见“䊞（chè）”。</w:t>
        <w:br/>
      </w:r>
    </w:p>
    <w:p>
      <w:r>
        <w:t>𥹶##𥹶</w:t>
        <w:br/>
        <w:br/>
        <w:t>𥹶qiǎo　《集韻》七小切，上小清。</w:t>
        <w:br/>
        <w:br/>
        <w:t>粉。《集韻·小韻》：“𥹶，粉也。”</w:t>
        <w:br/>
      </w:r>
    </w:p>
    <w:p>
      <w:r>
        <w:t>𥹷##𥹷</w:t>
        <w:br/>
        <w:br/>
        <w:t>𥹷liú　《廣韻》力求切，平尤來。</w:t>
        <w:br/>
        <w:br/>
        <w:t>〔粰𥹷〕见“粰”。</w:t>
        <w:br/>
      </w:r>
    </w:p>
    <w:p>
      <w:r>
        <w:t>𥹸##𥹸</w:t>
        <w:br/>
        <w:br/>
        <w:t>𥹸bó　《集韻》薄没切，入没並。</w:t>
        <w:br/>
        <w:br/>
        <w:t>米的粉末。《玉篇·米部》：“𥹸，米𥹸。”《集韻·没韻》：“𥹸，屑米也。”</w:t>
        <w:br/>
      </w:r>
    </w:p>
    <w:p>
      <w:r>
        <w:t>𥹹##𥹹</w:t>
        <w:br/>
        <w:br/>
        <w:t>𥹹同“䊊”。《玉篇·米部》：“𥹹，粥粖也。”《廣韻·未韻》：“䊊，饘也。亦作𥹹。”</w:t>
        <w:br/>
      </w:r>
    </w:p>
    <w:p>
      <w:r>
        <w:t>𥹺##𥹺</w:t>
        <w:br/>
        <w:br/>
        <w:t>kāng　《集韻》丘岡切，平唐溪。</w:t>
        <w:br/>
        <w:br/>
        <w:t>同“穅（糠）”。从稻、麦、谷等作物子实脱下的皮或壳。《集韻·唐韻》：“穅，《説文》‘穀皮也’。古作𥹺。或作糠。”</w:t>
        <w:br/>
      </w:r>
    </w:p>
    <w:p>
      <w:r>
        <w:t>𥹻##𥹻</w:t>
        <w:br/>
        <w:br/>
        <w:t>𥹻fèn　《改併四聲篇海》引《餘文》方問切。</w:t>
        <w:br/>
        <w:br/>
        <w:t>扫除。《改併四聲篇海·米部》引《餘文》：“𥹻，埽棄之也。”</w:t>
        <w:br/>
      </w:r>
    </w:p>
    <w:p>
      <w:r>
        <w:t>𥹼##𥹼</w:t>
        <w:br/>
        <w:br/>
        <w:t>𥹼同“糈”。《龍龕手鑑·米部》：“糈，《説文》云：‘粱米也。’《玉篇》又‘祠神米也’。𥹼，俗。”</w:t>
        <w:br/>
      </w:r>
    </w:p>
    <w:p>
      <w:r>
        <w:t>𥹽##𥹽</w:t>
        <w:br/>
        <w:br/>
        <w:t>𥹽同“䊀（𪏻）”。《改併四聲篇海·米部》引《餘文》：“𥹽”，同“䊀”。</w:t>
        <w:br/>
      </w:r>
    </w:p>
    <w:p>
      <w:r>
        <w:t>𥹾##𥹾</w:t>
        <w:br/>
        <w:br/>
        <w:t>𥹾“𥹪”的讹字。《康熙字典·米部》引《字彙補》：“𥹾，思感切，音糂。羹糝也。”按：《字彙補·米部》作“𥹪”。</w:t>
        <w:br/>
      </w:r>
    </w:p>
    <w:p>
      <w:r>
        <w:t>𥹿##𥹿</w:t>
        <w:br/>
        <w:br/>
        <w:t>𥹿同“閏”。《字彙補·米部》：“𥹿，古閏字。見《義雲章》。”</w:t>
        <w:br/>
      </w:r>
    </w:p>
    <w:p>
      <w:r>
        <w:t>𥺈##𥺈</w:t>
        <w:br/>
        <w:br/>
        <w:t>⁷𥺈同“狾”。《龍龕手鑑·米部》：“𥺈，征例反，正作㹞，狂犬也。”按：《龍龕手鑑·犬部》：“狾，狂犬别名。”“㹞”为“狾”的误字。</w:t>
        <w:br/>
      </w:r>
    </w:p>
    <w:p>
      <w:r>
        <w:t>𥺉##𥺉</w:t>
        <w:br/>
        <w:br/>
        <w:t>𥺉dòu　《龍龕手鑑·米部》：“𥺉，音豆。”《字彙補·米部》：“𥺉，徒候切。音豆。見《海篇》。”</w:t>
        <w:br/>
      </w:r>
    </w:p>
    <w:p>
      <w:r>
        <w:t>𥺊##𥺊</w:t>
        <w:br/>
        <w:br/>
        <w:t>𥺊同“☀（䅵）”。《龍龕手鑑·米部》：“𥺊”，同“☀”。</w:t>
        <w:br/>
      </w:r>
    </w:p>
    <w:p>
      <w:r>
        <w:t>𥺋##𥺋</w:t>
        <w:br/>
        <w:br/>
        <w:t>𥺋同“糶”。《廣韻·嘯韻》：“糶，賣米也。𥺋，俗。”*宋**范仲淹*《議守》：“兵獲餘羨，中𥺋於官。”</w:t>
        <w:br/>
      </w:r>
    </w:p>
    <w:p>
      <w:r>
        <w:t>𥺌##𥺌</w:t>
        <w:br/>
        <w:br/>
        <w:t>𥺌同“稌”。*唐**柳宗元*《柳州山水近治可游者記》：“禱用俎魚，豆彘、脩形、糈𥺌、陰酒，虔則應。”*童宗説*注：“𥺌字，諸《韻》皆从‘禾’，音徒，音土。*沛國*呼稻曰稌。”</w:t>
        <w:br/>
      </w:r>
    </w:p>
    <w:p>
      <w:r>
        <w:t>𥺍##𥺍</w:t>
        <w:br/>
        <w:br/>
        <w:t>𥺍同“碎”。*遼**志果*《為亡師造塔幢記》：“思念法□之恩，粉骨𥺍骨難。”按：*邓福禄*、*韩小荆*《字典考正》：“𥺍當是粹（碎）字異寫。”</w:t>
        <w:br/>
      </w:r>
    </w:p>
    <w:p>
      <w:r>
        <w:t>𥺘##𥺘</w:t>
        <w:br/>
        <w:br/>
        <w:t>𥺘同“䉾”。《玉篇·米部》：“𥺘，惡米。”《集韻·至韻》：“䉾，亦作𥺘。”</w:t>
        <w:br/>
      </w:r>
    </w:p>
    <w:p>
      <w:r>
        <w:t>𥺙##𥺙</w:t>
        <w:br/>
        <w:br/>
        <w:t>𥺙líng　《集韻》閭承切，平蒸來。</w:t>
        <w:br/>
        <w:br/>
        <w:t>〔烏𥺙〕稻名。《集韻·蒸韻》：“𥺙，烏𥺙，稻名。”</w:t>
        <w:br/>
      </w:r>
    </w:p>
    <w:p>
      <w:r>
        <w:t>𥺚##𥺚</w:t>
        <w:br/>
        <w:br/>
        <w:t>𥺚xī　《類篇》先的切，入錫心。</w:t>
        <w:br/>
        <w:br/>
        <w:t>同“淅”。淘（米）。《類篇·米部》：“𥺚，《説文》：‘汏米也。’”《集韻·錫韻》：“淅，或作𥺚。”</w:t>
        <w:br/>
      </w:r>
    </w:p>
    <w:p>
      <w:r>
        <w:t>𥺛##𥺛</w:t>
        <w:br/>
        <w:br/>
        <w:t>𥺛同“粺”。《字彙·米部》：“𥺛，同粺。”</w:t>
        <w:br/>
      </w:r>
    </w:p>
    <w:p>
      <w:r>
        <w:t>𥺜##𥺜</w:t>
        <w:br/>
        <w:br/>
        <w:t>𥺜nì　《集韻》乃計切，去霽泥。</w:t>
        <w:br/>
        <w:br/>
        <w:t>浓糟。《集韻·霽韻》：“𥺜，糟濃者。”《字彙·米部》：“𥺜，糟濃也。”</w:t>
        <w:br/>
      </w:r>
    </w:p>
    <w:p>
      <w:r>
        <w:t>𥺝##𥺝</w:t>
        <w:br/>
        <w:br/>
        <w:t>𥺝zhōu　《廣韻》職流切，平尤章。</w:t>
        <w:br/>
        <w:br/>
        <w:t>〔𥹜𥺝〕见“𥹜”。</w:t>
        <w:br/>
      </w:r>
    </w:p>
    <w:p>
      <w:r>
        <w:t>𥺞##𥺞</w:t>
        <w:br/>
        <w:br/>
        <w:t>𥺞（一）zhōu　《一切經音義》之六反。</w:t>
        <w:br/>
        <w:br/>
        <w:t>同“鬻（粥）”。*唐**玄應*《一切經音義》卷十三：“鬻，古文𥺞，今作粥。”</w:t>
        <w:br/>
        <w:br/>
        <w:t>（二）yù　《改併四聲篇海·米部》引《搜真玉鏡》：“𥺞，音育。”《字彙補·米部》：“𥺞，義闕。”</w:t>
        <w:br/>
      </w:r>
    </w:p>
    <w:p>
      <w:r>
        <w:t>𥺟##𥺟</w:t>
        <w:br/>
        <w:br/>
        <w:t>𥺟同“粊（䉾）”。《玉篇·米部》：“𥺟，惡米也。”*清**朱駿聲*《説文通訓定聲·履部》：“粊，字亦作𥺟。”</w:t>
        <w:br/>
      </w:r>
    </w:p>
    <w:p>
      <w:r>
        <w:t>𥺡##𥺡</w:t>
        <w:br/>
        <w:br/>
        <w:t>𥺡同“粚（黐）”。《字彙補·米部》：“𥺡，同粚。”</w:t>
        <w:br/>
      </w:r>
    </w:p>
    <w:p>
      <w:r>
        <w:t>𥺢##𥺢</w:t>
        <w:br/>
        <w:br/>
        <w:t>𥺢同“糒”。《玉篇·米部》：“𥺢”，同“糒”。</w:t>
        <w:br/>
      </w:r>
    </w:p>
    <w:p>
      <w:r>
        <w:t>𥺣##𥺣</w:t>
        <w:br/>
        <w:br/>
        <w:t>𥺣chōu　《改併四聲篇海》引《奚韻》楚搜切。</w:t>
        <w:br/>
        <w:br/>
        <w:t>𥺣粉。《改併四聲篇海·米部》引《奚韻》：“𥺣，𥺣粉。”《字彙補·米部》：“𥺣，𥺣粉。”</w:t>
        <w:br/>
      </w:r>
    </w:p>
    <w:p>
      <w:r>
        <w:t>𥺤##𥺤</w:t>
        <w:br/>
        <w:br/>
        <w:t>𥺤同“粲”。《龍龕手鑑·米部》：“𥺤”，“粲”的俗字。</w:t>
        <w:br/>
      </w:r>
    </w:p>
    <w:p>
      <w:r>
        <w:t>𥺳##𥺳</w:t>
        <w:br/>
        <w:br/>
        <w:t>𥺳同“糈”。《龍龕手鑑·米部》：“𥺳”，同“糈”。</w:t>
        <w:br/>
      </w:r>
    </w:p>
    <w:p>
      <w:r>
        <w:t>𥺴##𥺴</w:t>
        <w:br/>
        <w:br/>
        <w:t>𥺴niān</w:t>
        <w:br/>
        <w:br/>
        <w:t>〔積𥺴〕也作“滯黏”。不爽直；不痛快。《紅樓夢》第四十六回：“你這麽個爽快人，怎麽又這樣積𥺴起來？”</w:t>
        <w:br/>
      </w:r>
    </w:p>
    <w:p>
      <w:r>
        <w:t>𥺵##𥺵</w:t>
        <w:br/>
        <w:br/>
        <w:t>同“☀”。《字韻合璧·米部》：“𥺵”，同“☀”。</w:t>
        <w:br/>
      </w:r>
    </w:p>
    <w:p>
      <w:r>
        <w:t>𥺶##𥺶</w:t>
        <w:br/>
        <w:br/>
        <w:t>𥺶同“𡱁”。《龍龕手鑑·米部》：“𥺶”，“𡱁”的俗字。</w:t>
        <w:br/>
      </w:r>
    </w:p>
    <w:p>
      <w:r>
        <w:t>𥺷##𥺷</w:t>
        <w:br/>
        <w:br/>
        <w:t>𥺷qū　《龍龕手鑑·米部》：“𥺷，音屈。”《字彙補·米部》：“𥺷，乞橘切。義闕。”</w:t>
        <w:br/>
      </w:r>
    </w:p>
    <w:p>
      <w:r>
        <w:t>𥺸##𥺸</w:t>
        <w:br/>
        <w:br/>
        <w:t>𥺸同“糈”。《康熙字典·米部》：“糈，俗作𥺸。”</w:t>
        <w:br/>
      </w:r>
    </w:p>
    <w:p>
      <w:r>
        <w:t>𥻁##𥻁</w:t>
        <w:br/>
        <w:br/>
        <w:t>𥻁同“䊜”。《集韻·桓韻》：“䊜，粉餌。或从耑。”</w:t>
        <w:br/>
      </w:r>
    </w:p>
    <w:p>
      <w:r>
        <w:t>𥻂##𥻂</w:t>
        <w:br/>
        <w:br/>
        <w:t>𥻂同“𥽭（糷）”。《廣韻·旱韻》：“𥻂，同𥽭。”</w:t>
        <w:br/>
      </w:r>
    </w:p>
    <w:p>
      <w:r>
        <w:t>𥻃##𥻃</w:t>
        <w:br/>
        <w:br/>
        <w:t>𥻃同“䊪（糲）”。《玉篇·米部》：“𥻃，麤也。”《集韻·夳韻》：“䊪，《説文》：‘粟重一䄷為十六斗太半斗，舂為米一斛曰䊪。’或从厲、从剌。”</w:t>
        <w:br/>
      </w:r>
    </w:p>
    <w:p>
      <w:r>
        <w:t>𥻄##𥻄</w:t>
        <w:br/>
        <w:br/>
        <w:t>𥻄kāi　《廣韻》口皆切，平皆溪。</w:t>
        <w:br/>
        <w:br/>
        <w:t>米的别名。《廣韻·皆韻》：“𥻄，米之别名。”</w:t>
        <w:br/>
      </w:r>
    </w:p>
    <w:p>
      <w:r>
        <w:t>𥻅##𥻅</w:t>
        <w:br/>
        <w:br/>
        <w:t>𥻅同“𤐧（煏）”。《廣韻·職韻》：“𥻅，同𤐧。”《周禮·天官·籩人》“朝事之籩，其實鮑魚、鱐”*漢**鄭玄*注：“鮑者，於𥻅室中糗乾之。”*孫詒讓*正義：“𥻅、糗並為熬穀，引申為凡以火乾物之通稱。”</w:t>
        <w:br/>
      </w:r>
    </w:p>
    <w:p>
      <w:r>
        <w:t>𥻆##𥻆</w:t>
        <w:br/>
        <w:br/>
        <w:t>同“粟”。《玉篇·𠧪部》：“𥻆，穀也。今作粟。”</w:t>
        <w:br/>
      </w:r>
    </w:p>
    <w:p>
      <w:r>
        <w:t>𥻇##𥻇</w:t>
        <w:br/>
        <w:br/>
        <w:t>𥻇xiàn　《廣韻》下斬切，上豏匣。</w:t>
        <w:br/>
        <w:br/>
        <w:t>涂抹。《廣韻·豏韻》：“𥻇，塗也。”</w:t>
        <w:br/>
      </w:r>
    </w:p>
    <w:p>
      <w:r>
        <w:t>𥻈##𥻈</w:t>
        <w:br/>
        <w:br/>
        <w:t>𥻈同“䭎”。《集韻·葉韻》：“䭎，餅屬。或从米。”</w:t>
        <w:br/>
      </w:r>
    </w:p>
    <w:p>
      <w:r>
        <w:t>𥻉##𥻉</w:t>
        <w:br/>
        <w:br/>
        <w:t>𥻉hé　《集韻》何葛切，入曷匣。</w:t>
        <w:br/>
        <w:br/>
        <w:t>白米。《集韻·曷韻》：“𥻉，白米。”</w:t>
        <w:br/>
      </w:r>
    </w:p>
    <w:p>
      <w:r>
        <w:t>𥻊##𥻊</w:t>
        <w:br/>
        <w:br/>
        <w:t>𥻊同“隸”。《龍龕手鑑·序》：“史籀變古文為大篆，*程邈*變小篆為𥻊書。”《文選·張載〈七哀詩〉》：“頹隴並墾發，萌𥻊營農圃。”*李善*注：“《上林賦》曰：……以贍萌𥻊。”按：《文選·司馬相如〈上林賦〉》作“萌隸”。</w:t>
        <w:br/>
      </w:r>
    </w:p>
    <w:p>
      <w:r>
        <w:t>𥻋##𥻋</w:t>
        <w:br/>
        <w:br/>
        <w:t>𥻋lín　《改併四聲篇海》引《類篇》力真切。</w:t>
        <w:br/>
        <w:br/>
        <w:t>碎米。《改併四聲篇海·米部》引《類篇》：“𥻋，碎米也。”</w:t>
        <w:br/>
      </w:r>
    </w:p>
    <w:p>
      <w:r>
        <w:t>𥻌##𥻌</w:t>
        <w:br/>
        <w:br/>
        <w:t>𥻌同“揧”。《玉篇·米部》：“𥻌，亦作揧。”</w:t>
        <w:br/>
      </w:r>
    </w:p>
    <w:p>
      <w:r>
        <w:t>𥻍##𥻍</w:t>
        <w:br/>
        <w:br/>
        <w:t>𥻍zī　《改併四聲篇海》引《類篇》音淄。</w:t>
        <w:br/>
        <w:br/>
        <w:t>碎米。《改併四聲篇海·米部》引《類篇》：“𥻍，碎米。”</w:t>
        <w:br/>
      </w:r>
    </w:p>
    <w:p>
      <w:r>
        <w:t>𥻎##𥻎</w:t>
        <w:br/>
        <w:br/>
        <w:t>𥻎同“糞”。《改併四聲篇海·米部》引《餘文》：“𥻎，穢也。”《周禮·地官·草人》“凡糞種”*唐**陸德明*釋文作“𥻎”，云：“𥻎，本亦作糞。”</w:t>
        <w:br/>
      </w:r>
    </w:p>
    <w:p>
      <w:r>
        <w:t>𥻏##𥻏</w:t>
        <w:br/>
        <w:br/>
        <w:t>𥻏同“粞”。《集韻·咍韻》：“粞，碎米。或作𥻏。”</w:t>
        <w:br/>
      </w:r>
    </w:p>
    <w:p>
      <w:r>
        <w:t>𥻐##𥻐</w:t>
        <w:br/>
        <w:br/>
        <w:t>𥻐同“屎”。粪便。《龍龕手鑑·米部》：“𥻐，音矢。𥻐尿也。”《篇海類編·食貨類·米部》：“𥻐，屎尿也。”</w:t>
        <w:br/>
      </w:r>
    </w:p>
    <w:p>
      <w:r>
        <w:t>𥻑##𥻑</w:t>
        <w:br/>
        <w:br/>
        <w:t>𥻑（一）ǒu　《龍龕手鑑》五口反。</w:t>
        <w:br/>
        <w:br/>
        <w:t>同“耦”。古代两人一组的耕作方法。《龍龕手鑑·米部》：“𥻑，正作耦，耕也。”</w:t>
        <w:br/>
        <w:br/>
        <w:t>（二）lì</w:t>
        <w:br/>
        <w:br/>
        <w:t>同“糲”。《字彙補·米部》：“𥻑，即糲字。見*漢*《婁壽碑》。”按：《婁壽碑》字作“䊪”。</w:t>
        <w:br/>
      </w:r>
    </w:p>
    <w:p>
      <w:r>
        <w:t>𥻒##𥻒</w:t>
        <w:br/>
        <w:br/>
        <w:t>𥻒（一）cù　《改併四聲篇海》引《類篇》音促。</w:t>
        <w:br/>
        <w:br/>
        <w:t>里。《改併四聲篇海·米部》引《類篇》：“𥻒，裏也。”</w:t>
        <w:br/>
        <w:br/>
        <w:t>（二）mì　《字彙補》名禮切。</w:t>
        <w:br/>
        <w:br/>
        <w:t>爱。《字彙補·米部》：“𥻒，愛也。”</w:t>
        <w:br/>
      </w:r>
    </w:p>
    <w:p>
      <w:r>
        <w:t>𥻓##𥻓</w:t>
        <w:br/>
        <w:br/>
        <w:t>𥻓同“餈”。《集韻·脂韻》：“餈，《説文》：‘稻餅也。’或作𥻓。”</w:t>
        <w:br/>
      </w:r>
    </w:p>
    <w:p>
      <w:r>
        <w:t>𥻔##𥻔</w:t>
        <w:br/>
        <w:br/>
        <w:t>⁹𥻔同“糞”。《廣雅·釋詁一》：“𥻔，盡也。”*王念孫*疏證：“義見卷三‘糞、寫，除也’下。”《廣韻·問韻》：“𥻔，同糞。”</w:t>
        <w:br/>
      </w:r>
    </w:p>
    <w:p>
      <w:r>
        <w:t>𥻕##𥻕</w:t>
        <w:br/>
        <w:br/>
        <w:t>𥻕同“糂（糝）”。《龍龕手鑑·米部》：“𥻕”，“糂”的俗字。</w:t>
        <w:br/>
      </w:r>
    </w:p>
    <w:p>
      <w:r>
        <w:t>𥻖##𥻖</w:t>
        <w:br/>
        <w:br/>
        <w:t>𥻖同“䊎”。《龍龕手鑑·米部》：“𥻖”，“䊎”的或体。</w:t>
        <w:br/>
      </w:r>
    </w:p>
    <w:p>
      <w:r>
        <w:t>𥻗##𥻗</w:t>
        <w:br/>
        <w:br/>
        <w:t>𥻗chá</w:t>
        <w:br/>
        <w:br/>
        <w:t>〔𥻗子〕方言。玉米等磨成的碎粒儿。</w:t>
        <w:br/>
      </w:r>
    </w:p>
    <w:p>
      <w:r>
        <w:t>𥻝##𥻝</w:t>
        <w:br/>
        <w:br/>
        <w:t>zhòng　《改併四聲篇海·米部》引《搜真玉鏡》：“𥻝，音重字。”《字彙補·米部》：“𥻝，見《海篇》。”</w:t>
        <w:br/>
      </w:r>
    </w:p>
    <w:p>
      <w:r>
        <w:t>𥻞##𥻞</w:t>
        <w:br/>
        <w:br/>
        <w:t>𥻞bú　《改併四聲篇海·米部》引《搜真玉鏡》：“𥻞，博蒲切。”《字彙補·米部》：“𥻞，義未詳。”</w:t>
        <w:br/>
      </w:r>
    </w:p>
    <w:p>
      <w:r>
        <w:t>𥻟##𥻟</w:t>
        <w:br/>
        <w:br/>
        <w:t>𥻟〔𥻟𥻟〕黏着的样子。*元**關漢卿*《拜月亭·楔子》：“這一對綉鞋兒分不得幫和底，稠緊緊粘𥻟𥻟帶着淤泥。”</w:t>
        <w:br/>
      </w:r>
    </w:p>
    <w:p>
      <w:r>
        <w:t>𥻤##𥻤</w:t>
        <w:br/>
        <w:br/>
        <w:t>𥻤chōu　《廣韻》楚鳩切，平尤初。</w:t>
        <w:br/>
        <w:br/>
        <w:t>滤取粉。《廣韻·尤韻》：“𥻤，𥻤粉。”《集韻·尤韻》：“𥻤，濾取粉也。”</w:t>
        <w:br/>
      </w:r>
    </w:p>
    <w:p>
      <w:r>
        <w:t>𥻥##𥻥</w:t>
        <w:br/>
        <w:br/>
        <w:t>𥻥xì　《篇海類編》思計切。</w:t>
        <w:br/>
        <w:br/>
        <w:t>木屑。《篇海類編·食貨類·米部》：“𥻥，米屑也。”</w:t>
        <w:br/>
      </w:r>
    </w:p>
    <w:p>
      <w:r>
        <w:t>𥻦##𥻦</w:t>
        <w:br/>
        <w:br/>
        <w:t>《説文》：“𥻦，䊝𥻦，散之也。从米，殺聲。”</w:t>
        <w:br/>
        <w:br/>
        <w:t>sà　《廣韻》桑割切，入曷心。月部。</w:t>
        <w:br/>
        <w:br/>
        <w:t>抛撒；流放。《説文·米部》：“𥻦，䊝𥻦，散之也。”*段玉裁*注：“𥻦者複舉字，䊝者衍字。……𥻦本謂散米，引伸之凡放散皆曰𥻦。（《左傳·昭公元年》）字譌作蔡耳，亦省作殺，《齊民要術》凡云殺米者皆𥻦米也。《孟子》曰：‘殺*三苗*於*三危*。’即‘𥻦*三苗*’也。”*明**湯顯祖*《紫簫記·巧探》：“作人小遭人䊝𥻦，又怕不住京華。”*清**惲敬*《前光禄寺卿伊公祠堂碑銘》：“如逋訟人，直已折辭，𥻦竄頑姦，雖其所言，有過不及。”</w:t>
        <w:br/>
      </w:r>
    </w:p>
    <w:p>
      <w:r>
        <w:t>𥻧##𥻧</w:t>
        <w:br/>
        <w:br/>
        <w:t>𥻧（一）xián　《集韻》胡讒切，平咸匣。</w:t>
        <w:br/>
        <w:br/>
        <w:t>（1）同“稴”。不黏的稻。即秈稻。《玉篇·米部》：“𥻧，亦稴字。”《集韻·咸韻》：“稴，稻不黏者。或从米。”</w:t>
        <w:br/>
        <w:br/>
        <w:t>（2）赤茎黍。《玉篇·米部》：“𥻧，赤黍。”《篇海類編·食貨類·米部》：“𥻧，赤莖黍。”</w:t>
        <w:br/>
        <w:br/>
        <w:t>（二）jiān　《廣韻》古甜切，平添見。</w:t>
        <w:br/>
        <w:br/>
        <w:t>青稻白米。《廣韻·添韻》：“𥻧，青稻白米。”《集韻·沾韻》：“稴，青稻白米。或从米。”</w:t>
        <w:br/>
      </w:r>
    </w:p>
    <w:p>
      <w:r>
        <w:t>𥻨##𥻨</w:t>
        <w:br/>
        <w:br/>
        <w:t>𥻨suǒ　《廣韻》山戟切，入陌生。</w:t>
        <w:br/>
        <w:br/>
        <w:t>煮米多水。《廣韻·陌韻》：“𥻨，煮米多水。”《集韻·陌韻》：“𥻨，煮米為𥻨。”</w:t>
        <w:br/>
      </w:r>
    </w:p>
    <w:p>
      <w:r>
        <w:t>𥻩##𥻩</w:t>
        <w:br/>
        <w:br/>
        <w:t>𥻩miàn　《廣韻》莫甸切，去霰明。</w:t>
        <w:br/>
        <w:br/>
        <w:t>米屑。《玉篇·米部》：“𥻩，屑米。”《集韻·霰韻》：“𥻩，米屑。”《齊民要術·煮𥻩》：“若作倉卒難造者，得停宿𥻩最勝。”</w:t>
        <w:br/>
      </w:r>
    </w:p>
    <w:p>
      <w:r>
        <w:t>𥻪##𥻪</w:t>
        <w:br/>
        <w:br/>
        <w:t>同“𥹻”。《字彙補·米部》：“𥻪，《集韻》又作𥹻。”</w:t>
        <w:br/>
      </w:r>
    </w:p>
    <w:p>
      <w:r>
        <w:t>𥻫##𥻫</w:t>
        <w:br/>
        <w:br/>
        <w:t>𥻫fán　《集韻》符袁切，平元奉。</w:t>
        <w:br/>
        <w:br/>
        <w:t>同“番（蹯）”。兽足。《集韻·元韻》：“番，《説文》：‘獸足謂之番。’古作𥻫。”</w:t>
        <w:br/>
      </w:r>
    </w:p>
    <w:p>
      <w:r>
        <w:t>𥻬##𥻬</w:t>
        <w:br/>
        <w:br/>
        <w:t>𥻬zhī　《玉篇》之亦切。</w:t>
        <w:br/>
        <w:br/>
        <w:t>𥻬营。《玉篇·米部》：“𥻬，𥻬營也。”</w:t>
        <w:br/>
      </w:r>
    </w:p>
    <w:p>
      <w:r>
        <w:t>𥻭##𥻭</w:t>
        <w:br/>
        <w:br/>
        <w:t>𥻭同“䅭”。《集韻·唐韻》：“䅭，《博雅》：‘䅭䅣，穄也。’或从米。”</w:t>
        <w:br/>
      </w:r>
    </w:p>
    <w:p>
      <w:r>
        <w:t>𥻮##𥻮</w:t>
        <w:br/>
        <w:br/>
        <w:t>𥻮（一）zǐ　《可洪音義》争史反。</w:t>
        <w:br/>
        <w:br/>
        <w:t>渣子。《可洪音義》卷十二《雜阿含經》第五卷音義：“糟𥻮。”按：今经文作“糟滓”。</w:t>
        <w:br/>
        <w:br/>
        <w:t>（二）cuì　《改併四聲篇海》引《搜真玉鏡》七碎切。</w:t>
        <w:br/>
        <w:br/>
        <w:t>粉粒。《字彙補·米部》：“𥻮，粉𥻮也。”</w:t>
        <w:br/>
      </w:r>
    </w:p>
    <w:p>
      <w:r>
        <w:t>𥻯##𥻯</w:t>
        <w:br/>
        <w:br/>
        <w:t>𥻯同“糈”。《龍龕手鑑·米部》：“𥻯”，“糈”的俗字。</w:t>
        <w:br/>
        <w:br/>
        <w:t>𥻶音义未详。《新唐書·地理志五》：“土貢：御服、鳥眼綾、折皂布、綿紬、布、紵、糯米、黄𥻶。”</w:t>
        <w:br/>
      </w:r>
    </w:p>
    <w:p>
      <w:r>
        <w:t>𥻰##𥻰</w:t>
        <w:br/>
        <w:br/>
        <w:t>¹⁰𥻰同“𥻔（糞）”。《字彙補·米部》：“𥻰，《廣雅》：‘盡也。’”按：今本《廣雅·釋詁一》作“𥻔”。</w:t>
        <w:br/>
      </w:r>
    </w:p>
    <w:p>
      <w:r>
        <w:t>𥻳##𥻳</w:t>
        <w:br/>
        <w:br/>
        <w:t>𥻳同“隷（隸）”。《廣韻·霽韻》：“隷，俗作𥻳。”《管子·輕重乙》：“*管子*對曰：‘不可，今發徒𥻳而作之，則逃亡而不守。’”</w:t>
        <w:br/>
      </w:r>
    </w:p>
    <w:p>
      <w:r>
        <w:t>𥻴##𥻴</w:t>
        <w:br/>
        <w:br/>
        <w:t>𥻴xià　《改併四聲篇海·米部》引《搜真玉鏡》：“𥻴，乎架切。”《字彙補·米部》：“𥻴，音暇。見《海篇》。”</w:t>
        <w:br/>
      </w:r>
    </w:p>
    <w:p>
      <w:r>
        <w:t>𥻵##𥻵</w:t>
        <w:br/>
        <w:br/>
        <w:t>同“餈”。《福建歌谣·十二月爿》：“十一月爿，冬节𥻵泥门前。”注：“𥻵，餈之俗字。果籹之属。乡村风俗，冬至收‘𥻵’泥于门前。”</w:t>
        <w:br/>
      </w:r>
    </w:p>
    <w:p>
      <w:r>
        <w:t>𥻷##𥻷</w:t>
        <w:br/>
        <w:br/>
        <w:t>𥻷同“餻（糕）”。*清**吴景旭*《歷代詩話·唐詩·糕》：“餌謂之餻……《字學集要》云：餻亦作糕、𩝝、𥻷。”</w:t>
        <w:br/>
      </w:r>
    </w:p>
    <w:p>
      <w:r>
        <w:t>𥻾##𥻾</w:t>
        <w:br/>
        <w:br/>
        <w:t>𥻾同“糯”。《古俗字略·翰韻》：“糯，稻名也。𥻾，古。”</w:t>
        <w:br/>
      </w:r>
    </w:p>
    <w:p>
      <w:r>
        <w:t>𥻿##𥻿</w:t>
        <w:br/>
        <w:br/>
        <w:t>𥻿lí　《集韻》鄰知切，平支來。</w:t>
        <w:br/>
        <w:br/>
        <w:t>（1）熬米坏。《集韻·支韻》：“𥻿，熬米壞也。”</w:t>
        <w:br/>
        <w:br/>
        <w:t>（2）黏。*明**方以智*《物理小識》卷九：“金漆椑漆之外，有猫頭刺汁以𥻿雀，雞腸草汁以黏蟬，芨楮、榆皮、滑條皆黏。”</w:t>
        <w:br/>
      </w:r>
    </w:p>
    <w:p>
      <w:r>
        <w:t>𥼀##𥼀</w:t>
        <w:br/>
        <w:br/>
        <w:t>zú　《集韻》子六切，入屋精。</w:t>
        <w:br/>
        <w:br/>
        <w:t>方言。熬米作成食品。《集韻·屋韻》：“𥼀，*吴*俗謂熬米為餌曰𥼀。”</w:t>
        <w:br/>
      </w:r>
    </w:p>
    <w:p>
      <w:r>
        <w:t>𥼁##𥼁</w:t>
        <w:br/>
        <w:br/>
        <w:t>𥼁同“𥡢”。《集韻·術韻》：“𥡢，糲米。或从米。”</w:t>
        <w:br/>
      </w:r>
    </w:p>
    <w:p>
      <w:r>
        <w:t>𥼂##𥼂</w:t>
        <w:br/>
        <w:br/>
        <w:t>𥼂cuī　《集韻》昨回切，平灰從。</w:t>
        <w:br/>
        <w:br/>
        <w:t>精米。《集韻·灰韻》：“𥼂，精米。”</w:t>
        <w:br/>
      </w:r>
    </w:p>
    <w:p>
      <w:r>
        <w:t>𥼃##𥼃</w:t>
        <w:br/>
        <w:br/>
        <w:t>¹¹𥼃同“積”。《經律異相》卷三十二：“太子於是棄國捐王，不務人物，一心專精，念道修德，功勳累𥼃，遂至如今。”按：*宋*、*元*、*明*、*宫*本作“積”，从语境看，当以“積”为正。</w:t>
        <w:br/>
      </w:r>
    </w:p>
    <w:p>
      <w:r>
        <w:t>𥼄##𥼄</w:t>
        <w:br/>
        <w:br/>
        <w:t>𥼄同“粰”。《龍龕手鑑·米部》：“𥼄”，“粰”的或体。</w:t>
        <w:br/>
      </w:r>
    </w:p>
    <w:p>
      <w:r>
        <w:t>𥼅##𥼅</w:t>
        <w:br/>
        <w:br/>
        <w:t>𥼅lí　《字彙補》吕支切。</w:t>
        <w:br/>
        <w:br/>
        <w:t>〔巨𥼅〕弩名。《字彙補·米部》：“𥼅，音貍。疑與斄為一字，姑别出以竢正。”《古文苑·黄香〈九宫賦〉》：“操巨𥼅之礉弩，齊佩機而鳴廓。”*章樵*注：“巨𥼅，弩名。”</w:t>
        <w:br/>
      </w:r>
    </w:p>
    <w:p>
      <w:r>
        <w:t>𥼆##𥼆</w:t>
        <w:br/>
        <w:br/>
        <w:t>𥼆同“𥻦”。《改併四聲篇海·米部》引《龍龕手鑑》：“𥼆，音薩，放也。《説文》云‘迸散也’。”《篇海類編·食貨類·米部》：“𥼆，與𥻦同。”</w:t>
        <w:br/>
      </w:r>
    </w:p>
    <w:p>
      <w:r>
        <w:t>𥼇##𥼇</w:t>
        <w:br/>
        <w:br/>
        <w:t>𥼇同“糞”。《集韻·問韻》：“𥼇”，同“糞”。</w:t>
        <w:br/>
      </w:r>
    </w:p>
    <w:p>
      <w:r>
        <w:t>𥼈##𥼈</w:t>
        <w:br/>
        <w:br/>
        <w:t>𥼈同“糞”。《字彙補·米部》：“𥼈，古文糞字。”</w:t>
        <w:br/>
      </w:r>
    </w:p>
    <w:p>
      <w:r>
        <w:t>𥼉##𥼉</w:t>
        <w:br/>
        <w:br/>
        <w:t>𥼉同“糒”。《康熙字典·米部》引《篇海》：“𥼉，同糒。”</w:t>
        <w:br/>
      </w:r>
    </w:p>
    <w:p>
      <w:r>
        <w:t>𥼓##𥼓</w:t>
        <w:br/>
        <w:br/>
        <w:t>同“糒”。《説文·米部》：“𥼓，乾也。从米，☀聲。”《正字通·米部》：“糒，本作𥼓”。《水經注·河水》：“*段國*曰*澆河*，西南百七十里有黄沙，沙南北百二十里，東西七十里，西極*大楊川*。望黄沙猶若人委乾𥼓于地。”</w:t>
        <w:br/>
      </w:r>
    </w:p>
    <w:p>
      <w:r>
        <w:t>𥼔##𥼔</w:t>
        <w:br/>
        <w:br/>
        <w:t>𥼔同“淅”。《集韻·錫韻》：“淅，或作𥼔。”</w:t>
        <w:br/>
      </w:r>
    </w:p>
    <w:p>
      <w:r>
        <w:t>𥼗##𥼗</w:t>
        <w:br/>
        <w:br/>
        <w:t>同“粗”。《廣韻·模韻》：“𥼗，米不精也。”《正字通·米部》：“𥼗，粗、麤同。俗作𥼗。”</w:t>
        <w:br/>
      </w:r>
    </w:p>
    <w:p>
      <w:r>
        <w:t>𥼘##𥼘</w:t>
        <w:br/>
        <w:br/>
        <w:t>𥼘qí　《集韻》渠希切，平微羣.</w:t>
        <w:br/>
        <w:br/>
        <w:t>小食。《玉篇·米部》：“𥼘，小食也。”</w:t>
        <w:br/>
      </w:r>
    </w:p>
    <w:p>
      <w:r>
        <w:t>𥼙##𥼙</w:t>
        <w:br/>
        <w:br/>
        <w:t>𥼙同“粶”。《集韻·屋韻》：“粶，火爆米曰粶。或从火。”</w:t>
        <w:br/>
      </w:r>
    </w:p>
    <w:p>
      <w:r>
        <w:t>𥼚##𥼚</w:t>
        <w:br/>
        <w:br/>
        <w:t>《説文》：“𥼚，早取穀也。从米，焦聲。一曰小。”</w:t>
        <w:br/>
        <w:br/>
        <w:t>zhuō　《廣韻》側角切，入覺莊。藥部。</w:t>
        <w:br/>
        <w:br/>
        <w:t>（1）早收的谷。《説文·米部》：“𥼚，早取穀也。”*徐鍇*繫傳引*漢**張衡*《南都賦》：“冬稌夏𥼚，隨時代熟。”*段玉裁*注：“《内則》‘稰穛’注云：‘孰穫曰稰，生穫曰穛。’……按：穛即𥼚字。”《廣韻·覺韻》：“穛，早熟穀。𥼚，上同。”</w:t>
        <w:br/>
        <w:br/>
        <w:t>（2）谷之小者。《説文·米部》：“𥼚，小。”*段玉裁*注：“謂穀之小者也。”</w:t>
        <w:br/>
      </w:r>
    </w:p>
    <w:p>
      <w:r>
        <w:t>𥼛##𥼛</w:t>
        <w:br/>
        <w:br/>
        <w:t>𥼛cuì　《集韻》充芮切，去祭昌。</w:t>
        <w:br/>
        <w:br/>
        <w:t>谷再舂。《集韻·祭韻》：“𥼛，穀再舂。”</w:t>
        <w:br/>
      </w:r>
    </w:p>
    <w:p>
      <w:r>
        <w:t>𥼜##𥼜</w:t>
        <w:br/>
        <w:br/>
        <w:t>𥼜pū　《改併四聲篇海》引《搜真玉鏡》普屋切。</w:t>
        <w:br/>
        <w:br/>
        <w:t>米𥼜。《篇海類編·食貨類·米部》：“𥼜，米𥼜。”</w:t>
        <w:br/>
      </w:r>
    </w:p>
    <w:p>
      <w:r>
        <w:t>𥼝##𥼝</w:t>
        <w:br/>
        <w:br/>
        <w:t>𥼝同“黐”。《龍龕手鑑·米部》：“𥼝，俗。正作黐。”</w:t>
        <w:br/>
      </w:r>
    </w:p>
    <w:p>
      <w:r>
        <w:t>𥼞##𥼞</w:t>
        <w:br/>
        <w:br/>
        <w:t>𥼞“𩐏”的讹字。《篇海類編·食貨類·米部》：“𥼞，百合蒜。”*张涌泉*《漢語俗字叢考》：“此字當是‘𩐏’字訛省。”</w:t>
        <w:br/>
      </w:r>
    </w:p>
    <w:p>
      <w:r>
        <w:t>𥼟##𥼟</w:t>
        <w:br/>
        <w:br/>
        <w:t>𥼟tán　《改併四聲篇海》引《類篇》音談。</w:t>
        <w:br/>
        <w:br/>
        <w:t>黏。《改併四聲篇海·米部》引《類篇》：“𥼟，粘。”</w:t>
        <w:br/>
      </w:r>
    </w:p>
    <w:p>
      <w:r>
        <w:t>𥼠##𥼠</w:t>
        <w:br/>
        <w:br/>
        <w:t>𥼠同“𥺘（䉾）”。《龍龕手鑑·米部》：“𥺘、𥼠，音秘。惡米也。二同。”</w:t>
        <w:br/>
      </w:r>
    </w:p>
    <w:p>
      <w:r>
        <w:t>𥼩##𥼩</w:t>
        <w:br/>
        <w:br/>
        <w:t>𥼩zī　《改併四聲篇海·米部》引《搜真玉鏡》：“𥼩，音緇。”《字彙補·米部》：“𥼩，子兮切。見《海篇》。”</w:t>
        <w:br/>
      </w:r>
    </w:p>
    <w:p>
      <w:r>
        <w:t>𥼪##𥼪</w:t>
        <w:br/>
        <w:br/>
        <w:t>𥼪zǔ　《改併四聲篇海·米部》引《搜真玉鏡》：“𥼪，音俎。”《字彙補·米部》：“𥼪，子楚切。義闕。”</w:t>
        <w:br/>
      </w:r>
    </w:p>
    <w:p>
      <w:r>
        <w:t>𥼫##𥼫</w:t>
        <w:br/>
        <w:br/>
        <w:t>𥼫同“粥”。《古俗字略·屋韻》：“粥，糜也。𥼫，古。”</w:t>
        <w:br/>
      </w:r>
    </w:p>
    <w:p>
      <w:r>
        <w:t>𥼬##𥼬</w:t>
        <w:br/>
        <w:br/>
        <w:t>𥼬róng　《改併四聲篇海·米部》引《搜真玉鏡》：“𥼬，音榮。”《字彙補·米部》：“𥼬，義未詳。”</w:t>
        <w:br/>
      </w:r>
    </w:p>
    <w:p>
      <w:r>
        <w:t>𥼭##𥼭</w:t>
        <w:br/>
        <w:br/>
        <w:t>𥼭（一）lín</w:t>
        <w:br/>
        <w:br/>
        <w:t>同“鱗”。《龍龕手鑑·米部》：“𥼭，新藏作鱗。在《廣弘明集》第廿卷。”</w:t>
        <w:br/>
        <w:br/>
        <w:t>（二）lián</w:t>
        <w:br/>
        <w:br/>
        <w:t>“憐”的讹字。*唐**慧琳*《一切經音義》卷九：“憐傷，練田反。……經文从米作𥼭，非也。書錯不成字也。”</w:t>
        <w:br/>
      </w:r>
    </w:p>
    <w:p>
      <w:r>
        <w:t>𥼯##𥼯</w:t>
        <w:br/>
        <w:br/>
        <w:t>𥼯“糕”的讹字。《農政全書·農事·授時》：“賤𥼯廩炒令焦，和穀種子。”*石声汉*校注：“‘賤𥼯廩’疑係‘殘糕糜’之譌。‘子’字疑係‘下’字寫錯。”</w:t>
        <w:br/>
      </w:r>
    </w:p>
    <w:p>
      <w:r>
        <w:t>𥼴##𥼴</w:t>
        <w:br/>
        <w:br/>
        <w:t>𥼴xián</w:t>
        <w:br/>
        <w:br/>
        <w:t>人名用字。《字彙補·米部》：“𥼴，人名。”《韓非子·難三》：“吾聞*龐𥼴氏*之子不孝，其行奚如？”*王先慎*集解：“*顧廣圻*曰：𥼴，當依《論衡》作撊。字書無𥼴字。《史記·酷吏傳》云：‘*濟南**𣊺氏*。’《漢書音義》云：‘音小兒癇病也。’即此姓。*龐*當是其里也。”</w:t>
        <w:br/>
      </w:r>
    </w:p>
    <w:p>
      <w:r>
        <w:t>𥼶##𥼶</w:t>
        <w:br/>
        <w:br/>
        <w:t>《説文》：“𥼶，潰米也。从米，睪聲。”*田吴炤*二徐箋異：“*大徐*本作潰米也。*小徐*本作漬米也。*炤*按：《玉篇》、《廣韻》引皆作漬米也。則*小徐*本不誤。”</w:t>
        <w:br/>
        <w:br/>
        <w:t>shì　《廣韻》施隻切，入昔書。鐸部。</w:t>
        <w:br/>
        <w:br/>
        <w:t>淘米。《説文·米部》：“𥼶，漬米也。”*段玉裁*注：“漬米，淅米也。漬者初湛諸水，淅則淘汰之。《大雅》作‘釋’，‘𥼶’之叚借字也。”</w:t>
        <w:br/>
      </w:r>
    </w:p>
    <w:p>
      <w:r>
        <w:t>𥼷##𥼷</w:t>
        <w:br/>
        <w:br/>
        <w:t>𥼷同“饘”。《集韻·㒨韻》：“饘，《説文》：‘糜也。’或作𥼷。”《管子·山權數》：“*湯*以*莊山*之金鑄幣，而贖民之無𥼷賣子者。”*清**顧炎武*《錢糧論上》：“自*禹*、*湯*之世，不能無凶年，而民至於無𥼷賣子。”</w:t>
        <w:br/>
      </w:r>
    </w:p>
    <w:p>
      <w:r>
        <w:t>𥼸##𥼸</w:t>
        <w:br/>
        <w:br/>
        <w:t>𥼸同“𥾂”。《集韻·青韻》：“𥾂，米餌。或从零。”</w:t>
        <w:br/>
      </w:r>
    </w:p>
    <w:p>
      <w:r>
        <w:t>𥼹##𥼹</w:t>
        <w:br/>
        <w:br/>
        <w:t>𥼹同“毇”。《集韻·紙韻》：“毇，《説文》：‘米一斛舂為八斗。’一曰饘也。或作𥼹。”</w:t>
        <w:br/>
      </w:r>
    </w:p>
    <w:p>
      <w:r>
        <w:t>𥼺##𥼺</w:t>
        <w:br/>
        <w:br/>
        <w:t>𥼺cuǐ　《廣韻》七罪切，上賄清。</w:t>
        <w:br/>
        <w:br/>
        <w:t>（1）物粗。《玉篇·米部》：“𥼺，粗也。”《廣韻·賄韻》：“𥼺，物粗也。”</w:t>
        <w:br/>
        <w:br/>
        <w:t>（2）同“䊫”。红米。《集韻·賄韻》：“䊫，稻赤米曰䊫，或作𥼺。”</w:t>
        <w:br/>
      </w:r>
    </w:p>
    <w:p>
      <w:r>
        <w:t>𥼻##𥼻</w:t>
        <w:br/>
        <w:br/>
        <w:t>𥼻同“資”。《不空羂索神變真言經》卷二十九：“常勤精進受持讀誦，則得如是福德𥼻糧。”按：同经卷一作“資糧”，今对应经文作“資糧”。“𥼻”即“資”字。一说同“餈”。《改併四聲篇海·米部》引《搜真玉鏡》：“𥼻，音資。”《字彙補·米部》：“𥼻，粉餌也。”*张涌泉*《漢語俗字叢考》：“此字當是‘餈’的俗字。”</w:t>
        <w:br/>
      </w:r>
    </w:p>
    <w:p>
      <w:r>
        <w:t>𥼼##𥼼</w:t>
        <w:br/>
        <w:br/>
        <w:t>𥼼fū　《集韻》芳無切，平虞敷。</w:t>
        <w:br/>
        <w:br/>
        <w:t>米粉饼。《集韻·虞韻》：“𥼼，粉餌。”</w:t>
        <w:br/>
      </w:r>
    </w:p>
    <w:p>
      <w:r>
        <w:t>𥼽##𥼽</w:t>
        <w:br/>
        <w:br/>
        <w:t>𥼽同“糖”。《龍龕手鑑·米部》：“𥼽”，“糖”的俗字。</w:t>
        <w:br/>
      </w:r>
    </w:p>
    <w:p>
      <w:r>
        <w:t>𥼾##𥼾</w:t>
        <w:br/>
        <w:br/>
        <w:t>𥼾同“糝”。《字彙補·米部》：“𥼾，同糝。”</w:t>
        <w:br/>
      </w:r>
    </w:p>
    <w:p>
      <w:r>
        <w:t>𥼿##𥼿</w:t>
        <w:br/>
        <w:br/>
        <w:t>𥼿同“𥽏”。《龍龕手鑑·米部》：“𥼿”，同“𥽏”。</w:t>
        <w:br/>
      </w:r>
    </w:p>
    <w:p>
      <w:r>
        <w:t>𥽀##𥽀</w:t>
        <w:br/>
        <w:br/>
        <w:t>𥽀同“糶”。《篇海類編·食貨類·米部》：“𥽀，同糶。”</w:t>
        <w:br/>
      </w:r>
    </w:p>
    <w:p>
      <w:r>
        <w:t>𥽁##𥽁</w:t>
        <w:br/>
        <w:br/>
        <w:t>𥽁xiào　《改併四聲篇海》引《奚韻》相叫切。</w:t>
        <w:br/>
        <w:br/>
        <w:t>饮酒尽。《改併四聲篇海·米部》引《奚韻》：“𥽁，飲酒盡也。”按：《康熙字典·米部》谓“即‘𣤹’字之譌”。</w:t>
        <w:br/>
      </w:r>
    </w:p>
    <w:p>
      <w:r>
        <w:t>𥽂##𥽂</w:t>
        <w:br/>
        <w:br/>
        <w:t>𥽂同“毇”。《集韻·未韻》：“毇，米一斛舂為八斗。或不省。”</w:t>
        <w:br/>
      </w:r>
    </w:p>
    <w:p>
      <w:r>
        <w:t>𥽃##𥽃</w:t>
        <w:br/>
        <w:br/>
        <w:t>𥽃同“糗”。《龍龕手鑑·米部》：“𥽃，同糗。”</w:t>
        <w:br/>
      </w:r>
    </w:p>
    <w:p>
      <w:r>
        <w:t>𥽇##𥽇</w:t>
        <w:br/>
        <w:br/>
        <w:t>同“𧆐”。*清**朱駿聲*《説文通訓定聲·謙部》：“𧆐，字亦作𥽇。”</w:t>
        <w:br/>
      </w:r>
    </w:p>
    <w:p>
      <w:r>
        <w:t>𥽈##𥽈</w:t>
        <w:br/>
        <w:br/>
        <w:t>fēng　《龍龕手鑑》音豐。</w:t>
        <w:br/>
        <w:br/>
        <w:t>同“麷”。《龍龕手鑑·米部》：“𥽈，俗。”《武威漢簡·有司九》：“𥽈賁坐設于豆西。”按：《儀禮·有司徹》作“麷蕡坐設于豆西”。</w:t>
        <w:br/>
      </w:r>
    </w:p>
    <w:p>
      <w:r>
        <w:t>𥽉##𥽉</w:t>
        <w:br/>
        <w:br/>
        <w:t>𥽉同“𥼶”。《正字通·米部》：“釋，篆作𥽉。”</w:t>
        <w:br/>
      </w:r>
    </w:p>
    <w:p>
      <w:r>
        <w:t>𥽊##𥽊</w:t>
        <w:br/>
        <w:br/>
        <w:t>𥽊同“䊎”。《正字通·米部》：“䊎，篆作𥽊。”</w:t>
        <w:br/>
      </w:r>
    </w:p>
    <w:p>
      <w:r>
        <w:t>𥽏##𥽏</w:t>
        <w:br/>
        <w:br/>
        <w:t>𥽏jiàn　《廣韻》胡黤切，上檻匣。</w:t>
        <w:br/>
        <w:br/>
        <w:t>粥。《玉篇·米部》：“𥽏，饘也。”《廣韻·檻韻》：“𥽏，䊤也。”</w:t>
        <w:br/>
      </w:r>
    </w:p>
    <w:p>
      <w:r>
        <w:t>𥽐##𥽐</w:t>
        <w:br/>
        <w:br/>
        <w:t>𥽐jiàn　《改併四聲篇海》引《類篇》音檻。</w:t>
        <w:br/>
        <w:br/>
        <w:t>米豆。《改併四聲篇海·米部》引《類篇》：“𥽐，米豆也。”</w:t>
        <w:br/>
      </w:r>
    </w:p>
    <w:p>
      <w:r>
        <w:t>𥽑##𥽑</w:t>
        <w:br/>
        <w:br/>
        <w:t>𥽑同“𥺘（䉾）”。《改併四聲篇海·米部》引《川篇》：“𥽑，音秘。惡米也。”《字彙補·米部》：“𥽑，同𥺘。”</w:t>
        <w:br/>
      </w:r>
    </w:p>
    <w:p>
      <w:r>
        <w:t>𥽒##𥽒</w:t>
        <w:br/>
        <w:br/>
        <w:t>𥽒fèn　《集韻》方文切，平文非。</w:t>
        <w:br/>
        <w:br/>
        <w:t>同“𡊅（𡊄）”。扫除。《集韻·文韻》：“𡊅，掃除也。亦作𥽒。”</w:t>
        <w:br/>
      </w:r>
    </w:p>
    <w:p>
      <w:r>
        <w:t>𥽗##𥽗</w:t>
        <w:br/>
        <w:br/>
        <w:t>𥽗lì　《廣韻》郎擊切，入錫來。</w:t>
        <w:br/>
        <w:br/>
        <w:t>杂；杂糅食。《廣雅·釋詁一》：“𥽗，雜也。”《玉篇·米部》：“𥽗，雜糅食也。”</w:t>
        <w:br/>
      </w:r>
    </w:p>
    <w:p>
      <w:r>
        <w:t>𥽘##𥽘</w:t>
        <w:br/>
        <w:br/>
        <w:t>《説文》：“𥽘，麩也。从米，蔑聲。”</w:t>
        <w:br/>
        <w:br/>
        <w:t>（一）mò　《廣韻》莫撥切，入末明。月部。</w:t>
        <w:br/>
        <w:br/>
        <w:t>谷物的粉末。《説文·米部》：“𥽘，麩也。”*段玉裁*注：“《玉篇》云：‘𥽘或作䴲。’則𥽘䴲一字。*大徐*作麩，麩乃䴲之誤。”《廣韻·末韻》：“𥽘，米和細屑。”</w:t>
        <w:br/>
        <w:br/>
        <w:t>（二）miè　《集韻》莫結切，入屑明。</w:t>
        <w:br/>
        <w:br/>
        <w:t>同“𩱸（𩱷）”。《集韻·屑韻》：“𩱸，《説文》：‘*涼州*謂鬻為𩱸。’或从蔑。”</w:t>
        <w:br/>
      </w:r>
    </w:p>
    <w:p>
      <w:r>
        <w:t>𥽙##𥽙</w:t>
        <w:br/>
        <w:br/>
        <w:t>𥽙“糗”的讹字。《集韻·有韻》：“𥽙，乾飯屑也。”*方成珪*考正：“按：糗☀𥽙，據*宋*本及《類篇》正。”</w:t>
        <w:br/>
      </w:r>
    </w:p>
    <w:p>
      <w:r>
        <w:t>𥽚##𥽚</w:t>
        <w:br/>
        <w:br/>
        <w:t>𥽚同“☀（粺）”。《集韻·卦韻》：“☀，《説文》：‘毇也。’或曰：‘粟一石舂米一斗四升。’或作𥽚。”</w:t>
        <w:br/>
      </w:r>
    </w:p>
    <w:p>
      <w:r>
        <w:t>𥽛##𥽛</w:t>
        <w:br/>
        <w:br/>
        <w:t>𥽛同“𥼸（𥾂）”。《字彙補·米部》：“𥽛，與𥼸同。見《集韻》。”按：《集韻·青韻》作“𥾂”。</w:t>
        <w:br/>
      </w:r>
    </w:p>
    <w:p>
      <w:r>
        <w:t>𥽟##𥽟</w:t>
        <w:br/>
        <w:br/>
        <w:t>𥽟（一）yōu　《改併四聲篇海·米部》引《搜真玉鏡》：“𥽟，音憂。”《字彙補·米部》：“𥽟，義闕。”</w:t>
        <w:br/>
        <w:br/>
        <w:t>（二）kuàng</w:t>
        <w:br/>
        <w:br/>
        <w:t>同“穬”。《字韻合璧·米部》：“𥽟，正作穬，穀芒也。”</w:t>
        <w:br/>
      </w:r>
    </w:p>
    <w:p>
      <w:r>
        <w:t>𥽣##𥽣</w:t>
        <w:br/>
        <w:br/>
        <w:t>𥽣同“𥼸（𥾂）”。《字彙補·米部》：“𥽣”，同“𥼸”。</w:t>
        <w:br/>
      </w:r>
    </w:p>
    <w:p>
      <w:r>
        <w:t>𥽥##𥽥</w:t>
        <w:br/>
        <w:br/>
        <w:t>𥽥huò　《集韻》黑各切，入鐸曉。</w:t>
        <w:br/>
        <w:br/>
        <w:t>黍制干粮。《集韻·鐸韻》：“𥽥，黍糗。”</w:t>
        <w:br/>
      </w:r>
    </w:p>
    <w:p>
      <w:r>
        <w:t>𥽦##𥽦</w:t>
        <w:br/>
        <w:br/>
        <w:t>𥽦同“𥽿”。《正字通·米部》：“𥽦，俗𥽿字。”*宋**王禹偁*《酬种放徵君》：“卜居襍民甿，致養無精𥽦。”</w:t>
        <w:br/>
      </w:r>
    </w:p>
    <w:p>
      <w:r>
        <w:t>𥽧##𥽧</w:t>
        <w:br/>
        <w:br/>
        <w:t>qū　《改併四聲篇海》引《餘文》丘六切。</w:t>
        <w:br/>
        <w:br/>
        <w:t>同“𥶶”。酒曲。《改併四聲篇海·米部》引《餘文》：“𥽧，酒母也。”</w:t>
        <w:br/>
      </w:r>
    </w:p>
    <w:p>
      <w:r>
        <w:t>𥽬##𥽬</w:t>
        <w:br/>
        <w:br/>
        <w:t>𥽬niàng　《廣韻》女亮切，去漾娘。</w:t>
        <w:br/>
        <w:br/>
        <w:t>杂；杂米。《廣雅·釋詁一》：“𥽬，雜也。”《龍龕手鑑·米部》：“𥽬，雜米也。”*明**朱孟震*《西南夷風土記》：“酒則燒酒，茶則谷茶，飯則糯𥽬。”</w:t>
        <w:br/>
      </w:r>
    </w:p>
    <w:p>
      <w:r>
        <w:t>𥽭##𥽭</w:t>
        <w:br/>
        <w:br/>
        <w:t>𥽭同“糷”。《玉篇·米部》：“糷，亦作𥽭。”</w:t>
        <w:br/>
      </w:r>
    </w:p>
    <w:p>
      <w:r>
        <w:t>𥽮##𥽮</w:t>
        <w:br/>
        <w:br/>
        <w:t>𥽮同“𥾂”。《改併四聲篇海·米部》引《俗字背篇》：“𥽮，与𥾂同。”</w:t>
        <w:br/>
      </w:r>
    </w:p>
    <w:p>
      <w:r>
        <w:t>𥽰##𥽰</w:t>
        <w:br/>
        <w:br/>
        <w:t>𥽰mí　《改併四聲篇海》引《類篇》音糜。</w:t>
        <w:br/>
        <w:br/>
        <w:t>碎。《字彙補·米部》：“𥽰，碎也。”按：疑即“䊳”的俗字。</w:t>
        <w:br/>
      </w:r>
    </w:p>
    <w:p>
      <w:r>
        <w:t>𥽱##𥽱</w:t>
        <w:br/>
        <w:br/>
        <w:t>𥽱同“𥽽（䊲）”。《玉篇·臼部》：“𥽱，小舂也。”《集韻·産韻》：“𥽽，《字林》：‘䃺粟也。’或作𥽱。”</w:t>
        <w:br/>
      </w:r>
    </w:p>
    <w:p>
      <w:r>
        <w:t>𥽲##𥽲</w:t>
        <w:br/>
        <w:br/>
        <w:t>¹⁸𥽲同“䋛”。《集韻·薺韻》：“䋛，《説文》：‘繡文如聚細米也。’古作𥽲。”</w:t>
        <w:br/>
      </w:r>
    </w:p>
    <w:p>
      <w:r>
        <w:t>𥽳##𥽳</w:t>
        <w:br/>
        <w:br/>
        <w:t>¹⁸𥽳qì　《類篇》測立切，入緝初。</w:t>
        <w:br/>
        <w:br/>
        <w:t>以新谷汁渍旧谷。《類篇·米部》：“𥽳，以新穀汁漬舊穀汁也。”按：《集韻·緝韻》作“񇿡，側立切，以新穀汁漬舊穀也”。</w:t>
        <w:br/>
      </w:r>
    </w:p>
    <w:p>
      <w:r>
        <w:t>𥽴##𥽴</w:t>
        <w:br/>
        <w:br/>
        <w:t>𥽴同“粄”。《龍龕手鑑·米部》：“𥽴”，“粄”的俗字。</w:t>
        <w:br/>
      </w:r>
    </w:p>
    <w:p>
      <w:r>
        <w:t>𥽶##𥽶</w:t>
        <w:br/>
        <w:br/>
        <w:t>𥽶hé　《集韻》下革切，入麥匣。</w:t>
        <w:br/>
        <w:br/>
        <w:t>糠里的粗屑。也作“覈”。《集韻·麥韻》：“𥽶，穀糠不破者。”</w:t>
        <w:br/>
      </w:r>
    </w:p>
    <w:p>
      <w:r>
        <w:t>𥽷##𥽷</w:t>
        <w:br/>
        <w:br/>
        <w:t>𥽷同“糪”。《集韻·麥韻》：“糪，米飰半腥半熟曰糪。或作𥽷。”《字彙·米部》：“𥽷，同糪。”</w:t>
        <w:br/>
      </w:r>
    </w:p>
    <w:p>
      <w:r>
        <w:t>𥽸##𥽸</w:t>
        <w:br/>
        <w:br/>
        <w:t>𥽸liàn　《集韻》龍眷切，去線來。</w:t>
        <w:br/>
        <w:br/>
        <w:t>熬饵黏。《集韻·綫韻》：“𥽸，熬餌黏也。”</w:t>
        <w:br/>
      </w:r>
    </w:p>
    <w:p>
      <w:r>
        <w:t>𥽹##𥽹</w:t>
        <w:br/>
        <w:br/>
        <w:t>𥽹同“糙”。《字彙補·米部》：“𥽹，米穀雜也。”按：《廣韻·号韻》：“㿷，米穀雜。糙、㿷同。”“𥽹”与“糙”音义同。</w:t>
        <w:br/>
      </w:r>
    </w:p>
    <w:p>
      <w:r>
        <w:t>𥽻##𥽻</w:t>
        <w:br/>
        <w:br/>
        <w:t>𥽻同“糖”。《龍龕手鑑·米部》：“𥽻”，“糖”的俗字。</w:t>
        <w:br/>
      </w:r>
    </w:p>
    <w:p>
      <w:r>
        <w:t>𥽼##𥽼</w:t>
        <w:br/>
        <w:br/>
        <w:t>¹⁹𥽼同“糷”。《康熙字典·米部》：“𥽼，《集韻》同糷。”按：今本《集韻》无此字。</w:t>
        <w:br/>
      </w:r>
    </w:p>
    <w:p>
      <w:r>
        <w:t>𥽽##𥽽</w:t>
        <w:br/>
        <w:br/>
        <w:t>𥽽同“䊲”。《玉篇·𠧪部》：“𥽽，叉萬切。䃺粟也；舂米未精也。”《改併四聲篇海·米部》引《併了部頭》：“䊲，旧在《𠧪部》，新改于此。與‘𥽽’義同。”</w:t>
        <w:br/>
      </w:r>
    </w:p>
    <w:p>
      <w:r>
        <w:t>𥽿##𥽿</w:t>
        <w:br/>
        <w:br/>
        <w:t>《説文》：“𥽿，䊪米一斛舂為九斗曰𥽿。从毇，丵聲。”</w:t>
        <w:br/>
        <w:br/>
        <w:t>zuò　《廣韻》則落切，入鐸精。鐸部。</w:t>
        <w:br/>
        <w:br/>
        <w:t>（1）舂过的精米。《説文·毇部》：“𥽿，䊪米一斛舂為九斗曰𥽿。”*唐**玄應*《一切經音義》卷十八引《三蒼》注云：“𥽿，精米也。”《廣韻·鐸韻》：“𥽿，精細米也。”</w:t>
        <w:br/>
        <w:br/>
        <w:t>（2）舂。《廣雅·釋詁四》：“𥽿，舂也。”*唐**玄應*《一切經音義》卷十八：“今*江*南謂䑔米為𥽿。”《楚辭·九章·惜誦》：“檮木蘭以矯蕙兮，𥽿申椒以為糧。”</w:t>
        <w:br/>
        <w:br/>
        <w:t>（3）小。《廣雅·釋詁二》：“𥽿，小也。”</w:t>
        <w:br/>
      </w:r>
    </w:p>
    <w:p>
      <w:r>
        <w:t>𥾀##𥾀</w:t>
        <w:br/>
        <w:br/>
        <w:t>²¹𥾀</w:t>
        <w:br/>
        <w:br/>
        <w:t>同“𩏶”。《説文·韋部》：“𩏷，收束也。𥾀，𩏷或从要。”</w:t>
        <w:br/>
      </w:r>
    </w:p>
    <w:p>
      <w:r>
        <w:t>𥾁##𥾁</w:t>
        <w:br/>
        <w:br/>
        <w:t>𥾁同“䊤”。《正字通·米部》：“䊤，本作𥾁。”</w:t>
        <w:br/>
      </w:r>
    </w:p>
    <w:p>
      <w:r>
        <w:t>𥾂##𥾂</w:t>
        <w:br/>
        <w:br/>
        <w:t>²⁴𥾂líng　《集韻》郎丁切，平青來。</w:t>
        <w:br/>
        <w:br/>
        <w:t>米饼。《集韻·青韻》：“𥾂，米餌。”</w:t>
        <w:br/>
      </w:r>
    </w:p>
    <w:p>
      <w:r>
        <w:t>𥾄##𥾄</w:t>
        <w:br/>
        <w:br/>
        <w:t>²⁷𥾄</w:t>
        <w:br/>
        <w:br/>
        <w:t>同“𥻆（粟）”。《説文·𠧪部》：“𥻆，嘉穀實也。𥾄，籀文𥻆。”</w:t>
        <w:br/>
      </w:r>
    </w:p>
    <w:p>
      <w:r>
        <w:t>𫃑##𫃑</w:t>
        <w:br/>
        <w:br/>
        <w:t>同“醪”。</w:t>
        <w:br/>
      </w:r>
    </w:p>
    <w:p>
      <w:r>
        <w:t>𬖑##𬖑</w:t>
        <w:br/>
        <w:br/>
        <w:t>𬖑“粯”的类推简化字。</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等线" w:hAnsi="等线" w:eastAsia="等线"/>
      <w:b w:val="0"/>
      <w:i w:val="0"/>
      <w:caps w:val="0"/>
      <w:strike w:val="0"/>
      <w:sz w:val="21"/>
      <w:u w:val="none"/>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