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㿪##㿪</w:t>
        <w:br/>
        <w:br/>
        <w:t>㿪huán　《廣韻》胡官切，平桓匣。</w:t>
        <w:br/>
        <w:br/>
        <w:t>皮病。《廣雅·釋詁一》：“㿪，病也。”《廣韻·桓韻》：“㿪，皮病。”</w:t>
        <w:br/>
      </w:r>
    </w:p>
    <w:p>
      <w:r>
        <w:t>㿫##㿫</w:t>
        <w:br/>
        <w:br/>
        <w:t>㿫bì　《篇海類編》兵媚切。</w:t>
        <w:br/>
        <w:br/>
        <w:t>劈麻苧㿫头。《篇海類編·身體類·皮部》：“㿫，劈麻苧㿫頭也。”</w:t>
        <w:br/>
      </w:r>
    </w:p>
    <w:p>
      <w:r>
        <w:t>㿬##㿬</w:t>
        <w:br/>
        <w:br/>
        <w:t>㿬bā　《廣韻》伯加切，平麻幫。</w:t>
        <w:br/>
        <w:br/>
        <w:t>（1）〔㿬皻〕鼻病。《廣韻·麻韻》：“㿬，㿬皻，鼻病。”《類篇·皮部》：“㿬，㿬皻，鼻臭。”</w:t>
        <w:br/>
        <w:br/>
        <w:t>（2）同“疤”。《正字通·皮部》：“㿬，同疤。”*明**張岱*《陶庵夢憶·二十四橋風月》：“茶館酒肆岸上紗燈百盞，諸妓揜映閃滅於其間。㿬盭者簾，雄趾者閾。”</w:t>
        <w:br/>
        <w:br/>
        <w:t>（3）同“巴”。盼望。*明**高深甫*《寒閨怨》：“恨冰沙，馬蹄兒歸期誤他，人在眼中㿬，雁魚沉説甚麽鵲噪燈花。”</w:t>
        <w:br/>
      </w:r>
    </w:p>
    <w:p>
      <w:r>
        <w:t>㿭##㿭</w:t>
        <w:br/>
        <w:br/>
        <w:t>㿭（一）chè　《集韻》耻格切，入陌徹。</w:t>
        <w:br/>
        <w:br/>
        <w:t>皮肤皱裂。《玉篇·皮部》：“㿭，皴㿭也。”《集韻·陌韻》：“㿭，皴也。”*清**范寅*《越諺》卷中：“䐜㿭，嚴冬皮𡍩。”</w:t>
        <w:br/>
        <w:br/>
        <w:t>（二）lè　《集韻》力摘切，入麥來。</w:t>
        <w:br/>
        <w:br/>
        <w:t>姓。《集韻·麥韻》：“☀，姓也，出*東平*。”*方成珪*考正：“㿭☀☀，據*宋*本及《類篇》正。”</w:t>
        <w:br/>
      </w:r>
    </w:p>
    <w:p>
      <w:r>
        <w:t>㿮##㿮</w:t>
        <w:br/>
        <w:br/>
        <w:t>㿮yàng　《廣韻》於亮切，去漾影。又於驚切。</w:t>
        <w:br/>
        <w:br/>
        <w:t>（1）青貌。《玉篇·皮部》：“㿮，青皃。”</w:t>
        <w:br/>
        <w:br/>
        <w:t>（2）面色青黑。《廣韻·漾韻》：“㿮，青面。”《集韻·漾韻》：“㿮，面蒼。”*宋**羅泌*《路史·太昊紀下·共工氏傳》：“（*共**工氏*）髦身朱髮㿮狠，明德任智自神。”</w:t>
        <w:br/>
      </w:r>
    </w:p>
    <w:p>
      <w:r>
        <w:t>㿯##㿯</w:t>
        <w:br/>
        <w:br/>
        <w:t>㿯dá　《廣韻》都合切，入合端。</w:t>
        <w:br/>
        <w:br/>
        <w:t>皮宽。《玉篇·皮部》：“㿯，皮寬也。”《集韻·合韻》：“㿯，皮縱。”*清**范寅*《越諺》卷下：“寬㿯㿯。”</w:t>
        <w:br/>
      </w:r>
    </w:p>
    <w:p>
      <w:r>
        <w:t>㿰##㿰</w:t>
        <w:br/>
        <w:br/>
        <w:t>㿰（一）áo　《集韻》牛交切，平肴疑。</w:t>
        <w:br/>
        <w:br/>
        <w:t>皮坚。《集韻·爻韻》：“㿰，皮堅也。”</w:t>
        <w:br/>
        <w:br/>
        <w:t>（二）bì　《集韻》必歷切，入錫幫。</w:t>
        <w:br/>
        <w:br/>
        <w:t>皮干声。《集韻·錫韻》：“㿰，皮乾聲。”</w:t>
        <w:br/>
      </w:r>
    </w:p>
    <w:p>
      <w:r>
        <w:t>㿱##㿱</w:t>
        <w:br/>
        <w:br/>
        <w:t>⁷㿱xué　《廣韻》寺絶切，入薛邪。</w:t>
        <w:br/>
        <w:br/>
        <w:t>（1）干枯。《廣韻·薛韻》：“㿱，枯也。”*元*佚名《藍采和》第一折：“你若惱了我，十日不開門，我直餓殺你。則你那身軀不堅，㿱的你那眼睛不見。”</w:t>
        <w:br/>
        <w:br/>
        <w:t>（2）撮取皮；剥刮。《集韻·薛韻》：“㿱，撮取皮也。”*元**馬致遠*《青衫淚》第四折：“老虔婆意中只待頻㿱刮，先陪了四缾酒、十餅香茶。”</w:t>
        <w:br/>
        <w:br/>
        <w:t>（3）乱。《字彙補·皮部》：“㿱，亂也，亂㿱。”</w:t>
        <w:br/>
      </w:r>
    </w:p>
    <w:p>
      <w:r>
        <w:t>㿲##㿲</w:t>
        <w:br/>
        <w:br/>
        <w:t>㿲同“欹”。《字彙補·皮部》：“㿲，與欹同。”</w:t>
        <w:br/>
      </w:r>
    </w:p>
    <w:p>
      <w:r>
        <w:t>㿴##㿴</w:t>
        <w:br/>
        <w:br/>
        <w:t>㿴dā　《廣韻》都榼切，入盍端。</w:t>
        <w:br/>
        <w:br/>
        <w:t>宽皮貌。《玉篇·皮部》：“㿴，寬皮皃。”</w:t>
        <w:br/>
      </w:r>
    </w:p>
    <w:p>
      <w:r>
        <w:t>㿵##㿵</w:t>
        <w:br/>
        <w:br/>
        <w:t>㿵同“𥀭”。《類篇·皮部》：“𥀭，或作㿵。”</w:t>
        <w:br/>
      </w:r>
    </w:p>
    <w:p>
      <w:r>
        <w:t>㿶##㿶</w:t>
        <w:br/>
        <w:br/>
        <w:t>㿶bāng　《集韻》逋旁切，平唐幫。</w:t>
        <w:br/>
        <w:br/>
        <w:t>同“幫”。鞋的边缘部分。《集韻·唐韻》：“幫，治履邊也。或作㿶。”</w:t>
        <w:br/>
      </w:r>
    </w:p>
    <w:p>
      <w:r>
        <w:t>㿷##㿷</w:t>
        <w:br/>
        <w:br/>
        <w:t>㿷（一）cuó　《廣韻》楚愧切，去至初。又《集韻》才何切。</w:t>
        <w:br/>
        <w:br/>
        <w:t>皮肤起粟粒。《玉篇·皮部》：“㿷，粟體也。”《集韻·紙韻》：“㿷，膚如粟。”</w:t>
        <w:br/>
        <w:br/>
        <w:t>（二）cāo　《廣韻》七到切，去号清。</w:t>
        <w:br/>
        <w:br/>
        <w:t>同“糙”。粗米未舂。《廣韻·号韻》：“㿷，米穀雜。”《集韻·号韻》：“糙，米未舂。或作㿷。”*宋**趙叔向*《肯綮録·俚俗字義》：“米不佳曰㿷。與糙同。”</w:t>
        <w:br/>
      </w:r>
    </w:p>
    <w:p>
      <w:r>
        <w:t>㿸##㿸</w:t>
        <w:br/>
        <w:br/>
        <w:t>㿸（一）wǎn　《廣韻》無遠切，上阮微。又無販切。</w:t>
        <w:br/>
        <w:br/>
        <w:t>皮脱离。《廣雅·釋詁三》：“㿸，離也。”《玉篇·皮部》：“㿸，皮脱也。”《集韻·阮韻》：“㿸，《博雅》：‘離也。’謂皮脱離。”</w:t>
        <w:br/>
        <w:br/>
        <w:t>（二）mán　《類篇》謨官切，平桓明。</w:t>
        <w:br/>
        <w:br/>
        <w:t>皮。《類篇·皮部》：“㿸，皮也。”</w:t>
        <w:br/>
      </w:r>
    </w:p>
    <w:p>
      <w:r>
        <w:t>㿹##㿹</w:t>
        <w:br/>
        <w:br/>
        <w:t>㿹tà　《集韻》他達切，入曷透。</w:t>
        <w:br/>
        <w:br/>
        <w:t>表皮凸起。《集韻·曷韻》：“㿹，皮起。”*宋**宋慈*《洗寃集録》卷四：“若被人勒死抛掉火内，頭髮焦黄，頭面渾身燒得焦黑，皮肉搐皺，並無揞漿㿹皮去處，項下必有被勒著處痕跡。”</w:t>
        <w:br/>
      </w:r>
    </w:p>
    <w:p>
      <w:r>
        <w:t>㿺##㿺</w:t>
        <w:br/>
        <w:br/>
        <w:t>㿺báo　㊀《廣韻》北角切，入覺幫。</w:t>
        <w:br/>
        <w:br/>
        <w:t>〔㿺𤿈〕表皮凸起。《玉篇·皮部》：“㿺，㿺𤿈，皮起也。”单用义同。《集韻·覺韻》：“㿺，墳起也。”</w:t>
        <w:br/>
        <w:br/>
        <w:t>㊁《類篇》弼角切，入覺並。</w:t>
        <w:br/>
        <w:br/>
        <w:t>同“𦢊”。腐肉突起。《玉篇·皮部》：“㿺，亦作𦢊，肉膭起也。”</w:t>
        <w:br/>
      </w:r>
    </w:p>
    <w:p>
      <w:r>
        <w:t>皮##皮</w:t>
        <w:br/>
        <w:br/>
        <w:t>《説文》：“皮，剥取獸革者謂之皮。从又，為省聲。𥬖，古文皮。𠰎，籀文皮。”*謝彦華*聞載：“據字形从又，説曰剥取，是本當曰剥，所剥之革曰皮，為引申義。”</w:t>
        <w:br/>
        <w:br/>
        <w:t>pí　《廣韻》符羈切（《集韻》蒲糜切），平支並。歌部。</w:t>
        <w:br/>
        <w:br/>
        <w:t>（1）剥（皮）。《廣雅·釋詁三》：“皮，離也。”又《釋言》：“皮，剥也。”《戰國策·韓策二》：“因自皮面抉眼，自屠出腸，遂以死。”*鮑彪*注：“去面之皮。”《鹽鐵論·散不足》：“（富者）鮮羔䍮，𦏑胎扁，皮黄口。”*漢**王褒*《僮約》：“落桑皮椶。”*宋**范鎮*《東齋記事》卷五：“*吉州*有捕猿者，殺其母，皮之，并其子賣於*龍泉**蕭氏*。”</w:t>
        <w:br/>
        <w:br/>
        <w:t>（2）人或动植物体表面的一层组织。《篇海類編·身體類·皮部》：“皮，膚肌表也。”《周禮·天官·掌皮》：“掌皮，掌秋斂皮，冬斂革，春獻之。”*孫詒讓*正義：“*宋綿初*云：‘凡連毛者曰皮，裘材也。’”《左傳·襄公二十一年》：“然二子者，譬於禽獸，臣食其肉而寢處其皮矣。”《漢書·高帝紀上》：“*高祖*為亭長，乃㠯竹皮為冠。”*宋**羅泌*《路史·因提紀下》：“其為民也，登巢椓蟸，惰食鳥獸之肉，若不能䭋者，飲其血，嘬其臑，茹其皮毛。”</w:t>
        <w:br/>
        <w:br/>
        <w:t>（3）皮革，指制过的去毛兽皮。如：皮箱；皮鞋。《篇海類編·身體類·皮部》：“皮，獸革。”《新序·雜事一》：“昔者吾先君*中行穆子*，皮車十乘，不憂其薄也，憂德義之不足也。”*唐**韓愈*《進學解》：“玉札丹砂，赤箭青芝，牛溲馬勃，敗鼓之皮，俱收並蓄，待用無遺者，醫師之良也。”又指兽毛。《書·禹貢》：“熊羆狐貍織皮。”*孔穎達*疏引*孫炎*曰：“毛㲠為罽，織毛而言皮者，毛附於皮，故以皮表毛耳。”</w:t>
        <w:br/>
        <w:br/>
        <w:t>（4）裘衣。《洪武正韻·支韻》：“皮，狐貉之裘曰皮也。”《孟子·梁惠王下》：“昔者大王居*邠*，*狄*人侵之，事之以皮幣，不得免焉。”*趙岐*注：“皮，狐貉之裘。”《公羊傳·宣公十二年》：“古者杆不穿，皮不蠧，則不出於四方。”*何休*注：“皮，裘也。”</w:t>
        <w:br/>
        <w:br/>
        <w:t>（5）兽皮制成的箭靶。《儀禮·鄉射禮》：“禮，射不主皮。主皮之射者，勝者又射，不勝者降。”*鄭玄*注：“主皮者，無侯，張獸皮而射之，主於獲也。”《論語·八佾》：“射不主皮，為力不同科，古之道也。”*何晏*注：“*馬（融*）曰：‘……天子三侯，以熊、虎、豹皮為之。’”*邢昺*疏：“言古者射禮，張布為侯，而棲熊、虎、豹皮於中而射之。”</w:t>
        <w:br/>
        <w:br/>
        <w:t>（6）制皮革的工匠。《説文·皮部》：“皮，剥取獸革者謂之皮。”*王筠*句讀：“云‘者’者，葢當時俗語，呼皮匠曰皮也。”</w:t>
        <w:br/>
        <w:br/>
        <w:t>（7）物体的表层。*唐**韓愈*《題于賓客莊》：“榆莢車前蓋地皮，薔薇蘸水筍穿籬。”*鲁迅*《呐喊·药》：“焦皮里面窜出一道白气，白气散了，是两半个白面的馒头。”也指包裹在外面的东西。如：封皮；包袱皮儿。</w:t>
        <w:br/>
        <w:br/>
        <w:t>（8）某些薄而平的片状物。如：铁皮；粉皮。《儒林外史》第二十二回：“一碗炒麵筋，一碗膾腐皮，三人吃着。”</w:t>
        <w:br/>
        <w:br/>
        <w:t>（9）表面；从表面上；肤浅地。《史記·酈生陸賈列傳》：“夫足下欲興天下之大事而成天下之大功，而以目皮相，恐失天下之能士。”《後漢書·張衡傳》：“且《河洛》、《六蓺》，篇録已定，後人皮傅，無所容篡。”*李賢*注：“*楊雄*《方言》曰：‘*秦**晋*言非其事謂之皮傅。’謂不深得其情核，皮膚淺近，强相傅會也。”*清**林則徐*《密陳師道府考語摺》：“即公牘事件，有實在自費心力者，有專任幕友吏胥者，但就皮面觀之，鮮不被其掩飾。”</w:t>
        <w:br/>
        <w:br/>
        <w:t>（10）有韧性；不松脆。如：皮纸；皮糖。*老舍*《骆驼祥子》二十二：“他买了十个煎包儿，里边全是白菜帮子，外边又‘皮’又牙碜。”</w:t>
        <w:br/>
        <w:br/>
        <w:t>⑪厚颜；讨嫌。今多指调皮或因多次责罚而感觉“无所谓”。如：这孩子真皮。《金瓶梅》第三十七回：“夜晚些，等老身慢慢皮着臉對他説。”*茅盾*《右第二章》一：“‘老妈子在这里，难道就不怕东洋兵？’‘嗳，人家着急，你们说皮话！’”</w:t>
        <w:br/>
        <w:br/>
        <w:t>⑫指我国某些戏曲的唱词或声腔。如：西皮；皮黄。*周贻白*《中国戏曲发展史纲要·四大徽班与皮黄》：“*湖南*、*湖北*的戏班后台术语称一段唱词为‘一段皮’。”</w:t>
        <w:br/>
        <w:br/>
        <w:t>⑬橡胶质的。如：皮球；皮辊；皮筋。</w:t>
        <w:br/>
        <w:br/>
        <w:t>⑭方言。量词。相当于“片”。《中国歌谣资料·大家来歌唱共产党》：“新摘山茶味道长，皮皮泡来皮皮香。”《闽西歌谣·挂念阿哥冒隔时》：“手摘豆叶十二皮，一日挂哥十二时。”</w:t>
        <w:br/>
        <w:br/>
        <w:t>⑮通“彼（bǐ）”。那；那个。《石鼓文·汧沔》：“*汧*殹（猗）沔沔，烝皮淖淵。”《馬王堆漢墓帛書·老子甲本·德經》：“故去皮取此。”按：今本《老子》第十二章作“故去彼取此”。又《經法·論約》：“皮且自氐（抵）其刑。”</w:t>
        <w:br/>
        <w:br/>
        <w:t>⑯姓。《通志·氏族略四》：“*皮*氏，《風俗通》：‘*周*卿士*樊仲皮*之後。’*漢*有*皮尚*，*後漢*有諫議大夫*皮究*，*北齊*有*皮柔和*。”《古今姓氏書辯證·支韻》：“《姓編》曰：*皮*，望出*下邳*。*唐*末有*襄陽**皮日休*，*蘇州*刺史。”</w:t>
        <w:br/>
      </w:r>
    </w:p>
    <w:p>
      <w:r>
        <w:t>皯##皯</w:t>
        <w:br/>
        <w:br/>
        <w:t>³皯</w:t>
        <w:br/>
        <w:br/>
        <w:t>《説文》：“皯，面黑气也。从皮，干聲。”</w:t>
        <w:br/>
        <w:br/>
        <w:t>gǎn　《廣韻》古旱切，上旱見。元部。</w:t>
        <w:br/>
        <w:br/>
        <w:t>皮肤黧黑枯槁。《説文·皮部》：“皯，面黑气也。”《廣雅·釋詁一》：“皯，病也。”《楚辭·漁父》“顔色憔悴”*漢**王逸*注：“皯黴黑也。”《列子·黄帝》：“焦然肌色皯黣，昏然五情爽惑。”《本草綱目·穀部·大豆黄卷》：“（大豆黄卷）去黑皯，潤肌膚皮毛。”*清**王連瑛*《隋堤行》：“堤上老人向客言，手足皯黣皮肉死。”</w:t>
        <w:br/>
      </w:r>
    </w:p>
    <w:p>
      <w:r>
        <w:t>皰##皰</w:t>
        <w:br/>
        <w:br/>
        <w:t>《説文》：“皰，面生气也。从皮，包聲。”</w:t>
        <w:br/>
        <w:br/>
        <w:t>pào　《廣韻》匹皃切，去效滂。又防教切。幽部。</w:t>
        <w:br/>
        <w:br/>
        <w:t>（1）面疮。《説文·皮部》：“皰，面生气也。”*徐鍇*繫傳：“面瘡也。”《淮南子·説林》：“潰小皰而發痤疽。”*高誘*注：“皰，面氣也；痤疽，癰也。”</w:t>
        <w:br/>
        <w:br/>
        <w:t>（2）皮肤上起的像水泡的小疙瘩。《廣雅·釋詁一》：“皰，病也。”《正字通·皮部》：“皰，凡手足臂肘暴起如水泡者謂之皰。”*唐**玄奘*《大唐西域記·摩揭陀國上》：“王聞心懼，舉身生皰，肌膚攫裂，居未久之，便喪没矣。”*唐**韓愈*《答柳柳州食蝦蟇》：“雖然兩股長，其奈脊皴皰。”*清**俞正燮*《癸巳類稿》卷六：“内熱外虚，風溼所乘，初生如皰，隨瘥隨發。”</w:t>
        <w:br/>
        <w:br/>
        <w:t>（3）眼皮。*清**顔元*《存性編·駁氣質性惡》：“譬之目矣，眶、皰、睛，氣質也；其中光明能見物者，性也。”</w:t>
        <w:br/>
      </w:r>
    </w:p>
    <w:p>
      <w:r>
        <w:t>皱##皱</w:t>
        <w:br/>
        <w:br/>
        <w:t>皱“皺”的简化字。</w:t>
        <w:br/>
      </w:r>
    </w:p>
    <w:p>
      <w:r>
        <w:t>皲##皲</w:t>
        <w:br/>
        <w:br/>
        <w:t>皲“皸”的简化字。</w:t>
        <w:br/>
      </w:r>
    </w:p>
    <w:p>
      <w:r>
        <w:t>皳##皳</w:t>
        <w:br/>
        <w:br/>
        <w:t>皳qiú　《集韻》渠尤切，平尤羣。</w:t>
        <w:br/>
        <w:br/>
        <w:t>同“毬”。古代习武用的球，用皮革做球皮，用毛填充，杖击或足踢。古称踘丸、皮丸。《集韻·尤韻》：“毬，丸踘。或从皮。”</w:t>
        <w:br/>
      </w:r>
    </w:p>
    <w:p>
      <w:r>
        <w:t>皴##皴</w:t>
        <w:br/>
        <w:br/>
        <w:t>《説文新附》：“皴，皮細起也。从皮，夋聲。”</w:t>
        <w:br/>
        <w:br/>
        <w:t>cūn　《廣韻》七倫切，平諄清。諄部。</w:t>
        <w:br/>
        <w:br/>
        <w:t>（1）皮肤皱裂。《説文新附·皮部》：“皴，皮細起也。”《齊民要術·種紅藍花梔子》：“夜煮細糠湯浄洗面，拭乾以藥塗之，令手輭滑冬不皴。”*唐**杜甫*《乾元中寓居同谷縣作歌七首》之一：“中原無書歸不得，手脚凍皴皮肉死。”*周立波*《山乡巨变》上二十六：“*亭面糊*看他是*李*主席的七岁的儿子*李小辉*，就一把抓住那皴裂的小手。”</w:t>
        <w:br/>
        <w:br/>
        <w:t>（2）物体表面粗糙、有皱褶。《玉篇·皮部》：“皴，皵也。”*唐**玄應*《一切經音義》卷二十引《埤蒼》：“樹皮甲錯粗厚，亦曰皴皵。”*晋**程本*《子華子·神氣》：“其石皴栗，爛如赭霞。”*唐**白居易*《與沈楊二舍人閣老同食勑賜櫻桃》：“肉嫌盧橘厚，皮笑荔枝皴。”*清**袁枚*《遊丹霞記》：“山皆突起平地，有横皴，無直理。”</w:t>
        <w:br/>
        <w:br/>
        <w:t>（3）打皱；皱缩。*宋**盛均*《真龍對》：“客皴眉而俯，不復抽言。”*宋**張炎*《采桑子》：“西園冷罥秋千索，雨透花顰。雨過花皴，近覺*江*南無好春。”《古今小説·簡帖僧巧騙皇甫妻》：“面長皴輪骨，胲生滲癩腮。”</w:t>
        <w:br/>
        <w:br/>
        <w:t>（4）中国画的一种技法，用淡干墨涂染以表现山石纹理，峰峦折痕及树身表皮的脉络、形态。《字彙補·皮部》：“皴，繪畫法也。畫家有大斧劈皴、麻皮皴諸法。”*明**董其昌*《畫旨》：“自*右丞*始用皴法，用渲運法。”*清**王士禛*《香祖筆記》卷六：“余嘗觀*荆浩*論山水，而悟詩家三昧，曰：遠人無目，遠水無波，遠山無皴。”《紅樓夢》第四十二回：“那雪浪紙，寫字、畫寫意畫兒，或是會山水的畫南宗山水，托墨，禁得皴染。”</w:t>
        <w:br/>
        <w:br/>
        <w:t>（5）方言。指皮肤上积存的泥垢或脱落的表皮。如：一脖子皴；满身是皴。</w:t>
        <w:br/>
      </w:r>
    </w:p>
    <w:p>
      <w:r>
        <w:t>皵##皵</w:t>
        <w:br/>
        <w:br/>
        <w:t>皵què　《廣韻》七雀切，入藥清。又七迹切。鐸部。</w:t>
        <w:br/>
        <w:br/>
        <w:t>（1）树皮粗糙而坼裂。《爾雅·釋木》：“槐小葉曰榎；大而皵，楸；小而皵，榎。”*郭璞*注：“皵，老乃皮麤皵者為楸，小而皮麤皵者為榎。”《玉篇·皮部》：“皵，木皮甲錯也。”*唐**李咸用*《覽友生古風》：“皴皵老松根，晃朗驪龍窟。”《本草綱目·木部·梧桐》：“梧桐處處有之，樹似桐而皮青不皵。”*清**曹寅*《思仲軒詩并序》：“問名為藥樹，辛平入肝脾；皵膚中含綿，布子秋離離。”又引申指难于分析的事。*清**翟灝*《通俗編·雜字》：“皵，俗以事費剖析為皵。”</w:t>
        <w:br/>
        <w:br/>
        <w:t>（2）皮肤皴裂。《集韻·鐸韻》：“皵，皸也。”*清**范寅*《越諺》卷中：“皵，凡指甲觸起皮及各皮觸起皆是。”</w:t>
        <w:br/>
        <w:br/>
        <w:t>（3）与人不睦。*清**胡式鈺*《語竇》：“與人不睦曰皵。”</w:t>
        <w:br/>
      </w:r>
    </w:p>
    <w:p>
      <w:r>
        <w:t>皶##皶</w:t>
        <w:br/>
        <w:br/>
        <w:t>皶同“皻（齇）”。《集韻·麻韻》：“皻，亦作皶。”《素問·生氣通天論》：“勞汗當風，寒薄為皶，鬱乃痤。”*王冰*注：“皶刺長於皮中，形如米，或如針，久者上黑，長一分餘，色白黄而瘦〔瘛〕於玄府中，俗曰粉刺。”</w:t>
        <w:br/>
      </w:r>
    </w:p>
    <w:p>
      <w:r>
        <w:t>皷##皷</w:t>
        <w:br/>
        <w:br/>
        <w:t>同“鼓”。《正字通·皮部》：“皷，俗鼓字。”《戰國策·秦策二》：“*甘茂*攻*宜陽*，三皷之而卒不上。”《魯相韓勑造孔廟禮器碑》：“鍾磬瑟皷。”《敦煌變文集·八相變下》：“樓頭才打三更皷，寺裏初聲半夜鐘。”</w:t>
        <w:br/>
      </w:r>
    </w:p>
    <w:p>
      <w:r>
        <w:t>皸##皸</w:t>
        <w:br/>
        <w:br/>
        <w:t>〔皲〕</w:t>
        <w:br/>
        <w:br/>
        <w:t>《説文新附》：“皸，足坼也。从皮，軍聲。”</w:t>
        <w:br/>
        <w:br/>
        <w:t>jūn　《廣韻》舉云切，平文見。又居運切。諄部。</w:t>
        <w:br/>
        <w:br/>
        <w:t>皮肤受冻而破裂。《説文新附·皮部》：“皸，足坼也。”*鄭珍*新附考：“《衆經音義》引《通俗文》云：‘手足坼裂曰皸’，當兼手足言之乃備。”《廣雅·釋言》：“皸，𤿚也。”《集韻·諄韻》：“皸，皴也。”《正字通·皮部》：“皸，凍裂也。”《漢書·趙充國傳》：“將軍士寒，手足皸瘃。”*顔師古*注引*文穎*曰：“皸，坼裂也；瘃，寒創也。”《新唐書·突厥傳上》：“會雨雪，士皸寒。”*元**宋無*《戰城南》：“凍指控弦指斷折，寒膚著鐵膚皸裂。”也指物体表面的裂纹。*唐**劉禹錫*《問大鈞賦》：“松竹之皸皴索籜兮，不若榯筍之可憐。”</w:t>
        <w:br/>
      </w:r>
    </w:p>
    <w:p>
      <w:r>
        <w:t>皹##皹</w:t>
        <w:br/>
        <w:br/>
        <w:t>皹同“皸”。《玉篇·皮部》：“皹，足坼裂也。”《龍龕手鑑·皮部》：“皹，通；皸，正。”*严复*《与〈外交报〉主人论教育书》：“凡可以愈愚者，将竭力尽气、皹手茧足以求之。”</w:t>
        <w:br/>
      </w:r>
    </w:p>
    <w:p>
      <w:r>
        <w:t>皺##皺</w:t>
        <w:br/>
        <w:br/>
        <w:t>〔皱〕</w:t>
        <w:br/>
        <w:br/>
        <w:t>（一）zhòu　《廣韻》側救切，去宥莊。</w:t>
        <w:br/>
        <w:br/>
        <w:t>（1）皮肤因松弛而起的纹路。《玉篇·皮部》：“皺，面皺也。”*唐**李賀*《嘲少年》：“莫道韶華鎮長在，髮白面皺專相待。”《紅樓夢》第六十三回：“（*賈敬*）如今雖死，腹中堅硬似鐵，面皮嘴唇燒的紫絳皺裂。”*鲁迅*《彷徨·祝福》：“*柳妈*的打皱的脸也笑起来，使她蹙缩得像一个核桃。”</w:t>
        <w:br/>
        <w:br/>
        <w:t>（2）蹙；收缩。如：眉头一皱，计上心来。《篇海類編·身體類·皮部》：“皺，眉攢。”*南朝**梁**陶宏景*《冥通記》：“此人始入户，便皺面云：‘居太近。’”*五代**李煜*《采桑子》：“瓊窗春斷雙娥皺，回首邊頭，欲寄麟游。”*鲁迅*《彷徨·离婚》：“他皱着鼻子，似乎要打喷嚏。”</w:t>
        <w:br/>
        <w:br/>
        <w:t>（3）泛指物体表面紧缩和揉弄而形成的纹路。如：皱褶；皱襞。《集韻·宥韻》：“皺，皵也。”*唐**韓愈*《南山詩》：“前低劃開闊，爛漫堆衆皺。”《儒林外史》第三回：“屠户見女婿衣裳後襟滚皺了許多，一路低着頭替他扯了幾十回。”*鲁迅*《彷徨·孤独者》：“他虽然穿一套皱的短衫裤，大襟上还有血迹，脸上也瘦削得不堪，然而面目却还是先前那样的面目。”</w:t>
        <w:br/>
        <w:br/>
        <w:t>（4）用同“㥮”。固执。*清**龔自珍*《菩薩蠻·四月十九日薄暮即事》：“新來情性皺，未敢偎羅袖。”</w:t>
        <w:br/>
        <w:br/>
        <w:t>（二）zhōu　《集韻》甾尤切，平尤莊。</w:t>
        <w:br/>
        <w:br/>
        <w:t>（1）同“𩌄”。皮革皱纹。《集韻·尤韻》：“𩌄，革文蹙也。或作皺。”</w:t>
        <w:br/>
        <w:br/>
        <w:t>（2）栗蓬，栗子的外壳。*唐**貫休*《秋末長興寺作》：“栗不和皺落，僧多到骨貧。”又《湖頭别墅三首》之一：“飢鼠掀菱殼，新蟬避栗皺。”</w:t>
        <w:br/>
      </w:r>
    </w:p>
    <w:p>
      <w:r>
        <w:t>皻##皻</w:t>
        <w:br/>
        <w:br/>
        <w:t>皻（一）zhā　《廣韻》側加切，平麻莊。</w:t>
        <w:br/>
        <w:br/>
        <w:t>同“齇”。鼻尖发暗红色疱点。《玉篇·皮部》：“皻，皰也。今作齇。”《正字通·皮部》：“皻，紅暈似瘡，浮起着面鼻者，俗謂酒皻。”*唐**柳宗元*《同劉二十八院長寄澧州張使君八十韻》：“驟歌喉易嗄，饒醉鼻成皻。”</w:t>
        <w:br/>
        <w:br/>
        <w:t>（二）cū　《集韻》忖五切，上姥清。</w:t>
        <w:br/>
        <w:br/>
        <w:t>同“𤿚”。皮肤粗糙皴裂。《集韻·姥韻》：“皻，《博雅》：‘皸皵皻也。’或省。”</w:t>
        <w:br/>
      </w:r>
    </w:p>
    <w:p>
      <w:r>
        <w:t>皽##皽</w:t>
        <w:br/>
        <w:br/>
        <w:t>皽（一）zhāo　《廣韻》止遥切，平宵章。</w:t>
        <w:br/>
        <w:br/>
        <w:t>同“𤿘”。皮肉上的薄膜。《廣韻·宵韻》：“皽，皮上魄膜。”《集韻·宵韻》：“𤿘，肉之魄莫。或从亶。”《禮記·内則》：“濯手以摩之，去其皽。”*鄭玄*注：“皽，謂皮肉之上魄莫也。”</w:t>
        <w:br/>
        <w:br/>
        <w:t>（二）zhǎn　《廣韻》旨善切，上獼章。又知演切。</w:t>
        <w:br/>
        <w:br/>
        <w:t>皮离。《廣雅·釋詁三》：“皽，離也。”*王念孫*疏證：“《廣韻》：‘皽，皮寬也。’是離之義也。”</w:t>
        <w:br/>
        <w:br/>
        <w:t>（三）dǎn　《集韻》黨旱切，上旱端。</w:t>
        <w:br/>
        <w:br/>
        <w:t>面部皮肤病。《集韻·緩韻》：“皽，面膚病也。”</w:t>
        <w:br/>
      </w:r>
    </w:p>
    <w:p>
      <w:r>
        <w:t>皾##皾</w:t>
        <w:br/>
        <w:br/>
        <w:t>皾dú　《廣韻》徒谷切，入屋定。</w:t>
        <w:br/>
        <w:br/>
        <w:t>（1）同“韇”。藏弓箭的器具。《玉篇·皮部》：“皾，所以貯弓。或作韇。”《集韻·屋韻》：“韇，《説文》：‘弓矢韇也。’今謂之胡鹿。或从皮。”《龍龕手鑑·皮部》：“皾，弓袋也。”</w:t>
        <w:br/>
        <w:br/>
        <w:t>（2）滑。《廣韻·屋韻》：“皾，滑也。”《五燈會元·浄慈慧暉禪師》：“所以道*新豐*路兮峻仍皾，*新豐*洞兮湛然沃。”</w:t>
        <w:br/>
      </w:r>
    </w:p>
    <w:p>
      <w:r>
        <w:t>𤿆##𤿆</w:t>
        <w:br/>
        <w:br/>
        <w:t>²𤿆zhěng　《集韻》張梗切，上梗知。</w:t>
        <w:br/>
        <w:br/>
        <w:t>皮肤急貌。《集韻·梗韻》：“𤿆，皮膚急皃。”</w:t>
        <w:br/>
      </w:r>
    </w:p>
    <w:p>
      <w:r>
        <w:t>𤿇##𤿇</w:t>
        <w:br/>
        <w:br/>
        <w:t>𤿇同“㓟”。《龍龕手鑑·皮部》：“𤿇，俗。匹美反。”按：《刀部》：“㓟，匹美反。剥也。”“𤿇”当即“㓟”的换傍俗字。</w:t>
        <w:br/>
      </w:r>
    </w:p>
    <w:p>
      <w:r>
        <w:t>𤿈##𤿈</w:t>
        <w:br/>
        <w:br/>
        <w:t>𤿈báo　㊀《集韻》弼角切，入覺並。</w:t>
        <w:br/>
        <w:br/>
        <w:t>同“𦣃（𦢊）”。腐肉突起。一说皮破。《集韻·覺韻》：“𦣃，肉胅起。一曰皮破。或作𤿈。”</w:t>
        <w:br/>
        <w:br/>
        <w:t>㊁《集韻》北角切，入覺幫。</w:t>
        <w:br/>
        <w:br/>
        <w:t>同“㿺”。表皮凸起。《玉篇·皮部》：“𤿈，皮起。”《集韻·覺韻》：“㿺，墳起也。或从勺。”</w:t>
        <w:br/>
      </w:r>
    </w:p>
    <w:p>
      <w:r>
        <w:t>𤿉##𤿉</w:t>
        <w:br/>
        <w:br/>
        <w:t>𤿉同“𤿈（𦢊）”。《龍龕手鑑·皮部》：“𤿉”，同“𤿈”。</w:t>
        <w:br/>
      </w:r>
    </w:p>
    <w:p>
      <w:r>
        <w:t>𤿊##𤿊</w:t>
        <w:br/>
        <w:br/>
        <w:t>𤿊同“皯”。《廣韻·旱韻》：“𤿊”，同“皯”。</w:t>
        <w:br/>
      </w:r>
    </w:p>
    <w:p>
      <w:r>
        <w:t>𤿋##𤿋</w:t>
        <w:br/>
        <w:br/>
        <w:t>𤿋què　《字彙補》七雀切。</w:t>
        <w:br/>
        <w:br/>
        <w:t>皮皴。《字彙補·皮部》：“𤿋，皮皴也。”</w:t>
        <w:br/>
      </w:r>
    </w:p>
    <w:p>
      <w:r>
        <w:t>𤿌##𤿌</w:t>
        <w:br/>
        <w:br/>
        <w:t>𤿌同“皮”。《龍龕手鑑·皮部》：“𤿌，或作。音皮。”《海篇直音·皮部》：“𤿌”，同“皮”。</w:t>
        <w:br/>
      </w:r>
    </w:p>
    <w:p>
      <w:r>
        <w:t>𤿎##𤿎</w:t>
        <w:br/>
        <w:br/>
        <w:t>𤿎pī　《廣韻》敷羈切（《集韻》攀糜切），平支滂。又匹支切。</w:t>
        <w:br/>
        <w:br/>
        <w:t>（1）同“㩺”。器物出现裂纹，破损。《集韻·支韻》：“㩺，《方言》：‘南楚之間，器破而未離謂之㩺。’或从皮。”</w:t>
        <w:br/>
        <w:br/>
        <w:t>（2）同“披”。《字彙補·皮部》：“𤿎，又音披，義同。”</w:t>
        <w:br/>
      </w:r>
    </w:p>
    <w:p>
      <w:r>
        <w:t>𤿏##𤿏</w:t>
        <w:br/>
        <w:br/>
        <w:t>𤿏nàn　《集韻》奴紺切，去勘泥。</w:t>
        <w:br/>
        <w:br/>
        <w:t>柔软的皮革。《集韻·勘韻》：“𤿏，柔革。”</w:t>
        <w:br/>
      </w:r>
    </w:p>
    <w:p>
      <w:r>
        <w:t>𤿐##𤿐</w:t>
        <w:br/>
        <w:br/>
        <w:t>⁴𤿐pī　《龍龕手鑑》普皮反。</w:t>
        <w:br/>
        <w:br/>
        <w:t>（1）〔𤿐䙹〕开口貌。《正字通·皮部》：“𤿐，𤿐䙹，開口貌。”《古文苑·王延壽〈王孫賦〉》：“口嗛呥以䶨齺，脣𥀏㗩以𤿐䙹。”*章樵*注：“𤿐䙹，開口貌。”</w:t>
        <w:br/>
        <w:br/>
        <w:t>（2）同“披”。张开。《龍龕手鑑·皮部》：“𤿐”，同“披”。《篇海類編·身體類·皮部》：“𤿐，開張也。”</w:t>
        <w:br/>
      </w:r>
    </w:p>
    <w:p>
      <w:r>
        <w:t>𤿑##𤿑</w:t>
        <w:br/>
        <w:br/>
        <w:t>《説文》：“𤿑，蹇也。从尣，皮聲。”</w:t>
        <w:br/>
        <w:br/>
        <w:t>bǒ　《廣韻》布火切，上果幫。歌部。</w:t>
        <w:br/>
        <w:br/>
        <w:t>同“跛”。跛脚。《説文·尣部》：“𤿑，蹇也。”*徐鍇*繫傳：“𤿑，俗作跛。”</w:t>
        <w:br/>
      </w:r>
    </w:p>
    <w:p>
      <w:r>
        <w:t>𤿒##𤿒</w:t>
        <w:br/>
        <w:br/>
        <w:t>𤿒bèi　《改併四聲篇海》引《搜真玉鏡》被美切。</w:t>
        <w:br/>
        <w:br/>
        <w:t>同“𤿏”。柔软的皮革。《字彙補·皮部》：“𤿒，義同𤿏。”</w:t>
        <w:br/>
      </w:r>
    </w:p>
    <w:p>
      <w:r>
        <w:t>𤿓##𤿓</w:t>
        <w:br/>
        <w:br/>
        <w:t>𤿓fā　《字彙補·皮部》：“𤿓，夫八切，音發。義闕。”</w:t>
        <w:br/>
      </w:r>
    </w:p>
    <w:p>
      <w:r>
        <w:t>𤿔##𤿔</w:t>
        <w:br/>
        <w:br/>
        <w:t>𤿔同“皰”。《字彙補·皮部》：“𤿔，與皰同。”</w:t>
        <w:br/>
      </w:r>
    </w:p>
    <w:p>
      <w:r>
        <w:t>𤿕##𤿕</w:t>
        <w:br/>
        <w:br/>
        <w:t>𤿕mǐn　《廣韻》武盡切（《集韻》弭盡切），上軫明。又彌鄰切。</w:t>
        <w:br/>
        <w:br/>
        <w:t>皮纹理细。《玉篇·皮部》：“𤿕，皮理細𤿕𤿕。”《廣韻·軫韻》：“𤿕，細理。”《類篇·皮部》：“𤿕，皮理。又細理也。”</w:t>
        <w:br/>
      </w:r>
    </w:p>
    <w:p>
      <w:r>
        <w:t>𤿖##𤿖</w:t>
        <w:br/>
        <w:br/>
        <w:t>𤿖mò　《集韻》莫葛切，入末明。</w:t>
        <w:br/>
        <w:br/>
        <w:t>皮。《集韻·末韻》：“𤿖，皮也。”</w:t>
        <w:br/>
      </w:r>
    </w:p>
    <w:p>
      <w:r>
        <w:t>𤿗##𤿗</w:t>
        <w:br/>
        <w:br/>
        <w:t>⁵𤿗wà　《集韻》勿發切，入月微。</w:t>
        <w:br/>
        <w:br/>
        <w:t>同“韤（袜）”。袜子。《集韻·月韻》：“韤，亦作𤿗。”</w:t>
        <w:br/>
      </w:r>
    </w:p>
    <w:p>
      <w:r>
        <w:t>𤿘##𤿘</w:t>
        <w:br/>
        <w:br/>
        <w:t>𤿘zhāo　《集韻》之遥切，平宵章。</w:t>
        <w:br/>
        <w:br/>
        <w:t>皮肉上的薄膜。《集韻·宵韻》：“𤿘，肉之魄莫。”*方成珪*考正：“《禮·内則》注‘莫’作‘膜’。”《篇海類編·身體類·皮部》：“𤿘，皮上魄膜。”</w:t>
        <w:br/>
      </w:r>
    </w:p>
    <w:p>
      <w:r>
        <w:t>𤿙##𤿙</w:t>
        <w:br/>
        <w:br/>
        <w:t>𤿙（一）zhì　《廣韻》争義切，去寘莊。又平義切。</w:t>
        <w:br/>
        <w:br/>
        <w:t>〔𤿙皺〕皮不展。《玉篇·皮部》：“𤿙，𤿙皺，皮不伸。”单用义同。《集韻·寘韻》：“𤿙，皮不展也。”</w:t>
        <w:br/>
        <w:br/>
        <w:t>（二）pí　《越諺》音皮。</w:t>
        <w:br/>
        <w:br/>
        <w:t>〔𤿙攋〕方言。犹赖皮。*清**范寅*《越諺》卷中：“𤿙攋，皮賴，惡劣者。”</w:t>
        <w:br/>
      </w:r>
    </w:p>
    <w:p>
      <w:r>
        <w:t>𤿚##𤿚</w:t>
        <w:br/>
        <w:br/>
        <w:t>𤿚cū　《廣韻》倉胡切，平模清。又七與切，《集韻》忖五切。</w:t>
        <w:br/>
        <w:br/>
        <w:t>〔皴𤿚〕皮肤粗糙皴裂。《廣韻·語韻》：“𤿚，皴𤿚，皮裂。”单用义同。《廣雅·釋言》：“皸、𥀟，𤿚也。”*王念孫*疏證：“𤿚之言麤也。”《玉篇·皮部》：“𤿚，皸𤿚也。”《廣韻·模韻》：“𤿚，皮皵惡也。”</w:t>
        <w:br/>
      </w:r>
    </w:p>
    <w:p>
      <w:r>
        <w:t>𤿛##𤿛</w:t>
        <w:br/>
        <w:br/>
        <w:t>𤿛同“辜”。《五音集韻·模韻》：“𤿛”，同“辜”。</w:t>
        <w:br/>
        <w:br/>
        <w:t>𤿞古国名用字。*元**周致中*《異域志》卷下有“𤿞臨國”。</w:t>
        <w:br/>
      </w:r>
    </w:p>
    <w:p>
      <w:r>
        <w:t>𤿜##𤿜</w:t>
        <w:br/>
        <w:br/>
        <w:t>𤿜同“𧹞”。《改併四聲篇海·皮部》引《俗字背篇》：“𤿜，與𧹞同。”</w:t>
        <w:br/>
      </w:r>
    </w:p>
    <w:p>
      <w:r>
        <w:t>𤿝##𤿝</w:t>
        <w:br/>
        <w:br/>
        <w:t>𤿝同“皽”。《正字通·皮部》：“皽，俗省从占，作𤿝。”</w:t>
        <w:br/>
      </w:r>
    </w:p>
    <w:p>
      <w:r>
        <w:t>𤿟##𤿟</w:t>
        <w:br/>
        <w:br/>
        <w:t>𤿟xún　《集韻》須倫切，平諄心。</w:t>
        <w:br/>
        <w:br/>
        <w:t>脚的皮肤裂开。《集韻·諄韻》：“𤿟，足坼曰𤿟。”</w:t>
        <w:br/>
      </w:r>
    </w:p>
    <w:p>
      <w:r>
        <w:t>𤿠##𤿠</w:t>
        <w:br/>
        <w:br/>
        <w:t>⁶𤿠jí　《廣韻》居質切，入質見。</w:t>
        <w:br/>
        <w:br/>
        <w:t>皮黑。《玉篇·皮部》：“𤿠，黑𤿠也。”《類篇·皮部》：“𤿠，皮黑。”</w:t>
        <w:br/>
      </w:r>
    </w:p>
    <w:p>
      <w:r>
        <w:t>𤿡##𤿡</w:t>
        <w:br/>
        <w:br/>
        <w:t>𤿡（一）guì　《顔氏家訓》原注引《字苑》九偽切。</w:t>
        <w:br/>
        <w:br/>
        <w:t>同“攰（㩻）”。疲倦。《正字通·皮部》：“𤿡，同攰。”《顔氏家訓·書證》：“有人訪吾曰：‘《魏志》*蔣濟*上書云：弊攰之民，是何字也？’余應之曰：‘意為攰即是𤿡倦之𤿡耳。’”*郝懿行*校：“𤿡，音垝。《集韻》作㩻，疲極也。”</w:t>
        <w:br/>
        <w:br/>
        <w:t>（二）qí　《龍龕手鑑》去奇反。</w:t>
        <w:br/>
        <w:br/>
        <w:t>同“㩻”。不正。《龍龕手鑑·皮部》：“𤿡，俗，正作㩻。不正也。”</w:t>
        <w:br/>
      </w:r>
    </w:p>
    <w:p>
      <w:r>
        <w:t>𤿣##𤿣</w:t>
        <w:br/>
        <w:br/>
        <w:t>𤿣chéng　《龍龕手鑑·皮部》：“𤿣，音成。”《字彙補·皮部》：“𤿣，時平切，音成，義闕。”</w:t>
        <w:br/>
      </w:r>
    </w:p>
    <w:p>
      <w:r>
        <w:t>𤿤##𤿤</w:t>
        <w:br/>
        <w:br/>
        <w:t>𤿤同“皮”。《海篇直音·皮部》：“𤿤”，同“皮”。</w:t>
        <w:br/>
      </w:r>
    </w:p>
    <w:p>
      <w:r>
        <w:t>𤿥##𤿥</w:t>
        <w:br/>
        <w:br/>
        <w:t>𤿥同“皺”。《類篇·皮部》：“皺，俗作𤿥。”</w:t>
        <w:br/>
      </w:r>
    </w:p>
    <w:p>
      <w:r>
        <w:t>𤿧##𤿧</w:t>
        <w:br/>
        <w:br/>
        <w:t>𤿧hàn　《廣韻》侯旰切，去翰匣。</w:t>
        <w:br/>
        <w:br/>
        <w:t>古代射箭时套在左臂上的臂衣，多采用柔皮制成，如今之护袖，叫射𤿧或射韝。《玉篇·皮部》：“𤿧，射𤿧。”《廣韻·翰韻》：“𤿧，射𤿧，以皮𤿧臂。”</w:t>
        <w:br/>
      </w:r>
    </w:p>
    <w:p>
      <w:r>
        <w:t>𤿨##𤿨</w:t>
        <w:br/>
        <w:br/>
        <w:t>𤿨xiào　《集韻》仙妙切，去笑心。</w:t>
        <w:br/>
        <w:br/>
        <w:t>同“韒（鞘）”。刀鞘。《集韻·笑韻》：“韒，刀室。或从革，从皮。”</w:t>
        <w:br/>
      </w:r>
    </w:p>
    <w:p>
      <w:r>
        <w:t>𤿩##𤿩</w:t>
        <w:br/>
        <w:br/>
        <w:t>𤿩què　《廣韻》苦角切，入覺溪。</w:t>
        <w:br/>
        <w:br/>
        <w:t>〔𥀣𤿩〕见“𥀣”。</w:t>
        <w:br/>
      </w:r>
    </w:p>
    <w:p>
      <w:r>
        <w:t>𤿪##𤿪</w:t>
        <w:br/>
        <w:br/>
        <w:t>𤿪同“𥀈”。《改併四聲篇海·皮部》引《餘文》：“𤿪，皺皮老也。”按：《類篇·皮部》字作“𥀈”。</w:t>
        <w:br/>
      </w:r>
    </w:p>
    <w:p>
      <w:r>
        <w:t>𤿫##𤿫</w:t>
        <w:br/>
        <w:br/>
        <w:t>𤿫chuò　《廣韻》丑悦切，入薛徹。又《玉篇》他活切。</w:t>
        <w:br/>
        <w:br/>
        <w:t>表皮破损、剥落。《玉篇·皮部》：“𤿫，皮剥也。”《廣韻·薛韻》：“𤿫，皮破。”《齊民要術·種蒜》：“早出者皮赤科堅，可以遠行，晚則皮𤿫而喜碎。”*清**胡式鈺*《語竇》：“𤿫，皮破也。俗云𤿫傷，即此。”</w:t>
        <w:br/>
      </w:r>
    </w:p>
    <w:p>
      <w:r>
        <w:t>𤿭##𤿭</w:t>
        <w:br/>
        <w:br/>
        <w:t>𤿭fǔ　《改併四聲篇海·皮部》引《俗字背篇》：“𤿭，音甫。”《字彙補·皮部》：“𤿭，夫虎切，音甫。義闕。”</w:t>
        <w:br/>
      </w:r>
    </w:p>
    <w:p>
      <w:r>
        <w:t>𤿮##𤿮</w:t>
        <w:br/>
        <w:br/>
        <w:t>𤿮同“皺”。《玉篇·皮部》：“𤿮”，“皺”的俗字。</w:t>
        <w:br/>
      </w:r>
    </w:p>
    <w:p>
      <w:r>
        <w:t>𤿯##𤿯</w:t>
        <w:br/>
        <w:br/>
        <w:t>𤿯同“攲”。《字彙補·皮部》：“𤿯，與攲同。”</w:t>
        <w:br/>
      </w:r>
    </w:p>
    <w:p>
      <w:r>
        <w:t>𤿳##𤿳</w:t>
        <w:br/>
        <w:br/>
        <w:t>𤿳qǐn　《廣韻》弃忍切，上準溪。</w:t>
        <w:br/>
        <w:br/>
        <w:t>皮厚貌。《廣韻·準韻》：“𤿳，皮厚皃。”</w:t>
        <w:br/>
      </w:r>
    </w:p>
    <w:p>
      <w:r>
        <w:t>𤿴##𤿴</w:t>
        <w:br/>
        <w:br/>
        <w:t>𤿴lù　《集韻》盧谷切，入屋來。</w:t>
        <w:br/>
        <w:br/>
        <w:t>〔𤿴瘯〕也作“𤿴癡”。皮肉瘦恶。《集韻·屋韻》：“𤿴，𤿴瘯，皮肉瘦惡也。”《正字通·皮部》：“𤿴，𤿴癡，皮肉瘦惡也。”</w:t>
        <w:br/>
      </w:r>
    </w:p>
    <w:p>
      <w:r>
        <w:t>𤿵##𤿵</w:t>
        <w:br/>
        <w:br/>
        <w:t>𤿵què　《玉篇》七絶切。</w:t>
        <w:br/>
        <w:br/>
        <w:t>皮断。《玉篇·皮部》：“𤿵，皮斷也。”</w:t>
        <w:br/>
      </w:r>
    </w:p>
    <w:p>
      <w:r>
        <w:t>𤿶##𤿶</w:t>
        <w:br/>
        <w:br/>
        <w:t>𤿶diǎn　《改併四聲篇海》引《俗字背篇》多殄切。</w:t>
        <w:br/>
        <w:br/>
        <w:t>皮起。《改併四聲篇海·皮部》引《俗字背篇》：“𤿶，皮起也。”</w:t>
        <w:br/>
      </w:r>
    </w:p>
    <w:p>
      <w:r>
        <w:t>𤿷##𤿷</w:t>
        <w:br/>
        <w:br/>
        <w:t>𤿷qiān　《玉篇》口咸切。</w:t>
        <w:br/>
        <w:br/>
        <w:t>不平貌。《字彙·皮部》：“𤿷，不平貌。”</w:t>
        <w:br/>
      </w:r>
    </w:p>
    <w:p>
      <w:r>
        <w:t>𤿻##𤿻</w:t>
        <w:br/>
        <w:br/>
        <w:t>𤿻同“𤿓”。《字彙補·皮部》：“𤿻，夫乏切，音發。同𤿓。”</w:t>
        <w:br/>
      </w:r>
    </w:p>
    <w:p>
      <w:r>
        <w:t>𤿼##𤿼</w:t>
        <w:br/>
        <w:br/>
        <w:t>𤿼chǎng　《龍龕手鑑·皮部》：“𤿼，俗，昌兩反。”《字彙補·皮部》：“𤿼，音敞。義未詳。”</w:t>
        <w:br/>
      </w:r>
    </w:p>
    <w:p>
      <w:r>
        <w:t>𤿽##𤿽</w:t>
        <w:br/>
        <w:br/>
        <w:t>𤿽同“㿴”。《摩訶止觀》卷十七：“又見殘皮餘肉，風日乾炙，臭敗黮黵，半青半瘀，𥀰𥀰𤿽𤿽，是為青瘀相。”按：“𥀰𥀰𤿽𤿽”，即“𥀰㿴”，“𤿽”当同“㿴”。</w:t>
        <w:br/>
      </w:r>
    </w:p>
    <w:p>
      <w:r>
        <w:t>𤿾##𤿾</w:t>
        <w:br/>
        <w:br/>
        <w:t>𤿾bēi　《改併四聲篇海·皮部》引《搜真玉鏡》：“𤿾，音卑。”《字彙補·皮部》：“𤿾，幫詩切，音卑。義闕。”</w:t>
        <w:br/>
      </w:r>
    </w:p>
    <w:p>
      <w:r>
        <w:t>𤿿##𤿿</w:t>
        <w:br/>
        <w:br/>
        <w:t>𤿿同“皺”。《龍龕手鑑·皮部》：“𤿿”，同“皺”。</w:t>
        <w:br/>
      </w:r>
    </w:p>
    <w:p>
      <w:r>
        <w:t>𥀀##𥀀</w:t>
        <w:br/>
        <w:br/>
        <w:t>𥀀同“㿹”。《改併四聲篇海·皮部》引《搜真玉鏡》：“𥀀，音撻。”《字彙·皮部》：“𥀀”，同“㿹”。</w:t>
        <w:br/>
      </w:r>
    </w:p>
    <w:p>
      <w:r>
        <w:t>𥀁##𥀁</w:t>
        <w:br/>
        <w:br/>
        <w:t>⁸𥀁dù　《廣韻》徒古切，上姥定。又當古切。</w:t>
        <w:br/>
        <w:br/>
        <w:t>同“杜”。桑皮。《玉篇·皮部》：“𥀁，桑白皮也。今作杜。”《廣韻·姥韻》：“𥀁，桑皮。”《詩·豳風·鴟鴞》“徹彼桑土”*唐**陸德明*釋文：“土音杜……《方言》云：‘東*齊*謂根曰杜。’《字林》作𥀁，桑皮也。”</w:t>
        <w:br/>
      </w:r>
    </w:p>
    <w:p>
      <w:r>
        <w:t>𥀂##𥀂</w:t>
        <w:br/>
        <w:br/>
        <w:t>⁹𥀂（一）běng　《集韻》補孔切，上董幫。</w:t>
        <w:br/>
        <w:br/>
        <w:t>同“䋽”。枲履。一说小儿皮履。《集韻·蕫韻》：“䋽，《説文》：‘枲履也。’一曰小兒皮履。或作𥀂。”</w:t>
        <w:br/>
        <w:br/>
        <w:t>（二）bāng　《集韻》悲江切，平江幫。</w:t>
        <w:br/>
        <w:br/>
        <w:t>同“鞤”。皮履。《集韻·江韻》：“𥀂，皮裹屨。”《正字通·皮部》：“𥀂，同鞤。”《劉知遠諸宫調·知遠别三娘太原投事》：“不故（顧）埿污了牛皮𥀂，且向泊中尋訪。”</w:t>
        <w:br/>
      </w:r>
    </w:p>
    <w:p>
      <w:r>
        <w:t>𥀃##𥀃</w:t>
        <w:br/>
        <w:br/>
        <w:t>𥀃hòu　《集韻》下遘切，去候匣。</w:t>
        <w:br/>
        <w:br/>
        <w:t>石蜜膜。一说石蟆。《玉篇·皮部》：“𥀃，石蜜膜。”《集韻·𠊱韻》：“𥀄，《埤蒼》：‘石𧖅（蜜）膜也。’一曰石蟇。”*方成珪*考正：“𥀄”作“𥀃”。</w:t>
        <w:br/>
      </w:r>
    </w:p>
    <w:p>
      <w:r>
        <w:t>𥀄##𥀄</w:t>
        <w:br/>
        <w:br/>
        <w:t>𥀄同“𥀃”。《集韻·𠊱韻》：“𥀄，《埤蒼》：‘石𧖅（蜜）膜也。’一曰石蟇。”*方成珪*考正：“𥀄”作“𥀃”。</w:t>
        <w:br/>
      </w:r>
    </w:p>
    <w:p>
      <w:r>
        <w:t>𥀇##𥀇</w:t>
        <w:br/>
        <w:br/>
        <w:t>𥀇“𥀏”的讹字。《初學記》卷二十九引*漢**王延壽*《王孫賦》：“口嗛呥以䶨齺，脣𥀇㗩以䏢䘽。”按：《古文苑·王延壽〈王孫賦〉》作“脣𥀏㗩以𤿐䙹”。《康熙字典·皮部》：“𥀏，《初學記》作‘𥀇’，非。”</w:t>
        <w:br/>
      </w:r>
    </w:p>
    <w:p>
      <w:r>
        <w:t>𥀈##𥀈</w:t>
        <w:br/>
        <w:br/>
        <w:t>𥀈zhǎ　《廣韻》側洽切，入洽莊。</w:t>
        <w:br/>
        <w:br/>
        <w:t>〔皺𥀈〕皮肤老化。《廣韻·洽韻》：“𥀈，皺𥀈，皮老。”《類篇·皮部》：“𥀈，皺𥀈，老人皮膚皃。”</w:t>
        <w:br/>
      </w:r>
    </w:p>
    <w:p>
      <w:r>
        <w:t>𥀉##𥀉</w:t>
        <w:br/>
        <w:br/>
        <w:t>𥀉zhǎ　《改併四聲篇海》引《奚韻》側甲切。</w:t>
        <w:br/>
        <w:br/>
        <w:t>（1）破𥀉皮毛。《改併四聲篇海·皮部》引《奚韻》：“𥀉，破𥀉皮毛。”</w:t>
        <w:br/>
        <w:br/>
        <w:t>（2）同“𥀈”。皮老。《改併四聲篇海·皮部》引《奚韻》：“𥀉，皮老也。”</w:t>
        <w:br/>
      </w:r>
    </w:p>
    <w:p>
      <w:r>
        <w:t>𥀊##𥀊</w:t>
        <w:br/>
        <w:br/>
        <w:t>𥀊同“韋”。《龍龕手鑑·皮部》：“𥀊，俗；音韋。”《康熙字典·皮部》：“𥀊，《龍龕》與韋同。”</w:t>
        <w:br/>
      </w:r>
    </w:p>
    <w:p>
      <w:r>
        <w:t>𥀋##𥀋</w:t>
        <w:br/>
        <w:br/>
        <w:t>𥀋同“𥀖”。《字彙補·皮部》：“𥀋，與𥀖同。”</w:t>
        <w:br/>
      </w:r>
    </w:p>
    <w:p>
      <w:r>
        <w:t>𥀍##𥀍</w:t>
        <w:br/>
        <w:br/>
        <w:t>𥀍同“羆”。《集韻·支韻》：“羆，《説文》：‘如熊，黄白文。’古作𥀍。”</w:t>
        <w:br/>
      </w:r>
    </w:p>
    <w:p>
      <w:r>
        <w:t>𥀎##𥀎</w:t>
        <w:br/>
        <w:br/>
        <w:t>què　《集韻》克角切，入覺溪。</w:t>
        <w:br/>
        <w:br/>
        <w:t>同“㲉”。卵孵；物体坚硬的外皮。《集韻·覺韻》：“㲉，卵孚也。一曰物之孚甲。或从皮。”</w:t>
        <w:br/>
      </w:r>
    </w:p>
    <w:p>
      <w:r>
        <w:t>𥀏##𥀏</w:t>
        <w:br/>
        <w:br/>
        <w:t>𥀏má　《字彙》蜜沙切。</w:t>
        <w:br/>
        <w:br/>
        <w:t>〔𥀏㗩〕闭口貌。《字彙·皮部》：“𥀏，𥀏㗩，閉口貌。”《古文苑·王延壽〈王孫賦〉》：“口嗛呥以䶨齺，脣𥀏㗩以𤿐䙹。”*章樵*注：“𥀏㗩，閉口貌。”</w:t>
        <w:br/>
      </w:r>
    </w:p>
    <w:p>
      <w:r>
        <w:t>𥀐##𥀐</w:t>
        <w:br/>
        <w:br/>
        <w:t>¹⁰𥀐hán　《集韻》河干切，平寒匣。</w:t>
        <w:br/>
        <w:br/>
        <w:t>膜。《類篇·皮部》：“𥀐，膜也。”</w:t>
        <w:br/>
      </w:r>
    </w:p>
    <w:p>
      <w:r>
        <w:t>𥀒##𥀒</w:t>
        <w:br/>
        <w:br/>
        <w:t>𥀒同“𥀖”。《改併四聲篇海·皮部》引《龍龕手鑑》：“𥀒，與𥀖同。”</w:t>
        <w:br/>
      </w:r>
    </w:p>
    <w:p>
      <w:r>
        <w:t>𥀓##𥀓</w:t>
        <w:br/>
        <w:br/>
        <w:t>𥀓同“瘤”。《改併四聲篇海·皮部》引《搜真玉鏡》：“𥀓，音流。”《直音篇·皮部》：“𥀓，與瘤同。”</w:t>
        <w:br/>
      </w:r>
    </w:p>
    <w:p>
      <w:r>
        <w:t>𥀔##𥀔</w:t>
        <w:br/>
        <w:br/>
        <w:t>𥀔lù　《集韻》盧谷切，入屋來。</w:t>
        <w:br/>
        <w:br/>
        <w:t>兽皮有纹貌。《集韻·屋韻》：“𥀔，獸皮有文皃。”</w:t>
        <w:br/>
      </w:r>
    </w:p>
    <w:p>
      <w:r>
        <w:t>𥀕##𥀕</w:t>
        <w:br/>
        <w:br/>
        <w:t>𥀕同“韠”。《集韻·質韻》：“韠，《説文》：‘韍也。所以蔽前，以韋，下廣二尺，上廣一尺，其頸五寸，一命緼韠，再命赤韠。’或从皮，从革。”</w:t>
        <w:br/>
      </w:r>
    </w:p>
    <w:p>
      <w:r>
        <w:t>𥀖##𥀖</w:t>
        <w:br/>
        <w:br/>
        <w:t>𥀖zī　《廣韻》側持切，平之莊。</w:t>
        <w:br/>
        <w:br/>
        <w:t>手脚掌上所起的趼。《篇海類編·身體類·皮部》：“𥀖，手足生皮堅也。”*清**范寅*《越諺》卷中：“脚𥀖，趾起堅皮如眼樣，婦女為多。”</w:t>
        <w:br/>
      </w:r>
    </w:p>
    <w:p>
      <w:r>
        <w:t>𥀗##𥀗</w:t>
        <w:br/>
        <w:br/>
        <w:t>𥀗同“㿸”。《正字通·皮部》：“𥀗，與㿸同。”*明**張岱*《陶庵夢憶·世美堂燈》：“（*夏耳金*）更用麤鐵線界畫規矩，匠意出樣，剔紗為蜀錦𥀗，其界地鮮艷出人。”</w:t>
        <w:br/>
      </w:r>
    </w:p>
    <w:p>
      <w:r>
        <w:t>𥀘##𥀘</w:t>
        <w:br/>
        <w:br/>
        <w:t>𥀘pǐ　《篇海類編》匹美切。</w:t>
        <w:br/>
        <w:br/>
        <w:t>列名。《篇海類編·身體類·皮部》：“𥀘，列名也。”</w:t>
        <w:br/>
      </w:r>
    </w:p>
    <w:p>
      <w:r>
        <w:t>𥀙##𥀙</w:t>
        <w:br/>
        <w:br/>
        <w:t>𥀙同“皺”。《字彙補·皮部》：“𥀙，側救切。皮縮。”按：当即“皺”的俗字。</w:t>
        <w:br/>
      </w:r>
    </w:p>
    <w:p>
      <w:r>
        <w:t>𥀛##𥀛</w:t>
        <w:br/>
        <w:br/>
        <w:t>¹¹𥀛zāo　《龍龕手鑑·皮部》：“𥀛，俗，音遭。”《字彙補·皮部》：“𥀛，租刀切，音遭。義未詳。”</w:t>
        <w:br/>
      </w:r>
    </w:p>
    <w:p>
      <w:r>
        <w:t>𥀜##𥀜</w:t>
        <w:br/>
        <w:br/>
        <w:t>𥀜“𥀒”的讹字。《廣韻·之韻》：“𥀜，手足生皮堅也。”*周祖谟*校勘記：“𥀜，此字蓋為𥀒字之誤。”</w:t>
        <w:br/>
      </w:r>
    </w:p>
    <w:p>
      <w:r>
        <w:t>𥀝##𥀝</w:t>
        <w:br/>
        <w:br/>
        <w:t>𥀝niǔ　《篇海類編·身體類·皮部》：“𥀝，女六切。”《字彙補·皮部》：“𥀝，女六切，音忸。義未詳。”</w:t>
        <w:br/>
      </w:r>
    </w:p>
    <w:p>
      <w:r>
        <w:t>𥀞##𥀞</w:t>
        <w:br/>
        <w:br/>
        <w:t>𥀞同“㿷”。《龍龕手鑑·皮部》：“𥀞”，同“㿷”。一说“㿷”的讹字。《字彙補·皮部》：“𥀞，粟體也。”《康熙字典·皮部》：“㿷，《字彙補》☀作𥀞，非。”</w:t>
        <w:br/>
      </w:r>
    </w:p>
    <w:p>
      <w:r>
        <w:t>𥀟##𥀟</w:t>
        <w:br/>
        <w:br/>
        <w:t>𥀟同“皵”。《集韻·鐸韻》：“皵，古作𥀟。”</w:t>
        <w:br/>
      </w:r>
    </w:p>
    <w:p>
      <w:r>
        <w:t>𥀠##𥀠</w:t>
        <w:br/>
        <w:br/>
        <w:t>𥀠huì　《龍龕手鑑·皮部》：“𥀠，胡對反。”《字彙補·皮部》：“𥀠，何對切，音惠。義闕。”</w:t>
        <w:br/>
      </w:r>
    </w:p>
    <w:p>
      <w:r>
        <w:t>𥀡##𥀡</w:t>
        <w:br/>
        <w:br/>
        <w:t>𥀡同“羆”。《集韻·支韻》：“羆，《説文》：‘如熊，黄白文。’古作𥀡。”</w:t>
        <w:br/>
      </w:r>
    </w:p>
    <w:p>
      <w:r>
        <w:t>𥀢##𥀢</w:t>
        <w:br/>
        <w:br/>
        <w:t>¹²𥀢同“鼖”。《篇海類編·身體類·皮部》：“𥀢，本作鼖。”</w:t>
        <w:br/>
      </w:r>
    </w:p>
    <w:p>
      <w:r>
        <w:t>𥀣##𥀣</w:t>
        <w:br/>
        <w:br/>
        <w:t>𥀣（一）xué　《廣韻》胡覺切，入覺匣。</w:t>
        <w:br/>
        <w:br/>
        <w:t>〔𥀣𤿩〕干。《廣韻·覺韻》：“𥀣，𥀣𤿩。”《集韻·覺韻》：“𥀣，𥀣𤿩，乾也。”</w:t>
        <w:br/>
        <w:br/>
        <w:t>（二）qiào　《越諺》音壳。</w:t>
        <w:br/>
        <w:br/>
        <w:t>方言。黏物不熨贴。*清**范寅*《越諺》卷中：“𥀣，凡黏物不熨貼曰𥀣起。”</w:t>
        <w:br/>
      </w:r>
    </w:p>
    <w:p>
      <w:r>
        <w:t>𥀤##𥀤</w:t>
        <w:br/>
        <w:br/>
        <w:t>𥀤同“㿸”。《龍龕手鑑·皮部》：“𥀤，俗；㿸，正。”《字彙·皮部》：“𥀤，與㿸同。”</w:t>
        <w:br/>
      </w:r>
    </w:p>
    <w:p>
      <w:r>
        <w:t>𥀥##𥀥</w:t>
        <w:br/>
        <w:br/>
        <w:t>𥀥là　《類篇》力盍切，入盍來。</w:t>
        <w:br/>
        <w:br/>
        <w:t>〔𥀥㿴〕也作“𥀰㿴”。皮貌。《類篇·皮部》：“𥀰，𥀰㿴，皮皃。或作𥀥。”</w:t>
        <w:br/>
      </w:r>
    </w:p>
    <w:p>
      <w:r>
        <w:t>𥀦##𥀦</w:t>
        <w:br/>
        <w:br/>
        <w:t>𥀦同“羆”。《玉篇·熊部》：“𥀦”，“羆”的古文。</w:t>
        <w:br/>
      </w:r>
    </w:p>
    <w:p>
      <w:r>
        <w:t>𥀧##𥀧</w:t>
        <w:br/>
        <w:br/>
        <w:t>𥀧同“羆”。《字彙補·皮部》：“𥀧，古文羆字。”</w:t>
        <w:br/>
      </w:r>
    </w:p>
    <w:p>
      <w:r>
        <w:t>𥀨##𥀨</w:t>
        <w:br/>
        <w:br/>
        <w:t>𥀨同“孕”。*唐**玄應*《一切經音義》卷八：“孕，古文𥀨。”</w:t>
        <w:br/>
      </w:r>
    </w:p>
    <w:p>
      <w:r>
        <w:t>𥀩##𥀩</w:t>
        <w:br/>
        <w:br/>
        <w:t>𥀩同“𥀨（孕）”。《海篇直音·皮部》：“𥀩”，同“𥀨”。</w:t>
        <w:br/>
      </w:r>
    </w:p>
    <w:p>
      <w:r>
        <w:t>𥀫##𥀫</w:t>
        <w:br/>
        <w:br/>
        <w:t>𥀫（一）nóu　《集韻》奴侯切，平侯泥。</w:t>
        <w:br/>
        <w:br/>
        <w:t>柔革。《集韻·矦韻》：“𥀫，柔革。”</w:t>
        <w:br/>
        <w:br/>
        <w:t>（二）rǎn　《篇海類編》人善切。</w:t>
        <w:br/>
        <w:br/>
        <w:t>柔皮。《篇海類編·身體類·皮部》：“𥀫，柔皮也。”</w:t>
        <w:br/>
      </w:r>
    </w:p>
    <w:p>
      <w:r>
        <w:t>𥀭##𥀭</w:t>
        <w:br/>
        <w:br/>
        <w:t>𥀭rǎn　《集韻》忍善切，上獼日。</w:t>
        <w:br/>
        <w:br/>
        <w:t>同“𡰫”。柔皮。《集韻·𤣗韻》：“𡰫，《説文》：‘柔皮也。’或作𥀭。”</w:t>
        <w:br/>
      </w:r>
    </w:p>
    <w:p>
      <w:r>
        <w:t>𥀮##𥀮</w:t>
        <w:br/>
        <w:br/>
        <w:t>𥀮nǎo　《改併四聲篇海·皮部》引《搜真玉鏡》：“𥀮，音腦。”《字彙補·皮部》：“𥀮，乃老切，音惱。義未詳。”</w:t>
        <w:br/>
      </w:r>
    </w:p>
    <w:p>
      <w:r>
        <w:t>𥀯##𥀯</w:t>
        <w:br/>
        <w:br/>
        <w:t>¹⁴𥀯同“袜”。《集韻·月韻》：“韤，《説文》：‘足衣也。’或从皮，亦作袜。”</w:t>
        <w:br/>
      </w:r>
    </w:p>
    <w:p>
      <w:r>
        <w:t>𥀰##𥀰</w:t>
        <w:br/>
        <w:br/>
        <w:t>𥀰là　《廣韻》盧盍切，入盍來。</w:t>
        <w:br/>
        <w:br/>
        <w:t>〔𥀰㿴〕1.皮瘦宽貌。《玉篇·皮部》：“𥀰，𥀰㿴，皮瘦寬皃。”《類篇·皮部》：“𥀰，𥀰㿴，皮皃。”2.腥羶。《篇海類編·身體類·皮部》：“㿴，𥀰㿴，腥羶也。”又方言。肮脏；不整洁。*清**錢大昕*《恒言録·疊字類》：“今*吴*人以塵垢不浄為𥀰㿴。”</w:t>
        <w:br/>
      </w:r>
    </w:p>
    <w:p>
      <w:r>
        <w:t>𥀱##𥀱</w:t>
        <w:br/>
        <w:br/>
        <w:t>𥀱guǎng　《集韻》古晃切，上蕩見。</w:t>
        <w:br/>
        <w:br/>
        <w:t>张大貌。《集韻·蕩韻》：“𥀱，張大皃。”</w:t>
        <w:br/>
      </w:r>
    </w:p>
    <w:p>
      <w:r>
        <w:t>𥀲##𥀲</w:t>
        <w:br/>
        <w:br/>
        <w:t>¹⁵𥀲dú</w:t>
        <w:br/>
        <w:br/>
        <w:t>〔𥀲丸〕也作“𥀲㿪”。藏弓箭的器具。《方言》卷九：“所以藏箭弩謂之箙，弓（藏）謂之鞬，或謂之𥀲丸。”《廣雅·釋器》：“𥀲㿪，矢藏也。”</w:t>
        <w:br/>
      </w:r>
    </w:p>
    <w:p>
      <w:r>
        <w:t>𥀴##𥀴</w:t>
        <w:br/>
        <w:br/>
        <w:t>𥀴同“欹”。《龍龕手鑑·皮部》：“𥀴，俗；正作欹。”《字彙補·皮部》：“𥀴，與欹同。”</w:t>
        <w:br/>
      </w:r>
    </w:p>
    <w:p>
      <w:r>
        <w:t>𥀵##𥀵</w:t>
        <w:br/>
        <w:br/>
        <w:t>¹⁶𥀵lú　㊀《集韻》凌如切，平魚來。</w:t>
        <w:br/>
        <w:br/>
        <w:t>同“臚”。1.皮肤。《集韻·魚韻》：“臚，《説文》：‘皮也。’或从皮。”2.肚腹前部。《集韻·魚韻》：“臚，腹前曰臚。或从皮。”</w:t>
        <w:br/>
        <w:br/>
        <w:t>㊁《集韻》龍都切，平模來。</w:t>
        <w:br/>
        <w:br/>
        <w:t>离。《集韻·模韻》：“𥀵，《博雅》：‘離也。’”*方成珪*考正：“《廣雅》未見。”一说“㪭”的讹字。《康熙字典·皮部》：“𥀵，疑即㪭字之譌。”</w:t>
        <w:br/>
      </w:r>
    </w:p>
    <w:p>
      <w:r>
        <w:t>𥀶##𥀶</w:t>
        <w:br/>
        <w:br/>
        <w:t>𥀶“𣀮”的讹字。《正字通·皮部》：“𥀶，𣀮字之譌。”</w:t>
        <w:br/>
      </w:r>
    </w:p>
    <w:p>
      <w:r>
        <w:t>𥀸##𥀸</w:t>
        <w:br/>
        <w:br/>
        <w:t>¹⁷𥀸同“𥀝”。《海篇直音·皮部》：“𥀸”，同“𥀝”。</w:t>
        <w:br/>
      </w:r>
    </w:p>
    <w:p>
      <w:r>
        <w:t>𥀹##𥀹</w:t>
        <w:br/>
        <w:br/>
        <w:t>¹⁸𥀹jiǎn　《廣韻》古典切，上銑見。</w:t>
        <w:br/>
        <w:br/>
        <w:t>同“趼”。手足老皮。《玉篇·皮部》：“𥀹，皮起也。”《集韻·銑韻》：“趼，胝也。或作𥀹。”*清**范寅*《越諺》卷中：“手𥀹，掌中堅皮。同趼。農役居多。”</w:t>
        <w:br/>
      </w:r>
    </w:p>
    <w:p>
      <w:r>
        <w:t>𥀺##𥀺</w:t>
        <w:br/>
        <w:br/>
        <w:t>¹⁹𥀺xiè　《改併四聲篇海》引《俗字背篇》先叶切。</w:t>
        <w:br/>
        <w:br/>
        <w:t>和。《改併四聲篇海·皮部》引《俗字背篇》：“𥀺，和也。”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