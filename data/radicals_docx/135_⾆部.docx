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䑙##䑙</w:t>
        <w:br/>
        <w:br/>
        <w:t>䑙（一）tān　《集韻》他甘切，平談透。</w:t>
        <w:br/>
        <w:br/>
        <w:t>〔䑙舕〕吐舌貌。*漢**王延壽*《魯靈光殿賦》：“玄熊䑙舕以齗齗，却負載而蹲跠。”*清**遯廬*《童子軍》第十齣：“恨只恨長蛇䑙舕，不住的把腥風煽。”</w:t>
        <w:br/>
        <w:br/>
        <w:t>（二）rán　《集韻》如占切，平鹽日。</w:t>
        <w:br/>
        <w:br/>
        <w:t>〔舚䑙〕见“舚”。</w:t>
        <w:br/>
        <w:br/>
        <w:t>（三）tiàn　《集韻》他念切，去㮇透。</w:t>
        <w:br/>
        <w:br/>
        <w:t>同“㐁”。舔。《集韻·栝韻》：“㐁，《説文》：‘舌皃。’亦作䑙。”</w:t>
        <w:br/>
      </w:r>
    </w:p>
    <w:p>
      <w:r>
        <w:t>䑚##䑚</w:t>
        <w:br/>
        <w:br/>
        <w:t>䑚同“甜”。《龍龕手鑑·舌部》：“䑚”，“甜”的俗字。</w:t>
        <w:br/>
      </w:r>
    </w:p>
    <w:p>
      <w:r>
        <w:t>䑛##䑛</w:t>
        <w:br/>
        <w:br/>
        <w:t>䑛同“舐”。*唐**慧琳*《一切經音義》卷二十九：“舐，經本作䑛，俗用字也。”*宋**蘇過*《思子臺賦》：“同䑛犢於晚歲兮，又何怨於老臞。”*清**王士禛*《待封徵仕郎文學陸先生墓誌銘》：“公日夕舌䑛之，目復明。”</w:t>
        <w:br/>
      </w:r>
    </w:p>
    <w:p>
      <w:r>
        <w:t>䑜##䑜</w:t>
        <w:br/>
        <w:br/>
        <w:t>⁹䑜（一）tà　《集韻》託盍切，入盍透。</w:t>
        <w:br/>
        <w:br/>
        <w:t>（1）犬食。《玉篇·舌部》：“䑜，犬食也。”</w:t>
        <w:br/>
        <w:br/>
        <w:t>（2）饮。《集韻·盇韻》：“䑜，歠也。”《樂府詩集·横吹曲辭·高陽樂人歌》：“何處䑜觴來，兩頰色如火。”</w:t>
        <w:br/>
        <w:br/>
        <w:t>（二）tiè　《廣韻》他協切，入帖透。</w:t>
        <w:br/>
        <w:br/>
        <w:t>（1）舐。《廣韻·帖韻》：“䑜，小舐曰䑜。”《集韻·帖韻》：“䑜，犬小舐。”</w:t>
        <w:br/>
        <w:br/>
        <w:t>（2）同“𦧢”。小舌。《龍龕手鑑·舌部》：“䑜”，“𦧢”的俗字。</w:t>
        <w:br/>
      </w:r>
    </w:p>
    <w:p>
      <w:r>
        <w:t>舌##舌</w:t>
        <w:br/>
        <w:br/>
        <w:t>《説文》：“舌，在口所以言也，别味也。从千，从口，千亦聲。”按：甲骨文像张口舌向前伸有所移动之形。</w:t>
        <w:br/>
        <w:br/>
        <w:t>（一）shé　《廣韻》食列切，入薛船。月部。</w:t>
        <w:br/>
        <w:br/>
        <w:t>（1）人和动物嘴里辨别滋味、帮助咀嚼和发音的器官。《説文·舌部》：“舌，在口所以言也，别味也。”《釋名·釋形體》：“舌，泄也，舒泄所當言也。”《詩·大雅·抑》：“莫捫朕舌，言不可逝矣。”*孔㯋達*疏：“摸索其舌，是手持之也。”《儀禮·少牢饋食禮》：“佐食，上利，升牢，心舌載于肵俎。”*鄭玄*注：“心、舌知滋味。”《史記·張儀列傳》：“*張儀*謂其妻曰：‘視吾舌尚在不？’其妻笑曰：‘舌在也。’*儀*曰：‘足矣。’”</w:t>
        <w:br/>
        <w:br/>
        <w:t>（2）言语。如：舌战；舌锋。《論語·顔淵》：“惜乎，夫子之説君子也。駟不及舌。”*何晏*集解引*鄭玄*曰：“過言一出，駟馬追之不及。”《太玄·餙》：“吐黄酋舌，拑黄聿利，見哲人。”*范望*注：“舌，言也。”*明**袁宏道*《贈心湛一小師》：“削髮嫌根在，忘言恨舌多。”</w:t>
        <w:br/>
        <w:br/>
        <w:t>（3）像舌的物体。如：帽舌；火舌；箭舌；笔舌。又箕口外伸的部分，即盛物处。《詩·小雅·大東》：“維南有箕，載翕其舌。”《抱朴子·外篇·博喻》：“故鋸齒不能咀嚼，箕舌不能别味。”又箭靶两旁左右伸出的部分。《儀禮·鄉射禮》：“侯道五十弓，弓二寸，以為侯中。倍中以為躬，倍躬以為左右舌；下舌半上舌。”*鄭玄*注：“左右出謂之舌。”又铃铎中的锤。《書·胤征》“每歲孟春，遒人以木鐸徇于路”*孔*傳：“木鐸，金鈴木舌，所以振文教。”《鹽鐵論·利議》：“*吴*鐸以其舌自破。”</w:t>
        <w:br/>
        <w:br/>
        <w:t>（4）姓。《廣韻·薛韻》：“舌，姓。《左傳》：*越*大夫*舌庸*也。”</w:t>
        <w:br/>
        <w:br/>
        <w:t>（二）guā　《廣韻》下刮切，入鎋匣。</w:t>
        <w:br/>
        <w:br/>
        <w:t>同“𠯑”。塞口。《廣韻·鎋韻》：“舌，塞口。《説文》作𠯑。”</w:t>
        <w:br/>
      </w:r>
    </w:p>
    <w:p>
      <w:r>
        <w:t>舍##舍</w:t>
        <w:br/>
        <w:br/>
        <w:t>²舍</w:t>
        <w:br/>
        <w:br/>
        <w:t>《説文》：“舍，市居曰舍。从亼、屮，象屋也。口象築也。”</w:t>
        <w:br/>
        <w:br/>
        <w:t>（一）shè　《廣韻》始夜切，去禡書。魚部。</w:t>
        <w:br/>
        <w:br/>
        <w:t>（1）客馆。《説文·亼部》：“市居曰舍。”*段玉裁*注：“《食部》曰：‘館，客舍也。’客舍者何也，謂市居也……此市字非買賣所之，謂賓客所之也。”《儀禮·覯禮》：“天子賜舍。”*鄭玄*注：“賜舍，猶致館也。”《莊子·天道》：“吾聞夫子聖人也，吾固不辭遠道而來願見，百舍重趼而不敢息。”*成玄英*疏：“舍，逆旅也。”《逸周書·大聚》：“闢開修道，五里有郊，十里有井，二十里有舍。”</w:t>
        <w:br/>
        <w:br/>
        <w:t>（2）处所；住宅。《玉篇·亼部》：“舍，處也。”《廣韻·禡韻》：“舍，屋也。”《周禮·天官·叙官》：“掌舍。”*鄭玄*注：“舍，行所解止之處。”《漢書·高帝紀上》：“遂西入*咸陽*，欲止宫休舍。”*顔師古*注：“舍，謂屋舍也。”《華陽國志·劉先主志》：“舍東南角籬上有桑樹生高五丈餘。”《世説新語·賞譽》：“丞相治*揚州*廨舍，按行而言曰：‘我正為*次道*治此爾！’”</w:t>
        <w:br/>
        <w:br/>
        <w:t>（3）古代服丧者所居。《周禮·天官·宫正》：“大喪則授廬舍，辨其親疏貴賤之居。”*鄭玄*注：“舍，堊室也。”《穆天子傳》卷六：“喪主伊扈哭出造舍，父兄宗姓及在位者从之。”*郭璞*注：“舍，倚廬也。”</w:t>
        <w:br/>
        <w:br/>
        <w:t>（4）宫府。《玉篇·亼部》：“舍，宫也。”《周禮·地官·叙官》：“舍人上士二人，中士四人，府二人，史四人，胥四人，徒四十人。”*鄭玄*注：“舍，猶宫也。主平宫中用穀者也。”</w:t>
        <w:br/>
        <w:br/>
        <w:t>（5）府库。《古微書》卷九引《春秋文耀鉤》：“天潢五星，五帝車舍也。”*宋均*注：“舍，庫也，五帝車之府庫。”</w:t>
        <w:br/>
        <w:br/>
        <w:t>（6）虚拟的宅舍。《管子·心術》：“德者，道之舍。”《鬼谷子·本經陰符》：“故静固志意，神歸其舍，則威覆盛矣。”*陶弘景*注：“舍者，志意之宅也。”《淮南子·原道》：“夫形者，生之舍也。”</w:t>
        <w:br/>
        <w:br/>
        <w:t>（7）对自己的家或亲属的谦称。如：舍间；舍侄。*三國**魏**曹丕*《與鍾大理書》：“當自白書，恐傳言未審，是以令舍弟*子建*，因*荀仲茂*時從容喻鄙旨。”*唐**李邕*《秦望山法華寺碑》：“師以縮屋未可，枕屐乃明，移出樹間，延入舍下。”*明**王世貞*《答汪伯玉書》：“既舍親*王*從事來致手教。”</w:t>
        <w:br/>
        <w:br/>
        <w:t>（8）养家畜的圈。如：猪舍；牛舍。</w:t>
        <w:br/>
        <w:br/>
        <w:t>（9）星次，星宿运行所到之处。《淮南子·覽冥》：“*魯陽公*與*韓*構難，戰酣日暮，援戈而☀之，日為之反三舍。”*高誘*注：“宫次，宿也。”《史記·律書》：“《書》曰：七正，二十八舍……舍者，日月所舍。”*司馬貞*索隱：“舍，止也。宿，次也。言日月五星運行，或舍於二十八次之分也。”《文選·郭璞〈遊仙詩〉》：“愧無*魯陽*德，迴日向三舍。”*李善*注引*許慎*曰：“二十八宿，一宿為一舍。”</w:t>
        <w:br/>
        <w:br/>
        <w:t>（10）古代军行三十里为一舍。《左傳·僖公二十三年》：“若以君之靈，得反*晋國*，*晋*、*楚*治兵，遇於中原，其辟君三舍。”*賈逵*注：“三舍，九十里也。”《吕氏春秋·不廣》：“古善戰者，莎隨賁服，却舍延尸，車甲盡於戰，府庫盡於葬。”*高誘*注：“軍行三十里為一舍。”《穆天子傳》卷六：“五舍，至于重壁之臺。”*郭璞*注：“三十里為舍也。”</w:t>
        <w:br/>
        <w:br/>
        <w:t>⑪军队住宿一夜。《左傳·莊公三年》：“凡師，一宿為舍，再宿為信，過信為次。”*清**顧炎武*《天下郡國利病書·九邊四夷·王惲汎海小録》：“自*志賀*東岸，前去太宰府三百里，捷則一舍而近。”又营舍，军营。《銀雀山漢墓竹簡·孫臏兵法·月戰》：“故戰之道，有多殺人而不得將卒者，有得將卒而不得舍者。”</w:t>
        <w:br/>
        <w:br/>
        <w:t>⑫止息。《詩·小雅·何人斯》：“爾之安行，亦不遑舍。”《論語·子罕》：“逝者如斯夫，不舍晝夜。”《莊子·山木》：“夫子出於山，舍於故人之家。故人喜，命豎子殺雁而烹之。”*成玄英*疏：“舍，息也。”</w:t>
        <w:br/>
        <w:br/>
        <w:t>⑬居止；止宿。《墨子·非攻中》：“至*夫差*之身，北而攻*齊*，舍於*汶上*。”《禮記·月令》：“（孟春之月）王命布農事，命田舍東郊。”*鄭玄*注：“舍東郊，順時氣而居。”《漢書·景武昭宣元成功臣表》：“（*征）和*三年，坐舍*衛太子*所私幸女子。”*顔師古*注：“舍謂居止也。”</w:t>
        <w:br/>
        <w:br/>
        <w:t>⑭保留。《墨子·節葬下》：“無敢舍餘力，隱謀遺利。”《漢書·谷永傳》：“竊恐陛下舍昭昭之白過，忽天地之明戒。”*顔師古*注：“舍謂留也。”又不给予。《國語·周語中》：“故聖人之施舍也議之，其喜怒取與也亦議之。”*韋昭*注：“舍，不予也。”</w:t>
        <w:br/>
        <w:br/>
        <w:t>⑮安置。《左傳·桓公二年》：“凡公行，告於宗廟；反行，飲至、舍爵、策勳焉，禮也。”*杜預*注：“既飲置爵，則書勳勞於策。”*陸德明*釋文：“舍，置也。”《戰國策·魏策二》：“王不如舍*需*於側，以稽二人者之所為……王厝*需*於側以稽之，臣以為身利而國便於事。”*吴師道*校注：“舍猶厝。厝、措同。”又置办。《史記·孟嘗君列傳》：“*孟嘗君*舍業厚遇之，以故傾天下之士。”《路史·疏仡紀·黄帝》：“乃放萬機，舍宫寢，而肆志於昆臺。”</w:t>
        <w:br/>
        <w:br/>
        <w:t>⑯中，正着目标。《禮記·射義》：“射之為言者，繹也。或曰舍也。”*孔㯋達*疏：“舍，中也。謂心平體正，持弓失審固則能中也。”</w:t>
        <w:br/>
        <w:br/>
        <w:t>⑰“舍人”的简称。*宋*、*元*戏曲小说中称官家子弟，犹言“少爷”。*陆澹安*《戲曲詞語匯釋》：“舍人，原是官名，*宋*、*元*時官僚子弟習慣稱‘舍人’，等於‘公子’……‘舍人’或簡稱‘舍’。”*元**關漢卿*《救風塵》第一折：“自家*鄭州*人氏，*周*同知的孩兒*周舍*是也。”*元**武漢臣*《玉壺春》第二折：“近日有個客人，姓*甚*，唤做*甚舍*。”《二刻拍案驚奇》卷三十九：“*嬾龍*掣住其衣，問道：‘你不是某舍麽？’”</w:t>
        <w:br/>
        <w:br/>
        <w:t>⑱代词。表示疑问，相当于“啥”。*章炳麟*《新方言·釋詞》：“故余亦訓何，通借作舍。《孟子·滕文公篇》：‘舍皆取諸其宫中而用之。’猶言何物皆取諸其宫中而用之也。”</w:t>
        <w:br/>
        <w:br/>
        <w:t>⑲通“赦”。免罪。《正字通·舌部》：“舍，與赦通。”《詩·小雅·雨無正》：“舍彼有罪，既伏其辜；若此無罪，淪胥以鋪。”*陸德明*釋文：“舍，音赦。”《逸周書·王佩》：“施舍在平心。不幸在不聞其過。”*孔晁*注：“舍謂赦罪。”《漢書·朱博傳》：“諫大夫*龔勝*等十四人以為‘《春秋》之義，姦以事君，常刑不舍’。”</w:t>
        <w:br/>
        <w:br/>
        <w:t>⑳通“予（yǔ）”。赞许；给予。《管子·四稱》：“昔者無道之君，大其宫室，高其臺榭，良臣不使，讒賊是舍。”*郭沫若*等集校引*孫詒讓*曰：“舍當為予之借字。《隸續》載*魏*三體石經《大誥》：‘予惟小子。’予字古文作舍，是其證。予、與義亦同，‘讒賊是舍’猶言讒賊是與也。”《墨子·耕柱》：“見人之生餅，則還然竊之曰：‘舍余食。’”*孫詒讓*閒詁：“舍，予之叚字。古賜予字或作舍……‘舍余食’猶言與我食也。”</w:t>
        <w:br/>
        <w:br/>
        <w:t>（二）shě　《廣韻》書冶切，上馬書。魚部。</w:t>
        <w:br/>
        <w:br/>
        <w:t>（1）同“捨”。放下；放弃。《廣韻·馬韻》：“舍”，同“捨”。《易·賁》：“舍車而徒。”《荀子·勸學》：“鍥而不舍，金石可鏤。”*楊倞*注：“舍與捨同。”《後漢書·李固傳附李燮》：“所交皆舍短取長，好成人之美。”按：今为“捨”的简化字。</w:t>
        <w:br/>
        <w:br/>
        <w:t>（2）放出；释放。《詩·小雅·車攻》：“不失其馳，舍矢如破。”*孔㯋達*疏：“故令射者，舍放其矢，則如椎破物。”《孟子·梁惠王上》：“舍之，吾不忍其觳觫。”</w:t>
        <w:br/>
        <w:br/>
        <w:t>（3）罢，废止。《左傳·昭公五年》：“舍中軍，卑公室也。”*杜預*注：“罷中軍。”《國語·楚語下》：“民所以攝國者也，若之何其舍之也。”*韋昭*注：“舍，廢也。”</w:t>
        <w:br/>
        <w:br/>
        <w:t>（4）离开。《世説新語·方正》：“斯人乃婦女，與人别唯啼泣，便舍去。”</w:t>
        <w:br/>
        <w:br/>
        <w:t>（5）除开。《孟子·公孫丑下》：“當今之世，舍我其誰也？”*唐**柳宗元*《答吴武陵論〈非國語〉書》：“自為罪人，舍恐懼則閑無事。”</w:t>
        <w:br/>
        <w:br/>
        <w:t>（6）解；免。《儀禮·聘禮》：“遂行，舍於郊。”*鄭玄*注：“於此脱舍衣服，乃即道也。”《周禮·地官·鄉大夫》：“其舍者，國中貴者、賢者、能者、服公事者、老者、疾者，皆舍。”*鄭玄*注：“舍者，謂有復除舍，不收役事也。”</w:t>
        <w:br/>
        <w:br/>
        <w:t>（7）布施。《左傳·昭公十年》：“施舍不倦，求善不厭，是以有國。”*杜預*注：“施舍，猶布恩德。”《京本通俗小説·錯斬崔寧》：“將這一半家私舍入尼姑庵中。”</w:t>
        <w:br/>
        <w:br/>
        <w:t>（三）shì　《集韻》施隻切，入昔書。鐸部。</w:t>
        <w:br/>
        <w:br/>
        <w:t>通“釋”。*清**朱駿聲*《説文通訓定聲·豫部》：“舍，叚借為釋。”1.放置。《集韻·㫺韻》：“舍，置也。”《周禮·春官·大胥》：“春入學，舍采，合舞。”*鄭玄*注：“舍，即釋也。采讀為菜，始入學必釋菜，禮先師也。”*陸德明*釋文：“舍，音釋。”2.喜悦。《列子·天瑞》：“其人舍然大喜，曉之者亦舍然大喜。”*張湛*注：“舍，宜作釋。此書釋字作舍。”*殷敬順*釋文：“舍，音釋。”</w:t>
        <w:br/>
      </w:r>
    </w:p>
    <w:p>
      <w:r>
        <w:t>舏##舏</w:t>
        <w:br/>
        <w:br/>
        <w:t>舏jiǔ　《字彙補》古朽切。</w:t>
        <w:br/>
        <w:br/>
        <w:t>以舌取物。《字彙補·舌部》：“舏，舌取物也。”</w:t>
        <w:br/>
      </w:r>
    </w:p>
    <w:p>
      <w:r>
        <w:t>舐##舐</w:t>
        <w:br/>
        <w:br/>
        <w:t>舐shì　《廣韻》神帋切，上紙船。支部。</w:t>
        <w:br/>
        <w:br/>
        <w:t>（1）同“舓”。以舌舔物。如：老牛舐犊。《玉篇·舌部》：“舓，《説文》云：‘以舌取物也。’舐，同舓。”《莊子·列禦寇》：“*秦王*有病召醫，破癕潰痤者得車一乘，舐痔者得車五乘。”《後漢書·楊彪傳》：“愧無*日磾*先見之明，猶懷老牛舐犢之愛。”</w:t>
        <w:br/>
        <w:br/>
        <w:t>（2）像舌舔。《警世通言·王安石三難蘇學士》：“舉筆舐墨，依韻續詩二句。”*郭沫若*《鸡雏》：“舐岸的海声好像奏着葬歌。”*李英儒*《野火春风斗古城》第二章：“火苗儿舐着锅底。”</w:t>
        <w:br/>
      </w:r>
    </w:p>
    <w:p>
      <w:r>
        <w:t>舑##舑</w:t>
        <w:br/>
        <w:br/>
        <w:t>舑同“䑙”。《玉篇·舌部》：“舑，舚舑也。”《廣韻·談韻》：“舑，吐舌也。”又《鹽韻》：“舑，舚舑，長舌。”按：《集韻·談韻》、《集韻·鹽韻》均作“䑙”。*明**劉基*《大熱遣懷》：“渡水翅帖帖，守口口舑舑。”*清**厲鶚*《金壽門有犬名曰小鵲要予賦長歌》：“似舐丹鼎垂舚舑，碧桃花下瑶草馦。”</w:t>
        <w:br/>
      </w:r>
    </w:p>
    <w:p>
      <w:r>
        <w:t>舒##舒</w:t>
        <w:br/>
        <w:br/>
        <w:t>《説文》：“舒，伸也。从舍，从予，予亦聲。一曰舒，緩也。”</w:t>
        <w:br/>
        <w:br/>
        <w:t>（一）shū　《廣韻》傷魚切，平魚書。魚部。</w:t>
        <w:br/>
        <w:br/>
        <w:t>（1）伸展。《説文·予部》：“舒，伸也。”《廣雅·釋詁三》：“舒，展也。”《素問·氣交變大論》：“其化生榮，其政舒啟。”*王冰*注：“舒，展也。”*晋**張協*《七命》：“若其靈寳，則舒辟無方。”《水滸全傳》第六十七回：“*韓伯龍*不知是計，舒手來接。”</w:t>
        <w:br/>
        <w:br/>
        <w:t>（2）展现。*三國**魏**曹植*《迷迭香賦》：“附玉體以行止兮，順微風而舒光。”*晋**左思*《咏史》之五：“皓天舒白日，靈景耀神州。”*宋**蘇軾*《浣溪沙·新秋》：“缺月向人舒窈筄，三星當户照綢繆。”</w:t>
        <w:br/>
        <w:br/>
        <w:t>（3）放纵；放出。《楚辭·遠遊》：“舒并節以馳騖兮，逴絶垠乎寒門。”*晋**陶潛*《歸去來兮辭》：“登東臯以舒嘯，臨清流而賦詩。”《物類相感志·花竹》：“凡草生水中，其梗如藕狀，皆有孔，蓋欲舒其氣也。”又抒发。《楚辭·九章·思美人》：“申旦以舒中情兮，志忱菀而莫達。”*漢**司馬遷*《報任少卿書》：“退而論書策，以舒其憤。”*唐**柳宗元*《答問》：“文墨之彬彬，足以舒吾愁兮！”</w:t>
        <w:br/>
        <w:br/>
        <w:t>（4）启，开。《素問·五常政大論》：“其令條舒。”*王冰*注：“舒，啓也。”《徐霞客遊記·粤西遊日記一》：“大將軍*周于德*，舒壅閉而門之。”《金瓶梅》第三十三回：“你家兒現吃了他藥好了，還恁舒着嘴子駡人。”</w:t>
        <w:br/>
        <w:br/>
        <w:t>（5）散开。《集韻·魚韻》：“舒，散也。”《淮南子·原道》：“舒之幎於六合，卷之不盈於一握。”*高誘*注：“舒，散也。”《徐霞客遊記·閩遊日記》：“陰霾盡舒，碧空如濯。”又散布。《文選·謝朓〈齊敬皇后哀策文〉》：“翠帟舒阜，玄堂啟扉。”*吕延濟*注：“舒，布也。”*唐**李朝威*《柳毅傳》：“紅烟蔽其左，紫氣舒其右。”</w:t>
        <w:br/>
        <w:br/>
        <w:t>（6）宽；广阔。*明**余繼登*《典故紀聞》卷五：“兵農合一，國用以舒。”*清**顧祖禹*《讀史方輿紀要·河南五·汝寧府》：“山川險塞，田野平舒。”*毛泽东*《水调歌头·游泳》：“万里*长江*横渡，极目*楚*天舒。”</w:t>
        <w:br/>
        <w:br/>
        <w:t>（7）迟缓；平缓。《爾雅·釋言》：“舒，緩也。”《廣韻·魚韻》：“舒，徐也。”《詩·召南·野有死麕》：“舒而脱脱兮，無感我帨兮，無使尨也吠。”*毛*傳：“舒，徐也。”《穀梁傳·桓公十四年》：“聽遠音者，聞其疾，而不聞其舒。”*范甯*注：“舒謂徐緩。”*唐**柳宗元*《游黄溪記》：“又南一里，至大冥之川，山舒水緩，有土田。”</w:t>
        <w:br/>
        <w:br/>
        <w:t>（8）缓解。《楚辭·九章·哀郢》：“登大墳以遠望兮，聊以舒吾憂心。”*晋**袁宏*《後漢紀·質帝紀》：“依*康陵*之制，三分減一，以舒人力。”*宋**王安石*《與馬運判書》：“可以舒漕挽之急。”</w:t>
        <w:br/>
        <w:br/>
        <w:t>（9）舒畅；调畅。*漢**張衡*《西京賦》：“夫人在陽時則舒，在陰時則慘。”*三國**魏**衛顗*《漢金城太守殷君碑》：“含舒憲墨，以育生民。”*清**洪秀全*《千字文》：“丁酉年歲，季春和舒。”</w:t>
        <w:br/>
        <w:br/>
        <w:t>（10）安详。《淮南子·原道》：“柔弱以静，舒安以定。”*高誘*注：“舒，詳也。”*明**陳繼儒*《見聞録》卷六：“（*汪）直*見公詞氣嚴正，舉止安舒。”</w:t>
        <w:br/>
        <w:br/>
        <w:t>⑪次叙。《爾雅·釋詁上》：“舒，叙也。”*郭璞*注：“謂次叙。”</w:t>
        <w:br/>
        <w:br/>
        <w:t>⑫端绪。《爾雅·釋詁上》：“舒，緒也。”*郭璞*注：“又為端緒。”</w:t>
        <w:br/>
        <w:br/>
        <w:t>⑬苏息。《方言》卷十：“舒，蘇也，*楚*通語也。”*戴震*疏證：“案《廣韻》：蘇，息也。舒，悦也。義本此。”</w:t>
        <w:br/>
        <w:br/>
        <w:t>⑭通“荼（tú）”。荼毒。*清**段玉裁*《説文解字注·予部》：“舒，經傳或假荼。”《書·多方》：“罔丕惟進之恭，洪舒于民。”*孫星衍*疏：“言*桀*貪，無不以財進奉共職，大為荼毒於民。”</w:t>
        <w:br/>
        <w:br/>
        <w:t>⑮古国名。*春秋*时为*徐*所灭。后置县。故城在今*安徽省**庐江县*西。《詩·魯頌·閟宫》：“*戎狄*是膺，*荆舒*是懲。”《春秋·僖公三年》：“*徐*人取*舒*。”*杜預*注：“*舒國*，今*廬江**舒縣*。”《後漢書·光武帝紀上》：“九月，圍（*李）憲*於*舒*。”*李賢*注：“縣名。故城在*廬州**廬江縣*西。”</w:t>
        <w:br/>
        <w:br/>
        <w:t>⑯姓。《廣韻·魚韻》：“舒，姓。”</w:t>
        <w:br/>
        <w:br/>
        <w:t>（二）yù　《集韻》羊茹切，去御以。</w:t>
        <w:br/>
        <w:br/>
        <w:t>通“豫”。怠惰，怠慢。《集韻·御韻》：“豫，或作舒。”*清**段玉裁*《説文解字注·予部》：“舒，經傳……或假豫。”《書·洪範》“曰豫，恒燠若”*唐**孔穎達*疏：“*鄭（玄*）、*王（肅*）本‘豫’作‘舒’，*鄭*云：舉遲也；*王肅*云：舒，惰也。”《史記·五帝本紀》：“富而不驕，貴而不舒。”*司馬貞*索隱：“舒猶慢也。”《大戴禮》作‘不豫’。”《漢書·五行志中》：“知罪不誅兹謂舒。”</w:t>
        <w:br/>
      </w:r>
    </w:p>
    <w:p>
      <w:r>
        <w:t>舓##舓</w:t>
        <w:br/>
        <w:br/>
        <w:t>《説文》：“舓，以舌取食也。从舌，易聲。𦧇，舓或从也。”*段玉裁*注：“也聲。”</w:t>
        <w:br/>
        <w:br/>
        <w:t>shì　《廣韻》神帋切，上紙船。支部。</w:t>
        <w:br/>
        <w:br/>
        <w:t>以舌舔物。后作“舐”。《説文·舌部》：“舓，以舌取食也。”《玉篇·舌部》：“舐”，同“舓”。《廣韻·紙韻》：“舓，以舌取物。”《宋書·符瑞志上》：“*湯*將奉天命放*桀*，夢及天而舓之，遂有天下。”</w:t>
        <w:br/>
      </w:r>
    </w:p>
    <w:p>
      <w:r>
        <w:t>舔##舔</w:t>
        <w:br/>
        <w:br/>
        <w:t>⁸舔（一）tiǎn　《字彙》他點切。</w:t>
        <w:br/>
        <w:br/>
        <w:t>（1）以舌取物。如：舔饭钵。《字彙·舌部》：“舔，以舌舔物。”*鲁迅*《故事新编·铸剑》：“别的狼们第一口撕尽了它的皮，第二口便身体全都不见了，血痕也顷刻舔尽，只微微听得咀嚼骨头的声音。”*张天翼*《仇恨》：“只是舔着嘴上的汗。”</w:t>
        <w:br/>
        <w:br/>
        <w:t>（2）以舌擦拭。如：舔笔；舔伤口。</w:t>
        <w:br/>
        <w:br/>
        <w:t>（3）像用舌舔似的。*鲁迅*《故事新编·补天》：“终于伸出无数火焰的舌头来，一伸一缩的向上舔。”</w:t>
        <w:br/>
        <w:br/>
        <w:t>（二）tān</w:t>
        <w:br/>
        <w:br/>
        <w:t>〔舔舕〕也作“䑙舕”。吐舌貌。*唐**李白*《鳴臯歌送岑徵君》：“玄猿緑羆，舔舕崟岌。”*王琦*注：“舔舕，吐舌貌。”</w:t>
        <w:br/>
      </w:r>
    </w:p>
    <w:p>
      <w:r>
        <w:t>舕##舕</w:t>
        <w:br/>
        <w:br/>
        <w:t>舕tàn　《廣韻》吐濫切，去闞透。</w:t>
        <w:br/>
        <w:br/>
        <w:t>〔舕舑〕吐舌貌。*清**吴偉業*《廿五日偕穆苑先孫浣心葉予聞允文游石公山盤龍石寂光歸雲諸勝》：“㟏岈舞辟邪，舕舑張饕餮。”</w:t>
        <w:br/>
      </w:r>
    </w:p>
    <w:p>
      <w:r>
        <w:t>舖##舖</w:t>
        <w:br/>
        <w:br/>
        <w:t>舖同“鋪”。《正字通·金部》：“鋪，俗作舖。”*元**秦簡夫*《剪髮待賓》第三折：“到那裏則要你折腰叉手，休學那苫眼舖眉。”*明**沈榜*《宛署雜記》卷十三：“蓋舖居之民，各行不同，因此名之。國初悉城内外居民，因其里巷多少，編為排甲，而以其所業所貨註之籍。”《初刻拍案驚奇》卷三：“行得一二舖，遥望見少年在百步外，正弓挾矢，扯個滿月。”</w:t>
        <w:br/>
      </w:r>
    </w:p>
    <w:p>
      <w:r>
        <w:t>舘##舘</w:t>
        <w:br/>
        <w:br/>
        <w:t>舘同“館”。《篇海類編·身體類·舌部》：“舘”，“館”的俗字。*元**陸友仁*《研北雜志》卷上：“文林之舘既興，《御覽》之書既作。”</w:t>
        <w:br/>
      </w:r>
    </w:p>
    <w:p>
      <w:r>
        <w:t>舙##舙</w:t>
        <w:br/>
        <w:br/>
        <w:t>舙（一）huà　《龍龕手鑑》音話。</w:t>
        <w:br/>
        <w:br/>
        <w:t>同“𦧵（話）”。《龍龕手鑑·舌部》：“舙”，同“𦧵”。《篇海類編·身體類·舌部》：“舙，同話。”引申为播弄是非。《康熙字典·舌部》引《六書精藴》：“舙，謀譖人也。不象其往來營營，象其反復，故重三舌，明意二三其言也。”</w:t>
        <w:br/>
        <w:br/>
        <w:t>（二）qì</w:t>
        <w:br/>
        <w:br/>
        <w:t>同“咠”。《談薈》：“舙，古文咠字。”</w:t>
        <w:br/>
      </w:r>
    </w:p>
    <w:p>
      <w:r>
        <w:t>舚##舚</w:t>
        <w:br/>
        <w:br/>
        <w:t>¹³舚tiàn（又读tiān）　《廣韻》他兼切，平添透。又他念切。</w:t>
        <w:br/>
        <w:br/>
        <w:t>〔舚舑〕也作“舚𦧡”、“舚舕”、“舚䑙”。吐舌貌。《玉篇·舌部》：“舚䑙，吐舌皃。”《篇海類編·身體類·舌部》：“舚𦧡，舌出貌。”*清**厲鶚*《金壽門有犬名曰小鵲要予賦長歌》：“似舐丹鼎垂舚舑，碧桃花下瑶草馦。”也单用。《廣韻·㮇韻》：“舚，舌出皃。”*唐**韓愈*《喜侯喜至贈張籍張徹》：“雜作承閒騁，交驚舌互舚。”</w:t>
        <w:br/>
      </w:r>
    </w:p>
    <w:p>
      <w:r>
        <w:t>𦧇##𦧇</w:t>
        <w:br/>
        <w:br/>
        <w:t>³𦧇</w:t>
        <w:br/>
        <w:br/>
        <w:t>同“舓（舐）”。《説文·舌部》：“舓，以舌取食也……𦧇，舓或从也。”*徐珂*《清稗類鈔·藝術類》：“畫者𦧇筆和墨，旁睨而髣髴焉。”</w:t>
        <w:br/>
      </w:r>
    </w:p>
    <w:p>
      <w:r>
        <w:t>𦧈##𦧈</w:t>
        <w:br/>
        <w:br/>
        <w:t>𦧈jìn　《廣韻》巨禁切，去沁羣。</w:t>
        <w:br/>
        <w:br/>
        <w:t>（1）同“𤘡”。牛舌病。《玉篇·牛部》：“𤘡，牛舌病也。或作𦧈。”</w:t>
        <w:br/>
        <w:br/>
        <w:t>（2）同“噤”。闭口。《篇海類編·身體類·舌部》：“𦧈，噤也。”*唐**韓愈*等《同宿聯句》：“直辭一以薦，巧舌千皆𦧈。”*清**王士禛*《焦山古鼎詩同西樵賦》：“我昔訪*焦*先，望氣𦧈不言。”</w:t>
        <w:br/>
      </w:r>
    </w:p>
    <w:p>
      <w:r>
        <w:t>𦧉##𦧉</w:t>
        <w:br/>
        <w:br/>
        <w:t>𦧉qì　《集韻》去智切，去寘溪。</w:t>
        <w:br/>
        <w:br/>
        <w:t>走路气喘。《集韻·寘韻》：“𦧉，行喘息。”</w:t>
        <w:br/>
      </w:r>
    </w:p>
    <w:p>
      <w:r>
        <w:t>𦧊##𦧊</w:t>
        <w:br/>
        <w:br/>
        <w:t>𦧊同“吮”。《集韻·𤣗韻》：“吮，或从舌。”</w:t>
        <w:br/>
      </w:r>
    </w:p>
    <w:p>
      <w:r>
        <w:t>𦧋##𦧋</w:t>
        <w:br/>
        <w:br/>
        <w:t>𦧋qìn　《改併四聲篇海·舌部》引《搜真玉鏡》：“𦧋，口禁切。”</w:t>
        <w:br/>
      </w:r>
    </w:p>
    <w:p>
      <w:r>
        <w:t>𦧌##𦧌</w:t>
        <w:br/>
        <w:br/>
        <w:t>𦧌同“𣁳”。*清**翟灝*《通俗編·雜字》：“𦧌，《類篇》作𣁳。按：今俗以抒水為𦧌，亦曰戽。《博雅》𦧌、戽二字，正同一訓。”按：*清**王念孫*《廣雅疏證·釋詁二》：“𣁳，各本作𦧌，乃隸書之譌。”</w:t>
        <w:br/>
      </w:r>
    </w:p>
    <w:p>
      <w:r>
        <w:t>𦧍##𦧍</w:t>
        <w:br/>
        <w:br/>
        <w:t>𦧍kuò　《改併四聲篇海·舌部》引《搜真玉鏡》：“𦧍，苦活切。”</w:t>
        <w:br/>
      </w:r>
    </w:p>
    <w:p>
      <w:r>
        <w:t>𦧎##𦧎</w:t>
        <w:br/>
        <w:br/>
        <w:t>𦧎同“𦧈”。《龍龕手鑑·舌部》：“𦧎”，“𦧈”的俗字。</w:t>
        <w:br/>
      </w:r>
    </w:p>
    <w:p>
      <w:r>
        <w:t>𦧏##𦧏</w:t>
        <w:br/>
        <w:br/>
        <w:t>⁴𦧏tān　《龍龕手鑑》他酣反。</w:t>
        <w:br/>
        <w:br/>
        <w:t>吐舌。《龍龕手鑑·舌部》：“𦧏，吐舌也。”</w:t>
        <w:br/>
      </w:r>
    </w:p>
    <w:p>
      <w:r>
        <w:t>𦧐##𦧐</w:t>
        <w:br/>
        <w:br/>
        <w:t>𦧐xiān　《改併四聲篇海》引《類篇》音妗。</w:t>
        <w:br/>
        <w:br/>
        <w:t>牛舌。《改併四聲篇海·舌部》引《類篇》：“𦧐，牛舌。”</w:t>
        <w:br/>
      </w:r>
    </w:p>
    <w:p>
      <w:r>
        <w:t>𦧒##𦧒</w:t>
        <w:br/>
        <w:br/>
        <w:t>⁵𦧒tiān　《龍龕手鑑》音添。</w:t>
        <w:br/>
        <w:br/>
        <w:t>舌出貌。《龍龕手鑑·舌部》：“𦧒，舌出皃也。”按：疑为“𬜅（舚）”的讹字。</w:t>
        <w:br/>
      </w:r>
    </w:p>
    <w:p>
      <w:r>
        <w:t>𦧓##𦧓</w:t>
        <w:br/>
        <w:br/>
        <w:t>𦧓同“舓（舐）”。《龍龕手鑑·舌部》：“𦧓”，同“舓”。</w:t>
        <w:br/>
      </w:r>
    </w:p>
    <w:p>
      <w:r>
        <w:t>𦧔##𦧔</w:t>
        <w:br/>
        <w:br/>
        <w:t>𦧔kuò　《集韻》苦活切，入末溪。</w:t>
        <w:br/>
        <w:br/>
        <w:t>瓜。《集韻·末韻》：“𦧔，瓜。”</w:t>
        <w:br/>
      </w:r>
    </w:p>
    <w:p>
      <w:r>
        <w:t>𦧕##𦧕</w:t>
        <w:br/>
        <w:br/>
        <w:t>𦧕“詹”的讹字。《集韻·鹽韻》：“詹，《説文》：‘多言也。’一曰至也。亦姓。俗作𦧕。非是。”</w:t>
        <w:br/>
      </w:r>
    </w:p>
    <w:p>
      <w:r>
        <w:t>𦧖##𦧖</w:t>
        <w:br/>
        <w:br/>
        <w:t>⁶𦧖tiàn　《集韻》他念切，去㮇透。</w:t>
        <w:br/>
        <w:br/>
        <w:t>同“㐁”。舔。《集韻·栝韻》：“㐁，《説文》：‘舌貌。’亦作𦧖。”</w:t>
        <w:br/>
      </w:r>
    </w:p>
    <w:p>
      <w:r>
        <w:t>𦧗##𦧗</w:t>
        <w:br/>
        <w:br/>
        <w:t>𦧗同“憩”。《龍龕手鑑·舌部》：“𦧗”，“憩”的俗字。</w:t>
        <w:br/>
      </w:r>
    </w:p>
    <w:p>
      <w:r>
        <w:t>𦧘##𦧘</w:t>
        <w:br/>
        <w:br/>
        <w:t>𦧘hú　《改併四聲篇海·舌部》引《類篇》：“𦧘，音胡。”</w:t>
        <w:br/>
      </w:r>
    </w:p>
    <w:p>
      <w:r>
        <w:t>𦧙##𦧙</w:t>
        <w:br/>
        <w:br/>
        <w:t>𦧙zhū　《龍龕手鑑·舌部》：“𦧙，朱、殊二音。”《字彙補·舌部》：“𦧙，支輸切，音朱。義闕。”</w:t>
        <w:br/>
      </w:r>
    </w:p>
    <w:p>
      <w:r>
        <w:t>𦧚##𦧚</w:t>
        <w:br/>
        <w:br/>
        <w:t>𦧚（一）tiàn（又读tiān）　《龍龕手鑑》音沾。</w:t>
        <w:br/>
        <w:br/>
        <w:t>同“𬜅（舚）”。《龍龕手鑑·舌部》：“𦧚、𬜅，二俗。”《直音篇·舌部》：“𬜅”，同“舚”。</w:t>
        <w:br/>
        <w:br/>
        <w:t>（二）huà</w:t>
        <w:br/>
        <w:br/>
        <w:t>同“𦧵（話）”。《直音篇·舌部》：“𦧚”，同“𦧵”。</w:t>
        <w:br/>
      </w:r>
    </w:p>
    <w:p>
      <w:r>
        <w:t>𦧛##𦧛</w:t>
        <w:br/>
        <w:br/>
        <w:t>𦧛tà　《康熙字典·舌部》引《篇海類編》：“𦧛，音沓。”</w:t>
        <w:br/>
      </w:r>
    </w:p>
    <w:p>
      <w:r>
        <w:t>𦧝##𦧝</w:t>
        <w:br/>
        <w:br/>
        <w:t>𦧝tiān　《廣韻》他前切，平先透。</w:t>
        <w:br/>
        <w:br/>
        <w:t>〔𦧝𦧴〕言语不正。《廣韻·先韻》：“𦧝，𦧝𦧴，語不正也。”《集韻·先韻》：“𦧝，𦧝𦧴，言不正也。”*唐**皮日休*《迭和魯望昨以五百言見貽詩》：“*昌黎*道未著，文教如欲騫。其中有聲病，於我如𦧝𦧴。”</w:t>
        <w:br/>
      </w:r>
    </w:p>
    <w:p>
      <w:r>
        <w:t>𦧞##𦧞</w:t>
        <w:br/>
        <w:br/>
        <w:t>⁷𦧞tà　《類篇》通答切，入合透。</w:t>
        <w:br/>
        <w:br/>
        <w:t>饮。《通志·六書二》：“𦧞，歠也。”</w:t>
        <w:br/>
      </w:r>
    </w:p>
    <w:p>
      <w:r>
        <w:t>𦧟##𦧟</w:t>
        <w:br/>
        <w:br/>
        <w:t>𦧟tà　《廣韻》他合切，入合透。</w:t>
        <w:br/>
        <w:br/>
        <w:t>（1）同“𦧥”。喝；食。《玉篇·舌部》：“𦧟，大食也。”《正字通·舌部》：“𦧟，本作𦧥。”*清**王筠*《説文句讀·舌部》：“𦧥，《玉篇》作𦧟，云‘大食也’。*胡*氏*震亨*曰：《禮記》‘無嚃羹’，嚃，大歠也。《説文》作𦧥，若犬之以舌取食。”《北史·魏諸宗室傳·元天穆》：“先是，*河*南人常笑*河*北人好食榆葉，故*齊*人號之為‘𦧟榆賊’。”</w:t>
        <w:br/>
        <w:br/>
        <w:t>（2）同“㹺（狧）”。狗吃食。《廣韻·合韻》：“𦧟”，同“㹺”。</w:t>
        <w:br/>
      </w:r>
    </w:p>
    <w:p>
      <w:r>
        <w:t>𦧠##𦧠</w:t>
        <w:br/>
        <w:br/>
        <w:t>𦧠huá　《廣韻》下刮切，入鎋匣。</w:t>
        <w:br/>
        <w:br/>
        <w:t>细绸。《廣韻·鎋韻》：“𦧠，繒細。”《集韻·舝韻》：“𦧠，帛細者。”《字彙補·巾部》：“𦧠，細綢也。”</w:t>
        <w:br/>
      </w:r>
    </w:p>
    <w:p>
      <w:r>
        <w:t>𦧡##𦧡</w:t>
        <w:br/>
        <w:br/>
        <w:t>《説文》：“𦧡，火光也。从炎，舌聲。”*徐灝*注箋疑“𦧡”为“燄”之异文，*王筠*釋例疑为“𤊼”之讹。</w:t>
        <w:br/>
        <w:br/>
        <w:t>（一）yǎn　《集韻》以冉切，上琰以。談部。</w:t>
        <w:br/>
        <w:br/>
        <w:t>（1）火光。《説文·炎部》：“𦧡，火光也。”</w:t>
        <w:br/>
        <w:br/>
        <w:t>（2）〔舚𦧡〕见“舚”。</w:t>
        <w:br/>
        <w:br/>
        <w:t>（二）tiàn　《集韻》他念切，去㮇透。</w:t>
        <w:br/>
        <w:br/>
        <w:t>火行。《集韻·栝韻》：“𦧡，火行也。”</w:t>
        <w:br/>
      </w:r>
    </w:p>
    <w:p>
      <w:r>
        <w:t>𦧢##𦧢</w:t>
        <w:br/>
        <w:br/>
        <w:t>𦧢tiè　《龍龕手鑑》他叶反。</w:t>
        <w:br/>
        <w:br/>
        <w:t>小舌。《龍龕手鑑·舌部》：“𦧢，小舌曰𦧢。”</w:t>
        <w:br/>
      </w:r>
    </w:p>
    <w:p>
      <w:r>
        <w:t>𦧤##𦧤</w:t>
        <w:br/>
        <w:br/>
        <w:t>𦧤tiè　《改併四聲篇海》引《搜真玉鏡》丁劫切。</w:t>
        <w:br/>
        <w:br/>
        <w:t>血流。《改併四聲篇海·舌部》引《搜真玉鏡》：“𦧤，血流也。”</w:t>
        <w:br/>
      </w:r>
    </w:p>
    <w:p>
      <w:r>
        <w:t>𦧥##𦧥</w:t>
        <w:br/>
        <w:br/>
        <w:t>《説文》：“𦧥，歠也。从舌，沓聲。”</w:t>
        <w:br/>
        <w:br/>
        <w:t>tà　《集韻》託合切，入合透。緝部。</w:t>
        <w:br/>
        <w:br/>
        <w:t>喝。《説文·舌部》：“𦧥，歠也。”*徐鍇*繫傳：“謂若犬以口取食也。”*段玉裁*注：“歠飲也……羹之無菜者，不用梜，直歠之而已。”</w:t>
        <w:br/>
      </w:r>
    </w:p>
    <w:p>
      <w:r>
        <w:t>𦧦##𦧦</w:t>
        <w:br/>
        <w:br/>
        <w:t>𦧦同“辞（辭）”。《改併四聲篇海·舌部》引《龍龕手鑑》：“𦧦”，同“辞”。《字彙補·舌部》：“𦧦，與辭同。”</w:t>
        <w:br/>
      </w:r>
    </w:p>
    <w:p>
      <w:r>
        <w:t>𦧧##𦧧</w:t>
        <w:br/>
        <w:br/>
        <w:t>𦧧同“舓（舐）”。《集韻·紙韻》：“舓，《説文》：‘以舌取食也。’或从是。”</w:t>
        <w:br/>
      </w:r>
    </w:p>
    <w:p>
      <w:r>
        <w:t>𦧩##𦧩</w:t>
        <w:br/>
        <w:br/>
        <w:t>𦧩同“甜”。《龍龕手鑑·舌部》：“𦧩”，同“甜”。</w:t>
        <w:br/>
      </w:r>
    </w:p>
    <w:p>
      <w:r>
        <w:t>𦧪##𦧪</w:t>
        <w:br/>
        <w:br/>
        <w:t>𦧪同“舐”。《龍龕手鑑·舌部》：“𦧪”，同“舐”。</w:t>
        <w:br/>
      </w:r>
    </w:p>
    <w:p>
      <w:r>
        <w:t>𦧫##𦧫</w:t>
        <w:br/>
        <w:br/>
        <w:t>𦧫同“舐”。《龍龕手鑑·舌部》：“𦧫”，同“舐”。</w:t>
        <w:br/>
      </w:r>
    </w:p>
    <w:p>
      <w:r>
        <w:t>𦧬##𦧬</w:t>
        <w:br/>
        <w:br/>
        <w:t>𦧬同“𧱳”。《改併四聲篇海·舌部》引《奚韻》：“𦧬，語𦧬也。”《字彙補·舌部》：“𦧬，或作𧱳。”</w:t>
        <w:br/>
      </w:r>
    </w:p>
    <w:p>
      <w:r>
        <w:t>𦧭##𦧭</w:t>
        <w:br/>
        <w:br/>
        <w:t>¹⁰𦧭同“𦧟”。《玉篇·舌部》：“𦧭”，同“𦧟”。</w:t>
        <w:br/>
      </w:r>
    </w:p>
    <w:p>
      <w:r>
        <w:t>𦧮##𦧮</w:t>
        <w:br/>
        <w:br/>
        <w:t>𦧮jiá　《集韻》居轄切，入鎋見。</w:t>
        <w:br/>
        <w:br/>
        <w:t>舌出貌。《集韻·舝韻》：“𦧮，舌出皃。”</w:t>
        <w:br/>
      </w:r>
    </w:p>
    <w:p>
      <w:r>
        <w:t>𦧯##𦧯</w:t>
        <w:br/>
        <w:br/>
        <w:t>𦧯同“憩”。《龍龕手鑑·舌部》：“𦧯，息也。”</w:t>
        <w:br/>
      </w:r>
    </w:p>
    <w:p>
      <w:r>
        <w:t>𦧰##𦧰</w:t>
        <w:br/>
        <w:br/>
        <w:t>𦧰同“𦧯（憩）”。《龍龕手鑑·舌部》：“𦧰”，“𦧯”的俗字。</w:t>
        <w:br/>
      </w:r>
    </w:p>
    <w:p>
      <w:r>
        <w:t>𦧱##𦧱</w:t>
        <w:br/>
        <w:br/>
        <w:t>𦧱tà　《集韻》託盍切，入盍透。</w:t>
        <w:br/>
        <w:br/>
        <w:t>同“䑜”。饮。《集韻·盇韻》：“䑜，歠也。或从習。”</w:t>
        <w:br/>
      </w:r>
    </w:p>
    <w:p>
      <w:r>
        <w:t>𦧴##𦧴</w:t>
        <w:br/>
        <w:br/>
        <w:t>¹²𦧴tān　《廣韻》他干切，平寒透。又徒年切。</w:t>
        <w:br/>
        <w:br/>
        <w:t>〔𦧴𦧝〕言不正。《玉篇·舌部》：“𦧴，𦧴𦧝，言不正。”</w:t>
        <w:br/>
      </w:r>
    </w:p>
    <w:p>
      <w:r>
        <w:t>𦧵##𦧵</w:t>
        <w:br/>
        <w:br/>
        <w:t>𦧵同“話”。《玉篇·舌部》：“𦧵，古文話。”</w:t>
        <w:br/>
      </w:r>
    </w:p>
    <w:p>
      <w:r>
        <w:t>𦧶##𦧶</w:t>
        <w:br/>
        <w:br/>
        <w:t>𦧶同“舍”。《字彙補·舌部》：“𦧶，音義與舍同。”</w:t>
        <w:br/>
      </w:r>
    </w:p>
    <w:p>
      <w:r>
        <w:t>𦧸##𦧸</w:t>
        <w:br/>
        <w:br/>
        <w:t>𦧸zhuàn　《字彙補》雛免切。</w:t>
        <w:br/>
        <w:br/>
        <w:t>专。《字彙補·舌部》：“𦧸，專也。”</w:t>
        <w:br/>
      </w:r>
    </w:p>
    <w:p>
      <w:r>
        <w:t>𦧹##𦧹</w:t>
        <w:br/>
        <w:br/>
        <w:t>¹⁴𦧹huā　《改併四聲篇海》引《類篇》呼瓜切。</w:t>
        <w:br/>
        <w:br/>
        <w:t>舌短貌。《篇海類編·身體類·舌部》：“𦧹，舌短貌。”</w:t>
        <w:br/>
      </w:r>
    </w:p>
    <w:p>
      <w:r>
        <w:t>𦧺##𦧺</w:t>
        <w:br/>
        <w:br/>
        <w:t>¹⁶𦧺lài</w:t>
        <w:br/>
        <w:br/>
        <w:t>方言。舔。如：𦧺嘴唇。</w:t>
        <w:br/>
      </w:r>
    </w:p>
    <w:p>
      <w:r>
        <w:t>𦧻##𦧻</w:t>
        <w:br/>
        <w:br/>
        <w:t>𦧻同“舚”。《集韻·沾韻》：“舚，舚䑙，吐舌皃。或作𦧻。”《字彙·舌部》：“𦧻，與舚同。”一说同“饞”。《正字通·舌部》：“𦧻，與饞通。舊註同舚，非。”</w:t>
        <w:br/>
      </w:r>
    </w:p>
    <w:p>
      <w:r>
        <w:t>𦧼##𦧼</w:t>
        <w:br/>
        <w:br/>
        <w:t>¹⁷𦧼lán　《集韻》郎干切，平寒來。</w:t>
        <w:br/>
        <w:br/>
        <w:t>〔𦧴𦧼〕语不正。《集韻·寒韻》：“𦧼，𦧴𦧼，語不正。”</w:t>
        <w:br/>
      </w:r>
    </w:p>
    <w:p>
      <w:r>
        <w:t>𬜅##𬜅</w:t>
        <w:br/>
        <w:br/>
        <w:t>𬜅同“舚”。《直音篇·舌部》：“𬜅”，同“舚”。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