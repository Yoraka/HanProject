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㲌##㲌</w:t>
        <w:br/>
        <w:br/>
        <w:t>nèng　《集韻》尼證切，去證娘。</w:t>
        <w:br/>
        <w:br/>
        <w:t>〔𣰜㲌〕见“𣰜”。</w:t>
        <w:br/>
      </w:r>
    </w:p>
    <w:p>
      <w:r>
        <w:t>㲎##㲎</w:t>
        <w:br/>
        <w:br/>
        <w:t>同“氀”。《龍龕手鑑·毛部》：“㲎”，“氀”的俗字。</w:t>
        <w:br/>
      </w:r>
    </w:p>
    <w:p>
      <w:r>
        <w:t>㲏##㲏</w:t>
        <w:br/>
        <w:br/>
        <w:t>pāo　《廣韻》普袍切，平豪滂。</w:t>
        <w:br/>
        <w:br/>
        <w:t>（1）毛起貌。《廣韻·豪韻》：“㲏，毛起皃。出《聲譜》。”《集韻·𩫕韻》：“㲏，毛起皃。”</w:t>
        <w:br/>
        <w:br/>
        <w:t>（2）轻。《集韻·𩫕韻》：“㲏，輕也。”</w:t>
        <w:br/>
      </w:r>
    </w:p>
    <w:p>
      <w:r>
        <w:t>㲒##㲒</w:t>
        <w:br/>
        <w:br/>
        <w:t>（一）bào　《龍龕手鑑》蒲報反。</w:t>
        <w:br/>
        <w:br/>
        <w:t>同“菢”。鸟孵卵。《龍龕手鑑·毛部》：“㲒，《經音義》作菢。”《字彙·毛部》：“㲒，鳥伏卵。”《正字通·毛部》：“㲒，俗菢字。”</w:t>
        <w:br/>
        <w:br/>
        <w:t>（二）qú　《一切經音義》引《通俗文》音瞿。</w:t>
        <w:br/>
        <w:br/>
        <w:t>一种用毛织的毯。*唐**玄應*《一切經音義》卷十四“毛氀”下引《通俗文》：“㲒，氀也。”</w:t>
        <w:br/>
      </w:r>
    </w:p>
    <w:p>
      <w:r>
        <w:t>㲓##㲓</w:t>
        <w:br/>
        <w:br/>
        <w:t>shù　《廣韻》傷遇切，去遇書。</w:t>
        <w:br/>
        <w:br/>
        <w:t>毛。《廣韻·遇韻》：“㲓，㲓毛。”《集韻·遇韻》：“㲓，毛也。”</w:t>
        <w:br/>
      </w:r>
    </w:p>
    <w:p>
      <w:r>
        <w:t>㲔##㲔</w:t>
        <w:br/>
        <w:br/>
        <w:t>xiān　《廣韻》相然切，平仙心。</w:t>
        <w:br/>
        <w:br/>
        <w:t>〔㲔㲍〕细毡类毛织品。《廣雅·釋器》：“㲔㲍，罽也。”*王念孫*疏證：“㲔㲍，猶𣯼㲨也。按：𣯼㲨，罽之細者也。《廣韻》：‘㲔㲍，輕毛皃。’《太平御覽》引《通俗文》云：‘細葛謂之㲔㲍。’義並相近也。”</w:t>
        <w:br/>
      </w:r>
    </w:p>
    <w:p>
      <w:r>
        <w:t>㲕##㲕</w:t>
        <w:br/>
        <w:br/>
        <w:t>lèi　《廣韻》郎外切，去泰來。又力輟切。</w:t>
        <w:br/>
        <w:br/>
        <w:t>毛色斑驳。《玉篇·毛部》：“㲕，色斑。”《廣韻·薛韻》：“㲕，毛色斑也。”《類篇·毛部》：“㲕，鳥羽斑色，又馬毛雜斑謂之㲕。”*清**阮葵生*《茶餘客話》卷二十：“猞猁猻，大曰馬猞猁，小曰羊猞猁。𤿳而㲛，内黄𪎷而外㲕。”</w:t>
        <w:br/>
      </w:r>
    </w:p>
    <w:p>
      <w:r>
        <w:t>㲖##㲖</w:t>
        <w:br/>
        <w:br/>
        <w:t>xiāo　《廣韻》蘇彫切，平蕭心。</w:t>
        <w:br/>
        <w:br/>
        <w:t>（1）同“𦐺”。《廣韻·蕭韻》：“㲖”，同“𦐺”。</w:t>
        <w:br/>
        <w:br/>
        <w:t>（2）毛貌。*唐**玄應*《一切經音義》卷十四“毛㲖”：“（㲖），《字林》：‘毛貌也。’”</w:t>
        <w:br/>
      </w:r>
    </w:p>
    <w:p>
      <w:r>
        <w:t>㲗##㲗</w:t>
        <w:br/>
        <w:br/>
        <w:t>fū　《廣韻》芳無切，平虞敷。</w:t>
        <w:br/>
        <w:br/>
        <w:t>（1）鸟解毛。《廣雅·釋詁一》：“㲗，解也。”*王念孫*疏證：“《衆經音義》卷二引《通俗文》云：‘卵化曰孚。’亦解之義也。”《集韻·虞韻》：“㲗，鳥解毛曰㲗。”</w:t>
        <w:br/>
        <w:br/>
        <w:t>（2）毡类毛制品。《集韻·虞韻》：“㲗，罽也。”</w:t>
        <w:br/>
        <w:br/>
        <w:t>（3）秏。《玉篇·毛部》：“㲗，秏也。”</w:t>
        <w:br/>
      </w:r>
    </w:p>
    <w:p>
      <w:r>
        <w:t>㲘##㲘</w:t>
        <w:br/>
        <w:br/>
        <w:t>同“氍”。《龍龕手鑑·毛部》：“㲘”，“氍”的俗字。</w:t>
        <w:br/>
      </w:r>
    </w:p>
    <w:p>
      <w:r>
        <w:t>㲙##㲙</w:t>
        <w:br/>
        <w:br/>
        <w:t>同“𣮸（𣮬）”。《集韻·魚韻》：“𣮸，毛席也。或作㲙。”</w:t>
        <w:br/>
      </w:r>
    </w:p>
    <w:p>
      <w:r>
        <w:t>㲚##㲚</w:t>
        <w:br/>
        <w:br/>
        <w:t>shā　《廣韻》所加切，平麻生。</w:t>
        <w:br/>
        <w:br/>
        <w:t>长毛貌。《字彙·毛部》：“㲚，長毛貌。”*唐**韓愈*《月蝕詩效玉川子作》：“於菟蹲於西，旗旄衛毿㲚。”</w:t>
        <w:br/>
      </w:r>
    </w:p>
    <w:p>
      <w:r>
        <w:t>㲛##㲛</w:t>
        <w:br/>
        <w:br/>
        <w:t>zhǐ　《集韻》展里切，上止知。</w:t>
        <w:br/>
        <w:br/>
        <w:t>兽毛多。《集韻·止韻》：“㲛，獸毛多曰㲛。”*清**阮葵生*《茶餘客話》卷二十：“猞猁猻，大曰馬猞猁，小曰羊猞猁。𤿳而㲛，内黄𪎷而外㲕。”</w:t>
        <w:br/>
      </w:r>
    </w:p>
    <w:p>
      <w:r>
        <w:t>㲜##㲜</w:t>
        <w:br/>
        <w:br/>
        <w:t>同“毯”。《龍龕手鑑·毛部》：“㲜”，“毯”的俗字。《晋書·張軌傳》：“*軌*即遣參軍*杜勳*獻馬五百匹，㲜布三萬匹。”</w:t>
        <w:br/>
      </w:r>
    </w:p>
    <w:p>
      <w:r>
        <w:t>㲝##㲝</w:t>
        <w:br/>
        <w:br/>
        <w:t>“𣯍”的讹字。*清**黄生*《義府·𣯍毛》：“《説文》引《書》‘鳥獸氄毛’作‘㲝毛’，而尹、入勇二切。*鄭*注《周禮·司裘》‘仲秋鳥獸㲝毨’，㲝即𣯍字之誤。”</w:t>
        <w:br/>
      </w:r>
    </w:p>
    <w:p>
      <w:r>
        <w:t>㲞##㲞</w:t>
        <w:br/>
        <w:br/>
        <w:t>（一）sù　《廣韻》蘇骨切，入没心。</w:t>
        <w:br/>
        <w:br/>
        <w:t>毛短。《集韻·没韻》：“㲞，毛短謂之㲞。”按：《廣韻·没韻》：“㲞，𣭷㲞，毛皃。”</w:t>
        <w:br/>
        <w:br/>
        <w:t>（二）zú　《集韻》昨没切，入没從。</w:t>
        <w:br/>
        <w:br/>
        <w:t>毛生貌。《集韻·没韻》：“㲞，毛生皃。”</w:t>
        <w:br/>
      </w:r>
    </w:p>
    <w:p>
      <w:r>
        <w:t>㲟##㲟</w:t>
        <w:br/>
        <w:br/>
        <w:t>yǐng　《廣韻》於丙切，上梗影。</w:t>
        <w:br/>
        <w:br/>
        <w:t>（1）毛车。《廣韻·梗韻》：“㲟，毛車。”《篇海類編·身體類·毛部》：“㲟，㲟車。”</w:t>
        <w:br/>
        <w:br/>
        <w:t>（2）毛。《玉篇·毛部》：“㲟，毛。”《字彙·毛部》：“㲟，毛也。”</w:t>
        <w:br/>
      </w:r>
    </w:p>
    <w:p>
      <w:r>
        <w:t>㲠##㲠</w:t>
        <w:br/>
        <w:br/>
        <w:t>同“氂”。《正字通·毛部》：“㲠，同氂，俗省。”</w:t>
        <w:br/>
      </w:r>
    </w:p>
    <w:p>
      <w:r>
        <w:t>㲡##㲡</w:t>
        <w:br/>
        <w:br/>
        <w:t>nài　《廣韻》奴帶切，去泰泥。</w:t>
        <w:br/>
        <w:br/>
        <w:t>（1）兽毛密。《集韻·夳韻》：“㲡，獸毛密曰㲡。”</w:t>
        <w:br/>
        <w:br/>
        <w:t>（2）〔𣬪㲡〕见“𣬪”。</w:t>
        <w:br/>
        <w:br/>
        <w:t>𣯄毽子，一种用脚踢的玩具。*清**咸豐*年修《順德縣志·方言》：“以鴿翎貫皮錢踼之曰踼𣯄。”</w:t>
        <w:br/>
      </w:r>
    </w:p>
    <w:p>
      <w:r>
        <w:t>㲢##㲢</w:t>
        <w:br/>
        <w:br/>
        <w:t>biàn　《廣韻》薄泫切，上銑並。</w:t>
        <w:br/>
        <w:br/>
        <w:t>〔㲢㲫〕毛乱而打结。《玉篇·毛部》：“㲢，㲢㲫，毛𣬹也。”《集韻·銑韻》：“㲢，㲢㲫，毛不理。”</w:t>
        <w:br/>
      </w:r>
    </w:p>
    <w:p>
      <w:r>
        <w:t>㲣##㲣</w:t>
        <w:br/>
        <w:br/>
        <w:t>同“𣮬”。“氍㲣”即“氍𣮬”。《改併四聲篇海·毛部》引《玉篇》：“㲣，音𣮬。義同。”《篇海類編·身體類·毛部》：“𣮬，𣰽𣮬，織毛有文者。或作㲣。”*三國**蜀**諸葛亮*《答李恢書》：“行當離别，以為惆悵，今致氍㲣一以達心也。”《南史·夷貊傳下·高昌國》：“*梁**大同*中，*子堅*遣使獻鳴鹽枕、蒲桃、良馬、氍㲣等物。”</w:t>
        <w:br/>
      </w:r>
    </w:p>
    <w:p>
      <w:r>
        <w:t>㲤##㲤</w:t>
        <w:br/>
        <w:br/>
        <w:t>shuāi　㊀《集韻》雙隹切，平脂生。</w:t>
        <w:br/>
        <w:br/>
        <w:t>〔毿㲤〕毛长貌。一说狐貌。《集韻·脂韻》：“㲤，毿㲤，毛長皃。一曰狐皃。”</w:t>
        <w:br/>
        <w:br/>
        <w:t>㊁《類篇》所乖切，平皆生。</w:t>
        <w:br/>
        <w:br/>
        <w:t>毛稀而下垂的样子。《類篇·毛部》：“㲤，毛稀垂皃。”</w:t>
        <w:br/>
      </w:r>
    </w:p>
    <w:p>
      <w:r>
        <w:t>㲥##㲥</w:t>
        <w:br/>
        <w:br/>
        <w:t>táng　《廣韻》徒郎切，平唐定。</w:t>
        <w:br/>
        <w:br/>
        <w:t>（1）〔㲥毦〕一种有曲纹的毛织品。《廣雅·釋器》：“㲥毦，罽也。”*王念孫*疏證：“《玉篇》：‘㲥毦，罽曲文者。’”</w:t>
        <w:br/>
        <w:br/>
        <w:t>（2）一种冠缨上的装饰品。《正字通·毛部》：“㲥，冠纓上飾。”</w:t>
        <w:br/>
      </w:r>
    </w:p>
    <w:p>
      <w:r>
        <w:t>㲦##㲦</w:t>
        <w:br/>
        <w:br/>
        <w:t>《説文》：“㲦，獸豪也。从毛，倝聲。”</w:t>
        <w:br/>
        <w:br/>
        <w:t>hàn　《廣韻》侯旰切，去翰匣。元部。</w:t>
        <w:br/>
        <w:br/>
        <w:t>兽的鬃毛、长毛。《説文·毛部》：“㲦，獸豪也。”*段玉裁*注：“豪者，豕鬣如筆管者也。”《爾雅·釋畜》“未成豪狗”*晋**郭璞*注：“狗子未生㲦毛者。”*郝懿行*義疏：“*郭*云㲦毛者，《説文》：‘㲦，獸豪也。’《釋文》謂：長毛也。”</w:t>
        <w:br/>
      </w:r>
    </w:p>
    <w:p>
      <w:r>
        <w:t>㲧##㲧</w:t>
        <w:br/>
        <w:br/>
        <w:t>sào　《集韻》先到切，去号心。</w:t>
        <w:br/>
        <w:br/>
        <w:t>毛貌。《集韻·号韻》：“㲧，毛皃。”</w:t>
        <w:br/>
      </w:r>
    </w:p>
    <w:p>
      <w:r>
        <w:t>㲨##㲨</w:t>
        <w:br/>
        <w:br/>
        <w:t>róng　《集韻》如容切，平鍾日。又而用切。</w:t>
        <w:br/>
        <w:br/>
        <w:t>（1）同“毧”。毡类毛织品。《廣雅·釋器》：“㲨，罽也。”《正字通·毛部》：“㲨，《博雅》：‘𣯼㲨，罽也。’俗作毧。”</w:t>
        <w:br/>
        <w:br/>
        <w:t>（2）同“䩸”。覆于鞍上作装饰的细毛毡。*唐**玄應*《一切經音義》卷十二引《纂文》曰：“㲨，以毛為飾。”《集韻·用韻》：“䩸，鞌毳飾。或作㲨。”</w:t>
        <w:br/>
      </w:r>
    </w:p>
    <w:p>
      <w:r>
        <w:t>㲪##㲪</w:t>
        <w:br/>
        <w:br/>
        <w:t>《説文新附》：“㲪，毾㲪也。从毛，登聲。”</w:t>
        <w:br/>
        <w:br/>
        <w:t>dēng　《廣韻》都滕切，平登端。蒸部。</w:t>
        <w:br/>
        <w:br/>
        <w:t>（1）〔毾㲪〕见“毾”。</w:t>
        <w:br/>
        <w:br/>
        <w:t>（2）兽名。*宋**趙汝适*《諸蕃志·天竺國》：“（*王*）晨出，坐㲪皮，用朱蠟飾之，畫雜物於其上。”原注：“㲪乃獸名。”</w:t>
        <w:br/>
      </w:r>
    </w:p>
    <w:p>
      <w:r>
        <w:t>㲫##㲫</w:t>
        <w:br/>
        <w:br/>
        <w:t>pú　《廣韻》蒲木切，入屋並。</w:t>
        <w:br/>
        <w:br/>
        <w:t>〔㲢㲫〕见“㲢”。</w:t>
        <w:br/>
      </w:r>
    </w:p>
    <w:p>
      <w:r>
        <w:t>㲬##㲬</w:t>
        <w:br/>
        <w:br/>
        <w:t>jiāo　《廣韻》即消切，平宵精。</w:t>
        <w:br/>
        <w:br/>
        <w:t>（1）古代头盔上的毛饰。《廣韻·宵韻》：“㲬，兜鍪上毛飾。”《集韻·宵韻》：“㲬，胄顛毛曰㲬。”</w:t>
        <w:br/>
        <w:br/>
        <w:t>（2）羽毛残敝。《正字通·毛部》：“㲬，羽殺。與《詩·豳風》‘予羽譙譙’音義同。”按：《詩·豳風·鴟鴞》“予羽譙譙”*唐**孔穎達*疏：“言鳥之羽尾疲勞之狀，故知為殺敝也。”</w:t>
        <w:br/>
      </w:r>
    </w:p>
    <w:p>
      <w:r>
        <w:t>㲭##㲭</w:t>
        <w:br/>
        <w:br/>
        <w:t>“㲜（毯）”的讹字。《字彙補·毛部》：“㲭，與㲜同。《前凉録》：‘*軌*即遣參軍*杜勳*獻馬五百疋，㲭布三萬疋。’案：㲜當从炎，以炎有談音也，此从焱，疑誤。”《康熙字典·毛部》：“此字當从炎，改从焱無義。當即㲜字譌文。”</w:t>
        <w:br/>
      </w:r>
    </w:p>
    <w:p>
      <w:r>
        <w:t>㲯##㲯</w:t>
        <w:br/>
        <w:br/>
        <w:t>lán（又读rán）　《字彙》盧鹽切。又《玉篇》汝占切。</w:t>
        <w:br/>
        <w:br/>
        <w:t>〔㲯毿〕也作“𣰦𣯶”。毛长貌；像长长的毛羽一样披散着。《玉篇·毛部》：“㲯，汝占切，又音籃。㲯毿。”《字彙·毛部》：“㲯，㲯毿，毛長。”*唐**施肩吾*《貧客吟》：“𣰦毯〔𣯶〕敝衣無處結，寸心耿耿如刀切。”*宋**朱熹*《武夷櫂歌十首》之四：“四曲東西兩石巖，巖花垂露碧𣰦𣯶。”*清**黄仲則*《除夕述懷》：“一僕窮相隨，膚皸鬢㲯毿。”</w:t>
        <w:br/>
      </w:r>
    </w:p>
    <w:p>
      <w:r>
        <w:t>㲰##㲰</w:t>
        <w:br/>
        <w:br/>
        <w:t>níng　《廣韻》乃庚切，平庚娘。</w:t>
        <w:br/>
        <w:br/>
        <w:t>犬多毛的样子。《廣韻·庚韻》：“㲰，犬多毛皃。”《南史·袁湛傳附袁粲》：“此兒死後，*靈慶*常見兒騎大㲰狗戲如平常。”</w:t>
        <w:br/>
      </w:r>
    </w:p>
    <w:p>
      <w:r>
        <w:t>㲱##㲱</w:t>
        <w:br/>
        <w:br/>
        <w:t>同“鬣”。《説文·髟部》：“鬣，髮鬣鬣也。㲱，鬣或从毛。”《集韻·葉韻》：“鬣，或作㲱。”</w:t>
        <w:br/>
      </w:r>
    </w:p>
    <w:p>
      <w:r>
        <w:t>㲲##㲲</w:t>
        <w:br/>
        <w:br/>
        <w:t>dié　《廣韻》徒協切，入帖定。</w:t>
        <w:br/>
        <w:br/>
        <w:t>（1）细毛布；细棉布。《玉篇·毛部》：“㲲，毛布也。”《字彙·毛部》：“㲲，細毛布。《南史》：*高昌國*有草，實如繭，繭中絲如細纑，名曰白㲲子，國人取織以為布，甚軟白。今文㲲作疊。”*南朝**梁**蕭統*《僧正》：“學徒均染㲲，遊士譬春英。”*唐**王維*《與蘇盧二員外朝遊方丈寺》：“手巾花㲲浄，香帔稻畦成。”*宋**汪藻*《多寳院》：“絲履㲲巾聊取用，風流不減贊公房。”</w:t>
        <w:br/>
        <w:br/>
        <w:t>（2）以细毛布或细棉布制的大衣类披衣。《百喻經·為惡賊所劫失㲲喻》：“昔有二人為伴，共行曠野，一人被一領㲲，中路為賊所剥。一人逃避，走入草中。其失㲲者，先於㲲頭裹一金袋，便語賊，言此衣適可值一枚金錢，我今求以一枚金錢而用贖之。”</w:t>
        <w:br/>
      </w:r>
    </w:p>
    <w:p>
      <w:r>
        <w:t>毛##毛</w:t>
        <w:br/>
        <w:br/>
        <w:t>《説文》：“毛，眉髮之屬及獸毛也。象形。”*饶炯*部首訂：“夫毛類以密比叢生為性，直出旁達，其形不一，篆正象其冒體蒙茸然者。”</w:t>
        <w:br/>
        <w:br/>
        <w:t>（一）máo　《廣韻》莫袍切，平豪明。又莫報切。宵部。</w:t>
        <w:br/>
        <w:br/>
        <w:t>（1）动植物的皮上所生的丝状物；鸟的羽毛。《説文·毛部》：“毛，眉髮之屬及獸毛也。”*徐灝*注箋：“人、獸曰毛，鳥曰羽，渾言通曰毛。”《詩·小雅·小弁》：“不屬于毛，不罹于裏。”《左傳·僖公十四年》：“皮之不存，毛將安傅？”《禮記·内則》“桃曰膽之”*唐**孔穎達*疏：“桃多毛，拭治去毛，令色青滑如膽也。”*宋**司馬光*《陳治要上殿劄子》：“政有本末，事有細大，舉其綱則百目張，絜其領則衆毛理。”*鲁迅*《故事新编·起死》：“鸟有羽，兽有毛。”</w:t>
        <w:br/>
        <w:br/>
        <w:t>（2）特指人的须发。如：鬓毛；眉毛；嘴上无毛，办事不牢。《禮記·檀弓下》：“古之侵伐者，不斬祀，不殺厲，不獲二毛。”*鄭玄*注：“二毛，鬢髮斑白。”*唐**賀知章*《回鄉偶書》：“少小離鄉老大回，鄉音難改鬢毛衰。”</w:t>
        <w:br/>
        <w:br/>
        <w:t>（3）兽类。《吕氏春秋·觀表》：“地為大矣，而水泉、草木、毛羽、裸鱗未嘗息也。”*高誘*注：“（毛）毛蟲，虎狼之屬也；（羽）羽蟲，鳳皇、鴻鵠、鶴䳱之屬也。”《禮記·樂記》：“羽者嫗伏，毛者孕鬻。”*孔穎達*疏：“毛者孕鬻者，言走獸之屬以氣孕鬻而繁息也。”《鏡花緣》第一回：“那穿緑袍的，總司天下毛族，乃百獸之主，名百獸大仙。”</w:t>
        <w:br/>
        <w:br/>
        <w:t>（4）带毛的兽皮。《續漢書·輿服志下》：“上古穴居而野處，衣毛而冒皮。”</w:t>
        <w:br/>
        <w:br/>
        <w:t>（5）地面上生长或种植的植物的通称。多指五谷蔬菜等。《廣雅·釋草》：“毛，草也。”*清**徐灝*《説文解字注箋·毛部》：“毛，引申之，草木亦謂之毛。”《周禮·地官·載師》：“凡宅不毛者有里布。”*鄭玄*注引*鄭司農*云：“宅不毛者，謂不樹桑麻也。”《左傳·隱公三年》：“苟有明信，㵎谿沼沚之毛，蘋蘩蕰藻之菜……可薦於鬼神，可羞於王公。”*孔穎達*疏：“毛，即菜也。”*宋**辛棄疾*《鷓鴣天·石壁虚雲積漸高》：“呼玉友，薦溪毛，殷勤野老苦相邀。”*明**徐光啓*《甘藷疏序》：“方輿之内，山陬海澨，麗土之毛，足以活人者多矣。”</w:t>
        <w:br/>
        <w:br/>
        <w:t>（6）物体上长的绒状霉菌。如：馒头放久了就要长毛；老没见太阳，衣服都长毛了。</w:t>
        <w:br/>
        <w:br/>
        <w:t>（7）粗糙的；未经加工的。如：毛样；毛坯。又指声音发沙或不圆润。*茅盾*《无题》：“开头的一二分钟，虽然念得快，声音倒是朗润的……后来是愈加快了，声音由尖而毛而哑。”</w:t>
        <w:br/>
        <w:br/>
        <w:t>（8）粗略；大约。《文明小史》第十七回：“世兄也有毛二十歲的人了，看來不至于亂走，鬧出甚麽亂子來。”*茅盾*《多角关系》：“*华光厂*名下欠出的债，毛算算也有二十万。”</w:t>
        <w:br/>
        <w:br/>
        <w:t>（9）不纯净的。如：毛重；毛利。</w:t>
        <w:br/>
        <w:br/>
        <w:t>（10）细微；细小。如：毛渠；毛细管；毛毛雨。《廣雅·釋詁三》：“毛，輕也。”《韓非子·問田》：“今*陽成義渠*，明將也，而措於毛伯。”*陈奇猷*校注：“毛，蓋細小之意，伯為小官之稱。則毛伯者，猶言小官，必非指明為屯之長。”</w:t>
        <w:br/>
        <w:br/>
        <w:t>⑪粗率；不细心。*明**胡應麟*《少室山房筆叢》卷十：“*楊*（*慎*）又不詳考其全文氣脈，而毛摘撼之，多見其不自量已。”*曹禺*《北京人》第一幕：“*曾霆*：‘你毛手毛脚地弄坏了。’”*柳青*《创业史》第一部第十章：“毛头毛脑的*高增荣*在门台上蹲下来了。”</w:t>
        <w:br/>
        <w:br/>
        <w:t>⑫急躁；发火；发怒。如：发毛。*沙汀*《记贺龙》三十一：“尽管他脾气毛，说干就干，只要*贺英*一挡，就挡住了。”*西戎*《女婿》三：“老汉不但不支持她的意见，反而嫌她多话，发毛道：‘你懂啥！不懂就少说两句。’”</w:t>
        <w:br/>
        <w:br/>
        <w:t>⑬兵器名。《西遊記》第三回：“那裏面無數器械：刀、槍、劍、戟、斧、鉞、毛、鎌……弓、弩、叉、矛，件件俱備。”</w:t>
        <w:br/>
        <w:br/>
        <w:t>⑭惊慌；慌乱。《紅樓夢》第九十九回：“誰不知道*李十太爺*是能事的，把我一詐就嚇毛了。”《兒女英雄傳》第七回：“説着就回手摸身後那把刀，那婦人見這樣子，便有些發毛。”*李英儒*《野火春风斗古城》第八章：“*韩燕来*说：‘别说*小燕*，今天我也毛啦，心里不住地打鼓，生怕翻腾我的车。’”</w:t>
        <w:br/>
        <w:br/>
        <w:t>⑮（货币等）贬值。*臧克家*《谢谢了，“国大代表”们》：“你们开了那么多天的大会，才花了八十多亿。现在的钱又毛，这真不成个数目。招待不周，一切委曲，请多多大肚包涵了。”*张长弓*等《边城风雪》第十二章：“在财经战线上一波未平一波又起，继续哄抬粮价，市场上边区票贬值，货币毛了。”</w:t>
        <w:br/>
        <w:br/>
        <w:t>⑯*中国*货币的辅助单位“角”（一元的十分之一）的俗称。《高玉宝·大连一月》：“在外面能卖两毛钱的东西，鬼子最多只给一毛钱。”</w:t>
        <w:br/>
        <w:br/>
        <w:t>⑰中医学说中的一种脉象。《素問·平人氣象論》：“胃而有毛曰秋病。”*王冰*注：“毛，秋脈金氣也。”又《陰陽别論》：“鼓一陽曰鈎，鼓一陰曰毛。”*王冰*注：“一陰厥陰，肝木氣也。毛，肺金脈也。金來鼓木，其脈則毛。”</w:t>
        <w:br/>
        <w:br/>
        <w:t>⑱无；没有。*宋**郭忠恕*《佩觽》卷上：“*河朔*謂無曰毛。”《後漢書·馮衍傳》：“飢者毛食，寒者裸跣。”*宋**曾慥*《高齋漫録》：“一日，*錢穆父*折簡召*坡*食皛飯。*坡*至，乃設飯一盂、蘿蔔一碟、湯一盞而已，蓋以三白為皛也。後數日，*坡*復召*穆父*食毳飯，*穆父*意*坡*必有毛物相報，比至日晏，並不設食，*穆父*餒甚，*坡*曰：‘蘿蔔、湯、飯俱毛也！’*穆父*嘆曰：‘*子瞻*可謂善戲謔者也。’”原注：“毛音模。京師俗語謂無為模。”</w:t>
        <w:br/>
        <w:br/>
        <w:t>⑲通“氂”。牦牛尾。*清**朱駿聲*《説文通訓定聲·小部》：“毛，叚借為氂。”《書·禹貢》：“齒革羽毛。”*孔*傳：“毛，旄牛尾。”《周禮·天官·大宰》“八曰斿貢”*漢**鄭玄*注引*鄭司農*曰：“斿貢，羽毛。”*孫詒讓*正義：“*先鄭*以斿為旌旗之游。旌旗有注羽旄，故以羽毛為釋。……《説文·犛部》云：‘氂，犛（牦）牛尾也。’氂，正字；毛、旄，假借字。”</w:t>
        <w:br/>
        <w:br/>
        <w:t>⑳通“髦”。长毛。*清**段玉裁*《説文解字注·髟部》：“髦，馬鬣偁髦……今文《禮》叚毛為髦也。”《儀禮·既夕禮》“馬不齊髦”*漢**鄭玄*注：“今文髦為毛。”</w:t>
        <w:br/>
        <w:br/>
        <w:t>㉑*春秋*国名，*姬*姓。在今*河南省**宜阳县*境。《左傳·僖公二十四年》：“*魯*、*衛*、*毛*、*聃*……*文*之昭也。”</w:t>
        <w:br/>
        <w:br/>
        <w:t>㉒姓。《廣韻·豪韻》：“毛，姓。本自*周武王*母弟*毛公*，後以為氏。本居*鉅鹿*，避讎*滎陽*也。”《通志·氏族略三》：“*毛*氏，*周文王*之子*毛伯明*之所封，世為*周*卿士，食采於*毛*，子孫因以為氏。”</w:t>
        <w:br/>
        <w:br/>
        <w:t>（二）mào　《集韻》莫報切，去号明。宵部。</w:t>
        <w:br/>
        <w:br/>
        <w:t>选择毛色相同的牲畜。《集韻·号韻》：“毛，擇也，*鄭**康成*説。”《周禮·夏官·校人》：“毛馬而頒之。”*鄭玄*注：“毛馬，齊其色也。”*賈公彦*疏：“按：《毛詩》傳云：宗廟齊豪（毫），尚純也。”*孫詒讓*正義：“《小宗伯》‘毛六牲’注云：‘毛，擇毛也。’此義與彼同，謂一乘四馬必取同色，若乘黄之類。”又《地官·牧人》：“凡陽祀，用騂牲毛之；陰祀，用黝牲毛之；望祀，各以其方之色牲毛之。”*鄭玄*注：“毛之，取純毛（牲）也。”*孫詒讓*正義：“擇牲取其純色謂之毛。故《公羊文十二年傳》以不純色為不毛矣。”</w:t>
        <w:br/>
      </w:r>
    </w:p>
    <w:p>
      <w:r>
        <w:t>毝##毝</w:t>
        <w:br/>
        <w:br/>
        <w:t>同“彩”。</w:t>
        <w:br/>
      </w:r>
    </w:p>
    <w:p>
      <w:r>
        <w:t>毞##毞</w:t>
        <w:br/>
        <w:br/>
        <w:t>pí　《集韻》頻脂切，平脂並。</w:t>
        <w:br/>
        <w:br/>
        <w:t>我国古代西北、西南*氐人*所织的一种兽毛布。也作“紕”。《集韻·脂韻》：“毞，*氐*罽也。通作紕。”《後漢書·西南夷傳》：“其（*冉駹夷*）人能作旄氈、班罽、青頓、毞毲、羊羧之屬。”*李賢*注：“*何承天*《纂文》曰：‘紕，*氐*罽也。音卑疑反。’毞即紕也。”</w:t>
        <w:br/>
      </w:r>
    </w:p>
    <w:p>
      <w:r>
        <w:t>毠##毠</w:t>
        <w:br/>
        <w:br/>
        <w:t>jiā　《集韻》居牙切，平麻見。</w:t>
        <w:br/>
        <w:br/>
        <w:t>〔毠㲚〕也作“袈裟”。僧衣。《集韻·麻韻》：“𧛣，毛衣謂之𧛣裟。或作毠、袈。”*明**楊慎*《水田衣》：“袈裟，《内典》作毠㲚，蓋*西域*以毛為之。”*明**陳士元*《象教皮編·梵譯》：“迦羅沙曳，僧衣也，省‘羅’、‘曳’字，止稱‘迦沙’。*葛洪*撰《字苑》，添衣作‘袈裟’，或從毛，作‘毠㲚’。”*清**黄叔璥*《臺海使槎録》卷七：“土官衣狀如毠㲚，風吹四肢畢露。”</w:t>
        <w:br/>
      </w:r>
    </w:p>
    <w:p>
      <w:r>
        <w:t>毡##毡</w:t>
        <w:br/>
        <w:br/>
        <w:t>同“氈”。《正字通·毛部》：“毡，俗氈字。”*宋**王禹偁*《和廬州通判李學士見寄》：“除却清貧入詩詠，山城坐客冷無毡。”*元**王仲元*《斗鵪鶉》：“唤家僮且把毡簾下，教侍妾高燒絳紗。”按：今为“氈”的简化字。</w:t>
        <w:br/>
      </w:r>
    </w:p>
    <w:p>
      <w:r>
        <w:t>毢##毢</w:t>
        <w:br/>
        <w:br/>
        <w:t>sāi　《廣韻》蘇來切，平咍心。</w:t>
        <w:br/>
        <w:br/>
        <w:t>〔毰毢〕见“毰”。</w:t>
        <w:br/>
      </w:r>
    </w:p>
    <w:p>
      <w:r>
        <w:t>毣##毣</w:t>
        <w:br/>
        <w:br/>
        <w:t>（一）mù　《廣韻》莫卜切，入屋明。又莫角切。</w:t>
        <w:br/>
        <w:br/>
        <w:t>（1）好貌。《方言》卷十三：“毣，好也。”*郭璞*注：“毣毣，小好皃也。音沐。”*戴震*疏證：“毣，亦作眊。《廣雅》：‘純、眊好也。’義本此。”《廣韻·覺韻》：“毣，好皃。”</w:t>
        <w:br/>
        <w:br/>
        <w:t>（2）思念貌。多叠用。《廣韻·屋韻》：“毣，思皃。”《漢書·鮑宣傳》：“願賜數刻之間，極竭毣毣之思。”*顔師古*注：“毣音沐。沐〔沐〕，猶蒙蒙也。*如淳*曰：‘謹願之貌也。’”*宋**文天祥*《回吴直閣》：“望履非遥，臨風毣毣。”*严复*《斯密·亚丹传》：“*斯密*游于其间，独亹亹毣毣，沈酣典籍。”</w:t>
        <w:br/>
        <w:br/>
        <w:t>（3）毛湿。《廣韻·屋韻》：“毣，毛濕也。”又《覺韻》：“毣，毛濡。”《北史·楊播傳附楊愔》：“（*廢帝*時童謡曰）白羊頭毣秃，羖䍽頭生角。”按：《北齊書·楊愔傳》“毣”作“尾”。</w:t>
        <w:br/>
        <w:br/>
        <w:t>（4）风吹动貌。*唐**柳宗元*《龍城録·上帝追攝王遠知易總》：“*台*人既辭去，舟回如飛羽，但覺風毣毣而過，明日至*登州*。”</w:t>
        <w:br/>
        <w:br/>
        <w:t>（二）mào　《集韻》莫報切，去号明。</w:t>
        <w:br/>
        <w:br/>
        <w:t>同“眊”。眼睛失神，看不清楚。《集韻·号韻》：“眊，《説文》：‘目少精也。’或作毣。”*清**段玉裁*《説文解字注·目部》：“《孟子》：‘胸中不正，則眸子眊焉。’*趙*曰：‘眊者，蒙蒙目不明之貌。’《廣雅》：‘眊眊，思也。’謂思勞而目少精也。或作毣毣。”</w:t>
        <w:br/>
      </w:r>
    </w:p>
    <w:p>
      <w:r>
        <w:t>毤##毤</w:t>
        <w:br/>
        <w:br/>
        <w:t>同“毻”。《集韻·過韻》：“毻，鳥易毛也。或作毤。”《管子·輕重甲》：“*發*、*朝鮮*不朝，請文皮毤服而以為幣乎。”*尹知章*注：“毤，落毛也。”</w:t>
        <w:br/>
      </w:r>
    </w:p>
    <w:p>
      <w:r>
        <w:t>毥##毥</w:t>
        <w:br/>
        <w:br/>
        <w:t>（一）xún　《玉篇》思巡切。</w:t>
        <w:br/>
        <w:br/>
        <w:t>（1）毛。《玉篇·毛部》：“毥，毛。”</w:t>
        <w:br/>
        <w:br/>
        <w:t>（2）毛初生貌。《正字通·毛部》：“毥，毛初生貌。”</w:t>
        <w:br/>
        <w:br/>
        <w:t>（二）xùn　《集韻》徐閏切，去稕邪。</w:t>
        <w:br/>
        <w:br/>
        <w:t>毛羽利。《集韻·稕韻》：“毥，毛羽利也。”</w:t>
        <w:br/>
      </w:r>
    </w:p>
    <w:p>
      <w:r>
        <w:t>毦##毦</w:t>
        <w:br/>
        <w:br/>
        <w:t>《説文新附》：“毦，羽毛飾也。从毛，耳聲。”</w:t>
        <w:br/>
        <w:br/>
        <w:t>èr　《廣韻》仍吏切，去志日。之部。</w:t>
        <w:br/>
        <w:br/>
        <w:t>（1）用鸟羽兽毛做的装饰。《玉篇·毛部》：“毦，以毛羽為飾。”《西京雜記》卷六：“戈船上建戈矛，四角悉垂幡毦旍葆麾蓋，照灼涯涘。”《後漢書·宦者傳·單超》：“金銀罽毦，施於犬馬。”《資治通鑑·隋煬帝大業二年》：“課州縣送羽毛，民求捕之，網羅被水陸，禽獸有堪氅毦之用者，殆無遺類。”*胡三省*注：“毦，羽毛飾也。”</w:t>
        <w:br/>
        <w:br/>
        <w:t>（2）毡类毛织品。《廣雅·釋器》：“毦，罽也。”《遼史·國語解·儀衛志》：“白毦，音餌。以白鷺羽為網；又罽也。”</w:t>
        <w:br/>
        <w:br/>
        <w:t>（3）用羽毛编织成的衣服。《集韻·志韻》：“毦，績羽為衣。”*明**楊慎*《丹鉛雜録·毦與髶同》：“毦，緝羽為軍裝也。”</w:t>
        <w:br/>
        <w:br/>
        <w:t>（4）草花。《文選·郭璞〈江賦〉》：“揚皜毦，擢紫茸。”*李善*注：“毦與茸，皆草花也。”</w:t>
        <w:br/>
      </w:r>
    </w:p>
    <w:p>
      <w:r>
        <w:t>毧##毧</w:t>
        <w:br/>
        <w:br/>
        <w:t>róng　《玉篇》音戎。</w:t>
        <w:br/>
        <w:br/>
        <w:t>细毛。也指毡类毛织品。《玉篇·毛部》：“毧，細毛。”*宋**趙令畤*《侯鯖録》卷一：“毧，音戎。細毛也。今毧氈字。”*明**費信*《星槎勝覽·榜葛剌國》：“鋪毧毯於殿地，待我天使。”</w:t>
        <w:br/>
      </w:r>
    </w:p>
    <w:p>
      <w:r>
        <w:t>毨##毨</w:t>
        <w:br/>
        <w:br/>
        <w:t>《説文》：“毨，仲秋鳥獸毛盛，可選取以為器用。从毛，先聲。讀若選。”</w:t>
        <w:br/>
        <w:br/>
        <w:t>xiǎn　《廣韻》蘇典切，上銑心。諄部。</w:t>
        <w:br/>
        <w:br/>
        <w:t>（1）选取、选择（鸟兽毛）。《説文·毛部》：“毨，仲秋鳥獸毛盛，可選取以為器用。”*徐鍇*繫傳：“詳*許慎*之意，毨，訓選也。*孔安國*云：‘毨，少也，毛至秋皆成而少也，則可選。’*慎*與*安國*義通也。”</w:t>
        <w:br/>
        <w:br/>
        <w:t>（2）毛羽更生，齐整美悦的样子。《玉篇·毛部》：“毨，毛更生也，又整理也。”《書·堯典》：“厥民夷，鳥獸毛毨。”*孔*傳：“毨，理也，毛更生整理。”*孔穎達*疏：“毨者，毛羽美悦之狀，故為理也。夏時毛羽希少，今則毛羽復生。夏改而少，秋更生多，故言更生整理。”*清**毛奇齡*《來木菴詩賦集序》：“雲霞在天，朝披而夕攬焉。東塍雜花與南園毨毳，初未嘗有所檢點，而春秋遞代，時既至而文自見焉。”</w:t>
        <w:br/>
        <w:br/>
        <w:t>（3）指鸟兽换毛阶段。《太平廣記》卷四百七十二引*唐**戴孚*《廣異記》：“時庭中有鵲，其鶵尚毨。”*明**謝肇淛*《五雜組·物部一》：“*五臺山*有蟲，狀如小雞，四足有肉翅。夏月，毛羽五色，其鳴若曰‘鳳凰不如我’。至冬，毛落而毨，忍寒而號，若曰‘得過且過’。”*明**唐順之*《病中秋思》之一：“一身萎薾同衰葉，雙鬢稀疎如毨毛。”</w:t>
        <w:br/>
      </w:r>
    </w:p>
    <w:p>
      <w:r>
        <w:t>毩##毩</w:t>
        <w:br/>
        <w:br/>
        <w:t>同“毱”。《龍龕手鑑·毛部》：“毩”，“毱”的俗字。</w:t>
        <w:br/>
      </w:r>
    </w:p>
    <w:p>
      <w:r>
        <w:t>毪##毪</w:t>
        <w:br/>
        <w:br/>
        <w:t>m?</w:t>
        <w:br/>
        <w:br/>
        <w:t>*西藏自治区*出产的一种羊毛织品。即毪子。《中国歌谣资料·不是我们没有》：“温暖的阳光，请别藏进云霄；穿破毪衫的人，要你来温暖。”</w:t>
        <w:br/>
      </w:r>
    </w:p>
    <w:p>
      <w:r>
        <w:t>毫##毫</w:t>
        <w:br/>
        <w:br/>
        <w:t>háo　《廣韻》胡刀切，平豪匣。宵部。</w:t>
        <w:br/>
        <w:br/>
        <w:t>（1）长而锐的毛。《集韻·𩫕韻》：“毫，長鋭毛也。”《山海經·西山經》：“（*三危之山*）其上有獸焉，其狀如牛，白身四角，其毫如披蓑，其名曰*獓𤝱*。”*宋*佚名《宣和畫譜》卷八：“*胡瓌*，*范陽*人，工畫番馬……凡畫𩧐駞及馬等，必以狼毫製筆，疏染取其生意，亦善體物者也。”又特指眉中长毛。《藝文類聚》卷七十六引*劉潛*《雍州金像寺無量壽佛像碑》：“毫散珠輝，脣開果色。”*金**王若虚*《滹南詩話》卷三：“*蜀**馬良*兄弟五人，而*良*眉間有白毫，時人為之語曰：‘*馬氏*五常，白眉最良。’”</w:t>
        <w:br/>
        <w:br/>
        <w:t>（2）细毛。《孟子·梁惠王上》：“明足以察秋毫之末，而不見輿薪。”《抱朴子·外篇·尚博》：“其懸絶也，雖天外毫内，不足以喻其遼邈。”*宋**王安石*《送孫叔康赴御史府》：“危言回丘山，聲利盡毫末。”</w:t>
        <w:br/>
        <w:br/>
        <w:t>（3）毛笔头；毛笔。《文選·陸機〈文賦〉》：“或操觚以率爾，或含毫而邈然。”*李善*注：“毫，謂筆毫也。”《紅樓夢》第八十七回：“（*黛玉*）便叫*雪雁*將外邊桌上筆硯拿來，濡墨揮毫，賦成四叠。”*鲁迅*《坟·摩罗诗力说》：“绝望之悲，溢于毫素，读者哀之。”</w:t>
        <w:br/>
        <w:br/>
        <w:t>（4）极小，极细微。《論衡·案書》：“采毫毛之善，貶纖介之惡。”*清**宋大業*《北征日記》：“搜索食物，毫不可得。”*鲁迅*《彷徨·祝福》：“日子很快的过去了，她的做工却毫没有懈。”</w:t>
        <w:br/>
        <w:br/>
        <w:t>（5）秤或戥子上的提绳，是秤钩或秤盘与秤锤之间的支点。近秤钩或秤盘的为初毫，次为中毫，也称二毫。古秤有三毫，为初、中、末毫。见《文獻通考·衡權》。</w:t>
        <w:br/>
        <w:br/>
        <w:t>（6）量词。1.长度单位。寸的千分之一。《孫子算經》卷上：“度之所起，起于忽。欲知其忽，蠶吐絲為忽。十忽為一絲，十絲為一毫，十毫為一釐，十釐為一分，十分為一寸。”《禮記·經解》：“差若豪〔毫〕氂，繆以千里。”*陸德明*釋文：“豪依字作毫……氂本又作釐。”*明**歸有光*《王天下有三重》：“度長短者不失毫釐，量多少者不失圭撮。”2.重量单位。钱的千分之一。《文獻通考·衡權》：“毫則百。”注：“一百毫為一分，以千毫定為一錢之則。毫者，毛也。自忽絲毫三者皆斷驥尾為之者也。”3.面积单位。*明**沈榜*《宛署雜記》卷六：“*嘉靖*末年，（*宛平*）官民田地共叁仟肆佰貳拾柒頃捌拾肆畝捌分玖毫叁絲。”4.与某一物理量的单位连用，表示该量的千分之一。如：毫米即表示米的千分之一。其他常用的有毫克、毫安、毫伏、毫秒、毫亨利等。5.方言。银元一角称为一毫。*梁启超*《格里森货币原则说略》：“私铸赝币，所铸者全为二角之一种，即*粤*所称双毫是也……其单毫（即一角）虽间有存，而以双易单。”*叶圣陶*《倪焕之》：“他们摊开手掌，接受一枚双银毫的当儿，用感动的眼光瞪着那亮亮的小东西。”</w:t>
        <w:br/>
        <w:br/>
        <w:t>（7）姓。《續通志·氏族略六》：“*漢**毫康*女弟為*桓帝*后，封*安陽侯*。”</w:t>
        <w:br/>
      </w:r>
    </w:p>
    <w:p>
      <w:r>
        <w:t>毬##毬</w:t>
        <w:br/>
        <w:br/>
        <w:t>《説文新附》：“毬，鞠丸也。从毛，求聲。”</w:t>
        <w:br/>
        <w:br/>
        <w:t>qiú　《廣韻》巨鳩切，平尤羣。幽部。</w:t>
        <w:br/>
        <w:br/>
        <w:t>（1）鞠丸，皮丸。古代游戏用品，以皮为之，中实以毛，足踢或杖击为戏。《説文新附·毛部》：“毬，鞠丸也。”*唐**慧琳*《一切經音義》卷十三：“如毬，《字書》，皮丸也，或步或騎，以杖擊而争之為戲也。”*宋**王讜*《唐語林·補遺·玄宗》：“打毬，古之蹵鞠也。《漢書·藝文志》‘《蹵鞠》二十五篇’*顔*注云：鞠，以韋為之，實之以物，蹵蹋為戲，鞠陳力之事，故附於兵法。蹵音千六切，鞠音距六切，近俗聲譌謂鞠為毬，字亦從而變焉。非古也。”*唐**白居易*《洛橋寒食日作十韻》：“蹴毬塵不起，潑火雨新晴。”《宋史·李庭芝傳》：“（*范）文虎*日攜美妾，走馬擊毬軍中為樂。”</w:t>
        <w:br/>
        <w:br/>
        <w:t>（2）泛指球形的物体。*唐**姚合*《對月》：“一片黑雲何處起，皂羅籠却水精毬。”*宋**范成大*《橘園》：“沉沉剪綵山，垂垂萬星毬。”*元**關漢卿*《望江亭》第一折：“誰家美女顔如玉，綵毬偏愛擲貧儒。”</w:t>
        <w:br/>
        <w:br/>
        <w:t>（3）击毬。古代一种游戏运动。*唐**封演*《封氏聞見記·打毬》：“*吐蕃**贊咄*奏言：‘臣部曲有善毬者，請與*漢*敵。’”《新唐書·宦者傳下·劉克明》：“*敬宗*善擊毬，於是*陶元皓*、*靳遂良*、*趙士則*……以毬工得見便殿。”又《仇士良》：“（*文宗）*自是鬱鬱不樂，兩軍毬獵宴會絶矣。”</w:t>
        <w:br/>
        <w:br/>
        <w:t>（4）方言。男性生殖器，常用作骂人口语。*何其芳*辑《陕北民歌选·红军打屈县长》：“一枪打了个毬朝天，弟兄遭了难。”*水华*等编《惯匪周子山》：“手里拿着家伙哩嘛，毬，怕什么！”*欧阳山*《高干大》第一章：“回头客人来了炒不出菜，我管个毬！”</w:t>
        <w:br/>
      </w:r>
    </w:p>
    <w:p>
      <w:r>
        <w:t>毭##毭</w:t>
        <w:br/>
        <w:br/>
        <w:t>（一）dòu　《廣韻》田候切，去候定。</w:t>
        <w:br/>
        <w:br/>
        <w:t>〔𣯻毭〕也作“毭𣯻”。见“𣯻”。</w:t>
        <w:br/>
        <w:br/>
        <w:t>（二）nuò　《集韻》匿各切，入鐸泥。</w:t>
        <w:br/>
        <w:br/>
        <w:t>质地细密的毡类毛制品。《集韻·鐸韻》：“毭，氈屬，極細，可以禦雨。”</w:t>
        <w:br/>
      </w:r>
    </w:p>
    <w:p>
      <w:r>
        <w:t>毯##毯</w:t>
        <w:br/>
        <w:br/>
        <w:t>tǎn　《廣韻》吐敢切，上敢透。</w:t>
        <w:br/>
        <w:br/>
        <w:t>厚实有毛绒的织品，即毯子。如：毛毯；线毯；地毯；壁毯。《廣韻·敢韻》：“毯，毛席。”*唐*佚名《補江總白猿傳》：“嘉樹列植，間以名花，其下緑蕪，豐軟如毯。”《新五代史·王重師傳》：“*重師*遽起，悉取軍中氈毯沃以水，蒙之火上。”《清史稿·屬國傳·緬甸》：“丁酉，陳錦布、𣭙毯百餘端，獻經略將軍。”也指细软的毛织品。《資治通鑑·晋懷帝永嘉四年》：“（*張）軌*遣參軍*杜勳*獻馬五百匹，毯布三萬匹。”*胡三省*注：“毯布，織毳為布也。”</w:t>
        <w:br/>
      </w:r>
    </w:p>
    <w:p>
      <w:r>
        <w:t>毰##毰</w:t>
        <w:br/>
        <w:br/>
        <w:t>péi　《廣韻》薄回切，平灰並。</w:t>
        <w:br/>
        <w:br/>
        <w:t>〔毰毸〕也作“毰毢”。1.鸟羽张貌。《集韻·灰韻》：“毰，毰毢，毛羽皃。或从陪。”又《咍韻》：“毢，毰毢，鳥羽張皃。或从思。”*唐**劉禹錫*《飛鳶操》：“樸遫危巢向暮時，毰毸飽腹蹲枯枝。”*宋**蘇轍*《野鷹來》：“野鷹來，雄雉走蒼茫；荒榛下，毰毸大如斗。”*明**湯顯祖*《紫釵記·劍合釵圓》：“影參差未漬香泥，翅毰毸尚縈纖蕊。”2.凤舞貌；飞舞貌。《玉篇·毛部》：“毰，毰毢，鳳舞皃。”《廣韻·灰韻》：“毰，毰毸，鳳舞。”*宋**王安石*《集禧觀池上詠野鶴》：“池上野鶴無數好，晴天鏡裏雪毰毸。”*明**瞿佑*《剪燈新話·渭塘奇遇記》：“文鴛遊浩蕩，瑞鳳舞毰毸。”《清史稿·樂志五》：“曳暄颸，楊柳毰毸。”</w:t>
        <w:br/>
      </w:r>
    </w:p>
    <w:p>
      <w:r>
        <w:t>毱##毱</w:t>
        <w:br/>
        <w:br/>
        <w:t>jú　《廣韻》渠竹切，入屋羣。</w:t>
        <w:br/>
        <w:br/>
        <w:t>同“鞠”。古时一种游戏用的皮球。*唐**玄應*《一切經音義》卷二：“拍毱，古文𥷥，今作鞠。”又卷二十二：“拍毱，《三蒼》云：毛丸，可戲者也。”《廣韻·屋韻》：“毱，皮毛丸也。”《集韻·屋韻》：“鞠，《説文》：‘蹋鞠也。’或从毛。”</w:t>
        <w:br/>
      </w:r>
    </w:p>
    <w:p>
      <w:r>
        <w:t>毲##毲</w:t>
        <w:br/>
        <w:br/>
        <w:t>duō　《集韻》都括切，入末端。</w:t>
        <w:br/>
        <w:br/>
        <w:t>古代西南少数民族织的一种毛毡。《集韻·末韻》：“毲，蠻夷織毛罽也。”《後漢書·西南夷傳》：“（*哀牢人*）知染采文繡，罽毲帛疊，蘭干細布，織成文章如綾錦。”*清**姜宸英*《江防總論擬藁》：“以故比年以來，*滇**黔*兩*廣*，外暨*九真*、*日南*，珠璣孔翠，異香文犀，罽毲賨幏之貢，浮江而入河者，若過於枕席之上。”</w:t>
        <w:br/>
      </w:r>
    </w:p>
    <w:p>
      <w:r>
        <w:t>毳##毳</w:t>
        <w:br/>
        <w:br/>
        <w:t>《説文》：“毳，獸細毛也。从三毛。”*段玉裁*注：“毛細則叢密，故从三毛，衆意也。”*徐灝*注箋：“三毛者，蒙茸細密之皃，曡集為用之意。”</w:t>
        <w:br/>
        <w:br/>
        <w:t>（一）cuì　《廣韻》此芮切，去祭清。又楚税切。月部。</w:t>
        <w:br/>
        <w:br/>
        <w:t>（1）鸟兽的细毛；绒毛。《説文·毳部》：“毳，獸細毛也。”*朱駿聲*通訓定聲：“毳，《字林》：‘毳，細羊毛也。’今*蘇*俗謂之底絨。”《正字通·毛部》：“毳，鳥腹毛曰毳。”《周禮·天官·掌皮》：“共其毳毛為氈，以待邦事。”*鄭玄*注：“毳毛，毛細縟者。”*唐**杜甫*《陪李金吾花下飲》：“見輕吹鳥毳，隨意數花鬚。”*元**虞集*《翰林學士承旨董公行狀》：“民財亦有限，取之以時，猶懼其傷殘也；今盡刻剥無遺毳，猶有百姓乎？”*章炳麟*《检论·原变》：“至于今，则须发为无用，凑理之上，遂无短毳矣。”</w:t>
        <w:br/>
        <w:br/>
        <w:t>（2）鸟兽毛经过加工而制成的毛织品。《詩·王風·大車》：“大車檻檻，毳衣如菼。”*馬瑞辰*通釋：“《周官·司服》*鄭司農*注：毳，罽衣也。”*高亨*注：“毳衣，細毛織的上衣。”*宋**惠洪*《冷齋夜話》卷一：“擁毳對芳叢，由來趣不同。”*章炳麟*《四惑论》：“啜菽饮浆以愈饥渴，冬毳夏葛以避寒暑。”</w:t>
        <w:br/>
        <w:br/>
        <w:t>（3）毛纠结。《周禮·天官·内饔》：“羊泠毛而毳，羶。”*賈公彦*疏：“毳，謂毛别聚結者。”*孫詒讓*正義：“凡畜病則細毛多零落，長毛雖存，而糾結不解，故毛結亦謂之毳。”</w:t>
        <w:br/>
        <w:br/>
        <w:t>（4）通“脆”。脆弱；脆嫩。《荀子·議兵》：“是事小敵毳，則偷可用也。”*楊倞*注：“毳，讀為脆。”《漢書·丙吉傳》：“不得令晨夜去皇孫敖盪，數奏甘毳食物。”*顔師古*注：“毳，讀與脆同。”</w:t>
        <w:br/>
        <w:br/>
        <w:t>（5）姓。《姓觿·霽韻》：“毳，出《姓苑》。《千家姓》云：*河南*族。”</w:t>
        <w:br/>
        <w:br/>
        <w:t>（二）qiāo　《集韻》租悦切，入薛精。</w:t>
        <w:br/>
        <w:br/>
        <w:t>同“橇”。在泥路上行走用的一种乘具。《集韻·𧀼韻》：“橇，或作毳。”《漢書·溝洫志》：“陸行載車，水行乘舟，泥行乘毳，山行則梮。”*顔師古*注引*孟康*曰：“毳形如箕，擿行泥上。”按：《史記·夏本紀》作“泥行乘橇”。</w:t>
        <w:br/>
        <w:br/>
        <w:t>（三）xiā　《集韻》呼八切，入黠曉。</w:t>
        <w:br/>
        <w:br/>
        <w:t>卧觉。《集韻·黠韻》：“毳，卧覺也。”</w:t>
        <w:br/>
      </w:r>
    </w:p>
    <w:p>
      <w:r>
        <w:t>毴##毴</w:t>
        <w:br/>
        <w:br/>
        <w:t>同“屄”。《白雪遺音·馬頭調·逛廟》：“磨快了剛刀把毴割吊。”</w:t>
        <w:br/>
      </w:r>
    </w:p>
    <w:p>
      <w:r>
        <w:t>毵##毵</w:t>
        <w:br/>
        <w:br/>
        <w:t>“毿”的简化字。</w:t>
        <w:br/>
      </w:r>
    </w:p>
    <w:p>
      <w:r>
        <w:t>毷##毷</w:t>
        <w:br/>
        <w:br/>
        <w:t>mào　《集韻》莫報切，去号明。</w:t>
        <w:br/>
        <w:br/>
        <w:t>〔毷氉〕也作“眊矂”。烦恼；烦躁不安。*唐**李肇*《唐國史補》卷下：“得第謂之前進士，互相推敬謂之先輩，俱捷謂之同年……不捷而醉飽，謂之打毷氉。”*唐**韋莊*《買酒不得》：“停尊待爾怪來遲，手挈空瓶毷氉歸。”</w:t>
        <w:br/>
      </w:r>
    </w:p>
    <w:p>
      <w:r>
        <w:t>毸##毸</w:t>
        <w:br/>
        <w:br/>
        <w:t>（一）suī　《廣韻》素回切，平灰心。</w:t>
        <w:br/>
        <w:br/>
        <w:t>〔毰毸〕见“毰”。</w:t>
        <w:br/>
        <w:br/>
        <w:t>（二）sāi　《集韻》桑才切，平咍心。</w:t>
        <w:br/>
        <w:br/>
        <w:t>（1）鸟张羽貌。*明**徐渭*《抱琴美人圖》：“上下鳬鷗没，擎拳翡翠毸。”*明**袁宏道*《賦得野竹上青霄》：“鸞毸拔地洗，龍羽撲天降。”</w:t>
        <w:br/>
        <w:br/>
        <w:t>（2）胡须。*明**湯顯祖*《牡丹亭·冥判》：“筆毫呵，是牛頭鬚，夜叉髮，鐵絲兒揉定赤支毸。”*徐朔方*等校注：“赤支毸，指紅色的鬍鬚。”</w:t>
        <w:br/>
      </w:r>
    </w:p>
    <w:p>
      <w:r>
        <w:t>毹##毹</w:t>
        <w:br/>
        <w:br/>
        <w:t>《説文新附》：“毹，氍毹也。从毛，俞聲。”</w:t>
        <w:br/>
        <w:br/>
        <w:t>shū（又读yú）　《廣韻》山芻切，平虞生。魚部。</w:t>
        <w:br/>
        <w:br/>
        <w:t>〔氍毹〕见“氍”。</w:t>
        <w:br/>
      </w:r>
    </w:p>
    <w:p>
      <w:r>
        <w:t>毺##毺</w:t>
        <w:br/>
        <w:br/>
        <w:t>同“毹”。《龍龕手鑑·毛部》：“毺”，“毹”的俗字。*唐**韓愈*等《晚秋郾城夜會聯句》：“兩廂鋪𣰽毺，五鼎調勺藥。”</w:t>
        <w:br/>
      </w:r>
    </w:p>
    <w:p>
      <w:r>
        <w:t>毻##毻</w:t>
        <w:br/>
        <w:br/>
        <w:t>tuò　《廣韻》湯卧切，去過透。又他外切。</w:t>
        <w:br/>
        <w:br/>
        <w:t>蜕；易。鸟兽换毛为毻毛。《方言》卷十三：“毻，易也。”*郭璞*注：“謂解毻也。”*錢繹*箋疏：“今俗語猶謂鳥獸易毛為毻毛，即蜕聲之轉也。”《文選·郭璞〈江賦〉》：“産毻積羽，往來勃碣。”*李善*注：“《字書》曰：𣮆，落毛也。𣮆與毻同。”*北周**庾信*《老子廟應詔》：“毻毛新鵠小，盤根古樹低。”</w:t>
        <w:br/>
      </w:r>
    </w:p>
    <w:p>
      <w:r>
        <w:t>毼##毼</w:t>
        <w:br/>
        <w:br/>
        <w:t>（一）hé　《廣韻》胡葛切，入曷匣。</w:t>
        <w:br/>
        <w:br/>
        <w:t>（1）毛布。《廣雅·釋器》：“毼，罽也。”*王念孫*疏證：“《爾雅》：‘氂，罽也。’*舍人*注云：‘罽，戎人績羊毛而作衣。’《漢書·高祖紀》注云：‘罽，織毛若今毼及氍毹之類也。’”《字彙·毛部》：“毼，毛布也。”《新唐書·突厥傳上》：“牧馬之童，乘羊之隷，齎毳毼邀利者，相錯於路。”*宋**趙與時*《賓退録》卷十：“毛毼一十五段，紫茸毛毼一十段。”*清**陳鶴*《明紀·孝宗紀一》：“庚午减*陝西*織造絨毼之半。”</w:t>
        <w:br/>
        <w:br/>
        <w:t>（2）头生疮。《釋名·釋疾病》：“毼，頭生創也。頭有創曰瘍，毼亦然也。”</w:t>
        <w:br/>
        <w:br/>
        <w:t>（3）通“鶡”。“毼雞”即“鶡雞”。《康熙字典·毛部》：“毼，與鶡同。雞名。”《後漢書·西南夷傳·冉駹夷》：“又有五角羊、麝香、輕毛毼雞、牲牲。”*李賢*注：“*郭璞*注《山海經》曰：‘毼雞似雉而大，青色，有毛角，鬭敵死乃止。’”按：今《山海經·中山經》作“鶡”。</w:t>
        <w:br/>
        <w:br/>
        <w:t>（二）kě　《集韻》丘葛切，入曷溪。月部。</w:t>
        <w:br/>
        <w:br/>
        <w:t>同“楬”。无装饰的；无修饰的。《集韻·曷韻》：“楬，梪不飾曰楬。或作毼。”《儀禮·士喪禮》：“毼豆兩，其實葵菹芋，蠃醢。”*鄭玄*注：“毼，白也。”</w:t>
        <w:br/>
        <w:br/>
        <w:t>（三）dā　《字彙》得合切。</w:t>
        <w:br/>
        <w:br/>
        <w:t>〔氀毼〕见“氀”。</w:t>
        <w:br/>
      </w:r>
    </w:p>
    <w:p>
      <w:r>
        <w:t>毽##毽</w:t>
        <w:br/>
        <w:br/>
        <w:t>jiàn　《字彙補》經電切。</w:t>
        <w:br/>
        <w:br/>
        <w:t>一种脚踢的玩具，即毽子。《字彙補·毛部》：“毽，抛足之戲具也。”*明**劉侗*、*于奕正*《帝京景物略·城東内外·春場》：“楊柳兒活，抽陀螺；楊柳兒青，放空鐘；楊柳兒死，踢毽子。”*张天翼*《春风》：“（*任家鸿*）冲到几个女生跟前，把*钱素贞*正踢着的毽子抢过来，狠命踼了一脚。”</w:t>
        <w:br/>
      </w:r>
    </w:p>
    <w:p>
      <w:r>
        <w:t>毾##毾</w:t>
        <w:br/>
        <w:br/>
        <w:t>《説文新附》：“毾，毾㲪也。从毛，𦐇聲。”</w:t>
        <w:br/>
        <w:br/>
        <w:t>tà　《廣韻》吐盍切，入盍透。盍部。</w:t>
        <w:br/>
        <w:br/>
        <w:t>〔毾㲪〕1.有彩纹的细毛毯。《説文新附·毛部》：“毾，毾㲪也。”*唐**玄應*《一切經音義》卷十四引《通俗文》曰：“織毛蓐曰𣰋毹，細者謂毾㲪。”又引《廣蒼》曰：“毾㲪，毛有文章也。”《集韻·登韻》：“㲪，毾㲪，罽也。”《後漢書·西域傳·天竺》：“（*天竺國*）又有細布、好毾㲪。”*李賢*注：“《埤蒼》曰：毛席也。”*唐**李賀*《宫娃歌》：“象口吹香毾㲪暖，七星掛城聞漏板。”2.羽悴貌。《類篇·毛部》：“㲪，毾㲪，羽悴皃。”</w:t>
        <w:br/>
      </w:r>
    </w:p>
    <w:p>
      <w:r>
        <w:t>毿##毿</w:t>
        <w:br/>
        <w:br/>
        <w:t>〔毵〕</w:t>
        <w:br/>
        <w:br/>
        <w:t>sān　《廣韻》蘇含切，平覃心。</w:t>
        <w:br/>
        <w:br/>
        <w:t>（1）毛发或枝条等细长物披散貌。*唐**玄應*《一切經音義》卷二十引《通俗文》：“毛長曰毿毿。”《玉篇·毛部》：“毿，毛長皃。”《詩·陳風·宛丘》“值其鷺羽”*唐**孔穎達*疏引*陸璣*曰：“（鷺）頭上有毛十數枚，長尺餘，毿毿然與衆毛異。”*明**王思任*《啜墨閣近藁序》：“栢毿藤獰，令人不知所以攀援。”《文明小史》第十八回：“那一位却是外國打扮……露出一頭的短頭髮，毿毿可愛。”</w:t>
        <w:br/>
        <w:br/>
        <w:t>（2）散乱貌。*宋**蘇軾*《過嶺二首》之二：“誰遣山雞忽驚起，半巖花雨落毿毿。”*鲁迅*《故事新编·奔月》：“马自然而然地停在垃圾堆边；（*后）羿*一看，仿佛觉得异样。不知怎地似乎家里乱毵毵。迎出来的也只有一个*赵富*。”</w:t>
        <w:br/>
      </w:r>
    </w:p>
    <w:p>
      <w:r>
        <w:t>氀##氀</w:t>
        <w:br/>
        <w:br/>
        <w:t>（一）lǘ　《廣韻》力朱切，平虞來。</w:t>
        <w:br/>
        <w:br/>
        <w:t>毡类毛织品。《廣雅·釋器》：“氀，罽也。”《玉篇·毛部》：“氀，毛布也。”《廣韻·虞韻》：“氀，毛布。”《後漢書·烏桓傳》：“婦人能刺韋作文繡，織氀毼。”</w:t>
        <w:br/>
        <w:br/>
        <w:t>（二）shū（又读yú）　《集韻》雙雛切，平虞生。</w:t>
        <w:br/>
        <w:br/>
        <w:t>同“毹”。《集韻·虞韻》：“毹，織毛蓐。或作氀。”</w:t>
        <w:br/>
        <w:br/>
        <w:t>（三）dōu　《字彙》當侯切。</w:t>
        <w:br/>
        <w:br/>
        <w:t>〔氀毼〕本少数民族服名，后指人资性愚陋。《字彙·毛部》：“氀，人險為氀毼。”*明**楊慎*《俗言·氀毼》：“氀毼，本夷人服名，上音兜，下音達。今人謂性劣者為氀毼。”*明**湯顯祖*《紫簫記·巧探》：“衹有氀毼的男女們不曉得傷春，難道伶俐人不傷春哩！”</w:t>
        <w:br/>
      </w:r>
    </w:p>
    <w:p>
      <w:r>
        <w:t>氁##氁</w:t>
        <w:br/>
        <w:br/>
        <w:t>mú　《改併四聲篇海》引《俗字背篇》末胡切。</w:t>
        <w:br/>
        <w:br/>
        <w:t>（1）一种毛织品，即毛缎。《字彙·毛部》：“氁，毛段也。”《格物粗談·器用》：“細氁緑布包猪牙皁角，揩玉器光潤。”*元文宗*《自建康之京都途中作》：“穿了氁衫便著鞭，一鉤殘月柳梢邊。”*元**陶宗儀*《輟耕録》卷二十八：“氁絲脱兮塵土昏，頭袖碎兮珠翠黯。”</w:t>
        <w:br/>
        <w:br/>
        <w:t>（2）翻毛衫。*宋**俞琰*《席上腐談》卷上：“今之蒙衫，即古之毳衣。蒙，謂毛之細軟貌……俗作‘氁’，音模，其實即是毛衫，毛譌為蒙，‘蒙’又轉而為‘氁’。”</w:t>
        <w:br/>
      </w:r>
    </w:p>
    <w:p>
      <w:r>
        <w:t>氂##氂</w:t>
        <w:br/>
        <w:br/>
        <w:t>《説文》：“氂，犛牛尾也。从犛省，从毛。”*王筠*句讀：“‘犛省’及‘毛’，皆其聲也。*許*君于會意字而兩體之聲皆諧者，例不言聲。”*朱駿聲*通訓定聲：“从犛省，从毛，會意，毛亦聲。”</w:t>
        <w:br/>
        <w:br/>
        <w:t>（一）máo　㊀《廣韻》莫袍切，平豪明。宵部。</w:t>
        <w:br/>
        <w:br/>
        <w:t>（1）牦牛尾。《説文·犛部》：“氂，犛牛尾也。”*清**徐侃*《遊李氏松園記》：“有長松數百株，皆偃蹇屹立，枝樛曲上向，葉如氂，團簇滿林中。”也指马尾。《淮南子·説山》：“執而不釋，馬氂截玉。”*高誘*注：“氂，馬尾也。”</w:t>
        <w:br/>
        <w:br/>
        <w:t>（2）长毛。《廣雅·釋器》：“氂，毛也。”《列子·湯問》：“（*紀）昌*以氂懸蝨於牖，南面而望之，旬日之間浸大也，三年之後如車輪焉。”《續資治通鑑·元順帝至正二十五年》：“甲子，京師天雨氂，長尺許。”</w:t>
        <w:br/>
        <w:br/>
        <w:t>（3）细小的物体。《康熙字典·毛部》：“凡言物之細者為氂。”</w:t>
        <w:br/>
        <w:br/>
        <w:t>㊁《集韻》謨交切，平肴明。</w:t>
        <w:br/>
        <w:br/>
        <w:t>同“犛（牦）”。牦牛。《集韻·爻韻》：“犛，《説文》：‘西南夷有長髦牛也。’或作氂。”《漢書·郊祀志上》：“殺一氂牛，以為俎豆牢具。”*顔師古*注：“*李奇*曰：‘音狸。’*師古*曰：‘西南夷長尾髦之牛也。一音茅。’”《徐霞客遊記·滇遊日記七》：“其地多氂牛，尾大而有力，亦能負重。”</w:t>
        <w:br/>
        <w:br/>
        <w:t>（二）lí　《集韻》陵之切，平之來。</w:t>
        <w:br/>
        <w:br/>
        <w:t>（1）量词。后作“釐”。*唐**玄應*《一切經音義》卷三：“十毫曰氂，今皆作釐。”《集韻·之韻》：“氂，十毫曰氂。”*清**趙翼*《陔餘叢考》卷二十二：“按：豪氂本權度之數。《孫子算術》：‘蠶吐絲為忽，十忽為杪，十杪為豪，十豪為氂，十氂為分，十分為寸。’後人又移之於稱，是權度皆以毫毛起數，其字本應從毛。”《禮記·經解》：“《易》曰：‘君子慎始，差若豪氂，繆以千里。’此之謂也。”*陸德明*釋文：“氂，本又作釐。”《晋書·律曆志上》：“二尺八寸四分四氂，應黄鍾之律。”*清**顧炎武*《日知録》卷十一：“因度尺而求氂。”</w:t>
        <w:br/>
        <w:br/>
        <w:t>（2）同“𣮉（斄）”。硬而卷曲的毛。《小爾雅·廣訓》：“雜毛曰氂。”*胡承珙*義證：“《漢書·王莽傳》‘*莽*好以氂裝衣’注云：‘毛之强曲者曰氂，以裝褚衣中，令其張起也。’……强曲毛者亦雜毛也。”按：*唐**玄應*《一切經音義》卷三：“古文氂、䋱二形，今作𣮉。”《集韻·咍韻》：“斄，《説文》：‘强曲毛，可以箸起衣。’或作𣮉。”《後漢書·岑彭傳》：“（*岑熙*）視事二年，輿人歌之曰：‘我有枳棘，*岑*君伐之。我有蟊賊，*岑*君遏之。狗吠不驚，足下生氂。’”</w:t>
        <w:br/>
        <w:br/>
        <w:t>（3）用同“剺”。割；划。*清**黄叔璥*《臺海使槎録》卷一：“地宜牧牛羊，散食山谷間，各氂耳為記。”</w:t>
        <w:br/>
      </w:r>
    </w:p>
    <w:p>
      <w:r>
        <w:t>氃##氃</w:t>
        <w:br/>
        <w:br/>
        <w:t>tóng　《集韻》徒東切，平東定。</w:t>
        <w:br/>
        <w:br/>
        <w:t>〔氃氋〕也作“氋氃”。羽毛松散貌。《集韻·東韻》：“氃，氋氃，毛皃。”《篇海類編·身體類·毛部》：“氃氋，毛散皃。”《世説新語·排調》：“昔*羊叔子*有鶴善舞，嘗向客稱之。客試使驅來，氃氋而不肯舞。”*唐**寒山*《詩三百三首》之一百一十：“恰似*羊公*鶴，可憐生氃氋。”</w:t>
        <w:br/>
      </w:r>
    </w:p>
    <w:p>
      <w:r>
        <w:t>氄##氄</w:t>
        <w:br/>
        <w:br/>
        <w:t>rǒng　《廣韻》而隴切，上腫日。東部。</w:t>
        <w:br/>
        <w:br/>
        <w:t>鸟兽细软而茂密的毛。《集韻·腫韻》：“𣯍，《説文》：‘毛盛也。’或作氄。”又《鍾韻》：“氄，鳥獸細毛也。”《書·堯典》：“厥民隩，鳥獸氄毛。”*孔*傳：“鳥獸皆生耎毳細毛以自温。”*孔穎達*疏：“氄毛，謂附肉細毛。”*唐**韓愈*等《會合聯句》：“塊然墮岳石，飄爾罥巢氄。”*清**紀昀*《閲微草堂筆記·灤陽續録三》：“視犬羊軟毳厚氄，有如仙獸。”</w:t>
        <w:br/>
      </w:r>
    </w:p>
    <w:p>
      <w:r>
        <w:t>氅##氅</w:t>
        <w:br/>
        <w:br/>
        <w:t>《説文新附》：“氅，析鳥羽為旗纛之屬。从毛，敞聲。”*鄭珍*新附考：“《篇》、《韻》並云：氅，鶖毛。其字不見*漢**魏*人書，唯《世説》始有‘鶴氅裘’，是六朝名偁。”</w:t>
        <w:br/>
        <w:br/>
        <w:t>chǎng　《廣韻》昌兩切，上養昌。陽部。</w:t>
        <w:br/>
        <w:br/>
        <w:t>（1）鹙鸟的羽毛。《玉篇·毛部》：“氅，鶖毛。”《集韻·養韻》：“氅，鶖羽。或从鳥。”*唐**段成式*《酉陽雜俎·肉攫部》：“鷃爛堆黄，一變之鴘，色如鶖氅。”</w:t>
        <w:br/>
        <w:br/>
        <w:t>（2）用鸟类的羽毛制成的外衣。*清**徐灝*《説文解字注箋·毛部》：“氅，以鶖毛為衣，謂之鶴氅者，美其名耳。”《世説新語·企羨》：“（*孟昶*）嘗見*王恭*乘高輿，被鶴氅裘。”*清**魏源*《白嶽東巖》：“有似羽氅客，忽享廊廟縟。”也指一般的外套大衣。如：大氅；道氅。*宋**蘇軾*《和劉孝叔會虎丘二首》之一：“鶴閑雲作氅，駞卧草埋峰。”《紅樓夢》第五十二回：“*賈母*道：‘把昨兒那件孔雀毛的氅衣給他罷。’”</w:t>
        <w:br/>
        <w:br/>
        <w:t>（3）古代仪仗中用鸟羽毛为饰的旗幡之属。《説文新附·毛部》：“氅，析鳥羽為旗纛之屬。”《隋書·禮儀志七》：“及*河清*中定令，宫衛之制，左右各有羽林郎十二隊。又有持鈒隊……赤氅隊。”《新唐書·儀衛志上》：“第一行，長戟，六色氅，領軍衛赤氅，威衛青氅、黑氅。”《清史稿·職官志四》：“中所掌麾氅、旛幢、纛幟、節鉞、仗馬。”</w:t>
        <w:br/>
      </w:r>
    </w:p>
    <w:p>
      <w:r>
        <w:t>氆##氆</w:t>
        <w:br/>
        <w:br/>
        <w:t>pǔ　《改併四聲篇海》引《龍龕手鑑》匹古切。</w:t>
        <w:br/>
        <w:br/>
        <w:t>〔氆氌〕藏语音译。也作“𣯽𣰯”、“氆𣱀”。*西藏自治区*和西北地区出产的一种毛织品。品种很多，一般用作铺垫和衣服等的材料。《正字通·毛部》：“氆氌，*西番*羢毛織者。*吐蕃*貢霞㲲，即今紅氆氌。”*明**湯顯祖*《紫釵記·河西款檄》：“俺帽結朝霞，袍穿氆氌，劍彈金縷。”《紅樓夢》第一百零五回：“氆氌三十卷。妝蟒緞十八卷。各色布三十捆。”*清**魏源*《聖武記》卷五：“其下剌麻數百，皆偏袒右肩，紅氆氌為衣。”</w:t>
        <w:br/>
      </w:r>
    </w:p>
    <w:p>
      <w:r>
        <w:t>氇##氇</w:t>
        <w:br/>
        <w:br/>
        <w:t>“氌”的简化字。</w:t>
        <w:br/>
      </w:r>
    </w:p>
    <w:p>
      <w:r>
        <w:t>氈##氈</w:t>
        <w:br/>
        <w:br/>
        <w:t>〔毡〕</w:t>
        <w:br/>
        <w:br/>
        <w:t>《説文》：“氈，撚毛也。从毛，亶聲。”</w:t>
        <w:br/>
        <w:br/>
        <w:t>zhān　《廣韻》諸延切，平仙章。元部。</w:t>
        <w:br/>
        <w:br/>
        <w:t>（1）用羊毛等压制成的像厚呢子或粗毯子似的东西，多为片状。即“毡子”。《説文·毛部》：“氈，撚毛也。”*段玉裁*注：“撚毛者，蹂毛成氈也。”《玉篇·毛部》：“氈，毛為席。”《廣韻·仙韻》：“氈，席也。”《周禮·天官·掌皮》：“掌秋斂皮，冬斂革，春獻之，遂以式灋，頒皮革于百工，共其毳毛為氈，以待邦事。”《梁書·江革傳》：“（*謝）朓*嘗宿衛，還過候*革*，時大雪，見*革*弊絮單席，而耽學不倦，嗟歎久之，乃脱所著襦，並手割半氈與*革*充臥具而去。”*明*佚名《鳴鳳記·鄒林游學》：“燈窗十載困青氈，矢志不窺園。”</w:t>
        <w:br/>
        <w:br/>
        <w:t>（2）姓。</w:t>
        <w:br/>
      </w:r>
    </w:p>
    <w:p>
      <w:r>
        <w:t>氉##氉</w:t>
        <w:br/>
        <w:br/>
        <w:t>sào　《玉篇》蘇到切。</w:t>
        <w:br/>
        <w:br/>
        <w:t>（1）毛。《玉篇·毛部》：“氉，毛。”一说毛健。《正字通·毛部》：“氉，毛健也。”</w:t>
        <w:br/>
        <w:br/>
        <w:t>（2）〔毷氉〕见“毷”。</w:t>
        <w:br/>
      </w:r>
    </w:p>
    <w:p>
      <w:r>
        <w:t>氊##氊</w:t>
        <w:br/>
        <w:br/>
        <w:t>同“氈”。《篇海類編·身體類·毛部》：“氈，亦作氊。”《齊民要術·養羊》：“凡作氊不須厚大，唯緊薄均調乃佳耳。”《舊五代史·唐書·莊宗紀二》：“*漁陽*以北，山谷之間，氊車毳幕，羊馬彌漫。”*宋**王安石*《明妃曲》之一：“家人萬里傳消息，好在氊城莫相憶。”《續通志·氏族略六》：“氊，*明**氊求*，*廣西*右參議；*氊徽*，*慈利*知縣。”</w:t>
        <w:br/>
      </w:r>
    </w:p>
    <w:p>
      <w:r>
        <w:t>氋##氋</w:t>
        <w:br/>
        <w:br/>
        <w:t>méng　《集韻》謨蓬切，平東明。</w:t>
        <w:br/>
        <w:br/>
        <w:t>〔氋氃〕也作“氃氋”。羽毛松散貌。《集韻·東韻》：“氋，氋氃，毛皃。”《正字通·毛部》：“氃，氋氃，毛散貌。”*清**阮元*《兩浙輶軒録》卷三十一引*張時風*《雪山觀獵圖》：“翔蓬之簳燕角弓，批豪踤爪紛氋氃。”*清**趙翼*《接西莊書知目疾已霍然》：“蠅頭積細碎，牛毛散氋氃。”</w:t>
        <w:br/>
      </w:r>
    </w:p>
    <w:p>
      <w:r>
        <w:t>氌##氌</w:t>
        <w:br/>
        <w:br/>
        <w:t>〔氇〕</w:t>
        <w:br/>
        <w:br/>
        <w:t>lu（旧读lǔ）　《改併四聲篇海》引《俗字背篇》音魯。</w:t>
        <w:br/>
        <w:br/>
        <w:t>〔氆氌〕见“氆”。</w:t>
        <w:br/>
      </w:r>
    </w:p>
    <w:p>
      <w:r>
        <w:t>氍##氍</w:t>
        <w:br/>
        <w:br/>
        <w:t>《説文新附》：“氍，氍毹、毾㲪，皆氈緂之屬，蓋方言也。从毛，瞿聲。”</w:t>
        <w:br/>
        <w:br/>
        <w:t>qú　《廣韻》其俱切，平虞羣。魚部。</w:t>
        <w:br/>
        <w:br/>
        <w:t>〔氍毹〕毛毯之类。纯毛或毛与其他材料混织而成。《説文新附·毛部》：“氍，氍毹、毾㲪，皆氈緂之屬，蓋方言也。”《廣韻·虞韻》：“氍，《風俗通》云：織毛褥謂之氍毹。”《三國志·魏志·烏丸鮮卑東夷傳評》*裴松之*注引《魏略·西戎傳》：“（*大秦國*）有織成細布，言用水羊毳，名曰海西布。此國六畜皆出水，或云非獨用羊毛也，亦用木皮或野繭絲作，織成氍毹、毾㲪、罽帳之屬皆好，其色又鮮于海東諸國所作也。”*北魏**楊衒之*《洛陽伽藍記·聞義里》：“王張大氈帳，方四十步，周迴以氍毹為壁。”*唐**李賀*《秦宫詩并序》：“鸞篦奪得不還人，醉睡氍毹滿堂月。”又舞台多用氍毹铺垫，故借喻为舞台。*郭沫若*《地下的笑声》：“我不是替人间乐园锦上添花，站在红氍毹上死命地替那些从汗毛孔中分泌出黄色液体来的白塔油们取乐吗？”</w:t>
        <w:br/>
      </w:r>
    </w:p>
    <w:p>
      <w:r>
        <w:t>氎##氎</w:t>
        <w:br/>
        <w:br/>
        <w:t>同“㲲”。《正字通·毛部》：“氎，他協切。外國細毛布。”按：《玉篇》、《廣韻》、《集韻》作“㲲”。*明**湯顯祖*《紫釵記·河西款檄》：“*火州*西*撒馬兒*田地大狻猊，降伏了覆着氎旃兒做坐席。”</w:t>
        <w:br/>
      </w:r>
    </w:p>
    <w:p>
      <w:r>
        <w:t>𠫈##𠫈</w:t>
        <w:br/>
        <w:br/>
        <w:t>𠫈同“𣯅”。《字彙補·毛部》：“𠫈，《集韻》與𣯅同。”按：《集韻》作“𦆡”。</w:t>
        <w:br/>
      </w:r>
    </w:p>
    <w:p>
      <w:r>
        <w:t>𣬛##𣬛</w:t>
        <w:br/>
        <w:br/>
        <w:t>（一）sān　《改併四聲篇海》引《俗字背篇》蘇干切。</w:t>
        <w:br/>
        <w:br/>
        <w:t>〔𣬛郎〕也作“三郎”，神名。《改併四聲篇海·毛部》引《俗字背篇》：“𣬛，*𣬛郎*，碑名。會騐書无此𣬛字。蛮人呼參為𣬛，其*𣬛郎神*，元本*三郎神*也。”《字彙·毛部》：“𣬛，*𣬛郎神*，即*三郎神*也。”</w:t>
        <w:br/>
        <w:br/>
        <w:t>（二）shān　《改併四聲篇海》引《俗字背篇》音珊。</w:t>
        <w:br/>
        <w:br/>
        <w:t>〔𣬛陽〕镇名。在*山东省**费县*。《字彙·毛部》：“𣬛，蠻人鄉談轉聲為山也。又*𣬛陽鎮*，在*沂州**費縣*。”*明**謝肇淛*《五雜組·事部一》：“余在*山東*行部，*沂州*有*𣬛陽𨑾*，檢司懵然不識，問胥曹，曰：‘音山。’”</w:t>
        <w:br/>
      </w:r>
    </w:p>
    <w:p>
      <w:r>
        <w:t>𣬜##𣬜</w:t>
        <w:br/>
        <w:br/>
        <w:t>同“秃”。《玉篇·毛部》：“𣬜，籀文秃字。”</w:t>
        <w:br/>
      </w:r>
    </w:p>
    <w:p>
      <w:r>
        <w:t>𣬠##𣬠</w:t>
        <w:br/>
        <w:br/>
        <w:t>jī</w:t>
        <w:br/>
        <w:br/>
        <w:t>〔𣬠𣬶〕男人生殖器，也指公畜或雄兽的生殖器。《紅樓夢》第七十五回：“舅太爺不過輸了幾個錢罷咧，並没有輸掉了𣬠𣬶，怎麽你們就不理了。”</w:t>
        <w:br/>
      </w:r>
    </w:p>
    <w:p>
      <w:r>
        <w:t>𣬡##𣬡</w:t>
        <w:br/>
        <w:br/>
        <w:t>同“麾”。《龍龕手鑑·毛部》：“𣬡”，“麾”的俗字。</w:t>
        <w:br/>
      </w:r>
    </w:p>
    <w:p>
      <w:r>
        <w:t>𣬢##𣬢</w:t>
        <w:br/>
        <w:br/>
        <w:t>同“㲏”。《集韻·𩫕韻》：“㲏，毛起皃。一曰輕也。或从巾。”</w:t>
        <w:br/>
      </w:r>
    </w:p>
    <w:p>
      <w:r>
        <w:t>𣬣##𣬣</w:t>
        <w:br/>
        <w:br/>
        <w:t>同“鬍”。*宋**趙與時*《賓退録》卷五：“𣬣，音鬍。言多髭也。”《字彙補·毛部》：“𣬣，俗鬍字。見《字學元元》。”</w:t>
        <w:br/>
      </w:r>
    </w:p>
    <w:p>
      <w:r>
        <w:t>𣬩##𣬩</w:t>
        <w:br/>
        <w:br/>
        <w:t>fēn　《廣韻》府文切，平文非。</w:t>
        <w:br/>
        <w:br/>
        <w:t>毛脱落。《廣韻·文韻》：“𣬩，毛落。”*宋**張孝祥*《攻蚊》：“如彼*即墨*，殲*燕*軍些，焦腸爛腹，翅羽𣬩些。”*清**阮葵生*《茶餘客話》卷二十：“*俄羅斯*、*烏蘭海*，皆産貂，夏𣬩而冬㪇。”</w:t>
        <w:br/>
      </w:r>
    </w:p>
    <w:p>
      <w:r>
        <w:t>𣬪##𣬪</w:t>
        <w:br/>
        <w:br/>
        <w:t>bèi　《廣韻》博蓋切，去泰幫。</w:t>
        <w:br/>
        <w:br/>
        <w:t>〔𣬪㲡〕多毛。《廣韻·泰韻》：“𣬪，𣬪㲡，多毛。”</w:t>
        <w:br/>
      </w:r>
    </w:p>
    <w:p>
      <w:r>
        <w:t>𣬫##𣬫</w:t>
        <w:br/>
        <w:br/>
        <w:t>（一）jiè　《集韻》居拜切，去怪見。</w:t>
        <w:br/>
        <w:br/>
        <w:t>兽的细毛。《玉篇·毛部》：“𣬫，細毛也。”《集韻·怪韻》：“獸毛細曰𣬫。”</w:t>
        <w:br/>
        <w:br/>
        <w:t>（二）gà</w:t>
        <w:br/>
        <w:br/>
        <w:t>〔𣰦𣬫〕见“𣰦”。</w:t>
        <w:br/>
      </w:r>
    </w:p>
    <w:p>
      <w:r>
        <w:t>𣬬##𣬬</w:t>
        <w:br/>
        <w:br/>
        <w:t>sā　《廣韻》蘇合切，入合心。</w:t>
        <w:br/>
        <w:br/>
        <w:t>〔毾𣬬〕用鸟毛衬垫的鞋底。*唐**韓嶼*《贈進士李守微》：“舃曳鶴毛乾毾𣬬，杖攜笻節瘦槎牙。”</w:t>
        <w:br/>
      </w:r>
    </w:p>
    <w:p>
      <w:r>
        <w:t>𣬭##𣬭</w:t>
        <w:br/>
        <w:br/>
        <w:t>同“䫇（髥）”。颊须。《集韻·鹽韻》：“䫇，《説文》：‘頰須也。’亦作𣬭。”</w:t>
        <w:br/>
      </w:r>
    </w:p>
    <w:p>
      <w:r>
        <w:t>𣬮##𣬮</w:t>
        <w:br/>
        <w:br/>
        <w:t>pī　《字彙補》普悲切。</w:t>
        <w:br/>
        <w:br/>
        <w:t>假发。《字彙補·毛部》：“𣬮，義與髲同。”一说同“髬”。《龍龕手鑑·毛部》：“𣬮，普悲反。正作髬字。又去聲。”</w:t>
        <w:br/>
      </w:r>
    </w:p>
    <w:p>
      <w:r>
        <w:t>𣬴##𣬴</w:t>
        <w:br/>
        <w:br/>
        <w:t>dì　《改併四聲篇海》引《搜真玉鏡》音的。</w:t>
        <w:br/>
        <w:br/>
        <w:t>毛根。《五侯鯖字海·毛部》：“𣬴，毛根也。”</w:t>
        <w:br/>
      </w:r>
    </w:p>
    <w:p>
      <w:r>
        <w:t>𣬵##𣬵</w:t>
        <w:br/>
        <w:br/>
        <w:t>（一）máo　《類篇》謨袍切，平豪明。</w:t>
        <w:br/>
        <w:br/>
        <w:t>（1）幢。《類篇·毛部》：“𣬵，《説文》：‘幢也。’”按：今本《説文·㫃部》作：“旄，幢也。”</w:t>
        <w:br/>
        <w:br/>
        <w:t>（2）兽名。《類篇·毛部》：“𣬵，獸名。”</w:t>
        <w:br/>
        <w:br/>
        <w:t>（二）mào　㊀《類篇》武道切，上晧明。</w:t>
        <w:br/>
        <w:br/>
        <w:t>老称。《類篇·毛部》：“𣬵，老稱。”</w:t>
        <w:br/>
        <w:br/>
        <w:t>㊁《類篇》莫報切，去号明。</w:t>
        <w:br/>
        <w:br/>
        <w:t>麕毛㺜长。《類篇·毛部》：“𣬵，麕毛㺜長也。”</w:t>
        <w:br/>
      </w:r>
    </w:p>
    <w:p>
      <w:r>
        <w:t>𣬶##𣬶</w:t>
        <w:br/>
        <w:br/>
        <w:t>bā</w:t>
        <w:br/>
        <w:br/>
        <w:t>〔𣬠𣬶〕见“𣬠”。</w:t>
        <w:br/>
      </w:r>
    </w:p>
    <w:p>
      <w:r>
        <w:t>𣬷##𣬷</w:t>
        <w:br/>
        <w:br/>
        <w:t>bā</w:t>
        <w:br/>
        <w:br/>
        <w:t>〔雞𣬷〕同“𣬠𣬶”。*明**孫梅錫*《琴心記·花朝舉觴》：“鵝掌拖黄拌，雞𣬷帶糞嘗。”参见“𣬠”。</w:t>
        <w:br/>
      </w:r>
    </w:p>
    <w:p>
      <w:r>
        <w:t>𣬸##𣬸</w:t>
        <w:br/>
        <w:br/>
        <w:t>tiáo　《廣韻》徒聊切，平蕭定。又《集韻》丁聊切。</w:t>
        <w:br/>
        <w:br/>
        <w:t>〔𣬸㲖〕1.毛多而密。*唐**玄應*《一切經音義》卷十四引《通俗文》：“毛茂謂之𣬸㲖。”《廣韻·蕭韻》：“𣬸，𣬸㲖，毛皃。”2.指鸟尾的翘毛。《集韻·蕭韻》：“𣬸，𣬸㲖，鳥尾翹毛也。或从羽，从鳥。”3.羽恶貌。《集韻·蕭韻》：“𣬸，𣬸㲖，羽惡皃。”又《尤韻》：“㲖，𣬸㲖，羽悴皃。”</w:t>
        <w:br/>
      </w:r>
    </w:p>
    <w:p>
      <w:r>
        <w:t>𣬹##𣬹</w:t>
        <w:br/>
        <w:br/>
        <w:t>líng　《廣韻》郎丁切，平青來。又《集韻》靈年切。</w:t>
        <w:br/>
        <w:br/>
        <w:t>毛长而打结。《玉篇·毛部》：“𣬹，長毛也。”《廣韻·青韻》：“𣬹，毛結不理。”《集韻·青韻》：“𣬹，毛結不理。通作泠。”按：《集韻·先韻》：“泠，毛長總結也。《周禮》：‘羊泠毛而毳羶。’或作𣬹。”</w:t>
        <w:br/>
      </w:r>
    </w:p>
    <w:p>
      <w:r>
        <w:t>𣬺##𣬺</w:t>
        <w:br/>
        <w:br/>
        <w:t>shēng　《集韻》師庚切，平庚生。</w:t>
        <w:br/>
        <w:br/>
        <w:t>〔𣬺𣰿〕毛竖起的样子。《集韻·庚韻》：“𣬺，𣬺𣰿，毛起皃。”《太平廣記》卷四百八十“毛人”條：“八荒之中，有毛人焉，長七八尺，皆如人形。身及頭上皆有毛，如獼猴，毛長尺餘，短𣬺𣰿，見人則𥆘目，開口吐舌。”</w:t>
        <w:br/>
      </w:r>
    </w:p>
    <w:p>
      <w:r>
        <w:t>𣬻##𣬻</w:t>
        <w:br/>
        <w:br/>
        <w:t>zhěn　《集韻》阻引切，上隱莊。</w:t>
        <w:br/>
        <w:br/>
        <w:t>毛发齐貌。《集韻·準韻》：“𣬻，毛髮齊皃。”</w:t>
        <w:br/>
      </w:r>
    </w:p>
    <w:p>
      <w:r>
        <w:t>𣬼##𣬼</w:t>
        <w:br/>
        <w:br/>
        <w:t>pī　《玉篇》音披。</w:t>
        <w:br/>
        <w:br/>
        <w:t>（1）毛。《玉篇·毛部》：“𣬼，毛也。”</w:t>
        <w:br/>
        <w:br/>
        <w:t>（2）女性的外生殖器。《金瓶梅》第五十八回：“*金蓮*道：‘你明日説與我來，看那老𣬼走，怕是他家，不敢拏長鍋煮吃了我！’”</w:t>
        <w:br/>
      </w:r>
    </w:p>
    <w:p>
      <w:r>
        <w:t>𣬽##𣬽</w:t>
        <w:br/>
        <w:br/>
        <w:t>wù　《改併四聲篇海》引《川篇》音戊。</w:t>
        <w:br/>
        <w:br/>
        <w:t>形容毛多而密。《改併四聲篇海·毛部》引《川篇》：“𣬽，毛也。”《正字通·毛部》：“𣬽，毛密也。”*明**張岱*《陶庵夢憶·嚴助廟》：“凡山物觕觕，海物噩噩，陸物癡癡，水物噞噞，羽物毨毨，毛物𣬽𣬽。”《清朝野史大觀·清宫遺聞·孝賢純皇后慈儉》：“歲時進呈*純皇帝*，惟以鹿羔𣰥𣬽，緝為佩囊。”</w:t>
        <w:br/>
      </w:r>
    </w:p>
    <w:p>
      <w:r>
        <w:t>𣬾##𣬾</w:t>
        <w:br/>
        <w:br/>
        <w:t>同“䯱”。《字彙·毛部》：“𣬾，同䯱。”</w:t>
        <w:br/>
      </w:r>
    </w:p>
    <w:p>
      <w:r>
        <w:t>𣬿##𣬿</w:t>
        <w:br/>
        <w:br/>
        <w:t>zè　《玉篇》士格切，入陌崇。</w:t>
        <w:br/>
        <w:br/>
        <w:t>毛初生。《玉篇·毛部》：“𣬿，毛初生。”</w:t>
        <w:br/>
      </w:r>
    </w:p>
    <w:p>
      <w:r>
        <w:t>𣭀##𣭀</w:t>
        <w:br/>
        <w:br/>
        <w:t>bào　《改併四聲篇海》引《龍龕手鑑》步報切。</w:t>
        <w:br/>
        <w:br/>
        <w:t>同“菢”。鸟孵卵。《改併四聲篇海·毛部》引《龍龕手鑑》：“𣭀，鳥伏卵。”按：今本《龍龕手鑑》作“㲒”。《康熙字典·毛部》：“𣭀，本作菢。”</w:t>
        <w:br/>
      </w:r>
    </w:p>
    <w:p>
      <w:r>
        <w:t>𣭁##𣭁</w:t>
        <w:br/>
        <w:br/>
        <w:t>“毞”的讹字。《字彙補·毛部》：“𣭁，毛毯類也。《後漢書》西南國，其人能作旄氈、班罽、青頓、𣭁毲、羊羧之屬。一云𣭁字之誤。”《康熙字典·毛部》：“𣭁，與紕同。毛毯類也。”引例同《字彙補》。按：今本《後漢書》、《華陽國志·蜀志》字均作“毞”，《集韻·脂韻》：“毞，氐罽也。通作紕。”</w:t>
        <w:br/>
      </w:r>
    </w:p>
    <w:p>
      <w:r>
        <w:t>𣭂##𣭂</w:t>
        <w:br/>
        <w:br/>
        <w:t>同“氍”。《龍龕手鑑·毛部》：“𣭂”，“氍”的俗字。</w:t>
        <w:br/>
      </w:r>
    </w:p>
    <w:p>
      <w:r>
        <w:t>𣭄##𣭄</w:t>
        <w:br/>
        <w:br/>
        <w:t>同“𣭠”。《龍龕手鑑·毛部》：“𣭄”，“𣭠”的俗字。</w:t>
        <w:br/>
      </w:r>
    </w:p>
    <w:p>
      <w:r>
        <w:t>𣭅##𣭅</w:t>
        <w:br/>
        <w:br/>
        <w:t>同“旄”。《字彙補·毛部》：“𣭅，音義與旄同。”</w:t>
        <w:br/>
      </w:r>
    </w:p>
    <w:p>
      <w:r>
        <w:t>𣭆##𣭆</w:t>
        <w:br/>
        <w:br/>
        <w:t>*宋*代科举取士用来编号的文字。《字彙補·口部》：“𡇖，*宋*時取士編號之字也。名臣奏議，*司馬光*論𡇖、𣭆兩號所對策，辭理俱高。”*宋**司馬光*《論制策等第狀》：“臣遂與*范鎮*同議以𡇖為第三等，𣭆為第四等。”</w:t>
        <w:br/>
      </w:r>
    </w:p>
    <w:p>
      <w:r>
        <w:t>𣭇##𣭇</w:t>
        <w:br/>
        <w:br/>
        <w:t>lǚ　《龍龕手鑑》音縷。</w:t>
        <w:br/>
        <w:br/>
        <w:t>毡类毛织品。《字彙補·毛部》：“𣭇，罽也。”</w:t>
        <w:br/>
      </w:r>
    </w:p>
    <w:p>
      <w:r>
        <w:t>𣭖##𣭖</w:t>
        <w:br/>
        <w:br/>
        <w:t>hāo　《改併四聲篇海·毛部》引《搜真玉鏡》：“𣭖，呼高切。”《字彙補·毛部》：“𣭖，呼高切，音蒿。義未詳。”</w:t>
        <w:br/>
      </w:r>
    </w:p>
    <w:p>
      <w:r>
        <w:t>𣭗##𣭗</w:t>
        <w:br/>
        <w:br/>
        <w:t>同“񇻡”。《五侯鯖字海·毛部》：“𣭗，音斗。毛落也。񇻡，同。”</w:t>
        <w:br/>
      </w:r>
    </w:p>
    <w:p>
      <w:r>
        <w:t>𣭘##𣭘</w:t>
        <w:br/>
        <w:br/>
        <w:t>fú　*慧琳*《一切經音義》敷勿反。</w:t>
        <w:br/>
        <w:br/>
        <w:t>同“拂”。擦拭；掸除尘埃。*唐**慧琳*《一切經音義》卷三十四“好拂”：“（拂），拭也；除塵也。《經》文作𣭘。”</w:t>
        <w:br/>
      </w:r>
    </w:p>
    <w:p>
      <w:r>
        <w:t>𣭙##𣭙</w:t>
        <w:br/>
        <w:br/>
        <w:t>n?</w:t>
        <w:br/>
        <w:br/>
        <w:t>同“呢”。呢子，一种较厚较密的毛织品。《清史稿·屬國傳·緬甸》：“丁酉，陳錦布、𣭙毯百餘端，獻經略將軍。”</w:t>
        <w:br/>
      </w:r>
    </w:p>
    <w:p>
      <w:r>
        <w:t>𣭜##𣭜</w:t>
        <w:br/>
        <w:br/>
        <w:t>同“毣”。《玉篇·毛部》：“𣭜”，同“毣”。</w:t>
        <w:br/>
      </w:r>
    </w:p>
    <w:p>
      <w:r>
        <w:t>𣭝##𣭝</w:t>
        <w:br/>
        <w:br/>
        <w:t>gé　《廣韻》古沓切，入合見。</w:t>
        <w:br/>
        <w:br/>
        <w:t>〔𣭝𣬬〕睫毛长。《廣韻·合韻》：“𣭝，𣭝𣬬，目睫長。”《集韻·合韻》：“𣭝，𣭝𣬬，目睫長皃。”</w:t>
        <w:br/>
      </w:r>
    </w:p>
    <w:p>
      <w:r>
        <w:t>𣭞##𣭞</w:t>
        <w:br/>
        <w:br/>
        <w:t>同“毦”。《改併四聲篇海·毛部》引《玉篇》：“𣭞”，同“毦”。</w:t>
        <w:br/>
      </w:r>
    </w:p>
    <w:p>
      <w:r>
        <w:t>𣭟##𣭟</w:t>
        <w:br/>
        <w:br/>
        <w:t>同“毨”。《改併四聲篇海·毛部》引《玉篇》：“𣭟”，同“毨”。</w:t>
        <w:br/>
      </w:r>
    </w:p>
    <w:p>
      <w:r>
        <w:t>𣭠##𣭠</w:t>
        <w:br/>
        <w:br/>
        <w:t>rú　《廣韻》女余切，平魚娘。</w:t>
        <w:br/>
        <w:br/>
        <w:t>多毛犬。《廣韻·魚韻》：“𣭠，犬多毛也。”*宋**夏倪*《題宗室永年畫犬圖》：“興來貌寫到穠𣭠，拳尾如摇欲投胔。”《太平御覽》卷九百零四引*何承天*《纂文》：“*隴西*以犬為猶、㺜、𣭠、㲰，皆多毛犬也。”</w:t>
        <w:br/>
      </w:r>
    </w:p>
    <w:p>
      <w:r>
        <w:t>𣭡##𣭡</w:t>
        <w:br/>
        <w:br/>
        <w:t>同“毨”。《集韻·𧀼韻》：“𣭡，鳥獸理毛。”《篇海類編·身體類·毛部》：“毨，鳥獸理毛。亦作𣭡。”</w:t>
        <w:br/>
      </w:r>
    </w:p>
    <w:p>
      <w:r>
        <w:t>𣭢##𣭢</w:t>
        <w:br/>
        <w:br/>
        <w:t>同“耄”。《龍龕手鑑·毛部》：“𣭢”，“耄”的俗字。</w:t>
        <w:br/>
      </w:r>
    </w:p>
    <w:p>
      <w:r>
        <w:t>𣭣##𣭣</w:t>
        <w:br/>
        <w:br/>
        <w:t>同“氈”。《龍龕手鑑·毛部》：“𣭣”，“氈”的俗字。</w:t>
        <w:br/>
      </w:r>
    </w:p>
    <w:p>
      <w:r>
        <w:t>𣭤##𣭤</w:t>
        <w:br/>
        <w:br/>
        <w:t>“𣯴”的类推简化字。</w:t>
        <w:br/>
      </w:r>
    </w:p>
    <w:p>
      <w:r>
        <w:t>𣭭##𣭭</w:t>
        <w:br/>
        <w:br/>
        <w:t>同“氂”。《龍龕手鑑·毛部》：“𣭭”，同“氂”。</w:t>
        <w:br/>
      </w:r>
    </w:p>
    <w:p>
      <w:r>
        <w:t>𣭮##𣭮</w:t>
        <w:br/>
        <w:br/>
        <w:t>qu醤</w:t>
        <w:br/>
        <w:br/>
        <w:t>〔𣭮毛〕即𣭮毛騧。*唐太宗*所乘六骏之一。*唐**李賀*《馬詩二十三首》之十六：“*唐*劍斬*隋公*，𣭮毛屬*太宗*。”按：通行本作“拳毛”。</w:t>
        <w:br/>
      </w:r>
    </w:p>
    <w:p>
      <w:r>
        <w:t>𣭱##𣭱</w:t>
        <w:br/>
        <w:br/>
        <w:t>同“㲖”。《龍龕手鑑·毛部》：“𣭱”，同“㲖”。</w:t>
        <w:br/>
      </w:r>
    </w:p>
    <w:p>
      <w:r>
        <w:t>𣭲##𣭲</w:t>
        <w:br/>
        <w:br/>
        <w:t>同“𣯍（氄）”。《集韻·腫韻》：“𣯍，《説文》：‘毛盛也。’引《虞書》：‘鳥獸𣯍髦。’或作氄、𣭲。”《龍龕手鑑·毛部》：“𣭲，鳥細毛也。”按：今“𣭲”字通行。</w:t>
        <w:br/>
      </w:r>
    </w:p>
    <w:p>
      <w:r>
        <w:t>𣭳##𣭳</w:t>
        <w:br/>
        <w:br/>
        <w:t>（一）qiú</w:t>
        <w:br/>
        <w:br/>
        <w:t>同“毬”。《字彙·毛部》：“𣭳”，同“毬”。*唐**朱慶餘*《冥音録》：“此皆宫闈中新翻曲，帝尤所愛重。《槲林歎》、《紅窗影》等，每宴飲，即飛𣭳舞盞，為佐酒長夜之歡。”</w:t>
        <w:br/>
        <w:br/>
        <w:t>（二）qú　《龍龕手鑑》其俱反。</w:t>
        <w:br/>
        <w:br/>
        <w:t>同“氍”。毛毯一类的制品。《龍龕手鑑·毛部》：“𣭳”，“氍”的俗字。</w:t>
        <w:br/>
      </w:r>
    </w:p>
    <w:p>
      <w:r>
        <w:t>𣭴##𣭴</w:t>
        <w:br/>
        <w:br/>
        <w:t>同“毹”。《龍龕手鑑·毛部》：“𣭴”，“毹”的俗字。</w:t>
        <w:br/>
      </w:r>
    </w:p>
    <w:p>
      <w:r>
        <w:t>𣭵##𣭵</w:t>
        <w:br/>
        <w:br/>
        <w:t>同“毹”。《龍龕手鑑·毛部》：“𣭵”，“毹”的俗字。</w:t>
        <w:br/>
      </w:r>
    </w:p>
    <w:p>
      <w:r>
        <w:t>𣭶##𣭶</w:t>
        <w:br/>
        <w:br/>
        <w:t>同“睫”。《字彙·毛部》：“𣭶，同睫。”</w:t>
        <w:br/>
      </w:r>
    </w:p>
    <w:p>
      <w:r>
        <w:t>𣭷##𣭷</w:t>
        <w:br/>
        <w:br/>
        <w:t>bó　《廣韻》蒲没切，入没並。</w:t>
        <w:br/>
        <w:br/>
        <w:t>〔𣭷㲞〕毛短貌。《廣韻·没韻》：“𣭷，𣭷㲞，毛短。”</w:t>
        <w:br/>
      </w:r>
    </w:p>
    <w:p>
      <w:r>
        <w:t>𣭸##𣭸</w:t>
        <w:br/>
        <w:br/>
        <w:t>同“毼”。《正字通·毛部》：“𣭸，俗毼字。”</w:t>
        <w:br/>
      </w:r>
    </w:p>
    <w:p>
      <w:r>
        <w:t>𣭹##𣭹</w:t>
        <w:br/>
        <w:br/>
        <w:t>hāo　《龍龕手鑑》呼高反。</w:t>
        <w:br/>
        <w:br/>
        <w:t>搅；揉。《龍龕手鑑·毛部》：“𣭹，攪也。”《篇海類編·身體類·毛部》：“𣭹，攪也，揉也。”按：《正字通·毛部》：“𣭹，譌字。舊註音蒿，攪也，誤。”</w:t>
        <w:br/>
      </w:r>
    </w:p>
    <w:p>
      <w:r>
        <w:t>𣭺##𣭺</w:t>
        <w:br/>
        <w:br/>
        <w:t>“𣭽”的讹字。《集韻·巧韻》：“𣭺，𣭺𣰶，氍毹毛深亂者。”按：*方成珪*考正：“*宋*本及《類篇》‘𣭺’作‘𣭽’。檢本書《蕩韻》乃朗切‘𣰶’注，𣭺作𣰊，者作皃，餘並同。《玉篇》亦有‘𣰊’無‘𣭺’，此當是傳録之誤。”</w:t>
        <w:br/>
      </w:r>
    </w:p>
    <w:p>
      <w:r>
        <w:t>𣭻##𣭻</w:t>
        <w:br/>
        <w:br/>
        <w:t>yán　《龍龕手鑑》音延。</w:t>
        <w:br/>
        <w:br/>
        <w:t>〔越𣭻〕锦类。《字彙補·毛部》：“𣭻，越𣭻，錦類。”《舊五代史·梁書·太祖紀六》：“（*安南*）又進南蠻通好金器六物，銀器十二，并乾陁綾、花繓、越𣭻等雜織奇巧者各三十件。”</w:t>
        <w:br/>
      </w:r>
    </w:p>
    <w:p>
      <w:r>
        <w:t>𣭼##𣭼</w:t>
        <w:br/>
        <w:br/>
        <w:t>同“尿”。《改併四聲篇海·毛部》引《川篇》：“𣭼，古文尿字。”</w:t>
        <w:br/>
      </w:r>
    </w:p>
    <w:p>
      <w:r>
        <w:t>𣭽##𣭽</w:t>
        <w:br/>
        <w:br/>
        <w:t>nǎo　《集韻》女巧切，上巧娘。</w:t>
        <w:br/>
        <w:br/>
        <w:t>〔𣭽𣰶〕毛厚而乱的毛毯类织品。《集韻·巧韻》：“𣭽𣰶，氍毹毛深亂者。”</w:t>
        <w:br/>
      </w:r>
    </w:p>
    <w:p>
      <w:r>
        <w:t>𣮃##𣮃</w:t>
        <w:br/>
        <w:br/>
        <w:t>同“毱”。《可洪音義》卷十二：“𣮃多，上巨六反。正作毱。”</w:t>
        <w:br/>
      </w:r>
    </w:p>
    <w:p>
      <w:r>
        <w:t>𣮄##𣮄</w:t>
        <w:br/>
        <w:br/>
        <w:t>suī　《龍龕手鑑·毛部》：“𣮄，音雖。”《字彙補·毛部》：“𣮄，心追切，音雖。義闕。”按：*张涌泉*《漢語俗字叢考》：“此字疑為‘綏’的俗字。”</w:t>
        <w:br/>
      </w:r>
    </w:p>
    <w:p>
      <w:r>
        <w:t>𣮅##𣮅</w:t>
        <w:br/>
        <w:br/>
        <w:t>同“㲚”。*明**單本*《蕉帕記·下湖》：“誰家遊女𩬆毶𣮅，兩點丁香未破瓜。”</w:t>
        <w:br/>
      </w:r>
    </w:p>
    <w:p>
      <w:r>
        <w:t>𣮆##𣮆</w:t>
        <w:br/>
        <w:br/>
        <w:t>tuò　《龍龕手鑑》他卧反。</w:t>
        <w:br/>
        <w:br/>
        <w:t>鸟换毛。《龍龕手鑑·毛部》：“𣮆，鳥易毛也。”</w:t>
        <w:br/>
      </w:r>
    </w:p>
    <w:p>
      <w:r>
        <w:t>𣮈##𣮈</w:t>
        <w:br/>
        <w:br/>
        <w:t>qū　《龍龕手鑑》渠勿反。</w:t>
        <w:br/>
        <w:br/>
        <w:t>同“𡲬（屈）”。鸟短毛。《龍龕手鑑·毛部》：“𣮈，鳥短毛也。”《正字通·毛部》：“𣮈，舊註渠勿切，音倔。鳥短毛。按：《説文》屈，本作𡲬。𣮈即俗𡲬字，舊本誤分屈𣮈為二。”</w:t>
        <w:br/>
      </w:r>
    </w:p>
    <w:p>
      <w:r>
        <w:t>𣮉##𣮉</w:t>
        <w:br/>
        <w:br/>
        <w:t>lí（又读lái）　《廣韻》里之切，平之來。又落哀切。</w:t>
        <w:br/>
        <w:br/>
        <w:t>同“斄”。硬而曲的毛。《玉篇·毛部》：“𣮉，强毛也。”《廣韻·之韻》：“𣮉，毛起也。”《集韻·咍韻》：“斄，《説文》：‘强曲毛，可以箸起衣。’或作𣮉。”</w:t>
        <w:br/>
      </w:r>
    </w:p>
    <w:p>
      <w:r>
        <w:t>𣮊##𣮊</w:t>
        <w:br/>
        <w:br/>
        <w:t>dé　《廣韻》丁力切，入職端。又《玉篇》多則切。</w:t>
        <w:br/>
        <w:br/>
        <w:t>毛少。《玉篇·毛部》：“𣮊，毛少也。”</w:t>
        <w:br/>
      </w:r>
    </w:p>
    <w:p>
      <w:r>
        <w:t>𣮋##𣮋</w:t>
        <w:br/>
        <w:br/>
        <w:t>同“氂”。《龍龕手鑑·毛部》：“𣮋”，“氂”的俗字。《三國志·吴志·韋曜傳》：“囚荷恩見哀，無與為比，曾無芒𣮋有以上報，孤辱恩寵，自陷極罪。”</w:t>
        <w:br/>
      </w:r>
    </w:p>
    <w:p>
      <w:r>
        <w:t>𣮌##𣮌</w:t>
        <w:br/>
        <w:br/>
        <w:t>jié　《集韻》即涉切，入葉精。</w:t>
        <w:br/>
        <w:br/>
        <w:t>同“䀹（睫）”。眼睫毛。《集韻·葉韻》：“䀹，《説文》：‘目旁毛也。’或作睫、𣮌。”</w:t>
        <w:br/>
      </w:r>
    </w:p>
    <w:p>
      <w:r>
        <w:t>𣮍##𣮍</w:t>
        <w:br/>
        <w:br/>
        <w:t>jié　《集韻》即涉切，入葉精。</w:t>
        <w:br/>
        <w:br/>
        <w:t>同“䀹（睫）”。眼睫毛。《集韻·葉韻》：“䀹，《説文》：‘目旁毛也。’或作𣮍。”</w:t>
        <w:br/>
      </w:r>
    </w:p>
    <w:p>
      <w:r>
        <w:t>𣮎##𣮎</w:t>
        <w:br/>
        <w:br/>
        <w:t>gǔn　《改併四聲篇海》引《類篇》音衮。</w:t>
        <w:br/>
        <w:br/>
        <w:t>毛转。《改併四聲篇海·毛部》引《類篇》：“𣮎，轉也。”《正字通·毛部》：“𣮎，毛轉也。”按：“毛轉”疑即纺毛的转子、滚子，疑与今“辊”字义同。</w:t>
        <w:br/>
      </w:r>
    </w:p>
    <w:p>
      <w:r>
        <w:t>𣮏##𣮏</w:t>
        <w:br/>
        <w:br/>
        <w:t>jiān　《集韻》將先切，平先精。</w:t>
        <w:br/>
        <w:br/>
        <w:t>毛类。《類篇·毛部》：“𣮏，毛屬。”</w:t>
        <w:br/>
      </w:r>
    </w:p>
    <w:p>
      <w:r>
        <w:t>𣮐##𣮐</w:t>
        <w:br/>
        <w:br/>
        <w:t>bì　《廣韻》房益切（《集韻》毗亦切），入昔並。</w:t>
        <w:br/>
        <w:br/>
        <w:t>毛。《玉篇·毛部》：“𣮐，毛也。”《廣韻·昔韻》：“𣮐，毛𣮐。”</w:t>
        <w:br/>
      </w:r>
    </w:p>
    <w:p>
      <w:r>
        <w:t>𣮑##𣮑</w:t>
        <w:br/>
        <w:br/>
        <w:t>同“睫”。《龍龕手鑑·毛部》：“𣮑”，“睫”的俗字。</w:t>
        <w:br/>
      </w:r>
    </w:p>
    <w:p>
      <w:r>
        <w:t>𣮒##𣮒</w:t>
        <w:br/>
        <w:br/>
        <w:t>同“睫”。《龍龕手鑑·毛部》：“𣮒”，“睫”的俗字。</w:t>
        <w:br/>
      </w:r>
    </w:p>
    <w:p>
      <w:r>
        <w:t>𣮓##𣮓</w:t>
        <w:br/>
        <w:br/>
        <w:t>同“𣮥（毱）”。《字彙補·毛部》：“𣮓，亦作𣮥。”</w:t>
        <w:br/>
      </w:r>
    </w:p>
    <w:p>
      <w:r>
        <w:t>𣮔##𣮔</w:t>
        <w:br/>
        <w:br/>
        <w:t>同“氍”。《龍龕手鑑·毛部》：“𣮔”，“氍”的古字。《字彙補·毛部》：“𣮔，毯褥之屬。”</w:t>
        <w:br/>
      </w:r>
    </w:p>
    <w:p>
      <w:r>
        <w:t>𣮕##𣮕</w:t>
        <w:br/>
        <w:br/>
        <w:t>同“毱”。《龍龕手鑑·毛部》：“𣮕”，“毱”的俗字。</w:t>
        <w:br/>
      </w:r>
    </w:p>
    <w:p>
      <w:r>
        <w:t>𣮠##𣮠</w:t>
        <w:br/>
        <w:br/>
        <w:t>同“散”。《龍龕手鑑·毛部》：“𣮠，音散。”《字韻合璧·身體門·毛部》：“𣮠”，同“散”。按：*邓福禄*、*韩小荆*《字典考正》：“𣮠”，“㲨”的异体字。</w:t>
        <w:br/>
      </w:r>
    </w:p>
    <w:p>
      <w:r>
        <w:t>𣮡##𣮡</w:t>
        <w:br/>
        <w:br/>
        <w:t>bāng　《改併四聲篇海·毛部》引《搜真玉鏡》：“𣮡，幫、莽二音。”《字彙補·毛部》：“𣮡，布黄切，音邦。見《海篇》。”</w:t>
        <w:br/>
      </w:r>
    </w:p>
    <w:p>
      <w:r>
        <w:t>𣮢##𣮢</w:t>
        <w:br/>
        <w:br/>
        <w:t>chún　《龍龕手鑑·毛部》：“𣮢，常輪反。”《字彙補·毛部》：“𣮢，常倫切，音純。見《海篇》。”</w:t>
        <w:br/>
      </w:r>
    </w:p>
    <w:p>
      <w:r>
        <w:t>𣮣##𣮣</w:t>
        <w:br/>
        <w:br/>
        <w:t>同“睫”。《改併四聲篇海·毛部》：“𣮣，同睫。”</w:t>
        <w:br/>
      </w:r>
    </w:p>
    <w:p>
      <w:r>
        <w:t>𣮤##𣮤</w:t>
        <w:br/>
        <w:br/>
        <w:t>同“鬃”。《西遊記》第七十四回：“這個和尚，怎麽這等個碓梃嘴，蒲扇耳朵，鐵片臉，𣮤毛頸項，一分人氣兒也没有了。”</w:t>
        <w:br/>
      </w:r>
    </w:p>
    <w:p>
      <w:r>
        <w:t>𣮥##𣮥</w:t>
        <w:br/>
        <w:br/>
        <w:t>同“毱”。《龍龕手鑑·毛部》：“𣮥”，“毱”的俗字。</w:t>
        <w:br/>
      </w:r>
    </w:p>
    <w:p>
      <w:r>
        <w:t>𣮦##𣮦</w:t>
        <w:br/>
        <w:br/>
        <w:t>nài　《集韻》乃帶切，去泰泥。</w:t>
        <w:br/>
        <w:br/>
        <w:t>〔𣬪𣮦〕见“𣬪”。</w:t>
        <w:br/>
      </w:r>
    </w:p>
    <w:p>
      <w:r>
        <w:t>𣮧##𣮧</w:t>
        <w:br/>
        <w:br/>
        <w:t>bǎng　《廣韻》北朗切，上蕩幫。</w:t>
        <w:br/>
        <w:br/>
        <w:t>方纹或斜纹的毡类毛织品。《廣雅·釋器》：“𣮧，罽也。”*唐**玄應*《一切經音義》卷一：“《字林》：‘罽之方文者曰𣮧。’《通俗文》：‘織毛曰罽，邪交曰𣮧。’”一说“氆”的讹字。《正字通·毛部》：“𣮧，氆字之譌。”</w:t>
        <w:br/>
      </w:r>
    </w:p>
    <w:p>
      <w:r>
        <w:t>𣮨##𣮨</w:t>
        <w:br/>
        <w:br/>
        <w:t>同“㲲”。《龍龕手鑑·毛部》：“𣮨”，“㲲”的俗字。一说“𣯉（㲲）”的讹字。《正字通·毛部》：“𣮨，𣯉字之譌。”</w:t>
        <w:br/>
      </w:r>
    </w:p>
    <w:p>
      <w:r>
        <w:t>𣮩##𣮩</w:t>
        <w:br/>
        <w:br/>
        <w:t>同“㲨”。《龍龕手鑑·毛部》：“𣮩”，“㲨”的俗字。按：《正字通·毛部》：“𣮩，譌字。俗音囚。毛落也。舊註同𣯏，誤。”</w:t>
        <w:br/>
      </w:r>
    </w:p>
    <w:p>
      <w:r>
        <w:t>𣮪##𣮪</w:t>
        <w:br/>
        <w:br/>
        <w:t>róng　《龍龕手鑑》如終反。</w:t>
        <w:br/>
        <w:br/>
        <w:t>（1）细毛。《龍龕手鑑·毛部》：“𣮪，細毛也。”</w:t>
        <w:br/>
        <w:br/>
        <w:t>（2）同“㲨”。《正字通·毛部》：“𣮪，俗㲨字。”</w:t>
        <w:br/>
      </w:r>
    </w:p>
    <w:p>
      <w:r>
        <w:t>𣮫##𣮫</w:t>
        <w:br/>
        <w:br/>
        <w:t>jiā　《廣韻》古牙切，平麻見。</w:t>
        <w:br/>
        <w:br/>
        <w:t>〔𣮫㲚〕即“袈裟”。《玉篇·毛部》：“𣮫，𣮫㲚，胡衣也。”《廣韻·麻韻》：“𣮫，𣮫㲚，毛衣。”《康熙字典·毛部》：“毠，與𣮫同。毛衣謂之𧛣裟。或作毠，亦作袈。……𣮫㲚即袈裟也，古織毛為之，故从毛，後用布，故从衣。”见“袈”。</w:t>
        <w:br/>
      </w:r>
    </w:p>
    <w:p>
      <w:r>
        <w:t>𣮬##𣮬</w:t>
        <w:br/>
        <w:br/>
        <w:t>sōu　《玉篇》音搜。</w:t>
        <w:br/>
        <w:br/>
        <w:t>〔𣰽𣮬〕有花纹的毛毯。《玉篇·毛部》：“𣮬，𣰽𣮬，織毛。”《篇海類編·身體類·毛部》：“𣮬，𣰽𣮬，織毛有文者。”按：《集韻》鱼、虞二韵字皆作“𣮸”。</w:t>
        <w:br/>
      </w:r>
    </w:p>
    <w:p>
      <w:r>
        <w:t>𣮭##𣮭</w:t>
        <w:br/>
        <w:br/>
        <w:t>“㲔”的讹字。《龍龕手鑑·毛部》：“𣮭☀，罽也。又輕毛皃。”按：《廣雅》、《廣韻》作“㲔☀”。《字彙·毛部》：“𣮭，㲔字之譌。”</w:t>
        <w:br/>
      </w:r>
    </w:p>
    <w:p>
      <w:r>
        <w:t>𣮮##𣮮</w:t>
        <w:br/>
        <w:br/>
        <w:t>同“眉”。《龍龕手鑑·毛部》：“𣮮，音眉。”《字彙補·毛部》：“𣮮，音義同眉。”</w:t>
        <w:br/>
      </w:r>
    </w:p>
    <w:p>
      <w:r>
        <w:t>𣮰##𣮰</w:t>
        <w:br/>
        <w:br/>
        <w:t>dé　《改併四聲篇海》引《川篇》音得。</w:t>
        <w:br/>
        <w:br/>
        <w:t>毛少。《改併四聲篇海·毛部》引《川篇》：“𣮰，毛少。”一说“𣮊”的讹字。《字彙補·毛部》：“𣮰，𣮊字之譌。”</w:t>
        <w:br/>
      </w:r>
    </w:p>
    <w:p>
      <w:r>
        <w:t>𣮱##𣮱</w:t>
        <w:br/>
        <w:br/>
        <w:t>同“𣮫”。《改併四聲篇海·毛部》引《川篇》：“𣮱，古牙切。”《字彙補·毛部》：“𣮱，《篇韻》與𣮫同。”</w:t>
        <w:br/>
      </w:r>
    </w:p>
    <w:p>
      <w:r>
        <w:t>𣮲##𣮲</w:t>
        <w:br/>
        <w:br/>
        <w:t>同“毻”。《改併四聲篇海·毛部》引《搜真玉鏡》：“𣮲，音妥。”《篇海類編·身體類·毛部》：“𣮲”，同“毻”。</w:t>
        <w:br/>
      </w:r>
    </w:p>
    <w:p>
      <w:r>
        <w:t>𣮳##𣮳</w:t>
        <w:br/>
        <w:br/>
        <w:t>同“耄”。《康熙字典·毛部》：“𣮳，《海篇》與耄同。”</w:t>
        <w:br/>
      </w:r>
    </w:p>
    <w:p>
      <w:r>
        <w:t>𣮴##𣮴</w:t>
        <w:br/>
        <w:br/>
        <w:t>同“毱”。《龍龕手鑑·毛部》：“𣮴”，“毱”的俗字。</w:t>
        <w:br/>
      </w:r>
    </w:p>
    <w:p>
      <w:r>
        <w:t>𣮵##𣮵</w:t>
        <w:br/>
        <w:br/>
        <w:t>同“毹”。《正字通·毛部》：“毺，同毹。俗作𣮵。”</w:t>
        <w:br/>
      </w:r>
    </w:p>
    <w:p>
      <w:r>
        <w:t>𣮸##𣮸</w:t>
        <w:br/>
        <w:br/>
        <w:t>同“𣮬”。《集韻·虞韻》：“𣮸，氍𣮸，織毛也。”《字彙補·毛部》：“𣮸，同𣮬。”</w:t>
        <w:br/>
      </w:r>
    </w:p>
    <w:p>
      <w:r>
        <w:t>𣮾##𣮾</w:t>
        <w:br/>
        <w:br/>
        <w:t>xiān　《改併四聲篇海·毛部》引《搜真玉鏡》：“𣮾，音仙。”《字彙補·毛部》：“𣮾，心干切，音仙。見《篇韻》。”</w:t>
        <w:br/>
      </w:r>
    </w:p>
    <w:p>
      <w:r>
        <w:t>𣮿##𣮿</w:t>
        <w:br/>
        <w:br/>
        <w:t>同“氈”。*朝鲜*本《龍龕手鑑·毛部》：“𣮿”同“氈”。</w:t>
        <w:br/>
      </w:r>
    </w:p>
    <w:p>
      <w:r>
        <w:t>𣯀##𣯀</w:t>
        <w:br/>
        <w:br/>
        <w:t>m鄌</w:t>
        <w:br/>
        <w:br/>
        <w:t>〔𣯀𣰕〕同“毷氉”。*清**錢謙益*《新刻〈震川先生文集〉序》：“以𣯀𣰕舉子，覊窮單隻，提三錢雞毛筆，當薰灼四戰之衝。”*清**陸淹*《秋懷》：“閒情𣯀𣰕非關酒，倦骨支離不耐風。”</w:t>
        <w:br/>
      </w:r>
    </w:p>
    <w:p>
      <w:r>
        <w:t>𣯁##𣯁</w:t>
        <w:br/>
        <w:br/>
        <w:t>同“毹”。《正字通·毛部》：“毺，同毹。俗作𣯁。”</w:t>
        <w:br/>
      </w:r>
    </w:p>
    <w:p>
      <w:r>
        <w:t>𣯂##𣯂</w:t>
        <w:br/>
        <w:br/>
        <w:t>同“𣮃”。《字彙補·毛部》：“𣮃，亦作𣯂。”</w:t>
        <w:br/>
      </w:r>
    </w:p>
    <w:p>
      <w:r>
        <w:t>𣯃##𣯃</w:t>
        <w:br/>
        <w:br/>
        <w:t>同“頿（髭）”。*唐**慧琳*《一切經音義》卷七十八“佛頿”：“（頿），或作髭。《經》作𣯃。”</w:t>
        <w:br/>
      </w:r>
    </w:p>
    <w:p>
      <w:r>
        <w:t>𣯅##𣯅</w:t>
        <w:br/>
        <w:br/>
        <w:t>jì　《廣韻》居例切，去祭見。</w:t>
        <w:br/>
        <w:br/>
        <w:t>同“𦇧（罽）”。用毛织成的布或毡子一类织品。《廣韻·祭韻》：“𣯅”，同“𦇧”。《集韻·祭韻》：“𦇧，《説文》：‘西胡毳布也。’或作𣯅、𦆡、𦇧，通作罽。”《法苑珠林》卷五十六：“*王*聞佛語即大恐悑，即向*須達*懺悔作禮，𣯅𣮧四布於*須達*前，*王*言：此是我民，而向屈辱，實為甚難。”</w:t>
        <w:br/>
      </w:r>
    </w:p>
    <w:p>
      <w:r>
        <w:t>𣯆##𣯆</w:t>
        <w:br/>
        <w:br/>
        <w:t>qí　《集韻》渠伊切，平脂羣。</w:t>
        <w:br/>
        <w:br/>
        <w:t>毛文会。《集韻·脂韻》：“𣯆，毛文會也。”</w:t>
        <w:br/>
      </w:r>
    </w:p>
    <w:p>
      <w:r>
        <w:t>𣯇##𣯇</w:t>
        <w:br/>
        <w:br/>
        <w:t>同“毼（褐）”。《龍龕手鑑·毛部》：“𣯇”，同“毼”。《篇海類編·身體類·毛部》：“𣯇，毛布。同褐。”</w:t>
        <w:br/>
      </w:r>
    </w:p>
    <w:p>
      <w:r>
        <w:t>𣯈##𣯈</w:t>
        <w:br/>
        <w:br/>
        <w:t>同“毾”。《龍龕手鑑·毛部》：“𣯈”，“毾”的俗字。《字彙·毛部》：“𣯈，同毾。毾㲪，俗作𣯈㲪。”《增壹阿含經》卷十九：“復以八萬四千卧具，皆用氍氀、文繡、𣯈㲪自覆。”按：此据*聖*本，《大藏經》底本作“毾㲪”。</w:t>
        <w:br/>
      </w:r>
    </w:p>
    <w:p>
      <w:r>
        <w:t>𣯉##𣯉</w:t>
        <w:br/>
        <w:br/>
        <w:t>同“㲲”。《集韻·帖韻》：“㲲，毛布。或从眔。”</w:t>
        <w:br/>
      </w:r>
    </w:p>
    <w:p>
      <w:r>
        <w:t>𣯊##𣯊</w:t>
        <w:br/>
        <w:br/>
        <w:t>同“𣮧”。《集韻·蕩韻》：“𣮧，《博雅》：‘𣮧、毼，罽也。’一説邪文曰𣮧。或从旁。”</w:t>
        <w:br/>
      </w:r>
    </w:p>
    <w:p>
      <w:r>
        <w:t>𣯋##𣯋</w:t>
        <w:br/>
        <w:br/>
        <w:t>rù　《玉篇》音辱。</w:t>
        <w:br/>
        <w:br/>
        <w:t>同“縟（褥）”。褥子。《玉篇·毛部》：“𣯋，氊𣯋。”《正字通·毛部》：“𣯋，同縟。”</w:t>
        <w:br/>
      </w:r>
    </w:p>
    <w:p>
      <w:r>
        <w:t>𣯌##𣯌</w:t>
        <w:br/>
        <w:br/>
        <w:t>suō　《篇海類編》桑何切。</w:t>
        <w:br/>
        <w:br/>
        <w:t>毛羽婆娑貌。也作“娑”。《篇海類編·身體類·毛部》：“𣯌，毛羽婆娑貌。*白居易*詩：‘柳毿𣯌。’”《正字通·毛部》：“𣯌，毛羽婆娑貌。通作娑、㲚。”</w:t>
        <w:br/>
      </w:r>
    </w:p>
    <w:p>
      <w:r>
        <w:t>𣯍##𣯍</w:t>
        <w:br/>
        <w:br/>
        <w:t>《説文》：“𣯍，毛盛也。从毛，隼聲。《虞書》曰：‘鳥獸𣯍髦。’”*徐灝*注箋：“今《書》作‘氄’。”</w:t>
        <w:br/>
        <w:br/>
        <w:t>rǒng　《廣韻》而尹切，上準日。又《集韻》乳勇切。諄部。</w:t>
        <w:br/>
        <w:br/>
        <w:t>鸟兽细软而茂密的毛。后作“氄”。《説文·毛部》：“𣯍，毛盛也。《虞書》曰：‘鳥獸𣯍髦。’”*段玉裁*注：“*虞*當作*唐*。”“髦、毛古同用。今《書》𣯍作氄，*馬*云温柔皃。”《廣韻·準韻》：“𣯍，毛聚。”《集韻·腫韻》：“𣯍，或作氄。”</w:t>
        <w:br/>
      </w:r>
    </w:p>
    <w:p>
      <w:r>
        <w:t>𣯎##𣯎</w:t>
        <w:br/>
        <w:br/>
        <w:t>wù　《集韻》烏没切，入没影。</w:t>
        <w:br/>
        <w:br/>
        <w:t>〔𣯎㲞〕毛貌。《集韻·没韻》：“𣯎，𣯎㲞，毛皃。”</w:t>
        <w:br/>
      </w:r>
    </w:p>
    <w:p>
      <w:r>
        <w:t>𣯏##𣯏</w:t>
        <w:br/>
        <w:br/>
        <w:t>（一）róng　《廣韻》而容切，平鍾日。</w:t>
        <w:br/>
        <w:br/>
        <w:t>同“㲨（䩸）”。覆于鞍上作装饰的细毛毡。《改併四聲篇海·毛部》引《龍龕手鑑》：“𣯏，毳飾也。今作䩸，同。”《字彙補·毛部》：“𣯏，與㲨同。翠（毳）飾也。”</w:t>
        <w:br/>
        <w:br/>
        <w:t>（二）rǒng　《集韻》乳勇切，上腫日。</w:t>
        <w:br/>
        <w:br/>
        <w:t>〔𣯾𣯏〕猥杂貌。一说不肖。《集韻·腫韻》：“𣯏，𣯾𣯏，猥雜皃。一曰不肖。”</w:t>
        <w:br/>
      </w:r>
    </w:p>
    <w:p>
      <w:r>
        <w:t>𣯐##𣯐</w:t>
        <w:br/>
        <w:br/>
        <w:t>róng　《改併四聲篇海》引《類篇》音茸。</w:t>
        <w:br/>
        <w:br/>
        <w:t>细毛。《改併四聲篇海·毛部》引《類篇》：“𣯐，細毛。”</w:t>
        <w:br/>
      </w:r>
    </w:p>
    <w:p>
      <w:r>
        <w:t>𣯑##𣯑</w:t>
        <w:br/>
        <w:br/>
        <w:t>同“氍”。《龍龕手鑑·毛部》：“𣯑”，“氍”的俗字。</w:t>
        <w:br/>
      </w:r>
    </w:p>
    <w:p>
      <w:r>
        <w:t>𣯒##𣯒</w:t>
        <w:br/>
        <w:br/>
        <w:t>同“氍”。《龍龕手鑑·毛部》：“𣯒”，“氍”的俗字。</w:t>
        <w:br/>
      </w:r>
    </w:p>
    <w:p>
      <w:r>
        <w:t>𣯓##𣯓</w:t>
        <w:br/>
        <w:br/>
        <w:t>同“𣮧”。《龍龕手鑑·毛部》：“𣯓”，“𣮧”的俗字。</w:t>
        <w:br/>
      </w:r>
    </w:p>
    <w:p>
      <w:r>
        <w:t>𣯕##𣯕</w:t>
        <w:br/>
        <w:br/>
        <w:t>同“氂”。《龍龕手鑑·毛部》：“𣯕”，同“氂”。</w:t>
        <w:br/>
      </w:r>
    </w:p>
    <w:p>
      <w:r>
        <w:t>𣯚##𣯚</w:t>
        <w:br/>
        <w:br/>
        <w:t>t?</w:t>
        <w:br/>
        <w:br/>
        <w:t>〔𣯚𣰆〕同“毾㲪”。《正字通·毛部》：“𣯈，同毾。毾㲪亦作𣯚𣰆。”《樂府詩集·雜曲歌辭十七·樂府古辭》：“行*胡*從何方？列國持何來？𣰽毺𣯚𣰆五木香，迷迭艾蒳及都梁。”见“毾”。</w:t>
        <w:br/>
      </w:r>
    </w:p>
    <w:p>
      <w:r>
        <w:t>𣯛##𣯛</w:t>
        <w:br/>
        <w:br/>
        <w:t>同“氂”。《龍龕手鑑·毛部》：“𣯛”，同“氂”。《逸周書·世俘》：“*武王*狩，禽虎二十有二，貓二，糜五千二百三十五，犀十有二，𣯛七百二十有一。”*宋**歐陽修*《上胥學士偃啟》：“犬𣯛之警無譁，賈室之繁甚富。”*宋**趙汝鐩*《翁媪歎》：“愁死未死此何時，縣道賦不遺毫𣯛。”</w:t>
        <w:br/>
      </w:r>
    </w:p>
    <w:p>
      <w:r>
        <w:t>𣯜##𣯜</w:t>
        <w:br/>
        <w:br/>
        <w:t>sōu　《集韻》踈鳩切，平尤生。</w:t>
        <w:br/>
        <w:br/>
        <w:t>〔𣰽𣯜〕同“𣰽𣮬”。《集韻·尤韻》：“𣯜，𣰽𣯜，毛織有文者。”《篇海類編·身體類·毛部》：“𣮬，𣰽𣮬，織毛有文者。或作𣯜。”见“𣮬”。</w:t>
        <w:br/>
      </w:r>
    </w:p>
    <w:p>
      <w:r>
        <w:t>𣯝##𣯝</w:t>
        <w:br/>
        <w:br/>
        <w:t>同“毳”。《龍龕手鑑·毛部》：“𣯝”，“毳”的俗字。</w:t>
        <w:br/>
      </w:r>
    </w:p>
    <w:p>
      <w:r>
        <w:t>𣯞##𣯞</w:t>
        <w:br/>
        <w:br/>
        <w:t>同“𣮧”。《廣雅·釋器》：“𣯞，罽也。”按：*唐**玄應*《一切經音義》卷一及《集韻·蕩韻》均作“𣮧”。“𣯞”即“𣮧”字。</w:t>
        <w:br/>
      </w:r>
    </w:p>
    <w:p>
      <w:r>
        <w:t>𣯟##𣯟</w:t>
        <w:br/>
        <w:br/>
        <w:t>同“𣮧”。《龍龕手鑑·毛部》：“𣯟”，“𣮧”的俗字。</w:t>
        <w:br/>
      </w:r>
    </w:p>
    <w:p>
      <w:r>
        <w:t>𣯠##𣯠</w:t>
        <w:br/>
        <w:br/>
        <w:t>同“毳”。《龍龕手鑑·毛部》：“𣯠”，“毳”的俗字。</w:t>
        <w:br/>
      </w:r>
    </w:p>
    <w:p>
      <w:r>
        <w:t>𣯢##𣯢</w:t>
        <w:br/>
        <w:br/>
        <w:t>同“𣯌”。《字彙補·毛部》：“𣯢，與𣯌同。《憨山大師塔銘》：‘須髮鬖𣯢。’”</w:t>
        <w:br/>
      </w:r>
    </w:p>
    <w:p>
      <w:r>
        <w:t>𣯣##𣯣</w:t>
        <w:br/>
        <w:br/>
        <w:t>“𣯩”的类推简化字。</w:t>
        <w:br/>
      </w:r>
    </w:p>
    <w:p>
      <w:r>
        <w:t>𣯤##𣯤</w:t>
        <w:br/>
        <w:br/>
        <w:t>lí　《集韻》鄰知切，平支來。</w:t>
        <w:br/>
        <w:br/>
        <w:t>〔接𣯤〕也作“接㒿”、“接䍦”。古代一种头巾。《集韻·支韻》：“㒿，接㒿，白帽也。或作𣯤。”《改併四聲篇海·毛部》引《餘文》：“𣯤，接𣯤，白帽也。亦作䍦，同。”</w:t>
        <w:br/>
      </w:r>
    </w:p>
    <w:p>
      <w:r>
        <w:t>𣯥##𣯥</w:t>
        <w:br/>
        <w:br/>
        <w:t>同“睫”。《類篇·毛部》：“𣮌，《説文》：‘目旁毛也。’或作𣯥。”《龍龕手鑑·毛部》：“𣯥”，“睫”的俗字。</w:t>
        <w:br/>
      </w:r>
    </w:p>
    <w:p>
      <w:r>
        <w:t>𣯦##𣯦</w:t>
        <w:br/>
        <w:br/>
        <w:t>同“髻”。《字彙·毛部》：“𣯦，古無此字，《顔氏家訓（書證篇）》曰：‘*吴*人以既下作毛為髻字。’”</w:t>
        <w:br/>
      </w:r>
    </w:p>
    <w:p>
      <w:r>
        <w:t>𣯧##𣯧</w:t>
        <w:br/>
        <w:br/>
        <w:t>（一）cuǐ　《集韻》取猥切，上賄清。</w:t>
        <w:br/>
        <w:br/>
        <w:t>同“𩮴”。毛发貌。《集韻·賄韻》：“𩮴，毛髮皃。或从毛。”</w:t>
        <w:br/>
        <w:br/>
        <w:t>（二）suī　《篇海類編》蘇回切。</w:t>
        <w:br/>
        <w:br/>
        <w:t>同“毸”。《篇海類編·身體類·毛部》：“𣯧，同毸。”</w:t>
        <w:br/>
      </w:r>
    </w:p>
    <w:p>
      <w:r>
        <w:t>𣯨##𣯨</w:t>
        <w:br/>
        <w:br/>
        <w:t>zōng　《廣韻》即容切，平鍾精。</w:t>
        <w:br/>
        <w:br/>
        <w:t>〔𣯨氍〕一种精细的毛毯。《廣雅·釋器》：“𣯨氍，罽也。”*王念孫*疏證：“𣯨氍，即氍毹也。《廣韻》：‘𣯨，毾㲪也。’《太平御覽》引《通俗文》云：‘織毛褥謂之氍毹，細者謂之毾㲪。’《衆經音義》卷九引《通俗文》云：‘細礪謂之磫𥗫。’義與𣯨氍相近也。”</w:t>
        <w:br/>
      </w:r>
    </w:p>
    <w:p>
      <w:r>
        <w:t>𣯩##𣯩</w:t>
        <w:br/>
        <w:br/>
        <w:t>《説文》：“𣯩，以毳為𦇧，色如虋，故謂之𣯩。虋，禾之赤苗也。从毛，㒼聲。《詩》曰：‘毳衣如𣯩。’”</w:t>
        <w:br/>
        <w:br/>
        <w:t>mén　《廣韻》莫奔切，平魂明。諄部。</w:t>
        <w:br/>
        <w:br/>
        <w:t>（1）一种细毡类毛织品，多为赤色。《説文·毛部》：“𣯩，以毳為𦇧，色如虋，故謂之𣯩。虋，禾之赤苗也。《詩》曰：‘毳衣如𣯩。’”按：今《詩·王風·大車》作“毳衣如璊”。《廣韻·魂韻》：“𣯩，赤色罽名。”《北史·契丹傳》：“*熙平*中，*契丹*使人*初真*等三十人還，*靈太后*以其俗嫁娶之際以青𣯩為上服，人給青𣯩兩匹。”*苏曼殊*《断鸿零雁记》第十七章：“（*静子*）余发散垂右肩，束以𣯩带，迥绝时世之装。”</w:t>
        <w:br/>
        <w:br/>
        <w:t>（2）数。《玉篇·毛部》：“𣯩，數也。”</w:t>
        <w:br/>
      </w:r>
    </w:p>
    <w:p>
      <w:r>
        <w:t>𣯪##𣯪</w:t>
        <w:br/>
        <w:br/>
        <w:t>xǐ　《字彙》想里切。</w:t>
        <w:br/>
        <w:br/>
        <w:t>毛垂貌。《字彙·毛部》：“𣯪，毛垂貌。亦作縰。”</w:t>
        <w:br/>
      </w:r>
    </w:p>
    <w:p>
      <w:r>
        <w:t>𣯫##𣯫</w:t>
        <w:br/>
        <w:br/>
        <w:t>同“氀”。《集韻·虞韻》：“氀，《博雅》：‘罽也。’或書作𣯫。”</w:t>
        <w:br/>
      </w:r>
    </w:p>
    <w:p>
      <w:r>
        <w:t>𣯬##𣯬</w:t>
        <w:br/>
        <w:br/>
        <w:t>同“𣮧”。《龍龕手鑑·毛部》：“𣯬，俗；𣮧，正。”</w:t>
        <w:br/>
      </w:r>
    </w:p>
    <w:p>
      <w:r>
        <w:t>𣯭##𣯭</w:t>
        <w:br/>
        <w:br/>
        <w:t>niè　《集韻》女介切，去怪娘。</w:t>
        <w:br/>
        <w:br/>
        <w:t>毛发多貌。《集韻·怪韻》：“𣯭，毛髮衆皃。”</w:t>
        <w:br/>
      </w:r>
    </w:p>
    <w:p>
      <w:r>
        <w:t>𣯮##𣯮</w:t>
        <w:br/>
        <w:br/>
        <w:t>同“睫”。《龍龕手鑑·毛部》：“𣯮”，“睫”的俗字。</w:t>
        <w:br/>
      </w:r>
    </w:p>
    <w:p>
      <w:r>
        <w:t>𣯯##𣯯</w:t>
        <w:br/>
        <w:br/>
        <w:t>suī　《集韻》蘇回切，平灰心。</w:t>
        <w:br/>
        <w:br/>
        <w:t>同“𣯧（毸）”。《集韻·灰韻》：“毸，毰毸，鳳舞皃。或从崔。”《篇海類編·身體類·毛部》：“𣯧，同毸，或作𣯯。”《字彙補·毛部》：“𣯯，與𣯧同。《楚辭》：‘毰𣯯鳳舞。’”</w:t>
        <w:br/>
      </w:r>
    </w:p>
    <w:p>
      <w:r>
        <w:t>𣯰##𣯰</w:t>
        <w:br/>
        <w:br/>
        <w:t>同“睫”。《字彙補·毛部》：“𣯰，同睫。”</w:t>
        <w:br/>
      </w:r>
    </w:p>
    <w:p>
      <w:r>
        <w:t>𣯱##𣯱</w:t>
        <w:br/>
        <w:br/>
        <w:t>péi　《集韻》蒲枚切，平灰並。</w:t>
        <w:br/>
        <w:br/>
        <w:t>〔𣯱毸〕同“毰毸”。《集韻·灰韻》：“毰，毰毸，毛羽皃。或从陪。”见“毰”。</w:t>
        <w:br/>
      </w:r>
    </w:p>
    <w:p>
      <w:r>
        <w:t>𣯲##𣯲</w:t>
        <w:br/>
        <w:br/>
        <w:t>同“毱”。《龍龕手鑑·毛部》：“𣯲”，“毱”的古字。</w:t>
        <w:br/>
      </w:r>
    </w:p>
    <w:p>
      <w:r>
        <w:t>𣯴##𣯴</w:t>
        <w:br/>
        <w:br/>
        <w:t>b?</w:t>
        <w:br/>
        <w:br/>
        <w:t>〔𣯴𣰈〕也作“嗶嘰”，法语beige的音译。一种密度比较小的斜纹毛织品。《紅樓夢》第一百零五回：“洋呢三十度，𣯴𣰈三十三度，姑絨四十度。”</w:t>
        <w:br/>
      </w:r>
    </w:p>
    <w:p>
      <w:r>
        <w:t>𣯵##𣯵</w:t>
        <w:br/>
        <w:br/>
        <w:t>同“𣬴”。*朝鲜*本《龍龕手鑑·毛部》：“𣯵”，同“𣬴”。</w:t>
        <w:br/>
      </w:r>
    </w:p>
    <w:p>
      <w:r>
        <w:t>𣯶##𣯶</w:t>
        <w:br/>
        <w:br/>
        <w:t>同“毿”。*唐**白居易*《蘇州柳》：“*金谷園*中黄嫋娜，*曲江亭*畔碧𣯶娑。”*宋**楊萬里*《金雞石在玉山東》：“頭高尾下翠𣯶𣯶，却恐相傳是妄談。”*清**全祖望*《明監紀推官叶虞錢公墓誌銘》：“追騎至，樞曹得脱走，而推官被執，帽落，髮𣯶𣯶然周臂。”</w:t>
        <w:br/>
      </w:r>
    </w:p>
    <w:p>
      <w:r>
        <w:t>𣯸##𣯸</w:t>
        <w:br/>
        <w:br/>
        <w:t>qú　《集韻》權俱切，平虞羣。</w:t>
        <w:br/>
        <w:br/>
        <w:t>〔𣯸毹〕同“氍毹”。《集韻·虞韻》：“氍，織毛蓐曰氍毹。或从渠。”</w:t>
        <w:br/>
      </w:r>
    </w:p>
    <w:p>
      <w:r>
        <w:t>𣯹##𣯹</w:t>
        <w:br/>
        <w:br/>
        <w:t>qiáo　《集韻》渠嬌切，平宵羣。</w:t>
        <w:br/>
        <w:br/>
        <w:t>〔𣯹㲖〕毛毯之类。《集韻·宵韻》：“𣯹，𣯹㲖，氍毹也。”</w:t>
        <w:br/>
      </w:r>
    </w:p>
    <w:p>
      <w:r>
        <w:t>𣯺##𣯺</w:t>
        <w:br/>
        <w:br/>
        <w:t>同“毿”。《龍龕手鑑·毛部》：“𣯺”，“毿”的俗字。*明**宋濂*《五洩山水志》：“兩旁石崖峭立，苔蝕蘚暈，時有水珠𣯺𣯺滴下。”</w:t>
        <w:br/>
      </w:r>
    </w:p>
    <w:p>
      <w:r>
        <w:t>𣯻##𣯻</w:t>
        <w:br/>
        <w:br/>
        <w:t>fēn　《廣韻》府文切，平文非。</w:t>
        <w:br/>
        <w:br/>
        <w:t>〔𣯻毭〕也作“毭𣯻”。氆氇一类的毛织品。《廣雅·釋器》：“𣯻毭，罽也。”《正字通·毛部》：“𣯻，毭𣯻，罽也。*揚雄*《蜀記》：‘*雲南**越*毭𣯻。’注：‘今之氆氌也。’”*清**黄遵憲*《紀事》：“斜紋黑普羅，雜俎紅𣯻毭。”</w:t>
        <w:br/>
      </w:r>
    </w:p>
    <w:p>
      <w:r>
        <w:t>𣯼##𣯼</w:t>
        <w:br/>
        <w:br/>
        <w:t>sù　《廣韻》相玉切，入燭心。</w:t>
        <w:br/>
        <w:br/>
        <w:t>〔𣯼㲨〕一种细毛毯。《廣雅·釋器》：“𣯼㲨，罽也。”*王念孫*疏證：“𣯼㲨亦罽之細者也。𣯼之言繁縟，㲨之言蒙戎也。”</w:t>
        <w:br/>
      </w:r>
    </w:p>
    <w:p>
      <w:r>
        <w:t>𣯽##𣯽</w:t>
        <w:br/>
        <w:br/>
        <w:t>同“氆”。《字彙補·毛部》：“𣯽，同氆。”*明**湯顯祖*《邯鄲記·大捷》：“𣯽𣰯登臺，繡帽獅蠻帶，與中華鬭將材。”一说同“𣮧”。《龍龕手鑑·毛部》：“𣯽”，“𣮧”的俗字。</w:t>
        <w:br/>
      </w:r>
    </w:p>
    <w:p>
      <w:r>
        <w:t>𣯾##𣯾</w:t>
        <w:br/>
        <w:br/>
        <w:t>同“毾”。《龍龕手鑑·毛部》：“𣯾”，“毾”的俗字。</w:t>
        <w:br/>
      </w:r>
    </w:p>
    <w:p>
      <w:r>
        <w:t>𣰃##𣰃</w:t>
        <w:br/>
        <w:br/>
        <w:t>xū　《龍龕手鑑·毛部》：“𣰃，音須。”《字彙補·毛部》：“𣰃，心居切，音須。”</w:t>
        <w:br/>
      </w:r>
    </w:p>
    <w:p>
      <w:r>
        <w:t>𣰄##𣰄</w:t>
        <w:br/>
        <w:br/>
        <w:t>同“𣰃”。《龍龕手鑑·毛部》：“𣰄”，同“𣰃”。</w:t>
        <w:br/>
      </w:r>
    </w:p>
    <w:p>
      <w:r>
        <w:t>𣰅##𣰅</w:t>
        <w:br/>
        <w:br/>
        <w:t>同“毾”。《太平御覽》卷七百零八引《通俗文》：“氍㲣，細者謂之𣰅㲪。”《龍龕手鑑·毛部》：“𣰅”，“毾”的俗字。《世説新語·任誕》：“*王子猷*詣*郗雍州*，*雍州*在内，見有𣰅㲪，云：‘*阿乞*那得此物？’令左右送還家。”《周書·異域傳·波斯》：“又出白象、師子……氍毹、𣰅㲪。”</w:t>
        <w:br/>
      </w:r>
    </w:p>
    <w:p>
      <w:r>
        <w:t>𣰆##𣰆</w:t>
        <w:br/>
        <w:br/>
        <w:t>同“㲪”。《龍龕手鑑·毛部》：“𣰆”，“㲪”的俗字。</w:t>
        <w:br/>
      </w:r>
    </w:p>
    <w:p>
      <w:r>
        <w:t>𣰇##𣰇</w:t>
        <w:br/>
        <w:br/>
        <w:t>同“氄”。《紅樓夢》第五十二回：“（*晴雯*）剛補完了；又用小牙刷慢慢的剔出𣰇毛來。”</w:t>
        <w:br/>
      </w:r>
    </w:p>
    <w:p>
      <w:r>
        <w:t>𣰈##𣰈</w:t>
        <w:br/>
        <w:br/>
        <w:t>jī</w:t>
        <w:br/>
        <w:br/>
        <w:t>〔𣯴𣰈〕见“𣯴”。</w:t>
        <w:br/>
      </w:r>
    </w:p>
    <w:p>
      <w:r>
        <w:t>𣰊##𣰊</w:t>
        <w:br/>
        <w:br/>
        <w:t>同“鬞”。《玉篇·毛部》：“𣰊，髮多。”《廣韻·江韻》：“𣰊，髮多。”《集韻·江韻》：“鬞，《埤倉》：‘鬞鬤，髮亂。’或从毛。”又《蕩韻》：“𣰶，𣰊𣰶，氍毹毛深亂皃。”</w:t>
        <w:br/>
      </w:r>
    </w:p>
    <w:p>
      <w:r>
        <w:t>𣰋##𣰋</w:t>
        <w:br/>
        <w:br/>
        <w:t>qú　《集韻》權俱切，平虞羣。</w:t>
        <w:br/>
        <w:br/>
        <w:t>〔𣰋毹〕同“氍毹”。《集韻·虞韻》：“氍，織毛蓐曰氍毹。或从𥇛。”</w:t>
        <w:br/>
      </w:r>
    </w:p>
    <w:p>
      <w:r>
        <w:t>𣰌##𣰌</w:t>
        <w:br/>
        <w:br/>
        <w:t>（一）liè　《集韻》力涉切，入葉來。</w:t>
        <w:br/>
        <w:br/>
        <w:t>车翣。《集韻·葉韻》：“𣰌，車翣，以禦風塵也。”《周禮·春官·巾車》“有翣羽蓋”*漢**鄭玄*注：“有翣所以禦風塵……故書翣為䭷，*杜子春*云當為翣，書亦或為𣰌。”</w:t>
        <w:br/>
        <w:br/>
        <w:t>（二）hé　《集韻》何葛切，入曷匣。</w:t>
        <w:br/>
        <w:br/>
        <w:t>（1）同“𦼰”。水草，似蕨，可食。《集韻·曷韻》：“𦼰，水艸，似蕨，可啖。或从毼。”</w:t>
        <w:br/>
        <w:br/>
        <w:t>（2）同“毼”。毛布。《正字通·毛部》：“𣰌，毼俗作𣰌。”*宋**樂史*《太平寰宇記·四夷八·南蠻四》：“衣多毛𣰌（按：一本作褐），全剥牛脚皮為靴。”</w:t>
        <w:br/>
      </w:r>
    </w:p>
    <w:p>
      <w:r>
        <w:t>𣰍##𣰍</w:t>
        <w:br/>
        <w:br/>
        <w:t>同“睫”。《龍龕手鑑·毛部》：“𣰍”，“睫”的俗字。</w:t>
        <w:br/>
      </w:r>
    </w:p>
    <w:p>
      <w:r>
        <w:t>𣰎##𣰎</w:t>
        <w:br/>
        <w:br/>
        <w:t>同“毹”。《龍龕手鑑·毛部》：“𣰎”，“毹”的俗字。《字彙補·毛部》：“𣰎，氍毹也。”</w:t>
        <w:br/>
      </w:r>
    </w:p>
    <w:p>
      <w:r>
        <w:t>𣰐##𣰐</w:t>
        <w:br/>
        <w:br/>
        <w:t>同“裘”。《字彙補·毛部》：“𣰐，音義與裘同。”</w:t>
        <w:br/>
      </w:r>
    </w:p>
    <w:p>
      <w:r>
        <w:t>𣰔##𣰔</w:t>
        <w:br/>
        <w:br/>
        <w:t>同“氊”。《龍龕手鑑·毛部》：“𣰔，之延、失然二反。”《字彙補·毛部》：“𣰔，音氊。義同。”</w:t>
        <w:br/>
      </w:r>
    </w:p>
    <w:p>
      <w:r>
        <w:t>𣰕##𣰕</w:t>
        <w:br/>
        <w:br/>
        <w:t>s鄌</w:t>
        <w:br/>
        <w:br/>
        <w:t>〔𣯀𣰕〕见“𣯀”。</w:t>
        <w:br/>
      </w:r>
    </w:p>
    <w:p>
      <w:r>
        <w:t>𣰖##𣰖</w:t>
        <w:br/>
        <w:br/>
        <w:t>同“𣰚”。《改併四聲篇海·毛部》引《龍龕手鑑》：“𣰖，七芮切。斷也。”《篇海類編·身體類·毛部》：“𣰚，斷也。亦作𣰖。”</w:t>
        <w:br/>
      </w:r>
    </w:p>
    <w:p>
      <w:r>
        <w:t>𣰗##𣰗</w:t>
        <w:br/>
        <w:br/>
        <w:t>同“毳”。《改併四聲篇海·毛部》引《搜真玉鏡》：“𣰗，音毳。”《字彙補·毛部》：“𣰗，同毳。”</w:t>
        <w:br/>
      </w:r>
    </w:p>
    <w:p>
      <w:r>
        <w:t>𣰚##𣰚</w:t>
        <w:br/>
        <w:br/>
        <w:t>cuì　《玉篇》七芮切。</w:t>
        <w:br/>
        <w:br/>
        <w:t>断。《玉篇·毛部》：“𣰚，斷也。”《篇海類編·身體類·毛部》：“𣰚，斷也。”</w:t>
        <w:br/>
      </w:r>
    </w:p>
    <w:p>
      <w:r>
        <w:t>𣰛##𣰛</w:t>
        <w:br/>
        <w:br/>
        <w:t>yè　《玉篇》音謁。</w:t>
        <w:br/>
        <w:br/>
        <w:t>多毛。《玉篇·毛部》：“𣰛，多毛。”</w:t>
        <w:br/>
      </w:r>
    </w:p>
    <w:p>
      <w:r>
        <w:t>𣰜##𣰜</w:t>
        <w:br/>
        <w:br/>
        <w:t>bìng　《集韻》皮孕切，去證並。</w:t>
        <w:br/>
        <w:br/>
        <w:t>〔𣰜㲌〕犬毛。《集韻·證韻》：“𣰜㲌，犬毛。”</w:t>
        <w:br/>
      </w:r>
    </w:p>
    <w:p>
      <w:r>
        <w:t>𣰝##𣰝</w:t>
        <w:br/>
        <w:br/>
        <w:t>同“氀”。《龍龕手鑑·毛部》：“𣰝”，“氀”的俗字。</w:t>
        <w:br/>
      </w:r>
    </w:p>
    <w:p>
      <w:r>
        <w:t>𣰞##𣰞</w:t>
        <w:br/>
        <w:br/>
        <w:t>jié　《集韻》即涉切，入葉精。</w:t>
        <w:br/>
        <w:br/>
        <w:t>同“䀹（睫）”。眼睫毛。《集韻·葉韻》：“䀹，《説文》：‘目旁毛也。’或作睫、𣰞。”</w:t>
        <w:br/>
      </w:r>
    </w:p>
    <w:p>
      <w:r>
        <w:t>𣰟##𣰟</w:t>
        <w:br/>
        <w:br/>
        <w:t>同“毹”。《玉篇·毛部》：“𣰟”，同“毹”。</w:t>
        <w:br/>
      </w:r>
    </w:p>
    <w:p>
      <w:r>
        <w:t>𣰠##𣰠</w:t>
        <w:br/>
        <w:br/>
        <w:t>qú　《玉篇》巨俱切。</w:t>
        <w:br/>
        <w:br/>
        <w:t>〔𣰠毹〕同“氍毹”。《玉篇·毛部》：“𣰠，𣰠毹，毛席也。”《類篇·毛部》：“𣰠，織毛蓐曰𣰠毹。”*唐**玄奘*《大唐西域記·波剌斯國》：“（*波剌斯國*）工織大錦、細褐、𣰠毹之類。”按：《集韻·虞韻》：“氍，織毛蓐曰氍毹。或从𥇛。”</w:t>
        <w:br/>
      </w:r>
    </w:p>
    <w:p>
      <w:r>
        <w:t>𣰡##𣰡</w:t>
        <w:br/>
        <w:br/>
        <w:t>qú　《改併四聲篇海》引《俗字背篇》音渠。</w:t>
        <w:br/>
        <w:br/>
        <w:t>细毛。《改併四聲篇海·毛部》引《俗字背篇》：“𣰡，細毛也。”《字彙補·毛部》：“𣰡，細毛也。”按：*张涌泉*《漢語俗字叢考》：“‘𣰡’當是‘氍’的俗字。”</w:t>
        <w:br/>
      </w:r>
    </w:p>
    <w:p>
      <w:r>
        <w:t>𣰥##𣰥</w:t>
        <w:br/>
        <w:br/>
        <w:t>m閚g</w:t>
        <w:br/>
        <w:br/>
        <w:t>〔𣰥氃〕同“氋氃”。*清**全祖望*《景迂先生船場祠堂碑銘》：“庶使遺躅清通，年運而往，不至𣰥氃滿袖，有如*忠公*所歎者。”*清**曹寅*《毘陵舟中雪霽》：“丁年緑水紅亭路，誰記𣰥氃載鶴行。”</w:t>
        <w:br/>
      </w:r>
    </w:p>
    <w:p>
      <w:r>
        <w:t>𣰦##𣰦</w:t>
        <w:br/>
        <w:br/>
        <w:t>（一）rán</w:t>
        <w:br/>
        <w:br/>
        <w:t>〔𣰦𣯶〕同“㲯毿”。见“㲯”。</w:t>
        <w:br/>
        <w:br/>
        <w:t>（二）gān</w:t>
        <w:br/>
        <w:br/>
        <w:t>〔𣰦𣬫〕同“尷尬”。*明**東魯古狂生*《醉醒石》第十五回：“十五六了就有那干不𣰦𣬫的人，哄誘他出去花哄，闖口面。”</w:t>
        <w:br/>
      </w:r>
    </w:p>
    <w:p>
      <w:r>
        <w:t>𣰧##𣰧</w:t>
        <w:br/>
        <w:br/>
        <w:t>同“氍”。《改併四聲篇海·毛部》引《搜真玉鏡》：“𣰧，音氍。”《字彙補·毛部》：“𣰧，音義與氍同。”</w:t>
        <w:br/>
      </w:r>
    </w:p>
    <w:p>
      <w:r>
        <w:t>𣰨##𣰨</w:t>
        <w:br/>
        <w:br/>
        <w:t>bīn</w:t>
        <w:br/>
        <w:br/>
        <w:t>〔𣰨𣬩〕纷纷降落貌。*宋**周邦彦*《汴都賦》：“飛仙降真之縹緲，翔鵷𪆞鶠之𣰨𣬩。”</w:t>
        <w:br/>
      </w:r>
    </w:p>
    <w:p>
      <w:r>
        <w:t>𣰩##𣰩</w:t>
        <w:br/>
        <w:br/>
        <w:t>cháo　《改併四聲篇海》引《搜真玉鏡》音巢。</w:t>
        <w:br/>
        <w:br/>
        <w:t>毛布。《五侯鯖字海·毛部》：“𣰩，毛布也。”</w:t>
        <w:br/>
      </w:r>
    </w:p>
    <w:p>
      <w:r>
        <w:t>𣰫##𣰫</w:t>
        <w:br/>
        <w:br/>
        <w:t>同“㲱（鬣）”。《龍龕手鑑·毛部》：“𣰫”，同“㲱”。《字彙·毛部》：“𣰫，同鬣。”</w:t>
        <w:br/>
      </w:r>
    </w:p>
    <w:p>
      <w:r>
        <w:t>𣰬##𣰬</w:t>
        <w:br/>
        <w:br/>
        <w:t>同“纛”。《龍龕手鑑·毛部》：“𣰬，𣰬旗也。”《大慈恩寺三藏法師傳》卷一：“皆裘毼駝馬之像，及旌旗槊纛之形。”按：“纛”，*宋*、*元*、*明*、*宫*本作“𣰬”。</w:t>
        <w:br/>
      </w:r>
    </w:p>
    <w:p>
      <w:r>
        <w:t>𣰭##𣰭</w:t>
        <w:br/>
        <w:br/>
        <w:t>同“㲲”。《篇海類編·身體類·毛部》：“㲲，亦作𣰭。”</w:t>
        <w:br/>
      </w:r>
    </w:p>
    <w:p>
      <w:r>
        <w:t>𣰮##𣰮</w:t>
        <w:br/>
        <w:br/>
        <w:t>同“𣯼”。《集韻·燭韻》：“𣰮，《博雅》：‘𣰮㲨，罽也。’或作𣯼。”《篇海類編·身體類·毛部》：“𣯼，古作𣰮。”</w:t>
        <w:br/>
      </w:r>
    </w:p>
    <w:p>
      <w:r>
        <w:t>𣰰##𣰰</w:t>
        <w:br/>
        <w:br/>
        <w:t>同“𣰋”。《玉函山房輯佚書·三國·魏·李登〈聲類〉》：“𣰰毹，毛席也。”按：《集韻·虞韻》作“𣰋”。</w:t>
        <w:br/>
      </w:r>
    </w:p>
    <w:p>
      <w:r>
        <w:t>𣰲##𣰲</w:t>
        <w:br/>
        <w:br/>
        <w:t>“𥎜”的讹字。《字彙補·毛部》：“𣰲，《集韻》與氄同。”按：《集韻·東韻》：“氄，耎毳細毛。古作𥎜。”又《腫韻》：“𣯍，《説文》：‘毛盛也。’或作𥎜、氄。”均作“𥎜”。</w:t>
        <w:br/>
      </w:r>
    </w:p>
    <w:p>
      <w:r>
        <w:t>𣰶##𣰶</w:t>
        <w:br/>
        <w:br/>
        <w:t>（一）ráng　《集韻》如陽切，平陽日。</w:t>
        <w:br/>
        <w:br/>
        <w:t>同“鬤”。《玉篇·毛部》：“𣰶，被髮。亦作鬤。”《集韻·陽韻》：“鬤，𩬹鬤，髮亂。或从毛。”</w:t>
        <w:br/>
        <w:br/>
        <w:t>（二）nǎng　《集韻》乃朗切，上蕩泥。</w:t>
        <w:br/>
        <w:br/>
        <w:t>〔𣰊𣰶〕毛毯毛长而乱的样子。《集韻·蕩韻》：“𣰶，𣰊𣰶，氍毹毛深亂皃。”</w:t>
        <w:br/>
      </w:r>
    </w:p>
    <w:p>
      <w:r>
        <w:t>𣰷##𣰷</w:t>
        <w:br/>
        <w:br/>
        <w:t>xiān　《集韻》思廉切，平鹽心。</w:t>
        <w:br/>
        <w:br/>
        <w:t>毛。《集韻·鹽韻》：“𣰷，毛也。”</w:t>
        <w:br/>
      </w:r>
    </w:p>
    <w:p>
      <w:r>
        <w:t>𣰸##𣰸</w:t>
        <w:br/>
        <w:br/>
        <w:t>同“㲲”。《改併四聲篇海·毛部》引《俗字背篇》：“𣰸，細毛也。”《字彙·毛部》：“𣰸，同㲲。”</w:t>
        <w:br/>
      </w:r>
    </w:p>
    <w:p>
      <w:r>
        <w:t>𣰺##𣰺</w:t>
        <w:br/>
        <w:br/>
        <w:t>táo　《龍龕手鑑·毛部》：“𣰺，徒刀反。”《字彙補·毛部》：“𣰺，徒刀切，音陶。義闕。”</w:t>
        <w:br/>
      </w:r>
    </w:p>
    <w:p>
      <w:r>
        <w:t>𣰻##𣰻</w:t>
        <w:br/>
        <w:br/>
        <w:t>q?</w:t>
        <w:br/>
        <w:br/>
        <w:t>〔𣰻㲣〕同“氍㲣”。即“氍𣮬”。《集韻·魚韻》：“氍，氍㲣，氊也。或作𣰻。”见“𣮬”。</w:t>
        <w:br/>
      </w:r>
    </w:p>
    <w:p>
      <w:r>
        <w:t>𣰼##𣰼</w:t>
        <w:br/>
        <w:br/>
        <w:t>niè　《集韻》日涉切，入葉日。</w:t>
        <w:br/>
        <w:br/>
        <w:t>毛弱貌。《集韻·葉韻》：“𣰼，毛弱皃。”</w:t>
        <w:br/>
      </w:r>
    </w:p>
    <w:p>
      <w:r>
        <w:t>𣰽##𣰽</w:t>
        <w:br/>
        <w:br/>
        <w:t>同“氍”。《龍龕手鑑·毛部》：“𣰽”，“氍”的俗字。*唐**岑參*《玉門關蓋將軍歌》：“暖屋繡簾紅地爐，織成壁衣花𣰽毹。”*金**劉仲尹*《不出》：“天氣稍寒吾不出，𣰽毺分坐與狸奴。”*清**孔尚任*《桃花扇·拒媒》：“歌殘舞罷鎖長門，臥𣰽毺夜夜傷神。”</w:t>
        <w:br/>
      </w:r>
    </w:p>
    <w:p>
      <w:r>
        <w:t>𣰿##𣰿</w:t>
        <w:br/>
        <w:br/>
        <w:t>shū　《集韻》雙雛切，平虞生。</w:t>
        <w:br/>
        <w:br/>
        <w:t>〔𣬺𣰿〕见“𣬺”。</w:t>
        <w:br/>
      </w:r>
    </w:p>
    <w:p>
      <w:r>
        <w:t>𣱀##𣱀</w:t>
        <w:br/>
        <w:br/>
        <w:t>lǔ</w:t>
        <w:br/>
        <w:br/>
        <w:t>〔氆𣱀〕同“氆氌”。《正字通·毛部》：“𣱀，同氌。《蜀記》‘氆氌’，氌作𣱀者，音轉耳。”*明**文震亨*《長物志·衣飾》：“被，以五色氆𣱀為之。”</w:t>
        <w:br/>
      </w:r>
    </w:p>
    <w:p>
      <w:r>
        <w:t>𣱁##𣱁</w:t>
        <w:br/>
        <w:br/>
        <w:t>〔𣱁氌〕即“氆氌”，*西藏自治区*产的一种毛织品。*元*佚名《運甓記》第二十齣：“用的是䈮醬異馬，班布𣱁氌，種種盡土産殊珍。”</w:t>
        <w:br/>
      </w:r>
    </w:p>
    <w:p>
      <w:r>
        <w:t>𣱂##𣱂</w:t>
        <w:br/>
        <w:br/>
        <w:t>kùn　《龍龕手鑑·毛部》：“𣱂，苦頓反。”《字彙補·毛部》：“𣱂，苦頓切，音困。義闕。”</w:t>
        <w:br/>
      </w:r>
    </w:p>
    <w:p>
      <w:r>
        <w:t>𣱄##𣱄</w:t>
        <w:br/>
        <w:br/>
        <w:t>同“䫇（髯）”。《集韻·鹽韻》：“䫇，《説文》：‘頰須也。’亦作𣱄。”</w:t>
        <w:br/>
      </w:r>
    </w:p>
    <w:p>
      <w:r>
        <w:t>𪵙##𪵙</w:t>
        <w:br/>
        <w:br/>
        <w:t>同“㲒”。《直音篇·毛部》：“𪵙”，同“㲒”。</w:t>
        <w:br/>
      </w:r>
    </w:p>
    <w:p>
      <w:r>
        <w:t>𬇄##𬇄</w:t>
        <w:br/>
        <w:br/>
        <w:t>“𣰨”的类推简化字。</w:t>
        <w:br/>
      </w:r>
    </w:p>
    <w:p>
      <w:r>
        <w:t>𬇇##𬇇</w:t>
        <w:br/>
        <w:br/>
        <w:t>同“㲲”。</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等线" w:hAnsi="等线" w:eastAsia="等线"/>
      <w:b w:val="0"/>
      <w:i w:val="0"/>
      <w:caps w:val="0"/>
      <w:strike w:val="0"/>
      <w:sz w:val="21"/>
      <w:u w:val="none"/>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