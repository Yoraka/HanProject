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䟓##䟓</w:t>
        <w:br/>
        <w:br/>
        <w:t>䟓（一）chēng　㊀《廣韻》丑庚切，平庚徹。</w:t>
        <w:br/>
        <w:br/>
        <w:t>〔跉䟓〕行貌。《玉篇·足部》：“跉，跉䟓，行皃。”《廣韻·庚韻》：“䟓，《字書》：跉䟓，行遟皃。”</w:t>
        <w:br/>
        <w:br/>
        <w:t>㊁《廣韻》丑貞切，平清徹。</w:t>
        <w:br/>
        <w:br/>
        <w:t>〔跉䟓〕行不正。*唐**王仁昫*《刊謬補缺切韻·清韻》：“䟓，跉䟓，行不正。”《集韻·清韻》：“䟓，跉䟓，偏行。”</w:t>
        <w:br/>
        <w:br/>
        <w:t>（二）zhēng　《廣韻》中莖切，平耕知。</w:t>
        <w:br/>
        <w:br/>
        <w:t>〔跉䟓〕脚细长貌。《廣韻·耕韻》：“䟓，跉䟓，腳細長也。”《龍龕手鑑·足部》：“䟓，跉䟓，細長皃。”</w:t>
        <w:br/>
        <w:br/>
        <w:t>（三）dīng　《集韻》當經切，平青端。</w:t>
        <w:br/>
        <w:br/>
        <w:t>〔跉䟓〕独行。《集韻·青韻》：“䟓，跉䟓，獨行。”</w:t>
        <w:br/>
      </w:r>
    </w:p>
    <w:p>
      <w:r>
        <w:t>䟔##䟔</w:t>
        <w:br/>
        <w:br/>
        <w:t>《説文》：“䟔，趣越皃。从足，卜聲。”</w:t>
        <w:br/>
        <w:br/>
        <w:t>（一）fù　《廣韻》芳遇切，去遇敷。屋部。</w:t>
        <w:br/>
        <w:br/>
        <w:t>同“赴”。趋，行急。《説文·足部》：“䟔，趣越皃。”*段玉裁*注：“趣，疾也。*小徐*作趨。䟔與赴，音義略同。”*錢坫*斠詮：“䟔，《西京賦》：‘紛縱體而迅赴。’*薛綜*注：‘赴節相越也。’即此字。”《玉篇·足部》：“䟔，趨赴。亦作赴。”《龍龕手鑑·足部》：“䟔，行急。”</w:t>
        <w:br/>
        <w:br/>
        <w:t>（二）bó　《集韻》鼻墨切，入德並。</w:t>
        <w:br/>
        <w:br/>
        <w:t>同“踣”。僵仆，倒仆。《集韻·德韻》：“踣，《説文》：‘僵也。’引《春秋傳》‘*晋*人踣之’。亦作䟔。”《篇海類編·身體類·足部》：“䟔，亦作踣。斃也，倒也。”</w:t>
        <w:br/>
      </w:r>
    </w:p>
    <w:p>
      <w:r>
        <w:t>䟕##䟕</w:t>
        <w:br/>
        <w:br/>
        <w:t>䟕chà　《集韻》楚嫁切，去禡初。</w:t>
        <w:br/>
        <w:br/>
        <w:t>（1）踏。《玉篇·足部》：“䟕，䟕踏也。”《篇海類編·身體類·足部》：“䟕，踏也。”《五燈會元·臨濟宗》：“赤脚䟕泥冷似冰。”《西遊記》第三十八回：“*行者*先舉步䟕入，忍不住跳將起來，大呼小叫。”《冷眼觀》第十七回：“*仲芳*聽了，便隨着那*寧波*老，三步兩䟕的走去。”*泗州*戏《拾棉花》第一场：“任我踹来任我䟕。”</w:t>
        <w:br/>
        <w:br/>
        <w:t>（2）歧道，岔路。《集韻·禡韻》：“䟕，歧道也。”*明**焦竑*《俗書刊誤·俗用雜字》：“路之歧道亦曰䟕，*金陵*地名*䟕路口*。*唐*詩：‘枯木岩前䟕路多。’”</w:t>
        <w:br/>
      </w:r>
    </w:p>
    <w:p>
      <w:r>
        <w:t>䟖##䟖</w:t>
        <w:br/>
        <w:br/>
        <w:t>䟖“趾”的讹字。《龍龕手鑑·足部》：“䟖”，“趾”的讹字。</w:t>
        <w:br/>
      </w:r>
    </w:p>
    <w:p>
      <w:r>
        <w:t>䟗##䟗</w:t>
        <w:br/>
        <w:br/>
        <w:t>《説文》：“䟗，尌也。从足，氏聲。”</w:t>
        <w:br/>
        <w:br/>
        <w:t>shì　《廣韻》承紙切，上紙禪。支部。</w:t>
        <w:br/>
        <w:br/>
        <w:t>（1）立，伫立。《説文·足部》：“䟗，尌也。”*段玉裁*注：“與歭、偫雙聲，義略同。”*朱駿聲*通訓定聲：“䟗，尌也。歭立之意。”《廣韻·紙韻》：“䟗，䟗尌也，謂立也。”</w:t>
        <w:br/>
        <w:br/>
        <w:t>（2）积聚。《廣韻·紙韻》：“䟗，積聚也。”《篇海類編·身體類·足部》：“䟗，蹟聚也。”</w:t>
        <w:br/>
      </w:r>
    </w:p>
    <w:p>
      <w:r>
        <w:t>䟘##䟘</w:t>
        <w:br/>
        <w:br/>
        <w:t>䟘hàng　《廣韻》胡朗切，上蕩匣。又各朗切。</w:t>
        <w:br/>
        <w:br/>
        <w:t>（1）伸胫，腿伸直。《玉篇·足部》：“䟘，伸脛也。”《集韻·蕩韻》：“䟘，伸足也。”</w:t>
        <w:br/>
        <w:br/>
        <w:t>（2）击踝。《集韻·蕩韻》：“䟘，擊踝。”</w:t>
        <w:br/>
      </w:r>
    </w:p>
    <w:p>
      <w:r>
        <w:t>䟙##䟙</w:t>
        <w:br/>
        <w:br/>
        <w:t>䟙qiè　《廣韻》千結切，入屑清。</w:t>
        <w:br/>
        <w:br/>
        <w:t>跌。《廣韻·屑韻》：“䟙，䟙跌也。”《集韻·屑韻》：“䟙，跌也。”</w:t>
        <w:br/>
      </w:r>
    </w:p>
    <w:p>
      <w:r>
        <w:t>䟚##䟚</w:t>
        <w:br/>
        <w:br/>
        <w:t>䟚同“踑”。《集韻·之韻》：“踑，跡也。古从亓。”《篇海類編·身體類·足部》：“䟚，跡也。亦作踑。”《正字通·足部》：“䟚，踑同。”</w:t>
        <w:br/>
      </w:r>
    </w:p>
    <w:p>
      <w:r>
        <w:t>䟛##䟛</w:t>
        <w:br/>
        <w:br/>
        <w:t>䟛（一）bó　《廣韻》蒲撥切，入末並。</w:t>
        <w:br/>
        <w:br/>
        <w:t>（1）急行貌。《玉篇·足部》：“䟛，急行皃。”《字彙·足部》：“䟛，急行貌。”</w:t>
        <w:br/>
        <w:br/>
        <w:t>（2）行貌。《廣韻·末韻》：“䟛，行皃。”</w:t>
        <w:br/>
        <w:br/>
        <w:t>（3）仓猝。《類篇·足部》：“䟛，猝也。”</w:t>
        <w:br/>
        <w:br/>
        <w:t>（二）fèi　《廣韻》方味切，去未非。又《集韻》敷物切。</w:t>
        <w:br/>
        <w:br/>
        <w:t>行疾貌。《廣韻·未韻》：“䟛，行疾。”《類篇·足部》：“䟛，行疾貌。”</w:t>
        <w:br/>
        <w:br/>
        <w:t>（三）bèi　《集韻》博蓋切，去泰幫。</w:t>
        <w:br/>
        <w:br/>
        <w:t>同“䟺”。步行躐跋。《集韻·夳韻》：“䟺，步行躐跋也。或作䟛。”</w:t>
        <w:br/>
      </w:r>
    </w:p>
    <w:p>
      <w:r>
        <w:t>䟜##䟜</w:t>
        <w:br/>
        <w:br/>
        <w:t>䟜nà　㊀《集韻》奴骨切，入没泥。</w:t>
        <w:br/>
        <w:br/>
        <w:t>足伤。《集韻·没韻》：“䟜，足傷。”《六書故·人九》：“䟜，足挫傷也。”*宋**錢易*《南部新書》辛：“婆娑石，一名婆薩石。《靈臺記》云：‘質多者，味甜，無毒，性温，療一切蟲毒，及諸丹石毒、腫毒、䟜折。’”</w:t>
        <w:br/>
        <w:br/>
        <w:t>㊁《集韻》諾盍切，入盍泥。</w:t>
        <w:br/>
        <w:br/>
        <w:t>行貌。《集韻·盇韻》：“䟜，行皃。”</w:t>
        <w:br/>
      </w:r>
    </w:p>
    <w:p>
      <w:r>
        <w:t>䟝##䟝</w:t>
        <w:br/>
        <w:br/>
        <w:t>䟝tòu　《廣韻》他候切，去候透。</w:t>
        <w:br/>
        <w:br/>
        <w:t>（1）索彄䟝。《廣韻·候韻》：“䟝，索彄䟝也。”《龍龕手鑑·足部》：“䟝，索彄也。”</w:t>
        <w:br/>
        <w:br/>
        <w:t>（2）同“𧺢”。自投。《集韻·𠊱韻》：“𧺢，自投也。或从足。”</w:t>
        <w:br/>
      </w:r>
    </w:p>
    <w:p>
      <w:r>
        <w:t>䟞##䟞</w:t>
        <w:br/>
        <w:br/>
        <w:t>䟞同“躕”。《集韻·虞韻》：“躕，亦作䟞。”《五音集韻·虞韻》：“𨅒、跦、䟞，同躕。”</w:t>
        <w:br/>
      </w:r>
    </w:p>
    <w:p>
      <w:r>
        <w:t>䟟##䟟</w:t>
        <w:br/>
        <w:br/>
        <w:t>䟟cù　《玉篇》且欲切。</w:t>
        <w:br/>
        <w:br/>
        <w:t>迫，速。《玉篇·足部》：“䟟，迫也，速也。”《直音篇·足部》：“䟟，迫速。”</w:t>
        <w:br/>
      </w:r>
    </w:p>
    <w:p>
      <w:r>
        <w:t>䟠##䟠</w:t>
        <w:br/>
        <w:br/>
        <w:t>《説文》：“䟠，輕也。从足，戉聲。”*徐鍇*繫傳：“輕足也。”*王筠*繫傳校録：“‘輕足也’，*大徐*‘輕也’，皆誤。《金部》‘鑋’下，引《左傳》‘𨆪而乘它車’，而本部無𨆪，然則‘輕足’二字，蓋‘𨆪’一字之誤分。”</w:t>
        <w:br/>
        <w:br/>
        <w:t>yuè　《廣韻》許月切，入月曉。又《集韻》王伐切。月部。</w:t>
        <w:br/>
        <w:br/>
        <w:t>（1）一脚行。《説文·足部》：“䟠，輕也。”*桂馥*義證：“輕，當作𨆪。*昭*二十六年《左傳》：‘*苑子*刜*林雍*，斷其足，𨆪而乘於他車以歸。’*杜*云：‘𨆪，一足行。’《傳》作𨆪，借字也。”</w:t>
        <w:br/>
        <w:br/>
        <w:t>（2）疾走貌。《廣雅·釋詁一》：“䟠，疾也。”《直音篇·足部》：“䟠，疾走貌。”*明**楊慎*《俗言·𨃆𨃂》：“䟠，疾行而輕也。”</w:t>
        <w:br/>
        <w:br/>
        <w:t>（3）同“越”。超越。*五代**徐鍇*《説文繫傳·足部》：“䟠，超越也。”*黄侃*《聲韻通例》：“（蹶又孳乳）為䟠，輕足也。越者，舉足必輕，義本相因，而所施各異，故别造一字。越、䟠切同。”</w:t>
        <w:br/>
      </w:r>
    </w:p>
    <w:p>
      <w:r>
        <w:t>䟡##䟡</w:t>
        <w:br/>
        <w:br/>
        <w:t>䟡（一）dì　《廣韻》都計切，去霽端。</w:t>
        <w:br/>
        <w:br/>
        <w:t>踏。《廣雅·釋詁二》：“䟡，蹋也。”</w:t>
        <w:br/>
        <w:br/>
        <w:t>（二）zhī　《集韻》張尼切，平脂知。</w:t>
        <w:br/>
        <w:br/>
        <w:t>（1）同“胝”。皮上硬茧。《集韻·脂韻》：“胝，《説文》：‘腄也。’一曰繭也。或作䟡。”</w:t>
        <w:br/>
        <w:br/>
        <w:t>（2）绊倒。《類篇·足部》：“䟡，跲也。”</w:t>
        <w:br/>
      </w:r>
    </w:p>
    <w:p>
      <w:r>
        <w:t>䟣##䟣</w:t>
        <w:br/>
        <w:br/>
        <w:t>䟣chù　《廣韻》丑律切，入術徹。術部。</w:t>
        <w:br/>
        <w:br/>
        <w:t>（1）〔䟣踢〕传说中的兽名。《玉篇·足部》：“䟣，獸名。”《字彙·足部》：“䟣，䟣踢，獸名。”《山海經·大荒南經》：“*南海*之外，*赤水*之西，*流沙*之東，有獸，左右有首，名曰䟣踢。”*郭璞*注：“（䟣踢）出*𤟇名國*。黜、惕兩音。”*畢沅*校：“（䟣踢）《吕氏春秋·本味篇》云：‘*伊尹*曰：肉之美者，述蕩之☀。’*高誘*注曰：‘獸名，形則未聞。’案：即是此也。”</w:t>
        <w:br/>
        <w:br/>
        <w:t>（2）兽迹。《玉篇·足部》：“䟣，獸跡。”</w:t>
        <w:br/>
      </w:r>
    </w:p>
    <w:p>
      <w:r>
        <w:t>䟤##䟤</w:t>
        <w:br/>
        <w:br/>
        <w:t>䟤（一）bì　《集韻》蒲計切，去霽並。</w:t>
        <w:br/>
        <w:br/>
        <w:t>踢。《集韻·霽韻》：“䟤，蹴也。”</w:t>
        <w:br/>
        <w:br/>
        <w:t>（二）bié　《集韻》蒲結切，入屑並。</w:t>
        <w:br/>
        <w:br/>
        <w:t>（1）同“㧙”。扭转。《止觀輔行傳弘決》卷十八：“夫坐者須先安處，使久無妨，若半加以左壓右，牽來近身，使與左右髀齊。若欲全加，更䟤右以壓左。”*邓福禄*、*韩小荆*《字典考正》：“‘䟤’當即‘㧙’的换旁字。”</w:t>
        <w:br/>
        <w:br/>
        <w:t>（2）〔䟤跋〕马蹄击地声。《樂府詩集·横吹曲辭五·折楊柳歌辭》：“健兒須快馬，快馬須健兒。䟤跋黄塵下，然後别雄雌。”</w:t>
        <w:br/>
      </w:r>
    </w:p>
    <w:p>
      <w:r>
        <w:t>䟥##䟥</w:t>
        <w:br/>
        <w:br/>
        <w:t>䟥méng　《集韻》謨蓬切，平東明。</w:t>
        <w:br/>
        <w:br/>
        <w:t>〔覭䟥〕同“覭髳”。草木繁茂貌。《集韻·東韻》：“髳，《爾雅》：‘覭髳，䟥離也。’*郭璞*曰：‘艸木之叢茸翳會。’或作䟥。”《字彙·足部》：“䟥，同髳。”《直音篇·足部》：“䟥，草木叢貌。”参见“髳”。</w:t>
        <w:br/>
      </w:r>
    </w:p>
    <w:p>
      <w:r>
        <w:t>䟦##䟦</w:t>
        <w:br/>
        <w:br/>
        <w:t>䟦同“跋”。《正字通·足部》：“䟦，俗跋字。”*唐**范攄*《雲溪友議·龜長證》：“*李丞相*有*九江*之際，續有*臨江*之出，䟦涉江湖。”*明**徐士俊*《絡冰絲》：“燭未及䟦，便盈數兩。”*清**顧炎武*《天下郡國利病書·福建一·鹽課》：“駢拇枝指，疐尾䟦胡。”</w:t>
        <w:br/>
      </w:r>
    </w:p>
    <w:p>
      <w:r>
        <w:t>䟧##䟧</w:t>
        <w:br/>
        <w:br/>
        <w:t>䟧tián　《廣韻》徒年切，平先定。</w:t>
        <w:br/>
        <w:br/>
        <w:t>踏地声。《玉篇·足部》：“䟧，蹋地聲。”《集韻·先韻》：“䟧，躡地聲。”</w:t>
        <w:br/>
      </w:r>
    </w:p>
    <w:p>
      <w:r>
        <w:t>䟨##䟨</w:t>
        <w:br/>
        <w:br/>
        <w:t>䟨（一）mín　《集韻》眉貧切，平真明。</w:t>
        <w:br/>
        <w:br/>
        <w:t>走路𨃅跛。《玉篇·足部》：“䟨，行踔跛也。”又踔。《集韻·真韻》：“䟨，踔也。”</w:t>
        <w:br/>
        <w:br/>
        <w:t>（二）mǐn　《廣韻》武盡切，上軫明。</w:t>
        <w:br/>
        <w:br/>
        <w:t>兽蹄甲。《廣韻·軫韻》：“䟨，蹄甲。”《集韻·準韻》：“䟨，獸蹄甲也。”</w:t>
        <w:br/>
      </w:r>
    </w:p>
    <w:p>
      <w:r>
        <w:t>䟩##䟩</w:t>
        <w:br/>
        <w:br/>
        <w:t>䟩（一）liě　《集韻》力者切，上馬來。</w:t>
        <w:br/>
        <w:br/>
        <w:t>身不就貌。《集韻·馬韻》：“䟩，身不就皃。”</w:t>
        <w:br/>
        <w:br/>
        <w:t>（二）què　《集韻》乞約切，入藥溪。</w:t>
        <w:br/>
        <w:br/>
        <w:t>行不进。《集韻·藥韻》：“䟩，行不進。”</w:t>
        <w:br/>
      </w:r>
    </w:p>
    <w:p>
      <w:r>
        <w:t>䟪##䟪</w:t>
        <w:br/>
        <w:br/>
        <w:t>䟪（一）fěng　《集韻》方勇切，上腫非。又《篇海類編》音捧。</w:t>
        <w:br/>
        <w:br/>
        <w:t>同“覂”。反复。《集韻·腫韻》：“覂，《説文》：‘反覆也。’或作䟪。”《篇海類編·身體類·足部》：“䟪，覆也。䟪駕之馬，言馬有逸氣，不循軌轍也。”《字彙·足部》：“䟪，與覂同。”</w:t>
        <w:br/>
        <w:br/>
        <w:t>（二）fǎn　《集韻》峯范切，上范敷。</w:t>
        <w:br/>
        <w:br/>
        <w:t>（1）候。《集韻·范韻》：“䟪，候也。”</w:t>
        <w:br/>
        <w:br/>
        <w:t>（2）疾。《改併四聲篇海·足部》引《餘文》：“䟪，疾也。”</w:t>
        <w:br/>
      </w:r>
    </w:p>
    <w:p>
      <w:r>
        <w:t>䟫##䟫</w:t>
        <w:br/>
        <w:br/>
        <w:t>《説文》：“䟫，歫也。从止，尚聲。”*徐鍇*繫傳“歫”作“距”。</w:t>
        <w:br/>
        <w:br/>
        <w:t>（一）chēng　《廣韻》直庚切，平庚澄。又昌兩切。陽部。</w:t>
        <w:br/>
        <w:br/>
        <w:t>（1）支撑。也作“撑”。《説文·止部》：“䟫，歫也。”*段玉裁*注：“《考工記》‘維角䟫之’。大*鄭*曰：‘䟫讀如牚距之牚。’牚距即䟫歫字之變體……今俗字䟫作撑。”《周禮·考工記·弓人》：“維角䟫之，欲宛而無負弦。”*孫詒讓*正義：“先*鄭*意：弓隈撓曲，恐其力弱，故以角䟫距之，以輔其力也。”</w:t>
        <w:br/>
        <w:br/>
        <w:t>（2）踏。《廣雅·釋詁二》：“䟫，蹋也。”*王念孫*疏證：“䟫者，以足距也。”《集韻·養韻》：“䟫，蹋也。”</w:t>
        <w:br/>
        <w:br/>
        <w:t>（3）同“䠀”。踞。《廣韻·養韻》：“䟫，踞也。”*周祖谟*校勘記：“䟫，《玉篇·足部》作‘䠀’。”《篇海類編·身體類·足部》：“䟫，踞也。與䠀同。”</w:t>
        <w:br/>
        <w:br/>
        <w:t>（二）shàng　《集韻》式亮切，去漾書。</w:t>
        <w:br/>
        <w:br/>
        <w:t>正。《集韻·漾韻》：“䟫，正也。”</w:t>
        <w:br/>
      </w:r>
    </w:p>
    <w:p>
      <w:r>
        <w:t>䟬##䟬</w:t>
        <w:br/>
        <w:br/>
        <w:t>䟬（一）qiù　《集韻》丘救切，去宥溪。</w:t>
        <w:br/>
        <w:br/>
        <w:t>〔䟬䟬〕行貌。《集韻·宥韻》：“䟬，䟬䟬，行皃。”</w:t>
        <w:br/>
        <w:br/>
        <w:t>（二）qū　《可洪音義》丘愚反。</w:t>
        <w:br/>
        <w:br/>
        <w:t>同“嶇”。《可洪音義》卷三十《廣弘明集》第二十九卷音義：“踦䟬”。按：*唐**道宣*《廣弘明集》卷二十九作“人天踦嶇，何足致隔想。”“䟬”、“嶇”互为异文，“䟬”当即“嶇”字。</w:t>
        <w:br/>
      </w:r>
    </w:p>
    <w:p>
      <w:r>
        <w:t>䟭##䟭</w:t>
        <w:br/>
        <w:br/>
        <w:t>䟭（一）tiáo　《龍龕手鑑》徒聊反。</w:t>
        <w:br/>
        <w:br/>
        <w:t>同“跳”。《龍龕手鑑·足部》：“䟭”，“跳”的俗字。</w:t>
        <w:br/>
        <w:br/>
        <w:t>（二）zuò</w:t>
        <w:br/>
        <w:br/>
        <w:t>同“阼”。阶位。《字彙補·足部》：“䟭，與阼同。”《隸釋·山陽太守祝睦後碑》：“踐䟭州郡，階究右坐。”*洪适*注：“䟭，即阼字。”</w:t>
        <w:br/>
      </w:r>
    </w:p>
    <w:p>
      <w:r>
        <w:t>䟮##䟮</w:t>
        <w:br/>
        <w:br/>
        <w:t>䟮（一）fú　《集韻》房六切，入屋奉。</w:t>
        <w:br/>
        <w:br/>
        <w:t>（1）行貌。《玉篇·足部》：“䟮，行皃。”</w:t>
        <w:br/>
        <w:br/>
        <w:t>（2）屈缩手脚伏地。《集韻·屋韻》：“䟮，屈手足伏地。”</w:t>
        <w:br/>
        <w:br/>
        <w:t>（3）同“匐”。伏地。《集韻·德韻》：“匐，《説文》：‘伏地也。’或作䟮。”</w:t>
        <w:br/>
        <w:br/>
        <w:t>（二）bó　《集韻》鼻墨切，入德並。</w:t>
        <w:br/>
        <w:br/>
        <w:t>崩。《文選·左思〈吴都賦〉》：“魂褫氣懾而自踢䟮者，應弦飲羽。”*李善*注引*劉逵*曰：“踢、䟮，皆頓伏也。*善*曰：《聲類》曰：‘踢，跌也。’《漢書音義》曰：‘䟮，崩也。’”</w:t>
        <w:br/>
      </w:r>
    </w:p>
    <w:p>
      <w:r>
        <w:t>䟯##䟯</w:t>
        <w:br/>
        <w:br/>
        <w:t>䟯kuò　《廣韻》苦括切，入末溪。</w:t>
        <w:br/>
        <w:br/>
        <w:t>蹵。《玉篇·足部》：“䟯，蹵也。”《廣韻·末韻》：“䟯，蹵䟯。”</w:t>
        <w:br/>
      </w:r>
    </w:p>
    <w:p>
      <w:r>
        <w:t>䟰##䟰</w:t>
        <w:br/>
        <w:br/>
        <w:t>䟰jiǎn　《改併四聲篇海》引《奚韻》古典切。</w:t>
        <w:br/>
        <w:br/>
        <w:t>行貌。《改併四聲篇海·足部》引《奚韻》：“䟰，行皃也。”</w:t>
        <w:br/>
      </w:r>
    </w:p>
    <w:p>
      <w:r>
        <w:t>䟱##䟱</w:t>
        <w:br/>
        <w:br/>
        <w:t>䟱同“迹”。《集韻·㫺韻》：“迹，或作䟱。”</w:t>
        <w:br/>
      </w:r>
    </w:p>
    <w:p>
      <w:r>
        <w:t>䟴##䟴</w:t>
        <w:br/>
        <w:br/>
        <w:t>《説文》：“䟴，動也。从足，辰聲。”</w:t>
        <w:br/>
        <w:br/>
        <w:t>zhèn　《廣韻》章刃切，去震章。諄部。</w:t>
        <w:br/>
        <w:br/>
        <w:t>震动。《説文·足部》：“䟴，動也。”*段玉裁*注：“與《口部》唇、《雨部》震、《手部》振，音義略同。”</w:t>
        <w:br/>
      </w:r>
    </w:p>
    <w:p>
      <w:r>
        <w:t>䟵##䟵</w:t>
        <w:br/>
        <w:br/>
        <w:t>䟵qiú　《廣韻》巨鳩切，平尤羣。</w:t>
        <w:br/>
        <w:br/>
        <w:t>䟵踏。《廣韻·尤韻》：“䟵，䟵蹋也。”《集韻·尤韻》：“䟵，蹋也。”</w:t>
        <w:br/>
      </w:r>
    </w:p>
    <w:p>
      <w:r>
        <w:t>䟶##䟶</w:t>
        <w:br/>
        <w:br/>
        <w:t>䟶（一）zuò　《集韻》祖卧切，去過精。</w:t>
        <w:br/>
        <w:br/>
        <w:t>同“蓌”。《集韻·過韻》：“蓌，詐拜也。介士之拜。或省，亦从足。”《篇海類編·身體類·足部》：“䟶，拜失容；又詐也。與蓌同。”</w:t>
        <w:br/>
        <w:br/>
        <w:t>（二）cuò　《篇海類編》千卧切。</w:t>
        <w:br/>
        <w:br/>
        <w:t>（1）〔𨇽䟶〕见“𨇽”。《集韻·箇韻》：“䟶，𨇽䟶，猶蹭蹬也。”《篇海類編·身體類·足部》：“䟶，𨇽䟶也。”</w:t>
        <w:br/>
        <w:br/>
        <w:t>（2）闪失，疏忽。《古今小説·蔣興哥重會珍珠衫》：“他因年老脚䟶，自家跌死，不干小人之事。”《醒世恒言·陳多壽生死夫妻》：“倘然一個眼䟶，女兒死了時節，空負不義之名，反作一場笑話。”《東周列國志》第十四回：“*紛如*漸漸退步，誤絆石階脚䟶，亦被*連稱*一劍砍倒。”</w:t>
        <w:br/>
      </w:r>
    </w:p>
    <w:p>
      <w:r>
        <w:t>䟷##䟷</w:t>
        <w:br/>
        <w:br/>
        <w:t>䟷（一）chì　《廣韻》丑例切，去祭徹。</w:t>
        <w:br/>
        <w:br/>
        <w:t>（1）跳貌。《方言》卷一：“𨃚、䠛、𧿳，跳也。*楚*曰䟷。”《廣韻·祭韻》：“䟷，躍皃。”</w:t>
        <w:br/>
        <w:br/>
        <w:t>（2）踰。《玉篇·足部》：“䟷，踰也。”</w:t>
        <w:br/>
        <w:br/>
        <w:t>（二）qì　《集韻》去例切，去祭溪。</w:t>
        <w:br/>
        <w:br/>
        <w:t>跛。《集韻·祭韻》：“䟷，跛也。”</w:t>
        <w:br/>
      </w:r>
    </w:p>
    <w:p>
      <w:r>
        <w:t>䟸##䟸</w:t>
        <w:br/>
        <w:br/>
        <w:t>《説文》：“䟸，脛肉也。一曰曲脛也。从足，𢌳聲。讀若逵。”</w:t>
        <w:br/>
        <w:br/>
        <w:t>kuí　《廣韻》渠追切，平脂羣。又居追切。幽部。</w:t>
        <w:br/>
        <w:br/>
        <w:t>（1）小腿肉。《説文·足部》：“䟸，脛肉也。”</w:t>
        <w:br/>
        <w:br/>
        <w:t>（2）曲胫。《説文·足部》：“䟸，曲脛也。”</w:t>
        <w:br/>
        <w:br/>
        <w:t>（3）躂。《廣雅·釋言》：“䟸，𨂨也。”</w:t>
        <w:br/>
        <w:br/>
        <w:t>（4）器足。《廣雅·釋器》：“䟸，柎也。”*王念孫*疏證：“《説文》：‘柎，闌足也。’案：凡器足謂之柎。柎之言跗也，跗，足也。”</w:t>
        <w:br/>
        <w:br/>
        <w:t>（5）跳。《文選·郭璞〈江賦〉》：“鯪鯥䟸跼於垠隒，獱獺睒瞲乎厱空。”*李善*注：“《埤蒼》曰：‘䟸、蹷，跳也。’”</w:t>
        <w:br/>
      </w:r>
    </w:p>
    <w:p>
      <w:r>
        <w:t>䟹##䟹</w:t>
        <w:br/>
        <w:br/>
        <w:t>䟹liè　《廣韻》力輟切，入薛來。</w:t>
        <w:br/>
        <w:br/>
        <w:t>〔䟹蹶〕也作“蹶䟹”。跳越；跳踉貌。《玉篇·足部》：“䟹，踰也。”《廣韻·薛韻》：“䟹，蹶䟹，跳踉皃。出《字統》。”</w:t>
        <w:br/>
      </w:r>
    </w:p>
    <w:p>
      <w:r>
        <w:t>䟺##䟺</w:t>
        <w:br/>
        <w:br/>
        <w:t>《説文》：“䟺，步行獵跋也。从足，貝聲。”</w:t>
        <w:br/>
        <w:br/>
        <w:t>（一）bèi　《廣韻》博蓋切，去泰幫。月部。</w:t>
        <w:br/>
        <w:br/>
        <w:t>（1）步行时两足箕张，走不快。《説文·足部》：“䟺，步行獵跋也。”*王筠*釋例：“恐此注當作步行獵䟺也……吾鄉謂兩足箕張為剌癶，婦孺則言獵䟺。”</w:t>
        <w:br/>
        <w:br/>
        <w:t>（2）同“狽”。传说中的一种兽名。似狼，前腿特短，需依附于狼才能行动。《集韻·夳韻》：“䟺，通作狽。”*清**畢沅*《經典文字辨證書·足部》：“䟺，正；狽，俗。狼狽。”</w:t>
        <w:br/>
        <w:br/>
        <w:t>（二）pèi　㊀《廣韻》蒲蓋切，去泰並。</w:t>
        <w:br/>
        <w:br/>
        <w:t>〔賴䟺〕也作“䠭䟺”。行不正。《廣韻·泰韻》：“䟺，賴䟺，行不正也。”《集韻·夳韻》：“䟺，䠭䟺，行不正。”</w:t>
        <w:br/>
        <w:br/>
        <w:t>㊁《集韻》普蓋切，去泰滂。</w:t>
        <w:br/>
        <w:br/>
        <w:t>急行貌。《集韻·夳韻》：“䟺，急行皃。”</w:t>
        <w:br/>
      </w:r>
    </w:p>
    <w:p>
      <w:r>
        <w:t>䟻##䟻</w:t>
        <w:br/>
        <w:br/>
        <w:t>䟻（一）dù　《集韻》徒故切，去暮定。</w:t>
        <w:br/>
        <w:br/>
        <w:t>（1）赤脚。《玉篇·足部》：“䟻，足不履。”《正字通·足部》：“䟻，俗字。舊註：足不履。義與徒、跣同。”</w:t>
        <w:br/>
        <w:br/>
        <w:t>（2）赤脚步行。《集韻·莫韻》：“䟻，行不履也。”</w:t>
        <w:br/>
        <w:br/>
        <w:t>（二）zhà　《集韻》宅下切，上馬澄。</w:t>
        <w:br/>
        <w:br/>
        <w:t>〔䟻跒〕行不进。《集韻·馬韻》：“䟻，䟻跒，行不進。”</w:t>
        <w:br/>
      </w:r>
    </w:p>
    <w:p>
      <w:r>
        <w:t>䟼##䟼</w:t>
        <w:br/>
        <w:br/>
        <w:t>⁸䟼wǔ　《集韻》罔甫切，上麌微。</w:t>
        <w:br/>
        <w:br/>
        <w:t>（1）足迹。也作“武”。《集韻·噳韻》：“䟼，《博雅》跡也。”《正字通·足部》：“䟼，俗字。經史通作武。”*唐**明濬*《答柳博士書并頌》：“緝頽綱者接䟼，維絶紐者肩隨。”</w:t>
        <w:br/>
        <w:br/>
        <w:t>（2）踩；踩在上面。《龍龕手鑑·足部》：“䟼，踐也，履也。”</w:t>
        <w:br/>
      </w:r>
    </w:p>
    <w:p>
      <w:r>
        <w:t>䟽##䟽</w:t>
        <w:br/>
        <w:br/>
        <w:t>同“疏”。《玉篇·𠫓部》：“䟽，稀也。”按：《説文·𠫓部》字作“疏”。《詩·大雅·緜》：“予曰有䟽附，予曰有先後。”《戰國策·趙策一》：“*趙襄子*召*張孟談*而告之曰：‘夫*知伯*之為人，陽親而陰䟽，三使*韓**魏*而寡人弗與焉，其移兵寡人必矣。’”按：今本均作“疏”。详见“疏”。</w:t>
        <w:br/>
      </w:r>
    </w:p>
    <w:p>
      <w:r>
        <w:t>䟾##䟾</w:t>
        <w:br/>
        <w:br/>
        <w:t>䟾（一）zhuó　《廣韻》陟劣切，入薛知。</w:t>
        <w:br/>
        <w:br/>
        <w:t>跳。《廣雅·釋詁二》：“䟾，跳也。”《直音篇·足部》：“䟾，跳行。”*明**劉基*《閤門使劉仲璟遇恩録附長史傳》：“會天大雪，公夜半渡*盧溝河*，冰陷馬斃，公䟾冰躋岸。”</w:t>
        <w:br/>
        <w:br/>
        <w:t>（二）jué　《集韻》紀劣切，入薛見。</w:t>
        <w:br/>
        <w:br/>
        <w:t>同“䞵”。小跳。《集韻·薛韻》：“䞵，小跳也。或从足。”《字彙·足部》：“䟾，同䞵。”</w:t>
        <w:br/>
      </w:r>
    </w:p>
    <w:p>
      <w:r>
        <w:t>䟿##䟿</w:t>
        <w:br/>
        <w:br/>
        <w:t>䟿lù　《廣韻》力玉切，入燭來。又《集韻》盧谷切。</w:t>
        <w:br/>
        <w:br/>
        <w:t>（1）恭。《廣韻·燭韻》：“䟿，恭䟿也。”《集韻·燭韻》：“䟿，恭也。”</w:t>
        <w:br/>
        <w:br/>
        <w:t>（2）同“蹗”。行貌。《玉篇·足部》：“蹗，行也。䟿，同蹗。”《集韻·屋韻》：“蹗，行皃，或作䟿。”</w:t>
        <w:br/>
      </w:r>
    </w:p>
    <w:p>
      <w:r>
        <w:t>䠀##䠀</w:t>
        <w:br/>
        <w:br/>
        <w:t>䠀（一）chǎng　《集韻》齒兩切，上養昌。</w:t>
        <w:br/>
        <w:br/>
        <w:t>踞。《玉篇·足部》：“䠀，踞也。”</w:t>
        <w:br/>
        <w:br/>
        <w:t>（二）tāng</w:t>
        <w:br/>
        <w:br/>
        <w:t>同“趟”。*杨朔*《三千里江山》第八段：“当时*姚长庚*正领人连夜抢修铁路，整宿不断看见*中**朝*人民部队往北闪，脚下䠀起好大尘土，好似一片灰雾，漫着大路。”*沈西蒙*、*顾宝璋*《南征北战》：“两匹马从北岸驰来，䠀水过河激起水花，朝*高营长*奔来。”*周立波*《〈暴风骤雨〉创作经过》：“农民都知道，把地种上，要勤于铲䠀，人勤地不赖。”</w:t>
        <w:br/>
        <w:br/>
        <w:t>（三）tàng</w:t>
        <w:br/>
        <w:br/>
        <w:t>同“趟”。量词。《官场维新记》第十二回：“*袁伯珍*得了这个差使，知道是得亲到各州县去走一䠀的，便到辕门上去谢了委。”</w:t>
        <w:br/>
      </w:r>
    </w:p>
    <w:p>
      <w:r>
        <w:t>䠁##䠁</w:t>
        <w:br/>
        <w:br/>
        <w:t>䠁同“躋”。《集韻·齊韻》：“躋，或作䠁。”《字彙·足部》：“䠁，同躋。”</w:t>
        <w:br/>
      </w:r>
    </w:p>
    <w:p>
      <w:r>
        <w:t>䠂##䠂</w:t>
        <w:br/>
        <w:br/>
        <w:t>䠂同“楚”。《字彙·足部》：“䠂，即楚字。”《正字通·足部》：“䠂，舊註即楚字。按：从足者俗書也。”《李翕析里橋郙閣頌》：“沈没洪淵，酷烈為禍。自古迄今，莫不創䠂。”*宋**朱熹*《書蔡元定刻》：“*紫陽*先生墨跡，原刻在*䠂常㥁*。”</w:t>
        <w:br/>
      </w:r>
    </w:p>
    <w:p>
      <w:r>
        <w:t>䠃##䠃</w:t>
        <w:br/>
        <w:br/>
        <w:t>䠃liǎng　《篇海類編》良蔣切。</w:t>
        <w:br/>
        <w:br/>
        <w:t>足踞。《篇海類編·身體類·足部》：“䠃，足踞也。”</w:t>
        <w:br/>
      </w:r>
    </w:p>
    <w:p>
      <w:r>
        <w:t>䠄##䠄</w:t>
        <w:br/>
        <w:br/>
        <w:t>䠄tiǎn　《廣韻》他典切，上銑透。</w:t>
        <w:br/>
        <w:br/>
        <w:t>（1）行迹。《廣韻·銑韻》：“䠄，行迹。”</w:t>
        <w:br/>
        <w:br/>
        <w:t>（2）行貌。《集韻·銑韻》：“䠄，行皃。”</w:t>
        <w:br/>
        <w:br/>
        <w:t>（3）足病。《俗書刊誤·俗用雜字》：“足病曰䠄。”</w:t>
        <w:br/>
      </w:r>
    </w:p>
    <w:p>
      <w:r>
        <w:t>䠅##䠅</w:t>
        <w:br/>
        <w:br/>
        <w:t>《説文》：“䠅，瘃足也。从足，囷聲。”*徐鍇*繫傳作“𨁉”。*段玉裁*注：“囷聲，*鍇*本作困聲，非。古音由斂而侈，囷聲字多轉入䰟韻。”</w:t>
        <w:br/>
        <w:br/>
        <w:t>kǔn　《集韻》苦本切，上混溪。諄部。</w:t>
        <w:br/>
        <w:br/>
        <w:t>手足皮肤因受寒而皲裂。也作“皸”。《説文·足部》：“䠅，瘃足也。”*徐鍇*繫傳：“足遇寒裂曰瘃。”*段玉裁*注：“《疒部》曰：‘瘃中寒腫覈也。’據《趙充國傳》，手足皆有皸瘃之患。此字從足，故訓為瘃足。”*朱駿聲*通訓定聲：“䠅，字亦作皸。”</w:t>
        <w:br/>
      </w:r>
    </w:p>
    <w:p>
      <w:r>
        <w:t>䠆##䠆</w:t>
        <w:br/>
        <w:br/>
        <w:t>䠆cháng　《廣韻》直良切，平陽澄。</w:t>
        <w:br/>
        <w:br/>
        <w:t>〔䠆𨂣〕跪拜。《方言》卷七：“䠆𨂣，立也。東*齊**海**岱*北*燕*之郊，跪謂之䠆𨂣。”*郭璞*注：“今*東都*人亦呼長跽為䠆𨂣。”《廣雅·釋詁三》：“䠆𨂣，𢷎也。”*王念孫*疏證：“《衆經音義》卷二十四云：‘今*江*南謂屈膝立為䠆跪。’《説文》：‘跪，拜也。’拜與𢷎同。”*林纾*《感秋赋》：“余宁敝肠狗态以谄俗兮，甘䠆𨂣而自卑。”</w:t>
        <w:br/>
      </w:r>
    </w:p>
    <w:p>
      <w:r>
        <w:t>䠇##䠇</w:t>
        <w:br/>
        <w:br/>
        <w:t>䠇jué　《廣韻》九勿切，入物見。又衢勿切。</w:t>
        <w:br/>
        <w:br/>
        <w:t>（1）足有力貌。《方言》卷六：“䠇，力也。東*齊*曰䠇。”*郭璞*注：“律䠇，多力貌。”《玉篇·足部》：“䠇，足多力。”</w:t>
        <w:br/>
        <w:br/>
        <w:t>（2）足䠇地。《唐寫切韻殘本·物韻》：“䠇，足䠇地。”</w:t>
        <w:br/>
      </w:r>
    </w:p>
    <w:p>
      <w:r>
        <w:t>䠈##䠈</w:t>
        <w:br/>
        <w:br/>
        <w:t>䠈tú　《廣韻》他骨切，入没透。</w:t>
        <w:br/>
        <w:br/>
        <w:t>（1）〔𨁸䠈〕也作“䠈𨁸”。行不进。《廣韻·没韻》：“䠈，𨁸䠈，前不進也。”《類篇·足部》：“䠈，䠈𨁸，行不進也。”</w:t>
        <w:br/>
        <w:br/>
        <w:t>（2）践踏。《玉篇·足部》：“䠈，蹂也。”《篇海類編·身體類·足部》：“䠈，蹂也。一曰踐也。”</w:t>
        <w:br/>
      </w:r>
    </w:p>
    <w:p>
      <w:r>
        <w:t>䠉##䠉</w:t>
        <w:br/>
        <w:br/>
        <w:t>䠉huàn　《集韻》胡玩切，去换匣。</w:t>
        <w:br/>
        <w:br/>
        <w:t>（1）同“逭”。逃。《集韻·换韻》：“逭，《説文》‘逃也’。亦从足。”《篇海類編·身體類·足部》：“䠉，與逭同。”</w:t>
        <w:br/>
        <w:br/>
        <w:t>（2）迭。《改併四聲篇海·足部》引《餘文》：“䠉，迭也。”</w:t>
        <w:br/>
        <w:br/>
        <w:t>（3）转。《改併四聲篇海·足部》引《餘文》：“䠉，轉也。”</w:t>
        <w:br/>
        <w:br/>
        <w:t>（4）步。《改併四聲篇海·足部》引《餘文》：“䠉，步也。”</w:t>
        <w:br/>
        <w:br/>
        <w:t>（5）周。《改併四聲篇海·足部》引《餘文》：“䠉，周也。”</w:t>
        <w:br/>
      </w:r>
    </w:p>
    <w:p>
      <w:r>
        <w:t>䠊##䠊</w:t>
        <w:br/>
        <w:br/>
        <w:t>《説文》：“䠊，跀也。从足，非聲。讀若匪。”</w:t>
        <w:br/>
        <w:br/>
        <w:t>fèi　《廣韻》扶沸切，去未奉。微部。</w:t>
        <w:br/>
        <w:br/>
        <w:t>同“剕”。古代断足的刑罚。《爾雅·釋言》：“䠊，刖也。”*郭璞*注：“斷足。”*邢昺*疏：“䠊，一名刖，斷足刑也。”《説文·足部》：“䠊，跀也。”*段玉裁*注：“字亦作剕。”《玉篇·足部》：“䠊，刖足也。《書》曰：‘䠊辟疑赦，其罰倍差。’亦作剕。”*宋**梅堯臣*《吴長文紫微見過》：“方將事請見，瘡足痛若䠊。”</w:t>
        <w:br/>
      </w:r>
    </w:p>
    <w:p>
      <w:r>
        <w:t>䠋##䠋</w:t>
        <w:br/>
        <w:br/>
        <w:t>䠋（一）bì　《集韻》部弭切，上紙並。又篇夷切，蒲眠切。</w:t>
        <w:br/>
        <w:br/>
        <w:t>（1）钟形体下部大。《集韻·脂韻》：“䠋，鐘形下廣也。”《周禮·春官·典同》“凡聲，高聲䃂”*漢**鄭玄*注引*鄭司農*云：“鍾形下當䠋。”</w:t>
        <w:br/>
        <w:br/>
        <w:t>（2）同“髀”。股。《玉篇·足部》：“䠋，古髀字，股外也。”《集韻·旨韻》：“髀，《説文》：‘股也。’或作足。”</w:t>
        <w:br/>
        <w:br/>
        <w:t>（二）bāi　《集韻》蘗佳切，平佳幫。</w:t>
        <w:br/>
        <w:br/>
        <w:t>〔蹟䠋〕行缭戾。《集韻·佳韻》：“䠋，蹟䠋，行繚戾也。”</w:t>
        <w:br/>
      </w:r>
    </w:p>
    <w:p>
      <w:r>
        <w:t>䠍##䠍</w:t>
        <w:br/>
        <w:br/>
        <w:t>《説文》：“䠍，足所履也。从足，叚聲。”</w:t>
        <w:br/>
        <w:br/>
        <w:t>（一）xiā　《廣韻》胡加切，平麻匣。魚部。</w:t>
        <w:br/>
        <w:br/>
        <w:t>（1）足所履。《説文·足部》：“䠍，足所履也。”</w:t>
        <w:br/>
        <w:br/>
        <w:t>（2）脚下。《廣韻·麻韻》：“䠍，腳下。”《龍龕手鑑·足部》：“䠍，脚下也。”</w:t>
        <w:br/>
        <w:br/>
        <w:t>（二）qiá（又读qié）　《蜀語》其遮切。</w:t>
        <w:br/>
        <w:br/>
        <w:t>方言。跨步。*李劼人*《大波》第二部第八章：“百多里路，你默倒像在*成都省*穿街过巷，几步就䠍拢了么？”自注：“䠍，《蜀语》云：‘急行曰大步䠍。’其实䠍即行义，不分大步小步，同时倒还有‘跨’字意义，如言䠍门限，即跨过门限是也。”又第三部第三章：“只好装做没听见，几步䠍出*三圣巷*口。”</w:t>
        <w:br/>
      </w:r>
    </w:p>
    <w:p>
      <w:r>
        <w:t>䠎##䠎</w:t>
        <w:br/>
        <w:br/>
        <w:t>䠎wò　《集韻》乙角切，入覺影。</w:t>
        <w:br/>
        <w:br/>
        <w:t>〔䠎𪘏〕也作“齷𪘏”、“齷齪”。1.迫。《集韻·覺韻》：“齷，齷䠎，迫也。或从足。”*方成珪*考正：“𪘏☀䠎，據《類篇》正。”《類篇·足部》：“䠎，䠎𪘏，迫也。”又齿相近。《篇海類編·身體類·足部》：“䠎，䠎𪘏，齒相近。亦作齷齪。”2.小貌。《類篇·足部》：“䠎，䠎𪘏，小皃。”</w:t>
        <w:br/>
      </w:r>
    </w:p>
    <w:p>
      <w:r>
        <w:t>䠏##䠏</w:t>
        <w:br/>
        <w:br/>
        <w:t>䠏（一）jì　《集韻》其季切，去至羣。</w:t>
        <w:br/>
        <w:br/>
        <w:t>足。《玉篇·足部》：“䠏，足。”</w:t>
        <w:br/>
        <w:br/>
        <w:t>（二）kuí　《集韻》渠☀切，平脂羣。</w:t>
        <w:br/>
        <w:br/>
        <w:t>同“䟸”。1.小腿肉。《集韻·脂韻》：“䟸，《説文》：‘脛肉也。’或从癸。”2.曲胫。《集韻·脂韻》：“䠏，曲脛。”《篇海類編·身體類·足部》：“䠏，與䟸同，左脛曲。”</w:t>
        <w:br/>
      </w:r>
    </w:p>
    <w:p>
      <w:r>
        <w:t>䠐##䠐</w:t>
        <w:br/>
        <w:br/>
        <w:t>䠐qù　㊀《廣韻》苦鶪切，入錫溪。</w:t>
        <w:br/>
        <w:br/>
        <w:t>踞貌。《玉篇·足部》：“䠐，踞皃。”《集韻·錫韻》：“䠐，踞也。”</w:t>
        <w:br/>
        <w:br/>
        <w:t>㊁《集韻》弃役切，入昔溪。</w:t>
        <w:br/>
        <w:br/>
        <w:t>〔踧䠐〕屈伸貌。《類篇·足部》：“䠐，踧䠐，屈申皃。”</w:t>
        <w:br/>
      </w:r>
    </w:p>
    <w:p>
      <w:r>
        <w:t>䠑##䠑</w:t>
        <w:br/>
        <w:br/>
        <w:t>䠑（一）kuǐ　《廣韻》丘弭切，上紙溪。</w:t>
        <w:br/>
        <w:br/>
        <w:t>〔䠑踽〕开足貌。《廣韻·紙韻》：“䠑，䠑踽，開足之皃。”</w:t>
        <w:br/>
        <w:br/>
        <w:t>（二）kuí　《集韻》傾畦切，平齊溪。</w:t>
        <w:br/>
        <w:br/>
        <w:t>〔䠑踽〕抟物貌。《集韻·齊韻》：“䠑，䠑踽，搏物皃。”*方成珪*考正：“《類篇》搏作摶。”</w:t>
        <w:br/>
        <w:br/>
        <w:t>（三）wěi　《集韻》五委切，上紙疑。</w:t>
        <w:br/>
        <w:br/>
        <w:t>开脚行貌。《集韻·紙韻》：“䠑，開足行皃。”</w:t>
        <w:br/>
      </w:r>
    </w:p>
    <w:p>
      <w:r>
        <w:t>䠒##䠒</w:t>
        <w:br/>
        <w:br/>
        <w:t>䠒hú　《集韻》洪孤切，平模匣。</w:t>
        <w:br/>
        <w:br/>
        <w:t>〔䠒跪〕1.古代少数民族一种屈膝的礼节。《集韻·模韻》：“䠒，䠒跪，夷人屈節禮。”*方成珪*考正：“厀☀節。據*宋*本及《類篇》正。”2.屈膝。《目連變文》：“爾時其父長者，聞説情懷，䠒跪尊前，迴答所以。”又《破魔變文》：“魔女三人，變却*姮娥*之貌，自慚醜陋之軀，羞見天宫，求歸不得。遂即佛前䠒跪，啓請再三。”</w:t>
        <w:br/>
      </w:r>
    </w:p>
    <w:p>
      <w:r>
        <w:t>䠓##䠓</w:t>
        <w:br/>
        <w:br/>
        <w:t>䠓（一）qiū　《集韻》雌由切，平尤清。</w:t>
        <w:br/>
        <w:br/>
        <w:t>（1）同“趥”。1.行貌。《玉篇·足部》：“䠓，行皃。”《集韻·尤韻》：“趥，《説文》：‘行皃。’或从足。”2.伏地行走。*明**焦竑*《俗書刊誤·俗用雜字》：“伏地而行曰趥，一作䠓。”</w:t>
        <w:br/>
        <w:br/>
        <w:t>（2）足病。《篇海類編·身體類·足部》：“䠓，足病。”</w:t>
        <w:br/>
        <w:br/>
        <w:t>（3）蹴踏。也作“鰌”。《莊子·秋水》“然而指我則勝我，鰌我亦勝我”*唐**成玄英*疏：“以脚䠓踏於風，風亦不能折脚。”*陸德明*釋文：“鰌，音秋。*李*云：藉也。藉則削也。本又作䠓。”</w:t>
        <w:br/>
        <w:br/>
        <w:t>（二）cù　《集韻》七六切，入屋清。又子六切。</w:t>
        <w:br/>
        <w:br/>
        <w:t>迫。也作“䠞”。《集韻·屋韻》：“䠓，迫也。亦書作䠞。”《洪武正韻·屋韻》：“䠓，驅迫之也。”*明**趙南星*《明故兵部尚書東泉石公墓誌銘》：“而倭䠓*朝鮮*，國王逃去，告急於我朝，議出兵救之。”</w:t>
        <w:br/>
      </w:r>
    </w:p>
    <w:p>
      <w:r>
        <w:t>䠔##䠔</w:t>
        <w:br/>
        <w:br/>
        <w:t>䠔suì　《龍龕手鑑》音遂。</w:t>
        <w:br/>
        <w:br/>
        <w:t>深。《龍龕手鑑·足部》：“䠔，深也。”</w:t>
        <w:br/>
      </w:r>
    </w:p>
    <w:p>
      <w:r>
        <w:t>䠕##䠕</w:t>
        <w:br/>
        <w:br/>
        <w:t>䠕cāi　《玉篇》千來切。</w:t>
        <w:br/>
        <w:br/>
        <w:t>（1）践升。《玉篇·足部》：“䠕，踐升也。”</w:t>
        <w:br/>
        <w:br/>
        <w:t>（2）急行貌。《字彙·足部》：“䠕，急行貌。”</w:t>
        <w:br/>
        <w:br/>
        <w:t>（3）踩。*明**楊漣*《書嶽神廟壁文》：“可笑讀書作官人，於國家大體緊關之際，只當唯諾從人，作*秦**越*之視，為兩䠕之船。”《金瓶梅》第二十一回：“我搊你去，倒把我一隻脚𨃓在雪裏，把人的鞋也䠕泥了。”*清**蒲松齡*《禳妒咒》第三回：“脚兒䠕在肩膀上，叫聲妮子，要立住壯。一個觔斗，只怕跌的殘生喪！”</w:t>
        <w:br/>
      </w:r>
    </w:p>
    <w:p>
      <w:r>
        <w:t>䠗##䠗</w:t>
        <w:br/>
        <w:br/>
        <w:t>䠗（一）qiù　《廣韻》丘謬切，去幼溪。又《集韻》牛救切。</w:t>
        <w:br/>
        <w:br/>
        <w:t>（1）〔𧾻䠗〕行不正。《玉篇·足部》：“䠗，足𧾻䠗也。”《集韻·幼韻》：“䠗，𧾻䠗，行不正也。”</w:t>
        <w:br/>
        <w:br/>
        <w:t>（2）跛行。《集韻·宥韻》：“䠗，跛行也。”</w:t>
        <w:br/>
        <w:br/>
        <w:t>（二）xiòng　《廣韻》香仲切，去送曉。</w:t>
        <w:br/>
        <w:br/>
        <w:t>（1）跳貌。《廣韻·送韻》：“䠗，跳皃。”</w:t>
        <w:br/>
        <w:br/>
        <w:t>（2）同“𧽒”。《集韻·送韻》：“𧽒，《説文》：‘行也。’一曰䠢𧽒。或从足。”</w:t>
        <w:br/>
      </w:r>
    </w:p>
    <w:p>
      <w:r>
        <w:t>䠘##䠘</w:t>
        <w:br/>
        <w:br/>
        <w:t>䠘pì　《廣韻》匹詣切，去霽滂。</w:t>
        <w:br/>
        <w:br/>
        <w:t>（1）踦。《廣雅·釋言》：“䠘，踦也。”</w:t>
        <w:br/>
        <w:br/>
        <w:t>（2）偶。《玉篇·足部》：“䠘，偶也。”</w:t>
        <w:br/>
      </w:r>
    </w:p>
    <w:p>
      <w:r>
        <w:t>䠙##䠙</w:t>
        <w:br/>
        <w:br/>
        <w:t>䠙páng　《廣韻》步光切，平唐並。</w:t>
        <w:br/>
        <w:br/>
        <w:t>〔踉䠙〕见“踉”。</w:t>
        <w:br/>
      </w:r>
    </w:p>
    <w:p>
      <w:r>
        <w:t>䠚##䠚</w:t>
        <w:br/>
        <w:br/>
        <w:t>䠚（一）wà　《廣韻》烏㕦切，去禡影。</w:t>
        <w:br/>
        <w:br/>
        <w:t>〔䠚蹃〕踏地用力貌。《廣韻·禡韻》：“䠚，䠚蹃，踏地用力。”《集韻·禡韻》：“䠚，䠚蹃，距地用力。”《改併四聲篇海·足部》引《餘文》：“䠚，䠚蹃，踏地用力皃。”</w:t>
        <w:br/>
        <w:br/>
        <w:t>（二）wǎ　《集韻》烏瓦切，上馬影。</w:t>
        <w:br/>
        <w:br/>
        <w:t>（1）〔䠚跨〕1.行貌。《集韻·蟹韻》：“跨，䠚跨。行皃。”又《馬韻》：“跨，䠚跨，行不進皃。”2.行不正。《類篇·足部》：“䠚，䠚跨，行不正。”</w:t>
        <w:br/>
        <w:br/>
        <w:t>（2）挪蹭。《西遊記》第二十六回：“那獃子䠚出門，瞅着*福星*，眼不轉睛的發狠。”</w:t>
        <w:br/>
      </w:r>
    </w:p>
    <w:p>
      <w:r>
        <w:t>䠛##䠛</w:t>
        <w:br/>
        <w:br/>
        <w:t>《説文》：“䠛，跳也。从足，䍃聲。”</w:t>
        <w:br/>
        <w:br/>
        <w:t>yáo　《廣韻》餘昭切，平宵以。宵部。</w:t>
        <w:br/>
        <w:br/>
        <w:t>跳。《方言》卷一：“䠛，跳也。*陳*、*鄭*之間曰䠛。”《説文·足部》：“䠛，跳也。”</w:t>
        <w:br/>
      </w:r>
    </w:p>
    <w:p>
      <w:r>
        <w:t>䠜##䠜</w:t>
        <w:br/>
        <w:br/>
        <w:t>䠜（一）róng　《集韻》如容切，平鍾日。</w:t>
        <w:br/>
        <w:br/>
        <w:t>行貌。《集韻·鍾韻》：“䠜，行皃。”</w:t>
        <w:br/>
        <w:br/>
        <w:t>（二）rǒng　《集韻》乳勇切，上腫日。</w:t>
        <w:br/>
        <w:br/>
        <w:t>同“𨒆”。《集韻·腫韻》：“𨒆，行也。或作䠜。”</w:t>
        <w:br/>
      </w:r>
    </w:p>
    <w:p>
      <w:r>
        <w:t>䠝##䠝</w:t>
        <w:br/>
        <w:br/>
        <w:t>䠝xūn　《康熙字典》引《篇韻》音塤。又《字彙補》居履切。</w:t>
        <w:br/>
        <w:br/>
        <w:t>立。《字彙補·足部》：“䠝，立也。”《康熙字典·足部》引《篇韻》：“䠝，立也。”</w:t>
        <w:br/>
      </w:r>
    </w:p>
    <w:p>
      <w:r>
        <w:t>䠞##䠞</w:t>
        <w:br/>
        <w:br/>
        <w:t>䠞同“蹙”。《廣雅·釋詁三》：“䠞，縮也。”《集韻·屋韻》：“蹙，亦書作䠞。”《左傳·成公十六年》：“國䠞王傷，不敗何待？”*唐**柳宗元*《河間傳》：“聞*河間*之名，則掩鼻䠞頞，皆不欲道也。”《舊五代史·唐書·李嗣昭傳》：“今獨守危城，兵亡地䠞。”</w:t>
        <w:br/>
      </w:r>
    </w:p>
    <w:p>
      <w:r>
        <w:t>䠟##䠟</w:t>
        <w:br/>
        <w:br/>
        <w:t>《説文》：“䠟，䠟足也。从足，執聲。”*于省吾*《甲骨文字釋林》：“（甲骨文）羍字本象施于手腕的械形。”*叶玉森*《殷虚書契前編集釋》：“余釋䠟，象械其趾。”</w:t>
        <w:br/>
        <w:br/>
        <w:t>dié　《廣韻》徒協切，入帖定。緝部。</w:t>
        <w:br/>
        <w:br/>
        <w:t>（1）绊足。《説文·足部》：“䠟，䠟足也。”*桂馥*義證：“䠟足也者，䠟當為縶。”</w:t>
        <w:br/>
        <w:br/>
        <w:t>（2）小步。《集韻·帖韻》：“䠟，小步。”</w:t>
        <w:br/>
      </w:r>
    </w:p>
    <w:p>
      <w:r>
        <w:t>䠠##䠠</w:t>
        <w:br/>
        <w:br/>
        <w:t>䠠（一）chì　《集韻》丑例切，去祭徹。</w:t>
        <w:br/>
        <w:br/>
        <w:t>（1）去。《春秋運斗樞》：“黄龍五采負圖出，置*舜*前，䠠入水而前去。”*宋均*注：“䠠，去也。”*宋**羅泌*《路史·後紀十二·夏后氏》“於是上觀於*河*，*河*精授圖”*宋**羅苹*注：“（*河*精）授臣《河圖》，䠠入淵。”</w:t>
        <w:br/>
        <w:br/>
        <w:t>（2）同“踅”。一足行。《集韻·祭韻》：“踅，一足行也。或从帶。”</w:t>
        <w:br/>
        <w:br/>
        <w:t>（3）同“逝”。*唐**玄應*《一切經音義》卷三：“䠠，*郭*訓《古文奇字》以為古文逝字。”</w:t>
        <w:br/>
        <w:br/>
        <w:t>（4）用同“滯（zhì）”。《六書故·人九》：“䠠，與滯通。”*唐**玄應*《一切經音義》卷三：“須䠠天，《中陰經》作‘須滯天’。”</w:t>
        <w:br/>
        <w:br/>
        <w:t>（二）dài　《廣韻》都計切，去霽端。又《集韻》當蓋切。</w:t>
        <w:br/>
        <w:br/>
        <w:t>姓。《集韻·夳韻》：“䠠，姓也。*王莽*時有中常侍*䠠惲*。”《漢書·王莽傳下》：“事發覺，*莽*使中常侍*䠠惲*責問*妨*，並以責*興*，皆自殺。”</w:t>
        <w:br/>
      </w:r>
    </w:p>
    <w:p>
      <w:r>
        <w:t>䠡##䠡</w:t>
        <w:br/>
        <w:br/>
        <w:t>䠡（一）cuó　《廣韻》昨何切，平歌從。</w:t>
        <w:br/>
        <w:br/>
        <w:t>足踏声。《玉篇·足部》：“䠡，足蹋聲也。”《直音篇·足部》：“䠡，蹋聲。”又踏。《廣韻·歌韻》：“䠡，蹋也。”</w:t>
        <w:br/>
        <w:br/>
        <w:t>（二）chá　《集韻》鋤加切，平麻崇。</w:t>
        <w:br/>
        <w:br/>
        <w:t>行失序。《集韻·麻韻》：“䠡，行失序。”1.跪。《水滸全傳》第一百零八回：“*山士奇*挺槍刺中*衛鶴*的戰馬後腿，那馬後蹄䠡將下去，把*衛鶴*閃下馬來。”2.方言。堵塞。*白宛如*《北京方言本字考》：“（1）道路因人马车辆杂乱而堵塞：大路上赶集的人太多，䠡住了，走不过去。（2）因乱堆杂物而堵住通道或故意封住门道，过道儿：把这儿先䠡住，不许走人。”</w:t>
        <w:br/>
      </w:r>
    </w:p>
    <w:p>
      <w:r>
        <w:t>䠢##䠢</w:t>
        <w:br/>
        <w:br/>
        <w:t>䠢mèng　《廣韻》莫鳳切，去送明。</w:t>
        <w:br/>
        <w:br/>
        <w:t>（1）〔䠢𧽒〕1.疲行貌。《玉篇·足部》：“䠢，䠢𧽒，疲行皃。”《集韻·送韻》：“䠢，䠢𧽒，疲也。”2.极行。《集韻·送韻》：“䠢，䠢𧽒，極行也。”</w:t>
        <w:br/>
        <w:br/>
        <w:t>（2）跛行。《篇海類編·身體類·足部》：“䠢，跛行。”</w:t>
        <w:br/>
      </w:r>
    </w:p>
    <w:p>
      <w:r>
        <w:t>䠣##䠣</w:t>
        <w:br/>
        <w:br/>
        <w:t>同“𦌔”。《説文·网部》：“𦌔，网也。从网，巽聲。䠣，《逸周書》曰：‘不卵不䠣以成鳥獸。’𦌔者，𦌾獸足也。故或从足。”《廣韻·線韻》：“𦌔，罥獸足網。䠣，同𦌔。”《字彙·足部》：“䠣，同𦌔。”</w:t>
        <w:br/>
      </w:r>
    </w:p>
    <w:p>
      <w:r>
        <w:t>䠤##䠤</w:t>
        <w:br/>
        <w:br/>
        <w:t>䠤（一）duǒ　《集韻》典可切，上哿端。</w:t>
        <w:br/>
        <w:br/>
        <w:t>〔䠤䠤〕小儿行貌。《集韻·哿韻》：“䠤，䠤䠤，小兒行態。”《篇海類編·身體類·足部》：“䠤，䠤䠤，小兒行皃。”</w:t>
        <w:br/>
        <w:br/>
        <w:t>（二）duò　《集韻》丁賀切，去箇端。</w:t>
        <w:br/>
        <w:br/>
        <w:t>僵仆。《集韻·箇韻》：“䠤，踣也。”</w:t>
        <w:br/>
      </w:r>
    </w:p>
    <w:p>
      <w:r>
        <w:t>䠥##䠥</w:t>
        <w:br/>
        <w:br/>
        <w:t>䠥同“蹩”。《集韻·屑韻》：“䠥，或書作蹩。”《字彙·足部》：“䠥，同蹩。”*漢**張衡*《南都賦》：“䠥𨇨蹁躚。”《晋書·夏侯湛傳》：“豈肯䠥𨇨鄙事，取才進人。”*明**劉基*《郁離子·夢騎》：“馬見青而風，嘶而馳，駜然而驤，䠥然而若鳧。”</w:t>
        <w:br/>
      </w:r>
    </w:p>
    <w:p>
      <w:r>
        <w:t>䠦##䠦</w:t>
        <w:br/>
        <w:br/>
        <w:t>䠦同“躓”。《龍龕手鑑·足部》：“䠦”，“躓”的俗字。</w:t>
        <w:br/>
      </w:r>
    </w:p>
    <w:p>
      <w:r>
        <w:t>䠧##䠧</w:t>
        <w:br/>
        <w:br/>
        <w:t>《説文》：“䠧，歭䠧，不前也。从足，屠聲。”</w:t>
        <w:br/>
        <w:br/>
        <w:t>chú　《廣韻》宅加切，平麻澄。又《集韻》陳如切。魚部。</w:t>
        <w:br/>
        <w:br/>
        <w:t>（1）〔歭䠧〕见“歭（chí）”。</w:t>
        <w:br/>
        <w:br/>
        <w:t>（2）止，停止。《廣雅·釋詁三》：“䠧，止也。”《篇海類編·身體類·足部》：“䠧，止不前也。”</w:t>
        <w:br/>
      </w:r>
    </w:p>
    <w:p>
      <w:r>
        <w:t>䠨##䠨</w:t>
        <w:br/>
        <w:br/>
        <w:t>䠨chàn　《廣韻》昌豔切，去豔昌。</w:t>
        <w:br/>
        <w:br/>
        <w:t>马急行。《玉篇·足部》：“䠨，馬急行。”《廣韻·豔韻》：“䠨，《音譜》云：‘馬急行。’”</w:t>
        <w:br/>
      </w:r>
    </w:p>
    <w:p>
      <w:r>
        <w:t>䠩##䠩</w:t>
        <w:br/>
        <w:br/>
        <w:t>䠩guì　《集韻》逵穢切，去廢羣。</w:t>
        <w:br/>
        <w:br/>
        <w:t>（1）小溺。《集韻·廢韻》：“䠩，小溺也。”</w:t>
        <w:br/>
        <w:br/>
        <w:t>（2）疲倦。《集韻·廢韻》：“䠩，倦也。”</w:t>
        <w:br/>
      </w:r>
    </w:p>
    <w:p>
      <w:r>
        <w:t>䠪##䠪</w:t>
        <w:br/>
        <w:br/>
        <w:t>《説文》：“䠪，踐處也。从足，斷省聲。”</w:t>
        <w:br/>
        <w:br/>
        <w:t>duàn　《廣韻》吐緩切，上緩透。又《集韻》杜管切。元部。</w:t>
        <w:br/>
        <w:br/>
        <w:t>（1）践处，足迹。也作“𨇰”。《説文·足部》：“䠪，踐處也。”*段玉裁*注：“此與‘疃’同義。《田部》曰：‘疃，禽獸所踐處也。’”《楚辭·九思·悼亂》“鹿蹊兮𨇰𨇰，貒貉兮蟫蟫”*漢**王逸*注：“𨇰，一作䠪。”又践踏。《篇海類編·身體類·足部》：“䠪，踐也。”</w:t>
        <w:br/>
        <w:br/>
        <w:t>（2）行速。《玉篇·足部》：“䠪，行速也。”</w:t>
        <w:br/>
        <w:br/>
        <w:t>（3）行远。《篇海類編·身體類·足部》：“䠪，行遠也。”</w:t>
        <w:br/>
      </w:r>
    </w:p>
    <w:p>
      <w:r>
        <w:t>䠫##䠫</w:t>
        <w:br/>
        <w:br/>
        <w:t>䠫zòu　《廣韻》才奏切，去候從。</w:t>
        <w:br/>
        <w:br/>
        <w:t>（1）醉倒貌。《廣韻·候韻》：“䠫，醉倒皃。出《埤蒼》。”</w:t>
        <w:br/>
        <w:br/>
        <w:t>（2）醉行貌。《集韻·𠊱韻》：“䠫，醉行皃。”</w:t>
        <w:br/>
      </w:r>
    </w:p>
    <w:p>
      <w:r>
        <w:t>䠬##䠬</w:t>
        <w:br/>
        <w:br/>
        <w:t>䠬téng　*玄應*《一切經音義》徒登反，又丁鄧反。</w:t>
        <w:br/>
        <w:br/>
        <w:t>〔𧄼瞢〕也作“䠬瞢”。失卧极。*唐**玄應*《一切經音義》卷十二：“𧄼瞢，（𧄼），《韻集》云：‘失卧極也。’經文作䠬。”</w:t>
        <w:br/>
      </w:r>
    </w:p>
    <w:p>
      <w:r>
        <w:t>䠭##䠭</w:t>
        <w:br/>
        <w:br/>
        <w:t>䠭同“𨇆”。《集韻·夳韻》：“䠭，跛也。”《字彙·足部》：“䠭，同𨇆。”</w:t>
        <w:br/>
      </w:r>
    </w:p>
    <w:p>
      <w:r>
        <w:t>䠮##䠮</w:t>
        <w:br/>
        <w:br/>
        <w:t>䠮同“騰”。《字彙·足部》：“䠮，同騰。”*北魏**楊衒之*《洛陽伽藍記·城南》：“文宗學府，䠮*班*、*馬*而孤上。”</w:t>
        <w:br/>
      </w:r>
    </w:p>
    <w:p>
      <w:r>
        <w:t>䠯##䠯</w:t>
        <w:br/>
        <w:br/>
        <w:t>䠯yuè　《廣韻》以灼切，入藥以。</w:t>
        <w:br/>
        <w:br/>
        <w:t>（1）登。《方言》卷一：“䠯，登也。”</w:t>
        <w:br/>
        <w:br/>
        <w:t>（2）履。《廣雅·釋詁一》：“䠯，𡳐也。”</w:t>
        <w:br/>
        <w:br/>
        <w:t>（3）跃；上拔。《玉篇·足部》：“䠯，拔也。”《廣雅·釋詁三》：“䠯，拔也。”*王念孫*疏證：“䠯之言躍，上出之義也。”又行。《廣雅·釋詁一》：“踚，行也。”*王念孫*疏證：“踚者，《玉篇》、《廣韻》竝云：踚，行也。音倫。《方言》：‘䠯，行也。’*郭璞*注云：‘言跳䠯也。’音樂。《説文》：‘䟑，趠䟑也。’《廣韻》云：‘趠䟑，行皃。’趠䟑、跳䠯聲相近。《廣雅》之訓多本《方言》。疑踚為䠯之譌也。”《集韻·藥韻》：“䠯，行也。”</w:t>
        <w:br/>
      </w:r>
    </w:p>
    <w:p>
      <w:r>
        <w:t>䠰##䠰</w:t>
        <w:br/>
        <w:br/>
        <w:t>䠰quán　《廣韻》巨員切，平仙羣。</w:t>
        <w:br/>
        <w:br/>
        <w:t>（1）同“踡”。1.弓背行走。《廣韻·仙韻》：“䠰，曲脊行也。”*明**焦竑*《俗書刊誤·俗用雜字》：“曲脊而行曰䠰。”又弓背行走貌。《改併四聲篇海·足部》引《餘文》：“䠰，曲脊行皃。”2.蜷曲不伸。《集韻·㒨韻》：“踡，踡跼不伸也。或从雚。”《宋高僧傳》卷二十一：“外有萬餘人，盡戴帽，形且攣䠰，從吾乞救。”</w:t>
        <w:br/>
        <w:br/>
        <w:t>（2）方言。围绕。*清**胡文英*《吴下方言考·䠰》：“䠰，音圈。圍繞也。*吴*中謂圍繞為䠰。”</w:t>
        <w:br/>
      </w:r>
    </w:p>
    <w:p>
      <w:r>
        <w:t>䠱##䠱</w:t>
        <w:br/>
        <w:br/>
        <w:t>䠱zhú　㊀《廣韻》直録切，入燭澄。屋部。</w:t>
        <w:br/>
        <w:br/>
        <w:t>同“躅”。《玉篇·足部》：“䠱，同躅。”《集韻·燭韻》：“躅，《説文》：‘蹢躅也。’或从屬。”*清**雷浚*《説文外編》卷六：“䠱，《説文》無䠱字。䠱即躅之俗體，如燭之作爥。”《莊子·秋水》：“蹢䠱而屈伸，反要而語極。”《禮記·三年問》：“（大鳥獸）過其故鄉，翔回焉，鳴號焉，蹢䠱焉，踟蹰焉，然後乃能去之。”*唐**張彦遠*《法書要録·述書賦上》：“*元子*憚其威武，吾徒遵其軌䠱。”</w:t>
        <w:br/>
        <w:br/>
        <w:t>㊁《集韻》珠玉切，入燭莊。</w:t>
        <w:br/>
        <w:br/>
        <w:t>行谨貌。《集韻·燭韻》：“䠱，行謹皃。”</w:t>
        <w:br/>
      </w:r>
    </w:p>
    <w:p>
      <w:r>
        <w:t>足##足</w:t>
        <w:br/>
        <w:br/>
        <w:t>《説文》：“足，人之足也，在下。从止、口。”*徐鍇*繫傳：“口象股脛之形。”*杨树达*《積微居小學述林》：“股、脛、蹠、跟全部為足，足从口者，象股脛周圍之形。人體股脛在上，跟蹠在下，依人所視，象股脛之口當在上層，象蹠跟之止當在下層。然文字之象形，但有平面，無立體，故止能以口上止下表之也。”</w:t>
        <w:br/>
        <w:br/>
        <w:t>（一）zú　《廣韻》即玉切，入燭精。屋部。</w:t>
        <w:br/>
        <w:br/>
        <w:t>（1）人体下肢的总称。又专指踝骨以下的部分，今叫“脚”。《説文·足部》：“足，人之足也，在下。”*段玉裁*注据《玉篇》“在”下增“體”字。《六書故·人九》：“足，自股脛而下通謂之足，上象厀髁，下象跖。”*清**朱駿聲*《説文通訓定聲·需部》：“足，厀下至跖之總名也。从止即趾字，从口象厀形，非口齒字。舉厀與止以晐脛。”《左傳·文公十三年》：“履*士會*之足於朝。”*晋**左思*《詠史八首》之五：“振衣千仞崗，濯足萬里流。”*清**方苞*《獄中雜記》：“苟入獄，不問罪之有無，必械手足，置老監。”</w:t>
        <w:br/>
        <w:br/>
        <w:t>（2）动物用以行走或奔跑的器官。《爾雅·釋鳥》：“二足而羽謂之禽，四足而毛謂之獸。”《莊子·秋水》：“*東海*之鱉，左足未入，而右膝已縶矣。”《漢書·揚雄傳上》：“騁驊騮以曲囏兮，驢騾連蹇而齊足。”*晋**曹冏*《六代論》：“故語曰：‘百足之蟲，至死不僵。’扶之者衆也。”</w:t>
        <w:br/>
        <w:br/>
        <w:t>（3）植物的根茎。《左傳·成公十七年》：“*鮑莊子*之知不如葵，葵猶能衛其足。”*杜預*注：“葵傾葉向日，以蔽其根。”《吕氏春秋·審時》：“得時之菽，長莖而短足。”*晋**束晳*《補亡詩六首》之二：“白華玄足，在丘之曲。”</w:t>
        <w:br/>
        <w:br/>
        <w:t>（4）支撑器物的脚。《爾雅·釋器》：“款足者謂之鬲。”*郭璞*注：“鼎曲脚也。”《易·鼎》：“鼎折足，覆公餗。”《儀禮·士虞禮》：“主婦洗足爵于房中。”*鄭玄*注：“爵有足。”*鲁迅*《彷徨·弟兄》：“杂乱而尘封的案卷，折足的破躺椅。”</w:t>
        <w:br/>
        <w:br/>
        <w:t>（5）事物的基部。《史記·李斯列傳》：“不忠者無名以立於世，臣請從死，願葬*驪山*之足。”*晋**陸機*《招隱二首》之二：“朝采南澗藻，夕息西山足。”《宋書·謝瞻傳》：“吾得啟體幸全，歸骨山足，亦何所多恨。”</w:t>
        <w:br/>
        <w:br/>
        <w:t>（6）踏。*清**俞樾*《古書疑義舉例·實字活用例》：“手所拍即謂之手，足所蹹即謂之足。”《史記·司馬相如列傳》：“手熊羆，足野羊。”*裴駰*集解引*郭璞*曰：“手足，謂拍蹹殺之。”</w:t>
        <w:br/>
        <w:br/>
        <w:t>（7）行，走。《三國志·蜀志·龐統傳》：“*陸子*可謂駑馬有逸足之力。”*清**魏源*《默觚上·學篇二》：“披五岳之圖，以為知山，不如樵夫之一足；談滄溟之廣，以為知海，不如估客之一瞥。”</w:t>
        <w:br/>
        <w:br/>
        <w:t>（8）充实；完备；足够。《詩·小雅·天保》：“降爾遐福，維日不足。”*鄭玄*箋：“汲汲然如日且不足也。”*三國**蜀**諸葛亮*《出師表》：“今南方已定，兵甲已足。”*明**徐渭*《鈕給事中花園藏陳山人所畫水仙花五首》之二：“正似水仙初放雪，二十未足十五過。”</w:t>
        <w:br/>
        <w:br/>
        <w:t>（9）富裕。《莊子·天地》：“古之畜天下者，無欲而天下足。”《宋詩紀事》卷一百引*鄭虎臣*《吴都文粹》：“*蘇**湖*熟，天下足。”又使富裕。《荀子·富國》：“足國之道，節用裕民，而善臧其餘。”</w:t>
        <w:br/>
        <w:br/>
        <w:t>（10）多。*北周**庾信*《周大將軍司馬裔神道碑銘》：“谷寒無日，山空足雲。”*唐**李白*《荆州歌》：“*白帝城*邊足風波，*瞿塘*五月誰敢過。”《五燈會元·雙林善慧大士》：“鑪鞴之所多鈍鐵，良醫之門足病人。”</w:t>
        <w:br/>
        <w:br/>
        <w:t>⑪满足；使满足。《老子》第四十六章：“禍莫大於不知足。”《漢書·景帝紀》：“其唯廉士，寡欲易足。”《三國志·魏志·武帝紀》：“（*袁）紹*謀臣*許攸*貪財，*紹*不能足，來奔。因説公擊*瓊*等。”*明**徐渭*《晴二首》之二：“人心苦無足，天道亦誠難。”</w:t>
        <w:br/>
        <w:br/>
        <w:t>⑫重视。《荀子·禮論》：“然而不法禮不足禮，謂之無方之民；法禮足禮，謂之有方之士。”*王念孫*雜志：“足禮，謂重禮也；不足禮，謂輕禮也。”</w:t>
        <w:br/>
        <w:br/>
        <w:t>⑬已，止。*章炳麟*《文始》六：“足又有止足義，即于也。”《老子》第二十八章：“為天下谷，常德乃足，復歸於樸。”*河上公*注：“足，止也。”《管子·戒》：“*甯戚*之為人，能事而不能以足息。”*郭沫若*等集校：“*孫蜀丞*云：‘足，止也。足息，猶止息也。’”《史記·張釋之馮唐列傳》：“*釋之*免冠頓首謝曰：‘法如是足也。’”</w:t>
        <w:br/>
        <w:br/>
        <w:t>⑭完成。《左傳·襄公二十五年》：“言以足志，文以足言。”*杜預*注：“足，猶成也。”*晋**陸機*《文賦》：“故踸踔於短韻，放庸音以足曲。”</w:t>
        <w:br/>
        <w:br/>
        <w:t>⑮善；会。《説郛》卷七引*宋**景焕*《牧豎閒談》：“*元和*中，*成都*樂籍*薛濤*者，善篇章，足辭辨。”*清**顧炎武*《日知録》卷十三：“*蜀*人敏慧輕急，尤足意錢之戲。”</w:t>
        <w:br/>
        <w:br/>
        <w:t>⑯可以；能够。《左傳·僖公二十三年》：“吾觀*晋*公子之從者，皆足以相國。”*唐**杜甫*《螢火》：“未足臨書卷，時能點客衣。”*老舍*《四世同堂》十四：“*北平*的菊种之多，式样之奇，足以甲天下。”</w:t>
        <w:br/>
        <w:br/>
        <w:t>⑰值得。《左傳·昭公十二年》：“是四國者，專足畏也。”《三國志·魏志·鍾會傳》：“*鍾會*所統，五六倍於*鄧艾*，但可勑*會*取*艾*，不足自往。”*明**徐渭*《送鳴教往上海二首》之一：“君在固足喜，君去良勿憂。”*清**李調元*《勦説》：“此不足猶云不直得也。”</w:t>
        <w:br/>
        <w:br/>
        <w:t>⑱难。常与“不”连用。《荀子·大略》“*舜*學於*務成昭*”*唐**楊倞*注引《尸子》曰：“*務成昭*之教*舜*曰：‘避天下之逆，從天下之順，天下不足取也；避天下之順，從天下之逆，天下不足失也。’”《漢書·黥布傳》：“*楚*兵至*滎陽*、*成皋*，*漢*堅守而不動，進則不得攻，退則不能解，故*楚*兵不足罷也。”*顔師古*注：“不足者，言易也。”*明**朱有燉*《義勇辭金》第一折：“他若肯一心奉侍*曹公*，不思*劉玄德*呵，這天下不足平也。”</w:t>
        <w:br/>
        <w:br/>
        <w:t>⑲姓。《萬姓統譜·沃韻》：“足，見《姓苑》。”*清**張澍*《姓氏尋源》：“*足*氏，指足為姓，如*首*氏、*手*氏、*腹*氏之類。或*鄭**祭足*之後。”*战国**韩*有*足强*。</w:t>
        <w:br/>
        <w:br/>
        <w:t>（二）jù　《廣韻》子句切，去遇精。屋部。</w:t>
        <w:br/>
        <w:br/>
        <w:t>（1）过，过分。《集韻·遇韻》：“足，足恭，便僻皃。”《論語·公冶長》：“巧言，令色，足恭，*左丘明*恥之，*丘*亦恥之。”*何晏*集解：“*孔（安國*）曰：‘足恭，便僻貌。’”*朱熹*集注：“足，過也。”《史記·五宗世家》：“*彭祖*為人巧佞卑諂，足恭而心刻深。”《儒林外史》第三十三回：“道士足恭了一回，拿出一卷詩來。”</w:t>
        <w:br/>
        <w:br/>
        <w:t>（2）拥；培。《管子·五行》：“春辟勿時，苗足本。”*尹知章*注：“足，猶擁也。春生之苗，當以土擁其本。”</w:t>
        <w:br/>
        <w:br/>
        <w:t>（3）增补；接连。《廣韻·遇韻》：“足，足添物也。”《集韻·遇韻》：“足，益也。”《漢書·五行志中之下》：“左右阿諛甚衆，不待臣*音*復讇而足。”*顔師古*注：“足，益也。”《列子·楊朱》：“逃於後庭，以晝足夜。”*殷敬順*釋文：“足，益也。”*宋**蘇軾*《洞仙歌·序》：“人無知此詞者，但記其首兩句，暇日尋味，豈《洞仙歌》令乎！乃為足之云。”*鲁迅*《故事新编·序言》：“并且仍旧拾取古代的传说之类，预备足成八则《故事新编》。”</w:t>
        <w:br/>
      </w:r>
    </w:p>
    <w:p>
      <w:r>
        <w:t>趴##趴</w:t>
        <w:br/>
        <w:br/>
        <w:t>趴pā</w:t>
        <w:br/>
        <w:br/>
        <w:t>（1）凭，身体向前倚靠。《孽海花》第十九回：“*彩雲*趴在*張夫人*椅子背上，楞楞的聽着。”*左齐*《革命生涯·李狄三》六：“他吹一阵笛子，趴在铺上写一阵子。”*茹志鹃*《春暖时节》：“他一早趴在桌上划什么呢！”</w:t>
        <w:br/>
        <w:br/>
        <w:t>（2）伏，胸腹向下卧倒。*孙犁*《白洋淀纪事·纪念》：“‘渴的厉害！’我失望的说，‘没有就算了，快趴下吧！’”*刘白羽*《政治委员·百战百胜》：“前面的战士倒下来，这时一部分战士停止、趴在雪窝里了。”*杨沫*《难忘的悠悠岁月》：“我一人紧抱着孩子，趴在潮湿的、杂草丛生的野地里。”又引申为躺着。*孙犁*《白洋淀纪事·王香菊》：“她笑着说：‘有病是小事，趴一会就好了，翻身才是大事。’”</w:t>
        <w:br/>
        <w:br/>
        <w:t>（3）方言。爬（pá）。*李劼人*《大波》第一部第十章：“两个大班都说是发痧，*王世仁*开的药方分量很重，明天一定趴得起来的。”*杨朔*《北线》：“指导员在前线上雨地里淋着，湿地里趴着。”</w:t>
        <w:br/>
      </w:r>
    </w:p>
    <w:p>
      <w:r>
        <w:t>趵##趵</w:t>
        <w:br/>
        <w:br/>
        <w:t>趵（一）bō　《廣韻》北角切，入覺幫。</w:t>
        <w:br/>
        <w:br/>
        <w:t>（1）象声词。足击声。《玉篇·足部》：“趵，足擊聲。”*唐**元稹*《田家詞》：“牛吒吒，田确确，旱塊敲牛蹄趵趵。”</w:t>
        <w:br/>
        <w:br/>
        <w:t>（2）用脚击。《廣韻·覺韻》：“趵，足擊。”《類篇·足部》：“趵，以足擊也。”</w:t>
        <w:br/>
        <w:br/>
        <w:t>（二）bào　《集韻》巴校切，去效幫。</w:t>
        <w:br/>
        <w:br/>
        <w:t>跳跃；（水）往上涌。《集韻·效韻》：“趵，跳躍也。”*宋**曾鞏*《齊州二堂記》：“而自（*渴馬）崖*以北至于*歷城*之西，蓋五十里，而有泉湧出，高或至數尺，其旁之人名之曰‘*趵突之泉*’。”*明**劉侗*、*于奕正*《帝京景物略·畿輔名蹟·紅螺山》：“有泉，趵趵如顆，時一定動，曰*珍珠泉*。”*清**朱彝尊*《日下舊聞》卷三十引《北遊紀方》：“泉凡七孔，平地趵突，流為長溝。”</w:t>
        <w:br/>
        <w:br/>
        <w:t>（三）zhuó　《集韻》職略切，入藥章。</w:t>
        <w:br/>
        <w:br/>
        <w:t>迹。《集韻·藥韻》：“趵，跡也。”</w:t>
        <w:br/>
        <w:br/>
        <w:t>（四）chuò　《集韻》測角切，入覺初。</w:t>
        <w:br/>
        <w:br/>
        <w:t>足齐貌。《集韻·覺韻》：“趵，足齊皃。”</w:t>
        <w:br/>
        <w:br/>
        <w:t>（五）páo</w:t>
        <w:br/>
        <w:br/>
        <w:t>同“跑”。兽用前足扒地。《六書故·人九》：“跑，獸歬足㧵地也。又作趵。”</w:t>
        <w:br/>
      </w:r>
    </w:p>
    <w:p>
      <w:r>
        <w:t>趶##趶</w:t>
        <w:br/>
        <w:br/>
        <w:t>趶（一）kù　《改併四聲篇海》引《玉篇》口故切。</w:t>
        <w:br/>
        <w:br/>
        <w:t>（1）踏。《篇海類編·身體類·足部》：“趶，踏也。”</w:t>
        <w:br/>
        <w:br/>
        <w:t>（2）同“胯”。两股间。《正字通·足部》：“趶，同胯。《説文》：‘胯，股也。’《集韻》：‘胯，或作跨、𧿉。’趶即𧿉也。舊註音庫。”</w:t>
        <w:br/>
        <w:br/>
        <w:t>（二）wù　《正字通》於路切。</w:t>
        <w:br/>
        <w:br/>
        <w:t>同“𧿉”。踞。《正字通·足部》：“趶，即𧿉，訓踞。”</w:t>
        <w:br/>
      </w:r>
    </w:p>
    <w:p>
      <w:r>
        <w:t>趷##趷</w:t>
        <w:br/>
        <w:br/>
        <w:t>趷kē</w:t>
        <w:br/>
        <w:br/>
        <w:t>〔趷蹬蹬〕象声词。器物撞击声。《西遊記》第二十回：“猛然一陣狼蟲過，嚇得人心趷蹬蹬驚。”</w:t>
        <w:br/>
      </w:r>
    </w:p>
    <w:p>
      <w:r>
        <w:t>趸##趸</w:t>
        <w:br/>
        <w:br/>
        <w:t>趸“躉”的简化字。</w:t>
        <w:br/>
      </w:r>
    </w:p>
    <w:p>
      <w:r>
        <w:t>趹##趹</w:t>
        <w:br/>
        <w:br/>
        <w:t>《説文》：“趹，馬行皃。从足，決省聲。”*段玉裁*注改作“夬聲”。</w:t>
        <w:br/>
        <w:br/>
        <w:t>（一）jué　《廣韻》古穴切，入屑見。月部。</w:t>
        <w:br/>
        <w:br/>
        <w:t>（1）马疾奔貌。《説文·足部》：“趹，馬行皃。”《廣韻·屑韻》：“趹，足疾。”《史記·張儀列傳》：“*秦*馬之良，戎兵之衆，探前趹後，蹄閒三尋騰者，不可勝數。”*司馬貞*索隱：“謂馬前足探向前，後足趹於後。趹謂後足抉地，言馬之走勢疾也。”《後漢書·班彪傳》：“列刃鑽鍭，要趹追蹤。”*李賢*注：“《廣雅》曰：‘趹，奔也。’”*清**李宗昉*《除盗賊》：“甚則晝掠金，通塗逞蹄趹。”</w:t>
        <w:br/>
        <w:br/>
        <w:t>（2）疾，疾行。《玉篇·足部》：“趹，疾也。”《集韻·屑韻》：“趹，步疾也。”《淮南子·脩務》：“淬霜露，敕蹻趹，跋涉山川。”*高誘*注：“趹，趣也。”</w:t>
        <w:br/>
        <w:br/>
        <w:t>（3）足痛。《龍龕手鑑·足部》：“趹，足痛。”</w:t>
        <w:br/>
        <w:br/>
        <w:t>（二）guì　《集韻》涓惠切，去霽見。</w:t>
        <w:br/>
        <w:br/>
        <w:t>骡马用后脚踢。《集韻·霽韻》：“趹，踶也。”《淮南子·兵略》：“有毒者螫，有蹏者趹。”*高誘*注：“趹，踶也。”*南朝**梁元帝*《金樓子·立言》：“馬與馬遇則趹踶。”《聊齋志異·濰水狐》：“驢之為物龐然也，一怒則踶趹嘷嘶。”*清**章學誠*《文史通義·砭異》：“是必詭銜竊轡、踶趹噬齕，不可備馳驅之用者也。”</w:t>
        <w:br/>
      </w:r>
    </w:p>
    <w:p>
      <w:r>
        <w:t>趺##趺</w:t>
        <w:br/>
        <w:br/>
        <w:t>趺fū　《廣韻》甫無切，平虞非。</w:t>
        <w:br/>
        <w:br/>
        <w:t>（1）同“跗”。1.脚背。《玉篇·足部》：“跗，《儀禮》：‘棊結于跗。’跗，足上也。趺，同上。”*唐**慧琳*《一切經音義》卷六：“趺，《古今正字》云：‘足上也。’”《北史·藝術傳下·馬嗣明》：“*嗣明*為灸兩足趺上各三七壯，便愈。”*宋**歐陽修*《送方希則序》：“余雖後進晚出，而掎裳、摩趺、攘臂以遊其間，交者固已多矣。”2.脚。《集韻·虞韻》：“跗，足也。或作趺。”*宋**蘇軾*《菩薩蠻·詠足》：“偷穿宫樣穩，並立雙趺困。”*明**瞿式耜*《刻兵略纂聞述》：“昧爽窗前，雙趺獨立。”*清**袁枚*《隨園詩話》卷四：“三寸弓鞋自古無，*觀音大士*赤雙趺，不知裹足從何起，起自人間賤丈夫。”3.山脚。*清**平雲*《孤兒記》第一章：“橋在山趺之次，故流頗急。”*鲁迅*《集外集拾遗·怀旧》：“既达山趺，后顾幸无追骑，心稍安。”</w:t>
        <w:br/>
        <w:br/>
        <w:t>（2）花萼。《文選·束晳〈補亡詩六首〉》之二：“白華降趺，在陵之陬。”*李善*注：“*鄭玄*《毛詩箋》曰：‘跗，鄂足也。跗與趺同。’”*宋**王明清*《揮麈録後録》卷二：“其下則植梅以萬數，緑萼承趺，芬芳馥郁。”</w:t>
        <w:br/>
        <w:br/>
        <w:t>（3）碑下的石座。*马衡*《凡將齋金石叢稿·中國金石學概要下》第四章：“（碑）首謂之額，座謂之趺。”*唐**封演*《封氏聞見記·碑碣》：“*隋*氏制，五品以上立碑，螭首☀趺，趺上不得過四尺。”*宋**歐陽修*《唐吕諲表》：“見此碑立廡下，碑無趺石，埋地中，勢若將踣。”*清**鈕琇*《觚賸·朱圈墓表》：“滴水淋漓，自額及趺不絶。”又泛指器物的底座。《南齊書·倖臣傳·紀僧真》：“初，上在*淮陰*治城，得一錫〔趺〕。”*唐**顔師古*《匡謬正俗》卷五：“此趺者謂若𥯗簨之趺，今之鐘鼓格下並有之耳。”*宋**樂史*《楊太真外傳》卷上：“上方造簴，流蘇之屬，以金鈿珠翠飾之，鑄金為二獅子以為趺，彩繒縟麗，一時無比。”</w:t>
        <w:br/>
        <w:br/>
        <w:t>（4）双足交叠而坐。《廣韻·虞韻》：“趺，跏趺，大坐。”《篇海類編·身體類·足部》：“趺，跏趺，屈足坐也。”*宋**蘇軾*《將往終南和子由見寄》：“終朝危坐學僧趺，閉門不出閑履鳬。”《七國春秋平話》卷中：“先生上帳坐定，趺足撚髯，目視*樂毅*。”*明**劉侗*、*于奕正*《帝京景物略·西城外·西域雙林寺》：“趺而坐。”</w:t>
        <w:br/>
        <w:br/>
        <w:t>（5）足迹。《宋史·張九成傳》：“在*南安*十四年，每執書就明，倚立庭磚，歲久雙趺隱然。”*宋**劉黻*《寶界寺》：“可惜高堂上，雙趺石不留。”*徐珂*《清稗類鈔·謙謹類》：“（*張少貞*）寡言笑，常與賓讌，竟夕危坐，比去，雙趺宛然。”</w:t>
        <w:br/>
        <w:br/>
        <w:t>（6）用同“俯”。*唐**顔師古*《匡謬正俗》卷六：“或問曰：‘今*山東*俗謂伏地為趺，何也？’答曰：‘趺者，俯也……呼俯音訛，故為趺耳。’”《樂府詩集·相和歌辭·步出夏門行》：“桂樹夾道生，青龍對伏趺。”*明**徐渭*《書茆氏石刻》：“*豐考功*晚痹而趺，株連臂腕。”</w:t>
        <w:br/>
      </w:r>
    </w:p>
    <w:p>
      <w:r>
        <w:t>趻##趻</w:t>
        <w:br/>
        <w:br/>
        <w:t>趻chěn　《集韻》丑甚切，上寑徹。侵部。</w:t>
        <w:br/>
        <w:br/>
        <w:t>〔趻踔〕也作“踸踔”。跳跃。《集韻·𡪢韻》：“踸，《説文》：‘踸踔，行無常貌。’或作趻。”《莊子·秋水》：“夔謂蚿曰：‘吾以一足趻踔而行，予无如矣。’”*成玄英*疏：“趻踔，跳躑也。”</w:t>
        <w:br/>
      </w:r>
    </w:p>
    <w:p>
      <w:r>
        <w:t>趼##趼</w:t>
        <w:br/>
        <w:br/>
        <w:t>《説文》：“趼（旧字形作‘☀’），獸足企也。从足，幵聲。”</w:t>
        <w:br/>
        <w:br/>
        <w:t>（一）yàn　《廣韻》吾甸切，去霰疑。元部。</w:t>
        <w:br/>
        <w:br/>
        <w:t>（1）起踵，兽脚前面着地。《説文·足部》：“趼，獸足企也。”*段玉裁*注：“趼者，謂其足企。企，舉踵也。”*王筠*句讀：“獸足率前後皆著地，企則前面著地而已。”</w:t>
        <w:br/>
        <w:br/>
        <w:t>（2）趼骨。《廣韻·霰韻》：“趼，趼骨。”</w:t>
        <w:br/>
        <w:br/>
        <w:t>（二）yán　《廣韻》五堅切，平先疑。</w:t>
        <w:br/>
        <w:br/>
        <w:t>（1）同“研”。兽蹄平正。《集韻·先韻》：“趼，蹄平正也。《爾雅》‘騉蹄趼’，通作研。”*清**段玉裁*《説文解字注·足部》：“趼，本或作研。研，滑石也。*舍人*、*李巡*、*孫炎*、*郭璞*、*顔師古*皆以‘蹄下平正如研’釋之。”《爾雅·釋畜》：“騉蹏趼，善陞甗。”*郭璞*注：“騉蹄蹄如趼而健上山。”*邢昺*疏：“趼，平也，謂蹄平正。”</w:t>
        <w:br/>
        <w:br/>
        <w:t>（2）兽迹。《廣韻·先韻》：“趼，獸跡。”</w:t>
        <w:br/>
        <w:br/>
        <w:t>（三）jiān　《集韻》經天切，平先見。</w:t>
        <w:br/>
        <w:br/>
        <w:t>久行伤脚。《集韻·先韻》：“趼，久行傷足謂之趼。”</w:t>
        <w:br/>
        <w:br/>
        <w:t>（四）jiǎn　《廣韻》古典切，上銑見。</w:t>
        <w:br/>
        <w:br/>
        <w:t>（1）同“𥀹”。胝，手足所生硬皮。《廣韻·銑韻》：“𥀹，皮起。趼，同𥀹。”《六書故·人九》：“趼，足繭也。”《莊子·天道》：“百舍重趼而不敢息。”*陸德明*釋文引*司馬彪*曰：“趼，胝也。”《晋書·温嶠傳》：“昔*包胥**楚國*之微臣，重趼致誠，義感諸侯。”*清**祝咸章*《踏車行》：“朝踏水，暮踏水，踏折水車趼生趾。”</w:t>
        <w:br/>
        <w:br/>
        <w:t>（2）足指约中断伤。《類篇·足部》：“趼，足指約中斷傷為趼。”</w:t>
        <w:br/>
      </w:r>
    </w:p>
    <w:p>
      <w:r>
        <w:t>趽##趽</w:t>
        <w:br/>
        <w:br/>
        <w:t>《説文》：“趽，曲脛馬也。从足，方聲。讀與彭同。”</w:t>
        <w:br/>
        <w:br/>
        <w:t>（一）fàng　《廣韻》甫妄切，去漾非。又蒲庚切。陽部。</w:t>
        <w:br/>
        <w:br/>
        <w:t>曲胫马，俗称“拐脚马”。《説文·足部》：“趽，曲脛馬也。”《廣韻·漾韻》：“趽，曲脛馬名。”</w:t>
        <w:br/>
        <w:br/>
        <w:t>（二）páng　《廣韻》步光切，平唐並。</w:t>
        <w:br/>
        <w:br/>
        <w:t>（1）小腿弯曲貌。《廣韻·唐韻》：“趽，膝脛曲皃。”又小腿弯曲。《集韻·陽韻》：“趽，曲脛也。”《篇海類編·身體類·足部》：“趽，凡脛曲皆曰趽。”</w:t>
        <w:br/>
        <w:br/>
        <w:t>（2）邪曲。《新書·道術》：“衷理不辟謂之端，反端為趽。”</w:t>
        <w:br/>
        <w:br/>
        <w:t>（三）fāng　《廣韻》府良切，平陽非。</w:t>
        <w:br/>
        <w:br/>
        <w:t>（1）趼。《廣韻·陽韻》：“趽，趼也。”</w:t>
        <w:br/>
        <w:br/>
        <w:t>（2）足跌。《廣雅·釋言》：“趽，𨂨也。”*王念孫*疏證：“《玉篇》：‘躂，足跌也。’躂與𨂧同。”一说曲戾。*清**徐灝*《説文解字注箋·足部》：“趽，趽、䟸皆曲戾，𨂨不當訓跌；且《廣雅》不當用𨂨釋。疑趽、䟸、𨂨竝為曲戾之義。今本《廣雅》下有脱文。*顧野王*未知其審也。”</w:t>
        <w:br/>
      </w:r>
    </w:p>
    <w:p>
      <w:r>
        <w:t>趾##趾</w:t>
        <w:br/>
        <w:br/>
        <w:t>zhǐ　《廣韻》諸市切，上止章。之部。</w:t>
        <w:br/>
        <w:br/>
        <w:t>（1）脚。《爾雅·釋言》：“趾，足也。”*郭璞*注：“足，脚。”*唐**玄應*《一切經音義》卷一引《字林》：“趾，足也。”《易·噬嗑》：“屨校滅趾，不行也。”*陸德明*釋文：“趾，足也。”*漢**曹大家*《東征賦》：“乃舉趾而升輿兮，夕予宿乎*偃師*。”《聊齋志異·蛇人》：“停趾愕顧，則二青來也。”又山脚。《易林·小畜之咸》：“源出陵足，行於山趾。”*三國**魏**阮籍*《詠懷八十二首》之五：“驅馬舍之去，去上西山趾。”*清**碧荷館主人*《黄金世界》第二回：“又走四五里，已近山趾。”</w:t>
        <w:br/>
        <w:br/>
        <w:t>（2）脚指。《洪武正韻·紙韻》：“趾，足指。”《易林·困之鼎》：“踝踵足傷，右趾病瘍。”《徐霞客遊記·遊黄山日記》：“上*百步雲梯*，梯磴插天，足趾及腮，而蹬石傾側𥓂砑，兀兀欲動。”*鲁迅*《故事新编·补天》：“（伊）正要伸手，又觉得脚趾上有什么东西刺着了。”</w:t>
        <w:br/>
        <w:br/>
        <w:t>（3）支撑器物的脚。《易·鼎》：“鼎顛趾。”*孔穎達*疏：“趾，足也。”</w:t>
        <w:br/>
        <w:br/>
        <w:t>（4）踪迹。*晋**皇甫謐*《高士傳·梁鴻》：“仰頌逸民，庶追芳趾。”*唐**王勃*《觀佛跡寺》：“蓮座神容儼，松崖聖趾餘。”又追踪。*明**歸有光*《太學生葉君墓誌銘》：“自其少時，頗以自負，思一日馳騁於當世，以趾前美。”</w:t>
        <w:br/>
        <w:br/>
        <w:t>（5）止，停止。《釋名·釋形體》：“趾，止也。言行一進一止也。”《管子·弟子職》：“先生將息，弟子皆起，敬奉枕席，問所何趾。”*郭沫若*等集校引*王绍兰*云：“《説文》無趾字，止即是……問足所止何方，非趾之謂。”*明**劉侗*、*于奕正*《帝京景物略·西山上》：“河迅岸危，石不得趾，而橋之以板。”</w:t>
        <w:br/>
        <w:br/>
        <w:t>（6）终。《莊子·天地》：“凡有首有趾，無心無耳者衆。”*郭象*注：“首趾，猶始終也。”</w:t>
        <w:br/>
        <w:br/>
        <w:t>（7）礼仪。《文選·班固〈幽通賦〉》：“*嬴*取威於百儀兮，*姜*本支乎三趾。”*李善*注：“趾，禮也。”</w:t>
        <w:br/>
        <w:br/>
        <w:t>（8）通“址”。基础；建筑物的地基。《篇海類編·身體類·足部》：“趾，與址同。”《左傳·宣公十一年》：“議遠邇，略基趾。”*杜預*注：“趾，城足。”《文選·潘岳〈西征賦〉》：“擢百尋之層觀，今數仞之餘趾。”*李善*注：“趾，基也。”*唐**劉禹錫*《機汲記》：“輦石以壯其趾，如建標焉。”</w:t>
        <w:br/>
      </w:r>
    </w:p>
    <w:p>
      <w:r>
        <w:t>趿##趿</w:t>
        <w:br/>
        <w:br/>
        <w:t>《説文》：“趿，進足有所擷取也。从足，及聲。《爾雅》曰：‘趿謂之擷。’”</w:t>
        <w:br/>
        <w:br/>
        <w:t>（一）tā（又读sǎ）　《廣韻》蘇合切，入合心。緝部。</w:t>
        <w:br/>
        <w:br/>
        <w:t>穿鞋；把鞋后帮踩在脚后跟下。《説文·足部》：“趿，進足有所擷取也。”*桂馥*義證：“進足有所擷取也者，俗謂著履曰趿。”《玉篇·足部》：“趿，進足有所拾也。”*唐**杜甫*《短歌行贈王郎司直》：“西得諸侯棹錦水，欲向何門趿珠履。”《文明小史》第四十五回：“有一個*廣東*人圓睁着眼，趿着鞋走將出來。”*茅盾*《三人行》三：“老*李*趿着拖鞋走来。”</w:t>
        <w:br/>
        <w:br/>
        <w:t>（二）qì　《集韻》七入切，入緝清。</w:t>
        <w:br/>
        <w:br/>
        <w:t>行走。《廣雅·釋訓》：“趿趿，行也。”*明**湯顯祖*《牡丹亭·遇母》：“不載香車穩，趿的鞋鞓斷。”</w:t>
        <w:br/>
      </w:r>
    </w:p>
    <w:p>
      <w:r>
        <w:t>跀##跀</w:t>
        <w:br/>
        <w:br/>
        <w:t>《説文》：“跀，斷足也。从足，月聲。𧿁，跀或从兀。”</w:t>
        <w:br/>
        <w:br/>
        <w:t>yuè　《廣韻》魚厥切，入月疑。月部。</w:t>
        <w:br/>
        <w:br/>
        <w:t>（1）古代断足或斩脚趾的刑罚。也作“刖”。《説文·足部》：“跀，斷足也。”*徐鍇*繫傳：“足見斷為跀，其刑名則刖也。”*段玉裁*注：“此與《刀部》刖異義。刖，絶也。經傳多以刖為跀……按*唐**虞**夏*刑用髕，去其厀頭骨也。*周*用跀，斷足也。凡於*周*言髕者舉本名也。《莊子》：‘*魯*有兀者*叔山*無趾，踵見*仲尼*。’*崔譔*云：‘無趾故踵行。’然則跀刑即*漢*之斬趾，無足指故以足跟行也。”《玉篇·足部》：“跀，司寇掌跀罪五百。跀，斷足也。亦作刖。”《韓非子·外儲説左下》：“*孔子*相*衛*，弟子*子臯*為獄吏，刖人足，所跀者守門。”</w:t>
        <w:br/>
        <w:br/>
        <w:t>（2）器物攲邪不正。《周禮·考工記·旊人》“凡陶旊之事，髻墾薜暴不入市”*漢**鄭玄*注：“髻讀為跀。”*賈公彦*疏：“跀，謂器物不正、攲邪者也。”</w:t>
        <w:br/>
      </w:r>
    </w:p>
    <w:p>
      <w:r>
        <w:t>跁##跁</w:t>
        <w:br/>
        <w:br/>
        <w:t>跁（一）bà　㊀《廣韻》傍下切，上馬並。</w:t>
        <w:br/>
        <w:br/>
        <w:t>〔跁跒〕1.不肯前。《玉篇·足部》：“跁，跁跒，不肯前。”《集韻·馬韻》：“跁，跁跒，不前。”2.行貌。《廣韻·馬韻》：“跁，跁跒，行皃。”*明**劉基*《聽蛙》：“蝦蟆幸不含毒螫，何苦怒號争跁跒！”*清**曹寅*《題胡静夫小照》：“愛戴夫須跁跒行，捀書常伴可憐生。”</w:t>
        <w:br/>
        <w:br/>
        <w:t>㊁《廣韻》白駕切，去禡並。</w:t>
        <w:br/>
        <w:br/>
        <w:t>（1）〔跁踦〕短人。《廣韻·禡韻》：“跁，跁踦，短人。”</w:t>
        <w:br/>
        <w:br/>
        <w:t>（2）〔跁𥏝〕同“矲𥏝”。矮貌。《集韻·禡韻》：“矲，矲𥏝，短皃。或作跁。”</w:t>
        <w:br/>
        <w:br/>
        <w:t>（二）pá　《集韻》蒲巴切，平麻並。</w:t>
        <w:br/>
        <w:br/>
        <w:t>（1）〔跁跒〕蹲；蹲貌。《集韻·麻韻》：“跁，跁跒，蹲也。”《篇海類編·身體類·足部》：“跁，跁跒，蹲也。蹲，踞也。”*清**翟灝*《通俗編·雜字》：“跁跒，蓋蹲之貌。”*唐**陸龜蒙*等《報恩寺南池聯句》：“跁跒松形矮，般𨀢檜樾矬。”*清**顧圖河*《斷硯歌》：“君不見*姜侯*醉作草聖狂而顛，怒猊跁跒龍蜿蜒。”</w:t>
        <w:br/>
        <w:br/>
        <w:t>（2）爬，伏地行。后作“爬”。《正字通·足部》：“跁，今俗謂小兒匍匐曰跁。”《土地寶卷·地金水泛品》：“跁起來又是笑，心中怒惱。”</w:t>
        <w:br/>
      </w:r>
    </w:p>
    <w:p>
      <w:r>
        <w:t>跂##跂</w:t>
        <w:br/>
        <w:br/>
        <w:t>《説文》：“跂，足多指也。从足，支聲。”</w:t>
        <w:br/>
        <w:br/>
        <w:t>（一）qí　《廣韻》巨支切，平支羣。支部。</w:t>
        <w:br/>
        <w:br/>
        <w:t>（1）多出的脚趾。《説文·足部》：“跂，足多指也。”《莊子·駢拇》：“故合者不為駢，而枝者不為跂。”*王先謙*集解：“跂、歧同。”</w:t>
        <w:br/>
        <w:br/>
        <w:t>（2）缓走。《集韻·支韻》：“跂，緩走也。”</w:t>
        <w:br/>
        <w:br/>
        <w:t>（3）行。《類篇·足部》：“跂，行也。”</w:t>
        <w:br/>
        <w:br/>
        <w:t>（4）通“蚑”。虫爬行貌。也泛指爬行。《集韻·支韻》：“蚑，蟲行。或作跂。”*清**朱駿聲*《説文通訓定聲·解部》：“跂，叚借為蚑。”《史記·匈奴列傳》：“跂行喙息蠕動之類，莫不就安利而辟危殆。”*司馬貞*索隱：“言蟲豸之類，或企踵而行，或以喙而息，皆得其安也。”《漢書·禮樂志》：“膏潤并愛，跂行畢逮。”*顔師古*注：“凡有足而行者，稱跂行也。”*清**譚嗣同*《治言》：“莫不蜎飛蠕動，跂行脊運。”</w:t>
        <w:br/>
        <w:br/>
        <w:t>（二）qǐ　《廣韻》丘弭切，上紙溪。支部。</w:t>
        <w:br/>
        <w:br/>
        <w:t>（1）登。《方言》卷一：“跂，登也。*梁*、*益*之間或曰跂。”</w:t>
        <w:br/>
        <w:br/>
        <w:t>（2）通“企”。踮起脚跟。《集韻·紙韻》：“企，舉踵也。或作跂。”*清**朱駿聲*《説文通訓定聲·解部》：“跂，叚借為企。”《詩·衛風·河廣》：“誰謂*宋*遠，跂予望之。”*馬瑞辰*通釋：“此詩跂即企之叚借。《楚辭·九歎》*王逸*注引作‘企予望之’。”《荀子·勸學》：“吾嘗跂而望矣，不如登高之博見也。”*楊倞*注：“跂，舉足也。”《史記·韓信盧綰列傳》：“士卒皆*山東*人，跂而望歸。”*司馬貞*索隱：“跂，起踵也。”《資治通鑑·唐高祖武德四年》：“今之存者，皆鋒鏑之餘，跂踵延頸以望真主。”*胡三省*注：“踵不至地曰跂。”</w:t>
        <w:br/>
        <w:br/>
        <w:t>（3）不正。也作“𢺵”。《詩·小雅·大東》：“跂彼織女，終日七襄。”*毛*傳：“跂，隅貌。”*孔穎達*疏：“*孫毓*云：‘織女三星，跂然如隅。’然則三星鼎足而成三角，望之跂然，故云隅貌。”按：《説文·匕部》引作“𢺵”。</w:t>
        <w:br/>
        <w:br/>
        <w:t>（三）qì　《廣韻》去智切，去寘溪。</w:t>
        <w:br/>
        <w:br/>
        <w:t>垂足坐。《廣韻·寘韻》：“跂，垂足坐。”《南史·王敬則傳》：“*敬則*横刀跂坐。”</w:t>
        <w:br/>
        <w:br/>
        <w:t>（四）jī　《集韻》竭㦸切，入陌羣。鐸部。</w:t>
        <w:br/>
        <w:br/>
        <w:t>（1）脚。《集韻·陌韻》：“跂，足也。《莊子》‘闉跂支離’。”*方成珪*考正：“跂☀从攴，據《莊子·德充符》篇正。”按：《類篇》字作“跂”。</w:t>
        <w:br/>
        <w:br/>
        <w:t>（2）同“屐”。木底有齿鞋。《字彙補·足部》：“跂，與屐同。”《莊子·天下》：“使後世之墨者，多以裘褐為衣，以跂蹻為服。”*陸德明*釋文：“*李*云：麻曰屩，木曰屐。屐與跂同，屩與蹻同。”</w:t>
        <w:br/>
        <w:br/>
        <w:t>（五）zhī　《集韻》章移切，平支章。支部。</w:t>
        <w:br/>
        <w:br/>
        <w:t>〔踶跂〕用心力貌。《集韻·支韻》：“跂，踶跂，用心力皃。*崔譔*説。”《莊子·馬蹄》：“及至聖人，蹩躠為仁，踶跂為義，而天下始疑矣。”*王先謙*集解：“*李*云：蹩躠、踶跂，皆用心為仁義之貌。”</w:t>
        <w:br/>
      </w:r>
    </w:p>
    <w:p>
      <w:r>
        <w:t>跃##跃</w:t>
        <w:br/>
        <w:br/>
        <w:t>跃“躍”的简化字。</w:t>
        <w:br/>
      </w:r>
    </w:p>
    <w:p>
      <w:r>
        <w:t>跄##跄</w:t>
        <w:br/>
        <w:br/>
        <w:t>跄“蹌”的简化字。</w:t>
        <w:br/>
      </w:r>
    </w:p>
    <w:p>
      <w:r>
        <w:t>跅##跅</w:t>
        <w:br/>
        <w:br/>
        <w:t>跅（一）tuò　《集韻》闥各切，入鐸透。</w:t>
        <w:br/>
        <w:br/>
        <w:t>〔跅弛〕放纵不羁。《漢書·武帝紀》：“夫泛駕之馬，跅弛之士，亦在御之而已。”*顔師古*注：“跅者，跅落無檢局也；弛者，放廢不遵禮度也。”《晋書·周處傳論》：“*周子隱*以跅弛之材，負不覊之行。”*宋**陳亮*《戊申再上孝宗皇帝書》：“才者以跅弛而棄，不才者以平穩而用。”</w:t>
        <w:br/>
        <w:br/>
        <w:t>（二）chì　《集韻》昌石切，入昔昌。</w:t>
        <w:br/>
        <w:br/>
        <w:t>赤足。《集韻·㫺韻》：“跅，跣也。”</w:t>
        <w:br/>
      </w:r>
    </w:p>
    <w:p>
      <w:r>
        <w:t>跆##跆</w:t>
        <w:br/>
        <w:br/>
        <w:t>跆tái　《廣韻》徒哀切，平咍定。</w:t>
        <w:br/>
        <w:br/>
        <w:t>（1）〔跆籍〕践踏。*清**李調元*《通詁·醖藉》：“跆籍，蹈籍也。”《漢書·天文志》：“因以*張楚*並興，兵相跆籍，*秦*遂以亡。”*顔師古*注引*蘇林*曰：“跆，音臺，登躡也。或作蹈。”又冒犯。*晋**夏侯湛*《東方朔畫贊》：“凌轢卿相，謿哂豪桀，籠罩靡前，跆籍貴勢。”*明**繆昌期*《答丁嘿存》：“古之嘲哂豪傑，跆籍貴勢者，其氣勝也。”</w:t>
        <w:br/>
        <w:br/>
        <w:t>（2）〔蹋跆〕也作“踏跆”。连手唱歌。《玉篇·足部》：“跆，蹋跆也。”《廣韻·咍韻》：“跆，蹋跆，連手唱歌。”《集韻·咍韻》：“跆，聯手而歌曰踏跆。”</w:t>
        <w:br/>
      </w:r>
    </w:p>
    <w:p>
      <w:r>
        <w:t>跇##跇</w:t>
        <w:br/>
        <w:br/>
        <w:t>《説文》：“跇，述也。从足，世聲。”</w:t>
        <w:br/>
        <w:br/>
        <w:t>yì　《廣韻》餘制切，去祭以。又丑例切。月部。</w:t>
        <w:br/>
        <w:br/>
        <w:t>（1）超越。《説文·足部》：“跇，述也。”*段玉裁*注：“述，當作𨒋，字之誤也。”《玉篇·足部》：“跇，超踰也。”《史記·樂書》：“騁容與兮跇萬里，今安匹兮龍爲友。”*裴駰*集解引*如淳*曰：“跇，謂超踰也。”《漢書·揚雄傳上》：“跇巒阬，超唐陂。”*顔師古*注：“跇，渡也。”*晋**左思*《吴都賦》：“跇踰竹柏，𤣆猭杞柟。”</w:t>
        <w:br/>
        <w:br/>
        <w:t>（2）跳。《廣韻·祭韻》：“跇，跳也。”</w:t>
        <w:br/>
      </w:r>
    </w:p>
    <w:p>
      <w:r>
        <w:t>跈##跈</w:t>
        <w:br/>
        <w:br/>
        <w:t>跈（一）niǎn　《廣韻》乃殄切，上銑泥。又徒典切。</w:t>
        <w:br/>
        <w:br/>
        <w:t>（1）蹈。《玉篇·足部》：“跈，蹈也。”</w:t>
        <w:br/>
        <w:br/>
        <w:t>（2）同“趁”。践。《集韻·𤣗韻》：“趁，踐也。或作跈。”</w:t>
        <w:br/>
        <w:br/>
        <w:t>（二）jiàn　《集韻》在演切，上獮從。諄部。</w:t>
        <w:br/>
        <w:br/>
        <w:t>同“踐”。践踏。《廣雅·釋詁一》：“跈，履也。”《篇海類編·身體類·足部》：“跈，同踐，蹋也。”《莊子·外物》：“凡道不欲壅，壅則哽，哽而不止則跈。”*郭象*注：“當通而塞，則理有不泄而相騰踐也。”</w:t>
        <w:br/>
        <w:br/>
        <w:t>（三）chén　《集韻》池鄰切，平真澄。</w:t>
        <w:br/>
        <w:br/>
        <w:t>同“趁”。难行不进貌。《集韻·真韻》：“趁，𧾍也。或从足。”</w:t>
        <w:br/>
        <w:br/>
        <w:t>（四）tiàn　《廣韻》徒典切，上銑定。</w:t>
        <w:br/>
        <w:br/>
        <w:t>止。《集韻·銑韻》：“跈，止也。”</w:t>
        <w:br/>
      </w:r>
    </w:p>
    <w:p>
      <w:r>
        <w:t>跉##跉</w:t>
        <w:br/>
        <w:br/>
        <w:t>跉líng　㊀《廣韻》吕貞切，平清來。</w:t>
        <w:br/>
        <w:br/>
        <w:t>〔跉䟓〕见“䟓”。</w:t>
        <w:br/>
        <w:br/>
        <w:t>㊁《廣韻》郎丁切，平青來。</w:t>
        <w:br/>
        <w:br/>
        <w:t>徐行不正貌。《廣韻·青韻》：“跉，徐行不正皃。出《異字音》。”《龍龕手鑑·足部》：“跉，行不正貌。”</w:t>
        <w:br/>
      </w:r>
    </w:p>
    <w:p>
      <w:r>
        <w:t>跊##跊</w:t>
        <w:br/>
        <w:br/>
        <w:t>跊mèi　《集韻》莫佩切，去隊明。</w:t>
        <w:br/>
        <w:br/>
        <w:t>践。《集韻·隊韻》：“跊，踐也。”</w:t>
        <w:br/>
      </w:r>
    </w:p>
    <w:p>
      <w:r>
        <w:t>跋##跋</w:t>
        <w:br/>
        <w:br/>
        <w:t>《説文》：“跋，蹎跋也。从足，犮聲。”</w:t>
        <w:br/>
        <w:br/>
        <w:t>（一）bá　《廣韻》蒲撥切，入末並。月部。</w:t>
        <w:br/>
        <w:br/>
        <w:t>（1）仆倒。《説文·足部》：“跋，蹎跋也。”*段玉裁*注：“跋，經傳多叚借沛字為之。《大雅》、《論語》顛沛皆即蹎跋也。*毛*傳：‘顛，仆也；沛，拔也。’拔同跋。”</w:t>
        <w:br/>
        <w:br/>
        <w:t>（2）踏，踩。《爾雅·釋言》：“跋，躐也。”*宋**賈昌朝*《羣經音辨·辨字同音異》：“跋，履也。”《詩·豳風·狼跋》：“狼跋其胡，載疐其尾。”*毛*傳：“跋，躐。疐，跲也。老狼有胡，進則躐其胡，退則跲其尾。”*唐**韓愈*《進學解》：“跋前躓後，動輒得咎。”*明**馬中錫*《中山狼傳》：“乃出圖書，空囊槖，徐徐焉實狼其中，前虞跋胡，後恐疐尾，三納之而未克。”</w:t>
        <w:br/>
        <w:br/>
        <w:t>（3）踏草而行或越山过岭。如：跋山涉水。《詩·鄘風·載馳》：“大夫跋涉，我心則憂。”*毛*傳：“草行曰跋。”*孔穎達*疏：“正義曰：《左傳》云：跋涉山川，則跋者山行之名也。言草行者，跋本行草之名，故傳曰：‘反首茇舍以行。山必有草，故山行亦曰跋。’”《陳書·宣帝紀》：“扶老攜幼，蓬流草跋。”*沙汀*《记贺龙》：“（*贺龙*）一面和同志们交谈着，一面不知疲倦地跋着山道。”</w:t>
        <w:br/>
        <w:br/>
        <w:t>（4）扭转。《漢書·揚雄傳上》：“拕蒼豨，跋犀犛。”*顔師古*注：“跋，反戾也。”*唐**李商隱*《偶成轉韻七十二句贈四同舍》：“*韓公*堆上跋馬時，迴望*秦*川樹如薺。”《資治通鑑·唐高祖武德九年》：“*建成*、*元吉*至*臨湖殿*，覺變，即跋馬東歸宫府。”*胡三省*注：“跋馬者，摇駷馬銜，偏促一轡，又以兩足摇鼓馬腹，使之迴走。”</w:t>
        <w:br/>
        <w:br/>
        <w:t>（5）烛本，即蜡烛的底座。《小爾雅·廣言二》：“跋，本也。”《禮記·曲禮上》：“燭不見跋。”*鄭玄*注：“跋，本也。燭盡則去之，嫌若燼多有厭倦。”*孔穎達*疏：“本，把處也。古者未有䗶燭，唯呼火炬為燭也。”*宋**陸游*《十月一日浮橋成以故事宴客凌雲》：“衆賓共醉忘燭跋，一徑卻下緑雲根。”《聊齋志異·邵女》：“燭盡見跋，遂止宿焉。”</w:t>
        <w:br/>
        <w:br/>
        <w:t>（6）足后。《篇海類編·身體類·足部》：“跋，足後為跋。”</w:t>
        <w:br/>
        <w:br/>
        <w:t>（7）文体的一种，写在书籍或文章的后面，多用以评介内容或说明写作经过等。《篇海類編·身體類·足部》：“跋，故書文字後曰跋。”*清**段玉裁*《説文解字注·足部》：“跋，題者標其前，跋者系其後也。”*宋**沈括*《夢溪筆談·樂律一》：“後人題跋多盈巨軸矣。”*明**徐師曾*《文體明辨·題跋》：“題跋者，簡編之後語也。凡經傳子史詩文圖書之類，前有序引，後有後序，可謂盡矣。其後覽者，或因人之請求，或因感而有得，則復撰詞以掇於末簡，而總謂之題跋。至綜其實則有四焉：一曰題，二曰跋，三曰書某，四曰讀某……跋者本也，因文而見本也。”*鲁迅*《书信·致郑振铎（一九三四年十二月十日）》：“先生似应做一跋，说明底本来源，并于*罗*遗老印行之伪本，加以指摘，庶几读者知此本之可贵耳。”</w:t>
        <w:br/>
        <w:br/>
        <w:t>（8）姓。*徐珂*《清稗類鈔·姓名類》：“僻姓……*脱*、*跋*、*殺*、*察*……”按：*五代**梁*有*跋異*。见《五代名畫補遺·圖畫寳鑑》。</w:t>
        <w:br/>
        <w:br/>
        <w:t>（二）bèi　《集韻》博蓋切，去泰幫。</w:t>
        <w:br/>
        <w:br/>
        <w:t>同“䟺”。《集韻·夳韻》：“䟺，《説文》：‘步行躐跋也。’或作跋。”</w:t>
        <w:br/>
      </w:r>
    </w:p>
    <w:p>
      <w:r>
        <w:t>跌##跌</w:t>
        <w:br/>
        <w:br/>
        <w:t>《説文》：“跌，踼也。从足，失聲。一曰越也。”</w:t>
        <w:br/>
        <w:br/>
        <w:t>（一）diē　《廣韻》徒結切，入屑定。質部。</w:t>
        <w:br/>
        <w:br/>
        <w:t>（1）失足摔倒。《方言》卷十三：“跌，蹷也。”《玉篇·足部》：“跌，仆也。”《新語·輔政》：“任杖不固則仆……（*秦*）以*趙高*、*李斯*為杖，故有傾仆跌傷之禍。”*宋**晏殊*《几銘》：“小飯防饐，跬步虞跌。”*叶紫*《丰收》一：“天黑路滑，跌倒了又爬起来。”</w:t>
        <w:br/>
        <w:br/>
        <w:t>（2）放荡不羁。《説文·足部》：“跌，踼也。”*徐鍇*繫傳：“跌踼，邁越不拘也。”</w:t>
        <w:br/>
        <w:br/>
        <w:t>（3）差错。*唐**慧琳*《一切經音義》卷三十二引《廣雅》：“跌，差也。”《荀子·王霸》：“此夫過舉蹞步而覺跌千里者夫！”*楊倞*注：“跌，差也。”《後漢書·文苑傳·邊讓》：“尋聲響應，修短靡跌。”*李賢*注：“跌，蹉也。”《三國志·蜀志·譙周傳》“諺曰：‘射幸數跌，不如審發。’”又失误。《漢書·揚雄傳下》：“客徒欲朱丹吾轂，不知一跌將赤吾之族也！”*顔師古*注：“跌，足失厝也。”*五代**王定保*《唐摭言·進士歸禮部》：“是時國家寧謐，百寮畏法令，兢兢然莫敢跌。”*清**龔自珍*《送欽差大臣侯官林公序》：“事機一跌，不敢言之矣。”</w:t>
        <w:br/>
        <w:br/>
        <w:t>（4）过，过度。《説文·足部》：“跌，越也。”*桂馥*義證：“《周禮·大司徒》注：*鄭司農*云：‘景夕，謂日跌景乃中。’*馥*案：跌言日過中。”*王筠*句讀：“越者，過也。”《公羊傳·莊公二十三年》：“肆者何？跌也。”*何休*注：“跌，過度。”</w:t>
        <w:br/>
        <w:br/>
        <w:t>（5）低落，下降。《徐霞客遊記·遊雁宕山日記》：“*常雲*南下，跌而復起，為*戴辰峯*。”《二十年目睹之怪現狀》第六十二回：“等你明天不去了，他們便把價錢掯住了，不肯跌。”*鲁迅*《书信·致曹靖华（一九三五年十二月十九日）》：“书的销路，也大跌了。”</w:t>
        <w:br/>
        <w:br/>
        <w:t>（6）脚掌。《文選·傅毅〈舞賦〉》：“浮騰累跪，跗蹋摩跌。”*李善*注：“或反足跗以象蹈，或以足摩地而揚跌也……《字書》曰：‘跌，足蹠也。’”</w:t>
        <w:br/>
        <w:br/>
        <w:t>（7）跺，用力踏地。《三國演義》第九回：“（*王）允*仰面跌足，半晌不語。”《紅樓夢》第一回：“急的*士隱*惟跌足長歎而已。”*刘白羽*《政治委员·火光在前》：“马跑欢了，调皮地跌着脚，甩着尾巴转着。”</w:t>
        <w:br/>
        <w:br/>
        <w:t>（8）弄倒。《水滸全傳》第三十八回：“*李逵*便一把揪住那人頭髮，那人便奔他下三面，要跌*李逵*。”</w:t>
        <w:br/>
        <w:br/>
        <w:t>（9）掷。*明**康海*《離思》：“誰想燈下不準鵲聲空，再來不把金錢跌。”*赵树理*《福贵》四：“说得他也不好意思走开，就跟大家跌起钱来。”</w:t>
        <w:br/>
        <w:br/>
        <w:t>（10）用手捶击。《海上花列傳》第二十回：“*漱芳*喘定放手，又嘆口氣道：‘我腰裏酸得來。’*玉甫*道：“阿要我來跌跌。’”</w:t>
        <w:br/>
        <w:br/>
        <w:t>⑪调治颜色的一道程序。即把碗盏中留下的中色和重色加以跌荡，最后留下重色。《紅樓夢》第四十二回：“這些顔色，咱們淘澄飛跌着，又頑了，又使了，包你一輩子都彀使了。”</w:t>
        <w:br/>
        <w:br/>
        <w:t>⑫行文的起伏和音调的顿挫。如：跌宕；腾跌。*唐**韓愈*《岳陽樓别竇司直》：“鬼神非人世，節奏頗跌踼。”</w:t>
        <w:br/>
        <w:br/>
        <w:t>⑬眼球突出。*唐**張鷟*《朝野僉載》卷四：“*周**張元一*腹麤而脚短，項縮而眼跌，*吉頊*目為‘逆流蝦蟆’。”*明**馮夢龍*《古今譚概·專愚部·蝦蟆為馬》：“*伯樂*令其子執《馬經》畫樣求馬，經年無似者。更求之，得一大蝦蟆。歸白父曰：‘得一馬，隆顱跌目，脊郁縮，但蹄不如，累趨。’”</w:t>
        <w:br/>
        <w:br/>
        <w:t>（二）tú　《集韻》陁没切，入没定。</w:t>
        <w:br/>
        <w:br/>
        <w:t>足伤。《集韻·没韻》：“跌，足傷也。”</w:t>
        <w:br/>
      </w:r>
    </w:p>
    <w:p>
      <w:r>
        <w:t>跍##跍</w:t>
        <w:br/>
        <w:br/>
        <w:t>跍kū　《廣韻》苦胡切，平模溪。</w:t>
        <w:br/>
        <w:br/>
        <w:t>蹲。《廣韻·模韻》：“跍，蹲皃。”《戲曲劇本選集·五台會兄》：“手扒欄杆過橋嘴，但見烏鴉跍幾堆。”</w:t>
        <w:br/>
      </w:r>
    </w:p>
    <w:p>
      <w:r>
        <w:t>跎##跎</w:t>
        <w:br/>
        <w:br/>
        <w:t>《説文新附》：“跎，蹉跎也。从足，它聲。”</w:t>
        <w:br/>
        <w:br/>
        <w:t>tuó　《廣韻》徒河切，平歌定。歌部。</w:t>
        <w:br/>
        <w:br/>
        <w:t>（1）〔蹉跎〕见“蹉”。</w:t>
        <w:br/>
        <w:br/>
        <w:t>（2）驼背。*宋**賈似道*《促織經·噉色頭》：“黑頭紅頂背身跎，更兼大腿及捶拖。”*明**湯顯祖*《牡丹亭·訣謁》：“鎮日裏似醉漢扶頭，甚日的和老跎伸背？”*明**魏驥*《老態》：“漸覺年來老病磨，兩肩酸痛脊梁跎。”</w:t>
        <w:br/>
        <w:br/>
        <w:t>（3）用背扛运。《初刻拍案驚奇》卷一：“（*文若虚*）遂脱下兩隻裹脚接了，穿在☀殼中間，打個扣兒，拖了便走。走至船邊，船上人見他這等模樣，都笑道：‘*文*先生那裏又跎了縴來？’”《清平山堂話本·曹伯明錯勘贓記》：“天色已晚，只得跎了包袱回家。”*清**陶貞懷*《天雨花》第二十三回：“*邊氏*道：‘没有轎子，可有什麽閑人？叫幾個來跎了我們回去，多與他幾文銅錢。’”</w:t>
        <w:br/>
      </w:r>
    </w:p>
    <w:p>
      <w:r>
        <w:t>跏##跏</w:t>
        <w:br/>
        <w:br/>
        <w:t>跏jiā　《廣韻》古牙切，平麻見。</w:t>
        <w:br/>
        <w:br/>
        <w:t>（1）〔跏趺〕也作“加趺”、“加跗”。佛教徒的坐法，分降魔坐与吉祥坐二种。*唐**慧琳*《一切經音義》卷八：“跏趺：案《金剛頂》及《毘盧遮那》等經，坐法差别非一……結跏趺坐略有三（按：疑当作二）種：一曰吉祥，二曰降魔。凡坐皆先以右趾押左股，後以左趾押右股，此即左押右，手亦左居上，名曰降魔坐。諸禪宗多傳此法。若依明藏教瑜伽法門，即傳吉祥為上，降魔坐有時而用。其吉祥坐先以左趾押右股，後以右趾押左股，令二足掌仰於二股之上。手亦右押左仰，安跏趺之上，名為吉祥坐。”《廣韻·麻韻》：“跏，跏趺坐也。”*晋**法顯*《佛國記》：“從此東北行半由延到一石窟，菩薩入中西向結跏趺坐。”*宋**沈遼*《奉送殊師利》：“*清泠臺*下茆已誅，為留一榻待跏趺。”*清**俞正燮*《癸巳存稿》卷四：“見倚牆有小閣，登之，有老喇嘛跏趺坐。”</w:t>
        <w:br/>
        <w:br/>
        <w:t>（2）行走时，脚向内盘。*明**湯顯祖*《邯鄲記·合仙》：“怎生穿紅穿緑，跏的跛的，老的小的？是怎的起有這等一班人物？”</w:t>
        <w:br/>
      </w:r>
    </w:p>
    <w:p>
      <w:r>
        <w:t>跐##跐</w:t>
        <w:br/>
        <w:br/>
        <w:t>跐（一）cǐ　《廣韻》雌氏切，上紙清。又側氏切。支部。</w:t>
        <w:br/>
        <w:br/>
        <w:t>（1）践踏。《釋名·釋姿容》：“跐，弭也，足踐之使弭服也。”《廣雅·釋詁一》：“跐，履也。”《廣雅·釋詁二》：“跐，蹋也。”《莊子·秋水》：“且彼方跐黄泉而登大皇。”*陸德明*釋文：“《廣雅》云：‘跐，蹋也，蹈也，履也。’”《列子·天瑞》：“若躇步跐蹈，終日在地上行止，奈何憂其壞？”*殷敬順*釋文：“（躇步跐蹈）四字皆踐踏之貌。”*晋**左思*《吴都賦》：“雖有雄虺之九首，將抗足而跐之。”*吕向*注：“跐，踏也。”*唐**韓愈*《曹成王碑》：“行跐*汊川*，還大膊*蘄水*界中。”又踩。《紅樓夢》第三十六回：“*鳳姐*把袖子挽了幾挽，跐着那角門的門檻子，笑道：‘這裏過門風倒凉快，吹一吹再走。’”</w:t>
        <w:br/>
        <w:br/>
        <w:t>（2）偶，双。《淮南子·齊俗》：“有詭文繁繡，弱緆羅紈，必有菅屩跐踦、短褐不完者。”*高誘*注：“跐，偶也；踦，適也。”</w:t>
        <w:br/>
        <w:br/>
        <w:t>（二）cī</w:t>
        <w:br/>
        <w:br/>
        <w:t>脚下滑动。《三俠五義》第五十一回：“脚下一跐，也就溜下去了。”</w:t>
        <w:br/>
        <w:br/>
        <w:t>（三）zǐ　《廣韻》將此切，上紙精。</w:t>
        <w:br/>
        <w:br/>
        <w:t>行貌。《廣韻·紙韻》：“跐，行皃。”</w:t>
        <w:br/>
      </w:r>
    </w:p>
    <w:p>
      <w:r>
        <w:t>跑##跑</w:t>
        <w:br/>
        <w:br/>
        <w:t>跑（一）páo　《廣韻》薄交切，平肴並。</w:t>
        <w:br/>
        <w:br/>
        <w:t>（1）兽用脚刨地。《廣韻·肴韻》：“跑，足跑地也。”《六書故·人九》：“跑，獸歬足㧵地也。”《西京雜記》卷四：“*滕公*駕至*東都門*，馬鳴，跼不肯前，以足跑地久之。”*明**徐渭*《鰻井》：“*飛來山*上西厓水，竅眼彎環纔一咫，蹄小應知非虎跑，手掬聊堪洗牛耳。”*清**陳祥裔*《蜀都碎事》卷二：“婦弄猴使作伎，猴伏地不為，鞭之輒奮叫，入夜走主者之墓，跑土悲號，七日而死。”</w:t>
        <w:br/>
        <w:br/>
        <w:t>（2）刨。《釋名·釋天》：“雹，跑也。其所中物皆摧折，如人所蹴跑也。”*元**王子一*《誤入桃源》第三折：“往時節將嫩苗跑土栽，今日呵見老樹衝天立。”*清**毛奇齡*《湘湖水利志》一：“其後有畚黄土於水涘而築宫其上者，土未跑而黄見。”</w:t>
        <w:br/>
        <w:br/>
        <w:t>（二）bó　《廣韻》蒲角切，入覺並。</w:t>
        <w:br/>
        <w:br/>
        <w:t>（1）蹋。《廣雅·釋言》：“跑，趵也。”《玉篇·足部》：“跑，蹴也。”《廣韻·覺韻》：“跑，*秦*人言蹴。”</w:t>
        <w:br/>
        <w:br/>
        <w:t>（2）跳跃。《正字通·足部》：“跑，跳躍也。”</w:t>
        <w:br/>
        <w:br/>
        <w:t>（三）pǎo</w:t>
        <w:br/>
        <w:br/>
        <w:t>（1）两只脚或四条腿疾速前进。*明**李翊*《俗呼小録》：“趨謂之跑。”*唐**馬戴*《邊將》：“紅韁跑駿馬，金鏃掣秋鷹。”《水滸全傳》第十八回：“（*宋江*）離了茶坊，飛也似跑到下處。”《兒女英雄傳》第十四回：“説着跨上驢兒，跑到前頭。”</w:t>
        <w:br/>
        <w:br/>
        <w:t>（2）逃走；躲避。《老殘遊記》第十三回：“你當真叫他回去，跑不了一頓飽打，總説他得罪了客。”*毛泽东*《湖南农民运动考察报告》：“一批贫农拥进去，大喝大嚼，土豪劣绅长褂先生吓得都跑了。”*杜鹏程*《保卫延安》第一章七：“你问老百姓么？……跑贼去了。”</w:t>
        <w:br/>
        <w:br/>
        <w:t>（3）去；走。《老殘遊記》第二十回：“我們都是*齊河縣*人，跑到這省裏，受他們這種氣，真受不住！”*鲁迅*《呐喊·一件小事》：“我从乡下跑到京城里，一转眼已经六年了。”*叶圣陶*《倪焕之》二十六：“他是理论的运输者，平日跑*上海*跑什么地方，都由他担任。”</w:t>
        <w:br/>
        <w:br/>
        <w:t>（4）为某种事务而奔走。*鲁迅*《南腔北调集·为了忘却的记念》：“大部分的稿子和杂务都是归他做，如跑印刷局、制图、校字之类。”*徐迟*《地质之光》四：“旅店主人说*李四光*一清早就跑地质了。”又物体快速移动。《老殘遊記》第十二回：“那兩邊平水上的冰，被當中亂冰擠破了，往岸上跑。”*鲁迅*《呐喊·社戏》：“淡黑的起伏的连山，仿佛是踊跃的铁的兽脊似的，都远远地向船尾跑去了，但我却还以为船慢。”《晋察冀诗抄·章长石〈歌手〉》：“快乐的小河，从我们开垦的菜畦旁边跑过。”</w:t>
        <w:br/>
        <w:br/>
        <w:t>（5）失去，失掉。《儒林外史》第六回：“*趙氏*急得到處求神許願，都是無益。到七日上，把個白白胖胖的孩子跑掉了。”*朱自清*《三家书店》：“读诗若用说话的调子，太随便，诗会跑了。”</w:t>
        <w:br/>
      </w:r>
    </w:p>
    <w:p>
      <w:r>
        <w:t>跒##跒</w:t>
        <w:br/>
        <w:br/>
        <w:t>跒qiǎ　《廣韻》苦下切，上馬溪。</w:t>
        <w:br/>
        <w:br/>
        <w:t>〔跁跒〕见“跁”。</w:t>
        <w:br/>
      </w:r>
    </w:p>
    <w:p>
      <w:r>
        <w:t>跓##跓</w:t>
        <w:br/>
        <w:br/>
        <w:t>跓zhù　《廣韻》直主切，上麌澄。</w:t>
        <w:br/>
        <w:br/>
        <w:t>（1）停足。《廣韻·麌韻》：“跓，停足。”《楚辭·九思·遭厄》：“垂屣兮將起，跓竢兮碩明。”*洪興祖*補注：“跓，《集韻》：‘停足。’”</w:t>
        <w:br/>
        <w:br/>
        <w:t>（2）勇足。《玉篇·足部》：“跓，勇足。”</w:t>
        <w:br/>
      </w:r>
    </w:p>
    <w:p>
      <w:r>
        <w:t>跔##跔</w:t>
        <w:br/>
        <w:br/>
        <w:t>《説文》：“跔，天寒足跔也。从足，句聲。”</w:t>
        <w:br/>
        <w:br/>
        <w:t>（一）jū　《廣韻》舉朱切，平虞見。又《集韻》權俱切。侯部。</w:t>
        <w:br/>
        <w:br/>
        <w:t>天寒筋脉抽搐，手足关节不能屈伸。《説文·足部》：“跔，天寒足跔也。”*徐鍇*繫傳：“筋遇寒不舒也。”*段玉裁*注：“跔者，句曲不伸之意。”*朱駿聲*通訓定聲：“*蘇*俗所謂膀牽筋。”《玉篇·足部》：“跔，天寒足跔。寒凍，手足跔不伸也。”《逸周書·太子晋》：“王子曰：‘太師何舉足驟？’*師曠*曰：‘天寒足跔，是以數也。’”</w:t>
        <w:br/>
        <w:br/>
        <w:t>（二）qǔ　《集韻》顆羽切，上麌溪。</w:t>
        <w:br/>
        <w:br/>
        <w:t>同“䞤”。行貌。《集韻·麌韻》：“䞤，行皃。或作跔。”《話本選·劉東山誇技順城門》：“掇轉馬頭，向北一道煙跔，但見一路黄塵滚滚，霎時不見踪影。”</w:t>
        <w:br/>
      </w:r>
    </w:p>
    <w:p>
      <w:r>
        <w:t>跕##跕</w:t>
        <w:br/>
        <w:br/>
        <w:t>跕（一）tiē　《廣韻》他協切，入帖透。又丁協切。</w:t>
        <w:br/>
        <w:br/>
        <w:t>（1）拖着鞋走路。《玉篇·足部》：“跕，跕屣也。”《集韻·帖韻》：“跕，行曳履。”*民国*25年修《續修鹽城縣志·方言》：“足躡履曰跕。”《史記·貨殖列傳》：“女子則鼓鳴瑟，跕屣，游媚貴富，入後宫，徧諸侯。”*裴駰*集解：“*瓚*曰：躡跟為跕也。”《漢書·地理志八下》：“女子彈弦跕躧，游媚富貴，徧諸侯之後宫。”*顔師古*注：“躧字與屣同。屣謂小履之無跟者也。跕謂輕躡之也。”*唐**寒山*《詩三百三首》之七十三：“輕浮耽挾彈，跕躧拈抹絃。”*清**顧炎武*《天下郡國利病書·山東八·青州府志叙》：“兼以俗好任俠，平居鳴瑟跕屣，六博蹋鞠，時饒鮮衣怒馬之費。”</w:t>
        <w:br/>
        <w:br/>
        <w:t>（2）贴近。*唐**宋之問*《為韋特進已下祭汝南王文》：“鳶忌南而跕水，雁愛北而隨車。”*明**袁宏道*《漢陽逢邱長孺二首》之二：“怒石當江立，腥鳶跕水飛。”</w:t>
        <w:br/>
        <w:br/>
        <w:t>（二）dié　《廣韻》丁愜切，入帖端。</w:t>
        <w:br/>
        <w:br/>
        <w:t>（1）〔跕跕〕堕落貌。《集韻·帖韻》：“跕，跕跕，墮落也。”《後漢書·馬援傳》：“仰視飛鳶跕跕墯水中。”*李賢*注：“跕跕，墯貌也。”*宋**彭元遜*《隔浦蓮近》：“强踏秋千似醉裏。扶下，眼花跕跕飛墜。”单用义同。《廣韻·帖韻》：“跕，墮落。”《洪武正韻·葉韻》：“跕，墮貌。”*唐**元稹*《和樂天送客游嶺南二十韻》：“鳶跕方知瘴，蛇蘇不待春。”*宋**陸游*《冬夜作短歌》：“况如馬新息，萬里聽鳶跕。”</w:t>
        <w:br/>
        <w:br/>
        <w:t>（2）缓行。《集韻·帖韻》：“跕，徐行。”</w:t>
        <w:br/>
        <w:br/>
        <w:t>（三）zhàn</w:t>
        <w:br/>
        <w:br/>
        <w:t>同“站”。1.立。《醒世恒言·施潤澤灘闕遇友》：“主人家跕在櫃身裏，展看綢疋。”*明**茅維*《鬧門神》：“俺且驀過街，跕上階。”*清*佚名《苦社會》第一回：“過後再去，不要説不請進去，連門口也不准跕一跕。”2.古时官府所设的中途停留转运的地方。*清*代于各省内地所设的叫“驿”，专为军报而设的叫“站”，也写作“跕”。《水滸傳》第一回：“夜宿郵亭，朝行驛跕。”*清**王士禛*《張君墓誌銘》：“癸未，以肅清驛跕，特旨超遷。”*徐珂*《清稗類鈔·禮制類》：“逐跕换騎，快馬飛馳，賫送進京。”</w:t>
        <w:br/>
        <w:br/>
        <w:t>（四）diǎn</w:t>
        <w:br/>
        <w:br/>
        <w:t>同“踮”。*陈炜谟*《夜》：“有一回还看见伊跕着脚爬上很高的多宝柜去取什物。”</w:t>
        <w:br/>
      </w:r>
    </w:p>
    <w:p>
      <w:r>
        <w:t>跖##跖</w:t>
        <w:br/>
        <w:br/>
        <w:t>《説文》：“跖，足下也。从足，石聲。”</w:t>
        <w:br/>
        <w:br/>
        <w:t>zhí　《廣韻》之石切，入昔章。鐸部。</w:t>
        <w:br/>
        <w:br/>
        <w:t>（1）脚掌，脚底。《説文·足部》：“跖，足下也。”*徐鍇*繫傳：“足底也。”*段玉裁*注：“今所謂脚掌也。或借蹠為之。”《六書故·人九》：“跖，足掌也。”*唐**韓愈*《祭河南張員外文》：“夜息南山，同卧一席；守隸防夫，觝頂交跖。”又特指鸡足踵。《吕氏春秋·用衆》：“善學者，若*齊王*之食雞也，必食其跖數千而後足。”*高誘*注：“跖，雞足踵。”*清**曹寅*《藥後除食忌謝方南董饋鮓雞二品》：“百嗜不如雙跖美，頻年自愧一坩虚。”</w:t>
        <w:br/>
        <w:br/>
        <w:t>（2）踏，踩。*唐**玄應*《一切經音義》卷十七：“跖，躡也。”《龍龕手鑑·足部》：“跖，足履踐也。”《淮南子·齊俗》：“修脛者使之跖钁，强脊者使之負土。”*高誘*注：“長脛以蹋插者使入深。”《文選·張協〈七命〉》：“上無凌虚之巢，下無跖實之蹊。”*李善*注：“《廣雅》曰：‘蹠，履也。’跖，與蹠同。”</w:t>
        <w:br/>
        <w:br/>
        <w:t>（3）跳跃。《漢書·揚雄傳上》：“*秦*神下讋，跖魂負沴。”*王先謙*補注：“跖與蹠同字。《説文》：‘*楚*人謂跳躍曰蹠。’言*秦*神讋懼其靈魂跳躍遠避而負倚坻岸也。”</w:t>
        <w:br/>
        <w:br/>
        <w:t>（4）古人名。*春秋*时奴隶起义的领袖，被诬为盗*跖*。《孟子·盡心上》：“欲知*舜*與*跖*之分，無他，利與善之間也。”*趙岐*注：“跖，盗*跖*也。”</w:t>
        <w:br/>
      </w:r>
    </w:p>
    <w:p>
      <w:r>
        <w:t>跗##跗</w:t>
        <w:br/>
        <w:br/>
        <w:t>（一）fū　《廣韻》甫無切，平虞非。又符遇切。侯部。</w:t>
        <w:br/>
        <w:br/>
        <w:t>（1）脚背。《玉篇·足部》：“跗，足上也。”《儀禮·士喪禮》：“乃屨，綦結于跗，連絇。”*鄭玄*注：“跗，足上也。”《莊子·秋水》：“赴水則接腋持頤，蹶泥則没足滅跗。”*陸德明*釋文：“*司馬*云：滅，没也。跗，足跗也。”《靈樞經·邪氣》：“*歧伯*荅曰：‘取之三里者，低跗。’”</w:t>
        <w:br/>
        <w:br/>
        <w:t>（2）足。《集韻·虞韻》：“跗，足也。”《論衡·宣漢》：“古之露首，今冠章甫；古之跣跗，今履商舄。”*劉盼遂*集解引*吴承仕*曰：“商當作高，形近之譌也。”*元**王惲*《玉堂嘉話》卷二：“四月六日，過*奇拉爾*城。所産蛇皆四跗，長五尺餘，首黑身黄，皮如鯊魚，口吐紫艷。”*清**曹寅*《題沈石田乳鴨三首》之一：“一笑雙跗無伎倆，幾時鮮碧换毛衣。”</w:t>
        <w:br/>
        <w:br/>
        <w:t>（3）同“柎”。《正字通·足部》：“跗，花下萼曰跗。《正韻》或作柎。”*清**畢沅*《經典文字辨證書·木部》：“柎，正；跗，俗。”1.花萼房。*明**楊慎*《丹鉛續録·常棣之華》：“或問花蒂何以曰跗？曰：蒂者花足也，故其字从足。”《管子·地員》：“其種鴈膳，黑實朱跗黄實。”*尹知章*注：“跗，花足也。”*唐**杜牧*《張好好詩》：“翠茁鳳生尾，丹葉蓮含跗。”*明**劉侗*、*于奕正*《帝京景物略·西山下·百花陀》：“即一色中，瓣萼跗異。不可概之。”2.物体的足部。《續漢書·祭祀志上》：“距石下皆有石跗，入地四尺。”《秦併六國平話》卷下：“鐘鼓之跗，以猛獸為飾，重各十石，置宫庭中。”《元史·禮樂志二》：“簴趺青龍籍地，以緑油卧梯二，加兩跗焉。”</w:t>
        <w:br/>
        <w:br/>
        <w:t>（4）泛指条状物的末端。《西京雜記》卷一：“天子筆管以錯寳為跗，毛皆以秋兔之毫，官師路扈為之。”《藝文類聚》卷三十五引《妒記》：“從此作制：每與杖，輒令兩手各捉䋟跗。”《聊齋志異·采薇翁》：“翁乃捋衣露腹，臍大可容雞子；忍氣鼓之，忽臍中塞膚，嗤然突出劍跗；握而抽之，白刃如霜。”</w:t>
        <w:br/>
        <w:br/>
        <w:t>（5）蛇腹下的横鳞。*宋*佚名《李師師外傳》：“次年正月，帝遣*迪*賜*師師*蛇跗琴。蛇跗琴者，琴古而漆黦，則有紋如蛇之跗，蓋大内珍藏寶器也。”*清**朱彝尊*《食采玉山藥》：“紋皴蛇跗斷，衣滑兎褐退。”</w:t>
        <w:br/>
        <w:br/>
        <w:t>（二）fù　《廣韻》符遇切，去遇奉。</w:t>
        <w:br/>
        <w:br/>
        <w:t>古代人名用字。《史記·扁鵲倉公列傳》：“臣聞上古之時，醫有*俞跗*。”*張守節*正義引*應劭*云：“*黄帝*時將也。”*漢**揚雄*《解嘲》：“子之笑我玄之尚白，吾亦笑子病甚，不遇*俞跗*與*扁鵲*也。”</w:t>
        <w:br/>
      </w:r>
    </w:p>
    <w:p>
      <w:r>
        <w:t>跘##跘</w:t>
        <w:br/>
        <w:br/>
        <w:t>跘（一）pán　《集韻》蒲官切，平桓並。</w:t>
        <w:br/>
        <w:br/>
        <w:t>（1）〔跘旋〕周旋进退。《新書·容經》：“跘旋之容：跪以微磬之容，揄右而下，進左而起，手有抑揚，各尊其紀。”</w:t>
        <w:br/>
        <w:br/>
        <w:t>（2）足跘。《玉篇·足部》：“跘，足跘也。”</w:t>
        <w:br/>
        <w:br/>
        <w:t>（二）bàn　《集韻》皮莧切，去襇並。</w:t>
        <w:br/>
        <w:br/>
        <w:t>（1）交足坐，盘足开膝坐。《集韻·襇韻》：“跘，交足坐。”《龍龕手鑑·足部》：“跘，*江**淮*間謂跘跒坐，即開膝坐也。”</w:t>
        <w:br/>
        <w:br/>
        <w:t>（2）方言。跌倒，摔倒。*傅崇榘*等《成都通覽·童謡》：“南瓜跘得希巴濫，娃娃跘得喊媽媽。”*唐枢*《蜀籁》卷四：“跘倒不痛爬起来痛。”《四川歌谣选·看牛哥儿好伤心》：“清早起来露水大，一身跘得湿溚溚。”</w:t>
        <w:br/>
      </w:r>
    </w:p>
    <w:p>
      <w:r>
        <w:t>跙##跙</w:t>
        <w:br/>
        <w:br/>
        <w:t>跙（一）jù　《廣韻》慈吕切，上語從。</w:t>
        <w:br/>
        <w:br/>
        <w:t>行走困难。《玉篇·足部》：“跙，行不進也。”《廣韻·語韻》：“跙，行不進皃。”《太玄·更》：“駟馬跙跙，而更其御。”*范望*注：“跙跙，不調也。馬而不調，故更御也。”又邪恶貌。《太玄·閑》：“跙跙閑于蘧除，或寢之廬。”*范望*注：“跙跙，惡貌也。”又：“跙跙之閑，惡在舍也。”</w:t>
        <w:br/>
        <w:br/>
        <w:t>（二）qū　《集韻》千余切，平魚清。</w:t>
        <w:br/>
        <w:br/>
        <w:t>〔趑跙〕同“趑趄”。《集韻·魚韻》：“趄，《説文》：‘趑趄也。’或作跙。”《篇海類編·身體類·足部》：“跙，與趄同。”</w:t>
        <w:br/>
        <w:br/>
        <w:t>（三）qiě　《集韻》淺野切，上馬清。</w:t>
        <w:br/>
        <w:br/>
        <w:t>〔𨇦跙〕足利。《集韻·馬韻》：“跙，𨇦跙，足利。”</w:t>
        <w:br/>
        <w:br/>
        <w:t>（四）zhù　《集韻》莊助切，去御莊。</w:t>
        <w:br/>
        <w:br/>
        <w:t>行不正。一说马蹄痛病。《集韻·御韻》：“跙，行不正也。”又《御韻》：“跙，馬蹄痛病。”*唐**白居易*《和〈三月三十日四十韻〉》：“坐併船脚敧，行多馬蹄跙。”*宋**王禹偁*《硤石縣旅舍》：“處險人垂癭，登山馬跙蹄。”</w:t>
        <w:br/>
        <w:br/>
        <w:t>（五）qiè　《集韻》七夜切，去禡清。</w:t>
        <w:br/>
        <w:br/>
        <w:t>侧脚而立。《集韻·禡韻》：“跙，衺足也。”*方成珪*考正：“《類篇》‘也’作‘立’。”《金瓶梅》第二十三回：“（*潘金蓮*）跙足隱身，在*藏春塢*月窗下站聽。”</w:t>
        <w:br/>
      </w:r>
    </w:p>
    <w:p>
      <w:r>
        <w:t>跚##跚</w:t>
        <w:br/>
        <w:br/>
        <w:t>跚shān</w:t>
        <w:br/>
        <w:br/>
        <w:t>（1）〔蹣跚〕见“蹣”。</w:t>
        <w:br/>
        <w:br/>
        <w:t>（2）方言。踩，践踏。*元**關漢卿*《王閨香夜月四春園》第二折：“則我這綉鞋兒莫不跚着那青苔溜。”*元**李壽卿*《説鱄諸伍員吹簫》第一折：“（*芊建*云）我怕*費得雄*早先到了，反出其後。以此擔饑忍餓，日夜奔來，兀的這兩脚上不跚成了趼也。”又碰；跌。*元*佚名《硃砂擔滴水浮漚記》第三折：“他偶然跚破脚，在後邊慢慢的行哩。”</w:t>
        <w:br/>
      </w:r>
    </w:p>
    <w:p>
      <w:r>
        <w:t>跛##跛</w:t>
        <w:br/>
        <w:br/>
        <w:t>《説文》：“跛，行不正也。从足，皮聲。一曰足排之。讀若彼。”</w:t>
        <w:br/>
        <w:br/>
        <w:t>（一）bǒ　《廣韻》布火切，上果幫。歌部。</w:t>
        <w:br/>
        <w:br/>
        <w:t>足瘸。《説文·足部》：“跛，行不正也。”《易·履》：“眇能視，跛能履。”《公羊傳·成公二年》：“則客或跛或眇，於是使跛者迓跛者，眇者迓眇者。”*宋**梅堯臣*《田家語》：“搜索稚與艾，唯存跛無目。”又脚偏瘫病。《素問·通評虚實》：“蹠跛，寒風濕之病也。”*張隱庵*注：“跛，行不正而偏廢也。”</w:t>
        <w:br/>
        <w:br/>
        <w:t>（二）bì　《廣韻》彼義切，去寘幫。歌部。</w:t>
        <w:br/>
        <w:br/>
        <w:t>（1）足排之。《説文·足部》：“跛，足排之。讀若彼。”</w:t>
        <w:br/>
        <w:br/>
        <w:t>（2）立而偏用一脚。《廣韻·寘韻》：“跛，偏任。”《禮記·曲禮上》：“遊毋倨，立毋跛。”*鄭玄*注：“跛，偏任也。”*孔穎達*疏：“跛，偏也，謂挈舉一足，一足蹋地。立宜如齊，雙足並立不得偏也。”又《禮器》：“有司跛倚以臨祭，其為不敬大矣。”*鄭玄*注：“偏任為跛，依物為倚。”*孫希旦*集解：“立而偏任一足曰跛。”《新書·胎教》：“立而不跛，坐而不𧪘。”</w:t>
        <w:br/>
        <w:br/>
        <w:t>（三）pō　《集韻》滂禾切，平戈滂。</w:t>
        <w:br/>
        <w:br/>
        <w:t>古代人名用字。《集韻·戈韻》：“跛，人名，*楚*有*薳跛*。”*方成珪*考正：“*汪*氏云：《公羊·襄三十年》‘*薳頗*’，《釋文》：‘一本作跛。’”</w:t>
        <w:br/>
      </w:r>
    </w:p>
    <w:p>
      <w:r>
        <w:t>跜##跜</w:t>
        <w:br/>
        <w:br/>
        <w:t>跜ní　《廣韻》女夷切，平脂娘。</w:t>
        <w:br/>
        <w:br/>
        <w:t>〔躨跜〕见“躨”。</w:t>
        <w:br/>
      </w:r>
    </w:p>
    <w:p>
      <w:r>
        <w:t>距##距</w:t>
        <w:br/>
        <w:br/>
        <w:t>《説文》：“距，雞距也。从足，巨聲。”</w:t>
        <w:br/>
        <w:br/>
        <w:t>jù　《廣韻》其吕切，上語羣。魚部。</w:t>
        <w:br/>
        <w:br/>
        <w:t>（1）鸡、雉等的腿后面突出像脚趾的部分。《説文·足部》：“距，雞距也。”《六書故·人九》：“距，雞爪也。鬥則用距。”《左傳·昭公二十五年》：“*季氏*介其雞，*郈氏*為之金距。”*三國**魏**曹植*《鬭鷄》：“觜落輕毛散，嚴距往往傷。”*明**徐渭*《鷄》：“修尾青綏復金距。”又泛指兽类腿后像趾的突出部分。《山海經·南山經》：“有獸焉，其狀如豚，有距，其音如狗吠，其名曰狸力。”*唐**段成式*《酉陽雜俎·忠志》：“*骨利幹國*獻馬百疋，十疋猶駿，上為製名‘决波騟’者，近後足有距，走歷門三限不躓，上猶惜之。”*宋**徐鉉*《稽神録·史氏女》：“*史*氏女蒔田困倦，偃息樹下，見一物，鱗角爪距可畏。”又指鼎足。*清**王又旦*《古鼎篇》：“兩耳三距位當中，玩視聊寄疎且慵。”</w:t>
        <w:br/>
        <w:br/>
        <w:t>（2）古代兵器锋刃上的倒刺。《字彙·足部》：“距，凡刀鋒倒刺皆曰距。*趙廣漢*善為鉤距，鉤之有距，吞之則順，吐之則逆。”*漢**李尤*《武庫銘》：“搏噬爪牙，鋒距之先。”又钓钩上的倒刺。《淮南子·原道》：“夫臨江而釣，曠日而不能盈羅，雖有鉤箴芒距，微綸芳餌，加之以*詹何*、*娟嬛*之數，猶不能與網罟争得也。”</w:t>
        <w:br/>
        <w:br/>
        <w:t>（3）人头上鬓角的弯曲处。《釋名·釋形體》：“鬢曲頭曰距。距，矩也，言其曲似矩也。”*王先謙*疏證補：“曲鬢在耳上入髮際曲隅。此云‘曲頭’，語有轉變耳。古距、矩二字本通。”</w:t>
        <w:br/>
        <w:br/>
        <w:t>（4）蹲，踞。*明**夏完淳*《問·燕問》：“虎距龍翔，傑舉連娟。”《輿地紀勝》卷一百五十四引《潼川府路·潼川府·風俗形勝》：“*慧義*居其北，*兜率*當其南，*牛頭*據其西，*觀音*距其東。”</w:t>
        <w:br/>
        <w:br/>
        <w:t>（5）至，到达。《字彙·足部》：“距，至也。”《書·益稷》：“予決九川，距四海。”*孔*傳：“距，至也。”《史記·蘇秦列傳》：“渡*滹沱*，涉*易水*，不至四五日而距國都矣。”《資治通鑑·漢獻帝初平二年》：“復進軍*大谷*，距*雒*九十里。”*胡三省*注：“距，至也。”</w:t>
        <w:br/>
        <w:br/>
        <w:t>（6）违，距离。《正字通·足部》：“距，違也。”《國語·周語上》：“距今九日，土其俱動。”*韋昭*注：“距，去也。”《潛夫論·明闇》：“其無距言，未必言者之盡可用也。”《老殘遊記》第十二回：“河面不甚寬，兩岸相距不到二里。”</w:t>
        <w:br/>
        <w:br/>
        <w:t>（7）困。《廣雅·釋言》：“距，困也。”</w:t>
        <w:br/>
        <w:br/>
        <w:t>（8）花萼或花冠基部延伸而成的管状囊状部分。凤仙花、旱金莲、耧斗菜和堇菜等的花都具有显著的距。某些植物的距，内含花蜜，称为“蜜距”，多见于兰科和玄参科等植物。</w:t>
        <w:br/>
        <w:br/>
        <w:t>（9）通“拒”。抗拒。*宋**婁機*《班馬字類·語韻》：“距，與拒通。”《詩·大雅·皇矣》：“*密*人不恭，敢距大邦，侵*阮*徂*共*。”*孔穎達*疏：“抗拒大國，侵其邑境，是不恭也。”《墨子·公輸》：“*公輸盤*九設攻城之機變，*子墨子*九距之。”《漢書·高帝紀上》：“*沛公*雖欲急入*關*，*秦*兵尚衆，距險。”*顔師古*注：“依險阻而自固以距敵。”*宋**陳亮*《酌古論·孫權》：“*張子房*號為知天下之大計者，見其距*關*，不能預為之謀。”</w:t>
        <w:br/>
        <w:br/>
        <w:t>（10）通“巨”。大。《淮南子·氾論》：“體大者節疏，蹠距者舉遠。”*高誘*注：“距，大也。”《續漢書·祭祀志上》：“其下用距石十八枚，皆高三尺，厚一尺，廣二尺，如小碑，環壇立之。”</w:t>
        <w:br/>
        <w:br/>
        <w:t>⑪通“歫”。止。*清**朱駿聲*《説文通訓定聲·豫部》：“距，叚借為歫。”《管子·小問》：“止之以力則往者不反，來者鷙距。”*尹知章*注：“距，止也。”*王念孫*雜志：“鷙當為騺，字之誤也。騺、距，皆止也。言來者止而不前也。……距，本作歫。《説文》曰：‘歫，止也。’”</w:t>
        <w:br/>
        <w:br/>
        <w:t>⑫通“詎”。1.副词。表示反问，相当于“岂”、“难道”。*清**王引之*《經傳釋詞》卷五：“距，《廣韻》曰：‘詎，豈也。’字或作距。”*杨树达*《詞詮》卷四：“距，反詰副詞。”《韓非子·難四》：“*燕**噲*雖舉所賢而同於用所愛，*衛*奚距然哉？”*北齊**尹義尚*《與徐僕射書》：“霜飄虎渠，距知朔野之寒。”《宋史·律曆志》：“《崇天曆》頒行逾三十年，所差無幾，距可偶緣天變，輕議改移？”2.连词。表示假设关系，相当于“苟”、“如果”。*杨树达*《詞詮》卷四：“距，假設連詞。苟也。”《國語·晋語六》：“且唯聖人能無外患又無内憂，距非聖人，不有外患，必有内憂。”按：今本《國語》作“詎”。</w:t>
        <w:br/>
      </w:r>
    </w:p>
    <w:p>
      <w:r>
        <w:t>跟##跟</w:t>
        <w:br/>
        <w:br/>
        <w:t>《説文》：“跟，足踵也。从足，𥃩聲。𣥦，跟或从止。”</w:t>
        <w:br/>
        <w:br/>
        <w:t>gēn　《廣韻》古痕切，平痕見。諄部。</w:t>
        <w:br/>
        <w:br/>
        <w:t>（1）脚后跟。《急就篇》：“𨄔踝跟踵相近聚。”*顔師古*注：“足後曰跟，亦謂之踵。跟猶根也，下著於地如木根也。”《説文·足部》：“跟，足踵也。”《文選·張衡〈思玄賦〉》：“執雕虎而試象兮，阽焦原而跟趾。”*李善*注：“跟，踵也。”*宋**蘇軾*《鳳翔八觀·石鼓》：“糢糊半已似瘢胝，詰曲猶能辨跟肘。”*鲁迅*《呐喊·狂人日记》：“想起来，我从顶上直冷到脚跟。”</w:t>
        <w:br/>
        <w:br/>
        <w:t>（2）物体底部或后部。如：鞋跟；袜后跟。《釋名·釋形體》：“足後曰跟……又謂之踵。踵，鍾也；鍾，聚也，體之所鍾聚也。”*徐珂*《清稗類鈔·鑒賞類》：“每册之跟，自書精楷以表之，繙閲既久，猶一無所損也。”</w:t>
        <w:br/>
        <w:br/>
        <w:t>（3）穿（鞋）。《顔氏家訓·勉學》：“駕長簷車，跟高齒屐。”*盧文弨*曰：“依此文（跟）則當有‘著’義。”</w:t>
        <w:br/>
        <w:br/>
        <w:t>（4）追随。《正字通·足部》：“跟，俗謂隨行曰跟。”*宋**吴自牧*《夢粱録·顧覓人力》：“如有逃舍，將帶東西，有元地腳保識人前去跟尋。”《醒世恒言·張廷秀逃生救父》：“他目下雖窮，後來只怕你還跟他脚跟不上哩。”*李季*《五月端阳》三：“那时候风传着闹红军，败兴的财主不敢再跟。”*毛泽东*《湖南农民运动考察报告》：“神权的动摇，也是跟着农民运动的发展而普遍。”又旧时指仆役侍奉主人。《紅樓夢》第四十三回：“我*焙茗*跟二爺這幾年，二爺的心事，我没有不知道的。”*鲁迅*《三闲集·流氓的变迁》：“于是跟一个好官员或钦差大臣，给他保镖，替他捕盗。”</w:t>
        <w:br/>
        <w:br/>
        <w:t>（5）旧时指女子嫁人。《紅樓夢》第六十五回：“這如今要辦正事，不是我女孩兒家没羞耻，必得我揀個素日可心如意的人，才跟他。”*巴金*《家》二十六：“我向你赌咒，我决不去跟别人。”*李季*《王贵与李香香》：“不要再任性，你跟上我，有吃有穿真受活。”</w:t>
        <w:br/>
        <w:br/>
        <w:t>（6）方言。贴；适合。*李学鳌*《刘胡兰的颂歌》：“军鞋结实又跟脚。”</w:t>
        <w:br/>
        <w:br/>
        <w:t>（7）连词。表示并列关系，相当于“和”、“与”。*瞿秋白*《东洋人出兵》：“*纽约*、*伦敦*跟*东京*，外国银行多得很。”*赵树理*《小二黑结婚》五：“后庄上也有人愿意给*小二黑*跟*小芹*做媒人，*二诸葛*不愿意。”*张志民*《死不着》：“穷人跟穷人才是骨肉亲。”</w:t>
        <w:br/>
        <w:br/>
        <w:t>（8）介词。1.表示对象，相当于“同”。《老殘遊記》第十九回：“甚麽王八蛋的客，有膽子的快來跟三爺碰碰。”*刘半农*《拟拟曲二》：“可是他又不舒服啦？还是又跟他媳妇儿呕勒气。”2.表示方向、处所，相当于“从”。*赵树理*《李家庄的变迁》：“喜！你跟哪里来的？”</w:t>
        <w:br/>
      </w:r>
    </w:p>
    <w:p>
      <w:r>
        <w:t>跠##跠</w:t>
        <w:br/>
        <w:br/>
        <w:t>跠yí　《廣韻》以脂切，平脂以。</w:t>
        <w:br/>
        <w:br/>
        <w:t>踞，蹲踞。也作“夷”。《廣雅·釋詁三》：“蹲、跠、𡱐，踞也。”*王念孫*疏證：“蹲、跠者，《説文》‘蹲，踞也。’……跪與踞皆有安處之義。”又《釋言》：“跠，蹲也。”《字彙·足部》：“跠，蹲踞。《論語》單作夷。”《洪武正韻·支韻》：“跠，蹲踞。亦作夷。”《文選·王延壽〈魯靈光殿賦〉》：“玄熊舑舕以齗齗，却負載而蹲跠。”*李善*注引*張載*曰：“跠，踞也。”</w:t>
        <w:br/>
      </w:r>
    </w:p>
    <w:p>
      <w:r>
        <w:t>跡##跡</w:t>
        <w:br/>
        <w:br/>
        <w:t>跡同“迹”。《廣韻·昔韻》：“迹，足迹。跡，同迹。”《左傳·昭公十二年》：“*穆王*欲肆其心，周行天下，將皆必有車轍馬跡焉。”*唐**李白*《與周剛清溪玉鏡潭宴别》：“江亭有孤嶼，千載跡猶存。”*清**吴趼人*《痛史》第二十一回：“大凡一切過往行人，都責成各客寓，盤問來踪去跡，以及事業。”</w:t>
        <w:br/>
      </w:r>
    </w:p>
    <w:p>
      <w:r>
        <w:t>跢##跢</w:t>
        <w:br/>
        <w:br/>
        <w:t>跢（一）dài　《廣韻》當蓋切，去泰端。</w:t>
        <w:br/>
        <w:br/>
        <w:t>倒地。《方言》卷十三“跌，蹶也”*晋**郭璞*注：“偃地也，*江*東言跢。”《玉篇·足部》：“跢，倒也。”</w:t>
        <w:br/>
        <w:br/>
        <w:t>（二）duò　《廣韻》丁佐切，去箇端。</w:t>
        <w:br/>
        <w:br/>
        <w:t>（1）行。《玉篇·足部》：“跢，行也。”</w:t>
        <w:br/>
        <w:br/>
        <w:t>（2）小儿行貌。《玉篇·足部》：“跢，小兒行皃。”《廣韻·箇韻》：“跢，小兒行也。”</w:t>
        <w:br/>
        <w:br/>
        <w:t>（3）以脚顿地。也作“跺”。如：跢脚。*清**孔尚任*《桃花扇·沈江》：“今夜*揚州*城陷，逃到此間，聞的皇帝已走，跢了跢脚跳下江去了。”《醒世姻緣傳》第四十回：“他把那脚在地上跢兩跢又不動。”</w:t>
        <w:br/>
        <w:br/>
        <w:t>（4）踢。《醒世姻緣傳》第四十八回：“薛教授又從屋裏出來，待去跢門。”</w:t>
        <w:br/>
        <w:br/>
        <w:t>（三）duō　《集韻》當何切，平戈端。</w:t>
        <w:br/>
        <w:br/>
        <w:t>携幼儿行走。《集韻·戈韻》：“跢，攜幼行也。”</w:t>
        <w:br/>
        <w:br/>
        <w:t>（四）chí　《集韻》陳知切，平支澄。</w:t>
        <w:br/>
        <w:br/>
        <w:t>（1）〔跢跦〕也作“踟蹰”。徘徊不进貌。《廣雅·釋訓》：“蹢䠱，跢跦也。”*王念孫*疏證：“急言之則曰蹢䠱，徐言之則曰跢跦。”《文選·成公綏〈嘯賦〉》“逍遥攜手，踟跦步趾”*唐**李善*注：“跢跦與踟蹰古字通。”*明**楊慎*《升菴詩話·古今樂録》：“曖曖日欲暝，觀騎立跢跦。”单用义同。*宋**劉將孫*《六州歌頭》：“渺何地，跢朱履，解金貂。”</w:t>
        <w:br/>
        <w:br/>
        <w:t>（2）前往。也作“趨”。*清**王鳴盛*《蛾術編·説字六》：“從走之字，誤而從足者甚多。如趨，正字也，而《周禮》注云：‘故書作跢。’”《周禮·春官·樂師》“行以肆夏，趨以采薺”*漢**鄭玄*注：“故書趨作跢。*鄭司農*云：‘跢當為趨，書亦或為趨。’”</w:t>
        <w:br/>
      </w:r>
    </w:p>
    <w:p>
      <w:r>
        <w:t>跣##跣</w:t>
        <w:br/>
        <w:br/>
        <w:t>《説文》：“跣，足親地也。从足，先聲。”</w:t>
        <w:br/>
        <w:br/>
        <w:t>（一）xiǎn　《廣韻》蘇典切，上銑心。諄部。</w:t>
        <w:br/>
        <w:br/>
        <w:t>赤脚。《説文·足部》：“跣，足親地也。”*段玉裁*注：“古者坐必脱屨，燕坐必褫韤，皆謂之跣。”《篇海類編·身體類·足部》：“跣，赤足。”《書·説命上》：“若跣弗視地，厥足用傷。”《魏書·太祖紀》：“帝驚起，不及衣冠，跣出擊鼓。”*明**謝肇淛*《五雜組·物部四》：“古者以跣為敬，故非大功臣，不得劍履上殿。”*赵树理*《三里湾》二：“谁叫你跣着腿来看打铁？”</w:t>
        <w:br/>
        <w:br/>
        <w:t>（二）xiān　《集韻》蕭前切，平先心。</w:t>
        <w:br/>
        <w:br/>
        <w:t>〔蹁跣〕旋行貌。</w:t>
        <w:br/>
        <w:br/>
        <w:t>（三）sǔn　《集韻》鎖本切，上混心。</w:t>
        <w:br/>
        <w:br/>
        <w:t>赤脚行走。《集韻·混韻》：“跣，裸足行也。”</w:t>
        <w:br/>
      </w:r>
    </w:p>
    <w:p>
      <w:r>
        <w:t>跤##跤</w:t>
        <w:br/>
        <w:br/>
        <w:t>跤（一）qiāo　《廣韻》口交切，平肴溪。</w:t>
        <w:br/>
        <w:br/>
        <w:t>同“骹”。胫骨近足细处。《玉篇·足部》：“跤，脛也。亦作骹。”《廣韻·肴韻》：“跤，脛骨近足細處。”《集韻·爻韻》：“骹，《説文》：‘脛也。’或作跤。”</w:t>
        <w:br/>
        <w:br/>
        <w:t>（二）jiāo</w:t>
        <w:br/>
        <w:br/>
        <w:t>跟头。《古今小説·沈小官一鳥害七命》：“一跤倒在柳樹邊。”《孽海花》第二十一回：“*彩雲*忙喊道：‘你們快些來，老爺跌了跤。’”*巴金*《秋》七：“这一趟绕个大圈子走来好不容易，差一点儿绊一跤。”</w:t>
        <w:br/>
      </w:r>
    </w:p>
    <w:p>
      <w:r>
        <w:t>跥##跥</w:t>
        <w:br/>
        <w:br/>
        <w:t>跥duò　《集韻》都果切，上果端。又吐火切。</w:t>
        <w:br/>
        <w:br/>
        <w:t>（1）行貌。《玉篇·足部》：“跥，行皃。”</w:t>
        <w:br/>
        <w:br/>
        <w:t>（2）顿足。《五燈會元·天童咸傑禪師》：“此行將省覲，切忌便跥跟。”《孽海花》第十四回：“（*彩云*）跥脚道：‘這小猴子，又鬧這個玩意兒了！’”*刘白羽*《血缘》四：“那是一片跥一脚都冒油的好地。”</w:t>
        <w:br/>
      </w:r>
    </w:p>
    <w:p>
      <w:r>
        <w:t>跦##跦</w:t>
        <w:br/>
        <w:br/>
        <w:t>跦（一）zhū　《廣韻》陟輸切，平虞知。侯部。</w:t>
        <w:br/>
        <w:br/>
        <w:t>〔跦跦〕1.行貌。《玉篇·足部》：“跦，跦跦，行皃。”2.鸟跳行貌。《集韻·虞韻》：“跦，鳥跳行皃。”《直音篇·足部》：“跦，跦跦，跳行貌。”《左傳·昭公二十五年》：“鸜鵒跦跦。”*杜預*注：“跦跦，跳行貌。”*徐珂*《清稗類鈔·貞烈類》：“*家麟*自塾而歸，跦跦得食而舞。”</w:t>
        <w:br/>
        <w:br/>
        <w:t>（二）chú　《集韻》重株切，平虞澄。</w:t>
        <w:br/>
        <w:br/>
        <w:t>〔踟跦〕同“踟蹰”。也作“跢跦”。徘徊；行不进。《集韻·虞韻》：“蹰，踟蹰，行不進也。亦作跦。”《文選·成公綏〈嘯賦〉》：“逍遥攜手，踟跦步趾。”*李善*注：“跢跦與踟蹰古字通。”</w:t>
        <w:br/>
      </w:r>
    </w:p>
    <w:p>
      <w:r>
        <w:t>跧##跧</w:t>
        <w:br/>
        <w:br/>
        <w:t>《説文》：“跧，蹴也。一曰卑也；絭也。从足，全聲。”</w:t>
        <w:br/>
        <w:br/>
        <w:t>（一）quán　㊀《廣韻》莊緣切，平仙莊。又阻頑切。元部。</w:t>
        <w:br/>
        <w:br/>
        <w:t>（1）踹；踢。《説文·足部》：“跧，蹴也。”*段玉裁*注：“蹴，躡也。”*桂馥*義證：“《一切經音義》十一引作‘蹋也’。蹋鞠即蹴鞠。”*宋**羅泌*《路史·後紀一·太昊》：“*華胥*決屨以跧之。”</w:t>
        <w:br/>
        <w:br/>
        <w:t>（2）蜷伏。《説文·足部》：“跧，卑也，絭也。”*段玉裁*注：“絭，當為拳曲之拳。《魯靈光殿賦》‘狡兔伏跧於柎側’注當引‘卑也，絭也’。*李善*引‘蹴也’，非。”*王筠*句讀：“跧伏之義。”《廣韻·仙韻》：“跧，屈也。”*唐**劉禹錫*《祭福建桂尚書文》：“惸嫠鼓舞，强捍低跧。”*清**陳文述*《哀凍死者》：“斃者十餘輩，僵卧如鼠跧。”</w:t>
        <w:br/>
        <w:br/>
        <w:t>（3）伏地行走。《廣雅·釋詁三》：“匍、跧，伏也。”*王念孫*疏證：“匐與伏通。《説文》：‘匍，手行也’；‘匐，伏地也’。《釋名》云：匍匐，小兒時也……匐，伏也，伏地行也。人雖長大，及其求事盡力之勤猶亦稱之。詩曰：‘凡民有喪，匍匐救之。’是也。”《廣雅·釋言》：“跧，匍匐也。”*王念孫*疏證：“各本跧下俱有‘莊’字。*段*氏*若膺*云：‘莊與匍匐之義不相近……莊字當是反語之上一字誤為正文也。’……今從*段*説删。”</w:t>
        <w:br/>
        <w:br/>
        <w:t>（4）曲膝盘足。*唐**王仁昫*《刊謬補缺切韻·仙韻》：“跧，屈足。”*徐珂*《清稗類鈔·風俗類》：“北方居民，室中皆有火炕。入門，脱屨而登，跧坐於炕。”</w:t>
        <w:br/>
        <w:br/>
        <w:t>（5）方言。弯腰。*清**孫錦標*《南通方言疏證·卷首》：“跧，折腰也。”*清**朱彝尊*《寒夜集古藤書屋分賦得火箸》：“曲身若跧摺。”</w:t>
        <w:br/>
        <w:br/>
        <w:t>㊁《集韻》從緣切，平仙從。</w:t>
        <w:br/>
        <w:br/>
        <w:t>（1）行曲。《集韻·㒨韻》：“跧，行曲。”</w:t>
        <w:br/>
        <w:br/>
        <w:t>（2）屈伏。《集韻·㒨韻》：“跧，屈伏也。”*宋**范成大*《離堆行》：“潭淵油油無敢唾，下有猛龍跧鐵鎖。”</w:t>
        <w:br/>
        <w:br/>
        <w:t>（二）zūn　《廣韻》將倫切，平諄精。</w:t>
        <w:br/>
        <w:br/>
        <w:t>蹙。《廣韻·諄韻》：“跧，蹙也。”</w:t>
        <w:br/>
      </w:r>
    </w:p>
    <w:p>
      <w:r>
        <w:t>跨##跨</w:t>
        <w:br/>
        <w:br/>
        <w:t>《説文》：“跨，渡也。从足，夸聲。”</w:t>
        <w:br/>
        <w:br/>
        <w:t>（一）kuà　《廣韻》苦化切，去禡溪。魚部。</w:t>
        <w:br/>
        <w:br/>
        <w:t>（1）越过。《説文·足部》：“跨，渡也。”*段玉裁*注：“謂大其兩股閒，以有所越也。”《洪武正韻·禡韻》：“跨，越也，足過也。”《左傳·昭公十三年》：“*康王*跨之。”*杜預*注：“跨，過其上也。”《荀子·儒效》：“故外闔不閉，跨天下而無蘄。”*楊倞*注：“跨，越也。”*鲁迅*《彷徨·祝福》：“你到土地庙里去捐一条门槛，当作你的替身，给千人踏，万人跨，赎了这一世的罪名，免得死了去受苦。”</w:t>
        <w:br/>
        <w:br/>
        <w:t>（2）越过时间、地区或行业之间的界限。如：跨年度；跨地区；跨行业。《魏書·李平傳》：“*嵩京*創構，*洛邑*俶營，雖年跨十稔，根基未就。”*宋**蘇軾*《濠州七絶·彭祖廟》：“跨歷*商**周*看盛衰，欲將齒髮鬭蛇☀。”*元**薩都剌*《江南怨》：“儂家水田跨州縣，大船小船過*淮*甸。”</w:t>
        <w:br/>
        <w:br/>
        <w:t>（3）超出；胜过。《文選·張衡〈西京賦〉》：“乃覽*秦*制，跨*周*法。”*李善*注引*薛綜*曰：“比*周*勝，故曰跨之也。”*唐**杜甫*《戯為六絶句》之四：“才力應難跨數公，凡今誰是出羣雄？”*鲁迅*《且介亭杂文二集·五论“文人相轻”——明术》：“一面把不利于自己的批评，统统谓之‘漫骂’，一面又竭力宣扬自己的好处，准备跨过别人。”</w:t>
        <w:br/>
        <w:br/>
        <w:t>（4）迈步，抬脚向前或向旁边移动。*鲁迅*《呐喊·药》：“天气比屋子里冷得多了；*老栓*倒觉爽快，仿佛一旦变了少年，得了神通，有给人生命的本领似的，跨步格外高远。”*茅盾*《劫后拾遗》四：“电梯已在面前停下，他仍然举步跨了进去。”</w:t>
        <w:br/>
        <w:br/>
        <w:t>（5）占据；占有。《莊子·秋水》：“且夫擅一壑之水，而跨跱埳井之樂，此亦至矣。”《國語·晋語一》：“不跨其國，可謂挾乎？”*韋昭*注：“跨，猶據也。”</w:t>
        <w:br/>
        <w:br/>
        <w:t>（6）兼有；及于两个方面。《漢書·叙傳下》：“割有*齊*、*楚*，跨制*淮*、*梁*。”《三國志·蜀志·諸葛亮傳》：“跨有*荆**益*，保其巖阻。”《晋書·陸機傳》：“謀無遺計，舉不失策，故遂割據山川，跨制*荆**吴*，而與天下争衡矣。”</w:t>
        <w:br/>
        <w:br/>
        <w:t>（7）骑。《篇海類編·身體類·足部》：“跨，騎也。”《史記·司馬相如列傳》：“絝白虎，被豳文，跨野馬。”*司馬貞*索隱：“跨，乘之也。”《晋書·杜預傳》：“*預*身不跨馬，射不穿札，而每任大事，輒居將率之列。”*宋**陸游*《謁石犀廟》：“興亡俱昨夢，惆悵跨驢歸。”*赵树理*《三关排宴》：“（*焦光谱*）次日早起，跨了坐马，押着礼物，就直奔三关来也！”</w:t>
        <w:br/>
        <w:br/>
        <w:t>（8）横架其上。*漢**司馬相如*《上林賦》：“離宫别館，彌山跨谷。”*北周**庾信*《詠畫屏風詩二十五首》之十四：“高閤千尋跨，重簷百丈齊。”《徐霞客遊記·粤西遊日記一》：“二水合而西南，則又*觀音橋*跨之。”*叶圣陶*《外国旗》：“跨河的大环桥倒映在水里，合成个圆镜的模样。”</w:t>
        <w:br/>
        <w:br/>
        <w:t>（9）把物件挂在手腕、肩头、腰间或脖颈上。《水滸全傳》第四十五回：“*石秀*提了包裹，跨了解腕尖刀，來辭*潘*公。”《官場現形記》第五十六回：“各官一齊翎頂輝煌，靴聲橐橐，却個個手跨考籃，同應試的舉子一樣。”*老舍*《骆驼祥子》：“卖纸扇的好像都由什么地方忽然一齐钻回来，跨着箱子，箱上的串铃哗啷哗啷的引人注意。”又附在旁边。如：旁边跨着一行小字。*曹靖华*《花》：“住的是一个跨院，有两小间房。”</w:t>
        <w:br/>
        <w:br/>
        <w:t>（10）同“胯”。两股之间。《集韻·莫韻》：“胯，《説文》：‘股也。’一曰奎也。或从足。”*清**畢沅*《經典文字辨證書·肉部》：“胯，正；跨，俗。”《爾雅·釋畜》：“驪馬白跨驈。”*郭璞*注：“跨，髀間。”《漢書·韓信傳》：“衆辱*信*曰：‘能死，刺我；不能，出跨下。’”*顔師古*注：“跨下，兩股之間也。”《徐霞客遊記·粤西遊日記三》：“江南岸穹石成洞，外裂多門，如獅、象駢立，而空其跨下。”</w:t>
        <w:br/>
        <w:br/>
        <w:t>（二）kù　《廣韻》苦故切，去暮溪。</w:t>
        <w:br/>
        <w:br/>
        <w:t>踞。《廣韻·暮韻》：“跨，踞也。”</w:t>
        <w:br/>
        <w:br/>
        <w:t>（三）kuā　《廣韻》苦瓜切，平麻溪。</w:t>
        <w:br/>
        <w:br/>
        <w:t>（1）坐。《廣韻·麻韻》：“跨，*吴*人云坐。”《集韻·麻韻》：“跨，*吴*人謂大坐曰跨。”</w:t>
        <w:br/>
        <w:br/>
        <w:t>（2）通“誇”。夸奖；赞誉。*清**朱駿聲*《説文通訓定聲·豫部》：“跨，叚借為誇。”《列子·楊朱》“而欲尊禮義以夸人”*唐**殷敬順*釋文“夸”作“跨”，云：“口花切，下同；一本作夸。”</w:t>
        <w:br/>
        <w:br/>
        <w:t>（四）kuǎ　㊀《廣韻》苦瓦切，上馬溪。</w:t>
        <w:br/>
        <w:br/>
        <w:t>腰胯。《廣韻·馬韻》：“跨，𦝫跨。”</w:t>
        <w:br/>
        <w:br/>
        <w:t>㊁《集韻》苦買切，上蟹溪。</w:t>
        <w:br/>
        <w:br/>
        <w:t>〔䠚跨〕见“䠚”。</w:t>
        <w:br/>
      </w:r>
    </w:p>
    <w:p>
      <w:r>
        <w:t>跩##跩</w:t>
        <w:br/>
        <w:br/>
        <w:t>跩（一）shì　《集韻》時制切，去祭禪。</w:t>
        <w:br/>
        <w:br/>
        <w:t>同“𧻸”。超越。《集韻·祭韻》：“𧻸，超踰也。或作跩。”《篇海類編·身體類·足部》：“跩，踰也。亦作𧻸。”</w:t>
        <w:br/>
        <w:br/>
        <w:t>（二）zhuǎi</w:t>
        <w:br/>
        <w:br/>
        <w:t>方言。体胖不灵活，走路摇摆不稳。*梁斌*《红旗谱》六：“*朱老忠*走南闯北，路走得多了，走起路来，两条腿一跩一跩的。”</w:t>
        <w:br/>
      </w:r>
    </w:p>
    <w:p>
      <w:r>
        <w:t>跪##跪</w:t>
        <w:br/>
        <w:br/>
        <w:t>《説文》：“跪，拜也。从足，危聲。”</w:t>
        <w:br/>
        <w:br/>
        <w:t>guì　《廣韻》渠委切，上紙群。又去委切，又《集韻》虞為切。歌部。</w:t>
        <w:br/>
        <w:br/>
        <w:t>（1）屈膝，双膝或单膝着地。《説文·足部》：“跪，拜也。”*朱駿聲*通訓定聲：“兩膝拄地所以拜也，不拜曰跽。”《釋名·釋姿容》：“跪，危也，兩膝隱地，體危𨺙也。”*畢沅*疏證：“古人危坐乃跪也，故*管寧*坐榻當膝處皆穿。”《正字通·足部》：“跪，屈膝也……*朱子*謂古人只是跪坐，著《跪坐拜説》云：兩膝著地，以尻著踵而稍安者為坐；伸腰及股而勢危者為跪；因跪而益致其恭以頭著地為拜。”《史記·孫子吴起列傳》：“婦人左右、前後、跪起，皆中規矩繩墨，無敢出聲。”《古今小説·鬧陰司司馬貌斷獄》：“*重湘*問道：‘上面坐者何人？我去跪他！’”*鲁迅*《彷徨·伤逝》：“至今还如暗室的孤灯一般，照见我含泪握着她的手，一条腿跪了下去。”</w:t>
        <w:br/>
        <w:br/>
        <w:t>（2）屈曲。*康濯*《春种秋收》：“又跪指头又逗点，数数落落，连埋怨带夸一齐来。”</w:t>
        <w:br/>
        <w:br/>
        <w:t>（3）足。《篇海類編·身體類·足部》：“跪，足也。”《正字通·足部》：“跪，足亦謂之跪。《韓非子》‘刖跪’即刖足。”《韓非子·内儲説下》：“門者*刖跪*請曰：‘足下無意賜之餘瀝乎？’”*王先慎*集解：“跪，與危通，足也。”</w:t>
        <w:br/>
        <w:br/>
        <w:t>（4）特指蟹足。《爾雅翼·釋魚》：“蟹八跪而二敖，八足折而容俯，故謂之跪。”《正字通·足部》：“跪，又蟹足曰跪。”《荀子·勸學》：“蟹六跪而二螯。”*楊倞*注：“跪，足也。”*宋**洪皓*《松漠紀聞續》：“*渤海*螃蠏，紅色，大如椀，螯巨而厚，其跪如中國蠏。”*徐珂*《清稗類鈔·礦物類》：“石蟹，出*崖州*，未出水，儼然若生；及出，乃僵。雙螯八跪之完者。”</w:t>
        <w:br/>
        <w:br/>
        <w:t>（5）姓。《姓觿》卷五：“跪，《姓源》云：*周*大夫*原白**跪尋*之後。”</w:t>
        <w:br/>
      </w:r>
    </w:p>
    <w:p>
      <w:r>
        <w:t>跫##跫</w:t>
        <w:br/>
        <w:br/>
        <w:t>跫qióng　《廣韻》苦江切，平江溪。又《集韻》渠容切。</w:t>
        <w:br/>
        <w:br/>
        <w:t>（1）踏地声。《玉篇·足部》：“跫，跫然，蹋足聲。”《廣韻·江韻》：“跫，蹋地聲。”</w:t>
        <w:br/>
        <w:br/>
        <w:t>（2）人行声。也指足音重浊。《集韻·鍾韻》：“跫，人行聲。”*明**李實*《蜀語》：“跫，足音重濁曰跫。”《莊子·徐无鬼》：“夫逃虚空者……聞人足音跫然而喜矣。”*成玄英*疏：“跫，行聲也。”*宋**蘇軾*《遷居之夕聞鄰舍兒誦書欣然而作》：“跫然已可喜，况聞弦誦音。”*明**劉侗*、*于奕正*《帝京景物略·西山上·水盡頭》：“小魚折折石縫間，聞跫音則伏。”一说喜貌。*唐**陸德明*《經典釋文·莊子音義·徐无鬼》：“跫然，*司馬（彪*）云：喜貌。”*宋**沈遘*《謝人投書》：“辱書及文編，辭高義豐，讀之跫然。”</w:t>
        <w:br/>
      </w:r>
    </w:p>
    <w:p>
      <w:r>
        <w:t>跬##跬</w:t>
        <w:br/>
        <w:br/>
        <w:t>跬（一）kuǐ　《廣韻》丘弭切，上紙溪。支部。</w:t>
        <w:br/>
        <w:br/>
        <w:t>（1）半步。《方言》卷十二：“跬，半步為跬。”*錢繹*箋疏：“《説文》：‘䞨，半步也。’讀若跬同。䞨、跬古今字。”《小爾雅·廣度》：“跬，一舉足也；倍跬謂之步。”《新書·審微》：“故*墨子*見衢路而哭之，悲一跬而繆千里也。”《大戴禮記·勸學》：“故不積跬步，無以致千里。”按：《荀子》作“蹞”。《新唐書·竇建德傳》：“會大霧晝冥，跬不可視，*隋*軍驚，遂潰。”*明**方以智*《東西均·反因》：“行路者，行一跬，舍一跬。”</w:t>
        <w:br/>
        <w:br/>
        <w:t>（2）近。《莊子·駢拇》：“駢於辯者，纍瓦結繩竄句，遊心於堅白同異之間，而敝跬譽無用之言，非乎？”*陸德明*釋文：“*向*云：‘近也。’*司馬*同。”*王先謙*集解：“跬譽者，邀一時之近譽，勞敝於有近譽無實用之言。”</w:t>
        <w:br/>
        <w:br/>
        <w:t>（二）xiè　《集韻》先結切，入屑心。</w:t>
        <w:br/>
        <w:br/>
        <w:t>（1）疲倦。《集韻·屑韻》：“跬，敝跬，疲也。”</w:t>
        <w:br/>
        <w:br/>
        <w:t>（2）分外用力貌。《集韻·屑韻》：“跬，分外用力皃。*李軌*説。”</w:t>
        <w:br/>
      </w:r>
    </w:p>
    <w:p>
      <w:r>
        <w:t>跭##跭</w:t>
        <w:br/>
        <w:br/>
        <w:t>跭xiáng　《廣韻》下江切，平江匣。</w:t>
        <w:br/>
        <w:br/>
        <w:t>〔跭𨇯〕1.竖立。《廣韻·江韻》：“跭，跭𨇯，堅立也。”*周祖谟*校勘記：“‘堅’字，*元**泰定*本、*明*本作‘豎’，是也。”《集韻·江韻》：“跭，跭𨇯，竦立也。”2.行不进。《集韻·江韻》：“跭，跭𨇯，行不進。”</w:t>
        <w:br/>
      </w:r>
    </w:p>
    <w:p>
      <w:r>
        <w:t>跮##跮</w:t>
        <w:br/>
        <w:br/>
        <w:t>跮（一）chì　㊀《廣韻》丑利切，去至徹。</w:t>
        <w:br/>
        <w:br/>
        <w:t>（1）〔跮踱〕走路时忽进忽退。《玉篇·足部》：“跮，跮踱也。”《廣韻·至韻》：“跮，跮踱，乍前乍卻。”《史記·司馬相如列傳》：“跮踱輵轄容以委麗兮。”*裴駰*集解引*徐廣*曰：“跮踱，乍前乍卻也。”《聊齋志異·醫術》：“往復跮踱，以手搓體。”单用义同。《集韻·至韻》：“跮，乍前却也。”</w:t>
        <w:br/>
        <w:br/>
        <w:t>（2）忿戾。《集韻·至韻》：“跮，忿戾。”</w:t>
        <w:br/>
        <w:br/>
        <w:t>㊁《廣韻》丑栗切，入質徹。</w:t>
        <w:br/>
        <w:br/>
        <w:t>迹。《廣韻·質韻》：“跮，𨅐也。”</w:t>
        <w:br/>
        <w:br/>
        <w:t>（二）dié　《集韻》徒結切，入屑定。</w:t>
        <w:br/>
        <w:br/>
        <w:t>〔跮跮〕前却貌。《集韻·屑韻》：“跮，前却皃。”*明**劉基*《愁鬼言》：“其物𧍄𧍄而前，跮跮而却。”单用义同。*清**平雲*《孤兒記》第三章：“及踰閾，忽跮而蹶，大嗥如豕。”</w:t>
        <w:br/>
      </w:r>
    </w:p>
    <w:p>
      <w:r>
        <w:t>路##路</w:t>
        <w:br/>
        <w:br/>
        <w:t>《説文》：“路，道也。从足，从各。”*徐鍇*繫傳作“从足，各聲”。</w:t>
        <w:br/>
        <w:br/>
        <w:t>（一）lù　《廣韻》洛故切，去暮來。鐸部。</w:t>
        <w:br/>
        <w:br/>
        <w:t>（1）道路。《爾雅·釋宫》：“路，旅途也。”*郭璞*注：“途，即道也。”《説文·足部》：“路，道也。”*段玉裁*注：“《釋宫》一達謂之道路，此統言也。《周禮》：‘澮上有道，川上有路。’此析言也。”《玉篇·足部》：“路，道路，途也。”《書·胤征》：“遒人以木鐸徇于路。”*宋**岳飛*《滿江紅》：“三十功名塵與土，八千里路雲和月。”*鲁迅*《准风月谈·爬和撞》：“可是爬的人那么多，而路只有一条，十分拥挤。”又门路；途径。《史記·魏公子列傳》：“*如姬*之欲為公子死，無所辭，顧未有路耳。”*三國**蜀**諸葛亮*《出師表》：“不宜妄自菲薄，引喻失義，以塞忠諫之路也。”*唐**王勃*《滕王閣序》：“無路請纓，等*終軍*之弱冠。”</w:t>
        <w:br/>
        <w:br/>
        <w:t>（2）经过。《楚辭·離騷》：“路*不周*以左轉兮，指*西海*以為期。”*漢**蔡邕*《述行賦》：“降*虎牢*之曲陰兮，路丘虚以盤縈。”</w:t>
        <w:br/>
        <w:br/>
        <w:t>（3）败亡；羸弱。《詩·大雅·皇矣》：“帝遷明德，*串夷*載路。”*陸德明*釋文：“路，瘠。”*阮元*校勘記：“路、露古同字……凡物之瘠者多露見，故箋云：‘露，瘠也。’謂𤯝削混夷，使之瘠也。”《孟子·滕文公上》：“是率天下而路也。”*趙岐*注：“是率導天下人以羸困之路也。”《管子·四時》：“不知五穀之故，國家乃路。”*王念孫*雜志：“路亦與露同，露，敗也。”*章炳麟*《菌说》：“涣志离德，则帅天下而路。”</w:t>
        <w:br/>
        <w:br/>
        <w:t>（4）大。《爾雅·釋詁上》：“路，大也。”《詩·大雅·生民》：“實覃實訏，厥聲載路。”*毛*傳：“路，大也。”《史記·孝武本紀》：“路弓乘矢，集獲壇下。”*裴駰*集解引*韋昭*曰：“路，大也。四矢為乘。”又君王居住的地方。《周禮·天官·閽人》“閽人掌守王宫之中門之禁”*唐**賈公彦*疏：“路，大也，人君所居皆曰路，以大為名。”又正。《莊子·馬蹄》：“雖有義臺路寢，無所用之。”*陸德明*釋文：“*崔*云：路，正也。”</w:t>
        <w:br/>
        <w:br/>
        <w:t>（5）条理；规律；道理。《書·洪範》：“無有作好，遵王之道；無有作惡，遵王之路。”*清**杜文瀾*《古謡諺·時人為吴道子楊惠之語》：“（*吴）道子*畫，（*楊）惠之*塑，奪得*僧繇*神筆路。”*谢觉哉*《学会想、问和做》：“‘想’要有倚傍、有路数，凭空是想不出什么的。”又引申为言语行为的轨范。《孟子·離婁上》：“義，人之正路也。”*南朝**梁**沈約*《瑞石像銘》：“心路照通，有感斯順。”</w:t>
        <w:br/>
        <w:br/>
        <w:t>（6）仕途；官职。《孟子·公孫丑上》：“夫子（指*孟子*）當路於*齊*，*管仲*、*晏子*之功，可復許乎？”*趙岐*注：“當路，當仕途也。”《漢書·揚雄傳下》：“當塗者升青雲，失路者委溝渠。”*唐*佚名《玉泉子》：“*李蠙*與*王鐸*進士同年，後俱得路，嘗恐*鐸*之先相而己後之。”</w:t>
        <w:br/>
        <w:br/>
        <w:t>（7）地域；方面。《三國演義》第十五回：“自是東路皆平，令叔*孫静*守之。”《儒林外史》第四十一回：“這一日燒香回來，人見他是下路打扮，跟了他後面走的就有百十人。”*李季*《客店答问》：“南路的口音，不像个本地人模样。”又路线。如：二路公共汽车；三路电车。</w:t>
        <w:br/>
        <w:br/>
        <w:t>（8）类别之称。《西遊記》第五十一回：“這一路拳，走得似錦上添花。”*老舍*《龙须沟》第三幕第二场：“他这路工人可有活儿干呀！”</w:t>
        <w:br/>
        <w:br/>
        <w:t>（9）弈棋术语。*宋**張擬*《棋經·棋局》：“局之路，三百六十有一。”*清**紀昀*《閲微草堂筆記·姑妄聽之》：“卜者*童西磵*言，嘗見有二人對弈，一客預點一弈圖，如黑九三、白六五之類，封置笥中，弈畢發視，一路不差，竟不知其操何術。”</w:t>
        <w:br/>
        <w:br/>
        <w:t>（10）用同“露”。裸露。《太平廣記》卷二百五十一引《摭言》：“但知報道金釵落，髣髴還應路指尖。”</w:t>
        <w:br/>
        <w:br/>
        <w:t>⑪通“輅”。天子、诸侯所乘的车。也泛指车子。《釋名·釋車》：“天子所乘曰路，路亦車也。謂之路者，言行於道路也。”《正字通·足部》：“路，與輅通。”《詩·魏風·汾泹洳》：“彼其之子，美無度。美無度，殊異乎公路。”*毛*傳：“路，車也。”《公羊傳·昭公二十五年》：“設兩觀，乘大路。”*何休*注：“禮，天子大路，諸侯路車，大夫大車，士飾車。”</w:t>
        <w:br/>
        <w:br/>
        <w:t>⑫*宋*、*金*、*元*地方区划名。*宋*初为加强中央集权，仿*唐*代道制分境内为二十一路，其后分合不一，*至道*二年（公元997年）始定为十五路，*真宗*时增为十八路，*神宗*时又增为二十三路。路置监司、军帅诸职，而以转运使司（一称漕司）、提点刑狱司（一称宪司）、安抚使（或为经略安抚使、使但置马步军都总管、兵马钤辖）司（一称帅司）三者为一代常制。三司治所时或不在一地，分路也不全相同；其所掌虽转运以财赋，提刑以刑狱，安抚以兵马为主，但往往兼总他务，权任随时而变。*北宋*分路，以转运司为主，前所称十五路、十八路、二十三路等，皆指运转司路而言；*南宋*分路，则以安抚司为主。*金*仿*宋*制，分境内为十九路。*金*路亦有总管府路、按察司路、转运司路、统军司路、招讨司路之别，而以总管府路为主。*元*时降为第二等地方行政区划，置总管府，隶属于省。*明*时废。*明**羅頎*《物原·名原》：“*漢武帝*始稱州為部，*唐太宗*改稱道，*宋太祖*改稱路，*元世祖*改稱省。”*宋**王安石*《乞制置三司条例》：“發運使總六路之賦入，而其職以制茶、鹽、礬税為事。”*宋**辛棄疾*《論荆襄上流為東南重地》：“*荆*與*襄*兩路，道里相去甚遠。”</w:t>
        <w:br/>
        <w:br/>
        <w:t>⑬姓。《廣韻·暮韻》：“路，姓。本自*帝摯*之後。出*陽平*、*襄城*、*陳留*、*安定*、*東陽*、*河南*等六望。”《通志·氏族略二》：“*路*氏，*隗*姓，子爵，其地在今*上黨**潞縣*，*宣（公*）十五年，*晋*滅之，子孫以國為氏。《姓纂》云：*炎帝*之後，*黄帝*封其支子於*潞*，*春秋*時*潞子嬰兒*是也。《唐表》云：*姬*姓，*帝摯*子*玄元*，*堯*封於*中路*，歷*虞**夏*稱侯。又有*没路真*氏改為*路*。”</w:t>
        <w:br/>
        <w:br/>
        <w:t>（二）luò　《集韻》歷各切，入鐸來。</w:t>
        <w:br/>
        <w:br/>
        <w:t>〔虎路〕竹篾所作的藩篱。《集韻·鐸韻》：“路，纍也。通作落。”《文選·揚雄〈羽獵賦〉》：“爾迺虎路三嵕，以為司馬；圍經百里，而為殿門。”*李善*注：“*晋灼*曰：‘路，音落。落，纍也。’*服虔*曰：‘以竹虎落此山也。’”</w:t>
        <w:br/>
      </w:r>
    </w:p>
    <w:p>
      <w:r>
        <w:t>跰##跰</w:t>
        <w:br/>
        <w:br/>
        <w:t>跰（一）bèng　《廣韻》北孟切，去映幫。</w:t>
        <w:br/>
        <w:br/>
        <w:t>（1）〔跰跰〕奔走貌。《太玄·逃》：“利逃跰跰，盗德嬰城。”*范望*注：“家性為逃，九為其終，終始逃遁，故跰跰也。”</w:t>
        <w:br/>
        <w:br/>
        <w:t>（2）同“迸”。散走。《玉篇·足部》：“跰，散走。”《集韻·諍韻》：“迸，《説文》：‘散走也。’或从足。”</w:t>
        <w:br/>
        <w:br/>
        <w:t>（二）pián　《廣韻》部田切，平先並。真部。</w:t>
        <w:br/>
        <w:br/>
        <w:t>〔跰𨇤〕也作“跰躚”。行步倾跌不稳貌。《集韻·㒨韻》：“躚，跰躚，猶蹣𨀢也。或省，亦作𨇤。”《六書故·人九》：“跰，跰𨇤，行步敧危貌。”《莊子·大宗師》：“俄而*子輿*有病……跰𨇤而鑑於井。”*陸德明*釋文引*司馬彪*云：“病不能行，故跰𨇤也。”*宋**蘇軾*《維摩像唐楊惠之塑在天柱寺》：“跰𨇤鑒井自歎息，造物將安以我為。”*明**歸有光*《王邦獻墓誌銘》：“君少有筋骨之疾，晚而加劇。年且六十矣，從諸生謁御史，跰𨇤行也。”</w:t>
        <w:br/>
        <w:br/>
        <w:t>（三）bǐng　《集韻》必郢切，上静幫。</w:t>
        <w:br/>
        <w:br/>
        <w:t>并足立貌。《集韻·静韻》：“跰，並足立皃。”</w:t>
        <w:br/>
      </w:r>
    </w:p>
    <w:p>
      <w:r>
        <w:t>跱##跱</w:t>
        <w:br/>
        <w:br/>
        <w:t>zhì　《廣韻》直里切，上止澄。之部。</w:t>
        <w:br/>
        <w:br/>
        <w:t>（1）同“歭”。止。《廣雅·釋詁三》：“跱，止也。”《廣韻·止韻》：“跱，同歭。”《後漢書·天文志下》：“大將軍*何進*令司隸校尉*袁紹*私募兵千餘人，陰跱*雒陽*城外。”*南朝**宋**顔延之*《赭白馬賦》：“戒出豕之敗御，惕飛鳥之跱衡。”</w:t>
        <w:br/>
        <w:br/>
        <w:t>（2）立。《字彙補·足部》：“跱，立也。”《淮南子·脩務》：“（*申包胥*）鶴跱而不食，晝吟宵哭。”*高誘*注：“跱，立。”《文選·禰衡〈鸚鵡賦〉》：“故其嬉游高峻，栖跱幽深。”*李善*注：“跱，立也。”《後漢書·張衡傳》：“*松**喬*高跱孰能離？”*李賢*注引《字林》曰：“跱，踞也。”又对峙。《三國志·吴志·陸遜傳》：“方今英雄棊跱，豺狼闚望。”《晋書·陸機傳》：“故*魏*人請好，*漢氏*乞盟，遂躋天號，鼎跱而立。”《水經注·淯水》：“水南道側有二石樓，相去六七丈，雙跱齊竦，高可丈七八。”</w:t>
        <w:br/>
        <w:br/>
        <w:t>（3）积，具备。《管子·輕重甲》：“故遷封食邑、富商蓄賈、積餘藏羡、跱蓄之家，此吾國之豪也。”《後漢書·章帝紀》：“丁酉，南巡狩，詔所經道上郡縣，無得設儲跱。”*李賢*注：“跱，具也。言不豫有蓄備。”又《陳寵傳附陳忠》：“多設儲跱，徵役無度。”</w:t>
        <w:br/>
        <w:br/>
        <w:t>（4）行难进。《龍龕手鑑·足部》：“跱，行難進也。”</w:t>
        <w:br/>
        <w:br/>
        <w:t>（5）通“特（tè）”。特出。《三國志·魏志·崔琰傳》：“*琰*謂*朗*曰：‘子之弟，聰哲明允，剛斷英跱，殆非子之所及也。’”*裴松之*注：“跱，或作特，竊謂‘英特’為是也。”*南朝**梁**劉峻*《廣絶交論》：“英跱俊邁，聯横*許**郭*。”</w:t>
        <w:br/>
      </w:r>
    </w:p>
    <w:p>
      <w:r>
        <w:t>跲##跲</w:t>
        <w:br/>
        <w:br/>
        <w:t>《説文》：“跲，躓也。从足，合聲。”</w:t>
        <w:br/>
        <w:br/>
        <w:t>jiá　《廣韻》古洽切，入洽見。又居怯切，巨業切。緝部。</w:t>
        <w:br/>
        <w:br/>
        <w:t>（1）绊倒。《説文·足部》：“跲，躓也。”《廣韻·洽韻》：“跲，躓礙。”《吕氏春秋·不廣》：“鼠前而兔後，趨則跲，走則顛。”《詩·豳風·狼跋》“狼跋其胡，載疐其尾”*漢**毛亨*傳：“老狼有胡，進則躐其胡，退則跲其尾。”*明**胡廣*《勑建神木山神祠之碑》：“徐步曳武，猶慮僨跲。”</w:t>
        <w:br/>
        <w:br/>
        <w:t>（2）窒碍。《禮記·中庸》：“言前定則不跲，事前定則不困。”*孔穎達*疏：“《字林》云：跲，躓也。躓，謂行倒蹶也。將欲發言能豫前思定，然後出口，則言得流行，不有躓蹶也。”《論衡·物勢》：“或詘弱綴跲，蹥蹇不比者為負。”*清**毛奇齡*《〈陸孝山詩集〉序》：“則將使誦者不愧於口，歌者不跲於響。”</w:t>
        <w:br/>
        <w:br/>
        <w:t>（3）退却。《龍龕手鑑·足部》：“跲，却行也。”*元**孛术魯翀*《知許州劉侯民愛銘》：“據守不跲，故勇于拯民而善禦其害。”</w:t>
        <w:br/>
        <w:br/>
        <w:t>（4）蹄趾。*明**馬歡*《瀛涯勝覽·占城國》：“（犀牛）蹄有三跲，頭有一角。”《皇明四夷考》：“神鹿大如豕，高可三尺，短毛，豕喙，蹄三跲。”*清**張岱*《陶庵夢憶·雪精》：“（*陶蘭風*）得白騾，蹄跲都白，日行二百里。”</w:t>
        <w:br/>
        <w:br/>
        <w:t>（5）代。《廣雅·釋詁三》：“跲，代也。”</w:t>
        <w:br/>
      </w:r>
    </w:p>
    <w:p>
      <w:r>
        <w:t>跳##跳</w:t>
        <w:br/>
        <w:br/>
        <w:t>《説文》：“跳，蹶也。从足，兆聲。一曰躍也。”</w:t>
        <w:br/>
        <w:br/>
        <w:t>（一）tiào　《廣韻》徒聊切，平蕭定。又《集韻》徒了切。宵部。</w:t>
        <w:br/>
        <w:br/>
        <w:t>（1）跳起，双腿或单腿用力使身体突地离开原位。《説文·足部》：“跳，蹶也。”*錢坫*斠詮：“《通俗文》：‘超踊曰跳。’”《説苑·辨物》：“其後，*齊*有飛鳥一足來下，止于殿前，舒翅而跳。”《水滸全傳》第二十六回：“*武松*却用手畧按一按，托地已跳在桌子上。”*鲁迅*《呐喊·社戏》：“*阿发*一面跳，一面说道。”</w:t>
        <w:br/>
        <w:br/>
        <w:t>（2）越过障碍或应该经过的一处而到另一处。《説文·足部》：“跳，躍也。”《楚辭·宋玉〈九辯〉》：“見執轡者非其人兮，故駶跳而遠去。”*洪興祖*補注：“《釋文》：‘跳，躍也。’”《晋書·劉牢之傳》：“*牢之*敗績，士卒殲焉。*牢之*策馬跳*五丈澗*，得脱。”*鲁迅*《呐喊·阿Q正传》：“*阿Q*，你怎么跳进园里来偷萝卜！”</w:t>
        <w:br/>
        <w:br/>
        <w:t>（3）上冒；冒出。《釋名·釋姿容》：“跳，條也。如草木枝條務上行也。”*王先謙*疏證補：“*蘇輿*曰：《廣雅·釋詁》：‘跳，上也。’《漢書·地理志》：‘艸繇木條。’*顔*注：‘條，脩暢也。’草木之暢生自下而上，人之跳躍亦自下而上，故以為喻。”《農桑輯要》卷五“治畦下水糞覆悉與葵同，然畦欲極深”原注：“韭一剪一加糞。又根性上跳，故須深也。”《儒林外史》第五十四回：“就如這個*馬純上*，生平也不會作詩，那裏忽又跳出他一首？”</w:t>
        <w:br/>
        <w:br/>
        <w:t>（4）闪动；一起一伏地跳。*唐**韓愈*《陸渾山火和皇甫湜用其韻》：“天跳地踔顛乾坤，赫赫上照窮崖垠。”*鲁迅*《呐喊·阿Q正传》：“烛火像元夜似的闪闪的跳，他的思想也迸跳起来了。”*肖三*《我抬起我的头》：“我的心和百万人的心一同跳。”</w:t>
        <w:br/>
        <w:br/>
        <w:t>（5）耍弄；挥舞。*漢**張衡*《西京賦》：“跳丸劍之揮霍，走索上而相逢。”《晋書·王濬傳》：“左右人皆跳刀大呼云：‘要當為陛下一死戰決之。’”《西遊記》第四十一回：“那壁廂一羣小妖，在那裏輪鎗舞劍的，跳風頑耍。”又抛掷。《南史·王敬則傳》：“*宋**前廢帝*使*敬則*跳刀，高出白虎幢五六尺，接無不中。”</w:t>
        <w:br/>
        <w:br/>
        <w:t>（6）跳板，一头置于地上，另一头搭在车船边，供人上下的用具。《西遊記》第五十三回：“*沙和尚*將行李挑上去，*行者*扶着師父上跳。”《二十年目睹之怪現狀》第五十一回：“果然聽得起錨聲，撥跳聲，忽的汽筒裏嗚嗚的響了一聲，船便移動了。”*黄声笑*《挑山担海跟党走》：“年年走的断魂跳，月月跑的伤心坝。”</w:t>
        <w:br/>
        <w:br/>
        <w:t>（7）挑剜。*元**紀君祥*《趙氏孤兒》第四折：“把鐵鉗拔出他斕斑舌，把錐子生跳他賊眼珠，把尖刀細剮他渾身肉。”</w:t>
        <w:br/>
        <w:br/>
        <w:t>（8）跛脚。《荀子·非相》：“*禹*跳*湯*偏。”*楊倞*注引《尸子》曰：“*禹*之勞，十年不窺其家，手不爪，脛不生毛，偏枯之病，步不相過，人曰*禹*步。”</w:t>
        <w:br/>
        <w:br/>
        <w:t>（9）疾走。《史記·荆燕世家》：“*澤*還兵備西界，遂跳驅至*長安*。”*裴駰*集解引《漢書音義》曰：“跳驅，馳至*長安*也。”</w:t>
        <w:br/>
        <w:br/>
        <w:t>（10）古房屋建筑的斗拱挑出的层次。*宋**李誡*《營造法式·大木作制度一·栱》：“每跳之長，心不過三十分；傳跳雖多，不過一百五十分。其㭼頭或謂之壓跳。”</w:t>
        <w:br/>
        <w:br/>
        <w:t>⑪方言。搞。《儒林外史》第三十二回：“只好將就弄幾十兩銀子給你，過江舞起幾個猴子來，你再跳。”又五十二回：“*陳正公*道：‘獃子！你為甚不和我商量？我家裏還有幾兩銀子，借給你跳起來就是了。’”</w:t>
        <w:br/>
        <w:br/>
        <w:t>⑫通“挑”。挑战；挑动。《集韻·筱韻》：“跳，挑戰也。”《五音集韻·小韻》：“跳，挑戰。”*元**白樸*《牆頭馬上》第三折：“〔*院公*云〕你兩個採了花木還道告你爹爹妳妳去。跳起恁公公來也打你娘。”</w:t>
        <w:br/>
        <w:br/>
        <w:t>（二）diào　《集韻》徒吊切，去嘯定。</w:t>
        <w:br/>
        <w:br/>
        <w:t>行貌。《集韻·嘯韻》：“跳，行皃。”</w:t>
        <w:br/>
        <w:br/>
        <w:t>（三）táo　《集韻》徒刀切，平豪定。</w:t>
        <w:br/>
        <w:br/>
        <w:t>同“逃”。逃亡，逃跑。《集韻·𩫞韻》：“逃，《説文》：‘亡也。’或作跳。”《漢書·高帝紀上》：“*漢王*跳，獨與*滕公*共車出*成皋**玉門*。”*顔師古*注引*如淳*曰：“跳，音逃，謂走也。”又*晋灼*曰：“跳，獨出意也。”《新唐書·郭子儀傳》：“*思明*跳奔*博陵*。”*宋**陸游*《三山杜門作歌五首》之一：“*淮*邊夜聞賊馬嘶，跳去不待鷄號旦。”</w:t>
        <w:br/>
      </w:r>
    </w:p>
    <w:p>
      <w:r>
        <w:t>跴##跴</w:t>
        <w:br/>
        <w:br/>
        <w:t>跴cǎi</w:t>
        <w:br/>
        <w:br/>
        <w:t>（1）方言。追踪。《紅樓夢》第九十四回：“便叫*鳳姐*跟到*邢夫人*那邊，商議跴緝不提。”*清**嚴如熤*《苗防備覽·藝文誌上》：“按季給以工食，以為跴緝引路之貲。”*清**頤瑣*《黄繡球》第二十一回：“快些請官衙裏出差四面兜拿，並飛移鄰境，一體跴緝。”</w:t>
        <w:br/>
        <w:br/>
        <w:t>（2）同“踩”。践踏。《紅樓夢》第九十七回：“*雪雁*也顧不得燒手，從火裏抓起來，撂在地下亂跴。”《封神演義》第七十六回：“三軍踴躍縱征鼉，馬跴人身逕過。”*清**林則徐*《廣和京控案現訊大概情形摺》：“伊不敢妄行扳認，致被跪鍊跴槓。”</w:t>
        <w:br/>
      </w:r>
    </w:p>
    <w:p>
      <w:r>
        <w:t>践##践</w:t>
        <w:br/>
        <w:br/>
        <w:t>践“踐”的简化字。</w:t>
        <w:br/>
      </w:r>
    </w:p>
    <w:p>
      <w:r>
        <w:t>跷##跷</w:t>
        <w:br/>
        <w:br/>
        <w:t>跷“蹺”的简化字。</w:t>
        <w:br/>
      </w:r>
    </w:p>
    <w:p>
      <w:r>
        <w:t>跸##跸</w:t>
        <w:br/>
        <w:br/>
        <w:t>跸“蹕”的简化字。</w:t>
        <w:br/>
      </w:r>
    </w:p>
    <w:p>
      <w:r>
        <w:t>跹##跹</w:t>
        <w:br/>
        <w:br/>
        <w:t>跹“躚”的简化字。</w:t>
        <w:br/>
      </w:r>
    </w:p>
    <w:p>
      <w:r>
        <w:t>跺##跺</w:t>
        <w:br/>
        <w:br/>
        <w:t>跺同“跥”。《紅樓夢》第九回：“*賈薔*遂跺一跺靴子，故意整整衣服、看看日影兒，説：‘正時候了。’”*茅盾*《子夜》六：“*范博文*忽然叹一口气，把脚一跺，走到*四小姐*跟前。”</w:t>
        <w:br/>
      </w:r>
    </w:p>
    <w:p>
      <w:r>
        <w:t>跻##跻</w:t>
        <w:br/>
        <w:br/>
        <w:t>跻“躋”的简化字。</w:t>
        <w:br/>
      </w:r>
    </w:p>
    <w:p>
      <w:r>
        <w:t>跼##跼</w:t>
        <w:br/>
        <w:br/>
        <w:t>跼（一）jú　《廣韻》渠玉切，入燭羣。</w:t>
        <w:br/>
        <w:br/>
        <w:t>（1）踡跼，迫屈不伸。《玉篇·足部》：“跼，踡跼。”《廣韻·燭韻》：“跼，曲也。”《集韻·燭韻》：“跼，踡跼不伸也。”《後漢書·李固傳》：“居非命之世，天高不敢不跼，地厚不敢不蹐。”*李賢*注：“跼，曲也。蹐，累足也。言天高而有雷霆，地厚而有淪陷，上下皆可畏懼也。”《文選·顔延年〈赭白馬賦〉》：“跼鑣轡之牽制，隘通都之圈束。”*李善*注：“《字林》曰：跼踡，行不申也。”*清**黄叔璥*《臺海使槎録·北路諸羅番九》：“見門外一牛甚腯，囚木籠中，俯首跼足，體不得展。”*鲁迅*《书信·致杨霁云（一九三四年十二月十六日）》：“倘捉我去修公路，那就未免比作文更费力了，这真叫作跼天蹐地。”</w:t>
        <w:br/>
        <w:br/>
        <w:t>（2）俯。《廣韻·燭韻》：“跼，俛也。”</w:t>
        <w:br/>
        <w:br/>
        <w:t>（3）促。《廣韻·燭韻》：“跼，促也。”</w:t>
        <w:br/>
        <w:br/>
        <w:t>（4）举起一脚。《文選·郭璞〈江賦〉》：“鯪鯥䟸跼於垠隒，獱獺睒瞲乎厱空。”*李善*注引《聲類》曰：“偏舉一足曰跼蹄也。”</w:t>
        <w:br/>
        <w:br/>
        <w:t>（5）马行不进貌。《西京雜記》卷四：“*滕公*駕至*東都門*，馬鳴跼不肯前。”*唐**元稹*《論寳》：“驥跼環堵中，骨附筋入節。”*明**沈鍊*《重修德化寺碑銘》：“車行彭彭，馬亦何跼？”</w:t>
        <w:br/>
        <w:br/>
        <w:t>（6）上举。《戰國策·齊策五》：“今天下之相與也不並滅，有而案兵而後起，寄怨而誅不直，微用兵而寄於義，則亡天下可跼足而須也。”*王念孫*雜志：“跼與蹻同。蹻足，舉足也。”</w:t>
        <w:br/>
        <w:br/>
        <w:t>（二）jū　《集韻》權俱切，平虞羣。</w:t>
        <w:br/>
        <w:br/>
        <w:t>同“跔”。筋脉拘急，关节不能屈伸。《集韻·虞韻》：“跔，《説文》：‘天寒足跔。’一曰拘跔不伸。或作跼。”《篇海類編·身體類·足部》：“跼，天寒足跼。”*清**畢沅*《經典文字辨證書·足部》：“跔，正；跼，俗。”</w:t>
        <w:br/>
      </w:r>
    </w:p>
    <w:p>
      <w:r>
        <w:t>跽##跽</w:t>
        <w:br/>
        <w:br/>
        <w:t>《説文》：“跽，長跪也。从足，忌聲。”*商承祚*《殷虚文字類編》：“从止从己，殆即*許*書之跽字，後世增‘心’耳。”按：从“止”与从“足”同意。</w:t>
        <w:br/>
        <w:br/>
        <w:t>jì　《廣韻》暨几切，上旨羣。之部。</w:t>
        <w:br/>
        <w:br/>
        <w:t>（1）双膝着地，上身挺直。《説文·足部》：“跽，長跪也。”*段玉裁*注：“係於拜曰跪，不係於拜曰跽……長跽乃古語。長，俗作䠆，人安坐則形弛，敬則小跪，聳體若加長焉，故曰長跽。”《篇海類編·身體類·足部》：“跽，長跪也，伸兩足兩膝著地而立身。”《莊子·人間世》：“擎跽曲拳，人臣之禮也。”*成玄英*疏：“擎手跽足。”*王先謙*集解：“*宣*云：擎，執笏；跽，長跪；曲拳，鞠躬。”《史記·項羽本紀》：“*項王*按劍而跽曰：‘客何為者？’”*司馬貞*索隱：“謂長跪。”*明**李贄*《史綱評要·晋紀·明帝》：“有司乃發*敦*屍，焚其衣冠，跽而斬之。”又半跪，单膝着地。*明**黄淳耀*《李龍眠畫羅漢記》：“一人跽左足，蹲右足，以手捧膝作纏結狀。”</w:t>
        <w:br/>
        <w:br/>
        <w:t>（2）畏惧。《釋名·釋姿容》：“跽，忌也。見所敬忌不敢自安也。”</w:t>
        <w:br/>
        <w:br/>
        <w:t>（3）中医专用名词。特指足大趾下面（跖）的近端部分。</w:t>
        <w:br/>
      </w:r>
    </w:p>
    <w:p>
      <w:r>
        <w:t>跾##跾</w:t>
        <w:br/>
        <w:br/>
        <w:t>《説文》：“跾，疾也，長也。从足，攸聲。”</w:t>
        <w:br/>
        <w:br/>
        <w:t>（一）shū　《廣韻》式竹切，入屋書。幽部。</w:t>
        <w:br/>
        <w:br/>
        <w:t>急速；长远。《説文·足部》：“跾，疾也，長也。”*段玉裁*注：“二義相反而相成。《易》：‘其欲逐逐。’*薛*云：‘速也。’《子夏傳》作‘攸攸’；*荀（爽*）作‘悠悠’；*劉（表*）作‘跾’，云：‘遠也。’”又走疾。《龍龕手鑑·足部》：“跾，走疾也。”</w:t>
        <w:br/>
        <w:br/>
        <w:t>（二）chōu　《集韻》丑鳩切，平尤徹。</w:t>
        <w:br/>
        <w:br/>
        <w:t>脚病。《集韻·尤韻》：“跾，足病。”</w:t>
        <w:br/>
      </w:r>
    </w:p>
    <w:p>
      <w:r>
        <w:t>跿##跿</w:t>
        <w:br/>
        <w:br/>
        <w:t>跿（一）tú　《集韻》同都切，平模定。魚部。</w:t>
        <w:br/>
        <w:br/>
        <w:t>〔跿跔〕赤脚。《集韻·模韻》：“跿，跿跔，跣也。”《直音篇·足部》：“跿，跿跔，跣足。”《戰國策·韓策一》：“虎摯之士，跿跔科頭，貫頤奮戟者，至不可勝計也。”*吴師道*補注：“跿，猶下文徒裎。此謂徒跣也，義與科頭協。”《史記·張儀列傳》：“虎賁之士，跿跔科頭。”*元**楊維楨*《傳舍吏》：“傳舍吏兒率死士，跿跔赤手科鍪頭。救兵至，*邯鄲*危復瘳。”</w:t>
        <w:br/>
        <w:br/>
        <w:t>（二）duó　《龍龕手鑑》徒各反。</w:t>
        <w:br/>
        <w:br/>
        <w:t>赤足貌。《龍龕手鑑·足部》：“跿，跣足皃。”《篇海類編·身體類·足部》：“跿，跣足蹋地也。”</w:t>
        <w:br/>
        <w:br/>
        <w:t>（三）chuò　《改併四聲篇海》引《龍龕手鑑》丑略切。</w:t>
        <w:br/>
        <w:br/>
        <w:t>乍前乍后。《改併四聲篇海·足部》引《龍龕手鑑》：“跿，与辵同義，乍前乍後也。”</w:t>
        <w:br/>
      </w:r>
    </w:p>
    <w:p>
      <w:r>
        <w:t>踀##踀</w:t>
        <w:br/>
        <w:br/>
        <w:t>踀（一）chù　《集韻》初六切，入屋初。</w:t>
        <w:br/>
        <w:br/>
        <w:t>同“𪘏”。谨慎貌。《集韻·屋韻》：“𪘏，齊謹也。或作踀。”《改併四聲篇海·足部》引《餘文》：“踀，廉謹皃。”</w:t>
        <w:br/>
        <w:br/>
        <w:t>（二）cù　《龍龕手鑑》七玉反。</w:t>
        <w:br/>
        <w:br/>
        <w:t>绊足。《龍龕手鑑·足部》：“踀，絆足也。”*元*佚名《新水令·落梅風》：“凌波半彎踀襯足，蕩湘裙歀移蓮步。”</w:t>
        <w:br/>
      </w:r>
    </w:p>
    <w:p>
      <w:r>
        <w:t>踁##踁</w:t>
        <w:br/>
        <w:br/>
        <w:t>踁（一）jìng　《廣韻》胡定切，去徑匣。</w:t>
        <w:br/>
        <w:br/>
        <w:t>同“脛”。人的小腿，从脚跟到膝的部分；也指禽兽的腿。《玉篇·足部》：“踁，脚踁，與脛同。”《廣韻·徑韻》：“脛，脚脛。《釋名》曰：‘脛，莖也，直而長似物莖也。’踁，同脛。”《集韻·徑韻》：“脛，《説文》：‘胻也。’或从足。”《莊子·駢拇》“鳧脛雖短，續之則憂；鶴脛雖長，斷之則悲”*唐**陸德明*釋文：“脛，本又作踁。”《列子·説符》：“以雙枝長倍其身，屬其踁。”《聊齋志異·酒狂》：“溪水殊不甚深；而水中利刃如麻，刺穿脇踁。”</w:t>
        <w:br/>
        <w:br/>
        <w:t>（二）kēng　《集韻》丘耕切，平耕溪。</w:t>
        <w:br/>
        <w:br/>
        <w:t>〔踁踁〕同“硜硜”。固执貌。《集韻·耕韻》：“硜，硜硜，小人皃。或作踁。”《晋書·儒林傳·范弘之》：“以身嘗禍，雖有踁踁之稱，而非大雅之致，此亦下官所不為也。”*何超*音義：“踁踁，字當作硜。”</w:t>
        <w:br/>
      </w:r>
    </w:p>
    <w:p>
      <w:r>
        <w:t>踂##踂</w:t>
        <w:br/>
        <w:br/>
        <w:t>踂niè　《廣韻》尼輒切，入葉娘。</w:t>
        <w:br/>
        <w:br/>
        <w:t>（1）绊脚病，两脚并连不能相过。《玉篇·足部》：“踂，兩足不相過。”《字彙·足部》：“踂，聚合不解。”《穀梁傳·昭公二十年》：“兩足不能相過，*齊*謂之綦，*楚*謂之踂，*衛*謂之輒。”*陸德明*釋文引*劉兆*云：“踂，聚合不解也。”</w:t>
        <w:br/>
        <w:br/>
        <w:t>（2）细行貌。《篇海類編·身體類·足部》：“踂，細行貌。”</w:t>
        <w:br/>
      </w:r>
    </w:p>
    <w:p>
      <w:r>
        <w:t>踃##踃</w:t>
        <w:br/>
        <w:br/>
        <w:t>踃（一）xiāo　《廣韻》蘇彫切，平蕭心。</w:t>
        <w:br/>
        <w:br/>
        <w:t>（1）〔跳踃〕动。《玉篇·足部》：“踃，跳踃也。”《集韻·宵韻》：“踃，跳踃，動也。”*清**厲鶚*《五月五日客廣陵》：“前驅何所見，醜怪兼跳踃。”</w:t>
        <w:br/>
        <w:br/>
        <w:t>（2）跳。《龍龕手鑑·足部》：“踃，跳也。”《文選·傅毅〈舞賦〉》：“簡惰跳踃，般紛挐兮。”*李善*注引《埤蒼》曰：“踃，跳也。”</w:t>
        <w:br/>
        <w:br/>
        <w:t>（二）qiào　《集韻》七肖切，去笑清。</w:t>
        <w:br/>
        <w:br/>
        <w:t>足筋急病，脚筋抽搐。《集韻·笑韻》：“踃，足筋急病。”</w:t>
        <w:br/>
      </w:r>
    </w:p>
    <w:p>
      <w:r>
        <w:t>踄##踄</w:t>
        <w:br/>
        <w:br/>
        <w:t>《説文》：“踄，蹈也。从足，步聲。”</w:t>
        <w:br/>
        <w:br/>
        <w:t>bù　《廣韻》傍各切，入鐸並。又《集韻》蒲故切。魚部。</w:t>
        <w:br/>
        <w:br/>
        <w:t>步行。《説文·足部》：“踄，蹈也。”*徐灝*注箋：“步、踄古今字。”《西遊記》第十一回：“*唐王*謝道：‘有勞先生遠踄。’”《古今小説·窮馬周遭際賣䭔媪》：“口易興波，足能踄陸。”《徐霞客遊記·粤西遊日記一》：“既倦山踄，復厭市行。”</w:t>
        <w:br/>
      </w:r>
    </w:p>
    <w:p>
      <w:r>
        <w:t>踅##踅</w:t>
        <w:br/>
        <w:br/>
        <w:t>踅（一）chì　《集韻》丑例切，去祭徹。</w:t>
        <w:br/>
        <w:br/>
        <w:t>一足行。《集韻·祭韻》：“踅，一足行也。”</w:t>
        <w:br/>
        <w:br/>
        <w:t>（二）xué　《集韻》似絶切，入薛邪。</w:t>
        <w:br/>
        <w:br/>
        <w:t>（1）盘旋。《集韻·薛韻》：“踅，旋倒也。”《篇海類編·身體類·足部》：“踅，旋倒。”*元**王實甫*《西廂記》第四本第四折：“下下高高，道路曲折；四野風來，左右亂踅。”《雍熙樂府·粉蝶兒·蘇武牧羊》：“羊角風踅地踅天，鵝毛雪撲頭撲面。”*明**朱權*《卓文君》第二折：“碧天邊夕陽漸斜，疎林外昏鴉亂踅。”</w:t>
        <w:br/>
        <w:br/>
        <w:t>（2）转，折身转去。《水滸全傳》第四十九回：“*顧大嫂*一踅，踅下亭心邊去。”《三國演義》第六回：“*操*帶箭逃命，踅過山坡。”*茅盾*《林家铺子》七：“先前那个警察忽然又踅过来。”</w:t>
        <w:br/>
        <w:br/>
        <w:t>（3）来回走。《水滸全傳》第五十回：“*顧大嫂*先撥軍兵保護*樂大娘子*，却自拿了兩把雙刀在堂前踅。”《金瓶梅》第二回：“這婆子正開門，在茶局子裏整理茶鍋，張見*西門慶*踅過幾遍。”《老殘遊記》第二回：“（*老殘*）摇着串鈴滿街踅了一趟，虚應一應故事。”</w:t>
        <w:br/>
      </w:r>
    </w:p>
    <w:p>
      <w:r>
        <w:t>踆##踆</w:t>
        <w:br/>
        <w:br/>
        <w:t>踆（一）qūn　《廣韻》七倫切，平諄清。</w:t>
        <w:br/>
        <w:br/>
        <w:t>（1）〔踆踆〕1.禽兽行貌。《文選·張衡〈西京賦〉》：“怪獸陸梁，大雀踆踆。”*李善*注引*薛綜*曰：“踆踆，大雀容也。”*唐**杜甫*《封西岳賦》：“麒麟踆踆而在郊，鳳凰蔚跂而來遊。”*仇兆鰲*注：“《帝王世紀》：*黄帝*時，麒麟游於郊藪。”2.人行貌。*唐**杜甫*《奉贈韋左丞丈二十二韻》：“焉能心怏怏，祗是走踆踆。”*仇兆鰲*注：“踆踆，行走貌。”*清**龔自珍*《縱難送曹生》：“為之，且左右顧視，踆踆而獨往。”单用义同。《字彙補·足部》：“踆，行走貌。”*清**魏源*《廖含虚先生墓誌銘》：“素車束芻來踵門，弟子千里走以踆。”*清**王宏嘉*《華山志概》：“自*千尺磢*至嶺，或蛇行，或蠏行，皆用繘，踆不敢企。”3.运行。*宋**梅堯臣*《馮子都詩》：“用財糞土擲，吐氣日月踆。”*明**吴麟徵*《乙卯自戒》：“乃復委頓車舟之上，而踆踆于千百里之遥。”</w:t>
        <w:br/>
        <w:br/>
        <w:t>（2）止，退伏。也作“竣”。《玉篇·足部》：“踆，踆退也。”《篇海類編·身體類·足部》：“踆，退也，止也，伏也。亦作竣。”*清**雷浚*《説文外編》卷八：“踆，《玉篇》：‘踆，且遵切，退也。’《説文》無踆字。《爾雅·釋言》：‘逡，退也。’*郭*注引《外傳》：有司已復於事而逡。而《外傳》實作竣。*韋*注：‘竣，退伏也。’《説文》‘竣’下引《國語》‘有司已事而竣’，與之合。而*張平子*《東京賦》‘已事而踆’，字又作踆。然則逡、竣、踆，三字通也。”《文選·張衡〈東京賦〉》：“千品萬官，已事而踆。”*李善*注引*薛綜*曰：“已，止也。踆，退也。謂品秩官僚等，并止事而退還也。*善*曰：踆與竣同也。”</w:t>
        <w:br/>
        <w:br/>
        <w:t>（二）cún　《集韻》徂昆切，平魂從。</w:t>
        <w:br/>
        <w:br/>
        <w:t>踢。《集韻·魂韻》：“踆，以足逆躢曰踆。”《公羊傳·宣公六年》：“呼獒而屬之，獒亦躇階而從之，*祁彌明*逆而踆之，絶其頷。”*何休*注：“以足逆躢曰踆。”《太平御覽》卷九百零四引《狗上》：“公有*周*狗謂之獒，而屬之，獒亦躇階從，*彌明*逆而踆之，絶領。”*清**王士禛*《獒圖為牧仲郎中賦》：“逆踆絶領搏以鏖，*彌明*鬭死*靈輒*逃。”</w:t>
        <w:br/>
        <w:br/>
        <w:t>（三）dūn　《集韻》祖昆切，平魂精。</w:t>
        <w:br/>
        <w:br/>
        <w:t>同“蹲”。《集韻·魂韻》：“踆，蹲也。”《篇海類編·身體類·足部》：“踆，或作蹲。”《莊子·外物》：“*紀他*聞之，帥弟子而踆於*窾水*。”*成玄英*疏：“聞*湯*讓*務光*，恐其及己，與弟子蹲踞水旁。”*陸德明*釋文：“踆，《字林》云：‘古蹲字。’”《山海經·南山經》：“又東三百五十里，曰*箕尾之山*，其尾踆于*東海*。”*郭璞*注：“踆，古蹲字，言臨海上。”*唐**楊烱*《渾天賦》：“天鷄曉唱，靈烏晝踆。”*宋**梅堯臣*《永州守王公慥〈寄九巖亭記〉留詠》：“有鳥大如鵠，東向立不踆。”</w:t>
        <w:br/>
        <w:br/>
        <w:t>（四）qiù　《字彙補》七溜切。</w:t>
        <w:br/>
        <w:br/>
        <w:t>进。《字彙補·足部》：“踆，進也。”</w:t>
        <w:br/>
        <w:br/>
        <w:t>（五）zhūn　《五音集韻》壯倫切。</w:t>
        <w:br/>
        <w:br/>
        <w:t>草名。《五音集韻·諄韻》：“踆，艸名。”</w:t>
        <w:br/>
      </w:r>
    </w:p>
    <w:p>
      <w:r>
        <w:t>踇##踇</w:t>
        <w:br/>
        <w:br/>
        <w:t>踇mǔ　《廣韻》莫厚切，上厚明。</w:t>
        <w:br/>
        <w:br/>
        <w:t>（1）〔踇偶〕山名。《廣韻·厚韻》：“踇，踇偶，山名。”</w:t>
        <w:br/>
        <w:br/>
        <w:t>（2）行貌。《集韻·𠪋韻》：“踇，行皃。”《字彙·足部》：“踇，行也。”</w:t>
        <w:br/>
      </w:r>
    </w:p>
    <w:p>
      <w:r>
        <w:t>踈##踈</w:t>
        <w:br/>
        <w:br/>
        <w:t>同“䟽”。《玉篇·足部》：“踈，慢也，不密。”《廣韻·魚韻》：“䟽，俗作踈。”又《御韻》：“䟽，亦作踈。”《老子》第七十三章：“天網恢恢，踈而不漏。”*元**齊德之*《外科精義·論痔瘻》：“熱實者，服諸利湯，踈利臟腑。”*茅盾*《劫后拾遗》五：“那时夜气清凉，踈星三五，只有远远的偶尔一两声枪响。”</w:t>
        <w:br/>
      </w:r>
    </w:p>
    <w:p>
      <w:r>
        <w:t>踉##踉</w:t>
        <w:br/>
        <w:br/>
        <w:t>踉（一）láng　《廣韻》魯當切，平唐來。</w:t>
        <w:br/>
        <w:br/>
        <w:t>〔踉䠙〕1.欲行貌。《玉篇·足部》：“踉，踉䠙，欲行皃。”《集韻·唐韻》：“踉，踉䠙，欲行。”2.行貌。《廣韻·唐韻》：“踉，踉䠙，行皃。”*明**沈鯨*《雙珠記·姑婦相逢》：“望天涯叠嶂層巒，苦弓鞋無任踉䠙。”</w:t>
        <w:br/>
        <w:br/>
        <w:t>（二）liáng　《廣韻》吕張切，平陽來。</w:t>
        <w:br/>
        <w:br/>
        <w:t>跳跃。《廣韻·陽韻》：“踉，跳踉也。”《六書故·人九》：“踉，跳踉，高蹈也。”《字彙·足部》：“踉，跳踉，勇躍貌。”*清**雷浚*《説文外編》卷十六：“踉，跳踉也。《説文》無踉字。”《搜神後記·諸葛長民》：“*諸葛長民*富貴後，常一月中輒十數夜眠中驚起，跳踉，如與人相打。”*唐**柳宗元*《三戒·黔之驢》：“虎因喜，計之曰：‘技止此耳！’因跳踉大㘚，斷其喉，盡其肉，乃去。”*章炳麟*《序〈革命军〉》：“数人者，文墨议论，又往往务为温藉，不欲以跳踉搏跃言之，虽余亦不免是也。”</w:t>
        <w:br/>
        <w:br/>
        <w:t>（三）liàng　《廣韻》力讓切，平漾來。</w:t>
        <w:br/>
        <w:br/>
        <w:t>〔踉蹡〕也作“踉蹌”。1.行不迅疾貌。《唐韻殘本·漾韻》：“踉，踉蹡，行不迅貌。”《廣韻·漾韻》：“踉，踉蹡，行不迅也。”《文選·潘岳〈射雉賦〉》：“褰微罟以長眺，已踉蹡而徐來。”*李善*注引*徐爰*注：“踉蹡，乍行乍止，不迅疾之貌也。”*南朝**梁簡文帝*《妾薄命》：“*王嬙*貌本絶，踉蹌入氈帷。”*唐**杜甫*《封西岳賦》：“山靈秉鉞而踉蹡，海若護蹕而參差。”2.走路不稳。《字彙·足部》：“踉，踉蹡，行不正也。”*清**胡鳴玉*《訂譌雜録》卷二：“踉蹡，行不正貌。踉音亮，蹡去聲，二字與平聲義不同。”*唐**韓愈*《贈張籍》：“君來好呼出，踉蹡越門限。”*明**劉基*《古樂府·久别離》：“久别離，别時小兒未解語。今日踉蹡庭下來，向人問爺淚如雨。”*茅盾*《子夜》四：“（*阿二*）一眼看见*曾沧海*脸色变成死白，手指簌簌地抖，一个踉跄就躺在烟榻上。”又引申为世道、器物等不正。*唐**陸龜蒙*《紀事》：“聖道庶經營，世途多踉蹌。”*宋**范成大*《桂海虞衡志·志器》：“俗不能為兔毫筆，率用雞毛，其鋒踉蹡不聽使。”3.欲行貌。《集韻·漾韻》：“踉，踉蹡，欲行皃。”</w:t>
        <w:br/>
        <w:br/>
        <w:t>（四）làng　《集韻》郎宕切，去宕來。</w:t>
        <w:br/>
        <w:br/>
        <w:t>〔踉䠙〕行遽貌。《集韻·宕韻》：“踉，踉䠙，行遽皃。”</w:t>
        <w:br/>
      </w:r>
    </w:p>
    <w:p>
      <w:r>
        <w:t>踊##踊</w:t>
        <w:br/>
        <w:br/>
        <w:t>《説文》：“踊，跳也。从足，甬聲。”按：今为“踴”的简化字。</w:t>
        <w:br/>
        <w:br/>
        <w:t>yǒng　《廣韻》余隴切，上腫以。東部。</w:t>
        <w:br/>
        <w:br/>
        <w:t>（1）跳跃。《説文·足部》：“踊，跳也。”《六書故·人九》：“躍，跳也。去為躍，小為踊。躍去其所，踊不離其所。”1.往上跳。《六書故·人九》：“踊，跳起也。”《左傳·僖公二十八年》：“距躍三百，曲踊三百。”*杜預*注：“距躍，超越也；曲踊，跳踊也。”*唐**韓愈*等《會合聯句》：“伊余何所擬，跛鼈詎能踊。”*宋**蘇軾*《秧馬歌》：“聳踊滑汰如鳬鷖，纖纖束藁亦可齎。”2.身子往上伸。《宋史·忠義傳·閻進》：“行刑者曳其臂令面北，（*閻）進*踊身直起。”*宋**許洞*《虎鈐經·守城具》：“若敵攀女牆踊身，待其身出，衆鉤齊拾，掣入城中。”3.向前跃。《三國志·蜀志·先主傳》“*表*疑其心，陰禦之”*南朝**宋**裴松之*注引《世語》曰：“*備*覺之，偽如厠，潛遁出……的盧乃一踊三丈，遂得過，乘桴渡河。”《水滸全傳》第四十一回：“（*黄文炳*）望江裏踊身便跳。”</w:t>
        <w:br/>
        <w:br/>
        <w:t>（2）上；登上。《廣雅·釋詁一》：“踊，上也。”《龍龕手鑑·足部》：“踊，踊上也。”《公羊傳·成公二年》：“*蕭同*姪子者，*齊*君之母也，踊于棓而闞客。”何*休*注：“踊，上也。”《晏子春秋·内篇雜下六》：“*景公*為路寢之臺，成，而不踊焉。”*吴则虞*集釋：“*王念孫*云：‘*成*二年《公羊傳》：*蕭同*姪子踊于棓而闚客。*何*注曰：踊，上也。……然則踊于棓，即登于棓。故*何*訓踊為上也。此言不踊，亦謂臺成而公不登也。’”</w:t>
        <w:br/>
        <w:br/>
        <w:t>（3）（物价）上涨。《史記·平準書》：“物踊騰糶。”*裴駰*集解引*晋灼*曰：“踊，甚也。言計市物賤而豫益稸之也。物貴而出賣，故使物甚騰也。”《北史·任城王雲傳附澄》：“百姓疲於土木之功，金銀之價為之踊上。”*宋**王安石*《與馬運判書》：“薪蒭百谷之價亦必踊。”*梁启超*《生计学说沿革小史》：“物价踊腾，不可收拾。”</w:t>
        <w:br/>
        <w:br/>
        <w:t>（4）垒筑。《孫子·謀攻》“攻城之法為不得已”*唐**杜佑*注：“踊土積高而前，以附於城也。”《武經總要前集·攻城法》：“踊土距闉。”</w:t>
        <w:br/>
        <w:br/>
        <w:t>（5）旧指受刖足刑者所用的一种特制鞋。《廣韻·腫韻》：“踊，刖者以之接足。”《左傳·昭公三年》：“國之諸市，屨賤踊貴。”*杜預*注：“踊，刖足者屨。”《晏子春秋·内篇雜下二十一》：“是時也，公繁于刑，有鬻踊者。故對曰：‘踊貴而屨賤。’”</w:t>
        <w:br/>
        <w:br/>
        <w:t>（6）豫。《公羊傳·僖公十年》：“*晋*之不言出入者，踊為*文公*諱也。”*何休*注：“踊，豫也，*齊*人語。若*關*西言渾矣。”</w:t>
        <w:br/>
        <w:br/>
        <w:t>（7）喷涌；涌现。也作“涌”。《六書故·人九》：“踊，又作涌。”《史記·司馬相如列傳》：“踊水躍波。”《漢書·谷永傳》：“山崩川潰，水泉踊出。”《文心雕龍·論説》：“暨*戰國*争雄，辨士雲踊。”《太平寰宇記·關西道·華州》：“忽踊四峰。”</w:t>
        <w:br/>
      </w:r>
    </w:p>
    <w:p>
      <w:r>
        <w:t>踋##踋</w:t>
        <w:br/>
        <w:br/>
        <w:t>踋同“脚”。《龍龕手鑑·足部》：“踋，俗，音脚。”《直音篇·足部》：“踋，脚同，足也。”《字彙補·足部》：“踋，同脚。”*元**李壽卿*《月明和尚度柳翠》第三折：“郎君每心閒時將你踋上踢，興闌也絡在網裏。”</w:t>
        <w:br/>
      </w:r>
    </w:p>
    <w:p>
      <w:r>
        <w:t>踌##踌</w:t>
        <w:br/>
        <w:br/>
        <w:t>⁷踌“躊”的简化字。</w:t>
        <w:br/>
      </w:r>
    </w:p>
    <w:p>
      <w:r>
        <w:t>踍##踍</w:t>
        <w:br/>
        <w:br/>
        <w:t>踍qiāo</w:t>
        <w:br/>
        <w:br/>
        <w:t>同“骹”。足胫。*唐**李賀*《黄家洞》：“綵巾纏踍幅半斜，溪頭簇隊映葛花。”*王琦*注引*吴正子*曰：“踍，脛也，合作‘骹’，讀如‘敲聲’。”*叶葱奇*疏注：“字書無‘踍’，應作‘跤’或‘骹’，足脛也。”*宋**梅堯臣*《寄酬發運許主客》：“斜幅纏踍兵吏至，濃金灑紙頷珠頒。”</w:t>
        <w:br/>
      </w:r>
    </w:p>
    <w:p>
      <w:r>
        <w:t>踏##踏</w:t>
        <w:br/>
        <w:br/>
        <w:t>踏（一）tà　《廣韻》他合切，入合透。</w:t>
        <w:br/>
        <w:br/>
        <w:t>（1）足着地。《玉篇·足部》：“踏，足著地。”《漢書·司馬相如傳》：“糾蓼叫奡踏㠯𦟣路兮，薎蒙踊躍騰而狂趭。”*顔師古*注引*張揖*曰：“踏，下也。”*王先謙*補注：“《史記》踏作蹋……索隱引《三蒼》云：‘踏，著地。’”</w:t>
        <w:br/>
        <w:br/>
        <w:t>（2）踩，践踏。*唐**慧琳*《一切經音義》卷三十六引《廣雅》：“踏，踐也。”《晋書·王湛傳附王述》：“雞子圓轉不止，便下牀以屐齒踏之。”*宋**辛棄疾*《玉樓春·用韻答傅巖叟葉仲洽趙國興》：“人間踏地出租錢，借使移將無着處。”*朱自清*《毁灭》：“我要一步步踏在泥土上，打上深深的脚印。”</w:t>
        <w:br/>
        <w:br/>
        <w:t>（3）查，勘验。*唐**段成式*《酉陽雜俎·喜兆》：“*劉沔*為小將，軍頭頗異之，每捉生踏伏，*沔*必在數。”《元史·刑法志一》：“諸郡縣災傷，過時而不申，或申不以實，及按治官不以時檢踏，皆罪之。”*清**袁昶*等编《衛藏通志》卷十四下：“卑職親往各處踏明邊基，栽石為記。”</w:t>
        <w:br/>
        <w:br/>
        <w:t>（4）迈步。*宋**王安石*《春怨》：“游人少春戀，踏去却尋春。”*明**湯顯祖*《牡丹亭·腐嘆》：“他們都不知官衙可是好踏的！”*殷夫*《别了，哥哥》：“恨的是不能握一握最后的手，再独立地向前途踏进。”</w:t>
        <w:br/>
        <w:br/>
        <w:t>（5）跟随。《古今小説·宋四公大鬧禁魂張》：“我粧做丞局，後面踏將你來，你喫擺番了。”</w:t>
        <w:br/>
        <w:br/>
        <w:t>（6）脚凳，搁脚的矮几。《宋史·后妃傳下·劉貴妃》：“（*劉貴妃*）頗恃寵驕侈，嘗因盛夏以水晶飾脚踏，帝見之，命取為枕，妃懼，撤去之。”</w:t>
        <w:br/>
        <w:br/>
        <w:t>（7）鞋，靴。*唐**温庭筠*《觀舞妓》：“朔音悲嘒管，瑶踏動芳塵。”</w:t>
        <w:br/>
        <w:br/>
        <w:t>（8）少数民族的一种舞名。*清**魏祝亭*《兩粤猺俗記》：“*粤猺*祀其先，以十月朔，令男女既冠笄者，連其襟舞，謂之踏。”</w:t>
        <w:br/>
        <w:br/>
        <w:t>（9）吞咽。*唐**李賀*《感諷五首》之一：“縣官踏飧去，簿吏復登堂。”*王琦*注：“踏飧，飽食之意。”</w:t>
        <w:br/>
        <w:br/>
        <w:t>（10）姓。*清**張澍*《姓氏尋源》卷四十五：“*踏*氏。*澍*按：*踏*即*蹋*氏。”</w:t>
        <w:br/>
        <w:br/>
        <w:t>（二）tā</w:t>
        <w:br/>
        <w:br/>
        <w:t>〔踏實〕切实，不浮躁。*宋**朱熹*《答包詳道》：“觀古人為學，只是升高自下，步步踏實。”*赵树理*《三里湾》二十七：“这小伙子：真诚、踏实、不自私、聪明、能干、漂亮！”*魏巍*《东方》第七章：“*小契*说：‘党里让我担任治安委员，一到黑间，我就睡不踏实，老怕出事儿。’”</w:t>
        <w:br/>
      </w:r>
    </w:p>
    <w:p>
      <w:r>
        <w:t>踐##踐</w:t>
        <w:br/>
        <w:br/>
        <w:t>〔践〕</w:t>
        <w:br/>
        <w:br/>
        <w:t>《説文》：“踐，履也。从足，戔聲。”</w:t>
        <w:br/>
        <w:br/>
        <w:t>jiàn　《廣韻》慈演切，上獮從。元部。</w:t>
        <w:br/>
        <w:br/>
        <w:t>（1）踩，践踏。《説文·足部》：“踐，履也。”*段玉裁*注：“履之箸地曰履。”《廣雅·釋言》：“踐，𨆮也。”*錢大昭*疏義：“𨆮，通作藉。《漢書·灌夫傳》：‘太后怒曰：我在也，而人皆藉吾弟，令我百歲後，皆魚肉之乎！’*晋灼*曰：‘藉，蹈也。’如*晋*説，是踐踏之義。”《詩·大雅·行葦》：“敦彼行葦，牛羊勿踐履。”*毛*傳：“敦敦然道傍之葦，牧牛羊者毋使躐履折傷之。”《三國志·吴志·孫登傳》：“*登*或射獵，當由徑道，常遠避良田，不踐苗稼。”*唐**皮日休*《橡媪嘆》：“秋深橡子熟，散落榛蕪崗。傴僂黄髮媪，拾之踐晨霜。”*鲁迅*《两地书·致许广平（一九二五年三月十八日）》：“倘荆棘非践不可，固然不得不践，但若无须必践，即不必随便去践。”</w:t>
        <w:br/>
        <w:br/>
        <w:t>（2）到，登临。《莊子·讓王》：“非其義者，不受其禄，無道之世，不踐其土。”《漢書·陳勝項籍傳贊》：“踐*華*為城，因*河*為池，據億丈之城，臨不測之川，以為固。”*顔師古*注：“*服虔*曰：‘斷*華山*為城。’*晋灼*曰：‘踐，登也。’*晋*説是。”*南朝**梁**劉潛*《北使還與永豐侯書》：“足踐寒地，身犯朔風，暮宿客亭，晨炊謁舍。”又游，漫游。*唐**陳子昂*《唐故朝議大夫梓州長史楊府君碑》：“遊鳳凰之池，觀*蓬萊*之府，是天下之榮踐也。”*唐**李白*《泛沔州城南郎官湖并序》：“此湖，古來賢豪遊者非一，而枉踐佳景，寂寥無聞。”*宋**王安石*《與道原遊西庵遂至草堂寳乘寺二首》之二：“勝踐聊為樂，清談可當歌。”</w:t>
        <w:br/>
        <w:br/>
        <w:t>（3）履行；实现。《儀禮·士相見禮》：“賓對曰：‘某也夫子之賤私，不足以踐禮，敢固辭。’”*鄭玄*注：“踐，行也。言某臣也，不足以行賓客禮。”《左傳·僖公十五年》：“寡人之從君而西也，亦*晋*之妖夢是踐，豈敢以致？”《禮記·曲禮上》：“脩身踐言，謂之善行。”*鄭玄*注：“踐，履也，言履而行之。”*明**林鴻*《飲酒》：“一語不能踐，萬卷徒空虚。”*清**洪仁玕*《資政新篇》：“親身以倡之，真心以踐之。”</w:t>
        <w:br/>
        <w:br/>
        <w:t>（4）依循，顺着。《龍龕手鑑·足部》：“踐，循也。”《論語·先進》：“*子張*問善人之道，*子*曰：‘不踐迹，亦不入於室。’”*何晏*集解：“*孔*曰：‘踐，循也。’”*清**顧炎武*《日知録》卷七：“服*堯*之服，誦*堯*之言，行*堯*之行，所謂踐迹也。”</w:t>
        <w:br/>
        <w:br/>
        <w:t>（5）守，遵守。《孫子·九地》：“踐墨隨敵，以决戰事。”*陳皥*注：“兵雖要在迅速以决戰事，然自始及末須守法制。”*唐**張説*《唐故凉州長史元君石柱銘》：“斧藻詩禮，佩踐義方。”</w:t>
        <w:br/>
        <w:br/>
        <w:t>（6）陈列整齐貌。《類篇·足部》：“踐，列也。”《詩·豳風·伐柯》：“我覯之子，籩豆有踐。”*毛*傳：“踐，行列貌。”*陳奂*傳疏：“行列即陳列。”又《小雅·伐木》：“籩豆有踐，兄弟無遠。”*鄭玄*箋：“踐，陳列貌。”</w:t>
        <w:br/>
        <w:br/>
        <w:t>（7）升，承袭。《書·蔡仲之命》：“*蔡叔*既没，王命*蔡仲*踐諸侯位。”《禮記·中庸》：“踐其位，行其禮，奏其樂。”*鄭玄*注：“踐，猶升也。”*孔穎達*疏：“踐，升也。謂孝子升其先祖之位。”*唐**魏徵*《十漸不克終疏》：“陛下初踐大位，敬以接下。”</w:t>
        <w:br/>
        <w:br/>
        <w:t>（8）任，担当。《詩·大雅·崧高》“王纘之事”*唐**陸德明*釋文：“纘，《韓詩》作‘踐’。踐，任也。”《左傳·僖公十二年》：“余嘉乃勳，應乃懿德，謂督不忘。往踐乃職，無逆朕命。”*孔穎達*疏：“言我善女功勳，當女美德，謂女功德正而不可忘。宜受此禮，往居女職。”《三國志·魏志·崔琰傳》：“故授東曹，往踐厥職。”</w:t>
        <w:br/>
        <w:br/>
        <w:t>（9）居。《方言》卷三：“廛，凥也。東*齊**海**岱*之間或曰廛，或曰踐。”*戴震*疏證：“凥、居，古通用。”</w:t>
        <w:br/>
        <w:br/>
        <w:t>（10）残，毁坏。《釋名·釋姿容》：“踐，殘也，使殘壞也。”</w:t>
        <w:br/>
        <w:br/>
        <w:t>⑪通“剪（翦）（jiǎn）”。灭除。*清**朱駿聲*《説文通訓定聲·乾部》：“踐，叚借為剪。”《書·蔡仲之命》：“*成王*東伐*淮*夷，遂踐*奄*。”*孔*傳：“遂滅*奄*而徙之。”*孔穎達*疏：“*鄭玄*讀踐為翦。翦，滅也。”《吕氏春秋·古樂》：“*成王*立，*殷*民反，王命*周公*踐伐之。”*高亨*新箋：“踐，讀為《詩·甘棠》‘勿翦勿伐’之翦。踐、翦古通用。”</w:t>
        <w:br/>
        <w:br/>
        <w:t>⑫通“浅（qiǎn）”。浅陋。*清**朱駿聲*《説文通訓定聲·乾部》：“踐，叚借為淺。”《詩·鄭風·東門之墠》：“東門之栗，有踐家室。”*毛*傳：“踐，淺也。”*鄭玄*箋：“栗而在淺家室之内，言易竊取。”*陳奂*傳疏：“淺即淺陋之意。有淺家室，言淺矣家室也。”</w:t>
        <w:br/>
        <w:br/>
        <w:t>⑬通“餞”。饯送。《周禮·春官·司尊彝》：“其朝踐用兩獻尊，其再獻用兩象尊。”*鄭玄*注：“朝踐謂薦血腥酌醴始行祭事，后於是薦朝事之豆籩。……故書踐作餞。”*清**徐養原*《周官故書考》：“餞、踐、淺三字音同，古蓋通用。《儀禮·士虞記》‘未徹乃餞’，注云：‘古文餞為踐。’是其證。”</w:t>
        <w:br/>
        <w:br/>
        <w:t>⑭通“跣（xiǎn）”。赤脚。《史記·孝文本紀》：“毋禁取婦嫁女，祠祀飲酒食肉者。自當給喪事服臨者，皆無踐。”*裴駰*集解：“*孟康*曰：‘踐，跣也。’*晋灼*曰：‘《漢語》作跣。跣，徒跣也。’”《馬王堆漢墓帛書·五十二病方·身疕》：“踐而涿（瘃）者，燔地穿而入足，如食頃而已。”</w:t>
        <w:br/>
        <w:br/>
        <w:t>⑮通“善（shàn）”。美好。*清**朱駿聲*《説文通訓定聲·乾部》：“踐，叚借為善。”《禮記·曲禮上》：“疑而筮之，則弗非也。日而行事，則必踐之。”*鄭玄*注：“踐讀曰善。”*孔穎達*疏：“踐，善也。言卜得吉而行事必善也。”</w:t>
        <w:br/>
      </w:r>
    </w:p>
    <w:p>
      <w:r>
        <w:t>踑##踑</w:t>
        <w:br/>
        <w:br/>
        <w:t>踑（一）qí　《廣韻》渠之切，平之羣。</w:t>
        <w:br/>
        <w:br/>
        <w:t>驯迹。《廣韻·之韻》：“踑，馴跡也。”</w:t>
        <w:br/>
        <w:br/>
        <w:t>（二）jī　《集韻》居之切，平之見。</w:t>
        <w:br/>
        <w:br/>
        <w:t>（1）〔踑踞〕也作“箕踞”。坐时张大两足，其形如箕，为不敬貌。《文選·劉伶〈酒德頌〉》：“奮髯踑踞，枕麴藉糟。”*張銑*注：“踑踞，展足倚踞而坐也。”《晋書·隱逸傳·郭文》：“於是朝士咸共觀之，*文*頽然踑踞，傍若無人。”*明**費信*《星槎勝覽·榜葛刺國》：“其王於正殿設高座，嵌八寳，踑踞坐其上。”单用义同。*明**馮夢龍*《古今譚概·文戯部·買僮券》：“出入不得騎馬載車，踑足大呶。”《南史·何尚之傳附何點》：“（*何點*）遨游人間，不簪不帶，以人地並高，無所與屈，大言踑踞公卿，敬下。”</w:t>
        <w:br/>
        <w:br/>
        <w:t>（2）迹。《集韻·之韻》：“踑，跡也。”</w:t>
        <w:br/>
        <w:br/>
        <w:t>（三）jì　《集韻》巨几切，上旨羣。</w:t>
        <w:br/>
        <w:br/>
        <w:t>同“㠱”。长踞。《集韻·旨韻》：“㠱，《説文》：‘長踞也。’或从足。”</w:t>
        <w:br/>
      </w:r>
    </w:p>
    <w:p>
      <w:r>
        <w:t>踒##踒</w:t>
        <w:br/>
        <w:br/>
        <w:t>《説文》：“踒，足跌也。从足，委聲。”</w:t>
        <w:br/>
        <w:br/>
        <w:t>（一）wō　《廣韻》烏禾切，平戈影。歌部。</w:t>
        <w:br/>
        <w:br/>
        <w:t>（1）骨伤折。1.专指足骨折。《説文·足部》：“踒，足跌也。”*段玉裁*注：“跌，當為胅字之誤也。《肉部》曰：‘胅，骨差也。’踒者，骨委屈失其常。故曰胅。亦曰差跌。”《倉頡篇》卷中：“踒，挫兄為踒。”《説苑·談叢》：“踒人日夜願一起，盲人不忘視。”《易林·小畜之艮》：“折臂踒足，不能進酒。”*唐**韓愈*《祭馬僕射文》：“顛而不踒，乃得其地。”2.泛指骨折。《集韻·過韻》：“踒，折也。”《韓非子·説林下》：“此其為馬也，踒肩而腫膝。”《易林·蒙之隨》：“猿墮高木，不踒手足。”《抱朴子·外篇·疾謬》：“至使有傷於流血，踒折支體者，可歎者也。”</w:t>
        <w:br/>
        <w:br/>
        <w:t>（2）躅。《廣韻·戈韻》：“踒，躅也。”</w:t>
        <w:br/>
        <w:br/>
        <w:t>（二）wēi　《集韻》邕危切，平支影。</w:t>
        <w:br/>
        <w:br/>
        <w:t>〔踒𧿶〕同“逶迤”。*宋**梅堯臣*《書二客論呈李君錫學士》：“踒𧿶文館彦，委曲部政諳。”</w:t>
        <w:br/>
        <w:br/>
        <w:t>（三）ruí　《集韻》儒隹切，平脂日。</w:t>
        <w:br/>
        <w:br/>
        <w:t>〔𨆌踒〕1.两脚踏。《集韻·脂韻》：“踒，𨆌踒，兩足蹋也。”2.弩名。《集韻·脂韻》：“踒，𨆌踒，弩名。張弩必以足，因為弩名。”</w:t>
        <w:br/>
      </w:r>
    </w:p>
    <w:p>
      <w:r>
        <w:t>踓##踓</w:t>
        <w:br/>
        <w:br/>
        <w:t>踓（一）wěi　《廣韻》以水切，上旨以。又干水切。</w:t>
        <w:br/>
        <w:br/>
        <w:t>（1）蹵。《玉篇·足部》：“踓，蹵也。”</w:t>
        <w:br/>
        <w:br/>
        <w:t>（2）走貌。《廣韻·旨韻》：“踓，走也。”《集韻·旨韻》：“踓，走皃。”</w:t>
        <w:br/>
        <w:br/>
        <w:t>（3）狂走。《集韻·旨韻》：“踓，狂走。”</w:t>
        <w:br/>
        <w:br/>
        <w:t>（二）cù　《集韻》七六切，入屋清。</w:t>
        <w:br/>
        <w:br/>
        <w:t>同“蹴”。践踏，踩。《集韻·屋韻》：“蹴，《説文》：‘躡也。’或作踓。”</w:t>
        <w:br/>
      </w:r>
    </w:p>
    <w:p>
      <w:r>
        <w:t>踔##踔</w:t>
        <w:br/>
        <w:br/>
        <w:t>《説文》：“踔，踶也。从足，卓聲。”</w:t>
        <w:br/>
        <w:br/>
        <w:t>（一）chuō　㊀《廣韻》丑教切，去效徹。宵部。</w:t>
        <w:br/>
        <w:br/>
        <w:t>（1）践踏，踩。《説文》：“踔，踶也。”*徐鍇*繫傳：“踶，亦當蹋意也。”*段玉裁*注：“*許*意踔與蹈義同。”*唐**韓愈*《陸渾山火和皇甫湜用其韻》：“天跳地踔顛乾坤，赫赫上照窮崖垠。”</w:t>
        <w:br/>
        <w:br/>
        <w:t>（2）跳，跳跃。《廣韻·效韻》：“踔，猨跳。”《史記·司馬相如列傳》：“捷垂條，踔稀閒，牢落陸離，爛曼遠遷。”*裴駰*集解引*郭璞*曰：“踔，縣蹢也。”《漢書》*王先謙*補注：“*郭*言縣蹢者，謂以身投擲於空中。”《文選·司馬相如〈上林賦〉》*吕向*注：“皆獸騰躍奔散之貌。”《後漢書·馬融傳》：“陵喬松，履脩樠，踔攳枝，杪標端。”*李賢*注：“踔，跳也。”*唐**韓愈*等《征蜀聯句》：“巖鉤踔狙猿，水漉雜鱣螖。”《徐霞客遊記·粤西遊日記二》：“左轉向隙，而轉處石皆下垂，無上岐，圓滑不受攀踐，磨腹而過。若鳥之摩空，猿之踔虚，似非手足之靈所能及也。”</w:t>
        <w:br/>
        <w:br/>
        <w:t>（3）踰越。《集韻·嘯韻》：“踔，遠騰貌。”《漢書·揚雄傳上》：“騰空虚，歫連卷。踔夭蟜，娭澗門，莫莫紛紛，山谷為之風猋，林叢為之生塵。”*顔師古*注：“踔，走也。”*王先謙*補注：“*善*注引《三蒼詁訓》曰：踔，踰也。騰距踔娭，皆謂壯士。”《後漢書·蔡邕傳》：“踔宇宙而遺俗兮，眇翩翩而獨征。”*李賢*注：“踔，猶越也。”*宋**蘇舜欽*《歙州黟縣令朱君墓誌銘》：“日夜踔數舍，冒没於凶黨中。”</w:t>
        <w:br/>
        <w:br/>
        <w:t>（4）半步。也作“趠”。*唐**玄應*《一切經音義》卷十二：“踔，謂半步曰踔，字體作趠。”</w:t>
        <w:br/>
        <w:br/>
        <w:t>㊁《廣韻》敕角切，入覺徹。</w:t>
        <w:br/>
        <w:br/>
        <w:t>跛行。《廣韻·覺韻》：“踔，跛也。”《龍龕手鑑·足部》：“踔，跛行也。”</w:t>
        <w:br/>
        <w:br/>
        <w:t>（二）diào　《集韻》徒了切，上篠定。</w:t>
        <w:br/>
        <w:br/>
        <w:t>路远。《集韻·筱韻》：“踔，路遠也。”《史記·貨殖列傳》：“*上谷*至*遼東*，地踔遠，人民希。”</w:t>
        <w:br/>
        <w:br/>
        <w:t>（三）zhuō　《集韻》竹角切，入覺知。</w:t>
        <w:br/>
        <w:br/>
        <w:t>同“𥢔”。卓然特立。《集韻·覺韻》：“𥢔，《説文》：‘特止也。’*徐鍇*曰：‘特止，卓立也。’或作踔。”《漢書·孔光傳》：“非有踔絶之能，不相踰越。”*顔師古*注：“踔，高遠也。”*漢**桓譚*《新論·琴道》：“此以工妙踔善，故藏隱不傳焉。”</w:t>
        <w:br/>
        <w:br/>
        <w:t>（四）tiào　《集韻》他弔切，去嘯透。</w:t>
        <w:br/>
        <w:br/>
        <w:t>同“趠”。踰越。《集韻·嘯韻》：“趠，越也。亦作踔。”</w:t>
        <w:br/>
        <w:br/>
        <w:t>（五）chuò　《集韻》勑略切，入藥徹。</w:t>
        <w:br/>
        <w:br/>
        <w:t>〔略踔〕行貌。《集韻·藥韻》：“踔，略踔，行皃。”</w:t>
        <w:br/>
      </w:r>
    </w:p>
    <w:p>
      <w:r>
        <w:t>踕##踕</w:t>
        <w:br/>
        <w:br/>
        <w:t>踕jié　㊀《廣韻》疾葉切，入葉從。</w:t>
        <w:br/>
        <w:br/>
        <w:t>（1）古代人名用字。《史記·鄭世家》：“秋，*厲公*卒，子*文公踕*立。”</w:t>
        <w:br/>
        <w:br/>
        <w:t>（2）行急。《玉篇·足部》：“踕，足疾也。”</w:t>
        <w:br/>
        <w:br/>
        <w:t>㊁《集韻》疾協切，入帖從。</w:t>
        <w:br/>
        <w:br/>
        <w:t>行貌。《集韻·帖韻》：“踕，行皃。”</w:t>
        <w:br/>
      </w:r>
    </w:p>
    <w:p>
      <w:r>
        <w:t>踖##踖</w:t>
        <w:br/>
        <w:br/>
        <w:t>《説文》：“踖，長脛行也。从足，㫺聲。一曰踧踖。”</w:t>
        <w:br/>
        <w:br/>
        <w:t>（一）jí　㊀《廣韻》資昔切，入昔精。鐸部。</w:t>
        <w:br/>
        <w:br/>
        <w:t>长胫行。《説文·足部》：“踖，長脛行也。”*王筠*句讀：“脛長，故能登席不由前也。”</w:t>
        <w:br/>
        <w:br/>
        <w:t>㊁《廣韻》秦昔切，入昔從。鐸部。</w:t>
        <w:br/>
        <w:br/>
        <w:t>（1）〔踧踖〕见“踧”。</w:t>
        <w:br/>
        <w:br/>
        <w:t>（2）践踏。《釋名·釋姿容》：“踖，藉也，以足藉也。”《廣韻·昔韻》：“踖，踐也。”《禮記·曲禮上》：“毋踐屨，毋踖席。”*鄭玄*注：“踖，躐也。”*孔穎達*疏：“毋踖席者，踖猶躐也。……*熊*氏（*安生*）以為踖席猶逆席。逆席謂從上升，故*鄭*云必由下。”*孫希旦*集解：“毋踖席者，升席必由下。此是數人連坐之席，以後為下，當由後而升；若升從席前，則為踖席也。”《顔氏家訓·兄弟》：“如此，則行路皆踖其面而蹈其心，誰救之哉？”*王利器*集解：“*顔*本注：‘踖，踏也。’*郝懿行*曰：‘踖，踐也。’”</w:t>
        <w:br/>
        <w:br/>
        <w:t>（二）qì　《集韻》七迹切，入昔清。鐸部。</w:t>
        <w:br/>
        <w:br/>
        <w:t>〔踖踖〕1.敏捷而恭敬貌。《爾雅·釋訓》：“踖踖，敏也。”*郭璞*注：“便速敏捷。”《集韻·㫺韻》：“踖，有容也。”《詩·小雅·楚茨》：“執爨踖踖，為俎孔碩。”*孔穎達*疏：“踖踖然，敬慎於事而有容儀矣。”2.惭愧貌。《太玄·勤》：“勞踖踖，心爽蒙，柴不却。”*范望*注：“踖踖，慙媿貌。”</w:t>
        <w:br/>
        <w:br/>
        <w:t>（三）què　《廣韻》七雀切，入藥清。</w:t>
        <w:br/>
        <w:br/>
        <w:t>（1）马行迅疾。《廣韻·藥韻》：“踖，馺也。”</w:t>
        <w:br/>
        <w:br/>
        <w:t>（2）行貌。《集韻·藥韻》：“踖，行皃。”</w:t>
        <w:br/>
        <w:br/>
        <w:t>（3）蹴。《篇海類編·身體類·足部》：“踖，蹴也。”</w:t>
        <w:br/>
        <w:br/>
        <w:t>（4）陵地。《廣韻·藥韻》：“踖，陵也。”《集韻·藥韻》：“踖，陵地也。”</w:t>
        <w:br/>
      </w:r>
    </w:p>
    <w:p>
      <w:r>
        <w:t>踗##踗</w:t>
        <w:br/>
        <w:br/>
        <w:t>踗niè　《集韻》諾叶切，入帖泥。</w:t>
        <w:br/>
        <w:br/>
        <w:t>行轻。《集韻·帖韻》：“踗，行輕也。”</w:t>
        <w:br/>
      </w:r>
    </w:p>
    <w:p>
      <w:r>
        <w:t>踘##踘</w:t>
        <w:br/>
        <w:br/>
        <w:t>踘jū　《廣韻》居六切，入屋見。又渠竹切。</w:t>
        <w:br/>
        <w:br/>
        <w:t>（1）蹋。《玉篇·足部》：“踘，踘蹋也。”《集韻·屋韻》：“踘，踏也。”</w:t>
        <w:br/>
        <w:br/>
        <w:t>（2）毬，古代一种运动用具，以皮革做成圆形，中塞柔软之物。也作“鞠”。《風俗通逸文》：“丸毛謂之踘。”《篇海類編·身體類·足部》：“踘，亦作鞠。蹋鞠戲，以韋為之，實以柔物，今謂之毬。”《正字通·足部》：“踘，舊註蹴踘，*黄帝*所造，習兵之勢，今戲毬。不知所蹴之毬為鞠，本从革，非踘即鞠也。”《戰國策·齊策一》：“*臨淄*甚富而實，其民無不吹竽、鼓瑟、擊筑、彈琴、鬭雞、走犬，六博、蹹踘者。”《史記·扁鵲倉公列傳》：“臣*意*謂之：‘慎毋為勞力事，為勞力事則心嘔血死。’（*項）處*後蹴踘，要蹷寒，汗出多，即嘔血。”*張守節*正義：“蹴踘，謂打毬也。”*唐**李白*《古風五十九首》之四十六：“鬭鷄金宫裏，蹴踘瑶臺邊。”</w:t>
        <w:br/>
      </w:r>
    </w:p>
    <w:p>
      <w:r>
        <w:t>踙##踙</w:t>
        <w:br/>
        <w:br/>
        <w:t>踙同“踂”。《集韻·虞韻》：“踙，足不相過。”*方成珪*考正：“*汪*氏云：‘《穀梁·昭廿年傳》：*楚*謂之踂。’《釋文》：‘女輒反。’*丁*氏作‘踙’，收入‘虞韻’，非也。”《龍龕手鑑·足部》：“踙，通；踂，正。”</w:t>
        <w:br/>
      </w:r>
    </w:p>
    <w:p>
      <w:r>
        <w:t>踚##踚</w:t>
        <w:br/>
        <w:br/>
        <w:t>踚lún　《廣韻》力迍切，平諄來。又《集韻》盧昆切。</w:t>
        <w:br/>
        <w:br/>
        <w:t>行貌。《玉篇·足部》：“踚，行也。”《集韻·魂韻》：“踚，行皃。”</w:t>
        <w:br/>
      </w:r>
    </w:p>
    <w:p>
      <w:r>
        <w:t>踛##踛</w:t>
        <w:br/>
        <w:br/>
        <w:t>踛lù　《廣韻》力竹切，入屋來。</w:t>
        <w:br/>
        <w:br/>
        <w:t>（1）〔翹踛〕举足跳跃行走。《玉篇·足部》：“踛，翹踛，行也。”《直音篇·足部》：“踛，翹踛，行貌。”*晋**郭璞*《江賦》：“夔㸸翹踛於夕陽，鴛雛弄翮乎山東。”</w:t>
        <w:br/>
        <w:br/>
        <w:t>（2）翘脚。《集韻·屋韻》：“踛，翹足也。”</w:t>
        <w:br/>
      </w:r>
    </w:p>
    <w:p>
      <w:r>
        <w:t>踜##踜</w:t>
        <w:br/>
        <w:br/>
        <w:t>踜（一）lèng　《廣韻》魯鄧切，去嶝來。</w:t>
        <w:br/>
        <w:br/>
        <w:t>〔踜蹬〕1.行貌。《廣韻·嶝韻》：“踜，踜蹬，行皃。”2.马病。《集韻·隥韻》：“踜，踜蹬，馬病。”</w:t>
        <w:br/>
        <w:br/>
        <w:t>（二）léng　《集韻》盧登切，去登來。</w:t>
        <w:br/>
        <w:br/>
        <w:t>跌倒。《玉篇·足部》：“踜，蹶也。”</w:t>
        <w:br/>
        <w:br/>
        <w:t>（三）chěng　《集韻》丑拯切，上拯徹。</w:t>
        <w:br/>
        <w:br/>
        <w:t>同“𣥻”。停止。《集韻·拯韻》：“𣥻，止也。或从足。”</w:t>
        <w:br/>
      </w:r>
    </w:p>
    <w:p>
      <w:r>
        <w:t>踝##踝</w:t>
        <w:br/>
        <w:br/>
        <w:t>《説文》：“踝，足踝也。从足，果聲。”</w:t>
        <w:br/>
        <w:br/>
        <w:t>huái　《廣韻》胡瓦切，上馬匣。歌部。</w:t>
        <w:br/>
        <w:br/>
        <w:t>（1）踝骨，小腿和脚交接处，左右两旁凸起的部分。俗称螺丝骨。《急就篇》：“𨄔踝跟踵相近聚。”*顔師古*注：“踝，足之内外踝也。”《説文·足部》：“踝，足踝也。”*段玉裁*注：“踝者，人足左右骨隆然圜者也。在外者謂之外踝，在内謂之内踝。”《靈樞經·骨度》：“内輔下廉下至内踝，長一尺三寸。内踝以下至地，長三寸。”*宋**陸游*《春日六首》之四：“雨來三日泥没踝，過盡梅花渾不知。”*茅盾*《脱险杂记》：“他这脚已经发肿，在踝部，而且发烫。”</w:t>
        <w:br/>
        <w:br/>
        <w:t>（2）脚后跟。《禮記·深衣》：“曲袷如矩以應方，負繩及踝以應直。”*鄭玄*注：“踝，跟也。”</w:t>
        <w:br/>
        <w:br/>
        <w:t>（3）脚。《聊齋志異·武技》：“*李*以為怯，固請再角。尼乃起。少間，*李*騰一踝去，尼駢五指下削其股；*李*覺膝下如中刀斧，蹶仆不能起。”</w:t>
        <w:br/>
      </w:r>
    </w:p>
    <w:p>
      <w:r>
        <w:t>踞##踞</w:t>
        <w:br/>
        <w:br/>
        <w:t>《説文》：“踞，蹲也。从足，居聲。”《尸部》“居”下重出：“踞，俗居从足。”*徐灝*注箋：“居字借為居處之義，因增足旁為蹲踞字。”*朱士端*校定本：“俗居从足者，葢古人製字居字最先。*許*君因*漢*時踞字已行，故亦列于《足部》，而於居下踞字云‘俗从足’者，以證居為本字也。”</w:t>
        <w:br/>
        <w:br/>
        <w:t>jù　《廣韻》居御切，去御見。魚部</w:t>
        <w:br/>
        <w:br/>
        <w:t>（1）蹲。《説文·足部》：“踞，蹲也。”*漢**王延壽*《王孫賦》：“踡兔蹲而狗踞，聲歷鹿而喔咿。”《太平御覽》卷一百五十六引*張勃*《吴録》：“*鍾山*龍蹯，*石頭*虎踞，此帝王之宅。”</w:t>
        <w:br/>
        <w:br/>
        <w:t>（2）伸开腿坐。《正字通·足部》：“踞，據物坐曰踞。”《左傳·襄公二十四年》：“將及*楚*師，而後從之。乘皆踞轉而鼓琴。”*孔穎達*疏：“踞，謂坐其上也。”《漢書·高帝紀》：“*沛公*方踞牀，使兩女子洗。”*宋**文同*《織婦怨》：“里胥踞門限，叫駡嗔納晚。”</w:t>
        <w:br/>
        <w:br/>
        <w:t>（3）倚，依靠。《史記·留侯世家》：“*漢王*下馬踞鞍而問曰：‘吾欲捐*關*以東等弃之，誰可與共功者？’”《文選·张衡〈西京賦〉》：“於後則高陵平原，據*渭*踞*涇*。”*劉良*注：“踞，倚也。”《清一統志·烏什》：“面有*黄河*，西帶*葱嶺*，三面踞山。其西南因山為城，南崖陡峻，北帶長流，形勢絶勝。”</w:t>
        <w:br/>
        <w:br/>
        <w:t>（4）占据，占领。《徐霞客遊記·黔遊日記一》：“*雲南**普名勝*叛，踞*阿迷州*。*段*統兵征之，死于難。”*茅盾*《脱险杂记》二十三：“*龙冈*的兵力，袭取*惠阳*，目的在抢掠物资，本无久踞之意。”</w:t>
        <w:br/>
        <w:br/>
        <w:t>（5）同“倨”。傲慢；不谦逊。《正字通·足部》：“踞，或作倨。”《鹽鐵論·結和》：“今有帝名而威不信長城，反賂遺而尚踞敖，此五帝所不忍，三王所畢怒也。”《後漢書·南匈奴傳》：“單于驕踞，自比*冒頓*，對使者辭語悖慢。”*李賢*注：“（*冒頓*）與*諸夏*為敵國，踞嫚無禮。”*唐**皮日休*《移元徵君書》：“踞見青山，傲視白雲，得喪不可摇其心，榮辱不能動其志。”</w:t>
        <w:br/>
        <w:br/>
        <w:t>（6）通“鋸”。《楚辭·大招》：“長爪踞牙，誒笑狂只。”*朱熹*集注：“踞，疑當作鋸。鋸牙，言其牙如鋸也。”*王夫之*通釋：“踞與鋸同。”</w:t>
        <w:br/>
      </w:r>
    </w:p>
    <w:p>
      <w:r>
        <w:t>踟##踟</w:t>
        <w:br/>
        <w:br/>
        <w:t>踟chí　《廣韻》直離切，平支澄。支部。</w:t>
        <w:br/>
        <w:br/>
        <w:t>〔踟蹰〕也作“歭䠧”、“踟躇”。1.徘徊不进貌。《玉篇·足部》：“踟，踟蹰，行不進。”*唐**慧琳*《一切經音義》卷十四引《考聲》云：“踟蹰，猶俳佪也。”《詩·邶風·静女》：“愛而不見，搔首踟蹰。”*馬瑞辰*通釋：“踟蹰雙聲字。《韓詩》作‘躊踷’，章句：躊踷，躑躅也。《説文》作‘歭䠧’云：歭䠧不前也。又作𥲅箸。又曰：蹢躅，逗足也。《廣雅》作‘跢跦’，云：蹢䠱，跢跦也。又作‘躊躇’，云躊躇，猶豫也。《禮記·三年問》：‘踟蹰焉。’《釋文》作‘踶躕’。字異而音義竝同。”*唐**杜甫*《又呈竇使君》：“漂泊猶杯酒，踟蹰此驛亭。”*蒋光慈*《北京》：“我，我是一个天涯的飘泊者，本不应在此地徘徊而踟蹰。”2.心疑未定。*唐**慧琳*《一切經音義》卷十四：“踟蹰與躊躇，方言輕重有異，其心疑未定，其義一也。”*唐**白居易*《食笋》：“久為京*洛*客，此味常不足。且食莫踟蹰，南風吹作竹。”*元**張養浩*《山坡羊·潼關懷古》：“望西都，意踟蹰，傷心*秦**漢*經行處，宫闕萬間都做了土。”*严复*《〈天演论〉译例言》：“他如‘物竞’、‘天择’、‘储能’、‘效实’诸名，皆由我始。一名之立，旬月踟蹰。”3.相连貌。《文選·王延壽〈魯靈光殿賦〉》：“西廂踟蹰以閑宴，東序重深而奥祕。”*李善*注：“踟蹰，相連貌。”4.古刻漏承水器。《初學記》卷二十五引*殷夔*《漏刻法》：“為器三重，圓皆徑尺，差立於水輿踟蹰之上，為金龍口吐水，轉注入踟蹰經緯之中。”5.梭的别名。也作“踟躇”。*元**龍輔*《女紅餘志》：“梭，一名踟蹰。”*清**王士禛*《蠶詞四首》之三：“白葦與儂作璘藉，黄金與儂作踟躇。”自注：“踟躇，梭也。”</w:t>
        <w:br/>
      </w:r>
    </w:p>
    <w:p>
      <w:r>
        <w:t>踠##踠</w:t>
        <w:br/>
        <w:br/>
        <w:t>踠（一）wǎn　《廣韻》於阮切，上阮影。</w:t>
        <w:br/>
        <w:br/>
        <w:t>（1）马脚与蹄间相连的屈曲处。《玉篇·足部》：“踠，曲脚也。”《齊民要術·養牛馬驢騾》：“馬有雙脚脛，亭行六百里，迴毛起踠膝，是也。”《農政全書·六畜》：“蹄欲得厚而大，踠欲得細而促。”又（人体）足胫相连的活动部位。*清**薛福成*《庸盦筆記》卷六：“其母病，掌踠不能動作。”《中国歌谣资料第一集·异苑》：“*秦川*城中血没踠，惟有*凉州*倚柱看。”</w:t>
        <w:br/>
        <w:br/>
        <w:t>（2）体屈。《篇海類編·身體類·足部》：“踠，體屈也。”*北周**庾信*《楊柳歌》：“河邊楊柳百丈枝，别有長條踠地垂。”*清**陳其年*《題關東席端伯小像》：“畫師要寫蕭疎意，先畫緑楊絲踠地。”*清**朱彝尊*《唐岳藤花為汪主事懋麟題》：“主人百尺梧桐閣，只少藤枝踠地垂。”</w:t>
        <w:br/>
        <w:br/>
        <w:t>（3）弯曲。《文選·班固〈東都賦〉》：“馬踠餘足，士怒未㳿。”*李善*注：“踠，屈也。”《抱朴子·外篇·嘉遯》：“驥騄踠趾而不馳，則追風之迅不形。”*唐**崔珏*《哭李商隱》：“良馬足因無主踠，舊交心為絶弦哀。”</w:t>
        <w:br/>
        <w:br/>
        <w:t>（二）wò　《集韻》烏卧切，去過影。又委遠切。</w:t>
        <w:br/>
        <w:br/>
        <w:t>（手足等）猛折而筋骨受伤。也作“踒”。*唐**慧琳*《一切經音義》卷八十七：“踠足，*張戬*云：‘足未騁也，折也。’”《集韻·過韻》：“踒，《説文》：‘足跌也。’一曰折也。或作踠。”《字彙·足部》：“踠，馬足跌也。”《正字通·足部》：“踒，踠，音别義通。”《後漢書·方術傳上·李南》：“馬踠足，是以不得速。”*李賢*注：“踠，屈損也。”*杨树达*《積微居讀書記》：“（踠）今*長沙*言足受屈損，音如‘鬱’，葢即此字。《詩》‘有菀者柳’，菀字音與鬱同，菀、踠同從宛聲也。”*唐**韓愈*《贈别元十八協律六首》之一：“何人識章甫，而知駿蹄踠。”《本草綱目·草部·菴䕡》：“*韋宙*《獨行方》，主踠折瘀血，并單用菴䕡煮汁服，亦可末服。”</w:t>
        <w:br/>
      </w:r>
    </w:p>
    <w:p>
      <w:r>
        <w:t>踡##踡</w:t>
        <w:br/>
        <w:br/>
        <w:t>踡（一）quán　《廣韻》巨員切，平仙羣。元部。</w:t>
        <w:br/>
        <w:br/>
        <w:t>（1）拳曲不伸。《玉篇·足部》：“踡，踡跼，不伸也。”*唐**慧琳*《一切經音義》卷九十引《字書》：“踡跼，奇行曲背也。”《素問·舉痛論》：“脉寒則縮踡。”《淮南子·精神》：“踡跼而諦，通夕不寐。”*明**康海*《中山狼》：“縮的頭，踡的胯。”*罗广斌*、*杨益言*《红岩》第二十章：“*小萝卜头*踡曲在床头，早已进入梦乡。”</w:t>
        <w:br/>
        <w:br/>
        <w:t>（2）亏损。《管子·輕重丁》：“是以外内不踡。”</w:t>
        <w:br/>
        <w:br/>
        <w:t>（二）juǎn</w:t>
        <w:br/>
        <w:br/>
        <w:t>方言。踢。*民国*25年修《牟平縣志·方言》：“踡，足踢曰踡。”《中国地方戏曲集成·安徽卷〈三踡寒桥·许亲〉》：“小奴才不认为娘，三脚将我踡下寒桥。”</w:t>
        <w:br/>
      </w:r>
    </w:p>
    <w:p>
      <w:r>
        <w:t>踢##踢</w:t>
        <w:br/>
        <w:br/>
        <w:t>踢（一）tī　《廣韻》他歷切，入錫透。</w:t>
        <w:br/>
        <w:br/>
        <w:t>用脚击物。《正字通·足部》：“踢，以足蹵物。”《五燈會元·靈巖仲安禪師》：“説甚官馬廝踢，正是龍象蹴踏。”《東周列國志》第三十回：“兩個拳搥腳踢，直扭入陣後去了。”*巴金*《家》十四：“*淑华*正在下面踢毽子，一面踢一面数着。”</w:t>
        <w:br/>
        <w:br/>
        <w:t>（二）dié　《集韻》徒結切，入屑定。</w:t>
        <w:br/>
        <w:br/>
        <w:t>更迭。《集韻·屑韻》：“迭，《説文》：‘更迭也。’或作踢。”</w:t>
        <w:br/>
      </w:r>
    </w:p>
    <w:p>
      <w:r>
        <w:t>踣##踣</w:t>
        <w:br/>
        <w:br/>
        <w:t>《説文》：“踣，僵也。从足，咅聲。《春秋傳》曰：‘*晋*人踣之。’”</w:t>
        <w:br/>
        <w:br/>
        <w:t>（一）bó　《廣韻》蒲北切，入德並。之部。</w:t>
        <w:br/>
        <w:br/>
        <w:t>（1）向前仆倒。《爾雅·釋言》：“斃，踣也。”*郭璞*注：“前覆。”*邢昺*疏：“前卻顛倒之名也。斃又謂之踣，皆前覆也。”《説文·足部》：“踣，僵也。”*段玉裁*注：“踣與仆音義皆同。*孫炎*曰：‘前覆曰仆。’”《左傳·襄公十四年》：“譬如捕鹿，*晋*人角之，諸*戎*掎之，與*晋*踣之。”*杜預*注：“踣，僵也。”*孔穎達*疏：“前覆謂之踣，言與*晋*共倒之。”《資治通鑑·漢安帝延光元年》：“頓踣呼嗟，莫不叩心。”*胡三省*注：“踣，僵也，斃也。”《清史稿·太祖紀》：“*葉赫*貝勒*布齋*策馬拒戰，馬觸木而踣，我兵*吴談*斬之。”又倒毙。《國語·魯語上》：“*紂*踣于*京*。”*韋昭*注：“踣，斃也。”《三國志·吴志·魯肅傳》：“*瑜*隕踣之日，所懷盡矣。”《遼史·耶律夷臘葛傳》：“會秋獵，善為鹿鳴者呼一麚至，命*夷臘葛*射，應弦而踣。”</w:t>
        <w:br/>
        <w:br/>
        <w:t>（2）陈尸。《玉篇·足部》：“踣，僵尸也。”《周禮·秋官·掌戮》：“凡殺人者，踣諸市，肆之三日。”*鄭玄*注：“踣，僵尸也。”*孔穎達*疏：“踣者，陳尸使人見之。”</w:t>
        <w:br/>
        <w:br/>
        <w:t>（3）颠覆；败亡。《左傳·襄公十一年》：“隊命亡氏，踣其國家。”*杜預*注：“踣，斃也。”《管子·七臣七主》：“故設用無度，國家踣。”*尹知章*注：“踣，謂散亡。”</w:t>
        <w:br/>
        <w:br/>
        <w:t>（二）pòu　《廣韻》匹候切，去候滂。又《集韻》芳遇切。侯部。</w:t>
        <w:br/>
        <w:br/>
        <w:t>（1）同“仆”。《廣韻·候韻》：“仆，倒也。踣，同仆。”《集韻·𠊱韻》：“仆，僵也。或作踣。”又《遇韻》：“仆，《説文》：‘頓也。’或作踣。”</w:t>
        <w:br/>
        <w:br/>
        <w:t>（2）毁坏。《吕氏春秋·行論》：“累矣而不毁，舉矣而不踣。”*高誘*注：“踣，破也。舉之高乃易破也。”*唐**劉肅*《大唐新語·匡贊》：“（*魏）徵*薨，*太宗*御製碑文，並御書，後為人所讒，勑令踣之。”</w:t>
        <w:br/>
      </w:r>
    </w:p>
    <w:p>
      <w:r>
        <w:t>踤##踤</w:t>
        <w:br/>
        <w:br/>
        <w:t>《説文》：“踤，觸也。从足，卒聲。一曰駭也。一曰蒼踤。”</w:t>
        <w:br/>
        <w:br/>
        <w:t>（一）zú　《廣韻》慈䘏切，入術從。術部。</w:t>
        <w:br/>
        <w:br/>
        <w:t>（1）抵触；冲撞。《説文·足部》：“踤，觸也。”《廣韻·術韻》：“踤，摧踤。”《文選·左思〈吴都賦〉》：“衝踤而斷筋骨。”*李善*注：“踤，觸也。”</w:t>
        <w:br/>
        <w:br/>
        <w:t>（2）骇。《説文·足部》：“踤，駭也。”</w:t>
        <w:br/>
        <w:br/>
        <w:t>（3）骇踏。《廣韻·術韻》：“踤，駭蹋也。”</w:t>
        <w:br/>
        <w:br/>
        <w:t>（4）脚踢。《正字通·足部》：“踤，足蹵之也。”《漢書·揚雄傳下》：“帥軍踤阹，錫*戎*獲*胡*。”*顔師古*注：“踤，足蹵之也。”</w:t>
        <w:br/>
        <w:br/>
        <w:t>（二）cù　《集韻》蒼没切，入没清。術部。</w:t>
        <w:br/>
        <w:br/>
        <w:t>（1）仓猝。《説文·足部》：“踤，蒼踤。”*段玉裁*注：“今人多用‘蒼猝’，古書多用‘倉卒’。”</w:t>
        <w:br/>
        <w:br/>
        <w:t>（2）同“猝”。犬从草暴出逐人。《集韻·没韻》：“猝，《説文》：‘犬从艸暴出逐人也。’或从足。”</w:t>
        <w:br/>
        <w:br/>
        <w:t>（三）cuì　《集韻》秦醉切，去至從。</w:t>
        <w:br/>
        <w:br/>
        <w:t>通“萃”。聚集。《集韻·至韻》：“踤，集也。”《正字通·足部》：“踤，集也。通作萃。”*清**朱駿聲*《説文通訓定聲·履部》：“踤，叚借為萃。”《太玄·裝》：“鶤雞朝飛踤于北，嚶嚶相和不輟食。”</w:t>
        <w:br/>
      </w:r>
    </w:p>
    <w:p>
      <w:r>
        <w:t>踥##踥</w:t>
        <w:br/>
        <w:br/>
        <w:t>踥qiè　《廣韻》七接切，入葉清。</w:t>
        <w:br/>
        <w:br/>
        <w:t>〔踥蹀〕同“躞蹀”。小步行貌。《六書故·人九》：“踥蹀，蹀躞，躞蹀皆耆進連步之貌。”《楚辭·九章·哀郢》：“衆踥蹀而日進兮，美超遠而逾邁。”*王逸*注：“踥，一作躞。”*洪興祖*補注：“踥蹀，行貌。”*王夫之*通釋：“踥蹀，相踵而進。”*唐**秦韜玉*《紫騮馬》：“生獰弄影風隨步，踥蹀衝塵汗滿溝。”</w:t>
        <w:br/>
      </w:r>
    </w:p>
    <w:p>
      <w:r>
        <w:t>踦##踦</w:t>
        <w:br/>
        <w:br/>
        <w:t>《説文》：“踦，一足也。从足，奇聲。”</w:t>
        <w:br/>
        <w:br/>
        <w:t>（一）qī　《廣韻》去奇切，平支溪。歌部。</w:t>
        <w:br/>
        <w:br/>
        <w:t>（1）一只脚。《説文·足部》：“踦，一足也。”*段玉裁*注：“謂一足剕，一足屨，當死罪也。”《管子·侈靡》：“其獄一踦腓一踦屨而當死。”*王念孫*雜志：“*王引之*云：‘腓讀為屝，乃草屨之名……一踦屝，一踦屨，謂足著一隻屨，一隻草屨，明罪人之屨異於常人也。屨與屝對文，蓋以絲作之者。《方言》：絲作之者謂之履。履，即屨也。’”</w:t>
        <w:br/>
        <w:br/>
        <w:t>（2）肢体不全。《方言》卷二：“踦，奇也。自*關*而西，*秦*、*晋*之間，凡全物而體不具謂之倚，*梁*、*楚*之間謂之踦。*雍*、*梁*之西郊，凡獸支體不具者謂之踦。”</w:t>
        <w:br/>
        <w:br/>
        <w:t>（3）脚跛，行走不便。《廣雅·釋詁三》：“踦，蹇也。”《廣韻·支韻》：“踦，腳跛。”*清**徐灝*《説文解字注箋·足部》：“踦，行步蹇劣亦謂之踦。”《國語·魯語下》：“踦跂畢行。”*韋昭*注：“踦跂，跘蹇也。”《尚書大傳》卷五：“其跳者，踦也。”*鄭玄*注：“踦，步足不能相過也。”*明**周鳳翔*《籌兵餉策》：“故兩乏不能相補也，兩貧不能相貸也，兩踦不能相扶也。”</w:t>
        <w:br/>
        <w:br/>
        <w:t>（4）偏。《戰國策·趙策四》：“*齊*、*秦*非復合也，必有踦重者矣。”《韓非子·八經》：“大臣兩重，提衡而不踦。”*陈奇猷*集釋：“踦，偏重也。”</w:t>
        <w:br/>
        <w:br/>
        <w:t>（5）马前左脚白。《爾雅·釋畜》：“前右脚白，啓；左白，踦。”*郭璞*注：“前左脚白。”</w:t>
        <w:br/>
        <w:br/>
        <w:t>（6）不足。《太玄·瑩》：“或嬴或踦。”*范望*注：“踦，不足也。”《元史·忠義傳·合剌普華》：“*合剌普華*伏闕抗言：‘量之踦贏，出於元降，而水道之虞，非人力所及。’”</w:t>
        <w:br/>
        <w:br/>
        <w:t>（二）jī　《集韻》居宜切，平支見。</w:t>
        <w:br/>
        <w:br/>
        <w:t>（1）单，只。《太平御覽》卷六百九十七引《風俗通·論數》曰：“踦者，奇也，履舄之一也。”*清**段玉裁*《説文解字注·足部》：“踦，凡物單曰踦。”《公羊傳·僖公三十三年》“*晋*人與*姜*戎要之*殽*而擊之，匹馬隻輪無反者”*漢**何休*注：“隻，踦也。”*阮元*校勘：“疑《公羊傳》本作‘匹馬踦輪’，與《穀梁》及《漢·志》同。*何*注作‘踦，隻也。’與*范（甯*）解及*顔（師古*）注同。今本及《釋文》皆誤倒。若傳本作‘隻’，文義已明，反訓為‘踦’，義轉晦矣。”*三國**魏**曹丕*《典論·酒誨》：“中常侍*張讓*子*奉*為太醫令，與人飲酒……將罷，又亂其舄履，使小大差踦，無不顛倒僵仆，踒跌手足。”*宋**葉適*《鹿鳴宴詩》：“仰欣多材聚，俯愧隻影踦。”</w:t>
        <w:br/>
        <w:br/>
        <w:t>（2）奇，数奇。旧指机遇不好。《漢書·段會宗傳》：“願吾子因循舊貫，毋求奇功，終更亟還，亦足以復*雁門*之踦。”*顔師古*注引*應劭*曰：“*會宗*從*沛郡*下為*雁門*，又坐法免，為踦隻不偶也。”*王先謙*補注：“*劉攽*曰：由*沛*徙*雁門*，非踦也，謂免官為踦耳。”*宋**陸游*《客懷》：“堅坐嬾窮牛渚怪，倦游何恨*雁門*踦。”*清**黄遵憲*《和沈子培同年》：“鴆媒絶我言何巧，猿臂封侯數本踦。”</w:t>
        <w:br/>
        <w:br/>
        <w:t>（3）同“羇”。旅寓。《集韻·支韻》：“羇，旅寓也。或从足。”</w:t>
        <w:br/>
        <w:br/>
        <w:t>（三）jǐ　《廣韻》居綺切，上紙見。歌部。</w:t>
        <w:br/>
        <w:br/>
        <w:t>（1）脚胫。《爾雅·釋蟲》：“蟰蛸，長踦。”*郭璞*注：“小䵹鼄長腳者。”《廣雅·釋親》：“踦，脛也。”《集韻·紙韻》：“踦，足脛也。”*唐**元稹*《蜘蛛》序：“*巴*蜘蛛，大而毒。其甚者，身運數寸，而踦長數倍其身。”</w:t>
        <w:br/>
        <w:br/>
        <w:t>（2）曲。《玉篇·足部》：“踦，‘恐人踦乃身，迂乃心’。踦，曲。迂，避也。”按：今本《書·盤庚中》作“恐人倚乃身，迂乃心”。</w:t>
        <w:br/>
        <w:br/>
        <w:t>（3）适。《淮南子·齊俗》：“有詭文繁繡，弱緆羅紈，必有菅屩跐踦，短褐不完者。”*高誘*注：“踦，適也。”</w:t>
        <w:br/>
        <w:br/>
        <w:t>（四）yǐ　《集韻》語綺切，上紙疑。歌部。</w:t>
        <w:br/>
        <w:br/>
        <w:t>（1）触，刺，用膝顶住。《集韻·紙韻》：“踦，觸也。”《莊子·養生主》：“庖丁為*文惠君*解牛，手之所觸，肩之所倚，足之所履，膝之所踦，砉然嚮然，奏刀騞然，莫不中音。”*陸德明*釋文：“踦，*李（頤*）云：‘刺也。’”*成玄英*疏：“踦，下角刺也。言庖丁善能宰牛，見其閒理，故以其手（搏）〔摶〕觸，以肩倚著，用脚蹋履，用膝刺築，遂使皮肉離析。”</w:t>
        <w:br/>
        <w:br/>
        <w:t>（2）倚立，偏倚。《廣雅·釋詁四》：“踦，方也。”*王念孫*疏證：“踦之言偏倚也……凡言踦者皆在旁之義也。……方，亦旁也。”*宋**賈昌朝*《羣經音辨》卷一：“踦，倚立也。”《公羊傳·成公二年》：“二大夫出，相與踦閭而語。”*何休*注：“閭，當道門。閉一扇，開一扇；一人在外，一人在内，曰踦閭。”*清**周亮工*《書影》卷五：“（*戚三郎*）往迹之，見三匠踦户語，*戚*告以故，咸隨*戚*歸。”《聊齋志異·田七郎》：“媪出，踦門語曰：‘再勿引致吾兒，大不懷好意！’”</w:t>
        <w:br/>
        <w:br/>
        <w:t>（3）倚，依据。《大戴禮記·子張問入官》：“已過勿發，失言勿踦。”*盧辯*注：“踦，邪也。出言既失，勿為邪途以成之。”*俞樾*平議：“失言勿邪，義不可通，*盧*説非也。踦，當為倚……《説文·人部》：‘倚，依也。’《老子》：‘禍兮福所倚。’注曰：‘倚，因也。’然則倚有因依之義。謂過失之言，勿更因依之以為説也。”</w:t>
        <w:br/>
        <w:br/>
        <w:t>（五）yì　《集韻》於義切，去寘影。</w:t>
        <w:br/>
        <w:br/>
        <w:t>（1）足。《説文·衣部》：“襱，絝踦也。”*徐鍇*繫傳：“踦，足也。”《集韻·寘韻》：“踦，足也。”《淮南子·齊俗》：“今之國都，男女切踦，肩摩於道，其於俗一也。”*高誘*注：“踦，足。”</w:t>
        <w:br/>
        <w:br/>
        <w:t>（2）方言。站立。*清**龔自珍*《金壇方言小記》：“遊謂之弗相。呼取物來曰捉了來。立曰踦。”</w:t>
        <w:br/>
      </w:r>
    </w:p>
    <w:p>
      <w:r>
        <w:t>踧##踧</w:t>
        <w:br/>
        <w:br/>
        <w:t>《説文》：“踧，行平易也。从足，叔聲。《詩》曰：‘踧踧*周*道。’”</w:t>
        <w:br/>
        <w:br/>
        <w:t>（一）dí　《廣韻》徒歷切，入錫定。又《集韻》子六切。沃部。</w:t>
        <w:br/>
        <w:br/>
        <w:t>平坦貌。《説文·足部》：“踧，行平易也。”*王筠*句讀：“《字林》：‘平易也。’與*毛*傳同，無‘行’字。”《詩·小雅·小弁》：“踧踧*周*道，鞫為茂草。”*毛*傳：“踧踧，平易也。”*陳奂*傳疏：“*周*室通達之大道，其平易踧踧然。”</w:t>
        <w:br/>
        <w:br/>
        <w:t>（二）cù　《廣韻》子六切，入屋精。沃部。</w:t>
        <w:br/>
        <w:br/>
        <w:t>（1）〔踧踖〕1.恭谨貌。《廣韻·屋韻》：“踧，踧踖，行而謹敬。”《正字通·足部》：“踧，踧踖，恭謹不安貌。”《論語·鄉黨》：“君在，踧踖如也，與與如也。”*何晏*集解引*馬融*曰：“君在，視朝也。踧踖，恭敬之貌。”*朱熹*集注：“踧踖，恭敬不寧之貌。”《後漢書·明帝紀》：“胤子無*成**康*之質，羣臣無*吕**旦*之謀，盥洗進爵，踧踖惟慙。”*李賢*注引*鄭玄*注《論語》云：“踧踖，敬恭貌。”*冰心*《我们太太的客厅》：“*陶*先生仍旧踧踖的含糊的答应了一声。”一作“踧蹐”，义同。《抱朴子·外篇·交際》：“余代其踧蹐，耻與共世。”2.行不进。*唐**慧琳*《一切經音義》卷四十七引《字林》：“踧踖，不進也。”又卷八十九引《考聲》云：“踧踖，行不進也。”</w:t>
        <w:br/>
        <w:br/>
        <w:t>（2）惊貌。《法言·學行》：“或人踧爾曰：‘旨哉！問鑄金得鑄人，學者所以修性也。’”*李軌*注：“踧爾，驚貌。”</w:t>
        <w:br/>
        <w:br/>
        <w:t>（3）通“蹙”。1.逼迫，困窘。《正字通·足部》：“踧，困迫也。與蹙通。”《三國志·魏志·董卓傳》“焚燒*洛陽*宫室，悉發掘陵墓，取寳物”*裴松之*注引*晋**華嶠*《漢書》曰：“*關中*肥饒，故*秦*得并吞六國。今徙*西京*，設令*關*東豪彊敢有動者，以我彊兵踧之，可使詣滄海。”《晋書·杜弢傳》：“逼向義之夫以為叛逆之虜，踧思善之衆以極不赦之責，非不戰而屈人之算也。”*清**陳鶴*《明紀·太祖紀》：“（汝）負恩實多。今者窮踧無聊，情詞哀懇，吾當以汝此誠為誠，不以前過為過。”2.皱。《續漢書·五行志一》：“婦女憂愁，踧眉啼泣。”3.合拢。《釋名·釋天》：“風，*兖**豫**司**冀*横口合脣言之，風，氾也，其氣博氾而動物也。*青**徐*言風，踧口開脣推氣言之。”</w:t>
        <w:br/>
        <w:br/>
        <w:t>（4）通“蹴”。踏；踢。*清**朱駿聲*《説文通訓定聲·孚部》：“踧，叚借為蹴。”《後漢書·陳蕃傳》：“黄門從官騶蹋踧*蕃*。”*宋**蘇轍*《王維吴道子畫》：“女能嫣然笑傾國，馬能一踧致千里。”*清**毛奇齡*《覆謝福建吴觀察薦舉書》：“則往來徒旅，且舉足而踧棄之耳。”</w:t>
        <w:br/>
        <w:br/>
        <w:t>（5）至。也作“𣥹”。《篇海類編·身體類·足部》：“踧，至也。亦作𣥹。”</w:t>
        <w:br/>
      </w:r>
    </w:p>
    <w:p>
      <w:r>
        <w:t>踨##踨</w:t>
        <w:br/>
        <w:br/>
        <w:t>踨同“蹤”。《集韻·鍾韻》：“蹤，迹也。或省。”*明**黄道周*《遵旨再奏疏》：“尚欲以仰贊高深，希踨往哲，良亦難矣。”</w:t>
        <w:br/>
      </w:r>
    </w:p>
    <w:p>
      <w:r>
        <w:t>踩##踩</w:t>
        <w:br/>
        <w:br/>
        <w:t>踩（一）kuí　《改併四聲篇海》引《搜真玉鏡》音葵。</w:t>
        <w:br/>
        <w:br/>
        <w:t>跳。《改併四聲篇海·足部》引《搜真玉鏡》：“踩，跳也。”</w:t>
        <w:br/>
        <w:br/>
        <w:t>（二）cǎi</w:t>
        <w:br/>
        <w:br/>
        <w:t>践踏。《紅樓夢》第四十回：“他只顧上頭和人説話，不防脚底下果踩滑了，咕咚一交跌倒。”*老舍*《四世同堂》八：“他觉得两脚像踩着棉花。”*左齐*《老吴和维吾尔人》：“*老刘*高兴地踩了下油门，加快了速度。”</w:t>
        <w:br/>
      </w:r>
    </w:p>
    <w:p>
      <w:r>
        <w:t>踪##踪</w:t>
        <w:br/>
        <w:br/>
        <w:t>踪同“蹤”。*漢**蔡邕*《王子喬碑》：“是㠯*賴鄉*仰*伯陽*之踪，*關*民慕*尹喜*之風。”*唐**齊己*《寄韓蜕秀才》：“松門高不似侯門，蘚徑鞋踪觸處分。”《儒林外史》第二十九回：“風流高會，*江*南又見奇踪。”*鲁迅*《彷徨·伤逝》：“同居以后一两月，便连这些断片也化作无可追踪的梦影。”</w:t>
        <w:br/>
      </w:r>
    </w:p>
    <w:p>
      <w:r>
        <w:t>踫##踫</w:t>
        <w:br/>
        <w:br/>
        <w:t>踫（一）pán　《集韻》皮咸切，平銜並。</w:t>
        <w:br/>
        <w:br/>
        <w:t>同“𨂝”。徒步涉水。《集韻·銜韻》：“踫，涉也。或書作𨂝。”</w:t>
        <w:br/>
        <w:br/>
        <w:t>（二）pèng</w:t>
        <w:br/>
        <w:br/>
        <w:t>同“碰”。</w:t>
        <w:br/>
      </w:r>
    </w:p>
    <w:p>
      <w:r>
        <w:t>踬##踬</w:t>
        <w:br/>
        <w:br/>
        <w:t>踬“躓”的简化字。</w:t>
        <w:br/>
      </w:r>
    </w:p>
    <w:p>
      <w:r>
        <w:t>踭##踭</w:t>
        <w:br/>
        <w:br/>
        <w:t>踭zhēng</w:t>
        <w:br/>
        <w:br/>
        <w:t>（1）方言。脚跟。*清**羅翽雲*《客方言·釋形體》：“肘曰手挣，踵曰脚踭……踭，俗造字，字書無踭也。”*陈残云*《香飘四季》第三十三章：“他的灵敏的眼珠子，炯炯有神的转动着，不时关照*何开见*，怕他踩着*阿秀*的脚踭。”</w:t>
        <w:br/>
        <w:br/>
        <w:t>（2）使劲，用力。*明**湯顯祖*《邯鄲記·備苦》：“誰在我頸頦下抹了一刀。喜的不曾斷喉。且把頸子端正起來。〔踭起正頭叫疼介。〕”又《紫簫記·捧盒》：“踭上樹去，摘這花兒。”</w:t>
        <w:br/>
      </w:r>
    </w:p>
    <w:p>
      <w:r>
        <w:t>踮##踮</w:t>
        <w:br/>
        <w:br/>
        <w:t>踮diǎn</w:t>
        <w:br/>
        <w:br/>
        <w:t>（1）提起脚跟，用脚尖着地。*元**王實甫*《西廂記》第一本第三折：“踮著脚尖兒仔細定睛，比我那初見時龐兒越整。”*巴金*《家》十：“她踮着脚再去折，还是抓不到那枝子。”*杨沫*《青春之歌》第一部第十七章：“他踮起脚尖活泼地行着深呼吸。”</w:t>
        <w:br/>
        <w:br/>
        <w:t>（2）踮脚轻行。*元**劉時中*《新水令·代馬訴冤》：“一地裏快躥輕踮，亂走胡奔。”*元**李文蔚*《燕青博魚》第一折：“待踮着個鞋底兒去揀那淺中行。”</w:t>
        <w:br/>
        <w:br/>
        <w:t>（3）方言。跛足人走路用脚尖点地。</w:t>
        <w:br/>
      </w:r>
    </w:p>
    <w:p>
      <w:r>
        <w:t>踯##踯</w:t>
        <w:br/>
        <w:br/>
        <w:t>踯“躑”的简化字。</w:t>
        <w:br/>
      </w:r>
    </w:p>
    <w:p>
      <w:r>
        <w:t>踰##踰</w:t>
        <w:br/>
        <w:br/>
        <w:t>《説文》：“踰，越也。从足，俞聲。”</w:t>
        <w:br/>
        <w:br/>
        <w:t>（一）yú　《廣韻》羊朱切，平虞以。又《集韻》勇主切。侯部。</w:t>
        <w:br/>
        <w:br/>
        <w:t>（1）越过。《説文·足部》：“踰，越也。”《易·謙》：“謙尊而光，卑而不可踰，君子之終也。”*孔穎達*疏：“卑謙而不可踰越，是君子之所終也。”《詩·鄭風·將仲子》：“將仲子兮，無踰我牆。”*毛*傳：“踰，越。”*唐**杜甫*《潼關吏》：“連雲列戰格，飛鳥不能踰。”*明**諸允錫*《星沙城守議》：“當於城足掘内濠以守，一慮敵人之夜踰，一沮守人之私脱也。”</w:t>
        <w:br/>
        <w:br/>
        <w:t>（2）度，过渡。《廣雅·釋詁二》：“踰，渡也。”《龍龕手鑑·足部》：“踰，度也。”《左傳·隱公元年》：“士踰月，外姻至。”*杜預*注：“踰月，度月也。”*孔穎達*疏：“踰月度月者，言從死月至葬月，其間度一月也。”《國語·吴語》：“令右軍銜枚，踰江五里以須。”《吕氏春秋·長攻》：“若*燕*、*秦*、*齊*、*晋*，山處陸居，豈能踰五湖九江，越十七阸以有*吴*哉？”*明**夏完淳*《大哀賦並序》：“既度*陝*而叩*關*，復踰*河*而入*晋*。”</w:t>
        <w:br/>
        <w:br/>
        <w:t>（3）超过。《淮南子·主術》：“夫疾呼不過聞百步，志之所在，踰于千里。”*高誘*注：“踰，猶過也。”《三國志·魏志·徐晃傳》：“將軍之功，踰*孫武*、*穰苴*。”《清史稿·忠義傳·林永升》：“是役也，血戰踰三時，為各國海戰所僅見。”</w:t>
        <w:br/>
        <w:br/>
        <w:t>（4）胜过。也作“瘉”。《集韻·噳韻》：“踰，越也。通作瘉。”《淮南子·道應》：“*子發*攻*蔡*，踰也。”*高誘*注：“踰，越，勝之也。”《史記·汲鄭列傳》：“使*黯*任職居官，無以踰人。”*司馬貞*索隱：“踰，《漢書》作‘瘉’，瘉，猶勝也。此作‘踰’，踰謂越過人也。”</w:t>
        <w:br/>
        <w:br/>
        <w:t>（二）yáo　《集韻》餘招切，平宵以。</w:t>
        <w:br/>
        <w:br/>
        <w:t>（1）通“遥”。远。《廣雅·釋詁一》：“踰，遠也。”*清**朱駿聲*《説文通訓定聲·需部》：“踰，叚借為遥。”《禮記·投壺》：“毋偝立，毋踰言，偝立踰言有常爵。”*鄭玄*注：“踰言，遠談語也……踰或為遥。”《漢書·陳湯傳》：“卒興師奔逝，横厲*烏孫*，踰集*都賴*。”*顔師古*注引*如淳*曰：“踰，遠也。”《後漢書·馮衍傳》：“陟*隴山*以踰望兮，眇然覽於八荒。”*李賢*注：“踰，猶遥也，古字通。”</w:t>
        <w:br/>
        <w:br/>
        <w:t>（2）行。《五音集韻·宵韻》：“踰，行也。”</w:t>
        <w:br/>
        <w:br/>
        <w:t>（三）chū　《集韻》椿俱切，平虞徹。</w:t>
        <w:br/>
        <w:br/>
        <w:t>〔跇踰〕兽走貌。《集韻·虞韻》：“踰，跇踰，獸走皃。”</w:t>
        <w:br/>
      </w:r>
    </w:p>
    <w:p>
      <w:r>
        <w:t>踱##踱</w:t>
        <w:br/>
        <w:br/>
        <w:t>踱（一）duó　《廣韻》徒落切，入鐸定。</w:t>
        <w:br/>
        <w:br/>
        <w:t>（1）〔跮踱〕见“跮”。</w:t>
        <w:br/>
        <w:br/>
        <w:t>（2）赤足踏地。*唐**玄應*《一切經音義》卷十四引《三蒼》云：“踱，以脚踐土也。”《廣韻·鐸韻》：“踱，跣足蹋地。”</w:t>
        <w:br/>
        <w:br/>
        <w:t>（3）慢走。《水滸全傳》第四回：“（*魯智深*）離了僧房，信步踱出山門外立地。”《紅樓夢》第三十七回：“*寶玉*背着手在迴廊上踱來踱去。”*茅盾*《子夜》十七：“*吴荪甫*摇着头，鼻子里哼了一声，踱起方步来。”</w:t>
        <w:br/>
        <w:br/>
        <w:t>（二）chuò　《集韻》勑略切，入藥徹。</w:t>
        <w:br/>
        <w:br/>
        <w:t>同“躇”。越级，不按阶次。《集韻·藥韻》：“躇，超遽也。《春秋傳》：‘躇階而走。’或作踱。”</w:t>
        <w:br/>
      </w:r>
    </w:p>
    <w:p>
      <w:r>
        <w:t>踲##踲</w:t>
        <w:br/>
        <w:br/>
        <w:t>踲dùn　《集韻》杜本切，上混定。</w:t>
        <w:br/>
        <w:br/>
        <w:t>同“遯（遁）”。潜逃。《集韻·混韻》：“遯，遷也，逃也。亦作踲。”《字彙·足部》：“踲，同遯。”</w:t>
        <w:br/>
      </w:r>
    </w:p>
    <w:p>
      <w:r>
        <w:t>踳##踳</w:t>
        <w:br/>
        <w:br/>
        <w:t>（一）chuǎn　《廣韻》尺尹切，上準昌。又《集韻》尺兖切。諄部。</w:t>
        <w:br/>
        <w:br/>
        <w:t>（1）同“舛”。乖，相背。《説文·舛部》：“踳，*揚雄*説，舛从足、春。”《淮南子·泰族》：“百川並流不注海者，不為川谷；趨行踳馳不㱕善者，不為君子。”*王念孫*雜志：“踳馳，踳與舛同。《説文》云：*揚雄*作舛字如此。《莊子·天下篇》：‘其道舛駁’，《文選·魏都賦》注引作‘踳駁’，又引*司馬彪*注曰：‘踳與舛同。’踳馳，謂相背而馳也。”*晋**左思*《魏都賦》：“非醇粹之方壯，謀踳駮於王義。”*清**秦瀛*《拜經樓詩話序》：“故其為書也，蕪而雜，踳而鄙，去古人風雅之道或遠矣。”</w:t>
        <w:br/>
        <w:br/>
        <w:t>（2）杂。《集韻·準韻》：“踳，雜也。”</w:t>
        <w:br/>
        <w:br/>
        <w:t>（二）chūn　《集韻》樞倫切，平諄昌。</w:t>
        <w:br/>
        <w:br/>
        <w:t>踏。《集韻·諄韻》：“踳，蹋也。”</w:t>
        <w:br/>
      </w:r>
    </w:p>
    <w:p>
      <w:r>
        <w:t>踴##踴</w:t>
        <w:br/>
        <w:br/>
        <w:t>〔踊〕</w:t>
        <w:br/>
        <w:br/>
        <w:t>同“踊”。*唐**慧琳*《一切經音義》卷二：“踴，《説文》作踊。”《集韻·腫韻》：“踊，或从勇。”《韓非子·難二》：“*景公*笑曰：‘子家習市，識貴賤乎？’是時*景公*繁於刑，*晏子*對曰：‘踴貴而屨賤。’”*王先慎*集解：“踴即踊之俗字。”*唐**柳宗元*《晋問》：“掉躃擁踴，以登夫*歷山*之垂。”《聊齋志異·荍中怪》：“踴身暴起，狠刺之。”</w:t>
        <w:br/>
      </w:r>
    </w:p>
    <w:p>
      <w:r>
        <w:t>踵##踵</w:t>
        <w:br/>
        <w:br/>
        <w:t>《説文》：“踵，追也。从足，重聲。一曰往來皃。”</w:t>
        <w:br/>
        <w:br/>
        <w:t>（一）zhǒng　《廣韻》之隴切，上腫章。東部。</w:t>
        <w:br/>
        <w:br/>
        <w:t>（1）追，追逐。《説文·足部》：“踵，追也。”《六韜·均兵》：“騎者，軍之司候也，所以踵敗軍，絶糧道，擊便寇也。”《太平廣記》卷三百六十一引《紀聞》：“忽見空中有物，如角䭾之像。飛騎刀刺之，角䭾湧出為人，身長丈餘，而逐飛騎。飛騎走，且射之，中。怪遂少留。又來踵，飛騎又射之，乃止。”</w:t>
        <w:br/>
        <w:br/>
        <w:t>（2）脚后跟。《玉篇·足部》：“踵，足後曰踵。”《字彙·足部》：“踵，足跟。”*民国*修《獻縣志·故實志》：“踵謂之後跟。”《儀禮·士相見禮》：“執玉者則唯舒武，舉前曳踵。”《爾雅·釋鳥》：“鳧鴈醜，其足蹼，其踵企。”*郭璞*注：“飛即伸其脚跟。”*邢昺*疏：“踵，脚跟也。”*老舍*《四世同堂·偷生》第二十五：“他的厚墩墩的脚踵打得地皮出了响声，像奔命似的他进了城。”又用脚跟走。《莊子·德充符》：“*魯*有兀者*叔山*，無趾，踵見*仲尼*。”*陸德明*《經典釋文》引*崔譔*云：“無趾，故踵行。”又鞋后跟。《莊子·讓王》：“捉衿而肘見，納屨而踵决。”*成玄英*疏：“袖破捉衿而肘見，屨敗納之而跟後决也。”*鲁迅*《华盖集·“碰壁”之后》：“所以待到磨墨吮笔，说什么‘履穿踵决’时，脚上也许早经是丝袜。”又基脚，物体的底部。《元史·五行志二》：“（*至正*）二十八年六月壬寅，*彰德路**天寧寺*塔忽變紅色，自頂至踵，表裏透徹，如煅鐵初出于爐。”*明**劉侗*、*于奕正*《帝京景物略·畿輔名蹟·𡵺𡵺崖》：“下崖之菴，曰*瑞峯*，一曰*麻尼*。崖高危立，菴逼其踵。”</w:t>
        <w:br/>
        <w:br/>
        <w:t>（3）跟踪；跟随。*唐**玄應*《一切經音義》卷四引《説文》曰：“踵，相迹也。”*清**沈濤*《説文古本考》：“葢古本以‘相迹’為正解。”《左傳·昭公二十四年》：“*吴*踵*楚*，而疆場無備，邑能無亡乎？”*杜預*注：“躡*楚*踵迹。”《漢書·武帝紀》：“大將軍*衛青*將四將軍出*定襄*，將軍*去病*出*代*，各將五萬騎。步兵踵軍後數十萬人。”*顔師古*注：“踵，接也。猶言躡其踵。”*鲁迅*《坟·文化偏至论》：“故迄于海禁既开，皙人踵至之顷，*中国*之在天下，见夫四夷之则效上国，革面来宾者有之。”</w:t>
        <w:br/>
        <w:br/>
        <w:t>（4）继，继承。《廣韻·腫韻》：“踵，繼也。”*唐**柳宗元*《天對》：“*殷**武*踵德，爰獲牛之朴。”*清**陳康祺*《郎潛紀聞》卷十二：“特詔繪……功臣*長齡*以下四十人像於*紫光閣*，像各有贊，踵*乾隆*故事也。”</w:t>
        <w:br/>
        <w:br/>
        <w:t>（5）蹑，踩。《字彙·足部》：“踵，躡也。”《墨子·號令》：“若視，舉手相探、相指、相呼、相麾、相踵、相投、相擊、相靡以身及衣。”*孫詒讓*閒詁：“《説文·止部》云：‘歱，跟也。’踵即歱借字，謂以足跟相躡也。”</w:t>
        <w:br/>
        <w:br/>
        <w:t>（6）至，到。《晏子春秋·内篇雜上二十七》：“*齊*有*北郭騷*者，結罘罔，捆蒲葦，織萉屨，以養其母，猶不足，踵門見*晏子*曰：‘竊説先生之義，願乞所以養母者。’”《孟子·滕文公上》：“有為*神農*之言者*許行*，自*楚*之*滕*，踵門而告*文公*曰：‘遠方之人，聞君行仁政，願受一廛而為氓。’”*趙岐*注：“踵，至也。”</w:t>
        <w:br/>
        <w:br/>
        <w:t>（7）往来貌。《説文·足部》：“踵，往來皃。”</w:t>
        <w:br/>
        <w:br/>
        <w:t>（8）屡次。《廣韻·腫韻》：“踵，頻也。”</w:t>
        <w:br/>
        <w:br/>
        <w:t>（9）輈后承轸处。《字彙補·足部》：“踵，車後承軫者曰踵。”按：“車”，当为“輈”。《周禮·考工記·輈人》：“五分其頸圍，去一以為踵圍。”*鄭玄*注：“踵，後承軫者也。”*賈公彦*疏：“踵，後承軫之處，似人之足跗在後名為踵，故名承軫處為踵也。”</w:t>
        <w:br/>
        <w:br/>
        <w:t>（10）寻。《後漢書·馬融傳》：“測潛鱗，踵介旅。”*李賢*注：“踵，猶尋也。”</w:t>
        <w:br/>
        <w:br/>
        <w:t>⑪趾。《廣韻·腫韻》：“踵，趾也。”</w:t>
        <w:br/>
        <w:br/>
        <w:t>（二）zhòng　《集韻》朱用切，去用章。</w:t>
        <w:br/>
        <w:br/>
        <w:t>〔躘踵〕见“躘”。</w:t>
        <w:br/>
      </w:r>
    </w:p>
    <w:p>
      <w:r>
        <w:t>踶##踶</w:t>
        <w:br/>
        <w:br/>
        <w:t>《説文》：“踶，躛也。从足，是聲。”</w:t>
        <w:br/>
        <w:br/>
        <w:t>（一）dì　《廣韻》特計切，去霽定。支部。</w:t>
        <w:br/>
        <w:br/>
        <w:t>踢。《説文·足部》：“踶，躛也。”《莊子·馬蹄》：“喜則交頸相靡，怒則分背相踶。”*陸德明*釋文：“*李*云：‘踶，蹋也。’《廣雅》、《字韻》、《聲類》並同。《通俗文》云：‘小蹋謂之踶。’”*鲁迅*《坟·摩罗诗力说》：“独众马怒其不伏箱，群起而交踶之。”</w:t>
        <w:br/>
        <w:br/>
        <w:t>（二）zhì　《廣韻》池爾切，上紙澄。支部。</w:t>
        <w:br/>
        <w:br/>
        <w:t>〔踶跂〕用心力貌。《廣韻·紙韻》：“踶，踶跂，用心力皃。”《莊子·馬蹄》：“及至聖人，蹩躠為仁，踶跂為義，而天下始疑矣。”*陸德明*釋文：“李云：‘蹩躠、踶跂，皆用心為仁義之貌。’”</w:t>
        <w:br/>
        <w:br/>
        <w:t>（三）tí　《集韻》田黎切，平齊定。</w:t>
        <w:br/>
        <w:br/>
        <w:t>同“蹏（蹄）”。《集韻·齊韻》：“蹏，《説文》：‘足也。’或从是。”*清**張潤貞*《論相篇》：“去馬之踶，去羊之跛，則幾於自然之道。”</w:t>
        <w:br/>
        <w:br/>
        <w:t>（四）chí　《集韻》陳知切，平支澄。</w:t>
        <w:br/>
        <w:br/>
        <w:t>（1）〔踶蹰〕同“踟蹰”。徘徊不前。《集韻·支韻》：“歭，《説文》：‘䠧也。’或作踟、踶。”《類篇·足部》：“踶，䠧也。”按：《禮記·三年問》“鳴號焉，蹢䠱焉”*唐**陸德明*《經典釋文》所据本“踟”作“踶”云：“踶，*徐*音馳，字或作踟。”</w:t>
        <w:br/>
        <w:br/>
        <w:t>（2）通“馳”。快跑。《漢書·武帝紀》：“故馬或奔踶而致千里。”*顔師古*注：“踶，蹋也。奔，走也。奔踶者，乘之即奔，立則踶人也。”*王念孫*雜志：“*師古*分奔踶為二義，非也。踶，亦奔也。踶之言馳，奔踶猶奔馳耳。”</w:t>
        <w:br/>
        <w:br/>
        <w:t>（五）shì　《集韻》上紙切，上紙禪。</w:t>
        <w:br/>
        <w:br/>
        <w:t>牛展足。《集韻·紙韻》：“踶，牛展足謂之踶。”</w:t>
        <w:br/>
      </w:r>
    </w:p>
    <w:p>
      <w:r>
        <w:t>踷##踷</w:t>
        <w:br/>
        <w:br/>
        <w:t>踷zhǎ　《集韻》展賈切，上馬知。</w:t>
        <w:br/>
        <w:br/>
        <w:t>（1）邪行貌。《集韻·馬韻》：“踷，衺行皃。”</w:t>
        <w:br/>
        <w:br/>
        <w:t>（2）跛。《龍龕手鑑·足部》：“踷，跛也。”</w:t>
        <w:br/>
      </w:r>
    </w:p>
    <w:p>
      <w:r>
        <w:t>踸##踸</w:t>
        <w:br/>
        <w:br/>
        <w:t>《説文新附》：“踸，踸踔，行無常皃。从足，甚聲。”</w:t>
        <w:br/>
        <w:br/>
        <w:t>chěn　《廣韻》丑甚切，上寑徹。又《集韻》丑減切。侵部。</w:t>
        <w:br/>
        <w:br/>
        <w:t>〔踸踔〕*清**鄭珍*《説文新附考》卷一：“踸踔，見《莊子·秋水篇》，以狀夔之行。《廣雅》及《海賦》作‘𧿒踔’，《〈莊子〉釋文》作‘趻卓’。踸、𧿒、趻皆*漢*後字，古當作冘……俗加‘足’作‘𧿒’配‘踔’字，又改从‘甚’，从‘今’。”1.跛行貌。《説文新附·足部》：“踸，踸踔，行無常皃。”《直音篇·足部》：“踸，踸踔，跛行也。”*唐**韓愈*等《城南聯句》：“血路迸狐麖，折足去踸踔。”*宋**陸游*《懷舊用昔人蜀道詩韻》：“蜿蜒蛇兩頭，踸踔夔一足。”*明**趙南星*《祭李于田文》：“口呿舌舉者良久而後發，步履遂踸踔而乍却。”又迟滞。《文選·陸機〈文賦〉》：“故踸踔於短韻，放庸音以足曲。”*吕延濟*注：“踸踔，遲滯也。短韻，小篇也。言遲滯於小篇。”单用义同。*徐珂*《清稗類鈔·動物類》：“天廚遺禁臠，蠢蠢踸緣苑。”2.迅速滋长。《楚辭·東方朔〈七諫·怨世〉》：“蓬艾親入御於牀笫兮，馬蘭踸踔而日加。”*王逸*注：“踸踔，暴長貌也。”*清**王夫之*《宋論·真宗》：“踸踔而興，本無定慮。”3.失去常态。《集韻·侵韻》：“踸，踸踔，無常也”。《廣雅·釋訓》“𧿒踔，無常也”*清**王念孫*疏證：“𧿒，或作踸……無常謂之踸踔，非常亦謂之踸踔。”《孟子·盡心下》“如*琴張*、*曾晳*、*牧皮*者，*孔子*之所謂狂矣”*漢**趙岐*注：“*琴張*，*子張*也。*子張*之為人踸踔譎詭。”*清**王士禛*《遊攝山記》：“此上即中峰之脊，巨石如虎牙相錯，天風吹人十步九却，以手代目，以尻代足，震駭踸踔不能已。”单用义同。*明**劉基*《郁離子·世事翻覆》：“客踸不能立，俯而噦，伏而不敢仰視。”4.奔跃。*清**吴定璋*《蔣子空水刀歌》：“鋒鍔摧崩鼓角前，精靈踸踔風雷外。”*康有为*《泛漓江到桂林》：“天马忽腾空，踸踔不可絷。”单用义同。*明**劉基*《愁鬼言》：“其物𧍄𧍄而前，跮跮而却，睢盱舔舕，載踸載蹻。”5.布散貌。《文選·嵇康〈琴賦〉》：“踸踔磥硌，美聲將興。”*李周翰*注：“踸踔，初聲布散貌。”</w:t>
        <w:br/>
      </w:r>
    </w:p>
    <w:p>
      <w:r>
        <w:t>踹##踹</w:t>
        <w:br/>
        <w:br/>
        <w:t>踹（一）shuàn　《廣韻》市兖切，上獮禪。又《類篇》都玩切。</w:t>
        <w:br/>
        <w:br/>
        <w:t>脚后跟。《玉篇·足部》：“踹，足跟也。”《集韻·𤣗韻》：“踹，足踵也。”</w:t>
        <w:br/>
        <w:br/>
        <w:t>（二）duàn　《廣韻》丁貫切，去换端。</w:t>
        <w:br/>
        <w:br/>
        <w:t>（1）足。《集韻·换韻》：“踹，足也。”</w:t>
        <w:br/>
        <w:br/>
        <w:t>（2）跳脚，顿脚。*清**段玉裁*《説文解字注·足部》：“䠍，《篇》、《韻》有踹字，今俗語謂用力踏地曰踹。”《淮南子·人間》：“追者至，踹足而怒。”*高誘*注：“踹足，躍足也。”</w:t>
        <w:br/>
        <w:br/>
        <w:t>（3）足踢。《篇海類編·身體類·足部》：“踹，足踢也。”</w:t>
        <w:br/>
        <w:br/>
        <w:t>（三）chuǎn　《龍龕手鑑》舡䎡反。元部。</w:t>
        <w:br/>
        <w:br/>
        <w:t>胫肠，足的小腿肚。《龍龕手鑑·足部》：“踹，脛膓也。”《靈樞經·經脉》：“脾足太陰之脉，起于大指之端，循指内側白肉際，過核骨後，上内踝前廉，上踹内。”*張隱庵*集注：“踹，足肚也，亦名腓腸。”*清**俞正燮*《癸巳類稿·持素證篇·手太陰經肺藏脉證》：“肺病者，喘欬逆氣，肩背痛；汗出，尻、陰、股、膝、髀、踹、胻、足皆痛。”</w:t>
        <w:br/>
        <w:br/>
        <w:t>（四）chuài</w:t>
        <w:br/>
        <w:br/>
        <w:t>（1）踩，践踏。*光緒*《米脂縣志·方言》：“踹，脚踏物也。”*元**康進之*《李逵負荆》第二折：“醉的來似踹不殺的老鼠一般，知他支支的説甚麽哩。”*明**孫仁孺*《東郭記·墦間》：“狡狐兔穿透了荒穴，莽牛羊踹蹋了殘碣。”*鲁迅*《准风月谈·爬和撞》：“聪明人就会推，把别人推开，推倒，踏在脚底下，踹着他们的肩膀和头顶，爬上去了。”又引申为穿（鞋）。《儒林外史》第四十九回：“脚踹一雙尖頭靴，腰束一條絲鸞縧。”*清**黄遵憲*《日本國志·食貨志》卷二十：“故家世族、學士文人，亦頭戴氈笠，足踹皮靴，手執鞭杖，鼻撑眼鏡。”</w:t>
        <w:br/>
        <w:br/>
        <w:t>（2）用脚底蹬。*魏巍*《谁是最可爱的人》：“我就踹开门，扑了进去。”</w:t>
        <w:br/>
        <w:br/>
        <w:t>（3）通“揣”。揣度。*明**方以智*《通雅·釋詁》：“踹然即揣然。《鶡冠子》：‘濫首不足，益以累重，嚖意為摸，踹然其為分等也。’即揣然，言善揣度也。”</w:t>
        <w:br/>
      </w:r>
    </w:p>
    <w:p>
      <w:r>
        <w:t>踺##踺</w:t>
        <w:br/>
        <w:br/>
        <w:t>踺jiàn　《集韻》渠建切，去願羣。</w:t>
        <w:br/>
        <w:br/>
        <w:t>（1）行，行貌。《集韻·願韻》：“踺，行皃。”《改併四聲篇海·足部》引《餘文》：“踺，行。”</w:t>
        <w:br/>
        <w:br/>
        <w:t>（2）践踏。*明**田汝成*《西湖遊覽志·北山勝蹟》：“尉將*金勝*、*祝威*，復集凋兵，據*葛嶺*，編竹覆泥，為大途以誘賊。賊騎飇至，蹄踺而踣，仆者鱗叠，横屍山委。”</w:t>
        <w:br/>
      </w:r>
    </w:p>
    <w:p>
      <w:r>
        <w:t>踻##踻</w:t>
        <w:br/>
        <w:br/>
        <w:t>踻（一）guā　《集韻》姑華切，平麻見。</w:t>
        <w:br/>
        <w:br/>
        <w:t>同“𧿼”。脚掌上的纹路。《集韻·麻韻》：“𧿼，足理文。或从咼。”</w:t>
        <w:br/>
        <w:br/>
        <w:t>（二）guǎ　《類篇》古瓦切，上馬見。</w:t>
        <w:br/>
        <w:br/>
        <w:t>〔踻𨅓〕行跨貌。《類篇·足部》：“踻，踻𨅓，行跨皃。”</w:t>
        <w:br/>
        <w:br/>
        <w:t>（三）tuó　《集韻》徒禾切，平戈定。</w:t>
        <w:br/>
        <w:br/>
        <w:t>〔踒踻〕行踖貌。《集韻·戈韻》：“踻，踒踻，行踖皃。”</w:t>
        <w:br/>
      </w:r>
    </w:p>
    <w:p>
      <w:r>
        <w:t>踼##踼</w:t>
        <w:br/>
        <w:br/>
        <w:t>《説文》：“踼，跌踼也。从足，昜聲。一曰搶也。”按：“搶”，*段*注本作“槍”。</w:t>
        <w:br/>
        <w:br/>
        <w:t>（一）táng　《廣韻》徒郎切，平唐定。又吐郎切，徒浪切。陽部。</w:t>
        <w:br/>
        <w:br/>
        <w:t>（1）跌，跌倒。《説文·足部》：“踼，跌踼也。”*段玉裁*注：“踼，跌也。今本作‘跌踼也’，恐是誤倒。”*唐**慧琳*《一切經音義》卷四十六引《倉頡篇》：“踼，失跡也。”《文選·左思〈吴都賦〉》：“魂褫氣懾而自踼䟮者，應弦而飲羽。”*李善*注引*劉逵*曰：“‘踼、䟮，皆頓伏也。’《聲類》曰：‘踼，跌也。’”</w:t>
        <w:br/>
        <w:br/>
        <w:t>（2）抵拒。《説文·足部》：“踼，搶也。’*鈕樹玉*校録：“搶當是槍。《説文》無搶。”*段玉裁*注：“《木部》曰：‘槍，歫也。’《止部》曰：‘歫，槍也。’按：踼與𣥺音義同，𣥺，歫也。”</w:t>
        <w:br/>
        <w:br/>
        <w:t>（3）驱驰貌。*唐**慧琳*《一切經音義》卷四十六引《倉頡篇》：“踼，驅馳皃也。”</w:t>
        <w:br/>
        <w:br/>
        <w:t>（二）tǎng　《集韻》坦朗切，上蕩透。</w:t>
        <w:br/>
        <w:br/>
        <w:t>伸足卧。《集韻·蕩韻》：“踼，申足伏卧。”</w:t>
        <w:br/>
        <w:br/>
        <w:t>（三）shāng　《集韻》尸羊切，平陽書。</w:t>
        <w:br/>
        <w:br/>
        <w:t>〔矍踼〕惊动貌。《集韻·陽韻》：“踼，矍踼，驚動皃。”《漢書·揚雄傳》：“*河*靈矍踼，爪*華*蹈*衰*。”*顔師古*注：“矍踼，驚動之貌。”</w:t>
        <w:br/>
      </w:r>
    </w:p>
    <w:p>
      <w:r>
        <w:t>踽##踽</w:t>
        <w:br/>
        <w:br/>
        <w:t>《説文》：“踽，疏行皃。从足，禹聲。《詩》曰：‘獨行踽踽。’”</w:t>
        <w:br/>
        <w:br/>
        <w:t>jǔ　《廣韻》俱雨切，上麌見。又驅雨切。魚部。</w:t>
        <w:br/>
        <w:br/>
        <w:t>（1）〔踽踽〕孤独貌。《詩·唐風·杕杜》：“獨行踽踽，豈無他人，不如我同父。”*毛*傳：“踽踽，無所親也。”*宋**陸游*《初夏雜詠》之四：“踽踽飄零客，悠悠剩長身。”*茅盾*《霜叶红似二月花》十一：“老*驼福*踽踽地走到河边，朝那滔滔东流的河水看了一会儿，独自微微一笑。”又独行貌。《廣雅·釋訓》：“踽踽，行也。”《孟子·盡心下》：“古之人，行何為踽踽涼涼？生斯世也，為斯世也，善斯可矣。”*朱熹*集注：“踽踽，獨行不進之貌。”单用义同。《説文·足部》：“踽，疏行皃。”《玉篇·足部》：“踽，獨行皃。”*唐**裴子野*《南齊安樂寺律師智稱法師碑》：“曳錫踽步，千里遊學，擁經持鉢，百舍不休。”*明**周順昌*《福州高璫紀事》：“余以踽涼之行，承乏*三山*司*李*，昕夕飲冰，甫百日，覩税監殊横，自媿官卑，弗克制，勃然動，拂衣想稽之。”*清**和邦額*《夜譚隨録·雜記》：“方踽步間，大風驟起，飛塵瞇目而燭不滅。”</w:t>
        <w:br/>
        <w:br/>
        <w:t>（2）旧指妇女相见半跪为礼。*明**方以智*《通雅·諺原》：“拜謂之屈。後轉為抯，或轉為踽……《説文》有‘踽’字。《長箋》言：婦人相見，半跪為禮曰踽。此*吴*門方語耳。或謂之處，又謂之扶扶。”</w:t>
        <w:br/>
      </w:r>
    </w:p>
    <w:p>
      <w:r>
        <w:t>踾##踾</w:t>
        <w:br/>
        <w:br/>
        <w:t>踾（一）fú　《廣韻》方六切，入屋非。又《集韻》筆力切。</w:t>
        <w:br/>
        <w:br/>
        <w:t>〔踾踧〕1.聚貌。《廣韻·屋韻》：“踾，踾踧，聚皃。”《集韻·屋韻》：“踾，踾踧，聚也。”2.迫蹙貌。《文選·馬融〈長笛賦〉》：“踾踧攅仄，蜂聚蟻同。”*李善*注：“踾踧，迫蹙皃。”3.行迫。《集韻·職韻》：“踾，踾踧，行迫也。”</w:t>
        <w:br/>
        <w:br/>
        <w:t>（二）bì　《廣韻》符逼切（《集韻》弼力切），入職並。又芳逼切。</w:t>
        <w:br/>
        <w:br/>
        <w:t>（1）踏地声。《玉篇·足部》：“踾，蹋地聲。”</w:t>
        <w:br/>
        <w:br/>
        <w:t>（2）踏。《集韻·職韻》：“踾，踏也。”</w:t>
        <w:br/>
      </w:r>
    </w:p>
    <w:p>
      <w:r>
        <w:t>踿##踿</w:t>
        <w:br/>
        <w:br/>
        <w:t>踿zú　《龍龕手鑑》子六反。</w:t>
        <w:br/>
        <w:br/>
        <w:t>（1）同“蹙”。《龍龕手鑑·足部》：“踿，俗；蹙，正。迫也，急也，近也。”</w:t>
        <w:br/>
        <w:br/>
        <w:t>（2）蹬。*孙犁*《风云初记》十一：“一个不到两岁生日的孩子睡醒了，抓手踿脚的哭着。”</w:t>
        <w:br/>
        <w:br/>
        <w:t>（3）退。*冯志*《敌后武工队》第十八章：“推选了谁，谁也借故向后踿。”</w:t>
        <w:br/>
      </w:r>
    </w:p>
    <w:p>
      <w:r>
        <w:t>蹀##蹀</w:t>
        <w:br/>
        <w:br/>
        <w:t>蹀dié　《廣韻》徒協切，入帖定。又《集韻》託協切。</w:t>
        <w:br/>
        <w:br/>
        <w:t>（1）踏脚，蹈。《廣雅·釋詁一》：“蹀，履也。”《集韻·帖韻》：“蹀，蹈也。”《淮南子·俶真》：“足蹀*陽阿*之舞，而手會《緑水》之趨。”*南朝**宋**顔延之*《赭白馬賦》：“眷西極而驤首，望朔雲而蹀足。”*宋**岳飛*《送紫岩張先生北伐》：“馬蹀閼氏血，旗梟可汗頭。”</w:t>
        <w:br/>
        <w:br/>
        <w:t>（2）跺，顿足。《淮南子·道應》：“*惠孟*見*宋康王*，蹀足謦欬疾言曰：‘寡人所説者，勇有功也，不説為仁義者也。客將何以教寡人？’”</w:t>
        <w:br/>
        <w:br/>
        <w:t>（3）蹀躞，小步。*茅盾*《色盲》：“他突然立定了，抬起左脚来向一条蹀到他脚边的小狗猛力踢了一下。”</w:t>
        <w:br/>
        <w:br/>
        <w:t>（4）姓。《萬姓統譜·屑韻》：“蹀，*周**蹀錯*，*衛*臣。”</w:t>
        <w:br/>
      </w:r>
    </w:p>
    <w:p>
      <w:r>
        <w:t>蹁##蹁</w:t>
        <w:br/>
        <w:br/>
        <w:t>《説文》：“蹁，足不正也。从足，扁聲。一曰拖後足馬。讀若苹，或曰徧。”*桂馥*義證：“讀若苹者，苹當為采。”</w:t>
        <w:br/>
        <w:br/>
        <w:t>（一）pián　《廣韻》部田切，平先並。又布玄切。元部。</w:t>
        <w:br/>
        <w:br/>
        <w:t>（1）足不正。《説文·足部》：“蹁，足不正也。”又行走姿态不正。《廣韻·先韻》：“蹁，行不正皃。”《新書·容經》：“若夫立而跂，坐而蹁，體怠懈，志驕傲……皆禁也。”*盧文弨*校：“蹁，不正也。”</w:t>
        <w:br/>
        <w:br/>
        <w:t>（2）拖后足马。《説文·足部》：“蹁，拖後足馬。”*姚文田*、*嚴可均*校議：“拖當作拕，《説文》無拖字。”</w:t>
        <w:br/>
        <w:br/>
        <w:t>（3）膝头。《釋名·釋形體》：“膝頭曰膞……或曰蹁。蹁，扁也，亦因形而名之也。”*王先謙*疏證補：“此云扁為膝形，蓋薄而橢圓之體。”</w:t>
        <w:br/>
        <w:br/>
        <w:t>（二）piān　《廣韻》部田切，平先並。</w:t>
        <w:br/>
        <w:br/>
        <w:t>〔蹁躚〕旋转起舞、舞姿飘逸的样子。《廣韻·先韻》：“蹁，蹁躚，旋行皃。”*唐**元稹*《代曲江老人》：“掉蕩雲門發，蹁躚鷺羽振。”*冰心*《寄小读者》二五：“我梦见那个雪人，在我刚刚完工之后，她忽然蹁跹起舞。”</w:t>
        <w:br/>
      </w:r>
    </w:p>
    <w:p>
      <w:r>
        <w:t>蹂##蹂</w:t>
        <w:br/>
        <w:br/>
        <w:t>《説文》：“禸，獸足蹂地也。象形，九聲。《尔疋》曰：‘狐貍貛貉醜其足，𨆌其迹厹。’蹂，篆文从足，柔聲。”</w:t>
        <w:br/>
        <w:br/>
        <w:t>róu　《廣韻》耳由切，平尤日。又人九切，《集韻》女九切。幽部。</w:t>
        <w:br/>
        <w:br/>
        <w:t>（1）兽足践踏地面。也作“禸”、“厹”。《説文·禸部》：“禸，獸足蹂地也。蹂，篆文从足，柔聲。”又践踏。《廣雅·釋詁一》：“蹂，履也。”《玉篇·足部》：“蹂，蹂踐，蹋也。”《史記·項羽本紀》：“*王翳*取其頭，餘騎相蹂踐争*項王*。”*唐**柳宗元*《招海賈文》：“*上黨*易野恬以舒，蹈蹂厚土堅無虞。”*艾青*《吹号者》：“那道路是成万人的脚蹂着、成千的车轮滚辗着的泥泞铺成的。”</w:t>
        <w:br/>
        <w:br/>
        <w:t>（2）兽迹。也作“厹”。《集韻·有韻》：“厹，獸跡。或作蹂。”</w:t>
        <w:br/>
        <w:br/>
        <w:t>（3）用暴力欺压、侵凌。*元**戴良*《李仲賓像贊》：“蹂强翼弱，名四馳也。”</w:t>
        <w:br/>
        <w:br/>
        <w:t>（4）行疾。《廣雅·釋詁一》：“蹂，疾也。”*錢大昭*疏義：“蹂者，走之疾也。”</w:t>
        <w:br/>
        <w:br/>
        <w:t>（5）用手搓擦。《唐寫切韻殘本·尤韻》：“蹂，踐穀。”《詩·大雅·生民》：“或舂或揄，或簸或蹂。”*毛*傳：“或簸糠者，或蹂黍者。”*鄭玄*箋：“蹂之言潤也……舂而抒出之，簸之，又潤溼之，將復舂之，趣於鑿也。”*馬瑞辰*通釋：“‘蹂黍’當從定本作‘蹂米’。米與糠相對成文，謂既簸除其糠，復取其米蹂治之也。《倉頡篇》：‘蹂，踐也。’《通俗文》：‘踐穀曰蹂。’古者蹂米之法與蹂禾異：蹂禾以足踐之，蹂米蓋以手重擦之。”</w:t>
        <w:br/>
      </w:r>
    </w:p>
    <w:p>
      <w:r>
        <w:t>蹃##蹃</w:t>
        <w:br/>
        <w:br/>
        <w:t>蹃（一）nuò　《廣韻》女略切，入藥娘。又女白切。</w:t>
        <w:br/>
        <w:br/>
        <w:t>蹈足貌。《玉篇·足部》：“蹃，蹈足皃。”《文選·司馬相如〈上林賦〉》“步騎之所蹂若，人臣之所蹈籍”*唐**李善*注：“《廣倉》曰：‘若，蹈足貌。’”按：五臣注本“若”作“蹃”。</w:t>
        <w:br/>
        <w:br/>
        <w:t>（二）rè　《集韻》爾者切，上馬日。</w:t>
        <w:br/>
        <w:br/>
        <w:t>〔䠚蹃〕见“䠚”。</w:t>
        <w:br/>
        <w:br/>
        <w:t>（三）nà　《集韻》乃嫁切，去禡泥。</w:t>
        <w:br/>
        <w:br/>
        <w:t>〔䠚蹃〕小儿始行貌。《集韻·禡韻》：“蹃，䠚蹃，小兒始行皃。”</w:t>
        <w:br/>
      </w:r>
    </w:p>
    <w:p>
      <w:r>
        <w:t>蹄##蹄</w:t>
        <w:br/>
        <w:br/>
        <w:t>蹄（一）tí　《廣韻》杜奚切，平齊定。支部。</w:t>
        <w:br/>
        <w:br/>
        <w:t>（1）牛、马、猪、羊等动物脚趾端的角质物，也指具有这种角质物的脚。《釋名·釋形體》：“蹄，底也。足底也。”*宋**賈昌朝*《羣經音辨》卷六：“蹄，獸足也。”《易·説卦》：“其於馬也，為美脊，為亟心，為下首，為薄蹄，為曳。”《孟子·滕文公上》：“獸蹄鳥迹之道，交於中國。”*毛泽东*《忆秦娥·娄山关》：“霜晨月，马蹄声碎，喇叭声咽。”</w:t>
        <w:br/>
        <w:br/>
        <w:t>（2）兔网，捕兔的工具。《篇海類編·身體類·足部》：“蹄，兔網。”《莊子·外物》：“蹄者所以在兔，得兔而忘蹄。”*陸德明*釋文：“蹄，兔罥也。又云：兔弶也。係其脚，故曰蹄也。”*宋**黄庭堅*《次韻答斌老病起獨遊東園二首》之一：“排悶有新詩，忘蹄出兔徑。”*严复*《原强》：“其力质诸学，则假以导观物察变之方，而其本事，则筌蹄之于鱼兔而已矣。”</w:t>
        <w:br/>
        <w:br/>
        <w:t>（3）量词。计算兽蹄的单位。《史記·貨殖列傳》：“陸地牧馬二百蹄。”*裴駰*集解引《漢書音義》曰：“五十匹。”*唐**段成式*《酉陽雜俎續集·金剛經鳩異》：“以馬數百蹄配之。”*清**樂天居士*《痛史·趙曦明〈江上孤忠録〉》：“牛千蹄，羊豕千隻。”</w:t>
        <w:br/>
        <w:br/>
        <w:t>（4）姓。*清**張澍*《姓氏尋源》卷九：“蹄，*蹄*氏。*何承天*《纂文》云：‘蹄，姓也。’”</w:t>
        <w:br/>
        <w:br/>
        <w:t>（二）dì　《集韻》大計切，去霽定。</w:t>
        <w:br/>
        <w:br/>
        <w:t>踢。*宋**賈昌朝*《羣經音辨》卷六：“足相躗曰蹄。”《禮記·月令》“游牝别羣，則縶騰駒”*漢**鄭玄*注：“為其牡氣有餘，相蹄齧也。”*陸德明*釋文：“蹄，蹋也。本或作踶。”*唐**柳宗元*《三戒·黔之驢》：“驢不勝怒，蹄之。”</w:t>
        <w:br/>
      </w:r>
    </w:p>
    <w:p>
      <w:r>
        <w:t>蹅##蹅</w:t>
        <w:br/>
        <w:br/>
        <w:t>蹅（一）chǎ</w:t>
        <w:br/>
        <w:br/>
        <w:t>踏，踩。*元**關漢卿*《四春園》第二折：“我如今蹅着脚踪直到*李慶安*家。”《西遊記》第九十八回：“維河架海還容易，獨木單梁人怎蹅？”*冯志*《敌后武工队》第二章：“眼前展现出一条不宽的结了冰的小河，人们怕滑倒，便手拉手地蹅了过去。”</w:t>
        <w:br/>
        <w:br/>
        <w:t>（二）zhā　《中州音韻》之沙切。</w:t>
        <w:br/>
        <w:br/>
        <w:t>脚踏声。《中州音韻·家麻韻》：“蹅，足蹋聲也。”</w:t>
        <w:br/>
      </w:r>
    </w:p>
    <w:p>
      <w:r>
        <w:t>蹆##蹆</w:t>
        <w:br/>
        <w:br/>
        <w:t>蹆同“腿”。《字彙·足部》：“蹆，同腿。”《正字通·足部》：“蹆，俗腿字。”</w:t>
        <w:br/>
      </w:r>
    </w:p>
    <w:p>
      <w:r>
        <w:t>蹇##蹇</w:t>
        <w:br/>
        <w:br/>
        <w:t>《説文》：“蹇，跛也。从足，寒省聲。”</w:t>
        <w:br/>
        <w:br/>
        <w:t>jiǎn　《廣韻》居偃切，上阮見。又九輦切。元部。</w:t>
        <w:br/>
        <w:br/>
        <w:t>（1）跛脚。《説文·足部》：“蹇，跛也。”《莊子·達生》：“汝得全而形軀，具而九竅，无中道夭於聾盲跛蹇而比於人數，亦幸矣。”《楚辭·東方朔〈七諫·謬諫〉》：“駕蹇驢而無策兮，又何路之能極？”*王逸*注：“蹇，跛也。”*宋**陸游*《病中作》：“身羸支枕久，足蹇下堂疏。”</w:t>
        <w:br/>
        <w:br/>
        <w:t>（2）劣马或跛驴。《漢書·叙傳上》：“是故駑蹇之乘，不騁千里之塗；燕雀之疇，不奮六翮之用。”*唐**孟浩然*《唐城館中早發寄楊使君》：“訪人留後信，策蹇赴前程。”*明**趙南星*《與趙山甫》：“恨相距遠，不能跨蹇與足下談方外事耳。”</w:t>
        <w:br/>
        <w:br/>
        <w:t>（3）六十四卦之一，卦形为☀，艮下坎上。《易·蹇》：“象曰：山上有水，蹇。”*王弼*注：“山上有水，蹇難之象。”</w:t>
        <w:br/>
        <w:br/>
        <w:t>（4）难；困苦。《廣雅·釋詁三》：“蹇，難也。”《易·蹇》：“彖曰：蹇，難也，險在前也。”*唐**白居易*《與元九書》：“况詩人多蹇，如*陳子昂*、*杜甫*，各授一拾遺，而迍剥至死。”*陈毅*《孟良崮战役》：“暴戾*蒋*朝嗟命蹇，凄凉*美*帝怨心劳。”</w:t>
        <w:br/>
        <w:br/>
        <w:t>（5）口吃，言语不流利。也指文字生涩。*清**段玉裁*《説文解字注·足部》：“蹇，言難亦謂之蹇。”*南朝**梁**鍾嶸*《詩品序》：“余謂文製，本須諷讀，不可蹇礙，但令清濁通流，口吻調利，斯為足矣。”*北周**庾信*《謝滕王集序啟》：“言辭蹇吃，更甚*揚雄*。”*明**馮夢龍*《古今譚概·委蜕部·三短》：“*北魏**李諧*因癭而舉頤，因跛而緩步，因蹇而徐言，人言*諧*善用三短。”</w:t>
        <w:br/>
        <w:br/>
        <w:t>（6）停，停留。《管子·水地》：“凝蹇而為人，而九竅五慮出焉。”*尹知章*注：“蹇，停也。言精液凝停則為人也。”</w:t>
        <w:br/>
        <w:br/>
        <w:t>（7）躁扰，不安静。《方言》卷六：“蹇，擾也。人不静曰妯，*秦**晋*曰蹇。”*郭璞*注：“謂躁擾也。”</w:t>
        <w:br/>
        <w:br/>
        <w:t>（8）傲慢，不顺服。《公羊傳·襄公十九年》：“或曰：為其驕蹇，使其世子處乎諸侯之上也。”《漢書·淮南厲王劉長傳》：“自以為最親，驕蹇，數不奉法。”*顔師古*注：“蹇，謂不順也。”</w:t>
        <w:br/>
        <w:br/>
        <w:t>（9）强；坚固。《吕氏春秋·别類》：“漆淖水淖，合兩淖則為蹇。”*高誘*注：“蹇，彊也。言水漆相得，則彊而堅也。”</w:t>
        <w:br/>
        <w:br/>
        <w:t>（10）挂碍。*唐**玄應*《一切經音義》卷十二：“蹇，挂礙也。”</w:t>
        <w:br/>
        <w:br/>
        <w:t>⑪助词。用于句首，无实义。*清**朱駿聲*《説文通訓定聲·乾部》：“蹇，發聲之詞。”《楚辭·九歌·雲中君》：“蹇將憺兮壽宫，與日月兮齊光。”*王逸*注：“蹇，詞也。”*唐**李白*《同友人舟行》：“蹇予訪前跡，獨往造窮髮。”*清**王夫之*《祓禊賦》：“𨶑山中兮無人，蹇誰將兮望春？”</w:t>
        <w:br/>
        <w:br/>
        <w:t>⑫通“攓”。拔取。*清**朱駿聲*《説文通訓定聲·乾部》：“蹇，叚借為㩃（攓）。”《管子·四時》：“無殺麑夭，毋蹇華絶芋（萼）。”*尹知章*注：“蹇，拔也。”*王念孫*雜志：“攓、搴、蹇皆㩃之成字。*尹*訓‘蹇’為‘拔’，是也。”《荀子·賦》：“卬卬兮天下之咸蹇也。”*俞樾*平議：“蹇，讀為攓。《方言》：‘攓，取也。’”</w:t>
        <w:br/>
        <w:br/>
        <w:t>⑬通“褰（qiān）”。抠；提起。《莊子·山木》：“蹇，裳躩步，執彈而留之。”*盧文弨*校：“蹇，《闕誤》作褰。”《楚辭·九章·思美人》：“因芙蓉而為媒兮，憚蹇裳而濡足。”*洪興祖*補注：“蹇，讀若褰。謂摳衣也。”</w:t>
        <w:br/>
        <w:br/>
        <w:t>⑭姓。《通志·氏族略四》：“*蹇*氏，*漢*有*蹇蘭*，為*交阯*刺史。”《萬姓統譜·銑韻》：“蹇，*山陽**蹇叔*之後。*周**蹇叔*，*秦*上大夫。*穆公*欲襲*鄭*，*蹇叔*以為不可。”</w:t>
        <w:br/>
      </w:r>
    </w:p>
    <w:p>
      <w:r>
        <w:t>蹈##蹈</w:t>
        <w:br/>
        <w:br/>
        <w:t>《説文》：“蹈，踐也。从足，舀聲。”</w:t>
        <w:br/>
        <w:br/>
        <w:t>dǎo　《廣韻》徒到切，去号定。幽部。</w:t>
        <w:br/>
        <w:br/>
        <w:t>（1）践踏。《説文·足部》：“蹈，踐也。”《釋名·釋形體》：“蹈，道也，以足踐之如道路也。”《六書故·人九》：“蹈，踏也。措足為蹈。”《書·君牙》：“心之憂危，若蹈虎尾，涉于春冰。”*三國**魏**曹植*《白馬篇》：“長驅蹈*匈奴*，左顧凌*鮮卑*。”《晋書·謝安傳》：“（*苻）堅*衆奔潰，自相蹈藉、投水死者不可勝計。”又踩上，投入。如：赴汤蹈火。《莊子·達生》：“請問，蹈水有道乎？”《史記·魯仲連鄒陽列傳》：“彼即肆然而為帝，過而為政於天下，則*連*有蹈*東海*而死耳，吾不忍為之民也。”*宋**邵雍*《伊川擊壤集序》：“就如人能蹈水，非水能蹈人也。”</w:t>
        <w:br/>
        <w:br/>
        <w:t>（2）跳；顿足踏地。《詩·周南·關雎序》：“不知手之舞之，足之蹈之也。”*陸德明*釋文：“蹈，動足履地也。”《史記·樂書》：“發揚蹈厲之已蚤，何也？”*張守節*正義：“蹈，頓足蹋地。”*唐**李商隱*《韓碑》：“*愈*拜稽首蹈且舞，金石刻畫臣能為。”*清**毛奇齡*《江園二子詩集題詞》：“歌者依永而就班，舞者循聲而蹈節。”</w:t>
        <w:br/>
        <w:br/>
        <w:t>（3）遵循；实行。*唐**慧琳*《一切經音義》卷十二引*劉兆*注《公羊傳》云：“蹈，履行也。”《穀梁傳·隱公元年》：“蹈道則未也。”*陸德明*釋文：“蹈，履行之名也。”*漢**班固*《典引》：“俯蹈宗軌，躬奉天經。”*宋**蘇軾*《擬進士對御試策》：“今陛下躬蹈*堯**舜*，未嘗誅一無罪。”*清**鄒容*《革命軍》：“愿我同胞，當蹈其言，毋食其言。”</w:t>
        <w:br/>
        <w:br/>
        <w:t>（4）登上。《淮南子·原道》：“經紀山川，蹈騰*昆侖*。”*高誘*注：“蹈，躡也。”*漢**揚雄*《河東賦》：“*河*靈矍踼，爪*華*蹈*衰*。”《徐霞客遊記·滇遊日記九》：“由哨南復西轉，或過山脊，或蹈嶺峽，屢上屢下，十里，為*太平哨*。”</w:t>
        <w:br/>
        <w:br/>
        <w:t>（5）行。*唐**慧琳*《一切經音義》卷八十五：“蹈，行也。”《左傳·哀公二十年》：“數年不覺使我高蹈。”*杜預*注：“高蹈，猶遠行也。”*洪亮吉*詁：“《廣雅》：‘高，遠也。’《衆經音義》引《廣雅》：‘蹈，行也。’”又行貌。《集韻·號韻》：“蹈，行皃。”</w:t>
        <w:br/>
        <w:br/>
        <w:t>（6）乘，利用。《漢書·揚雄傳下》：“窒𨻶蹈瑕而無所詘也。”《聊齋志異·仇大娘》：“*魏*既見絶，嫉妒益深，恨無瑕之可蹈。”*李劼人*《大波》第三部第七章：“使其乘我之瑕，蹈我之隙，则我四面皆敌，进退失踞。”</w:t>
        <w:br/>
        <w:br/>
        <w:t>（7）通“悼”。忧伤。《詩·小雅·菀柳》：“上帝甚蹈，無自暱焉。”*鄭玄*箋：“蹈，讀曰悼……今*幽王*暴虐，不可以朝事，甚使我心中悼病，是以不從而暱之。”*孔穎達*疏：“言王心無恒，數變動也。”</w:t>
        <w:br/>
      </w:r>
    </w:p>
    <w:p>
      <w:r>
        <w:t>蹉##蹉</w:t>
        <w:br/>
        <w:br/>
        <w:t>《説文新附》：“蹉，蹉跎，失時也。从足，差聲。”</w:t>
        <w:br/>
        <w:br/>
        <w:t>cuō　《廣韻》七何切，平歌清。歌部。</w:t>
        <w:br/>
        <w:br/>
        <w:t>（1）〔蹉跎〕也作“差沱”、“蹉𧿶”。《説文新附·足部》：“蹉，蹉跎……臣*鉉*等案：‘經史通用差池，此亦後人所加。’”*鈕樹玉*新附考：“‘池’當作‘沱’，《説文》無‘池’。”1.失足。《廣雅·釋訓》：“蹉跎，失足也。”《楚辭·王襃〈九懷·株昭〉》：“驥垂兩耳兮，中坂蹉跎。”*洪興祖*補註：“蹉跎，失足。”《文選·張衡〈西京賦〉》：“*海若*游於*玄渚*，鯨魚失流而蹉𧿶。”*李善*注：“《廣雅》曰：‘蹉𧿶，失足也。’”*吕延濟*注：“鯨魚隨波而蹉𧿶，失流貌也。”2.失时。《説文新附·足部》：“蹉，蹉跎，失時也。”*三國**魏**阮籍*《咏懷八十二首》之五：“娱樂未終極，白日忽蹉𧿶。”《齊民要術·種胡荽》“於旦暮潤時，以耬耩作壟，以手散子，即勞令平”原注：“春雨難期，必須藉澤，蹉跎失機，則不得矣。”3.山势险峻。*北魏**楊衒之*《洛陽伽藍記·城東》：“若乃絶嶺懸坡，蹭蹬蹉跎。”*周祖谟*校釋：“《文選·西京賦》注：‘《廣雅》：蹉跎，失足也。’此言山勢陵峻，難以登陟也。”又喻失意，经历坎坷。*唐**白居易*《答故人》：“故人對酒歎，歎我在天涯。見我昔榮遇，念我今蹉跎。”*宋**陶岳*《五代史補·宋齊丘投姚洞天》：“某學武無成，攻文失志，歲華蹭蹬，身事蹉跎。”</w:t>
        <w:br/>
        <w:br/>
        <w:t>（2）跌；倾倒。《唐寫切韻殘本·歌韻》：“蹉，跌。”*漢**王襃*《僮約》：“歸都擔枲，轉出旁蹉，牽犬販鵝。”*唐**韓愈*《讀東方朔雜事》：“簸頓五山踣，流漂入維蹉。”*元**尚仲賢*《氣英布》第一折：“恰便似一箇飛蛾兒，急颭颭來投火，這的是他自攬下一頭蹉。”</w:t>
        <w:br/>
        <w:br/>
        <w:t>（3）失误；差错。*漢**揚雄*《并州牧箴》：“宗*幽*罔識，日月爽蹉。”《五燈會元·臨濟宗·金山穎禪師法嗣》：“祇知貪程，不覺蹉路。”*清**紀昀*《閲微草堂筆記·灤陽消夏録（三）》：“凡巧妙之術，中間必有不穩處，如步步踏實，即小有蹉失，終不至折肱傷足。”</w:t>
        <w:br/>
        <w:br/>
        <w:t>（4）过，经过。《篇海類編·身體類·足部》：“蹉，過也。”*晋**張華*《輕薄篇》：“*孟公*結重關，賓客不得蹉。”*唐**許渾*《將度故城湖阻風夜泊永陽戍》：“行盡青溪日已蹉，雲容山影水嵯峨。”*清**汪秀榮*等《漁磯漫鈔》：“約郎約到月上時，看看等到月蹉西。不知奴處山低月出早，還是郎處山高月上遲？”</w:t>
        <w:br/>
        <w:br/>
        <w:t>（5）踩，踏。*唐**慧琳*《一切經音義》卷十四：“蹉，字書：蹵也。”又卷八十三：“蹉，《考聲》：‘蹋也。’”《儒林外史》第二十二回：“*牛浦*眼瞪瞪的望着*牛玉圃*的臉説，不覺一脚蹉了個空，半截身子掉下塘去。”又以脚蹂搓。《文選·馬融〈長笛賦〉》：“構雲梯，抗浮柱，蹉纖根，跋𥴸縷。”*李善*注：“言以足蹉蹋纖根。”《齊民要術·種胡荽》：“欲種時，布子於堅地，一升子與一掬溼土和之，以脚蹉，令破作兩段。”</w:t>
        <w:br/>
        <w:br/>
        <w:t>（6）交错。《齊民要術·養牛馬驢騾》：“齒：左右蹉，不相當，難御。”*宋**魏慶之*《詩人玉屑·詩禮下》：“《九歌》云：‘蕙殽蒸兮蘭藉，奠桂酒兮椒漿。’‘蒸蕙殽’對‘奠桂酒’，今倒用之，謂之蹉對。”又移动；错裂。《晋書·五行志下》：“*吴**孫權**太元*元年八月朔，大風，江海涌溢，平地水深八尺，拔*高陵*樹二千株，石碑蹉動，*吴*城兩門飛落。”《太平廣記》卷四百一十八引《大業拾遺記》：“至夜，雷雨大霪，至晚方霽。後看殿柱根，乃蹉半寸許，不當本處。”</w:t>
        <w:br/>
        <w:br/>
        <w:t>（7）赶，赶路。*宋**徐夢莘*《三朝北盟會編》卷五十六：“臣於七月二十九日出門，八月一日起發，連夜蹉程及沿路密切根逐前去，至八月二十三日到*南雄州*。”*宋**楊萬里*《竹枝歌》之二：“莫笑樓舩不解行，識儂號令聽儂聲。一人唱了千人和，又得蹉前五里程。”</w:t>
        <w:br/>
        <w:br/>
        <w:t>（8）姓。《姓觿·歌韻》：“蹉，《千家姓》云：‘*武漢*族。’”</w:t>
        <w:br/>
      </w:r>
    </w:p>
    <w:p>
      <w:r>
        <w:t>蹊##蹊</w:t>
        <w:br/>
        <w:br/>
        <w:t>（一）xī　《廣韻》胡雞切，平齊匣。支部。</w:t>
        <w:br/>
        <w:br/>
        <w:t>（1）小路。《釋名·釋道》：“步所用道曰蹊。蹊，傒也。言射疾則用之，故還傒於正道也。”《廣雅·釋宫》：“蹊，道也。”*清**段玉裁*《説文解字注·彳部》：“蹊，凡始行之以待後行之徑曰蹊。”《莊子·馬蹄》：“當是時也，山無蹊隧，澤無舟梁。”*成玄英*疏：“蹊，徑；隧，道也。”《史記·李將軍列傳》：“諺曰：‘桃李不言，下自成蹊。’”《徐霞客遊記·滇遊日記四》：“餘花殘墨，狼藉蹊間。”</w:t>
        <w:br/>
        <w:br/>
        <w:t>（2）践踏。《六書故·人九》：“蹊，踐也。”《左傳·宣公十一年》：“牽牛以蹊人之田，而奪之牛。”《新唐書·李光弼傳》：“*汜水*、*崿嶺*盡為賊蹊，子能盡守乎？”《聊齋志異·成仙》：“先是，*黄*吏部家牧傭，牛蹊*周*田，以是相詬。”</w:t>
        <w:br/>
        <w:br/>
        <w:t>（3）足迹。《孟子·盡心下》：“山徑之蹊間介，然用之而成路。”*清**孔廣森*《經學巵言》卷五：“徑，路也。蹊，足迹也。”</w:t>
        <w:br/>
        <w:br/>
        <w:t>（4）途径。《荀子·勸學》：“將原先王本仁義，則禮正其經緯蹊徑也。”《論衡·順鼓》：“投一寸之鍼，布一丸之艾，於血脉之蹊，篤病有瘳。”《朱子全書·學·讀諸經法》：“《易》中説理是豫先説下未曾底事，故乍看甚難，不若《大學》、《中庸》有箇準則，讀著便令人識蹊徑。”</w:t>
        <w:br/>
        <w:br/>
        <w:t>（5）同“徯”。等待。《説文·彳部》：“徯，待也。蹊，徯或从足。”一说同“𧧹”。《集韻·薺韻》：“𧧹，《説文》：‘待也。’或作蹊。”</w:t>
        <w:br/>
        <w:br/>
        <w:t>（二）qī</w:t>
        <w:br/>
        <w:br/>
        <w:t>〔蹊蹺〕也作“蹺蹊”。奇怪，可疑。《韻學集成》卷二：“《中原雅音》注云：‘蹊，蹺蹊也。’”《朱子語類·論語八》：“仁者之過，只是理會事錯了，無甚蹊蹺。”*元**關漢卿*《蝴蝶夢》第一折：“仔細尋思，兩回三次，這場蹊蹺事，走的我氣咽聲絲，恨不的兩肋生雙翅。”《水滸全傳》第二十回：“*宋江*見了這個大漢走得蹺蹊，慌忙起身趕出茶坊來，跟着那漢走。”</w:t>
        <w:br/>
      </w:r>
    </w:p>
    <w:p>
      <w:r>
        <w:t>蹋##蹋</w:t>
        <w:br/>
        <w:br/>
        <w:t>《説文》：“蹋，踐也。从足，𦐇聲。”</w:t>
        <w:br/>
        <w:br/>
        <w:t>tà　《廣韻》徒盍切，入盍定。盍部。</w:t>
        <w:br/>
        <w:br/>
        <w:t>（1）同“踏”。践踏；踩。《説文·足部》：“蹋，踐也。”*段玉裁*注：“俗作踏。”《史記·司馬相如列傳》：“糾蓼叫奡蹋以艐路兮。”*司馬貞*索隱引《三倉》云：“踏，著地。”按：《漢書》作“踏”。*唐**韓愈*《山石》：“當流赤足蹋澗石，水聲激激風吹衣。”《明史·列女傳一·王妙鳳》：“鄰里救火者蹋門入，見嚇然死人，驚聞於官。”</w:t>
        <w:br/>
        <w:br/>
        <w:t>（2）踢。《篇海類編·身體類·足部》：“蹋，蹋鞠，踢毬也。”《史記·衛將軍驃騎列傳》：“卒乏糧，或不能自振，而驃騎尚穿域蹋鞠。”*司馬貞*索隱：“今之鞠戲，以皮為之，中實以毛，蹵蹋為戲。”《續資治通鑑·元順帝至元元年》：“王傅*薩都喇*以足蹋人而死，衆皆曰：‘殺人非刃，當杖之。’”</w:t>
        <w:br/>
      </w:r>
    </w:p>
    <w:p>
      <w:r>
        <w:t>蹌##蹌</w:t>
        <w:br/>
        <w:br/>
        <w:t>〔跄〕</w:t>
        <w:br/>
        <w:br/>
        <w:t>《説文》：“蹌，動也。从足，倉聲。”</w:t>
        <w:br/>
        <w:br/>
        <w:t>qiàng（旧读qiāng）　㊀《廣韻》七羊切，平陽清。陽部。</w:t>
        <w:br/>
        <w:br/>
        <w:t>（1）〔蹌蹌〕《爾雅·釋訓》：“蹌蹌，動也。”*郭璞*注：“恐動趨步。”1.起舞貌。《書·益稷》：“笙鏞以間，鳥獸蹌蹌。”*孔*傳：“鳥獸化德，相率而舞蹌蹌然。”*陸德明*釋文：“蹌，舞貌。”《法言·問明》：“鳳鳥蹌蹌，匪*堯*之庭。”*李軌*注：“蹌蹌者，步趾之威儀也。言其降步於*堯*之庭，非*堯*之庭則不降步也。”*晋**阮修*《大鵬贊》：“蹌蹌大鵬，誕自北溟。”*明**沈德符*《萬曆野獲編·賀唁鳥獸文字》：“與鳳同類，蹌蹌於帝*舜*之庭。”单用义同。《集韻·陽韻》：“蹌，舞皃。”*南朝**宋**鮑照*《舞鶴賦》：“始連軒以蹌然，終宛轉而龍躍。”2.行走合乎礼节貌。《詩·大雅·公劉》：“蹌蹌濟濟，俾筵俾几。”*鄭玄*箋：“蹌蹌濟濟，士大夫之威儀也。”《禮記·曲禮下》：“天子穆穆，諸侯皇皇，大夫濟濟，士蹌蹌。”*鄭玄*注：“皆行容止之貌也。”《文明小史》第三十四回：“（*時*先生）又説什麽士的走路要蹌蹌，不好急走，那怕遇着雨，没得傘，也要徐徐而行。”单用义同。《字彙·足部》：“蹌，容貌舒揚也。”*清**余慶遠*《維西見聞紀》：“𦇧衣之儔，衣冠蹌躋，皆有*中華*風。”</w:t>
        <w:br/>
        <w:br/>
        <w:t>（2）行走有节奏。《字彙·足部》：“蹌，行動貌。”《詩·齊風·猗嗟》：“巧趨蹌兮，射則臧兮。”*毛*傳：“蹌，巧趨貌。”*陳奂*傳疏：“《經》言巧趨，故云：蹌，巧趨貌。美目、巧趨，皆謂*莊公*出射時也。”《文選·揚雄〈羽獵賦〉》：“啾啾蹌蹌，入西園，切神光。”*李善*注：“蹌蹌，行貌。”《宋詩紀事·淳熙中淮西歌》：“秀才姓*汪*，騎驢渡江，過江不得，做盡趨蹌。”又动。《説文·足部》：“蹌，動也。”*唐**温庭筠*《元日》：“威鳳蹌瑶簴，升龍護璧門。”</w:t>
        <w:br/>
        <w:br/>
        <w:t>（3）和鸣声。《龍龕手鑑·足部》：“蹌，和鳴也。”</w:t>
        <w:br/>
        <w:br/>
        <w:t>（4）用同“搶（qiāng）”。以头撞（地）。如：呼天跄地。*唐**慧琳*《一切經音義》卷七十八：“蹌地：槍兩反；又平聲，頭至地也。”《初學記》卷二十九引*宋炳*《〈獅子擊象圖〉序》曰：“頃之，見百獸率走，蹌地足絶，而四巨象俄焉而至。”</w:t>
        <w:br/>
        <w:br/>
        <w:t>㊁《集韻》七亮切，去漾清。</w:t>
        <w:br/>
        <w:br/>
        <w:t>（1）走。也作“蹡”。《集韻·漾韻》：“蹡，走也。或从倉。”</w:t>
        <w:br/>
        <w:br/>
        <w:t>（2）急趋。《京本通俗小説·志誠張主管》：“那人蹌將入來，閃身已在燈光背後。”《警世通言·蘇知縣羅衫再合》：“*鄭*氏不知利害，逕蹌上船來。”《初刻拍案驚奇》卷三十一：“三百人一齊都蹌入門裏去，五六個人怎生攔得住？”</w:t>
        <w:br/>
      </w:r>
    </w:p>
    <w:p>
      <w:r>
        <w:t>蹍##蹍</w:t>
        <w:br/>
        <w:br/>
        <w:t>蹍（一）niǎn（又读zhǎn）　《集韻》尼展切，上獼娘。又知輦切，元部。</w:t>
        <w:br/>
        <w:br/>
        <w:t>（1）踩；踏。《廣雅·釋詁一》：“蹍，履也。”《類篇·足部》：“蹍，踐也。”《莊子·庚桑楚》：“蹍市人之足，則辭以放驁。”*成玄英*疏：“蹍，蹋也，履也。”《文選·張衡〈西京賦〉》：“當足見蹍，值輪被轢。”*李善*注引*薛綜*曰：“足所蹈為蹍，車所加為轢。”*南朝**陳**徐陵*《陳公九錫文》：“驅馭於*韋**彭*，跨蹍於*秦**晋*。”</w:t>
        <w:br/>
        <w:br/>
        <w:t>（2）绊倒。《集韻·𤣗韻》：“蹍，躓也。”</w:t>
        <w:br/>
        <w:br/>
        <w:t>（3）同“趁”。踩踏。《玉篇·足部》：“蹍，足蹈皃。”《集韻·𤣗韻》：“趁，踐也。或作蹍。”《世説新語·忿狷》：“雞子於地圓轉未止，仍下地以屐齒蹍之，又不得，瞋甚。”</w:t>
        <w:br/>
        <w:br/>
        <w:t>（二）chán　《集韻》澄延切，平仙澄。</w:t>
        <w:br/>
        <w:br/>
        <w:t>同“躔”。践。《集韻·㒨韻》：“躔，《説文》：‘踐也。’或从展。”</w:t>
        <w:br/>
      </w:r>
    </w:p>
    <w:p>
      <w:r>
        <w:t>蹎##蹎</w:t>
        <w:br/>
        <w:br/>
        <w:t>《説文》：“蹎，跋也。从足，真聲。”</w:t>
        <w:br/>
        <w:br/>
        <w:t>diān　《廣韻》都年切，平先端。真部。</w:t>
        <w:br/>
        <w:br/>
        <w:t>（1）跌倒，颠仆。《説文·足部》：“蹎，跋也。”*王筠*句讀：“《玉篇》作‘蹎跋也’。蹎跋即顛沛，雙聲連語；然亦獨字成義。”《廣韻·先韻》：“蹎，蹎仆。”《荀子·正論》：“蹎跌碎折，不待頃矣。”*楊倞*注：“蹎與顛同，躓也。”《漢書·貢禹傳》：“誠恐一旦蹎仆氣竭，不復自還。”《明史·樂志二》：“皇祖降筵，列聖靈聯，執事恐蹎，樂舞蹁躚。小孫捧盈兮敢弗虔。”</w:t>
        <w:br/>
        <w:br/>
        <w:t>（2）方言。奔走；跋涉。*清**洪昇*《長生殿·覓魂》：“因此上不辭他往返蹎，甘將這辛苦肩。”</w:t>
        <w:br/>
      </w:r>
    </w:p>
    <w:p>
      <w:r>
        <w:t>蹏##蹏</w:t>
        <w:br/>
        <w:br/>
        <w:t>同“蹄”。《説文·足部》：“蹏，足也。从足，虒聲。”*段玉裁*注：“俗作蹄。”《集韻·齊韻》：“蹏，或从帝。”《淮南子·兵略》：“凡有血氣之蟲，含牙帶角，前爪後距，有角者觸，有𣦗者噬，有毒者螫，有蹏者趹。”《漢書·貨殖傳》：“故曰陸地牧馬二百蹏。”*顔師古*注：“蹏，古蹄字。”《文選·左思〈吴都賦〉》：“罼罕瑣結，罠蹏連綱。”*李善*注引*劉逵*曰：“蹏，兔網。”</w:t>
        <w:br/>
        <w:br/>
        <w:t>蹏同“蹄”。《龍龕手鑑·足部》：“蹏”，“蹄”的通行体。《六書故·人九》：“蹏，亦作蹄。”</w:t>
        <w:br/>
      </w:r>
    </w:p>
    <w:p>
      <w:r>
        <w:t>蹐##蹐</w:t>
        <w:br/>
        <w:br/>
        <w:t>《説文》：“蹐，小步也。从足，𦟝聲。《詩》曰：‘不敢不蹐。’”</w:t>
        <w:br/>
        <w:br/>
        <w:t>jí　《廣韻》資昔切，入昔精。錫部。</w:t>
        <w:br/>
        <w:br/>
        <w:t>小步走。《説文·足部》：“蹐，小步也。”《詩·小雅·正月》：“謂地蓋厚，不敢不蹐。”*毛*傳：“蹐，累足也。”《文選·張衡〈東京賦〉》：“𢛐𢛐黔首，豈徒跼高天蹐厚地而已哉！乃救死於其頸。”*李善*注引*薛綜*曰：“蹐，累足也。”*明**方孝孺*《弔茂陵文》：“整冠裳而疾趨兮，蹐遺廟以屏營。”</w:t>
        <w:br/>
      </w:r>
    </w:p>
    <w:p>
      <w:r>
        <w:t>蹑##蹑</w:t>
        <w:br/>
        <w:br/>
        <w:t>蹑同“躡”。《字彙補·足部》：“蹑，俗躡字。見《四史纂要》。”按：今为“躡”的简化字。</w:t>
        <w:br/>
      </w:r>
    </w:p>
    <w:p>
      <w:r>
        <w:t>蹒##蹒</w:t>
        <w:br/>
        <w:br/>
        <w:t>蹒“蹣”的简化字。</w:t>
        <w:br/>
      </w:r>
    </w:p>
    <w:p>
      <w:r>
        <w:t>蹓##蹓</w:t>
        <w:br/>
        <w:br/>
        <w:t>蹓（一）liū</w:t>
        <w:br/>
        <w:br/>
        <w:t>（1）〔蹓躂〕也作“溜躂”。散步。*周立波*《暴风骤雨》第二部二十八：“*肖队长*出南门蹓躂。”</w:t>
        <w:br/>
        <w:br/>
        <w:t>（2）悄悄走开。*老舍*《茶馆》第一幕：“有几个茶客好像预感到什么灾祸，一个个往外蹓。”</w:t>
        <w:br/>
        <w:br/>
        <w:t>（二）liù</w:t>
        <w:br/>
        <w:br/>
        <w:t>同“遛”。慢慢走。*赵树理*《北京人写什么？》：“可是自从皇帝垮台以后，他们的气派渐渐小起来，摇摇摆摆蹓鸟的人也渐渐不存在了。”</w:t>
        <w:br/>
      </w:r>
    </w:p>
    <w:p>
      <w:r>
        <w:t>蹔##蹔</w:t>
        <w:br/>
        <w:br/>
        <w:t>蹔（一）zàn　《廣韻》藏濫切，去闞從。</w:t>
        <w:br/>
        <w:br/>
        <w:t>（1）同“暫”。《玉篇·足部》：“蹔，與暫同。”*唐**慧琳*《一切經音義》卷三：“蹔捨：（蹔）俗字也。正體從日作暫。”《正字通·足部》：“蹔，俗暫字。《説文》有暫無蹔。”1.短暂。《玉篇·足部》：“蹔，不久也。”《列子·楊朱》：“其法可蹔行於一國。”《貞觀政要·論務農》：“農時甚要，不可蹔失。”*宋**歐陽修*《祭丁學士文》：“小人得志，蹔快一時，要其得失，後世方知。”2.猝，突然。*唐**慧琳*《一切經音義》卷三：“蹔，俗字也，正體從日作暫。《廣雅》：‘猝也。’”《抱朴子·外篇·嘉遯》：“迅乎猶奔星之蹔見，飄乎似飛矢之電經。”*唐**韓愈*《謝自然詩》：“簷楹蹔明滅，五色光屬聯。”《太平廣記》卷三百一十七引《靈鬼志》：“聞君奏琴，不覺心開神悟，怳若蹔生。”</w:t>
        <w:br/>
        <w:br/>
        <w:t>（2）疾进。《集韻·闞韻》：“蹔，疾進也。”</w:t>
        <w:br/>
        <w:br/>
        <w:t>（二）cán　《集韻》財甘切，平談從。</w:t>
        <w:br/>
        <w:br/>
        <w:t>往，去。《集韻·談韻》：“蹔，往也。”《古今小説·裴晋公義還原配》：“回寓喫了飯，就到相府門前守候。一日最少也蹔過十來遍。”</w:t>
        <w:br/>
      </w:r>
    </w:p>
    <w:p>
      <w:r>
        <w:t>蹕##蹕</w:t>
        <w:br/>
        <w:br/>
        <w:t>〔跸〕</w:t>
        <w:br/>
        <w:br/>
        <w:t>bì　《廣韻》卑吉切，入質幫。又《集韻》必至切。質部。</w:t>
        <w:br/>
        <w:br/>
        <w:t>（1）同“䟆”。古代帝王出行时清道，禁止行人通行。《玉篇·足部》：“蹕，謂止行者。”《集韻·質韻》：“䟆，《説文》：‘止行也。’或从足。”*清**雷浚*《説文外編》卷五：“蹕，《説文》無蹕字。《走部》：‘䟆，止行也。从走，畢聲。’此蹕之正字。”《左傳·襄公二十五年》：“四翣，不蹕，下車七乘，不以兵甲。”*杜預*注：“蹕，止行人。”《三國志·魏志·武帝紀》：“夏四月，天子命王設天子旌旗，出入稱警蹕。”*董必武*《初到承德寓避暑山庄》：“年年避暑到山庄，扈驾车骑警跸忙。”</w:t>
        <w:br/>
        <w:br/>
        <w:t>（2）帝王的车驾和行幸之处。《舊五代史·李茂貞傳》：“*朱玫*之亂，*唐僖宗*再幸*興元*，*文通*扈蹕*山南*，論功第一。”《醒世恒言·獨孤生歸途閙夢》：“*唐明皇*為避*安禄山*之亂，曾駐蹕於此。”</w:t>
        <w:br/>
        <w:br/>
        <w:t>（3）站立不正。《篇海類編·身體類·足部》：“蹕，足偏任也。”*漢**劉向*《古列女傳·母儀·周室三母》：“古者婦人姙子，寢不側，坐不邊，立不蹕。”</w:t>
        <w:br/>
      </w:r>
    </w:p>
    <w:p>
      <w:r>
        <w:t>蹖##蹖</w:t>
        <w:br/>
        <w:br/>
        <w:t>¹¹蹖chōng　《廣韻》書容切，平鍾書。</w:t>
        <w:br/>
        <w:br/>
        <w:t>踏。《廣雅·釋詁二》：“蹖，蹋也。”</w:t>
        <w:br/>
      </w:r>
    </w:p>
    <w:p>
      <w:r>
        <w:t>蹗##蹗</w:t>
        <w:br/>
        <w:br/>
        <w:t>蹗lù　《集韻》盧谷切，入屋來。</w:t>
        <w:br/>
        <w:br/>
        <w:t>（1）〔蹗蹗〕冀幸。《淮南子·繆稱》：“故人之憂喜，非為蹗蹗焉往生也。”*高誘*注：“言非為冀幸往生利意也。”</w:t>
        <w:br/>
        <w:br/>
        <w:t>（2）行，行貌。《集韻·屋韻》：“蹗，行皃。”《金瓶梅》第三十八回：“這馬甚是會行，只好長騎着每日蹗街道兒罷了。”</w:t>
        <w:br/>
        <w:br/>
        <w:t>（3）恭。也作“碌”。《篇海類編·身體類·足部》：“蹗，恭也。”《字彙·足部》：“蹗，與碌同，恭也。”</w:t>
        <w:br/>
      </w:r>
    </w:p>
    <w:p>
      <w:r>
        <w:t>蹘##蹘</w:t>
        <w:br/>
        <w:br/>
        <w:t>蹘liáo　《集韻》力交切，平肴來。</w:t>
        <w:br/>
        <w:br/>
        <w:t>（1）走。《玉篇·足部》：“蹘，走也。”</w:t>
        <w:br/>
        <w:br/>
        <w:t>（2）足相交貌。《集韻·爻韻》：“蹘，足相交。”《正字通·足部》：“蹘，足相交貌。”</w:t>
        <w:br/>
      </w:r>
    </w:p>
    <w:p>
      <w:r>
        <w:t>蹙##蹙</w:t>
        <w:br/>
        <w:br/>
        <w:t>《説文新附》：“蹙，迫也。从足，戚聲。”</w:t>
        <w:br/>
        <w:br/>
        <w:t>cù　《廣韻》子六切，入屋精。又《集韻》七六切。覺部。</w:t>
        <w:br/>
        <w:br/>
        <w:t>（1）紧迫；急促。《説文新附·足部》：“蹙，迫也。”《廣雅·釋詁一》：“蹙，急也。”《直音篇·足部》：“蹙，急促也。”《詩·小雅·小明》：“曷云其還，政事愈蹙。”*毛*傳：“蹙，促也。”*朱熹*注：“蹙，急。”*唐**杜甫*《鵰賦》：“蹙奔蹄而俯臨，飛迅翼以遐寓。”*清**李必恒*《悼亡詩》：“迴頭語小姑，語咽氣復蹙。”</w:t>
        <w:br/>
        <w:br/>
        <w:t>（2）困窘。《文選·宋玉〈九辯〉》：“悲憂窮蹙兮獨處廓。”*唐**柳宗元*《捕蛇者説》：“自吾氏三世居是鄉，積于今六十歲矣，而鄉鄰之生日蹙。”*清**高望曾*《蝗災行》：“蝗食民田民無穀，官食民膏民日蹙。”</w:t>
        <w:br/>
        <w:br/>
        <w:t>（3）近；逼近。《釋名·釋姿容》：“蹙，遒也，遒迫之也。”《廣韻·屋韻》：“蹙，近也。”《周禮·考工記·弓人》：“夫角之本，蹙於𠜶而休於氣。”*鄭玄*注：“蹙，近也。”《三國志·吴志·陸遜傳》：“*遜*督促諸軍四面蹙之，土崩瓦解，死者萬數。”*清**龔自珍*《説居庸關》：“出*昌平州*，山東西遠相望，俄然而相輳相赴，以至相蹙，*居庸*寘其間，如因兩山以為之門。”</w:t>
        <w:br/>
        <w:br/>
        <w:t>（4）减缩；收敛。《詩·大雅·召旻》：“昔先王受命，有如*召公*，日辟國百里。今也，日蹙國百里。”*唐**李商隱*《行次西郊作一百韻》：“國蹙賦更重，人稀役彌繁。”*毛泽东*《中国革命战争的战略问题》：“在第五次反‘围剿’中，则谓我退一步，敌之堡垒推进一步，根据地日蹙而无法恢复。”</w:t>
        <w:br/>
        <w:br/>
        <w:t>（5）狭窄；狭小。*唐**李白*《餞李副使藏用移軍廣陵序》：“勢盤地蹙，不可圖也。”《續資治通鑑·宋真宗大中祥符六年》：“然今天下税賦不均，富者地廣租輕，貧者地蹙租重。”*清**黄宗羲*《樂府廣序》：“今學者祗玩其文，所得淺蹙，詩雖存而實亡，故樂亡也。”*章炳麟*《西归留别中东诸君子》：“仕宦为金吾，*萧王*志胡蹙。”注：“蹙，狹小。”</w:t>
        <w:br/>
        <w:br/>
        <w:t>（6）恭敬诚笃貌。《儀禮·士相見禮》：“始見於君，執摯至下，容彌蹙。”*鄭玄*注：“蹙，猶促也。促，恭慤貌也。”*胡培翬*正義：“言其恭敬誠實，踧踖不安之貌如是也。”《禮記·禮器》：“三辭三讓而至，不然則已蹙。”*鄭玄*注：“蹙，愿貌。”</w:t>
        <w:br/>
        <w:br/>
        <w:t>（7）聚拢；皱缩。*唐**慧琳*《一切經音義》卷四十四：“蹙，《考聲》聚眉也。”《洪武正韻·屋韻》：“蹙，縐也。”《詩·召南·江有汜》“其嘯也歌”*漢**鄭玄*箋：“嘯，蹙口而出聲。”《孟子·梁惠王下》：“舉疾首蹙頞而相告。”*唐**封演*《封氏聞見記·長嘯》：“而今之嘯者，開口卷舌，略無蹙口之法。”《宋史·岳飛傳》：“*飛*調軍食，必蹙額曰：‘東南民力，耗敝極矣。’”*巴金*《春》一：“她看见他们，不觉把眉尖微微一蹙。”</w:t>
        <w:br/>
        <w:br/>
        <w:t>（8）罪。《廣雅·釋詁三》：“蹙，辠也。”</w:t>
        <w:br/>
        <w:br/>
        <w:t>（9）屈聚。《管子·水地》：“堅而不蹙，義也。”*尹知章*注：“蹙，屈聚也。”</w:t>
        <w:br/>
        <w:br/>
        <w:t>（10）同“蹴”。《集韻·屋韻》：“蹴，或作蹙。”1.踏，踩。《戰國策·韓策三》：“*許異*蹙*哀侯*而殪之。”*鮑彪*注：“蹙，猶*留侯*躡*漢王*足，蓋使之佯死。”*吴師道*補注：“蹙，一本作蹴，字通。《説文》：‘蹴，躡也；躡，蹈也。’”《禮記·曲禮上》：“以足蹙路馬芻，有誅。”*陸德明*釋文：“蹙，本又作蹴。”*孔穎達*疏：“若以足蹴蹹之者則有責罰也。”*宋**蘇軾*《申王畫馬圖》：“揚鞭一蹙破霜蹄，萬騎如風不能及。”2.踢。《六書故·人九》：“蹙，足端蹙物也。”*五代**王定保*《唐摭言·慈恩寺題名游賞賦咏雜記》：“新進士集于*月燈閣*，為蹙鞠之會。”</w:t>
        <w:br/>
      </w:r>
    </w:p>
    <w:p>
      <w:r>
        <w:t>蹚##蹚</w:t>
        <w:br/>
        <w:br/>
        <w:t>蹚（一）tāng　《集韻》他郎切，平唐透。</w:t>
        <w:br/>
        <w:br/>
        <w:t>（1）同“踼”。行不正貌。《集韻·唐韻》：“踼，跌踼，行不正皃。或从堂。”又踩，踏。*徐光耀*《平原烈火》四：“大洋马一纵一纵的蹚起漫天尘土。”又引申为探路。*李荣德*《大雁山》第七章：“等*岗野*调上伪军去蹚路，重新组织好队伍，继续前进时，*提幼虎*早已转到前头一个小山梁上了。”</w:t>
        <w:br/>
        <w:br/>
        <w:t>（2）从浅水中走过去。*老舍*《骆驼祥子》十八：“他咬上了牙，蹚着水不管高低深浅的跑起来。”*刘白羽*《红旗》：“有个人影在摇晃，在努力蹚水，水响，人在前进。”*李准*《李双双》五：“她跳下水同*二春*抬起大石块，蹚得水花飞溅。”</w:t>
        <w:br/>
        <w:br/>
        <w:t>（3）翻地除草。也作“䠀”。如：蹚地。*周立波*《暴风骤雨》第一部十四：“八月末尾，铲蹚才完，正是*东北*农村挂锄的时候。”又引申为整治、对付。*张雷*《变天记》第四章：“常说阎王好见，小鬼难蹚呵！”</w:t>
        <w:br/>
        <w:br/>
        <w:t>（二）tàng</w:t>
        <w:br/>
        <w:br/>
        <w:t>量词。也作“趟”。次；回。*华广生*《白雪遗音·马头调·寂寞寻春》：“我看你白跑这一蹚。”</w:t>
        <w:br/>
        <w:br/>
        <w:t>（三）chēng　《集韻》除庚切，平庚徹。又抽庚切。</w:t>
        <w:br/>
        <w:br/>
        <w:t>同“䟫”。撑。《集韻·庚韻》：“䟫，距也。或从蹚。”</w:t>
        <w:br/>
      </w:r>
    </w:p>
    <w:p>
      <w:r>
        <w:t>蹛##蹛</w:t>
        <w:br/>
        <w:br/>
        <w:t>《説文》：“蹛，踶也。从足，帶聲。”</w:t>
        <w:br/>
        <w:br/>
        <w:t>（一）dài　《廣韻》當蓋切，去泰端。又直例切。月部。</w:t>
        <w:br/>
        <w:br/>
        <w:t>（1）踶。《説文·足部》：“蹛，踶也。”</w:t>
        <w:br/>
        <w:br/>
        <w:t>（2）绕。《漢書·匈奴傳》：“大會*蹛林*。”*顔師古*注：“蹛者，繞林木而祭也。”*杨树达*《漢書窺管》：“《翰苑注》引此文作‘蹛者，繞也，言繞林木而祭也。’此注脱繞、也、言三字。”</w:t>
        <w:br/>
        <w:br/>
        <w:t>（3）过。《集韻·夳韻》：“蹛，過也。”</w:t>
        <w:br/>
        <w:br/>
        <w:t>（二）diē　《集韻》徒結切，入屑定。</w:t>
        <w:br/>
        <w:br/>
        <w:t>同“跌”。《集韻·屑韻》：“跌，《説文》：‘踢（踼）也；一曰越也。’或从帶。”</w:t>
        <w:br/>
        <w:br/>
        <w:t>（三）dān　《集韻》都甘切，平談端。</w:t>
        <w:br/>
        <w:br/>
        <w:t>〔蹛襤〕同“襜襤”。*汉*代北方部落名。《集韻·談韻》：“襜，胡名。《史記》*李牧*破殺*匈奴*，滅*襜襤*。或作蹛。”</w:t>
        <w:br/>
        <w:br/>
        <w:t>（四）zhì　《廣韻》直例切，去祭澄。</w:t>
        <w:br/>
        <w:br/>
        <w:t>同“滯”。停滞；屯积。《史記·平準書》：“日者，大將軍攻*匈奴*，斬首虜萬九千級，留蹛無所食。”*司馬貞*索隱：“蹛音迭，謂貯也。*韋昭*音滯，謂積也。又按《古今字詁》：蹛今滯字。則蹛與滯同。按：謂富人貯滯積穀，則貧者無所食也。”又：“而富商大賈或蹛財役貧，轉轂百數，廢居居邑，封君皆低首仰給。”*裴駰*集解引《漢書音義》曰：“蹛，停也。一曰貯也。”</w:t>
        <w:br/>
      </w:r>
    </w:p>
    <w:p>
      <w:r>
        <w:t>蹜##蹜</w:t>
        <w:br/>
        <w:br/>
        <w:t>蹜sù　《廣韻》所六切，入屋生。</w:t>
        <w:br/>
        <w:br/>
        <w:t>（1）〔蹜蹜〕也作“宿宿”。足迫，举足促狭貌。《論語·鄉黨》：“勃如戰色，蹜蹜如有循。”《禮記·玉藻》：“執☀玉，舉前曳踵，蹜蹜如也。”*鄭玄*注：“著徐趨之事。”*陸德明*釋文：“宿宿本或作蹜同。”*唐**劉禹錫*《代郡開國公王氏先廟碑》：“瞻瞻几幄，蹜蹜堂閫。”《聊齋志異·雲翠仙》：“*才*曰：‘山路濇，母如此蹜蹜，妹如此纖纖，何能便至？’”*康有为*《请禁妇女裹足折》：“屈指使行，拗骨使折，拳挛蹜蹜；跼地脊天，童女苦之，旦旦啼哭。”单用义同。《集韻·屋韻》：“蹜，足迫也。”《正字通·足部》：“蹜，行不舉趾也。”</w:t>
        <w:br/>
        <w:br/>
        <w:t>（2）收缩，卷曲。也作“縮”。《篇海類編·身體類·足部》：“蹜，《文字音義》云：‘鳥鵲類其飛掌蹜在腹下。’通作縮。”《水滸全傳》第六十四回：“卷蹜短黄鬚髮，凹兜黑墨容顔。”*清**黄宗羲*《曹實庵先生詩序》：“今之為詩者，曰：必為*唐*，必為*宋*，規視焉俛首蹜步，至不敢易一辭，出一語。”</w:t>
        <w:br/>
      </w:r>
    </w:p>
    <w:p>
      <w:r>
        <w:t>蹝##蹝</w:t>
        <w:br/>
        <w:br/>
        <w:t>蹝 xǐ　《集韻》所綺切，上紙生。支部。</w:t>
        <w:br/>
        <w:br/>
        <w:t>同“躧”。1.舞鞋。《玉篇·足部》：“躧，舞履也。蹝，同躧。”《集韻·紙韻》：“躧，《説文》：‘舞履也。’或从徙。”《文選·司馬相如〈長門賦〉》：“舒息悒而增欷兮，蹝履起而彷徨。”*李善*注：“蹝與躧音義同。”2.草鞋。《孟子·盡心上》：“*舜*視棄天下，猶棄敝蹝也。”*趙岐*注：“蹝，草履也。”《淮南子·主術》：“舉天下而傳之*舜*，猶卻行而脱蹝也。”3.徐行貌。《直音篇·足部》：“躧，徐行貌。蹝，同躧。”</w:t>
        <w:br/>
      </w:r>
    </w:p>
    <w:p>
      <w:r>
        <w:t>蹞##蹞</w:t>
        <w:br/>
        <w:br/>
        <w:t>蹞同“跬”。《玉篇·足部》：“跬，舉一足。蹞，同跬。”《荀子·勸學》：“故不積蹞步，無以至千里。”*楊倞*注：“半步曰蹞，蹞與跬同。”*明**劉侗*、*于奕正*《帝京景物略·滴水巖》：“能度此，步蹞，有洞而僧，有殿而佛，休休止止。”*梁启超*《敬告政党及政党员》：“若蹞步以行，左足右足更迭代进，进而不已，乃致千里。”</w:t>
        <w:br/>
      </w:r>
    </w:p>
    <w:p>
      <w:r>
        <w:t>蹟##蹟</w:t>
        <w:br/>
        <w:br/>
        <w:t>同“迹”。《集韻·㫺韻》：“迹，《説文》：‘步處也。’或作蹟。”《字彙·足部》：“蹟，與迹同。”《詩·小雅·沔水》：“念彼不蹟，載起載行。”*毛*傳：“不蹟，不循道也。”*陳奂*傳疏：“《説文》蹟，迹之或字。迹，道也。”《史記·三代世表》：“*后稷*母為*姜嫄*，出見大人蹟而履踐之，知於身，則生*后稷*。”</w:t>
        <w:br/>
      </w:r>
    </w:p>
    <w:p>
      <w:r>
        <w:t>蹠##蹠</w:t>
        <w:br/>
        <w:br/>
        <w:t>《説文》：“蹠，*楚*人謂跳躍曰蹠。从足，庶聲。”</w:t>
        <w:br/>
        <w:br/>
        <w:t>（一）zhí　《廣韻》之石切，入昔章。又《集韻》章恕切。鐸部。</w:t>
        <w:br/>
        <w:br/>
        <w:t>（1）跳跃。《方言》卷一：“*楚*曰蹠。自*關*而西，*秦**晋*之間曰跳。”《説文·足部》：“蹠，*楚*人謂跳躍曰蹠。”</w:t>
        <w:br/>
        <w:br/>
        <w:t>（2）践踏。《楚辭·九章·哀郢》：“心嬋媛而傷懷兮，眇不知其所蹠。”《漢書·揚雄傳上》：“棄*由*、*耼*之所珍兮，蹠*彭咸*之所遺！”*顔師古*注：“蹠，蹈也。”《徐霞客遊記·滇遊日記十》：“下午雨少止，濘甚，蹠泥往*潘*生家，不遇。”</w:t>
        <w:br/>
        <w:br/>
        <w:t>（3）到；至。《廣雅·釋詁一》：“蹠，行也。”《淮南子·原道》：“自無蹠有，自有蹠無。”*高誘*注：“蹠，適也。”*三國**魏**曹植*《七啟》：“蹻捷若飛，蹈虚遠蹠。”</w:t>
        <w:br/>
        <w:br/>
        <w:t>（4）脚。《素問·通評虚實論》：“蹠跛，寒風濕病也。”*王冰*注：“蹠，謂足也。”《淮南子·氾論》：“體大者節疏，蹠距者舉遠。”*高誘*注：“蹠，足也。”</w:t>
        <w:br/>
        <w:br/>
        <w:t>（5）脚掌。《篇海類編·身體類·足部》：“蹠，脚掌也。”《戰國策·楚策一》：“於是贏糧潛行，上峥山，踰深谿，蹠穿膝暴。”*鮑彪*注：“蹠，足下。”《漢書·賈誼傳》“病非徒瘇也，又苦𨂂盭”*唐**顔師古*注：“𨂂，古蹠字，足下曰蹠，今所呼脚掌是也。”*宋**梅堯臣*《觀王介夫蒙亭記因記題蒙亭》：“野服製升越，山庖盛鷄蹠。”*清**毛奇齡*《蠻司令誌》卷一：“烙蹠善走。”</w:t>
        <w:br/>
        <w:br/>
        <w:t>（6）愿。《淮南子·繆稱》：“鑿地漂池，非止以勞苦民也，各從其蹠而亂生焉。”*高誘*注：“蹠，願也。”</w:t>
        <w:br/>
        <w:br/>
        <w:t>（7）同“跖”。古人名。*春秋*时奴隶起义的领袖。《史記·伯夷列傳》：“*盜蹠*日殺不辜。”*司馬貞*索隱：“蹠及注作跖。按：*盜蹠*，*柳下惠*之弟。”*唐**皮日休*《原己》：“為*盜蹠*者非佗，殘乎己者也。”</w:t>
        <w:br/>
        <w:br/>
        <w:t>（二）zhuó　《集韻》職略切，入藥章。</w:t>
        <w:br/>
        <w:br/>
        <w:t>同“趵”。《集韻·藥韻》：“趵，跡也。或作蹠。”《類篇·足部》：“蹠，跡趵也。”</w:t>
        <w:br/>
      </w:r>
    </w:p>
    <w:p>
      <w:r>
        <w:t>蹡##蹡</w:t>
        <w:br/>
        <w:br/>
        <w:t>蹡（一）qiāng　《廣韻》七羊切，平陽清。</w:t>
        <w:br/>
        <w:br/>
        <w:t>同“𨄚”。行，行貌。《玉篇·足部》：“𨄚，行皃。蹡，同𨄚。”《集韻·漾韻》：“蹡，走也。亦書作𨄚。”《古今韻會舉要·陽韻》：“蹡，本作𨄚，今書作蹡。”《西遊記》第二十回：“*八戒*調過頭來，把耳朵擺了幾擺，長嘴伸了一伸，嚇得那些人東倒西歪，亂蹡亂跌。”*徐珂*《清稗類鈔·時令類》：“夕則司祝束腰鈴，執手鼓，蹡步誦神歌以禱，鼓拍板和之。”</w:t>
        <w:br/>
        <w:br/>
        <w:t>（二）qiàng　《廣韻》七亮切，平漾清。</w:t>
        <w:br/>
        <w:br/>
        <w:t>（1）〔踉蹡〕走路不稳。《廣韻·漾韻》：“蹡，踉蹡，行不正皃。”*唐**李賀*《感諷六首》之三：“不慚金印重，踉蹡腰鞬力。”*王琦*注：“踉蹡，行不迅也。”参见“踉”。</w:t>
        <w:br/>
        <w:br/>
        <w:t>（2）行走。《集韻·漾韻》：“蹡，走也。”《西遊記》第四十七回：“你等取經，怎麽不走正路，却蹡到我這裏來。”又行貌。《直音篇·足部》：“蹡，行貌。”</w:t>
        <w:br/>
      </w:r>
    </w:p>
    <w:p>
      <w:r>
        <w:t>蹢##蹢</w:t>
        <w:br/>
        <w:br/>
        <w:t>《説文》：“蹢，住足也。从足，適省聲。或曰蹢躅。*賈侍中*説。足垢也。”</w:t>
        <w:br/>
        <w:br/>
        <w:t>（一）dí　《廣韻》都歷切，入昔端。錫部。</w:t>
        <w:br/>
        <w:br/>
        <w:t>蹄。《廣雅·釋獸》：“蹢，足也。”*王念孫*疏證：“蹢之為言猶蹏也。”《爾雅·釋畜》：“四蹢皆白，首。”《詩·小雅·漸漸之石》：“有豕白蹢，烝涉波矣。”*毛*傳：“蹢，蹄也。”《晋書·乞伏熾磐載記》：“*熾磐*聞而喜曰：‘此虜矯矯，所謂有豕白蹢。’”*清**毛奇齡*《題汴梁竹枝詞》：“予數經*汴*城，見輪蹄轣蹢，攘攘都會。”</w:t>
        <w:br/>
        <w:br/>
        <w:t>（二）zhí　《廣韻》直炙切，入錫澄。錫部。</w:t>
        <w:br/>
        <w:br/>
        <w:t>（1）止足。《説文·足部》：“蹢，住足也。”*段玉裁*注：“逗，各本作‘住’，今正。逗者，止是也。”</w:t>
        <w:br/>
        <w:br/>
        <w:t>（2）足垢。《説文·足部》：“蹢，*賈侍中*説：‘足垢也。’”</w:t>
        <w:br/>
        <w:br/>
        <w:t>（3）投。《莊子·徐无鬼》：“*齊*人蹢子於*宋*者，其命閽也。”*陸德明*釋文：“蹢，投也。”</w:t>
        <w:br/>
      </w:r>
    </w:p>
    <w:p>
      <w:r>
        <w:t>蹣##蹣</w:t>
        <w:br/>
        <w:br/>
        <w:t>〔蹒〕</w:t>
        <w:br/>
        <w:br/>
        <w:t>（一）pán　《廣韻》薄官切，平寒並。</w:t>
        <w:br/>
        <w:br/>
        <w:t>〔蹣跚〕1.旋行貌。《玉篇·足部》：“蹣，蹣跚，旋行皃。”*清**雷浚*《説文外編》卷十二：“蹣，蹣跚，旋行皃。《説文》無蹣字跚字……槃散、媻姗皆即蹣跚。”*唐**竇臮*《述書賦上》：“婆娑蹣跚，綽約文質。”2.跛行貌。《廣韻·桓韻》：“蹣，蹣跚，跛行皃。”*唐**皮日休*《太湖詩·上真觀》：“天鈞鳴響亮，天禄行蹣跚。”*清**王士禛*《誥授光禄大夫光禄寺卿介岑龔墓誌銘》：“望其行步蹣跚若負重者。”*鲁迅*《呐喊·鸭的喜剧》：“小鸭也诚然是可爱，遍身松花黄，放在地上，便蹒跚的走。”单用义同。*清**包世臣*《與楊季子論文書》：“是何異自憾狀貌之無以過人，而抉自截耳，折筋刲脇，蹣行於市，而矜詡其有異於人人也耶？”</w:t>
        <w:br/>
        <w:br/>
        <w:t>（二）mán　《廣韻》母官切，平桓明。</w:t>
        <w:br/>
        <w:br/>
        <w:t>跨越。《廣韻·桓韻》：“蹣，踰牆。”《集韻·桓韻》：“蹣，踰也。”</w:t>
        <w:br/>
        <w:br/>
        <w:t>（三）liǎng　《直音篇》音兩。</w:t>
        <w:br/>
        <w:br/>
        <w:t>足踞。《直音篇·足部》：“蹣，足踞。”</w:t>
        <w:br/>
      </w:r>
    </w:p>
    <w:p>
      <w:r>
        <w:t>蹤##蹤</w:t>
        <w:br/>
        <w:br/>
        <w:t>蹤zōng　《廣韻》即容切，平鍾精。</w:t>
        <w:br/>
        <w:br/>
        <w:t>（1）足迹。后作“踪”。《釋名·釋言語》：“蹤，從也，人形從之也。”《玉篇·足部》：“蹤，蹤跡也。”《漢書·揚雄傳上》：“軼*五帝*之遐迹兮，躡*三皇*之高蹤。”*唐**李白*《謁老君廟》：“草合人蹤斷，塵濃鳥跡深。”*清**譚嗣同*《忠義家傳》：“所至通都大邑，沍鄉炎徼，一鄙一䣊，莫或無有*湘*人之蹤。”</w:t>
        <w:br/>
        <w:br/>
        <w:t>（2）追随。《晋書·劉曜載記》：“*義孫*年長明德，又先世子也，朕欲遠追*周文*，近蹤*光武*，使宗廟有*太山*之安。”《隋書·后妃傳·煬帝蕭皇后》：“質菲薄而難蹤，心恬愉而去惑。”《新唐書·桓彦範傳》：“如*普思*等方伎猥下，安足繼蹤前烈。”</w:t>
        <w:br/>
        <w:br/>
        <w:t>（3）纵身。*明**沈璟*《義俠記》第四回：“閃的它回身處撲着空，轉眼處亂着蹤。”又“則見雙舉步兩挪蹤。”</w:t>
        <w:br/>
        <w:br/>
        <w:t>（4）姓。*宋**鄧名世*《古今姓氏書辯證·鍾韻》：“蹤，今*開封*市人有此姓。莫知所自出。”《姓觿·冬韻》：“蹤，《千家姓》云：*東萊*族。”</w:t>
        <w:br/>
      </w:r>
    </w:p>
    <w:p>
      <w:r>
        <w:t>蹥##蹥</w:t>
        <w:br/>
        <w:br/>
        <w:t>蹥lián　《龍龕手鑑》音連。</w:t>
        <w:br/>
        <w:br/>
        <w:t>〔蹥蹇〕也作“連蹇”。口吃貌。*清**畢沅*《經典文字辨證書·辵部》：“連，正；蹥，俗。”《論衡·物勢》：“亦或辯口利舌，辭喻横出為勝；或詘弱綴跲，蹥蹇不比者為負。”</w:t>
        <w:br/>
      </w:r>
    </w:p>
    <w:p>
      <w:r>
        <w:t>蹦##蹦</w:t>
        <w:br/>
        <w:br/>
        <w:t>蹦bèng</w:t>
        <w:br/>
        <w:br/>
        <w:t>（1）双脚并拢跳。*张庚*编《秧歌剧选·全家光荣》：“你二哥一听这句话，一步蹦在路当中。”*刘白羽*《勇敢的人》：“突然草囤那边跳出一个人，连蹦带跳跑过来拉着我。”*左齐*《反攻晋西北纪实·活跃在同蒲线上》：“这突如其来的袭击，搞得鬼子懵头转向……有的蹦下汽车挟枪就跑。”又泛指跳动。*郭小川*《月下集》：“烟茫茫，万吨煤炭炼成焦；红堂堂，高炉口上铁水冒。在一九五九年第一天，胸中就蹦火苗。”</w:t>
        <w:br/>
        <w:br/>
        <w:t>（2）方言。决裂。*杜鹏程*《保卫延安》第二章：“刚开头，我们还谈得很亲热，可是没谈上十句话就蹦了。”</w:t>
        <w:br/>
      </w:r>
    </w:p>
    <w:p>
      <w:r>
        <w:t>蹧##蹧</w:t>
        <w:br/>
        <w:br/>
        <w:t>蹧zāo　《國語辭典》音糟。</w:t>
        <w:br/>
        <w:br/>
        <w:t>（1）〔蹧蹋〕也作“糟蹋”、“糟踏”。作践，不爱惜。《兒女英雄傳》第十七回：“我那顔色衣裳，又且暫穿不着，放着白蹧蹋了，你都拿去。”引申为欺凌、侮辱。*清**吴趼人*《痛史》第九回：“何苦留些骨肉叫人家去蹧蹋。”*李劼人*《大波》第二部第三章：“或者把蛐蛐蹧踏够了。”《高玉宝·孙家屯的遭遇》：“鬼子这样蹧害人，还能活得下去？”</w:t>
        <w:br/>
        <w:br/>
        <w:t>（2）坏。*民国*5年修《鹽山新志·謡俗上》：“凡物敝壞曰蹧，重言為蹧皋。又專言蹧亦壞也。”《蕩寇志》第九十六回：“我多日不去理值他，不知蹧得怎樣了？”</w:t>
        <w:br/>
      </w:r>
    </w:p>
    <w:p>
      <w:r>
        <w:t>蹨##蹨</w:t>
        <w:br/>
        <w:br/>
        <w:t>蹨（一）niǎn　《廣韻》乃殄切，上銑泥。又人善切。</w:t>
        <w:br/>
        <w:br/>
        <w:t>（1）践踏。《廣韻·獮韻》：“蹨，踐也。”1.蹈。《玉篇·足部》：“蹨，蹨蹀，跡也。”《集韻·銑韻》：“蹨，蹈也。”2.蹂躏。*清**翟灝*《通俗編·雜字》：“俗以不顧沾濕，隨足亂踐為蹨。”*清**范寅*《越諺》卷下：“溼地燥鞵擇而履之曰蹨兩步。”</w:t>
        <w:br/>
        <w:br/>
        <w:t>（2）追赶。《集韻·銑韻》：“蹨，逐也。”*民国*20年修《青縣志·方言》：“追趕曰蹨。”《中国谚语资料·一般谚语》：“话是酒蹨的，兔是狗蹨的。”</w:t>
        <w:br/>
        <w:br/>
        <w:t>（二）rǎn　《廣韻》人善切，上獮日。</w:t>
        <w:br/>
        <w:br/>
        <w:t>（1）续。《廣韻·獮韻》：“蹨，續也。”</w:t>
        <w:br/>
        <w:br/>
        <w:t>（2）执。《廣韻·獮韻》：“蹨，執也。”</w:t>
        <w:br/>
        <w:br/>
        <w:t>（3）紧。《廣韻·獮韻》：“蹨，緊也。”</w:t>
        <w:br/>
      </w:r>
    </w:p>
    <w:p>
      <w:r>
        <w:t>蹩##蹩</w:t>
        <w:br/>
        <w:br/>
        <w:t>《説文》：“蹩，踶也。从足，敝聲。一曰跛也。”</w:t>
        <w:br/>
        <w:br/>
        <w:t>bié　《廣韻》蒲結切，入屑並。月部。</w:t>
        <w:br/>
        <w:br/>
        <w:t>（1）〔蹩躠〕也作“蹩𨇨”、“䠥𨇨”。1.用心力貌。《莊子·馬蹄》：“及至聖人，蹩躠為仁，踶跂為義。”*陸德明*釋文：“*李*云：蹩躠、踶跂，皆用心為仁義之貌。”2.旋行貌。《玉篇·足部》：“蹩，蹩𨇨，旋行皃。”*唐**盧照鄰*《五悲·悲人生》：“鐘鼓玉帛，蹩躠𨇱躚。”3.行不正，跛行。*宋**蘇舜欽*等《悲二子聯句》：“弱女癡蹩躠。”《聊齋志異·續黄粱》：“參差蹩躠而行。”4.跛。《玉篇·足部》：“蹩，蹩𨇨，跛也。”单用义同。《説文·足部》：“蹩，跛也。”*清**譚嗣同*《六盤山轉饟謡》：“馬足蹩，車軸折，人蹉跌。”又指走路扭伤了脚。*茅盾*《脱险杂记》八：“蹩了脚了！”</w:t>
        <w:br/>
        <w:br/>
        <w:t>（2）踢。《説文·足部》：“蹩，踶也。”*段玉裁*注：“《集韻》作‘䠥’，云：‘反足踶也。’”</w:t>
        <w:br/>
        <w:br/>
        <w:t>（3）躲躲闪闪地走动。*鲁迅*《呐喊·药》：“（他）蹩进檐下，靠门立住了。”</w:t>
        <w:br/>
        <w:br/>
        <w:t>（4）强忍。*郭小川*《致青年公民》：“谈话中夹带着蹩不住的笑声。”*吴组缃*《村居记事二则·三驼子》：“那自然是我穷无赖，蹩着自己开个玩笑的。”</w:t>
        <w:br/>
      </w:r>
    </w:p>
    <w:p>
      <w:r>
        <w:t>蹪##蹪</w:t>
        <w:br/>
        <w:br/>
        <w:t>蹪tuí　《廣韻》杜回切，平灰定。</w:t>
        <w:br/>
        <w:br/>
        <w:t>颠仆，跌倒。《玉篇·足部》：“蹪，仆也。”《集韻·灰韻》：“蹪，*楚*人謂躓仆為蹪。”《淮南子·説山》：“萬人之蹪，愈於一人之隧。”*高誘*注：“*楚*人謂躓為蹪。”</w:t>
        <w:br/>
      </w:r>
    </w:p>
    <w:p>
      <w:r>
        <w:t>蹫##蹫</w:t>
        <w:br/>
        <w:br/>
        <w:t>蹫jú　《集韻》訣律切，入術見。</w:t>
        <w:br/>
        <w:br/>
        <w:t>（1）跛行貌。《玉篇·足部》：“蹫，跛皃。”《直音篇·足部》：“蹫，跛行貌。”</w:t>
        <w:br/>
        <w:br/>
        <w:t>（2）同“𧽻”。狂走。《集韻·術韻》：“𧽻，狂走。或从足。”《正字通·足部》：“蹫，同𧽻。”</w:t>
        <w:br/>
      </w:r>
    </w:p>
    <w:p>
      <w:r>
        <w:t>蹬##蹬</w:t>
        <w:br/>
        <w:br/>
        <w:t>《説文新附》：“蹬，蹭蹬也。从足，登聲。”</w:t>
        <w:br/>
        <w:br/>
        <w:t>（一）dèng　《廣韻》徒亘切，去嶝定。蒸部。</w:t>
        <w:br/>
        <w:br/>
        <w:t>（1）〔蹭蹬〕见“蹭”。</w:t>
        <w:br/>
        <w:br/>
        <w:t>（2）供踏脚用的物品。*清**王念孫*《廣雅疏證·釋詁一》：“蹬，馬鞍兩旁足所跐為鐙。”《南史·夷貊傳上·婆利國》：“（*婆利國*王）帶金裝劍，偏坐金高坐，以銀蹬支足。”《儒林外史》第三十五回：“只見兩個太監，牽着一匹御用馬，請*莊徵君*上去騎着。兩個太監跪着墜蹬。”《雍熙樂府·粉蝶兒·節遇端陽》：“攛梭在兩廂，蹬裡把身藏。”*田间*《毛依罕》：“他站在马蹬上歌唱。”</w:t>
        <w:br/>
        <w:br/>
        <w:t>（3）梯道。《龍龕手鑑·足部》：“蹬，階級也，道也。”*唐**岑參*《與高適薛據登慈恩寺浮圖》：“登臨出世界，蹬道盤虚空。”《徐霞客遊記·粤西遊日記三》：“閾東透石隘東北下，蹬倚絶壁，壁石皆崆峒，木根穿隙緣竅。”</w:t>
        <w:br/>
        <w:br/>
        <w:t>（二）dēng　《集韻》都騰切，平登端。</w:t>
        <w:br/>
        <w:br/>
        <w:t>同“登”。1.踩，踏。《廣雅·釋詁一》：“蹬，履也。”*王念孫*疏證：“登、蹬，聲相近……今人猶謂足跐物為蹬。”《集韻·登韻》：“登，或从足。”*元**康進之*《李逵負荆》第三折：“玉人在何處吹簫，我不合蹬翻了鶯燕友，拆散了這鳳鸞交。”《水滸全傳》第九十一回：“*董澄*兩脚蹬空，撲通的倒撞下馬來。”*赵树理*《李家庄的变迁》：“这下子我才算蹬着底了。”2.腿和脚向脚底的方向狠狠用力。《西遊記》第七回：“蹬倒八卦爐，往外就走。”*鲁迅*《故事新编·理水》：“他说到这里，把两脚一蹬，显得非常用劲。”*杨朔*《模范班》五：“土有些粘，耕得便不顺适，气得他把犁一蹬。”《高玉宝》第二章：“土炕上的破席子都快蹬成碎条条了。”3.由低处到高处（多指步行）。《集韻·登韻》：“登，《説文》：‘上車也。’或从足。”*明**湯顯祖*《南柯記·轉情》：“呀，蹬上了天壇月正圓。”*杨朔*《木棉花》：“可是我抓住铁栏了，蹬上梯级了。”4.穿。《京本通俗小説·錯斬崔寧》：“脚下蹬一雙烏皮皂靴。”《老殘遊記》第七回：“蹬了一雙絨靴，已經被雪泥漫了幫子了。”*李根全*《洪水泛滥的时候》：“*昌吉*急急忙忙的蹬上裤子走出来了。”</w:t>
        <w:br/>
      </w:r>
    </w:p>
    <w:p>
      <w:r>
        <w:t>蹭##蹭</w:t>
        <w:br/>
        <w:br/>
        <w:t>《説文新附》：“蹭，蹭蹬，失道也。从足，曾聲。”</w:t>
        <w:br/>
        <w:br/>
        <w:t>（一）cèng　《廣韻》千鄧切，去嶝清。蒸部。</w:t>
        <w:br/>
        <w:br/>
        <w:t>（1）〔蹭蹬〕1.失道难行。《説文新附·足部》：“蹭，蹭蹬，失道也。”*唐**慧琳*《一切經音義》卷九十五引《考聲》云：“蹭蹬，行步失所皃也。”*唐**韓愈*《南山詩》：“攀緣脱手足，蹭蹬抵積甃。”2.失势貌。《文選·木華〈海賦〉》：“或乃蹭蹬窮波，陸死鹽田。”*吕延濟*注：“蹭蹬，失勢貌。”3.困顿，失意。*清**嘉慶*年修《東臺縣志·方言》：“蹭，與事乖舛曰蹭蹬。”*唐**李白*《贈張相鎬》之二：“晚途未云已，蹭蹬遭讒毁。”*宋**陸游*《樓上醉書》：“豈知蹭蹬不稱意，八年*梁**益*凋朱顔。”《儒林外史》第二回：“累年蹭蹬，忽然際會風雲。”4.无能。《玉篇·足部》：“蹭，蹭蹬，無能也。”</w:t>
        <w:br/>
        <w:br/>
        <w:t>（2）抹，擦。*老舍*《四世同堂》十四：“果皮上的白霜一点也没蹭掉。”*柳青*《创业史》第一部第二十五章：“（他用烟锅在地上划道算数）一盘子毕了，用脚一蹭，另一盘子又开始了。”又因摩擦而沾上。《高玉宝·在窑厂里》：“*刘长德*用烙铁蹭了一点锡。”</w:t>
        <w:br/>
        <w:br/>
        <w:t>（3）蹬。*茅盾*《霜叶红似二月花》十一：“他十分费力爬上了那新筑的土堰，两脚蹭了几下，又低头细看，似乎在诧异干么竟那样结实。”*孙犁*《儿童团长》：“一块石头，被他蹭下去。”</w:t>
        <w:br/>
        <w:br/>
        <w:t>（4）磨蹭；慢吞吞地走。《紅樓夢》第二十三回：“*寶玉*只得前去，一步挪不了三寸，蹭到這邊來。”*老舍*《四世同堂·惶惑》三十四：“*金三爷*的发光的红脑门上冒着汗，不是走出来的，而是因为随着女儿一步一步的蹭，急出来的。”</w:t>
        <w:br/>
        <w:br/>
        <w:t>（5）蹲。《今古奇觀·趙縣君喬送黄柑子》：“那經紀蹭在柑子籃邊，一頭拾錢，一頭數數。”又偎倚靠坐。*明**馮夢龍*《掛枝兒·五更天》：“怕的是寒衾枕，和衣在牀上蹭。”</w:t>
        <w:br/>
        <w:br/>
        <w:t>（二）céng　《集韻》慈陵切，平蒸從。</w:t>
        <w:br/>
        <w:br/>
        <w:t>同“驓”。毛色青白相杂的马。《集韻·蒸韻》：“驓，《爾雅》：‘馬四骹皆白驓。’或从足。”</w:t>
        <w:br/>
      </w:r>
    </w:p>
    <w:p>
      <w:r>
        <w:t>蹮##蹮</w:t>
        <w:br/>
        <w:br/>
        <w:t>同“躚”。《説文新附·足部》：“蹮，蹁蹮，旋行。”《廣韻·先韻》：“蹮”，同“躚”。</w:t>
        <w:br/>
      </w:r>
    </w:p>
    <w:p>
      <w:r>
        <w:t>蹯##蹯</w:t>
        <w:br/>
        <w:br/>
        <w:t>蹯（一）fán　《廣韻》附袁切，平元奉。元部。</w:t>
        <w:br/>
        <w:br/>
        <w:t>（1）兽足掌。《爾雅·釋獸》：“貍、狐、貒、貈、醜，其足蹯。”*郭璞*注：“皆有掌蹯。”《廣雅·釋獸》：“蹯，足也。”《左傳·文公元年》：“（*楚成）王*請食熊蹯而死。”《戰國策·趙策三》：“人有置係蹄者而得虎，虎怒，決蹯而去。”*鮑彪*注：“蹯，獸足。”《晋書·張載傳》：“封熊之蹯，翰音之跖。”*清**顧炎武*《日知録·禁錮姦臣子孫》：“（*楊素*）誘扇後主，卒成請蹯之釁。”</w:t>
        <w:br/>
        <w:br/>
        <w:t>（2）兽迹。《集韻·文韻》：“蹯，獸跡。”</w:t>
        <w:br/>
        <w:br/>
        <w:t>（二）pán</w:t>
        <w:br/>
        <w:br/>
        <w:t>徘徊。*漢**蔡邕*《述行賦》：“桀馬蹯而不進兮，心欝伊而憤思。”</w:t>
        <w:br/>
      </w:r>
    </w:p>
    <w:p>
      <w:r>
        <w:t>蹰##蹰</w:t>
        <w:br/>
        <w:br/>
        <w:t>蹰chú　《篇海類編》音𢊍。</w:t>
        <w:br/>
        <w:br/>
        <w:t>〔踟蹰〕见“踟”。</w:t>
        <w:br/>
      </w:r>
    </w:p>
    <w:p>
      <w:r>
        <w:t>蹱##蹱</w:t>
        <w:br/>
        <w:br/>
        <w:t>蹱（一）zhōng　《廣韻》職容切，平鍾章。</w:t>
        <w:br/>
        <w:br/>
        <w:t>〔躘蹱〕见“躘”。</w:t>
        <w:br/>
        <w:br/>
        <w:t>（二）chòng　《廣韻》丑用切，去用徹。</w:t>
        <w:br/>
        <w:br/>
        <w:t>（1）〔躘蹱〕1.行走不稳。《廣韻·用韻》：“蹱，躘蹱，行不正也。”*宋**趙叔向*《肯綮録》卷二十四：“行不正曰躘蹱。”2.不能行走。《類篇·足部》：“蹱，躘蹱，不能行。”</w:t>
        <w:br/>
        <w:br/>
        <w:t>（2）醉睡时头上下震动状。《初刻拍案驚奇》卷十四：“*楊化*騎一步，蹱一蹱，幾番要攧下來。”</w:t>
        <w:br/>
      </w:r>
    </w:p>
    <w:p>
      <w:r>
        <w:t>蹲##蹲</w:t>
        <w:br/>
        <w:br/>
        <w:t>《説文》：“蹲，踞也。从足，尊聲。”</w:t>
        <w:br/>
        <w:br/>
        <w:t>（一）dūn（旧读cún）　《廣韻》徂昆切，平魂從。諄部。</w:t>
        <w:br/>
        <w:br/>
        <w:t>（1）坐。《説文·足部》：“蹲，踞也。”*唐**玄應*《一切經音義》卷六引《字林》：“踞，謂垂足實坐也。”《廣韻·魂韻》：“蹲，坐也。”《莊子·外物》：“*任公子*為大鉤巨緇，五十犗以為餌，蹲乎*會稽*，投竿*東海*，旦旦而釣，期年不得魚。”*成玄英*疏：“蹲，踞也。踞，坐也。”*漢**曹操*《苦寒行》：“熊羆對我蹲，虎豹夾路啼。”*宋**梅堯臣*《昭亭山》：“*昭亭*非峻峰，雄雄若蹲虎。”*宋**蘇軾*《虎丘寺》：“喜鵲翻初旦，愁鳶蹲落景。”*清**王士禛*《戴氏鼎》：“*戴*氏此鼎何處得，勢如怪獸獰以蹲。”又引申为物体立在地面。*唐**杜甫*《石笋行》：“君不見*益州*城西門，陌上石笋雙高蹲。”*茅盾*《春蚕》一：“一所灰白色的楼房蹲在‘塘路’边，那是蚕厂。”*柯灵*《在西湖——抗战结束那天》：“阳光炙得人软洋洋的，*西泠饭店*蹲在山脚上寂静无声。”</w:t>
        <w:br/>
        <w:br/>
        <w:t>（2）虚坐，两腿弯曲如坐，而臀部不着地。*唐**慧琳*《一切經音義》卷二十七：“蹲，猶虚坐也。”《東周列國志》第十四回：“那昏君因足疼，做一堆兒蹲着。”《紅樓夢》第三十六回：“一蹲身，剛剛的坐在*襲人*方才坐的地方。”《兒女英雄傳》第八回：“只有那東西兩院看得見燈火，我就一蹲身跳將下來。”</w:t>
        <w:br/>
        <w:br/>
        <w:t>（3）呆着。《老殘遊記》第一回：“這麽長天大日的，*老殘*，你蹲在家裏做甚？”*管桦*《林中待命》：“今天消灭的敌人，是蹲在坚固的堡垒里。”</w:t>
        <w:br/>
        <w:br/>
        <w:t>（4）书法术语。指用笔的轻顿。*明**張紳*《法書通釋·八法篇》：“側者，點也，而謂之側者，側下筆使筆鋒右顧，審其勢而側之，故名。若止言點，則不明顧右，無蹲鋒向背之勢矣。”</w:t>
        <w:br/>
        <w:br/>
        <w:t>（5）控制或延缓植物生长。作物定苗后，为防徒长，不予灌溉，进行深中耕，使根群向纵深发展，扩大吸收面积，以助积累养分，更利植株生长。*李准*《参观》：“让小麦下边几个节不拔得那么快，蹲一蹲，长硬实粗壮。”*秦修本*《搞好科学种田，夺取夏玉米高产》：“（玉米）苗长6一7片叶时，就要蹲一蹲，控一控。”</w:t>
        <w:br/>
        <w:br/>
        <w:t>（二）cún　《廣韻》七倫切，平諄清。諄部。</w:t>
        <w:br/>
        <w:br/>
        <w:t>（1）〔蹲蹲〕舞貌。《玉篇·士部》：“墫，亦作蹲。”《集韻·諄韻》：“墫，墫墫，舞皃。或从足。”《詩·小雅·伐木》：“坎坎鼓我，蹲蹲舞我。”*毛*傳：“蹲蹲，舞貌。”《晋書·樂志上》：“宴樂羣臣，蹲蹲舞我。”《清史稿·樂志七》：“舞蹲蹲，鼓逢逢。”又行为稳重而合乎礼节。《漢書·揚雄傳上》：“遂臻陰宫，穆穆肅肅，蹲蹲如也。”*顔師古*注：“蹲蹲，行有節也。”又丛聚茂密貌。*南朝**宋**鮑照*《擬行路難十八首》之七：“荆棘鬱蹲蹲。”*余冠英*注：“蹲蹲，丛聚茂密貌。”</w:t>
        <w:br/>
        <w:br/>
        <w:t>（2）方言。腿、脚猛然落地受伤。如：蹲了腿。</w:t>
        <w:br/>
        <w:br/>
        <w:t>（三）zūn　《集韻》蹤倫切，平諄精。又粗本切。</w:t>
        <w:br/>
        <w:br/>
        <w:t>同“鷷”。雉名。《集韻·諄韻》：“鷷，《爾雅》：‘雉，西方曰鷷。’或作蹲。”《五音集韻·諄韻》：“蹲，西方雉名。”《比雅·釋鳥》：“蹲，*江**淮*、西南曰摇，南方曰𠷎，東方曰甾，北方曰稀，西方曰蹲。”</w:t>
        <w:br/>
        <w:br/>
        <w:t>（四）cǔn　《集韻》粗本切，上混清。諄部。</w:t>
        <w:br/>
        <w:br/>
        <w:t>聚集；叠合。《集韻·混韻》：“蹲，聚也。”《左傳·成公十六年》：“*潘尪*之黨與*養由基*蹲甲而射之，徹七札焉。”*杜預*注：“蹲，聚也。”《宋史·劉繼元傳》：“控弦之士數萬列于前陣，蹲甲交射，矢集城上如蝟毛。”</w:t>
        <w:br/>
        <w:br/>
        <w:t>（五）cuán　《集韻》徂丸切，平桓從。</w:t>
        <w:br/>
        <w:br/>
        <w:t>〔蹲𧿙〕同“躦𧿙”。聚足。《集韻·桓韻》：“躦，躦𧿙，聚足。或作蹲。”</w:t>
        <w:br/>
        <w:br/>
        <w:t>（六）qǔn　《集韻》趣允切，上準清。諄部。</w:t>
        <w:br/>
        <w:br/>
        <w:t>〔蹲循〕缓意；却退。《集韻·準韻》：“蹲，蹲循，緩意。”《莊子·至樂》：“忠諫不聽，蹲循勿争。”*郭慶藩*集釋：“蹲循即逡巡。《廣雅》：‘逡巡，卻退也。’”</w:t>
        <w:br/>
      </w:r>
    </w:p>
    <w:p>
      <w:r>
        <w:t>蹳##蹳</w:t>
        <w:br/>
        <w:br/>
        <w:t>蹳bō　《集韻》北末切，入末幫。又普活切。</w:t>
        <w:br/>
        <w:br/>
        <w:t>（1）用脚拔开；踢。《集韻·末韻》：“蹳，足跋物。”《類篇·足部》：“蹳，足跋物。”《漢書·夏侯嬰傳》：“*漢王*急，馬罷，虜在後，常蹳兩兒棄之。”*王先謙*補注：“以足蹋兩兒使下也。”*宋**范成大*《明日夜雨陡凉》：“明當呼我友，乘凉蹳游軔。”</w:t>
        <w:br/>
        <w:br/>
        <w:t>（2）行。《玉篇·足部》：“蹳，行也。”</w:t>
        <w:br/>
        <w:br/>
        <w:t>（3）踏草声。*唐**王仁昫*《刊謬補缺切韻·末韻》：“蹳，蹋草聲。”</w:t>
        <w:br/>
        <w:br/>
        <w:t>（4）同“癹”。用脚蹋草。《集韻·末韻》：“癹，《説文》：‘以足蹋夷草。’或从足。”</w:t>
        <w:br/>
      </w:r>
    </w:p>
    <w:p>
      <w:r>
        <w:t>蹴##蹴</w:t>
        <w:br/>
        <w:br/>
        <w:t>《説文》：“蹴，躡也。从足，就聲。”</w:t>
        <w:br/>
        <w:br/>
        <w:t>（一）cù　《廣韻》子六切，入屋精。又七宿切。沃部。</w:t>
        <w:br/>
        <w:br/>
        <w:t>（1）践踏，踩。《説文·足部》：“蹴，躡也。”《孟子·告子上》：“蹴爾而與之，乞人不屑也。”*趙岐*注：“蹴，蹋也。以足踐踏與之。”《戰國策·韓策三》：“*東孟*之會，*聶政*、*陽堅*刺相兼君。*許異*蹴*哀侯*而殪之，立以為*鄭*君。”按：*鮑*本“蹴”作“蹙”。*吴師道*補正：“蹙，一本作蹴，字通。《説文》：‘蹴，躡也’；‘躡，蹈也。’”*唐**杜甫*《遣興五首》之二：“騂弓金爪鏑，白馬蹴微雪。”</w:t>
        <w:br/>
        <w:br/>
        <w:t>（2）踢。《篇海類編·身體類·足部》：“蹴，蹴踘。”《史記·扁鵲倉公列傳》：“（*項）處*後蹴踘，要蹷寒，汗出多，即嘔血。”*唐**段成式*《酉陽雜俎·壺史》：“（有人）叩門求糴，怒其不應，因蹴其户。”《清史稿·胡季堂傳》：“州民*羅有良*與人鬭，誤蹴其母死。”</w:t>
        <w:br/>
        <w:br/>
        <w:t>（3）追逐。《集韻·屋韻》：“蹴，逐也。”*明**王直*《彭氏義阡表》：“會風雨大作，河水暴漲，兵大半不得渡，賊以衆蹴之，遂擒*文遠*。”*清**薛福成*《書科爾沁忠親王大沽之敗》：“洋兵退，乘勢蹴之。”</w:t>
        <w:br/>
        <w:br/>
        <w:t>（4）促。《直音篇·足部》：“蹴，促也。”《東周列國志》第二十二回：“*季友*聞變，夜扣公子*申*之門，蹴之起，告以*慶父*之亂。”</w:t>
        <w:br/>
        <w:br/>
        <w:t>（5）不安。《篇海類編·身體類·足部》：“蹴，不自安也。”《管子·戒》：“*桓公*蹴然逡遁。”</w:t>
        <w:br/>
        <w:br/>
        <w:t>（二）zú　《集韻》就六切，入屋從。</w:t>
        <w:br/>
        <w:br/>
        <w:t>恭敬貌。《禮記·哀公問》：“*孔子*蹴然辟席而對。”*鄭玄*注：“蹴然，敬貌。”《新序·雜事一》：“*靈公*蹴然易容，寤然失位。”</w:t>
        <w:br/>
        <w:br/>
        <w:t>（三）jiu</w:t>
        <w:br/>
        <w:br/>
        <w:t>〔圪蹴〕方言。蹲。如：*老王*一直圪蹴在大树下抽烟。</w:t>
        <w:br/>
      </w:r>
    </w:p>
    <w:p>
      <w:r>
        <w:t>蹵##蹵</w:t>
        <w:br/>
        <w:br/>
        <w:t>蹵同“蹴”。《集韻·屋韻》：“蹴，或書作蹵。”《孟子·公孫丑上》：“*曾西*蹵然曰：‘吾先子之所畏也。’”*趙岐*注：“蹵然，猶蹵踖也。”《漢書·枚乘傳》：“弋獵射馭狗馬蹵鞠刻鏤。”*顔師古*注：“蹵，足蹵之也。鞠以韋為之，中實以物，蹵蹋為戲樂也。”《醒世恒言·兩縣令競義婚孤女》：“一日養娘和*月香*在庭中蹵那小小毬兒為戲。”</w:t>
        <w:br/>
      </w:r>
    </w:p>
    <w:p>
      <w:r>
        <w:t>蹶##蹶</w:t>
        <w:br/>
        <w:br/>
        <w:t>蹶；踏。《集韻·文韻》：“𧿚，蹷也。”《古文苑·宋玉〈大言賦〉》：“身大四塞，愁不可長；據地𧿚天，迫不得仰。”*章樵*注：“𧿚，蹴也。”</w:t>
        <w:br/>
        <w:br/>
        <w:t>蹶</w:t>
        <w:br/>
        <w:br/>
        <w:t>《説文》：“蹶，僵也。从足，厥聲。一曰跳也。亦讀若橜。𨇮，蹶或从闕。”按：*徐鍇*繫傳作“蹷”。经传互见，音义无别。</w:t>
        <w:br/>
        <w:br/>
        <w:t>（一）jué　《廣韻》居月切，入月見。又居衛切，紀劣切。月部。</w:t>
        <w:br/>
        <w:br/>
        <w:t>（1）僵仆，跌倒。《説文·足部》：“蹶，僵也。”《廣韻·月韻》：“蹶，失腳。”《篇海類編·身體類·足部》：“蹶，跌也。”《孟子·公孫丑上》：“今夫蹶者、趨者，是氣也，而反動其心。”*朱熹*集注：“蹶，顛躓也。”《淮南子·精神》：“形勞而不休則蹶，精用而不已則竭。”*高誘*注：“蹶，顛。”《元史·忠義傳·周喜同》：“*喜同*突圍將自拔，賊横刺其馬，馬蹶，*喜同*鞭馬躍而起，手斬刺馬者。”</w:t>
        <w:br/>
        <w:br/>
        <w:t>（2）跳。《説文·足部》：“蹶，跳也。”</w:t>
        <w:br/>
        <w:br/>
        <w:t>（3）疾行，跑。《廣韻·月韻》：“蹶，走也。”《國語·越語下》：“臣聞從時者，猶救火、追亡人也，蹶而趨之，唯恐弗及。”*韋昭*注：“蹶，走也。”《文選·潘岳〈射雉賦〉》：“或蹶或啄，時行時止。”*李善*注引*賈逵*曰：“蹶，走也。”</w:t>
        <w:br/>
        <w:br/>
        <w:t>（4）急遽貌。《廣韻·月韻》：“蹶，速也。”《莊子·在宥》：“*廣成子*蹶然而起。”*陸德明*釋文：“蹶，驚而起也。”《史記·酈生陸賈列傳》：“於是*尉他*迺蹶然起坐。”*司馬貞*索隱：“《埤蒼》云：‘蹶，起也。’”《禮記·曲禮上》：“衣毋撥，足毋蹶。”*鄭玄*注：“蹶，行遽貌。”《南史·宋宗室及諸王傳下·南平穆王鑠》：“*鑠*既歸義最晚，常懷憂懼，每於眠中蹶起坐，與人語亦多謬僻。”*清**李伯元*《活地獄》第三十四回：“*沈七*一蹶身爬起來，望外飛跑，他母親哭着去趕，已經是來不及的了。”</w:t>
        <w:br/>
        <w:br/>
        <w:t>（5）失败；颠覆。《孫子·軍争》：“五十里而争利，則蹶上將軍，其法半至。”*曹操*注：“蹶，猶挫也。”《荀子·成相》：“主之孽，讒人達，賢能遁逃國乃蹶。”*楊倞*注：“蹶，顛覆也。”《文選·左思〈魏都賦〉》：“*劒閣*雖嶛，憑之者蹶，非所以深根固蒂也。”*李善*注：“蹶，敗也。”*清**鄭觀應*《盛世危言·開礦下》：“可見創辦一事非素精其事而又專心籌慮周密者，必多中蹶也。”</w:t>
        <w:br/>
        <w:br/>
        <w:t>（6）踏；蹈。《文選·揚雄〈羽獵賦〉》：“蹶松柏，掌蒺藜。”*李善*注：“蹶，踏也。”*唐**李白*《大鵬賦》：“爾乃蹶厚地，揭太清，亘層霄，突重溟。”《新唐書·李嗣業傳》：“有大石塞隘，以足蹶之抵穹壑。”</w:t>
        <w:br/>
        <w:br/>
        <w:t>（7）踢。《廣雅·釋言》：“蹶，踶也。”《淮南子·脩務》：“夫馬之為草駒之時，跳躍揚蹏，翹尾而走，人不能制。齕咋足以𠾱肌碎骨，蹶蹏足以破盧陷匈。”《論衡·論死》：“使舒手而擊，舉足而蹶。”《紅樓夢》第六十五回：“原來二馬同槽，不能相容，互蹄蹶起來。”</w:t>
        <w:br/>
        <w:br/>
        <w:t>（8）嘉美。《爾雅·釋詁下》：“蹶，嘉也。”*邢昺*疏：“謂嘉美也。”</w:t>
        <w:br/>
        <w:br/>
        <w:t>（9）病名。昏厥。《史記·扁鵲倉公列傳》：“蹶上為重，頭痛身熱，使人煩懣。”*張守節*正義：“蹶，逆氣上也。”</w:t>
        <w:br/>
        <w:br/>
        <w:t>（10）兽名。《吕氏春秋·不廣》：“北方有獸名曰蹶。”</w:t>
        <w:br/>
        <w:br/>
        <w:t>⑪有所犯灾。《廣韻·薛韻》：“蹶，有所犯灾。”</w:t>
        <w:br/>
        <w:br/>
        <w:t>（二）juě</w:t>
        <w:br/>
        <w:br/>
        <w:t>〔尥蹶子〕骡马等用后腿向后踢。</w:t>
        <w:br/>
        <w:br/>
        <w:t>（三）guì　《廣韻》居衛切，去祭見。月部。</w:t>
        <w:br/>
        <w:br/>
        <w:t>（1）动。*清**徐灝*《説文解字注箋·足部》：“蹶，又為興起之義，與僵仆義相反而相成，葢蹶者必起也。”《詩·大雅·板》：“天之方蹶，無然泄泄。”*毛*傳：“蹶，動也。”*陳奂*傳疏：“蹶訓動，猶擾亂也。”《文選·宋玉〈風賦〉》“蹷石伐木，梢殺林莽”*唐**李善*注：“蹶，動也。”*唐**李白*《魯郡堯祠送竇明府薄華還西京》：“銀鞍繡轂往復迴，簸林蹶石鳴風雷。”</w:t>
        <w:br/>
        <w:br/>
        <w:t>（2）狡猾。《方言》卷二：“蹶，獪也。”</w:t>
        <w:br/>
        <w:br/>
        <w:t>（3）姓。《姓觿·月韻》：“蹶，《姓考》云：*姞*姓之後。《姓苑》云：*周**蹶父*之後。”《萬姓統譜·屑韻》：“蹶，*周**蹶由*，王*餘祭*之弟。”《詩·小雅·十月之交》：“*棸子*内史，*蹶維*趣馬。”*鄭玄*箋：“棸、蹶，皆氏。”*孔穎達*疏：“*蹶*氏*維*為趣馬。”</w:t>
        <w:br/>
      </w:r>
    </w:p>
    <w:p>
      <w:r>
        <w:t>蹷##蹷</w:t>
        <w:br/>
        <w:br/>
        <w:t>同“蹶”。《廣韻·月韻》：“蹶，亦作蹷。”《集韻·月韻》：“蹷，亦書作蹶。”《左傳·昭公二十三年》：“*邾*師過之，乃推而蹷之。”《淮南子·原道》：“先者諭下，則後者蹷之。”*高誘*注：“蹷，履也。”</w:t>
        <w:br/>
      </w:r>
    </w:p>
    <w:p>
      <w:r>
        <w:t>蹸##蹸</w:t>
        <w:br/>
        <w:br/>
        <w:t>《説文》：“𨆴，轢也。从足，㷠聲。”《龍龕手鑑》：“𨆴，正；蹸，今。”</w:t>
        <w:br/>
        <w:br/>
        <w:t>（一）lìn　《集韻》良刃切，去震來。又里忍切。真部。</w:t>
        <w:br/>
        <w:br/>
        <w:t>（1）车轮辗过。《説文·足部》：“𨆴，轢也。”*段玉裁*注：“《車部》曰：‘轢，車所踐也。’”《玉篇·足部》：“蹸，轢也，車踐也。”*宋**陳亮*《祭張師古司户文》：“肯明允其有無，但甘心於轢蹸。”</w:t>
        <w:br/>
        <w:br/>
        <w:t>（2）同“躪”。践踏。*清**錢坫*《説文解字斠詮·足部》：“蹸，此蹂躪字。”《後漢書·班彪傳附班固》：“蹂蹸其十二三，乃拗怒而少息。”按：《文選·班固〈西都賦〉》作“蹂躪”。*李善*注：“躪與蹸同。”*宋**蘇軾*《代書答梁先》：“*魯*人豈獨不知*丘*，藉蹸夫子無罪尤。”</w:t>
        <w:br/>
        <w:br/>
        <w:t>（3）行貌。《集韻·準韻》：“蹸，行皃。”</w:t>
        <w:br/>
        <w:br/>
        <w:t>（二）lín　《集韻》離珍切，平真來。</w:t>
        <w:br/>
        <w:br/>
        <w:t>〔蹸蹸〕行貌。《集韻·真韻》：“蹸，蹸蹸，行皃。”</w:t>
        <w:br/>
      </w:r>
    </w:p>
    <w:p>
      <w:r>
        <w:t>蹹##蹹</w:t>
        <w:br/>
        <w:br/>
        <w:t>蹹tà　《廣韻》徒合切，入合定。</w:t>
        <w:br/>
        <w:br/>
        <w:t>（1）啮蹹。《廣韻·合韻》：“蹹，齧蹹。”</w:t>
        <w:br/>
        <w:br/>
        <w:t>（2）同“踏”。践踏；踩。《集韻·合韻》：“踏，踐也。或作蹹。”《戰國策·齊策一》：“*臨淄*甚富而實，其民無不吹竽、鼓瑟、擊筑、彈琴、鬭雞、走犬、六博、蹹踘者。”《搜神記》卷二十：“此是毒螫物，不可長，我當蹹殺之。”《晋書·張軌傳》：“長史*王融*、參軍*孟暢*蹹折（*張）鎮*檄，排閤入諫。”</w:t>
        <w:br/>
      </w:r>
    </w:p>
    <w:p>
      <w:r>
        <w:t>蹺##蹺</w:t>
        <w:br/>
        <w:br/>
        <w:t>〔跷〕</w:t>
        <w:br/>
        <w:br/>
        <w:t>（一）qiāo　㊀《廣韻》去遥切，平宵溪。</w:t>
        <w:br/>
        <w:br/>
        <w:t>（1）举（足）；抬（腿）。《玉篇·足部》：“蹺，舉足也。”《集韻·宵韻》：“蹺，舉趾謂之蹺。”《紅樓夢》第七回：“你也不想想*焦大*太爺蹺起一隻腿，比你的頭還高些。”《儒林外史》第二回：“把腿蹺起一隻來，自己拿拳頭在腰上只管捶。”*梁斌*《红旗谱》三十一：“老奶奶跪上炕沿，跷起腿磕了磕鞋底上的土。”</w:t>
        <w:br/>
        <w:br/>
        <w:t>（2）喻故意刁难。《西遊記》第二十五回：“那*八戒*就趁脚兒蹺道：‘你這個童兒。’”</w:t>
        <w:br/>
        <w:br/>
        <w:t>（3）踮起脚后跟。《字彙·足部》：“蹺，企也。”*宋**司馬光*《司馬温公詩話》：“躡來行數步，蹺後立多時。”*赵树理*《三里湾》十八：“他先不向桌边挤，跷起脚来，把一个一个脸面都看遍，哪个也不是*菊英*。”</w:t>
        <w:br/>
        <w:br/>
        <w:t>（4）跛。*清**翟灝*《通俗編·品目》：“蹺欹，（按：）世因蹺欹之言，輒謂足跛者曰蹺。”*清**范寅*《越諺》卷中：“蹺，蹺子，一足短。”《孽海花》第十四回：“不一會，*筱亭*扶着*鳳兒*一搭一撓走出來。”*茅盾*《脱险杂记》八：“这是*韬奋*，他一跷一拐地努力走着。”</w:t>
        <w:br/>
        <w:br/>
        <w:t>（5）在传统戏剧、舞蹈中供表演者绑在脚上使用的一种木制道具，高者三四尺，低者尺余。*巴金*《家》三十：“*张碧秀*满头珠翠，踩着跷，穿一身绣花的粉红缎子衫裤在台上扭来扭去。”*冯宏来*《四大名旦小故事·荀慧生苦练“跷功”》：“每天清晨，练功开始，师父先用一条白布带子将两只跷分绑在他的双脚上，令其靠墙直立。”</w:t>
        <w:br/>
        <w:br/>
        <w:t>（6）扣除。*宋**高承*《事物紀原》卷十：“今俗謂明除為蹺，暗蹺者為墊。”*宋**黄庭堅*《江城子·憶别》：“一貫一文蹺十貫，千不足，萬不足。”*宋**洪邁*《容齋隨筆》卷一：“市肆間交易論錢陌者云‘十十錢’，言其足數滿百，無蹺减也。”</w:t>
        <w:br/>
        <w:br/>
        <w:t>（7）围棋术语。着法名。*宋**徐鉉*《圍棋義例·詮釋》：“蹺，翹也。我彼之子皆相倚聯行，而我子居下，勢不能張，而欲先取其勢，則以我子斜出一路而拂彼子之頭，若翹首之狀也。《經》曰：‘寧輸數子，弗失一先。’正此意也。”</w:t>
        <w:br/>
        <w:br/>
        <w:t>㊁《集韻》牽幺切，平蕭溪。</w:t>
        <w:br/>
        <w:br/>
        <w:t>同“趬”。举步轻捷貌。《集韻·蕭韻》：“趬，《説文》：‘行輕皃。’或从足。”《五音集韻·小韻》：“蹺，行也。”《直音篇·足部》：“蹺，舉足行高。”*柳青*《创业史》第一部第十五章：“*孙水嘴*三跷两蹦追上来了。”</w:t>
        <w:br/>
        <w:br/>
        <w:t>（二）qiào</w:t>
        <w:br/>
        <w:br/>
        <w:t>泛指往上抬的动作。《官場現形記》第二十七回：“（*徐大軍機*）兩撇鼠鬚一根根都蹺了起來。”*刘大白*《田主来》：“*阿二*唇一跷。”*徐光耀*《小兵张嘎》：“鬼子官显然被打中了，身子一跷，滚到*小嘎子*脚下。”</w:t>
        <w:br/>
      </w:r>
    </w:p>
    <w:p>
      <w:r>
        <w:t>蹻##蹻</w:t>
        <w:br/>
        <w:br/>
        <w:t>《説文》：“蹻，舉足行高也。从足，喬聲。《詩》曰：‘小子蹻蹻。’”</w:t>
        <w:br/>
        <w:br/>
        <w:t>（一）qiāo　《廣韻》去遥切，平宵溪。又其虐切。宵部。</w:t>
        <w:br/>
        <w:br/>
        <w:t>（1）同“蹺”。把脚举高。《説文·足部》：“蹻，舉足行高也。”*朱駿聲*通訓定聲：“蹻，今多以翹為之。”《集韻·宵韻》：“蹺，舉趾謂之蹺。或作蹻。”《素問·鍼解》：“巨虚者蹻足。”*王冰*注：“蹻，謂舉也。”《漢書·高帝紀下》：“亡可蹻足待也。”《文選·揚雄〈長楊賦〉》：“莫不蹻足抗首，請獻厥珍。”*李善*注引*服虔*曰：“蹻，舉足也。”《清史稿·樂志》：“屈伸進反，輕蹻俯仰之節。”</w:t>
        <w:br/>
        <w:br/>
        <w:t>（2）走貌。《篇海類編·身體類·足部》：“蹻，走皃。”</w:t>
        <w:br/>
        <w:br/>
        <w:t>（3）表演高跷时绑在脚上把人垫高的木棒。*清**彭士望*《九牛壩觀觝戲記》：“乃接木為蹻，距地八尺許，一男子履其上，傅粉墨揮扇雜歌，闊步坦坦，時或跳躍，後更舞大刀，回翔中節。”</w:t>
        <w:br/>
        <w:br/>
        <w:t>（4）捷举手足。《素問·異法方宜論》：“其治宜導引按蹻。”*王冰*注：“蹻，謂捷舉手足。”</w:t>
        <w:br/>
        <w:br/>
        <w:t>（二）jiǎo　《廣韻》居夭切，上小見。又巨嬌切。宵部。</w:t>
        <w:br/>
        <w:br/>
        <w:t>（1）〔蹻蹻〕1.骄傲。《爾雅·釋訓》：“旭旭蹻蹻，憍也。”*郭璞*注：“皆小人得志憍蹇之貌。”《詩·大雅·板》：“老夫灌灌，小子蹻蹻。”单用义同。《廣韻·宵韻》：“蹻，驕也。”2.壮貌。《詩·大雅·崧高》：“四牡蹻蹻，鉤膺濯濯。”*毛*傳：“蹻蹻，壯貌。”3.威武强盛貌。《詩·周頌·酌》：“蹻蹻王之造，載用有嗣，實維爾公允師。”*毛*傳：“蹻蹻，武貌。”又《魯頌·泮水》：“其馬蹻蹻，其音昭昭。”*毛*傳：“言彊盛也。”</w:t>
        <w:br/>
        <w:br/>
        <w:t>（2）同“趫”。勇健，矫健。《廣雅·釋詁二》：“蹻，健也。”*錢大昭*疏義：“蹻與趫古字通。”*清**朱駿聲*《説文通訓定聲·小部》：“蹻，叚借為趫。”《文選·顔延之〈赭白馬賦〉》：“捷趫夫之敏手，促華鼓之繁節。”*李善*注引《廣雅》曰：“蹻，健也。”*唐**杜甫*《天狗賦》：“偶快意於校獵兮，尤見疑於蹻捷。”《明史·滑壽傳》：“行步蹻捷。”</w:t>
        <w:br/>
        <w:br/>
        <w:t>（三）juē　《廣韻》居勺切，入藥見。藥部。</w:t>
        <w:br/>
        <w:br/>
        <w:t>（1）不稳定貌。《廣韻·藥韻》：“蹻，走蹻蹻皃。”《吕氏春秋·情欲》：“意氣易動，蹻然不固。”*高誘*注：“謂其流行速疾不堅固之貌，故其志氣易動也。”</w:t>
        <w:br/>
        <w:br/>
        <w:t>（2）通“屩”。草鞋。《集韻·藥韻》：“屩，《説文》：‘屐也’。通作蹻。”*清**朱駿聲*《説文通訓定聲·小部》：“蹻，叚借為屩。”《戰國策·秦策一》：“羸縢履蹻，負書擔橐，形容枯槁，面目犂黑，狀有歸色。”《史記·平原君虞卿列傳》：“*虞卿*者，游説之士也。躡蹻檐（擔）簦説*趙孝成王*。”*裴駰*集解引*徐廣*曰：“蹻，草履也。”《三國志·蜀志·董和傳》：“違覆而得中，猶棄弊蹻而獲珠玉。”《清史稿·黄忠浩傳》：“*忠浩*迺短衣芒蹻，徒步深入。”也泛指鞋。《漢書·卜式傳》：“*式*既為郎，布衣屮蹻而牧羊。”*顔師古*注：“蹻，即今之鞋也，南方謂之蹻。”</w:t>
        <w:br/>
        <w:br/>
        <w:t>（3）姓。《姓觿·藥韻》：“蹻，《千家姓》云：*楚郡*族。”</w:t>
        <w:br/>
        <w:br/>
        <w:t>（四）jú　《集韻》拘玉切，入燭見。</w:t>
        <w:br/>
        <w:br/>
        <w:t>同“檋”。山行用具。有锥的屐。又名檋车。《集韻·燭韻》：“檋，山行所乘，以鐵如錐施之屐下。亦作蹻。”</w:t>
        <w:br/>
        <w:br/>
        <w:t>（五）xuè　《集韻》迄却切，入藥曉。</w:t>
        <w:br/>
        <w:br/>
        <w:t>涩，燥涩貌。《方言》卷七：“蹻，歰也。*趙*曰杜，*山*之東西或曰蹻。”《集韻·藥韻》：“蹻，燥歰皃。”</w:t>
        <w:br/>
      </w:r>
    </w:p>
    <w:p>
      <w:r>
        <w:t>蹼##蹼</w:t>
        <w:br/>
        <w:br/>
        <w:t>蹼pǔ　《廣韻》博木切，入屋幫。屋部。</w:t>
        <w:br/>
        <w:br/>
        <w:t>水鸟脚趾间相连的皮膜。《爾雅·釋鳥》：“鳬鴈醜，其足蹼。”*郭璞*注：“脚趾間有幕蹼屬相著。”《六書故·人九》：“蹼，鳬、雁駢跖為蹼。”</w:t>
        <w:br/>
      </w:r>
    </w:p>
    <w:p>
      <w:r>
        <w:t>蹽##蹽</w:t>
        <w:br/>
        <w:br/>
        <w:t>蹽liāo</w:t>
        <w:br/>
        <w:br/>
        <w:t>（1）大步地跨。*曲波*《林海雪原》二十四：“*孙达得*蹽开长腿向伙房跑去。”</w:t>
        <w:br/>
        <w:br/>
        <w:t>（2）方言。跑。*周立波*《暴风骤雨》第一部四：“*韩老七*蹽到*大青顶子*里。”原注：“蹽，跑。”*刘白羽*《火光在前》：“快点蹽呀！反正这里淋着那里也浇着，别让敌人跑了呀！”</w:t>
        <w:br/>
      </w:r>
    </w:p>
    <w:p>
      <w:r>
        <w:t>蹾##蹾</w:t>
        <w:br/>
        <w:br/>
        <w:t>蹾dūn</w:t>
        <w:br/>
        <w:br/>
        <w:t>（1）蹲。《初刻拍案驚奇》卷二十四：“*夜珠*只在石凳之下蹾着。”《紅樓夢》第八十一回：“有幾個小丫頭蹾在地下找東西。”</w:t>
        <w:br/>
        <w:br/>
        <w:t>（2）猛地往下放，着地很重。*冯志*《敌后武工队》第八章：“这里都是怕磕怕碰的东西，可别蹾啊砸的！”*杨朔*《大旗》：“只听见*殷老大*把饭碗往锅台上使力一蹾，骂着从外间闯进来。”*王汶石*《风雪之夜·春夜》：“*北顺*一下子把碗蹾在桌子上，双手叉腰站起来。”</w:t>
        <w:br/>
      </w:r>
    </w:p>
    <w:p>
      <w:r>
        <w:t>蹿##蹿</w:t>
        <w:br/>
        <w:br/>
        <w:t>蹿“躥”的简化字。</w:t>
        <w:br/>
      </w:r>
    </w:p>
    <w:p>
      <w:r>
        <w:t>躁##躁</w:t>
        <w:br/>
        <w:br/>
        <w:t>zào　《廣韻》則到切，去号精。宵部。</w:t>
        <w:br/>
        <w:br/>
        <w:t>（1）性情急，不冷静。*唐**慧琳*《一切經音義》卷七引《字書》云：“躁，急性也。”《篇海類編·身體類·足部》：“躁，不安静也。”《論語·季氏》：“言未及之而言，謂之躁。”*唐**韓愈*《答吕毉山人書》：“聽僕之所為，少安無躁。”*周立波*《山乡巨变》下九：“他就是脾气躁点，工作能力倒是很强的。”</w:t>
        <w:br/>
        <w:br/>
        <w:t>（2）浮躁，不专一。《荀子·勸學》：“蟹六跪而二螯，非蛇蟺之穴無可寄托者，用心躁也。”</w:t>
        <w:br/>
        <w:br/>
        <w:t>（3）动。《廣雅·釋詁三》：“躁，擾也。”《廣韻·號韻》：“躁動也。”《六書故·人九》：“躁，舁動輕擾也。”《淮南子·精神》：“七月而成，八月而動，九月而躁，十月而坐。”*唐**柳宗元*《天對》：“躁川静谷，形有高庳。”</w:t>
        <w:br/>
        <w:br/>
        <w:t>（4）疾，中医指脉盛急速。《廣雅·釋詁一》：“躁，疾也。”《素問·奇病論》：“人迎躁盛，喘息氣逆。”注：“躁，速也。”《史記·扁鵲倉公列傳》：“腎切之而相反也，脈大而躁。大者，膀胱氣也；躁者，中有熱而溺赤。”</w:t>
        <w:br/>
        <w:br/>
        <w:t>（5）骄狂。《國語·齊語》：“於子之鄉，有不慈孝於父母、不長悌於鄉里、驕躁淫暴、不用上令者，有則以告。”《淮南子·原道》：“其魂不躁，其神不嬈。”《續資治通鑑·宋太宗淳化二年》：“*王禹偁*昧于大體，妄率胸臆以蔽聰明，狂躁之言，不可行用。”</w:t>
        <w:br/>
        <w:br/>
        <w:t>（6）狡猾，狡诈。《荀子·富國》：“悍者皆化而愿，躁者皆化而慤。”*王先謙*集解引*王引之*曰：“躁，謂狡猾也。”</w:t>
        <w:br/>
        <w:br/>
        <w:t>（7）干燥。《釋名·釋言語》：“躁，燥也。”《老子》第四十五章：“躁勝寒，静勝熱，清静以為天下正。”*马叙伦*校詁：“躁，《説文》作趮，今通作躁。此當作燥，《説文》曰，乾也。”</w:t>
        <w:br/>
      </w:r>
    </w:p>
    <w:p>
      <w:r>
        <w:t>躂##躂</w:t>
        <w:br/>
        <w:br/>
        <w:t>躂（一）tà　《廣韻》他達切，入曷透。</w:t>
        <w:br/>
        <w:br/>
        <w:t>跌倒。《玉篇·足部》：“躂，足跌也。”*唐**玄應*《一切經音義》卷十五引《字書》：“及地曰躂。”*杨树达*《積微居小學金石論叢》卷四：“今*長沙*言仆地為躂。”《水滸全傳》第六十回：“（*項充*、*李袞*）一齊躂了雙脚，翻筋斗顛下陷馬坑裏去。”</w:t>
        <w:br/>
        <w:br/>
        <w:t>（二）da</w:t>
        <w:br/>
        <w:br/>
        <w:t>〔蹓躂〕见“蹓”。</w:t>
        <w:br/>
      </w:r>
    </w:p>
    <w:p>
      <w:r>
        <w:t>躃##躃</w:t>
        <w:br/>
        <w:br/>
        <w:t>躃bì　《廣韻》房益切，入昔並。</w:t>
        <w:br/>
        <w:br/>
        <w:t>（1）仆倒。《廣韻·昔韻》：“躃，躃倒。”《龍龕手鑑·足部》：“躃，倒也。”《集韻·㫺韻》：“躃，仆也。”*晋**法顯*《佛國記》：“王來見之，迷悶躃地，諸臣以水灑面，良久乃蘇。”</w:t>
        <w:br/>
        <w:br/>
        <w:t>（2）同“躄”。足跛。《篇海類編·身體類·足部》：“躃，跛甚。亦作躄。”《字彙·足部》：“躃，躃者兩足俱廢。”《正字通·足部》：“躃”，同“躄”。《禮記·王制》：“瘖、聾、跛、躃、斷者、侏儒、百工各以其器食之。”*唐**柳宗元*《問答·晋問》：“掉躃擁踴，以登夫*歷山*之垂。”《太平寰宇記·嶺南道·賀州》：“其水清冷，人久飲則損腰脚，今土人多患跛躃。”</w:t>
        <w:br/>
      </w:r>
    </w:p>
    <w:p>
      <w:r>
        <w:t>躄##躄</w:t>
        <w:br/>
        <w:br/>
        <w:t>躄bì　《廣韻》必益切，入昔幫。錫部。</w:t>
        <w:br/>
        <w:br/>
        <w:t>瘸腿；足不能行。《玉篇·足部》：“躄，跛甚者。”*唐**慧琳*《一切經音義》卷二十四：“*顧野王*云：‘躄，謂足偏枯不能行也。’”《墨子·尚賢下》：“王公大人，骨肉之親，躄瘖聾，暴為*桀**紂*，不加失也。”《史記·平原君虞卿列傳》：“民家有躄者，槃散行汲。”*張守節*正義：“躄，跛也。”*唐**柳宗元*《天對》：“胝躬躄步，橋楯勩踣。”《資治通鑑·唐代宗廣德二年》：“（*白）孝德*使數十人從行，（*段）秀實*盡辭去，選老躄者一人，持馬至*（郭）晞*門下。”</w:t>
        <w:br/>
      </w:r>
    </w:p>
    <w:p>
      <w:r>
        <w:t>躅##躅</w:t>
        <w:br/>
        <w:br/>
        <w:t>《説文》：“躅，蹢躅也。从足，蜀聲。”</w:t>
        <w:br/>
        <w:br/>
        <w:t>（一）zhú　《廣韻》直録切，入燭澄。屋部。</w:t>
        <w:br/>
        <w:br/>
        <w:t>（1）〔躑躅〕见“躑”。</w:t>
        <w:br/>
        <w:br/>
        <w:t>（2）踏踩，顿足。《逸周書·太子晋》：“*師曠*東躅其足，曰：‘善哉善哉！’*王子*曰：‘太師何舉足驟？’*師曠*曰：‘天寒足躅，是以數也。’”*孔晁*注：“東躅，踏也。”*王念孫*雜志：“‘東躅’二字義不可通。‘東’當為‘束’，字之誤也。束躅，叠韻字。謂數以足踏地而稱善也。*孔*注：‘東躅，踏也。’東亦束之誤。”*明**劉基*《雞鳴一首贈宗文姪》：“朝露白如玉，我不敢躅，恐濕我足。”*清**毛奇齡*《倘湖樵書序》：“時而低眉决眥，抶手躅足。”又向上轻跳。《六書故·人九》：“躅，小踊也。”*南朝**梁元帝*《金樓子·立言上》：“鳥與鳥遇則相躅，獸與獸遇則相角，馬與馬遇則趹踶，愚與愚遇則相傷。”</w:t>
        <w:br/>
        <w:br/>
        <w:t>（二）zhuó　《集韻》直角切，入覺澄。屋部。</w:t>
        <w:br/>
        <w:br/>
        <w:t>迹。《集韻·覺韻》：“躅，迹也。”《篇海類編·身體類·足部》：“躅，亦迹也。”1.足迹。《吕氏春秋·論威》：“又況乎義兵，多者數萬，少者數千，密其躅路，開敵之塗，則士豈特與*專諸*議哉？”《文選·沈約〈齊故安陸昭王碑文〉》：“軌躅清晏，車徒不擾。”*李善*注：“《漢書音義》曰：‘躅，迹也。’”《漢書·叙傳上》：“今吾子已貫仁誼之羈絆，繫名聲之韁鎖，伏*周*、*孔*之軌躅，馳*顔*、*閔*之極摯。”*顔師古*注引*鄭*氏曰：“躅，迹也。*三輔*謂牛蹄處為躅。”*唐**丘丹*《經湛長史草堂》：“偶尋野外寺，仰慕賢者躅。”2.喻人的行为、功绩。*宋**蘇軾*《送頓起》：“*岱宗*已在眼，一往繼前躅。”*元**耶律楚材*《送門人劉復亨征蜀》：“壯歲從軍真樂事，*鄧侯*遺躅勉争先。”*梁启超*《戴东原图书馆缘起》：“校长*程*君*仲沂*及奉职斯校之诸君子，低回遗躅，观感实深。”</w:t>
        <w:br/>
      </w:r>
    </w:p>
    <w:p>
      <w:r>
        <w:t>躆##躆</w:t>
        <w:br/>
        <w:br/>
        <w:t>躆jù　《集韻》居御切，去御見。</w:t>
        <w:br/>
        <w:br/>
        <w:t>（1）〔僑躆〕动作。《集韻·御韻》：“躆，僑躆，猶動作也。”《太玄·玄告》：“天彊健而僑躆。”*范望*注：“僑躆，猶動作也。”</w:t>
        <w:br/>
        <w:br/>
        <w:t>（2）通“豦”。两兽相斗。《太玄·衆》：“躆戰喈喈，若熊若螭。”*俞樾*平議：“躆即豦字。《説文·豕部》：‘豦，鬭相丮不解也。從豕虍。’豕虎之鬭不相捨，是豦之本義為兩獸相鬭。”</w:t>
        <w:br/>
        <w:br/>
        <w:t>（3）踞，以足据持。《洪武正韻·陌韻》：“躆，以足據持也。”《文選·班固〈答賓戲〉》：“應龍潛於潢汙，魚黿媟之，不覩其能奮靈德，合風雲，超忽荒而躆昊蒼也。”*李善*注引*徐廣*《史記》注：“躆，音㦸。躆與據同，謂以足㦸持之。”*明**趙南星*《答吴新河》：“行且躆蒼昊而俯視，孰能顧林藪而幽尋？”</w:t>
        <w:br/>
        <w:br/>
        <w:t>（4）手据地。《集韻·陌韻》：“躆，手據地也。”</w:t>
        <w:br/>
      </w:r>
    </w:p>
    <w:p>
      <w:r>
        <w:t>躇##躇</w:t>
        <w:br/>
        <w:br/>
        <w:t>躇（一）chú　《廣韻》直魚切，平魚澄。又《集韻》遲據切。魚部。</w:t>
        <w:br/>
        <w:br/>
        <w:t>（1）〔躊躇〕见“躊”。</w:t>
        <w:br/>
        <w:br/>
        <w:t>（2）践踏貌。《列子·天瑞》：“曉者曰：地積塊耳，充塞四虚，亡處亡塊，若躇步跐蹈。終日在地上行止，奈何憂其壞？”*殷敬順*釋文：“（躇步跐蹈）四字皆踐踏之貌。”</w:t>
        <w:br/>
        <w:br/>
        <w:t>（二）chuò　《集韻》勑略切，入藥徹。</w:t>
        <w:br/>
        <w:br/>
        <w:t>越级，不按阶次。《集韻·藥韻》：“躇，超遽也。”《字彙·足部》：“躇，超也。”《公羊傳·宣公六年》：“*趙盾*知之，躇階而走。”*何休*注：“躇，猶超遽，不暇以次。”</w:t>
        <w:br/>
      </w:r>
    </w:p>
    <w:p>
      <w:r>
        <w:t>躈##躈</w:t>
        <w:br/>
        <w:br/>
        <w:t>躈qiào　《集韻》詰弔切，去嘯溪。</w:t>
        <w:br/>
        <w:br/>
        <w:t>脊骨的末端，肛门。《集韻·嘯韻》：“躈，馬八髎也。”《史記·貨殖列傳》：“馬蹄躈千，牛千足。”*裴駰*集解：“*徐廣*曰：‘躈，馬八髎也。’”*司馬貞*索隱：“《埤倉》云：‘尻骨謂八髎。’”按：《漢書·貨殖傳》作“馬蹏噭千”。*顔師古*注：“噭，口也，蹄與口共千，則為二百也。”《聊齋志異·促織》：“不數歲，田百頃，樓閣萬椽，牛羊蹄躈各千計。”*梁启超*《论国民宜亟求财政常识》：“故有羊蹄躈千，则比诸素封。”</w:t>
        <w:br/>
      </w:r>
    </w:p>
    <w:p>
      <w:r>
        <w:t>躉##躉</w:t>
        <w:br/>
        <w:br/>
        <w:t>〔趸〕</w:t>
        <w:br/>
        <w:br/>
        <w:t>dǔn　《字彙補》東本切。</w:t>
        <w:br/>
        <w:br/>
        <w:t>整批；整数。*張慎儀*《蜀方言》卷上：“貨有成數曰躉。”《紅樓夢》第五十一回：“*王*大夫和*張*大夫每常來了，也並没個給錢的，不過每年四節，一大躉兒送禮。”*徐珂*《清稗類鈔·農商類》：“若保險，若躉積，若代存。”*沙汀*《淘金记》二十二：“这一下我才慢慢来跟你算趸账。”又货物成批地买进或卖出。*清**曹寅*《奏押運賑米到淮情形摺》：“漕臣*桑格*嚴行戒諭，載米到彼，止許升斗零星糶與貧民，不許求速躉售。”《白族民歌集·打歌·开天辟地》：“零卖还是趸卖？”</w:t>
        <w:br/>
      </w:r>
    </w:p>
    <w:p>
      <w:r>
        <w:t>躊##躊</w:t>
        <w:br/>
        <w:br/>
        <w:t>〔踌〕</w:t>
        <w:br/>
        <w:br/>
        <w:t>chóu　《廣韻》直由切，平尤澄。幽部。</w:t>
        <w:br/>
        <w:br/>
        <w:t>〔躊躇〕1.犹豫不决。《玉篇·足部》：“躊，躊躇，猶豫也。”《楚辭·九辯》：“事亹亹而覬進兮，蹇淹留而躊躇。”*洪興祖*補注：“躊躇，進退貌。”*金**董解元*《西廂記諸宫調》卷一：“詩罷躊躇，不勝情，添悲哽。”*茅盾*《虹》八：“几天来踌躇不决的问题便又触发：不回去，怎么办？”2.从容自得。《莊子·外物》：“聖人躊躇以興事，以每成功。”*郭象*注：“躊躇者，從容也。”*成玄英*疏：“躊躇，從容；聖人無心，應機而動，興起事業，恒自從容，不逆物情，故其功每就。”又《養生主》：“提刀而立，為之四顧，為之躊躇滿志。”*郭象*注：“逸足容豫自得之謂。”*唐**劉禹錫*《砥石》：“切劘上下，真質焯見。躊躇四顧，逌爾謝客，微子之貽，幾喪吾寳。”3.驻足；徘徊不前貌。《楚辭·七諫·怨世》：“驥躊躇於弊輂兮，遇*孫陽*而得代。”*王逸*注：“躊躇，不行貌。”《漢書·外戚傳上·孝武李夫人》：“何靈魂之紛紛兮，哀裴回以躊躇。”*顔師古*注：“躊躇，住足也。”</w:t>
        <w:br/>
      </w:r>
    </w:p>
    <w:p>
      <w:r>
        <w:t>躋##躋</w:t>
        <w:br/>
        <w:br/>
        <w:t>〔跻〕</w:t>
        <w:br/>
        <w:br/>
        <w:t>《説文》：“躋，登也。从足，齊聲。《商書》曰：‘予顛躋。’”按：金文从辵。</w:t>
        <w:br/>
        <w:br/>
        <w:t>jī　《廣韻》祖稽切，平齊精。又子計切。支部。</w:t>
        <w:br/>
        <w:br/>
        <w:t>（1）登上；上升。《方言》卷一：“躋，登也。東*齊**海**岱*之間謂之躋。”《説文·足部》：“躋，登也。”《爾雅·釋詁下》：“躋，陞也。”《易·震》：“躋於九陵。”*孔穎達*疏：“躋，升也。”《文選·謝靈運〈石門新營所住〉》：“躋險築幽居，披雲卧*石門*。”*李善*注引《方言》曰：“躋，登也。”《徐霞客遊記·遊黄山日記後》：“有路可直躋*蓮花峰*。”《鏡花緣》第三十八回：“與民同樂，共躋壽域。”*陈毅*《湖海诗社开征引》：“大雅未能跻，庸俗早自弃。”</w:t>
        <w:br/>
        <w:br/>
        <w:t>（2）下坠。《集韻·霽韻》：“躋，墜也。”《史記·宋微子世家》：“今女無故告予，顛躋，如之何其？”*裴駰*集解引*馬融*曰：“躋，猶墜也。”</w:t>
        <w:br/>
      </w:r>
    </w:p>
    <w:p>
      <w:r>
        <w:t>躌##躌</w:t>
        <w:br/>
        <w:br/>
        <w:t>躌同“䟼”。《龍龕手鑑·足部》：“躌”，“䟼”的俗字。</w:t>
        <w:br/>
      </w:r>
    </w:p>
    <w:p>
      <w:r>
        <w:t>躍##躍</w:t>
        <w:br/>
        <w:br/>
        <w:t>〔跃〕</w:t>
        <w:br/>
        <w:br/>
        <w:t>《説文》：“躍，迅也。从足，翟聲。”</w:t>
        <w:br/>
        <w:br/>
        <w:t>（一）yuè　《廣韻》以灼切，入藥以。沃部。</w:t>
        <w:br/>
        <w:br/>
        <w:t>（1）迅疾。《説文·足部》：“躍，迅也。”*段玉裁*注：“迅，疾也。”</w:t>
        <w:br/>
        <w:br/>
        <w:t>（2）跳，跳跃。《廣雅·釋詁一》：“躍，跳也。”《玉篇·足部》：“躍，跳躍也。”《易·乾》：“或躍在淵。”*孔穎達*疏：“躍，跳躍也。”《山海經·北山經》：“（*灌題之山*）有鳥焉，其狀如雌雉而人面，見人則躍。”*郭璞*注：“躍，跳躍。”《警世通言·趙太祖千里送京娘》：“（公子）從人叢中躍出，如一隻老鷹半空飛下。”又喻发展快速。*郭沫若*《中国史稿》第二章第一节：“*商鞅*变法以后，*秦国*一跃而为七国中实力最强的国家。”</w:t>
        <w:br/>
        <w:br/>
        <w:t>（3）向上。《廣雅·釋詁一》：“躍，上也。”</w:t>
        <w:br/>
        <w:br/>
        <w:t>（4）物价上涨。《漢書·食貨志下》：“而不軌逐利之民畜積餘贏以稽市物，痛騰躍，米至石萬錢，馬至匹百金。”*顔師古*注：“言以其贏餘之財蓄積羣貨，使物稽滯在己，故市價甚騰貴。”《鹽鐵論·本議》：“縣官猥發，闔門擅市，則萬物並收；萬物並收，則物騰躍。”</w:t>
        <w:br/>
        <w:br/>
        <w:t>（5）进。《廣雅·釋詁二》：“躍，進也。”</w:t>
        <w:br/>
        <w:br/>
        <w:t>（二）tì　《字彙》他歷切。</w:t>
        <w:br/>
        <w:br/>
        <w:t>〔躍躍〕迅疾跳跃貌。《爾雅·釋訓》：“躍躍，迅也。”*郭璞*注：“盛疾之貌也。”《詩·小雅·巧言》：“躍躍毚兔，遇犬獲之。”*朱熹*注：“躍躍，跳疾貌。”</w:t>
        <w:br/>
      </w:r>
    </w:p>
    <w:p>
      <w:r>
        <w:t>躎##躎</w:t>
        <w:br/>
        <w:br/>
        <w:t>躎同“跈”。*朝鲜*本《龍龕手鑑·足部》：“躎”，同“跈”。*清**孫承澤*《天府廣記·水利》：“會御史*傅應禎*建言，廷杖，*貞明*視之，為邏者所躎，被謫，行水*潞河*，著《潞水客譚》一書。”</w:t>
        <w:br/>
      </w:r>
    </w:p>
    <w:p>
      <w:r>
        <w:t>躏##躏</w:t>
        <w:br/>
        <w:br/>
        <w:t>躏“躪”的简化字。</w:t>
        <w:br/>
      </w:r>
    </w:p>
    <w:p>
      <w:r>
        <w:t>躐##躐</w:t>
        <w:br/>
        <w:br/>
        <w:t>躐liè　《廣韻》良涉切，入葉來。盍部。</w:t>
        <w:br/>
        <w:br/>
        <w:t>（1）践踏。《玉篇·足部》：“躐，踐也。”《楚辭·九歌·國殤》：“凌余陣兮躐余行，左驂殪兮右刃傷。”*王逸*注：“躐，踐也。”《文選·揚雄〈長楊賦〉》：“破穹廬，腦沙幕，䯝*余吾*，遂躐乎王庭。”*李善*注引*王逸*《楚辭》注：“躐，踐也。”*宋**蘇軾*《策略》第三：“使天下之事各當其處而不相亂，天下之人各安其分而不相躐也。”*明**楊慎*編《古今風謡·元至正中燕京童謡》之一：“脚驢斑斑，脚躐南山。”</w:t>
        <w:br/>
        <w:br/>
        <w:t>（2）跋前行。《爾雅·釋言》：“跋，躐也。”*邢昺*疏：“*李巡*曰：跋前行曰躐……以跋為躐者，謂跋其胡而倒躓耳。*毛傳*云：老狼有胡，謂領下垂胡。進則躐其胡，謂躐胡而前倒也。”</w:t>
        <w:br/>
        <w:br/>
        <w:t>（3）超越。《六書故·人九》：“躐，越級也。”《禮記·學記》：“幼者聽而無問，學不躐等也。”《新唐書·高宗三女·太平公主傳》：“有所論薦，或自寒宂躐進至侍從，旋踵將相。”《明史·忠義傳·米壽圖》：“（*張若騏*）虚報大捷，躐光禄卿，冒功罔上。”</w:t>
        <w:br/>
        <w:br/>
        <w:t>（4）摄取。*明**李應升*《撫時直發狂愚觸事略商補以備聖明採擇疏》：“貪官猾吏，巧躐無名。”*明**張岱*《陶庵夢憶·筠芝亭》：“亭前石臺，躐取亭中之景物而先得之。”</w:t>
        <w:br/>
        <w:br/>
        <w:t>（5）通“擸”。持。《後漢書·崔駰傳》：“當其無事，則躐纓整襟，規矩其步。”*李賢*注：“此字宜從‘手’。《廣雅》云：‘擸，持也。’言持纓整襟，修其容止。”*清**吴趼人*《痛史》第十四回：“*胡仇*道：‘躐來躐去的，帶了這東西，不怕累贅麽？’”</w:t>
        <w:br/>
      </w:r>
    </w:p>
    <w:p>
      <w:r>
        <w:t>躑##躑</w:t>
        <w:br/>
        <w:br/>
        <w:t>〔踯〕</w:t>
        <w:br/>
        <w:br/>
        <w:t>zhí　《廣韻》直炙切，入昔澄。鐸部。</w:t>
        <w:br/>
        <w:br/>
        <w:t>（1）〔躑躅〕也作“蹢躅”、“踟跦”。1.徘徊不进貌。《玉篇·足部》：“躑，躑躅，不能行。”《廣韻·昔韻》：“躑，躑躅，行不進也。”*唐**慧琳*《一切經音義》卷八引*顧野王*曰：“躑躅，舉足而不進也。”又卷十四：“躑躅，猶徘徊也，不進也。”《文選·陸機〈文賦〉》：“始躑躅於燥吻，終流離於濡翰。”*李善*注：“《廣雅》曰：‘躑躅，跢跦也。’*鄭玄*《毛詩》箋云：‘志往謂踟蹰也。’蹢與躑同。‘跢跦’與“踟跦’同。”*李周翰*注：“躑躅，不進貌。”*唐**杜甫*《醉歌行》：“乃知貧賤别更苦，吞聲躑躅涕淚零。”*茅盾*《子夜》十：“送走了*唐云山*后，*吴荪甫*就在花园里踯躅。”单用义同。*明**倪元璐*《視學及士習文體策》：“然而其國靈所葢，則*大宛*之蹏，躑于六閑。”2.用脚踏地。*戰國**宋玉*《神女賦》：“奮長袖以正衽兮，立躑躅而不安。”《荀子·禮論》：“（大鳥獸）則必徘徊焉，鳴號焉，躑躅焉，踟躕焉，然後能去之也。”*楊倞*注：“躑躅，以足擊地也。”《徐霞客遊記·遊雁宕山日記》：“余從東巔躋西頂，倏躑躅聲大起，則駭鹿數十頭也。”3.植物名。《字彙·足部》：“躑，躑躅，花名。”《神農本草經》卷三：“羊蹢躅，味辛温。主賊風在皮膚中，淫淫痛，温瘧，惡毒，諸痹。生川谷。”*吴普*注：“羊躑躅花，*神農**雷公*辛有毒，生*淮*南。治賊風惡毒諸邪氣。”*晋**崔豹*《古今注》卷下：“羊躑躅，黄花花，羊食即死，見即躑躅不前進。”*唐**白居易*《題元十八谿居》：“晚葉尚開紅躑躅，秋房初結白芙蓉。”*徐珂*《清稗類鈔·動物類（上）》：“庭暗娑羅，山明躑躅，正值好春時候。”*鲁迅*《书信·致山本初枝夫人（一九三三年六月廿五日）》：“好在*内山夫人*送给我的踯躅正开着花，这也许就是所谓苦中之乐了。”</w:t>
        <w:br/>
        <w:br/>
        <w:t>（2）蹬踢。*唐**柳宗元*《牛賦》：“喜則齊鼻，怒則奮躑。”*唐**張讀*《宣室志》卷六：“*宋順帝**昇明*中，*荆州*刺史*沈攸之*，廐中羣馬，輙躑蹋驚嘶，如似見物。”</w:t>
        <w:br/>
        <w:br/>
        <w:t>（3）同“蹢”。足垢。《集韻·㫺韻》：“蹢，*賈侍中*説：足垢也。亦作躑。”</w:t>
        <w:br/>
      </w:r>
    </w:p>
    <w:p>
      <w:r>
        <w:t>躒##躒</w:t>
        <w:br/>
        <w:br/>
        <w:t>躒（一）lì　《廣韻》郎擊切，入錫來。又盧各切。</w:t>
        <w:br/>
        <w:br/>
        <w:t>（1）同“䟏”。行动。《玉篇·足部》：“躒，動也。”《集韻·錫韻》：“䟏，《説文》：‘動也。’或作躒。”</w:t>
        <w:br/>
        <w:br/>
        <w:t>（2）跳越。《大戴禮記·勸學》：“騏馬一躒，不能千里；駑馬無極，功在不舍。”*唐**劉禹錫*《答柳子厚》：“余吟而繹之，顧其辭甚約，而味淵然以長。氣為幹，文為支。跨躒古今，鼓行乘空。”</w:t>
        <w:br/>
        <w:br/>
        <w:t>（3）践踏。《篇海類編·身體類·足部》：“躒，踐也。”</w:t>
        <w:br/>
        <w:br/>
        <w:t>（二）yuè　《集韻》弋灼切，入藥以。</w:t>
        <w:br/>
        <w:br/>
        <w:t>同“躍”。迅疾。《集韻·藥韻》：“躍，《説文》：‘迅也。’或从樂。”</w:t>
        <w:br/>
        <w:br/>
        <w:t>（三）luò　《集韻》力角切，入覺來。</w:t>
        <w:br/>
        <w:br/>
        <w:t>〔卓躒〕也作“逴躒”、“卓犖”。超绝。《集韻·覺韻》：“躒，逴躒，超絶也。通作犖。”《文選·孔融〈荐禰衡表〉》：“淑質貞亮，英才卓躒。”*李善*注：“卓躒，絶異也。”*明**宋濂*《潛溪録》卷五：“*廬陵*崛起超卓躒，*道州*獨立承絶學。”*章炳麟*《检论·订孔上》：“（*孔子*）以其卓躒过人，后生自以瞻望弗及。”</w:t>
        <w:br/>
      </w:r>
    </w:p>
    <w:p>
      <w:r>
        <w:t>躓##躓</w:t>
        <w:br/>
        <w:br/>
        <w:t>〔踬〕</w:t>
        <w:br/>
        <w:br/>
        <w:t>《説文》：“躓，跲也。从足，躓聲。《詩》曰：‘載躓其尾。’”</w:t>
        <w:br/>
        <w:br/>
        <w:t>（一）zhì　《廣韻》陟利切，去至知。質部。</w:t>
        <w:br/>
        <w:br/>
        <w:t>（1）跌倒；被绊倒。《説文·足部》：“躓，跲也。”《六書故·人九》：“躓，行有罥戾失足也。”《左傳·宣公十五年》：“*杜回*躓而顛，故獲之。”《文選·馬融〈長笛賦〉》：“薄湊會而凌節兮，馳趣期而赴躓。”*李善*注：“躓，謂顛仆也。”《舊唐書·蔣鎮傳》：“*涇*師之叛，*鎮*潛竄，夜至*鄠縣*西，馬躓墮溝澗中，傷足不能進。”</w:t>
        <w:br/>
        <w:br/>
        <w:t>（2）踏。《廣雅·釋詁二》：“躓，蹋也。”</w:t>
        <w:br/>
        <w:br/>
        <w:t>（3）碍，阻碍。《廣韻·至韻》：“躓，礙也。”《列子·説符》：“意之所屬著，其行足躓株埳，頭抵植木，而不自知也。”*殷敬順*釋文：“躓，礙也。”《水經注·河水》：“余以為鴻河巨瀆，故應不為細梗躓湍；長津碩浪，無宜以微物屯流。”*梁启超*《清光禄大夫礼部尚书李公墓誌铭》：“独其所策国家百年大计，踬于中道。”</w:t>
        <w:br/>
        <w:br/>
        <w:t>（4）（在事业上或做某件事情）不顺利。*唐**玄應*《一切經音義》卷三：“躓頓：謂挫辱也。”*清**朱駿聲*《説文通訓定聲·履部》：“躓，《通俗文》：‘事不利曰躓。’”*南朝**宋**謝靈運*《還舊園作見顔范二中書》：“事躓兩如直，心愜三避賢。”《初學記》卷二十一引*晋**王羲之*《筆經》：“昔人或以瑠璃、象牙為筆管，麗飾則有之，然筆須輕便，重則躓矣。”《清史稿·文苑傳一·施閏章傳附高詠》：“*（高）詠*食貧勵學，屢躓名場，年近六十，始貢入太學。”</w:t>
        <w:br/>
        <w:br/>
        <w:t>（5）（文辞）晦涩。*南朝**梁**鍾嶸*《詩品序》：“若專用比興，患在意深，意深則詞躓。”《南史·江淹傳》：“自爾*淹*文章躓矣。”*清**章學誠*《文史通義·説林》：“意卓而辭躓者，潤丹青於妙筆。”</w:t>
        <w:br/>
        <w:br/>
        <w:t>（6）疲困；劣。《梁書·王僧孺傳》：“蓋基薄牆高，塗遥力躓，傾蹷必然，顛匐可俟。”*清**沈德潛*《古詩源·易緯引古詩》：“躓馬破車，惡婦破家。”</w:t>
        <w:br/>
        <w:br/>
        <w:t>（二）zhī　《集韻》張尼切，平脂知。</w:t>
        <w:br/>
        <w:br/>
        <w:t>同“胝”。皮上硬茧。《集韻·脂韻》：“胝，《説文》：‘腄也。’一曰繭也。或作躓。”《五音集韻·脂韻》：“胝，躓，皮厚也。”</w:t>
        <w:br/>
      </w:r>
    </w:p>
    <w:p>
      <w:r>
        <w:t>躔##躔</w:t>
        <w:br/>
        <w:br/>
        <w:t>《説文》：“躔，踐也。从足，廛聲。”</w:t>
        <w:br/>
        <w:br/>
        <w:t>（一）chán　《廣韻》直連切，平仙澄。元部。</w:t>
        <w:br/>
        <w:br/>
        <w:t>（1）践，践履。《説文·足部》：“躔，踐也。”《文選·左思〈吴都賦〉》：“習其弊邑而不覩上邦者，未知英雄之所躔也。”*吕延濟*注：“*蜀*但知習其敝小都邑，不見上國，不知英雄之所行歷也。”*宋**蘇舜欽*《蜀士》：“古之設爵位，蓋欲英雄躔。”</w:t>
        <w:br/>
        <w:br/>
        <w:t>（2）麋鹿的足迹。《爾雅·釋獸》：“（麋）其跡躔。”*郭璞*注：“脚所踐處。”又泛指脚迹，行迹。《廣雅·釋詁三》：“躔，迹也。”*宋**羅泌*《路史·循蜚紀·鉅靈氏》：“或云治*蜀*，蓋以其迹躔焉。”*明**夏完淳*《問·燕問》：“子其述*河**冀*之雄躔，暢*幽**燕*之洪緒。”</w:t>
        <w:br/>
        <w:br/>
        <w:t>（3）日月星辰在黄道上运行。《方言》卷十二：“躔，循也。”又：“躔，行也。日運為躔，月運為逡。”*郭璞*注：“躔，猶踐也。運，猶行也。”《廣韻·仙韻》：“躔，日月行也。”《漢書·律曆志上》：“日月初躔，星之紀也。”*顔師古*注引*孟康*曰：“躔，舍也。二十八舍列在四方，日月行焉，起於星紀，而又周之。”*唐高宗*《頒行麟德曆詔》：“日次月躔，寧循舊度。”*清**戴震*《迎日推策記》：“日躔月逡，紀於星辰者也。”</w:t>
        <w:br/>
        <w:br/>
        <w:t>（4）日月星辰运行的度次，即运行的轨迹。或称躔次、躔度。《增補五方元音·天韻·蟲母》：“躔，日月行度。”*晋**成公綏*《故筆賦》：“書日月之所躔，别列宿之舍次。”*唐**韓愈*《和崔舍人詠月》：“赫奕當躔次，虚徐度杳冥。”*宋**陸游*《老學庵筆記》卷三：“*崇寧*中，長星出，推步躔度長七十二萬里。”</w:t>
        <w:br/>
        <w:br/>
        <w:t>（二）zhàn　《集韻》丈善切，上獮澄。</w:t>
        <w:br/>
        <w:br/>
        <w:t>同“𧾍”。移行；遵循。《集韻·𤣗韻》：“𧾍，移行也；一曰循也。或作躔。”</w:t>
        <w:br/>
      </w:r>
    </w:p>
    <w:p>
      <w:r>
        <w:t>躕##躕</w:t>
        <w:br/>
        <w:br/>
        <w:t>躕chú　《廣韻》直誅切，平虞澄。</w:t>
        <w:br/>
        <w:br/>
        <w:t>〔踟躕〕同“踟蹰”。《龍龕手鑑·足部》：“躕，正；蹰，今。”见“踟”。</w:t>
        <w:br/>
      </w:r>
    </w:p>
    <w:p>
      <w:r>
        <w:t>躖##躖</w:t>
        <w:br/>
        <w:br/>
        <w:t>同“䠪”。《集韻·緩韻》：“躖，《説文》：‘踐處也。’”《直音篇·足部》：“䠪，踐處。躖，同䠪。”</w:t>
        <w:br/>
      </w:r>
    </w:p>
    <w:p>
      <w:r>
        <w:t>躘##躘</w:t>
        <w:br/>
        <w:br/>
        <w:t>躘（一）lóng　《廣韻》力鍾切，平鍾來。又良用切。</w:t>
        <w:br/>
        <w:br/>
        <w:t>〔躘蹱〕也作“躘踵”、“龍鐘”。《通雅·釋詁》：“龍鐘，一作躘蹱。余以為龍鍾字。《埤蒼》作躘踵。或作㣫。然古多通用……*退之*詩：‘白首誇龍鍾。’或言老，或言淚，或訓小兒行，總皆狀其潦倒笨累耳。”1.小儿行貌。《玉篇·足部》：“躘，躘蹱，小兒行皃。”2.不能行貌。《集韻·用韻》：“躘，躘蹱，不能行皃。”3.不强举。《集韻·用韻》：“躘，躘蹱，不强舉。”4.老人行貌。《篇海類編·身體類·足部》：“躘，躘踵，老人行皃。”*唐**盧仝*《自詠三首》之二：“*盧子*躘踵也，賢愚總莫驚。”5.行立不稳貌。《西遊記》第四十九回：“*八戒*正行，忽然打個躘踵，得故子把*行者*往前一摜，撲的跌了一跤。”</w:t>
        <w:br/>
        <w:br/>
        <w:t>（二）lǒng　《集韻》魯勇切，上腫來。</w:t>
        <w:br/>
        <w:br/>
        <w:t>行正。《集韻·腫韻》：“躘，行正也。”</w:t>
        <w:br/>
      </w:r>
    </w:p>
    <w:p>
      <w:r>
        <w:t>躙##躙</w:t>
        <w:br/>
        <w:br/>
        <w:t>躙lìn　《廣韻》良刃切，去震來。</w:t>
        <w:br/>
        <w:br/>
        <w:t>（1）同“蹸”。车轮碾压。《玉篇·足部》：“蹸，轢也。車踐也。躙，同蹸。”《集韻·稕韻》：“蹸，《説文》：‘轢也。’或作躙。”《篇海類編·身體類·足部》：“躙，與蹸同。”</w:t>
        <w:br/>
        <w:br/>
        <w:t>（2）蹂践，蹂躏。《廣韻·震韻》：“躙，蹂躙。”*三國**魏**曹丕*《校獵賦》：“遂躙封狶，藉麈鹿，捎飛鳶，接鸑鷟。”*清**王士禛*《馼毅公傳》：“連諸*猺**獞*，躙*平**梧*諸郡，所在驛騷。”</w:t>
        <w:br/>
      </w:r>
    </w:p>
    <w:p>
      <w:r>
        <w:t>躚##躚</w:t>
        <w:br/>
        <w:br/>
        <w:t>〔跹〕</w:t>
        <w:br/>
        <w:br/>
        <w:t>xiān　《廣韻》蘇前切，平先心。又相然切。</w:t>
        <w:br/>
        <w:br/>
        <w:t>〔蹁躚〕见“蹁”。</w:t>
        <w:br/>
      </w:r>
    </w:p>
    <w:p>
      <w:r>
        <w:t>躛##躛</w:t>
        <w:br/>
        <w:br/>
        <w:t>《説文》：“躛，衞也。从足，衞聲。”*王筠*釋例：“‘踶’下云‘躛也’，則‘躗’下當云‘踶也’。即不然，亦當作‘𤜂也’。《牛部》‘𤜂’下云‘牛踶𤜂也’，則以𤜂説躗，即以其重文為訓釋也。”</w:t>
        <w:br/>
        <w:br/>
        <w:t>wèi　《廣韻》火怪切，去怪曉。又《集韻》于歲切。月部。</w:t>
        <w:br/>
        <w:br/>
        <w:t>（1）牛用蹄踢以自卫。《説文·足部》：“躛，衞也。”*段玉裁*注：“當云‘躛踶也’。《牛部》‘𤜂’下云：‘牛踶𤜂也。’然則躛、𤜂義略同。”*王筠*釋例：“牛之踶也與馬異，不能高舉其足，故别為立名。吾鄉謂之窩踶，窩、躗雙聲，語轉也。”</w:t>
        <w:br/>
        <w:br/>
        <w:t>（2）谬误。《廣韻·怪韻》：“躛，過也。”《字彙·足部》：“躗，過也，謬也。”《左傳·哀公二十四年》：“往歲克敵，今又勝都，天奉多矣，又焉能進，是躛言也。”*杜預*注：“躗，過也。”*孔穎達*疏：“*服虔*云：‘躗，偽，不信也。’注云：‘躛，過，謬言也。’俱是不實之義，各自以意訓耳。”*明**宋濂*《潛溪録》卷六：“蚤莫自深省，此語諒非躗。”*清**譚嗣同*《報貝元徵書》：“然又咎己進止不决，有類讕躛。”</w:t>
        <w:br/>
      </w:r>
    </w:p>
    <w:p>
      <w:r>
        <w:t>躜##躜</w:t>
        <w:br/>
        <w:br/>
        <w:t>躜“躦”的简化字。</w:t>
        <w:br/>
      </w:r>
    </w:p>
    <w:p>
      <w:r>
        <w:t>躝##躝</w:t>
        <w:br/>
        <w:br/>
        <w:t>躝lán　《廣韻》落干切，平寒來。</w:t>
        <w:br/>
        <w:br/>
        <w:t>越过。《玉篇·足部》：“躝，踰也。”*明**夏完淳*《三國論》：“是故*江陵*奮翮，志馳*吴**會*之西；*斜谷*東躝，威震*河**華*之北。”*清**查繼佐*《罪惟録·世宗肅皇帝》：“鹵十餘萬騎，躝*左衛*，入至*朔州*、*馬邑*、*廣武*。”</w:t>
        <w:br/>
      </w:r>
    </w:p>
    <w:p>
      <w:r>
        <w:t>躞##躞</w:t>
        <w:br/>
        <w:br/>
        <w:t>躞xiè　《廣韻》蘇協切，入帖心。</w:t>
        <w:br/>
        <w:br/>
        <w:t>（1）〔躞蹀〕也作“蹀躞”。1.行貌。《集韻·帖韻》：“躞，躞蹀，行皃。”《樂府詩集·相和歌辭·白頭吟八首》之一：“躞蹀御溝上，溝水東西流。”*宋**蘇軾*《次韻王鞏顔復同泛舟》：“躞蹀身輕山上走，懽呼船重醉中歸。”2.小步走路。*唐**慧琳*《一切經音義》卷二十四：“躞，躞蹀。《考聲》：‘躞蹀，小步貌也。’”*唐**張祜*《愛妾换馬》：“嬋娟躞蹀春風裏，揮手摇鞭楊柳堤。”《徐霞客遊記·江右遊日記》：“時見崖上白幌如拖瀑布，怪無飛動之勢，細玩之，俱僵凍成冰也。然後知其地高寒，已異下方，余躞蹀雨中不覺耳。”*清**和邦額*《夜譚隨録·米薌老》：“蹀躞至西舍，啟簾入。”</w:t>
        <w:br/>
        <w:br/>
        <w:t>（2）书卷的轴心。《字彙補·足部》：“躞，《海岳書史》云：‘*隋*、*唐*藏書皆金題玉躞。’注：‘玉躞，軸心也。’”*宋**米芾*《書史》：“*薛（書來*）和云：‘……古囊織褾可復得，白玉為躞黄金題。’蓋謂子弟索重價難購也。”</w:t>
        <w:br/>
        <w:br/>
        <w:t>躞同“躞”。</w:t>
        <w:br/>
      </w:r>
    </w:p>
    <w:p>
      <w:r>
        <w:t>躟##躟</w:t>
        <w:br/>
        <w:br/>
        <w:t>躟rǎng　《廣韻》如兩切，上養日。又汝陽切。</w:t>
        <w:br/>
        <w:br/>
        <w:t>疾行貌。《玉篇·足部》：“躟，行疾皃。”《廣韻·陽韻》：“躟，疾行。”</w:t>
        <w:br/>
      </w:r>
    </w:p>
    <w:p>
      <w:r>
        <w:t>躠##躠</w:t>
        <w:br/>
        <w:br/>
        <w:t>躠（一）sǎ　《廣韻》桑割切，入曷心。</w:t>
        <w:br/>
        <w:br/>
        <w:t>〔跋躠〕也作“跋𨃛”。1.行貌。《廣韻·曷韻》：“躠，跋躠，行皃。”《篇海類編·身體類·足部》：“躠，跋躠，行皃。亦作𨇨。”2.行不正。《集韻·曷韻》：“𨃛，跋𨃛，行不正，或作躠。”*清**周亮工*《書影》卷五：“因强起跋躠過帝祠，欲投地，身不能屈。”</w:t>
        <w:br/>
        <w:br/>
        <w:t>（二）xiè　《集韻》私列切，入薛心。</w:t>
        <w:br/>
        <w:br/>
        <w:t>〔蹩躠〕也作“蹩𨇨”。旋行貌。《集韻·薛韻》：“𨇨，蹩𨇨，旋行皃。亦書作躠。”*清**先著*《雨金行》：“此時畏罪走蹩躠，迎神召符下甘澤。”参见“蹩”。</w:t>
        <w:br/>
      </w:r>
    </w:p>
    <w:p>
      <w:r>
        <w:t>躡##躡</w:t>
        <w:br/>
        <w:br/>
        <w:t>¹⁸躡</w:t>
        <w:br/>
        <w:br/>
        <w:t>〔蹑〕</w:t>
        <w:br/>
        <w:br/>
        <w:t>《説文》：“躡，蹈也。从足，聶聲。”</w:t>
        <w:br/>
        <w:br/>
        <w:t>niè　《廣韻》尼輒切，入葉娘。盍部。</w:t>
        <w:br/>
        <w:br/>
        <w:t>（1）踩，踏。《説文·足部》：“躡，蹈也。”《淮南子·覽冥》：“騁若飛，騖若絶，縱矢躡風，追猋歸忽。”*高誘*注：“躡，蹈也。”《史記·淮陰侯列傳》：“*張良*、*陳平*躡*漢王*足，因附耳語。”*唐**李白*《古風五十九首》之十九：“素手把芙蓉，虚步躡太清。”*清**趙執信*《泛海言懷》：“忽登萬斛舟，如躡長鯨背。”</w:t>
        <w:br/>
        <w:br/>
        <w:t>（2）登攀。《方言》卷一：“躡，登也。自*關*而西，*秦**晋*之間曰躡。”《玉篇·足部》：“躡，登也。”*漢**司馬相如*《封禪文》：“然後躡*梁父*，登*泰山*。”《漢書·揚雄傳上》：“梁*弱水*之鼎濴兮，躡*不周*之逶蛇。”《徐霞客遊記·粤西遊日記二》：“由其間攀崖梯石，直躡*立魚*之巔焉。”《兒女英雄傳》第十八回：“就是他帳下那班奔走的健兒，也是一個個有飛空躡壁之能，虎跳龍拿之技。”</w:t>
        <w:br/>
        <w:br/>
        <w:t>（3）至。《淮南子·覽冥》：“邅回*蒙氾*之渚，尚佯*冀州*之際。徑躡*都廣*，入日*抑節*。”*高誘*注：“躡，至也。”*晋**張協*《七命》：“過汗漫之所不游，躡*章亥*之所未迹。”*清**顧祖禹*《讀史方輿紀要·江南五·揚州府》：“南躡鉅海之滸，北壓長*淮*之流。”</w:t>
        <w:br/>
        <w:br/>
        <w:t>（4）追踪；跟随。《三國志·吴志·陸遜傳》：“*（楊）肇*衆兇懼，悉解甲挺走，*抗*使輕兵躡之，*肇*大破敗，（*羊）祜*等皆引軍還。”《文選·潘岳〈藉田賦〉》：“躡踵側肩，掎裳連襼。”*李善*注：“《説文》曰：‘躡，追也。’躡其踵，所以為追逐也。”《聊齋志異·胡四相公》：“忽一少年騎青駒，躡其後。”</w:t>
        <w:br/>
        <w:br/>
        <w:t>（5）穿鞋。《廣雅·釋詁一》：“躡，履也。”《史記·平原君虞卿列傳》：“*虞卿*者，游説之士也。躡蹻檐簦，説*趙孝成王*。”*宋**司馬光*《訓儉示康》：“近歲風俗尤為侈靡，走卒類士服，農夫躡絲履。”*闻一多*《大鼓师》：“我蹑着芒鞋，踏入了家村。”</w:t>
        <w:br/>
        <w:br/>
        <w:t>（6）跕；轻步。*元**李好古*《張生煮海》第一折：“我躡足潛踪，他换羽移宫。”《紅樓夢》第四十四回：“打的那丫頭一個趔趄，便躡脚兒走了。”</w:t>
        <w:br/>
        <w:br/>
        <w:t>（7）急。《方言》卷十二：“躡，急也。”《文選·曹植〈七啟〉》：“忽躡景而輕騖，逸奔驥而超遺風。”*李善*注：“躡之言疾也。”*唐**李白*《行行且遊獵篇》：“胡馬秋肥宜白草，騎來躡影何矜驕。”*王琦*注：“躡之言疾也。”</w:t>
        <w:br/>
        <w:br/>
        <w:t>（8）古代织布机上用脚踩的两只踏板。《傅子·馬（鈞）先生傳》：“舊綾機五十綜者五十躡，六十綜者六十躡，先生患其喪功費日，乃皆易以十二躡。”*唐**王建*《七夕曲》：“抛梭振躡動鳴璫，為有秋期眠不足。”</w:t>
        <w:br/>
        <w:br/>
        <w:t>（9）用同“攝（shè）”。提起。*清**黄遵憲*《庚午中秋》：“躡衣徑上梯百尺，憑欄要到塔七尖。”</w:t>
        <w:br/>
      </w:r>
    </w:p>
    <w:p>
      <w:r>
        <w:t>躢##躢</w:t>
        <w:br/>
        <w:br/>
        <w:t>躢同“蹋”。《廣韻·盍韻》：“躢”，同“蹋”。《集韻·盍韻》：“蹋，或作躢。”《漢書·霍去病傳》：“其在塞外，卒乏糧，或不能自振，而*去病*尚穿域躢鞠也。”《資治通鑑·漢宣帝地節三年》：“後兩家奴争道，*霍氏*奴入御史府，欲躢大夫門。”*胡三省*注：“躢，與蹋同。”</w:t>
        <w:br/>
      </w:r>
    </w:p>
    <w:p>
      <w:r>
        <w:t>躣##躣</w:t>
        <w:br/>
        <w:br/>
        <w:t>《説文》：“躣，行皃。从足，瞿聲。”</w:t>
        <w:br/>
        <w:br/>
        <w:t>qú　《集韻》其俱切，平虞羣。魚部。</w:t>
        <w:br/>
        <w:br/>
        <w:t>行貌。《説文·足部》：“躣，行皃。”《楚辭·宋玉〈九辯〉》：“左朱雀之茇茇兮，右蒼龍之躣躣。”*洪興祖*補注：“躣躣，行貌。”*清**查為仁*《蓮坡詩話》引*吴東壁*《王道士畫龍歌》：“落筆好寫蛟龍圖，騰身時作龍躣躣。”</w:t>
        <w:br/>
      </w:r>
    </w:p>
    <w:p>
      <w:r>
        <w:t>躤##躤</w:t>
        <w:br/>
        <w:br/>
        <w:t>¹⁷躤同“踖”。《玉篇·足部》：“躤，亦作踖。”《集韻·㫺韻》：“踖，或从藉。”《史記·司馬相如列傳》：“徒車之所轔轢，乘騎之所蹂若，人民之所蹈躤。”《清史稿·屬國傳三·緬甸》：“躤之以登，躍入栅内，八十餘人繼之。”</w:t>
        <w:br/>
      </w:r>
    </w:p>
    <w:p>
      <w:r>
        <w:t>躥##躥</w:t>
        <w:br/>
        <w:br/>
        <w:t>〔蹿〕</w:t>
        <w:br/>
        <w:br/>
        <w:t>cuān</w:t>
        <w:br/>
        <w:br/>
        <w:t>（1）向上或向前跳。《兒女英雄傳》第六回：“只聽房門響處，嗖，早躥出一個人來。”*茅盾*《虹》五：“蓦地从河中央蹿过一条柳叶鱼来。”</w:t>
        <w:br/>
        <w:br/>
        <w:t>（2）奔跑。*元**劉時中*《代馬訴寃》：“一地裏快躥輕踮，亂走胡奔。”*清**吴趼人*《痛史》第十回：“（*胡仇*）便道，看他們簇擁着大哥進來，我一路上也在樹上躥來躥去的跟到此地，伏在簷上窺探，打算要設法相救。”又跃行。*鲁迅*《呐喊·社戏》：“那航船，就像一条大白鱼，背着一群孩子在浪花里蹿。”*老舍*《四世同堂》第一部二十六：“我一个箭步蹿出去，那小子就玩了个嘴吃屎。”</w:t>
        <w:br/>
        <w:br/>
        <w:t>（3）喷射。*刘白羽*《于金合》：“一掌子就给剁倒地下，碰得顺鼻子、嘴往外蹿血。”</w:t>
        <w:br/>
      </w:r>
    </w:p>
    <w:p>
      <w:r>
        <w:t>躦##躦</w:t>
        <w:br/>
        <w:br/>
        <w:t>〔躜〕</w:t>
        <w:br/>
        <w:br/>
        <w:t>（一）cuó　《集韻》才何切，平歌從。</w:t>
        <w:br/>
        <w:br/>
        <w:t>同“䠡”。踏。《廣雅·釋詁二》：“躦，蹋也。”*王念孫*疏證：“躦者，《玉篇》與䠡同，云蹋聲也。”《集韻·戈韻》：“䠡，踏也。或从贊。”</w:t>
        <w:br/>
        <w:br/>
        <w:t>（二）zuān　《集韻》徂丸切，平桓從。</w:t>
        <w:br/>
        <w:br/>
        <w:t>（1）〔躦𧿙〕聚足。《集韻·桓韻》：“躦，躦𧿙，聚足。”</w:t>
        <w:br/>
        <w:br/>
        <w:t>（2）钻，穿。《中国谚语资料·歇后语》：“母狼躜篱笆——进退两难。”</w:t>
        <w:br/>
        <w:br/>
        <w:t>（3）乱走动。*陈荒煤*《何拐子》四：“码头上阴惨惨地，人影子黑魆魆地在船舱里、跳板上躜上躜下。”*李瑛*《阿尔卑斯山·洛桑》：“那麇集在港湾的小小的游艇上，上下躜动，像渴望出航。”</w:t>
        <w:br/>
      </w:r>
    </w:p>
    <w:p>
      <w:r>
        <w:t>躧##躧</w:t>
        <w:br/>
        <w:br/>
        <w:t>《説文》：“躧，舞履也。从足，麗聲。𩎉，或从革。”</w:t>
        <w:br/>
        <w:br/>
        <w:t>xǐ　《廣韻》所綺切，上紙生。又所蟹切。歌部。</w:t>
        <w:br/>
        <w:br/>
        <w:t>（1）舞鞋。《説文·足部》：“躧，舞履也。”*唐**寒山*《詩三百零三首》之七十二：“輕浮耽挾彈，跕躧拈抹弦。”</w:t>
        <w:br/>
        <w:br/>
        <w:t>（2）草鞋。《戰國策·燕策一》：“*燕*、*趙*之棄*齊*也，猶釋敝躧。”*高誘*注：“躧，草履也。”《史記·魏世家》：“貧賤者，行不合，言不用，則去之*楚*、*越*，若脱躧然，柰何其同之哉！”《説苑·至公》：“（*堯*）去天下若遺躧。”</w:t>
        <w:br/>
        <w:br/>
        <w:t>（3）同“屣”。《集韻·寘韻》：“屣，履不躡跟也。或作躧。”1.小履之无跟者。《漢書·地理志下》：“女子彈弦跕躧，游媚富貴，徧諸侯之後宫。”*顔師古*注：“躧字與屣同。屣謂小履之無跟者也。”2.拖着鞋走。*清**段玉裁*《説文解字注·足部》：“躧，舞不納履，故凡不箸跟，曳之而行曰躧履。”《漢書·雋不疑傳》：“（*暴）勝之*開閤延請，望見（*雋）不疑*容貌尊嚴，衣冠甚偉，*勝之*躧履起迎。”*顔師古*注：“履不著跟曰躧。躧謂納履未正，曳之而行，言其遽也。”*明**孫梅錫*《琴心記·長門望月》：“躧履步庭下，幽懷空感傷。”《聊齋志異·王桂菴》：“*王*躧履追之，則已投江中矣。”</w:t>
        <w:br/>
        <w:br/>
        <w:t>（4）踩，踏。《莊子·讓王》“*原憲*華冠縰履，杖藜而應門”*唐**陸德明*釋文：“縰，《三倉解詁》作‘躧’，云：‘躡也。’”《水滸全傳》第三十二回：“約莫走了也是一更時分，心裏越慌，看不見地下，躧了一條絆脚索。”《西遊記》第十七回：“我推倒了*黑風山*，躧平了*黑風洞*，把你這一洞妖邪，都碾為虀粉！”</w:t>
        <w:br/>
        <w:br/>
        <w:t>（5）漫步。《集韻·蟹韻》：“躧，徐行也。”*南朝**齊**王融*《永明寺》：“振玉躧丹墀，懷芳步青閣。”又徐行貌。《直音篇·足部》：“躧，徐行貌。”《文選·司馬相如〈長門賦〉》“舒息悒而增欷兮，蹝履起而彷徨”*唐**李善*注：“《蒼頡篇》曰：‘躧，徐行貌。’”*唐**張説*《翻著葛巾呈趙尹》：“忽聞有嘉客，躧步出閒門。”</w:t>
        <w:br/>
        <w:br/>
        <w:t>（6）追踪。*清**嘉靖*年修《東臺縣志·方言》：“尾人之後偵其所之與所為曰躧。”《清朝野史大觀·清朝史料·澱山湖洋人劫案》：“其一逃往*廣東*……未幾亦躧獲於*廣東*之*香港*。”《宋景詩史料·從陝西回直東·同治三年九月》：“協同躧緝。”</w:t>
        <w:br/>
      </w:r>
    </w:p>
    <w:p>
      <w:r>
        <w:t>躨##躨</w:t>
        <w:br/>
        <w:br/>
        <w:t>躨kuí　《廣韻》渠追切，平脂羣。</w:t>
        <w:br/>
        <w:br/>
        <w:t>〔躨跜〕兽动貌。《廣韻·脂韻》：“跜，躨跜，虯龍動皃。”《集韻·脂韻》：“跜，躨跜，獸動皃。”《文選·王延壽〈魯靈光殿賦〉》：“虯龍騰驤以蜿蟺，頷若動而躨跜。”*李善*注：“躨跜，動皃。”*唐**李白*《化城寺大鐘銘》：“爾其龍質炳發，虎形躨跜。”</w:t>
        <w:br/>
      </w:r>
    </w:p>
    <w:p>
      <w:r>
        <w:t>躩##躩</w:t>
        <w:br/>
        <w:br/>
        <w:t>《説文》：“躩，足躩如也。从足，矍聲。”</w:t>
        <w:br/>
        <w:br/>
        <w:t>（一）jué　《廣韻》居縛切，入藥見。又丘縛切。鐸部。</w:t>
        <w:br/>
        <w:br/>
        <w:t>（1）疾行貌。《説文·足部》：“躩，足躩如也。”《論語·鄉黨》：“君召使擯，色勃如也，足躩如也。”*皇侃*義疏引*江熙*云：“躩，速貌也。”《莊子·山木》：“蹇裳躩步，執彈而留之。”*成玄英*疏：“躩步，猶疾行也。”</w:t>
        <w:br/>
        <w:br/>
        <w:t>（2）盘辟貌。《廣韻·藥韻》：“躩，盤辟皃。”《六書故·人九》：“躩，足卷曲貌。”</w:t>
        <w:br/>
        <w:br/>
        <w:t>（3）跳。《淮南子·精神》：“熊經鳥伸，鳧浴蝯躩，鴟視虎顧，是養形之人也。”《漢書·司馬相如傳下》：“低卬夭蟜裾以驕驁兮，詘折隆窮躩以連卷。”*顔師古*注引*張揖*曰：“躩，跳也。”*唐**李白*《東海有勇婦》：“十步兩躩躍，三呼一交兵。”</w:t>
        <w:br/>
        <w:br/>
        <w:t>（二）qì　《集韻》虧碧切，入昔溪。</w:t>
        <w:br/>
        <w:br/>
        <w:t>足貌。《集韻·㫺韻》：“躩，足皃。”</w:t>
        <w:br/>
      </w:r>
    </w:p>
    <w:p>
      <w:r>
        <w:t>躪##躪</w:t>
        <w:br/>
        <w:br/>
        <w:t>¹⁹躪</w:t>
        <w:br/>
        <w:br/>
        <w:t>〔躏〕</w:t>
        <w:br/>
        <w:br/>
        <w:t>lìn　《龍龕手鑑》良刃反。</w:t>
        <w:br/>
        <w:br/>
        <w:t>（1）践踏，蹂躏。《鶡冠子·王鈇》：“為之父母，無所躪躒，仁於取予，備於教道。”《文選·司馬相如〈上林賦〉》：“躪玄鶴，亂昆雞。”*李善*注引*郭璞*曰：“躪，踐也。”《新唐書·郭子儀傳》：“掠*涇*、*邠*，躪*鳳翔*，入*醴泉*、*奉天*，京師大震。”《清史稿·阿南達傳附阿喇納》：“至*通俄巴錫*搜山，俘一百數十人，收駝馬牛羊，躪其稼乃還。”</w:t>
        <w:br/>
        <w:br/>
        <w:t>（2）同“蹸”。车践。《直音篇·足部》：“蹸，轢也，車踐也。躪，同蹸。”*清**邵瑛*《説文解字羣經正字·足部》：“蹸，今經典作躪。”《文選·班固〈西都賦〉》：“蹂躪其十二三，乃拗怒而少息。”*李善*注：“《説文》曰：‘蹸，轢也。’躪與蹸同。”</w:t>
        <w:br/>
      </w:r>
    </w:p>
    <w:p>
      <w:r>
        <w:t>𧾸##𧾸</w:t>
        <w:br/>
        <w:br/>
        <w:t>¹𧾸</w:t>
        <w:br/>
        <w:br/>
        <w:t>同“正”。《説文·正部》：“𧾸，古文正。从一足。足者，亦止也。”《字彙·足部》：“𧾸，古文正字。”</w:t>
        <w:br/>
      </w:r>
    </w:p>
    <w:p>
      <w:r>
        <w:t>𧾹##𧾹</w:t>
        <w:br/>
        <w:br/>
        <w:t>𧾹同“𧾻”。《龍龕手鑑·足部》：“𧾹，𧾹䠗，醜行之皃。”《字彙·足部》：“𧾹，同𧾻。”</w:t>
        <w:br/>
      </w:r>
    </w:p>
    <w:p>
      <w:r>
        <w:t>𧾺##𧾺</w:t>
        <w:br/>
        <w:br/>
        <w:t>𧾺“𠈮（企）”的讹字。《篇海類編·身體類·足部》：“𧾺，與企同……或曰上从人，不从入。”《正字通·足部》：“𧾺，古文企字之譌，《説文》从人从足，舊本《人部》有𠈮；改从入，列《足部》，誤。”按：《説文·人部》云：“企，舉踵也。从人，止聲。𠈮，古文企从足。”</w:t>
        <w:br/>
      </w:r>
    </w:p>
    <w:p>
      <w:r>
        <w:t>𧾻##𧾻</w:t>
        <w:br/>
        <w:br/>
        <w:t>𧾻jiù　《廣韻》巨幼切，去幼羣。</w:t>
        <w:br/>
        <w:br/>
        <w:t>（1）〔𧾻䠗〕行不正。《玉篇·足部》：“𧾻，𧾻䠗，蹌行皃。”《廣韻·幼韻》：“𧾻，𧾻䠗，醜行之皃。”《集韻·幼韻》：“𧾻，𧾻䠗，行不正。”</w:t>
        <w:br/>
        <w:br/>
        <w:t>（2）行貌。《正字通·足部》：“𧾻，行貌。”</w:t>
        <w:br/>
      </w:r>
    </w:p>
    <w:p>
      <w:r>
        <w:t>𧾽##𧾽</w:t>
        <w:br/>
        <w:br/>
        <w:t>²𧾽jì　《龍龕手鑑·足部》：“𧾽，俗，音計。”《字彙補·足部》：“𧾽，姑器切，音計。見《海篇》。”</w:t>
        <w:br/>
      </w:r>
    </w:p>
    <w:p>
      <w:r>
        <w:t>𧾾##𧾾</w:t>
        <w:br/>
        <w:br/>
        <w:t>𧾾jǐ　《龍龕手鑑·足部》：“𧾾，俗，音几。”《字彙補·足部》：“𧾾，公起切，音几。見《篇韻》。”</w:t>
        <w:br/>
      </w:r>
    </w:p>
    <w:p>
      <w:r>
        <w:t>𧿀##𧿀</w:t>
        <w:br/>
        <w:br/>
        <w:t>𧿀同“𧾹（𧾻）”。《龍龕手鑑·足部》：“𧿀、𧾹，𧾹䠗，醜行之皃。二同。”《字彙補·足部》：“𧿀，同𧾹。”</w:t>
        <w:br/>
      </w:r>
    </w:p>
    <w:p>
      <w:r>
        <w:t>𧿁##𧿁</w:t>
        <w:br/>
        <w:br/>
        <w:t>同“跀”。《説文·足部》：“跀，斷足也。从足，月聲。𧿁，或从兀。”《玉篇·足部》：“𧿁，同跀。”《莊子·養生主》“是何人也？惡乎介也”*唐**陸德明*釋文：“介，*崔（譔*）本作兀，又作𧿁，云：‘斷足也。’”</w:t>
        <w:br/>
      </w:r>
    </w:p>
    <w:p>
      <w:r>
        <w:t>𧿂##𧿂</w:t>
        <w:br/>
        <w:br/>
        <w:t>³𧿂同“骭”。《玉篇·足部》：“𧿂，脛骨也。與骭同。”《集韻·翰韻》：“骭，《説文》：‘體也。’或作𧿂。”</w:t>
        <w:br/>
      </w:r>
    </w:p>
    <w:p>
      <w:r>
        <w:t>𧿃##𧿃</w:t>
        <w:br/>
        <w:br/>
        <w:t>同“居”。*五代**徐鍇*《説文繫傳·尸部》：“𧿃，俗居，從足。”《集韻·魚韻》：“居，或作𧿃。”</w:t>
        <w:br/>
      </w:r>
    </w:p>
    <w:p>
      <w:r>
        <w:t>𧿄##𧿄</w:t>
        <w:br/>
        <w:br/>
        <w:t>𧿄同“踑”。《正字通·足部》：“𧿄，踑本字。《晋書·南越》‘𧿄居’，即‘箕踞’。舊本闕。”</w:t>
        <w:br/>
      </w:r>
    </w:p>
    <w:p>
      <w:r>
        <w:t>𧿅##𧿅</w:t>
        <w:br/>
        <w:br/>
        <w:t>𧿅xí　《廣韻》先立切，入緝心。</w:t>
        <w:br/>
        <w:br/>
        <w:t>屈膝坐。《廣韻·緝韻》：“𧿅，𧿅膝坐。”《類篇·足部》：“𧿅，斂膝坐也。”</w:t>
        <w:br/>
      </w:r>
    </w:p>
    <w:p>
      <w:r>
        <w:t>𧿈##𧿈</w:t>
        <w:br/>
        <w:br/>
        <w:t>𧿈“𨇁”的类推简化字。</w:t>
        <w:br/>
      </w:r>
    </w:p>
    <w:p>
      <w:r>
        <w:t>𧿉##𧿉</w:t>
        <w:br/>
        <w:br/>
        <w:t>𧿉（一）kù　《集韻》苦故切，去暮溪。</w:t>
        <w:br/>
        <w:br/>
        <w:t>同“胯”。两股间。《集韻·莫韻》：“胯，《説文》：‘股也。’亦作𧿉。”《篇海類編·身體類·足部》：“𧿉，股也。亦作胯。”《直音篇·足部》：“𧿉，兩股間。”</w:t>
        <w:br/>
        <w:br/>
        <w:t>（二）wù　《集韻》於故切，去暮影。</w:t>
        <w:br/>
        <w:br/>
        <w:t>蹲着。《集韻·莫韻》：“𧿉，踞也。”</w:t>
        <w:br/>
      </w:r>
    </w:p>
    <w:p>
      <w:r>
        <w:t>𧿊##𧿊</w:t>
        <w:br/>
        <w:br/>
        <w:t>𧿊同“𧿁（跀）”。《龍龕手鑑·足部》：“𧿊，音兀，𧿊跀也。”按：《説文·足部》“跀”的或体字作“𧿁”。</w:t>
        <w:br/>
      </w:r>
    </w:p>
    <w:p>
      <w:r>
        <w:t>𧿋##𧿋</w:t>
        <w:br/>
        <w:br/>
        <w:t>𧿋同“跨”。《玉篇·足部》：“𧿋，苦故切。”《龍龕手鑑·足部》：“𧿋，俗。”按：疑即“𡕒（跨）”的异体。</w:t>
        <w:br/>
      </w:r>
    </w:p>
    <w:p>
      <w:r>
        <w:t>𧿌##𧿌</w:t>
        <w:br/>
        <w:br/>
        <w:t>𧿌zhà　《龍龕手鑑·足部》：“𧿌，音吒。”《字彙補·足部》：“𧿌，丑亞切，音吒。見《金鏡》。”</w:t>
        <w:br/>
      </w:r>
    </w:p>
    <w:p>
      <w:r>
        <w:t>𧿍##𧿍</w:t>
        <w:br/>
        <w:br/>
        <w:t>𧿍同“跂”。《龍龕手鑑·足部》：“𧿍，与跂同。”</w:t>
        <w:br/>
      </w:r>
    </w:p>
    <w:p>
      <w:r>
        <w:t>𧿎##𧿎</w:t>
        <w:br/>
        <w:br/>
        <w:t>𧿎同“𧿅”。《集韻·緝韻》：“𧿎，斂膝坐也。”按：《廣韻·緝韻》、《類篇·足部》均作“𧿅”。</w:t>
        <w:br/>
      </w:r>
    </w:p>
    <w:p>
      <w:r>
        <w:t>𧿏##𧿏</w:t>
        <w:br/>
        <w:br/>
        <w:t>𧿏bà　《玉篇》蒲瓦切。</w:t>
        <w:br/>
        <w:br/>
        <w:t>〔𧿏跒〕不肯前。《玉篇·足部》：“𧿏，𧿏跒，不肯前。”</w:t>
        <w:br/>
      </w:r>
    </w:p>
    <w:p>
      <w:r>
        <w:t>𧿒##𧿒</w:t>
        <w:br/>
        <w:br/>
        <w:t>𧿒chěn　《集韻》丑甚切，上寑徹。</w:t>
        <w:br/>
        <w:br/>
        <w:t>〔𧿒踔〕也作“踸踔”。进退不定貌。《廣雅·釋訓》：“𧿒踔，無常也。”《玉篇·足部》：“踸，踸踔。𧿒，同踸。”《文選·木華〈海賦〉》：“𧿒踔湛𤄶，沸潰渝溢。”*李善*注：“𧿒踔湛𤄶，波前却之貌。”</w:t>
        <w:br/>
      </w:r>
    </w:p>
    <w:p>
      <w:r>
        <w:t>𧿓##𧿓</w:t>
        <w:br/>
        <w:br/>
        <w:t>𧿓hù　《龍龕手鑑》胡故反。</w:t>
        <w:br/>
        <w:br/>
        <w:t>〔𧿓跪〕双膝着地。《龍龕手鑑·足部》：“𧿓，𧿓跪，雙膝者（著）地。”《篇海類編·身體類·足部》：“𧿓，𧿓跪，雙膝着地。”</w:t>
        <w:br/>
      </w:r>
    </w:p>
    <w:p>
      <w:r>
        <w:t>𧿔##𧿔</w:t>
        <w:br/>
        <w:br/>
        <w:t>𧿔nǜ　《集韻》女六切，入屋娘。</w:t>
        <w:br/>
        <w:br/>
        <w:t>行。《玉篇·足部》：“跙，行也。”</w:t>
        <w:br/>
      </w:r>
    </w:p>
    <w:p>
      <w:r>
        <w:t>𧿕##𧿕</w:t>
        <w:br/>
        <w:br/>
        <w:t>𧿕é　《龍龕手鑑》五禾反。</w:t>
        <w:br/>
        <w:br/>
        <w:t>大跛。《篇海類編·身體類·足部》：“𧿕，大跛。”</w:t>
        <w:br/>
      </w:r>
    </w:p>
    <w:p>
      <w:r>
        <w:t>𧿖##𧿖</w:t>
        <w:br/>
        <w:br/>
        <w:t>𧿖xiōng　《集韻》許容切，平鍾曉。</w:t>
        <w:br/>
        <w:br/>
        <w:t>同“跫”。人行声。也指足音重浊。《集韻·鍾韻》：“跫，人行聲。或从凶。”《篇海類編·身體類·足部》：“𧿖，同跫。《莊子》：‘聞人足聲跫然而喜。’”</w:t>
        <w:br/>
      </w:r>
    </w:p>
    <w:p>
      <w:r>
        <w:t>𧿗##𧿗</w:t>
        <w:br/>
        <w:br/>
        <w:t>𧿗dǔn　《篇海類編》丁本切。</w:t>
        <w:br/>
        <w:br/>
        <w:t>收钱完毕。《篇海類編·身體類·足部》：“𧿗，收錢了訖。*昌黎子*作。俗用。”《字彙·足部》：“𧿗，收錢了訖。*昌黎子*作。”</w:t>
        <w:br/>
      </w:r>
    </w:p>
    <w:p>
      <w:r>
        <w:t>𧿘##𧿘</w:t>
        <w:br/>
        <w:br/>
        <w:t>𧿘shēng　《集韻》書蒸切，平蒸書。</w:t>
        <w:br/>
        <w:br/>
        <w:t>同“陞”。登。《集韻·蒸韻》：“陞，登也。或省，亦从足。”《篇海類編·身體類·足部》：“𧿘，登也，躋也。同陞。”《字彙·足部》：“𧿘，同陞。”</w:t>
        <w:br/>
      </w:r>
    </w:p>
    <w:p>
      <w:r>
        <w:t>𧿙##𧿙</w:t>
        <w:br/>
        <w:br/>
        <w:t>𧿙wán　《集韻》吾官切，平桓疑。</w:t>
        <w:br/>
        <w:br/>
        <w:t>〔𨇃𧿙〕蹲。《集韻·桓韻》：“𧿙，𨇃𧿙，蹲也。”又聚足貌。《篇海類編·身體類·足部》：“𧿙，𨇃𧿙，聚足貌。”参见“躦”。</w:t>
        <w:br/>
      </w:r>
    </w:p>
    <w:p>
      <w:r>
        <w:t>𧿚##𧿚</w:t>
        <w:br/>
        <w:br/>
        <w:t>𧿚fēn　《集韻》敷文切，平文敷。</w:t>
        <w:br/>
      </w:r>
    </w:p>
    <w:p>
      <w:r>
        <w:t>𧿛##𧿛</w:t>
        <w:br/>
        <w:br/>
        <w:t>𧿛同“蹤”。《六書故·人九》：“𧿛，足所从迹也。古正作从。”《正字通·足部》：“𧿛，同蹤。亦借從、从。《左傳》：‘*荀伯*不復从。’*杜預*曰：‘不復故道也。’《説文》無𧿛。《車部》：‘䡮，車迹也。’*徐鉉*曰：‘今俗作蹤，非。’按：車迹謂之䡮，人足迹謂之蹤，義通，*徐*説泥。”</w:t>
        <w:br/>
      </w:r>
    </w:p>
    <w:p>
      <w:r>
        <w:t>𧿜##𧿜</w:t>
        <w:br/>
        <w:br/>
        <w:t>𧿜（一）niè　同“躡”。《字彙補·足部》：“𧿜，與躡同。見*漢*隸及《韻寶》。”</w:t>
        <w:br/>
        <w:br/>
        <w:t>（二）jiǎn　同“趼”。《古俗字略·銑韻補》：“𧿜，同趼。”</w:t>
        <w:br/>
      </w:r>
    </w:p>
    <w:p>
      <w:r>
        <w:t>𧿝##𧿝</w:t>
        <w:br/>
        <w:br/>
        <w:t>𧿝xī　《康熙字典》引《篇韻》音兮。</w:t>
        <w:br/>
        <w:br/>
        <w:t>迹。《康熙字典·足部》：“𧿝，《篇韻》：‘跡也。’”</w:t>
        <w:br/>
      </w:r>
    </w:p>
    <w:p>
      <w:r>
        <w:t>𧿞##𧿞</w:t>
        <w:br/>
        <w:br/>
        <w:t>zī　《龍龕手鑑》子尹反。又《字彙補》則私切。</w:t>
        <w:br/>
        <w:br/>
        <w:t>〔𧿞且〕同“𨀥跙”。行不进貌。《字彙補·足部》：“𧿞，𧿞且，卻行也。《易》：‘其行次且。’古本作𧿞。”《易·夬》“臀无肤，其行次且，牽羊悔亡”*高亨*今注：“肤，皮肉也。次且，借為𨀥跙，行不進之貌。”</w:t>
        <w:br/>
      </w:r>
    </w:p>
    <w:p>
      <w:r>
        <w:t>𧿟##𧿟</w:t>
        <w:br/>
        <w:br/>
        <w:t>𧿟同“䟡”。《龍龕手鑑·足部》：“䟡，通；𧿟，正。”</w:t>
        <w:br/>
      </w:r>
    </w:p>
    <w:p>
      <w:r>
        <w:t>𧿠##𧿠</w:t>
        <w:br/>
        <w:br/>
        <w:t>𧿠（一）hù　《一切經音義》音户。</w:t>
        <w:br/>
        <w:br/>
        <w:t>〔𧿠跪〕单膝或双膝着地。*唐**慧琳*《一切經音義》卷三十八：“𧿠跪，右膝著地或雙膝長跪，虔敬之極也。”</w:t>
        <w:br/>
        <w:br/>
        <w:t>（二）dì　《龍龕手鑑》音帝。</w:t>
        <w:br/>
        <w:br/>
        <w:t>同“䟡”。踏。《龍龕手鑑·足部》：“𧿠，俗；䟡，通。”《直音篇·足部》：“䟡，䟡蹋也；𧿠，同䟡。”</w:t>
        <w:br/>
      </w:r>
    </w:p>
    <w:p>
      <w:r>
        <w:t>𧿣##𧿣</w:t>
        <w:br/>
        <w:br/>
        <w:t>⁴𧿣同“奔”。《改併四聲篇海·足部》引《搜真玉鏡》：“𧿣，音奔。”《字彙補·足部》：“𧿣，音義與奔同。”</w:t>
        <w:br/>
      </w:r>
    </w:p>
    <w:p>
      <w:r>
        <w:t>𧿤##𧿤</w:t>
        <w:br/>
        <w:br/>
        <w:t>𧿤同“跗”。《集韻·虞韻》：“跗，足也。或作𧿤。”</w:t>
        <w:br/>
      </w:r>
    </w:p>
    <w:p>
      <w:r>
        <w:t>𧿥##𧿥</w:t>
        <w:br/>
        <w:br/>
        <w:t>𧿥bié　《龍龕手鑑·足部》：“𧿥，俗。蒲結反。”《篇海類編·身體類·足部》：“𧿥，避列切，音别。”《字彙補·足部》：“𧿥，蒲結切，音蹩。見《篇韻》。”按：*邓福禄*、*韩小荆*《字典考正》认为“𧿥”为“䟤（㧙）”的俗字。</w:t>
        <w:br/>
      </w:r>
    </w:p>
    <w:p>
      <w:r>
        <w:t>𧿦##𧿦</w:t>
        <w:br/>
        <w:br/>
        <w:t>𧿦同“䟘”。《龍龕手鑑·足部》：“𧿦，通；䟘，正。”《字彙補·足部》：“𧿦，即䟘字。”</w:t>
        <w:br/>
      </w:r>
    </w:p>
    <w:p>
      <w:r>
        <w:t>𧿧##𧿧</w:t>
        <w:br/>
        <w:br/>
        <w:t>𧿧tuò</w:t>
        <w:br/>
        <w:br/>
        <w:t>〔𧿧𧿇〕同“跅弛”。*清**徐釚*《孝廉漢槎吴君墓誌銘》：“及觀有*明**盧柟*之為人，以𧿧𧿇使酒，至罹重法。”*清**王闓運*《嚴咸傳》：“*嚴*氏世㠯禮法敦飭名家，故人人傳*嚴*氏有𧿧𧿇子矣。”</w:t>
        <w:br/>
      </w:r>
    </w:p>
    <w:p>
      <w:r>
        <w:t>𧿨##𧿨</w:t>
        <w:br/>
        <w:br/>
        <w:t>𧿨bǎn</w:t>
        <w:br/>
        <w:br/>
        <w:t>方言。用力挣扎。*李劼人*《大波》第三部第四章：“这下，你该明白了？该不再同我们横𧿨顺跳了。”*沙汀*《淘金记》十：“是你，你也要𧿨一下命呀！”</w:t>
        <w:br/>
      </w:r>
    </w:p>
    <w:p>
      <w:r>
        <w:t>𧿩##𧿩</w:t>
        <w:br/>
        <w:br/>
        <w:t>𧿩gé　《龍龕手鑑·足部》：“𧿩，俗，古麦反。”《字彙補·足部》：“𧿩，古麥切，音格。義闕。”</w:t>
        <w:br/>
      </w:r>
    </w:p>
    <w:p>
      <w:r>
        <w:t>𧿪##𧿪</w:t>
        <w:br/>
        <w:br/>
        <w:t>𧿪同“蹂”。《龍龕手鑑·足部》：“𧿪，俗；蹂，正。”</w:t>
        <w:br/>
      </w:r>
    </w:p>
    <w:p>
      <w:r>
        <w:t>𧿫##𧿫</w:t>
        <w:br/>
        <w:br/>
        <w:t>𧿫kē　《龍龕手鑑·足部》：“𧿫，俗。音科。”《字彙補·足部》：“𧿫，口戈切，音科。見《金鏡》。”按：*邓福禄*、*韩小荆*《字典考正》：“此字（𧿫）是譯音用字。”</w:t>
        <w:br/>
      </w:r>
    </w:p>
    <w:p>
      <w:r>
        <w:t>𧿮##𧿮</w:t>
        <w:br/>
        <w:br/>
        <w:t>𧿮同“跳”。《龍龕手鑑·足部》：“𧿮，古；跳，正。”《直音篇·足部》：“跳，蹶也，躍也。𧿮，同跳。”*清**范寅*《越諺》卷下：“𧿮，心急而兩足頻蹈。”又卷上：“石擣臼，𧿮大頭。”自注：“喫力勿討好。”</w:t>
        <w:br/>
      </w:r>
    </w:p>
    <w:p>
      <w:r>
        <w:t>𧿯##𧿯</w:t>
        <w:br/>
        <w:br/>
        <w:t>𧿯同“𧿓”。《龍龕手鑑·足部》：“𧿯，俗；𧿓，或作。”《字彙補·足部》：“𧿯，同𧿓。”</w:t>
        <w:br/>
      </w:r>
    </w:p>
    <w:p>
      <w:r>
        <w:t>𧿰##𧿰</w:t>
        <w:br/>
        <w:br/>
        <w:t>𧿰同“跇”。《龍龕手鑑·足部》：“𧿰”，同“跇”。《字彙補·足部》：“𧿰，即跇字省文。”</w:t>
        <w:br/>
      </w:r>
    </w:p>
    <w:p>
      <w:r>
        <w:t>𧿲##𧿲</w:t>
        <w:br/>
        <w:br/>
        <w:t>𧿲（一）zhuì　《集韻》追萃切，去至知。</w:t>
        <w:br/>
        <w:br/>
        <w:t>同“𨒉”。足不前。《集韻·至韻》：“𨒉，足不前也。或从足。”</w:t>
        <w:br/>
        <w:br/>
        <w:t>（二）bó　《龍龕手鑑》蒲末反。</w:t>
        <w:br/>
        <w:br/>
        <w:t>行貌。《龍龕手鑑·足部》：“𧿲，行皃也。”</w:t>
        <w:br/>
      </w:r>
    </w:p>
    <w:p>
      <w:r>
        <w:t>𧿳##𧿳</w:t>
        <w:br/>
        <w:br/>
        <w:t>《説文》：“𧿳，跳也。从足，弗聲。”</w:t>
        <w:br/>
        <w:br/>
        <w:t>（一）fú　《廣韻》敷勿切，入物敷。物部。</w:t>
        <w:br/>
        <w:br/>
        <w:t>跳。《方言》卷一：“𧿳，跳也。”</w:t>
        <w:br/>
        <w:br/>
        <w:t>（二）fèi　《集韻》方未切，去未非。</w:t>
        <w:br/>
        <w:br/>
        <w:t>同“䟛”。急行貌。《玉篇·足部》：“𧿳，急行皃。”《集韻·未韻》：“䟛，行疾皃。或作𧿳。”*宋**羅泌*《路史·後紀·炎帝》：“於是斲木為耜，揉木為耒，𧿳*窮髮*，跋*艽野*，制畮清甽。”</w:t>
        <w:br/>
      </w:r>
    </w:p>
    <w:p>
      <w:r>
        <w:t>𧿴##𧿴</w:t>
        <w:br/>
        <w:br/>
        <w:t>𧿴mò　《集韻》莫葛切，入末明。</w:t>
        <w:br/>
        <w:br/>
        <w:t>行过。《集韻·末韻》：“跦，行過也。”</w:t>
        <w:br/>
      </w:r>
    </w:p>
    <w:p>
      <w:r>
        <w:t>𧿵##𧿵</w:t>
        <w:br/>
        <w:br/>
        <w:t>𧿵jiǎ　《集韻》古狎切，入狎見。</w:t>
        <w:br/>
        <w:br/>
        <w:t>（1）蹄。《大智度論》卷十一：“八萬四千乳牛，牛出乳一斛，金飾其𧿵（*元*、*明*本作‘甲’）角，衣以白疊。”</w:t>
        <w:br/>
        <w:br/>
        <w:t>（2）行声。《玉篇·足部》：“𧿵，行聲。”</w:t>
        <w:br/>
        <w:br/>
        <w:t>（3）行貌。《龍龕手鑑·足部》：“𧿵，行皃也。”</w:t>
        <w:br/>
      </w:r>
    </w:p>
    <w:p>
      <w:r>
        <w:t>𧿶##𧿶</w:t>
        <w:br/>
        <w:br/>
        <w:t>𧿶tuó　《集韻》唐何切，平歌定。</w:t>
        <w:br/>
        <w:br/>
        <w:t>同“跎”。1.〔蹉𧿶〕同“蹉跎”。《集韻·戈韻》：“跎，《説文》：‘蹉跎也。’或作𧿶。”《正字通·足部》：“跎，俗作𧿶。”《魏書·李彪高道悦傳論》：“逮於直繩在手，厲氣明目，持堅無術，末路蹉𧿶。”《樂府詩集·晋宋齊辭·子夜歌四十二首》之十六：“年少當及時，蹉𧿶日就老。若不信儂語，但看霜下草。”*唐**劉禹錫*《苦雨行》：“天人信遐遠，時節易蹉𧿶。”2.用背揹运。*宋**趙長卿*《更漏子》：“鴉唤起，馬𧿶行，月來衣上明。”</w:t>
        <w:br/>
      </w:r>
    </w:p>
    <w:p>
      <w:r>
        <w:t>𧿷##𧿷</w:t>
        <w:br/>
        <w:br/>
        <w:t>⁵𧿷yù　《集韻》虞欲切，入燭疑。</w:t>
        <w:br/>
        <w:br/>
        <w:t>行不正。《玉篇·足部》：“𧿷，行不正。”</w:t>
        <w:br/>
      </w:r>
    </w:p>
    <w:p>
      <w:r>
        <w:t>𧿸##𧿸</w:t>
        <w:br/>
        <w:br/>
        <w:t>𧿸同“蹍”。《正字通·足部》：“𧿸，蹍本字。”</w:t>
        <w:br/>
      </w:r>
    </w:p>
    <w:p>
      <w:r>
        <w:t>𧿹##𧿹</w:t>
        <w:br/>
        <w:br/>
        <w:t>𧿹mǔ　《廣韻》莫厚切，上厚明。</w:t>
        <w:br/>
        <w:br/>
        <w:t>（1）脚的大拇指。《玉篇·足部》：“𧿹，大𧿹指。”《集韻·𠪋韻》：“𧿹，足將指。”*清**畢沅*《經典文字辨証書·手部》：“拇，正；𧿹，俗。”《易·咸》“咸其拇”*唐**陸德明*釋文：“*子夏*作𧿹。”</w:t>
        <w:br/>
        <w:br/>
        <w:t>（2）行貌。《廣韻·厚韻》：“𧿹，行皃。”</w:t>
        <w:br/>
      </w:r>
    </w:p>
    <w:p>
      <w:r>
        <w:t>𧿺##𧿺</w:t>
        <w:br/>
        <w:br/>
        <w:t>𧿺jué　《集韻》九勿切，入迄見。</w:t>
        <w:br/>
        <w:br/>
        <w:t>走貌。《集韻·迄韻》：“𧿺，走皃。”</w:t>
        <w:br/>
      </w:r>
    </w:p>
    <w:p>
      <w:r>
        <w:t>𧿻##𧿻</w:t>
        <w:br/>
        <w:br/>
        <w:t>𧿻jú　《廣韻》居六切，入屋見。</w:t>
        <w:br/>
        <w:br/>
        <w:t>足。《玉篇·足部》：“𧿻，足也。”《集韻·屋韻》：“𧿻，足謂之𧿻。”</w:t>
        <w:br/>
      </w:r>
    </w:p>
    <w:p>
      <w:r>
        <w:t>𧿼##𧿼</w:t>
        <w:br/>
        <w:br/>
        <w:t>𧿼guā　《集韻》姑華切，平麻見。</w:t>
        <w:br/>
        <w:br/>
        <w:t>（1）脚掌上的纹路。《集韻·麻韻》：“𧿼，足理文。”</w:t>
        <w:br/>
        <w:br/>
        <w:t>（2）爬。《西遊記》第八十三回：“*行者*變得小小的，𧿼在咽喉之内。”《清平山堂話本·快嘴李翠蓮記》：“我一頓拳頭，打得你滿地𧿼。”</w:t>
        <w:br/>
      </w:r>
    </w:p>
    <w:p>
      <w:r>
        <w:t>𧿽##𧿽</w:t>
        <w:br/>
        <w:br/>
        <w:t>𧿽pǒ　《龍龕手鑑》普火反。</w:t>
        <w:br/>
        <w:br/>
        <w:t>〔𧿽躃〕跛足。《字彙補·足部》：“𧿽，普火切，音頗。見《篇韻》。”《康熙字典·足部》引《篇韻》：“𧿽，𧿽躃，跛足也。”</w:t>
        <w:br/>
      </w:r>
    </w:p>
    <w:p>
      <w:r>
        <w:t>𧿾##𧿾</w:t>
        <w:br/>
        <w:br/>
        <w:t>𧿾同“跨”。《龍龕手鑑·足部》：“𧿾”，“跨”的俗字。《字彙補·足部》：“𧿾，音義與跨同。”</w:t>
        <w:br/>
      </w:r>
    </w:p>
    <w:p>
      <w:r>
        <w:t>𧿿##𧿿</w:t>
        <w:br/>
        <w:br/>
        <w:t>𧿿同“跐”。《集韻·紙韻》：“跐，或書作𧿿。”</w:t>
        <w:br/>
      </w:r>
    </w:p>
    <w:p>
      <w:r>
        <w:t>𨀀##𨀀</w:t>
        <w:br/>
        <w:br/>
        <w:t>𨀀（一）nǐ　《龍龕手鑑》女尔反。</w:t>
        <w:br/>
        <w:br/>
        <w:t>脚破。《龍龕手鑑·足部》：“𨀀，脚破也。”</w:t>
        <w:br/>
        <w:br/>
        <w:t>（二）niǎn　《篇海類編》乃殄切。</w:t>
        <w:br/>
        <w:br/>
        <w:t>同“跈”。《龍龕手鑑·足部》：“𨀀，同跈。”《篇海類編·身體類·足部》：“𨀀，音跈，義同。”</w:t>
        <w:br/>
      </w:r>
    </w:p>
    <w:p>
      <w:r>
        <w:t>𨀁##𨀁</w:t>
        <w:br/>
        <w:br/>
        <w:t>𨀁“躘”的类推简化字。</w:t>
        <w:br/>
      </w:r>
    </w:p>
    <w:p>
      <w:r>
        <w:t>𨀄##𨀄</w:t>
        <w:br/>
        <w:br/>
        <w:t>𨀄“𧿁”的讹字。《直音篇·足部》：“𨀄，𨀄跀也。”*张涌泉*《漢語俗字叢考》：“此字乃𧿁字俗訛。”</w:t>
        <w:br/>
      </w:r>
    </w:p>
    <w:p>
      <w:r>
        <w:t>𨀅##𨀅</w:t>
        <w:br/>
        <w:br/>
        <w:t>𨀅yǎn　《中華大字典》引《龍龕手鑑》以冉反。</w:t>
        <w:br/>
        <w:br/>
        <w:t>疾行貌。《中華大字典·足部》引《龍龕手鑑》：“𨀅，疾行皃。”按：各本《龍龕手鑑》无“𨀅”字，疑为“𨁹”字误录。</w:t>
        <w:br/>
      </w:r>
    </w:p>
    <w:p>
      <w:r>
        <w:t>𨀆##𨀆</w:t>
        <w:br/>
        <w:br/>
        <w:t>同“趹”。《正字通·足部》：“趹，本作𨀆。”</w:t>
        <w:br/>
      </w:r>
    </w:p>
    <w:p>
      <w:r>
        <w:t>𨀇##𨀇</w:t>
        <w:br/>
        <w:br/>
        <w:t>𨀇同“䟡”。《龍龕手鑑·足部》：“𨀇，俗，底、帝二音。”《字彙補·足部》：“𨀇，同䟡。”</w:t>
        <w:br/>
      </w:r>
    </w:p>
    <w:p>
      <w:r>
        <w:t>𨀓##𨀓</w:t>
        <w:br/>
        <w:br/>
        <w:t>𨀓同“跑”。《龍龕手鑑·足部》：“𨀓”，“跑”的俗字。</w:t>
        <w:br/>
      </w:r>
    </w:p>
    <w:p>
      <w:r>
        <w:t>𨀔##𨀔</w:t>
        <w:br/>
        <w:br/>
        <w:t>𨀔chǒu　《改併四聲篇海》引《川篇》音丑。</w:t>
        <w:br/>
        <w:br/>
        <w:t>脚指。《改併四聲篇海·足部》引《川篇》：“𨀔，足指也。”</w:t>
        <w:br/>
      </w:r>
    </w:p>
    <w:p>
      <w:r>
        <w:t>𨀕##𨀕</w:t>
        <w:br/>
        <w:br/>
        <w:t>⁶𨀕kuāng　《集韻》曲王切，平陽溪。</w:t>
        <w:br/>
        <w:br/>
        <w:t>（1）〔𨀕躟〕行遽貌。《玉篇·足部》：“𨀕，𨀕躟，行遽也。”《字彙·足部》：“𨀕，𨀕躟，行遽貌。”</w:t>
        <w:br/>
        <w:br/>
        <w:t>（2）足𨀕。《直音篇·足部》：“𨀕，足𨀕也。”</w:t>
        <w:br/>
      </w:r>
    </w:p>
    <w:p>
      <w:r>
        <w:t>𨀖##𨀖</w:t>
        <w:br/>
        <w:br/>
        <w:t>𨀖hài　《集韻》户代切，去代匣。</w:t>
        <w:br/>
        <w:br/>
        <w:t>（1）急行。《玉篇·足部》：“𨀖，急行。”《集韻·代韻》：“𨀖，行急。”</w:t>
        <w:br/>
        <w:br/>
        <w:t>（2）行貌。《龍龕手鑑·足部》：“𨀖，行皃也。”</w:t>
        <w:br/>
        <w:br/>
        <w:t>（3）行止。《篇海類編·身體類·足部》：“𨀖，行止。”</w:t>
        <w:br/>
      </w:r>
    </w:p>
    <w:p>
      <w:r>
        <w:t>𨀗##𨀗</w:t>
        <w:br/>
        <w:br/>
        <w:t>𨀗同“跨”。《五經文字·足部》：“𨀗，跨，上《説文》，下經典，相承隸省。”《集韻·禡韻》：“跨，《説文》：‘渡也。’或作𨀗。”*北魏*佚名《張猛龍清頌碑》：“*漢*初，*趙景王**張耳*，浮沉*秦**漢*之間，終𨀗列土之賞。”</w:t>
        <w:br/>
      </w:r>
    </w:p>
    <w:p>
      <w:r>
        <w:t>𨀘##𨀘</w:t>
        <w:br/>
        <w:br/>
        <w:t>𨀘xiáng　《廣韻》似羊切，平陽邪。</w:t>
        <w:br/>
        <w:br/>
        <w:t>趋行。《玉篇·足部》：“𨀘，趨行也。”《正字通·足部》：“𨀘，俗字。舊註：趨行也。按：《曲禮》、《少儀》皆借‘翔’。”</w:t>
        <w:br/>
      </w:r>
    </w:p>
    <w:p>
      <w:r>
        <w:t>𨀙##𨀙</w:t>
        <w:br/>
        <w:br/>
        <w:t>𨀙xī　《玉篇》許吉切。</w:t>
        <w:br/>
        <w:br/>
        <w:t>行。《玉篇·足部》：“𨀙，行也。”</w:t>
        <w:br/>
      </w:r>
    </w:p>
    <w:p>
      <w:r>
        <w:t>𨀚##𨀚</w:t>
        <w:br/>
        <w:br/>
        <w:t>𨀚同“踧”。《廣雅·釋訓》：“𨀚踖，畏敬也。”*王念孫*疏證：“《論語·鄉黨篇》：‘踧𨅦如也。’*馬融*注云：‘踧踖，恭敬之貌。’《孟子·公孫丑篇》：‘*曾西*蹵然。’*趙岐*注云：‘蹵然，猶蹵𨅦也。’踧、蹵，竝與𨀚同。”《集韻·屋韻》：“踧，《説文》：‘行平易也。’引《詩》：‘踧踧*周*道’。或省。”《直音篇·足部》：“𨀚”，同“踧”。</w:t>
        <w:br/>
      </w:r>
    </w:p>
    <w:p>
      <w:r>
        <w:t>𨀛##𨀛</w:t>
        <w:br/>
        <w:br/>
        <w:t>𨀛cún　《集韻》徂昆切，平魂從。</w:t>
        <w:br/>
        <w:br/>
        <w:t>（1）迹。《玉篇·足部》：“𨀛，跡也。”</w:t>
        <w:br/>
        <w:br/>
        <w:t>（2）同“蹲”。《集韻·魂韻》：“蹲，《説文》：‘踞也。’或作𨀛。”《龍龕手鑑·足部》：“𨀛”，“蹲”的俗字。《伍子胥變文》：“*子胥*即欲前行，再三苦被留連，人情實亦難通，水畔𨀛身，即坐吃飯。”《通志·天文略》：“下二星號陽門，色若頓頑，直下𨀛。”</w:t>
        <w:br/>
      </w:r>
    </w:p>
    <w:p>
      <w:r>
        <w:t>𨀜##𨀜</w:t>
        <w:br/>
        <w:br/>
        <w:t>𨀜tōng　《廣韻》他紅切，平東透。</w:t>
        <w:br/>
        <w:br/>
        <w:t>走貌。《玉篇·足部》：“𨀜，走皃。”《篇海類編·身體類·足部》：“𨀜，走也。”</w:t>
        <w:br/>
      </w:r>
    </w:p>
    <w:p>
      <w:r>
        <w:t>𨀝##𨀝</w:t>
        <w:br/>
        <w:br/>
        <w:t>𨀝ruò　《廣韻》而灼切，入藥日。</w:t>
        <w:br/>
        <w:br/>
        <w:t>足掌上的纹理。《廣韻·藥韻》：“𨀝，足下文。”《龍龕手鑑·足部》：“𨀝，足文。”</w:t>
        <w:br/>
      </w:r>
    </w:p>
    <w:p>
      <w:r>
        <w:t>𨀞##𨀞</w:t>
        <w:br/>
        <w:br/>
        <w:t>𨀞同“𨁸”。《集韻·没韻》：“𨁸，或从聿。”《篇海類編·身體類·足部》：“𨀞，同𨁸。”</w:t>
        <w:br/>
      </w:r>
    </w:p>
    <w:p>
      <w:r>
        <w:t>𨀟##𨀟</w:t>
        <w:br/>
        <w:br/>
        <w:t>𨀟duó　《集韻》達各切，入鐸定。</w:t>
        <w:br/>
        <w:br/>
        <w:t>同“踱”。《集韻·鐸韻》：“踱，跣足。一曰乍前乍却。或从㡯。”《直音篇·足部》：“踱，跮踱也。𨀟，同踱。”</w:t>
        <w:br/>
      </w:r>
    </w:p>
    <w:p>
      <w:r>
        <w:t>𨀠##𨀠</w:t>
        <w:br/>
        <w:br/>
        <w:t>𨀠chè　《集韻》充夜切，去禡昌。</w:t>
        <w:br/>
        <w:br/>
        <w:t>歧道。《集韻·禡韻》：“𨀠，歧道。”</w:t>
        <w:br/>
      </w:r>
    </w:p>
    <w:p>
      <w:r>
        <w:t>𨀡##𨀡</w:t>
        <w:br/>
        <w:br/>
        <w:t>𨀡同“蹹”。《龍龕手鑑·足部》：“𨀡，舊藏作蹹。齧蹹。在《六度集》。”《字彙·足部》：“𨀡，齧𨀡。出釋典，舊藏作蹹。”</w:t>
        <w:br/>
      </w:r>
    </w:p>
    <w:p>
      <w:r>
        <w:t>𨀢##𨀢</w:t>
        <w:br/>
        <w:br/>
        <w:t>𨀢〔蹣𨀢〕同“蹣跚”。《古今韻會舉要·寒韻》：“𨀢，蹣𨀢，行不進貌。”《篇海類編·身體類·足部》：“𨀢，蹣𨀢，行皃。”*宋**蘇軾*《記病》：“侵尋作風痺，兩足幾蹣𨀢。”*明**徐渭*《十白賦·兔》：“豈韓盧之可獵，與魄蜍而共𨀢。”*明**瞿式耜*《臨難遺表》：“時大雨如注，臣與*同敞*從泥淖中蹣𨀢數時，始到*靖江府*之後門。”</w:t>
        <w:br/>
        <w:br/>
        <w:t>𨀢同“跚”。《廣韻·寒韻》：“𨀢，蹣𨀢，跛行兒。”《正字通·足部》：“𨀢，同跚。”</w:t>
        <w:br/>
      </w:r>
    </w:p>
    <w:p>
      <w:r>
        <w:t>𨀣##𨀣</w:t>
        <w:br/>
        <w:br/>
        <w:t>𨀣同“企”。《集韻·寘韻》：“企，或作𨀣。”《篇海類編·身體類·足部》：“𨀣，與企同。”</w:t>
        <w:br/>
      </w:r>
    </w:p>
    <w:p>
      <w:r>
        <w:t>𨀤##𨀤</w:t>
        <w:br/>
        <w:br/>
        <w:t>𨀤lèi　《集韻》盧對切，去隊來。</w:t>
        <w:br/>
        <w:br/>
        <w:t>（1）足跌。《集韻·隊韻》：“𨀤，足跌。”</w:t>
        <w:br/>
        <w:br/>
        <w:t>（2）足𨀤。《改併四聲篇海·足部》引《餘文》：“𨀤，足𨀤也。”</w:t>
        <w:br/>
      </w:r>
    </w:p>
    <w:p>
      <w:r>
        <w:t>𨀥##𨀥</w:t>
        <w:br/>
        <w:br/>
        <w:t>𨀥zī　《集韻》千咨切，平脂清。</w:t>
        <w:br/>
        <w:br/>
        <w:t>〔𨀥跙〕同“趑趄”。行不进貌。《集韻·脂韻》：“趑，《説文》：‘趑趄，行不進也。’或作𨀥。”《篇海類編·身體類·足部》：“𨀥，同趑。”</w:t>
        <w:br/>
      </w:r>
    </w:p>
    <w:p>
      <w:r>
        <w:t>𨀦##𨀦</w:t>
        <w:br/>
        <w:br/>
        <w:t>𨀦同“𧻘”。《集韻·屑韻》：“𧻘，或从足。”《篇海類編·身體類·足部》：“𨀦，同𧻘。”</w:t>
        <w:br/>
      </w:r>
    </w:p>
    <w:p>
      <w:r>
        <w:t>𨀧##𨀧</w:t>
        <w:br/>
        <w:br/>
        <w:t>𨀧zhěng　《改併四聲篇海》引《川篇》音拯。</w:t>
        <w:br/>
        <w:br/>
        <w:t>足。《改併四聲篇海·足部》引《川篇》：“𨀧，足也。”《華嚴經傳記》卷五：“其堂瓦及埿，并用香水，皆誠自𨀧踏。”</w:t>
        <w:br/>
      </w:r>
    </w:p>
    <w:p>
      <w:r>
        <w:t>𨀨##𨀨</w:t>
        <w:br/>
        <w:br/>
        <w:t>𨀨zuǒ　《集韻》子末切，入末精。</w:t>
        <w:br/>
        <w:br/>
        <w:t>〔蹙𨀨〕行貌。《集韻·曷韻》：“𨀨，蹙𨀨，行皃。”</w:t>
        <w:br/>
      </w:r>
    </w:p>
    <w:p>
      <w:r>
        <w:t>𨀩##𨀩</w:t>
        <w:br/>
        <w:br/>
        <w:t>𨀩同“踻”。《集韻·馬韻》：“𨀩，𨀩𨅓，行跨皃。”*方成珪*考正：“《類篇》𨀩作踻，注同。”《字彙補·足部》：“𨀩，與踻同。”</w:t>
        <w:br/>
      </w:r>
    </w:p>
    <w:p>
      <w:r>
        <w:t>𨀪##𨀪</w:t>
        <w:br/>
        <w:br/>
        <w:t>𨀪同“𨀲（拜）”。《字彙補·足部》：“𨀲，音義與拜同。亦作𨀪。”</w:t>
        <w:br/>
      </w:r>
    </w:p>
    <w:p>
      <w:r>
        <w:t>𨀫##𨀫</w:t>
        <w:br/>
        <w:br/>
        <w:t>𨀫kāng　《康熙字典》引《篇韻》音康。</w:t>
        <w:br/>
        <w:br/>
        <w:t>〔𨀫跒〕蹀足。《康熙字典·足部》引《篇韻》：“𨀫，𨀫跒，𨁐足也。”</w:t>
        <w:br/>
      </w:r>
    </w:p>
    <w:p>
      <w:r>
        <w:t>𨀬##𨀬</w:t>
        <w:br/>
        <w:br/>
        <w:t>𨀬zài　《改併四聲篇海》引《搜真玉鏡》音在。</w:t>
        <w:br/>
        <w:br/>
        <w:t>足。《改併四聲篇海·足部》引《搜真玉鏡》：“𨀬，足也。”</w:t>
        <w:br/>
      </w:r>
    </w:p>
    <w:p>
      <w:r>
        <w:t>𨀭##𨀭</w:t>
        <w:br/>
        <w:br/>
        <w:t>𨀭同“蹄”。《龍龕手鑑·足部》：“𨀭”，“蹄”的俗字。</w:t>
        <w:br/>
      </w:r>
    </w:p>
    <w:p>
      <w:r>
        <w:t>𨀮##𨀮</w:t>
        <w:br/>
        <w:br/>
        <w:t>𨀮（一）yuān　《改併四聲篇海》引《龍龕手鑑》於玄切。</w:t>
        <w:br/>
        <w:br/>
        <w:t>绊倒。《康熙字典·足部》引《篇海》：“𨀮，躓也。”</w:t>
        <w:br/>
        <w:br/>
        <w:t>（二）xuān　《字彙補》火緣切。</w:t>
        <w:br/>
        <w:br/>
        <w:t>急疾。《字彙補·足部》：“𨀮，急疾也。”*漢**王延壽*《王孫賦》：“乃設酒于其側，競争飲而𨀮馳。”</w:t>
        <w:br/>
      </w:r>
    </w:p>
    <w:p>
      <w:r>
        <w:t>𨀯##𨀯</w:t>
        <w:br/>
        <w:br/>
        <w:t>𨀯qióng　《改併四聲篇海·足部》引《搜真玉鏡》：“𨀯，渠弓切。”《字彙補·足部》：“𨀯，音窮。見《篇韻》。”</w:t>
        <w:br/>
      </w:r>
    </w:p>
    <w:p>
      <w:r>
        <w:t>𨀲##𨀲</w:t>
        <w:br/>
        <w:br/>
        <w:t>𨀲同“拜”。《直音篇·足部》：“𨀲，拜同。”《字彙補·足部》：“𨀲，音義與拜同。”</w:t>
        <w:br/>
      </w:r>
    </w:p>
    <w:p>
      <w:r>
        <w:t>𨀳##𨀳</w:t>
        <w:br/>
        <w:br/>
        <w:t>𨀳同“伐”。《字彙補·足部》：“𨀳，房越切，音伐。出《釋藏》卿字函。”《古俗字略·月韻》：“伐，房屯切。征也；斬木也。𨀳，俗。”</w:t>
        <w:br/>
      </w:r>
    </w:p>
    <w:p>
      <w:r>
        <w:t>𨀴##𨀴</w:t>
        <w:br/>
        <w:br/>
        <w:t>𨀴xún　《龍龕手鑑·足部》：“跔，俗，音旬。”《字彙補·足部》：“𨀴，徐屯切，音旬。義未詳。”</w:t>
        <w:br/>
      </w:r>
    </w:p>
    <w:p>
      <w:r>
        <w:t>𨀵##𨀵</w:t>
        <w:br/>
        <w:br/>
        <w:t>𨀵同“撞”。*元**王實甫*《西廂記》第二本楔子：“有小的提起來將脚尖𨀵，有大的扳下來把髑髏勘。”*王季思*校注：“𨀵字不見字書，疑即撞字之俗體。”*元**武漢臣*《生金閣》第二折：“俺那厮少不的落馬身𨀵，不久淪亡。”</w:t>
        <w:br/>
      </w:r>
    </w:p>
    <w:p>
      <w:r>
        <w:t>𨀶##𨀶</w:t>
        <w:br/>
        <w:br/>
        <w:t>𨀶jì　《改併四聲篇海·足部》引《搜真玉鏡》：“𨀶，音旡。”《字彙補·足部》：“𨀶，音旡。義闕。”</w:t>
        <w:br/>
      </w:r>
    </w:p>
    <w:p>
      <w:r>
        <w:t>𨀷##𨀷</w:t>
        <w:br/>
        <w:br/>
        <w:t>𨀷同“跘”。《龍龕手鑑·足部》：“𨀷”，“跘”的俗字。</w:t>
        <w:br/>
      </w:r>
    </w:p>
    <w:p>
      <w:r>
        <w:t>𨀸##𨀸</w:t>
        <w:br/>
        <w:br/>
        <w:t>𨀸chā　《龍龕手鑑·足部》：“𨀸，俗，知革反。”《字彙補·足部》：“𨀸，丑加切，音叉。見《金鏡》。”*宋**岳珂*《金陀粹編·籲天辨誣》：“𨀸踏兩軍之誣，以威脅*董先*而成之。”</w:t>
        <w:br/>
      </w:r>
    </w:p>
    <w:p>
      <w:r>
        <w:t>𨁀##𨁀</w:t>
        <w:br/>
        <w:br/>
        <w:t>𨁀（一）shū　《廣韻》式竹切，入屋書。</w:t>
        <w:br/>
        <w:br/>
        <w:t>同“跾”。《玉篇·足部》：“𨁀，疾也。”《字彙·足部》：“𨁀”，同“跾”。</w:t>
        <w:br/>
        <w:br/>
        <w:t>（二）chōu　《集韻》丑鳩切，平尤徹。</w:t>
        <w:br/>
        <w:br/>
        <w:t>足病。《集韻·尤韻》：“𨁀，足病。”</w:t>
        <w:br/>
      </w:r>
    </w:p>
    <w:p>
      <w:r>
        <w:t>𨁁##𨁁</w:t>
        <w:br/>
        <w:br/>
        <w:t>𨁁xuàn　《集韻》隨戀切，去線邪。</w:t>
        <w:br/>
        <w:br/>
        <w:t>慢走。《集韻·綫韻》：“𨁁，徐行也。”</w:t>
        <w:br/>
      </w:r>
    </w:p>
    <w:p>
      <w:r>
        <w:t>𨁂##𨁂</w:t>
        <w:br/>
        <w:br/>
        <w:t>𨁂xié　《集韻》奚結切，入屑匣。</w:t>
        <w:br/>
        <w:br/>
        <w:t>〔𨁂跌〕复姓。《集韻·屑韻》：“𨁂，姓也。*後唐*有*𨁂跌琉*。”《通志·氏族略五》：“*𨁂跌*氏，北蕃首領。”《新唐書·郭知運傳》：“*突厥*降户*阿悉爛*、*𨁂跌思泰*率衆叛。”</w:t>
        <w:br/>
      </w:r>
    </w:p>
    <w:p>
      <w:r>
        <w:t>𨁃##𨁃</w:t>
        <w:br/>
        <w:br/>
        <w:t>𨁃tī　《廣韻》土雞切，平齊透。</w:t>
        <w:br/>
        <w:br/>
        <w:t>践踏。《玉篇·足部》：“𨁃，𨁃蹋，踐也。”</w:t>
        <w:br/>
      </w:r>
    </w:p>
    <w:p>
      <w:r>
        <w:t>𨁄##𨁄</w:t>
        <w:br/>
        <w:br/>
        <w:t>𨁄hàn　《集韻》下罕切，上旱匣。</w:t>
        <w:br/>
        <w:br/>
        <w:t>偏立。《集韻·旱韻》：“𨁄，偏立。”</w:t>
        <w:br/>
      </w:r>
    </w:p>
    <w:p>
      <w:r>
        <w:t>𨁅##𨁅</w:t>
        <w:br/>
        <w:br/>
        <w:t>𨁅xiān　《改併四聲篇海》引《奚韻》音先。</w:t>
        <w:br/>
        <w:br/>
        <w:t>行。《改併四聲篇海·足部》引《奚韻》：“𨁅，行也。”</w:t>
        <w:br/>
      </w:r>
    </w:p>
    <w:p>
      <w:r>
        <w:t>𨁆##𨁆</w:t>
        <w:br/>
        <w:br/>
        <w:t>𨁆shān　《集韻》尸連切，平仙書。</w:t>
        <w:br/>
        <w:br/>
        <w:t>行。《玉篇·足部》：“𨁆，行也。”</w:t>
        <w:br/>
      </w:r>
    </w:p>
    <w:p>
      <w:r>
        <w:t>𨁇##𨁇</w:t>
        <w:br/>
        <w:br/>
        <w:t>𨁇tùn　《集韻》佗恨切，去恨透。</w:t>
        <w:br/>
        <w:br/>
        <w:t>踏。《集韻·𢙃韻》：“𨁇，蹋也。”</w:t>
        <w:br/>
      </w:r>
    </w:p>
    <w:p>
      <w:r>
        <w:t>𨁈##𨁈</w:t>
        <w:br/>
        <w:br/>
        <w:t>（一）háng　《廣韻》胡郎切，平唐匣。陽部。</w:t>
        <w:br/>
        <w:br/>
        <w:t>同“迒”。兽迹。《説文·辵部》：“迒，獸迹也。𨁈，迒或从足，从更。”《玉篇·足部》：“𨁈，獸跡。與迒同。”</w:t>
        <w:br/>
        <w:br/>
        <w:t>（二）gēng　《集韻》居行切，平庚見。</w:t>
        <w:br/>
        <w:br/>
        <w:t>同“䢚”。兔走的路。《集韻·庚韻》：“䢚，兔逕。或从足。”《篇海類編·身體類·足部》：“𨁈，兔徑也。”</w:t>
        <w:br/>
      </w:r>
    </w:p>
    <w:p>
      <w:r>
        <w:t>𨁉##𨁉</w:t>
        <w:br/>
        <w:br/>
        <w:t>𨁉kǔn　《集韻》苦本切，上混溪。</w:t>
        <w:br/>
        <w:br/>
        <w:t>（1）“䠅”的讹字。《説文·足部》：“䠅，瘃足也。从足，囷聲。”*段玉裁*注：“囷聲，*鍇*本作困聲，非。古音由斂而侈，囷聲多轉入‘魂韻’。”《正字通·足部》：“𨁉，本作䠅。”*三國**魏**徐幹*《中論·貴言》：“是孺子之所以𨁉膝踠足而不以為弊也。”</w:t>
        <w:br/>
        <w:br/>
        <w:t>（2）迹。《集韻·混韻》：“𨁉，跡也。”</w:t>
        <w:br/>
      </w:r>
    </w:p>
    <w:p>
      <w:r>
        <w:t>𨁊##𨁊</w:t>
        <w:br/>
        <w:br/>
        <w:t>𨁊cén　《集韻》鋤簪切，平侵崇。</w:t>
        <w:br/>
        <w:br/>
        <w:t>（1）足履峻。《玉篇·足部》：“𨁊，足履峻也。”</w:t>
        <w:br/>
        <w:br/>
        <w:t>（2）用同“涔”。牛马蹄迹中的积水。《集韻·侵韻》：“𨁊，蹏蹟停水也。通作涔。”《正字通·足部》：“𨁊，舊註蹄𨁊，牛馬跡中停水。”*宋**范仲淹*《閲古堂詩》：“相彼形勝地，指掌而蹄𨁊。”</w:t>
        <w:br/>
      </w:r>
    </w:p>
    <w:p>
      <w:r>
        <w:t>𨁋##𨁋</w:t>
        <w:br/>
        <w:br/>
        <w:t>𨁋dōu　《集韻》當侯切，平侯端。</w:t>
        <w:br/>
        <w:br/>
        <w:t>跌，跌𨁋。《玉篇·足部》：“𨁋，跌𨁋也。”《集韻·矦韻》：“𨁋，跌也。”</w:t>
        <w:br/>
      </w:r>
    </w:p>
    <w:p>
      <w:r>
        <w:t>𨁌##𨁌</w:t>
        <w:br/>
        <w:br/>
        <w:t>𨁌nuó　《集韻》囊何切，平歌泥。</w:t>
        <w:br/>
        <w:br/>
        <w:t>（1）足跌。《集韻·戈韻》：“𨁌，足跌。”</w:t>
        <w:br/>
        <w:br/>
        <w:t>（2）挪动；移步。*清**蒲松齡*《翻魘殃》第一回：“幸喜疾病漸漸好，拄着棍脚也能𨁌。”</w:t>
        <w:br/>
      </w:r>
    </w:p>
    <w:p>
      <w:r>
        <w:t>𨁍##𨁍</w:t>
        <w:br/>
        <w:br/>
        <w:t>𨁍yàn　《廣韻》吾甸切，去霰疑。</w:t>
        <w:br/>
        <w:br/>
        <w:t>行不正。《廣韻·霰韻》：“𨁍，行不正也。”</w:t>
        <w:br/>
      </w:r>
    </w:p>
    <w:p>
      <w:r>
        <w:t>𨁎##𨁎</w:t>
        <w:br/>
        <w:br/>
        <w:t>𨁎（一）chéng　《集韻》馳貞切，平清澄。</w:t>
        <w:br/>
        <w:br/>
        <w:t>同“程”。行期。《集韻·清韻》：“𨁎，行期也。通作程。”《字彙·足部》：“𨁎，與程同。行期也。”</w:t>
        <w:br/>
        <w:br/>
        <w:t>（二）jìng　《集韻》形定切，去徑匣。</w:t>
        <w:br/>
        <w:br/>
        <w:t>同“脛”。小腿，从膝盖到脚跟的一段。《集韻·徑韻》：“脛，《説文》：‘胻也。’亦作𨁎。”</w:t>
        <w:br/>
      </w:r>
    </w:p>
    <w:p>
      <w:r>
        <w:t>𨁏##𨁏</w:t>
        <w:br/>
        <w:br/>
        <w:t>𨁏pū　《廣韻》普胡切，平模滂。</w:t>
        <w:br/>
        <w:br/>
        <w:t>（1）马蹄蹈踏的痕迹。《玉篇·足部》：“𨁏，馬蹀跡也。”*南朝**梁簡文帝*《和湘東王横吹曲三首·紫騮馬》：“驟急珂彌響，𨁏多塵亂飛。”*南朝**陳**徐陵*《驄馬驅》：“空憶長楸下，連蹀復連𨁏。”又形容碎步。*唐**薛曜*《舞馬篇》：“態聚𨁏還急，驕凝驟不移。”</w:t>
        <w:br/>
        <w:br/>
        <w:t>（2）涂，敷上。*清**毛奇齡*《姜桐音墓誌銘》：“君乃穿户傍賃族人所居，居久壞也，立四泥垣，埒汙泥𨁏其中，而獨身居。”</w:t>
        <w:br/>
      </w:r>
    </w:p>
    <w:p>
      <w:r>
        <w:t>𨁐##𨁐</w:t>
        <w:br/>
        <w:br/>
        <w:t>qì　《篇韻》音棄。</w:t>
        <w:br/>
        <w:br/>
        <w:t>蹀。《康熙字典·足部》引《篇韻》：“𨁐，蹀也。”</w:t>
        <w:br/>
      </w:r>
    </w:p>
    <w:p>
      <w:r>
        <w:t>𨁑##𨁑</w:t>
        <w:br/>
        <w:br/>
        <w:t>𨁑yuè　《龍龕手鑑》羊拙反。</w:t>
        <w:br/>
        <w:br/>
        <w:t>（1）步楚。《字彙補·足部》：“𨁑，羊拙切，音悦。見《海篇》。”《康熙字典·足部》引《篇海類編》：“𨁑，步楚也。”</w:t>
        <w:br/>
        <w:br/>
        <w:t>（2）通“税（shuì）”。税收。《馬王堆漢墓帛書·老子乙本·德經》：“人之飢也，以其取食𨁑之多，是以飢。”按：*傅奕*本《老子》第七十五章作“民之飢者，以其上食税之多也”。</w:t>
        <w:br/>
      </w:r>
    </w:p>
    <w:p>
      <w:r>
        <w:t>𨁒##𨁒</w:t>
        <w:br/>
        <w:br/>
        <w:t>𨁒fū　《改併四聲篇海》引《川篇》音趺。</w:t>
        <w:br/>
        <w:br/>
        <w:t>脚。《改併四聲篇海·足部》引《川篇》：“𨁒，足也。”</w:t>
        <w:br/>
      </w:r>
    </w:p>
    <w:p>
      <w:r>
        <w:t>𨁓##𨁓</w:t>
        <w:br/>
        <w:br/>
        <w:t>𨁓同“跳”。《龍龕手鑑·足部》：“𨁓，通；跳，正。”《字彙補·足部》：“𨁓，同跳。”</w:t>
        <w:br/>
      </w:r>
    </w:p>
    <w:p>
      <w:r>
        <w:t>𨁔##𨁔</w:t>
        <w:br/>
        <w:br/>
        <w:t>𨁔同“跳”。《龍龕手鑑·足部》：“𨁔”，“跳”的俗字。</w:t>
        <w:br/>
      </w:r>
    </w:p>
    <w:p>
      <w:r>
        <w:t>𨁕##𨁕</w:t>
        <w:br/>
        <w:br/>
        <w:t>𨁕同“踧”。《龍龕手鑑·足部》：“𨁕”，“踧”的俗字。《改併四聲篇海·足部》引《龍龕手鑑》：“𨁕”，與“踧”同。</w:t>
        <w:br/>
      </w:r>
    </w:p>
    <w:p>
      <w:r>
        <w:t>𨁗##𨁗</w:t>
        <w:br/>
        <w:br/>
        <w:t>𨁗tǐng　《〈南齊書〉注》音挺。</w:t>
        <w:br/>
        <w:br/>
        <w:t>震动。《南齊書·張融傳》：“𨁗動崩五山之勢，瞷睔焕七曜之文。”</w:t>
        <w:br/>
      </w:r>
    </w:p>
    <w:p>
      <w:r>
        <w:t>𨁜##𨁜</w:t>
        <w:br/>
        <w:br/>
        <w:t>𨁜同“趺”。《字彙補·足部》：“𨁜，音義與趺同。”</w:t>
        <w:br/>
      </w:r>
    </w:p>
    <w:p>
      <w:r>
        <w:t>𨁝##𨁝</w:t>
        <w:br/>
        <w:br/>
        <w:t>𨁝bó</w:t>
        <w:br/>
        <w:br/>
        <w:t>蹦。*宋**吴規父*《蛙》：“斂藏鼓吹寂無言，𨁝跳何曾離草根。”*明**袁宏道*《尺牘·張幼予》：“如猢孫入籠中……東跳西𨁝，毛爪俱落。”</w:t>
        <w:br/>
      </w:r>
    </w:p>
    <w:p>
      <w:r>
        <w:t>𨁞##𨁞</w:t>
        <w:br/>
        <w:br/>
        <w:t>同“跟”。《正字通·足部》：“跟，本作𨁞。”</w:t>
        <w:br/>
      </w:r>
    </w:p>
    <w:p>
      <w:r>
        <w:t>𨁟##𨁟</w:t>
        <w:br/>
        <w:br/>
        <w:t>𨁟同“硪”。*唐**玄應*《一切經音義》卷八：“☀硪，普我反。謂摇動不安也。經文從足作𧿽𨁟，或從山作𡶅峨。”</w:t>
        <w:br/>
      </w:r>
    </w:p>
    <w:p>
      <w:r>
        <w:t>𨁠##𨁠</w:t>
        <w:br/>
        <w:br/>
        <w:t>𨁠shēng　《集韻》書蒸切，平蒸書。</w:t>
        <w:br/>
        <w:br/>
        <w:t>同“陞”。登。《集韻·蒸韻》：“陞，登也。亦從足。”</w:t>
        <w:br/>
      </w:r>
    </w:p>
    <w:p>
      <w:r>
        <w:t>𨁡##𨁡</w:t>
        <w:br/>
        <w:br/>
        <w:t>𨁡tuǒ　《龍龕手鑑·足部》：“𨁡，俗，他果反。”《字彙補·足部》：“𨁡，他果切，音妥。見《篇韻》。”</w:t>
        <w:br/>
      </w:r>
    </w:p>
    <w:p>
      <w:r>
        <w:t>𨁢##𨁢</w:t>
        <w:br/>
        <w:br/>
        <w:t>𨁢同“蹯”。《類篇·足部》：“蹯，《説文》：‘獸足謂之番。’或作蹯，亦書作𨁢。”</w:t>
        <w:br/>
      </w:r>
    </w:p>
    <w:p>
      <w:r>
        <w:t>𨁣##𨁣</w:t>
        <w:br/>
        <w:br/>
        <w:t>𨁣同“跨”。《龍龕手鑑·足部》：“𨁣”，“跨”的俗字。《字彙補·足部》：“𨁣，音跨。越也。”*清**李鄴嗣*《貴州巡撫李忠毅公行狀》：“賊跳𨁣自死者無算。城終得全。”</w:t>
        <w:br/>
      </w:r>
    </w:p>
    <w:p>
      <w:r>
        <w:t>𨁤##𨁤</w:t>
        <w:br/>
        <w:br/>
        <w:t>𨁤音义未详。*清**蒲松齡*《磨難曲》第十六回：“上山爬嶺，濟着你𨁤，之乎丢去，者也全忘。”</w:t>
        <w:br/>
      </w:r>
    </w:p>
    <w:p>
      <w:r>
        <w:t>𨁳##𨁳</w:t>
        <w:br/>
        <w:br/>
        <w:t>𨁳同“趽”。《龍龕手鑑·足部》：“𨁳，或作；趽，今。”</w:t>
        <w:br/>
      </w:r>
    </w:p>
    <w:p>
      <w:r>
        <w:t>𨁴##𨁴</w:t>
        <w:br/>
        <w:br/>
        <w:t>𨁴“𨅍”的类推简化字。</w:t>
        <w:br/>
      </w:r>
    </w:p>
    <w:p>
      <w:r>
        <w:t>𨁵##𨁵</w:t>
        <w:br/>
        <w:br/>
        <w:t>𨁵同“跗”。《龍龕手鑑·足部》：“𨁵”，“跗”的俗字。《正字通·足部》：“𨁵，俗跗字。舊註義同跗。”</w:t>
        <w:br/>
      </w:r>
    </w:p>
    <w:p>
      <w:r>
        <w:t>𨁶##𨁶</w:t>
        <w:br/>
        <w:br/>
        <w:t>𨁶（一）yǎ　《集韻》倚下切，上馬影。</w:t>
        <w:br/>
        <w:br/>
        <w:t>行不正貌。《玉篇·足部》：“𨁶，行不正。”《集韻·馬韻》：“𨁶，行不正皃。”</w:t>
        <w:br/>
        <w:br/>
        <w:t>（二）yā　《集韻》於加切，平麻影。</w:t>
        <w:br/>
        <w:br/>
        <w:t>岔路。《集韻·麻韻》：“𨁶，岐道。”《字彙·足部》：“𨁶，岐道也。”</w:t>
        <w:br/>
      </w:r>
    </w:p>
    <w:p>
      <w:r>
        <w:t>𨁷##𨁷</w:t>
        <w:br/>
        <w:br/>
        <w:t>𨁷zhì　《集韻》直吏切，去志澄。</w:t>
        <w:br/>
        <w:br/>
        <w:t>立。《集韻·志韻》：“𨁷，立也。”</w:t>
        <w:br/>
      </w:r>
    </w:p>
    <w:p>
      <w:r>
        <w:t>𨁸##𨁸</w:t>
        <w:br/>
        <w:br/>
        <w:t>𨁸（一）lù　《廣韻》勒没切，入没來。</w:t>
        <w:br/>
        <w:br/>
        <w:t>〔𨁸䠈〕也作“䠈𨁸”。行不进。《廣韻·没韻》：“𨁸，𨁸䠈，前不進也。”</w:t>
        <w:br/>
        <w:br/>
        <w:t>（二）lì　《集韻》郎計切，去霽來。</w:t>
        <w:br/>
        <w:br/>
        <w:t>跛足。《集韻·霽韻》：“𨁸，跛足。”《五燈會元·臨濟宗》：“𨁸脚法師説得行不得。”</w:t>
        <w:br/>
      </w:r>
    </w:p>
    <w:p>
      <w:r>
        <w:t>𨁹##𨁹</w:t>
        <w:br/>
        <w:br/>
        <w:t>𨁹yǎn　《廣韻》以冉切，上琰以。</w:t>
        <w:br/>
        <w:br/>
        <w:t>疾行，疾趋。《玉篇·足部》：“𨁹，行疾趨也。”《集韻·琰韻》：“𨁹，𨁹𨁹，疾行也。”《正字通·足部》：“𨁹，疾趨也。《禮·玉藻》借剡，義同。”*唐**元結*《演興四首》之四：“躋予身之飄飄，承予步之𨁹𨁹。”</w:t>
        <w:br/>
      </w:r>
    </w:p>
    <w:p>
      <w:r>
        <w:t>𨁺##𨁺</w:t>
        <w:br/>
        <w:br/>
        <w:t>𨁺jū　《集韻》恭于切，平虞見。</w:t>
        <w:br/>
        <w:br/>
        <w:t>同“跔”。《玉篇·足部》：“𨁺，足冷痛。”《集韻·虞韻》：“𨁺，足寒曲也。通作跔。”</w:t>
        <w:br/>
      </w:r>
    </w:p>
    <w:p>
      <w:r>
        <w:t>𨁻##𨁻</w:t>
        <w:br/>
        <w:br/>
        <w:t>𨁻同“蹀”。《龍龕手鑑·足部》：“蹀，正；𨁻，今。”《字彙·足部》：“𨁻，同蹀。”《淮南子·泰族》：“𨁻虚輕舉，乘雲浮霧，可謂養性矣。”*晋**郭璞*《江賦》：“𩣡馬騰波以嘘𨁻。”*唐**劉禹錫*《寄楊給事》：“揮毫起制來東省，𨁻足修名謁外臺。”</w:t>
        <w:br/>
      </w:r>
    </w:p>
    <w:p>
      <w:r>
        <w:t>𨁼##𨁼</w:t>
        <w:br/>
        <w:br/>
        <w:t>𨁼同“奔”。《集韻·魂韻》：“奔，《説文》：‘走也。’或从足。”《字彙補·足部》：“𨁼，《集韻》與奔同。”</w:t>
        <w:br/>
      </w:r>
    </w:p>
    <w:p>
      <w:r>
        <w:t>𨁽##𨁽</w:t>
        <w:br/>
        <w:br/>
        <w:t>𨁽dé　《廣韻》多則切，入德端。</w:t>
        <w:br/>
        <w:br/>
        <w:t>行貌。《玉篇·足部》：“𨁽，行𨁽𨁽也。”《集韻·德韻》：“𨁽，𨁽𨁽，行皃。”</w:t>
        <w:br/>
      </w:r>
    </w:p>
    <w:p>
      <w:r>
        <w:t>𨁾##𨁾</w:t>
        <w:br/>
        <w:br/>
        <w:t>𨁾同“𨃝”。《龍龕手鑑·足部》：“踄，俗；𨃝、躧，二正。”《正字通·足部》：“𨁾，與𨃝同。”*清**毛奇齡*《喪禮吾説篇·喪服變除説》：“始死，男子去冠而見笄纚，服白布深衣，麻屨無絇，徒𨁾，报上袵，交手哭無數。”</w:t>
        <w:br/>
      </w:r>
    </w:p>
    <w:p>
      <w:r>
        <w:t>𨁿##𨁿</w:t>
        <w:br/>
        <w:br/>
        <w:t>𨁿（一）chù　《集韻》丑玉切，入燭徹。</w:t>
        <w:br/>
        <w:br/>
        <w:t>走。《集韻·燭韻》：“𨁿，走也。”</w:t>
        <w:br/>
        <w:br/>
        <w:t>（二）zhuó　《集韻》竹角切，入覺知。</w:t>
        <w:br/>
        <w:br/>
        <w:t>跳。《集韻·覺韻》：“𨁿，跳也。”</w:t>
        <w:br/>
      </w:r>
    </w:p>
    <w:p>
      <w:r>
        <w:t>𨂀##𨂀</w:t>
        <w:br/>
        <w:br/>
        <w:t>𨂀zǔ　《集韻》壯所切，上語莊。</w:t>
        <w:br/>
        <w:br/>
        <w:t>马伤足病。《集韻·語韻》：“𨂀，馬傷足病。”</w:t>
        <w:br/>
      </w:r>
    </w:p>
    <w:p>
      <w:r>
        <w:t>𨂁##𨂁</w:t>
        <w:br/>
        <w:br/>
        <w:t>𨂁è　《廣韻》烏合切，入合影。又烏洽切。又《集韻》衣檢切，乙洽切。</w:t>
        <w:br/>
        <w:br/>
        <w:t>（1）跛疾。《玉篇·足部》：“𨂁，足跛𨂁也。”《集韻·合韻》：“𨂁，跛疾。”</w:t>
        <w:br/>
        <w:br/>
        <w:t>（2）跛行貌。《唐寫切韻殘本·洽韻》：“𨂁，跛行皃。”</w:t>
        <w:br/>
      </w:r>
    </w:p>
    <w:p>
      <w:r>
        <w:t>𨂂##𨂂</w:t>
        <w:br/>
        <w:br/>
        <w:t>𨂂（一）zhí　《篇海類編》之石切。</w:t>
        <w:br/>
        <w:br/>
        <w:t>同“蹠”。《龍龕手鑑·足部》：“𨂂，俗；蹠，正。”《篇海類編·身體類·足部》：“𨂂，與蹠同。”1.脚掌。《漢書·賈誼傳》：“病非徒瘇也，又苦𨂂盭。”*顔師古*注：“𨂂，古蹠字也。足下曰蹠，今所呼脚掌是也。”*王念孫*雜志：“‘病非徒瘇’當作‘非徒病瘇’。‘病瘇’與‘苦𨂂盭’對文，則病字當在‘瘇’字上，不當在‘非徒’上……《説文》：‘跖，足下也。’作蹠者借字，作𨂂别體耳。或從石聲，或從庶聲，或從炙聲，一也。”*明**陳邦瞻*《宋史紀事本末·王安石變法》：“非祗憚𨂂戾之苦，又將虞心腹之變。”2.踏，行。《篇海類編·身體類·足部》：“𨂂，足履踐也。”3.跳。《直音篇·足部》：“蹠，跳也。𨂂，同上。”</w:t>
        <w:br/>
        <w:br/>
        <w:t>（二）xuě</w:t>
        <w:br/>
        <w:br/>
        <w:t>石土自陨。*民国*11年修《福建新通志·方言》：“石土之自隕者謂之𨂂。”*謝鋌章*注：“史伯反，案：當音如雪。”</w:t>
        <w:br/>
      </w:r>
    </w:p>
    <w:p>
      <w:r>
        <w:t>𨂃##𨂃</w:t>
        <w:br/>
        <w:br/>
        <w:t>𨂃péng　《集韻》蒲登切，平登並。</w:t>
        <w:br/>
        <w:br/>
        <w:t>走。《玉篇·足部》：“𨂃，走也。”</w:t>
        <w:br/>
      </w:r>
    </w:p>
    <w:p>
      <w:r>
        <w:t>𨂄##𨂄</w:t>
        <w:br/>
        <w:br/>
        <w:t>𨂄同“跱”。《龍龕手鑑·足部》：“𨂄，俗；跱，正。”</w:t>
        <w:br/>
      </w:r>
    </w:p>
    <w:p>
      <w:r>
        <w:t>𨂅##𨂅</w:t>
        <w:br/>
        <w:br/>
        <w:t>𨂅biē　《集韻》必結切，入屑幫。</w:t>
        <w:br/>
        <w:br/>
        <w:t>跳。《集韻·屑韻》：“𨂅，跳也。”</w:t>
        <w:br/>
      </w:r>
    </w:p>
    <w:p>
      <w:r>
        <w:t>𨂆##𨂆</w:t>
        <w:br/>
        <w:br/>
        <w:t>𨂆同“蹈”。《字彙補·足部》：“𨂆，*楊慎*《古音略》：‘𨂆，古蹈字。’見《堯母碑》。”*明**楊慎*《轉注古音略·號》：“𨂆，《堯母碑》蹈字。”《隸釋·靈臺碑陰》：“惟*仲阿東*，年在元冠，𢆲有中質，遵柜𨂆𧠺。”*洪适*注：“碑以‘遵柜𨂆𧠺’為‘遵矩蹈規’。”</w:t>
        <w:br/>
      </w:r>
    </w:p>
    <w:p>
      <w:r>
        <w:t>𨂇##𨂇</w:t>
        <w:br/>
        <w:br/>
        <w:t>𨂇dǐ　《改併四聲篇海》引《川篇》音底。</w:t>
        <w:br/>
        <w:br/>
        <w:t>行走。《改併四聲篇海·足部》引《川篇》：“𨂇，行也。”</w:t>
        <w:br/>
      </w:r>
    </w:p>
    <w:p>
      <w:r>
        <w:t>𨂈##𨂈</w:t>
        <w:br/>
        <w:br/>
        <w:t>𨂈同“脛”。《字彙補·足部》：“𨂈，《韻會》：‘與脛同。’”《康熙字典·足部》：“𨂈，《韻會》同脛。按：《集韻》脛或作𨁎，《韻會》☀作𨂈。”</w:t>
        <w:br/>
      </w:r>
    </w:p>
    <w:p>
      <w:r>
        <w:t>𨂊##𨂊</w:t>
        <w:br/>
        <w:br/>
        <w:t>𨂊zhōu</w:t>
        <w:br/>
        <w:br/>
        <w:t>方言。踢倒。如：他把一筐果子给𨂊了。</w:t>
        <w:br/>
      </w:r>
    </w:p>
    <w:p>
      <w:r>
        <w:t>𨂏##𨂏</w:t>
        <w:br/>
        <w:br/>
        <w:t>𨂏同“蹀”。《龍龕手鑑·足部》：“𨂏，通；蹀，正。”</w:t>
        <w:br/>
      </w:r>
    </w:p>
    <w:p>
      <w:r>
        <w:t>𨂐##𨂐</w:t>
        <w:br/>
        <w:br/>
        <w:t>𨂐lái</w:t>
        <w:br/>
        <w:br/>
        <w:t>方言。把稻田里的杂草踩到泥里。《中国农村的社会主义高潮》中册：“插秧比一九五四年迟五六天，𨂐禾、追肥在插秧以后将近一个月才开始进行。”《中国谚语资料》下册：“头道𨂐起伏，二道𨂐结谷。头道𨂐得好，二道没有草。”</w:t>
        <w:br/>
      </w:r>
    </w:p>
    <w:p>
      <w:r>
        <w:t>𨂑##𨂑</w:t>
        <w:br/>
        <w:br/>
        <w:t>𨂑同“𨂜”。《龍龕手鑑·足部》：“𨂜，或作；𨂑，今。”《字彙補·足部》：“𨂑”，同“𨂜”。</w:t>
        <w:br/>
      </w:r>
    </w:p>
    <w:p>
      <w:r>
        <w:t>𨂒##𨂒</w:t>
        <w:br/>
        <w:br/>
        <w:t>𨂒yè　《改併四聲篇海·足部》引《川篇》：“𨂒，音夜。”《字彙補·足部》：“𨂒，以射切，音夜。義闕。”</w:t>
        <w:br/>
      </w:r>
    </w:p>
    <w:p>
      <w:r>
        <w:t>𨂓##𨂓</w:t>
        <w:br/>
        <w:br/>
        <w:t>𨂓同“𨃘”。《龍龕手鑑·足部》：“𨂓，或作；𨃘，正。”</w:t>
        <w:br/>
      </w:r>
    </w:p>
    <w:p>
      <w:r>
        <w:t>𨂛##𨂛</w:t>
        <w:br/>
        <w:br/>
        <w:t>𨂛“躂”的讹字。《龍龕手鑑·足部》：“𨂛，誤；躂，正。”</w:t>
        <w:br/>
      </w:r>
    </w:p>
    <w:p>
      <w:r>
        <w:t>𨂜##𨂜</w:t>
        <w:br/>
        <w:br/>
        <w:t>𨂜同“號”。《可洪音義》卷二十六《集沙門不應拜俗等事》第二卷音義：“更𨂜，胡告反，名号也。正作號。又户高、徒兮二反，非也，悮。”按：今《大正藏》对应经文作“更號”。</w:t>
        <w:br/>
      </w:r>
    </w:p>
    <w:p>
      <w:r>
        <w:t>𨂝##𨂝</w:t>
        <w:br/>
        <w:br/>
        <w:t>𨂝pán　《廣韻》白銜切，平銜並。</w:t>
        <w:br/>
        <w:br/>
        <w:t>（1）徒步涉水。也作“踫”。《廣韻·銜韻》：“𨂝，步渡水。”《集韻·銜韻》：“踫，涉也。或書作𨂝。”《中国谚语资料·一般谚语》：“浅水作深爬，浅水靠深𨂝。浅浅水，长长流，浅川也当深川渡。”又渡过。《田家五行志》：“日外自雲障中起，主晴。諺云：‘日頭𨂝雲障，晒殺老和尚。’”</w:t>
        <w:br/>
        <w:br/>
        <w:t>（2）匍匐而行。*清**范寅*《越諺》卷下：“𨂝，小兒覆行。”又指动物爬行。*明**馮夢龍*《山歌·雜詠長歌·燒香娘娘》：“那間破珠挼撒，好像箇*盤門*路裏𨂝烏☀。”*清**范寅*《越諺》卷下：“𨂝，☀鼈蟲豸之行。”</w:t>
        <w:br/>
      </w:r>
    </w:p>
    <w:p>
      <w:r>
        <w:t>𨂞##𨂞</w:t>
        <w:br/>
        <w:br/>
        <w:t>𨂞tàn　《篇海類編》音炭。</w:t>
        <w:br/>
        <w:br/>
        <w:t>〔𨂝𨂞〕不能行。《篇海類編·身體類·足部》：“𨂞，𨂝𨂞，不能行。”*清**毛奇齡*《越語肯綮録》：“俗以不能行者為𨂝𨂞。所謂𨂝𨂞不動，是也。”</w:t>
        <w:br/>
      </w:r>
    </w:p>
    <w:p>
      <w:r>
        <w:t>𨂟##𨂟</w:t>
        <w:br/>
        <w:br/>
        <w:t>𨂟kāng　《改併四聲篇海》引《川篇》口郎切。</w:t>
        <w:br/>
        <w:br/>
        <w:t>𨁐，顿足。《改併四聲篇海·足部》引《川篇》：“𨂟，𨁐也。”</w:t>
        <w:br/>
      </w:r>
    </w:p>
    <w:p>
      <w:r>
        <w:t>𨂠##𨂠</w:t>
        <w:br/>
        <w:br/>
        <w:t>𨂠（一）xū　《玉篇》相俞切。</w:t>
        <w:br/>
        <w:br/>
        <w:t>足行。《玉篇·足部》：“𨂠，足行也。”</w:t>
        <w:br/>
        <w:br/>
        <w:t>（二）lǚ　《集韻》兩几切，上旨來。</w:t>
        <w:br/>
        <w:br/>
        <w:t>同“履”。《集韻·旨韻》：“履，《説文》：‘足所依也。’古作𨂠。”</w:t>
        <w:br/>
      </w:r>
    </w:p>
    <w:p>
      <w:r>
        <w:t>𨂡##𨂡</w:t>
        <w:br/>
        <w:br/>
        <w:t>𨂡zòu　《集韻》則候切，去候精。</w:t>
        <w:br/>
        <w:br/>
        <w:t>（1）踏。《玉篇·足部》：“𨂡，蹋也。”</w:t>
        <w:br/>
        <w:br/>
        <w:t>（2）驱而走。《篇海類編·身體類·足部》：“𨂡，驅而走也。”</w:t>
        <w:br/>
      </w:r>
    </w:p>
    <w:p>
      <w:r>
        <w:t>𨂢##𨂢</w:t>
        <w:br/>
        <w:br/>
        <w:t>𨂢jí　《廣韻》子力切，入職精。</w:t>
        <w:br/>
        <w:br/>
        <w:t>〔𨂢蹙〕也作“蹙𨂢”。1.迫急。《廣韻·職韻》：“𨂢，𨂢蹙，迫急。”《篇海類編·身體類·足部》：“𨂢，蹙𨂢，迫急也。”2.走。《玉篇·足部》：“𨂢，蹙𨂢，走也。”</w:t>
        <w:br/>
      </w:r>
    </w:p>
    <w:p>
      <w:r>
        <w:t>𨂣##𨂣</w:t>
        <w:br/>
        <w:br/>
        <w:t>𨂣wù　《廣韻》亡遇切，去遇微。又《集韻》莫候切。</w:t>
        <w:br/>
        <w:br/>
        <w:t>〔䠆𨂣〕见“䠆”。</w:t>
        <w:br/>
      </w:r>
    </w:p>
    <w:p>
      <w:r>
        <w:t>𨂤##𨂤</w:t>
        <w:br/>
        <w:br/>
        <w:t>𨂤同“躓”。《龍龕手鑑·足部》：“𨂤”，“躓”的俗字。《篇海類編·身體類·足部》：“𨂤，亦作躓。”</w:t>
        <w:br/>
      </w:r>
    </w:p>
    <w:p>
      <w:r>
        <w:t>𨂥##𨂥</w:t>
        <w:br/>
        <w:br/>
        <w:t>𨂥同“髂”。《龍龕手鑑·足部》：“𨂥”，“髂”的俗字。</w:t>
        <w:br/>
      </w:r>
    </w:p>
    <w:p>
      <w:r>
        <w:t>𨂦##𨂦</w:t>
        <w:br/>
        <w:br/>
        <w:t>𨂦chuàn　《集韻》寵戀切，去線徹。</w:t>
        <w:br/>
        <w:br/>
        <w:t>行。《集韻·綫韻》：“𨂦，行也。”*明**馮惟敏*《河西六娘子十首》之十：“也有青山也有泉，抵多少陸地神仙，南村北疃沿門兒𨂦。”</w:t>
        <w:br/>
      </w:r>
    </w:p>
    <w:p>
      <w:r>
        <w:t>𨂧##𨂧</w:t>
        <w:br/>
        <w:br/>
        <w:t>𨂧同“躂”。《集韻·曷韻》：“躂，足跌。或省。”《直音篇·足部》：“躂”，同“𨂧”。</w:t>
        <w:br/>
      </w:r>
    </w:p>
    <w:p>
      <w:r>
        <w:t>𨂨##𨂨</w:t>
        <w:br/>
        <w:br/>
        <w:t>𨂨同“𨂧（躂）”。《廣雅·釋言》：“趽、䟸，𨂨也。”*王念孫*疏證：“《玉篇》：‘躂，足跌也。’躂與𨂧同。”*錢大昭*疏義：“𨂨與躂同。”《字彙·足部》：“𨂨”，同“𨂧”。</w:t>
        <w:br/>
      </w:r>
    </w:p>
    <w:p>
      <w:r>
        <w:t>𨂩##𨂩</w:t>
        <w:br/>
        <w:br/>
        <w:t>𨂩pō　《廣韻》普活切，入末滂。</w:t>
        <w:br/>
        <w:br/>
        <w:t>（1）踏草声。《廣韻·末韻》：“𨂩，蹋草聲。”</w:t>
        <w:br/>
        <w:br/>
        <w:t>（2）用足踏平草。《類篇·足部》：“𨂩，以足蹋夷艸。”</w:t>
        <w:br/>
      </w:r>
    </w:p>
    <w:p>
      <w:r>
        <w:t>𨂪##𨂪</w:t>
        <w:br/>
        <w:br/>
        <w:t>𨂪yǎn　《集韻》語限切，上産疑。</w:t>
        <w:br/>
        <w:br/>
        <w:t>迹。《集韻·産韻》：“𨂪，跡也。”</w:t>
        <w:br/>
      </w:r>
    </w:p>
    <w:p>
      <w:r>
        <w:t>𨂫##𨂫</w:t>
        <w:br/>
        <w:br/>
        <w:t>𨂫tuò　《廣韻》他各切，入鐸透。</w:t>
        <w:br/>
        <w:br/>
        <w:t>〔𨂫弛〕同“跅弛”。放纵不羁。《玉篇·足部》：“𨂫，𨂫弛。亦作跅。”《正字通·足部》：“𨂫，行不循道也。《漢書》‘𨂫弛之士’，*師古*曰：‘無檢局也。’俗作跅。”按今本《漢書·武帝紀》作“跅弛”。*清**鈕琇*《觚賸·晚遇》：“（*高詠*、*姜宸英*）俱以詩、古文見重於時，其𨂫弛不羈，性亦相似。”</w:t>
        <w:br/>
      </w:r>
    </w:p>
    <w:p>
      <w:r>
        <w:t>𨂬##𨂬</w:t>
        <w:br/>
        <w:br/>
        <w:t>𨂬“𤴡”的讹字。《正字通·足部》：“𨂬，‘𤴡’字之譌。《説文》‘𤴡’載《叀部》，舊本附《足部》，非。”</w:t>
        <w:br/>
      </w:r>
    </w:p>
    <w:p>
      <w:r>
        <w:t>𨂭##𨂭</w:t>
        <w:br/>
        <w:br/>
        <w:t>𨂭dú　《集韻》徒沃切，入沃定。</w:t>
        <w:br/>
        <w:br/>
        <w:t>行不正。《玉篇·足部》：“𨂭，行不正。”一说行不止。《集韻·𦰚韻》：“𨂭，行不上。”*方成珪*考正：“止☀上，據《類篇》正。”</w:t>
        <w:br/>
      </w:r>
    </w:p>
    <w:p>
      <w:r>
        <w:t>𨂮##𨂮</w:t>
        <w:br/>
        <w:br/>
        <w:t>𨂮“𠍺”的讹字。《字彙·足部》：“𨂮，古文夏字。”《字彙補·足部》：“𨂮，案：《集韻》、《韻會小補》，古文夏字作𠍺，《字彙》作𨂮，未是。”</w:t>
        <w:br/>
      </w:r>
    </w:p>
    <w:p>
      <w:r>
        <w:t>𨂯##𨂯</w:t>
        <w:br/>
        <w:br/>
        <w:t>𨂯pián　《集韻》毗連切，平仙並。</w:t>
        <w:br/>
        <w:br/>
        <w:t>行，行貌。《集韻·㒨韻》：“𨂯，行皃。”《篇海類編·身體類·足部》：“𨂯，行也。”</w:t>
        <w:br/>
      </w:r>
    </w:p>
    <w:p>
      <w:r>
        <w:t>𨂰##𨂰</w:t>
        <w:br/>
        <w:br/>
        <w:t>⁹𨂰chì　《廣韻》丑例切，去祭徹。</w:t>
        <w:br/>
        <w:br/>
        <w:t>（1）渡。《玉篇·足部》：“𨂰，渡也。”</w:t>
        <w:br/>
        <w:br/>
        <w:t>（2）同“𧼪”。超特。《集韻·祭韻》：“𧼪，《説文》：‘超特也。’或从足。”《篇海類編·身體類·足部》：“𨂰，或作𧼪。”</w:t>
        <w:br/>
      </w:r>
    </w:p>
    <w:p>
      <w:r>
        <w:t>𨂱##𨂱</w:t>
        <w:br/>
        <w:br/>
        <w:t>𨂱hùn　《玉篇》胡困切。</w:t>
        <w:br/>
        <w:br/>
        <w:t>行走。《玉篇·足部》：“𨂱，行也。”</w:t>
        <w:br/>
      </w:r>
    </w:p>
    <w:p>
      <w:r>
        <w:t>𨂲##𨂲</w:t>
        <w:br/>
        <w:br/>
        <w:t>𨂲pīng　《字彙》疋丁切。</w:t>
        <w:br/>
        <w:br/>
        <w:t>〔跉𨂲〕也作“竛竮”。孤独貌。《字彙·足部》：“𨂲，跉𨂲，孤獨貌。”*清**毛奇齡*《周子鉉遊天台山記事》：“而四顧跉𨂲，傍無一人，方疑其年少獨行，當有所為。”又独行貌。《正字通·足部》：“跉，跉𨂲，獨行貌。”</w:t>
        <w:br/>
      </w:r>
    </w:p>
    <w:p>
      <w:r>
        <w:t>𨂳##𨂳</w:t>
        <w:br/>
        <w:br/>
        <w:t>𨂳同“𦌔”。《正字通·足部》：“𨂳，同𦌔。《説文》：‘𦌔，以𦇏獸足。’或从足作𨂳。舊本誤分𨂳、𦌔為二，别訓‘足踏’，非。”</w:t>
        <w:br/>
      </w:r>
    </w:p>
    <w:p>
      <w:r>
        <w:t>𨂴##𨂴</w:t>
        <w:br/>
        <w:br/>
        <w:t>𨂴cōng　《集韻》麤叢切，平東清。</w:t>
        <w:br/>
        <w:br/>
        <w:t>〔𨇘𨂴〕见“𨇘”。</w:t>
        <w:br/>
      </w:r>
    </w:p>
    <w:p>
      <w:r>
        <w:t>𨂵##𨂵</w:t>
        <w:br/>
        <w:br/>
        <w:t>𨂵zhǎ　《集韻》側洽切，入洽莊。</w:t>
        <w:br/>
        <w:br/>
        <w:t>足动貌。《集韻·洽韻》：“𨂵，足動皃。”</w:t>
        <w:br/>
      </w:r>
    </w:p>
    <w:p>
      <w:r>
        <w:t>𨂶##𨂶</w:t>
        <w:br/>
        <w:br/>
        <w:t>𨂶同“蹄”。《龍龕手鑑·足部》：“𨂶”，“蹄”的俗字。《直音篇·足部》：“𨂶”，同“蹄”。*清**王士禛*《池北偶談·御畫牛》：“恭覩*世祖*皇帝畫渡水牛，乃赫𨂶紙上用指上螺紋印成之。意態生動，筆墨烘染所不能到。”</w:t>
        <w:br/>
      </w:r>
    </w:p>
    <w:p>
      <w:r>
        <w:t>𨂷##𨂷</w:t>
        <w:br/>
        <w:br/>
        <w:t>𨂷同“躔”。《集韻·綫韻》：“𨂷，跡也。”《龍龕手鑑·足部》：“𨂷”，同“躔”。*唐**賈膺福*《大雲寺碑》：“營室分𨂷，中樞括象。”*唐**常允之*《臨高寺碑》：“日月出入於其間，浮梁柱於星𨂷。”</w:t>
        <w:br/>
      </w:r>
    </w:p>
    <w:p>
      <w:r>
        <w:t>𨂸##𨂸</w:t>
        <w:br/>
        <w:br/>
        <w:t>𨂸“睺”的讹字。《可洪音義》卷八：“𨂸，正作睺。又音候。《上方經》作睺也；《川音》音踱；*郭迻*作叉誜反，音隻；《鄜州篇》作息候反。後四呼並非。”</w:t>
        <w:br/>
      </w:r>
    </w:p>
    <w:p>
      <w:r>
        <w:t>𨂹##𨂹</w:t>
        <w:br/>
        <w:br/>
        <w:t>𨂹同“踴”。《龍龕手鑑·足部》：“𨂹，上也；跳躍也。”《字彙補·足部》：“𨂹，同踴。”</w:t>
        <w:br/>
      </w:r>
    </w:p>
    <w:p>
      <w:r>
        <w:t>𨂺##𨂺</w:t>
        <w:br/>
        <w:br/>
        <w:t>𨂺“𨈊”的类推简化字。</w:t>
        <w:br/>
      </w:r>
    </w:p>
    <w:p>
      <w:r>
        <w:t>𨂿##𨂿</w:t>
        <w:br/>
        <w:br/>
        <w:t>𨂿wǎi</w:t>
        <w:br/>
        <w:br/>
        <w:t>同“崴”。（脚）扭伤。如：𨂿了脚；脚脖子𨂿肿了。</w:t>
        <w:br/>
      </w:r>
    </w:p>
    <w:p>
      <w:r>
        <w:t>𨃂##𨃂</w:t>
        <w:br/>
        <w:br/>
        <w:t>𨃂同“䟠”。《吴越春秋·夫差内傳》：“黄雀盈緑林，徘徊枝陰，𨃆𨃂微進，欲啄螳蜋。”*明**楊慎*《俗言》卷一：“字書及《説文》無‘𨃆𨃂’字，《玉篇》有‘踂䟠’字。踂，細行，兩足不相過。䟠，急行而輕也。於義亦合，當音聶越。”</w:t>
        <w:br/>
      </w:r>
    </w:p>
    <w:p>
      <w:r>
        <w:t>𨃃##𨃃</w:t>
        <w:br/>
        <w:br/>
        <w:t>𨃃è　《龍龕手鑑》音遏。</w:t>
        <w:br/>
        <w:br/>
        <w:t>〔𨃃蹬〕屈一脚起舞貌。*明**吕坤*《演小兒語》：“𨃃蹬邦邦，鼓舞商羊。獨行不前，獨立更難。”</w:t>
        <w:br/>
      </w:r>
    </w:p>
    <w:p>
      <w:r>
        <w:t>𨃄##𨃄</w:t>
        <w:br/>
        <w:br/>
        <w:t>𨃄wèi</w:t>
        <w:br/>
        <w:br/>
        <w:t>人坐着扭动。*何其芳*、*张松如*选辑《陕北民歌选·☀号子（一）》：“吃罢烟来要起身，莫把黄土𨃄成坑。”注：“人坐着扭动叫𨃄。”</w:t>
        <w:br/>
      </w:r>
    </w:p>
    <w:p>
      <w:r>
        <w:t>𨃅##𨃅</w:t>
        <w:br/>
        <w:br/>
        <w:t>𨃅bāi</w:t>
        <w:br/>
        <w:br/>
        <w:t>跛。《成都通覽·詐騙·伏虎》：“路間牽狗要錢，癡、聾、瘖、啞、蹶足、𨃅足，令人可憐。”*李劼人*《大波》第三部第四章：“一昼夜功夫，跑了一百八十里，脚都跑𨃅了。”</w:t>
        <w:br/>
      </w:r>
    </w:p>
    <w:p>
      <w:r>
        <w:t>𨃆##𨃆</w:t>
        <w:br/>
        <w:br/>
        <w:t>𨃆同“踂”。《吴越春秋·夫差内傳》：“*太子友*曰：夫螳蜋翕心而進，志在有利，不知黄雀盈緑林，徘徊枝陰，𨃆𨃂微進，欲啄螳蜋。”*明**楊慎*《俗言》卷一：“《字書》及《説文》無𨃆𨃂字，《玉篇》有踂䟠字。踂，細行，兩足不相過；䟠，急行而輕也。於義亦合。當音聶越。”</w:t>
        <w:br/>
      </w:r>
    </w:p>
    <w:p>
      <w:r>
        <w:t>𨃇##𨃇</w:t>
        <w:br/>
        <w:br/>
        <w:t>𨃇jiāng</w:t>
        <w:br/>
        <w:br/>
        <w:t>〔𨃇𨆾〕用砖或石砌成有棱角的慢坡。《兒女英雄傳》第三十六回：“忽然見一個胖子分開衆人，兩只手捧着個大肚子，兩條腿踹落踹落的跑得滿頭是汗，張着張大嘴，一上𨃇𨆾，便叫：‘*龍媒*！*龍媒*！’”</w:t>
        <w:br/>
      </w:r>
    </w:p>
    <w:p>
      <w:r>
        <w:t>𨃓##𨃓</w:t>
        <w:br/>
        <w:br/>
        <w:t>𨃓chá　《篇海類編》直加切。</w:t>
        <w:br/>
        <w:br/>
        <w:t>（1）〔𨃓跱〕行走艰难。《篇海類編·身體類·足部》：“𨃓，𨃓跱，行難進皃。”</w:t>
        <w:br/>
        <w:br/>
        <w:t>（2）踏。《金瓶梅》第二十一回：“我搊你去，倒把我一隻脚𨃓在雪裏，把人的鞋兒也䠕泥了。”</w:t>
        <w:br/>
      </w:r>
    </w:p>
    <w:p>
      <w:r>
        <w:t>𨃔##𨃔</w:t>
        <w:br/>
        <w:br/>
        <w:t>𨃔“䠗”的讹字。《玉篇·足部》：“𨃔，跛行也。”按：《類篇》、《廣韻》、《集韻》均作“䠗”。《正字通·足部》：“𨃔，䠗字之譌。”</w:t>
        <w:br/>
      </w:r>
    </w:p>
    <w:p>
      <w:r>
        <w:t>𨃕##𨃕</w:t>
        <w:br/>
        <w:br/>
        <w:t>𨃕chù　《集韻》勅六切，入屋徹。</w:t>
        <w:br/>
        <w:br/>
        <w:t>足。《集韻·屋韻》：“𨃕，足也。”</w:t>
        <w:br/>
      </w:r>
    </w:p>
    <w:p>
      <w:r>
        <w:t>𨃖##𨃖</w:t>
        <w:br/>
        <w:br/>
        <w:t>《説文》：“𨃖，踞也。从足，荂聲。”</w:t>
        <w:br/>
        <w:br/>
        <w:t>kuà　《集韻》枯化切，去禡溪。魚部。</w:t>
        <w:br/>
        <w:br/>
        <w:t>蹲。《説文·足部》：“𨃖，踞也。”</w:t>
        <w:br/>
      </w:r>
    </w:p>
    <w:p>
      <w:r>
        <w:t>𨃗##𨃗</w:t>
        <w:br/>
        <w:br/>
        <w:t>téng　《集韻》徒登切，平登定。</w:t>
        <w:br/>
        <w:br/>
        <w:t>〔踜𨃗〕行貌。《集韻·登韻》：“𨃗，踜𨃗，行皃。”</w:t>
        <w:br/>
      </w:r>
    </w:p>
    <w:p>
      <w:r>
        <w:t>𨃘##𨃘</w:t>
        <w:br/>
        <w:br/>
        <w:t>𨃘（一）zōu　《廣韻》側鳩切，平尤莊。</w:t>
        <w:br/>
        <w:br/>
        <w:t>（1）兽足。《廣雅·釋獸》：“𨃘，足也。”《玉篇·足部》：“𨃘，獸足也。”</w:t>
        <w:br/>
        <w:br/>
        <w:t>（2）兽迹。《龍龕手鑑·足部》：“𨃘，獸跡也。”</w:t>
        <w:br/>
        <w:br/>
        <w:t>（3）兽走。《類篇·足部》：“𨃘，獸走也。”《字彙·足部》：“𨃘，獸走。”</w:t>
        <w:br/>
        <w:br/>
        <w:t>（二）qū　《集韻》逡須切，平虞清。</w:t>
        <w:br/>
        <w:br/>
        <w:t>同“趨”。走。《集韻·虞韻》：“趨，《説文》：‘走也。’*鄭康成*曰：‘行而張足曰趨。’或从足。”</w:t>
        <w:br/>
      </w:r>
    </w:p>
    <w:p>
      <w:r>
        <w:t>𨃙##𨃙</w:t>
        <w:br/>
        <w:br/>
        <w:t>𨃙lì　《篇海類編》力質切。</w:t>
        <w:br/>
        <w:br/>
        <w:t>踩，踏。《篇海類編·身體類·足部》：“𨃙，踐也。”</w:t>
        <w:br/>
      </w:r>
    </w:p>
    <w:p>
      <w:r>
        <w:t>𨃚##𨃚</w:t>
        <w:br/>
        <w:br/>
        <w:t>《説文》：“𨃚，趿也。从足，荅聲。”</w:t>
        <w:br/>
        <w:br/>
        <w:t>tà　《集韻》託合切，入合透。緝部。</w:t>
        <w:br/>
        <w:br/>
        <w:t>（1）跳。《方言》卷一：“𨃚，跳也。自*關*而西，*秦**晋*之間曰跳，或曰𨃚。”*徐珂*《清稗類鈔·動物類》：“有病者，毛拉禳之，屠羊於前，擊鼓𨃚舞。”</w:t>
        <w:br/>
        <w:br/>
        <w:t>（2）踩着鞋后帮行走。俗谓“趿拉”。《説文·足部》：“𨃚，趿也。”</w:t>
        <w:br/>
        <w:br/>
        <w:t>（3）跛行。《集韻·合韻》：“𨃚，跛也。”</w:t>
        <w:br/>
      </w:r>
    </w:p>
    <w:p>
      <w:r>
        <w:t>𨃛##𨃛</w:t>
        <w:br/>
        <w:br/>
        <w:t>𨃛sà　《集韻》桑葛切，入曷心。</w:t>
        <w:br/>
        <w:br/>
        <w:t>（1）〔跋𨃛〕行不正。《集韻·曷韻》：“𨃛，跋𨃛，行不正。”</w:t>
        <w:br/>
        <w:br/>
        <w:t>（2）行貌。《改併四聲篇海·足部》引《餘文》：“𨃛，行皃。”</w:t>
        <w:br/>
      </w:r>
    </w:p>
    <w:p>
      <w:r>
        <w:t>𨃜##𨃜</w:t>
        <w:br/>
        <w:br/>
        <w:t>𨃜同“跳”。《集韻·蕭韻》：“跳，《説文》：‘蹶也；一曰躍也。’或从條。”《類篇·足部》：“𨃜”，同“跳”。</w:t>
        <w:br/>
      </w:r>
    </w:p>
    <w:p>
      <w:r>
        <w:t>𨃝##𨃝</w:t>
        <w:br/>
        <w:br/>
        <w:t>𨃝同“跿”。《集韻·模韻》：“跿，跿跔，跣也。或从徒。”《類篇·足部》：“𨃝”，同“跿”。</w:t>
        <w:br/>
      </w:r>
    </w:p>
    <w:p>
      <w:r>
        <w:t>𨃞##𨃞</w:t>
        <w:br/>
        <w:br/>
        <w:t>𨃞pán　《集韻》蒲官切，平桓並。</w:t>
        <w:br/>
        <w:br/>
        <w:t>屈足，盘腿坐。《集韻·桓韻》：“𨃞，屈足也。”《醒世姻緣傳》第二十一回：“（*片雲*）上了禪牀，𨃞了膝，端端正正的坐在上面。”又屈足貌。《改併四聲篇海·足部》引《餘文》：“𨃞，屈足皃。”</w:t>
        <w:br/>
      </w:r>
    </w:p>
    <w:p>
      <w:r>
        <w:t>𨃟##𨃟</w:t>
        <w:br/>
        <w:br/>
        <w:t>𨃟pán　《集韻》蒲官切，平桓並。</w:t>
        <w:br/>
        <w:br/>
        <w:t>（1）〔𨃟跚〕同“蹣跚”。跛行貌。《玉篇·足部》：“𨃟，𨃟跚，跛行皃。”《集韻·桓韻》：“蹣，蹣跚，跛行皃。亦作𨃟。”*明**楊慎*《舞姬脱鞋歌題畫》：“*寳蘭*困倚殢𨃞跚，*小玉**雙成*扶不得。”《清一統志·重慶府二·列女》：“君急逃避，吾𨃞跚難以相隨，此吾畢命之所也。”又行不进。*唐**慧琳*《一切經音義》卷八十五引《考聲》：“𨃟跚，行不進也。”又引《古今正字》：“并從足，般、☀皆聲也。”*宋**陸游*《園中小飲》：“鬢毛雖蕭颯，脚力未𨃟跚。”又盘桓，徘徊。*明**湯顯祖*《紫簫記·託媒》：“真薄命，謾褥錦𨃟跚，對劇還記花前舊興。”</w:t>
        <w:br/>
        <w:br/>
        <w:t>（2）同“𨃞”。屈足。《字彙·足部》：“𨃞，屈足。𨃟，同𨃞。”《正字通·足部》：“𨃟，同𨃞。”</w:t>
        <w:br/>
      </w:r>
    </w:p>
    <w:p>
      <w:r>
        <w:t>𨃠##𨃠</w:t>
        <w:br/>
        <w:br/>
        <w:t>𨃠同“踼”。《龍龕手鑑·足部》：“𨃠”，“踼”的俗字。《直音篇·足部》：“踼，跌踼，行失正貌。𨃠，同踼。”*三國**魏**阮籍*《達莊論》：“亂次而退，𨃠跌失迹，隨而望之耳。”*赵甄陶*《骄杨颂》：“笑魔怪，蹁跹百载，终嗟𨃠跌！”</w:t>
        <w:br/>
      </w:r>
    </w:p>
    <w:p>
      <w:r>
        <w:t>𨃡##𨃡</w:t>
        <w:br/>
        <w:br/>
        <w:t>𨃡同“跽”。《龍龕手鑑·足部》：“𨃡”，“跽”的俗字。《篇海類編·身體類·足部》：“𨃡，音跽，義同。”</w:t>
        <w:br/>
      </w:r>
    </w:p>
    <w:p>
      <w:r>
        <w:t>𨃢##𨃢</w:t>
        <w:br/>
        <w:br/>
        <w:t>𨃢同“娕”。《集韻·覺韻》：“娕，《説文》：‘謹也。’一曰善也。或作𨃢。”</w:t>
        <w:br/>
      </w:r>
    </w:p>
    <w:p>
      <w:r>
        <w:t>𨃣##𨃣</w:t>
        <w:br/>
        <w:br/>
        <w:t>𨃣sào　《集韻》先到切，去号心。</w:t>
        <w:br/>
        <w:br/>
        <w:t>跳。《集韻·号韻》：“𨃣，跳也。”</w:t>
        <w:br/>
      </w:r>
    </w:p>
    <w:p>
      <w:r>
        <w:t>𨃤##𨃤</w:t>
        <w:br/>
        <w:br/>
        <w:t>𨃤（一）qiāo　《集韻》丘交切，平肴溪。</w:t>
        <w:br/>
        <w:br/>
        <w:t>同“骹”。胫骨近脚较细的部位。《集韻·爻部》：“骹，《説文》：‘脛也。’或作𨃤。”《篇海類編·身體類·足部》：“𨃤，脛骨近足細處。”</w:t>
        <w:br/>
        <w:br/>
        <w:t>（二）kào　《集韻》口到切，去号溪。</w:t>
        <w:br/>
        <w:br/>
        <w:t>足不前。《類篇·足部》：“𨃤，足不前也。”</w:t>
        <w:br/>
      </w:r>
    </w:p>
    <w:p>
      <w:r>
        <w:t>𨃥##𨃥</w:t>
        <w:br/>
        <w:br/>
        <w:t>𨃥同“磔”。《龍龕手鑑·足部》：“𨃥，俗；正作磔。”《直音篇·足部》：“𨃥，磔同。”</w:t>
        <w:br/>
      </w:r>
    </w:p>
    <w:p>
      <w:r>
        <w:t>𨃦##𨃦</w:t>
        <w:br/>
        <w:br/>
        <w:t>𨃦同“奔”。《集韻·魂韻》：“𢍃，或从足。”《字彙補·足部》：“𨃦，《集韻》與奔同。”</w:t>
        <w:br/>
      </w:r>
    </w:p>
    <w:p>
      <w:r>
        <w:t>𨃧##𨃧</w:t>
        <w:br/>
        <w:br/>
        <w:t>𨃧同“蹻”。《龍龕手鑑·足部》：“𨃧”，“蹻”的俗字。《字彙補·足部》：“𨃧，同蹻。”</w:t>
        <w:br/>
      </w:r>
    </w:p>
    <w:p>
      <w:r>
        <w:t>𨃨##𨃨</w:t>
        <w:br/>
        <w:br/>
        <w:t>𨃨同“蹍”。《廣雅·釋詁一》“蹍，𡳐也”*清**王念孫*疏證：“蹍，字亦作𨃨。”《淮南子·原道》：“先者踰下，則後者𨃨之。”*高誘*注：“𨃨，履也。”</w:t>
        <w:br/>
      </w:r>
    </w:p>
    <w:p>
      <w:r>
        <w:t>𨃭##𨃭</w:t>
        <w:br/>
        <w:br/>
        <w:t>𨃭zú　《字彙補·足部》：“𨃭，子六切，音足。見《篇韻》。”</w:t>
        <w:br/>
      </w:r>
    </w:p>
    <w:p>
      <w:r>
        <w:t>𨃮##𨃮</w:t>
        <w:br/>
        <w:br/>
        <w:t>𨃮同“磔”。《龍龕手鑑·足部》：“𨃮”，同“磔”。《字彙補·足部》：“𨃮，與磔同。”</w:t>
        <w:br/>
      </w:r>
    </w:p>
    <w:p>
      <w:r>
        <w:t>𨃯##𨃯</w:t>
        <w:br/>
        <w:br/>
        <w:t>𨃯同“跱”。*朝鲜*本《龍龕手鑑·足部》：“跱，正。直里切。行難進也。𨃯，俗。”</w:t>
        <w:br/>
      </w:r>
    </w:p>
    <w:p>
      <w:r>
        <w:t>𨃰##𨃰</w:t>
        <w:br/>
        <w:br/>
        <w:t>𨃰yǎn　《龍龕手鑑》魚撿反。</w:t>
        <w:br/>
        <w:br/>
        <w:t>〔𨃰斯〕古代指善玩蹴鞠戏的杂技艺人。*明**焦竑*《焦氏筆乘·白打錢》：“《齊雲論》：‘白打，蹴踘戯也。兩人對踢為白打，三人角踢為官場。’又*丁晋公*有《白打大𨃰斯》。”</w:t>
        <w:br/>
      </w:r>
    </w:p>
    <w:p>
      <w:r>
        <w:t>𨃱##𨃱</w:t>
        <w:br/>
        <w:br/>
        <w:t>𨃱同“𨂝”。*清**毛奇齡*《越語肯綮録》：“俗以匍匐為𨃱。”*清**范寅*《越諺》卷上：“雞會啼，加䗂蟻，䗂蟻會𨃱牆。”</w:t>
        <w:br/>
      </w:r>
    </w:p>
    <w:p>
      <w:r>
        <w:t>𨃲##𨃲</w:t>
        <w:br/>
        <w:br/>
        <w:t>𨃲同“疌”。《龍龕手鑑·足部》：“𨃲，俗。接、刼二音。”《字彙補·足部》：“𨃲，子徹切，音接。見《金鏡》。”*邓福禄*、*韩小荆*《字典考正》：“今考𨃲即疌字異寫。”</w:t>
        <w:br/>
      </w:r>
    </w:p>
    <w:p>
      <w:r>
        <w:t>𨃳##𨃳</w:t>
        <w:br/>
        <w:br/>
        <w:t>𨃳néng</w:t>
        <w:br/>
        <w:br/>
        <w:t>〔𨃳𨃳〕脚立未稳，身体摇晃。俗称“打𨃳𨃳”。《中国地方戏曲集成·河北省卷·花墙对诗》：“花墙上，我把金簪往下递，*杨二舍*够不着打个𨃳𨃳，接在手中。”</w:t>
        <w:br/>
      </w:r>
    </w:p>
    <w:p>
      <w:r>
        <w:t>𨃿##𨃿</w:t>
        <w:br/>
        <w:br/>
        <w:t>𨃿同“䠣”。《龍龕手鑑·足部》：“𨃿，“䠣”的古体。</w:t>
        <w:br/>
      </w:r>
    </w:p>
    <w:p>
      <w:r>
        <w:t>𨄀##𨄀</w:t>
        <w:br/>
        <w:br/>
        <w:t>𨄀同“踕”。《改併四聲篇海·足部》引《川篇》：“𨄀，行急。”按：《玉篇》、《類篇》均作“踕”。</w:t>
        <w:br/>
      </w:r>
    </w:p>
    <w:p>
      <w:r>
        <w:t>𨄃##𨄃</w:t>
        <w:br/>
        <w:br/>
        <w:t>𨄃同“躅”。《集韻·燭韻》：“躅，《説文》：‘蹢躅也。’或从逐。”《字彙補·足部》：“𨄃，與躅同。”*清**畢沅*《經典文字辨證書·足部》：“躅，正；䠱，俗；𨄃，别。”《易·姤》“有攸往見凶，羸豕孚蹢躅”*唐**陸德明*釋文：“躅，古文作𨄃。”</w:t>
        <w:br/>
      </w:r>
    </w:p>
    <w:p>
      <w:r>
        <w:t>𨄄##𨄄</w:t>
        <w:br/>
        <w:br/>
        <w:t>𨄄“𨈌”的类推简化字。</w:t>
        <w:br/>
      </w:r>
    </w:p>
    <w:p>
      <w:r>
        <w:t>𨄅##𨄅</w:t>
        <w:br/>
        <w:br/>
        <w:t>𨄅qū　《集韻》虧于切，平虞溪。</w:t>
        <w:br/>
        <w:br/>
        <w:t>（1）跛，跛行。《玉篇·足部》：“𨄅，跛行也。”《集韻·虞韻》：“𨄅，跛也。”</w:t>
        <w:br/>
        <w:br/>
        <w:t>（2）同“嶇”。《佛説文殊師利浄律經》卷一：“願發聖教，令文殊師利敷演道化，衆會踦𨄅欲聞訓誨。”按：今《大正藏》经文作“崎嶇”。</w:t>
        <w:br/>
      </w:r>
    </w:p>
    <w:p>
      <w:r>
        <w:t>𨄆##𨄆</w:t>
        <w:br/>
        <w:br/>
        <w:t>𨄆同“踼”。《龍龕手鑑·足部》：“𨄆，俗。正作踼。”《正字通·足部》：“𨄆，俗踼字。”</w:t>
        <w:br/>
      </w:r>
    </w:p>
    <w:p>
      <w:r>
        <w:t>𨄇##𨄇</w:t>
        <w:br/>
        <w:br/>
        <w:t>𨄇（一）dèng　《集韻》徒等切，上等定。</w:t>
        <w:br/>
        <w:br/>
        <w:t>〔𨄇𨄇〕行貌。《集韻·等韻》：“𨄇，𨄇𨄇，行皃。”</w:t>
        <w:br/>
        <w:br/>
        <w:t>（二）téng</w:t>
        <w:br/>
        <w:br/>
        <w:t>〔踜𨄇〕同“踜𨃗”。行貌。《篇海類編·身體類·足部》：“𨃗，踜𨆐，行皃。亦作𨄇。”《直音篇·足部》：“𨃗，音滕。踜𨃗，行貌。滕同𨃗。”</w:t>
        <w:br/>
      </w:r>
    </w:p>
    <w:p>
      <w:r>
        <w:t>𨄈##𨄈</w:t>
        <w:br/>
        <w:br/>
        <w:t>𨄈liáng　《集韻》吕張切，平陽來。</w:t>
        <w:br/>
        <w:br/>
        <w:t>〔跳𨄈〕也作“跳踉”、“跳梁”。走貌。《集韻·陽韻》：“𨄈，跳𨄈，走也。”《直音篇·足部》：“𨄈，跳𨄈，走貌。”《修行道地經》卷三：“已脱恐難，無復衆惱，歡喜跳𨄈，皆稱萬歲。”按：*宋*、*元*、*明*、*宫*本作“跳踉”。又卷五：“又一子父嚾呼跳𨄈，乃如虎鳴，吾折伏之，令無有聲。”按：*元*、*明*本作“跳梁”。</w:t>
        <w:br/>
      </w:r>
    </w:p>
    <w:p>
      <w:r>
        <w:t>𨄉##𨄉</w:t>
        <w:br/>
        <w:br/>
        <w:t>𨄉chǎn　《集韻》楚限切，上産初。</w:t>
        <w:br/>
        <w:br/>
        <w:t>（1）〔踡𨄉〕也作“踡嵼”。特起貌；屈曲貌。《字彙補·足部》：“𨄉，踡𨄉，屈曲貌。”《文選·王延壽〈魯靈光殿賦〉》：“連拳偃蹇，崘菌踡𨄉，傍欹傾兮。”*李善*注：“皆特起之貌。”*吕延濟*注：“皆屈曲高大傾側峻險貌。”</w:t>
        <w:br/>
        <w:br/>
        <w:t>（2）骑不加鞍的马。《玉篇·足部》：“𨄉，騎馬也。”《集韻·産韻》：“𨄉，徒騎也。”</w:t>
        <w:br/>
      </w:r>
    </w:p>
    <w:p>
      <w:r>
        <w:t>𨄊##𨄊</w:t>
        <w:br/>
        <w:br/>
        <w:t>𨄊“𨃥”的讹字。《可洪音義》卷十一：“𨄊身，上知挌反，張开也，正作𨃥。*郭氏*作倉結反，非也。”*邓福禄*、*韩小荆*《字典考正》：“𨄊乃𨃥之訛字。”</w:t>
        <w:br/>
      </w:r>
    </w:p>
    <w:p>
      <w:r>
        <w:t>𨄋##𨄋</w:t>
        <w:br/>
        <w:br/>
        <w:t>𨄋lòu　《集韻》郎豆切，去候來。</w:t>
        <w:br/>
        <w:br/>
        <w:t>踏。《玉篇·足部》：“𨄋，蹋也。”</w:t>
        <w:br/>
      </w:r>
    </w:p>
    <w:p>
      <w:r>
        <w:t>𨄌##𨄌</w:t>
        <w:br/>
        <w:br/>
        <w:t>𨄌（一）dié　《集韻》達協切，入帖定。</w:t>
        <w:br/>
        <w:br/>
        <w:t>同“䠟”。《集韻·帖韻》：“䠟，或作𨄌。”《字彙·足部》：“𨄌，與䠟同。”</w:t>
        <w:br/>
        <w:br/>
        <w:t>（二）xiè　《集韻》悉協切，入帖心。</w:t>
        <w:br/>
        <w:br/>
        <w:t>〔𨄌蹀〕同“躞蹀”。也作“蹀𨄌”。《集韻·帖韻》：“躞，躞蹀，行皃。或从習。”《字彙·足部》：“𨄌，與躞同。”*南朝**梁武帝*《江南弄》：“連手𨄌蹀舞春心。”*清**王士禛*《和田子綸郎中移居》：“鷙鳥累百詎比數，蹀𨄌聊試終參撾。”</w:t>
        <w:br/>
      </w:r>
    </w:p>
    <w:p>
      <w:r>
        <w:t>𨄍##𨄍</w:t>
        <w:br/>
        <w:br/>
        <w:t>𨄍cuī　《集韻》倉回切，平灰清。</w:t>
        <w:br/>
        <w:br/>
        <w:t>〔躟𨄍〕急甚。《集韻·灰韻》：“𨄍，躟𨄍，急甚也。*宋惟幹*説。”《篇海類編·身體類·足部》：“𨄍，躟𨄍，急甚也。”</w:t>
        <w:br/>
      </w:r>
    </w:p>
    <w:p>
      <w:r>
        <w:t>𨄎##𨄎</w:t>
        <w:br/>
        <w:br/>
        <w:t>𨄎同“基”。《龍龕手鑑·足部》：“𨄎”，“基”的俗字。</w:t>
        <w:br/>
      </w:r>
    </w:p>
    <w:p>
      <w:r>
        <w:t>𨄏##𨄏</w:t>
        <w:br/>
        <w:br/>
        <w:t>𨄏同“𧽤”。《集韻·宵韻》：“𧽤，《説文》：‘輕行也。’或从足。”《正字通·足部》：“𨄏，同𧽤。”</w:t>
        <w:br/>
      </w:r>
    </w:p>
    <w:p>
      <w:r>
        <w:t>𨄐##𨄐</w:t>
        <w:br/>
        <w:br/>
        <w:t>𨄐jǐ　《集韻》子禮切，上薺精。</w:t>
        <w:br/>
        <w:br/>
        <w:t>走，走貌。《玉篇·足部》：“𨄐，走皃。”《龍龕手鑑·足部》：“𨄐，走也。”</w:t>
        <w:br/>
      </w:r>
    </w:p>
    <w:p>
      <w:r>
        <w:t>𨄑##𨄑</w:t>
        <w:br/>
        <w:br/>
        <w:t>𨄑同“匐”。《龍龕手鑑·足部》：“𨄑，俗。伏也。仆也。”《正字通·足部》：“𨄑，俗匐字。”</w:t>
        <w:br/>
      </w:r>
    </w:p>
    <w:p>
      <w:r>
        <w:t>𨄒##𨄒</w:t>
        <w:br/>
        <w:br/>
        <w:t>𨄒同“𨅎”。《篇海類編·身體類·足部》：“𨄒，行皃。”《中華大字典·足部》：“𨄒，按音義同𨅎，當為𨅎俗字。”</w:t>
        <w:br/>
      </w:r>
    </w:p>
    <w:p>
      <w:r>
        <w:t>𨄓##𨄓</w:t>
        <w:br/>
        <w:br/>
        <w:t>𨄓cháo　《集韻》鋤交切，平肴崇。</w:t>
        <w:br/>
        <w:br/>
        <w:t>行捷。《集韻·爻韻》：“𨄓，行捷也。”</w:t>
        <w:br/>
      </w:r>
    </w:p>
    <w:p>
      <w:r>
        <w:t>𨄔##𨄔</w:t>
        <w:br/>
        <w:br/>
        <w:t>𨄔shuàn　《集韻》豎兖切，上獮禪。</w:t>
        <w:br/>
        <w:br/>
        <w:t>同“腨”。胫骨后肉。俗呼腿肚子。《玉篇·足部》：“𨄔，腓腸也。正作腨。”《集韻·𤣗韻》：“腨，《説文》：‘腓腸也。’或作𨄔。”《大智度論》卷四：“王令人割二股，亦輕不足，次割兩𨄔、兩臗、兩乳、項脊，舉身肉盡。”</w:t>
        <w:br/>
      </w:r>
    </w:p>
    <w:p>
      <w:r>
        <w:t>𨄕##𨄕</w:t>
        <w:br/>
        <w:br/>
        <w:t>𨄕zú　《集韻》作木切，入屋精。</w:t>
        <w:br/>
        <w:br/>
        <w:t>〔𨄕𨄕〕曲足貌。《集韻·屋韻》：“𨄕，𨄕𨄕，曲足皃。”</w:t>
        <w:br/>
      </w:r>
    </w:p>
    <w:p>
      <w:r>
        <w:t>𨄖##𨄖</w:t>
        <w:br/>
        <w:br/>
        <w:t>𨄖同“踒”。《集韻·脂韻》：“踒，或作𨄖。”《正字通·足部》：“𨄖，俗踒字。”</w:t>
        <w:br/>
      </w:r>
    </w:p>
    <w:p>
      <w:r>
        <w:t>𨄗##𨄗</w:t>
        <w:br/>
        <w:br/>
        <w:t>𨄗kāng　《龍龕手鑑》呼剛反。</w:t>
        <w:br/>
        <w:br/>
        <w:t>跰。《康熙字典·足部》引《篇韻》：“𨄗，音伉。跰也。”</w:t>
        <w:br/>
      </w:r>
    </w:p>
    <w:p>
      <w:r>
        <w:t>𨄙##𨄙</w:t>
        <w:br/>
        <w:br/>
        <w:t>𨄙同“跼”。《字彙補·足部》：“𨄙，與跼同。”《鶡冠子·王鈇》“天地跼跼，奚足以疑”*宋**陸佃*注：“（跼）或作𨄙。”</w:t>
        <w:br/>
      </w:r>
    </w:p>
    <w:p>
      <w:r>
        <w:t>𨄚##𨄚</w:t>
        <w:br/>
        <w:br/>
        <w:t>《説文》：“𨄚，行皃。从足，將聲。《詩》曰：‘管磬蹡蹡。’”</w:t>
        <w:br/>
        <w:br/>
        <w:t>qiāng　《廣韻》七羊切，平陽清。陽部。</w:t>
        <w:br/>
        <w:br/>
        <w:t>（1）行，行貌。也作“蹡”。《説文·足部》：“𨄚，行皃。《詩》曰：‘管磬蹡蹡。’”*段玉裁*注：“*許*𨄚為行皃；蹌訓動也。然則《禮》言行容者皆‘𨄚’為正字，‘蹌’為叚借字。”《玉篇·足部》：“𨄚，𨄚𨄚，行皃。”</w:t>
        <w:br/>
        <w:br/>
        <w:t>（2）敬。*唐**慧琳*《一切經音義》卷三十二引《三蒼》曰：“𨄚，敬也，容止皃也。”</w:t>
        <w:br/>
      </w:r>
    </w:p>
    <w:p>
      <w:r>
        <w:t>𨄛##𨄛</w:t>
        <w:br/>
        <w:br/>
        <w:t>𨄛lí　《改併四聲篇海》引《類篇》力兮切。</w:t>
        <w:br/>
        <w:br/>
        <w:t>疾行貌。《改併四聲篇海·足部》引《類篇》：“𨄛，疾行皃。”</w:t>
        <w:br/>
      </w:r>
    </w:p>
    <w:p>
      <w:r>
        <w:t>𨄝##𨄝</w:t>
        <w:br/>
        <w:br/>
        <w:t>𨄝同“𨂣”。《改併四聲篇海·足部》引《川篇》：“𨄝，𨄲〔跽〕也。”按：《玉篇·足部》作：“𨂣，長跪也。”</w:t>
        <w:br/>
      </w:r>
    </w:p>
    <w:p>
      <w:r>
        <w:t>𨄧##𨄧</w:t>
        <w:br/>
        <w:br/>
        <w:t>𨄧同“䠟”。《字彙補·足部》：“𨄧，與䠟同。”</w:t>
        <w:br/>
      </w:r>
    </w:p>
    <w:p>
      <w:r>
        <w:t>𨄨##𨄨</w:t>
        <w:br/>
        <w:br/>
        <w:t>¹⁰𨄨同“𨅚”。《篇海類編·身體類·足部》：“𨄨”，同“𨅚”。</w:t>
        <w:br/>
      </w:r>
    </w:p>
    <w:p>
      <w:r>
        <w:t>𨄩##𨄩</w:t>
        <w:br/>
        <w:br/>
        <w:t>𨄩同“𨄑”。《直音篇·足部》：“𨄩”，同“𨄑”。《字彙補·足部》：“𨄩，同𨄑。”</w:t>
        <w:br/>
      </w:r>
    </w:p>
    <w:p>
      <w:r>
        <w:t>𨄫##𨄫</w:t>
        <w:br/>
        <w:br/>
        <w:t>𨄫同“踰”。《字彙補·足部》：“𨄫，與踰同。”</w:t>
        <w:br/>
      </w:r>
    </w:p>
    <w:p>
      <w:r>
        <w:t>𨄬##𨄬</w:t>
        <w:br/>
        <w:br/>
        <w:t>⁷𨄬同“蹷”。《改併四聲篇海·足部》引《龍龕手鑑》：“𨄬，又作蹷。”</w:t>
        <w:br/>
      </w:r>
    </w:p>
    <w:p>
      <w:r>
        <w:t>𨄭##𨄭</w:t>
        <w:br/>
        <w:br/>
        <w:t>𨄭同“蹗”。《字彙補·足部》：“𨄭，同蹗。”</w:t>
        <w:br/>
      </w:r>
    </w:p>
    <w:p>
      <w:r>
        <w:t>𨄮##𨄮</w:t>
        <w:br/>
        <w:br/>
        <w:t>𨄮shuāi</w:t>
        <w:br/>
        <w:br/>
        <w:t>同“摔”。如：𨄮倒；𨄮了一跤。</w:t>
        <w:br/>
      </w:r>
    </w:p>
    <w:p>
      <w:r>
        <w:t>𨄯##𨄯</w:t>
        <w:br/>
        <w:br/>
        <w:t>𨄯yù　《改併四聲篇海·足部》引《龍龕手鑑》：“𨄯，子六切。（出）《中阿含（經）》。”《字彙補·足部》：“𨄯，于六切，音欲。出《釋藏》。”</w:t>
        <w:br/>
      </w:r>
    </w:p>
    <w:p>
      <w:r>
        <w:t>𨄰##𨄰</w:t>
        <w:br/>
        <w:br/>
        <w:t>𨄰zhāng　《改併四聲篇海》引《搜真玉鏡》音張。</w:t>
        <w:br/>
        <w:br/>
        <w:t>方言。脚跟。《字彙補·足部》：“𨄰，知昌切，音張。見《海篇》。”《中国歌谣资料·情歌·二人有命就要行》：“唔怕死来唔怕生，唔怕血水流脚𨄰。”原注：“脚𨄰：脚跟。”</w:t>
        <w:br/>
      </w:r>
    </w:p>
    <w:p>
      <w:r>
        <w:t>𨄱##𨄱</w:t>
        <w:br/>
        <w:br/>
        <w:t>𨄱lěi</w:t>
        <w:br/>
        <w:br/>
        <w:t>〔𨄱硌〕同“磥硌”。壮大貌。*三國**魏**嵇康*《琴賦》：“踸踔𨄱硌，美聲將興。”*戴明扬*校注：“𨄱，*吴*鈔本、*張*本及《文選》作磥。*李善*注：‘𨄱硌，壯大貌。’”</w:t>
        <w:br/>
      </w:r>
    </w:p>
    <w:p>
      <w:r>
        <w:t>𨄲##𨄲</w:t>
        <w:br/>
        <w:br/>
        <w:t>𨄲“跽”的讹字。《改併四聲篇海·足部》引《川篇》：“𨄝，𨄲也。”</w:t>
        <w:br/>
      </w:r>
    </w:p>
    <w:p>
      <w:r>
        <w:t>𨅅##𨅅</w:t>
        <w:br/>
        <w:br/>
        <w:t>𨅅pó　《字彙補》朋弗切。</w:t>
        <w:br/>
        <w:br/>
        <w:t>足蹶。《字彙補·足部》：“𨅅，《海篇大成》：‘足蹶也。’”</w:t>
        <w:br/>
      </w:r>
    </w:p>
    <w:p>
      <w:r>
        <w:t>𨅆##𨅆</w:t>
        <w:br/>
        <w:br/>
        <w:t>𨅆同“䠑”。《龍龕手鑑·足部》：“𨅆，丘弭反。𨅆踽，開足皃也。”按：《玉篇·足部》字作“䠑”。</w:t>
        <w:br/>
      </w:r>
    </w:p>
    <w:p>
      <w:r>
        <w:t>𨅈##𨅈</w:t>
        <w:br/>
        <w:br/>
        <w:t>𨅈同“蹀”。《直音篇·足部》：“𨅈”，同“蹀”。《字彙補·足部》：“𨅈，與蹀同。”</w:t>
        <w:br/>
      </w:r>
    </w:p>
    <w:p>
      <w:r>
        <w:t>𨅊##𨅊</w:t>
        <w:br/>
        <w:br/>
        <w:t>𨅊（一）zhé　《集韻》直列切，入薛澄。</w:t>
        <w:br/>
        <w:br/>
        <w:t>同“辙”。车轮辗过的痕迹。《集韻·薛韻》：“轍，《説文》：‘迹也。’或从足。”《列子·説符》：“天下之馬者，若滅若没，若亡若失。若此者絶塵弭𨅊。”*殷敬順*釋文：“𨅊，迹也。一本作徹。”</w:t>
        <w:br/>
        <w:br/>
        <w:t>（二）chè　《集韻》敕列切，入薛徹。</w:t>
        <w:br/>
        <w:br/>
        <w:t>同“徹”。贯通。《集韻·薛韻》：“徹，《説文》：‘通也。’或从足。”</w:t>
        <w:br/>
      </w:r>
    </w:p>
    <w:p>
      <w:r>
        <w:t>𨅋##𨅋</w:t>
        <w:br/>
        <w:br/>
        <w:t>𨅋xiào　《集韻》先弔切，去嘯心。</w:t>
        <w:br/>
        <w:br/>
        <w:t>行貌。《集韻·嘯韻》：“嘯，行皃。”</w:t>
        <w:br/>
      </w:r>
    </w:p>
    <w:p>
      <w:r>
        <w:t>𨅌##𨅌</w:t>
        <w:br/>
        <w:br/>
        <w:t>𨅌同“吪”。《集韻·戈韻》：“吪，《説文》：‘動也。’或作𨅌。”</w:t>
        <w:br/>
      </w:r>
    </w:p>
    <w:p>
      <w:r>
        <w:t>𨅍##𨅍</w:t>
        <w:br/>
        <w:br/>
        <w:t>𨅍tǎn　《字彙》丑犯切，音毯。</w:t>
        <w:br/>
        <w:br/>
        <w:t>以脚踏地而歌。《古文苑·揚雄〈蜀都賦〉》：“𨅍《凄秋》，發《陽春》。”*章樵*注：“𨅍，以足踏地而歌。”*明**楊慎*《升菴詩話·連臂𨅍地》：“*戚夫人*侍兒*賈佩蘭*歌《上靈》之曲，連臂𨅍地以為節。𨅍，以足踏地而歌也。”</w:t>
        <w:br/>
      </w:r>
    </w:p>
    <w:p>
      <w:r>
        <w:t>𨅎##𨅎</w:t>
        <w:br/>
        <w:br/>
        <w:t>𨅎cuì　《廣韻》麤最切，去泰清。</w:t>
        <w:br/>
        <w:br/>
        <w:t>行貌。《玉篇·足部》：“𨅎，行皃。”</w:t>
        <w:br/>
      </w:r>
    </w:p>
    <w:p>
      <w:r>
        <w:t>𨅏##𨅏</w:t>
        <w:br/>
        <w:br/>
        <w:t>𨅏lán　《集韻》盧含切，平覃來。</w:t>
        <w:br/>
        <w:br/>
        <w:t>急行；急行貌。《玉篇·足部》：“𨅏，急行。”《篇海類編·身體類·足部》：“𨅏，急行皃。”</w:t>
        <w:br/>
      </w:r>
    </w:p>
    <w:p>
      <w:r>
        <w:t>𨅐##𨅐</w:t>
        <w:br/>
        <w:br/>
        <w:t>𨅐同“䟼”。《集韻·噳韻》：“䟼，或作𨅐。”《直音篇·足部》：“𨅐，同䟼。”</w:t>
        <w:br/>
      </w:r>
    </w:p>
    <w:p>
      <w:r>
        <w:t>𨅑##𨅑</w:t>
        <w:br/>
        <w:br/>
        <w:t>𨅑xū　《改併四聲篇海》引《川篇》音須。</w:t>
        <w:br/>
        <w:br/>
        <w:t>同“𨂠”。走。《改併四聲篇海·足部》引《川篇》：“𨅑，走也。”《直音篇·足部》：“𨅑，同𨂠。”</w:t>
        <w:br/>
      </w:r>
    </w:p>
    <w:p>
      <w:r>
        <w:t>𨅒##𨅒</w:t>
        <w:br/>
        <w:br/>
        <w:t>𨅒（一）shù　《集韻》殊遇切，去遇禪。</w:t>
        <w:br/>
        <w:br/>
        <w:t>同“尌（樹）”。树立。《集韻·遇韻》：“尌，立也。从壴，从寸，持之也。或作𨅒。”《篇海類編·身體類·足部》：“𨅒，立也。”</w:t>
        <w:br/>
        <w:br/>
        <w:t>（二）chú　《集韻》重株切，平虞澄。</w:t>
        <w:br/>
        <w:br/>
        <w:t>〔踟𨅒〕同“踟躕”。行不进。《集韻·虞韻》：“躕，踟𨅒，行不進也；一曰志往而行止。或省。”《字彙·足部》：“𨅒，與躕同。”《直音篇·足部》：“躕，踟躕，行不進也。𨅒，同躕。”*北魏**鄭道昭*《於萊城東十里與諸門徒登青陽嶺太基山上四面及中嵿掃石置仙壇》：“踟𨅒念歲述，幽衿燭扶桑。”*唐**司馬承禎*《潘尊師碣》：“遲𨅒山隅，絶策未往。”</w:t>
        <w:br/>
      </w:r>
    </w:p>
    <w:p>
      <w:r>
        <w:t>𨅓##𨅓</w:t>
        <w:br/>
        <w:br/>
        <w:t>𨅓（一）zhǎ　《集韻》竹下切，上馬知。</w:t>
        <w:br/>
        <w:br/>
        <w:t>〔踻躇〕行跨貌。《集韻·馬韻》：“躇，踻𨅓，行跨皃。”</w:t>
        <w:br/>
        <w:br/>
        <w:t>（二）tà　《龍龕手鑑》徒合反。</w:t>
        <w:br/>
        <w:br/>
        <w:t>〔齧𨅓〕也作“齧蹹”。《龍龕手鑑·足部》：“𨅓，舊藏作蹹，齧𨅓。”《篇海類編·身體類·足部》：“𨅓，齧𨅓也。出釋典。”</w:t>
        <w:br/>
      </w:r>
    </w:p>
    <w:p>
      <w:r>
        <w:t>𨅔##𨅔</w:t>
        <w:br/>
        <w:br/>
        <w:t>𨅔cán　《廣韻》昨含切，平覃從。又徂合切。</w:t>
        <w:br/>
        <w:br/>
        <w:t>止。《廣雅·釋詁三》：“𨅔，止也。”</w:t>
        <w:br/>
      </w:r>
    </w:p>
    <w:p>
      <w:r>
        <w:t>𨅕##𨅕</w:t>
        <w:br/>
        <w:br/>
        <w:t>𨅕同“𨅔”。《龍龕手鑑·足部》：“𨅕”，“𨅔”的俗字。《字彙·足部》：“𨅕”，同“𨅔”。</w:t>
        <w:br/>
      </w:r>
    </w:p>
    <w:p>
      <w:r>
        <w:t>𨅖##𨅖</w:t>
        <w:br/>
        <w:br/>
        <w:t>𨅖同“跚”。《龍龕手鑑·足部》：“𨅖”，“跚”的俗字。《直音篇·足部》：“𨅖”，同“跚”。</w:t>
        <w:br/>
      </w:r>
    </w:p>
    <w:p>
      <w:r>
        <w:t>𨅗##𨅗</w:t>
        <w:br/>
        <w:br/>
        <w:t>𨅗bǐ　《廣韻》鄙密切，入質幫。</w:t>
        <w:br/>
        <w:br/>
        <w:t>走；走貌。《玉篇·足部》：“𨅗，走皃。”《廣韻·質韻》：“𨅗，走也。”</w:t>
        <w:br/>
      </w:r>
    </w:p>
    <w:p>
      <w:r>
        <w:t>𨅘##𨅘</w:t>
        <w:br/>
        <w:br/>
        <w:t>𨅘pèng　《篇海類編》匹正切。</w:t>
        <w:br/>
        <w:br/>
        <w:t>〔𨆱𨅘〕见“𨆱”。</w:t>
        <w:br/>
      </w:r>
    </w:p>
    <w:p>
      <w:r>
        <w:t>𨅙##𨅙</w:t>
        <w:br/>
        <w:br/>
        <w:t>同“蹢”。《集韻·㫺韻》：“蹢，古作𨅙。”《易·姤》“有攸往見凶，羸豕孚蹢𨄃”*唐**陸德明*釋文：“蹢，古作𨅙。”</w:t>
        <w:br/>
      </w:r>
    </w:p>
    <w:p>
      <w:r>
        <w:t>𨅚##𨅚</w:t>
        <w:br/>
        <w:br/>
        <w:t>𨅚同“𩪋”。《集韻·𩫕韻》：“𩪋，蟹大足者。或从足。”《篇海類編·身體類·足部》：“𨅚，蟹大脚也。”</w:t>
        <w:br/>
      </w:r>
    </w:p>
    <w:p>
      <w:r>
        <w:t>𨅛##𨅛</w:t>
        <w:br/>
        <w:br/>
        <w:t>𨅛同“䠱（躅）”。《字彙·足部》：“𨅛，同䠱。”《正字通·足部》：“𨅛，俗䠱字。”</w:t>
        <w:br/>
      </w:r>
    </w:p>
    <w:p>
      <w:r>
        <w:t>𨅜##𨅜</w:t>
        <w:br/>
        <w:br/>
        <w:t>𨅜同“趩”。《集韻·職韻》：“趩，或从足。”</w:t>
        <w:br/>
      </w:r>
    </w:p>
    <w:p>
      <w:r>
        <w:t>𨅝##𨅝</w:t>
        <w:br/>
        <w:br/>
        <w:t>𨅝chéng　《字彙》直庚切。</w:t>
        <w:br/>
        <w:br/>
        <w:t>距。《字彙·足部》：“𨅝，距也。”一说同“䠆”。《正字通·足部》：“𨅝，俗䠆字。”</w:t>
        <w:br/>
      </w:r>
    </w:p>
    <w:p>
      <w:r>
        <w:t>𨅞##𨅞</w:t>
        <w:br/>
        <w:br/>
        <w:t>𨅞同“𨃚”。《集韻·合韻》：“𨃚，或从答。”《正字通·足部》：“𨅞，同𨃚。《説文》本作𨃚。”</w:t>
        <w:br/>
      </w:r>
    </w:p>
    <w:p>
      <w:r>
        <w:t>𨅟##𨅟</w:t>
        <w:br/>
        <w:br/>
        <w:t>𨅟同“𨄏”。《龍龕手鑑·足部》：“𨅟，俗；𨄏，正。”《直音篇·足部》：“𨅟，本作𨄏。”</w:t>
        <w:br/>
      </w:r>
    </w:p>
    <w:p>
      <w:r>
        <w:t>𨅠##𨅠</w:t>
        <w:br/>
        <w:br/>
        <w:t>𨅠同“跪”。《改併四聲篇海·足部》引《類篇》：“𨅠，拜也。”《篇海類編·身體類·足部》：“𨅠，與跪同。”</w:t>
        <w:br/>
      </w:r>
    </w:p>
    <w:p>
      <w:r>
        <w:t>𨅡##𨅡</w:t>
        <w:br/>
        <w:br/>
        <w:t>𨅡同“躊”。《集韻·尤韻》：“躊，或从𠷎。”《篇海類編·身體類·足部》：“𨅡，與躊同。”</w:t>
        <w:br/>
      </w:r>
    </w:p>
    <w:p>
      <w:r>
        <w:t>𨅢##𨅢</w:t>
        <w:br/>
        <w:br/>
        <w:t>𨅢同“蹳”。《改併四聲篇海·足部》引《龍龕手鑑》：“𨅢，音發。”《康熙字典·足部》：“𨅢，《篇韻》同蹳。”</w:t>
        <w:br/>
      </w:r>
    </w:p>
    <w:p>
      <w:r>
        <w:t>𨅣##𨅣</w:t>
        <w:br/>
        <w:br/>
        <w:t>𨅣qiáo　《玉篇》巨皎切。</w:t>
        <w:br/>
        <w:br/>
        <w:t>行。《玉篇·足部》：“𨅣，行也。”</w:t>
        <w:br/>
      </w:r>
    </w:p>
    <w:p>
      <w:r>
        <w:t>𨅤##𨅤</w:t>
        <w:br/>
        <w:br/>
        <w:t>𨅤jī　《集韻》居之切，平之見。</w:t>
        <w:br/>
        <w:br/>
        <w:t>踞。《集韻·之韻》：“𨅤，踞也。”</w:t>
        <w:br/>
      </w:r>
    </w:p>
    <w:p>
      <w:r>
        <w:t>𨅥##𨅥</w:t>
        <w:br/>
        <w:br/>
        <w:t>𨅥同“䠊”。《玉篇·足部》：“𨅥，《字書》云：亦䠊字。”《集韻·未韻》：“䠊，亦作𨅥。”</w:t>
        <w:br/>
      </w:r>
    </w:p>
    <w:p>
      <w:r>
        <w:t>𨅦##𨅦</w:t>
        <w:br/>
        <w:br/>
        <w:t>𨅦同“踖”。《龍龕手鑑·足部》：“𨅦，正。踖，今。”《字彙補·足部》：“𨅦，古踖字。”</w:t>
        <w:br/>
      </w:r>
    </w:p>
    <w:p>
      <w:r>
        <w:t>𨅧##𨅧</w:t>
        <w:br/>
        <w:br/>
        <w:t>𨅧同“䠨”。《龍龕手鑑·足部》：“𨅧，俗；䠨，正。”《篇海類編·身體類·足部》：“𨅧，與䠨同。”</w:t>
        <w:br/>
      </w:r>
    </w:p>
    <w:p>
      <w:r>
        <w:t>𨅨##𨅨</w:t>
        <w:br/>
        <w:br/>
        <w:t>𨅨同“蹚”。《集韻·庚韻》：“蹚，距也。或从棠。”</w:t>
        <w:br/>
      </w:r>
    </w:p>
    <w:p>
      <w:r>
        <w:t>𨅩##𨅩</w:t>
        <w:br/>
        <w:br/>
        <w:t>𨅩同“踛”。《龍龕手鑑·足部》：“𨅩”，“踛”的俗字。</w:t>
        <w:br/>
      </w:r>
    </w:p>
    <w:p>
      <w:r>
        <w:t>𨅪##𨅪</w:t>
        <w:br/>
        <w:br/>
        <w:t>𨅪zhāi　《改併四聲篇海》引《類篇》音摘。</w:t>
        <w:br/>
        <w:br/>
        <w:t>谨。《改併四聲篇海·足部》引《類篇》：“𨅪，謹也。”又谨行。《直音篇·足部》：“𨅪，謹行。”</w:t>
        <w:br/>
      </w:r>
    </w:p>
    <w:p>
      <w:r>
        <w:t>𨅬##𨅬</w:t>
        <w:br/>
        <w:br/>
        <w:t>𨅬“躝”的类推简化字。</w:t>
        <w:br/>
      </w:r>
    </w:p>
    <w:p>
      <w:r>
        <w:t>𨅱##𨅱</w:t>
        <w:br/>
        <w:br/>
        <w:t>同“舛”。《説文·舛部》：“舛，對卧也。从夊、㐄相背。𨅱，*揚雄*説，舛，从足、春。”</w:t>
        <w:br/>
      </w:r>
    </w:p>
    <w:p>
      <w:r>
        <w:t>𨅲##𨅲</w:t>
        <w:br/>
        <w:br/>
        <w:t>𨅲同“䎡”。《龍龕手鑑·足部》：“𨅲，俗，音䎡。”《字彙補·足部》：“𨅲，同䎡。”</w:t>
        <w:br/>
      </w:r>
    </w:p>
    <w:p>
      <w:r>
        <w:t>𨅳##𨅳</w:t>
        <w:br/>
        <w:br/>
        <w:t>𨅳“𨇕”的讹字。《中華大字典·足部》引《川篇》：“𨅳，超走也。”按：《改併四聲篇海·足部》引《川篇》作“𨇕”。《字彙補》亦作“𨇕”。</w:t>
        <w:br/>
      </w:r>
    </w:p>
    <w:p>
      <w:r>
        <w:t>𨅴##𨅴</w:t>
        <w:br/>
        <w:br/>
        <w:t>𨅴同“蹯”。《集韻·元韻》：“番，《説文》：‘獸足謂之番。从采、田，象其掌。’或作蹯。亦書作𨅴。”《字彙補·足部》：“𨅴，與蹯同。”</w:t>
        <w:br/>
      </w:r>
    </w:p>
    <w:p>
      <w:r>
        <w:t>𨅵##𨅵</w:t>
        <w:br/>
        <w:br/>
        <w:t>𨅵同“踏”。《龍龕手鑑·足部》：“𨅵”，“踏”的俗字。</w:t>
        <w:br/>
      </w:r>
    </w:p>
    <w:p>
      <w:r>
        <w:t>𨅶##𨅶</w:t>
        <w:br/>
        <w:br/>
        <w:t>𨅶同“躁”。《龍龕手鑑·足部》：“𨅶”，“躁”的俗字。*清**李兆洛*《駢體文鈔序》：“毗陽則𨅶剽，毗陰則況膇。”</w:t>
        <w:br/>
      </w:r>
    </w:p>
    <w:p>
      <w:r>
        <w:t>𨆁##𨆁</w:t>
        <w:br/>
        <w:br/>
        <w:t>𨆁（一）tiǎn　《廣韻》他典切，上銑透。</w:t>
        <w:br/>
        <w:br/>
        <w:t>同“䠄”。行貌。《玉篇·足部》：“𨆁，行皃。”《集韻·銑韻》：“䠄，行皃。或从亶。”</w:t>
        <w:br/>
        <w:br/>
        <w:t>（二）yǎn　《集韻》於殄切，上銑影。</w:t>
        <w:br/>
        <w:br/>
        <w:t>行迹。《集韻·銑韻》：“𨆁，行迹。”</w:t>
        <w:br/>
      </w:r>
    </w:p>
    <w:p>
      <w:r>
        <w:t>𨆂##𨆂</w:t>
        <w:br/>
        <w:br/>
        <w:t>𨆂sà　《廣韻》私盍切。入盍心。</w:t>
        <w:br/>
        <w:br/>
        <w:t>〔𨆂𨆂〕行貌。《廣韻·盍韻》：“𨆂，𨆂𨆂，行皃。”</w:t>
        <w:br/>
      </w:r>
    </w:p>
    <w:p>
      <w:r>
        <w:t>𨆃##𨆃</w:t>
        <w:br/>
        <w:br/>
        <w:t>𨆃jīn　《集韻》居吟切，平侵見。</w:t>
        <w:br/>
        <w:br/>
        <w:t>（1）坐。《集韻·侵韻》：“𨆃，坐也。”</w:t>
        <w:br/>
        <w:br/>
        <w:t>（2）噤闭。*隋**巢元方*《諸病源候論·解散病諸候·寒食散發候》：“若藥未散者，不可浴，浴之則矜寒，使藥𨆃不發。”</w:t>
        <w:br/>
      </w:r>
    </w:p>
    <w:p>
      <w:r>
        <w:t>𨆄##𨆄</w:t>
        <w:br/>
        <w:br/>
        <w:t>𨆄zhù　《集韻》莊助切，去御莊。</w:t>
        <w:br/>
        <w:br/>
        <w:t>（1）同“跙”。1.行不正。《集韻·御韻》：“跙，行不正也。或作𨆄。”2.马蹄痛病。《集韻·御韻》：“跙，馬蹄痛病。或作𨆄。”</w:t>
        <w:br/>
        <w:br/>
        <w:t>（2）马阻蹄。《五音集韻·御韻》：“𨆄，馬阻蹄。”</w:t>
        <w:br/>
      </w:r>
    </w:p>
    <w:p>
      <w:r>
        <w:t>𨆅##𨆅</w:t>
        <w:br/>
        <w:br/>
        <w:t>𨆅duò　《龍龕手鑑》徒各反。</w:t>
        <w:br/>
        <w:br/>
        <w:t>（1）赤足貌。《龍龕手鑑·足部》：“𨆅，跣足皃。”</w:t>
        <w:br/>
        <w:br/>
        <w:t>（2）闯入。《西遊記》第四十九回：“噫！這個*美猴王*，性急能鵲薄。諸天留不住，要往裏邊𨆅。”</w:t>
        <w:br/>
      </w:r>
    </w:p>
    <w:p>
      <w:r>
        <w:t>𨆆##𨆆</w:t>
        <w:br/>
        <w:br/>
        <w:t>𨆆同“跬”。《龍龕手鑑·足部》：“𨆆”，“跬”的或体。</w:t>
        <w:br/>
      </w:r>
    </w:p>
    <w:p>
      <w:r>
        <w:t>𨆇##𨆇</w:t>
        <w:br/>
        <w:br/>
        <w:t>𨆇chà　《改併四聲篇海》引《玉篇》丑狎切。</w:t>
        <w:br/>
        <w:br/>
        <w:t>跂足。《玉篇·足部》：“𨆇，跂足。”</w:t>
        <w:br/>
      </w:r>
    </w:p>
    <w:p>
      <w:r>
        <w:t>𨆈##𨆈</w:t>
        <w:br/>
        <w:br/>
        <w:t>𨆈juàn　《集韻》扃縣切，去霰見。</w:t>
        <w:br/>
        <w:br/>
        <w:t>同“獧”。1.跑得快；行动敏捷。《集韻·霰韻》：“獧，《説文》：‘疾跳也。’或从足。”《篇海類編·身體類·足部》：“𨆈，躍也。亦作獧。”2.褊急。《集韻·霰韻》：“獧，《説文》：‘一曰急也。’或从足。”</w:t>
        <w:br/>
      </w:r>
    </w:p>
    <w:p>
      <w:r>
        <w:t>𨆉##𨆉</w:t>
        <w:br/>
        <w:br/>
        <w:t>𨆉táng　《五音集韻》杜郎切。</w:t>
        <w:br/>
        <w:br/>
        <w:t>同“踼”。跌倒。《五音集韻·唐韻》：“𨆉，踼跌也。”《字彙·足部》：“𨆉，同踼。”</w:t>
        <w:br/>
      </w:r>
    </w:p>
    <w:p>
      <w:r>
        <w:t>𨆊##𨆊</w:t>
        <w:br/>
        <w:br/>
        <w:t>𨆊bèng　《集韻》蒲孟切，去映並。又普孟切。</w:t>
        <w:br/>
        <w:br/>
        <w:t>〔𨆱𨆊〕见“𨆱”。</w:t>
        <w:br/>
      </w:r>
    </w:p>
    <w:p>
      <w:r>
        <w:t>𨆋##𨆋</w:t>
        <w:br/>
        <w:br/>
        <w:t>𨆋同“巵”。《集韻·支韻》：“巵，或作𨆋。”《五音集韻·脂韻》：“𨆋，同巵。”</w:t>
        <w:br/>
      </w:r>
    </w:p>
    <w:p>
      <w:r>
        <w:t>𨆌##𨆌</w:t>
        <w:br/>
        <w:br/>
        <w:t>fán　《廣韻》附袁切，平元奉。元部。</w:t>
        <w:br/>
        <w:br/>
        <w:t>同“蹯”。兽足。《説文·釆部》：“番，獸足謂之番。𨆌，番或从足、从煩。”《類篇·足部》：“𨆌”，同“蹯”。《吕氏春秋·過理》：“（*晋靈公*）使宰人臑熊𨆌不熟，殺之。”</w:t>
        <w:br/>
      </w:r>
    </w:p>
    <w:p>
      <w:r>
        <w:t>𨆍##𨆍</w:t>
        <w:br/>
        <w:br/>
        <w:t>𨆍liè　《集韻》力涉切，入葉來。</w:t>
        <w:br/>
        <w:br/>
        <w:t>（1）同“躐”。《集韻·葉韻》：“躐，踐也。或作𨆍。”《字彙·足部》：“𨆍，同躐。”《孔子家語·曲禮子貢問》：“*孔子*許之，掘中霤而浴，毁竈而綴足，襲於牀；及葬，毁宗而𨆍行也。”</w:t>
        <w:br/>
        <w:br/>
        <w:t>（2）通“獵”。经过。《文選·左思〈蜀都賦〉》：“蹵蹈蒙籠，涉𨆍寥廓。”*吕向*注：“涉獵，經過也。寥廓，山谷幽遠貌。”</w:t>
        <w:br/>
      </w:r>
    </w:p>
    <w:p>
      <w:r>
        <w:t>𨆎##𨆎</w:t>
        <w:br/>
        <w:br/>
        <w:t>𨆎zéi　《集韻》疾則切，入德從。</w:t>
        <w:br/>
        <w:br/>
        <w:t>践害。《集韻·德韻》：“𨆎，踐害之也。”《字彙補·足部》：“𨆎，踐害也。”又践害之貌。《直音篇·足部》：“𨆎，踐害之貌。”</w:t>
        <w:br/>
      </w:r>
    </w:p>
    <w:p>
      <w:r>
        <w:t>𨆏##𨆏</w:t>
        <w:br/>
        <w:br/>
        <w:t>𨆏suì　《龍龕手鑑》音遂。</w:t>
        <w:br/>
        <w:br/>
        <w:t>深。《龍龕手鑑·足部》：“𨆏，深也。”</w:t>
        <w:br/>
      </w:r>
    </w:p>
    <w:p>
      <w:r>
        <w:t>𨆐##𨆐</w:t>
        <w:br/>
        <w:br/>
        <w:t>𨆐同“𨃗”。《康熙字典·足部》引《篇海類編》：“𨆐，踜𨆐，行貌。”按：《集韻》、《類篇》均作“踜𨃗”。</w:t>
        <w:br/>
      </w:r>
    </w:p>
    <w:p>
      <w:r>
        <w:t>𨆑##𨆑</w:t>
        <w:br/>
        <w:br/>
        <w:t>𨆑同“躓”。《字彙補·足部》：“𨆑，同躓。”</w:t>
        <w:br/>
      </w:r>
    </w:p>
    <w:p>
      <w:r>
        <w:t>𨆙##𨆙</w:t>
        <w:br/>
        <w:br/>
        <w:t>¹³𨆙sè　《龍龕手鑑·足部》：“𨆙，俗。音瑟。”《字彙補·足部》：“𨆙，審必切，音瑟。見《篇韻》。”</w:t>
        <w:br/>
      </w:r>
    </w:p>
    <w:p>
      <w:r>
        <w:t>𨆚##𨆚</w:t>
        <w:br/>
        <w:br/>
        <w:t>𨆚同“蹹”。《龍龕手鑑·足部》：“𨆚，舊藏作蹹。”</w:t>
        <w:br/>
      </w:r>
    </w:p>
    <w:p>
      <w:r>
        <w:t>𨆛##𨆛</w:t>
        <w:br/>
        <w:br/>
        <w:t>𨆛同“遁”。《龍龕手鑑·足部》：“𨆛，俗。徒困反。”《字彙補·足部》：“𨆛，徒困切，音鈍。見《金鏡》。”《康熙字典·足部》：“𨆛，《字彙補》同鈍。”按：“𨆛”为“遁”的后出形声字，《康熙字典》误将“音鈍”改为“同鈍”。今订正。</w:t>
        <w:br/>
      </w:r>
    </w:p>
    <w:p>
      <w:r>
        <w:t>𨆜##𨆜</w:t>
        <w:br/>
        <w:br/>
        <w:t>𨆜同“𨆌（蹯）”。《字彙補·足部》：“𨆜，《集韻》同𨆌。”</w:t>
        <w:br/>
      </w:r>
    </w:p>
    <w:p>
      <w:r>
        <w:t>𨆦##𨆦</w:t>
        <w:br/>
        <w:br/>
        <w:t>𨆦同“躓”。《龍龕手鑑·足部》：“𨆦，俗。躓，正。”</w:t>
        <w:br/>
      </w:r>
    </w:p>
    <w:p>
      <w:r>
        <w:t>𨆧##𨆧</w:t>
        <w:br/>
        <w:br/>
        <w:t>𨆧同“𨆪”。《改併四聲篇海·足部》引《奚韻》：“𨆧，音輕。跳也。”《直音篇·足部》：“𨆧，足跳。”*张涌泉*《漢語俗字叢考》：“𨆧”，“𨆪”的俗字。</w:t>
        <w:br/>
      </w:r>
    </w:p>
    <w:p>
      <w:r>
        <w:t>𨆨##𨆨</w:t>
        <w:br/>
        <w:br/>
        <w:t>𨆨tuí　《改併四聲篇海》引《川篇》音魋。</w:t>
        <w:br/>
        <w:br/>
        <w:t>在后。《改併四聲篇海·足部》引《川篇》：“𨆨，在後也。”</w:t>
        <w:br/>
      </w:r>
    </w:p>
    <w:p>
      <w:r>
        <w:t>𨆪##𨆪</w:t>
        <w:br/>
        <w:br/>
        <w:t>𨆪qīng　《廣韻》去盈切，平清溪。又苦定切。</w:t>
        <w:br/>
        <w:br/>
        <w:t>一足行貌。《玉篇·足部》：“𨆪，一足行皃。”《廣韻·清韻》：“𨆪，一足跳行。”*清**桂馥*《説文解字義證·金部》：“本書鑋，讀若《春秋傳》‘𨆪而乘他車’。案：*昭*二十六年《左傳》作鑋。*杜*注：‘鑋，一足行。’*馥*謂：*杜預*本作𨆪，故訓一足行。後轉寫變為鑋……一文二義，是*唐*本已脱𨆪字矣。”*清**雷浚*《説文外編》卷十二：“《足部》無𨆪字，今《左傳》作鑋，是謂同音通用。”*唐**陸龜蒙*《江南秋懷寄華陽山人》：“*項*豈重瞳聖，*夔*猶一足𨆪。”*明**黄道周*《大滌書院三記》：“策病足，佐藤竹進之，藤竹𨆪然而前。”</w:t>
        <w:br/>
      </w:r>
    </w:p>
    <w:p>
      <w:r>
        <w:t>𨆫##𨆫</w:t>
        <w:br/>
        <w:br/>
        <w:t>𨆫同“𤴡”。《正字通·足部》：“𨆫，俗𤴡字。”《梁書·文學傳下·劉峻》：“*文公*𨆫其尾，*宣尼*絶其糧。”*清**譚嗣同*《仁學》：“故侵其利權，使其前跋後𨆫，牽制萬狀，力倦筋疲，末由自振。”</w:t>
        <w:br/>
      </w:r>
    </w:p>
    <w:p>
      <w:r>
        <w:t>𨆬##𨆬</w:t>
        <w:br/>
        <w:br/>
        <w:t>𨆬chuò　《集韻》測角切，入覺初。</w:t>
        <w:br/>
        <w:br/>
        <w:t>（1）行。《玉篇·足部》：“𨆬，行𨆬也。”《集韻·覺韻》：“𨆬，行也。”</w:t>
        <w:br/>
        <w:br/>
        <w:t>（2）行疾。《同文舉要·足部》：“𨆬，行疾也。”</w:t>
        <w:br/>
      </w:r>
    </w:p>
    <w:p>
      <w:r>
        <w:t>𨆭##𨆭</w:t>
        <w:br/>
        <w:br/>
        <w:t>𨆭同“𨇱（蹁）”。《改併四聲篇海·足部》引《川篇》：“𨆭，人行不正。”《直音篇·足部》：“𨆭，同𨇱。”</w:t>
        <w:br/>
      </w:r>
    </w:p>
    <w:p>
      <w:r>
        <w:t>𨆮##𨆮</w:t>
        <w:br/>
        <w:br/>
        <w:t>¹⁴𨆮同“踖”。《廣韻·昔韻》：“𨆮”，同“踖”。</w:t>
        <w:br/>
      </w:r>
    </w:p>
    <w:p>
      <w:r>
        <w:t>𨆯##𨆯</w:t>
        <w:br/>
        <w:br/>
        <w:t>𨆯同“蹼”。《集韻·屋韻》：“𨆯，或省。”《字彙·足部》：“𨆯，同蹼。”</w:t>
        <w:br/>
      </w:r>
    </w:p>
    <w:p>
      <w:r>
        <w:t>𨆰##𨆰</w:t>
        <w:br/>
        <w:br/>
        <w:t>𨆰tà　《集韻》託合切，入合透。又達合切。</w:t>
        <w:br/>
        <w:br/>
        <w:t>（1）足重貌。《集韻·合韻》：“𨆰，足重皃。”</w:t>
        <w:br/>
        <w:br/>
        <w:t>（2）同“𣥾”。《集韻·合韻》：“𣥾，足趾重也。或作𨆰。”</w:t>
        <w:br/>
      </w:r>
    </w:p>
    <w:p>
      <w:r>
        <w:t>𨆱##𨆱</w:t>
        <w:br/>
        <w:br/>
        <w:t>𨆱bìng　《集韻》皮孕切，去證並。</w:t>
        <w:br/>
        <w:br/>
        <w:t>〔𨆱𨆊〕也作“𨆱𨅘”。踏地声。《集韻·證韻》：“𨆱，𨆱𨅘，蹋地聲。”《篇海類編·身體類·足部》：“𨅘，𨆱𨅘，蹋地聲。𨅘，亦作𨆊。”</w:t>
        <w:br/>
      </w:r>
    </w:p>
    <w:p>
      <w:r>
        <w:t>𨆲##𨆲</w:t>
        <w:br/>
        <w:br/>
        <w:t>𨆲wěn　《集韻》鄔本切，上混影。</w:t>
        <w:br/>
        <w:br/>
        <w:t>同“㒚（穩）”。《集韻·混韻》：“㒚，安也。或从足。通作穩。”《字彙·足部》：“𨆲，行步安重也。”</w:t>
        <w:br/>
      </w:r>
    </w:p>
    <w:p>
      <w:r>
        <w:t>𨆳##𨆳</w:t>
        <w:br/>
        <w:br/>
        <w:t>𨆳同“躠”。《正字通·足部》：“𨆳，俗躠字。”</w:t>
        <w:br/>
      </w:r>
    </w:p>
    <w:p>
      <w:r>
        <w:t>𨆴##𨆴</w:t>
        <w:br/>
        <w:br/>
        <w:t>同“蹸”。《説文·足部》：“𨆴，轢也。从足，㷠聲。”《龍龕手鑑·足部》：“𨆴，正；蹸，今。”《正字通·足部》：“𨆴，蹸本字。”</w:t>
        <w:br/>
      </w:r>
    </w:p>
    <w:p>
      <w:r>
        <w:t>𨆵##𨆵</w:t>
        <w:br/>
        <w:br/>
        <w:t>𨆵pǒ　《龍龕手鑑》普火反。</w:t>
        <w:br/>
        <w:br/>
        <w:t>跛足不正。《康熙字典·足部》引《篇韻》：“𨆵，跛足不正。”</w:t>
        <w:br/>
      </w:r>
    </w:p>
    <w:p>
      <w:r>
        <w:t>𨆽##𨆽</w:t>
        <w:br/>
        <w:br/>
        <w:t>𨆽mó</w:t>
        <w:br/>
        <w:br/>
        <w:t>〔獨𨆽〕也作“篤麽”、“突磨”。徘徊，盘旋。*张相*《詩詞曲語辭匯釋》卷五：“篤麽，亦作‘獨磨’。徘徊或盤旋之義。”*元**薛昂夫*《端正好·高隱》：“我若是醉時節笑引着兒孫和，醉時節麥場上閑獨𨆽。”《雍熙樂府·端正好·村田樂》：“醉時節麥場上閑突磨，醉時節六軸上喬衙坐。”</w:t>
        <w:br/>
      </w:r>
    </w:p>
    <w:p>
      <w:r>
        <w:t>𨆾##𨆾</w:t>
        <w:br/>
        <w:br/>
        <w:t>𨆾cā</w:t>
        <w:br/>
        <w:br/>
        <w:t>〔𨃇𨆾〕见“𨃇”。</w:t>
        <w:br/>
      </w:r>
    </w:p>
    <w:p>
      <w:r>
        <w:t>𨇁##𨇁</w:t>
        <w:br/>
        <w:br/>
        <w:t>𨇁kuàng　《集韻》苦謗切，去宕溪。</w:t>
        <w:br/>
        <w:br/>
        <w:t>（1）同“曠”。远。《可洪音義》卷十《大智度論》第七十八卷音義：“𨇁，大也，遠也。曠，同上，正。”《集韻·宕韻》：“𨇁，路曠遠也。”《改併四聲篇海·足部》引《餘文》：“𨇁，遠也。”</w:t>
        <w:br/>
        <w:br/>
        <w:t>（2）缓慢。《古今小説·楊思温燕山逢故人》：“*思温*一見來打，連忙急走。那番官脚𨇁行遲，趕不上。”</w:t>
        <w:br/>
      </w:r>
    </w:p>
    <w:p>
      <w:r>
        <w:t>𨇂##𨇂</w:t>
        <w:br/>
        <w:br/>
        <w:t>𨇂同“𨅊”。《玉篇·足部》：“𨇂，足也。”《正字通·足部》：“𨇂，同𨅊。俗加彳，贅。”</w:t>
        <w:br/>
      </w:r>
    </w:p>
    <w:p>
      <w:r>
        <w:t>𨇃##𨇃</w:t>
        <w:br/>
        <w:br/>
        <w:t>𨇃（一）cuó</w:t>
        <w:br/>
        <w:br/>
        <w:t>同“䠡”。足踏声。《玉篇·足部》：“䠡，足蹋聲也。𨇃，同䠡。”</w:t>
        <w:br/>
        <w:br/>
        <w:t>（二）zuān</w:t>
        <w:br/>
        <w:br/>
        <w:t>同“躦”。聚脚。《字彙·足部》：“𨇃，同躦。”</w:t>
        <w:br/>
      </w:r>
    </w:p>
    <w:p>
      <w:r>
        <w:t>𨇄##𨇄</w:t>
        <w:br/>
        <w:br/>
        <w:t>𨇄rǎo　《集韻》爾紹切，上小日。</w:t>
        <w:br/>
        <w:br/>
        <w:t>〔𨇄躟〕足动。《集韻·小韻》：“𨇄，𨇄躟，足動。”</w:t>
        <w:br/>
      </w:r>
    </w:p>
    <w:p>
      <w:r>
        <w:t>𨇅##𨇅</w:t>
        <w:br/>
        <w:br/>
        <w:t>𨇅bào　《集韻》薄報切，去号並。</w:t>
        <w:br/>
        <w:br/>
        <w:t>行急貌。《集韻·号韻》：“𨇅，行皃。”《改併四聲篇海·足部》引《玉篇》：“𨇅，行急也。”*唐**皇甫湜*《韓文公墓誌銘》：“人始未信，既發不掩，聲震業光，衆方驚𨇅而萃排之。”</w:t>
        <w:br/>
      </w:r>
    </w:p>
    <w:p>
      <w:r>
        <w:t>𨇆##𨇆</w:t>
        <w:br/>
        <w:br/>
        <w:t>𨇆lài　《廣韻》落蓋切，去泰來。</w:t>
        <w:br/>
        <w:br/>
        <w:t>跛行。《玉篇·足部》：“𨇆，跛行也。”又跛行貌。《直音篇·足部》：“𨇆，跛行貌。”</w:t>
        <w:br/>
      </w:r>
    </w:p>
    <w:p>
      <w:r>
        <w:t>𨇇##𨇇</w:t>
        <w:br/>
        <w:br/>
        <w:t>𨇇同“躦”。《龍龕手鑑·足部》：“𨇇”，“躦”的俗字。</w:t>
        <w:br/>
      </w:r>
    </w:p>
    <w:p>
      <w:r>
        <w:t>𨇈##𨇈</w:t>
        <w:br/>
        <w:br/>
        <w:t>𨇈同“𤴡”。《集韻·至韻》：“𤴡，或从足。”《儀禮·士相見禮》“舉前曳踵”*漢**鄭玄*注：“舉前曳踵，備𨇈跲也。”*陸德明*釋文：“𨇈，音致。跲也。”</w:t>
        <w:br/>
      </w:r>
    </w:p>
    <w:p>
      <w:r>
        <w:t>𨇍##𨇍</w:t>
        <w:br/>
        <w:br/>
        <w:t>¹⁵𨇍niǎn</w:t>
        <w:br/>
        <w:br/>
        <w:t>追赶。《太平天國詩文選·守望歌》：“看得清，望得遠，手拿槍刀放馬𨇍。”</w:t>
        <w:br/>
      </w:r>
    </w:p>
    <w:p>
      <w:r>
        <w:t>𨇎##𨇎</w:t>
        <w:br/>
        <w:br/>
        <w:t>𨇎lí　《改併四聲篇海·足部》引《餘文》：“𨇎，音鄽。出《吴韻》。”《字彙補·足部》：“𨇎，力其切，音釐。出《吴韻》。”</w:t>
        <w:br/>
      </w:r>
    </w:p>
    <w:p>
      <w:r>
        <w:t>𨇏##𨇏</w:t>
        <w:br/>
        <w:br/>
        <w:t>同“蹉”。《正字通·足部》：“蹉，本作𨇏。”</w:t>
        <w:br/>
      </w:r>
    </w:p>
    <w:p>
      <w:r>
        <w:t>𨇐##𨇐</w:t>
        <w:br/>
        <w:br/>
        <w:t>同“履”。《説文·履部》：“履，足所依也。从尸，从彳，从攵，舟象履形。𨇐，古文履，从頁，从足。”《字彙補·足部》：“𨇐，古文履字。見《説文長箋》。”</w:t>
        <w:br/>
      </w:r>
    </w:p>
    <w:p>
      <w:r>
        <w:t>𨇔##𨇔</w:t>
        <w:br/>
        <w:br/>
        <w:t>𨇔“䠪”的讹字。《改併四聲篇海·足部》引《餘文》：“𨇔，踐處也。”《字彙補·足部》：“𨇔，䠪字之譌。”</w:t>
        <w:br/>
      </w:r>
    </w:p>
    <w:p>
      <w:r>
        <w:t>𨇕##𨇕</w:t>
        <w:br/>
        <w:br/>
        <w:t>𨇕jiǎo　《改併四聲篇海》引《川篇》音脚。</w:t>
        <w:br/>
        <w:br/>
        <w:t>超走。《改併四聲篇海·足部》引《川篇》：“𨇕，超走也。”</w:t>
        <w:br/>
      </w:r>
    </w:p>
    <w:p>
      <w:r>
        <w:t>𨇖##𨇖</w:t>
        <w:br/>
        <w:br/>
        <w:t>𨇖lú　《集韻》凌如切，平魚來。</w:t>
        <w:br/>
        <w:br/>
        <w:t>传。也作“臚”。《集韻·魚韻》：“𨇖，傳也。一曰上傳語告下為𨇖。通作臚。”《篇海類編·身體類·足部》：“𨇖，傳也。上傳告下為𨇖。”</w:t>
        <w:br/>
      </w:r>
    </w:p>
    <w:p>
      <w:r>
        <w:t>𨇗##𨇗</w:t>
        <w:br/>
        <w:br/>
        <w:t>𨇗lì　《集韻》狼狄切，入錫來。</w:t>
        <w:br/>
        <w:br/>
        <w:t>经历；经过。《集韻·錫韻》：“𨇗，足所經踐。”《篇海類編·身體類·足部》：“𨇗，足所經𨇗。”</w:t>
        <w:br/>
      </w:r>
    </w:p>
    <w:p>
      <w:r>
        <w:t>𨇘##𨇘</w:t>
        <w:br/>
        <w:br/>
        <w:t>𨇘lóng　《集韻》盧東切，平東來。</w:t>
        <w:br/>
        <w:br/>
        <w:t>〔𨇘𨂴〕1.行貌。《集韻·東韻》：“𨇘，𨇘𨂴，行皃。”2.行遽。《集韻·東韻》：“𨂴，𨇘𨂴，行遽。”又行遽貌。《篇海類編·身體類·足部》：“𨂴，𨇘𨂴，行遽皃。”</w:t>
        <w:br/>
      </w:r>
    </w:p>
    <w:p>
      <w:r>
        <w:t>𨇙##𨇙</w:t>
        <w:br/>
        <w:br/>
        <w:t>𨇙guì　《廣韻》居衛切，去祭見。</w:t>
        <w:br/>
        <w:br/>
        <w:t>（1）同“蹶”。1.僵。《集韻·祭韻》：“蹶，僵也。或从衞。”2.跳。《集韻·祭韻》：“蹶，跳也。或从衞。”</w:t>
        <w:br/>
        <w:br/>
        <w:t>（2）践。《改併四聲篇海·足部》引《龍龕手鑑》：“𨇙，踐也。”</w:t>
        <w:br/>
        <w:br/>
        <w:t>（3）行急貌。《直音篇·足部》：“𨇙，行急貌。”</w:t>
        <w:br/>
      </w:r>
    </w:p>
    <w:p>
      <w:r>
        <w:t>𨇚##𨇚</w:t>
        <w:br/>
        <w:br/>
        <w:t>𨇚同“蹪”。《龍龕手鑑·足部》：“𨇚，正；蹪，今。”《篇海類編·身體類·足部》：“𨇚，蹪本字。”</w:t>
        <w:br/>
      </w:r>
    </w:p>
    <w:p>
      <w:r>
        <w:t>𨇝##𨇝</w:t>
        <w:br/>
        <w:br/>
        <w:t>𨇝chǎn　《集韻》丑犯切，上范徹。</w:t>
        <w:br/>
        <w:br/>
        <w:t>企足望。《集韻·范韻》：“𨇝，𨀣足望也。”</w:t>
        <w:br/>
      </w:r>
    </w:p>
    <w:p>
      <w:r>
        <w:t>𨇟##𨇟</w:t>
        <w:br/>
        <w:br/>
        <w:t>¹⁶𨇟〔𨇟蹀〕踏步。*明**姚茂良*《精忠記·猾虜》：“曲袖飄飄舞茜紗，駱駝𨇟蹀弄琵琶。”</w:t>
        <w:br/>
      </w:r>
    </w:p>
    <w:p>
      <w:r>
        <w:t>𨇠##𨇠</w:t>
        <w:br/>
        <w:br/>
        <w:t>𨇠同“躔”。《廣雅·釋詁一》“躔，行也”按：*清**錢大昭*疏義作“𨇠”，《説文》作“躔”。《吕氏春秋·圜道》：“月𨇠二十八宿，軫與角屬，圜道也。”*宋**辛棄疾*《水龍吟·甲辰歲壽韓南澗尚書》附录*韓无咎*原唱：“涼夜光𨇠牛斗，夢初回，長庚如晝。”*明**顧大典*《青衫記·元白對策》：“看奎𨇠光摇紫宸，獻《甘泉》奏捷雄文。”</w:t>
        <w:br/>
      </w:r>
    </w:p>
    <w:p>
      <w:r>
        <w:t>𨇡##𨇡</w:t>
        <w:br/>
        <w:br/>
        <w:t>𨇡“躢”的讹字。《中華大字典·足部》：“𨇡，蹋或字。見《集韻》。”按：今本《集韻·盇韻》字作“躢”。</w:t>
        <w:br/>
      </w:r>
    </w:p>
    <w:p>
      <w:r>
        <w:t>𨇤##𨇤</w:t>
        <w:br/>
        <w:br/>
        <w:t>𨇤xiān　《集韻》相然切，平仙心。</w:t>
        <w:br/>
        <w:br/>
        <w:t>（1）行。《玉篇·足部》：“𨇤，行也。”</w:t>
        <w:br/>
        <w:br/>
        <w:t>（2）舞貌。《五音集韻·仙韻》：“𨇤，舞皃。”</w:t>
        <w:br/>
      </w:r>
    </w:p>
    <w:p>
      <w:r>
        <w:t>𨇥##𨇥</w:t>
        <w:br/>
        <w:br/>
        <w:t>𨇥同“蹇”。《龍龕手鑑·足部》：“𨇥，俗；蹇，正。”*元**郝經*《怒雨賦》：“驟江傾而河沛，𨇥天瓢為一滴。”</w:t>
        <w:br/>
      </w:r>
    </w:p>
    <w:p>
      <w:r>
        <w:t>𨇦##𨇦</w:t>
        <w:br/>
        <w:br/>
        <w:t>𨇦chàn　《集韻》叉鑑切，去鑑初。</w:t>
        <w:br/>
        <w:br/>
        <w:t>行貌。《集韻·㽉韻》：“𨇦，行皃。”</w:t>
        <w:br/>
      </w:r>
    </w:p>
    <w:p>
      <w:r>
        <w:t>𨇧##𨇧</w:t>
        <w:br/>
        <w:br/>
        <w:t>𨇧同“𨇝”。《廣韻·范韻》：“𨇧，𨀣足望。”《篇海類編·身體類·足部》：“𨇧，跕足望也。”按：《集韻·范韻》、《類篇·足部》均作“𨇲”。</w:t>
        <w:br/>
      </w:r>
    </w:p>
    <w:p>
      <w:r>
        <w:t>𨇨##𨇨</w:t>
        <w:br/>
        <w:br/>
        <w:t>𨇨xiè　《集韻》私列切，入薛心。</w:t>
        <w:br/>
        <w:br/>
        <w:t>〔蹩𨇨〕同“蹩躠”。见“蹩”。</w:t>
        <w:br/>
      </w:r>
    </w:p>
    <w:p>
      <w:r>
        <w:t>𨇩##𨇩</w:t>
        <w:br/>
        <w:br/>
        <w:t>𨇩zhàn　《集韻》仕懺切，去鑑崇。</w:t>
        <w:br/>
        <w:br/>
        <w:t>行；行貌。《集韻·㽉韻》：“𨇩，行皃。”《改併四聲篇海·足部》引《餘文》：“𨇩，行也。”《孔叢子·答問》：“*梁*人有*陽由*者，其力扛鼎，伎巧過人，骨騰肉飛，手搏𨇩獸，國人懼之。”</w:t>
        <w:br/>
      </w:r>
    </w:p>
    <w:p>
      <w:r>
        <w:t>𨇪##𨇪</w:t>
        <w:br/>
        <w:br/>
        <w:t>𨇪同“䞨（跬）”。《集韻·紙韻》：“䞨，或作跬、𨇪。”《類篇·足部》：“跬，或作𨇪。”</w:t>
        <w:br/>
      </w:r>
    </w:p>
    <w:p>
      <w:r>
        <w:t>𨇫##𨇫</w:t>
        <w:br/>
        <w:br/>
        <w:t>𨇫同“蹮”。《字彙補·足部》：“𨇫，同蹮。”</w:t>
        <w:br/>
      </w:r>
    </w:p>
    <w:p>
      <w:r>
        <w:t>𨇭##𨇭</w:t>
        <w:br/>
        <w:br/>
        <w:t>同“蹷”。《龍龕手鑑·广部》：“𨇭，俗。正作蹷。”</w:t>
        <w:br/>
        <w:br/>
        <w:t>𨇭同“蹷（蹶）”。《龍龕手鑑·足部》：“𨇭，俗；蹷，通。”</w:t>
        <w:br/>
      </w:r>
    </w:p>
    <w:p>
      <w:r>
        <w:t>𨇮##𨇮</w:t>
        <w:br/>
        <w:br/>
        <w:t>同“蹶”。《説文·足部》：“蹶，或从闕。”《字彙·足部》：“𨇮，同蹶。”</w:t>
        <w:br/>
      </w:r>
    </w:p>
    <w:p>
      <w:r>
        <w:t>𨇯##𨇯</w:t>
        <w:br/>
        <w:br/>
        <w:t>𨇯shuāng　《廣韻》所江切，平江生。</w:t>
        <w:br/>
        <w:br/>
        <w:t>（1）〔跭𨇯〕见“跭”。</w:t>
        <w:br/>
        <w:br/>
        <w:t>（2）并立。《改併四聲篇海·足部》引《餘文》：“𨇯，並立也。”</w:t>
        <w:br/>
      </w:r>
    </w:p>
    <w:p>
      <w:r>
        <w:t>𨇰##𨇰</w:t>
        <w:br/>
        <w:br/>
        <w:t>𨇰同“䠪”。*清**畢沅*《經典文字辨證書·足部》：“躖，正。𨇰，别。”《楚辭·九思·悼亂》：“鹿蹊兮𨇰𨇰，貒貉兮蟫蟫。”舊注：“𨇰，一作䠪。”*洪興祖*補注：“䠪，《集韻》作躖。《説文》云：‘禽獸所踐處也。’”</w:t>
        <w:br/>
      </w:r>
    </w:p>
    <w:p>
      <w:r>
        <w:t>𨇱##𨇱</w:t>
        <w:br/>
        <w:br/>
        <w:t>𨇱同“蹁”。《玉篇·足部》：“𨇱，行不正。”《集韻·先韻》：“蹁，或从邊。”</w:t>
        <w:br/>
      </w:r>
    </w:p>
    <w:p>
      <w:r>
        <w:t>𨇲##𨇲</w:t>
        <w:br/>
        <w:br/>
        <w:t>𨇲同“𨇝”。《集韻·范韻》：“𨇲，跧足望也。”*方成珪*考正：“𨇲，當从閻。𨇝字，《廣韻》作𨇧，注：𨀣足望。此跧亦當作𨀣。”</w:t>
        <w:br/>
      </w:r>
    </w:p>
    <w:p>
      <w:r>
        <w:t>𨇳##𨇳</w:t>
        <w:br/>
        <w:br/>
        <w:t>𨇳同“蹙”。《龍龕手鑑·足部》：“𨇳”，“蹙”的俗字。</w:t>
        <w:br/>
      </w:r>
    </w:p>
    <w:p>
      <w:r>
        <w:t>𨇻##𨇻</w:t>
        <w:br/>
        <w:br/>
        <w:t>𨇻mǐ　《廣韻》文彼切，上紙明。</w:t>
        <w:br/>
        <w:br/>
        <w:t>行；行貌。《廣韻·紙韻》：“𨇻，行皃。”《改併四聲篇海·足部》引《餘文》：“𨇻，行也。”</w:t>
        <w:br/>
      </w:r>
    </w:p>
    <w:p>
      <w:r>
        <w:t>𨇼##𨇼</w:t>
        <w:br/>
        <w:br/>
        <w:t>𨇼luán　《集韻》閭員切，平仙來。</w:t>
        <w:br/>
        <w:br/>
        <w:t>〔𨇼踞〕足病。《集韻·㒨韻》：“𨇼，𨇼踞，足病。”单用义同。《直音篇·足部》：“𨇼，足病。”</w:t>
        <w:br/>
      </w:r>
    </w:p>
    <w:p>
      <w:r>
        <w:t>𨇽##𨇽</w:t>
        <w:br/>
        <w:br/>
        <w:t>𨇽luò　《集韻》郎佐切，去箇來。</w:t>
        <w:br/>
        <w:br/>
        <w:t>〔𨇽䟶〕犹“蹭蹬”。喻失意，遭受挫折。《集韻·箇韻》：“𨇽，𨇽䟶，猶蹭蹬也。”</w:t>
        <w:br/>
      </w:r>
    </w:p>
    <w:p>
      <w:r>
        <w:t>𨇿##𨇿</w:t>
        <w:br/>
        <w:br/>
        <w:t>𨇿同“繭”。*清**俞樾*《諸子平議補録·〈山海經·南山經〉》：“𨇿者，繭之後出字。《漢書·貢禹傳》*師古*注曰：‘胝，繭也。’古字止作繭，後又從足作𨇿。”</w:t>
        <w:br/>
      </w:r>
    </w:p>
    <w:p>
      <w:r>
        <w:t>𨈀##𨈀</w:t>
        <w:br/>
        <w:br/>
        <w:t>𨈀diān</w:t>
        <w:br/>
        <w:br/>
        <w:t>（1）顿（足）。*明**朱權*《卓文君私奔相如》第三折：“你那裡搓着雙手，𨈀着雙足，掩着雙目。”</w:t>
        <w:br/>
        <w:br/>
        <w:t>（2）方言。跑。《大别山老根据地歌谣选·廖棚卖柴》：“硬住脚儿往外𨈀，卖掉衣服作盘川。”</w:t>
        <w:br/>
      </w:r>
    </w:p>
    <w:p>
      <w:r>
        <w:t>𨈃##𨈃</w:t>
        <w:br/>
        <w:br/>
        <w:t>𨈃同“蹎”。《龍龕手鑑·足部》：“𨈃，或作；蹎，正。”</w:t>
        <w:br/>
      </w:r>
    </w:p>
    <w:p>
      <w:r>
        <w:t>𨈄##𨈄</w:t>
        <w:br/>
        <w:br/>
        <w:t>²¹𨈄同“蹙”。《龍龕手鑑·足部》：“𨈄”，“蹙”的俗字。《正字通·足部》：“𨈄，俗蹙字。”</w:t>
        <w:br/>
      </w:r>
    </w:p>
    <w:p>
      <w:r>
        <w:t>𨈅##𨈅</w:t>
        <w:br/>
        <w:br/>
        <w:t>𨈅同“䠯”。《集韻·藥韻》：“䠯，或从蘥。”</w:t>
        <w:br/>
      </w:r>
    </w:p>
    <w:p>
      <w:r>
        <w:t>𨈆##𨈆</w:t>
        <w:br/>
        <w:br/>
        <w:t>²⁰𨈆同“躝”。《龍龕手鑑·足部》：“𨈆，舊藏作躝。”*清**嚴如熤*《苗防備覽·村寨考上》：“俾奸民不得𨈆入*苗*巢，所以絶膠葛而杜釁端也。”</w:t>
        <w:br/>
      </w:r>
    </w:p>
    <w:p>
      <w:r>
        <w:t>𨈈##𨈈</w:t>
        <w:br/>
        <w:br/>
        <w:t>𨈈dié　《廣韻》徒協切，入帖定。</w:t>
        <w:br/>
        <w:br/>
        <w:t>行走声。《玉篇·足部》：“𨈈，行走聲。”《廣韻·帖韻》：“𨈈，小走聲。”《集韻·帖韻》：“𨈈，走聲。”</w:t>
        <w:br/>
      </w:r>
    </w:p>
    <w:p>
      <w:r>
        <w:t>𨈊##𨈊</w:t>
        <w:br/>
        <w:br/>
        <w:t>𨈊wān</w:t>
        <w:br/>
        <w:br/>
        <w:t>〔𨈊跧〕弯曲（身体）。*元**關漢卿*《青杏子·離情》：“殘月下西樓，覺微寒輕透衾裯。*華胥*一枕𨈊跧覺。”*元**蕭德祥*《殺狗勸夫》第二折：“兀的般滿身風雪𨈊跧卧，可不道一部笙歌出入隨。”*元**湯式*《對玉環帶清江引四景題詩》：“鸞釵顛倒簪，鴛枕𨈊跧卧，孤飛雁兒應似我。”*隋**樹森*校：“𨈊作彎。”</w:t>
        <w:br/>
      </w:r>
    </w:p>
    <w:p>
      <w:r>
        <w:t>𨈋##𨈋</w:t>
        <w:br/>
        <w:br/>
        <w:t>²³𨈋yuè　《廣韻》以灼切，入藥以。</w:t>
        <w:br/>
        <w:br/>
        <w:t>（1）出走；出走貌。《廣韻·藥韻》：“𨈋，出走也。”《篇海類編·身體類·足部》：“𨈋，出走皃。”《字彙·足部》：“𨈋，出走貌。”一说“躍”的俗字。《正字通·足部》：“䠯，俗躍字。”</w:t>
        <w:br/>
        <w:br/>
        <w:t>（2）同“䠯”。《集韻·藥韻》：“䠯，《方言》：‘登也。’一曰行也。或从籥。”</w:t>
        <w:br/>
      </w:r>
    </w:p>
    <w:p>
      <w:r>
        <w:t>𨈌##𨈌</w:t>
        <w:br/>
        <w:br/>
        <w:t>𨈌luán　《龍龕手鑑》力員反。</w:t>
        <w:br/>
        <w:br/>
        <w:t>〔𨈌踡〕弯曲身体。*元**關漢卿*《錢大尹智寵謝天香》第三折：“我伏事的都入羅幃，我恰纔舒鋪蓋，似孤鬼，少不的𨈌踡寢睡。”</w:t>
        <w:br/>
      </w:r>
    </w:p>
    <w:p>
      <w:r>
        <w:t>𨈎##𨈎</w:t>
        <w:br/>
        <w:br/>
        <w:t>³⁰𨈎luán</w:t>
        <w:br/>
        <w:br/>
        <w:t>〔𨈎跧〕（身体）弯曲。形容劳累。*元**柯丹邱*《荆釵記·民戴》：“程途趲，拚擔些巇嶮，受此𨈎跧。”</w:t>
        <w:br/>
      </w:r>
    </w:p>
    <w:p>
      <w:r>
        <w:t>𫏁##𫏁</w:t>
        <w:br/>
        <w:br/>
        <w:t>☀kú</w:t>
        <w:br/>
        <w:br/>
        <w:t>（1）方言。蹲。如：黑鸡无蛋反而☀在生蛋窝。</w:t>
        <w:br/>
        <w:br/>
        <w:t>（2）方言。呆，住。如：他在家里☀了一年多。</w:t>
        <w:br/>
      </w:r>
    </w:p>
    <w:p>
      <w:r>
        <w:t>𫏆##𫏆</w:t>
        <w:br/>
        <w:br/>
        <w:t>𫏆“蹳”的类推简化字。</w:t>
        <w:br/>
      </w:r>
    </w:p>
    <w:p>
      <w:r>
        <w:t>𫏋##𫏋</w:t>
        <w:br/>
        <w:br/>
        <w:t>𫏋“蹻”的类推简化字。</w:t>
        <w:br/>
      </w:r>
    </w:p>
    <w:p>
      <w:r>
        <w:t>𫏐##𫏐</w:t>
        <w:br/>
        <w:br/>
        <w:t>𫏐“蹔”的类推简化字。</w:t>
        <w:br/>
      </w:r>
    </w:p>
    <w:p>
      <w:r>
        <w:t>𫏕##𫏕</w:t>
        <w:br/>
        <w:br/>
        <w:t>𫏕“𨆪”的类推简化字。</w:t>
        <w:br/>
      </w:r>
    </w:p>
    <w:p>
      <w:r>
        <w:t>𫏗##𫏗</w:t>
        <w:br/>
        <w:br/>
        <w:t>𫏗duàn</w:t>
        <w:br/>
        <w:br/>
        <w:t>名号用字。*宋*刻汇帖《澄清堂帖》*孙承泽*旧藏本有“*𫏗山*”等藏印28方。</w:t>
        <w:br/>
      </w:r>
    </w:p>
    <w:p>
      <w:r>
        <w:t>𫏨##𫏨</w:t>
        <w:br/>
        <w:br/>
        <w:t>𫏨“𨇤”的类推简化字。</w:t>
        <w:br/>
      </w:r>
    </w:p>
    <w:p>
      <w:r>
        <w:t>𬦫##𬦫</w:t>
        <w:br/>
        <w:br/>
        <w:t>𬦫“𨆅”的类推简化字。</w:t>
        <w:br/>
      </w:r>
    </w:p>
    <w:p>
      <w:r>
        <w:t>𬦯##𬦯</w:t>
        <w:br/>
        <w:br/>
        <w:t>𬦯“𨁂”的类推简化字。</w:t>
        <w:br/>
      </w:r>
    </w:p>
    <w:p>
      <w:r>
        <w:t>𬦰##𬦰</w:t>
        <w:br/>
        <w:br/>
        <w:t>𬦰bó</w:t>
        <w:br/>
        <w:br/>
        <w:t>方言。攀登；爬。如：𬦰上；𬦰楼梯。</w:t>
        <w:br/>
      </w:r>
    </w:p>
    <w:p>
      <w:r>
        <w:t>𬧀##𬧀</w:t>
        <w:br/>
        <w:br/>
        <w:t>𬧀“蹡”的类推简化字。</w:t>
        <w:br/>
      </w:r>
    </w:p>
    <w:p>
      <w:r>
        <w:t>𬧑##𬧑</w:t>
        <w:br/>
        <w:br/>
        <w:t>𬧑“𨇍”的类推简化字。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