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䪞##䪞</w:t>
        <w:br/>
        <w:br/>
        <w:t>⁴䪞zá　《廣韻》才盍切，入盍從。</w:t>
        <w:br/>
        <w:br/>
        <w:t>（1）同“䨿”。恶。《改併四聲篇海·韭部》引《玉篇》：“䪞，惡也。”《正字通·韭部》：“䪞，同䨿。”</w:t>
        <w:br/>
        <w:br/>
        <w:t>（2）姓。《廣韻·盍韻》：“䪞，姓，出《纂文》。今*北海*有之。”</w:t>
        <w:br/>
      </w:r>
    </w:p>
    <w:p>
      <w:r>
        <w:t>䪠##䪠</w:t>
        <w:br/>
        <w:br/>
        <w:t>䪠同“䪡（齏）”。*唐**玄應*《一切經音義》卷一引《通俗文》：“奄韭曰䪠。”*清**盧文弨*《經典釋文考證·莊子音義上》：“䪠，《説文》作䪡，亦作齏，今從隸省作䪠。”《宋書·范曄傳》：“䪠膾脯醢，無補尤戾。”*清**譚嗣同*《忠義家傳》：“抱血肉輕脆知痛癢之軀，瞬息䪠糜於叢矢交刃。”</w:t>
        <w:br/>
      </w:r>
    </w:p>
    <w:p>
      <w:r>
        <w:t>䪡##䪡</w:t>
        <w:br/>
        <w:br/>
        <w:t>同“齏”。《説文·韭部》：“䪡，墜也。从韭，次、𠂔皆聲。齏，䪡或从齊。”按：*徐鍇*繫傳本“墜”作“𩐌”。《莊子·知北遊》：“君子之人，若儒墨者師，故以是非相䪡也，而況今之人乎！”《世説新語·捷悟》：“*魏武*嘗過*曹娥*碑下，*楊脩*從。碑背上見題作‘黄絹幼婦，外孫䪡臼’八字。……*脩*曰：‘黄絹，色絲也，於字為絶。幼婦，少女也，於字為妙。外孫，女子也，於字為好。䪡臼，受辛也，於字為辭。’”*元**李好文*《感志賦》：“䪡衆金於大冶兮，偶形留夫粹質。”</w:t>
        <w:br/>
      </w:r>
    </w:p>
    <w:p>
      <w:r>
        <w:t>䪢##䪢</w:t>
        <w:br/>
        <w:br/>
        <w:t>䪢同“虀（齏）”。《世説新語·汰侈》：“*石崇*為客作豆粥，咄嗟便辦，恒冬天得韭蓱䪢。”*程炎震*注：“《晋書》作虀。是俗字。”</w:t>
        <w:br/>
      </w:r>
    </w:p>
    <w:p>
      <w:r>
        <w:t>䪤##䪤</w:t>
        <w:br/>
        <w:br/>
        <w:t>¹²䪤</w:t>
        <w:br/>
        <w:br/>
        <w:t>《説文》：“䪤，小蒜也。从韭，番聲。”</w:t>
        <w:br/>
        <w:br/>
        <w:t>fán　《集韻》符袁切，平元奉。元部。</w:t>
        <w:br/>
        <w:br/>
        <w:t>小蒜；一说百合蒜。《説文·韭部》：“䪤，小蒜也。”*段玉裁*注：“《玉篇》、《廣韻》皆云：‘百合蒜也’，按即《齊民要術》所云百子蒜。”《文選·張衡〈南都賦〉》：“藷蔗薑䪤。”*李善*注引《字書》曰：“䪤，小蒜也。”</w:t>
        <w:br/>
      </w:r>
    </w:p>
    <w:p>
      <w:r>
        <w:t>䪥##䪥</w:t>
        <w:br/>
        <w:br/>
        <w:t>¹⁴䪥</w:t>
        <w:br/>
        <w:br/>
        <w:t>《説文》：“䪥，菜也，葉似韭。从韭，㕢聲。”</w:t>
        <w:br/>
        <w:br/>
        <w:t>xiè　《廣韻》胡介切，去怪匣。月部。</w:t>
        <w:br/>
        <w:br/>
        <w:t>（1）菜名。即藠头。后作“薤”。《爾雅·釋草》：“䪥。鴻薈。”*邢昺*疏：“䪥，葉似韭之菜也。一名鴻薈。《本草》謂之菜芝是也。”《玉篇·韭部》：“䪥，俗作薤。”《山海經·北山經》：“*丹熏之山*，其上多樗柏，其草多韭䪥。”《漢書·循吏傳·龔遂》：“（*遂*）勸民務農桑，令口種一樹榆、百木䪥、五十本葱、一畦韭。”按：*北宋**景裕*刊本《漢書》“䪥”作“薤”。*唐**白居易*《春寒》：“酥煖䪥白酒，乳和地黄粥。”</w:t>
        <w:br/>
        <w:br/>
        <w:t>（2）褊狭。《篇海類編·花木類·韭部》：“䪥，狹也。”《漢書·揚雄傳上》：“素初貯厥麗服兮，何文肆而質䪥。”*顔師古*注引*應劭*曰：“䪥，狹也。”</w:t>
        <w:br/>
      </w:r>
    </w:p>
    <w:p>
      <w:r>
        <w:t>韭##韭</w:t>
        <w:br/>
        <w:br/>
        <w:t>《説文》：“韭，菜名。一穜而久者，故謂之韭。象形，在一之上。一，地也。此與耑同意。”按：*段玉裁*等在“久”下加“生”字。</w:t>
        <w:br/>
        <w:br/>
        <w:t>jiǔ　《廣韻》舉有切，上有見。幽部。</w:t>
        <w:br/>
        <w:br/>
        <w:t>韭菜。百合科。多年生草本植物，丛生，叶细长而扁，夏秋间开小白花。叶和花嫩时供蔬食，是普通蔬菜。种子可供药用。如：韭黄；韭菜。《説文·韭部》：“韭，菜名。一穜而久生者，故謂之韭。”《詩·豳風·七月》：“四之日其蚤，獻羔祭韭。”《齊民要術·種葵》：“諺曰：‘觸露不掐葵，日中不剪韭。’”*清**顧貞觀*《灌園》：“早韭和露茁，晚菘凌霜翻。”</w:t>
        <w:br/>
      </w:r>
    </w:p>
    <w:p>
      <w:r>
        <w:t>韮##韮</w:t>
        <w:br/>
        <w:br/>
        <w:t>³韮同“韭”。《廣韻·有韻》：“韭，俗作韮。”《南齊書·庾杲之傳》：“（*杲之*）清貧自業，食唯有韮葅、𤅢韮、生韮雜菜，或戲之曰：‘誰謂*庾*郎貧，食鮭常有二十七種。’言三九也。”*宋**蘇軾*《春菜》：“蔓菁宿根已生葉，韮牙戴土拳如蕨。”</w:t>
        <w:br/>
      </w:r>
    </w:p>
    <w:p>
      <w:r>
        <w:t>韯##韯</w:t>
        <w:br/>
        <w:br/>
        <w:t>⁶韯同“韱”。《玉篇·韭部》：“韱，山韭也。或作韯。”又《戈部》：“韱，細也。今作韯。”《廣韻·鹽韻》：“韱，今通作韯。凡從韱者倣此。”《太玄·少》：“陽氣澹然施於淵，物溓然能自韯。”*司馬光*集注：“韯，與纖同，*光*謂萬物當發生尚能自守其纖細，如人之謙也。”</w:t>
        <w:br/>
        <w:br/>
        <w:t>𩐃古货币上的文字。《字彙補·韭部》：“𩐃，*尊盧氏*幣有此字。……見《泉志》。”*宋**羅泌*《路史·禪通紀三》：“*尊盧氏*是為*宗盧*”*宋**羅苹*注：“*董氏*錢書有*尊盧氏*幣，其文作𩐃，以*夏**商*幣考之，知為*尊盧*幣也。”</w:t>
        <w:br/>
      </w:r>
    </w:p>
    <w:p>
      <w:r>
        <w:t>韰##韰</w:t>
        <w:br/>
        <w:br/>
        <w:t>韰xiè　《廣韻》胡介切，去怪匣。</w:t>
        <w:br/>
        <w:br/>
        <w:t>（1）〔韰課〕也作“韰果”。心地褊狭而行为果敢。也单用作“韰”，褊狭。《集韻·怪韻》：“㒠，韰，《博雅》：‘陿也。’或省。”《改併四聲篇海·韭部》引《玉篇》：“韰，韰惈猶果敢也。”《文選·左思〈魏都賦〉》：“風俗以韰果為嫿，人物以戕害為藝。”*李善*注：“*應劭*曰：‘韰，狹也。’《方言》曰：‘課，勇也。’”*劉良*注：“言風俗以狹劣果勇為好。”</w:t>
        <w:br/>
        <w:br/>
        <w:t>（2）同“薤”。藠头。《六書故·植物二》：“䪥、韰，葷菜也，佀韭而枽大。别作薤。”</w:t>
        <w:br/>
        <w:br/>
        <w:t>（3）迅速。《集韻·怪韻》：“韰，速也。”</w:t>
        <w:br/>
        <w:br/>
        <w:t>（4）姓。《孔宙碑陰》：“故吏*北海**𨜞昌**韰章*字*彣理*。”</w:t>
        <w:br/>
      </w:r>
    </w:p>
    <w:p>
      <w:r>
        <w:t>韱##韱</w:t>
        <w:br/>
        <w:br/>
        <w:t>《説文》：“韱，山韭也。从韭，㦰聲。”</w:t>
        <w:br/>
        <w:br/>
        <w:t>xiān　《廣韻》息廉切，平鹽心。談部。</w:t>
        <w:br/>
        <w:br/>
        <w:t>（1）山韭。也叫“山葱”。多年生草本，具平伸的粗状根茎。数枚聚生；鳞茎外皮红褐色或灰白色，膜质。为良好的牧草。《説文·韭部》：“韱，山韭也。”《本草綱目·菜部·山韭》：“*蘇頌*曰：‘韱，山韭也。形性亦與家韭相類，但根白，葉如燈心苗耳。’*時珍*曰：《爾雅》云：韱，山韭也；*許慎*《説文》云：韱，山韭也。”</w:t>
        <w:br/>
        <w:br/>
        <w:t>（2）通“纖”。细；少。《玉篇·戈部》：“韱，細也。”《集韻·鹽韻》：“纖，《説文》：‘細也。’通作韱。”《睡虎地秦墓竹簡·為吏之道》：“凡為吏之道，必精絜正直，慎謹堅固，審悉毋私，微密韱察。”《太玄·少》：“次三，動韱其得主人之式。”*范望*注：“韱，少也。”</w:t>
        <w:br/>
      </w:r>
    </w:p>
    <w:p>
      <w:r>
        <w:t>韲##韲</w:t>
        <w:br/>
        <w:br/>
        <w:t>韲同“齏”。《太平御覽》卷八百五十五引《通俗文》：“淹韭曰韲。”《古今韻會舉要·齊韻》：“韲，《集韻》或作齏。”《東觀漢記·逢萌傳》：“（*逢萌*）乃首戴韲器。”*唐**孟郊*《寒溪九首》之五：“凍飆雜碎號，韲音坑谷辛。”*清**張廷璐*《南歸四首》之四：“扶笻婦尚理韲鹽。”</w:t>
        <w:br/>
      </w:r>
    </w:p>
    <w:p>
      <w:r>
        <w:t>𩐁##𩐁</w:t>
        <w:br/>
        <w:br/>
        <w:t>𩐁xiè　《姓觿》胡懈切。又《字彙》舉有切。</w:t>
        <w:br/>
        <w:br/>
        <w:t>（1）藠头。*隋**杜臺卿*《玉燭寶典·正月孟春》：“盡二月上，可種……葵、𩐁、大小䓗。”</w:t>
        <w:br/>
        <w:br/>
        <w:t>（2）姓。《字彙·韭部》：“𩐁，姓也。”《姓氏解紛·卦韻》：“𩐁，韻書從草作薤，《姓譜》去草作𩐁。《漢逄童子碑陰》有督郵*𩐁敏賓*、*𩐁后升*。”按：《隸釋》卷十作*𩐁敬賓*。</w:t>
        <w:br/>
      </w:r>
    </w:p>
    <w:p>
      <w:r>
        <w:t>𩐂##𩐂</w:t>
        <w:br/>
        <w:br/>
        <w:t>𩐂“韰”的讹字。《改併四聲篇海·韭部》引《玉篇》：“𩐂，胡介切。”《字彙補·韭部》：“𩐂，韰字之譌。”</w:t>
        <w:br/>
      </w:r>
    </w:p>
    <w:p>
      <w:r>
        <w:t>𩐄##𩐄</w:t>
        <w:br/>
        <w:br/>
        <w:t>⁷𩐄（一）jì</w:t>
        <w:br/>
        <w:br/>
        <w:t>同“季”。《改併四聲篇海·韭部》引《玉篇》：“𩐄，古文季字。”</w:t>
        <w:br/>
        <w:br/>
        <w:t>（二）zá</w:t>
        <w:br/>
        <w:br/>
        <w:t>同“䪞（䨿）”。《篇海類編·通用類·韭部》：“𩐄，與䪞同。”</w:t>
        <w:br/>
      </w:r>
    </w:p>
    <w:p>
      <w:r>
        <w:t>𩐅##𩐅</w:t>
        <w:br/>
        <w:br/>
        <w:t>sà　《廣韻》私盍切，入盍心。</w:t>
        <w:br/>
        <w:br/>
        <w:t>（1）〔𩐅攱〕起，以木支物。《廣韻·盍韻》：“𩐅，𩐅攱，起也。出《新字林》。”《集韻·盍韻》：“𩐅，起也。”*清**翟灝*《通俗編·直語補證》：“𩐅、攱，起也。即今以木支物字也。”</w:t>
        <w:br/>
        <w:br/>
        <w:t>（2）〔𩐅子〕支物小木。*元**周馳*《𩐅子》：“勿以微才棄，安危任不輕，誰憐一片小，能使四方平。几桉由吾正，槃盂免爾傾。”按：《通俗編·雜字》释此诗所咏为“支物小木也”。*徐珂*《清稗類鈔·物品類》：“几案四足有不平者，以小木墊之，謂之𩐅子。”</w:t>
        <w:br/>
      </w:r>
    </w:p>
    <w:p>
      <w:r>
        <w:t>𩐆##𩐆</w:t>
        <w:br/>
        <w:br/>
        <w:t>⁸𩐆jī</w:t>
        <w:br/>
        <w:br/>
        <w:t>切碎的腌菜或捣碎的姜蒜等。《世説新語·文學》：“未嘗夢乘車入鼠穴，擣𩐆噉鐵杵，皆無想無因故也。”</w:t>
        <w:br/>
      </w:r>
    </w:p>
    <w:p>
      <w:r>
        <w:t>𩐇##𩐇</w:t>
        <w:br/>
        <w:br/>
        <w:t>𩐇同“𩐎（𩐆）”。《改併四聲篇海·韭部》引《玉篇》：“𩐇，子兮切。”《字彙補·韭部》：“𩐇，同𩐎。”</w:t>
        <w:br/>
      </w:r>
    </w:p>
    <w:p>
      <w:r>
        <w:t>𩐈##𩐈</w:t>
        <w:br/>
        <w:br/>
        <w:t>𩐈同“䪡（齏）”。《莊子·天道》：“𩐈萬物而不為戾，澤及萬世而不為仁。”*成玄英*疏：“𩐈，碎也。”*俞樾*平議：“𩐈，即《説文》䪡字。”又《列禦寇》：“使人輕乎貴老，而𩐈其所患。”*阮毓崧*集註：“𩐈，同齏。”</w:t>
        <w:br/>
      </w:r>
    </w:p>
    <w:p>
      <w:r>
        <w:t>𩐉##𩐉</w:t>
        <w:br/>
        <w:br/>
        <w:t>xiè　《集韻》下介切，去怪匣。</w:t>
        <w:br/>
        <w:br/>
        <w:t>同“薤”。薤露，挽歌。《集韻·怪韻》：“𩐉，送死歌也。”《字彙·韭部》：“𩐉，送死歌。今作薤。”《正字通·韭部》：“𩐉，譌字。舊註‘送𣦸歌’。按：古歌合薤露會意。”</w:t>
        <w:br/>
      </w:r>
    </w:p>
    <w:p>
      <w:r>
        <w:t>𩐊##𩐊</w:t>
        <w:br/>
        <w:br/>
        <w:t>¹¹𩐊同“䪢”。《正字通·韭部》：“𩐊，齏本字。《莊子·知北遊》篇：‘君子之人，若儒墨者師，故以是非相𩐊也，况今之人乎！’又《列禦寇》篇：‘使人輕乎貴老而𩐊其所患。’俗本《莊子》☀作䪢。”</w:t>
        <w:br/>
      </w:r>
    </w:p>
    <w:p>
      <w:r>
        <w:t>𩐋##𩐋</w:t>
        <w:br/>
        <w:br/>
        <w:t>𩐋同“韲”。《廣雅·釋器》：“𩐋，𦯓也。”《玉篇·韭部》：“齏，同𩐋。”《楚辭·九章·惜誦》：“懲於羮者而吹𩐒兮，何不變此志也。”*清**王應奎*《柳南隨筆》卷二：“俗謂輕物為重物所壓而致極碎者，曰𩐋粉。”</w:t>
        <w:br/>
      </w:r>
    </w:p>
    <w:p>
      <w:r>
        <w:t>𩐌##𩐌</w:t>
        <w:br/>
        <w:br/>
        <w:t>《説文》：“𩐌，齏也。从韭，隊聲。”</w:t>
        <w:br/>
        <w:br/>
        <w:t>duì　《廣韻》徒對切，去隊定。微部。</w:t>
        <w:br/>
        <w:br/>
        <w:t>切碎的腌菜或捣碎的姜蒜等。《説文·韭部》：“𩐌，齏也。”《廣雅·釋器》：“𩐌，𦯓也。”特指腌藠头。《太平御覽》卷八百五十五引《通俗文》：“淹薤曰𩐌。”</w:t>
        <w:br/>
      </w:r>
    </w:p>
    <w:p>
      <w:r>
        <w:t>𩐍##𩐍</w:t>
        <w:br/>
        <w:br/>
        <w:t>¹⁰𩐍zǐ　《龍龕手鑑》音子。</w:t>
        <w:br/>
        <w:br/>
        <w:t>《龍龕手鑑·草部》：“𩐍，古文。音子。”一説同“自”。《康熙字典·韭部》引《海篇金鏡》：“𩐍，同自。”</w:t>
        <w:br/>
      </w:r>
    </w:p>
    <w:p>
      <w:r>
        <w:t>𩐎##𩐎</w:t>
        <w:br/>
        <w:br/>
        <w:t>𩐎同“𩐒”（𩐆）”。*唐**玄應*《一切經音義》卷十九引《通俗文》：“淹韭曰𩐎。”《字彙補·韭部》：“𩐎，《莊子翼》作䪡。”《列子·黄帝》：“夫内誠不解，形諜成光，以外鎮人心，使人輕乎貴老，而𩐎其所患。”*杨伯峻*集釋引*盧文弨*曰：“𩐎，當作𩐒。”《齊民要術·蘘荷芹𦼫》：“馬芹子，可以調蒜𩐎。”</w:t>
        <w:br/>
      </w:r>
    </w:p>
    <w:p>
      <w:r>
        <w:t>𩐏##𩐏</w:t>
        <w:br/>
        <w:br/>
        <w:t>𩐏同“䪤”。《廣韻·元韻》：“𩐏，百合蒜也。”*周祖谟*校勘記：“《説文》此字作䪤。”《字彙補·韭部》：“𩐏，與𩐏同。”《本草綱目·菜部·百合》：“百合，（釋名）：𩐏，强瞿，蒜腦薯。”</w:t>
        <w:br/>
      </w:r>
    </w:p>
    <w:p>
      <w:r>
        <w:t>𩐐##𩐐</w:t>
        <w:br/>
        <w:br/>
        <w:t>𩐐同“韲”。《集韻·齊韻》：“䪡，《説文》：‘𩐌也。’或作齏、𩐐。”</w:t>
        <w:br/>
      </w:r>
    </w:p>
    <w:p>
      <w:r>
        <w:t>𩐑##𩐑</w:t>
        <w:br/>
        <w:br/>
        <w:t>¹³𩐑同“韲（齏）”。*清**任大椿*《小學鈎沈》卷七引《通俗文》下：“淹韭曰𩐑。”按：《太平御覽》卷八百五十五引作“韲”。</w:t>
        <w:br/>
      </w:r>
    </w:p>
    <w:p>
      <w:r>
        <w:t>𩐒##𩐒</w:t>
        <w:br/>
        <w:br/>
        <w:t>𩐒同“䪡”。《廣韻·齊韻》：“𩐒，薑蒜為之。”*周祖谟*校勘記：“𩐒字當依《説文》作䪡。”《洪武正韻·齊韻》：“䪡，𩐌也，薑蒜為之。又碎也。亦作𩐒。”《齊民要術·蘘荷芹𦼫》：“馬芹子，可以調蒜𩐒。”</w:t>
        <w:br/>
      </w:r>
    </w:p>
    <w:p>
      <w:r>
        <w:t>𩐔##𩐔</w:t>
        <w:br/>
        <w:br/>
        <w:t>同“𤫧（好）”。《康熙字典·韭部》引《字彙補》：“𩐔，古文好字。”按：《字彙補·玉部》作“𤫧”。</w:t>
        <w:br/>
      </w:r>
    </w:p>
    <w:p>
      <w:r>
        <w:t>𩐕##𩐕</w:t>
        <w:br/>
        <w:br/>
        <w:t>𩐕同“𩐌”。《改併四聲篇海·韭部》引《玉篇》：“𢌐，韲也。”《集韻·隊韻》：“𩐕”，同“𩐌”。</w:t>
        <w:br/>
      </w:r>
    </w:p>
    <w:p>
      <w:r>
        <w:t>𩐖##𩐖</w:t>
        <w:br/>
        <w:br/>
        <w:t>¹⁵𩐖同“季”。《龍龕手鑑·禾部》：“𩐖，古文。音季。”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