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㔮##㔮</w:t>
        <w:br/>
        <w:br/>
        <w:t>¹⁹㔮nuó　《廣韻》諾何切，平歌泥。歌部。</w:t>
        <w:br/>
        <w:br/>
        <w:t>兽名。《玉篇·能部》：“㔮，獸，似鼠。食之明目。”《廣韻·歌韻》：“㔮，獸名，似鼠。班頭。食之明目。”《山海經·中山經》：“（*甘棗之山*）有獸焉，其狀如𤟩鼠而文題，其名曰㔮。食之已癭。”</w:t>
        <w:br/>
      </w:r>
    </w:p>
    <w:p>
      <w:r>
        <w:t>㬹##㬹</w:t>
        <w:br/>
        <w:br/>
        <w:t>zhēng　《集韻》甾莖切，平耕莊。</w:t>
        <w:br/>
        <w:br/>
        <w:t>脚跟筋。《集韻·梗韻》：“㬹，足跟筋也。”又《耕韻》：“㬹，足筋。”</w:t>
        <w:br/>
      </w:r>
    </w:p>
    <w:p>
      <w:r>
        <w:t>䏌##䏌</w:t>
        <w:br/>
        <w:br/>
        <w:t>《説文》：“䏌，振䏌也。从肉，八聲。”</w:t>
        <w:br/>
        <w:br/>
        <w:t>（一）xì　《集韻》許訖切，入迄曉。質部。</w:t>
        <w:br/>
        <w:br/>
        <w:t>振动。《説文·肉部》：“䏌，振䏌也。”*丁福保*案：“*慧琳*《音義》八十一卷一頁、八十九卷七頁‘䏌’注引《説文》血脈在肉中䏌䏌而動，故从肉从八。*大徐*本作振䏌也，*小徐*本作振也。振有動意。*慧琳*所引伸述振䏌之也，義甚明。”</w:t>
        <w:br/>
        <w:br/>
        <w:t>（二）yì</w:t>
        <w:br/>
        <w:br/>
        <w:t>同“佾”。*清**王筠*《説文句讀·肉部》：“《説文》無佾字，䏌即是也。”</w:t>
        <w:br/>
      </w:r>
    </w:p>
    <w:p>
      <w:r>
        <w:t>䏍##䏍</w:t>
        <w:br/>
        <w:br/>
        <w:t>（一）yuàn　《廣韻》烏縣切，去霰影。</w:t>
        <w:br/>
        <w:br/>
        <w:t>同“肙”。《玉篇·肉部》：“䏍，小蟲也；空也。”《類篇·肉部》：“肙，《説文》：‘小蟲也。一曰空也。’隸作䏍。”</w:t>
        <w:br/>
        <w:br/>
        <w:t>（二）yuān　《篇海類編》音冤。</w:t>
        <w:br/>
        <w:br/>
        <w:t>动。《篇海類編·身體類·肉部》：“䏍，動也。”</w:t>
        <w:br/>
      </w:r>
    </w:p>
    <w:p>
      <w:r>
        <w:t>䏎##䏎</w:t>
        <w:br/>
        <w:br/>
        <w:t>féng　《集韻》符風切，平東奉。</w:t>
        <w:br/>
        <w:br/>
        <w:t>乳。《玉篇·肉部》：“䏎，㚷䏎也。”《集韻·東韻》：“䏎，乳也。”</w:t>
        <w:br/>
      </w:r>
    </w:p>
    <w:p>
      <w:r>
        <w:t>䏏##䏏</w:t>
        <w:br/>
        <w:br/>
        <w:t>xū　《集韻》匈于切，平虞曉。</w:t>
        <w:br/>
        <w:br/>
        <w:t>（1）同“吁”。叹词。《古文苑·周宣王石鼓文》：“後具䏏來。”*章樵*注：“石本作𦘼，*鄭*作䏏，音吁。”*罗君惕*《秦刻十碣考釋·釋文·而師石》：“*强運開*云：‘竊疑《鼓》言䏏來即吁來也。’*强*説或是。”</w:t>
        <w:br/>
        <w:br/>
        <w:t>（2）地名。《玉篇·肉部》：“䏏，鄉名。”</w:t>
        <w:br/>
      </w:r>
    </w:p>
    <w:p>
      <w:r>
        <w:t>䏐##䏐</w:t>
        <w:br/>
        <w:br/>
        <w:t>《説文》：“䏐，孔也。从肉，決省聲。讀若決水之決。”</w:t>
        <w:br/>
        <w:br/>
        <w:t>jué　《廣韻》古穴切，入屑見。月部。</w:t>
        <w:br/>
        <w:br/>
        <w:t>臀孔。《説文·肉部》：“䏐，孔也。”*段玉裁*注：“蒙脽言則謂𡱂孔也。”*徐灝*注箋：“俗謂臀孔為窟，即䏐之聲轉也。”《廣韻·屑韻》：“䏐，孔䏐。”</w:t>
        <w:br/>
      </w:r>
    </w:p>
    <w:p>
      <w:r>
        <w:t>䏑##䏑</w:t>
        <w:br/>
        <w:br/>
        <w:t>䏑同“炙”。《字彙·肉部》：“䏑，同炙。”*唐**韓愈*《劉生》：“問胡不歸良有由，美酒傾水䏑肥牛。”*宋**辛棄疾*《破陣子·為陳同甫賦壯詞以寄》：“八百里分麾下䏑，五十絃翻塞外聲。”</w:t>
        <w:br/>
      </w:r>
    </w:p>
    <w:p>
      <w:r>
        <w:t>䏒##䏒</w:t>
        <w:br/>
        <w:br/>
        <w:t>（一）piàn　《廣韻》普麵切，去霰滂。</w:t>
        <w:br/>
        <w:br/>
        <w:t>躯体的一半。《玉篇·肉部》：“䏒，半體也。”</w:t>
        <w:br/>
        <w:br/>
        <w:t>（二）pàn</w:t>
        <w:br/>
        <w:br/>
        <w:t>同“胖”。《正字通·肉部》：“䏒，俗胖字。”</w:t>
        <w:br/>
      </w:r>
    </w:p>
    <w:p>
      <w:r>
        <w:t>䏔##䏔</w:t>
        <w:br/>
        <w:br/>
        <w:t>《説文》：“䏔，食肉也。从丑，从肉。”*徐鍇*繫傳作“从肉、丑，丑亦聲。”</w:t>
        <w:br/>
        <w:br/>
        <w:t>（一）niǔ　《廣韻》女久切，上有娘。幽部。</w:t>
        <w:br/>
        <w:br/>
        <w:t>吃肉。《説文·丑部》：“䏔，食肉也。”*段玉裁*注：“食肉必用手，故从丑肉。”</w:t>
        <w:br/>
        <w:br/>
        <w:t>（二）zhǒu　《集韻》陟柳切，上有知。</w:t>
        <w:br/>
        <w:br/>
        <w:t>同“肘”。大小臂相接凸起处。《玉篇·肉部》：“䏔”，同“肘”。《集韻·有韻》：“肘，《説文》：‘臂節也。’或作䏔。”</w:t>
        <w:br/>
        <w:br/>
        <w:t>（三）ròu　《集韻》如又切，去宥日。</w:t>
        <w:br/>
        <w:br/>
        <w:t>同“腬”。质量好的肉。《集韻·宥韻》：“腬，肉善者。腬，或从丑。”</w:t>
        <w:br/>
        <w:br/>
        <w:t>（四）nǜ　《集韻》而六切，入屋娘。</w:t>
        <w:br/>
        <w:br/>
        <w:t>同“衄”。鼻出血。《集韻·屋韻》：“衄，鼻出血也。或从肉。”</w:t>
        <w:br/>
      </w:r>
    </w:p>
    <w:p>
      <w:r>
        <w:t>䏕##䏕</w:t>
        <w:br/>
        <w:br/>
        <w:t>rèn　《廣韻》如甚切，上寑日。侵部。</w:t>
        <w:br/>
        <w:br/>
        <w:t>（1）同“飪”。《説文·食部》：“䏕，古文飪。”</w:t>
        <w:br/>
        <w:br/>
        <w:t>（2）肉汁。《廣韻·寑韻》：“䏕，肉汁。”</w:t>
        <w:br/>
      </w:r>
    </w:p>
    <w:p>
      <w:r>
        <w:t>䏖##䏖</w:t>
        <w:br/>
        <w:br/>
        <w:t>《説文》：“䏖，瘢也。从肉，引聲。一曰遽也。”</w:t>
        <w:br/>
        <w:br/>
        <w:t>（一）zhèn　《廣韻》直引切，上軫澄。真部。</w:t>
        <w:br/>
        <w:br/>
        <w:t>（1）伤痕。《説文·肉部》：“䏖，瘢也。”*段玉裁*注：“瘢，痍也。痍，傷也。”《廣韻·軫韻》：“䏖，杖痕腫處。”</w:t>
        <w:br/>
        <w:br/>
        <w:t>（2）急遽。《説文·肉部》：“䏖，遽也。”</w:t>
        <w:br/>
        <w:br/>
        <w:t>（二）yǐn　《廣韻》余忍切，上軫以。又羊晋切。真部。</w:t>
        <w:br/>
        <w:br/>
        <w:t>背脊肌肉。《玉篇·肉部》：“䏖，脊肉也。”《靈樞經·陰陽二十五人》：“其為人，赤色，廣䏖，脱面，小頭。”</w:t>
        <w:br/>
      </w:r>
    </w:p>
    <w:p>
      <w:r>
        <w:t>䏗##䏗</w:t>
        <w:br/>
        <w:br/>
        <w:t>同“䐴”。《集韻·隊韻》：“䐴，䐴要者忽轉動而踠。或作䏗。”《字彙·肉部》：“䏗，腰忽痛也。”</w:t>
        <w:br/>
      </w:r>
    </w:p>
    <w:p>
      <w:r>
        <w:t>䏘##䏘</w:t>
        <w:br/>
        <w:br/>
        <w:t>pì　《玉篇》普栗切，入質滂。</w:t>
        <w:br/>
        <w:br/>
        <w:t>肚肥。《玉篇·肉部》：“䏘，肚肥。”</w:t>
        <w:br/>
      </w:r>
    </w:p>
    <w:p>
      <w:r>
        <w:t>䏙##䏙</w:t>
        <w:br/>
        <w:br/>
        <w:t>《説文》：“䏙，肉汁滓也。从肉，冘聲。”</w:t>
        <w:br/>
        <w:br/>
        <w:t>（一）tǎn　《廣韻》他感切，上感透。侵部。</w:t>
        <w:br/>
        <w:br/>
        <w:t>多汁的肉酱。后作“醓”。《説文·肉部》：“䏙，肉汁滓也。”*王筠*句讀：“此醓之古字也。”*段玉裁*注：“醓醢，正字當作䏙，謂多肉汁之醢也。*許*云汁滓者，謂醢不同湇也。”《廣韻·感韻》：“䏙，肉汁。”</w:t>
        <w:br/>
        <w:br/>
        <w:t>（二）dàn　《集韻》丁紺切，去勘端。</w:t>
        <w:br/>
        <w:br/>
        <w:t>〔䏙𦠑〕短丑貌。《集韻·勘韻》：“䏙，䏙𦠑，短醜皃。”</w:t>
        <w:br/>
        <w:br/>
        <w:t>（三）zhuàn　《玉篇》直遠切。</w:t>
        <w:br/>
        <w:br/>
        <w:t>月落有明。《改併四聲篇海·月部》引《玉篇》：“䏙，月落有明也。”</w:t>
        <w:br/>
      </w:r>
    </w:p>
    <w:p>
      <w:r>
        <w:t>䏚##䏚</w:t>
        <w:br/>
        <w:br/>
        <w:t>（一）chǎo　《篇海類編》楚絞切。</w:t>
        <w:br/>
        <w:br/>
        <w:t>少。《改併四聲篇海·肉部》引《龍龕手鑑》：“䏚，少也。”</w:t>
        <w:br/>
        <w:br/>
        <w:t>（二）miǎo　《正字通》弭沼切。</w:t>
        <w:br/>
        <w:br/>
        <w:t>季肋下方挟脊两旁空软部分。《素問·玉機真藏論》：“（冬脈）其不及，則令人心懸如病飢，䏚中清。”*王冰*注：“䏚者，季脇之下，俠脊兩傍空軟處也。腎外當䏚，故䏚中清冷也。”又《骨空論》：“䏚絡季脇，引少腹而痛。”又《刺腰痛》：“腰痛引少腹控䏚，不可以仰。”</w:t>
        <w:br/>
      </w:r>
    </w:p>
    <w:p>
      <w:r>
        <w:t>䏜##䏜</w:t>
        <w:br/>
        <w:br/>
        <w:t>hè　《集韻》呼合切，入合曉。</w:t>
        <w:br/>
        <w:br/>
        <w:t>肥。《集韻·合韻》：“䏜，肥也。”</w:t>
        <w:br/>
      </w:r>
    </w:p>
    <w:p>
      <w:r>
        <w:t>䏝##䏝</w:t>
        <w:br/>
        <w:br/>
        <w:t>“膞”的简化字。</w:t>
        <w:br/>
      </w:r>
    </w:p>
    <w:p>
      <w:r>
        <w:t>䏞##䏞</w:t>
        <w:br/>
        <w:br/>
        <w:t>mò　《集韻》莫葛切，入末明。</w:t>
        <w:br/>
        <w:br/>
        <w:t>肚子。《集韻·末韻》：“䏞，肚也。”</w:t>
        <w:br/>
      </w:r>
    </w:p>
    <w:p>
      <w:r>
        <w:t>䏟##䏟</w:t>
        <w:br/>
        <w:br/>
        <w:t>《説文》：“䏟，𦘺肉也。从肉，必聲。”按：*段玉裁*本作“䏟，肥肉也。”</w:t>
        <w:br/>
        <w:br/>
        <w:t>（一）bié　《廣韻》蒲結切，入屑並。質部。</w:t>
        <w:br/>
        <w:br/>
        <w:t>肥肉。《説文·肉部》：“䏟，肥肉也。”</w:t>
        <w:br/>
        <w:br/>
        <w:t>（二）bì　《集韻》薄宓切，入質並。</w:t>
        <w:br/>
        <w:br/>
        <w:t>〔䏟肸〕同“胇肸”。大貌。《集韻·質韻》：“胇，胇肸，大皃。或从必。”</w:t>
        <w:br/>
      </w:r>
    </w:p>
    <w:p>
      <w:r>
        <w:t>䏠##䏠</w:t>
        <w:br/>
        <w:br/>
        <w:t>（一）qì　《集韻》乞及切，入緝溪。</w:t>
        <w:br/>
        <w:br/>
        <w:t>羹。《廣雅·釋器》：“𦢹謂之䏠。”*清**俞正燮*《癸巳存稿》卷三：“湇、䏠，皆古汁字。”</w:t>
        <w:br/>
        <w:br/>
        <w:t>（二）lā　《集韻》落合切，入合來。</w:t>
        <w:br/>
        <w:br/>
        <w:t>〔䏠𦠿〕肉杂。《集韻·合韻》：“䏠，䏠𦠿，肉雜也。”</w:t>
        <w:br/>
      </w:r>
    </w:p>
    <w:p>
      <w:r>
        <w:t>䏡##䏡</w:t>
        <w:br/>
        <w:br/>
        <w:t>shì　《改併四聲篇海》引《川篇》音視。</w:t>
        <w:br/>
        <w:br/>
        <w:t>（1）肉生。《改併四聲篇海·肉部》引《川篇》：“䏡，肉生也。”</w:t>
        <w:br/>
        <w:br/>
        <w:t>（2）有机化合物。溶于水，遇热不凝固，是食物蛋白和蛋白胨的中间产物。（英proteose）</w:t>
        <w:br/>
      </w:r>
    </w:p>
    <w:p>
      <w:r>
        <w:t>䏢##䏢</w:t>
        <w:br/>
        <w:br/>
        <w:t>bǐ　《玉篇》波美切。</w:t>
        <w:br/>
        <w:br/>
        <w:t>（1）肉。《玉篇·肉部》：“䏢，肉也。”</w:t>
        <w:br/>
        <w:br/>
        <w:t>（2）同“𤿚”。《篇海類編·身體類·皮部》：“䏢，正作𤿚。”</w:t>
        <w:br/>
      </w:r>
    </w:p>
    <w:p>
      <w:r>
        <w:t>䏣##䏣</w:t>
        <w:br/>
        <w:br/>
        <w:t>同“蛆”。《説文·肉部》：“䏣，蠅乳肉中也。从肉，且聲。”《玉篇·肉部》：“䏣，俗作蛆。”《廣韻·魚韻》：“䏣，蟲在肉中。”《新唐書·五行志二》：“一隻筋，兩頭朱，五六月，化為䏣。”</w:t>
        <w:br/>
      </w:r>
    </w:p>
    <w:p>
      <w:r>
        <w:t>䏤##䏤</w:t>
        <w:br/>
        <w:br/>
        <w:t>同“囟”。《玉篇·肉部》：“䏤”，同“囟”。</w:t>
        <w:br/>
      </w:r>
    </w:p>
    <w:p>
      <w:r>
        <w:t>䏥##䏥</w:t>
        <w:br/>
        <w:br/>
        <w:t>同“𦙇”。《改併四聲篇海·肉部》引《俗字背篇》：“䏥，膚肉也。”《字彙·肉部》：“䏥，同𦙇。”</w:t>
        <w:br/>
      </w:r>
    </w:p>
    <w:p>
      <w:r>
        <w:t>䏦##䏦</w:t>
        <w:br/>
        <w:br/>
        <w:t>（一）guā　《玉篇》古滑切。</w:t>
        <w:br/>
        <w:br/>
        <w:t>脂肪。《玉篇·肉部》：“䏦，脂也。”</w:t>
        <w:br/>
        <w:br/>
        <w:t>（二）tián　《集韻》徒兼切，平添定。</w:t>
        <w:br/>
        <w:br/>
        <w:t>同“胋”。肥。《集韻·沾韻》：“胋，肥也。或作䏦。”</w:t>
        <w:br/>
      </w:r>
    </w:p>
    <w:p>
      <w:r>
        <w:t>䏧##䏧</w:t>
        <w:br/>
        <w:br/>
        <w:t>（一）nà　《廣韻》乃亞切，去禡娘。</w:t>
        <w:br/>
        <w:br/>
        <w:t>肥腻。《玉篇·肉部》：“䏧，肥皃。”《廣韻·禡韻》：“䏧，膩也。”</w:t>
        <w:br/>
        <w:br/>
        <w:t>（二）ná　《集韻》奴加切，平麻娘。</w:t>
        <w:br/>
        <w:br/>
        <w:t>〔䐒䏧〕不密。《集韻·麻韻》：“䐒䏧，不密也。”</w:t>
        <w:br/>
        <w:br/>
        <w:t>（三）chǐ　《集韻》敞尒切，上紙昌。</w:t>
        <w:br/>
        <w:br/>
        <w:t>肉物肥美。《集韻·紙韻》：“䏧，肉物肥美也。”《詩·小雅·楚茨》“為豆孔庶，為賓為客”*漢**鄭玄*箋：“庶，䏧也。必取物䏧美者。”</w:t>
        <w:br/>
      </w:r>
    </w:p>
    <w:p>
      <w:r>
        <w:t>䏨##䏨</w:t>
        <w:br/>
        <w:br/>
        <w:t>（一）huǐ　《廣韻》呼罪切，上賄曉。</w:t>
        <w:br/>
        <w:br/>
        <w:t>〔䏨𦞙〕也作“𦞙䏨”。大肿貌。《玉篇·肉部》：“䏨，䏨𦞙，大腫皃。”《廣韻·賄韻》：“䏨，𦞙䏨，大腫皃。”</w:t>
        <w:br/>
        <w:br/>
        <w:t>（二）duī　《集韻》都回切，平灰端。</w:t>
        <w:br/>
        <w:br/>
        <w:t>同“𤷎”。肿。《集韻·灰韻》：“𤷎，腫也。或作䏨。”</w:t>
        <w:br/>
      </w:r>
    </w:p>
    <w:p>
      <w:r>
        <w:t>䏩##䏩</w:t>
        <w:br/>
        <w:br/>
        <w:t>xī　《集韻》迄及切，入緝曉。</w:t>
        <w:br/>
        <w:br/>
        <w:t>同“脅”。敛缩。《集韻·緝韻》：“脅，脅肩，竦體也。或作䏩。”《正字通·肉部》：“《孟子》‘脅肩諂笑’*鄭*箋作‘䏩肩’。”</w:t>
        <w:br/>
      </w:r>
    </w:p>
    <w:p>
      <w:r>
        <w:t>䏪##䏪</w:t>
        <w:br/>
        <w:br/>
        <w:t>èr　《廣韻》仍吏切，去志日。</w:t>
        <w:br/>
        <w:br/>
        <w:t>筋腱。《玉篇·肉部》：“䏪，筋腱也。”《集韻·志韻》：“䏪，腱也。”</w:t>
        <w:br/>
      </w:r>
    </w:p>
    <w:p>
      <w:r>
        <w:t>䏫##䏫</w:t>
        <w:br/>
        <w:br/>
        <w:t>xiū　《集韻》虚尤切，平尤曉。</w:t>
        <w:br/>
        <w:br/>
        <w:t>腹脊之间。《集韻·尤韻》：“䏫，腹脊間謂之䏫。”</w:t>
        <w:br/>
      </w:r>
    </w:p>
    <w:p>
      <w:r>
        <w:t>䏬##䏬</w:t>
        <w:br/>
        <w:br/>
        <w:t>móu　《集韻》迷浮切，平侯明。</w:t>
        <w:br/>
        <w:br/>
        <w:t>脊。《玉篇·肉部》：“䏬，脊䏬也。”《集韻·矦韻》：“䏬，脊也。”</w:t>
        <w:br/>
      </w:r>
    </w:p>
    <w:p>
      <w:r>
        <w:t>䏯##䏯</w:t>
        <w:br/>
        <w:br/>
        <w:t>同“痣”。《集韻·志韻》：“痣，黑子也。或从肉。”</w:t>
        <w:br/>
      </w:r>
    </w:p>
    <w:p>
      <w:r>
        <w:t>䏰##䏰</w:t>
        <w:br/>
        <w:br/>
        <w:t>《説文新附》：“䏰，𦚧䏰也。从肉，忍聲。”*鈕樹玉*新附考：“𦚧䏰即朐忍之俗字。”</w:t>
        <w:br/>
        <w:br/>
        <w:t>rùn　《廣韻》如順切，去稕日。諄部。</w:t>
        <w:br/>
        <w:br/>
        <w:t>（1）〔𦚧䏰〕见“𦚧”。</w:t>
        <w:br/>
        <w:br/>
        <w:t>（2）坚牢而柔软。《太平廣記》卷二百六十一引*盧言*《盧氏雜説》：“人肉腥而且䏰，争堪喫？”*宋**曾公亮*《武經總要前集·守城·鐵撞木》：“穿環，鍛鐵或屈柔䏰木為大環。”</w:t>
        <w:br/>
      </w:r>
    </w:p>
    <w:p>
      <w:r>
        <w:t>䏱##䏱</w:t>
        <w:br/>
        <w:br/>
        <w:t>jú　《玉篇》居六切。</w:t>
        <w:br/>
        <w:br/>
        <w:t>（1）身。《玉篇·肉部》：“䏱，身也。”</w:t>
        <w:br/>
        <w:br/>
        <w:t>（2）肥。《五音集韻·屋韻》：“䏱，肥也。”</w:t>
        <w:br/>
      </w:r>
    </w:p>
    <w:p>
      <w:r>
        <w:t>䏲##䏲</w:t>
        <w:br/>
        <w:br/>
        <w:t>（一）dié　《集韻》徒結切，入屑定。</w:t>
        <w:br/>
        <w:br/>
        <w:t>同“胅”。《集韻·屑韻》：“胅，《説文》：‘骨差也。’一曰腫也。一曰連脽肉。古从弟。”</w:t>
        <w:br/>
        <w:br/>
        <w:t>（二）tī　《集韻》天黎切，平齊透。</w:t>
        <w:br/>
        <w:br/>
        <w:t>〔䐔䏲〕薄。《可洪音義》卷五《妙法蓮華經》第六卷音義：“䐔䏲，上卑典反，下他兮反。薄皃也。正作匾㔸。”</w:t>
        <w:br/>
      </w:r>
    </w:p>
    <w:p>
      <w:r>
        <w:t>䏳##䏳</w:t>
        <w:br/>
        <w:br/>
        <w:t>zhè　《廣韻》旨熱切，入薛章。</w:t>
        <w:br/>
        <w:br/>
        <w:t>（1）〔胓䏳〕同“胓𦠠”。油脂；牛羊脂。《廣雅·釋器》：“胓𦠠，脂也。”*王念孫*疏證：“《玉篇》：‘胓䏳，牛羊脂也。’䏳與𦠠同。”《集韻·薛韻》：“𦠠，《博雅》：‘脂也。’或从折。”</w:t>
        <w:br/>
        <w:br/>
        <w:t>（2）脟皮。《廣韻·𧀼韻》：“䏳，脟皮也。”</w:t>
        <w:br/>
      </w:r>
    </w:p>
    <w:p>
      <w:r>
        <w:t>䏴##䏴</w:t>
        <w:br/>
        <w:br/>
        <w:t>shào　《集韻》所教切，去效生。</w:t>
        <w:br/>
        <w:br/>
        <w:t>（1）视力模糊。《字彙補·肉部》：“䏴，目不明貌。”《太玄·晦》：“䏴提明德，或遵之行。”*范望*注：“䏴者，目不明也。”</w:t>
        <w:br/>
        <w:br/>
        <w:t>（2）物件顶端尖锐。《集韻·效韻》：“䏴，凡物之殺鋭曰䏴。”</w:t>
        <w:br/>
      </w:r>
    </w:p>
    <w:p>
      <w:r>
        <w:t>䏵##䏵</w:t>
        <w:br/>
        <w:br/>
        <w:t>（一）měng　㊀《廣韻》莫湩切，上腫明。</w:t>
        <w:br/>
        <w:br/>
        <w:t>丰大。《廣韻·腫韻》：“䏵，豐大。”</w:t>
        <w:br/>
        <w:br/>
        <w:t>㊁《集韻》母揔切，上董明。</w:t>
        <w:br/>
        <w:br/>
        <w:t>肿。《集韻·董韻》：“䏵，《博雅》：‘腫也。’”</w:t>
        <w:br/>
        <w:br/>
        <w:t>（二）mǎng　《集韻》母項切，上講明。</w:t>
        <w:br/>
        <w:br/>
        <w:t>丰肉。《集韻·講韻》：“䏵，豐肉。”</w:t>
        <w:br/>
        <w:br/>
        <w:t>（三）máng　《集韻》莫江切，平江明。</w:t>
        <w:br/>
        <w:br/>
        <w:t>身大。《集韻·江韻》：“䏵，身大也。”</w:t>
        <w:br/>
      </w:r>
    </w:p>
    <w:p>
      <w:r>
        <w:t>䏶##䏶</w:t>
        <w:br/>
        <w:br/>
        <w:t>bì　《洪武正韻》部比切。</w:t>
        <w:br/>
        <w:br/>
        <w:t>（1）胃。*唐**鄭還古*《博異志》：“須還吾心，還吾䏶，則怨可釋矣。”</w:t>
        <w:br/>
        <w:br/>
        <w:t>（2）同“髀”。大腿。《字彙補·肉部》：“䏶，與髀同，股也。”*唐**杜牧*《郡齋獨酌》：“白羽八扎弓，䏶壓緑檀槍。”《太平廣記》卷二百九十七引*唐臨*《冥報録》：“四郎命决杖數十，其賊䏶髀皆爛。”《新唐書·李甘傳》：“且鄉人能齧疽刳䏶，急親之病。”</w:t>
        <w:br/>
      </w:r>
    </w:p>
    <w:p>
      <w:r>
        <w:t>䏷##䏷</w:t>
        <w:br/>
        <w:br/>
        <w:t>hàn　《廣韻》侯旰切，去翰匣。</w:t>
        <w:br/>
        <w:br/>
        <w:t>〔䑇䏷〕见“䑇”。</w:t>
        <w:br/>
      </w:r>
    </w:p>
    <w:p>
      <w:r>
        <w:t>䏸##䏸</w:t>
        <w:br/>
        <w:br/>
        <w:t>同“䐳（䁩）”。《篇海類編·身體類·肉部》：“䏸”，同“䐳”。</w:t>
        <w:br/>
      </w:r>
    </w:p>
    <w:p>
      <w:r>
        <w:t>䏹##䏹</w:t>
        <w:br/>
        <w:br/>
        <w:t>（一）xiàn　《玉篇》户繭切。</w:t>
        <w:br/>
        <w:br/>
        <w:t>腹䏹。《玉篇·肉部》：“䏹，腹䏹也。”</w:t>
        <w:br/>
        <w:br/>
        <w:t>（二）chēn　《集韻》丑禁切，去沁徹。</w:t>
        <w:br/>
        <w:br/>
        <w:t>同“𧠿（𧡬）”。《集韻·沁韻》：“𧠿，私出頭視也。从肜。或省。”</w:t>
        <w:br/>
      </w:r>
    </w:p>
    <w:p>
      <w:r>
        <w:t>䏺##䏺</w:t>
        <w:br/>
        <w:br/>
        <w:t>pāng　《龍龕手鑑》普邦反。</w:t>
        <w:br/>
        <w:br/>
        <w:t>肿胀。《廣雅·釋詁二》：“䏺，腫也。”《龍龕手鑑·肉部》：“䏺，䏺脹，腹滿也。”《齊民要術·種棗》：“擇去䏺爛者。”</w:t>
        <w:br/>
      </w:r>
    </w:p>
    <w:p>
      <w:r>
        <w:t>䏻##䏻</w:t>
        <w:br/>
        <w:br/>
        <w:t>同“能”。*唐**歐陽詢*《九成宫醴泉銘》：“*漢*甘泉不䏻尚也。”*明**張寧*《方洲雜録》：“猶冀其䏻受節制。”*明**宋濂*《潛溪邃言》：“譬之千鈞，*烏獲*䏻舉之。”</w:t>
        <w:br/>
      </w:r>
    </w:p>
    <w:p>
      <w:r>
        <w:t>䏼##䏼</w:t>
        <w:br/>
        <w:br/>
        <w:t>（一）cán　《廣韻》昨干切，平寒從。又徂贊切。</w:t>
        <w:br/>
        <w:br/>
        <w:t>禽兽吃剩的东西。《玉篇·肉部》：“䏼，獸食之餘也。”《廣韻·寒韻》：“䏼，禽獸食餘。”</w:t>
        <w:br/>
        <w:br/>
        <w:t>（二）zhàn　《集韻》仕限切，上産崇。</w:t>
        <w:br/>
        <w:br/>
        <w:t>腹大的样子。《集韻·産韻》：“䏼，腹大皃。”</w:t>
        <w:br/>
      </w:r>
    </w:p>
    <w:p>
      <w:r>
        <w:t>䏽##䏽</w:t>
        <w:br/>
        <w:br/>
        <w:t>《説文》：“䏽，豕肉醬也。从肉，否聲。”</w:t>
        <w:br/>
        <w:br/>
        <w:t>（一）bù　《廣韻》蒲口切，上厚並。又薄侯切，蒲候切。之部。</w:t>
        <w:br/>
        <w:br/>
        <w:t>肉酱。《説文·肉部》：“䏽，豕肉醬也。”*段玉裁*注：“《魚部》曰：‘鮨，魚䏽醬也。’是魚肉醬亦偁䏽。”*王筠*句讀：“《公食大夫禮》有‘牛鮨’，則䏽亦通名。”</w:t>
        <w:br/>
        <w:br/>
        <w:t>（二）péi　《字彙》蒲枚切。</w:t>
        <w:br/>
        <w:br/>
        <w:t>姓。《字彙·肉部》：“䏽，姓也。”</w:t>
        <w:br/>
      </w:r>
    </w:p>
    <w:p>
      <w:r>
        <w:t>䏾##䏾</w:t>
        <w:br/>
        <w:br/>
        <w:t>同“䏺”。《龍龕手鑑·肉部》：“䏾”，“䏺”的俗字。</w:t>
        <w:br/>
      </w:r>
    </w:p>
    <w:p>
      <w:r>
        <w:t>䏿##䏿</w:t>
        <w:br/>
        <w:br/>
        <w:t>《説文新附》：“䏿，肥腸也。从肉，啓省聲。”*鈕樹玉*新附考：“《説文》：‘疋，上象腓腸，下从止’，則‘肥’當作‘腓’。”</w:t>
        <w:br/>
        <w:br/>
        <w:t>qǐ　《廣韻》康禮切，上薺溪。又苦計切。支部。</w:t>
        <w:br/>
        <w:br/>
        <w:t>（1）小腿肚子。《廣雅·釋親》：“䏿，腨也。”《山海經·海外北經》：“*無䏿*之國，在*長股*東，為人無䏿。”*明**劉基*《郁離子·即且》：“入其肮，食其心，齧其䏿，出其尻。”</w:t>
        <w:br/>
        <w:br/>
        <w:t>（2）肉的连接处。*清**阮葵生*《茶餘客話》卷十六：“骨間曰肯，肉間曰䏿。”</w:t>
        <w:br/>
      </w:r>
    </w:p>
    <w:p>
      <w:r>
        <w:t>䐀##䐀</w:t>
        <w:br/>
        <w:br/>
        <w:t>jì　《廣韻》居義切，去寘見。</w:t>
        <w:br/>
        <w:br/>
        <w:t>（1）肢解牲口躯体。《玉篇·肉部》：“䐀，四䐀也。”《廣韻·寘韻》：“䐀，肉四䐀。”《集韻·寘韻》：“分牲謂之䐀。”</w:t>
        <w:br/>
        <w:br/>
        <w:t>（2）𦢙。《集韻·寘韻》：“䐀，𦢙也。”</w:t>
        <w:br/>
      </w:r>
    </w:p>
    <w:p>
      <w:r>
        <w:t>䐁##䐁</w:t>
        <w:br/>
        <w:br/>
        <w:t>（一）zhuó　《廣韻》竹角切，入覺知。</w:t>
        <w:br/>
        <w:br/>
        <w:t>（1）臀。《廣雅·釋親》：“䐁，臀也。”《玉篇·肉部》：“䐁，尻也。”</w:t>
        <w:br/>
        <w:br/>
        <w:t>（2）肥。《集韻·覺韻》：“䐁，肥也。”</w:t>
        <w:br/>
        <w:br/>
        <w:t>（3）同“𢁁”。星名。东方苍龙七宿之一。《廣韻·覺韻》：“䐁”，同“𢁁”。</w:t>
        <w:br/>
        <w:br/>
        <w:t>（二）dū　《廣韻》丁木切，入屋端。</w:t>
        <w:br/>
        <w:br/>
        <w:t>肛门。《廣韻·屋韻》：“䐁，尾下竅也。”</w:t>
        <w:br/>
      </w:r>
    </w:p>
    <w:p>
      <w:r>
        <w:t>䐂##䐂</w:t>
        <w:br/>
        <w:br/>
        <w:t>lù　《集韻》龍玉切，入燭來。</w:t>
        <w:br/>
        <w:br/>
        <w:t>（1）脂肪。《玉篇·肉部》：“䐂，脂也。”</w:t>
        <w:br/>
        <w:br/>
        <w:t>（2）肥。《字彙·肉部》：“䐂，肥也。”</w:t>
        <w:br/>
      </w:r>
    </w:p>
    <w:p>
      <w:r>
        <w:t>䐃##䐃</w:t>
        <w:br/>
        <w:br/>
        <w:t>（一）jùn　《廣韻》渠殞切，上軫羣。諄部。</w:t>
        <w:br/>
        <w:br/>
        <w:t>（1）腹中或肠中的脂肪。《玉篇·肉部》：“䐃，腹中䐃脂也。”《廣韻·軫韻》：“䐃，腸中脂也。”</w:t>
        <w:br/>
        <w:br/>
        <w:t>（2）鸟兽脂肪聚集貌。《集韻·準韻》：“䐃，獸脂聚皃。”*黄侃*《蘄春語》：“今人通謂鳥膍胵，曰䐃肝，正以為脂所縈裹耳。”</w:t>
        <w:br/>
        <w:br/>
        <w:t>（3）肌肉的突起部分。《素問·玉機真藏論》：“身熱脱肉而破䐃，真藏見，十月之内死。”*王冰*注：“䐃，謂肘膝後肉如塊者。”《靈樞經·壽夭剛柔論》：“形充而大肉䐃堅而有分者肉堅，肉堅則壽矣。”</w:t>
        <w:br/>
        <w:br/>
        <w:t>（4）腹中胎。《正字通·肉部》：“䐃，腹中胎。”</w:t>
        <w:br/>
        <w:br/>
        <w:t>（二）zhūn　《正字通》支春切。</w:t>
        <w:br/>
        <w:br/>
        <w:t>腹中积聚成形块膜。《正字通·肉部》：“䐃，謂腹中積聚成形塊膜也，與腸間脂無涉。”</w:t>
        <w:br/>
      </w:r>
    </w:p>
    <w:p>
      <w:r>
        <w:t>䐄##䐄</w:t>
        <w:br/>
        <w:br/>
        <w:t>《説文》：“䐄，食肉不猒也。从肉，臽聲。讀若陷。”</w:t>
        <w:br/>
        <w:br/>
        <w:t>（一）xiàn　《廣韻》户韽切，去陷匣。又胡紺切。談部。</w:t>
        <w:br/>
        <w:br/>
        <w:t>（1）吃肉不满足。《説文·肉部》：“䐄，食肉不猒也。”*段玉裁*注：“猒，飽也。”《本草綱目·鱗部·鱤魚》：“鱤魚，《釋名》䱤魚。*時珍*曰：鱤，敢也；䱤，䐄也，食而無厭也。健而難取，吞啗同類，力敢而䐄物者也。”</w:t>
        <w:br/>
        <w:br/>
        <w:t>（2）膇䐄，足肿。《廣韻·陷韻》：“䐄，膇䐄也。”</w:t>
        <w:br/>
        <w:br/>
        <w:t>（二）hàn　《廣韻》下瞰切，去闞匣。</w:t>
        <w:br/>
        <w:br/>
        <w:t>烧肉使熟。《廣韻·闞韻》：“䐄，炙令熟。”</w:t>
        <w:br/>
      </w:r>
    </w:p>
    <w:p>
      <w:r>
        <w:t>䐅##䐅</w:t>
        <w:br/>
        <w:br/>
        <w:t>xī　《廣韻》喜夷切，平脂曉。</w:t>
        <w:br/>
        <w:br/>
        <w:t>（1）臀部。《玉篇·肉部》：“䐅，别臀名。”</w:t>
        <w:br/>
        <w:br/>
        <w:t>（2）呻吟。《玉篇·肉部》：“䐅，呻也。”</w:t>
        <w:br/>
      </w:r>
    </w:p>
    <w:p>
      <w:r>
        <w:t>䐆##䐆</w:t>
        <w:br/>
        <w:br/>
        <w:t>cǎi　《廣韻》倉代切，去代清。之部。</w:t>
        <w:br/>
        <w:br/>
        <w:t>肚子臌胀。《廣韻·代韻》：“䐆，大腹。”《山海經·北山經》：“（*丹熏之山*）有獸焉，其狀如鼠而菟首麋身……名曰耳鼠，食之不䐆。”*郭璞*注：“䐆，大腹也。見《埤蒼》。”</w:t>
        <w:br/>
      </w:r>
    </w:p>
    <w:p>
      <w:r>
        <w:t>䐇##䐇</w:t>
        <w:br/>
        <w:br/>
        <w:t>（一）wěn　《廣韻》武盡切（《集韻》珥盡切），上軫明。又《集韻》武粉切。諄部。</w:t>
        <w:br/>
        <w:br/>
        <w:t>同“吻”。《廣韻·軫韻》：“䐇，䐇合。”《集韻·準韻》：“䐇，䐇合。無波際皃。”《篇海類編·身體類·肉部》：“䐇，詳吻。”*清**翟灝*《通俗編·雜字》：“今猶謂合唇曰䐇。”《莊子·齊物論》：“為其䐇合，置其滑涽，以隸相尊。”*清**范寅*《越諺》卷中：“䐇縫用灰漆彌器物罅隙。”</w:t>
        <w:br/>
        <w:br/>
        <w:t>（二）chún　《集韻》船倫切，平諄船。</w:t>
        <w:br/>
        <w:br/>
        <w:t>同“脣”。《集韻·諄韻》：“脣，《説文》：‘口耑也。’或作䐇。”</w:t>
        <w:br/>
      </w:r>
    </w:p>
    <w:p>
      <w:r>
        <w:t>䐈##䐈</w:t>
        <w:br/>
        <w:br/>
        <w:t>zhí　㊀《廣韻》之翼切，入職章。職部。</w:t>
        <w:br/>
        <w:br/>
        <w:t>（1）长一尺二寸的干肉。《廣韻·職韻》：“䐈，脯長尺有二寸曰䐈。”</w:t>
        <w:br/>
        <w:br/>
        <w:t>（2）黏。《玉篇·肉部》：“䐈，黏也。”《周禮·考工記·弓人》“凡昵之類不能方”*漢**鄭玄*注：“*鄭司農*云：‘謂膠善戾。故書昵，或作樴。’……*玄*謂樴，脂膏䐈敗之䐈。䐈，亦黏也。”*明**陶宗儀*《輟耕録》卷六：“婦人頭髮有時為膏澤所黏，必沐乃解者謂之䐈。”《本草綱目·草部·蘭草》：“夏月采置髮中令頭不䐈。”</w:t>
        <w:br/>
        <w:br/>
        <w:t>（3）同“殖”。脂膏放久而腐坏。《正字通·肉部》：“䐈，通作殖。《説文》：‘殖，膏脂久殖也。’*徐*曰：‘脂膏久則浸潤也。’互詳《歺部》‘殖’注。”</w:t>
        <w:br/>
        <w:br/>
        <w:t>㊁《廣韻》除力切，入職澄。</w:t>
        <w:br/>
        <w:br/>
        <w:t>（1）肥肠。《廣韻·職韻》：“䐈，肥腸。”《靈樞經·淫邪發夢》：“客於胞䐈，則夢溲便。”</w:t>
        <w:br/>
        <w:br/>
        <w:t>（2）肥。《集韻·職韻》：“䐈，肥也。”</w:t>
        <w:br/>
      </w:r>
    </w:p>
    <w:p>
      <w:r>
        <w:t>䐉##䐉</w:t>
        <w:br/>
        <w:br/>
        <w:t>（一）zì　《集韻》側吏切，去志莊。</w:t>
        <w:br/>
        <w:br/>
        <w:t>（1）腊䐉。《玉篇·肉部》：“䐉，腊䐉也。”</w:t>
        <w:br/>
        <w:br/>
        <w:t>（2）肥貌。《集韻·志韻》：“䐉，肥皃。”</w:t>
        <w:br/>
        <w:br/>
        <w:t>（二）nǎo</w:t>
        <w:br/>
        <w:br/>
        <w:t>用同“腦”。《劉知遠諸宫調·歇指調·耍三䑓》：“耳朵似枯乾桑葉葉，鼻偃蹇，眼䐉嘔𠯜。”</w:t>
        <w:br/>
      </w:r>
    </w:p>
    <w:p>
      <w:r>
        <w:t>䐊##䐊</w:t>
        <w:br/>
        <w:br/>
        <w:t>（一）kūn　《集韻》公渾切，平魂見。</w:t>
        <w:br/>
        <w:br/>
        <w:t>同“蜫（䖵）”。《玉篇·肉部》：“䐊，穴蟲也。”《集韻·魂韻》：“䖵，《説文》：‘蟲之總名也。’或作蜫、䐊。”</w:t>
        <w:br/>
        <w:br/>
        <w:t>（二）hún　《集韻》胡昆切，平魂匣。</w:t>
        <w:br/>
        <w:br/>
        <w:t>〔䐊肫〕同“餛飩”。饼。《集韻·䰟韻》：“䐊，《博雅》：‘䐊肫，餅也。’亦作餛。”</w:t>
        <w:br/>
        <w:br/>
        <w:t>（三）hùn　《集韻》户袞切，上混匣。</w:t>
        <w:br/>
        <w:br/>
        <w:t>圆长貌。《集韻·混韻》：“䐊，圓長皃。”《齊民要術·養牛馬驢騾》：“頸欲得䐊而長，頸欲得重。”</w:t>
        <w:br/>
      </w:r>
    </w:p>
    <w:p>
      <w:r>
        <w:t>䐋##䐋</w:t>
        <w:br/>
        <w:br/>
        <w:t>cōng　《改併四聲篇海》引《川篇》音聦。</w:t>
        <w:br/>
        <w:br/>
        <w:t>（1）病。《改併四聲篇海·肉部》引《川篇》：“䐋，病也。”</w:t>
        <w:br/>
        <w:br/>
        <w:t>（2）赤色。《字彙·月部》：“䐋，赤色。”</w:t>
        <w:br/>
      </w:r>
    </w:p>
    <w:p>
      <w:r>
        <w:t>䐌##䐌</w:t>
        <w:br/>
        <w:br/>
        <w:t>同“腆”。《説文·肉部》：“䐌，古文腆。”</w:t>
        <w:br/>
      </w:r>
    </w:p>
    <w:p>
      <w:r>
        <w:t>䐍##䐍</w:t>
        <w:br/>
        <w:br/>
        <w:t>chù　《集韻》芻數切，去遇初。</w:t>
        <w:br/>
        <w:br/>
        <w:t>同“䐢”。美食。《集韻·遇韻》：“䐢，䐤也。或作䐍。”</w:t>
        <w:br/>
      </w:r>
    </w:p>
    <w:p>
      <w:r>
        <w:t>䐎##䐎</w:t>
        <w:br/>
        <w:br/>
        <w:t>dī　《廣韻》都奚切，平齊端。</w:t>
        <w:br/>
        <w:br/>
        <w:t>〔𦠓䐎〕见“𦠓”。亦单用。*元**狄君厚*《介子推》第一折：“敲陽人脛䐎驗髓，剖婦人腹氣驗胎。”</w:t>
        <w:br/>
      </w:r>
    </w:p>
    <w:p>
      <w:r>
        <w:t>䐏##䐏</w:t>
        <w:br/>
        <w:br/>
        <w:t>（一）chǔn　《廣韻》尺尹切，上準昌。</w:t>
        <w:br/>
        <w:br/>
        <w:t>肥。《玉篇·肉部》：“䐏，肥也。”</w:t>
        <w:br/>
        <w:br/>
        <w:t>（二）shǔn　《集韻》式允切，上準船。</w:t>
        <w:br/>
        <w:br/>
        <w:t>〔腪䐏〕见“腪”。</w:t>
        <w:br/>
      </w:r>
    </w:p>
    <w:p>
      <w:r>
        <w:t>䐐##䐐</w:t>
        <w:br/>
        <w:br/>
        <w:t>qiū　《集韻》雌由切，平尤清。</w:t>
        <w:br/>
        <w:br/>
        <w:t>膝盖弯。《集韻·尤韻》：“䐐，股脛間。”《敦煌變文集·舜子變》：“把*舜子*頭髮，懸在中庭樹地，從項決到脚䐐，鮮血遍流灑地。”*宋**宋慈*《洗寃録·湯潑死》：“如因鬥打，或頭撞脚踏，手推在湯火内，多是兩後䐐與臀腿上。”*元**高安道*《哨遍·嗓淡行院》：“撲紅旗裹着慣老，拖白練纏着𦚼䐐。”</w:t>
        <w:br/>
      </w:r>
    </w:p>
    <w:p>
      <w:r>
        <w:t>䐑##䐑</w:t>
        <w:br/>
        <w:br/>
        <w:t>《説文》：“䐑，薄切肉也。从肉，枼聲。”</w:t>
        <w:br/>
        <w:br/>
        <w:t>zhé　《廣韻》直葉切，入葉澄。盍部。</w:t>
        <w:br/>
        <w:br/>
        <w:t>切成的薄肉片。《説文·肉部》：“䐑，薄切肉也。”*段玉裁*注：“䐑者，大片肉也。”《廣韻·葉韻》：“䐑，細切肉也。”《禮記·少儀》“聶而切之為膾”*漢**鄭玄*注：“聶之言䐑也。”《東觀漢記·世祖光武皇帝》：“帝至*邯鄲*，*趙王*庶兄*胡子*，進狗䐑馬醢。”*晋**盧諶*《雜祭法》：“春祠用大䐑。”</w:t>
        <w:br/>
      </w:r>
    </w:p>
    <w:p>
      <w:r>
        <w:t>䐒##䐒</w:t>
        <w:br/>
        <w:br/>
        <w:t>zhā　《廣韻》陟加切，平麻知。</w:t>
        <w:br/>
        <w:br/>
        <w:t>（1）〔𦙺䐒〕见“𦙺”。亦单用。《廣韻·麻韻》：“䐒，不密。”</w:t>
        <w:br/>
        <w:br/>
        <w:t>（2）黏。《廣韻·麻韻》：“䐒，黏也。”</w:t>
        <w:br/>
        <w:br/>
        <w:t>（3）同“𤶠”。瘢，疮痕。《集韻·麻韻》：“𤶠，《博雅》：‘痕𤶠，瘢也。’或作䐒。”</w:t>
        <w:br/>
      </w:r>
    </w:p>
    <w:p>
      <w:r>
        <w:t>䐓##䐓</w:t>
        <w:br/>
        <w:br/>
        <w:t>róu　《廣韻》耳由切，平尤日。</w:t>
        <w:br/>
        <w:br/>
        <w:t>（1）柔软。《玉篇·肉部》：“䐓，䐓輭也。”</w:t>
        <w:br/>
        <w:br/>
        <w:t>（2）同“脜”。面色温和。《廣韻·尤韻》：“䐓，面和。”《集韻·尤韻》：“脜，《説文》：‘面和也。’或从頁。”一说同“腬”。面色和柔貌。《集韻·有韻》：“腬，面色和柔貌。或从頁。”</w:t>
        <w:br/>
      </w:r>
    </w:p>
    <w:p>
      <w:r>
        <w:t>䐔##䐔</w:t>
        <w:br/>
        <w:br/>
        <w:t>（一）bǐn　《集韻》逋忍切，上軫幫。</w:t>
        <w:br/>
        <w:br/>
        <w:t>小腿上的肌肉。《玉篇·肉部》：“䐔，腱子肉。”《集韻·準韻》：“䐔，腱肉。”</w:t>
        <w:br/>
        <w:br/>
        <w:t>（二）biàn　《集韻》婢典切，上銑並。</w:t>
        <w:br/>
        <w:br/>
        <w:t>脉隐起如辫绳。《集韻·銑韻》：“䐔，脈隱起如辮繩。”</w:t>
        <w:br/>
      </w:r>
    </w:p>
    <w:p>
      <w:r>
        <w:t>䐕##䐕</w:t>
        <w:br/>
        <w:br/>
        <w:t>jí　㊀《集韻》即入切，入緝精。</w:t>
        <w:br/>
        <w:br/>
        <w:t>（1）油脂。《集韻·緝韻》：“䐕，肥膏也。”</w:t>
        <w:br/>
        <w:br/>
        <w:t>（2）创伤溃出貌。《集韻·緝韻》：“䐕，創潰出皃。”</w:t>
        <w:br/>
        <w:br/>
        <w:t>㊁《集韻》側立切，入緝莊。</w:t>
        <w:br/>
        <w:br/>
        <w:t>（1）和。《玉篇·肉部》：“䐕，和也。”</w:t>
        <w:br/>
        <w:br/>
        <w:t>（2）同“𦠾”。油脂露出。《集韻·緝韻》：“𦠾，肥膏出也。或省。”</w:t>
        <w:br/>
      </w:r>
    </w:p>
    <w:p>
      <w:r>
        <w:t>䐖##䐖</w:t>
        <w:br/>
        <w:br/>
        <w:t>xī　《集韻》馨夷切，平脂曉。</w:t>
        <w:br/>
        <w:br/>
        <w:t>〔唸䐖〕同“唸㕧”。呻吟。《集韻·脂韻》：“㕧，《説文》：‘唸㕧，呻也。’或作䐖。”《改併四聲篇海·肉部》引《餘文》：“䐖，呻吟聲。”</w:t>
        <w:br/>
      </w:r>
    </w:p>
    <w:p>
      <w:r>
        <w:t>䐗##䐗</w:t>
        <w:br/>
        <w:br/>
        <w:t>（一）zhū　《廣韻》陟魚切，平魚知。</w:t>
        <w:br/>
        <w:br/>
        <w:t>（1）同“豬”。《玉篇·肉部》：“䐗，豕也。亦作豬。”《古文苑·揚雄〈蜀都賦〉》：“糴米肥䐗，𪋇𪊍不行。”*章樵*注：“䐗，豕也。”《晋書·陶侃傳》：“摴蒱者，牧䐗奴戲耳！”</w:t>
        <w:br/>
        <w:br/>
        <w:t>（2）地名。*清**李調元*《奇字名》卷二：“䐗，地名。*晋**閔公*承傳軍次*䐗口*。”</w:t>
        <w:br/>
        <w:br/>
        <w:t>（二）dǔ</w:t>
        <w:br/>
        <w:br/>
        <w:t>同“肚”。人和动物的胃。《正字通·肉部》：“䐗，同肚。”《物類相感志·飲食》：“用鹽洗猪臟䐗子則不臭。”*元**李行道*《灰闌記》：“是娘的心肝，娘的䐗子，娘的脚後跟。”</w:t>
        <w:br/>
      </w:r>
    </w:p>
    <w:p>
      <w:r>
        <w:t>䐘##䐘</w:t>
        <w:br/>
        <w:br/>
        <w:t>jué　《廣韻》其虐切，入藥羣。</w:t>
        <w:br/>
        <w:br/>
        <w:t>（1）〔䐘䐘〕大笑。《廣韻·藥韻》：“䐘，䐘䐘，大笑也。”</w:t>
        <w:br/>
        <w:br/>
        <w:t>（2）牛舌。《集韻·藥韻》：“䐘，牛舌。”</w:t>
        <w:br/>
      </w:r>
    </w:p>
    <w:p>
      <w:r>
        <w:t>䐙##䐙</w:t>
        <w:br/>
        <w:br/>
        <w:t>同“膈”。《集韻·麥韻》：“膈，肓也。或从革。”</w:t>
        <w:br/>
      </w:r>
    </w:p>
    <w:p>
      <w:r>
        <w:t>䐚##䐚</w:t>
        <w:br/>
        <w:br/>
        <w:t>jí　㊀《廣韻》子力切，入職精。</w:t>
        <w:br/>
        <w:br/>
        <w:t>〔䐚𦟠〕膏泽。《玉篇·肉部》：“䐚𦟠，膏澤也。”</w:t>
        <w:br/>
        <w:br/>
        <w:t>㊁《集韻》資昔切，入昔精。</w:t>
        <w:br/>
        <w:br/>
        <w:t>〔䐚𦟠〕光泽貌。《集韻·㫺韻》：“䐚𦟠，光澤皃。”</w:t>
        <w:br/>
      </w:r>
    </w:p>
    <w:p>
      <w:r>
        <w:t>䐛##䐛</w:t>
        <w:br/>
        <w:br/>
        <w:t>同“㿴”。《集韻·盇韻》：“㿴，𥀰㿴，皮皃。或从肉。”</w:t>
        <w:br/>
      </w:r>
    </w:p>
    <w:p>
      <w:r>
        <w:t>䐜##䐜</w:t>
        <w:br/>
        <w:br/>
        <w:t>《説文》：“䐜，起也。从肉，真聲。”</w:t>
        <w:br/>
        <w:br/>
        <w:t>chēn　《廣韻》昌真切，平真昌。真部。</w:t>
        <w:br/>
        <w:br/>
        <w:t>胀起；胀大。《説文·肉部》：“䐜，起也。”《玉篇·肉部》：“䐜，《埤蒼》云：引起也。”《廣韻·真韻》：“䐜，肉脹起也。”《素問·陰陽應象大論》：“濁氣在上，則生䐜脹。”《太玄·争》：“股脚䐜如，維身之疾。”*范望*注：“䐜，大也。”</w:t>
        <w:br/>
      </w:r>
    </w:p>
    <w:p>
      <w:r>
        <w:t>䐝##䐝</w:t>
        <w:br/>
        <w:br/>
        <w:t>《説文》：“䐝，觷也。从肉，𧴪聲。”*段玉裁*据《玉篇》、《廣韻》改“觷”为“☀”。</w:t>
        <w:br/>
        <w:br/>
        <w:t>suò　《廣韻》先卧切，去過心。歌部。</w:t>
        <w:br/>
        <w:br/>
        <w:t>脂肪肥厚。《説文·肉部》：“䐝，觷也。”*段玉裁*注：“☀，各本☀觷。”《玉篇·肉部》：“䐝，膏䑁也。”《廣韻·過韻》：“䐝，䑁膏也。”</w:t>
        <w:br/>
      </w:r>
    </w:p>
    <w:p>
      <w:r>
        <w:t>䐞##䐞</w:t>
        <w:br/>
        <w:br/>
        <w:t>《説文》：“䐞，肉表革裏也。从肉，弱聲。”</w:t>
        <w:br/>
        <w:br/>
        <w:t>ruò　《廣韻》而灼切，入藥日。藥部。</w:t>
        <w:br/>
        <w:br/>
        <w:t>（1）皮肉之间的薄膜。《急就篇》：“肌䐞脯腊魚臭腥。”*顔師古*注：“肉表皮裏曰䐞。”《説文·肉部》：“䐞，肉表革裏也。”《廣雅·釋器》：“䐞，膜也。”</w:t>
        <w:br/>
        <w:br/>
        <w:t>（2）脆软。《廣韻·藥韻》：“䐞，脆腝。”</w:t>
        <w:br/>
        <w:br/>
        <w:t>（3）肉。《廣雅·釋器》：“䐞，肉也。”</w:t>
        <w:br/>
      </w:r>
    </w:p>
    <w:p>
      <w:r>
        <w:t>䐟##䐟</w:t>
        <w:br/>
        <w:br/>
        <w:t>（一）xiǎng　《集韻》虎項切，上講曉。</w:t>
        <w:br/>
        <w:br/>
        <w:t>肥貌。《玉篇·肉部》：“䐟，肥皃。”</w:t>
        <w:br/>
        <w:br/>
        <w:t>（二）gōu　《集韻》居侯切，平侯見。</w:t>
        <w:br/>
        <w:br/>
        <w:t>同“溝”。《四分律》卷五十六：“如是於股間䐟間，若曲膝若脅邊，若乳間若腋下……如是一切，若道想若疑，偷蘭遮。”《可洪音義》卷十六《四分律》第五十六卷音義：“䐟中：上古侯反；淭也，奇䐟脊䐟也，俗。”*邓福禄*、*韩小荆*《字典考正》：“䐟當是溝的换旁俗字。”</w:t>
        <w:br/>
      </w:r>
    </w:p>
    <w:p>
      <w:r>
        <w:t>䐡##䐡</w:t>
        <w:br/>
        <w:br/>
        <w:t>䐡同“臍”。《字彙·肉部》：“䐡，與臍同。出《釋藏》。”《法苑珠林》卷六十九引《禪秘要經》：“人身三分，䐡為中原，頭為殿堂，額為天門。”</w:t>
        <w:br/>
      </w:r>
    </w:p>
    <w:p>
      <w:r>
        <w:t>䐢##䐢</w:t>
        <w:br/>
        <w:br/>
        <w:t>（一）zhù　《集韻》仄遇切，去遇莊。侯部。</w:t>
        <w:br/>
        <w:br/>
        <w:t>（1）皱缩。《集韻·遇韻》：“䐢，皺也。”《素問·五藏生成論》：“多食酸，則肉胝䐢而脣揭。”*清**謝階樹*《養生論下》：“肉病而為胝䐢，筋病而為攣踠。”</w:t>
        <w:br/>
        <w:br/>
        <w:t>（2）妍。《集韻·遇韻》：“䐢，妍也。”</w:t>
        <w:br/>
        <w:br/>
        <w:t>（二）zhòu　《廣韻》側救切，去宥莊。</w:t>
        <w:br/>
        <w:br/>
        <w:t>皱缩的干肉。《玉篇·肉部》：“䐢，䐢脯也。”《廣韻·宥韻》：“䐢，《字書》云：䐢脯也。”*清**毛奇齡*《辨定祭禮通俗譜四》：“如羊豕之拍折，鷄鴨之䐢𦝞。”</w:t>
        <w:br/>
        <w:br/>
        <w:t>（三）chù　《廣韻》芻注切，去遇初。</w:t>
        <w:br/>
        <w:br/>
        <w:t>美食。《廣韻·遇韻》：“䐢，膳也。”《集韻·遇韻》：“䐢，䐤也。”</w:t>
        <w:br/>
      </w:r>
    </w:p>
    <w:p>
      <w:r>
        <w:t>䐣##䐣</w:t>
        <w:br/>
        <w:br/>
        <w:t>《説文》：“䐣，切孰肉内於血中和也。从肉，員聲。讀若遜。”</w:t>
        <w:br/>
        <w:br/>
        <w:t>sǔn　《廣韻》蘇本切，上混心。諄部。</w:t>
        <w:br/>
        <w:br/>
        <w:t>（1）把切了的熟肉放在血中拌和成肉羹。《説文·肉部》：“䐣，切孰肉内於血中和也。”《廣雅·釋器》：“䐣，臛也。”</w:t>
        <w:br/>
        <w:br/>
        <w:t>（2）膑属。《廣韻·混韻》：“䐣，臏屬。”</w:t>
        <w:br/>
      </w:r>
    </w:p>
    <w:p>
      <w:r>
        <w:t>䐤##䐤</w:t>
        <w:br/>
        <w:br/>
        <w:t>（一）chāi　《廣韻》楚佳切，平佳初。</w:t>
        <w:br/>
        <w:br/>
        <w:t>〔䐤腶〕干肉。《玉篇·肉部》：“䐤腶，脯腊也。”也单用。《集韻·支韻》：“䐤，䐢也。”</w:t>
        <w:br/>
        <w:br/>
        <w:t>（二）cuó　《集韻》才何切，平歌從。</w:t>
        <w:br/>
        <w:br/>
        <w:t>腹鸣。《集韻·戈韻》：“䐤，腹鳴也。”</w:t>
        <w:br/>
      </w:r>
    </w:p>
    <w:p>
      <w:r>
        <w:t>䐥##䐥</w:t>
        <w:br/>
        <w:br/>
        <w:t>wěng　《廣韻》烏孔切，上董影。</w:t>
        <w:br/>
        <w:br/>
        <w:t>（1）臭貌。《廣韻·董韻》：“䐥，臭皃。出《字林》。”*清**梁同書*《直語補證》：“䐥，臭貌，今俗曰䐥凍臭。”</w:t>
        <w:br/>
        <w:br/>
        <w:t>（2）同“𦞡”。肥。《集韻·蕫韻》：“𦞡，肥皃。或从翁。”</w:t>
        <w:br/>
      </w:r>
    </w:p>
    <w:p>
      <w:r>
        <w:t>䐦##䐦</w:t>
        <w:br/>
        <w:br/>
        <w:t>kè　《五音集韻》口答切。</w:t>
        <w:br/>
        <w:br/>
        <w:t>欲睡貌。《五音集韻·合韻》：“䐦，欲睡皃。”</w:t>
        <w:br/>
      </w:r>
    </w:p>
    <w:p>
      <w:r>
        <w:t>䐧##䐧</w:t>
        <w:br/>
        <w:br/>
        <w:t>（一）kào　《集韻》口到切，去号溪。</w:t>
        <w:br/>
        <w:br/>
        <w:t>同“𩝝（犒）”。犒劳。《集韻·号韻》：“𩝝，餉也。或作䐧。”</w:t>
        <w:br/>
        <w:br/>
        <w:t>（二）hè</w:t>
        <w:br/>
        <w:br/>
        <w:t>同“𦞦”。肉羹。*章炳麟*《新方言·釋器》：“《説文》：‘𦞦，肉羹也。’字亦作䐧。”</w:t>
        <w:br/>
      </w:r>
    </w:p>
    <w:p>
      <w:r>
        <w:t>䐨##䐨</w:t>
        <w:br/>
        <w:br/>
        <w:t>（一）gǔ　《廣韻》古禄切，入屋見。</w:t>
        <w:br/>
        <w:br/>
        <w:t>（1）足背。《玉篇·肉部》：“䐨，足跗也。”</w:t>
        <w:br/>
        <w:br/>
        <w:t>（2）牲畜的后脚。《集韻·屋韻》：“䐨，牲後足。”</w:t>
        <w:br/>
        <w:br/>
        <w:t>（二）què　《五音集韻》苦角切。</w:t>
        <w:br/>
        <w:br/>
        <w:t>（1）皮甲。《五音集韻·覺韻》：“䐨，皮甲。”</w:t>
        <w:br/>
        <w:br/>
        <w:t>（2）从上击下。《五音集韻·覺韻》引《説文》：“䐨，从上擊下也。”按：《説文·殳部》作“㱿”。</w:t>
        <w:br/>
        <w:br/>
        <w:t>（3）素。《五音集韻·覺韻》引《説文》：“䐨，素也。”按：《説文·殳部》作“㱿”。</w:t>
        <w:br/>
      </w:r>
    </w:p>
    <w:p>
      <w:r>
        <w:t>䐩##䐩</w:t>
        <w:br/>
        <w:br/>
        <w:t>（一）gāi　《廣韻》古哀切，平咍見。</w:t>
        <w:br/>
        <w:br/>
        <w:t>肥。《廣韻·咍韻》：“䐩，肥也。”</w:t>
        <w:br/>
        <w:br/>
        <w:t>（二）guī　《廣韻》公回切，平灰見。</w:t>
        <w:br/>
        <w:br/>
        <w:t>畜胎。《廣韻·灰韻》：“䐩，畜胎。”</w:t>
        <w:br/>
        <w:br/>
        <w:t>（三）kǎi　《廣韻》苦亥切，上海溪。</w:t>
        <w:br/>
        <w:br/>
        <w:t>肉美。《廣韻·海韻》：“䐩，肉美。”</w:t>
        <w:br/>
      </w:r>
    </w:p>
    <w:p>
      <w:r>
        <w:t>䐪##䐪</w:t>
        <w:br/>
        <w:br/>
        <w:t>同“臇”。*明**楊慎*《詩品·古書不可妄改》：“如*曹子建*《名都篇》：‘膾鯉䐪胎鰕，寒鱉炙熊膰。’”按：*曹植*《名都篇》諸本作“臇”。</w:t>
        <w:br/>
      </w:r>
    </w:p>
    <w:p>
      <w:r>
        <w:t>䐫##䐫</w:t>
        <w:br/>
        <w:br/>
        <w:t>cōng　《廣韻》七恭切，平鍾清。</w:t>
        <w:br/>
        <w:br/>
        <w:t>（1）肥胖病。《玉篇·肉部》：“䐫，肥病也。”</w:t>
        <w:br/>
        <w:br/>
        <w:t>（2）肥。《集韻·鍾韻》：“䐫，肥也。”</w:t>
        <w:br/>
      </w:r>
    </w:p>
    <w:p>
      <w:r>
        <w:t>䐬##䐬</w:t>
        <w:br/>
        <w:br/>
        <w:t>cáo　《廣韻》昨勞切，平豪從。</w:t>
        <w:br/>
        <w:br/>
        <w:t>（1）脆。《廣韻·豪韻》：“䐬，䐬脃。”《集韻·𩫕韻》：“䐬，脆也。”*清**桂馥*《札樸·鄉里舊聞·雜言》：“脃敗曰䐬。”</w:t>
        <w:br/>
        <w:br/>
        <w:t>（2）腹鸣。《集韻·𩫕韻》：“䐬，腹鳴。”</w:t>
        <w:br/>
      </w:r>
    </w:p>
    <w:p>
      <w:r>
        <w:t>䐭##䐭</w:t>
        <w:br/>
        <w:br/>
        <w:t>（一）zhì　《廣韻》竹例切，去祭知。</w:t>
        <w:br/>
        <w:br/>
        <w:t>同“㿃”。赤白痢。《廣韻·祭韻》：“㿃，赤白痢。亦作䐭。”</w:t>
        <w:br/>
        <w:br/>
        <w:t>（二）dì　《集韻》丁計切，去霽端。</w:t>
        <w:br/>
        <w:br/>
        <w:t>〔䐭胿〕同“腣胿”。腹大。《集韻·霽韻》：“腣，腣胿，胅腹。或从帶。”</w:t>
        <w:br/>
      </w:r>
    </w:p>
    <w:p>
      <w:r>
        <w:t>䐮##䐮</w:t>
        <w:br/>
        <w:br/>
        <w:t>chǎn　《廣韻》初限切，上産初。</w:t>
        <w:br/>
        <w:br/>
        <w:t>（1）皮起。《玉篇·肉部》：“䐮，皮起也。”</w:t>
        <w:br/>
        <w:br/>
        <w:t>（2）皮。《集韻·産韻》：“䐮，皮也。”</w:t>
        <w:br/>
      </w:r>
    </w:p>
    <w:p>
      <w:r>
        <w:t>䐯##䐯</w:t>
        <w:br/>
        <w:br/>
        <w:t>（一）léi　㊀《廣韻》力懷切，平皆來。</w:t>
        <w:br/>
        <w:br/>
        <w:t>〔䐯膗〕形貌丑恶。《廣韻·皆韻》：“䐯，䐯膗，形皃惡。”《集韻·皆韻》：“䐯，䐯膗，形惡。”《字彙·肉部》：“䐯，䐯膗，形貌醜也。”*明**張景*《飛丸記·憐儒脱難》：“手足䐯膗行怎那？”</w:t>
        <w:br/>
        <w:br/>
        <w:t>㊁《集韻》倫追切，平脂來。</w:t>
        <w:br/>
        <w:br/>
        <w:t>干肉。《集韻·脂韻》：“䐯，脯也。”</w:t>
        <w:br/>
        <w:br/>
        <w:t>（二）lěi　《集韻》魯水切，上旨來。</w:t>
        <w:br/>
        <w:br/>
        <w:t>皮肤隆起。《集韻·旨韻》：“䐯，皮起也。”</w:t>
        <w:br/>
      </w:r>
    </w:p>
    <w:p>
      <w:r>
        <w:t>䐰##䐰</w:t>
        <w:br/>
        <w:br/>
        <w:t>xiū　《集韻》思留切，平尤心。</w:t>
        <w:br/>
        <w:br/>
        <w:t>同“羞（饈）”。进献。《集韻·尤韻》：“羞，《説文》：‘進獻也。’一曰致滋味為羞。或从食。亦作䐰。”</w:t>
        <w:br/>
      </w:r>
    </w:p>
    <w:p>
      <w:r>
        <w:t>䐱##䐱</w:t>
        <w:br/>
        <w:br/>
        <w:t>zhài　《集韻》陟卦切，去卦知。</w:t>
        <w:br/>
        <w:br/>
        <w:t>挑取骨间肉。《玉篇·肉部》：“䐱，腏肉也。”《集韻·麥韻》：“䐱，挑取骨間肉。”</w:t>
        <w:br/>
      </w:r>
    </w:p>
    <w:p>
      <w:r>
        <w:t>䐲##䐲</w:t>
        <w:br/>
        <w:br/>
        <w:t>zhé　《廣韻》直立切，入緝澄。</w:t>
        <w:br/>
        <w:br/>
        <w:t>（1）肉半生半熟。《玉篇·肉部》：“䐲，生熟半也。”《廣韻·緝韻》：“䐲，肉半生半熟。”</w:t>
        <w:br/>
        <w:br/>
        <w:t>（2）爚。《廣雅·釋詁二》：“䐲，爚也。”</w:t>
        <w:br/>
        <w:br/>
        <w:t>（3）腥。《玉篇·肉部》引《禮記》云：“䐲，腥也。”</w:t>
        <w:br/>
        <w:br/>
        <w:t>（4）切成薄片的肉。《鹽鐵論·散不足》：“狗䐲馬朘，煎魚切肝，羊淹鷄寒。”</w:t>
        <w:br/>
      </w:r>
    </w:p>
    <w:p>
      <w:r>
        <w:t>䐳##䐳</w:t>
        <w:br/>
        <w:br/>
        <w:t>同“䁩”。《集韻·魚韻》：“䁩，馬二目白曰䁩。或作䐳。”</w:t>
        <w:br/>
      </w:r>
    </w:p>
    <w:p>
      <w:r>
        <w:t>䐴##䐴</w:t>
        <w:br/>
        <w:br/>
        <w:t>guì　《廣韻》古對切，去隊見。又古外切。</w:t>
        <w:br/>
        <w:br/>
        <w:t>腰部突然作痛。《玉篇·肉部》：“䐴，腰痛。”《廣韻·隊韻》：“䐴，𦝫忽痛也。”*隋**巢元方*《諸病源候論·䐴腰候》：“䐴腰者，謂卒然傷於腰而致痛也。”</w:t>
        <w:br/>
      </w:r>
    </w:p>
    <w:p>
      <w:r>
        <w:t>䐵##䐵</w:t>
        <w:br/>
        <w:br/>
        <w:t>（一）gōng　《集韻》姑横切，平庚見。</w:t>
        <w:br/>
        <w:br/>
        <w:t>肥貌。《玉篇·肉部》：“䐵，肥皃。”</w:t>
        <w:br/>
        <w:br/>
        <w:t>（二）huáng　《集韻》胡光切，平唐匣。</w:t>
        <w:br/>
        <w:br/>
        <w:t>病肿。《集韻·唐韻》：“䐵，病腫。”</w:t>
        <w:br/>
      </w:r>
    </w:p>
    <w:p>
      <w:r>
        <w:t>䐶##䐶</w:t>
        <w:br/>
        <w:br/>
        <w:t>（一）zān　《廣韻》作含切，平覃精。</w:t>
        <w:br/>
        <w:br/>
        <w:t>（1）〔腤䐶〕烹。《玉篇·肉部》：“䐶，腤䐶。”《集韻·覃韻》：“䐶，腤䐶，烹也。”亦单用。《集韻·侵韻》：“䐶，烹也。”</w:t>
        <w:br/>
        <w:br/>
        <w:t>（2）唇病。《集韻·𧟹韻》：“䐶，唇病。”</w:t>
        <w:br/>
        <w:br/>
        <w:t>（二）jǐn　《廣韻》子朕切，上寑精。</w:t>
        <w:br/>
        <w:br/>
        <w:t>（1）唇病。《玉篇·肉部》：“䐶，脣病。”</w:t>
        <w:br/>
        <w:br/>
        <w:t>（2）唇缺。《集韻·沁韻》：“脣闕謂之䐶。”</w:t>
        <w:br/>
        <w:br/>
        <w:t>（三）qián　《集韻》慈鹽切，平鹽從。</w:t>
        <w:br/>
        <w:br/>
        <w:t>成块的肉。《集韻·鹽韻》：“䐶，堛肉也。”</w:t>
        <w:br/>
      </w:r>
    </w:p>
    <w:p>
      <w:r>
        <w:t>䐷##䐷</w:t>
        <w:br/>
        <w:br/>
        <w:t>dān　《廣韻》都寒切，平寒端。</w:t>
        <w:br/>
        <w:br/>
        <w:t>〔䐷胡〕大腹。《玉篇·肉部》：“䐷，䐷胡，大腹也。”亦单用。《廣韻·寒韻》：“䐷，大腹。”《集韻·寒韻》：“胍𦘴謂之䐷。”</w:t>
        <w:br/>
      </w:r>
    </w:p>
    <w:p>
      <w:r>
        <w:t>䐸##䐸</w:t>
        <w:br/>
        <w:br/>
        <w:t>（一）huò　《廣韻》呼麥切，入麥曉。</w:t>
        <w:br/>
        <w:br/>
        <w:t>曲脚中。《廣韻·麥韻》：“䐸，曲腳中也。”</w:t>
        <w:br/>
        <w:br/>
        <w:t>（二）guó</w:t>
        <w:br/>
        <w:br/>
        <w:t>同“膕”。《正字通·肉部》：“䐸，俗膕字。”</w:t>
        <w:br/>
      </w:r>
    </w:p>
    <w:p>
      <w:r>
        <w:t>䐹##䐹</w:t>
        <w:br/>
        <w:br/>
        <w:t>《説文》：“䐹，乾魚尾䐹䐹也。从肉，肅聲。《周禮》有腒䐹。”</w:t>
        <w:br/>
        <w:br/>
        <w:t>（一）sōu　《廣韻》所鳩切，平尤生。幽部。</w:t>
        <w:br/>
        <w:br/>
        <w:t>干鱼。《説文·肉部》：“䐹，乾魚尾䐹䐹也。”《玉篇·肉部》：“䐹，乾魚也。”《周禮·天官·庖人》：“夏行腒䐹。”*鄭玄*注：“腒，乾雉；䐹，乾魚。”*宋**梅堯臣*《臘脯》：“可用資賓豆，何妨鄙薦䐹。”</w:t>
        <w:br/>
        <w:br/>
        <w:t>（二）sào</w:t>
        <w:br/>
        <w:br/>
        <w:t>〔䐹子〕方言。炒碎肉。*李劼人*《大波》第一部第三章：“中点是羊肉䐹子脍撕耳面。”</w:t>
        <w:br/>
        <w:br/>
        <w:t>（三）xiào　《廣韻》蘇弔切，去嘯心。</w:t>
        <w:br/>
        <w:br/>
        <w:t>（1）切肉合糅。《廣韻·嘯韻》：“䐹，切肉食糅。”*周祖谟*校勘記：“食，*北宋*本、巾箱本、*黎*本、景*宋*本均作‘合’，當據正。”</w:t>
        <w:br/>
        <w:br/>
        <w:t>（2）同“𦢩”。肉羹。《集韻·嘯韻》：“𦢩，𦞦也。或作䐹。”</w:t>
        <w:br/>
      </w:r>
    </w:p>
    <w:p>
      <w:r>
        <w:t>䐺##䐺</w:t>
        <w:br/>
        <w:br/>
        <w:t>（一）tàn　《廣韻》他紺切，去勘透。</w:t>
        <w:br/>
        <w:br/>
        <w:t>食物味美。《玉篇·肉部》：“䐺，食味美。”《集韻·勘韻》：“䐺，食美也。”</w:t>
        <w:br/>
        <w:br/>
        <w:t>（二）tán　《集韻》徒南切，平覃定。</w:t>
        <w:br/>
        <w:br/>
        <w:t>同“醰”。味醇厚。《集韻·𧟹韻》：“醰，厚味。或作䐺。”</w:t>
        <w:br/>
      </w:r>
    </w:p>
    <w:p>
      <w:r>
        <w:t>䐻##䐻</w:t>
        <w:br/>
        <w:br/>
        <w:t>gū　《廣韻》古胡切，平模見。</w:t>
        <w:br/>
        <w:br/>
        <w:t>大脯。《玉篇·肉部》：“䐻，大脯。”《廣韻·模韻》：“䐻，䐻脯。”</w:t>
        <w:br/>
      </w:r>
    </w:p>
    <w:p>
      <w:r>
        <w:t>䐼##䐼</w:t>
        <w:br/>
        <w:br/>
        <w:t>xì　《廣韻》胡計切，去霽匣。又胡結切。</w:t>
        <w:br/>
        <w:br/>
        <w:t>（1）喉膜。《廣雅·釋器》：“䐼，膜也。”《玉篇·肉部》：“䐼，喉膜也。”</w:t>
        <w:br/>
        <w:br/>
        <w:t>（2）喉脉。《廣韻·霽韻》：“䐼，喉脈。”</w:t>
        <w:br/>
        <w:br/>
        <w:t>（3）腹。《集韻·霽韻》：“䐼，腹也。”</w:t>
        <w:br/>
      </w:r>
    </w:p>
    <w:p>
      <w:r>
        <w:t>䐽##䐽</w:t>
        <w:br/>
        <w:br/>
        <w:t>mán　《改併四聲篇海》引《搜真玉鏡》莫安切。</w:t>
        <w:br/>
        <w:br/>
        <w:t>肉；干肉。《字韻合璧·身體門·肉部》：“䐽，音慢。乾肉也；又肉也。”</w:t>
        <w:br/>
      </w:r>
    </w:p>
    <w:p>
      <w:r>
        <w:t>䐾##䐾</w:t>
        <w:br/>
        <w:br/>
        <w:t>duó　《廣韻》徒落切，入鐸定。</w:t>
        <w:br/>
        <w:br/>
        <w:t>（1）〔肫䐾〕无检限。《玉篇·肉部》：“䐾，肫䐾，無檢限。”</w:t>
        <w:br/>
        <w:br/>
        <w:t>（2）肥貌。《龍龕手鑑·肉部》：“䐾，肥皃也。”</w:t>
        <w:br/>
      </w:r>
    </w:p>
    <w:p>
      <w:r>
        <w:t>䐿##䐿</w:t>
        <w:br/>
        <w:br/>
        <w:t>（一）ào　《廣韻》烏到切，去号影。又烏晧切，於六切。</w:t>
        <w:br/>
        <w:br/>
        <w:t>（1）鸟胃。《玉篇·肉部》：“䐿，鳥胃也。”《正字通·肉部》：“䐿，按：《内則》‘不食鴇奥’本借奥，俗作䐿。”</w:t>
        <w:br/>
        <w:br/>
        <w:t>（2）藏肉。《釋名·釋飲食》：“䐿，奥也。藏肉於奥内，稍出用之也。”《廣韻·晧韻》：“䐿，藏肉。”*唐**段成式*《酉陽雜俎·酒食》：“䐿肉法。”</w:t>
        <w:br/>
        <w:br/>
        <w:t>（二）ǎo　《集韻》烏浩切，上晧影。</w:t>
        <w:br/>
        <w:br/>
        <w:t>同“䯠”。腰骨。《集韻·晧韻》：“䯠，𦝫骨。或作䐿。”</w:t>
        <w:br/>
      </w:r>
    </w:p>
    <w:p>
      <w:r>
        <w:t>䑀##䑀</w:t>
        <w:br/>
        <w:br/>
        <w:t>（一）pì　《集韻》蒲歷切，入錫並。</w:t>
        <w:br/>
        <w:br/>
        <w:t>（1）肚脐。《集韻·錫韻》：“䑀，臍也。”</w:t>
        <w:br/>
        <w:br/>
        <w:t>（2）腑。《類篇·肉部》：“䑀，腑也。”</w:t>
        <w:br/>
        <w:br/>
        <w:t>（二）pǐ　《集韻》匹歷切，入錫滂。</w:t>
        <w:br/>
        <w:br/>
        <w:t>同“癖”。病名。指消化不良或腹内结有硬块。《集韻·錫韻》：“癖，積病。或从肉。”</w:t>
        <w:br/>
      </w:r>
    </w:p>
    <w:p>
      <w:r>
        <w:t>䑁##䑁</w:t>
        <w:br/>
        <w:br/>
        <w:t>*段玉裁*《説文解字注》：“䑁，膏肥皃。从肉，學省聲。此篆舊無，今補。”</w:t>
        <w:br/>
        <w:br/>
        <w:t>wù　《廣韻》烏谷切，入屋影。又烏酷切。沃部。</w:t>
        <w:br/>
        <w:br/>
        <w:t>（1）脂肪肥厚貌。《廣韻·屋韻》：“䑁，䑁膏，肥皃。”《集韻·屋韻》：“䑁，膏䐈也。”*清**段玉裁*《説文解字注·肉部》：“䑁，膏肥皃。”</w:t>
        <w:br/>
        <w:br/>
        <w:t>（2）油膜。《廣韻·沃韻》：“䑁，膏膜。”</w:t>
        <w:br/>
      </w:r>
    </w:p>
    <w:p>
      <w:r>
        <w:t>䑂##䑂</w:t>
        <w:br/>
        <w:br/>
        <w:t>ǎi　《廣韻》與改切，上海以。</w:t>
        <w:br/>
        <w:br/>
        <w:t>肥。《玉篇·肉部》：“䑂，肥也。”</w:t>
        <w:br/>
      </w:r>
    </w:p>
    <w:p>
      <w:r>
        <w:t>䑄##䑄</w:t>
        <w:br/>
        <w:br/>
        <w:t>（一）pì　《廣韻》毗至切，去至滂。又平祕切，匹備切。</w:t>
        <w:br/>
        <w:br/>
        <w:t>盛；壮大；肥壮。《方言》卷二：“䑄，盛也。自*關*而西，*秦*、*晋*之間語也。”《玉篇·肉部》：“䑄，盛肥也。”《廣韻·至韻》：“䑄，壯大。”《集韻·至韻》：“䑄，肥壯。”</w:t>
        <w:br/>
        <w:br/>
        <w:t>（二）yì　《集韻》魚器切，去至疑。</w:t>
        <w:br/>
        <w:br/>
        <w:t>𦞜肉。《方言》卷十三：“䑄，𦞜也。”*郭璞*注：“𦞜，謂𦞜肉也。”</w:t>
        <w:br/>
      </w:r>
    </w:p>
    <w:p>
      <w:r>
        <w:t>䑅##䑅</w:t>
        <w:br/>
        <w:br/>
        <w:t>同“𦢧”。《龍龕手鑑·肉部》：“䑅”，“𦢧”的俗字。</w:t>
        <w:br/>
      </w:r>
    </w:p>
    <w:p>
      <w:r>
        <w:t>䑆##䑆</w:t>
        <w:br/>
        <w:br/>
        <w:t>yǎng　《集韻》以兩切，上養以。</w:t>
        <w:br/>
        <w:br/>
        <w:t>〔䑆䑆〕想吐。《集韻·養韻》：“䑆䑆，欲吐。”</w:t>
        <w:br/>
      </w:r>
    </w:p>
    <w:p>
      <w:r>
        <w:t>䑇##䑇</w:t>
        <w:br/>
        <w:br/>
        <w:t>zhì　《廣韻》之日切，去質章。</w:t>
        <w:br/>
        <w:br/>
        <w:t>〔䑇䏷〕治疗刀箭疮伤的药。《玉篇·肉部》：“䑇，䑇䏷也。刀箭瘡藥。”《廣韻·翰韻》：“䑇䏷，刀箭瘡藥。”《集韻·質韻》：“䑇，䑇䏷。藥也，可治金瘍。”</w:t>
        <w:br/>
      </w:r>
    </w:p>
    <w:p>
      <w:r>
        <w:t>䑈##䑈</w:t>
        <w:br/>
        <w:br/>
        <w:t>bó　《廣韻》北角切，入覺幫。</w:t>
        <w:br/>
        <w:br/>
        <w:t>祭祀用的肉。《玉篇·肉部》：“䑈，祀肉。”《字彙·肉部》：“䑈，祭肉也。”</w:t>
        <w:br/>
      </w:r>
    </w:p>
    <w:p>
      <w:r>
        <w:t>䑉##䑉</w:t>
        <w:br/>
        <w:br/>
        <w:t>yíng　《改併四聲篇海》引《奚韻》音盈。</w:t>
        <w:br/>
        <w:br/>
        <w:t>粪便。《改併四聲篇海·肉部》引《奚韻》：“䑉，屎也。”</w:t>
        <w:br/>
      </w:r>
    </w:p>
    <w:p>
      <w:r>
        <w:t>䑊##䑊</w:t>
        <w:br/>
        <w:br/>
        <w:t>（一）wéi　《玉篇》弋隹切。</w:t>
        <w:br/>
        <w:br/>
        <w:t>肥。《玉篇·肉部》：“䑊，肥也。”</w:t>
        <w:br/>
        <w:br/>
        <w:t>（二）wèi　《集韻》以醉切，去至以。</w:t>
        <w:br/>
        <w:br/>
        <w:t>肉病。《集韻·至韻》：“䑊，肉病。”</w:t>
        <w:br/>
      </w:r>
    </w:p>
    <w:p>
      <w:r>
        <w:t>䑋##䑋</w:t>
        <w:br/>
        <w:br/>
        <w:t>《説文》：“䑋，*益州*鄙言人盛，諱其肥，謂之䑋。从肉，襄聲。”*王筠*句讀：“似後人據誤本《方言》改之。《方言》曰：‘*梁*、*益*之閒，凡人言盛，及其所愛，諱其肥𦛙，謂之䑋。’*宋**曹毅之*本‘諱’作‘偉’。”</w:t>
        <w:br/>
        <w:br/>
        <w:t>rǎng　《廣韻》如兩切，上養日。陽部。</w:t>
        <w:br/>
        <w:br/>
        <w:t>肥胖。《方言》卷二：“䑋，盛也……*梁*、*益*之間，凡人言盛，及其所愛，偉〔諱〕其肥𦛙，謂之䑋。”*郭璞*注：“肥䑋多肉。”《説文·肉部》：“䑋，*益州*鄙言人盛，諱其肥，謂之䑋。”*唐**皮日休*《遇謗》：“彘既䑋而必烹兮，木方葼兮必折。”又指植物肥壮。*宋**羅泌*《路史後紀·炎帝》：“分龍斷而戒之耕，然後六谷䑋。”</w:t>
        <w:br/>
      </w:r>
    </w:p>
    <w:p>
      <w:r>
        <w:t>䑌##䑌</w:t>
        <w:br/>
        <w:br/>
        <w:t>（一）lán　《集韻》郎干切，平寒來。</w:t>
        <w:br/>
        <w:br/>
        <w:t>禽兽吃剩的食物。《集韻·寒韻》：“䑌，䏼也。”</w:t>
        <w:br/>
        <w:br/>
        <w:t>（二）làn　《龍龕手鑑》郎旦反。</w:t>
        <w:br/>
        <w:br/>
        <w:t>同“爛”。《龍龕手鑑·肉部》：“䑌，正作爛。”*唐**玄奘*《阿毘達磨大毘婆沙論》卷四十：“黄色隨順膿䑌想故，赤色隨順異赤想故。”</w:t>
        <w:br/>
      </w:r>
    </w:p>
    <w:p>
      <w:r>
        <w:t>䑍##䑍</w:t>
        <w:br/>
        <w:br/>
        <w:t>（一）yān（又读yàn）</w:t>
        <w:br/>
        <w:br/>
        <w:t>同“咽”。吞食；咽喉。《釋名·釋形體》：“咽，咽物也。或謂之䑍。在頤（下）纓理之中也。*青**徐*謂之脰，物投其中，受而下之也。又謂嗌氣所流通。阨要之處也。”</w:t>
        <w:br/>
        <w:br/>
        <w:t>（二）yǐng　《龍龕手鑑》於井反。</w:t>
        <w:br/>
        <w:br/>
        <w:t>同“癭”。《龍龕手鑑·肉部》：“䑍”，“癭”的俗字。</w:t>
        <w:br/>
      </w:r>
    </w:p>
    <w:p>
      <w:r>
        <w:t>䑎##䑎</w:t>
        <w:br/>
        <w:br/>
        <w:t>chǎn　《廣韻》初減切，上豏初。又七廉切。</w:t>
        <w:br/>
        <w:br/>
        <w:t>（1）〔臉䑎〕用猪肠熬的羹汤。《玉篇·肉部》：“䑎，臉䑎，羹也。”《集韻·豏韻》：“䑎，臉䑎，以豬腸屑椒芥醯鹽為之。”《齊民要術·羹臛》：“臉䑎，用豬腸經湯出，三寸斷之，决破切細，熬與水沸，下豉清破米汁。”</w:t>
        <w:br/>
        <w:br/>
        <w:t>（2）肉羹。《集韻·琰韻》：“䑎，羹也。”又《鹽韻》：“䑎，𦞦也。”</w:t>
        <w:br/>
      </w:r>
    </w:p>
    <w:p>
      <w:r>
        <w:t>䑏##䑏</w:t>
        <w:br/>
        <w:br/>
        <w:t>（一）quán　《廣韻》巨員切，平仙羣。</w:t>
        <w:br/>
        <w:br/>
        <w:t>〔䑏𦝢〕丑的样子。《廣雅·釋詁二》：“䑏𦝢，醜也。”《玉篇·肉部》：“䑏𦝢，醜皃。”</w:t>
        <w:br/>
        <w:br/>
        <w:t>（二）huān　《集韻》呼官切，平桓曉。元部。</w:t>
        <w:br/>
        <w:br/>
        <w:t>〔䑏疏〕传说中兽名。《山海經·北山經》：“（*帶山*）有獸焉，其狀如馬，一角有錯，其名曰䑏疏。”</w:t>
        <w:br/>
      </w:r>
    </w:p>
    <w:p>
      <w:r>
        <w:t>幐##幐</w:t>
        <w:br/>
        <w:br/>
        <w:t>《説文》：“幐，囊也。从巾，朕聲。”</w:t>
        <w:br/>
        <w:br/>
        <w:t>téng　《廣韻》徒登切，平登定。又徒亘切。蒸部。</w:t>
        <w:br/>
        <w:br/>
        <w:t>囊。《説文·巾部》：“㬺，囊也。”*段玉裁*注：“凡囊皆曰幐。”《管子·山國軌》：“梩籠纍箕，幐籯㞕糗。”《宋書·南郡王義宣傳》：“乃於内戎服，㬺囊盛糧。”《新唐書·儒學傳上》：“官幐私褚，喪脱幾盡。”又特指佩囊；香囊。《廣韻·登韻》：“幐，囊可帶者。”《楚辭·離騷》：“蘇糞壤以充幃兮。”*王逸*注：“幃謂之㬺。幐，香囊也。”*宋**陸游*《雨後極涼料簡篋中舊書有感》：“蘭臺漆書非己責，且爲籤㬺除蠹魚。”</w:t>
        <w:br/>
      </w:r>
    </w:p>
    <w:p>
      <w:r>
        <w:t>朑##朑</w:t>
        <w:br/>
        <w:br/>
        <w:t>同“屉”。</w:t>
        <w:br/>
      </w:r>
    </w:p>
    <w:p>
      <w:r>
        <w:t>朡##朡</w:t>
        <w:br/>
        <w:br/>
        <w:t>zōng　《集韻》祖叢切，平東精。東部。</w:t>
        <w:br/>
        <w:br/>
        <w:t>（1）狂病。《改併四聲篇海·肉部》引《川篇》：“朡，狂病也。”</w:t>
        <w:br/>
        <w:br/>
        <w:t>（2）同“艐”。《集韻·東韻》：“艐，《説文》：‘船著不行。’《爾雅》：‘至也。’一曰三朡，國名。𨽾作朡。”</w:t>
        <w:br/>
        <w:br/>
        <w:t>（3）系，以刑具敛足。《吕氏春秋·開春》：“*晋*誅*羊舌虎*，*叔嚮*為之奴而朡。”*高誘*注：“朡，繫也。”*陈奇猷*校釋：“繫蓋‘繫囚’之繫……是朡為以刑具斂足之本字。”</w:t>
        <w:br/>
      </w:r>
    </w:p>
    <w:p>
      <w:r>
        <w:t>肉##肉</w:t>
        <w:br/>
        <w:br/>
        <w:t>《説文》：“肉，胾肉。象形。”</w:t>
        <w:br/>
        <w:br/>
        <w:t>ròu（又读rù）　㊀《廣韻》如六切，入屋日。沃部。</w:t>
        <w:br/>
        <w:br/>
        <w:t>（1）供食用的禽兽肉。《説文·肉部》：“肉，胾肉。”*段玉裁*注：“胾，大臠也，謂鳥獸之肉。”《易·噬嗑》：“噬乾肉，得黄金，貞厲无咎。”《禮記·坊記》：“觴酒豆肉，讓而受惡，民猶犯齒。”*鲁迅*《而已集·魏晋风度及文章与药及酒之关系》：“居丧之际，饮酒食肉，由阔人名流倡之，万民皆从之，因为这个缘故，社会上遂尊称这样的人叫作名士派。”引申为鸟兽。《爾雅·釋器》：“肉曰脱之。”*郭璞*注：“今*江*東呼麋鹿之屬，通為肉。”*宋**方千里*《滿江紅》：“消息三年沈過處，關山千里無飛肉。”</w:t>
        <w:br/>
        <w:br/>
        <w:t>（2）人的皮肤、肌肉和脂肪层。如：剜肉补疮。《素問·陰陽應象大論》：“其在天為濕，在地為土，在體為肉，在藏為脾。”*王冰*注：“覆裹筋骨，充其形也。”《荀子·正論》：“世俗之為説者曰：‘治古無肉刑，而有象刑。’”《史記·廉頗藺相如列傳》：“*廉頗*聞之，肉袒負荆，因賓客至*藺相如*門謝罪。”</w:t>
        <w:br/>
        <w:br/>
        <w:t>（3）蔬果等的可食部分。如：果肉；瓜肉。*漢**蔡邕*《為陳留太守上孝子狀》：“舅*偃*哀其羸劣，嚼棗肉以哺之。”《齊民要術·種竹》：“《食經》曰：‘淡竹筍法，取筍肉五六寸者，按鹽中一宿，出；拭鹽令盡。’”*宋**沈括*《夢溪筆談·雜志一》：“*閩*中荔枝，核有小如丁香者，多肉而甘。”</w:t>
        <w:br/>
        <w:br/>
        <w:t>（4）使长出肉。《左傳·襄公二十二年》：“吾見*申叔*，夫子所謂生死而肉骨也。”*杜預*注：“已死復生，白骨更肉。”《鹽鐵論·非鞅》：“故*扁鵲*不能肉白骨，*微*、*箕*不能存亡國也。”*清**陳鴻墀*《全唐文紀事·節義一》：“使亡魂復歸，死骨更肉。”</w:t>
        <w:br/>
        <w:br/>
        <w:t>（5）吃肉。*宋**蘇軾*《答蘇伯固三首》之三：“始見中原氣象，泰然不肉而肥矣。”</w:t>
        <w:br/>
        <w:br/>
        <w:t>（6）歌声。*晋**陶潛*《晋故征西大將軍長史孟府君傳》：“絲不如竹，竹不如肉。”*明**袁宏道*《廣莊·養生主》：“絲肉以養耳，極羞醖以養口，窮嗜欲以養性。”</w:t>
        <w:br/>
        <w:br/>
        <w:t>（7）外层；外表。如：土肉。*宋**陸九淵*《語録》上：“久旱時，田肉深，獨得不旱。”</w:t>
        <w:br/>
        <w:br/>
        <w:t>㊁《集韻》如又切，去宥日。沃部。</w:t>
        <w:br/>
        <w:br/>
        <w:t>（1）中间有孔的环状物的体部。《爾雅·釋器》：“肉倍好謂之璧，好倍肉謂之瑗。”《漢書·食貨志下》：“（*周景王*）卒鑄大錢，文曰寶貨，肉好皆有周郭。”*顔師古*注引*韋昭*曰：“肉，錢形也；好，孔也。”《資治通鑑·梁宣帝太建十三年》：“更鑄五銖錢，背、面、肉、好皆有周郭。”*胡三省*注：“錢體為肉，錢孔為好。”《太平廣記》卷四百零四引*蘇鶚*《杜陽雜編》：“其四曰*王母*玉環二枚，亦白玉也。徑五六寸，好倍於肉。”</w:t>
        <w:br/>
        <w:br/>
        <w:t>（2）乐音洪美。《禮記·樂記》：“使其聲足樂而不流，使其文足論而不息，使其曲直、繁瘠、廉肉、節奏，足以感動人之善心而已矣。”*孔穎達*疏：“肉，謂肥滿。”《史記·樂書》：“寬裕肉好。”*司馬貞*索隱引*王肅*曰：“肉好，言音之洪潤。”</w:t>
        <w:br/>
        <w:br/>
        <w:t>（3）方言。形容柔软。如：肉瓤儿西瓜。</w:t>
        <w:br/>
        <w:br/>
        <w:t>（4）方言。形容迟缓。如：肉脾气；做事真肉。</w:t>
        <w:br/>
      </w:r>
    </w:p>
    <w:p>
      <w:r>
        <w:t>肊##肊</w:t>
        <w:br/>
        <w:br/>
        <w:t>同“臆”。《説文·肉部》：“肊，胸骨也。”《廣雅·釋親》：“肊，匈也。”*王念孫*疏證：“肊臆，一字也。”《廣韻·職韻》：“肊，氣滿。”《正字通·肉部》：“臆从意聲，意轉入乙聲。肊臆通。”《清史稿·儒林傳·戚學標》：“其部居錯雜分合，類出肊見。”</w:t>
        <w:br/>
      </w:r>
    </w:p>
    <w:p>
      <w:r>
        <w:t>肋##肋</w:t>
        <w:br/>
        <w:br/>
        <w:t>《説文》：“肋，脅骨也。从肉，力聲。”</w:t>
        <w:br/>
        <w:br/>
        <w:t>（一）lèi（旧读lè）　《廣韻》盧則切，入德來。職部。</w:t>
        <w:br/>
        <w:br/>
        <w:t>（1）肋骨，人和脊椎动物胸壁两侧成对的、扁而弯的长条形骨。《説文·肉部》：“肋，脅骨也。”《釋名·釋形體》：“肋，勒也，檢勒五臟也。”《三國志·魏志·武帝紀》“三月，王自*長安*出*斜谷*，軍遮要以臨*漢中*，遂至*陽平*。*備*因險拒守”*南朝**宋**裴松之*注引《九州春秋》曰：“時王欲還，出令‘雞肋’。”《醫宗金鑑·刺灸心法要訣·周身名位骨度》：“曰肋者，脇之單條骨之謂也。”*鲁迅*《坟·人之历史》：“抟埴成男，折其肋为女。”</w:t>
        <w:br/>
        <w:br/>
        <w:t>（2）胸部的两侧。《搜神記》卷六：“北地廉雨肉，似羊肋，或大如手。”*鲁迅*《故事新编·铸剑》：“他正怕剑尖伤了他，吃惊地起来看的时候，肋下就挨了很重的两拳。”*蒋子龙*《乔厂长上任记》：“让*老乔*先撤，你为他两肋插刀顶上一阵子。”</w:t>
        <w:br/>
        <w:br/>
        <w:t>（二）lē</w:t>
        <w:br/>
        <w:br/>
        <w:t>〔肋脦〕容貌举止不正。《集韻·德韻》：“脦，肋脦，不正容止也。”按：今方言有“肋脦”一词，义为“（衣服）不整洁，不利落”。</w:t>
        <w:br/>
        <w:br/>
        <w:t>（三）jīn　《集韻》舉欣切，平欣見。</w:t>
        <w:br/>
        <w:br/>
        <w:t>同“筋”。肌肉和骨骼相连接的韧带。《集韻·欣韻》：“筋，《説文》：‘肉之力也。从竹，竹物之多筋者。’亦省。”《篇海類編·身體類·肉部》：“肋，與筋同。”</w:t>
        <w:br/>
      </w:r>
    </w:p>
    <w:p>
      <w:r>
        <w:t>肌##肌</w:t>
        <w:br/>
        <w:br/>
        <w:t>《説文》：“肌，肉也。从肉，几聲。”</w:t>
        <w:br/>
        <w:br/>
        <w:t>（一）jī　《廣韻》居夷切，平脂見。脂部。</w:t>
        <w:br/>
        <w:br/>
        <w:t>（1）肌肉，人和动物体内的组织之一，由许多肌纤维组成，具有收缩特性。《説文·肉部》：“肌，肉也。”《韓非子·用人》：“昔者*介子推*無爵禄而義隨*文公*，不忍口腹而仁割其肌。”《史記·扁鵲倉公列傳》：“乃割皮解肌，訣脈結筋，搦髓腦，揲荒爪幕，湔浣腸胃，漱滌五臟，練精易形。”*鲁迅*《彷徨·示众》：“其时也站定了两个人：一个是淡黄制服的挂刀的面黄肌瘦的巡警，手里牵着绳头……”</w:t>
        <w:br/>
        <w:br/>
        <w:t>（2）皮肤。《玉篇·肉部》：“肌，肌膚也。”《莊子·逍遥遊》：“*藐姑射*之山，有神人居焉，肌膚若冰雪，綽約若處子。”*唐**杜甫*《麗人行》：“態濃意遠淑且真，肌理細膩骨肉匀。”*宋**蘇軾*《再和楊公濟梅花十絶》之七：“洗盡鈆華見雪肌，要將真色鬪生枝。”《西遊記》第七十二回：“佳人洗處冰肌滑，滌蕩塵煩玉體新。”</w:t>
        <w:br/>
        <w:br/>
        <w:t>（3）指植物表皮以下物质。*宋**沈括*《夢溪筆談·藥議》：“《本草》所論赭魁皆未詳審，今赭魁南中極多，膚黑肌赤，似何首烏。”*明**王象晋*《二如亭羣芳譜·木譜·樗》：“（臭椿）皮粗，肌虚而白。”</w:t>
        <w:br/>
        <w:br/>
        <w:t>（二）jì　《集韻》居氣切，去未見。</w:t>
        <w:br/>
        <w:br/>
        <w:t>身体。《集韻·未韻》：“肌，體也。”</w:t>
        <w:br/>
      </w:r>
    </w:p>
    <w:p>
      <w:r>
        <w:t>肍##肍</w:t>
        <w:br/>
        <w:br/>
        <w:t>《説文》：“肍，孰肉醬也。从肉，九聲。讀若舊。”</w:t>
        <w:br/>
        <w:br/>
        <w:t>qiú　《廣韻》巨鳩切，平尤羣。幽部。</w:t>
        <w:br/>
        <w:br/>
        <w:t>熟肉酱。一说干肉酱。《説文·肉部》：“肍，孰肉醬也。”*段玉裁*注：“用孰肉為醬。孰，《廣韻》作‘乾’，疑乾是。”《廣韻·尤韻》：“肍，乾肉醬也。”</w:t>
        <w:br/>
      </w:r>
    </w:p>
    <w:p>
      <w:r>
        <w:t>肎##肎</w:t>
        <w:br/>
        <w:br/>
        <w:t>同“肯”。1.附着在骨头上的肉。《説文·肉部》：“肎，骨間肉。肎肎，箸也。从肉，从冎省。”*段玉裁*注：“𥻳作肯。”《莊子·養生主》：“技經肯綮之未嘗，而況大軱乎！”*陸德明*釋文：“肯，《説文》作肎，《字林》同。云：箸骨肉也。”2.骨无肉。《説文·肉部》：“肎，骨無肉也。”3.可。《玉篇·肉部》：“肎，可也。今作肯。”《書·多方》：“有夏誕厥逸，不肎慼言于民。”《漢武故事》：“談語世事，而不肎言鬼神，肅然便去。”*宋**沈括*《夢溪筆談·異事》：“親戚間曾有召之而不肎去者，兩見有此。自後遂不敢召。”</w:t>
        <w:br/>
      </w:r>
    </w:p>
    <w:p>
      <w:r>
        <w:t>肏##肏</w:t>
        <w:br/>
        <w:br/>
        <w:t>²肏cào</w:t>
        <w:br/>
        <w:br/>
        <w:t>男性的性交动作。《紅樓夢》第十二回：“只見炕上那人笑道：‘*瑞*大叔要肏我呢！’*賈瑞*一見，却是*賈蓉*，真臊的無地可入，不知要怎麽樣才好，回身就要跑。”</w:t>
        <w:br/>
      </w:r>
    </w:p>
    <w:p>
      <w:r>
        <w:t>肐##肐</w:t>
        <w:br/>
        <w:br/>
        <w:t>（一）qì　《玉篇》許訖切。</w:t>
        <w:br/>
        <w:br/>
        <w:t>身体振动。《玉篇·肉部》：“肐，身振也。”</w:t>
        <w:br/>
        <w:br/>
        <w:t>（二）　gē</w:t>
        <w:br/>
        <w:br/>
        <w:t>同“胳”。*元**李文蔚*《燕青博魚》第二折：“哥也你便博一千博，我這肐膊也無些兒困。”《文明小史》第七回：“一個拉辮子，兩個架肐膊。”按：“肐膊”即“胳膊”。</w:t>
        <w:br/>
      </w:r>
    </w:p>
    <w:p>
      <w:r>
        <w:t>肑##肑</w:t>
        <w:br/>
        <w:br/>
        <w:t>（一）bó　《廣韻》北角切，入覺幫。藥部。</w:t>
        <w:br/>
        <w:br/>
        <w:t>（1）同“𥭖”。手脚指节的响声。《説文·筋部》：“𥭖，手脚指節鳴也。从筋省，勺聲。肑，𥭖或省竹。”</w:t>
        <w:br/>
        <w:br/>
        <w:t>（2）肥腴。《廣雅·釋親》：“肑，謂之腴。”《集韻·覺韻》：“肑，豕腴。”</w:t>
        <w:br/>
        <w:br/>
        <w:t>（二）dí　《廣韻》都歷切，入錫端。</w:t>
        <w:br/>
        <w:br/>
        <w:t>（1）腹下肉。《玉篇·肉部》：“肑，腹下肉也。”</w:t>
        <w:br/>
        <w:br/>
        <w:t>（2）腋下到肋骨尽处部分。《集韻·錫韻》：“肑，脅也。”</w:t>
        <w:br/>
      </w:r>
    </w:p>
    <w:p>
      <w:r>
        <w:t>肒##肒</w:t>
        <w:br/>
        <w:br/>
        <w:t>《説文》：“肒，搔生創也。从肉，丸聲。”</w:t>
        <w:br/>
        <w:br/>
        <w:t>huàn　《廣韻》胡玩切，去换匣。元部。</w:t>
        <w:br/>
        <w:br/>
        <w:t>手搔皮肉生成的疮。《説文·肉部》：“肒，搔生創也。”*段玉裁*注：“手搔皮肉成瘡。”*王筠*句讀：“《廣韻》：‘肒，皰肒。’案：今名傷手瘡。”</w:t>
        <w:br/>
      </w:r>
    </w:p>
    <w:p>
      <w:r>
        <w:t>肓##肓</w:t>
        <w:br/>
        <w:br/>
        <w:t>《説文》：“肓，心上鬲下也。从肉，亡聲。《春秋傳》曰：‘病在肓之下。’”*段玉裁*本作“心下鬲上也”，并注：“‘下’‘上’各本互☀，《篇》、《韻》同。今依《左傳音義》正……鬲上肓，肓上膏，膏上心。今本作‘心上鬲下’，則不可通矣。”</w:t>
        <w:br/>
        <w:br/>
        <w:t>huāng　《廣韻》呼光切，平唐曉。陽部。</w:t>
        <w:br/>
        <w:br/>
        <w:t>古代医家指心脏和膈膜之间。《説文·肉部》：“肓，心上鬲下也。”*王筠*句讀：“*李*氏*威*曰：案《鍼灸圖經》椎骨諸穴：心腧二穴，在第五椎下；鬲腧二穴，在第七椎下，是鬲下于心。閒一椎，又第四椎下，謂之膏亡腧；第七椎下，謂之鬲關，是肓在鬲上甚明。”《左傳·成公十年》：“疾不可為也，在肓之上，膏之下。”*杜預*注：“肓，鬲也。”《晋書·孫楚傳》：“夫療膏肓之疾者，必進苦口之藥。”*宋**陸游*《幽居初夏》：“飢寒猶骯髒，何術砭吾肓。”</w:t>
        <w:br/>
      </w:r>
    </w:p>
    <w:p>
      <w:r>
        <w:t>肔##肔</w:t>
        <w:br/>
        <w:br/>
        <w:t>同“胣”。《玉篇·肉部》：“肔，引腸也。”《集韻·紙韻》：“胣，刳腸也。《莊子》云：‘*萇弘*胣。’或作肔。”《莊子·胠篋》：“昔者*龍逢*斬，*比干*剖，*萇弘*肔，*子胥*靡，故四子之賢而身不免乎戮。”</w:t>
        <w:br/>
      </w:r>
    </w:p>
    <w:p>
      <w:r>
        <w:t>肕##肕</w:t>
        <w:br/>
        <w:br/>
        <w:t>rèn　《廣韻》而振切，去震日。諄部。</w:t>
        <w:br/>
        <w:br/>
        <w:t>（1）坚肉。《玉篇·肉部》：“肕，堅肉也。”</w:t>
        <w:br/>
        <w:br/>
        <w:t>（2）同“韌”。柔韧而结实。《廣韻·震韻》：“肕，牢肕。”《集韻·震韻》：“肕，堅柔也。或从韋。”《管子·心術下》：“人能正静者，筋肕而骨强。能戴大圓者體乎大方。”*郭沫若*等集校引*李哲明*云：“肕，與韌同。”《齊民要術·雜説》：“凡浣故帛，用灰汁則色黄而且脆。擣小豆為末，下絹簁，投湯中以洗之，潔白而柔肕，勝皂莢矣。”</w:t>
        <w:br/>
      </w:r>
    </w:p>
    <w:p>
      <w:r>
        <w:t>肖##肖</w:t>
        <w:br/>
        <w:br/>
        <w:t>《説文》：“肖，骨肉相似也。从肉，小聲。不似其先，故曰不肖也。”</w:t>
        <w:br/>
        <w:br/>
        <w:t>（一）xiào　《廣韻》私妙切，去笑心。宵部。</w:t>
        <w:br/>
        <w:br/>
        <w:t>（1）相貌相似。《説文·肉部》：“肖，骨肉相似也。不似其先，故曰不肖也。”*段玉裁*注：“謂此人骨肉與彼人骨肉狀皃略同也。”引申为相像。如：维妙维肖；子肖其父。《方言》卷七：“肖、類，法也。*齊*曰類；西*楚**梁*、*益*之間曰肖……西南*梁*、*益*之間凡言相類者，亦謂之肖。”*郭璞*注：“肖者，似也。”《書·説命上》：“乃審厥象，俾以形旁求于天下，（*傅）説*築*傅巖*之野，惟肖。”*孔*傳：“肖，似。”*宋**蘇軾*《影答形》：“我依月燈出，相肖兩奇絶。”*梁启超*《申论种族革命与政治革命之得失》：“以留学生全体比国民，甚相肖也。”</w:t>
        <w:br/>
        <w:br/>
        <w:t>（2）仿效。*宋**王安石*《張君玉墓誌銘》：“我儀其蓄，以博厥聞，我肖其滌，以清厥身。”*清**阮葵生*《茶餘客話》卷一：“今*昭陵*前肖其形立石馬二，呼曰小白大白。”*清**紀昀*《閲微草堂筆記·灤陽消夏録五》：“以牛角作曲管，肖鶉聲吹之。”</w:t>
        <w:br/>
        <w:br/>
        <w:t>（二）xiāo　《集韻》思邀切，平宵心。宵部。</w:t>
        <w:br/>
        <w:br/>
        <w:t>（1）细微；衰微。《方言》卷十二：“肖，小也。”《莊子·列禦寇》：“達生之情者傀，達於知者肖。”*王念孫*雜志：“肖與傀正相反，言任天則大，任智則小也。”《史記·太史公自序》：“*申*、*吕*肖矣，*尚父*側微，卒歸*西伯*，*文*、*武*是師。”*司馬貞*索隱：“肖謂微弱而省少，所謂‘*申*、*吕*雖衰’也。”*裴駰*集解引*徐廣*曰：“肖音痟。痟猶衰微。”*張守節*正義：“*吕尚*之祖封於*申*，*申*，*吕*後痟微，故*尚父*微賤也。”</w:t>
        <w:br/>
        <w:br/>
        <w:t>（2）姓。也作“蕭”。</w:t>
        <w:br/>
      </w:r>
    </w:p>
    <w:p>
      <w:r>
        <w:t>肗##肗</w:t>
        <w:br/>
        <w:br/>
        <w:t>rǔ　《廣韻》人渚切，上語日。</w:t>
        <w:br/>
        <w:br/>
        <w:t>鱼或肉类腐败。《玉篇·肉部》：“肗，魚敗也。”《廣韻·語韻》：“肗，魚不鮮。”《集韻·語韻》：“肗，魚敗曰鮑，肉敗曰肗。”</w:t>
        <w:br/>
      </w:r>
    </w:p>
    <w:p>
      <w:r>
        <w:t>肘##肘</w:t>
        <w:br/>
        <w:br/>
        <w:t>《説文》：“肘，臂節也。从肉，从寸。寸，手寸口也。”</w:t>
        <w:br/>
        <w:br/>
        <w:t>zhǒu　《廣韻》陟柳切，上有知。幽部。</w:t>
        <w:br/>
        <w:br/>
        <w:t>（1）上臂与下臂交接处可以弯曲的部分。《説文·肉部》：“肘，臂節也。”《廣韻·有韻》：“肘，臂肘。”《左傳·成公二年》：“自始合，而矢貫余手及肘，余折以御。”*唐**王維*《老將行》：“昔時飛箭無全目，今日垂楊生左肘。”*鲁迅*《且介亭杂文末编·女吊》：“他用布吊着各处：腰、胁、胯下、肘弯、腿弯、后项窝……一共七七四十九处。”</w:t>
        <w:br/>
        <w:br/>
        <w:t>（2）掣肘；拉住肘部。《正字通·肉部》：“為人捉其肘而留之亦曰肘。”*唐**杜甫*《遭田父泥飲美嚴中丞》：“高聲索果栗，欲起時被肘。”</w:t>
        <w:br/>
        <w:br/>
        <w:t>（3）用肘触动。《左傳·成公二年》：“從左右，皆肘之，使立於後。”《韓非子·難三》：“*魏宣子*肘*韓康子*，*康子*踐*宣子*之足。”《戰國策·秦策四》：“*魏桓子*肘*韓康子*，*康子*履*魏桓子*，躡其踵。”*鮑彪*注：“不敢正語，以肘築之。”</w:t>
        <w:br/>
        <w:br/>
        <w:t>（4）量词。表示长度。《古今韻會舉要·有韻》：“一曰一肘二尺，一曰一尺五寸為一肘，四肘為一弓。”*唐**玄奘*《大唐西域記·濫波國》：“分一弓為四肘，分一肘為二十四指。”*宋**羅大經*《鶴林玉露》卷九：“佛家以四肘為弓，肘一尺八寸，四肘蓋七尺二寸。”*明**劉侗*、*于奕正*《帝京景物略·功德寺》：“門外二三古木，各三四十圍，根半肘土外。”</w:t>
        <w:br/>
      </w:r>
    </w:p>
    <w:p>
      <w:r>
        <w:t>肙##肙</w:t>
        <w:br/>
        <w:br/>
        <w:t>《説文》：“肙，小蟲也。从肉，口聲。一曰空也。”*林义光*《文源》：“按：口非聲，肙象頭身尾之形，即蜎之古文。”</w:t>
        <w:br/>
        <w:br/>
        <w:t>yuān　《〈説文〉徐鉉等音》烏玄切。元部。</w:t>
        <w:br/>
        <w:br/>
        <w:t>（1）小虫，孑孓。后作“蜎”。《説文·肉部》：“肙，小蟲也。”*段玉裁*注：“《蟲部》蜎下曰：‘肙也。’《考工記》注云：‘謂若井中蟲蜎蜎。’按：井中蟲孑孓，蟲之至小者也，不獨井中有之。”*王筠*句讀：“肙，此蜎之古文也。”</w:t>
        <w:br/>
        <w:br/>
        <w:t>（2）空。《説文·肉部》：“肙，空也。”*段玉裁*注：“甑小孔謂之窐，窐亦作瓹。是其義也。”</w:t>
        <w:br/>
      </w:r>
    </w:p>
    <w:p>
      <w:r>
        <w:t>肚##肚</w:t>
        <w:br/>
        <w:br/>
        <w:t>（一）dù　《廣韻》徒古切，上姥定。</w:t>
        <w:br/>
        <w:br/>
        <w:t>（1）人或动物的腹部。《玉篇·肉部》：“肚，腹肚。”《初學記》卷十九引*劉向*《列女傳》：“凹頭深目，長肚大節，卬鼻結喉。”*宋**蘇軾*《石鼓歌》：“細觀初以指畫肚，欲讀嗟如箝在口。”*鲁迅*《彷徨·离婚》：“斜对面，挨*八三*坐着的一个胖子便从肚兜里掏出一柄打火刀，打着火绒，给他按在烟斗上。”</w:t>
        <w:br/>
        <w:br/>
        <w:t>（2）物体凸起或中间鼓出的部分。如：腿肚子；手指头肚儿。*鲁迅*《呐喊·社戏》：“我抬头看时，是*六一公公*棹着小船，卖了豆回来了，船肚里还有剩下的一堆豆。”</w:t>
        <w:br/>
        <w:br/>
        <w:t>（3）指思维器官。*唐**孟郊*《擇友》：“面結口頭交，肚裏生荆棘。”《儒林外史》第十一回：“這小姐資性又高，記心又好，到此時，*王*、*唐*、*瞿*、*薛*，以及諸大家之文，歷科程墨，各省宗師考卷，肚裏記得三千餘篇。”*鲁迅*《呐喊·阿Q正传》：“*赵太爷*肚里一轮，觉得于他总不会有坏处，便将箱子留下了，现就塞在太太的床底下。”</w:t>
        <w:br/>
        <w:br/>
        <w:t>（二）dǔ　《廣韻》當古切，上姥端。</w:t>
        <w:br/>
        <w:br/>
        <w:t>人或动物的胃。如：猪肚；牛肚；鱼肚。《廣雅·釋親》：“胃謂之肚。”*王念孫*疏證：“肚之言都也，食所都聚也。”《集韻·姥韻》：“肚，胃也。”</w:t>
        <w:br/>
      </w:r>
    </w:p>
    <w:p>
      <w:r>
        <w:t>肛##肛</w:t>
        <w:br/>
        <w:br/>
        <w:t>gāng　㊀《廣韻》古雙切，平江見。又許江切。</w:t>
        <w:br/>
        <w:br/>
        <w:t>肿。《玉篇·肉部》：“肛，腫也，胮肛也。”</w:t>
        <w:br/>
        <w:br/>
        <w:t>㊁《集韻》胡公切，平東匣。</w:t>
        <w:br/>
        <w:br/>
        <w:t>（1）肛门，直肠末端。《集韻·東韻》：“肛，肛門，腸耑。”</w:t>
        <w:br/>
        <w:br/>
        <w:t>（2）肛管和肛门的总称。如：肛裂。*明**朱震亨*《丹溪先生心法·脱肛》：“脱肛屬氣熱、氣虚、血虚、血熱。”</w:t>
        <w:br/>
      </w:r>
    </w:p>
    <w:p>
      <w:r>
        <w:t>肜##肜</w:t>
        <w:br/>
        <w:br/>
        <w:t>（一）róng　《廣韻》以戎切，平東以。冬部。</w:t>
        <w:br/>
        <w:br/>
        <w:t>（1）商代祭祀的名称。指祭祀之后第二天又进行的祭祀。《爾雅·釋天》：“繹，又祭也。*周*曰繹，*商*曰肜。”*邢昺*疏引*孫炎*云：“肜日，相尋不絶之意也。”《書·高宗肜日序》：“*祖巳*訓諸王，作《高宗肜日》。”*孔穎達*疏：“祭之明日皆為肜祭。”《竹書紀年》卷上：“二十九年，肜祭太廟，有雉來。”</w:t>
        <w:br/>
        <w:br/>
        <w:t>（2）姓。《通志·氏族略二》：“*肜*氏本*彤*氏，避仇改為*肜*。”</w:t>
        <w:br/>
        <w:br/>
        <w:t>（二）chēn　《洪武正韻》丑森切。</w:t>
        <w:br/>
        <w:br/>
        <w:t>船行貌。《洪武正韻·侵韻》：“肜，船行貌。”</w:t>
        <w:br/>
      </w:r>
    </w:p>
    <w:p>
      <w:r>
        <w:t>肝##肝</w:t>
        <w:br/>
        <w:br/>
        <w:t>《説文》：“肝，木藏也。从肉，干聲。”</w:t>
        <w:br/>
        <w:br/>
        <w:t>gān　《廣韻》古寒切，平寒見。元部。</w:t>
        <w:br/>
        <w:br/>
        <w:t>（1）人和高等动物消化器官之一，是体内最大的腺体。有储存、合成、分泌、解毒和防御等功能。《説文·肉部》：“肝，木藏也。”《釋名·釋形體》：“肝，幹也。五行屬木，故其體狀有枝幹也。凡物以木為幹也。”《儀禮·士昏禮》：“賛以肝從。”*鄭玄*注：“肝，肝炙也，飲酒宜有肴以安之。”《素問·平人氣象論》：“藏真散于肝，肝藏筋膜之氣也。”</w:t>
        <w:br/>
        <w:br/>
        <w:t>（2）指人的内心。*漢**王粲*《七哀詩二首》之一：“悟彼下泉人，喟然傷心肝。”*唐**杜甫*《義鶻行》：“聊為義鶻行，永激壯士肝。”《二刻拍案驚奇》卷四：“不在我每肝上的事，管他姓*張*姓*李*。”</w:t>
        <w:br/>
      </w:r>
    </w:p>
    <w:p>
      <w:r>
        <w:t>肟##肟</w:t>
        <w:br/>
        <w:br/>
        <w:t>w?</w:t>
        <w:br/>
        <w:br/>
        <w:t>一类具有&lt;插图 title=""&gt;基团的有机化合物。是醛或酮的羰基和羟胺（NH₂OH）缩水后的衍生物。醛肟、酮肟类大都是具有特定熔点的晶体，常用以鉴别醛、酮类。（英oxime）</w:t>
        <w:br/>
      </w:r>
    </w:p>
    <w:p>
      <w:r>
        <w:t>肠##肠</w:t>
        <w:br/>
        <w:br/>
        <w:t>“腸”的简化字。</w:t>
        <w:br/>
      </w:r>
    </w:p>
    <w:p>
      <w:r>
        <w:t>股##股</w:t>
        <w:br/>
        <w:br/>
        <w:t>《説文》：“股，髀也。从肉，殳聲。”</w:t>
        <w:br/>
        <w:br/>
        <w:t>gǔ　《廣韻》公户切，上姥見。魚部。</w:t>
        <w:br/>
        <w:br/>
        <w:t>（1）大腿。自胯至膝盖部分。《説文·肉部》：“股，髀也。”*段玉裁*注：“髀，股外也。言股則統髀，故曰髀也。”*馮桂芬*段注考正：“《骨部》，髀下無外字，*段*補。”《廣韻·姥韻》：“股，髀股。”《易·説》：“乾為首，坤為腹，震為足，巽為股。”*孔穎達*疏：“股隨於足，則巽順之謂，故為股也。”《三國志·魏志·袁紹傳》：“*袁紹*孤客窮軍，仰我鼻息，譬如嬰兒在股掌之上，絶其哺乳，立可餓殺。”*鲁迅*《坟·我们现在怎样做父亲》：“然而割股的人物，究属寥寥。”</w:t>
        <w:br/>
        <w:br/>
        <w:t>（2）胯至足踵部分的通称。《廣雅·釋親》：“股，脛也。”*王念孫*疏證：“凡對文，則膝以上為股，膝以下為脛……散文則通謂之脛。”《詩·小雅·采菽》：“赤芾在股，邪幅在下。”*鄭玄*箋：“脛本曰股。”《淮南子·墬形》：“凡海外三十六國，自西北至西南方，有修股民。”*高誘*注：“股，脚也。”*宋**陸游*《戰城南》：“詔書許汝以不死，股栗何為汗如洗。”</w:t>
        <w:br/>
        <w:br/>
        <w:t>（3）车辐近毂的部分。《周禮·考工記·輪人》：“參分其股圍，去一以為骹圍。”*鄭玄*注引*鄭司農*云：“股謂正轂者也。”*清**戴震*《考工記圖·釋車》：“輻近轂謂之股，近牙謂之骹。”</w:t>
        <w:br/>
        <w:br/>
        <w:t>（4）磬的宽而短的一端。《周禮·考工記·磬氏》：“股為二，鼓為三。”*鄭玄*注引*鄭司農*云：“股，磬之上大者；鼓，其下小者。”*賈公彦*疏：“‘股，磬之上大者；鼓，其下小者。’以其股面廣，鼓面狹，故以大小而言也。”</w:t>
        <w:br/>
        <w:br/>
        <w:t>（5）事物的一部分。1.事物的分支。《漢書·溝洫志》：“其西因山足高地，諸渠皆往往股引取之。”*顔師古*注引*如淳*曰：“股，支别也。”*唐**白居易*《長恨歌》：“釵留一股合一扇，釵擘黄金合分鈿。”2.机关、企业、团体的行政机构。如：总务股；人事股；卫生股。3.资金或财物中的一份。如：股票；分股。4.绳线等的组成部分。如：合股线；三股绳。</w:t>
        <w:br/>
        <w:br/>
        <w:t>（6）量词。用于成条或成批的东西，也用于气体。如：一股泉水；一股敌军；一股热气。*宋**王明清*《玉照新志》卷二：“放窻户間得玉釵半股，青蚨半文。”《紅樓夢》第五回：“剛至房中，便有一股細細的甜香。”*老舍*《骆驼祥子》二十一：“病过去之后，他几乎变成另一个人。身量还是那么高，可是那股正气没有了。”</w:t>
        <w:br/>
        <w:br/>
        <w:t>（7）我国古代称不等腰直角三角形中较长的直角边。《周髀算經》卷上：“故折矩，以為句廣三，股修四，徑隅五。”《北史·信都芳傳》：“後亦注重差、勾、股，復撰《史宗》。”*清**戴震*《句股割圜記》上：“半弧弦為句，减矢于圜（圓）半徑，餘為股。”</w:t>
        <w:br/>
      </w:r>
    </w:p>
    <w:p>
      <w:r>
        <w:t>肢##肢</w:t>
        <w:br/>
        <w:br/>
        <w:t>《説文》：“胑，體四胑也。从肉，只聲。肢，胑或从支。”按：今通用“肢”。</w:t>
        <w:br/>
        <w:br/>
        <w:t>（一）zhī　《廣韻》章移切，平支章。支部。</w:t>
        <w:br/>
        <w:br/>
        <w:t>（1）人体两臂两腿的总称。《廣韻·支韻》：“肢，肢體。”《管子·君臣下》：“四肢六道，身之體也。四正五官，國之體也。四肢不通，六道不達，曰失。”*尹知章*注：“四肢，謂手足也。”《孟子·盡心下》：“口之於味也，目之於色也，耳之於聲也，鼻之於臭也，四肢之於安佚也，性也。”*鲁迅*《南腔北调集·捣鬼心传》：“形可以骈拇、枝指、缺肢、多乳，却不会两脚之外添出一只脚来。”也指鸟类的两翼两足和兽类的足。如：前肢；后肢。</w:t>
        <w:br/>
        <w:br/>
        <w:t>（2）指人体的腰部。如：腰肢。*南朝**梁**蕭綸*《車中見美人》：“關情出眉眼，軟媚著腰肢。”*唐**張鷟*《朝野僉載》卷五：“脅肩屏氣，舐痔折肢。”</w:t>
        <w:br/>
        <w:br/>
        <w:t>（二）shì　《五音集韻》矢利切。</w:t>
        <w:br/>
        <w:br/>
        <w:t>身体弯曲。《五音集韻·至韻》：“肢，佒也。”</w:t>
        <w:br/>
      </w:r>
    </w:p>
    <w:p>
      <w:r>
        <w:t>肣##肣</w:t>
        <w:br/>
        <w:br/>
        <w:t>（一）hán　《廣韻》胡南切，平覃匣。侵部。</w:t>
        <w:br/>
        <w:br/>
        <w:t>（1）同“圅（函）”。舌头。《説文·𢎘部》：“圅，舌也……肣，俗圅。”*严复*《原强》：“扼腕奋肣。”</w:t>
        <w:br/>
        <w:br/>
        <w:t>（2）肥牛脯。《集韻·𧟹韻》：“肣，肥牛脯。”</w:t>
        <w:br/>
        <w:br/>
        <w:t>（3）风箱柄。《廣韻·覃韻》：“肣，排囊柄也。”</w:t>
        <w:br/>
        <w:br/>
        <w:t>（二）hàn　《廣韻》胡感切，上感匣。</w:t>
        <w:br/>
        <w:br/>
        <w:t>牛腹。《玉篇·肉部》：“肣，牛腹也。”</w:t>
        <w:br/>
        <w:br/>
        <w:t>（三）qín　《集韻》渠金切，平侵羣。侵部。</w:t>
        <w:br/>
        <w:br/>
        <w:t>敛。《集韻·侵韻》：“肣，斂也。”《史記·龜策列傳》：“首仰，足開肣開。”*司馬貞*索隱：“肣，謂兆足斂也。”*張文虎*札記：“肣開，當作足肣。”*宋**趙彦衛*《雲麓漫鈔》卷三：“頭昂即首仰，足收即肣。”</w:t>
        <w:br/>
      </w:r>
    </w:p>
    <w:p>
      <w:r>
        <w:t>肤##肤</w:t>
        <w:br/>
        <w:br/>
        <w:t>同“膚”。《廣韻·虞韻》：“肤”，同“膚”。按：今为“膚”的简化字。</w:t>
        <w:br/>
      </w:r>
    </w:p>
    <w:p>
      <w:r>
        <w:t>肥##肥</w:t>
        <w:br/>
        <w:br/>
        <w:t>《説文》：“肥，多肉也。从肉，从卪。”*徐鉉*等注：“肉不可過多，故从卪。”</w:t>
        <w:br/>
        <w:br/>
        <w:t>（一）féi　《廣韻》符非切，平微奉。微部。</w:t>
        <w:br/>
        <w:br/>
        <w:t>（1）胖，脂肪多（跟“瘦”相对，现一般不用来形容人）。《説文·肉部》：“肥，多肉也。”《論語·雍也》：“*赤*之適*齊*也，乘肥馬，衣輕裘。”《漢書·陳平傳》：“*平*為人長大美色，人或謂*平*：‘貧何食而肥若是？’”*唐**張志和*《漁歌子》：“*西塞山*前白鷺飛，桃花流水鱖魚肥。”</w:t>
        <w:br/>
        <w:br/>
        <w:t>（2）（植物）茁壮、厚实。*唐**韓愈*《山石》：“昇堂坐階新雨足，芭蕉葉大支子肥。”*宋**李清照*《如夢令》：“試問捲簾人，卻道海棠依舊。知否，知否，應是緑肥紅瘦。”*鲁迅*《故事新编·非攻》：“大葱可不及我们那里的肥。”</w:t>
        <w:br/>
        <w:br/>
        <w:t>（3）油脂。*漢**蔡邕*《為陳太守上孝子狀》：“臣為設食但用麥飯寒水，不食肥膩。”《續漢書·郡國志·酒泉部》“延壽”*南朝**梁**劉昭*注引《博物記》：“其水有肥，如煮肉洎，羕羕永永，如不凝膏，然之極明，不可食，縣人謂之石漆。”《齊民要術·石南》引《南方記》：“乾其皮，中作肥。”</w:t>
        <w:br/>
        <w:br/>
        <w:t>（4）厚；丰富。《廣雅·釋詁二》：“肥，盛也。”《戰國策·秦策四》：“省攻伐之心而肥仁義之誡。”*高誘*注：“肥，猶厚也。”*宋**蘇軾*《次韻沈長官三首》之三：“風來*震澤*帆初飽，雨入*松江*水漸肥。”</w:t>
        <w:br/>
        <w:br/>
        <w:t>（5）富裕。《禮記·禮運》：“父子篤，兄弟睦，夫婦和，家之肥也。”*唐**孟郊*《又上養生書》：“以公道養天下，則天下肥也。”《清史稿·熊賜履傳》：“振濟則官增其肥而民重其瘠。”又使富裕。《史記·楚世家》：“裂*楚*之地足以肥國。”*唐**狄仁傑*《請罷百姓西戍疏勒等四鎮疏》：“請損四鎮，以肥中國。”*宋**洪邁*《容齋續筆》卷五：“肥騎士而瘠吾民。”</w:t>
        <w:br/>
        <w:br/>
        <w:t>（6）（土地）肥沃。《孟子·告子上》：“雖有不同，則地有肥磽，雨露之養，人事之不齊也。”《史記·秦始皇本紀》：“諸侯恐懼，會盟而謀弱*秦*，不愛珍器重寶肥美之地，以致天下之士，合從締交，相與為一。”*鲁迅*《故事新编·采薇》：“便留下他四十车货物和七百五十个奴婢，另外给予两顷*首阳山*下的肥田，叫他在村里研究八卦学。”</w:t>
        <w:br/>
        <w:br/>
        <w:t>（7）使土地肥沃。《荀子·富國》：“掩地表畝，刺屮殖穀，多糞肥田，是農夫衆庶之事也。”《漢書·溝洫志》：“此捐〔損〕漕省卒，而益肥*關中*之地，得穀。”</w:t>
        <w:br/>
        <w:br/>
        <w:t>（8）指供给养分使植物发育生长的物质。如：积肥；化肥；多收少收在于肥。《中国谚语资料》下：“田里肥足，仓里谷足。”</w:t>
        <w:br/>
        <w:br/>
        <w:t>（9）（衣服等）又宽又大。*浩然*《金光大道》第二部九：“伙穿一条裤子都嫌肥。”</w:t>
        <w:br/>
        <w:br/>
        <w:t>（10）不正当的财物。《鏡花緣》第十二回：“引人上路，却於暗中分肥。”又指由不正当的收入而富裕。如：肥了自己腰包；他捞肥了。</w:t>
        <w:br/>
        <w:br/>
        <w:t>⑪水同源异流。《爾雅·釋水》：“歸異出同流（曰）肥。”《詩·邶風·泉水》：“我思*肥泉*，思之永歎。”*毛*傳：“所出同，所歸異為肥泉。”</w:t>
        <w:br/>
        <w:br/>
        <w:t>⑫通“飛（fēi）”。《國語·吴語》：“建肥胡，奉文犀之渠。”*汪遠孫*發正：“肥，古與飛通。”《法言·重黎》：“至*蠡*策*種*而遁，肥矣哉。”*刘师培*補釋：“此肥字亦與飛同。”</w:t>
        <w:br/>
        <w:br/>
        <w:t>⑬*春秋*时*白狄*族建立的国名。《左傳·昭公十二年》：“秋，八月壬午，滅*肥*。”*杜預*注：“*肥*，*白狄*也。”</w:t>
        <w:br/>
        <w:br/>
        <w:t>⑭姓。《廣韻·微韻》：“肥，姓。《左傳》有*肥義*。”</w:t>
        <w:br/>
        <w:br/>
        <w:t>（二）bǐ　《集韻》補美切，上旨幫。脂部。</w:t>
        <w:br/>
        <w:br/>
        <w:t>薄。《集韻·旨韻》：“肥，薄也。”《管子·事語》：“且無委致圍，城肥致衝。”《列子·黄帝》：“囗所偏肥，*晋國*黜之。”*張湛*注：“肥，薄也。”</w:t>
        <w:br/>
      </w:r>
    </w:p>
    <w:p>
      <w:r>
        <w:t>肧##肧</w:t>
        <w:br/>
        <w:br/>
        <w:t>同“胚”。《説文·肉部》：“肧，婦孕一月也。从肉，不聲。”*桂馥*義證：“《集韻》引作胚。”《正字通·肉部》：“肧，俗作胚。”《文選·郭璞〈江賦〉》：“類肧渾之未凝，象太極之構天。”*李善*注：“言雲氣杳冥，似肧胎渾混，尚未凝結。”*唐**白居易*《奉和思黯相公以李蘇州所寄太湖石奇狀絶倫因題二十韻見示兼呈夢得》：“隱起磷磷狀，凝成瑟瑟肧。”</w:t>
        <w:br/>
      </w:r>
    </w:p>
    <w:p>
      <w:r>
        <w:t>肨##肨</w:t>
        <w:br/>
        <w:br/>
        <w:t>（一）pàng　《廣韻》匹絳切，去絳滂。又《集韻》披江切。</w:t>
        <w:br/>
        <w:br/>
        <w:t>（1）肿胀。《玉篇·肉部》：“肨，肨脹也。”*唐**玄應*《一切經音義》卷三引《埤蒼》：“肨脹，腹滿也。”《正字通·肉部》：“肨，腫脹貌。”*宋**宋慈*《洗冤録·溺水死》：“水浸多日，屍首肨脹。”又《四時屍變》：“遍身肨脹，口脣翻，皮膚脱爛。”</w:t>
        <w:br/>
        <w:br/>
        <w:t>（2）胀臭貌。《廣韻·絳韻》：“肨，脹臭皃。”</w:t>
        <w:br/>
        <w:br/>
        <w:t>（3）方言，形容臭味重。*黄侃*《蘄春語》：“今*四川*語狀物之臭曰肨臭底。”</w:t>
        <w:br/>
        <w:br/>
        <w:t>（二）fēng　《集韻》敷容切，平鍾敷。</w:t>
        <w:br/>
        <w:br/>
        <w:t>肉耑。《集韻·鍾韻》：“肨，肉耑。”</w:t>
        <w:br/>
      </w:r>
    </w:p>
    <w:p>
      <w:r>
        <w:t>肩##肩</w:t>
        <w:br/>
        <w:br/>
        <w:t>《説文》：“𦙪，髆也。从肉，象形。肩，俗肩从户。”*王筠*釋例：“𦙪肩所從之☀户，則皆係象形，竝非門户字，乃象其肩之上方闊而下連也迆，此字應上曲，門户字不應上曲……俗肩從户之説，必非*許*君原文，乃後人不明六書，見其似門户字，而以意改之，竝不知户亦作☀也。”</w:t>
        <w:br/>
        <w:br/>
        <w:t>（一）jiān　《廣韻》古賢切，平先見。元部。</w:t>
        <w:br/>
        <w:br/>
        <w:t>（1）人的颈下与两臂相连部分。如：肩头；并肩前进。《説文·肉部》：“𦙪，髆也……俗肩从户。”《玉篇·肉部》：“肩，肩髆也。”《廣韻·先韻》：“肩，項下。”《孟子·滕文公下》：“脅肩諂笑，病于夏畦。”《靈樞經·經脈》：“後廉出肩解，繞肩胛，交肩上。”*鲁迅*《华盖集续编·记念刘和珍君》：“同去的*杨德群*君又想去扶起她，也被击，弹从左肩入。”</w:t>
        <w:br/>
        <w:br/>
        <w:t>（2）四足动物前腿的根部。如：豚肩；羊肩。《韓非子·説林下》：“此其為馬也，踒肩而腫膝。”《史記·項羽本紀》：“*項王*曰：‘賜之彘肩。’則與一生彘肩。”*三國**魏**曹植*《七啓》：“生抽豹尾，分裂貙肩。”</w:t>
        <w:br/>
        <w:br/>
        <w:t>（3）担，担负。如：身肩重任。《左傳·襄公二年》：“*鄭成公*疾，*子駟*請息肩於*晋*。”*杜預*注：“欲辟*楚*役，以負擔喻。”*宋**熊鉌*《擣衣曲》：“老農肩米肉成瘡。”《徐霞客遊記·黔遊日記一》：“余飯而待之，送者亦不至，乃雇夫分肩行李，從*舊司*北向逾嶺行。”</w:t>
        <w:br/>
        <w:br/>
        <w:t>（4）任用。《廣韻·先韻》：“肩，任也。”《書·盤庚下》：“朕不肩好貨，敢恭生生。”*孔*傳：“肩，任也。我不任貪貨之人。”*孔穎達*疏：“我今不委任貪貨之人。”</w:t>
        <w:br/>
        <w:br/>
        <w:t>（5）胜任。《爾雅·釋詁上》：“肩，勝也。”《古今韻會舉要·先韻》：“肩，勝也。肩强能勝重堪任義。”又振作。《爾雅·釋詁下》：“肩，作也。”*邢昺*疏：“肩者，勝任之作也。”又克服。《爾雅·釋詁上》：“肩，克也。”《書·盤庚下》：“式敷民德，永肩一心。”*杨树达*讀書記：“肩，克也，勝也，今言克服。”</w:t>
        <w:br/>
        <w:br/>
        <w:t>（6）等级。*清**彭養鷗*《黑籍寃魂》第六回：“次一肩的，捐個府廳州縣；没有志氣的，也捐個佐貳雜職。”</w:t>
        <w:br/>
        <w:br/>
        <w:t>（7）三四岁的兽类。《廣雅·釋獸》：“獸三歲為肩。”《詩·齊風·還》：“並驅從兩肩兮，揖我謂我儇兮。”*毛*傳：“獸三歲曰肩。”《後漢書·馬融傳》：“絹猑蹏，鏦特肩。”*李賢*注引《韓詩·齊風》*薛*君傳曰：“獸三歲曰肩。”《周禮·夏官·大司馬》“大獸公之，小禽私之”*清**孫詒讓*正義：“*鄭司農*注：‘四歲為肩。’……亦釋《詩》義。明豵一歲為小，肩四歲為大也。”</w:t>
        <w:br/>
        <w:br/>
        <w:t>（8）量词。《徐霞客遊記·滇遊日記九》：“油碧輿五六肩，乃婦人之遊於林間者。”《儒林外史》第四十一回：“自己一肩行李，跨一個疲驢，出了*泗州城*。”*鲁迅*《彷徨·祝福》：“*卫老婆子*仿佛卸了一肩重担似的嘘一口气；*祥林嫂*比初来时候神气舒畅些，不待指引，自己驯熟的安放了铺盖。”</w:t>
        <w:br/>
        <w:br/>
        <w:t>（9）姓。《萬姓統譜·先韻》：“肩，見《姓苑》。*金**肩龍*，字*舜卿*，*宣宗*初欲殺*從坦*，*肩龍*上書謂*坦*有將帥材，願代死。”</w:t>
        <w:br/>
        <w:br/>
        <w:t>（二）xián　《集韻》胡千切，平先匣。</w:t>
        <w:br/>
        <w:br/>
        <w:t>（1）瘦小的样子。《集韻·先韻》：“肩，羸小皃。”</w:t>
        <w:br/>
        <w:br/>
        <w:t>（2）直貌。《集韻·先韻》：“肩，直皃。”</w:t>
        <w:br/>
      </w:r>
    </w:p>
    <w:p>
      <w:r>
        <w:t>肪##肪</w:t>
        <w:br/>
        <w:br/>
        <w:t>《説文》：“肪，𦘺也。从肉，方聲。”</w:t>
        <w:br/>
        <w:br/>
        <w:t>fáng　《廣韻》符方切，平陽奉。又府良切。陽部。</w:t>
        <w:br/>
        <w:br/>
        <w:t>脂肪。也特指动物腰部肥厚的油。《説文·肉部》：“肪，𦘺也。”*沈濤*古本考：“《一切經音義》卷十六引‘肪，肥也，脂也’，是古本有‘一曰脂也’，四字今奪。”《玉篇·肉部》：“肪，脂肪。”《太玄·竈》：“脂牛正肪，不濯釜而烹。”《文選·曹丕〈與鍾大理書〉》：“竊見玉書，稱美玉白如截肪。”*李善*注引《通俗文》曰：“脂在腰曰肪。”*明**陶宗儀*《輟耕録》卷二十六：“啄胔扼吭，裂肪絶筋。”*清**黄遵憲*《番客篇》：“穿花串魚鮓，薄紙批牛肪。”</w:t>
        <w:br/>
      </w:r>
    </w:p>
    <w:p>
      <w:r>
        <w:t>肫##肫</w:t>
        <w:br/>
        <w:br/>
        <w:t>《説文》：“肫，面頯也。从肉，屯聲。”</w:t>
        <w:br/>
        <w:br/>
        <w:t>（一）zhūn　《廣韻》章倫切，平諄章。諄部。</w:t>
        <w:br/>
        <w:br/>
        <w:t>（1）面颊。《説文·肉部》：“肫，面頯也。”*段玉裁*注：“頯，權也。俗作顴、肫，《史》、《漢》作準。”*朱駿聲*通訓定聲：“肫，俗謂之兩頰。”《集韻·準韻》：“肫，頤也。”</w:t>
        <w:br/>
        <w:br/>
        <w:t>（2）禽类的胃。如：鸡肫；鹅肫。《玉篇·肉部》：“肫，鳥藏也。”《六書故·人五》：“鳥胃為肫。”《物類相感志·禽魚》：“鷹無肫而有肚子，喫肉故也。飛禽喫穀者有肫。”《中国谚语资料》上：“人心难料，鸭肫难破。”</w:t>
        <w:br/>
        <w:br/>
        <w:t>（3）恳切；真挚。如：肫笃；肫诚。《禮記·中庸》：“夫焉有所倚，肫肫其仁，淵淵其淵，浩浩其天。”*鄭玄*注：“肫肫，讀如‘誨爾忳忳’之忳忳。忳，懇誠貌也。”*清**李塨*《復惲皋聞書》：“又接手教，意念肫切，讀之感動。”*严复*《原强》：“若我曹闻其父母之名，皆肫挚固结。”</w:t>
        <w:br/>
        <w:br/>
        <w:t>（二）chún　《集韻》殊倫切，平諄禪。諄部。</w:t>
        <w:br/>
        <w:br/>
        <w:t>（1）古代祭祀所用牲后体的一部分。《儀禮·特牲饋食禮》：“右肩臂臑肫胳。”*胡培翬*正義引*凌廷堪*《禮經釋例·釋牲上篇》：“後體謂之股骨，又謂之後脛骨。股骨三，最上謂之肫，又謂之膊。”《宋史·禮志一》：“後髀股骨去體離為二，曰肫、胳。”</w:t>
        <w:br/>
        <w:br/>
        <w:t>（2）通“純”。完整的干肉。《集韻·諄韻》：“肫，腊之全者。”*清**朱駿聲*《説文通訓定聲·屯部》：“肫，叚借為純。”《儀禮·士昏禮》：“舉肺脊二，祭肺二，魚十有四，腊一肫。”*鄭玄*注：“肫，或作純。純，全也。”</w:t>
        <w:br/>
        <w:br/>
        <w:t>（三）tún　《集韻》徒渾切，平魂定。</w:t>
        <w:br/>
        <w:br/>
        <w:t>（1）同“豚”。小猪。《集韻·魂韻》：“𠭣，《説文》：‘小豕也。’或作豚。通作肫。”《晋書·阮籍傳》：“及將葬，食一蒸肫，飲酒二斗，然後臨訣，直言窮矣。”*南朝**宋**劉敬叔*《異苑》卷九：“當有老公從東方來，攜肫一頭，酒一壺來候。”</w:t>
        <w:br/>
        <w:br/>
        <w:t>（2）同“飩”。馄饨。《集韻·魂韻》：“肫，䐊肫，餌也。或从食。”</w:t>
        <w:br/>
        <w:br/>
        <w:t>（四）zhuō　《集韻》朱劣切，入薛章。</w:t>
        <w:br/>
        <w:br/>
        <w:t>同“䪼”。颧骨。《集韻·𧀼韻》：“䪼，面骨。或作肫。”《五音集韻·薛韻》：“䪼、肫，面秀骨。”</w:t>
        <w:br/>
      </w:r>
    </w:p>
    <w:p>
      <w:r>
        <w:t>肬##肬</w:t>
        <w:br/>
        <w:br/>
        <w:t>《説文》：“肬，贅也。从肉，尤聲。𪐤，籀文肬从黑。”</w:t>
        <w:br/>
        <w:br/>
        <w:t>yóu　《廣韻》羽求切，平尤云。之部。</w:t>
        <w:br/>
        <w:br/>
        <w:t>同“疣”。一种病毒感染的皮肤病，也叫肉瘤，通称瘊子。《説文·肉部》：“肬，贅也。从肉，尤聲。𪐤，籀文肬从黑。”*段玉裁*注：“肬，贅肬也。各本奪肬字，今補。”《釋名·釋疾病》：“肬，丘也，出皮上，聚高如地之有丘也。”《廣韻·尤韻》：“肬，同疣。結病也。”《荀子·宥坐》：“今學曾未如肬贅，則具然欲為人師。”《靈樞經·經脈》：“虚則生肬，小者如指痂疥。”*清**桂馥*《札樸·覽古·食肬》：“肬疣古今字，謂贅肬也，螵蛸能治肬，故名蝕肬。”</w:t>
        <w:br/>
      </w:r>
    </w:p>
    <w:p>
      <w:r>
        <w:t>肭##肭</w:t>
        <w:br/>
        <w:br/>
        <w:t>（一）nà　《廣韻》女滑切，入黠娘。</w:t>
        <w:br/>
        <w:br/>
        <w:t>〔腽肭〕见“腽”。</w:t>
        <w:br/>
        <w:br/>
        <w:t>（二）nǜ　《廣韻》女六切，入屋娘。又内骨切。沃部。</w:t>
        <w:br/>
        <w:br/>
        <w:t>同“朒”。《説文·月部》：“肭，朔而月見東方謂之縮肭。从月，内聲。”*鈕樹玉*校録：“《玉篇》作朒，引《説文》曰：‘月見東方謂之縮朒。’*李*注《文選·月賦》引亦作‘縮朒’，則‘朒’當不誤，从肉聲，故音女六切也。”</w:t>
        <w:br/>
      </w:r>
    </w:p>
    <w:p>
      <w:r>
        <w:t>肮##肮</w:t>
        <w:br/>
        <w:br/>
        <w:t>（一）háng　《廣韻》胡郎切，平唐匣。</w:t>
        <w:br/>
        <w:br/>
        <w:t>大脉。《廣韻·唐韻》：“肮，犬脈也。”*周祖谟*校勘記：“犬，*日*本、*宋*本、巾箱本、景*宋*本作大，是也。”《集韻·唐韻》：“肮，大脈謂之肮。”</w:t>
        <w:br/>
        <w:br/>
        <w:t>（二）gāng　《集韻》居郎切，平唐見。</w:t>
        <w:br/>
        <w:br/>
        <w:t>同“亢”。颈项；咽喉。《集韻·唐韻》：“亢，《説文》：‘人頸也。’一曰咽也。或从肉。”《改併四聲篇海·肉部》引《餘文》：“肮，鳥咽也。”《史記·張耳陳餘列傳》：“*貫高*曰：‘……縱上不殺我，我不愧于心乎？’乃仰絶肮，遂死。”*裴駰*集解引*韋昭*曰：“肮，咽也。”*明**劉基*《瞽聵》：“入其肮，食其心，齧其䏿，出其尻，蝁死不知也。”</w:t>
        <w:br/>
        <w:br/>
        <w:t>（三）āng</w:t>
        <w:br/>
        <w:br/>
        <w:t>“骯”的简化字。</w:t>
        <w:br/>
      </w:r>
    </w:p>
    <w:p>
      <w:r>
        <w:t>肯##肯</w:t>
        <w:br/>
        <w:br/>
        <w:t>kěn　《廣韻》苦等切，上等溪。蒸部。</w:t>
        <w:br/>
        <w:br/>
        <w:t>（1）附着在骨头上的肉。《玉篇·肉部》：“肎，《説文》曰：‘骨間肉。肎肎，著也。’……今作肯。”《廣韻·等韻》：“肯，骨間肉。”《莊子·養生主》：“技經肯綮之未嘗，而況大軱乎？”*陸德明*釋文：“肯，《字林》云：‘著骨肉也。’”</w:t>
        <w:br/>
        <w:br/>
        <w:t>（2）赞同；许可。《爾雅·釋言》：“肯，可也。”《論衡·問孔》：“且問孝者非一，皆有御者，對懿子言，不但心服臆肯，故告*樊遲*。”*宋**王明清*《揮麈三録》卷三：“諸將皆喜云：‘此亦何難？’*彦舟*亦首肯。”《清朝野史大觀·惲壽侯傳》：“首連肯，指心曰無愧。”</w:t>
        <w:br/>
        <w:br/>
        <w:t>（3）愿意。*裴学海*《古書虚字集釋》卷五：“肯，願詞也。”《詩·邶風·終風》：“終風且霾，惠然肯來。”《左傳·成公四年》：“*楚*雖大，非吾族也。其肯字我乎？”《史記·魏公子列傳》：“公子聞之，往請；欲厚遺之，不肯受。”</w:t>
        <w:br/>
        <w:br/>
        <w:t>（4）能够。《論衡·問孔》：“觀《春秋》之義，肯是之乎？”*唐**杜甫*《草堂》：“唱和作威福，孰肯辨無辜。”*宋**蘇軾*《贈黄山人》：“*東坡*若肯三年住，親與先生看藥爐。”</w:t>
        <w:br/>
        <w:br/>
        <w:t>（5）副词。1.表示反问，相当于“岂”。*唐**岑參*《梁園歌》：“當時置酒延*枚叟*，肯料*平臺*狐兔走！”*唐**李頎*《送喬琳》：“*阮公*惟飲酒，*陶令*肯羞貧！”*唐**李白*《流夜郎贈辛判官》：“氣岸遥凌豪士前，風流肯落他人後！”2.表示动态或肯定，相当于“恰”、“正”。*宋**王安石*《奉寄子思以代别》：“全家欲出嶺雲外，匹馬肯尋山雨中。”*宋**蘇軾*《贈武道士彈賀若》：“清風終日自開簾，凉月今宵肯掛簷。”*明**高明*《琵琶記·伯喈行路》：“思鄉遠，愁路貧，肯如十度謁侯門。”</w:t>
        <w:br/>
      </w:r>
    </w:p>
    <w:p>
      <w:r>
        <w:t>肰##肰</w:t>
        <w:br/>
        <w:br/>
        <w:t>《説文》：“肰，犬肉也。从犬、肉。讀若然。𦝸，古文肰。𦛡，亦古文肰。”*王筠*釋例：“肰之古文𦛡，《玉篇》不收，恐即是火部‘然’，誤迻於此，從犬從火故同。其從日也，則亦如䐌之肉誤為日耳。”</w:t>
        <w:br/>
        <w:br/>
        <w:t>rán　《廣韻》如延切，平仙日。元部。</w:t>
        <w:br/>
        <w:br/>
        <w:t>（1）狗肉。《説文·肉部》：“肰，犬肉也。”</w:t>
        <w:br/>
        <w:br/>
        <w:t>（2）同“然”。《玉篇·肉部》：“肰，然字从此。”《正字通·肉部》：“肰，《正譌》借為語助。俗用然。”*明**姜奇方*《刻宛陵先生集後序》：“使讀者宛肰其身歷，而惻然其心摇。”*清**董正位*《歸震川先生全集序一》：“古來文章家，代不乏人，要必以卓肰絶出，能轉移風氣為上。”</w:t>
        <w:br/>
      </w:r>
    </w:p>
    <w:p>
      <w:r>
        <w:t>肱##肱</w:t>
        <w:br/>
        <w:br/>
        <w:t>《説文》：“厷，臂上也。从又，从古文。厶，古文厷，象形。肱，厷或从肉。”</w:t>
        <w:br/>
        <w:br/>
        <w:t>gōng　《廣韻》古弘切，平登見。蒸部。</w:t>
        <w:br/>
        <w:br/>
        <w:t>臂。《説文·又部》：“厷，臂上也……肱，厷或从肉。”《詩·小雅·無羊》：“麾之以肱，畢來既升。”*毛*傳：“肱，臂也。”《左傳·定公十三年》：“二子將伐公。*齊**高彊*曰：三折肱知為良醫。”*宋**林逋*《寄太白李山人》：“幾度枕肱人迹外，半窓松雪論天倪。”</w:t>
        <w:br/>
      </w:r>
    </w:p>
    <w:p>
      <w:r>
        <w:t>育##育</w:t>
        <w:br/>
        <w:br/>
        <w:t>《説文》：“育，養子使作善也。从𠫓，肉聲。《虞書》曰：‘教育子。’毓，育或从每。”*罗振玉*《增訂殷虚書契考釋》引*王国维*云：“此字變體甚多，从女从♂（倒‘子’形）；或从母从♂，象産子之形……从人與从母从女之意同。以字形言此字，即《説文》育字之或體毓字……故産子為此字之本誼。”</w:t>
        <w:br/>
        <w:br/>
        <w:t>（一）yù　《廣韻》余六切，入屋以。沃部。</w:t>
        <w:br/>
        <w:br/>
        <w:t>（1）生育。《玉篇·𠫓部》：“育，生也。”《易·漸》：“夫征不復，婦孕不育。”《後漢書·張禹傳》：“*鄧太后*以*殤帝*初育，欲令重臣居禁内，乃詔*禹*舍宫中，給帷帳牀褥，太官朝夕進食，五日一歸府。”*李賢*注：“育，生也。”*鲁迅*《坟·人之历史》：“产四子，四子又育，当得八孙。”</w:t>
        <w:br/>
        <w:br/>
        <w:t>（2）成长。《爾雅·釋詁下》：“育，長也。”《詩·大雅·生民》：“載生載育，時為*后稷*。”*毛*傳：“育，長也。”《吕氏春秋·祭賢》：“雪霜雨露降時，則萬物育矣，人民修矣，疾病妖厲去矣。”*高誘*注：“育，成也。”《淮南子·原道》：“是故春風至則甘雨降，生育萬物。”*高誘*注：“育，長也。”</w:t>
        <w:br/>
        <w:br/>
        <w:t>（3）培养。《説文·𠫓部》：“育，養子使作善也。”《玉篇·𠫓部》：“育，養也。”《易·蒙》：“君子以果行育德。”*王弼*注：“育德者，養正之功也。”《孟子·告子下》：“尊賢育下，以彰有德。”</w:t>
        <w:br/>
        <w:br/>
        <w:t>（4）幼稚。《詩·邶風·谷風》：“昔育恐育鞫，及爾顛覆。”*鄭玄*箋：“育，稚也。昔幼稚之時，恐至長老窮匱。”</w:t>
        <w:br/>
        <w:br/>
        <w:t>（5）车枕的前部。《釋名·釋車》：“*齊*人謂車枕以前曰縮，言局縮也。*兖*、*冀*曰育。”</w:t>
        <w:br/>
        <w:br/>
        <w:t>（6）古代的一种茶具。*唐**陸羽*《茶經·二之具》：“育，以木制之，以竹編之，以紙糊之。”又焙制茶叶的工序之一。*唐**陸羽*《茶經·九之略》：“則又棨、撲、焙、貫、相、穿、育等七事皆廢。”</w:t>
        <w:br/>
        <w:br/>
        <w:t>（7）姓。《集韻·屋韻》：“育，姓。”</w:t>
        <w:br/>
        <w:br/>
        <w:t>（二）zhòu　《集韻》直祐切，去宥澄。幽部。</w:t>
        <w:br/>
        <w:br/>
        <w:t>同“胄”。后嗣。《集韻·宥韻》：“胄，胤也。或作育。”《書·盤庚中》：“我乃劓殄滅之，無遺育。”*王引之*述聞：“無遺育即無遺胄。”</w:t>
        <w:br/>
        <w:br/>
        <w:t>（三）yō</w:t>
        <w:br/>
        <w:br/>
        <w:t>〔杭育〕象声词。集体进行重体力劳动时呼喊的声音。如：一群抬巨石的人口中发出“杭育杭育”的声音。</w:t>
        <w:br/>
      </w:r>
    </w:p>
    <w:p>
      <w:r>
        <w:t>肳##肳</w:t>
        <w:br/>
        <w:br/>
        <w:t>wěn　《集韻》武粉切，上吻微。諄部。</w:t>
        <w:br/>
        <w:br/>
        <w:t>同“吻”。动物的嘴。《集韻·吻韻》：“吻，《説文》：‘口邊也。’或作肳。”《吕氏春秋·觀表》：“古之善相馬者，*寒風*是相口齒，*麻朝*相頰……*管青*相膹肳。”*许维遹*集釋：“*畢沅*曰：*李善*《文選·張景陽〈七命〉》作‘脣吻’。《御覽》八百九十六同。”</w:t>
        <w:br/>
      </w:r>
    </w:p>
    <w:p>
      <w:r>
        <w:t>肴##肴</w:t>
        <w:br/>
        <w:br/>
        <w:t>《説文》：“肴，啖也。从肉，爻聲。”</w:t>
        <w:br/>
        <w:br/>
        <w:t>yáo　《廣韻》胡茅切，平肴匣。宵部。</w:t>
        <w:br/>
        <w:br/>
        <w:t>（1）熟的肉类食物。《説文·肉部》：“肴，啖也。”*段玉裁*注：“按：*許*當云啖肉也，謂熟饋可啖之肉。今本有奪字。”《廣雅·釋器》：“肴，肉也。”《玉篇·肉部》：“肴，俎實。又啖肉。”《國語·晋語一》：“公飲大夫酒，令司正實爵與*史蘇*，曰：飲而無肴。”*韋昭*注：“肴，俎實也。”《楚辭·招魂》：“肴羞未通，女樂羅些。”*王逸*注：“魚肉為肴。”*洪興祖*補注：“肴，骨體，又葅也。”《禮記·學記》：“雖有嘉肴，弗食，不知其旨也。”</w:t>
        <w:br/>
        <w:br/>
        <w:t>（2）通“爻”。《易》中组成卦的符号。*清**朱駿聲*《説文通訓定聲·小部》：“肴，叚借為爻。”《隸釋·博陵太守孔彪碑》：“《易》建八卦，撥肴𣪠辭。”*洪适*注：“以肴為爻。”</w:t>
        <w:br/>
        <w:br/>
        <w:t>（3）通“淆（xiáo）”。纷乱。《淮南子·原道》：“萬物之至，騰踴肴亂。”《後漢書·劉盆子傳》：“立且一年，肴亂日甚，誠不足以相成。”</w:t>
        <w:br/>
      </w:r>
    </w:p>
    <w:p>
      <w:r>
        <w:t>肵##肵</w:t>
        <w:br/>
        <w:br/>
        <w:t>qí　《集韻》渠希切，平微羣。微部。</w:t>
        <w:br/>
        <w:br/>
        <w:t>（1）〔肵俎〕古代祭祀时盛心舌的食具。《玉篇·肉部》：“肵，俎也。”《儀禮·特牲饋食禮》：“佐食升肵俎，鼏之，設于阼階西。”*鄭玄*注：“肵，謂心舌之俎也。”</w:t>
        <w:br/>
        <w:br/>
        <w:t>（2）恭敬。《玉篇·肉部》：“肵，敬也。”《儀禮·少牢饋食禮》：“主人羞肵俎。”*鄭玄*注：“肵，敬也。”《禮記·郊特牲》：“肵之為敬也。”按：*清**錢大昕*《十駕齋養新録》卷二：“《釋文》肵音祈。案：《説文》無肵，當與祈同。”</w:t>
        <w:br/>
      </w:r>
    </w:p>
    <w:p>
      <w:r>
        <w:t>肶##肶</w:t>
        <w:br/>
        <w:br/>
        <w:t>（一）pí　《廣韻》房脂切（《集韻》頻脂切），平脂並。脂部。</w:t>
        <w:br/>
        <w:br/>
        <w:t>同“膍”。《説文·肉部》：“膍，牛百葉也。一曰鳥膍胵。肶，膍或从比。”</w:t>
        <w:br/>
        <w:br/>
        <w:t>（二）bì　㊀《集韻》必至切，去至幫。</w:t>
        <w:br/>
        <w:br/>
        <w:t>同“䃾”。祭祀。《集韻·至韻》：“䃾，祠也。或作肶。”</w:t>
        <w:br/>
        <w:br/>
        <w:t>㊁《集韻》部禮切，上薺並。</w:t>
        <w:br/>
        <w:br/>
        <w:t>同“髀”。大腿。《集韻·薺韻》：“髀，股也。或作肶。”</w:t>
        <w:br/>
      </w:r>
    </w:p>
    <w:p>
      <w:r>
        <w:t>肷##肷</w:t>
        <w:br/>
        <w:br/>
        <w:t>（一）xù　《玉篇》許律切。</w:t>
        <w:br/>
        <w:br/>
        <w:t>牛肉。《玉篇·肉部》：“肷，牛肉也。”</w:t>
        <w:br/>
        <w:br/>
        <w:t>（二）qiǎn</w:t>
        <w:br/>
        <w:br/>
        <w:t>（1）毛皮业指狐狸胸腹部和腋下的皮毛。《紅樓夢》第二十回：“就拿今日天氣比，分明今兒冷的這樣，你怎麽反倒把個青肷披風脱了呢？”</w:t>
        <w:br/>
        <w:br/>
        <w:t>（2）身体两旁肋骨和胯骨之间的部分（多指兽类的）。如：肷窝。</w:t>
        <w:br/>
      </w:r>
    </w:p>
    <w:p>
      <w:r>
        <w:t>肸##肸</w:t>
        <w:br/>
        <w:br/>
        <w:t>《説文》：“肸響，布也。从十，从䏌。”*鈕樹玉*校録：“《繫傳》作从十，䏌聲。《韻會》作从十、䏌。*顧*云：《韻會》兼用二*徐*。”*田文炤*二徐箋異：“䏌，振䏌也。*段*氏据《玉篇》改為振肸，謂振動布寫也，則肸从䏌會意為合，*小徐*直作䏌聲，竊以形聲，與響布之訓轉費句索，不能如合體成誼，以見指撝者了當也。”</w:t>
        <w:br/>
        <w:br/>
        <w:t>（一）xī　《廣韻》羲乙切，入質曉。又許訖切。術部。</w:t>
        <w:br/>
        <w:br/>
        <w:t>（1）〔肸響〕布散；传播。也作“肸蠁”。《説文·十部》：“肸響，布也。”《廣韻·迄韻》：“肸，肸蠁。”《漢書·司馬相如傳上》：“肸蠁布寫。”*王先謙*補注：“《甘泉賦》：‘肸嚮豐融，懿懿芬芬。’謂秬鬯香美，通於神明。”*晋**左思*《吴都賦》：“郁郁菲菲，衆香發越，芬馥肸蠁，晻薆咇茀。”</w:t>
        <w:br/>
        <w:br/>
        <w:t>（2）振动。《漢書·禮樂志》：“罔不肸飾。”*顔師古*注：“肸，振也，謂皆振整而飾之也。”又《揚雄傳上》：“薌呋肸以掍根兮，聲駍隱而歷鐘。”*顔師古*注：“又言風之動樹，聲響振起，衆根合（同），駍隱而盛，歷入殿上之鐘也。”*章炳麟*《邹容像赞》：“顾雄姿之振肸，庶圣灵之想象。”</w:t>
        <w:br/>
        <w:br/>
        <w:t>（二）bì　《集韻》兵媚切，去至幫。</w:t>
        <w:br/>
        <w:br/>
        <w:t>地名。在今*山东省**费县*西北。《集韻·至韻》：“鄪，邑名。在*魯*。亦作肸。”《史記·魯周公世家》：“於是*伯禽*率師伐之於*肸*，作《肸誓》。”</w:t>
        <w:br/>
      </w:r>
    </w:p>
    <w:p>
      <w:r>
        <w:t>肹##肹</w:t>
        <w:br/>
        <w:br/>
        <w:t>xī　《玉篇》許迄切。</w:t>
        <w:br/>
        <w:br/>
        <w:t>〔肹蠁〕同“肸蠁”。《玉篇·十部》：“肸，（肸）蠁，布也。今為肹。”*唐**孟浩然*《讀經》：“曾讀《大般若》，細感肹蠁聽。”</w:t>
        <w:br/>
      </w:r>
    </w:p>
    <w:p>
      <w:r>
        <w:t>肺##肺</w:t>
        <w:br/>
        <w:br/>
        <w:t>《説文》：“肺，金藏也。从肉，巿聲。”</w:t>
        <w:br/>
        <w:br/>
        <w:t>（一）fèi　《廣韻》芳廢切，去廢敷。月部。</w:t>
        <w:br/>
        <w:br/>
        <w:t>（1）人和高等动物的呼吸器官。人的肺在胸腔中，左右各一。《説文·肉部》：“肺，金藏也。”《詩·大雅·桑柔》：“自有肺腸，俾民卒狂。”*漢**蔡琰*《悲憤詩》：“煢煢對孤景，怛咤靡肝肺！”</w:t>
        <w:br/>
        <w:br/>
        <w:t>（2）通“杮”。木屑。*清**朱駿聲*《説文通訓定聲·泰部》：“肺，叚借為杮。”《漢書·劉向傳》：“臣幸得託肺附，誠見陰陽不調，不敢不通所聞。”*王念孫*雜志：“肺附皆謂木皮也。《説文》：朴，木皮也；杮，削木札朴也，作肺者假借字耳……言己為帝室微末之親，如木皮之託於木也。”又《田蚡傳》：“上初即位，富于春秋，*蚡*以肺附為相，非痛折節以禮屈之，天下不肅。”*顔師古*注：“肺，斫木札也。喻其輕薄，附著大材也。”</w:t>
        <w:br/>
        <w:br/>
        <w:t>（二）pèi　《集韻》普蓋切，去泰滂。月部。</w:t>
        <w:br/>
        <w:br/>
        <w:t>〔肺肺〕茂盛貌。《集韻·夳韻》：“肺，茂貌。”《詩·陳風·東門之楊》：“東門之楊，其葉牂牂。……東門之楊，其葉肺肺。”*孔穎達*疏：“牂牂然，盛貌。……肺肺，猶言牂牂也。”</w:t>
        <w:br/>
      </w:r>
    </w:p>
    <w:p>
      <w:r>
        <w:t>肻##肻</w:t>
        <w:br/>
        <w:br/>
        <w:t>同“肯”。《字彙·肉部》：“肻”，同“肯”。《國語·晋語四》：“*楚*衆欲止，*子玉*不肻。”*唐**盧照鄰*《咏史四首》之四：“捐生不肻拜，視死其若休。”</w:t>
        <w:br/>
      </w:r>
    </w:p>
    <w:p>
      <w:r>
        <w:t>肼##肼</w:t>
        <w:br/>
        <w:br/>
        <w:t>jǐng</w:t>
        <w:br/>
        <w:br/>
        <w:t>有机化合物，化学式H₂NNH₂。无色油状液体，有类似氨的刺激性气味，有剧毒，腐蚀性强，燃烧时发出紫色光。用来制药，也用作火箭燃料。（英hydrazine）</w:t>
        <w:br/>
      </w:r>
    </w:p>
    <w:p>
      <w:r>
        <w:t>肽##肽</w:t>
        <w:br/>
        <w:br/>
        <w:t>t鄆</w:t>
        <w:br/>
        <w:br/>
        <w:t>氨基酸的氨基和另一氨基酸的羧基缩合失去一分子水所形成的化合物。旧称胜（shēng）。（英peptide）</w:t>
        <w:br/>
      </w:r>
    </w:p>
    <w:p>
      <w:r>
        <w:t>肾##肾</w:t>
        <w:br/>
        <w:br/>
        <w:t>“腎”的简化字。</w:t>
        <w:br/>
      </w:r>
    </w:p>
    <w:p>
      <w:r>
        <w:t>肿##肿</w:t>
        <w:br/>
        <w:br/>
        <w:t>“腫”的简化字。</w:t>
        <w:br/>
      </w:r>
    </w:p>
    <w:p>
      <w:r>
        <w:t>胀##胀</w:t>
        <w:br/>
        <w:br/>
        <w:t>“脹”的简化字。</w:t>
        <w:br/>
      </w:r>
    </w:p>
    <w:p>
      <w:r>
        <w:t>胁##胁</w:t>
        <w:br/>
        <w:br/>
        <w:t>“脅”的简化字。</w:t>
        <w:br/>
      </w:r>
    </w:p>
    <w:p>
      <w:r>
        <w:t>胂##胂</w:t>
        <w:br/>
        <w:br/>
        <w:t>《説文》：“胂，夾𦟝肉也。从肉，申聲。”</w:t>
        <w:br/>
        <w:br/>
        <w:t>（一）shēn　《廣韻》失人切，平真書。真部。</w:t>
        <w:br/>
        <w:br/>
        <w:t>夹脊肉。《説文·肉部》：“胂，夾𦟝（脊）肉也。”*段玉裁*注引*王弼*云：“當中脊之肉也。”《素問·刺腰痛論》：“刺腰尻交者，兩髁胂上。”</w:t>
        <w:br/>
        <w:br/>
        <w:t>（二）chēn　《廣韻》丑人切，平真徹。</w:t>
        <w:br/>
        <w:br/>
        <w:t>伸身。《廣韻·真韻》：“胂，申也。”《集韻·真韻》：“胂，伸身也。”</w:t>
        <w:br/>
        <w:br/>
        <w:t>（三）shèn</w:t>
        <w:br/>
        <w:br/>
        <w:t>有机化合物的一类，是砷化氢（AsH₃）分子中部分或全部氢原子被烃基取代后的衍生物。</w:t>
        <w:br/>
      </w:r>
    </w:p>
    <w:p>
      <w:r>
        <w:t>胃##胃</w:t>
        <w:br/>
        <w:br/>
        <w:t>《説文》：“胃，穀府也。从肉、☀。象形。”</w:t>
        <w:br/>
        <w:br/>
        <w:t>wèi　《廣韻》于貴切，去未云。微部。</w:t>
        <w:br/>
        <w:br/>
        <w:t>（1）人与其他动物的消化器官之一，上端与食道相连，下端与肠相连。《説文·肉部》：“胃，穀府也。”《靈樞經·五味》：“胃者，五藏六府之海也，水穀皆入于胃，五藏六府皆稟氣于胃。”《史記·貨殖列傳》：“胃脯，簡微耳，*濁氏*連騎。”*張守節*正義：“案，胃脯謂和五味而脯美，故易售。”*唐**杜甫*《雷》：“氣喝腸胃融，汗滋衣裳污。”*鲁迅*《坟·从胡须说到牙齿》：“下面是食道，胃，大小肠。”</w:t>
        <w:br/>
        <w:br/>
        <w:t>（2）星名。二十八宿之一，西方白虎七宿的第三宿。有星三颗。《禮記·月令》：“季春之月，日在胃。”《淮南子·天文》：“西方曰昊天，其星胃、昴、畢。”《三國演義》第四十九回：“西方七面白旗，按奎、婁、胃、昴、畢、觜、參，踞白虎之威。”</w:t>
        <w:br/>
        <w:br/>
        <w:t>（3）通“謂”。《馬王堆漢墓帛書·老子甲本·道經》：“兩者同出，異名同胃。”又《經法·君正》：“因天之生也以養生，胃之文。”</w:t>
        <w:br/>
      </w:r>
    </w:p>
    <w:p>
      <w:r>
        <w:t>胄##胄</w:t>
        <w:br/>
        <w:br/>
        <w:t>胄¹</w:t>
        <w:br/>
        <w:br/>
        <w:t>《説文》：“胄，胤也。从肉，由聲。”*段玉裁*注：“與甲胄字别。”按：今楷化形体与从冃由声的胄已无别。</w:t>
        <w:br/>
        <w:br/>
        <w:t>zhòu　《廣韻》直祐切，去宥澄。幽部。</w:t>
        <w:br/>
        <w:br/>
        <w:t>（1）帝王或贵族的后代。《説文·肉部》：“胄，胤也。”《玉篇·肉部》：“胄，裔也。”《左傳·襄公十四年》：“逐我諸戎，惠公蠲其大德，謂我諸戎，是四嶽之裔胄也。”《國語·周語下》：“*晋*仍無道而鮮胄，其將失之矣。”《資治通鑑·漢獻帝建安十三年》：“*田横*，*齊*之壯士耳，猶守義不辱；况*劉豫州*王室之胄，英才蓋世，衆士慕仰，若水之歸海。”又泛指后代。《晋書·石勒載記上》：“其先*匈奴*别部*羌渠*之胄。”*宋**劉炎*《邇言》：“自稱*閔子騫*後。*昌寓*掩口笑曰：‘遥遥華胄。’”</w:t>
        <w:br/>
        <w:br/>
        <w:t>（2）对先辈的承续。《後漢書·文苑傳·邊讓》：“胄*高陽*之苗胤兮，承聖祖之洪澤。”*晋**陸機*《遂志賦》：“仰前踨之緜邈，豈孤人之能胄。”</w:t>
        <w:br/>
        <w:br/>
        <w:t>（3）姓。《廣韻·宥韻》：“胄，姓。出《姓苑》。”</w:t>
        <w:br/>
        <w:br/>
        <w:t>胄²</w:t>
        <w:br/>
        <w:br/>
        <w:t>《説文》：“胄，兜鍪也。从冃，由聲。𩊄，《司馬法》胄从革。”按：金文上像盔形，其下“目”表头形。小篆盔形讹变为“由”，“目”讹变为“月”。今楷化形体与从肉由声的胄已无别。</w:t>
        <w:br/>
        <w:br/>
        <w:t>zhòu　《廣韻》直祐切，去宥澄。幽部。</w:t>
        <w:br/>
        <w:br/>
        <w:t>古代战士作战时保护头部的帽子。《説文·冃部》：“胄，兜鍪也。”*段玉裁*注：“按：古謂之胄，*漢*謂之兜鍪，今謂之盔。”《字彙·冂部》：“《書》正義云：古之甲胄皆用犀兕，未有用鐵者，而兜鎧之字皆从金，蓋後世始用鐵也。”《詩·魯頌·閟宫》：“公徒三萬，貝胄朱綅，烝徒增增。”*毛*傳：“貝胄：貝，飾也。”*孔穎達*疏：“胄，謂兜鍪，貝非為胄之物，故知以貝為飾。”*北周**庾信*《哀江南賦》：“胄落*魚門*，兵填*馬窟*。”*宋**陳亮*《上孝宗皇帝第一書》：“府庫充滿，無非財也；甲胄鮮明，無非兵也。”</w:t>
        <w:br/>
      </w:r>
    </w:p>
    <w:p>
      <w:r>
        <w:t>胅##胅</w:t>
        <w:br/>
        <w:br/>
        <w:t>《説文》：“胅，骨差也。从肉，失聲。讀與跌同。”</w:t>
        <w:br/>
        <w:br/>
        <w:t>dié　《廣韻》徒結切，入屑定。質部。</w:t>
        <w:br/>
        <w:br/>
        <w:t>（1）骨肉突出。《説文·肉部》：“胅，骨差也。”*段玉裁*注：“謂骨節差忒不相值，故胅出也。”《爾雅·釋畜》“犦牛”*晋**郭璞*注：“即犎牛也。領上肉犦胅起，高二尺許，狀如橐駝肉鞍一邊。”《山海經·海外南經》“其為人結胸”*晋**郭璞*注：“臆前胅出如人結喉也。”《雲夢秦簡》三：“妻悍，夫毆治之，決其耳若折支指，胅𦡊。”《淮南子·精神》：“一月而膏，二月而胅，三月而胎。”</w:t>
        <w:br/>
        <w:br/>
        <w:t>（2）臀部。《集韻·屑韻》：“胅，連脽肉。”</w:t>
        <w:br/>
      </w:r>
    </w:p>
    <w:p>
      <w:r>
        <w:t>胆##胆</w:t>
        <w:br/>
        <w:br/>
        <w:t>（一）tán　《廣韻》徒干切，平寒定。</w:t>
        <w:br/>
        <w:br/>
        <w:t>胆口脂泽。《廣韻·寒韻》：“胆，胆口脂澤。出《證俗文》。”</w:t>
        <w:br/>
        <w:br/>
        <w:t>（二）tàn　《集韻》蕩旱切，上旱定。</w:t>
        <w:br/>
        <w:br/>
        <w:t>同“膻”。袒露。《集韻·緩韻》：“膻，《説文》：‘肉膻也。’或省。”《字彙補·肉部》：“胆，與膻同。”</w:t>
        <w:br/>
        <w:br/>
        <w:t>（三）dá　《集韻》當割切，入曷端。</w:t>
        <w:br/>
        <w:br/>
        <w:t>〔臈胆〕见“臈”。</w:t>
        <w:br/>
        <w:br/>
        <w:t>（四）dǎn</w:t>
        <w:br/>
        <w:br/>
        <w:t>同“膽”。《正字通·肉部》：“俗以胆為膽。”*清**胡式鈺*《語竇》：“胆欲大，心欲小。”《紅樓夢》第八十八回：“《金剛經》就像那道家的符壳，《心經》才算是符胆。”按：今为“膽”的简化字。</w:t>
        <w:br/>
      </w:r>
    </w:p>
    <w:p>
      <w:r>
        <w:t>胇##胇</w:t>
        <w:br/>
        <w:br/>
        <w:t>（一）fèi　《集韻》芳廢切，去廢敷。</w:t>
        <w:br/>
        <w:br/>
        <w:t>同“肺”。肺脏。《集韻·廢韻》：“肺，《説文》：‘金藏也。’或作胇。”《詩·大雅·桑柔》“自有肺腸”*唐**陸德明*釋文：“肺，本又作胇。”《雲笈七籤》卷八十一：“胇蟲令人多咳嗽。”</w:t>
        <w:br/>
        <w:br/>
        <w:t>（二）bì　《廣韻》房密切，入質並。</w:t>
        <w:br/>
        <w:br/>
        <w:t>〔胇肸〕大貌。《廣韻·質韻》：“胇，胇肸，大皃。”</w:t>
        <w:br/>
      </w:r>
    </w:p>
    <w:p>
      <w:r>
        <w:t>胈##胈</w:t>
        <w:br/>
        <w:br/>
        <w:t>bá　《廣韻》蒲撥切，入末並。月部。</w:t>
        <w:br/>
        <w:br/>
        <w:t>（1）人体大腿上的细毛。《玉篇·肉部》：“胈，股上小毛。”《集韻·末韻》：“胈，膚毳毛。”《史記·司馬相如列傳》：“心煩於慮而身親其勞，躬胝無胈，膚不生毛。”*司馬貞*索隱引*韋昭*曰：“胈，其中小毛也。”*唐**柳宗元*《天對》：“胈離厥膚，三門以不眡。”</w:t>
        <w:br/>
        <w:br/>
        <w:t>（2）洁白的肉。《集韻·冭韻》：“胈，白肉也。”《莊子·在宥》：“*堯*、*舜*於是乎股無胈，脛無毛。”*成玄英*疏：“胈，白肉也。”又《天下》：“*禹*親自操稾耜，而九雜天下之川，腓無胈，脛無毛。”*成玄英*疏：“（*禹*）勤苦執勞，形容毁悴，遂使腓股無肉，膝脛無毛。”</w:t>
        <w:br/>
      </w:r>
    </w:p>
    <w:p>
      <w:r>
        <w:t>胉##胉</w:t>
        <w:br/>
        <w:br/>
        <w:t>bó（又读pò）　《廣韻》匹各切，入鐸滂。又《集韻》伯各切。鐸部。</w:t>
        <w:br/>
        <w:br/>
        <w:t>（1）牲体的两胁。《廣韻·鐸韻》：“胉，脅也。”《儀禮·士喪禮》：“其實特豚，四鬄，去蹄，兩胉、脊、肺。”*鄭玄*注：“胉，脅也。”*漢**張衡*《東京賦》：“毛炰豚胉，亦有和羹。”*唐**韓愈*《袁氏先廟碑》：“親登籩鉶，肩臑胉骼。”</w:t>
        <w:br/>
        <w:br/>
        <w:t>（2）同“髆”。肩胛。《集韻·鐸韻》：“髆，《説文》：‘肩甲也。’或作胉。”</w:t>
        <w:br/>
      </w:r>
    </w:p>
    <w:p>
      <w:r>
        <w:t>胋##胋</w:t>
        <w:br/>
        <w:br/>
        <w:t>tián　《集韻》徒兼切，平添定。</w:t>
        <w:br/>
        <w:br/>
        <w:t>（1）大羹。《玉篇·肉部》：“胋，大羹也。”</w:t>
        <w:br/>
        <w:br/>
        <w:t>（2）肥。《集韻·沾韻》：“胋，肥也。”</w:t>
        <w:br/>
      </w:r>
    </w:p>
    <w:p>
      <w:r>
        <w:t>背##背</w:t>
        <w:br/>
        <w:br/>
        <w:t>《説文》：“背，𦟝也。从肉，北聲。”</w:t>
        <w:br/>
        <w:br/>
        <w:t>（一）bèi　《廣韻》補妹切，去隊幫。又蒲昧切。之部。</w:t>
        <w:br/>
        <w:br/>
        <w:t>（1）脊背，自肩至后腰部分。《説文·肉部》：“背，𦟝（脊）也。”*段玉裁*注：“脊者，背之一端，背不止於脊。”《孟子·盡心上》：“其生色也，睟然見於面，盎於背，施於四體。”*唐**李白*《天馬歌》：“天馬來出*月支*窟，背為虎文龍翼骨。”*鲁迅*《故事新编·铸剑》：“一个孩子突然跑过来，几乎碰着他背上的剑尖。”</w:t>
        <w:br/>
        <w:br/>
        <w:t>（2）物体的上面、后面或反面。《爾雅·釋丘》：“丘背有丘為負丘。”《廣雅·釋詁四》：“背，後也。”《易·艮》：“艮其背，不獲其身。”*王弼*注：“所止在後，故不得其身也。”*宋**王安石*《元豐行示德逢》：“四山翛翛映赤日，田背坼如龜兆出。”《宋史·韓世忠傳》：“明旦，敵舟譟而前，*世忠*分海舟為兩道出其背，每縋一綆，則曳一舟沉之。”</w:t>
        <w:br/>
        <w:br/>
        <w:t>（3）北面的厅堂。《詩·衛風·伯兮》：“焉得諼草，言樹之背。”*毛*傳：“背，北堂也。”</w:t>
        <w:br/>
        <w:br/>
        <w:t>（4）用背对着。《周禮·秋官·司儀》：“不正其主面，亦不背客。”*唐**杜甫*《涪城縣香積寺官閣》：“含風翠壁孤雲細，背日丹楓萬木稠。”*鲁迅*《彷徨·肥皂》：“*四铭太太*正在斜日光中背着北窗和她八岁的女儿*秀儿*糊纸锭。”</w:t>
        <w:br/>
        <w:br/>
        <w:t>（5）违背；违反。《楚辭·離騷》：“背繩墨以追曲兮，競周容以為度。”*洪興祖*補注：“背，違也。”*唐**柳宗元*《駁復讎議》：“其非經背聖，不亦甚哉！”</w:t>
        <w:br/>
        <w:br/>
        <w:t>（6）背叛。《韓非子·五蠹》：“夫父之孝子，君之背臣也。”《新唐書·王世充傳》：“*世充*顧下多背己，乃峻誅暴禁以威之。”《三國演義》第三十三回：“*幽州*刺史*烏桓觸*，聚*幽州*衆官，歃血為盟，共議背*袁*向*曹*之事。”</w:t>
        <w:br/>
        <w:br/>
        <w:t>（7）离弃；抛弃。《商君書·君臣》：“今世君不然，釋法而以智，背功而以譽。”*漢**賈誼*《惜誓》：“水背流而源竭兮，木去根而不長。”*宋**王安石*《春日》：“鶯猶求舊友，鷰不背貧家。”</w:t>
        <w:br/>
        <w:br/>
        <w:t>（8）避开。《莊子·盜跖》：“好面譽人者，亦好背而毁之。”*鲁迅*《三闲集·太平歌诀》：“革命者们总不能不背着这一伙市民进行。”</w:t>
        <w:br/>
        <w:br/>
        <w:t>（9）背诵，凭记忆诵读。如：背书；背台词。《明實録·太祖洪武實録》：“諸生每三日一背書。”*鲁迅*《呐喊·一件小事》：“几年来的文治武力，在我早如幼小时候所读过的‘子曰诗云’一般，背不上半句了。”*毛泽东*《整顿党的作风》：“从第一章到第十章都背得烂熟了。”</w:t>
        <w:br/>
        <w:br/>
        <w:t>（10）背后议论。*明**楊柔勝*《玉環記·韋皋别妻》：“前日*韋*姐夫被我在爹爹面前背了一場是非。”</w:t>
        <w:br/>
        <w:br/>
        <w:t>⑪把双臂放在背后或捆在背后。如：背着手。《水滸全傳》第三十八回：“那兜䭾的，與我背起來，且打這厮一百訊棍。”</w:t>
        <w:br/>
        <w:br/>
        <w:t>⑫同“褙”。裱褙。用纸或丝织品做衬托，把字画书籍等装潢起来。*唐**張懷瓘*《二王等書録》：“*晋*代裝書，真草渾雜，背紙皺起。”《格物粗談·韻藉》：“門神聯對紙有礬水貼不能上，以竹紙一層背之，半乾，糊即上。”*宋**周密*《齊東野語》卷六：“亦不許裁剪過多，既失古意，又恐將來不可再背。”</w:t>
        <w:br/>
        <w:br/>
        <w:t>⑬日旁气向外部分。《漢書·天文志》：“暈適背穴，抱珥𧈫蜺。”*顔師古*注引*如淳*曰：“凡氣在日上為冠為戴，在旁直對為珥，在旁如半環，向日為抱，向外為背。”《新唐書·天文志二》：“*光化*三年冬，日有虹蜺，背璚彌旬。”《元史·天文志一》：“日有背氣，重暈三珥。”</w:t>
        <w:br/>
        <w:br/>
        <w:t>⑭去世。*晋**李密*《陳情表》：“生孩六月，慈父見背。”《晋書·謝安傳附謝玄》：“亡叔臣*安*、*亡*兄臣*靖*，數月之間，相係殂背。”《醒世恒言·三孝廉讓産立高名》：“先父母早背，域兆未修。”</w:t>
        <w:br/>
        <w:br/>
        <w:t>⑮失去知觉。《兒女英雄傳》第六回：“*安公子*此時已是魂飛魄散，背了過去，昏不知人。”</w:t>
        <w:br/>
        <w:br/>
        <w:t>⑯冷僻，与“热闹”相对。如：背静；冷背货。《兒女英雄傳》第三回：“大道正路不妨，十里一墩，五里一堡，還有來往的行人，背道須要小心。”</w:t>
        <w:br/>
        <w:br/>
        <w:t>⑰听觉不灵。*元*佚名《争報恩》第一折：“你莫耳朵背，錯聽了。”*明**徐𤱻*《殺狗記·喬人算賑》：“這個人耳朵生來背。”*周立波*《暴风骤雨》第二部四：“老太太耳朵有点背。”</w:t>
        <w:br/>
        <w:br/>
        <w:t>⑱不顺；不利。*唐**李白*《贈從弟宣州長史昭》：“才將聖不偶，命與時俱背。”《兒女英雄傳》第三回：“如今老爺走了這步背運，帶累的大爺你受這樣苦惱。”</w:t>
        <w:br/>
        <w:br/>
        <w:t>⑲量词。指背的东西。《中国民间故事选·望娘滩的故事》：“取出镰刀，满满割了一背。”*马烽*、*西戎*《吕梁英雄传》第一回：“谁要上山砍一背柴，刨一点药，都要给他纳捐上税。”</w:t>
        <w:br/>
        <w:br/>
        <w:t>⑳用同“閉（bì）”。《太平廣記》卷四百零六引佚名《黎州通望縣圖經》：“其花盛夏方開，謝時不背而墮。”*宋**聞人武子*《菩薩蠻·晴風吹暖枝頭雪》：“翠釵香霧溼，側鬢雲鬆立；燈背欲眠時，曉鶯還又啼。”</w:t>
        <w:br/>
        <w:br/>
        <w:t>㉑姓。《廣韻·隊韻》：“背，姓也。”《姓觿·隊韻》：“背，或作鄁。《姓考》云：*宋公*支庶食采于*鄁*，即*邶*也。後有*背*氏。《千家姓》云：*汲郡*族。”</w:t>
        <w:br/>
        <w:br/>
        <w:t>（二）bēi</w:t>
        <w:br/>
        <w:br/>
        <w:t>负荷，用脊背驮。《廣雅·釋詁四》：“背，負後也。”*唐**李商隱*《李賀小傳》：“從小奚奴，騎疲驢，背一古破錦囊。”*宋**孫光憲*《北夢瑣言·逸文》：“*王生*腰背一船，船中載十二人舞《河傳》一曲。”*鲁迅*《故事新编·铸剑》：“背着青剑，迈开大步。”又引申为承受、负担。如：背债；背思想包袱。*鲁迅*《准风月谈·爬和撞》：“背着苦恼的命运和自然奋斗着。”又《南腔北调集·为了忘却的记念》：“只要是损己利人的，他就挑选上，自己背起来。”</w:t>
        <w:br/>
      </w:r>
    </w:p>
    <w:p>
      <w:r>
        <w:t>胍##胍</w:t>
        <w:br/>
        <w:br/>
        <w:t>（一）gū　《廣韻》古胡切，平模見。</w:t>
        <w:br/>
        <w:br/>
        <w:t>〔胍𦘴〕也作“𦘴胍”。1.大腹。《玉篇·肉部》：“𦘴，𦘴胍，大腹也。”《廣韻·模韻》：“胍，胍肫，大腹。”*周祖谟*校勘記：“肫，*段*氏改作𦘴，是也。”2.大椎。《集韻·模韻》：“𦘴，胍𦘴，椎之大者，故俗謂仗頭大為胍𦘴。”*宋**宋祁*《宋景文公筆記》上：“*關中*人謂腹大者為胍𦘴。上孤下都。俗因謂杖頭大者亦為胍𦘴，後訛為骨朵。”</w:t>
        <w:br/>
        <w:br/>
        <w:t>（二）hù　《集韻》胡故切，去暮匣。</w:t>
        <w:br/>
        <w:br/>
        <w:t>〔𦘴胍〕肥大貌。《集韻·莫韻》：“胍，𦘴胍，肥大皃。”</w:t>
        <w:br/>
        <w:br/>
        <w:t>（三）guā</w:t>
        <w:br/>
        <w:br/>
        <w:t>有机化合物。化学式为CH₅N₃，无色晶体，易潮解。用来制磺胺类药物和染料等。</w:t>
        <w:br/>
      </w:r>
    </w:p>
    <w:p>
      <w:r>
        <w:t>胎##胎</w:t>
        <w:br/>
        <w:br/>
        <w:t>《説文》：“胎，婦孕三月也。从肉，台聲。”</w:t>
        <w:br/>
        <w:br/>
        <w:t>tāi　《廣韻》土來切，平咍透。之部。</w:t>
        <w:br/>
        <w:br/>
        <w:t>（1）人和哺乳动物孕于母体内而未生的幼体。如：怀胎；胚胎。《説文·肉部》：“胎，婦孕三月也。”《尸子·明堂》：“刳胎焚夭，則麒麟不往焉。”《禮記·月令》：“毋殺孩蟲、胎、夭、飛鳥。”*孔穎達*疏：“胎，謂在腹中未出。”*老舍*《骆驼祥子》十九：“胎不会很大，所以倒能容易产生。”又指怀孕或生育的次数。如：头胎；两胎。</w:t>
        <w:br/>
        <w:br/>
        <w:t>（2）事物的根源。《爾雅·釋詁上》：“胎，始也。”《文選·枚乘〈上書諫吴王〉》：“福生有基，禍生有胎。”*李善*注引*服虔*曰：“基、胎，皆始也。”《潛夫論·遏利》：“無德而賄豐，禍之胎也。”*梁启超*《近世文明初祖二大家之学说》：“又前人之学说，也往往为谬见之胎。”</w:t>
        <w:br/>
        <w:br/>
        <w:t>（3）养育；孕育。《方言》卷一：“胎，養也。*汝*、*潁*、*梁*、*宋*之間曰胎。”*唐**張説*《大成舞》：“后歌*有蟜*，胎*炎*孕*黄*。”*宋**岳珂*《桯史·吴畏齋謝贄啟》：“*宣和*之捷，所以胎*靖康*之變。”*梁启超*《论教育当定宗旨》：“受之于历史，胎之于思想，播之于风俗。”</w:t>
        <w:br/>
        <w:br/>
        <w:t>（4）蚌肉里包裹的珍珠。*唐**盧仝*《月蝕詩》：“火龍珠，飛出腦，卻入蚌蛤胎。”《格物粗談·天時》：“中秋無月，蚌無胎。”</w:t>
        <w:br/>
        <w:br/>
        <w:t>（5）器物的粗胚或衬里。如：铜胎；泥胎；软胎的帽子。*宋**惠演*《正定府龍興寺鑄銅像記》：“用大木於鐵柱，於胎上塑立*大悲菩薩*形象。”《新五代史·慕容彦超傳》：“皆鐵為質而包以銀，號鐵胎銀。”*清**李斗*《揚州畫舫録·小秦淮録》：“以金銀鐵木為胎，朱漆三十六次。”</w:t>
        <w:br/>
        <w:br/>
        <w:t>（6）（舌上的）垢腻。《金匱要略·痓濕暍脈證論》：“舌上如胎者，以丹田有熱，胸上有寒。”*明**朱右*《攖寧生傳》：“數視其舌上胎黄。”</w:t>
        <w:br/>
        <w:br/>
        <w:t>（7）逃。《方言》卷十三：“胎，逃也。”</w:t>
        <w:br/>
        <w:br/>
        <w:t>（8）通“鮐”。鱼名。*清**朱駿聲*《説文通訓定聲·頤部》：“胎，叚借為鮐。”《隸辨·咍韻》：“《孔耽神祠碑》：北有胎文。”*顧藹吉*注：“《隷釋》云：‘以胎為台。’按：舌背之台本作鮐，《詩·魯頌》作台。”</w:t>
        <w:br/>
        <w:br/>
        <w:t>（9）轮胎。如：车胎。（英tyre）</w:t>
        <w:br/>
      </w:r>
    </w:p>
    <w:p>
      <w:r>
        <w:t>胏##胏</w:t>
        <w:br/>
        <w:br/>
        <w:t>《説文》：“𦚙，食所遺也。从肉，仕聲。《易》曰：‘噬乾𦚙。’胏，*揚雄*説𦚙从𠂔。”</w:t>
        <w:br/>
        <w:br/>
        <w:t>（一）zǐ　《廣韻》阻史切，上止莊。之部。</w:t>
        <w:br/>
        <w:br/>
        <w:t>（1）剩余的食物。《説文·肉部》：“𦚙，食所遺也……胏，*揚雄*説𦚙从𠂔。”《易·噬嗑》：“噬乾胏，得金矢，利艱貞，吉。”*陸德明*釋文引《字林》云：“胏，含食所遺也。”按：一说为“簀”。《易·噬嗑》：“噬乾胏。”*陸德明*釋文引*鄭玄*云：“胏，簀也。”</w:t>
        <w:br/>
        <w:br/>
        <w:t>（2）干肉。也特指带骨的干肉。《廣雅·釋器》：“胏，脯也。”《玉篇·肉部》：“胏，脯有骨。”《新唐書·禮樂志》：“太尉取胏一以進，皇帝奠觶於薦西，受胏，舒左執本，右絶末以祭，上左手嚌之，授太尉。”</w:t>
        <w:br/>
        <w:br/>
        <w:t>（二）fèi</w:t>
        <w:br/>
        <w:br/>
        <w:t>同“肺”。《文選·郭璞〈江賦〉》：“赬蟞胏躍而吐璣，文魮磬鳴以孕璆。”*李善*注引《山海經》曰：“珠蟞之魚，其狀如胏。”*宋**蘇軾*《次韻子由病酒胏疾發》：“憶子少年時，胏喘疲坐卧。”</w:t>
        <w:br/>
      </w:r>
    </w:p>
    <w:p>
      <w:r>
        <w:t>胑##胑</w:t>
        <w:br/>
        <w:br/>
        <w:t>同“肢”。《説文·肉部》：“胑，體四胑也。从肉，只聲。肢，胑或从支。”《廣韻·支韻》：“胑，肢體。”《荀子·君道》：“塊然獨坐而天下從之如一體，如四胑之從心。”《淮南子·脩務》：“四胑不動，思慮不用，事治求澹〔贍〕者，未之聞也。”《潛夫論·本訓》：“暢於四胑，實於血脈。”</w:t>
        <w:br/>
      </w:r>
    </w:p>
    <w:p>
      <w:r>
        <w:t>胒##胒</w:t>
        <w:br/>
        <w:br/>
        <w:t>nì　《篇海類編》女至切。</w:t>
        <w:br/>
        <w:br/>
        <w:t>（1）杂骨肉酱。《釋名·釋飲食》：“臡，胒也，骨肉相搏胒無汁也。”</w:t>
        <w:br/>
        <w:br/>
        <w:t>（2）肥；脂肪多。《篇海類編·身體類·肉部》：“胒，肥也。”《本草綱目·菜部·薑皮》：“刮老生薑皮一大升，于久用油胒鍋内，不須洗刷。”</w:t>
        <w:br/>
      </w:r>
    </w:p>
    <w:p>
      <w:r>
        <w:t>胓##胓</w:t>
        <w:br/>
        <w:br/>
        <w:t>（一）píng　《廣韻》僕兵切，平庚並。</w:t>
        <w:br/>
        <w:br/>
        <w:t>〔胓𦠠〕油脂。也作“胓䏳”。《廣雅·釋器》：“胓𦠠，脂也。”又专指牛羊的油脂。《玉篇·肉部》：“胓，胓䏳，牛羊脂也。”《廣韻·庚韻》：“胓，牛羊脂也。”</w:t>
        <w:br/>
        <w:br/>
        <w:t>（二）pēng　《集韻》披耕切，平耕滂。</w:t>
        <w:br/>
        <w:br/>
        <w:t>腹胀。《集韻·耕韻》：“胓，腹脹也。”《雲笈七籤》卷五十九：“行氣令胓胓滿藏，無令氣大出，閉氣於内。”</w:t>
        <w:br/>
      </w:r>
    </w:p>
    <w:p>
      <w:r>
        <w:t>胔##胔</w:t>
        <w:br/>
        <w:br/>
        <w:t>胔（一）zì　《廣韻》疾智切，去寘從。脂部。</w:t>
        <w:br/>
        <w:br/>
        <w:t>（1）人或禽兽带有腐肉的尸骨；也指整个尸体。《晏子春秋·内篇諫上十九》：“*景公*出遊于寒塗，睹死胔，默然不問。”《禮記·月令》：“（孟春之月）命樂正入學習舞，乃脩祭典；命祀山林川澤，犧牲毋用牝，禁止伐木，毋覆巢，毋殺孩蟲、胎夭飛鳥，毋麛母卵，毋聚大衆，毋置城郭，掩骼埋胔。”*鄭玄*注：“骨枯曰骼，肉腐曰胔。”《晋書·五行志上》：“其明年二月庚寅夜，濤水入*石頭*。商旋方舟萬計，漂敗流斷，骸胔相望。”《新唐書·李光弼傳》：“自*顔杲卿*死，郡為戰區，露胔蔽野，*光弼*酹而哭之，出為賊幽閉者，厚恤其家。”</w:t>
        <w:br/>
        <w:br/>
        <w:t>（2）肉。《後漢書·孝明八王傳》：“*和*性至孝。太夫人薨，行喪陵次，毁胔過體。”*明**沈德符*《野獲編·弟子酖師》：“（*宗*之孫）遂生惡心，市砒雜殽胔飼之。”*清**張聲玠*《四十自序》：“（余）與閔之學士大夫文人墨士，胔酒淋漓，騷壇樹旗鼓。”</w:t>
        <w:br/>
        <w:br/>
        <w:t>（二）cí　㊀《廣韻》疾移切，平支從。</w:t>
        <w:br/>
        <w:br/>
        <w:t>人的小肠。《玉篇·肉部》：“胔，人子腸也。”</w:t>
        <w:br/>
        <w:br/>
        <w:t>㊁《集韻》牆之切，平之從。</w:t>
        <w:br/>
        <w:br/>
        <w:t>水肠。《集韻·之韻》：“胔，水腸謂之胔。”</w:t>
        <w:br/>
        <w:br/>
        <w:t>（三）jí　《集韻》秦昔切，入昔從。</w:t>
        <w:br/>
        <w:br/>
        <w:t>同“瘠”。1.瘦。《集韻·㫺韻》：“膌，瘦也，或作胔。”《漢書·婁敬傳》：“今臣往，徒見羸胔老弱，此必欲見短，伏奇兵以争利。”*顔師古*注：“胔讀曰瘠。瘠，瘦也。”*明**徐光啓*《閲宋史監門鄭俠上流民圖有感》：“魃鬼愁人囿生杞，羸胔量澤野棄子。”2.病。《五音集韻·昔韻》：“瘠、胔，病也。”</w:t>
        <w:br/>
      </w:r>
    </w:p>
    <w:p>
      <w:r>
        <w:t>胕##胕</w:t>
        <w:br/>
        <w:br/>
        <w:t>（一）fǔ　《廣韻》符遇切，去遇奉。侯部。</w:t>
        <w:br/>
        <w:br/>
        <w:t>（1）同“腑”。胃、胆、膀胱、三焦、大小肠等器官的总称。《廣韻·遇韻》：“胕，肺胕心膂。”《集韻·遇韻》：“腑，人之六腑也。或省。”</w:t>
        <w:br/>
        <w:br/>
        <w:t>（2）同“腐”。朽烂；腐烂之物。《素問·異法方宜論》：“其民嗜酸而食胕。”*王冰*注：“言其所食不芬香。”又《風論》“癘者，有榮氣熱胕，其氣不清，故使其鼻柱壤而色敗，皮膚瘍潰”*唐**王冰*注：“合熱而血胕壞也。”</w:t>
        <w:br/>
        <w:br/>
        <w:t>（二）fū　《集韻》風無切，平虞非。魚部。</w:t>
        <w:br/>
        <w:br/>
        <w:t>（1）同“膚”。皮肤。《戰國策·楚策四》：“夫驥之齒至矣，服鹽車而上*太行*，蹄申膝折，尾湛胕潰。”*鮑彪*注：“胕與膚同。”*明**朱震亨*《丹溪先生心法·十二經見證》：“跗内廉胕痛。”</w:t>
        <w:br/>
        <w:br/>
        <w:t>（2）同“跗”。足。《集韻·虞韻》：“跗，足也。或作胕。”</w:t>
        <w:br/>
        <w:br/>
        <w:t>（三）fú　《集韻》馮無切，平虞奉。魚部。</w:t>
        <w:br/>
        <w:br/>
        <w:t>浮肿。《集韻·虞韻》：“胕，腫也。”《山海經·西山經》：“有草馬，其名曰黄雚……白花而赤實，其狀如赭。浴之已疥，又可以已胕。”*郭璞*注：“治胕腫也。”《素問·五常政大論》：“寒熱胕腫。”*王冰*注：“胕腫謂腫滿，按之不起。”《農政全書·農本·諸家雜論上》：“失時之麥，胕腫多病，弱苗而翜穗。”</w:t>
        <w:br/>
        <w:br/>
        <w:t>（四）zhǒu</w:t>
        <w:br/>
        <w:br/>
        <w:t>同“肘”。《吕氏春秋·審時》：“先時者，暑雨未至胕動，蚼蛆而多疾。”*王念孫*雜志：“胕，當作肘。”</w:t>
        <w:br/>
      </w:r>
    </w:p>
    <w:p>
      <w:r>
        <w:t>胖##胖</w:t>
        <w:br/>
        <w:br/>
        <w:t>《説文》：“胖，半體肉也。一曰廣肉。从半，从肉，半亦聲。”</w:t>
        <w:br/>
        <w:br/>
        <w:t>（一）pàn　《廣韻》普半切，去换滂。元部。</w:t>
        <w:br/>
        <w:br/>
        <w:t>（1）古时祭祀用的半体牲。《説文·肉部》：“胖，半體肉也。”《玉篇·肉部》：“胖，牲之半體也。”《儀禮·少牢饋食禮》：“司馬升羊右胖，髀不升。”《新唐書·禮樂志二》：“肉載以俎，皆升右胖體十一。”*清**黄宗羲*《答萬季野喪禮雜問》：“尸俎用右胖，主人俎用左胖。”</w:t>
        <w:br/>
        <w:br/>
        <w:t>（2）半边。《廣雅·釋詁四》：“胖，半也。”《金剛般若波羅蜜經講經變文》：“一心能起幾千心，九轉十飜郍（那）胖尋。”*明**劉宗周*《答嘉善令》：“内、外，顯、微，動、静，皆成兩胖。”</w:t>
        <w:br/>
        <w:br/>
        <w:t>（3）夹脊肉；胁侧薄肉。《集韻·潸韻》：“胖，夾脊肉。”《周禮·天官·腊人》：“凡祭祀，共豆脯，薦脯，膴胖，凡腊物。”*鄭玄*注：“*杜子春*讀胖為版。又云：膴胖皆謂夾脊肉。”《禮記·内則》：“舒鴈翠，鵠鴞胖。”*鄭玄*注：“胖，謂脅側薄肉也。”</w:t>
        <w:br/>
        <w:br/>
        <w:t>（4）切肉成薄片。《周禮·天官·内饔》：“凡掌共羞、脩、刑、膴、胖、骨、鱐以待共膳。”又《腊人》：“凡祭祀，共豆脯，薦脯，膴胖，凡腊物。”*鄭玄*注：“宜為脯而腥，胖之言片也，析肉意也。”*賈公彦*疏：“此解胖是薄義。”*唐**張説*《迎俎雍和之樂二章》之一：“*太公*胖俎，*傅説*和羹。”</w:t>
        <w:br/>
        <w:br/>
        <w:t>（二）pán　《集韻》蒲官切，平桓並。</w:t>
        <w:br/>
        <w:br/>
        <w:t>宽舒；舒坦。《禮記·大學》：“富潤屋，德潤身，心廣體胖，故君子必誠其意。”*鄭玄*注：“胖，猶大也。”*朱熹*注：“胖，安舒也。”《新唐書·班宏傳》：“後（*竇）參*胖自安，不念前語。”《新唐書·裴耀卿傳》：“今酣呶朝夕，胖肆自安，非愛人憂國者，不可不察。”</w:t>
        <w:br/>
        <w:br/>
        <w:t>（三）pàng</w:t>
        <w:br/>
        <w:br/>
        <w:t>肥大。如：肥胖；肥头胖耳。*元**馬致遠*《耍孩兒·借馬》：“逐宵上草料數十番，喂飼得膘息胖肥。”《水滸全傳》第六回：“當中坐着一個胖和尚。”*鲁迅*《彷徨·祝福》：“母亲也胖，儿子也胖。”</w:t>
        <w:br/>
      </w:r>
    </w:p>
    <w:p>
      <w:r>
        <w:t>胗##胗</w:t>
        <w:br/>
        <w:br/>
        <w:t>《説文》：“胗，脣瘍也。从肉，㐱聲。疹，籀文胗从疒。”</w:t>
        <w:br/>
        <w:br/>
        <w:t>（一）zhěn　《廣韻》章忍切，上軫章。又居忍切。真部。</w:t>
        <w:br/>
        <w:br/>
        <w:t>（1）嘴唇溃疡。《説文·肉部》：“胗，脣瘍也。”*戰國**宋玉*《風賦》：“生病造熱，中脣為胗。”*清**俞正燮*《癸巳類稿·足陽明經胃府脈證》：“汗出鼽衄，口喎脣胗。”</w:t>
        <w:br/>
        <w:br/>
        <w:t>（2）同“疹”。病人皮肤上起的小疙瘩，通常为红色。《説文·肉部》：“疹，籀文胗。”《廣韻·軫韻》：“胗，𤻘胗，皮外小起。”《素問·氣交變大論》：“肌肉胗發。”</w:t>
        <w:br/>
        <w:br/>
        <w:t>（3）同“診”。诊断。*宋**曾慥*《類説》卷五十引《孔子雜説》：“胗不止脉也，視物亦可為胗。”《契丹國志·耶律隆運傳》：“召*番**漢*名醫胗視。”</w:t>
        <w:br/>
        <w:br/>
        <w:t>（二）zhēn</w:t>
        <w:br/>
        <w:br/>
        <w:t>禽类的胃。如：鸡胗肝儿；煠胗儿。</w:t>
        <w:br/>
      </w:r>
    </w:p>
    <w:p>
      <w:r>
        <w:t>胘##胘</w:t>
        <w:br/>
        <w:br/>
        <w:t>《説文》：“胘，牛百葉也。从肉，弦省聲。”</w:t>
        <w:br/>
        <w:br/>
        <w:t>xián　《廣韻》胡田切，平先匣。又胡㳙切。真部。</w:t>
        <w:br/>
        <w:br/>
        <w:t>（1）牛的重瓣胃。《説文·肉部》：“胘，牛百葉也。”《廣韻·先韻》：“胘，肚弦，牛百葉也。”《齊民要術·炙法》：“牛胘炙：老牛胘，厚而脃。”*唐**段成式*《酉陽雜俎·廣動植之二》：“玉桃，似蚌……殼中柱灸之如牛頭胘項。”</w:t>
        <w:br/>
        <w:br/>
        <w:t>（2）胃。《廣雅·釋器》：“胃謂之胘。”*清**俞正燮*《癸巳存稿》卷四：“凡人三世不妄語者舌長，舒之可及胘。”又特指胃的厚肉。《集韻·先韻》：“胘，胃之厚肉為胘。”*唐**李賀*《惱公》：“腸攢非束竹，胘急是張弓。”*王琦*集注引《韻會》：“胘，胃之厚肉，今俗言肚胘。”</w:t>
        <w:br/>
      </w:r>
    </w:p>
    <w:p>
      <w:r>
        <w:t>胙##胙</w:t>
        <w:br/>
        <w:br/>
        <w:t>《説文》：“胙，祭福肉也。从肉，乍聲。”</w:t>
        <w:br/>
        <w:br/>
        <w:t>zuò　㊀《廣韻》昨誤切，去暮從。魚部。</w:t>
        <w:br/>
        <w:br/>
        <w:t>（1）祭祀求福用的肉。《説文·肉部》：“胙，祭福肉也。”《集韻·鐸韻》：“胙，祭餘肉。”《左傳·僖公九年》：“王使*宰孔*賜*齊侯*胙。”《國語·齊語》：“天子使*宰孔*致胙於*桓公*。”*韋昭*注：“胙，祭肉也。”《史記·商君列傳》：“天子致胙于*孝公*。”</w:t>
        <w:br/>
        <w:br/>
        <w:t>（2）福佑。《國語·周語下》：“天地所胙，小而後國。”*韋昭*注：“胙，福也。”《法言·重黎》：“*仲尼*大聖，則天曷不胙。”《漢書·叙傳下》：“德薄位尊，非胙惟殃。”</w:t>
        <w:br/>
        <w:br/>
        <w:t>（3）赏赐。《左傳·隱公八年》：“胙之土而命之氏。”《三國志·魏志·武帝紀》：“胙之以土，分之以民。”*北周**庾信*《哀江南賦》：“分*南陽*而賜田，裂*東嶽*而胙土。”</w:t>
        <w:br/>
        <w:br/>
        <w:t>（4）通“祚”。君位。《正字通·肉部》：“胙，與祚通。”《國語·齊語》：“南城於*周*，反胙于*絳*。”*韋昭*注引*賈逵*曰：“胙，位也。”《世説新語·尤悔》：“若如公言，胙安得長。”*宋**羅泌*《路史·黄帝紀》：“*黄帝*自*有熊*啟胙。”</w:t>
        <w:br/>
        <w:br/>
        <w:t>（5）通“阼”。台阶。《周禮·天官·膳夫》：“凡王祭祀，賓客食，則徹王之胙俎。”*賈公彦*疏：“賓在户牖之間，王在阼階上，各有饌，皆設俎，故亦有胙俎。”《荀子·哀公》：“君入廟門而右，登自胙階，仰視榱棟，俛見几筵。”*楊倞*注：“胙與阼同。”</w:t>
        <w:br/>
        <w:br/>
        <w:t>㊁《集韻》即各切，入鐸精。</w:t>
        <w:br/>
        <w:br/>
        <w:t>（1）同“作”。起。《集韻·鐸韻》：“作，《説文》：‘起也。’古作胙。”</w:t>
        <w:br/>
        <w:br/>
        <w:t>（2）*春秋*时国名。在今*河南省**延津县*北。《左傳·成公十二年》：“有渝此盟，明神殛之。俾隊其師，無克*胙國*。”</w:t>
        <w:br/>
        <w:br/>
        <w:t>（3）姓。《集韻·鐸韻》：“胙，姓。”《通志·氏族略二》：“*胙氏*，*周公*之後也。”</w:t>
        <w:br/>
      </w:r>
    </w:p>
    <w:p>
      <w:r>
        <w:t>胚##胚</w:t>
        <w:br/>
        <w:br/>
        <w:t>pēi　《集韻》鋪枚切，平灰滂。</w:t>
        <w:br/>
        <w:br/>
        <w:t>（1）初期发育的生物体。由精细胞和卵细胞结合发展而成。《字彙·肉部》引《六書正譌》：“肧，俗胚字。”*鲁迅*《彷徨·孤独者》：“正因为内中本含有枝叶花果的胚。”</w:t>
        <w:br/>
        <w:br/>
        <w:t>（2）事物的开端。*唐**韓愈*《清河郡公房公墓碣銘》：“公胚胎前光，生長食息，不離典訓之内。”</w:t>
        <w:br/>
        <w:br/>
        <w:t>（3）毛坯；半制成品。如：钢胚。*艾芜*《百炼成钢》第一章：“炭素降的太低了，只好改成管胚。”</w:t>
        <w:br/>
      </w:r>
    </w:p>
    <w:p>
      <w:r>
        <w:t>胛##胛</w:t>
        <w:br/>
        <w:br/>
        <w:t>jiǎ　《廣韻》古狎切，入狎見。</w:t>
        <w:br/>
        <w:br/>
        <w:t>肩胛，胳膊上边靠脖子的部分。《玉篇·肉部》：“胛，背胛。”《集韻·狎韻》：“胛，闔也，與胷脅相會闔也。”《正字通·肉部》：“胛，俗謂肩胛。”《後漢書·張宗傳》：“*宗*夜將鋭士入城，襲*赤眉*，中矛貫胛。”*李賢*注：“胛，背上兩膊間。”《晋書·謝鯤傳》：“便於窗中度手牽之，胛斷，視之，鹿也。”《新唐書·回鶻傳下》：“日入亨羊胛，熟，東方已明，蓋近日出處也。”</w:t>
        <w:br/>
      </w:r>
    </w:p>
    <w:p>
      <w:r>
        <w:t>胜##胜</w:t>
        <w:br/>
        <w:br/>
        <w:t>《説文》：“胜，犬膏臭也。从肉，生聲。一曰不孰也。”*段玉裁*注：“今經典膏胜、胜肉字通用腥為之，而胜廢矣；而腥之本義廢矣。”</w:t>
        <w:br/>
        <w:br/>
        <w:t>（一）xīng　《廣韻》桑經切，平青心。耕部。</w:t>
        <w:br/>
        <w:br/>
        <w:t>（1）同“腥”。《説文·肉部》：“胜，犬膏臭也。一曰不孰也。”《集韻·徑韻》：“腥，《説文》：‘星見食豕，令肉中生小息肉也。’或省。”《字彙·肉部》：“胜，今通用腥。”*宋**羅泌*《路史·遂人氏》：“乃教民取火，以灼以焫，以熟臊胜。”</w:t>
        <w:br/>
        <w:br/>
        <w:t>（2）通“省（shěng）”。瘦。《管子·入國》：“必知其食飲饑寒，身之膌胜而哀憐之，此之謂恤孤。”*王念孫*雜志：“胜讀如減省之‘省’，胜亦瘦也。字或作‘眚’，又作‘㾪’，又作‘省’。”</w:t>
        <w:br/>
        <w:br/>
        <w:t>（二）qìng　《集韻》七正切，去勁清。耕部。</w:t>
        <w:br/>
        <w:br/>
        <w:t>〔胜遇〕鸟名。《山海經·西山經》：“（*玉山*）有鳥焉，其狀如翟而赤，名曰胜遇。是食魚。其音如録〔鹿〕，見則其國大水。”*郝懿行*箋疏：“《玉篇》有‘䲼’字，音‘生’，鳥也。疑䲼即胜矣。”</w:t>
        <w:br/>
        <w:br/>
        <w:t>（三）shēng　《集韻》師庚切，平庚生。</w:t>
        <w:br/>
        <w:br/>
        <w:t>（1）饩肉。《集韻·庚韻》：“胜，餼肉。”</w:t>
        <w:br/>
        <w:br/>
        <w:t>（2）一种有机化合物。由氨基酸脱水而成，含有羧基和氨基，是一种两性化合物。旧称“肽”。</w:t>
        <w:br/>
        <w:br/>
        <w:t>（四）shèng</w:t>
        <w:br/>
        <w:br/>
        <w:t>“勝”的简化字。</w:t>
        <w:br/>
      </w:r>
    </w:p>
    <w:p>
      <w:r>
        <w:t>胝##胝</w:t>
        <w:br/>
        <w:br/>
        <w:t>《説文》：“胝，腄也。从肉，氐聲。”</w:t>
        <w:br/>
        <w:br/>
        <w:t>（一）zhī　《廣韻》丁尼切（《集韻》張尼切），平脂知。脂部。</w:t>
        <w:br/>
        <w:br/>
        <w:t>手脚上因摩擦而生的硬皮，俗称茧巴。《説文·肉部》：“胝，腄也。”《廣韻·脂韻》：“胝，皮厚也。”《集韻·脂韻》：“胝，繭也。”《莊子·讓王》：“顔色腫噲，手足胼胝。”《荀子·子道》：“耕秐樹藝，手足胼胝。”*楊倞*注：“胝，皮厚也。”《文選·司馬相如〈難蜀父老〉》：“躬腠胝無胈，膚不生毛。”*李善*注引*郭璞*《三蒼解詁》曰：“胝，繭也。”*南朝**梁**任昉*《百辟勸進牋》：“雖累繭救*宋*，百胝存*楚*，居今觀古，曾何足云。”</w:t>
        <w:br/>
        <w:br/>
        <w:t>（二）chī　《集韻》稱脂切，平脂昌。</w:t>
        <w:br/>
        <w:br/>
        <w:t>同“胵”。鸟胃；鸟兽五脏总名。《集韻·脂韻》：“胵，《説文》：‘鳥胃。一曰胵，五藏總名。’《博雅》：‘百葉謂之膍胵。’或从氐。”</w:t>
        <w:br/>
        <w:br/>
        <w:t>（三）dì　《集韻》丁計切，去霽端。脂部。</w:t>
        <w:br/>
        <w:br/>
        <w:t>（1）牲体之本。《集韻·霽韻》：“胝，牲體之本也。”</w:t>
        <w:br/>
        <w:br/>
        <w:t>（2）通“骶”。臀部。《靈樞經·五色》：“其隨而下至胝為淫。”</w:t>
        <w:br/>
      </w:r>
    </w:p>
    <w:p>
      <w:r>
        <w:t>胞##胞</w:t>
        <w:br/>
        <w:br/>
        <w:t>《説文》：“胞，兒生裹也。从肉，从包。”*徐灝*注箋：“胞即包字，从包加肉旁。”</w:t>
        <w:br/>
        <w:br/>
        <w:t>（一）bāo　《廣韻》布交切，平肴幫。又匹交切。幽部。</w:t>
        <w:br/>
        <w:br/>
        <w:t>（1）人或哺乳动物妊娠期子宫内包裹胎儿的膜质囊。《説文·包部》：“胞，兒生裹也。”《集韻·尤韻》：“胞，胎衣也。”《莊子·外物》：“胞有重閬，心有天遊。”*陸德明*釋文：“胞，腹中胎。”《漢書·外戚傳下·孝成趙皇后》：“善臧我兒胞，丞知是何等兒也！”*顔師古*注：“胞，謂胎之衣也。”《論衡·四諱》：“生與胞俱出，如以胞為不吉，人之有胞猶木實之有扶也，包兒裏〔裹〕兒身，因與俱出。”</w:t>
        <w:br/>
        <w:br/>
        <w:t>（2）子宫。《素問·五藏别論》：“腦、髓、骨、脉、膽、女子胞。”又《評熱病論》：“月事不來，胞脉閉也。”《難經·三十九難》：“命門者謂精神之舍也，男子以藏精，女子以繫胞。”</w:t>
        <w:br/>
        <w:br/>
        <w:t>（3）同父母所生的或嫡亲的男女。《漢書·東方朔傳》：“同胞之徒，無所容居。”*顔師古*注引*蘇林*曰：“胞音胞胎之胞也，言親兄弟。”《北齊書·孝昭紀》：“人雄之望，海内瞻仰，同胞共氣，家國所憑。”*鲁迅*《彷徨·伤逝》：“我便要取了帽子去看她，然而她的胞叔就曾经当面骂过我。”引申为同国的人。*宋**張載*《西銘》：“民吾同胞，物吾與也。”</w:t>
        <w:br/>
        <w:br/>
        <w:t>（4）通“脬（pāo）”。膀胱。《集韻·爻韻》：“脬，《説文》：‘膀光也。’通作胞。”《靈樞經·淫邪發夢》：“客于胞䐈，則夢溲便。”*三國**魏**嵇康*《與山巨源絶交書》：“每常小便，而忍不起，令胞中略轉乃起耳。”*清**李斗*《揚州畫舫録·虹橋録下》：“以猪胞實錢菓，使浮水面。”</w:t>
        <w:br/>
        <w:br/>
        <w:t>（5）细胞的简称。如：胞器；胞间隙。</w:t>
        <w:br/>
        <w:br/>
        <w:t>（二）páo　《集韻》蒲交切，平肴並。幽部。</w:t>
        <w:br/>
        <w:br/>
        <w:t>通“庖”。掌宰割牲畜的人。*清**朱駿聲*《説文通訓定聲·孚部》：“胞，叚借為庖。”《莊子·庚桑楚》：“以天下為之籠，則雀無所逃。是故*湯*以胞人籠*伊尹*，*秦穆公*以五羊之皮籠*百里奚*。”*陸德明*釋文：“胞，本又作庖。”《禮記·祭統》：“胞者，肉吏之賤者也。”《漢書·百官公卿表上》：“又胞人、都水、均官三長丞。”*顔師古*注：“胞人，主掌宰割者也。胞與庖同。”又《東方朔傳》：“*館陶公主*胞人臣*偃*昧死再拜謁。”</w:t>
        <w:br/>
        <w:br/>
        <w:t>（三）pào　《集韻》披教切，去效滂。幽部。</w:t>
        <w:br/>
        <w:br/>
        <w:t>通“皰”。面生热气。《集韻·效韻》：“皰，面生氣。或作胞。”《戰國策·楚策四》：“夫癘雖癰腫胞疾，上比前世，未至絞纓射股；下比近代，未至擢筋而餓死也。”</w:t>
        <w:br/>
      </w:r>
    </w:p>
    <w:p>
      <w:r>
        <w:t>胟##胟</w:t>
        <w:br/>
        <w:br/>
        <w:t>同“拇”。《廣韻·厚韻》：“胟”，同“拇”。《改併四聲篇海·肉部》引《餘文》：“胟，大胟指也。本从手。”*清**屈大均*《登華記》：“南一石有*神香子*胟跡。”</w:t>
        <w:br/>
      </w:r>
    </w:p>
    <w:p>
      <w:r>
        <w:t>胠##胠</w:t>
        <w:br/>
        <w:br/>
        <w:t>《説文》：“胠，亦下也。从肉，去聲。”</w:t>
        <w:br/>
        <w:br/>
        <w:t>qū　《廣韻》去魚切，平魚溪。又丘倨切，去劫切。魚部。</w:t>
        <w:br/>
        <w:br/>
        <w:t>（1）腋下。《説文·肉部》：“胠，亦下也。”《廣雅·釋親》：“胠，脅也。”《玉篇·肉部》：“胠，腋下。”《馬王堆漢墓帛書·戰國縱横家書·李園謂辛梧章》：“*燕*使*蔡烏*股符胠璧奸*趙*入*秦*。”《素問·玉機真藏論》：“太過則令人善忘，忽忽眩冒而巔疾；其不及則令人胷痛，引背下則兩脇胠滿。”*王冰*注：“胠，謂腋下脇也。”*清**桂馥*《札樸·温經䏿》：“胠即𦛱，掖下也。”</w:t>
        <w:br/>
        <w:br/>
        <w:t>（2）古代军阵的右翼。《集韻·魚韻》：“陳右翼曰胠。”《左傳·襄公二十三年》：“啓：*牢成*御*襄罷師*，*狼蘧疏*為右。胠：*商子車*御*侯朝*，*桓跳*為右。”*杜預*注：“右翼曰胠。”《銀雀山漢墓竹簡·孫臏兵法·官一》：“為畏以山胠，*秦*怫以逶迤，便罷以雁行，險厄以雜管，還退以篷錯，繞山林以曲次，襲國邑以水則，辯夜退以明簡，夜警以傳節，厝入内寇以棺士，遇短兵以必輿，火輸積以車，陣刃以錐行，陣少卒以合雜。合雜，所以御裹也。”</w:t>
        <w:br/>
        <w:br/>
        <w:t>（3）从旁打开。《集韻·魚韻》：“旁開為胠。”《莊子·胠篋》：“將為胠篋探囊發匱之盗而為守備。”*陸德明*釋文引*司馬彪*曰：“從旁開為胠。”*宋**歐陽修*《釋秘演詩集序》：“胠其橐，尚得三四百篇，皆可喜者。”</w:t>
        <w:br/>
        <w:br/>
        <w:t>（4）通“阹”。遮拦；搁浅。《荀子·榮辱》：“儵、񁪠者，浮陽之魚也。胠於沙而思水，則無逮矣。”《吕氏春秋·辯土》：“大甽小畝，為青魚胠。”*陈奇猷*校注引*夏纬英*曰：“魚胠於沙，是魚失水而淺在沙灘上。”</w:t>
        <w:br/>
      </w:r>
    </w:p>
    <w:p>
      <w:r>
        <w:t>胡##胡</w:t>
        <w:br/>
        <w:br/>
        <w:t>《説文》：“胡，牛𩔞垂也。从肉，古聲。”</w:t>
        <w:br/>
        <w:br/>
        <w:t>hú　《廣韻》户吴切，平模匣。魚部。</w:t>
        <w:br/>
        <w:br/>
        <w:t>（1）兽颔下垂肉。《説文·肉部》：“胡，牛𩔞垂也。”《詩·豳風·狼跋》：“狼跋其胡，載疐其尾。”*孔穎達*疏：“*毛*以為狼之老者，則頷下垂胡。”*朱熹*注：“胡，頷下懸肉也。”《漢書·郊祀志上》：“鼎既成，有龍垂胡𩓾下迎*黄帝*。*黄帝*上騎，羣臣後宫從上龍七十餘人，龍乃（上）去。”*顔師古*注：“胡謂頸下垂肉也。”</w:t>
        <w:br/>
        <w:br/>
        <w:t>（2）颈；喉咙。《類篇·肉部》：“胡，頸也。”《正字通·肉部》：“胡，喉也。”*清**顧炎武*《日知録》卷三十二：“古人讀侯為胡。《息夫躬傳》*師古*曰：‘咽，喉嚨。’即今人言胡嚨耳。”《漢書·金日磾傳》：“*日磾*捽胡投*何羅*殿下，得禽縛之，窮治皆伏辜。”*顔師古*注引*晋灼*曰：“胡，頸也。”</w:t>
        <w:br/>
        <w:br/>
        <w:t>（3）戈上下垂如胡的部分。《正字通·肉部》：“胡，戈頸也。”《周禮·考工記·冶氏》：“戈廣二寸，内倍之，胡三之，援四之。”*孫詒讓*正義：“胡之言喉也。援曲而有胡，如人之喉在首下，曲而下垂然。”</w:t>
        <w:br/>
        <w:br/>
        <w:t>（4）戟。《方言》卷九：“戟，東*齊*、*秦*、*晋*之間謂其大者曰鏝胡。”《廣雅·釋器》：“胡，戟也。”</w:t>
        <w:br/>
        <w:br/>
        <w:t>（5）下；下垂。《爾雅·釋水》：“胡蘇。”*邢昺*疏引*李巡*曰：“其水下流，故曰胡蘇。胡，下也。蘇，流也。”《禮記·深衣》“袂圜以應規”*漢**鄭玄*注：“謂胡下也。”*陸德明*釋文：“胡下，下垂曰胡。”</w:t>
        <w:br/>
        <w:br/>
        <w:t>（6）大。《廣雅·釋詁一》：“胡，大也。”</w:t>
        <w:br/>
        <w:br/>
        <w:t>（7）老，长寿。《釋名·釋長幼》：“九十曰鮐背……或曰胡耈，咽皮如鷄胡也。”《詩·周頌·載芟》：“有椒其馨，胡考之寧。”*毛*傳：“胡，壽也。”《左傳·僖公二十二年》：“且今之勍者，皆吾敵也，雖及胡耈，獲則取之；何有於二毛？”*孔穎達*疏：“胡是老之稱也。”</w:t>
        <w:br/>
        <w:br/>
        <w:t>（8）遐；远。《儀禮·士冠禮》：“敬爾威儀，淑慎爾德，眉壽萬年，永受胡福。”*鄭玄*注：“胡，猶遐也，遠也。”</w:t>
        <w:br/>
        <w:br/>
        <w:t>（9）任意乱来。*宋**朱熹*《答潘文叔》之一：“而於日用之間，稍立程課，著實下功夫，不要如此胡思亂量，過却日子也。”*宋**周密*《齊東野語》卷三：“*周筠*聞其事，遂以覆帖告變，時*韓侂胄*已被酒，視之曰：‘這漢又來胡説。’於燭上焚之。”*金**董解元*《西廂記諸宫調》卷三：“九百孩兒，休把人厮啈，你甚胡來我怎信？”</w:t>
        <w:br/>
        <w:br/>
        <w:t>（10）黑。*唐**李商隱*《驕兒》：“或謔*張飛*胡，或笑*鄧艾*吃。”</w:t>
        <w:br/>
        <w:br/>
        <w:t>⑪代词。表示疑问。1.相当于“何”。《玉篇·肉部》：“胡，何也。”《詩·邶風·式微》：“式微式微，胡不歸？”*鄭玄*箋：“式微式微者，微乎微者也。君何不歸乎？”《漢書·王褒傳》：“其得意若此，則胡禁不止？”*顔師古*注：“胡、曷皆何也。”*唐**杜甫*《咏懷二首》之二：“胡為有結繩，陷此膠與漆？”2.相当于“什么”、“怎样”。《左傳·桓公十五年》：“人盡夫也，父一而已，胡可比也？”《漢書·蕭何傳》：“相國胡大罪？陛下系之暴也？”</w:t>
        <w:br/>
        <w:br/>
        <w:t>⑫副词。表示疑问或反问，相当于“岂”。《左傳·昭公七年》：“同始異終，胡可常也？”</w:t>
        <w:br/>
        <w:br/>
        <w:t>⑬祭器。也作“瑚”。《左傳·哀公十一年》：“*仲尼*曰：胡簋之事，則嘗學之矣。”*杜預*注：“胡簋，禮器名。*夏*曰胡，*周*曰簋。”《韓勑碑》：“脩造禮樂，胡輦器用，存古舊宇，慇勤宅廟。”</w:t>
        <w:br/>
        <w:br/>
        <w:t>⑭古代称北方和西方的少数民族。《集韻·模韻》：“胡，虜㹅稱。”《周禮·考工記總目》：“*粤*無鎛，*燕*無函，*秦*無廬，胡無弓車。”*鄭玄*注引*鄭司農*曰：“胡，今*匈奴*。”《漢書·匈奴傳上》：“南有大*漢*，北有强胡。胡者，天之驕子也，不為小禮以自煩。”*宋**岳飛*《滿江紅》：“壯志飢飡胡虜肉，笑談渴飲*匈奴*血。”又指来自少数民族的。如：胡琴；胡椒；胡桃。《戰國策·趙策二》：“今吾將胡服騎射以教百姓。”《續漢書·五行志一》：“*靈帝*好胡服、胡帳、胡牀、胡坐、胡飯、胡空侯、胡笛、胡舞，京都貴戚皆競為之。”又泛指外国。《搜神記》卷二：“*晋**永嘉*中，有*天竺*胡人，來渡江南。”</w:t>
        <w:br/>
        <w:br/>
        <w:t>⑮古国名。其地在今*安徽省**阜阳市*西北。《左傳·定公十五年》：“二月，*楚*滅*胡*。”</w:t>
        <w:br/>
        <w:br/>
        <w:t>⑯姓。《通志·氏族略二》：“*胡*氏，子爵。其地在今*潁州**汝陰*西二里*胡城*是也。”</w:t>
        <w:br/>
        <w:br/>
        <w:t>⑰“鬍”的简化字。</w:t>
        <w:br/>
      </w:r>
    </w:p>
    <w:p>
      <w:r>
        <w:t>胢##胢</w:t>
        <w:br/>
        <w:br/>
        <w:t>同“䯊”。《改併四聲篇海·肉部》引《俗字背篇》：“胢，正作䯊。”</w:t>
        <w:br/>
      </w:r>
    </w:p>
    <w:p>
      <w:r>
        <w:t>胣##胣</w:t>
        <w:br/>
        <w:br/>
        <w:t>chǐ　《集韻》丑豸切，上紙徹。幽部。</w:t>
        <w:br/>
        <w:br/>
        <w:t>刳肠；裂腹。《集韻·紙韻》：“刳腸曰胣。”《龍龕手鑑·肉部》：“胣，引腸。又裂也。”《莊子·胠篋》：“昔者*龍逢*斬，*比干*剖，*萇弘*胣，*子胥*靡。”*陸德明*釋文：“胣，裂也。《淮南子》曰：‘*萇弘*鈹裂而死’……一云：刳腸曰胣。”《韓非子·難言》：“*萇弘*分胣。”*章炳麟*《山阴徐君歌》：“胣君心鬲，以亯淫昏。”</w:t>
        <w:br/>
      </w:r>
    </w:p>
    <w:p>
      <w:r>
        <w:t>胤##胤</w:t>
        <w:br/>
        <w:br/>
        <w:t>《説文》：“胤，子孫相承續也。从肉，从八，象其長也；从幺，象重累也。𦞩，古文胤。”*朱駿聲*通訓定聲：“按：从八猶从分，分祖父之遺體也。从幺如絲之繼續也。會意。”</w:t>
        <w:br/>
        <w:br/>
        <w:t>yìn　《廣韻》羊晋切，去震以。諄部。</w:t>
        <w:br/>
        <w:br/>
        <w:t>（1）子孙相承。《説文·肉部》：“胤，子孫相承續也。”《國語·周語下》：“胤也者，子孫蕃育之謂也。”</w:t>
        <w:br/>
        <w:br/>
        <w:t>（2）嗣，后代。《玉篇·肉部》：“胤，嗣也。”《書·堯典》：“胤子*朱*啟明。”《詩·大雅·既醉》：“君子萬年，永錫祚胤。”*毛*傳：“胤，嗣也。”《左傳·僖公二十四年》：“*凡*、*蔣*、*邢*、*茅*、*胙*、*祭*，*周公*之胤也。”*杜預*注：“胤，嗣也。”</w:t>
        <w:br/>
        <w:br/>
        <w:t>（3）继续。《爾雅·釋詁上》：“胤，繼也。”《書·高宗肜日》：“罔非天胤。”按：《史記·殷本紀》作“罔非天繼”。又《洛誥》：“予乃胤保，大相東土，其基作民明辟。”*孔*傳：“我乃繼*文*、*武*安天下之道。”《文選·揚雄〈劇秦美新〉》：“胤*殷**周*之失業。”*李善*注：“胤，續也。”</w:t>
        <w:br/>
        <w:br/>
        <w:t>（4）猥亵。《論衡·書虚》：“使*桓公*用婦人徹胤服。”又《骨相》：“若夫短書俗記，竹帛胤文。”*劉盼遂*集解：“胤服即褻衣。則此胤文殆謂猥褻之文。猶之短書俗記矣。”</w:t>
        <w:br/>
        <w:br/>
        <w:t>（5）通“引（yǐn）”。1.连引。《文選·左思〈魏都賦〉》：“延閣胤宇以經營。”*吕向*注：“言閣道棟宇相連引也。”2.曲调。《文選·馬融〈長笛賦〉》：“詳觀夫曲叢之繁會叢雜，何其富也。”*李善*注：“胤，亦曲也。字或為引。”</w:t>
        <w:br/>
        <w:br/>
        <w:t>（6）古国名。《書·胤征》：“*胤*侯命掌六師。”*孔穎達*疏：“*胤國*之侯受王命為大司馬，掌六師。”</w:t>
        <w:br/>
      </w:r>
    </w:p>
    <w:p>
      <w:r>
        <w:t>胥##胥</w:t>
        <w:br/>
        <w:br/>
        <w:t>《説文》：“胥，蟹醢也。从肉，疋聲。”</w:t>
        <w:br/>
        <w:br/>
        <w:t>xū　《廣韻》相居切，平魚心。又私吕切。魚部。</w:t>
        <w:br/>
        <w:br/>
        <w:t>（1）蟹酱。《説文·肉部》：“胥，蟹醢也。”《釋名·釋飲食》：“蟹胥，取蟹藏之，使骨肉解之，胥胥然也。”《周禮·天官·庖人》“共祭祀之好羞”*漢**鄭玄*注：“若*荆州*之䱹魚，*青州*之蟹胥。雖非常物，進之孝也。”*陸德明*釋文：“胥，蟹醬也。”*宋**邵桂子*《蔬屋詩為曹雲西作》：“猩脣豹胎，麋臡蟹胥。”</w:t>
        <w:br/>
        <w:br/>
        <w:t>（2）相视；观察。《詩·大雅·緜》：“爰及*姜*女，聿來胥宇。”*鄭玄*箋：“於是與其妃*大姜*自來相可居者。”又《公劉》：“篤*公劉*，于胥斯原，既庶既繁。”</w:t>
        <w:br/>
        <w:br/>
        <w:t>（3）扶持；辅助。《方言》卷六：“胥，輔也。*吴*、*越*曰胥。”《廣雅·釋詁二》：“胥，助也。”</w:t>
        <w:br/>
        <w:br/>
        <w:t>（4）小吏。特指古代掌管捕捉盗贼的小官吏。后作“偦”。《集韻·語韻》：“胥，什長也，有才智者。或从人。”《周禮·天官·冢宰》：“冢宰，胥十有二人，徒百有二十人。”*鄭玄*注：“此民給徭役者，若今之衛士矣。胥讀如諝，謂其有才知為什長。”又《秋官·士師》：“以比追胥之事，以施刑罰慶賞。”*鄭玄*注：“胥讀如宿偦之偦，偦謂司搏盗賊也。”《新唐書·牛仙客傳》：“*仙客*本胥史，非宰相器。”</w:t>
        <w:br/>
        <w:br/>
        <w:t>（5）有才智者。后作“諝”。《廣韻·語韻》：“胥，同諝。才智之稱。”《周禮·秋官·象胥》：“象胥。”*鄭玄*注：“通夷狄之言者曰象。胥，其有才知者也。”《文選·謝靈運〈初去郡〉》“或可優貪競，豈足稱達生”*唐**李善*注：“《莊子》曰：‘達生之情者傀，達於知者胥。’*司馬彪*曰：‘胥，多智也。’”</w:t>
        <w:br/>
        <w:br/>
        <w:t>（6）须臾，短时间。《莊子·至樂》：“胡蝶胥也化而為蟲。”*俞樾*平議：“胥也化而為蟲，言其速也。”《荀子·君道》：“獨生者不胥時而樂。”</w:t>
        <w:br/>
        <w:br/>
        <w:t>（7）木名。后作“楈”。《管子·地員》：“其桑其松，其杞其茸，種木胥容，榆桃柳棟。”*郭沫若*等集校引*丁世涵*曰：“‘種’，‘橦’字之誤，‘胥容’即‘楈榕’之省。橦、楈、榕，凡三種木。”</w:t>
        <w:br/>
        <w:br/>
        <w:t>（8）副词。1.表示方式，相当于“互相”。《爾雅·釋詁下》：“胥，相也。”《書·盤庚序》：“*盤庚*五遷，民咨胥怨。”*孔*傳：“胥，相也。”又《大誥》：“惟大艱人，誕鄰胥伐于厥室。”按：《漢書·翟義傳》引作“欲相伐于厥室”。《公羊傳·桓公三年》：“胥命者何，相命也。”《穀梁傳·桓公三年》：“胥之為言猶相也。”2.表示范围，相当于“皆”、“都”。《爾雅·釋詁下》：“胥，皆也。”《方言》卷七：“僉、胥，皆也。自*山*而東五國之郊曰僉，東*齊*曰胥。”《詩·小雅·角弓》：“爾之遠矣，民胥然矣。”*鄭玄*箋：“胥，皆也。言王女不親骨肉，則天下之人皆知之。”《文選·揚雄〈甘泉賦〉》：“雲飛揚兮雨滂沛，于胥德兮麗萬世。”*李善*注：“君臣皆有聖德，故華麗至于萬世也。”*南朝**宋**鮑照*《擬行路難十八首》之十一：“但令縱意存高尚，旨酒佳肴相胥讌。”</w:t>
        <w:br/>
        <w:br/>
        <w:t>（9）语气词。多用于句尾。*清**朱駿聲*《説文通訓定聲·豫部》：“胥，助語之詞。”《詩·小雅·桑扈》：“君子樂胥，受天之祐。”又《大雅·韓奕》：“籩豆有且，侯氏燕胥。”*朱熹*注：“胥，語辭。”</w:t>
        <w:br/>
        <w:br/>
        <w:t>（10）通“須”。等待。《管子·樞言》：“進退勞佚，與人相胥，如此者不能制人，人亦不能制也。”*王念孫*雜志：“胥，待也。言與人相待也。”《孟子·萬章上》：“帝將胥天下而遷之焉。”*趙岐*注：“胥，須也。*堯*須天下悉治將遷位而禪之。”《史記·趙世家》：“左師*觸龍*言願見太后，太后盛氣而胥之。”*裴駰*集解：“胥，猶須也。”</w:t>
        <w:br/>
        <w:br/>
        <w:t>⑪通“疏（shū）”。疏远。*清**朱駿聲*《説文通訓定聲·豫部》：“胥，叚借為疏。”《莊子·山木》：“雖飢渴隱約，猶且胥疏於江湖之上求食焉，定也。”*郭慶藩*集釋：“案：胥、疏二字，古通用。胥即疏也。”</w:t>
        <w:br/>
        <w:br/>
        <w:t>⑫姓。《通志·氏族略三》：“*胥*氏，*晋*大夫*胥臣*之後，以字為氏，或言出*赫胥氏*之後。”</w:t>
        <w:br/>
      </w:r>
    </w:p>
    <w:p>
      <w:r>
        <w:t>胦##胦</w:t>
        <w:br/>
        <w:br/>
        <w:t>yāng　㊀《廣韻》於良切，平陽影。</w:t>
        <w:br/>
        <w:br/>
        <w:t>〔脖胦〕见“脖”。</w:t>
        <w:br/>
        <w:br/>
        <w:t>㊁《廣韻》握江切，平江影。</w:t>
        <w:br/>
        <w:br/>
        <w:t>〔胦肛〕不伏人。《廣韻·江韻》：“胦，胦肛，不伏人。”</w:t>
        <w:br/>
      </w:r>
    </w:p>
    <w:p>
      <w:r>
        <w:t>胧##胧</w:t>
        <w:br/>
        <w:br/>
        <w:t>“朧”的简化字。</w:t>
        <w:br/>
      </w:r>
    </w:p>
    <w:p>
      <w:r>
        <w:t>胨##胨</w:t>
        <w:br/>
        <w:br/>
        <w:t>“腖”的简化字。</w:t>
        <w:br/>
      </w:r>
    </w:p>
    <w:p>
      <w:r>
        <w:t>胩##胩</w:t>
        <w:br/>
        <w:br/>
        <w:t>kǎ</w:t>
        <w:br/>
        <w:br/>
        <w:t>含异氰基（-NC）的有机化合物。通式R-NC，无色液体，有恶臭，溶于酒精和乙醚，容易被酸分解。旧称“异腈”。（英carbylamine）</w:t>
        <w:br/>
      </w:r>
    </w:p>
    <w:p>
      <w:r>
        <w:t>胪##胪</w:t>
        <w:br/>
        <w:br/>
        <w:t>“臚”的简化字。</w:t>
        <w:br/>
      </w:r>
    </w:p>
    <w:p>
      <w:r>
        <w:t>胫##胫</w:t>
        <w:br/>
        <w:br/>
        <w:t>“脛”的简化字。</w:t>
        <w:br/>
      </w:r>
    </w:p>
    <w:p>
      <w:r>
        <w:t>胬##胬</w:t>
        <w:br/>
        <w:br/>
        <w:t>胬nǔ</w:t>
        <w:br/>
        <w:br/>
        <w:t>〔胬肉〕一种眼病，即翼状胬肉。因赤瘀突起如肉，由血轮之眦角横布白睛表面，并逐渐浸入黑睛，故称“胬肉攀睛”，也称“努肉攀睛”。</w:t>
        <w:br/>
      </w:r>
    </w:p>
    <w:p>
      <w:r>
        <w:t>胭##胭</w:t>
        <w:br/>
        <w:br/>
        <w:t>yān　《廣韻》烏前切，平先影。</w:t>
        <w:br/>
        <w:br/>
        <w:t>（1）同“咽”。咽喉。《玉篇·肉部》：“胭，胭喉也。”《集韻·先韻》：“咽，《説文》：‘嗌也’，謂咽喉也。或作胭。”</w:t>
        <w:br/>
        <w:br/>
        <w:t>（2）胭脂。《廣韻·先韻》：“胭，胭頂。”*周祖谟*校勘記：“頂，楝亭本作脂，是也。”*元**武漢臣*《生金閣》第一折：“再操些胭粉，换些錦繡衣服。”《紅樓夢》第九回：“那胭脂膏子也等我來再製。”《高玉宝》第六章：“（这女人）擦胭抹粉。”</w:t>
        <w:br/>
      </w:r>
    </w:p>
    <w:p>
      <w:r>
        <w:t>胮##胮</w:t>
        <w:br/>
        <w:br/>
        <w:t>pāng　《廣韻》匹江切，平江滂。又薄江切。</w:t>
        <w:br/>
        <w:br/>
        <w:t>（1）〔胮肛〕肿胀。《廣雅·釋詁二》：“胮肛，腫也。”《玉篇·肉部》：“胮，胮肛，脹大皃。”《集韻·江韻》引《埤蒼》：“胮肛，腹脹也。”*唐**韓愈*《病中贈張十八》：“連日挾所有，形軀頓胮肛。”也单用。《齊民要術·種棗》：“曬棗法：……擇取紅軟者上高𢊍而暴之。擇去胮爛者。”</w:t>
        <w:br/>
        <w:br/>
        <w:t>（2）肥大。*宋**趙叔向*《肯綮録·俚俗字義》：“胮肛，肥大也。”*徐珂*《清稗類鈔·動物類》：“巨軀鼓胮肚，弱足步蜷蹇。”</w:t>
        <w:br/>
      </w:r>
    </w:p>
    <w:p>
      <w:r>
        <w:t>胯##胯</w:t>
        <w:br/>
        <w:br/>
        <w:t>《説文》：“胯，股也。从肉，夸聲。”</w:t>
        <w:br/>
        <w:br/>
        <w:t>（一）kuà　《廣韻》苦化切，去禡溪。又苦故切，苦瓜切。魚部。</w:t>
        <w:br/>
        <w:br/>
        <w:t>（1）两大腿之间。《説文·肉部》：“胯，股也。”*段玉裁*注：“合兩股言曰胯。”《廣韻·麻韻》：“胯，兩股閒也。”《史記·淮陰侯列傳》“衆辱之曰：‘*信*能死，刺我；不能死，出我袴下’”*南朝**宋**裴駰*集解引*徐廣*曰：“袴，一作胯。”*明**康海*《中山狼》第一折：“縮的頭，踡的胯，曲着脊，閉着牙。”*鲁迅*《呐喊·故乡》：“那猹却将身一扭，反从他的胯下逃走了。”</w:t>
        <w:br/>
        <w:br/>
        <w:t>（2）古代革带上的饰物。《新唐書·李靖傳》：“*靖*破*蕭銑*時，所賜*于闐*玉帶十三胯，七方六刓，胯各附環，以金固之，所以佩物者。”*清**俞正燮*《癸巳存稿·玉帶稻》：“海客得紫雲樓帶，金胯，大至十二稻。”</w:t>
        <w:br/>
        <w:br/>
        <w:t>（3）同“跨”。（分开两腿）坐；骑。《字彙·肉部》：“胯，與跨同。”《中国地方戏曲集成·山西省卷·乐毅伐齐》：“执剑拈枪胯征鞍。”</w:t>
        <w:br/>
        <w:br/>
        <w:t>（4）量词。古代茶叶数量单位。《金史·食貨志五》：“*泗州*場歲供進新茶千胯，荔支五百斤。”</w:t>
        <w:br/>
        <w:br/>
        <w:t>（二）kuǎ　《集韻》枯買切，上蟹溪。</w:t>
        <w:br/>
        <w:br/>
        <w:t>腇肥貌。《集韻·蟹韻》：“胯，腇肥皃。”</w:t>
        <w:br/>
      </w:r>
    </w:p>
    <w:p>
      <w:r>
        <w:t>胰##胰</w:t>
        <w:br/>
        <w:br/>
        <w:t>yí　《廣韻》以脂切，平脂以。</w:t>
        <w:br/>
        <w:br/>
        <w:t>（1）夹脊肉。《廣韻·脂韻》：“胰，夾脊肉也。”</w:t>
        <w:br/>
        <w:br/>
        <w:t>（2）人和高等动物腺体之一。能分泌胰液，帮助消化；又能分泌胰岛素，调节糖的新陈代谢。《格物粗談·飲饌》：“火腿用豬胰二個同煮，油盡去。”</w:t>
        <w:br/>
      </w:r>
    </w:p>
    <w:p>
      <w:r>
        <w:t>胱##胱</w:t>
        <w:br/>
        <w:br/>
        <w:t>guāng　《廣韻》古黄切，平唐見。陽部。</w:t>
        <w:br/>
        <w:br/>
        <w:t>〔膀胱〕1.人或其他高等动物体内储存尿液的囊状器官。《玉篇·肉部》：“胱，膀胱也。”《廣韻·唐韻》：“胱，膀胱，水府。”《素問·五藏别論》：“夫胃、大腸、小腸、三焦、膀胱，此五者……名曰傳化之府。”《難經·四十二難》：“膀胱重九兩二銖，縱廣九寸，盛溺九升九合。”*虞庶*注：“膀胱為州都之官，津液藏焉。”《史記·扁鵲倉公列傳》：“别下於三焦、膀胱。”2.胁。《集韻·唐韻》：“膀胱，脅也。”</w:t>
        <w:br/>
      </w:r>
    </w:p>
    <w:p>
      <w:r>
        <w:t>胲##胲</w:t>
        <w:br/>
        <w:br/>
        <w:t>《説文》：“胲，足大指毛也。从肉，亥聲。”</w:t>
        <w:br/>
        <w:br/>
        <w:t>（一）gāi　《廣韻》古哀切，平咍見。之部。</w:t>
        <w:br/>
        <w:br/>
        <w:t>（1）足大指上长毛处的肉，指牲蹄。《説文·肉部》：“胲，足大指毛也。”*段玉裁*注：“足母指上多生毛，謂之毛肉。”《玉篇·肉部》：“胲，足指毛肉也。”《莊子·庚桑楚》：“臘者之有膍胲，可散而不可散也。”*陸德明*釋文：“胲，足大指也。”</w:t>
        <w:br/>
        <w:br/>
        <w:t>（2）军中约。《漢書·藝文志》：“《五音奇胲用兵》二十三卷、《五音奇胲刑德》二十一卷。”*顔師古*注引*許慎*曰：“胲，軍中約也。”</w:t>
        <w:br/>
        <w:br/>
        <w:t>（二）gǎi　《集韻》己亥切，上海見。</w:t>
        <w:br/>
        <w:br/>
        <w:t>脸颊。《集韻·海韻》：“䪱，頰下曰䪱，或作胲。”《漢書·東方朔傳》：“臣觀其臿齒牙，樹頰胲。”*顔師古*注：“頰肉曰胲。”*宋**宋慈*《洗寃録·論沿身骨脈》：“結喉之上者胲，胲兩旁者曲頷。”*元*佚名《陽春白雪·願成雙》：“妾守*馮魁*，似胲下癭。”</w:t>
        <w:br/>
        <w:br/>
        <w:t>（三）hǎi</w:t>
        <w:br/>
        <w:br/>
        <w:t>有机化合物一类，是NH₂OH的烃基衍生物统称。</w:t>
        <w:br/>
      </w:r>
    </w:p>
    <w:p>
      <w:r>
        <w:t>胳##胳</w:t>
        <w:br/>
        <w:br/>
        <w:t>《説文》：“胳，亦下也。从肉，各聲。”*段玉裁*注：“亦、腋古今字。”</w:t>
        <w:br/>
        <w:br/>
        <w:t>（一）gē　《廣韻》古落切，入鐸見。鐸部。</w:t>
        <w:br/>
        <w:br/>
        <w:t>腋下。《説文·肉部》：“胳，亦下也。”*段玉裁*注：“亦、腋，古今字……兩厷（肱）廹於身者，謂之亦，亦下謂之胳。”《廣雅·釋親》：“胳謂之腋。”*清**王筠*《説文句讀·肉部》：“《廣雅》：‘胳謂之腋’，渾言之；*許*析言之。”</w:t>
        <w:br/>
        <w:br/>
        <w:t>（二）gé　《集韻》各頟切，入陌見。鐸部。</w:t>
        <w:br/>
        <w:br/>
        <w:t>牲畜的后胫骨。后作“骼”。《集韻·陌韻》：“胳，牲後脛骨。”《儀禮·鄉飲酒禮》：“介俎、脊、脅、胳、肺。”*鄭玄*注：“凡牲，前脛骨三：肩、臂、臑也；後脛骨二：膊、胳也。”按：《儀禮·有司徹》“肩、臂、肫、骼、臑”*唐**陸德明*釋文：“胳，音格，又音各，本亦作骼。”</w:t>
        <w:br/>
        <w:br/>
        <w:t>（三）gā</w:t>
        <w:br/>
        <w:br/>
        <w:t>〔胳肢窝〕也作“夹肢窝”。腋窝。</w:t>
        <w:br/>
      </w:r>
    </w:p>
    <w:p>
      <w:r>
        <w:t>胴##胴</w:t>
        <w:br/>
        <w:br/>
        <w:t>dòng　㊀《廣韻》徒弄切，去送定。</w:t>
        <w:br/>
        <w:br/>
        <w:t>（1）大肠。《玉篇·肉部》：“胴，大腸也。”《廣韻·送韻》：“胴，大腸。”《抱朴子·内篇·仙藥》：“以胘胴腸裹蒸之於赤土下。”*孫星衍*校：“《大觀本草》引‘元胴腸’作‘豬胴’二字。”</w:t>
        <w:br/>
        <w:br/>
        <w:t>（2）躯干；体腔。</w:t>
        <w:br/>
        <w:br/>
        <w:t>㊁《集韻》杜孔切，上董定。</w:t>
        <w:br/>
        <w:br/>
        <w:t>〔侗胴〕1.形状。《方言》卷十二：“侗胴，狀也。”*郭璞*注：“謂形狀也。”2.直的样子。《集韻·董韻》：“侗胴，直皃也。”</w:t>
        <w:br/>
      </w:r>
    </w:p>
    <w:p>
      <w:r>
        <w:t>胵##胵</w:t>
        <w:br/>
        <w:br/>
        <w:t>《説文》：“胵，鳥胃也。从肉，至聲。一曰胵，五藏緫名也。”</w:t>
        <w:br/>
        <w:br/>
        <w:t>（一）chī　《廣韻》處脂切，平脂昌。脂部。</w:t>
        <w:br/>
        <w:br/>
        <w:t>（1）鸟胃。《説文·肉部》：“胵，鳥胃也。”</w:t>
        <w:br/>
        <w:br/>
        <w:t>（2）鸟兽五脏总名。《説文·肉部》：“胵，五藏緫名也。”*段玉裁*注：“亦謂禽獸。”</w:t>
        <w:br/>
        <w:br/>
        <w:t>（二）zhì　㊀《集韻》陟利切，去至知。</w:t>
        <w:br/>
        <w:br/>
        <w:t>同“𦟔”。肥。《集韻·至韻》：“𦟔，肥也。或省。”</w:t>
        <w:br/>
        <w:br/>
        <w:t>㊁《集韻》陟栗切，入質知。</w:t>
        <w:br/>
        <w:br/>
        <w:t>〔郁胵〕地名。《集韻·質韻》：“郅，*郁郅*，地名。或作胵。”</w:t>
        <w:br/>
      </w:r>
    </w:p>
    <w:p>
      <w:r>
        <w:t>胷##胷</w:t>
        <w:br/>
        <w:br/>
        <w:t>同“胸”。《字彙·肉部》：“胷”，同“胸”。《左傳·僖公二十八年》：“*魏犫*傷于胷，公欲殺之，而愛其材。”《文選·左思〈魏都賦〉》：“開胷*殷**衛*，跨躡*燕**趙*。”*李善*注：“胸猶前也。”《清平山堂話本·夔關姚卞弔諸葛》：“願聞丈人胷中之疑。”</w:t>
        <w:br/>
      </w:r>
    </w:p>
    <w:p>
      <w:r>
        <w:t>胸##胸</w:t>
        <w:br/>
        <w:br/>
        <w:t>xiōng</w:t>
        <w:br/>
        <w:br/>
        <w:t>（1）身体前面颈与腹之间的部分。如：胸腔；胸骨。*宋**宋慈*《洗寃録·屍傷雜説》：“兩手緊抱胸前。”*明**戴元禮*《秘傳證治要訣》卷二：“胸膈痞塞。”*鲁迅*《坟·摩罗诗力说》：“记其人尝杀人不异海贼，后图起事，败而伤，飞矢来贯其胸，遂死。”</w:t>
        <w:br/>
        <w:br/>
        <w:t>（2）心中。如：胸无城府；胸有大志。*宋**蘇軾*《篔簹谷偃竹記》：“畫竹必先得成竹於胸中。”*清**章學誠*《校讎通義·互著·右三之一》：“*鄭樵*能譏*班固*之胸無倫次。”*毛泽东*《中国革命战争的战略问题》：“没有全局在胸，是不会真的投下一着好棋子的。”</w:t>
        <w:br/>
        <w:br/>
        <w:t>（3）前面。《文選·張衡〈南都賦〉》：“*湯谷*湧其後，*淯水*盪其胷（胸）。”*劉良*注：“胷謂前也。”</w:t>
        <w:br/>
      </w:r>
    </w:p>
    <w:p>
      <w:r>
        <w:t>胹##胹</w:t>
        <w:br/>
        <w:br/>
        <w:t>《説文》：“胹，爛也。从肉，而聲。”</w:t>
        <w:br/>
        <w:br/>
        <w:t>ér　《廣韻》如之切，平之日。之部。</w:t>
        <w:br/>
        <w:br/>
        <w:t>（1）烂熟。《説文·肉部》：“胹，爛也。”*段玉裁*注：“爛，火孰也。”《方言》卷七：“胹，熟也。自*關*而西，*秦*、*晋*之郊曰胹。”</w:t>
        <w:br/>
        <w:br/>
        <w:t>（2）煮。《左傳·宣公二年》：“*晋靈公*不君……宰夫胹熊蹯不熟，殺之。”*杜預*注：“胹，煮也。”《楚辭·招魂》：“胹鼈炮羔，有柘漿些。”*宋**楊萬里*《江西宗派詩序》：“山海異珍，而調胹之妙，出乎一手也。”《本草綱目·獸部·熊》：“其足名蹯，為八珍之一。古人重之，然胹之難熟。”</w:t>
        <w:br/>
      </w:r>
    </w:p>
    <w:p>
      <w:r>
        <w:t>胺##胺</w:t>
        <w:br/>
        <w:br/>
        <w:t>（一）è　《廣韻》烏葛切，入曷影。</w:t>
        <w:br/>
        <w:br/>
        <w:t>肉腐败变臭。《廣雅·釋詁三》：“胺，敗也。”*王念孫*疏證：“胺之言壅遏也。今俗語猶謂食物壅滯臭敗為遏也。”《玉篇·肉部》：“胺，肉敗也。”《廣韻·曷韻》：“胺，肉敗臭。”</w:t>
        <w:br/>
        <w:br/>
        <w:t>（二）àn</w:t>
        <w:br/>
        <w:br/>
        <w:t>氨分子中部分或全部氢原子被烃基取代而成的有机化合物。大部具有弱碱性，能和酸形成盐。〔英amine〕</w:t>
        <w:br/>
      </w:r>
    </w:p>
    <w:p>
      <w:r>
        <w:t>胻##胻</w:t>
        <w:br/>
        <w:br/>
        <w:t>《説文》：“胻，脛耑也。从肉，行聲。”</w:t>
        <w:br/>
        <w:br/>
        <w:t>héng　《廣韻》户庚切，平庚匣。又胡郎切，下更切。陽部。</w:t>
        <w:br/>
        <w:br/>
        <w:t>（1）胫骨上部。《説文·肉部》：“胻，脛耑也。”*段玉裁*注：“耑，猶頭也。脛近膝者胻。”*桂馥*義證：“謂股下脛上也。”引申为脚胫。《廣雅·釋親》：“胻，脛也。”《素問·刺熱》：“腎熱病者，先腰痛，胻痠。”《史記·龜策列傳》：“聖人剖其心，壯士斬其胻。”*裴駰*集解：“胻，脚脛也。”《本草綱目·序例·臟腑虚實標本用藥式》：“足胻腫寒。”</w:t>
        <w:br/>
        <w:br/>
        <w:t>（2）牛势胻。《廣韻·庚韻》：“胻，牛勢胻也。”</w:t>
        <w:br/>
        <w:br/>
        <w:t>（3）肚。《五音集韻·諍韻》：“胻，肚也。”</w:t>
        <w:br/>
      </w:r>
    </w:p>
    <w:p>
      <w:r>
        <w:t>胼##胼</w:t>
        <w:br/>
        <w:br/>
        <w:t>pián　《廣韻》部田切，平先並。真部。</w:t>
        <w:br/>
        <w:br/>
        <w:t>（1）手脚上因摩擦而生的硬皮。俗称茧巴。《玉篇·肉部》：“胼，胼胝，皮厚也。”《廣韻·先韻》：“胼胝，皮上堅也。”《莊子·讓王》：“顔色腫噲，手足胼胝。”《荀子·子道》：“耕秐樹藝，手足胼胝，以養其親。”*唐**王建*《去婦》：“新婦去年胼手足，衣不暇縫蠶廢簇。”</w:t>
        <w:br/>
        <w:br/>
        <w:t>（2）坚固。《太玄·堅》：“陰形胼冒，陽喪其緒，物競堅彊。”*范望*注：“胼，固也。”</w:t>
        <w:br/>
        <w:br/>
        <w:t>（3）腹胀。《篇海類編·身體類·肉部》：“胼，腹脹也。”</w:t>
        <w:br/>
      </w:r>
    </w:p>
    <w:p>
      <w:r>
        <w:t>能##能</w:t>
        <w:br/>
        <w:br/>
        <w:t>《説文》：“能，熊屬。足似鹿。从肉，㠯聲。能獸堅中，故稱賢能，而彊壯稱能傑也。”*徐鉉*等注：“㠯非聲，疑皆象形。”*徐灝*注箋：“能，古熊字……假借為賢能之能，後為借義所專，遂以火光之熊為獸名之能，久而昧其本義矣。”</w:t>
        <w:br/>
        <w:br/>
        <w:t>（一）néng　《廣韻》奴登切，平登泥。又奴等切。蒸部。</w:t>
        <w:br/>
        <w:br/>
        <w:t>（1）一种像熊的野兽。《説文·能部》：“能，熊屬。足似鹿。”《左傳·昭公七年》：“今夢黄能入於寢門。”*陸德明*釋文：“案《説文》及《字林》皆云：‘能，熊屬。足似鹿’。”</w:t>
        <w:br/>
        <w:br/>
        <w:t>（2）才能；技能。《玉篇·能部》：“能，多技藝也。”《廣韻·代韻》：“能，技能。”《論語·泰伯》：“以能問於不能，以多問於寡。”《吕氏春秋·長見》：“君知我而使我畢能*西河*，可以王。”*高誘*注：“能，力也。盡力為之，可以致君於王也。”《史記·高祖本紀》：“吾非敢自愛，恐能薄，不能完父兄子弟。”*張守節*正義：“能，才能也。”《鬼谷子·捭闔》：“度權量能，校其伎巧短長。”*陶弘景*注：“能謂材能。”</w:t>
        <w:br/>
        <w:br/>
        <w:t>（3）有才能的人。《周禮·天官·大宰》：“以八統詔王馭萬民：一曰親親，二曰敬敬，三曰進賢，四曰使能。”*鄭玄*注：“能，多才藝者。”《荀子·王霸》：“論德使能而官施之者，聖王之道也。”《禮記·禮運》：“大道之行也，天下為公，選賢與能，講信脩睦。”*孔穎達*疏：“能者，有道藝者。”</w:t>
        <w:br/>
        <w:br/>
        <w:t>（4）实行。《周禮·天官·小宰》：“小宰之職……以聽官府之六計，弊羣吏之治：一曰廉善，二曰廉能。”*鄭玄*注：“能，政令行也。”*晋**陸機*《文賦》：“葢非知之難，能之難也。”</w:t>
        <w:br/>
        <w:br/>
        <w:t>（5）兼备。《釋名·釋言語》：“能，該也，無物不兼該也。”</w:t>
        <w:br/>
        <w:br/>
        <w:t>（6）能够。《廣雅·釋詁二》：“能，任也。”《書·西伯戡黎》：“乃罪多參在上，乃能責命于天？”《孟子·告子下》：“我能為君辟土地，充府庫。”《史記·田敬仲完世家》：“不救寡人，寡人弗能拔。”*司馬貞*索隱：“能，猶勝也。”</w:t>
        <w:br/>
        <w:br/>
        <w:t>（7）善于；长于。《玉篇·能部》：“能，工也，善也。”《管子·五輔》：“故善為政者，田疇墾而國邑實。……不能為政者，田疇荒而國邑虚。”《荀子·勸學》：“假舟檝者，非能水也，而絶江河。”*楊倞*注：“能，善。”《禮記·中庸》：“君子依乎中庸，遯世不見，知而不悔，唯聖者能之。”</w:t>
        <w:br/>
        <w:br/>
        <w:t>（8）亲善；和睦。《正字通·肉部》：“能，順習也。”《書·舜典》：“柔遠能邇。”*蔡沈*集傳：“能者擾而習之也。”《詩·大雅·民勞》：“柔遠能邇，以定我王。”*鄭玄*箋：“能猶侞也。邇，近也。安遠方之國，順侞其近者。”《左傳·襄公二十一年》：“（*范鞅*）故與*欒盈*為公族大夫，而不相能。”《荀子·正名》：“能有所合謂之能。”</w:t>
        <w:br/>
        <w:br/>
        <w:t>（9）中国古代哲学认识论的术语。“能知”和“所知”是一对范畴。能是“能知”的简称，所是“所知”的简称，即认识主体与认识对象的关系。*清**王夫之*《尚書引義》卷五：“所謂能者即用也，所謂所者即體也。”</w:t>
        <w:br/>
        <w:br/>
        <w:t>（10）能量。度量物质运动的一种物理量，一般解释为物质做功的能力。能的基本类型有：位能、动能、热能、电能、光能、化学能和原子能。一种能也可以转化成另一种能。能的大小用功率单位来表示。</w:t>
        <w:br/>
        <w:br/>
        <w:t>⑪及；到。《論語·子張》：“*子游*曰：‘吾友*張*也，為難能也。’”*何晏*集解：“*包*曰：‘言*子張*容儀之難及。’”《戰國策·趙策一》：“*韓*與*秦*接境壤界，其地不能千里。”《史記·淮南衡山列傳》：“方今大王之兵衆，不能十分*吴**楚*之一。”</w:t>
        <w:br/>
        <w:br/>
        <w:t>⑫代词。表示指示或程度，相当于“如此”、“这样”。*唐**張九齡*《庭梅》：“芳意何能早，孤榮亦自危。”*宋**文天祥*《酹江月·和》：“乾坤能大，算蛟龍，元不是池中物。”*清**王闓運*《人日立春对新月憶故情》：“園中柳枝已能緑，汀州草色暗生塵。”</w:t>
        <w:br/>
        <w:br/>
        <w:t>⑬宁；宁可。*宋**蘇軾*《六和寺冲師閘山溪為水軒》：“出山定被江潮涴，能為山僧更少留。”*元**喬吉*《金錢記》第一折：“能為君子儒，莫為小人儒。”*元**鄭光祖*《周公攝政》第二折：“休將軍國咨臣下，能把文章教爾曹。”</w:t>
        <w:br/>
        <w:br/>
        <w:t>⑭会有。*唐**杜甫*《贈衛八處士》：“少壯能幾時？鬢髮各已蒼。”*唐**韓偓*《秋霖夜憶家》：“不知短髮能多少？一滴秋霖白一莖。”*宋**張炎*《高陽臺·西湖春感》：“能幾番游？看花又是明年。”</w:t>
        <w:br/>
        <w:br/>
        <w:t>⑮多。少数民族用语。《廣韻·等韻》：“能，夷人語。”《集韻·等韻》：“能，夷人語，多也。”</w:t>
        <w:br/>
        <w:br/>
        <w:t>⑯副词。1.表示动态，相当于“乃”、“就”。*清**王念孫*《讀書雜志·漢書第十三》：“《詩》云：‘燎之方陽，能或滅之。’能字古讀若耐，聲與乃相近，故義亦相同。”《管子·權修》：“審其所好惡，則其長短可知也；觀其交游，則其賢不肖可察也。二者不失，則民能可得而官也。”《左傳·昭公十二年》：“中美能黄，上美為元，下美則裳，參成可筮。”《史記·淮陰侯列傳》：“今*韓信*兵號數萬，其實不過數千，能千里而襲我，亦已罷極。”2.表示程度，相当于“何其”。*唐**杜甫*《贈裴南部》：“獨醒時所嫉，羣小謗能深。”*唐**王維*《送奚侍郎夫人寇氏挽歌》：“秋日光能淡，寒川波自翻。”*宋**吴文英*《三姝媚·過都城舊居有感》：“春夢人間須斷，但怪得當年，夢緣能短。”3.表示范围或程度，相当于“只”、“仅”。*唐**杜甫*《月》：“只益丹心苦，能添白髮明。”*唐**白居易*《生離别》：“食檗不易食梅難，檗能苦兮梅能酸。”*宋**蘇軾*《舟中夜起》：“此生忽忽憂患裏，清境過眼能須臾。”</w:t>
        <w:br/>
        <w:br/>
        <w:t>⑰连词。表示转折或相承，相当于“而”。《易·履》：“眇能視，跛能履。”*李鼎祚*集解引*虞翻*曰：“能，本作而。”《詩·衛風·芄蘭》：“雖則佩觿，能不我知。”*清**王引之*《經傳釋詞》卷六：“能，當讀為而。”*漢**崔駰*《大理箴》：“或有忠能被害，或有孝而見殘。”</w:t>
        <w:br/>
        <w:br/>
        <w:t>（二）tái　《集韻》湯來切，平咍透。之部。</w:t>
        <w:br/>
        <w:br/>
        <w:t>（1）通“台”。星名。《史記·天官書》：“魁下六星，兩兩相比者，名曰三能。”*裴駰*集解引*蘇林*曰：“能音台。”按：《春秋元命苞》作“魁下六星，兩兩相比曰三台”。</w:t>
        <w:br/>
        <w:br/>
        <w:t>（2）通“胎（tāi）”。《素問·陰陽應象大論》：“陰陽者，萬物之能始也。”*清**孫詒讓*《札迻》卷十一：“能為胎之借字。”</w:t>
        <w:br/>
        <w:br/>
        <w:t>（3）通“態（tài）”。形状。《荀子·天論》：“耳目鼻口形能，各有接而不相能也。夫是之謂天官。”*王念孫*雜志：“形能當連讀。‘能’讀為‘態’……言耳目鼻口形態，各與物接而不能互相為用也。”《史記·司馬相如列傳》：“旼旼睦睦，君子之能。”按：《漢書·司馬相如傳下》作“旼旼穆穆，君子之態。”《論衡·累害》：“非俊疑傑，固庸能也。”按：《楚辭·九章·懷沙》作“非俊疑傑兮，固庸態也”。</w:t>
        <w:br/>
        <w:br/>
        <w:t>（4）通“治（zhì）”。治理。《左傳·昭公十一年》：“*蔡侯*獲罪於其君而不能其民，天將假手於*楚*以斃之。”《韓非子·有度》：“故官之失能者其國亂。”*刘师培*斠補：“能、台古通，故假能為治。”</w:t>
        <w:br/>
        <w:br/>
        <w:t>（三）nái　《廣韻》奴來切，平咍泥。之部。</w:t>
        <w:br/>
        <w:br/>
        <w:t>（1）三足鳖。《爾雅·釋魚》：“鼈三足，能。”*郭璞*注引《山海經》曰：“*從山*多三足鼈。”*郝懿行*義疏：“《論衡·是應篇》云：‘鼈三足曰能。’”</w:t>
        <w:br/>
        <w:br/>
        <w:t>（2）传说中的兽名。《廣韻·咍韻》：“能，獸名。*禹*父所化也。”</w:t>
        <w:br/>
        <w:br/>
        <w:t>（四）nài　《廣韻》奴代切，去代泥。之部。</w:t>
        <w:br/>
        <w:br/>
        <w:t>（1）通“耐”。经受得住。《素問·五常政大論》：“能毒者以厚藥，不勝毒者以薄藥。”《漢書·食貨志上》：“比盛暑，隴盡而根深，能風與旱。”又《趙充國傳》：“今虜朝夕為寇，土地寒苦，*漢*馬不能冬。”*顔師古*注：“能，讀曰耐。”</w:t>
        <w:br/>
        <w:br/>
        <w:t>（2）姓。《通志·氏族略四》：“*能*氏，《姓苑》云：‘長廣人狀云：*楚熊摯*之後避難改為*能*氏。’能音耐。”</w:t>
        <w:br/>
        <w:br/>
        <w:t>（五）xióng　《集韻》胡弓切，平東云。</w:t>
        <w:br/>
        <w:br/>
        <w:t>兽名。后作“熊”。《集韻·東韻》：“熊，《説文》：‘獸似豕，山居，冬蟄。’亦姓。或作能。”</w:t>
        <w:br/>
      </w:r>
    </w:p>
    <w:p>
      <w:r>
        <w:t>胾##胾</w:t>
        <w:br/>
        <w:br/>
        <w:t>《説文》：“胾，大臠也。从肉，𢦒聲。”</w:t>
        <w:br/>
        <w:br/>
        <w:t>zì　《廣韻》側吏切，去志莊。之部。</w:t>
        <w:br/>
        <w:br/>
        <w:t>切成大块的肉。《説文·肉部》：“胾，大臠也。”*唐**玄應*《一切經音義》卷十二：“切肉大者為胾，胾小者曰臠。”《詩·魯頌·閟宫》：“毛炰胾羹，籩豆大房，萬舞洋洋，孝孫有慶。”*毛*傳：“胾，肉也。”*孔穎達*疏：“胾，謂切肉。”《禮記·曲禮上》：“凡進食之禮，左殽右胾。食居人之左，羹居人之右。”*鄭玄*注：“殽，骨體也。胾，切肉也……殽在俎，胾在豆。”《史記·絳侯周勃世家》：“頃之，*景帝*居禁中，召*條侯*，賜食。獨置大胾，無切肉，又不置櫡。”*裴駰*集解引*韋昭*曰：“胾，大臠也。”</w:t>
        <w:br/>
      </w:r>
    </w:p>
    <w:p>
      <w:r>
        <w:t>胿##胿</w:t>
        <w:br/>
        <w:br/>
        <w:t>（一）guī　《廣韻》古攜切，平齊見。又胡雞切。</w:t>
        <w:br/>
        <w:br/>
        <w:t>〔腣胿〕见“腣”。</w:t>
        <w:br/>
        <w:br/>
        <w:t>（二）kuì　《五音集韻》睽桂切。</w:t>
        <w:br/>
        <w:br/>
        <w:t>孔。《五音集韻·霽韻》：“胿，孔也。”</w:t>
        <w:br/>
      </w:r>
    </w:p>
    <w:p>
      <w:r>
        <w:t>脀##脀</w:t>
        <w:br/>
        <w:br/>
        <w:t>《説文》：“脀，騃也。从肉，丞聲。讀若丞。”</w:t>
        <w:br/>
        <w:br/>
        <w:t>（一）chéng　《集韻》辰陵切，平蒸禪。蒸部。</w:t>
        <w:br/>
        <w:br/>
        <w:t>愚笨；痴呆。《説文·肉部》：“脀，騃也。”《廣雅·釋詁三》：“脀，癡也。”</w:t>
        <w:br/>
        <w:br/>
        <w:t>（二）zhēng　《廣韻》煮仍切，平蒸章。蒸部。</w:t>
        <w:br/>
        <w:br/>
        <w:t>（1）把熟肉装进鼎俎。《集韻·蒸韻》：“脀，以牲實鼎。”《正字通·肉部》：“鼎俎之實，凡牲烹熟，體解骨切而載諸鼎，骨折臠割而升之俎者，皆曰脀。”《儀禮·燕禮》：“胥薦主人于洗北西面，脯醢無脀。”*賈公彦*疏：“脀者，升也。謂升特牲體於俎，故云俎實也。”《周禮·天官·内饔》“王舉則陳其鼎俎以牲體實之”*漢**鄭玄*注：“實鼎曰脀。”</w:t>
        <w:br/>
        <w:br/>
        <w:t>（2）盛在俎里的熟肉。《儀禮·特牲饋食禮》：“宗人告祭脀。”*鄭玄*注：“脀，俎也。”*胡培翬*正義：“以牲體實于俎謂之脀，因謂俎為脀耳。”又《燕禮》：“有脀，不嚌肺，不啐酒，其介為賓。”*鄭玄*注：“脀，俎也。”</w:t>
        <w:br/>
        <w:br/>
        <w:t>（3）熟。《廣雅·釋器》“𦚦、臉、縣，𡒒也”*清**王念孫*疏證：“𡒒，古熟字也。……《北堂書鈔》引《廣雅》：脀、臉、縣，熟也。”《篇海類編·身體類·肉部》：“脀，熟也。”</w:t>
        <w:br/>
        <w:br/>
        <w:t>（三）zhèng　《集韻》諸應切，去證章。</w:t>
        <w:br/>
        <w:br/>
        <w:t>〔臖脀〕肿。《集韻·證韻》：“脀，臖脀，腫也。”</w:t>
        <w:br/>
      </w:r>
    </w:p>
    <w:p>
      <w:r>
        <w:t>脂##脂</w:t>
        <w:br/>
        <w:br/>
        <w:t>《説文》：“脂，戴角者脂，無角者膏。从肉，旨聲。”</w:t>
        <w:br/>
        <w:br/>
        <w:t>（一）zhī　《廣韻》旨夷切，平脂章。脂部。</w:t>
        <w:br/>
        <w:br/>
        <w:t>（1）有角动物的油质。《説文·肉部》：“脂，戴角者脂，無角者膏。”《周禮·考工記·梓人》：“天下之大獸五：脂者，膏者，臝者，羽者，鱗者。”*鄭玄*注：“脂，牛羊屬。膏，豕屬。”又：“宗廟之事，脂者膏者以為牲。”《大戴禮記·易本命》：“無角者膏而無前齒，有羽者脂而無後齒。”</w:t>
        <w:br/>
        <w:br/>
        <w:t>（2）泛指油脂，油膏。《玉篇·肉部》：“脂，脂膏也。”《詩·衛風·碩人》：“手如柔荑，膚如凝脂。”《禮記·内則》：“脂，膏以膏之。”*孔穎達*疏：“凝者為脂，釋者為膏。”《國語·越語上》：“*勾踐*載稻與脂於舟以行。”*韋昭*注：“脂，膏也。”</w:t>
        <w:br/>
        <w:br/>
        <w:t>（3）像油脂的渗出物；排泄物。《爾雅·釋木》“楓欇欇”*晋**郭璞*注：“（楓樹）有脂而香，今之楓香是。”*唐**段成式*《酉陽雜俎·廣知》：“楓脂入地為琥珀。”《資治通鑑·唐德宗建中四年》：“多儲膏油松脂薪葦於其上。”《清朝野史大觀·歸安三異人傳》：“我疾累月，若衣不解帶，目不交睫，眼脂糊兩匡，而炊藥不衰。”</w:t>
        <w:br/>
        <w:br/>
        <w:t>（4）用油膏涂物。《詩·邶風·泉水》：“載脂載舝，還車言邁。”*朱熹*注：“脂，以脂膏塗其舝使滑澤也。”又《小雅·何人斯》：“爾之亟行，遑脂爾車。”*晋**陶潛*《榮木》：“脂我名車，策我名驥。”</w:t>
        <w:br/>
        <w:br/>
        <w:t>（5）含脂的化妆品。特指胭脂。《釋名·釋首飾》：“脂，砥也，著面柔滑如砥石也。”“脣脂以丹作之，象脣赤也。”《正字通·肉部》：“脂，燕脂。”《韓非子·顯學》：“故善*毛嗇*、*西施*之美，無益吾面，用脂澤粉黛，則倍其初。”《淮南子·脩務》：“曼頰皓齒，形夸骨佳，不待脂粉芳澤而性可説者，*西施*、*陽文*也。”《齊民要術·種紅藍花梔子附合面脂法》：“合面脂法，用牛髓温酒，浸丁香，藿香二種，煎法一同合澤。”*宋**劉斧*《青瑣高議》卷六：“*高力士*將花上*貴妃*，*貴妃*方對妝，妃用手拈花，時匀面手脂在上，遂印于花上……詔其花栽於*先春館*。來歲花開，花上復有指紅迹。”*清**方薰*《山静居畫論》：“僕見其（*張守忠*）桃花小幀，以粉筆蘸脂，大小點瓣為四五花。”又：“*惲*氏點花，粉筆帶脂，點後復以染筆足之。”</w:t>
        <w:br/>
        <w:br/>
        <w:t>（6）俸禄优厚。《太玄·童》：“錯于靈蓍，焯于☀資，出泥入脂。”*范望*注：“脂，美也。謂榮禄也。……言出泥入脂者，言卜從洿泥之中出，求榮禄之處也。”</w:t>
        <w:br/>
        <w:br/>
        <w:t>（7）阿谀。*明**王世貞*《濟安侯廟記》：“以戒文人貳心而脂辭者。”</w:t>
        <w:br/>
        <w:br/>
        <w:t>（8）姓。《通志·氏族略五》：“*脂*氏，見《姓苑》。《魏志》中散大夫*脂習*，哭*孔融*者，*京兆*人。”</w:t>
        <w:br/>
        <w:br/>
        <w:t>（二）zhǐ　《集韻》軫視切，上旨章。</w:t>
        <w:br/>
        <w:br/>
        <w:t>同“指”。手指。《集韻·旨韻》：“指，《説文》：‘手指也’。或从肉。”</w:t>
        <w:br/>
      </w:r>
    </w:p>
    <w:p>
      <w:r>
        <w:t>脃##脃</w:t>
        <w:br/>
        <w:br/>
        <w:t>同“脆”。《説文·肉部》：“脃，小耎易斷也。从肉、从絶省。”《玉篇·肉部》：“脃”，同“脆”。《吕氏春秋·順民》：“有甘脃不足分，弗敢食。”*晋**陸機*《漢高祖功臣頌》：“凌險必夷，摧堅則脃。”*明**朱孟震*《西南夷風土記》：“所啖不多，筋力脃弱。”</w:t>
        <w:br/>
      </w:r>
    </w:p>
    <w:p>
      <w:r>
        <w:t>脄##脄</w:t>
        <w:br/>
        <w:br/>
        <w:t>同“脢”。《廣韻·灰韻》：“脄”，同“脢”。《禮記·内則》：“擣珍，取牛羊麋鹿麕之肉必脄。”*陸德明*釋文：“脄，夾脊肉。”《楚辭·招魂》：“敦脄血拇，逐人駓駓些。”*王逸*注：“脄，背也。……一作脢。”*洪興祖*補注：“脄，脊側之肉。”</w:t>
        <w:br/>
      </w:r>
    </w:p>
    <w:p>
      <w:r>
        <w:t>脅##脅</w:t>
        <w:br/>
        <w:br/>
        <w:t>〔胁〕</w:t>
        <w:br/>
        <w:br/>
        <w:t>《説文》：“脅，兩𦜶也，从肉，劦聲。”</w:t>
        <w:br/>
        <w:br/>
        <w:t>（一）xié　《廣韻》虚業切，入業曉。盍部。</w:t>
        <w:br/>
        <w:br/>
        <w:t>（1）从腋下至肋骨尽处。《説文·肉部》：“脅，兩𦜶也。”*段玉裁*注：“《廣雅》曰：‘膀、胠、胉，脅也。’按：*許*無‘胉’字，胠下云‘亦（腋）下者’，析言之不與《廣雅》同也。”*徐灝*注箋：“《廣雅》渾舉衆名，《説文》專明一義，似異而實同也。”《釋名·釋形體》：“脅，挾也，在兩旁臂所挾也。”《玉篇·肉部》：“脅，身左右腋下也。”《廣韻·業韻》：“脅，胷脅。”《儀禮·少牢饋食禮》：“脊脅肺肩在上。”《楚辭·天問》：“平脅曼膚，何以肥之？”</w:t>
        <w:br/>
        <w:br/>
        <w:t>（2）肋骨。《左傳·僖公二十三年》：“*曹共公*聞其駢脅，欲觀其裸。”*杜預*注：“駢脅，合幹。”《史記·魯周公世家》：“使公子*彭生*抱*魯桓公*，因命*彭生*摺其脅，公死於車。”又《范雎蔡澤列傳》：“*魏齊*大怒，使舍人笞擊*雎*，折脅摺齒。”*司馬貞*索隱：“謂打折其脅而又拉折其齒也。”</w:t>
        <w:br/>
        <w:br/>
        <w:t>（3）旁边；边侧。《釋名·釋車》：“脅驅，在服馬外脅也。”《廣雅·釋詁四》：“脅，方也。”*王念孫*疏證：“方，亦旁也。《大射禮》云：‘下曰留，上曰揚，左右曰方。’《士喪禮》注云：‘今文旁為方。’”《漢書·五行志上》：“石長丈三尺，廣厚略等，旁著岸脅，去地二百餘丈，民俗名曰石鼓。”*宋**蘇軾*《雪堂問潘邠老》：“*蘇子*得廢園于*東坡*之脅，築而垣之。”</w:t>
        <w:br/>
        <w:br/>
        <w:t>（4）马鞅。《廣雅·釋器》：“馬鞅謂之脅。”</w:t>
        <w:br/>
        <w:br/>
        <w:t>（5）逼迫，以威力逼人。《左傳·昭公三十一年》：“公欲從之，衆從者脅公不得歸。”《禮記·禮運》：“冕弁兵革，藏於私家，非禮也，是謂脅君。”*鄭玄*注：“劫脅之君也。”《漢書·常惠傳》：“使使脅求公主。”*顔師古*注：“脅，謂以威迫之也。”</w:t>
        <w:br/>
        <w:br/>
        <w:t>（6）责求。《公羊傳·莊公二十五年》：“以朱絲營社，或曰脅之。”*何休*注：“或曰脅之，與責求同義。”</w:t>
        <w:br/>
        <w:br/>
        <w:t>（7）恐惧。《廣雅·釋詁二》：“脅，懼也。”《禮記·郊特牲》：“故天子微，諸侯僭；大夫强，諸侯脅。”《淮南子·本經》：“是故明於性者，天地不能脅也。”*高誘*注：“脅，恐也。”</w:t>
        <w:br/>
        <w:br/>
        <w:t>（二）xiàn　《廣韻》許欠切，去釅曉。</w:t>
        <w:br/>
        <w:br/>
        <w:t>妨。《廣韻·釅韻》：“脅，妨也。”</w:t>
        <w:br/>
        <w:br/>
        <w:t>（三）xī　《集韻》迄及切，入緝曉。盍部。</w:t>
        <w:br/>
        <w:br/>
        <w:t>通“翕”。敛缩。《集韻·緝韻》：“脅，脅肩，竦體也。”*清**朱駿聲*《説文通訓定聲·謙部》：“脅，叚借為翕。”《墨子·兼愛中》：“昔者，*楚靈王*好士細要。故*靈王*之臣，皆以一飯為節，脅息然後帶。”《孟子·滕文公下》：“*曾子*曰：‘脅肩諂笑，病于夏畦。’”*趙岐*注：“脅肩，竦體也。”《文選·司馬相如〈長門賦〉》：“翡翠脅翼而來萃兮，鸞鳳翔而北南。”*李善*注：“脅，斂也。”</w:t>
        <w:br/>
      </w:r>
    </w:p>
    <w:p>
      <w:r>
        <w:t>脆##脆</w:t>
        <w:br/>
        <w:br/>
        <w:t>cuì　《廣韻》此芮切，去祭清。月部。</w:t>
        <w:br/>
        <w:br/>
        <w:t>（1）容易折断和容易破碎。《老子》第六十四章：“其安易持，其未兆易謀，其脆易破。”《南齊書·周顒傳》：“且區區微卵，脆薄易矜。”*宋**張矩*《應天長·雷峯夕照》：“認滿眼，脆紅先落。”又专指食物容易嚼碎。《韓非子·揚權》：“夫香美脆味，厚酒肥肉，甘口而疾形。”*漢**枚乘*《七發》：“甘脆肥膿，命曰腐腸之藥。”《大金國志·太祖皇帝上》：“其味脆美。”</w:t>
        <w:br/>
        <w:br/>
        <w:t>（2）身心柔弱。《國語·晋語六》：“臣脆弱，弗能忍俟也。”*晋**左思*《魏都賦》：“宵貌蕞陋，禀質遳脆。”《宋書·張邵傳》：“人生危脆，必當遠慮。”</w:t>
        <w:br/>
        <w:br/>
        <w:t>（3）轻浮。《後漢書·循吏傳·許荆》：“郡濱*南州*，風俗脆薄，不識學義。”</w:t>
        <w:br/>
        <w:br/>
        <w:t>（4）声音清亮。*唐**顧雲*《池陽醉歌》：“弦索緊快管聲脆，急曲碎拍聲相連。”*清**包世臣*《藝舟雙楫·為朱震伯序月底脩簫譜》：“故詞别名倚聲，倚聲得者又有三：曰清，曰脆，曰澀。”*鲁迅*《故事新编·补天》：“用指甲去一弹，一点不清脆。”</w:t>
        <w:br/>
        <w:br/>
        <w:t>（5）爽快。如：干脆；办事很脆。*宋**員興宗*《紹興采石大戰始末》：“*金主*曰：……今日饒我也得由你輩，殺我也得由你輩，不若早早快脆。”</w:t>
        <w:br/>
      </w:r>
    </w:p>
    <w:p>
      <w:r>
        <w:t>脇##脇</w:t>
        <w:br/>
        <w:br/>
        <w:t>同“脅”。《集韻·業韻》：“脅，《説文》：‘兩膀也。’或書作脇。”《靈樞經·經脉》：“貫膈，絡肝，屬膽，循脇裹。”*宋**陳亮*《酌古論·諸葛孔明上》：“伏兵不能衝其脇。”*清**王夫之*《宋論·太祖》：“脇侯王，取寵利，而六國以亡。”</w:t>
        <w:br/>
      </w:r>
    </w:p>
    <w:p>
      <w:r>
        <w:t>脈##脈</w:t>
        <w:br/>
        <w:br/>
        <w:t>同“脉”。《説文·𠂢部》：“𧖴，血理分衺行體者。……脈，𧖴或从肉。”《玉篇·肉部》：“脈”，同“脉”。《史記·扁鵲倉公列傳》：“傳*黄帝*、*扁鵲*之脈書。”《潛夫論·述赦》：“凡治病者必先知脈之虚實。”*金**董解元*《西廂記諸宫調》卷五：“骨消肉盡，只有那筋脈皮膚。”</w:t>
        <w:br/>
      </w:r>
    </w:p>
    <w:p>
      <w:r>
        <w:t>脉##脉</w:t>
        <w:br/>
        <w:br/>
        <w:t>（一）mài　《集韻》莫獲切，入麥明。錫部。</w:t>
        <w:br/>
        <w:br/>
        <w:t>（1）血脉。如：动脉；静脉。《周禮·天官·瘍醫》：“凡藥以酸養骨，以辛養筋，以鹹養脉。”《素問·脉要精微論》：“夫脉者，血之府也。”*王冰*注：“府，聚也，言血之多少皆聚見於經脉之中也。”*唐**段成式*《酉陽雜俎·廣知》：“脉勇怒而面青，骨勇怒而面白，血勇怒而面赤。”</w:t>
        <w:br/>
        <w:br/>
        <w:t>（2）脉搏。心脏收缩时，由于输出血液的冲击引起动脉的跳动。如：脉象。《素問·經脉别論》：“人之居處動静勇怯，脉亦為之變乎？”*唐**段成式*《酉陽雜俎·醫》：“*荆*人道士*王彦伯*天性善醫，尤别脉，斷人生死壽夭，百不差一。”</w:t>
        <w:br/>
        <w:br/>
        <w:t>（3）切脉；诊脉。*唐**段成式*《酉陽雜俎·醫》：“*裴*尚書子忽暴中病，衆醫拱手。或説*彦伯*，遽迎使視，脉乏，良久，曰：‘都無疾。’乃煮散數味，入口而愈。”</w:t>
        <w:br/>
        <w:br/>
        <w:t>（4）像血脉那样连贯而自成系统的事物。如：山脉；矿脉。《國語·周語上》：“日月底于天廟，土乃脉發。”*韋昭*注：“脉，理也。”《華陽國志·蜀志》：“水脉漂疾，破害舟舩，歷代患之，*冰*發卒鑿平*溷崖*，通正水道。”</w:t>
        <w:br/>
        <w:br/>
        <w:t>（二）mò</w:t>
        <w:br/>
        <w:br/>
        <w:t>〔脉脉〕默默地用眼神表达情意。如：脉脉含情；脉脉注视。</w:t>
        <w:br/>
      </w:r>
    </w:p>
    <w:p>
      <w:r>
        <w:t>脊##脊</w:t>
        <w:br/>
        <w:br/>
        <w:t>《説文》：“脊，背吕也。从𠦬，从肉。”</w:t>
        <w:br/>
        <w:br/>
        <w:t>（一）jǐ　《廣韻》資昔切，入昔精。錫部。</w:t>
        <w:br/>
        <w:br/>
        <w:t>（1）人或动物背部中间的骨肉。《説文·𠦬部》：“脊，背吕也。”*段玉裁*注：“兼骨肉而成字也。”*惠棟*記：“𦟝，俗作脊。”《玉篇·𠦬部》：“𦟝，背𦟝也。今作脊。”《易·説卦》：“其於馬也，為美脊，為亟心，為下首，為薄蹄，為曳。”《儀禮·特牲饋食禮》：“舉肺脊以授尸。”*鄭玄*注：“脊，正體之貴者。”*鲁迅*《呐喊·药》：“大粒的汗，从额上滚下，夹袄也帖住了脊心。”</w:t>
        <w:br/>
        <w:br/>
        <w:t>（2）物体中间高起的部分。《爾雅·釋山》：“山脊，岡。”《北史·齊顯祖文宣帝紀》：“*三臺*構木高二十七丈，兩棟相距二百餘尺，工匠危怯，皆繫繩自防，帝登脊疾走，都無怖畏。”*清**楊賓*《柳邊紀略》卷一：“城左有圓殿一，正中脊高二丈，基高尺許，大如高之半。”*鲁迅*《彷徨·弟兄》：“只将书面一看，书脊上的金字一摩，便放在枕边。”</w:t>
        <w:br/>
        <w:br/>
        <w:t>（3）理，条理。《詩·小雅·正月》：“維號斯言，有倫有脊。”*毛*傳：“脊，理也。”*梁启超*《龙游县志序》：“杂厕书中，紊其伦脊。”</w:t>
        <w:br/>
        <w:br/>
        <w:t>（二）jí　《集韻》秦昔切，入昔從。</w:t>
        <w:br/>
        <w:br/>
        <w:t>通“骴”。死人骨头。《集韻·㫺韻》：“脊，死骨也。”《周禮·秋官·蜡氏》“蜡氏掌除骴”*漢**鄭玄*注：“《曲禮》：‘四足死者曰漬’。故書骴作脊。*鄭司農*云：脊讀為漬，謂死人骨也。”</w:t>
        <w:br/>
      </w:r>
    </w:p>
    <w:p>
      <w:r>
        <w:t>脍##脍</w:t>
        <w:br/>
        <w:br/>
        <w:t>“膾”的简化字。</w:t>
        <w:br/>
      </w:r>
    </w:p>
    <w:p>
      <w:r>
        <w:t>脎##脎</w:t>
        <w:br/>
        <w:br/>
        <w:t>s?</w:t>
        <w:br/>
        <w:br/>
        <w:t>含有相邻的两个羰基的化合物，α—羟基醛或α—羟基酮分别和苯肼（C₆H₅NHNH₂）缩水后的衍生物。（英osazone）</w:t>
        <w:br/>
      </w:r>
    </w:p>
    <w:p>
      <w:r>
        <w:t>脏##脏</w:t>
        <w:br/>
        <w:br/>
        <w:t>“臟”、“髒”的简化字。</w:t>
        <w:br/>
      </w:r>
    </w:p>
    <w:p>
      <w:r>
        <w:t>脐##脐</w:t>
        <w:br/>
        <w:br/>
        <w:t>“臍”的简化字。</w:t>
        <w:br/>
      </w:r>
    </w:p>
    <w:p>
      <w:r>
        <w:t>脑##脑</w:t>
        <w:br/>
        <w:br/>
        <w:t>“腦”的简化字。</w:t>
        <w:br/>
      </w:r>
    </w:p>
    <w:p>
      <w:r>
        <w:t>脒##脒</w:t>
        <w:br/>
        <w:br/>
        <w:t>mǐ</w:t>
        <w:br/>
        <w:br/>
        <w:t>含有CNHNH₂原子团的有机化合物。如：䐵胺脒。（英amidine）</w:t>
        <w:br/>
      </w:r>
    </w:p>
    <w:p>
      <w:r>
        <w:t>脓##脓</w:t>
        <w:br/>
        <w:br/>
        <w:t>“膿”的简化字。</w:t>
        <w:br/>
      </w:r>
    </w:p>
    <w:p>
      <w:r>
        <w:t>脔##脔</w:t>
        <w:br/>
        <w:br/>
        <w:t>脔（一）jì　《龍龕手鑑》音迹。</w:t>
        <w:br/>
        <w:br/>
        <w:t>同“迹”。《改併四聲篇海·肉部》引《龍龕手鑑》：“脔，正作迹。”</w:t>
        <w:br/>
        <w:br/>
        <w:t>（二）luán</w:t>
        <w:br/>
        <w:br/>
        <w:t>同“臠”。《宋元以來俗字譜》：“臠”，《三國志平話》、《嶺南逸事》作“脔”。按：今为“臠”的简化字。</w:t>
        <w:br/>
      </w:r>
    </w:p>
    <w:p>
      <w:r>
        <w:t>脕##脕</w:t>
        <w:br/>
        <w:br/>
        <w:t>（一）wàn　《廣韻》無販切，去願微。又無遠切。元部。</w:t>
        <w:br/>
        <w:br/>
        <w:t>丰满艳美的样子。《玉篇·肉部》：“脕，色肥澤也。”《廣韻·願韻》：“脕，肌澤。”《集韻·願韻》：“脕，澤也，一曰愉色必有脕容。”《楚辭·遠游》：“玉色頩以脕容兮，精醇粹而始壯。”*洪興祖*補注：“脕，澤也，音萬，艷美色也。”*明**趙南星*《祭柏翁張老伯父》：“覩翁之顔，頩脕若少。”</w:t>
        <w:br/>
        <w:br/>
        <w:t>（二）wèn　《廣韻》亡運切，去問微。</w:t>
        <w:br/>
        <w:br/>
        <w:t>同“莬”。草新生。《玉篇·肉部》：“脕，新生草也。”《集韻·問韻》：“莬，艸新生。或作脕。”《詩·小雅·采薇》“采薇采薇，薇亦柔止”*漢**鄭玄*箋：“柔謂脆脕之時。”</w:t>
        <w:br/>
      </w:r>
    </w:p>
    <w:p>
      <w:r>
        <w:t>脖##脖</w:t>
        <w:br/>
        <w:br/>
        <w:t>bó　《廣韻》蒲没切，入没並。術部。</w:t>
        <w:br/>
        <w:br/>
        <w:t>（1）〔脖胦〕肚脐。《玉篇·肉部》：“脖胦，胅臍也。”《集韻·没韻》：“脖胦，齊也。”又中医指脐下一寸五分的穴位。《靈樞經·九鍼十二原》：“肓之原出於脖胦。”《素問·腹中論》“肓之原，出齊下”*唐**王冰*注：“齊下謂脖胦。”</w:t>
        <w:br/>
        <w:br/>
        <w:t>（2）颈项，头与躯干连接部分。*元**關漢卿*《單刀會》第三折：“青龍偃月刀，九九八十一斤，脖子裏着一下，那裏尋*黄文*來？”《紅樓夢》第八十回：“*金桂*聽了將脖項一扭。”*鲁迅*《华盖集续编·一点比喻》：“二十世纪已过了四分之一，脖子挂着小铃铎的聪明人是总要交到红运的。”引申为躯体的其他两部分相连的部分。如：手脖子；脚脖子。又引申为器物上像脖的部分。如：这个瓶子脖儿长。</w:t>
        <w:br/>
      </w:r>
    </w:p>
    <w:p>
      <w:r>
        <w:t>脗##脗</w:t>
        <w:br/>
        <w:br/>
        <w:t>同“䐇”。《字彙·肉部》：“䐇，俗作脗。”*唐**白居易*《無可奈何歌》：“是以達人静則脗然與陰合。”*宋**朱熹*《又祭張敬夫殿撰文》：“脗志同而心契。”*明**柯丹邱*《荆釵記·赴任》：“遥望酒旗新，買三杯，消渴脗。”</w:t>
        <w:br/>
      </w:r>
    </w:p>
    <w:p>
      <w:r>
        <w:t>脘##脘</w:t>
        <w:br/>
        <w:br/>
        <w:t>《説文》：“脘，胃府也。从肉，完聲。讀若患。舊云脯。”*徐鍇*繫傳作“胃脯也”，注云：“謂以胃作脯也。”</w:t>
        <w:br/>
        <w:br/>
        <w:t>（一）wǎn　《廣韻》古滿切，上緩見。元部。</w:t>
        <w:br/>
        <w:br/>
        <w:t>（1）胃的内腔。《説文·肉部》：“脘，胃府也。”《正字通·肉部》：“胃之受水穀者曰脘。”《素問·評熱病論》：“食不下者，胃脘隔也。”*宋**王兗*《博濟方》卷二：“香蘇散：……調順中脘，平和胃氣。”《警世通言·王安石三難蘇學士》：“知老夫乃中脘變症。”</w:t>
        <w:br/>
        <w:br/>
        <w:t>（2）脯；胃脯。《廣雅·釋器》：“脘，脯也。”*清**王筠*《説文句讀·肉部》：“脘，胃脯也。”</w:t>
        <w:br/>
        <w:br/>
        <w:t>（二）huàn　《集韻》户版切，上潸匣。</w:t>
        <w:br/>
        <w:br/>
        <w:t>肉。《集韻·潸韻》：“脘，肉也。”</w:t>
        <w:br/>
      </w:r>
    </w:p>
    <w:p>
      <w:r>
        <w:t>脙##脙</w:t>
        <w:br/>
        <w:br/>
        <w:t>《説文》：“脙，*齊*人謂臞脙也。从肉，求聲。讀若休止。”</w:t>
        <w:br/>
        <w:br/>
        <w:t>xiū　《廣韻》許尤切，平尤曉。幽部。</w:t>
        <w:br/>
        <w:br/>
        <w:t>（1）瘦。《爾雅·釋言》：“脙，瘠也。”*清**鄭珍*《巢經巢記》：“而余常衣不完，食不飽，對妻孥脙槁寒栗象，亦每默焉自悔。”</w:t>
        <w:br/>
        <w:br/>
        <w:t>（2）同“䏫”。腹脊之间。《集韻·尤韻》：“脙，同䏫。腹脊間謂之䏫。”</w:t>
        <w:br/>
      </w:r>
    </w:p>
    <w:p>
      <w:r>
        <w:t>脚##脚</w:t>
        <w:br/>
        <w:br/>
        <w:t>（一）jiǎo　《廣韻》居勺切，入藥見。鐸部。</w:t>
        <w:br/>
        <w:br/>
        <w:t>（1）小腿。后指腿的下端，接触地面、支持身体和行走的部分。本作“腳”。《説文·肉部》：“腳，脛也。”《墨子·明鬼下》：“羊起而觸之，折其脚。”*宋**宋慈*《洗寃録·毆勤假作自縊》：“有死後被人用繩索繫扎手脚。”*鲁迅*《故事新编·采薇》：“*商王*无道，砍早上渡河不怕水冷的人的脚骨。”</w:t>
        <w:br/>
        <w:br/>
        <w:t>（2）脚掌，人和动物行走器官接触地面部分。《史記·封禪書》“*華山*、*薄山*”*唐**張守節*正義引《括地志》云：“*華山*……注云：*華嶽*本一山，當河水過而行，河神*巨靈*，手盪脚蹋，開而為兩，今脚跡在東*首陽*下，手掌在*華山*。”*宋**宋慈*《洗寃録·溺水辨生前死後》：“兩脚底皺白不脹。”*鲁迅*《且介亭杂文二集·在现代中国的孔夫子》：“赤着脚，走上*大成殿*去看看罢。”</w:t>
        <w:br/>
        <w:br/>
        <w:t>（3）物体的下端。如：墙脚；雨脚；床脚。《南齊書·五行志》：“*巴州*城西古樓脚柏柱數百年，忽生花。”《南史·宋武帝紀》：“*宋*臺建，有司奏東西堂施局脚牀，金塗釘，上不許。使用直脚牀，釘用鐵。”*鲁迅*《故事新编·理水》：“捉住兴风作浪的妖怪*无支祁*，镇在*龟山*的脚下。”</w:t>
        <w:br/>
        <w:br/>
        <w:t>（4）抓住脚。《文選·司馬相如〈子虚賦〉》：“掩兔轔鹿，射麋脚麟。”*李善*注引*韋昭*曰：“脚，謂持其脚也。”</w:t>
        <w:br/>
        <w:br/>
        <w:t>（5）脚步。《中国谚语资料》下：“日头落，十里脚。”</w:t>
        <w:br/>
        <w:br/>
        <w:t>（6）担任传递或运输的人。*唐**玄宗*《諭河南河北租米折留本州詔》：“水陸運漕，緣脚錢雜，必甚傷農。”《文獻通考·田賦》：“（*唐*）*大中*二年制………近者多是權要富豪，悉請留縣輸納，致使貧單之人，却須雇脚搬載。”*清**周錫恩*《自石獅坳歸行谿田間》：“欲挑北鹽取脚值。”引申为运输费。*唐**劉禹錫*《夔州論利害表》：“漕運七百萬石，省脚三十餘萬貫。”</w:t>
        <w:br/>
        <w:br/>
        <w:t>（7）帮手。《水滸全傳》第四十五回：“那婦人專得*迎兒*做脚。”《紅樓夢》第九十一回：“我又不能自去，少不得要他作脚。”</w:t>
        <w:br/>
        <w:br/>
        <w:t>（8）沉淀物或残渣。*宋**張世南*《遊宦紀聞》卷一：“若作元子藥，則以乳鉢研略細，更入酒或水研，頃刻如泥，更無滓脚。”*明**周履靖*《羣物奇制·雜著》：“水缸内養魚三兩箇則活，不生脚。”《儒林外史》第十回：“把盤子向地下一掀，要倒那盤子里的湯脚。”</w:t>
        <w:br/>
        <w:br/>
        <w:t>（二）jué</w:t>
        <w:br/>
        <w:br/>
        <w:t>〔脚色〕1.出身履历。*宋**趙昇*《朝野類要·入仕》：“脚色者，初入仕，必具鄉貫，户頭，三代名銜，家口，年齒，出身履歷。”*清**梁紹壬*《兩般秋雨盦隨筆·履歷》：“今之履歷，古之脚色也。”2.传统戏曲中的人物类型。*清**李斗*《揚州畫舫録·新城北録下》：“梨園以副末開場，副末以下老生、正生、老外、大面、三面七人，謂之男脚色。”*鲁迅*《准风月谈·二丑艺术》：“有一种脚色叫三花脸。”</w:t>
        <w:br/>
      </w:r>
    </w:p>
    <w:p>
      <w:r>
        <w:t>脛##脛</w:t>
        <w:br/>
        <w:br/>
        <w:t>〔胫〕</w:t>
        <w:br/>
        <w:br/>
        <w:t>《説文》：“脛，胻也。从肉，巠聲。”</w:t>
        <w:br/>
        <w:br/>
        <w:t>（一）jìng　《廣韻》胡定切，去徑匣。又胡頂切。耕部。</w:t>
        <w:br/>
        <w:br/>
        <w:t>（1）从膝盖到脚跟的部分。《説文·肉部》：“脛，胻也。”*段玉裁*注：“䣛下踝上曰脛。脛之言莖也，如莖之載物。”《論語·憲問》：“以杖叩其脛。”*何晏*集解引*孔安國*曰：“脛，脚脛也。”*唐**杜甫*《乾元中寓居同谷縣作歌七首》之二：“短衣數挽不掩脛。”*鲁迅*《坟·人之历史》：“如锻人之腕，荷夫之胫，初固弗殊于常人。”</w:t>
        <w:br/>
        <w:br/>
        <w:t>（2）小腿骨。膝下踝上正面突出的骨头。《玉篇·肉部》：“脛，腓腸前骨头。”《漢書·趙充國傳》：“聞若脚脛寒泄。”*顔師古*注：“脛，膝以下骨也。”</w:t>
        <w:br/>
        <w:br/>
        <w:t>（3）鸟兽的腿。《莊子·駢拇》：“鳬脛雖短，續之則憂；鶴脛雖長，斷之則悲。”*宋**梅堯臣*《和中道雨中見寄詩》：“泥將没馬脛。”*明**馮夢龍*《古今譚概·儇弄部·駝峰》：“他日得死象蹄脛。”</w:t>
        <w:br/>
        <w:br/>
        <w:t>（二）kēng</w:t>
        <w:br/>
        <w:br/>
        <w:t>〔脛脛〕直率，固执貌。《漢書·楊惲傳》：“左馮翊*韓延壽*有罪下獄……郎中*丘常*謂*惲*曰：‘聞君侯訟*韓馮翊*，當得活乎？’*惲*曰：‘事何容易！脛脛者未必全也。’”*顔師古*注：“脛脛，直貌也。”*王先謙*補注引*周壽昌*曰：“脛脛即硜硜，通借字。”</w:t>
        <w:br/>
      </w:r>
    </w:p>
    <w:p>
      <w:r>
        <w:t>脜##脜</w:t>
        <w:br/>
        <w:br/>
        <w:t>《説文》：“脜，面和也。从𦣻，从肉。讀若柔。”</w:t>
        <w:br/>
        <w:br/>
        <w:t>róu　《集韻》而由切，平尤日。幽部。</w:t>
        <w:br/>
        <w:br/>
        <w:t>面色温和。《説文·𦣻部》：“脜，面和也。”《玉篇·𦣻部》：“脜，面和也。*野王*案：柔色以藴之，是以今為柔字。”</w:t>
        <w:br/>
      </w:r>
    </w:p>
    <w:p>
      <w:r>
        <w:t>脝##脝</w:t>
        <w:br/>
        <w:br/>
        <w:t>hēng　《廣韻》許庚切，平庚曉。</w:t>
        <w:br/>
        <w:br/>
        <w:t>〔膨脝〕见“膨”。</w:t>
        <w:br/>
      </w:r>
    </w:p>
    <w:p>
      <w:r>
        <w:t>脞##脞</w:t>
        <w:br/>
        <w:br/>
        <w:t>（一）cuǒ　《廣韻》倉果切，上果清。歌部。</w:t>
        <w:br/>
        <w:br/>
        <w:t>（1）小；细碎。如：脞语；脞记。《書·益稷》：“元首叢脞哉。”*孔*傳：“叢脞，細碎無大略。”*陸德明*釋文引*馬*云：“脞，小也。”*宋**周密*《齊東野語·自序》：“迺參之史傳諸書，博以近聞脞説。”*明**胡應麟*《少室山房筆叢》卷一：“彪炳宇宙，而脞談冗輯。”</w:t>
        <w:br/>
        <w:br/>
        <w:t>（2）切肉。《集韻·果韻》：“脞，切肉為脞。”</w:t>
        <w:br/>
        <w:br/>
        <w:t>（二）qiē　《廣韻》醋伽切，平戈清。</w:t>
        <w:br/>
        <w:br/>
        <w:t>脆弱。《廣韻·戈韻》：“脞，脃也。”*清**顧炎武*《天下郡國利病書·四川二》：“*諸葛武侯*以*蜀*脞脆，故令隣邑翊日而市，意在習其筋力。”</w:t>
        <w:br/>
      </w:r>
    </w:p>
    <w:p>
      <w:r>
        <w:t>脟##脟</w:t>
        <w:br/>
        <w:br/>
        <w:t>《説文》：“脟，脅肉也。从肉，寽聲。一曰脟，腸間𦘺也。一曰膫也。”</w:t>
        <w:br/>
        <w:br/>
        <w:t>（一）liè　《廣韻》力輟切，入薛來。月部。</w:t>
        <w:br/>
        <w:br/>
        <w:t>（1）肋骨部分的肉。如：脟条肉。《説文·肉部》：“脟，脅肉也。”*明**王錂*《春蕪記·定計》：“頭尖會鑽刺，嘴長會呵脟。”</w:t>
        <w:br/>
        <w:br/>
        <w:t>（2）肠间的脂肪。《説文·肉部》：“脟，腸間𦘺也。”*段玉裁*注：“𦘺當作脂。”</w:t>
        <w:br/>
        <w:br/>
        <w:t>（二）luán　《廣韻》力兖切，上獮來。元部。</w:t>
        <w:br/>
        <w:br/>
        <w:t>同“臠”。《廣韻·獮韻》：“脟，割也。”《集韻·𤣗韻》：“臠，《説文》：‘臞也。一曰切肉臠也。’或作脟。”《吕氏春秋·察今》：“嘗一脟肉，而知一鑊之味，一鼎之調。”《漢書·司馬相如傳》：“脟割輪焠，自以為娱。”*顔師古*注：“脟字與臠同。……言臠割其肉，揾車輪鹽而食之。”</w:t>
        <w:br/>
        <w:br/>
        <w:t>（三）pāo　《洪武正韻》披交切。</w:t>
        <w:br/>
        <w:br/>
        <w:t>膀胱。《洪武正韻·爻韻》：“脟，腹中水府。”</w:t>
        <w:br/>
      </w:r>
    </w:p>
    <w:p>
      <w:r>
        <w:t>脠##脠</w:t>
        <w:br/>
        <w:br/>
        <w:t>《説文》：“脠，生肉醬也。从肉，延聲。”</w:t>
        <w:br/>
        <w:br/>
        <w:t>（一）shān　《廣韻》式連切，平仙書。元部。</w:t>
        <w:br/>
        <w:br/>
        <w:t>生肉酱。《説文·肉部》：“脠，生肉醬也。”《釋名·釋飲食》：“生脠，以一分膾二分細切，合和挻攪之也。”*漢**桓譚*《新論·譴非》：“鄙人有得脠醬而美之。”*漢**桓麟*《七説》：“調脠和粉，糅㠯橙蒟。”</w:t>
        <w:br/>
        <w:br/>
        <w:t>（二）chān　《廣韻》丑延切，平仙徹。</w:t>
        <w:br/>
        <w:br/>
        <w:t>鱼酱。《廣韻·仙韻》：“脠，魚醢也。”</w:t>
        <w:br/>
      </w:r>
    </w:p>
    <w:p>
      <w:r>
        <w:t>脡##脡</w:t>
        <w:br/>
        <w:br/>
        <w:t>tǐng　《廣韻》他鼎切，上迥透。耕部。</w:t>
        <w:br/>
        <w:br/>
        <w:t>（1）条状的干肉。《玉篇·肉部》：“脡，脯朐也。”《公羊傳·昭公二十五年》：“*高子*執簞食與四脡脯。”*何休*注：“屈曰朐，申曰脡。”《清史稿·列女傳四·林守仁妻王》：“母去兒無恐，但歲時具杯酒，一脡肉，母當歸，不相嚇也。”</w:t>
        <w:br/>
        <w:br/>
        <w:t>（2）直。《禮記·曲禮下》：“凡祭宗廟之禮……槀魚曰商祭，鮮魚曰脡祭。”*鄭玄*注：“脡，直也。”*孔穎達*疏：“祭有鮮魚，必須鮮者，煮熟則脡直，若餒則敗碎不直。”</w:t>
        <w:br/>
        <w:br/>
        <w:t>（3）牲畜脊梁的中间部分。《儀禮·少牢饋食禮》：“脡脊一。”*賈公彦*疏：“脊以前為正，其次名脡，卻後名横者，取脡脡然直。”</w:t>
        <w:br/>
      </w:r>
    </w:p>
    <w:p>
      <w:r>
        <w:t>脢##脢</w:t>
        <w:br/>
        <w:br/>
        <w:t>《説文》：“脢，背肉也。从肉，每聲。《易》曰：‘咸其脢。’”</w:t>
        <w:br/>
        <w:br/>
        <w:t>méi　《廣韻》莫杯切，平灰明，又莫佩切。之部。</w:t>
        <w:br/>
        <w:br/>
        <w:t>背上的肉。也特指背脊肉。《説文·肉部》：“脢，背肉也。”*段玉裁*注：“*子夏*《易傳》云：‘在脊曰脢。’*馬*云：‘脢，背也。’*鄭*云：‘脢，背脊肉也。’*虞*云：‘夾脊肉也。’按諸家之言，不若*許*分析憭然。胂為廹吕之肉，脢為全背之肉也。”《廣韻·灰韻》：“脢，脊側之肉。”《易·咸》：“咸其脢，無悔。”《齊民要術·養牛馬驢騾》：“背欲短而方，脊欲大而抗，脢筋欲大，飛鳧見者怒。”*清**毛奇齡*《自為墓誌銘》：“其于古人如*養由基*命中于百步之外，既已達脢貫革矣。”</w:t>
        <w:br/>
      </w:r>
    </w:p>
    <w:p>
      <w:r>
        <w:t>脣##脣</w:t>
        <w:br/>
        <w:br/>
        <w:t>《説文》：“脣，口耑也。从肉，辰聲。䫃，古文☀从頁。”按：各本“☀”均作“脣”。</w:t>
        <w:br/>
        <w:br/>
        <w:t>chún　《廣韻》食倫切，平諄船。諄部。</w:t>
        <w:br/>
        <w:br/>
        <w:t>（1）嘴唇。《説文·肉部》：“脣，口耑也。”《釋名·釋形體》：“脣，口之緣也。”《左傳·哀公八年》：“夫*魯*，*齊*、*晋*之脣，脣亡齒寒，君所知也。”*唐**杜甫*《茅屋為秋風所破歌》：“脣燋口燥呼不得，歸來倚杖自歎息。”《農政全書·種植·雜種下》：“若作脣脂者，以熟朱和之。”</w:t>
        <w:br/>
        <w:br/>
        <w:t>（2）圆状物的外圈。《字彙補·肉部》：“脣，器之外圜曰脣。”《周禮·考工記·陶人》：“陶人為甗，實三鬴，厚半寸，脣寸。”*宋**沈括*《夢溪筆談·技藝》：“其法用膠泥刻字，薄如錢脣。”*明**郎瑛*《七修類稿·事物類·古圖書》：“紐頂又有一脣，蓋妨倒用耳。”</w:t>
        <w:br/>
        <w:br/>
        <w:t>（3）边。*唐**杜甫*《麗人行》：“頭上何所有，翠微㔩葉垂鬢脣。”</w:t>
        <w:br/>
      </w:r>
    </w:p>
    <w:p>
      <w:r>
        <w:t>脤##脤</w:t>
        <w:br/>
        <w:br/>
        <w:t>shèn　《廣韻》時忍切，上軫禪。諄部。</w:t>
        <w:br/>
        <w:br/>
        <w:t>古代帝王祭祀社稷之神所用的生肉。《廣雅·釋器》：“脤，肉也。”《玉篇·肉部》：“以脤膰之禮，親兄弟之國，皆社稷宗廟之肉也。”《廣韻·軫韻》：“祳，祭餘肉。《説文》云：‘社肉盛之以蜃，故謂之祳，天子所以親遺同姓。’脤，上同。”《周禮·春官·大宗伯》：“以脤膰之禮，親兄弟之國。”*賈公彦*疏：“分而言之，則脤是社稷之肉，膰是宗廟之肉。”《左傳·閔公二年》：“帥師者，受命於廟，受脤於社。”*杜預*注：“脤，宜社之肉。”《穀梁傳·定公十四年》：“天王使*石尚*來歸脤。……脤者何也？俎實也，祭肉也。生曰脤，熟曰膰。”</w:t>
        <w:br/>
      </w:r>
    </w:p>
    <w:p>
      <w:r>
        <w:t>脥##脥</w:t>
        <w:br/>
        <w:br/>
        <w:t>（一）qiǎn　《廣韻》謙琰切，上琰溪。</w:t>
        <w:br/>
        <w:br/>
        <w:t>腹下。《廣韻·琰韻》：“脥，腹下。”</w:t>
        <w:br/>
        <w:br/>
        <w:t>（二）qū　《集韻》迄業切，入業曉。</w:t>
        <w:br/>
        <w:br/>
        <w:t>（1）同“胠”。腋下。《集韻·業韻》：“胠，腋下也。亦作脥。”</w:t>
        <w:br/>
        <w:br/>
        <w:t>（2）通“脅（xī）”。收敛。《文選·潘岳〈射雉賦〉》：“雉脥肩而旋踵。”*李善*注引*徐爰*曰：“言雉……仍歛翼旋反也。人歛身謂之脥肩。”</w:t>
        <w:br/>
        <w:br/>
        <w:t>（三）jiá　《集韻》吉協切，入帖見。</w:t>
        <w:br/>
        <w:br/>
        <w:t>同“頰”。《玉篇·肉部》：“脥，俗頰字。”*宋**宋慈*《洗寃録·驗屍》：“左右腮脥……有無他故。”</w:t>
        <w:br/>
      </w:r>
    </w:p>
    <w:p>
      <w:r>
        <w:t>脦##脦</w:t>
        <w:br/>
        <w:br/>
        <w:t>te（旧读tè）　《集韻》惕德切，入德透。</w:t>
        <w:br/>
        <w:br/>
        <w:t>〔肋脦〕见“肋”。</w:t>
        <w:br/>
      </w:r>
    </w:p>
    <w:p>
      <w:r>
        <w:t>脨##脨</w:t>
        <w:br/>
        <w:br/>
        <w:t>（一）cù　《集韻》趨玉切，入燭清。</w:t>
        <w:br/>
        <w:br/>
        <w:t>〔丳脨〕同“丳𦠁”。炙筋。《集韻·燭韻》：“𦠁，丳𦠁，炙筋。或从肉。”</w:t>
        <w:br/>
        <w:br/>
        <w:t>（二）jí　《集韻》秦昔切，入昔從。</w:t>
        <w:br/>
        <w:br/>
        <w:t>同“膌（瘠）”。瘦。《集韻·㫺韻》：“膌，瘦也。或作脨。”</w:t>
        <w:br/>
      </w:r>
    </w:p>
    <w:p>
      <w:r>
        <w:t>脩##脩</w:t>
        <w:br/>
        <w:br/>
        <w:t>《説文》：“脩，脯也。从肉，攸聲。”按：金文“脩”字从食，攸声。</w:t>
        <w:br/>
        <w:br/>
        <w:t>（一）xiū　《廣韻》息流切，平尤心。幽部。</w:t>
        <w:br/>
        <w:br/>
        <w:t>（1）干肉。《説文·肉部》：“脩，脯也。”《正字通·肉部》：“脩，肉條割而乾之也。”《周禮·天官·膳夫》：“凡肉脩之頒賜，皆掌之。”*鄭玄*注引*鄭司農*云：“脩，脯也。”又指“鍛脯”，即加香料制成的干肉。*清**段玉裁*《説文解字注·肉部》：“析言之，則薄析曰脯，捶而施薑桂曰段脩。”《周禮·天官·内饔》：“凡掌共羞，脩刑、膴胖、骨鱐，以待共膳。”*鄭玄*注：“脩，鍛脯也。”《公羊傳·莊公二十四年》：“腶脩云乎。”*何休*注：“腶脩者，脯也。”*陸德明*釋文：“脯加薑桂曰脩。”</w:t>
        <w:br/>
        <w:br/>
        <w:t>（2）束脩的省称。指学生致送教师的酬金。《鏡花緣》第十三回：“小兒跟隨肄業，以房資作為脩金。”</w:t>
        <w:br/>
        <w:br/>
        <w:t>（3）干缩；枯萎。《釋名·釋飲食》：“脩，脩縮也；乾燥而縮也。”《詩·王風·中谷有蓷》：“中谷有蓷，暵其脩矣。”《吕氏春秋·辨土》：“寒則雕，熱則脩。”*俞樾*平議：“熱則脩者，言熱則乾縮也。”</w:t>
        <w:br/>
        <w:br/>
        <w:t>（4）通“修”。《字彙補·肉部》：“脩，與修通。”《詩·小雅·六月》：“四牡脩廣。”*毛*傳：“脩，長。”*唐**封演*《封氏聞見記·第宅》：“宰輔及朝士當權者，争脩第舍。”《古今小説·趙伯昇茶肆遇仁宗》：“我脩封書，着人送你同去投他。”</w:t>
        <w:br/>
        <w:br/>
        <w:t>（5）通“滌（dí）”。洗涤。*清**朱駿聲*《説文通訓定聲·孚部》：“脩，叚借為滌。”《周禮·春官·司尊彝》：“凡酒脩酌。”*鄭玄*注：“*鄭司農*云：‘脩酌者，以水洗勺而酌也。’……*玄*謂……脩，讀如滌濯之滌。”</w:t>
        <w:br/>
        <w:br/>
        <w:t>（6）姓。《廣韻·尤韻》：“脩，姓。*漢*有屯騎校尉*脩炳*。”</w:t>
        <w:br/>
        <w:br/>
        <w:t>（二）yǒu　《集韻》以九切，上有以。幽部。</w:t>
        <w:br/>
        <w:br/>
        <w:t>同“卣”。涂漆的酒尊。《集韻·有韻》：“卣，中尊也。亦作脩。”《周禮·春官·鬯人》：“廟用脩。”*鄭玄*注：“脩、蜃、概、散，皆漆尊。脩，讀曰卣。”</w:t>
        <w:br/>
        <w:br/>
        <w:t>（三）tiáo　《集韻》他彫切，平蕭透。</w:t>
        <w:br/>
        <w:br/>
        <w:t>古县名。治今*河北省**景县*南。《集韻·蕭韻》：“脩，縣名，*周亞夫*所封。”《漢書·地理志下》：“*信都國*……縣十七……*脩*。”*顔師古*注：“脩，音條。”</w:t>
        <w:br/>
        <w:br/>
        <w:t>（四）xiāo　《集韻》思邀切，平宵心。</w:t>
        <w:br/>
        <w:br/>
        <w:t>〔脩脩〕1.同“翛翛”。羽毛枯焦无光泽。《集韻·宵韻》：“脩，脩脩，羽敝也。或作翛。”2.萧条。《樂府詩集·雜曲歌辭·思公子》：“春盡風颯颯，蘭凋木脩脩。”</w:t>
        <w:br/>
      </w:r>
    </w:p>
    <w:p>
      <w:r>
        <w:t>脪##脪</w:t>
        <w:br/>
        <w:br/>
        <w:t>《説文》：“脪，創肉反出也。从肉，希聲。”</w:t>
        <w:br/>
        <w:br/>
        <w:t>（一）xìn　《廣韻》香靳切，去焮曉。又與腎切。諄部。</w:t>
        <w:br/>
        <w:br/>
        <w:t>（1）伤口愈合时，新肉略微突出。《説文·肉部》：“脪，創肉反出也。”*段玉裁*注：“今《洗寃録》所謂皮肉捲凸也。”《玉篇·肉部》：“㾙，創肉又腫起。亦作脪。”*余岩*《古代疾病名候疏义》卷四：“脪，肉芽组织之过剩再生。”</w:t>
        <w:br/>
        <w:br/>
        <w:t>（2）红肿发炎。《廣韻·準韻》：“脪，腫起。”《集韻·準韻》：“脪，熱氣箸膚也。”</w:t>
        <w:br/>
        <w:br/>
        <w:t>（二）chī　《廣韻》丑飢切，平脂徹。</w:t>
        <w:br/>
        <w:br/>
        <w:t>〔𦚈脪〕见“𦚈”。</w:t>
        <w:br/>
        <w:br/>
        <w:br/>
        <w:br/>
        <w:br/>
        <w:br/>
        <w:br/>
        <w:br/>
        <w:t>脫</w:t>
        <w:tab/>
        <w:t>@@@LINK=脱\n</w:t>
        <w:br/>
      </w:r>
    </w:p>
    <w:p>
      <w:r>
        <w:t>脬##脬</w:t>
        <w:br/>
        <w:br/>
        <w:t>《説文》：“脬，𦜶光也。从肉，孚聲。”</w:t>
        <w:br/>
        <w:br/>
        <w:t>pāo　《廣韻》匹交切，平肴滂。幽部。</w:t>
        <w:br/>
        <w:br/>
        <w:t>（1）膀胱。《説文·肉部》：“脬，𦜶光也。”《玉篇·肉部》：“脬，膀胱也。”《廣韻·肴韻》：“脬，腹中水府。”《史記·扁鵲倉公列傳》：“風癉客脬，難于大小溲，溺赤。”*張守節*正義：“言風癉之病客居在膀胱。”*宋**蘇軾*《奉酬公素學士見招之作》：“賓從傾頽尚未猒，直恐潰爛腸與脬。”*徐珂*《清稗類鈔·舟車類》：“土人以羊脬裝足空氣，一人繫于背，泅水以渡。”引申为鱼鳔。《天工開物·佳兵·弧矢》：“凡膠乃魚脬雜腸所為。”*明**王逵*《蠡海集·庻物類》：“故腹内生脬，是以能浮躍。”</w:t>
        <w:br/>
        <w:br/>
        <w:t>（2）食物名。《釋名·釋飲食》：“脬，赴也。夏月赴疾作之，久則臭矣。”*畢沅*疏證：“《淮南·説林訓》：‘旁光不升俎’，今人亦不以㫄光供食。兹以列飲食篇，當别是一物。”</w:t>
        <w:br/>
        <w:br/>
        <w:t>（3）同“泡”。量词。用于屎、尿。如：一脬尿。《集韻·爻韻》：“脬，通作泡。”</w:t>
        <w:br/>
      </w:r>
    </w:p>
    <w:p>
      <w:r>
        <w:t>脭##脭</w:t>
        <w:br/>
        <w:br/>
        <w:t>chéng　《集韻》馳貞切，平清澄。</w:t>
        <w:br/>
        <w:br/>
        <w:t>精美的肉。《集韻·清韻》：“脭，肉之精者。”《文選·枚乘〈七發〉》：“飲食則温淳甘膬，脭膿肥厚。”*李善*注：“脭，肥肉也。”*吕延濟*注：“脭，肉之精。”</w:t>
        <w:br/>
      </w:r>
    </w:p>
    <w:p>
      <w:r>
        <w:t>脮##脮</w:t>
        <w:br/>
        <w:br/>
        <w:t>（一）něi　《廣韻》奴罪切，上賄泥。</w:t>
        <w:br/>
        <w:br/>
        <w:t>同“鮾（鯘）”。鱼腐败。《廣韻·賄韻》：“脮”，同“鯘”。《集韻·賄韻》：“鮾，魚敗也。或作鮾、脮。”</w:t>
        <w:br/>
        <w:br/>
        <w:t>（二）tuǐ　《廣韻》吐猥切，上賄透。</w:t>
        <w:br/>
        <w:br/>
        <w:t>（1）〔腲脮〕见“腲”。</w:t>
        <w:br/>
        <w:br/>
        <w:t>（2）用同“腿”。*清**林則徐*《湯丹厰漢回互鬭各犯審明定擬摺》：“棍傷臂膊兩脮。”</w:t>
        <w:br/>
      </w:r>
    </w:p>
    <w:p>
      <w:r>
        <w:t>脯##脯</w:t>
        <w:br/>
        <w:br/>
        <w:t>《説文》：“脯，乾肉也。从肉，甫聲。”</w:t>
        <w:br/>
        <w:br/>
        <w:t>（一）fǔ　《廣韻》方矩切，上麌非。魚部。</w:t>
        <w:br/>
        <w:br/>
        <w:t>（1）干肉。《説文·肉部》：“脯，乾肉也。”《詩·大雅·鳬鷖》：“爾酒既湑，爾殽伊脯。”《漢書·貨殖傳》：“*濁氏*以胃脯而連騎。*張里*以馬醫而擊鍾，皆越法矣。”*顔師古*注引*晋灼*曰：“今太官常以十月作沸湯燖羊胃，以末椒薑坋之，暴使燥是也。”*明**謝肇淛*《五雜組·人部一》：“*堯*、*舜*至聖，身如脯腊。”</w:t>
        <w:br/>
        <w:br/>
        <w:t>（2）熟肉。《吕氏春秋·誣徒》：“*子華子*曰：‘王者樂其所以王，亡者亦樂其所以亡，故烹獸不足以盡獸，嗜其脯則幾矣。’”</w:t>
        <w:br/>
        <w:br/>
        <w:t>（3）干燥脱水的瓜果。如：桃脯；杏脯。《晋書·祖逖傳》：“玄酒忘勞甘瓠脯，何以詠恩歌且舞。”*宋**陶穀*《清異録·百果》：“*睢陽*多善棗，雞冠棗宜作脯，醍醐棗宜生啖。”《徐霞客遊記·滇遊日記六》：“有本山參，以蜜炙為脯。”</w:t>
        <w:br/>
        <w:br/>
        <w:t>（4）使之成为干肉。《抱朴子·外篇·詰鮑》：“辜諫者，脯諸侯，葅方伯，剖人心，破人脛。”*明**馬中錫*《中山狼傳》：“牛之一身無廢物也，肉可脯，皮可𩋻，骨角可切磋為器。”</w:t>
        <w:br/>
        <w:br/>
        <w:t>（5）用同“晡”。傍晚。《太平廣記》卷二百六十四引*孫光憲*《北夢瑣言》：“曾乞食於*滑州**酸棗縣*，自旦及脯，無與之者。”按：今本《北夢瑣言》卷十五作“晡”。《清史稿·孝義傳一·吴氏四孝子》：“乃議伯具早餐，仲午，叔脯，次日季具早餐，周而复始。”</w:t>
        <w:br/>
        <w:br/>
        <w:t>（二）pú　《集韻》蓬逋切，平模並。</w:t>
        <w:br/>
        <w:br/>
        <w:t>（1）同“酺”。《集韻·模韻》：“酺，《説文》：‘王德布，大㱃酒也。’或作脯。”又《莫韻》：“酺，為人物災害之神。一曰會聚飲食也。或作脯。”</w:t>
        <w:br/>
        <w:br/>
        <w:t>（2）胸部。如：挺着脯子。*元**尚仲賢*《柳毅傳書》第一折：“嗔忿忿腆着胸脯，惡哏哏豎着髭鬚。”</w:t>
        <w:br/>
      </w:r>
    </w:p>
    <w:p>
      <w:r>
        <w:t>脰##脰</w:t>
        <w:br/>
        <w:br/>
        <w:t>《説文》：“脰，項也。从肉，豆聲。”</w:t>
        <w:br/>
        <w:br/>
        <w:t>dòu　《廣韻》徒候切，去候定。侯部。</w:t>
        <w:br/>
        <w:br/>
        <w:t>（1）颈项。《説文·肉部》：“脰，項也。”《玉篇·肉部》：“脰，頸也。”《左傳·襄公十八年》：“*晋州綽*及之，射*殖綽*中肩，兩矢夾脰。”*杜預*注：“脰，頸也。”《文選·司馬相如〈上林賦〉》：“箭不苟害，解脰陷腦。”*李善*注引*張揖*曰：“脰，項也。”*唐**韓愈*《元和聖德詩》：“取之江中，枷脰械手。”</w:t>
        <w:br/>
        <w:br/>
        <w:t>（2）咽喉。《釋名·釋形體》：“咽，咽物也，或謂之䑍……*青*、*徐*謂之脰，物投其中，受而下之也。”</w:t>
        <w:br/>
        <w:br/>
        <w:t>（3）错。《廣雅·釋言》：“脰，錯也。”</w:t>
        <w:br/>
        <w:br/>
        <w:t>（4）肴馔。《廣雅·釋言》：“脰，饌也。”</w:t>
        <w:br/>
      </w:r>
    </w:p>
    <w:p>
      <w:r>
        <w:t>脱##脱</w:t>
        <w:br/>
        <w:br/>
        <w:t>《説文》：“脱，消肉臞也。从肉，兑聲。”</w:t>
        <w:br/>
        <w:br/>
        <w:t>（一）tuō　《廣韻》他括切，入末透。又徒活切。月部。</w:t>
        <w:br/>
        <w:br/>
        <w:t>（1）消瘦。《説文·肉部》：“脱，消肉臞也。”*段玉裁*注：“消肉之臞，臞之甚者也。今俗語謂瘦太甚者曰脱形，言其形象如解蜕也。”</w:t>
        <w:br/>
        <w:br/>
        <w:t>（2）肉去皮骨。《爾雅·釋器》：“肉曰脱之。”《玉篇·肉部》：“脱，肉去骨。”《禮記·内則》：“肉曰脱之，魚曰作之，棗曰新之。”*孔穎達*疏：“肉曰脱之者，*皇氏*云：‘治肉除其筋膜取好處’，故*李廵*注《爾雅·釋器》云：‘肉去其骨曰脱。’*郭*云：‘剥其皮也。’”</w:t>
        <w:br/>
        <w:br/>
        <w:t>（3）离；脱离。如：脱产；脱节；脱轨。《廣雅·釋詁三》：“脱，離也。”《抱朴子·外篇·用刑》：“猶長劒不可倒捉，巨魚不可脱淵也。”*唐**李白*《留别曹南羣官之江南》：“*范蠡*脱*勾踐*，*屈平*去*懷王*。”*清**謝章鋌*《賭棋山莊詞話》一：“中調長調轉换處，不欲全脱，不欲明黏。”</w:t>
        <w:br/>
        <w:br/>
        <w:t>（4）逃脱；避免不利环境而离开。《國語·晋語四》：“公懼，乘馹自下，脱會*秦伯*于*王城*。”*韋昭*注：“脱會，遁行潛逃之言也。”《史記·魯周公世家》：“*桓子*詐而得脱。”《漢書·齐悼惠王劉肥傳》：“問知其鴆，乃憂，自以為不得脱*長安*。”*顔師古*注：“脱，免也。言死於*長安*，不得更至*齊國*也。”《紅樓夢》第五十回：“你别脱懶兒。”</w:t>
        <w:br/>
        <w:br/>
        <w:t>（5）脱落；掉下。《老子》第五十四章：“善建者不拔，善抱者不脱。”*南朝**宋**謝莊*《月賦》：“*洞庭*始波，木葉微脱。”*鲁迅*《故事新编·奔月》：“手摩着脱毛的旧豹皮。”引申为掉进、陷入。*明**湯顯祖*《牡丹亭·冥判》：“*趙大*有何罪業，脱在枉死城？”</w:t>
        <w:br/>
        <w:br/>
        <w:t>（6）解除。*元**王實甫*《麗春堂》第三折：“與一老丞相脱悶，走一遭去。”《明季稗史初編·南都雜志》：“*馬瑶草*守已狼藉，不脱豪邁之氣。”</w:t>
        <w:br/>
        <w:br/>
        <w:t>（7）取下；解下；去掉。如：脱帽；脱鞋；脱衣。《國語·齊語》：“脱衣就功，首戴茅蒲，身衣襏襫，霑體塗足。”*韋昭*注：“脱，解也。”《論衡·問孔》：“使*子貢*脱驂而賻之。”*唐**柳宗元*《設漁者對智伯》：“脱其鱗，鱠其肉。”*鲁迅*《呐喊·阿Q正传》：“*阿Q*也脱下破夹袄来。”</w:t>
        <w:br/>
        <w:br/>
        <w:t>（8）照着描画；临摹。*元**王仲文*《王祥卧冰》：“彩筆描畫我娘形，像貌儀容脱似真。”*明**湯顯祖*《牡丹亭·玩真》：“想來畫工怎能到此，多敢他自己能描會脱。”</w:t>
        <w:br/>
        <w:br/>
        <w:t>（9）散落；缺漏。《漢書·藝文志》：“書缺簡脱，禮壞樂崩。”*顔師古*注：“編絶散落，故簡脱。”《抱朴子·外篇·鈞世》：“或脱去章句，是以難知，似若至深耳。”*清**顧炎武*《日知録》卷二：“再四讀之，知其中有脱簡。”</w:t>
        <w:br/>
        <w:br/>
        <w:t>（10）出。《管子·霸形》：“言脱於口，而令行乎天下。”*尹知章*注：“脱，出也。”*宋**岳珂*《桯史》卷五：“窘懼欲却而未脱諸口也。”*陈毅*《卫岗初战》：“*镇江*城下初遭遇，脱手斩得小*楼兰*。”</w:t>
        <w:br/>
        <w:br/>
        <w:t>⑪把东西变卖出去或把货物推销出去。《警世通言·吕大郎還金完骨肉》：“拉他同往山西脱貨。”《古今小説·金玉奴棒打薄情郎》：“他的柴比别人容易出脱。”《紅樓夢》第五十六回：“若此時也（將*大觀園*）出脱生發銀子，自然小器，不是咱們這樣人家的事。”</w:t>
        <w:br/>
        <w:br/>
        <w:t>⑫形容疾病一下子消除或表示油然而生的一种情绪。《公羊傳·昭公十五年》：“*樂正子春*之視疾也，復加一飯，則脱然愈。”*晋**陶潛*《歸去來辭序》：“親故多勸余為長吏，脱然有懷，求之靡途。”</w:t>
        <w:br/>
        <w:br/>
        <w:t>⑬疏略；轻慢。《左傳·僖公三十三年》：“輕則寡謀，無禮則脱。”*杜預*注：“脱，易也。”《國語·周語中》：“入險而脱，能無敗乎？”*韋昭*注：“脱，簡脱也。”《史記·禮書》：“凡體始乎脱，成乎文，終乎税。”*司馬貞*索隱：“脱，猶疏略也。”</w:t>
        <w:br/>
        <w:br/>
        <w:t>⑭整体；全部。*宋**向子諲*《采桑子》：“人如濯濯春楊柳，徹骨風流，脱體温柔。”</w:t>
        <w:br/>
        <w:br/>
        <w:t>⑮过去。《莊子·天道》：“*老子*曰：‘夫巧知神聖之人，吾自以為脱焉。’”*郭象*注：“脱，過去也。”*成玄英*疏：“謂我於聖己得過免而去也。”</w:t>
        <w:br/>
        <w:br/>
        <w:t>⑯形容离开迅速。*唐**劉禹錫*《觀博》：“其來如趨，其去如脱。”*元**王實甫*《麗春堂》第一折：“脱的呵馬過似飛熊。”</w:t>
        <w:br/>
        <w:br/>
        <w:t>⑰副词。表示频度或推断，相当于“偶尔”、“或者”。《後漢書·李通傳》：“不如詣闕自歸，事既未然，脱可免禍。”《世説新語·賞譽》：“脱時過，止寒温而已。”</w:t>
        <w:br/>
        <w:br/>
        <w:t>⑱连词。表示假设，相当于“倘若”、“或许”。《吴子·勵士》：“君試發無功者五萬人，臣請率以當之。脱其不勝，取笑於諸侯，失權於天下矣。”《聊齋志異·青鳳》：“脱非郎君，必葬犬腹。”</w:t>
        <w:br/>
        <w:br/>
        <w:t>（二）tuì　《集韻》吐外切，去泰透。月部。</w:t>
        <w:br/>
        <w:br/>
        <w:t>（1）舒展；身心愉快。《淮南子·精神》：“今夫繇者，揭钁𦥛，負籠土，鹽汗交流，喘息薄喉，當此之時，得茠越下，則脱然而喜也。”*高誘*注：“脱，舒也。言繇人之得小休息，則氣得舒，故喜也。”也作“脱脱”、“娧娧”。《集韻·夳韻》：“娧娧，舒遲皃。一曰喜也。或从肉。”《詩·召南·野有死麕》：“舒而脱脱兮。”*毛*傳：“脱脱，舒遲也。”</w:t>
        <w:br/>
        <w:br/>
        <w:t>（2）蛇、蝉等脱去皮壳。也作“蜕”。《集韻·𧀼韻》：“脱，蟲新出皮悦好皃。”《莊子·至樂》：“蝴蝶胥也化而為蟲，生於竈下，其狀若脱。”*三國**魏**曹植*《神龜賦》：“虵折麟於平皋，龍脱骨於深谷。”按：《初學記》卷三十引作“蜕骨”。《聊齋志異·珠兒》：“寃閉窮泉，不得脱化。”</w:t>
        <w:br/>
        <w:br/>
        <w:t>（3）通“侻”。恰好，合宜。*南朝**梁**沈約*《麗人賦》：“來脱薄妝，去留餘膩。”按：《文選·宋玉〈神女賦〉》作“侻薄裝”。</w:t>
        <w:br/>
        <w:br/>
        <w:t>（4）姓。*清**王士禛*《池北偶談·談藝》：“*金陵*舊院有*頓*、*脱*諸姓……予在*江寧*，聞*脱十娘*者，年八十餘，尚在。”</w:t>
        <w:br/>
      </w:r>
    </w:p>
    <w:p>
      <w:r>
        <w:t>脲##脲</w:t>
        <w:br/>
        <w:br/>
        <w:t>ni鄌</w:t>
        <w:br/>
        <w:br/>
        <w:t>即“尿素”。化学式CO（NH₂）₂，白色晶体，易溶于水。是人和某些动物尿中的主要含氮物质，蛋白质的代谢产物。人工合成的第一种有机化合物。可以用合成法制取，用作肥料、饲料，也用于制造炸药、塑料等。（英urea）</w:t>
        <w:br/>
      </w:r>
    </w:p>
    <w:p>
      <w:r>
        <w:t>脴##脴</w:t>
        <w:br/>
        <w:br/>
        <w:t>pǐ</w:t>
        <w:br/>
        <w:br/>
        <w:t>同“痞”。中医指腹内结块的病症。《釋名·釋疾病》：“脴，否也，氣否結也。”*畢沅*疏證：“脴，俗字，《説文》作痞，痛也。”</w:t>
        <w:br/>
      </w:r>
    </w:p>
    <w:p>
      <w:r>
        <w:t>脶##脶</w:t>
        <w:br/>
        <w:br/>
        <w:t>“腡”的简化字。</w:t>
        <w:br/>
      </w:r>
    </w:p>
    <w:p>
      <w:r>
        <w:t>脷##脷</w:t>
        <w:br/>
        <w:br/>
        <w:t>l?</w:t>
        <w:br/>
        <w:br/>
        <w:t>方言。舌头。</w:t>
        <w:br/>
      </w:r>
    </w:p>
    <w:p>
      <w:r>
        <w:t>脸##脸</w:t>
        <w:br/>
        <w:br/>
        <w:t>“臉”的简化字。</w:t>
        <w:br/>
      </w:r>
    </w:p>
    <w:p>
      <w:r>
        <w:t>脹##脹</w:t>
        <w:br/>
        <w:br/>
        <w:t>〔胀〕</w:t>
        <w:br/>
        <w:br/>
        <w:t>（一）zhàng　《廣韻》知亮切，去漾知。陽部。</w:t>
        <w:br/>
        <w:br/>
        <w:t>（1）身体内壁受到压迫而产生的不舒服感觉。《玉篇·肉部》：“脹，痛也。”《廣韻·漾韻》：“脹，脹滿。”《素問·調經論》：“*岐伯*曰：形有餘則腹脹。”《急就篇》：“寒氣泄注腹臚脹。”*顔師古*注：“脹，謂腹鼓脹也。”*鲁迅*《彷徨·幸福的家庭》：“他觉得头里面很胀满，似乎桠桠叉叉的全被木柴填满了。”</w:t>
        <w:br/>
        <w:br/>
        <w:t>（2）物体膨胀，体积变大。如：膨胀。《晋書·韓友傳》：“斯須之間，見囊大脹如吹。”《敦煌變文集·茶酒論》：“（茶）多吃令人患肚，一日打却十盃，腸脹又同衙鼓。”又特指皮肤浮肿。如：肿胀。</w:t>
        <w:br/>
        <w:br/>
        <w:t>（3）饼。*清**平步青*《釋諺》：“餅謂之飩，或謂之脹。”</w:t>
        <w:br/>
        <w:br/>
        <w:t>（二）cháng　《集韻》仲良切，平陽澄。</w:t>
        <w:br/>
        <w:br/>
        <w:t>同“腸”。内脏之一，即大小肠。《集韻·陽韻》：“腸，《説文》：‘大小腸也。’或作脹。”《目連救母變文》：“飢飡孟（猛）火傷喉𦝩，渴飲鎔銅損肝脹。”</w:t>
        <w:br/>
      </w:r>
    </w:p>
    <w:p>
      <w:r>
        <w:t>脺##脺</w:t>
        <w:br/>
        <w:br/>
        <w:t>（一）cuì　《集韻》此芮切，去祭清。</w:t>
        <w:br/>
        <w:br/>
        <w:t>同“脃（脆）”。容易折断或破碎。《集韻·祭韻》：“脃，《説文》：‘小耎易斷也。’或从卒。”又《没韻》：“脃，耎易破也。或作脺。”</w:t>
        <w:br/>
        <w:br/>
        <w:t>（二）suì　《集韻》雖遂切，去至心。</w:t>
        <w:br/>
        <w:br/>
        <w:t>（1）面容光泽。《集韻·至韻》：“脺，顔面澤也。”</w:t>
        <w:br/>
        <w:br/>
        <w:t>（2）脑。《集韻·至韻》：“脺，腦也。”</w:t>
        <w:br/>
      </w:r>
    </w:p>
    <w:p>
      <w:r>
        <w:t>脻##脻</w:t>
        <w:br/>
        <w:br/>
        <w:t>jiē　《集韻》即涉切，入葉精。</w:t>
        <w:br/>
        <w:br/>
        <w:t>（1）接。《玉篇·肉部》：“脻，接也。”</w:t>
        <w:br/>
        <w:br/>
        <w:t>（2）肩头。《集韻·葉韻》：“脻，髃也。”</w:t>
        <w:br/>
      </w:r>
    </w:p>
    <w:p>
      <w:r>
        <w:t>脼##脼</w:t>
        <w:br/>
        <w:br/>
        <w:t>《説文》：“脼，膎肉也。从肉，兩聲。”</w:t>
        <w:br/>
        <w:br/>
        <w:t>（一）liǎng　《廣韻》良獎切，上養來。陽部。</w:t>
        <w:br/>
        <w:br/>
        <w:t>（1）干肉。《説文·肉部》：“脼，膎肉也。”《玉篇·肉部》：“脼，膎脼，脯也。”</w:t>
        <w:br/>
        <w:br/>
        <w:t>（2）夹脊肉。《正字通·肉部》：“脼，或曰當是夾脊肉。”*唐**段成式*《酉陽雜俎·酒食》：“膜、膎、脼、脹、膰，肉也。”</w:t>
        <w:br/>
        <w:br/>
        <w:t>（3）多味。《集韻·養韻》：“脼，多味。”</w:t>
        <w:br/>
        <w:br/>
        <w:t>（二）lǎng</w:t>
        <w:br/>
        <w:br/>
        <w:t>同“朗”。《玉篇·月部》：“脼，古文朗。”</w:t>
        <w:br/>
      </w:r>
    </w:p>
    <w:p>
      <w:r>
        <w:t>脽##脽</w:t>
        <w:br/>
        <w:br/>
        <w:t>《説文》：“脽，𡱂也。从肉，佳聲。”</w:t>
        <w:br/>
        <w:br/>
        <w:t>shuí　《廣韻》視隹切，平脂禪。微部。</w:t>
        <w:br/>
        <w:br/>
        <w:t>（1）臀部。《説文·肉部》：“脽，𡱂也。”*段玉裁*注：“渾言則𡱂尻為一……析言則𡱂統之。尻乃近穢處，今北方俗云溝子是也。”《廣雅·釋親》：“臀謂之脽。”《漢書·東方朔傳》：“結股腳，連脽尻。”*顔師古*注：“脽，臀也。”*宋**蘇軾*《書韓幹牧馬圖》：“先生*曹霸*弟子*韓*，廐馬多肉尻脽圓。”</w:t>
        <w:br/>
        <w:br/>
        <w:t>（2）尾椎骨。《正字通·肉部》：“脽，𡱂骨也。”《素問·六元正紀大論》：“感于寒，則病人關節禁固，腰脽痛。”</w:t>
        <w:br/>
        <w:br/>
        <w:t>（3）地名。在今*山西省**万荣县*。《漢書·武帝紀》：“立*后土祠*于*汾陰脽*上。”*顔師古*注：“脽者，以其形高起如人尻脽，故以名云。”《水經注·河水》：“河水東際*汾陰**脽縣*，故城在*脽*側。”</w:t>
        <w:br/>
      </w:r>
    </w:p>
    <w:p>
      <w:r>
        <w:t>脾##脾</w:t>
        <w:br/>
        <w:br/>
        <w:t>《説文》：“脾，土藏也。从肉，卑聲。”</w:t>
        <w:br/>
        <w:br/>
        <w:t>（一）pí　《廣韻》符支切，平支並。支部。</w:t>
        <w:br/>
        <w:br/>
        <w:t>（1）脾脏。人或高等动物的内脏之一，椭圆形，赤褐色，质柔软，在胃的左下侧。有制造新血细胞，破坏老血细胞，调节脂肪、蛋白质、碳水化合物的新陈代谢等作用。《説文·肉部》：“脾，土藏也。”《釋名·釋形體》：“脾，裨也。在胃下，裨助胃氣，主化穀也。”《素問·至真大要論》：“諸濕腫滿，皆屬于脾。”*漢**蔡琰*《悲憤詩》：“還顧邈冥冥，肝脾為爛腐。”*明**郎瑛*《七修類稿·義理類·脾胃視聽》：“蓋胃受水穀，脾氣運動而後腐熟。”</w:t>
        <w:br/>
        <w:br/>
        <w:t>（2）止。《方言》卷十二：“脾，止也。”</w:t>
        <w:br/>
        <w:br/>
        <w:t>（二）pái　《集韻》蒲街切，平佳並。</w:t>
        <w:br/>
        <w:br/>
        <w:t>牛胃。《集韻·佳韻》：“脾，牛百葉。”</w:t>
        <w:br/>
        <w:br/>
        <w:t>（三）bì　《集韻》部禮切，上薺並。</w:t>
        <w:br/>
        <w:br/>
        <w:t>同“髀”。大腿。《集韻·薺韻》：“髀，股也。或作脾。”</w:t>
        <w:br/>
        <w:br/>
        <w:t>（四）pì　《集韻》匹計切，去霽滂。</w:t>
        <w:br/>
        <w:br/>
        <w:t>盛肥。《集韻·霽韻》：“脾，盛肥也。”</w:t>
        <w:br/>
      </w:r>
    </w:p>
    <w:p>
      <w:r>
        <w:t>脿##脿</w:t>
        <w:br/>
        <w:br/>
        <w:t>（一）biāo</w:t>
        <w:br/>
        <w:br/>
        <w:t>同“臕（膘）”。《改併四聲篇海·肉部》引《搜真玉鏡》：“脿”，同“臕”。*明**許進*《平番始末》卷上：“爾等先將本鎮*漢*土官兵揀選十分精壯者，給與堅利器械及脿壯正䭾馬匹。”《農政全書·牧養·六畜》：“向九月初，買脿羯羊。”</w:t>
        <w:br/>
        <w:br/>
        <w:t>（二）biào</w:t>
        <w:br/>
        <w:br/>
        <w:t>同“俵”。分给。*清**顧炎武*《天下郡國利病書·江南十三·馬政》：“舊種馬脿養於民，計歲科駒，擇其充者解京，給散軍士。”《衛藏通志·紀略上》：“尚正值春令草枯水涸之際，馬匹脿分，自難滿足。”</w:t>
        <w:br/>
        <w:br/>
        <w:t>（三）biǎo</w:t>
        <w:br/>
        <w:br/>
        <w:t>同“婊”。*明**陶宗儀*《輟耕録》卷二十八：“表梓，謂脿子，總賤娼濫婦之稱。”</w:t>
        <w:br/>
      </w:r>
    </w:p>
    <w:p>
      <w:r>
        <w:t>腀##腀</w:t>
        <w:br/>
        <w:br/>
        <w:t>lún　《集韻》龍春切，平諄來。</w:t>
        <w:br/>
        <w:br/>
        <w:t>皮肤。《玉篇·肉部》：“腀，皮也。”</w:t>
        <w:br/>
      </w:r>
    </w:p>
    <w:p>
      <w:r>
        <w:t>腂##腂</w:t>
        <w:br/>
        <w:br/>
        <w:t>（一）lěi　《玉篇》力水切。</w:t>
        <w:br/>
        <w:br/>
        <w:t>皮起。《玉篇·肉部》：“腂，皮起也。”</w:t>
        <w:br/>
        <w:br/>
        <w:t>（二）guò　《集韻》古臥切，去過見。</w:t>
        <w:br/>
        <w:br/>
        <w:t>皮肉红肿。《集韻·過韻》：“腂，腫赤也。”</w:t>
        <w:br/>
        <w:br/>
        <w:t>（三）huà　《集韻》户瓦切，上馬匣。</w:t>
        <w:br/>
        <w:br/>
        <w:t>（1）药草名。《集韻·馬韻》：“腂，藥艸名。生山谷中，益氣延年。”《廣羣芳譜·藥譜七》引《名醫别録》：“腂，味甘，無毒。”</w:t>
        <w:br/>
        <w:br/>
        <w:t>（2）用同“踝（huái）”。踝子骨。《新唐書·酷吏傳下·敬羽》：“*羽*鞫之，*謙*須長三尺，明日脱盡，膝腂皆碎。”按：《舊唐書》作“膝踝”。</w:t>
        <w:br/>
      </w:r>
    </w:p>
    <w:p>
      <w:r>
        <w:t>腃##腃</w:t>
        <w:br/>
        <w:br/>
        <w:t>（一）kuì　《廣韻》丘愧切，去至溪。</w:t>
        <w:br/>
        <w:br/>
        <w:t>筋节屈伸。《廣韻·至韻》：“腃，筋節急也。”</w:t>
        <w:br/>
        <w:br/>
        <w:t>（二）quān　《集韻》驅圓切，平仙溪。</w:t>
        <w:br/>
        <w:br/>
        <w:t>身体弯曲。《集韻·㒨韻》：“腃，身曲皃。”《破魔變文》：“身腃項縮，恰似害凍老鵄。”</w:t>
        <w:br/>
        <w:br/>
        <w:t>（三）quán　《集韻》逵員切，平仙羣。</w:t>
        <w:br/>
        <w:br/>
        <w:t>嘴唇。《集韻·㒨韻》：“腃，吻也。”《周禮·考工記·梓人》“鋭喙，决吻”*漢**鄭玄*注：“吻，口腃也。”</w:t>
        <w:br/>
        <w:br/>
        <w:t>（四）juàn　《龍龕手鑑》音眷。</w:t>
        <w:br/>
        <w:br/>
        <w:t>（1）同“睠（眷）”。《龍龕手鑑·肉部》：“腃”，“睠”的俗字。</w:t>
        <w:br/>
        <w:br/>
        <w:t>（2）身体弯曲。《字彙·肉部》：“腃，身曲貌。”</w:t>
        <w:br/>
      </w:r>
    </w:p>
    <w:p>
      <w:r>
        <w:t>腄##腄</w:t>
        <w:br/>
        <w:br/>
        <w:t>《説文》：“腄，瘢胝也。从肉，垂聲。”</w:t>
        <w:br/>
        <w:br/>
        <w:t>（一）chuí　《廣韻》竹垂切，平支知。歌部。</w:t>
        <w:br/>
        <w:br/>
        <w:t>（1）茧巴。《説文·肉部》：“腄，瘢胝也。”*朱駿聲*通訓定聲：“腄，俗謂之老繭。”</w:t>
        <w:br/>
        <w:br/>
        <w:t>（2）马或鸟胫上的结骨。《集韻·支韻》：“腄，馬及鳥脛上結骨。”</w:t>
        <w:br/>
        <w:br/>
        <w:t>（3）臀。《集韻·支韻》：“腄，臀也。”</w:t>
        <w:br/>
        <w:br/>
        <w:t>（二）zhuì　《廣韻》馳偽切，去寘澄。又羽求切。</w:t>
        <w:br/>
        <w:br/>
        <w:t>古县名。*秦*置。治所在今*山东省**烟台市**福山区*西。《廣韻·尤韻》：“腄，縣名，在*東萊*。”《史記·秦始皇本紀》：“於是乃並*勃海*以東，過*黄*、*腄*。”</w:t>
        <w:br/>
        <w:br/>
        <w:t>（三）chuái　《集韻》崇懷切，平皆崇。</w:t>
        <w:br/>
        <w:br/>
        <w:t>〔䐯腄〕同“䐯膗”。形容丑恶。《集韻·皆韻》：“膗，䐯膗，形惡。或作腄。”</w:t>
        <w:br/>
      </w:r>
    </w:p>
    <w:p>
      <w:r>
        <w:t>腅##腅</w:t>
        <w:br/>
        <w:br/>
        <w:t>dàn　《廣韻》徒濫切，去闞定。</w:t>
        <w:br/>
        <w:br/>
        <w:t>（1）肉。《廣雅·釋器》：“腅，肉也。”</w:t>
        <w:br/>
        <w:br/>
        <w:t>（2）肴。《玉篇·肉部》：“腅，肴也。”</w:t>
        <w:br/>
        <w:br/>
        <w:t>（3）一同喝酒。《集韻·闞韻》：“腅，相飲也。”</w:t>
        <w:br/>
        <w:br/>
        <w:t>（4）一同吃饭。《廣韻·闞韻》：“腅，相飯也。”</w:t>
        <w:br/>
      </w:r>
    </w:p>
    <w:p>
      <w:r>
        <w:t>腆##腆</w:t>
        <w:br/>
        <w:br/>
        <w:t>《説文》：“腆，設膳腆。腆，多也。从肉，典聲。䐌，古文腆。”</w:t>
        <w:br/>
        <w:br/>
        <w:t>tiǎn　《廣韻》他典切，上銑透。諄部。</w:t>
        <w:br/>
        <w:br/>
        <w:t>（1）菜饭丰盛。《説文·肉部》：“腆，設膳腆。腆，多也。”《書·酒誥》：“厥父母慶，自洗腆致用酒。”*宋**王明清*《揮麈後録》卷七：“*志完*出，*正甫*果去，且遣騎致饋極腆。”《徐霞客遊記·滇遊日記四》：“抵殿東廂，則*築居*亦為拉出矣。遂就燕飲。其婦所備肴饌甚腆。”</w:t>
        <w:br/>
        <w:br/>
        <w:t>（2）丰厚。《方言》卷十三：“腆，厚也。”《左傳·僖公三十三年》：“不腆敝邑，為從者之淹，居則具一日之積，行則備一夕之衛。”*杜預*注：“腆，厚也。”*晋**陶潛*《咏貧士七首》之七：“惠孫一晤歎，腆贈竟莫酬。”*宋**歐陽修*《皇帝回契丹皇帝回謝書》：“復蒙惠問，仍示腆儀。”</w:t>
        <w:br/>
        <w:br/>
        <w:t>（3）厚颜。*南朝**梁**沈約*《奏彈王源一首》：“明目腆顔，曾無愧畏。”《儒林外史》第四回：“腆着臉，拿着帖子去説。”*严复*《救亡决论》：“夫取他人之文词，腆然自命为己出。”</w:t>
        <w:br/>
        <w:br/>
        <w:t>（4）善；好。《廣韻·銑韻》：“腆，善也。”《書·酒誥》：“我西土棐徂邦君，御事小子，尚克用文王教，不腆于酒。”《儀禮·士昏禮》：“凡行事，必用昬昕，受諸禰庿，辭無不腆。”*鄭玄*注：“腆，善也。”*宋**王安石*《祭沈中舍文》：“不腆之文，既藏于丘，惟是區區，以贊醪羞。”</w:t>
        <w:br/>
        <w:br/>
        <w:t>（5）多言。《篇海類編·身體類·肉部》：“腆，多言也。”</w:t>
        <w:br/>
        <w:br/>
        <w:t>（6）美好。《廣雅·釋詁一》：“腆，美也。”</w:t>
        <w:br/>
        <w:br/>
        <w:t>（7）久。《廣雅·釋詁三》：“腆，久也。”</w:t>
        <w:br/>
        <w:br/>
        <w:t>（8）至。《廣雅·釋詁一》：“腆，至也。”</w:t>
        <w:br/>
        <w:br/>
        <w:t>（9）忘。《方言》卷十三：“腆，忘也。”</w:t>
        <w:br/>
        <w:br/>
        <w:t>（10）挺起；凸出。*元**紀君祥*《趙氏孤兒》第五折：“你看他腆着胸脯粧些兒勢况。”*明**湯顯祖*《邯鄲記·度世》：“使氣的腆破胸脯。”《儒林外史》第三回：“屠户横披了衣服，腆着肚子去了。”</w:t>
        <w:br/>
        <w:br/>
        <w:t>⑪小国。一说指国主。《書·大誥》：“*殷*小腆，誕敢紀其敍。”*孔穎達*疏：“*鄭玄*云：‘腆，小國也。’*王肅*云：‘腆，主也。*殷*小主，謂*禄父*也。’”</w:t>
        <w:br/>
      </w:r>
    </w:p>
    <w:p>
      <w:r>
        <w:t>腇##腇</w:t>
        <w:br/>
        <w:br/>
        <w:t>něi　《集韻》弩罪切，上賄泥。</w:t>
        <w:br/>
        <w:br/>
        <w:t>（1）〔萎腇〕软弱。《集韻·賄韻》：“腇，萎腇，耎弱也。”《後漢書·馬援傳》：“豈有知其無成，而但萎腇咋舌，叉手從族乎？”</w:t>
        <w:br/>
        <w:br/>
        <w:t>（2）同“餧”。饥饿。《洪武正韻·賄韻》：“腇”，同“餧”。</w:t>
        <w:br/>
        <w:br/>
        <w:t>（3）同“脮（鮾）”。鱼肉腐败。《龍龕手鑑·肉部》：“腇，與脮同，魚敗也。”</w:t>
        <w:br/>
      </w:r>
    </w:p>
    <w:p>
      <w:r>
        <w:t>腈##腈</w:t>
        <w:br/>
        <w:br/>
        <w:t>jīng　《集韻》咨盈切，平清精。</w:t>
        <w:br/>
        <w:br/>
        <w:t>（1）精肉。《玉篇·肉部》：“腈，腈肉也。”《集韻·清韻》：“腈，肉之粹者。”</w:t>
        <w:br/>
        <w:br/>
        <w:t>（2）有机化合物的一类，是烃基和氰基的碳原子连接而成的化合物。</w:t>
        <w:br/>
      </w:r>
    </w:p>
    <w:p>
      <w:r>
        <w:t>腉##腉</w:t>
        <w:br/>
        <w:br/>
        <w:t>nái　《集韻》尼佳切，平佳娘。</w:t>
        <w:br/>
        <w:br/>
        <w:t>乳。《集韻·佳韻》：“腉，*楚*人謂乳為腉。”</w:t>
        <w:br/>
      </w:r>
    </w:p>
    <w:p>
      <w:r>
        <w:t>腊##腊</w:t>
        <w:br/>
        <w:br/>
        <w:t>（一）xī　《廣韻》思積切，入昔心。鐸部。</w:t>
        <w:br/>
        <w:br/>
        <w:t>（1）干肉。《釋名·釋飲食》：“腊，乾昔也。”《廣雅·釋器》：“腊，脯也。”《易·噬嗑》：“六三，噬腊肉，遇毒，小吝无咎。”*孔穎達*疏：“腊是堅剛之肉也。”《周禮·天官·腊人》：“腊人掌乾肉，凡田獸之脯腊膴胖之事。”*鄭玄*注：“腊，小物全乾。”《金史·世宗紀下》：“*遼*主聞民間乏食，謂何不食乾腊。”</w:t>
        <w:br/>
        <w:br/>
        <w:t>（2）做成干肉。*唐**柳宗元*《捕蛇者説》：“然得而腊之以為餌，可以已大風、攣踠、瘻、癘，去死肌，殺三蟲。”*宋**范成大*《桂海虞衡志·志禽翡翠》：“亦有腊而賣之。”</w:t>
        <w:br/>
        <w:br/>
        <w:t>（3）副词。1.表示程度，相当于“极”。《國語·周語下》：“高位寔疾僨，厚味寔腊毒。”*韋昭*注：“腊，亟也。……其毒亟也。”又《鄭語》：“毒之酉腊者，其殺也滋速。”*韋昭*注：“精孰為酉。腊，極也。”2.表示时间，相当于“久”。《禮記·郊特牲》“猶明清與醆酒于舊澤之酒也”*漢**鄭玄*注：“其味厚腊毒也。”*陸德明*釋文：“隱義云：腊，久也。”《文選·張協〈七命〉》：“耽口爽之饌，甘腊毒之味。”*李善*注引*賈逵*曰：“腊，久也。”</w:t>
        <w:br/>
        <w:br/>
        <w:t>（4）皮肤干燥皴裂。《靈樞經·寒熱病》：“毛髮焦，鼻槁腊。”《山海經·西山經》：“（*錢來之山*）有獸焉，其狀如羊而馬尾，名曰羬羊，其脂可以已腊。”*郭璞*注：“治軆皴。”</w:t>
        <w:br/>
        <w:br/>
        <w:t>（二）là</w:t>
        <w:br/>
        <w:br/>
        <w:t>同“臘”。按：今为“臘”的简化字。</w:t>
        <w:br/>
      </w:r>
    </w:p>
    <w:p>
      <w:r>
        <w:t>腋##腋</w:t>
        <w:br/>
        <w:br/>
        <w:t>yè　《廣韻》羊益切，入昔以。鐸部。</w:t>
        <w:br/>
        <w:br/>
        <w:t>（1）夹肢窝。《廣雅·釋親》：“胳謂之腋。”《玉篇·肉部》：“腋，肘腋也。”《莊子·秋水》：“赴水則接腋持頤，蹶泥則没足滅跗。”《晋書·江統傳》：“害起肘腋，疢篤難療。”*鲁迅*《且介亭杂文二集·在现代中国的孔夫子》：“腰带上插着一把剑，或者腋下挟着一枝杖。”引申为腋状物。如：叶腋；腋芽。《徐霞客遊記·粤西遊日記一》：“由溪橋渡而西，上嶺，有瀑布在其左腋，其上峻極。”</w:t>
        <w:br/>
        <w:br/>
        <w:t>（2）禽兽翅膀或前腿内侧和胸部相连的部分。《史記·司馬相如列傳》：“弓不虚發，中必決眥，洞胸達腋，絶乎心繫。”*晋**盧諶*《答魏子悌詩》：“崇臺非一幹，珍裘非一腋。”</w:t>
        <w:br/>
        <w:br/>
        <w:t>（3）同“掖”。扶助；提携。《新唐書·許孟容傳》：“好提腋士，天下清議上之。”</w:t>
        <w:br/>
      </w:r>
    </w:p>
    <w:p>
      <w:r>
        <w:t>腌##腌</w:t>
        <w:br/>
        <w:br/>
        <w:t>《説文》：“腌，漬肉也。从肉，奄聲。”</w:t>
        <w:br/>
        <w:br/>
        <w:t>（一）yān　《廣韻》於嚴切，平嚴影。又於輒切，於業切。談部。</w:t>
        <w:br/>
        <w:br/>
        <w:t>用盐浸渍肉。《説文·肉部》：“腌，漬肉也。”*段玉裁*注：“肉謂之腌，魚謂之饐。”又泛指用盐或糖浸渍一切食物的加工方式。《紅樓夢》第六十二回：“一碟腌的胭脂鵝脯，還有一碟四個奶油松瓤捲酥。”*杨沫*《青春之歌》第一部第二章：“闺女家有时送来几个粘饼子、腌鸡蛋。”</w:t>
        <w:br/>
        <w:br/>
        <w:t>（二）ā（又读āng）</w:t>
        <w:br/>
        <w:br/>
        <w:t>（1）脏；弄脏。*元**王實甫*《西廂記》第五本第三折：“枉腌了他金屋銀屏，枉污了他錦衾繡裀。”*元**孟漢卿*《魔合羅》第三折：“攬這場不分明的腌勾當，今日將平人來無事講。”</w:t>
        <w:br/>
        <w:br/>
        <w:t>（2）恶劣；穷酸。*张相*《詩詞曲語辭匯釋》卷五：“腌，詈辭，惡劣之義。”*顾学颉*、*王学奇*《元曲釋詞》：“腌，引申有醜惡、窮、酸等義。”*元**楊景賢*《西遊記》第三本第九齣：“休更出你那鎖空房，腌見識。”</w:t>
        <w:br/>
        <w:br/>
        <w:t>（3）形容极甚（用于贬义）。*金**董解元*《西廂記諸宫調》卷一：“把*張君瑞*送得來腌受苦。”*元**賈仲名*《蕭淑蘭》第一折：“離不了之乎者也腌窮儉。”</w:t>
        <w:br/>
      </w:r>
    </w:p>
    <w:p>
      <w:r>
        <w:t>腍##腍</w:t>
        <w:br/>
        <w:br/>
        <w:t>（一）rěn　《廣韻》如甚切，上寑日。</w:t>
        <w:br/>
        <w:br/>
        <w:t>（1）同“飪”。《原本玉篇殘卷·食部》：“飪，熟也。字書或為腍字。”《禮記·郊特牲》：“腥、肆、爛、腍祭，豈知神之所饗也。”*孔穎達*疏：“言祭或進腥體，或薦解剔，或進湯沈，或薦煮熟。”</w:t>
        <w:br/>
        <w:br/>
        <w:t>（2）味美。《廣韻·寑韻》：“腍，味好。”</w:t>
        <w:br/>
        <w:br/>
        <w:t>（3）饱。《集韻·𡪢韻》：“腍，飫也。”</w:t>
        <w:br/>
        <w:br/>
        <w:t>（二）diàn　《集韻》徒念切，去㮇定。</w:t>
        <w:br/>
        <w:br/>
        <w:t>美。《集韻·栝韻》：“腍，《博雅》：‘腍，美也。’”</w:t>
        <w:br/>
      </w:r>
    </w:p>
    <w:p>
      <w:r>
        <w:t>腎##腎</w:t>
        <w:br/>
        <w:br/>
        <w:t>〔肾〕</w:t>
        <w:br/>
        <w:br/>
        <w:t>《説文》：“腎，水藏也。从肉，臤聲。”</w:t>
        <w:br/>
        <w:br/>
        <w:t>shèn　《廣韻》時忍切，上軫禪。真部。</w:t>
        <w:br/>
        <w:br/>
        <w:t>（1）人和高等动物的泌尿器官。《説文·肉部》：“腎，水藏也。”《廣韻·軫韻》：“腎，五藏之一也。”《書·盤庚下》：“今予其敷心腹腎腸，歷告爾百姓于朕志。”《禮記·月令》：“其祀行，祭先腎。”*唐**柳宗元*《哭連州凌員外司馬》：“泣盡目無見，腎傷足不持。”</w:t>
        <w:br/>
        <w:br/>
        <w:t>（2）坚固。《廣雅·釋親》：“腎，堅也。”</w:t>
        <w:br/>
        <w:br/>
        <w:t>（3）中医称睾丸为肾或外肾。如：肾囊。*宋**宋慈*《洗寃録·疑難雜説》：“更驗腎囊兩子。”</w:t>
        <w:br/>
      </w:r>
    </w:p>
    <w:p>
      <w:r>
        <w:t>腏##腏</w:t>
        <w:br/>
        <w:br/>
        <w:t>《説文》：“腏，挑取骨間肉也。从肉，叕聲。讀若《詩》曰‘啜其泣矣’。”</w:t>
        <w:br/>
        <w:br/>
        <w:t>（一）chuò　《廣韻》陟劣切，入薛知。又丁括切。月部。</w:t>
        <w:br/>
        <w:br/>
        <w:t>（1）挑取骨间肉。《説文·肉部》：“腏，挑取骨間肉也。”《集韻·末韻》：“取肉骨中曰腏。”</w:t>
        <w:br/>
        <w:br/>
        <w:t>（2）骨髓。《廣韻·薛韻》：“腏，骨間髓也。”《集韻·𧀼韻》：“腏，髓謂之腏。”</w:t>
        <w:br/>
        <w:br/>
        <w:t>（二）zhuì　《廣韻》陟衛切，去祭知。</w:t>
        <w:br/>
        <w:br/>
        <w:t>同“餟”。《廣韻·祭韻》：“腏”，同“餟”。《漢書·郊祀志上》：“其下四方地，為腏，食羣神從者及北斗雲。”*顔師古*注：“腏字與餟同，謂聯續而祭也。”*宋**宋祁*《明堂頌》：“腏報百神，咸秩竝修。”</w:t>
        <w:br/>
      </w:r>
    </w:p>
    <w:p>
      <w:r>
        <w:t>腐##腐</w:t>
        <w:br/>
        <w:br/>
        <w:t>《説文》：“腐，爛也。从肉，府聲。”</w:t>
        <w:br/>
        <w:br/>
        <w:t>fǔ　《廣韻》扶雨切，上麌奉。侯部。</w:t>
        <w:br/>
        <w:br/>
        <w:t>（1）朽烂。《説文·肉部》：“腐，爛也。”《禮記·月令》：“温風始至，蟋蟀居壁，鷹乃學習，腐草為螢。”《荀子·勸學》：“肉腐出蟲，魚枯生蠧；怠慢忘身，禍災乃作。”《世説新語·方正》：“既有艱難，則以微臣為先，今猶俎上腐肉，任人膾截耳！”</w:t>
        <w:br/>
        <w:br/>
        <w:t>（2）臭。《廣雅·釋器》：“腐，臭也。”《吕氏春秋·盡數》：“流水不腐，户樞不螻，動也。”*高誘*注：“腐，臭敗也。”《楚辭·劉向〈九歎·怨思〉》：“淹芳芷於腐井兮，弃雞駭於筐簏。”*王逸*注：“腐，臭也。”又《愍命》：“誠惜芳之菲菲兮，反以兹為腐也。”</w:t>
        <w:br/>
        <w:br/>
        <w:t>（3）迂腐。《史記·黥布列傳》：“上折*隨何*之功，謂*何*為腐儒，為天下安用腐儒。”*司馬貞*索隱：“謂之腐儒者，言如腐敗之物不任用。”《後漢書·仲長統傳》：“貴清静者，以席上為腐議；束名實者，以柱下為誕辭。”*清**林昌彝*《市價行》：“隻手挽銀河，天公笑我腐。”</w:t>
        <w:br/>
        <w:br/>
        <w:t>（4）腐烂的物体。《晋書·阮籍傳論》：“舐痔兼車，鳴鳶吞腐。”《古文苑·王延壽〈王孫賦〉》：“尋柯條以宛轉，或捉腐而登危。”*章樵*注：“腐，枯枝也。”</w:t>
        <w:br/>
        <w:br/>
        <w:t>（5）宫刑。《史記·吕不韋列傳》：“*吕不韋*乃進*嫪毐*，詐令人以腐罪告之。”*張守節*正義：“腐，謂宫刑胥靡也。”《漢書·景帝紀》：“秋，赦徒作*陽陵*者，死罪欲腐者，許之。”*顔師古*注：“*蘇林*曰：‘宫刑，其創腐臭，故曰腐也。’*如淳*曰：‘腐，宫刑也。丈夫割勢，不能復生子，如腐木不生實。’”《通志·刑法略》：“罪死欲腐者許之。”引申为宦官。《新唐書·陸元方傳附陸希聲》：“時憸腐秉權，歲數歉，*梁*、*宋*尤甚。*希聲*見州縣刓敝，上言當謹視盜賊。”</w:t>
        <w:br/>
        <w:br/>
        <w:t>（6）豆腐的省称。如：腐皮；腐乳。《徐霞客遊記·滇遊日記九》：“又一里，有數家當箐底，是為*冷水箐*。乃飯於鬻腐者家。”*明**葉紹袁*《啟楨記聞録》卷五：“蔬腐等價日增。”《儒林外史》第二十八回：“昨日三位老爺駕到，貧僧今日備個腐飯，屈三位坐坐，就在我們這寺裏各處頑頑。”引申为豆腐状的食品。*明**方以智*《物理小識》卷九：“俗名黄栗，可為腐。”</w:t>
        <w:br/>
        <w:br/>
        <w:t>（7）通“拊”。拍，击。《史記·刺客列傳·荆軻》：“此臣之日夜切齒腐心也，乃今得聞教！”*王念孫*雜志：“*引之*曰：腐讀為拊。”</w:t>
        <w:br/>
      </w:r>
    </w:p>
    <w:p>
      <w:r>
        <w:t>腑##腑</w:t>
        <w:br/>
        <w:br/>
        <w:t>fǔ　《廣韻》方矩切，上麌非。魚部。</w:t>
        <w:br/>
        <w:br/>
        <w:t>（1）胃、胆、膀胱、三焦、大小肠的总称。《玉篇·肉部》：“腑，藏腑。”《集韻·噳韻》：“腑，人之六腑。”《抱朴子·内篇·至理》：“破積聚於腑臟。”*鲁迅*《伪自由书·后记》：“然而多角之辈，竟谓我策动‘腰斩*张资平*’。既谓矣，我乃简直以X光照其五脏六腑了。”</w:t>
        <w:br/>
        <w:br/>
        <w:t>（2）心怀。*唐**源乾曜*《奉和聖製送張尚書巡邊》：“安人在勤恤，保大殫襟腑。”</w:t>
        <w:br/>
        <w:br/>
        <w:t>（3）同“腐”。《墨子·非攻》：“往而靡弊腑冷不及者，不可勝數。”*孫詒讓*閒詁引*畢沅*云：“腑即腐字異文。”</w:t>
        <w:br/>
      </w:r>
    </w:p>
    <w:p>
      <w:r>
        <w:t>腒##腒</w:t>
        <w:br/>
        <w:br/>
        <w:t>《説文》：“腒，北方謂鳥腊曰腒。从肉，居聲。《傳》曰：‘*堯*如腊，*舜*如腒。’”*王筠*据《穀梁傳》二十四年释文改“如”为“始”。</w:t>
        <w:br/>
        <w:br/>
        <w:t>jū　《廣韻》九魚切，平魚見。又强魚切。魚部。</w:t>
        <w:br/>
        <w:br/>
        <w:t>（1）干鸟肉。《説文·肉部》：“腒，北方謂鳥腊曰腒。”《論衡·語增》：“言*堯*、*舜*若腊與腒，*桀*、*紂*垂腴尺餘，增之也。”</w:t>
        <w:br/>
        <w:br/>
        <w:t>（2）干野鸡肉。《玉篇·肉部》：“腒，乾雉也。”《周禮·天官·庖人》：“夏行腒鱐。”*鄭玄*注引*鄭司農*云：“腒，乾雉。”*明**夏完淳*《湘巫賦》：“行緹盎與柘漿兮，傳腒鱻之既多。”</w:t>
        <w:br/>
        <w:br/>
        <w:t>（3）干肉。《廣雅·釋器》：“腒，脯也。”</w:t>
        <w:br/>
        <w:br/>
        <w:t>（4）久。《廣雅·釋詁三》：“腒，久也。”</w:t>
        <w:br/>
        <w:br/>
        <w:t>（5）央。《廣雅·釋言》：“腒，央也。”</w:t>
        <w:br/>
      </w:r>
    </w:p>
    <w:p>
      <w:r>
        <w:t>腓##腓</w:t>
        <w:br/>
        <w:br/>
        <w:t>《説文》：“腓，脛腨也。从肉，非聲。”</w:t>
        <w:br/>
        <w:br/>
        <w:t>féi　《廣韻》符非切，平微奉。又扶沸切。微部。</w:t>
        <w:br/>
        <w:br/>
        <w:t>（1）人的小腿肌，俗称腿肚。《説文·肉部》：“腓，脛腨也。”*段玉裁*注：“*鄭*曰：‘腓，膞腸也。’按：諸書或言膞腸，或言腓腸，謂脛骨後之肉也。”《易·咸》：“六二，咸其腓，凶居吉。”*孔穎達*疏：“腓，足之腓腸也。”《韓非子·揚權》：“腓大于股，難以趣走。”*三國**魏**嵇康*《聖賢高士傳》：“腓痛足痺不敢伸。”</w:t>
        <w:br/>
        <w:br/>
        <w:t>（2）古代的一种剔除膝盖骨或断足的刑罚。《周禮·秋官·司刑》“司刑掌五刑之灋，以麗萬民之罪……刖罪五百”*唐**賈公彦*疏：“刖，斷足也。*周*改臏作刖者，臏本亦*苗*民虐刑。*咎繇*改臏作腓，至*周*改腓作刖。”《白虎通·五刑》：“腓者，其臏。”</w:t>
        <w:br/>
        <w:br/>
        <w:t>（3）躲避；隐蔽；庇护。《廣雅·釋詁三》：“腓，避也。”《詩·小雅·采薇》：“君子所依，小人所腓。”*毛*傳：“腓，辟也。”*鄭玄*箋：“腓當作芘。此言戎車者將率之所依乘，戍役之所芘倚。”又《大雅·生民》：“誕寘之隘巷，牛羊腓字之。”*陸德明*釋文：“腓，避也。”*馬瑞辰*傳箋通釋：“腓……謂隱蔽之也。”</w:t>
        <w:br/>
        <w:br/>
        <w:t>（4）通“痱”。病；枯萎。《集韻·微韻》：“腓，病也。”*清**朱駿聲*《説文通訓定聲·履部》：“腓，叚借為痱。”《詩·小雅·四月》：“秋日淒淒，百卉具腓。”*毛*傳：“腓，病也。”《論衡·訂鬼》：“中人微者即為腓，病者不即時死。”*刘盼遂*集解引*孫詒讓*曰：“腓當為痱之叚字。”*唐**高適*《燕歌行》：“大漠窮秋塞草腓，孤城落日鬪兵稀。”</w:t>
        <w:br/>
      </w:r>
    </w:p>
    <w:p>
      <w:r>
        <w:t>腔##腔</w:t>
        <w:br/>
        <w:br/>
        <w:t>《説文新附》：“腔，内空也。从肉，从空，空亦聲。”</w:t>
        <w:br/>
        <w:br/>
        <w:t>（一）qiāng　《廣韻》苦江切，平江溪。東部。</w:t>
        <w:br/>
        <w:br/>
        <w:t>（1）动物体内空的部分。如：胸腔；腹腔；口腔；鼻腔。《説文新附·肉部》：“腔，内空也。”《玉篇·肉部》：“腔，羊腔也。”《集韻·江韻》：“腔，骨體曰腔。”《齊民要術·養牛馬驢騾》：“腸欲充，腔欲小。”*清**譚嗣同*《上歐陽瓣𧅁師書》：“滿腔熱血不知灑向何地。”引申为空隙。*清**方薰*《山静居畫論》下：“有款者亦於樹腔石角，題名而已。”</w:t>
        <w:br/>
        <w:br/>
        <w:t>（2）量词。多指牲口个体。如：一腔羊；一腔猪。*北周**庾信*《謝滕王賚猪啟》：“奉教垂賚肥豕一腔。”*唐**張鷟*《朝野僉載》卷四：“案後一腔凍猪肉，所以名為姜侍郎。”《紅樓夢》第七十五回：“果然*賈珍*煮了一口豬，燒了一腔羊。”</w:t>
        <w:br/>
        <w:br/>
        <w:t>（3）说话的声音和语气。如：装腔作势。《儒林外史》第十一回：“三間東倒西歪屋，一個南腔北調人。”《文明小史》第二回：“只見*礦師*一回皺皺眉頭，一回抿着嘴笑，一句也不答腔。”*鲁迅*《华盖集续编·学界的三魂》：“行官势，摆官腔，打官话。”</w:t>
        <w:br/>
        <w:br/>
        <w:t>（4）曲调；唱腔。如：昆腔；字正腔圆。《正字通·肉部》：“腔，俗謂歌曲調曰腔。”*宋**王灼*《碧鷄漫志》卷三：“遂以月中所聞為散序，*敬述*所進為其腔。”*明**陶宗儀*《輟耕録》卷二十七：“不徹腔，不入調。”*郭沫若*《民主家庭》：“横腔顶板，谁也跟不上来！”</w:t>
        <w:br/>
        <w:br/>
        <w:t>（二）kòng　《集韻》苦貢切，去送溪。</w:t>
        <w:br/>
        <w:br/>
        <w:t>同“羫”。干羊肉。《集韻·送韻》：“羫，羊腊。亦从肉。”*唐**韓愈*《病中贈張十八》：“雌聲吐款要，酒壺綴羊腔。”</w:t>
        <w:br/>
      </w:r>
    </w:p>
    <w:p>
      <w:r>
        <w:t>腕##腕</w:t>
        <w:br/>
        <w:br/>
        <w:t>wàn　《廣韻》烏貫切，去换影。元部。</w:t>
        <w:br/>
        <w:br/>
        <w:t>（1）手臂与手掌相连部分。《釋名·釋形體》：“腕，宛也，言可宛屈也。”《玉篇·肉部》：“腕，手腕。”《墨子·大取》：“斷指與斷腕，利於天下相若，無擇也。”《戰國策·魏策》：“是故天下之遊士，莫不日夜搤腕瞋目切齒。”*清**袁枚*《隨園詩話》卷十：“紅裙雙腕急摇櫓，前面垂楊是妾家。”</w:t>
        <w:br/>
        <w:br/>
        <w:t>（2）低等动物口附近捕食或运动用的伸长物。如：口腕；腕足。</w:t>
        <w:br/>
        <w:br/>
        <w:t>（3）手段；伎俩。*元**張雨*《次韻晋卿翰林贈陳秉彝》：“何功使願果，盡力輸老腕。”</w:t>
        <w:br/>
        <w:br/>
        <w:t>（4）握。也作“掔”。《集韻·换韻》：“掔，*揚雄*曰：‘掔，握也。’或作腕。”</w:t>
        <w:br/>
      </w:r>
    </w:p>
    <w:p>
      <w:r>
        <w:t>腖##腖</w:t>
        <w:br/>
        <w:br/>
        <w:t>〔胨〕</w:t>
        <w:br/>
        <w:br/>
        <w:t>dòng　《玉篇》都弄切。</w:t>
        <w:br/>
        <w:br/>
        <w:t>（1）肉胨。《玉篇·肉部》：“腖，肉腖也。”</w:t>
        <w:br/>
        <w:br/>
        <w:t>（2）蛋白胨的简称。有机化合物。医学上用作细菌的培养基，又可用来治疗消化道疾病。</w:t>
        <w:br/>
      </w:r>
    </w:p>
    <w:p>
      <w:r>
        <w:t>腗##腗</w:t>
        <w:br/>
        <w:br/>
        <w:t>同“脾”。《龍龕手鑑·肉部》：“腗”，同“脾”。</w:t>
        <w:br/>
      </w:r>
    </w:p>
    <w:p>
      <w:r>
        <w:t>腘##腘</w:t>
        <w:br/>
        <w:br/>
        <w:t>“膕”的简化字。</w:t>
        <w:br/>
      </w:r>
    </w:p>
    <w:p>
      <w:r>
        <w:t>腙##腙</w:t>
        <w:br/>
        <w:br/>
        <w:t>zōng</w:t>
        <w:br/>
        <w:br/>
        <w:t>醛或酮的羰基和联氨（NH₂—NH₂）或苯肼（C₆H₅NHNH₂）等缩水后的衍生物。醛腙、酮腙大都是熔点明显的晶体，常用于鉴别醛、酮类。</w:t>
        <w:br/>
      </w:r>
    </w:p>
    <w:p>
      <w:r>
        <w:t>腚##腚</w:t>
        <w:br/>
        <w:br/>
        <w:t>d靚g</w:t>
        <w:br/>
        <w:br/>
        <w:t>方言。臀部。《聊齋志異·仙人島》：“*緑雲*告父曰：渠為姊夫續下句矣。云：‘狗腚響弸巴。’”</w:t>
        <w:br/>
      </w:r>
    </w:p>
    <w:p>
      <w:r>
        <w:t>腛##腛</w:t>
        <w:br/>
        <w:br/>
        <w:t>wò　《廣韻》於角切，入覺影。屋部。</w:t>
        <w:br/>
        <w:br/>
        <w:t>脂肪丰厚。《玉篇·肉部》：“腛，厚脂也。”《集韻·屋韻》：“腛，厚也。”《周禮·考工記·鮑人》：“（革）欲其柔滑而腛脂之，則需（軟）。”*鄭玄*注引*鄭司農*云：“謂厚脂之韋革柔需。”</w:t>
        <w:br/>
      </w:r>
    </w:p>
    <w:p>
      <w:r>
        <w:t>腜##腜</w:t>
        <w:br/>
        <w:br/>
        <w:t>《説文》：“腜，婦始孕腜兆也。从肉，某聲。”</w:t>
        <w:br/>
        <w:br/>
        <w:t>méi　《廣韻》莫杯切，平灰明。之部。</w:t>
        <w:br/>
        <w:br/>
        <w:t>妇女开始怀孕的征兆。《説文·肉部》：“腜，婦始孕腜兆也。”*王筠*句讀：“《廣雅》：‘腜，胎也。’渾言之。”《廣韻·灰韻》：“腜，孕始兆也。”</w:t>
        <w:br/>
      </w:r>
    </w:p>
    <w:p>
      <w:r>
        <w:t>腝##腝</w:t>
        <w:br/>
        <w:br/>
        <w:t>《説文》：“腝，有骨醢也。从肉，耎聲。臡，腝或从難。”*段玉裁*注：“耎、難二聲，同在十四部。”</w:t>
        <w:br/>
        <w:br/>
        <w:t>（一）ní　《集韻》人移切，平齊日。脂部。</w:t>
        <w:br/>
        <w:br/>
        <w:t>带骨的肉酱。《説文·肉部》：“腝，有骨醢也。”</w:t>
        <w:br/>
        <w:br/>
        <w:t>（二）ruǎn　《廣雅》而兖切，上獮日。</w:t>
        <w:br/>
        <w:br/>
        <w:t>软脚病。《廣韻·獮韻》：“腝，脚疾。”《集韻·𤣗韻》：“腝，足疾。”</w:t>
        <w:br/>
        <w:br/>
        <w:t>（三）nào　《廣韻》那到切，去号泥。</w:t>
        <w:br/>
        <w:br/>
        <w:t>臂节。《玉篇·肉部》：“腝，臂節也。”</w:t>
        <w:br/>
        <w:br/>
        <w:t>（四）nèn　《廣韻》奴困切，去慁泥。</w:t>
        <w:br/>
        <w:br/>
        <w:t>肉柔软脆嫩。《廣韻·慁韻》：“腝，肉腝。”*唐**慧琳*《一切經音義》卷五十六引《字菀》：“腝，柔脆也。”《正字通·肉部》：“腝，讀若嫩者，轉音也。後借為嫩弱之腝。”《顔氏家訓·勉學》：“不憚劬勞，以致甘腝。”</w:t>
        <w:br/>
        <w:br/>
        <w:t>（五）ér　《集韻》人之切，平之日。</w:t>
        <w:br/>
        <w:br/>
        <w:t>同“胹”。《集韻·之韻》：“胹，《説文》：‘爛也。’《方言》：‘*秦*、*晋*之郊謂熟曰胹。’或作腝。”</w:t>
        <w:br/>
      </w:r>
    </w:p>
    <w:p>
      <w:r>
        <w:t>腞##腞</w:t>
        <w:br/>
        <w:br/>
        <w:t>（一）zhuàn　《集韻》柱兖切，上獮澄。元部。</w:t>
        <w:br/>
        <w:br/>
        <w:t>画饰。一说载柩车。《集韻·𤣗韻》：“腞，篆也。”《莊子·達生》：“自為謀，則苟生有軒冕之尊，死得于腞楯之上、聚僂之中，則為之。”*成玄英*疏：“腞，畫飾也。”*陸德明*釋文引*司馬彪*云：“腞，猶篆也。”*王念孫*雜志：“腞，謂載柩車也。”</w:t>
        <w:br/>
        <w:br/>
        <w:t>（二）dùn　《集韻》杜本切，上混定。</w:t>
        <w:br/>
        <w:br/>
        <w:t>拖着脚跟走。《集韻·混韻》：“腞，行曳踵。”</w:t>
        <w:br/>
        <w:br/>
        <w:t>（三）tú　《集韻》陁没切，入没定。</w:t>
        <w:br/>
        <w:br/>
        <w:t>同“腯”。肥。《集韻·没韻》：“腯，肥也。或作腞。”</w:t>
        <w:br/>
      </w:r>
    </w:p>
    <w:p>
      <w:r>
        <w:t>腟##腟</w:t>
        <w:br/>
        <w:br/>
        <w:t>chì　《玉篇》丑一切。</w:t>
        <w:br/>
        <w:br/>
        <w:t>肉生。《玉篇·肉部》：“腟，肉生。”</w:t>
        <w:br/>
      </w:r>
    </w:p>
    <w:p>
      <w:r>
        <w:t>腠##腠</w:t>
        <w:br/>
        <w:br/>
        <w:t>còu　《廣韻》倉奏切，去候清。侯部。</w:t>
        <w:br/>
        <w:br/>
        <w:t>（1）皮肤上的纹理。《玉篇·肉部》：“腠，膚奏也。”《類篇·肉部》：“腠，膚理也。”《儀禮·鄉飲酒禮》：“肺皆離，皆右體進腠。”*鄭玄*注：“腠，理也。”《鹽鐵論·輕重》：“夫拙醫不知脉理之腠，血氣之分。”*唐**柳宗元*《愈膏肓疾賦》：“膚腠營胃，外强中乾。”</w:t>
        <w:br/>
        <w:br/>
        <w:t>（2）皮肤。《史記·扁鵲倉公列傳》：“*扁鵲*過*齊*，*齊桓侯*客之。入朝見，曰：‘君有疾在腠理，不治將深。’”*張守節*正義：“謂皮膚。”引申为事物的表层。*清**顧炎武*《天下郡國利病書·江南·溧陽縣志》：“承役人不及沿坵丈步，止將草繩遶腠圍轉，便將丈人只計之，以見畝數，殊未均確。”</w:t>
        <w:br/>
      </w:r>
    </w:p>
    <w:p>
      <w:r>
        <w:t>腡##腡</w:t>
        <w:br/>
        <w:br/>
        <w:t>〔脶〕</w:t>
        <w:br/>
        <w:br/>
        <w:t>luó　《廣韻》落戈切，平戈來。又古蛙切。</w:t>
        <w:br/>
        <w:br/>
        <w:t>指纹。《玉篇·肉部》：“腡，手理也。”《廣韻·戈韻》：“腡，手指文也。”</w:t>
        <w:br/>
      </w:r>
    </w:p>
    <w:p>
      <w:r>
        <w:t>腢##腢</w:t>
        <w:br/>
        <w:br/>
        <w:t>ǒu　《集韻》語口切，上厚疑。侯部。</w:t>
        <w:br/>
        <w:br/>
        <w:t>肩头。《集韻·矦韻》：“腢，肩頭也。”《儀禮·既夕禮》：“即牀而奠，當腢，用吉器。”*鄭玄*注：“腢，肩頭也。”*唐**張説*《蒲津橋贊》：“腢立於兩岸，襟束於中潬。”《新唐書·禮樂志六》：“凡射獸，自左而射之，達於右腢為上射。”</w:t>
        <w:br/>
      </w:r>
    </w:p>
    <w:p>
      <w:r>
        <w:t>腣##腣</w:t>
        <w:br/>
        <w:br/>
        <w:t>dì　《廣韻》都計切，去霽端。又都奚切。</w:t>
        <w:br/>
        <w:br/>
        <w:t>〔腣胿〕腹部肥胖。《玉篇·肉部》：“腣，腣胿，胅腹也。”《集韻·霽韻》：“腣，腣胿，腹胅也。”《篇海類編·身體類·肉部》：“腣，腣胿，大腹。”《廣韻·霽韻》：“腣，胅腹皃。”</w:t>
        <w:br/>
      </w:r>
    </w:p>
    <w:p>
      <w:r>
        <w:t>腤##腤</w:t>
        <w:br/>
        <w:br/>
        <w:t>ān　《廣韻》烏含切，平覃影。</w:t>
        <w:br/>
        <w:br/>
        <w:t>古代用盐、豉、葱与肉类同煮的一种烹调法。《玉篇·肉部》：“腤，煮魚肉。”《集韻·覃韻》：“腤，烹也。”《齊民要術·𦙫腤煎消法》：“𦙫魚鮓法：先下水、鹽、渾豉、擘葱，次下豬、羊、牛三種肉，腤兩沸，下鮓。”</w:t>
        <w:br/>
      </w:r>
    </w:p>
    <w:p>
      <w:r>
        <w:t>腥##腥</w:t>
        <w:br/>
        <w:br/>
        <w:t>《説文》：“腥，星見食豕，令肉中生小息肉也。从肉，从星，星亦聲。”</w:t>
        <w:br/>
        <w:br/>
        <w:t>xīng　《廣韻》桑經切，平青心。又蘇佞切。耕部。</w:t>
        <w:br/>
        <w:br/>
        <w:t>（1）病猪肉中像星或米粒的息肉。《説文·肉部》：“腥，星見食豕，令肉中生小息肉也。”*段玉裁*注：“息當作瘜。《𤕫部》曰：‘瘜，寄肉也。’”《玉篇·肉部》：“腥，豕息肉。”《周禮·天官·内饔》：“豕盲眡而交睫腥。”*鄭玄*注：“腥當為星，聲之誤也。肉有如米者似星。”</w:t>
        <w:br/>
        <w:br/>
        <w:t>（2）油脂。《周禮·天官·庖人》：“秋行犢麛，膳膏腥。”*鄭玄*注：“*杜子春*云：‘膏腥，豕膏也……*玄*謂：‘膏腥，雞膏也。’”</w:t>
        <w:br/>
        <w:br/>
        <w:t>（3）生肉。《洪武正韻·庚韻》：“腥，生肉曰腥。”《儀禮·聘禮》：“腥一牢，在東鼎七。”《論語·鄉黨》：“君賜腥，必熟而薦之。”*邢昺*疏：“君賜已生肉，必烹熟而薦其先祖。”《禮記·禮器》：“大饗腥。”*孔穎達*疏：“腥，生肉也。”*清**徐芳烈*《浙東紀略》：“沽醪割腥，呼里中少年飲食之。”</w:t>
        <w:br/>
        <w:br/>
        <w:t>（4）臭气。如：血腥；腥臭；腥臊；土腥气。《楚辭·九章·涉江》：“腥臊並御，芳不得薄兮。”《論衡·量知》：“粟未為米，米未成飯，氣腥未熟，食之傷人。”*宋**歐陽修*《洛陽牡丹記·花釋名》：“*洛*人善别花，見其樹，知為某花，云獨姚黄易識，其葉嚼之不腥。”又专指鱼的臭气。《急就篇》：“魚臭腥。”*顔師古*注：“腥者魚之臭。”*唐**玄應*《一切經音義》卷一引《通俗文》：“魚臭曰腥。”*唐**段成式*《酉陽雜俎·酒食》：“水居者腥，肉玃者膻，草食者臊也。”</w:t>
        <w:br/>
        <w:br/>
        <w:t>（5）鱼。*唐**韓愈*《答張徹》：“乘枯摘野艷，沈細抽潛腥。”</w:t>
        <w:br/>
        <w:br/>
        <w:t>（6）丑恶。《書·酒誥》：“庶羣自酒，腥聞在上。”*孔*傳：“*紂*衆羣臣用酒，沈荒腥穢，聞在上天。”《國語·周語上》：“國之將亡，其君貪冒、辟邪、淫佚、荒怠、麤穢、暴虐；其政腥臊，馨香不登。”*漢**徐幹*《中論·虚道》：“辜罪昭著，腥德發聞，百姓傷心，鬼神怨痛。”</w:t>
        <w:br/>
      </w:r>
    </w:p>
    <w:p>
      <w:r>
        <w:t>腦##腦</w:t>
        <w:br/>
        <w:br/>
        <w:t>〔脑〕</w:t>
        <w:br/>
        <w:br/>
        <w:t>（一）nǎo　《廣韻》奴晧切，上晧泥。宵部。</w:t>
        <w:br/>
        <w:br/>
        <w:t>（1）脑髓，高等动物主管全身运动和感觉的器官，是神经系统的主要部分；人脑还主管思维、记忆等活动。如：脑膜；脑筋；大脑皮质；脑海。《説文·匕部》“匘，頭𩪦也”*清**段玉裁*注：“俗作腦。”《玉篇·肉部》：“腦，頭腦也。”《左傳·僖公二十八年》：“*晋侯*夢與*楚子*搏，*楚子*伏己而盬其腦，是以懼。”《戰國策·燕策》：“廚人進斟羹，因反斗而擊之，*代王*腦塗地。”《素問·五藏生成篇》：“諸髓者，皆屬於腦。”*王冰*注：“腦為髓海，故諸髓屬之。”</w:t>
        <w:br/>
        <w:br/>
        <w:t>（2）头部。如：脑壳；摇头晃脑。《淮南子·俶真》：“雲臺之高，墮者折脊碎腦。”*唐**杜甫*《畫鶻行》：“側腦看青霄，寧為衆禽没。”</w:t>
        <w:br/>
        <w:br/>
        <w:t>（3）击碎头部。《文選·張衡〈東京賦〉》：“捎魑魅，斮獝狂，斬蜲蛇，腦方良。”*李善*注引*薛綜*曰：“方良，草澤之神也。腦，陷其頭也。”《宋書·禮志三》：“南腦勁*越*，西髓剛*戎*。”*南朝**梁**徐悱*《白馬篇》：“西征馘*小月*，北去腦*烏丸*。”</w:t>
        <w:br/>
        <w:br/>
        <w:t>（4）物体的中心部分。*宋**道潛*《次韻子瞻飯别》：“鈴閣追隨半月强，葵心菊腦厭甘凉。”*元**楊瑀*《山居新話》：“余家人病瘧，隣家有藏雷斧者，借授病人禳之，其斧若石，如斧狀，腦差薄而無孔。”</w:t>
        <w:br/>
        <w:br/>
        <w:t>（5）指白色如脑状或脑髓的物质。如：石脑；樟脑；豆腐脑。</w:t>
        <w:br/>
        <w:br/>
        <w:t>（二）nào　《廣韻》那到切，去号泥。</w:t>
        <w:br/>
        <w:br/>
        <w:t>（1）优皮。《廣韻·号韻》：“腦，優皮也。”</w:t>
        <w:br/>
        <w:br/>
        <w:t>（2）瀀泽。《集韻·号韻》：“腦，瀀澤也。”</w:t>
        <w:br/>
      </w:r>
    </w:p>
    <w:p>
      <w:r>
        <w:t>腧##腧</w:t>
        <w:br/>
        <w:br/>
        <w:t>（一）shù　《廣韻》傷遇切，去遇書。侯部。</w:t>
        <w:br/>
        <w:br/>
        <w:t>人体上的穴道，又特指背部的背腧穴或四肢的五腧穴。如：腧穴；胃腧；肩外腧。《玉篇·肉部》：“腧，五藏腧也。”《靈樞經·九鍼十二原》：“五藏五腧，五五二十五腧；六府六腧，六六三十六腧。”*清**俞正燮*《癸巳類稿》卷六引《素問·風論》：“風氣與太陽俱入脈腧，肌肉憤䐜而有瘍。”</w:t>
        <w:br/>
        <w:br/>
        <w:t>（二）yú　《五音集韻》羊朱切。</w:t>
        <w:br/>
        <w:br/>
        <w:t>（1）〔腧腧〕媚貌。《五音集韻·虞韻》：“腧，腧腧，媚皃。”</w:t>
        <w:br/>
        <w:br/>
        <w:t>（2）用同“腴”。《太平廣記》卷八十二引*陳翰*《異聞集》：“觀子膚極腧，體胖無恙。”</w:t>
        <w:br/>
      </w:r>
    </w:p>
    <w:p>
      <w:r>
        <w:t>腨##腨</w:t>
        <w:br/>
        <w:br/>
        <w:t>《説文》：“腨，腓腸也。从肉，耑聲。”</w:t>
        <w:br/>
        <w:br/>
        <w:t>shuàn　《廣韻》市兖切，上獮禪。元部。</w:t>
        <w:br/>
        <w:br/>
        <w:t>胫肉。小腿肚子。《説文·肉部》：“腨，腓腸也。”《廣韻·獮韻》：“腨，腨腸。”《正字通·肉部》：“腨，俗曰腳肚。”《素問·陰陽别論》：“三陽為病，發寒熱，下為癰腫，及為痿厥腨㾓。”《金匱要略·跌蹶》：“刺腨入二寸。”*清**毛奇齡*《毛詩寫官記三》：“腓者，足肚也。足有腨肚而足始成。”</w:t>
        <w:br/>
      </w:r>
    </w:p>
    <w:p>
      <w:r>
        <w:t>腩##腩</w:t>
        <w:br/>
        <w:br/>
        <w:t>nǎn　《廣韻》奴感切，上感泥。</w:t>
        <w:br/>
        <w:br/>
        <w:t>（1）干肉。《廣雅·釋器》：“腩，脯也。”</w:t>
        <w:br/>
        <w:br/>
        <w:t>（2）煮肉。《玉篇·肉部》：“腩，煮肉也。”</w:t>
        <w:br/>
        <w:br/>
        <w:t>（3）肉羹。《集韻·𧟹韻》：“腩，𦞦也。”</w:t>
        <w:br/>
        <w:br/>
        <w:t>（4）用调味品浸渍肉类以备炙食。《齊民要術·肝炙》：“亦以鹽、豉汁腩之。”</w:t>
        <w:br/>
        <w:br/>
        <w:t>（5）牛肚子上的松软肌肉或用以做成的菜肴。如：牛腩。</w:t>
        <w:br/>
      </w:r>
    </w:p>
    <w:p>
      <w:r>
        <w:t>腪##腪</w:t>
        <w:br/>
        <w:br/>
        <w:t>yùn　㊀《集韻》王問切，去問云。</w:t>
        <w:br/>
        <w:br/>
        <w:t>（1）膜。《玉篇·肉部》：“腪，膜也。”</w:t>
        <w:br/>
        <w:br/>
        <w:t>（2）生长两个月的胚胎。《東醫寳鑑·雜病篇》：“十月養胎：一月……謂之肧。二月……謂之腪。三月……謂之胎。”</w:t>
        <w:br/>
        <w:br/>
        <w:t>㊁《集韻》委隕切，上吻影。</w:t>
        <w:br/>
        <w:br/>
        <w:t>〔腪䐏〕肥。《集韻·隱韻》：“腪，腪䐏，肥也。”</w:t>
        <w:br/>
      </w:r>
    </w:p>
    <w:p>
      <w:r>
        <w:t>腫##腫</w:t>
        <w:br/>
        <w:br/>
        <w:t>〔肿〕</w:t>
        <w:br/>
        <w:br/>
        <w:t>《説文》：“腫，癰也。从肉，重聲。”</w:t>
        <w:br/>
        <w:br/>
        <w:t>zhǒng　《廣韻》之隴切，上腫章。東部。</w:t>
        <w:br/>
        <w:br/>
        <w:t>（1）痈；毒疮。《説文·肉部》：“腫，癰也。”《周禮·天官·瘍醫》：“瘍醫掌腫瘍。”*鄭玄*注：“腫瘍，癰而上生創者。”《素問·大寄論》：“肝滿腎滿肺滿皆實即為腫。”*楊上善*注：“腫謂癰腫也。”《後漢書·濟北惠王壽傳》：“頭不枇沐，體生瘡腫。”</w:t>
        <w:br/>
        <w:br/>
        <w:t>（2）肌肉浮胀。如：浮肿；肿胀。《釋名·釋疾病》：“腫，鍾也，寒熱氣所鍾聚也。”《字彙·肉部》：“腫，脹也。”《左傳·宣公十年》：“公閉門而泣之，目盡腫。”《史記·扁鵲倉公列傳》：“臣*意*診其脈，曰：‘病氣疝，客于膀胱，難于前後溲，而溺赤。病見寒氣則遺溺，使人腹腫。’”*元**紀君祥*《趙氏孤兒》第二折：“他他他只貪着目前受用，全不省爬的高來跌的來腫。”</w:t>
        <w:br/>
        <w:br/>
        <w:t>（3）头部胀痛。《吕氏春秋·盡數》：“形不動則精不流，精不流則氣鬱。鬱處頭則為腫如風。”*高誘*注：“腫與風，皆首疾。”</w:t>
        <w:br/>
        <w:br/>
        <w:t>（4）向外突出，臃肿。《周禮·考工記·輪人》：“凡揉牙，外不廉，而内不挫，旁不腫，謂之用火之善。”*鄭玄*注：“腫，瘣也。”</w:t>
        <w:br/>
      </w:r>
    </w:p>
    <w:p>
      <w:r>
        <w:t>腬##腬</w:t>
        <w:br/>
        <w:br/>
        <w:t>《説文》：“腬，嘉善肉也。从肉，柔聲。”</w:t>
        <w:br/>
        <w:br/>
        <w:t>róu　㊀《廣韻》耳由切，平尤日。又女救切。幽部。</w:t>
        <w:br/>
        <w:br/>
        <w:t>（1）好肉；肥美的肉。《説文·肉部》：“腬，嘉善肉也。”*段玉裁*注：“腬，謂肥美。”《玉篇·肉部》：“腬，肥美也。”《廣韻·尤韻》：“腬，肥皃。”《集韻·宥韻二》：“腬，肉善者。”</w:t>
        <w:br/>
        <w:br/>
        <w:t>（2）盛。《廣雅·釋詁二》：“腬，盛也。”</w:t>
        <w:br/>
        <w:br/>
        <w:t>㊁《集韻》忍九切，上有日。</w:t>
        <w:br/>
        <w:br/>
        <w:t>面色和柔貌。《集韻·有韻》：“腬，面色和柔皃。”</w:t>
        <w:br/>
      </w:r>
    </w:p>
    <w:p>
      <w:r>
        <w:t>腭##腭</w:t>
        <w:br/>
        <w:br/>
        <w:t>è　《龍龕手鑑》五各反。</w:t>
        <w:br/>
        <w:br/>
        <w:t>口腔的上膛。《龍龕手鑑·肉部》：“腭，正作齶。”*宋**宋慈*《洗寃録·踢傷致死》：“女子之傷，則又現於上腭。”《徐霞客遊記·滇遊日記七》：“余循☀之南，見其腭中沸水，其上唇覆出，為人擊缺。”《聊齋志異·狼三則》：“仰首審視，見口中含肉，肉鉤刺狼腭，如魚吞餌。”</w:t>
        <w:br/>
      </w:r>
    </w:p>
    <w:p>
      <w:r>
        <w:t>腮##腮</w:t>
        <w:br/>
        <w:br/>
        <w:t>sāi　《廣韻》蘇來切，平咍心。</w:t>
        <w:br/>
        <w:br/>
        <w:t>两颊的下半部。《廣韻·咍韻》：“顋頷，俗又作腮。”*宋**宋慈*《洗寃録·屍傷雜説》：“少得熱氣，則兩腮紅，面如芙蓉色。”《紅樓夢》第十二回：“*賈瑞*聽了，喜的抓耳撓腮。”*鲁迅*《呐喊·阿Q正传》：“只有这一部络腮胡子，实在太新奇，令人看不上眼。”也指水生动物的呼吸器官。《文選·宋玉〈高唐賦〉》“振鱗奮翼”*唐**李善*注：“魚腮邊兩鬣也。”*唐**段成式*《酉陽雜俎·醫》：“*裴*初不信，乃鱠鯉魚無腮者，令左右食之。”</w:t>
        <w:br/>
      </w:r>
    </w:p>
    <w:p>
      <w:r>
        <w:t>腯##腯</w:t>
        <w:br/>
        <w:br/>
        <w:t>《説文》：“腯，牛羊曰𦘺，豕曰腯。从肉，盾聲。”</w:t>
        <w:br/>
        <w:br/>
        <w:t>（一）tú　《廣韻》陀骨切，入没定。術部。</w:t>
        <w:br/>
        <w:br/>
        <w:t>（1）猪肥。《説文·肉部》：“腯，牛羊曰𦘺，豕曰腯。”《禮記·曲禮下》：“豕曰剛鬣，豚曰腯，羊曰柔毛。”*孔穎達*疏：“腯，即充滿貌也。”《太平廣記》卷四百二十九引*戴孚*《廣異記》：“（*張）魚舟*走出，見一野豕腯甚，幾三百斤。”又泛指鸟兽、人及其他事物肥胖。《集韻·恨韻》：“腯，牲充也。”《左傳·桓公六年》：“粢盛豐備，何則不信。吾牲牷肥腯。”*杜預*注：“腯，亦肥也。”《文選·左思〈吴都賦〉》：“露往霜來，日月其除；草木節解，鳥獸腯膚。”*李善*注引*劉逵*曰：“腯，肥也。”*明**謝肇淛*《五雜組·地部二》：“不過苦諸縉紳公子，體腯骨弱者耳。”</w:t>
        <w:br/>
        <w:br/>
        <w:t>（2）盛。《廣雅·釋詁二》：“腯，盛也。”</w:t>
        <w:br/>
        <w:br/>
        <w:t>（二）dùn　《集韻》杜本切，上混定。</w:t>
        <w:br/>
        <w:br/>
        <w:t>同“腞”。拖着脚跟走。《集韻·混韻》：“腞，行曳踵。或作腯。”</w:t>
        <w:br/>
      </w:r>
    </w:p>
    <w:p>
      <w:r>
        <w:t>腰##腰</w:t>
        <w:br/>
        <w:br/>
        <w:t>yāo　《廣韻》於霄切，平宵影。宵部。</w:t>
        <w:br/>
        <w:br/>
        <w:t>（1）胯上肋下的部分，在身体的中部。《玉篇·肉部》：“腰，骻也。”《素問·痿論》“宗筋主束骨而利機關也”*唐**王冰*注：“腰者，身之大關節，所以司屈伸。”*唐**李白*《夢游天姥吟留别》：“安能摧眉折腰事權貴，使我不得開心顔。”*毛泽东*《沁园春·雪》：“江山如此多娇，引无数英雄竞折腰。”</w:t>
        <w:br/>
        <w:br/>
        <w:t>（2）肾脏的俗称。如：腰子；猪腰。《素問·痿論》：“腎氣熱則腰脊不舉。”*王冰*注：“腰為腎府。”</w:t>
        <w:br/>
        <w:br/>
        <w:t>（3）衣裤围缠于腰的部分。如：裤腰。*唐**杜甫*《麗人行》：“背後何所見，珠壓腰衱穩稱身。”*趙次公*注：“謂之腰衱，則裾腰耳。”*唐**白居易*《杭州春望》：“誰開湖寺西南路，草緑裾腰一道斜。”</w:t>
        <w:br/>
        <w:br/>
        <w:t>（4）指事物的中间部分。*北周**庾信*《枯樹賦》：“横洞口而欹臥，頓山腰而半折。”*元**陳樵*《寶掌泉》：“泉山自是蛟龍窟，頃刻陰雲滿樹腰。”《兒女英雄傳》第六回：“正北一帶腰廳，中間也是一個穿堂大門。”</w:t>
        <w:br/>
        <w:br/>
        <w:t>（5）佩带于腰。《白虎通·喪服》：“腰絰者，以伐紳帶也。”*南朝**梁簡文帝*《七勵》：“緑腰白玉，帶珮黄金。”《聊齋志異·金和尚》：“*金*若一出，前後數十騎，腰弓矢相摩戛。”</w:t>
        <w:br/>
        <w:br/>
        <w:t>（6）量词。古代用于指衣带，相当于“条”。《北史·柳裘傳》：“以奉使功，賜綵三百匹，金九環帶一腰。”《隋書·李德林傳》：“事訖奏聞，别賜九環金帶一腰。”*宋**陸游*《老學庵筆記》卷六：“古謂帶一為一腰……近世乃謂帶為一條。”</w:t>
        <w:br/>
      </w:r>
    </w:p>
    <w:p>
      <w:r>
        <w:t>腱##腱</w:t>
        <w:br/>
        <w:br/>
        <w:t>（一）jiàn　《廣韻》渠建切，去願羣。又居言切。元部。</w:t>
        <w:br/>
        <w:br/>
        <w:t>连接肌肉与骨骼的结缔组织，白色，质地坚韧，也叫“肌腱”。《説文·筋部》：“䇟，筋之本也。腱，䇟或从肉建。”《廣韻·元韻》：“腱，筋也。一曰筋頭。”《集韻·阮韻》：“腱，大筋。”《楚辭·招魂》：“肥牛之腱，臑若芳些。”*宋**梅堯臣*《依韻和李察推留别》：“我學猶肥腱，一食輒易猒。”</w:t>
        <w:br/>
        <w:br/>
        <w:t>（二）qián　《集韻》渠言切，平元羣。</w:t>
        <w:br/>
        <w:br/>
        <w:t>同“𥴤”。筋鸣。《集韻·元韻》：“𥴤，《字林》：‘筋鳴也。’或作腱。”</w:t>
        <w:br/>
      </w:r>
    </w:p>
    <w:p>
      <w:r>
        <w:t>腲##腲</w:t>
        <w:br/>
        <w:br/>
        <w:t>wěi　《廣韻》烏賄切，上賄影。</w:t>
        <w:br/>
        <w:br/>
        <w:t>（1）〔腲腇〕舒缓貌。《文選·王褒〈洞簫賦〉》：“其奏歡娱，則莫不憚漫衍凱，阿那腲腇者已。”*李善*注：“阿那腲腇，舒遲貌。”《寒山子詩》之五十九：“鴟鵶飽腲腇，鸞鳳飢徬徨。”</w:t>
        <w:br/>
        <w:br/>
        <w:t>（2）〔腲脮〕肥。《玉篇·肉部》：“腲脮，肥皃。”《集韻·賄韻》：“腲脮，肥也。”*宋**李昭玘*《觀江都王畫馬》：“可信權奇盡龍種，不應腲脮失天真。”《五燈會元·明州布袋和尚》：“形裁腲脮，蹙額皤腹。”</w:t>
        <w:br/>
      </w:r>
    </w:p>
    <w:p>
      <w:r>
        <w:t>腳##腳</w:t>
        <w:br/>
        <w:br/>
        <w:t>同“脚”。《説文·肉部》：“腳，脛也。从肉，卻聲。”《廣韻·藥韻》：“脚”，“腳”的俗字。《荀子·正論》：“詈侮捽搏，捶笞臏腳。”《晋書·隱逸傳·陶潛》：“（*王）弘*要之還州，問其所乘，答云：‘素有腳疾，向乘籃輿，亦足自反。’”*清**顧炎武*《日知録》卷二十七：“我腳杖痕，誰所為也？”</w:t>
        <w:br/>
      </w:r>
    </w:p>
    <w:p>
      <w:r>
        <w:t>腴##腴</w:t>
        <w:br/>
        <w:br/>
        <w:t>《説文》：“腴，腹下𦘺也。从肉，臾聲。”</w:t>
        <w:br/>
        <w:br/>
        <w:t>yú　《廣韻》羊朱切，平虞以。侯部。</w:t>
        <w:br/>
        <w:br/>
        <w:t>（1）腹下的肥肉。《説文·肉部》：“腴，腹下𦘺也。”《靈樞經·衛氣失常篇》：“*伯高*曰：膏者多氣而皮縱緩，故能縱腹垂腴。”*漢**枚乘*《七發八首》之二：“犓牛之腴，菜以筍蒲。”*唐**杜甫*《閿鄉姜七少府設鱠戲贈長歌》：“偏勸腹腴愧年少，軟炊香飯緣老翁。”</w:t>
        <w:br/>
        <w:br/>
        <w:t>（2）猪狗的肠子。《禮記·少儀》：“君子不食圂腴，小子走而不趨，舉爵則坐立飲。”*孔穎達*疏：“腴，猪犬腸也。”</w:t>
        <w:br/>
        <w:br/>
        <w:t>（3）油脂。《論衡·藝增》：“稻粱之味，甘而多腴。”*宋**蘇軾*《送喬仝寄賀君六首》之一：“結茆窮山啖松腴，路逢逃*秦*博士盧。”</w:t>
        <w:br/>
        <w:br/>
        <w:t>（4）丰满；肥胖。《南史·袁彖傳》：“*彖*充腴異衆。”*宋**王安石*《與僧道昇二首》之一：“*昇*也初見我，膚腴仍潔白。”*徐珂*《清稗類鈔·獄訟類》：“乃為傳姦夫至，則色充膚腴，不類囚徒。”</w:t>
        <w:br/>
        <w:br/>
        <w:t>（5）肥沃。《戰國策·趙策四》：“封之以膏腴之地。”《晋書·張載傳》：“殫九州之腴。”《金史·食貨志二》：“腴地盡入富家，瘠者乃付貧户。”</w:t>
        <w:br/>
        <w:br/>
        <w:t>（6）丰厚。《晋書·周顗傳》：“*伯仁*凝正，處腴能約。”*唐**孟浩然*《贈蕭少府》：“處腴能不潤，居劇體常閑。”*宋**姜夔*《師説》：“*淵明*天資既高，趣詣又遠，故其詩散而莊，澹而腴。”</w:t>
        <w:br/>
        <w:br/>
        <w:t>（7）美好。《文選·班固〈答賓戲〉》：“委命供己，味道之腴。”*李善*注引*項岱*曰：“腴，道之美者也。”*元**楊維楨*《鮫人曲》：“鮫人夜飲明月腴，夜光化作眼中珠。”《晋書·姚泓載記論》：“麗衣腴食，殆將萬數。”*徐珂*《清稗類鈔·飲食類》：“其味最腴美。”</w:t>
        <w:br/>
      </w:r>
    </w:p>
    <w:p>
      <w:r>
        <w:t>腵##腵</w:t>
        <w:br/>
        <w:br/>
        <w:t>jiā　《集韻》居牙切，平麻見。</w:t>
        <w:br/>
        <w:br/>
        <w:t>肠病。《玉篇·肉部》：“腵，腸病也。”</w:t>
        <w:br/>
      </w:r>
    </w:p>
    <w:p>
      <w:r>
        <w:t>腶##腶</w:t>
        <w:br/>
        <w:br/>
        <w:t>duàn　《廣韻》丁貫切，去换端。元部。</w:t>
        <w:br/>
        <w:br/>
        <w:t>〔腶脩〕捶治而加姜桂所制成的干肉。《集韻·换韻》：“腶脩，捶脯施薑桂也。”《儀禮·有司徹》：“入于房，取糗與腶脩，執以出。”*鄭玄*注：“腶脩，擣肉之脯。”《禮記·郊特牲》：“大饗尚腶脩而已矣。”*鄭玄*注：“加薑桂曰腶脩。”《新唐書·歸崇敬傳》：“學生謁師，贄用腶脩一束，酒一壺，衫布一裁，色如師所服。”</w:t>
        <w:br/>
      </w:r>
    </w:p>
    <w:p>
      <w:r>
        <w:t>腷##腷</w:t>
        <w:br/>
        <w:br/>
        <w:t>bì　《廣韻》符逼切（《集韻》弼力切），入職並。</w:t>
        <w:br/>
        <w:br/>
        <w:t>〔腷臆〕也作“臆腷”。因忿怒或哀伤而气郁结。《廣韻·職韻》：“腷臆，意不泄也。”*漢**王延壽*《夢賦》：“於是夢中驚怒，腷臆紛紜。”*三國**魏**曹丕*《武帝哀策文》：“舒皇德而詠思，遂腷臆㠯蒞事。”*唐**李華*《弔古戰場文》：“寄身鋒刃，臆腷誰愬。”</w:t>
        <w:br/>
      </w:r>
    </w:p>
    <w:p>
      <w:r>
        <w:t>腸##腸</w:t>
        <w:br/>
        <w:br/>
        <w:t>〔肠〕</w:t>
        <w:br/>
        <w:br/>
        <w:t>《説文》：“腸，大小腸也。从肉，昜聲。”</w:t>
        <w:br/>
        <w:br/>
        <w:t>cháng　《廣韻》直良切，平陽澄。陽部。</w:t>
        <w:br/>
        <w:br/>
        <w:t>（1）内脏之一，呈长管形，主管消化和吸收养分。《説文·肉部》：“腸，大小腸也。”《書·盤庚下》：“今予其敷，心腹腎腸。”《素問·靈蘭祕典論》：“大腸者，傳道之官，變化出焉。小腸者，受盛之官，化物出焉。”*漢**曹操*《蒿里行》：“生民百遺一，念之斷人腸。”</w:t>
        <w:br/>
        <w:br/>
        <w:t>（2）内心；感情。*三國**魏**嵇康*《與山巨源絶交書》：“剛腸疾惡，輕肆直言。”*唐**白居易*《登西樓憶行簡》：“風波不見三年面，書信難傳萬里腸。”*明**余繼登*《典故紀聞》卷十七：“忠實無他腸。”</w:t>
        <w:br/>
        <w:br/>
        <w:t>（3）腓肠，小腿肚子。《樂府詩集·相和歌辭·孤兒行》：“愴愴履霜，中多蒺藜，拔斷蒺藜腸，月中愴欲悲。”</w:t>
        <w:br/>
        <w:br/>
        <w:t>（4）详。《廣雅·釋親》：“腸，詳也。”</w:t>
        <w:br/>
      </w:r>
    </w:p>
    <w:p>
      <w:r>
        <w:t>腹##腹</w:t>
        <w:br/>
        <w:br/>
        <w:t>《説文》：“腹，厚也。从肉，复聲。”</w:t>
        <w:br/>
        <w:br/>
        <w:t>fù　《廣韻》方六切，入屋非。沃部。</w:t>
        <w:br/>
        <w:br/>
        <w:t>（1）厚。《説文·肉部》：“腹，厚也。”《禮記·月令》：“冰方盛，水澤腹堅，命取冰。”*鄭玄*注：“腹，厚也。”《晏子春秋·問上九》：“不誅之則為亂，誅之則為人主所案據，腹而有之，此亦國之社鼠也。”</w:t>
        <w:br/>
        <w:br/>
        <w:t>（2）肚腹。《玉篇·肉部》：“腹，腹肚也。”《老子》第三章：“虚其心，實其腹，弱其志，强其骨。”*唐**杜甫*《閿鄉姜七少府設鱠戲贈長歌》：“偏勸腹腴愧年少，軟炊香飯緣老翁。”*毛泽东*《星星之火，可以燎原》：“它是躁动于母腹中的快要成熟了的一个婴儿。”</w:t>
        <w:br/>
        <w:br/>
        <w:t>（3）内心。《漢書·食貨志下》：“*湯*奏當*異*九卿見令不便，不入言而腹非，論死。”*明**劉基*《贈周宗道六十四韻》：“披衣欵軍門，披腹陳否臧。”*鲁迅*《二心集·序言》：“我试一反省，觉得对于时事，即使未尝动笔，有时也不免于腹诽，‘臣罪当诛兮天皇圣明’，腹诽就决不是忠臣的行径。”</w:t>
        <w:br/>
        <w:br/>
        <w:t>（4）中心部位。《鹽鐵論·刺復》：“方今為天下腹居，郡諸侯並臻。”*唐**杜甫*《南池》：“呀然*閬城*南，枕帶*巴江*腹。”*清**李斗*《揚州畫舫録·虹橋録下》：“置大茶具，以錫為之，小頸修腹。”</w:t>
        <w:br/>
        <w:br/>
        <w:t>（5）前面。和“背”相对。《晋書·慕容超載記》：“可徐簡精騎二千，循海而南，絶其糧運，别敕*段暉*率*兗州*之軍，緣山東下。腹背擊之，上策也。”《新五代史·南唐世家》：“吾無水戰之具，而使*淮*兵斷*正陽*浮橋，則我背腹受敵。”《明史太祖紀》：“*友諒*必空國而來，吾腹背受敵矣。”</w:t>
        <w:br/>
        <w:br/>
        <w:t>（6）怀抱。《詩·小雅·蓼莪》：“父兮生我，母兮鞠我……顧我復我，出入腹我。”*鄭玄*箋：“腹，懷抱也。”*清**方苞*《王處士墓表》：“*澍*少羸，家無僕婢，先妣出入操作必腹之。”</w:t>
        <w:br/>
        <w:br/>
        <w:t>（7）容纳。*唐**孟郊*《趙紀室俶在職無事》：“大道母羣物，達人腹衆才。”*唐**柳宗元*《天對》：“巴蛇腹象，足覿厥大。”</w:t>
        <w:br/>
        <w:br/>
        <w:t>（8）生。《廣雅·釋詁一》：“腹，生也。”</w:t>
        <w:br/>
        <w:br/>
        <w:t>（9）属。《廣雅·釋親》：“腹，屬也。”</w:t>
        <w:br/>
        <w:br/>
        <w:t>（10）姓。《姓觿·屋韻》：“腹，《千家姓》云：*楚*郡族。”《戰國策·趙策一》：“*腹擊*為室而鉅，*荆敢*言之主。謂*腹子*曰：‘何故為室之鉅也？’”</w:t>
        <w:br/>
      </w:r>
    </w:p>
    <w:p>
      <w:r>
        <w:t>腺##腺</w:t>
        <w:br/>
        <w:br/>
        <w:t>xi鄋</w:t>
        <w:br/>
        <w:br/>
        <w:t>生物体内能分泌某些化学物质的组织，由腺细胞组成。如：汗腺；唾液腺；蜜腺。</w:t>
        <w:br/>
      </w:r>
    </w:p>
    <w:p>
      <w:r>
        <w:t>腻##腻</w:t>
        <w:br/>
        <w:br/>
        <w:t>“膩”的简化字。</w:t>
        <w:br/>
      </w:r>
    </w:p>
    <w:p>
      <w:r>
        <w:t>腼##腼</w:t>
        <w:br/>
        <w:br/>
        <w:t>miǎn</w:t>
        <w:br/>
        <w:br/>
        <w:t>脸面。*宋**蘇舜欽*《送李冀州詩》：“眼如堅冰腼珂月，氣勁倢鶻横清秋。”</w:t>
        <w:br/>
      </w:r>
    </w:p>
    <w:p>
      <w:r>
        <w:t>腽##腽</w:t>
        <w:br/>
        <w:br/>
        <w:t>wà　《廣韻》烏没切，入没影。又《集韻》烏八切。</w:t>
        <w:br/>
        <w:br/>
        <w:t>〔腽肭〕肥胖。《玉篇·肉部》：“腽，腽肭，肥也。”《廣韻·黠韻》：“肭，腽肭，肥皃。”《正字通·肉部》：“腽，腽肭，肥耎也。”*唐**皮日休*《二遊詩·任詩》：“猿眠但腽肭，鳧食時啑唼。”</w:t>
        <w:br/>
      </w:r>
    </w:p>
    <w:p>
      <w:r>
        <w:t>腾##腾</w:t>
        <w:br/>
        <w:br/>
        <w:t>“騰”的简化字。</w:t>
        <w:br/>
      </w:r>
    </w:p>
    <w:p>
      <w:r>
        <w:t>腿##腿</w:t>
        <w:br/>
        <w:br/>
        <w:t>tuǐ　《廣韻》吐猥切，上賄透。</w:t>
        <w:br/>
        <w:br/>
        <w:t>（1）人和动物用来支持身体和行走的部分。如：小腿；前腿。《玉篇·肉部》：“腿，脛也。”《集韻·賄韻》：“骽，股也。或作腿。”《正字通·肉部》：“腿，脛股後肉也，俗稱股大腿，腓小腿。”*唐**韓愈*《嘲鼾睡二首》之一：“鐵佛聞皺眉，石人戰摇腿。”*清**鄭志鴻*《常語尋源》引《類説》：“*唐僖宗*在藩邸時，每日為蹴毬之戲，謂左右曰：‘吾雖好此，亦以鍊腿耳。’”*鲁迅*《故事新编·铸剑》：“他们中的一个首先叫了一声，大家也立刻迭连惊叫起来；一个迈开腿向金鼎走去，大家便争先恐后地拥上去了。”</w:t>
        <w:br/>
        <w:br/>
        <w:t>（2）器物下部像腿一样起支撑作用的部分。如：桌子腿儿；椅子腿儿。*宋**秦再思*《紀異録·琵琶腿觱篥頭》：“僧録琵琶腿，*江*曰：先生觱篥頭。”</w:t>
        <w:br/>
        <w:br/>
        <w:t>（3）指火腿。如：云腿；南腿。</w:t>
        <w:br/>
      </w:r>
    </w:p>
    <w:p>
      <w:r>
        <w:t>膀##膀</w:t>
        <w:br/>
        <w:br/>
        <w:t>《説文》：“膀，脅也。从肉，㫄聲。髈，膀或从骨。”</w:t>
        <w:br/>
        <w:br/>
        <w:t>（一）páng　《廣韻》步光切，平唐並。陽部。</w:t>
        <w:br/>
        <w:br/>
        <w:t>（1）〔膀胱〕人或高等动物体内暂存尿的器官。《素問·痺論》：“胞痺者，少腹膀胱，按之内痛。”《史記·扁鵲倉公列傳》：“夫以陽入陰中，動胃繵緣，中經維絡，别下於三焦、膀胱，是以陽脈下遂，陰脈上争，會氣閉而不通。”*張守節*正義引《八十一難》云：“膀胱者，津液之府也。”</w:t>
        <w:br/>
        <w:br/>
        <w:t>（2）胁。《説文·肉部》：“膀，脅也。”</w:t>
        <w:br/>
        <w:br/>
        <w:t>（二）pāng　《集韻》鋪郎切，平唐滂。</w:t>
        <w:br/>
        <w:br/>
        <w:t>胀；浮肿。如：膀肿；脸都膀了。《集韻·唐韻》：“膀，脹也。”又指（嘴或脸）向外突出、鼓起。《金瓶梅》第九十一回：“這*玉簪兒*登時把那付奴臉膀的有房梁高，也不搽臉了。”《霓裳續譜·岔曲·女大思春》：“果是真撅嘴，膀腮不稱心，扭鼻子扯臉就嘔死人。”</w:t>
        <w:br/>
        <w:br/>
        <w:t>（三）bǎng</w:t>
        <w:br/>
        <w:br/>
        <w:t>膀子；肩膀。如：膀阔腰圆。*晋**束晳*《餅賦》：“肉則羊膀豕脅，脂膚相半。”《水滸全傳》第五十七回：“衆人看*徐寧*時，果是一表好人物，六尺五六長身體，團團的一個白臉，三牙細黑髭髯，十分腰圍膀闊。”*巴金*《寒夜》二：“可是有一只手拉住了他的左膀。”又特指鸟类的翅膀。</w:t>
        <w:br/>
        <w:br/>
        <w:t>（四）bàng</w:t>
        <w:br/>
        <w:br/>
        <w:t>〔吊膀子〕方言。调情。*鲁迅*《且介亭杂文·门外文谈》：“闲天的范围也并不小，谈旱灾，谈求雨，谈吊膀子。”</w:t>
        <w:br/>
        <w:br/>
        <w:t>（五）pǎng</w:t>
        <w:br/>
        <w:br/>
        <w:t>方言。牲畜的大腿。*李劼人*《大波》第二部第六章：“中席又名肉八碗，大抵红肉、烧白、膀、笋子、海带汤之类的菜肴。”</w:t>
        <w:br/>
      </w:r>
    </w:p>
    <w:p>
      <w:r>
        <w:t>膁##膁</w:t>
        <w:br/>
        <w:br/>
        <w:t>（一）qiǎn　《廣韻》苦簟切，上忝溪。</w:t>
        <w:br/>
        <w:br/>
        <w:t>牲畜腰两旁肋与胯之间的软凹处。《玉篇·肉部》：“膁，腰左右虚肉處。”《集韻·咸韻》：“膁，牛馬肋後胯前。”又《忝韻》：“膁，馬腹旁。”《齊民要術·養牛馬驢騾》：“膁，腹小則脾小，脾小則易養。”</w:t>
        <w:br/>
        <w:br/>
        <w:t>（二）xiàn　《集韻》乎韽切，去陷匣。</w:t>
        <w:br/>
        <w:br/>
        <w:t>（1）同“𤑃”。肉馅。《集韻·陷韻》：“𤑃，餅中肉。或从肉。”</w:t>
        <w:br/>
        <w:br/>
        <w:t>（2）大味。《五音集韻·琰韻》：“膁，大味。”</w:t>
        <w:br/>
        <w:br/>
        <w:t>（三）yán　《集韻》牛廉切，平鹽疑。</w:t>
        <w:br/>
        <w:br/>
        <w:t>美。《玉篇·肉部》：“膁，美也。”</w:t>
        <w:br/>
      </w:r>
    </w:p>
    <w:p>
      <w:r>
        <w:t>膂##膂</w:t>
        <w:br/>
        <w:br/>
        <w:t>lǚ　《廣韻》力舉切，上語來。魚部。</w:t>
        <w:br/>
        <w:br/>
        <w:t>（1）脊骨。《説文·吕部》：“吕，𦟝骨也。膂，篆文吕，从肉，从旅。”《書·君牙》：“今命爾予翼，作股肱心膂。”*孔穎達*疏：“膂，背也。”《藝文類聚》卷九十九引*郭璞*《爾雅圖贊》：“有若自然，同心共膂。”*清**顧祖禹*《讀史方輿紀要·山西五·遼州》：“*五代*之際，*邢*、*洺*有事，自*晋陽*而踰*太行*，州實為之腰膂。”</w:t>
        <w:br/>
        <w:br/>
        <w:t>（2）肉。《廣雅·釋器》：“膂，肉也。”</w:t>
        <w:br/>
        <w:br/>
        <w:t>（3）力。《廣雅·釋詁二》：“膂，力也。”*清**查繼佐*《罪惟録·唐主附紀》：“*元鏡*願以左籓印，下諸屬督降，効悃膂勤。”</w:t>
        <w:br/>
        <w:br/>
        <w:t>（4）担。《方言》卷七：“膂，儋也。*燕*之外郊、*越*之垂甌、*吴*之外鄙謂之膂。”*郭璞*注：“擔者用膂力，因名云。”</w:t>
        <w:br/>
      </w:r>
    </w:p>
    <w:p>
      <w:r>
        <w:t>膄##膄</w:t>
        <w:br/>
        <w:br/>
        <w:t>同“瘦”。《集韻·宥韻》：“𤸃，隸作瘦。或作膄。”《詩·檜風·素冠》“棘人欒欒兮”*漢**鄭玄*箋：“欒欒然膄瘠也。”《説苑·反質》：“*趙簡子*乘弊車膄馬，衣羖羊裘。”</w:t>
        <w:br/>
      </w:r>
    </w:p>
    <w:p>
      <w:r>
        <w:t>膅##膅</w:t>
        <w:br/>
        <w:br/>
        <w:t>táng　《集韻》徒郎切，平唐定。</w:t>
        <w:br/>
        <w:br/>
        <w:t>肥。《玉篇·肉部》：“膅，肥也。”</w:t>
        <w:br/>
      </w:r>
    </w:p>
    <w:p>
      <w:r>
        <w:t>膆##膆</w:t>
        <w:br/>
        <w:br/>
        <w:t>sù　《廣韻》桑故切，去暮心。</w:t>
        <w:br/>
        <w:br/>
        <w:t>（1）肥。《玉篇·肉部》：“膆，肥也。”</w:t>
        <w:br/>
        <w:br/>
        <w:t>（2）同“嗉”。鸟类食管末端盛食物的囊。《玉篇·肉部》：“膆，與嗉同。”*漢**朱穆*《與劉伯宗絶交詩》：“填腸滿膆，嗜欲無極。”《文選·潘岳〈射雉賦〉》：“當咮值胷，裂膆破觜。”*李善*注引*徐爰*曰：“膆，喉受食處也。”*徐珂*《清稗類鈔·植物類》：“有羽灰色鱗紋，重可斤許之野鷄，出*内蒙古*，其膆内常有未化草實。”</w:t>
        <w:br/>
      </w:r>
    </w:p>
    <w:p>
      <w:r>
        <w:t>膇##膇</w:t>
        <w:br/>
        <w:br/>
        <w:t>zhuì　《廣韻》馳偽切，去寘澄。微部。</w:t>
        <w:br/>
        <w:br/>
        <w:t>脚肿。《玉篇·肉部》：“膇，重膇，腿病也。”《集韻·寘韻》：“膇，足腫也。”《左傳·成公六年》：“民愁則墊隘，於是乎有沉溺重膇之疾。”*杜預*注：“重膇，足腫。”*唐**劉禹錫*《鑒藥》：“予受藥以餌，過信而膇能輕。”《新唐書·柳宗元傳》：“居蠻夷中久，慣習炎毒，昏眊重膇，意以為常。”</w:t>
        <w:br/>
      </w:r>
    </w:p>
    <w:p>
      <w:r>
        <w:t>膈##膈</w:t>
        <w:br/>
        <w:br/>
        <w:t>（一）gé　《廣韻》古核切，入麥見。職部。</w:t>
        <w:br/>
        <w:br/>
        <w:t>（1）人或哺乳动物胸腔和腹腔之间的膜状肌肉。《玉篇·肉部》：“膈，𦙄膈。”《集韻·麥韻》：“膈，肓也。”《靈樞經·經脈》：“其支者復從肝，别貫膈，上注肺。”*宋**黄叔暘*《賀新郎·題雙溪馮熙之交游風月之樓》：“夜深時，寒光爽氣，洗清肝膈。”</w:t>
        <w:br/>
        <w:br/>
        <w:t>（2）一种钟类的乐器。《荀子·禮論》：“縣一鍾尚拊之膈。”*于省吾*新證：“膈，鍾類也。”一说悬钟的格子。《史記·禮書》：“三年哭之不反也，《清廟》之歌，一倡而三歎，縣一鐘尚拊膈，朱弦而通越，一也。”*司馬貞*索隱：“膈，懸鍾格。”</w:t>
        <w:br/>
        <w:br/>
        <w:t>（二）gè</w:t>
        <w:br/>
        <w:br/>
        <w:t>〔膈应〕方言。讨厌；腻味。</w:t>
        <w:br/>
      </w:r>
    </w:p>
    <w:p>
      <w:r>
        <w:t>膉##膉</w:t>
        <w:br/>
        <w:br/>
        <w:t>yì　《廣韻》伊昔切，入昔影。錫部。</w:t>
        <w:br/>
        <w:br/>
        <w:t>（1）颈肉，颈部肌肉。《玉篇·肉部》：“膉，脰肉也。”《儀禮·士虞禮》：“膚祭三，取諸左膉上。”*鄭玄*注：“膉，脰肉也。”</w:t>
        <w:br/>
        <w:br/>
        <w:t>（2）豕伏槽。《玉篇·肉部》引《埤蒼》：“膉，豕伏槽。”</w:t>
        <w:br/>
        <w:br/>
        <w:t>（3）肥。《廣韻·昔韻》：“膉，肥也。”</w:t>
        <w:br/>
      </w:r>
    </w:p>
    <w:p>
      <w:r>
        <w:t>膊##膊</w:t>
        <w:br/>
        <w:br/>
        <w:t>《説文》：“膊，薄脯，膊之屋上。从肉，尃聲。”*段玉裁*注：“當作‘薄之屋上’。薄，迫也……薄椓肉迫箸物使燥也。”</w:t>
        <w:br/>
        <w:br/>
        <w:t>（一）pò　《廣韻》匹各切，入鐸滂。鐸部。</w:t>
        <w:br/>
        <w:br/>
        <w:t>（1）曝肉。《説文·肉部》：“膊，薄脯，膊之屋上。”《釋名·釋飲食》：“膊，迫也，薄椓肉迫著物使燥也。”《周禮·天官·醢人》“醓醢”*漢**鄭玄*注：“作醢及臡者必先膊乾其肉，乃後莝之。”</w:t>
        <w:br/>
        <w:br/>
        <w:t>（2）切成块的干肉。《廣雅·釋器》：“膊，脯也。”《淮南子·繆稱》：“故同味而嗜厚膊者，必其甘之者也。”*許慎*注：“厚膊，厚切肉也。”</w:t>
        <w:br/>
        <w:br/>
        <w:t>（3）上肢近肩之处。《周禮·天官·醢人》“䐁拍”*漢**鄭玄*注引*鄭司農*云：“*鄭大夫**杜子春*皆以拍為膊，謂脅也。或曰豚拍肩也。”《太玄·争》：“次六臂膊脛如股脚䐜如，維身之疾。”*司馬光*集解：“‘臂膊脛如’，言臂大如脛，不可使也。”《魏書·孝文帝紀》：“又少而善射，有膂力。年十餘歲，能以指彈碎羊膊骨。”</w:t>
        <w:br/>
        <w:br/>
        <w:t>（4）曝，暴露。《方言》卷七：“膊，㬥也。東*齊*及*秦*之西鄙言相㬥僇為膊。*燕*之外郊、*朝鮮*、*冽水*之間凡暴肉，發人之私、披牛羊之五藏謂之膊。”</w:t>
        <w:br/>
        <w:br/>
        <w:t>（5）分裂尸体。《左傳·成公二年》：“*齊侯*曰：‘勿殺，吾與而盟，無入而封。’弗聽，殺而膊諸城上。”*杜預*注：“膊，磔也。”《新唐書·逆臣傳中·朱泚》：“會窮冬大雨，*泚*欲禳變，鴆殺*重曜*，以王禮葬。賊平，出其屍膊之。”</w:t>
        <w:br/>
        <w:br/>
        <w:t>（6）量词。用于条状物。《淮南子·説林》：“一膊炭熯，掇之則爛指。”*許慎*注：“一膊，一挺也。”*宋**李誡*《營造法式·壕寨制度·城》：“每膊椽長三尺，用草葽一條，木橛子一枚。”</w:t>
        <w:br/>
        <w:br/>
        <w:t>（二）bó　《集韻》伯各切，入鐸幫。</w:t>
        <w:br/>
        <w:br/>
        <w:t>（1）兄。《方言》卷十：“膊，兄也。*荆*、*揚*之鄙謂之膊。”</w:t>
        <w:br/>
        <w:br/>
        <w:t>（2）用同“脖”。《西遊記》第四十六回：“那劊子手將一條繩套在他膊項上，一條繩札住他腿足，把一口牛耳短刀，幌一幌，着肚皮下一割，搠個窟窿。”《儒林外史》第二十二回：“*董孝廉*笑道：‘先生世外高人，何必如此計論！’*卜信*聽見這話，頭膊子都飛紅了，接了茶盤，骨都着嘴進去。”</w:t>
        <w:br/>
        <w:br/>
        <w:t>（三）bo</w:t>
        <w:br/>
        <w:br/>
        <w:t>膀子。如：胳膊。《正字通·肉部》：“膊，肩膊也。”*宋**宋慈*《洗寃録·屍傷雜説》：“或手膊腿足各有經過傷。”*金**董解元*《西廂記諸宫調》卷二：“六條臂膊，於中使鐵棒的偏强。”</w:t>
        <w:br/>
        <w:br/>
        <w:t>（四）liè　《集韻》龍輟切，入薛來。</w:t>
        <w:br/>
        <w:br/>
        <w:t>界域。《集韻·𧀼韻》：“膊，界也。”《太玄·文》：“福則有膊，禍則有形。”《鶡冠子·度萬》：“所謂天者非是蒼蒼之氣之謂天也，所謂地者非是膊膊之土之謂地也。”*陸佃*注：“膊，形埒地。”</w:t>
        <w:br/>
      </w:r>
    </w:p>
    <w:p>
      <w:r>
        <w:t>膋##膋</w:t>
        <w:br/>
        <w:br/>
        <w:t>liáo　《廣韻》落蕭切，平蕭來。宵部。</w:t>
        <w:br/>
        <w:br/>
        <w:t>肠间的脂肪。又泛指脂肪。《説文·肉部》：“膫，牛腸脂也。膋，膫或从勞省聲。”《廣韻·蕭韻》：“膋，腸間脂也。”《詩·小雅·信南山》：“執其鸞刀，以啓其毛，取其血膋。”*鄭玄*箋：“膋，脂膏也。”*孔穎達*疏：“膋者，腸間脂也。”《新唐書·禮樂志一》：“諸太祝取肝、膋燔於爐，還尊所。”*元**王實甫*《西廂記》第四本第四折：“*杜將軍*你知道他是英傑，覷一覷着你為了醯醬，指一指教你化做膋血。”</w:t>
        <w:br/>
      </w:r>
    </w:p>
    <w:p>
      <w:r>
        <w:t>膌##膌</w:t>
        <w:br/>
        <w:br/>
        <w:t>《説文》：“膌，瘦也。从肉，脊聲。㾊，古文膌从疒，从朿，朿亦聲。”*段玉裁*注：“膌亦作瘠……朿，木芒也。木芒是老瘠之狀，故从朿。”</w:t>
        <w:br/>
        <w:br/>
        <w:t>jí　《廣韻》秦昔切，入昔從。錫部。</w:t>
        <w:br/>
        <w:br/>
        <w:t>同“瘠”。瘦。《説文·肉部》：“膌，瘦也。”*段玉裁*注：“膌，亦作瘠。”《集韻·㫺韻》：“膌，瘦也。或作瘠。”《管子·問》：“時簡稽帥馬牛之𦘺膌，其老而死者皆舉之。”《吕氏春秋·聽言》：“老弱凍餒，夭膌壯狡，汔盡窮屈。”*唐**皮日休*《憂賦》：“其輕者膌，其重者殛，神之行也。”</w:t>
        <w:br/>
      </w:r>
    </w:p>
    <w:p>
      <w:r>
        <w:t>膍##膍</w:t>
        <w:br/>
        <w:br/>
        <w:t>《説文》：“膍，牛百葉也。从肉，𣬉聲。一曰鳥膍胵。肶，膍或从比。”*朱駿聲*通訓定聲：“或从比聲。”</w:t>
        <w:br/>
        <w:br/>
        <w:t>pí　《廣韻》房脂切（《集韻》頻脂切），平脂並。又部迷切。脂部。</w:t>
        <w:br/>
        <w:br/>
        <w:t>（1）牛肚。《説文·肉部》：“膍，牛百葉也。”*王筠*句讀：“羊亦有之，在胃之下，而狀如焚夾，故名百葉。《周禮》謂之脾析。”《正字通·肉部》：“膍，俗謂牛肚。”《莊子·庚桑楚》：“臘者之有膍胲，可散而不可散也。”*陸德明*釋文引*司馬彪*云：“膍，牛百葉也。”</w:t>
        <w:br/>
        <w:br/>
        <w:t>（2）鸟胃。《説文·肉部》：“膍，鳥膍胵。”</w:t>
        <w:br/>
        <w:br/>
        <w:t>（3）厚赐。《詩·小雅·采菽》：“樂只君子，福禄膍之。”*毛*傳：“膍，厚也。”*孔穎達*疏：“以禮樂樂是君子諸侯，又以福禄厚賜之。”</w:t>
        <w:br/>
      </w:r>
    </w:p>
    <w:p>
      <w:r>
        <w:t>膎##膎</w:t>
        <w:br/>
        <w:br/>
        <w:t>《説文》：“膎，脯也。从肉，奚聲。”</w:t>
        <w:br/>
        <w:br/>
        <w:t>xié　《廣韻》户佳切，平佳匣。支部。</w:t>
        <w:br/>
        <w:br/>
        <w:t>（1）干肉。又泛指储蓄腌制食物。《説文·肉部》：“膎，脯也。”*徐鍇*繫傳：“古謂脯之屬為膎，因通謂儲蓄食味為膎。故《南史》*孔靖*飲*宋高祖*無膎，取伏鷄卵為肴。又*王儉*云：*庾郎*食膎有二十七種是也。今俗言人家無儲蓄為無膎活。”《南史·賊臣傳·侯景》：“是時城中圍逼既久，膎味頓絶，*簡文*上𢊍，僅有一肉之膳。”</w:t>
        <w:br/>
        <w:br/>
        <w:t>（2）肉；肉食。《廣雅·釋器》：“膎，肉也。”*唐**段成式*《酉陽雜俎·酒食》：“膜、膎、脼、脹、膰，肉也。”《新唐書·儒學傳下·元澹》：“下之事上，譬富家儲積以自資也，脯腊膎胰以供滋膳，參术芝桂以防疾疢。”</w:t>
        <w:br/>
        <w:br/>
        <w:t>（3）熟食。《太玄·逃》：“多田不婁，費我膎功。”*范望*注：“熟食曰膎，征田多獲，歸之於宗廟，賞不失勞，故曰膎功也。”</w:t>
        <w:br/>
      </w:r>
    </w:p>
    <w:p>
      <w:r>
        <w:t>膏##膏</w:t>
        <w:br/>
        <w:br/>
        <w:t>《説文》：“膏，肥也。从肉，高聲。”</w:t>
        <w:br/>
        <w:br/>
        <w:t>（一）gāo　《廣韻》古勞切，平豪見。宵部。</w:t>
        <w:br/>
        <w:br/>
        <w:t>（1）肥。《説文·肉部》：“膏，肥也。”《國語·晋語一》：“嗛嗛之食，不足狃也，不能為膏，而祇罹咎也。”*韋昭*注：“膏，肥也。”又肥肉。《國語·晋語七》：“夫膏粱之性難正也，故使惇惠者教之，使文敏者導之，使果敢者諗之，使鎮静者修之。”*韋昭*注：“膏，肉之肥者。”《金史·宗室傳·摑保》：“*摑保*洞腹見膏，恐*昭祖*知之，乃然薪取膏以為炙，問之，以他肉對。”</w:t>
        <w:br/>
        <w:br/>
        <w:t>（2）油脂。《禮記·内則》：“沃之以膏曰淳熬。”《新唐書·宗室傳·李戡》：“*戡*字*定臣*，幼孤。年十歲所即好學，大寒，掇薪自炙。夜無然膏，默念所記。”*鲁迅*《故事新编·奔月》：“残膏的灯火照着残妆，粉有些褪了，眼圈显得微黄，眉毛的黛色也仿佛两边不一样。”</w:t>
        <w:br/>
        <w:br/>
        <w:t>（3）油脂和香料制成的化妆品。如：洗发膏；雪花膏。《詩·衛風·伯兮》：“豈無膏沐，誰適為容。”*朱熹*集傳：“膏，所以澤髮者。”《文選·曹植〈求通親親表〉》：“妃妾之家，膏沐之遺，歲得再通。”*吕延濟*注：“膏，脂也；沐，甘漿之屬。”*清**孔傳鐸*《山中》：“山居盡日無膏沐，待女牽蘿補茅屋。”</w:t>
        <w:br/>
        <w:br/>
        <w:t>（4）浓稠的膏状物。如：牙膏；药膏；雪梨膏。《後漢書·方術傳·華佗》：“若在腸胃，則斷截湔洗，除去疾穢，既而縫合，傅以神膏，四五日創愈，一月之閒皆平復。”*鲁迅*《三闲集·文艺与革命》：“因为并非艺术家，所以并不以为艺术特别崇高，正如自己不卖膏药，便不来打拳赞药一样。”</w:t>
        <w:br/>
        <w:br/>
        <w:t>（5）肥沃。*晋**潘岳*《籍田賦》：“沃野墳腴，膏壤平砥，清洛濁渠，引流激水，遐阡繩直，邇陌如矢。”*唐**柳宗元*《首春逢耕者》：“土膏釋原野，百蟄競所營。”《農政全書·農本·諸家雜論下》：“衆知膏瘠，不如原隰，衆知蕪平，不如淺深。”自注：“肥饒為膏，砂瘦為瘠。”</w:t>
        <w:br/>
        <w:br/>
        <w:t>（6）恩泽。《易·屯》：“屯其膏。”*孔穎達*疏：“膏，謂膏澤恩惠之類。”《管子·度地》：“民得其饒，是謂流膏。”*清**林則徐*《請將煙犯財産充賞片》：“法既不可枉，膏亦不可屯。”</w:t>
        <w:br/>
        <w:br/>
        <w:t>（7）甘美。《山海經·海内經》：“西南、*黑水*之間有都廣之野，*后稷*葬焉，爰有膏菽、膏稻、膏黍、膏稷。”*郭璞*注：“言味好皆滑如膏。”《禮記·禮運》：“故天降膏露，地出醴泉。”*鄭玄*注：“膏，猶甘也。”《水滸全傳》第六十六回：“*北京*三五風光好，膏雨初晴春意早。”</w:t>
        <w:br/>
        <w:br/>
        <w:t>（8）物的精华。《穆天子傳》卷一：“天子之𤥖，玉果、璿珠、燭銀、黄金之膏。”*郭璞*注：“金膏亦猶玉膏，皆其精汋也。”又比喻人民的财产。*明**袁宏道*《初夏同江進之坐孫内史池臺感賦》之一：“邸報傳來悶，民膏到處難。”*清**袁枚*《隨園詩話》卷六：“官如虎，吏如貓，具體而微䑛人膏。”*清**魏源*《江南吟十首》之八：“彼昬自痼何足言，藩決膏殫付誰守？”</w:t>
        <w:br/>
        <w:br/>
        <w:t>（9）古代医学称人的心脏下部。《左傳·成公十年》：“居肓之上，膏之下。”*杜預*注：“心下為膏。”《靈樞經·九鍼十二原》：“太谿，二膏之原，出於鳩尾。”*唐**柳宗元*《愈膏肓疾賦》：“膏肓之疾不救，衰亡之國不理。”</w:t>
        <w:br/>
        <w:br/>
        <w:t>（10）人的尿上白沫。《莊子·則陽》：“漂疽疥癕，内熱溲膏是也。”*陸德明*釋文引*司馬*云：“膏，謂虚勞人尿上生肥白沫也。”</w:t>
        <w:br/>
        <w:br/>
        <w:t>（二）gào　《廣韻》古到切，去号見。宵部。</w:t>
        <w:br/>
        <w:br/>
        <w:t>（1）滋润。《廣雅·釋言》：“膏，澤也。”《集韻·号韻》：“膏，潤也。”《詩·曹風·下泉》：“芃芃黍苗，陰雨膏之。”*孔穎達*疏：“此苗所以得盛者，由上天以陰雨膏潤之也。”《漢書·蘇建傳附蘇武》：“*蘇君*今日降，明日復然。空以身膏草野，誰復知之？”*唐**柳宗元*《興州江運記》：“增石為防，膏我稻粱。”引申为倾泻。*宋**王安石*《霾風》：“霾風摧萬物，暴雨膏九州。”</w:t>
        <w:br/>
        <w:br/>
        <w:t>（2）注油使其润滑。如：膏油。*唐**韓愈*《送李愿歸盤谷序》：“膏吾車兮秣吾馬，從子于盤兮終吾生以徜徉。”*唐**段成式*《酉陽雜俎·物異》：“石漆，*高奴縣*石脂水，水膩浮水上如漆，採以膏車及燃燈，極明。”</w:t>
        <w:br/>
        <w:br/>
        <w:t>（3）蘸。如：膏墨。*元**馮惟敏*《不伏老》第一折：“題紙散下來了，俺子索磨的墨濃，膏的筆飽。”</w:t>
        <w:br/>
      </w:r>
    </w:p>
    <w:p>
      <w:r>
        <w:t>膐##膐</w:t>
        <w:br/>
        <w:br/>
        <w:t>膐同“膂”。《方言》卷六：“膐，力也。”《字彙補·肉部》：“膐，與膂同。《南齊書》：‘心膐*吴**越*。’”</w:t>
        <w:br/>
      </w:r>
    </w:p>
    <w:p>
      <w:r>
        <w:t>膑##膑</w:t>
        <w:br/>
        <w:br/>
        <w:t>“臏”的简化字。</w:t>
        <w:br/>
      </w:r>
    </w:p>
    <w:p>
      <w:r>
        <w:t>膒##膒</w:t>
        <w:br/>
        <w:br/>
        <w:t>ōu　《廣韻》烏侯切，平侯影。</w:t>
        <w:br/>
        <w:br/>
        <w:t>（1）存放已久的油脂。《玉篇·肉部》：“膒，久脂也。”</w:t>
        <w:br/>
        <w:br/>
        <w:t>（2）用油脂浸渍皮革。《集韻·矦韻》：“膒，以脂漬皮。”</w:t>
        <w:br/>
        <w:br/>
        <w:t>（3）同“漚”。《十誦律》卷四十：“膒令熟。”按：“膒”，*宋*、*元*、*明*、*宫*本作“漚”。*邓福禄*、*韩小荆*《字典考正》：“膒當是漚的换旁字。”</w:t>
        <w:br/>
      </w:r>
    </w:p>
    <w:p>
      <w:r>
        <w:t>膓##膓</w:t>
        <w:br/>
        <w:br/>
        <w:t>同“腸”。《正字通·肉部》：“膓，俗腸字。”《敦煌變文集·搜神記》：“開膓񂭶，洗五臟，劈腦出虫。”*宋**宋慈*《洗寃録·殺傷》：“金瘡膓出者，用小麥五升，水九升。”</w:t>
        <w:br/>
      </w:r>
    </w:p>
    <w:p>
      <w:r>
        <w:t>膔##膔</w:t>
        <w:br/>
        <w:br/>
        <w:t>（一）lù　《集韻》盧谷切，入屋來。</w:t>
        <w:br/>
        <w:br/>
        <w:t>腹鸣。《集韻·屋韻》：“膔，腹鳴。”</w:t>
        <w:br/>
        <w:br/>
        <w:t>（二）biāo</w:t>
        <w:br/>
        <w:br/>
        <w:t>同“膘”。肥肉。*宋**蘇軾*《仇池筆記·蒸豚詩》：“嘴長毛短淺含膔，久向山中食藥苗。”《警世通言·玉堂春落難逢夫》：“等他膔滿肉肥，那時打他不遲。”*清**嚴如熤*《苗防備覽·藝文志中》：“膔壯則佔騎不還，瘦弱則倒死相繼。”</w:t>
        <w:br/>
      </w:r>
    </w:p>
    <w:p>
      <w:r>
        <w:t>膕##膕</w:t>
        <w:br/>
        <w:br/>
        <w:t>〔腘〕</w:t>
        <w:br/>
        <w:br/>
        <w:t>（一）guó　《廣韻》古獲切，入麥見。職部。</w:t>
        <w:br/>
        <w:br/>
        <w:t>膝盖后面的腿弯。《廣韻·麥韻》：“膕，曲腳中也。”《荀子·富國》：“詘要橈膕，君盧屋妾，由將不足以免也。”*楊倞*注：“膕，曲脚中。”《素問·骨空論》：“輔上為膕。”*清**俞正燮*《癸巳類稿》卷四：“從要中下挾脊貫臋入膕中。”</w:t>
        <w:br/>
        <w:br/>
        <w:t>（二）huò　《集韻》忽麥切，入麥曉。</w:t>
        <w:br/>
        <w:br/>
        <w:t>并足。《集韻·麥韻》：“膕，並足也。”</w:t>
        <w:br/>
      </w:r>
    </w:p>
    <w:p>
      <w:r>
        <w:t>膖##膖</w:t>
        <w:br/>
        <w:br/>
        <w:t>同“胮”。《集韻·江韻》：“胮，胮肛，腫也。或作膖。”《字彙·肉部》：“膖，脹也。”《八相變文》：“卧在荒郊，膖脹壞爛。”</w:t>
        <w:br/>
      </w:r>
    </w:p>
    <w:p>
      <w:r>
        <w:t>膗##膗</w:t>
        <w:br/>
        <w:br/>
        <w:t>chuái　《廣韻》仕懷切，平皆崇。</w:t>
        <w:br/>
        <w:br/>
        <w:t>（1）〔䐯膗〕见“䐯”。</w:t>
        <w:br/>
        <w:br/>
        <w:t>（2）方言。肥胖而肌肉松。如：有他那膗样。</w:t>
        <w:br/>
      </w:r>
    </w:p>
    <w:p>
      <w:r>
        <w:t>膘##膘</w:t>
        <w:br/>
        <w:br/>
        <w:t>《説文》：“膘，牛脅後髀前合革肉也。从肉，𤐫聲。”</w:t>
        <w:br/>
        <w:br/>
        <w:t>（一）piǎo　《廣韻》敷沼切（《集韻》匹沼切），上小滂。又苻少切，子小切。宵部。</w:t>
        <w:br/>
        <w:br/>
        <w:t>牲畜小腹两边的肉。《説文·肉部》：“膘，牛脅後髀前合革肉也。”*段玉裁*注：“合革肉者，他處革與肉可分剥，獨此處不可分剥也。《七發》所謂‘犓牛之腴’。*毛*傳云：‘射左膘。’《三蒼》云：‘膘，小腹兩邊肉也。’”《詩·小雅·車攻》“大庖不盈”*毛*傳：“一曰乾豆，二曰賓客，三曰充君之庖。故自左膘而射之，達於右腢，為上殺。”</w:t>
        <w:br/>
        <w:br/>
        <w:t>（二）biāo　《集韻》紕招切，平宵滂。</w:t>
        <w:br/>
        <w:br/>
        <w:t>（1）〔膘𦟞〕同“𦠎𦟞”。《集韻·宵韻》：“𦠎，𦠎𦟞，腫欲潰。或从票。”</w:t>
        <w:br/>
        <w:br/>
        <w:t>（2）肥肉（多指牲畜，有时也指人）。如：膘满肉肥；长奶膘。*宋**李新*《與馮德夫》：“馬無他損，特膘稍落，微磨破耳。”*元**馬致遠*《耍孩兒·借馬》：“近來時買得匹蒲梢騎，氣命兒般看承愛惜，逐宵上草料數十番，喂飼得膘息胖肥。”*元**秦簡夫*《趙禮讓肥》第二折：“骨崖崖欲行還倒，我是個餓損的人有什麽脂膘。”</w:t>
        <w:br/>
      </w:r>
    </w:p>
    <w:p>
      <w:r>
        <w:t>膙##膙</w:t>
        <w:br/>
        <w:br/>
        <w:t>jiǎng　《廣韻》居兩切，上養見。</w:t>
        <w:br/>
        <w:br/>
        <w:t>（1）筋头。《玉篇·肉部》：“膙，筋膙也。”《廣韻·養韻》：“膙，筋頭。”</w:t>
        <w:br/>
        <w:br/>
        <w:t>（2）趼子，手脚上因摩擦而生的硬皮。</w:t>
        <w:br/>
      </w:r>
    </w:p>
    <w:p>
      <w:r>
        <w:t>膚##膚</w:t>
        <w:br/>
        <w:br/>
        <w:t>〔肤（一）〕</w:t>
        <w:br/>
        <w:br/>
        <w:t>《説文》：“臚，皮也。从肉，盧聲。膚，籀文臚。”*段玉裁*注：“今字皮膚從籀文作膚，膚行而臚廢矣。”</w:t>
        <w:br/>
        <w:br/>
        <w:t>（一）fū　《廣韻》甫無切，平虞非。魚部。</w:t>
        <w:br/>
        <w:br/>
        <w:t>（1）人体的表皮，皮肤。如：切肤之痛。《玉篇·肉部》：“膚，皮也。”《廣韻·虞韻》：“膚，皮膚。”《詩·衛風·碩人》：“手如柔荑，膚如凝脂。”《禮記·禮運》：“四體既正，膚革充盈，人之肥也。”*孔穎達*疏：“膚是革外之薄皮。”*唐**李華*《弔古戰場文》：“繒纊無温，墮指裂膚。”</w:t>
        <w:br/>
        <w:br/>
        <w:t>（2）树皮。《後漢書·宦者傳·蔡倫》：“（*蔡）倫*乃造意，用樹膚、麻頭及敝布、魚網以為紙。”*唐**柳宗元*《種樹郭橐駝傳》：“甚者，爪其膚以驗其生枯，摇其本以觀其疎密。”</w:t>
        <w:br/>
        <w:br/>
        <w:t>（3）禽兽的肉。《廣雅·釋器》：“膚，肉也。”《正字通·肉部》：“膚，又凡禽獸之肉亦曰膚。”《易·夬》：“臀無膚，其行次且。”又特指猪肉。《儀禮·聘禮》：“膚、鮮魚、鮮腊，設扃鼎。”*賈公彦*疏：“膚，豕肉也。”又特指胁革肉。《儀禮·少牢饋食禮》：“雍人倫膚九，實于一鼎。”*鄭玄*注：“膚，脅革肉。”</w:t>
        <w:br/>
        <w:br/>
        <w:t>（4）切细的肉。《禮記·内則》：“脯羹，兔醢，麋膚，魚醢。”*鄭玄*注：“膚，切肉也。”</w:t>
        <w:br/>
        <w:br/>
        <w:t>（5）浅薄；浮浅。如：肤浅；肤泛；肤廓。《正字通·肉部》：“膚，文辭卑薄曰膚，喻在皮膚不深也。”《文選·張衡〈東京賦〉》：“乃莞爾而笑曰：‘若客所謂末學膚受，貴耳而賤目者也。’”*李善*注引*薛綜*曰：“膚受謂皮膚之不經於心胷。”《南齊書·陸澄傳》：“*澄*謏聞膚見，貽撓後昆。”《清史稿·文苑傳一·趙執信》：“説者謂（*王）士禛*詩尚神韻，其弊也膚。”</w:t>
        <w:br/>
        <w:br/>
        <w:t>（6）大。《詩·小雅·六月》：“薄伐玁狁，以奏膚公。”*毛*傳：“膚，大。公，功也。”《孟子·離婁上》：“天命靡常，殷士膚敏。”*趙岐*注：“膚，大。敏，達也。”</w:t>
        <w:br/>
        <w:br/>
        <w:t>（7）美。《廣韻·虞韻》：“膚，美也。”《詩·豳風·狼跋》：“公孫碩膚，赤舃几几。”*毛*傳：“膚，美也。”《法言·淵騫》：“雖古之膚使，其猶劣諸？”*李軌*注：“膚，美。”*明**袁宏道*《贈李雲峯》：“*西湖*多奇山，其膚乃在水。”</w:t>
        <w:br/>
        <w:br/>
        <w:t>（8）分布。《釋名·釋形體》：“膚，布也，布在表也。”《雲夢秦簡》二：“以四月、七月、十月膚田牛。”</w:t>
        <w:br/>
        <w:br/>
        <w:t>（9）离。《廣雅·釋詁三》：“膚，離也。”*清**顧炎武*《天下郡國利病書·廣西一·山川志》：“然山多膚立而少草木。”</w:t>
        <w:br/>
        <w:br/>
        <w:t>（10）剥。《廣雅·釋言》：“膚，剥也。”</w:t>
        <w:br/>
        <w:br/>
        <w:t>⑪古代长度单位，一指为寸，四指为肤。《洪武正韻·模韻》：“膚，四指為膚。”《公羊傳·僖公三十一年》：“觸石而出，膚寸而合。”*何休*注：“側手為膚，按指為寸。”*唐**王昌齡*《悲哉行》：“長雲數千里，倏忽還膚寸。”</w:t>
        <w:br/>
        <w:br/>
        <w:t>（二）lú　《集韻》凌如切，平魚來。</w:t>
        <w:br/>
        <w:br/>
        <w:t>同“臚”。1.肚腹前部。《集韻·魚韻》：“臚，腹前曰臚，籀省。”2.传。《廣雅·釋詁四》：“膚，傳也。”*王念孫*疏證：“《説文》膚，籀文臚字。《晋語》：‘風聽臚言於市。’*韋昭*注云：‘臚，傳也。’”</w:t>
        <w:br/>
      </w:r>
    </w:p>
    <w:p>
      <w:r>
        <w:t>膛##膛</w:t>
        <w:br/>
        <w:br/>
        <w:t>táng　《集韻》他郎切，平唐透。</w:t>
        <w:br/>
        <w:br/>
        <w:t>（1）肥貌。《玉篇·肉部》：“膛，肥皃。”</w:t>
        <w:br/>
        <w:br/>
        <w:t>（2）胸腔。《三國演義》第二十回：“*許田*射獵之事，吾尚氣滿胸膛。”</w:t>
        <w:br/>
        <w:br/>
        <w:t>（3）器物的中空部分。如：枪膛；炉膛。</w:t>
        <w:br/>
      </w:r>
    </w:p>
    <w:p>
      <w:r>
        <w:t>膜##膜</w:t>
        <w:br/>
        <w:br/>
        <w:t>《説文》：“膜，肉間胲膜也。从肉，莫聲。”</w:t>
        <w:br/>
        <w:br/>
        <w:t>mó　㊀《廣韻》慕各切，入鐸明。鐸部。</w:t>
        <w:br/>
        <w:br/>
        <w:t>（1）生物体内像薄皮的组织，具有保护作用。如：耳膜；竹膜。《説文·肉部》：“膜，肉間胲膜也。”《廣韻·鐸韻》：“膜，肉膜。”《素問·舉痛論》：“腸胃之閒，膜原之下，血不得散。”*王冰*注：“膜謂鬲閒之膜。”《禮記·内則》“肉曰脱之”*唐**孔穎達*疏：“*皇氏*云：治肉除其筋膜取好處。”*宋**宋慈*《洗寃録·毆死》：“打傷處皮膜相離。”</w:t>
        <w:br/>
        <w:br/>
        <w:t>（2）指像膜一样的东西。如：塑料薄膜；橡皮膜。</w:t>
        <w:br/>
        <w:br/>
        <w:t>（3）抚顺。《方言》卷十三：“膜，撫也。”*郭璞*注：“謂撫順也。”</w:t>
        <w:br/>
        <w:br/>
        <w:t>（4）通“漠”。沙漠。*清**朱駿聲*《説文通訓定聲·豫部》：“膜，叚借為漠。”《穆天子傳》卷二：“壬午天子北征東還，甲申至于*黑水*，西膜之所謂鴻鷺，於是降雨七日。”*郭璞*注：“西膜，沙漠之鄉。”</w:t>
        <w:br/>
        <w:br/>
        <w:t>㊁《廣韻》莫胡切，平模明。</w:t>
        <w:br/>
        <w:br/>
        <w:t>〔膜拜〕举手加额，长跪而拜。也专指礼拜神佛。《集韻·模韻》：“膜，胡人拜稱南膜。”《穆天子傳》卷二：“吾乃膜拜而受。”《梁書·武帝紀》：“北闕*藁街*之使，風車火徼之民，膜拜稽首，願為臣妾。”</w:t>
        <w:br/>
      </w:r>
    </w:p>
    <w:p>
      <w:r>
        <w:t>膝##膝</w:t>
        <w:br/>
        <w:br/>
        <w:t>xī　《廣韻》息七切，入質心。質部。</w:t>
        <w:br/>
        <w:br/>
        <w:t>大腿与小腿相连的关节的前部。《説文·卩部》“厀脛頭卩也”*清**段玉裁*注：“厀，俗作膝。”《儀禮·既夕禮》：“明衣裳，用幕布，袂屬幅，長下膝。”《莊子·漁父》：“有漁父者，下船而來，須眉交白……左手據膝，右手持頤以聽。”</w:t>
        <w:br/>
      </w:r>
    </w:p>
    <w:p>
      <w:r>
        <w:t>膞##膞</w:t>
        <w:br/>
        <w:br/>
        <w:t>〔䏝〕</w:t>
        <w:br/>
        <w:br/>
        <w:t>《説文》：“膞，切肉也。从肉，專聲。”</w:t>
        <w:br/>
        <w:br/>
        <w:t>（一）zhuán　《廣韻》旨兖切，上獮章。又市兖切。元部。</w:t>
        <w:br/>
        <w:br/>
        <w:t>（1）切成块的肉。《説文·肉部》：“膞，切肉也。”《廣雅·釋器》：“膞，臠也。”</w:t>
        <w:br/>
        <w:br/>
        <w:t>（2）膝头。《釋名·釋形體》：“膝頭曰膞。因形團而名之。”</w:t>
        <w:br/>
        <w:br/>
        <w:t>（二）chuǎn　《集韻》淳沿切，平㒨禪。元部。</w:t>
        <w:br/>
        <w:br/>
        <w:t>制作陶器的旋盘。《集韻·㒨韻》：“膞，陶人作器具。”《周禮·考工記·旊人》：“器中膞，豆中縣，膞崇四尺，方四寸。”*鄭玄*注：“膞讀如車輇之輇，既坿泥而轉其均，尌膞其側，以儗度端其器也。”*賈公彦*疏：“云尌膞其側者，按下文膞崇四尺上下，高四尺無邪曲，膞其均之時，當擬度此，膞宜與膞相應，其器則正也。”</w:t>
        <w:br/>
        <w:br/>
        <w:t>（三）chún　《集韻》殊倫切，平諄禪。諄部。</w:t>
        <w:br/>
        <w:br/>
        <w:t>古代祭祀所用牲后体的一部分。《集韻·諄韻》：“膞，股骨也。”《類篇·肉部》：“膞，腓腸也。”《儀禮·少牢饋食禮》：“司馬升羊右胖，髀不升，肩臂臑，膞骼。”*鄭玄*注：“肩、臂、臑，肱骨也。膞、骼，股骨。”</w:t>
        <w:br/>
        <w:br/>
        <w:t>（四）zhuān　《廣韻》職緣切，平仙章。</w:t>
        <w:br/>
        <w:br/>
        <w:t>鸟胃。《廣韻·仙韻》：“膞，鳥胃也。”</w:t>
        <w:br/>
      </w:r>
    </w:p>
    <w:p>
      <w:r>
        <w:t>膟##膟</w:t>
        <w:br/>
        <w:br/>
        <w:t>《説文》：“𦝭，血祭肉也。从肉，帥聲。膟，𦝭或从率。”*朱駿聲*通訓定聲：“或从率聲。”</w:t>
        <w:br/>
        <w:br/>
        <w:t>lǜ　《廣韻》吕䘏切，入術來。術部。</w:t>
        <w:br/>
        <w:br/>
        <w:t>（1）古代祭祀所用的牲血。《説文·肉部》：“𦝭，血祭肉也。膟，𦝭或从率。”《禮記·祭義》：“鸞刀以刲，取膟膋，乃退。”*孫希旦*集解：“膟，血也。”</w:t>
        <w:br/>
        <w:br/>
        <w:t>（2）肠间的脂肪。《廣韻·術韻》：“膟，腸間脂。”*明**陶宗儀*《輟耕録》卷一：“（河豚）腹中之膟曰‘西施乳’。”</w:t>
        <w:br/>
      </w:r>
    </w:p>
    <w:p>
      <w:r>
        <w:t>膠##膠</w:t>
        <w:br/>
        <w:br/>
        <w:t>〔㬵〕</w:t>
        <w:br/>
        <w:br/>
        <w:t>《説文》：“膠，昵也，作之以皮。从肉，翏聲。”</w:t>
        <w:br/>
        <w:br/>
        <w:t>（一）jiāo　《廣韻》古肴切，平肴見。又古孝切。幽部。</w:t>
        <w:br/>
        <w:br/>
        <w:t>（1）能黏合器物的物质，有用动物的皮、角熬制成的，也有植物分泌的和人工合成的。如：胶水；万能胶。《説文·肉部》：“膠，昵也，作之以皮。”《廣韻·效韻》：“膠，膠黏物。”《周禮·考工記·弓人》：“鹿膠青白，馬膠赤白，牛膠火赤。”*鄭玄*注：“皆謂煮用其皮或用角。”*唐**李賀*《南園十三首》之三：“桃膠迎夏香琥珀，自課越傭能種瓜。”*宋**沈括*《夢溪筆談·辯證一》：“*東阿*亦*濟水*所經，取井水煮膠，謂之阿膠。”又专指橡胶。如：胶鞋；胶布；胶轮。</w:t>
        <w:br/>
        <w:br/>
        <w:t>（2）黏着。《史記·廉頗藺相如列傳》：“王以名使*括*，若膠柱而鼓瑟耳。”*南朝**梁**宗懔*《荆楚歲時記》：“進屠蘇酒，膠牙餳。”</w:t>
        <w:br/>
        <w:br/>
        <w:t>（3）舟船搁浅。《莊子·逍遥遊》：“覆杯水於坳堂之上，則芥為之舟；置杯焉則膠，水淺而舟大也。”*陸德明*釋文引*崔*云：“膠，著地也。”*唐**王維*《酬虞部蘇員外過藍田别業不見留之作》：“漁舟膠凍浦，獵火燒寒原。”</w:t>
        <w:br/>
        <w:br/>
        <w:t>（4）拘泥。*宋**沈括*《夢溪筆談·技藝》：“見簡即用，見繁即變，不膠一法，乃為通術也。”*清**顧炎武*《天下郡國利病書·陝西九》：“通運其變而勿膠。”</w:t>
        <w:br/>
        <w:br/>
        <w:t>（5）牢固。《爾雅·釋詁上》：“膠，固也。”《詩·小雅·隰桑》：“既見君子，德音孔膠。”*毛*傳：“膠，固也。”《墨子·小取》：“所謂内膠外閉，與心毋空乎？内膠而不解也，此乃是而不然者也。”《後漢書·鄭太傳》：“以膠固之衆，當解合之埶。”*李賢*注：“膠亦固也。”</w:t>
        <w:br/>
        <w:br/>
        <w:t>（6）欺诈。《方言》卷三：“膠、譎，詐也。*涼州*西南之間曰膠，自*關*而東西或曰譎，或曰膠。詐，通語也。”《文選·左思〈魏都賦〉》：“牽膠言而踰侈，飾華離以矜然。”*李善*注引《廣雅》曰：“膠，欺也。”</w:t>
        <w:br/>
        <w:br/>
        <w:t>（7）古代的学校名。《廣韻·肴韻》：“膠，大學也。”《禮記·王制》：“*周*人養國老於東膠，養庶老於虞庠。”*鄭玄*注：“東膠亦大學，在國中王宫之東。”*唐**元稹*《酬楊司業見寄》：“秋草古膠庠，寒沙廢宫苑。”</w:t>
        <w:br/>
        <w:br/>
        <w:t>（8）姓。《廣韻·肴韻》：“膠，姓。《史記》：‘*紂*臣*膠鬲*。’”</w:t>
        <w:br/>
        <w:br/>
        <w:t>（二）jiǎo　《集韻》吉巧切，上巧見。幽部。</w:t>
        <w:br/>
        <w:br/>
        <w:t>〔膠膠〕1.和。《集韻·巧韻》：“膠膠，和也。”2.扰乱貌。《莊子·天道》：“膠膠擾擾乎！”*成玄英*疏：“膠膠，擾擾，皆擾亂之貌。”</w:t>
        <w:br/>
        <w:br/>
        <w:t>（三）háo　《集韻》乎刀切，平豪匣。幽部。</w:t>
        <w:br/>
        <w:br/>
        <w:t>戾。《集韻·𩫕韻》：“膠，戾也。”《楚辭·大招》：“霧雨淫淫，白皓膠只。”*洪興祖*補注：“膠，戾也。”</w:t>
        <w:br/>
        <w:br/>
        <w:t>（四）nǎo　《集韻》女巧切，上巧娘。</w:t>
        <w:br/>
        <w:br/>
        <w:t>〔澩膠〕杂乱貌。《集韻·巧韻》：“澩膠，雜亂皃。”</w:t>
        <w:br/>
      </w:r>
    </w:p>
    <w:p>
      <w:r>
        <w:t>膡##膡</w:t>
        <w:br/>
        <w:br/>
        <w:t>yìng　《廣韻》以證切，去證以。又詩證切。</w:t>
        <w:br/>
        <w:br/>
        <w:t>（1）美目。《集韻·證韻》：“膡，美目。”</w:t>
        <w:br/>
        <w:br/>
        <w:t>（2）大视。《廣韻·證韻》：“膡，大視。”</w:t>
        <w:br/>
        <w:br/>
        <w:t>（3）双。《廣韻·證韻》：“膡，雙也。”</w:t>
        <w:br/>
      </w:r>
    </w:p>
    <w:p>
      <w:r>
        <w:t>膢##膢</w:t>
        <w:br/>
        <w:br/>
        <w:t>《説文》：“膢，*楚*俗以二月祭飲食也。从肉，婁聲。一曰祈穀食新曰離膢。”</w:t>
        <w:br/>
        <w:br/>
        <w:t>lǘ　《廣韻》力朱切，平虞來。又落侯切。侯部。</w:t>
        <w:br/>
        <w:br/>
        <w:t>古代祭名。《説文·肉部》：“膢，*楚*俗以二月祭飲食也。”《玉篇·肉部》：“膢，飲食祭也。*冀州*八月，*楚*俗二月。”《韓非子·五蠹》：“夫山居而谷汲者，膢臘而相遺以水。”《法言·問道》：“若牛羊用人，則狐狸螻螾不膢臘也與。”*李軌*注：“膢，八月旦也，今*河東*俗奉之，以為大節祭祀先人也。”《漢書·武帝紀》：“三月，行幸*河東*，祠后土。今天下大酺五日，膢五日。”*顔師古*注引*蘇林*曰：“膢，祭名也。”</w:t>
        <w:br/>
      </w:r>
    </w:p>
    <w:p>
      <w:r>
        <w:t>膣##膣</w:t>
        <w:br/>
        <w:br/>
        <w:t>zhì　《改併四聲篇海》引《川篇》音窒。</w:t>
        <w:br/>
        <w:br/>
        <w:t>（1）肉生。《改併四聲篇海·肉部》引《川篇》：“膣，肉生也。”</w:t>
        <w:br/>
        <w:br/>
        <w:t>（2）妇女的阴道。*徐珂*《清稗類鈔·譏諷類》：“女……生殖器之膣有孔，虚能容物。”</w:t>
        <w:br/>
      </w:r>
    </w:p>
    <w:p>
      <w:r>
        <w:t>膦##膦</w:t>
        <w:br/>
        <w:br/>
        <w:t>（一）liǎn　《廣韻》力展切，上獮來。</w:t>
        <w:br/>
        <w:br/>
        <w:t>〔膦輭〕无力。《廣韻·獮韻》：“膦輭，無力。”</w:t>
        <w:br/>
        <w:br/>
        <w:t>（二）lìn</w:t>
        <w:br/>
        <w:br/>
        <w:t>有机化合物的一类，通式为R·PH₂，由磷化氢的氢原子被烃基代替而形成。</w:t>
        <w:br/>
      </w:r>
    </w:p>
    <w:p>
      <w:r>
        <w:t>膨##膨</w:t>
        <w:br/>
        <w:br/>
        <w:t>（一）pèng　《廣韻》蒲孟切，去映並。</w:t>
        <w:br/>
        <w:br/>
        <w:t>胀满。《廣韻·映韻》：“膨，脹也。”*晋**張華*《博物志》卷二：“俚子弓長數尺，箭長尺餘，以燋銅為鏑，塗毒藥於鏑鋒，中人即死，不時斂藏，即膨脹沸爛，須臾燋煎都盡，唯骨耳。”*宋**宋慈*《洗寃録·疑難雜説》：“其屍腹肚膨脹。”</w:t>
        <w:br/>
        <w:br/>
        <w:t>（二）péng　《廣韻》薄庚切，平庚並。</w:t>
        <w:br/>
        <w:br/>
        <w:t>〔膨脝〕腹胀大貌。《廣韻·庚韻》：“膨脝，脹皃。”《集韻·庚韻》：“膨脝，大腹。”*宋**陸游*《朝飢食齏麪甚美戲作》：“一杯齏餺飥，老子腹膨脝。”又用以形容容器隆出部分。*唐**韓愈*《劉師服侯喜軒轅彌明石鼎聯句》：“龍頭縮菌蠢，豕腹脹膨脝。”*宋**陸游*《新作火閣》：“中安煮藥膨脝鼎，傍設安禪曲録牀。”</w:t>
        <w:br/>
      </w:r>
    </w:p>
    <w:p>
      <w:r>
        <w:t>膩##膩</w:t>
        <w:br/>
        <w:br/>
        <w:t>〔腻〕</w:t>
        <w:br/>
        <w:br/>
        <w:t>《説文》：“膩，上肥也。从肉，貳聲。”</w:t>
        <w:br/>
        <w:br/>
        <w:t>nì　《廣韻》女利切，去至娘。脂部。</w:t>
        <w:br/>
        <w:br/>
        <w:t>（1）肥；脂肪多。《説文·肉部》：“膩，上肥也。”*漢**蔡邕*《為陳留太守上孝子狀》：“但用麥飯寒水，不食肥膩。”*唐**杜牧*《阿房宫賦》：“*渭*流漲膩，棄脂水也。”</w:t>
        <w:br/>
        <w:br/>
        <w:t>（2）光滑。《楚辭·招魂》：“靡顔膩理，遺視矊些。”*王逸*注：“膩，滑也。”*唐**吴融*《木筆花》：“媆如新竹管初齊，粉膩紅輕樣可擕。”《天工開物·粹精·攻麥》：“江北石性冷膩。”</w:t>
        <w:br/>
        <w:br/>
        <w:t>（3）积污；污垢。《玉篇·肉部》：“膩，垢膩也。”《晋書·劉琨傳附劉輿》：“*輿*猶膩也，近則污人。”《格物粗談·服飾》：“芋子煮汁，洗膩衣白如玉。”*鲁迅*《呐喊·药》：“*华老栓*忽然坐起身，擦着火柴，点上遍身油腻的灯盏。”</w:t>
        <w:br/>
        <w:br/>
        <w:t>（4）黏。如：油搌布沾手很腻。</w:t>
        <w:br/>
        <w:br/>
        <w:t>（5）厌烦。《紅樓夢》第二十一回：“横豎那邊膩了過來，這邊又有什麽‘*四兒*’、‘*五兒*’伏侍你。”*茅盾*《子夜》二：“这时大家都觉得坐腻了。”*艾芜*《百炼成钢》第十九章：“常常到公园去，都有点玩腻了。”</w:t>
        <w:br/>
        <w:br/>
        <w:t>（6）涂物缝隙。如：缝子用灰浆腻过。</w:t>
        <w:br/>
        <w:br/>
        <w:t>（7）细致。*鲁迅*《且介亭杂文·门外文谈》：“不识字的作家虽然不及文人的细腻，但他却刚健，清新。”</w:t>
        <w:br/>
        <w:br/>
        <w:t>¹²膩同“膩”。《龍龕手鑑·貝部》：“膩”，“膩”的俗字。</w:t>
        <w:br/>
      </w:r>
    </w:p>
    <w:p>
      <w:r>
        <w:t>膪##膪</w:t>
        <w:br/>
        <w:br/>
        <w:t>（一）zhà　《廣韻》陟駕切，去禡知。</w:t>
        <w:br/>
        <w:br/>
        <w:t>〔𦜖膪〕见“𦜖”。</w:t>
        <w:br/>
        <w:br/>
        <w:t>（二）zhài　《廣韻》竹賣切，去卦知。</w:t>
        <w:br/>
        <w:br/>
        <w:t>挑取骨间肉。《廣韻·卦韻》：“膪，腏肉也。”</w:t>
        <w:br/>
        <w:br/>
        <w:t>（三）chuài</w:t>
        <w:br/>
        <w:br/>
        <w:t>〔囊膪〕见“囊”。</w:t>
        <w:br/>
      </w:r>
    </w:p>
    <w:p>
      <w:r>
        <w:t>膫##膫</w:t>
        <w:br/>
        <w:br/>
        <w:t>《説文》：“膫，牛腸脂也。从肉，尞聲。《詩》曰：‘取其血膫。’膋，膫或从勞省聲。”</w:t>
        <w:br/>
        <w:br/>
        <w:t>（一）liáo　《廣韻》洛蕭切，平蕭來。宵部。</w:t>
        <w:br/>
        <w:br/>
        <w:t>（1）牛肠的脂肪。《説文·肉部》：“膫，牛腸脂也。《詩》曰：‘取其血膫。’”*南朝**梁簡文帝*《對燭賦》：“豹脂宜火，牛膫耐寒。”</w:t>
        <w:br/>
        <w:br/>
        <w:t>（2）男子或雄性动物的生殖器。也作“屪”。*元**馬致遠*《岳陽樓》第一折：“灌得肚兒脹，溺得膫兒疼。”*明**王世貞*《鳴鳳記·雪裏歸舟》：“馬又死了，止剩得馬膫子。”*清**洪昇*《長生殿·進果》：“馬死單單剩馬膫。”</w:t>
        <w:br/>
        <w:br/>
        <w:t>（3）通“憭”。精明。*清**朱駿聲*《説文通訓定聲·小部》：“膫，叚借為憭。”*明**董斯張*《廣博物志》卷五引《詩含神霧》：“*秦*地處仲秋之位，男懦弱，女高膫。”*韓敬*注：“膫，明也。”</w:t>
        <w:br/>
        <w:br/>
        <w:t>（4）*汉*侯国名。《集韻·蕭韻》：“膫，*漢*侯國名，在*南陽*。”《漢書·景武昭宣元成功臣表》：“*膫侯*次公。”</w:t>
        <w:br/>
        <w:br/>
        <w:t>（二）liǎo　《廣韻》力照切，去笑來。</w:t>
        <w:br/>
        <w:br/>
        <w:t>同“爒”。烧；烤。《廣韻·笑韻》：“膫，炙也。”*周祖谟*校勘記：“*敦煌**王*韻此字作爒。案：膫、爒一字。*故宫**王*韻作膫，注云：‘又爒。’本書《小韻》有爒字。”《集韻·笑韻》：“爒，《説文》：‘炙也。’或从肉。”</w:t>
        <w:br/>
      </w:r>
    </w:p>
    <w:p>
      <w:r>
        <w:t>膬##膬</w:t>
        <w:br/>
        <w:br/>
        <w:t>同“脆”。《説文·肉部》：“膬，耎易破也。从肉，毳聲。”《玉篇·肉部》：“膬”，同“脆”。《管子·霸言》：“釋實而攻虚，釋堅而攻膬。”《文選·枚乘〈七發〉》：“飲食則温淳甘膬，脭醲肥厚。”*李善*注引《説文》：“膬，腝易破也。”《新唐書·韋彤傳》：“可嗜之饌，美膬甘旨。”</w:t>
        <w:br/>
      </w:r>
    </w:p>
    <w:p>
      <w:r>
        <w:t>膭##膭</w:t>
        <w:br/>
        <w:br/>
        <w:t>（一）guī　《廣韻》公回切，平灰見。</w:t>
        <w:br/>
        <w:br/>
        <w:t>肥貌。《廣韻·灰韻》：“膭，肥皃。”</w:t>
        <w:br/>
        <w:br/>
        <w:t>（二）kuì　《廣韻》胡對切，去隊匣。</w:t>
        <w:br/>
        <w:br/>
        <w:t>（1）肥大。《玉篇·肉部》：“膭，肥大皃。”《廣韻·隊韻》：“膭，肥大。”</w:t>
        <w:br/>
        <w:br/>
        <w:t>（2）月朓。《集韻·隊韻》：“月朓謂之膭。”</w:t>
        <w:br/>
        <w:br/>
        <w:t>（三）duì　《集韻》徒對切，去隊定。</w:t>
        <w:br/>
        <w:br/>
        <w:t>下大貌。《集韻·隊韻》：“膭，下大皃。”</w:t>
        <w:br/>
      </w:r>
    </w:p>
    <w:p>
      <w:r>
        <w:t>膮##膮</w:t>
        <w:br/>
        <w:br/>
        <w:t>《説文》：“膮，豕肉羹也。从肉，堯聲。”</w:t>
        <w:br/>
        <w:br/>
        <w:t>xiāo　《廣韻》許幺切，平蕭曉。又馨皛切。宵部。</w:t>
        <w:br/>
        <w:br/>
        <w:t>（1）猪肉羹。《説文·肉部》：“膮，豕肉羹也。”《儀禮·聘禮》：“膷，臐，膮。”*陸德明*釋文：“膮，豕𦞦也。”《禮記·内則》：“膷，臐，膮醢。”*陸德明*釋文：“膮，豕臛也。《字林》云：‘豕羹也。’”*清**毛奇齡*《辨定祭禮通俗譜四》：“豕鼎則鉶羹之芼用薇而臭用膮。”</w:t>
        <w:br/>
        <w:br/>
        <w:t>（2）香。《廣雅·釋器》：“膮，香也。”</w:t>
        <w:br/>
      </w:r>
    </w:p>
    <w:p>
      <w:r>
        <w:t>膯##膯</w:t>
        <w:br/>
        <w:br/>
        <w:t>（一）tēng　《廣韻》他登切，平登透。</w:t>
        <w:br/>
        <w:br/>
        <w:t>（1）饱。《廣韻·登韻》：“膯，飽也，*吴*人云。出方言。”*清**錢大昕*《恒言録》卷二：“*吴*人謂過飽曰膯。”</w:t>
        <w:br/>
        <w:br/>
        <w:t>（2）鸡鸭的胃。*清**平步青*《釋諺》：“胵，《螺江日記續編·類編》：*吴*人謂飽曰膯，*越*人稱鷄鴨之胃謂膯，似亦取飽食之義。……按：《越言釋》卷二：諸羽族亦有胃，謂之䏶胵，今减䏶單稱胵，以胵之八也，轉其聲為肫，俗亦謂之膯。”</w:t>
        <w:br/>
        <w:br/>
        <w:t>（二）tūn</w:t>
        <w:br/>
        <w:br/>
        <w:t>同“涒”。吃完再吐出来。*清**陳鱣*《恒言廣證》卷二：“膯，*鱣*按：‘膯’即‘涒’之俗字。《説文》：‘涒，食已而復吐之。’”</w:t>
        <w:br/>
      </w:r>
    </w:p>
    <w:p>
      <w:r>
        <w:t>膰##膰</w:t>
        <w:br/>
        <w:br/>
        <w:t>（一）fán　《廣韻》附袁切，平元奉。元部。</w:t>
        <w:br/>
        <w:br/>
        <w:t>（1）古代祭祀用的熟肉。《廣韻·元韻》：“膰，祭餘熟肉。”《周禮·春官·大宗伯》：“以脤膰之禮，親兄弟之國。”*鄭玄*注：“脤膰，社稷宗廟之肉。”*賈公彦*疏：“*鄭*揔云：‘脤膰，社稷宗廟之肉。’分而言之，則脤是社稷之肉，膰是宗廟之肉。”《左傳·成公十三年》：“國之大事，在祀與戎。祀有執膰，戎有受脤，神之大節也。”*杜預*注：“膰，祭肉。”《史記·孔子世家》：“*魯*今且郊，如致膰乎大夫，則吾猶可以止。”*裴駰*集解引*王肅*曰：“膰，祭肉。”</w:t>
        <w:br/>
        <w:br/>
        <w:t>（2）致送祭肉。《後漢書·列女傳·劉長卿妻》：“*沛*相*王吉*上奏高行，顯其門閭，號曰‘行義*桓釐*’，縣邑有祀必膰焉。”*李賢*注：“膰，祭餘肉也。尊敬之，故有祭祀必致其餘也。”*宋**蘇軾*《縱筆三首》之三：“明日東家知祀竈，隻雞斗酒定膰吾。”</w:t>
        <w:br/>
        <w:br/>
        <w:t>（3）肝。《玉篇·肉部》：“膰，肝也。”</w:t>
        <w:br/>
        <w:br/>
        <w:t>（二）pán　《集韻》蒲官切，平桓並。</w:t>
        <w:br/>
        <w:br/>
        <w:t>大腹。《集韻·桓韻》：“膰，大腹。”</w:t>
        <w:br/>
      </w:r>
    </w:p>
    <w:p>
      <w:r>
        <w:t>膱##膱</w:t>
        <w:br/>
        <w:br/>
        <w:t>zhí　《廣韻》之翼切，入職章。職部。</w:t>
        <w:br/>
        <w:br/>
        <w:t>（1）脯脡，干肉条。《集韻·職韻》：“膱，脯脡也，長尺有寸。”《儀禮·鄉射禮》：“薦脯用籩五膱，祭半膱横于上，醢以豆，出自東房，膱長尺二寸。”*鄭玄*注：“膱，猶脡也。為記者異耳。”*賈公彦*疏：“記者異名不同，非别有義。”又《聘禮》：“薦脯五膱，祭半膱，横之。”*鄭玄*注：“膱脯如版然者，或謂之脡，皆取直貌焉。”</w:t>
        <w:br/>
        <w:br/>
        <w:t>（2）油肉腐败。《玉篇·肉部》：“膱，油敗也。”《古今韻會舉要·職韻》：“膱，肉敗也。”*宋**葛長庚*《永遇樂·寄鶴林靖》：“鶉衣百結，膱脂垢膩。”</w:t>
        <w:br/>
        <w:br/>
        <w:t>（3）臭。《廣雅·釋器》：“膱，臭也。”</w:t>
        <w:br/>
      </w:r>
    </w:p>
    <w:p>
      <w:r>
        <w:t>膲##膲</w:t>
        <w:br/>
        <w:br/>
        <w:t>jiāo　《廣韻》即消切，平宵精。宵部。</w:t>
        <w:br/>
        <w:br/>
        <w:t>（1）肉不满。《靈樞經·根結》：“瀆者，皮肉宛膲而弱也。”《淮南子·天文》：“月者陰之宗也，是以月虚而魚腦減，月死而蠃硥膲。”*高誘*注：“膲，肉不滿。”</w:t>
        <w:br/>
        <w:br/>
        <w:t>（2）中医学称人体内脏的上中下三部分及其生理机能。《廣韻·宵韻》：“膲，人之三膲。”《集韻·宵韻》：“膲，三膲無形之府。通作焦。”*晋**王叔和*《脈經·三膲病證》：“三膲病者，腹脹氣滿，小腹尤堅，不得小便。”《本草綱目·金石部·石膏》：“又治三膲皮膚大熱，入手少陽也。”</w:t>
        <w:br/>
        <w:br/>
        <w:t>（3）吝啬。*清**李調元*《卐齋璅録》卷八：“今俗誚人吝嗇亦名曰膲。”</w:t>
        <w:br/>
      </w:r>
    </w:p>
    <w:p>
      <w:r>
        <w:t>膳##膳</w:t>
        <w:br/>
        <w:br/>
        <w:t>《説文》：“膳，具食也。从肉，善聲。”</w:t>
        <w:br/>
        <w:br/>
        <w:t>shàn　《廣韻》時戰切，去線禪。元部。</w:t>
        <w:br/>
        <w:br/>
        <w:t>（1）备置食物。《説文·肉部》：“膳，具食也。”*徐鍇*繫傳：“具食者，言具備此食也。”*段玉裁*注：“具者，供置也，欲善其事也。”《漢書·宣帝紀》：“其令太官損膳省宰，樂府減樂人，使歸就農業。”*顔師古*注：“膳，具食也，食之善者也。”</w:t>
        <w:br/>
        <w:br/>
        <w:t>（2）煎和；烹调。《周禮·天官·庖人》：“凡用禽獻，春行羔豚，膳膏香。”*賈公彦*疏：“煎和謂之膳。”</w:t>
        <w:br/>
        <w:br/>
        <w:t>（3）进献食物。《儀禮·公食大夫禮》：“宰夫膳稻于粱西。”*鄭玄*注：“膳，猶進也。”《吕氏春秋·上德》：“太子祠而膳於公，*麗姬*易之。”*高誘*注：“膳，胙之也。”</w:t>
        <w:br/>
        <w:br/>
        <w:t>（4）饭食；常特指精美的食品。如：早膳；用膳；供给膳宿。《左傳·閔公二年》：“*里克*諫曰：‘大子奉冢祀、社稷之粢盛，以朝夕視君膳者也，故曰冢子。’”*孔穎達*疏：“膳者，美食之名。”《莊子·至樂》：“*魯侯*御而觴之于廟，奏九韶以為樂，具太牢以為膳。”*三國**魏**曹植*《箜篌引》：“中𢊍辦豐膳，烹羊宰肥牛。”</w:t>
        <w:br/>
        <w:br/>
        <w:t>（5）牲肉。《廣雅·釋器》：“膳，肉也。”《周禮·天官·膳夫》：“膳夫掌王之食飲膳羞，以養王及后世子。”*鄭玄*注：“膳，牲肉也。”</w:t>
        <w:br/>
        <w:br/>
        <w:t>（6）吃；吃饭。《禮記·文王世子》：“食上，必在視寒煖之節，食下，問所膳。”*鄭玄*注：“問所食者。”*唐**儲光羲*《喫茗粥作》：“淹留膳茶粥，共我飯蕨薇。”</w:t>
        <w:br/>
        <w:br/>
        <w:t>（7）离。《廣雅·釋詁三》：“膳，離也。”</w:t>
        <w:br/>
      </w:r>
    </w:p>
    <w:p>
      <w:r>
        <w:t>膴##膴</w:t>
        <w:br/>
        <w:br/>
        <w:t>《説文》：“膴，無骨腊也。*揚雄*説，鳥腊也。从肉，無聲。”</w:t>
        <w:br/>
        <w:br/>
        <w:t>（一）hū　《廣韻》荒烏切，平模曉。又武夫切。魚部。</w:t>
        <w:br/>
        <w:br/>
        <w:t>（1）无骨的干肉。《説文·肉部》：“膴，無骨腊也。*揚雄*説，鳥腊也。”*桂馥*義證：“膴，去骨之乾肉，故曰無骨腊。”《廣韻·模韻》：“膴，無骨腊。”《周禮·天官·腊人》：“凡祭祀共豆脯，薦脯、膴、胖凡腊物。”《廣雅·釋器》：“膴，脯也。”*王念孫*疏證：“案腊人所掌皆乾肉之事，《説文》以為腊，是也。”</w:t>
        <w:br/>
        <w:br/>
        <w:t>（2）大块鱼肉。《集韻·虞韻》：“膴，肉大臠。”《周禮·天官·内饔》：“凡掌共羞、脩、刑、膴、胖、骨鱐，以待共膳。”*鄭玄*注：“膴，䐑肉大臠。”《禮記·少儀》：“羞濡魚者進尾，冬右腴，夏右鰭，祭膴。”*鄭玄*注：“膴，大臠，謂刳魚腹也。”</w:t>
        <w:br/>
        <w:br/>
        <w:t>（3）大。《集韻·模韻》：“膴，大也。”</w:t>
        <w:br/>
        <w:br/>
        <w:t>（4）法则。《集韻·模韻》：“膴，法也。”《詩·小雅·小旻》：“民雖靡膴，或哲或謀。”*鄭玄*注：“膴，法也。”</w:t>
        <w:br/>
        <w:br/>
        <w:t>（二）wǔ　《廣韻》文甫切，上麌微。魚部。</w:t>
        <w:br/>
        <w:br/>
        <w:t>（1）（土地）肥美。《玉篇·肉部》：“膴，土地腴美。”《詩·大雅·緜》：“*周原*膴膴，堇荼如餄。”*毛*傳：“膴膴，美也。”*朱熹*集傳：“膴膴，肥美貌。”*唐**劉禹錫*《連州刺史廳壁記》：“原鮮而膴，卉物柔澤。”*明**沈榜*《宛署雜記》卷二十：“錫卓多非*漢代*名，翬飛各占*周原*膴。”</w:t>
        <w:br/>
        <w:br/>
        <w:t>（2）厚；盛。《詩·小雅·節南山》：“瑣瑣姻亞，則無膴仕。”*毛*傳：“膴，厚也。”*鄭玄*箋：“妻黨之小人，無厚任用之，置之大位，重其禄也。”*清**高士奇*《繅絲行》：“相看結繭成，堅匀白且膴。”*清**王闓運*《湘潭縣志序》：“維縣既建，民蕃物膴。”</w:t>
        <w:br/>
        <w:br/>
        <w:t>（三）méi　《集韻》模杯切，平灰明。</w:t>
        <w:br/>
        <w:br/>
        <w:t>同“脢”。背肉。《集韻·灰韻》：“脢，《説文》：‘背肉也。’或作膴。”</w:t>
        <w:br/>
      </w:r>
    </w:p>
    <w:p>
      <w:r>
        <w:t>膵##膵</w:t>
        <w:br/>
        <w:br/>
        <w:t>cu?</w:t>
        <w:br/>
        <w:br/>
        <w:t>胰脏的旧称。《中華大字典·肉部》：“膵，胰也。亦謂之甜肉。*日本*謂之膵。居胃下，色黄赤，狀如牛舌，長六七寸，分泌消化食物之液汁。”</w:t>
        <w:br/>
      </w:r>
    </w:p>
    <w:p>
      <w:r>
        <w:t>膷##膷</w:t>
        <w:br/>
        <w:br/>
        <w:t>xiāng　《廣韻》許良切，平陽曉。陽部。</w:t>
        <w:br/>
        <w:br/>
        <w:t>（1）牛肉羹。《廣韻·陽韻》：“膷，牛羹。”《儀禮·聘禮》：“膷臐膮葢陪牛羊豕。”*陸德明*釋文：“膷，牛𦞦也。臐，羊𦞦也。膮，豕𦞦也。”《禮記·内則》：“膷，臐，膮。”*陸德明*釋文：“膷，牛臛也。”</w:t>
        <w:br/>
        <w:br/>
        <w:t>（2）肉中生息肉。《玉篇·肉部》：“膷，今肉中生息肉也。”</w:t>
        <w:br/>
        <w:br/>
        <w:t>（3）香。《廣雅·釋器》：“膷，香也。”</w:t>
        <w:br/>
      </w:r>
    </w:p>
    <w:p>
      <w:r>
        <w:t>膸##膸</w:t>
        <w:br/>
        <w:br/>
        <w:t>（一）suǐ　《集韻》選委切，上紙心。</w:t>
        <w:br/>
        <w:br/>
        <w:t>同“髓”。《玉篇·肉部》：“膸，骨髓。本从骨。”</w:t>
        <w:br/>
        <w:br/>
        <w:t>（二）wěi　《玉篇》羊水切。</w:t>
        <w:br/>
        <w:br/>
        <w:t>膸孔。《玉篇·肉部》：“膸，膸孔也。”</w:t>
        <w:br/>
      </w:r>
    </w:p>
    <w:p>
      <w:r>
        <w:t>膹##膹</w:t>
        <w:br/>
        <w:br/>
        <w:t>《説文》：“膹，𦞦也。从肉，賁聲。”</w:t>
        <w:br/>
        <w:br/>
        <w:t>fèn　《廣韻》房吻切，上吻奉。又浮鬼切。諄部。</w:t>
        <w:br/>
        <w:br/>
        <w:t>（1）肉羹。《説文·肉部》：“膹，𦞦也。”《鹽鐵論·散不足》：“鷇膹鴈羹。”又专指汁多的肉羹。《廣韻·尾韻》：“膹，𦞦多汁。”</w:t>
        <w:br/>
        <w:br/>
        <w:t>（2）切熟肉。《廣韻·吻韻》：“膹，切熟肉也。”</w:t>
        <w:br/>
        <w:br/>
        <w:t>（3）粗切生肉。《急就篇》：“膹膾炙胾各有形。”*顔師古*注：“膹，麤切生肉也。”</w:t>
        <w:br/>
        <w:br/>
        <w:t>（4）通“憤”。积。*清**朱駿聲*《説文通訓定聲·屯部》：“膹，叚借為憤。”《素問·至真要大論》：“諸氣膹鬱，皆屬于肺。”*王冰*注：“膹謂膹滿。”</w:t>
        <w:br/>
      </w:r>
    </w:p>
    <w:p>
      <w:r>
        <w:t>膺##膺</w:t>
        <w:br/>
        <w:br/>
        <w:t>《説文》：“膺，胷也。从肉，𤸰聲。”</w:t>
        <w:br/>
        <w:br/>
        <w:t>yīng　《廣韻》於陵切，平蒸影。蒸部。</w:t>
        <w:br/>
        <w:br/>
        <w:t>（1）胸。《説文·肉部》：“膺，胷也。”《楚辭·九章·惜誦》：“背、膺牉以交痛兮，心鬱結而紆軫。”*王逸*注：“膺，胷也。”《國語·魯語下》：“請無瘠色，無洵涕，無掐膺。”*韋昭*注：“膺，胸也。”</w:t>
        <w:br/>
        <w:br/>
        <w:t>（2）乳上骨。《菩薩見實三昧經》卷一：“膺平☀骨滿。”*唐**玄應*《一切經音義》卷四引《蒼頡篇》云：“膺，乳上骨也。”</w:t>
        <w:br/>
        <w:br/>
        <w:t>（3）胸傍，胸部两侧的肌肉隆起处。《素問·腹中論》：“有病膺腫、頸痛、胸滿、腹脹。”*王冰*注：“膺，胷傍也。”《靈樞經·經筋》：“繫于膺、乳，結于缺盆。”</w:t>
        <w:br/>
        <w:br/>
        <w:t>（4）胸臆；内心。《漢書·東方朔傳》：“今子大夫修先王之術，慕聖人之義，諷誦《詩》、《書》百家之言，不可勝數，著于竹帛，唇腐齒落，服膺而不釋。”*顔師古*注：“服膺，俯服其胸臆也。”《新唐書·封倫傳》：“然善矯飾，居之自如，人莫能探其膺肺。”</w:t>
        <w:br/>
        <w:br/>
        <w:t>（5）躬亲；自己。《爾雅·釋言》：“膺，親也。”《禮記·少儀》：“拚席不以鬣，執箕膺擖。”*鄭玄*注：“膺，親也。”</w:t>
        <w:br/>
        <w:br/>
        <w:t>（6）当，承应。《字彙補·肉部》：“膺，當也。”《書·武成》：“誕膺天命，以撫方夏。”*孔*傳：“大當天命，以撫綏四方中夏。”《晋書·后妃傳下·穆章何皇后》：“*穆章**何皇后*諱*法倪*，*廬江灊*人也。……以名家膺選。”</w:t>
        <w:br/>
        <w:br/>
        <w:t>（7）抵当；击。《詩·魯頌·閟宫》：“戎狄是膺，荆舒是懲。”*毛*傳：“膺，當也。”</w:t>
        <w:br/>
        <w:br/>
        <w:t>（8）接受。《楚辭·天問》：“撰體協脅，鹿何膺之。”*王逸*注：“膺，受也。”《後漢書·班彪傳附班固》：“天子受四海之圖籍，膺萬國之貢珍。”*李賢*注引*賈逵*《國語》注曰：“膺，猶受也。”</w:t>
        <w:br/>
        <w:br/>
        <w:t>（9）通“纓”。胸前的带子。《詩·秦風·小戎》：“蒙伐有苑，虎韔鏤膺。”*毛*傳：“膺，馬帶也。”《楚辭·九章·悲回風》：“糺思心以為纕兮，編愁苦以為膺。”*王逸*注：“膺，絡胸者也。”*姜亮夫*校注：“膺，纓聲借字也。”</w:t>
        <w:br/>
      </w:r>
    </w:p>
    <w:p>
      <w:r>
        <w:t>膻##膻</w:t>
        <w:br/>
        <w:br/>
        <w:t>《説文》：“膻，肉膻也。从肉，亶聲。《詩》曰：‘膻裼暴虎。’”</w:t>
        <w:br/>
        <w:br/>
        <w:t>（一）dàn　《廣韻》徒旱切，上旱定。元部。</w:t>
        <w:br/>
        <w:br/>
        <w:t>（1）〔膻中〕中医学名词，人体胸腹间横鬲膜。《素問·靈蘭秘典論》：“膻中者，臣使之官，喜樂出焉。”*王冰*注：“膻中者，在胷中兩乳間，為氣之海。”</w:t>
        <w:br/>
        <w:br/>
        <w:t>（2）袒露。《説文·肉部》：“膻，肉膻也。”*徐鍇*繫傳：“袒衣見肉也。”</w:t>
        <w:br/>
        <w:br/>
        <w:t>（二）shān　《集韻》尸連切，平仙書。</w:t>
        <w:br/>
        <w:br/>
        <w:t>同“羶”。像羊身上的那种气味。特指羊肉。《集韻·㒨韻》：“羴，羊臭也。或作羶、膻。”《尹文子·大道上》：“好膻而惡焦，嗜甘而逆苦。”《列子·周穆王》：“王之嬪御，膻惡而不可親。”*俞樾*平議：“膻當作羶，言臭惡不可親也。”*宋**陳亮*《念奴嬌·登多景樓》：“凴却江山管不到，*河洛*腥膻無際。”*郭沫若*《女神·湘累》：“不和他们在那膻秽的政界里驰骋。”按：今“膻”字通行。</w:t>
        <w:br/>
      </w:r>
    </w:p>
    <w:p>
      <w:r>
        <w:t>膼##膼</w:t>
        <w:br/>
        <w:br/>
        <w:t>zhuā　《廣韻》陟瓜切，平麻知。</w:t>
        <w:br/>
        <w:br/>
        <w:t>（1）膇。《廣韻·麻韻》：“膼，膇也。”</w:t>
        <w:br/>
        <w:br/>
        <w:t>（2）腿。《集韻·麻韻》：“膼，腿也。”</w:t>
        <w:br/>
      </w:r>
    </w:p>
    <w:p>
      <w:r>
        <w:t>膽##膽</w:t>
        <w:br/>
        <w:br/>
        <w:t>〔胆〕</w:t>
        <w:br/>
        <w:br/>
        <w:t>《説文》：“膽，連肝之府。从肉，詹聲。”</w:t>
        <w:br/>
        <w:br/>
        <w:t>dǎn　《廣韻》都敢切，上敢端。談部。</w:t>
        <w:br/>
        <w:br/>
        <w:t>（1）胆囊，通称胆或苦胆。《説文·肉部》：“膽，連肝之府。”《素問·靈蘭秘典論》：“膽者中正之官。”《史記·越王句踐世家》：“（*句踐*）置膽於坐，坐卧即仰膽，飲食亦嘗膽也。”《物類相感志·器用》：“豬膽洗之油自落。”又指胆状物。如：瓶胆；球胆。</w:t>
        <w:br/>
        <w:br/>
        <w:t>（2）胆量，喻人有勇气。《荀子·脩身》：“勇膽猛戾，則輔之以道順。”*楊倞*注：“膽，有膽氣。”《漢書·張耳陳餘傳》：“*陳涉*問兩人，兩人對曰：‘將軍瞋目張膽，出萬死不顧之計，為天下除殘。’”*顔師古*注：“張膽，言勇之甚。”《三國志·蜀志·趙雲傳》“至*江州*，分遣*雲*從外水上*江陽*，與*亮*會于*成都*。*成都*既定，以*雲*為翊軍將軍”*南朝**宋**裴松之*注引《雲别傳》曰：“*子龍*一身都是膽也。”</w:t>
        <w:br/>
        <w:br/>
        <w:t>（3）心意。《後漢書·光武帝紀》：“今不同心膽共舉功名，反欲守妻子財物邪！”*南朝**梁**江淹*《為建平王讓鎮南徐州刺史啓》：“吞悲茹號，情膽載絶。”*唐**元稹*《諭寳》：“鏡懸姦膽露，劒拂妖虵裂。”</w:t>
        <w:br/>
        <w:br/>
        <w:t>（4）拭。*章炳麟*《新方言·釋言》：“今通謂拭治為膽。”《禮記·内則》：“棗曰新之，栗曰撰之，桃曰膽之，柤梨曰攅之。”*孔穎達*疏：“桃多毛，拭治去毛。”</w:t>
        <w:br/>
        <w:br/>
        <w:t>（5）姓。《吕氏春秋·知度》：“上計，言于*襄子*曰：‘*中牟*有士曰*膽*、*胥己*，請見之。’”</w:t>
        <w:br/>
      </w:r>
    </w:p>
    <w:p>
      <w:r>
        <w:t>膾##膾</w:t>
        <w:br/>
        <w:br/>
        <w:t>〔脍〕</w:t>
        <w:br/>
        <w:br/>
        <w:t>《説文》：“膾，細切肉也。从肉，會聲。”</w:t>
        <w:br/>
        <w:br/>
        <w:t>kuài　《廣韻》古外切，去泰見。月部。</w:t>
        <w:br/>
        <w:br/>
        <w:t>（1）细切的鱼肉。《説文·肉部》：“膾，細切肉也。”《論語·鄉黨》：“食不厭精，膾不厭細。”《孟子·盡心下》：“*公孫丑*問曰：‘膾炙與羊棗孰美？’*孟子*曰：‘膾炙哉！’”《晋書·張翰傳》：“乃思*吴中*菰菜，蓴羹鱸魚膾。”</w:t>
        <w:br/>
        <w:br/>
        <w:t>（2）割；切。《廣雅·釋詁二》：“膾，割也。”《詩·小雅·六月》：“飲御諸友，炰鼈膾鯉。”《莊子·盗跖》：“*盗跖*乃方休卒徒*大山*之陽，膾人肝而餔之。”《晋書·孔愉傳附孔坦》：“*坦*慨然曰：‘昔*肅祖*臨崩，諸君親據御牀，共奉遺詔。……今由俎上肉，任人膾截耳！’”</w:t>
        <w:br/>
      </w:r>
    </w:p>
    <w:p>
      <w:r>
        <w:t>膿##膿</w:t>
        <w:br/>
        <w:br/>
        <w:t>〔脓〕</w:t>
        <w:br/>
        <w:br/>
        <w:t>《説文》：“𧗕，腫血也。从血，䢉省聲。膿，俗𧗕。从肉，農聲。”</w:t>
        <w:br/>
        <w:br/>
        <w:t>nóng　《廣韻》奴冬切，平冬泥。冬部。</w:t>
        <w:br/>
        <w:br/>
        <w:t>（1）化脓性炎症病变所形成的黄白色汁液。《説文·血部》：“𧗕，腫血也。……膿，俗𧗕。”《玉篇·肉部》：“膿，癰疽潰也。”《史記·扁鵲倉公列傳》：“此病疽也，内發於腸胃之間，後五日當𦡈腫，後八日嘔膿死。”《論衡·幸偶》：“氣結閼積，聚為癰；潰為疽創，流血出膿。”*鲁迅*《集外集拾遗补编·做“杂文”也不易》：“也照秽水，也看脓汁。”</w:t>
        <w:br/>
        <w:br/>
        <w:t>（2）腐烂。《齊民要術·水稻》：“稻苗長七八寸，陳草復起，以鎌侵水芟之，草悉膿死。”</w:t>
        <w:br/>
        <w:br/>
        <w:t>（3）肥貌。《文選·曹植〈七啓八首〉》之二：“玄熊素膚，肥豢膿肌。”*李善*注引*鄭玄*《周禮》注曰：“膿，肥貌也。”</w:t>
        <w:br/>
        <w:br/>
        <w:t>（4）同“醲”。浓厚。特指浓烈的酒。《釋名·釋形體》：“膿，醲也，汁醲厚也。”*漢**枚乘*《七發》：“甘脆肥膿，命曰腐腸之藥。”</w:t>
        <w:br/>
      </w:r>
    </w:p>
    <w:p>
      <w:r>
        <w:t>臀##臀</w:t>
        <w:br/>
        <w:br/>
        <w:t>tún　《廣韻》徒渾切，平魂定。諄部。</w:t>
        <w:br/>
        <w:br/>
        <w:t>（1）人或某些动物背部两股上端和腰相连接的部分。《易·夬》：“九四，臀无膚，其行次且，牽羊悔亡，聞言不信。”《國語·周語下》：“且吾聞之*成公*之生也，其母夢神規其臀以墨。”*清**貝青喬*《哀甬東》：“往時催科笞在臀。”</w:t>
        <w:br/>
        <w:br/>
        <w:t>（2）器物底部。《周禮·考工記·㮚氏》：“其臀一寸，其實一豆。”*鄭玄*注引*杜子春*曰：“謂覆之，其底深一寸也。”</w:t>
        <w:br/>
      </w:r>
    </w:p>
    <w:p>
      <w:r>
        <w:t>臁##臁</w:t>
        <w:br/>
        <w:br/>
        <w:t>lián　《集韻》離鹽切，平鹽來。</w:t>
        <w:br/>
        <w:br/>
        <w:t>（1）穴臁。《玉篇·肉部》：“臁，穴臁也。”</w:t>
        <w:br/>
        <w:br/>
        <w:t>（2）小腿。《集韻·鹽韻》：“臁，脛臁也。”*宋**周密*《齊東野語·經驗方》：“辛酉夏，余足瘍發於外臁。”*元**李直夫*《虎頭牌》第三折：“他若是不跪呵，安排下大棒子，先摧折他兩臁骨者。”</w:t>
        <w:br/>
      </w:r>
    </w:p>
    <w:p>
      <w:r>
        <w:t>臂##臂</w:t>
        <w:br/>
        <w:br/>
        <w:t>《説文》：“臂，手上也。从肉，辟聲。”</w:t>
        <w:br/>
        <w:br/>
        <w:t>（一）bì　《廣韻》卑義切，去寘幫。支部。</w:t>
        <w:br/>
        <w:br/>
        <w:t>（1）胳膊。从肩到腕的部分。《説文·肉部》：“臂，手上也。”《廣雅·釋親》：“肱謂之臂。”《老子》第三十八章：“上禮為之而莫之應，則攘臂而仍之。”《荀子·勸學》：“登高而招，臂非加長也，而見者遠。”*唐**白居易*《新豐折臂翁》：“玄孫扶向店前行，左臂凴肩右臂折。”</w:t>
        <w:br/>
        <w:br/>
        <w:t>（2）放在胳膊上。《後漢書·梁冀傳》：“性嗜酒，能挽滿、彈棊、格五、六博、蹴鞠、意錢之戲，又好臂鷹走狗，騁馬鬥雞。”</w:t>
        <w:br/>
        <w:br/>
        <w:t>（3）动物的前肢。《周禮·天官·内饔》：“馬黑脊而般臂。”《莊子·人間世》：“汝不知乎螳蜋乎？怒其臂以當車轍。”《山海經·北山經》：“（水馬）其狀如馬，文臂、牛尾。”*郭璞*注：“臂，前腳也。”</w:t>
        <w:br/>
        <w:br/>
        <w:t>（4）弓把；弩柄。《釋名·釋兵》：“弩，其柄曰臂，似人臂也。”《周禮·考工記·弓人》：“於挺臂中有柎焉，故剽。”*賈公彦*疏：“直臂中正謂弓把處。”</w:t>
        <w:br/>
        <w:br/>
        <w:t>（5）椎击。《公羊傳·莊公十二年》：“（*宋）萬*臂摋*仇牧*。”*王引之*述聞：“臂，椎擊也。”</w:t>
        <w:br/>
        <w:br/>
        <w:t>（二）bei</w:t>
        <w:br/>
        <w:br/>
        <w:t>〔胳臂〕胳膊。如：痛得我抬不起胳臂。</w:t>
        <w:br/>
      </w:r>
    </w:p>
    <w:p>
      <w:r>
        <w:t>臃##臃</w:t>
        <w:br/>
        <w:br/>
        <w:t>yōng　《集韻》於容切，平鍾影。東部。</w:t>
        <w:br/>
        <w:br/>
        <w:t>（1）〔臃腫〕1.肌肉突起；痈疽。《戰國策·韓策三》：“人之所以善*扁鵲*者，為有臃腫也。”*明**張居正*《論時政疏》：“一或壅閼，則血氣不能升降，而臃腫痿痺之患生矣。”2.树木瘿节多，不平直。*南朝**梁**何遜*《夜夢故人》：“已如臃腫木，復似飄颻蓬。”3.形容肥大、呆滞。*鲁迅*《南腔北调集·捣鬼心传》：“却不过一个奇瘦，一个矮胖，一个臃肿的模样。”*毛泽东*《一个极其重要的政策》：“我们却还是一身臃肿，头重脚轻。”</w:t>
        <w:br/>
        <w:br/>
        <w:t>（2）同“癰”。肿毒；毒疮。《集韻·鍾韻》：“癰，《説文》：‘腫也。’或作臃。”《史記·扁鵲倉公列傳》：“石之為藥精悍，公服之不得數溲，亟勿服，色將發臃。”《三國志·魏志·華佗傳》：“君病腸臃，欬之所吐，非從肺來也。”</w:t>
        <w:br/>
      </w:r>
    </w:p>
    <w:p>
      <w:r>
        <w:t>臄##臄</w:t>
        <w:br/>
        <w:br/>
        <w:t>（一）jué　《廣韻》其虐切，入藥羣。鐸部。</w:t>
        <w:br/>
        <w:br/>
        <w:t>（1）同“𧮫”。口内上腭曲处。《説文·𧮫部》：“𧮫，口上阿也。从口，上象其理。臄，或从肉，从豦。”*徐灝*注箋：“口内上曲處，故曰口上阿。阿，曲也。”</w:t>
        <w:br/>
        <w:br/>
        <w:t>（2）舌。《詩·大雅·行葦》：“嘉殽脾臄，或歌或咢。”*毛*傳：“臄，函也。”*陸德明*釋文：“《説文》云：‘函，舌也。’又云：‘口裏肉也。’《通俗文》云：‘口上曰臄，口下曰函。’”</w:t>
        <w:br/>
        <w:br/>
        <w:t>（3）切肉。《集韻·藥韻》：“臄，切肉也。取脾、腎、寘腸炙之曰臄。”</w:t>
        <w:br/>
        <w:br/>
        <w:t>（4）笑貌。《廣韻·藥韻》：“𧮫，笑皃。𠶸、臄，《説文》并同上。”</w:t>
        <w:br/>
        <w:br/>
        <w:t>（二）jū　《集韻》求於切，平魚羣。</w:t>
        <w:br/>
        <w:br/>
        <w:t>同“腒”。干鸟肉。《集韻·魚韻》：“腒，鳥腊。或作臄。”</w:t>
        <w:br/>
      </w:r>
    </w:p>
    <w:p>
      <w:r>
        <w:t>臅##臅</w:t>
        <w:br/>
        <w:br/>
        <w:t>chù　《廣韻》尺玉切，入燭昌。</w:t>
        <w:br/>
        <w:br/>
        <w:t>胸中的脂膏。《玉篇·肉部》：“臅，臆中膏。”《集韻·燭韻》：“臅，狼臆中膏。”《禮記·内則》：“小切狼臅膏，以與稻米為酏。”*鄭玄*注：“狼臅膏，臆中膏也。”</w:t>
        <w:br/>
      </w:r>
    </w:p>
    <w:p>
      <w:r>
        <w:t>臆##臆</w:t>
        <w:br/>
        <w:br/>
        <w:t>《説文》：“肊，胷骨也。从肉，乙聲。臆，肊或从意。”</w:t>
        <w:br/>
        <w:br/>
        <w:t>（一）yì　《廣韻》於力切，入職影。職部。</w:t>
        <w:br/>
        <w:br/>
        <w:t>（1）胸骨。《説文·肉部》：“肊，胷骨也。……或从意。”</w:t>
        <w:br/>
        <w:br/>
        <w:t>（2）胸部。《廣韻·職韻》：“臆，胸臆。”《史記·扁鵲倉公列傳》：“言未卒，因嘘唏服臆，魂精泄横，流涕長潸。”《文選·潘岳〈射雉賦〉》：“青鞦莎靡，丹臆蘭綷。”*李善*注引*徐爰*曰：“臆，膺也。”*唐**杜甫*《哀江頭》：“人生有情淚沾臆，江水江花豈終極？”</w:t>
        <w:br/>
        <w:br/>
        <w:t>（3）懑；气塞。《方言》卷十三：“臆，滿也。”*郭璞*注：“愊臆，氣滿之也。”《釋名·釋形體》：“臆，猶抑也，抑氣所塞也。”</w:t>
        <w:br/>
        <w:br/>
        <w:t>（4）主观的；猜测的。如：臆想；臆造；臆测。*唐**韓愈*《平淮西碑》：“大官臆决唱聲，萬口和附。”*宋**蘇軾*《石鐘山記》：“事不目見耳聞，而臆斷其有無，可乎？”*宋**辛棄疾*《美芹十論》：“定勢也，非臆説也。”</w:t>
        <w:br/>
        <w:br/>
        <w:t>（二）yǐ　《集韻》隱已切，上止影。</w:t>
        <w:br/>
        <w:br/>
        <w:t>同“醷（醫）”。1.由醴酒、酏酒混合成的一种饮料。《集韻·止韻》：“醫，和醴酏為飲也。或作醷、臆。”《周禮·天官·酒正》“辨四飲之物，一曰清，二曰醫，三曰漿，四曰酏”*漢**鄭玄*注引*鄭衆*云：“醫與臆亦相似，文字不同，記之者各異耳，此皆一物。”*陸德明*釋文：“臆，本又作醷。”2.梅酱。《五音集韻·旨韻》：“醷、醫、臆，梅醬。”</w:t>
        <w:br/>
      </w:r>
    </w:p>
    <w:p>
      <w:r>
        <w:t>臇##臇</w:t>
        <w:br/>
        <w:br/>
        <w:t>《説文》：“臇，𦞦也。从肉，雋聲。讀若纂。㷷，臇或从火、巽。”*朱駿聲*通訓定聲：“或从火，巽聲。”</w:t>
        <w:br/>
        <w:br/>
        <w:t>juǎn　《廣韻》子兖切，上獮精。又遵為切。元部。</w:t>
        <w:br/>
        <w:br/>
        <w:t>（1）汁少的羹。《説文·肉部》：“臇，𦞦也。”*朱駿聲*通訓定聲：“羹之稍乾者為𦞦，臇又乾于𦞦。”《玉篇·肉部》：“臇，𦞦少汁也。”</w:t>
        <w:br/>
        <w:br/>
        <w:t>（2）做成少汁羹。《楚辭·招魂》：“鵠酸臇鳧，煎鴻鶬些。”*洪興祖*補注：“此言以酢漿烹鵠鳧為羹，用膏煎鴻鶬也。”*三國**魏**曹植*《七啟八首》之二：“臛*江東*之潛鼉，臇*漢南*之鳴鶉。”*清**葉燮*《原詩·内篇》：“逮後世臛、臇、炰、膾之法興，羅珍搜錯無所不至。”</w:t>
        <w:br/>
      </w:r>
    </w:p>
    <w:p>
      <w:r>
        <w:t>臈##臈</w:t>
        <w:br/>
        <w:br/>
        <w:t>（一）là　《廣韻》盧盍切，入盍來。月部。</w:t>
        <w:br/>
        <w:br/>
        <w:t>同“臘”。农历十二月。《晏子春秋·内篇諫下四》：“*景公*令兵摶治，當臈冰月之間而寒，民多凍餒，而功不成。”*孫星衍*注：“臈，當為臘。”*宋**王安石*《與微之同賦梅花得香字三首》之二：“從教臈雪埋藏得，却怕春風漏泄香。”</w:t>
        <w:br/>
        <w:br/>
        <w:t>（二）gé　《集韻》居曷切，入曷見。</w:t>
        <w:br/>
        <w:br/>
        <w:t>〔臈胆〕肥貌。《集韻·曷韻》：“臈胆，肥皃。”</w:t>
        <w:br/>
      </w:r>
    </w:p>
    <w:p>
      <w:r>
        <w:t>臉##臉</w:t>
        <w:br/>
        <w:br/>
        <w:t>〔脸〕</w:t>
        <w:br/>
        <w:br/>
        <w:t>liǎn　《廣韻》力減切，上豏來。又七廉切。</w:t>
        <w:br/>
        <w:br/>
        <w:t>（1）两颊。《集韻·琰韻》：“臉，頰也。”《正字通·肉部》：“臉，面臉，目下頰上也。”*南朝**梁**吴均*《小垂手》：“蛾眉與曼臉，見此空愁人。”*唐**杜牧*《冬至日寄小姪阿宜》：“頭圓筋骨緊，兩臉明且光。”《儒林外史》第四十六回：“*余大先生*氣得兩臉紫漲，頸子裏的筋都耿出來，説道：‘這話是那個説的？’”</w:t>
        <w:br/>
        <w:br/>
        <w:t>（2）眼睑。*南朝**梁武帝*《代蘇屬國婦詩》：“帛上看未終，臉下淚如絲。”*唐**白居易*《吴宫詞》：“半露胷如雪，斜迴臉似波。”</w:t>
        <w:br/>
        <w:br/>
        <w:t>（3）整个面部。*曹禺*《雷雨》第三幕：“你看你的脸……尽是血，我都不认识你了。”</w:t>
        <w:br/>
        <w:br/>
        <w:t>（4）某些物体的前部。如：鞋脸；城门脸。*老舍*《骆驼祥子》六：“东西房全是敞脸的，是存车的所在。”</w:t>
        <w:br/>
        <w:br/>
        <w:t>（5）情面；面子。如：赏脸；没脸见人。《水滸全傳》第二十一回：“*婆惜*也不曾睡着，聽得*宋江*駡時，扭過身回道：‘你不羞這臉！’”《儒林外史》第五十二回：“設或將來虧折了，不夠還你，那時叫我拿什麽臉來見你？”*鲁迅*《且介亭杂文·说“面子”》：“每一种身份，就有一种‘面子’，也就是所谓‘脸’。”</w:t>
        <w:br/>
        <w:br/>
        <w:t>（6）一种羹类食品。《玉篇·肉部》：“臉，𦞦也。”《齊民要術·羹𦞦法》：“臉𦢙，用豬腸經湯，出三寸斷之，決破切細。”</w:t>
        <w:br/>
      </w:r>
    </w:p>
    <w:p>
      <w:r>
        <w:t>臊##臊</w:t>
        <w:br/>
        <w:br/>
        <w:t>《説文》：“臊，豕膏臭也。从肉，喿聲。”</w:t>
        <w:br/>
        <w:br/>
        <w:t>（一）sāo　《廣韻》蘇遭切，平豪心。宵部。</w:t>
        <w:br/>
        <w:br/>
        <w:t>（1）豕犬的臭味。《説文·肉部》：“臊，豕膏臭也。”《周禮·天官·庖人》：“夏行腒鱐，膳膏臊。”*鄭玄*注引*鄭司農*云：“膏臊，豕膏也。”又引*杜子春*云：“膏臊，犬膏。膏腥，豕膏也。”</w:t>
        <w:br/>
        <w:br/>
        <w:t>（2）腥臭；骚气。《廣韻·豪韻》：“臊，腥臊。”《荀子·榮辱》：“口辨酸鹹甘苦，鼻辨芬芳腥臊。”《吕氏春秋·本味》：“水居者腥，肉玃者臊，草食者羶。”*高誘*注：“肉玃者，玃拏肉而食之，謂鷹鵰之屬，故其臭臊。”《素問·金匱真言論》：“是以知病之在筋也，其臭臊。”</w:t>
        <w:br/>
        <w:br/>
        <w:t>（3）丑恶的。《魏書·閹官傳·抱嶷》：“御使中尉*王顯*奏言：‘風聞前*洛州*刺史*陰平子**石榮*、積射將軍*抱老壽*恣蕩非軌，易室而姦，臊聲布於朝野，醜音被於行路。’”</w:t>
        <w:br/>
        <w:br/>
        <w:t>（二）sào</w:t>
        <w:br/>
        <w:br/>
        <w:t>（1）〔臊子〕细剁肉。《水滸全傳》第三回：“要十斤精肉，切做臊子，不要見半點肥的在上頭。”</w:t>
        <w:br/>
        <w:br/>
        <w:t>（2）羞；难为情。如：害臊。《儒林外史》第二十二回：“怎麽當着*董老爺*臊我。”《紅樓夢》第二十四回：“那*小紅*臊的轉身一跑，却被門檻子絆倒。”*李季*《王贵与李香香》第一部：“谁也害臊难开口。”</w:t>
        <w:br/>
      </w:r>
    </w:p>
    <w:p>
      <w:r>
        <w:t>臋##臋</w:t>
        <w:br/>
        <w:br/>
        <w:t>臋同“臀”。《玉篇·肉部》：“臋，尻也。”《字彙補·肉部》：“臋，與臀同。”《周禮·考工記·㮚氏》：“其臋一寸，其實一豆。”*陸德明*釋文：“此謂鬴之底著地者。”按：四部丛刊本作“臀”。*明**陶宗儀*《輟耕録》卷十四：“（人腊）口耳目鼻與人無異，亦有髭鬚，頭髣披至臋下。”《聊齋志異·胡氏》：“主人適登廁，俄見狐兵，張弓挾矢而至，亂射之；集矢於臋。”</w:t>
        <w:br/>
      </w:r>
    </w:p>
    <w:p>
      <w:r>
        <w:t>臌##臌</w:t>
        <w:br/>
        <w:br/>
        <w:t>gǔ</w:t>
        <w:br/>
        <w:br/>
        <w:t>身上某部分胀起。如：臌胀。*清**紀昀*《閲微草堂筆記·灤陽消夏録四》：“*滄州*有轎夫*田*某，母患臌。”*老舍*《骆驼祥子》二十：“他的脸臌满起来一些，可是不像原先那么红扑扑的了。”</w:t>
        <w:br/>
      </w:r>
    </w:p>
    <w:p>
      <w:r>
        <w:t>臍##臍</w:t>
        <w:br/>
        <w:br/>
        <w:t>〔脐〕</w:t>
        <w:br/>
        <w:br/>
        <w:t>《説文》：“𪗇，肶𪗇也。从肉，齊聲。”*容庚*《金文編》：“𪗇，从次从肉，猶餈之或从齊作䭣，☀之或从次作粢也。陳矦因𬁼錞，《史記》作因齊，*齊威王*名。”按：后“𪗇”字隶定作“臍”。</w:t>
        <w:br/>
        <w:br/>
        <w:t>qí　《廣韻》徂奚切，平齊從。脂部。</w:t>
        <w:br/>
        <w:br/>
        <w:t>（1）肚脐。腹正中脐带脱落结疤后的凹陷。《説文·肉部》：“𪗇（臍），肶𪗇也。”《正字通·肉部》：“臍，胎在母腹，臍連于胞胎。”《莊子·人間世》：“*支離疏*者，頤隱於臍，肩高於頂。”《後漢書·董卓傳》：“守尸吏然火置（*董）卓*臍中，光明達曙，如是積日。”*宋**梅堯臣*《和王仲義》：“空知噬臍患，豈有周身防。”*郭沫若*《女神·湘累》：“颈上挂一莲瓣花环，长垂至脐。”</w:t>
        <w:br/>
        <w:br/>
        <w:t>（2）物体像人脐的部位。如：瓜脐；脐橙。《朱子語類·理氣下》：“南極北極，天之樞紐，只有此處不動，如磨臍然。”</w:t>
        <w:br/>
        <w:br/>
        <w:t>（3）螃蟹的腹部。《廣雅·釋魚》“蟹”*清**王念孫*疏證：“今人辨蟹，以長臍者為雄，團臍者為雌。”*宋**沈偕*《遺賈耘老蟹》：“横跪蹣跚鉗齒白，圓臍吸脅鬥膏紅。”*宋**黄庭堅*《又借代二螯解嘲前韻見意》：“想見霜臍當大嚼，夢回雪壓摩圍山。”</w:t>
        <w:br/>
      </w:r>
    </w:p>
    <w:p>
      <w:r>
        <w:t>臎##臎</w:t>
        <w:br/>
        <w:br/>
        <w:t>cuì　《廣韻》七醉切，去至清。又遵誄切。</w:t>
        <w:br/>
        <w:br/>
        <w:t>（1）鸟尾肉。《玉篇·肉部》：“臎，鳥尾上肉也。”《本草綱目·禽部·鵞》：“‘臎，一名尾罌，尾肉也。’*時珍*曰：‘《内則》：舒雁臎，不可食，為氣臊可厭耳，而俗夫嗜之。’”</w:t>
        <w:br/>
        <w:br/>
        <w:t>（2）臀骨，尾骶骨。《廣雅·釋親》：“臎，☀也。”《本草綱目·禽部·鵞》引*師曠*《禽經》：“脚近臎者能步，鵞騖是也。”</w:t>
        <w:br/>
        <w:br/>
        <w:t>（3）肥；肥实。《廣雅·釋言》：“臎，肥也。”《集韻·旨韻》：“臎，肥實謂之臎。”</w:t>
        <w:br/>
      </w:r>
    </w:p>
    <w:p>
      <w:r>
        <w:t>臏##臏</w:t>
        <w:br/>
        <w:br/>
        <w:t>〔膑〕</w:t>
        <w:br/>
        <w:br/>
        <w:t>bìn　《廣韻》毗忍切，上軫並。真部。</w:t>
        <w:br/>
        <w:br/>
        <w:t>（1）同“髕”。《集韻·準韻》：“髕，或从肉。”1.髌骨。《文選·潘岳〈西征賦〉》：“筑聲厲而高奮，狙潜鈆以脱臏。”*李善*注引*郭璞*《三蒼解詁》曰：“臏，膝蓋。”2.刖，剔去膝盖骨。古代刑法之一。《玉篇·肉部》：“臏，去膝蓋，刑名。”《集韻·準韻》：“臏，刖也。”《周禮·秋官·司刑》“刖罪五百”*漢**鄭玄*注：“刖，斷足也。*周*改臏作刖。”《荀子·正論》：“詈侮捽搏，捶笞臏腳，斬斷枯磔，藉靡舌𦇙，是辱之由外至者也，夫是之謂埶辱。”</w:t>
        <w:br/>
        <w:br/>
        <w:t>（2）胫骨。《史記·秦本紀》：“王與*孟説*舉鼎，絶臏。”*張守節*正義：“臏，脛骨也。”</w:t>
        <w:br/>
      </w:r>
    </w:p>
    <w:p>
      <w:r>
        <w:t>臐##臐</w:t>
        <w:br/>
        <w:br/>
        <w:t>xūn　《廣韻》許云切，平文曉。又許運切。諄部。</w:t>
        <w:br/>
        <w:br/>
        <w:t>（1）羊羹。《玉篇·肉部》：“臐，《儀禮》注云：臐，今時𦞦也，羊曰臐。”《廣韻·問韻》：“臐，羊羹。”《儀禮·聘禮》：“膷、臐、膮蓋陪牛羊豕。”*陸德明*釋文：“臐，羊𦞦也。”《禮記·内則》：“膷、臐、膮、醢，牛炙。”*陸德明*釋文：“臐，羊臛也。”*清**焦循*《戒殺生論》：“燔烈臐膷。”</w:t>
        <w:br/>
        <w:br/>
        <w:t>（2）香。《廣雅·釋器》：“臐，香也。”</w:t>
        <w:br/>
      </w:r>
    </w:p>
    <w:p>
      <w:r>
        <w:t>臑##臑</w:t>
        <w:br/>
        <w:br/>
        <w:t>《説文》：“臑，臂羊矢也。从肉，需聲。讀若襦。”</w:t>
        <w:br/>
        <w:br/>
        <w:t>（一）nào　《集韻》乃到切，去号泥。侯部。</w:t>
        <w:br/>
        <w:br/>
        <w:t>（1）人的上肢或牲畜的前肢。《説文·肉部》：“臑，臂羊矢也。”《禮記·少儀》：“太牢則从左肩臂臑折九箇。”《靈樞經·經脈》：“頷腫不可顧，肩似技，臑似折。”《史記·龜策列傳》：“傳曰：‘取前足臑骨穿佩之，取☀置室西北隅懸之，以入深山大林中，不惑。’”*裴駰*集解引*徐廣*曰：“臑，臂。”</w:t>
        <w:br/>
        <w:br/>
        <w:t>（2）肱骨。《集韻·虞韻》：“臑，肱骨也。”《儀禮·少牢饋食禮》：“司馬升羊右胖，髀不升，肩臂臑，膞骼。”*鄭玄*注：“肩臂臑，肱骨也。”</w:t>
        <w:br/>
        <w:br/>
        <w:t>（二）rú　《廣韻》人朱切，平虞日。侯部。</w:t>
        <w:br/>
        <w:br/>
        <w:t>（1）嫩软貌。《廣韻·虞韻》：“臑，嫩軟皃。”《楚辭·招魂》：“肥牛之腱，臑若芳些。”*洪興祖*補注：“臑，嫩耎皃。”</w:t>
        <w:br/>
        <w:br/>
        <w:t>（2）衣名。《集韻·虞韻》：“臑，衣名。”</w:t>
        <w:br/>
        <w:br/>
        <w:t>（3）同“蠕”。慢慢爬行或动的样子。《荀子·臣道》：“喘而言，臑而動。”</w:t>
        <w:br/>
        <w:br/>
        <w:t>（三）ér　《集韻》人之切，平之日。之部。</w:t>
        <w:br/>
        <w:br/>
        <w:t>通“胹”。煮熟。《集韻·之韻》：“胹，或作臑。”《楚辭·大招》：“鼎臑盈望，和致芳只。”*王逸*注：“臑，熟也。……臑，一作胹。”《鹽鐵論·散不足》：“今民間酒食殽旅，重疊燔炙，滿案臑鱉，膾腥麑卵。”*漢**枚乘*《七發》：“熊蹯之臑，勺藥之醬。”</w:t>
        <w:br/>
        <w:br/>
        <w:t>（四）nèn　《集韻》奴困切，去慁泥。</w:t>
        <w:br/>
        <w:br/>
        <w:t>通“腝（臡）”。有骨的肉酱。《集韻·恨韻》：“臑，肉醯。或从耎。”《淮南子·詮言》：“*周公*殽臑不收於前，鍾鼓不解於縣，以輔*成王*而海内平。”*王念孫*雜志：“臑當為腝，《説文》：‘腝，有骨醢也。’或作臡。……殽，俎實也。腝，豆實也。殽腝，猶言俎豆耳。”</w:t>
        <w:br/>
        <w:br/>
        <w:t>（五）nuǎn　《集韻》乃管切，上緩泥。</w:t>
        <w:br/>
        <w:br/>
        <w:t>温暖。《集韻·緩韻》：“臑，體燠也。”*南朝**梁**江淹*《泣賦》：“視左右而不臑，具衣冠以自涼。”《宋書·劉湛傳》：“會*湛*入，因命臑酒炙車螯，*湛*正色曰：‘公當今不宜有此設。’”</w:t>
        <w:br/>
      </w:r>
    </w:p>
    <w:p>
      <w:r>
        <w:t>臒##臒</w:t>
        <w:br/>
        <w:br/>
        <w:t>（一）wò　《廣韻》烏郭切，入鐸影。</w:t>
        <w:br/>
        <w:br/>
        <w:t>好肉。一说羹肉。《玉篇·肉部》：“臒，善肉。”《廣韻·鐸韻》：“臒，羹肉。《玉篇》云：‘善肉。’”</w:t>
        <w:br/>
        <w:br/>
        <w:t>（二）yuè　《廣韻》憂縛切，入藥影。</w:t>
        <w:br/>
        <w:br/>
        <w:t>（1）大。《廣韻·藥韻》：“臒，大也。”</w:t>
        <w:br/>
        <w:br/>
        <w:t>（2）善。《廣韻·藥韻》：“臒，善也。”</w:t>
        <w:br/>
      </w:r>
    </w:p>
    <w:p>
      <w:r>
        <w:t>臔##臔</w:t>
        <w:br/>
        <w:br/>
        <w:t>xiàn　《廣韻》胡典切，上銑匣。</w:t>
        <w:br/>
        <w:br/>
        <w:t>（1）〔臔臔〕肥，脂肪多。《廣雅·釋訓》：“臔臔，肥也。”《玉篇·肉部》：“臔，肥也。”</w:t>
        <w:br/>
        <w:br/>
        <w:t>（2）肉急。《廣韻·銑韻》：“臔，肉急。”</w:t>
        <w:br/>
      </w:r>
    </w:p>
    <w:p>
      <w:r>
        <w:t>臕##臕</w:t>
        <w:br/>
        <w:br/>
        <w:t>biāo　《廣韻》甫驕切（《集韻》悲嬌切），平宵幫。</w:t>
        <w:br/>
        <w:br/>
        <w:t>皮下脂肪肥厚。后作“膘”。《廣韻·宵韻》：“臕，脂臕，肥皃。”《集韻·宵韻》：“臕，脂肥皃。”《樂府詩集·横吹曲辭五·企喻歌辭》之二：“放馬大澤中，草好馬著臕。”</w:t>
        <w:br/>
      </w:r>
    </w:p>
    <w:p>
      <w:r>
        <w:t>臖##臖</w:t>
        <w:br/>
        <w:br/>
        <w:t>xìng　《廣韻》許應切，去證曉。</w:t>
        <w:br/>
        <w:br/>
        <w:t>（1）肿痛。《玉篇·肉部》：“臖，腫痛。”《醫宗金鑑·外科心法要訣·腫瘍治法》：“不發熱，不臖痛，不腫高，不作膿。”</w:t>
        <w:br/>
        <w:br/>
        <w:t>（2）肿起；肿核。《廣韻·證韻》：“臖，腫起。”《集韻·證韻》：“臖，腫病。”《醫宗金鑑·外科心法要訣·疥瘡》：“臖腫作痛，破津黄水，甚流黑汁。”今中医特指淋巴结肿大。</w:t>
        <w:br/>
      </w:r>
    </w:p>
    <w:p>
      <w:r>
        <w:t>臗##臗</w:t>
        <w:br/>
        <w:br/>
        <w:t>kuān　《廣韻》苦昆切，平魂溪。又《集韻》枯官切。元部。</w:t>
        <w:br/>
        <w:br/>
        <w:t>（1）同“髖”。1.臀部。《玉篇·肉部》：“臗，尻也。正从骨。”《廣韻·魂韻》：“臗，臀也。”2.股骨。《字彙·肉部》：“臗，與髖同。股骨也。”</w:t>
        <w:br/>
        <w:br/>
        <w:t>（2）身体。《廣韻·魂韻》：“臗，體也。”《靈樞經·五變》：“臗皮充肌，血脉不行。”</w:t>
        <w:br/>
      </w:r>
    </w:p>
    <w:p>
      <w:r>
        <w:t>臘##臘</w:t>
        <w:br/>
        <w:br/>
        <w:t>〔腊（一）〕</w:t>
        <w:br/>
        <w:br/>
        <w:t>《説文》：“臘，冬至後三戌，臘祭百神。从肉，巤聲。”</w:t>
        <w:br/>
        <w:br/>
        <w:t>（一）là　《廣韻》盧盍切，入盍來。盍部。</w:t>
        <w:br/>
        <w:br/>
        <w:t>（1）祭名。冬至后三戌祭百神。《説文·肉部》：“臘，冬至後三戌，臘祭百神。”*段玉裁*注：“臘本祭名，因呼臘月臘日耳。”《左傳·僖公五年》：“*宫之奇*以其族行，曰：‘*虞*不臘也。’”*杜預*注：“歲終祭衆神之名。”《韓非子·外儲説右下》：“非社臘之時也，奚自殺牛而祠社？”《後漢書·陳寵傳》：“閉門不出入，猶用*漢*家祖臘。”</w:t>
        <w:br/>
        <w:br/>
        <w:t>（2）农历十二月。如：腊八饭。《史記·陳涉世家》：“臘月，*陳王*之*汝陰*。”*裴駰*集解：“*宗懔*《荆楚記》云：‘臘節在十二月，故因是謂之臘月也。’”《新唐書·禮樂志一》：“臘，蜡百神於南郊。”《鏡花緣》第七回：“遊來遊去，業已半載，轉瞬臘盡春初。”</w:t>
        <w:br/>
        <w:br/>
        <w:t>（3）佛教戒律规定比丘受戒后每年夏季（两期）三个月安居一处，修习教义，完毕，称一腊。如：戒腊；夏腊；法腊。*唐**玄應*《一切經音義》卷十四：“今比邱或言臘，或云夏，或言雨亦爾，皆取一終之義。案：*天竺*多雨，名雨安居，从五月十五日至八月十五日也。*土火羅*諸國至十二月安居，今言臘者，亦近是也。此方言夏安居，各就其事制名也。”又受戒后每度一年亦称“一腊”。*唐**劉禹錫*《唐故衡嶽律大師湘潭唐興寺儼公碑》：“問年八十二，問臘六十一。”《景德傳燈録》卷四：“壽七十有八，臘三十有九。”</w:t>
        <w:br/>
        <w:br/>
        <w:t>（4）冬季腌制的肉类。如：腊肉；腊肠。又引申为腌制。《初刻拍案驚奇》卷一：“尋幾個麞鹿獸兔還家，醃臘起來。”</w:t>
        <w:br/>
        <w:br/>
        <w:t>（5）缉治。《古文苑·王褒〈僮約〉》：“結葦臘纑。”*章樵*注：“臘，緝治也。”</w:t>
        <w:br/>
        <w:br/>
        <w:t>（6）人出生后七天。*明**田藝蘅*《玉笑零音》：“人之初生，以七日為臘；人之初死，以七日為忌。”</w:t>
        <w:br/>
        <w:br/>
        <w:t>（二）liè　《集韻》力涉切，入葉來。盍部。</w:t>
        <w:br/>
        <w:br/>
        <w:t>剑的两刃或剑身与剑柄交接处。《周禮·考工記·桃氏》：“桃氏為劒臘，廣二寸有半寸。”*鄭玄*注：“臘，謂兩刃。”*清**阮元*《古劒鐔臘圖考》：“特其臘以上之劒身折去耳。”</w:t>
        <w:br/>
      </w:r>
    </w:p>
    <w:p>
      <w:r>
        <w:t>臙##臙</w:t>
        <w:br/>
        <w:br/>
        <w:t>同“胭”。《龍龕手鑑·肉部》：“臙”，同“胭”。*唐**沈亞之*《夢遊秦宫》：“春景似傷*秦*喪主，落花如雨淚臙脂。”《雍熙樂府·粉蝶兒·思情》：“粉臉帶臙憔，香魂和夢返。”</w:t>
        <w:br/>
      </w:r>
    </w:p>
    <w:p>
      <w:r>
        <w:t>臚##臚</w:t>
        <w:br/>
        <w:br/>
        <w:t>〔胪〕</w:t>
        <w:br/>
        <w:br/>
        <w:t>（一）lú　《廣韻》力居切，平魚來。又《集韻》凌如切。魚部。</w:t>
        <w:br/>
        <w:br/>
        <w:t>（1）皮肤。《説文·肉部》：“臚，皮也。”*段玉裁*注：“今字皮膚從籀文作膚，膚行而臚廢矣。”*王筠*句讀：“人曰臚，獸曰皮。”《史記·孝景本紀》“典客為大行”*唐**司馬貞*索隱：“臚，附皮。”</w:t>
        <w:br/>
        <w:br/>
        <w:t>（2）肚腹前部。《急就篇》：“寒氣泄注腹臚脹。”《廣韻·魚韻》：“臚，腹前曰臚。”《素問·六元正紀大論》：“瘧，心腹滿熱，臚脹，甚則胕腫。”*唐**柳宗元*《志從父弟宗直殯》：“臚脹奔逆，每作，害寢食，難俯仰。”《本草綱目·水部·碧海水》：“碧海水，鹹，小温小毒，煮浴，去風瘙疥癬。飲一合，吐下宿食臚脹。”</w:t>
        <w:br/>
        <w:br/>
        <w:t>（3）额。《雲笈七籤》卷十一：“七液洞流衝臚間。”原注：“臚間，兩眉間，謂額也。”</w:t>
        <w:br/>
        <w:br/>
        <w:t>（4）陈述；宣布。《漢書·禮樂志》：“殷勤此路臚所求。”*顔師古*注引*應劭*曰：“臚，陳也。”*清**林則徐*《會責遵旨宣布英夷罪狀并設法驅逐該國船隻出口摺》：“出示曉諭，臚其罪狀。”</w:t>
        <w:br/>
        <w:br/>
        <w:t>（5）传；传语。《集韻·魚韻》：“𨇖，傳也。通作臚。”《國語·晋語六》：“風聽臚言於市。”*韋昭*注：“臚，傳也。采聽商旅所傳善惡之言。”*清**黄宗羲*《李杲堂先生墓誌銘》：“一聯被賞，門士臚傳。”*柳亚子*《一九四九年五月一日，首都举行盛大庆祝典礼》：“百年战斗争前进，四海胪欢见报章。”</w:t>
        <w:br/>
        <w:br/>
        <w:t>（6）陈列；罗列。《廣韻·魚韻》：“臚，陳序也。”《太玄·棿》：“秉珪戴璧，臚湊群辟。”*范望*注：“臚，陳序也。”</w:t>
        <w:br/>
        <w:br/>
        <w:t>（二）lǚ　《字彙補》兩舉切。</w:t>
        <w:br/>
        <w:br/>
        <w:t>通“旅”。古代祭名。《史記·六國年表》：“位在藩臣而臚於郊祀。”*張守節*正義：“臚，祭名。”《漢書·叙傳下》：“大夫臚*岱*，侯伯僭*畤*。”*顔師古*注：“*鄭*氏曰：臚*岱*，‘*季*氏旅於*太山*’是也。”</w:t>
        <w:br/>
      </w:r>
    </w:p>
    <w:p>
      <w:r>
        <w:t>臛##臛</w:t>
        <w:br/>
        <w:br/>
        <w:t>huò　《廣韻》火酷切，入沃曉。藥部。</w:t>
        <w:br/>
        <w:br/>
        <w:t>肉羹；也称做成肉羹。《廣韻·沃韻》：“臛，羹臛。”《楚辭·招魂》：“露雞臛蠵，厲而不爽些。”*王逸*注：“有菜曰羹，無菜曰臛。”*北魏**楊衒之*《洛陽伽藍記·景林寺》：“咀嚼菱藕，捃拾鷄頭，蛙羹蚌臛，以為膳羞。”《聊齋誌異·天宫》：“久之，腹餒，遂有女僮來，餉以麵餅、鴨臛，使捫啖之。”</w:t>
        <w:br/>
      </w:r>
    </w:p>
    <w:p>
      <w:r>
        <w:t>臜##臜</w:t>
        <w:br/>
        <w:br/>
        <w:t>“臢”的简化字。</w:t>
        <w:br/>
      </w:r>
    </w:p>
    <w:p>
      <w:r>
        <w:t>臝##臝</w:t>
        <w:br/>
        <w:br/>
        <w:t>luǒ　《廣韻》郎果切，上果來。歌部。</w:t>
        <w:br/>
        <w:br/>
        <w:t>（1）〔果臝〕亦称栝楼，多年生草本植物，爬蔓，开白花，果实椭圆形，根和果实可入药。《詩·豳風·東山》：“果臝之實，亦施于宇。”*毛*傳：“果臝，栝樓也。”</w:t>
        <w:br/>
        <w:br/>
        <w:t>（2）同“裸”。《廣韻·果韻》：“臝”，同“裸”。《左傳·昭公三十一年》：“十二月辛亥朔，日有食之。是夜也，*趙簡子*夢童子臝而轉以歌。”《楚辭·九章·涉江》：“*接輿*髡首兮，*桑扈*臝行。忠不必用兮，賢不必㠯。”*王逸*注：“臝，一作裸。”*洪興祖*補注：“臝，赤體也。”《漢書·景十三王傳》：“宫人姬八子有過者，輒令臝立擊鼓。”*顔師古*注：“臝者，露其形也。”</w:t>
        <w:br/>
        <w:br/>
        <w:t>（3）短毛兽。《周禮·地官·大司徒》：“五曰原隰，其動物宜臝物。”*鄭玄*注：“臝物，虎豹𧴀𧴁之屬淺毛者。”《新唐書·禮樂志二》：“臝、毛、介、水墉、坊、郵表畷、於兔、貓各在其方壇之後。”</w:t>
        <w:br/>
        <w:br/>
        <w:t>（4）通“騾”。《漢書·霍去病傳》：“*單于*遂乘六臝，壯騎可數百，直冒*漢*圍西北馳去。”*顔師古*注：“臝者，驢種馬子。”</w:t>
        <w:br/>
        <w:br/>
        <w:t>同“裸”。*宋**洪邁*《容齋隨筆》卷十五：“何必𦣔體，讙衢路，鼓舞跳躍而索寒焉。”*明**田藝蘅*《留青日札摘抄·佛牙》：“坐𦘕屋，為男女𦣔交接。”</w:t>
        <w:br/>
      </w:r>
    </w:p>
    <w:p>
      <w:r>
        <w:t>臞##臞</w:t>
        <w:br/>
        <w:br/>
        <w:t>《説文》：“臞，少肉也。从肉，瞿聲。”</w:t>
        <w:br/>
        <w:br/>
        <w:t>qú　《廣韻》其俱切，平虞羣。又其遇切。魚部。</w:t>
        <w:br/>
        <w:br/>
        <w:t>（1）消瘦。也作“癯”。《爾雅·釋言》：“臞，瘠也。”《説文·肉部》：“臞，少肉也。”《廣韻·遇韻》：“臞，瘦。”又《虞韻》：“癯，同臞。”《韓非子·喻老》：“兩者戰於胷中，未知勝負，故臞；今先王之義勝，故肥。”《史記·司馬相如列傳》：“（*司馬）相如*以為列僊之傳居山澤間，形容甚臞。”*唐**柳宗元*《答周君巢餌藥久壽書》：“今丈人乃盛譽山澤之臞者，以為壽且神。”引申为瘠薄。《農政全書·農本·諸家雜論上》：“五殖之狀，甚澤以疏，離坼以臞塉。”</w:t>
        <w:br/>
        <w:br/>
        <w:t>（2）耗，减消。《太玄·争》：“嚇河臞。測曰：嚇河之臞何可𢛅也。”*范望*注：“臞，耗也。”</w:t>
        <w:br/>
      </w:r>
    </w:p>
    <w:p>
      <w:r>
        <w:t>臟##臟</w:t>
        <w:br/>
        <w:br/>
        <w:t>〔脏〕</w:t>
        <w:br/>
        <w:br/>
        <w:t>zàng　《集韻》才浪切，去宕從。</w:t>
        <w:br/>
        <w:br/>
        <w:t>胸腔内部器官的总称。《集韻·宕韻》：“臟，腑也。”《字彙·肉部》：“臟，五臟。”《抱朴子·内篇·至理》：“或立消堅氷，或入水自浮，能斷絶鬼神，禳却虎豹，破積聚於臟腑，追二腎於膏肓，起猝死於委尸，返驚魂於既逝。”《本草綱目·草部·菴䕡》：“主治五臟瘀血，腹中水氣，臚脹留熱，風寒濕痺。”*鲁迅*《坟·我之节烈观》：“虽然是他发声，却和四支五官神经内脏，都有关系。”</w:t>
        <w:br/>
      </w:r>
    </w:p>
    <w:p>
      <w:r>
        <w:t>臠##臠</w:t>
        <w:br/>
        <w:br/>
        <w:t>〔脔〕</w:t>
        <w:br/>
        <w:br/>
        <w:t>《説文》：“臠，臞也。从肉，☀聲。一曰切肉臠也。《詩》曰：‘棘人臠臠兮。’”*段玉裁*据《廣韻》改“切肉臠”为“切肉”。</w:t>
        <w:br/>
        <w:br/>
        <w:t>luán　《廣韻》落官切，平桓來。又力兖切。元部。</w:t>
        <w:br/>
        <w:br/>
        <w:t>（1）瘦。《説文·肉部》：“臠，臞也。”</w:t>
        <w:br/>
        <w:br/>
        <w:t>（2）把肉切成块状。《説文·肉部》：“臠，切肉也。”《正字通·肉部》：“臠，塊割也。”《漢書·王莽傳下》：“軍人分裂*莽*身，支節肌骨臠分。”《齊民要術·作鮓》：“取新鯉魚，去鱗訖則臠。”《遼史·逆臣傳上·耶律察割》：“*壽安王*復令*敵獵*誘*察割*，臠殺之。”</w:t>
        <w:br/>
        <w:br/>
        <w:t>（3）肉块。《淮南子·説林》：“嘗一臠肉，而知一鑊之味。”*宋**辛棄疾*《蔞蒿宜作河豚羹》：“河豚挾鴆毒，殺人一臠足。”*清**王士禛*等《筵上詠鐵脚聯句》：“夥聚無一臠，連啗豈滿壑。”</w:t>
        <w:br/>
      </w:r>
    </w:p>
    <w:p>
      <w:r>
        <w:t>臡##臡</w:t>
        <w:br/>
        <w:br/>
        <w:t>¹⁹臡</w:t>
        <w:br/>
        <w:br/>
        <w:t>（一）ní　《廣韻》奴低切，平齊泥。又諾何切。脂部。</w:t>
        <w:br/>
        <w:br/>
        <w:t>带骨的肉酱。也作“腝”。《爾雅·釋器》：“肉謂之醢，有骨者謂之臡。”《説文·肉部》：“腝，有骨醢也。臡，腝或从臡。”《周禮·天官·醢人》：“朝事之豆，其實：韭菹，醓醢，昌本，麋臡。”*鄭玄*注：“臡，亦醢也……有骨曰臡，無骨曰醢。”*唐**元稹*《青雲驛》：“獲麟書諸册，豢龍醢為臡。”*清**吴偉業*《哭志行》：“生民為葅臡。”</w:t>
        <w:br/>
        <w:br/>
        <w:t>（二）luán</w:t>
        <w:br/>
        <w:br/>
        <w:t>同“臠”。《字彙補·肉部》：“臡”，同“臠”。</w:t>
        <w:br/>
      </w:r>
    </w:p>
    <w:p>
      <w:r>
        <w:t>臢##臢</w:t>
        <w:br/>
        <w:br/>
        <w:t>〔臜〕</w:t>
        <w:br/>
        <w:br/>
        <w:t>zā（又读zān）　《字彙補》茲三切。</w:t>
        <w:br/>
        <w:br/>
        <w:t>〔腌臢〕1·脏。*宋**趙叔向*《肯綮録·俚俗字義》：“不潔曰腌臢。”*元**王實甫*《西廂記》第二本第二折：“肺腑内生心且解饞，有甚腌臢？”《紅樓夢》第七十七回：“這裏腌臢，你那裏受得？”2.不明不白。*金**董解元*《西廂記諸宫調》卷五：“自家這一場腌臢病，病得來蹺蹊。”*明**湯顯祖*《牡丹亭·詰病》：“則除是八法針針斷軟綿情，怕九還丹丹不的腌臢證。”3.恶劣。*元**秦簡夫*《東堂老》第二折：“便有那人家謊後生，都不似你這個腌臢潑短命。”《水滸全傳》第三回：“這個腌臢潑才，投托着俺*小種經略相公*門下做個肉鋪户，却原來這等欺負人。”又专指情绪恶劣。如：事情没办成，腌臜极了。</w:t>
        <w:br/>
      </w:r>
    </w:p>
    <w:p>
      <w:r>
        <w:t>𡋜##𡋜</w:t>
        <w:br/>
        <w:br/>
        <w:t>𡋜同“胏”。《字彙補·肉部》：“𡋜”，同“胏”。</w:t>
        <w:br/>
      </w:r>
    </w:p>
    <w:p>
      <w:r>
        <w:t>𣍯##𣍯</w:t>
        <w:br/>
        <w:br/>
        <w:t>“腪”的类推简化字。</w:t>
        <w:br/>
      </w:r>
    </w:p>
    <w:p>
      <w:r>
        <w:t>𣍰##𣍰</w:t>
        <w:br/>
        <w:br/>
        <w:t>同“脥”。《直音篇·肉部》：“𣍰”，“脥”的俗字。</w:t>
        <w:br/>
      </w:r>
    </w:p>
    <w:p>
      <w:r>
        <w:t>𤑃##𤑃</w:t>
        <w:br/>
        <w:br/>
        <w:t>xiàn　《集韻》乎韽切，去陷匣。</w:t>
        <w:br/>
        <w:br/>
        <w:t>肉馅。后作“餡”。《玉篇·炙部》：“𤑃，肉也。”《集韻·陷韻》：“𤑃，餅中肉。”</w:t>
        <w:br/>
      </w:r>
    </w:p>
    <w:p>
      <w:r>
        <w:t>𤓏##𤓏</w:t>
        <w:br/>
        <w:br/>
        <w:t>同“𤏶”。《字彙補·肉部》：“𤓏，與𤏶同。”</w:t>
        <w:br/>
      </w:r>
    </w:p>
    <w:p>
      <w:r>
        <w:t>𦘩##𦘩</w:t>
        <w:br/>
        <w:br/>
        <w:t>pǐ　《玉篇》普密切。</w:t>
        <w:br/>
        <w:br/>
        <w:t>吹肉。《玉篇·肉部》：“𦘩，吹肉也。”按：《正字通·肉部》：“𦘩，舊註‘音匹，吹肉也。’《舉要》與䏌同。”</w:t>
        <w:br/>
      </w:r>
    </w:p>
    <w:p>
      <w:r>
        <w:t>𦘪##𦘪</w:t>
        <w:br/>
        <w:br/>
        <w:t>chì　《玉篇》丑一切。</w:t>
        <w:br/>
        <w:br/>
        <w:t>肉滑貌。《玉篇·肉部》：“𦘪，滑皃。”《南史·王誕傳附王瑩》：“（*王）懋*後往（*謝）超宗*處，設精白鮑、美鮓、麞𦘪。”</w:t>
        <w:br/>
      </w:r>
    </w:p>
    <w:p>
      <w:r>
        <w:t>𦘫##𦘫</w:t>
        <w:br/>
        <w:br/>
        <w:t>𦘫同“𣍟（肯）”。《正字通·肉部》：“𣍟，古文𦘫。”</w:t>
        <w:br/>
      </w:r>
    </w:p>
    <w:p>
      <w:r>
        <w:t>𦘬##𦘬</w:t>
        <w:br/>
        <w:br/>
        <w:t>𦘬同“肴”。《改併四聲篇海·肉部》引《搜真玉鏡》：“𦘬，音爻。”《字彙補·肉部》：“𦘬，同肴。”</w:t>
        <w:br/>
      </w:r>
    </w:p>
    <w:p>
      <w:r>
        <w:t>𦘭##𦘭</w:t>
        <w:br/>
        <w:br/>
        <w:t>同“飣”。《玉篇·肉部》：“𦘭，𦘭食也。”《廣韻·徑韻》：“𦘭”，同“飣”。</w:t>
        <w:br/>
      </w:r>
    </w:p>
    <w:p>
      <w:r>
        <w:t>𦘰##𦘰</w:t>
        <w:br/>
        <w:br/>
        <w:t>同“䀎”。《龍龕手鑑·肉部》：“𦘰”，“䀎”的俗字。</w:t>
        <w:br/>
      </w:r>
    </w:p>
    <w:p>
      <w:r>
        <w:t>𦘲##𦘲</w:t>
        <w:br/>
        <w:br/>
        <w:t>pǐ　《字彙補》滂必切。</w:t>
        <w:br/>
        <w:br/>
        <w:t>次肉。《字彙補·肉部》引《字辨》：“𦘲，次肉也。”</w:t>
        <w:br/>
      </w:r>
    </w:p>
    <w:p>
      <w:r>
        <w:t>𦘳##𦘳</w:t>
        <w:br/>
        <w:br/>
        <w:t>yì　《改併四聲篇海》引《奚韻》烏棘切。</w:t>
        <w:br/>
        <w:br/>
        <w:t>气满。《改併四聲篇海·肉部》引《奚韻》：“𦘳，氣滿也。”《篇海類編·身體類·肉部》：“𦘳，氣滿也。”</w:t>
        <w:br/>
      </w:r>
    </w:p>
    <w:p>
      <w:r>
        <w:t>𦘴##𦘴</w:t>
        <w:br/>
        <w:br/>
        <w:t>dū　《廣韻》當孤切，平模端。又當故切。</w:t>
        <w:br/>
        <w:br/>
        <w:t>〔𦘴胍〕见“胍”。</w:t>
        <w:br/>
      </w:r>
    </w:p>
    <w:p>
      <w:r>
        <w:t>𦘵##𦘵</w:t>
        <w:br/>
        <w:br/>
        <w:t>wǎ　《改併四聲篇海》引《類篇》音瓦。</w:t>
        <w:br/>
        <w:br/>
        <w:t>断足。《改併四聲篇海·肉部》引《類篇》：“𦘵，斷足也。”</w:t>
        <w:br/>
      </w:r>
    </w:p>
    <w:p>
      <w:r>
        <w:t>𦘶##𦘶</w:t>
        <w:br/>
        <w:br/>
        <w:t>xūn　《集韻》吁運切，去問曉。</w:t>
        <w:br/>
        <w:br/>
        <w:t>同“臐”。羊羹。《集韻·焮韻》：“臐，羊𦞦也。或作𦘶。”《字彙·肉部》：“𦘶，羊羹也。”</w:t>
        <w:br/>
      </w:r>
    </w:p>
    <w:p>
      <w:r>
        <w:t>𦘷##𦘷</w:t>
        <w:br/>
        <w:br/>
        <w:t>同“胘”。《正字通·肉部》：“𦘷，同胘。”</w:t>
        <w:br/>
      </w:r>
    </w:p>
    <w:p>
      <w:r>
        <w:t>𦘸##𦘸</w:t>
        <w:br/>
        <w:br/>
        <w:t>qì　《改併四聲篇海》引《川篇》音迄。</w:t>
        <w:br/>
        <w:br/>
        <w:t>同“肐”。身体振动。《改併四聲篇海·肉部》引《川篇》：“𦘸，身振也。”按：《玉篇·肉部》：“肐，許訖切。身振也。”</w:t>
        <w:br/>
      </w:r>
    </w:p>
    <w:p>
      <w:r>
        <w:t>𦘹##𦘹</w:t>
        <w:br/>
        <w:br/>
        <w:t>（一）shàn　《龍龕手鑑·肉部》：“𦘹，俗，所諫反。”</w:t>
        <w:br/>
        <w:br/>
        <w:t>（二）yuè　《篇海類編》音月。</w:t>
        <w:br/>
        <w:br/>
        <w:t>山。《篇海類編·身體類·肉部》：“𦘹，山也。”</w:t>
        <w:br/>
      </w:r>
    </w:p>
    <w:p>
      <w:r>
        <w:t>𦘺##𦘺</w:t>
        <w:br/>
        <w:br/>
        <w:t>同“肥”。《類篇·肉部》：“𦘺，薄也。《列子》：‘口所偏𦘺。’”按：今各本《列子·黄帝》均作“肥”，*張湛*注曰：“肥，薄也。”《龍龕手鑑·肉部》：“𦘺，肌𦘺肉多也。”《齖䶗書變文》：“恰似園中𦘺地草。”*明**楊慎*《丹鉛續録·石燭》：“石燭一名水𦘺，一名石脂，一名石液，今之*延安*石油也。”*清**王念孫*《讀書雜志·漢書七》：“可㸐，本作𦘺可㸐。”</w:t>
        <w:br/>
      </w:r>
    </w:p>
    <w:p>
      <w:r>
        <w:t>𦘻##𦘻</w:t>
        <w:br/>
        <w:br/>
        <w:t>𦘻同“肓”。《辭通·陽韻》：“𦘻，即肓字變體。”</w:t>
        <w:br/>
      </w:r>
    </w:p>
    <w:p>
      <w:r>
        <w:t>𦘼##𦘼</w:t>
        <w:br/>
        <w:br/>
        <w:t>xū</w:t>
        <w:br/>
        <w:br/>
        <w:t>同“䏏（吁）”。叹词。《石鼓文·而師》：“□具𦘼來。”按：《古文苑·周宣王石鼓文》七“後具䏏來”*宋**章樵*注：“石本作𦘼，*鄭*作䏏，音吁。”*罗君惕*《秦刻十碣考釋·釋文·而師石》：“𦘼，*鄭樵*釋䏏。*强運開*云：‘竊疑《鼓》言䏏來即吁來也。’*强*説或是。”</w:t>
        <w:br/>
      </w:r>
    </w:p>
    <w:p>
      <w:r>
        <w:t>𦘽##𦘽</w:t>
        <w:br/>
        <w:br/>
        <w:t>𦘽同“肗”。《改併四聲篇海·肉部》引《奚韻》：“𦘽，魚不鮮也。”按：《玉篇》、《廣韻》、《集韻》皆作“肗”。</w:t>
        <w:br/>
      </w:r>
    </w:p>
    <w:p>
      <w:r>
        <w:t>𦘾##𦘾</w:t>
        <w:br/>
        <w:br/>
        <w:t>𦘾同“肒”。《改併四聲篇海·肉部》引《奚韻》：“𦘾，皰𦘾也。”按：《廣韻·换韻》：“肒，皰肒。”</w:t>
        <w:br/>
      </w:r>
    </w:p>
    <w:p>
      <w:r>
        <w:t>𦘿##𦘿</w:t>
        <w:br/>
        <w:br/>
        <w:t>hè　《字彙》呼合切。</w:t>
        <w:br/>
        <w:br/>
        <w:t>肥。《字彙·肉部》：“𦘿，肥也。”</w:t>
        <w:br/>
      </w:r>
    </w:p>
    <w:p>
      <w:r>
        <w:t>𦙀##𦙀</w:t>
        <w:br/>
        <w:br/>
        <w:t>pàn　《集韻》薄半切，去换並。</w:t>
        <w:br/>
        <w:br/>
        <w:t>肉。《玉篇·肉部》：“𦙀，肉也。”</w:t>
        <w:br/>
      </w:r>
    </w:p>
    <w:p>
      <w:r>
        <w:t>𦙁##𦙁</w:t>
        <w:br/>
        <w:br/>
        <w:t>同“胝”。《龍龕手鑑·肉部》：“𦙁，皮厚也。”《字彙·肉部》：“𦙁，同胝。”*唐**柳宗元*《天對》：“𦙁躬躄步，橋楯勩踣。”</w:t>
        <w:br/>
      </w:r>
    </w:p>
    <w:p>
      <w:r>
        <w:t>𦙂##𦙂</w:t>
        <w:br/>
        <w:br/>
        <w:t>𦙂pēi　《集韻》鋪枚切，平灰滂。</w:t>
        <w:br/>
        <w:br/>
        <w:t>（1）肉脔未成酱。《集韻·灰韻》：“𦙂，肉臠未成醬。”</w:t>
        <w:br/>
        <w:br/>
        <w:t>（2）同“肧（胚）”。《正字通·肉部》：“𦙂，俗肧字。”</w:t>
        <w:br/>
      </w:r>
    </w:p>
    <w:p>
      <w:r>
        <w:t>𦙃##𦙃</w:t>
        <w:br/>
        <w:br/>
        <w:t>同“胥”。《龍龕手鑑·肉部》：“𦙃”，同“胥”。《正字通·肉部》：“𦙃，古文胥。”*明**黄道周*《式士策·言功》：“愛屋者兼其烏，不愛人者及其𦙃餘。”</w:t>
        <w:br/>
      </w:r>
    </w:p>
    <w:p>
      <w:r>
        <w:t>𦙄##𦙄</w:t>
        <w:br/>
        <w:br/>
        <w:t>xiōng　《集韻》許容切，平鍾曉。東部。</w:t>
        <w:br/>
        <w:br/>
        <w:t>同“匈（胸）”。胸膛；心胸。《説文·勹部》：“𦙄，匈或从肉。”《集韻·鍾韻》：“匈，或作𦙄、胷。”《戰國策·秦策三》：“今臣之𦙄不足以當椹質，要不足以待斧鉞。”*唐**皮日休*《憂賦》：“神之居也，填𦙄塞臆，冥冥默默。”《太平廣記》卷九十五引*牛肅*《紀聞》：“或穿其𦙄骨者，至有數萬頭。”</w:t>
        <w:br/>
      </w:r>
    </w:p>
    <w:p>
      <w:r>
        <w:t>𦙅##𦙅</w:t>
        <w:br/>
        <w:br/>
        <w:t>同“𦘴”。《字彙·肉部》：“𦙅，大腹也。與𦘴同。”《正字通·肉部》：“𦙅，同𦘴。”</w:t>
        <w:br/>
      </w:r>
    </w:p>
    <w:p>
      <w:r>
        <w:t>𦙆##𦙆</w:t>
        <w:br/>
        <w:br/>
        <w:t>chǐ　《字彙》昌旨切。</w:t>
        <w:br/>
        <w:br/>
        <w:t>〔膍𦙆〕鸟胃。《字彙·肉部》：“𦙆，膍𦙆，鳥藏也。”</w:t>
        <w:br/>
      </w:r>
    </w:p>
    <w:p>
      <w:r>
        <w:t>𦙇##𦙇</w:t>
        <w:br/>
        <w:br/>
        <w:t>tān　《集韻》他甘切，平談透。</w:t>
        <w:br/>
        <w:br/>
        <w:t>肤肉坏。《集韻·談韻》：“𦙇，膚肉壞。”</w:t>
        <w:br/>
      </w:r>
    </w:p>
    <w:p>
      <w:r>
        <w:t>𦙈##𦙈</w:t>
        <w:br/>
        <w:br/>
        <w:t>（一）zuì　《改併四聲篇海》引《川篇》則外切。</w:t>
        <w:br/>
        <w:br/>
        <w:t>下拜失容。《改併四聲篇海·肉部》引《川篇》：“𦙈，拜失容也。”</w:t>
        <w:br/>
        <w:br/>
        <w:t>（二）cuì</w:t>
        <w:br/>
        <w:br/>
        <w:t>同“脺（脆）”。《篇海類編·身體類·肉部》：“𦙈，詳脺。”</w:t>
        <w:br/>
      </w:r>
    </w:p>
    <w:p>
      <w:r>
        <w:t>𦙉##𦙉</w:t>
        <w:br/>
        <w:br/>
        <w:t>zuǎn　《改併四聲篇海》引《川篇》音纂。</w:t>
        <w:br/>
        <w:br/>
        <w:t>脂肪。《改併四聲篇海·肉部》引《川篇》：“𦙉，脂也。”《字彙補·肉部》：“𦙉，脂也。”</w:t>
        <w:br/>
      </w:r>
    </w:p>
    <w:p>
      <w:r>
        <w:t>𦙊##𦙊</w:t>
        <w:br/>
        <w:br/>
        <w:t>qì　《改併四聲篇海》引《龍龕手鑑》音肐。</w:t>
        <w:br/>
        <w:br/>
        <w:t>同“肐”。身体振动。《改併四聲篇海·肉部》引《龍龕手鑑》：“𦙊，音肐，義同。”</w:t>
        <w:br/>
      </w:r>
    </w:p>
    <w:p>
      <w:r>
        <w:t>𦙋##𦙋</w:t>
        <w:br/>
        <w:br/>
        <w:t>dū　《改併四聲篇海》引《川篇》音都。</w:t>
        <w:br/>
        <w:br/>
        <w:t>大肠。《改併四聲篇海·肉部》引《川篇》：“𦙋，大腸也。”</w:t>
        <w:br/>
      </w:r>
    </w:p>
    <w:p>
      <w:r>
        <w:t>𦙍##𦙍</w:t>
        <w:br/>
        <w:br/>
        <w:t>𦙍同“胤”。《類篇·肉部》引《説文》：“𦙍，子孫相承續也。”按：《説文》作“胤”。《潛夫論·五德》：“*凡*、*蔣*、*邗*、*茆*、*祚*、*祭*，*周公*之𦙍也。”*晋**夏侯湛*《抵疑》：“皆高門之子，世臣之𦙍。”*明**余繼登*《典故紀聞》卷二：“今獲其遺𦙍，非天之降福，何以至此。”</w:t>
        <w:br/>
      </w:r>
    </w:p>
    <w:p>
      <w:r>
        <w:t>𦙖##𦙖</w:t>
        <w:br/>
        <w:br/>
        <w:t>“吞”的讹字。《字彙補·肉部》：“𦙖，吞字之譌。”</w:t>
        <w:br/>
      </w:r>
    </w:p>
    <w:p>
      <w:r>
        <w:t>𦙘##𦙘</w:t>
        <w:br/>
        <w:br/>
        <w:t>同“胝”。《龍龕手鑑·肉部》：“胝，俗；𦙘，正。”</w:t>
        <w:br/>
      </w:r>
    </w:p>
    <w:p>
      <w:r>
        <w:t>𦙙##𦙙</w:t>
        <w:br/>
        <w:br/>
        <w:t>同“水”。*唐**玄應*《一切經音義》卷十一：“水……經文作㽷、𦙙二形。”</w:t>
        <w:br/>
      </w:r>
    </w:p>
    <w:p>
      <w:r>
        <w:t>𦙚##𦙚</w:t>
        <w:br/>
        <w:br/>
        <w:t>同“朔”。《干禄字書·入聲》：“𦙚”，“朔”的俗字。</w:t>
        <w:br/>
      </w:r>
    </w:p>
    <w:p>
      <w:r>
        <w:t>𦙛##𦙛</w:t>
        <w:br/>
        <w:br/>
        <w:t>同“肫”。《改併四聲篇海·肉部》引《搜真玉鏡》：“𦙛，音屯。”《字彙補·肉部》：“𦙛，同肫。”</w:t>
        <w:br/>
      </w:r>
    </w:p>
    <w:p>
      <w:r>
        <w:t>𦙝##𦙝</w:t>
        <w:br/>
        <w:br/>
        <w:t>xī　《玉篇》許訖切。</w:t>
        <w:br/>
        <w:br/>
        <w:t>〔𦙝蠁〕同“肸蠁”。《玉篇·肉部》：“𦙝，𦙝蠁也。”《篇海類編·身體類·肉部》：“𦙝蠁，布也。”按：《説文·十部》、《廣韻·迄韻》均作“肸蠁”。</w:t>
        <w:br/>
      </w:r>
    </w:p>
    <w:p>
      <w:r>
        <w:t>𦙞##𦙞</w:t>
        <w:br/>
        <w:br/>
        <w:t>同“胸”。《戰國策·楚策四》：“君王崩，*李園*先入，臣請為君𠟍其𦙞殺之。”</w:t>
        <w:br/>
      </w:r>
    </w:p>
    <w:p>
      <w:r>
        <w:t>𦙟##𦙟</w:t>
        <w:br/>
        <w:br/>
        <w:t>同“臍”。《龍龕手鑑·肉部》：“𦙟”，“臍”的俗字。</w:t>
        <w:br/>
      </w:r>
    </w:p>
    <w:p>
      <w:r>
        <w:t>𦙠##𦙠</w:t>
        <w:br/>
        <w:br/>
        <w:t>同“胝”。《龍龕手鑑·肉部》：“𦙠”，同“胝”。</w:t>
        <w:br/>
      </w:r>
    </w:p>
    <w:p>
      <w:r>
        <w:t>𦙡##𦙡</w:t>
        <w:br/>
        <w:br/>
        <w:t>𦙡同“肯”。《龍龕手鑑·肉部》：“肯”，正作“𦙡”。</w:t>
        <w:br/>
      </w:r>
    </w:p>
    <w:p>
      <w:r>
        <w:t>𦙢##𦙢</w:t>
        <w:br/>
        <w:br/>
        <w:t>𦙢同“䏖”。《改併四聲篇海·肉部》引《川篇》：“𦙢，余盡切。”《字彙補·肉部》：“𦙢，同䏖。”</w:t>
        <w:br/>
      </w:r>
    </w:p>
    <w:p>
      <w:r>
        <w:t>𦙧##𦙧</w:t>
        <w:br/>
        <w:br/>
        <w:t>𦙧chǎo　《改併四聲篇海》引《川篇》初狡切。</w:t>
        <w:br/>
        <w:br/>
        <w:t>同“䏚”。少。《改併四聲篇海·肉部》引《川篇》：“𦙧，少也。”按：《篇海類編·身體類·肉部》：“䏚，楚絞切。少也。”</w:t>
        <w:br/>
      </w:r>
    </w:p>
    <w:p>
      <w:r>
        <w:t>𦙨##𦙨</w:t>
        <w:br/>
        <w:br/>
        <w:t>“盻”的讹字。《龍龕手鑑·肉部》：“𦙨，新藏作肹。音詣，恨視也。”</w:t>
        <w:br/>
      </w:r>
    </w:p>
    <w:p>
      <w:r>
        <w:t>𦙩##𦙩</w:t>
        <w:br/>
        <w:br/>
        <w:t>𦙩同“肴”。《龍龕手鑑·肉部》：“𦙩，正作肴。”</w:t>
        <w:br/>
      </w:r>
    </w:p>
    <w:p>
      <w:r>
        <w:t>𦙪##𦙪</w:t>
        <w:br/>
        <w:br/>
        <w:t>同“肩”。《集韻·先韻》：“𦙪，《説文》：‘髆也。’一曰在也，克也。或从户。又姓。”《正字通·肉部》：“𦙪，肩本字。”</w:t>
        <w:br/>
      </w:r>
    </w:p>
    <w:p>
      <w:r>
        <w:t>𦙫##𦙫</w:t>
        <w:br/>
        <w:br/>
        <w:t>zhēng　《廣韻》諸盈切，平清章。</w:t>
        <w:br/>
        <w:br/>
        <w:t>煎煮鱼肉。《廣韻·清韻》：“鯖，煮魚煎食曰五侯鯖。𦙫，同鯖。”《集韻·清韻》：“煮魚煎肉曰𦙫。”《齊民要術·作魚鮓》：“酒食俱入，酥塗火炙特精，𦙫之，尤美也。”*唐**段成式*《酉陽雜俎·酒食》：“魚肉凍𦙫法，渌肉酸𦙫用鯽魚、白鯉。”</w:t>
        <w:br/>
      </w:r>
    </w:p>
    <w:p>
      <w:r>
        <w:t>𦙬##𦙬</w:t>
        <w:br/>
        <w:br/>
        <w:t>同“䏘”。《龍龕手鑑·肉部》：“𦙬”，同“䏘”。</w:t>
        <w:br/>
      </w:r>
    </w:p>
    <w:p>
      <w:r>
        <w:t>𦙭##𦙭</w:t>
        <w:br/>
        <w:br/>
        <w:t>同“疼”。《玉篇·肉部》：“𦙭，古疼字。痛也。”</w:t>
        <w:br/>
      </w:r>
    </w:p>
    <w:p>
      <w:r>
        <w:t>𦙮##𦙮</w:t>
        <w:br/>
        <w:br/>
        <w:t>jú　《廣韻》居聿切，入術見。</w:t>
        <w:br/>
        <w:br/>
        <w:t>姓。《廣韻·術韻》：“𦙮，姓也。出《韻譜》。”</w:t>
        <w:br/>
      </w:r>
    </w:p>
    <w:p>
      <w:r>
        <w:t>𦙯##𦙯</w:t>
        <w:br/>
        <w:br/>
        <w:t>dài　《集韻》待戴切，去代定。</w:t>
        <w:br/>
        <w:br/>
        <w:t>〔𦙯𦞫〕身体颤动的样子。《集韻·代韻》：“𦙯，𦙯𦞫，體顫動皃。”</w:t>
        <w:br/>
      </w:r>
    </w:p>
    <w:p>
      <w:r>
        <w:t>𦙰##𦙰</w:t>
        <w:br/>
        <w:br/>
        <w:t>同“𦚙（胏）”。《集韻·止韻》：“𦚙，《説文》：食所遺也，引《易》‘噬乾𦚙’。*揚雄*説𦚙从𠂔。或作𦙰。”《字彙·肉部》：“𦙰”，同“胏”。</w:t>
        <w:br/>
      </w:r>
    </w:p>
    <w:p>
      <w:r>
        <w:t>𦙱##𦙱</w:t>
        <w:br/>
        <w:br/>
        <w:t>sān　《廣韻》蘇干切，平寒心。</w:t>
        <w:br/>
        <w:br/>
        <w:t>脂肪。《廣韻·寒韻》：“𦙱，脂肪。”《周禮·考工記·鮑人》“若苟自急者先裂，則是以博為帴也”*漢**鄭玄*注：“*鄭司農*云：‘帴讀為翦。’*玄*謂或者讀為‘羊豬戔’之戔。”*唐**陸德明*釋文：“俗謂羊豬脂為𦙱。”《太平御覽》卷八百六十四引《通俗文》：“脂在脊曰肪，在骨曰𦙱。”</w:t>
        <w:br/>
      </w:r>
    </w:p>
    <w:p>
      <w:r>
        <w:t>𦙲##𦙲</w:t>
        <w:br/>
        <w:br/>
        <w:t>𦙲同“痂”。《集韻·麻韻》：“痂，《説文》：‘疥也。’或作𦙲。”</w:t>
        <w:br/>
      </w:r>
    </w:p>
    <w:p>
      <w:r>
        <w:t>𦙳##𦙳</w:t>
        <w:br/>
        <w:br/>
        <w:t>同“胗”。《龍龕手鑑·肉部》：“𦙳”，同“胗”。</w:t>
        <w:br/>
      </w:r>
    </w:p>
    <w:p>
      <w:r>
        <w:t>𦙴##𦙴</w:t>
        <w:br/>
        <w:br/>
        <w:t>zhù　《集韻》重主切，上麌澄。</w:t>
        <w:br/>
        <w:br/>
        <w:t>身体挺直的样子。《集韻·噳韻》：“𨈫，身直皃。或从肉。”*元**王伯成*《天寳遺事諸宫調·哨遍》：“*楊妃*𦙴腰。”</w:t>
        <w:br/>
      </w:r>
    </w:p>
    <w:p>
      <w:r>
        <w:t>𦙵##𦙵</w:t>
        <w:br/>
        <w:br/>
        <w:t>同“腕”。《集韻·换韻》：“掔，《説文》：‘手掔也。’或作腕、𦙵。”</w:t>
        <w:br/>
      </w:r>
    </w:p>
    <w:p>
      <w:r>
        <w:t>𦙶##𦙶</w:t>
        <w:br/>
        <w:br/>
        <w:t>同“股”。《廣韻·姥韻》：“𦙶”，同“股”。《集韻·姥韻》：“股，《説文》：‘髀也。’或从古。”</w:t>
        <w:br/>
      </w:r>
    </w:p>
    <w:p>
      <w:r>
        <w:t>𦙷##𦙷</w:t>
        <w:br/>
        <w:br/>
        <w:t>同“尻”。《集韻·𩫕韻》：“尻，《説文》：‘𦞠也。’亦作𦙷。”《吕氏春秋·觀表》：“古之善相馬者：*寒風是*相口齒，*麻朝*相頰，*子女厲*相目，*衛忌*相髭，*許鄙*相𦙷。”*高誘*注：“𦙷，後竅也。”</w:t>
        <w:br/>
      </w:r>
    </w:p>
    <w:p>
      <w:r>
        <w:t>𦙸##𦙸</w:t>
        <w:br/>
        <w:br/>
        <w:t>sān　《改併四聲篇海》引《龍龕手鑑》蘇干切。</w:t>
        <w:br/>
        <w:br/>
        <w:t>萌肋。《改併四聲篇海·肉部》引《龍龕手鑑》：“𦙸，萌肋也。”</w:t>
        <w:br/>
      </w:r>
    </w:p>
    <w:p>
      <w:r>
        <w:t>𦙹##𦙹</w:t>
        <w:br/>
        <w:br/>
        <w:t>bàn　《字彙》邦貫切。</w:t>
        <w:br/>
        <w:br/>
        <w:t>肉。《字彙補·肉部》引《字辨》曰：“𦙹，肉也。”</w:t>
        <w:br/>
      </w:r>
    </w:p>
    <w:p>
      <w:r>
        <w:t>𦙺##𦙺</w:t>
        <w:br/>
        <w:br/>
        <w:t>（一）jià　《廣韻》古訝切，去禡見。</w:t>
        <w:br/>
        <w:br/>
        <w:t>〔𦙺䐒〕不密。《玉篇·肉部》：“𦙺，𦙺䐒，不密也。”</w:t>
        <w:br/>
        <w:br/>
        <w:t>（二）jiā</w:t>
        <w:br/>
        <w:br/>
        <w:t>同“𦙲（痂）”。疮痂。《集韻·禡韻》：“𦙺，瘡皮。”《字彙補·肉部》：“𦙺，與𦙲同。”</w:t>
        <w:br/>
      </w:r>
    </w:p>
    <w:p>
      <w:r>
        <w:t>𦙻##𦙻</w:t>
        <w:br/>
        <w:br/>
        <w:t>同“脄”。《改併四聲篇海·肉部》引《川篇》：“𦙻，背側肉也。”*张涌泉*《漢語俗字叢考》：“此字當是‘脄’的訛俗字。”</w:t>
        <w:br/>
      </w:r>
    </w:p>
    <w:p>
      <w:r>
        <w:t>𦙼##𦙼</w:t>
        <w:br/>
        <w:br/>
        <w:t>同“胔”。《大戴禮記·用兵》：“六畜𩜘𦙼。”*孔廣森*補注：“𦙼即胔字。凡从肉者，隸變為月。”*宋**宋慈*《洗寃録·論沿身骨脈》：“目兩旁者兩小𦙼。”*清**施補華*《王眉叔遺詩序》：“豈不過於埋𦙼掩骼耶！”</w:t>
        <w:br/>
      </w:r>
    </w:p>
    <w:p>
      <w:r>
        <w:t>𦚈##𦚈</w:t>
        <w:br/>
        <w:br/>
        <w:t>（一）tuò　《廣韻》他各切，入鐸透。</w:t>
        <w:br/>
        <w:br/>
        <w:t>（1）〔𦚈脪〕畜水肠。《廣韻·鐸韻》：“𦚈，𦚈脪也。”《集韻·鐸韻》：“𦚈脪，畜水腸。”</w:t>
        <w:br/>
        <w:br/>
        <w:t>（2）滴。《廣韻·鐸韻》：“𦚈，滴也。”</w:t>
        <w:br/>
        <w:br/>
        <w:t>（3）浇。《廣韻·鐸韻》：“𦚈，澆也。”</w:t>
        <w:br/>
        <w:br/>
        <w:t>（4）腹大貌。《集韻·鐸韻》：“𦚈，腹大皃。”</w:t>
        <w:br/>
        <w:br/>
        <w:t>（二）dù　《集韻》都故切，去暮端。</w:t>
        <w:br/>
        <w:br/>
        <w:t>广腹。《集韻·莫韻》：“𦚈，廣腹也。”</w:t>
        <w:br/>
      </w:r>
    </w:p>
    <w:p>
      <w:r>
        <w:t>𦚉##𦚉</w:t>
        <w:br/>
        <w:br/>
        <w:t>同“眘（慎）”。《正字通·目部》：“眘，《正韻》古亦作𦚉。”</w:t>
        <w:br/>
      </w:r>
    </w:p>
    <w:p>
      <w:r>
        <w:t>𦚊##𦚊</w:t>
        <w:br/>
        <w:br/>
        <w:t>qì　《改併四聲篇海·月部》引《搜真玉鏡》：“𦚊，香訖切。”</w:t>
        <w:br/>
      </w:r>
    </w:p>
    <w:p>
      <w:r>
        <w:t>𦚌##𦚌</w:t>
        <w:br/>
        <w:br/>
        <w:t>同“豚”。《康熙字典·豕部》：“豚，又書作𦚌。《石鼓文》：‘又體如𦚌。’《釋文》作豚。”</w:t>
        <w:br/>
      </w:r>
    </w:p>
    <w:p>
      <w:r>
        <w:t>𦚍##𦚍</w:t>
        <w:br/>
        <w:br/>
        <w:t>同“胸”。《字彙補·肉部》：“𦚍，俗胸字。”</w:t>
        <w:br/>
      </w:r>
    </w:p>
    <w:p>
      <w:r>
        <w:t>𦚎##𦚎</w:t>
        <w:br/>
        <w:br/>
        <w:t>同“景”。《石鼓文》：“其𦚎孔庶。”*郭沫若*《石鼓文研究》：“𦚎字从立从月……余疑古景字。……言人對月而立則生景也。今作影。”按：《字彙補·肉部》：“𦚎，《石鼓文》與䏠同。”误。</w:t>
        <w:br/>
      </w:r>
    </w:p>
    <w:p>
      <w:r>
        <w:t>𦚏##𦚏</w:t>
        <w:br/>
        <w:br/>
        <w:t>同“樁”。《龍龕手鑑·肉部》：“𦚏，俗。陟江反。”《五侯鯖字海·月部》：“𦚏，亦作樁。”</w:t>
        <w:br/>
      </w:r>
    </w:p>
    <w:p>
      <w:r>
        <w:t>𦚐##𦚐</w:t>
        <w:br/>
        <w:br/>
        <w:t>tu?</w:t>
        <w:br/>
        <w:br/>
        <w:t>（1）弯曲。《清平山堂話本·張子房慕道記》：“腰𦚐難立。”</w:t>
        <w:br/>
        <w:br/>
        <w:t>（2）成团的肉。《西遊記》第三十一回：“我們拿他往地下一摜，摜做個肉𦚐子。”</w:t>
        <w:br/>
      </w:r>
    </w:p>
    <w:p>
      <w:r>
        <w:t>𦚑##𦚑</w:t>
        <w:br/>
        <w:br/>
        <w:t>同“肩”。《篇海類編·身體類·肉部》：“𦚑，肩本字。”</w:t>
        <w:br/>
      </w:r>
    </w:p>
    <w:p>
      <w:r>
        <w:t>𦚒##𦚒</w:t>
        <w:br/>
        <w:br/>
        <w:t>𦚒同“胠”。《改併四聲篇海·肉部》引《川篇》：“𦚒，𦚒篋。見《莊子》。”《字彙補·肉部》：“𦚒，開也。《篇韻》‘𦚒篋’，《莊子》作‘胠’。”</w:t>
        <w:br/>
      </w:r>
    </w:p>
    <w:p>
      <w:r>
        <w:t>𦚓##𦚓</w:t>
        <w:br/>
        <w:br/>
        <w:t>𦚓同“胖”。《改併四聲篇海·肉部》引《川篇》：“𦚓，牲之半體也。”《康熙字典·肉部》引《奚韻》：“𦚓，同胖。”</w:t>
        <w:br/>
      </w:r>
    </w:p>
    <w:p>
      <w:r>
        <w:t>𦚘##𦚘</w:t>
        <w:br/>
        <w:br/>
        <w:t>𦚘同“𦚙（胏）”。*明**趙宧光*《説文長箋·肉部》：“𦚙，𦚘同。”</w:t>
        <w:br/>
      </w:r>
    </w:p>
    <w:p>
      <w:r>
        <w:t>𦚙##𦚙</w:t>
        <w:br/>
        <w:br/>
        <w:t>同“胏”。《説文·肉部》：“𦚙，食所遺也。……《易》曰：‘噬乾𦚙。’胏，*揚雄*説𦚙从𠂔。”按：今本《易》作“噬乾胏。”《玉篇·肉部》：“𦚙”，同“胏”。《字彙補·肉部》：“𦚙，古文胏字。”</w:t>
        <w:br/>
      </w:r>
    </w:p>
    <w:p>
      <w:r>
        <w:t>𦚚##𦚚</w:t>
        <w:br/>
        <w:br/>
        <w:t>同“𦙼（胔）”。《改併四聲篇海·肉部》引《龍龕手鑑》：“𦚚，小腸也。”《篇海類編·身體類·肉部》：“𦙼，小腸也。亦作𦚚。”</w:t>
        <w:br/>
      </w:r>
    </w:p>
    <w:p>
      <w:r>
        <w:t>𦚝##𦚝</w:t>
        <w:br/>
        <w:br/>
        <w:t>pēng　《集韻》披冰切，平蒸滂。</w:t>
        <w:br/>
        <w:br/>
        <w:t>腹胀的样子。《集韻·蒸韻》：“𦚝，腹脹皃。”</w:t>
        <w:br/>
      </w:r>
    </w:p>
    <w:p>
      <w:r>
        <w:t>𦚞##𦚞</w:t>
        <w:br/>
        <w:br/>
        <w:t>（一）kuāng　《集韻》曲王切，平陽溪。</w:t>
        <w:br/>
        <w:br/>
        <w:t>体腔。动物体内藏脏器的空腔。《玉篇·肉部》：“𦚞，𦚞腔也。”《集韻·陽韻》：“𦚞，腔也。”</w:t>
        <w:br/>
        <w:br/>
        <w:t>（二）kuàng　《集韻》區旺切，去漾溪。</w:t>
        <w:br/>
        <w:br/>
        <w:t>腹中宽。《集韻·漾韻》：“𦚞，腹中寬。”</w:t>
        <w:br/>
      </w:r>
    </w:p>
    <w:p>
      <w:r>
        <w:t>𦚟##𦚟</w:t>
        <w:br/>
        <w:br/>
        <w:t>yí　《廣韻》與之切，平之以。</w:t>
        <w:br/>
        <w:br/>
        <w:t>猪胰腺体；猪息肉。后作“胰”。《玉篇·肉部》：“𦚟，豬𦚟也。”《廣韻·之韻》：“𦚟，豕息肉。今謂之豬𦚟。”《集韻·之韻》：“𦚟，豕脾息肉。”《齊民要術·種紅藍花梔子》：“合手藥法：取猪𦚟一具，合蒿葉，於好酒中痛挼，使汁甚滑。”《本草綱目·獸部·豕》：“𦚟，一名腎脂。生兩腎中間，似脂非脂，似肉非肉，乃人物之命門，三焦發源處也。肥則多，瘦則少。蓋頤養賴之，故謂之𦚟。”</w:t>
        <w:br/>
      </w:r>
    </w:p>
    <w:p>
      <w:r>
        <w:t>𦚠##𦚠</w:t>
        <w:br/>
        <w:br/>
        <w:t>同“脤”。《集韻·軫韻》：“祳，《説文》：‘社肉，盛以蜃，故謂之祳。天子所以親遺同姓。’引《春秋傳》‘*石尚*來歸祳’。或作脤、𦚠。”《正字通·肉部》：“𦚠，同脤。俗省。”</w:t>
        <w:br/>
      </w:r>
    </w:p>
    <w:p>
      <w:r>
        <w:t>𦚡##𦚡</w:t>
        <w:br/>
        <w:br/>
        <w:t>（一）xiè　《集韻》先結切，入屑心。</w:t>
        <w:br/>
        <w:br/>
        <w:t>同“𦞚”。脂肪；特指胸部的脂肪。《集韻·屑韻》：“𦞚，《博雅》：‘脂也。’一曰臆中脂。或从血。”</w:t>
        <w:br/>
        <w:br/>
        <w:t>（二）mài</w:t>
        <w:br/>
        <w:br/>
        <w:t>用同“脉”。*明**張岱*《陶庵夢憶·懸杪亭》：“仲叔廬其崖下，信堪輿家言，謂礙其龍𦚡，百計購之。”</w:t>
        <w:br/>
      </w:r>
    </w:p>
    <w:p>
      <w:r>
        <w:t>𦚢##𦚢</w:t>
        <w:br/>
        <w:br/>
        <w:t>yuē　《廣韻》於靴切，平戈影。</w:t>
        <w:br/>
        <w:br/>
        <w:t>手足痉挛。《玉篇·肉部》：“𦚢，足病。”《集韻·戈韻》：“𦚢，手足曲病。”</w:t>
        <w:br/>
      </w:r>
    </w:p>
    <w:p>
      <w:r>
        <w:t>𦚣##𦚣</w:t>
        <w:br/>
        <w:br/>
        <w:t>hén　《集韻》胡恩切，平痕匣。</w:t>
        <w:br/>
        <w:br/>
        <w:t>（1）同“跟”。脚后跟。《玉篇·肉部》：“𦚣，足後也。”《集韻·痕韻》：“跟，足後也。或从肉。”</w:t>
        <w:br/>
        <w:br/>
        <w:t>（2）肉𦚣。《玉篇·肉部》：“𦚣，肉𦚣也。”</w:t>
        <w:br/>
      </w:r>
    </w:p>
    <w:p>
      <w:r>
        <w:t>𦚤##𦚤</w:t>
        <w:br/>
        <w:br/>
        <w:t>同“腴”。《玉篇·肉部》：“𦚤，腹下肥。”《廣韻·虞韻》：“𦚤，肥𦚤。”《字彙·肉部》：“𦚤，俗腴字。”《文選·張協〈七命〉》：“傾四海之歡，殫九州之𦚤。”*李善*注引《説文》曰：“𦚤，腹下肥者。”《文心雕龍·總術》：“味之則甘𦚤，佩之則芬芳。”*明**宋濂*《文原》：“奇瘠者將以勝夫，𦚤觕者將以亂夫。”</w:t>
        <w:br/>
      </w:r>
    </w:p>
    <w:p>
      <w:r>
        <w:t>𦚥##𦚥</w:t>
        <w:br/>
        <w:br/>
        <w:t>（一）zhuì　《集韻》于求切，平尤云。</w:t>
        <w:br/>
        <w:br/>
        <w:t>同“腄”。古县名。《集韻·尤韻》：“腄，縣名。在*東萊*。或作𦚥。”</w:t>
        <w:br/>
        <w:br/>
        <w:t>（二）yóu</w:t>
        <w:br/>
        <w:br/>
        <w:t>同“肬（疣）”。《正字通·肉部》：“𦚥，即肬字。”</w:t>
        <w:br/>
      </w:r>
    </w:p>
    <w:p>
      <w:r>
        <w:t>𦚦##𦚦</w:t>
        <w:br/>
        <w:br/>
        <w:t>zhēng　《廣韻》煮仍切，平蒸章。</w:t>
        <w:br/>
        <w:br/>
        <w:t>同“脀”。熟。《廣雅·釋器》：“𦚦，𡒒也。”*王念孫*疏證：“𡒒，古熟字也。”《廣韻·蒸韻》：“𦚦，熟也。”《字彙·肉部》：“𦚦”，同“脀”。</w:t>
        <w:br/>
      </w:r>
    </w:p>
    <w:p>
      <w:r>
        <w:t>𦚧##𦚧</w:t>
        <w:br/>
        <w:br/>
        <w:t>《説文新附》：“𦚧，𦚧䏰，蟲名。*漢中*有*𦚧䏰縣*，地下多此蟲，因以為名。从肉，旬聲。考其義當作潤蠢。”*鈕樹玉*新附考：“𦚧䏰即朐忍之俗字。”</w:t>
        <w:br/>
        <w:br/>
        <w:t>chǔn　《廣韻》尺尹切，上準昌。真部。</w:t>
        <w:br/>
        <w:br/>
        <w:t>〔𦚧䏰〕同“朐忍”。《説文新附·肉部》：“𦚧，𦚧䏰，蟲名。*漢中*有*𦚧䏰縣*，地下多此蟲，因以為名。”*鈕樹玉*新附考：“𦚧䏰即朐忍之俗字。”</w:t>
        <w:br/>
      </w:r>
    </w:p>
    <w:p>
      <w:r>
        <w:t>𦚨##𦚨</w:t>
        <w:br/>
        <w:br/>
        <w:t>⁶𦚨shì　《廣韻》時制切，去祭禪。</w:t>
        <w:br/>
        <w:br/>
        <w:t>割肉。《廣韻·祭韻》：“𦚨，割肉。”</w:t>
        <w:br/>
      </w:r>
    </w:p>
    <w:p>
      <w:r>
        <w:t>𦚪##𦚪</w:t>
        <w:br/>
        <w:br/>
        <w:t>同“䑂”。《玉篇·肉部》：“𦚪”，同“䑂”。</w:t>
        <w:br/>
      </w:r>
    </w:p>
    <w:p>
      <w:r>
        <w:t>𦚫##𦚫</w:t>
        <w:br/>
        <w:br/>
        <w:t>xié　《改併四聲篇海》引《川篇》火叶切。</w:t>
        <w:br/>
        <w:br/>
        <w:t>大腹。《改併四聲篇海·肉部》引《川篇》：“𦚫，大腹也。”《字彙補·肉部》：“𦚫，《篇韻》：‘大腹也。’”</w:t>
        <w:br/>
      </w:r>
    </w:p>
    <w:p>
      <w:r>
        <w:t>𦚬##𦚬</w:t>
        <w:br/>
        <w:br/>
        <w:t>同“胯”。《龍龕手鑑·肉部》：“𦚬”，“胯”的俗字。</w:t>
        <w:br/>
      </w:r>
    </w:p>
    <w:p>
      <w:r>
        <w:t>𦚭##𦚭</w:t>
        <w:br/>
        <w:br/>
        <w:t>同“䏣（蛆）”。《龍龕手鑑·肉部》：“𦚭”，“䏣”的俗字。《篇海類編·身體類·肉部》：“𦚭，𦚭虫也。”</w:t>
        <w:br/>
      </w:r>
    </w:p>
    <w:p>
      <w:r>
        <w:t>𦚮##𦚮</w:t>
        <w:br/>
        <w:br/>
        <w:t>𦚮“𦚘”的讹字。《康熙字典·肉部》引《説文長箋》：“𦚮，同胏。臠也。”按：《説文長箋·肉部》：“𦚙，𦚘、胏同。，，</w:t>
        <w:br/>
      </w:r>
    </w:p>
    <w:p>
      <w:r>
        <w:t>𦚲##𦚲</w:t>
        <w:br/>
        <w:br/>
        <w:t>同“䐢”。《直音篇·肉部》：“𦚲”，同“䐢”。</w:t>
        <w:br/>
      </w:r>
    </w:p>
    <w:p>
      <w:r>
        <w:t>𦚸##𦚸</w:t>
        <w:br/>
        <w:br/>
        <w:t>gèng　《類篇》居鄧切，去嶝見。</w:t>
        <w:br/>
        <w:br/>
        <w:t>竟。《類篇·肉部》：“𦚸，竟也。”</w:t>
        <w:br/>
      </w:r>
    </w:p>
    <w:p>
      <w:r>
        <w:t>𦚺##𦚺</w:t>
        <w:br/>
        <w:br/>
        <w:t>同“脠”。*清**朱駿聲*《説文通訓定聲·乾部》：“𦚺，字亦作脠。”*章炳麟*《新方言》卷六：“今人以生肉入釜微瀹勿令極孰曰𦚺。”</w:t>
        <w:br/>
      </w:r>
    </w:p>
    <w:p>
      <w:r>
        <w:t>𦚻##𦚻</w:t>
        <w:br/>
        <w:br/>
        <w:t>同“𦙱”。《玉篇·肉部》：“𦚻，脂肪也。”《字彙補·肉部》：“𦚻，同𦙱。”</w:t>
        <w:br/>
      </w:r>
    </w:p>
    <w:p>
      <w:r>
        <w:t>𦚼##𦚼</w:t>
        <w:br/>
        <w:br/>
        <w:t>qū</w:t>
        <w:br/>
        <w:br/>
        <w:t>〔𦚼䐐〕膝关节。*宋**宋慈*《洗寃録·驗屍》：“䏩膊，𦚼䐐，手腕，手心。”*元**高安道*《哨遍·嗓淡行院》：“撲紅旗裹着慣老，拖白練纏着𦚼䐐。”*清**林則徐*《搶刦謀命各重犯丁朋鈴、張耀先等審明正法摺》：“*丁朋鈴*用刀砍傷*朱秉建*左腿肚，*胡茂*用刀背毆傷左𦚼䐐等處，將*朱秉建*兩眼挖瞎。”</w:t>
        <w:br/>
      </w:r>
    </w:p>
    <w:p>
      <w:r>
        <w:t>𦚽##𦚽</w:t>
        <w:br/>
        <w:br/>
        <w:t>同“胞”。《龍龕手鑑·肉部》：“𦚽”，“胞”的俗字。</w:t>
        <w:br/>
      </w:r>
    </w:p>
    <w:p>
      <w:r>
        <w:t>𦚾##𦚾</w:t>
        <w:br/>
        <w:br/>
        <w:t>同“胸”。*遼*佚名《賈師訓墓誌》：“以是吏得專肆𦚾腹，隨所喜惡，為人禍福，*閞南*之人，側目以視。”《清平山堂話本·羊角哀死戰荆軻》：“*角哀*將𦚾中所有，談論如流。”</w:t>
        <w:br/>
      </w:r>
    </w:p>
    <w:p>
      <w:r>
        <w:t>𦚿##𦚿</w:t>
        <w:br/>
        <w:br/>
        <w:t>同“朔”。《篇海類編·天文類·月部》：“𦚿，古文朔字。”</w:t>
        <w:br/>
      </w:r>
    </w:p>
    <w:p>
      <w:r>
        <w:t>𦛀##𦛀</w:t>
        <w:br/>
        <w:br/>
        <w:t>〔水𦛀〕地名。*清**顧炎武*《天下郡國利病書·雲南·永昌府》：“*水𦛀*巡檢司土巡檢*莽*氏至*莽雲蛟*聽襲。”</w:t>
        <w:br/>
      </w:r>
    </w:p>
    <w:p>
      <w:r>
        <w:t>𦛁##𦛁</w:t>
        <w:br/>
        <w:br/>
        <w:t>同“腦”。《集韻·皓韻》：“匘，或作腦、𦛁。”《敦煌變文集·燕子賦》：“但雀兒祗緣𦛁子避難，蹔時留燕舍。”*宋**張孝祥*《重入昭亭賦二十韻》：“倉鷹着珠鞲，側𦛁思高騫。”</w:t>
        <w:br/>
      </w:r>
    </w:p>
    <w:p>
      <w:r>
        <w:t>𦛂##𦛂</w:t>
        <w:br/>
        <w:br/>
        <w:t>𦛂同“胃”。《改併四聲篇海·肉部》引《奚韻》：“𦛂，音胃。”《字彙補·肉部》：“𦛂，與胃同。”</w:t>
        <w:br/>
      </w:r>
    </w:p>
    <w:p>
      <w:r>
        <w:t>𦛃##𦛃</w:t>
        <w:br/>
        <w:br/>
        <w:t>𦛃同“胳”。《改併四聲篇海·肉部》引《奚韻》：“𦛃，胳腋也。”《字彙補·肉部》：“𦛃，同胳。”</w:t>
        <w:br/>
      </w:r>
    </w:p>
    <w:p>
      <w:r>
        <w:t>𦛄##𦛄</w:t>
        <w:br/>
        <w:br/>
        <w:t>𦛄同“胸”。《龍龕手鑑·肉部》：“离”，同“胸”。</w:t>
        <w:br/>
      </w:r>
    </w:p>
    <w:p>
      <w:r>
        <w:t>𦛅##𦛅</w:t>
        <w:br/>
        <w:br/>
        <w:t>𦛅è　《改併四聲篇海》引《奚韻》一曷切。</w:t>
        <w:br/>
        <w:br/>
        <w:t>同“胺”。肉腐败变臭。《改併四聲篇海·肉部》引《奚韻》：“𦛅，肉敗也。”《字彙補·肉部》：“𦛅，同胺。”</w:t>
        <w:br/>
      </w:r>
    </w:p>
    <w:p>
      <w:r>
        <w:t>𦛆##𦛆</w:t>
        <w:br/>
        <w:br/>
        <w:t>𦛆同“脀”。*清**桂馥*《札樸·鄉里舊聞·雜言》：“騃曰𦛆。”按：《説文·肉部》“脀，騃也。从肉，丞聲”*王筠*句讀、*錢坫*斠詮、*叶德辉*讀若考均作“𦛆”，“𦛆”当与“脀”同。</w:t>
        <w:br/>
      </w:r>
    </w:p>
    <w:p>
      <w:r>
        <w:t>𦛇##𦛇</w:t>
        <w:br/>
        <w:br/>
        <w:t>𦛇音义未详。*唐**盧仝*《觀放魚歌》：“時白噴雪鯽鯉𦛇，此輩肥脃為絶尤。”</w:t>
        <w:br/>
      </w:r>
    </w:p>
    <w:p>
      <w:r>
        <w:t>𦛎##𦛎</w:t>
        <w:br/>
        <w:br/>
        <w:t>同“胏”。《字彙補·肉部》引《説文長箋》：“𦛎，與胏同。”</w:t>
        <w:br/>
      </w:r>
    </w:p>
    <w:p>
      <w:r>
        <w:t>𦛏##𦛏</w:t>
        <w:br/>
        <w:br/>
        <w:t>kū　《字彙補》口骨切。</w:t>
        <w:br/>
        <w:br/>
        <w:t>臀。《字彙補·肉部》：“𦛏，臋也。”</w:t>
        <w:br/>
      </w:r>
    </w:p>
    <w:p>
      <w:r>
        <w:t>𦛐##𦛐</w:t>
        <w:br/>
        <w:br/>
        <w:t>nà　《改併四聲篇海》引《餘文》女下切。</w:t>
        <w:br/>
        <w:br/>
        <w:t>〔𦚩𦛐〕见“𦚩”。</w:t>
        <w:br/>
      </w:r>
    </w:p>
    <w:p>
      <w:r>
        <w:t>𦛑##𦛑</w:t>
        <w:br/>
        <w:br/>
        <w:t>同“䐢”。《龍龕手鑑·肉部》：“𦛑”，“䐢”的古文。</w:t>
        <w:br/>
      </w:r>
    </w:p>
    <w:p>
      <w:r>
        <w:t>𦛒##𦛒</w:t>
        <w:br/>
        <w:br/>
        <w:t>同“𦜜（腎）”。《龍龕手鑑·肉部》：“𦛒”，“𦜜”的俗字。</w:t>
        <w:br/>
      </w:r>
    </w:p>
    <w:p>
      <w:r>
        <w:t>𦛓##𦛓</w:t>
        <w:br/>
        <w:br/>
        <w:t>jū　《改併四聲篇海》引《川篇》音鞠。</w:t>
        <w:br/>
        <w:br/>
        <w:t>肥。《改併四聲篇海·肉部》引《川篇》：“𦛓，肥也。”</w:t>
        <w:br/>
      </w:r>
    </w:p>
    <w:p>
      <w:r>
        <w:t>𦛔##𦛔</w:t>
        <w:br/>
        <w:br/>
        <w:t>xuàn　《廣韻》辝戀切，去線邪。又與專切。</w:t>
        <w:br/>
        <w:br/>
        <w:t>短。《廣韻·仙韻》：“𦛔，短也。”</w:t>
        <w:br/>
      </w:r>
    </w:p>
    <w:p>
      <w:r>
        <w:t>𦛕##𦛕</w:t>
        <w:br/>
        <w:br/>
        <w:t>qū　《集韻》迄業切，入業曉。</w:t>
        <w:br/>
        <w:br/>
        <w:t>同“胠”。腋下。《集韻·業韻》：“胠，腋下也。或从劫。”</w:t>
        <w:br/>
      </w:r>
    </w:p>
    <w:p>
      <w:r>
        <w:t>𦛖##𦛖</w:t>
        <w:br/>
        <w:br/>
        <w:t>chè　《廣韻》叱涉切，入葉昌。</w:t>
        <w:br/>
        <w:br/>
        <w:t>肉动。《玉篇·肉部》：“𦛖，肉動也。”</w:t>
        <w:br/>
      </w:r>
    </w:p>
    <w:p>
      <w:r>
        <w:t>𦛗##𦛗</w:t>
        <w:br/>
        <w:br/>
        <w:t>lǚ　《改併四聲篇海》引《俗字背篇》音吕。</w:t>
        <w:br/>
        <w:br/>
        <w:t>脊柱。《改併四聲篇海·肉部》引《俗字背篇》：“𦛗，脊也。”《素問·氣穴論》：“中𦛗兩傍各五，凡十穴。”又《標本病傳論》：“三日背𦛗筋痛，小便閉。”</w:t>
        <w:br/>
      </w:r>
    </w:p>
    <w:p>
      <w:r>
        <w:t>𦛘##𦛘</w:t>
        <w:br/>
        <w:br/>
        <w:t>hé　《玉篇》下革切。</w:t>
        <w:br/>
        <w:br/>
        <w:t>肉。《玉篇·肉部》：“𦛘，肉也。”</w:t>
        <w:br/>
      </w:r>
    </w:p>
    <w:p>
      <w:r>
        <w:t>𦛙##𦛙</w:t>
        <w:br/>
        <w:br/>
        <w:t>shèng　《集韻》時正切，去勁禪。</w:t>
        <w:br/>
        <w:br/>
        <w:t>肥。《方言》卷二：“*梁*、*益*之間凡人言盛及其所愛，偉其肥𦛙謂之䑋。”《集韻·勁韻》：“𦛙，肥也。”</w:t>
        <w:br/>
      </w:r>
    </w:p>
    <w:p>
      <w:r>
        <w:t>𦛚##𦛚</w:t>
        <w:br/>
        <w:br/>
        <w:t>nàn　《集韻》奴紺切，去勘泥。</w:t>
        <w:br/>
        <w:br/>
        <w:t>〔𦛚䐺〕肥的样子。《集韻·勘韻》：“𦛚䐺，肥皃。”《雕勝鬘寶窟叙》：“儐則駢田奉崇，牛則𦛚䐺般若。”</w:t>
        <w:br/>
      </w:r>
    </w:p>
    <w:p>
      <w:r>
        <w:t>𦛛##𦛛</w:t>
        <w:br/>
        <w:br/>
        <w:t>同“𦞤”。《龍龕手鑑·肉部》：“𦛛”，“𦞤”的俗字。《字彙·肉部》：“𦛛，腦會也。”</w:t>
        <w:br/>
      </w:r>
    </w:p>
    <w:p>
      <w:r>
        <w:t>𦛜##𦛜</w:t>
        <w:br/>
        <w:br/>
        <w:t>（一）hé　《集韻》户感切，上感匣。</w:t>
        <w:br/>
        <w:br/>
        <w:t>同“頜”。《集韻·感韻》：“頜，《説文》：‘𩔞也。’或作𦛜。”</w:t>
        <w:br/>
        <w:br/>
        <w:t>（二）hán　《集韻》胡南切，平覃匣。</w:t>
        <w:br/>
        <w:br/>
        <w:t>同“肣”。干的肥牛肉。《集韻·𧟹韻》：“肣，肥牛脯。或从含。”</w:t>
        <w:br/>
      </w:r>
    </w:p>
    <w:p>
      <w:r>
        <w:t>𦛝##𦛝</w:t>
        <w:br/>
        <w:br/>
        <w:t>𦛝chá　《廣韻》宅加切，平麻澄。</w:t>
        <w:br/>
        <w:br/>
        <w:t>含舌貌。《廣韻·麻韻》：“𦛝，含舌皃。”</w:t>
        <w:br/>
      </w:r>
    </w:p>
    <w:p>
      <w:r>
        <w:t>𦛞##𦛞</w:t>
        <w:br/>
        <w:br/>
        <w:t>yān　《集韻》乙業切，入業影。</w:t>
        <w:br/>
        <w:br/>
        <w:t>同“腌”。《集韻·業韻》：“腌，《説文》：‘漬肉也。’或从邑。”</w:t>
        <w:br/>
      </w:r>
    </w:p>
    <w:p>
      <w:r>
        <w:t>𦛟##𦛟</w:t>
        <w:br/>
        <w:br/>
        <w:t>gěng　《集韻》古杏切，上梗見。</w:t>
        <w:br/>
        <w:br/>
        <w:t>同“鯁”。骨头卡在喉咙里。《玉篇·肉部》：“𦛟，食骨留咽中，本从魚。”《集韻·梗韻》：“鯁，《説文》：‘食骨留咽中也’。或从肉。”</w:t>
        <w:br/>
      </w:r>
    </w:p>
    <w:p>
      <w:r>
        <w:t>𦛠##𦛠</w:t>
        <w:br/>
        <w:br/>
        <w:t>niè　《集韻》乃結切，入屑泥。</w:t>
        <w:br/>
        <w:br/>
        <w:t>肿。《集韻·屑韻》：“𦛠，腫也。”</w:t>
        <w:br/>
      </w:r>
    </w:p>
    <w:p>
      <w:r>
        <w:t>𦛡##𦛡</w:t>
        <w:br/>
        <w:br/>
        <w:t>同“肰”。《改併四聲篇海·肉部》引《餘文》：“𦛡，犬肉。”《字彙補·肉部》：“𦛦，古文肰字。亦作𦛡。”</w:t>
        <w:br/>
      </w:r>
    </w:p>
    <w:p>
      <w:r>
        <w:t>𦛢##𦛢</w:t>
        <w:br/>
        <w:br/>
        <w:t>guó　《改併四聲篇海》引《川篇》古麥切。</w:t>
        <w:br/>
        <w:br/>
        <w:t>膝盖后面的脚弯。《改併四聲篇海·肉部》引《川篇》：“𦛢，脚曲也。”</w:t>
        <w:br/>
      </w:r>
    </w:p>
    <w:p>
      <w:r>
        <w:t>𦛣##𦛣</w:t>
        <w:br/>
        <w:br/>
        <w:t>yán　《改併四聲篇海》引《龍龕手鑑》音沿。</w:t>
        <w:br/>
        <w:br/>
        <w:t>短的样子。《改併四聲篇海·肉部》引《龍龕手鑑》：“𦛣，短皃。”</w:t>
        <w:br/>
      </w:r>
    </w:p>
    <w:p>
      <w:r>
        <w:t>𦛤##𦛤</w:t>
        <w:br/>
        <w:br/>
        <w:t>guǎn　《龍龕手鑑》音管。</w:t>
        <w:br/>
        <w:br/>
        <w:t>肥𦛤。《龍龕手鑑·肉部》：“𦛤，肥𦛤。”</w:t>
        <w:br/>
      </w:r>
    </w:p>
    <w:p>
      <w:r>
        <w:t>𦛥##𦛥</w:t>
        <w:br/>
        <w:br/>
        <w:t>同“腕”。《龍龕手鑑·肉部》：“𦛥”，“腕”的古字。</w:t>
        <w:br/>
      </w:r>
    </w:p>
    <w:p>
      <w:r>
        <w:t>𦛦##𦛦</w:t>
        <w:br/>
        <w:br/>
        <w:t>同“肰”。《字彙補·肉部》：“𦛦，古文肰字。見《集韻》。”</w:t>
        <w:br/>
      </w:r>
    </w:p>
    <w:p>
      <w:r>
        <w:t>𦛧##𦛧</w:t>
        <w:br/>
        <w:br/>
        <w:t>zhì　《集韻》之夜切，去禡章。</w:t>
        <w:br/>
        <w:br/>
        <w:t>同“炙”。烤肉。《集韻·禡韻》：“炙，燔肉。或从肉。”</w:t>
        <w:br/>
      </w:r>
    </w:p>
    <w:p>
      <w:r>
        <w:t>𦛯##𦛯</w:t>
        <w:br/>
        <w:br/>
        <w:t>dǔ　《太平廣記》音覩。</w:t>
        <w:br/>
        <w:br/>
        <w:t>人名用字。《太平廣記》卷八十一引*沈約*《梁四公》：“*梁**天監*中，有*𦋅闖*、*䨲杰*、*䴰䵎*、*仉𦛯*四公謁*武帝*。”又：“帝於净居殿命*𦛯公*與（*崔）敏*談論至苦。”按：*张涌泉*《漢語俗字叢考》：“此字當是‘䁈’字俗訛。”</w:t>
        <w:br/>
      </w:r>
    </w:p>
    <w:p>
      <w:r>
        <w:t>𦛰##𦛰</w:t>
        <w:br/>
        <w:br/>
        <w:t>qì　《改併四聲篇海·肉部》引《搜真玉鏡》：“𦛰，音迄。”《字彙補·肉部》：“𦛰，見《金鏡》。”</w:t>
        <w:br/>
      </w:r>
    </w:p>
    <w:p>
      <w:r>
        <w:t>𦛱##𦛱</w:t>
        <w:br/>
        <w:br/>
        <w:t>qū</w:t>
        <w:br/>
        <w:br/>
        <w:t>同“胠”。腋下。*清**桂馥*《札樸·温經·䏿》：“胠即𦛱，掖下也。”</w:t>
        <w:br/>
      </w:r>
    </w:p>
    <w:p>
      <w:r>
        <w:t>𦛲##𦛲</w:t>
        <w:br/>
        <w:br/>
        <w:t>jué　《龍龕手鑑·肉部》：“𦛲，俗音角。”</w:t>
        <w:br/>
      </w:r>
    </w:p>
    <w:p>
      <w:r>
        <w:t>𦛳##𦛳</w:t>
        <w:br/>
        <w:br/>
        <w:t>同“腦”。《龍龕手鑑·肉部》：“𦛳”，“腦”的俗字。</w:t>
        <w:br/>
      </w:r>
    </w:p>
    <w:p>
      <w:r>
        <w:t>𦛴##𦛴</w:t>
        <w:br/>
        <w:br/>
        <w:t>同“䐢”。《改併四聲篇海·肉部》引《龍龕手鑑》：“𦛴，𦛴脯也。”《字彙補·肉部》：“𦛴，䐢字省文。”</w:t>
        <w:br/>
      </w:r>
    </w:p>
    <w:p>
      <w:r>
        <w:t>𦛵##𦛵</w:t>
        <w:br/>
        <w:br/>
        <w:t>同“磐”。《石門頌》：“木石相距，利磨确𦛵。”</w:t>
        <w:br/>
      </w:r>
    </w:p>
    <w:p>
      <w:r>
        <w:t>𦛶##𦛶</w:t>
        <w:br/>
        <w:br/>
        <w:t>𦛶同“脚”。《改併四聲篇海·肉部》引《奚韻》：“𦛶，與脚同。”</w:t>
        <w:br/>
      </w:r>
    </w:p>
    <w:p>
      <w:r>
        <w:t>𦛷##𦛷</w:t>
        <w:br/>
        <w:br/>
        <w:t>𦛷同“脟”。《改併四聲篇海·肉部》引《奚韻》：“𦛷，脇肉也。”《字彙補·肉部》：“𦛷，同脟。”</w:t>
        <w:br/>
      </w:r>
    </w:p>
    <w:p>
      <w:r>
        <w:t>𦛸##𦛸</w:t>
        <w:br/>
        <w:br/>
        <w:t>音义未详。《墨子·備蛾傅》：“轉𦛸城上，樓及散與池革盆。若傅，攻卒擊其後，緩失，治。”*孫詒讓*間詁：“*畢（沅*）云：‘𦛸即傅字’。案：字書無‘𦛸’字，與‘傅’形聲並遠，未詳其説。”</w:t>
        <w:br/>
      </w:r>
    </w:p>
    <w:p>
      <w:r>
        <w:t>𦛹##𦛹</w:t>
        <w:br/>
        <w:br/>
        <w:t>⁷𦛹同“胾”。《正字通·肉部》：“胾，本作𦛹。”</w:t>
        <w:br/>
      </w:r>
    </w:p>
    <w:p>
      <w:r>
        <w:t>𦜁##𦜁</w:t>
        <w:br/>
        <w:br/>
        <w:t>𦜁fēng　《字彙補》芳容切。</w:t>
        <w:br/>
        <w:br/>
        <w:t>肥𦜁。《字彙補·肉部》：“𦜁，肥𦜁也。出《貫珠集》。”</w:t>
        <w:br/>
      </w:r>
    </w:p>
    <w:p>
      <w:r>
        <w:t>𦜂##𦜂</w:t>
        <w:br/>
        <w:br/>
        <w:t>同“肴”。《龍龕手鑑·肉部》：“𦜂”，“肴”的俗字。</w:t>
        <w:br/>
      </w:r>
    </w:p>
    <w:p>
      <w:r>
        <w:t>𦜃##𦜃</w:t>
        <w:br/>
        <w:br/>
        <w:t>xù　《改併四聲篇海》引《川篇》許役切。</w:t>
        <w:br/>
        <w:br/>
        <w:t>肥貌。《改併四聲篇海·肉部》引《川篇》：“𦜃，肥皃。”</w:t>
        <w:br/>
      </w:r>
    </w:p>
    <w:p>
      <w:r>
        <w:t>𦜄##𦜄</w:t>
        <w:br/>
        <w:br/>
        <w:t>tuì　《集韻》吐内切，去隊透。</w:t>
        <w:br/>
        <w:br/>
        <w:t>肥貌。《集韻·隊韻》：“𦜄，肥皃。”</w:t>
        <w:br/>
      </w:r>
    </w:p>
    <w:p>
      <w:r>
        <w:t>𦜅##𦜅</w:t>
        <w:br/>
        <w:br/>
        <w:t>同“膀”。*金**董解元*《西廂記諸宫調》卷二：“牛𦜅闊，虎腰長。”*凌景埏*校注：“𦜅，膀字别寫。”*元**李文蔚*《燕青博魚》第一折：“一隻手把腰𦜅牢掐。”</w:t>
        <w:br/>
      </w:r>
    </w:p>
    <w:p>
      <w:r>
        <w:t>𦜆##𦜆</w:t>
        <w:br/>
        <w:br/>
        <w:t>hán　《洪武正韻》胡南切。</w:t>
        <w:br/>
        <w:br/>
        <w:t>（1）同“𦥖”。舌头。*唐**陸德明*《經典釋文·毛詩音義·行葦》：“𦥖，本又作𦜆，同。《説文》云：‘𦥖，舌也。’又云：‘口裏肉也。’《通俗文》云：‘口上曰臄，口下曰𦥖。’”</w:t>
        <w:br/>
        <w:br/>
        <w:t>（2）同“𩔞”。下巴。《正字通·肉部》：“𦜆，俗𩔞字。……𩔞，頤也。”</w:t>
        <w:br/>
      </w:r>
    </w:p>
    <w:p>
      <w:r>
        <w:t>𦜇##𦜇</w:t>
        <w:br/>
        <w:br/>
        <w:t>kū　《集韻》苦骨切，入没溪。</w:t>
        <w:br/>
        <w:br/>
        <w:t>（1）臀部。《玉篇·肉部》：“𦜇，臀也。”《集韻·没韻》：“朏，髖也。或从屈。”*清**屠紳*《蟫史·甲子城掘井得奇書》：“你何苦𦜇臀好象彎弓樣。”</w:t>
        <w:br/>
        <w:br/>
        <w:t>（2）骨肉突出。《集韻·没韻》：“朏，胅出。或从屈。”</w:t>
        <w:br/>
      </w:r>
    </w:p>
    <w:p>
      <w:r>
        <w:t>𦜈##𦜈</w:t>
        <w:br/>
        <w:br/>
        <w:t>同“䐑”。《龍龕手鑑·肉部》：“𦜈，細切宍也。”《正字通·肉部》：“𦜈，同䐑。俗省。”*晋**弘君舉*《食檄》：“牛𦜈……麞脯、糖蟹、濡臺。”</w:t>
        <w:br/>
      </w:r>
    </w:p>
    <w:p>
      <w:r>
        <w:t>𦜉##𦜉</w:t>
        <w:br/>
        <w:br/>
        <w:t>同“脾”。《玉篇·肉部》：“𦜉，五臟屬土也。”《廣韻·支韻》引《釋名》曰：“𦜉，裨也。在胃下裨助胃氣主化穀也。”《正字通·肉部》：“𦜉，俗脾字。”《詩·大雅·行葦》：“嘉殽𦜉臄，或歌或咢。”《莊子·在宥》：“雲將東遊，過扶摇之枝而適遭*鴻蒙*。*鴻蒙*方將拊𦜉雀躍而遊。”*宋**曾慥*《類説》卷三十七引《内經》：“平𦜉脉來和柔相離如雞踐地。”</w:t>
        <w:br/>
      </w:r>
    </w:p>
    <w:p>
      <w:r>
        <w:t>𦜊##𦜊</w:t>
        <w:br/>
        <w:br/>
        <w:t>shēn　《玉篇》市金切。</w:t>
        <w:br/>
        <w:br/>
        <w:t>病。《玉篇·肉部》：“𦜊，病也。”</w:t>
        <w:br/>
      </w:r>
    </w:p>
    <w:p>
      <w:r>
        <w:t>𦜋##𦜋</w:t>
        <w:br/>
        <w:br/>
        <w:t>zhì　《改併四聲篇海》引《川篇》音制。</w:t>
        <w:br/>
        <w:br/>
        <w:t>鱼酱。《改併四聲篇海·肉部》引《川篇》：“𦜋，魚醬也。”</w:t>
        <w:br/>
      </w:r>
    </w:p>
    <w:p>
      <w:r>
        <w:t>𦜌##𦜌</w:t>
        <w:br/>
        <w:br/>
        <w:t>同“胗”。《廣韻·軫韻》：“𦜌”，“胗”的俗字。</w:t>
        <w:br/>
      </w:r>
    </w:p>
    <w:p>
      <w:r>
        <w:t>𦜍##𦜍</w:t>
        <w:br/>
        <w:br/>
        <w:t>pàng　《集韻》滂謗切，去宕滂。</w:t>
        <w:br/>
        <w:br/>
        <w:t>同“肨”。《可洪音義》卷十八《佛阿毗曇經》下卷音義：“膀脹，正作𦜍脹，或作肨脹。”</w:t>
        <w:br/>
      </w:r>
    </w:p>
    <w:p>
      <w:r>
        <w:t>𦜎##𦜎</w:t>
        <w:br/>
        <w:br/>
        <w:t>zhēng　《改併四聲篇海》引《龍龕手鑑》之仍切。</w:t>
        <w:br/>
        <w:br/>
        <w:t>熟。《改併四聲篇海·肉部》引《龍龕手鑑》：“𦜎，熟也。”</w:t>
        <w:br/>
      </w:r>
    </w:p>
    <w:p>
      <w:r>
        <w:t>𦜏##𦜏</w:t>
        <w:br/>
        <w:br/>
        <w:t>lì　《集韻》郎計切，去霽來。</w:t>
        <w:br/>
        <w:br/>
        <w:t>同“𨁸”。跛足。《集韻·霽韻》：“𨁸，跛足。或从肉。”</w:t>
        <w:br/>
      </w:r>
    </w:p>
    <w:p>
      <w:r>
        <w:t>𦜐##𦜐</w:t>
        <w:br/>
        <w:br/>
        <w:t>wǎn　《集韻》古緩切，上緩見。</w:t>
        <w:br/>
        <w:br/>
        <w:t>同“脘”。胃腔。《集韻·緩韻》：“𦜐，胃府。”《正字通·肉部》：“𦜐，同脘。”</w:t>
        <w:br/>
      </w:r>
    </w:p>
    <w:p>
      <w:r>
        <w:t>𦜑##𦜑</w:t>
        <w:br/>
        <w:br/>
        <w:t>𦜑同“䏿”。《正字通·肉部》：“𦜑，本作䏿。”</w:t>
        <w:br/>
      </w:r>
    </w:p>
    <w:p>
      <w:r>
        <w:t>𦜒##𦜒</w:t>
        <w:br/>
        <w:br/>
        <w:t>fǎn　《廣韻》府犯切，上范非。</w:t>
        <w:br/>
        <w:br/>
        <w:t>淫肿。《廣韻·范韻》：“𦜒，今*河東*謂淫腫為𦜒。”</w:t>
        <w:br/>
      </w:r>
    </w:p>
    <w:p>
      <w:r>
        <w:t>𦜓##𦜓</w:t>
        <w:br/>
        <w:br/>
        <w:t>xìn　《廣韻》香靳切，去焮曉。</w:t>
        <w:br/>
        <w:br/>
        <w:t>（1）同“㾙”。疮中冷。《廣韻·焮韻》：“𦜓”，同“㾙”。《篇海類編·身體類·肉部》：“𦜓，瘡中冷也。”</w:t>
        <w:br/>
        <w:br/>
        <w:t>（2）同“脪”。伤口愈合时，新肉略微凸出。《集韻·焮韻》：“脪，《説文》：‘創肉反出。’或作𦜓。”</w:t>
        <w:br/>
      </w:r>
    </w:p>
    <w:p>
      <w:r>
        <w:t>𦜔##𦜔</w:t>
        <w:br/>
        <w:br/>
        <w:t>同“膝”。《字彙·肉部》：“𦜔，《釋藏》作膝。”</w:t>
        <w:br/>
      </w:r>
    </w:p>
    <w:p>
      <w:r>
        <w:t>𦜕##𦜕</w:t>
        <w:br/>
        <w:br/>
        <w:t>同“跽”。《集韻·旨韻》：“跽，《説文》：‘長跪也。’或作𦜕。”《史記·滑稽列傳·淳于髡》：“髡帣韝鞠𦜕，侍酒於前。”*裴駰*集解引*徐廣*曰：“𦜕，又與跽同，謂小跪也。”</w:t>
        <w:br/>
      </w:r>
    </w:p>
    <w:p>
      <w:r>
        <w:t>𦜖##𦜖</w:t>
        <w:br/>
        <w:br/>
        <w:t>yà　《廣韻》衣嫁切，去禡影。</w:t>
        <w:br/>
        <w:br/>
        <w:t>〔𦜖膪〕肥貌。《玉篇·肉部》：“𦜖膪，肥也。”《廣韻·禡韻》：“𦜖膪，肥皃。”</w:t>
        <w:br/>
      </w:r>
    </w:p>
    <w:p>
      <w:r>
        <w:t>𦜗##𦜗</w:t>
        <w:br/>
        <w:br/>
        <w:t>同“𦜋”。《玉篇·肉部》：“𦜗，魚醬。”《字彙補·肉部》引《篇韻》：“𦜗，與𦜋同。”</w:t>
        <w:br/>
      </w:r>
    </w:p>
    <w:p>
      <w:r>
        <w:t>𦜘##𦜘</w:t>
        <w:br/>
        <w:br/>
        <w:t>同“乳”。《龍龕手鑑·肉部》：“𦜘，俗。音乳。”《篇海類編·身體類·肉部》：“𦜘，俗為乳字。”</w:t>
        <w:br/>
      </w:r>
    </w:p>
    <w:p>
      <w:r>
        <w:t>𦜙##𦜙</w:t>
        <w:br/>
        <w:br/>
        <w:t>同“飪”。《集韻·𡪢韻》：“飪，古作𦜙。”</w:t>
        <w:br/>
      </w:r>
    </w:p>
    <w:p>
      <w:r>
        <w:t>𦜚##𦜚</w:t>
        <w:br/>
        <w:br/>
        <w:t>同“肴”。《龍龕手鑑·肉部》：“𦜚”，“肴”的俗字。</w:t>
        <w:br/>
      </w:r>
    </w:p>
    <w:p>
      <w:r>
        <w:t>𦜛##𦜛</w:t>
        <w:br/>
        <w:br/>
        <w:t>jū　《改併四聲篇海》引《川篇》音俱。</w:t>
        <w:br/>
        <w:br/>
        <w:t>女性的外生殖器。《改併四聲篇海·肉部》引《川篇》：“𦜛，女人陰也。”</w:t>
        <w:br/>
      </w:r>
    </w:p>
    <w:p>
      <w:r>
        <w:t>𦜜##𦜜</w:t>
        <w:br/>
        <w:br/>
        <w:t>𦜜shèn　《龍龕手鑑》時忍反。諄部。</w:t>
        <w:br/>
        <w:br/>
        <w:t>（1）同“腎”。《龍龕手鑑·肉部》：“𦜜，肝𦜜也。”</w:t>
        <w:br/>
        <w:br/>
        <w:t>（2）肉瘤。《山海經·北山經》：“（*太行之山*）又東三百里，曰*陽山*……有獸焉，其狀如牛而赤尾，其頸𦜜，其狀如句瞿。”*郭璞*注：“言頸上有肉𦜜；句瞿，斗也。”</w:t>
        <w:br/>
      </w:r>
    </w:p>
    <w:p>
      <w:r>
        <w:t>𦜡##𦜡</w:t>
        <w:br/>
        <w:br/>
        <w:t>同“炙”。《直音篇·肉部》：“𦜡”，同“炙”。</w:t>
        <w:br/>
      </w:r>
    </w:p>
    <w:p>
      <w:r>
        <w:t>𦜪##𦜪</w:t>
        <w:br/>
        <w:br/>
        <w:t>同“𦜈（䐑）”。《龍龕手鑑·肉部》：“𦜪”，同“𦜈”。《篇海類編·身體類·肉部》：“𦜪，詳䐑。”</w:t>
        <w:br/>
      </w:r>
    </w:p>
    <w:p>
      <w:r>
        <w:t>𦜬##𦜬</w:t>
        <w:br/>
        <w:br/>
        <w:t>同“肭”。《龍龕手鑑·肉部》：“𦜬”，“肭”的俗字。</w:t>
        <w:br/>
      </w:r>
    </w:p>
    <w:p>
      <w:r>
        <w:t>𦜭##𦜭</w:t>
        <w:br/>
        <w:br/>
        <w:t>mǎng</w:t>
        <w:br/>
        <w:br/>
        <w:t>方言。粗壮。《太平樂府·耍孩兒·拘刷行院》：“摸魚爪老麄如扒齒，擔水腰肢𦜭似碌軸。”按：《雍熙樂府》作“莾如陸軸”。</w:t>
        <w:br/>
      </w:r>
    </w:p>
    <w:p>
      <w:r>
        <w:t>𦜮##𦜮</w:t>
        <w:br/>
        <w:br/>
        <w:t>同“胯”。*宋**宋慈*《洗寃録·驗屍》：“胸膛……左右𦜮有無他故。”*清**李斗*《揚州畫舫録·工段營造録》：“獅子分頭、臉、身、腿、牙、𦜮。”</w:t>
        <w:br/>
      </w:r>
    </w:p>
    <w:p>
      <w:r>
        <w:t>𦜯##𦜯</w:t>
        <w:br/>
        <w:br/>
        <w:t>tǔn　《類篇》吐衮切，上混透。</w:t>
        <w:br/>
        <w:br/>
        <w:t>烹肉。《類篇·肉部》：“𦜯，烹肉也。”</w:t>
        <w:br/>
      </w:r>
    </w:p>
    <w:p>
      <w:r>
        <w:t>𦜰##𦜰</w:t>
        <w:br/>
        <w:br/>
        <w:t>zhuó　《改併四聲篇海·肉部》引《搜真玉鏡》：“𦜰，音卓。”</w:t>
        <w:br/>
      </w:r>
    </w:p>
    <w:p>
      <w:r>
        <w:t>𦜱##𦜱</w:t>
        <w:br/>
        <w:br/>
        <w:t>xī</w:t>
        <w:br/>
        <w:br/>
        <w:t>〔𦜱蠁〕同“肸蠁”。布散；传播。*清**全祖望*《天妃廟説》：“于是梯航所過，弓影蛇形，皆有一天妃在其意中，在其目中，以至𦜱蠁之盛，惟恐或復。”</w:t>
        <w:br/>
      </w:r>
    </w:p>
    <w:p>
      <w:r>
        <w:t>𦜲##𦜲</w:t>
        <w:br/>
        <w:br/>
        <w:t>yìn　《類篇》於禁切，去沁影。</w:t>
        <w:br/>
        <w:br/>
        <w:t>心病。《類篇·肉部》引《字林》：“𦜲，心病。”</w:t>
        <w:br/>
      </w:r>
    </w:p>
    <w:p>
      <w:r>
        <w:t>𦜴##𦜴</w:t>
        <w:br/>
        <w:br/>
        <w:t>t鷑</w:t>
        <w:br/>
        <w:br/>
        <w:t>人名。也作“臀”。《戰國策·齊策三》“*勝臀*”*宋**鮑彪*校注：“元作𦜴字，字書無之，亦可作股。”*黄丕烈*札記：“*鮑*改勝為滕，𦜴為臀。”</w:t>
        <w:br/>
      </w:r>
    </w:p>
    <w:p>
      <w:r>
        <w:t>𦜵##𦜵</w:t>
        <w:br/>
        <w:br/>
        <w:t>同“脙”。《玉篇·肉部》：“𦜵”，同“脙”。</w:t>
        <w:br/>
      </w:r>
    </w:p>
    <w:p>
      <w:r>
        <w:t>𦜶##𦜶</w:t>
        <w:br/>
        <w:br/>
        <w:t>同“膀”。《正字通·肉部》：“膀，本作𦜶。”</w:t>
        <w:br/>
      </w:r>
    </w:p>
    <w:p>
      <w:r>
        <w:t>𦜷##𦜷</w:t>
        <w:br/>
        <w:br/>
        <w:t>同“𦞌”。《玉篇·月部》：“𦜷，古鄧切。月去也。”按：《改併四聲篇海·月部》引《玉篇》作“𦞌”。</w:t>
        <w:br/>
      </w:r>
    </w:p>
    <w:p>
      <w:r>
        <w:t>𦜸##𦜸</w:t>
        <w:br/>
        <w:br/>
        <w:t>jì　《字彙補·肉部》：“𦜸，從七切。”</w:t>
        <w:br/>
      </w:r>
    </w:p>
    <w:p>
      <w:r>
        <w:t>𦜹##𦜹</w:t>
        <w:br/>
        <w:br/>
        <w:t>同“䏿”。《正字通·肉部》：“䏿，本作𦜹。”</w:t>
        <w:br/>
      </w:r>
    </w:p>
    <w:p>
      <w:r>
        <w:t>𦜺##𦜺</w:t>
        <w:br/>
        <w:br/>
        <w:t>同“辟”。《改併四聲篇海·肉部》引《奚韻》：“𦜺，君也，亦除也。”《字彙補·肉部》：“𦜺，與辟同。”</w:t>
        <w:br/>
      </w:r>
    </w:p>
    <w:p>
      <w:r>
        <w:t>𦜻##𦜻</w:t>
        <w:br/>
        <w:br/>
        <w:t>同“䐢”。《龍龕手鑑·肉部》：“𦜻”，同“䐢”。</w:t>
        <w:br/>
      </w:r>
    </w:p>
    <w:p>
      <w:r>
        <w:t>𦜼##𦜼</w:t>
        <w:br/>
        <w:br/>
        <w:t>同“豚”。《類篇·𦜼部》：“𦜼，小豚也。从彖省，象形，从又，持肉以給祠祀。凡𦜼之類皆从𦜼，篆作豚。”</w:t>
        <w:br/>
      </w:r>
    </w:p>
    <w:p>
      <w:r>
        <w:t>𦜽##𦜽</w:t>
        <w:br/>
        <w:br/>
        <w:t>𦜽同“腌”。《改併四聲篇海·肉部》引《奚韻》：“𦜽，於刧切。𥂁漬魚也。”按：《廣韻·業韻》：“腌，鹽漬魚也。於業切。”</w:t>
        <w:br/>
      </w:r>
    </w:p>
    <w:p>
      <w:r>
        <w:t>𦜾##𦜾</w:t>
        <w:br/>
        <w:br/>
        <w:t>𦜾同“𦜗（𦜋）”。《集韻·祭韻》：“𦜾，魚醬。”按：《廣韻·祭韻》作“𦜗”。</w:t>
        <w:br/>
      </w:r>
    </w:p>
    <w:p>
      <w:r>
        <w:t>𦜿##𦜿</w:t>
        <w:br/>
        <w:br/>
        <w:t>𦜿同“䐄”。《改併四聲篇海·肉部》引《奚韻》：“𦜿”，同“䐄”。</w:t>
        <w:br/>
      </w:r>
    </w:p>
    <w:p>
      <w:r>
        <w:t>𦝀##𦝀</w:t>
        <w:br/>
        <w:br/>
        <w:t>〔𦟈𦝀〕见“𦟈”。</w:t>
        <w:br/>
      </w:r>
    </w:p>
    <w:p>
      <w:r>
        <w:t>𦝏##𦝏</w:t>
        <w:br/>
        <w:br/>
        <w:t>（一）zhuǎn　《集韻》豎兖切，上獮禪。</w:t>
        <w:br/>
        <w:br/>
        <w:t>（1）同“膞”。切成块的肉。《集韻·𤣗韻》：“膞，切肉。或省。”</w:t>
        <w:br/>
        <w:br/>
        <w:t>（2）胫肠。《字彙補·肉部》：“𦝏，脛腸。”</w:t>
        <w:br/>
        <w:br/>
        <w:t>（二）shuàn　《集韻》船釧切，去線船。</w:t>
        <w:br/>
        <w:br/>
        <w:t>同“𢮛”。望绳取正。《集韻·綫韻》：“𢮛，望繩取正。《周禮》：‘置臬以縣’是。或作𦝏。”</w:t>
        <w:br/>
      </w:r>
    </w:p>
    <w:p>
      <w:r>
        <w:t>𦝐##𦝐</w:t>
        <w:br/>
        <w:br/>
        <w:t>同“皰（疱）”。《集韻·效韻》：“皰，面生氣。或作𦝐。”</w:t>
        <w:br/>
      </w:r>
    </w:p>
    <w:p>
      <w:r>
        <w:t>𦝑##𦝑</w:t>
        <w:br/>
        <w:br/>
        <w:t>同“育”。《龍龕手鑑·肉部》：“𦝑”，“育”的俗字。</w:t>
        <w:br/>
      </w:r>
    </w:p>
    <w:p>
      <w:r>
        <w:t>𦝒##𦝒</w:t>
        <w:br/>
        <w:br/>
        <w:t>同“𦛖”。《改併四聲篇海》引《俗字背篇》：“𦝒，吐（叱）涉切。肉動也。”*张涌泉*《漢語俗字叢考》：“此字當是‘𦛖’的俗字。”</w:t>
        <w:br/>
      </w:r>
    </w:p>
    <w:p>
      <w:r>
        <w:t>𦝓##𦝓</w:t>
        <w:br/>
        <w:br/>
        <w:t>同“𦚻（𦙱）”。《龍龕手鑑·肉部》：“𦝓”，“𦚻”的俗字。</w:t>
        <w:br/>
      </w:r>
    </w:p>
    <w:p>
      <w:r>
        <w:t>𦝔##𦝔</w:t>
        <w:br/>
        <w:br/>
        <w:t>zhī　《龍龕手鑑》丁尼反。</w:t>
        <w:br/>
        <w:br/>
        <w:t>同“胝”。茧疤。《龍龕手鑑·肉部》：“𦝔”，同“胝”。</w:t>
        <w:br/>
      </w:r>
    </w:p>
    <w:p>
      <w:r>
        <w:t>𦝕##𦝕</w:t>
        <w:br/>
        <w:br/>
        <w:t>同“能”。《集韻·登韻》：“能，《説文》：‘熊屬，足似鹿，能獸堅中故稱賢能而彊壯稱賢〔能〕傑也。’或作𦝕。”</w:t>
        <w:br/>
      </w:r>
    </w:p>
    <w:p>
      <w:r>
        <w:t>𦝖##𦝖</w:t>
        <w:br/>
        <w:br/>
        <w:t>jí　《改併四聲篇海》引《奚韻》子入切。</w:t>
        <w:br/>
        <w:br/>
        <w:t>肉肥而溢出油脂。《改併四聲篇海·肉部》引《奚韻》：“𦝖，肉肥而膏出也。”</w:t>
        <w:br/>
      </w:r>
    </w:p>
    <w:p>
      <w:r>
        <w:t>𦝗##𦝗</w:t>
        <w:br/>
        <w:br/>
        <w:t>同“胕”。《集韻·遇韻》：“𦝗，乳𦝗。”《篇海類編·身體類·肉部》：“𦝗，同胕。”</w:t>
        <w:br/>
      </w:r>
    </w:p>
    <w:p>
      <w:r>
        <w:t>𦝘##𦝘</w:t>
        <w:br/>
        <w:br/>
        <w:t>𦝘同“腃”。《改併四聲篇海·肉部》引《俗字背篇》：“𦝘”，同“腃”。《列子·楊朱》：“肌肉麤厚，筋節𦝘急。”</w:t>
        <w:br/>
      </w:r>
    </w:p>
    <w:p>
      <w:r>
        <w:t>𦝚##𦝚</w:t>
        <w:br/>
        <w:br/>
        <w:t>yíng　《廣韻》以成切，平清以。</w:t>
        <w:br/>
        <w:br/>
        <w:t>（1）人名用字。《玉篇·肉部》：“𦝚，*魯*大夫名。”</w:t>
        <w:br/>
        <w:br/>
        <w:t>（2）肥。《集韻·清韻》：“𦝚，肥也。”</w:t>
        <w:br/>
      </w:r>
    </w:p>
    <w:p>
      <w:r>
        <w:t>𦝛##𦝛</w:t>
        <w:br/>
        <w:br/>
        <w:t>wèi　《集韻》于貴切，去未云。</w:t>
        <w:br/>
        <w:br/>
        <w:t>皮。《玉篇·肉部》：“𦝛，皮也。”</w:t>
        <w:br/>
      </w:r>
    </w:p>
    <w:p>
      <w:r>
        <w:t>𦝜##𦝜</w:t>
        <w:br/>
        <w:br/>
        <w:t>同“䐼”。《廣雅·釋器》：“𦝜，膜也。”《廣韻·霽韻》：“𦝜”，同“䐼”。</w:t>
        <w:br/>
      </w:r>
    </w:p>
    <w:p>
      <w:r>
        <w:t>𦝞##𦝞</w:t>
        <w:br/>
        <w:br/>
        <w:t>tíng　《玉篇》徒苓切。</w:t>
        <w:br/>
        <w:br/>
        <w:t>干肉。《玉篇·肉部》：“𦝞，脯也。”*清**毛奇齡*《蒼崖詩序》：“鴨肝能芳，鵝𦝞可豢。”</w:t>
        <w:br/>
      </w:r>
    </w:p>
    <w:p>
      <w:r>
        <w:t>𦝟##𦝟</w:t>
        <w:br/>
        <w:br/>
        <w:t>chán　《集韻》澄延切，平仙澄。</w:t>
        <w:br/>
        <w:br/>
        <w:t>〔沐𦝟〕罔象。古代传说中的水怪。《集韻·㒨韻》：“𦝟，沐𦝟，罔象别名。”</w:t>
        <w:br/>
      </w:r>
    </w:p>
    <w:p>
      <w:r>
        <w:t>𦝡##𦝡</w:t>
        <w:br/>
        <w:br/>
        <w:t>同“腤”。《集韻·𧟹韻》：“腤，烹也。或从弇。”《改併四聲篇海·肉部》引《餘文》：“𦝡”，同“腤”。</w:t>
        <w:br/>
      </w:r>
    </w:p>
    <w:p>
      <w:r>
        <w:t>𦝢##𦝢</w:t>
        <w:br/>
        <w:br/>
        <w:t>kuí　《廣韻》渠追切，平脂羣。又渠隹切。</w:t>
        <w:br/>
        <w:br/>
        <w:t>〔䑏𦝢〕见“䑏”。</w:t>
        <w:br/>
      </w:r>
    </w:p>
    <w:p>
      <w:r>
        <w:t>𦝣##𦝣</w:t>
        <w:br/>
        <w:br/>
        <w:t>（一）qià　《龍龕手鑑》苦嫁反。</w:t>
        <w:br/>
        <w:br/>
        <w:t>同“髂”。《龍龕手鑑·肉部》：“𦝣”，“髂”的俗字。</w:t>
        <w:br/>
        <w:br/>
        <w:t>（二）kē</w:t>
        <w:br/>
        <w:br/>
        <w:t>同“頦”。下巴。《紅樓夢》第五十四回：“别叫他謅掉了下巴𦝣子罷！”</w:t>
        <w:br/>
      </w:r>
    </w:p>
    <w:p>
      <w:r>
        <w:t>𦝤##𦝤</w:t>
        <w:br/>
        <w:br/>
        <w:t>bàn　《集韻》薄鑑切，去鑑並。</w:t>
        <w:br/>
        <w:br/>
        <w:t>肤肉疏貌。《集韻·㽉韻》：“𦝤，膚肉疎皃。”</w:t>
        <w:br/>
      </w:r>
    </w:p>
    <w:p>
      <w:r>
        <w:t>𦝥##𦝥</w:t>
        <w:br/>
        <w:br/>
        <w:t>（一）chā　《集韻》測洽切，入洽初。</w:t>
        <w:br/>
        <w:br/>
        <w:t>味美的肉。《玉篇·肉部》：“𦝥，肉腤䐶。”《集韻·洽韻》：“𦝥，䐶肉也。”</w:t>
        <w:br/>
        <w:br/>
        <w:t>（二）zhá</w:t>
        <w:br/>
        <w:br/>
        <w:t>用同“閘”。*清**顧炎武*《天下郡國利病書·河南·河防》：“（*天順*）六年春二月作石𦝥成。”又《江南·淮南水利考》：“我朝為堰𦝥距川以之海。”</w:t>
        <w:br/>
      </w:r>
    </w:p>
    <w:p>
      <w:r>
        <w:t>𦝦##𦝦</w:t>
        <w:br/>
        <w:br/>
        <w:t>tuǒ　《集韻》吐火切，上果透。</w:t>
        <w:br/>
        <w:br/>
        <w:t>牲肉。《集韻·果韻》：“𦝦，牲肉謂之𦝦。”</w:t>
        <w:br/>
      </w:r>
    </w:p>
    <w:p>
      <w:r>
        <w:t>𦝧##𦝧</w:t>
        <w:br/>
        <w:br/>
        <w:t>nǎn　《集韻》乃感切，上感泥。</w:t>
        <w:br/>
        <w:br/>
        <w:t>同“腩”。肉羹。《集韻·感韻》：“腩，𦞦也。亦作𦝧。”</w:t>
        <w:br/>
      </w:r>
    </w:p>
    <w:p>
      <w:r>
        <w:t>𦝨##𦝨</w:t>
        <w:br/>
        <w:br/>
        <w:t>《説文》：“𦝨，臞也。从肉，皆聲。”</w:t>
        <w:br/>
        <w:br/>
        <w:t>jiē　《廣韻》古諧切，平皆見。又苦蟹切。脂部。</w:t>
        <w:br/>
        <w:br/>
        <w:t>（1）瘦。《説文·肉部》：“𦝨，臞也。”《廣韻·蟹韻》：“𦝨，瘦皃。”《集韻·駭韻》：“𦝨，瘦謂之𦝨。”</w:t>
        <w:br/>
        <w:br/>
        <w:t>（2）肥。《正字通·肉部》：“𦝨，或曰義當為肥。”</w:t>
        <w:br/>
      </w:r>
    </w:p>
    <w:p>
      <w:r>
        <w:t>𦝩##𦝩</w:t>
        <w:br/>
        <w:br/>
        <w:t>同“胃”。《集韻·未韻》：“𦞅，《説文》：‘穀府也。’亦作胃、𦝩。”《禮記·内則》“鴇奥鹿胃”*漢**鄭玄*注：“胃，音謂，字又作𦝩。”*晋**陸雲*《張二侯頌》：“奕奕瓊𥰳，玉潤淑貌。淵𦝩往藏，朗思來照。”《敦煌變文集·茶酒論》：“米麴乾喫，損人腸𦝩。”</w:t>
        <w:br/>
      </w:r>
    </w:p>
    <w:p>
      <w:r>
        <w:t>𦝪##𦝪</w:t>
        <w:br/>
        <w:br/>
        <w:t>yān　《集韻》因蓮切，平先影。</w:t>
        <w:br/>
        <w:br/>
        <w:t>同“咽”。咽喉。《集韻·先韻》：“咽，《説文》：‘嗌也’，謂咽喉也。或作𦝪。”《改併四聲篇海·肉部》引《餘文》：“𦝪，𦝪項也。”</w:t>
        <w:br/>
      </w:r>
    </w:p>
    <w:p>
      <w:r>
        <w:t>𦝫##𦝫</w:t>
        <w:br/>
        <w:br/>
        <w:t>同“腰”。《玉篇·肉部》：“腰，骻也。本作𦝫。”《管子·小匡》：“斧鉞之人也，幸以獲生，以屬其𦝫領。”《後漢書·馬援傳附馬廖》：“*楚王*好細𦝫，宫中多餓死。”*清**譚嗣同*《劉雲田傳》：“臂鷹𦝫弓矢。”</w:t>
        <w:br/>
      </w:r>
    </w:p>
    <w:p>
      <w:r>
        <w:t>𦝬##𦝬</w:t>
        <w:br/>
        <w:br/>
        <w:t>tú　《集韻》他骨切，入没透。</w:t>
        <w:br/>
        <w:br/>
        <w:t>同“腯”。猪肥。《集韻·没韻》：“腯，《説文》：‘牛羊曰肥，豕曰腯。’或从突。”</w:t>
        <w:br/>
      </w:r>
    </w:p>
    <w:p>
      <w:r>
        <w:t>𦝭##𦝭</w:t>
        <w:br/>
        <w:br/>
        <w:t>同“膟”。《説文·肉部》：“𦝭，血祭肉也。”*段玉裁*注：“肉是衍字，血祭不容有肉。”《廣韻·至韻》：“𦝭，血祭。”《集韻·至韻》：“𦝭，師祭。”《改併四聲篇海·肉部》引《搜真玉鏡》：“𦝭，與膟同。”</w:t>
        <w:br/>
      </w:r>
    </w:p>
    <w:p>
      <w:r>
        <w:t>𦝮##𦝮</w:t>
        <w:br/>
        <w:br/>
        <w:t>wěn　《廣韻》武粉切，上吻微。</w:t>
        <w:br/>
        <w:br/>
        <w:t>（1）同“吻”。嘴唇。《玉篇·肉部》：“𦝮，口邊。與吻同。”</w:t>
        <w:br/>
        <w:br/>
        <w:t>（2）聚筋。《集韻·吻韻》：“𦝮，聚筋也。”</w:t>
        <w:br/>
      </w:r>
    </w:p>
    <w:p>
      <w:r>
        <w:t>𦝯##𦝯</w:t>
        <w:br/>
        <w:br/>
        <w:t>同“胅”。《集韻·屑韻》：“胅，《説文》：‘骨差也。’一曰腫也。一曰連脽肉。古从羍。”</w:t>
        <w:br/>
      </w:r>
    </w:p>
    <w:p>
      <w:r>
        <w:t>𦝰##𦝰</w:t>
        <w:br/>
        <w:br/>
        <w:t>cōng　《玉篇》七公切。</w:t>
        <w:br/>
        <w:br/>
        <w:t>病。《玉篇·肉部》：“𦝰，病也。”</w:t>
        <w:br/>
      </w:r>
    </w:p>
    <w:p>
      <w:r>
        <w:t>𦝱##𦝱</w:t>
        <w:br/>
        <w:br/>
        <w:t>同“䐐”。《玉篇·肉部》：“𦝱，曲𦝱。”《集韻·尤韻》：“䐐，股脛間。或从酋。”</w:t>
        <w:br/>
      </w:r>
    </w:p>
    <w:p>
      <w:r>
        <w:t>𦝳##𦝳</w:t>
        <w:br/>
        <w:br/>
        <w:t>xù　《玉篇》呼役切。</w:t>
        <w:br/>
        <w:br/>
        <w:t>视。《玉篇·肉部》：“𦝳，視也。”</w:t>
        <w:br/>
      </w:r>
    </w:p>
    <w:p>
      <w:r>
        <w:t>𦝴##𦝴</w:t>
        <w:br/>
        <w:br/>
        <w:t>yìn　《集韻》於禁切，去沁影。</w:t>
        <w:br/>
        <w:br/>
        <w:t>同“癊”。心病。《集韻·沁韻》：“癊，《字林》：‘心病’。或作𦝴。”</w:t>
        <w:br/>
      </w:r>
    </w:p>
    <w:p>
      <w:r>
        <w:t>𦝶##𦝶</w:t>
        <w:br/>
        <w:br/>
        <w:t>同“腦”。《龍龕手鑑·肉部》：“𦝶”，“腦”的俗字。</w:t>
        <w:br/>
      </w:r>
    </w:p>
    <w:p>
      <w:r>
        <w:t>𦝷##𦝷</w:t>
        <w:br/>
        <w:br/>
        <w:t>bèng　《集韻》北諍切，去諍幫。</w:t>
        <w:br/>
        <w:br/>
        <w:t>腹胀貌。《集韻·諍韻》：“𦝷，腹脹皃。”</w:t>
        <w:br/>
      </w:r>
    </w:p>
    <w:p>
      <w:r>
        <w:t>𦝸##𦝸</w:t>
        <w:br/>
        <w:br/>
        <w:t>同“肰”。《説文·肉部》：“𦝸，古文肰。”</w:t>
        <w:br/>
      </w:r>
    </w:p>
    <w:p>
      <w:r>
        <w:t>𦝼##𦝼</w:t>
        <w:br/>
        <w:br/>
        <w:t>“膢”的类推简化字。</w:t>
        <w:br/>
      </w:r>
    </w:p>
    <w:p>
      <w:r>
        <w:t>𦞁##𦞁</w:t>
        <w:br/>
        <w:br/>
        <w:t>zāi　《龍龕手鑑》音災。</w:t>
        <w:br/>
        <w:br/>
        <w:t>目际。《龍龕手鑑·肉部》：“𦞁，目際也。”按：《中華大字典·肉部》：“𦞁，疑即睵字。”</w:t>
        <w:br/>
      </w:r>
    </w:p>
    <w:p>
      <w:r>
        <w:t>𦞂##𦞂</w:t>
        <w:br/>
        <w:br/>
        <w:t>（一）dā</w:t>
        <w:br/>
        <w:br/>
        <w:t>〔𦞂膊〕即“搭膊”、“褡包”，系在衣服外面的长而宽的腰带。《水滸全傳》第六十二回：“前頭的，帶頂豬嘴頭巾，腦後兩個金裹銀環，上穿香皂羅衫，腰繫銷金𦞂膊，穿半膝軟襪麻鞋，提一條齊眉棍棒。”</w:t>
        <w:br/>
        <w:br/>
        <w:t>（二）da</w:t>
        <w:br/>
        <w:br/>
        <w:t>〔肐𦞂〕形容动作迅速。《水滸全傳》第二十三回：“*武松*將半截棒丢在一邊，兩隻手就勢把大蟲頂花皮肐𦞂地揪住，一按按將下來。”</w:t>
        <w:br/>
      </w:r>
    </w:p>
    <w:p>
      <w:r>
        <w:t>𦞃##𦞃</w:t>
        <w:br/>
        <w:br/>
        <w:t>同“𦡀”。*明**方孝孺*《養素齋記》：“脅肩累足，拱手屈𦞃。”</w:t>
        <w:br/>
      </w:r>
    </w:p>
    <w:p>
      <w:r>
        <w:t>𦞄##𦞄</w:t>
        <w:br/>
        <w:br/>
        <w:t>同“腦”。《龍龕手鑑·肉部》：“𦞄”，“腦”的俗字。</w:t>
        <w:br/>
      </w:r>
    </w:p>
    <w:p>
      <w:r>
        <w:t>𦞅##𦞅</w:t>
        <w:br/>
        <w:br/>
        <w:t>同“胃”。《集韻·未韻》：“𦞅，《説文》：‘穀府也。’亦作胃。”</w:t>
        <w:br/>
      </w:r>
    </w:p>
    <w:p>
      <w:r>
        <w:t>𦞇##𦞇</w:t>
        <w:br/>
        <w:br/>
        <w:t>jǔ</w:t>
        <w:br/>
        <w:br/>
        <w:t>用同“聥”。惊。*徐珂*《清稗類鈔·喪祭類》：“以酒澆牲耳，牲耳𦞇。”</w:t>
        <w:br/>
      </w:r>
    </w:p>
    <w:p>
      <w:r>
        <w:t>𦞈##𦞈</w:t>
        <w:br/>
        <w:br/>
        <w:t>hóu　《類篇》胡溝切，平侯匣。侯部。</w:t>
        <w:br/>
        <w:br/>
        <w:t>（1）咽。《類篇·肉部》：“𦞈，咽也。”</w:t>
        <w:br/>
        <w:br/>
        <w:t>（2）腻，油脂多。《吕氏春秋·本味》：“鹹而不減，辛而不烈，澹而不薄，肥而不𦞈。”按：*唐**段成式*《酉陽雜俎》卷七作“淡而不薄，肥而不腴”。</w:t>
        <w:br/>
      </w:r>
    </w:p>
    <w:p>
      <w:r>
        <w:t>𦞉##𦞉</w:t>
        <w:br/>
        <w:br/>
        <w:t>⁹𦞉同“𦝨”。《改併四聲篇海·肉部》引《奚韻》：“𦞉，瘦貌。”《康熙字典·肉部》引《奚韻》：“𦞉，同𦝨。”</w:t>
        <w:br/>
      </w:r>
    </w:p>
    <w:p>
      <w:r>
        <w:t>𦞊##𦞊</w:t>
        <w:br/>
        <w:br/>
        <w:t>𦞊同“㬺”。《改併四聲篇海·肉部》引《搜真玉鏡》：“𦞊，囊也。”《字彙補·肉部》：“𦞊，同幐。”</w:t>
        <w:br/>
      </w:r>
    </w:p>
    <w:p>
      <w:r>
        <w:t>𦞋##𦞋</w:t>
        <w:br/>
        <w:br/>
        <w:t>𦞋同“戮”。《字彙補·肉部》：“𦞋，與戮同。”</w:t>
        <w:br/>
      </w:r>
    </w:p>
    <w:p>
      <w:r>
        <w:t>𦞌##𦞌</w:t>
        <w:br/>
        <w:br/>
        <w:t>gèng　《改併四聲篇海》古鄧切。</w:t>
        <w:br/>
        <w:br/>
        <w:t>同“恆”。上弦月渐趋盈满。《改併四聲篇海·月部》引《玉篇》：“𦞌，月去也。”按：“月去”当为“月出”之误。此字《詩·小雅·天保》作“恆”。</w:t>
        <w:br/>
      </w:r>
    </w:p>
    <w:p>
      <w:r>
        <w:t>𦞐##𦞐</w:t>
        <w:br/>
        <w:br/>
        <w:t>同“腭”。《直音篇·肉部》：“𦞐”，同“腭”。</w:t>
        <w:br/>
      </w:r>
    </w:p>
    <w:p>
      <w:r>
        <w:t>𦞕##𦞕</w:t>
        <w:br/>
        <w:br/>
        <w:t>hóu　《集韻》胡溝切，平侯匣。</w:t>
        <w:br/>
        <w:br/>
        <w:t>同“喉”。咽喉。《集韻·矦韻》：“喉，《説文》：‘咽也。’或从肉。”</w:t>
        <w:br/>
      </w:r>
    </w:p>
    <w:p>
      <w:r>
        <w:t>𦞖##𦞖</w:t>
        <w:br/>
        <w:br/>
        <w:t>kān　《集韻》丘寒切，平寒溪。</w:t>
        <w:br/>
        <w:br/>
        <w:t>〔腒𦞖〕裂。《集韻·寒韻》：“𦞖，腒𦞖，坼也。”</w:t>
        <w:br/>
      </w:r>
    </w:p>
    <w:p>
      <w:r>
        <w:t>𦞗##𦞗</w:t>
        <w:br/>
        <w:br/>
        <w:t>gōng　《集韻》姑横切，平庚見。</w:t>
        <w:br/>
        <w:br/>
        <w:t>〔膨𦞗〕也作“膨䐵”。大腹。《集韻·庚韻》：“𦞗，膨𦞗，大腹。或作䐵。”</w:t>
        <w:br/>
      </w:r>
    </w:p>
    <w:p>
      <w:r>
        <w:t>𦞘##𦞘</w:t>
        <w:br/>
        <w:br/>
        <w:t>𦞘音义未详。*明**柯丹邱*《荆釵記·獲報》：“説我親家𦞘𦞘𦡝𦡝，定做奶奶；看我女兒嬝娜娉婷，定做夫人。”</w:t>
        <w:br/>
      </w:r>
    </w:p>
    <w:p>
      <w:r>
        <w:t>𦞙##𦞙</w:t>
        <w:br/>
        <w:br/>
        <w:t>huǐ　《廣韻》都罪切，上賄端。又《集韻》虎猥切。</w:t>
        <w:br/>
        <w:br/>
        <w:t>〔𦞙䏨〕也作“䏨𦞙”。大肿貌。《廣韻·賄韻》：“䏨，𦞙䏨，大腫皃。”也单用。《集韻·賄韻》：“𦞙，腫大也。”</w:t>
        <w:br/>
      </w:r>
    </w:p>
    <w:p>
      <w:r>
        <w:t>𦞚##𦞚</w:t>
        <w:br/>
        <w:br/>
        <w:t>xiè　《廣韻》先結切，入屑心。</w:t>
        <w:br/>
        <w:br/>
        <w:t>胸部的脂肪。《玉篇·肉部》：“𦞚，臆中脂。”</w:t>
        <w:br/>
      </w:r>
    </w:p>
    <w:p>
      <w:r>
        <w:t>𦞛##𦞛</w:t>
        <w:br/>
        <w:br/>
        <w:t>同“𠞮”。《集韻·養韻》：“𠞮，皮傷也。或作𦞛。”</w:t>
        <w:br/>
      </w:r>
    </w:p>
    <w:p>
      <w:r>
        <w:t>𦞜##𦞜</w:t>
        <w:br/>
        <w:br/>
        <w:t>同“瘜”。《方言》卷十三：“䑄，𦞜也。”*郭璞*注：“謂息肉也。”《玉篇·肉部》：“𦞜，𦞜肉也。”《集韻·職韻》：“瘜，《説文》：‘寄肉也。’或从肉。”</w:t>
        <w:br/>
      </w:r>
    </w:p>
    <w:p>
      <w:r>
        <w:t>𦞝##𦞝</w:t>
        <w:br/>
        <w:br/>
        <w:t>xì　《改併四聲篇海》引《川篇》音餼。</w:t>
        <w:br/>
        <w:br/>
        <w:t>（1）块病。《篇海類編·身體類·肉部》：“𦞝，塊病也。”</w:t>
        <w:br/>
        <w:br/>
        <w:t>（2）同“餼”。《改併四聲篇海·肉部》引《川篇》：“𦞝”，同“餼”。</w:t>
        <w:br/>
      </w:r>
    </w:p>
    <w:p>
      <w:r>
        <w:t>𦞞##𦞞</w:t>
        <w:br/>
        <w:br/>
        <w:t>hán　《集韻》户感切，上感匣。</w:t>
        <w:br/>
        <w:br/>
        <w:t>同“圅（函）”。舌。《集韻·感韻》：“圅，口上曰臄，口下曰圅。或从肉。”</w:t>
        <w:br/>
      </w:r>
    </w:p>
    <w:p>
      <w:r>
        <w:t>𦞟##𦞟</w:t>
        <w:br/>
        <w:br/>
        <w:t>mí　《改併四聲篇海》引《俗字背篇》名移切。</w:t>
        <w:br/>
        <w:br/>
        <w:t>汙面貌。《改併四聲篇海·肉部》引《俗字背篇》：“𦞟，汙面皃也。”</w:t>
        <w:br/>
      </w:r>
    </w:p>
    <w:p>
      <w:r>
        <w:t>𦞠##𦞠</w:t>
        <w:br/>
        <w:br/>
        <w:t>同“𡱂（臀）”。《説文·尸部》：“𡱂，髀也。𦞠，𡱂或从肉、隼。”《廣韻·魂韻》：“𦞠”，同“臀”。*桂馥*《札樸·温經·䏿》：“殿即𡱒，謂𦞠也。”</w:t>
        <w:br/>
      </w:r>
    </w:p>
    <w:p>
      <w:r>
        <w:t>𦞡##𦞡</w:t>
        <w:br/>
        <w:br/>
        <w:t>wěng　《集韻》鄔孔切，上董影。</w:t>
        <w:br/>
        <w:br/>
        <w:t>肥。《玉篇·肉部》：“𦞡，肥也。”</w:t>
        <w:br/>
      </w:r>
    </w:p>
    <w:p>
      <w:r>
        <w:t>𦞢##𦞢</w:t>
        <w:br/>
        <w:br/>
        <w:t>hùn　《集韻》胡困切，去慁匣。</w:t>
        <w:br/>
        <w:br/>
        <w:t>肥貌。《集韻·圂韻》：“𦞢，肥皃。”</w:t>
        <w:br/>
      </w:r>
    </w:p>
    <w:p>
      <w:r>
        <w:t>𦞣##𦞣</w:t>
        <w:br/>
        <w:br/>
        <w:t>同“臊”。《集韻·𩫕韻》：“臊，《説文》：‘豕膏臭也’。或作蚤。”</w:t>
        <w:br/>
      </w:r>
    </w:p>
    <w:p>
      <w:r>
        <w:t>𦞤##𦞤</w:t>
        <w:br/>
        <w:br/>
        <w:t>（一）xìn　《廣韻》息利切，去至心。又《集韻》思晋切。脂部。</w:t>
        <w:br/>
        <w:br/>
        <w:t>同“囟”。《説文·囟部》：“囟，頭會匘蓋也。𦞤，或从肉、宰。”</w:t>
        <w:br/>
        <w:br/>
        <w:t>（二）zǐ　《集韻》壯仕切，上止莊。</w:t>
        <w:br/>
        <w:br/>
        <w:t>（1）同“𦚙（胏）”。《集韻·止韻》：“𦚙，《説文》：‘食所遺也。’引《易》：‘噬乾𦚙。’*揚雄*説𦚙从𠂔。或作𦞤。”</w:t>
        <w:br/>
        <w:br/>
        <w:t>（2）带骨肉酱。《齊民要術·作𦞤奥糟苞》：“作𦞤肉法：驢、馬、豬肉皆得。”*石声汉*校釋：“依現在這條的内容看來，則不是‘乾肉’而是《玉篇》所説的‘脯有骨’，即帶骨的肉醬。”*唐**段成式*《酉陽雜俎·酒食》：“䐿肉法、𦞤肉法。”</w:t>
        <w:br/>
      </w:r>
    </w:p>
    <w:p>
      <w:r>
        <w:t>𦞥##𦞥</w:t>
        <w:br/>
        <w:br/>
        <w:t>zhé　《集韻》直立切，入緝澄。</w:t>
        <w:br/>
        <w:br/>
        <w:t>弯曲的干肉。《集韻·緝韻》：“𦞥，脯也。屈曰𦞥。”</w:t>
        <w:br/>
      </w:r>
    </w:p>
    <w:p>
      <w:r>
        <w:t>𦞦##𦞦</w:t>
        <w:br/>
        <w:br/>
        <w:t>《説文》：“𦞦，肉羹也。从肉，隺聲。”</w:t>
        <w:br/>
        <w:br/>
        <w:t>huò（又读hè）　《廣韻》火酷切，入沃曉。又呵各切。藥部。</w:t>
        <w:br/>
        <w:br/>
        <w:t>（1）肉羹。《説文·肉部》：“𦞦，肉羹也。”*段玉裁*注：“《禮》經‘牛膷、羊臐、豕膮。’*鄭*云：‘今時𦞦也。’是今謂之𦞦，古謂之羹。‘𦞦’字不見於古經，而見於《招魂》。*王逸*曰：‘有菜曰羹，無菜曰𦞦。’*王*説與《禮》合。*許*不云羹也，而云‘肉羹也’者，亦無菜之謂。”《南史·后妃傳上·齊宣孝陳皇后》：“*宣皇帝*薦起麵餅鴨𦞦。”*宋**李石*《續博物志》卷三：“鼈為𦞦，數食可長髮。”*宋**孔平仲*《續世説·企羡》：“頓食雞𦞦數盤。”又作肉羹。《楚辭·大招》：“煎鰿𦞦雀，遽爽存只。”*宋**陸游*《豐年行》：“長魚出網健欲飛，新兔卧盤肥可𦞦。”</w:t>
        <w:br/>
        <w:br/>
        <w:t>（2）香气。《釋名·釋飲食》：“𦞦，蒿也，香氣蒿蒿也。”</w:t>
        <w:br/>
      </w:r>
    </w:p>
    <w:p>
      <w:r>
        <w:t>𦞧##𦞧</w:t>
        <w:br/>
        <w:br/>
        <w:t>同“瘤”。《集韻·尤韻》：“瘤，《説文》：‘腫也。’或从肉。”</w:t>
        <w:br/>
      </w:r>
    </w:p>
    <w:p>
      <w:r>
        <w:t>𦞨##𦞨</w:t>
        <w:br/>
        <w:br/>
        <w:t>gōng　《集韻》居雄切，平東見。</w:t>
        <w:br/>
        <w:br/>
        <w:t>同“宫”。腐刑。指男子去势，女子幽闭。《集韻·東韻》：“𦞨，腐刑也。通作宫。”</w:t>
        <w:br/>
      </w:r>
    </w:p>
    <w:p>
      <w:r>
        <w:t>𦞩##𦞩</w:t>
        <w:br/>
        <w:br/>
        <w:t>同“胤”。《玉篇·肉部》：“𦞩”，“胤”的古文。</w:t>
        <w:br/>
      </w:r>
    </w:p>
    <w:p>
      <w:r>
        <w:t>𦞪##𦞪</w:t>
        <w:br/>
        <w:br/>
        <w:t>同“脀”。《集韻·蒸韻》：“脀，或作𦞪。”</w:t>
        <w:br/>
      </w:r>
    </w:p>
    <w:p>
      <w:r>
        <w:t>𦞫##𦞫</w:t>
        <w:br/>
        <w:br/>
        <w:t>sài　《集韻》先代切，去代心。</w:t>
        <w:br/>
        <w:br/>
        <w:t>〔𦙯𦞫〕见“𦙯”。</w:t>
        <w:br/>
      </w:r>
    </w:p>
    <w:p>
      <w:r>
        <w:t>𦞬##𦞬</w:t>
        <w:br/>
        <w:br/>
        <w:t>（一）jīn　《集韻》舉欣切，平欣見。</w:t>
        <w:br/>
        <w:br/>
        <w:t>同“筋”。《集韻·欣韻》：“筋，或作𦞬。”</w:t>
        <w:br/>
        <w:br/>
        <w:t>（二）jiàn　《集韻》居元切，平元見。</w:t>
        <w:br/>
        <w:br/>
        <w:t>同“腱”。《集韻·元韻》：“腱，或作𦞬。”</w:t>
        <w:br/>
      </w:r>
    </w:p>
    <w:p>
      <w:r>
        <w:t>𦞭##𦞭</w:t>
        <w:br/>
        <w:br/>
        <w:t>wā　《集韻》烏瓜切，平麻影。</w:t>
        <w:br/>
        <w:br/>
        <w:t>〔𦞭𦣇〕驴肚下的肉。《集韻·麻韻》：“𦞭，𦞭𦣇，驢腹下肉。”</w:t>
        <w:br/>
      </w:r>
    </w:p>
    <w:p>
      <w:r>
        <w:t>𦞮##𦞮</w:t>
        <w:br/>
        <w:br/>
        <w:t>向。*春秋**師曠*《禽經》：“覆卵則鸛入水，鵞𦞮月。”*張華*注：“伏月卵則向月取其氣助卵也。”</w:t>
        <w:br/>
      </w:r>
    </w:p>
    <w:p>
      <w:r>
        <w:t>𦞯##𦞯</w:t>
        <w:br/>
        <w:br/>
        <w:t>同“嗜”。《玉篇·肉部》：“𦞯，俗嗜字。”</w:t>
        <w:br/>
      </w:r>
    </w:p>
    <w:p>
      <w:r>
        <w:t>𦞰##𦞰</w:t>
        <w:br/>
        <w:br/>
        <w:t>同“㟳”。《集韻·質韻》：“㟳，山名。或从月。”</w:t>
        <w:br/>
      </w:r>
    </w:p>
    <w:p>
      <w:r>
        <w:t>𦞱##𦞱</w:t>
        <w:br/>
        <w:br/>
        <w:t>𦞱duǐ　《字彙補》都罪切。</w:t>
        <w:br/>
        <w:br/>
        <w:t>大肿貌。《字彙補·肉部》：“𦞱，大腫皃。”</w:t>
        <w:br/>
      </w:r>
    </w:p>
    <w:p>
      <w:r>
        <w:t>𦞲##𦞲</w:t>
        <w:br/>
        <w:br/>
        <w:t>chī　《字彙補》昌支切。</w:t>
        <w:br/>
        <w:br/>
        <w:t>泪凝。《字彙補·肉部》：“𦞲，目汁凝也。”</w:t>
        <w:br/>
      </w:r>
    </w:p>
    <w:p>
      <w:r>
        <w:t>𦞽##𦞽</w:t>
        <w:br/>
        <w:br/>
        <w:t>（一）xī</w:t>
        <w:br/>
        <w:br/>
        <w:t>用同“腊”。干肉。*宋**王安石*《北客置酒詩》：“山蔬野果雜飴蜜，獾脯豕𦞽加炰煎。”</w:t>
        <w:br/>
        <w:br/>
        <w:t>（二）wèi</w:t>
        <w:br/>
        <w:br/>
        <w:t>同“胃”。《龍龕手鑑·肉部》：“𦞽”，“胃”的俗字。</w:t>
        <w:br/>
        <w:br/>
        <w:t>（三）jí</w:t>
        <w:br/>
        <w:br/>
        <w:t>同“𦠾”。《篇海類編·身體類·肉部》：“𦠾，肥膏出也。亦作𦞽。”</w:t>
        <w:br/>
      </w:r>
    </w:p>
    <w:p>
      <w:r>
        <w:t>𦞾##𦞾</w:t>
        <w:br/>
        <w:br/>
        <w:t>同“臇”。《文選·曹植〈七啟八首〉》之二：“寒芳苓之巢☀，膾西海之飛鱗，臛*江東*之潛鼉，𦞾*漢南*之鳴鶉。”*李善*注引《蒼頡解詁》曰：“𦞾，少汁臛也。”</w:t>
        <w:br/>
      </w:r>
    </w:p>
    <w:p>
      <w:r>
        <w:t>𦞿##𦞿</w:t>
        <w:br/>
        <w:br/>
        <w:t>同“腕”。《廣韻·换韻》：“𦞿”，同“腕”。</w:t>
        <w:br/>
      </w:r>
    </w:p>
    <w:p>
      <w:r>
        <w:t>𦟀##𦟀</w:t>
        <w:br/>
        <w:br/>
        <w:t>同“☀（驘）”。《玉篇·肉部》：“𦟀，獸名。”《正字通·肉部》：“☀，舊本作𦟀。”</w:t>
        <w:br/>
      </w:r>
    </w:p>
    <w:p>
      <w:r>
        <w:t>𦟁##𦟁</w:t>
        <w:br/>
        <w:br/>
        <w:t>同“朚”。《集韻·唐韻》：“朚，或作𦟁。”</w:t>
        <w:br/>
      </w:r>
    </w:p>
    <w:p>
      <w:r>
        <w:t>𦟂##𦟂</w:t>
        <w:br/>
        <w:br/>
        <w:t>mí　《改併四聲篇海》引《搜真玉鏡》音迷。</w:t>
        <w:br/>
        <w:br/>
        <w:t>〔𦟂膎〕也作“瞇膎”。媚视。*宋**楊炎正*《桃源憶故人》：“𦟂膎呷丁些來酒，越曾把人僝僽。”又《柳梢青》：“捧盃更著𦟂膎，唱一箇新行耍詞。”</w:t>
        <w:br/>
      </w:r>
    </w:p>
    <w:p>
      <w:r>
        <w:t>𦟃##𦟃</w:t>
        <w:br/>
        <w:br/>
        <w:t>zāng　《改併四聲篇海·肉部》引《龍龕手鑑》：“𦟃，子郎切。”《字彙補·肉部》：“𦟃，見《金鏡》。”</w:t>
        <w:br/>
      </w:r>
    </w:p>
    <w:p>
      <w:r>
        <w:t>𦟄##𦟄</w:t>
        <w:br/>
        <w:br/>
        <w:t>（一）　sǎng</w:t>
        <w:br/>
        <w:br/>
        <w:t>〔𦟄磕〕也作“嗓磕”。讥笑；讥刺。*元**鄭光祖*《王粲登樓》第一折：“放魚的*子産*𦟄磕老夫不識賢哩。”*朱居易*《元劇俗語方言例釋》：“嗓磕、𦟄磕，譏笑，譏刺。嗓，一作𦟄，音近意同。”</w:t>
        <w:br/>
        <w:br/>
        <w:t>（二）sào</w:t>
        <w:br/>
        <w:br/>
        <w:t>用同“臊”。害羞。《紅樓夢》第三十一回：“你也不怕𦟄了他。”</w:t>
        <w:br/>
      </w:r>
    </w:p>
    <w:p>
      <w:r>
        <w:t>𦟅##𦟅</w:t>
        <w:br/>
        <w:br/>
        <w:t>同“臊”。《龍龕手鑑·肉部》：“𦟅”，同“臊”。</w:t>
        <w:br/>
      </w:r>
    </w:p>
    <w:p>
      <w:r>
        <w:t>𦟆##𦟆</w:t>
        <w:br/>
        <w:br/>
        <w:t>〔𠭺𦟆〕见“𠭺”。</w:t>
        <w:br/>
      </w:r>
    </w:p>
    <w:p>
      <w:r>
        <w:t>𦟇##𦟇</w:t>
        <w:br/>
        <w:br/>
        <w:t>音义未详。*元**周致中*《異域志》卷上：“（*女真*）其國人皆以魚鹿之皮為衣，風俗好歌舞，肘𦟇常帶利刃，晝夜不解。”</w:t>
        <w:br/>
      </w:r>
    </w:p>
    <w:p>
      <w:r>
        <w:t>𦟈##𦟈</w:t>
        <w:br/>
        <w:br/>
        <w:t>〔𦟈𦝀〕*明**湯顯祖*《紫簫記》第二十三齣：“那鳥兒呵，𦟈𦝀的做了管家爺。”</w:t>
        <w:br/>
      </w:r>
    </w:p>
    <w:p>
      <w:r>
        <w:t>𦟓##𦟓</w:t>
        <w:br/>
        <w:br/>
        <w:t>t鷑</w:t>
        <w:br/>
        <w:br/>
        <w:t>人名用字。也作“臀”。*清**李調元*《奇字名》卷五：“《戰國策》‘*勝臀*’，人名。注云：‘元作𦟓字’。”</w:t>
        <w:br/>
      </w:r>
    </w:p>
    <w:p>
      <w:r>
        <w:t>𦟔##𦟔</w:t>
        <w:br/>
        <w:br/>
        <w:t>zhì　《集韻》陟利切，去至知。</w:t>
        <w:br/>
        <w:br/>
        <w:t>肥。《集韻·至韻》：“𦟔，肥也。”</w:t>
        <w:br/>
      </w:r>
    </w:p>
    <w:p>
      <w:r>
        <w:t>𦟕##𦟕</w:t>
        <w:br/>
        <w:br/>
        <w:t>同“𦝮”。*朝鲜*本《龍龕手鑑·肉部》：“𦟕”，同“𦝮”。</w:t>
        <w:br/>
      </w:r>
    </w:p>
    <w:p>
      <w:r>
        <w:t>𦟘##𦟘</w:t>
        <w:br/>
        <w:br/>
        <w:t>yín　《廣韻》翼真切，平真以。</w:t>
        <w:br/>
        <w:br/>
        <w:t>脊骨两旁的肉。《玉篇·肉部》：“𦟘，脊肉也。”《廣韻·真韻》：“𦟘，脊𦟘。”《集韻·諄韻》：“𦟘，夾脊肉也。通作夤。”*唐**元稹*《代曲江老人百韻》：“韜袖誇狐腋，弓弦尚鹿𦟘。”*清**顧炎武*《天下郡國利病書·北直四·兵備副使王一元大名府志後叙》：“故*魏*者，重地也。譬*魏*於全盛，則人之𦟘也。”</w:t>
        <w:br/>
      </w:r>
    </w:p>
    <w:p>
      <w:r>
        <w:t>𦟙##𦟙</w:t>
        <w:br/>
        <w:br/>
        <w:t>tǔn　《字彙》他袞切。</w:t>
        <w:br/>
        <w:br/>
        <w:t>𦟙肉。《字彙·肉部》：“𦟙，𦟙肉。”</w:t>
        <w:br/>
      </w:r>
    </w:p>
    <w:p>
      <w:r>
        <w:t>𦟚##𦟚</w:t>
        <w:br/>
        <w:br/>
        <w:t>“𦟰”的讹字。《康熙字典·肉部》：“𦟚，《玉篇》壯加切。鼻上皰也。”按：《玉篇·肉部》、《集韻·麻韻》皆作“𦟰”。</w:t>
        <w:br/>
      </w:r>
    </w:p>
    <w:p>
      <w:r>
        <w:t>𦟛##𦟛</w:t>
        <w:br/>
        <w:br/>
        <w:t>chōng　《廣韻》丑凶切，平鍾徹。又餘封切。</w:t>
        <w:br/>
        <w:br/>
        <w:t>同“傭”。均等；公平；齐整。《玉篇·肉部》：“𦟛，均也。”《廣韻·鍾韻》：“𦟛”，同“傭”。《龍龕手鑑·肉部》：“𦟛，直也；均也。”*唐**孟郊*《品松》：“擘裂風雨獰，抓拏指爪𦟛。”</w:t>
        <w:br/>
      </w:r>
    </w:p>
    <w:p>
      <w:r>
        <w:t>𦟜##𦟜</w:t>
        <w:br/>
        <w:br/>
        <w:t>zé　《廣韻》側革切，入麥莊。</w:t>
        <w:br/>
        <w:br/>
        <w:t>鱼子脯。《廣韻·麥韻》：“𦟜子，魚子脯，出《新字林》。”《集韻·麥韻》：“𦟜，魚子脯也。”</w:t>
        <w:br/>
      </w:r>
    </w:p>
    <w:p>
      <w:r>
        <w:t>𦟝##𦟝</w:t>
        <w:br/>
        <w:br/>
        <w:t>同“脊”。《玉篇·肉部》：“𦟝，背𦟝也。今作脊。”《集韻·㫺韻》：“𦟝，《説文》：‘背吕也。’隸作脊。”</w:t>
        <w:br/>
      </w:r>
    </w:p>
    <w:p>
      <w:r>
        <w:t>𦟞##𦟞</w:t>
        <w:br/>
        <w:br/>
        <w:t>xiāo　《廣韻》許幺切，平蕭曉。</w:t>
        <w:br/>
        <w:br/>
        <w:t>〔𦠎𦟞〕见“𦠎”。</w:t>
        <w:br/>
      </w:r>
    </w:p>
    <w:p>
      <w:r>
        <w:t>𦟟##𦟟</w:t>
        <w:br/>
        <w:br/>
        <w:t>mó　《廣韻》莫婆切，平戈明。</w:t>
        <w:br/>
        <w:br/>
        <w:t>漏病。《玉篇·肉部》：“𦟟，漏病也。”</w:t>
        <w:br/>
      </w:r>
    </w:p>
    <w:p>
      <w:r>
        <w:t>𦟠##𦟠</w:t>
        <w:br/>
        <w:br/>
        <w:t>cù　《廣韻》子六切，入屋精。</w:t>
        <w:br/>
        <w:br/>
        <w:t>〔䐚𦟠〕见“䐚”。</w:t>
        <w:br/>
      </w:r>
    </w:p>
    <w:p>
      <w:r>
        <w:t>𦟡##𦟡</w:t>
        <w:br/>
        <w:br/>
        <w:t>𦟡同“䐴”。《廣雅·釋詁一》：“𦟡，病也。”《字彙補·肉部》：“𦟡，即䐴字。”</w:t>
        <w:br/>
      </w:r>
    </w:p>
    <w:p>
      <w:r>
        <w:t>𦟢##𦟢</w:t>
        <w:br/>
        <w:br/>
        <w:t>同“脣”。《集韻·諄韻》：“脣，《説文》：‘口耑也。’或作𦟢。”</w:t>
        <w:br/>
      </w:r>
    </w:p>
    <w:p>
      <w:r>
        <w:t>𦟣##𦟣</w:t>
        <w:br/>
        <w:br/>
        <w:t>biǎn　《篇海類編》方減切。</w:t>
        <w:br/>
        <w:br/>
        <w:t>淫。《篇海類編·身體類·肉部》：“𦟣，*河東*謂淫為𦟣。”</w:t>
        <w:br/>
      </w:r>
    </w:p>
    <w:p>
      <w:r>
        <w:t>𦟤##𦟤</w:t>
        <w:br/>
        <w:br/>
        <w:t>xiū　《集韻》思留切，平尤心。</w:t>
        <w:br/>
        <w:br/>
        <w:t>同“羞（饈）”。进献。《玉篇·肉部》：“𦟤，或羞字。”《集韻·尤韻》：“羞，《説文》：‘進獻也。’一曰致滋味為羞。或从肉，从食。”</w:t>
        <w:br/>
      </w:r>
    </w:p>
    <w:p>
      <w:r>
        <w:t>𦟥##𦟥</w:t>
        <w:br/>
        <w:br/>
        <w:t>同“遯”。《字彙補·肉部》：“𦟥，同遯。”</w:t>
        <w:br/>
      </w:r>
    </w:p>
    <w:p>
      <w:r>
        <w:t>𦟦##𦟦</w:t>
        <w:br/>
        <w:br/>
        <w:t>¹⁰𦟦同“膜”。《改併四聲篇海·肉部》引《奚韻》：“𦟦，慕各切。肉膜也。”按：《廣韻·鐸韻》：“膜，慕各切。肉膜也。”</w:t>
        <w:br/>
      </w:r>
    </w:p>
    <w:p>
      <w:r>
        <w:t>𦟧##𦟧</w:t>
        <w:br/>
        <w:br/>
        <w:t>yí　《改併四聲篇海》引《類篇》音怡。</w:t>
        <w:br/>
        <w:br/>
        <w:t>猪肉。《改併四聲篇海·肉部》引《類篇》：“𦟧，豕肉。”</w:t>
        <w:br/>
      </w:r>
    </w:p>
    <w:p>
      <w:r>
        <w:t>𦟮##𦟮</w:t>
        <w:br/>
        <w:br/>
        <w:t>huǎng</w:t>
        <w:br/>
        <w:br/>
        <w:t>〔𣎲𦟮〕见“𣎲”。</w:t>
        <w:br/>
      </w:r>
    </w:p>
    <w:p>
      <w:r>
        <w:t>𦟯##𦟯</w:t>
        <w:br/>
        <w:br/>
        <w:t>同“肋”。《龍龕手鑑·肉部》：“𦟯”，同“肋”。《諸經要集》卷十九：“極為大苦，刺刺兩𦟯，柴☀脊破，駕挽載重，無休息時。”按：“𦟯”，*宋*、*元*、*明*、*宫*本作“肋”。</w:t>
        <w:br/>
      </w:r>
    </w:p>
    <w:p>
      <w:r>
        <w:t>𦟰##𦟰</w:t>
        <w:br/>
        <w:br/>
        <w:t>zhā　《集韻》莊加切，平麻莊。</w:t>
        <w:br/>
        <w:br/>
        <w:t>同“皻”。粉刺；酒皻。《玉篇·肉部》：“𦟰，鼻上皰也。本作皻。”《集韻·麻韻》：“皻，鼻上皰。或从肉。”</w:t>
        <w:br/>
      </w:r>
    </w:p>
    <w:p>
      <w:r>
        <w:t>𦟱##𦟱</w:t>
        <w:br/>
        <w:br/>
        <w:t>suō</w:t>
        <w:br/>
        <w:br/>
        <w:t>同“縮”。1.亏欠；不足。*清**黄鍾駿*輯《疇人傳四編·李修卜顯》：“强弱之差蓋少，而適足以遠通盈𦟱。”2.卷缩；退缩。*清**吴偉業*《鹿樵紀聞》卷上：“散象無力，朒𦟱殊甚。”</w:t>
        <w:br/>
      </w:r>
    </w:p>
    <w:p>
      <w:r>
        <w:t>𦟲##𦟲</w:t>
        <w:br/>
        <w:br/>
        <w:t>h鷑</w:t>
        <w:br/>
        <w:br/>
        <w:t>同“昏”。不清醒。《馬王堆漢墓帛書·老子甲本·道經》：“鬻（俗）（人昭昭，我獨若）𦟲呵。”按：今本《老子》第二十七章作“我獨若昏”。</w:t>
        <w:br/>
      </w:r>
    </w:p>
    <w:p>
      <w:r>
        <w:t>𦟳##𦟳</w:t>
        <w:br/>
        <w:br/>
        <w:t>同“鏁”。《可洪音義》卷二十二《法觀經》音義：“骨𦟳：桑果反，正作鏁、璅二形。*郭氏*作其略反，非也。”*邓福禄*、*韩小荆*《字典考正》：“‘醵’字之義與經文不合，不可從，*可洪*指斥其非，是也。”</w:t>
        <w:br/>
      </w:r>
    </w:p>
    <w:p>
      <w:r>
        <w:t>𦟴##𦟴</w:t>
        <w:br/>
        <w:br/>
        <w:t>𦟴“醟”的讹字。《字彙補·肉部》：“𦟴，醟字之譌。”</w:t>
        <w:br/>
      </w:r>
    </w:p>
    <w:p>
      <w:r>
        <w:t>𦠀##𦠀</w:t>
        <w:br/>
        <w:br/>
        <w:t>“𦠠”的讹字。《字彙補·肉部》引《廣雅》：“胓𦠀𦞚膋，脂也。”按：《廣雅·釋器》作“𦠠”。</w:t>
        <w:br/>
      </w:r>
    </w:p>
    <w:p>
      <w:r>
        <w:t>𦠁##𦠁</w:t>
        <w:br/>
        <w:br/>
        <w:t>cù　《廣韻》七玉切，入燭清。</w:t>
        <w:br/>
        <w:br/>
        <w:t>〔丳𦠁〕炙具。《廣韻·燭韻》：“𦠁，丳𦠁，炙具。”《集韻·燭韻》：“𦠁，丳𦠁，炙筯。”</w:t>
        <w:br/>
      </w:r>
    </w:p>
    <w:p>
      <w:r>
        <w:t>𦠃##𦠃</w:t>
        <w:br/>
        <w:br/>
        <w:t>𦠃同“臍”。《字彙·肉部》：“𦠃，同臍。”</w:t>
        <w:br/>
      </w:r>
    </w:p>
    <w:p>
      <w:r>
        <w:t>𦠄##𦠄</w:t>
        <w:br/>
        <w:br/>
        <w:t>《説文》：“𦠄，頰肉也。从肉，幾聲。讀若畿。”</w:t>
        <w:br/>
        <w:br/>
        <w:t>jī　《廣韻》渠希切，平微羣。又《集韻》居希切。微部。</w:t>
        <w:br/>
        <w:br/>
        <w:t>（1）面颊肉。《説文·肉部》：“𦠄，頰肉也。”《素問·風論》：“診在𦠄上。”*高士宗*直解：“𦠄上，顴也。”</w:t>
        <w:br/>
        <w:br/>
        <w:t>（2）同“肌”。《本草綱目·金石部·金漿》：“故《太清法》云：金禀中宫陰己之氣，性本剛，服之傷損𦠄肉。”</w:t>
        <w:br/>
      </w:r>
    </w:p>
    <w:p>
      <w:r>
        <w:t>𦠆##𦠆</w:t>
        <w:br/>
        <w:br/>
        <w:t>（一）sǔn　《廣韻》蘇本切，上混心。</w:t>
        <w:br/>
        <w:br/>
        <w:t>（1）将熟肉切了再煮。《玉篇·肉部》：“𦠆，切肉也。”《廣韻·混韻》：“𦠆，切熟肉更煑也。”《齊民要術·羹臛法》：“肺𦠆法：羊肺一具，令煮熟，細切，别作羊牛臛，以粳米二合，生薑煮之。”*唐**皮日休*《皮子文藪·序》：“亦由食魚遇鯖，持肉偶𦠆。”</w:t>
        <w:br/>
        <w:br/>
        <w:t>（2）同“䐣”。把切好的熟肉放在血中拌和。《集韻·混韻》：“䐣，《説文》：‘切熟肉内於血中和也。’或作𦠆。”</w:t>
        <w:br/>
        <w:br/>
        <w:t>（二）zhuàn　《廣韻》士戀切，去線崇。</w:t>
        <w:br/>
        <w:br/>
        <w:t>同“饌”。《廣韻·線韻》：“𦠆”，同“饌”。《文選·盧諶〈贈劉琨一首並書〉》：“匠者時眄，不免𦠆賓。”*李善*注：“《廣雅》：‘饌，進食也。’饌與𦠆同。”</w:t>
        <w:br/>
      </w:r>
    </w:p>
    <w:p>
      <w:r>
        <w:t>𦠇##𦠇</w:t>
        <w:br/>
        <w:br/>
        <w:t>céng　《集韻》徂棱切，平登從。</w:t>
        <w:br/>
        <w:br/>
        <w:t>肥。《集韻·登韻》：“𦠇，肥也。”</w:t>
        <w:br/>
      </w:r>
    </w:p>
    <w:p>
      <w:r>
        <w:t>𦠉##𦠉</w:t>
        <w:br/>
        <w:br/>
        <w:t>yì　《集韻》壹計切，去霽影。</w:t>
        <w:br/>
        <w:br/>
        <w:t>（1）瘦。《集韻·霽韻》：“𦠉，𤸃也。”</w:t>
        <w:br/>
        <w:br/>
        <w:t>（2）同“饐”。食物因受湿热而腐臭。*清**朱駿聲*《説文通訓定聲·履部》：“饐，飯傷濕也。从食，壹聲。字亦作‘𦠉’，按：……傷濕而腐臭曰饐。”《太平御覽》卷八百五十引《通俗文》曰：“飯臭曰𦠉。”</w:t>
        <w:br/>
      </w:r>
    </w:p>
    <w:p>
      <w:r>
        <w:t>𦠊##𦠊</w:t>
        <w:br/>
        <w:br/>
        <w:t>同“腦”。《集韻·晧韻》：“匘，《説文》：‘頭𩪦也。’或作腦、𦠊。”《晋書·輿服志》：“殿中將軍持鑿𦠊斧夾車，車後衣書主職步從，六行，合左右三十二行。”</w:t>
        <w:br/>
      </w:r>
    </w:p>
    <w:p>
      <w:r>
        <w:t>𦠋##𦠋</w:t>
        <w:br/>
        <w:br/>
        <w:t>同“治”。《玉篇·肉部》：“𦠋，理也。古治字。”</w:t>
        <w:br/>
      </w:r>
    </w:p>
    <w:p>
      <w:r>
        <w:t>𦠌##𦠌</w:t>
        <w:br/>
        <w:br/>
        <w:t>同“胹”。《廣韻·之韻》：“胹”，同“𦠌”。</w:t>
        <w:br/>
      </w:r>
    </w:p>
    <w:p>
      <w:r>
        <w:t>𦠍##𦠍</w:t>
        <w:br/>
        <w:br/>
        <w:t>同“齶”。《集韻·鐸韻》：“齶，齒齗。或作𦠍。”</w:t>
        <w:br/>
      </w:r>
    </w:p>
    <w:p>
      <w:r>
        <w:t>𦠎##𦠎</w:t>
        <w:br/>
        <w:br/>
        <w:t>biāo　《廣韻》甫遥切（《集韻》卑遥切），平宵幫。又撫招切。</w:t>
        <w:br/>
        <w:br/>
        <w:t>〔𦠎𦟞〕红肿将溃烂。《廣雅·釋詁二》：“𦠎𦟞，腫也。”《玉篇·肉部》：“𦠎，𦠎𦟞，腫欲潰也。”</w:t>
        <w:br/>
      </w:r>
    </w:p>
    <w:p>
      <w:r>
        <w:t>𦠏##𦠏</w:t>
        <w:br/>
        <w:br/>
        <w:t>同“𤶠”。《集韻·麻韻》：“𤶠，《博雅》：‘痕、𤶠，瘢也。’或作𦠏。”《改併四聲篇海·肉部》引《餘文》：“𦠏，瘡痕也。”</w:t>
        <w:br/>
      </w:r>
    </w:p>
    <w:p>
      <w:r>
        <w:t>𦠐##𦠐</w:t>
        <w:br/>
        <w:br/>
        <w:t>同“𦙱”。《集韻·寒韻》：“𦙱，脂肪也。或作𦠐。”《舍利弗阿毘曇論》卷七：“若此身内，受水涎癊，膽汗肪髓腦、脂𦠐涕唾、膿血小便，及餘此身内受水潤等，是名内水界。”按：*宋*、*元*、*明*、*宫*本作“𦙱”。</w:t>
        <w:br/>
      </w:r>
    </w:p>
    <w:p>
      <w:r>
        <w:t>𦠑##𦠑</w:t>
        <w:br/>
        <w:br/>
        <w:t>同“𦠒”。《玉篇·肉部》：“𦠒，尻也。亦作𦠑。”</w:t>
        <w:br/>
      </w:r>
    </w:p>
    <w:p>
      <w:r>
        <w:t>𦠒##𦠒</w:t>
        <w:br/>
        <w:br/>
        <w:t>jué　《玉篇》渠月切。</w:t>
        <w:br/>
        <w:br/>
        <w:t>尻。《玉篇·肉部》：“𦠒，尻也。”</w:t>
        <w:br/>
      </w:r>
    </w:p>
    <w:p>
      <w:r>
        <w:t>𦠓##𦠓</w:t>
        <w:br/>
        <w:br/>
        <w:t>lì　《廣韻》郎擊切，入錫來。</w:t>
        <w:br/>
        <w:br/>
        <w:t>〔𦠓䐎〕强脂。《玉篇·肉部》：“𦠓，𦠓䐎，强脂。”</w:t>
        <w:br/>
      </w:r>
    </w:p>
    <w:p>
      <w:r>
        <w:t>𦠔##𦠔</w:t>
        <w:br/>
        <w:br/>
        <w:t>“𦠠”的讹字。《康熙字典·肉部》引《集韻》：“𦠔，同䏳。”按：《集韻·𧀼韻》作“𦠠”。</w:t>
        <w:br/>
      </w:r>
    </w:p>
    <w:p>
      <w:r>
        <w:t>𦠕##𦠕</w:t>
        <w:br/>
        <w:br/>
        <w:t>𦠕同“臍”。《龍龕手鑑·肉部》：“𦠕”，同“臍”。</w:t>
        <w:br/>
      </w:r>
    </w:p>
    <w:p>
      <w:r>
        <w:t>𦠖##𦠖</w:t>
        <w:br/>
        <w:br/>
        <w:t>pào　《篇海類編》匹到切。</w:t>
        <w:br/>
        <w:br/>
        <w:t>肿。《篇海類編·身體類·肉部》：“𦠖，腫也。”</w:t>
        <w:br/>
      </w:r>
    </w:p>
    <w:p>
      <w:r>
        <w:t>𦠗##𦠗</w:t>
        <w:br/>
        <w:br/>
        <w:t>同“脊”。《龍龕手鑑·肉部》：“𦠗”，同“脊”。</w:t>
        <w:br/>
      </w:r>
    </w:p>
    <w:p>
      <w:r>
        <w:t>𦠛##𦠛</w:t>
        <w:br/>
        <w:br/>
        <w:t>zā</w:t>
        <w:br/>
        <w:br/>
        <w:t>〔腌𦠛〕也作“腤𦠛”、“腌臢”。肮脏，不干净。*元**高文秀*《黑旋風》第一折：“他見我血漬的腌𦠛是這衲襖腥。”*元**張壽卿*《紅梨花》第一折：“你可又不謙下，可又不賢達，进定個腤𦠛不良，鼻凹醜，嘴臉渾如蠟渣。”*元**武漢臣*《玉壺春》第三折：“這廝他村則村到會做這等腤𦠛態。”</w:t>
        <w:br/>
      </w:r>
    </w:p>
    <w:p>
      <w:r>
        <w:t>𦠜##𦠜</w:t>
        <w:br/>
        <w:br/>
        <w:t>yè　《篇海類編·天文類·月部》：“𦠜，于劫切，音葉。”</w:t>
        <w:br/>
      </w:r>
    </w:p>
    <w:p>
      <w:r>
        <w:t>𦠝##𦠝</w:t>
        <w:br/>
        <w:br/>
        <w:t>同“癅（瘤）”。《類篇·肉部》：“𦠝，《説文》：‘腫也。’”按：《説文·疒部》作“癅”。《字彙·肉部》：“𦠝，同瘤。”</w:t>
        <w:br/>
      </w:r>
    </w:p>
    <w:p>
      <w:r>
        <w:t>𦠞##𦠞</w:t>
        <w:br/>
        <w:br/>
        <w:t>bì　《龍龕手鑑·肉部》：“𦠞，俗，音臂。”</w:t>
        <w:br/>
      </w:r>
    </w:p>
    <w:p>
      <w:r>
        <w:t>𦠟##𦠟</w:t>
        <w:br/>
        <w:br/>
        <w:t>zhè　《篇海類編》旨熱切。</w:t>
        <w:br/>
        <w:br/>
        <w:t>脟皮。《篇海類編·身體類·肉部》：“𦠟，脟皮也。”</w:t>
        <w:br/>
      </w:r>
    </w:p>
    <w:p>
      <w:r>
        <w:t>𦠠##𦠠</w:t>
        <w:br/>
        <w:br/>
        <w:t>zhè　《集韻》之列切，入薛章。</w:t>
        <w:br/>
        <w:br/>
        <w:t>〔胓𦠠〕见“胓”。</w:t>
        <w:br/>
      </w:r>
    </w:p>
    <w:p>
      <w:r>
        <w:t>𦠡##𦠡</w:t>
        <w:br/>
        <w:br/>
        <w:t>同“昔”。《説文·日部》：“昔，乾肉也。𦠡，籀文从肉。”</w:t>
        <w:br/>
      </w:r>
    </w:p>
    <w:p>
      <w:r>
        <w:t>𦠢##𦠢</w:t>
        <w:br/>
        <w:br/>
        <w:t>jiù　《改併四聲篇海》引《俗字背篇》音僦。</w:t>
        <w:br/>
        <w:br/>
        <w:t>下痕。《改併四聲篇海·肉部》引《俗字背篇》：“𦠢，下痕也。”</w:t>
        <w:br/>
      </w:r>
    </w:p>
    <w:p>
      <w:r>
        <w:t>𦠣##𦠣</w:t>
        <w:br/>
        <w:br/>
        <w:t>zhé　《集韻》直列切，入薛澄。</w:t>
        <w:br/>
        <w:br/>
        <w:t>明。《集韻·𧀼韻》：“𦠣，明也。”</w:t>
        <w:br/>
      </w:r>
    </w:p>
    <w:p>
      <w:r>
        <w:t>𦠤##𦠤</w:t>
        <w:br/>
        <w:br/>
        <w:t>同“腦”。《龍龕手鑑·肉部》：“𦠤”，同“腦”。</w:t>
        <w:br/>
      </w:r>
    </w:p>
    <w:p>
      <w:r>
        <w:t>𦠥##𦠥</w:t>
        <w:br/>
        <w:br/>
        <w:t>同“瞯”。《龍龕手鑑·肉部》：“𦠥”，同“瞯”。</w:t>
        <w:br/>
      </w:r>
    </w:p>
    <w:p>
      <w:r>
        <w:t>𦠦##𦠦</w:t>
        <w:br/>
        <w:br/>
        <w:t>同“疏”。《字彙補·肉部》：“𦠦，世布切。見《金鏡》。”*张涌泉*《漢語俗字叢考》：“此字當是‘疏’的增旁俗字。”</w:t>
        <w:br/>
      </w:r>
    </w:p>
    <w:p>
      <w:r>
        <w:t>𦠧##𦠧</w:t>
        <w:br/>
        <w:br/>
        <w:t>“𧥂”的讹字。《康熙字典·角部》：“䚧，《字彙補》亦作𦠧，非。”按：《字彙補·角部》：“𧥂，同䚧。”《康熙字典》误引为“𦠧”。</w:t>
        <w:br/>
      </w:r>
    </w:p>
    <w:p>
      <w:r>
        <w:t>𦠨##𦠨</w:t>
        <w:br/>
        <w:br/>
        <w:t>同“臊”。《龍龕手鑑·肉部》：“𦠨”，“臊”的俗字。</w:t>
        <w:br/>
      </w:r>
    </w:p>
    <w:p>
      <w:r>
        <w:t>𦠩##𦠩</w:t>
        <w:br/>
        <w:br/>
        <w:t>𦠩同“𦠓”。《字彙補·肉部》：“𦠩，同𦠓。”</w:t>
        <w:br/>
      </w:r>
    </w:p>
    <w:p>
      <w:r>
        <w:t>𦠪##𦠪</w:t>
        <w:br/>
        <w:br/>
        <w:t>𦠪xī　《集韻》思積切，入昔心。</w:t>
        <w:br/>
        <w:br/>
        <w:t>同“腊”。干肉。《集韻·㫺韻》：“㫺，《説文》：‘乾肉也。从殘肉，日以晞之。’隸作昔，籀从肉，或作腊。”《類篇·肉部》：“𦠪，乾肉也。或作腊。”</w:t>
        <w:br/>
      </w:r>
    </w:p>
    <w:p>
      <w:r>
        <w:t>𦠫##𦠫</w:t>
        <w:br/>
        <w:br/>
        <w:t>𦠫同“嫩”。《改併四聲篇海·肉部》引《類篇》：“𦠫音嫩。”《字彙補·肉部》：“𦠫，俗嫩字。”</w:t>
        <w:br/>
      </w:r>
    </w:p>
    <w:p>
      <w:r>
        <w:t>𦠬##𦠬</w:t>
        <w:br/>
        <w:br/>
        <w:t>𦠬同“臇”。《字彙補·肉部》：“𦠬”，同“臇”。</w:t>
        <w:br/>
      </w:r>
    </w:p>
    <w:p>
      <w:r>
        <w:t>𦠭##𦠭</w:t>
        <w:br/>
        <w:br/>
        <w:t>“嘶”的讹字。《降魔變文》：“*六師*聞請佛來往，心生忿怒，頰悵𦠭高。”按：*张涌泉*《漢語俗字叢考》：“‘𦠭’字《敦煌變文》原校作‘嘶’，非是。‘𦠭’當是‘腮’的改换聲旁俗字。”</w:t>
        <w:br/>
      </w:r>
    </w:p>
    <w:p>
      <w:r>
        <w:t>𦠮##𦠮</w:t>
        <w:br/>
        <w:br/>
        <w:t>人名用字。*清**王士禛*《漁洋詩話》卷下：“*乾元*中，又有*韋黄裳*、*韋之𦠮*。”</w:t>
        <w:br/>
      </w:r>
    </w:p>
    <w:p>
      <w:r>
        <w:t>𦠷##𦠷</w:t>
        <w:br/>
        <w:br/>
        <w:t>xǔ　《集韻》寫語切，上語心。</w:t>
        <w:br/>
        <w:br/>
        <w:t>囱。《集韻·語韻》：“𦠷，囱也。”</w:t>
        <w:br/>
      </w:r>
    </w:p>
    <w:p>
      <w:r>
        <w:t>𦠸##𦠸</w:t>
        <w:br/>
        <w:br/>
        <w:t>nǎi　《集韻》曩亥切，上海泥。</w:t>
        <w:br/>
        <w:br/>
        <w:t>肥。《玉篇·肉部》：“𦠸，𦠸肥也。”《集韻·海韻》：“𦠸，肥也。”</w:t>
        <w:br/>
      </w:r>
    </w:p>
    <w:p>
      <w:r>
        <w:t>𦠹##𦠹</w:t>
        <w:br/>
        <w:br/>
        <w:t>xián　《玉篇》似廉切。</w:t>
        <w:br/>
        <w:br/>
        <w:t>汤爚肉。《玉篇·炙部》：“𦠹，湯𤐯肉也。”</w:t>
        <w:br/>
      </w:r>
    </w:p>
    <w:p>
      <w:r>
        <w:t>𦠺##𦠺</w:t>
        <w:br/>
        <w:br/>
        <w:t>gǔn　《集韻》古本切，上混見。</w:t>
        <w:br/>
        <w:br/>
        <w:t>烧烤的鹅鸭等食品。《集韻·混韻》：“𦠺，鵞鴨炙。”</w:t>
        <w:br/>
      </w:r>
    </w:p>
    <w:p>
      <w:r>
        <w:t>𦠻##𦠻</w:t>
        <w:br/>
        <w:br/>
        <w:t>wèi　《龍龕手鑑》以醉反。</w:t>
        <w:br/>
        <w:br/>
        <w:t>肉疾貌。《龍龕手鑑·肉部》：“𦠻，肉疾皃。”</w:t>
        <w:br/>
      </w:r>
    </w:p>
    <w:p>
      <w:r>
        <w:t>𦠾##𦠾</w:t>
        <w:br/>
        <w:br/>
        <w:t>jí　《集韻》側立切，入緝莊。</w:t>
        <w:br/>
        <w:br/>
        <w:t>油脂露出。《集韻·緝韻》：“𦠾，肥膏出也。”</w:t>
        <w:br/>
      </w:r>
    </w:p>
    <w:p>
      <w:r>
        <w:t>𦠿##𦠿</w:t>
        <w:br/>
        <w:br/>
        <w:t>sà　《集韻》悉盍切，入盇心。</w:t>
        <w:br/>
        <w:br/>
        <w:t>〔䏠𦠿〕见“䏠”。</w:t>
        <w:br/>
      </w:r>
    </w:p>
    <w:p>
      <w:r>
        <w:t>𦡀##𦡀</w:t>
        <w:br/>
        <w:br/>
        <w:t>同“膝”。《字彙·肉部》：“𦡀，俗膝字。”*元**陸友仁*《研北雜志》上：“絳韋為絡金銅鋏，長短至𦡀。”*清**李斗*《揚州畫舫録·橋東録》：“有患鶴𦡀風者，𦡀蓋已遷于旁。”</w:t>
        <w:br/>
      </w:r>
    </w:p>
    <w:p>
      <w:r>
        <w:t>𦡁##𦡁</w:t>
        <w:br/>
        <w:br/>
        <w:t>同“𦗴”。《廣韻·唐韻》：“𦡁，耳𦡁，耳下。”《集韻·唐韻》：“𦗴，耳下垂謂之𦗴。或从肉。”</w:t>
        <w:br/>
      </w:r>
    </w:p>
    <w:p>
      <w:r>
        <w:t>𦡂##𦡂</w:t>
        <w:br/>
        <w:br/>
        <w:t>dǒng　《集韻》覩動切，上董端。</w:t>
        <w:br/>
        <w:br/>
        <w:t>肥。《玉篇·肉部》：“𦡂，肥也。”</w:t>
        <w:br/>
      </w:r>
    </w:p>
    <w:p>
      <w:r>
        <w:t>𦡃##𦡃</w:t>
        <w:br/>
        <w:br/>
        <w:t>（一）nuó　《集韻》囊何切，平歌泥。</w:t>
        <w:br/>
        <w:br/>
        <w:t>（1）肥丑。《玉篇·肉部》：“𦡃，肥醜也。”</w:t>
        <w:br/>
        <w:br/>
        <w:t>（2）同“臡（腝）”。带骨的肉酱。《集韻·戈韻》：“臡，雜骨醬也。或作𦡃。”</w:t>
        <w:br/>
        <w:br/>
        <w:t>（二）nié　《玉篇》乃邪切。</w:t>
        <w:br/>
        <w:br/>
        <w:t>鸣物叫聒声。《字彙·肉部》：“𦡃，鳴物叫聒之聲。”</w:t>
        <w:br/>
      </w:r>
    </w:p>
    <w:p>
      <w:r>
        <w:t>𦡄##𦡄</w:t>
        <w:br/>
        <w:br/>
        <w:t>dù　《改併四聲篇海·肉部》引《川篇》：“𦡄，丁户切。”</w:t>
        <w:br/>
      </w:r>
    </w:p>
    <w:p>
      <w:r>
        <w:t>𦡅##𦡅</w:t>
        <w:br/>
        <w:br/>
        <w:t>zhēng　《集韻》諸盈切，平清章。</w:t>
        <w:br/>
        <w:br/>
        <w:t>（1）醋煮鱼。《玉篇·肉部》：“𦡅，醋煮魚。”</w:t>
        <w:br/>
        <w:br/>
        <w:t>（2）同“𦙫”。煮鱼煎肉。《集韻·清韻》：“𦙫，煮魚煎肉曰𦙫。或作𦡅。”</w:t>
        <w:br/>
      </w:r>
    </w:p>
    <w:p>
      <w:r>
        <w:t>𦡆##𦡆</w:t>
        <w:br/>
        <w:br/>
        <w:t>kū　《改併四聲篇海》引《川篇》音窟。</w:t>
        <w:br/>
        <w:br/>
        <w:t>臀部。《改併四聲篇海·肉部》引《川篇》：“𦡆，臋也。”</w:t>
        <w:br/>
      </w:r>
    </w:p>
    <w:p>
      <w:r>
        <w:t>𦡇##𦡇</w:t>
        <w:br/>
        <w:br/>
        <w:t>¹³𦡇同“䐾”。《改併四聲篇海·肉部》引《奚韻》：“𦡇，肫𦡇，無檢限也。”按：《玉篇·肉部》、《廣韻·鐸韻》俱作“䐾”。</w:t>
        <w:br/>
      </w:r>
    </w:p>
    <w:p>
      <w:r>
        <w:t>𦡈##𦡈</w:t>
        <w:br/>
        <w:br/>
        <w:t>𦡈同“癰”。《龍龕手鑑·肉部》：“𦡈”，同“癰”。《史記·扁鵲倉公列傳》：“此病疽也，内發於腸胃之間，後五日當𦡈腫。”</w:t>
        <w:br/>
      </w:r>
    </w:p>
    <w:p>
      <w:r>
        <w:t>𦡉##𦡉</w:t>
        <w:br/>
        <w:br/>
        <w:t>míng　《篇海類編》眉平切。</w:t>
        <w:br/>
        <w:br/>
        <w:t>古县名。《篇海類編·天文類·月部》：“𦡉，縣名。在*義陽*。”</w:t>
        <w:br/>
      </w:r>
    </w:p>
    <w:p>
      <w:r>
        <w:t>𦡊##𦡊</w:t>
        <w:br/>
        <w:br/>
        <w:t>同“膖（胮）”。《龍龕手鑑·肉部》：“𦡊”，“膖”的俗字。</w:t>
        <w:br/>
      </w:r>
    </w:p>
    <w:p>
      <w:r>
        <w:t>𦡍##𦡍</w:t>
        <w:br/>
        <w:br/>
        <w:t>𦡍同“臂”。《直音篇·肉部》：“𦡍”，同“臂”。</w:t>
        <w:br/>
      </w:r>
    </w:p>
    <w:p>
      <w:r>
        <w:t>𦡕##𦡕</w:t>
        <w:br/>
        <w:br/>
        <w:t>báo　《龍龕手鑑·肉部》：“𦡕，胞、雹二音。”</w:t>
        <w:br/>
      </w:r>
    </w:p>
    <w:p>
      <w:r>
        <w:t>𦡘##𦡘</w:t>
        <w:br/>
        <w:br/>
        <w:t>同“腄”。《改併四聲篇海·肉部》引《俗字背篇》：“𦡘，瘢𦙘也。”《篇海類編·身體類·肉部》：“𦡘，瘢胝也。”《字彙補·肉部》：“𦡘，同腄。”</w:t>
        <w:br/>
      </w:r>
    </w:p>
    <w:p>
      <w:r>
        <w:t>𦡙##𦡙</w:t>
        <w:br/>
        <w:br/>
        <w:t>zōng</w:t>
        <w:br/>
        <w:br/>
        <w:t>同“㚇”。古国名。《竹書紀年》卷上：“*商*師征*三𦡙*。”按：《史記·殷本紀》作“*湯*遂伐*三㚇*”。*裴駰*集解引*孔安國*曰：“*三㚇*，國名，*桀*走保之，今*定陶*也。”*清**全祖望*《經史問答》卷二：“蓋五觀特國名，猶之*三𦡙*。”</w:t>
        <w:br/>
      </w:r>
    </w:p>
    <w:p>
      <w:r>
        <w:t>𦡚##𦡚</w:t>
        <w:br/>
        <w:br/>
        <w:t>同“臃”。*唐**玄應*《一切經音義》卷一：“懸臃，（臃）又作𦡚，同。”《戰國策·韓策三》：“人之所以善*扁鵲*者，為有𦡚腫也。”</w:t>
        <w:br/>
      </w:r>
    </w:p>
    <w:p>
      <w:r>
        <w:t>𦡛##𦡛</w:t>
        <w:br/>
        <w:br/>
        <w:t>¹²𦡛同“膹”。《改併四聲篇海·肉部》引《奚韻》：“𦡛，臛多汁。”按：《康熙字典·肉部》引《奚韻》：“𦡛，同膹。”</w:t>
        <w:br/>
      </w:r>
    </w:p>
    <w:p>
      <w:r>
        <w:t>𦡜##𦡜</w:t>
        <w:br/>
        <w:br/>
        <w:t>𦡜同“臂”。《龍龕手鑑·肉部》：“𦡜”，同“臂”。《笏山记》第六十七回：“田鳞曰：‘非有三头六𦡜，吾何畏彼？’”</w:t>
        <w:br/>
      </w:r>
    </w:p>
    <w:p>
      <w:r>
        <w:t>𦡝##𦡝</w:t>
        <w:br/>
        <w:br/>
        <w:t>𦡝同“皧”。*朝鲜*本《龍龕手鑑·肉部》：“𦡝”，同“皧”。*明**柯丹邱*《荆釵記·獲報》：“説我親家𦞘𦞘𦡝𦡝，定做奶奶；看我女兒嬝娜娉婷，定做夫人。”</w:t>
        <w:br/>
      </w:r>
    </w:p>
    <w:p>
      <w:r>
        <w:t>𦡧##𦡧</w:t>
        <w:br/>
        <w:br/>
        <w:t>〔鼠𦡧〕足踝之下。《字彙補·肉部》：“鼠𦡧，足踝之下也。見《巢氏病源》。”按：*张涌泉*《漢語俗字叢考》：“疑為‘蹼’的訛俗字。”</w:t>
        <w:br/>
      </w:r>
    </w:p>
    <w:p>
      <w:r>
        <w:t>𦡨##𦡨</w:t>
        <w:br/>
        <w:br/>
        <w:t>𦡨sàn　《改併四聲篇海》引《龍龕手鑑》蘇旦切。</w:t>
        <w:br/>
        <w:br/>
        <w:t>杂肉。《改併四聲篇海·肉部》引《龍龕手鑑》：“𦡨，雜肉也。”</w:t>
        <w:br/>
      </w:r>
    </w:p>
    <w:p>
      <w:r>
        <w:t>𦡩##𦡩</w:t>
        <w:br/>
        <w:br/>
        <w:t>同“膝”。《集韻·質韻》：“厀，《説文》：‘脛頭卪也。’或作膝。亦从厀。”</w:t>
        <w:br/>
      </w:r>
    </w:p>
    <w:p>
      <w:r>
        <w:t>𦡪##𦡪</w:t>
        <w:br/>
        <w:br/>
        <w:t>tēng　《集韻》他登切，平登透。</w:t>
        <w:br/>
        <w:br/>
        <w:t>饱。《集韻·登韻》：“*吴*人謂飽曰𦡪。”</w:t>
        <w:br/>
      </w:r>
    </w:p>
    <w:p>
      <w:r>
        <w:t>𦡫##𦡫</w:t>
        <w:br/>
        <w:br/>
        <w:t>yí　《集韻》魚羈切，平支疑。</w:t>
        <w:br/>
        <w:br/>
        <w:t>量畜牲体骨。《集韻·支韻》：“𦡫，度牲體骨曰𦡫。”</w:t>
        <w:br/>
      </w:r>
    </w:p>
    <w:p>
      <w:r>
        <w:t>𦡬##𦡬</w:t>
        <w:br/>
        <w:br/>
        <w:t>同“黐”。《龍龕手鑑·肉部》：“𦡬”，同“黐”。</w:t>
        <w:br/>
      </w:r>
    </w:p>
    <w:p>
      <w:r>
        <w:t>𦡭##𦡭</w:t>
        <w:br/>
        <w:br/>
        <w:t>𦡭yù　《字彙補》移具切。</w:t>
        <w:br/>
        <w:br/>
        <w:t>脂膜。《字彙補·肉部》：“𦡭，脂膜也。”按：*张涌泉*《漢語俗字叢考》：“疑為‘䑁’的訛俗字。”</w:t>
        <w:br/>
      </w:r>
    </w:p>
    <w:p>
      <w:r>
        <w:t>𦡰##𦡰</w:t>
        <w:br/>
        <w:br/>
        <w:t>“膊”的讹字。《玉篇·艸部》：“𦡰，雉有𦡰肉也。”《正字通·肉部》：“𦡰，膊字之譌。舊注：音薄，雉有𦡰肉。誤。”</w:t>
        <w:br/>
      </w:r>
    </w:p>
    <w:p>
      <w:r>
        <w:t>𦡱##𦡱</w:t>
        <w:br/>
        <w:br/>
        <w:t>（一）yào　《集韻》弋笑切，去笑以。</w:t>
        <w:br/>
        <w:br/>
        <w:t>瘦瘠。《集韻·笑韻》：“𦡱，瘠也。”《清史稿·文苑傳一·陳維崧》：“（*陳）維崧*清𦡱多鬚，海内稱*陳髯*。”</w:t>
        <w:br/>
        <w:br/>
        <w:t>（二）shào　《集韻》所教切，去笑生。</w:t>
        <w:br/>
        <w:br/>
        <w:t>同“䏴”。物件顶端尖锐。《集韻·效韻》：“䏴，凡物之殺鋭曰䏴。或作𦡱。”</w:t>
        <w:br/>
      </w:r>
    </w:p>
    <w:p>
      <w:r>
        <w:t>𦡲##𦡲</w:t>
        <w:br/>
        <w:br/>
        <w:t>nǐng　《改併四聲篇海》引《龍龕手鑑》奴頂切。</w:t>
        <w:br/>
        <w:br/>
        <w:t>耳垢。《改併四聲篇海·肉部》引《龍龕手鑑》：“𦡲，耳中垢。”</w:t>
        <w:br/>
      </w:r>
    </w:p>
    <w:p>
      <w:r>
        <w:t>𦡳##𦡳</w:t>
        <w:br/>
        <w:br/>
        <w:t>同“臘”。《字彙·肉部》：“𦡳，俗臘字。”</w:t>
        <w:br/>
      </w:r>
    </w:p>
    <w:p>
      <w:r>
        <w:t>𦡴##𦡴</w:t>
        <w:br/>
        <w:br/>
        <w:t>（一）chóu　《廣韻》直由切，平尤澄。</w:t>
        <w:br/>
        <w:br/>
        <w:t>腊脯。《廣韻·尤韻》：“𦡴，腊脯也。”</w:t>
        <w:br/>
        <w:br/>
        <w:t>（二）zhǒu　《廣韻》除柳切，上有澄。</w:t>
        <w:br/>
        <w:br/>
        <w:t>（1）髀后。《集韻·有韻》：“𦡴，髀後曰𦡴。”</w:t>
        <w:br/>
        <w:br/>
        <w:t>（2）同“疛”。心腹病。今通称“腹水”。《玉篇·肉部》：“𦡴，小腹痛也。”《集韻·有韻》：“𦡴”，同“疛”。</w:t>
        <w:br/>
      </w:r>
    </w:p>
    <w:p>
      <w:r>
        <w:t>𦡵##𦡵</w:t>
        <w:br/>
        <w:br/>
        <w:t>hùn　《篇海類編》胡困切。</w:t>
        <w:br/>
        <w:br/>
        <w:t>肥。《篇海類編·身體類·肉部》：“𦡵，肥也。”</w:t>
        <w:br/>
      </w:r>
    </w:p>
    <w:p>
      <w:r>
        <w:t>𦡶##𦡶</w:t>
        <w:br/>
        <w:br/>
        <w:t>同“𤑃”。《集韻·䧟韻》：“𤑃，餅中肉。或从監。”</w:t>
        <w:br/>
      </w:r>
    </w:p>
    <w:p>
      <w:r>
        <w:t>𦡷##𦡷</w:t>
        <w:br/>
        <w:br/>
        <w:t>同“㬣”。《篇海類編·身體類·肉部》：“𦡷，茂皃。”按：“𦡷”、“㬣”音义相同而形极近，日、月亦有相通之处，“𦡷”当为“㬣”的俗字。</w:t>
        <w:br/>
      </w:r>
    </w:p>
    <w:p>
      <w:r>
        <w:t>𦡸##𦡸</w:t>
        <w:br/>
        <w:br/>
        <w:t>同“膩”。《廣韻·至韻》：“𦡸”，同“膩”。</w:t>
        <w:br/>
      </w:r>
    </w:p>
    <w:p>
      <w:r>
        <w:t>𦡹##𦡹</w:t>
        <w:br/>
        <w:br/>
        <w:t>qì　《集韻》乞及切，入緝溪。</w:t>
        <w:br/>
        <w:br/>
        <w:t>（1）弯曲的干肉。《玉篇·肉部》：“𦡹，朐脯也。”</w:t>
        <w:br/>
        <w:br/>
        <w:t>（2）干。《玉篇·肉部》：“𦡹，乾。”</w:t>
        <w:br/>
      </w:r>
    </w:p>
    <w:p>
      <w:r>
        <w:t>𦡺##𦡺</w:t>
        <w:br/>
        <w:br/>
        <w:t>yǐng　《廣韻》於郢切，上静影。</w:t>
        <w:br/>
        <w:br/>
        <w:t>（1）同“癭”。中医学病名，指颈瘤。《玉篇·肉部》：“𦡺，頸腫。或作癭。”《集韻·静韻》：“癭，《説文》：‘頸瘤也。’或从肉。”</w:t>
        <w:br/>
        <w:br/>
        <w:t>（2）滞气。《廣韻·静韻》：“𦡺，滯氣。”</w:t>
        <w:br/>
      </w:r>
    </w:p>
    <w:p>
      <w:r>
        <w:t>𦡻##𦡻</w:t>
        <w:br/>
        <w:br/>
        <w:t>bìng　《集韻》皮孕切，去證並。</w:t>
        <w:br/>
        <w:br/>
        <w:t>肿满貌。《集韻·證韻》：“𦡻，腫滿皃。”</w:t>
        <w:br/>
      </w:r>
    </w:p>
    <w:p>
      <w:r>
        <w:t>𦡼##𦡼</w:t>
        <w:br/>
        <w:br/>
        <w:t>𦡼níng　《集韻》魚陵切，平蒸疑。</w:t>
        <w:br/>
        <w:br/>
        <w:t>肥。《玉篇·肉部》：“𦡼，肥疑也。”《集韻·蒸韻》：“𦡼，肥也。”</w:t>
        <w:br/>
      </w:r>
    </w:p>
    <w:p>
      <w:r>
        <w:t>𦡽##𦡽</w:t>
        <w:br/>
        <w:br/>
        <w:t>huáng　《集韻》胡光切，平唐匣。</w:t>
        <w:br/>
        <w:br/>
        <w:t>肿病。《集韻·唐韻》：“𦡽，病腫。”*清**范寅*《越諺》卷中：“生𦡽病，黄腫也。乏力𦡽，黄弱症。”</w:t>
        <w:br/>
      </w:r>
    </w:p>
    <w:p>
      <w:r>
        <w:t>𦢄##𦢄</w:t>
        <w:br/>
        <w:br/>
        <w:t>〔𦢄泉島〕日本地名。*清**徐鼒*《小腆紀年附考》卷十六：“蓋*湛微*嘗師事*長琦島*之*南京寺*住持*如定*，己所能不若師，乃之*𦢄泉島*，妄自尊大。”</w:t>
        <w:br/>
      </w:r>
    </w:p>
    <w:p>
      <w:r>
        <w:t>𦢅##𦢅</w:t>
        <w:br/>
        <w:br/>
        <w:t>同“螣”。《正字通·虫部》：“螣，本作𦢅。”</w:t>
        <w:br/>
      </w:r>
    </w:p>
    <w:p>
      <w:r>
        <w:t>𦢆##𦢆</w:t>
        <w:br/>
        <w:br/>
        <w:t>¹⁴𦢆yǐng　《改併四聲篇海》引《川篇》於郢切。</w:t>
        <w:br/>
        <w:br/>
        <w:t>喉大。《改併四聲篇海·肉部》引《川篇》：“𦢆，喉大也。”</w:t>
        <w:br/>
      </w:r>
    </w:p>
    <w:p>
      <w:r>
        <w:t>𦢇##𦢇</w:t>
        <w:br/>
        <w:br/>
        <w:t>同“𦡼”。《玉篇·肉部》：“𦢇，魚矜切。肥𦢇也。”</w:t>
        <w:br/>
      </w:r>
    </w:p>
    <w:p>
      <w:r>
        <w:t>𦢊##𦢊</w:t>
        <w:br/>
        <w:br/>
        <w:t>（一）báo　《廣韻》蒲角切，入覺並。沃部。</w:t>
        <w:br/>
        <w:br/>
        <w:t>肉凸起；肿。《玉篇·肉部》：“𦢊，肉起。”《廣韻·覺韻》：“𦢊，肉胅起。”《山海經·西山經》：“有鳥焉，其名曰䳋渠，其狀如山雞，黑身赤足，可以已𦢊。”*郭璞*注：“謂皮皴起也。”*畢沅*注：“𦢊當為暴，依義當為皰。”*清**桂馥*《札樸·覽古·胅》：“《廣雅》：‘胅，腫也。’按：*郭景純*説犦牛云，領上肉𦢊胅起，高二尺許。”</w:t>
        <w:br/>
        <w:br/>
        <w:t>（二）bó　《廣韻》北角切，入覺幫。</w:t>
        <w:br/>
        <w:br/>
        <w:t>皮破。《廣韻·覺韻》：“𦢊，皮破。”《鐔津文集》卷一：“余嘗見本朝*楊文公*之書，其意自謂少時鋭於仕進，望望常若有物礙於胸中，及學釋氏之法，其物𦢊然破散，無復蔽礙，而其心泰然。”</w:t>
        <w:br/>
      </w:r>
    </w:p>
    <w:p>
      <w:r>
        <w:t>𦢋##𦢋</w:t>
        <w:br/>
        <w:br/>
        <w:t>“𦣍”的讹字。《康熙字典·肉部》引《廣雅》：“𦢋謂之䏠。”按：今本《廣雅·釋器》作“𦣍”。</w:t>
        <w:br/>
      </w:r>
    </w:p>
    <w:p>
      <w:r>
        <w:t>𦢌##𦢌</w:t>
        <w:br/>
        <w:br/>
        <w:t>同“殰”。《集韻·屋韻》：“殰，《説文》：‘胎敗也。’古作𦢌。”《字彙·肉部》：“𦢌，傷胎也。”《管子·五行》：“然則羽卵者不段，毛胎者不𦢌。”*尹知章*注：“𦢌，謂胎敗潰也。”《吕氏春秋·禁塞》：“所殘殺無罪之民者，不可為萬數；壯佼老幼胎𦢌之死者，大實平原。”</w:t>
        <w:br/>
      </w:r>
    </w:p>
    <w:p>
      <w:r>
        <w:t>𦢍##𦢍</w:t>
        <w:br/>
        <w:br/>
        <w:t>同“𦠄”。《廣韻·微韻》“𦠄，頰肉”*周祖谟*校勘記：“各本此字作𦢍，*張*改作𦠄，與《説文》合。”《字彙·肉部》：“𦢍，頰肉也。”</w:t>
        <w:br/>
      </w:r>
    </w:p>
    <w:p>
      <w:r>
        <w:t>𦢎##𦢎</w:t>
        <w:br/>
        <w:br/>
        <w:t>guàng　《集韻》古曠切，去宕見。</w:t>
        <w:br/>
        <w:br/>
        <w:t>肿的样子。《集韻·宕韻》：“𦢎，腫皃。”</w:t>
        <w:br/>
      </w:r>
    </w:p>
    <w:p>
      <w:r>
        <w:t>𦢏##𦢏</w:t>
        <w:br/>
        <w:br/>
        <w:t>lěi　《廣韻》落猥切，上賄來。</w:t>
        <w:br/>
        <w:br/>
        <w:t>〔𦢏𦞙〕肿的样子。《玉篇·肉部》：“𦢏，𦢏𦞙，腫皃。”*宋**梅堯臣*《和王仲儀詠癭二十韻》：“𦢏𦞙常住頤，彾㣔安及脛。”</w:t>
        <w:br/>
      </w:r>
    </w:p>
    <w:p>
      <w:r>
        <w:t>𦢐##𦢐</w:t>
        <w:br/>
        <w:br/>
        <w:t>zǔn　《字彙補》子損切。</w:t>
        <w:br/>
        <w:br/>
        <w:t>𦠆。《字彙補·肉部》：“𦢐，𦠆也。”</w:t>
        <w:br/>
      </w:r>
    </w:p>
    <w:p>
      <w:r>
        <w:t>𦢑##𦢑</w:t>
        <w:br/>
        <w:br/>
        <w:t>同“𦟠”。《集韻·屋韻》：“𦟠，䐚𦟠，膏澤也。或从心。”《字彙補·肉部》引《埤蒼》：“𦢑，與𦟠同。”</w:t>
        <w:br/>
      </w:r>
    </w:p>
    <w:p>
      <w:r>
        <w:t>𦢒##𦢒</w:t>
        <w:br/>
        <w:br/>
        <w:t>“膹”的讹字。*唐**段成式*《酉陽雜俎·酒食》：“臇、𦢒、䐣，臛也。”按：此字《方言》、《廣雅》作“膹”。《廣雅·釋器》云：“臇、膹、䐣，臛也。”</w:t>
        <w:br/>
      </w:r>
    </w:p>
    <w:p>
      <w:r>
        <w:t>𦢙##𦢙</w:t>
        <w:br/>
        <w:br/>
        <w:t>（一）chǎn　《龍龕手鑑》初斬反。</w:t>
        <w:br/>
        <w:br/>
        <w:t>〔臉𦢙〕也作“臉䑎”。用猪肠熬的羹汤。《龍龕手鑑·肉部》：“𦢙，臉𦢙也。”按：《玉篇·肉部》、《集韻·豏韻》均作“臉䑎”。</w:t>
        <w:br/>
        <w:br/>
        <w:t>（二）qiān　《龍龕手鑑》七廉反。</w:t>
        <w:br/>
        <w:br/>
        <w:t>臛，肉羹。《龍龕手鑑·肉部》：“𦢙，臛也。”</w:t>
        <w:br/>
      </w:r>
    </w:p>
    <w:p>
      <w:r>
        <w:t>𦢚##𦢚</w:t>
        <w:br/>
        <w:br/>
        <w:t>同“膚”。《改併四聲篇海·肉部》引《龍龕手鑑》：“𦢚，甫無切。”《字彙補·肉部》：“𦢚，俗膚字。”</w:t>
        <w:br/>
      </w:r>
    </w:p>
    <w:p>
      <w:r>
        <w:t>𦢛##𦢛</w:t>
        <w:br/>
        <w:br/>
        <w:t>同“𨇖”。《集韻·魚韻》：“𨇖，傳也。一曰上傳語告下為𨇖。或作𦢛。”</w:t>
        <w:br/>
      </w:r>
    </w:p>
    <w:p>
      <w:r>
        <w:t>𦢜##𦢜</w:t>
        <w:br/>
        <w:br/>
        <w:t>同“臐”。《龍龕手鑑·肉部》：“𦢜”，同“臐”。</w:t>
        <w:br/>
      </w:r>
    </w:p>
    <w:p>
      <w:r>
        <w:t>𦢝##𦢝</w:t>
        <w:br/>
        <w:br/>
        <w:t>同“瘦”。《字彙補·肉部》：“𦢝，臞瘠也。”按：《康熙字典·肉部》：“𦢝，《字彙補》同瘦。”</w:t>
        <w:br/>
      </w:r>
    </w:p>
    <w:p>
      <w:r>
        <w:t>𦢣##𦢣</w:t>
        <w:br/>
        <w:br/>
        <w:t>jiǎn　《改併四聲篇海》引《俗字背篇》吉典切。</w:t>
        <w:br/>
        <w:br/>
        <w:t>同“繭”。手脚上的老皮。《改併四聲篇海·肉部》引《俗字背篇》：“𦢣，胝𦢣也。”《字彙補·肉部》：“𦢣，音繭。胝𦢣也。”按：音义同“繭”。</w:t>
        <w:br/>
      </w:r>
    </w:p>
    <w:p>
      <w:r>
        <w:t>𦢥##𦢥</w:t>
        <w:br/>
        <w:br/>
        <w:t>同“臇”。《集韻·支韻》：“臇，或作𦢥。”</w:t>
        <w:br/>
      </w:r>
    </w:p>
    <w:p>
      <w:r>
        <w:t>𦢦##𦢦</w:t>
        <w:br/>
        <w:br/>
        <w:t>同“酥”。《字彙·肉部》：“𦢦，同酥。”</w:t>
        <w:br/>
      </w:r>
    </w:p>
    <w:p>
      <w:r>
        <w:t>𦢧##𦢧</w:t>
        <w:br/>
        <w:br/>
        <w:t>méng　《龍龕手鑑》莫登反。</w:t>
        <w:br/>
        <w:br/>
        <w:t>昏沉。《龍龕手鑑·肉部》：“𦢧，昏沉也。”《字彙·肉部》：“𦢧，沉昏也。”</w:t>
        <w:br/>
      </w:r>
    </w:p>
    <w:p>
      <w:r>
        <w:t>𦢨##𦢨</w:t>
        <w:br/>
        <w:br/>
        <w:t>同“燅”。《玉篇·肉部》：“𦢨，沈肉於湯中。”《廣韻·鹽韻》：“𦢨”，同“燅”。</w:t>
        <w:br/>
      </w:r>
    </w:p>
    <w:p>
      <w:r>
        <w:t>𦢩##𦢩</w:t>
        <w:br/>
        <w:br/>
        <w:t>（一）xiào　《集韻》先弔切，去嘯心。</w:t>
        <w:br/>
        <w:br/>
        <w:t>（1）肉羹。《集韻·嘯韻》：“𦢩，𦞦也。”</w:t>
        <w:br/>
        <w:br/>
        <w:t>（2）切肉合糅。《改併四聲篇海·肉部》引《餘文》：“𦢩，切肉合糅也。”</w:t>
        <w:br/>
        <w:br/>
        <w:t>（二）sōu　《洪武正韻》疏鳩切。</w:t>
        <w:br/>
        <w:br/>
        <w:t>干鱼尾。《洪武正韻·尤韻》：“𦢩，乾魚尾也。”</w:t>
        <w:br/>
      </w:r>
    </w:p>
    <w:p>
      <w:r>
        <w:t>𦢪##𦢪</w:t>
        <w:br/>
        <w:br/>
        <w:t>同“膸（髓）”。《改併四聲篇海·肉部》引《玉篇》：“𦢪，羊水切，𦢪孔也。”《篇海類編·身體類·肉部》：“𦢪，髓同。”按：《玉篇·肉部》作“膸”。</w:t>
        <w:br/>
      </w:r>
    </w:p>
    <w:p>
      <w:r>
        <w:t>𦢭##𦢭</w:t>
        <w:br/>
        <w:br/>
        <w:t>同“𦠖”。《集韻·号韻》：“𦢭，腫皃。”《字彙補·肉部》：“𦢭，同𦠖。”</w:t>
        <w:br/>
      </w:r>
    </w:p>
    <w:p>
      <w:r>
        <w:t>𦢮##𦢮</w:t>
        <w:br/>
        <w:br/>
        <w:t>同“髖”。《龍龕手鑑·肉部》：“𦢮”，同“髖”。</w:t>
        <w:br/>
      </w:r>
    </w:p>
    <w:p>
      <w:r>
        <w:t>𦢯##𦢯</w:t>
        <w:br/>
        <w:br/>
        <w:t>（一）xìn　《集韻》香靳切，去焮曉。</w:t>
        <w:br/>
        <w:br/>
        <w:t>（1）同“脪”。《集韻·焮韻》：“脪，《説文》：‘創肉反出。’一曰㿎脪，熱氣箸膚中。或作𦢯。”</w:t>
        <w:br/>
        <w:br/>
        <w:t>（2）疮中冷。《篇海類編·身體類·肉部》：“𦢯，瘡中冷。”</w:t>
        <w:br/>
        <w:br/>
        <w:t>（二）xìng</w:t>
        <w:br/>
        <w:br/>
        <w:t>同“臖”。《字彙補·肉部》：“𦢯，同臖。”</w:t>
        <w:br/>
      </w:r>
    </w:p>
    <w:p>
      <w:r>
        <w:t>𦢰##𦢰</w:t>
        <w:br/>
        <w:br/>
        <w:t>¹⁶𦢰同“臖”。《集韻·證韻》：“𦢰，腫病。”按：《康熙字典·肉部》引《集韻》作“臖”，《玉篇·肉部》、《廣韻·證韻》同。</w:t>
        <w:br/>
      </w:r>
    </w:p>
    <w:p>
      <w:r>
        <w:t>𦢱##𦢱</w:t>
        <w:br/>
        <w:br/>
        <w:t>lí　《越諺》音離。</w:t>
        <w:br/>
        <w:br/>
        <w:t>〔𦢱𤷍〕不坚固。《越諺》卷中：“𦢱𤷍，不堅固。”</w:t>
        <w:br/>
      </w:r>
    </w:p>
    <w:p>
      <w:r>
        <w:t>𦢸##𦢸</w:t>
        <w:br/>
        <w:br/>
        <w:t>同“膊”。《玉篇·肉部》：“𦢸，同膊。”《齊民要術·炙法》：“小形豘一頭，𦢸開去骨。”</w:t>
        <w:br/>
      </w:r>
    </w:p>
    <w:p>
      <w:r>
        <w:t>𦢹##𦢹</w:t>
        <w:br/>
        <w:br/>
        <w:t>同“羹”。《字彙補·肉部》：“𦢹，同羹。”</w:t>
        <w:br/>
      </w:r>
    </w:p>
    <w:p>
      <w:r>
        <w:t>𦢺##𦢺</w:t>
        <w:br/>
        <w:br/>
        <w:t>qiǎo　《玉篇》七小切。</w:t>
        <w:br/>
        <w:br/>
        <w:t>胁𦢺。《玉篇·肉部》：“𦢺，脅𦢺。”</w:t>
        <w:br/>
      </w:r>
    </w:p>
    <w:p>
      <w:r>
        <w:t>𦢻##𦢻</w:t>
        <w:br/>
        <w:br/>
        <w:t>¹⁷𦢻同“膺”。《字彙補·疒部》：“𦢻，古文膺字。胷也。”</w:t>
        <w:br/>
      </w:r>
    </w:p>
    <w:p>
      <w:r>
        <w:t>𦢼##𦢼</w:t>
        <w:br/>
        <w:br/>
        <w:t>同“贏”。《正字通·貝部》：“贏，本作𦢼。”</w:t>
        <w:br/>
      </w:r>
    </w:p>
    <w:p>
      <w:r>
        <w:t>𦢽##𦢽</w:t>
        <w:br/>
        <w:br/>
        <w:t>𦢽同“𦞦”。《改併四聲篇海·肉部》引《類篇》：“𦢽，音𦞦。”《字彙補·肉部》：“𦢽”，同“𦞦”。</w:t>
        <w:br/>
      </w:r>
    </w:p>
    <w:p>
      <w:r>
        <w:t>𦢿##𦢿</w:t>
        <w:br/>
        <w:br/>
        <w:t>（一）wěi　《集韻》尹捶切，上紙以。</w:t>
        <w:br/>
        <w:br/>
        <w:t>（1）疮。《玉篇·肉部》：“𦢿，瘡也。”</w:t>
        <w:br/>
        <w:br/>
        <w:t>（2）同“𤼒”。《集韻·紙韻》：“𤼒，《説文》：‘創裂也。一曰疾𤼒。’或作𦢿。”</w:t>
        <w:br/>
        <w:br/>
        <w:t>（二）juǎn　《集韻》遵為切，平支莊。</w:t>
        <w:br/>
        <w:br/>
        <w:t>同“臇”。《集韻·支韻》：“臇，臛也。或作𦢿。”</w:t>
        <w:br/>
      </w:r>
    </w:p>
    <w:p>
      <w:r>
        <w:t>𦣀##𦣀</w:t>
        <w:br/>
        <w:br/>
        <w:t>（一）nà　《集韻》昵洽切，入洽娘。</w:t>
        <w:br/>
        <w:br/>
        <w:t>（1）肉消。《玉篇·肉部》：“𦣀，肉消也。”</w:t>
        <w:br/>
        <w:br/>
        <w:t>（2）牲畜的前肢。《玉篇·肉部》：“𦣀，臑也。”</w:t>
        <w:br/>
        <w:br/>
        <w:t>（二）niè　《廣韻》而涉切，入葉日。</w:t>
        <w:br/>
        <w:br/>
        <w:t>肉动。《廣韻·葉韻》：“𦣀，動𦣀。”《集韻·葉韻》：“𦣀，肉動也。”*隋**巢元方*《諸病源候論·消渴病諸候》：“使氣滿少腹者，即𦣀腹牽氣。”</w:t>
        <w:br/>
        <w:br/>
        <w:t>（三）zhé　《集韻》質涉切，入葉章。</w:t>
        <w:br/>
        <w:br/>
        <w:t>同“䐑”。《集韻·葉韻》：“䐑，切也。或从聶。”</w:t>
        <w:br/>
      </w:r>
    </w:p>
    <w:p>
      <w:r>
        <w:t>𦣁##𦣁</w:t>
        <w:br/>
        <w:br/>
        <w:t>同“膘”。《正字通·肉部》：“𦣁，膘本字。《説文》篆作𦣁。”</w:t>
        <w:br/>
      </w:r>
    </w:p>
    <w:p>
      <w:r>
        <w:t>𦣂##𦣂</w:t>
        <w:br/>
        <w:br/>
        <w:t>pāng　《字彙補》普邦切。</w:t>
        <w:br/>
        <w:br/>
        <w:t>腹满。《字彙補·肉部》：“𦣂，腹滿也。”</w:t>
        <w:br/>
      </w:r>
    </w:p>
    <w:p>
      <w:r>
        <w:t>𦣃##𦣃</w:t>
        <w:br/>
        <w:br/>
        <w:t>同“𦢊”。《集韻·覺韻》：“𦣃，肉胅起。一曰皮破。”按：《廣韻·覺韻》作“𦢊”。</w:t>
        <w:br/>
      </w:r>
    </w:p>
    <w:p>
      <w:r>
        <w:t>𦣄##𦣄</w:t>
        <w:br/>
        <w:br/>
        <w:t>l閕</w:t>
        <w:br/>
        <w:br/>
        <w:t>瘦弱。*宋**王安石*《寄育王山長老常坦》：“𦣄身歸來不受報，祗取斗酒相獻酬。”*唐武标*校：“𦣄，*清綺齋*本作羸。”按：当为“羸”的异体。</w:t>
        <w:br/>
      </w:r>
    </w:p>
    <w:p>
      <w:r>
        <w:t>𦣆##𦣆</w:t>
        <w:br/>
        <w:br/>
        <w:t>同“𦟟”。《廣韻·戈韻》：“𦣆”，同“𦟟”。</w:t>
        <w:br/>
      </w:r>
    </w:p>
    <w:p>
      <w:r>
        <w:t>𦣇##𦣇</w:t>
        <w:br/>
        <w:br/>
        <w:t>luó　《集韻》利遮切，平麻來。</w:t>
        <w:br/>
        <w:br/>
        <w:t>驴子腹下的肉。《集韻·麻韻》：“𦣇，驢腹下肉。”</w:t>
        <w:br/>
      </w:r>
    </w:p>
    <w:p>
      <w:r>
        <w:t>𦣈##𦣈</w:t>
        <w:br/>
        <w:br/>
        <w:t>同“𦢸（膊）”。《龍龕手鑑·肉部》：“𦣈，割宎也。”《字彙·肉部》：“𦣈，同𦢸。”《正字通·肉部》：“𦣈，舊注同‘𦢸’，不知‘𦢸’、‘𦣈’皆俗書也。”</w:t>
        <w:br/>
      </w:r>
    </w:p>
    <w:p>
      <w:r>
        <w:t>𦣉##𦣉</w:t>
        <w:br/>
        <w:br/>
        <w:t>同“羸”。《字彙·肉部》：“𦣉，與羸同。見《釋藏》。”</w:t>
        <w:br/>
      </w:r>
    </w:p>
    <w:p>
      <w:r>
        <w:t>𦣊##𦣊</w:t>
        <w:br/>
        <w:br/>
        <w:t>同“臡”。《玉篇·肉部》：“臡，醢也。”《字彙補·肉部》：“𦣊，同臡。”</w:t>
        <w:br/>
      </w:r>
    </w:p>
    <w:p>
      <w:r>
        <w:t>𦣋##𦣋</w:t>
        <w:br/>
        <w:br/>
        <w:t>luán　《集韻》閭員切，平仙來。</w:t>
        <w:br/>
        <w:br/>
        <w:t>〔臆𦣋〕驴马腹肥。《集韻·㒨韻》：“𦣋，臆𦣋，驢馬腹腴。”一说驴马的肠。《類篇·肉部》：“𦣋，臆𦣋，驢馬腸也。”</w:t>
        <w:br/>
      </w:r>
    </w:p>
    <w:p>
      <w:r>
        <w:t>𦣍##𦣍</w:t>
        <w:br/>
        <w:br/>
        <w:t>gēng　《廣韻》户庚切，平庚匣。又《集韻》居行切。</w:t>
        <w:br/>
        <w:br/>
        <w:t>（1）肉汤。《廣雅·釋器》：“𦣍謂之䏠。”*王念孫*疏證：“𦣍，經傳皆作羹。……《太平御覽》引舊注云：‘肉有汁曰羹。’”《集韻·庚韻》：“羹，肉湆也。亦从肉。”</w:t>
        <w:br/>
        <w:br/>
        <w:t>（2）熟肉。《廣韻·庚韻》：“𦣍，熟肉。”</w:t>
        <w:br/>
      </w:r>
    </w:p>
    <w:p>
      <w:r>
        <w:t>𦣏##𦣏</w:t>
        <w:br/>
        <w:br/>
        <w:t>luán　《集韻》閭員切，平仙來。</w:t>
        <w:br/>
        <w:br/>
        <w:t>瘦貌。《集韻·㒨韻》：“𦣏，瘦皃。”《集韻·桓韻》：“𦣏，𦣏𦣏，臞也。”</w:t>
        <w:br/>
      </w:r>
    </w:p>
    <w:p>
      <w:r>
        <w:t>𦣐##𦣐</w:t>
        <w:br/>
        <w:br/>
        <w:t>同“臠”。《字彙補·肉部》：“𦣐，與臠同。”《古文苑·周宣王石鼓文》：“𦣐之☀☀。”*章樵*注：“𦣐，*鄭*云：籀文臠字。”</w:t>
        <w:br/>
      </w:r>
    </w:p>
    <w:p>
      <w:r>
        <w:t>𦣑##𦣑</w:t>
        <w:br/>
        <w:br/>
        <w:t>同“酥”。《集韻·模韻》：“酥，酩屬。或作𦣑。”《正字通·肉部》：“𦣑，俗酥字。”</w:t>
        <w:br/>
      </w:r>
    </w:p>
    <w:p>
      <w:r>
        <w:t>𦣒##𦣒</w:t>
        <w:br/>
        <w:br/>
        <w:t>qú　《字彙補》其居切。</w:t>
        <w:br/>
        <w:br/>
        <w:t>人名。《字彙補·肉部》：“𦣒，《史記王子侯表》‘*五據侯**臒*’。索隱曰：‘舊作𦣒’。”</w:t>
        <w:br/>
      </w:r>
    </w:p>
    <w:p>
      <w:r>
        <w:t>𦣓##𦣓</w:t>
        <w:br/>
        <w:br/>
        <w:t>同“脰”。《字彙補·肉部》：“𦣓，與脰同。”</w:t>
        <w:br/>
      </w:r>
    </w:p>
    <w:p>
      <w:r>
        <w:t>𦣖##𦣖</w:t>
        <w:br/>
        <w:br/>
        <w:t>luó　《改併四聲篇海》引《川篇》力戈切。</w:t>
        <w:br/>
        <w:br/>
        <w:t>太阳光。《改併四聲篇海·羸部》引《川篇》：“𦣖，日光也。”</w:t>
        <w:br/>
      </w:r>
    </w:p>
    <w:p>
      <w:r>
        <w:t>𦣘##𦣘</w:t>
        <w:br/>
        <w:br/>
        <w:t>n醤g</w:t>
        <w:br/>
        <w:br/>
        <w:t>〔𦣘巴〕懦弱无能。*清**吕熊*《女仙外史》第六十回：“官名游擊者，是領游騎而擊敵之意。像你這樣𦣘巴，倒被賊人游騎所擊了。”</w:t>
        <w:br/>
      </w:r>
    </w:p>
    <w:p>
      <w:r>
        <w:t>𦣛##𦣛</w:t>
        <w:br/>
        <w:br/>
        <w:t>luó　《廣韻》縷𩨷切，平戈來。</w:t>
        <w:br/>
        <w:br/>
        <w:t>（1）驴的肠胃。《玉篇·肉部》：“𦣛，驢腸胃。”《廣韻·戈韻》：“𦣛，驢腸胃也。”</w:t>
        <w:br/>
        <w:br/>
        <w:t>（2）同“𦣇”。驴子腹下的肉。《字彙·肉部》：“𦣛，與𦣇同。”</w:t>
        <w:br/>
      </w:r>
    </w:p>
    <w:p>
      <w:r>
        <w:t>𦣜##𦣜</w:t>
        <w:br/>
        <w:br/>
        <w:t>yuè　《改併四聲篇海》引《類篇》於縛切。</w:t>
        <w:br/>
        <w:br/>
        <w:t>少肉。《改併四聲篇海·肉部》引《類篇》：“𦣜，少肉也。”</w:t>
        <w:br/>
      </w:r>
    </w:p>
    <w:p>
      <w:r>
        <w:t>𬛆##𬛆</w:t>
        <w:br/>
        <w:br/>
        <w:t>同“吻”。《直音篇·肉部》：“𬛆”，同“吻”。</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