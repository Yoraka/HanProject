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㸨##㸨</w:t>
        <w:br/>
        <w:br/>
        <w:t>jiū　《集韻》居尤切，平尤見。</w:t>
        <w:br/>
        <w:br/>
        <w:t>大公牛。《集韻·尤韻》：“㸨，大牡謂之㸨。”《字彙·牛部》：“㸨，大牡牛。”</w:t>
        <w:br/>
      </w:r>
    </w:p>
    <w:p>
      <w:r>
        <w:t>㸩##㸩</w:t>
        <w:br/>
        <w:br/>
        <w:t>án　《集韻》俄干切，平寒疑。</w:t>
        <w:br/>
        <w:br/>
        <w:t>止牛。《集韻·寒韻》：“㸩，止牛也。”</w:t>
        <w:br/>
      </w:r>
    </w:p>
    <w:p>
      <w:r>
        <w:t>㸪##㸪</w:t>
        <w:br/>
        <w:br/>
        <w:t>chún　《廣韻》食倫切，平諄船。又詳遵切。</w:t>
        <w:br/>
        <w:br/>
        <w:t>牛行缓慢。《玉篇·牛部》：“㸪，牛行遲。”</w:t>
        <w:br/>
      </w:r>
    </w:p>
    <w:p>
      <w:r>
        <w:t>㸫##㸫</w:t>
        <w:br/>
        <w:br/>
        <w:t>同“犍”。《龍龕手鑑·牛部》：“㸫”，“犍”的俗字。《字彙·牛部》：“㸫，同犍。”</w:t>
        <w:br/>
      </w:r>
    </w:p>
    <w:p>
      <w:r>
        <w:t>㸬##㸬</w:t>
        <w:br/>
        <w:br/>
        <w:t>《説文》：“㸬，二歲牛。从牛，巿聲。”</w:t>
        <w:br/>
        <w:br/>
        <w:t>bèi　《廣韻》博蓋切，去泰幫。月部。</w:t>
        <w:br/>
        <w:br/>
        <w:t>（1）二岁牛。《説文·牛部》：“㸬，二歲牛。”《廣韻·泰韻》：“㸬，牛二歲也。”</w:t>
        <w:br/>
        <w:br/>
        <w:t>（2）体长的牛。《玉篇·牛部》：“㸬，牛體長。”</w:t>
        <w:br/>
        <w:br/>
        <w:t>（3）牛脚长大。《集韻·夳韻》：“㸬，牛足長大曰㸬。”</w:t>
        <w:br/>
      </w:r>
    </w:p>
    <w:p>
      <w:r>
        <w:t>㸭##㸭</w:t>
        <w:br/>
        <w:br/>
        <w:t>bā　《集韻》邦加切，平麻幫。</w:t>
        <w:br/>
        <w:br/>
        <w:t>牛角相背。《集韻·麻韻》：“㸭，牛角相背謂之㸭。”</w:t>
        <w:br/>
      </w:r>
    </w:p>
    <w:p>
      <w:r>
        <w:t>㸮##㸮</w:t>
        <w:br/>
        <w:br/>
        <w:t>fén　《集韻》符分切，平文奉。</w:t>
        <w:br/>
        <w:br/>
        <w:t>（1）公牛。《集韻·文韻》：“㸮，牡牛也。”</w:t>
        <w:br/>
        <w:br/>
        <w:t>（2）四岁的牛。《改併四聲篇海·牛部》引《川篇》：“㸮，牛四歲也。”</w:t>
        <w:br/>
      </w:r>
    </w:p>
    <w:p>
      <w:r>
        <w:t>㸯##㸯</w:t>
        <w:br/>
        <w:br/>
        <w:t>kē　《集韻》苦禾切，平戈溪。</w:t>
        <w:br/>
        <w:br/>
        <w:t>（1）〔郭㸯〕古代一种良牛名。《集韻·戈部》：“犐，《博雅》：‘郭犐，牛屬。’或作㸯。”一说“㸯”当作“㸨”。《廣雅·釋獸》：“郭㸨，牛屬。”*王念孫*疏證：“《蓺文類聚》引*桓譚*《新論》云：夫畜生賤也，然有尤善者，皆見記識。故馬稱驊騮、驥騄，牛譽郭朻、丁櫟。朻與㸨通……各本㸨譌作㸯，今訂正。”</w:t>
        <w:br/>
        <w:br/>
        <w:t>（2）牛无角。《集韻·戈韻》：“犐，牛無角也。或作㸯。”</w:t>
        <w:br/>
      </w:r>
    </w:p>
    <w:p>
      <w:r>
        <w:t>㸰##㸰</w:t>
        <w:br/>
        <w:br/>
        <w:t>同“犐”。《廣韻·戈韻》：“㸰”，同“犐”。《集韻·戈韻》：“犐，或作㸰。”</w:t>
        <w:br/>
      </w:r>
    </w:p>
    <w:p>
      <w:r>
        <w:t>㸱##㸱</w:t>
        <w:br/>
        <w:br/>
        <w:t>同“㸰（犐）”。《改併四聲篇海·牛部》引《川篇》：“㸱，牛无角。”《字彙·牛部》：“㸱”，同“㸰”。</w:t>
        <w:br/>
      </w:r>
    </w:p>
    <w:p>
      <w:r>
        <w:t>㸲##㸲</w:t>
        <w:br/>
        <w:br/>
        <w:t>zuó　《廣韻》在各切，入鐸從。鐸部。</w:t>
        <w:br/>
        <w:br/>
        <w:t>山牛名。《玉篇·牛部》：“㸲，牛，肉重千斤，出*華陰山*。”《廣韻·鐸韻》：“㸲，山牛。”《山海經·西山經》：“（*太華之山*）西八十里，曰*小華之山*，其木多荆杞，其獸多㸲牛。”*郭璞*注：“今*華陰山*中多山牛山羊，肉皆千斤，牛即此牛也。”</w:t>
        <w:br/>
      </w:r>
    </w:p>
    <w:p>
      <w:r>
        <w:t>㸳##㸳</w:t>
        <w:br/>
        <w:br/>
        <w:t>同“𤜙”。《廣韻·青韻》：“㸳，牛名。”《集韻·青韻》：“𤜙，或作㸳。”</w:t>
        <w:br/>
      </w:r>
    </w:p>
    <w:p>
      <w:r>
        <w:t>㸵##㸵</w:t>
        <w:br/>
        <w:br/>
        <w:t>guǐ　《玉篇》音宄。</w:t>
        <w:br/>
        <w:br/>
        <w:t>牛声。《玉篇·牛部》：“㸵，牛聲。”</w:t>
        <w:br/>
      </w:r>
    </w:p>
    <w:p>
      <w:r>
        <w:t>㸶##㸶</w:t>
        <w:br/>
        <w:br/>
        <w:t>yān　《廣韻》烏閑切，平山影。</w:t>
        <w:br/>
        <w:br/>
        <w:t>黑色牛。《龍龕手鑑·牛部》：“㸶，黑色牛也。”《大威力烏樞瑟摩明王經》卷上：“以赤銅碗，盛赤㸶牛蘇，置中加持，執食之總持不忘，煙生長生，焰起藏形。”一说牛尾色。《廣韻·山韻》：“㸶，牛尾色也。”</w:t>
        <w:br/>
      </w:r>
    </w:p>
    <w:p>
      <w:r>
        <w:t>㸷##㸷</w:t>
        <w:br/>
        <w:br/>
        <w:t>同“觢”。《玉篇·牛部》：“㸷，或作觢。”</w:t>
        <w:br/>
        <w:br/>
        <w:t>同“觢”。《改併四聲篇海·牛部》引《玉篇》：“㸷，或作觢。”</w:t>
        <w:br/>
      </w:r>
    </w:p>
    <w:p>
      <w:r>
        <w:t>㸸##㸸</w:t>
        <w:br/>
        <w:br/>
        <w:t>（一）hǒu　《廣韻》呼后切，上厚曉。</w:t>
        <w:br/>
        <w:br/>
        <w:t>小牛。《廣韻·厚韻》：“㸸，夔牛子也。”《文選·郭璞〈江賦〉》：“夔㸸翹踛於夕陽，鴛雛弄翮乎山東。”*李善*注：“《爾雅注》曰：‘今*青州*呼犢為㸸。’㸸，夔牛之子也。”</w:t>
        <w:br/>
        <w:br/>
        <w:t>（二）ǒu　《廣韻》烏后切，上厚影。</w:t>
        <w:br/>
        <w:br/>
        <w:t>公牛。《廣韻·厚韻》：“㸸，特牛。”</w:t>
        <w:br/>
        <w:br/>
        <w:t>（三）kǒu　《廣韻》苦后切，上厚溪。</w:t>
        <w:br/>
        <w:br/>
        <w:t>同“𤘘”。牛名。《廣韻·厚韻》：“㸸，犃㸸。𤘘，同㸸。”《集韻·𠪋韻》：“𤘘，牛名。或从后。”</w:t>
        <w:br/>
      </w:r>
    </w:p>
    <w:p>
      <w:r>
        <w:t>㸹##㸹</w:t>
        <w:br/>
        <w:br/>
        <w:t>《説文》：“㸹，牛白脊也。从牛，寽聲。”</w:t>
        <w:br/>
        <w:br/>
        <w:t>（一）liè　《廣韻》力輟切，入薛來。月部。</w:t>
        <w:br/>
        <w:br/>
        <w:t>白脊牛。《説文·牛部》：“㸹，牛白脊也。”</w:t>
        <w:br/>
        <w:br/>
        <w:t>（二）luō　《廣韻》郎括切，入末來。</w:t>
        <w:br/>
        <w:br/>
        <w:t>驳。《廣韻·末韻》：“㸹，駁㸹。”《集韻·末韻》：“㸹，駁也。”</w:t>
        <w:br/>
      </w:r>
    </w:p>
    <w:p>
      <w:r>
        <w:t>㸺##㸺</w:t>
        <w:br/>
        <w:br/>
        <w:t>shā　《集韻》師加切，平麻生。</w:t>
        <w:br/>
        <w:br/>
        <w:t>母牛。《集韻·麻韻》：“㸺，牛名。”《本草綱目·獸部·牛》：“牛之牡者曰牯，曰特，曰犅，曰㹍；牝者曰㸺，曰牸。”</w:t>
        <w:br/>
      </w:r>
    </w:p>
    <w:p>
      <w:r>
        <w:t>㸻##㸻</w:t>
        <w:br/>
        <w:br/>
        <w:t>sì　《集韻》牀史切，上止崇。</w:t>
        <w:br/>
        <w:br/>
        <w:t>（1）牛名。《玉篇·牛部》：“㸻，牛。”</w:t>
        <w:br/>
        <w:br/>
        <w:t>（2）一岁的牛。《集韻·止韻》：“㸻，牛一歲謂之㸻。”</w:t>
        <w:br/>
      </w:r>
    </w:p>
    <w:p>
      <w:r>
        <w:t>㸼##㸼</w:t>
        <w:br/>
        <w:br/>
        <w:t>同“犎”。《玉篇·牛部》：“㸼，牛也。”《集韻·鍾韻》：“犎，牛名，領上肉㩧胅起如橐駝。或从夆。”</w:t>
        <w:br/>
      </w:r>
    </w:p>
    <w:p>
      <w:r>
        <w:t>㸽##㸽</w:t>
        <w:br/>
        <w:br/>
        <w:t>同“㸬”。《集韻·夳韻》：“㸬，《説文》：‘二歲牛。’一曰牛足長大曰㸬。或从貝。”《本草綱目·獸部·牛》：“（牛）生二歲曰㸽。”</w:t>
        <w:br/>
      </w:r>
    </w:p>
    <w:p>
      <w:r>
        <w:t>㸾##㸾</w:t>
        <w:br/>
        <w:br/>
        <w:t>同“牣”。《集韻·震韻》：“牣，《説文》：‘牣，滿也。’引《詩》：‘於牣魚躍。’或从忍。”</w:t>
        <w:br/>
      </w:r>
    </w:p>
    <w:p>
      <w:r>
        <w:t>㹀##㹀</w:t>
        <w:br/>
        <w:br/>
        <w:t>b?</w:t>
        <w:br/>
        <w:br/>
        <w:t>母牛。*刘师培*《左盦外集·名物溯源續補》：“牝牛亦為㹀牛，牝馬亦名㹀馬，而牝豕名豝，巴、孛亦一聲之轉。”*漢**曹操*《與楊太尉書》：“謹贈足下錦裘二領、八節角桃杖一枝……四望通幰七香車一乘、青㹀牛二頭。”*宋**陸游*《晚晴出行近村閑詠景物》：“老㹀行將新長犢，空桑卧出寄生枝。”*明**康海*《中山狼》第三折：“有一個老㹀在那裡曝日。你去問他！”</w:t>
        <w:br/>
      </w:r>
    </w:p>
    <w:p>
      <w:r>
        <w:t>㹁##㹁</w:t>
        <w:br/>
        <w:br/>
        <w:t>《説文》：“㹁，牻牛也。从牛，京聲。《春秋傳》曰：‘牻㹁。’”</w:t>
        <w:br/>
        <w:br/>
        <w:t>liáng　《廣韻》吕張切，平陽來。又力讓切。陽部。</w:t>
        <w:br/>
        <w:br/>
        <w:t>牻牛，白黑杂毛牛。《説文·牛部》：“㹁，牻牛也。《春秋傳》曰：‘牻㹁。’”*段玉裁*注：“*閔*二年《傳》本作尨涼，蓋*許*引之以證此二字所以從尨從京也。京者，涼之省也。牻㹁同義，如尨涼一理相似。”《廣韻·陽韻》：“㹁，牻牛，駁色。”</w:t>
        <w:br/>
      </w:r>
    </w:p>
    <w:p>
      <w:r>
        <w:t>㹂##㹂</w:t>
        <w:br/>
        <w:br/>
        <w:t>《説文》：“㹂，牛很不從引也。从牛，从臤，臤亦聲。一曰大皃。讀若賢。”*段玉裁*注：“臤者，堅也，故从牛、臤會意。”</w:t>
        <w:br/>
        <w:br/>
        <w:t>qiǎn　《廣韻》去演切，上獮溪。又胡簡切，胡結切。真部。</w:t>
        <w:br/>
        <w:br/>
        <w:t>（1）牛不驯顺，不服牵引。《説文·牛部》：“㹂，牛很不從引也。”《集韻·産韻》：“㹂，牛不從羈謂之㹂。”</w:t>
        <w:br/>
        <w:br/>
        <w:t>（2）大貌。《説文·牛部》：“㹂，大皃。”</w:t>
        <w:br/>
      </w:r>
    </w:p>
    <w:p>
      <w:r>
        <w:t>㹃##㹃</w:t>
        <w:br/>
        <w:br/>
        <w:t>《説文》：“㹃，兩壁耕也。从牛，非聲。一曰覆耕穜也。讀若匪。”</w:t>
        <w:br/>
        <w:br/>
        <w:t>fèi　《廣韻》方味切，去未非。微部。</w:t>
        <w:br/>
        <w:br/>
        <w:t>（1）两牛相向而耕。《説文·牛部》：“㹃，兩壁耕也。”*段玉裁*注：“壁當作辟，辟是旁側之語。兩辟耕，謂一田中兩牛耕，一從東往，一從西來也。”</w:t>
        <w:br/>
        <w:br/>
        <w:t>（2）复耕之后再种植。《説文·牛部》：“㹃，覆耕穜也。”*王筠*句讀：“蓋謂再耕之而後穜植也。”</w:t>
        <w:br/>
      </w:r>
    </w:p>
    <w:p>
      <w:r>
        <w:t>㹄##㹄</w:t>
        <w:br/>
        <w:br/>
        <w:t>jì　《廣韻》子力切，入職精。</w:t>
        <w:br/>
        <w:br/>
        <w:t>牛名，即犤牛。《爾雅·釋畜》“犤牛”*晋**郭璞*注：“犤牛庳小，今之㹄牛也，又呼果下牛，出*廣州**高涼郡*。”《集韻·職韻》：“㹄，牛名，犤也。”《本草綱目·獸部·牛》：“*廣*南有㹄牛，即果下牛，形最卑小，《爾雅》謂之犤牛。”</w:t>
        <w:br/>
      </w:r>
    </w:p>
    <w:p>
      <w:r>
        <w:t>㹅##㹅</w:t>
        <w:br/>
        <w:br/>
        <w:t>同“總”。《正字通·牛部》：“㹅”，同“總”。*晋**左思*《吴都賦》：“澶湉漠而無涯，㹅有流而為長。”*宋**田况*《皇祐會計録序》：“*明宗*乃專立一使以㹅其任。”</w:t>
        <w:br/>
      </w:r>
    </w:p>
    <w:p>
      <w:r>
        <w:t>㹆##㹆</w:t>
        <w:br/>
        <w:br/>
        <w:t>huī　《集韻》吁韋切，平微曉。</w:t>
        <w:br/>
        <w:br/>
        <w:t>（1）犁牛头。《玉篇·牛部》：“㹆，犂牛頭。”</w:t>
        <w:br/>
        <w:br/>
        <w:t>（2）牛名。《集韻·微韻》：“㹆，牛名。”</w:t>
        <w:br/>
      </w:r>
    </w:p>
    <w:p>
      <w:r>
        <w:t>㹇##㹇</w:t>
        <w:br/>
        <w:br/>
        <w:t>（一）hé　《集韻》何葛切，入曷匣。</w:t>
        <w:br/>
        <w:br/>
        <w:t>牛名。《集韻·曷韻》：“㹇，牛名。”</w:t>
        <w:br/>
        <w:br/>
        <w:t>（二）jiān　《集韻》居言切，平元見。</w:t>
        <w:br/>
        <w:br/>
        <w:t>同“犍”。阉割牲畜。《集韻·元韻》：“犍，犗牛。或作㹇。”</w:t>
        <w:br/>
      </w:r>
    </w:p>
    <w:p>
      <w:r>
        <w:t>㹉##㹉</w:t>
        <w:br/>
        <w:br/>
        <w:t>（一）yuán　《廣韻》愚袁切，平元疑。</w:t>
        <w:br/>
        <w:br/>
        <w:t>传说中一种似牛的三足怪兽。《玉篇·牛部》：“㹉，獸似牛，三足。”《集韻·元韻》：“㹉，《山海經》：‘*乾山*有獸，狀如牛而三足，名曰㹉。’”按：《山海經·北山經》作“獂”。</w:t>
        <w:br/>
        <w:br/>
        <w:t>（二）wán　《集韻》吾官切，平桓疑。</w:t>
        <w:br/>
        <w:br/>
        <w:t>野牛名。《集韻·桓韻》：“㹉，野牛名，角可為鞌材。”</w:t>
        <w:br/>
      </w:r>
    </w:p>
    <w:p>
      <w:r>
        <w:t>㹊##㹊</w:t>
        <w:br/>
        <w:br/>
        <w:t>《説文》：“㹊，白牛也。从牛，隺聲。”</w:t>
        <w:br/>
        <w:br/>
        <w:t>yuè　《廣韻》五角切，入覺疑。藥部。</w:t>
        <w:br/>
        <w:br/>
        <w:t>白色牛。《説文·牛部》：“㹊，白牛也。”《本草綱目·獸部·牛》：“純色曰犧，黑曰𤚎，白曰㹊，赤曰𤙡，駁曰犁。”</w:t>
        <w:br/>
      </w:r>
    </w:p>
    <w:p>
      <w:r>
        <w:t>㹋##㹋</w:t>
        <w:br/>
        <w:br/>
        <w:t>xiū　《篇海類編》音修。</w:t>
        <w:br/>
        <w:br/>
        <w:t>（1）牛。《篇海類編·鳥獸類·牛部》：“㹋，牛也。”</w:t>
        <w:br/>
        <w:br/>
        <w:t>（2）牛无尾。《字彙補·牛部》：“㹋，無尾也。《淮南子》：‘髡屯犂牛，既犐以㹋。’”按：今本“㹋”作“𤛛”。</w:t>
        <w:br/>
      </w:r>
    </w:p>
    <w:p>
      <w:r>
        <w:t>㹌##㹌</w:t>
        <w:br/>
        <w:br/>
        <w:t>《説文》：“㹌，畜牷也。从牛，産聲。”*徐鍇*繫傳作“畜牲”。*鈕樹玉*校録：“*宋*本牲作牷，☀。”</w:t>
        <w:br/>
        <w:br/>
        <w:t>（一）chǎn　《廣韻》所簡切，上産生。又《字彙》楚簡切。元部。</w:t>
        <w:br/>
        <w:br/>
        <w:t>畜牲。《説文·牛部》：“㹌，畜牲也。”*桂馥*義證：“牲當為生……畜所生者用為牲也。”《篇海類編·鳥獸類·牛部》：“㹌，畜㹌，畜生也。通作産。”</w:t>
        <w:br/>
        <w:br/>
        <w:t>（二）shèng　《集韻》所慶切，去映生。</w:t>
        <w:br/>
        <w:br/>
        <w:t>母牛。《集韻·映韻》：“㹌，牸牛。”</w:t>
        <w:br/>
      </w:r>
    </w:p>
    <w:p>
      <w:r>
        <w:t>㹍##㹍</w:t>
        <w:br/>
        <w:br/>
        <w:t>dí　《廣韻》徒歷切，入錫定。</w:t>
        <w:br/>
        <w:br/>
        <w:t>公牛。《廣雅·釋獸》：“㹍，雄也。”《玉篇·牛部》：“㹍，特牛。”《正字通·牛部》：“㹍，牡牛。”《本草綱目·獸部·牛》：“牛之牡者曰牯，曰特，曰犅，曰㹍。”</w:t>
        <w:br/>
      </w:r>
    </w:p>
    <w:p>
      <w:r>
        <w:t>㹎##㹎</w:t>
        <w:br/>
        <w:br/>
        <w:t>léi　《玉篇》力追切。</w:t>
        <w:br/>
        <w:br/>
        <w:t>（1）公牛。《淮南子·時則》：“乃合㹎牛騰馬，游牝于牧。”*高誘*注：“㹎牛，特牛也。”</w:t>
        <w:br/>
        <w:br/>
        <w:t>（2）求子牛。《玉篇·牛部》：“㹎，求子牛。”按：《廣韻·脂韻》作“𤜖”。</w:t>
        <w:br/>
      </w:r>
    </w:p>
    <w:p>
      <w:r>
        <w:t>㹏##㹏</w:t>
        <w:br/>
        <w:br/>
        <w:t>jǐn　《廣韻》居隱切，上隱見。</w:t>
        <w:br/>
        <w:br/>
        <w:t>（1）善。《廣雅·釋詁一》：“㹏，善也。”</w:t>
        <w:br/>
        <w:br/>
        <w:t>（2）牛柔驯。《廣雅·釋詁四》：“㹏，柔也。”《集韻·隱韻》：“㹏，《博雅》：‘柔也。’謂牛柔馴。”</w:t>
        <w:br/>
      </w:r>
    </w:p>
    <w:p>
      <w:r>
        <w:t>㹐##㹐</w:t>
        <w:br/>
        <w:br/>
        <w:t>chóng　《集韻》常容切，平鍾禪。</w:t>
        <w:br/>
        <w:br/>
        <w:t>同“𩌨”。在浅水中拉船。《集韻·鍾韻》：“𩌨，引船淺水中。或作㹐。”</w:t>
        <w:br/>
      </w:r>
    </w:p>
    <w:p>
      <w:r>
        <w:t>㹑##㹑</w:t>
        <w:br/>
        <w:br/>
        <w:t>¹²㹑</w:t>
        <w:br/>
        <w:br/>
        <w:t>s?</w:t>
        <w:br/>
        <w:br/>
        <w:t>同“牭”。四岁牛。一说为二岁牛的正字。《説文·牛部》：“牭，四歲牛。㹑，籀文牭从貳。”*段玉裁*注：“*鍇*本此下有‘仁至反’三字，與十三篇‘二’字反語同。是*朱翺*不謂㹑即牭字，而謂㹑乃二歲牛之正字也。疑*鍇*本本不誤。”</w:t>
        <w:br/>
      </w:r>
    </w:p>
    <w:p>
      <w:r>
        <w:t>㹒##㹒</w:t>
        <w:br/>
        <w:br/>
        <w:t>pǔ　《廣韻》匹角切，入覺滂。</w:t>
        <w:br/>
        <w:br/>
        <w:t>（1）公牛；未阉割的牛。《玉篇·牛部》：“㹒，特牛也。”《廣韻·覺韻》：“㹒，牛未㓺。”</w:t>
        <w:br/>
        <w:br/>
        <w:t>（2）小牛。《字彙·牛部》：“㹒，牛未大曰㹒牛。”</w:t>
        <w:br/>
      </w:r>
    </w:p>
    <w:p>
      <w:r>
        <w:t>㹓##㹓</w:t>
        <w:br/>
        <w:br/>
        <w:t>yǎo　《集韻》魚小切，上小疑。</w:t>
        <w:br/>
        <w:br/>
        <w:t>（1）兽名。《玉篇·牛部》：“㹓，獸名。”</w:t>
        <w:br/>
        <w:br/>
        <w:t>（2）牛马腾跃。《集韻·小韻》：“㹓，*趙*、*魏*謂牛馬騰躍曰㹓。”</w:t>
        <w:br/>
      </w:r>
    </w:p>
    <w:p>
      <w:r>
        <w:t>㹔##㹔</w:t>
        <w:br/>
        <w:br/>
        <w:t>《説文》：“㹔，牛長脊也。从牛，畺聲。”</w:t>
        <w:br/>
        <w:br/>
        <w:t>jiāng　《廣韻》居良切，平陽見。陽部。</w:t>
        <w:br/>
        <w:br/>
        <w:t>（1）长脊牛。《説文·牛部》：“㹔，牛長脊也。”</w:t>
        <w:br/>
        <w:br/>
        <w:t>（2）白牛。《玉篇·牛部》：“㹔，白牛也。”一说白脊牛。《廣韻·陽韻》：“㹔，白脊牛。”</w:t>
        <w:br/>
      </w:r>
    </w:p>
    <w:p>
      <w:r>
        <w:t>㹕##㹕</w:t>
        <w:br/>
        <w:br/>
        <w:t>huān　《改併四聲篇海》引《類篇》火頑切。</w:t>
        <w:br/>
        <w:br/>
        <w:t>劣。《改併四聲篇海·牛部》引《類篇》：“㹕，劣也。”</w:t>
        <w:br/>
      </w:r>
    </w:p>
    <w:p>
      <w:r>
        <w:t>㹖##㹖</w:t>
        <w:br/>
        <w:br/>
        <w:t>同“豢”。《字彙·牛部》：“㹖，同豢。”《墨子·耕柱》：“羊牛犓㹖。”*孫詒讓*閒詁：“*畢*云：此‘豢’俗寫，《太平御覽》引作‘芻豢’。”《莊子·達生》：“吾將三月㹖汝。”*陸德明*釋文引*司馬彪*曰：“㹖，養也。”</w:t>
        <w:br/>
      </w:r>
    </w:p>
    <w:p>
      <w:r>
        <w:t>㹗##㹗</w:t>
        <w:br/>
        <w:br/>
        <w:t>《説文》：“𤛴，牛羊無子也。从牛，𠷎聲。讀若糗糧之糗。”*朱駿聲*通訓定聲：“今字作㹗。”</w:t>
        <w:br/>
        <w:br/>
        <w:t>tāo　《廣韻》土刀切，平豪透。又昌來切。幽部。</w:t>
        <w:br/>
        <w:br/>
        <w:t>牛羊不生子。《説文·牛部》：“㹗，牛羊無子也。”*徐灝*注箋：“《玉篇》、《廣韻》並作㹗，从壽。豈謂牛羊老不復生子歟？”《集韻·尤韻》：“㹗，畜無子謂之㹗。”</w:t>
        <w:br/>
      </w:r>
    </w:p>
    <w:p>
      <w:r>
        <w:t>㹘##㹘</w:t>
        <w:br/>
        <w:br/>
        <w:t>rù　《廣韻》而遇切，去遇日。</w:t>
        <w:br/>
        <w:br/>
        <w:t>（1）牛胫。《廣韻·遇韻》：“㹘，牛莖。”《篇海類編·鳥獸類·牛部》：“㹘，牛脛。”</w:t>
        <w:br/>
        <w:br/>
        <w:t>（2）牛名。《集韻·遇韻》：“㹘，牛名。”</w:t>
        <w:br/>
      </w:r>
    </w:p>
    <w:p>
      <w:r>
        <w:t>㹙##㹙</w:t>
        <w:br/>
        <w:br/>
        <w:t>yǐng　《集韻》烏猛切，上梗影。</w:t>
        <w:br/>
        <w:br/>
        <w:t>（1）呼牛声。《玉篇·牛部》：“㹙，唤牛聲。”</w:t>
        <w:br/>
        <w:br/>
        <w:t>（2）小牛。《集韻·梗韻》：“㹙，犢也。”</w:t>
        <w:br/>
        <w:br/>
        <w:t>（3）牛叫。《集韻·梗韻》：“㹙，牛鳴。”</w:t>
        <w:br/>
      </w:r>
    </w:p>
    <w:p>
      <w:r>
        <w:t>㹚##㹚</w:t>
        <w:br/>
        <w:br/>
        <w:t>同“㹙”。《龍龕手鑑·牛部》：“㹚，烏猛反。《玉篇》云：‘唤牛子聲也。’”按：今《玉篇·牛部》作“㹙”。</w:t>
        <w:br/>
      </w:r>
    </w:p>
    <w:p>
      <w:r>
        <w:t>㹛##㹛</w:t>
        <w:br/>
        <w:br/>
        <w:t>¹⁹㹛</w:t>
        <w:br/>
        <w:br/>
        <w:t>《説文》：“㹛，牛柔謹也。从牛，夒聲。”</w:t>
        <w:br/>
        <w:br/>
        <w:t>ráo　《廣韻》如招切，平宵日。又而沼切。幽部。</w:t>
        <w:br/>
        <w:br/>
        <w:t>（1）牛柔驯。《説文·牛部》：“㹛，牛柔謹也。”《廣韻·宵韻》：“㹛，牛馴伏。”</w:t>
        <w:br/>
        <w:br/>
        <w:t>（2）和善；顺从。也作“擾”。《廣雅·釋詁一》：“㹛，善也。”《玉篇·牛部》：“㹛，從也，安也；又馴也。《尚書》：㹛而毅。”按：今《書·臯陶謨》作“擾而毅”。*孔*傳：“擾，順也。”《史記·夏本紀》同。</w:t>
        <w:br/>
      </w:r>
    </w:p>
    <w:p>
      <w:r>
        <w:t>牛##牛</w:t>
        <w:br/>
        <w:br/>
        <w:t>《説文》：“牛，大牲也，牛件也。件，事理也。象角頭三，封尾之形。”按：牛字象形，只像头角形。</w:t>
        <w:br/>
        <w:br/>
        <w:t>niú　《廣韻》語求切，平尤疑。之部。</w:t>
        <w:br/>
        <w:br/>
        <w:t>（1）哺乳动物。牛科，身体大，头有两角，趾端有蹄，尾巴尖端有长毛；草食反刍；力气大，能耕田或拉车；肉、乳可食，角、皮、骨可作器物。我国常见的有黄牛、水牛、牦牛等。《説文·牛部》：“牛，大牲也。”《詩·小雅·無羊》：“誰謂爾無牛，九十其犉。”《莊子·養生主》：“*庖丁*為*文惠君*解牛。”《樂府詩集·雜歌謡辭四·敕勒歌》：“天蒼蒼，野茫茫，風吹草低見牛羊。”*周立波*《山乡巨变》上十九：“你追到了牛，看见了牛吗？”</w:t>
        <w:br/>
        <w:br/>
        <w:t>（2）喻性格固执或倔犟。《北史·邢巒傳附邢昕》：“*昕*好忤物，人謂之牛。”《紅樓夢》第十七回：“衆人見*寶玉*牛心，都怕他討了没趣。”《高玉宝·放猪》：“你这孩子呀，怎么养成这个牛脾气？”</w:t>
        <w:br/>
        <w:br/>
        <w:t>（3）星名。二十八宿之一，北方玄武七宿的第二宿。有星六颗。《説苑·辨物》：“所謂二十八星者，東方曰角、亢、氐、房、心、尾、箕，北方曰斗、牛、須女、虚、危、營室、東壁，西方曰奎、婁、胃、昴、畢、觜、參……”《晋書·張華傳》：“初，*吴*之未滅也，斗牛之間常有紫氣。”《宋史·天文志三》：“牛宿六星，天之關梁。”</w:t>
        <w:br/>
        <w:br/>
        <w:t>(4)牵牛星的省称。《文選·潘岳&lt;西征賦&gt;》：“儀景星於天漢，列牛女以雙峙。”李善注：“昆明池有二石，牽牛、織女象也。”唐杜甫《天河》：“牛女年年渡，何曾風浪生！”</w:t>
        <w:br/>
        <w:br/>
        <w:t>（5）十二生肖之一。详见“鼠”。</w:t>
        <w:br/>
        <w:br/>
        <w:t>（6）旧时以农历正月初五为牛日。*南朝**梁**宗懔*《荆楚歲時記》“正月七日為人日，以七種菜為羹，翦綵為人，或鏤金薄為人，以貼屏風，亦戴之頭鬢，又造華勝以相遺，登高賦詩”*杜公瞻*注引*三國**魏**董勛*《問禮俗》曰：“正月一日為雞，二日為狗，三日為羊，四日為豬，五日為牛，六日為馬，七日為人。”</w:t>
        <w:br/>
        <w:br/>
        <w:t>（7）牛顿的简称。计量单位。使1千克的物体获得1米秒²的加速度所需的力。</w:t>
        <w:br/>
        <w:br/>
        <w:t>（8）姓。《廣韻·尤韻》：“牛，姓。”《通志·氏族略三》：“*牛*氏，*子*姓，*宋**微子*之後司寇*牛父*之子孫以王父字為氏。*趙*有*武靈王*將軍*牛翦*，*秦*大儒有*牛缺*，*漢*護羌校尉*牛邯*，*前秦*有大夫*牛夷*，*北涼*有郎中*牛温*。”</w:t>
        <w:br/>
      </w:r>
    </w:p>
    <w:p>
      <w:r>
        <w:t>牝##牝</w:t>
        <w:br/>
        <w:br/>
        <w:t>《説文》：“牝，畜母也。从牛，匕聲。《易》曰：‘畜牝牛，吉。’”*郭沫若*《甲骨文字研究》：“卜辭牡牝字無定形，牛羊犬豕馬鹿均隨類賦形，而不盡从牛作。”又谓牝、牡二字“均从丄、匕象形，丄、匕為何？丄、匕即祖妣之省也。古文祖不从示，妣不从女”。“且實牡器之象形，故可省為丄；匕廼匕柶字之引伸，蓋以牝器似匕，故以匕為妣若牝也。”</w:t>
        <w:br/>
        <w:br/>
        <w:t>pìn　《廣韻》毗忍切，上軫並。又扶履切。真部。</w:t>
        <w:br/>
        <w:br/>
        <w:t>（1）雌性的兽类，引申为雌性的。《説文·牛部》：“牝，畜母也。《易》曰：‘畜牝牛，吉。’”《書·牧誓》：“牝雞無晨。”《淮南子·時則》：“游牝别其羣。”*高誘*注：“是月牝馬懷胎已定，故别其羣，不欲騰駒蹏傷其胎育。”</w:t>
        <w:br/>
        <w:br/>
        <w:t>（2）地。《字彙·牛部》：“牝，地也。”</w:t>
        <w:br/>
        <w:br/>
        <w:t>（3）古时军阵名。《國語·越語下》：“凡陳之道，設右以為牝，益左以為牡。”*宋**曾公亮*《武經總要·制度·本朝八陣法》：“右牝陣即*黄帝*五行之水陣，*孫子*之牝陣，*吴起*之曲陣，*諸葛亮*之龍騰，*劉裕*之却月也。”</w:t>
        <w:br/>
        <w:br/>
        <w:t>（4）古代锁具容受键的部分，相当于后来的闩孔、锁孔。《禮記·月令》“（孟冬之月）修鍵閉”*漢**鄭玄*注：“鍵，牡；閉，牝也。”*孔穎達*疏：“凡鏁器入者謂之牡，受者謂之牝。”</w:t>
        <w:br/>
        <w:br/>
        <w:t>（5）溪谷。《大戴禮記·易本命》：“丘陵為牡，谿谷為牝。”*唐**韓愈*《贈崔立之評事》：“可憐無益費精神，有似黄金擲虚牝。”</w:t>
        <w:br/>
      </w:r>
    </w:p>
    <w:p>
      <w:r>
        <w:t>牞##牞</w:t>
        <w:br/>
        <w:br/>
        <w:t>（一）jiū　《玉篇》居求切。</w:t>
        <w:br/>
        <w:br/>
        <w:t>牛大力。《玉篇·牛部》：“牞，牛大力。”</w:t>
        <w:br/>
        <w:br/>
        <w:t>（二）lè　《字彙補》盧物切。</w:t>
        <w:br/>
        <w:br/>
        <w:t>古国名。《字彙補·牛部》：“牞，《世本》：‘國名，*商*之後也。’”</w:t>
        <w:br/>
      </w:r>
    </w:p>
    <w:p>
      <w:r>
        <w:t>牟##牟</w:t>
        <w:br/>
        <w:br/>
        <w:t>《説文》：“牟，牛鳴也。从牛，象其聲气从口出。”*段玉裁*注：“此合體象形，與芈同意。”</w:t>
        <w:br/>
        <w:br/>
        <w:t>（一）móu　《廣韻》莫浮切，平尤明。幽部。</w:t>
        <w:br/>
        <w:br/>
        <w:t>（1）牛叫声。《説文·牛部》：“牟，牛鳴也。”*唐**玄應*《一切經音義》卷二引《説文》：“牟，牛聲也。”*唐**柳宗元*《牛賦》：“牟然而鳴，黄鍾滿脰。”*鲁迅*《坟·春末闲谈》：“野牛的大队，就会排角成城以御强敌了，但拉开一匹，定只能牟牟地叫。”</w:t>
        <w:br/>
        <w:br/>
        <w:t>（2）超过；加倍。《廣雅·釋詁三》：“牟，過也。”又《釋言》：“牟，倍也。”《楚辭·招魂》：“成梟而牟，呼五白些。”*王逸*注：“倍勝為牟。”*洪興祖*補注：“牟，過也，進也，大也。”</w:t>
        <w:br/>
        <w:br/>
        <w:t>（3）博大。《玉篇·牛部》：“牟，大也。”《吕氏春秋·謹聽》：“賢者之道，牟而難知，妙而難見。”*高誘*注：“牟，猶大也。”</w:t>
        <w:br/>
        <w:br/>
        <w:t>（4）大麦。后作“麰”。《字彙·牛部》：“牟，大麥也。”《詩·周頌·思文》：“貽我來牟，帝命率育。”*毛*傳：“牟，麥。”*陸德明*釋文：“牟，《字書》作麰。《廣雅》云：‘麰，大麥也。’”《天工開物·乃粒》：“今天下育民人者，稻居什七，而來、牟、黍、稷居什三。”</w:t>
        <w:br/>
        <w:br/>
        <w:t>（5）眼珠。后作“眸”。*清**朱珔*《説文叚借義證》：“眸字在新附，蓋古衹借牟字為之。”《荀子·非相》：“*堯**舜*參牟子。”*楊倞*注：“牟與眸同。參眸子謂有二瞳之相參也。”</w:t>
        <w:br/>
        <w:br/>
        <w:t>（6）爱。《方言》卷一：“牟，愛也。*宋*、*魯*之間曰牟。”</w:t>
        <w:br/>
        <w:br/>
        <w:t>（7）首。《玉篇·牛部》：“牟，首也。”</w:t>
        <w:br/>
        <w:br/>
        <w:t>（8）长久。《韓勑造孔廟禮器碑》：“天與厥福，永享牟壽，上極華紫，旁伎皇代。”</w:t>
        <w:br/>
        <w:br/>
        <w:t>（9）通“蛑（蟊、蝥）”。食苗根虫，引申为贪取，侵夺。《玉篇·牛部》：“牟，取也，奪也。”*清**朱駿聲*《説文通訓定聲·孚部》：“牟，叚借為蛑。”《韓非子·六反》：“遊居厚養，牟食之民也，而世尊之曰有能之士。”《漢書·景帝紀》：“吏以貨賂為市，漁奪百姓，侵牟萬民。”*顔師古*注引*李奇*曰：“牟，食苗根蟲也。侵牟食民，比之蛑賊也。”《新唐書·元載傳》：“諸子牟賊，聚斂無涯藝。”*毛泽东*《开展根据地的减租、生产和拥政爱民运动》：“把合作社看作为少数工作人员赚钱牟利，或看作政府公营商店的观点，是错误的。”</w:t>
        <w:br/>
        <w:br/>
        <w:t>（10）通“堥”。土釜。*清**朱珔*《説文叚借義證·牛部》：“牟為堥之假借。”《禮記·内則》：“敦、牟、巵、匜，非餕莫敢用。”*鄭玄*注：“牟讀曰堥也。”*陸德明*釋文：“*齊*人呼土釜為牟。”《續漢書·禮儀志下》：“巵八，牟八，豆八，籩八，形方酒壺八。”*劉昭*注引*鄭玄*注《既夕》曰：“牟盛湯漿。”</w:t>
        <w:br/>
        <w:br/>
        <w:t>⑪通“侔”。等同。*清**朱駿聲*《説文通訓定聲·孚部》：“牟，叚借為侔。”《漢書·司馬相如傳》：“德牟往初，功無與二。”*顔師古*注：“牟，等也。”《僊人唐公房碑記》：“道牟羣仙，德潤故鄉。”</w:t>
        <w:br/>
        <w:br/>
        <w:t>⑫通“鍪”。头盔。《古今韻會舉要·尤韻》：“鍪，通作牟。”*清**朱珔*《説文叚借義證·牛部》：“牟為鍪之假借。”《後漢書·文苑傳·禰衡》：“諸史過者，皆令脱其故衣，更著岑牟單絞之服。”*李賢*注引《通史志》曰：“岑牟，鼓角士胄也。”*鲁迅*《坟·文化偏至论》：“虽兜牟深隐其面，威武若不可陵，而干禄之色，固灼然现于外矣！”</w:t>
        <w:br/>
        <w:br/>
        <w:t>⑬用同“模（mú）”。模样。《敦煌變文集·醜女緣起》：“女緣前生貌不敫（敷），每看恰似獸頭牟。”*蒋礼鸿*字義通釋：“‘獸頭牟’，就是獸頭的模樣。《敦煌曲子詞集·别仙子詞》‘此時桙樣，算來是秋天月’*孫貫文*校‘桙’作‘模’。……*唐*時‘牟’音應與‘模’相同，所以‘牟’也有‘模’的意義。”</w:t>
        <w:br/>
        <w:br/>
        <w:t>⑭用同“矛（máo）”。古代兵器，在长柄一端安有金属枪头。《北史·齊本紀中·顯祖文宣皇帝》：“沈酗既久，彌以狂惑，每至將醉，輒拔劍挂手，或張弓傅矢，或執持牟槊。”</w:t>
        <w:br/>
        <w:br/>
        <w:t>⑮*春秋*国名。在今*山东省**莱芜市*东。《春秋·桓公十五年》：“*邾*人、*牟*人、*葛*人來朝。”*杜預*注：“*牟國*，今*泰山**牟縣*。”*江永*地理考實：“今*牟城*在*泰安府**萊蕪縣*東二十里。”</w:t>
        <w:br/>
        <w:br/>
        <w:t>⑯姓。《廣韻·尤韻》：“牟，姓。”《通志·氏族略二》：“*牟*氏，《風俗通》云：*牟子國*，*祝融*之後。望出*鉅鹿*。*宋*登科*牟景先*，*陳州*人……又*蜀*有*牟*氏，善畫雞。”</w:t>
        <w:br/>
        <w:br/>
        <w:t>（二）mào　㊀《集韻》莫𠊱切，去候明。幽部。</w:t>
        <w:br/>
        <w:br/>
        <w:t>通“瞀”。昏暗。《集韻·𠊱韻》：“務，昏也。古作瞀，或作牟。”《太玄·玄數》：“為黄怪，為愚，為牟。”*司馬光*集注引*宋衷*曰：“牟當作瞀。”</w:t>
        <w:br/>
        <w:br/>
        <w:t>㊁《集韻》莫後切，上厚明。</w:t>
        <w:br/>
        <w:br/>
        <w:t>古地名。故址在今*河南省**汤阴县*境。《集韻·𠪋韻》：“牟，*中牟*，地名。”*清**顧祖禹*《讀史方輿紀要·河南四·彰德府》：“*中牟城*，（*湯陰）縣*西五十里……所謂*河*北之*中牟*也。”《論語·陽貨》：“*佛肸*以*中牟*畔。”《左傳·定公九年》：“*晋*車千乘在*中牟*。”*江永*地理考實：“今*河南**彰德府**湯陰縣*西有*中牟城*，在*牟山*下，正當*衛*走*邯鄲*之道，是其地也。”</w:t>
        <w:br/>
        <w:br/>
        <w:t>（三）mù</w:t>
        <w:br/>
        <w:br/>
        <w:t>〔牟平〕旧县名。在*山东省*东部，北滨*黄海*。*汉*为*东牟县*，*隋*为*牟平县*。*明*、*清*为*宁海州*，1914年复改为*牟平县*。1994年改为*烟台市**牟平区*。*清**顧祖禹*《讀史方輿紀要·山東七·萊州府》：“*牟平*廢縣，今（*寧海*）州治。*漢*置*東牟縣*，屬*東萊郡*，*晋*廢。*隋*移*牟平縣*治此，屬*牟州*。*大業*初州廢，縣屬*東萊郡*。*唐*初為*牟州*治，*貞觀*初州廢，縣亦併入*文登縣*。*麟德*初，復析置*牟平縣*。*如意*初，置*登州*於此，尋改為屬縣，*宋*因之。*金*為*寧海*軍治，後為州治，*明*初省。”</w:t>
        <w:br/>
      </w:r>
    </w:p>
    <w:p>
      <w:r>
        <w:t>牠##牠</w:t>
        <w:br/>
        <w:br/>
        <w:t>（一）tuó　《龍龕手鑑》徒禾反。</w:t>
        <w:br/>
        <w:br/>
        <w:t>同“㸰”。《龍龕手鑑·牛部》：“牠，牛無角也。”按：*朝鲜*本《龍龕手鑑·牛部》：“牠”，同“㸰”。</w:t>
        <w:br/>
        <w:br/>
        <w:t>（二）tā</w:t>
        <w:br/>
        <w:br/>
        <w:t>同“它”。代词，称人以外的事物。*茅盾*《春蚕》：“*老通宝*满脸恨意，看着这小轮船来，看着牠过去。”</w:t>
        <w:br/>
      </w:r>
    </w:p>
    <w:p>
      <w:r>
        <w:t>牡##牡</w:t>
        <w:br/>
        <w:br/>
        <w:t>《説文》：“牡，畜父也。从牛，土聲。”按：*郭沫若*《甲骨文字研究》谓牡字卜辞从丄，乃牡器之象形。</w:t>
        <w:br/>
        <w:br/>
        <w:t>mǔ　《廣韻》莫厚切，上厚明。又《集韻》滿補切。幽部。</w:t>
        <w:br/>
        <w:br/>
        <w:t>（1）雄性的兽类。引申为雄性的。《説文·牛部》：“牡，畜父也。”《廣雅·釋獸》：“牡，雄也。”《集韻·姥韻》：“牡，雄禽曰牡。”《詩·邶風·匏有苦葉》：“雉鳴求其牡。”又《小雅·信南山》：“祭以清酒，從以騂牡，享于祖考。”《論語·堯曰》：“予小子*履*敢用玄牡，敢昭告于皇皇后帝：有罪不敢赦。”*漢**枚乘*《七發》：“將為太子馴騏驥之馬，駕飛軨之輿，乘牡駿之乘。”《本草綱目·獸部·鼠》：“集解：（*陶）弘景*曰：入藥用牡鼠，即父鼠也。”</w:t>
        <w:br/>
        <w:br/>
        <w:t>（2）指植物中不开花的。《周禮·秋官·蟈氏》：“蟈氏掌去鼃黽焚牡蘜，以灰洒之則死。”*鄭玄*注：“牡蘜，蘜不華者。”《禮記·檀弓上》：“司寇*惠子*之喪，*子游*為之麻衰、牡麻絰。”</w:t>
        <w:br/>
        <w:br/>
        <w:t>（3）古时军阵名。《國語·越語下》：“凡陳之道，設右以為牝，益左以為牡。”《淮南子·兵略》：“左牡而右牝。”</w:t>
        <w:br/>
        <w:br/>
        <w:t>（4）古代锁器的一部分，相当于后来的锁须、门闩。《正字通·牛部》：“牡，門關鍵。”《禮記·月令》：“坏城郭，戒門閭，修鍵閉，慎管籥。”*鄭玄*注：“鍵，牡；閉，牝也。”*孔穎達*疏：“凡鏁器入者謂之牡，受者謂之牝，若禽獸牝牡然。”《淮南子·説林》：“*柳下惠*見飴曰：‘可以養老。’*盗跖*見飴曰：‘可以黏牡。’見物同而用之異。”*高誘*注：“牡，門户籥牡也。”《漢書·五行志中》：“*成帝**元延*元年正月，*長安**章城門*門牡自亡，*函谷關*次門牡亦自亡。”*黄侃*《蘄春語》：“鑐，俗字。正當作須髮之須，古謂之牡。”</w:t>
        <w:br/>
        <w:br/>
        <w:t>（5）丘陵。《大戴禮記·易本命》：“丘陵為牡，谿谷為牝。”</w:t>
        <w:br/>
      </w:r>
    </w:p>
    <w:p>
      <w:r>
        <w:t>牢##牢</w:t>
        <w:br/>
        <w:br/>
        <w:t>《説文》：“牢，閑，養牛馬圈也。从牛，冬省，取其四周帀也。”*商承祚*《殷虚文字類編》引*羅振玉*曰：“牢為獸闌，不限牛，故其字或从羊。”*李孝定*《甲骨文字集釋》按：“所謂从冬者，實象牢形，即*許*言‘取其四周帀’者是也。”</w:t>
        <w:br/>
        <w:br/>
        <w:t>（一）láo　《廣韻》魯刀切，平豪來。幽部。</w:t>
        <w:br/>
        <w:br/>
        <w:t>（1）关牲畜的栏圈。《説文·牛部》：“牢，閑，養牛馬圈也。”《詩·大雅·公劉》：“執豕于牢，酌之用匏。”《戰國策·楚策四》：“亡羊而補牢，未為遲也。”《徐霞客遊記·粤西遊日記三》：“地多巨竹，徑尺餘，土人以為牢栅。”</w:t>
        <w:br/>
        <w:br/>
        <w:t>（2）古代祭祀或宴享时用的牲畜。牛羊豕各一曰太牢，羊豕各一曰少牢。《周禮·天官·小宰》：“凡朝覲會同賓客，以牢禮之灋，掌其牢禮。”*鄭玄*注：“三牲牛羊豕具為一牢。”《大戴禮記·曾子天圓》：“諸侯之祭牲，牛曰太牢，大夫之祭牲，羊曰少牢。”《漢書·郊祀志上》：“*雍*之諸祠自此興。用三百牢於*鄜畤*。”《宋史·太祖紀一》：“（*乾德*元年六月）己亥，*澶*、*濮*、*曹*、*絳*蝗，命以牢祭。”</w:t>
        <w:br/>
        <w:br/>
        <w:t>（3）公家发给的粮食。《玉篇·牛部》：“牢，廩食也。”《史記·平準書》：“願募民自給費，因官器作煮鹽，官與牢盆。”*裴駰*集解引*如淳*曰：“牢，稟食也。古者名廩為牢也。”《後漢書·董卓傳》：“牢直不畢，廩賜斷絶，妻子飢凍。”</w:t>
        <w:br/>
        <w:br/>
        <w:t>（4）监狱。《釋名·釋宫室》：“獄，又謂之牢。”*漢**司馬遷*《報任安書》：“故士有畫地為牢，勢不可入；削木為吏，議不可對，定計於鮮也。”*唐**李白*《萬憤詞投魏郎中》：“蒼蒼之天，高乎視低，如其聽卑，脱我牢狴。”*鲁迅*《呐喊·药》：“这小东西也真不成东西！关在牢里，还要劝牢头造反。”</w:t>
        <w:br/>
        <w:br/>
        <w:t>（5）包罗。《淮南子·本經》：“秉太一者，牢籠天地，彈壓山川。”又用网或罩捉（飞鸟）。*周立波*《暴风骤雨》第一部十一：“冬天牢野鸡，整沙鸡。”</w:t>
        <w:br/>
        <w:br/>
        <w:t>（6）坚固；牢固。《廣雅·釋詁一》：“牢，𩋆（堅）也。”《韓非子·難一》：“*東夷*之陶者器苦窳，*舜*往陶焉，朞年而器牢。”《史記·外戚世家》：“於是貴外家，王諸*吕*以為輔，而以*吕禄*女為少帝后，欲連根固本牢甚，然無益也。”*唐**韓愈*《贈劉師服》：“羡君齒牙牢且潔，大肉硬餅如刀截。”*元**王和卿*《天浄沙·詠秃》：“笠兒深掩過雙肩，頭巾牢抹到眉邊。”*鲁迅*《呐喊·阿Q正传》：“老尼姑见他失了锐气，便飞速的关了门，阿Q再推时，牢不可开，再打时，没有回答了。”</w:t>
        <w:br/>
        <w:br/>
        <w:t>（7）把稳；稳妥。《正字通·牛部》：“牢，將牢，猶俗言把穩。”《三國志·魏志·袁紹傳》*裴松之*注引《獻帝傳》：“監軍之計，計在持牢，而非見時知機之變也。”《晋書·姚萇載記》：“*萇*大敗（*苻）登*于*安定*東，置酒高會，諸將咸曰：‘若值*魏武王*，不令此賊至今，陛下將牢太過耳。’”*宋**汪元量*《湖州歌》：“*太湖*風捲浪頭高，錦柁摇摇坐不牢。”*柳青*《创业史》第一部第十一章：“就在这里说，*才娃*他妈嘴牢着哩。”</w:t>
        <w:br/>
        <w:br/>
        <w:t>（8）忧烦；苦闷。《正字通·牛部》：“牢，牢愁。”《漢書·揚雄傳上》：“又旁《惜誦》以下至《懷沙》一卷，名曰《畔牢愁》。”*王先謙*補注：“牢，亦有憂意。”《文選·馬融〈長笛賦〉》：“牢剌拂戾，諸賁之氣也。”*李善*注：“牢剌，牢落乖剌也。”*清**姚世鈞*《饒州舟次獨酌醉後放歌》：“乍晴乍雨天氣换，一杯聊復消牢愁。”</w:t>
        <w:br/>
        <w:br/>
        <w:t>（9）中医脉象，指脉搏似沉似伏，重按实而弦长。</w:t>
        <w:br/>
        <w:br/>
        <w:t>（10）古州名。*唐*置，在今*广西壮族自治区**玉林市*。*清**顧祖禹*《讀史方輿紀要·歷代州域形勢五》：“*牢州*，*漢*曰*南郡*地。*唐**武德*四年置*義州*，五年曰*智州*，*貞觀*十二年曰*牢州*，亦曰*定川郡*，領*南流*等縣三。今*鬱林*州治，即故*南流縣*。”</w:t>
        <w:br/>
        <w:br/>
        <w:t>⑪古水名。即今*广东省*西南部的*新兴江*。源出*天露山*，北流经*新兴县*至*高要*入*西江*。《漢書·地理志下》：“*合浦郡*……*臨允*，*牢水*北入*高要*入*鬱*，過郡三，行五百三十里。”</w:t>
        <w:br/>
        <w:br/>
        <w:t>⑫姓。《廣韻·豪韻》：“牢，姓。*孔子*弟子*琴牢*之後。*漢**石顯*之黨有*牢梁*。”</w:t>
        <w:br/>
        <w:br/>
        <w:t>（二）lào　《字彙》郎到切。</w:t>
        <w:br/>
        <w:br/>
        <w:t>〔搜牢〕掳掠。《後漢書·董卓傳》：“*卓*縱放兵士，突其廬舍，淫略婦女，剽虜資物，謂之‘搜牢’。”*李賢*注：“牢，漉也。二字皆從去聲，今俗有此言。”</w:t>
        <w:br/>
        <w:br/>
        <w:t>（三）lóu　《集韻》郎侯切，平侯來。侯部。</w:t>
        <w:br/>
        <w:br/>
        <w:t>削小。或说通“婁”，镂空。《儀禮·士喪禮》：“握手……長尺二寸，廣五寸，牢中旁寸。”*鄭玄*注：“牢讀為樓〔摟〕，樓〔摟〕謂削約握之中央以安手也。”*俞樾*平議：“訓為削約，于義未安。……牢讀為婁。《説文·女部》：‘婁，空也。’婁者，空中也。空其中所以韜手也。‘旁寸’者，言其兩旁深一寸也。此古握手之制，舊説失之矣。”</w:t>
        <w:br/>
      </w:r>
    </w:p>
    <w:p>
      <w:r>
        <w:t>牣##牣</w:t>
        <w:br/>
        <w:br/>
        <w:t>《説文》：“牣，牣滿也。从牛，刃聲。《詩》曰：‘於牣魚躍。’”</w:t>
        <w:br/>
        <w:br/>
        <w:t>rèn　《廣韻》而振切，去震日。諄部。</w:t>
        <w:br/>
        <w:br/>
        <w:t>（1）满，充满。《説文·牛部》：“牣，牣滿也。”《玉篇·牛部》：“牣，滿也，益也。”《字彙·牛部》：“牣，充滿也。”《詩·大雅·靈臺》：“王在靈沼，於牣魚躍。”*毛*傳：“牣，滿也。”*南朝**宋**謝莊*《世祖孝武皇帝歌》：“澤牣九有，化浮入瀛。”*明**劉基*《郁離子·天地之盗》：“臣之里人有洿池以為利者，*吴*行人過*楚*，見其魚鼈之牣也，謂之曰：‘我善漁。’”</w:t>
        <w:br/>
        <w:br/>
        <w:t>（2）牛肥。《六書故·動物一》：“牣，牛充腯也。”</w:t>
        <w:br/>
        <w:br/>
        <w:t>（3）通“韌”。柔软而结实。《吕氏春秋·别類》：“相劒者曰：‘白所以為堅也，黄所以為牣也。黄白雜，則堅且牣，良劒也。’”*畢沅*校：“牣與韌、忍、刃、紉古皆通用。”*明**沈德符*《萬曆野獲編·外國·夷人市瓷器》：“臨裝駕時，又從車上擲下數番，其堅牣如故者，始載以往。”</w:t>
        <w:br/>
      </w:r>
    </w:p>
    <w:p>
      <w:r>
        <w:t>牤##牤</w:t>
        <w:br/>
        <w:br/>
        <w:t>māng</w:t>
        <w:br/>
        <w:br/>
        <w:t>方言。公牛。*周立波*《暴风骤雨》第一部一：“前边一头大牤子趁着这个空，在地边上吃起苞米苗来了。”</w:t>
        <w:br/>
      </w:r>
    </w:p>
    <w:p>
      <w:r>
        <w:t>牥##牥</w:t>
        <w:br/>
        <w:br/>
        <w:t>fāng　《廣韻》府良切，平陽非。陽部。</w:t>
        <w:br/>
        <w:br/>
        <w:t>（1）单峰驼的古名。《玉篇·牛部》：“牥，良牛名。日行二百里。又云馲駝。”《本草綱目·獸部·駝》：“*土番*有獨峰駝。《西域傳》云：*大月氏*出一封駝，脊上有一峰隆起若封土，故俗呼為封牛，亦曰𤛑牛。《穆天子傳》謂之牥牛，《爾雅》謂之犦牛。”《穆天子傳》卷四：“*文山*之人*歸遺*乃獻良馬十駟，用牛三百，守狗九十，牥牛二百，以行流沙。”*郭璞*注：“此牛能行流沙中，如橐駝。”</w:t>
        <w:br/>
        <w:br/>
        <w:t>（2）未经训练的牛。《龍龕手鑑·牛部》：“牥，牛未調也。”</w:t>
        <w:br/>
      </w:r>
    </w:p>
    <w:p>
      <w:r>
        <w:t>牦##牦</w:t>
        <w:br/>
        <w:br/>
        <w:t>máo　《集韻》謨袍切，平豪明。</w:t>
        <w:br/>
        <w:br/>
        <w:t>牛名。或称犛牛。全身有黑褐色或棕色、白色长毛，腿矮身健，蹄质坚实，是我国*青藏高原*地区的主要力畜。《集韻·𩫕韻》：“牦，牛名。今所謂偏牛者。*顔師古*説。”\n</w:t>
        <w:br/>
      </w:r>
    </w:p>
    <w:p>
      <w:r>
        <w:t>牧##牧</w:t>
        <w:br/>
        <w:br/>
        <w:t>《説文》：“牧，養牛人也。从攴，从牛。《詩》曰：‘牧人乃夢。’”</w:t>
        <w:br/>
        <w:br/>
        <w:t>mù　《廣韻》莫六切，入屋明。職部。</w:t>
        <w:br/>
        <w:br/>
        <w:t>（1）放养牲畜。《方言》卷十二：“牧，飤也。”*郭璞*注：“謂牧飤牛馬也。”《玉篇·牛部》：“牧，畜養也。”《書·禹貢》：“*萊夷*作牧。”《孟子·公孫丑下》：“今有受人之牛羊而為之牧之者。”《後漢書·仲長統傳》：“使餓狼守庖廚，飢虎牧牢豚，遂至熬天下之脂膏，斲生人之骨髓。”*唐**杜甫*《新安吏》：“掘壕不到水，牧馬役亦輕。”</w:t>
        <w:br/>
        <w:br/>
        <w:t>（2）放养牲畜的人。《説文·牛部》：“牧，養牛人也。”*桂馥*義證：“牧者，畜養之總名，非止牛馬也。”《詩·小雅·無羊》：“爾牧來思，何蓑何笠，或負其餱。”*唐**段文昌*《平淮西碑》：“牧除害馬，農去蟊蠈。”*明**陸采*《明珠記·訪俠》：“不聞車馬惱人聲，只有樵歌牧詠，隣翁相慶，昨夜裏桑麻雨晴。”</w:t>
        <w:br/>
        <w:br/>
        <w:t>（3）牧场；放牧的地方。《詩·小雅·出車》：“我出我車，于彼牧矣。”*毛*傳：“出車就馬於牧地。”《孟子·公孫丑下》：“今有受人之牛羊而為之牧之者，則必為之求牧與芻矣。”*趙岐*注：“牧，牧地。”</w:t>
        <w:br/>
        <w:br/>
        <w:t>（4）古指城邑的远郊。《爾雅·釋地》：“邑外謂之郊，郊外謂之牧。”*郝懿行*義疏：“《載師》云：‘以牧田任遠郊之地。’遠郊在郊外，牧田在遠郊，是郊外謂之牧矣。”《詩·邶風·静女》：“自牧歸荑，洵美且異。”*朱熹*注：“牧，外野也。”《史記·周本紀》：“麋鹿在牧，蜚鴻滿野。”*裴駰*集解引*徐廣*曰：“牧，郊也。”*三國**魏**王粲*《登樓賦》：“北彌*陶*牧，西接*昭*丘。”</w:t>
        <w:br/>
        <w:br/>
        <w:t>（5）统治；主管。《方言》卷十二：“牧，司也。”《古今韻會舉要·屋韻》：“牧，治也。”《國語·魯語上》：“且夫君也者，將牧民而正其邪者也。”《新唐書·裴潾傳》：“陛下以孝安宗廟，以仁牧黎庶。”*清**王夫之*《讀通鑑論·宣宗九》：“所逐者皆觀察使，奉朝命以牧軍民，非割據擅命之雄。”又监察；监临。《方言》卷十二：“牧，察也。”《小爾雅·廣言》：“牧，臨也。”*葛其仁*疏證：“牧者，《周禮》：‘建其牧。’牧有臨民之義，故釋為臨。《方言》：‘監、牧，察也。’牧與監同義。《説文》：‘監，臨下也。’”《鬼谷子·反應》：“見其情，隨而牧之。”*俞樾*注：“此牧字當訓察。故下文曰：‘其變當也，而牧之審也。牧之不審，得情不明。’”《韓詩外傳》卷六：“王者必立牧方二人，使闚遠牧衆也……故牧者，所以開四目，通四聰也。”《白虎通·封公侯》：“使大夫往來牧諸侯，故謂之牧。”</w:t>
        <w:br/>
        <w:br/>
        <w:t>（6）古代州的长官。《字彙·牛部》：“牧，古者州長謂之牧。”《書·立政》：“宅乃牧。”*孔穎達*疏：“《王制》云：‘千里之外設方伯，八州八伯。’然則牧、伯一也……*鄭玄*云：‘*殷*之州牧曰伯，*虞*、*夏*及*周*曰牧。’”《後漢書·劉玄傳》：“*地皇*二年，*荆州*牧某，發奔命二萬人攻之，*匡*等相率迎擊於*雲杜*，大破牧軍。”《三國演義》第十三回：“*布*乃佯笑曰：‘量*吕布*一勇夫，何能作州牧乎？’”又泛指主管官员。《禮記·月令》：“命舟牧覆舟。”*鄭玄*注：“舟牧，主舟之官也。”</w:t>
        <w:br/>
        <w:br/>
        <w:t>（7）修养；教养。《廣雅·釋詁一》：“牧，養也。”《易·謙》：“謙謙君子，卑以自牧也。”*王弼*注：“牧，養也。”*宋**陸九淵*《與張元善書》二：“漕臺會次，得借一言之重，使獲區區牧養之志，不勝幸甚！”*清**李伯元*《庚子國變彈詞》第二十六回：“*李*家總管承恩久，兩字*蓮英*是彼名，外貌謙恭卑自牧，*慈*宫贊彼有忠心。”</w:t>
        <w:br/>
        <w:br/>
        <w:t>（8）法度。《逸周書·周祝解》：“時之行也，順至無逆，為天下者用大略；火之燀也，固定上，為天下者用牧；水之流也，固走下，不善故有桴。”*孔晁*注：“牧為法也。”</w:t>
        <w:br/>
        <w:br/>
        <w:t>（9）臣服，受统治。《管子·侈靡》：“不欲强能不服，智而不牧。”*郭沫若*等集校引*王引之*曰：“‘强能不服’，言强而不服於上也……‘智而不牧’，言智而不受治於上也。”《新序·善謀下》：“自三代之盛，遠方夷狄，不與正朔服色……以為遠方絶域不牧之民，不足以煩中國也。”</w:t>
        <w:br/>
        <w:br/>
        <w:t>（10）*春秋*时最下贱的奴隶。《廣雅·釋詁一》：“陪、儓、皁、隸、牧、圉，臣也。”又：“廝、徒、牧、圉，使也。”*王念孫*疏證：“上文云：‘牧、圉，臣也。’臣與使同義，故牧、圉又為使也。”《左傳·昭公七年》：“天有十日，人有十等……故王臣公，公臣大夫，大夫臣士，士臣皁，皁臣輿，輿臣隸，隸臣僚，僚臣僕，僕臣臺。馬有圉，牛有牧，以待百事。”</w:t>
        <w:br/>
        <w:br/>
        <w:t>⑪黑腹牛。《爾雅·釋畜》：“（牛）黑腹，牧。”</w:t>
        <w:br/>
        <w:br/>
        <w:t>⑫古代井田制中计量土地面积的单位。引申为划田界。《周禮·地官·小司徒》：“乃經土地，而井牧其田野。”*鄭玄*注：“隰臯之地，九夫為牧，二牧而當一井。”*賈公彦*疏：“云‘而井牧其田野’者，井方一里，兼言牧地，是次田二牧當上地一井。”</w:t>
        <w:br/>
        <w:br/>
        <w:t>⑬畜牧业的简称。*田间*《赶车传·黑妮》：“农、林、牧、副、渔，各行各业一股劲。”</w:t>
        <w:br/>
        <w:br/>
        <w:t>⑭古地名，即*牧野*。《詩·魯頌·閟宫》：“致天之屆，于*牧*之野。”</w:t>
        <w:br/>
        <w:br/>
        <w:t>⑮姓。《廣韻·屋韻》：“牧，姓。《風俗通》云：*漢*有*越嶲*太守*牧稂*。”</w:t>
        <w:br/>
      </w:r>
    </w:p>
    <w:p>
      <w:r>
        <w:t>牨##牨</w:t>
        <w:br/>
        <w:br/>
        <w:t>gāng　《廣韻》古郎切，平唐見。</w:t>
        <w:br/>
        <w:br/>
        <w:t>（1）水牛。《玉篇·牛部》：“牨，水牛。”</w:t>
        <w:br/>
        <w:br/>
        <w:t>（2）同“犅”。公牛。《集韻·唐韻》：“犅，《説文》：‘特牛也。’或从亢。”</w:t>
        <w:br/>
      </w:r>
    </w:p>
    <w:p>
      <w:r>
        <w:t>物##物</w:t>
        <w:br/>
        <w:br/>
        <w:t>《説文》：“物，萬物也。牛為大物，天地之數，起於牽牛，故从牛，勿聲。”按：“物”之本义为杂毛牛。</w:t>
        <w:br/>
        <w:br/>
        <w:t>wù　《廣韻》文弗切，入物微。術部。</w:t>
        <w:br/>
        <w:br/>
        <w:t>（1）杂色牛。*王国维*《釋物》：“卜辭云：‘丁酉卜，*即*貞，后*祖乙*古十牛。四月。’又云：‘貞，后*祖乙*古物。四月。’……前云‘古十牛’，後云‘古物’，則‘物’亦牛名。”“古者謂雜帛為物，蓋由‘物’本雜色牛之名，後推之以名雜帛。”又引申为牛羊的毛色。《詩·小雅·無羊》：“三十維物，爾牲則具。”*毛*傳：“異毛色者三十也。”</w:t>
        <w:br/>
        <w:br/>
        <w:t>（2）牲畜的种类、品级。《六書故·動物一》：“凡畜牲皆以毛物别。”《詩·小雅·六月》：“比物四驪，閑之維則。”*毛*傳：“物，毛物也。”*孔穎達*疏：“《夏官·校人》云：‘凡大事祭祀朝覲會同，毛馬而頒之。’‘凡軍事，物馬而頒之。’注云：‘毛馬，齊其色。’‘物馬，齊其力。’是‘毛物’之文也。”《周禮·地官·牧人》：“牧人掌牧六牲，而阜蕃其物，以共祭祀之牲牷。”*孫詒讓*正義：“物猶言種類也……凡牲畜，區别毛色，各為種類，通謂之物。”</w:t>
        <w:br/>
        <w:br/>
        <w:t>（3）形色。《周禮·春官·保章氏》：“以五雲之物，辨吉凶水旱降豐荒之祲象。”*鄭玄*注：“物，色也。視日旁雲氣之色……知水旱所下之國。”*孫詒讓*正義：“凡物各有形色，故天之雲色，地之土色，牲之毛色，通謂之物。”《左傳·僖公五年》：“公既視朔，遂登觀臺以望，而書，禮也。凡分、至、啟、閉，必書雲物，為備故也。”*杜預*注：“雲物，氣色灾變也。”</w:t>
        <w:br/>
        <w:br/>
        <w:t>（4）杂色的旗。《釋名·釋兵》：“（九旗）雜帛為物，以雜色綴其邊為燕尾，將帥所建，象物雜色也。”《周禮·春官·司常》：“通帛為旜，雜帛為物。”*孫詒讓*正義：“雜帛者，縿、斿異色，猶《士冠禮》之‘雜裳’，皆取不專屬一色之義。蓋縿如五正旗，而以雜色為之斿，其别制又有易斿為旆者。故《釋天》云：‘繼旐曰旆。’*郭*注云：‘帛續旐末為燕尾者。’”也泛指杂色绢帛。*唐玄宗*《賜高麗莫離支及吐谷渾等大首領爵賞制》：“*文簡*可封*遼西郡王*，食邑三千户，行左衛大將軍員外置同正員，賜宅一區，馬四匹，物六百段。”</w:t>
        <w:br/>
        <w:br/>
        <w:t>（5）客观存在的物体。《説文·牛部》：“物，萬物也。”《易·繫辭上》：“方以類聚，物以羣分。”《荀子·正名》：“物也者，大共名也。”《列子·黄帝》：“凡有貌像聲色者，皆物也。”*宋**蘇軾*《赤壁賦》：“蓋將自其變者而觀之，則天地曾不能以一瞬；自其不變者而觀之，則物與我皆無盡也。”又指事和事情。《玉篇·牛部》：“物，事也。”《周禮·地官·大司徒》：“以鄉三物教萬民，而賔興之。一曰六德：知、仁、聖、義、忠、和；二曰六行：孝、友、睦、婣、任、恤；三曰六藝：禮、樂、射、御、書、數。”*鄭玄*注：“物，猶事也。”《吕氏春秋·先識》：“（*晋威公*）去苛令三十九物，以告*屠黍*。”*高誘*注：“物，事。”《三國志·蜀志·後主傳》：“使使持節丞相*亮*授印綬，敬聽師傅，行一物而三善皆得焉，可不勉與！”《北齊書·李元忠傳》：“*元忠*雖居要任，初不以物務干懷，唯以聲酒自娱，大率常醉。”</w:t>
        <w:br/>
        <w:br/>
        <w:t>（6）社会，外界环境。《楚辭·漁父》：“新沐者必彈冠，新浴者必振衣。安能以身之察察，受物之汶汶者乎？”《史記·樂書》：“凡音之起，由人心生也。人心之動，物使之然也。”*張守節*正義：“物者，外境也。”《太平廣記》卷九十二引《宣室志》：“願棄官，從吾師為物外之遊。”*宋**范仲淹*《岳陽樓記》：“不以物喜，不以己悲。”</w:t>
        <w:br/>
        <w:br/>
        <w:t>（7）哲学用语。物质，与“心”相对。*宋**陳亮*《經書發題·書經》：“夫盈宇宙者無非物，日用之間無非事。”*毛泽东*《实践论》：“马克思主义的唯物论，第一次正确地解决了这个问题，唯物地而且辩证地指出了认识的深化的运动，指出了社会的人在他们的生产和阶级斗争的复杂的、经常反复的实践中，由感性认识到论理认识的推移的运动。”</w:t>
        <w:br/>
        <w:br/>
        <w:t>（8）物产。《周禮·天官·太宰》：“以九貢致邦國之用……八曰斿貢，九曰物貢。”*鄭玄*注：“物貢，雜物魚鹽橘柚。”《三國志·吴志·吴主傳》：“（*赤烏*六年）十二月，*扶南*王*范旃*遣使獻樂人及方物。”*唐**杜甫*《枯椶》：“傷時苦軍乏，一物官盡取。”*毛泽东*《论十大关系》六：“我们说*中国*地大物博，人口众多。”</w:t>
        <w:br/>
        <w:br/>
        <w:t>（9）人。《左傳·昭公二十八年》：“且三代之亡，*共子*之廢，皆是物也……夫有尤物，足以移人，苟非德義，則必有禍。”*杜預*注：“*夏*以*妹喜*，*殷*以*妲己*，*周*以*褒姒*，三代所由亡也。*共子*，*晋**申生*，以*驪姬*廢。”《世説新語·言語》：“*羊權*為黄門侍郎，侍*簡文*坐。帝問曰：‘*夏侯湛*作《羊秉叙》絶可想。（*羊秉*）是卿何物？有後不？’*權*潸然對曰：‘亡伯令問夙彰，而無有繼嗣……’”*唐**柳宗元*《衡陽與夢得分路贈别》：“直以慵疎招物議，休將文字占時名。”</w:t>
        <w:br/>
        <w:br/>
        <w:t>（10）神灵；精怪。《史記·天官書》：“所見天變，皆國殊窟穴，家占物怪，以合時應。”《漢書·武帝紀》：“朕巡*荆**揚*，輯*江**淮*物，會大海氣，以合*泰山*。”*顔師古*注引*如淳*曰：“物猶神也。”*唐**李白*《古風五十九首》之十六：“*吴*水深萬丈，*楚*山邈千重。雌雄終不隔，神物會當逢。”</w:t>
        <w:br/>
        <w:br/>
        <w:t>⑪古代举行射礼时，射者站立处。其范围事先画定。《儀禮·鄉射禮》：“射自楹間，物長如笴，其間容弓，距隨長武。”*鄭玄*注：“物謂射時所立處也……笴，矢幹也，長三尺，與跬相應，射者進退之節也。”</w:t>
        <w:br/>
        <w:br/>
        <w:t>⑫标记；记号。《左傳·定公十年》：“*叔孫氏*之甲有物，吾未敢以出。”*杜預*注：“物，識也。”</w:t>
        <w:br/>
        <w:br/>
        <w:t>⑬特指文章或说话的实际内容。*晋**陸機*《文賦》：“體有萬殊，物無一量。”*清**譚仲修*《復堂詞話》：“文焉而不物者，過矣靡矣，又豈詞之本然也哉？”*毛泽东*《反对党八股》：“党八股的第一条罪状是：空话连篇，言之无物。”</w:t>
        <w:br/>
        <w:br/>
        <w:t>⑭典章制度。《左傳·哀公元年》：“復*禹*之績，祀*夏*配天，不失舊物。”《禮記·檀弓下》：“禮有微情者，有以故興物者，有直情而徑行者，戎狄之道也。”*鄭玄*注：“（物）衰絰之制。”《新唐書·杜如晦傳》：“方為相時，天下新定，臺閣制度，憲物容典，率二人討裁。”*明**張煌言*《答趙安撫書》：“從來更姓改物，皆因處置得宜，然後人情豫附。”</w:t>
        <w:br/>
        <w:br/>
        <w:t>⑮选择；观察。《周禮·地官·載師》：“掌任土之灋，以物地事授地職，而待其政令。”*鄭玄*注：“物，物色之，以知其所宜之事而授農牧衡虞。”《左傳·昭公三十二年》：“計丈數，揣高卑，度厚薄，仞溝洫，物土方，議遠邇。”*杜預*注：“物，相也，相取土之方面遠近之宜。”《淮南子·繆稱》：“欲知天道察其數，欲知地道物其樹，欲知人道從其欲。”</w:t>
        <w:br/>
        <w:br/>
        <w:t>⑯法律用语。权利客体之一，包括生产资料和生活资料。</w:t>
        <w:br/>
        <w:br/>
        <w:t>⑰通“歾”。死。*清**朱駿聲*《説文通訓定聲·履部》：“物，叚借為歾。”《荀子·君道》：“人主不能不有遊觀安燕之時，則不得不有疾病物故之變焉。”《漢書·蘇建傳附蘇武》：“單于召會*武*官屬，前以降及物故，凡隨*武*還者九人。”*王念孫*雜志：“*宋祁*曰：‘物，當從南本作歾，音没。’……*念孫*案：*子京*説近之，‘物’與‘歾’同，《説文》：‘歾，終也。’或作‘殁’。歾、物聲近而字通。今*吴*人言‘物’字，聲如没，語有輕重耳。歾故，猶死亡。《楚元王傳》云：‘物故流離以十萬數。’《夏侯勝傳》云：‘百姓流離物故者過半。’‘物故’與‘流離’對文，皆兩字平列。諸家皆不知‘物’為‘歾’之借字，故求之愈深而失之愈遠也。”</w:t>
        <w:br/>
        <w:br/>
        <w:t>⑱姓。《正字通·牛部》：“物，姓。*宋**淳熙*進士*物孥*。”</w:t>
        <w:br/>
      </w:r>
    </w:p>
    <w:p>
      <w:r>
        <w:t>牪##牪</w:t>
        <w:br/>
        <w:br/>
        <w:t>yàn　《玉篇》牛眷切。</w:t>
        <w:br/>
        <w:br/>
        <w:t>牛伴。《字彙·牛部》：“牪，牛伴也。”按：《玉篇·牛部》作“牛件”。</w:t>
        <w:br/>
      </w:r>
    </w:p>
    <w:p>
      <w:r>
        <w:t>牫##牫</w:t>
        <w:br/>
        <w:br/>
        <w:t>（一）gē　《字彙補》古珂切。</w:t>
        <w:br/>
        <w:br/>
        <w:t>群角。《字彙補·牛部》：“牫，《字辨》‘羣角也。’”</w:t>
        <w:br/>
        <w:br/>
        <w:t>（二）qiú　《改併四聲篇海》引《川篇》疾牛切。</w:t>
        <w:br/>
        <w:br/>
        <w:t>宫牫。《改併四聲篇海·牛部》引《川篇》：“牫，宫牫。”</w:t>
        <w:br/>
        <w:br/>
        <w:t>（三）zāng　《改併四聲篇海》引《龍龕手鑑》作郎切。</w:t>
        <w:br/>
        <w:br/>
        <w:t>同“戕”。《改併四聲篇海·牛部》引《龍龕手鑑》：“牫，正作戕。戕牁也。”</w:t>
        <w:br/>
      </w:r>
    </w:p>
    <w:p>
      <w:r>
        <w:t>牬##牬</w:t>
        <w:br/>
        <w:br/>
        <w:t>同“㸬”。《爾雅·釋畜》：“體長，牬。”*郝懿行*義疏：“體長，言吕脊長也。《釋文》：‘牬，博蓋反。’按：牬，《説文》作㸬。”</w:t>
        <w:br/>
      </w:r>
    </w:p>
    <w:p>
      <w:r>
        <w:t>牭##牭</w:t>
        <w:br/>
        <w:br/>
        <w:t>《説文》：“牭，四歲牛。从牛，从四，四亦聲。㹑，籀文牭，从貳。”</w:t>
        <w:br/>
        <w:br/>
        <w:t>sì　《廣韻》息利切，去至心。質部。</w:t>
        <w:br/>
        <w:br/>
        <w:t>（1）四岁牛。《説文·牛部》：“牭，四歲牛。”《本草綱目·獸部·牛》：“（牛）四歲曰牭。”</w:t>
        <w:br/>
        <w:br/>
        <w:t>（2）牛凶狠。《廣雅·釋詁三》：“牭，很也。”《玉篇·牛部》：“牭，牛很也。”</w:t>
        <w:br/>
      </w:r>
    </w:p>
    <w:p>
      <w:r>
        <w:t>牮##牮</w:t>
        <w:br/>
        <w:br/>
        <w:t>jiàn　《篇海類編》作甸切。</w:t>
        <w:br/>
        <w:br/>
        <w:t>（1）支撑倾斜的房屋，使之平正。《字彙·牛部》：“牮，屋斜用牮。”*清**阮葵生*《茶餘客話·俗字》：“撑屋不欹曰牮。”</w:t>
        <w:br/>
        <w:br/>
        <w:t>（2）一种用土石堆砌成的挡水设施。《字彙·牛部》：“牮，以土石遮水亦曰牮。”*清**林則徐*《資江所有梁牮罾壩一律拆除以利航行片》：“*湖南**資江*水道，為商旅通行要津，灘多水溜，向有不法漁户，攔河排釘樁木，設立梁牮罾壩跳船等項，截流取魚。”</w:t>
        <w:br/>
      </w:r>
    </w:p>
    <w:p>
      <w:r>
        <w:t>牯##牯</w:t>
        <w:br/>
        <w:br/>
        <w:t>gǔ　《廣韻》公户切，上姥見。</w:t>
        <w:br/>
        <w:br/>
        <w:t>（1）母牛。《玉篇·牛部》：“牯，牝牛。”</w:t>
        <w:br/>
        <w:br/>
        <w:t>（2）俗指阉割过的公牛。《廣韻·姥韻》：“牯，牯牛。”《正字通·牛部》：“牯，俗呼牡牛曰牯。”*唐**陸龜蒙*《祝牛宫辭》：“四牸三牯，中一去乳。”*宋**孫覿*《分宜道中》：“老牯挽犁泥没膝，剡剡青梜鍼水出。”*明**楊維楨*《毗陵行》：“*常山*長蛇一斷尾，*即墨*怒牯齊奔𨁏。”《儒林外史》第一回：“遠遠的有個牧童，倒騎水牯牛，从山嘴邊轉了過來。”</w:t>
        <w:br/>
      </w:r>
    </w:p>
    <w:p>
      <w:r>
        <w:t>牰##牰</w:t>
        <w:br/>
        <w:br/>
        <w:t>（一）yòu　《廣韻》余救切，去宥以。又似祐切。宵部。</w:t>
        <w:br/>
        <w:br/>
        <w:t>黑眼眶的牛。《爾雅·釋畜》：“牛黑眥，牰。”*郭璞*注：“眼眥黑。”*邢昺*疏：“眥，目匡也。牛之目匡黑者名牰。”</w:t>
        <w:br/>
        <w:br/>
        <w:t>（二）chōu　《龍龕手鑑》音抽。</w:t>
        <w:br/>
        <w:br/>
        <w:t>求子牛。《龍龕手鑑·牛部》：“牰，求子牛也。”</w:t>
        <w:br/>
      </w:r>
    </w:p>
    <w:p>
      <w:r>
        <w:t>牱##牱</w:t>
        <w:br/>
        <w:br/>
        <w:t>同“牁”。《篇海類編·鳥獸類·牛部》：“牱，同牁。”</w:t>
        <w:br/>
      </w:r>
    </w:p>
    <w:p>
      <w:r>
        <w:t>牲##牲</w:t>
        <w:br/>
        <w:br/>
        <w:t>《説文》：“牲，牛完全。从牛，生聲。”</w:t>
        <w:br/>
        <w:br/>
        <w:t>shēng　《廣韻》所庚切，平庚生。耕部。</w:t>
        <w:br/>
        <w:br/>
        <w:t>（1）古代供祭祀用的全牛。《説文·牛部》：“牲，牛完全。”《字彙·牛部》：“牲，祭天地宗廟之牛完全曰牲。”《左傳·僖公三十一年》：“禮不卜常祀，而卜其牲日。牛卜日曰牲。”*杜預*注：“既得吉日，則牛改名曰牲。”《穀梁傳·哀公元年》：“全曰牲，傷曰牛，未牲曰牛。其牛一也，其所以為牛者異。”</w:t>
        <w:br/>
        <w:br/>
        <w:t>（2）泛指供祭祀及食用的家畜，包括牛、羊、豕、马、犬、鸡等。《玉篇·牛部》：“牲，三牲：牛、羊、豕。”*清**段玉裁*《説文解字注·牛部》：“牲，引申為凡畜之稱。”*清**吴善述*《説文廣義校訂》：“按三牲、五牲、六牲見於經者多矣。何云惟牛稱牲？因牲以牛為大，故字从牛。《易》曰：‘用大牲，吉。’謂用牛也。牛稱大牲，則牲不惟牛矣。”《詩·大雅·雲漢》：“靡神不舉，靡愛斯牲。”*鄭玄*箋：“言王為旱之故，求於羣神，無不祭也，無所愛於三牲。”《周禮·天官·膳夫》：“凡王之饋，食用六穀，膳用六牲。”*鄭玄*注：“六牲，馬、牛、羊、豕、犬、雞也。”《遼史·禮志一》：“牲用赭白馬、玄牛、赤白羊，皆牡。”*鲁迅*《彷徨·祝福》：“只觉得天地圣众歆享了牲醴和香烟，都醉醺醺的在空中蹒跚，豫备给*鲁镇*的人们以无限的幸福。”</w:t>
        <w:br/>
        <w:br/>
        <w:t>（3）指野生动物。《左傳·昭公二十五年》：“是故為禮以奉之：為六畜、五牲、三犧，以奉五味。”*杜預*注：“（五牲）麋、鹿、麏、狼、兔。”*孔穎達*疏：“《十一年傳》曰：‘五牲不相為用。’注云：‘五牲，牛、羊、豕、犬、雞。’此異彼者，以上文已言‘六畜’，則‘五牲’非‘六畜’，故别解之。”*漢**班固*《東都賦》：“於是薦三犧，效五牲，禮神祇，懷百靈。”《清史稿·兵志四》：“（鄉兵）其在*黑龍江*者，有打牲人。”</w:t>
        <w:br/>
        <w:br/>
        <w:t>（4）通“腥（xīng）”。生的肉食。《周禮·秋官·掌客》：“凡諸侯之禮，上公五積……鼎簋十有二，牲三十有六，皆陳。”*鄭玄*注：“牲當為腥，聲之誤也。腥，謂腥鼎也……諸侯禮盛，腥鼎有鮮魚鮮腊，每牢皆九為列，設于阼階前。”</w:t>
        <w:br/>
      </w:r>
    </w:p>
    <w:p>
      <w:r>
        <w:t>牳##牳</w:t>
        <w:br/>
        <w:br/>
        <w:t>mǔ　《集韻》莫後切，上厚明。</w:t>
        <w:br/>
        <w:br/>
        <w:t>牛名。《玉篇·牛部》：“牳，牛。”《集韻·𠪋韻》：“牳，牛名。”</w:t>
        <w:br/>
      </w:r>
    </w:p>
    <w:p>
      <w:r>
        <w:t>牴##牴</w:t>
        <w:br/>
        <w:br/>
        <w:t>《説文》：“牴，觸也。从牛，氐聲。”</w:t>
        <w:br/>
        <w:br/>
        <w:t>（一）dǐ　《廣韻》都禮切，上薺端。脂部。</w:t>
        <w:br/>
        <w:br/>
        <w:t>（1）用角碰撞。也作“抵”。《説文·牛部》：“牴，觸也。”*段玉裁*注：“亦作抵、觝。”*桂馥*義證：“《漢書·揚雄傳》：‘犀兕之牴觸。’”按：《漢書·揚雄傳上》、《文選·揚雄〈羽獵賦〉》均作“抵觸”。</w:t>
        <w:br/>
        <w:br/>
        <w:t>（2）略，大致。《玉篇·牛部》：“牴，略也。大牴，言大略也。”按：通常作“大抵”。</w:t>
        <w:br/>
        <w:br/>
        <w:t>（3）会合。《方言》卷一：“牴，會也。*雍*、*梁*之間曰牴，*秦*、*晋*亦曰牴。”</w:t>
        <w:br/>
        <w:br/>
        <w:t>（二）dī　《集韻》都黎切，平齊端。</w:t>
        <w:br/>
        <w:br/>
        <w:t>同“羝”。公羊。《集韻·齊韻》：“羝，《説文》：‘羊也。’或从牛。”按：《説文·羊部》作“公羊也”。</w:t>
        <w:br/>
        <w:br/>
        <w:t>（三）zhāi　《集韻》椿皆切，平皆知。</w:t>
        <w:br/>
        <w:br/>
        <w:t>〔𤛳牴〕兽名。《集韻·皆韻》：“牴，𤛳牴，獸名，性忠直。”</w:t>
        <w:br/>
      </w:r>
    </w:p>
    <w:p>
      <w:r>
        <w:t>牵##牵</w:t>
        <w:br/>
        <w:br/>
        <w:t>“牽”的简化字。</w:t>
        <w:br/>
      </w:r>
    </w:p>
    <w:p>
      <w:r>
        <w:t>牶##牶</w:t>
        <w:br/>
        <w:br/>
        <w:t>quàn　《集韻》區願切，去願溪。</w:t>
        <w:br/>
        <w:br/>
        <w:t>牛鼻木；牛绳鼻。《玉篇·牛部》：“牶，牛鼻棬。”《集韻·願韻》：“牶，牛繩鼻謂之牶。”</w:t>
        <w:br/>
      </w:r>
    </w:p>
    <w:p>
      <w:r>
        <w:t>牷##牷</w:t>
        <w:br/>
        <w:br/>
        <w:t>《説文》：“牷，牛純色。从牛，全聲。”</w:t>
        <w:br/>
        <w:br/>
        <w:t>quán　《廣韻》疾緣切，平仙從。元部。</w:t>
        <w:br/>
        <w:br/>
        <w:t>（1）古代祭祀用的毛色纯一的牛。《説文·牛部》：“牷，牛純色。”也指毛色纯一的牲畜。《周禮·秋官·犬人》：“凡祭祀共犬牲，用牷物，伏瘞亦如之。”*鄭玄*注：“*鄭司農*云：牷，純也。”</w:t>
        <w:br/>
        <w:br/>
        <w:t>（2）肢体齐全。《書·微子》：“今*殷*民乃攘竊神祇之犧牷牲。”*孔*傳：“色純曰犧，體完曰牷。”</w:t>
        <w:br/>
        <w:br/>
        <w:t>（3）毛色纯一的全牲。《左傳·桓公六年》：“吾牲牷肥腯，粢盛豐備，何則不信？”*杜預*注：“牷，純色完全。”</w:t>
        <w:br/>
      </w:r>
    </w:p>
    <w:p>
      <w:r>
        <w:t>牸##牸</w:t>
        <w:br/>
        <w:br/>
        <w:t>zì　《廣韻》疾置切，去志從。</w:t>
        <w:br/>
        <w:br/>
        <w:t>（1）母牛。《玉篇·牛部》：“牸，母牛也。”《廣韻·志韻》：“牸，牝牛。”《説苑·政理》：“臣故畜牸牛，生子而大，賣之而買駒。”*宋**岳珂*《桯史》卷八：“有*詹*氏子，十九歲，牧一牸墳側。”*清**李塨*《真定黄氏家譜序》：“牸之舐犢，鳥之餔雛，以我之所生，故不自知不自解而惟恐傷之。”</w:t>
        <w:br/>
        <w:br/>
        <w:t>（2）畜类的雌性。《廣雅·釋獸》：“牸，雌也。”*王念孫*疏證：“《史記·平準書》：‘衆庶街巷有馬，阡陌之閒成羣，而乘字牝者儐而不得聚會。’是母馬亦謂之牸也。”《鹽鐵論·未通》：“師旅數發，戎馬不足，牸牝入陣，故駒犢生於戰地。”*宋**洪皓*《松漠紀聞》卷上：“牛馬十數羣，每羣九牸一牡。”*清**王士禛*《冬日偶然作八首》之二：“舊買捲角牸，近買千金犗，毛角雖不同，頗復能俊快。”</w:t>
        <w:br/>
      </w:r>
    </w:p>
    <w:p>
      <w:r>
        <w:t>特##特</w:t>
        <w:br/>
        <w:br/>
        <w:t>《説文》：“特，朴特，牛父也。从牛，寺聲。”</w:t>
        <w:br/>
        <w:br/>
        <w:t>tè　《廣韻》徒得切，入德定。職部。</w:t>
        <w:br/>
        <w:br/>
        <w:t>（1）牡牛，公牛。《説文·牛部》：“特，朴特，牛父也。”《玉篇·牛部》：“特，牡牛也。”《史記·秦本紀》：“（*秦文公*）二十七年，伐*南山*大梓，*豐*大特。”*裴駰*集解引*徐廣*曰：“今*武都*故道有*怒特祠*，圖大牛，上生樹本，有牛從木中出，後見於*豐水*之中。”《詩·魯頌·閟宫》“白牡騂剛”*唐**孔穎達*疏：“白牡謂白特，騂犅謂赤特也。”又泛指牛。*唐**樊綽*《蠻書·南蠻疆界接連諸蕃夷國名》：“*高辛*時人家生一犬，初如小特。”《太平廣記》卷四百二十“沙州黑河”：“或曰：*黑河*中有巨龍，嗜羔特犬彘，故往往漂浪騰水，以覬郡人望祀河滸。”</w:t>
        <w:br/>
        <w:br/>
        <w:t>（2）牲畜中的雄性。《廣雅·釋獸》：“特，雄也。”《六書故·動物一》：“特，畜父也。”《周禮·夏官·校人》：“凡馬，特居四之一。”*鄭玄*注引*鄭司農*云：“四之一者，三牝一牡。”*孫詒讓*正義：“特，本為牡牛，引申之，牡馬亦得稱特也。”</w:t>
        <w:br/>
        <w:br/>
        <w:t>（3）单个；单独。《爾雅·釋水》：“大夫方舟，士特舟。”*郭璞*注：“單船。”《方言》卷六：“物無耦曰特，獸無耦曰介。”《廣雅·釋詁三》：“特，獨也。”《周禮·夏官·司士》：“孤卿特揖大夫。”*鄭玄*注：“特揖，一一揖之。”《左傳·昭公十四年》：“長孤幼，養老疾，收介特。”*杜預*注：“介特，單身民也，收聚不使流散。”*唐**柳宗元*《送表弟吕讓將仕進序》：“道不可特出，功不可徒成，必由仕以登，假辭以通，然後及乎物也。”《徐霞客遊記·楚遊日記》：“有松自下分柯五六枝，叢挺競秀，此中特見，他處所無也。”</w:t>
        <w:br/>
        <w:br/>
        <w:t>（4）指一头牲畜。《增韻·德韻》：“特，一牲曰特。”《書·舜典》：“十有一月朔巡守，至于*北岳*，如西禮。歸，格于藝祖，用特。”*孔*傳：“特，一牛。”《禮記·郊特牲》*鄭玄*注：“用一牛，故曰特牲。”《史記·孝武本紀》：“祭日以牛，祭月以羊彘特。”*司馬貞*索隱：“特，一牲也。言若牛若羊若彘，止一特也。”</w:t>
        <w:br/>
        <w:br/>
        <w:t>（5）生一子的猪。《爾雅·釋獸》：“豕生三，豵；二，師；一，特。”*郭璞*注：“豬生子常多，故别其少者之名。”</w:t>
        <w:br/>
        <w:br/>
        <w:t>（6）杰出的。《詩·秦風·黄鳥》：“維此*奄息*，百夫之特。”*鄭玄*箋：“百夫之中最雄俊也。”*朱熹*注：“特，傑出之稱。”*宋**王安石*《祭韓欽聖學士文》：“嗟為君兮邦之特，目揚秀兮顔髮澤。”*明**沈鯨*《雙珠記·元宵燈宴》：“待善價求沽貨皇家，方顯人中特。”*柳亚子*《一月十七日夜与沈衡老马夷老等欢宴，席间廖夫人索诗，赋呈一律》：“一老裙钗矜独特，群贤尊俎共追陪。”</w:t>
        <w:br/>
        <w:br/>
        <w:t>（7）独特，特殊，不同于一般。《莊子·齊物論》：“*罔兩*問*景*曰：‘曩子行，今子止；曩子坐，今子起；何其无特操與？’”*成玄英*疏：“特，獨也。”*唐**韓愈*《伯夷頌》：“士之特立獨行，適於義而已。”《紅樓夢》第三十六回：“*寶玉*聽了，以為奇特。”*茅盾*《新疆风土杂忆》：“在文艺美术方面，*维*族人具有天才，土风歌舞，颇具特色。”</w:t>
        <w:br/>
        <w:br/>
        <w:t>（8）耸起，挺立。《增韻·德韻》：“特，挺立曰特。”《文選·宋玉〈高唐賦〉》：“崪中怒而特高兮，若浮海而望*碣石*。”*李善*注：“崪，聚也，謂兩浪相合聚而中高也。”《水經注·汾水》：“（*汾山*）其山特立，周七十里，高三十里。”《徐霞客遊記·粤西遊日記二》：“西有小石峯，特起田間，旁絶延附。”</w:t>
        <w:br/>
        <w:br/>
        <w:t>（9）配偶。《詩·鄘風·柏舟》：“髧彼兩髦，實維我特。”*毛*傳：“特，匹也。”*馬瑞辰*通釋：“特訓獨又訓匹者，猶介為特，又為副；乘為一，又為二、為四；匹為一，又為雙、為偶，皆以相反為義也。”又《小雅·我行其野》：“不思舊姻，求爾新特。”</w:t>
        <w:br/>
        <w:br/>
        <w:t>（10）三岁兽。一说四岁兽。《廣雅·釋獸》：“獸，一歲為豵，二歲為豝，三歲為肩，四歲為特。”《詩·魏風·伐檀》：“不狩不獵，胡瞻爾庭有縣特兮？”*毛*傳：“獸三歲曰特。”</w:t>
        <w:br/>
        <w:br/>
        <w:t>⑪磁感应（强度）单位“特斯拉”的中文代号。国际代号为T。</w:t>
        <w:br/>
        <w:br/>
        <w:t>⑫特务的省称。如：匪特；防特。*毛泽东*《蒋介石政府已处在全民的包围中》：“*蒋介石*的军警宪特同学生群众之间，到处发生冲突。”</w:t>
        <w:br/>
        <w:br/>
        <w:t>⑬副词。1.表示动作为某种目的而专门进行，相当于“特地”、“特意”。《史記·季布欒布列傳》：“*河東*，吾股肱郡，故特召君耳。”《後漢書·班超傳附班勇》：“明年正月，*勇*至*樓蘭*，以*鄯善*歸附，特加三綬。”《水滸全傳》第十回：“太尉特使俺兩個央浼二位幹這件事。”*鲁迅*《书信·致曹靖华（一九三四年三月二十七日）》：“先生译《星花》至本年二月底为止之版税，已由公司交来，今特汇上。”2.表示程度，相当于“非常”、“格外”。《越絶書·荆平王内傳》：“今子大夫報寡人也特甚。”*南朝**梁簡文帝*《贈麗人》：“腰肢本猶（一作獨）絶，眉眼特驚人。”《水經注·潕水》引《晋太康地理志》：“縣有*龍泉*水，可以砥礪刀劍，特堅利。”*清**楊賓*《柳邊紀略》卷三：“市*會𡩋*者，多以羊皮襖布疋，往易牛馬紙布甕鹽，而書特貴。*康熙*初，*姚琢之*以*明*季遺文，易牛一頭。”*鲁迅*《且介亭杂文二集·杂谈小品文》：“逸士也得有资格，首先即在‘超然’，‘士’所以超庸奴，‘逸’所以超责任：现在的特重*明**清*小品，其实是大有理由，毫不足怪的。”3.表示范围，相当于“只”、“仅仅”。《古今韻會舉要·德韻》：“特，但也。”《墨子·尚同下》：“古者天子之立三公諸侯卿之宰鄉長家君，非特富貴游佚而擇之也，將使助治亂刑政也。”《漢書·叔孫通傳》：“*高帝*曰：‘公罷矣，吾特戲耳。’”*顔師古*注：“特，但也。”《齊民要術·白醪麴》：“作胡葉湯令沸，籠子中盛麴五六餅許，著湯中，少時出，卧置灰中，用生胡葉覆上以經宿，勿令露濕，特覆麴薄徧而已。”*鲁迅*《汉文学史纲要·屈原及宋玉》：“实则《离骚》之异于《诗》者，特在形式藻采之间耳。”4.空，白白地。《漢書·高帝紀上》：“會*羽*季父左尹*項伯*素善*張良*，夜馳見*張良*，具告其實，欲與俱去，毋特俱死。”*顔師古*注：“*蘇林*曰：‘特，但也。’*師古*曰：‘*蘇*説是也。但，空也，空死而無成名。’”5.表示转折，相当于“只是”、“不过”。《莊子·齊物論》：“非彼无我，非我无所取。是亦近矣，而不知其所為使。若有真宰，而特不得其朕。”*陸德明*釋文：“*崔*云：‘特，辭也。’”《戰國策·中山策》：“以臣所行多矣，周流無所不通，未嘗見人如*中山**陰姬*者也。不知者，特以為神，力言不能及也。”*宋**王安石*《材論》：“蓋其心非不欲用天下之材，特未知其故也。”</w:t>
        <w:br/>
        <w:br/>
        <w:t>⑭姓。《廣韻·德韻》：“特，姓。《左傳》*晋*大夫*特宫*。”《姓觿·職韻》：“特，《姓源》云：《左傳》*晋*大夫*特宫*之後。《千家姓》云：*平昌*族。”</w:t>
        <w:br/>
      </w:r>
    </w:p>
    <w:p>
      <w:r>
        <w:t>牺##牺</w:t>
        <w:br/>
        <w:br/>
        <w:t>“犧”的简化字。</w:t>
        <w:br/>
      </w:r>
    </w:p>
    <w:p>
      <w:r>
        <w:t>牻##牻</w:t>
        <w:br/>
        <w:br/>
        <w:t>《説文》：“牻，白黑雜毛牛。从牛，尨聲。”</w:t>
        <w:br/>
        <w:br/>
        <w:t>máng　《廣韻》莫江切，平江明。陽部。</w:t>
        <w:br/>
        <w:br/>
        <w:t>（1）白黑杂毛牛。泛指杂色不纯。《説文·牛部》：“牻，白黑雜毛牛。”*段玉裁*注：“凡謂襍色不純亦可用牻字。”《廣韻·江韻》：“牻，牛白黑雜。”</w:t>
        <w:br/>
        <w:br/>
        <w:t>（2）乱。《玉篇·牛部》：“牻，亂也。”</w:t>
        <w:br/>
      </w:r>
    </w:p>
    <w:p>
      <w:r>
        <w:t>牼##牼</w:t>
        <w:br/>
        <w:br/>
        <w:t>《説文》：“牼，牛䣛下骨也。从牛，巠聲。《春秋傳》曰：‘*宋**司馬牼*字*牛*。’”</w:t>
        <w:br/>
        <w:br/>
        <w:t>kēng　《廣韻》口莖切，平耕溪。又户耕切。耕部。</w:t>
        <w:br/>
        <w:br/>
        <w:t>（1）牛膝下的直骨，即牛胫骨。《説文·牛部》：“牼，牛䣛下骨也。”*清**黄景仁*《平定兩金川大功告成恭紀》：“斜攻間發窮支撑，迎刃桀解無堅牼。”</w:t>
        <w:br/>
        <w:br/>
        <w:t>（2）通“顅（qiān）”。颈长貌。*清**朱駿聲*《説文通訓定聲·鼎部》：“牼，叚借為顅。”《周禮·考工記·梓人》“鋭喙、決吻、數目、顅脰、小體、騫腹：若是者謂之羽屬……”*漢**鄭玄*注：“顅，長脰貌。故書顅或作牼。”</w:t>
        <w:br/>
      </w:r>
    </w:p>
    <w:p>
      <w:r>
        <w:t>牽##牽</w:t>
        <w:br/>
        <w:br/>
        <w:t>〔牵〕</w:t>
        <w:br/>
        <w:br/>
        <w:t>《説文》：“牽，引前也。从牛，象引牛之縻也，玄聲。”</w:t>
        <w:br/>
        <w:br/>
        <w:t>（一）qiān　《廣韻》苦堅切，平先溪。真部。</w:t>
        <w:br/>
        <w:br/>
        <w:t>（1）拉；挽。《説文·牛部》：“牽，引前也。”《廣雅·釋言》：“牽，挽也。”《書·酒誥》：“肇牽車牛，遠服賈。”*唐**杜甫*《兵車行》：“牽衣頓足攔道哭，哭聲直上干雲霄。”*老舍*《骆驼祥子》二：“晚饭的号声把出营的兵丁唤回，有几个扛着枪的牵来几匹骆驼。”</w:t>
        <w:br/>
        <w:br/>
        <w:t>（2）牛、羊、豕等牲畜。《周禮·天官·宰夫》：“凡朝覲會同賓客，以牢禮之灋，掌其牢禮，委積膳獻，飲食賓賜之飱牽，與其陳數。”*鄭玄*注引*鄭司農*曰：“牽，牲牢可牽而行者。”《左傳·僖公三十三年》：“吾子淹久於敝邑，唯是脯資餼牽竭矣。”*杜預*注：“牽謂牛、羊、豕。”*孔穎達*疏：“牛、羊、豕可牽行，故云牽謂牛、羊、豕也。”*宋**蘇軾*《賜大遼賀坤成節人使生餼口宣》：“徒馭實勞，宜鍚餼牽，以昭寵數。”</w:t>
        <w:br/>
        <w:br/>
        <w:t>（3）牵连，涉及。《廣雅·釋詁四》：“牽，連也。”《易·小畜》：“九二，牽復，吉。”*孔穎達*疏：“牽謂牽連。”《文選·張衡〈西京賦〉》：“夫人在陽時則舒，在陰時則慘，此牽乎天者也。”*李善*注引*薛綜*曰：“牽，猶繫也。”*唐**韋嗣立*《論刑法多濫疏》：“*楊豫*之後，刑獄漸興，用法之伍，務於窮竟，連坐相牽，數年不絶。”*鲁迅*《坟·从胡须说到牙齿》：“其实，那些什么‘答辩书’也不过是*中国*的胡牵乱扯的照例的成法，*章士钊*未必一定如此胡涂。”</w:t>
        <w:br/>
        <w:br/>
        <w:t>（4）牵制，制约。《楚辭·招魂》：“朕幼清以廉潔兮，身服義而未沬；主此盛德兮，牽於俗而蕪穢。”《史記·六國年表》：“學者牽於所聞。”*五代**晋高祖*《減放洛京魏府夏税勅》：“雖物力方虚，每牽經費，而田疇微損，亦欲矜蠲。”*康有为*《大同书》：“盖地为生物，内为日所控，外为他星所牵，故万无一定之时。”</w:t>
        <w:br/>
        <w:br/>
        <w:t>（5）强制；勉强。《禮記·學記》：“君子之教喻也，道而弗牽。”*孔穎達*疏：“牽謂牽偪。”*宋**陳亮*《甲辰秋答朱元晦書》：“信斯言也，千五百年之間，天地亦是架漏過時，而人心亦是牽補度日，萬物何以阜蕃而道何以常存乎！”*严复*《〈天演论〉译例言》：“新理踵出，名目纷繁，索之中文，渺不可得，即有牵合，终嫌参差。”</w:t>
        <w:br/>
        <w:br/>
        <w:t>（6）邀约；携带。《左傳·襄公十年》：“女既勤君而興諸侯，牽帥老夫，以至於此。”《三國志·蜀志·張翼傳》：“自*翼*建異論，*維*心與*翼*不善，然常牽率同行，*翼*亦不得已而往。”*清**焦循*《憶書·六》：“其父母居城，有譌言於其父母者，稱婢已為翁殺死，其父母故牽多人來争鬧也。”</w:t>
        <w:br/>
        <w:br/>
        <w:t>（7）引发，引起。*唐**杜甫*《花鴨》：“不覺羣心妬，休牽衆眼驚。”*宋**王安石*《與微之同賦梅花得香字三首》：“*少陵*為爾牽詩興，可是無心賦海棠。”*明**楊基*《長江萬里圖》：“煙波草色時牽恨，風雨猿聲欲斷腸。”*清**徐釚*《減字木蘭花》：“遠山幾點，牽惹離愁渾欲斷；衰柳鴉啼，一片殘陽在客衣。”</w:t>
        <w:br/>
        <w:br/>
        <w:t>（8）移动；推移。《世説新語·方正》：“酒酣後，*劉（惔*）牽脚加*桓公（温*）頸。”*唐**沈亞之*《湘中怨辭》：“從生*韋敖*，善譔樂府，故牽而廣之，以應其詠。”</w:t>
        <w:br/>
        <w:br/>
        <w:t>（9）古地名。*春秋*时*卫*邑。故址在今*河南省**浚县*境。《春秋·定公十四年》：“公會*齊侯**衛侯*于*牽*。”*杜預*注：“*魏郡**黎陽縣*東北有*牽城*。”*江永*地理考實：“《路史》：*内黄*西南三十里有故*牽城*。今故*牽城*在*内黄*之西南，*濬縣*之北，二縣屬*直隸**大名府*。*濬縣*為*漢**黎陽*，與*内黄縣*接壤。”</w:t>
        <w:br/>
        <w:br/>
        <w:t>（10）古水名。即今*江西省*西部的*袁江*，为*赣江*的支流。《水經注·贛水》：“*牽水*西出*宜春縣*……又東逕*吴平縣*，舊*漢平*也，*晋**太康*元年改為*吴平*矣。*牽水*又東逕*新淦縣*，即*王莽*之*偶亭*，而注于*豫章水*。”*清**顧祖禹*《讀史方輿紀要·江西五·臨江府》：“*袁江*……《水經注》以為*牽水*也。東流入*清江縣*境而合*贛江*。”</w:t>
        <w:br/>
        <w:br/>
        <w:t>⑪姓。《廣韻·先韻》：“牽，姓。”《姓觿·先韻》：“牽，《路史》云：‘*宋*、*齊*公族俱有*牽*氏。’《千家姓》云：‘*雁門*族。’《漢書》有*牽招*，《晋書》有*牽秀*，*後趙*有*牽騰*。”</w:t>
        <w:br/>
        <w:br/>
        <w:t>（二）qiàn　《廣韻》苦甸切，去霰溪。</w:t>
        <w:br/>
        <w:br/>
        <w:t>拉船的绳索。后作“縴”。《增韻·霰韻》：“牽，挽舟索。一名百丈。”*明**高啓*《贈楊榮陽》：“渡河自撑篙，水急船斷牽。”</w:t>
        <w:br/>
      </w:r>
    </w:p>
    <w:p>
      <w:r>
        <w:t>牾##牾</w:t>
        <w:br/>
        <w:br/>
        <w:t>（一）wú　《集韻》訛胡切，平模疑。</w:t>
        <w:br/>
        <w:br/>
        <w:t>兽名。《集韻·模韻》：“牾，獸名。”</w:t>
        <w:br/>
        <w:br/>
        <w:t>（二）wǔ　《字彙》五故切。</w:t>
        <w:br/>
        <w:br/>
        <w:t>同“啎”。《正字通·牛部》：“牾，與忤、遻通。又與啎同。”1.相逢。《史記·屈原賈生列傳》：“*重華*不可牾兮，孰知余之從容。”*司馬貞*索隱：“《楚詞（九章）》‘牾’作‘遌’，並吴故反。*王師叔*云：‘牾，逢也。’”2.背逆，抵触。如：抵牾。《漢書·王莽傳上》：“財饒勢足，亡所牾意。”*顔師古*注：“牾，逆也。”按：今标点本作“啎”。《資治通鑑·漢明帝永平十四年》：“及其歸舍，口雖不言而仰屋竊歎，莫不知其多冤，無敢牾陛下言者。”*胡三省*注：“牾，逆也。”*清**俞正燮*《癸巳存稿》卷十二：“*韓愈*《平淮西碑》多歸功*裴度*，而*李愬*時以入*蔡*功居第一。*愬*妻*唐安*公主女，出入禁中，訴*愈*文不實，帝亦重牾武臣意，詔斲其文，更命翰林學士*段文昌*為之。”</w:t>
        <w:br/>
      </w:r>
    </w:p>
    <w:p>
      <w:r>
        <w:t>牿##牿</w:t>
        <w:br/>
        <w:br/>
        <w:t>《説文》：“牿，牛馬牢也。从牛，告聲。《周書》曰：‘今惟牿牛馬。’”</w:t>
        <w:br/>
        <w:br/>
        <w:t>gù　《廣韻》古沃切，入沃見。沃部。</w:t>
        <w:br/>
        <w:br/>
        <w:t>（1）关牛马的圈栏。《説文·牛部》：“牿，牛馬牢也。《周書》曰：‘今惟牿牛馬。’”《書·費誓》：“今惟淫舍牿牛馬。”*孔*傳：“今軍人惟大放舍牿牢之牛馬。”*孔穎達*疏：“此言大舍牿牛馬。則是出之牢閑，牧於野澤，今其逐草而牧之，故謂此牢閑之牛馬為牿牛馬，而知牿即閑牢之謂也。”《淮南子·齊俗》：“析天下之樸，牿服馬牛以為牢。”</w:t>
        <w:br/>
        <w:br/>
        <w:t>（2）从圈栏中放出来的牛马。《書·費誓》：“杜乃擭，敜乃穽，無敢傷牿。牿之傷，汝則有常刑。”*孔*傳：“無敢令傷所以牿牢之牛馬，牛馬之傷，汝則有殘人畜之常刑。”</w:t>
        <w:br/>
        <w:br/>
        <w:t>（3）绑在牛角上使其不能触人的横木。《篇海類編·鳥獸類·牛部》：“牿，楅衡。”《正字通·牛部》：“牿，楅衡，防牛觸也。”《易·大畜》：“童牛之牿。”*李鼎祚*集解引*侯果*曰：“牿，楅也，以木為之，横施於角，止其觝之威也。”</w:t>
        <w:br/>
        <w:br/>
        <w:t>（4）用同“梏”。桎梏，束缚。《朱子語類·張子書一》：“聖人盡性，不以見聞牿其心。”*明**袁宏道*《尺牘·徐漁浦》：“吏道如網，世法如炭，形骸若牿，可以娱心意悦耳目者，唯有一唱、一咏、一歌、一管而已矣。”</w:t>
        <w:br/>
      </w:r>
    </w:p>
    <w:p>
      <w:r>
        <w:t>犀##犀</w:t>
        <w:br/>
        <w:br/>
        <w:t>《説文》：“犀，南徼外牛，一角在鼻，一角在頂，似豕。从牛，㞑聲。”</w:t>
        <w:br/>
        <w:br/>
        <w:t>xī　《廣韻》先稽切，平齊心。脂部。</w:t>
        <w:br/>
        <w:br/>
        <w:t>（1）犀牛，动物名。奇蹄类，形状略像牛。头略呈三角形，颈短，四肢粗大，鼻子上有一个或两个角。皮粗而厚，微黑色，无毛。产在*亚洲*和*非洲*的热带森林里。《説文·牛部》：“犀，南徼外牛，一角在鼻，一角在頂，似豕。”*王筠*句讀：“徼猶塞也。東北謂之塞，西南謂之徼。”《墨子·公輸》：“*荆*有*雲夢*，犀兕麋鹿滿之。”《漢書·平帝紀》：“（*元始*）二年春，*黄支國*獻犀牛。”*顔師古*注：“犀狀如水牛，頭似猪而四足類象，黑色，一角當額前，鼻上又有小角。”《南史·恩倖傳·陸驗》：“先是，外國獻生犀，其形甚陋。”</w:t>
        <w:br/>
        <w:br/>
        <w:t>（2）犀牛皮。《周禮·考工記·函人》：“函人為甲，犀甲七屬，兕甲六屬，合甲五屬。犀甲壽百年。”《國語·齊語》：“制重罪贖以犀甲一戟，輕罪贖以鞼盾一戟。”*韋昭*注：“犀，犀皮，可用為甲也。”*唐**羅隱*《送程尊師東游有寄》：“且憑鶴駕尋滄海，又恐犀軒過赤城。”*清**張逸少*《北征凱旋詩》：“犀衣頒七校，駿騎給千屯。”</w:t>
        <w:br/>
        <w:br/>
        <w:t>（3）犀牛角；犀牛角所做成的器件。《法言·孝至》：“或曰：訩訩北夷，被我純繢，帶我金犀。”*李軌*注：“犀，劍飾。”《文選·曹植〈七啓〉》：“飾以文犀，彫以翠緑。”*吕向*注：“文犀，犀角有文章者也。”*宋**高觀國*《浣溪沙》：“小憐低唱緑窗深，試拈犀管寫春心。”*清**洪昇*《長生殿·駡賊》：“走緋衣鸞刀細割，揎錦袖犀盤滿獻。”</w:t>
        <w:br/>
        <w:br/>
        <w:t>（4）坚固；锐利。《玉篇·牛部》：“犀，堅也。”《集韻·齊韻》：“犀，兵器堅也。”《漢書·馮奉世傳》：“然*羌戎*弓矛之兵耳，器不犀利。”*顔師古*注：“*如淳*曰：‘今俗刀兵利為犀。’*晋灼*曰：‘犀，堅也。’”《後漢書·張衡傳》：“雖有犀舟勁檝，猶人涉卬否，有須者也。”《資治通鑑·唐高祖武德七年》：“吾屋居火食，刀槊犀利。”*胡三省*注：“犀，堅也。”也指文辞尖锐。*唐**劉禹錫*《唐故相國贈司空令狐公集》：“未幾，改職方知制誥，詞鋒犀利，絶人遠甚。”</w:t>
        <w:br/>
        <w:br/>
        <w:t>（5）瓠中的子。《集韻·齊韻》：“犀，瓠中。”《字彙·牛部》：“犀，瓠犀，瓠中之子。”《詩·衛風·碩人》：“齒如瓠犀，螓首蛾眉。”*毛*傳：“瓠犀，瓠瓣。”*唐**段成式*《酉陽雜俎·廣動植之一》：“瓜瓠子曰犀。”</w:t>
        <w:br/>
        <w:br/>
        <w:t>（6）姓。《廣韻·齊韻》：“犀，姓，*秦*有*犀首*。”*宋**邵思*《姓解》卷二：“犀，《史記》有*魏*相*犀首*。案：《莊子》釋文：*犀首*，*魏*官名，若今虎牙將軍也。*公孫衍*為此官，故《史記》但稱*犀首*。姓書元有，不敢削之。”</w:t>
        <w:br/>
      </w:r>
    </w:p>
    <w:p>
      <w:r>
        <w:t>犁##犁</w:t>
        <w:br/>
        <w:br/>
        <w:t>同“犂”。《廣雅·釋地》：“犁，耕也。”*王念孫*疏證：“犁，本作𤛿，或作犂。”按：今“犁”字通行。</w:t>
        <w:br/>
      </w:r>
    </w:p>
    <w:p>
      <w:r>
        <w:t>犂##犂</w:t>
        <w:br/>
        <w:br/>
        <w:t>lí　《廣韻》郎奚切，平齊來。脂部。</w:t>
        <w:br/>
        <w:br/>
        <w:t>（1）耕翻土地。今通用“犁”。《廣韻·齊韻》：“犂，耕也。”《集韻·齊韻》：“𤛿，《説文》：‘耕也。’或作犂。”《漢書·匈奴傳下》：“近不過旬月之役，遠不離二時之勞，固已犂其庭，掃其閭，郡縣而置之。”*顔師古*注：“犂，耕也。”《樂府詩集·相和歌辭·陌上桑》：“耕者忘其犂，鋤者忘其鋤。”*宋**蘇舜欽*《城南感懷呈永叔》：“去年水後旱，田畝不及犂。”*毛泽东*《关心群众生活，注意工作方法》：“妇女群众要学习犁耙，找什么人去教她们呢？”</w:t>
        <w:br/>
        <w:br/>
        <w:t>（2）耕翻土地的农具。我国*春秋*时期已用牛耕，出现了木犁。后用铁犁。今通用“犁”。《玉篇·牛部》：“犂，耕具也。”《廣韻·齊韻》：“犂，墾田器。”《管子·乘馬》：“距國門以外，窮四竟之内，丈夫二犂，童五尺一犂，以為三日之功。”*三國**魏**衛覬*《與荀彧書》：“以其直益市犂牛，若有歸民，以供給之。”*唐**李白*《對雨》：“盡日扶犂叟，往來江樹間。”*李大钊*《“少年中国”的“少年运动”》：“在那绿野烟雨中，一锄一犁的作那些辛苦劳农的伴侣。”</w:t>
        <w:br/>
        <w:br/>
        <w:t>（3）毁坏；毁灭。*明**曹履泰*《靖海紀略》卷二：“*鄭芝龍*同*劉五店*漁兵六百餘名，于*鎮海*外洋與*李魁奇*大戰，擒獲賊船四十餘隻，犂沉八十餘隻，賊衆溺死無數。”《明史·葉兑傳》：“然後進攻*平江*，犂其心腹。”</w:t>
        <w:br/>
        <w:br/>
        <w:t>（4）杂色。《論語·雍也》：“犂牛之子，騂且角。”*何晏*集解：“犂，雜文。”《淮南子·説山》：“髡屯犂牛，既犐以𤛛，決鼻而羈。”*高誘*注：“犂牛不純色。”</w:t>
        <w:br/>
        <w:br/>
        <w:t>（5）黑斑；黑色。*清**朱駿聲*《説文通訓定聲·履部》：“犂，叚借為棃。”《書·泰誓》：“播棄犂老，昵比罪人。”*孔*傳：“鮐背之耇稱犂老。”*孔穎達*疏：“*孫炎*曰：‘耇面東〔凍〕棃色，似浮垢也。’然則老人背皮似鮐，面色似棃，故鮐背之耇稱棃老。”《戰國策·秦策一》：“形容枯槁，面目犂黑。”*吴師道*補注：“古字黧、犂通借。”*唐**李白*《魯郡堯祠送竇明府薄華還西京》：“朝策犂眉騧，舉鞭力不堪。”*王琦*注：“《十六國春秋》：*姚襄*所乘駿馬曰黧眉騧，日行千里。《説文》：騧，黄馬黑喙也。黧，黑也。黧眉騧，則黄馬而黑眉者矣。古犂、黧字通用。”</w:t>
        <w:br/>
        <w:br/>
        <w:t>（6）通“離”。分开。《禮記·少儀》“牛羊之肺，離而不提心”*漢**鄭玄*注“提猶絶也，𠝥離之不絶”*唐**陸德明*釋文本作“犂”，曰：“犂，本又作離，同。”</w:t>
        <w:br/>
        <w:br/>
        <w:t>（7）通“黎”。比及；迟。“犂明”即“黎明”。《廣雅·釋詁四》“邌，遲也”*清**王念孫*疏證：“遲、黎古同聲，字亦作犂。*徐廣*注《吕后紀》以‘犂明’為‘比明’，其説是也。”《史記·晋世家》：“*重耳*謂其妻曰：‘待我二十五年不來，乃嫁。’其妻笑曰：‘犂二十五年，吾冢上柏大矣。雖然，妾待子。’”*司馬貞*索隱：“犂猶比也。”《史記·齊太公世家》：“*太公*聞之，夜衣而行，犂明至國。”*司馬貞*索隱：“犂猶比也。一云犂猶遲也。”*宋**陸游*《入蜀記》卷二：“七月一日犂明，離*瓜洲*。”</w:t>
        <w:br/>
        <w:br/>
        <w:t>（8）古地名。*春秋**齐*邑，在今*山东省**禹城市*和*济阳县*之间。《左傳·哀公十年》：“於是乎取*犂*及*轅*。”*杜預*注：“*犂*，一名*隰*，*濟南*有*隰陰縣*。”*江永*地理考實：“今*濟南府**臨邑縣*西有*漯陰*故城，本*齊**犂邑*。”</w:t>
        <w:br/>
        <w:br/>
        <w:t>（9）古国名。也作“黎”。在今*四川省**汉源县*北，*峨眉山*西，公元前311年降*秦*。*西汉*改为*沈黎郡*。《史記·秦本紀》：“（*秦惠文王*後元）十四年，伐*楚*，取*召陵*。*丹*、*犂臣*，*蜀*相*壯*殺*蜀侯*來降。”*張守節*正義：“二戎號也，臣伏於*蜀*。*蜀*相殺*蜀侯*，并*丹*、*犂*二國降*秦*。在*蜀*西南*姚府*管内，本*西南夷*，*戰國*時*蜀**滇國*，*唐*初置*犂州*、*丹州*也。”*清**顧祖禹*《讀史方輿紀要·歷代州域形勢二·兩漢》：“*蜀郡*……又《漢紀》*武帝**元鼎*六年，以西南夷*筰都*地為*沈黎郡*。”“（今）*黎州安撫司*即*沈黎郡*地。”</w:t>
        <w:br/>
        <w:br/>
        <w:t>（10）姓。也作“黎”。《姓觿·齊韻》：“犂，字與黎同，故《陳球碑》*黎陽*作‘*犂陽*’。《千家姓》云：*齊郡*族。”《左傳·定公九年》：“*齊侯*賞*犂彌*。”</w:t>
        <w:br/>
      </w:r>
    </w:p>
    <w:p>
      <w:r>
        <w:t>犃##犃</w:t>
        <w:br/>
        <w:br/>
        <w:t>pǒu　《廣韻》蒲口切，上厚並。</w:t>
        <w:br/>
        <w:br/>
        <w:t>（1）雄性。《玉篇·牛部》：“犃，雄也。”</w:t>
        <w:br/>
        <w:br/>
        <w:t>（2）短头牛。《玉篇·牛部》：“犃，短頭牛。”《集韻·𠪋韻》：“犃，牛短首謂之犃。”</w:t>
        <w:br/>
      </w:r>
    </w:p>
    <w:p>
      <w:r>
        <w:t>犄##犄</w:t>
        <w:br/>
        <w:br/>
        <w:t>（一）yī　《廣韻》於離切，平支影。</w:t>
        <w:br/>
        <w:br/>
        <w:t>（1）去势的公牛。《廣韻·支韻》：“犄，犗也。”《篇海類編·鳥獸類·牛部》：“犄，犗牛。”</w:t>
        <w:br/>
        <w:br/>
        <w:t>（2）牛名。《集韻·支韻》：“犄，牛名。”</w:t>
        <w:br/>
        <w:br/>
        <w:t>（3）同“猗”。《廣韻·支韻》：“猗，長也；倚也；施也。又犗犬。出《字林》。或作犄。”</w:t>
        <w:br/>
        <w:br/>
        <w:t>（二）jī</w:t>
        <w:br/>
        <w:br/>
        <w:t>（1）牵制。《三國志·吴志·吴主傳》：“又*蔣琬*守*漢中*，聞*司馬懿*南向，不出兵乘虚以犄角之，反委*漢中*，還近*成都*。”按：标点本作“掎角”。*宋**石介*《上趙先生書》：“先生如果欲有為，則請先生為吏部。*介*願率*士建中*之徒，為*李翺*、*李觀*。先生唱於上，*介*等和於下；先生擊其左，*介*等攻其右；先生犄之，*介*等角之。又豈知不能勝茲萬百千人之衆，革茲百數十年之弊，使*有宋*之文，赫然為盛，與大*漢*相視，鉅*唐*同風哉！”《三國演義》第二十二回：“大軍汎*黄河*而角其前，*荆州*下*宛*、*葉*而犄其後。”</w:t>
        <w:br/>
        <w:br/>
        <w:t>（2）牛角或羊角对向貌。*清**胡敬*《牧牛歌》：“大牛前行角雙犄，小牛後隨拳短尾。”</w:t>
        <w:br/>
      </w:r>
    </w:p>
    <w:p>
      <w:r>
        <w:t>犅##犅</w:t>
        <w:br/>
        <w:br/>
        <w:t>《説文》：“犅，特牛也。从牛，岡聲。”</w:t>
        <w:br/>
        <w:br/>
        <w:t>gāng　《廣韻》古郎切，平唐見。陽部。</w:t>
        <w:br/>
        <w:br/>
        <w:t>公牛。《説文·牛部》：“犅，特牛也。”《玉篇·牛部》：“犅，特牛赤色也。”《公羊傳·文公十三年》：“*魯公*用騂犅。”*何休*注：“騂犅，赤脊*周*牲也。”《本草綱目·獸部·牛》：“牛之牡者曰牯，曰特，曰犅，曰㹍。”</w:t>
        <w:br/>
      </w:r>
    </w:p>
    <w:p>
      <w:r>
        <w:t>犆##犆</w:t>
        <w:br/>
        <w:br/>
        <w:t>（一）zhí　《廣韻》除力切，入職澄。</w:t>
        <w:br/>
        <w:br/>
        <w:t>（1）阉牛。《廣韻·職韻》：“犆，𤚳犆牛也。”</w:t>
        <w:br/>
        <w:br/>
        <w:t>（2）缘饰。《集韻·職韻》：“犆，緣也。”《禮記·玉藻》：“君羔幦虎犆。”*鄭玄*注：“犆，讀如直道而行之直，直謂緣也。此君齋車之飾。”</w:t>
        <w:br/>
        <w:br/>
        <w:t>（二）tè　《集韻》敵得切，入德定。</w:t>
        <w:br/>
        <w:br/>
        <w:t>同“特”。公牛；单一。《玉篇·牛部》：“特，牡牛也。又獨也。犆，同特。”《穀梁傳·隱公十一年》：“考禮脩德，所以尊天子也；諸侯來朝，時正也。犆言，同時也。”*范甯*注：“犆言，謂别言也。”*陸德明*釋文：“犆，音特。獨也。本或作特。”《禮記·少儀》：“喪俟事，不犆弔。”*孔穎達*疏：“不犆弔，謂不非時而獨弔也。”又《王制》：“天子犆礿，祫禘，祫嘗，祫蒸。”*鄭玄*注：“犆，猶一也。”</w:t>
        <w:br/>
      </w:r>
    </w:p>
    <w:p>
      <w:r>
        <w:t>犇##犇</w:t>
        <w:br/>
        <w:br/>
        <w:t>bēn　《廣韻》博昆切，平魂幫。真部。</w:t>
        <w:br/>
        <w:br/>
        <w:t>（1）牛惊走。《玉篇·牛部》：“犇，牛驚。”《廣韻·魂韻》：“犇，牛驚。出《文字集略》。”《正字通·牛部》：“犇，牛駭羣走也。”</w:t>
        <w:br/>
        <w:br/>
        <w:t>（2）同“𢍃（奔）”。奔跑。《集韻·魂韻》：“𢍃，古作犇。”《荀子·大略》：“故吉行五十，犇喪百里，賵贈及事，禮之大也。”《史記·趙世家》：“*趙夙*，*晋獻公*之十六年伐*霍*、*魏*、*耿*……*霍公求*犇*齊*。”《漢書·昭帝紀》：“遣水衡都尉*吕破胡*募吏民及發*犍為*、*蜀郡*犇命擊*益州*，大破之。”*顔師古*注引*應劭*曰：“舊時郡國皆有材官騎士以赴急難，今夷反，常兵不足以討之，故權選取精勇，聞命奔走，故謂之奔命。”</w:t>
        <w:br/>
      </w:r>
    </w:p>
    <w:p>
      <w:r>
        <w:t>犈##犈</w:t>
        <w:br/>
        <w:br/>
        <w:t>quán　《廣韻》巨員切，平仙羣。又居倦切。元部。</w:t>
        <w:br/>
        <w:br/>
        <w:t>（1）黑脚牛。《爾雅·釋畜》：“（牛）黑脚，犈。”*邢昺*疏：“黑脚者名犈。”</w:t>
        <w:br/>
        <w:br/>
        <w:t>（2）黑耳牛。《玉篇·牛部》：“犈，牛耳黑。”《廣韻·仙韻》：“犈，牛黑耳。”</w:t>
        <w:br/>
      </w:r>
    </w:p>
    <w:p>
      <w:r>
        <w:t>犉##犉</w:t>
        <w:br/>
        <w:br/>
        <w:t>《説文》：“犉，黄牛黑脣也。从牛，𦎧聲。《詩》曰：‘九十其犉。’”</w:t>
        <w:br/>
        <w:br/>
        <w:t>chún　《廣韻》如匀切，平諄日。又《字彙》辰倫切。諄部。</w:t>
        <w:br/>
        <w:br/>
        <w:t>（1）黄毛黑唇的牛。《説文·牛部》：“犉，黄牛黑脣也。”《詩·小雅·無羊》：“誰謂爾無牛，九十其犉。”*毛*傳：“黄牛黑脣曰犉。”</w:t>
        <w:br/>
        <w:br/>
        <w:t>（2）七尺牛。《爾雅·釋畜》：“牛七尺為犉。”*邢昺*疏：“《尸子》説六書云：‘大牛為犉，七尺。’故云。”</w:t>
        <w:br/>
      </w:r>
    </w:p>
    <w:p>
      <w:r>
        <w:t>犊##犊</w:t>
        <w:br/>
        <w:br/>
        <w:t>“犢”的简化字。</w:t>
        <w:br/>
      </w:r>
    </w:p>
    <w:p>
      <w:r>
        <w:t>犋##犋</w:t>
        <w:br/>
        <w:br/>
        <w:t>j?</w:t>
        <w:br/>
        <w:br/>
        <w:t>量词。牵引犁、耙等农具的畜力单位。能拉动一张犁或耙的畜力叫一犋。大的牲口一头可以拉动一张，就是一犋；小的牲口要两头或两头以上才能拉动一张，也叫一犋。如：搭犋；插犋；牛犋。《農政全書·農事·營治上》：“假如一犋牛，總營得小畝三頃（據*齊*地，大畝一頃三十五畝也），每年一易，必須頻種。”*柳青*《创业史》第一部第二十一章：“她也不喜愿*拴拴*和*高增荣*一样，来和堂姑父一块搭犋种地，那样太惹眼了。”</w:t>
        <w:br/>
      </w:r>
    </w:p>
    <w:p>
      <w:r>
        <w:t>犌##犌</w:t>
        <w:br/>
        <w:br/>
        <w:t>jiā　《廣韻》古牙切，平麻見。魚部。</w:t>
        <w:br/>
        <w:br/>
        <w:t>气力大的牛。《爾雅·釋畜》：“絶有力，欣犌。”*郝懿行*義疏：“《玉篇》云：‘牛有力。’《廣韻》云：‘牛絶有力。’俱止言‘犌’，不言‘欣’，疑‘欣’字衍。”《集韻·麻韻》：“犌，牛有力者。”</w:t>
        <w:br/>
      </w:r>
    </w:p>
    <w:p>
      <w:r>
        <w:t>犍##犍</w:t>
        <w:br/>
        <w:br/>
        <w:t>《説文新附》：“犍，犗牛也。从牛，建聲。亦郡名。”*鈕樹玉*新附考：“《廣韻》㓺訓以刀去牛勢。或作犍。”</w:t>
        <w:br/>
        <w:br/>
        <w:t>（一）jiān　《廣韻》居言切，平元見。元部。</w:t>
        <w:br/>
        <w:br/>
        <w:t>（1）阉过的牛；阉过的。《玉篇·牛部》：“犍，犗也。”《説文新附·牛部》：“犍，犗牛也。”《廣韻·元韻》：“犍，犗牛名。”《北史·蠕蠕傳》：“（*蠕蠕*之人）每來抄掠，駕牸牛奔遁，驅犍牛隨之。”*宋**陸游*《稻飯》：“買得烏犍遇歲穰，此身永免屬官倉。”*明**宋應星*《天工開物·精粹·攻麥》：“凡磨大小無定形，大者用肥犍力牛曳轉。”*王老九*《张老汉卖余粮》：“傢具农器都齐全，槽上又把黄犍拴。”</w:t>
        <w:br/>
        <w:br/>
        <w:t>（2）同“㓺”。阉割牲畜。《廣韻·元韻》：“㓺，以刀去牛勢。或作犍。”《正字通·牛部》：“犍，以刀去勢也。”《齊民要術·養猪》：“其子三日便掐尾，六十日後犍。”《宋書·二凶傳·元凶劭》：“（*陳）天興*先署佞人府位，不審監上當無此簿領耳。急宜犍之。”</w:t>
        <w:br/>
        <w:br/>
        <w:t>（3）古时传说的一种怪兽。一名“诸犍”。《玉篇·牛部》：“犍，獸似豹，人首，一目。”《山海經·北山經》：“（*單張之山*）有獸焉，其狀如豹而長尾，人首而牛耳，一目，名曰諸犍。”</w:t>
        <w:br/>
        <w:br/>
        <w:t>（二）qián　《廣韻》渠焉切，平仙羣。</w:t>
        <w:br/>
        <w:br/>
        <w:t>〔犍為〕1.古郡名。*汉*置。治所在*僰道县*，即今*四川省**宜宾县*。《廣韻·元韻》：“犍，*犍為郡*。”*清**顧祖禹*《讀史方輿紀要·歷代州域形勢二·兩漢》：“*犍為郡*，本*夜郎國*地，*武帝**元光*五年，開南夷，置*犍為郡*，領*僰道*等縣十二，今*叙州府*及*瀘州*、*嘉定州*、*眉州*皆是其地。*僰道*，今*叙州府*治*宜賓縣*也。”2.县名。在今*四川省**乐山市*。《廣韻·仙韻》：“犍，*犍為縣*，在*嘉州*。”*清**顧祖禹*《讀史方輿紀要·四川七·嘉定州》：“*犍為縣*，*漢**南安縣*地，*後周*置*武陽縣*，*隋*初改名，屬*戎州*。*唐*初因之。*上元*初改屬*嘉州*，*宋*、*元*因之。”</w:t>
        <w:br/>
        <w:br/>
        <w:t>（三）jiǎn　《集韻》紀偃切，上阮見。</w:t>
        <w:br/>
        <w:br/>
        <w:t>兽名。似牛。《集韻·阮韻》：“犍，獸名，似牛。”</w:t>
        <w:br/>
      </w:r>
    </w:p>
    <w:p>
      <w:r>
        <w:t>犎##犎</w:t>
        <w:br/>
        <w:br/>
        <w:t>fēng　《廣韻》府容切，平鍾非。</w:t>
        <w:br/>
        <w:br/>
        <w:t>野牛。一说单峰驼。《爾雅·釋畜》“犦牛”*晋**郭璞*注：“即犎牛也。領上肉犦胅起，高二尺許，狀如橐駝，肉鞍一邊，健行者日三百餘里，今*交州**合浦**徐聞縣*出此牛。”*郝懿行*義疏：“又名一封橐駝，*大月氏國*出之。”《玉篇·牛部》：“犎，野牛也。”《晋書·張軌傳》：“*西域*諸國獻汗血馬、火浣布、犎牛、孔雀、巨象及諸珍異二百餘品。”*清**龔自珍*《論京北可居狀》：“縱可四百丈，横四之一，可以牧牛、羊、犎牛。”</w:t>
        <w:br/>
      </w:r>
    </w:p>
    <w:p>
      <w:r>
        <w:t>犏##犏</w:t>
        <w:br/>
        <w:br/>
        <w:t>piān　《正字通》匹焉切。</w:t>
        <w:br/>
        <w:br/>
        <w:t>牦牛。《正字通·牛部》：“犏，*師古*曰，牦牛即犏牛。”《康熙字典·牛部》：“犏，按：《字書》無犏字，《正字通》新增。*顔師古*《上林賦註》曰‘旄牛即今所謂偏牛’，本作偏。惟*吴任臣*《山海經註》云：‘*李東壁*曰，旄牛一名犏牛，即《爾雅》之犣牛。’犏从牛旁，與《正字通》合。”一说为牦牛与封牛交配所生的杂交牛。《正字通·牛部》：“犏，（*葉盛*）《水東日記》曰：‘牦牛與封牛合則生犏牛，狀類牦牛，偏氣使然，故謂之犏。’據此説，犏又牦之遺種，非即牦牛也。”</w:t>
        <w:br/>
      </w:r>
    </w:p>
    <w:p>
      <w:r>
        <w:t>犐##犐</w:t>
        <w:br/>
        <w:br/>
        <w:t>kē　《廣韻》苦禾切，平戈溪。</w:t>
        <w:br/>
        <w:br/>
        <w:t>无角牛。《玉篇·牛部》：“犐，無角牛。”《淮南子·説山》：“髡屯犂牛，既犐以𤛛。”*高誘*注：“犐，無角。”</w:t>
        <w:br/>
      </w:r>
    </w:p>
    <w:p>
      <w:r>
        <w:t>犑##犑</w:t>
        <w:br/>
        <w:br/>
        <w:t>jú　《廣韻》古闃切，入錫見。錫部。</w:t>
        <w:br/>
        <w:br/>
        <w:t>牛名。《爾雅·釋畜》：“犑牛。”《玉篇·牛部》：“犑，牛名。”</w:t>
        <w:br/>
      </w:r>
    </w:p>
    <w:p>
      <w:r>
        <w:t>犒##犒</w:t>
        <w:br/>
        <w:br/>
        <w:t>kào　《廣韻》苦到切，去号溪。宵部。</w:t>
        <w:br/>
        <w:br/>
        <w:t>以牛酒宴饷军士，引申为酬赏劳绩。如：犒劳；犒赏。《玉篇·牛部》：“犒，餉軍。”《左傳·僖公三十三年》：“*鄭*商人*弦高*，將市於*周*，遇之，以乘韋先，牛十二犒師。”《晋書·桓彝傳附桓沖》：“又以酒三百四十石、牛五十頭犒賜文武。”*明**李夢陽*《石將軍戰場歌》：“處處懽聲噪鼓旗，家家牛酒犒王師。”</w:t>
        <w:br/>
      </w:r>
    </w:p>
    <w:p>
      <w:r>
        <w:t>犓##犓</w:t>
        <w:br/>
        <w:br/>
        <w:t>《説文》：“犓，以芻莖養牛也。从牛、芻，芻亦聲。《春秋國語》曰：‘犓豢幾何。’”</w:t>
        <w:br/>
        <w:br/>
        <w:t>chú　《廣韻》測隅切，平虞初。侯部。</w:t>
        <w:br/>
        <w:br/>
        <w:t>（1）用草料喂牛羊。《説文·牛部》：“犓，以芻莖養牛也。《春秋國語》曰：‘犓豢幾何。’”*吴玉搢*引經考：“今《楚語》作‘芻’。从省。”《墨子·天志上》：“故莫不犓牛羊，豢犬彘，潔為粢盛酒醴，以祭祀上帝鬼神，而求祈福於天。”《淮南子·詮言》：“菰飯犓牛，弗能甘也。”</w:t>
        <w:br/>
        <w:br/>
        <w:t>（2）泛指牛羊。《墨子·非樂上》：“*子墨子*之所以非樂者……非以犓豢煎炙之味以為不甘也。”</w:t>
        <w:br/>
      </w:r>
    </w:p>
    <w:p>
      <w:r>
        <w:t>犔##犔</w:t>
        <w:br/>
        <w:br/>
        <w:t>xì　《廣韻》許既切，去未曉。</w:t>
        <w:br/>
        <w:br/>
        <w:t>（1）牛病。《玉篇·牛部》：“犔，牛病。”</w:t>
        <w:br/>
        <w:br/>
        <w:t>（2）牛柔驯。《集韻·未韻》：“犔，牛㹏謂之犔。”</w:t>
        <w:br/>
        <w:br/>
        <w:t>（3）牛饲料。《集韻·未韻》：“犔，牛餉。”</w:t>
        <w:br/>
      </w:r>
    </w:p>
    <w:p>
      <w:r>
        <w:t>犕##犕</w:t>
        <w:br/>
        <w:br/>
        <w:t>《説文》：“犕，《易》曰：‘犕牛乘馬。’从牛，𤰇聲。”</w:t>
        <w:br/>
        <w:br/>
        <w:t>bèi　《廣韻》平祕切，去至並。之部。</w:t>
        <w:br/>
        <w:br/>
        <w:t>（1）套车。《説文·牛部》：“犕，《易》曰：‘犕牛乘馬。’”*段玉裁*注：“此蓋與《革部》之‘鞍’同義。鞍，車駕具也。故《玉篇》云：‘犕，服也。以鞌裝馬也。’”</w:t>
        <w:br/>
        <w:br/>
        <w:t>（2）八岁牛。《玉篇·牛部》：“犕，牛八歲也。”《集韻·至韻》：“犕，牛八歲謂之犕。”一说六岁牛。《本草綱目·獸部·牛》：“（牛生）六歲曰犕。”</w:t>
        <w:br/>
        <w:br/>
        <w:t>（3）牛具齿。《廣韻·至韻》：“犕，牛具齒。”</w:t>
        <w:br/>
        <w:br/>
        <w:t>（4）通“服（fú）”。心服。《後漢書·皇甫嵩傳》：“及*卓*還*長安*，公卿百官迎謁道次。*卓*風令御史中丞已下皆拜以屈*嵩*，既而扺手言曰：‘*義真*犕未乎？’”*李賢*注：“犕，即古‘服’字也，今*河朔*人猶有此言。”</w:t>
        <w:br/>
      </w:r>
    </w:p>
    <w:p>
      <w:r>
        <w:t>犖##犖</w:t>
        <w:br/>
        <w:br/>
        <w:t>〔荦〕</w:t>
        <w:br/>
        <w:br/>
        <w:t>《説文》：“犖，駁牛也。从牛，勞省聲。”</w:t>
        <w:br/>
        <w:br/>
        <w:t>luò　《廣韻》吕角切，入覺來。藥部。</w:t>
        <w:br/>
        <w:br/>
        <w:t>（1）毛色不纯的牛。《説文·牛部》：“犖，駁牛也。”*段玉裁*注：“馬色不純曰駁。駁犖同部曡韻。”*徐灝*注箋：“《一切經音義》十七引《通俗文》云：‘黄白雜謂之駁犖。’”*唐**陸龜蒙*《雜諷九首》之二：“斯為朽關鍵，怒犖抉以入。”也泛指斑驳之色。《文選·司馬相如〈上林賦〉》：“瑉玉旁唐，玢豳文鱗，赤瑕駮犖，雜臿其間。”*李善*注引*郭璞*注：“駮犖，采點也。”</w:t>
        <w:br/>
        <w:br/>
        <w:t>（2）明显，分明。多叠用。《字彙·牛部》：“犖，事之明也。”《史記·天官書》：“此其犖犖大者。”*司馬貞*索隱：“犖犖，大事分明也。”*茅盾*《蚀·幻灭》十：“这还是荦荦大者的矛盾，若毛举细故，更不知有多少。”</w:t>
        <w:br/>
        <w:br/>
        <w:t>（3）古地名。在今*河南省**淮阳县*西北。《集韻·覺韻》：“犖，地名。”*清**顧祖禹*《讀史方輿紀要·河南二·開封府》：“*犖城*，在（*陳）州*西北。”《左傳·僖公元年》：“盟于*犖*，謀救*鄭*也。”*杜預*注：“*犖*即*檉*也，地有二名。”按：《春秋·僖公元年》曰：“公會*齊*侯、*宋*公、*鄭*伯、*曹*伯、*邾*人于*檉*。”*杜預*注：“*陳國**陳縣*西北有*檉城*。”*江永*地理考實：“今*開封府**陳州*州境有*犖城*。”按：*陈州*，今*河南省**淮阳县*。</w:t>
        <w:br/>
      </w:r>
    </w:p>
    <w:p>
      <w:r>
        <w:t>犗##犗</w:t>
        <w:br/>
        <w:br/>
        <w:t>《説文》：“犗，騬牛也。从牛，害聲。”</w:t>
        <w:br/>
        <w:br/>
        <w:t>jiè　《廣韻》古喝切，去夬見。月部。</w:t>
        <w:br/>
        <w:br/>
        <w:t>（1）阉割过的牛。《説文·牛部》：“犗，騬牛也。”《廣韻·夬韻》：“犗，犍牛也。”《莊子·外物》：“*任公子*為大鉤巨緇，五十犗以為餌。”*陸德明*釋文：“犗，犍牛也。”《魏書·天象志二》：“（*皇始*五年十月）牛大疫，死者十八九，官車所馭巨犗數百，同日斃於路側。”</w:t>
        <w:br/>
        <w:br/>
        <w:t>（2）阉割。*唐**玄應*《一切經音義》卷十三：“犗，以刀去陰也。”《後漢書·陳寵傳附陳忠》“上除蠶室刑”*唐**李賢*注：“蠶室，宫刑名也。或云：犗刑也。”</w:t>
        <w:br/>
        <w:br/>
        <w:t>（3）健壮的牲畜。《增韻·怪韻》：“犗，凡畜健强者皆曰犗。”</w:t>
        <w:br/>
        <w:br/>
        <w:t>（4）腾。《玉篇·牛部》：“犗，騰也。”</w:t>
        <w:br/>
      </w:r>
    </w:p>
    <w:p>
      <w:r>
        <w:t>犘##犘</w:t>
        <w:br/>
        <w:br/>
        <w:t>má　《廣韻》莫霞切，平麻明。歌部。</w:t>
        <w:br/>
        <w:br/>
        <w:t>大牛。《爾雅·釋畜》：“犘牛。”*郭璞*注：“出*巴*中，重千斤。”*郝懿行*義疏：“野牛也，*郭*云‘出*巴*中’者，今此牛出*西寧府**西寧衛*，大者千餘斤。犘之為言莽也，莽者大也。今俗云莽牛即此。”*唐**柳宗元*《同劉二十八院長述舊言懷感時書事》：“岸蘆翻毒蜃，磎竹鬭狂犘。”</w:t>
        <w:br/>
      </w:r>
    </w:p>
    <w:p>
      <w:r>
        <w:t>犙##犙</w:t>
        <w:br/>
        <w:br/>
        <w:t>《説文》：“犙，三歲牛。从牛，參聲。”</w:t>
        <w:br/>
        <w:br/>
        <w:t>sān　《廣韻》蘇含切，平覃心。又所鳩切。侵部。</w:t>
        <w:br/>
        <w:br/>
        <w:t>三岁牛。《説文·牛部》：“犙，三歲牛。”</w:t>
        <w:br/>
      </w:r>
    </w:p>
    <w:p>
      <w:r>
        <w:t>犚##犚</w:t>
        <w:br/>
        <w:br/>
        <w:t>wèi　《廣韻》於胃切，去未影。微部。</w:t>
        <w:br/>
        <w:br/>
        <w:t>黑耳牛。《爾雅·釋畜》：“（牛）黑耳，犚。”*郭璞*注：“别牛黑所在之名。”《字彙·牛部》：“犚，牛黑耳為犚。”</w:t>
        <w:br/>
      </w:r>
    </w:p>
    <w:p>
      <w:r>
        <w:t>犛##犛</w:t>
        <w:br/>
        <w:br/>
        <w:t>¹¹犛</w:t>
        <w:br/>
        <w:br/>
        <w:t>《説文》：“犛，西南夷長髦牛也。从牛，𠩺聲。”</w:t>
        <w:br/>
        <w:br/>
        <w:t>（一）máo　《廣韻》莫交切，平肴明。又里之切，落哀切。之部。</w:t>
        <w:br/>
        <w:br/>
        <w:t>牦牛。后作“牦”。《説文·犛部》：“犛，西南夷長髦牛也。”《玉篇·犛部》：“犛，獸如牛而尾長，名曰犛牛。”《國語·楚語上》：“*巴浦*之犀、犛、兕、象，其可盡乎！”《新唐書·郭知運傳》：“明年，復出，將輕兵丙夜至*九曲*，獲精甲、名馬、犛牛甚衆。”</w:t>
        <w:br/>
        <w:br/>
        <w:t>（二）lí</w:t>
        <w:br/>
        <w:br/>
        <w:t>〔犛靬〕也作“驪靬”。*汉*代*西域*国名。又*汉*代*张掖郡*县名，在今*甘肃省**永昌县*。《漢書·張騫傳》：“因益發使抵*安息*、*奄蔡*、*犛靬*、*條支*、*身毒國*。”*顔師古*注：“*服虔*曰：‘*犛靬*，*張掖*縣名也。’……自*安息*以下五國，皆*西域*胡也。*犛靬*即*大秦國*也。*張掖**驪靬縣*蓋取此國為名耳。驪犛聲相近。”</w:t>
        <w:br/>
      </w:r>
    </w:p>
    <w:p>
      <w:r>
        <w:t>犜##犜</w:t>
        <w:br/>
        <w:br/>
        <w:t>dūn　《集韻》都昆切，平魂端。</w:t>
        <w:br/>
        <w:br/>
        <w:t>牛名。《玉篇·牛部》：“犜，牛也。”《集韻·魂韻》：“犜，牛名。”</w:t>
        <w:br/>
      </w:r>
    </w:p>
    <w:p>
      <w:r>
        <w:t>犝##犝</w:t>
        <w:br/>
        <w:br/>
        <w:t>《説文新附》：“犝，無角牛也。从牛，童聲。古通用僮。”</w:t>
        <w:br/>
        <w:br/>
        <w:t>tóng　《廣韻》徒紅切，平東定。東部。</w:t>
        <w:br/>
        <w:br/>
        <w:t>无角小牛。《爾雅·釋畜》：“犝牛。”*郭璞*注：“今無角牛。”《正字通·牛部》：“犝，舊註音同。牛無角。按：小牛無角曰童牛，小羊無角曰童羖，皆取童穉義。通作童。”</w:t>
        <w:br/>
      </w:r>
    </w:p>
    <w:p>
      <w:r>
        <w:t>犞##犞</w:t>
        <w:br/>
        <w:br/>
        <w:t>干肉。《淮南子·泰族》：“*湯*之初作囿也，以奉宗廟鮮犞之具。”*高誘*注：“乾肉為犞。”</w:t>
        <w:br/>
      </w:r>
    </w:p>
    <w:p>
      <w:r>
        <w:t>犟##犟</w:t>
        <w:br/>
        <w:br/>
        <w:t>ji鄋g</w:t>
        <w:br/>
        <w:br/>
        <w:t>执拗；倔强。*周立波*《山乡巨变》上十八：“*大春*是个犟脾气孩子。”*曲波*《林海雪原》二十：“*孙达得*不服气地道：‘我*老孙*向来就有个犟眼子劲。’”</w:t>
        <w:br/>
      </w:r>
    </w:p>
    <w:p>
      <w:r>
        <w:t>犡##犡</w:t>
        <w:br/>
        <w:br/>
        <w:t>《説文》：“犡，牛白脊也。从牛，厲聲。”</w:t>
        <w:br/>
        <w:br/>
        <w:t>lì　《廣韻》力制切，去祭來。又落蓋切。月部。</w:t>
        <w:br/>
        <w:br/>
        <w:t>（1）白脊牛。《説文·牛部》：“犡，牛白脊也。”</w:t>
        <w:br/>
        <w:br/>
        <w:t>（2）牛病。《正字通·牛部》：“犡，牛病也。”</w:t>
        <w:br/>
      </w:r>
    </w:p>
    <w:p>
      <w:r>
        <w:t>犢##犢</w:t>
        <w:br/>
        <w:br/>
        <w:t>¹⁵犢</w:t>
        <w:br/>
        <w:br/>
        <w:t>〔犊〕</w:t>
        <w:br/>
        <w:br/>
        <w:t>《説文》：“犢，牛子也。从牛，瀆省聲。”</w:t>
        <w:br/>
        <w:br/>
        <w:t>dú　《廣韻》徒谷切，入屋定。屋部。</w:t>
        <w:br/>
        <w:br/>
        <w:t>（1）小牛。《説文·牛部》：“犢，牛子也。”《禮記·月令》：“犧牲駒犢，舉書其數。”《後漢書·楊彪傳》：“愧無（*金*）*日磾*先見之明，猶懷老牛䑛犢之愛。”*宋**陸游*《新歲》：“山坡卧新犢，圓木轉幽禽。”又泛指牛。《三國志·吴志·魯肅傳》：“乘犢車，從吏卒，交遊士林。”*明**袁宏道*《迎春歌》：“白馬如龍破雪飛，犢車碾水穿香度。”</w:t>
        <w:br/>
        <w:br/>
        <w:t>（2）姓。《尚友録》卷二十：“*犢牧*，*齊*人，年七十，無妻。”</w:t>
        <w:br/>
      </w:r>
    </w:p>
    <w:p>
      <w:r>
        <w:t>犣##犣</w:t>
        <w:br/>
        <w:br/>
        <w:t>liè　《廣韻》良涉切，入葉來。盍部。</w:t>
        <w:br/>
        <w:br/>
        <w:t>（1）牦牛。《爾雅·釋畜》：“犣牛。”*郭璞*注：“旄牛也，髀膝尾皆有長毛。”《廣韻·葉韻》：“犣，旄牛名。”</w:t>
        <w:br/>
        <w:br/>
        <w:t>（2）公牛。《廣韻·葉韻》：“犣，牛牡。”</w:t>
        <w:br/>
      </w:r>
    </w:p>
    <w:p>
      <w:r>
        <w:t>犤##犤</w:t>
        <w:br/>
        <w:br/>
        <w:t>pái　《廣韻》薄佳切，平佳並。又符羈切。歌部。</w:t>
        <w:br/>
        <w:br/>
        <w:t>矮小短足的牛。《爾雅·釋畜》：“犤牛。”*郭璞*注：“犤牛庳小，今之𤚠〔㹄〕牛也。又呼果下牛。出*廣州**高涼郡*。”*郝懿行*義疏：“《桂海虞衡志》有果下馬，高不踰三尺，此亦其類，皆言其庳小也。”《集韻·蟹韻》：“犤，牛短足。”</w:t>
        <w:br/>
      </w:r>
    </w:p>
    <w:p>
      <w:r>
        <w:t>犥##犥</w:t>
        <w:br/>
        <w:br/>
        <w:t>《説文》：“犥，牛黄白色。从牛，麃聲。”</w:t>
        <w:br/>
        <w:br/>
        <w:t>（一）piāo　《廣韻》撫招切（《集韻》紕招切），平宵滂。又徧小切。宵部。</w:t>
        <w:br/>
        <w:br/>
        <w:t>（1）黄白色牛。《説文·牛部》：“犥，牛黄白色。”*段玉裁*注：“犥者，黄牛發白色也。”</w:t>
        <w:br/>
        <w:br/>
        <w:t>（2）白苍色牛。《集韻·晧韻》：“犥，牛白蒼色。”</w:t>
        <w:br/>
        <w:br/>
        <w:t>（3）禽畜毛羽变色，失去光泽。也作“皫”。《玉篇·牛部》：“犥，牛色不美澤。”《集韻·小韻》：“皫，毛羽朱色不澤也。或从牛。”</w:t>
        <w:br/>
        <w:br/>
        <w:t>（二）pào　《集韻》叵到切，去号滂。</w:t>
        <w:br/>
        <w:br/>
        <w:t>牛名。《集韻·号韻》：“犥，牛名。”</w:t>
        <w:br/>
      </w:r>
    </w:p>
    <w:p>
      <w:r>
        <w:t>犦##犦</w:t>
        <w:br/>
        <w:br/>
        <w:t>bó　《廣韻》蒲角切，入覺並。又博沃切。藥部。</w:t>
        <w:br/>
        <w:br/>
        <w:t>单峰驼，即犎牛。《爾雅·釋畜》：“犦牛。”*郭璞*注：“即犎牛也，領上肉犦胅起，高二尺許，狀如橐駝，肉鞍一邊，健行者日三百餘里。今*交州**合浦**徐聞縣*出此牛。”《本草綱目·獸部·駝》：“*土番*有獨峰駝。《西域傳》云：*大月氏*出一封駝，脊上有一峰隆起若封土，故俗呼為封牛，亦曰𤛑牛。《穆天子傳》謂之‘牥牛’，《爾雅》謂之‘犦牛’，*嶺*南*徐聞縣*及*海康*皆出之。”*唐**張説*《廣州都督嶺南按察五府經略使宋公遺愛碑頌》：“犦牛牲兮菌雞卜，神降福兮公壽考。”*宋**蘇軾*《和陶擬古九首》之五：“犦牲菌雞卜，我當一訪之。”</w:t>
        <w:br/>
      </w:r>
    </w:p>
    <w:p>
      <w:r>
        <w:t>犧##犧</w:t>
        <w:br/>
        <w:br/>
        <w:t>〔牺〕</w:t>
        <w:br/>
        <w:br/>
        <w:t>《説文》：“犧，宗廟之牲也。从牛，羲聲。*賈侍中*説，此非古字。”</w:t>
        <w:br/>
        <w:br/>
        <w:t>xī　《廣韻》許羈切，平支曉。歌部。</w:t>
        <w:br/>
        <w:br/>
        <w:t>（1）古代供宗庙祭祀用的纯色牲。《説文·牛部》：“犧，宗廟之牲也。”《六書故·動物一》：“凡畜之牡，毛羽純具者，犧也。”《書·微子》：“今*殷*民乃攘竊神祇之犧牷牲。”*孔*傳：“色純曰犧，體完曰牷，牛、羊、豚曰牲。”《吕氏春秋·行論》：“*宋公*肉袒執犧，委服告病。”*高誘*注：“犧，牲也。”*唐**韓愈*《寄崔二十六立之》：“孤豚眠糞壤，不慕太廟犧。”</w:t>
        <w:br/>
        <w:br/>
        <w:t>（2）成为宗庙祭祀的牲畜。《左傳·昭公二十二年》：“*賓孟*適郊。見雄鷄自斷其尾，問之，侍者曰：‘自憚其犧也。’”*杜預*注：“畏其為犧牲奉宗廟，故自殘毁。”</w:t>
        <w:br/>
        <w:br/>
        <w:t>（3）古代一种有雕饰的酒尊（旧读suō）。《廣韻·歌韻》：“獻，獻鐏。見《禮記》。亦作犧。”《集韻·戈韻》：“犧，酒尊名。飾以翡翠。*鄭司農*説。或作獻、戲。”按：《周禮·春官·司尊彝》“其朝踐用兩獻尊”*漢**鄭玄*注引*鄭司農*曰：“獻讀為犧，犧尊飾以翡翠。”《淮南子·俶真》：“百圍之木，斬而為犧尊，鏤之以剞𠜾，雜之以青黄，華藻鎛鮮，龍蛇虎豹，曲成文章。”</w:t>
        <w:br/>
      </w:r>
    </w:p>
    <w:p>
      <w:r>
        <w:t>犨##犨</w:t>
        <w:br/>
        <w:br/>
        <w:t>《説文》：“犨，牛息聲。从牛，雔聲。一曰牛名。”</w:t>
        <w:br/>
        <w:br/>
        <w:t>chōu　《廣韻》赤周切，平尤昌。幽部。</w:t>
        <w:br/>
        <w:br/>
        <w:t>（1）牛喘息声。《説文·牛部》：“犨，牛息聲。”</w:t>
        <w:br/>
        <w:br/>
        <w:t>（2）牛名。一说牛鸣。《説文·牛部》：“犨，牛名。”《初學記》卷二十九引作“牛鳴”。按：*清**沈濤*《説文古本考》“犨”下引《初學記》云：“*趙簡子*臣*竇犫*字*鳴犢*。則作‘鳴’者是。”</w:t>
        <w:br/>
        <w:br/>
        <w:t>（3）当，正对着。《吕氏春秋·召類》：“南家之牆，犨於前而不直。”*清**洪頤煊*《讀書叢録》：“犨當為讎。《漢書·灌夫傳》*晋灼*注：‘讎，當也。’”*陈奇猷*校釋：“此文‘犨於前而不直’，猶言當於子罕堂前而目不見正面之遠方。”</w:t>
        <w:br/>
        <w:br/>
        <w:t>（4）水名。在今*河南省**鲁山县*境。《水經注·滍水》：“*滍水*又東，*犨水*注之。俗謂之*秋水*，非也。水有二源：東源出其縣西南*踐犢山*東崖下，水方五十許步，不測其深，東北流逕*犨縣*南，又東北屈逕其縣東而北合西源水；西源出縣西南*頗山*北阜下，東北逕*犨城*西，又屈逕其縣北，東合右水，亂流北注于*滍*。”*熊會貞*疏：“*踐犢山*、*頗山*當在今*魯山縣*東南。”</w:t>
        <w:br/>
        <w:br/>
        <w:t>（5）古地名。在今*河南省**鲁山县*东南。《集韻·尤韻》：“犨，地名。”《史記·高祖本紀》：“還至*陽城*，收軍中馬騎，與*南陽*守*齮*戰*犨*東，破之。”*裴駰*集解：“《（漢書）地理志》*南陽*有*犨縣*。”《史記會注考證》卷八：“犨，*河南**汝州**魯山縣*東南。”</w:t>
        <w:br/>
        <w:br/>
        <w:t>（6）姓。《集韻·尤韻》：“犨，姓。”《通志·氏族略四》：“*犨*氏，*姬*姓，*晋*大夫*郄犨*之後。”</w:t>
        <w:br/>
      </w:r>
    </w:p>
    <w:p>
      <w:r>
        <w:t>犩##犩</w:t>
        <w:br/>
        <w:br/>
        <w:t>wéi　《廣韻》語韋切，平微疑。又魚貴切。微部。</w:t>
        <w:br/>
        <w:br/>
        <w:t>我国古代西南山区一种很大的野牛。又称“犪牛”或“夔牛”。《爾雅·釋畜》：“犩牛。”*郭璞*注：“即犪牛也。如牛而大，肉數千斤。出*蜀*中。《山海經》曰：*岷山*多犪牛。”按：今《山海經·中山經》作“夔牛”，*郭璞*注云：“今*蜀*山中有大牛，重數千斤，名為夔牛。*晋**太興*元年，此牛出*上庸郡*，人弩射殺（之），得三十八擔肉。即《爾雅》所謂魏〔犩〕。”</w:t>
        <w:br/>
      </w:r>
    </w:p>
    <w:p>
      <w:r>
        <w:t>犪##犪</w:t>
        <w:br/>
        <w:br/>
        <w:t>（一）kuí　《廣韻》渠追切，平脂羣。</w:t>
        <w:br/>
        <w:br/>
        <w:t>我国古代西南山区一种大山野牛。也作“夔”。《爾雅·釋畜》“犩牛”*晋**郭璞*注：“即犪牛也。如牛而大，肉數千斤，出*蜀*中。《山海經》曰：*岷山*多犪牛。”按：今《山海經·中山經》作“夔牛”。*遼**慧材*《釋迦定光二佛舍利塔記》：“伏願三乘五性，承茲乃共捨羬軒，七趣十生，仗此乃同登犪駕。”*明**劉基*《郁離子·瞽聵》：“*宋*之非*楚*敵也舊矣，猶犪牛之於鼢鼠也。”</w:t>
        <w:br/>
        <w:br/>
        <w:t>（二）ráo</w:t>
        <w:br/>
        <w:br/>
        <w:t>同“㹛”。牛柔驯。*唐**陸德明*《經典釋文·爾雅音義下》：“犪，《字林》云：‘牛柔謹也。’”按：《説文》作“㹛”。</w:t>
        <w:br/>
      </w:r>
    </w:p>
    <w:p>
      <w:r>
        <w:t>犫##犫</w:t>
        <w:br/>
        <w:br/>
        <w:t>²³犫</w:t>
        <w:br/>
        <w:br/>
        <w:t>同“犨”。《玉篇·牛部》：“犫”，同“犨”。《左傳·昭公元年》：“*楚**公子圍*使公子*黑肱*、*伯州犂*城*犫*、*櫟*、*郟*。”*杜預*注：“*犫縣*屬*南陽*。”按：《漢書·地理志上》“*南陽郡*”作“*犨*”。</w:t>
        <w:br/>
      </w:r>
    </w:p>
    <w:p>
      <w:r>
        <w:t>𤘔##𤘔</w:t>
        <w:br/>
        <w:br/>
        <w:t>hù　《改併四聲篇海》引《川篇》音護。</w:t>
        <w:br/>
        <w:br/>
        <w:t>臾。《改併四聲篇海·牛部》引《川篇》：“𤘔，臾也。”</w:t>
        <w:br/>
      </w:r>
    </w:p>
    <w:p>
      <w:r>
        <w:t>𤘖##𤘖</w:t>
        <w:br/>
        <w:br/>
        <w:t>tīng　《改併四聲篇海·牛部》引《川篇》：“𤘖，音廳。”《字彙補·牛部》：“𤘖，通丁切。見《金鏡》。”</w:t>
        <w:br/>
      </w:r>
    </w:p>
    <w:p>
      <w:r>
        <w:t>𤘘##𤘘</w:t>
        <w:br/>
        <w:br/>
        <w:t>（一）kǒu　《集韻》去厚切，上厚溪。</w:t>
        <w:br/>
        <w:br/>
        <w:t>牛名。《集韻·𠪋韻》：“𤘘，牛名。”</w:t>
        <w:br/>
        <w:br/>
        <w:t>（二）hǒu　《龍龕手鑑》音吼。</w:t>
        <w:br/>
        <w:br/>
        <w:t>牛鸣。《龍龕手鑑·牛部》：“𤘘，牛鳴也。”</w:t>
        <w:br/>
      </w:r>
    </w:p>
    <w:p>
      <w:r>
        <w:t>𤘚##𤘚</w:t>
        <w:br/>
        <w:br/>
        <w:t>同“𢍿”。《龍龕手鑑·牛部》：“𤘚，俗；正作𢍿。”</w:t>
        <w:br/>
      </w:r>
    </w:p>
    <w:p>
      <w:r>
        <w:t>𤘛##𤘛</w:t>
        <w:br/>
        <w:br/>
        <w:t>chún　《改併四聲篇海》引《川篇》音純。</w:t>
        <w:br/>
        <w:br/>
        <w:t>迟。《改併四聲篇海·牛部》引《川篇》：“𤘛，遲也。”</w:t>
        <w:br/>
      </w:r>
    </w:p>
    <w:p>
      <w:r>
        <w:t>𤘜##𤘜</w:t>
        <w:br/>
        <w:br/>
        <w:t>yóu　《篇海類編》羽求切。</w:t>
        <w:br/>
        <w:br/>
        <w:t>不动。《篇海類編·鳥獸類·牛部》：“𤘜，不動也。”</w:t>
        <w:br/>
      </w:r>
    </w:p>
    <w:p>
      <w:r>
        <w:t>𤘝##𤘝</w:t>
        <w:br/>
        <w:br/>
        <w:t>fèn　《集韻》方問切，去問非。諄部。</w:t>
        <w:br/>
        <w:br/>
        <w:t>〔駚𤘝〕兽跳跃自扑。《集韻·問韻》：“𤘝，跳躑也。”《山海經·中山經》：“（*依軲之山*）有獸焉，其狀如犬，虎爪有甲，其名曰獜，善駚𤘝，食者不風。”*郭璞*注：“駚𤘝，跳躍自撲也。”</w:t>
        <w:br/>
      </w:r>
    </w:p>
    <w:p>
      <w:r>
        <w:t>𤘞##𤘞</w:t>
        <w:br/>
        <w:br/>
        <w:t>同“☀”。《玉篇·牛部》：“𤘞，奴多切。獸似牛。”《字彙·牛部》：“𤘞，奴多切。獸似牛，白尾。”按：《廣韻·歌韻》作“𤘟”。</w:t>
        <w:br/>
      </w:r>
    </w:p>
    <w:p>
      <w:r>
        <w:t>𤘟##𤘟</w:t>
        <w:br/>
        <w:br/>
        <w:t>nuó　《廣韻》諾何切，平歌泥。</w:t>
        <w:br/>
        <w:br/>
        <w:t>一种似牛的野兽，白尾。《廣韻·歌韻》：“𤘟，似牛，白尾。”《集韻·戈韻》：“𤘟，獸名。似牛，白尾。”</w:t>
        <w:br/>
      </w:r>
    </w:p>
    <w:p>
      <w:r>
        <w:t>𤘠##𤘠</w:t>
        <w:br/>
        <w:br/>
        <w:t>tiàn　《集韻》他甸切，去霰透。</w:t>
        <w:br/>
        <w:br/>
        <w:t>牛吃的草。《玉篇·牛部》：“𤘠，餧牛草。”《集韻·霰韻》：“𤘠，牛食艸。”</w:t>
        <w:br/>
      </w:r>
    </w:p>
    <w:p>
      <w:r>
        <w:t>𤘡##𤘡</w:t>
        <w:br/>
        <w:br/>
        <w:t>《説文》：“𤘡，牛舌病也。从牛，今聲。”</w:t>
        <w:br/>
        <w:br/>
        <w:t>jìn　《廣韻》巨禁切，去沁羣。侵部。</w:t>
        <w:br/>
        <w:br/>
        <w:t>牛舌病。《説文·牛部》：“𤘡，牛舌病也。”*段玉裁*注：“《廣韻》作‘牛舌下病’。舌病則噤閉不成聲。”</w:t>
        <w:br/>
      </w:r>
    </w:p>
    <w:p>
      <w:r>
        <w:t>𤘢##𤘢</w:t>
        <w:br/>
        <w:br/>
        <w:t>pī　《龍龕手鑑》符悲反。</w:t>
        <w:br/>
        <w:br/>
        <w:t>使牛声。《龍龕手鑑·牛部》：“𤘢，使牛聲。”按：《玉篇·牛部》作“𤘹”。</w:t>
        <w:br/>
      </w:r>
    </w:p>
    <w:p>
      <w:r>
        <w:t>𤘣##𤘣</w:t>
        <w:br/>
        <w:br/>
        <w:t>chén　《廣韻》直深切，平侵澄。</w:t>
        <w:br/>
        <w:br/>
        <w:t>海牛。一种像牛的水中动物。也称“潛牛”。《玉篇·牛部》：“𤘣，水牛。”《太平御覽》卷八百九十八引*郭義恭*《廣志》：“潛牛形似水牛，一名𤘣牛。”《正字通·牛部》：“𤘣，海牛。《齊地志》出*登州*海島中，形似牛，鼉腳，皮可供百用。《寰宇志》名潛牛，《廣志》名𤘣牛。”</w:t>
        <w:br/>
      </w:r>
    </w:p>
    <w:p>
      <w:r>
        <w:t>𤘤##𤘤</w:t>
        <w:br/>
        <w:br/>
        <w:t>pì　《玉篇》音譬。</w:t>
        <w:br/>
        <w:br/>
        <w:t>牛具。《玉篇·牛部》：“𤘤，牛具。”</w:t>
        <w:br/>
      </w:r>
    </w:p>
    <w:p>
      <w:r>
        <w:t>𤘥##𤘥</w:t>
        <w:br/>
        <w:br/>
        <w:t>同“牝”。《龍龕手鑑·牛部》：“𤘥”，“牝”的俗字。</w:t>
        <w:br/>
      </w:r>
    </w:p>
    <w:p>
      <w:r>
        <w:t>𤘦##𤘦</w:t>
        <w:br/>
        <w:br/>
        <w:t>jiè　《集韻》居拜切，去怪見。</w:t>
        <w:br/>
        <w:br/>
        <w:t>四岁或五岁的牛。《玉篇·牛部》：“𤘦，牛四歲也。”《本草綱目·獸部·牛》：“（牛）二歲曰㸽，三歲曰犙，四歲曰牭，五歲曰𤘦。”*宋**羅泌*《路史·葛天氏》：“其及樂也，八士捉𤘦。”</w:t>
        <w:br/>
      </w:r>
    </w:p>
    <w:p>
      <w:r>
        <w:t>𤘧##𤘧</w:t>
        <w:br/>
        <w:br/>
        <w:t>guǐ　《玉篇》音宄。</w:t>
        <w:br/>
        <w:br/>
        <w:t>牛。《玉篇·牛部》：“𤘧，牛也。”</w:t>
        <w:br/>
      </w:r>
    </w:p>
    <w:p>
      <w:r>
        <w:t>𤘱##𤘱</w:t>
        <w:br/>
        <w:br/>
        <w:t>同“㸬”。《正字通·牛部》：“㸬，本作𤘱。”</w:t>
        <w:br/>
      </w:r>
    </w:p>
    <w:p>
      <w:r>
        <w:t>𤘲##𤘲</w:t>
        <w:br/>
        <w:br/>
        <w:t>同“狀”。《可洪音義》卷二《道行般若經》第八卷音義：“拔，正作𤘲，今作状也。”“状”即“狀”字。</w:t>
        <w:br/>
      </w:r>
    </w:p>
    <w:p>
      <w:r>
        <w:t>𤘳##𤘳</w:t>
        <w:br/>
        <w:br/>
        <w:t>同“牴”。《篇海類編·鳥獸類·牛部》：“𤘳，詳牴。”</w:t>
        <w:br/>
      </w:r>
    </w:p>
    <w:p>
      <w:r>
        <w:t>𤘴##𤘴</w:t>
        <w:br/>
        <w:br/>
        <w:t>同“牧”。《説文·攴部》：“牧，从攴从牛。”《龍龕手鑑·牛部》：“𤘴”，今作“牧”。</w:t>
        <w:br/>
      </w:r>
    </w:p>
    <w:p>
      <w:r>
        <w:t>𤘵##𤘵</w:t>
        <w:br/>
        <w:br/>
        <w:t>hú　《改併四聲篇海·牛部》引《搜真玉鏡》：“𤘵，音斛。”</w:t>
        <w:br/>
      </w:r>
    </w:p>
    <w:p>
      <w:r>
        <w:t>𤘶##𤘶</w:t>
        <w:br/>
        <w:br/>
        <w:t>同“杻”。《龍龕手鑑·牛部》：“𤘶，俗。音丑。”《直音篇·牛部》：“𤘶，音丑。杻同。”</w:t>
        <w:br/>
      </w:r>
    </w:p>
    <w:p>
      <w:r>
        <w:t>𤘷##𤘷</w:t>
        <w:br/>
        <w:br/>
        <w:t>shù　《改併四聲篇海·牛部》引《搜真玉鏡》：“𤘷，音述。”《字彙補·牛部》：“𤘷，義闕。”</w:t>
        <w:br/>
      </w:r>
    </w:p>
    <w:p>
      <w:r>
        <w:t>𤘸##𤘸</w:t>
        <w:br/>
        <w:br/>
        <w:t>《説文》：“𤘸，牛徐行也。从牛，𠬢聲。讀若滔。”</w:t>
        <w:br/>
        <w:br/>
        <w:t>tāo　《廣韻》土刀切，平豪透。宵部。</w:t>
        <w:br/>
        <w:br/>
        <w:t>牛行缓慢。《説文·牛部》：“𤘸，牛徐行也。”*段玉裁*注：“俗謂舒遲曰𤘸𤘸。”《廣韻·豪韻》：“𤘸，牛行遲皃。”</w:t>
        <w:br/>
      </w:r>
    </w:p>
    <w:p>
      <w:r>
        <w:t>𤘹##𤘹</w:t>
        <w:br/>
        <w:br/>
        <w:t>pī　《玉篇》符悲切。</w:t>
        <w:br/>
        <w:br/>
        <w:t>使牛声。《玉篇·牛部》：“𤘹，使牛聲。”</w:t>
        <w:br/>
      </w:r>
    </w:p>
    <w:p>
      <w:r>
        <w:t>𤘺##𤘺</w:t>
        <w:br/>
        <w:br/>
        <w:t>rǒng　《集韻》乳勇切，上腫日。</w:t>
        <w:br/>
        <w:br/>
        <w:t>*吴*牛名。《集韻·腫韻》：“𤘺，*吴*牛名。”</w:t>
        <w:br/>
      </w:r>
    </w:p>
    <w:p>
      <w:r>
        <w:t>𤘻##𤘻</w:t>
        <w:br/>
        <w:br/>
        <w:t>rǒng　《廣韻》而隴切，上腫日。</w:t>
        <w:br/>
        <w:br/>
        <w:t>水牛。《玉篇·牛部》：“𤘻，水中牛。”《廣韻·腫韻》：“𤘻，水牛。”</w:t>
        <w:br/>
      </w:r>
    </w:p>
    <w:p>
      <w:r>
        <w:t>𤘼##𤘼</w:t>
        <w:br/>
        <w:br/>
        <w:t>同“𤘟”。《篇海類編·鳥獸類·牛部》：“𤘼，獸似牛，白尾。”按：《廣韻·歌韻》、《集韻·戈韻》作“𤘟”。</w:t>
        <w:br/>
      </w:r>
    </w:p>
    <w:p>
      <w:r>
        <w:t>𤘽##𤘽</w:t>
        <w:br/>
        <w:br/>
        <w:t>hǒu　《廣韻》呼后切，上厚曉。</w:t>
        <w:br/>
        <w:br/>
        <w:t>（1）牛犊。《爾雅·釋畜》“（牛）其子犢”*晋**郭璞*注：“*青州*呼犢為𤘽。”</w:t>
        <w:br/>
        <w:br/>
        <w:t>（2）牛叫。《廣雅·釋詁二》：“𤘽，鳴也。”*王念孫*疏證：“𤘽者，*李善*注《江賦》引《聲類》云：‘呴，嗥也。’《爾雅·釋畜》釋文引《字林》云：‘𤘽，牛鳴也。’”《玉篇·牛部》：“𤘽，牛鳴也。”</w:t>
        <w:br/>
      </w:r>
    </w:p>
    <w:p>
      <w:r>
        <w:t>𤘾##𤘾</w:t>
        <w:br/>
        <w:br/>
        <w:t>《説文》：“𤘾，牛駁如星。从牛，平聲。”</w:t>
        <w:br/>
        <w:br/>
        <w:t>pēng　《廣韻》普耕切，平耕滂。耕部。</w:t>
        <w:br/>
        <w:br/>
        <w:t>毛色斑驳如星的牛。《説文·牛部》：“𤘾，牛駁如星。”*段玉裁*注：“駁文似星點。”《龍龕手鑑·牛部》：“𤘾，牛色駁如星也。”</w:t>
        <w:br/>
      </w:r>
    </w:p>
    <w:p>
      <w:r>
        <w:t>𤘿##𤘿</w:t>
        <w:br/>
        <w:br/>
        <w:t>同“㹃”。《集韻·隊韻》：“㹃，或从北。”</w:t>
        <w:br/>
      </w:r>
    </w:p>
    <w:p>
      <w:r>
        <w:t>𤙀##𤙀</w:t>
        <w:br/>
        <w:br/>
        <w:t>同“𤘾”。《字彙補·牛部》：“𤙀，古𤘾字。”</w:t>
        <w:br/>
      </w:r>
    </w:p>
    <w:p>
      <w:r>
        <w:t>𤙅##𤙅</w:t>
        <w:br/>
        <w:br/>
        <w:t>bài　《改併四聲篇海·牛部》引《搜真玉鏡》：“𤙅，布外切。”《字彙補·牛部》：“𤙅，見《海篇》。”</w:t>
        <w:br/>
      </w:r>
    </w:p>
    <w:p>
      <w:r>
        <w:t>𤙆##𤙆</w:t>
        <w:br/>
        <w:br/>
        <w:t>同“牴”。《中華大字典·牛部》：“𤙆，牴俗字。見《龍龕手鑑》。”按：《龍龕手鑑·牛部》作“𤙊”。</w:t>
        <w:br/>
      </w:r>
    </w:p>
    <w:p>
      <w:r>
        <w:t>𤙇##𤙇</w:t>
        <w:br/>
        <w:br/>
        <w:t>xiá　《龍龕手鑑·牛部》：“𤙇，胡甲反。”《字彙補·牛部》：“𤙇，音轄。見《篇韻》。”</w:t>
        <w:br/>
      </w:r>
    </w:p>
    <w:p>
      <w:r>
        <w:t>𤙈##𤙈</w:t>
        <w:br/>
        <w:br/>
        <w:t>同“抶”。《龍龕手鑑·牛部》：“𤙈，正作抶。”</w:t>
        <w:br/>
      </w:r>
    </w:p>
    <w:p>
      <w:r>
        <w:t>𤙉##𤙉</w:t>
        <w:br/>
        <w:br/>
        <w:t>同“𤘼”。《改併四聲篇海·牛部》引《搜真玉鏡》：“𤙉，奴可切。”《字彙補·牛部》：“𤙉，音娜。即𤘼字。”</w:t>
        <w:br/>
      </w:r>
    </w:p>
    <w:p>
      <w:r>
        <w:t>𤙊##𤙊</w:t>
        <w:br/>
        <w:br/>
        <w:t>同“牴”。《龍龕手鑑·牛部》：“𤙊”，同“牴”。</w:t>
        <w:br/>
      </w:r>
    </w:p>
    <w:p>
      <w:r>
        <w:t>𤙋##𤙋</w:t>
        <w:br/>
        <w:br/>
        <w:t>qǐn　《改併四聲篇海·牛部》引《搜真玉鏡》：“𤙋，輕近切。”《字彙補·牛部》：“𤙋，義闕。”</w:t>
        <w:br/>
      </w:r>
    </w:p>
    <w:p>
      <w:r>
        <w:t>𤙌##𤙌</w:t>
        <w:br/>
        <w:br/>
        <w:t>nǐ　《龍龕手鑑·牛部》：“𤙌，音你。”《字彙補·牛部》：“𤙌，乃几切。見《篇韻》。”</w:t>
        <w:br/>
      </w:r>
    </w:p>
    <w:p>
      <w:r>
        <w:t>𤙍##𤙍</w:t>
        <w:br/>
        <w:br/>
        <w:t>同“㸬”。《字彙補·牛部》：“𤙍，古㸬字。”</w:t>
        <w:br/>
      </w:r>
    </w:p>
    <w:p>
      <w:r>
        <w:t>𤙎##𤙎</w:t>
        <w:br/>
        <w:br/>
        <w:t>tāo　《改併四聲篇海·牛部》引《搜真玉鏡》：“𤙎，他高切。”《字彙補·牛部》：“𤙎，見《海篇》。”按：此字疑“𤘸”字之误。</w:t>
        <w:br/>
      </w:r>
    </w:p>
    <w:p>
      <w:r>
        <w:t>𤙏##𤙏</w:t>
        <w:br/>
        <w:br/>
        <w:t>qù　《玉篇》音去。</w:t>
        <w:br/>
        <w:br/>
        <w:t>牛行貌。《篇海類編·鳥獸類·牛部》：“𤙏，牛行貌。”</w:t>
        <w:br/>
      </w:r>
    </w:p>
    <w:p>
      <w:r>
        <w:t>𤙑##𤙑</w:t>
        <w:br/>
        <w:br/>
        <w:t>同“駕”。《説文·馬部》：“駕，馬在軛中。从馬，加聲。𤙑，籀文駕。”</w:t>
        <w:br/>
      </w:r>
    </w:p>
    <w:p>
      <w:r>
        <w:t>𤙒##𤙒</w:t>
        <w:br/>
        <w:br/>
        <w:t>xié　《廣韻》胡頰切，入帖匣。</w:t>
        <w:br/>
        <w:br/>
        <w:t>（1）牛健。《玉篇·牛部》：“𤙒，牛健。”</w:t>
        <w:br/>
        <w:br/>
        <w:t>（2）牛去势。《廣韻·帖韻》：“𤙒，𤙒犍。”《字彙·牛部》：“𤙒，犍也。”</w:t>
        <w:br/>
      </w:r>
    </w:p>
    <w:p>
      <w:r>
        <w:t>𤙓##𤙓</w:t>
        <w:br/>
        <w:br/>
        <w:t>同“犝”。《集韻·東韻》：“犝，或从同。”</w:t>
        <w:br/>
      </w:r>
    </w:p>
    <w:p>
      <w:r>
        <w:t>𤙔##𤙔</w:t>
        <w:br/>
        <w:br/>
        <w:t>zhào　《玉篇》音兆。</w:t>
        <w:br/>
        <w:br/>
        <w:t>姓。《玉篇·牛部》：“𤙔，人姓。”</w:t>
        <w:br/>
      </w:r>
    </w:p>
    <w:p>
      <w:r>
        <w:t>𤙕##𤙕</w:t>
        <w:br/>
        <w:br/>
        <w:t>huī　《玉篇》呼乖切。</w:t>
        <w:br/>
        <w:br/>
        <w:t>兽名。《玉篇·牛部》：“𤙕，獸名。”</w:t>
        <w:br/>
      </w:r>
    </w:p>
    <w:p>
      <w:r>
        <w:t>𤙖##𤙖</w:t>
        <w:br/>
        <w:br/>
        <w:t>xīn　《玉篇》呼今切。</w:t>
        <w:br/>
        <w:br/>
        <w:t>同“𤙣”。《玉篇·牛部》：“𤙣、𤙖，二同。出神呪。”</w:t>
        <w:br/>
      </w:r>
    </w:p>
    <w:p>
      <w:r>
        <w:t>𤙗##𤙗</w:t>
        <w:br/>
        <w:br/>
        <w:t>同“方”。《龍龕手鑑·牛部》：“𤙗，古文方字。”</w:t>
        <w:br/>
      </w:r>
    </w:p>
    <w:p>
      <w:r>
        <w:t>𤙘##𤙘</w:t>
        <w:br/>
        <w:br/>
        <w:t>shōu　《集韻》尸周切，平尤書。</w:t>
        <w:br/>
        <w:br/>
        <w:t>牛名。《玉篇·牛部》：“𤙘，牛。”《集韻·尤韻》：“𤙘，牛名。”</w:t>
        <w:br/>
      </w:r>
    </w:p>
    <w:p>
      <w:r>
        <w:t>𤙚##𤙚</w:t>
        <w:br/>
        <w:br/>
        <w:t>同“牦”。《康熙字典·牛部》：“牦，或作髦，亦作𤙚。”</w:t>
        <w:br/>
      </w:r>
    </w:p>
    <w:p>
      <w:r>
        <w:t>𤙛##𤙛</w:t>
        <w:br/>
        <w:br/>
        <w:t>《説文》：“𤙛，黄牛虎文。从牛，余聲。讀若塗。”</w:t>
        <w:br/>
        <w:br/>
        <w:t>tú　《廣韻》同都切，平模定。魚部。</w:t>
        <w:br/>
        <w:br/>
        <w:t>有虎纹的黄牛。《説文·牛部》：“𤙛，黄牛虎文。”</w:t>
        <w:br/>
      </w:r>
    </w:p>
    <w:p>
      <w:r>
        <w:t>𤙜##𤙜</w:t>
        <w:br/>
        <w:br/>
        <w:t>同“𧣪”。《集韻·效韻》：“𧣪，角鋭上。或从牛。”</w:t>
        <w:br/>
      </w:r>
    </w:p>
    <w:p>
      <w:r>
        <w:t>𤙝##𤙝</w:t>
        <w:br/>
        <w:br/>
        <w:t>liáng　《改併四聲篇海》引《類篇》力薑切。</w:t>
        <w:br/>
        <w:br/>
        <w:t>牻。《改併四聲篇海·牛部》引《類篇》：“𤙝，牻也。”</w:t>
        <w:br/>
      </w:r>
    </w:p>
    <w:p>
      <w:r>
        <w:t>𤙞##𤙞</w:t>
        <w:br/>
        <w:br/>
        <w:t>bì　《廣韻》傍禮切，上薺並。</w:t>
        <w:br/>
        <w:br/>
        <w:t>〔𤙞𤙞〕牛马行走貌。《廣韻·薺韻》：“𤙞，𤙞𤙞，牛馬行。”《字彙·牛部》：“𤙞，𤙞𤙞，牛行貌。”</w:t>
        <w:br/>
      </w:r>
    </w:p>
    <w:p>
      <w:r>
        <w:t>𤙟##𤙟</w:t>
        <w:br/>
        <w:br/>
        <w:t>chū　《玉篇》音初。</w:t>
        <w:br/>
        <w:br/>
        <w:t>牛角。《玉篇·牛部》：“𤙟，牛角。”</w:t>
        <w:br/>
      </w:r>
    </w:p>
    <w:p>
      <w:r>
        <w:t>𤙠##𤙠</w:t>
        <w:br/>
        <w:br/>
        <w:t>同“觓”。《玉篇·牛部》：“𤙠，牛角皃。”《廣韻·幽韻》：“𤙠，角皃。”《集韻·幽韻》：“觓，《説文》：‘角皃。’引《詩》：‘兕觵其觓。’或作𤙠。”</w:t>
        <w:br/>
      </w:r>
    </w:p>
    <w:p>
      <w:r>
        <w:t>𤙡##𤙡</w:t>
        <w:br/>
        <w:br/>
        <w:t>xīng　《廣韻》息營切，平清心。</w:t>
        <w:br/>
        <w:br/>
        <w:t>赤色牛。也泛指赤色的牲畜。《小爾雅·廣詁》：“𤙡，朱也。”《玉篇·牛部》：“𤙡，赤牛。亦作騂。”《廣韻·清韻》：“騂，馬赤色也。𤙡，上同。”《集韻·清韻》：“騂，牲赤色。或从牛。”</w:t>
        <w:br/>
      </w:r>
    </w:p>
    <w:p>
      <w:r>
        <w:t>𤙢##𤙢</w:t>
        <w:br/>
        <w:br/>
        <w:t>“牂”的讹字。《篇海類編·鳥獸類·牛部》：“𤙢，音賍。羝羊。”《正字通·牛部》：“𤙢，舊註音贓。羝羊。按：《詩·小雅》‘牂羊’本作牂。舊本从牛，誤。”</w:t>
        <w:br/>
      </w:r>
    </w:p>
    <w:p>
      <w:r>
        <w:t>𤙣##𤙣</w:t>
        <w:br/>
        <w:br/>
        <w:t>xīn　《玉篇·牛部》：“𤙣，呼今切。出神呪。”</w:t>
        <w:br/>
      </w:r>
    </w:p>
    <w:p>
      <w:r>
        <w:t>𤙤##𤙤</w:t>
        <w:br/>
        <w:br/>
        <w:t>fū　《集韻》芳無切，平虞敷。</w:t>
        <w:br/>
        <w:br/>
        <w:t>黑唇牛。《玉篇·牛部》：“𤙤，牛黑脣。”《集韻·虞韻》：“𤙤，牛玄脣謂之𤙤。”</w:t>
        <w:br/>
      </w:r>
    </w:p>
    <w:p>
      <w:r>
        <w:t>𤙨##𤙨</w:t>
        <w:br/>
        <w:br/>
        <w:t>同“束”。《龍龕手鑑·牛部》：“𤙨，俗。音束。”《字彙補·牛部》：“𤙨，俗束字。”</w:t>
        <w:br/>
      </w:r>
    </w:p>
    <w:p>
      <w:r>
        <w:t>𤙩##𤙩</w:t>
        <w:br/>
        <w:br/>
        <w:t>jiè　《改併四聲篇海·牛部》引《搜真玉鏡》：“𤙩，音介。”《字彙補·牛部》：“𤙩，公債切。出《金鏡》。”</w:t>
        <w:br/>
      </w:r>
    </w:p>
    <w:p>
      <w:r>
        <w:t>𤙪##𤙪</w:t>
        <w:br/>
        <w:br/>
        <w:t>同“𢊁”。《字彙補·牛部》：“𤙪，《字義總略》與𢊁同。”</w:t>
        <w:br/>
      </w:r>
    </w:p>
    <w:p>
      <w:r>
        <w:t>𤙫##𤙫</w:t>
        <w:br/>
        <w:br/>
        <w:t>同“特”。《龍龕手鑑·牛部》：“𤙫”，“特”的俗字。</w:t>
        <w:br/>
      </w:r>
    </w:p>
    <w:p>
      <w:r>
        <w:t>𤙬##𤙬</w:t>
        <w:br/>
        <w:br/>
        <w:t>w?</w:t>
        <w:br/>
        <w:br/>
        <w:t>牛名。《本草綱目·獸部·牛》：“南牛曰𤙬，北牛曰𤚩。”</w:t>
        <w:br/>
      </w:r>
    </w:p>
    <w:p>
      <w:r>
        <w:t>𤙭##𤙭</w:t>
        <w:br/>
        <w:br/>
        <w:t>fǔ　《字彙補》夫武切。</w:t>
        <w:br/>
        <w:br/>
        <w:t>牛肉干。《字彙補·牛部》：“𤙭，牛肉乾也。”</w:t>
        <w:br/>
      </w:r>
    </w:p>
    <w:p>
      <w:r>
        <w:t>𤙯##𤙯</w:t>
        <w:br/>
        <w:br/>
        <w:t>“𤛮”的类推简化字。</w:t>
        <w:br/>
      </w:r>
    </w:p>
    <w:p>
      <w:r>
        <w:t>𤙰##𤙰</w:t>
        <w:br/>
        <w:br/>
        <w:t>tè　《廣韻》徒得切，入德定。</w:t>
        <w:br/>
        <w:br/>
        <w:t>（1）同“特”。公牛；单一。《玉篇·牛部》：“𤙰，牛也。”《集韻·德韻》：“特，《説文》：‘朴特，牛父也。’一曰獨也。或作𤙰。”</w:t>
        <w:br/>
        <w:br/>
        <w:t>（2）钝。《廣韻·德韻》：“𤙰，鈍也。”</w:t>
        <w:br/>
      </w:r>
    </w:p>
    <w:p>
      <w:r>
        <w:t>𤙱##𤙱</w:t>
        <w:br/>
        <w:br/>
        <w:t>shè　《集韻》式夜切，去禡書。</w:t>
        <w:br/>
        <w:br/>
        <w:t>雌性牲畜。《廣雅·釋獸》：“𤙱，雌也。”《集韻·禡韻》：“騇，《爾雅》：‘牝曰騇。’或从牛。”《正字通·牛部》：“𤙱，蓋牝之通稱。𤙱即牝牛，非專指馬言。”</w:t>
        <w:br/>
      </w:r>
    </w:p>
    <w:p>
      <w:r>
        <w:t>𤙲##𤙲</w:t>
        <w:br/>
        <w:br/>
        <w:t>同“觢”。《集韻·祭韻》：“觢，一角仰也。一曰牛角立謂之觢。或作𤙲。”</w:t>
        <w:br/>
      </w:r>
    </w:p>
    <w:p>
      <w:r>
        <w:t>𤙳##𤙳</w:t>
        <w:br/>
        <w:br/>
        <w:t>同“犕”。《龍龕手鑑·牛部》：“𤙳”，同“犕”。</w:t>
        <w:br/>
      </w:r>
    </w:p>
    <w:p>
      <w:r>
        <w:t>𤙴##𤙴</w:t>
        <w:br/>
        <w:br/>
        <w:t>chāo　《集韻》丑交切，平肴徹。</w:t>
        <w:br/>
        <w:br/>
        <w:t>以角挑物。《集韻·爻韻》：“𤙴，角挑也。”《篇海類編·鳥獸類·牛部》：“𤙴，以角挑物。”</w:t>
        <w:br/>
      </w:r>
    </w:p>
    <w:p>
      <w:r>
        <w:t>𤙵##𤙵</w:t>
        <w:br/>
        <w:br/>
        <w:t>chuī　《集韻》川隹切，平脂昌。</w:t>
        <w:br/>
        <w:br/>
        <w:t>牛名。《玉篇·牛部》：“𤙵，牛。”《集韻·脂韻》：“𤙵，牛名。”</w:t>
        <w:br/>
      </w:r>
    </w:p>
    <w:p>
      <w:r>
        <w:t>𤙼##𤙼</w:t>
        <w:br/>
        <w:br/>
        <w:t>rán　《龍龕手鑑·牛部》：“𤙼，如延反。”</w:t>
        <w:br/>
      </w:r>
    </w:p>
    <w:p>
      <w:r>
        <w:t>𤙽##𤙽</w:t>
        <w:br/>
        <w:br/>
        <w:t>hǒu　《改併四聲篇海·牛部》引《類篇》：“𤙽，音吼。”《字彙補·牛部》：“𤙽，呼斗切。義未詳。”按：*张涌泉*《漢語俗字叢考》：“此字（𤙽）形聲不諧，疑是‘㸸’的訛俗字。”</w:t>
        <w:br/>
      </w:r>
    </w:p>
    <w:p>
      <w:r>
        <w:t>𤙾##𤙾</w:t>
        <w:br/>
        <w:br/>
        <w:t>bēng　《改併四聲篇海·牛部》引《搜真玉鏡》：“𤙾，布耕切。”《字彙補·牛部》：“𤙾，見《金鏡》。”</w:t>
        <w:br/>
      </w:r>
    </w:p>
    <w:p>
      <w:r>
        <w:t>𤙿##𤙿</w:t>
        <w:br/>
        <w:br/>
        <w:t>同“㹊”。《玉篇·牛部》：“𤙿，音岳。”《龍龕手鑑·牛部》：“𤙿”，同“㹊”。</w:t>
        <w:br/>
      </w:r>
    </w:p>
    <w:p>
      <w:r>
        <w:t>𤚀##𤚀</w:t>
        <w:br/>
        <w:br/>
        <w:t>cǎi　《改併四聲篇海·牛部》引《搜真玉鏡》：“𤚀，音采。”《字彙補·牛部》：“𤚀，此乃切。見《篇韻》。”</w:t>
        <w:br/>
      </w:r>
    </w:p>
    <w:p>
      <w:r>
        <w:t>𤚁##𤚁</w:t>
        <w:br/>
        <w:br/>
        <w:t>同“𤙼”。《字彙補·牛部》：“𤚁，音然。或作𤙼。”</w:t>
        <w:br/>
      </w:r>
    </w:p>
    <w:p>
      <w:r>
        <w:t>𤚂##𤚂</w:t>
        <w:br/>
        <w:br/>
        <w:t>同“犓”。《康熙字典·牛部》：“𤚂，《龍龕》同犓。”按：《龍龕手鑑·牛部》无“𤚂”字。</w:t>
        <w:br/>
      </w:r>
    </w:p>
    <w:p>
      <w:r>
        <w:t>𤚃##𤚃</w:t>
        <w:br/>
        <w:br/>
        <w:t>同“牴”。《改併四聲篇海·牛部》引《搜真玉鏡》：“𤚃，音氐。”《字彙補·牛部》：“𤚃，同牴。”</w:t>
        <w:br/>
      </w:r>
    </w:p>
    <w:p>
      <w:r>
        <w:t>𤚄##𤚄</w:t>
        <w:br/>
        <w:br/>
        <w:t>同“犓”。《龍龕手鑑·牛部》：“𤚄”，“犓”之俗字。</w:t>
        <w:br/>
      </w:r>
    </w:p>
    <w:p>
      <w:r>
        <w:t>𤚅##𤚅</w:t>
        <w:br/>
        <w:br/>
        <w:t>mú　《字彙補·牛部》：“𤚅，民蒲切，音模。出《海篇》。”</w:t>
        <w:br/>
      </w:r>
    </w:p>
    <w:p>
      <w:r>
        <w:t>𤚈##𤚈</w:t>
        <w:br/>
        <w:br/>
        <w:t>同“𤘸”。《龍龕手鑑·牛部》：“𤚈”，同“𤘸”。</w:t>
        <w:br/>
      </w:r>
    </w:p>
    <w:p>
      <w:r>
        <w:t>𤚉##𤚉</w:t>
        <w:br/>
        <w:br/>
        <w:t>xū　《篇海類編》音須。</w:t>
        <w:br/>
        <w:br/>
        <w:t>牛不驯顺。《篇海類編·鳥獸類·牛部》：“𤚉，牛很也。”</w:t>
        <w:br/>
      </w:r>
    </w:p>
    <w:p>
      <w:r>
        <w:t>𤚊##𤚊</w:t>
        <w:br/>
        <w:br/>
        <w:t>同“牃”。《改併四聲篇海·牛部》引《川篇》：“𤚊，𤚊牛也。”*张涌泉*《漢語俗字叢考》：“‘𤚊’當是‘牃’的訛俗字。”</w:t>
        <w:br/>
      </w:r>
    </w:p>
    <w:p>
      <w:r>
        <w:t>𤚍##𤚍</w:t>
        <w:br/>
        <w:br/>
        <w:t>chǎn　《集韻》丑展切，上獮徹。</w:t>
        <w:br/>
        <w:br/>
        <w:t>牛缓。《集韻·𤣗韻》：“𤚍，牛緩謂之𤚍。”</w:t>
        <w:br/>
      </w:r>
    </w:p>
    <w:p>
      <w:r>
        <w:t>𤚎##𤚎</w:t>
        <w:br/>
        <w:br/>
        <w:t>yú　《集韻》容朱切，平虞以。</w:t>
        <w:br/>
        <w:br/>
        <w:t>黑牛。《玉篇·牛部》：“𤚎，黑牛。”</w:t>
        <w:br/>
      </w:r>
    </w:p>
    <w:p>
      <w:r>
        <w:t>𤚏##𤚏</w:t>
        <w:br/>
        <w:br/>
        <w:t>zhòng　《改併四聲篇海》引《川篇》持用切。</w:t>
        <w:br/>
        <w:br/>
        <w:t>牛有孕。《改併四聲篇海·牛部》引《川篇》：“𤚏，牛有孕也。”</w:t>
        <w:br/>
      </w:r>
    </w:p>
    <w:p>
      <w:r>
        <w:t>𤚐##𤚐</w:t>
        <w:br/>
        <w:br/>
        <w:t>同“犛”。《龍龕手鑑·牛部》：“𤚐”，同“犛”。</w:t>
        <w:br/>
      </w:r>
    </w:p>
    <w:p>
      <w:r>
        <w:t>𤚑##𤚑</w:t>
        <w:br/>
        <w:br/>
        <w:t>同“麝”。《集韻·禡韻》：“麝，獸名。《説文》：‘如小麋，臍有香。’一説冬食栢，夏食諸蟲虫。或从牛。”《字彙·牛部》：“𤚑，俗麝字。”</w:t>
        <w:br/>
      </w:r>
    </w:p>
    <w:p>
      <w:r>
        <w:t>𤚒##𤚒</w:t>
        <w:br/>
        <w:br/>
        <w:t>同“㹁”。《龍龕手鑑·牛部》：“𤚒，牻。牛駮雜色也。”《字彙·牛部》：“𤚒，同㹁。”</w:t>
        <w:br/>
      </w:r>
    </w:p>
    <w:p>
      <w:r>
        <w:t>𤚓##𤚓</w:t>
        <w:br/>
        <w:br/>
        <w:t>lí　《改併四聲篇海》引《川篇》力支切。</w:t>
        <w:br/>
        <w:br/>
        <w:t>牛纹。《改併四聲篇海·牛部》引《川篇》：“𤚓，牛文也。”</w:t>
        <w:br/>
      </w:r>
    </w:p>
    <w:p>
      <w:r>
        <w:t>𤚔##𤚔</w:t>
        <w:br/>
        <w:br/>
        <w:t>shōu　《集韻》疎鳩切，平尤生。</w:t>
        <w:br/>
        <w:br/>
        <w:t>牛三岁。《集韻·尤韻》：“𤚔，牛三歲也。”</w:t>
        <w:br/>
      </w:r>
    </w:p>
    <w:p>
      <w:r>
        <w:t>𤚕##𤚕</w:t>
        <w:br/>
        <w:br/>
        <w:t>同“㸶”。《集韻·山韻》：“㸶，或作𤚕。”</w:t>
        <w:br/>
      </w:r>
    </w:p>
    <w:p>
      <w:r>
        <w:t>𤚖##𤚖</w:t>
        <w:br/>
        <w:br/>
        <w:t>同“㹔”。《集韻·陽韻》：“㹔，或从姜。”</w:t>
        <w:br/>
      </w:r>
    </w:p>
    <w:p>
      <w:r>
        <w:t>𤚚##𤚚</w:t>
        <w:br/>
        <w:br/>
        <w:t>dú　《龍龕手鑑·牛部》：“𤚚，音毒。”《字彙補·牛部》：“𤚚，見《海篇》。”</w:t>
        <w:br/>
      </w:r>
    </w:p>
    <w:p>
      <w:r>
        <w:t>𤚛##𤚛</w:t>
        <w:br/>
        <w:br/>
        <w:t>同“緬”。《龍龕手鑑·牛部》：“𤚛，舊藏作緬。”</w:t>
        <w:br/>
      </w:r>
    </w:p>
    <w:p>
      <w:r>
        <w:t>𤚝##𤚝</w:t>
        <w:br/>
        <w:br/>
        <w:t>huáng　《龍龕手鑑·牛部》：“𤚝，音皇。”《字彙補·牛部》：“𤚝，何王切。見《篇韻》。”</w:t>
        <w:br/>
      </w:r>
    </w:p>
    <w:p>
      <w:r>
        <w:t>𤚞##𤚞</w:t>
        <w:br/>
        <w:br/>
        <w:t>同“犅”。《龍龕手鑑·牛部》：“𤚞”，同“犅”。</w:t>
        <w:br/>
      </w:r>
    </w:p>
    <w:p>
      <w:r>
        <w:t>𤚟##𤚟</w:t>
        <w:br/>
        <w:br/>
        <w:t>táo　《改併四聲篇海·牛部》引《搜真玉鏡》：“𤚟，徒勞切。”《字彙補·牛部》：“𤚟，義闕。”</w:t>
        <w:br/>
      </w:r>
    </w:p>
    <w:p>
      <w:r>
        <w:t>𤚠##𤚠</w:t>
        <w:br/>
        <w:br/>
        <w:t>“㹄”的讹字。《爾雅·釋畜》“犤牛”*晋**郭璞*注：“犤牛，庳小，今之㹄牛也。”*清**阮元*校勘記：“《注疏》本㹄訛𤚠。”</w:t>
        <w:br/>
      </w:r>
    </w:p>
    <w:p>
      <w:r>
        <w:t>𤚡##𤚡</w:t>
        <w:br/>
        <w:br/>
        <w:t>dù　《改併四聲篇海·牛部》引《搜真玉鏡》：“𤚡，音度。”《字彙補·牛部》：“𤚡，同路切。見《篇海》。”</w:t>
        <w:br/>
      </w:r>
    </w:p>
    <w:p>
      <w:r>
        <w:t>𤚢##𤚢</w:t>
        <w:br/>
        <w:br/>
        <w:t>同“蹄”。《龍龕手鑑·牛部》：“𤚢，音蹄。”《字彙補·牛部》：“𤚢，徒移切。見《篇韻》。”*张涌泉*《漢語俗字叢考》：“‘蹄’多指牛蹄，故俗書形旁易之以牛。”</w:t>
        <w:br/>
      </w:r>
    </w:p>
    <w:p>
      <w:r>
        <w:t>𤚣##𤚣</w:t>
        <w:br/>
        <w:br/>
        <w:t>shēng　《改併四聲篇海·牛部》引《搜真玉鏡》：“𤚣，音生。”《字彙補·牛部》：“𤚣，詩争切。義無攷。”</w:t>
        <w:br/>
      </w:r>
    </w:p>
    <w:p>
      <w:r>
        <w:t>𤚤##𤚤</w:t>
        <w:br/>
        <w:br/>
        <w:t>méi　《龍龕手鑑·牛部》：“𤚤，音眉。”《字彙補·牛部》：“𤚤，名移切。見《金鏡》。”</w:t>
        <w:br/>
        <w:br/>
        <w:t>𤚥梵语译音用字。《龍龕手鑑·雜部》：“𤚥，牟含反。”按：“牟”、“含”二字是拼合梵语作“切身”字的。</w:t>
        <w:br/>
      </w:r>
    </w:p>
    <w:p>
      <w:r>
        <w:t>𤚨##𤚨</w:t>
        <w:br/>
        <w:br/>
        <w:t>zhēn</w:t>
        <w:br/>
        <w:br/>
        <w:t>〔𤚨𤚨〕仁厚。《字彙補·牛部》：“𤚨，《石鼓文》：𤚨𤚨𢖒古。”按：*明**楊慎*《石鼓文音釋》作“振振復古”。音珍。</w:t>
        <w:br/>
      </w:r>
    </w:p>
    <w:p>
      <w:r>
        <w:t>𤚩##𤚩</w:t>
        <w:br/>
        <w:br/>
        <w:t>qín　《廣韻》匠鄰切，平真從。</w:t>
        <w:br/>
        <w:br/>
        <w:t>牛名。《玉篇·牛部》：“𤚩，牛名。”《本草綱目·獸部·牛》：“南牛曰𤙬，北牛曰𤚩。”“牛有𤚩牛、水牛二種。𤚩牛小而水牛大。𤚩牛有黄、黑、赤、白、駁雜數色。”</w:t>
        <w:br/>
      </w:r>
    </w:p>
    <w:p>
      <w:r>
        <w:t>𤚪##𤚪</w:t>
        <w:br/>
        <w:br/>
        <w:t>pì　《集韻》匹計切，去霽滂。</w:t>
        <w:br/>
        <w:br/>
        <w:t>牛名。《玉篇·牛部》：“𤚪，牛。”《集韻·霽韻》：“𤚪，牛名。”</w:t>
        <w:br/>
      </w:r>
    </w:p>
    <w:p>
      <w:r>
        <w:t>𤚫##𤚫</w:t>
        <w:br/>
        <w:br/>
        <w:t>táng　《廣韻》徒郎切，平唐定。</w:t>
        <w:br/>
        <w:br/>
        <w:t>牛名。《玉篇·牛部》：“𤚫，牛名。”《廣韻·唐韻》：“𤚫，𤚫牛。”《字彙補·牛部》：“𤚫，*廣西**桂平縣**牛蛇山*有牛與蛇同穴。牛嗜鹽，角如玉，名曰𤚫牛，似更為一種。見《留青日札》。”</w:t>
        <w:br/>
      </w:r>
    </w:p>
    <w:p>
      <w:r>
        <w:t>𤚬##𤚬</w:t>
        <w:br/>
        <w:br/>
        <w:t>cāng　《集韻》千剛切，平唐清。</w:t>
        <w:br/>
        <w:br/>
        <w:t>牛名。《玉篇·牛部》：“𤚬，牛名。”</w:t>
        <w:br/>
      </w:r>
    </w:p>
    <w:p>
      <w:r>
        <w:t>𤚭##𤚭</w:t>
        <w:br/>
        <w:br/>
        <w:t>yáo　《集韻》餘招切，平宵以。</w:t>
        <w:br/>
        <w:br/>
        <w:t>牛名。《集韻·宵韻》：“𤚭，牛名。”</w:t>
        <w:br/>
      </w:r>
    </w:p>
    <w:p>
      <w:r>
        <w:t>𤚮##𤚮</w:t>
        <w:br/>
        <w:br/>
        <w:t>同“犉”。《龍龕手鑑·牛部》：“𤚮”，同“犉”。</w:t>
        <w:br/>
      </w:r>
    </w:p>
    <w:p>
      <w:r>
        <w:t>𤚯##𤚯</w:t>
        <w:br/>
        <w:br/>
        <w:t>xiù　《改併四聲篇海》引《川篇》許又切。</w:t>
        <w:br/>
        <w:br/>
        <w:t>一种似熊的兽。《改併四聲篇海·牛部》引《川篇》：“𤚯，𤚯獸似熊。”</w:t>
        <w:br/>
      </w:r>
    </w:p>
    <w:p>
      <w:r>
        <w:t>𤚰##𤚰</w:t>
        <w:br/>
        <w:br/>
        <w:t>bāng　《集韻》逋旁切，平唐幫。</w:t>
        <w:br/>
        <w:br/>
        <w:t>㸹牛，即白脊牛。《篇海類編·鳥獸類·牛部》：“𤚰，㸹牛。”</w:t>
        <w:br/>
      </w:r>
    </w:p>
    <w:p>
      <w:r>
        <w:t>𤚱##𤚱</w:t>
        <w:br/>
        <w:br/>
        <w:t>gǔ　《集韻》古忽切，入没見。</w:t>
        <w:br/>
        <w:br/>
        <w:t>牛名。《玉篇·牛部》：“𤚱，牛也。”《集韻·没韻》：“𤚱，牛名。”</w:t>
        <w:br/>
      </w:r>
    </w:p>
    <w:p>
      <w:r>
        <w:t>𤚲##𤚲</w:t>
        <w:br/>
        <w:br/>
        <w:t>同“𤚼”。《集韻·𠊱韻》：“𤚲，取牛乳也。”按：《玉篇·牛部》、《廣韻·候韻》作“𤚼”。</w:t>
        <w:br/>
      </w:r>
    </w:p>
    <w:p>
      <w:r>
        <w:t>𤚳##𤚳</w:t>
        <w:br/>
        <w:br/>
        <w:t>同“犍”。《集韻·元韻》：“犍，或作𤚳。”</w:t>
        <w:br/>
      </w:r>
    </w:p>
    <w:p>
      <w:r>
        <w:t>𤚴##𤚴</w:t>
        <w:br/>
        <w:br/>
        <w:t>同“牡”。《集韻·𠪋韻》：“牡，或从馬。”</w:t>
        <w:br/>
      </w:r>
    </w:p>
    <w:p>
      <w:r>
        <w:t>𤚶##𤚶</w:t>
        <w:br/>
        <w:br/>
        <w:t>同“烏”。《字彙補·牛部》：“𤚶，古文烏字。見《字義總略》。”</w:t>
        <w:br/>
      </w:r>
    </w:p>
    <w:p>
      <w:r>
        <w:t>𤚼##𤚼</w:t>
        <w:br/>
        <w:br/>
        <w:t>gòu　《廣韻》古候切，去候見。</w:t>
        <w:br/>
        <w:br/>
        <w:t>取牛羊乳。《廣韻·候韻》：“𤚼，取牛羊乳。”</w:t>
        <w:br/>
      </w:r>
    </w:p>
    <w:p>
      <w:r>
        <w:t>𤚽##𤚽</w:t>
        <w:br/>
        <w:br/>
        <w:t>bó　《玉篇》布莫切。</w:t>
        <w:br/>
        <w:br/>
        <w:t>〔𤚽䍫〕也作“䍸䍫”。兽名。《玉篇·羊部》：“䍸，䍸䍫，獸也。似羊，九尾，四耳，目在背上。或作𤚽。”</w:t>
        <w:br/>
      </w:r>
    </w:p>
    <w:p>
      <w:r>
        <w:t>𤚾##𤚾</w:t>
        <w:br/>
        <w:br/>
        <w:t>同“𤚿（振）”。《字彙補·牛部》：“𤚾，同𤚿。”</w:t>
        <w:br/>
      </w:r>
    </w:p>
    <w:p>
      <w:r>
        <w:t>𤚿##𤚿</w:t>
        <w:br/>
        <w:br/>
        <w:t>同“振”。《字彙補·牛部》：“𤚿，《説文長箋》云：此《石鼓文》振字。”按：今存《石鼓文》本无此字。</w:t>
        <w:br/>
      </w:r>
    </w:p>
    <w:p>
      <w:r>
        <w:t>𤛀##𤛀</w:t>
        <w:br/>
        <w:br/>
        <w:t>同“特”。《改併四聲篇海·牛部》引《類篇》：“𤛀，音特。”《字彙補·牛部》：“𤛀，音義與特同。”</w:t>
        <w:br/>
      </w:r>
    </w:p>
    <w:p>
      <w:r>
        <w:t>𤛁##𤛁</w:t>
        <w:br/>
        <w:br/>
        <w:t>同“揾”。《龍龕手鑑·牛部》：“𤛁，烏困反。”《字韻合璧·鳥獸門·牛部》：“𤛁，音揾。亦作揾。”</w:t>
        <w:br/>
      </w:r>
    </w:p>
    <w:p>
      <w:r>
        <w:t>𤛂##𤛂</w:t>
        <w:br/>
        <w:br/>
        <w:t>同“𤛲”。《字彙補·牛部》：“𤛂，𤛲字省文。”</w:t>
        <w:br/>
      </w:r>
    </w:p>
    <w:p>
      <w:r>
        <w:t>𤛃##𤛃</w:t>
        <w:br/>
        <w:br/>
        <w:t>同“犓”。《龍龕手鑑·牛部》：“𤛃”，“犓”的俗字。</w:t>
        <w:br/>
      </w:r>
    </w:p>
    <w:p>
      <w:r>
        <w:t>𤛄##𤛄</w:t>
        <w:br/>
        <w:br/>
        <w:t>jì　《改併四聲篇海·牛部》引《類篇》：“𤛄，音薺。”《字彙補·牛部》：“𤛄，從几切，音薺。見《篇韻》。”</w:t>
        <w:br/>
      </w:r>
    </w:p>
    <w:p>
      <w:r>
        <w:t>𤛅##𤛅</w:t>
        <w:br/>
        <w:br/>
        <w:t>同“畜”。《龍龕手鑑·牛部》：“𤛅，丑六反。”《字彙補·牛部》：“𤛅，丑六切，音畜。義同。”《可洪音義》卷六《六度集經》第三卷音義：“小𤛅，丑右反。”按：今对应经文作“小畜”。</w:t>
        <w:br/>
      </w:r>
    </w:p>
    <w:p>
      <w:r>
        <w:t>𤛆##𤛆</w:t>
        <w:br/>
        <w:br/>
        <w:t>同“犛”。《龍龕手鑑·牛部》：“𤛆”，同“犛”。*唐**元結*《答姨兄胡靈之見寄五十韻》：“矮馬駞𩯣䪜，𤛆牛獸面纓。”</w:t>
        <w:br/>
      </w:r>
    </w:p>
    <w:p>
      <w:r>
        <w:t>𤛊##𤛊</w:t>
        <w:br/>
        <w:br/>
        <w:t>lā　《廣韻》盧合切，入合來。</w:t>
        <w:br/>
        <w:br/>
        <w:t>牛牴。《玉篇·牛部》：“𤛊，牛牴。”</w:t>
        <w:br/>
      </w:r>
    </w:p>
    <w:p>
      <w:r>
        <w:t>𤛋##𤛋</w:t>
        <w:br/>
        <w:br/>
        <w:t>同“𤚫”。《集韻·唐韻》：“𤚫，牛名。或从堂。”《本草綱目·獸部·犛牛》：“𤛋牛，《廣志》云：出*日南*及*潯州**大賓縣*。色青黄。與蛇同穴。性嗜鹽，人裹手塗鹽取之。其角如玉，可為器。”</w:t>
        <w:br/>
      </w:r>
    </w:p>
    <w:p>
      <w:r>
        <w:t>𤛌##𤛌</w:t>
        <w:br/>
        <w:br/>
        <w:t>同“犚”。《集韻·未韻》：“犚，牛名。或書作𤛌。”</w:t>
        <w:br/>
      </w:r>
    </w:p>
    <w:p>
      <w:r>
        <w:t>𤛍##𤛍</w:t>
        <w:br/>
        <w:br/>
        <w:t>cuī　《集韻》昨回切，平灰從。</w:t>
        <w:br/>
        <w:br/>
        <w:t>白色牛。《集韻·灰韻》：“𤛍，牛白色。”一说“㹊”的讹字。《正字通·牛部》：“𤛍，㹊字之譌。”</w:t>
        <w:br/>
      </w:r>
    </w:p>
    <w:p>
      <w:r>
        <w:t>𤛎##𤛎</w:t>
        <w:br/>
        <w:br/>
        <w:t>mǐn　《廣韻》眉殞切，上軫明。又無鄙切。之部。</w:t>
        <w:br/>
        <w:br/>
        <w:t>传说中一种似牛的野兽，苍黑色，大眼睛。《玉篇·牛部》：“𤛎，獸，似牛，蒼黑。出*黄山*。”《集韻·準韻》：“𤛎，山牛。”《山海經·西山經》：“（*黄山*）有獸焉，其狀如牛，而蒼黑大目，其名曰𤛎。”*郭璞*注：“（𤛎）音敏。”*畢沅*校注：“《汲冢周書·王會》云：‘*數楚*每牛，每牛者，牛之小者也。’‘𤛎’非古字，當為‘每’。《廣韻（旨韻）》‘𤛎’音切同‘美’，是也。”</w:t>
        <w:br/>
      </w:r>
    </w:p>
    <w:p>
      <w:r>
        <w:t>𤛏##𤛏</w:t>
        <w:br/>
        <w:br/>
        <w:t>cǔ　《玉篇》七古切。</w:t>
        <w:br/>
        <w:br/>
        <w:t>使牛。《玉篇·牛部》：“𤛏，使牛也。”</w:t>
        <w:br/>
      </w:r>
    </w:p>
    <w:p>
      <w:r>
        <w:t>𤛐##𤛐</w:t>
        <w:br/>
        <w:br/>
        <w:t>ōu　《廣韻》區遇切，去遇溪。又《集韻》烏侯切。</w:t>
        <w:br/>
        <w:br/>
        <w:t>公牛。《玉篇·牛部》：“𤛐，特牛也。”《廣韻·遇韻》：“𤛐，牛名。”</w:t>
        <w:br/>
      </w:r>
    </w:p>
    <w:p>
      <w:r>
        <w:t>𤛑##𤛑</w:t>
        <w:br/>
        <w:br/>
        <w:t>yōng　《廣韻》餘封切，平鍾以。</w:t>
        <w:br/>
        <w:br/>
        <w:t>单峰驼。《玉篇·牛部》：“𤛑，牛，胅領。”《集韻·鍾韻》：“牛名，領有隆肉。”《本草綱目·獸部·駝》：“*土番*有獨峯駝。《（漢書）西域傳》：*大月氏*出一封駝，脊上有一峯隆起若封土，故俗呼為封牛，亦曰𤛑牛。”《史記·司馬相如列傳》：“獸則𤛑旄獏犛，沈牛麈麋。”*司馬貞*索隱：“*郭璞*云：‘𤛑，𤛑牛，領有肉堆。音容。’案：今之犎牛也。”</w:t>
        <w:br/>
      </w:r>
    </w:p>
    <w:p>
      <w:r>
        <w:t>𤛒##𤛒</w:t>
        <w:br/>
        <w:br/>
        <w:t>同“㹗”。《説文·牛部》：“𤛒，牛羊無子也。”*朱駿聲*通訓定聲：“𤛒，今字作㹗。”</w:t>
        <w:br/>
      </w:r>
    </w:p>
    <w:p>
      <w:r>
        <w:t>𤛖##𤛖</w:t>
        <w:br/>
        <w:br/>
        <w:t>máo　《改併四聲篇海·牛部》引《搜真玉鏡》：“𤛖，麥交切。”《字彙補·牛部》：“𤛖，見《篇韻》。”</w:t>
        <w:br/>
      </w:r>
    </w:p>
    <w:p>
      <w:r>
        <w:t>𤛘##𤛘</w:t>
        <w:br/>
        <w:br/>
        <w:t>同“牤”。</w:t>
        <w:br/>
      </w:r>
    </w:p>
    <w:p>
      <w:r>
        <w:t>𤛙##𤛙</w:t>
        <w:br/>
        <w:br/>
        <w:t>dǐng　《改併四聲篇海·牛部》引《搜真玉鏡》：“𤛙，音頂。”《字彙補·牛部》：“𤛙，義未詳。”</w:t>
        <w:br/>
      </w:r>
    </w:p>
    <w:p>
      <w:r>
        <w:t>𤛚##𤛚</w:t>
        <w:br/>
        <w:br/>
        <w:t>huān　《改併四聲篇海·牛部》引《類篇》：“𤛚，呼関切。”《字彙補·牛部》：“𤛚，音懁。出《海篇》。”</w:t>
        <w:br/>
      </w:r>
    </w:p>
    <w:p>
      <w:r>
        <w:t>𤛛##𤛛</w:t>
        <w:br/>
        <w:br/>
        <w:t>duǒ</w:t>
        <w:br/>
        <w:br/>
        <w:t>牛无尾。《淮南子·説山》：“髡屯犂牛，既犐以𤛛。”*高誘*注：“𤛛，無尾。”*王念孫*雜志：“*念孫*案：《説文》、《玉篇》、《廣韻》、《集韻》，皆無𢱃𤛛二字，𢱃𤛛當為科橢。後人從牛……傳寫者又誤為𢱃𤛛耳。科與橢皆秃貌也，故*高*注云‘科無角，橢無尾’。”</w:t>
        <w:br/>
      </w:r>
    </w:p>
    <w:p>
      <w:r>
        <w:t>𤛜##𤛜</w:t>
        <w:br/>
        <w:br/>
        <w:t>jiāng　《改併四聲篇海·牛部》引《搜真玉鏡》：“𤛜，音姜。”《字彙補·牛部》：“𤛜，古腔切。義未詳。”按：*张涌泉*《漢語俗字叢考》：“此字疑為‘𤚖（㹔）’的繁化俗字。”</w:t>
        <w:br/>
      </w:r>
    </w:p>
    <w:p>
      <w:r>
        <w:t>𤛝##𤛝</w:t>
        <w:br/>
        <w:br/>
        <w:t>同“𢳔（摍）”。《龍龕手鑑·牛部》：“𤛝，所六反。”《字彙補·宀部》：“𢳔，亦作𤛝。”</w:t>
        <w:br/>
      </w:r>
    </w:p>
    <w:p>
      <w:r>
        <w:t>𤛟##𤛟</w:t>
        <w:br/>
        <w:br/>
        <w:t>同“犕”。《字彙補·牛部》：“𤛟，與犕同。用牛也。”</w:t>
        <w:br/>
      </w:r>
    </w:p>
    <w:p>
      <w:r>
        <w:t>𤛡##𤛡</w:t>
        <w:br/>
        <w:br/>
        <w:t>同“㹎”。《篇海類編·鳥獸類·牛部》：“𤛡，同㹎。”</w:t>
        <w:br/>
      </w:r>
    </w:p>
    <w:p>
      <w:r>
        <w:t>𤛢##𤛢</w:t>
        <w:br/>
        <w:br/>
        <w:t>céng　《集韻》慈陵切，平蒸從。</w:t>
        <w:br/>
        <w:br/>
        <w:t>牛名。《玉篇·牛部》：“𤛢，牛。”《集韻·蒸韻》：“𤛢，牛名。”</w:t>
        <w:br/>
      </w:r>
    </w:p>
    <w:p>
      <w:r>
        <w:t>𤛣##𤛣</w:t>
        <w:br/>
        <w:br/>
        <w:t>tà　《集韻》敵盍切，入盍定。</w:t>
        <w:br/>
        <w:br/>
        <w:t>抵。《集韻·盇韻》：“𤛣，抵也。”</w:t>
        <w:br/>
      </w:r>
    </w:p>
    <w:p>
      <w:r>
        <w:t>𤛤##𤛤</w:t>
        <w:br/>
        <w:br/>
        <w:t>同“犙”。《篇海類編·鳥獸類·牛部》：“𤛤，詳犙。”《字彙·牛部》：“𤛤，同犙。”</w:t>
        <w:br/>
      </w:r>
    </w:p>
    <w:p>
      <w:r>
        <w:t>𤛥##𤛥</w:t>
        <w:br/>
        <w:br/>
        <w:t>huáng　《集韻》胡光切，平唐匣。</w:t>
        <w:br/>
        <w:br/>
        <w:t>牛名。《集韻·唐韻》：“𤛥，牛名。”一说即黄牛。《正字通·牛部》：“𤛥，舊註音黄。牛名。按：今俗牛黄色者曰黄牛，非𤛥為牛之别名，分二種也。”</w:t>
        <w:br/>
      </w:r>
    </w:p>
    <w:p>
      <w:r>
        <w:t>𤛦##𤛦</w:t>
        <w:br/>
        <w:br/>
        <w:t>jué　《玉篇》音厥。</w:t>
        <w:br/>
        <w:br/>
        <w:t>牛名。《玉篇·牛部》：“𤛦，牛也。”</w:t>
        <w:br/>
      </w:r>
    </w:p>
    <w:p>
      <w:r>
        <w:t>𤛧##𤛧</w:t>
        <w:br/>
        <w:br/>
        <w:t>xún　《集韻》徐心切，平侵邪。</w:t>
        <w:br/>
        <w:br/>
        <w:t>牛名。《玉篇·牛部》：“𤛧，牛也。”《集韻·侵韻》：“𤛧，牛名。”</w:t>
        <w:br/>
      </w:r>
    </w:p>
    <w:p>
      <w:r>
        <w:t>𤛩##𤛩</w:t>
        <w:br/>
        <w:br/>
        <w:t>同“橢”。《淮南子·説山》“既犐以𤛛”*清**王念孫*雜志：“犐𤛛當為科橢，後人從牛作犐𤛩……科與橢，皆秃貌也。”</w:t>
        <w:br/>
      </w:r>
    </w:p>
    <w:p>
      <w:r>
        <w:t>𤛪##𤛪</w:t>
        <w:br/>
        <w:br/>
        <w:t>xiòng　《改併四聲篇海·牛部》引《搜真玉鏡》：“𤛪，香仲切。”《字彙補·牛部》：“𤛪，見《金鏡》。”</w:t>
        <w:br/>
      </w:r>
    </w:p>
    <w:p>
      <w:r>
        <w:t>𤛫##𤛫</w:t>
        <w:br/>
        <w:br/>
        <w:t>同“騂”。《字彙補·牛部》：“𤛫，與騂同，牛赤色也。”</w:t>
        <w:br/>
      </w:r>
    </w:p>
    <w:p>
      <w:r>
        <w:t>𤛬##𤛬</w:t>
        <w:br/>
        <w:br/>
        <w:t>m?</w:t>
        <w:br/>
        <w:br/>
        <w:t>通“密”。安宁，安静。《睡虎地秦墓竹簡·為吏之道》：“治則敬自賴之，施而息之，𤛬而牧之。”</w:t>
        <w:br/>
      </w:r>
    </w:p>
    <w:p>
      <w:r>
        <w:t>𤛭##𤛭</w:t>
        <w:br/>
        <w:br/>
        <w:t>qún　《改併四聲篇海·牛部》引《搜真玉鏡》：“𤛭，音群。”《字彙補·牛部》：“𤛭，其雲切。見《篇韻》。”按：四牛言多，疑为“群”的会意俗字。</w:t>
        <w:br/>
      </w:r>
    </w:p>
    <w:p>
      <w:r>
        <w:t>𤛮##𤛮</w:t>
        <w:br/>
        <w:br/>
        <w:t>l醥</w:t>
        <w:br/>
        <w:br/>
        <w:t>同“勞”。慰劳。《西遊記》第三回：“送六王出去，却又賞𤛮大小頭目。”又第四十一回：“等我去把*八戒*賺將回來，裝於袋内，蒸得稀爛，犒𤛮你們。”</w:t>
        <w:br/>
      </w:r>
    </w:p>
    <w:p>
      <w:r>
        <w:t>𤛯##𤛯</w:t>
        <w:br/>
        <w:br/>
        <w:t>同“犢”。《集韻·屋韻》：“犢，或从蜀。”</w:t>
        <w:br/>
      </w:r>
    </w:p>
    <w:p>
      <w:r>
        <w:t>𤛰##𤛰</w:t>
        <w:br/>
        <w:br/>
        <w:t>同“㹕”。《改併四聲篇海·牛部》引《類篇》：“㹕，劣也。𤛰同㹕。”</w:t>
        <w:br/>
      </w:r>
    </w:p>
    <w:p>
      <w:r>
        <w:t>𤛱##𤛱</w:t>
        <w:br/>
        <w:br/>
        <w:t>zhì　《玉篇》音秩。</w:t>
        <w:br/>
        <w:br/>
        <w:t>姓。《玉篇·牛部》：“𤛱，人姓。”</w:t>
        <w:br/>
      </w:r>
    </w:p>
    <w:p>
      <w:r>
        <w:t>𤛲##𤛲</w:t>
        <w:br/>
        <w:br/>
        <w:t>（一）wěi　《集韻》羽鬼切，上尾云。</w:t>
        <w:br/>
        <w:br/>
        <w:t>牛名。《玉篇·牛部》：“𤛲，牛。”《集韻·尾韻》：“𤛲，牛名。”</w:t>
        <w:br/>
        <w:br/>
        <w:t>（二）wéi　《集韻》語韋切，平微疑。</w:t>
        <w:br/>
        <w:br/>
        <w:t>同“犩”。《集韻·微韻》：“犩，或作𤛲。”</w:t>
        <w:br/>
      </w:r>
    </w:p>
    <w:p>
      <w:r>
        <w:t>𤛳##𤛳</w:t>
        <w:br/>
        <w:br/>
        <w:t>同“獬”。《集韻·蟹韻》：“獬，或作𤛳。”</w:t>
        <w:br/>
      </w:r>
    </w:p>
    <w:p>
      <w:r>
        <w:t>𤛴##𤛴</w:t>
        <w:br/>
        <w:br/>
        <w:t>同“㹗”。《集韻·𩫕韻》：“𤛴，隸作㹗。”</w:t>
        <w:br/>
      </w:r>
    </w:p>
    <w:p>
      <w:r>
        <w:t>𤛵##𤛵</w:t>
        <w:br/>
        <w:br/>
        <w:t>“㹄”的讹字。《康熙字典·牛部》：“《爾雅·釋畜》注：‘犤牛，今之𤛵牛也。’”按：今本《爾雅·釋畜》*郭璞*注作“𤚠”，*阮元*以为是“㹄”的讹字。</w:t>
        <w:br/>
      </w:r>
    </w:p>
    <w:p>
      <w:r>
        <w:t>𤛶##𤛶</w:t>
        <w:br/>
        <w:br/>
        <w:t>同“犡”。《玉篇·牛部》：“𤛶，牛白脊也。”《龍龕手鑑·牛部》：“𤛶”，同“犡”。</w:t>
        <w:br/>
      </w:r>
    </w:p>
    <w:p>
      <w:r>
        <w:t>𤛷##𤛷</w:t>
        <w:br/>
        <w:br/>
        <w:t>sè　《龍龕手鑑·牛部》：“𤛷，音色。墻。”《字彙補·牛部》：“𤛷，山責切，音色。見《海篇》。”</w:t>
        <w:br/>
      </w:r>
    </w:p>
    <w:p>
      <w:r>
        <w:t>𤛸##𤛸</w:t>
        <w:br/>
        <w:br/>
        <w:t>“𤜁”的讹字。《康熙字典·牛部》：“𤛸，《字彙補》：‘烏感切，音晻。見釋典。’”按：《字彙補·牛部》作“𤜁”。</w:t>
        <w:br/>
      </w:r>
    </w:p>
    <w:p>
      <w:r>
        <w:t>𤛹##𤛹</w:t>
        <w:br/>
        <w:br/>
        <w:t>同“㹊”。《玉篇·牛部》：“㹊，白牛也。𤛹，同㹊。”</w:t>
        <w:br/>
      </w:r>
    </w:p>
    <w:p>
      <w:r>
        <w:t>𤛻##𤛻</w:t>
        <w:br/>
        <w:br/>
        <w:t>zāng　《改併四聲篇海》引《川篇》作郎切。</w:t>
        <w:br/>
        <w:br/>
        <w:t>牛善。《改併四聲篇海·牛部》引《川篇》：“𤛻，善也。”《字彙·牛部》：“𤛻，牛善也。”</w:t>
        <w:br/>
      </w:r>
    </w:p>
    <w:p>
      <w:r>
        <w:t>𤛼##𤛼</w:t>
        <w:br/>
        <w:br/>
        <w:t>同“犂”。《集韻·脂韻》：“犂，牛駮文。一曰耕也。或作𤛼。”</w:t>
        <w:br/>
      </w:r>
    </w:p>
    <w:p>
      <w:r>
        <w:t>𤛽##𤛽</w:t>
        <w:br/>
        <w:br/>
        <w:t>同“犪”。《篇海類編·鳥獸類·牛部》：“𤛽，渠追切，音葵。牛。出*岷山*，肉重數千斤。”《正字通·牛部》：“𤛽，犪字之譌。”</w:t>
        <w:br/>
      </w:r>
    </w:p>
    <w:p>
      <w:r>
        <w:t>𤛾##𤛾</w:t>
        <w:br/>
        <w:br/>
        <w:t>同“㹛”。《玉篇·牛部》：“㹛，牛柔謹也，從也，安也，又馴也。《尚書》‘㹛而毅’字如此。𤛾，同㹛。”</w:t>
        <w:br/>
      </w:r>
    </w:p>
    <w:p>
      <w:r>
        <w:t>𤛿##𤛿</w:t>
        <w:br/>
        <w:br/>
        <w:t>⁷𤛿</w:t>
        <w:br/>
        <w:br/>
        <w:t>同“犂”。《説文·牛部》：“𤛿，耕也。从牛，黎聲。”《康熙字典·牛部》：“𤛿，與犂同。”</w:t>
        <w:br/>
      </w:r>
    </w:p>
    <w:p>
      <w:r>
        <w:t>𤜁##𤜁</w:t>
        <w:br/>
        <w:br/>
        <w:t>mǎn　指用两个汉字拼合标记梵语的发音。*朝鲜*本《龍龕手鑑·雜部》：“񇽥，牟感反。嚮（響）梵音也。”</w:t>
        <w:br/>
      </w:r>
    </w:p>
    <w:p>
      <w:r>
        <w:t>𤜂##𤜂</w:t>
        <w:br/>
        <w:br/>
        <w:t>《説文》：“𤜂，牛踶𤜂也。从牛，衞聲。”</w:t>
        <w:br/>
        <w:br/>
        <w:t>（一）wèi　《廣韻》于歲切，去祭云。又居衞切。月部。</w:t>
        <w:br/>
        <w:br/>
        <w:t>（1）牛践踏。《説文·牛部》：“𤜂，牛踶𤜂也。”*段玉裁*注：“《足部》曰：踶者，躛也。𤜂與躛互訓，踶𤜂，猶踐踏也。”</w:t>
        <w:br/>
        <w:br/>
        <w:t>（2）牛蹄。《玉篇·牛部》：“𤜂，牛蹄也。”《廣韻·祭韻》：“𤜂，牛蹄。”</w:t>
        <w:br/>
        <w:br/>
        <w:t>（二）guì　《廣韻》渠穢切，去廢羣。</w:t>
        <w:br/>
        <w:br/>
        <w:t>牛触人。《廣韻·廢韻》：“𤜂，牛觸人。”《集韻·隊韻》：“𤜂，觝也。”</w:t>
        <w:br/>
      </w:r>
    </w:p>
    <w:p>
      <w:r>
        <w:t>𤜃##𤜃</w:t>
        <w:br/>
        <w:br/>
        <w:t>同“犉”。《集韻·㒨韻》：“𤜃，黄牛黑脣曰𤜃。或作犉。”</w:t>
        <w:br/>
      </w:r>
    </w:p>
    <w:p>
      <w:r>
        <w:t>𤜄##𤜄</w:t>
        <w:br/>
        <w:br/>
        <w:t>huái　《廣韻》户乘切，平皆匣。</w:t>
        <w:br/>
        <w:br/>
        <w:t>传说中的一种像牛的怪兽。《玉篇·牛部》：“𤜄，獸，似牛，四角，人目。”《集韻·皆韻》：“𤜄，牛名。人目而四角。”</w:t>
        <w:br/>
      </w:r>
    </w:p>
    <w:p>
      <w:r>
        <w:t>𤜅##𤜅</w:t>
        <w:br/>
        <w:br/>
        <w:t>同“㹊”。《改併四聲篇海·牛部》引《川篇》：“𤜅，五沃切。白牛也。”《正字通·牛部》云：“𤜅，俗㹊字。”</w:t>
        <w:br/>
      </w:r>
    </w:p>
    <w:p>
      <w:r>
        <w:t>𤜇##𤜇</w:t>
        <w:br/>
        <w:br/>
        <w:t>zhàn　《集韻》仕懺切，去鑑崇。</w:t>
        <w:br/>
        <w:br/>
        <w:t>牛角貌。《集韻·覽韻》：“𤜇，牛角皃。”</w:t>
        <w:br/>
      </w:r>
    </w:p>
    <w:p>
      <w:r>
        <w:t>𤜈##𤜈</w:t>
        <w:br/>
        <w:br/>
        <w:t>同“𤜌（犦）”。《改併四聲篇海·牛部》引《川篇》：“𤜈，音雹。犎。”《正字通·牛部》：“𤜈，俗𤜌字。”</w:t>
        <w:br/>
      </w:r>
    </w:p>
    <w:p>
      <w:r>
        <w:t>𤜉##𤜉</w:t>
        <w:br/>
        <w:br/>
        <w:t>yīng　《集韻》伊盈切，平清影。</w:t>
        <w:br/>
        <w:br/>
        <w:t>牛名。《玉篇·牛部》：“𤜉，牛也。”《集韻·清韻》：“𤜉，牛名。”</w:t>
        <w:br/>
      </w:r>
    </w:p>
    <w:p>
      <w:r>
        <w:t>𤜊##𤜊</w:t>
        <w:br/>
        <w:br/>
        <w:t>gē　《改併四聲篇海·牛部》引《類篇》：“𤜊，音哥。”《字彙補·牛部》：“𤜊，古珂切。義闕。”</w:t>
        <w:br/>
      </w:r>
    </w:p>
    <w:p>
      <w:r>
        <w:t>𤜋##𤜋</w:t>
        <w:br/>
        <w:br/>
        <w:t>huì　《改併四聲篇海》引《搜真玉鏡》音會。</w:t>
        <w:br/>
        <w:br/>
        <w:t>兽名。《字彙補·牛部》：“𤜋，獸名。”</w:t>
        <w:br/>
      </w:r>
    </w:p>
    <w:p>
      <w:r>
        <w:t>𤜌##𤜌</w:t>
        <w:br/>
        <w:br/>
        <w:t>同“犦”。《字彙·牛部》：“𤜌，同犦。”</w:t>
        <w:br/>
      </w:r>
    </w:p>
    <w:p>
      <w:r>
        <w:t>𤜍##𤜍</w:t>
        <w:br/>
        <w:br/>
        <w:t>quán　《集韻》巨班切，平删羣。</w:t>
        <w:br/>
        <w:br/>
        <w:t>牛角弯曲。《集韻·删韻》：“𤜍，牛角曲。”</w:t>
        <w:br/>
      </w:r>
    </w:p>
    <w:p>
      <w:r>
        <w:t>𤜐##𤜐</w:t>
        <w:br/>
        <w:br/>
        <w:t>同“𤛻”。《改併四聲篇海·牛部》引《搜真玉鏡》：“𤜐，子郎切。”《字彙補·牛部》：“𤜐，牛善也。”按：音义与“𤛻”同。</w:t>
        <w:br/>
      </w:r>
    </w:p>
    <w:p>
      <w:r>
        <w:t>𤜑##𤜑</w:t>
        <w:br/>
        <w:br/>
        <w:t>同“犤”。《集韻·支韻》：“犤，或从羆。”</w:t>
        <w:br/>
      </w:r>
    </w:p>
    <w:p>
      <w:r>
        <w:t>𤜒##𤜒</w:t>
        <w:br/>
        <w:br/>
        <w:t>同“犡”。《集韻·夳韻》：“犡，或从蠆。”</w:t>
        <w:br/>
      </w:r>
    </w:p>
    <w:p>
      <w:r>
        <w:t>𤜓##𤜓</w:t>
        <w:br/>
        <w:br/>
        <w:t>liè　《改併四聲篇海·牛部》引《搜真玉鏡》：“𤜓，力却切。”《字彙補·牛部》：“𤜓，音獵。見《海篇》。”</w:t>
        <w:br/>
      </w:r>
    </w:p>
    <w:p>
      <w:r>
        <w:t>𤜔##𤜔</w:t>
        <w:br/>
        <w:br/>
        <w:t>jú　《玉篇》巨六切。</w:t>
        <w:br/>
        <w:br/>
        <w:t>牛名。《玉篇·牛部》：“𤜔，牛。”一说一岁牛。《五音集韻·屋韻》：“𤜔，牛歲也。”</w:t>
        <w:br/>
      </w:r>
    </w:p>
    <w:p>
      <w:r>
        <w:t>𤜕##𤜕</w:t>
        <w:br/>
        <w:br/>
        <w:t>bà　《改併四聲篇海·牛部》引《搜真玉鏡》：“𤜕，音霸。”《字彙補·牛部》：“𤜕，義未詳。”</w:t>
        <w:br/>
      </w:r>
    </w:p>
    <w:p>
      <w:r>
        <w:t>𤜖##𤜖</w:t>
        <w:br/>
        <w:br/>
        <w:t>léi　《廣韻》力追切，平脂來。</w:t>
        <w:br/>
        <w:br/>
        <w:t>（1）求子牛。《廣韻·脂韻》：“𤜖，求子牛。”</w:t>
        <w:br/>
        <w:br/>
        <w:t>（2）腾䝏。《集韻·脂韻》：“𤜖，騰䝏也。”</w:t>
        <w:br/>
      </w:r>
    </w:p>
    <w:p>
      <w:r>
        <w:t>𤜘##𤜘</w:t>
        <w:br/>
        <w:br/>
        <w:t>mán　《龍龕手鑑·牛部》：“𤜘，牟含反。”《字彙補·牛部》：“𤜘，見《五音篇韻》。”</w:t>
        <w:br/>
      </w:r>
    </w:p>
    <w:p>
      <w:r>
        <w:t>𤜙##𤜙</w:t>
        <w:br/>
        <w:br/>
        <w:t>líng　《集韻》郎丁切，平青來。</w:t>
        <w:br/>
        <w:br/>
        <w:t>牛名。《集韻·青韻》：“𤜙，牛名。”</w:t>
        <w:br/>
      </w:r>
    </w:p>
    <w:p>
      <w:r>
        <w:t>𬌝##𬌝</w:t>
        <w:br/>
        <w:br/>
        <w:t>“犓”的类推简化字。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