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䭫##䭫</w:t>
        <w:br/>
        <w:br/>
        <w:t>䭫qǐ　《切韻》康禮反。</w:t>
        <w:br/>
        <w:br/>
        <w:t>叩头至地。后作“稽”。《切韻·薺韻》：“䭫，首至地。”《字彙·首部》：“䭫，通用稽。”《周禮·春官·大祝》“辨九拜，一曰稽首，二曰頓首”*唐**陸德明*釋文：“䭫，本又作稽。”《穆天子傳》卷三：“天子美之，乃賜*奔戎*佩玉一隻，奔戎再拜䭫首。”*章炳麟*《訄书·原变》：“坐不隐地而跪䭫，庙不揆景而刻石。”</w:t>
        <w:br/>
      </w:r>
    </w:p>
    <w:p>
      <w:r>
        <w:t>䭬##䭬</w:t>
        <w:br/>
        <w:br/>
        <w:t>《説文》：“䭬，下首也。从𩠐，旨聲。”</w:t>
        <w:br/>
        <w:br/>
        <w:t>qǐ　《廣韻》康禮切，上薺溪。脂部。</w:t>
        <w:br/>
        <w:br/>
        <w:t>叩头至地。后作“稽”。《説文·首部》：“䭬，下首也。”*徐鍇*繫傳：“今書傳猶有作此者，大約多作稽也。”《玉篇·𩠐部》：“䭬，《周禮·大祝》：‘辨九拜，一曰䭬首。’……今作稽。”按：今本《周禮·春官·大祝》作“稽首”。</w:t>
        <w:br/>
      </w:r>
    </w:p>
    <w:p>
      <w:r>
        <w:t>䭭##䭭</w:t>
        <w:br/>
        <w:br/>
        <w:t>⁹䭭shǒu　《廣韻》書九切，上有書。</w:t>
        <w:br/>
        <w:br/>
        <w:t>（1）长子。《玉篇·頁部》：“䭭，人初産子。”*宋**趙令畤*《侯鯖録》卷三：“人初生産子，俗言首子，亦使此䭭字。”*清**翟灝*《通俗編·雜字》：“䭭，按：俗謂長子曰頭首兒，或嫌其語之複，不知古别有䭭字也。”</w:t>
        <w:br/>
        <w:br/>
        <w:t>（2）顺产。《集韻·有韻》：“䭭，産而不疈謂之䭭。”</w:t>
        <w:br/>
      </w:r>
    </w:p>
    <w:p>
      <w:r>
        <w:t>䭮##䭮</w:t>
        <w:br/>
        <w:br/>
        <w:t>¹⁰䭮fú　《廣韻》敷勿切，入物敷。</w:t>
        <w:br/>
        <w:br/>
        <w:t>妇女首饰。《玉篇·髟部》：“䭮，婦人首飾也。”《廣韻·物韻》：“䭮，額前飾也。”</w:t>
        <w:br/>
      </w:r>
    </w:p>
    <w:p>
      <w:r>
        <w:t>首##首</w:t>
        <w:br/>
        <w:br/>
        <w:t>《説文》：“首，𦣻同，古文𦣻也。巛象髮，謂之鬊，鬊即巛也。”按：甲骨文、金文首字像人头有发形。*商承祚*《説文中之古文考》：“𦣻者篆文，𩠐者古文。曷以古篆别出為部首？以各有隸之字故也。其字从古文者多，篆文者少，又肖其形，遂篆廢而古文行矣。”</w:t>
        <w:br/>
        <w:br/>
        <w:t>shǒu　㊀《廣韻》書九切，上有書。幽部。</w:t>
        <w:br/>
        <w:br/>
        <w:t>（1）头。如：昂首；首饰。《廣韻·有韻》：“首，頭也。”《易·未濟》：“初六，濡其首。”《詩·邶風·静女》：“愛而不見，搔首踟蹰。”《論衡·恢國》：“*武王*伐*紂*，*紂*赴火死，*武王*就斬以鉞，懸其首於大白之旌。”*鲁迅*《集外集·自嘲》：“横眉冷对千夫指，俯首甘为孺子牛。”</w:t>
        <w:br/>
        <w:br/>
        <w:t>（2）首领。如：首长。《古今韻會舉要·有韻》：“首，魁帥也。”《易·乾》：“見羣龍无首，吉。”《戰國策·齊策六》：“一匡天下，九合諸侯，為王伯首。”《禮記·檀弓下》：“毋為戎首，不亦善乎。”</w:t>
        <w:br/>
        <w:br/>
        <w:t>（3）初始；开端。如：岁首；篇首。《爾雅·釋詁上》：“首，始也。”《老子》第二十八章：“夫禮者，忠信之薄而亂之首。”《公羊傳·隱公六年》：“《春秋》雖無事，首時過則書。”*何休*注：“首，始也。”又始定。《漢書·律曆志》：“*漢*興，*北平侯**張蒼*首律曆事，*孝武帝*時樂官考正。”*顔師古*注：“首謂始定也。”</w:t>
        <w:br/>
        <w:br/>
        <w:t>（4）首先；最早。如：首倡；首义。《洪武正韻·有韻》：“首，先也。”《禮記·月令》：“首種不入。”*孔穎達*疏：“首即先也，故云。”《新唐書·蕭至忠傳》：“求治之道，首于用賢。”又人之初生。《方言》卷十三：“獸之初生謂之鼻，人之初生謂之首。”</w:t>
        <w:br/>
        <w:br/>
        <w:t>（5）第一。如：首席；首届。《漢書·匡衡傳》：“*孔子*著之《孝經》首章，蓋至德之本也。”《明史·戚繼光傳》：“*綸*上功，*繼光*首，*顯*、*大猷*次之。”</w:t>
        <w:br/>
        <w:br/>
        <w:t>（6）根据。《禮記·曾子問》：“今之祭者不首其義，故誣於祭也。”*鄭玄*注：“首，本也。”</w:t>
        <w:br/>
        <w:br/>
        <w:t>（7）要领。《書·秦誓》：“予誓告汝羣言之首。”*孔*傳：“衆言之本要。”</w:t>
        <w:br/>
        <w:br/>
        <w:t>（8）剑柄上的环。《禮記·曲禮上》：“進劍者左首。”*孔穎達*疏：“首，劍拊環也。”</w:t>
        <w:br/>
        <w:br/>
        <w:t>（9）殳柄尾部圆锥形的金属套。《字彙補·首部》：“首，殳上鐏也。”《周禮·考工記·廬人》：“凡為殳，五分其長，以其一為之被而圍之；參分其圍，去一以為晋圍；五分其晋圍，去一以為首圍。”*鄭玄*注：“首，殳上鐏也。”</w:t>
        <w:br/>
        <w:br/>
        <w:t>（10）标明；显示。《禮記·間傳》：“所以首其内而見諸外也。”*陳澔*集説：“首者，標表之義，蓋顯示其内心之哀痛於外也。”</w:t>
        <w:br/>
        <w:br/>
        <w:t>⑪古代绶、组计数的单位。《説文·糸部》：“絩，綺絲之數也。《漢律》曰：綺絲數謂之絩，布謂之總，綬、組謂之首。”《北堂書鈔》卷一百三十一引《漢官儀》：“凡先合單紡為一絲，四絲為一扶，五扶為一首，五首成一文。”按：一首为四十缕。</w:t>
        <w:br/>
        <w:br/>
        <w:t>⑫量词。1.用于诗、文、歌曲等。如：《唐詩三百首》；一首歌。*唐**韓愈*《與于襄陽書》：“謹獻舊所為文一十八首。”2.用于旗帜。《西遊補》第十五回：“小玄旗數首飛在空中。”《儒林外史》第四十二回：“前日還打發人來，在*南京*做了二十首大紅緞子綉龍的旗。”</w:t>
        <w:br/>
        <w:br/>
        <w:t>⑬表示方位。方；面。如：左首；上首；外首；东首；门首。《水滸全傳》第三回：“*魯提轄*坐了主位，*李忠*對席，*史進*下首坐了。”</w:t>
        <w:br/>
        <w:br/>
        <w:t>⑭通“道（dào）”。1.道路。《左傳·成公十六年》：“塞井夷竈，陳於軍中而疏行首。”*王引之*述聞：“首，當讀為道。疏，通也，謂通陳列隊伍之道也。”2.述说。《史記·秦始皇本紀》：“羣臣誦功，本原事迹，追首高明。”*司馬貞*索隱：“今檢《會稽刻石》文，首字作道。”</w:t>
        <w:br/>
        <w:br/>
        <w:t>⑮姓。《萬姓統譜·有韻》：“首，見《姓苑》。*蜀*主封其弟*葭萌*於*漢中*，為首矦，後以為氏。”</w:t>
        <w:br/>
        <w:br/>
        <w:t>㊁《廣韻》舒救切，去宥書。</w:t>
        <w:br/>
        <w:br/>
        <w:t>（1）有罪自陈或出面告发。如：自首；出首。《廣韻·宥韻》：“首，自首前罪。”《正字通·首部》：“首，有咎自陳及告人罪曰首。”《漢書·梁孝王劉武傳附劉立》：“置辭驕嫚，不首主令。”《太平廣記》卷一百七十二引*孫光憲*《北夢瑣言》：“其賊不禁拷捶，遠首其罪。”《水滸全傳》第一百十九回：“知而首者，隨即給賞。”*清**林則徐*《關防告示》：“有能指首到官者，所首得實，定加重賞。”</w:t>
        <w:br/>
        <w:br/>
        <w:t>（2）屈服；服罪。《後漢書·西域傳》：“雖有降首，曾莫懲革，自此浸以疏慢矣。”*李賢*注：“首，猶服也。”《南史·范泰傳附范曄》：“詔收*綜*等，並皆款服，唯*曄*不首。”</w:t>
        <w:br/>
        <w:br/>
        <w:t>（3）向，朝着。《集韻·宥韻》：“首，嚮也。《禮》：‘寢常東首。’”按：《禮記·玉藻》作“寢恆東首”。《楚辭·九章·哀郢》：“鳥飛返故鄉兮，狐死必首丘。”《史記·淮陰侯列傳》：“北首*燕*路，而後遣辯士奉咫尺之書。”*張守節*正義：“首，向也。”《晋書·劉琨傳》：“旌旗首於*晋*路，金鼓振於*河曲*。”</w:t>
        <w:br/>
      </w:r>
    </w:p>
    <w:p>
      <w:r>
        <w:t>馗##馗</w:t>
        <w:br/>
        <w:br/>
        <w:t>《説文》：“馗，九達道也。似☀背，故謂之馗。馗，高也。从九从首。逵，馗或从辵从坴。”*段玉裁*删“馗，高也”，并注云：“會意。首猶向也，故道字亦从首。九亦聲，古音在三部。”“☀背中高而四下，道之四面無不可通，似之。”</w:t>
        <w:br/>
        <w:br/>
        <w:t>（一）kuí　《廣韻》渠追切，平脂羣。幽部。</w:t>
        <w:br/>
        <w:br/>
        <w:t>同“逵”。1.四通八达的道路。《説文·九部》：“馗，九達道也。……逵，馗或从辵从坴。”《字彙·首部》：“馗，古者涂方九軌，故从九首，一道為一首。”*漢**王粲*《從軍詩五首》之五：“館宅充鄽里，士女滿莊馗。”*宋**劉球*《龍駒賦》：“朝發步于九馗，夕周遊乎八極。”2.隐。《爾雅·釋宫》“九達謂之逵”*唐**陸德明*釋文：“逵或作馗。《字林》：‘隱也。與逵同。’”</w:t>
        <w:br/>
        <w:br/>
        <w:t>（二）qiú　《廣韻》巨鳩切，平尤羣。幽部。</w:t>
        <w:br/>
        <w:br/>
        <w:t>〔中馗〕大菌。《爾雅·釋草》：“中馗，菌。”*郭璞*注：“地蕈也，似蓋，今*江*東名為土菌，亦曰馗厨，可啖之。”又：“小者菌。”*郭璞*注：“大小異名。”*俞樾*平議：“疑古本《爾雅》作‘中馗，地蕈；小者菌。’故《説文》即以地蕈釋菌。葢對文則地蕈與菌大小異名，散文亦可通也。今注中‘地蕈’字葢本在正文，傳寫誤入注文，而又增‘也’字以足句。學者遂據注中‘土菌’之文臆增‘菌’字而大小異名者轉若大小同名，義不可通矣。”</w:t>
        <w:br/>
      </w:r>
    </w:p>
    <w:p>
      <w:r>
        <w:t>馘##馘</w:t>
        <w:br/>
        <w:br/>
        <w:t>⁸馘</w:t>
        <w:br/>
        <w:br/>
        <w:t>《説文》：“聝，軍戰斷耳也。《春秋傳》曰：‘以為俘聝。’从耳，或聲。馘，聝或从首。”*段玉裁*注：“今經傳中多从首。”</w:t>
        <w:br/>
        <w:br/>
        <w:t>（一）guó　《廣韻》古獲切，入麥見。職部。</w:t>
        <w:br/>
        <w:br/>
        <w:t>古代战争中割取敌人的左耳以计数献功。《爾雅·釋詁下》：“馘，獲也。”*郭璞*注：“今以獲賊耳為馘。”《玉篇·𩠐部》：“馘，截耳也。”《詩·大雅·皇矣》：“執訊連連，攸馘安安。”*毛*傳：“馘，獲也。不服者殺而獻其左耳曰馘。”*孔穎達*疏：“罪其不聽命服罪，故取其耳以計功也。”《左傳·宣公二年》：“俘二百五十人，馘百人。”*唐太宗*《令諸州剗削京觀詔》：“鋒刃之下，恣情翦馘，血流漂杵，方稱快意。”又指割下的左耳。《詩·魯頌·泮水》：“矯矯虎臣，在泮獻馘。”*鄭玄*箋：“馘，所格者之左耳。”*唐**韓凝*《漢齊蓋廟碑》：“獻俘受馘，帝輸鴈塞之憂；命爵庸勳，公拜鳳池之詔。”*清**洪棄父*《瀛海偕亡記》卷下：“得*倭*馘者奬二百金。”</w:t>
        <w:br/>
        <w:br/>
        <w:t>（二）xù　《集韻》况壁切，入錫曉。職部。</w:t>
        <w:br/>
        <w:br/>
        <w:t>脸。《改併四聲篇海·𩠐部》引《玉篇》：“馘，面也。”《莊子·列禦寇》：“夫處窮閭阨巷，困窘織屨，槁項黄馘者，*商*之所短也。”*陸德明*釋文引*司馬彪*曰：“黄馘，謂面黄熟也。”*宋**王安石*《祭周幾道文》：“皓髮黧馘，分當先弊。”</w:t>
        <w:br/>
      </w:r>
    </w:p>
    <w:p>
      <w:r>
        <w:t>𩠐##𩠐</w:t>
        <w:br/>
        <w:br/>
        <w:t>同“首”。《玉篇·𩠐部》：“𩠐，《説文》與𦣻同。古文首也。”《水經注·河水》引《風俗通》：“百里曰同，總名為縣。縣，玄也，首也。從系倒𩠐，舉首易偏矣，言當玄静平徭役也。”*明**鄭若庸*《玉玦記·傳旨》：“羌胡血變*黄河*水，梟𩠐當懸白鵲旗。”*清**王闓運*《與曾侍郎言兵事書》：“内視民，則靦顔而疾𩠐。”</w:t>
        <w:br/>
      </w:r>
    </w:p>
    <w:p>
      <w:r>
        <w:t>𩠑##𩠑</w:t>
        <w:br/>
        <w:br/>
        <w:t>²𩠑同“頂”。《廣韻·迥韻》：“𩠑，同頂。”</w:t>
        <w:br/>
      </w:r>
    </w:p>
    <w:p>
      <w:r>
        <w:t>𩠒##𩠒</w:t>
        <w:br/>
        <w:br/>
        <w:t>同“馗”。《六書故·人二》：“𩠒，面頰骨也。”注：“《説文》曰：‘𩠒，九達道也’。……《爾雅》：‘九達謂之逵’。亦借作𩠒。*許*氏不知其為假借，故為之曲説。”</w:t>
        <w:br/>
      </w:r>
    </w:p>
    <w:p>
      <w:r>
        <w:t>𩠕##𩠕</w:t>
        <w:br/>
        <w:br/>
        <w:t>⁵𩠕同“髮”。《字彙·首部》：“𩠕，同髮。”</w:t>
        <w:br/>
      </w:r>
    </w:p>
    <w:p>
      <w:r>
        <w:t>𩠖##𩠖</w:t>
        <w:br/>
        <w:br/>
        <w:t>同“髮”。《説文·髟部》：“髮，根也。𩠖，髮或从首。”</w:t>
        <w:br/>
      </w:r>
    </w:p>
    <w:p>
      <w:r>
        <w:t>𩠗##𩠗</w:t>
        <w:br/>
        <w:br/>
        <w:t>𩠗同“頰”。《字彙補·首部》：“𩠗，與頰同。”</w:t>
        <w:br/>
      </w:r>
    </w:p>
    <w:p>
      <w:r>
        <w:t>𩠙##𩠙</w:t>
        <w:br/>
        <w:br/>
        <w:t>𩠙同“髮”。*明**趙宧光*《説文長箋·首部》：“𩠙”，“髮”的正字。</w:t>
        <w:br/>
      </w:r>
    </w:p>
    <w:p>
      <w:r>
        <w:t>𩠚##𩠚</w:t>
        <w:br/>
        <w:br/>
        <w:t>𩠚hái　《改併四聲篇海》引《川篇》户該切。</w:t>
        <w:br/>
        <w:br/>
        <w:t>首。《改併四聲篇海·𩠐部》引《川篇》：“𩠚，首也。”</w:t>
        <w:br/>
      </w:r>
    </w:p>
    <w:p>
      <w:r>
        <w:t>𩠛##𩠛</w:t>
        <w:br/>
        <w:br/>
        <w:t>⁷𩠛同“頤”。《玉篇·𩠐部》：“𩠛，籀文頤。”</w:t>
        <w:br/>
      </w:r>
    </w:p>
    <w:p>
      <w:r>
        <w:t>𩠜##𩠜</w:t>
        <w:br/>
        <w:br/>
        <w:t>𩠜同“稽”。《改併四聲篇海·𩠐部》引《餘文》：“𩠜，考也；同也；當也；留止也。又山名。亦姓。今作稽。”《漢書·諸侯王表》：“*漢*諸侯王厥角𩠜首，奉上璽韍，惟恐在後，或乃稱美頌德，以求容媚，豈不哀哉！”*顔師古*注：“𩠜與稽同。”</w:t>
        <w:br/>
      </w:r>
    </w:p>
    <w:p>
      <w:r>
        <w:t>𩠝##𩠝</w:t>
        <w:br/>
        <w:br/>
        <w:t>𩠝“𩠡”的讹字。《康熙字典·首部》：“𩠞，《字彙補》同𩠝。”按：《字彙補·首部》作“𩠡”。</w:t>
        <w:br/>
      </w:r>
    </w:p>
    <w:p>
      <w:r>
        <w:t>𩠞##𩠞</w:t>
        <w:br/>
        <w:br/>
        <w:t>𩠞“𩠢”的讹字。《康熙字典·首部》：“𩠞，《字彙補》同𩠝。”按：《字彙補·首部》“𩠞”作“𩠢”。</w:t>
        <w:br/>
      </w:r>
    </w:p>
    <w:p>
      <w:r>
        <w:t>𩠟##𩠟</w:t>
        <w:br/>
        <w:br/>
        <w:t>𩠟wǔ　《改併四聲篇海·𩠐部》引《川篇》：“𩠟，音五。”《字彙補·首部》：“𩠟，見《篇韻》。”</w:t>
        <w:br/>
      </w:r>
    </w:p>
    <w:p>
      <w:r>
        <w:t>𩠡##𩠡</w:t>
        <w:br/>
        <w:br/>
        <w:t>同“頤”。《説文·𦣞部》：“𦣞，𩔞也。頤，篆文𦣞。𩠡，籀文从首。”</w:t>
        <w:br/>
      </w:r>
    </w:p>
    <w:p>
      <w:r>
        <w:t>𩠢##𩠢</w:t>
        <w:br/>
        <w:br/>
        <w:t>𩠢同“頤”。《廣韻·之韻》：“𩠢”，“頤”的籀文。</w:t>
        <w:br/>
      </w:r>
    </w:p>
    <w:p>
      <w:r>
        <w:t>𩠣##𩠣</w:t>
        <w:br/>
        <w:br/>
        <w:t>𩠣同“頰”。《玉篇·𩠐部》：“𩠣，面傍也。今作頰。”《集韻·帖韻》：“頰，《説文》：‘面旁也。’籀作𩠣。”</w:t>
        <w:br/>
      </w:r>
    </w:p>
    <w:p>
      <w:r>
        <w:t>𩠤##𩠤</w:t>
        <w:br/>
        <w:br/>
        <w:t>𩠤同“黼”。《龍龕手鑑·首部》：“𩠤，正作黼。”《字彙補·首部》：“𩠤，與黼同。”</w:t>
        <w:br/>
      </w:r>
    </w:p>
    <w:p>
      <w:r>
        <w:t>𩠥##𩠥</w:t>
        <w:br/>
        <w:br/>
        <w:t>𩠥同“䭫（稽）”。《龍龕手鑑·首部》：“𩠥”，“䭫”的俗字。</w:t>
        <w:br/>
      </w:r>
    </w:p>
    <w:p>
      <w:r>
        <w:t>𩠦##𩠦</w:t>
        <w:br/>
        <w:br/>
        <w:t>𩠦（一）qǐ　《龍龕手鑑》苦礼反。</w:t>
        <w:br/>
        <w:br/>
        <w:t>同“䭫（稽）”。《龍龕手鑑·首部》：“𩠦”，“䭫”的俗字。</w:t>
        <w:br/>
        <w:br/>
        <w:t>（二）shǒu</w:t>
        <w:br/>
        <w:br/>
        <w:t>义未详。《改併四聲篇海·首部》引《類篇》：“𩠦，音首。”</w:t>
        <w:br/>
      </w:r>
    </w:p>
    <w:p>
      <w:r>
        <w:t>𩠨##𩠨</w:t>
        <w:br/>
        <w:br/>
        <w:t>𩠨（一）jī</w:t>
        <w:br/>
        <w:br/>
        <w:t>〔峻𩠨山〕也作“浚稽山”。山名。约在今*蒙古国*境内*土拉河*、*鄂尔浑河*上源以南一带。《李陵變文》：“得至明年，差*公孫遨*領兵五萬騎，兵到*龍勒水*北，*峻𩠨山*南，與單于兵戰，云索*蘇武*、*李陵*。”按：《資治通鑑·漢武帝太初二年》作“*浚稽山*”。</w:t>
        <w:br/>
        <w:br/>
        <w:t>（二）qǐ</w:t>
        <w:br/>
        <w:br/>
        <w:t>同“稽”。叩头至地。*遼**普瓖*《藏掩感應舍利記》：“道成則褒揚於聲教，諦信蒙資，寂滅則碎瀝於遺形，𩠨首獲益。”</w:t>
        <w:br/>
      </w:r>
    </w:p>
    <w:p>
      <w:r>
        <w:t>𩠪##𩠪</w:t>
        <w:br/>
        <w:br/>
        <w:t>𩠪同“顔”。《玉篇·𩠐部》：“𩠪，籀文顔。”</w:t>
        <w:br/>
      </w:r>
    </w:p>
    <w:p>
      <w:r>
        <w:t>𩠫##𩠫</w:t>
        <w:br/>
        <w:br/>
        <w:t>𩠫同“頓”。《六書統·𩠐之屬》：“𩠫，與頓同。”</w:t>
        <w:br/>
      </w:r>
    </w:p>
    <w:p>
      <w:r>
        <w:t>𩠬##𩠬</w:t>
        <w:br/>
        <w:br/>
        <w:t>𩠬同“䭭”。《龍龕手鑑·首部》：“𩠬”，“䭭”的俗字。</w:t>
        <w:br/>
      </w:r>
    </w:p>
    <w:p>
      <w:r>
        <w:t>𩠯##𩠯</w:t>
        <w:br/>
        <w:br/>
        <w:t>𩠯wéi　《改併四聲篇海·𩠐部》引《類篇》：“𩠯，音惟。”</w:t>
        <w:br/>
      </w:r>
    </w:p>
    <w:p>
      <w:r>
        <w:t>𩠲##𩠲</w:t>
        <w:br/>
        <w:br/>
        <w:t>¹¹𩠲同“馘”。《龍龕手鑑·首部》：“𩠲”，“馘”的俗字。</w:t>
        <w:br/>
      </w:r>
    </w:p>
    <w:p>
      <w:r>
        <w:t>𩠶##𩠶</w:t>
        <w:br/>
        <w:br/>
        <w:t>𩠶同“首”。*朝鲜*本《龍龕手鑑·首部》：“𩠶”，同“首”。</w:t>
        <w:br/>
      </w:r>
    </w:p>
    <w:p>
      <w:r>
        <w:t>𩠷##𩠷</w:t>
        <w:br/>
        <w:br/>
        <w:t>¹⁵𩠷fú　《改併四聲篇海》引《龍龕手鑑》分勿切。</w:t>
        <w:br/>
        <w:br/>
        <w:t>妇女首饰。《改併四聲篇海·𩠐部》引《龍龕手鑑》：“𩠷，婦人首飾也。”</w:t>
        <w:br/>
      </w:r>
    </w:p>
    <w:p>
      <w:r>
        <w:t>𩠹##𩠹</w:t>
        <w:br/>
        <w:br/>
        <w:t>¹⁸𩠹</w:t>
        <w:br/>
        <w:br/>
        <w:t>tuán　《廣韻》職緣切，平仙章。又《集韻》徒官切。元部。</w:t>
        <w:br/>
        <w:br/>
        <w:t>同“剸”。《説文·首部》：“𩠹，𢧵也。从𩠐，从斷。剸，或从刀，專聲。”《廣韻·仙韻》：“𩠹，斷首。”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