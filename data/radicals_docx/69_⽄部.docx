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㪼##㪼</w:t>
        <w:br/>
        <w:br/>
        <w:t>kě　《集韻》口我切，上哿溪。</w:t>
        <w:br/>
        <w:br/>
        <w:t>〔𣂞㪼〕掣。《集韻·哿韻》：“㪼，𣂞㪼，掣也。”按：*清**王筠*《説文句讀·斤部》：“《説文·斤部》：‘𣂞，柯擊也。’《集韻》、《類篇》‘㪼’下云：‘𣂞㪼，掣也。’‘掣’似‘擊’之譌。𣂞㪼，叠韻。”</w:t>
        <w:br/>
      </w:r>
    </w:p>
    <w:p>
      <w:r>
        <w:t>㪽##㪽</w:t>
        <w:br/>
        <w:br/>
        <w:t>同“所”。*朝鲜*本《龍龕手鑑·斤部》：“㪽”，同“所”。</w:t>
        <w:br/>
      </w:r>
    </w:p>
    <w:p>
      <w:r>
        <w:t>㪾##㪾</w:t>
        <w:br/>
        <w:br/>
        <w:t>（一）luò　《集韻》歷各切，入鐸來。</w:t>
        <w:br/>
        <w:br/>
        <w:t>同“㓢”。《集韻·鐸韻》：“㓢，剔也。或从斤。”</w:t>
        <w:br/>
        <w:br/>
        <w:t>（二）gé　《集韻》各頟切，入陌見。</w:t>
        <w:br/>
        <w:br/>
        <w:t>同“㦴”。《集韻·陌韻》：“㦴，捕也，鬭也。或从斤。”</w:t>
        <w:br/>
      </w:r>
    </w:p>
    <w:p>
      <w:r>
        <w:t>㪿##㪿</w:t>
        <w:br/>
        <w:br/>
        <w:t>同“折”。《改併四聲篇海·斤部》引《俗字背篇》：“㪿，今作折。”</w:t>
        <w:br/>
      </w:r>
    </w:p>
    <w:p>
      <w:r>
        <w:t>㫀##㫀</w:t>
        <w:br/>
        <w:br/>
        <w:t>同“鼎”。《改併四聲篇海·斤部》引《搜真玉鏡》：“㫀，音鼎。”《字彙補·斤部》：“㫀，同鼎。”</w:t>
        <w:br/>
      </w:r>
    </w:p>
    <w:p>
      <w:r>
        <w:t>㫁##㫁</w:t>
        <w:br/>
        <w:br/>
        <w:t>同“斷”。《篇海類編·通用類·斤部》：“斷，俗作㫁。”*明**方孝孺*《君學下》：“好仁則姑息而無㫁，任察則苛細而少恩。”</w:t>
        <w:br/>
      </w:r>
    </w:p>
    <w:p>
      <w:r>
        <w:t>㫂##㫂</w:t>
        <w:br/>
        <w:br/>
        <w:t>zhù　《廣韻》章恕切，去御章。</w:t>
        <w:br/>
        <w:br/>
        <w:t>斫。《廣韻·御韻》：“㫂，斫也。”</w:t>
        <w:br/>
      </w:r>
    </w:p>
    <w:p>
      <w:r>
        <w:t>斤##斤</w:t>
        <w:br/>
        <w:br/>
        <w:t>《説文》：“斤，斫木也。象形。”*徐鍇*繫傳：“斫木斧也。”*段玉裁*注：“横者象斧頭，直者象柄，其下象所斫木。”</w:t>
        <w:br/>
        <w:br/>
        <w:t>（一）jīn　㊀《廣韻》舉欣切，平欣見。諄部。</w:t>
        <w:br/>
        <w:br/>
        <w:t>（1）古代砍物工具。一般用以砍木，与斧相似，比斧小而刃横。《説文·斤部》：“斤，斫木也。”*段玉裁*注：“凡用砍物者皆用斧；砍木之斧，則謂之斤。”*徐灝*注箋：“斧斤同物，斤小於斧。”*王筠*句讀：“斤之刃横，斧之刃縱，其用與钁相似，不與刀鋸相似。”《孟子·梁惠王上》：“斧斤以時入山林，材木不可勝用也。”*漢**賈誼*《治安策》：“至於髖髀之所，非斤則斧。”*唐**柳宗元*《行路難》：“虞衡斤斧羅千山，工命採斫杙與椽。”一说为平木器。后作“釿”。《釋名·釋用器》：“斤，謹也。板廣不可得削，又有節，則用此斤之，所以詳謹令平滅斧跡也。”又兵器。《玉篇·収部》：“兵，《説文》曰：‘械也。从斤。斤，兵也。’”*清**沈濤*《説文古本考·廾部》：“蓋今本（《説文》）奪‘斤，兵也’三字。”*清**王筠*《説文釋例》卷八：“斤即兵也，故兵亦從斤。”*宋**孫光憲*《北夢瑣言》卷七：“徒知六國隨斤斧，莫有羣儒定是非。”*周纬*《中国兵器史稿·周代劈砍长兵（斧、戉、戚、斤）》：“斧之用为直劈，斤之用则为横断也。”</w:t>
        <w:br/>
        <w:br/>
        <w:t>（2）古代一种似锄但比锄小的农具。《國語·齊語》：“惡金以鑄鉏（鋤）、夷、斤、斸，試諸壤土。”*韋昭*注：“斤，形似鉏而小。”</w:t>
        <w:br/>
        <w:br/>
        <w:t>（3）砍；削。《文選·馬融〈長笛賦〉》：“撟揉斤械。”*張銑*注：“斤械者，以斧理之。”*唐**皮日休*《河橋賦》：“不斤不斧。”引申为对文字的删削，修饰。*元*佚名《漁樵記》第一折：“望大人略加斤正咱。”</w:t>
        <w:br/>
        <w:br/>
        <w:t>（4）量词。重量单位之一。旧制1斤为16两，后市制1斤为10两，等于公制重量500克。《集韻·欣韻》：“斤，權輕重之數。”《吕氏春秋·務大》：“*烏獲*奉千鈞，又况一斤？”*高誘*注：“若*烏獲*之力以舉一斤，言其易也。”《漢書·律曆志上》：“十六兩為斤……十六兩成斤者，四時乘四方之象也。”《戰國策·燕策》：“夫今*樊*將軍，*秦王*購之，金千斤，邑萬家。”</w:t>
        <w:br/>
        <w:br/>
        <w:t>（5）加在某些以重量计算的物名后，作该物的总称。如：煤斤。*清**俞正燮*《癸巳類稿》卷一：“*兗*之*長蘆*，*揚*之*淮*，*浙*及*粤*，鹽斤最富。”</w:t>
        <w:br/>
        <w:br/>
        <w:t>（6）姓。《萬姓統譜·文韻》：“斤，望出*代郡*。”</w:t>
        <w:br/>
        <w:br/>
        <w:t>㊁《廣韻》居焮切，去焮見。</w:t>
        <w:br/>
        <w:br/>
        <w:t>〔斤斤〕明察。《爾雅·釋訓》：“斤斤，察也。”*邢昺*疏：“*舍人*：‘斤斤，物精詳之察也。’*孫炎*曰：‘斤斤，重慎之察也。’”《詩·周頌·執競》：“斤斤其明。”*毛*傳：“斤斤，明察也。”《漢書·敘傳》：“*平津*斤斤，晚躋*金門*。”*顔師古*注：“斤斤，明察也。”《晋書·孔愉傳》：“日昃匪懈，臨朝斤斤。”引申为过分。如：斤斤计较。《後漢書·吴漢傳》：“及在朝廷，斤斤謹質，形於體貌。”</w:t>
        <w:br/>
        <w:br/>
        <w:t>（二）jin</w:t>
        <w:br/>
        <w:br/>
        <w:t>〔千斤〕即千斤顶，一种顶起重物的工具。</w:t>
        <w:br/>
      </w:r>
    </w:p>
    <w:p>
      <w:r>
        <w:t>斥##斥</w:t>
        <w:br/>
        <w:br/>
        <w:t>（一）chì　㊀《廣韻》昌石切，入昔昌。鐸部。</w:t>
        <w:br/>
        <w:br/>
        <w:t>（1）驱逐；疏远。如：斥逐；斥退。《廣韻·昔韻》：“斥，逐也，遠也。”《史記·天官書》：“*輔星*明近，輔臣親彊，斥小，疏弱。”*裴駰*集解引*蘇林*曰：“斥，遠也。”*唐**柳宗元*《封建論》：“朝拜而不道，夕斥之矣；夕受而不法，朝斥之矣。”《聊齋志異·嬌娜》：“倘不以駑駘見斥，願拜門牆。”又废弃。《漢書·郊祀志上》：“乘輿斥車馬帷帳器物以充其家。”*顔師古*注：“斥，不用者也。”</w:t>
        <w:br/>
        <w:br/>
        <w:t>（2）推。《廣雅·釋詁三》：“斥，推也。”《素問·調經論》：“出血勿之深斥。”*王冰*注：“斥，推也。”又：“按摩勿釋，著鍼勿斥，移氣於不足，神氣乃得復。”</w:t>
        <w:br/>
        <w:br/>
        <w:t>（3）开拓。《小爾雅·廣詁》：“斥，開也。”《正字通·斤部》：“斥，開拓也。”《史記·司馬相如列傳》：“除邊關，關益斥。”*宋**陸游*《嚴州重修南山報恩光孝寺記》：“（*唐*末）*廣靈菴*，*慶曆*中始斥大之為*廣靈寺*。”*清**王夫之*《宋論·高宗》：“不然，則*建武*之初，斥土未廣，何所得粟以飼此衆邪？”</w:t>
        <w:br/>
        <w:br/>
        <w:t>（4）侦察；探测。《左傳·襄公十八年》：“*晋*人使司馬斥山澤之險。”*杜預*注：“斥，候也。”《淮南子·兵略》：“前後知險易，見敵知難易，發斥不忘遺，此候之官也。”*高誘*注：“斥，度；候，視也。”*宋**王安石*《汴説》：“若考步人生辰星宿所次，訾相人儀狀色理，逆斥人禍福，考信於聖人無有也，不知從何許人傳。”</w:t>
        <w:br/>
        <w:br/>
        <w:t>（5）指责；责骂。《正字通·斤部》：“斥，指而言之也。”《穀梁傳·僖公五年》：“*晋侯*殺其世子*申生*。目*晋侯*斥殺，惡*晋侯*也。”*范寧*注：“斥，指斥。”《宋史·余玠傳》：“一或即戒，即指之為麤人，斥之為*噲*伍。”*清**王夫之*《讀通鑑論》卷一：“斥*秦*之私，而欲私其子孫以長存，又豈天下之大公哉？”*鲁迅*《书信·致郑振铎（一九三四年六月二十一日）》：“他们斥小说家写‘身边琐事’，而不悟自己在做‘身边批评’，较远之大敌，不看见，不提起的。”</w:t>
        <w:br/>
        <w:br/>
        <w:t>（6）指，点明。《詩·周頌·雝》“假哉皇考”*漢**鄭玄*箋：“嘉哉君考，斥*文王*也。”《遼史·天祚皇帝紀二》：“遣*僧家奴*持書約和，斥*阿骨打*名。”*清**孫濤*《全唐詩話續編·孟浩然》：“初*王維*過*郢*，畫*浩然*像於刺史亭，因署曰*浩然*。*咸通*中，刺史*鄭誠*謂賢者名不可斥，更署曰*孟亭*。”</w:t>
        <w:br/>
        <w:br/>
        <w:t>（7）多；众多。《左傳·襄公三十一年》：“敝邑以政刑之不脩，寇盜充斥。”*俞樾*平議：“充斥連文，其義一也……充斥竝訓大，亦竝訓多，寇盜充斥，言寇盜之多也。”</w:t>
        <w:br/>
        <w:br/>
        <w:t>（8）大。《後漢書·馬融傳》：“暴斥虎，搏狂兕。”*李賢*注引《蒼頡篇》曰：“斥，大也。”</w:t>
        <w:br/>
        <w:br/>
        <w:t>（9）广；宽。《説苑·奉史》：“賜之斥帶，則不更其造。”《明史·河渠志·黄河上》：“*河*自*雍*而*豫*，出險固而之夷斥，水勢既肆。”</w:t>
        <w:br/>
        <w:br/>
        <w:t>（10）盐碱地。《書·禹貢》：“（*青州*）厥土白墳，海濱廣斥。”*陸德明*釋文：“*鄭*云：‘斥，謂地鹹鹵。’”*孔穎達*疏：“《説文》云：鹵，鹹地也。東方謂之斥，西方謂之鹵。”*三國**魏**曹植*《磐石篇》：“蒹葭彌斥土，林木無分重。”</w:t>
        <w:br/>
        <w:br/>
        <w:t>⑪泽崖。《文選·張衡〈西京賦〉》：“若夫游鷮高翬，絶阬踰斥。”*李善*注引*薛綜*曰：“斥，澤崖也。”</w:t>
        <w:br/>
        <w:br/>
        <w:t>⑫通“赤”。《管子·地員》：“斥埴，宜大菽與麥。”*于省吾*新證：“《書·禹貢》‘厥土赤埴墳’，然則‘斥埴’即‘赤埴墳’之‘赤埴’也。”</w:t>
        <w:br/>
        <w:br/>
        <w:t>㊁《集韻》闥各切，入鐸透。</w:t>
        <w:br/>
        <w:br/>
        <w:t>〔揮斥〕放纵；奔放。《集韻·鐸韻》：“斥，揮斥，放縱也。*司馬彪*説。”《正字通·斤部》：“斥，揮斥，縱肆奮迅也。”《莊子·田子方》：“揮斥八極。”*郭象*注：“揮斥，猶放縱也。”*唐**李白*《送張祖監丞之東都序》：“揮斥幽憤，不可得也。”*毛泽东*《沁园春·长沙》：“书生意气，挥斥方遒。”</w:t>
        <w:br/>
        <w:br/>
        <w:t>（二）chè　㊀《廣韻》充夜切，去禡昌。鐸部。</w:t>
        <w:br/>
        <w:br/>
        <w:t>〔斥山〕山名。《廣韻·禡韻》：“斥，山名。”《爾雅·釋地》：“東北之美者，有*斥山*之文皮焉。”</w:t>
        <w:br/>
        <w:br/>
        <w:t>㊁《集韻》耻格切，入陌徹。</w:t>
        <w:br/>
        <w:br/>
        <w:t>同“𡍩（坼）”。分散。《集韻·陌韻》：“𡍩，《説文》：‘裂也。’亦作斥。”《晏子春秋·内篇·雜上一》：“管籥其家者納之公，財在外者斥之市。”《後漢書·梁冀傳》：“收*冀*財貨，縣官斥賣，合三十餘萬萬。”《清史稿·陳錫傳》：“歲饑，米斛直數千，發倉賑濟，不給，斥家資佐之，全活甚衆。”</w:t>
        <w:br/>
        <w:br/>
        <w:t>（三）zhè　《正字通》之夜切。</w:t>
        <w:br/>
        <w:br/>
        <w:t>姓。《正字通·斤部》：“斥，姓也。見《姓纂》。”</w:t>
        <w:br/>
      </w:r>
    </w:p>
    <w:p>
      <w:r>
        <w:t>斦##斦</w:t>
        <w:br/>
        <w:br/>
        <w:t>《説文》：“斦，二斤也。从二斤。”</w:t>
        <w:br/>
        <w:br/>
        <w:t>（一）yín　《廣韻》語斤切，平欣疑。諄部。</w:t>
        <w:br/>
        <w:br/>
        <w:t>二斤。《説文·斤部》：“斦，二斤也。闕。”*段玉裁*注：“‘二斤也’言形，而義在其中。”*王筠*句讀：“凡疊二成文而説解即以字形為之義者，例皆云闕。”《廣韻·欣韻》：“斦，二斤。”</w:t>
        <w:br/>
        <w:br/>
        <w:t>（二）zhì</w:t>
        <w:br/>
        <w:br/>
        <w:t>砧；铡刀垫座。《康熙字典·斤部》引《增韻》：“斦，砧也。”*清**朱駿聲*《説文通訓定聲·屯部》：“斦，按：此字當讀質，即椹櫍之櫍，質從之得聲。”</w:t>
        <w:br/>
      </w:r>
    </w:p>
    <w:p>
      <w:r>
        <w:t>斧##斧</w:t>
        <w:br/>
        <w:br/>
        <w:t>《説文》：“斧，斫也。从斤，父聲。”*段玉裁*本作“所㠯斫也”，并注：“‘所㠯’二字今補。”*于省吾*《釋斧》：“字象横列的斧形，即斧字的初文……甲骨文後期从斤、父聲的斧字只一見，*西周*後期金文的斧字數見，均為从斤，父聲，後世一直沿用，而初文遂廢。”</w:t>
        <w:br/>
        <w:br/>
        <w:t>fǔ　《廣韻》方矩切，上麌非。魚部。</w:t>
        <w:br/>
        <w:br/>
        <w:t>（1）砍物用的工具。刃纵向，古代装柄的孔是椭圆形的。《説文·斤部》：“斧，斫也。”*王筠*句讀：“斤之刃横，斧之刃縱。”《説文·斤部》“斨，方銎斧也”*段玉裁*注：“銎者，斤斧空也。*毛*傳曰：‘隋（橢）銎曰斧，方銎曰斨。’”*徐灝*注箋：“隋（橢）銎謂其銎為長圜形。”《詩·齊風·南山》：“析薪如之何？匪斧不克。”《論衡·量知》：“屋廡則用斧斤，墻壁則用築鍤。”</w:t>
        <w:br/>
        <w:br/>
        <w:t>（2）古代的一种兵器，或作杀人的刑具。《詩·豳風·破斧》：“既破我斧，又缺我斨。*周公*東征，四國是皇。”《漢書·項籍傳》：“孰與身伏斧質，妻子為戮乎？”*顔師古*注：“質謂鍖也，古者斬人，加於鍖上而斫之也。”</w:t>
        <w:br/>
        <w:br/>
        <w:t>（3）用斧砍。*漢**曹操*《苦寒行》：“擔囊行取薪，斧冰持作糜。”*唐**韓愈*《平淮西碑》：“孰為不順，往斧其吭。”《聊齋志異·小翠》：“公怒，斧其門。”</w:t>
        <w:br/>
        <w:br/>
        <w:t>（4）白与黑相间的斧形图案。也作“黼”。《爾雅·釋器》：“斧謂之黼。”《禮記·檀弓上》：“加斧於椁上。”*鄭玄*注：“斧謂之黼，白黑文也。”*唐**韓愈*《和席八十二韻》：“芳菲含斧藻，光景暢形神。”</w:t>
        <w:br/>
      </w:r>
    </w:p>
    <w:p>
      <w:r>
        <w:t>斨##斨</w:t>
        <w:br/>
        <w:br/>
        <w:t>《説文》：“斨，方銎斧也。从斤，爿聲。《詩》曰：‘又缺我斨。’”</w:t>
        <w:br/>
        <w:br/>
        <w:t>qiāng　《廣韻》七羊切，平陽清。陽部。</w:t>
        <w:br/>
        <w:br/>
        <w:t>方孔的斧子。《説文·斤部》：“斨，方銎斧也。”*清**畢沅*《釋名疏證》卷七：“斧斨同類，唯銎稍異。銎，受柄之穿也。”《詩·豳風·七月》：“取彼斧斨，以伐遠揚。”*明*佚名《霞箋記·驛亭奇遇》：“效軍家扮妝，非同博浪，只為一宵恩愛情難放。混軍中執斨，混軍中執斨，不見翠眉娘。”</w:t>
        <w:br/>
      </w:r>
    </w:p>
    <w:p>
      <w:r>
        <w:t>斩##斩</w:t>
        <w:br/>
        <w:br/>
        <w:t>“斬”的简化字。</w:t>
        <w:br/>
      </w:r>
    </w:p>
    <w:p>
      <w:r>
        <w:t>斪##斪</w:t>
        <w:br/>
        <w:br/>
        <w:t>《説文》：“斪，斫也。从斤，句聲。”</w:t>
        <w:br/>
        <w:br/>
        <w:t>qú　《廣韻》其俱切，平虞羣。侯部。</w:t>
        <w:br/>
        <w:br/>
        <w:t>锄属。《説文·斤部》：“斪，斫也。”*段玉裁*注：“斤斧所以斫木，斪斸所以斫地。”《玉篇·斤部》：“斪，鋤屬。”《廣韻·虞韻》：“斪，鉏（鋤）屬。”</w:t>
        <w:br/>
      </w:r>
    </w:p>
    <w:p>
      <w:r>
        <w:t>斫##斫</w:t>
        <w:br/>
        <w:br/>
        <w:t>zhé　《集韻》之列切，入薛章。</w:t>
        <w:br/>
        <w:br/>
        <w:t>夭死；夭折。也作“折”。《集韻·𧀼韻》：“歽，夭死也。”《正字通·歹部》：“歽，夭死。經史本作折。”</w:t>
        <w:br/>
        <w:br/>
        <w:t>斫</w:t>
        <w:br/>
        <w:br/>
        <w:t>《説文》：“斫，擊也。从斤，石聲。”</w:t>
        <w:br/>
        <w:br/>
        <w:t>（一）zhuó　《廣韻》之若切，入藥章。鐸部。</w:t>
        <w:br/>
        <w:br/>
        <w:t>（1）斧刃。《墨子·備穴》：“斧以金為斫。”*孫詒讓*閒詁：“斫亦即斧刃。”又为斤斧的通名。*清**王筠*《説文句讀·斤部》：“斫，為斤斧之通名。”</w:t>
        <w:br/>
        <w:br/>
        <w:t>（2）用刀斧等砍削。《説文·斤部》：“斫，擊也。”*段玉裁*注：“擊者，攴也。凡斫木、斫地、斫人，皆曰斫矣。”《廣韻·藥韻》：“斫，刀斫。”*漢**枚乘*《七發》：“*龍門*之桐，高百尺而無枝……使*琴摯*斫斬以為琴。”*唐**杜荀鶴*《山中寡婦》：“時挑野菜和根煮，旋斫生柴帶葉燒。”*鲁迅*《集外集拾遗·怀旧》：“牵出太平桥上，一一以刀斫其颈。”</w:t>
        <w:br/>
        <w:br/>
        <w:t>（3）攻击。《三國志·吴志·甘寧傳》：“至二更時，銜枚出斫敵。”《宋史·李綱傳上》：“（*姚平仲*）先期率步騎萬人夜斫敵營。”</w:t>
        <w:br/>
        <w:br/>
        <w:t>（4）大锄。《爾雅·釋器》：“斫謂之鐯。”*郭璞*注：“钁也。”又平田器。《齊民要術·水稻》：“二月冰解地乾，燒而耕之，仍即下水，十日塊既散液，持木斫平之，納種如前法。”</w:t>
        <w:br/>
        <w:br/>
        <w:t>（二）chuò　《集韻》尺約切，入藥昌。</w:t>
        <w:br/>
        <w:br/>
        <w:t>方言。无知；顽直貌。《方言》卷十：“癡，騃也。*揚*、*越*之郊凡人相侮以為無知謂之眲，眲，耳目不相信也。或謂之斫。”*郭璞*注：“斫，頑直之貌。今*關*西語亦然。”</w:t>
        <w:br/>
      </w:r>
    </w:p>
    <w:p>
      <w:r>
        <w:t>斬##斬</w:t>
        <w:br/>
        <w:br/>
        <w:t>〔斩〕</w:t>
        <w:br/>
        <w:br/>
        <w:t>《説文》：“斬，𢧵也。从車，从斤。斬法車裂也。”*段玉裁*注：“从車之意，蓋古用車裂，後人乃法車裂之意而用鈇鉞，故字亦从車。斤者，鈇鉞之類也。”*林义光*《文源》：“按：車裂不謂之斬。斬，伐木也。《考工記·輪人》：‘斬三材。’从斤从車，謂斬木為車。”</w:t>
        <w:br/>
        <w:br/>
        <w:t>（一）zhǎn　《廣韻》側減切，上豏莊。談部。</w:t>
        <w:br/>
        <w:br/>
        <w:t>（1）古代死刑的一种。引申为砍杀。《爾雅·釋詁上》：“斬，殺也。”《釋名·釋喪制》：“斫頭曰斬，斬腰曰腰斬。”《正字通·斤部》：“斬，斷首也。”《周禮·秋官·掌戮》：“掌斬殺賊諜而搏之。”*鄭玄*注：“斬以鈇鉞，若今要（腰）斬也；殺以刀刃，若今棄市也。”《史記·陳涉世家》：“失期，法皆斬。”</w:t>
        <w:br/>
        <w:br/>
        <w:t>（2）泛指砍或砍断。如：披荆斩棘；斩钉截铁。《周禮·考工記·輪人》：“輪人為輪，斬三材必以其時。”*唐**杜甫*《將赴成都草堂途中有作先寄嚴鄭公五首》之四：“新松恨不高千尺，惡竹應須斬萬竿。”《元史·張萬家奴傳》：“斬關而入，遂拔之。”</w:t>
        <w:br/>
        <w:br/>
        <w:t>（3）断绝。《廣雅·釋詁一》：“斬，斷也。”《正字通·斤部》：“斬，盡也。”《詩·小雅·節南山》：“國既卒斬，何用不監。”*毛*傳：“斬，斷。”*朱熹*注：“斬，絶。”《戰國策·秦策三》：“北斬*太行*之道，則*上黨*之兵不下，一舉而攻*滎陽*，則其國斷而為三*魏*。”《三國演義》第八十回：“目今*曹丕*篡位，*漢*祀將斬。”</w:t>
        <w:br/>
        <w:br/>
        <w:t>（4）征伐。《國語·齊語》：“遂北伐*山戎*，刜*令支*、斬*孤竹*而南歸。”*韋昭*注：“刜，擊也；斬，伐也。”</w:t>
        <w:br/>
        <w:br/>
        <w:t>（5）剪裁，特指丧服不缉下边。《釋名·釋喪制》：“三年之縗四斬，不緝其末，直翦斬而已。”《廣雅·釋詁二》：“斬，裁也。”《儀禮·喪服》：“斬者何？不緝也。”《左傳·襄公十七年》：“*齊**晏桓子*卒，*晏嬰*麤縗斬。”</w:t>
        <w:br/>
        <w:br/>
        <w:t>（6）用同“眨（zhǎ）”。眼睛一睁一闭。*明**湯顯祖*《南柯記·情盡》：“可為甚斬眼兒還則癡？”《西遊記》第四十九回：“提起籃兒，但見那籃裏亮灼灼一尾金魚，還斬眼動鱗。”</w:t>
        <w:br/>
        <w:br/>
        <w:t>（二）zhàn　《集韻》莊陷切，去陷莊。</w:t>
        <w:br/>
        <w:br/>
        <w:t>（1）刈草。《集韻·陷韻》：“斬，芟也。”</w:t>
        <w:br/>
        <w:br/>
        <w:t>（2）用同“蘸”。接触一下，沾上一些东西。*明**湯顯祖*《牡丹亭·冥判》：“燕兒呵，斬香泥弄影鉤簾内。”</w:t>
        <w:br/>
      </w:r>
    </w:p>
    <w:p>
      <w:r>
        <w:t>断##断</w:t>
        <w:br/>
        <w:br/>
        <w:t>断；断取。《廣雅·釋詁一》：“𠚥，斷也。”《玉篇·刀部》：“𠚥，斷取也。”</w:t>
        <w:br/>
        <w:br/>
        <w:t>同“斷”。《玉篇·斤部》：“断”，“斷”的俗字。按：今为“斷”的简化字。</w:t>
        <w:br/>
      </w:r>
    </w:p>
    <w:p>
      <w:r>
        <w:t>斮##斮</w:t>
        <w:br/>
        <w:br/>
        <w:t>《説文》：“斮，斬也。从斤，昔聲。”</w:t>
        <w:br/>
        <w:br/>
        <w:t>zhuó　《廣韻》側略切，入藥莊。又側角切。鐸部。</w:t>
        <w:br/>
        <w:br/>
        <w:t>（1）斩断；正斩。《説文·斤部》：“斮，斬也。”*段玉裁*注：“斬者，截也；截者，斷也。”*朱駿聲*通訓定聲：“斮，斬也。衺斬曰斫，正斬曰斮。”《書·泰誓》：“斮朝涉之脛。”*孔*傳：“冬月見朝涉水者，謂其脛耐寒，斬而視之。”《楚辭·七諫》：“悲*楚*人之*和氏*兮，獻寶玉以為石，遇*厲武*之不察兮，羌兩足以畢斮。”《新五代史·漢臣傳·史弘肇》：“又為斷舌、决口、斮筋、折足之刑。”</w:t>
        <w:br/>
        <w:br/>
        <w:t>（2）斩首。《公羊傳·成公二年》：“*郤克*曰：‘欺三軍者，其法奈何？’曰：‘法斮。’”*何休*注：“斮，斬。”《史記·魯仲連鄒陽列傳》：“東藩之臣*因齊*後至，則斮。”</w:t>
        <w:br/>
        <w:br/>
        <w:t>（3）削去鱼鳞。《爾雅·釋器》：“魚曰斮之。”*郭璞*注：“謂削鱗也。”引申为削除。*明**胡應麟*《少室山房筆叢》卷二十八：“剗虚黜增，訂訛斮偽。”</w:t>
        <w:br/>
        <w:br/>
        <w:t>（4）击。《文選·張衡〈東京賦〉》：“捎魑魅，斮獝狂。”*李善*注引*薛綜*曰：“斮，擊也。”*唐**柳宗元*《唐鐃歌鼓吹曲》：“斮梟鷔，連熊螭。”*清**黄遵憲*《逐客篇》：“同室戈婁〔屢〕操，入市刃相斮。”</w:t>
        <w:br/>
        <w:br/>
        <w:t>（5）切；剁。*宋**黄庭堅*《煎茶賦》：“斮附子如博，投以熬葛僊之堊。”*宋**周去非*《嶺外代答·食檳榔》：“客至不設茶，唯以檳榔為禮，其法斮而瓜分之。”</w:t>
        <w:br/>
      </w:r>
    </w:p>
    <w:p>
      <w:r>
        <w:t>斯##斯</w:t>
        <w:br/>
        <w:br/>
        <w:t>《説文》：“斯，析也。从斤，其聲。《詩》曰：‘斧以斯之。’”</w:t>
        <w:br/>
        <w:br/>
        <w:t>（一）sī　㊀《廣韻》息移切，平支心。支部。</w:t>
        <w:br/>
        <w:br/>
        <w:t>（1）劈开。《説文·斤部》：“斯，析也。”《廣雅·釋詁一》：“斯，分也。”《詩·陳風·墓門》：“墓門有棘，斧以斯之。”*毛*傳：“斯，析也。”</w:t>
        <w:br/>
        <w:br/>
        <w:t>（2）扯裂。后作“撕”。《廣雅·釋詁二》：“斯，裂也。”*王念孫*疏證：“今俗語猶呼手裂為斯。”《五音集韻·脂韻》：“撕，同斯。”《農桑輯要》卷一：“至三眠後，桑葉但以手斯破，不必刀切，鋪葉更厚。”</w:t>
        <w:br/>
        <w:br/>
        <w:t>（3）分散；分开。《廣雅·釋詁一》：“斯，分也。”《莊子·則陽》：“斯而析之，精至於無倫，大至於不可圍。”《水經注·沂水》：“水出*鹿嶺山*東南流，左則二川臻湊，右則*諸葛泉*源，斯奔亂流，逕*陽城*之*盧縣*。”</w:t>
        <w:br/>
        <w:br/>
        <w:t>（4）离；离开。《爾雅·釋言》：“斯，離也。”《方言》卷七：“斯，離也。*齊*、*陳*曰斯。”《列子·黄帝》：“*華胥氏*之國……不知斯*齊國*幾千萬里。”*張湛*注：“斯，離也。”</w:t>
        <w:br/>
        <w:br/>
        <w:t>（5）是，为。*杨树达*《詞詮》卷六：“斯，是也。”《詩·小雅·采薇》：“彼爾維何？維常之華。彼路斯何？君子之車。”</w:t>
        <w:br/>
        <w:br/>
        <w:t>（6）代词。1.表示近指，相当于“这”、“这样”。《爾雅·釋詁下》：“斯，此也。”《論語·子罕》：“*子*在川上曰：‘逝者如斯夫！不舍晝夜。’”*唐**杜甫*《夢李白》：“冠蓋滿京華，斯人獨顦顇。”《紅樓夢》第二十八回：“且自身尚不知何在何往，將來斯處、斯園、斯花、斯柳，又不知當屬誰姓？”2.相当于“其”。*清**王引之*《經傳釋詞》卷八：“斯，猶其也。”《詩·大雅·思齊》：“*大姒*嗣徽音，則百斯男。”</w:t>
        <w:br/>
        <w:br/>
        <w:t>（7）连词。1.表示承接上文，得出结论，相当于“则”、“而”。*清**王引之*《經傳釋詞》卷八：“斯，猶則也。”《詩·小雅·斯干》：“下莞上簟，乃安斯寢。”《淮南子·本經》：“人之性，心有憂喪則悲，悲則哀，哀斯憤，憤斯怒，怒斯動，動則手足不静。”*孙中山*《讨袁檄文》：“草泽英雄，闻风斯起。”2.表示假设兼让步，相当于“就”、“就是”。《孟子·滕文公下》：“如知其非義，斯速已矣，何待來年？”</w:t>
        <w:br/>
        <w:br/>
        <w:t>（8）助词。1.表示结构，相当于“之”、“的”。《詩·周南·螽斯》：“螽斯羽，詵詵兮，宜爾子孫，振振兮。”又用在倒装宾语和动词之间，以确指行为的对象，相当于“是”。《詩·豳風·七月》：“朋酒斯饗，曰殺羔羊。”2.用在形容词后面，相当于“然”。*清**王引之*《經傳釋詞》卷八：“斯，猶然也。”《詩·大雅·皇矣》：“王赫斯怒，爰整其旅。”《禮記·玉藻》：“二爵而言言斯。”</w:t>
        <w:br/>
        <w:br/>
        <w:t>（9）语气词。表示疑问，相当于“呢”。《詩·小雅·何人斯》：“彼何人斯，其心孔艱。”又表感叹，相当于“兮”、“呵”。《詩·豳風·鴟鴞》：“恩斯勤斯，鬻（育）子之閔斯。”</w:t>
        <w:br/>
        <w:br/>
        <w:t>（10）白。《詩·小雅·瓠葉》：“有兔斯首，炮之燔之。”*鄭玄*箋：“斯，白也。今俗語斯白之字作鮮，*齊*、*魯*之間聲近斯。”按：*陳奂*《毛詩傳疏》：“‘有兔斯首’與‘有鶯其羽’、‘有捄其角’句同，斯猶其也，古斯，其同聲。”</w:t>
        <w:br/>
        <w:br/>
        <w:t>⑪通“厮”。卑贱。《後漢書·左雄傳》：“鄉官部吏，職斯禄薄。”*李賢*注：“斯，賤也。”</w:t>
        <w:br/>
        <w:br/>
        <w:t>⑫姓。《通志·氏族略五》：“*斯*氏，《姓苑》云：*吴*人。《吴志》：*剡縣*吏*斯從*，望出*東陽*與*勃海*。《南齊書》*東陽郡*有*斯*氏。”《三國志·吴志·賀齊傳》：“縣吏*斯從*輕俠為姦，*齊*欲治之。”</w:t>
        <w:br/>
        <w:br/>
        <w:t>㊁《集韻》斯義切，去寘心。</w:t>
        <w:br/>
        <w:br/>
        <w:t>副词。表示范围，相当于“尽”、“全都”。《集韻·寘韻》：“斯，盡也。”《書·金縢》：“*周公*居東二年，則罪人斯得。”*孔穎達*疏：“二年之間，罪人皆得。”《吕氏春秋·報更》：“*宣孟*曰：‘斯食之，吾更與女。’”*高誘*注：“斯，猶盡也。”</w:t>
        <w:br/>
        <w:br/>
        <w:t>（二）shǐ（又读xǐ）　《集韻》所綺切，上紙生。</w:t>
        <w:br/>
        <w:br/>
        <w:t>古代束发的帛巾。也作“纚”。《集韻·紙韻》：“纚，《説文》：‘冠織也。’謂以緇帛韜髮。或作斯。”</w:t>
        <w:br/>
      </w:r>
    </w:p>
    <w:p>
      <w:r>
        <w:t>新##新</w:t>
        <w:br/>
        <w:br/>
        <w:t>《説文》：“新，取木也。从斤，新聲。”*段玉裁*本作“从斤，𣓀聲”，并注：“當作从斤、木，辛聲……取木者，新之本義，引申之為凡始基之偁。”*王筠*釋例：“案：其訓曰取木，則新乃薪之古文。”</w:t>
        <w:br/>
        <w:br/>
        <w:t>xīn　《廣韻》息鄰切，平真心。真部。</w:t>
        <w:br/>
        <w:br/>
        <w:t>（1）砍伐树木。《説文·斤部》：“新，取木也。”</w:t>
        <w:br/>
        <w:br/>
        <w:t>（2）柴薪。后作“薪”。*清**王筠*《説文句讀·斤部》：“新，薪者新之絫增字。”《馬王堆漢墓帛書·稱》：“百姓斬木艾新而各取富焉。”</w:t>
        <w:br/>
        <w:br/>
        <w:t>（3）刚出现的或刚经验到的。如：新风气；新品种。*清**段玉裁*《説文解字注·斤部》：“新，引申為凡始基之偁。”《論語·為政》：“温故而知新，可以為師矣。”*南朝**陳**徐陵*《山齋》：“竹徑蒙籠巧，茅齋結構新。”*唐**杜甫*《奉和嚴中丞西城晚眺》：“政簡移風速，詩清立意新。”</w:t>
        <w:br/>
        <w:br/>
        <w:t>（4）没有用过的。如：新衣；新笔；七成新的鞋；全新的自行车。</w:t>
        <w:br/>
        <w:br/>
        <w:t>（5）指刚收获的粮食或蔬果等。《左傳·成公十年》：“*晋侯*夢大厲……公覺，召*桑田*巫，巫言如夢。公曰：‘何如？’曰：‘不食新矣。’”《禮記·月令》：“是月（孟秋）也，農乃登穀，天子嘗新。”《新唐書·宋務光傳》：“家無接新之儲，國乏俟荒之蓄。”</w:t>
        <w:br/>
        <w:br/>
        <w:t>（6）古代称开垦两年的田。《爾雅·釋地》：“田一歲曰菑，二歲曰新田，三歲曰畬。”《詩·周頌·臣工》：“嗟嗟保介！維莫之春，亦又何求？如何新畬。”*毛*傳：“田二歲曰新，三歲曰畬。”</w:t>
        <w:br/>
        <w:br/>
        <w:t>（7）改变旧的；使变新。如：改过自新。《書·胤征》：“舊染汙俗，咸與惟新。”*孔*傳：“言其餘人久染汙俗，本無惡心，皆與更新，一無所問。”《詩·魯頌·閟宫》：“新廟奕奕。”*鄭玄*注：“修舊曰新。”*梁启超*《论小说与群治之关系》：“欲新一国之民，不可不先新一国之小说。”</w:t>
        <w:br/>
        <w:br/>
        <w:t>（8）副词。表示时间，相当于“刚”、“刚才”。《廣雅·釋言》：“新，初也。”《荀子·不苟》：“新浴者振其衣，新沐者彈其冠，人之情也。”*晋**陶潛*《歸園田居五首》之五：“漉我新熟酒，隻鷄招近局。”《三國演義》第十八回：“*蒯良*曰：‘今*操*新敗，若不乘勢擊之，後必有患。’”</w:t>
        <w:br/>
        <w:br/>
        <w:t>（9）通“親（qīn）”。*清**朱駿聲*《説文通訓定聲·坤部》：“新，叚借為親。”《書·金縢》：“惟朕小子其新逆。”*陸德明*釋文：“新逆，*馬*本作‘親迎’。”</w:t>
        <w:br/>
        <w:br/>
        <w:t>（10）朝代名。*汉**王莽*初封*新都侯*，*初始*元年（公元8年）代*汉*称帝，国号*新*，建都*长安*（今*陕西省**西安市*）。*更始*元年（公元23年）为*绿林*农民起义军所灭。《漢書·王莽傳上》：“（*王莽*）即真天子位，定有天下之號曰*新*。”</w:t>
        <w:br/>
        <w:br/>
        <w:t>⑪*新疆维吾尔自治区*的简称。</w:t>
        <w:br/>
        <w:br/>
        <w:t>⑫*新西兰*的简称。</w:t>
        <w:br/>
        <w:br/>
        <w:t>⑬姓。《廣韻·真韻》：“新，姓。”《國語·晋語九》：“*趙襄子*使*新稚**穆子*伐*狄*。”*韋昭*注：“*穆子*，*晋*大夫*新稚狗*也。”</w:t>
        <w:br/>
      </w:r>
    </w:p>
    <w:p>
      <w:r>
        <w:t>斱##斱</w:t>
        <w:br/>
        <w:br/>
        <w:t>zhuó　《龍龕手鑑》張畧反。</w:t>
        <w:br/>
        <w:br/>
        <w:t>斫。《龍龕手鑑·斤部》：“斱，張畧反。斫也。”按：《正字通·斤部》：“斱，𣃑字之譌。”</w:t>
        <w:br/>
      </w:r>
    </w:p>
    <w:p>
      <w:r>
        <w:t>斲##斲</w:t>
        <w:br/>
        <w:br/>
        <w:t>《説文》：“斲，斫也。从斤、𠁁。𦘣，斲或从畫从丮。”*段玉裁*注：“从斤，𠁁聲……或从丮，晝聲。”*王筠*釋例：“𠁁，酒器也。在此則非本義，蓋匠之墨斗也，故或體作‘𦘣’，亦謂以𠁁中之墨畫之，先以繩墨定其體而後斲也。”</w:t>
        <w:br/>
        <w:br/>
        <w:t>zhuó　《廣韻》竹角切，入覺知。屋部。</w:t>
        <w:br/>
        <w:br/>
        <w:t>（1）木工工具，指斧斤之类。《説文·斤部》：“斲，斫也。”《左傳·成公二年》：“*孟孫*請往賂之，以執斲、執鍼、織紝皆百人。”*杜預*注：“執斲，匠人；執鍼，女工；織紝，織繒布者。”</w:t>
        <w:br/>
        <w:br/>
        <w:t>（2）砍；削。《周禮·考工記·弓人》：“斲目必荼。”《莊子·天道》：“*輪扁*斲輪於堂下。”*宋**徐夢莘*《三朝北盟會編》卷二百三十六：“於是斲*秦檜*之棺而戮其尸。”*明**高明*《琵琶記·伯喈彈琴訴怨》：“這琴是我在先得此材於爨下，斲成此琴，故曰‘焦尾’。”</w:t>
        <w:br/>
        <w:br/>
        <w:t>（3）雕饰。《禮記·檀弓上》：“木不成斲。”*孔穎達*疏：“斲，雕飾也。”《淮南子·本經》：“木工不斲。”*高誘*注：“斲，或作琢。不雕畫也。”*明**余繼登*《典故紀聞》卷一：“宫室但取其完固而已，何必過為雕斲。”</w:t>
        <w:br/>
        <w:br/>
        <w:t>（4）伤耗。*宋**蘇軾*《和陶雜詩十一首》之五：“天方斲*漢*室，豈計一*郗慮*。”</w:t>
        <w:br/>
      </w:r>
    </w:p>
    <w:p>
      <w:r>
        <w:t>斳##斳</w:t>
        <w:br/>
        <w:br/>
        <w:t>（一）qín　《集韻》渠斤切，平欣羣。</w:t>
        <w:br/>
        <w:br/>
        <w:t>同“芹”。芹菜。《集韻·欣韻》：“芹，《説文》：‘*楚*葵也。’今水中芹菜。亦作斳。”</w:t>
        <w:br/>
        <w:br/>
        <w:t>（二）jǐn　《集韻》几隱切，上隱見。</w:t>
        <w:br/>
        <w:br/>
        <w:t>肕。《集韻·隱韻》：“斳，肕也。”</w:t>
        <w:br/>
      </w:r>
    </w:p>
    <w:p>
      <w:r>
        <w:t>斴##斴</w:t>
        <w:br/>
        <w:br/>
        <w:t>同“𤏞（粼）”。《龍龕手鑑·雜部》：“斴，俗；𤏞，正。力珍反。水在石間也。”</w:t>
        <w:br/>
      </w:r>
    </w:p>
    <w:p>
      <w:r>
        <w:t>斵##斵</w:t>
        <w:br/>
        <w:br/>
        <w:t>同“斲”。《廣韻·覺韻》：“斵，削也。”《正字通·斤部》：“斵，俗斲字。”《漢書·司馬遷傳》：“茅茨不翦，𤚀椽不斵。”</w:t>
        <w:br/>
      </w:r>
    </w:p>
    <w:p>
      <w:r>
        <w:t>斶##斶</w:t>
        <w:br/>
        <w:br/>
        <w:t>chù　《集韻》樞玉切，入燭昌。屋部。</w:t>
        <w:br/>
        <w:br/>
        <w:t>人名用字。《戰國策·齊策四》：“*齊宣王*見*顔斶*，曰：‘*斶*前。’*斶*亦曰：‘王前。’*宣王*不悦。”</w:t>
        <w:br/>
      </w:r>
    </w:p>
    <w:p>
      <w:r>
        <w:t>斷##斷</w:t>
        <w:br/>
        <w:br/>
        <w:t>〔断〕</w:t>
        <w:br/>
        <w:br/>
        <w:t>《説文》：“☀，截也。从斤，从𢇍。𢇍，古文絶。𠸿，古文☀，从𠧢，𠧢，古文叀字。《周書》曰：‘𠸿𠸿猗無他技。’𠜷，亦古文。”*邵瑛*羣經正字：“今經典作‘斷’。按：‘㡭’即‘繼’字，與‘𢇍’字迥别。”</w:t>
        <w:br/>
        <w:br/>
        <w:t>duàn　㊀《廣韻》徒管切，上緩定。又都管切。元部。</w:t>
        <w:br/>
        <w:br/>
        <w:t>（1）截开；折断。《説文·斤部》：“☀，截也。”《釋名·釋言語》：“☀，段也。分為異段也。”《易·繫辭下》：“斷木為杵，掘地為臼，臼杵之利，萬民以濟。”*陸德明*釋文：“斷，斷絶。”*唐**李白*《宣州謝朓樓餞别校書叔雲》：“抽刀斷水水更流，舉杯銷愁愁更愁。”*茅盾*《故乡杂记》：“东南富饶之区的乡下人生命线的蚕丝，现在是整个儿断了。”</w:t>
        <w:br/>
        <w:br/>
        <w:t>（2）人的肢体残折。《禮記·王制》：“瘖聾跛躃斷者、侏儒、百工各以其器食之。”*鄭玄*注：“斷，謂支節絶也。”</w:t>
        <w:br/>
        <w:br/>
        <w:t>（3）量词。用于某些事物分成的若干部分，相当于“段”。《墨子·備梯》：“伐裾之法，小大盡本斷之，以十尺為斷。”《紅樓夢》第八十五回：“*寶玉*也不答言，把那帖子已經撕作了幾斷。”</w:t>
        <w:br/>
        <w:br/>
        <w:t>（4）斩杀；宰杀。《墨子·備蛾傅》：“後上先斷，以為法程。”《逸周書·世俘》：“斷牛六，斷羊二。”《漢書·淮南衡山濟北王傳》：“幸臣有罪，大者立斷。”*顔師古*注：“斷謂斬也。”</w:t>
        <w:br/>
        <w:br/>
        <w:t>（5）齐，整齐。《廣雅·釋詁四》：“斷，齊也。”*王念孫*疏證：“斷與剬聲近義同，今人狀物之齊曰斬齊，是其義也。”</w:t>
        <w:br/>
        <w:br/>
        <w:t>（6）拦截。《三國志·魏志·武帝紀》“追之不及，盡收其輜重圖書珍寳，虜其衆”*南朝**宋**裴松之*注引《獻帝起居注》：“便欲送璽，會*曹操*斷道。”《隋書·高祖紀下》：“抄掠人畜，斷截樵蘇，市井不立，農事廢寢。”</w:t>
        <w:br/>
        <w:br/>
        <w:t>（7）方言。峡谷中比较大的跌差。《红旗渠颂·千军万马战太行》：“*漳河*九峡十八断。”又《架起天线绘宏图》：“断深水猛，溅起了一丈多高的浪花。”</w:t>
        <w:br/>
        <w:br/>
        <w:t>（8）起，划分时限的上限。《漢書·藝文志》：“故《書》之所起遠矣，至*孔子*𥲻焉，上斷於*堯*，下訖于*秦*，凡百篇，而為之序，言其作意。”*唐**劉知幾*《史通·六家》：“至（*班彪*）子*固*乃斷自*高祖*，盡於*王莽*……勒成一史，目為《漢書》。”</w:t>
        <w:br/>
        <w:br/>
        <w:t>（9）断绝；隔绝。《樂府詩集·雜曲歌辭·焦仲卿妻》：“自可斷來信，徐徐更謂之。”*宋**蘇軾*《大風留金山兩日》：“塔上一鈴獨自語，明日顛風當斷渡。”《儒林外史》第四回：“只因城裏*張*大房裏想我屋後那一塊田，又不肯出價錢，我幾次回斷了他。”</w:t>
        <w:br/>
        <w:br/>
        <w:t>（10）尽；煞；极；住（多用于诗、词、曲中）。*张相*《詩詞曲語辭匯釋》：“斷，猶盡也，煞也，極也，住也。”*唐**李白*《當塗趙炎少府粉圖山水歌》：“心摇目斷興難盡，幾時可到三山巔。”*唐**李商隱*《昨夜》：“昨夜西池涼露滿，桂花吹斷月中香。”*宋**辛棄疾*《滿江紅·點火櫻桃》：“蝴蝶不傳千里夢，子規叫斷三更月。”*毛泽东*《清平乐·六盘山》：“天高云淡，望断南飞雁。”</w:t>
        <w:br/>
        <w:br/>
        <w:t>⑪禁止；戒除。如：断烟；断屠。《梁書·劉杳傳》：“自居母憂，便長斷腥羶，持齋蔬食。”《南史·齊武帝紀》：“五月戊辰，以旱故，都下二縣*朱方*、*姑熟*權斷酒。”《北齊書·武成帝紀》：“詔斷屠殺以順春令。”</w:t>
        <w:br/>
        <w:br/>
        <w:t>⑫通“腶”。捶脯。《公羊傳·莊公二十四年》“然則曷用棗栗云乎，腶脩云乎”*漢**何休*注：“腶脩者，脯也……腶脩，取其斷。”*陸德明*釋文：“斷，丁亂反，注同。本又作腶，音同。鍛脯加薑桂曰脩。”</w:t>
        <w:br/>
        <w:br/>
        <w:t>⑬插在河中拦捕鱼蟹的竹栅。后作“籪”。《太平廣記》卷三百六十引*晋**干寶*《搜神記》：“*宋**元嘉*初，*富陽*人姓*王*，於窮瀆中作蟹斷，旦往視之，見一材，長二尺許，在斷中，而斷裂開，蟹都出盡，乃修治斷。”</w:t>
        <w:br/>
        <w:br/>
        <w:t>㊁《廣韻》丁貫切，去换端。</w:t>
        <w:br/>
        <w:br/>
        <w:t>（1）裁决；决定。如：断狱；当机立断。《易·繫辭上》：“繫辭焉以斷其吉凶，是故謂之爻。”《馬王堆漢墓帛書·經法·兵容》：“當斷不斷，反受其亂。”《三國演義》第一百十三回：“老將*丁奉*，計略過人，能斷大事，可與議之。”</w:t>
        <w:br/>
        <w:br/>
        <w:t>（2）治，治理。《淮南子·説林》：“是而行之，故謂之斷；非而行之，必謂之亂。”*高誘*注：“斷，猶治也。”*章炳麟*《秦政记》：“*秦皇*负扆以断天下。”</w:t>
        <w:br/>
        <w:br/>
        <w:t>（3）副词。表示情态，相当于“绝对”、“一定”。如：断无此理；断不可行。《易·繫辭下》：“介如石焉，寧用終日，斷可識矣。”《新唐書·魏元忠傳》：“*陸機*識能辨亡，無救*河橋*之敗，斷可見已。”《鏡花緣》第六十七回：“你告訴送禮的，説我向來從不收禮，斷不要再送。”</w:t>
        <w:br/>
      </w:r>
    </w:p>
    <w:p>
      <w:r>
        <w:t>斸##斸</w:t>
        <w:br/>
        <w:br/>
        <w:t>《説文》：“斸，斫也。从斤，屬聲。”*段玉裁*本作“斪斸也”，并注：“原作‘斫也’，今依全書通例正。”</w:t>
        <w:br/>
        <w:br/>
        <w:t>zhú　《廣韻》陟玉切，入燭知。屋部。</w:t>
        <w:br/>
        <w:br/>
        <w:t>（1）锄一类的农具。《説文·斤部》：“斸，斪斸也。”《廣韻·燭韻》：“斸，钁也。”《國語·齊語》：“美金以鑄劍㦸，試諸狗馬；惡金以鑄鉏、夷、斤、斸，試諸壤土。”*唐**韓愈*《鳳翔隴州節度使李公墓誌銘》：“益市耕牛、鑄鎛、釤、鉏、斸，以給農之不能自具者。”</w:t>
        <w:br/>
        <w:br/>
        <w:t>（2）掘；挖。《齊民要術·種槐柳楸梓梧柞》：“明年斸地令熟，還於槐下種麻。”*唐**張碧*《農父》：“運鋤耕斸侵星起，隴畝豐盈滿家喜；到頭禾黍屬他人，不知何處抛妻子。”*清**王夫之*《後斸蕨行》：“斸蕨根，採蕨苗，蕨苗已長根粉消。”</w:t>
        <w:br/>
        <w:br/>
        <w:t>（3）砍；削。《廣韻·燭韻》：“斸，斫也。”*唐**牛殳*《琵琶行》：“何人斸得一片木，三尺春冰五音足。”*宋**楊萬里*《遠峰》：“孤巘秀何似，碧蓮含未開；誰將修月斧，斸取一尖來。”*清**譚嗣同*《三鴛鴦篇》：“蓮可折，木可斸，癡骨千年同一束。”</w:t>
        <w:br/>
      </w:r>
    </w:p>
    <w:p>
      <w:r>
        <w:t>𣂑##𣂑</w:t>
        <w:br/>
        <w:br/>
        <w:t>同“斗”。《字彙補·斤部》：“𣂑，古文斗字。”</w:t>
        <w:br/>
      </w:r>
    </w:p>
    <w:p>
      <w:r>
        <w:t>𣂒##𣂒</w:t>
        <w:br/>
        <w:br/>
        <w:t>lè　《改併四聲篇海》引《類篇》力德切。</w:t>
        <w:br/>
        <w:br/>
        <w:t>同“劤”。《字彙補·斤部》：“𣂒，力也。”按：“𣂒”当即“劤”的偏旁易位字。</w:t>
        <w:br/>
      </w:r>
    </w:p>
    <w:p>
      <w:r>
        <w:t>𣂔##𣂔</w:t>
        <w:br/>
        <w:br/>
        <w:t>同“析”。《集韻·錫韻》：“析，古作𣂔。”《隸辨·昔韻》：“𣂔，《魯峻碑》：‘𣂔薪弗何。’《隸釋》云：以𣂔為析。”《魯峻碑》：“承堂弗構，𣂔薪弗何。”*清**毛奇齡*《趙君暨誥封許恭人合葬墓誌銘》：“君兄弟名跨五常，弱把柔翰彊曲𣂔。”</w:t>
        <w:br/>
      </w:r>
    </w:p>
    <w:p>
      <w:r>
        <w:t>𣂕##𣂕</w:t>
        <w:br/>
        <w:br/>
        <w:t>同“斯”。《玉篇·斤部》：“斯，思移切。析也，又此也。𣂕，古文。”</w:t>
        <w:br/>
      </w:r>
    </w:p>
    <w:p>
      <w:r>
        <w:t>𣂖##𣂖</w:t>
        <w:br/>
        <w:br/>
        <w:t>同“斯”。《龍龕手鑑·斤部》：“𣂖，音斯。”《海篇直音·斤部》：“𣂖，音斯。義同。”</w:t>
        <w:br/>
      </w:r>
    </w:p>
    <w:p>
      <w:r>
        <w:t>𣂗##𣂗</w:t>
        <w:br/>
        <w:br/>
        <w:t>xīn　《改併四聲篇海·斤部》引《搜真玉鏡》：“𣂗，香斤切。”《字彙補·斤部》：“𣂗，灰因切，音欣。見《篇韻》。”</w:t>
        <w:br/>
      </w:r>
    </w:p>
    <w:p>
      <w:r>
        <w:t>𣂘##𣂘</w:t>
        <w:br/>
        <w:br/>
        <w:t>同“祈”。《集韻·微韻》：“祈，或作𣂘。”</w:t>
        <w:br/>
      </w:r>
    </w:p>
    <w:p>
      <w:r>
        <w:t>𣂙##𣂙</w:t>
        <w:br/>
        <w:br/>
        <w:t>“坼”的讹字。《龍龕手鑑·斤部》：“𣂙，開也。”按：《康熙字典·斤部》：“𣂙，按音義即坼字之譌。”</w:t>
        <w:br/>
      </w:r>
    </w:p>
    <w:p>
      <w:r>
        <w:t>𣂚##𣂚</w:t>
        <w:br/>
        <w:br/>
        <w:t>同“折”。《説文·艸部》：“𣂚，斷也。”《玉篇·艸部》：“𣂚，斷也。今作折。”</w:t>
        <w:br/>
      </w:r>
    </w:p>
    <w:p>
      <w:r>
        <w:t>𣂜##𣂜</w:t>
        <w:br/>
        <w:br/>
        <w:t>xīn　《改併四聲篇海·斤部》引《搜真玉鏡》：“𣂜，音忻。”《字彙補·斤部》：“𣂜，灰因切。見《金鏡》。”</w:t>
        <w:br/>
      </w:r>
    </w:p>
    <w:p>
      <w:r>
        <w:t>𣂝##𣂝</w:t>
        <w:br/>
        <w:br/>
        <w:t>xiàng　《龍龕手鑑·斤部》：“𣂝，音向。”</w:t>
        <w:br/>
      </w:r>
    </w:p>
    <w:p>
      <w:r>
        <w:t>𣂞##𣂞</w:t>
        <w:br/>
        <w:br/>
        <w:t>《説文》：“𣂞，柯擊也。从斤，良聲。”</w:t>
        <w:br/>
        <w:br/>
        <w:t>luǒ　《廣韻》來可切，上哿來。陽部。</w:t>
        <w:br/>
        <w:br/>
        <w:t>相击；斫击。《説文·斤部》：“𣂞，柯擊也。”《玉篇·斤部》：“𣂞，擊也。”《廣韻·哿韻》：“𣂞，相擊也。亦斫也。”</w:t>
        <w:br/>
      </w:r>
    </w:p>
    <w:p>
      <w:r>
        <w:t>𣂟##𣂟</w:t>
        <w:br/>
        <w:br/>
        <w:t>同“折”。《康熙字典·斤部》引《集韻》：“折，或作𣂟。”按：今《集韻·𧀼韻》：“折，斷也。或作𣂚。”</w:t>
        <w:br/>
      </w:r>
    </w:p>
    <w:p>
      <w:r>
        <w:t>𣂠##𣂠</w:t>
        <w:br/>
        <w:br/>
        <w:t>同“近”。《説文長箋·辵部》：“𣂠，近本字。”</w:t>
        <w:br/>
      </w:r>
    </w:p>
    <w:p>
      <w:r>
        <w:t>𣂡##𣂡</w:t>
        <w:br/>
        <w:br/>
        <w:t>同“斲”。《集韻·覺韻》：“斲，或作𣂡。”</w:t>
        <w:br/>
      </w:r>
    </w:p>
    <w:p>
      <w:r>
        <w:t>𣂣##𣂣</w:t>
        <w:br/>
        <w:br/>
        <w:t>同“断（斷）”。《改併四聲篇海·斤部》引《餘文》：“𣂣，都管、徒管二切。斷絶。俗作断。”</w:t>
        <w:br/>
      </w:r>
    </w:p>
    <w:p>
      <w:r>
        <w:t>𣂤##𣂤</w:t>
        <w:br/>
        <w:br/>
        <w:t>bēng　《集韻》悲朋切，平登幫。</w:t>
        <w:br/>
        <w:br/>
        <w:t>斸。《玉篇·斤部》：“𣂤，斸也。”</w:t>
        <w:br/>
      </w:r>
    </w:p>
    <w:p>
      <w:r>
        <w:t>𣂥##𣂥</w:t>
        <w:br/>
        <w:br/>
        <w:t>（一）tiāo　《集韻》他彫切，平蕭透。</w:t>
        <w:br/>
        <w:br/>
        <w:t>斫，即大锄，一种农具。《玉篇·斤部》：“𣂥，斫也。”《集韻·蕭韻》：“𣂥，田器。”</w:t>
        <w:br/>
        <w:br/>
        <w:t>（二）qiāo　《集韻》千遥切，平宵清。</w:t>
        <w:br/>
        <w:br/>
        <w:t>同“锹”。农具。《集韻·宵韻》：“𣂥，《爾雅》：‘𣂁謂之疀。’或作𣂥，亦書作鍬。”按：《爾雅·釋器》：“𣂁謂之疀。”*郭璞*注：“皆古鍬鍤字。”</w:t>
        <w:br/>
      </w:r>
    </w:p>
    <w:p>
      <w:r>
        <w:t>𣂦##𣂦</w:t>
        <w:br/>
        <w:br/>
        <w:t>同“剞”。《康熙字典·斤部》：“𣂦，《六書統》同‘剞’。”</w:t>
        <w:br/>
      </w:r>
    </w:p>
    <w:p>
      <w:r>
        <w:t>𣂧##𣂧</w:t>
        <w:br/>
        <w:br/>
        <w:t>同“剗”。《康熙字典·斤部》：“𣂧，《六書統》同‘剗’。”</w:t>
        <w:br/>
      </w:r>
    </w:p>
    <w:p>
      <w:r>
        <w:t>𣂨##𣂨</w:t>
        <w:br/>
        <w:br/>
        <w:t>同“鼎”。《龍龕手鑑·斤部》：“𣂨”，“鼎”的俗字。</w:t>
        <w:br/>
      </w:r>
    </w:p>
    <w:p>
      <w:r>
        <w:t>𣂪##𣂪</w:t>
        <w:br/>
        <w:br/>
        <w:t>同“斵（斲）”。《改併四聲篇海·斤部》引《川篇》：“𣂪，真角切。”《字彙補·斤部》：“𣂪，同斵。”</w:t>
        <w:br/>
      </w:r>
    </w:p>
    <w:p>
      <w:r>
        <w:t>𣂬##𣂬</w:t>
        <w:br/>
        <w:br/>
        <w:t>xiào　《字彙補·斤部》：“𣂬，何孝切，音校。”</w:t>
        <w:br/>
      </w:r>
    </w:p>
    <w:p>
      <w:r>
        <w:t>𣂭##𣂭</w:t>
        <w:br/>
        <w:br/>
        <w:t>同“虢”。《字彙補·斤部》：“𣂭，*唐*避‘虎’字，改*虢州*為*𣂭州*。”</w:t>
        <w:br/>
      </w:r>
    </w:p>
    <w:p>
      <w:r>
        <w:t>𣂮##𣂮</w:t>
        <w:br/>
        <w:br/>
        <w:t>（一）dōu　《集韻》當侯切，平侯端。</w:t>
        <w:br/>
        <w:br/>
        <w:t>〔𣂻𣂮〕见“𣂻”。</w:t>
        <w:br/>
        <w:br/>
        <w:t>（二）tóu</w:t>
        <w:br/>
        <w:br/>
        <w:t>同“㓱”。《正字通·斤部》：“𣂮，同㓱。”</w:t>
        <w:br/>
      </w:r>
    </w:p>
    <w:p>
      <w:r>
        <w:t>𣂯##𣂯</w:t>
        <w:br/>
        <w:br/>
        <w:t>同“誓”。《玉篇·斤部》：“𣂯，古文誓。”</w:t>
        <w:br/>
      </w:r>
    </w:p>
    <w:p>
      <w:r>
        <w:t>𣂰##𣂰</w:t>
        <w:br/>
        <w:br/>
        <w:t>同“鼎”。《龍龕手鑑·斤部》：“𣂰”，“鼎”的俗字。</w:t>
        <w:br/>
      </w:r>
    </w:p>
    <w:p>
      <w:r>
        <w:t>𣂱##𣂱</w:t>
        <w:br/>
        <w:br/>
        <w:t>同“斷”。《字彙補·斤部》：“𣂱，古文斷字。《漢犍為楊君頌》：‘橋梁𣂱絶。’”《司隸校尉楊孟文石門頌》：“西夷虐殘，橋梁𣂱絶。”</w:t>
        <w:br/>
      </w:r>
    </w:p>
    <w:p>
      <w:r>
        <w:t>𣂲##𣂲</w:t>
        <w:br/>
        <w:br/>
        <w:t>同“𣂟（折）”。《字彙補·斤部》：“𣂲，籀文𣂟字。”</w:t>
        <w:br/>
      </w:r>
    </w:p>
    <w:p>
      <w:r>
        <w:t>𣂳##𣂳</w:t>
        <w:br/>
        <w:br/>
        <w:t>dàng　《康熙字典·斤部》引《篇韻拾遺》：“𣂳，亭匠切。”</w:t>
        <w:br/>
      </w:r>
    </w:p>
    <w:p>
      <w:r>
        <w:t>𣂴##𣂴</w:t>
        <w:br/>
        <w:br/>
        <w:t>tíng　《龍龕手鑑·斤部》：“𣂴，俗。音亭。”</w:t>
        <w:br/>
      </w:r>
    </w:p>
    <w:p>
      <w:r>
        <w:t>𣂵##𣂵</w:t>
        <w:br/>
        <w:br/>
        <w:t>zhuàn　《改併四聲篇海》引《川篇》音瑑。</w:t>
        <w:br/>
        <w:br/>
        <w:t>斫。《改併四聲篇海·斤部》引《川篇》：“𣂵，斫也。”</w:t>
        <w:br/>
      </w:r>
    </w:p>
    <w:p>
      <w:r>
        <w:t>𣂶##𣂶</w:t>
        <w:br/>
        <w:br/>
        <w:t>同“誓”。《集韻·祭韻》：“誓，古作𣂶。”</w:t>
        <w:br/>
      </w:r>
    </w:p>
    <w:p>
      <w:r>
        <w:t>𣂸##𣂸</w:t>
        <w:br/>
        <w:br/>
        <w:t>同“☀（斷）”。《集韻·换韻》：“斷，古作☀。”按：《字彙補》作“𣂸”。</w:t>
        <w:br/>
      </w:r>
    </w:p>
    <w:p>
      <w:r>
        <w:t>𣂺##𣂺</w:t>
        <w:br/>
        <w:br/>
        <w:t>同“新”。《正字通·斤部》：“新，本作𣂺。”</w:t>
        <w:br/>
      </w:r>
    </w:p>
    <w:p>
      <w:r>
        <w:t>𣂻##𣂻</w:t>
        <w:br/>
        <w:br/>
        <w:t>（一）ōu　《集韻》烏侯切，平侯影。</w:t>
        <w:br/>
        <w:br/>
        <w:t>〔𣂻𣂮〕偃鉏。《集韻·矦韻》：“𣂻𣂮，偃鉏也。”</w:t>
        <w:br/>
        <w:br/>
        <w:t>（二）kōu　《集韻》墟侯切，平侯溪。</w:t>
        <w:br/>
        <w:br/>
        <w:t>同“剾”。《集韻·矦韻》：“剾，剜也。或作𣂻。”</w:t>
        <w:br/>
      </w:r>
    </w:p>
    <w:p>
      <w:r>
        <w:t>𣂽##𣂽</w:t>
        <w:br/>
        <w:br/>
        <w:t>wò　《改併四聲篇海》引《搜真玉鏡》一虢切。</w:t>
        <w:br/>
        <w:br/>
        <w:t>斫。《康熙字典·斤部》引《篇韻》：“𣂽，斫也。”按：《改併四聲篇海·斤部》引《搜真玉鏡》：“𣂽，我。”</w:t>
        <w:br/>
      </w:r>
    </w:p>
    <w:p>
      <w:r>
        <w:t>𣂿##𣂿</w:t>
        <w:br/>
        <w:br/>
        <w:t>〔𣂿多〕地名。《字彙補·斤部》：“𣂿，地名。音未詳。”《穆天子傳》卷四：“*䣙伯絮*觴天子于*澡澤*之上，*𣂿多*之汭，河水之所南還。”</w:t>
        <w:br/>
      </w:r>
    </w:p>
    <w:p>
      <w:r>
        <w:t>𣃀##𣃀</w:t>
        <w:br/>
        <w:br/>
        <w:t>同“斮”。《龍龕手鑑·斤部》：“𣃀”，同“斮”。</w:t>
        <w:br/>
      </w:r>
    </w:p>
    <w:p>
      <w:r>
        <w:t>𣃁##𣃁</w:t>
        <w:br/>
        <w:br/>
        <w:t>同“斸”。《龍龕手鑑·斤部》：“𣃁”，同“斸”。*元**虞集*《贈羽士費無隱》：“清露零零采紫芝，白雪深深𣃁黄獨。”</w:t>
        <w:br/>
      </w:r>
    </w:p>
    <w:p>
      <w:r>
        <w:t>𣃂##𣃂</w:t>
        <w:br/>
        <w:br/>
        <w:t>同“斲”。《玉篇·斤部》：“𣃂”，同“斲”。《集韻·覺韻》：“斲，《説文》：‘斫也。’或从畫。”</w:t>
        <w:br/>
      </w:r>
    </w:p>
    <w:p>
      <w:r>
        <w:t>𣃃##𣃃</w:t>
        <w:br/>
        <w:br/>
        <w:t>同“斲”。《五經文字·斤部》：“斲、𣃃，斫也。經典相承或作下字。”</w:t>
        <w:br/>
      </w:r>
    </w:p>
    <w:p>
      <w:r>
        <w:t>𣃄##𣃄</w:t>
        <w:br/>
        <w:br/>
        <w:t>xīn　《龍龕手鑑·斤部》：“𣃄，音薪。”</w:t>
        <w:br/>
      </w:r>
    </w:p>
    <w:p>
      <w:r>
        <w:t>𣃅##𣃅</w:t>
        <w:br/>
        <w:br/>
        <w:t>ruǎn　《改併四聲篇海·斤部》引《搜真玉鏡》：“𣃅，音軟。出《吴韻》。”</w:t>
        <w:br/>
      </w:r>
    </w:p>
    <w:p>
      <w:r>
        <w:t>𣃆##𣃆</w:t>
        <w:br/>
        <w:br/>
        <w:t>同“斲”。《龍龕手鑑·斤部》：“𣃆”，同“斲”。《墨子·備蛾傅》：“堞惡疑壞者，先貍木十尺一枚，節壞，𣃆植，以押盧薄於木。”</w:t>
        <w:br/>
      </w:r>
    </w:p>
    <w:p>
      <w:r>
        <w:t>𣃇##𣃇</w:t>
        <w:br/>
        <w:br/>
        <w:t>“𣃍”的讹字。《廣韻·祭韻》：“𣃇，斷也。”*周祖谟*校：“𣃍，此字*北宋*本、巾箱本、*黎*本、景*宋*本作𣃇，誤。”</w:t>
        <w:br/>
      </w:r>
    </w:p>
    <w:p>
      <w:r>
        <w:t>𣃈##𣃈</w:t>
        <w:br/>
        <w:br/>
        <w:t>zhuó　《廣韻》張略切，入藥知。</w:t>
        <w:br/>
        <w:br/>
        <w:t>（1）同“鐯”。《廣韻·藥韻》：“𣃈”，同“鐯”。</w:t>
        <w:br/>
        <w:br/>
        <w:t>（2）破裂。《玉篇·斤部》：“𣃈，破也。”</w:t>
        <w:br/>
      </w:r>
    </w:p>
    <w:p>
      <w:r>
        <w:t>𣃉##𣃉</w:t>
        <w:br/>
        <w:br/>
        <w:t>dàng　《龍龕手鑑·斤部》：“𣃉，都浪反。”</w:t>
        <w:br/>
      </w:r>
    </w:p>
    <w:p>
      <w:r>
        <w:t>𣃊##𣃊</w:t>
        <w:br/>
        <w:br/>
        <w:t>同“鼎”。《改併四聲篇海》引《搜真玉鏡》：“𣃊，音鼎。”《字彙補·斤部》：“𣃊，同鼎。”</w:t>
        <w:br/>
      </w:r>
    </w:p>
    <w:p>
      <w:r>
        <w:t>𣃋##𣃋</w:t>
        <w:br/>
        <w:br/>
        <w:t>同“斵（斲）”。《改併四聲篇海·斤部》引《川篇》：“𣃋，直角切。”《字彙補·斤部》：“𣃋，同斵。”</w:t>
        <w:br/>
      </w:r>
    </w:p>
    <w:p>
      <w:r>
        <w:t>𣃌##𣃌</w:t>
        <w:br/>
        <w:br/>
        <w:t>同“粼”。《篇海類編·通用類·斤部》：“𣃌”，同“斴”。*张涌泉*《漢語俗字叢考》：“‘𣃌（斴）’乃‘𤏞（粼）’字俗體。”</w:t>
        <w:br/>
      </w:r>
    </w:p>
    <w:p>
      <w:r>
        <w:t>𣃍##𣃍</w:t>
        <w:br/>
        <w:br/>
        <w:t>（一）cuì　《廣韻》此芮切，去祭清。又楚税切。</w:t>
        <w:br/>
        <w:br/>
        <w:t>断。《玉篇·斤部》：“𣃍，斷也。”</w:t>
        <w:br/>
        <w:br/>
        <w:t>（二）chà　《集韻》初鎋切，入鎋初。</w:t>
        <w:br/>
        <w:br/>
        <w:t>同“㔍”。割声。《集韻·舝韻》：“㔍，割聲謂之㔍。或从斤。”</w:t>
        <w:br/>
      </w:r>
    </w:p>
    <w:p>
      <w:r>
        <w:t>𣃎##𣃎</w:t>
        <w:br/>
        <w:br/>
        <w:t>同“訢”。《改併四聲篇海·斤部》引《類篇》：“𣃎，音欣。”《字彙補·斤部》：“𣃎，同訢。”</w:t>
        <w:br/>
      </w:r>
    </w:p>
    <w:p>
      <w:r>
        <w:t>𣃏##𣃏</w:t>
        <w:br/>
        <w:br/>
        <w:t>同“斵（斲）”。《改併四聲篇海·斤部》引《川篇》：“𣃏，真角切。”《字彙補·斤部》：“𣃏，與斵同。”</w:t>
        <w:br/>
      </w:r>
    </w:p>
    <w:p>
      <w:r>
        <w:t>𣃐##𣃐</w:t>
        <w:br/>
        <w:br/>
        <w:t>同“貸”。《字彙補·斤部》：“𣃐，古貸字。《漢故民吴公碑》：‘春秋舉𣃐，給與無已。’”按：《隸釋·故民吴仲山碑》“𣃐”*洪适*注：“貸字。”</w:t>
        <w:br/>
      </w:r>
    </w:p>
    <w:p>
      <w:r>
        <w:t>𣃑##𣃑</w:t>
        <w:br/>
        <w:br/>
        <w:t>zhuó　《集韻》陟略切，入藥知。</w:t>
        <w:br/>
        <w:br/>
        <w:t>同“櫡”。《集韻·藥韻》：“𣃑，《説文》：‘斫謂之櫡。’或从斤、从金。”按：《廣韻·藥韻》作：“𣃈，同鐯。”</w:t>
        <w:br/>
      </w:r>
    </w:p>
    <w:p>
      <w:r>
        <w:t>𣃒##𣃒</w:t>
        <w:br/>
        <w:br/>
        <w:t>同“鼎”。《改併四聲篇海·斤部》引《搜真玉鏡》：“𣃒，音鼎。”《字彙補·斤部》：“𣃒，同鼎。”</w:t>
        <w:br/>
      </w:r>
    </w:p>
    <w:p>
      <w:r>
        <w:t>𣃖##𣃖</w:t>
        <w:br/>
        <w:br/>
        <w:t>同“斪”。《集韻·虞韻》：“斪，《説文》：‘斫也。’一曰鉏名。或作‘𣃖’。”</w:t>
        <w:br/>
      </w:r>
    </w:p>
    <w:p>
      <w:r>
        <w:t>𥇴##𥇴</w:t>
        <w:br/>
        <w:br/>
        <w:t>𥇴同“鼎”。《龍龕手鑑·斤部》：“𥇴，音頂。三足兩耳，亦鎗屬。”《字彙補·斤部》：“𥇴，與鼎同。”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