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䘏##䘏</w:t>
        <w:br/>
        <w:br/>
        <w:t>同“恤”。《字彙·血部》：“䘏，與恤同。”《莊子·德充符》：“去寡人而行，寡人䘏焉。”*宋**王禹偁*《送廖及序》：“不顧己之道，不䘏民之病。”</w:t>
        <w:br/>
      </w:r>
    </w:p>
    <w:p>
      <w:r>
        <w:t>䘐##䘐</w:t>
        <w:br/>
        <w:br/>
        <w:t>䘐同“衄”。《正字通·血部》：“䘐，本作衄。”</w:t>
        <w:br/>
      </w:r>
    </w:p>
    <w:p>
      <w:r>
        <w:t>䘑##䘑</w:t>
        <w:br/>
        <w:br/>
        <w:t>䘑同“脈”。《龍龕手鑑·血部》：“䘑”，“脈”的俗字。</w:t>
        <w:br/>
      </w:r>
    </w:p>
    <w:p>
      <w:r>
        <w:t>䘒##䘒</w:t>
        <w:br/>
        <w:br/>
        <w:t>䘒zuī　《廣韻》臧回切，平灰精。之部。</w:t>
        <w:br/>
        <w:br/>
        <w:t>男孩的生殖器。《廣韻·灰韻》：“朘，赤子陰也。䘒，朘同。見《老子》。”《老子》第五十五章“未知牝牡之合而朘作，精之至也”*唐**陸德明*釋文：“*河上*作‘䘒’。”</w:t>
        <w:br/>
      </w:r>
    </w:p>
    <w:p>
      <w:r>
        <w:t>䘓##䘓</w:t>
        <w:br/>
        <w:br/>
        <w:t>《説文》：“䘓，羊凝血也。从血，臽聲。𧗜，䘓或从𥫔。”</w:t>
        <w:br/>
        <w:br/>
        <w:t>kàn　《廣韻》苦紺切，去勘溪。談部。</w:t>
        <w:br/>
        <w:br/>
        <w:t>血羹。《説文·血部》：“䘓，羊凝血也。”*徐鍇*繫傳：“*陶*氏《本草注》云：‘*宋*時大官作䘓，削藕皮落其中，血不凝，知藕之散血。’然則䘓，血羹也。”*王筠*句讀引《證俗音》云：“南方謂凝牛羊、鹿血為䘓。”</w:t>
        <w:br/>
      </w:r>
    </w:p>
    <w:p>
      <w:r>
        <w:t>䘔##䘔</w:t>
        <w:br/>
        <w:br/>
        <w:t>䘔kā　《集韻》乞格切，入陌溪。</w:t>
        <w:br/>
        <w:br/>
        <w:t>同“喀”。1.呕吐。《集韻·陌韻》：“䘔，嘔也。《國語》：‘伏弢䘔血。’或从口。”2.象声词。呕吐、咳嗽的声音、《改併四聲篇海·血部》引《餘文》：“䘔，吐声也。”《篇海類編·身體類·血部》：“䘔，吒聲。”按：《正字通·血部》：“䘔，俗衉字。舊註‘吐聲’，與《口部》‘喀’混。又‘叱聲’。𠀤非。”</w:t>
        <w:br/>
      </w:r>
    </w:p>
    <w:p>
      <w:r>
        <w:t>血##血</w:t>
        <w:br/>
        <w:br/>
        <w:t>《説文》：“血，祭所薦牲血也。从皿，一象血形。”按：甲骨文中“一”有作“○”者。*商承祚*《殷虚文字類編》：“《説文解字》‘从皿，一象血形’，此从‘○’者，血在皿中，側視之則為一，俯視之則成‘○’矣。”</w:t>
        <w:br/>
        <w:br/>
        <w:t>（一）xuè　《廣韻》呼決切，入屑曉。質部。</w:t>
        <w:br/>
        <w:br/>
        <w:t>（1）古代作祭品用的牲畜的血。如：血祭；血祀。《説文·血部》：“血，祭所薦牲血也。”*段玉裁*注：“不言人血者，為其字从皿，人血不可入於皿，故言祭所薦牲血。”《詩·小雅·信南山》：“執其鸞刀，以啟其毛，取其血膋。”《周禮·春官·大宗伯》：“以血祭祭社稷、五祀、五嶽。”*賈公彦*疏：“薦血以歆神。”</w:t>
        <w:br/>
        <w:br/>
        <w:t>（2）血液。流动于人或高等动物心脏和血管内的不透明的红色液体，由血浆、血细胞和血小板构成，起着输送养分、激素给体内各组织，收集废物给排泄器官，调节体温和抵御病菌等作用。《左傳·襄公九年》：“與大國盟，口血未乾而背之，可乎？”《靈樞經·經脈第十》：“脈不通則血不流。”*唐**杜甫*《兵車行》：“邊庭流血成海水，*武皇*開邊意未已。”*鲁迅*《华盖集续编·记念刘和珍君》：“四十多个青年的血，洋溢在我的周围。”也指流血。《韓非子·説林上》：“夫死者，始死而血。”</w:t>
        <w:br/>
        <w:br/>
        <w:t>（3）指妇女月经。《金匱要略·婦人》：“下血者，後斷三月，衃也。”*明**張介賓*《景岳全書·胎漏》：“今常見懷胎七八個月而生子者，但以血止為度，謂之不足月，然其受胎於未止之前，至此而足，而實人所不知也。”</w:t>
        <w:br/>
        <w:br/>
        <w:t>（4）用鲜血涂沾。《荀子·議兵》：“故近者親其善，遠方慕其德，兵不血刃，遠邇來服。”《漢書·吴王劉濞傳》：“兵可毋血刃而俱罷。”*顔師古*注：“血刃，謂殺傷人而刃著血也。”《太平天國軼聞》：“汝懷中金可獻我，我貸汝一命，否則血吾刃矣。”又杀伤、杀害。如：血债；血案。《易·涣》：“上九，涣其血去逖出，无咎。”*孔穎達*疏：“血，傷也。”*唐**沈光*《李白酒樓記》：“揮直刃以血其邪者。”*清**葉方藹*《海氛清》：“有鯨有鰐，有蛟有鼉，摧橦决帆，血人于牙。”</w:t>
        <w:br/>
        <w:br/>
        <w:t>（5）染，涂。《山海經·南山經》：“（*侖者之山*）有木焉……其名曰白䓘，可以血玉。”*郭璞*注：“血謂可用染玉作光彩。”</w:t>
        <w:br/>
        <w:br/>
        <w:t>（6）有血统关系的。如：血亲；血缘。《太玄·玄錯》：“親附疏，割犯血。”*俞樾*平議：“血與疏對文，則血是親近之義，猶言骨肉也。”《梁書·劉杳傳》：“*王僧孺*被敕撰譜，訪*杳*血脈所因。”*唐**白居易*《故饒州刺史吴府君神道碑銘》：“困山林，擯血屬，亦非達也。”*明**黄道周*《退尋仁清之旨疏》：“*子思*子為*仲尼*血孫，一生以誠明為本。”</w:t>
        <w:br/>
        <w:br/>
        <w:t>（7）悲痛的泪水。《易·屯》：“乘馬班如，泣血漣如。”《文選·李陵〈答蘇武書〉》：“戰士為*陵*飲血。”*李善*注：“血，即淚也。”*唐**顧況*《傷子》：“老夫哭愛子，日暮千行血。”*宋**周邦彦*《滿路花》：“無言敧枕，帳底流清血。愁如春後絮，來相接。”</w:t>
        <w:br/>
        <w:br/>
        <w:t>（8）红色，像血一样的颜色。*唐**李朝威*《柳毅傳》：“俄有赤龍長千餘尺，電目血舌，朱鱗火鬣。”《徐霞客遊記》：“杜鵑燦爛，血艷奪目。”</w:t>
        <w:br/>
        <w:br/>
        <w:t>（9）比喻刚强、热烈。*宋**陳亮*《與彭子壽祭酒龜年》：“舉一世之隱憂，所當竭其血誠而共拯之，蓋不可以頃刻緩者也。”《儒林外史》第十四回：“像你這樣血心為朋友，難道我們當差的心不是肉做的？”*方志敏*《可爱的中国》：“何况我正是一个血性自负的青年。”</w:t>
        <w:br/>
        <w:br/>
        <w:t>（10）忧虑。后作“恤”。《易·小畜》：“六四，有孚，血去，惕出，无咎。”*陸德明*釋文：“血，*馬融*云：當作恤，憂也。”《大戴禮記·少間》：“血者猶血，酒者猶酒。”*盧辯*注：“血，憂色也；酒以諭樂。猶憂其可憂而樂其所樂。”</w:t>
        <w:br/>
        <w:br/>
        <w:t>（二）xiě</w:t>
        <w:br/>
        <w:br/>
        <w:t>“血”的口语读音。如：血晕；血块子。</w:t>
        <w:br/>
      </w:r>
    </w:p>
    <w:p>
      <w:r>
        <w:t>衁##衁</w:t>
        <w:br/>
        <w:br/>
        <w:t>《説文》：“衁，血也。从血，亡聲。《春秋傳》曰：‘士刲羊，亦無衁也。’”</w:t>
        <w:br/>
        <w:br/>
        <w:t>huāng　《廣韻》呼光切，平唐曉。陽部。</w:t>
        <w:br/>
        <w:br/>
        <w:t>（1）血液。《説文·血部》：“衁，血也。”*徐鍇*繫傳：“心上血也。”《左傳·僖公十五年》：“士刲羊，亦無衁也。”*杜預*注：“衁，血也。”*唐**韓愈*《陸渾山火和皇甫湜用其韻》：“衁池波風肉陵屯，谽呀鉅壑頗黎盆。”*朱熹*集校引*韓諄*全解：“衁，血也。”</w:t>
        <w:br/>
        <w:br/>
        <w:t>（2）蟹黄。《正字通·血部》：“衁，蟹黄，俗曰衁。”</w:t>
        <w:br/>
      </w:r>
    </w:p>
    <w:p>
      <w:r>
        <w:t>衂##衂</w:t>
        <w:br/>
        <w:br/>
        <w:t>衂同“衄”。《廣韻·屋韻》：“衄，俗作衂。”《韓非子·説林上》：“夫死者，始死而血，已血而衂，已衂而灰。”*王先慎*集解：“此言人血盡則皮肉皆縮。”《素問·金匱真言論》：“故春善病鼽衂。”《文選·左思〈吴都賦〉》：“莫不衂鋭挫芒，拉捭摧藏。”*李善*注：“衂，折傷也。”</w:t>
        <w:br/>
      </w:r>
    </w:p>
    <w:p>
      <w:r>
        <w:t>衃##衃</w:t>
        <w:br/>
        <w:br/>
        <w:t>《説文》：“衃，凝血也。从血，不聲。”</w:t>
        <w:br/>
        <w:br/>
        <w:t>（一）pēi　《廣韻》芳杯切，平灰滂。又匹尤切。之部。</w:t>
        <w:br/>
        <w:br/>
        <w:t>（1）赤黑色的淤血。《説文·血部》：“衃，凝血也。”《素問·五藏生成論》：“赤如衃血者死。”*王冰*注：“衃血，謂敗惡凝聚之血，色赤黑也。”《金匱要略·婦人》：“下血者，後斷三月，衃也。”《靈樞經·水脹第五十七》：“惡血當瀉不瀉，衃以留止，日以益大，狀如懷子。”</w:t>
        <w:br/>
        <w:br/>
        <w:t>（2）同“肧（胚）”。*五代**徐鍇*《説文繫傳·血部》：“衃猶肧也。”《集韻·尤韻》：“肧胎，未成物之始，或从血。”《潛夫論·本訓》：“資和以兆衃，民之胎，含嘉以成體。”*汪繼培*箋：“文有脱誤，以下篇參之，當云‘民之胎也，資和以兆衃，含嘉以成體。’〈説文〉云：‘肧，婦孕一月也。胎，婦孕三月也。’……‘衃’與‘肧’同。”</w:t>
        <w:br/>
        <w:br/>
        <w:t>（二）fǒu　《集韻》俯九切，上有非。</w:t>
        <w:br/>
        <w:br/>
        <w:t>〔蚍衃〕锦葵。见“蚍”。</w:t>
        <w:br/>
      </w:r>
    </w:p>
    <w:p>
      <w:r>
        <w:t>衄##衄</w:t>
        <w:br/>
        <w:br/>
        <w:t>《説文》：“衄，鼻出血也。从血，丑聲。”</w:t>
        <w:br/>
        <w:br/>
        <w:t>nǜ　《廣韻》女六切，入屋娘。又如六切。屋部。</w:t>
        <w:br/>
        <w:br/>
        <w:t>（1）鼻出血。《説文·血部》：“衄，鼻出血也。”《素問·水熱穴論》：“冬取井榮，春不鼽衄。”《傷寒論·辨脈法》：“脈浮，鼻中燥者，必衄也。”《大莊嚴論經》卷十五：“此人奉使出門，卒爾血衄。”</w:t>
        <w:br/>
        <w:br/>
        <w:t>（2）泛指（人体各部位的）出血。如：耳衄；齿衄。《本草綱目·百病主治藥》：“口鼻并出曰腦衄；九竅俱出曰大衄。”</w:t>
        <w:br/>
        <w:br/>
        <w:t>（3）挫败，损伤。《尉繚子·攻權》：“將無修容，卒無常試，發攻必衄，是謂疾陵之兵。”《後漢書·段熲傳》：“巨兵累見折衄。”*李賢*注：“傷敗曰衄。”*唐**陳子昂*《為副大總管蘇將軍謝罪表》：“遂以貔貅之師，衄於犬羊之衆。”《宋史紀事本末·慶黨議》：“而*富*、*范*等衄於讒間，不果其志。”</w:t>
        <w:br/>
        <w:br/>
        <w:t>（4）畏缩。《廣雅·釋言》：“衄，縮也。”*王念孫*疏證：“謂退縮也。”《晋書·蔡豹傳》：“未戰而退，先自摧衄，亦古之所忌。”《遼史·蕭敵魯傳》：“*敵魯*有膽略，聞敵所在即馳赴，親冒矢石，前後戰未嘗少衄，必勝乃止。”《金史·桓𧹞傳》：“比*世祖*至軍，士氣衄甚。”</w:t>
        <w:br/>
        <w:br/>
        <w:t>（5）侮辱；耻辱。《釋名·釋言語》：“辱，衄也。言折衄也。”*唐**皮日休*《三羞詩序》：“*皮子*闚之，愵然泣，衄然羞。”*宋**歐陽修*《送黎生下第還蜀》：“一敗不足衄，後功掩前羞。”</w:t>
        <w:br/>
      </w:r>
    </w:p>
    <w:p>
      <w:r>
        <w:t>衅##衅</w:t>
        <w:br/>
        <w:br/>
        <w:t>⁵衅同“釁”。《玉篇·血部》：“衅，牲血塗器祭也。亦作釁。”《禮記·樂記》：“車甲衅而藏之府庫，而弗復用。”*鄭玄*注：“衅，釁字也。”*宋**陸游*《書志》：“鑄為上方劍，衅以佞臣血。”*鲁迅*《书信·致郑振铎（一九三四年六月二十一日）》：“但另有一种脾气，是专做小题，与并非真正之敌寻衅。”按：今为“釁”的简化字。</w:t>
        <w:br/>
      </w:r>
    </w:p>
    <w:p>
      <w:r>
        <w:t>衆##衆</w:t>
        <w:br/>
        <w:br/>
        <w:t>〔众〕</w:t>
        <w:br/>
        <w:br/>
        <w:t>《説文》：“衆，多也。从㐺目衆意。”*邵瑛*羣經正字：“經典作衆。”</w:t>
        <w:br/>
        <w:br/>
        <w:t>（一）zhòng　《廣韻》之仲切，去送章。冬部。</w:t>
        <w:br/>
        <w:br/>
        <w:t>（1）大家，许多人。《廣韻·送韻》：“衆，多也。三人為衆。”《正字通·目部》：“☀，从横目，从乑，人數多也。今經傳☀作‘衆’，《正韻》亦作衆。”《論語·衛靈公》：“衆惡之，必察焉，衆好之，必察焉。”《楚辭·屈原〈離騷〉》：“衆皆競進以貪婪兮，憑不厭乎求索。”*漢**王粲*《鸚鵡賦》：“步籠阿以躑躅，叩衆目之希稠。”</w:t>
        <w:br/>
        <w:br/>
        <w:t>（2）*殷*、*周*从事农业生产的奴隶，或管理奴隶的人。《書·湯誓》：“格！爾衆庶，悉聽朕言。”《詩·周頌·臣功》：“命我衆人，庤乃錢鎛。”</w:t>
        <w:br/>
        <w:br/>
        <w:t>（3）多，盛多。《商君書·弱民》：“今夫人衆兵强，此帝王之大資也。”《禮記·大學》：“生財有大道，生之者衆，食之者寡。”《新語·術事》：“聖人貴寬而世人賤衆，五穀養性而棄於地，珠玉無用而寳於身。”</w:t>
        <w:br/>
        <w:br/>
        <w:t>（4）许多。《莊子·齊物論》：“狙公賦芧，曰：‘朝三而暮四。’衆狙皆怒。曰：‘然則朝四而暮三。’衆狙皆悦。”《史記·孝武本紀》：“*汾陰*巫*錦*為民祠*魏脽**后土*營旁，見地如鉤狀，掊視得鼎。鼎大異於衆鼎，文鏤毋款識。”*杜甫*《望嶽》：“會當凌絶頂，一覽衆山小。”</w:t>
        <w:br/>
        <w:br/>
        <w:t>（5）普通；一般。《史記·刺客列傳》：“臣事*范*、*中行氏*，*范*、*中行氏*皆衆人遇我，我故衆人報之。”《列子·力命》：“*季梁*曰：‘衆醫也。亟屏之。’”*唐**柳宗元*《答韋中立論師道書》：“為衆人師且不敢，況敢為吾子師乎？”</w:t>
        <w:br/>
        <w:br/>
        <w:t>（6）佛家语。用以指教徒人数。《大乘章義》第十：“所言僧者，外國正音名曰僧伽，此方翻譯名和合衆。行德不乖，名之為和；和者非一，目之為衆。”《西遊記》第十九回：“一行三衆，辭别*高*老及衆親友，投西而去。”</w:t>
        <w:br/>
        <w:br/>
        <w:t>（7）久（雨）。《禮記·月令（季春之月）》“淫雨蚤降”*漢**鄭玄*注：“雨三日以上為霖。今《月令》曰衆雨。”</w:t>
        <w:br/>
        <w:br/>
        <w:t>（8）姓。《通志·氏族略三》：“*衆*氏，*姬*姓。*魯*公子*益師*，字*衆仲*，亦曰*衆父*，以字為氏。衆，一音終。”</w:t>
        <w:br/>
        <w:br/>
        <w:t>（二）zhōng　《廣韻》職戎切，平東章。冬部。</w:t>
        <w:br/>
        <w:br/>
        <w:t>谷类的一种，即秫。《爾雅·釋草》：“衆，秫。”*郭璞*注：“謂粘粟也。”</w:t>
        <w:br/>
      </w:r>
    </w:p>
    <w:p>
      <w:r>
        <w:t>衇##衇</w:t>
        <w:br/>
        <w:br/>
        <w:t>同“脈”。《説文·𠂢部》：“𧖴，血理分衺行體者。从𠂢，从血。脈，𧖴或从肉。衇，籀文。”*元*佚名《抱粧盒》楔子：“大王也，你須是一衇流傳親叔姪，怎不念萬里江山託付誰？”</w:t>
        <w:br/>
      </w:r>
    </w:p>
    <w:p>
      <w:r>
        <w:t>衈##衈</w:t>
        <w:br/>
        <w:br/>
        <w:t>⁶衈èr　《廣韻》仍吏切，去志日。之部。</w:t>
        <w:br/>
        <w:br/>
        <w:t>（1）古代祭礼前杀牲取血以涂器物。《玉篇·血部》：“衈，耳血也。”《穀梁傳·僖公十九年》：“用之者，叩其鼻以衈社也。”*范甯*注：“衈者，釁也，取鼻血以釁祭社器。”《禮記·雜記下》：“成廟則釁之……門、夾室皆用雞，先門而後夾室。其衈皆於屋下。”*鄭玄*注：“衈，謂將刲割牲以釁，先滅耳旁毛薦之。耳聽聲者，告神欲其聽之。”</w:t>
        <w:br/>
        <w:br/>
        <w:t>（2）古代祭名，杀羽牲以祭。《廣韻·志韻》：“衈，殺雞血祭名。”《周禮·秋官·士師》“凡刉珥，則奉犬牲”*漢**鄭玄*注：“珥，讀為衈。刉衈，釁禮之事。用牲毛者曰刉，羽者曰衈。”</w:t>
        <w:br/>
        <w:br/>
        <w:t>（3）中医指眼耳出血。《本草綱目·百病主治藥》：“耳血曰衈，眼血曰衈。”</w:t>
        <w:br/>
      </w:r>
    </w:p>
    <w:p>
      <w:r>
        <w:t>衉##衉</w:t>
        <w:br/>
        <w:br/>
        <w:t>衉kā　《正字通》乞格切。</w:t>
        <w:br/>
        <w:br/>
        <w:t>呕；吐。也作“喀”。《國語·晋語九》：“*鄭*人擊我，吾伏弢衉血，鼓音不衰。”*徐元誥*集解：“衉，舊音云：吐也。*孔晁*作喀。音客，得之。《内傳》作嘔。”*唐**李商隱*《驕兒詩》：“*曲躬*牽窗網，衉唾拭琴漆。”《新唐書·高祖諸子傳》：“*建成*等召*秦王*夜宴，毒酒而進之，王暴疾，衉血數升。”</w:t>
        <w:br/>
      </w:r>
    </w:p>
    <w:p>
      <w:r>
        <w:t>衊##衊</w:t>
        <w:br/>
        <w:br/>
        <w:t>¹⁴衊</w:t>
        <w:br/>
        <w:br/>
        <w:t>〔蔑〕</w:t>
        <w:br/>
        <w:br/>
        <w:t>《説文》：“衊，污血也。从血，蔑聲。”</w:t>
        <w:br/>
        <w:br/>
        <w:t>miè　《廣韻》莫結切，入屑明。月部。</w:t>
        <w:br/>
        <w:br/>
        <w:t>（1）污血。《説文·血部》：“衊，污血也。”《素問·六元正紀大論》：“少陰所至，為悲妄衂衊。”*王冰*注：“衊，污血。亦脂也。”</w:t>
        <w:br/>
        <w:br/>
        <w:t>（2）涂染。《集韻·末韻》：“衊，汙也。”《漢書·文三王傳》：“汙衊宗室，以内亂之惡披布宣揚於天下。”*顔師古*注：“衊，謂塗染也。”《新唐書·列女傳·崔繪妻盧》：“是夕，出自竇，糞穢衊面。”</w:t>
        <w:br/>
        <w:br/>
        <w:t>（3）诬毁，造谣破坏别人的名誉。后作“蔑”。《正字通·血部》：“凡毁人善行，非其實而横誣之者曰污衊。通用‘蔑’。”《新唐書·桓彦範傳》：“恐為讎家誣衊。”</w:t>
        <w:br/>
        <w:br/>
        <w:t>（4）鼻出血。《篇海類編·身體類·血部》：“衊，鼻出血。”《素問·氣厥論》：“傳為衂衊瞑目，故得之氣厥也。”*王冰*注：“衊，謂（鼻）汗血也。”</w:t>
        <w:br/>
      </w:r>
    </w:p>
    <w:p>
      <w:r>
        <w:t>衋##衋</w:t>
        <w:br/>
        <w:br/>
        <w:t>¹⁸衋</w:t>
        <w:br/>
        <w:br/>
        <w:t>《説文》：“衋，傷痛也。从血、聿，皕聲。《周書》曰：‘民冈〔罔〕不衋傷心。’”*段玉裁*注：“聿者，可以書也。血聿者，取披瀝之意。”</w:t>
        <w:br/>
        <w:br/>
        <w:t>xì　《廣韻》許極切，入職曉。職部。</w:t>
        <w:br/>
        <w:br/>
        <w:t>悲伤痛苦。《説文·血部》：“衋，傷痛也。”《書·酒誥》：“用燕喪威儀，民罔不衋傷心。”*孔*傳：“民無不衋然痛傷其心。”*唐**陸贄*《請减京東水運收脚價於沿邊州鎮儲蓄軍糧事宜狀》：“夙夜疾心，衋如焚灼。”*唐**柳宗元*《天對》：“呱呱之不衋，而孰圖厥㕲。”*清**龔自珍*《武顯將軍福建海壇總兵丁公神道碑銘》：“是將軍之孫*鍾傑*、*鍾琪*泣述功烈，有衋於其心。”</w:t>
        <w:br/>
      </w:r>
    </w:p>
    <w:p>
      <w:r>
        <w:t>𧖧##𧖧</w:t>
        <w:br/>
        <w:br/>
        <w:t>²𧖧“𧖨”的讹字。《廣韻·青韻》：“𧖧，定息。”*周祖谟*校勘記：“當从《説文》从血作𧖨。”</w:t>
        <w:br/>
      </w:r>
    </w:p>
    <w:p>
      <w:r>
        <w:t>𧖨##𧖨</w:t>
        <w:br/>
        <w:br/>
        <w:t>《説文》：“𧖨，定息也。从血，甹省聲。讀若亭。”*邵瑛*羣經正字：“此為𧖨息之𧖨，今經典亦統用寧字。”按：卜辞从皿不从血。*商承祚*《殷虚文字類編》：“卜辭寧訓安，與*許*書訓𧖨為定息誼同，是*許*書以此為安寧字，而以寧為願詞。今卜辭曰今月鬼𧖨，是𧖨與寧字誼同，當為一字。其訓願詞者，殆由安誼引申之也。”</w:t>
        <w:br/>
        <w:br/>
        <w:t>tíng　《廣韻》特丁切，平青定。耕部。</w:t>
        <w:br/>
        <w:br/>
        <w:t>安定，停息。《説文·血部》：“𧖨，定息也。”*王筠*句讀：“人勞則息不循其常，小愒以安定之也。”</w:t>
        <w:br/>
      </w:r>
    </w:p>
    <w:p>
      <w:r>
        <w:t>𧖩##𧖩</w:t>
        <w:br/>
        <w:br/>
        <w:t>𧖩同“衂（衄）”。《龍龕手鑑·血部》：“𧖩”，“衂”的俗字。《字彙補·血部》：“𧖩，與衄同。”</w:t>
        <w:br/>
      </w:r>
    </w:p>
    <w:p>
      <w:r>
        <w:t>𧖪##𧖪</w:t>
        <w:br/>
        <w:br/>
        <w:t>³𧖪qíng　《改併四聲篇海》引《川篇》巨靈切。</w:t>
        <w:br/>
        <w:br/>
        <w:t>见定。《改併四聲篇海·血部》引《川篇》：“𧖪，見定也。”</w:t>
        <w:br/>
      </w:r>
    </w:p>
    <w:p>
      <w:r>
        <w:t>𧖫##𧖫</w:t>
        <w:br/>
        <w:br/>
        <w:t>𧖫“𥁍”的讹字。《類篇·血部》：“𧖫，破也。”《康熙字典·血部》：“𧖫，按：《集韻》……从皿。《類篇》从血，非。宜歸《皿部》。”</w:t>
        <w:br/>
      </w:r>
    </w:p>
    <w:p>
      <w:r>
        <w:t>𧖬##𧖬</w:t>
        <w:br/>
        <w:br/>
        <w:t>⁴𧖬huāng　《改併四聲篇海》引《川篇》音荒。</w:t>
        <w:br/>
        <w:br/>
        <w:t>血上心。《改併四聲篇海·血部》引《川篇》：“𧖬，血上心也。”</w:t>
        <w:br/>
      </w:r>
    </w:p>
    <w:p>
      <w:r>
        <w:t>𧖭##𧖭</w:t>
        <w:br/>
        <w:br/>
        <w:t>𧖭同“衁”。《龍龕手鑑·血部》：“𧖭”，“衁”的俗字。</w:t>
        <w:br/>
      </w:r>
    </w:p>
    <w:p>
      <w:r>
        <w:t>𧖮##𧖮</w:t>
        <w:br/>
        <w:br/>
        <w:t>𧖮àn　《改併四聲篇海·血部》引《類篇》：“𧖮，音暗。”</w:t>
        <w:br/>
      </w:r>
    </w:p>
    <w:p>
      <w:r>
        <w:t>𧖯##𧖯</w:t>
        <w:br/>
        <w:br/>
        <w:t>𧖯同“衃”。《集韻·灰韻》：“衃，《説文》：‘凝血也。’或書作𧖯。”</w:t>
        <w:br/>
      </w:r>
    </w:p>
    <w:p>
      <w:r>
        <w:t>𧖳##𧖳</w:t>
        <w:br/>
        <w:br/>
        <w:t>𧖳“圖”的讹字。《字彙補·血部》：“𧖳，《漢靈臺碑》圖字。”按：《成陽靈臺碑》字异，《字彙補》误。</w:t>
        <w:br/>
      </w:r>
    </w:p>
    <w:p>
      <w:r>
        <w:t>𧖴##𧖴</w:t>
        <w:br/>
        <w:br/>
        <w:t>同“脈”。《説文·𠂢部》：“𧖴，血理分衺行體者。脈，𧖴或从肉。衇，籀文。”*明**陶宗儀*《輟耕録》卷十九：“*無求子*云：‘脈之字从肉，从𠂢。又作𧖴。蓋脈以肉為陽，𧖴以血為陰。’”</w:t>
        <w:br/>
      </w:r>
    </w:p>
    <w:p>
      <w:r>
        <w:t>𧖵##𧖵</w:t>
        <w:br/>
        <w:br/>
        <w:t>𧖵mǎn　《集韻》母伴切，上緩明。</w:t>
        <w:br/>
        <w:br/>
        <w:t>用血涂地。《集韻·緩韻》：“𧖵，以血塗也。”《篇海類編·身體類·血部》：“𧖵，以血涂地。”</w:t>
        <w:br/>
      </w:r>
    </w:p>
    <w:p>
      <w:r>
        <w:t>𧖶##𧖶</w:t>
        <w:br/>
        <w:br/>
        <w:t>𧖶同“𧖺（醓）”。《集韻·感韻》：“𧖺，或作𧖶。”</w:t>
        <w:br/>
      </w:r>
    </w:p>
    <w:p>
      <w:r>
        <w:t>𧖷##𧖷</w:t>
        <w:br/>
        <w:br/>
        <w:t>𧖷（一）nì　《廣韻》奴歷切，入錫泥。</w:t>
        <w:br/>
        <w:br/>
        <w:t>同“愵（惄）”。忧。《集韻·錫韻》：“愵，《説文》：‘憂皃。’或作𧖷。”</w:t>
        <w:br/>
        <w:br/>
        <w:t>（二）nǜ　《龍龕手鑑》女六反。</w:t>
        <w:br/>
        <w:br/>
        <w:t>同“衂（衄）”。《龍龕手鑑·血部》：“𧖷，俗；衂，正。鼻出血也，又折挫也。”</w:t>
        <w:br/>
      </w:r>
    </w:p>
    <w:p>
      <w:r>
        <w:t>𧖸##𧖸</w:t>
        <w:br/>
        <w:br/>
        <w:t>同“盟（盟）”。《説文·囧部》：“𧖸，《周禮》曰：‘國而疑則盟，諸侯再相與會，十二歲一𧖸。北面詔天之司慎、司命，𧖸殺牲歃血，朱盤玉敦以立牛耳。’从囧，从血。☀，篆文从朙。盟，古文从明。”《廣韻·庚韻》：“盟，盟約殺牲歃血也。𧖸，盟同。”</w:t>
        <w:br/>
      </w:r>
    </w:p>
    <w:p>
      <w:r>
        <w:t>𧖹##𧖹</w:t>
        <w:br/>
        <w:br/>
        <w:t>⁷𧖹同“衇（脈）”。《龍龕手鑑·血部》：“𧖹”，“衇”的俗字。</w:t>
        <w:br/>
      </w:r>
    </w:p>
    <w:p>
      <w:r>
        <w:t>𧖺##𧖺</w:t>
        <w:br/>
        <w:br/>
        <w:t>同“醓”。《説文·血部》：“𧖺，血醢也。《禮》有𧖺醢，以牛乾脯粱麴鹽酒也。”*段玉裁*注：“《禮經》、《周禮》皆云‘醓醢’……‘醓’即‘𧖺’之變。”《玉篇·血部》：“𧖺”，同“醓”。</w:t>
        <w:br/>
      </w:r>
    </w:p>
    <w:p>
      <w:r>
        <w:t>𧖻##𧖻</w:t>
        <w:br/>
        <w:br/>
        <w:t>⁸𧖻guó　《廣韻》古獲切，入麥見。</w:t>
        <w:br/>
        <w:br/>
        <w:t>狗血。《廣韻·麥韻》：“𧖻，犬血。”</w:t>
        <w:br/>
      </w:r>
    </w:p>
    <w:p>
      <w:r>
        <w:t>𧖼##𧖼</w:t>
        <w:br/>
        <w:br/>
        <w:t>𧖼ǒu　《集韻》於口切，上厚影。</w:t>
        <w:br/>
        <w:br/>
        <w:t>同“歐（嘔）”。呕吐。《集韻·𠪋韻》：“歐，《説文》：‘吐也。’或作嘔、𧖼。”</w:t>
        <w:br/>
      </w:r>
    </w:p>
    <w:p>
      <w:r>
        <w:t>𧖽##𧖽</w:t>
        <w:br/>
        <w:br/>
        <w:t>同“盟”。《説文·囧部》：“𧖸，从囧，从血。盟，古文从明。”*王筠*句讀：“*桂*、*段*二家皆謂當‘从皿聲’，蓋據隸書為説，且忘囧亦聲也。”《康熙字典·血部》：“盟，本作𧖸，或作盟。今通作盟。”</w:t>
        <w:br/>
      </w:r>
    </w:p>
    <w:p>
      <w:r>
        <w:t>𧖾##𧖾</w:t>
        <w:br/>
        <w:br/>
        <w:t>𧖾同“𧗀（䘓）”。《字彙補·血部》：“𧖾，與𧗀同。見《六書統》。”</w:t>
        <w:br/>
      </w:r>
    </w:p>
    <w:p>
      <w:r>
        <w:t>𧖿##𧖿</w:t>
        <w:br/>
        <w:br/>
        <w:t>𧖿xiàng　《改併四聲篇海·血部》引《類篇》：“𧖿，音項。”</w:t>
        <w:br/>
      </w:r>
    </w:p>
    <w:p>
      <w:r>
        <w:t>𧗀##𧗀</w:t>
        <w:br/>
        <w:br/>
        <w:t>⁹𧗀同“䘓”。《廣韻·勘韻》：“𧗀，同䘓。”</w:t>
        <w:br/>
      </w:r>
    </w:p>
    <w:p>
      <w:r>
        <w:t>𧗁##𧗁</w:t>
        <w:br/>
        <w:br/>
        <w:t>《説文》：“𧗁，气液也。从血，𦘔聲。”*段玉裁*注：“此字各書皆假‘津’為之，‘津’行而‘𧗁’廢矣。”</w:t>
        <w:br/>
        <w:br/>
        <w:t>jīn　《集韻》資辛切，平真精。真部。</w:t>
        <w:br/>
        <w:br/>
        <w:t>有机体的体液。后作“津”。《説文·血部》：“𧗁，气液也。”*徐鍇*繫傳：“今作津，借也。”</w:t>
        <w:br/>
      </w:r>
    </w:p>
    <w:p>
      <w:r>
        <w:t>𧗂##𧗂</w:t>
        <w:br/>
        <w:br/>
        <w:t>𧗂同“惄”。《廣韻·錫韻》：“𧗂”，“惄”的古文。按：*周祖谟*校本依《玉篇》、《集韻》改“𧗂”为“𧖷”。</w:t>
        <w:br/>
      </w:r>
    </w:p>
    <w:p>
      <w:r>
        <w:t>𧗃##𧗃</w:t>
        <w:br/>
        <w:br/>
        <w:t>𧗃同“𧗁”。《類篇·血部》：“𧗁，或書作𧗃。”</w:t>
        <w:br/>
      </w:r>
    </w:p>
    <w:p>
      <w:r>
        <w:t>𧗄##𧗄</w:t>
        <w:br/>
        <w:br/>
        <w:t>同“監”。《康熙字典·血部》引《六書正譌》：“𧗄，監本字。”</w:t>
        <w:br/>
      </w:r>
    </w:p>
    <w:p>
      <w:r>
        <w:t>𧗆##𧗆</w:t>
        <w:br/>
        <w:br/>
        <w:t>𧗆zhēng　《集韻》諸仍切，平蒸章。</w:t>
        <w:br/>
        <w:br/>
        <w:t>用肉制成的酱。《廣雅·釋器》：“𧗆謂之𧀽。”*王念孫*疏證：“謂以肉為菹也。……菹、𦯓、𧀽並通。”</w:t>
        <w:br/>
      </w:r>
    </w:p>
    <w:p>
      <w:r>
        <w:t>𧗇##𧗇</w:t>
        <w:br/>
        <w:br/>
        <w:t>𧗇同“𧗒”。《玉篇·血部》：“𧗇，居衣切。《説文》曰：‘以血有所别〔刏〕塗祭也。’”按：《説文·血部》作“𧗒”，*清**王筠*句讀：“《韻會》引篆作𧗇，説作幾省聲。”</w:t>
        <w:br/>
      </w:r>
    </w:p>
    <w:p>
      <w:r>
        <w:t>𧗈##𧗈</w:t>
        <w:br/>
        <w:br/>
        <w:t>¹⁰𧗈nú　《改併四聲篇海》引《川篇》乃伏切。</w:t>
        <w:br/>
        <w:br/>
        <w:t>汗，由身体毛孔里排出来的液体。《改併四聲篇海·血部》引《川篇》：“𧗈，汗也。”</w:t>
        <w:br/>
      </w:r>
    </w:p>
    <w:p>
      <w:r>
        <w:t>𧗉##𧗉</w:t>
        <w:br/>
        <w:br/>
        <w:t>𧗉同“餔”。《玉篇·血部》：“𧗉，申時食。籀文餔字。”按：《説文·食部》“餔”下引此作“𥂈”，下从皿。</w:t>
        <w:br/>
      </w:r>
    </w:p>
    <w:p>
      <w:r>
        <w:t>𧗊##𧗊</w:t>
        <w:br/>
        <w:br/>
        <w:t>𧗊同“𧗁”。《集韻·真韻》：“𧗁，《説文》：‘氣液也。’或書作𧗊。”</w:t>
        <w:br/>
      </w:r>
    </w:p>
    <w:p>
      <w:r>
        <w:t>𧗋##𧗋</w:t>
        <w:br/>
        <w:br/>
        <w:t>𧗋sàn　《改併四聲篇海》引《川篇》息濫切。</w:t>
        <w:br/>
        <w:br/>
        <w:t>抵𧗋。《篇海類編·身體類·血部》：“𧗋，抵𧗋也。”</w:t>
        <w:br/>
      </w:r>
    </w:p>
    <w:p>
      <w:r>
        <w:t>𧗌##𧗌</w:t>
        <w:br/>
        <w:br/>
        <w:t>𧗌hù　《集韻》荒故切，去暮曉。</w:t>
        <w:br/>
        <w:br/>
        <w:t>血污。《集韻·莫韻》：“𧗌，血污也。”</w:t>
        <w:br/>
      </w:r>
    </w:p>
    <w:p>
      <w:r>
        <w:t>𧗎##𧗎</w:t>
        <w:br/>
        <w:br/>
        <w:t>¹¹𧗎</w:t>
        <w:br/>
        <w:br/>
        <w:t>《説文》：“𧗎，醢也。从血，菹聲。𧗘，𧗎或从缶。”*段玉裁*注：“菹，亦為肉稱，故其字又作𧗎。从血菹，會意也。从血猶从肉也。从缶者，菹醢必𩰪諸器中而成也。𧗎、𧗘二篆又見《艸部》，後人增之耳。”</w:t>
        <w:br/>
        <w:br/>
        <w:t>zū　《集韻》臻魚切，平魚莊。魚部。</w:t>
        <w:br/>
        <w:br/>
        <w:t>用肉制成的酱。后作“菹”。《説文·血部》：“𧗎，醢也。”*王筠*句讀：“《少儀》曰：‘麋鹿為菹’……借菹，而不作𧗎，亦其宜矣。”*朱駿聲*通訓定聲：“《廣雅·釋器》：‘𧗆謂之𧗎。’經史皆以菹為之。”</w:t>
        <w:br/>
        <w:br/>
        <w:t>𧗎同“菹”。《集韻·魚韻》：“菹，《説文》：‘酢菜也。’一曰麋鹿為菹，虀菹之稱菜肉通。或作𦼬。”</w:t>
        <w:br/>
      </w:r>
    </w:p>
    <w:p>
      <w:r>
        <w:t>𧗏##𧗏</w:t>
        <w:br/>
        <w:br/>
        <w:t>𧗏huǐ　《改併四聲篇海》引《川篇》音悔。</w:t>
        <w:br/>
        <w:br/>
        <w:t>血面。《改併四聲篇海·血部》引《川篇》：“𧗏，血面也。”*清**和邦額*《夜譚隨録·張五》：“至水竇前，復見二人結束同二役，亦械一人，囚首𧗏面而立。”</w:t>
        <w:br/>
      </w:r>
    </w:p>
    <w:p>
      <w:r>
        <w:t>𧗐##𧗐</w:t>
        <w:br/>
        <w:br/>
        <w:t>𧗐同“䘓”。《集韻·勘韻》：“䘓，《説文》：‘羊血凝也。’亦从敢。”</w:t>
        <w:br/>
      </w:r>
    </w:p>
    <w:p>
      <w:r>
        <w:t>𧗑##𧗑</w:t>
        <w:br/>
        <w:br/>
        <w:t>¹²𧗑</w:t>
        <w:br/>
        <w:br/>
        <w:t>同“盩”。《正字通·血部》：“𧗑，盩本字。”</w:t>
        <w:br/>
      </w:r>
    </w:p>
    <w:p>
      <w:r>
        <w:t>𧗒##𧗒</w:t>
        <w:br/>
        <w:br/>
        <w:t>《説文》：“𧗒，以血有所刏涂祭也。从血，幾聲。”</w:t>
        <w:br/>
        <w:br/>
        <w:t>jī　《廣韻》居依切，平微見。微部。</w:t>
        <w:br/>
        <w:br/>
        <w:t>（1）古代的一种祭祀仪式。《説文·血部》：“𧗒，以血有所刏涂祭也。”*徐鍇*繫傳：“是𧗒為羊血也。”*王筠*句讀：“刏，劃傷也。……祭也者，謂𧗒為祭禮中之一名也。……刏𧗒二字，一表一裏，故以刏涂説𧗒，而以祭實之。”</w:t>
        <w:br/>
        <w:br/>
        <w:t>（2）同“刉（刏）”。《集韻·微韻》：“刉，斷也，刲也。*鄭康成*曰：刲羽牲曰刉〔刏〕，或作‘𧗒’。”</w:t>
        <w:br/>
      </w:r>
    </w:p>
    <w:p>
      <w:r>
        <w:t>𧗓##𧗓</w:t>
        <w:br/>
        <w:br/>
        <w:t>𧗓同“𧗒”。</w:t>
        <w:br/>
      </w:r>
    </w:p>
    <w:p>
      <w:r>
        <w:t>𧗔##𧗔</w:t>
        <w:br/>
        <w:br/>
        <w:t>𧗔同“䘒”。《改併四聲篇海·血部》引《餘文》：“𧗔，子雷切。赤子陰。”《正字通·血部》：“𧗔，俗䘒字。”</w:t>
        <w:br/>
      </w:r>
    </w:p>
    <w:p>
      <w:r>
        <w:t>𧗕##𧗕</w:t>
        <w:br/>
        <w:br/>
        <w:t>¹³𧗕</w:t>
        <w:br/>
        <w:br/>
        <w:t>同“膿”。《説文·血部》：“𧗕，腫血也。从血，䢉省聲。膿，俗𧗕从肉，農聲。”*邵瑛*羣經正字：“今經典从俗體作‘膿’。”</w:t>
        <w:br/>
      </w:r>
    </w:p>
    <w:p>
      <w:r>
        <w:t>𧗖##𧗖</w:t>
        <w:br/>
        <w:br/>
        <w:t>𧗖yè　《改併四聲篇海》引《川篇》於叶切。</w:t>
        <w:br/>
        <w:br/>
        <w:t>血。《改併四聲篇海·血部》引《川篇》：“𧗖，血也。”</w:t>
        <w:br/>
      </w:r>
    </w:p>
    <w:p>
      <w:r>
        <w:t>𧗗##𧗗</w:t>
        <w:br/>
        <w:br/>
        <w:t>𧗗同“衄”。《集韻·屋韻》：“衄，或从鼻。”</w:t>
        <w:br/>
      </w:r>
    </w:p>
    <w:p>
      <w:r>
        <w:t>𧗘##𧗘</w:t>
        <w:br/>
        <w:br/>
        <w:t>同“𧗎”。《説文·血部》：“𧗎，醢也。𧗘，𧗎或从缶。”*段玉裁*注：“从缶者，菹醢必𩰪諸器中而成也。”</w:t>
        <w:br/>
      </w:r>
    </w:p>
    <w:p>
      <w:r>
        <w:t>𧗙##𧗙</w:t>
        <w:br/>
        <w:br/>
        <w:t>𧗙同“衋”。《康熙字典·血部》引《六書正譌》：“衋，俗𧗙字。”</w:t>
        <w:br/>
      </w:r>
    </w:p>
    <w:p>
      <w:r>
        <w:t>𧗛##𧗛</w:t>
        <w:br/>
        <w:br/>
        <w:t>¹⁷𧗛同“䘓”。《集韻·勘韻》：“𧗛”，同“䘓”。</w:t>
        <w:br/>
        <w:br/>
        <w:t>𧗛同“䘓”。《集韻·勘韻》：“𧗛，或作䘓。”</w:t>
        <w:br/>
      </w:r>
    </w:p>
    <w:p>
      <w:r>
        <w:t>𧗜##𧗜</w:t>
        <w:br/>
        <w:br/>
        <w:t>²⁴𧗜</w:t>
        <w:br/>
        <w:br/>
        <w:t>同“䘓”。《説文·血部》：“䘓，羊凝血也。𧗜，䘓或从贛。”*段玉裁*注：“依*小徐*及《玉篇》。”《玉篇·血部》：“𧗜”，同“䘓”。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