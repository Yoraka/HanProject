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㮡##㮡</w:t>
        <w:br/>
        <w:br/>
        <w:t>同“爟”。《字彙·火部》：“㮡，同爟。”</w:t>
        <w:br/>
      </w:r>
    </w:p>
    <w:p>
      <w:r>
        <w:t>㶡##㶡</w:t>
        <w:br/>
        <w:br/>
        <w:t>（一）dài　《玉篇》徒泰切。</w:t>
        <w:br/>
        <w:br/>
        <w:t>火发色。《改併四聲篇海·火部》引《川篇》：“㶡，火發色。”</w:t>
        <w:br/>
        <w:br/>
        <w:t>（二）huǒ　《玉篇》呼果切。</w:t>
        <w:br/>
        <w:br/>
        <w:t>火发声。《字彙·火部》：“㶡，火發聲。”</w:t>
        <w:br/>
      </w:r>
    </w:p>
    <w:p>
      <w:r>
        <w:t>㶣##㶣</w:t>
        <w:br/>
        <w:br/>
        <w:t>《説文》：“㶣，小熱也。从火，干聲。《詩》曰：‘憂心㶣㶣。’”*段玉裁*作“𢆉聲”，并注：“𢆉，各本誤作干，篆體亦誤，今正。”</w:t>
        <w:br/>
        <w:br/>
        <w:t>（一）chán　《廣韻》直廉切，平鹽澄。又徒甘切。談部。</w:t>
        <w:br/>
        <w:br/>
        <w:t>（1）小爇。《説文·火部》：“㶣，小熱也。”*段玉裁*据古本《毛詩》改作“小爇也”。《廣雅·釋詁二》：“㶣，爇也。”</w:t>
        <w:br/>
        <w:br/>
        <w:t>（2）燎。《玉篇·火部》：“㶣，燎也。”</w:t>
        <w:br/>
        <w:br/>
        <w:t>（二）yín　《集韻》夷針切，平侵以。</w:t>
        <w:br/>
        <w:br/>
        <w:t>光明。《方言》卷十二：“㶣，明也。”*郭璞*注：“㶣，光也。”</w:t>
        <w:br/>
      </w:r>
    </w:p>
    <w:p>
      <w:r>
        <w:t>㶤##㶤</w:t>
        <w:br/>
        <w:br/>
        <w:t>同“炒”。《龍龕手鑑·火部》：“㶤”，“炒”的俗字。</w:t>
        <w:br/>
      </w:r>
    </w:p>
    <w:p>
      <w:r>
        <w:t>㶥##㶥</w:t>
        <w:br/>
        <w:br/>
        <w:t>gān　《龍龕手鑑·火部》：“㶥，音干。”按：疑为“干（乾）”的俗字。</w:t>
        <w:br/>
      </w:r>
    </w:p>
    <w:p>
      <w:r>
        <w:t>㶦##㶦</w:t>
        <w:br/>
        <w:br/>
        <w:t>同“灺”。《弘明集》卷五：“余見其傍有麻燭，而㶦垂一尺所。”《可洪音義》卷二十九《弘明集》第五卷音義：“㶦垂，徐野、徒可二反；☀也，燭餘也；正作灺、炨二形。”</w:t>
        <w:br/>
      </w:r>
    </w:p>
    <w:p>
      <w:r>
        <w:t>㶧##㶧</w:t>
        <w:br/>
        <w:br/>
        <w:t>nèn　《集韻》奴困切，去慁泥。</w:t>
        <w:br/>
        <w:br/>
        <w:t>温暖；热。《廣雅·釋詁三》：“㶧，煗也。”《玉篇·火部》：“㶧，熱也。”</w:t>
        <w:br/>
      </w:r>
    </w:p>
    <w:p>
      <w:r>
        <w:t>㶨##㶨</w:t>
        <w:br/>
        <w:br/>
        <w:t>同“炋”。《龍龕手鑑·火部》：“㶨”，同“炋”。</w:t>
        <w:br/>
      </w:r>
    </w:p>
    <w:p>
      <w:r>
        <w:t>㶫##㶫</w:t>
        <w:br/>
        <w:br/>
        <w:t>“𤉞”的讹字。《正字通·火部》：“㶫，𤉞字之譌。尞本作𤉞，舊註引《正譌》从屮炎。考《正譌》本从屮，省作㶫，誤。”</w:t>
        <w:br/>
      </w:r>
    </w:p>
    <w:p>
      <w:r>
        <w:t>㶬##㶬</w:t>
        <w:br/>
        <w:br/>
        <w:t>mò　《集韻》莫葛切，入末明。</w:t>
        <w:br/>
        <w:br/>
        <w:t>火色。《集韻·末韻》：“㶬，火色。”</w:t>
        <w:br/>
      </w:r>
    </w:p>
    <w:p>
      <w:r>
        <w:t>㶭##㶭</w:t>
        <w:br/>
        <w:br/>
        <w:t>yǒu　《集韻》於九切，上有影。</w:t>
        <w:br/>
        <w:br/>
        <w:t>〔㶭炄〕欲干；半干。《集韻·有韻》：“㶭，㶭炄，欲乾。”《篇海類編·天文類·火部》：“炄，㶭炄，欲乾。一曰半乾。”</w:t>
        <w:br/>
      </w:r>
    </w:p>
    <w:p>
      <w:r>
        <w:t>㶮##㶮</w:t>
        <w:br/>
        <w:br/>
        <w:t>同“燒”。《改併四聲篇海·火部》引《俗字背篇》：“㶮，音燒。*太上*作。”《字彙·火部》：“㶮，同燒。”</w:t>
        <w:br/>
      </w:r>
    </w:p>
    <w:p>
      <w:r>
        <w:t>㶯##㶯</w:t>
        <w:br/>
        <w:br/>
        <w:t>liù　《玉篇》力又切。</w:t>
        <w:br/>
        <w:br/>
        <w:t>火㶯。《玉篇·火部》：“㶯，火㶯也。”一说火。《篇海類編·天文類·火部》：“㶯，火也。”</w:t>
        <w:br/>
      </w:r>
    </w:p>
    <w:p>
      <w:r>
        <w:t>㶰##㶰</w:t>
        <w:br/>
        <w:br/>
        <w:t>同“煔”。《龍龕手鑑·火部》：“㶰”，同“煔”。</w:t>
        <w:br/>
      </w:r>
    </w:p>
    <w:p>
      <w:r>
        <w:t>㶲##㶲</w:t>
        <w:br/>
        <w:br/>
        <w:t>y騨g</w:t>
        <w:br/>
        <w:br/>
        <w:t>工质的一个热力学状态参数。表示工质从所处状态在除环境外无其他热源的条件下，经可逆过程转变到环境的温度和压力时所能作的最大功。常用e表示，常用单位为“焦千克”或“千焦千克”。</w:t>
        <w:br/>
      </w:r>
    </w:p>
    <w:p>
      <w:r>
        <w:t>㶳##㶳</w:t>
        <w:br/>
        <w:br/>
        <w:t>同“燼”。《説文·火部》：“㶳，火餘也。从火，聿聲。”*段玉裁*注据*唐*初*玄應*本改“火餘也”作“火之餘木也”，并注：“引伸為凡餘之偁。”《玉篇·火部》：“㶳，火餘木也；灺也。”《廣韻·震韻》：“㶳，同燼。”*清**周濟*《晋畧·王導傳》：“賊平，宗廟宫室，並為灰㶳。”</w:t>
        <w:br/>
      </w:r>
    </w:p>
    <w:p>
      <w:r>
        <w:t>㶴##㶴</w:t>
        <w:br/>
        <w:br/>
        <w:t>《説文》：“㶴，盛火也。从火，从多。”*徐鍇*繫傳：“从火，多聲。”*段玉裁*注：“凡言盛之字，从多。”</w:t>
        <w:br/>
        <w:br/>
        <w:t>chǐ　《廣韻》尺氏切，上紙昌。歌部。</w:t>
        <w:br/>
        <w:br/>
        <w:t>（1）盛火。《説文·火部》：“㶴，盛火也。”</w:t>
        <w:br/>
        <w:br/>
        <w:t>（2）盛。《玉篇·火部》：“㶴，盛也。”《廣韻·紙韻》：“㶴，盛也。”</w:t>
        <w:br/>
      </w:r>
    </w:p>
    <w:p>
      <w:r>
        <w:t>㶵##㶵</w:t>
        <w:br/>
        <w:br/>
        <w:t>同“餁（飪）。”《玉篇·火部》：“㶵，亦餁字。”</w:t>
        <w:br/>
      </w:r>
    </w:p>
    <w:p>
      <w:r>
        <w:t>㶹##㶹</w:t>
        <w:br/>
        <w:br/>
        <w:t>hòng　《集韻》户孔切，上董匣。</w:t>
        <w:br/>
        <w:br/>
        <w:t>〔㶹㶹〕火貌。《集韻·董韻》：“㶹，㶹㶹，火皃。”</w:t>
        <w:br/>
      </w:r>
    </w:p>
    <w:p>
      <w:r>
        <w:t>㶺##㶺</w:t>
        <w:br/>
        <w:br/>
        <w:t>同“煔”。《龍龕手鑑·火部》：“㶺”，同“煔”。</w:t>
        <w:br/>
      </w:r>
    </w:p>
    <w:p>
      <w:r>
        <w:t>㶻##㶻</w:t>
        <w:br/>
        <w:br/>
        <w:t>同“烽”。《正字通·火部》：“㶻，同烽。*虞世南*省作㶻。《揚雄傳》：‘舉㶻烈火。’”按：今本《漢書·揚雄傳》“㶻”作“烽”。</w:t>
        <w:br/>
      </w:r>
    </w:p>
    <w:p>
      <w:r>
        <w:t>㶼##㶼</w:t>
        <w:br/>
        <w:br/>
        <w:t>（一）āi　《廣韻》烏開切，平咍影。之部。</w:t>
        <w:br/>
        <w:br/>
        <w:t>（1）热；热甚。《玉篇·火部》：“㶼，熱也。”《廣韻·咍韻》：“㶼，熱甚。”《素問·藏氣法時論》：“病在腎……禁犯焠㶼熱食，温炙衣。”</w:t>
        <w:br/>
        <w:br/>
        <w:t>（2）烧。《廣雅·釋詁二》：“㶼，爇也。”</w:t>
        <w:br/>
        <w:br/>
        <w:t>（3）炫。《玉篇·火部》：“㶼，炫也。”</w:t>
        <w:br/>
        <w:br/>
        <w:t>（二）xī　《廣韻》許其切，平之曉。</w:t>
        <w:br/>
        <w:br/>
        <w:t>火盛。《廣雅·釋詁三》：“㶼，熾也。”《廣韻·之韻》：“㶼，火盛。”</w:t>
        <w:br/>
      </w:r>
    </w:p>
    <w:p>
      <w:r>
        <w:t>㶾##㶾</w:t>
        <w:br/>
        <w:br/>
        <w:t>biāo　《類篇》毗召切，平宵並。</w:t>
        <w:br/>
        <w:br/>
        <w:t>（1）劲直貌。《類篇·火部》：“㶾，勁直皃。”</w:t>
        <w:br/>
        <w:br/>
        <w:t>（2）同“𤐫（熛）”。火焰进飞。《字彙·火部》：“㶾，火飛也。”《正字通·火部》：“㶾，同𤐫，俗省。”</w:t>
        <w:br/>
      </w:r>
    </w:p>
    <w:p>
      <w:r>
        <w:t>㶿##㶿</w:t>
        <w:br/>
        <w:br/>
        <w:t>bó　《廣韻》蒲没切，入没並。</w:t>
        <w:br/>
        <w:br/>
        <w:t>烟起貌。《集韻·没韻》：“㶿，煙起皃。”*唐**蘇鶚*《杜陽雜編》卷上：“燒燕肉薰之，則㶿㶿焉若生雲霧。”</w:t>
        <w:br/>
      </w:r>
    </w:p>
    <w:p>
      <w:r>
        <w:t>㷀##㷀</w:t>
        <w:br/>
        <w:br/>
        <w:t>同“焭（煢）”。《正字通·火部》：“㷀”，同“焭”。《三國志·魏志·文帝紀》“自殯及葬，皆以終制從事”*南朝**宋**裴松之*注引《魏氏春秋》：“*鄄城侯**植*為誄曰：‘俾我㷀㷀，靡瞻靡顧。’”按：《曹子建集·武帝誄》作“俾我煢煢”。</w:t>
        <w:br/>
      </w:r>
    </w:p>
    <w:p>
      <w:r>
        <w:t>㷂##㷂</w:t>
        <w:br/>
        <w:br/>
        <w:t>shù　《玉篇》署與切。</w:t>
        <w:br/>
        <w:br/>
        <w:t>明。《玉篇·火部》：“㷂，明也。”</w:t>
        <w:br/>
      </w:r>
    </w:p>
    <w:p>
      <w:r>
        <w:t>㷃##㷃</w:t>
        <w:br/>
        <w:br/>
        <w:t>chuǐ　《玉篇》丑水切。</w:t>
        <w:br/>
        <w:br/>
        <w:t>火久。《改併四聲篇海·火部》引《玉篇》：“㷃，火久也。”</w:t>
        <w:br/>
      </w:r>
    </w:p>
    <w:p>
      <w:r>
        <w:t>㷄##㷄</w:t>
        <w:br/>
        <w:br/>
        <w:t>huǐ　《廣韻》呼罪切，上賄曉。又古玩切。</w:t>
        <w:br/>
        <w:br/>
        <w:t>火。《方言》卷十：“㷄，火也。*楚*轉語也，猶*齊*言𤈦火也。”《廣韻·賄韻》：“㷄，南人呼火也。”</w:t>
        <w:br/>
      </w:r>
    </w:p>
    <w:p>
      <w:r>
        <w:t>㷅##㷅</w:t>
        <w:br/>
        <w:br/>
        <w:t>同“𩱦（炒）”。《方言》卷七：“㷅，火乾也。凡以火而乾五穀之類，*秦*、*晋*之間或謂之㷅。”《集韻·巧韻》：“𩱦，《説文》：‘熬也。’或作炒、㷅。”</w:t>
        <w:br/>
      </w:r>
    </w:p>
    <w:p>
      <w:r>
        <w:t>㷆##㷆</w:t>
        <w:br/>
        <w:br/>
        <w:t>fù　《廣韻》房久切，上有奉。</w:t>
        <w:br/>
        <w:br/>
        <w:t>炽盛。《玉篇·火部》：“㷆，熾也。”《集韻·有韻》：“㷆，熾盛也。”</w:t>
        <w:br/>
      </w:r>
    </w:p>
    <w:p>
      <w:r>
        <w:t>㷇##㷇</w:t>
        <w:br/>
        <w:br/>
        <w:t>（一）huī　《廣韻》苦回切，平灰溪。</w:t>
        <w:br/>
        <w:br/>
        <w:t>（1）同“恢”。大。《集韻·灰韻》：“恢，《説文》：‘大也。’或作㷇。”</w:t>
        <w:br/>
        <w:br/>
        <w:t>（2）多。《龍龕手鑑·多部》：“㷇，多也。”</w:t>
        <w:br/>
        <w:br/>
        <w:t>（二）guài</w:t>
        <w:br/>
        <w:br/>
        <w:t>同“𡖪”。《正字通·火部》：“㷇，俗𡖪字。”</w:t>
        <w:br/>
      </w:r>
    </w:p>
    <w:p>
      <w:r>
        <w:t>㷈##㷈</w:t>
        <w:br/>
        <w:br/>
        <w:t>è　《集韻》遏合切，入合影。</w:t>
        <w:br/>
        <w:br/>
        <w:t>（1）指用灰烬掩盖着的火种。《集韻·合韻》：“㷈，藏火也。”《正字通·火部》：“㷈，今人謂藏火使復然曰㷈。”《太平廣記》卷四百六十七引《廣古今五行記》：“又析肌刳臟，焚㷈充膳。”</w:t>
        <w:br/>
        <w:br/>
        <w:t>（2）指农产品等因堆积、封闭而发热。《農政全書·種植·木部》：“（椒）中伏後，晴天帶露收摘。忌手捻。陰一日，曬三日，則紅而裂。遇雨薄攤當風處頻翻，若㷈則黑不香。”</w:t>
        <w:br/>
      </w:r>
    </w:p>
    <w:p>
      <w:r>
        <w:t>㷉##㷉</w:t>
        <w:br/>
        <w:br/>
        <w:t>同“尉”。《集韻·未韻》：“㷉，隸作尉。”</w:t>
        <w:br/>
      </w:r>
    </w:p>
    <w:p>
      <w:r>
        <w:t>㷊##㷊</w:t>
        <w:br/>
        <w:br/>
        <w:t>同“焚”。《字彙補·火部》：“㷊，俗焚字。《疑思録》有此字。”*清**趙學敏*《串雅内編》卷二：“即將病人著身衣服被褥，盡行换過，送至無人處地方，掘坑㷊燒。”</w:t>
        <w:br/>
      </w:r>
    </w:p>
    <w:p>
      <w:r>
        <w:t>㷋##㷋</w:t>
        <w:br/>
        <w:br/>
        <w:t>tán　《玉篇》音談。</w:t>
        <w:br/>
        <w:br/>
        <w:t>烬。《玉篇·火部》：“㷋，燼也。”</w:t>
        <w:br/>
      </w:r>
    </w:p>
    <w:p>
      <w:r>
        <w:t>㷍##㷍</w:t>
        <w:br/>
        <w:br/>
        <w:t>l鷑</w:t>
        <w:br/>
        <w:br/>
        <w:t>化学名词。苯的旧名，也叫安息油。</w:t>
        <w:br/>
      </w:r>
    </w:p>
    <w:p>
      <w:r>
        <w:t>㷎##㷎</w:t>
        <w:br/>
        <w:br/>
        <w:t>同“暍”。《廣韻·月韻》：“暍，傷熱。亦作㷎。”</w:t>
        <w:br/>
      </w:r>
    </w:p>
    <w:p>
      <w:r>
        <w:t>㷏##㷏</w:t>
        <w:br/>
        <w:br/>
        <w:t>yǒng　《集韻》委勇切，上腫影。</w:t>
        <w:br/>
        <w:br/>
        <w:t>人名用字。《集韻·腫韻》：“㷏，人名。*吴王**孫休*子字。”《三國志·吴志·三嗣主傳》“立子*𩅦*為太子”*南朝**宋**裴松之*注：“《吴録》載*休*詔曰：‘孤今為四男作名字……次子名*𠅬*，𠅬音如褒衣下寬大之褒，字*㷏*，㷏音如有所擁持之擁。此都不與世所用者同，故鈔舊文會合作之。’”</w:t>
        <w:br/>
      </w:r>
    </w:p>
    <w:p>
      <w:r>
        <w:t>㷑##㷑</w:t>
        <w:br/>
        <w:br/>
        <w:t>同“烟（煙）”。《篇海類編·天文類·火部》：“㷑，同烟。”《正字通·火部》：“㷑，俗煙字。”</w:t>
        <w:br/>
      </w:r>
    </w:p>
    <w:p>
      <w:r>
        <w:t>㷒##㷒</w:t>
        <w:br/>
        <w:br/>
        <w:t>yú　《廣韻》遇俱切，平虞疑。</w:t>
        <w:br/>
        <w:br/>
        <w:t>煮食。《廣韻·虞韻》：“㷒，拔器煑食。”《集韻·虞韻》：“㷒，煮食也。”</w:t>
        <w:br/>
      </w:r>
    </w:p>
    <w:p>
      <w:r>
        <w:t>㷓##㷓</w:t>
        <w:br/>
        <w:br/>
        <w:t>同“熜”。《玉篇·火部》：“㷓，然麻烝也；煴也。”《字彙·火部》：“㷓，同熜。”</w:t>
        <w:br/>
      </w:r>
    </w:p>
    <w:p>
      <w:r>
        <w:t>㷔##㷔</w:t>
        <w:br/>
        <w:br/>
        <w:t>同“焰”。《改併四聲篇海·火部》引《龍龕手鑑》：“㷔，羊贍切。火光也。”《篇海類編·天文類·火部》：“㷔，俗焰字。”</w:t>
        <w:br/>
      </w:r>
    </w:p>
    <w:p>
      <w:r>
        <w:t>㷕##㷕</w:t>
        <w:br/>
        <w:br/>
        <w:t>qiú　《篇海類編》自秋切。</w:t>
        <w:br/>
        <w:br/>
        <w:t>耳中声。《篇海類編·天文類·火部》：“㷕，耳中聲也。”</w:t>
        <w:br/>
      </w:r>
    </w:p>
    <w:p>
      <w:r>
        <w:t>㷖##㷖</w:t>
        <w:br/>
        <w:br/>
        <w:t>同“照”。《字彙補·火部》：“㷖，《説文》照字。”</w:t>
        <w:br/>
      </w:r>
    </w:p>
    <w:p>
      <w:r>
        <w:t>㷘##㷘</w:t>
        <w:br/>
        <w:br/>
        <w:t>tái　《篇海類編》徒哀切。</w:t>
        <w:br/>
        <w:br/>
        <w:t>炱煤。《篇海類編·天文類·火部》：“㷘，炱煤也。”</w:t>
        <w:br/>
      </w:r>
    </w:p>
    <w:p>
      <w:r>
        <w:t>㷙##㷙</w:t>
        <w:br/>
        <w:br/>
        <w:t>同“煎”。《集韻·綫韻》：“煎，熬也。或書作㷙。”</w:t>
        <w:br/>
      </w:r>
    </w:p>
    <w:p>
      <w:r>
        <w:t>㷟##㷟</w:t>
        <w:br/>
        <w:br/>
        <w:t>同“煺”。《廣韻·灰韻》：“㷟，燖毛。出《字林》。”《集韻·灰韻》：“㷟，以湯除毛。”《正字通·火部》：“煺，俗㷟字。”</w:t>
        <w:br/>
      </w:r>
    </w:p>
    <w:p>
      <w:r>
        <w:t>㷠##㷠</w:t>
        <w:br/>
        <w:br/>
        <w:t>《説文》：“㷠，兵死及牛馬之血為㷠。㷠，鬼火也。从炎、舛。”*徐鍇*繫傳：“从炎，舛聲。”*邵瑛*羣經正字：“今經典作燐。”“㷠既从炎旁，又加火，贅。後人以炎變作米，故又加火也。”</w:t>
        <w:br/>
        <w:br/>
        <w:t>lín　《廣韻》力珍切，平真來。又良刃切。真部。</w:t>
        <w:br/>
        <w:br/>
        <w:t>磷火。后作“粦（磷）”。《説文·炎部》：“㷠，兵死及牛馬之血為㷠。㷠，鬼火也。”《廣韻·真韻》：“㷠，鬼火。今作粦，同。”</w:t>
        <w:br/>
      </w:r>
    </w:p>
    <w:p>
      <w:r>
        <w:t>㷡##㷡</w:t>
        <w:br/>
        <w:br/>
        <w:t>jiǒng　《龍龕手鑑》古迥反。</w:t>
        <w:br/>
        <w:br/>
        <w:t>目惊貌。《龍龕手鑑·火部》：“㷡，目㷡驚也。”《篇海類編·天文類·火部》：“㷡，目驚皃。”</w:t>
        <w:br/>
      </w:r>
    </w:p>
    <w:p>
      <w:r>
        <w:t>㷢##㷢</w:t>
        <w:br/>
        <w:br/>
        <w:t>同“𤈩”。《廣雅·釋詁二》：“㷢，乾也。”《玉篇·火部》：“㷢，束炭也。”*清**朱駿聲*《説文通訓定聲·隨部》：“𤈩，亦作㷢。”</w:t>
        <w:br/>
      </w:r>
    </w:p>
    <w:p>
      <w:r>
        <w:t>㷣##㷣</w:t>
        <w:br/>
        <w:br/>
        <w:t>xīng　《集韻》思營切，平清心。</w:t>
        <w:br/>
        <w:br/>
        <w:t>赤。《廣雅·釋器》：“㷣，赤也。”</w:t>
        <w:br/>
      </w:r>
    </w:p>
    <w:p>
      <w:r>
        <w:t>㷤##㷤</w:t>
        <w:br/>
        <w:br/>
        <w:t>（一）hù　《廣韻》呼木切，入屋曉。</w:t>
        <w:br/>
        <w:br/>
        <w:t>同“𧹲”。朝霞；朝霞貌。《玉篇·火部》：“㷤，日出赤皃。亦作𧹲。”</w:t>
        <w:br/>
        <w:br/>
        <w:t>（二）xuè　《集韻》黑角切，入覺曉。</w:t>
        <w:br/>
        <w:br/>
        <w:t>火声。《集韻·覺韻》：“㷤，火聲。”</w:t>
        <w:br/>
      </w:r>
    </w:p>
    <w:p>
      <w:r>
        <w:t>㷥##㷥</w:t>
        <w:br/>
        <w:br/>
        <w:t>同“烝”。《龍龕手鑑·火部》：“㷥”，同“烝”。</w:t>
        <w:br/>
      </w:r>
    </w:p>
    <w:p>
      <w:r>
        <w:t>㷦##㷦</w:t>
        <w:br/>
        <w:br/>
        <w:t>同“𤋀（瞁）”。《龍龕手鑑·火部》：“㷦”，同“𤋀”。</w:t>
        <w:br/>
      </w:r>
    </w:p>
    <w:p>
      <w:r>
        <w:t>㷫##㷫</w:t>
        <w:br/>
        <w:br/>
        <w:t>qǐng　《集韻》棄挺切，上迥溪。</w:t>
        <w:br/>
        <w:br/>
        <w:t>火乾出。《集韻·迥韻》：“㷫，火乾出也。”</w:t>
        <w:br/>
      </w:r>
    </w:p>
    <w:p>
      <w:r>
        <w:t>㷬##㷬</w:t>
        <w:br/>
        <w:br/>
        <w:t>mò　《集韻》末各切，入鐸明。</w:t>
        <w:br/>
        <w:br/>
        <w:t>火貌。《玉篇·火部》：“㷬，火。”《集韻·鐸韻》：“㷬，火皃。”</w:t>
        <w:br/>
      </w:r>
    </w:p>
    <w:p>
      <w:r>
        <w:t>㷭##㷭</w:t>
        <w:br/>
        <w:br/>
        <w:t>同“烽”。《説文·火部》：“㷭，燧，候表也。邊有警則舉火。”*段玉裁*注：“謂伺候之表。*孟康*曰：㷭如覆米䉛，縣著挈臯頭，有寇則舉之。燧，積薪，有寇則燔然之也。”*朱駿聲*通訓定聲：“字亦作烽。”《廣雅·釋詁一》：“㷭，望也。”*王念孫*疏證：“‘㷭、虞，𠊱’者，《方言》：‘㷭、虞，望也。’*郭璞*注云：‘今云烽火是也。’烽與㷭同。”《史記·周本紀》：“*幽王*為㷭㸂大鼓，有寇至則舉㷭火。”《漢書·匈奴傳上》：“是時*漢*邊郡㷭火候望精明，*匈奴*為邊寇者少利，希復犯塞。”*清**毛奇齡*《聖德神功頌》：“兼諭侍臣，謂是地皆前朝戍屯，㷭堠相望。”</w:t>
        <w:br/>
      </w:r>
    </w:p>
    <w:p>
      <w:r>
        <w:t>㷮##㷮</w:t>
        <w:br/>
        <w:br/>
        <w:t>《説文》：“㷮，焦也。从火，曹聲。”</w:t>
        <w:br/>
        <w:br/>
        <w:t>zāo　《廣韻》作曹切，平豪精。幽部。</w:t>
        <w:br/>
        <w:br/>
        <w:t>（1）烧焦的木头，木炭。《説文·火部》：“㷮，焦也。”《廣雅·釋詁四》：“㷮，灺也。”*唐**玄應*《一切經音義》卷十一引《字林》：“㷮，燒木焦也。”</w:t>
        <w:br/>
        <w:br/>
        <w:t>（2）烧。《玉篇·火部》：“㷮，燒也。”</w:t>
        <w:br/>
        <w:br/>
        <w:t>（3）烧坏；也泛指物体损坏。*清**段玉裁*《説文解字注·火部》：“㷮，今俗語謂燒壞曰㷮，凡物壞亦曰㷮。”</w:t>
        <w:br/>
        <w:br/>
        <w:t>（4）炮。《龍龕手鑑·火部》：“㷮，炮也。”</w:t>
        <w:br/>
      </w:r>
    </w:p>
    <w:p>
      <w:r>
        <w:t>㷯##㷯</w:t>
        <w:br/>
        <w:br/>
        <w:t>bèng　《集韻》蒲蠓切，上董並。</w:t>
        <w:br/>
        <w:br/>
        <w:t>〔㷯𡋯〕烟尘杂起貌。《集韻·董韻》：“㷯，㷯𡋯，煙塵雜起皃。”《類篇·火部》：“㷯，煙塵雜起皃。”</w:t>
        <w:br/>
      </w:r>
    </w:p>
    <w:p>
      <w:r>
        <w:t>㷰##㷰</w:t>
        <w:br/>
        <w:br/>
        <w:t>（一）chī　《廣韻》丑知切，平支徹。</w:t>
        <w:br/>
        <w:br/>
        <w:t>火焱。《玉篇·火部》：“㷰，火焱也。”</w:t>
        <w:br/>
        <w:br/>
        <w:t>（二）lí　《廣韻》吕支切，平支來。</w:t>
        <w:br/>
        <w:br/>
        <w:t>帷中火。《廣韻·支韻》：“㷰，帷中火。”</w:t>
        <w:br/>
      </w:r>
    </w:p>
    <w:p>
      <w:r>
        <w:t>㷳##㷳</w:t>
        <w:br/>
        <w:br/>
        <w:t>《説文》：“㷳，火色也。从火，雁聲。”</w:t>
        <w:br/>
        <w:br/>
        <w:t>yàn　《廣韻》五旰切，去翰疑。元部。</w:t>
        <w:br/>
        <w:br/>
        <w:t>火色；火。《説文·火部》：“㷳，火色也。”《玉篇·火部》：“㷳，火也。”</w:t>
        <w:br/>
      </w:r>
    </w:p>
    <w:p>
      <w:r>
        <w:t>㷴##㷴</w:t>
        <w:br/>
        <w:br/>
        <w:t>同“爏”。《集韻·錫韻》：“爏，火皃。或省。”</w:t>
        <w:br/>
      </w:r>
    </w:p>
    <w:p>
      <w:r>
        <w:t>㷵##㷵</w:t>
        <w:br/>
        <w:br/>
        <w:t>同“爅”。《改併四聲篇海·火部》引《川篇》：“㷵，音墨，火也。”《篇海類編·天文類·火部》：“爅，火皃，又光皃。亦作㷵。”</w:t>
        <w:br/>
      </w:r>
    </w:p>
    <w:p>
      <w:r>
        <w:t>㷶##㷶</w:t>
        <w:br/>
        <w:br/>
        <w:t>同“煏”。《方言》卷七：“㷶，火乾也。凡以火而乾五穀之類，*關*西、*隴*、*冀*以往謂之㷶。”《玉篇·火部》：“㷶，同煏。”</w:t>
        <w:br/>
      </w:r>
    </w:p>
    <w:p>
      <w:r>
        <w:t>㷷##㷷</w:t>
        <w:br/>
        <w:br/>
        <w:t>同“臇”。《玉篇·火部》：“㷷，亦作臇。”</w:t>
        <w:br/>
      </w:r>
    </w:p>
    <w:p>
      <w:r>
        <w:t>㷸##㷸</w:t>
        <w:br/>
        <w:br/>
        <w:t>《説文》：“㷸，㷸𤒓，火皃。从火，畢聲。”</w:t>
        <w:br/>
        <w:br/>
        <w:t>bì　《廣韻》卑吉切，入質幫。質部。</w:t>
        <w:br/>
        <w:br/>
        <w:t>（1）〔㷸𤒓〕火貌。《説文·火部》：“㷸，㷸𤒓，火皃。”</w:t>
        <w:br/>
        <w:br/>
        <w:t>（2）象声词。烈火爆裂声。《玉篇·火部》：“㷸，火聲也。”《儒林外史》第十六回：“那火轟轟烈烈，㷸㷸烞烞，一派紅光，如金龍亂舞。”</w:t>
        <w:br/>
        <w:br/>
        <w:t>同“燁”。《集韻·葉韻》：“㷸，《説文》：‘盛也。’引《詩》‘㷸㷸震電’。或作燁。”</w:t>
        <w:br/>
      </w:r>
    </w:p>
    <w:p>
      <w:r>
        <w:t>㷹##㷹</w:t>
        <w:br/>
        <w:br/>
        <w:t>（一）zhào　《廣韻》直教切，去效澄。</w:t>
        <w:br/>
        <w:br/>
        <w:t>火急煎貌。《廣韻·效韻》：“㷹，火急煎皃。”《集韻·效韻》：“㷹，爨急也。”</w:t>
        <w:br/>
        <w:br/>
        <w:t>（二）shào　《集韻》所教切，去效生。</w:t>
        <w:br/>
        <w:br/>
        <w:t>炽火急燃。《集韻·效韻》：“㷹，熾火急然謂之㷹。”</w:t>
        <w:br/>
      </w:r>
    </w:p>
    <w:p>
      <w:r>
        <w:t>㷻##㷻</w:t>
        <w:br/>
        <w:br/>
        <w:t>同“模”。*唐**慧琳*《一切經音義》卷五《大般若波羅蜜多經》第四百四十卷音義：“揆模，模，或作㷻。㷻蓋古字也。”</w:t>
        <w:br/>
      </w:r>
    </w:p>
    <w:p>
      <w:r>
        <w:t>㷾##㷾</w:t>
        <w:br/>
        <w:br/>
        <w:t>jué　《集韻》極虐切，入藥羣。</w:t>
        <w:br/>
        <w:br/>
        <w:t>火炽。《集韻·藥韻》：“㷾，火熾。”</w:t>
        <w:br/>
      </w:r>
    </w:p>
    <w:p>
      <w:r>
        <w:t>㷿##㷿</w:t>
        <w:br/>
        <w:br/>
        <w:t>（一）xiān　《集韻》虚嚴切，平嚴曉。</w:t>
        <w:br/>
        <w:br/>
        <w:t>（1）火貌。《玉篇·火部》：“㷿，火皃。”</w:t>
        <w:br/>
        <w:br/>
        <w:t>（2）味辛。*唐**玄應*《一切經音義》卷七引《埤蒼》：“㷿，味辛也。”</w:t>
        <w:br/>
        <w:br/>
        <w:t>（二）yàn　《龍龕手鑑》羊贍反。</w:t>
        <w:br/>
        <w:br/>
        <w:t>同“焰”。《龍龕手鑑·火部》：“㷿，俗；焰，今省；爓，正。”《中阿含經》卷五十八：“若無㷿者則無光，無光者則無㷿。”</w:t>
        <w:br/>
      </w:r>
    </w:p>
    <w:p>
      <w:r>
        <w:t>㸀##㸀</w:t>
        <w:br/>
        <w:br/>
        <w:t>同“炱”。《龍龕手鑑·火部》：“㸀”，“炱”的俗字。</w:t>
        <w:br/>
      </w:r>
    </w:p>
    <w:p>
      <w:r>
        <w:t>㸁##㸁</w:t>
        <w:br/>
        <w:br/>
        <w:t>“熯”的讹字。《龍龕手鑑·火部》：“㸁，誤。舊藏作熯，音漢，火乾也。”《字彙補·火部》：“㸁，熯字之譌，見《藏經》。”</w:t>
        <w:br/>
      </w:r>
    </w:p>
    <w:p>
      <w:r>
        <w:t>㸂##㸂</w:t>
        <w:br/>
        <w:br/>
        <w:t>同“燧”。《玉篇·火部》：“㸂，同燧。”《史記·周本紀》：“*幽王*為㷭㸂大鼓，有寇至則舉㷭火。”</w:t>
        <w:br/>
      </w:r>
    </w:p>
    <w:p>
      <w:r>
        <w:t>㸄##㸄</w:t>
        <w:br/>
        <w:br/>
        <w:t>同“齌”。《正字通·火部》：“㸄，《説文》作齌。”</w:t>
        <w:br/>
      </w:r>
    </w:p>
    <w:p>
      <w:r>
        <w:t>㸅##㸅</w:t>
        <w:br/>
        <w:br/>
        <w:t>（一）jié　《廣韻》子結切，入屑精。</w:t>
        <w:br/>
        <w:br/>
        <w:t>灯烛余烬。《廣雅·釋詁四》：“㸅，灺也。”*王念孫*疏證：“㸅者，《管子·弟子職篇》：‘堲之遠近，乃承厥火。’*尹知章*注云：‘堲謂燭盡。’堲與櫛通。灺者，《説文》：‘灺，燭㶳也。’”《廣韻·屑韻》：“㸅，燭餘。”《集韻·屑韻》：“㸅，燼謂之㸅。”</w:t>
        <w:br/>
        <w:br/>
        <w:t>（二）jí　㊀《集韻》子悉切，入質精。</w:t>
        <w:br/>
        <w:br/>
        <w:t>煨。《玉篇·火部》：“㸅，火熟也。”《集韻·質韻》：“㸅，《博雅》‘煨也’。”</w:t>
        <w:br/>
        <w:br/>
        <w:t>㊁《類篇》節力切，入職精。</w:t>
        <w:br/>
        <w:br/>
        <w:t>烧土周棺。《類篇·火部》：“㸅，燒土周棺也。”</w:t>
        <w:br/>
      </w:r>
    </w:p>
    <w:p>
      <w:r>
        <w:t>㸆##㸆</w:t>
        <w:br/>
        <w:br/>
        <w:t>k鄌</w:t>
        <w:br/>
        <w:br/>
        <w:t>用微火使鱼、肉等菜肴的汤汁变浓或耗干。</w:t>
        <w:br/>
      </w:r>
    </w:p>
    <w:p>
      <w:r>
        <w:t>㸇##㸇</w:t>
        <w:br/>
        <w:br/>
        <w:t>zuǎn</w:t>
        <w:br/>
        <w:br/>
        <w:t>一种烹调方法。*明**陶宗儀*《説郛》卷九十五引*司膳内人*《玉食批》：“㸇石首魚。”*元**關漢卿*《望江亭》第三折：“拏了去，與我薑辣煎㸇了來。”*臧晋叔*音釋：“㸇，鑽上聲。”</w:t>
        <w:br/>
      </w:r>
    </w:p>
    <w:p>
      <w:r>
        <w:t>㸈##㸈</w:t>
        <w:br/>
        <w:br/>
        <w:t>同“𤓬（焦）”。《集韻·宵韻》：“𤓬，《説文》：‘火所傷也。’或省。亦作㸈。又姓。”</w:t>
        <w:br/>
      </w:r>
    </w:p>
    <w:p>
      <w:r>
        <w:t>㸉##㸉</w:t>
        <w:br/>
        <w:br/>
        <w:t>同“𤏻（燮）”。《字彙·火部》：“㸉，俗𤏻字。”</w:t>
        <w:br/>
      </w:r>
    </w:p>
    <w:p>
      <w:r>
        <w:t>㸊##㸊</w:t>
        <w:br/>
        <w:br/>
        <w:t>（一）lài　《廣韻》落蓋切，去泰來。</w:t>
        <w:br/>
        <w:br/>
        <w:t>火之炎毒。《廣韻·泰韻》：“㸊，火之毒。”《集韻·冭韻》：“㸊，火之炎毒曰㸊。”</w:t>
        <w:br/>
        <w:br/>
        <w:t>（二）là　《集韻》郎達切，入曷來。</w:t>
        <w:br/>
        <w:br/>
        <w:t>（1）毒。《玉篇·火部》：“㸊，毒也。”</w:t>
        <w:br/>
        <w:br/>
        <w:t>（2）同“𤊶”。火貌。《集韻·曷韻》：“𤊶，火皃。或从賴。”</w:t>
        <w:br/>
      </w:r>
    </w:p>
    <w:p>
      <w:r>
        <w:t>㸋##㸋</w:t>
        <w:br/>
        <w:br/>
        <w:t>《説文》：“㸋，宗廟火孰肉。从炙，番聲。《春秋傳》曰：‘天子有事㸋焉，以饋同族諸矦。’”</w:t>
        <w:br/>
        <w:br/>
        <w:t>fán　《集韻》符袁切，平元奉。元部。</w:t>
        <w:br/>
        <w:br/>
        <w:t>宗庙祭祀用的熟肉。后作“膰”。《説文·炙部》：“㸋，宗廟火孰肉。《春秋傳》曰：‘天子有事㸋焉，以饋同姓諸矦。’”*段玉裁*注：“㸋，今世經傳多作燔、作膰。是《詩》作燔為叚借字，他經作膰乃俗耳。”*王玉樹*拈字：“《説文·肉部》無膰字，㸋即膰也。然則㸋、膰古今字也。”</w:t>
        <w:br/>
      </w:r>
    </w:p>
    <w:p>
      <w:r>
        <w:t>㸌##㸌</w:t>
        <w:br/>
        <w:br/>
        <w:t>huò　《龍龕手鑑》音霍。</w:t>
        <w:br/>
        <w:br/>
        <w:t>猝急、疾速之貌。*南朝**梁元帝*《玄覽賦》：“耆落星之嵸巃，覩㸌火之迢遥。”*唐**杜甫*《觀公孫大娘弟子舞劍器行》：“㸌如*羿*射九日落，矯如羣帝驂龍翔。”*仇兆鰲*注：“㸌，灼也。”*清**黄子雲*《畫鷹》：“金眸左右動，煇㸌練光碎。”</w:t>
        <w:br/>
      </w:r>
    </w:p>
    <w:p>
      <w:r>
        <w:t>㸍##㸍</w:t>
        <w:br/>
        <w:br/>
        <w:t>xì　《集韻》香義切，去寘曉。</w:t>
        <w:br/>
        <w:br/>
        <w:t>烧。《集韻·寘韻》：“㸍，燒也。”</w:t>
        <w:br/>
      </w:r>
    </w:p>
    <w:p>
      <w:r>
        <w:t>㸎##㸎</w:t>
        <w:br/>
        <w:br/>
        <w:t>niè　《廣韻》尼輒切，入葉娘。</w:t>
        <w:br/>
        <w:br/>
        <w:t>（1）暖。《玉篇·火部》：“㸎，煗也。”</w:t>
        <w:br/>
        <w:br/>
        <w:t>（2）火。《篇海類編·天文類·火部》：“㸎，火也。”</w:t>
        <w:br/>
      </w:r>
    </w:p>
    <w:p>
      <w:r>
        <w:t>㸏##㸏</w:t>
        <w:br/>
        <w:br/>
        <w:t>同“爢”。《廣雅·釋詁三》：“㸏，熟也。”《正字通·火部》：“㸏，《離騷》作爢。”</w:t>
        <w:br/>
      </w:r>
    </w:p>
    <w:p>
      <w:r>
        <w:t>㸐##㸐</w:t>
        <w:br/>
        <w:br/>
        <w:t>同“𤓉（然）”。《字彙·火部》：“㸐”，同“𤓉”。《淮南子·説林》：“槁竹有火，弗鑽不㸐。”《漢書·陳湯傳》：“卒徒工庸以鉅萬數，至㸐脂火夜作。”*顔師古*注：“㸐，古然字也。”</w:t>
        <w:br/>
      </w:r>
    </w:p>
    <w:p>
      <w:r>
        <w:t>㸑##㸑</w:t>
        <w:br/>
        <w:br/>
        <w:t>同“爨”。《集韻·魂韻》：“㸑，麤尊切，㸑㸑，鼎欲沸皃。”*方成珪*考正：“案：注義本《周禮·夏官·挈壺氏》注，當作爨。”《字彙·火部》：“㸑，俗爨字。”*元**虞集*《張隱君墓誌銘》：“虚行五十里，困不能自達，寧解衣易米以㸑。”</w:t>
        <w:br/>
      </w:r>
    </w:p>
    <w:p>
      <w:r>
        <w:t>火##火</w:t>
        <w:br/>
        <w:br/>
        <w:t>《説文》：“火，燬也。南方之行，炎而上，象形。”*徐灝*注箋：“古火字……象火之𦻏焰。”*林义光*《文源》：“象光燄进射之形。”</w:t>
        <w:br/>
        <w:br/>
        <w:t>（一）huǒ　《廣韻》呼果切，上果曉。微部。</w:t>
        <w:br/>
        <w:br/>
        <w:t>（1）物体燃烧时所产生的光和焰。《説文·火部》：“火，燬也。”《玉篇·火部》：“火，𤈦也。”《書·盤庚上》：“若火之燎于原，不可嚮邇，其猶可撲滅？”《論衡·言毒》：“夫毒，陽氣也，故其中人，若火灼人。”《水滸全傳》第四十六回：“便去灶前尋了把草，灶裏點個火……那火頃刻間天也似般大。”</w:t>
        <w:br/>
        <w:br/>
        <w:t>（2）焚烧。《釋名·釋天》：“火，化也，消化物也。亦言毁也，物入中皆毁壞也。”《禮記·王制》：“昆蟲未蟄，不以火田。”《新唐書·李靖傳》：“（*李靖*）軍次*伏俟城*，*吐谷渾*盡火其莽，退保*大非川*。”*梁启超*《说〈国风〉中》：“然则所谓守旧者又如何，前此嫉新说若雠，甚或火其书戮其人。”又特指（发生）火灾。《左傳·宣公十六年》：“夏，*成周**宣榭*火，人火之也。凡火，人火曰火，天火曰災。”《公羊傳·襄公九年》：“‘九年，春，*宋*火。’曷為或言災，或言火？大者曰災，小者曰火。”*徐彦*疏：“然則*何*氏以為《春秋》之義不記人火，火者皆是天害也。但害於大物則言災，害於小物則言火。”《宋史·姦臣傳一·章惇》：“三司火，*神宗*御樓觀之。”</w:t>
        <w:br/>
        <w:br/>
        <w:t>（3）用火将食物烹熟。《莊子·山木》：“*孔子*圍於*陳*、*蔡*之間，七日不火食。”*成玄英*疏：“七日不起火食。”《山海經·北山經》：“其山北人，皆生食不火之物。”*郭璞*注：“或作‘皆生食而不火’。”《禮記·王制》：“東方曰夷，被髪文身，有不火食者矣。”</w:t>
        <w:br/>
        <w:br/>
        <w:t>（4）火把或灯烛等照明用具。《莊子·天地》：“厲之人夜半生其子，遽取火而視之。”*唐**温庭筠*《臺城曉朝曲》：“司馬門前火千炬，闌干星斗天將曙。”《官場現形記》第十三回：“等到上火之後，船家果然把他們兩隻坐船撑到對岸停泊。”</w:t>
        <w:br/>
        <w:br/>
        <w:t>（5）用火光照看。《聊齋志異·成仙》：“（*周生*）定移時，始覺在*成*榻。駭曰：‘昨不醉，何顛倒至此耶！’乃呼家人。家人火之，儼然*成*也。”</w:t>
        <w:br/>
        <w:br/>
        <w:t>（6）光芒。《墨子·經説下》：“智以目見，而目以火見。”《元史·孟速思傳》：“（*太祖*）一見大悦，曰：‘此兒目中有火，它日可大用。’”</w:t>
        <w:br/>
        <w:br/>
        <w:t>（7）指枪炮弹药。如：军火；火器；火力；火网。又比喻战争。如：交火；开火；停火。*郭沫若*《孤山的梅花》：“*上海*方面难道已经开了火吗？”</w:t>
        <w:br/>
        <w:br/>
        <w:t>（8）形容像火那样的颜色，一般指红色。如：火红；火狐。*唐**李白*《送程劉二侍御》：“天外飛霜下蔥海，火旗雲馬生光彩。”*王琦*注：“火旗，謂旗之赤似火。”*殷夫*《“三八”们》：“火色的大旗现在中间。”</w:t>
        <w:br/>
        <w:br/>
        <w:t>（9）比喻激动或暴躁、愤怒。*唐**白居易*《感春》：“憂喜皆心火，榮枯是眼塵。”*曹禺*《日出》第一幕：“我听说这孩子打了*金八爷*一巴掌，*金八爷*火了。”</w:t>
        <w:br/>
        <w:br/>
        <w:t>（10）比喻紧急。《莊子·天地》：“彼且乘人而無天，方且本身而異形，方且尊知而火馳。”*成玄英*疏：“馳驟奔逐，其速如火矣。”*唐**武則天*《臘日宣詔幸上苑》：“明朝遊上苑，火速報春知。”*唐**柳宗元*《疊後》：“勸君火急添功用，趁取當時二妙聲。”</w:t>
        <w:br/>
        <w:br/>
        <w:t>⑪*唐*代兵制单位。十人为“火”。《通典·兵一·立軍》：“五人為列，二列為火，五火為隊。”《新唐書·兵志》：“五十人為隊，隊有正；十人為火，火有長。”又*唐*代工匠的组织。五人为火。《新唐書·百官志一》：“凡工匠，以州縣為團，五人為火，五火置長一人。”</w:t>
        <w:br/>
        <w:br/>
        <w:t>⑫同伴；由同伴组成的集体。后作“夥”。*张相*《詩詞曲語辭匯釋》卷六：“火，即夥也；古曰火伴，今曰夥伴。”*北魏*佚名《大監劉阿素墓誌》：“同火人典御監*秦阿女*等。”*宋**蘇軾*《乞增脩弓箭社條約狀二首》：“北界羣賊一火，約二十餘人，在兩界首不住打劫為患。”*元*佚名《盆兒鬼·楔子》：“今蚤到長街市上，本意尋個相識，合火去做買賣。”</w:t>
        <w:br/>
        <w:br/>
        <w:t>⑬五行之一。《書·洪範》：“五行：一曰水，二曰火，三曰木，四曰金，五曰土。”《春秋繁露·五行之義》：“天有五行……木生火，火生土，土生金，金生水，水生木。”又“故木居東方而主春氣，火居南方而主夏氣。”</w:t>
        <w:br/>
        <w:br/>
        <w:t>⑭中医学术语。指阳性、热性一类的物象或亢进的状态。1.指生理的火。为阳气所化，生命的动力。如少火、命门火等。2.指病因六淫（风、寒、暑、湿、燥、火）之一。与暑热同性，但无明显季节性。3.病理性的各种机能亢进的表现。*唐**孟郊*《路病》：“飛光赤道路，内火焦肺肝。”</w:t>
        <w:br/>
        <w:br/>
        <w:t>⑮星名。1.大火，又名心宿。《書·堯典》：“日永星火，以正仲夏。”*蔡沈*集傳：“火，謂大火。”*曾运乾*注：“《爾雅》‘大火謂之大辰’注：大火，心也。”《詩·豳風·七月》：“七月流火，九月授衣。”*毛*傳：“火，大火也。”*高亨*注：“火，星名，又名大火，即心宿。”《左傳·莊公二十九年》：“火見而致用，水昏正而栽。”2.行星之一。古人以金木水火土为五大行星。火星又名“熒惑”。《史記·天官書》：“火犯守角，則有戰。”*司馬貞*索隱引*韋昭*曰：“火，熒惑也。”</w:t>
        <w:br/>
        <w:br/>
        <w:t>⑯姓。《姓觿·哿韻》：“火，國初有*火貞*，封*同安侯*。或夷姓也。”按：《明史》本传作*火真*。《正字通·火部》：“火，又姓。*諸葛亮*南征，*火濟*以功封*羅甸國*王，今*安*氏其裔也。*明**火原潔*，*洪武*翰林侍講，編類《華夷譯語》。又*火城*，*維揚*人。”</w:t>
        <w:br/>
        <w:br/>
        <w:t>（二）huō</w:t>
        <w:br/>
        <w:br/>
        <w:t>俗指兔子豁开的上唇。《正字通·火部》：“火，又俗謂兔歧唇曰火。火讀若呵。”</w:t>
        <w:br/>
      </w:r>
    </w:p>
    <w:p>
      <w:r>
        <w:t>灬##灬</w:t>
        <w:br/>
        <w:br/>
        <w:t>（一）biāo　《集韻》卑遥切，平宵幫。</w:t>
        <w:br/>
        <w:br/>
        <w:t>烈火。《集韻·宵韻》：“灬，烈火。”</w:t>
        <w:br/>
        <w:br/>
        <w:t>（二）huǒ　《集韻》虎果切，上果曉。</w:t>
        <w:br/>
        <w:br/>
        <w:t>同“火”。《集韻·果韻》：“火，或書作灬。”《正字通·火部》：“灬即火字變體，凡四點在下者俱屬《火部》。”</w:t>
        <w:br/>
      </w:r>
    </w:p>
    <w:p>
      <w:r>
        <w:t>灭##灭</w:t>
        <w:br/>
        <w:br/>
        <w:t>“滅”的简化字。</w:t>
        <w:br/>
      </w:r>
    </w:p>
    <w:p>
      <w:r>
        <w:t>灮##灮</w:t>
        <w:br/>
        <w:br/>
        <w:t>同“光”。《説文·火部》：“灮，明也。”*邵瑛*羣經正字：“隸變作光。”《廣雅·釋詁三》：“灮，照也。”《玉篇·火部》：“灮，灮榮也。今作光。”*遼道宗*《聖宗仁德皇后哀册》：“世事去兮若驚塵，年灮度兮如流水。”</w:t>
        <w:br/>
      </w:r>
    </w:p>
    <w:p>
      <w:r>
        <w:t>灯##灯</w:t>
        <w:br/>
        <w:br/>
        <w:t>（一）dīng　《集韻》當經切，平青端。</w:t>
        <w:br/>
        <w:br/>
        <w:t>（1）火。《玉篇·火部》：“灯，火也。”</w:t>
        <w:br/>
        <w:br/>
        <w:t>（2）火烈。《類篇·火部》：“灯，火烈也。”</w:t>
        <w:br/>
        <w:br/>
        <w:t>（二）dēng</w:t>
        <w:br/>
        <w:br/>
        <w:t>同“燈”。《正字通·火部》：“灯，俗燈字。”按：今为“燈”的简化字。</w:t>
        <w:br/>
      </w:r>
    </w:p>
    <w:p>
      <w:r>
        <w:t>灰##灰</w:t>
        <w:br/>
        <w:br/>
        <w:t>《説文》：“灰，死火餘㶳也。从火，从又。又，手也。火既滅，可以執持。”</w:t>
        <w:br/>
        <w:br/>
        <w:t>huī　《廣韻》呼恢切，平灰曉。之部。</w:t>
        <w:br/>
        <w:br/>
        <w:t>（1）物质燃烧后剩下的粉末状的东西。如：炭灰；纸灰。《説文·火部》：“灰，死火餘㶳也。”《釋名·釋天》：“火死為灰。”《字彙·火部》：“灰，火過為灰。”《周禮·地官·掌炭》：“掌灰物炭物之徵令，以時入之，以權量受之，以共邦之用。”*唐**韋應物*《傷逝》：“染白一為黑，焚木盡成灰。”*田间*《赶车传·金达莱》：“敌人来时一把火，去时自己成了灰。”</w:t>
        <w:br/>
        <w:br/>
        <w:t>（2）烧毁；燃烧。《抱朴子·内篇·釋滯》：“不灰之木，不熱之火。”《後漢書·文苑傳上·杜篤》：“燔*康居*，灰珍奇。”*明**胡應麟*《少室山房筆叢·經籍會通一》：“*唐**開元*之盛，極矣；俄傾悉灰於*安*、*史*。”特指用草木烧灰。《吕氏春秋·上農》：“然後制四時之禁；山不敢伐材下木，澤人不敢灰僇。”*高誘*注：“燒灰不以時多僇。”</w:t>
        <w:br/>
        <w:br/>
        <w:t>（3）尘土。如：满身是灰。*晋**陸機*《挽歌詩》三首之三：“昔為七尺軀，今成灰與塵。”《宋史·食貨志下·鹽》：“東南鹽禁加密，犯法被罪者多，民間食鹽，雜以灰土。”</w:t>
        <w:br/>
        <w:br/>
        <w:t>（4）极言辈份小。常为贬意。《紅樓夢》第五十四回：“侄孫子、重孫子、灰孫子、滴里搭拉的孫子。”*茅盾*《残冬》：“你又不是*张剥皮*的灰子灰孙，倒要你瞎起劲？”</w:t>
        <w:br/>
        <w:br/>
        <w:t>（5）灰色。一种介于黑色与白色之间的颜色。如：银灰；灰鹤；灰裤子。《晋書·郭璞傳》：“時有物，大如水牛，灰色卑𦡀，脚類象，胸前尾上皆白，大力而遲鈍。”</w:t>
        <w:br/>
        <w:br/>
        <w:t>（6）碎裂。《太玄·童》：“童麋觸犀，灰其首。”*司馬光*注：“灰，猶縻，碎也。”*漢**曹操*《上書謝策命魏公》：“灰軀盡命，報塞厚恩。”《紅樓夢》第二十一回：“戕*寶釵*之仙姿，灰*黛玉*之靈竅。”</w:t>
        <w:br/>
        <w:br/>
        <w:t>（7）沮丧；消沉。*宋**陸游*《舟中偶書》：“四方本是丈夫事，白首自憐心未灰。”《水滸全傳》第九十回：“小弟的念頭久灰。”*严复*《戊戌八月感事》：“临河鸣犊叹，莫遣寸心灰。”</w:t>
        <w:br/>
        <w:br/>
        <w:t>（8）石灰的简称。如：抹灰；灰墙；灰顶。《本草綱目·石部·石灰》：“所在近山處皆有之，燒青石為灰也。”</w:t>
        <w:br/>
        <w:br/>
        <w:t>（9）用粉末物涂饰。*明**楊慎*《南詔野史·南詔大蒙國》：“王令人剖蛇腹，取*赤城*骨葬之，建塔其上，燬蛇骨灰塔。”</w:t>
        <w:br/>
        <w:br/>
        <w:t>（10）古时测验节气变化的器具，即灰管。《册府元☀》卷一百五十四引《五代後唐明宗天成四年十二月敕旨》：“朕一臨寰海，四换星灰。”</w:t>
        <w:br/>
      </w:r>
    </w:p>
    <w:p>
      <w:r>
        <w:t>灱##灱</w:t>
        <w:br/>
        <w:br/>
        <w:t>xiāo　《廣韻》許交切，平肴曉。</w:t>
        <w:br/>
        <w:br/>
        <w:t>（1）干；干枯。《廣雅·釋詁二》：“灱，乾也。”*王念孫*疏證：“灱之言槁也。”《廣韻·肴韻》：“灱，乾也。”《中国歌谣资料第一集·农民十二月》：“谷种仔细晒，唔灱会生虫。”</w:t>
        <w:br/>
        <w:br/>
        <w:t>（2）暴。《玉篇·火部》：“灱，暴也。”</w:t>
        <w:br/>
        <w:br/>
        <w:t>（3）热。《玉篇·火部》：“灱，熱也。”</w:t>
        <w:br/>
      </w:r>
    </w:p>
    <w:p>
      <w:r>
        <w:t>灲##灲</w:t>
        <w:br/>
        <w:br/>
        <w:t>同“灱”。《篇海類編·天文類·火部》：“灱，亦作灲。”</w:t>
        <w:br/>
      </w:r>
    </w:p>
    <w:p>
      <w:r>
        <w:t>灳##灳</w:t>
        <w:br/>
        <w:br/>
        <w:t>同“輝”。《字彙補·火部》：“灳，《雲臺碑》與輝同。”</w:t>
        <w:br/>
      </w:r>
    </w:p>
    <w:p>
      <w:r>
        <w:t>灴##灴</w:t>
        <w:br/>
        <w:br/>
        <w:t>hōng　《集韻》胡公切，平東匣。</w:t>
        <w:br/>
        <w:br/>
        <w:t>（1）火盛。《玉篇·火部》：“灴，火盛。”</w:t>
        <w:br/>
        <w:br/>
        <w:t>（2）同“烘”。烧；烤。《集韻·東韻》：“烘，《字林》：‘燎也。’或从工。”</w:t>
        <w:br/>
      </w:r>
    </w:p>
    <w:p>
      <w:r>
        <w:t>灵##灵</w:t>
        <w:br/>
        <w:br/>
        <w:t>líng　《廣韻》郎丁切，平青來。</w:t>
        <w:br/>
        <w:br/>
        <w:t>（1）温度不高。《廣韻·青韻》：“灵，《字類》云：‘小熱皃。’”</w:t>
        <w:br/>
        <w:br/>
        <w:t>（2）同“靈”。《正字通·火部》：“灵，俗靈字。”按：今为“靈”的简化字。</w:t>
        <w:br/>
      </w:r>
    </w:p>
    <w:p>
      <w:r>
        <w:t>灶##灶</w:t>
        <w:br/>
        <w:br/>
        <w:t>同“竈”。《五音集韻·号韻》：“灶，俗竈。”按：今为“竈”的简化字。</w:t>
        <w:br/>
      </w:r>
    </w:p>
    <w:p>
      <w:r>
        <w:t>灷##灷</w:t>
        <w:br/>
        <w:br/>
        <w:t>（一）zhuàn　《玉篇》士倦切。</w:t>
        <w:br/>
        <w:br/>
        <w:t>火种。《玉篇·火部》：“灷，火種。”一说同“㶳”。《正字通·火部》：“灷，同㶳。燭餘也。”</w:t>
        <w:br/>
        <w:br/>
        <w:t>（二）juàn　《廣韻》居倦切，去線見。元部。同“𢍏”。《廣韻·線韻》：“𢍏，《説文》‘摶飯也’。俗作灷。”</w:t>
        <w:br/>
      </w:r>
    </w:p>
    <w:p>
      <w:r>
        <w:t>灸##灸</w:t>
        <w:br/>
        <w:br/>
        <w:t>《説文》：“灸，灼也。从火，久聲。”</w:t>
        <w:br/>
        <w:br/>
        <w:t>jiǔ　《廣韻》舉有切，上有見。又居祐切。之部。</w:t>
        <w:br/>
        <w:br/>
        <w:t>（1）中医疗法之一。以艾绒所制艾炷或艾条，烧灼或熏熨人体穴位表面。《説文·火部》：“灸，灼也。”*王筠*句讀：“引申之，以火艾灼病曰灸。”《正字通·火部》：“灸，灼體療病。”《莊子·盜跖》：“*丘*所謂無病而自灸也。”《三國志·魏志·華佗傳》：“若當灸，不過一兩處，每處不過七八壯，病亦應除。”*金**董解元*《西廂記諸宫調》卷五：“鍼灸没靈驗，醫療難痊可。”</w:t>
        <w:br/>
        <w:br/>
        <w:t>（2）烧灼。《後漢書·光武帝紀下》：“癸亥，詔曰：‘敢灸灼奴婢，論如律，免所灸灼者為庶（民）。’”*宋**樂史*《緑珠傳》：“*昭君村*生女，皆灸破其面。”</w:t>
        <w:br/>
        <w:br/>
        <w:t>（3）拄；支撑。《周禮·考工記·廬人》：“灸諸牆，以眂其橈之均也。”*鄭玄*注：“灸，猶柱也。”*賈公彦*疏：“灸諸牆，謂柱之兩牆，觀其體之强弱均否。”</w:t>
        <w:br/>
        <w:br/>
        <w:t>（4）堵塞。《儀禮·士喪禮》“幂用疏布，久之繫用靲，縣于重”*漢**鄭玄*注：“久，讀為灸，謂以蓋塞鬲口也。”*賈公彦*疏：“灸，塞義。”</w:t>
        <w:br/>
        <w:br/>
        <w:t>（5）姓。《萬姓統譜·宥韻》：“灸，見《姓苑》。”</w:t>
        <w:br/>
      </w:r>
    </w:p>
    <w:p>
      <w:r>
        <w:t>灹##灹</w:t>
        <w:br/>
        <w:br/>
        <w:t>（一）zhà　《廣韻》陟駕切，去禡知。</w:t>
        <w:br/>
        <w:br/>
        <w:t>（1）火焰。《玉篇·火部》：“灹，火焱也。”</w:t>
        <w:br/>
        <w:br/>
        <w:t>（2）火声。《廣韻·禡韻》：“灹，火聲。”《本草綱目·草部·葵》：“*宏景*曰：術家取葵子微炒，令㷸灹，散着溼地，遍踏之，朝種暮生。”</w:t>
        <w:br/>
        <w:br/>
        <w:t>（二）yù　《集韻》乙六切，入屋影。</w:t>
        <w:br/>
        <w:br/>
        <w:t>同“燠”。热。《集韻·屋韻》：“燠，熱也。古作灹。”</w:t>
        <w:br/>
      </w:r>
    </w:p>
    <w:p>
      <w:r>
        <w:t>灺##灺</w:t>
        <w:br/>
        <w:br/>
        <w:t>《説文》：“灺，燭㶳也。从火，也聲。”</w:t>
        <w:br/>
        <w:br/>
        <w:t>xiè　《廣韻》徐野切，上馬邪。歌部。</w:t>
        <w:br/>
        <w:br/>
        <w:t>（1）灯烛余烬。《説文·火部》：“灺，燭㶳也。”*漢**桓譚*《新論·袪蔽》：“余見其旁有麻燭，而灺垂一尺所。”*唐**元稹*《通州丁溪館夜别李景信三首》之二：“離牀别臉睡還開，燈灺暗飄珠蔌蔌。”*宋**陸游*《雜興》：“急雨遇寒凝作雪，明燈無灺結成花。”又泛指余烬。*唐**元稹*《茅舍》：“竹蠹茅亦乾，迎風自焚灺。”*宋**王安石*《金陵報恩大師西堂方丈二首》之一：“香灺一爐春睡足，上方車馬正紛紛。”</w:t>
        <w:br/>
        <w:br/>
        <w:t>（2）灯烛。*宋**蔣捷*《女冠子·元夕》：“剔殘紅灺，但夢裏隱隱，鈿車羅帕。”*明**方孝孺*《郊祀頌》：“鼎俎既豐，幣玉既飭，灺燭煒煌。”*清**納蘭性德*《浣溪沙·庚申除夜》：“竹葉樽空翻綵燕，九枝燈灺顫金蟲。”也指灯烛光。*清**沈豐垣*《千秋歲·旅夜》：“風透紗窗罅，摇曳殘燈灺。”</w:t>
        <w:br/>
        <w:br/>
        <w:t>（3）（灯烛）熄灭。*宋**袁去華*《思佳客·王宰席上贈歌姬》：“銀燭灺，玉山頽。”*明**俞汝言*《浪淘沙》：“酒醒更殘燈又灺，夢落誰家。”*清**俞正燮*《癸巳存稿》卷十五：“夜懸紅鐙，酹酒别樹，倚檻而寐，夢*駱*君至，看花歡笑。驚起，人静鐙灺矣。”也泛指绝灭。*清**王闓運*《彭壽頤哀詞》：“淫威雖炎，國典未灺。”</w:t>
        <w:br/>
      </w:r>
    </w:p>
    <w:p>
      <w:r>
        <w:t>灻##灻</w:t>
        <w:br/>
        <w:br/>
        <w:t>同“𤆍（赤）”。《改併四聲篇海·火部》引《餘文》：“灻，音赤。”《字彙·火部》：“灻，同赤。”《正字通·火部》：“灻，俗𤆍字，今作赤。”</w:t>
        <w:br/>
      </w:r>
    </w:p>
    <w:p>
      <w:r>
        <w:t>灼##灼</w:t>
        <w:br/>
        <w:br/>
        <w:t>《説文》：“灼，炙也。从火，勺聲。”*段玉裁*改作“灼，灸也”，并注：“此與上‘灸’篆為轉注。炙謂炮肉，灼謂凡物以火附箸之，如以楚焞柱龜曰灼龜，其一耑也。”</w:t>
        <w:br/>
        <w:br/>
        <w:t>zhuó　《廣韻》之若切，入藥章。藥部。</w:t>
        <w:br/>
        <w:br/>
        <w:t>（1）灸。《説文·火部》：“灼，灸也。”《楚辭·七諫·怨世》：“*高陽*無故而委塵兮，*唐虞*點灼而毁議。”*王逸*注：“灼，灸也。”</w:t>
        <w:br/>
        <w:br/>
        <w:t>（2）烧。《廣雅·釋詁二》：“灼，爇也。”《字彙·火部》：“灼，燒也。”《國語·魯語下》：“如龜焉，灼其中，必文於外。”*唐**白居易*《觀刈麥》：“足蒸暑土氣，背灼炎天光。”*鲁迅*《书信·致杨霁云（一九三四年五月十五日）》：“譬如小孩子，未曾被火所灼，你若告诉他火灼是怎样的感觉，他到底莫名其妙。”</w:t>
        <w:br/>
        <w:br/>
        <w:t>（3）烧伤；烫伤。*漢**桓寬*《鹽鐵論·周秦》：“未嘗灼而不敢握火者，見其有灼也；未嘗傷而不敢握刃者，見其有傷也。”《水經注·溱水》：“泉源沸湧，浩氣雲浮，以腥物投之，俄傾即熟，其中時有細赤魚游之，不為灼也。”</w:t>
        <w:br/>
        <w:br/>
        <w:t>（4）照亮。《書·吕刑》：“灼于四方，罔不惟德之勤。”*宋**王安石*《取材》：“然后署之甲乙以升黜之，庶其取舍之鑒灼於目前。”*徐珂*《清稗類鈔·盗賊類》：“偕僕掩門户。以燭灼之，懼有野犬留廚下。”</w:t>
        <w:br/>
        <w:br/>
        <w:t>（5）明白。《書·立政》：“我其克灼知厥若。”*蔡沈*集傳：“當能明知其所順。”</w:t>
        <w:br/>
        <w:br/>
        <w:t>（6）鲜明。《玉篇·火部》：“灼，明也。”*三國**魏**曹植*《洛神賦》：“遠而望之，皎若太陽升朝霞；迫而察之，灼若芙蕖出渌波。”</w:t>
        <w:br/>
        <w:br/>
        <w:t>（7）盛貌。《文選·潘岳〈射雉賦〉》：“鸎綺翼而䞓撾，灼繡頸而衮背。”*李善*注引*徐爰*曰：“灼，盛貌也。”《西遊記》第四十一回：“好一似火上澆油，越潑越灼。”</w:t>
        <w:br/>
        <w:br/>
        <w:t>（8）惊恐。《方言》卷十三：“灼，驚也。”*郭璞*注：“猶云恐灼也。”*戴震*疏證：“案：灼亦作㣿。《廣雅》：‘㣿，驚也。’”《後漢書·光武十王傳·楚王英》：“既知審實，懷用悼灼。”*南朝**宋**鮑照*《為柳令謝驃騎表》：“仰當天寵，伏抱慙灼。”*宋**蘇軾*《答楊禮先三首》之一：“物意兩重，不敢違命，但有愧灼。”</w:t>
        <w:br/>
      </w:r>
    </w:p>
    <w:p>
      <w:r>
        <w:t>災##災</w:t>
        <w:br/>
        <w:br/>
        <w:t>《説文》：“烖，天火曰烖。从火，𢦏聲。灾，或从宀、火；𤆎，古文从才；災，籀文从𡿧。”*商承祚*《福考》：“甲骨文从水，从戈，从火。以其義言之，水災曰𡿧，兵災曰𢦏，火災曰☀。後孳乳為烖、灾、災、𤆎、葘、☀、☀。結構任意，體多誤合矣。”*林义光*《文源》：“灾，烖或从宀、火。按：象屋下火。”按：“災”、“灾”二字，古籍中多作“災”，今“灾”字通行。</w:t>
        <w:br/>
        <w:br/>
        <w:t>zāi　《廣韻》祖才切，平咍精。之部。</w:t>
        <w:br/>
        <w:br/>
        <w:t>（1）原指自然发生的火灾。后泛指各种自然的或人为的祸害。《説文·火部》：“烖，天火曰烖。災，籀文从𡿧。”《字彙·火部》：“災，禍害。”《正字通·火部》：“災，害火也。凡五行沴氣害物者皆曰災。又禍也。”《易·復》：“有災眚。”*陸德明*釋文引*鄭玄*云：“害物曰災。”《國語·周語下》：“古者，天災降戾，於是乎量資幣，權輕重，以振救民。”*韋昭*注：“災，謂水旱蝗螟之屬。”《文選·張衡〈東京賦〉》：“祈禠禳災。”*李善*注引*薛綜*曰：“*鄭玄*曰：災，禍也。”《封神演義》第三回：“軍民遭兵燹之災，三害也。”又伤害；使受灾害。《書·盤庚上》：“乃敗禍姦宄，以自災于厥身。”《論衡·譴告》：“人君失政，天為異；不改，災其人民；不改，乃災其身也。先異後災，先教後誅之義也。”*唐**元稹*《旱災自咎貽七縣宰》：“臣*稹*有罪，胡不災我身？”</w:t>
        <w:br/>
        <w:br/>
        <w:t>（2）焚烧。《漢書·五行志上》：“濫炎妄起，災宗廟，燒宫館。”*明**唐順之*《葛母傳》：“故其廬災於火。”</w:t>
        <w:br/>
        <w:br/>
        <w:t>（3）余烬。《釋名·釋天》：“災，烖也。火所燒滅之餘曰烖，言其於物如是也。”又烛烬。《廣雅·釋詁四》：“災，灺也。”*王念孫*疏證：“灺者，《説文》：‘灺，燭㶳也。’”</w:t>
        <w:br/>
        <w:br/>
        <w:t>（4）罪恶；错误。《穀梁傳·莊公二十二年》：“災，紀也。”*范𡩋*注：“災，謂罪惡；紀，治理也。有罪當治理之。”*漢**蔡邕*《故太尉喬公廟碑》：“悉引衆災，雖非己負，公皆以自克遜位。”</w:t>
        <w:br/>
        <w:br/>
        <w:t>（5）指疾病或个人遭遇的不幸。如：招灾惹祸；没病没灾。*清**郝懿行*《爾雅義疏·釋詁上》：“‘咎，病也。’咎者，《説文》云：‘災也。’災即病也。古人謂病曰災……今東*齊*人謂病為災，蓋古之遺言也。”《公羊傳·莊公二十年》：“大災者何？大瘠也。”*何休*注：“瘠，病也。*齊*人語也。”</w:t>
        <w:br/>
      </w:r>
    </w:p>
    <w:p>
      <w:r>
        <w:t>灾##灾</w:t>
        <w:br/>
        <w:br/>
        <w:t>同“烖（災）”。《説文·火部》：“烖，天火曰烖。或从宀、火。”*老舍*《骆驼祥子》三：“兵灾之后，什么事儿都不能按着常理儿说。”*董必武*《赠日本友人》：“不畏强权阻，难禁核弹灾。”按：古籍中多作“災”，今“灾”字通行。</w:t>
        <w:br/>
      </w:r>
    </w:p>
    <w:p>
      <w:r>
        <w:t>灿##灿</w:t>
        <w:br/>
        <w:br/>
        <w:t>“燦”的简化字。</w:t>
        <w:br/>
      </w:r>
    </w:p>
    <w:p>
      <w:r>
        <w:t>炀##炀</w:t>
        <w:br/>
        <w:br/>
        <w:t>“煬”的简化字。</w:t>
        <w:br/>
      </w:r>
    </w:p>
    <w:p>
      <w:r>
        <w:t>炁##炁</w:t>
        <w:br/>
        <w:br/>
        <w:t>qì　《廣韻》去既切，去未溪。</w:t>
        <w:br/>
        <w:br/>
        <w:t>同“氣”。《玉篇·火部》：“炁，古氣字。”《集韻·未韻》：“气，《説文》：‘雲氣也。象形。’一曰息也。或作氣、炁。”《關尹子·六匕》：“以神存炁，以炁存形。”*元*佚名《村樂堂》第三折：“上察推天心，下察推地炁。”《警世通言·旌陽宫鐵樹鎮妖》：“元炁為至道於月中，是為‘孝道明王’。”</w:t>
        <w:br/>
      </w:r>
    </w:p>
    <w:p>
      <w:r>
        <w:t>炂##炂</w:t>
        <w:br/>
        <w:br/>
        <w:t>zhōng　《廣韻》職容切，平鍾章。</w:t>
        <w:br/>
        <w:br/>
        <w:t>（1）热化。《廣韻·鍾韻》：“炂，熱化也。”</w:t>
        <w:br/>
        <w:br/>
        <w:t>（2）暍仆。《集韻·鍾韻》：“炂，暍仆也。”</w:t>
        <w:br/>
        <w:br/>
        <w:t>（3）熟汁。《字彙·火部》：“炂，熟汁。”</w:t>
        <w:br/>
      </w:r>
    </w:p>
    <w:p>
      <w:r>
        <w:t>炃##炃</w:t>
        <w:br/>
        <w:br/>
        <w:t>（一）fén　《集韻》符分切，平文奉。</w:t>
        <w:br/>
        <w:br/>
        <w:t>同“焚”。烧。《集韻·文韻》：“焚，火灼物也。或作炃。”《篇海類編·天文類·火部》：“炃，燒也。”</w:t>
        <w:br/>
        <w:br/>
        <w:t>（二）bèn　《集韻》蒲悶切，去慁並。</w:t>
        <w:br/>
        <w:br/>
        <w:t>火艳。《集韻·恨韻》：“炃，火豔。”</w:t>
        <w:br/>
      </w:r>
    </w:p>
    <w:p>
      <w:r>
        <w:t>炄##炄</w:t>
        <w:br/>
        <w:br/>
        <w:t>niǔ　《集韻》女九切，上有娘。</w:t>
        <w:br/>
        <w:br/>
        <w:t>〔㶭炄〕见“㶭”。</w:t>
        <w:br/>
      </w:r>
    </w:p>
    <w:p>
      <w:r>
        <w:t>炅##炅</w:t>
        <w:br/>
        <w:br/>
        <w:t>《説文》：“炅，見也。从火、日。”*徐鍇*繫傳：“从火，日聲。”</w:t>
        <w:br/>
        <w:br/>
        <w:t>（一）jiǒng　《廣韻》古迥切，上迥見。耕部。</w:t>
        <w:br/>
        <w:br/>
        <w:t>（1）光；明亮。《説文·火部》：“炅，見也。”*段玉裁*注：“按：此篆義不可知，《廣韻》作‘光也’似近之。”*桂馥*義證：“見也者，當為光。”《廣韻·迥韻》：“炅，光也。”*唐**李白*《明堂賦》：“熠乎光碧之堂，炅乎瓊華之室。”*唐**王利貞*《田義起石浮圖頌》：“炅朝日以舒鑒，爍幽霄以放光。”</w:t>
        <w:br/>
        <w:br/>
        <w:t>（2）热。《素問·舉痛論》：“卒然而痛，得炅則痛立止。”*王冰*注：“炅，熱也。”《馬王堆漢墓帛書·老子甲本·德經》：“趮勝寒，靚勝炅。”按：《老子》第四十五章作“躁勝寒，静勝熱。”</w:t>
        <w:br/>
        <w:br/>
        <w:t>（二）guì　《廣韻》古惠切，去霽見。</w:t>
        <w:br/>
        <w:br/>
        <w:t>（1）同“炔”。烟出貌。《玉篇·火部》：“炔，煙出貌。炅，同炔。”按：《字彙·火部》：“炅，居永切，音憬。煙氣。”</w:t>
        <w:br/>
        <w:br/>
        <w:t>（2）姓。《廣韻·霽韻》：“炅，姓。*後漢*《太尉陳球碑》有*城陽**炅横*，*漢*末被誅，有四子，一守墳墓，姓*炅*；一子避難居*徐州*，姓*昋*；一子居*幽州*，姓*桂*；一子居*華陽*，姓*炔*。”</w:t>
        <w:br/>
      </w:r>
    </w:p>
    <w:p>
      <w:r>
        <w:t>炆##炆</w:t>
        <w:br/>
        <w:br/>
        <w:t>wén　《集韻》無分切，平文微。</w:t>
        <w:br/>
        <w:br/>
        <w:t>（1）没有火焰的微火。《集韻·文韻》：“炆，煴也。”</w:t>
        <w:br/>
        <w:br/>
        <w:t>（2）方言。用微火燉食物或熬菜。</w:t>
        <w:br/>
      </w:r>
    </w:p>
    <w:p>
      <w:r>
        <w:t>炇##炇</w:t>
        <w:br/>
        <w:br/>
        <w:t>同“𤆝”。《字彙·火部》：“炇”，同“𤆝”。</w:t>
        <w:br/>
      </w:r>
    </w:p>
    <w:p>
      <w:r>
        <w:t>炈##炈</w:t>
        <w:br/>
        <w:br/>
        <w:t>同“坄”。《玉篇·火部》：“炈，陶竈囱。”《廣韻·昔韻》：“炈”，同“坄”。</w:t>
        <w:br/>
      </w:r>
    </w:p>
    <w:p>
      <w:r>
        <w:t>炉##炉</w:t>
        <w:br/>
        <w:br/>
        <w:t>同“爐”。《篇海類編·天文類·火部》：“炉，俗爐字。”按：今为“爐”的简化字。</w:t>
        <w:br/>
      </w:r>
    </w:p>
    <w:p>
      <w:r>
        <w:t>炊##炊</w:t>
        <w:br/>
        <w:br/>
        <w:t>《説文》：“炊，爨也。从火，吹省聲。”</w:t>
        <w:br/>
        <w:br/>
        <w:t>chuī　㊀《廣韻》昌垂切，平支昌。歌部。</w:t>
        <w:br/>
        <w:br/>
        <w:t>（1）烧火煮熟食物。《説文·火部》：“炊，爨也。”《廣韻·支韻》：“炊，炊爨。”《墨子·耕柱》：“不炊而自烹。”《論衡·知實》：“*顔淵*炊飯，塵落甑中。”*唐**李白*《武昌宰韓君去思頌碑》：“*宋*城易子而炊骨。”*鲁迅*《两地书·八三》：“无米之炊，是人力所做不到的。”</w:t>
        <w:br/>
        <w:br/>
        <w:t>（2）通“吹”。*清**朱駿聲*《説文通訓定聲·隨部》：“炊，叚借為吹。”《荀子·仲尼》：“是以位尊則必危，任重則必廢，擅寵則必辱，可立而待也，可炊而傹也。”*楊倞*注：“炊，與吹同。”</w:t>
        <w:br/>
        <w:br/>
        <w:t>㊁《集韻》尺僞切，去寘昌。</w:t>
        <w:br/>
        <w:br/>
        <w:t>〔炊累〕尘埃飘动。《集韻·寘韻》：“炊，炊累，動升也。”《莊子·在宥》：“從容無為而萬物炊累焉。”*陸德明*釋文：“炊，本或作吹，同。*司馬（彪*）云：炊累，猶動升也。（*向秀*）、*郭（象*）云：如埃塵之自動也。”</w:t>
        <w:br/>
      </w:r>
    </w:p>
    <w:p>
      <w:r>
        <w:t>炋##炋</w:t>
        <w:br/>
        <w:br/>
        <w:t>pī　《龍龕手鑑》音丕。</w:t>
        <w:br/>
        <w:br/>
        <w:t>火。《龍龕手鑑·火部》：“炋，火也。”</w:t>
        <w:br/>
      </w:r>
    </w:p>
    <w:p>
      <w:r>
        <w:t>炌##炌</w:t>
        <w:br/>
        <w:br/>
        <w:t>kài　《集韻》口戒切，去怪溪。</w:t>
        <w:br/>
        <w:br/>
        <w:t>（1）明火。《玉篇·火部》：“炌，明火也。”</w:t>
        <w:br/>
        <w:br/>
        <w:t>（2）同“烗”。炽。《集韻·怪韻》：“烗，㶼烗，熾也。或从介。”</w:t>
        <w:br/>
      </w:r>
    </w:p>
    <w:p>
      <w:r>
        <w:t>炍##炍</w:t>
        <w:br/>
        <w:br/>
        <w:t>pàn　《集韻》普半切，去换滂。</w:t>
        <w:br/>
        <w:br/>
        <w:t>光明；光亮。也作“叛”。《集韻·换韻》：“叛，焕也。或从火。”《篇海類編·天文類·火部》：“炍，亦作叛。焕明也。《文選》：‘炍赫戲以輝煌。’”按：今本《文選·張衡〈西京賦〉》“炍”作“叛”。</w:t>
        <w:br/>
      </w:r>
    </w:p>
    <w:p>
      <w:r>
        <w:t>炎##炎</w:t>
        <w:br/>
        <w:br/>
        <w:t>《説文》：“炎，火光上也。从重火。”*徐灝*注箋：“炎、燄，古今字。”</w:t>
        <w:br/>
        <w:br/>
        <w:t>（一）yán　《廣韻》于廉切，平鹽云。談部。</w:t>
        <w:br/>
        <w:br/>
        <w:t>（1）火苗升腾。《説文·炎部》：“炎，火光上也。”*饶炯*部首訂：“火光上者，謂火飛揚之光上出。”《書·洪範》：“火曰炎上。”*孔穎達*疏引*王肅*曰：“火之性，炎盛而升上。”《朱子語類·孟子七》：“如水之潤下，火之炎上。”</w:t>
        <w:br/>
        <w:br/>
        <w:t>（2）焚烧。《玉篇·炎部》：“炎，焚也。”《淮南子·人間》：“火之燔*孟諸*而炎*雲臺*。”*宋**王安石*《和平甫舟中望九華山二首》之一：“遐追*商**洛*翁，*秦*火不能炎。”</w:t>
        <w:br/>
        <w:br/>
        <w:t>（3）热。《玉篇·炎部》：“炎，熱也。”《楚辭·九章·悲回風》：“觀炎氣之相仍兮，窺煙液之所積。”*唐**韓愈*《南山詩》：“夏炎百木盛，陰鬱增埋覆。”*宋**王安石*《和平甫舟中望九華山二首》之二：“此山高且寒，五月不覺炎。”也比喻炙人的权势。*唐**柳宗元*《宋清傳》：“吾觀今之交乎人者，炎而附，寒而棄。”《宋史·李垂傳》：“焉能趨炎附熱，看人眉睫。”*鲁迅*《华盖集·通讯》：“现在常有人骂议员，说他们收贿，无特操，趋炎附势，自私自利。”</w:t>
        <w:br/>
        <w:br/>
        <w:t>（4）旺盛；盛大貌。《楚辭·大招》：“南有炎火千里，蝮蛇蜒只。”*王逸*注：“炎，火盛貌也。”《太玄·𤕠》：“卉炎於𤕠。”*范望*注：“炎，盛大之貌也。”*宋**王巖叟*《陪孫之翰太傅登成都樓》：“霸力不久炎，倏忽如焚薙。”</w:t>
        <w:br/>
        <w:br/>
        <w:t>（5）炎症。指机体局部遭受有害刺激后反应出的红、肿、热、痛等症状。如：肺炎。*鲁迅*《书信·致章廷谦（一九二九年三月十五日）》：“郎中先生只知道某处在发炎，发炎有时须开刀而已，炎之原因，大概未必能够明白。”</w:t>
        <w:br/>
        <w:br/>
        <w:t>（6）指*炎帝*，即传说中上古时代的*神农氏*，因以火为德，故称*炎帝*。《吕氏春秋·蕩兵》：“兵所自來者久矣，*黄*、*炎*故用水火矣。”*高誘*注：“炎，*炎帝*也。”《漢書·魏豹田儋韓（王）信傳贊》：“*周*室既壞，至*春秋*末，諸侯秏盡，而*炎*、*黄*、*唐*、*虞*之苗裔尚猶頗有存者。”*顔師古*注：“謂*神農*、*黄帝*、*堯*、*舜*之後。”</w:t>
        <w:br/>
        <w:br/>
        <w:t>（7）指南方。《吕氏春秋·有始》：“南方曰炎天。”*南朝**梁**江淹*《待罪江南思北歸賦》：“況北州之賤士，為炎土之流人。”*明**湯顯祖*《牡丹亭·言懷》：“刮盡鯨鰲背上霜，寒儒偏喜住炎方。”</w:t>
        <w:br/>
        <w:br/>
        <w:t>（二）yàn　《集韻》以贍切，去𧰟以。</w:t>
        <w:br/>
        <w:br/>
        <w:t>火光。后作“燄（焰）”。*清**徐灝*《説文解字注箋·火部》：“炎、燄，古今字。”《漢書·藝文志》引《春秋》：“人之所忌，其氣炎以取之。”*顔師古*注：“炎，讀與燄同。”按：今本《左傳·莊公十四年》“炎”作“燄”。《後漢書·任光傳》：“（*世祖*）使騎各持炬火，彌滿澤中，光炎燭天地。”</w:t>
        <w:br/>
        <w:br/>
        <w:t>（三）tán　《集韻》徒甘切，平談定。談部。</w:t>
        <w:br/>
        <w:br/>
        <w:t>〔炎炎〕言辞华丽而富于雄辩。《集韻·談韻》：“炎炎，美辯也。”《莊子·齊物論》：“大言炎炎，小言詹詹。”*陸德明*釋文：“炎炎，*簡文*云：美盛貌。”</w:t>
        <w:br/>
      </w:r>
    </w:p>
    <w:p>
      <w:r>
        <w:t>炏##炏</w:t>
        <w:br/>
        <w:br/>
        <w:t>（一）kài</w:t>
        <w:br/>
        <w:br/>
        <w:t>同“烗”。《龍龕手鑑·火部》：“炏”，同“烗”。</w:t>
        <w:br/>
        <w:br/>
        <w:t>（二）yán</w:t>
        <w:br/>
        <w:br/>
        <w:t>同“炎”。《正字通·火部》：“炏，俗炎字。”</w:t>
        <w:br/>
      </w:r>
    </w:p>
    <w:p>
      <w:r>
        <w:t>炐##炐</w:t>
        <w:br/>
        <w:br/>
        <w:t>（一）pàng　《集韻》匹降切，去絳滂。</w:t>
        <w:br/>
        <w:br/>
        <w:t>（1）火声。《集韻·絳韻》：“炐，火聲。”</w:t>
        <w:br/>
        <w:br/>
        <w:t>（2）完物遇火张起。《六書故·天文下》：“炐，完物遇火張起也。”</w:t>
        <w:br/>
        <w:br/>
        <w:t>（二）fēng</w:t>
        <w:br/>
        <w:br/>
        <w:t>同“烽”。《字彙補·火部》：“炐，與烽同。”</w:t>
        <w:br/>
      </w:r>
    </w:p>
    <w:p>
      <w:r>
        <w:t>炑##炑</w:t>
        <w:br/>
        <w:br/>
        <w:t>mù　《玉篇》莫卜切。</w:t>
        <w:br/>
        <w:br/>
        <w:t>火炽。《五音集韻·屋韻》：“炑，火熾也。”《字彙·火部》：“炑，火熾貌。”</w:t>
        <w:br/>
      </w:r>
    </w:p>
    <w:p>
      <w:r>
        <w:t>炒##炒</w:t>
        <w:br/>
        <w:br/>
        <w:t>chǎo　《廣韻》初爪切，上巧初。宵部。</w:t>
        <w:br/>
        <w:br/>
        <w:t>（1）把食物或其他东西放在锅里加热翻动使熟或使干。如：炒菜；炒花生。《集韻·巧韻》：“𩱦，《説文》：‘熬也。’或作炒。”《齊民要術·造神麴并酒》：“炒麥黄，莫令焦。”*唐**劉禹錫*《西山蘭若試茶歌》：“自傍芳叢摘鷹嘴，斯須炒成滿室香。”《南史·陳紀上》：“*齊*所據城中無水，水一合貿米一升，一升米貿絹一匹，或炒米食之。”</w:t>
        <w:br/>
        <w:br/>
        <w:t>（2）用同“吵”。吵闹。《朱子語類·總訓門人》：“既無家事炒，又無應接人客，正好提撕思量道理。”*元**喬吉*《金錢記》第一折：“鬧炒炒嫩緑草聒鳴蛙，輕絲絲淡黄柳帶栖鴉。”*明**馮夢龍*《古今譚概·苦海部·嘲竊句》：“*潘邠老*詩多犯*老杜*。*王直方*云：‘*老杜*復生，須與*潘十*厮炒。’”</w:t>
        <w:br/>
      </w:r>
    </w:p>
    <w:p>
      <w:r>
        <w:t>炓##炓</w:t>
        <w:br/>
        <w:br/>
        <w:t>liào　《廣韻》力弔切，去嘯來。</w:t>
        <w:br/>
        <w:br/>
        <w:t>火光貌；火光。《玉篇·火部》：“炓，火光皃。”《廣韻·嘯韻》：“炓，火光。”</w:t>
        <w:br/>
      </w:r>
    </w:p>
    <w:p>
      <w:r>
        <w:t>炔##炔</w:t>
        <w:br/>
        <w:br/>
        <w:t>（一）guì　《廣韻》古惠切，去霽見。</w:t>
        <w:br/>
        <w:br/>
        <w:t>（1）烟出貌。《玉篇·火部》：“炔，煙出皃。”《集韻·屑韻》：“炔，煙皃。”</w:t>
        <w:br/>
        <w:br/>
        <w:t>（2）姓。《廣韻·霽韻》：“桂，姓。*後漢*《太尉陳球碑》有*城陽**炅横*，*漢*末被誅，有四子……一子居*華陽*，姓*炔*。”《漢書·儒林傳·周堪》：“*重泉**王吉**少音*為政事，*齊**炔欽**幼卿*為文學。”</w:t>
        <w:br/>
        <w:br/>
        <w:t>（二）xuè　《集韻》翾劣切，入薛曉。</w:t>
        <w:br/>
        <w:br/>
        <w:t>〔烲炔〕火始燃。《集韻·𧀼韻》：“炔，烲炔，火始然也。”</w:t>
        <w:br/>
        <w:br/>
        <w:t>（三）quē</w:t>
        <w:br/>
        <w:br/>
        <w:t>化学名词。指一类有机化合物，其中含碳—碳三键结构而具有很不饱和性。如：乙炔。</w:t>
        <w:br/>
      </w:r>
    </w:p>
    <w:p>
      <w:r>
        <w:t>炕##炕</w:t>
        <w:br/>
        <w:br/>
        <w:t>《説文》：“炕，乾也。从火，亢聲。”</w:t>
        <w:br/>
        <w:br/>
        <w:t>（一）kàng　《廣韻》苦浪切，去宕溪。陽部。</w:t>
        <w:br/>
        <w:br/>
        <w:t>（1）烤干；烤熟；晒干。《説文·火部》：“炕，乾也。”*段玉裁*注：“謂以火乾之也。”《廣雅·釋詁二》：“炕，曝也。”《玉篇·火部》：“炕，炙也。”《集韻·唐韻》：“炕，灼也。”《詩·小雅·瓠葉》“有兔斯首，燔之炙之”*毛*傳：“炕火曰炙。”*唐**孔穎達*疏：“炕，舉也。謂以物貫之而舉於火上以炙之。”*张志民*《死不着》：“二亩租地的棒子没见黄，劈回家来锅底上炕。”</w:t>
        <w:br/>
        <w:br/>
        <w:t>（2）干燥；干渴。《廣雅·釋詁二》：“炕，乾也。”*王念孫*疏證：“《衆經音義》卷三引《倉頡篇》云：‘炕，乾極也。’今俗語猶呼火乾曰炕矣。”《玉篇·火部》：“炕，乾極也。”《中国民间故事选·天牛郎配织女》：“老牛呵！你水有咧，草有咧，不饿不炕了。”</w:t>
        <w:br/>
        <w:br/>
        <w:t>（3）北方用土坯或砖砌成的一种床，下有孔道，可生火取暖。《正字通·火部》：“炕，北方煖牀曰炕。”*宋**范成大*《丙午新正書懷》之五：“穩作被爐如卧炕，厚裁綿旋勝披氊。”《紅樓夢》第三回：“老嬷嬷讓*黛玉*上炕坐。”*清**梁紹壬*《兩般秋雨庵隨筆·土炕》：“北人以土為牀，而空其下以置火，名之曰炕。”</w:t>
        <w:br/>
        <w:br/>
        <w:t>（4）断绝。《漢書·揚雄傳下》：“西揖强*秦*之相，搤其咽，炕其氣，附其背而奪其位。”*顔師古*注：“炕，絶也。”</w:t>
        <w:br/>
        <w:br/>
        <w:t>（5）通“抗”。举起。*清**高翔麟*《説文字通·火部》：“炕，通抗。”《漢書·揚雄傳上》：“炕，浮柱之飛榱兮，神莫莫而扶傾。”*顔師古*注：“炕與抗同。抗，舉也。”</w:t>
        <w:br/>
        <w:br/>
        <w:t>（6）通“亢”。高。*清**朱駿聲*《説文通訓定聲·壯部》：“炕，叚借為亢。”《漢書·王莽傳贊》：“昔*秦*燔《詩》、《書》以立私議，*莽*誦《六藝》以文姦言，同歸殊塗，俱用滅亡，皆炕龍絶氣，非命之運。”*顔師古*注引*服虔*曰：“《易》曰：‘亢龍有悔。’謂無德而居高位也。”</w:t>
        <w:br/>
        <w:br/>
        <w:t>（二）hāng　《廣韻》呼郎切，平唐曉。陽部。</w:t>
        <w:br/>
        <w:br/>
        <w:t>（1）张开。《爾雅·釋木》：“守宫槐，葉晝聶宵炕。”*郭璞*注：“聶，合；炕，張也。”*陸德明*釋文：“炕，*顧*云：張也。*樊*本作抗。”</w:t>
        <w:br/>
        <w:br/>
        <w:t>（2）煮胘。《廣韻·唐韻》：“炕，煮胘。”</w:t>
        <w:br/>
      </w:r>
    </w:p>
    <w:p>
      <w:r>
        <w:t>炖##炖</w:t>
        <w:br/>
        <w:br/>
        <w:t>（一）tún　《集韻》徒渾切，平魂定。</w:t>
        <w:br/>
        <w:br/>
        <w:t>（1）有风而火盛貌。《方言》卷十三：“炖，赫貌也。”*郭璞*注：“皆火盛熾之貌。”*戴震*疏證：“各本‘赫’下衍‘貌’字。”《玉篇·火部》：“炖，風與火也。”《集韻·魂韻》：“炖，風而火盛貌。”*唐**柳宗元*《解祟賦》：“炖堪輿為甗𨫼兮，爇雲漢而成霞。”</w:t>
        <w:br/>
        <w:br/>
        <w:t>（2）赤色。《玉篇·火部》：“炖，赤色也。”</w:t>
        <w:br/>
        <w:br/>
        <w:t>（二）dùn　《集韻》杜本切，上混定。</w:t>
        <w:br/>
        <w:br/>
        <w:t>（1）把食物煨煮熟烂。*傅崇榘*《成都通览·食品类》：“螃蠏炖海参。”</w:t>
        <w:br/>
        <w:br/>
        <w:t>（2）把食物用碗盛着，放在水里加热。如：炖酒；炖药。</w:t>
        <w:br/>
      </w:r>
    </w:p>
    <w:p>
      <w:r>
        <w:t>炗##炗</w:t>
        <w:br/>
        <w:br/>
        <w:t>同“光”。《玉篇·火部》：“灮，今作光。炗，古文。”</w:t>
        <w:br/>
      </w:r>
    </w:p>
    <w:p>
      <w:r>
        <w:t>炘##炘</w:t>
        <w:br/>
        <w:br/>
        <w:t>同“焮”。《廣雅·釋詁二》：“炘，爇也。”*王念孫*疏證：“炘者，《玉篇》：‘與焮同，炙也。又熱也。’《昭十八年·左傳》：‘行火所焮。’*杜預*注云：‘焮，炙也。’《説文》：‘昕，旦明日將出也。’*徐鍇*傳云：‘昕，猶焮也，日炙物之皃。’炘、昕義亦相近。”《廣韻·焮韻》：“炘”，同“焮”。</w:t>
        <w:br/>
      </w:r>
    </w:p>
    <w:p>
      <w:r>
        <w:t>炙##炙</w:t>
        <w:br/>
        <w:br/>
        <w:t>《説文》：“炙，炮肉也。从肉在火上。𤐬，籀文。”*段玉裁*改“炮”为“炙”，注云：“《小雅·楚茨》傳曰：‘炙，炙肉也。’”</w:t>
        <w:br/>
        <w:br/>
        <w:t>zhì　《廣韻》之石切，入昔章。又之夜切。鐸部。</w:t>
        <w:br/>
        <w:br/>
        <w:t>（1）烤熟食物。《説文·炙部》：“炙，炙肉也。从肉在火上。”《釋名·釋飲食》：“炙，炙也。炙於火上也。”《詩·小雅·瓠葉》：“有兔斯首，燔之炙之。”*毛*傳：“炕火曰炙。”*三國**魏**曹植*《名都篇》：“膾鯉臇胎鰕，炮鼈炙熊蹯。”《徐霞客遊記·滇遊日記八》：“僧瀹茗炙麵為餌以啖客。”</w:t>
        <w:br/>
        <w:br/>
        <w:t>（2）烤熟的肉食。《儀禮·公食大夫禮》：“膷以東，臐、膮、牛炙。”《史記·刺客列傳》：“酒既酣，*公子光*詳為足疾，入窟室中，使*專諸*置匕首魚炙之腹中而進之。”《官場現形記》第二十四回：“又聽得‘拍’的一聲，桌子上的菜碗，乒乒乓乓，把吃剩的殘羹冷炙，翻的各處都是。”</w:t>
        <w:br/>
        <w:br/>
        <w:t>（3）烧灼。《廣雅·釋詁二》：“炙，爇也。”《玉篇·炙部》：“炙，熱也。”《漢書·武五子傳》：“乃斬充以徇，炙胡巫*上林*中。”*顔師古*注引*服虔*曰：“炙，燒也。”《老殘遊記》第二十回：“將病人關在一室内，必須門窗不透一點兒風，將此香炙起，也分人體質善惡：如質善的，一點便活。”</w:t>
        <w:br/>
        <w:br/>
        <w:t>（4）烘烤；烘干。《論衡·逢遇》：“且夏時爐以炙濕，冬時扇以翣火。世可希，主不可准也。”*北周**庾信*《春賦》：“更炙笙黄，還移筝柱。”《徐霞客遊記·滇遊日記十一》：“急入其廚，索火炙衣。”</w:t>
        <w:br/>
        <w:br/>
        <w:t>（5）曝晒。*三國**魏**嵇康*《與山巨源絶交書》：“野人有快炙背而美芹子者，欲獻之至尊。”*唐**白居易*《卯時酒》：“煦若春貫腸，暄如日炙背。”*元**張國賓*《薛仁貴》第二折：“也知他那里日炙風篩，博功名苦盡甘來。”又照射。*晋**嵇含*《悦晴》：“朝霞炙瓊樹，夕景映玉枝。”</w:t>
        <w:br/>
        <w:br/>
        <w:t>（6）受熏陶；受教诲。《孟子·盡心下》：“非聖人而能若是乎？而況於親炙之者乎？”*趙岐*注：“況於親見而薰炙之者乎？”*明**方孝孺*《鄭處士墓碣銘》：“炙其言論，愈久而益深。”《紅樓夢》第一百十五回：“久仰芳名，無由親炙。”</w:t>
        <w:br/>
        <w:br/>
        <w:t>（7）中药制法之一。把药材与液汁辅料同炒，使辅料渗入药材之内。如：酒炙；蜜炙。《本草綱目·序例上·十劑》：“其制藥炮、熬、煮、炙。”《紅樓夢》第十回：“炙甘草八分。”</w:t>
        <w:br/>
      </w:r>
    </w:p>
    <w:p>
      <w:r>
        <w:t>炚##炚</w:t>
        <w:br/>
        <w:br/>
        <w:t>同“灮（光）”。《龍龕手鑑·火部》：“炚”，“灮”的俗字。</w:t>
        <w:br/>
      </w:r>
    </w:p>
    <w:p>
      <w:r>
        <w:t>炛##炛</w:t>
        <w:br/>
        <w:br/>
        <w:t>同“灮（光）”。《龍龕手鑑·火部》：“炛”，“灮”的俗字。</w:t>
        <w:br/>
      </w:r>
    </w:p>
    <w:p>
      <w:r>
        <w:t>炜##炜</w:t>
        <w:br/>
        <w:br/>
        <w:t>“煒”的简化字。</w:t>
        <w:br/>
      </w:r>
    </w:p>
    <w:p>
      <w:r>
        <w:t>炝##炝</w:t>
        <w:br/>
        <w:br/>
        <w:t>“熗”的简化字。</w:t>
        <w:br/>
      </w:r>
    </w:p>
    <w:p>
      <w:r>
        <w:t>炟##炟</w:t>
        <w:br/>
        <w:br/>
        <w:t>《説文》：“炟，上諱。”*段玉裁*注：“*漢章帝*名也……*許*書本不書其篆，但曰‘上諱’，後人補之。”</w:t>
        <w:br/>
        <w:br/>
        <w:t>dá　《廣韻》當割切，入曷端。月部。</w:t>
        <w:br/>
        <w:br/>
        <w:t>（1）人名用字。《説文·火部》：“炟，上諱。”《後漢書·章帝紀》：“*肅宗**孝章皇帝*諱*炟*，*顯宗*第五子也。”</w:t>
        <w:br/>
        <w:br/>
        <w:t>（2）爆。《玉篇·火部》：“炟，爆也。”</w:t>
        <w:br/>
        <w:br/>
        <w:t>（3）火起。《廣韻·曷韻》：“炟，火起。”</w:t>
        <w:br/>
      </w:r>
    </w:p>
    <w:p>
      <w:r>
        <w:t>炠##炠</w:t>
        <w:br/>
        <w:br/>
        <w:t>xiá　《廣韻》胡甲切，入狎匣。</w:t>
        <w:br/>
        <w:br/>
        <w:t>（1）火貌。《廣韻·狎韻》：“炠，火皃。”</w:t>
        <w:br/>
        <w:br/>
        <w:t>（2）火干。《集韻·狎韻》：“炠，火乾也。”</w:t>
        <w:br/>
      </w:r>
    </w:p>
    <w:p>
      <w:r>
        <w:t>炡##炡</w:t>
        <w:br/>
        <w:br/>
        <w:t>zhēng　《集韻》諸盈切，平清章。</w:t>
        <w:br/>
        <w:br/>
        <w:t>〔炡爚〕煠。《集韻·清韻》：“炡，炡爚，煠也。”</w:t>
        <w:br/>
      </w:r>
    </w:p>
    <w:p>
      <w:r>
        <w:t>炢##炢</w:t>
        <w:br/>
        <w:br/>
        <w:t>zhú　《廣韻》直律切，入術澄。</w:t>
        <w:br/>
        <w:br/>
        <w:t>（1）烼。《玉篇·火部》：“炢，烼也。”</w:t>
        <w:br/>
        <w:br/>
        <w:t>（2）烟出。《廣韻·術韻》：“炢，煙出。”又烟。《集韻·術韻》：“炢，煙也。”</w:t>
        <w:br/>
      </w:r>
    </w:p>
    <w:p>
      <w:r>
        <w:t>炣##炣</w:t>
        <w:br/>
        <w:br/>
        <w:t>kě　《玉篇》口我切。</w:t>
        <w:br/>
        <w:br/>
        <w:t>火。《玉篇·火部》：“炣，火也。”</w:t>
        <w:br/>
      </w:r>
    </w:p>
    <w:p>
      <w:r>
        <w:t>炤##炤</w:t>
        <w:br/>
        <w:br/>
        <w:t>（一）zhào　《廣韻》之少切，去笑章。宵部。</w:t>
        <w:br/>
        <w:br/>
        <w:t>同“照”。《廣雅·釋詁四》：“炤，明也。”《廣韻·笑韻》：“炤”，同“照”。《荀子·天論》：“列星隨旋，日月遞炤。”*楊倞*注：“炤，與照同。”</w:t>
        <w:br/>
        <w:br/>
        <w:t>（二）zhāo　《集韻》之遥切，平宵章。宵部。</w:t>
        <w:br/>
        <w:br/>
        <w:t>同“昭”。《集韻·宵韻》：“昭，《説文》：‘日明也。’*董仲舒*曰：‘食祝。’（或）从火。亦姓。”《詩·小雅·正月》：“熸雖伏矣，亦孔之炤。”按：《禮記·中庸》引作“昭”。</w:t>
        <w:br/>
        <w:br/>
        <w:t>（三）zhǎo　《集韻》止少切，上小章。</w:t>
        <w:br/>
        <w:br/>
        <w:t>光。《集韻·小韻》：“炤，光也。”</w:t>
        <w:br/>
      </w:r>
    </w:p>
    <w:p>
      <w:r>
        <w:t>炥##炥</w:t>
        <w:br/>
        <w:br/>
        <w:t>《説文》：“炥，火皃。从火，弗聲。”</w:t>
        <w:br/>
        <w:br/>
        <w:t>fú　㊀《廣韻》符弗切，入物奉。術部。</w:t>
        <w:br/>
        <w:br/>
        <w:t>（1）火貌。《説文·火部》：“炥，火皃。”</w:t>
        <w:br/>
        <w:br/>
        <w:t>（2）热气。《集韻·未韻》：“炥，熱氣。”</w:t>
        <w:br/>
        <w:br/>
        <w:t>㊁《集韻》分物切，入物非。</w:t>
        <w:br/>
        <w:br/>
        <w:t>同“𤒓（𤉨）”。《集韻·勿韻》：“𤒓，㷸𤒓，火不時出而滅。一曰鬼火。一曰火盛皃。或省，亦从弗。”*清**段玉裁*《説文解字注·火部》：“炥，按：此篆當是𤒓之或體。”</w:t>
        <w:br/>
      </w:r>
    </w:p>
    <w:p>
      <w:r>
        <w:t>炦##炦</w:t>
        <w:br/>
        <w:br/>
        <w:t>《説文》：“炦，火气也。从火，犮聲。”</w:t>
        <w:br/>
        <w:br/>
        <w:t>bá　《廣韻》蒲撥切，入末並。月部。</w:t>
        <w:br/>
        <w:br/>
        <w:t>（1）火气。《説文·火部》：“炦，火气也。”</w:t>
        <w:br/>
        <w:br/>
        <w:t>（2）气上。《玉篇·火部》：“炦，氣上也。”</w:t>
        <w:br/>
      </w:r>
    </w:p>
    <w:p>
      <w:r>
        <w:t>炧##炧</w:t>
        <w:br/>
        <w:br/>
        <w:t>同“灺”。《集韻·哿韻》：“炧，燭餘。或从也。”*唐**鄭畎*《題緱山王子晋廟》：“古殿香殘炧，荒階柳長條。”</w:t>
        <w:br/>
      </w:r>
    </w:p>
    <w:p>
      <w:r>
        <w:t>炨##炨</w:t>
        <w:br/>
        <w:br/>
        <w:t>同“灺”。《改併四聲篇海·火部》引《川篇》：“炨，音移。”《字彙·火部》：“炨，同灺。”</w:t>
        <w:br/>
      </w:r>
    </w:p>
    <w:p>
      <w:r>
        <w:t>炩##炩</w:t>
        <w:br/>
        <w:br/>
        <w:t>lìng　《改併四聲篇海》引《川篇》力正切。</w:t>
        <w:br/>
        <w:br/>
        <w:t>炩火。《改併四聲篇海·火部》引《川篇》：“炩，炩火也。”</w:t>
        <w:br/>
      </w:r>
    </w:p>
    <w:p>
      <w:r>
        <w:t>炪##炪</w:t>
        <w:br/>
        <w:br/>
        <w:t>《説文》：“炪，火光也。从火，出聲。《商書》曰：‘予亦炪謀。’讀若巧拙之拙。”*段玉裁*注：“其同音也，故相叚借。”</w:t>
        <w:br/>
        <w:br/>
        <w:t>（一）zhuō　《廣韻》職悦切，入薛章。又丑律切。月部。</w:t>
        <w:br/>
        <w:br/>
        <w:t>（1）火不燃。《説文·火部》：“炪，火光也。”*段玉裁*注：“《類篇》作‘火不光’。”*张舜徽*約注：“按：炪之本義，蓋謂火不然也，則鬱煙而無光，故*許*訓炪為火不光也。今二*徐*本説解奪不字，當據《類篇》所引補之。”</w:t>
        <w:br/>
        <w:br/>
        <w:t>（2）通“拙”。笨拙。《説文·火部》：“炪……《商書》曰：‘予亦炪謀。’讀若巧拙之拙。”*段玉裁*注：“壁中古文叚炪為拙也。今《尚書》作拙者，蓋*孔安國*从今字讀之也。”*张舜徽*約注：“火不然謂之炪，猶人不巧謂之拙，故二字可通假。”</w:t>
        <w:br/>
        <w:br/>
        <w:t>（二）chù　《集韻》勑律切，入術徹。</w:t>
        <w:br/>
        <w:br/>
        <w:t>（1）郁。《玉篇·火部》：“炪，鬱也。”又郁烟貌。《集韻·術韻》：“炪，鬱煙皃。”</w:t>
        <w:br/>
        <w:br/>
        <w:t>（2）火声。《集韻·術韻》：“炪，火聲。”</w:t>
        <w:br/>
      </w:r>
    </w:p>
    <w:p>
      <w:r>
        <w:t>炫##炫</w:t>
        <w:br/>
        <w:br/>
        <w:t>《説文》：“炫，燿燿也。从火，玄聲。”*徐鍇*繫傳：“爓燿也。”</w:t>
        <w:br/>
        <w:br/>
        <w:t>xuàn　《廣韻》黄練切，去霰匣。真部。</w:t>
        <w:br/>
        <w:br/>
        <w:t>（1）光燿；辉映。《説文·火部》：“炫，燿燿也。”*徐鍇*繫傳：“炫，爓燿也。”*段玉裁*注：“爓燿，謂光爓燿明也。”《廣韻·霰韻》：“炫，明也。”《楚辭·遠遊》：“建雄虹之采旄兮，五色雜而炫燿。”*洪興祖*補注：“炫，明也。”《晋書·張華傳》：“（*雷）焕*以*南昌*西山北巖下土以拭劍，光芒艷發。大盆盛水，置劍其上，視之者精芒炫目。”*清**王夫之*《讀通鑒論·隋文帝》：“以義類求之，明而不炫，韞而不幽。”也指迷惑；惑乱。*清**和邦額*《夜譚隨録·碧碧》：“至若此之窮妖極豔，炫人心目者，實為乍睹。”</w:t>
        <w:br/>
        <w:br/>
        <w:t>（2）火光。《廣韻·霰韻》：“炫，火光也。”</w:t>
        <w:br/>
        <w:br/>
        <w:t>（3）显示；夸耀。《文心雕龍·頌讚》：“降及品物，炫辭作翫。”*南朝**梁**江淹*《草木頌·薯蕷》：“華不可炫，葉非足憐。”*唐**張仲方*《披沙揀金賦》：“美價初炫，微明内融。”</w:t>
        <w:br/>
      </w:r>
    </w:p>
    <w:p>
      <w:r>
        <w:t>炬##炬</w:t>
        <w:br/>
        <w:br/>
        <w:t>jù　《廣韻》其吕切，上語羣。魚部。</w:t>
        <w:br/>
        <w:br/>
        <w:t>（1）火把。如：火炬。《玉篇·火部》：“炬，火炬。”《集韻·語韻》：“苣，《説文》：‘束葦燒。’或从火。”《史記·田單列傳》：“牛尾炬火光明炫耀。”*宋**陸游*《夜行》：“路長憂炬盡，馬弱畏泥深。”《徐霞客遊記·滇遊曰記四》：“始恨不攜炬，竟西從洞中出也。”</w:t>
        <w:br/>
        <w:br/>
        <w:t>（2）蜡烛。*南朝**梁簡文帝*《對燭賦》：“緑炬懷翠，朱燭含丹。”*唐**李商隱*《無題》：“春蠶到死絲方盡，蠟炬成灰淚始乾。”*明**王世貞*《鳴鳳記·嚴嵩慶壽》：“昨蒙寶炬，如錫百朋。”又量词。用于灯烛。*唐**李肇*《唐國史補》卷下：“大官皆備珂傘，列燭有五六百炬者。”*唐**韋莊*《南鄰公子》：“南鄰公子夜歸聲，數炬銀燈隔夜明。”*宋**王讜*《唐語林·文學》：“*宣宗*將命*令狐綯*為相，夜半幸*含春亭*召對，盡蠟燭一炬方許歸。”</w:t>
        <w:br/>
        <w:br/>
        <w:t>（3）火焚。*唐**杜牧*《阿房宫賦》：“*楚*人一炬，可憐焦土。”《文明小史》第四十二回：“所有搜出來的各書，一律放在*江寧府*大堂底下，由*康*太尊親自看着，付之一炬，通統銷燬。”*清**王濬卿*《冷眼觀》第八回：“可惜禁烟是一宗善政，只因有奸邪在内，忠臣不能成功於外，致被*英*將*義律*所賣，卒至*圓明園*一炬。”</w:t>
        <w:br/>
      </w:r>
    </w:p>
    <w:p>
      <w:r>
        <w:t>炭##炭</w:t>
        <w:br/>
        <w:br/>
        <w:t>《説文》：“炭，燒木餘也。从火，岸省聲。”*徐鍇*繫傳：“燒木未灰也。从火，屵聲。”</w:t>
        <w:br/>
        <w:br/>
        <w:t>tàn　《廣韻》他旦切，去翰透。元部。</w:t>
        <w:br/>
        <w:br/>
        <w:t>（1）木炭，把木材和空气隔绝，加高热烧成的一种黑色燃料。《説文·火部》：“炭，燒木餘也。”*徐鍇*繫傳：“炭，燒木未灰也。”《禮記·月令》：“草木黄落，乃伐薪為炭。”*唐**白居易*《賣炭翁》：“可憐身上衣正單，心憂炭賤願天寒。”《封神演義》第六回：“*紂王*命把炮烙銅柱推來，將三層火門用炭架起，又用巨扇搧那炭火，把一根銅柱火燒的通紅。”</w:t>
        <w:br/>
        <w:br/>
        <w:t>（2）像炭的东西。如：山楂炭。</w:t>
        <w:br/>
        <w:br/>
        <w:t>（3）火。比喻灾难、困苦。《玉篇·火部》：“炭，火也。”《書·仲虺之誥》：“有*夏*昬德，民墜塗炭。”*孔*傳：“民之危險，若陷泥墜火，無救之者。”《新唐書·竇建德傳》：“不知委心請命，無為塗炭生民也！”</w:t>
        <w:br/>
        <w:br/>
        <w:t>（4）墨。比喻污秽。《孟子·公孫丑上》：“立於惡人之朝，與惡人言，如以朝衣朝冠，坐於塗炭。”*趙岐*注：“炭，墨也。”</w:t>
        <w:br/>
        <w:br/>
        <w:t>（5）灰。《玉篇·火部》：“炭，灺也。”《周禮·秋官·赤犮氏》：“（赤犮氏）掌除牆屋，以蜃炭攻之。”*賈公彦*疏：“蜃炭者，謂蜃灰是也。”</w:t>
        <w:br/>
        <w:br/>
        <w:t>（6）方言。煤炭，也称石炭。《正字通·火部》：“炭，石炭。今西北所燒之煤，即石炭。”《史記·外戚世家》：“*少君*年四五歲時，家貧，為人所略賣，其家不知其處。傳十餘家，至*宜陽*，為其主入山作炭，暮卧岸下百餘人，岸崩，盡壓殺卧者，*少君*獨得脱，不死。”</w:t>
        <w:br/>
        <w:br/>
        <w:t>（7）姓。《正字通·火部》：“炭，姓。*漢**炭虬*，見《西京雜記》。”</w:t>
        <w:br/>
      </w:r>
    </w:p>
    <w:p>
      <w:r>
        <w:t>炮##炮</w:t>
        <w:br/>
        <w:br/>
        <w:t>《説文》：“炮，毛炙肉也。从火，包聲。”*徐灝*注箋：“炮本連毛裹燒之名，故用‘包’為聲。引申之為凡炮炙之偁。”</w:t>
        <w:br/>
        <w:br/>
        <w:t>（一）páo　《廣韻》薄交切，平肴並。幽部。</w:t>
        <w:br/>
        <w:br/>
        <w:t>（1）一种烹调方法。把带毛的肉用泥裹住放在火上烧烤。《説文·火部》：“炮，毛炙肉也。”*段玉裁*注：“毛炙肉，謂肉不去毛炙之也。”《廣韻·肴韻》：“炮，合毛炙物也，一曰裹物燒。”《詩·小雅·瓠葉》：“有兔斯首，炮之燔之。”*毛*傳：“毛曰炮。”泛指烧烤食物。*清**徐灝*《説文解字注箋·火部》：“炮，引申之為凡炮炙之偁。”*唐**柳宗元*《盩厔縣新食堂記》：“燔炮烹餁，益以酒醴。”*元**谷子敬*《吕洞賓三度城南柳》第二折：“我待從容飲巨觥，他可殷情捧玉鍾，出紅妝主人情重，强如列珍羞炮鳳烹龍。”</w:t>
        <w:br/>
        <w:br/>
        <w:t>（2）焚烧。《左傳·昭公二十七年》：“令曰：‘不爇*郤*氏，與之同罪。’或取一編菅焉，或取一秉秆焉。國人投之，遂弗爇也。令尹炮之，盡滅*郤*氏之族、黨。”*孔穎達*疏：“燔、炮、爇，皆是燒也。”*清**姚燮*《雙鴆篇》：“馬死棄鞍轡，繭足徒步如炮燖。”</w:t>
        <w:br/>
        <w:br/>
        <w:t>（3）中药制法之一。把药物放在高温铁锅里急炒，使其焦黄爆裂。如：炮姜。*宋**洪邁*《容齋四筆》卷三：“咳逆者，天雄炮過，以酒調一錢匕服。”*宋**陸游*《離家示妻子》：“兒為檢藥籠，桂薑手炮煎。”</w:t>
        <w:br/>
        <w:br/>
        <w:t>（4）通“庖”。*清**高翔麟*《説文字通·火部》：“炮，通庖。”《韓非子·難二》：“凡為人臣者，猶炮宰和五味而進之君。”又《内儲説下》：“*晋平公*觴客，少庶子進炙而髮繞之，*平公*趣殺炮人，毋有反令。”</w:t>
        <w:br/>
        <w:br/>
        <w:t>（二）pào　《廣韻》匹皃切，去效滂。</w:t>
        <w:br/>
        <w:br/>
        <w:t>（1）灼貌。《廣韻·效韻》：“炮，灼皃。”</w:t>
        <w:br/>
        <w:br/>
        <w:t>（2）一种能发射铁石弹丸或炮弹的重型兵器。如：大炮；迫击炮；开炮。*毛泽东*《西江月·井冈山》：“*黄洋界*上炮声隆，报道敌军宵遁。”</w:t>
        <w:br/>
        <w:br/>
        <w:t>（3）爆竹。如：鞭炮。《儒林外史》第二十九回：“只見老和尚慢慢走進來，手裏拏着一個錦盒子，打開來，裏面拏出一串*祁門*小炮𤍤。”</w:t>
        <w:br/>
        <w:br/>
        <w:t>（4）在爆破土石的凿眼里装上炸药后叫做炮。</w:t>
        <w:br/>
        <w:br/>
        <w:t>（三）bāo</w:t>
        <w:br/>
        <w:br/>
        <w:t>一种烹调方法，用锅或铛在旺火上急炒（肉片，肉丁等）。如：炮羊肉。《齊民要術·作脯腊法》：“食時，洗却鹽，煮、蒸、炮任意，美於常魚。”</w:t>
        <w:br/>
      </w:r>
    </w:p>
    <w:p>
      <w:r>
        <w:t>炯##炯</w:t>
        <w:br/>
        <w:br/>
        <w:t>《説文》：“炯，光也。从火，冋聲。”</w:t>
        <w:br/>
        <w:br/>
        <w:t>jiǒng　《廣韻》古迥切，上迥見。又户頂切。耕部。</w:t>
        <w:br/>
        <w:br/>
        <w:t>（1）光；明亮。《説文·火部》：“炯，光也。”《廣韻·迥韻》：“炯，火明皃。”《抱朴子·外篇·守塉》：“何異拾瑣沙而捐隋和，向炯燭而背白日也。”*唐**柳宗元*《答吴武陵論〈非國語〉書》：“一觀其文，心朗目舒，炯若深井之下，仰視白日之正中也。”*宋**王安石*《杏花》：“石梁度空曠，茅屋臨清炯。”</w:t>
        <w:br/>
        <w:br/>
        <w:t>（2）明白；显著。《三國志·吴志·賀邵傳》：“任授失賢，一朝喪没，君臣係頸，共為羈僕。此當世之明鑒，目前之炯戒也。”*南朝**梁**江淹*《為蕭驃騎録尚書事到省表》：“且量力之誥，實炯前書；辭科之誨，且昭昔牒。”</w:t>
        <w:br/>
      </w:r>
    </w:p>
    <w:p>
      <w:r>
        <w:t>炰##炰</w:t>
        <w:br/>
        <w:br/>
        <w:t>（一）páo　《廣韻》薄交切，平肴並。幽部。</w:t>
        <w:br/>
        <w:br/>
        <w:t>同“炮”。把带毛的肉用泥裹住放在火上烧烤。《集韻·爻韻》：“炮，《説文》：‘毛炙肉也。’或作炰。”《詩·魯頌·閟宫》：“毛炰胾羹，籩豆大房。”*毛*傳：“毛炰豚也。”《漢書·楊敞傳附楊惲》：“亨羊炰羔，斗酒自勞。”*顔師古*注：“炰，毛炙肉也，即今所謂爊也。”</w:t>
        <w:br/>
        <w:br/>
        <w:t>（二）fǒu　《集韻》俯九切，上有非。幽部。</w:t>
        <w:br/>
        <w:br/>
        <w:t>蒸煮。《集韻·有韻》：“缹，火熟之也。或作炰。”*清**段玉裁*《説文解字注·火部》：“炮，《六月》、《韓奕》皆曰‘炰鱉’，箋云：‘鱉無毛而亦曰炰。’”*錢桂聲*鈔案：“炰乃蒸煮之名，其異體作缹。……《六月》、《韓奕》皆言‘炰鼈’，鼈無毛非可炮者，於蒸煮宜。”《詩·大雅·韓奕》：“其殽維何，炰鼈鮮魚。”*鄭玄*箋：“炰鼈，以火熟之也。”</w:t>
        <w:br/>
      </w:r>
    </w:p>
    <w:p>
      <w:r>
        <w:t>炱##炱</w:t>
        <w:br/>
        <w:br/>
        <w:t>《説文》：“炱，灰，炱煤也。从火，台聲。”</w:t>
        <w:br/>
        <w:br/>
        <w:t>tái　《廣韻》徒哀切，平咍定。之部。</w:t>
        <w:br/>
        <w:br/>
        <w:t>（1）烟气凝积而成的黑灰，即烟尘。《説文·火部》：“炱，灰，炱煤也。”*朱駿聲*通訓定聲：“今*蘇*俗謂之烟塵。”《玉篇·火部》：“炱，炱煤，煙塵也。”*唐**玄應*《一切經音義》卷十五引《通俗文》：“積烟以為炱煤。”《吕氏春秋·任數》：“嚮者煤炱入甑中，棄食不祥，（*顔）回*攫而飯之。”*高誘*注：“煤炱，煙塵也。”*明**茅維*《鬧門神》：“再請個司竈神先輩，他身坐處炱煤，管三餐茶飯，防火燭寒灰。”</w:t>
        <w:br/>
        <w:br/>
        <w:t>（2）黑色。《素問·風論》：“腎風之狀……其色炱。”*王冰*注：“炱，黑色也。”</w:t>
        <w:br/>
      </w:r>
    </w:p>
    <w:p>
      <w:r>
        <w:t>炲##炲</w:t>
        <w:br/>
        <w:br/>
        <w:t>同“炱”。《集韻·咍韻》：“炱，《説文》：‘灰，炱煤也。’或書作炲。”《素問·五藏生成》：“故色見青如草茲者死，黑如炲者死。”*宋**王安石*《久雨》：“煤炲著天無寸空，白沫上岸吹魚龍。”《醫宗金鑑·四診心法要訣上》：“黑重漆炲，白羽枯鹽。”</w:t>
        <w:br/>
      </w:r>
    </w:p>
    <w:p>
      <w:r>
        <w:t>炳##炳</w:t>
        <w:br/>
        <w:br/>
        <w:t>《説文》：“炳，明也。从火，丙聲。”*朱駿聲*通訓定聲：“字亦作昺。”</w:t>
        <w:br/>
        <w:br/>
        <w:t>bǐng　《廣韻》兵永切，上梗幫。陽部。</w:t>
        <w:br/>
        <w:br/>
        <w:t>（1）明亮；显著。《説文·火部》：“炳，明也。”《玉篇·火部》：“炳，明著也。”《易·革》：“《象》曰：大人虎變，其文炳也。”*孔穎達*疏：“其文炳者，義取文章炳著也。”*宋**陸游*《秋夜》：“退士鬢毛紛似雪，老臣心事炳如丹。”*清**龔自珍*《明良論二》：“凡茲三訓，炳若日星，皆聖哲之危言，古今之至誡也！”</w:t>
        <w:br/>
        <w:br/>
        <w:t>（2）显耀；照耀。*明**張煌言*《賀延平王啟》：“伏願威揚四裔，烈炳千秋。”*李大钊*《列宁不死》：“*列宁*的功业，在人已如日月炳天，江河行地。”又显示；显现。*北魏**楊衒之*《洛陽伽藍記·平等寺》：“國之吉凶，先炳祥異。”</w:t>
        <w:br/>
        <w:br/>
        <w:t>（3）明白。《世説新語·文學》：“三乘佛家滯義，*支道林*分判，使三乘炳然。諸人在下坐聽，皆云可通。”*唐**白居易*《畫大羅天尊讚序》：“粹容儼若，真相炳焉。”</w:t>
        <w:br/>
        <w:br/>
        <w:t>（4）点燃。《説苑·建本》：“少而好學，如日出之陽；長而好學，如日中之光；老而好學，如炳燭之明。”*南朝**宋**謝惠連*《雪賦》：“燎薰爐兮炳明燭，酌桂酒兮揚清曲。”</w:t>
        <w:br/>
        <w:br/>
        <w:t>（5）丹青色。《文選·顔延之〈皇太子釋奠會作〉》：“虞庠飾館，睿圖炳睟。”*李善*注：“炳，丹青色也。”</w:t>
        <w:br/>
      </w:r>
    </w:p>
    <w:p>
      <w:r>
        <w:t>炴##炴</w:t>
        <w:br/>
        <w:br/>
        <w:t>yǎng　㊀《廣韻》於兩切，上養影。</w:t>
        <w:br/>
        <w:br/>
        <w:t>火光。《玉篇·火部》：“炴，火光也。”</w:t>
        <w:br/>
        <w:br/>
        <w:t>㊁《集韻》倚朗切，上蕩影。</w:t>
        <w:br/>
        <w:br/>
        <w:t>气貌。《集韻·蕩韻》：“炴，氣皃。”</w:t>
        <w:br/>
      </w:r>
    </w:p>
    <w:p>
      <w:r>
        <w:t>炵##炵</w:t>
        <w:br/>
        <w:br/>
        <w:t>tōng　《廣韻》他冬切，平冬透。又徒冬切。</w:t>
        <w:br/>
        <w:br/>
        <w:t>（1）火盛貌。《廣韻·冬韻》：“炵，火威皃。”*周祖谟*校勘記：“威，《切二》及故宫《王韻》作盛，《集韻》同，當據正。”《集韻·冬韻》：“炵，火盛貌。”《敦煌變文集·佛説阿彌陀經講經文》：“忽湧身於霄漢，頭上火焰而炵炵；或隱質於地中，足下清波而浩浩。”</w:t>
        <w:br/>
        <w:br/>
        <w:t>（2）火色。《廣韻·冬韻》：“炵，火色。”</w:t>
        <w:br/>
        <w:br/>
        <w:t>（3）火焱。《玉篇·火部》：“炵，火焱也。”</w:t>
        <w:br/>
      </w:r>
    </w:p>
    <w:p>
      <w:r>
        <w:t>炶##炶</w:t>
        <w:br/>
        <w:br/>
        <w:t>同“煔”。《玉篇·火部》：“炶，亦作煔。”</w:t>
        <w:br/>
      </w:r>
    </w:p>
    <w:p>
      <w:r>
        <w:t>炷##炷</w:t>
        <w:br/>
        <w:br/>
        <w:t>zhù　《廣韻》之戍切，去遇章。又之庾切。侯部。</w:t>
        <w:br/>
        <w:br/>
        <w:t>（1）灯中火炷；灯心。《玉篇·火部》：“炷，燈炷也。”《集韻·噳韻》：“主，《説文》：‘鐙中火主也。’或作炷。”《樂府詩集·清商曲辭三·讀曲歌八十九首》之七十七：“然燈不下炷，有油那得明。”《南史·夷貊傳上·海南諸國》：“至自然大洲，其上有樹生火中，洲左近人剥取其皮，紡績作布……或作燈炷，用之不知盡。”*宋**晏殊*《踏莎行》：“帶緩羅衣，香殘惠炷，天長不禁迢迢路。”</w:t>
        <w:br/>
        <w:br/>
        <w:t>（2）灯；烛。《集韻·遇韻》：“炷，燈也。”*清**王闓運*《郭新楷傳》：“其（*新楷*）母夢神官持炷送一兒至，曰：‘善視之，防七十二灘也。’”*邓中夏*《过洞庭》：“秋水含落晖，彩霞如赤炷。”</w:t>
        <w:br/>
        <w:br/>
        <w:t>（3）可燃的柱状物。*唐**韓愈*《譴瘧鬼》：“灸師施艾炷，酷若獵火圍。”*清**魏源*《聖武紀》卷十四：“或束松竿，灌膏焚櫓，利用鐵鉤，以斷其炷，若已燎及，水滅則宜。”</w:t>
        <w:br/>
        <w:br/>
        <w:t>（4）点燃；焚烧。*唐**王建*《和元郎中玩月五首》之四：“夜深盡放家人睡，直到天明不炷燈。”《金史·歡都傳》：“*昭祖*與*石魯*謀取之，遂偕至*嶺右*，炷火於箭端而射。”《紅樓夢》第六十二回：“*寶玉*炷了香，行了禮。”</w:t>
        <w:br/>
        <w:br/>
        <w:t>（5）量词。用于计量线香。*唐**司空圖*《青龍師安上人》：“清香一炷知師意，應為*昭陵*惜老臣。”《紅樓夢》第八十九回：“（*寶玉*）親自點了一炷香，擺上些果品，便叫人出去，關上門。”*巴金*《〈神·鬼·人〉序》：“一对蜡烛，一炷香，对着那一碧无际的天空。”</w:t>
        <w:br/>
      </w:r>
    </w:p>
    <w:p>
      <w:r>
        <w:t>炸##炸</w:t>
        <w:br/>
        <w:br/>
        <w:t>（一）zhà</w:t>
        <w:br/>
        <w:br/>
        <w:t>（1）物体突然破裂。如：爆炸；瓶子炸了。*明**方以智*《物理小識·器用類·止爆》：“燒炭若爆，灑鹽自止。此以炸止炸也。”《紅樓夢》第四十二回：“（粗磁碟子）不拿薑汁子和醬預先抹在底子上烤過，一經了火，是要炸的。”</w:t>
        <w:br/>
        <w:br/>
        <w:t>（2）用炸药、炸弹爆破。如：轰炸；炸碉堡。*鲁迅*《伪自由书·逃的辩护》：“躲进研究室里去的，倒能并不瘟头瘟脑，不被外国的飞机大炮，炸出研究室外去么？”</w:t>
        <w:br/>
        <w:br/>
        <w:t>（3）突然发怒。如：他一听就炸了。*茅盾*《路》一：“而况自己又是高傲成性，受不了半句话就要炸。”</w:t>
        <w:br/>
        <w:br/>
        <w:t>（4）方言。因受惊而四散。如：枪声一响，鸟儿都炸了窝。</w:t>
        <w:br/>
        <w:br/>
        <w:t>（二）zhá</w:t>
        <w:br/>
        <w:br/>
        <w:t>（1）烹调方法，把食物放在沸油里弄熟。如：炸鱼；炸油条。《兒女英雄傳》第二十一回：“我裏頭赶着給你老炸點兒鍋渣麪筋，下點素麪單吃。”</w:t>
        <w:br/>
        <w:br/>
        <w:t>（2）将旧金属器物加工，使重现光泽。《紅樓夢》第三十五回：“妹妹的項圈我瞧瞧，只怕該炸一炸去了。”</w:t>
        <w:br/>
      </w:r>
    </w:p>
    <w:p>
      <w:r>
        <w:t>点##点</w:t>
        <w:br/>
        <w:br/>
        <w:t>“點”的简化字。</w:t>
        <w:br/>
      </w:r>
    </w:p>
    <w:p>
      <w:r>
        <w:t>為##為</w:t>
        <w:br/>
        <w:br/>
        <w:t>同“爲”。《玉篇·爪部》：“爲，俗作為。”按：今“為”字通行。</w:t>
        <w:br/>
      </w:r>
    </w:p>
    <w:p>
      <w:r>
        <w:t>炻##炻</w:t>
        <w:br/>
        <w:br/>
        <w:t>sh?</w:t>
        <w:br/>
        <w:br/>
        <w:t>炻器。介于陶器和瓷器之间的一种陶瓷制品。</w:t>
        <w:br/>
      </w:r>
    </w:p>
    <w:p>
      <w:r>
        <w:t>炼##炼</w:t>
        <w:br/>
        <w:br/>
        <w:t>“煉”的简化字。</w:t>
        <w:br/>
      </w:r>
    </w:p>
    <w:p>
      <w:r>
        <w:t>炽##炽</w:t>
        <w:br/>
        <w:br/>
        <w:t>“熾”的简化字。</w:t>
        <w:br/>
      </w:r>
    </w:p>
    <w:p>
      <w:r>
        <w:t>炾##炾</w:t>
        <w:br/>
        <w:br/>
        <w:t>huǎng　《〈文選〉李善注》呼廣切。</w:t>
        <w:br/>
        <w:br/>
        <w:t>〔爌炾〕宽阔明亮。《文選·王延壽〈魯靈光殿賦〉》：“鴻爌炾以爣閬，飋蕭條而清泠。”*李善*注引*張載*曰：“爌炾、爣朗，皆寬明也。”</w:t>
        <w:br/>
      </w:r>
    </w:p>
    <w:p>
      <w:r>
        <w:t>烀##烀</w:t>
        <w:br/>
        <w:br/>
        <w:t>hū</w:t>
        <w:br/>
        <w:br/>
        <w:t>半蒸半煮，把食物弄熟。如：烀白薯。</w:t>
        <w:br/>
      </w:r>
    </w:p>
    <w:p>
      <w:r>
        <w:t>烁##烁</w:t>
        <w:br/>
        <w:br/>
        <w:t>“爍”的简化字。</w:t>
        <w:br/>
      </w:r>
    </w:p>
    <w:p>
      <w:r>
        <w:t>烂##烂</w:t>
        <w:br/>
        <w:br/>
        <w:t>“爛”的简化字。</w:t>
        <w:br/>
      </w:r>
    </w:p>
    <w:p>
      <w:r>
        <w:t>烃##烃</w:t>
        <w:br/>
        <w:br/>
        <w:t>“烴”的简化字。</w:t>
        <w:br/>
      </w:r>
    </w:p>
    <w:p>
      <w:r>
        <w:t>烄##烄</w:t>
        <w:br/>
        <w:br/>
        <w:t>《説文》：“烄，交木然也。从火，交聲。”*朱駿聲*通訓定聲：“按：‘交’亦意。”</w:t>
        <w:br/>
        <w:br/>
        <w:t>（一）jiǎo　《廣韻》古巧切，上巧見。又古到切。宵部。</w:t>
        <w:br/>
        <w:br/>
        <w:t>古代燃木祭天。《説文·火部》：“烄，交木然也。”*徐鍇*繫傳：“架而燒之也。”《玉篇·火部》：“烄，交木然之，以燎祡天也。”</w:t>
        <w:br/>
        <w:br/>
        <w:t>（二）yào　《集韻》魚教切，去效疑。</w:t>
        <w:br/>
        <w:br/>
        <w:t>煎。《集韻·效韻》：“烄，煎也。”</w:t>
        <w:br/>
      </w:r>
    </w:p>
    <w:p>
      <w:r>
        <w:t>烅##烅</w:t>
        <w:br/>
        <w:br/>
        <w:t>xù　《集韻》忽域切，入職曉。</w:t>
        <w:br/>
        <w:br/>
        <w:t>火光。《集韻·職韻》：“烅，火光也。”</w:t>
        <w:br/>
      </w:r>
    </w:p>
    <w:p>
      <w:r>
        <w:t>烆##烆</w:t>
        <w:br/>
        <w:br/>
        <w:t>héng　《改併四聲篇海》引《龍龕手鑑》户庚切。</w:t>
        <w:br/>
        <w:br/>
        <w:t>火炬。《改併四聲篇海·火部》引《龍龕手鑑》：“烆，火炬也。”按：今本《龍龕手鑑·火部》“烆”字音“持袞反”。</w:t>
        <w:br/>
      </w:r>
    </w:p>
    <w:p>
      <w:r>
        <w:t>烇##烇</w:t>
        <w:br/>
        <w:br/>
        <w:t>quǎn　《玉篇》七選切。</w:t>
        <w:br/>
        <w:br/>
        <w:t>火貌。《玉篇·火部》：“烇，火皃。”</w:t>
        <w:br/>
      </w:r>
    </w:p>
    <w:p>
      <w:r>
        <w:t>烈##烈</w:t>
        <w:br/>
        <w:br/>
        <w:t>《説文》：“烈，火猛也。从火，𠛱聲。”</w:t>
        <w:br/>
        <w:br/>
        <w:t>liè　《廣韻》良薛切，入薛來。月部。</w:t>
        <w:br/>
        <w:br/>
        <w:t>（1）火势猛。《説文·火部》：“烈，火猛也。”《左傳·昭公二十年》：“夫火烈，民望而畏之，故鮮死焉。”*唐**柳宗元*《鈷鉧潭西小丘記》：“剷刈穢草，伐去惡木，烈火而焚之。”《封神演義》第三回：“這一個怒發如雷烈焰生；那一個自小生來情性鹵。”</w:t>
        <w:br/>
        <w:br/>
        <w:t>（2）猛烈；激烈。《廣韻·薛韻》：“烈，猛也。”《書·舜典》：“納于大麓，烈風雷雨弗迷。”*鲁迅*《准风月谈·重三感旧》：“连八股出身的*张之洞*，他托*缪荃孙*代做的《书目答问》也竭力添进各种译本去，可见这‘维新’风潮之烈了。”</w:t>
        <w:br/>
        <w:br/>
        <w:t>（3）甚；厉害。《史記·秦始皇本紀》：“身自持築臿，脛毋毛，臣虜之勞不烈於此矣。”《清史稿·邦交志二》：“十八年，鴻臚寺卿*黄爵滋*請嚴吸食罪，行保甲連坐之法，且謂其禍烈於洪水猛獸。”</w:t>
        <w:br/>
        <w:br/>
        <w:t>（4）严酷；严厉。《淮南子·齊俗》：“*曾參*之養親也，若事嚴主烈君，其于養一也。”*高誘*注：“烈，酷也。”*宋**孔平仲*《續世説·自新》：“*石晋**王建立*位居方伯，為政嚴烈。”《紅樓夢》第十四回：“那是個有名的烈貨，臉酸心硬。”</w:t>
        <w:br/>
        <w:br/>
        <w:t>（5）指食物味道浓烈。如：烈酒。《吕氏春秋·盡數》：“凡食無彊厚，味無以烈味重酒。”*陈奇猷*校釋引*宋**慈袌*曰：“案：當讀‘凡食無彊厚’句，‘烈味重酒’句，……‘味無以’三字衍文。”也指浓郁的香气。《文選·司馬相如〈上林賦〉》：“應風披靡，吐芳揚烈。”*李善*注：“烈，酷烈，香氣盛也。”*唐**沈亞之*《夢遊仙賦》：“襲烈蕙之芳風，送麗音於遼耳。”*鲁迅*《三闲集·“革命军马前卒”和“落伍者”》：“仿佛要令人于饮水思源以后，再喝一口脏水，历亲芳烈之余，添嗅一下臭气似的。”</w:t>
        <w:br/>
        <w:br/>
        <w:t>（6）火光。《爾雅·釋詁上》：“烈，灮也。”*郝懿行*義疏：“烈者，火之灮也。”*章炳麟*《韵文集自序》：“余烈未殄，复遭姗议，险阻艰难，备尝之矣。”</w:t>
        <w:br/>
        <w:br/>
        <w:t>（7）烧。《廣雅·釋詁二》：“烈，𤑔也。”《玉篇·火部》：“烈，熱也。”《孟子·滕文公上》：“*益*烈山澤而焚之。”*元*佚名《度柳翠》楔子：“明朝是汝父周年，自當來烈紙焚錢。”*清**朱琦*《感事》：“宣言我大邦，此物永禁止。獻者給茶幣，萬櫝付烈毁。”</w:t>
        <w:br/>
        <w:br/>
        <w:t>（8）炙烤。《詩·大雅·生民》：“載燔載烈，以興嗣歲。”*毛*傳：“貫之加於火曰烈。”</w:t>
        <w:br/>
        <w:br/>
        <w:t>（9）曝晒。《方言》卷十三：“烈，㬥也。”*戴震*疏證：“㬥，亦作曝。”《廣雅·釋詁二》：“烈，曝也。”</w:t>
        <w:br/>
        <w:br/>
        <w:t>（10）光明；显赫。《詩·周頌·雝》：“既右烈考，亦右文母。”*鄭玄*箋：“烈，光也。”《左傳·哀公二年》：“烈祖*康叔*。”*杜預*注：“烈，顯也。”《國語·晋語九》：“君有烈名，臣無叛質。”</w:t>
        <w:br/>
        <w:br/>
        <w:t>⑪威。《玉篇·火部》：“烈，威也。”《國語·周語中》：“覿武無烈，匿文不昭。”*韋昭*注：“烈，威也。”</w:t>
        <w:br/>
        <w:br/>
        <w:t>⑫刚正；忠义。《廣韻·薛韻》：“烈，忠烈。”《韓非子·忠孝》：“古之烈士，進不臣君，退不為家，是進則非其君，退則非其親者也。”《史記·刺客列傳》：“非獨（*聶）政*能也，乃其姊亦烈女也。”*清**李慈銘*《感事》：“貞魂烈魄怜巾幗，肯似高官只愛生？”</w:t>
        <w:br/>
        <w:br/>
        <w:t>⑬指为正义而死难的人。如：先烈；烈属。</w:t>
        <w:br/>
        <w:br/>
        <w:t>⑭功绩；功业。《爾雅·釋詁下》：“烈，業也。”*郭璞*注：“謂功業也。”《詩·周頌·武》：“於皇*武王*，無兢惟烈。”*毛*傳：“烈，業也。”*漢**賈誼*《過秦論》上：“及至*始皇*，奮六世之餘烈，振長策而御宇内。”*明**張煌言*《賀延平王啓》：“伏願威揚四裔，烈炳千秋。”</w:t>
        <w:br/>
        <w:br/>
        <w:t>⑮树木被砍伐后重生的枝条。《爾雅·釋詁下》：“烈，餘也。”*郭璞*注：“*晋*、*衛*之間曰櫱，*陳*、*鄭*之間曰烈。”*王引之*述聞：“《大雅·皇矣》篇‘脩之平之，其灌其栵’，栵讀為烈，謂伐木之餘也。”</w:t>
        <w:br/>
        <w:br/>
        <w:t>⑯祸害。《古今韻會舉要·薛韻》：“烈，毒也。”《漢書·董仲舒傳》：“自古以倈，未嘗有以亂濟亂，大敗天下之民如*秦*者也。其遺毒餘烈，至今未滅。”又《公孫弘傳》：“若*湯*之旱，則*桀*之餘烈也。”</w:t>
        <w:br/>
        <w:br/>
        <w:t>⑰通“列”。行列。*清**朱駿聲*《説文通訓定聲·泰部》：“烈，叚借為列。”《詩·鄭風·大叔于田》：“叔在藪，火烈具舉。”*毛*傳：“烈，列。”*鄭玄*箋：“列人持火俱舉，言衆同心。”*孔穎達*疏：“言火有行列也。”</w:t>
        <w:br/>
        <w:br/>
        <w:t>⑱通“癘（lì）”。病。《詩·大雅·思齊》：“肆戎疾不殄，烈假不遐。”*鄭玄*箋：“厲、假，皆病也。”*陸德明*釋文：“烈，*鄭*作厲。又音賴，病也。”*馬瑞辰*傳箋通釋：“烈即癘之假借。”</w:t>
        <w:br/>
        <w:br/>
        <w:t>⑲姓。《通志·氏族略四》：“*列*氏，亦作*烈*。*神農*之世，有*烈山氏*焉。”</w:t>
        <w:br/>
      </w:r>
    </w:p>
    <w:p>
      <w:r>
        <w:t>烉##烉</w:t>
        <w:br/>
        <w:br/>
        <w:t>同“焕”。《正字通·火部》：“烉，俗焕字。”</w:t>
        <w:br/>
      </w:r>
    </w:p>
    <w:p>
      <w:r>
        <w:t>烊##烊</w:t>
        <w:br/>
        <w:br/>
        <w:t>（一）yáng　《廣韻》與章切，平陽以。</w:t>
        <w:br/>
        <w:br/>
        <w:t>（1）炙。《玉篇·火部》：“烊，炙也。”</w:t>
        <w:br/>
        <w:br/>
        <w:t>（2）同“煬”。熔化（金属）。《廣韻·陽韻》：“烊，焇烊，出《陸善經》、《字林》。”《集韻·陽韻》：“煬，爍金也。或作烊。”《法苑珠林》卷一百零八引《破戒篇·引證部》：“（獄卒）以鐵鉗開口，灌以烊銅。”《老殘遊記》第十六回：“半霎工夫，墨盒裏冒白氣，下半邊已烊了。”</w:t>
        <w:br/>
        <w:br/>
        <w:t>（二）yàng</w:t>
        <w:br/>
        <w:br/>
        <w:t>〔打烊〕方言。商店晚上关门停止营业。</w:t>
        <w:br/>
      </w:r>
    </w:p>
    <w:p>
      <w:r>
        <w:t>烋##烋</w:t>
        <w:br/>
        <w:br/>
        <w:t>（一）xiū　《廣韻》香幽切，平幽曉。</w:t>
        <w:br/>
        <w:br/>
        <w:t>（1）同“休”。美好；福禄；吉庆。《玉篇·火部》：“烋，美也；福禄也；慶善也。”*清**郝懿行*《爾雅義疏·釋言》：“烋，與休同。”按：《集韻·幽韻》：“烋，微也。”*方成珪*考正：“考《篇》、《韻》烋皆訓美，則微或媺字之譌。”</w:t>
        <w:br/>
        <w:br/>
        <w:t>（2）熏。《字彙·火部》：“烋，熏也。”</w:t>
        <w:br/>
        <w:br/>
        <w:t>（二）xiāo　《集韻》虚交切，平肴曉。幽部。</w:t>
        <w:br/>
        <w:br/>
        <w:t>〔炰烋〕也作“咆烋”。即“咆哮”。《集韻·爻韻》：“烋，炰烋，自矜氣健皃。”《詩·大雅·蕩》：“咨女*殷商*，女炰烋于中國。”*鄭玄*箋：“炰烋，自矜氣健之貌。”《文選·左思〈魏都賦〉》：“剋翦方命，吞滅咆烋。”*李善*注：“咆烋，猶咆哮也。”</w:t>
        <w:br/>
      </w:r>
    </w:p>
    <w:p>
      <w:r>
        <w:t>烌##烌</w:t>
        <w:br/>
        <w:br/>
        <w:t>xiū　《集韻》虚尤切，平尤曉。</w:t>
        <w:br/>
        <w:br/>
        <w:t>方言。灰。《集韻·尤韻》：“烌，*吴*俗謂灰為烌。”</w:t>
        <w:br/>
      </w:r>
    </w:p>
    <w:p>
      <w:r>
        <w:t>烍##烍</w:t>
        <w:br/>
        <w:br/>
        <w:t>xiǎn　《集韻》穌典切，上銑心。</w:t>
        <w:br/>
        <w:br/>
        <w:t>火烧杂草。《集韻·銑韻》：“烍，熂也。”</w:t>
        <w:br/>
      </w:r>
    </w:p>
    <w:p>
      <w:r>
        <w:t>烎##烎</w:t>
        <w:br/>
        <w:br/>
        <w:t>yín　《集韻》夷針切，平侵以。</w:t>
        <w:br/>
        <w:br/>
        <w:t>同“㶣”。光明。《集韻·侵韻》：“㶣，《方言》：‘明也。’或作烎。”</w:t>
        <w:br/>
      </w:r>
    </w:p>
    <w:p>
      <w:r>
        <w:t>烏##烏</w:t>
        <w:br/>
        <w:br/>
        <w:t>〔乌〕</w:t>
        <w:br/>
        <w:br/>
        <w:t>《説文》：“烏，孝鳥也。象形。*孔子*曰：‘烏，𥃳呼也。’取其助气，故以為烏呼。𤚶，古文烏，象形。於，象古文烏省。”*段玉裁*注：“‘鳥’字點睛，‘烏’則不，以純黑故不見其睛也。”</w:t>
        <w:br/>
        <w:br/>
        <w:t>（一）wū　《廣韻》哀都切，平模影。魚部。</w:t>
        <w:br/>
        <w:br/>
        <w:t>（1）鸟名。乌鸦。俗称老鸹或老鸦。旧谓乌鸦反哺，故又称为孝鸟。全身羽毛黑色。《説文·烏部》：“烏，孝鳥也。”《小爾雅·廣鳥》：“純黑而反哺者謂之慈烏。”《詩·邶風·北風》：“莫赤匪狐，莫黑匪烏。”《吴越春秋·勾踐入臣外傳》：“仰飛鳥兮烏鳶，凌玄虚號翩翩。”*明**高明*《琵琶記·五娘到京知夫行踪》：“兒還念父母，及早歸鄉土，念慈烏亦能返哺。”</w:t>
        <w:br/>
        <w:br/>
        <w:t>（2）黑色。如：乌云；乌亮。《古今韻會舉要·虞韻》：“烏，黑色曰烏。”《史記·匈奴列傳》：“北方盡烏驪馬，南方盡騂馬。”《儒林外史》第十四回：“*馬二先生*身子又長，戴一頂高方巾，一幅烏黑的臉。”又使变黑。《本草綱目·草部·鱧腸》：“汁塗眉髮，生速而繁。烏髭髮，益腎陰。”</w:t>
        <w:br/>
        <w:br/>
        <w:t>（3）古代神话传说太阳中有三足乌，因以“乌”为太阳的代称。《山海經·大荒東經》：“一日方至，一日方出，皆載於烏。”*郭璞*注：“中有三足烏。”*晋**陶潛*《怨詩楚調示龐主簿鄧治中》：“造夕思雞鳴，及晨願烏遷。”*明**朱有燉*《豹子和尚》：“看兔走烏飛，迅指間鬢邊白髮老來催。”</w:t>
        <w:br/>
        <w:br/>
        <w:t>（4）蚕花的别名。即刚孵化出的幼蚕。*清**沈公鍊*《廣蠶桑説輯補·飼蠶法·煖子令出説》：“（蠶）子之初出者名蠶花，亦名蟻，又名烏。”</w:t>
        <w:br/>
        <w:br/>
        <w:t>（5）副词。表示反问语气，相当于“何”、“哪”。《廣韻·模韻》：“烏，安也，語辝也。”《洪武正韻·模韻》：“烏，何也。”《正字通·火部》：“烏，與惡同。”《吕氏春秋·明理》：“故亂世之主烏聞至樂？”*高誘*注：“烏，安也。”*唐**韓愈*《言箴》：“不知言之人，烏可與言？”*李漢*注：“烏，或言焉。”*李大钊*《警告全国父老书》：“仅足自卫，乌敢犯人。”</w:t>
        <w:br/>
        <w:br/>
        <w:t>（6）叹词。也作“於”。表示感叹。《説文·烏部》：“烏，*孔子*曰：‘烏，𥃳呼也。’”*段玉裁*改“𥃳”作“亏”，并注：“古者短言於，長言烏呼。於、烏一字也。”《玉篇·烏部》：“烏，語辭。”《埤雅·釋烏》：“烏，又為歎詞者……烏見異則噪，故以為烏霍烏霍，歎所異也。”</w:t>
        <w:br/>
        <w:br/>
        <w:t>（7）通“歍”。呕；吐出。《樂府詩集·鼓吹曲辭一·漢鐃歌·朱鷺》：“朱鷺，魚以烏。”</w:t>
        <w:br/>
        <w:br/>
        <w:t>（8）姓。《新唐書·宰相世系表五下》：“*烏*氏出自*姬*姓。*黄帝*之後，*少昊氏*以烏鳥名官，以世功命氏。*齊*有*烏之餘*，裔孫世居北方，號*烏洛侯*，後徙*張掖*。”</w:t>
        <w:br/>
        <w:br/>
        <w:t>（二）yā　《集韻》於加切，平麻影。</w:t>
        <w:br/>
        <w:br/>
        <w:t>〔烏秅〕古代西域国名。《集韻·麻韻》：“烏，*烏秅*，西域國名。”《漢書·西域傳上·烏秅國》：“*烏秅國*，王治*烏秅城*，去*長安*九千九百五十里。”</w:t>
        <w:br/>
        <w:br/>
        <w:t>（三）wù</w:t>
        <w:br/>
        <w:br/>
        <w:t>〔烏拉〕也作“靰𩊌”。我国东北地区冬天穿的一种鞋，用皮革制成，里面垫乌拉草。</w:t>
        <w:br/>
      </w:r>
    </w:p>
    <w:p>
      <w:r>
        <w:t>烐##烐</w:t>
        <w:br/>
        <w:br/>
        <w:t>zhōu　《集韻》之由切，平尤章。</w:t>
        <w:br/>
        <w:br/>
        <w:t>火行。《玉篇·火部》：“烐，火行。”</w:t>
        <w:br/>
      </w:r>
    </w:p>
    <w:p>
      <w:r>
        <w:t>烑##烑</w:t>
        <w:br/>
        <w:br/>
        <w:t>yáo　《廣韻》餘昭切，平宵以。</w:t>
        <w:br/>
        <w:br/>
        <w:t>光；明亮。《玉篇·火部》：“烑，光也。”《淮南子·要略》：“挾日月而不烑，潤萬物而不秏。”*高誘*注：“烑，光也。”</w:t>
        <w:br/>
      </w:r>
    </w:p>
    <w:p>
      <w:r>
        <w:t>烒##烒</w:t>
        <w:br/>
        <w:br/>
        <w:t>shì　《廣韻》賞職切，入職書。</w:t>
        <w:br/>
        <w:br/>
        <w:t>火貌。《廣韻·職韻》：“烒，火皃。”</w:t>
        <w:br/>
      </w:r>
    </w:p>
    <w:p>
      <w:r>
        <w:t>烓##烓</w:t>
        <w:br/>
        <w:br/>
        <w:t>《説文》：“烓，行竈也。从火，圭聲，讀若冋。”*嚴章福*校議：“按：冋，或冂字。爨下云：冂為竈口。冂亦訓遠。烓為行竈，知古文借冋為烓，故云‘讀若冋’。”</w:t>
        <w:br/>
        <w:br/>
        <w:t>wēi　《廣韻》烏攜切，平齊影。又口迥切。支部。</w:t>
        <w:br/>
        <w:br/>
        <w:t>（1）古时一种可移动的火炉。《説文·火部》：“烓，行竈也。”《爾雅·釋言》：“煁，烓也。”*郭璞*注：“今之三隅竈。”*郝懿行*義疏：“三隅竈者，蓋如今之風爐，形如筆筩缺其上，口為三角以受風，謂之風竈。形制大小隨人所為，舟車皆可㩗帶，故《説文》謂之行竈也。”*宋**歐陽修*《程公墓誌銘》：“乃命工圖火所經，而後宫人多所居隘，其烓竈近版壁，歲久燥而焚。”*元**虞集*《大辨禪師寶華塔銘》：“歲飢，師每食必與衆僧共之，方丈之外，無私烓爨。”又小灶。《集韻·静韻》：“烓，小竈。”</w:t>
        <w:br/>
        <w:br/>
        <w:t>（2）明。《方言》卷十二：“烓，明也。”</w:t>
        <w:br/>
        <w:br/>
        <w:t>（3）姓。*徐珂*《清稗類鈔·姓名類》：“烓，姓。”</w:t>
        <w:br/>
      </w:r>
    </w:p>
    <w:p>
      <w:r>
        <w:t>烔##烔</w:t>
        <w:br/>
        <w:br/>
        <w:t>（一）tóng　《廣韻》徒紅切，平東定。</w:t>
        <w:br/>
        <w:br/>
        <w:t>热气貌。《廣雅·釋詁二》：“烔，爇也。”*王念孫*疏證：“《衆經音義》卷四引《埤倉》云：‘烔烔，熱皃也。’《廣韻》引《字林》云：‘熱氣烔烔。’”</w:t>
        <w:br/>
        <w:br/>
        <w:t>（二）dòng　《集韻》徒弄切，去送定。</w:t>
        <w:br/>
        <w:br/>
        <w:t>火貌。《集韻·送韻》：“烔，火皃。”</w:t>
        <w:br/>
      </w:r>
    </w:p>
    <w:p>
      <w:r>
        <w:t>烕##烕</w:t>
        <w:br/>
        <w:br/>
        <w:t>《説文》：“烕，滅也。从火、戌。火死於戌，陽氣至戌而盡。《詩》曰：‘赫赫*宗周*，*褒似*烕之。’”按：*于省吾*《駢續》：“栔文烕字从火，戉聲……自*東周*以後譌戉為戌，《説文》遂有‘火死於戌’之誤解。”</w:t>
        <w:br/>
        <w:br/>
        <w:t>miè　《廣韻》許劣切，入薛曉。又《集韻》莫列切。月部。</w:t>
        <w:br/>
        <w:br/>
        <w:t>熄灭；灭亡。后作“滅”。《説文·火部》：“烕，滅也。《詩》曰：‘赫赫*宗周*，*褒似*烕之。’”*王筠*句讀：“《毛傳》：‘烕，滅也。’《釋文》：‘烕，本或作滅。’《左傳·昭元年》、《列女傳·七》皆引‘*襃姒*滅之’。案：*毛*以今字釋古字。”《集韻·薛韻》：“烕，火滅也。”*晋**潘岳*《西征賦》：“赫赫*宗周*，烕為亡國。”</w:t>
        <w:br/>
      </w:r>
    </w:p>
    <w:p>
      <w:r>
        <w:t>烖##烖</w:t>
        <w:br/>
        <w:br/>
        <w:t>同“災”。《説文·火部》：“烖，天火曰烖。……災，籀文从𡿧。”《周禮·春官·大宗伯》：“以弔禮哀禍烖。”《史記·五帝本紀》：“眚烖過赦。”按：《書·舜典》作“眚災肆赦”。</w:t>
        <w:br/>
      </w:r>
    </w:p>
    <w:p>
      <w:r>
        <w:t>烗##烗</w:t>
        <w:br/>
        <w:br/>
        <w:t>kài　《廣韻》苦戒切，去怪溪。</w:t>
        <w:br/>
        <w:br/>
        <w:t>（1）炽。《玉篇·火部》：“烗，熾也。”</w:t>
        <w:br/>
        <w:br/>
        <w:t>（2）盛。《廣韻·怪韻》：“烗，盛也。”</w:t>
        <w:br/>
      </w:r>
    </w:p>
    <w:p>
      <w:r>
        <w:t>烘##烘</w:t>
        <w:br/>
        <w:br/>
        <w:t>《説文》：“烘，尞也。从火，共聲。”</w:t>
        <w:br/>
        <w:br/>
        <w:t>hōng　《廣韻》呼東切，平東曉。東部。</w:t>
        <w:br/>
        <w:br/>
        <w:t>（1）烧。《爾雅·釋言》：“烘，燎也。”*郭璞*注：“謂燒燎。”*郝懿行*義疏：“燎者，《説文》云：‘放火也。’《廣雅》云：‘燒也。’燒、燎義同。”《詩·小雅·白華》：“樵彼桑薪，卬烘于煁。”*毛*傳：“烘，燎也。”</w:t>
        <w:br/>
        <w:br/>
        <w:t>（2）烤干；烤热。如：烘衣物；烘手。《集韻·送韻》：“烘，火乾物。”*唐**齊己*《謝人惠紙》：“烘焙幾工成曉雪，輕明百幅疊春冰。”*宋**楊萬里*《垂絲海棠盛開》：“風攬*玉皇*紅世界，日烘*青帝*紫衣裳。”《水滸全傳》第十回：“小人牢城營差使人，被雪打濕了衣裳，借此火烘一烘。”</w:t>
        <w:br/>
        <w:br/>
        <w:t>（3）像火一样热。《廣韻·東韻》：“烘，火皃。”《徐霞客遊記·粤西遊日記三》：“東進五六丈後，忽烘然中暄，殆無霜旦。”</w:t>
        <w:br/>
        <w:br/>
        <w:t>（4）衬托；渲染。如：烘托；烘云托月。*宋**范成大*《春後微雪一宿而晴》：“朝暾不與同雲便，烘作晴空萬縷霞。”*宋**辛棄疾*《滿江紅·暮春》：“更天涯、芳草最關情，烘殘日。”《紅樓夢》第四十二回：“那雪浪紙……拿了畫這個，又不托色，又難烘。”</w:t>
        <w:br/>
        <w:br/>
        <w:t>（5）用同“哄”。*元**關漢卿*《謝天香》第二折：“可敢烘散我家私做的賞。”《警世通言·三現身包龍圖斷寃》：“只見縣裏走出數箇司事人來攔住*孫押司*，問做甚鬧……衆人和烘*孫押司*去了。”</w:t>
        <w:br/>
      </w:r>
    </w:p>
    <w:p>
      <w:r>
        <w:t>烙##烙</w:t>
        <w:br/>
        <w:br/>
        <w:t>《説文新附》：“烙，灼也。从火，各聲。”</w:t>
        <w:br/>
        <w:br/>
        <w:t>（一）luò　《廣韻》盧各切，入鐸來。鐸部。</w:t>
        <w:br/>
        <w:br/>
        <w:t>灼；烧。《説文新附·火部》：“烙，灼也。”《廣韻·鐸韻》：“烙，燒烙。”*北周**庾信*《謝滕王賚猪啟》：“垂賚肥豕一腔……忽降全恩，謹充炮烙。”又古代用于刑罚。《遼史·刑法志上》：“鞭、烙之數，凡烙三十者鞭三百，烙五十者鞭五百。”《封神演義》第六回：“只見九間殿上烙得皮膚筋骨，臭不可聞，不一時化為灰燼。”</w:t>
        <w:br/>
        <w:br/>
        <w:t>（二）lào　《廣韻》盧各切，入鐸來。</w:t>
        <w:br/>
        <w:br/>
        <w:t>（1）用烧热的铁器烫，熨，使衣物平整或在物体上留下标志。如：烙衣服。*宋**蘇軾*《書韓幹〈牧馬圖〉》：“肉中畫骨誇尤難，金羈玉勒繡羅鞍。鞭箠刻烙傷天全，不如此圖近自然。”*清**顧張思*《土風録·烙鐵》：“熨衣器有柄者曰烙鐵。”</w:t>
        <w:br/>
        <w:br/>
        <w:t>（2）火针。《增韻·鐸韻》：“烙，火鍼曰烙。”*宋**文同*《和子平悼馬》：“誰謂兵奴踠其足，針烙熨裏成瘢痂。”</w:t>
        <w:br/>
        <w:br/>
        <w:t>（3）把面食放在烧热的锅上烤熟。《儒林外史》第一回：“*王冕*自到廚下烙了一斤麵餅，炒了一盤韭菜，自捧出來，陪着。”*柳青*《创业史》第一部第五章：“（*梁生宝*）吃了他妈给他烙的馍。”</w:t>
        <w:br/>
      </w:r>
    </w:p>
    <w:p>
      <w:r>
        <w:t>烚##烚</w:t>
        <w:br/>
        <w:br/>
        <w:t>xiá　《廣韻》侯夾切，入洽匣。</w:t>
        <w:br/>
        <w:br/>
        <w:t>火貌。《集韻·洽韻》：“烚，火皃。”</w:t>
        <w:br/>
      </w:r>
    </w:p>
    <w:p>
      <w:r>
        <w:t>烛##烛</w:t>
        <w:br/>
        <w:br/>
        <w:t>（一）chóng　《廣韻》持中切，平東澄。</w:t>
        <w:br/>
        <w:br/>
        <w:t>同“爞”。旱热之气。《集韻·東韻》：“爞，旱灼也。或省。”按：《説文新附·火部》：“爞，旱气也。”《廣韻·冬韻》：“爞，旱熱。”</w:t>
        <w:br/>
        <w:br/>
        <w:t>（二）zhú</w:t>
        <w:br/>
        <w:br/>
        <w:t>“燭”的简化字。</w:t>
        <w:br/>
      </w:r>
    </w:p>
    <w:p>
      <w:r>
        <w:t>烜##烜</w:t>
        <w:br/>
        <w:br/>
        <w:t>（一）xuǎn（又读xuān）　《廣韻》况晚切，上阮曉。元部。</w:t>
        <w:br/>
        <w:br/>
        <w:t>（1）曝晒；晒干。《字彙·火部》：“烜，曝也。”《易·説卦》：“雨以潤之，日以烜之。”*孔穎達*疏：“烜，乾也。”*宋**邵桂子*《蔬屋詩為曹雲西作》：“風披雨沐，日烜露濡。”</w:t>
        <w:br/>
        <w:br/>
        <w:t>（2）火盛貌。《玉篇·火部》：“烜，火盛皃。”</w:t>
        <w:br/>
        <w:br/>
        <w:t>（3）明亮；显著。《爾雅·釋訓》：“赫兮烜兮，威儀也。”*陸德明*釋文：“烜者，光明宣著。”*邢昺*疏：“赫烜者，容儀發揚之言。”又照亮。《劉知遠諸宫調·君臣弟兄子母夫婦團圓》：“他又不通個名目，把*小李村*圍住，烜天地燒着草垛。”*清**王夫之*《九昭》：“華鐙烜於永夜兮，羽葢飄而陰書。”</w:t>
        <w:br/>
        <w:br/>
        <w:t>（4）姓。《萬姓統譜·阮韻》：“烜，見《姓苑》。*烜冲*，*霄沔縣*人，*萬曆*間*四川**長壽*主簿。”</w:t>
        <w:br/>
        <w:br/>
        <w:t>（二）huǐ　《廣韻》許委切，上紙曉。微部。</w:t>
        <w:br/>
        <w:br/>
        <w:t>火。《周禮·秋官·序官》：“司烜氏。”*鄭玄*注：“烜，火也。讀如*衛侯**燬*之‘燬’。”</w:t>
        <w:br/>
      </w:r>
    </w:p>
    <w:p>
      <w:r>
        <w:t>烝##烝</w:t>
        <w:br/>
        <w:br/>
        <w:t>《説文》：“烝，火气上行也。从火，丞聲。”</w:t>
        <w:br/>
        <w:br/>
        <w:t>zhēng　《廣韻》煮仍切，平蒸章。又諸應切。蒸部。</w:t>
        <w:br/>
        <w:br/>
        <w:t>（1）古代指冬祭。《爾雅·釋天》：“冬祭曰烝。”*郭璞*注：“進品物也。”《玉篇·火部》：“烝，冬祭也。”《書·洛誥》：“戊辰，王在*新邑*，烝祭歲。”《禮記·王制》：“天子諸侯宗廟之祭，春曰礿，夏曰禘，秋曰嘗，冬曰烝。”*漢**董仲舒*《春秋繁露·四祭》：“烝者，以十月進初稻也。”又泛指祭祀。《國語·楚語下》：“烝享無度，民神同位。”</w:t>
        <w:br/>
        <w:br/>
        <w:t>（2）升，指古代祭祀、宴会时将牲体升于俎上。《左傳·宣公十六年》：“*原襄公*相禮，殽烝。”*杜預*注：“烝，升也，升殽於俎。”《國語·周語中》：“禘郊之事，則有全烝。”*韋昭*注：“全烝，全其牲體而升之。”</w:t>
        <w:br/>
        <w:br/>
        <w:t>（3）进献。《爾雅·釋詁下》：“烝，進也。”《詩·周頌·豐年》：“為酒為醴，烝畀祖妣。”又《小雅·甫田》：“攸介攸止，烝我髦士。”*毛*傳：“烝，進。”</w:t>
        <w:br/>
        <w:br/>
        <w:t>（4）火气或热气上升。后作“蒸”。《説文·火部》：“烝，火气上行也。”《集韻·證韻》：“烝，氣之上達也。或作蒸。”《墨子·節用中》：“逮夏，下潤溼上熏烝。”《論衡·自然》：“夫天覆於上，地偃於下，下氣烝上，上氣降下，萬物自生其中間矣。”</w:t>
        <w:br/>
        <w:br/>
        <w:t>（5）用蒸气加热。后作“蒸”。《廣韻·證韻》：“烝，熱。”《詩·大雅·生民》：“釋之叟叟，烝之浮浮。”*高亨*注：“烝，蒸也。”*宋**蘇軾*《酒經》：“吾始取麪而起肥之，和之以薑液，烝之使十裂。”</w:t>
        <w:br/>
        <w:br/>
        <w:t>（6）细柴。后作“蒸”。《逸周書·大聚》：“秋發實☀，冬發薪烝。”*清**王士禛*《奉政大夫王公墓誌銘》：“帥所部三萬人駐*杭*，屯江滸，薪烝匱乏，闌取商木。”</w:t>
        <w:br/>
        <w:br/>
        <w:t>（7）众多。后也作“蒸”。《爾雅·釋詁下》：“烝，衆也。”《詩·大雅·烝民》：“天生烝民，有物有則。”*毛*傳：“烝，衆。”*唐**姚合*《莊居野行》：“上天不雨粟，何由活烝黎？”</w:t>
        <w:br/>
        <w:br/>
        <w:t>（8）长久。《爾雅·釋言》：“烝，塵也。”*郝懿行*義疏：“塵者，《釋詁》云：久也。”《詩·小雅·南有嘉魚》：“南有嘉魚，烝然𦋇𦋇。”*鄭玄*箋：“烝，塵也。塵然，猶言久如也。”*章炳麟*《董逃歌》：“吾衰三百年，*刑天*烝舞干。”</w:t>
        <w:br/>
        <w:br/>
        <w:t>（9）国君。《爾雅·釋詁上》：“烝，君也。”《詩·大雅·文王有聲》：“*文王*烝哉。”*毛*傳：“烝，君也。”一说美。*陸德明*釋文：“烝，《韓詩》云：‘美也。’”</w:t>
        <w:br/>
        <w:br/>
        <w:t>（10）下淫上，指和母辈通奸。也作“蒸”。《左傳·桓公十六年》：“*衛宣公*烝於*夷姜*。”*杜預*注：“*夷姜*，*宣公*之庶母也。上淫曰烝。”《遼史·逆臣傳上·耶律滑哥》：“（*耶律滑哥*）性陰險，初烝其父妾，懼事彰，與*剋蕭臺哂*等共害其父。”</w:t>
        <w:br/>
        <w:br/>
        <w:t>⑪助词。用于句首。*杨树达*《詞詮》卷五：“烝，語首助詞。”《詩·豳風·東山》：“蜎蜎者蠋，烝在桑野。”*朱熹*注：“烝，發語聲。”</w:t>
        <w:br/>
      </w:r>
    </w:p>
    <w:p>
      <w:r>
        <w:t>烞##烞</w:t>
        <w:br/>
        <w:br/>
        <w:t>pò　《集韻》匹角切，入覺滂。</w:t>
        <w:br/>
        <w:br/>
        <w:t>象声词。爆裂声。《集韻·覺韻》：“烞，烞㷸。竹火聲。”按：《正字通·火部》：“烞，俗爆字。舊註音朴，烞爆，竹火聲，分為二。”《神異經·西荒經》：“人嘗以竹著火中，爆烞而出。”《儒林外史》第十六回：“那火轟轟𤈘𤈘，㷸㷸烞烞，一派紅光，如金龍亂舞。”</w:t>
        <w:br/>
      </w:r>
    </w:p>
    <w:p>
      <w:r>
        <w:t>烟##烟</w:t>
        <w:br/>
        <w:br/>
        <w:t>（一）yān　《廣韻》烏前切，平先影。諄部。</w:t>
        <w:br/>
        <w:br/>
        <w:t>同“煙”。《説文·火部》：“煙，火氣也。烟，或从因。”《荀子·富國》：“然後飛鳥鳧雁若烟海。”*楊倞*注：“遠望如烟之覆海。”*清**洪秀全*《戒吸鴉片歌》：“戒烟病死甚誅死，脱鬼成人到底高。”按：今“烟”字通行。</w:t>
        <w:br/>
        <w:br/>
        <w:t>（二）yīn　《廣韻》於真切，平真影。</w:t>
        <w:br/>
        <w:br/>
        <w:t>〔烟煴〕也作“絪緼”、“氤氲”。《廣韻·真韻》：“烟，烟煴。《易》作絪緼。”《集韻·諄韻》：“絪，絪緼，天地合氣也。或作烟、氤。”1.古代指元气，天地合气。即天地间阴阳二气及其交合。《文選·班固〈東都賦〉》：“降烟煴，調元氣。”*張銑*注：“烟煴，即元氣也。”《文選·張衡〈思玄賦〉》：“天地烟煴，百卉含葩。”*李善*注：“烟煴，和貌。”2.云雾弥漫貌。*南朝**梁**江淹*《别賦》：“鏡朱塵之炤爛，襲青氣之烟煴。”</w:t>
        <w:br/>
      </w:r>
    </w:p>
    <w:p>
      <w:r>
        <w:t>烠##烠</w:t>
        <w:br/>
        <w:br/>
        <w:t>（一）huí　《廣韻》户恢切，平灰匣。</w:t>
        <w:br/>
        <w:br/>
        <w:t>光；光色。《玉篇·火部》：“烠，光色。”《集韻·灰韻》：“烠，光也。”</w:t>
        <w:br/>
        <w:br/>
        <w:t>（二）huǐ　《集韻》虎猥切，上賄曉。</w:t>
        <w:br/>
        <w:br/>
        <w:t>火色。《集韻·賄韻》：“烠，火色。”</w:t>
        <w:br/>
        <w:br/>
        <w:t>（三）ǎi　《集韻》倚亥切，上海影。</w:t>
        <w:br/>
        <w:br/>
        <w:t>烂；烂貌。《集韻·海韻》：“烠，爛也。”《類篇·火部》：“烠，爛皃。”</w:t>
        <w:br/>
      </w:r>
    </w:p>
    <w:p>
      <w:r>
        <w:t>烡##烡</w:t>
        <w:br/>
        <w:br/>
        <w:t>同“灮（光）”。《龍龕手鑑·火部》：“烡”，同“灮”。</w:t>
        <w:br/>
      </w:r>
    </w:p>
    <w:p>
      <w:r>
        <w:t>烢##烢</w:t>
        <w:br/>
        <w:br/>
        <w:t>chè　《龍龕手鑑》丑革反。</w:t>
        <w:br/>
        <w:br/>
        <w:t>裂开。《龍龕手鑑·火部》：“烢，裂也。”《本草綱目·金石部·石膏》：“（白石英）牆壁光明者，名方解石也，燒之則烢散亦不爛。與硬石膏乃一類二種。”</w:t>
        <w:br/>
      </w:r>
    </w:p>
    <w:p>
      <w:r>
        <w:t>烣##烣</w:t>
        <w:br/>
        <w:br/>
        <w:t>同“恢”。《龍龕手鑑·火部》：“烣，正作恢。大也。”</w:t>
        <w:br/>
      </w:r>
    </w:p>
    <w:p>
      <w:r>
        <w:t>烤##烤</w:t>
        <w:br/>
        <w:br/>
        <w:t>kǎo</w:t>
        <w:br/>
        <w:br/>
        <w:t>（1）把东西放在火的周围使干或使熟。如：烤白薯；烤衣服。《别譯雜阿含經》卷九：“譬如二大力士，捉彼羸瘦極患之人，向火烤炙，我患身體，煩熱苦痛，亦復如是。”</w:t>
        <w:br/>
        <w:br/>
        <w:t>（2）向着火取暖。如：烤手；围炉烤火。</w:t>
        <w:br/>
        <w:br/>
        <w:t>（3）在烈日下暴晒。如：排水烤田。*巴金*《将军集·还乡》：“炙热的阳光烤着他瘦长的身子。”</w:t>
        <w:br/>
      </w:r>
    </w:p>
    <w:p>
      <w:r>
        <w:t>烦##烦</w:t>
        <w:br/>
        <w:br/>
        <w:t>“煩”的简化字。</w:t>
        <w:br/>
      </w:r>
    </w:p>
    <w:p>
      <w:r>
        <w:t>烧##烧</w:t>
        <w:br/>
        <w:br/>
        <w:t>“燒”的简化字。</w:t>
        <w:br/>
      </w:r>
    </w:p>
    <w:p>
      <w:r>
        <w:t>烨##烨</w:t>
        <w:br/>
        <w:br/>
        <w:t>“燁”的简化字。</w:t>
        <w:br/>
      </w:r>
    </w:p>
    <w:p>
      <w:r>
        <w:t>烩##烩</w:t>
        <w:br/>
        <w:br/>
        <w:t>“燴”的简化字。</w:t>
        <w:br/>
      </w:r>
    </w:p>
    <w:p>
      <w:r>
        <w:t>烫##烫</w:t>
        <w:br/>
        <w:br/>
        <w:t>“燙”的简化字。</w:t>
        <w:br/>
      </w:r>
    </w:p>
    <w:p>
      <w:r>
        <w:t>烬##烬</w:t>
        <w:br/>
        <w:br/>
        <w:t>“燼”的简化字。</w:t>
        <w:br/>
      </w:r>
    </w:p>
    <w:p>
      <w:r>
        <w:t>热##热</w:t>
        <w:br/>
        <w:br/>
        <w:t>“熱”的简化字。</w:t>
        <w:br/>
      </w:r>
    </w:p>
    <w:p>
      <w:r>
        <w:t>烯##烯</w:t>
        <w:br/>
        <w:br/>
        <w:t>xī　《集韻》香依切，平微曉。</w:t>
        <w:br/>
        <w:br/>
        <w:t>（1）火色。《集韻·微韻》：“烯，火色。”</w:t>
        <w:br/>
        <w:br/>
        <w:t>（2）同“晞”。干；晒干。《小爾雅·廣言》：“烯，乾也。”《玉篇·火部》：“烯，亦晞字。”</w:t>
        <w:br/>
        <w:br/>
        <w:t>（3）化学名词。指一类有机化合物，其中含碳-碳双键结构而具有不饱和性。</w:t>
        <w:br/>
      </w:r>
    </w:p>
    <w:p>
      <w:r>
        <w:t>烰##烰</w:t>
        <w:br/>
        <w:br/>
        <w:t>《説文》：“烰，烝也。从火，孚聲。”</w:t>
        <w:br/>
        <w:br/>
        <w:t>（一）fú　《廣韻》縛謀切，平尤奉。幽部。</w:t>
        <w:br/>
        <w:br/>
        <w:t>（1）火气上行貌。多叠用作“烰烰”，也作“浮浮”。《説文·火部》：“烰，烝也。《詩》曰：‘烝之烰烰。’”*段玉裁*注：“謂火氣上行之貌也。今《詩》作浮浮。”《玉篇·火部》：“烰，烰烰，火氣盛也。”</w:t>
        <w:br/>
        <w:br/>
        <w:t>（2）通“庖（páo）”。“烰人”即“庖人”。*清**朱駿聲*《説文通訓定聲·孚部》：“烰，叚借為庖。”《吕氏春秋·本味》：“*有侁氏*女子采桑，得嬰兒於空桑之中，獻之其君。其君令烰人養之。”*高誘*注：“烰，猶庖也。”</w:t>
        <w:br/>
        <w:br/>
        <w:t>（二）fū</w:t>
        <w:br/>
        <w:br/>
        <w:t>〔烰炭〕方言。木柴经过燃烧后剩下的块状物，经过闭熄后而成。《格物粗談·器用》：“鐵鏽以烰炭乾擦則快。”《本草綱目·火部·炭火》：“烰炭火，宜烹、煎、焙、炙百藥丸散。”</w:t>
        <w:br/>
      </w:r>
    </w:p>
    <w:p>
      <w:r>
        <w:t>烱##烱</w:t>
        <w:br/>
        <w:br/>
        <w:t>同“炯”。《集韻·梗韻》：“烱，炎蒸也。”《正字通·火部》：“烱，俗炯字。”《漢書·敍傳上》：“既誶爾以吉象兮，又申之以烱戒。”*顔師古*注：“烱，明也。”*晋**木華*《海賦》：“熺炭重燔，吹烱九泉。”</w:t>
        <w:br/>
      </w:r>
    </w:p>
    <w:p>
      <w:r>
        <w:t>烲##烲</w:t>
        <w:br/>
        <w:br/>
        <w:t>（一）xiè　《集韻》許列切，入薛曉。</w:t>
        <w:br/>
        <w:br/>
        <w:t>火气。《集韻·薛韻》：“烲，火氣。”</w:t>
        <w:br/>
        <w:br/>
        <w:t>（二）chè　《集韻》敕列切，入薛徹。</w:t>
        <w:br/>
        <w:br/>
        <w:t>火燃。《集韻·薛韻》：“烲，火然也。”</w:t>
        <w:br/>
      </w:r>
    </w:p>
    <w:p>
      <w:r>
        <w:t>烳##烳</w:t>
        <w:br/>
        <w:br/>
        <w:t>pǔ　《廣韻》滂古切，上姥滂。</w:t>
        <w:br/>
        <w:br/>
        <w:t>（1）火貌。《玉篇·火部》：“烳，火皃。”</w:t>
        <w:br/>
        <w:br/>
        <w:t>（2）持灯、炬等行进。《玉篇·火部》：“烳，把火行也。”又火行貌。《廣韻·姥韻》：“烳，火行皃。”</w:t>
        <w:br/>
      </w:r>
    </w:p>
    <w:p>
      <w:r>
        <w:t>烴##烴</w:t>
        <w:br/>
        <w:br/>
        <w:t>〔烃〕</w:t>
        <w:br/>
        <w:br/>
        <w:t>（一）jǐng　《廣韻》古挺切，上迥見。</w:t>
        <w:br/>
        <w:br/>
        <w:t>（1）温。《玉篇·火部》：“烴，温也。”</w:t>
        <w:br/>
        <w:br/>
        <w:t>（2）焦臭。《廣韻·迥韻》：“烴，焦臭。”</w:t>
        <w:br/>
        <w:br/>
        <w:t>（3）焦貌。《集韻·迥韻》：“烴，焦皃。”</w:t>
        <w:br/>
        <w:br/>
        <w:t>（二）tīng</w:t>
        <w:br/>
        <w:br/>
        <w:t>化学名词。由碳和氢两种元素构成的一类有机化合物，总称碳氢化合物，简称烃（类）。</w:t>
        <w:br/>
      </w:r>
    </w:p>
    <w:p>
      <w:r>
        <w:t>烵##烵</w:t>
        <w:br/>
        <w:br/>
        <w:t>zhuó　《集韻》職略切，入藥章。</w:t>
        <w:br/>
        <w:br/>
        <w:t>〔烵爍〕草木花色盛貌。《集韻·藥韻》：“烵，烵爍，艸木華色盛皃。”*清**胡元暉*《大人篇》：“守先待後，道以人凝。聖作明述，烵爍有靈。”</w:t>
        <w:br/>
      </w:r>
    </w:p>
    <w:p>
      <w:r>
        <w:t>烶##烶</w:t>
        <w:br/>
        <w:br/>
        <w:t>tǐng　《集韻》待鼎切，上迥定。</w:t>
        <w:br/>
        <w:br/>
        <w:t>火貌。《集韻·迥韻》：“烶，火皃。”</w:t>
        <w:br/>
      </w:r>
    </w:p>
    <w:p>
      <w:r>
        <w:t>烷##烷</w:t>
        <w:br/>
        <w:br/>
        <w:t>wán　《集韻》胡官切，平桓匣。</w:t>
        <w:br/>
        <w:br/>
        <w:t>（1）火。《集韻·桓韻》：“烷，火也。”</w:t>
        <w:br/>
        <w:br/>
        <w:t>（2）化学名词。指一类有机化合物，其中只含碳—碳单键结构而具有饱和性。</w:t>
        <w:br/>
      </w:r>
    </w:p>
    <w:p>
      <w:r>
        <w:t>烸##烸</w:t>
        <w:br/>
        <w:br/>
        <w:t>（一）hǎi　《集韻》許亥切，上海曉。</w:t>
        <w:br/>
        <w:br/>
        <w:t>燥。《集韻·海韻》：“烸，燥也。”</w:t>
        <w:br/>
        <w:br/>
        <w:t>（二）méi　《龍龕手鑑》音梅。</w:t>
        <w:br/>
        <w:br/>
        <w:t>同“煤”。“炱煤”亦作“𤐽烸”。按：*唐**慧琳*《一切經音義》卷五十八：“炱烸，煙塵也。”“炱煤”，《十誦律》*宋*、*元*、*明*、*宫*本作“𤐽煤”。</w:t>
        <w:br/>
      </w:r>
    </w:p>
    <w:p>
      <w:r>
        <w:t>烹##烹</w:t>
        <w:br/>
        <w:br/>
        <w:t>pēng　《集韻》披庚切，平庚滂。陽部。</w:t>
        <w:br/>
        <w:br/>
        <w:t>（1）煮。《集韻·庚韻》：“烹，煮也。”《左傳·昭公二十年》：“水火醯醢鹽梅，以烹魚肉。”《史記·孝武本紀》：“*禹*收九牧之金，鑄九鼎，皆嘗鬺烹上帝鬼神。”*裴駰*集解引*徐廣*曰：“烹，煮也。皆嘗以烹牲牢而祭祀也。”*唐**柳宗元*《答周君巢餌樂久壽書》：“掘草烹石，以私其筋骨而日以益愚。”《紅樓夢》第二十三回：“静夜不眠因酒渴，沉烟重撥索烹茶。”又今特指一种做菜的方法。先用热油略炒，然后加入酱油等作料迅速搅拌，随即盛出。如：烹豆芽菜。</w:t>
        <w:br/>
        <w:br/>
        <w:t>（2）烹熟的菜肴。*宋**蘇軾*《狄韶州煮蔓菁蘆菔羹》：“我昔在田間，寒庖有珍烹。”</w:t>
        <w:br/>
        <w:br/>
        <w:t>（3）古代用鼎镬煮人的酷刑。《戰國策·趙策三》：“*魯仲連*曰：‘然吾將使*秦王*烹醢*梁王*。’”《新唐書·竇建德傳》：“*河間*久拒守，多殺士，今力窮而下，請烹之。”</w:t>
        <w:br/>
        <w:br/>
        <w:t>（4）冶炼。*唐**李白*《武昌宰韓君去思頌碑》：“大冶鼓鑄，如天降神，既烹且爍，數盈萬億。”*宋**歐陽修*《相度銅利牒》：“先且誘得民間私賣銅器一兩件，然后詢求出鑛之家，及細問烹煉之法。”</w:t>
        <w:br/>
      </w:r>
    </w:p>
    <w:p>
      <w:r>
        <w:t>烺##烺</w:t>
        <w:br/>
        <w:br/>
        <w:t>lǎng　《集韻》里黨切，上蕩來。</w:t>
        <w:br/>
        <w:br/>
        <w:t>（1）〔爣烺〕见“爣”。</w:t>
        <w:br/>
        <w:br/>
        <w:t>（2）用同“朗”。明朗。《正字通·火部》：“烺，明也。與朗通。”*唐**柳宗元*《答韋中立論師道書》：“及長，乃知文者以明道，是固不苟為炳炳烺烺，務采色、夸聲音而以為能也。”*明**歸有光*《嘉靖庚子科鄉試對策五道·第四問》：“其大勳光宣炳烺于天地之間。”</w:t>
        <w:br/>
      </w:r>
    </w:p>
    <w:p>
      <w:r>
        <w:t>烻##烻</w:t>
        <w:br/>
        <w:br/>
        <w:t>（一）yàn　《集韻》延面切，去線以。</w:t>
        <w:br/>
        <w:br/>
        <w:t>光炽盛貌。《集韻·綫韻》：“烻，光熾也。”《文選·王延壽〈魯靈光殿賦〉》：“皓壁𣉞曜以月照，丹柱歙赩而電烻。”*李善*注引*崔駰*《七依》曰：“丹柱彫牆，烻光盛起。”*唐**元稹*《競渡》：“接瞬電烻出，微吟霹靂喧。”</w:t>
        <w:br/>
        <w:br/>
        <w:t>（二）shān　《集韻》尸連切，平仙書。</w:t>
        <w:br/>
        <w:br/>
        <w:t>光；闪光貌。《集韻·㒨韻》：“烻，光也。”《文選·何晏〈景福殿賦〉》：“晨光内照，流景外烻。”*張銑*注：“烻，光動也。日光照之於中，綵色流出於外，動其暉光。”</w:t>
        <w:br/>
      </w:r>
    </w:p>
    <w:p>
      <w:r>
        <w:t>烼##烼</w:t>
        <w:br/>
        <w:br/>
        <w:t>xù　《廣韻》許勿切，入物曉。</w:t>
        <w:br/>
        <w:br/>
        <w:t>（1）干。《廣雅·釋詁二》：“烼，乾也。”</w:t>
        <w:br/>
        <w:br/>
        <w:t>（2）煴。《玉篇·火部》：“烼，煴也。”</w:t>
        <w:br/>
        <w:br/>
        <w:t>（3）煨；火煨起貌。《廣韻·物韻》：“烼，火煨起皃。”《集韻·迄韻》：“烼，煨也。”</w:t>
        <w:br/>
      </w:r>
    </w:p>
    <w:p>
      <w:r>
        <w:t>烽##烽</w:t>
        <w:br/>
        <w:br/>
        <w:t>fēng　《廣韻》敷容切，平鍾敷。東部。</w:t>
        <w:br/>
        <w:br/>
        <w:t>（1）古代边防报警的烟火。《説文·火部》“㷭，燧，候表也。邊有警則舉火”*清**王玉樹*拈字：“今俗省作烽。”《廣韻·鍾韻》：“烽”，同“㷭”。《墨子·號令》：“與城上烽燧相望。晝則舉烽，夜則舉火。”《史記·司馬相如列傳》：“夫邊郡之士，聞烽舉燧燔，皆攝弓而馳，荷兵而走。”*司馬貞*索隱引*韋昭*曰：“熢（烽），束草置之長木之端，如挈皋；見敵則燒舉之。”*唐**杜甫*《秦州雜詩》之十八：“警急烽常報，傳聞檄屢飛。”《古今小説·沈小霞相會出師表》：“雲中一片虜烽高，出塞將軍已著勞。”</w:t>
        <w:br/>
        <w:br/>
        <w:t>（2）泛指举火。《漢書·五行志上》：“後*（許）章*坐走馬*上林*下烽馳逐，免官。”*顔師古*注引*孟康*曰：“夜於*上林苑*下舉火馳射也。烽或作㷭。”</w:t>
        <w:br/>
      </w:r>
    </w:p>
    <w:p>
      <w:r>
        <w:t>烾##烾</w:t>
        <w:br/>
        <w:br/>
        <w:t>同“赤”。《説文·赤部》：“赤，南方色也。烾，古文。从炎、土。”</w:t>
        <w:br/>
      </w:r>
    </w:p>
    <w:p>
      <w:r>
        <w:t>烿##烿</w:t>
        <w:br/>
        <w:br/>
        <w:t>róng　《集韻》余中切，平東以。</w:t>
        <w:br/>
        <w:br/>
        <w:t>（1）火气。《集韻·東韻》：“烿，火氣。”</w:t>
        <w:br/>
        <w:br/>
        <w:t>（2）火红色。《正字通·火部》：“烿，火色赤也。”*明**方孝孺*《郊祀頌》：“星斗交羅，其光烿烿。”</w:t>
        <w:br/>
      </w:r>
    </w:p>
    <w:p>
      <w:r>
        <w:t>焀##焀</w:t>
        <w:br/>
        <w:br/>
        <w:t>hú　《廣韻》胡谷切，入屋匣。</w:t>
        <w:br/>
        <w:br/>
        <w:t>火貌。《玉篇·火部》：“焀，火皃。”</w:t>
        <w:br/>
      </w:r>
    </w:p>
    <w:p>
      <w:r>
        <w:t>焁##焁</w:t>
        <w:br/>
        <w:br/>
        <w:t>xī　《廣韻》許羈切，平支曉。又香支切。</w:t>
        <w:br/>
        <w:br/>
        <w:t>〔焁欨〕馋貌。《廣韻·支韻》：“焁，焁欨，貪者欲食皃。”*周祖谟*校勘記：“欲，《切二》及故宫《王韵》作‘見’。”又“焁，焁欨，乞人見食皃。”</w:t>
        <w:br/>
      </w:r>
    </w:p>
    <w:p>
      <w:r>
        <w:t>焂##焂</w:t>
        <w:br/>
        <w:br/>
        <w:t>shū　《集韻》式竹切，入屋書。</w:t>
        <w:br/>
        <w:br/>
        <w:t>光动貌。《集韻·屋韻》：“焂，光動皃。”</w:t>
        <w:br/>
      </w:r>
    </w:p>
    <w:p>
      <w:r>
        <w:t>焃##焃</w:t>
        <w:br/>
        <w:br/>
        <w:t>（一）hè　《廣韻》呼麥切，入麥曉。又《集韻》郝格切。</w:t>
        <w:br/>
        <w:br/>
        <w:t>（1）同“赫”。赤貌。《方言》卷十三：“焃，赫貌也。”*郭璞*注：“皆火盛熾之貌。”*戴震*疏證：“各本赫下衍貌字。”《集韻·陌韻》：“赫，《説文》：‘火赤皃。’或从火，亦作焃。”《根本説一切有部毘奈耶藥事》卷六：“由彼天光赫焃，照彼摩娑婆王軍衆。”</w:t>
        <w:br/>
        <w:br/>
        <w:t>（2）明。《集韻·陌韻》：“焃，明也。”</w:t>
        <w:br/>
        <w:br/>
        <w:t>（二）huò　《集韻》霍虢切，入陌曉。</w:t>
        <w:br/>
        <w:br/>
        <w:t>同“𤊴”。火光。《玉篇·火部》：“焃，光也。”《集韻·陌韻》：“𤊴，火光。或作焃。”</w:t>
        <w:br/>
      </w:r>
    </w:p>
    <w:p>
      <w:r>
        <w:t>焄##焄</w:t>
        <w:br/>
        <w:br/>
        <w:t>（一）xūn　《廣韻》許云切，平文曉。</w:t>
        <w:br/>
        <w:br/>
        <w:t>（1）同“熏”。火烟上出；熏炙。《玉篇·火部》：“焄，火上出也。亦作熏。”《史記·酷吏列傳》：“舞文巧詆下户之猾，以焄大豪。”*裴駰*集解：“焄，音熏。”*司馬貞*索隱：“熏，猶熏炙之。謂下户之中有姦猾之人，令案之，以熏逐大姦。”*宋**蘇軾*《子由生日以檀香觀音像及新合印香銀篆盤為壽》：“此心實與香俱焄，聞思大士應已聞。”又引申指气焰炽盛、权势逼人。《新唐書·酷吏傳·吉温》：“（*李）林甫*久當國，權焄天下，陰構大獄，除不附己者。”</w:t>
        <w:br/>
        <w:br/>
        <w:t>（2）香、臭气味。《禮記·祭義》：“焄蒿悽愴，此百物之精也。”*鄭玄*注：“焄，謂香臭也。”*孔穎達*疏：“焄，謂香臭也，言百物之氣，或香或臭。”*宋**蘇轍*《次韻子瞻生日見寄》：“憂愁真能散凄焄，萬事過耳今不聞。”</w:t>
        <w:br/>
        <w:br/>
        <w:t>（二）hūn</w:t>
        <w:br/>
        <w:br/>
        <w:t>指葱韭之类带辛辣气味的蔬菜。《孔子家語·五儀解》：“夫端衣玄裳冕而乘軒者，則志不在於食焄。”*王肅*注：“焄，辛菜也。”按：《荀子·哀公》作“食葷”。</w:t>
        <w:br/>
      </w:r>
    </w:p>
    <w:p>
      <w:r>
        <w:t>焅##焅</w:t>
        <w:br/>
        <w:br/>
        <w:t>《説文》：“焅，旱气也。从火，告聲。”</w:t>
        <w:br/>
        <w:br/>
        <w:t>（一）kù　《廣韻》苦沃切，入沃溪。沃部。</w:t>
        <w:br/>
        <w:br/>
        <w:t>（1）旱气；热气。《説文·火部》：“焅，旱气也。”*段玉裁*注：“與酷音義略同。”*王筠*句讀：“《廣雅》：‘焅，謂之煝。’《廣韻》：‘煝，焅熱。’今俗用酷。”《廣韻·沃韻》：“焅，熱氣。”*清**毛奇齡*《蠻司合志》卷十：“時*拔*子*進忠*亦集餘衆來奔，會六月焅毒，緬謂官軍必不前。”</w:t>
        <w:br/>
        <w:br/>
        <w:t>（2）一种烹调方法。将食物炒后烹煮。*宋**吴自牧*《夢粱録·分茶酒店》：“兼之食次名件甚多，姑以述於後，曰：荔枝焅腰子……五味焅雞鵝。”</w:t>
        <w:br/>
        <w:br/>
        <w:t>（3）用同“酷”。残酷。*清**毛奇齡*《俞君墓誌銘》：“死者道相望，君捐金代輸而以焅虐責*蒲臺*令。*蒲臺*令慙謝。”</w:t>
        <w:br/>
        <w:br/>
        <w:t>（二）kào　《集韻》口到切，去号溪。</w:t>
        <w:br/>
        <w:br/>
        <w:t>同“熇”。烘烤。《集韻·号韻》：“熇，煏也。或从告。”</w:t>
        <w:br/>
      </w:r>
    </w:p>
    <w:p>
      <w:r>
        <w:t>焆##焆</w:t>
        <w:br/>
        <w:br/>
        <w:t>《説文》：“焆，焆焆，煙皃。从火，肙聲。”</w:t>
        <w:br/>
        <w:br/>
        <w:t>（一）juān　《廣韻》古玄切，平先見。</w:t>
        <w:br/>
        <w:br/>
        <w:t>明亮。《廣韻·先韻》：“焆，明也。”《文選·郭璞〈江賦〉》：“混澣灦涣，流映揚焆。”*李善*注：“焆，音涓。水勢清深而澄澈光映也。《蒼頡篇》曰：‘焆，明也。’”</w:t>
        <w:br/>
        <w:br/>
        <w:t>（二）yè　《廣韻》於列切，入薛影。月部。</w:t>
        <w:br/>
        <w:br/>
        <w:t>烟貌。《説文·火部》：“焆，焆焆，煙皃。”《廣韻·薛韻》：“焆，煙氣。”</w:t>
        <w:br/>
        <w:br/>
        <w:t>（三）yuè　《廣韻》於决切，入屑影。</w:t>
        <w:br/>
        <w:br/>
        <w:t>火光。《玉篇·火部》：“焆，火光也。”又火始燃。《類篇·火部》：“焆，火始燃也。”</w:t>
        <w:br/>
        <w:br/>
        <w:t>（四）yuān　《集韻》縈玄切，平先影。</w:t>
        <w:br/>
        <w:br/>
        <w:t>火貌。《集韻·先韻》：“焆，火皃。”</w:t>
        <w:br/>
      </w:r>
    </w:p>
    <w:p>
      <w:r>
        <w:t>焇##焇</w:t>
        <w:br/>
        <w:br/>
        <w:t>xiāo　《廣韻》相邀切，平宵心。</w:t>
        <w:br/>
        <w:br/>
        <w:t>（1）干；干燥。《廣雅·釋詁二》：“焇，乾也。”*王念孫*疏證：“焇亦燥也。”</w:t>
        <w:br/>
        <w:br/>
        <w:t>（2）同“銷”。销熔。《玉篇·火部》：“焇，亦作銷。”《廣韻·宵韻》：“銷，爍也。焇，同銷。”*唐**元結*《説楚何惛王賦下》：“噫！君王不知，忠正不植，姦佞駢生，能焇㱠仁惠，冒蓋聰明。”</w:t>
        <w:br/>
        <w:br/>
        <w:t>（3）曝晒。《集韻·宵韻》：“焇，曝也。”</w:t>
        <w:br/>
      </w:r>
    </w:p>
    <w:p>
      <w:r>
        <w:t>焈##焈</w:t>
        <w:br/>
        <w:br/>
        <w:t>同“熙”。《集韻·之韻》：“熙，《説文》：‘燥也。’一曰廣也，和也。古作焈。”</w:t>
        <w:br/>
      </w:r>
    </w:p>
    <w:p>
      <w:r>
        <w:t>焉##焉</w:t>
        <w:br/>
        <w:br/>
        <w:t>《説文》：“焉，焉鳥，黄色，出於*江**淮*。象形。”</w:t>
        <w:br/>
        <w:br/>
        <w:t>（一）yān　《廣韻》於乾切，平仙影。又有乾切，謁言切。元部。</w:t>
        <w:br/>
        <w:br/>
        <w:t>（1）鸟名。《説文·烏部》：“焉，焉鳥，黄色，出於*江**淮*。”*段玉裁*注：“今未審何鳥也。自借為助詞，而本義廢矣。”《廣韻·仙韻》：“焉，鳥雜毛。”《禽經》：“黄鳳謂之焉。”</w:t>
        <w:br/>
        <w:br/>
        <w:t>（2）不言。《廣韻·元韻》：“焉，不言也。”</w:t>
        <w:br/>
        <w:br/>
        <w:t>（3）代词。1.表示指示，相当于“之”。*杨树达*《詞詮》卷七：“焉，指示代名詞。用與之同。”《論語·衛靈公》：“衆好之，必察焉；衆惡之，必察焉。”《左傳·僖公二十三年》：“子女玉帛，則君有之，羽毛齒草，則君地生焉。”*明**馬中錫*《中山狼傳》：“草木無知，叩焉何益？”2.表示疑问。《廣韻·仙韻》：“焉，何也。”a.相当于“哪里”。《詩·衛風·伯兮》：“焉得諼草，言樹之背？”*漢**張衡*《思玄賦》：“匪仁里其焉宅兮，匪義跡其焉追？”《文明小史》第一回：“不能革舊，焉望生新？”b.相当于“什么”。《墨子·尚賢下》：“今王公大人骨肉之親、無故富貴、面目美好者，焉故必知哉？”*漢**蔡邕*《司徒袁公夫人馬氏碑銘》：“品物猶在，不見其人，魂氣飄颻，焉所安神？”c.相当于“怎么”。《史記·樗里子甘茂列傳》：“*文信侯*叱曰：‘去！我身自請之而不肯，女焉能行之？’”《三國志·魏志·王修傳》：“食其禄，焉避其難？”3.兼有介词“于”加代词“此”的语法功能，相当于“于是”、“于此”。《左傳·隱公元年》：“*制*，巖邑也，*虢叔*死焉。他邑唯命。”《鹽鐵論·貧富》：“山岳有饒，然後百姓贍焉。”</w:t>
        <w:br/>
        <w:br/>
        <w:t>（4）副词。相当于“乃”、“则”、“于是就”。1.表示两件事或数件事接连发生。《國語·晋語二》：“盡逐羣公子，乃立*奚齊*，焉始為令，國無公族焉。”《史記·秦始皇本紀》：“*始皇*巡*隴西*、*北地*，出*雞頭山*，過*回中*，焉作*信宫渭*南。”2.表示承接上文，得出结论。《墨子·兼愛上》：“聖人以治天下為事者也，必知亂之所自起，焉能治之；不知亂之所自起，則不能治。”《荀子·議兵》：“若赴水火，入焉焦没耳。”《禮記·祭法》：“壇墠有禱，焉祭之；無禱，乃止。”</w:t>
        <w:br/>
        <w:br/>
        <w:t>（5）介词。相当于“于”。*清**王引之*《經傳釋詞》卷二：“焉，猶於也。”《孟子·盡心上》：“人莫大焉亡親戚君臣上下。”《尹文子·大道上》：“五色、五聲、五臭、五味，凡四類，自然存焉天地之間，而不期為人用。”</w:t>
        <w:br/>
        <w:br/>
        <w:t>（6）连词。表示前后承接，古代汉语中多与“乃”连用，相当于“于是”。*杨树达*《詞詮》卷七：“焉，承接連詞。”《楚辭·遠遊》：“音樂博衍無終極兮，焉乃逝以徘徊。”《列子·周穆王》：“*西王母*為王謡，王和之，其辭哀。焉乃觀日之出入，一日行萬里。”</w:t>
        <w:br/>
        <w:br/>
        <w:t>（7）助词。1.表示结构，用于前置的宾语之后，相当于“之”、“是”。《玉篇·烏部》：“焉，是也。”《左傳·隱公六年》：“我*周*之東遷，*晋*、*鄭*焉依。”《國語·吴語》：“今王播棄黎老，而孩童焉比謀。”《後漢書·任李萬邳等傳贊》：“委佗還旅，二守焉依。”2.后缀，表示状态，用于形容词、副词之后，相当于“然”、“样子”。*清**朱駿聲*《説文通訓定聲·乾部》：“焉，助語之辭。與用然字亦同。”《書·秦誓》：“其心休休焉，其如有容。”《莊子·在宥》：“昔*堯*之治天下也，使天下欣欣焉人樂其性，是不恬也。”*宋**陳亮*《又甲辰答書》：“謗議沸騰，譏刺百出，*亮*又為之揚揚焉以資一笑。”*明**馬中錫*《中山狼傳》：“乃出圖書，空囊橐，徐徐焉實狼其中。”</w:t>
        <w:br/>
        <w:br/>
        <w:t>（8）语气词。《廣韻·仙韻》：“焉，語助也。”1.用于句中表示停顿，相当于“啊”。《莊子·則陽》：“君為政焉勿鹵莽，治民焉勿滅裂。”《史記·范雎蔡澤列傳》：“且以*五帝*之聖焉而死，*三王*之仁焉而死，*五伯*之賢焉而死，*烏獲*、*任鄙*之力焉而死，*成荆*、*孟賁*、*王慶忌*、*夏育*之勇焉而死。死者，人之所必不免也。”2.用于句尾，表示陈述或肯定，相当于“矣”、“呢”。《史記·儒林列傳》：“及至*秦*之季世，焚《詩》、《書》，阬術士，六蓺從此缺焉。”《列子·湯問》：“寒暑易節，始一反焉。”*唐**柳宗元*《封建論》：“夫假物者必争，争而不已，必就其能斷曲直者而聽命焉。”3.用于句尾，表示疑问，相当于“乎”、“吗”。《詩·唐風·杕杜》：“嗟行之人，胡不比焉？”《史記·伯夷列傳》：“及*夏*之時，有*卞隨*、*務光*者，此何以稱焉？”4.用于句尾，表示感叹，相当于“呢”、“啊”。《論語·泰伯》：“巍巍乎，*舜*、*禹*之有天下也，而不與焉！”《史記·張釋之馮唐列傳》：“使其中無可欲者，雖無石椁，又何戚焉！”</w:t>
        <w:br/>
        <w:br/>
        <w:t>（9）姓。《萬姓統譜·先韻》：“焉，見《姓苑》。”</w:t>
        <w:br/>
        <w:br/>
        <w:t>（二）yí</w:t>
        <w:br/>
        <w:br/>
        <w:t>通“夷”。我国古代对四方少数民族的蔑称。《周禮·秋官·行夫》：“焉使，則介之。”*鄭玄*注引*鄭司農*云：“夷使，使於四夷。”*陸德明*釋文：“焉，*劉*音夷。”</w:t>
        <w:br/>
      </w:r>
    </w:p>
    <w:p>
      <w:r>
        <w:t>焊##焊</w:t>
        <w:br/>
        <w:br/>
        <w:t>hàn　《廣韻》呼旱切，上旱曉。</w:t>
        <w:br/>
        <w:br/>
        <w:t>（1）同“暵”。干涸；干枯。《集韻·旱韻》：“暵，乾也。或作焊。”</w:t>
        <w:br/>
        <w:br/>
        <w:t>（2）用熔化的金属（或某些非金属）黏合或修补金属（或某些非金属）器物。如：焊接；电焊。</w:t>
        <w:br/>
      </w:r>
    </w:p>
    <w:p>
      <w:r>
        <w:t>焋##焋</w:t>
        <w:br/>
        <w:br/>
        <w:t>zhuàng　《集韻》側亮切，去漾莊。</w:t>
        <w:br/>
        <w:br/>
        <w:t>（1）同“𣴣”。装米入甑。《集韻·漾韻》：“𣴣，實米於甑也。或从火。”</w:t>
        <w:br/>
        <w:br/>
        <w:t>（2）熏蒸。《字彙·火部》：“焋，火皃，熏烝也。今炊粉餈，謂之焋糕。”</w:t>
        <w:br/>
      </w:r>
    </w:p>
    <w:p>
      <w:r>
        <w:t>焌##焌</w:t>
        <w:br/>
        <w:br/>
        <w:t>《説文》：“焌，然火也。从火，夋聲。”</w:t>
        <w:br/>
        <w:br/>
        <w:t>（一）jùn　《廣韻》子峻切，去稕精。又子寸切。諄部。</w:t>
        <w:br/>
        <w:br/>
        <w:t>烧火。也指烧火灼龟。《説文·火部》：“焌，然火也。《周禮》曰：‘遂䶴其焌。’焌火在前，以焞焯☀。”*段玉裁*注：“以火燒物曰然。”《廣韻·稕韻》：“焌，然火。”《集韻·𢙃韻》：“焌，然火以灼☀。”《周禮·春官·菙氏》：“凡卜，以明火爇燋，遂龡其焌契，以授卜師。”*鄭玄*注：“焌，謂以契柱燋火而吹之也。”</w:t>
        <w:br/>
        <w:br/>
        <w:t>（二）qū　《廣韻》倉聿切，入術清。</w:t>
        <w:br/>
        <w:br/>
        <w:t>（1）火烧；烧烫。《廣韻·術韻》：“焌，火燒。”《雲笈七籤》卷一百十二：“燒一鐵筋，以焌紫衣者。”</w:t>
        <w:br/>
        <w:br/>
        <w:t>（2）火灭。今俗指把燃烧物放入水中使熄灭。《廣韻·術韻》：“焌，火滅也。”</w:t>
        <w:br/>
        <w:br/>
        <w:t>（3）一种烹调方法。在热油锅里放进作料，再放蔬菜，迅速炒熟。如：焌豆芽。</w:t>
        <w:br/>
        <w:br/>
        <w:t>（4）用同“黢”。黑。《醒世姻緣傳》第七回：“裏面却是半張雪白的連四紙，翠藍的花邊，焌黑的楷書字。”又第三十九回：“一部焌黑的美髯。”</w:t>
        <w:br/>
      </w:r>
    </w:p>
    <w:p>
      <w:r>
        <w:t>焍##焍</w:t>
        <w:br/>
        <w:br/>
        <w:t>dì　《集韻》大計切，去霽定。</w:t>
        <w:br/>
        <w:br/>
        <w:t>灼龟用的荆枝。古代用荆枝灼龟，以占卜吉凶。《史記·龜策列傳》：“持☀以卵周環之，祝曰：‘今日吉，謹以粱卵焍黄，祓去玉靈之不祥。’”*司馬貞*索隱：“焍，灼☀木也。音‘次第’之‘第’。言燒荆枝更遞而灼，故有焍名。一音梯，言灼之以漸，如有階梯也。”按：一释作“焦”。*唐**張守節*《史記正義》：“焍音題。焍，焦也。言以粱米雞卵祓去☀之不祥，令灼之不焦不黄。若色焦及黄，卜之不中也。”</w:t>
        <w:br/>
      </w:r>
    </w:p>
    <w:p>
      <w:r>
        <w:t>焎##焎</w:t>
        <w:br/>
        <w:br/>
        <w:t>同“烲”。《廣韻·薛韻》：“焎，火氣。”《康熙字典·火部》：“烲，本作焎。”</w:t>
        <w:br/>
      </w:r>
    </w:p>
    <w:p>
      <w:r>
        <w:t>焏##焏</w:t>
        <w:br/>
        <w:br/>
        <w:t>（一）jí　《龍龕手鑑》紀力反。</w:t>
        <w:br/>
        <w:br/>
        <w:t>急；疾；趣。《龍龕手鑑·火部》：“焏，急也；疾也；趣也。”</w:t>
        <w:br/>
        <w:br/>
        <w:t>（二）qì　《龍龕手鑑》去吏反。</w:t>
        <w:br/>
        <w:br/>
        <w:t>（1）数。《龍龕手鑑·火部》：“焏，數也。”</w:t>
        <w:br/>
        <w:br/>
        <w:t>（2）遽。《龍龕手鑑·火部》：“焏，遽也。”</w:t>
        <w:br/>
      </w:r>
    </w:p>
    <w:p>
      <w:r>
        <w:t>焐##焐</w:t>
        <w:br/>
        <w:br/>
        <w:t>w?</w:t>
        <w:br/>
        <w:br/>
        <w:t>用热的东西接触凉的东西使变暖。如：用热水袋焐一焐手；把被褥焐热了。*元**李文蔚*《燕青博魚》第三折：“你便殺了我，到那寒冬臘月裏害脚冷，誰與你焐脚？”</w:t>
        <w:br/>
      </w:r>
    </w:p>
    <w:p>
      <w:r>
        <w:t>焓##焓</w:t>
        <w:br/>
        <w:br/>
        <w:t>h醤</w:t>
        <w:br/>
        <w:br/>
        <w:t>热学名词。旧称“热函”。热学上表示物质系统能量状态的一个参数。常用H或I表示。</w:t>
        <w:br/>
      </w:r>
    </w:p>
    <w:p>
      <w:r>
        <w:t>焕##焕</w:t>
        <w:br/>
        <w:br/>
        <w:t>《説文新附》：“焕，火光也。从火，奂聲。”</w:t>
        <w:br/>
        <w:br/>
        <w:t>huàn　《廣韻》火貫切，去换曉。元部。</w:t>
        <w:br/>
        <w:br/>
        <w:t>（1）火光。《説文新附·火部》：“焕，火光也。”</w:t>
        <w:br/>
        <w:br/>
        <w:t>（2）鲜明；光亮。如：焕然一新。《集韻·换韻》：“焕，明也。”《論語·泰伯》：“焕乎！其有文章。”*朱熹*注：“焕，光明之貌。”*晋**潘尼*《安石榴賦》：“遥而望之，焕若隨珠耀重川。”*徐珂*《清稗類鈔·第宅類》：“（京師内城屋宇）巍峨華焕。”</w:t>
        <w:br/>
        <w:br/>
        <w:t>（3）放射（光芒）；焕发（光彩）。*宋**尚用之*《和韻》：“佳篇疾讀韻琅琅，真疑星斗焕光芒。”*萧三*《我过了一个好生日》：“坝上坝下到处歌舞齐奏凯，万千焰火九天之外焕光彩。”</w:t>
        <w:br/>
      </w:r>
    </w:p>
    <w:p>
      <w:r>
        <w:t>焖##焖</w:t>
        <w:br/>
        <w:br/>
        <w:t>“燜”的简化字。</w:t>
        <w:br/>
      </w:r>
    </w:p>
    <w:p>
      <w:r>
        <w:t>焗##焗</w:t>
        <w:br/>
        <w:br/>
        <w:t>j?</w:t>
        <w:br/>
        <w:br/>
        <w:t>方言。将锅盖严焖煮。《中国地方戏曲集成·广东省卷·采茶戏·补皮鞋》：“她呀，煮饭煮成粥，炒菜炒不熟，豆豉放盐煲，咸鱼用醋焗。”*陈残云*《香飘四季》第三十二章：“他不是要请你上*广州*吃盐焗鸡？有得吃就吃，有得喝就喝。”</w:t>
        <w:br/>
      </w:r>
    </w:p>
    <w:p>
      <w:r>
        <w:t>焘##焘</w:t>
        <w:br/>
        <w:br/>
        <w:t>“燾”的简化字。</w:t>
        <w:br/>
      </w:r>
    </w:p>
    <w:p>
      <w:r>
        <w:t>焙##焙</w:t>
        <w:br/>
        <w:br/>
        <w:t>bèi　《集韻》蒲昧切，去隊並。</w:t>
        <w:br/>
        <w:br/>
        <w:t>（1）用微火烘烤。*唐**皮日休*《寄懷南陽潤卿》：“醉來渾忘移花處，病起空聞焙藥香。”《天工開物·佳兵·消石》：“凡取消制藥，少者用新瓦焙，多者用土釜焙。”*郁达夫*《迟桂花》：“多年不做的焙茶事业，去年也竟出产了一二百斤。”</w:t>
        <w:br/>
        <w:br/>
        <w:t>（2）特指烘茶的烘房。*唐**陸羽*《茶經·二之具》：“焙，鑿地深二尺，闊二尺五寸，長一丈，上作短牆，高二尺，泥之。”*傅树勤*等注：“焙，指用来烘烤茶的烘房。”</w:t>
        <w:br/>
      </w:r>
    </w:p>
    <w:p>
      <w:r>
        <w:t>焚##焚</w:t>
        <w:br/>
        <w:br/>
        <w:t>《説文》：“燓，燒田也。从火、棥，棥亦聲。”*段玉裁*改“燓”为“焚”，并注：“《玉篇》、《廣韻》有焚，無燓。……份，古文作彬，解云：焚省聲。是*許*書當有焚字；况經傳焚字不可枚舉，而未見有燓，知《火部》燓即焚之譌。*玄應*書引《説文》：‘焚，燒田也。’字从火燒林意也，凡四見。然則，*唐*初本有焚無燓，不獨《篇》、《韻》可證也。”*商承祚*《殷虚文字類編》：“今證之卜辭，亦从林，不从棥，可為*段*説佐證。或又从草，於燒田之誼更明。”</w:t>
        <w:br/>
        <w:br/>
        <w:t>（一）fén　《廣韻》符分切，平文奉。諄部。</w:t>
        <w:br/>
        <w:br/>
        <w:t>（1）用火烧山林宿草。引申为烧。《説文·火部》：“焚，燒田也。”《玉篇·火部》：“焚，燒也。”《集韻·文韻》：“焚，火灼物也。”《春秋·桓公七年》：“七年春二月己亥，焚*咸丘*。”*杜預*注：“焚，火田也。”《世説新語·德行》：“*阮*後聞之歎曰：‘吾有車而使人不敢借，何以車為？’遂焚之。”*清**鄒容*《獄中答西狩》：“我兄*章枚叔*，憂國心如焚。”</w:t>
        <w:br/>
        <w:br/>
        <w:t>（2）古刑名。《周禮·秋官·掌戮》：“凡殺其親者焚之。”*孫詒讓*正義：“焚本為燒田，叚為刑名。”《左傳·僖公二十一年》：“夏大旱，公欲焚巫*尪*。”</w:t>
        <w:br/>
        <w:br/>
        <w:t>（3）干。《廣雅·釋詁二》：“焚，乾也。”*王念孫*疏證：“焚者，灼之乾也。”</w:t>
        <w:br/>
        <w:br/>
        <w:t>（二）fèn　《集韻》方問切，去問非。諄部。</w:t>
        <w:br/>
        <w:br/>
        <w:t>通“僨”。毙。《集韻·問韻》：“僨，《説文》：‘僵也。’或作焚。”《左傳·襄公二十四年》：“象有齒以焚其身，賄也。”*杜預*注：“焚，斃也。”*陸德明*釋文：“*服（虔）*云：‘焚，讀曰僨。僨，僵也。’”《文苑英華》卷一百一十二引*唐**沈仲*《象環賦》：“取其焚身之齒，奮其截肪之色。”</w:t>
        <w:br/>
      </w:r>
    </w:p>
    <w:p>
      <w:r>
        <w:t>焛##焛</w:t>
        <w:br/>
        <w:br/>
        <w:t>《説文》：“焛，火皃。从火，𨳌省聲。”*鈕樹玉*校録：“《玉篇》作𤌎。”*叶德辉*讀若考：“按：《門部》𨳌，登也，从門、𠄟。𠄟，古文下字。讀若軍敶之敶。粦、陳，古音同部。”</w:t>
        <w:br/>
        <w:br/>
        <w:t>lìn　《集韻》良刃切，去稕來。真部。</w:t>
        <w:br/>
        <w:br/>
        <w:t>火貌。《説文·火部》：“焛，火皃。”</w:t>
        <w:br/>
      </w:r>
    </w:p>
    <w:p>
      <w:r>
        <w:t>焜##焜</w:t>
        <w:br/>
        <w:br/>
        <w:t>《説文》：“焜，煌也。从火，昆聲。”</w:t>
        <w:br/>
        <w:br/>
        <w:t>kūn　《廣韻》胡本切，上混匣。諄部。</w:t>
        <w:br/>
        <w:br/>
        <w:t>（1）明亮；辉耀。《説文·火部》：“焜，煌也。”《集韻·魂韻》：“焜，*服虔*曰：‘明也。’”《左傳·昭公三年》：“不腆先君之適，以備内官，焜耀寡人之望。”*宋**文彦博*《金苔賦》：“色焜朝日，寧同*沈郎*之錢；根覆輕漪，豈羡*陳王*之閣。”《廣群芳譜·果譜七·荔枝一》：“暑雨初霽，晚日照耀，絳囊翠葉，鮮明蔽映，數里之間，焜如星火。”</w:t>
        <w:br/>
        <w:br/>
        <w:t>（2）火光。《玉篇·火部》：“焜，光也。”《廣韻·混韻》：“焜，火光。”</w:t>
        <w:br/>
        <w:br/>
        <w:t>（3）通“昆”。同。《漢書·揚雄傳上》：“樵蒸焜上，配藜四施。”*顔師古*注：“焜，同也。”按：《文選·揚雄〈甘泉賦〉》作“昆上”，*李善*注：“言燔燎之盛，故樵蒸之光同上而披離四布也……昆或為焜。”</w:t>
        <w:br/>
      </w:r>
    </w:p>
    <w:p>
      <w:r>
        <w:t>焝##焝</w:t>
        <w:br/>
        <w:br/>
        <w:t>hùn　《集韻》呼困切，去慁曉。</w:t>
        <w:br/>
        <w:br/>
        <w:t>火；火貌。《玉篇·火部》：“焝，火也。”《集韻·圂韻》：“焝，火皃。”</w:t>
        <w:br/>
      </w:r>
    </w:p>
    <w:p>
      <w:r>
        <w:t>焞##焞</w:t>
        <w:br/>
        <w:br/>
        <w:t>《説文》：“𤑴，明也。从火，𠆆聲。《春秋傳》曰：‘焞燿天地。’”*段玉裁*注：“今本《國語》作淳，*漢*碑作焞。”</w:t>
        <w:br/>
        <w:br/>
        <w:t>（一）tūn　《廣韻》常倫切，平諄禪。又《集韻》他昆切。諄部。</w:t>
        <w:br/>
        <w:br/>
        <w:t>（1）光明。《説文·火部》：“焞，明也。《春秋傳》曰：‘焞燿天地。’”《廣韻·諄韻》：“焞，明也。”*漢**崔瑗*《河間相張平子碑》：“*遷*太史令，實掌重黎歷紀之度，亦能焞燿敦大，天明地德，光照*有漢*。”</w:t>
        <w:br/>
        <w:br/>
        <w:t>（2）火色。《康熙字典·火部》引《韻會》：“焞，火色也。”</w:t>
        <w:br/>
        <w:br/>
        <w:t>（二）tuī　《集韻》通回切，平灰透。微部。</w:t>
        <w:br/>
        <w:br/>
        <w:t>盛。《玉篇·火部》：“焞，焞焞，盛皃。”《類篇·火部》：“焞，盛也。”《詩·小雅·采芑》：“戎車嘽嘽，嘽嘽焞焞，如霆如雷。”*毛*傳：“焞焞，盛也。”</w:t>
        <w:br/>
        <w:br/>
        <w:t>（三）jùn　《集韻》祖寸切，去慁精。諄部。</w:t>
        <w:br/>
        <w:br/>
        <w:t>（1）灼龟火。《集韻·魂韻》：“焞，灼☀火也。”又《諄韻》：“焞，灼☀炬。”《儀禮·士喪禮》：“楚焞置于燋，在☀東。”*鄭玄*注：“楚，荆也；荆焞，所以鑽灼☀者。”</w:t>
        <w:br/>
        <w:br/>
        <w:t>（2）同“焌”。燃火。也指燃火灼龟。《集韻·𢙃韻》：“焌，《説文》：‘然火。’或作焞。”又：“焌，然火以灼☀。或作焞。”</w:t>
        <w:br/>
      </w:r>
    </w:p>
    <w:p>
      <w:r>
        <w:t>焟##焟</w:t>
        <w:br/>
        <w:br/>
        <w:t>xī　《廣韻》思積切，入昔心。</w:t>
        <w:br/>
        <w:br/>
        <w:t>干。《玉篇·火部》：“焟，乾也。”</w:t>
        <w:br/>
      </w:r>
    </w:p>
    <w:p>
      <w:r>
        <w:t>焠##焠</w:t>
        <w:br/>
        <w:br/>
        <w:t>《説文》：“焠，堅刀刃也。从火，卒聲。”*王筠*釋例：“焠與《水部》淬盖同。焠，堅刀刃也。淬，滅火器也……正謂以器盛水滅刀之火，以堅其刃也。今謂之濺，刀甫出火，即投之水，故兩从也。”</w:t>
        <w:br/>
        <w:br/>
        <w:t>cuì　《廣韻》七内切，去隊清。微部。</w:t>
        <w:br/>
        <w:br/>
        <w:t>（1）一种金属热处理方法。把金属工件加热到一定温度，然后浸入冷却剂（水、油等）中，以增加硬度。后作“淬”。《説文·火部》：“焠，堅刀刃也。”《玉篇·火部》：“焠，火入水也。”《漢書·王襃傳》：“乃至巧冶鑄干將之樸，清水焠其鋒。”*顔師古*注：“焠謂堯〔燒〕而内水中，以堅之也。”</w:t>
        <w:br/>
        <w:br/>
        <w:t>（2）烧；灼。《荀子·解蔽》：“*有子*惡卧而焠掌，可謂能自忍矣。”*楊倞*注：“焠，灼也。”《水滸全傳》第四十六回：“便去灶前尋了把草，灶裏點個火，望裏面四下焠着。”《本草綱目·火部·燈火》：“以燈心蘸麻油點燈焠之。”</w:t>
        <w:br/>
        <w:br/>
        <w:t>（3）浸染。《史記·刺客列傳》：“得*趙*人*徐夫人*匕首，取之百金，使工以藥焠之。”*司馬貞*索隱：“焠，染也。謂以藥物染劍鍔也。”《文選·司馬相如〈子虚賦〉》：“脟割輪焠，自以為娱。”*李善*注：“*韋昭*曰：‘焠謂割鮮焠輪心。’*郭璞*曰：‘焠，染也。’”</w:t>
        <w:br/>
        <w:br/>
        <w:t>（4）暖。《玉篇·火部》：“焠，煗也。”</w:t>
        <w:br/>
      </w:r>
    </w:p>
    <w:p>
      <w:r>
        <w:t>無##無</w:t>
        <w:br/>
        <w:br/>
        <w:t>〔无〕</w:t>
        <w:br/>
        <w:br/>
        <w:t>《説文》：“無，亡也。从亡，無聲。无，奇字无。通於元者。*王育*説，天屈西北為无。”*吴大澂*古籀補：“古‘無’字不从‘亾’。”</w:t>
        <w:br/>
        <w:br/>
        <w:t>（一）wú　《廣韻》武夫切，平虞微。魚部。</w:t>
        <w:br/>
        <w:br/>
        <w:t>（1）没有，跟“有”相对。《玉篇·亡部》：“無，不有也。”《廣韻·虞韻》：“無，有無也。”《孫子·軍争》：“是故軍無輜重則亡，無糧食則亡，無委積則亡。”《史記·萬石張叔列傳》：“上以為廉，忠實無他腸，乃拜*綰*為*河間王*太傅。”*朱德*《庆祝中国人民解放军建军三十五周年》：“枪从无到有，术由粗而精。”</w:t>
        <w:br/>
        <w:br/>
        <w:t>（2）哲学概念。指无形、无名、虚无等，或指物质的隐微状态。《老子》第四十章：“天下萬物生于有，有生于無。”*王弼*注：“天下之物，皆以有為生，有之所始，以無為本。”*清**王夫之*《張子正蒙注·太和篇》：“凡虚空皆氣也，聚則顯，顯則人謂之有；散則隱，隱則人謂之無。”</w:t>
        <w:br/>
        <w:br/>
        <w:t>（3）间隙。《爾雅·釋詁下》：“無，閒也。”*郭璞*注：“虚、無，皆有閒隙。”*郝懿行*義疏：“無者，有之閒也。”《老子》第十一章：“三十輻共一轂，當其無有，車之用。埏埴以為器，當其無有，器之用。鑿户牖以為室，當其無有，室之用。”*高亨*正詁：“無，謂輪之空處；有，謂輪之實體。”</w:t>
        <w:br/>
        <w:br/>
        <w:t>（4）非，不是。*清**王引之*《經傳釋詞》卷十：“無，非也。”《管子·形勢》：“則國非其國，而民無其民也。”《禮記·禮器》：“忠信之人，可以學禮。苟無忠信之人，則禮不虚道。”</w:t>
        <w:br/>
        <w:br/>
        <w:t>（5）荒芜。后作“蕪”。*清**吴楚*《説文染指·釋无無》：“《林部》：無，豐也。其實無即荒蕪本字，無與荒等也。荒本大荒之荒，草木雖豐盛而未加治理則財用未興，故又為虚荒之荒。”*清**謝彦華*《説文閒載》：“余意無蕪為古今字。《釋詁》：‘蕪、茂，豐也。’《釋文》云：‘古本作無。’……从艸者為後出之字。”《楚辭·九辯》：“塊獨守此無澤兮，仰浮雲而永歎。”</w:t>
        <w:br/>
        <w:br/>
        <w:t>（6）代词。表示不定指的人、事物、时间、处所等，相当于“没有哪个”、“没有法子”。如：无可奈何。《孟子·梁惠王上》：“察鄰國之政，無如寡人之用心者。”*唐**柳宗元*《始得西山宴游記》：“日與其徒上高山，入深林……無遠不到。”*章炳麟*《序〈革命军〉》：“夫*中国*吞噬于逆胡二百六十年矣，宰割之酷，诈暴之工，人人所身受，当无不昌言革命。”</w:t>
        <w:br/>
        <w:br/>
        <w:t>（7）副词。1.表示否定。a.相当于“不”。*清**王引之*《經傳釋詞》卷十：“無，不也。”《書·洪範》：“無偏無黨，王道蕩蕩。”*南朝**宋**鮑照*《代陳思王京洛篇》：“珠簾無隔露，羅幌不勝風。”*陈三立*《遣兴二首》之二：“刺绣无如倚市门，区区思绕牧牛村。”b.相当于“未”。*杨树达*《詞詮》卷八：“無，否定副詞，未也。”《荀子·正名》：“志輕理而不重物者，無之有也；外重物而不内憂者，無之有也；行離理而不外危者，無之有也；外危而不内恐者，無之有也。”*王引之*釋詞：“無，未也。”*唐**杜甫*《丹青引·贈曹將軍霸》：“學書初學*衛夫人*，但恨無過*王右軍*。”《資治通鑑·周赧王二十七年》：“*秦*稱之，天下安之，王乃稱之，無後也。”*胡三省*注：“無後猶言未晚。”2.表示反诘，相当于“得无”。*清**王引之*《經傳釋詞》卷十：“無，猶得無也。”《儀禮·士喪禮》：“哀子某，為其父某甫筮宅，度兹幽宅，兆基無有後艱？”*鄭玄*注：“兆域之始，得無後將有艱難乎？”《韓非子·内儲説上》：“太仁*薛公*則大臣無重，太不忍諸*田*則父兄犯法。”*王先慎*注：“此謂*齊王*不裁抑*薛公*，則大臣得無重乎？無，猶得無也。”3.表示疑问，用在句尾，相当于“不”、“没”。*清**王引之*《經傳釋詞》卷十：“無，否也。”*唐**朱慶餘*《近試上張籍水部》：“妝罷低聲問夫婿，畫眉深淺入時無？”*宋**毛开*《水調歌頭·送周元時》：“為問*苕溪*水，留得此翁無？”*清**鄭珍*《江邊老叟》：“今春宿麥雖云好，未省收前堤决無？”</w:t>
        <w:br/>
        <w:br/>
        <w:t>（8）连词。1.表示条件关系，相当于“无论”、“不论”。《詩·魯頌·泮水》：“無小無大，從公于邁。”*宋**王安石*《幽谷引》：“芳可搴兮甘可漱，無壯無穉兮，環公以笑。”*明**余繼登*《典故紀聞》卷十四：“凡朝廷事無内外，政無大小，悉斷自宸衷，不使内官得與其謀。”2.表示假设关系，相当于“即使”。*裴学海*《古書虚字集釋》卷十：“無，猶雖也。”《左傳·僖公二十二年》：“*邾*人以*須句*故出師。公卑*邾*，不設備而禦之。*臧文仲*曰：‘國無小，不可易也。’”</w:t>
        <w:br/>
        <w:br/>
        <w:t>（9）助词。用于句首。*清**王引之*《經傳釋詞》卷十：“*孟康*注《漢書·貨殖傳》曰：‘無，發聲助也。’”*杨树达*《詞詮》卷八：“無，語首助詞，無義。”《詩·大雅·文王》：“王之藎臣，無念爾祖。”*毛*傳：“無念，念也。”《左傳·隱公十一年》：“若寡人得没于地，天其以禮悔禍于*許*，無寧兹*許*公復奉其社稷，唯我*鄭國*之有請謁焉，如舊昬媾。”*杜預*注：“無寧，寧也。”</w:t>
        <w:br/>
        <w:br/>
        <w:t>（10）通“毋”。副词。不要。*清**朱駿聲*《説文通訓定聲·豫部》：“無，叚借為毋。”《書·益稷》：“無若*丹朱*傲，惟慢遊是好。”《孟子·梁惠王上》：“王無罪歲，斯天下之民至焉。”*杨伯峻*注：“無，同毋，表示禁止的副詞。”*南朝**梁**劉孝威*《公無渡河》：“請公無渡河，河廣風威厲。”*清**洪仁玕*《二月下澣軍次遂安城北》：“丈夫不下英雄淚，壯士無忘漂母飧。”</w:t>
        <w:br/>
        <w:br/>
        <w:t>⑪通“幠（hū）”。覆盖。*清**朱駿聲*《説文通訓定聲·豫部》：“無，叚借為幠。”《荀子·禮論》：“無帾絲歶縷翣，其䫉以象菲帷幬尉也。”*楊倞*注：“無，讀為幠。幠，覆也，所以覆尸者也。《士喪禮》‘幠用斂衾夷衾’是也。”</w:t>
        <w:br/>
        <w:br/>
        <w:t>⑫姓。《姓觿·虞韻》：“無，一作鄦。《姓考》云：*鄦公*之後。《郡國志》云：古*鄦國*在*潁川*。或云*無*氏出*堯*臣*無句*之後。《路史》云：‘無句’一作‘無間’。”《正字通·火部》：“無，姓。*漢**無且*；*明**無能*。”</w:t>
        <w:br/>
        <w:br/>
        <w:t>（二）mó</w:t>
        <w:br/>
        <w:br/>
        <w:t>〔南無〕见“南”。</w:t>
        <w:br/>
      </w:r>
    </w:p>
    <w:p>
      <w:r>
        <w:t>焢##焢</w:t>
        <w:br/>
        <w:br/>
        <w:t>hōng　《集韻》呼公切，平東曉。</w:t>
        <w:br/>
        <w:br/>
        <w:t>火气貌。《集韻·東韻》：“焢，火氣皃。”</w:t>
        <w:br/>
      </w:r>
    </w:p>
    <w:p>
      <w:r>
        <w:t>焣##焣</w:t>
        <w:br/>
        <w:br/>
        <w:t>（一）chǎo　《改併四聲篇海》引《川篇》音炒。</w:t>
        <w:br/>
        <w:br/>
        <w:t>同“㷅（炒）”。《改併四聲篇海·火部》引《川篇》：“焣，音炒。”《正字通·火部》：“焣，同㷅。”</w:t>
        <w:br/>
        <w:br/>
        <w:t>（二）jù　《字彙》慈與切。</w:t>
        <w:br/>
        <w:br/>
        <w:t>（1）同“聚”。取。《淮南子·本經》“燎焚天下之材”*清**俞樾*平議：“‘燎焚’當作‘撩聚’，古人書聚字或作焣……《廣雅·釋詁》：‘撩，取也。’撩聚即撩取，謂撩取天下之材也。”</w:t>
        <w:br/>
        <w:br/>
        <w:t>（2）姓。《字彙·火部》：“焣，姓也。”又人名用字。《漢書·古今人表》：“*焣子*。”*顔師古*注：“聚字也。”</w:t>
        <w:br/>
      </w:r>
    </w:p>
    <w:p>
      <w:r>
        <w:t>焤##焤</w:t>
        <w:br/>
        <w:br/>
        <w:t>同“腐”。《集韻·噳韻》：“腐，《説文》：‘爛也。’或从火。”《正字通·火部》：“焤，俗腐字。”</w:t>
        <w:br/>
      </w:r>
    </w:p>
    <w:p>
      <w:r>
        <w:t>焥##焥</w:t>
        <w:br/>
        <w:br/>
        <w:t>（一）wò　《廣韻》烏括切，入末影。</w:t>
        <w:br/>
        <w:br/>
        <w:t>烟火升起貌。《廣韻·末韻》：“焥，火煙出。”《集韻·末韻》：“焥，烟起皃。”又《月韻》：“焥，烟火皃。”</w:t>
        <w:br/>
        <w:br/>
        <w:t>（二）ài　《集韻》於代切，去代影。</w:t>
        <w:br/>
        <w:br/>
        <w:t>〔燤焥〕见“燤”。</w:t>
        <w:br/>
      </w:r>
    </w:p>
    <w:p>
      <w:r>
        <w:t>焦##焦</w:t>
        <w:br/>
        <w:br/>
        <w:t>《説文》：“𤓪，火所傷也。从火，雥聲。𤊙，或省。”</w:t>
        <w:br/>
        <w:br/>
        <w:t>（一）jiāo　《廣韻》即消切，平宵精。宵部。</w:t>
        <w:br/>
        <w:br/>
        <w:t>（1）烧伤；物体经火烧后变黄发脆。《玉篇·火部》：“𤓪，火燒黑也。又炙也。焦，同𤓪。”《左傳·哀公二年》：“卜戰，☀焦。”*唐**杜牧*《阿房宫賦》：“*楚*人一炬，可憐焦土。”</w:t>
        <w:br/>
        <w:br/>
        <w:t>（2）锅巴。《正字通·火部》：“釜底飯之乾者俗曰焦。”《世説新語·德行》：“母好食鐺底焦飯。”《本草綱目·穀部·鍋焦》：“（鍋焦）一名黄金粉，乃人家煮飯鍋底焦也。”</w:t>
        <w:br/>
        <w:br/>
        <w:t>（3）火烧物体所发出的气味。《廣雅·釋器》：“焦，臭也。”《禮記·月令》：“其味苦，其臭焦。”*鄭玄*注：“火之臭味也。凡苦焦者皆屬焉。”</w:t>
        <w:br/>
        <w:br/>
        <w:t>（4）黄黑色。*南朝**梁**陶弘景*《真誥》卷二：“心悲則面焦，腦減則髮素。”</w:t>
        <w:br/>
        <w:br/>
        <w:t>（5）酥；脆。如：麻花炸得好焦。*宋**周紫芝*《五禽言·婆餅焦》：“婆餅欲焦新麥香。”</w:t>
        <w:br/>
        <w:br/>
        <w:t>（6）焦炭或结成焦块状的炭渣。如：煤焦；炼焦；结焦。</w:t>
        <w:br/>
        <w:br/>
        <w:t>（7）干枯；干燥。《墨子·非攻下》：“日月不時，寒暑雜至，五穀焦死。”*漢**馬第伯*《封禪儀記》：“初止此道，行十餘步一休，稍疲，咽脣焦。”*明**張綱孫*《苦旱行》：“林木焦殺鳥開口，魴魚枯乾溝底卧。”</w:t>
        <w:br/>
        <w:br/>
        <w:t>（8）卷曲。《戰國策·魏策四》：“衣焦不申，頭塵不去。”*吴師道*補注：“焦，卷也。”</w:t>
        <w:br/>
        <w:br/>
        <w:t>（9）烦躁；着急。《正字通·火部》：“焦，心不寧曰焦。”《史記·夏本紀》：“（*禹*）乃勞身焦思，居外十三年，過家門不敢入。”*三國**魏**阮籍*《詠懷》之六十三：“終身履薄冰，誰知我心焦。”《儒林外史》第二十一回：“假如你焦他没有房屋，何不替他娶上一個孫媳婦，一家一計過日子。”</w:t>
        <w:br/>
        <w:br/>
        <w:t>（10）中医指人体内水谷道路、气所始终的部位。《集韻·宵韻》：“膲，三膲，無形之府，通作焦。”《素問·靈蘭秘典論》：“三焦者，决瀆之官，水道出焉。”《難經·三十一難》：“三焦者，水穀之道路，氣之所終始也。上焦者，在心下下膈，在胃上口，主内而不出……中焦者，在胃中脘，不上不下，主腐熟水穀……下焦者，當膀胱上口，主分别清濁，主出而不内以傳導也。”*楊玄操*注：“焦，元也。天有三元之氣，所以生成萬物，人法天地，所以亦有三元之氣以養人身形，三焦皆有其位而無正藏也。”*明**方以智*《物理小識·人身類·命門中闑而腎分左右》：“腎本水，而起與火俱，其降也，火歸于焦，謂之腎。”</w:t>
        <w:br/>
        <w:br/>
        <w:t>⑪用同“礁”。*宋**徐兢*《宣和奉使高麗圖經·海道一》：“小於島則曰嶼，小於嶼而有草木則曰苫，如苫嶼而其質純石則曰焦。”</w:t>
        <w:br/>
        <w:br/>
        <w:t>⑫同“鐎”。古代炊具，器身作盆形，三足，有柄。军中也用以夜击报更。《集韻·尤韻》：“焦，釜屬。或从金。”《周禮·春官·鬱人》“和鬱鬯以實彝而陳之”*鄭玄*注“以煮之鐎中”*唐**陸德明*釋文：“焦中，本又作鐎。音同。”*唐**駱賓王*《蕩子從軍賦》：“鐵騎朝常警，銅焦夜不鳴。”</w:t>
        <w:br/>
        <w:br/>
        <w:t>⑬*周*初国名。故治在今*河南省**三门峡市*附近。《左傳·襄公二十九年》：“*虞*、*虢*、*焦*、*滑*、*霍*、*楊*、*韓*、*魏*，皆*姬*姓也。”*杜預*注：“八國皆*晋*所滅。*焦*在*陝縣*。”*杨伯峻*注：“*焦*，今*河南**三門峽市*東二里。”按：《史記·周本紀》：“*武王*追思先聖王，乃襃封*神農*之後於*焦*。”*裴駰*集解：“《地理志》：*弘農**陝縣*有*焦城*，故*焦國*也。”</w:t>
        <w:br/>
        <w:br/>
        <w:t>⑭*春秋*时*晋*邑名。故治在今*河南省**陕县*附近。《左傳·僖公三十年》：“且君嘗為*晋*君賜矣，許君*焦*、*瑕*，朝濟而夕設版焉。”*杜預*注：“焦、瑕，*晋*河外五城之二邑也。”</w:t>
        <w:br/>
        <w:br/>
        <w:t>⑮姓。《通志·氏族略二》：“*焦*氏，《史記》*周武王*封*神農*之後於*焦*，今*陝州*東北百步*焦城*是也……為*晋*所滅，子孫以國為氏。*漢*有*外黄*令*焦貢*；*後漢*有*焦儉*。”</w:t>
        <w:br/>
        <w:br/>
        <w:t>⑯焦耳的简称。能量的计量单位。1牛的力使物体在力作用的方向上移动1米所作的功。</w:t>
        <w:br/>
        <w:br/>
        <w:t>（二）qiáo　《集韻》慈焦切，平宵從。宵部。</w:t>
        <w:br/>
        <w:br/>
        <w:t>（1）*春秋*时*陈*地名。后归*楚*所有。后作“譙”。《集韻·宵韻》：“焦，*焦*、*夷*，*楚*地名。”*清**朱駿聲*《説文通訓定聲·孚部》：“焦，叚借為譙。”《左傳·僖公二十三年》：“*楚**成得臣*帥師伐*陳*，討其貳於*宋*也。遂取*焦*、*夷*，城*頓*而還。”*杜預*注：“焦，今*譙縣*也……二地皆*陳*邑。”</w:t>
        <w:br/>
        <w:br/>
        <w:t>（2）用同“瞧”。*金**董解元*《西廂記諸宫調》卷一：“道他倸也不倸，焦也不焦。”*元**楊景賢*《西遊記》第五本第十七齣：“焦則麽那村柳舍，叫則麽那㖔顔郎。”</w:t>
        <w:br/>
      </w:r>
    </w:p>
    <w:p>
      <w:r>
        <w:t>焧##焧</w:t>
        <w:br/>
        <w:br/>
        <w:t>cōng　《龍龕手鑑》倉紅反。</w:t>
        <w:br/>
        <w:br/>
        <w:t>（1）煴器。《龍龕手鑑·火部》：“焧，煴器也。”</w:t>
        <w:br/>
        <w:br/>
        <w:t>（2）同“熜”。《正字通·火部》：“焧，俗熜字。”</w:t>
        <w:br/>
      </w:r>
    </w:p>
    <w:p>
      <w:r>
        <w:t>焨##焨</w:t>
        <w:br/>
        <w:br/>
        <w:t>fèng　《篇海類編》孚諷切。</w:t>
        <w:br/>
        <w:br/>
        <w:t>火气。《篇海類編·天文類·火部》：“焨，火氣也。”</w:t>
        <w:br/>
      </w:r>
    </w:p>
    <w:p>
      <w:r>
        <w:t>焩##焩</w:t>
        <w:br/>
        <w:br/>
        <w:t>píng　《改併四聲篇海》引《川篇》音憑。</w:t>
        <w:br/>
        <w:br/>
        <w:t>火貌。《改併四聲篇海·火部》引《川篇》：“焩，火皃。”</w:t>
        <w:br/>
      </w:r>
    </w:p>
    <w:p>
      <w:r>
        <w:t>焪##焪</w:t>
        <w:br/>
        <w:br/>
        <w:t>qióng　《廣韻》去宫切，平東溪。又去仲切。</w:t>
        <w:br/>
        <w:br/>
        <w:t>（1）干；火干物。《廣雅·釋詁一》：“焪，盡也。”*王念孫*疏證：“焪之言窮也。卷二云：‘焪，乾也。’乾亦盡也。”《廣韻·送韻》：“焪，火乾物也。”</w:t>
        <w:br/>
        <w:br/>
        <w:t>（2）曝晒。《集韻·東韻》：“焪，曝也。”</w:t>
        <w:br/>
        <w:br/>
        <w:t>（3）烬。《集韻·東韻》：“焪，燼也。”</w:t>
        <w:br/>
      </w:r>
    </w:p>
    <w:p>
      <w:r>
        <w:t>焫##焫</w:t>
        <w:br/>
        <w:br/>
        <w:t>ruò（又读rè）　《廣韻》如劣切，入薛日。月部。</w:t>
        <w:br/>
        <w:br/>
        <w:t>（1）同“𤑔（爇）”。点燃；焚烧。《廣雅·釋詁二》：“焫，𤑔也。”*王念孫*疏證：“焫即爇字也。《衆經音義》卷七引《倉頡篇》：‘爇，燒也；然也。’爇、熱、焫竝通。”《集韻·薛韻》：“𤑔，《説文》‘燒也。’或作焫。”《禮記·郊特牲》：“故既奠，然後焫蕭合羶薌。”*陸德明*釋文：“焫，燒也。”《文選·陳琳〈為袁紹檄豫州〉》：“若舉炎火以焫飛蓬。”*李善*注：“《聲類》曰：‘焫，燒也。’”《本草綱目·火部·陽火陰火》：“諸陽火遇草而焫，得木而燔。”</w:t>
        <w:br/>
        <w:br/>
        <w:t>（2）中医指用火烧针（或砭石、艾绒）以刺激体表穴位的一种疗法。《素問·異法方宜論》：“北方者，天地所閉藏之域也，其地高陵居，風寒冰冽，其民樂野處而乳食，藏寒生滿病，其治宜灸焫，故灸焫者亦從北方來。”*王冰*注：“火艾燒灼，謂之灸焫。”《靈樞經·病傳》：“或有導引、行氣、喬摩、灸熨、刺焫、飲葯之一者，可獨守耶？”《遼史·宗室傳·義宗倍》：“（*倍*）通陰陽，知音律，精醫藥、砭焫之術。”</w:t>
        <w:br/>
      </w:r>
    </w:p>
    <w:p>
      <w:r>
        <w:t>焬##焬</w:t>
        <w:br/>
        <w:br/>
        <w:t>（一）xī　《集韻》先的切，入錫心。</w:t>
        <w:br/>
        <w:br/>
        <w:t>干貌。《集韻·錫韻》：“焬，乾皃。”</w:t>
        <w:br/>
        <w:br/>
        <w:t>（二）yì　《集韻》夷益切，入昔以。</w:t>
        <w:br/>
        <w:br/>
        <w:t>同“焲”。火光。《集韻·昔韻》：“焲，《字林》：‘火光也。’亦作焬。”</w:t>
        <w:br/>
      </w:r>
    </w:p>
    <w:p>
      <w:r>
        <w:t>焭##焭</w:t>
        <w:br/>
        <w:br/>
        <w:t>焭qióng　《廣韻》渠營切，平清羣。耕部。</w:t>
        <w:br/>
        <w:br/>
        <w:t>（1）同“煢”。1.孤单。《廣韻·清韻》：“焭”，同“煢”。《楚辭·離騷》：“世並舉而好朋兮，夫何焭獨而不予聽。”*王逸*注：“焭，孤也。”2.忧愁。*唐**柳宗元*《祭姊夫崔使君簡文》：“母儀先虧，父訓又失，焭焭相視，撫悼增恤。”*童宗説*注：“焭，憂也。”</w:t>
        <w:br/>
        <w:br/>
        <w:t>（2）骰子，古代博戏的一种用具。《顔氏家訓·雜藝》：“古為大博，則六箸；小博則二焭。”*趙曦明*注：“*鮑宏*《博經》：‘博局之戲，各設六箸，行六棊，故云六博。用十二棊，六白六黑。所擲骰謂之瓊。’”*盧文弨*案：“焭，即瓊也。”</w:t>
        <w:br/>
      </w:r>
    </w:p>
    <w:p>
      <w:r>
        <w:t>焮##焮</w:t>
        <w:br/>
        <w:br/>
        <w:t>xīn（又读xìn）　《廣韻》香靳切，去焮曉。諄部。</w:t>
        <w:br/>
        <w:br/>
        <w:t>（1）炙；烧。《玉篇·火部》：“焮，炙也。”《集韻·焮韻》：“焮，炙也。一曰爇也。”《左傳·昭公十八年》：“司馬、司寇列居火道，行火所焮。”*杜預*注：“焮，炙也。”*唐**杜甫*《火》：“熱欲焚*崑崙*，火彌焮洲渚。”《農政全書·製造·營室》：“通用法制灰泥圬墁之，務要匀厚固密，勿有罅隙，可免焚焮之患，名曰‘法制長生屋’。”</w:t>
        <w:br/>
        <w:br/>
        <w:t>（2）火气。《廣韻·焮韻》：“焮，火氣。”</w:t>
        <w:br/>
        <w:br/>
        <w:t>（3）晒；暴晒。《小爾雅·廣言》：“焮，晞也。”*清**雷浚*《説文外編》卷八：“《説文》無焮字。*宋*氏*翔鳳*曰：‘宜假昕為之。’*徐鍇*繫傳云：‘昕，猶焮也，日炙物之貌。’”*明**劉基*《題揭伯洪山居圖》：“黄埃晦城市，赤日焮逵道。”</w:t>
        <w:br/>
        <w:br/>
        <w:t>（4）炽盛。*晋**郭璞*《答賈九州愁》：“亂離方焮，憂虞匪歇。”*清**王士禛*《毅孟公神道碑銘》：“*秦川*既寧，*河西*復焮。*酒泉*報傾，*金城*告祲。*天水*傳烽，*咸陽*逼近。”</w:t>
        <w:br/>
        <w:br/>
        <w:t>（5）发炎肿痛。《本草綱目·菜部·葫》：“至夜則火焮滿背，瘡高阜而熱。”*明**周履靖*《夷門廣牘·怪疴單》：“一人患腦疽，面目腫閉，頭焮如斗。”《醫宗金鑑·傷寒附法·連翹敗毒散》：“連翹敗毒散發頤，高腫焮紅痛可除。”</w:t>
        <w:br/>
      </w:r>
    </w:p>
    <w:p>
      <w:r>
        <w:t>焯##焯</w:t>
        <w:br/>
        <w:br/>
        <w:t>《説文》：“焯，明也。从火，卓聲。”</w:t>
        <w:br/>
        <w:br/>
        <w:t>（一）zhuō　《廣韻》之若切，入藥章。藥部。</w:t>
        <w:br/>
        <w:br/>
        <w:t>（1）明彻。《説文·火部》：“焯，明也。《周書》：‘焯見三友俊心。’”按：《書·立政》作“灼”。*唐**柳宗元*《時令論下》：“使諤諤者言仁義利害，焯乎列于其前而猶不悟，奚暇顧《月令》哉？”*宋**王安石*《答楊忱書》：“足下何愛而欲交之邪？或者焯然察其有似邪？”</w:t>
        <w:br/>
        <w:br/>
        <w:t>（2）照耀。*晋**庾闡*《弔賈生文》：“焕乎若望舒耀景而焯羣星，矯乎若翔鸞拊翼而逸宇宙也。”*清**戴啓文*《圓明園詞》：“偶然潤色到山川，留得天章焯雲漢。”</w:t>
        <w:br/>
        <w:br/>
        <w:t>（3）显明。*元**孛术魯羽中*《大都路都總管姚公神道碑》：“公*至元*名臣，勳德焯著。”</w:t>
        <w:br/>
        <w:br/>
        <w:t>（4）火烧；火炙。《廣雅·釋詁二》：“焯，𤑔也。”*王念孫*疏證：“焯者，《廣韻》：‘火氣也。’焯與灼亦聲近義同。”《太玄·童》：“錯蓍焯☀，比光道也。”</w:t>
        <w:br/>
        <w:br/>
        <w:t>（二）zhuó　《集韻》竹角切，入覺知。</w:t>
        <w:br/>
        <w:br/>
        <w:t>小热。《集韻·覺韻》：“焯，小熱。”</w:t>
        <w:br/>
        <w:br/>
        <w:t>（三）chuò　《集韻》尺約切，入藥昌。</w:t>
        <w:br/>
        <w:br/>
        <w:t>人名用字。《集韻·藥韻》：“焯，闕，人名。*魯*有*孟公焯*。”</w:t>
        <w:br/>
        <w:br/>
        <w:t>（四）chāo</w:t>
        <w:br/>
        <w:br/>
        <w:t>把蔬菜等放在开水里略煮就取出。如：焯菠菜。《農政全書·荒政·救荒本草十四》：“採苗葉煠熟，水浸淘去澀味，油鹽調食。生焯過，醃食亦可。”</w:t>
        <w:br/>
      </w:r>
    </w:p>
    <w:p>
      <w:r>
        <w:t>焰##焰</w:t>
        <w:br/>
        <w:br/>
        <w:t>yàn　《廣韻》以贍切，去豔以。談部。</w:t>
        <w:br/>
        <w:br/>
        <w:t>（1）火苗。*南朝**梁簡文帝*《對燭賦》：“宵深色麗，焰動風過。”*唐**杜甫*《火》：“風吹巨焰作，河漢騰煙柱。”《徐霞客遊記·滇遊日記十》：“水與氣從中噴出，如有爐橐鼓風煽焰於下。”</w:t>
        <w:br/>
        <w:br/>
        <w:t>（2）光亮。《玉篇·火部》：“焰，光也。”《集韻·豔韻》：“焰，火光。”*宋**王安石*《即事十五首》之五：“一陂焰水*蔣陵*西，含風却轉與城齊。”*清**袁枚*《隨園詩話》卷三：“貧士詩有極妙者，如*陳古漁*：‘雨昏陋巷燈無焰，風過貧家壁有聲。’”</w:t>
        <w:br/>
        <w:br/>
        <w:t>（3）燃烧。*唐**張讀*《宣室志》卷六：“於是里人數輩，夜尋其光，俯而觀之，其光自土而出，若焰薪火。”</w:t>
        <w:br/>
        <w:br/>
        <w:t>（4）比喻气势。如：气焰逼人。*清**杜綱*《娱目醒心編》卷八：“*張耀*道：‘小人怕他父親衙門兇焰，故不敢告他。’”*清*佚名《陳將軍歌》：“此時妖焰方炎熾，劫舍屠鄉日復日。”</w:t>
        <w:br/>
      </w:r>
    </w:p>
    <w:p>
      <w:r>
        <w:t>焱##焱</w:t>
        <w:br/>
        <w:br/>
        <w:t>《説文》：“焱，火華也。从三火。”*段玉裁*注：“凡物盛則三之。”</w:t>
        <w:br/>
        <w:br/>
        <w:t>（一）yàn　《廣韻》以贍切，去豔以。又呼狊切。談部。</w:t>
        <w:br/>
        <w:br/>
        <w:t>火花；火焰。《説文·火部》：“焱，火華也。”《廣韻·錫韻》：“焱，火焰也。”《易林·屯之坎》：“朽根倒樹，花葉落去，卒逢火焱，隨風偃仆。”《文選·張衡〈思玄賦〉》：“紛翼翼以徐戾兮，焱回回其揚靈。”*李善*注：“《説文》曰：‘焱，火華也。’言光之盛如火之華。”又方言。火气逼人。*清**胡文英*《吴下方言考·琰韻》：“焱，*吴*中謂火氣逼人曰焱。”</w:t>
        <w:br/>
        <w:br/>
        <w:t>（二）yì　《集韻》營隻切，入昔以。又夷益切。</w:t>
        <w:br/>
        <w:br/>
        <w:t>同“焲”。火光。《集韻·昔韻》：“焲，《字林》：‘火光也。’或从三火。”</w:t>
        <w:br/>
      </w:r>
    </w:p>
    <w:p>
      <w:r>
        <w:t>焲##焲</w:t>
        <w:br/>
        <w:br/>
        <w:t>yì　《廣韻》羊益切，入昔以。</w:t>
        <w:br/>
        <w:br/>
        <w:t>火光。《玉篇·火部》：“焲，火光也。”《集韻·㫺韻》：“焲，《字林》：‘火光也。’”</w:t>
        <w:br/>
      </w:r>
    </w:p>
    <w:p>
      <w:r>
        <w:t>焳##焳</w:t>
        <w:br/>
        <w:br/>
        <w:t>同“爝”。《集韻·藥韻》：“爝，火炬。或作焳。”</w:t>
        <w:br/>
      </w:r>
    </w:p>
    <w:p>
      <w:r>
        <w:t>焴##焴</w:t>
        <w:br/>
        <w:br/>
        <w:t>同“煜”。《玉篇·火部》：“焴”，同“煜”。*漢**王粲*《七釋》：“珥照夜之雙璫，焕焴爚以垂暉。”</w:t>
        <w:br/>
      </w:r>
    </w:p>
    <w:p>
      <w:r>
        <w:t>焵##焵</w:t>
        <w:br/>
        <w:br/>
        <w:t>gàng　《玉篇》古浪切。</w:t>
        <w:br/>
        <w:br/>
        <w:t>（1）刃。《玉篇·火部》：“焵，刃也。”</w:t>
        <w:br/>
        <w:br/>
        <w:t>（2）煅烧刀刃使坚硬。《字彙·火部》：“焵，堅刃也。凡兵器經燒則堅，故今鐵工燒刃曰焵。”</w:t>
        <w:br/>
      </w:r>
    </w:p>
    <w:p>
      <w:r>
        <w:t>然##然</w:t>
        <w:br/>
        <w:br/>
        <w:t>《説文》：“然，燒也。从火，肰聲。䕼，或从艸、難。”</w:t>
        <w:br/>
        <w:br/>
        <w:t>rán　《廣韻》如延切，平仙日。元部。</w:t>
        <w:br/>
        <w:br/>
        <w:t>（1）燃烧。后作“燃”。《説文·火部》：“然，燒也。”*徐鉉*注：“然，今俗别作燃。”《孟子·公孫丑上》：“若火之始然，泉之始達。”《資治通鑑·唐睿宗景雲元年》：“火未及然。”*胡三省*注：“然，與燃同。”*康有为*《大同书》：“若*印度*之俗，夫死且当殉之，烈火然柴，投身其上，以为美节。”也指点燃。《漢武帝内傳》：“張雲錦之幃，然九光之燈。”《新唐書·嚴挺之傳》：“*先天*二年正月望夜，胡人*婆陁*請然百千燈。”</w:t>
        <w:br/>
        <w:br/>
        <w:t>（2）耀，闪耀。*北魏**楊衒之*《洛陽伽藍記·正始寺》：“然目之綺，裂鼻之馨。”*周祖谟*校釋：“然目，耀眼。”</w:t>
        <w:br/>
        <w:br/>
        <w:t>（3）明白。《淮南子·覽冥》：“夫燧之取火於日，慈石之引鐵，蟹之敗漆，葵之鄉日，雖有明智，弗能然也。”*高誘*注：“然，猶明也。”</w:t>
        <w:br/>
        <w:br/>
        <w:t>（4）代词。相当于“如此”、“这样”。《玉篇·火部》：“然，如是也。”《詩·大雅·皇矣》：“帝謂*文王*，無然畔援！無然歆羨！”*鄭玄*箋：“无如是拔扈……无如是貪羨。”《禮記·學記》：“故君子之於學也，藏焉，修焉，息焉，遊焉。夫然，故安其學而親其師，樂其友而信其道。”*孔穎達*疏：“然，如此也。”*唐**柳宗元*《桐葉封弟辯》：“*周公*曰：‘天子不可戲。’乃封小弱弟於*唐*。吾意不然。”*清**龔自珍*《明良論一》：“人主以大臣不富為最可嘉可法之事，尤晚季然也。”</w:t>
        <w:br/>
        <w:br/>
        <w:t>（5）是；对。表示同意对方。《廣韻·先韻》：“然，是也。”《論語·雍也》：“子曰：‘*雍*之言然。’”*宋**陸游*《劇暑》：“坐客皆謂然，索紙遂成詩。”《三國演義》第二十二回：“*玄德*猛省曰：‘莫非*鄭康成*先生乎？’*登*笑曰：‘然也。’”又以为……对；同意。《史記·高祖本紀》：“*沛公*然其計，從之。”《三國志·魏志·高柔傳》：“衆人皆以*張邈*與*太祖*善，*柔*又年少，不然其言。”《三國演義》第一回：“*劉焉*然其説，隨即出榜招募義兵。”</w:t>
        <w:br/>
        <w:br/>
        <w:t>（6）应允。《玉篇·火部》：“然，許也。”《漢書·張耳陳餘傳贊》：“然*耳*、*餘*始居約時，相然信死，豈顧問哉！”《資治通鑑·漢獻帝建安三年》：“其心秉道義，重然諾。”</w:t>
        <w:br/>
        <w:br/>
        <w:t>（7）成，形成。《廣雅·釋詁三》：“然，成也。”《大戴禮記·武王踐阼》：“楹之銘曰：毋曰胡殘，其禍將然。”《三國志·蜀志·姜維傳》：“聞*鍾會*治兵*關中*，欲規進取，宜並遣*張翼*、*廖化*督諸軍分護*陽安關*口、*陰平橋*頭以防未然。”</w:t>
        <w:br/>
        <w:br/>
        <w:t>（8）宜，合适。《淮南子·原道》：“所謂無不治者，因物之相然也。”*高誘*注：“然，猶宜也。”</w:t>
        <w:br/>
        <w:br/>
        <w:t>（9）兽名。后作“𤡮”。《周禮·春官·巾車》：“然𧜀髤飾。”*鄭玄*注：“然，果然也。”*賈公彦*疏：“果然，獸名。”*孫詒讓*正義：“*丁晏*云：《文選·吴都賦》‘狖鼯果然’注引《異物志》曰：‘猓然，猿狖之類。’……《廣韻·二仙》：‘𤡮，猓𤡮，獸名，似猿，白質黑文。’”</w:t>
        <w:br/>
        <w:br/>
        <w:t>（10）叹词。表示应答。《廣雅·釋詁一》：“然，譍也。”*王念孫*疏證：“應與譍通。”《玉篇·火部》：“然，譍言也。”*清**郝懿行*《爾雅義疏·釋言》：“然者，聲近唉。今*順天*人謂然為唉。”《晏子春秋·内篇雜下二十四》：“公見其妻曰：‘此子之内子邪？’*晏子*對曰：‘然，是也。’”《禮記·檀弓上》：“*有子*曰：‘然。然則夫子有為言之也。’”</w:t>
        <w:br/>
        <w:br/>
        <w:t>⑪副词。1.表示顺承关系，相当于“便”、“就”。《莊子·外物》：“鮒魚忿然作色曰：‘吾失我常與，我無所處。吾得斗升之水然活耳。’”2.表示出乎意料，相当于“乃”、“竟”。《莊子·天地》：“*封人*曰：‘始也我以女為聖人邪，今然君子也。’”</w:t>
        <w:br/>
        <w:br/>
        <w:t>⑫连词。1.表示转折关系，相当于“然而”、“但是”。*清**王引之*《經傳釋詞》卷七：“然，猶而也。”《左傳·僖公三十年》：“公曰：‘吾不能早用子，今急而求子，是寡人之過也。然*鄭*亡，子亦有不利焉！’”《漢書·高帝紀下》：“*周勃*重厚少文，然安*劉*氏者必*勃*也。”*李大钊*《追悼列宁并纪念“二七”》：“*列宁*同志与‘二七’工友皆已死去，然他们精神尚引导吾人向前革命。”2.表示让步关系，相当于“虽然”。*张相*《詩詞曲語辭匯釋》卷一：“然，猶雖也。”*宋**邵雍*《感事吟》：“然非我事我心惻，珎重*羲皇*一卷書。”*金**董解元*《西廂記諸宫調》卷八：“師言然善，奈處凡浮，遭此屈辱，不能無恨。”《水滸全傳》第四十四回：“然是如此，還請*朱貴*仍復掌管山東酒店。”3.表示承接关系。a.相当于“于是”。《史記·孔子世家》：“*孔子*曰：‘其男子有死之志，婦人有保*西河*之志。吾所伐者不過四五人。’*靈公*曰：‘善。’然不伐*蒲*。”b.相当于“然后”、“才”。《隋書·李密傳》：“待士馬肥充，然可與人争利。”《降魔變文》：“須得對面試諫，然可定其是非。”</w:t>
        <w:br/>
        <w:br/>
        <w:t>⑬助词。1.用作形容词或副词词尾，表示状态。《詩·邶風·終風》：“終風且霾，惠然肯來。”《三國演義》第一回：“忽然大雷大雨，加以冰雹，落到半夜方止。”*毛泽东*《西江月·井冈山》：“敌军围困万千重，我自岿然不动。”2.用于句末，表示比拟。*杨树达*《詞詮》卷五：“然，表擬象。多與‘如’、‘若’連用。”《吕氏春秋·蕩兵》：“夫兵不可偃也，譬之若水火然，善用之則為福，不能用之則為禍。”《禮記·大學》：“人之視己，如見其肺肝然。”*董必武*《闻长江大桥成喜赋》：“*江**汉*三城隔，相持鼎足然。”3.用于句尾，表断定语气，相当于“焉”、“也”。*清**王引之*《經傳釋詞》卷七：“然，猶‘焉’也……‘焉’、‘然’古同聲。”*裴学海*《古書虚字集釋》卷七：“然，猶‘也’也。”《論語·憲問》：“*羿*善射，*奡*盪舟，俱不得其死然。”《禮記·檀弓下》：“*穆公*召*縣子*而問然。”*鄭玄注*：“然之言焉也。”《南史·謝弘微傳》：“至如*微子*，吾無間然。”</w:t>
        <w:br/>
        <w:br/>
        <w:t>⑭姓。《通志·氏族略四》：“*然*氏，*姬*姓。*鄭穆公*子*然*之後也。*然丹*仕*楚*為右尹。”</w:t>
        <w:br/>
      </w:r>
    </w:p>
    <w:p>
      <w:r>
        <w:t>焷##焷</w:t>
        <w:br/>
        <w:br/>
        <w:t>pí　《廣韻》符支切（《集韻》頻彌切），平支並。</w:t>
        <w:br/>
        <w:br/>
        <w:t>用火烧熟。《玉篇·火部》：“焷，缹也。”《集韻·支韻》：“焷，火熟也。”</w:t>
        <w:br/>
      </w:r>
    </w:p>
    <w:p>
      <w:r>
        <w:t>焸##焸</w:t>
        <w:br/>
        <w:br/>
        <w:t>（一）xiòng　《集韻》火迥切，上迥曉。</w:t>
        <w:br/>
        <w:br/>
        <w:t>火光。《集韻·迥韻》：“焸，火光。”</w:t>
        <w:br/>
        <w:br/>
        <w:t>（二）yīng　《玉篇》於京切。</w:t>
        <w:br/>
        <w:br/>
        <w:t>明。《玉篇·火部》：“焸，明。”</w:t>
        <w:br/>
        <w:br/>
        <w:t>（三）gǔ　《廣韻》公户切，上姥見。</w:t>
        <w:br/>
        <w:br/>
        <w:t>人名用字。《廣韻·姥韻》：“焸，人名。出《漢書》。”</w:t>
        <w:br/>
      </w:r>
    </w:p>
    <w:p>
      <w:r>
        <w:t>焺##焺</w:t>
        <w:br/>
        <w:br/>
        <w:t>shēng　《字彙補》詩兵切。</w:t>
        <w:br/>
        <w:br/>
        <w:t>〔焺點〕鼓铸。《字彙補·火部》：“焺，焺點，鼓鑄也。”</w:t>
        <w:br/>
      </w:r>
    </w:p>
    <w:p>
      <w:r>
        <w:t>焻##焻</w:t>
        <w:br/>
        <w:br/>
        <w:t>（一）chàng　《字彙補》川向切。</w:t>
        <w:br/>
        <w:br/>
        <w:t>气。《字彙補·火部》：“焻，氣也。”引申为盛行。*明**王守仁*《答顧東橋書》：“三代之衰，王道熄而霸術焻。”</w:t>
        <w:br/>
        <w:br/>
        <w:t>（二）“蝸”的讹字。《龍龕手鑑·火部》：“焻，舊藏作蝸，音瓜。”</w:t>
        <w:br/>
      </w:r>
    </w:p>
    <w:p>
      <w:r>
        <w:t>焽##焽</w:t>
        <w:br/>
        <w:br/>
        <w:t>同“焸”。</w:t>
        <w:br/>
      </w:r>
    </w:p>
    <w:p>
      <w:r>
        <w:t>煁##煁</w:t>
        <w:br/>
        <w:br/>
        <w:t>《説文》：“煁，烓也。从火，甚聲。”</w:t>
        <w:br/>
        <w:br/>
        <w:t>chén　《廣韻》氏任切，平侵禪。侵部。</w:t>
        <w:br/>
        <w:br/>
        <w:t>古时一种可移动的火炉。《爾雅·釋言》：“煁，烓也。”*郭璞*注：“今之三隅竈。”*郝懿行*義疏：“烓者，《説文》云‘行竈也’……*郭*云三隅竈者，蓋如今之風爐，形如筆筩，缺其上口，為三角，以受風，謂之風竈，形制大小隨人所為，舟車皆可攜帶，故《説文》謂之行竈也。”《説文·火部》：“煁，烓也。”*段玉裁*注：“然則行竈非為飲食之竈，若今火鑪，僅可炤物，自古名之曰烓，亦名之曰煁。”《詩·小雅·白華》：“樵彼桑薪，卬烘于煁。”*毛*傳：“煁，烓竈也。”*孔穎達*疏：“然則烓者無釜之竈，其上燃火謂之烘，本為此竈，上亦燃火照物，若今之火爐也。”*明**劉基*《郁離子·即且》：“（即且）他日行於煁，見蛞蝓，欲取之。”</w:t>
        <w:br/>
      </w:r>
    </w:p>
    <w:p>
      <w:r>
        <w:t>煂##煂</w:t>
        <w:br/>
        <w:br/>
        <w:t>hè　《集韻》郝格切，入陌曉。</w:t>
        <w:br/>
        <w:br/>
        <w:t>烧。《玉篇·火部》：“煂，燒也。”</w:t>
        <w:br/>
      </w:r>
    </w:p>
    <w:p>
      <w:r>
        <w:t>煃##煃</w:t>
        <w:br/>
        <w:br/>
        <w:t>kuǐ　《集韻》犬繠切，上紙溪。</w:t>
        <w:br/>
        <w:br/>
        <w:t>火貌。《玉篇·火部》：“煃，火皃。”</w:t>
        <w:br/>
      </w:r>
    </w:p>
    <w:p>
      <w:r>
        <w:t>煄##煄</w:t>
        <w:br/>
        <w:br/>
        <w:t>zhǒng　《玉篇》之隴切。</w:t>
        <w:br/>
        <w:br/>
        <w:t>火烧起。《玉篇·火部》：“煄，火燒起。”</w:t>
        <w:br/>
      </w:r>
    </w:p>
    <w:p>
      <w:r>
        <w:t>煅##煅</w:t>
        <w:br/>
        <w:br/>
        <w:t>duàn　《字彙》都玩切。</w:t>
        <w:br/>
        <w:br/>
        <w:t>（1）同“鍛”。打铁；锤击。《字彙·火部》：“煅，與鍛同。打鐵也，椎鍊也。”</w:t>
        <w:br/>
        <w:br/>
        <w:t>（2）中药制法之一。把药材放在火里烧。如：煅石膏。</w:t>
        <w:br/>
      </w:r>
    </w:p>
    <w:p>
      <w:r>
        <w:t>煆##煆</w:t>
        <w:br/>
        <w:br/>
        <w:t>xiā（又读xià）　《廣韻》許加切，平麻曉。又呼訝切。</w:t>
        <w:br/>
        <w:br/>
        <w:t>（1）热；火气。《廣雅·釋詁二》：“煆，爇也。”*王念孫*疏證：“《方言》：‘煦煆，熱也。’”《玉篇·火部》：“煆，熱也。”《廣韻·麻韻》：“煆，火氣猛也。”*唐**柳宗元*《同劉二十八院長述舊言懷》：“瘴氛恒積潤，訛火亟生煆。”*蔣之翹*輯注：“煆，火氣。”</w:t>
        <w:br/>
        <w:br/>
        <w:t>（2）干燥。《玉篇·火部》：“煆，乾也。”</w:t>
        <w:br/>
        <w:br/>
        <w:t>（3）赫。《廣韻·禡韻》：“煆，赫也。”</w:t>
        <w:br/>
      </w:r>
    </w:p>
    <w:p>
      <w:r>
        <w:t>煇##煇</w:t>
        <w:br/>
        <w:br/>
        <w:t>《説文》：“煇，光也。从火，軍聲。”</w:t>
        <w:br/>
        <w:br/>
        <w:t>（一）huī　《廣韻》許歸切，平微曉。諄部。</w:t>
        <w:br/>
        <w:br/>
        <w:t>光。后作“輝”。《説文·火部》：“煇，光也。”《集韻·微韻》：“煇，《説文》：‘光也。’火之光。或作輝。”《詩·小雅·庭燎》：“夜如何其？夜鄉晨！庭燎有煇。”*毛*傳：“煇，光也。”《漢書·韋賢傳附韋玄成》：“四方遐爾，觀國之煇。”*顔師古*注：“煇，光也。”《清朝野史大觀·清人逸事·洪文襄款客》：“珠簾繡幕，華燈煇熠。”</w:t>
        <w:br/>
        <w:br/>
        <w:t>（二）hún　《廣韻》户昆切，平魂匣。</w:t>
        <w:br/>
        <w:br/>
        <w:t>赤色。《廣韻·魂韻》：“煇，赤色。”《文選·張衡〈西京賦〉》：“金戺玉階，彤庭煇煇。”*李善*注引*薛綜*曰：“煇煇，赤色貌。”</w:t>
        <w:br/>
        <w:br/>
        <w:t>（三）yùn　《集韻》王問切，去問云。諄部。</w:t>
        <w:br/>
        <w:br/>
        <w:t>同“暈”。日月周围的光圈。《集韻·焮韻》：“煇，日光炁也。或作暈。”《周禮·春官·眡祲》：“掌十煇之灋。”*鄭玄*注引*鄭司農*曰：“煇，謂日光炁也。煇，俗作暈。”《續資治通鑑·宋真宗大中祥符元年》：“司天監奏慶雲繞壇，月有黄煇氛。”</w:t>
        <w:br/>
        <w:br/>
        <w:t>（四）xūn　《集韻》許云切，平文曉。諄部。</w:t>
        <w:br/>
        <w:br/>
        <w:t>通“熏”。熏灼。《集韻·文韻》：“煇，灼也。”《墨子·備梯》：“今適人盡入，煇火燒門。”*孫詒讓*閒詁：“煇，亦讀為熏。”《史記·吕后本紀》：“太后遂斷*戚夫人*手足，去眼，煇耳。”按：《前漢紀·惠帝元年》“煇”作“熏”。</w:t>
        <w:br/>
        <w:br/>
        <w:t>（五）xuàn　《集韻》呼願切，去願曉。</w:t>
        <w:br/>
        <w:br/>
        <w:t>同“韗”。古代制皮鼓的人。《集韻·願韻》：“韗，治鼓工也。或作煇。”《禮記·祭統》：“夫祭有畀、煇、胞、翟、閽者，惠下之道也。”*鄭玄*注：“煇，《周禮》作韗，謂韗磔皮革之官也。”</w:t>
        <w:br/>
      </w:r>
    </w:p>
    <w:p>
      <w:r>
        <w:t>煈##煈</w:t>
        <w:br/>
        <w:br/>
        <w:t>fèng　《玉篇》非鳳切。</w:t>
        <w:br/>
        <w:br/>
        <w:t>焚。《玉篇·火部》：“煈，焚也。”</w:t>
        <w:br/>
      </w:r>
    </w:p>
    <w:p>
      <w:r>
        <w:t>煉##煉</w:t>
        <w:br/>
        <w:br/>
        <w:t>〔炼〕</w:t>
        <w:br/>
        <w:br/>
        <w:t>《説文》：“煉，鑠治金也。从火，柬聲。”</w:t>
        <w:br/>
        <w:br/>
        <w:t>（一）liàn　《集韻》郎甸切，去霰來。元部。</w:t>
        <w:br/>
        <w:br/>
        <w:t>（1）熔冶金石，使纯净或坚韧。如：炼钢；炼焦。《説文·火部》：“煉，鑠治金也。”*段玉裁*注：“治，*毛*本作冶，誤。今依*宋*本。鑠治者，鑠而治之，愈消則愈精。”《論衡·談天》：“*女媧*銷煉五色石以補蒼天。”*宋**沈括*《夢溪筆談·辯證一》：“余出使至*磁州*鍛坊，觀煉鐵，方識真鋼。”*清**顧炎武*《天下郡國利病書·雲南四·威遠州》：“其境内*莫蒙寨*有河，汲其水煉於炭火上，即為細鹽。”</w:t>
        <w:br/>
        <w:br/>
        <w:t>（2）锻炼身体或意志。如：炼身体；炼思想。*鲁迅*《且介亭杂文·阿金》：“要炼到*泰山*崩于前而色不变，炸弹落于侧而身不移。”</w:t>
        <w:br/>
        <w:br/>
        <w:t>（3）锤炼技艺。*明**王世貞*《藝苑卮言》卷一引*皮日休*曰：“百煉成字，千煉成句。”*清**紀昀*《閲微草堂筆記·槐西雜志三》：“尋師訪友，煉‘五雷法’，竟成。”</w:t>
        <w:br/>
        <w:br/>
        <w:t>（二）làn　《集韻》郎旰切，去换來。</w:t>
        <w:br/>
        <w:br/>
        <w:t>（1）烧。《廣雅·釋詁二》：“煉，爇也。”</w:t>
        <w:br/>
        <w:br/>
        <w:t>（2）同“爛”。给食物加热使熟。《集韻·换韻》：“爛，《説文》：‘孰也。’或从柬。”《篇海類編·天文類·火部》：“煉，火熟。”</w:t>
        <w:br/>
        <w:br/>
        <w:t>（3）明。《篇海類編·天文類·火部》：“煉，明也。”</w:t>
        <w:br/>
      </w:r>
    </w:p>
    <w:p>
      <w:r>
        <w:t>煊##煊</w:t>
        <w:br/>
        <w:br/>
        <w:t>xuān　《集韻》許元切，平元曉。</w:t>
        <w:br/>
        <w:br/>
        <w:t>同“煖”。温暖。《集韻·元韻》：“煖，《説文》：‘温也。’或作煊。”</w:t>
        <w:br/>
      </w:r>
    </w:p>
    <w:p>
      <w:r>
        <w:t>煋##煋</w:t>
        <w:br/>
        <w:br/>
        <w:t>xīng　《集韻》桑經切，平青心。</w:t>
        <w:br/>
        <w:br/>
        <w:t>（1）火烈。《集韻·青韻》：“煋，火烈也。”</w:t>
        <w:br/>
        <w:br/>
        <w:t>（2）火光四射。《正字通·火部》：“煋，火光散見四出者。”泛指光芒闪烁。*明*佚名《霞箋記·和韻題箋》：“霞箋堪羡……烜金睛，煋白眼，一幅錦雲聯，三星映碧天。”</w:t>
        <w:br/>
      </w:r>
    </w:p>
    <w:p>
      <w:r>
        <w:t>煌##煌</w:t>
        <w:br/>
        <w:br/>
        <w:t>《説文》：“煌，煌煇也。从火，皇聲。”</w:t>
        <w:br/>
        <w:br/>
        <w:t>huáng　《廣韻》胡光切，平唐匣。陽部。</w:t>
        <w:br/>
        <w:br/>
        <w:t>（1）火光；明亮。《説文·火部》：“煌，煌煇也。”*徐鍇*繫傳：“煌煌，煇也。”《玉篇·火部》：“煌，光明也。”《廣韻·唐韻》：“煌，火狀。”《文選·張衡〈東京賦〉》：“煌火馳而星流，逐赤疫於四裔。”*李善*注引*薛綜*曰：“煌，火光也。”又鲜明。*清**顔元*《存人編·束鹿張鼎彝毁念佛堂議》：“煌然登諸《通志》，以昭示天下後世。”</w:t>
        <w:br/>
        <w:br/>
        <w:t>（2）盛。《漢書·地理志八》：“*敦煌郡*。”*應劭*注：“敦，大也。煌，盛也。”</w:t>
        <w:br/>
      </w:r>
    </w:p>
    <w:p>
      <w:r>
        <w:t>煍##煍</w:t>
        <w:br/>
        <w:br/>
        <w:t>jiǎo　《玉篇》子了切。</w:t>
        <w:br/>
        <w:br/>
        <w:t>变色。《玉篇·火部》：“煍，變色也。”</w:t>
        <w:br/>
      </w:r>
    </w:p>
    <w:p>
      <w:r>
        <w:t>煎##煎</w:t>
        <w:br/>
        <w:br/>
        <w:t>《説文》：“煎，熬也。从火，前聲。”</w:t>
        <w:br/>
        <w:br/>
        <w:t>（一）jiān　《廣韻》子仙切，平仙精。元部。</w:t>
        <w:br/>
        <w:br/>
        <w:t>（1）一种烹调方法。把食物放进锅里加热，使汁熬干或使表面变成焦黄。《方言》卷七：“煎，火乾也……凡有汁而乾謂之煎。”《周禮·天官·内饔》：“内饔，掌王及后世子膳羞之割烹煎和之事。”《墨子·非樂上》：“非以犓豢煎炙之味，以為不甘也。”</w:t>
        <w:br/>
        <w:br/>
        <w:t>（2）熬煮。把东西放入水里煮，使所含的成分进入水中。如：煎茶；煎药。《説文·火部》：“煎，熬也。”《武威漢代醫簡》：“付子廿果，皆父豬肪三斤，煎之五沸，浚去宰，有疾者取。”*宋**蘇軾*《絶句三首》之二：“偶與老僧煎茗粥，自攜脩綆汲清泉。”</w:t>
        <w:br/>
        <w:br/>
        <w:t>（3）量词。煎中药的次数。如：头煎；二煎。</w:t>
        <w:br/>
        <w:br/>
        <w:t>（4）熔炼。《周禮·考工記·㮚氏》：“㮚氏為量，改煎金錫則不秏。”*孫詒讓*正義：“煎，熬也，謂以金樸入冶竈，更改煎鍊。”*明**余繼登*《典故紀聞》卷十一：“比聞閘辦銀課擾民，已皆停罷，封閉各處坑穴，禁人煎採。”《清史稿·交通志一》：“*太行*以北，煤鐵最旺而最精，而質最重，路最艱。既有鐵路，則輦機器以開採，用西法以煎鎔，鑛産日多。”</w:t>
        <w:br/>
        <w:br/>
        <w:t>（5）消熔。《莊子·人間世》：“山木自寇也，膏火自煎也。”*陸德明*釋文：“*司馬（彪）*云：‘膏起火，還自消。’”《後漢書·何顒傳》：“徒恨芳膏，煎灼燈明。”</w:t>
        <w:br/>
        <w:br/>
        <w:t>（6）比喻痛苦，折磨。*漢**王逸*《九思·怨上》：“我心兮煎熬，惟是兮用憂。”《樂府詩集·雜曲歌辭·焦仲卿妻》：“恐不任我意，逆以煎我懷。”*唐**李白*《寄東魯二稚子》：“念此失次第，肝腸日憂煎。”</w:t>
        <w:br/>
        <w:br/>
        <w:t>（7）尽。《方言》卷十三：“煎，盡也。”*錢繹*箋疏：“是煎為汁之盡也。”</w:t>
        <w:br/>
        <w:br/>
        <w:t>（二）jiàn　《廣韻》子賤切，去線精。</w:t>
        <w:br/>
        <w:br/>
        <w:t>（1）〔甲煎〕香名。《廣韻·線韻》：“煎，甲煎。”《康熙字典·火部》：“煎，甲煎，香名。”*北周**庾信*《詠畫屏風詩二十五首》之十六：“水似桃花色，山如甲煎香。”*倪璠*注引《語林》云：“*石崇*厠置甲煎、沉香，無不異備。”</w:t>
        <w:br/>
        <w:br/>
        <w:t>（2）用蜜或糖浸渍的果品。*宋**吴自牧*《夢粱録·除夜》：“合内簇諸般細果、時果、蜜煎、糖煎……等品。”</w:t>
        <w:br/>
        <w:br/>
        <w:t>（三）jiǎn　《集韻》子淺切，上獮精。</w:t>
        <w:br/>
        <w:br/>
        <w:t>减。《集韻·𤣗韻》：“煎，减也。”</w:t>
        <w:br/>
      </w:r>
    </w:p>
    <w:p>
      <w:r>
        <w:t>煏##煏</w:t>
        <w:br/>
        <w:br/>
        <w:t>bì　《集韻》弼力切，入職並。</w:t>
        <w:br/>
        <w:br/>
        <w:t>用火烘干。《玉篇·火部》：“煏，火乾也。”《集韻·職韻》：“𤐧，《説文》：‘以火乾肉。’或作煏。”《齊民要術·伐木》：“凡非時之木，水漚一月，或火煏取乾，蟲則不生。”《清史稿·兵志十一》：“其火藥各廠，如提硝房、蒸硫房、煏炭房、碾炭房。”</w:t>
        <w:br/>
      </w:r>
    </w:p>
    <w:p>
      <w:r>
        <w:t>煐##煐</w:t>
        <w:br/>
        <w:br/>
        <w:t>yīng　《集韻》於驚切，平庚影。</w:t>
        <w:br/>
        <w:br/>
        <w:t>人名用字。《集韻·庚韻》：“煐，闕。人名。《南史》有*張煐*。”</w:t>
        <w:br/>
      </w:r>
    </w:p>
    <w:p>
      <w:r>
        <w:t>煑##煑</w:t>
        <w:br/>
        <w:br/>
        <w:t>同“䰞（煮）”。《説文·䰜部》：“䰞，孚也。煑，䰞或从火。”*潘奕雋*通正：“䰞，今之煮字。”</w:t>
        <w:br/>
      </w:r>
    </w:p>
    <w:p>
      <w:r>
        <w:t>煒##煒</w:t>
        <w:br/>
        <w:br/>
        <w:t>〔炜〕</w:t>
        <w:br/>
        <w:br/>
        <w:t>《説文》：“煒，盛赤也。从火，韋聲。”*段玉裁*据*玄应*书改“盛赤也”作“盛明皃也”。</w:t>
        <w:br/>
        <w:br/>
        <w:t>（一）wěi　《廣韻》于鬼切，上尾云。微部。</w:t>
        <w:br/>
        <w:br/>
        <w:t>色红而光亮。《説文·火部》：“煒，盛明皃也。”《玉篇·火部》：“煒，明也，亦盛皃。”《廣韻·尾韻》：“煒，光煒。”《詩·邶風·静女》：“彤管有煒，説懌女美。”*毛*傳：“煒，赤貌。”*高亨*注：“煒，紅而發亮。”</w:t>
        <w:br/>
        <w:br/>
        <w:t>（二）huī　《集韻》吁韋切，平微曉。</w:t>
        <w:br/>
        <w:br/>
        <w:t>同“煇（輝）”。光。《集韻·微韻》：“煇，《説文》：‘光也。’火之光。或作煒。”《漢書·王莽傳中》：“青煒登平，考景以晷。”*顔師古*注：“*服虔*曰：‘煒音暉。’*如淳*曰：‘青氣之光輝也。’”</w:t>
        <w:br/>
      </w:r>
    </w:p>
    <w:p>
      <w:r>
        <w:t>煓##煓</w:t>
        <w:br/>
        <w:br/>
        <w:t>tuān　《廣韻》他端切，平桓透。</w:t>
        <w:br/>
        <w:br/>
        <w:t>火炽盛貌。《方言》卷十三：“煓，赫也。”*郭璞*注：“皆火盛熾之貌。”*戴震*疏證：“煓，火熾也。”《玉篇·火部》：“煓，火熾也。”《集韻·桓韻》：“煓，火熾盛皃。”</w:t>
        <w:br/>
      </w:r>
    </w:p>
    <w:p>
      <w:r>
        <w:t>煔##煔</w:t>
        <w:br/>
        <w:br/>
        <w:t>《説文》：“煔，火行也。从炎，占聲。”</w:t>
        <w:br/>
        <w:br/>
        <w:t>（一）shǎn　㊀《廣韻》舒贍切，去豔書。又胡甘切。談部。</w:t>
        <w:br/>
        <w:br/>
        <w:t>闪烁。后作“閃”。《説文·炎部》：“煔，火行也。”*徐灝*注箋：“煔，此即今之閃字。”《廣韻·談韻》：“煔，火上行皃。”*清**王闓運*《王祭酒母鮑太夫人誄》：“文無虚奏，士有指南，亭亭時達，烈烈煔煔。”*鲁迅*《坟·人之历史》：“进化之说，煔灼于*希腊*智者*德黎*（Thales），至*达尔文*（Ch.Darwin）而大定。”</w:t>
        <w:br/>
        <w:br/>
        <w:t>㊁《廣韻》他念切，去㮇端。</w:t>
        <w:br/>
        <w:br/>
        <w:t>火光。《玉篇·炎部》：“煔，火光也。”</w:t>
        <w:br/>
        <w:br/>
        <w:t>（二）qián　《集韻》慈鹽切，平鹽從。談部。</w:t>
        <w:br/>
        <w:br/>
        <w:t>古代祭祀用肉沉于汤中使半熟；也泛指煮肉。也作“燖”。《集韻·鹽韻》：“燖，沈肉於湯也。或作煔。”《楚辭·大招》：“炙鴰烝鳧，煔鶉敶只。”*王逸*注：“煔，爚也。言復炙鶬鴰，烝鳧鴈，煔爚鶉鷃，敶列衆味，無所不具也。”*洪興祖*補注：“煔，沈肉於湯也。”</w:t>
        <w:br/>
        <w:br/>
        <w:t>（三）shān　《集韻》師銜切，平銜生。談部。</w:t>
        <w:br/>
        <w:br/>
        <w:t>木名。后作“杉”。《爾雅·釋木》：“柀，煔。”*郭璞*注：“煔似松，生*江*南，可以為船及棺材；作柱，埋之不腐。”*陸德明*釋文：“煔，字或作杉。”《通志·昆蟲草木略二》：“杉曰柀，曰煔，松類也。”《宋史·叛臣傳下·李全下》：“*朝宗*市煔木往*揚州*，*善湘*亦聞于朝，謂以松木易留之。”*明**宋濂*《燕書》之三：“工師*翰*伐巨木於*營丘*山中，若䉩，若煔，若魄旄，若豫章，無疵，取而泛之河，蔽流而下。”</w:t>
        <w:br/>
      </w:r>
    </w:p>
    <w:p>
      <w:r>
        <w:t>煖##煖</w:t>
        <w:br/>
        <w:br/>
        <w:t>《説文》：“煖，温也。从火，爰聲。”</w:t>
        <w:br/>
        <w:br/>
        <w:t>nuǎn（又读xuān）　《廣韻》乃管切，上緩泥。又況袁切。元部。</w:t>
        <w:br/>
        <w:br/>
        <w:t>（1）同“暖”。《説文·火部》：“煖，温也。”*朱駿聲*通訓定聲：“煖，字亦作暖。”《孟子·盡心上》：“五十非帛不煖，七十非肉不飽，不煖不飽，謂之凍餒。”*唐**李白*《永王東巡歌十一首》之四：“春風試煖昭陽殿，明月還過鳷鵲樓。”《古今小説·史弘肇龍虎君臣會》：“融融日煖乍晴天，駿馬雕鞍繡轡聯。”</w:t>
        <w:br/>
        <w:br/>
        <w:t>（2）火气。《廣韻·緩韻》：“煖，火氣。”</w:t>
        <w:br/>
      </w:r>
    </w:p>
    <w:p>
      <w:r>
        <w:t>煗##煗</w:t>
        <w:br/>
        <w:br/>
        <w:t>《説文》：“煗，温也。从火，耎聲。”</w:t>
        <w:br/>
        <w:br/>
        <w:t>nuǎn　《廣韻》乃管切，上緩泥。元部。</w:t>
        <w:br/>
        <w:br/>
        <w:t>暖和；温暖。后作“暖”。《説文·火部》：“煗，温也。”*段玉裁*注：“今通用煖。”《集韻·緩韻》：“煗，或作煖、暖。”《墨子·辭過》：“當今之主，其為衣服，則與此異矣。冬則輕煗，夏則輕凊。”《世説新語·文學》：“左右進食，冷而復煗者數四。”</w:t>
        <w:br/>
      </w:r>
    </w:p>
    <w:p>
      <w:r>
        <w:t>煘##煘</w:t>
        <w:br/>
        <w:br/>
        <w:t>chán　《玉篇》徒廉切。</w:t>
        <w:br/>
        <w:br/>
        <w:t>钳。《玉篇·火部》：“煘，鉗。”</w:t>
        <w:br/>
      </w:r>
    </w:p>
    <w:p>
      <w:r>
        <w:t>煙##煙</w:t>
        <w:br/>
        <w:br/>
        <w:t>《説文》：“煙，火气也。从火，垔聲。烟，或从因；𡨾，古文；𤎟，籀文从宀。”按：“煙”、“烟”二字古通用，今“烟”字通行。</w:t>
        <w:br/>
        <w:br/>
        <w:t>yān　《廣韻》烏前切，平先影。諄部。</w:t>
        <w:br/>
        <w:br/>
        <w:t>（1）物质燃烧时所产生的气状物。《説文·火部》：“煙，火氣也。”《周禮·秋官·蟈氏》：“以其煙被之，則凡水蠱無聲。”*唐**王維*《使至塞上》：“大漠孤煙直，長河落日圓。”《三國演義》第四十回：“*曹仁*引衆將突煙冒火，尋路奔走。”</w:t>
        <w:br/>
        <w:br/>
        <w:t>（2）像烟一样的云气等物。《文選·左思〈吴都賦〉》：“飛爛浮煙，載霞載陰。”*李周翰*注：“煙氣滿山而浮。”*唐**崔顥*《黄鶴樓》：“日暮鄉關何處是，煙波江上使人愁。”《警世通言·崔衙内白鷂招妖》：“日暖冰消水緑，風和雨嫩煙輕。”</w:t>
        <w:br/>
        <w:br/>
        <w:t>（3）煤炱，是烟熏所积的灰。可制墨。*南朝**梁**江淹*《為建平王謝賜石硯等啓》：“方停煙墨，永砥學玩，仰結聖造，伏銘私荷。”*宋**晁貫之*《墨經·松》：“*衛*夫人《筆陣圖》曰：‘墨取*廬山*松煙。’”《本草綱目·土部·墨》：“《集解》引*宗奭*曰：‘墨，松之煙也。’”</w:t>
        <w:br/>
        <w:br/>
        <w:t>（4）烟气刺激（眼睛）。如：烟眼睛。</w:t>
        <w:br/>
        <w:br/>
        <w:t>（5）烟草。*明**方以智*《物理小識·草本類》：“淡把姑煙草。其本似春不老，而葉大於菜。”又烟草制成品。如：香烟；吸烟。*清**俞正燮*《癸巳存稿》卷十一：“*崇禎*末*嘉興*徧處栽種，三尺童子莫不食煙。”</w:t>
        <w:br/>
        <w:br/>
        <w:t>（6）特指鸦片。《清史稿·林則徐傳》：“捕拏煙犯。”</w:t>
        <w:br/>
        <w:br/>
        <w:t>（7）姓。《字彙·火部》：“煙，姓。”</w:t>
        <w:br/>
      </w:r>
    </w:p>
    <w:p>
      <w:r>
        <w:t>煚##煚</w:t>
        <w:br/>
        <w:br/>
        <w:t>jiǒng　《廣韻》俱永切，上梗見。</w:t>
        <w:br/>
        <w:br/>
        <w:t>（1）火；火名。《廣韻·梗韻》：“煚，火也。”《集韻·梗韻》：“煚，火名。”</w:t>
        <w:br/>
        <w:br/>
        <w:t>（2）日光。《集韻·梗韻》：“煚，日光。”</w:t>
        <w:br/>
      </w:r>
    </w:p>
    <w:p>
      <w:r>
        <w:t>煛##煛</w:t>
        <w:br/>
        <w:br/>
        <w:t>煛jiǒng　《廣韻》古迥切，上迥見。</w:t>
        <w:br/>
        <w:br/>
        <w:t>（1）大目。《玉篇·目部》：“煛，大目也。”</w:t>
        <w:br/>
        <w:br/>
        <w:t>（2）目光。《正字通·目部》：“煛，《六書統·舉要》：‘煛，目光。’”</w:t>
        <w:br/>
      </w:r>
    </w:p>
    <w:p>
      <w:r>
        <w:t>煜##煜</w:t>
        <w:br/>
        <w:br/>
        <w:t>《説文》：“煜，熠也。从火，昱聲。”*徐鍇*繫傳：“煜，燿也。”*鈕樹玉*校録：“《繫傳》及《集韻》、《類篇》、《韻會》引同。*宋*本作‘熠也’，☀。”</w:t>
        <w:br/>
        <w:br/>
        <w:t>yù　《廣韻》余六切，入屋以。又為立切。職部。</w:t>
        <w:br/>
        <w:br/>
        <w:t>（1）光耀；照耀。《説文·火部》：“煜，耀也。”《漢書·敘傳上》：“煜霅其間者，蓋不勝載。”*顔師古*注：“煜霅，光貌也。”*唐**柳宗元*《晋問》：“日晶熠煜，螢駭電走。”*蔡夢弼*等注：“煜，熠也。”*清**龔自珍*《尊隱》：“光景煜爚，捕之杳冥。”</w:t>
        <w:br/>
        <w:br/>
        <w:t>（2）炽盛貌。《廣雅·釋詁三》：“煜，熾也。”《玉篇·火部》：“煜，盛貌。”《玉函山房輯佚書·埤蒼》：“煜，光耀熾盛貌也。”《文選·班固〈東都賦〉》：“鐘鼓鏗鍧，管弦燁煜。”*李善*注：“燁煜，聲之盛。”</w:t>
        <w:br/>
        <w:br/>
        <w:t>（3）火光；火焰。《玉篇·火部》：“煜，火焰。”《廣韻·屋韻》：“煜，火光。”*晋**陸雲*《南征賦》：“服縣炎揚而晃𢖛，飛烽戢煜而泱漭。”</w:t>
        <w:br/>
      </w:r>
    </w:p>
    <w:p>
      <w:r>
        <w:t>煝##煝</w:t>
        <w:br/>
        <w:br/>
        <w:t>mèi　《廣韻》明祕切，去至明。</w:t>
        <w:br/>
        <w:br/>
        <w:t>（1）焅热；旱热。《廣雅·釋器》：“焅謂之煝。”*王念孫*疏證：“據諸書所訓，則焅煝二字當在《釋詁》‘熱也’一條内，今在《釋器》，當别有意義，未知所出。”《廣韻·至韻》：“煝，焅熱。”《集韻·至韻》：“煝，旱熱。”又《至韻》：“煝，旱氣。”</w:t>
        <w:br/>
        <w:br/>
        <w:t>（2）焃。《玉篇·火部》：“煝，焃也。”</w:t>
        <w:br/>
        <w:br/>
        <w:t>（3）纸煝。以质粗易燃的纸搓成圆条，供引火之用。也叫纸媒儿。</w:t>
        <w:br/>
      </w:r>
    </w:p>
    <w:p>
      <w:r>
        <w:t>煞##煞</w:t>
        <w:br/>
        <w:br/>
        <w:t>（一）shā　《廣韻》所八切，入黠生。月部。</w:t>
        <w:br/>
        <w:br/>
        <w:t>（1）同“殺”。弄死；杀死。《廣韻·黠韻》：“煞”，同“殺”。《鶡冠子·備和》：“*比干*、*子胥*好忠諫，而不知其主之煞之也。”《資治通鑑·唐順宗永貞元年》：“*叔文*聞之，怒，欲下詔斬之，*執誼*不可；則令杖煞之，*執誼*又以為不可；遂貶焉。”*胡三省*注：“煞，與殺同。”*明**朱有燉*《清河縣繼母大賢》：“*王謙*在*莒城*打煞人了，叫我寄箇信去，報與他母親知。”</w:t>
        <w:br/>
        <w:br/>
        <w:t>（2）收束；停住。*元**王子一*《誤入桃源》第一折：“聽得那夕陽杜宇啼聲煞。”《紅樓夢》第九十六回：“*黛玉*煞住脚聽時，又聽不出是誰的聲音。”</w:t>
        <w:br/>
        <w:br/>
        <w:t>（3）克，制约。《白虎通·五祀》：“春，木王煞土，故以所勝祭之也。”</w:t>
        <w:br/>
        <w:br/>
        <w:t>（二）shà　《集韻》所介切，去怪生。</w:t>
        <w:br/>
        <w:br/>
        <w:t>（1）迷信的人指凶神。如：凶神恶煞。《顔氏家訓·風操篇》“偏傍之書，死有歸殺，子孫逃竄，莫肯在家，畫瓦書符，作諸厭勝”*清**盧文弨*補注：“俗本‘殺’作‘煞’，道家用之，此從*宋*本。”*清**洪仁玕*《資政新篇》：“革陰陽八煞之謬。”</w:t>
        <w:br/>
        <w:br/>
        <w:t>（2）疾。《集韻·怪韻》：“煞，疾也。”</w:t>
        <w:br/>
        <w:br/>
        <w:t>（3）削减；损坏。《集韻·怪韻》：“煞，削也。”*鲁迅*《且介亭杂文二集·“题未定”草》：“我也是常常徘徊于雅俗之间的人，此刻的话，很近于大煞风景。”</w:t>
        <w:br/>
        <w:br/>
        <w:t>（4）代词。表示疑问，相当于“啥”、“什么”。*明**凌濛初*《北紅拂》第二齣：“隨他評論煞‘娶而不告’，那裏管講道學的律有明條！”《紅樓夢》第六回：“*劉姥姥*心中想着：‘這是什麽東西？有煞用處呢？’”</w:t>
        <w:br/>
        <w:br/>
        <w:t>（5）副词。很；极。*宋**柳永*《迎春樂》：“近來憔悴人驚怪，為别後，相思煞！”*元**馬致遠*《漢宫秋》第一折：“這個煞容易。”</w:t>
        <w:br/>
        <w:br/>
        <w:t>（6）连词。表示让步关系，相当于“虽”。*张相*《詩詞曲語辭匯釋》卷四：“煞，猶雖也。”*金**董解元*《西廂記諸宫調》卷一：“相國夫人煞年老，虔心豈避辭勞。”*元**馬致遠*《漢宫秋》第三折：“我煞大臣行，説一個推辭謊。”</w:t>
        <w:br/>
        <w:br/>
        <w:t>（7）助词。用在动词后表示程度深。*张相*《詩詞曲語辭匯釋》卷四：“煞，甚辭。”*唐**白居易*《醉題沈子明壁》：“我有《陽關》君未聞，若聞亦應愁煞君。”*闻一多*《秋色》：“这*波希米亚*的生活；我羡煞你们的色彩。”</w:t>
        <w:br/>
      </w:r>
    </w:p>
    <w:p>
      <w:r>
        <w:t>煟##煟</w:t>
        <w:br/>
        <w:br/>
        <w:t>wèi　《廣韻》于貴切，去未云。</w:t>
        <w:br/>
        <w:br/>
        <w:t>（1）光明貌。《玉篇·火部》：“煟，光皃。”《詩·小雅·斯干》“噦噦其鳴”*漢**鄭玄*箋：“噦噦，猶煟煟也。……皆寬明之貌。”</w:t>
        <w:br/>
        <w:br/>
        <w:t>（2）火光。《廣韻·未韻》：“煟，光。”</w:t>
        <w:br/>
        <w:br/>
        <w:t>（3）旺盛；兴盛。*宋**高似孫*《剡録·脩學碑》：“諸生激昂日進於學，*剡*之文治煟然一變。”《金史·食貨志一》：“*章宗*彌文煟興，邊費亦廣，食貨之議，不容不急。”</w:t>
        <w:br/>
      </w:r>
    </w:p>
    <w:p>
      <w:r>
        <w:t>煠##煠</w:t>
        <w:br/>
        <w:br/>
        <w:t>（一）yè　《廣韻》與涉切，入葉以。又丑輒切。</w:t>
        <w:br/>
        <w:br/>
        <w:t>爚。《廣雅·釋詁二》：“煠，爚也。”</w:t>
        <w:br/>
        <w:br/>
        <w:t>（二）zhá　《廣韻》士洽切，入洽崇。</w:t>
        <w:br/>
        <w:br/>
        <w:t>（1）食物放入油或汤中，一沸而出称煠。《廣韻·洽韻》：“煠，湯渫。”*清**翟灝*《通俗編·雜字》：“今以食物納油及湯中一沸而出曰煠。”*唐**劉恂*《嶺表録異下》：“（水母）先煮椒桂或荳蔻，生薑縷切而煠之。”《農桑輯要》卷五：“（蔓菁）十月初採苗煠作和菜餘者，曬過留根在地。”《農政全書·荒政·救荒本草一》：“山莧菜……採苗葉煠熟，换水浸去酸味，淘浄，油鹽調食。”</w:t>
        <w:br/>
        <w:br/>
        <w:t>（2）把物品放在沸油里进行处理。*宋**李誡*《營造法式·彩畫作制度·煉桐油》：“用文武火煎桐油令清，先煠膠令焦，取出不用，次下松脂，攪候化。”</w:t>
        <w:br/>
        <w:br/>
        <w:t>（3）加工金属器物，使现出光泽。*明**方以智*《物理小識·金石類》：“其鐵鍍金者，先用赤熟銅於鐵上畫花，以飛箔梅鍋内煠白，然後以金箔貼之。”</w:t>
        <w:br/>
      </w:r>
    </w:p>
    <w:p>
      <w:r>
        <w:t>煡##煡</w:t>
        <w:br/>
        <w:br/>
        <w:t>同“燼”。《龍龕手鑑·火部》：“煡”，“燼”的俗字。</w:t>
        <w:br/>
      </w:r>
    </w:p>
    <w:p>
      <w:r>
        <w:t>煢##煢</w:t>
        <w:br/>
        <w:br/>
        <w:t>〔茕〕</w:t>
        <w:br/>
        <w:br/>
        <w:t>《説文》：“煢，回疾也。从卂，營省聲。”*王筠*句讀：“从營省聲，義兼聲也。”</w:t>
        <w:br/>
        <w:br/>
        <w:t>qióng　《廣韻》渠營切，平清羣。耕部。</w:t>
        <w:br/>
        <w:br/>
        <w:t>（1）鸟回转疾飞。《説文·卂部》：“煢，回疾也。”*段玉裁*注：“煢，回轉之疾飛也。”*朱駿聲*通訓定聲：“鳥回轉疾飛曰煢。”</w:t>
        <w:br/>
        <w:br/>
        <w:t>（2）清急。《方言》卷十二：“煢，清也。”*戴震*疏證：“案：《説文》：‘煢，回疾也。’‘激，水礙衺疾波也。’故皆為清急之義。”</w:t>
        <w:br/>
        <w:br/>
        <w:t>（3）孤单；孤独。《小爾雅·廣義》：“凡無妻無夫通謂之寡，寡夫曰煢。”《玉篇·卂部》：“煢，單也，無兄弟也，無所依也。”《書·洪範》：“無虐煢獨，而畏高明。”*三國**魏**曹植*《閨情二首》之一：“佳人在遠道，妾身單且煢。”*明**袁宏道*《華嵩遊草·過斮脛河》：“哀煢瘞朽目汪汪，何異爝火仰三光。”</w:t>
        <w:br/>
        <w:br/>
        <w:t>（4）愁。《玉篇·卂部》：“煢，憂思也。或作惸。”《漢書·外戚傳上·孝武李夫人》：“神煢煢以遥思兮，精浮游而出畺。”</w:t>
        <w:br/>
      </w:r>
    </w:p>
    <w:p>
      <w:r>
        <w:t>煣##煣</w:t>
        <w:br/>
        <w:br/>
        <w:t>《説文》：“煣，屈申木也。从火、柔，柔亦聲。”</w:t>
        <w:br/>
        <w:br/>
        <w:t>rǒu　《廣韻》人九切，上有日。又人又切。幽部。</w:t>
        <w:br/>
        <w:br/>
        <w:t>用火烘烤木条使之弯曲或伸直。也作“揉”。《説文·火部》：“煣，屈申木也。”《玉篇·火部》：“煣，以火屈木曲。”《集韻·有韻》：“煣，或作揉。”《漢書·食貨志上》引《易·繫辭下》：“斲木為耜，煣木為耒。”*顔師古*注：“煣，屈也。”</w:t>
        <w:br/>
      </w:r>
    </w:p>
    <w:p>
      <w:r>
        <w:t>煤##煤</w:t>
        <w:br/>
        <w:br/>
        <w:t>méi　《廣韻》莫杯切，平灰明。之部。</w:t>
        <w:br/>
        <w:br/>
        <w:t>（1）烟气凝集而成的黑灰，即烟尘。《玉篇·火部》：“煤，炱煤。”《廣韻·灰韻》：“煤，炱煤，灰集屋也。”《吕氏春秋·任數》：“煤炱入甑中，棄食不祥。”*高誘*注：“煤炱，煙塵也。”*唐**劉禹錫*《畬田行》：“紅焰遠成霞，輕煤飛入郭。”</w:t>
        <w:br/>
        <w:br/>
        <w:t>（2）用来制墨的烟灰。*清**桂馥*《説文解字義證·土部》：“*漢*以後，松煙、桐煤既盛，故石墨遂湮廢。”</w:t>
        <w:br/>
        <w:br/>
        <w:t>（3）墨。*唐**韓偓*《横塘》：“*蜀*紙麝煤添筆興，*越*甌犀液發茶香。”*宋**羅適*《試筆》：“金門秃筆積如山，黄閣磨煤夜不乾。”*清**王輅*《疎影·竹影》：“倩生綃，染就龍煤，收拾春痕一片。”又指黑色。*明**湯顯祖*《邯鄲記·鑿郟》：“呀，山色燒煤了。”</w:t>
        <w:br/>
        <w:br/>
        <w:t>（4）灯芯余烬，即灯花。《警世通言·蘇知縣羅衫再合》：“女衫把與兒婦穿去了，男衫因打摺時被燈煤落下，燒了領上一個孔。”*明**張岱*《陶庵夢憶·世美堂燈》：“余每放燈，必用如椽大燭，顓令數人翦卸燼煤，故光进重垣，無微不見。”</w:t>
        <w:br/>
        <w:br/>
        <w:t>（5）一种固体燃料。由一定地质年代生长的繁茂植物，在适宜的地层环境中，逐渐堆积成厚层，并埋没在水底或泥沙中，经过漫长地质年代的天然煤化作用而成。主要成分是碳、氢和氧。按煤化程度的不同，可分为泥煤、褐煤、烟煤和无烟煤四类。主要用作燃料，也可作化学工业原料。我国古代称石炭或石墨，从*明*开始称煤或煤炭。《天工開物·煤炭》：“凡煤炭，普天皆生，以供鍛煉金石之用。”</w:t>
        <w:br/>
        <w:br/>
        <w:br/>
        <w:br/>
        <w:br/>
        <w:br/>
        <w:br/>
        <w:br/>
        <w:t>煥</w:t>
        <w:tab/>
        <w:t>@@@LINK=焕\n</w:t>
        <w:br/>
      </w:r>
    </w:p>
    <w:p>
      <w:r>
        <w:t>煦##煦</w:t>
        <w:br/>
        <w:br/>
        <w:t>《説文》：“煦，烝也。一曰赤皃。一曰温潤也。从火，昫聲。”</w:t>
        <w:br/>
        <w:br/>
        <w:t>（一）xù　《廣韻》香句切，去遇曉。又況羽切。侯部。</w:t>
        <w:br/>
        <w:br/>
        <w:t>（1）热；温暖。《説文·火部》：“煦，烝也。一曰温潤也。”*桂馥*義證：“烝也者，《方言》：‘煦，熱也。’”《廣韻·麌韻》：“煦，温也。”《太玄·釋》：“陽氣和震圜煦，物咸税其枯，而解其甲。”*范望*注：“煦，暖也。謂陽氣温暖，萬物咸税枯解甲，而生于太陽之中也。”*宋**王禹偁*《送柴侍御赴闕序》：“煦而為陽春，散而為霖雨。”*明**文震亨*《長物志·室廬》：“藴隆則颯然而寒，凛冽則煦然而燠。”</w:t>
        <w:br/>
        <w:br/>
        <w:t>（2）日出时的霞光。《説文·火部》：“煦，赤皃。”*段玉裁*注：“昫、煦古通用，煦，蓋日出之赤色。”《墨子·經説下》：“景光之人煦若射。”*孫詒讓*閒詁：“（煦）蓋謂如日出時之光四射也。”*唐**儲光羲*《貽王侍御出臺掾丹陽》：“旌㦸儼成行，雞人傳發煦。”</w:t>
        <w:br/>
        <w:br/>
        <w:t>（3）恩惠。《玉篇·火部》：“煦，恩也。”*唐玄宗*《誡勵宗室詔》：“堂姪餘慶，承煦紹宗，行淹祈洽。”《太平廣記》卷十六引*唐**李復言*《續玄怪録》：“恩者煦之，讐者復之。”</w:t>
        <w:br/>
        <w:br/>
        <w:t>（4）眼睛转动。《白虎通·姓名》：“人生三月，目煦，亦能笑。”《孔子家語·本命》：“及生三月而微煦，然後有見。”*王肅*注：“煦，睛轉也。”</w:t>
        <w:br/>
        <w:br/>
        <w:t>（5）受雇为人劳动。《抱朴子·外篇·備闕》：“故*姜牙*賣煦無所售，而見師於*文**武*。”*孫詒讓*札迻：“案賣煦蓋謂賣傭。”</w:t>
        <w:br/>
        <w:br/>
        <w:t>（二）xiū　《集韻》虚尤切，平尤曉。</w:t>
        <w:br/>
        <w:br/>
        <w:t>痛念声。《集韻·尤韻》：“咻，痛念聲。或作煦。”</w:t>
        <w:br/>
      </w:r>
    </w:p>
    <w:p>
      <w:r>
        <w:t>照##照</w:t>
        <w:br/>
        <w:br/>
        <w:t>《説文》：“照，明也。从火，昭聲。”</w:t>
        <w:br/>
        <w:br/>
        <w:t>zhào　《廣韻》之少切，去笑章。宵部。</w:t>
        <w:br/>
        <w:br/>
        <w:t>（1）照耀。《説文·火部》：“照，明也。”*桂馥*義證：“明也者，本書‘明，照也。’”《易·恒》：“《彖》曰：日月得天而能久照，四時變化而能久成。”*宋**王安石*《泊船瓜洲》：“春風又緑江南岸，明月何時照我還？”*柳亚子*《题太平天国战史》：“旗翻光复照神州，虎踞龙蟠拥*石头*。”又辉映。*唐**王勃*《秋日宴洛陽序》：“菊照新花，泛輕香於遠次。”*唐**李白*《古風五十九首》之十六：“寶劍雙蛟龍，雪花照芙蓉。”</w:t>
        <w:br/>
        <w:br/>
        <w:t>（2）日光。《篇海類編·天文類·火部》：“照，日曰照；又夕陽曰晚照。”*南朝**陳**江總*《并州羊腸坂》：“驚風起朔雁，落照盡胡桑。”*唐**杜甫*《秋野》之四：“遠岸秋沙白，連山晚照紅。”</w:t>
        <w:br/>
        <w:br/>
        <w:t>（3）察知；知晓。《韓非子·難三》：“明能照遠姦而見隱微。”《三國志·魏志·陳思王植傳》：“臣聞騏驥長鳴，則*伯樂*照其能；盧狗悲號，則*韓國*知其才。”《紅樓夢》第九回：“或詠桑寓柳，遥以心照，却外面自為避人眼目。”</w:t>
        <w:br/>
        <w:br/>
        <w:t>（4）告知。*明**張居正*《陳六事疏》：“其屬官有諳練故事，盡心官守者，九年任滿，亦照吏部升授京職，高者即轉本衙門堂上官。”*清**柳溪子*《津西毖記》：“知照局紳并各村村正，於初七日齊集。”</w:t>
        <w:br/>
        <w:br/>
        <w:t>（5）对照；比照。*五代**林罕*《〈字源偏傍小説〉序》：“其時復於《説文》篆字下，便以隸書照之。”</w:t>
        <w:br/>
        <w:br/>
        <w:t>（6）反射影像。《晋書·王戎傳附王衍》：“在車中攬鏡自照。”*唐**王維*《遊春曲二首》之一：“滿園深淺色，照在緑波中。”*明**王應麟*《困學紀聞》卷五：“《鏡銘》曰：‘以鏡自照見形容。’”</w:t>
        <w:br/>
        <w:br/>
        <w:t>（7）拍摄。*鲁迅*《且介亭杂文·从孩子的照相说起》：“我曾在*日本*的照相馆里给他照过一张相。”</w:t>
        <w:br/>
        <w:br/>
        <w:t>（8）图像或相片。如：玉照；风景照。*南朝**陳**陳叔寶*《關山月》：“看時使人憶，為似嬌娥照。”《儒林外史》第二十八回：“有一個小照行樂，求大筆一題。”</w:t>
        <w:br/>
        <w:br/>
        <w:t>（9）镜子。*宋**曾慥*《類説》卷五十一引《本事記·樂昌公主》：“有蒼頭賣半照者，*德言*出半合之，題詩曰：‘照與人俱去，照歸人不歸，無復*姮娥*影，空留明月輝。’”</w:t>
        <w:br/>
        <w:br/>
        <w:t>（10）凭据；证明。《宣和遺事》前集：“欲假皇帝金杯歸家與公婆為照。”*明**余繼登*《典故紀聞》卷十一：“以致土豪奸民盜用穀粟，揑作死絶逃亡人户，借用虚寫簿籍為照。”*茅盾*《最漂亮的生意》：“据此道中人说，此中困难，不在得车，而在领照，不患无客，而患在缺油。”</w:t>
        <w:br/>
        <w:br/>
        <w:t>⑪看顾；照料。*明**湯顯祖*《牡丹亭·虜諜》：“雖則是平分天道，高頭偏俺照。”*清**王夫之*《薑齋詩分體稿》：“蒼天蒼天不相照，長星曳空徒陡峭，孤雛何當脱羣鷂。”</w:t>
        <w:br/>
        <w:br/>
        <w:t>⑫副词。直接用于动词之前，表示按一定的标准。如：照办；照发。</w:t>
        <w:br/>
        <w:br/>
        <w:t>⑬介词。1.表示方向，可加助词“着”，相当于“对”、“向”。《儒林外史》第十四回：“過了一個小石橋，照着那極窄的石磴走上去，又是一座大廟。”《文明小史》第三回：“照裏一望，但見人頭十分擁擠。”2.表示比较，相当于“比”。*周立波*《暴风骤雨》第一部十一：“他打听了他们两口子的感情，近来照往常好些，从来不顶嘴。”3.表示依据，相当于“按”、“依”。*鲁迅*《且介亭杂文二集·论新文字》：“罗马字拼音者是以古来的方块字为主，翻成罗马字，使大家都来照这规矩写。”</w:t>
        <w:br/>
        <w:br/>
        <w:t>⑭姓。《萬姓統譜·號韻》：“照，*周**照煎*，*燕*大夫。”</w:t>
        <w:br/>
      </w:r>
    </w:p>
    <w:p>
      <w:r>
        <w:t>煨##煨</w:t>
        <w:br/>
        <w:br/>
        <w:t>《説文》：“煨，盆中火。从火，畏聲。”</w:t>
        <w:br/>
        <w:br/>
        <w:t>（一）wēi　《廣韻》烏恢切，平灰影。微部。</w:t>
        <w:br/>
        <w:br/>
        <w:t>（1）余烬；热灰。《説文·火部》：“煨，盆中火。”《正字通·火部》：“煨，燼，火餘也。”《戰國策·秦策一》：“犯白刃，蹈煨炭。”*唐**李白*《上崔相百憂章》：“仰希霖雨，灑寶炎煨。”《新唐書·衛國女懿公主傳》：“（*衛國**女懿公主*）*咸通*十年薨……又許百官祭以金貝、寓車、廞服，火之，民争取煨以汰寶。”</w:t>
        <w:br/>
        <w:br/>
        <w:t>（2）把生的食物放在火灰里烧熟。如：煨红薯；煨栗子。《六書故·天文下》：“煨，灰火中孰物也。”*清**段玉裁*《説文解字注·火部》：“煨，《玉篇》作‘盆中火𤏶’。《廣韻》曰：‘𤏶者，埋物灰中令熟也。’”*宋**陸游*《初夏野興》之三：“糠火就林煨苦筍，密甖沉井漬青梅。”*清**王士禛*《寄盤山拙菴道人》：“煨芋爐灰冷，懸燈雪屋寒。”</w:t>
        <w:br/>
        <w:br/>
        <w:t>（3）用文火炖熟或加热。如：煨鸡汤；煨牛肉。《宋史·洪皓傳》：“嘗大雪薪盡，以馬矢然火，煨麪食之。”《儒林外史》第二十二回：“叫渾家生起炭爐子，煨出一壺茶來。”*巴金*《最初的回忆》：“冷了吃不得，我去叫人给你煨热。”</w:t>
        <w:br/>
        <w:br/>
        <w:t>（4）中药制法之一。将药材用湿润的面粉包裹，在锅内炒热的滑石粉中加热至外皮焦黄为度；或层层隔纸加热，以除去部分油分。如：煨木香。</w:t>
        <w:br/>
        <w:br/>
        <w:t>（5）焚烧。《新唐書·沙陀傳》：“*克用*請帝還京師，以二千騎衛乘輿。時宫室煨殘，駐尚書省。”*乐天居士*《痛史》卷七：“*阊门*吊桥巨丽……乙酉闰六月十三日煨于火。”《中国歌谣资料·沪谣外编·山歌》：“家家坟上煨帛纸，长工坟上青蓬蓬。”</w:t>
        <w:br/>
        <w:br/>
        <w:t>（二）yù　《集韻》紆勿切，入物影。</w:t>
        <w:br/>
        <w:br/>
        <w:t>畜火。《集韻·迄韻》：“煨，畜火。”</w:t>
        <w:br/>
      </w:r>
    </w:p>
    <w:p>
      <w:r>
        <w:t>煩##煩</w:t>
        <w:br/>
        <w:br/>
        <w:t>〔烦〕</w:t>
        <w:br/>
        <w:br/>
        <w:t>《説文》：“煩，熱頭痛也。从頁，从火。一曰焚省聲。”</w:t>
        <w:br/>
        <w:br/>
        <w:t>fán　《廣韻》附袁切，平元奉。元部。</w:t>
        <w:br/>
        <w:br/>
        <w:t>（1）热头痛。《説文·頁部》：“煩，熱頭痛也。”引申为烦躁，烦闷。《玉篇·頁部》：“煩，憤悶，煩亂也。”《素問·生氣通天論》：“因於暑，汗，煩則喘喝，静則多言，體若燔炭，汗出而散。”*王冰*注：“煩，謂煩躁。”*宋**王安石*《崇政殿詳定幕次偶題》：“不恨玉盤冰未賜，清談終日自蠲煩。”*曹禺*《雷雨》第一幕：“像是家里住的太久了，烦得很。”</w:t>
        <w:br/>
        <w:br/>
        <w:t>（2）劳苦；疲劳。《廣雅·釋詁一》：“煩，勞也。”《孫子·九變》：“故將有五危……愛民，可煩也。”*三國**魏**曹植*《洛神賦》：“日既西傾，車殆馬煩。”*唐**張籍*《寄韓愈》：“臨溪一盥濯，清去肢體煩。”又相烦。《左傳·僖公三十年》：“若亡*鄭*而有益於君，敢以煩執事。”《史記·滑稽列傳》：“煩大巫嫗為入報*河伯*。”《紅樓夢》第二十四回：“*襲人*被*寶釵*煩了去打結子去了。”</w:t>
        <w:br/>
        <w:br/>
        <w:t>（3）繁多；烦琐。《釋名·釋言語》：“煩，繁也。”《字彙·火部》：“煩，不簡也。”《左傳·昭公三年》：“唯懼獲戾，豈敢憚煩？”*三國**魏**曹植*《桂之樹行》：“要道甚省不煩。”*明**湯顯祖*《南柯記·樹國》：“總千門萬户，煩星點綴。”</w:t>
        <w:br/>
        <w:br/>
        <w:t>（4）混乱；纠结。《周禮·考工記·弓人》：“夏治筋，則不煩。”*鄭玄*注：“煩，亂也。”*孫詒讓*正義：“案：亂謂筋紛紐而相丩結也。”《淮南子·精神》：“煩氣為蟲，精氣為人。”*高誘*注：“煩，亂也。”*南朝**宋**謝惠連*《隴西行》：“實摘柯摧，葉殞條煩。”</w:t>
        <w:br/>
        <w:br/>
        <w:t>（5）频繁搅动。《吕氏春秋·音初》：“土弊則草木不長，水煩則魚鼈不大。”《史記·樂書》：“水煩則魚鼈不大。”*張守節*正義：“煩，猶數攪動也。”</w:t>
        <w:br/>
      </w:r>
    </w:p>
    <w:p>
      <w:r>
        <w:t>煪##煪</w:t>
        <w:br/>
        <w:br/>
        <w:t>qiú　《廣韻》自秋切，平尤從。</w:t>
        <w:br/>
        <w:br/>
        <w:t>（1）火貌。《玉篇·火部》：“煪，熮也。”《集韻·尤韻》：“煪，火皃。”</w:t>
        <w:br/>
        <w:br/>
        <w:t>（2）燥。《集韻·尤韻》：“煪，燥也。”</w:t>
        <w:br/>
      </w:r>
    </w:p>
    <w:p>
      <w:r>
        <w:t>煫##煫</w:t>
        <w:br/>
        <w:br/>
        <w:t>同“燧”。《龍龕手鑑·火部》：“煫”，“燧”的俗字。</w:t>
        <w:br/>
      </w:r>
    </w:p>
    <w:p>
      <w:r>
        <w:t>煬##煬</w:t>
        <w:br/>
        <w:br/>
        <w:t>〔炀〕</w:t>
        <w:br/>
        <w:br/>
        <w:t>《説文》：“煬，炙燥也。从火，昜聲。”</w:t>
        <w:br/>
        <w:br/>
        <w:t>（一）yàng　《廣韻》餘亮切，去漾以。陽部。</w:t>
        <w:br/>
        <w:br/>
        <w:t>（1）烘烤。《説文·火部》：“煬，炙燥也。”*王筠*句讀：“言炙之令燥也。《方言》：‘煬，炙也。’《集韻》：‘煬，燥也。’皆適得一偏。”*唐**陸羽*《茶經·六之飲》：“飲有粗茶、散茶、末茶、餅茶者。乃斫，乃熬，乃煬，乃舂。”*宋**沈括*《夢溪筆談·技藝》：“欲印，則以一鐵範置鐵板上，乃密布字印，滿鐵範為一板，持就火煬之。”</w:t>
        <w:br/>
        <w:br/>
        <w:t>（2）向火取暖。《玉篇·火部》：“煬，對火也。”《廣韻·漾韻》：“煬，向也。”《管子·禁藏》：“夫冬日之不濫，非愛冰也；夏日之不煬，非愛火也；為不適於身便於體也。”《淮南子·齊俗》：“冬則羊裘解札，短褐不掩形而煬竈口。”*莊逵吉*校刊：“按：《太平御覽》引注作‘煬，炙也，向竈口自温’。”</w:t>
        <w:br/>
        <w:br/>
        <w:t>（3）曝晒。《方言》卷十三：“煬，暴也。”《廣雅·釋詁二》：“煬，曝也。”</w:t>
        <w:br/>
        <w:br/>
        <w:t>（4）炊。《莊子·寓言》：“舍者避席，煬者避竈。”*陸德明*釋文：“煬，炊也。”《韓非子·内儲説上》：“夫竈，一人煬焉，則後人無從見矣。”</w:t>
        <w:br/>
        <w:br/>
        <w:t>（5）遮蔽；壅蔽。《韓非子·内儲説上》：“今或者一人，有煬君者乎？”*陈奇猷*集釋：“此譏*彌子暇*專壅蔽君之明乎。”*明**沈榜*《宛署雜記》卷十：“以是亂政不必男戎，移人不必尤物；明或煬于近習，而權或溺于嬖佞。”*清**谷應泰*《明史紀事本末·甲申之變》：“君非甚暗，孤立而煬蔽恒多；臣盡行私，比黨而公忠絶少。”</w:t>
        <w:br/>
        <w:br/>
        <w:t>（6）炽烈。《方言》卷十三“煬”*晋**郭璞*注：“今*江*東呼熾猛為煬。”*漢**東方朔*《七諫·自悲》：“觀天火之炎煬兮，聽大壑之波聲。”*唐**劉禹錫*《鑒藥》：“血氣交沴，煬然焚如。”《新唐書·楊炎傳》：“時方煬旱，人惰騷攜，羣臣皆請赦*文喜*，帝不聽。”</w:t>
        <w:br/>
        <w:br/>
        <w:t>（7）焚烧。《廣雅·釋詁二》：“煬，爇也。”*晋**潘岳*《西征賦》：“儒林填於坑穽，《詩》、《書》煬而為煙。”《晋書·儒林傳序》：“及*嬴*氏慘虐，棄德任刑，煬墳籍於埃塵，填儒林於坑穽。”</w:t>
        <w:br/>
        <w:br/>
        <w:t>（8）照亮。《文選·揚雄〈甘泉賦〉》：“北爌*幽都*，南煬*丹崖*。”*劉良*注：“煬，光照也。”《宋書·樂志二》：“奔精照夜，高燎煬晨。”</w:t>
        <w:br/>
        <w:br/>
        <w:t>（二）yáng　《廣韻》與章切，平陽書。</w:t>
        <w:br/>
        <w:br/>
        <w:t>熔化金属。《廣韻·陽韻》：“煬，釋金。”《集韻·陽韻》：“煬，爍金也。”*清**王夫之*《周易外傳·説卦傳》：“金煬則液，水凍則堅。”</w:t>
        <w:br/>
      </w:r>
    </w:p>
    <w:p>
      <w:r>
        <w:t>煭##煭</w:t>
        <w:br/>
        <w:br/>
        <w:t>同“烈”。《改併四聲篇海·火部》引《餘文》：“煭，音烈。義同。”《字彙補·火部》：“煭，古烈字。”</w:t>
        <w:br/>
      </w:r>
    </w:p>
    <w:p>
      <w:r>
        <w:t>煮##煮</w:t>
        <w:br/>
        <w:br/>
        <w:t>《説文》：“䰞，孚也。从䰜，者聲。煮，䰞或从火；䰞，䰞或从水在其中。”</w:t>
        <w:br/>
        <w:br/>
        <w:t>zhǔ　《廣韻》章與切，上語章。魚部。</w:t>
        <w:br/>
        <w:br/>
        <w:t>（1）把东西放在水中加热或烹熟。《説文·䰜部》：“䰞，孚也……煮，䰞或从火。”按：*徐鍇*繫傳本作“烹也”。《集韻·語韻》：“䰞，《説文》：‘亨（烹）也。’亦省。”《周禮·天官·亨人》：“職外内饔之爨亨（烹）煮，辨膳羞之物。”*鄭玄*注：“職，主也；爨，今之竈。主於其竈煮物。”*唐**杜荀鶴*《山中寡婦》：“時挑野菜和根煮，旋斫生柴帶葉燒。”《三國演義》第二十一回：“又值煮酒正熟，故邀使君小亭一會。”</w:t>
        <w:br/>
        <w:br/>
        <w:t>（2）煮盐。《管子·地數》：“*齊*有*渠展*之鹽，*燕*有*遼東*之煮。”</w:t>
        <w:br/>
      </w:r>
    </w:p>
    <w:p>
      <w:r>
        <w:t>煯##煯</w:t>
        <w:br/>
        <w:br/>
        <w:t>jiē　《字彙補》古齋切。</w:t>
        <w:br/>
        <w:br/>
        <w:t>煏，用火烘干。《字彙補·火部》：“煯，煏也。”</w:t>
        <w:br/>
      </w:r>
    </w:p>
    <w:p>
      <w:r>
        <w:t>煰##煰</w:t>
        <w:br/>
        <w:br/>
        <w:t>同“燥”。《龍龕手鑑·火部》：“煰”，“燥”的俗字。</w:t>
        <w:br/>
      </w:r>
    </w:p>
    <w:p>
      <w:r>
        <w:t>煱##煱</w:t>
        <w:br/>
        <w:br/>
        <w:t>guā　《字彙補·火部》：“煱，古誇切，音瓜。見釋典。”</w:t>
        <w:br/>
      </w:r>
    </w:p>
    <w:p>
      <w:r>
        <w:t>煲##煲</w:t>
        <w:br/>
        <w:br/>
        <w:t>bāo</w:t>
        <w:br/>
        <w:br/>
        <w:t>方言。1.壁较陡直的锅。如：沙煲；瓦煲；铜煲。2.用小火慢煮或熬。如：煲汤；煲粥。</w:t>
        <w:br/>
      </w:r>
    </w:p>
    <w:p>
      <w:r>
        <w:t>煳##煳</w:t>
        <w:br/>
        <w:br/>
        <w:t>h?</w:t>
        <w:br/>
        <w:br/>
        <w:t>食品经火变焦发黑；衣物等经火变黄、变黑。如：馒头烤煳了。</w:t>
        <w:br/>
      </w:r>
    </w:p>
    <w:p>
      <w:r>
        <w:t>煴##煴</w:t>
        <w:br/>
        <w:br/>
        <w:t>《説文》：“煴，鬱煙也。从火，昷聲。”</w:t>
        <w:br/>
        <w:br/>
        <w:t>（一）yūn　《廣韻》於云切，平文影。諄部。</w:t>
        <w:br/>
        <w:br/>
        <w:t>（1）郁烟；烟煴。《説文·火部》：“煴，鬱煙也。”*段玉裁*注：“鬱當作𩰪。𩰪與煴聲義皆同。煙煴猶壹㚃也。”《玉篇·火部》：“煴，烟煴也。”《齊民要術·栽樹》：“天雨新晴，北風寒切，是夜必霜。此時放火作煴，少得煙氣，則免於霜矣。”</w:t>
        <w:br/>
        <w:br/>
        <w:t>（2）没有火焰的微火。《集韻·魂韻》：“煴，𤑴煴，火微。”《靈樞經·壽夭剛柔》：“置酒馬矢煴中，蓋封塗勿使泄。”《漢書·蘇建傳附蘇武》：“鑿地為坎，置煴火，覆*武*其上，蹈其背以出血。”</w:t>
        <w:br/>
        <w:br/>
        <w:t>（3）暖和。《玉篇·火部》：“煴，煗也。”《雲笈七籤》卷七十一：“通火煴之，常令筒底微煴。”*明**湯顯祖*《邯鄲夢·織恨》：“機絲潤看雨暄風煴。”</w:t>
        <w:br/>
        <w:br/>
        <w:t>（4）宽容。《新書·道術》：“欣𢣤可安謂之煴，反煴為鷙。”</w:t>
        <w:br/>
        <w:br/>
        <w:t>（二）yùn　《集韻》紆問切，去問影。</w:t>
        <w:br/>
        <w:br/>
        <w:t>用烙铁或熨斗烫平衣物。后作“熨”。《集韻·焮韻》：“煴，以火伸物。”</w:t>
        <w:br/>
        <w:br/>
        <w:t>（三）wěn　《集韻》鄔本切，上混影。</w:t>
        <w:br/>
        <w:br/>
        <w:t>〔煴㶧〕热。《集韻·混韻》：“煴，煴㶧，熱也。”</w:t>
        <w:br/>
      </w:r>
    </w:p>
    <w:p>
      <w:r>
        <w:t>煷##煷</w:t>
        <w:br/>
        <w:br/>
        <w:t>同“火”。*太平天国*新造字。*清**李秀成*《諭姪容椿男容發書》：“爾處紅粉砲煷多否？糧草多否？”</w:t>
        <w:br/>
      </w:r>
    </w:p>
    <w:p>
      <w:r>
        <w:t>煸##煸</w:t>
        <w:br/>
        <w:br/>
        <w:t>biān</w:t>
        <w:br/>
        <w:br/>
        <w:t>烹调法的一道手续。在烹煮之前把菜肴炒到半熟。</w:t>
        <w:br/>
      </w:r>
    </w:p>
    <w:p>
      <w:r>
        <w:t>煹##煹</w:t>
        <w:br/>
        <w:br/>
        <w:t>gòu　《廣韻》古候切，去候見。</w:t>
        <w:br/>
        <w:br/>
        <w:t>举火。《廣韻·候韻》：“煹，舉火也。”《徐霞客遊記·滇遊日記八》：“煹燈而入甚深。”</w:t>
        <w:br/>
      </w:r>
    </w:p>
    <w:p>
      <w:r>
        <w:t>煺##煺</w:t>
        <w:br/>
        <w:br/>
        <w:t>tu?</w:t>
        <w:br/>
        <w:br/>
        <w:t>把已宰杀的猪、鸡等用热水烫后去掉毛。如：煺毛；煺猪。《字彙·火部》：“㷟，燖毛也。煺，同㷟。”</w:t>
        <w:br/>
      </w:r>
    </w:p>
    <w:p>
      <w:r>
        <w:t>煻##煻</w:t>
        <w:br/>
        <w:br/>
        <w:t>táng　《廣韻》徒郎切，平唐定。</w:t>
        <w:br/>
        <w:br/>
        <w:t>（1）灰火。《廣韻·唐韻》：“煻，煻煨，火。”《龍龕手鑑·火部》：“煻，灰火也。”《齊民要術·脯腊》：“其魚，草裹泥封，煻灰中熝之。”《本草綱目·金石部·食鹽》：“*崔中丞*鍊鹽黑丸方：鹽末一升，納粗瓷瓶中，實築泥頭，初以煻火燒，漸漸加炭火，勿令瓶破。”</w:t>
        <w:br/>
        <w:br/>
        <w:t>（2）烘焙。《説文·火部》“煨”*段玉裁*注：“今俗謂以火温出冬閒花曰唐花，即煻字也。”</w:t>
        <w:br/>
      </w:r>
    </w:p>
    <w:p>
      <w:r>
        <w:t>煼##煼</w:t>
        <w:br/>
        <w:br/>
        <w:t>chǎo　《廣韻》初爪切，上巧初。</w:t>
        <w:br/>
        <w:br/>
        <w:t>（1）同“炒”。一种烹调方法。把食物放在锅里加热并随时翻动使熟。《廣韻·巧韻》：“煼，熬也。”《集韻·巧韻》：“煼，或作炒。”《爾雅·釋草》“茢薽、豕首”*晋**郭璞*注：“今*江*東呼豨首可以煼蠶蛹。”*宋**陸游*《老學庵筆記》卷三：“故都*李和*煼栗，名聞四方。”《儒林外史》第二十五回：“走堂的疊着指頭數道：‘肘子、鴨子、黄燜魚……京煼肉，煼肉片。’”</w:t>
        <w:br/>
        <w:br/>
        <w:t>（2）熏。《西遊記》第七回：“只是風攪得煙來，把一雙眼煼紅了，弄做個老害病眼，故唤作‘火眼金睛’。”</w:t>
        <w:br/>
      </w:r>
    </w:p>
    <w:p>
      <w:r>
        <w:t>煽##煽</w:t>
        <w:br/>
        <w:br/>
        <w:t>《説文新附》：“煽，熾盛也。从火，扇聲。”</w:t>
        <w:br/>
        <w:br/>
        <w:t>shān　《廣韻》式連切，平仙書。又式戰切。元部。</w:t>
        <w:br/>
        <w:br/>
        <w:t>（1）火炽旺。《爾雅·釋言》：“煽，熾也。”《廣韻·仙韻》：“煽，火盛也。”引申为气势炽盛。《詩·小雅·十月之交》：“楀維師氏，豔妻煽方處。”*毛*傳：“煽，熾也。”《新唐書·鄭肅傳》：“然内寵方煽，太子終以憂死。”</w:t>
        <w:br/>
        <w:br/>
        <w:t>（2）扇火使炽盛。《字彙·火部》：“煽，使火熾。”《水滸全傳》第二十四回：“*王婆*只做不看見，只顧在茶局裏煽風爐子，不出來問茶。”*鲁迅*《且介亭杂文二集·“题未定”草》：“今年出了许多廉价的所谓珍本书，都有名家标点，关心世道者惄然忧之，以为足煽复古之焰。”</w:t>
        <w:br/>
        <w:br/>
        <w:t>（3）鼓动；鼓惑。《晋書·汝南王亮傳序》：“*西晋*之政亂朝危，雖由時主，然而煽其風，速其禍者，咎在八王。”*宋**陸游*《排悶》：“幺然性命微，日畏讒口煽。”《明史·李自成傳》：“（*李）巖*復造謡詞曰：‘迎*闖王*，不納糧。’使兒童歌以相煽，從*自成*者日衆。”</w:t>
        <w:br/>
      </w:r>
    </w:p>
    <w:p>
      <w:r>
        <w:t>煾##煾</w:t>
        <w:br/>
        <w:br/>
        <w:t>（一）ēn　《集韻》烏痕切，平痕影。</w:t>
        <w:br/>
        <w:br/>
        <w:t>同“𤇯”。用微火烤肉。《集韻·痕韻》：“𤇯，《説文》：‘炮肉，以微火温肉也。’或作煾。”</w:t>
        <w:br/>
        <w:br/>
        <w:t>（二）yūn　《集韻》烏昆切，平魂影。</w:t>
        <w:br/>
        <w:br/>
        <w:t>同“煴”。没有火焰的微火。《集韻·魂韻》：“煴，𤑴煴，火微。或从恩。”</w:t>
        <w:br/>
      </w:r>
    </w:p>
    <w:p>
      <w:r>
        <w:t>煿##煿</w:t>
        <w:br/>
        <w:br/>
        <w:t>bó　《集韻》伯各切，入鐸幫。</w:t>
        <w:br/>
        <w:br/>
        <w:t>煎炒或烤干食物。也作“爆”。《集韻·鐸韻》：“爆，火乾也。或作煿。”《齊民要術·作酢法》：“有薄餅緣諸麴餅，但是燒煿者，皆得投之。”《本草綱目·土部·蚯蚓泥》：“反胃轉食……忌煎煿酒醋椒薑熱物。”</w:t>
        <w:br/>
      </w:r>
    </w:p>
    <w:p>
      <w:r>
        <w:t>熀##熀</w:t>
        <w:br/>
        <w:br/>
        <w:t>（一）huǎng　《字彙》吁往切。</w:t>
        <w:br/>
        <w:br/>
        <w:t>明亮。《字彙·火部》：“熀，寬明也。”*漢**王延壽*《魯靈光殿賦》：“鴻爌熀以爣閬，䬙蕭條而清泠。”《抱朴子·内篇·暢玄》：“入宴千門之混熀，出驅朱輪之華儀。”</w:t>
        <w:br/>
        <w:br/>
        <w:t>（二）yè　《龍龕手鑑》為輒反。</w:t>
        <w:br/>
        <w:br/>
        <w:t>同“燁”。《龍龕手鑑·火部》：“熀”，“燁”的俗字。</w:t>
        <w:br/>
      </w:r>
    </w:p>
    <w:p>
      <w:r>
        <w:t>熁##熁</w:t>
        <w:br/>
        <w:br/>
        <w:t>xié　《廣韻》虚業切，入業曉。</w:t>
        <w:br/>
        <w:br/>
        <w:t>熏烤。《廣韻·業韻》：“熁，火氣熁上。”《集韻·業韻》：“熁，火迫也。”又《驗韻》：“熁，火乾也。”《宋詩紀事》卷四十三：“（*曲端*）為*張浚*所忌，誣以反，下*恭州*獄，糊其口，熁之以火，乾渴求飲，予以酒，九竅流血死。”《農桑輯要》卷四：“大眠時搭蓋，以隔臨簷熁熱。”*明**方以智*《物理小識·醫藥類·龍腦》：“文武火熁之。”又中医指熏炙、熏蒸等疗法。《本草綱目·金石部·雄黄》：“雄黄……驗之可以熁蟲死者為真。”又《草部·商陸》：“商陸……通大小腸，瀉蠱毒，墮胎，熁腫毒，傅惡瘡。”</w:t>
        <w:br/>
      </w:r>
    </w:p>
    <w:p>
      <w:r>
        <w:t>熂##熂</w:t>
        <w:br/>
        <w:br/>
        <w:t>xì　《廣韻》許既切，去未曉。</w:t>
        <w:br/>
        <w:br/>
        <w:t>放火烧除野草。《玉篇·火部》：“熂，燎除旁草也。”《廣韻·未韻》：“熂，燹火。”《集韻·月韻》：“熂，火焚山艸也。”又《未韻》：“熂，薙艸燒之曰熂。”《詩·大雅·旱麓》“瑟彼柞棫，民所燎矣”*漢**鄭玄*箋：“柞棫之所以茂盛者，乃人熂燎除其旁草養治之使無害也。”《南史·羊玄保傳附羊希》：“熂山封水，保為家利。”*宋**蘇轍*《次遲韻示陳天倪秀才姪孫元老主簿一首》：“條枚失熂燎，中林化薪蒸。”</w:t>
        <w:br/>
      </w:r>
    </w:p>
    <w:p>
      <w:r>
        <w:t>熃##熃</w:t>
        <w:br/>
        <w:br/>
        <w:t>wù　《玉篇》武遇切。</w:t>
        <w:br/>
        <w:br/>
        <w:t>主火。《玉篇·火部》：“熃，主火也。”</w:t>
        <w:br/>
      </w:r>
    </w:p>
    <w:p>
      <w:r>
        <w:t>熄##熄</w:t>
        <w:br/>
        <w:br/>
        <w:t>《説文》：“熄，畜火也。从火，息聲。亦曰滅火。”</w:t>
        <w:br/>
        <w:br/>
        <w:t>xī　《廣韻》相即切，入職心。職部。</w:t>
        <w:br/>
        <w:br/>
        <w:t>（1）火种，供引火用的火。《説文·火部》：“熄，畜火也。”*段玉裁*注：“畜，當從艸，積也。熄，取滋息之意。”*桂馥*義證：“畜火也者，謂火種也。”</w:t>
        <w:br/>
        <w:br/>
        <w:t>（2）火灭。《説文·火部》：“熄，滅火。”《孟子·告子上》：“今之為仁者，猶以一杯水救一車薪之火也；不熄，則謂之水不勝火。”《老殘遊記》第十五回：“一面飭人取*黄河*淺處薄冰抛入火裏，以壓火勢，那火也就漸漸的熄了。”*鲁迅*《伪自由书·王道诗话》：“人家说它那一点水怎么救得熄这样的大火。”</w:t>
        <w:br/>
        <w:br/>
        <w:t>（3）止息；消亡。《孟子·滕文公下》：“一怒而諸侯懼，安居而天下熄。”*趙岐*注：“安居不用辭説，則天下兵革熄也。”《史記·秦始皇本紀》：“殄熄暴悖，亂賊滅亡。”*清**王夫之*《薑齋詩話》卷下：“自*潘岳*以凌雜之心，作蕪亂之調，而後元聲幾熄。”</w:t>
        <w:br/>
      </w:r>
    </w:p>
    <w:p>
      <w:r>
        <w:t>熆##熆</w:t>
        <w:br/>
        <w:br/>
        <w:t>（一）hé　《廣韻》胡臘切，入盍匣。</w:t>
        <w:br/>
        <w:br/>
        <w:t>吹火。《廣韻·盍韻》：“熆，吹火也。”</w:t>
        <w:br/>
        <w:br/>
        <w:t>（二）yàn　《龍龕手鑑》羊贍反。</w:t>
        <w:br/>
        <w:br/>
        <w:t>同“焰”。《龍龕手鑑·火部》：“熆，俗；焰，今省；爓，正。”</w:t>
        <w:br/>
      </w:r>
    </w:p>
    <w:p>
      <w:r>
        <w:t>熇##熇</w:t>
        <w:br/>
        <w:br/>
        <w:t>《説文》：“熇，火熱也。从火，高聲。”</w:t>
        <w:br/>
        <w:br/>
        <w:t>（一）hè　《廣韻》呵各切，入鐸曉。又呼木切，火酷切。藥部。</w:t>
        <w:br/>
        <w:br/>
        <w:t>（1）火热；炽盛。《説文·火部》：“熇，火熱也。”《玉篇·火部》：“熇，熾也。”《詩·大雅·板》：“多將熇熇，不可救藥。”*朱熹*注：“熇熇，熾盛也。”*唐**柳宗元*《解祟賦》：“胡赫炎薰熇之烈火兮，而生夫人之齒牙。”</w:t>
        <w:br/>
        <w:br/>
        <w:t>（2）烧。《玉篇·火部》：“熇，燒也。”*唐**柳宗元*《詠史》：“寧知世情異，嘉穀坐熇焚。”</w:t>
        <w:br/>
        <w:br/>
        <w:t>（二）xiāo　㊀《集韻》虚嬌切，平宵曉。</w:t>
        <w:br/>
        <w:br/>
        <w:t>热气。《集韻·宵韻》：“熇，炎氣也。”《文選·左思〈魏都賦〉》：“宅土熇暑，封疆障癘。”*李善*注引《埤蒼》曰：“熇，熱貌。”</w:t>
        <w:br/>
        <w:br/>
        <w:t>㊁《集韻》虚交切，平肴曉。</w:t>
        <w:br/>
        <w:br/>
        <w:t>同“灱”。暴。《集韻·爻韻》：“灱，暴也。或从高。”</w:t>
        <w:br/>
        <w:br/>
        <w:t>（三）kào　《集韻》口到切，去号溪。</w:t>
        <w:br/>
        <w:br/>
        <w:t>烘烤。《集韻·号韻》：“熇，煏也。”《雲笈七籤》卷八十六：“當以直理之木，熇燥好薪，不用蠹蟲及木皮之不浄薪。”</w:t>
        <w:br/>
      </w:r>
    </w:p>
    <w:p>
      <w:r>
        <w:t>熈##熈</w:t>
        <w:br/>
        <w:br/>
        <w:t>同“熙”。《玉篇·火部》：“熈，火疑切。光也，廣也，燥也。”《字彙·火部》：“熈，俗字，本作熙。”</w:t>
        <w:br/>
      </w:r>
    </w:p>
    <w:p>
      <w:r>
        <w:t>熉##熉</w:t>
        <w:br/>
        <w:br/>
        <w:t>yún　《集韻》于分切，平文云。</w:t>
        <w:br/>
        <w:br/>
        <w:t>黄貌。《集韻·文韻》：“熉，黄皃。”《漢書·禮樂志》：“照紫幄，珠熉黄。”*顔師古*注：“言光照紫幄，故其珠色熉然而黄也。”*宋**楊萬里*《擬乙巳南郊慶成二首》之一：“熉黄幄㘴明金炬，太紫虚皇下碧天。”</w:t>
        <w:br/>
      </w:r>
    </w:p>
    <w:p>
      <w:r>
        <w:t>熊##熊</w:t>
        <w:br/>
        <w:br/>
        <w:t>《説文》：“熊，獸，似豕，山居，冬蟄。从能，炎省聲。”*吴大澂*古籀補：“古熊字象形。”*林义光*《文源》：“象頭背足之形。”</w:t>
        <w:br/>
        <w:br/>
        <w:t>xióng　《廣韻》羽弓切，平東匣。蒸部。</w:t>
        <w:br/>
        <w:br/>
        <w:t>（1）兽名。哺乳动物，头大尾短，四肢短粗，脚掌大，能直立行走，也能爬树。肉食为主。种类很多，如白熊、黑熊、棕熊。《説文·火部》：“熊，獸。似豕，山居，冬蟄。”《書·牧誓》：“勗哉夫子！尚桓桓，如虎如貔，如熊如羆，于商郊。”《史記·司馬相如列傳》：“搏豺狼，手熊羆。”《本草綱目·獸部·熊》：“俗呼熊為猪熊，羆為人熊、馬熊，各因形似以為别也。”</w:t>
        <w:br/>
        <w:br/>
        <w:t>（2）古州名。《新唐書·王世充傳》：“*熊*、*穀*二州在度内，不取，敦鄰好也。”</w:t>
        <w:br/>
        <w:br/>
        <w:t>（3）姓。《通志·氏族略四》：“*熊*氏，*楚**鬻熊*之後，以名為氏，今望出*南昌**江陵*。”</w:t>
        <w:br/>
      </w:r>
    </w:p>
    <w:p>
      <w:r>
        <w:t>熋##熋</w:t>
        <w:br/>
        <w:br/>
        <w:t>nái　《集韻》囊來切，平咍泥。</w:t>
        <w:br/>
        <w:br/>
        <w:t>热。《集韻·咍韻》：“熋，熱也。”《篇海類編·天文類·火部》：“熋，熱也。按：此與熊羆之熊皆从火，而真、隸乃分兩音兩義，不可曉。”一说同“熊”。《正字通·火部》：“熋，同熊。俗書分兩音兩義，誤。舊註囊來切，（音）乃，平聲，熱也。尤誤。”</w:t>
        <w:br/>
      </w:r>
    </w:p>
    <w:p>
      <w:r>
        <w:t>熌##熌</w:t>
        <w:br/>
        <w:br/>
        <w:t>shǎn　《集韻》舒贍切，去豔禪。</w:t>
        <w:br/>
        <w:br/>
        <w:t>（1）同“煔”。闪烁。《集韻·豔韻》：“煔，《説文》：‘火行也。’或作熌。”</w:t>
        <w:br/>
        <w:br/>
        <w:t>（2）闪电。后作“閃”。《西遊記》第九十九回：“雷熌俱作，走石飛沙。”</w:t>
        <w:br/>
      </w:r>
    </w:p>
    <w:p>
      <w:r>
        <w:t>熍##熍</w:t>
        <w:br/>
        <w:br/>
        <w:t>同“焪”。《集韻·東韻》：“焪，曝也，燼也。或从宫。”</w:t>
        <w:br/>
      </w:r>
    </w:p>
    <w:p>
      <w:r>
        <w:t>熎##熎</w:t>
        <w:br/>
        <w:br/>
        <w:t>yào　《集韻》一笑切，去笑以。</w:t>
        <w:br/>
        <w:br/>
        <w:t>烬。《集韻·笑韻》：“熎，燼也。”</w:t>
        <w:br/>
      </w:r>
    </w:p>
    <w:p>
      <w:r>
        <w:t>熏##熏</w:t>
        <w:br/>
        <w:br/>
        <w:t>《説文》：“熏，火煙上出也。从屮，从黑。屮黑，熏黑也。”*林义光*《文源》：“（古文）从‘黑’，象火自窗上出形。‘屮’，上出之象。”</w:t>
        <w:br/>
        <w:br/>
        <w:t>（一）xūn　《廣韻》許云切，平文曉。諄部。</w:t>
        <w:br/>
        <w:br/>
        <w:t>（1）火烟上出。《説文·屮部》：“熏，火煙上出也。”按：《玉篇·火部》：“熏，火上出也。”</w:t>
        <w:br/>
        <w:br/>
        <w:t>（2）用火烟熏炙。《詩·豳風·七月》：“穹窒熏鼠，塞向墐户。”*宋**王安石*《酬微之梅暑新句》：“琴絃欲緩何妨促，畫蠹微生故可熏。”又烘烤。*宋**陸游*《和范待制秋興三首》之二：“睡臉餘痕印枕紋，秋衾微潤覆爐熏。”</w:t>
        <w:br/>
        <w:br/>
        <w:t>（3）烧灼。《集韻·問韻》：“熏，灼也。”《詩·大雅·雲漢》：“我心憚暑，憂心如熏。”*毛*傳：“熏，灼也。”</w:t>
        <w:br/>
        <w:br/>
        <w:t>（4）火气盛。《廣韻·文韻》：“熏，火氣盛皃。”</w:t>
        <w:br/>
        <w:br/>
        <w:t>（5）热气蒸腾。《增韻·文韻》：“熏，氣烝也。”*宋**范成大*《立秋二絶》：“三伏熏蒸四大愁，暑中方信此生浮。”</w:t>
        <w:br/>
        <w:br/>
        <w:t>（6）（烟、气等）侵袭。*南朝**宋**鮑照*《代苦熱行》：“瘴氣晝熏體，草露夜霑衣。”*唐**韓愈*《八月十五日夜贈張功曹》：“下牀畏蛇食畏藥，海氣濕蟄熏腥臊。”*宋**林昇*《題臨安邸》：“暖風熏得遊人醉，直把*杭州*作*汴州*。”*清**王士禛*《梅花二絶句》之一：“檐上春風競桃李，真香熏骨幾人知。”又熏染。如：利欲熏心。</w:t>
        <w:br/>
        <w:br/>
        <w:t>（7）用同“釁（xìn）”。用香料涂身。*唐**韓愈*《答吕毉山人書》：“方將坐足下三浴而三熏之。”</w:t>
        <w:br/>
        <w:br/>
        <w:t>（8）用同“薰”。香草。*唐**陸龜蒙*《奉酬襲美先輩吴中苦雨一百韻》：“歌謡非大雅，捃摭為小説。上可補熏莖，傍堪𧿥芽蘖。”</w:t>
        <w:br/>
        <w:br/>
        <w:t>（9）黄昏。后作“曛”。《正字通·火部》：“熏，又借黄昏時也。别作曛。”《後漢書·文苑傳·趙壹》：“（*羊）陟*遂與言談，至熏夕，極歡而去。”</w:t>
        <w:br/>
        <w:br/>
        <w:t>（10）通“纁”。绛色。《儀禮·士冠禮》“爵弁，服纁裳”*漢**鄭玄*注：“今文纁皆作熏。”</w:t>
        <w:br/>
        <w:br/>
        <w:t>（二）xùn</w:t>
        <w:br/>
        <w:br/>
        <w:t>方言。（煤气）使人窒息中毒。如：被煤气熏着了。</w:t>
        <w:br/>
      </w:r>
    </w:p>
    <w:p>
      <w:r>
        <w:t>熐##熐</w:t>
        <w:br/>
        <w:br/>
        <w:t>mì　《集韻》莫狄切，入錫明。</w:t>
        <w:br/>
        <w:br/>
        <w:t>〔熐蠡〕*匈奴*村落。《集韻·青韻》：“熐，熐蠡，*匈奴*聚落也。”又《錫韻》：“熐，夷人聚落謂之熐。”《文選·揚雄〈長楊賦〉》：“驅橐駝，燒熐蠡。”*吕向*注：“熐蠡，聚落也。”</w:t>
        <w:br/>
      </w:r>
    </w:p>
    <w:p>
      <w:r>
        <w:t>熑##熑</w:t>
        <w:br/>
        <w:br/>
        <w:t>《説文》：“熑，火煣車網絶也。从火，兼聲。”</w:t>
        <w:br/>
        <w:br/>
        <w:t>（一）lián　《廣韻》勒兼切，平添來。談部。</w:t>
        <w:br/>
        <w:br/>
        <w:t>（1）绝。《説文·火部》：“熑，火煣車網絶也。《周禮》曰：‘煣牙外不熑。’”*王筠*句讀：“*賈（公彦*）疏謂‘古者車輞屈一木為之’，則必以火煣之，使直者為圓。而火太燥烈，則木理絶矣，絶是熑之正解。”《玉篇·火部》：“熑，絶也。”</w:t>
        <w:br/>
        <w:br/>
        <w:t>（2）火不绝。《集韻·沾韻》：“熑，火不絶也。”《類篇·火部》：“熑，火不絶皃。”</w:t>
        <w:br/>
        <w:br/>
        <w:t>（二）qiān　《集韻》苦兼切，平添溪。</w:t>
        <w:br/>
        <w:br/>
        <w:t>燥辋。《集韻·沾韻》：“熑，燥輞也。”</w:t>
        <w:br/>
      </w:r>
    </w:p>
    <w:p>
      <w:r>
        <w:t>熒##熒</w:t>
        <w:br/>
        <w:br/>
        <w:t>〔荧〕</w:t>
        <w:br/>
        <w:br/>
        <w:t>《説文》：“熒，屋下燈燭之光。从焱、冂。”*徐鍇*繫傳：“冂猶室也，會意。”*段玉裁*注：“以火華照屋，會意。”</w:t>
        <w:br/>
        <w:br/>
        <w:t>（一）yíng　《廣韻》户扃切，平青匣。耕部。</w:t>
        <w:br/>
        <w:br/>
        <w:t>（1）灯、烛或火的光亮。《説文·焱部》：“熒，屋下燈燭之光。”《集韻·清韻》：“熒，火光。”也泛指光亮。《廣韻·青韻》：“熒，光也。”</w:t>
        <w:br/>
        <w:br/>
        <w:t>（2）微光；光微弱的样子。《太玄·𤕠》：“熒𤕠狧狧，不利有攸往。”*司馬光*集注：“*范*曰：熒者，光明小見之皃。”《文選·班固〈答賓戲〉》：“守窔奥之熒燭，未仰天庭而覩白日也。”*李善*注：“熒，小光也。”</w:t>
        <w:br/>
        <w:br/>
        <w:t>（3）光亮闪烁的样子。《集韻·徑韻》：“熒，暫明皃。”《字彙·火部》：“熒，灼也。”*清**段玉裁*《説文解字注·焱部》：“熒者，光不定之皃。”《文選·郭璞〈江賦〉》：“紫菜熒曄以叢被，緑苔鬖髿乎研上。”*李善*注：“熒曄，光明貌。”《三國演義》第五回：“龍駒跳踏起天風，畫戟熒煌射秋水。”</w:t>
        <w:br/>
        <w:br/>
        <w:t>（4）眩惑；迷惑。《集韻·迥韻》：“熒，聽熒，疑惑也。”《字彙·火部》：“熒，聽熒，謂聽之而疑惑也。”《莊子·人間世》：“而目將熒之，而色將平之，口將營之。”*宋**王安石*《寄吴氏女子一首》：“末有擬*寒山*，覺汝耳目熒。”</w:t>
        <w:br/>
        <w:br/>
        <w:t>（5）同“螢”。萤火虫。《爾雅·釋蟲》：“熒火，即炤。”*陸德明*釋文：“熒，本；今作螢。”《字彙·火部》：“熒，蟲名。别作螢。”</w:t>
        <w:br/>
        <w:br/>
        <w:t>（二）xíng　《集韻》翾營切，平清曉。耕部。</w:t>
        <w:br/>
        <w:br/>
        <w:t>水名。在今*河南省*。后作“滎”。《集韻·清韻》：“熒，水名。同滎。”*清**段玉裁*《説文解字注·焱部》：“*熒澤*、*熒陽*古無作滎者。《尚書·禹貢》釋文經*宋**開寶*中妄改熒為滎，而經典《史記》、《漢書》、《水經注》皆為淺人任意竄易，以為水名當作滎，不知*泲水*名*熒*，自有本義，於絶小水之義無涉也。”《周禮·夏官·職方氏》：“*河南*曰*豫州*……其川*熒*、*雒*。”《左傳·宣公十二年》：“及*熒澤*，見六麋。”*杜預*注：“*熒澤*在*熒陽縣*東。”</w:t>
        <w:br/>
        <w:br/>
        <w:t>（三）jiǒng　《集韻》户茗切，上迥匣。耕部。</w:t>
        <w:br/>
        <w:br/>
        <w:t>药草名。又名委萎、萎蕤等。《爾雅·釋草》：“熒，委萎。”*郭璞*注：“藥草也。”*邢昺*疏：“藥草也。一名熒，一名委萎。《本草》：‘女委、萎蕤，一名熒。’是也。”</w:t>
        <w:br/>
      </w:r>
    </w:p>
    <w:p>
      <w:r>
        <w:t>熓##熓</w:t>
        <w:br/>
        <w:br/>
        <w:t>wǔ　《龍龕手鑑》烏古反。</w:t>
        <w:br/>
        <w:br/>
        <w:t>（1）煨；煮。*宋**吴自牧*《夢粱録·夜市》：“*杭*城大街，買賣晝夜不絶……*中瓦子**武林園*前，煎白腸熓湯。”*元**姚守中*《粉蝶兒·牛訴冤》：“向磁罐中軟火兒葱椒熓。”*明**馮惟敏*《僧尼共犯》第二折：“透瓶香滿街沽，爛豬頭滿鍋熓。”</w:t>
        <w:br/>
        <w:br/>
        <w:t>（2）火熄。《字彙補·火部》：“熓，火熄也。”</w:t>
        <w:br/>
      </w:r>
    </w:p>
    <w:p>
      <w:r>
        <w:t>熔##熔</w:t>
        <w:br/>
        <w:br/>
        <w:t>r髇g</w:t>
        <w:br/>
        <w:br/>
        <w:t>以高温使固体物质转变为液态。如：熔铁；熔炼；熔点；熔炉。</w:t>
        <w:br/>
      </w:r>
    </w:p>
    <w:p>
      <w:r>
        <w:t>熕##熕</w:t>
        <w:br/>
        <w:br/>
        <w:t>gōng</w:t>
        <w:br/>
        <w:br/>
        <w:t>〔熕船〕也作“𦩼船”。船名。*清**徐鼒*《小腆紀年附考》卷十八：“*朱成功*令*林順*等以大熕船十四隻駐圍頭上風以待。”</w:t>
        <w:br/>
      </w:r>
    </w:p>
    <w:p>
      <w:r>
        <w:t>熗##熗</w:t>
        <w:br/>
        <w:br/>
        <w:t>〔炝〕</w:t>
        <w:br/>
        <w:br/>
        <w:t>qi鄋</w:t>
        <w:br/>
        <w:br/>
        <w:t>（1）烹饪方法。1.将菜肴放在沸水中略煮，取出后再加作料搅拌。2.将菜肴放在热油中略炒后，再加作料和水煮。</w:t>
        <w:br/>
        <w:br/>
        <w:t>（2）用同“呛”。*元**李好古*《張生煮海》第三折：“我則見水晶宫血氣從空撞，聞不得鼻口内乾烟熗。”</w:t>
        <w:br/>
      </w:r>
    </w:p>
    <w:p>
      <w:r>
        <w:t>熘##熘</w:t>
        <w:br/>
        <w:br/>
        <w:t>liū</w:t>
        <w:br/>
        <w:br/>
        <w:t>一种烹饪方法，跟炒相似，作料里加淀粉汁。如：熘肉片；醋熘白菜。</w:t>
        <w:br/>
      </w:r>
    </w:p>
    <w:p>
      <w:r>
        <w:t>熙##熙</w:t>
        <w:br/>
        <w:br/>
        <w:t>《説文》：“熙，燥也。从火，巸聲。”</w:t>
        <w:br/>
        <w:br/>
        <w:t>（一）xī　《廣韻》許其切，平之曉。之部。</w:t>
        <w:br/>
        <w:br/>
        <w:t>（1）晒干。《説文·火部》：“熙，燥也。”*段玉裁*注：“燥者，熙之本義。”*王筠*句讀：“言曬之使燥。”《文選·盧諶〈贈劉琨〉》：“仰熙丹崖，俯澡緑水。”*李善*注：“《説文》曰：‘熙，燥也。’謂暴燥也。”</w:t>
        <w:br/>
        <w:br/>
        <w:t>（2）兴起；兴盛。《爾雅·釋詁上》：“熙，興也。”《書·堯典》：“允釐百工，庶績咸熙。”*陸德明*釋文：“熙，興也。”《後漢書·竇武傳》：“是以君臣並熙，名奮百世。”*李賢*注：“熙，盛也。”*明**王世貞*《藝苑卮言》卷四：“熙朝之佚事，即衰世之危端。”</w:t>
        <w:br/>
        <w:br/>
        <w:t>（3）广；光大。《玉篇·火部》：“熙，廣也。”《書·舜典》：“咨四岳，有能奮庸熙帝之載。”*孔*傳：“奮，起。庸，功。載，事也。訪羣臣有能起發其功，廣*堯*之事者。”《後漢書·爰延傳》：“使積善日熙，佞惡消殄，則乾灾可除。”*李賢*注：“熙，廣也。”*唐**柳宗元*《天對》：“皇熙亹亹，胡棟胡宇。”</w:t>
        <w:br/>
        <w:br/>
        <w:t>（4）光明；明亮。《玉篇·火部》：“熙，光也。”《詩·大雅·文王》：“穆穆*文王*，於緝熙敬止。”*朱熹*注：“熙，明。”《晋書·郭璞傳》：“窟泉之潛不思雲翬，熙冰之采不羨旭晞。”</w:t>
        <w:br/>
        <w:br/>
        <w:t>（5）和乐；欢笑。《廣韻·之韻》：“熙，和也。”《列子·力命》：“在家熙然有棄朕之心，在朝諤然有敖朕之色。”*張湛*注：“（熙，）《字林》云：歡笑也。”*南朝**宋**鮑照*《擬行路難十九首》之八：“為此令人多悲悒，君當縱意自熙怡。”*茅盾*《子夜》四：“*双桥镇*上依然满眼熙和太平之盛。”</w:t>
        <w:br/>
        <w:br/>
        <w:t>（6）通“嬉”。嬉戏。*清**朱駿聲*《説文通訓定聲·頤部》：“熙，叚借為嬉。”《莊子·馬蹄》：“含哺而熙，鼓腹而遊。”*成玄英*疏：“既而含哺而熙戲。”《文選·宋玉〈登徒子好色賦〉》：“出*咸陽*，熙*邯鄲*，從容*鄭*、*衛*、*溱*、*洧*之間。”*李善*注：“熙，戲也。”*宋**王安石*《太白岩》：“生民何由得處所，與茲魚鳥相諧熙。”</w:t>
        <w:br/>
        <w:br/>
        <w:t>（7）通“禧”。福；吉祥。*清**朱駿聲*《説文通訓定聲·頤部》：“熙，叚借為禧。”《漢書·禮樂志》：“忽乘青玄，熙事備成。”*顔師古*注：“忽登青天而去，福熙之事皆備成也。熙與禧同。”《清史稿·樂志三》：“垂鴻佑兮，累洽重熙。”</w:t>
        <w:br/>
        <w:br/>
        <w:t>（8）叹词。《漢書·翟方進傳》：“熙！我念*孺子*，若涉淵水。”*顔師古*注：“熙，嘆辭。”</w:t>
        <w:br/>
        <w:br/>
        <w:t>（9）姓。《通志·氏族略四》：“*熙*氏，《英賢傳》曰：*帝嚳*使*玄冥*為水正，*熙*氏佐之，因以為氏。”</w:t>
        <w:br/>
        <w:br/>
        <w:t>（二）yí　《集韻》盈之切，平之以。</w:t>
        <w:br/>
        <w:br/>
        <w:t>人名用字。《集韻·之韻》：“熙，人名。《春秋傳》*鄭*有公子*熙*。”</w:t>
        <w:br/>
      </w:r>
    </w:p>
    <w:p>
      <w:r>
        <w:t>熛##熛</w:t>
        <w:br/>
        <w:br/>
        <w:t>《説文》：“𤒾，火飛也。从火，㶾聲。讀若摽。”</w:t>
        <w:br/>
        <w:br/>
        <w:t>biāo　《廣韻》甫遥切，平宵幫。宵部。</w:t>
        <w:br/>
        <w:br/>
        <w:t>（1）火星迸飞；也指进飞的火焰。《説文·火部》“𤒾，火飛也”*清**段玉裁*注：“*玄應*引《三倉》云：‘熛，进火也。’”《龍龕手鑑·火部》：“熛，火星飛也。”《尸子》卷上：“熛火始起，易息也。”*漢**張衡*《思玄賦》：“揚芒熛而絳天兮，水泫沄而涌濤。”《新唐書·高麗傳》：“士縱火焚西南，熛延城中。”</w:t>
        <w:br/>
        <w:br/>
        <w:t>（2）迅疾。《史記·禮書》：“*楚*人鮫革犀兕，所以為甲，堅如金石；*宛*之鉅鐵施，鑽如蜂蠆，輕利剽遫，卒如熛風。”*張守節*正義：“熛風，疾也。”《文選·成公綏〈嘯賦〉》：“氣衝鬱而熛起。”*李善*注：“熛起，言疾。”</w:t>
        <w:br/>
        <w:br/>
        <w:t>（3）光。《後漢書·班彪傳附班固》：“海内雲蒸，雷動電熛。”*李賢*注：“熛，光也。”</w:t>
        <w:br/>
        <w:br/>
        <w:t>（4）赤色。《文選·揚雄〈甘泉賦〉》：“左欃槍而右玄冥兮，前熛闕而後應門。”*李善*注引*晋灼*曰：“熛闕，赤色之闕也。”</w:t>
        <w:br/>
      </w:r>
    </w:p>
    <w:p>
      <w:r>
        <w:t>熜##熜</w:t>
        <w:br/>
        <w:br/>
        <w:t>《説文》：“熜，然麻蒸也。从火，怱聲。”</w:t>
        <w:br/>
        <w:br/>
        <w:t>（一）zǒng　《廣韻》作孔切，上董精。東部。</w:t>
        <w:br/>
        <w:br/>
        <w:t>用麻茎捆扎成的火炬。《説文·火部》：“熜，然麻蒸也。”*段玉裁*注：“麻蒸，析麻中榦也。亦曰菆，菆一作☀。古者燭多用葦，*鄭*注《周禮》曰燋炬也，*許*曰苣，束葦燒之也。亦用麻。”</w:t>
        <w:br/>
        <w:br/>
        <w:t>（二）cōng　《廣韻》倉紅切，平東清。</w:t>
        <w:br/>
        <w:br/>
        <w:t>（1）微火；热气。《廣韻·東韻》：“㷓（熜），煴也。”</w:t>
        <w:br/>
        <w:br/>
        <w:t>（2）用同“囱”。烟囱。*清**唐甄*《潜書·存言》：“入其家室，朝則熜無烟，寒則蜎體不申。”</w:t>
        <w:br/>
      </w:r>
    </w:p>
    <w:p>
      <w:r>
        <w:t>熝##熝</w:t>
        <w:br/>
        <w:br/>
        <w:t>（一）lù　《集韻》盧谷切，入屋來。</w:t>
        <w:br/>
        <w:br/>
        <w:t>炼。《集韻·屋韻》：“熝，煉也。”</w:t>
        <w:br/>
        <w:br/>
        <w:t>（二）āo</w:t>
        <w:br/>
        <w:br/>
        <w:t>熬煮，一种烹调方法。《太平廣記》卷二百五十引《傳載》：“有士人，平生好吃熝牛頭。”《水滸全傳》第三十九回：“酒保去不多時，熝一碗豆腐，放兩碟菜蔬，連篩三大碗酒來。”《儒林外史》第十三回：“坊裏捧出先生的飯來，一碗熝青菜，兩個小菜碟。”</w:t>
        <w:br/>
      </w:r>
    </w:p>
    <w:p>
      <w:r>
        <w:t>熞##熞</w:t>
        <w:br/>
        <w:br/>
        <w:t>jiān　《集韻》經天切，平先見。</w:t>
        <w:br/>
        <w:br/>
        <w:t>把烧红的铁浸入水中淬火。《集韻·先韻》：“熞，灼鐵淬之。”</w:t>
        <w:br/>
      </w:r>
    </w:p>
    <w:p>
      <w:r>
        <w:t>熟##熟</w:t>
        <w:br/>
        <w:br/>
        <w:t>shú（又读shóu）　《廣韻》殊六切，入屋禪。沃部。</w:t>
        <w:br/>
        <w:br/>
        <w:t>（1）食物加热到可吃的程度。《玉篇·火部》：“熟，爛也。”《論語·鄉黨》：“君賜腥，必熟而薦之。”《鹽鐵論·散不足》：“賓婚相召，則豆羹白飯，綦膾熟肉。”《本草綱目·穀部·胡麻》：“胡麻油即香油。*宗奭*曰：‘炒熟乘熱壓出油，謂之生油，但可點照，須再煎鍊，乃為熟油。’”</w:t>
        <w:br/>
        <w:br/>
        <w:t>（2）成熟。《廣韻·屋韻》：“熟，成也。”《孟子·告子上》：“五穀者，種之美者也，苟為不熟，不如荑稗。”*唐**皮日休*《橡媪嘆》：“秋深橡子熟，散落榛蕪崗。”*彭湃*《劳动节歌》：“劳动最神圣，社会革命时机熟。”引申为成就。*唐**盧肇*《成名後作》：“桂在蟾宫不可攀，功成業熟也何難。”</w:t>
        <w:br/>
        <w:br/>
        <w:t>（3）有收成；丰收。《書·金縢》：“凡大木所偃，盡起而築之，歲則大熟。”*孔*傳：“桑果無虧，百穀豐熟。”*宋**陸游*《常州犇牛閘記》：“語曰：‘*蘇*、*常*熟，天下足。’”*茅盾*《霜叶红似二月花》：“可是轮船公司不管你是荒呢是熟，人家不得了，他却偏偏要涨价。”</w:t>
        <w:br/>
        <w:br/>
        <w:t>（4）量词。指一年内农田作物成熟的次数。如：一熟；两熟。</w:t>
        <w:br/>
        <w:br/>
        <w:t>（5）美善；精美。《史記·大宛列傳》：“*漢*使者往既多，其少從率多進熟於天子。”*裴駰*集解引《漢書音義》曰：“進熟，美語如成熟者也。”《齊民要術·收種》：“種雜者，禾則早晚不均，舂復减而難熟。”*元**王曄*《桃花女》第一折：“俺這裏有的是黄鷄嫩，白酒熟。”</w:t>
        <w:br/>
        <w:br/>
        <w:t>（6）指经过加工或制理过的。如：熟铁；熟皮。*北周**庾信*《仙山》之二：“石軟如香飯，鉛銷似熟銀。”《封神演義》第二十六回：“且説*比干*將狐狸皮硝熟，造成一件袍襖，只候嚴冬進袍。”</w:t>
        <w:br/>
        <w:br/>
        <w:t>（7）指土地经过多次耕耘而适合作物生长。《齊民要術·種麻》：“耕不厭熟，田欲歲易。”《本草綱目·草部·紅藍花》：“*頌*曰：‘冬月布子於熟地，至春生苗。’”《農政全書·農器·圖譜》：“一耖用一人牛，有作連耖，二人二牛，特用於大田，見功又速，耕耙而後用此，泥壤始熟矣。”</w:t>
        <w:br/>
        <w:br/>
        <w:t>（8）因常见或常用而知道得清楚。如：熟人；熟路。*唐**柳宗元*《斷刑論》：“胡不謀之人心，以熟吾道。”*宋**王安石*《送子思兄參惠州軍》：“去思今豈忘，耳目熟遺迹。”</w:t>
        <w:br/>
        <w:br/>
        <w:t>（9）（做某种工作的时间久了）精通而有经验。如：熟能生巧。《韓非子·六反》：“今學者之説人主也，皆去求利之心，出相愛之道，是求人主之過父母之親也，此不熟於論恩，詐而誣也，故明主不受也。”*明**余繼登*《典故紀聞》卷三：“於人情必諳練而後熟。設若臨事不熟，驟然决斷，恐未盡善。”</w:t>
        <w:br/>
        <w:br/>
        <w:t>（10）仔细；精审。《韓非子·解老》：“行端直則思慮熟，思慮熟則得事理。”《清史稿·宣統皇帝紀》：“戊申，詔農工商部會同各督撫等調查鑛産，熟籌開辦。”</w:t>
        <w:br/>
        <w:br/>
        <w:t>⑪程度深。《吕氏春秋·博志》：“故曰：精而熟之，鬼將告之。非鬼告之也，精而熟之也。”《北史·尒朱榮傳》：“及醉熟，帝欲誅之，左右苦諫乃止。”《新唐書·陸龜蒙傳》：“得書熟誦乃録，讎比勤勤，朱黄不去手，所藏雖少，其精皆可傳。”</w:t>
        <w:br/>
        <w:br/>
        <w:t>⑫热。《素問·疏五過論》：“不知俞理，五藏菀熟，癰發六府。”*王冰*注：“熟，熱也。五藏積熱，六府受之，陽熱相薄，熱之所過，則為癰矣。”</w:t>
        <w:br/>
        <w:br/>
        <w:t>⑬同“孰”。代词。表示疑问。*清**段玉裁*《説文解字注·丮部》：“𦏧，孰與誰雙聲，故一曰誰也。後人乃分别熟為生熟，孰為誰孰矣。”《易林·未濟之姤》：“仇敵背憎，熟肯相迎。”</w:t>
        <w:br/>
      </w:r>
    </w:p>
    <w:p>
      <w:r>
        <w:t>熠##熠</w:t>
        <w:br/>
        <w:br/>
        <w:t>《説文》：“熠，盛光也。从火，習聲。”</w:t>
        <w:br/>
        <w:br/>
        <w:t>yì　《廣韻》羊入切，入緝以。又為立切。緝部。</w:t>
        <w:br/>
        <w:br/>
        <w:t>光耀；鲜明。《説文·火部》：“熠，盛光也。”《詩·豳風·東山》：“倉庚于飛，熠燿其羽。”*鄭玄*箋：“熠燿其羽，羽鮮明也。”*唐**李白*《明堂賦》：“熠乎光碧之堂，炅乎瓊華之室。”*王琦*注：“《韻會》：‘熠，盛光也。’”*宋**王安石*《秋熱》：“金流玉熠何足怪，鳥焚魚爛為可哀。”</w:t>
        <w:br/>
      </w:r>
    </w:p>
    <w:p>
      <w:r>
        <w:t>熡##熡</w:t>
        <w:br/>
        <w:br/>
        <w:t>lóu　《玉篇》勒侯切。</w:t>
        <w:br/>
        <w:br/>
        <w:t>火炎。《改併四聲篇海·火部》引《玉篇》：“熡，火炎也。”</w:t>
        <w:br/>
      </w:r>
    </w:p>
    <w:p>
      <w:r>
        <w:t>熢##熢</w:t>
        <w:br/>
        <w:br/>
        <w:t>（一）péng　《集韻》蒲蒙切，平東並。</w:t>
        <w:br/>
        <w:br/>
        <w:t>〔熢㶿〕同“蓬勃”。《大方等大集經》卷四十七：“灰土𡓄𡋯，處處盈滿。”校勘記：“𡓄𡋯，*宫*本作熢㶿，*聖*本作蓬勃。煙火盛皃也。”</w:t>
        <w:br/>
        <w:br/>
        <w:t>（二）fēng</w:t>
        <w:br/>
        <w:br/>
        <w:t>同“㷭（烽）”。古代边防报警的烟火。《正字通·火部》：“熢，同㷭。”《史記·周本紀》“*幽王*為㷭㸂、大鼓，有寇至則舉㷭火”*唐**張守節*正義：“晝日燃熢以望火煙，夜舉燧以望火光也。熢，土魯也。燧，炬火也。皆山上安之，有寇舉之。”*清**朱彝尊*《雁門關》：“*郅都*守長城，熢火静*居延*。”</w:t>
        <w:br/>
      </w:r>
    </w:p>
    <w:p>
      <w:r>
        <w:t>熣##熣</w:t>
        <w:br/>
        <w:br/>
        <w:t>（一）suī　《集韻》蘇回切，平灰心。</w:t>
        <w:br/>
        <w:br/>
        <w:t>〔熣煤〕烟尘。《集韻·灰韻》：“熣，熣煤，煙塵。”</w:t>
        <w:br/>
        <w:br/>
        <w:t>（二）cuǐ</w:t>
        <w:br/>
        <w:br/>
        <w:t>〔熣燦〕即“璀璨”。色彩鲜明貌。*唐**李白*《化城寺大鐘銘》：“金精轉涾以融熠，銅液星熒而熣燦。”*鲁迅*《集外集·斯巴达之魂》：“日光斜射，愈增熣灿。”</w:t>
        <w:br/>
      </w:r>
    </w:p>
    <w:p>
      <w:r>
        <w:t>熤##熤</w:t>
        <w:br/>
        <w:br/>
        <w:t>yì　《集韻》夷益切，入昔以。</w:t>
        <w:br/>
        <w:br/>
        <w:t>人名用字。《集韻·昔韻》：“熤，闕。人名，*後魏*有*張熤*。”</w:t>
        <w:br/>
      </w:r>
    </w:p>
    <w:p>
      <w:r>
        <w:t>熥##熥</w:t>
        <w:br/>
        <w:br/>
        <w:t>tēng（旧读tōng）　《集韻》他東切，平東透。</w:t>
        <w:br/>
        <w:br/>
        <w:t>把凉了的熟食再蒸热或烤热。如：熥馒头。《集韻·東韻》：“熥，以火煖物。”</w:t>
        <w:br/>
      </w:r>
    </w:p>
    <w:p>
      <w:r>
        <w:t>熦##熦</w:t>
        <w:br/>
        <w:br/>
        <w:t>同“爝”。《集韻·藥韻》：“爝，火炬。或作熦。”</w:t>
        <w:br/>
      </w:r>
    </w:p>
    <w:p>
      <w:r>
        <w:t>熧##熧</w:t>
        <w:br/>
        <w:br/>
        <w:t>zōng　《廣韻》即容切，平鍾精。</w:t>
        <w:br/>
        <w:br/>
        <w:t>火行穴中。《玉篇·火部》：“熧，火行。”《廣韻·鍾韻》：“熧，火行穴中。”《集韻·鍾韻》：“熧，火出穴中。”</w:t>
        <w:br/>
      </w:r>
    </w:p>
    <w:p>
      <w:r>
        <w:t>熨##熨</w:t>
        <w:br/>
        <w:br/>
        <w:t>（一）yùn　《廣韻》紆物切，入物影。</w:t>
        <w:br/>
        <w:br/>
        <w:t>（1）用烙铁或熨斗烫平衣物。《廣韻·物韻》：“熨，火展帛也。”《集韻·迄韻》：“熨，持火展繒也。”《南史·何尚之傳附何敬容》：“（*敬容*）常以膠清刷鬚，衣裳不整，伏牀熨之。”*唐**王建*《宫詞一百首》之三十六：“每夜停燈熨御衣，銀薰籠底火霏霏。”又烙烫。《搜神後記·鄭茂》：“*鄭茂*病亡，殯殮訖，未得葬。忽然婦及家人夢*茂*云：‘己未應死，偶悶絶爾，可開棺出我，燒車釭以熨頭頂。’如言乃活。”</w:t>
        <w:br/>
        <w:br/>
        <w:t>（2）按压使平直。*宋**葉*某《愛日齋叢鈔》卷二：“*晏元獻*公凡書簡首尾空紙皆手翦熨，置几案以備用。”*明**羅貫中*《殘唐五代傳》卷三：“拾起鐵棒，用手一熨，依然挺直。”</w:t>
        <w:br/>
        <w:br/>
        <w:t>（3）紧贴。《世説新語·惑溺》：“*荀奉倩*與婦至篤，冬月婦病熱，乃出中庭，自取冷還，以身熨之。”*明**湯顯祖*《牡丹亭·硬拷》：“我為他偎熨的體酥融，我為他洗發的神清瑩。”*茅盾*《霜叶红似二月花》四：“说着，她自己也噗嗤地笑了，忽然把那玳瑁猫抱了起来，熨在胸前，就象抱了一个婴儿。”</w:t>
        <w:br/>
        <w:br/>
        <w:t>（4）按揉。*宋**楊萬里*《與伯勤子文幼楚同登南溪奇觀戲道旁羣兒》：“䰒鬆睡眼熨難開，曳杖緣溪啄紫苔。”</w:t>
        <w:br/>
        <w:br/>
        <w:t>（5）沁入；浸润。*宋**陸游*《入蜀記》卷一：“井在道旁觀音寺，名列水品，色類牛乳，甘冷熨齒。”</w:t>
        <w:br/>
        <w:br/>
        <w:t>（6）火斗，即今“熨斗”。《集韻·迄韻》：“熨，火斗。”</w:t>
        <w:br/>
        <w:br/>
        <w:t>（二）yù</w:t>
        <w:br/>
        <w:br/>
        <w:t>〔熨帖〕也作“熨贴”。1.（用字、词）妥帖。*清**趙翼*《甌北詩話·查初白》：“*初白*近體詩最擅長……内召以後，更細意熨貼，因物賦形，無一字不穩愜。”2.心情平静舒畅。*宋**范成大*《范村雪後》：“熨貼愁眉展，勾般笑口開。”又满意。*周立波*《山乡巨变》上三：“这是这个祠堂里的一间最熨贴的房间。”3.方言。（事情）完全办妥。</w:t>
        <w:br/>
        <w:br/>
        <w:t>（三）wèi　《廣韻》於胃切，去未影。微部。</w:t>
        <w:br/>
        <w:br/>
        <w:t>一种中医外治法。用药物热敷。《韓非子·喻老》：“疾在腠理，湯熨之所及也。”《靈樞經·壽夭剛柔篇》：“刺大人者，以藥熨之。”《史記·扁鵲倉公列傳》：“治病不以湯液醴灑，鑱石撟引，案杌毒熨。”*司馬貞*索隱：“毒熨，謂毒病之處以藥物熨帖也。”</w:t>
        <w:br/>
      </w:r>
    </w:p>
    <w:p>
      <w:r>
        <w:t>熩##熩</w:t>
        <w:br/>
        <w:br/>
        <w:t>hù　《集韻》後五切，上姥匣。</w:t>
        <w:br/>
        <w:br/>
        <w:t>光。《玉篇·火部》：“熩，光也。”</w:t>
        <w:br/>
      </w:r>
    </w:p>
    <w:p>
      <w:r>
        <w:t>熪##熪</w:t>
        <w:br/>
        <w:br/>
        <w:t>yí　《廣韻》弋支切，平支以。</w:t>
        <w:br/>
        <w:br/>
        <w:t>〔燫熪〕火不绝貌。《玉篇·火部》：“熪，燫熪。”《廣韻·支韻》：“熪，燫熪，火不絶皃。”</w:t>
        <w:br/>
      </w:r>
    </w:p>
    <w:p>
      <w:r>
        <w:t>熫##熫</w:t>
        <w:br/>
        <w:br/>
        <w:t>同“炙”。《顔氏家訓·書證》：“（*吴*人以）火傍作庶為炙字。”</w:t>
        <w:br/>
      </w:r>
    </w:p>
    <w:p>
      <w:r>
        <w:t>熬##熬</w:t>
        <w:br/>
        <w:br/>
        <w:t>《説文》：“熬，乾煎也。从火，敖聲。䵅，熬或从麥。”</w:t>
        <w:br/>
        <w:br/>
        <w:t>（一）áo　《廣韻》五勞切，平豪疑。宵部。</w:t>
        <w:br/>
        <w:br/>
        <w:t>（1）文火慢煮或煎干。《方言》卷七：“熬，火乾也。凡以火而乾五穀之類，自*山*而東，*齊*、*楚*以往，謂之熬。”《説文·火部》：“熬，乾煎也。”《周禮·地官·舍人》：“喪紀，共飯米，熬穀。”《齊民要術·白醪麴》：“作白醪麴法：取小麥三石，一石熬之，一石蒸之，一石生，三等合和，細磨作屑。”比喻受压榨。*鲁迅*《伪自由书·新药》：“然而他是聪明的，又很恬淡，决不至于不顾自己，给人家熬尽了汁水。”</w:t>
        <w:br/>
        <w:br/>
        <w:t>（2）忍耐；勉力支持。如：熬夜；熬饥。*元*佚名《鴛鴦被》第一折：“熬永夜閒描那花樣子，捱長日頻拈我這繡針兒。”《三國演義》第十六回：“虧得那馬是*大宛*良馬，熬得痛，走得快。”*鲁迅*《伪自由书·文人无文》：“如果不舒服，也只好熬着。”</w:t>
        <w:br/>
        <w:br/>
        <w:t>（二）āo</w:t>
        <w:br/>
        <w:br/>
        <w:t>烹调方法。将菜放在水里煮。如：熬白菜；熬豆腐。</w:t>
        <w:br/>
      </w:r>
    </w:p>
    <w:p>
      <w:r>
        <w:t>熭##熭</w:t>
        <w:br/>
        <w:br/>
        <w:t>《説文》：“熭，暴乾火也。从火，彗聲。”*徐鍇*繫傳：“暴乾也。”*段玉裁*注：“‘也’上*大徐*衍‘火’字。”*王筠*句讀：“謂曬之使燥也。”</w:t>
        <w:br/>
        <w:br/>
        <w:t>wèi　《廣韻》于歲切，去祭云。又王伐切。月部。</w:t>
        <w:br/>
        <w:br/>
        <w:t>曝晒；晒干。《説文·火部》：“熭，暴乾也。”《廣韻·祭韻》：“熭，曬乾。”《新書·宗首》：“*黄帝*曰：‘日中必熭，操刀必割。’”</w:t>
        <w:br/>
      </w:r>
    </w:p>
    <w:p>
      <w:r>
        <w:t>熮##熮</w:t>
        <w:br/>
        <w:br/>
        <w:t>《説文》：“熮，火皃。从火，翏聲。《逸周書》曰：‘味辛而不熮。’”</w:t>
        <w:br/>
        <w:br/>
        <w:t>liǔ　《廣韻》力久切，上有來。又落蕭切，力照切。幽部。</w:t>
        <w:br/>
        <w:br/>
        <w:t>（1）火貌。《説文·火部》：“熮，火皃。”</w:t>
        <w:br/>
        <w:br/>
        <w:t>（2）强烈；猛烈。《説文·火部》：“熮，《逸周書》曰：‘味辛而不熮。’”*段玉裁*注：“《吕覽·本味篇》曰‘辛而不烈’，《周書》作‘不熮’，字異義同。”</w:t>
        <w:br/>
        <w:br/>
        <w:t>（3）烧；烂。《玉篇·火部》：“熮，燒也；爛也。”《廣韻·有韻》：“熮，火爛。”《集韻·有韻》：“熮，灼爛。”</w:t>
        <w:br/>
      </w:r>
    </w:p>
    <w:p>
      <w:r>
        <w:t>熯##熯</w:t>
        <w:br/>
        <w:br/>
        <w:t>《説文》：“熯，乾皃。从火，漢省聲。”</w:t>
        <w:br/>
        <w:br/>
        <w:t>（一）hàn　《廣韻》呼旰切，去翰曉。又呼旱切。元部。</w:t>
        <w:br/>
        <w:br/>
        <w:t>（1）干燥；热。《説文·火部》：“熯，乾皃。”*段玉裁*注：“此與《日部》‘暵’同音同義。”《易·説卦》：“燥萬物者，莫熯乎火。”*陸德明*釋文：“熯，*徐*本作暵，云：‘熱暵也。’”《水經注·㶟水》：“其水陽熯不耗，陰霖不濫，無能測其淵深也。”*明**劉侗*、*于奕正*《帝京景物略·朝天宫》：“後天師府，旁近道房民屋，不熯不焦，罔所殃累。”</w:t>
        <w:br/>
        <w:br/>
        <w:t>（2）烘烤。《廣韻·翰韻》：“熯，火乾。”《警世通言·吕大郎還金完骨肉》：“取出四個餅子，廚房下熯得焦黄。”*徐珂*《清稗類鈔·飲食類》：“春餅，*唐*已有之，捶麪使極薄，熯熟，即置炒肉絲于中，卷而食之。”</w:t>
        <w:br/>
        <w:br/>
        <w:t>（3）方言。焙；用极少的油煎。</w:t>
        <w:br/>
        <w:br/>
        <w:t>（4）焚烧。《商君書·兵守》：“發梁撤屋，給從從之，不洽而熯之，使客無得以助攻備。”《論衡·感虚》：“夫熯一炬火，爨一鑊水，終日不能熱也。”《西遊記》第三十五回：“那怪物著實無情，一連搧了七八扇子，熯天熾地，烈火飛騰。”</w:t>
        <w:br/>
        <w:br/>
        <w:t>（5）曝晒。*晋**郭璞*《山海經圖讚·海外西經》：“十日並熯，女丑以斃。”《三國志·魏志·司馬芝傳》：“夫農民之事田，自正月耕種，耘鋤條桑，耕熯種麥，穫刈築場，十月乃畢。”《晋書·食貨志》：“*徐*、*揚*二州土宜三麥，可督令熯地，投秋下種，至夏而熟。”</w:t>
        <w:br/>
        <w:br/>
        <w:t>（6）同“焊”。用熔化的金属（或某些非金属）黏合或修补器物。*章炳麟*《新方言·釋器》：“今人謂以火合金器為熯。金器受火則鎔，已合而乾故謂之熯。”又比喻人被冷落。*清**彭養鷗*《黑籍冤魂》第二十三回：“一聲吆喝，哄堂而去，把個老爺熯在堂上。”</w:t>
        <w:br/>
        <w:br/>
        <w:t>（二）rǎn　《廣韻》人善切，上獮日。元部。</w:t>
        <w:br/>
        <w:br/>
        <w:t>恭敬。《爾雅·釋詁下》：“熯，敬也。”《詩·小雅·楚茨》：“我孔熯矣，式禮莫愆。”*毛*傳：“熯，敬也。”*孔穎達*疏：“言我孝子甚能恭敬矣。”*清**王闓運*《蔡夫人墓誌銘》：“若其祭祀之致虔，賓客之報贈，雞鳴佩玉，我孔熯焉。”</w:t>
        <w:br/>
      </w:r>
    </w:p>
    <w:p>
      <w:r>
        <w:t>熰##熰</w:t>
        <w:br/>
        <w:br/>
        <w:t>（一）ōu　《集韻》烏侯切，平侯影。侯部。</w:t>
        <w:br/>
        <w:br/>
        <w:t>（1）炮。《集韻·矦韻》：“熰，炮也。”</w:t>
        <w:br/>
        <w:br/>
        <w:t>（2）旱；热甚。《管子·侈靡》：“古之祭，有時而星，有時而星熺，有時而熰。”*尹知章*注：“熰，熱甚也，謂旱熱甚而祭。”</w:t>
        <w:br/>
        <w:br/>
        <w:t>（二）òu　《集韻》於候切，去候影。</w:t>
        <w:br/>
        <w:br/>
        <w:t>煖。《集韻·𠊱韻》：“熰，煖也。”</w:t>
        <w:br/>
        <w:br/>
        <w:t>（三）ǒu</w:t>
        <w:br/>
        <w:br/>
        <w:t>（1）没有充分燃烧而产生大量的烟。如：熰狼烟；让那堆柴草熰着，光冒烟，别冒火。</w:t>
        <w:br/>
        <w:br/>
        <w:t>（2）用燃烧艾草等的烟驱赶。如：熰蚊子。</w:t>
        <w:br/>
      </w:r>
    </w:p>
    <w:p>
      <w:r>
        <w:t>熱##熱</w:t>
        <w:br/>
        <w:br/>
        <w:t>〔热〕</w:t>
        <w:br/>
        <w:br/>
        <w:t>《説文》：“熱，温也。从火，埶聲。”</w:t>
        <w:br/>
        <w:br/>
        <w:t>rè　《廣韻》如列切，入薛日。月部。</w:t>
        <w:br/>
        <w:br/>
        <w:t>（1）温度高。跟“冷”相对。《説文·火部》：“熱，温也。”《墨子·公孟》：“今鳥聞熱旱之憂則高，魚聞熱旱之憂則下。”《孟子·梁惠王下》：“如水益深，如火益熱。”《紅樓夢》第三十九回：“那*焙茗*去後，*寶玉*左等也不來，右等也不來，急的熱地裏的蚰蜒似的。”</w:t>
        <w:br/>
        <w:br/>
        <w:t>（2）温度高的物体。《詩·大雅·桑柔》：“誰能持熱，逝不以濯。”*鄭玄*箋：“當如手持熱物之用濯。”*孔穎達*疏：“所以然者，誰能執火熱之物而去之，不以水濯手者乎。”又指热气。《字彙·火部》：“熱，炎氣。”*漢**揚雄*《解嘲》：“天收其聲，地藏其熱。”</w:t>
        <w:br/>
        <w:br/>
        <w:t>（3）烧；灼。《釋名·釋天》：“熱，爇也，如火所燒爇也。”《淮南子·兵略》：“天下敖然如焦熱，傾然若苦烈。”又比喻气焰熏灼，权势大。*唐**白居易*《初授贊善大夫寄友》：“寂寞曹司非熱地，蕭條風雪是寒天。”《北史·王憲傳附王晞》：“非不愛作熱官，但思之爛熟耳。”</w:t>
        <w:br/>
        <w:br/>
        <w:t>（4）使热；加热（多指食物）。如：把菜热一下。*曹禺*《北京人》第一幕：“咳，还是我热热拿去吧。”</w:t>
        <w:br/>
        <w:br/>
        <w:t>（5）身体发烧。《漢書·西域傳上·罽賓國》：“令人身熱無色，頭痛嘔吐。”《世説新語·惑溺》：“*荀奉倩*與婦至篤，冬月婦病熱，乃出中庭，自取冷還，以身熨之。”《儒林外史》第六回：“那小孩子出起天花來，發了一天熱。”*鲁迅*《且介亭杂文·病后杂谈》：“但过了流行性感冒一定退热的时期，我的热却还不退。”又中医学亦泛指因外感而引起的热性疾病。《素問·熱論》：“今夫熱病者，皆傷寒之類也。”</w:t>
        <w:br/>
        <w:br/>
        <w:t>（6）烦燥；着急。《孟子·萬章上》：“仕則慕君，不得於君則熱中。”*趙岐*注：“熱中，心熱恐懼也。”*朱熹*集注：“熱中，燥急心熱也。”《陳書·鄭灼傳》：“*灼*常蔬食，講授多苦心熱。”*明**湯顯祖*《南柯記·玩月》：“只為哥兒們長成，親事未定，熱我心懷。”也形容非常羡慕或急于得到的。《紅樓夢》第四十六回：“看的眼熱了，也把我送在火坑裏去。”</w:t>
        <w:br/>
        <w:br/>
        <w:t>（7）激动。*晋**陶潛*《形影神·影答形》：“身没名亦盡，念之五情熱。”</w:t>
        <w:br/>
        <w:br/>
        <w:t>（8）情意浓烈。如：亲热；热爱。《顔氏家訓·省事》：“*墨翟*之徒，世謂熱腹，*楊朱*之侣，世謂冷腸。”</w:t>
        <w:br/>
        <w:br/>
        <w:t>（9）受很多人喜爱的。如：热门；热货。</w:t>
        <w:br/>
        <w:br/>
        <w:t>（10）物理学名词。物质运动的一种表现。其本质是大量实物粒子（分子、原子等）无规则运动的表现。这种运动越剧烈，由这些粒子组成的物体或体系就越热。又热量有时也简称为热。</w:t>
        <w:br/>
        <w:br/>
        <w:t>⑪姓。《奇姓通》：“*熱焕*，*宋**紹興*中殿使，以工畫人物得名。”</w:t>
        <w:br/>
      </w:r>
    </w:p>
    <w:p>
      <w:r>
        <w:t>熲##熲</w:t>
        <w:br/>
        <w:br/>
        <w:t>《説文》：“熲，火光也。从火，頃聲。”*高翔麟*字通：“《五音集韻》以為古文耿字。”</w:t>
        <w:br/>
        <w:br/>
        <w:t>jiǒng　《廣韻》古迥切，上迥見。耕部。</w:t>
        <w:br/>
        <w:br/>
        <w:t>（1）同“炯”。光；明亮。《爾雅·釋詁下》：“熲，光也。”*郝懿行*義疏：“又通作炯。”《玉篇·火部》：“熲，火光也。”《廣韻·迥韻》：“熲，輝也。”《詩·小雅·無將大車》：“無思百憂，不出于熲。”*毛*傳：“熲，光也。”*鄭玄*箋：“思衆小事以為憂，使人蔽闇不得出於光明之道。”*晋**潘岳*《藉田賦》：“蟬冕熲以灼灼兮，碧色肅其千千。”*清**龔自珍*《己亥雜詩三百十五首》之十一：“祖父頭銜舊熲光，祠曹我亦試為郎。”</w:t>
        <w:br/>
        <w:br/>
        <w:t>（2）警枕。用圆木做成的枕头，使睡时易觉醒。《禮記·少儀》：“茵、蓆、枕、几、熲、杖。”*鄭玄*注：“熲，警枕也。”</w:t>
        <w:br/>
        <w:br/>
        <w:t>（3）忧虑不安。*清**顧炎武*《天下郡國利病書·江南十一·征輸》：“飲恨無控之民，熲然傷之。”</w:t>
        <w:br/>
        <w:br/>
        <w:t>（4）充实。《爾雅·釋言》：“熲，充也。”*郭璞*注：“充盛也。”</w:t>
        <w:br/>
      </w:r>
    </w:p>
    <w:p>
      <w:r>
        <w:t>熳##熳</w:t>
        <w:br/>
        <w:br/>
        <w:t>m鄋</w:t>
        <w:br/>
        <w:br/>
        <w:t>〔爛熳〕1.色彩鲜丽。*北周**庾信*《杏花》：“依稀映村塢，爛熳開山城。”*宋**王禹偁*《官醖》：“嬋娟樓上月，爛熳池邊菊。”2.放浪。*宋**王安石*《寄題郢州白雪樓》：“郢人爛熳醉浮雲，*郢*女參差躡飛鳥。”</w:t>
        <w:br/>
      </w:r>
    </w:p>
    <w:p>
      <w:r>
        <w:t>熴##熴</w:t>
        <w:br/>
        <w:br/>
        <w:t>同“焜”。</w:t>
        <w:br/>
      </w:r>
    </w:p>
    <w:p>
      <w:r>
        <w:t>熵##熵</w:t>
        <w:br/>
        <w:br/>
        <w:t>shāng</w:t>
        <w:br/>
        <w:br/>
        <w:t>科学名词。用以表示某些物质系统状态的一种量度，或说明其可能出现的程度。1.热力学中表示物质系统热学状态的物理量，常用S表示。熵的大小是状态，自发实现可能性的量度，熵越大的状态实现的可能性越大。2.信息论中的一个基本量。</w:t>
        <w:br/>
      </w:r>
    </w:p>
    <w:p>
      <w:r>
        <w:t>熶##熶</w:t>
        <w:br/>
        <w:br/>
        <w:t>同“爨”。《集韻·换韻》：“爨，《説文》：‘齊謂之炊爨。’或作熶。”</w:t>
        <w:br/>
      </w:r>
    </w:p>
    <w:p>
      <w:r>
        <w:t>熷##熷</w:t>
        <w:br/>
        <w:br/>
        <w:t>同“𤎯”。《集韻·登韻》：“𤎯，或書作熷。”</w:t>
        <w:br/>
      </w:r>
    </w:p>
    <w:p>
      <w:r>
        <w:t>熸##熸</w:t>
        <w:br/>
        <w:br/>
        <w:t>jiān　《廣韻》子廉切，平鹽精。侵部。</w:t>
        <w:br/>
        <w:br/>
        <w:t>（1）熄灭。《玉篇·火部》：“熸，火滅也。”《左傳·襄公二十六年》：“王夷師熸。”*杜預*注：“*吴*、*楚*之間謂火滅為熸。”*清**王士禛*《誥封宜人先妣孫太君行述》：“母獨從容以絮被濡水，往覆然處，火立熸。”*清**陳鴻墀*《全唐文紀事·總序五》：“勢協聲同，火熸水灌。”*梁启超*《中国国会制度私议》：“各国之有贵族，实其国历史所传来熸而未尽之余烬。”</w:t>
        <w:br/>
        <w:br/>
        <w:t>（2）烧毁；灭亡。*唐太宗*《克高麗遼東城詔》：“聊命縱火，數處熸然，焚其樓雉，並為煨燼。”*清**王夫之*《宋論·太祖》：“*漢*之末造，士相標榜，鷙擊異己，以與上争權，而*漢*以熸。”*梁启超*《〈中华大字典〉序》：“*始皇*焚书，古文熸焉。”</w:t>
        <w:br/>
        <w:br/>
        <w:t>（3）溃败。《左傳·昭公二十三年》：“*子瑕*卒，*楚*師熸。”*杜預*注：“軍之重主喪亡，故其軍人無復氣勢。”《新唐書·段秀實傳》：“悉得其廋伏，虜師熸。”《清史稿·德宗紀》：“庚寅，*劉公島*陷，水師熸。”又气势衰败。*清**王夫之*《讀通鑑論·漢武帝》：“*武帝*承七國敗亡之餘，諸侯之氣已熸。”</w:t>
        <w:br/>
      </w:r>
    </w:p>
    <w:p>
      <w:r>
        <w:t>熹##熹</w:t>
        <w:br/>
        <w:br/>
        <w:t>《説文》：“熹，炙也。从火，喜聲。”</w:t>
        <w:br/>
        <w:br/>
        <w:t>xī　《廣韻》許其切，平之曉。之部。</w:t>
        <w:br/>
        <w:br/>
        <w:t>（1）烤（肉）。《説文·火部》：“熹，炙也。”*段玉裁*注：“炙者，抗火炙肉也。此熹之本義。”</w:t>
        <w:br/>
        <w:br/>
        <w:t>（2）炽热；炽盛。《玉篇·火部》：“熹，熱也，熾也。”《廣韻·支韻》：“熹，盛也。”</w:t>
        <w:br/>
        <w:br/>
        <w:t>（3）博。《廣韻·之韻》：“熹，博也。”</w:t>
        <w:br/>
        <w:br/>
        <w:t>（4）美。《廣雅·釋詁一》：“熹，美也。”</w:t>
        <w:br/>
        <w:br/>
        <w:t>（5）光明。《文選·陶潛〈歸去來辭〉》：“問征夫以前路，恨晨光之熹微。”*李善*注：“《聲類》曰：‘熹，亦熙字也。熙，光明也。’”*宋**楊萬里*《明發陳光徑過摩舍那灘石峰下》之四：“東暾澹未熹，北吹寒更寂。”</w:t>
        <w:br/>
      </w:r>
    </w:p>
    <w:p>
      <w:r>
        <w:t>熺##熺</w:t>
        <w:br/>
        <w:br/>
        <w:t>xī　《廣韻》許其切，平之曉。</w:t>
        <w:br/>
        <w:br/>
        <w:t>（1）同“熹”。《廣韻·之韻》：“熹，盛也，博也，熱也，熾也，或作熺。”</w:t>
        <w:br/>
        <w:br/>
        <w:t>（2）通“饎”。烹煮。*清**朱駿聲*《説文通訓定聲·頤部》：“熺，叚借為饎。”《淮南子·時則》：“湛熺必潔，水泉必香。”*高誘*注：“熺，炊。”</w:t>
        <w:br/>
      </w:r>
    </w:p>
    <w:p>
      <w:r>
        <w:t>熻##熻</w:t>
        <w:br/>
        <w:br/>
        <w:t>xī　《廣韻》許及切，入緝曉。</w:t>
        <w:br/>
        <w:br/>
        <w:t>（1）燃烧；热。《廣雅·釋詁二》：“熻，爇也。”*王念孫*疏證：“熱與爇亦聲近義同。”《玉篇·火部》：“熻，熱也。”《吴越春秋·勾踐歸國外傳》：“溢堤之水，不淹其量；熻乾之火，不復其熾。”</w:t>
        <w:br/>
        <w:br/>
        <w:t>（2）火光。《雲笈七籤》卷一百零二：“玄黄焕爛，丹青熻煜，焜煌煒燁，麗靡華飾，不足言其色也。”</w:t>
        <w:br/>
      </w:r>
    </w:p>
    <w:p>
      <w:r>
        <w:t>熼##熼</w:t>
        <w:br/>
        <w:br/>
        <w:t>yì　《廣韻》與職切，入職以。</w:t>
        <w:br/>
        <w:br/>
        <w:t>火光。《玉篇·火部》：“熼，火光。”又火貌。《集韻·職韻》：“熼，火皃。”</w:t>
        <w:br/>
      </w:r>
    </w:p>
    <w:p>
      <w:r>
        <w:t>熽##熽</w:t>
        <w:br/>
        <w:br/>
        <w:t>xiào　《廣韻》蘇弔切，去嘯心。</w:t>
        <w:br/>
        <w:br/>
        <w:t>火炽盛貌。《玉篇·火部》：“熽，火熾也。”《廣韻·嘯韻》：“熽，火皃。”</w:t>
        <w:br/>
      </w:r>
    </w:p>
    <w:p>
      <w:r>
        <w:t>熾##熾</w:t>
        <w:br/>
        <w:br/>
        <w:t>〔炽〕</w:t>
        <w:br/>
        <w:br/>
        <w:t>《説文》：“熾，盛也。从火，戠聲。𢧾，古文熾。”*蕭道管*重文管見：“上象日火光𦬆，戈从戠省聲。”</w:t>
        <w:br/>
        <w:br/>
        <w:t>chì　《廣韻》昌志切，去志昌。之部。</w:t>
        <w:br/>
        <w:br/>
        <w:t>（1）火炽热；旺盛。《説文·火部》：“熾，盛也。”《韓非子·内儲説下》：“奉熾爐，炭火盡赤紅。”《北史·齊紀·總論》：“所謂火既熾矣，更負薪以足之。”</w:t>
        <w:br/>
        <w:br/>
        <w:t>（2）强盛；昌盛。《詩·小雅·六月》：“*玁狁*孔熾，我是用急。”*毛*傳：“熾，盛也。”《資治通鑑·唐憲宗元和十四年》：“*晋*、*宋*以來，（佛學）日益繁熾。”*鲁迅*《书信·致台静农（一九三五年十一月十五日）》：“近来谣言大炽，四近居人，大抵迁徙。”</w:t>
        <w:br/>
        <w:br/>
        <w:t>（3）燃烧。《左傳·昭公十年》：“（寺人）*柳*熾炭于位，將至，則去之。”*杜預*注：“以温地。”*唐**李白*《化城寺大鐘銘》：“劍輪輟苦期息肩，湯鑊猛火停熾燃。”《水滸全傳》第九十三回：“*李逵*從外入來，聽了這幾句説話，心如火熾，口似烟生。”</w:t>
        <w:br/>
        <w:br/>
        <w:t>（4）通“饎”。烹煮。*清**朱駿聲*《説文通訓定聲·頤部》：“熾，叚借為饎。”《周禮·考工記·鍾氏》：“鍾氏染羽，以朱湛丹秫，三月而熾之。”*鄭玄*注：“熾，炊也。”*孫詒讓*正義：“熾即饎之借字。《月令》‘湛熾’，《吕氏春秋·仲冬紀》作饎。*高*注亦云：‘饎，炊也。’”</w:t>
        <w:br/>
      </w:r>
    </w:p>
    <w:p>
      <w:r>
        <w:t>熿##熿</w:t>
        <w:br/>
        <w:br/>
        <w:t>（一）huáng　《集韻》胡光切，平唐匣。</w:t>
        <w:br/>
        <w:br/>
        <w:t>同“煌”。火光。《集韻·唐韻》：“煌，《説文》：‘煇也。’或从黄。”《類篇·火部》：“熿，火光。”</w:t>
        <w:br/>
        <w:br/>
        <w:t>（二）huǎng　《集韻》户廣切，上蕩匣。陽部。</w:t>
        <w:br/>
        <w:br/>
        <w:t>同“晄（晃）”。明。《集韻·蕩韻》：“晄，《説文》：‘明也。’或作熿。”《戰國策·秦策一》：“當*秦*之隆，黄金萬溢為用，轉轂連騎，炫熿於道。”</w:t>
        <w:br/>
      </w:r>
    </w:p>
    <w:p>
      <w:r>
        <w:t>燀##燀</w:t>
        <w:br/>
        <w:br/>
        <w:t>《説文》：“燀，炊也。从火，單聲。”</w:t>
        <w:br/>
        <w:br/>
        <w:t>（一）chǎn　《廣韻》昌善切，上獮昌。又旨善切，尺延切。元部。</w:t>
        <w:br/>
        <w:br/>
        <w:t>（1）炊。《説文·火部》：“燀，炊也。”《左傳·昭公二十年》：“和如羹焉，水火醯醢鹽梅以烹魚肉，燀之以薪。”*杜預*注：“燀，炊也。”*晋**張協*《七命》：“燀以秋橙，酟以春梅。”*魏金枝*《蜒蛐》：“他动手燀热冷茶。”</w:t>
        <w:br/>
        <w:br/>
        <w:t>（2）燃烧。《廣韻·獮韻》：“燀，然也。”《逸周書·周祝》：“火之燀也，固定〔走〕上，為天下者用牧；水之流也，固走下，不善故有桴。”*孔晁*注：“燀，然也。”《國語·周語下》：“水無沈氣，火無災燀。”*韋昭*注：“燀，焱起貌也。”</w:t>
        <w:br/>
        <w:br/>
        <w:t>（3）光烈；炽盛。《史記·秦始皇本紀》：“奮揚武德，義誅信行，威燀旁達，莫不賓服。”《漢書·叙傳下》：“柔遠能邇，燀燿威靈。”*顔師古*注：“燀，熾也。”*清**魏源*《默觚下·治篇》：“殺機殺運之動，莫燀于*秦*，滅六王，定四海，自謂地廣三王，功高五帝，乃自稱*始皇帝*，一世二世以至于萬世。”</w:t>
        <w:br/>
        <w:br/>
        <w:t>（4）中药炮制方法之一。将桃仁、杏仁等药物放在沸汤内浸泡，便于去皮尖。</w:t>
        <w:br/>
        <w:br/>
        <w:t>（二）dǎn　《集韻》黨旱切，上旱端。元部。</w:t>
        <w:br/>
        <w:br/>
        <w:t>热甚；过度。《集韻·緩韻》：“燀，厚燠也。”《六書故·天文下》：“燀，謂過熱如焚也。”《吕氏春秋·重己》：“是故先王不處大室，不為高臺，味不衆珍，衣不燀熱。”*高誘*注：“燀，讀曰亶。亶，厚也。”*三國**魏**何晏*《景福殿賦》：“冬不凄寒，夏無炎燀。”*宋**歐陽修*《再論湖南蠻賊宜早招降劄子》：“况漸近夏暑，南方燀濕，士卒不習水土。”</w:t>
        <w:br/>
        <w:br/>
        <w:t>（三）chàn</w:t>
        <w:br/>
        <w:br/>
        <w:t>难。《方言》卷六：“寋、展，難也。*齊*、*魯*曰燀。”*郭璞*注：“燀，昌羡反。”</w:t>
        <w:br/>
      </w:r>
    </w:p>
    <w:p>
      <w:r>
        <w:t>燁##燁</w:t>
        <w:br/>
        <w:br/>
        <w:t>〔烨〕</w:t>
        <w:br/>
        <w:br/>
        <w:t>yè　《廣韻》筠輒切，入葉云。</w:t>
        <w:br/>
        <w:br/>
        <w:t>火盛貌。《集韻·緝韻》：“燁，火盛皃。”又明亮。*唐**陸羽*《茶經·煮》：“焕如積雪，燁若春𧀮。”《宋史·文天祥傳》：“秀眉而長目，顧盼燁然。”*明**劉基*《賣柑者言》：“*杭*有賣果者，善藏柑，涉寒暑不潰，出之燁然，玉質而金色。”</w:t>
        <w:br/>
      </w:r>
    </w:p>
    <w:p>
      <w:r>
        <w:t>燂##燂</w:t>
        <w:br/>
        <w:br/>
        <w:t>《説文》：“燂，火熱也。从火，覃聲。”</w:t>
        <w:br/>
        <w:br/>
        <w:t>xún（又读qián）　《廣韻》昨鹽切，平鹽從。又徒含切，《集韻》徐廉切。侵部。</w:t>
        <w:br/>
        <w:br/>
        <w:t>（1）烧热；热。《説文·火部》：“燂，火熱也。”《廣雅·釋詁三》：“燂，煖也。”《禮記·内則》：“五日則燂湯請浴。”*陸德明*釋文：“燂，温也。”*漢**枚乘*《七發》：“飲食則温淳甘膬，脭醲肥厚；衣裳則雜遝曼煖，燂爍熱暑。”*唐**盧仝*《客淮南病》：“*揚州*蒸毒似燂湯，客病清枯鬢欲霜。”*清**毛奇齡*《勝朝彤史拾遺記》卷一：“他日，羹寒，上翻羹，污后衣，后令燂再進，他無所責。”</w:t>
        <w:br/>
        <w:br/>
        <w:t>（2）烤熟。《集韻·侵韻》：“燂，火孰物。”《周禮·考工記·弓人》：“撟角欲孰於火而無燂。”*鄭玄*注：“燂，炙爛也。”《聊齋志異·姬生》：“（*姬）生*一日晚歸，啟齋門，見案上酒一壺，燂雞盈盤。”</w:t>
        <w:br/>
        <w:br/>
        <w:t>（3）燎，放在火上烧去毛。*明**湯顯祖*《邯鄲記·召還》：“你打的我血淋侵達喇的痛鑱鑱也，怎再領得起你那十指鑽鉗潑火燂。”</w:t>
        <w:br/>
        <w:br/>
        <w:t>（4）同“燅（燖）”。把肉浸在沸水里加热使熟。《集韻·鹽韻》：“燅，《説文》：‘於湯中𤐯肉。’或作燂。”又指把肉放在锅中加水用火久煨。*黄侃*《蘄春語》：“吾鄉又謂納肉水中，以火煨之，久而後熟，曰燂湯。”</w:t>
        <w:br/>
      </w:r>
    </w:p>
    <w:p>
      <w:r>
        <w:t>燃##燃</w:t>
        <w:br/>
        <w:br/>
        <w:t>rán　《廣韻》如延切，平仙日。</w:t>
        <w:br/>
        <w:br/>
        <w:t>燃烧；点火。如：燃灯；燃香；燃眉之急。《世説新語·文學》引*曹植*詩曰：“萁在釜下燃，豆在釜中泣。”《舊唐書·畢諴傳》：“少孤貧，燃薪讀書，刻苦自勵。”</w:t>
        <w:br/>
      </w:r>
    </w:p>
    <w:p>
      <w:r>
        <w:t>燄##燄</w:t>
        <w:br/>
        <w:br/>
        <w:t>同“焰”。《説文·炎部》：“燄，火行微燄燄也。从炎，臽聲。”*徐灝*注箋：“《一切經音義》七引《字詁》云：‘焰，古文燄。’”《書·洛誥》：“無若火，始燄燄。”*孔*傳：“無令若火始然，燄燄尚微。”《晋書·石季龍載記下》：“光燄照天，金石皆盡，火月餘乃滅。”</w:t>
        <w:br/>
      </w:r>
    </w:p>
    <w:p>
      <w:r>
        <w:t>燅##燅</w:t>
        <w:br/>
        <w:br/>
        <w:t>同“燖”。《説文·炎部》：“燅，於湯中𤐯肉。从炎，从熱省。𤏝，或从炙。”*徐灝*注箋：“燅，古通作尋，久而遂專其義，又增火㫄作燖。”《儀禮·有司徹》：“乃燅尸俎。”*鄭玄*注：“燅，温也。《（禮）記》或作燖。”</w:t>
        <w:br/>
      </w:r>
    </w:p>
    <w:p>
      <w:r>
        <w:t>燆##燆</w:t>
        <w:br/>
        <w:br/>
        <w:t>（一）qiāo　《集韻》牽幺切，平蕭溪。</w:t>
        <w:br/>
        <w:br/>
        <w:t>火行。《集韻·蕭韻》：“燆，火行。”</w:t>
        <w:br/>
        <w:br/>
        <w:t>（二）xiāo　《集韻》虚嬌切，平宵曉。</w:t>
        <w:br/>
        <w:br/>
        <w:t>同“熇”。炎热之气。《集韻·宵韻》：“熇，炎氣也。或从喬。”</w:t>
        <w:br/>
      </w:r>
    </w:p>
    <w:p>
      <w:r>
        <w:t>燇##燇</w:t>
        <w:br/>
        <w:br/>
        <w:t>jùn　《集韻》祖寸切，去慁精。</w:t>
        <w:br/>
        <w:br/>
        <w:t>同“焌”。燃火。《玉篇·火部》：“燇，火。”《集韻·𢙃韻》：“焌，《説文》：‘然火也。’或作燇。”</w:t>
        <w:br/>
      </w:r>
    </w:p>
    <w:p>
      <w:r>
        <w:t>燈##燈</w:t>
        <w:br/>
        <w:br/>
        <w:t>〔灯〕</w:t>
        <w:br/>
        <w:br/>
        <w:t>dēng　《廣韻》都滕切，平登端。</w:t>
        <w:br/>
        <w:br/>
        <w:t>（1）照明的器具。也指某些其他用途的发光、发热装置。如：电灯；酒精灯。《集韻·登韻》：“鐙，《説文》：‘錠也。’*徐鉉*曰：‘錠中置燭，故曰之鐙。’或从火。”《論衡·程材》：“日之照幽，不須燈燭。”*唐**杜甫*《大雲寺贊公房四首》之三：“燈影照無睡，心清聞妙香。”《封神演義》第四回：“*恩州*驛内怪風驚，*蘇護*提鞭撲滅燈。”</w:t>
        <w:br/>
        <w:br/>
        <w:t>（2）特指元宵节张挂的灯彩。《玉篇·火部》：“燈，燈火也。”《舊唐書·中宗紀》：“丙寅上元夜，帝與皇后微行觀燈。”*清**孔尚任*《桃花扇·選優》：“萬一誤了燈節，豈不可惱。”</w:t>
        <w:br/>
        <w:br/>
        <w:t>（3）灯能照明，佛教因以灯比喻佛法。*唐**劉禹錫*《送僧元暠南遊》：“傳燈已悟無為理，濡露猶懷罔極情。”《五燈會元·南嶽下十四世五祖演禪師法嗣》：“以後燈燈相續，祖祖相傳，迄至於今綿綿不墜。”</w:t>
        <w:br/>
      </w:r>
    </w:p>
    <w:p>
      <w:r>
        <w:t>燉##燉</w:t>
        <w:br/>
        <w:br/>
        <w:t>（一）tún（又读dūn）　《廣韻》徒渾切，平魂定。又他昆切。</w:t>
        <w:br/>
        <w:br/>
        <w:t>（1）火盛貌。《玉篇·火部》：“燉，火盛皃。”</w:t>
        <w:br/>
        <w:br/>
        <w:t>（2）火色。《廣韻·魂韻》：“燉，火色。”</w:t>
        <w:br/>
        <w:br/>
        <w:t>（二）dùn</w:t>
        <w:br/>
        <w:br/>
        <w:t>同“炖”。把食物煨煮烂熟。《紅樓夢》第三十七回：“*黛玉*笑道：‘你們快牽了他來燉了肉脯子來吃酒。’”</w:t>
        <w:br/>
      </w:r>
    </w:p>
    <w:p>
      <w:r>
        <w:t>燊##燊</w:t>
        <w:br/>
        <w:br/>
        <w:t>《説文》：“燊，盛皃。从焱在木上。”</w:t>
        <w:br/>
        <w:br/>
        <w:t>shēn　《廣韻》所臻切，平臻生。真部。</w:t>
        <w:br/>
        <w:br/>
        <w:t>盛貌；炽盛。《説文·焱部》：“燊，盛皃。”《玉篇·焱部》：“燊，炎盛和皃。”《集韻·麻韻》：“燊，熾也。”</w:t>
        <w:br/>
      </w:r>
    </w:p>
    <w:p>
      <w:r>
        <w:t>燋##燋</w:t>
        <w:br/>
        <w:br/>
        <w:t>《説文》：“燋，所以然持火也。从火，焦聲。”</w:t>
        <w:br/>
        <w:br/>
        <w:t>（一）jiāo　《廣韻》即消切，平宵精。宵部。</w:t>
        <w:br/>
        <w:br/>
        <w:t>（1）用作引火的火炬。俗称引火。《説文·火部》：“燋，所以然持火也。”*段玉裁*注：“持火者，人所持之火也。《（禮記·）少儀》：‘執燭抱燋。’凡執之曰燭，未𤑔曰燋，燋即燭也……燋者，苣為之，卜之用燋，其一耑（端）也。”*王筠*句讀：“蓋鑽燧出火，必有燋以傳之于薪，蓋如今之火寸，以𥣻稭蘸石流黄作之者。”《玉篇·火部》：“燋，炬火也，所以然火也。”《周禮·春官·菙氏》：“（菙氏）掌共燋契，以待卜事。”*孫詒讓*正義：“凡灼☀，先用燋取火，而後以契就燋然之，乃以灼☀。”《儀禮·士喪禮》：“楚焞置于燋，在☀東。”*鄭玄*注：“荆焞所以鑽灼☀者。燋，炬也，所以然火者也。”*南朝**梁**王筠*《詠獵燭》：“莢明不足貴，燋燼豈為疑。”</w:t>
        <w:br/>
        <w:br/>
        <w:t>（2）通“焦”。《字彙·火部》：“燋，與焦同。”*清**高翔麟*《説文字通·火部》：“燋，通焦。”1.火伤；物经火烧而变黄或成炭。《廣韻·宵韻》：“燋，傷火。”《漢書·霍光傳》：“今論功而請賓，曲突徙薪亡恩澤，燋頭爛額為上客耶？”2.干枯。*三國**魏**嵇康*《養生論》：“夫為稼於*湯*之世，偏有一溉之功者，雖終歸燋爛，必一溉者後枯，然則一溉之益，固不可誣也。”*戴明揚*校注：“文津本作焦。”3.忧愁。《列子·楊朱》：“名乃苦其身，燋其心。”</w:t>
        <w:br/>
        <w:br/>
        <w:t>（二）qiáo　《集韻》慈焦切，平宵從。宵部。</w:t>
        <w:br/>
        <w:br/>
        <w:t>通“憔”。憔悴。《莊子·天地》：“孝子操藥以脩慈父，其色燋然，聖人羞之。”*成玄英*疏：“燋然，憔悴貌。”《淮南子·氾論》：“譬猶不知音者之歌也，濁之則鬱而無轉，清之則燋而不謳。”*高誘*注：“燋，悴。”*唐**白居易*《薔薇花一叢獨死，不知其故，因有是篇》：“碎碧初凋葉，燋紅尚戀枝。”</w:t>
        <w:br/>
        <w:br/>
        <w:t>（三）jué　《廣韻》即略切，入藥精。</w:t>
        <w:br/>
        <w:br/>
        <w:t>同“爝”。火炬。《集韻·藥韻》：“爝，火炬。或作燋。”按：*清**朱珔*《説文叚借義證·火部》：“爝為燋之通借，《集韻》以為一字，非。”《莊子·逍遥遊》“日月出矣而爝火不息”*唐**陸德明*釋文：“爝，本亦作燋，音爵。”</w:t>
        <w:br/>
        <w:br/>
        <w:t>（四）zhuó　《集韻》職略切，入藥章。藥部。</w:t>
        <w:br/>
        <w:br/>
        <w:t>同“灼”。火烧。《集韻·藥韻》：“灼，《説文》：‘炙也。’或作燋。”《白虎通·五行》：“火相金成，其火燋金。”*唐**杜甫*《入衡州》：“烈火發中夜，高烟燋上蒼。”又灼热。《戰國策·齊策二》：“且夫救*趙*之務，宜若奉漏罋，沃燋釜。”《論衡·雷虚》：“道術之家以為雷，燒石色赤，投於井中，石燋井寒，激聲大鳴，若雷之狀。”</w:t>
        <w:br/>
      </w:r>
    </w:p>
    <w:p>
      <w:r>
        <w:t>燌##燌</w:t>
        <w:br/>
        <w:br/>
        <w:t>（一）fén　《廣韻》符分切，平文奉。</w:t>
        <w:br/>
        <w:br/>
        <w:t>同“焚”。烧。《集韻·支韻》：“焚，火灼物也。或作燌。”《論衡·雷虚》：“以人中雷而死，即詢其身，中頭則鬚髮燒燋，中身則皮膚灼燌，臨其尸上聞火氣。”</w:t>
        <w:br/>
        <w:br/>
        <w:t>（二）bèn　《集韻》蒲悶切，去慁並。</w:t>
        <w:br/>
        <w:br/>
        <w:t>同“炃”。火艳。《集韻·𢙃韻》：“炃，火豔。或从賁。”</w:t>
        <w:br/>
      </w:r>
    </w:p>
    <w:p>
      <w:r>
        <w:t>燍##燍</w:t>
        <w:br/>
        <w:br/>
        <w:t>（一）sī　《廣韻》息移切，平支心。</w:t>
        <w:br/>
        <w:br/>
        <w:t>烧焦的气味。《玉篇·火部》：“燍，焦氣也。”《廣韻·支韻》：“燍，火焦臭也。”</w:t>
        <w:br/>
        <w:br/>
        <w:t>（二）xī　《集韻》先齊切，平齊心。</w:t>
        <w:br/>
        <w:br/>
        <w:t>〔烴燍〕焦貌。《集韻·齊韻》：“燍，烴燍，焦皃。”</w:t>
        <w:br/>
      </w:r>
    </w:p>
    <w:p>
      <w:r>
        <w:t>燎##燎</w:t>
        <w:br/>
        <w:br/>
        <w:t>《説文》：“燎，放火也。从火，尞聲。”*徐灝*注箋：“尞、燎實一字，相承增火旁……今云放火者，後人改之。燎之本義為燒艸木。”</w:t>
        <w:br/>
        <w:br/>
        <w:t>（一）liǎo　《廣韻》力小切，上小來。又力照切。宵部。</w:t>
        <w:br/>
        <w:br/>
        <w:t>（1）放火焚烧；火烧。《説文·火部》：“燎，放火也。”《集韻·蕭韻》：“燎，縱火焚也。”《書·盤庚上》：“若火之燎于原，不可嚮邇，其猶可撲滅？”*唐**吴筠*《覽古十四首》之一：“*秦皇*燎儒術，方册靡孑遺。”*明**張居正*《贈水部周漢浦榷竣還朝序》：“國家歲用，率數百萬……於是徵發繁科，急於救燎。”又指放火烧田除草。《詩·小雅·正月》：“燎之方揚，寧或滅之。”*鄭玄*箋：“火田為燎。”又《大雅·旱麓》：“瑟彼柞棫，民所燎矣。”*鄭玄*箋：“柞棫之所以茂盛者，乃人熂燎，除其旁草，養治之使無害也。”</w:t>
        <w:br/>
        <w:br/>
        <w:t>（2）烘烤。《漢書·王莽傳下》：“火燒*霸橋*……大司空行視考問，或云寒民舍居橋下，疑以火自燎，為此災也。”*顔師古*注：“燎謂炙令腝也。”《後漢書·馮異傳》：“遇大風雨，*光武*引車入道傍空舍，*異*抱薪，*鄧禹*𤍽火，*光武*對竈燎衣。”</w:t>
        <w:br/>
        <w:br/>
        <w:t>（3）挨近了火而烧焦。《新唐書·李勣傳》：“（*勣*）性友愛，其姊病，嘗自為粥而燎其須。”</w:t>
        <w:br/>
        <w:br/>
        <w:t>（4）明白；明了。*章炳麟*《文学说例》：“又有知三而止者，而*澳大利亚*人，则三数犹不能燎。”</w:t>
        <w:br/>
        <w:br/>
        <w:t>（二）liáo　《廣韻》力昭切，平宵來。宵部。</w:t>
        <w:br/>
        <w:br/>
        <w:t>（1）火炬；大烛。《詩·小雅·庭燎》：“夜未央，庭燎之光。”*毛*傳：“庭燎，大燭。”*孔穎達*疏：“庭燎者，樹之於庭，燎之為明，是燭之大者。”《漢書·食貨志上》：“冬，民既入，婦人同巷，相從夜績，女工一月得四十五日。必相從者，所以省費燎火，同巧拙而合習俗也。”*顔師古*注：“省費燎火，省燎火之費也。燎所以為明，火所以為温也。”《資治通鑑·晋成帝咸康二年》：“*趙*左校令*成公段*作庭燎於杠末，高十餘丈，上盤置燎，下盤置人，*趙王虎*試而悦之。”*胡三省*注：“*鄭*氏云：‘樹之門外曰大燭，於内曰庭燎，皆是照衆為明。’”</w:t>
        <w:br/>
        <w:br/>
        <w:t>（2）烫。《水滸全傳》第八回：“*林冲*看時，脚上滿面都是燎漿泡。”</w:t>
        <w:br/>
        <w:br/>
        <w:t>（三）liào　《廣韻》力照切，去笑來。宵部。</w:t>
        <w:br/>
        <w:br/>
        <w:t>（1）照明。《廣韻·笑韻》：“燎，照也。”《吕氏春秋·精諭》：“*桓公*雖不言，若暗夜而燭燎也。”《禮記·雜記上》：“士喪有與天子同者三：其終夜燎，及乘人，專道而行。”*孔穎達*疏：“終夜燎謂柩遷之夜須光明，故竟夜燎也。”*唐**柳宗元*《天對》：“修龍口燎，爰北其首。”</w:t>
        <w:br/>
        <w:br/>
        <w:t>（2）夜猎。《廣韻·笑韻》：“燎，宵田。”《潛夫論·賢難》：“昔有*司原氏*者，燎獵中野。”*汪繼培*箋：“《爾雅·釋天》云：‘宵田為燎。’*郭（璞*）注：‘即今夜獵載爐照也。’”按：今本《爾雅》作“宵田為獠”。</w:t>
        <w:br/>
        <w:br/>
        <w:t>（3）古祭名。焚柴祭天。《集韻·笑韻》：“尞，《説文》：‘祡（柴）祭天也。’或从火。”《逸周書·世俘》：“時四月既旁生魄，越六日庚戌，*武王*朝至，燎於*周*。”《白虎通·封禪》：“燎祭天，報之義也。”又指薪柴。*唐**元稹*《賽神》：“主人不堪命，積燎曾欲燔。”</w:t>
        <w:br/>
      </w:r>
    </w:p>
    <w:p>
      <w:r>
        <w:t>燏##燏</w:t>
        <w:br/>
        <w:br/>
        <w:t>yù　《集韻》允律切，入術以。</w:t>
        <w:br/>
        <w:br/>
        <w:t>火光貌。《玉篇·火部》：“燏，火皃。”《集韻·術韻》：“燏，火光皃。”</w:t>
        <w:br/>
      </w:r>
    </w:p>
    <w:p>
      <w:r>
        <w:t>燐##燐</w:t>
        <w:br/>
        <w:br/>
        <w:t>lín　《廣韻》力珍切，平真來。</w:t>
        <w:br/>
        <w:br/>
        <w:t>（1）磷火，夜间在野地里所见的忽隐忽现的青色火焰。又称“萤火”，俗称鬼火，实为尸体腐烂时由骨殖分解出的磷化氢在空气中的自燃发光现象。《集韻·稕韻》：“粦，《説文》：‘兵死及牛馬之血為粦。粦，鬼火也。’或作燐。”《淮南子·氾論》：“久血為燐，人弗怪也。”*高誘*注：“血精在地，暴路百日則為燐，遥望炯炯，若燃火也。”《封神演義》第五十六回：“孰知天意歸*周*主，十萬貔貅化鬼燐。”</w:t>
        <w:br/>
        <w:br/>
        <w:t>（2）萤火虫。《詩·豳風·東山》“熠燿宵行”*毛*傳：“熠燿，燐也。燐，螢火也。”*孔穎達*疏：“熠燿者，螢火之蟲飛而有光之貌。”*晋**崔豹*《古今注·魚蟲》：“螢火，一名燐。”</w:t>
        <w:br/>
      </w:r>
    </w:p>
    <w:p>
      <w:r>
        <w:t>燑##燑</w:t>
        <w:br/>
        <w:br/>
        <w:t>同“烔”。《集韻·東韻》：“烔，《博雅》：‘烔，爇也。’或作燑。”*唐**王建*《白紵歌》：“夜天燑燑不見星，宫中火照西江月。”</w:t>
        <w:br/>
      </w:r>
    </w:p>
    <w:p>
      <w:r>
        <w:t>燒##燒</w:t>
        <w:br/>
        <w:br/>
        <w:t>〔烧〕</w:t>
        <w:br/>
        <w:br/>
        <w:t>《説文》：“燒，爇也。从火，堯聲。”</w:t>
        <w:br/>
        <w:br/>
        <w:t>（一）shāo　《廣韻》式招切，平宵書。宵部。</w:t>
        <w:br/>
        <w:br/>
        <w:t>（1）使物着火。《説文·火部》：“燒，爇也。”《玉篇·火部》：“燒，爇也，燔也。”《戰國策·齊策四》：“臣竊矯君命，以責賜諸民，因燒其券，民稱萬歲。”《漢書·龔勝傳》：“薰以香自燒，膏以明自銷。”*唐**白居易*《賦得古原草送别》：“野火燒不盡，春風吹又生。”也指死于火或为火所伤。《釋名·釋喪制》：“死於火者曰燒。燒，燋也。”*畢沅*疏證：“燋，此當作焦，《説文》：‘𤓪，火所傷也。’或省作焦。”《史記·項羽本紀》：“*項王*燒殺*紀信*。”</w:t>
        <w:br/>
        <w:br/>
        <w:t>（2）照射。*唐**王建*《江陵即事》：“寺多紅藥燒人眼，地足青苔染馬蹄。”*宋**王禹偁*《正月盡偶題》：“何曾快見花燒眼，只解潛催雪滿頭。”</w:t>
        <w:br/>
        <w:br/>
        <w:t>（3）因病而体温升高。如：发烧；退烧了。《紅樓夢》第六十三回：“如今雖死，腹中堅硬似鐵，面皮嘴唇，燒的紫絳皺裂。”</w:t>
        <w:br/>
        <w:br/>
        <w:t>（4）加热使物体起变化。如：烧砖；烧炭。</w:t>
        <w:br/>
        <w:br/>
        <w:t>（5）一种烹调方法。先用油煠，再加汤汁炒或炖；或先煮熟再用油煠。如：烧茄子；红烧鱼。*宋**蘇軾*《新城道中》：“*西崦*人家應最樂，煮葵燒筍餉春耕。”《老殘遊記》第四回：“第三屜是一個燒小豬。”又指用烧、烤的方法使熟。如：叉烧肉；烧鸡。《禮記·内則》：“魴鱮烝，雛燒。”</w:t>
        <w:br/>
        <w:br/>
        <w:t>（二）shào　《廣韻》失照切，去笑書。宵部。</w:t>
        <w:br/>
        <w:br/>
        <w:t>（1）放火烧野草以肥田。《廣韻·笑韻》：“燒，放火。”《管子·輕重甲》：“*齊*之北澤燒，火光照堂下。*管子*入賀*桓公*曰：‘吾田野辟，農夫必有百倍之利矣。’”*宋**蘇軾*《正月二十日往岐亭》：“稍聞決決流冰谷，盡放青青没燒痕。”</w:t>
        <w:br/>
        <w:br/>
        <w:t>（2）泛指野火。《古今韻會舉要·嘯韻》：“野火曰燒。”*唐**白居易*《秋思》：“夕照紅於燒，晴空碧似藍。”*明**張煌言*《舟行望野燒》：“征帆殘燒外，隱隱見孤城。”</w:t>
        <w:br/>
      </w:r>
    </w:p>
    <w:p>
      <w:r>
        <w:t>燓##燓</w:t>
        <w:br/>
        <w:br/>
        <w:t>同“焚”。《説文·火部》：“燓，燒田也。从火棥，棥亦聲。”*段玉裁*改“燓”為“焚”，并注云：“份，古文作彬，解云‘焚省聲’。是*許*書當有焚字。况經傳焚字不可枚舉，而未見有燓，知《火部》燓即焚之譌。*元應*書引《説文》：‘焚，燒田也。’字从火，燒林意也。……然則*唐*初本有焚無燓。”《集韻·文韻》：“焚，火灼物也。或作燓。”</w:t>
        <w:br/>
      </w:r>
    </w:p>
    <w:p>
      <w:r>
        <w:t>燔##燔</w:t>
        <w:br/>
        <w:br/>
        <w:t>《説文》：“燔，爇也。从火，番聲。”</w:t>
        <w:br/>
        <w:br/>
        <w:t>（一）fán　《廣韻》附袁切，平元奉。元部。</w:t>
        <w:br/>
        <w:br/>
        <w:t>（1）焚烧。《説文·火部》：“燔，爇也。”《玉篇·火部》：“燔，燒也。”《韓非子·和氏》：“燔《詩》、《書》而明法令，塞私門之請，而遂公家之勞。”《漢書·東方朔傳》：“推甲乙之帳燔之於四通之衢。”*顔師古*注：“燔，焚燒也。”*唐**柳宗元*《天説》：“燧木以燔，革金以鎔。”《水滸全傳》第一百零八回：“又被山上將火箭、火把亂打射下來，草房柴車上，都燔燒起來。”</w:t>
        <w:br/>
        <w:br/>
        <w:t>（2）烤；炙。《廣韻·元韻》：“燔，炙也。”《詩·小雅·瓠葉》：“有兔斯首，炮之燔之。”*毛*傳：“炮加火曰燔。”《論衡·程材》：“如比於文吏，洗洿泥者以水，燔腥生者用火。”*宋**陸游*《社肉》：“社日取社豬，燔炙香滿村。”*明**費信*《星槎勝覽·榜葛剌國》：“晏我官兵，禮之甚厚，燔炙牛羊。”</w:t>
        <w:br/>
        <w:br/>
        <w:t>（3）通“膰”。古代祭祀用的烤肉。《左傳·襄公二十二年》：“*公孫夏*從寡君以朝于君，見於嘗酎，與執燔焉。”*陸德明*釋文：“燔，本又作膰，祭肉也。”《孟子·告子下》：“*孔子*為*魯*司寇，不用，從而祭，燔肉不至，不税冕而行。”</w:t>
        <w:br/>
        <w:br/>
        <w:t>（二）fén　《集韻》符分切，平文奉。</w:t>
        <w:br/>
        <w:br/>
        <w:t>同“焚”。《集韻·文韻》：“焚，古作燔。”</w:t>
        <w:br/>
      </w:r>
    </w:p>
    <w:p>
      <w:r>
        <w:t>燕##燕</w:t>
        <w:br/>
        <w:br/>
        <w:t>《説文》：“燕，玄鳥也。籋口，布翄，枝尾，象形。”*段玉裁*注：“籋口，故以廿象之；布翄，故以北象之；枝尾，與魚尾同，故以火象之。”</w:t>
        <w:br/>
        <w:br/>
        <w:t>（一）yàn　《廣韻》於甸切，去霰影。元部。</w:t>
        <w:br/>
        <w:br/>
        <w:t>（1）鸟纲燕科各种类的通称。体型小，翼尖长，尾分叉呈剪状，喙扁短，口裂深，飞行时捕食昆虫，对农作物有益。属候鸟。《爾雅·釋鳥》：“燕燕，鳦。”*郭璞*注：“一名玄鳥。*齊人*呼鳦。”*邢昺*疏：“此燕燕即今之燕，古人重言之。以其玄色，故謂之玄鳥。”《説文·燕部》：“燕，玄鳥也。籋口，布翄，枝尾。”《詩·邶風·燕燕》：“燕燕于飛，差池其羽。”*毛*傳：“燕燕，鳦也。”*宋**晏殊*《浣溪沙》：“無可奈何花落去，似曾相識燕歸來。”*毛泽东*《水调歌头·重上井冈山》：“到处莺歌燕舞，更有潺潺流水，高路入云端。”</w:t>
        <w:br/>
        <w:br/>
        <w:t>（2）白颈乌。《爾雅·鳥》：“燕，白脰烏。”*郝懿行*義疏：“《小爾雅》云：‘白項而羣飛者謂之燕烏。’今此烏大於雅烏而小於慈烏。”</w:t>
        <w:br/>
        <w:br/>
        <w:t>（3）安闲；安息。也作“宴”。《集韻·銑韻》：“宴，《爾雅》：‘宴，宴居，息也。’或作燕。”《字彙·火部》：“燕，安也。”《易·中孚》：“虞吉，有它不燕。”*孔穎達*疏：“燕，安也。”《漢書·蔡義傳》：“願賜清閒之燕，得盡精思於前。”*顔師古*注：“燕，安息也。”</w:t>
        <w:br/>
        <w:br/>
        <w:t>（4）喜悦；欢乐。《字彙·火部》：“燕，喜也。”《史記·樂書》：“*宋*音燕女溺志。”*裴駰*集解引*王肅*曰：“燕，歡悦。”《後漢書·鄭興傳》：“昔*張仲*在*周*，燕翼*宣王*，而詩人悦喜。”*李賢*注：“燕，樂也。”</w:t>
        <w:br/>
        <w:br/>
        <w:t>（5）亵渎；轻慢。《禮記·學記》：“燕朋逆其師。”*鄭玄*注：“燕猶褻也，褻其朋友。”*孔穎達*疏：“謂燕褻朋友，不相遵〔尊〕敬，則違逆師之教道也。”</w:t>
        <w:br/>
        <w:br/>
        <w:t>（6）接近。《韓非子·難三》：“士之用不在近遠，而俳優侏儒，固人主之所與燕也。”*陈奇猷*校注：“燕，謂燕處，言相近也。”《新書·保傅》：“於是為置三少，皆上大夫也，曰少保、少傅、少師，是與太子燕者也。”</w:t>
        <w:br/>
        <w:br/>
        <w:t>（7）通“宴”。宴饮。*清**朱駿聲*《説文通訓定聲·乾部》：“燕，叚借為宴，饗宴也。”《詩·魯頌·閟宫》：“*魯侯*燕喜，令妻壽母。”*鄭玄*箋：“燕，燕飲也。”《史記·留侯世家》：“及燕，置酒，太子侍。”《清史稿·禮志五》：“還御*大清門*受賀，燕賫羣臣。”</w:t>
        <w:br/>
        <w:br/>
        <w:t>（二）yān　《廣韻》烏前切，平先影。真部。</w:t>
        <w:br/>
        <w:br/>
        <w:t>（1）古国名。《玉篇·火部》：“燕，國名。”1.*周*代诸侯国名。本作*匽*、*郾*。*姬*姓，*周**召公奭*之后，世称*北燕*，拥有今*河北省*北部和*辽宁省*西端，建都*蓟*（今*北京*）。*战国*时成为七雄之一。后灭于*秦*。《孟子·公孫丑下》：“*燕*人畔。”《史記·燕召公世家》：“*周武王*之滅*紂*，封*召公*於*北燕*。”*裴駰*集解：“《世本》曰：‘居*北燕*。’*宋忠*曰：‘有*南燕*，故曰*北燕*。’”2.*周*代诸侯国名。*姞*姓，相传*周*封*黄帝*后裔*伯𢖛*于*燕*，世称*南燕*。故地在今*河南省**延津县*东北部。《左傳·莊公二十年》：“春，*鄭伯*和王室不克，執*燕仲父*。”*杜預*注：“*燕仲父*，*南燕*伯。”《史記·秦本紀》：“*宣公*元年，*衛*、*燕*伐*周*，出*惠王*，立*王子穨*。”*張守節*正義：“*燕*，*南燕*也。《括地志》云：‘*滑州*故城，古*南燕*國。’*應劭*云：‘*南燕*，*姞*姓之國，*黄帝*之後。’”3.*东晋*时，*鲜卑**慕容氏*称帝，国号*燕*，分*前燕*、*后燕*、*西燕*、*南燕*、*北燕*。见《晋書·載記》十、二十三、二十四、二十五。4.*隋**大业*中，*上谷*人*王须拔*所建国。《隋書·煬帝紀下》：“*上谷*人*王須拔*反，自稱*漫天王*，國號*燕*。”5.*隋*末*高开道*所建国。《新唐書·高開道傳》：“*武德*元年，陷*漁陽郡*有之，有鎧馬數千，衆萬人，自號*燕王*。”6.*五代*初，*刘守光*据*幽州*（今*河北省*北部）所建国。《新五代史·雜傳·劉守光》：“*守光*遂以*梁**乾化*元年八月，自號*大燕皇帝*，改元曰*應天*。”</w:t>
        <w:br/>
        <w:br/>
        <w:t>（2）旧时*河北省*的别称。因*周*时为*北燕*旧地，故名。也指*河北省*北部一带。《鹽鐵論·本議》：“*燕*、*齊*之魚鹽旃裘，*兖*、*豫*之漆絲絺紵，養生送終之具也。”*唐**李白*《春思》：“*燕*草如碧絲，*秦*桑低緑枝。”*毛泽东*《浪淘沙·北戴河》：“大雨落*幽**燕*，白浪滔天。”</w:t>
        <w:br/>
        <w:br/>
        <w:t>（3）姓。《廣韻·先韻》：“燕，姓。*邵（召）公奭*封*燕*，為*秦*所滅，子孫以國為氏。*漢*有*燕倉*。”</w:t>
        <w:br/>
      </w:r>
    </w:p>
    <w:p>
      <w:r>
        <w:t>燖##燖</w:t>
        <w:br/>
        <w:br/>
        <w:t>xún（又读qián）　《集韻》徐心切，平侵邪。又《廣韻》徐鹽切。</w:t>
        <w:br/>
        <w:br/>
        <w:t>（1）古代祭祀用肉，沉于汤中使半熟；也泛指煮肉。《集韻·鹽韻》：“燅，《説文》：‘於湯中𤐯肉。’或作燖。”又《談韻》：“燖，沉肉於湯也。”《儀禮·有司徹》“乃燅尸俎”*漢**鄭玄*注：“古文燅皆作尋，《記》或作燖。”*宋**沈括*《夢溪筆談·辯證》：“祭禮有腥、燖、熟三獻。”</w:t>
        <w:br/>
        <w:br/>
        <w:t>（2）把已宰杀的猪或鸡等用开水烫后去掉毛。《龍龕手鑑·火部》：“燖，以湯沃毛令脱。”《水經注·溳水》：“*温水*出*竟陵*之*新陽縣*東澤中……其熱可以燖雞。”*宋**晁補之*《豬齒臼化佛贊》：“揚湯燖毛，毛須彌聚。”</w:t>
        <w:br/>
        <w:br/>
        <w:t>（3）同“燂”。烤熟。《集韻·侵韻》：“燂，火孰物。或作燖。”*清**毛奇齡*《後鑒録》卷一：“（盜）賄獄吏飲酒，得㩦物出入，禁稍疎，遂藏斧燖鵝中，内之。”</w:t>
        <w:br/>
      </w:r>
    </w:p>
    <w:p>
      <w:r>
        <w:t>燗##燗</w:t>
        <w:br/>
        <w:br/>
        <w:t>同“爤（爛）”。《説文·火部》：“爤，孰也。燗，或从閒。”</w:t>
        <w:br/>
      </w:r>
    </w:p>
    <w:p>
      <w:r>
        <w:t>燘##燘</w:t>
        <w:br/>
        <w:br/>
        <w:t>měi　《廣韻》武罪切，上賄明。又呼罪切。</w:t>
        <w:br/>
        <w:br/>
        <w:t>熟；烂熟。《廣韻·賄韻》：“燘，熟皃。”《集韻·賄韻》：“燘，爛也。”*清**翟灝*《通俗編·雜字》引《字學訂☀》：“熟食以火再煮曰燘。”一说“爛”的讹字。《正字通·火部》：“燘，爛字之譌。”</w:t>
        <w:br/>
      </w:r>
    </w:p>
    <w:p>
      <w:r>
        <w:t>燙##燙</w:t>
        <w:br/>
        <w:br/>
        <w:t>〔烫〕</w:t>
        <w:br/>
        <w:br/>
        <w:t>（一）dàng　《篇海類編》音盪。</w:t>
        <w:br/>
        <w:br/>
        <w:t>同“盪”。洗涤；清除。《改併四聲篇海·火部》引《龍龕手鑑》：“燙，舊藏作盪。滌燙也。”《篇海類編·天文類·火部》：“燙，滌燙也。”</w:t>
        <w:br/>
        <w:br/>
        <w:t>（二）tàng</w:t>
        <w:br/>
        <w:br/>
        <w:t>（1）被火或高温灼痛或灼伤。《紅樓夢》第三十五回：“*寶玉*自己燙了手，倒不覺的，只管問*玉釧兒*：‘燙了那裏了？疼不疼？’”</w:t>
        <w:br/>
        <w:br/>
        <w:t>（2）利用温度高的物体使另一物体温度升高或发生其他变化。如：烫酒；烫衣服。《紅樓夢》第三十一回：“*寶玉*的意思即刻便要叫人燙黄酒，要山羊血㠟峒丸來。”</w:t>
        <w:br/>
        <w:br/>
        <w:t>（3）指物体温度高。如：这水很烫。</w:t>
        <w:br/>
      </w:r>
    </w:p>
    <w:p>
      <w:r>
        <w:t>燚##燚</w:t>
        <w:br/>
        <w:br/>
        <w:t>yì　《龍龕手鑑》音亦。</w:t>
        <w:br/>
        <w:br/>
        <w:t>火貌。《龍龕手鑑·火部》：“燚，音亦。”《康熙字典·火部》：“燚，《五音篇海》：‘燚，火皃。’也作人名用字。”按：《改併四聲篇海·火部》引《龍龕手鑑》音亦，无义。</w:t>
        <w:br/>
      </w:r>
    </w:p>
    <w:p>
      <w:r>
        <w:t>燛##燛</w:t>
        <w:br/>
        <w:br/>
        <w:t>同“煚”。《集韻·梗韻》：“煚，火名。一曰日光。古作燛。”</w:t>
        <w:br/>
      </w:r>
    </w:p>
    <w:p>
      <w:r>
        <w:t>燜##燜</w:t>
        <w:br/>
        <w:br/>
        <w:t>〔焖〕</w:t>
        <w:br/>
        <w:br/>
        <w:t>m鑞</w:t>
        <w:br/>
        <w:br/>
        <w:t>一种烹调方法。紧盖锅盖，用微火把食物煮熟或炖熟。如：焖饭；油焖笋；黄焖鸡。</w:t>
        <w:br/>
      </w:r>
    </w:p>
    <w:p>
      <w:r>
        <w:t>燝##燝</w:t>
        <w:br/>
        <w:br/>
        <w:t>人名用字。*清**陳鶴*《明紀·熹宗紀》：“*一燝*顧命大臣，不得比保姆。”</w:t>
        <w:br/>
      </w:r>
    </w:p>
    <w:p>
      <w:r>
        <w:t>營##營</w:t>
        <w:br/>
        <w:br/>
        <w:t>〔营〕</w:t>
        <w:br/>
        <w:br/>
        <w:t>《説文》：“營，市居也。从宫，熒省聲。”*段玉裁*注：“帀，各本作市。”“攷《集韻》作市，《類篇》、《韻會》作匝。蓋由古本作帀，故有☀為市者。帀居謂圍繞而居。”</w:t>
        <w:br/>
        <w:br/>
        <w:t>（一）yíng　㊀《廣韻》余傾切，平清以。耕部。</w:t>
        <w:br/>
        <w:br/>
        <w:t>（1）四围垒土而居。《説文·宫部》：“營，帀居也。”*桂馥*義證：“營謂周垣。”《孟子·滕文公下》：“下者為巢，上者為營窟。”*焦循*正義：“市闤軍壘周帀相連皆曰營，此營窟當是相連為營穴。”《禮記·禮運》：“冬則居營窟，夏則居橧巢。”*孔穎達*疏：“冬則居營窟者，營累其土而為窟，地高則穴於地，地下則窟於地上，謂於地上累土而為窟。”又指居住。《廣韻·清韻》：“營，居也。”引申指围绕；缠绕。《公羊傳·莊公二十五年》：“以朱絲營社。”*陸德明*釋文：“營，本亦作縈，同。”《漢書·李尋傳》：“日中，為大臣欺誣；日且入，為妻妾役吏所營。”*顔師古*注：“營，謂繞也。”</w:t>
        <w:br/>
        <w:br/>
        <w:t>（2）军垒；军营。《字彙·火部》：“營，軍壘為營。”《史記·絳侯周勃世家》：“於是天子乃按轡徐行。至營，將軍*亞夫*持兵揖曰：‘介胄之士不拜，請以軍禮見。’”《隋書·李密傳》：“（*翟）讓*欲乘勝進破其營，會日暮，（*李）密*固止之。”《三國演義》第九十五回：“*孔明*將安營之法，一一分咐與*楊儀*。”</w:t>
        <w:br/>
        <w:br/>
        <w:t>（3）扎立营寨。《孫子·行軍》：“少而往來者，營軍也。”梅*堯臣*注：“輕兵定營，往來塵少。”《隋書·李密傳》：“（*王）世充*營於*洛西*，與*（李）密*相拒百餘日。”《續資治通鑑·元順帝至正二十七年》：“（*徐）達*即以師抵*沂州*，營於北門。”</w:t>
        <w:br/>
        <w:br/>
        <w:t>（4）区域。《書·召誥》：“*周公*朝至于*洛*，則達觀于新邑營。”*曾运乾*注：“營，營域。”《太玄·圖》：“日月畛營，陰陽沈交。”*范望*注：“營，營域也。”*唐**楊炯*《〈王勃集〉序》：“周流窮乎八索，變動該乎四營。”又专指祠庙四旁的界限。《漢書·郊祀志上》：“其夏六月，*汾陰*巫*錦*為民祠*魏脽**后土*營旁，見地如鈎狀，掊視得鼎。”*顔師古*注：“營，謂祠之兆域也。”</w:t>
        <w:br/>
        <w:br/>
        <w:t>（5）古代部曲。*唐**玄應*《一切經音義》卷十七引《三蒼》曰：“營，部也。”《後漢書·第五倫傳》：“（*第五）倫*始以營長詣郡尹*鮮于襃*。”</w:t>
        <w:br/>
        <w:br/>
        <w:t>（6）现代军队编制单位，团下连上的一级。</w:t>
        <w:br/>
        <w:br/>
        <w:t>（7）建造；建设。如：营造；营建；营缮。《小爾雅·廣詁》：“營，治也。”《廣韻·清韻》：“營，造也。”《詩·小雅·黍苗》：“肅肅*謝*功，*召伯*營之。”*鄭玄*箋：“營，治也。”《文選·揚雄〈羽獵賦〉》：“器械儲偫，禁禦所營。”*李善*注引*應劭*曰：“營，謂造作也。”*唐**封演*《封氏聞見記·明堂》：“又於明堂之側造天堂以侔佛像。大風摧倒，重營之。”《清史稿·河渠志四》：“自五年分局至七年，營成水田六千頃有奇。”</w:t>
        <w:br/>
        <w:br/>
        <w:t>（8）经营；管理。如：营业；国营；公私合营。*清**段玉裁*《説文解字注·宫部》：“營，引伸之為經營，凡有所規度，皆謂之營。”《淮南子·主術》：“執正營事，則讒佞姦邪無由進矣。”*高誘*注：“營，典。”*宋**王安石*《寓言十五首》之三：“婚喪孰不供，貸錢勉爾營。”</w:t>
        <w:br/>
        <w:br/>
        <w:t>（9）耕作。《廣雅·釋地》：“營，耕也。”《楚辭·天問》：“咸播秬黍，莆雚是營。”*王逸*注：“營，耕也。”</w:t>
        <w:br/>
        <w:br/>
        <w:t>（10）谋求。如：营私；营生；营利；营救。《書·説命上》：“*高宗*夢得*説*，使百工營求諸野，得諸*傅巖*。”*唐**韓愈*《送窮文》：“蠅營狗苟，驅去復還。”*明**袁宏道*《和江進之寒山寺之作》：“好花營地種，熟鳥認枝棲？”</w:t>
        <w:br/>
        <w:br/>
        <w:t>⑪获得。《廣雅·釋詁三》：“營，得也。”《楚辭·天問》：“何往營班禄？不但還來！”*王逸*注：“營，得也。”</w:t>
        <w:br/>
        <w:br/>
        <w:t>⑫谋虑；思虑。《列子·周穆王》：“*尹氏*心營世事，慮鍾家業，心形俱疲。”《金史·方伎傳·武禎附武亢》：“嘗與一學生終日相對，握籌布畫，目炯炯若有所營，見者莫測也。”</w:t>
        <w:br/>
        <w:br/>
        <w:t>⑬度量；测度。《廣雅·釋詁一》：“營，度也。”《吕氏春秋·孟冬紀》：“審棺槨之厚薄，營丘壟之小大高卑薄厚之度、貴賤之等級。”*高誘*注：“營，度也。”《文選·張衡〈東京賦〉》：“掩觀九隩，靡地不營。”*李善*注：“《新序》曰：營，度也。”*宋**王安石*《潭州新學》：“營地慮工，伐楩楠櫧。”</w:t>
        <w:br/>
        <w:br/>
        <w:t>⑭从东到西的方向、横路或横线。《楚辭·劉向〈九歎·怨思〉》：“經營原野，杳冥冥兮。”*王逸*注：“南北為經，東西為營。言已放行山野之中，但見草木杳冥，無有人民也。”</w:t>
        <w:br/>
        <w:br/>
        <w:t>⑮卫护；看护。*唐**玄應*《一切經音義》卷十七引《三蒼》曰：“營，衛也。”《墨子·天志中》：“欲人之有力相營，有道相教，有財相分也。”《南史·謝晦傳附謝㬭》：“所生母*郭*氏疾，*㬭*晨昏温凊，勤容戚顔，未嘗暫改。恐僕役營疾懈倦，躬自執勞。”《新唐書·杜伏威傳》：“（*杜伏威*）嘗營護諸盜，出為導，入為殿，故其黨愛服，共推為主。”</w:t>
        <w:br/>
        <w:br/>
        <w:t>⑯上。《廣雅·釋詁一》：“營，上也。”</w:t>
        <w:br/>
        <w:br/>
        <w:t>⑰虚。《太玄·圖》：“極為九營。”*范望*注：“營，猶虚也。”</w:t>
        <w:br/>
        <w:br/>
        <w:t>⑱中医学指营气，即人体中饮食水谷化生的精气，有营养滋濡作用。营、卫二气，循行全身，内外相贯，周流不息。《靈樞經·營衛生會》：“人受氣於穀，穀入于胃，以傳與肺，五藏六府皆以受氣，其清者為營，濁者為衛，營在脈中，衛在脈外，營周不休。”</w:t>
        <w:br/>
        <w:br/>
        <w:t>⑲魂。《老子》第十章：“載營魄抱一，能無離！”*河上公*注：“營魄，魂魄也。”*清**王夫之*《九昭》：“營飄颻其莫覊兮，精滒弱其不固。”自注：“營，魂也。”</w:t>
        <w:br/>
        <w:br/>
        <w:t>⑳地名。1.古代九州之一，在今*山东半岛*。《爾雅·釋地》：“*齊*曰*營州*。”*陸德明*釋文：“*禹*平水土，畫為九州，《禹貢》所言是也。”2.古十二州之一，指今*辽宁省*一带。《書·堯典》“肇十有二州”*漢**鄭玄*注：“*舜*以*青州*越海而分*齊*為*營州*。”3.*北魏*置*营州*，治所在今*辽宁省**朝阳市*。*唐*失故地后，改治在今*河北省**昌黎县*。*金*废。《魏書·地形志中》：“*營州*，治*和龍城*。*太延*二年為鎮，*真君*五年改置。”《新唐書·地理志三》：“*營州**柳城郡*，上都督府。本*遼西郡*，*萬歲通天*元年為*契丹*所陷，*聖曆*二年僑治*漁陽郡*，*開元*五年又還治*柳城*，*天寳*元年更名。”</w:t>
        <w:br/>
        <w:br/>
        <w:t>㉑通“䁝”。迷惑；惑乱。*清**朱駿聲*《説文通訓定聲·鼎部》：“營，叚借為䁝。”《晏子春秋·内篇諫下》：“夫二子營君以邪，公安得知道哉！”*吴則虞*集釋：“*孫星衍*云：《説文》：‘䁝，惑也。’‘營’與‘䁝’聲相近。”《淮南子·本經》：“目不營於色，耳不淫於聲。”*高誘*注：“營，惑。”*清**黄遵憲*《日本國志·鄰交志一·華夏》：“舉國之人，又趨而西，乃至目營心醉，口講指畫，争出其所儲金帛以購遠物。”</w:t>
        <w:br/>
        <w:br/>
        <w:t>㉒姓。《廣韻·清韻》：“營，姓。”《通志·氏族略三》：“*營*氏，《風俗通》：*周成王*卿士*營伯*之後也。*後漢*有*京兆尹營郃*，望出*成陽*；*宋*朝有*營道*，學究出身。”</w:t>
        <w:br/>
        <w:br/>
        <w:t>㊁《集韻》玄扃切，平青匣。</w:t>
        <w:br/>
        <w:br/>
        <w:t>辩解。《集韻·青韻》：“營，辯解也。”《莊子·人間世》：“口將營之，容將形之。”*郭象*注：“自救解不暇。”</w:t>
        <w:br/>
        <w:br/>
        <w:t>（二）cuō</w:t>
        <w:br/>
        <w:br/>
        <w:t>〔燭營〕见“燭”。</w:t>
        <w:br/>
      </w:r>
    </w:p>
    <w:p>
      <w:r>
        <w:t>燠##燠</w:t>
        <w:br/>
        <w:br/>
        <w:t>《説文》：“燠，熱在中也。从火，奥聲。”</w:t>
        <w:br/>
        <w:br/>
        <w:t>yù（又读ào）　㊀《廣韻》於六切，入屋影。又烏到切，烏晧切。沃部。</w:t>
        <w:br/>
        <w:br/>
        <w:t>（1）热；暖。《説文·火部》：“燠，熱在中也。”*段玉裁*注：“《洪範》：‘庶徵曰燠曰寒。’古多叚奥為之。《小雅》：‘日月方奥。’傳曰：‘奥，煖也。’”*王筠*句讀：“《釋言》：‘燠，煖也。’是通語也。云在中者，蓋主《詩》‘不如子之衣，安且燠兮’為説，衣之燠所以煗其身也。”《集韻·屋韻》：“燠，熱也。”《禮記·内則》：“下氣怡聲，問衣燠寒。”*陸德明*釋文：“燠，本又作奥，暖也。”*唐**白居易*《潯陽三題·湓浦竹》：“*潯陽*十月天，天氣仍温燠。”*清**魏源*《默觚下·治篇二》：“*秦*湯方燠，九州為爐，故*漢*初*曹參蓋公*沐之清風而清静以治。”*叶圣陶*《倪焕之》四：“在酒后的人们，都有一种燠暖的感觉，这不就是春的气息么？”</w:t>
        <w:br/>
        <w:br/>
        <w:t>（2）鲜明；光亮。*唐**康駢*《劇談録》卷四：“咸覺煙飛鶴唳，景物煇燠。”《新唐書·逆臣傳下·黄巢》：“始，*博野*、*鳳翔*軍過*渭橋*，見募軍服鮮燠。”</w:t>
        <w:br/>
        <w:br/>
        <w:t>（3）用同“熬”。一种烹调方法。*明**陶宗儀*《説郛》卷五十九引*司膳内人*《玉食批》：“焙腰子糊，燠鮎魚蝤蛑。”</w:t>
        <w:br/>
        <w:br/>
        <w:t>㊁《集韻》威遇切，去遇影。</w:t>
        <w:br/>
        <w:br/>
        <w:t>〔燠休〕也作“噢咻”、“奥休”。抚慰病痛者或辛劳者的声音。《集韻·遇韻》：“燠，燠休，痛念聲。或作噢。”又《尤韻》：“燠，燠休，痛念聲。或作奥。”*章炳麟*《新方言·釋詞》：“今人呼痛曰燠休，休或呼如由，轉呼曰阿育，皆一語也。”《左傳·昭公三年》：“民人痛疾，而或燠休之。”*杜預*注：“燠休，痛念之聲。”*唐**張説*《鄎國長公主神道碑銘》：“反經合權，與道同韻。燠休二室，均歡等潤。”*严复*《原强》：“虽有原省，原省此奴虏而已矣。虽有燠咻，燠咻此奴虏而已矣。”</w:t>
        <w:br/>
      </w:r>
    </w:p>
    <w:p>
      <w:r>
        <w:t>燡##燡</w:t>
        <w:br/>
        <w:br/>
        <w:t>yì　《廣韻》羊益切，入昔以。</w:t>
        <w:br/>
        <w:br/>
        <w:t>（1）火盛貌。《廣韻·昔韻》：“燡，火甚之貌。”</w:t>
        <w:br/>
        <w:br/>
        <w:t>（2）光明貌。也作“𠓋”。《小爾雅·廣詁》：“燡，明也。”《集韻·昔韻》：“𠓋，光也。或从火。”《文選·王延壽〈魯靈光殿賦〉》：“汨磑磑以璀璨，赫燡燡而爥坤。”*李善*注：“燡，光明貌。”*南朝**齊**王融*《雙聲詩》：“園蘅眩紅蘤，湖荇燡黄華。”</w:t>
        <w:br/>
      </w:r>
    </w:p>
    <w:p>
      <w:r>
        <w:t>燢##燢</w:t>
        <w:br/>
        <w:br/>
        <w:t>xué　《集韻》轄覺切，入覺匣。</w:t>
        <w:br/>
        <w:br/>
        <w:t>燥。《集韻·覺韻》：“燢，燥也。”</w:t>
        <w:br/>
      </w:r>
    </w:p>
    <w:p>
      <w:r>
        <w:t>燣##燣</w:t>
        <w:br/>
        <w:br/>
        <w:t>lán　《廣韻》盧含切，平覃來。</w:t>
        <w:br/>
        <w:br/>
        <w:t>（1）焦黄色。《玉篇·火部》：“燣，黄色也。”《集韻·感韻》：“燣，焦黄色。”</w:t>
        <w:br/>
        <w:br/>
        <w:t>（2）热。《集韻·感韻》：“燣，熱也。”*清**毛奇齡*《會稽倪孝子記傳序》：“其味不毒，而其氣不燣。”</w:t>
        <w:br/>
        <w:br/>
        <w:t>（3）炒。《集韻·感韻》：“燣，煼也。”</w:t>
        <w:br/>
      </w:r>
    </w:p>
    <w:p>
      <w:r>
        <w:t>燤##燤</w:t>
        <w:br/>
        <w:br/>
        <w:t>（一）tài　《集韻》他代切，去代透。</w:t>
        <w:br/>
        <w:br/>
        <w:t>〔燤焥〕也作“爡焥”。烟貌。《集韻·代韻》：“燤，燤焥，煙皃。”按：《薛韻》作“爡焥，煙皃”。</w:t>
        <w:br/>
        <w:br/>
        <w:t>（二）liè　《類篇》力蘖切，入薛來。</w:t>
        <w:br/>
        <w:br/>
        <w:t>火断。《類篇·火部》：“燤，火斷也。”</w:t>
        <w:br/>
      </w:r>
    </w:p>
    <w:p>
      <w:r>
        <w:t>燥##燥</w:t>
        <w:br/>
        <w:br/>
        <w:t>《説文》：“燥，乾也。从火，喿聲。”</w:t>
        <w:br/>
        <w:br/>
        <w:t>（一）zào　《廣韻》蘇老切，上晧心。又《集韻》先到切。宵部。</w:t>
        <w:br/>
        <w:br/>
        <w:t>（1）干枯。如：枯燥；燥裂。《説文·火部》：“燥，乾也。”《玉篇·火部》：“燥，乾燥也。”《易·乾》：“同聲相應，同氣相求。水流濕，火就燥。”《新語·無為》：“故近河之地濕，近山之土燥，以類相及也。”《天工開物·乃服·過糊》：“天氣暗〔晴〕明，頃刻而燥，陰天必借風力之吹也。”又使干燥。《易·説卦》：“燥萬物者，莫熯乎火。”*唐**白居易*《雜興三首》之二：“風日燥水田，水涸塵飛起。”*清**貝青喬*《冬窗雜興》：“日燥廚薪添熱爨，水枯溪碓息寒舂。”</w:t>
        <w:br/>
        <w:br/>
        <w:t>（2）焦；焦急。如：燥灼。《釋名·釋言語》：“燥，焦也。”*宋**劉克莊*《江西詩派小序·晁叔用》：“士有抱奇懷能留落不遇，往往燥心污筆，有怨誹悷悷沈抑之思。”</w:t>
        <w:br/>
        <w:br/>
        <w:t>（3）中医病因“六淫”（风、寒、暑、湿、燥、火）之一。《素問·至真要大論》：“清氣大來，燥之勝也。”</w:t>
        <w:br/>
        <w:br/>
        <w:t>（4）（药性）干热；燥烈。《本草綱目·序例·十劑》：“燥藥可以除溼。”《儒林外史》第十一回：“晚生每見近日醫家嫌半夏燥，一遇痰症，就改用貝母；不知用貝母療濕痰，反為不美。”</w:t>
        <w:br/>
        <w:br/>
        <w:t>（二）sào</w:t>
        <w:br/>
        <w:br/>
        <w:t>（1）〔燥子〕即“臊子”。方言。肉末或肉丁（多指烹调好加在别的食物中的）。*宋**吴自牧*《夢粱録·肉鋪》：“且如豬肉名件，或細抹落索兒精、鈍刀丁頭肉、條攛精、攛燥子肉……”</w:t>
        <w:br/>
        <w:br/>
        <w:t>（2）快速。《儒林外史》第十六回：“自此以後，*匡超人*的肉和豆腐都賣得生意又燥，不到日中就賣完了。”*张慧剑*注：“燥，快速。”</w:t>
        <w:br/>
      </w:r>
    </w:p>
    <w:p>
      <w:r>
        <w:t>燦##燦</w:t>
        <w:br/>
        <w:br/>
        <w:t>〔灿〕</w:t>
        <w:br/>
        <w:br/>
        <w:t>《説文新附》：“燦，燦爤，明瀞皃。从火，粲聲。”</w:t>
        <w:br/>
        <w:br/>
        <w:t>càn　《廣韻》蒼案切，去翰清。元部。</w:t>
        <w:br/>
        <w:br/>
        <w:t>光彩鲜明耀眼。《説文新附·火部》：“燦，燦爤，明瀞皃。”《集韻·换韻》：“燦，明皃。”《春秋繁露·王道通三》：“文理燦然而厚，知廣大有而博。”《水滸全傳》第九十六回：“九宫衣服燦雲霞，六甲風雷藏寶訣。”*清**魏源*《秦淮鐙船引》：“却喜無月鐙愈燦，倒翻水底成星漢。”</w:t>
        <w:br/>
      </w:r>
    </w:p>
    <w:p>
      <w:r>
        <w:t>燧##燧</w:t>
        <w:br/>
        <w:br/>
        <w:t>suì　《廣韻》徐醉切，去至邪。微部。</w:t>
        <w:br/>
        <w:br/>
        <w:t>（1）古代取火器材。《玉篇·火部》：“燧，以取火於日。”《左傳·文公十年》：“命夙駕載燧。”*杜預*注：“燧，取火者。”《韓非子·五蠹》：“有聖人作，鑽燧取火，以化腥臊。”《禮記·内則》：“左佩紛帨、刀、礪、小觿、金燧；右佩玦、捍、管、遰、大觿、木燧。”*鄭玄*注：“金燧，可取火於日。”“木燧，鑽火也。”《資治通鑑·隋文帝開皇二十年》：“時衛士皆佩火燧。”*胡三省*注：“燧，取火之木也。”</w:t>
        <w:br/>
        <w:br/>
        <w:t>（2）燃。*宋**蘇軾*《中山松醪賦一首》：“燧松明而識淺，散星宿於亭臯。”《金史·謀衍傳》：“忽大風，不能燧火，路暗莫相辨。”</w:t>
        <w:br/>
        <w:br/>
        <w:t>（3）火炬之类。《左傳·定公四年》：“鍼尹*固*與王同舟，王使執燧象以奔*吴*師。”*杜預*注：“燒火燧繫象尾，使赴*吴*師驚却之。”*三國**魏**曹植*《應詔》：“前驅舉燧，後乘抗旌。”</w:t>
        <w:br/>
        <w:br/>
        <w:t>（4）古代边防报警的信号。白天放烟告警叫“烽”，夜间举火告警叫“燧”。《史記·司馬相如列傳》：“夫邊郡之士，聞烽舉燧燔，皆攝弓而馳，荷兵而走。”*司馬貞*索隱引*韋昭*曰：“熢（烽），束草置之長木之端，如挈皋，見敵則燒舉之。燧者，積薪，有難則焚之。熢主晝，燧主夜。”后也泛称报警的烽火，不分昼夜。《宋史·种世衡傳》：“因令諸侯置烽火，有急則舉燧，介馬以待。”</w:t>
        <w:br/>
        <w:br/>
        <w:t>（5）烽火台。《鹽鐵論·本議》：“先帝哀邊人之久患，苦為虜所係獲也，故修障塞，飭烽燧，屯戍以備之。”《後漢書·西羌傳》：“至*王莽*輔政……令譯諷旨諸*羌*，使共獻*西海*之地，初開以為郡，築五縣，邊海亭燧相望焉。”*李賢*注：“燧，烽也。”</w:t>
        <w:br/>
        <w:br/>
        <w:t>（6）守望烽燧的基本组织。燧是最基本的组织，专司本烽燧的守望职责，设燧长，其秩位相当于亭长。</w:t>
        <w:br/>
      </w:r>
    </w:p>
    <w:p>
      <w:r>
        <w:t>燨##燨</w:t>
        <w:br/>
        <w:br/>
        <w:t>同“爔”。《龍龕手鑑·火部》：“燨”，“爔”的俗字。</w:t>
        <w:br/>
      </w:r>
    </w:p>
    <w:p>
      <w:r>
        <w:t>燩##燩</w:t>
        <w:br/>
        <w:br/>
        <w:t>què　《廣韻》苦角切，入覺溪。又苦擊切。</w:t>
        <w:br/>
        <w:br/>
        <w:t>（1）烤干。《玉篇·火部》：“燩，火乾物。”</w:t>
        <w:br/>
        <w:br/>
        <w:t>（2）干燥。《廣雅·釋詁》：“燩，乾也。”《廣韻·錫韻》：“燩，乾燥也。”</w:t>
        <w:br/>
      </w:r>
    </w:p>
    <w:p>
      <w:r>
        <w:t>燪##燪</w:t>
        <w:br/>
        <w:br/>
        <w:t>同“熜”。*清**朱駿聲*《説文通訓定聲·豐部》：“熜，字亦作燪。”</w:t>
        <w:br/>
      </w:r>
    </w:p>
    <w:p>
      <w:r>
        <w:t>燫##燫</w:t>
        <w:br/>
        <w:br/>
        <w:t>同“熑”。《玉篇·火部》：“燫，燫熪，火不絶。”《廣韻·添韻》：“燫，火不絶貌。”《集韻·鹽韻》：“熑，《説文》：‘火煣車輞絶也。’引《周禮》：‘煣牙外不熑。’一曰火不絶皃。或作燫。”</w:t>
        <w:br/>
      </w:r>
    </w:p>
    <w:p>
      <w:r>
        <w:t>燬##燬</w:t>
        <w:br/>
        <w:br/>
        <w:t>《説文》：“燬，火也。从火，毁聲。”*段玉裁*注：“燬、𤈦實一字。《方言》‘*齊*曰𤈦’，即《爾雅》*郭*注之‘*齊*曰燬’也。俗乃强分為二字二音。”</w:t>
        <w:br/>
        <w:br/>
        <w:t>huǐ　《廣韻》許委切，上紙曉。微部。</w:t>
        <w:br/>
        <w:br/>
        <w:t>（1）火，烈火。《爾雅·釋言》：“燬，火也。”《玉篇·火部》：“燬，烈火也。”《廣韻·紙韻》：“燬，火盛。”《詩·周南·汝墳》：“魴魚頳尾，王室如燬。”*毛*傳：“燬，火也。”*孔穎達*疏：“*孫炎*曰：方言有輕重，故謂火為燬也。”《晋書·張軌傳》：“今王室如燬，百姓倒懸，正是殿下銜膽茹辛厲心之日。”</w:t>
        <w:br/>
        <w:br/>
        <w:t>（2）日中火。《龍龕手鑑·火部》：“燬，日中火也。”*唐**柳宗元*《天對》：“問：‘夜光何德，死則又育？’對：‘燬炎莫儷，淵迫而魄。遐違乃專，何以死育？’”*韓醇*注：“謂日之炎光莫並，唯月明既極則魄哉生，不可以死育測也。”</w:t>
        <w:br/>
        <w:br/>
        <w:t>（3）燃烧；焚毁。《六書故·天文下》：“燬，焚之盡也。”《字彙·火部》：“燬，火焚壞也。”《晋書·温嶠傳》：“至*牛渚磯*，水深不可測，世云其下多怪物，*嶠*遂燬犀角而照之。”*清**魏源*《書古微例言下》：“而*江陵*告變，圖板皆燬於兵燹，*鄒*君又殉節於*廬州*。”</w:t>
        <w:br/>
        <w:br/>
        <w:t>（4）同“毁”。毁坏。*清**王士禛*《長白山醴泉寺誌公之碑》：“燬我寳地，壞我金場。”</w:t>
        <w:br/>
      </w:r>
    </w:p>
    <w:p>
      <w:r>
        <w:t>燭##燭</w:t>
        <w:br/>
        <w:br/>
        <w:t>〔烛〕</w:t>
        <w:br/>
        <w:br/>
        <w:t>《説文》：“燭，庭燎，火燭也。从火，蜀聲。”*段玉裁*注：“燎當作尞。大，各本☀作火，今正。若《韻會》‘庭燎，燭也’尤善。《小雅》*毛*傳曰：‘庭燎，大燭也。’”</w:t>
        <w:br/>
        <w:br/>
        <w:t>（一）zhú　《廣韻》之欲切，入燭章。屋部。</w:t>
        <w:br/>
        <w:br/>
        <w:t>（1）火炬。《説文·火部》：“燭，庭燎，大燭也。”《儀禮·士喪禮》：“燭俟于饌東。”*鄭玄*注：“燭，燋也……火在地曰燎，執之曰燭。”《禮記·曲禮上》：“燭不見跋。”*孔穎達*疏：“古者未有䗶（蠟）燭，唯呼火炬為燭也。”*宋**陸游*《雪夜感舊》：“*江月亭*前樺燭香，*龍門閣*上馱聲長。”</w:t>
        <w:br/>
        <w:br/>
        <w:t>（2）蜡烛。《正字通·火部》：“燭，蠟炬也。”*程树德*《説文稽古篇》：“《西京雜記》：‘*閩越王*獻*高帝*蜜燭二百枚。’此為蠟燭之權輿。《潛夫論》：‘知脂蠟之可明鐙也，而不知甚多則冥之。’*章*氏《檢論》：‘*漢*初炷燭不過麻蒸，*後漢*之季，始有蠟燭。’是以蠟燭始於*東漢*。《晋書》：‘*周顗*弟*嵩*，以所持蠟燭投之。’此蠟燭始見于史者。《世説》：‘*王君夫*以𥹋糒澳釜，*石季倫*用蠟燭作炊。’蓋至*西晋*後始盛行。”《論衡·幸偶》：“或鑠脂燭，或燔枯草。”*唐**李白*《同族弟金城尉叔卿燭照山水壁畫歌》：“高堂粉壁圖*蓬瀛*，燭前一見*滄洲*清。”*毛泽东*《七律·送瘟神二首》之二：“借问瘟君欲何往？纸船明烛照天烧。”</w:t>
        <w:br/>
        <w:br/>
        <w:t>（3）照；照亮。《玉篇·火部》：“燭，照也。”《墨子·經説下》：“日之光，反燭人，則景在日與人之閒。”《史記·魯仲連鄒陽列傳》：“名高天下而光燭鄰國。”《儒林外史》第三十九回：“望見*青楓城*裏火光燭天。”</w:t>
        <w:br/>
        <w:br/>
        <w:t>（4）洞悉；察见。《韓非子·孤憤》：“智術之士，必遠見而明察，不明察，不能燭私。”《漢書·匡衡傳》：“君何疑而上書歸侯乞骸骨，是章朕之未燭也。”*唐**劉禹錫*《天論中》：“所謂晦而幽者，目有所不能燭爾。”</w:t>
        <w:br/>
        <w:br/>
        <w:t>（5）燃烛。*宋**陸游*《十月二十八日夜風雨大作》：“拄門那敢開，吹火不得燭。”《聊齋志異·小謝》：“夜將半，燭而寢。”</w:t>
        <w:br/>
        <w:br/>
        <w:t>（6）彗星。《漢書·天文志》：“燭星，狀如太白，其出也不行，見則滅。”</w:t>
        <w:br/>
        <w:br/>
        <w:t>（7）物理学上发光强度单位烛光的省称。通常说电灯泡的烛数，即指它的瓦特数。</w:t>
        <w:br/>
        <w:br/>
        <w:t>（8）姓。《集韻·燭韻》：“燭，姓。”《姓觿·沃韻》：“燭，《千家姓》云：*滎陽*族。《左傳》有*鄭*大夫*燭之武*，《史記》*秦*有丞相*燭壽*。”</w:t>
        <w:br/>
        <w:br/>
        <w:t>（二）kuò</w:t>
        <w:br/>
        <w:br/>
        <w:t>〔燭營〕指男子下体。《淮南子·精神》：“*子求〔來*〕行年五十有四，而病傴僂，脊管高於頂，𣎅下迫頤，兩脾在上，燭營指天。”*高誘*注：“燭，陰華也；營，其竅也。上指天也。燭營讀曰括撮也。”</w:t>
        <w:br/>
      </w:r>
    </w:p>
    <w:p>
      <w:r>
        <w:t>燮##燮</w:t>
        <w:br/>
        <w:br/>
        <w:t>《説文》：“燮，和也。从言，从又、炎。籀文𤎬从𢆉。”*王筠*句讀：“*大徐*注本字，引作‘𤍛’，譌从屰。”*徐灝*注箋：“*戴*氏*侗*曰：𤍛、𤏻、燮，實一字。𢆉之譌為辛，辛之譌為言也。*灝*案：*戴*説是也。蓋‘𤍛’為烹飪熟物之偁，从又持二火，會意，𢆉聲。引申為調和之義。”</w:t>
        <w:br/>
        <w:br/>
        <w:t>xiè　《廣韻》蘇協切，入帖心。盍部。</w:t>
        <w:br/>
        <w:br/>
        <w:t>（1）和；谐和；调和。《説文·又部》：“燮，和也。”《書·洪範》：“三曰柔克，平康正直。彊弗友剛克，燮友柔克。”*孔*傳：“燮，和也。”《文選·張衡〈東京賦〉》：“北燮*丁令*，南諧*越裳*。”*李善*注引*薛綜*曰：“燮、諧，皆和也。”*唐**李白*《獄中上崔相涣》：“賢相燮元氣，再欣海縣康。”《清史稿·樂志六》：“東漸西被，北燮南諧。”</w:t>
        <w:br/>
        <w:br/>
        <w:t>（2）大熟。《玉篇·又部》：“燮，大熟也。”*宋**王安石*《再用前韻寄蔡天啟》：“*定林*朝自炊，有匕或無莢。時時羹藜藿，鑊大苦難燮。”</w:t>
        <w:br/>
        <w:br/>
        <w:t>（3）姓。《正字通·火部》：“燮，姓。*宋*御史*燮伭圃*。”</w:t>
        <w:br/>
      </w:r>
    </w:p>
    <w:p>
      <w:r>
        <w:t>燯##燯</w:t>
        <w:br/>
        <w:br/>
        <w:t>同“爧”。《集韻·青韻》：“爧，火光也。或从零。”《字彙·火部》：“燯，光貌。”</w:t>
        <w:br/>
      </w:r>
    </w:p>
    <w:p>
      <w:r>
        <w:t>燰##燰</w:t>
        <w:br/>
        <w:br/>
        <w:t>同“煨”。《龍龕手鑑·火部》：“燰”，“煨”的俗字。</w:t>
        <w:br/>
      </w:r>
    </w:p>
    <w:p>
      <w:r>
        <w:t>燱##燱</w:t>
        <w:br/>
        <w:br/>
        <w:t>yì　《龍龕手鑑》音憶。</w:t>
        <w:br/>
        <w:br/>
        <w:t>人名用字。《龍龕手鑑·火部》：“燱，俗。音憶。”《字彙補·火部》：“燱，人名。《高子遺書》：*恭和王*次子*惟燱*。”</w:t>
        <w:br/>
      </w:r>
    </w:p>
    <w:p>
      <w:r>
        <w:t>燲##燲</w:t>
        <w:br/>
        <w:br/>
        <w:t>xié　《龍龕手鑑》虚業反。</w:t>
        <w:br/>
        <w:br/>
        <w:t>火气。《龍龕手鑑·火部》：“燲，火氣燲上也。”《篇海類編·天文類·火部》：“燲，火氣也。”</w:t>
        <w:br/>
      </w:r>
    </w:p>
    <w:p>
      <w:r>
        <w:t>燳##燳</w:t>
        <w:br/>
        <w:br/>
        <w:t>同“照”。《字彙補·火部》：“燳，同照。”</w:t>
        <w:br/>
      </w:r>
    </w:p>
    <w:p>
      <w:r>
        <w:t>燴##燴</w:t>
        <w:br/>
        <w:br/>
        <w:t>〔烩〕</w:t>
        <w:br/>
        <w:br/>
        <w:t>hu?</w:t>
        <w:br/>
        <w:br/>
        <w:t>烹调方法，即把菜放在锅里炒后加浓汁烧煮或将多种食物混在一起煮。如：杂烩；烩饼；烩虾仁。</w:t>
        <w:br/>
      </w:r>
    </w:p>
    <w:p>
      <w:r>
        <w:t>燸##燸</w:t>
        <w:br/>
        <w:br/>
        <w:t>（一）rú　《集韻》汝朱切，平虞日。</w:t>
        <w:br/>
        <w:br/>
        <w:t>（1）温。《集韻·虞韻》：“燸，温也。”</w:t>
        <w:br/>
        <w:br/>
        <w:t>（2）烧。《集韻·虞韻》：“燸，燒也。”</w:t>
        <w:br/>
        <w:br/>
        <w:t>（二）ruǎn　《集韻》奴亂切，去换泥。</w:t>
        <w:br/>
        <w:br/>
        <w:t>同“偄”。弱。《集韻·换韻》：“偄，《説文》：‘弱也。’亦作燸。”</w:t>
        <w:br/>
      </w:r>
    </w:p>
    <w:p>
      <w:r>
        <w:t>燹##燹</w:t>
        <w:br/>
        <w:br/>
        <w:t>《説文》：“燹，火也。从火，豩聲。”*林义光*《文源》：“（古文）从火，㣈聲。㣈、燹，雙聲對轉。”</w:t>
        <w:br/>
        <w:br/>
        <w:t>（一）xiǎn　《廣韻》蘇典切，上銑心。又息淺切，許位切。諄部。</w:t>
        <w:br/>
        <w:br/>
        <w:t>（1）火；野火。《説文·火部》：“燹，火也。”《玉篇·火部》：“燹，野火也。”</w:t>
        <w:br/>
        <w:br/>
        <w:t>（2）焚烧。《廣韻·獮韻》：“燹，《字林》云：‘逆燒。’”《新唐書·循吏傳·羅珦附羅讓》：“*讓*慘然為燹券，召母歸之。”*宋**羅泌*《路史·黄帝紀》：“（*黄帝*）乃燹山林，破曾藪，楚萊沛，以制金刀。”《紅樓夢》第七十八回：“及聞蕙棺被燹，頓違共穴之情。”</w:t>
        <w:br/>
        <w:br/>
        <w:t>（3）兵火；战祸。《正字通·火部》：“燹，兵火曰燹。”《宋史·神宗紀二》：“*岷州*界經*鬼章*兵燹者賜錢，䝱從來歸者釋其罪。”*明**高啟*《次韻楊孟載早春見寄》：“久聞離亂今始見，煙火高低變烽燹。”*清**朱琦*《感事》：“豈知罹鋒燹，園宅倏遷徙。”</w:t>
        <w:br/>
        <w:br/>
        <w:t>（二）bìng　《集韻》妨正切，去勁並。</w:t>
        <w:br/>
        <w:br/>
        <w:t>火貌。《集韻·勁韻》：“燹，火皃。”</w:t>
        <w:br/>
      </w:r>
    </w:p>
    <w:p>
      <w:r>
        <w:t>燺##燺</w:t>
        <w:br/>
        <w:br/>
        <w:t>同“熇”。《廣韻·晧韻》：“燺，火乾。”《集韻·晧韻》：“燺，燥也。或省。”《正字通·火部》：“燺，同熇，俗加木。”《六度集經》卷四：“即收相國及嬖妾，以棘笞之，焬膠渧其瘡中，燺即裂之，為坑生埋矣。”按：“燺”，*宋*、*元*、*明*本作“熇”。</w:t>
        <w:br/>
      </w:r>
    </w:p>
    <w:p>
      <w:r>
        <w:t>燻##燻</w:t>
        <w:br/>
        <w:br/>
        <w:t>同“熏”。《廣韻·文韻》：“燻，同熏。”《墨子·節葬下》：“其親戚死，聚柴薪而焚之，燻上，謂之登遐。”*畢沅*校：“燻，即熏字俗寫。”《論衡·命録》：“*越王翳*逃山中，至誠不願，自冀得代，*越*人燻其穴，遂不得免，彊立為君。”*唐**杜甫*《唐故德儀贈淑妃皇甫氏神道碑》：“翠幄成彩，金爐罷燻。”</w:t>
        <w:br/>
      </w:r>
    </w:p>
    <w:p>
      <w:r>
        <w:t>燼##燼</w:t>
        <w:br/>
        <w:br/>
        <w:t>〔烬〕</w:t>
        <w:br/>
        <w:br/>
        <w:t>jìn　《廣韻》徐刃切，去震邪。真部。</w:t>
        <w:br/>
        <w:br/>
        <w:t>（1）物体燃烧后剩余的部分；灰烬。《説文·火部》“㶳，火餘也”*清**段玉裁*注：“各本作火餘也，今依*唐*初*玄應*本：火之餘木曰㶳，死火之㶳曰灰。俗作燼。”《水經注·江水》：“有一火燼，插在崖間，望見可長數尺。”*宋**辛棄疾*《鷓鴣天·一片歸心擬亂雲》：“爐燼冷，鼎香氛。”*清**王夫之*《張子正蒙注·太和篇》：“車薪之火，一烈已盡，而為焰，為烟，為燼。”又特指烛花、灯花。《玉篇·火部》：“㶳，灺也。燼，同㶳。”《廣韻·震韻》：“燼，燭餘。”*北周**庾信*《燈賦》：“燼長宵久，光清夜寒。”*宋**陸游*《秋夜》：“倦叟投牀早，昏燈落燼頻。”</w:t>
        <w:br/>
        <w:br/>
        <w:t>（2）残余。也指遗民。《小爾雅·廣詁》：“燼，餘也。”*清**段玉裁*《説文解字注·火部》：“燼，引申為凡餘之偁。”《左傳·襄公四年》：“*靡*自*有鬲氏*，收二國之燼，以滅（*寒）浞*而立*少康*。”*杜預*注：“燼，遺民。”*孔穎達*疏：“二國之燼，謂燒之所殺死亡之餘，遺脱之民也。”《國語·吴語》：“既罷弊其民，而天奪之食，安其受燼，乃無命矣。”*韋昭*注：“燼，餘也。”*明**張煌言*《子房報韓論》：“於時六國已無餘燼矣，*博浪*一椎，不過舒其憤鬱無聊之氣，豈謂其必能碎*祖龍*之車哉！”</w:t>
        <w:br/>
        <w:br/>
        <w:t>（3）烧毁；化作灰烬。*宋**王溥*《唐會要》卷八十五：“*永徽*五年十二月四日夜，司勳大火，甲歷並燼矣。”*金**董解元*《西廂記諸宫調》卷一：“霎時雨過琴絲潤，銀葉龍香燼。”《徐霞客遊記·滇遊日記八》：“余至省，即聞此山之盛，比自*元謀*至*姚安*途中，乃聞其燼於火。”</w:t>
        <w:br/>
        <w:br/>
        <w:t>（4）薪柴。《玉篇·火部》：“㶳，薪也。燼，同㶳。”《文選·張協〈雜詩十首〉之十》：“尺燼重尋桂，紅粒貴瑶瓊。”*李善*注：“《説文》曰：‘燼，薪也。’《戰國策》：‘（*蘇秦*）對曰：*楚國*食貴於玉，薪貴於桂。’”</w:t>
        <w:br/>
      </w:r>
    </w:p>
    <w:p>
      <w:r>
        <w:t>燽##燽</w:t>
        <w:br/>
        <w:br/>
        <w:t>chóu　《廣韻》直由切，平尤澄。</w:t>
        <w:br/>
        <w:br/>
        <w:t>显著。《廣韻·尤韻》：“燽，著也。”</w:t>
        <w:br/>
      </w:r>
    </w:p>
    <w:p>
      <w:r>
        <w:t>燾##燾</w:t>
        <w:br/>
        <w:br/>
        <w:t>〔焘〕</w:t>
        <w:br/>
        <w:br/>
        <w:t>《説文》：“燾，溥覆照也。从火，壽聲。”</w:t>
        <w:br/>
        <w:br/>
        <w:t>（一）dào（又读tāo）　《廣韻》徒到切，去号定。又徒刀切。幽部。</w:t>
        <w:br/>
        <w:br/>
        <w:t>（1）覆盖。《説文·火部》：“燾，溥覆照也。”*桂馥*義證：“溥覆照也者，《周禮·春官·司几筵》‘每敦二几’注云：‘敦讀為燾，覆也。’《列子·天瑞篇》‘燾育’，《釋文》云：‘燾，覆也。’”*王筠*句讀：“燾祇是覆，而云照者，字從火也。天之所覆即為日月所照矣。云溥者，溥天之下也。”《小爾雅·廣詁》：“燾，覆也。”《逸周書·作雒》：“將建諸侯，鑿取其方一面之土，燾以黄土，苴以白茅，以為土封，故曰受列土於*周*室。”*孔晁*注：“燾，覆。”引申为庇荫。*清**薛福成*《合肥蘇氏族譜序》：“蓋能大*蘇*氏之家聲而燾其族者。”</w:t>
        <w:br/>
        <w:br/>
        <w:t>（2）载。也作“𤎧”。《廣雅·釋言》“𤎧，載也”*清**王念孫*疏證：“𤎧，或作燾。”</w:t>
        <w:br/>
        <w:br/>
        <w:t>（二）tāo</w:t>
        <w:br/>
        <w:br/>
        <w:t>人名用字。</w:t>
        <w:br/>
      </w:r>
    </w:p>
    <w:p>
      <w:r>
        <w:t>燿##燿</w:t>
        <w:br/>
        <w:br/>
        <w:t>《説文》：“燿，照也。从火，翟聲。”</w:t>
        <w:br/>
        <w:br/>
        <w:t>（一）yào　《廣韻》弋照切，去笑以。藥部。</w:t>
        <w:br/>
        <w:br/>
        <w:t>（1）同“耀”。《説文·火部》：“燿，照也。”*徐灝*注箋：“俗作耀。”《老子》第五十八章：“是以聖人方而不割，廉而不劌，直而不肆，光而不燿。”《淮南子·脩務》：“察於辭者，不可以燿以名。”*高誘*注：“燿，炫也。”*清**魏源*《廖含虚先生墓誌銘》：“古則有士，不燿其光，世而我遺，放彼窮鄉。”</w:t>
        <w:br/>
        <w:br/>
        <w:t>（2）日、月与火、水、木、金、土五星合称七燿。后作“曜”。*清**朱珔*《説文叚借義證》：“《穀梁序》：‘七燿為之盈縮。’釋文：‘本又作曜。’《日部》無曜字，蓋即借燿字為之。”</w:t>
        <w:br/>
        <w:br/>
        <w:t>（二）shuò　《集韻》式灼切，入藥書。</w:t>
        <w:br/>
        <w:br/>
        <w:t>（1）在沸汤里煮食物。《廣雅·釋詁二》：“燿，爚也。”*王念孫*疏證：“爚者，《説文》：‘𩱦，内肉及菜湯中薄出之。’”</w:t>
        <w:br/>
        <w:br/>
        <w:t>（2）同“鑠”。熔化金属。《集韻·藥韻》：“鑠，《説文》：‘銷金也。’或作燿。”《漢書·藝文志》：“後世燿金為刃，割革為甲，器械甚備。”*顔師古*注：“燿，讀與鑠同，謂銷也。”</w:t>
        <w:br/>
        <w:br/>
        <w:t>（三）shào　《集韻》所教切，去效生。宵部。</w:t>
        <w:br/>
        <w:br/>
        <w:t>细长貌。也作“䏴”。《集韻·效韻》：“䏴，凡物之殺鋭曰䏴。或作燿。”《周禮·考工記·梓人》：“厚脣，弇口，出目，短耳，大胷，燿後，大體，短脰。”*鄭玄*注：“燿，讀為哨，頎小也。”*賈公彦*疏：“凡猛獸有力者，皆前麤而後細。”</w:t>
        <w:br/>
      </w:r>
    </w:p>
    <w:p>
      <w:r>
        <w:t>爀##爀</w:t>
        <w:br/>
        <w:br/>
        <w:t>hè　《廣韻》呼格切，入陌曉。</w:t>
        <w:br/>
        <w:br/>
        <w:t>同“赫”。火赤貌。泛指红色。《玉篇·火部》：“爀，火色也。”《集韻·陌韻》：“赫，《説文》：‘火赤皃。’或从火。”《正字通·火部》：“爀，俗赫字。”*晋**張協*《安石榴賦》：“爛若柏枝並燃，爀如烽燧俱燎。”</w:t>
        <w:br/>
      </w:r>
    </w:p>
    <w:p>
      <w:r>
        <w:t>爁##爁</w:t>
        <w:br/>
        <w:br/>
        <w:t>làn　《廣韻》盧瞰切，去闞來。又盧敢切，力驗切。</w:t>
        <w:br/>
        <w:br/>
        <w:t>（1）焚烧；延烧。《玉篇·火部》：“爁，火焱行。”《集韻·𠭖韻》：“爁，火焚也。”《淮南子·覽冥》：“火爁炎而不滅，水浩洋而不息。”*元**賈仲名*《蕭淑蘭》第二折：“將*韓王殿*忽然火爁，*藍橋驛*平空水渰。”</w:t>
        <w:br/>
        <w:br/>
        <w:t>（2）火貌。《廣韻·闞韻》：“爁，火皃。”</w:t>
        <w:br/>
        <w:br/>
        <w:t>（3）烤炙。*元**王實甫*《西廂記》第二本楔子：“這些時吃菜饅頭委實口淡，五千人也不索炙煿煎爁。”</w:t>
        <w:br/>
      </w:r>
    </w:p>
    <w:p>
      <w:r>
        <w:t>爂##爂</w:t>
        <w:br/>
        <w:br/>
        <w:t>biāo　《集韻》卑遥切，平宵幫。宵部。</w:t>
        <w:br/>
        <w:br/>
        <w:t>脆。《集韻·宵韻》：“爂，輕脆也。”《周禮·地官·草人》：“凡糞種……輕爂用犬。”*鄭玄*注：“凡所以糞種者，皆謂煮取汁也……輕爂，輕脆者。”*賈公彦*疏：“爂、脆聲相近，故知爂即脆也。”</w:t>
        <w:br/>
      </w:r>
    </w:p>
    <w:p>
      <w:r>
        <w:t>爃##爃</w:t>
        <w:br/>
        <w:br/>
        <w:t>róng　《龍龕手鑑》音榮。</w:t>
        <w:br/>
        <w:br/>
        <w:t>人名用字。《龍龕手鑑·火部》：“爃，音榮。”《字彙補·火部》：“爃，*朱日爃*，*崑山*人，*萬曆*中營繕司員外郎。”</w:t>
        <w:br/>
      </w:r>
    </w:p>
    <w:p>
      <w:r>
        <w:t>爄##爄</w:t>
        <w:br/>
        <w:br/>
        <w:t>（一）lì　《集韻》力制切，去祭來。</w:t>
        <w:br/>
        <w:br/>
        <w:t>止火。《集韻·祭韻》：“爄，止火。”</w:t>
        <w:br/>
        <w:br/>
        <w:t>（二）liè　《集韻》力蘖切，入薛來。</w:t>
        <w:br/>
        <w:br/>
        <w:t>火断。《集韻·薛韻》：“爄，火斷也。”</w:t>
        <w:br/>
      </w:r>
    </w:p>
    <w:p>
      <w:r>
        <w:t>爅##爅</w:t>
        <w:br/>
        <w:br/>
        <w:t>mò　《集韻》密北切，入德明。</w:t>
        <w:br/>
        <w:br/>
        <w:t>火貌；光貌。《集韻·德韻》：“爅，火皃。”《篇海類編·天文類·火部》：“爅，火皃。又光皃。”</w:t>
        <w:br/>
      </w:r>
    </w:p>
    <w:p>
      <w:r>
        <w:t>爆##爆</w:t>
        <w:br/>
        <w:br/>
        <w:t>《説文》：“爆，灼也。从火，暴聲。”</w:t>
        <w:br/>
        <w:br/>
        <w:t>（一）bào　《廣韻》北教切，去效幫。又北角切，補各切。藥部。</w:t>
        <w:br/>
        <w:br/>
        <w:t>（1）火进散；爆裂。《説文·火部》：“爆，灼也。”*王筠*句讀：“今俗謂火进散為爆。”*南朝**梁**宗懔*《荆楚歲時記》：“正月一日……雞鳴而起，先於庭前爆竹，以辟山臊惡鬼。”《紅樓夢》第四十九回：“*賈母*因笑道：‘怪道昨日晚上燈花爆了又爆，結了又結，原來應到今日。’”《文明小史》第三十回：“是有一次夥計們煮飯，火星爆上來燒掉的。”</w:t>
        <w:br/>
        <w:br/>
        <w:t>（2）燃烧。《廣雅·釋詁二》：“爆，爇也。”*宋**范成大*《苦雨五首》之四：“潤礎纔晴又汗，濕薪未爆先煙。”</w:t>
        <w:br/>
        <w:br/>
        <w:t>（3）火烧物声。《集韻·覺韻》：“爆，火聲。”*唐**韓愈*《答柳柳州食蝦蟇》：“叵堪朋類多，沸耳作驚爆。”</w:t>
        <w:br/>
        <w:br/>
        <w:t>（4）火干。《集韻·鐸韻》：“爆，火乾也。”</w:t>
        <w:br/>
        <w:br/>
        <w:t>（5）鼓涨；饱绽。*茅盾*《霜叶红似二月花》十三：“桥上那些勇士们满脸青筋直爆。”</w:t>
        <w:br/>
        <w:br/>
        <w:t>（6）一种烹调法。把鱼、肉放在滚油里快煎再加作料；或把牛羊肚儿在开水里稍微一煮就取出来，吃时现蘸作料。如：爆京片；爆双脆；爆肚儿。又指用这种方法做的菜肴。*宋**周密*《武林舊事·聖節》：“第二盞賜御酒，歌板起中腔，供進雜爆。”</w:t>
        <w:br/>
        <w:br/>
        <w:t>（二）bó　《玉篇》步角切。</w:t>
        <w:br/>
        <w:br/>
        <w:t>〔爆爍〕犹“剥落”。叶稀疏貌。《玉篇·火部》：“爆，爆落也。”《集韻·覺韻》：“爍，爆爍，葉疏皃。”《詩·大雅·桑柔》“捋采其劉”*漢**毛*傳：“劉，爆爍而希也。”*鄭玄*箋：“及已捋採之，則葉爆爍而疏。”*陸德明*釋文：“爍，本又作樂，或作落，同。”</w:t>
        <w:br/>
      </w:r>
    </w:p>
    <w:p>
      <w:r>
        <w:t>爇##爇</w:t>
        <w:br/>
        <w:br/>
        <w:t>《説文》：“爇，燒也。从火，蓺聲。《春秋傳》曰：‘爇僖負覉。’”*徐鉉*注：“《説文》無蓺字。當从火、从艸，熱省聲。”</w:t>
        <w:br/>
        <w:br/>
        <w:t>ruò　《廣韻》如劣切，入薛日。月部。</w:t>
        <w:br/>
        <w:br/>
        <w:t>（1）焚烧。《説文·火部》：“爇，燒也。”《左傳·昭公二十七年》：“*將師*退，遂令攻*郤*氏，且爇之。”*杜預*注：“爇，燒也。”*唐**劉禹錫*《楚望賦》：“殷地爇空，萬夫皆廢。”*清**秋瑾*《滿江紅》：“自由香，常思爇。家國恨，何時雪？”又点燃。《周禮·春官·菙氏》：“凡卜，以明火爇燋。”</w:t>
        <w:br/>
        <w:br/>
        <w:t>（2）烘烤。《徐霞客遊記·粤西遊日記三》：“淋漓雨中，僅行二十三里，煨濕木爇衣*羅氓邨*。”</w:t>
        <w:br/>
      </w:r>
    </w:p>
    <w:p>
      <w:r>
        <w:t>爈##爈</w:t>
        <w:br/>
        <w:br/>
        <w:t>lǜ　《廣韻》力居切，平魚來。又《集韻》良據切。</w:t>
        <w:br/>
        <w:br/>
        <w:t>山火；火烧山界。《玉篇·火部》：“爈，燒也。”《廣韻·魚韻》：“爈，火燒山界。”《集韻·魚韻》：“爈，山火曰爈。”《南史·羊玄保傳附羊希》：“凡是山澤，先恒熂爈，養種竹木雜果為林芿，及陂湖江海魚梁鰌鮆場，恒加功修作者，聽不追奪。”</w:t>
        <w:br/>
      </w:r>
    </w:p>
    <w:p>
      <w:r>
        <w:t>爉##爉</w:t>
        <w:br/>
        <w:br/>
        <w:t>（一）là　《集韻》力盍切，入盍來。</w:t>
        <w:br/>
        <w:br/>
        <w:t>火貌。《集韻·盇韻》：“爉，火皃。”</w:t>
        <w:br/>
        <w:br/>
        <w:t>（二）liè　《集韻》力涉切，入葉來。</w:t>
        <w:br/>
        <w:br/>
        <w:t>火声。《集韻·葉韻》：“爉，火聲。”</w:t>
        <w:br/>
      </w:r>
    </w:p>
    <w:p>
      <w:r>
        <w:t>爊##爊</w:t>
        <w:br/>
        <w:br/>
        <w:t>āo　《集韻》於刀切，平豪影。</w:t>
        <w:br/>
        <w:br/>
        <w:t>（1）把食物埋在灰火中煨熟。《集韻·𩫕韻》：“爊，煨也。”《齊民要術·脯腊》：“其魚草裹泥封，煻火中爊之。”又指放在火上烧烤。《漢書·楊敞傳附楊惲》“亨羊炰羔”*唐**顔師古*注：“炰，毛炙肉也，即今所謂爊也。”</w:t>
        <w:br/>
        <w:br/>
        <w:t>（2）炼。*唐**韓愈*《唐故監察御史衛府君墓誌銘》：“我聞南方多水銀丹砂，雜他奇藥，爊為黄金，可餌以不死。”</w:t>
        <w:br/>
      </w:r>
    </w:p>
    <w:p>
      <w:r>
        <w:t>爌##爌</w:t>
        <w:br/>
        <w:br/>
        <w:t>（一）kuàng　《廣韻》苦謗切，去宕溪。又呼晃切。</w:t>
        <w:br/>
        <w:br/>
        <w:t>同“曠”。《玉篇·火部》：“爌，光明。”《廣韻·宕韻》：“爌，同曠。”《文選·王延壽〈魯靈光殿賦〉》：“鴻爌炾以爣閬，飋蕭條而清泠。”*李善*注引*張載*曰：“爌炾、爣朗，皆寬明也。”</w:t>
        <w:br/>
        <w:br/>
        <w:t>（二）huǎng　《集韻》户廣切，上蕩匣。</w:t>
        <w:br/>
        <w:br/>
        <w:t>（1）同“晄（晃）”。明。《集韻·蕩韻》：“晄，《説文》：‘明也。’或作爌。”《字彙·火部》：“爌，同晃。”《漢書·揚雄傳上》：“北爌*幽都*，南煬*丹崖*。”*顔師古*注：“爌，古晃字。”*唐**李華*《言毉》：“聳崖峴以日爌，穿偃仆而雲☀。”</w:t>
        <w:br/>
        <w:br/>
        <w:t>（2）用同“晃（huàng）”。摇，摆。*唐**元結*《系謨》：“其道德在清純玄粹，惠和溶油，不可慁會盪爌，衰傷元休。”</w:t>
        <w:br/>
        <w:br/>
        <w:t>（三）kuǎng　《廣韻》丘晃切，上蕩溪。</w:t>
        <w:br/>
        <w:br/>
        <w:t>火光；灯火。《廣韻·蕩韻》：“爌，火光。”*唐**王勃*《廣州寶莊嚴寺舍利塔碑》：“人慕*韋陀*之學，傳燈繼爌，曳組成陰。”</w:t>
        <w:br/>
      </w:r>
    </w:p>
    <w:p>
      <w:r>
        <w:t>爍##爍</w:t>
        <w:br/>
        <w:br/>
        <w:t>〔烁〕</w:t>
        <w:br/>
        <w:br/>
        <w:t>《説文新附》：“爍，灼爍，光也。从火，樂聲。”</w:t>
        <w:br/>
        <w:br/>
        <w:t>（一）shuò　《廣韻》書藥切，入藥書。藥部。</w:t>
        <w:br/>
        <w:br/>
        <w:t>（1）灼烁，光彩貌。《説文新附·火部》：“爍，灼爍，光也。”《新唐書·天文志二》：“甲夜有大流星長數丈，光爍如電。”*宋**梅堯臣*《同諸韓及孫曼叔晚遊西湖三首》之二：“爍電未成雨，涼風先入衣。”《文明小史》第十四回：“就這洋燈而論，晶光爍亮，已是外國人文明的證據。”又指光彩照射。*宋**葉隆禮*《契丹國志·胡嶠陷北記》：“其一曰旱金，大如掌，金色爍人。”《徐霞客遊記·粤西遊日記二》：“其外淺處，紫碧浮映，日光所爍也。”</w:t>
        <w:br/>
        <w:br/>
        <w:t>（2）热；烫；烤灼。《文選·枚乘〈七發〉》：“衣裳則雜遝曼煖，燂爍𤍽暑。”*李善*注：“爍，亦熱也。”*唐**李白*《感時留别從兄徐王延年從弟延陵》：“驕陽何火赫，海水爍龍☀。”</w:t>
        <w:br/>
        <w:br/>
        <w:t>（3）通“鑠”。销熔。《周禮·考工記序》：“爍金以為刃。”*陸德明*釋文：“爍，義當作鑠。”《論衡·奇怪》：“爍一鼎之銅，以灌一錢之形，不能成一鼎，明矣。”*唐**李白*《雪讒詩贈友人》：“洪燄爍山，發自纖煙。”*王琦*輯注：“爍，音鑠。”</w:t>
        <w:br/>
        <w:br/>
        <w:t>（二）luò　《集韻》力角切，入覺來。</w:t>
        <w:br/>
        <w:br/>
        <w:t>〔爆爍〕见“爆”。</w:t>
        <w:br/>
        <w:br/>
        <w:t>（三）yuè　《集韻》弋灼切，入樂以。</w:t>
        <w:br/>
        <w:br/>
        <w:t>同“爚”。《集韻·藥韻》：“爚，《説文》：‘火飛也。’一曰爇也。或作爍。”*南朝**宋**謝靈運*《長歌行》：“倐爍夕星流，昱奕朝露團。”*黄節*注：“*張衡*《西京賦》：‘遺光儵爚。’儵通作倐，爚通作爍。”</w:t>
        <w:br/>
      </w:r>
    </w:p>
    <w:p>
      <w:r>
        <w:t>爏##爏</w:t>
        <w:br/>
        <w:br/>
        <w:t>lì　《集韻》狼狄切，入錫來。</w:t>
        <w:br/>
        <w:br/>
        <w:t>火貌。《集韻·錫韻》：“爏，火皃。”</w:t>
        <w:br/>
      </w:r>
    </w:p>
    <w:p>
      <w:r>
        <w:t>爐##爐</w:t>
        <w:br/>
        <w:br/>
        <w:t>〔炉〕</w:t>
        <w:br/>
        <w:br/>
        <w:t>lú　《廣韻》落胡切，平模來。魚部。</w:t>
        <w:br/>
        <w:br/>
        <w:t>供做饭、烧水、取暖、冶炼等用的盛火器具或装置。如：炉灶；手炉；锅炉；熔铁炉；电炉。《玉篇·火部》：“爐，火爐也。”《廣韻·模韻》：“爐，火牀。”《墨子·備蛾傅》：“五步一竈，竈門有爐炭，傳令敵人盡入，煇火燒門。”*唐**李白*《化城寺大鐘銘》：“火天地之爐，扇陰陽之炭。”*清**朱彝尊*《日下舊聞·京畿八·遵化》引《春明夢餘録》：“*康（侯*）當爐，四十日而無鐵，懼罪欲自經，二女勸止之，因投爐而死。”也指用作焚香的器具。《古今韻會舉要·虞韻》：“鑪，熏器。或作爐。”《舊唐書·鄭覃傳》：“（帝）因指前香爐曰：‘此爐始亦華好，用之既久，乃無光彩。’”*宋**王安石*《夜直》：“金爐香盡漏聲殘，翦翦輕風陣陣寒。”《封神演義》第一回：“天子離輦，上大殿，香焚爐中。”</w:t>
        <w:br/>
      </w:r>
    </w:p>
    <w:p>
      <w:r>
        <w:t>爑##爑</w:t>
        <w:br/>
        <w:br/>
        <w:t>同“爝”。《集韻·藥韻》：“爝，炬火。或作爑。”</w:t>
        <w:br/>
      </w:r>
    </w:p>
    <w:p>
      <w:r>
        <w:t>爒##爒</w:t>
        <w:br/>
        <w:br/>
        <w:t>《説文》：“爒，炙也。从火，尞聲。讀若☀燎。”</w:t>
        <w:br/>
        <w:br/>
        <w:t>liǎo　《廣韻》盧鳥切，上篠來。又力小切。宵部。</w:t>
        <w:br/>
        <w:br/>
        <w:t>火炙。《説文·炙部》：“爒，炙也。”*段玉裁*注：“爒，其義同炙，其音同燎。”*徐灝*注箋：“爒，本作燎。”《廣韻·篠韻》：“爒，火炙。”</w:t>
        <w:br/>
      </w:r>
    </w:p>
    <w:p>
      <w:r>
        <w:t>爓##爓</w:t>
        <w:br/>
        <w:br/>
        <w:t>《説文》：“爓，火門也。从火，閻聲。”*沈濤*古本考：“‘火門’葢‘火爓’之壞字。”</w:t>
        <w:br/>
        <w:br/>
        <w:t>（一）yàn　《廣韻》以贍切，去豔以。談部。</w:t>
        <w:br/>
        <w:br/>
        <w:t>同“焰”。《説文·火部》：“爓，火爓也。”《集韻·豔韻》：“爓，火光。或作焰。”《文選·班固〈西都賦〉》：“發五色之渥采，光爓朗以景彰。”*李善*注引《字林》曰：“爓，火貌也。”</w:t>
        <w:br/>
        <w:br/>
        <w:t>（二）xún　《廣韻》徐鹽切，平鹽邪。</w:t>
        <w:br/>
        <w:br/>
        <w:t>同“燖”。《集韻·鹽韻》：“燖，沈肉於湯也。或作爓。”《禮記·禮器》：“三獻爓，一獻孰。”*鄭玄*注：“爓，沈肉於湯也。”《晋書·苻生載記》：“生剥牛羊驢馬，活爓雞豚鵝。”*徐珂*《清稗類鈔·飲食類》：“湛麵肉於湯而瀹之，古禮所謂爓者是也。”</w:t>
        <w:br/>
      </w:r>
    </w:p>
    <w:p>
      <w:r>
        <w:t>爔##爔</w:t>
        <w:br/>
        <w:br/>
        <w:t>xī　《集韻》虚宜切，平支曉。</w:t>
        <w:br/>
        <w:br/>
        <w:t>（1）火。《玉篇·火部》：“爔，火。”</w:t>
        <w:br/>
        <w:br/>
        <w:t>（2）同“曦”。日光。《集韻·支韻》：“曦，赫曦，日光也。或从火。”</w:t>
        <w:br/>
      </w:r>
    </w:p>
    <w:p>
      <w:r>
        <w:t>爕##爕</w:t>
        <w:br/>
        <w:br/>
        <w:t>同“燮”。《五音集韻·葉韻》：“爕，俗燮。”*唐**韓愈*《為宰相賀雪表》：“臣等職在爕和，慙無效用，覩斯慶澤，寔荷鴻休。”</w:t>
        <w:br/>
      </w:r>
    </w:p>
    <w:p>
      <w:r>
        <w:t>爖##爖</w:t>
        <w:br/>
        <w:br/>
        <w:t>lóng　《玉篇》魯紅切。</w:t>
        <w:br/>
        <w:br/>
        <w:t>（1）火貌。《玉篇·火部》：“爖，火皃。”</w:t>
        <w:br/>
        <w:br/>
        <w:t>（2）点燃。*明**李開先*《寶劍記》第三十二齣：“此時甚是寒冷，用劍劈些柴薪爖火，烘烘身上。”</w:t>
        <w:br/>
      </w:r>
    </w:p>
    <w:p>
      <w:r>
        <w:t>爗##爗</w:t>
        <w:br/>
        <w:br/>
        <w:t>《説文》：“爗，盛也。从火，𣊚聲。《詩》曰：‘爗爗震電。’”</w:t>
        <w:br/>
        <w:br/>
        <w:t>yè　《廣韻》筠輒切，入葉云。盍部。</w:t>
        <w:br/>
        <w:br/>
        <w:t>（1）盛。《説文·火部》：“爗，盛也。”《詩·小雅·十月之交》：“爗爗震電，不寧不令。”</w:t>
        <w:br/>
        <w:br/>
        <w:t>（2）同“曄”。光明灿烂貌。《集韻·緝韻》：“曄，暐曄，光也。或作爗。”《徐霞客遊記·滇遊日記六》：“當山之半，其旁桃李爗然。”</w:t>
        <w:br/>
      </w:r>
    </w:p>
    <w:p>
      <w:r>
        <w:t>爘##爘</w:t>
        <w:br/>
        <w:br/>
        <w:t>cān</w:t>
        <w:br/>
        <w:br/>
        <w:t>野炊。</w:t>
        <w:br/>
      </w:r>
    </w:p>
    <w:p>
      <w:r>
        <w:t>爙##爙</w:t>
        <w:br/>
        <w:br/>
        <w:t>rǎng　《集韻》汝兩切，上養日。</w:t>
        <w:br/>
        <w:br/>
        <w:t>火；火星。《玉篇·火部》：“爙，火。”《篇海類編·天文類·火部》：“爙，火；又火星。”</w:t>
        <w:br/>
      </w:r>
    </w:p>
    <w:p>
      <w:r>
        <w:t>爚##爚</w:t>
        <w:br/>
        <w:br/>
        <w:t>《説文》：“爚，火飛也。从火，龠聲。一曰𤑔也。”*段玉裁*本作“火光也”，并注：“‘光’，各本作‘飛’，今依《文選·琴賦》、《景福殿賦》注、*玄應*書卷九正。”</w:t>
        <w:br/>
        <w:br/>
        <w:t>yuè　《廣韻》以灼切，入藥以。又書藥切。藥部。</w:t>
        <w:br/>
        <w:br/>
        <w:t>（1）火光。《説文·火部》：“爚，火光也。”《玉篇·火部》：“爚，光也。”《史記·屈原賈生列傳》：“彌融爚以隱處兮，夫豈從螘與蛭螾。”*張守節*正義：“*顧野王*云：‘彌，遠也；融，明也；爚，光也。’……彌遠明光以隱處也。”*三國**魏**嵇康*《琴賦》：“華容灼爚，發采揚明，何其麗也。”</w:t>
        <w:br/>
        <w:br/>
        <w:t>（2）用火加热；用沸水煮。《説文·火部》：“爚，𤑔也。”*王筠*句讀：“《玉篇》：‘煠，爚也。’《集韻》引《博雅》：‘煠，瀹也’。《玉篇》：‘瀹，内菜湯中而出也。’然則爇也者，謂爚瀹通。”*南朝**梁**沈約*《懺悔文》：“晨剉暮爚，亘月隨年，嗛腹填虚，非斯莫可。”*唐**柳宗元*《鞭賈》：“余乃召僮爚湯以濯之。”*宋**洪邁*《容齋三筆》卷三引《廣志》曰：“菟葵，爚之可食。”</w:t>
        <w:br/>
        <w:br/>
        <w:t>（3）通“燿（yào）”。照。《吕氏春秋·期賢》：“今夫爚蟬者，務在乎明其火，振其樹而已。”*许维遹*集釋：“《淮南·説山篇》‘爚’作‘燿’，聲同字通。”按：《荀子·致士》作“耀蟬”。*徐珂*《清稗類鈔·時令類》：“若星芒撒天，珠光爚海，真異觀也。”</w:t>
        <w:br/>
        <w:br/>
        <w:t>（4）消散。《莊子·胠篋》：“皆外立其德而以爚亂天下者也。”*陸德明*釋文：“爚，《三蒼》云：‘火光銷也。’*司馬（彪*）、*崔（譔*）云：‘散也。’”</w:t>
        <w:br/>
      </w:r>
    </w:p>
    <w:p>
      <w:r>
        <w:t>爛##爛</w:t>
        <w:br/>
        <w:br/>
        <w:t>〔烂〕</w:t>
        <w:br/>
        <w:br/>
        <w:t>《説文》：“爤，孰也。从火，蘭聲。燗，或从閒。”*高翔麟*字通：“今經典相承作爛。”*段玉裁*注：“隷作爛，不从艸。”</w:t>
        <w:br/>
        <w:br/>
        <w:t>làn　《廣韻》郎旰切，去翰來。元部。</w:t>
        <w:br/>
        <w:br/>
        <w:t>（1）火熟。《方言》卷七：“自*河*以北，*趙*、*魏*之間火熟曰爛，氣熟曰糦。”《廣韻·翰韻》：“爛，火熟。”*宋**孫光憲*《北夢瑣言》卷五：“（*歸登*尚書）性甚鄙嗇，嘗爛一羊脾，旋割旋噉，封其殘者。”</w:t>
        <w:br/>
        <w:br/>
        <w:t>（2）食物或瓜果熟透后的松软状态。《吕氏春秋·本味》：“故久而不弊，熟而不爛，甘而不噥。”*高誘*注：“爛，失飪也。”*宋**司馬光*《應詔言朝政闕失狀》：“是猶臨鼎哀魚之爛而益薪不已，將何補哉！”《紅樓夢》第十一回：“説有好吃的要幾樣，還要很爛的呢。”又指某些固态物体水分增加后的松软或稀糊状态。如：泡烂；烂泥。</w:t>
        <w:br/>
        <w:br/>
        <w:t>（3）极熟悉；精通。*清**劉獻廷*《廣陽雜記》卷三：“乃古今之世代治亂，是非成敗，爛如指掌。”*清**王士禛*等《師友詩傳録四》：“又昔人曰：‘《文選》爛，秀才半。’皆*少陵*‘熟精《文選》理’之義也。”</w:t>
        <w:br/>
        <w:br/>
        <w:t>（4）程度深。如：烂醉。《儒林外史》第三回：“你是個爛忠厚没用的人，所以這些話我不得不教導你。”</w:t>
        <w:br/>
        <w:br/>
        <w:t>（5）放纵而不节制。*章炳麟*《新方言·釋言》：“今人謂人舒縱不節曰爛。”*唐**韓愈*《劉生》：“妖歌慢舞爛不收，倒心迴腸為青眸。”《官場現形記》第五十二回：“等到股本到了手，爛嫖爛賭。”</w:t>
        <w:br/>
        <w:br/>
        <w:t>（6）烧伤；毁伤。《左傳·定公三年》：“（*邾子*）自投于牀，廢于鑪炭，爛，遂卒。”《漢書·霍光傳》：“曲突徙薪亡恩澤，燋頭爛額為上客耶？”《三國志·蜀志·楊戲傳》“*普*至廷尉，*濬*至太常，封侯”*南朝**宋**裴松之*注引《益部耆舊雜記》：“（*常）播*詣獄訟争，身受數千杖，肌膚刻爛，毒痛慘至。”</w:t>
        <w:br/>
        <w:br/>
        <w:t>（7）腐烂。《公羊傳·僖公十九年》：“其自亡奈何，魚爛而亡也。”《淮南子·説山》：“爛灰生蠅。”*高誘*注：“爛，腐。”又腐朽。*臧克家*《有的人》：“把名字刻入石头的，名字比尸首烂得更早。”</w:t>
        <w:br/>
        <w:br/>
        <w:t>（8）破碎；散乱。如：破铜烂铁；烂纸。*唐**陸羽*《茶經·一之源》：“茶者南方之嘉木也……其地，上者生爛石，中者生礫壤，下者生黄土。”*宋**王安石*《垂虹亭》：“喟予獨感此，剥爛有終極。”</w:t>
        <w:br/>
        <w:br/>
        <w:t>（9）头绪乱。如：烂摊子；一本烂账。</w:t>
        <w:br/>
        <w:br/>
        <w:t>（10）光明。《廣韻·翰韻》：“爛，明也。”《詩·鄭風·女曰雞鳴》：“子興視夜，明星有爛。”《漢書·禮樂志》：“靈殷殷，爛揚光，延壽命，永未央。”*顔師古*注：“爛，光貌。”*清**王士禛*《題汪玉輪狀元看劍圖》：“爛如明星下垂芒，光如秋水翻濤江。”又色彩鲜丽。《詩·唐風·葛生》：“角抌粲兮，錦衾爛兮。”《世説新語·文學》：“才藻新奇，花爛映發。”</w:t>
        <w:br/>
      </w:r>
    </w:p>
    <w:p>
      <w:r>
        <w:t>爜##爜</w:t>
        <w:br/>
        <w:br/>
        <w:t>cóng　《集韻》徂聰切，平東從。</w:t>
        <w:br/>
        <w:br/>
        <w:t>火貌。《集韻·東韻》：“爜，火皃。”</w:t>
        <w:br/>
      </w:r>
    </w:p>
    <w:p>
      <w:r>
        <w:t>爝##爝</w:t>
        <w:br/>
        <w:br/>
        <w:t>《説文》：“爝，苣火祓也。从火，爵聲。*吕不韋*曰：‘*湯*得*伊尹*，爝以爟火，釁以犧豭。’”</w:t>
        <w:br/>
        <w:br/>
        <w:t>jué（又读jiào）　《廣韻》即略切，入藥精。又子肖切，在爵切。藥部。</w:t>
        <w:br/>
        <w:br/>
        <w:t>（1）古代束苇为炬，烧炬以祓除不祥。《説文·火部》：“爝，苣火祓也。”*段玉裁*注：“苣，束葦燒之也；祓，除惡之祭也。”《吕氏春秋·本味》：“*湯*得*伊尹*，祓之於廟，爝以爟火，釁以犧猳。”</w:t>
        <w:br/>
        <w:br/>
        <w:t>（2）火炬；小火把。《玉篇·火部》：“爝，炬火也。”《集韻·藥韻》：“爝，火炬。”《莊子·逍遥遊》：“日月出矣而爝火不息。”*成玄英*疏：“爝火，猶炬火也，亦小火也。”*三國**魏**嵇康*《聲無哀樂論》：“猶一爝之火，雖未能温一室，不宜復增其寒矣。”*明**袁宏道*《上孫立亭太宰書》：“竭其爝光，以助日月之萬一，職之至願。”</w:t>
        <w:br/>
      </w:r>
    </w:p>
    <w:p>
      <w:r>
        <w:t>爞##爞</w:t>
        <w:br/>
        <w:br/>
        <w:t>《説文新附》：“爞，旱气也。从火，蟲聲。”</w:t>
        <w:br/>
        <w:br/>
        <w:t>（一）chóng　《廣韻》直弓切，平東澄。又徒冬切。冬部。</w:t>
        <w:br/>
        <w:br/>
        <w:t>（1）旱热之气。《説文新附·火部》：“爞，旱气也。”《玉篇·火部》：“爞，熱也。”《廣韻·冬韻》：“爞，旱熱。”*宋**蘇軾*《上清辭》：“嘯盲風而涕淫雨兮，時又吐旱火之爞融。”</w:t>
        <w:br/>
        <w:br/>
        <w:t>（2）熏炙。《爾雅·釋訓》：“爞爞，炎炎，熏也。”*郭璞*注：“皆旱熱熏炙人。”《玉篇·火部》：“爞，熏也。”</w:t>
        <w:br/>
        <w:br/>
        <w:t>（二）tóng　《集韻》徒東切，平東定。</w:t>
        <w:br/>
        <w:br/>
        <w:t>同“烔”。《集韻·東韻》：“烔，《博雅》：‘爇也。’或作爞。”</w:t>
        <w:br/>
      </w:r>
    </w:p>
    <w:p>
      <w:r>
        <w:t>爟##爟</w:t>
        <w:br/>
        <w:br/>
        <w:t>《説文》：“爟，取火於日。官名。舉火曰爟。《周禮》曰：‘司爟掌行火之政令。’从火，雚聲。烜，或从亘。”</w:t>
        <w:br/>
        <w:br/>
        <w:t>guàn　《廣韻》古玩切，去换見。元部。</w:t>
        <w:br/>
        <w:br/>
        <w:t>（1）举火。指古代祭祀用桔槔举火，以祓除不祥。《説文·火部》：“爟，舉火曰爟。”《周禮·夏官·司爟》：“司爟，掌行火之政令。”</w:t>
        <w:br/>
        <w:br/>
        <w:t>（2）古代祭祀用的火炬。《廣雅·釋器》：“爟，炬也。”*王念孫*疏證：“炬者，舉火之名。”《吕氏春秋·本味》：“爝以爟火。”*清**毛奇齡*《皇言定聲録七》：“所謂天輪一明，而爝爟俱熄。”</w:t>
        <w:br/>
        <w:br/>
        <w:t>（3）最先使用火的人。《周禮·夏官·司爟》：“凡祭祀，則祭爟。”*賈公彦*疏：“祭爟，謂祭先出火之人也。”</w:t>
        <w:br/>
        <w:br/>
        <w:t>（4）日常生活用火。《周禮·夏官·司爟》：“司爟，下士二人，徒六人。”*鄭玄*注：“故書爟為燋。*杜子春*曰：‘燋，當為爟，書亦或為爟，爟為私火。’”*賈公彦*疏：“民間理爨之火為私火。”</w:t>
        <w:br/>
        <w:br/>
        <w:t>（5）报警的烽火。《廣韻·换韻》：“爟，烽火。”*南朝**陳宣帝*《尚儉詔》：“爟烽未息，役賦兼勞。”*唐**沈迥*《武侯廟碑銘》：“塞垣蕭條，烽爟滅焰。”</w:t>
        <w:br/>
        <w:br/>
        <w:t>（6）古星名。《晋書·天文志上》：“軒轅西四星曰爟。”</w:t>
        <w:br/>
      </w:r>
    </w:p>
    <w:p>
      <w:r>
        <w:t>爡##爡</w:t>
        <w:br/>
        <w:br/>
        <w:t>chè　㊀《集韻》丑伐切，入月徹。</w:t>
        <w:br/>
        <w:br/>
        <w:t>〔爡爡〕烧起。《玉篇·火部》：“爡，爡爡，燒起也。”</w:t>
        <w:br/>
        <w:br/>
        <w:t>㊁《集韻》敕列切，入薛徹。</w:t>
        <w:br/>
        <w:br/>
        <w:t>〔爡焥〕烟貌。《集韻·薛韻》：“爡，爡焥，煙皃。”</w:t>
        <w:br/>
      </w:r>
    </w:p>
    <w:p>
      <w:r>
        <w:t>爢##爢</w:t>
        <w:br/>
        <w:br/>
        <w:t>《説文》：“爢，爛也。从火，靡聲。”</w:t>
        <w:br/>
        <w:br/>
        <w:t>mí　《廣韻》靡為切，平支明。歌部。</w:t>
        <w:br/>
        <w:br/>
        <w:t>（1）熟。《説文·火部》：“爢，爛也。”《廣雅·釋詁三》：“㸏（爢），熟也。”《玉篇·火部》：“㸏（爢），爛熟也。”</w:t>
        <w:br/>
        <w:br/>
        <w:t>（2）坏。《集韻·支韻》：“㸏（爢），壞也。”</w:t>
        <w:br/>
        <w:br/>
        <w:t>（3）碎烂。也指碎末。后作“糜”。《篇海類編·天文類·火部》：“㸏（爢），通作糜。”《楚辭·離騷》：“折瓊枝以為羞兮，精瓊爢以為粻。”*王逸*注：“爢，屑也。”又《招魂》：“旋入雷淵，爢散而不可止些。”*王逸*注：“爢，碎也。”</w:t>
        <w:br/>
      </w:r>
    </w:p>
    <w:p>
      <w:r>
        <w:t>爣##爣</w:t>
        <w:br/>
        <w:br/>
        <w:t>tǎng　《廣韻》他郎切，上蕩透。</w:t>
        <w:br/>
        <w:br/>
        <w:t>〔爣閬〕也作“爣朗”、“爣烺”。1.火光貌。《廣韻·蕩韻》：“爣，爣朗，火光寬明。”《集韻·蕩韻》：“爣，爣烺，火皃。”2.宽敞明亮貌。《集韻·蕩韻》：“閬，爣閬，寬明皃。”《文選·王延壽〈魯靈光殿賦〉》：“鴻爌炾以爣閬，飋蕭條而清泠。”*李善*注引*張載*曰：“爌炾、爣朗，皆寬明也。”</w:t>
        <w:br/>
      </w:r>
    </w:p>
    <w:p>
      <w:r>
        <w:t>爤##爤</w:t>
        <w:br/>
        <w:br/>
        <w:t>同“爛”。《説文·火部》：“爤，孰也。从火，蘭聲。”*段玉裁*注：“隷作爛。”《廣韻·翰韻》：“爤”，同“爛”。*三國**魏**衛覬*《大饗碑》：“二虜震驚，魚爤陼潰。”</w:t>
        <w:br/>
      </w:r>
    </w:p>
    <w:p>
      <w:r>
        <w:t>爥##爥</w:t>
        <w:br/>
        <w:br/>
        <w:t>同“曯（燭）”。《古今韻會舉要·沃韻》：“曯，照也。或作爥。通作燭。”*漢**班固*《東都賦》：“躬覽萬國之有無，考聲教之所被，散明皇以爥幽。”</w:t>
        <w:br/>
      </w:r>
    </w:p>
    <w:p>
      <w:r>
        <w:t>爧##爧</w:t>
        <w:br/>
        <w:br/>
        <w:t>líng　《廣韻》郎丁切，平青來。</w:t>
        <w:br/>
        <w:br/>
        <w:t>火光貌。《廣韻·青韻》：“爧，火光皃。”《集韻·青韻》：“爧，火光也。”</w:t>
        <w:br/>
      </w:r>
    </w:p>
    <w:p>
      <w:r>
        <w:t>爨##爨</w:t>
        <w:br/>
        <w:br/>
        <w:t>《説文》：“爨，*齊*謂之炊爨。臼，象持甑；冂，為竈口；廾，推林内火。𤏷，籀文，爨省。”*徐灝*注箋：“☀象甑，从臼持之。☀象竈口，从廾推林納火。林，薪也。此象形、指事、會意三者兼之。”</w:t>
        <w:br/>
        <w:br/>
        <w:t>cuàn　《廣韻》七亂切，去换清。元部。</w:t>
        <w:br/>
        <w:br/>
        <w:t>（1）烧火做饭。《説文·爨部》：“爨，*齊*謂之炊爨。”*段玉裁*注：“各本‘謂’下衍‘之’字。《火部》曰：‘炊，爨也。’然則二字互訓。《孟子》*趙*注曰：‘爨，炊也。’*齊*謂炊爨者，*齊*人謂炊曰爨。”《廣雅·釋言》：“爨，炊也。”《左傳·宣公十五年》：“易子而食，析骸以爨。”*杜預*注：“爨，炊也。”《元史·不忽木傳》：“家素貧，躬自爨汲。”《紅樓夢》第一百零五回：“聞得*赦*老與*政*老同房各爨的，理應遵旨查看*賈赦*的家資。”又指烧火做饭的人。*梁启超*《论小说与群治之关系》：“而下至屠爨贩卒妪娃童稚，上至大人先生高才硕学，凡此诸思想必居一于是。”</w:t>
        <w:br/>
        <w:br/>
        <w:t>（2）烧；烧煮。《集韻·桓韻》：“爨，炊也。《周禮》：‘以火爨鼎水也。’”《論衡·感虚》：“夫熯一炬火，爨一鑊水，終日不能熱也。”《水經注·㶟水》：“山上有火井，南北六七十步，廣減尺許，源深不見底，炎勢上升，常若微雷響，以草爨之，則煙騰火發。”*元**王仲文*《救孝子》第四折：“怎當他柴薪爨炙，鍋中水被這蓋定，滚滚沸沸。”</w:t>
        <w:br/>
        <w:br/>
        <w:t>（3）炉灶。《玉篇·爨部》：“爨，竈也。”*清**段玉裁*《説文解字注·爨部》：“《特牲（禮）》、《少牢禮》注皆曰：‘爨，竈也。’此因爨必於竈，故謂竈為爨。”《儀禮·士昏禮》：“大羹湆在爨。”*鄭玄*注：“爨，竈。”*宋**張炎*《風入松·聽琴中彈樵歌》：“頗笑山中散木，翻憐爨下勞薪。”*明**費信*《星槎勝覽·剌撒國》：“壘石築土為屋，三四層者，其上廚爨、東廁、卧室、待客，其下奴僕居之。”也指厨房。《釋名·釋宫室》：“爨，銓也。銓度甘辛調和之處也。”</w:t>
        <w:br/>
        <w:br/>
        <w:t>（4）戏曲名词。*宋*杂剧、*金*院本中某些简短表演的名称。如《講百花爨》、《文房四寶爨》等。*清**翟灝*《通俗編·爨戲》：“《輟耕録》：‘國朝院本用五人般演，謂之五花爨弄。’按：院本只般演而不唱，今學般演者，流俗謂之串戲，當是爨字。”《雍熙樂府·粉蝶兒·悟真如》：“撇末中再莫心留戀，花爨裏休將脚去蹅。”*清**龔自珍*《己亥雜詩三百一十五首》之一百零三：“梨園爨本募誰修，亦是風花一代愁。”*刘逸生*注：“爨本，劇本。*宋*代有一種戲劇，通常由五人演唱，稱為‘五花爨弄’。”</w:t>
        <w:br/>
        <w:br/>
        <w:t>（5）古星名，即今之水星。一名辰星。《廣雅·釋天》：“辰星謂之爨星。”*王念孫*疏證：“《天官書》索隱引《天官占》云：‘辰星一名爨星。’”按：*清**朱駿聲*《説文通訓定聲·乾部》“爨”下云：“辰星，水星也。”</w:t>
        <w:br/>
        <w:br/>
        <w:t>（6）古民族名。居住在今*云南省*东部地区。*魏*、*晋*、*南北朝*时（公元三世纪至六世纪）由原统治集团*爨*氏大姓演变而成。*晋*、*南朝**宋*至*隋*、*唐*时，*爨*氏分为东西二部，均在今*云南省*东部，大抵以*曲靖市*至*建水县*一带为界。*明*以后，*爨*则专指*罗罗*。详*清**顧炎武*《天下郡國利病書·雲南五·爨蠻》。</w:t>
        <w:br/>
        <w:br/>
        <w:t>（7）姓。《廣韻·换韻》：“爨，姓。《華陽國志》云：‘*昌寧*大姓有*爨習*。’《蜀志》云：‘*建寧*大姓。’《蜀録》有*交州*刺史*爨深*。”《通志·氏族略五》：“*爨*氏，望出*晋昌*。*後漢**河南*尹*爨肅*。見*謝承*《後漢書》。”</w:t>
        <w:br/>
      </w:r>
    </w:p>
    <w:p>
      <w:r>
        <w:t>爩##爩</w:t>
        <w:br/>
        <w:br/>
        <w:t>yù　《廣韻》紆物切，入物影。</w:t>
        <w:br/>
        <w:br/>
        <w:t>烟出；烟气。《玉篇·火部》：“爩，煙出也。”《廣韻·物韻》：“爩，煙氣。”</w:t>
        <w:br/>
      </w:r>
    </w:p>
    <w:p>
      <w:r>
        <w:t>蒸##蒸</w:t>
        <w:br/>
        <w:br/>
        <w:t>《説文》：“蒸，析麻中榦也。从艸，烝聲。䒱，蒸或省火。”</w:t>
        <w:br/>
        <w:br/>
        <w:t>zhēng　《廣韻》煑仍切，平蒸章。蒸部。</w:t>
        <w:br/>
        <w:br/>
        <w:t>（1）去皮的麻秸。《説文·艸部》：“蒸，析麻中榦也。”</w:t>
        <w:br/>
        <w:br/>
        <w:t>（2）用麻秸、葭苇、竹、木做成的火炬。《廣雅·釋器》：“蒸，炬也。”*王念孫*疏證：“凡析麻榦及竹木為炬，皆謂之蒸。”《詩·小雅·巷伯》“成是南箕”*毛*傳：“*顔叔子*納之而使執燭，放乎旦而蒸盡。”《文選·潘岳〈西征賦〉》“感市閭之*菆井*”*唐**李善*注：“《説文》：‘菆，麻蒸也。’然*菆井*即*渭城*賣蒸之市也。”</w:t>
        <w:br/>
        <w:br/>
        <w:t>（3）细小的薪柴。《廣韻·蒸韻》：“蒸，粗曰薪，細曰蒸。”《詩·小雅·無羊》：“爾牧來思，以薪以蒸。”《管子·弟子職》：“蒸間容蒸，然者處下。”*尹知章*注：“蒸，細薪。著之蒸間，必令容蒸；然燭者必處下以焚也。”《淮南子·主術》：“秋畜疏食，冬伐薪蒸。”</w:t>
        <w:br/>
        <w:br/>
        <w:t>（4）水气上升。如：蒸发；蒸腾。《國語·周語上》：“陽氣俱蒸，土膏其動。”*韋昭*注：“蒸，升也。”《史記·周本紀》：“陽伏而不能出，隂迫而不能蒸，於是有地震。”*唐**孟浩然*《望洞庭湖贈張丞相》：“氣蒸*雲夢澤*，波撼*岳陽城*。”</w:t>
        <w:br/>
        <w:br/>
        <w:t>（5）热，熏蒸。《素問·五常政大論》：“其候溽蒸。”*王冰*注：“蒸，熱也。”《文選·王粲〈公讌詩〉》：“涼風撤蒸暑，清雲却炎暉。”*李善*注引*孔安國*《論語注》：“撤，去也。蒸，熱氣也。”*明**馬歡*《瀛涯勝覽·序》：“*闍婆*遠隔*中華*地，天氣煩蒸人物異。”</w:t>
        <w:br/>
        <w:br/>
        <w:t>（6）中医术语。指身体发热。如：变蒸；骨蒸。</w:t>
        <w:br/>
        <w:br/>
        <w:t>（7）利用水蒸气的热力使物熟或热。《孟子·滕文公下》：“*陽貨*矙*孔子*之亡也，而饋*孔子*蒸豚。”《論衡·幸偶》：“蒸穀為飯，釀飯為酒。”*唐**王維*《積雨輞川莊作》：“積雨空林煙火遲，蒸藜炊黍餉東菑。”又指烧焙。*宋**孔平仲*《續世説·言語》：“古人有言，在德不在險。*屈丐*蒸土築城而朕滅之，豈在城也。”</w:t>
        <w:br/>
        <w:br/>
        <w:t>（8）因潮湿而污染。《物類相感志》：“夏月衣蒸，以冬瓜汁浸洗，其跡自去。”*明**周履靖*《羣物奇制》：“梅蒸衣，以枇杷核研細為末洗之，其斑自去。”</w:t>
        <w:br/>
        <w:br/>
        <w:t>（9）熏染，化。*清**羅惇曧*《拳變餘聞》：“浸淫百年，蒸為民俗。”*梁启超*《政府大政方针宣言书》：“礼俗所蒸，国基所系。”</w:t>
        <w:br/>
        <w:br/>
        <w:t>（10）节解牲体置于俎上而祭。《吕氏春秋·孟冬》：“是月也，大飲蒸。”*高誘*注：“蒸，俎實體解節折謂之肴蒸也。”</w:t>
        <w:br/>
        <w:br/>
        <w:t>⑪祭名，指古代冬祭。也作“烝”。《五經文字·艹部》：“蒸，《爾雅》以為祭名。其經典祭烝多去草，以此為薪蒸。”《國語·魯語上》：“*夏父**弗忌*為宗，蒸，將躋*僖公*。”*韋昭*注：“凡祭祀，秋曰嘗，冬曰蒸。此八月而言蒸，用蒸禮也。凡四時之祭，蒸為備。”</w:t>
        <w:br/>
        <w:br/>
        <w:t>⑫对上辈淫乱。《廣雅·釋詁一》：“蒸，婬也。”《文選·劉峻〈辯命論〉》：“以誅殺為道德，以蒸報為仁義。”*李善*注：“《小雅》曰：上淫曰蒸，下淫曰報。”*明**陶宗儀*《輟耕録》卷二十八：“蒸長嫂而妻之。次兄*丑驢*死，又蒸次嫂而妻之。”</w:t>
        <w:br/>
        <w:br/>
        <w:t>⑬尘。《玉篇·艸部》：“蒸，塵也。”</w:t>
        <w:br/>
        <w:br/>
        <w:t>⑭古器名。深腹，圈足，腹内有一空心与底连通。</w:t>
        <w:br/>
        <w:br/>
        <w:t>⑮通“烝”。1.众多。《孟子·告子上》：“《詩》曰：‘天生蒸民，有物有則。’”按：《詩·大雅·烝民》作“烝”。《漢書·伍被傳》：“壹齊海内，氾愛蒸庶。”*顔師古*注：“蒸亦衆也。”*唐**杜甫*《無家别》：“人生無家别，何以為蒸黎。”2.美。《廣雅·釋詁一》：“蒸，美也。”*王念孫*疏證：“《大雅·文王有聲篇》：‘文王烝哉。’《韓傳》云：‘烝，美也。’烝與蒸通。”3.君也。《玉篇·艸部》：“蒸，君也。”</w:t>
        <w:br/>
      </w:r>
    </w:p>
    <w:p>
      <w:r>
        <w:t>𤆂##𤆂</w:t>
        <w:br/>
        <w:br/>
        <w:t>ku?</w:t>
        <w:br/>
        <w:br/>
        <w:t>同“臾（𧂟）”。草、竹编的筐。*明**趙宧光*《説文長箋·艸部》：“臾，𤆂同。古文𧂟。”</w:t>
        <w:br/>
      </w:r>
    </w:p>
    <w:p>
      <w:r>
        <w:t>𤆃##𤆃</w:t>
        <w:br/>
        <w:br/>
        <w:t>同“炱”。《改併四聲篇海·火部》引《餘文》：“𤆃，𤆃煤也。”《字彙·火部》：“𤆃，炱字省文，俗字也。”</w:t>
        <w:br/>
      </w:r>
    </w:p>
    <w:p>
      <w:r>
        <w:t>𤆄##𤆄</w:t>
        <w:br/>
        <w:br/>
        <w:t>（一）huǒ　《集韻》虎果切，上果曉。</w:t>
        <w:br/>
        <w:br/>
        <w:t>同“火”。《集韻·果韻》：“火，《説文》：“燬也。，古作𤆄。”</w:t>
        <w:br/>
        <w:br/>
        <w:t>（二）zāi　《集韻》將來切，平咍精。</w:t>
        <w:br/>
        <w:br/>
        <w:t>同“烖（災）”。《集韻·咍韻》：“烖，《説文》：‘天火曰烖。’或从乃。”</w:t>
        <w:br/>
      </w:r>
    </w:p>
    <w:p>
      <w:r>
        <w:t>𤆅##𤆅</w:t>
        <w:br/>
        <w:br/>
        <w:t>同“赦”。《字彙補·火部》：“𤆅，古赦字。”</w:t>
        <w:br/>
      </w:r>
    </w:p>
    <w:p>
      <w:r>
        <w:t>𤆆##𤆆</w:t>
        <w:br/>
        <w:br/>
        <w:t>同“灰”。《改併四聲篇海·火部》引《餘文》：“𤆆，呼回切。死火也。”《字彙補·火部》：“𤆆，同灰。”</w:t>
        <w:br/>
      </w:r>
    </w:p>
    <w:p>
      <w:r>
        <w:t>𤆋##𤆋</w:t>
        <w:br/>
        <w:br/>
        <w:t>同“灾（災）”。《改併四聲篇海·火部》引《川篇》：“𤆋，音灾。”《字彙補·火部》：“𤆋，同灾。”</w:t>
        <w:br/>
      </w:r>
    </w:p>
    <w:p>
      <w:r>
        <w:t>𤆌##𤆌</w:t>
        <w:br/>
        <w:br/>
        <w:t>同“炎”。*唐**長孫**無忌*等《進律疏議表》：“暨*𤆌*、*靈*委御，人物道銷，霧翳三光，塵驚九服。”</w:t>
        <w:br/>
      </w:r>
    </w:p>
    <w:p>
      <w:r>
        <w:t>𤆍##𤆍</w:t>
        <w:br/>
        <w:br/>
        <w:t>同“赤”。《玉篇·赤部》：“𤆍，《説文》赤。”《正字通·火部》：“𤆍，赤本字，从大从火。”</w:t>
        <w:br/>
      </w:r>
    </w:p>
    <w:p>
      <w:r>
        <w:t>𤆎##𤆎</w:t>
        <w:br/>
        <w:br/>
        <w:t>同“災”。《説文·火部》：“烖，天火曰烖。𤆎，古文，从才。災，籀文从𡿧。”</w:t>
        <w:br/>
      </w:r>
    </w:p>
    <w:p>
      <w:r>
        <w:t>𤆏##𤆏</w:t>
        <w:br/>
        <w:br/>
        <w:t>wò　《集韻》烏卧切，去過影。</w:t>
        <w:br/>
        <w:br/>
        <w:t>把东西煨暖。《集韻·過韻》：“𤆏，煖也。”《二十年目睹之怪現狀》第一百零三回：“鴉頭等小解完后，便把夜壺舀干浄，拿來𤆏在自己被窩里。等到老爺再要用時，已是𤆏得暖暖兒的了。”</w:t>
        <w:br/>
      </w:r>
    </w:p>
    <w:p>
      <w:r>
        <w:t>𤆐##𤆐</w:t>
        <w:br/>
        <w:br/>
        <w:t>同“灸”。《集韻·宥韻》：“灸，灼也。或書作𤆐。”</w:t>
        <w:br/>
      </w:r>
    </w:p>
    <w:p>
      <w:r>
        <w:t>𤆑##𤆑</w:t>
        <w:br/>
        <w:br/>
        <w:t>còu　《改併四聲篇海》引《川篇》芻句切。</w:t>
        <w:br/>
        <w:br/>
        <w:t>火土。《改併四聲篇海·火部》引《川篇》：“𤆑，火士〔土〕也。”《字彙補·火部》：“𤆑，火土也。”</w:t>
        <w:br/>
      </w:r>
    </w:p>
    <w:p>
      <w:r>
        <w:t>𤆒##𤆒</w:t>
        <w:br/>
        <w:br/>
        <w:t>zhì　《字彙補》中器切。</w:t>
        <w:br/>
        <w:br/>
        <w:t>平。《字彙補·火部》：“𤆒，平也。”</w:t>
        <w:br/>
      </w:r>
    </w:p>
    <w:p>
      <w:r>
        <w:t>𤆓##𤆓</w:t>
        <w:br/>
        <w:br/>
        <w:t>“爌”的类推简化字。</w:t>
        <w:br/>
      </w:r>
    </w:p>
    <w:p>
      <w:r>
        <w:t>𤆙##𤆙</w:t>
        <w:br/>
        <w:br/>
        <w:t>shuǐ　《改併四聲篇海·火部》引《搜真玉鏡》：“𤆙。音水。”</w:t>
        <w:br/>
      </w:r>
    </w:p>
    <w:p>
      <w:r>
        <w:t>𤆚##𤆚</w:t>
        <w:br/>
        <w:br/>
        <w:t>同“炖”。《字彙補·火部》：“𤆚，同炖。”</w:t>
        <w:br/>
      </w:r>
    </w:p>
    <w:p>
      <w:r>
        <w:t>𤆜##𤆜</w:t>
        <w:br/>
        <w:br/>
        <w:t>guà　《改併四聲篇海·火部》引《搜真玉鏡》：“𤆜，音卦。字出西國。”</w:t>
        <w:br/>
      </w:r>
    </w:p>
    <w:p>
      <w:r>
        <w:t>𤆝##𤆝</w:t>
        <w:br/>
        <w:br/>
        <w:t>pū　《廣韻》匹角切，入覺滂。又《集韻》普木切。</w:t>
        <w:br/>
        <w:br/>
        <w:t>火烈。《廣韻·覺韻》：“𤆝，火裂。”《集韻·屋韻》：“𤆝，火烈。”</w:t>
        <w:br/>
      </w:r>
    </w:p>
    <w:p>
      <w:r>
        <w:t>𤆞##𤆞</w:t>
        <w:br/>
        <w:br/>
        <w:t>同“欻”。《龍龕手鑑·火部》：“𤆞，俗；欻，正。”</w:t>
        <w:br/>
      </w:r>
    </w:p>
    <w:p>
      <w:r>
        <w:t>𤆟##𤆟</w:t>
        <w:br/>
        <w:br/>
        <w:t>sī　《改併四聲篇海》引《餘文》音思。</w:t>
        <w:br/>
        <w:br/>
        <w:t>火熄。《改併四聲篇海·火部》引《餘文》：“𤆟，𤆟熄爚也。”《字彙補·火部》：“𤆟，火熄也。”</w:t>
        <w:br/>
      </w:r>
    </w:p>
    <w:p>
      <w:r>
        <w:t>𤆡##𤆡</w:t>
        <w:br/>
        <w:br/>
        <w:t>“熓”的类推简化字。</w:t>
        <w:br/>
      </w:r>
    </w:p>
    <w:p>
      <w:r>
        <w:t>𤆮##𤆮</w:t>
        <w:br/>
        <w:br/>
        <w:t>fū</w:t>
        <w:br/>
        <w:br/>
        <w:t>〔𤆮炭〕也作“烰炭”、“麸炭”。木柴烧余的块状物，经闭熄而成。多用于引火。*明**馬歡*《瀛涯勝覽·舊港國》：“又出一等火雞，大如仙鶴……好吃𤆮炭，遂名火雞。”</w:t>
        <w:br/>
      </w:r>
    </w:p>
    <w:p>
      <w:r>
        <w:t>𤆯##𤆯</w:t>
        <w:br/>
        <w:br/>
        <w:t>同“煮”。《改併四聲篇海·火部》引《搜真玉鏡》：“𤆯，音煮。”《字彙補·火部》：“𤆯，煮之省文。”</w:t>
        <w:br/>
      </w:r>
    </w:p>
    <w:p>
      <w:r>
        <w:t>𤆰##𤆰</w:t>
        <w:br/>
        <w:br/>
        <w:t>shì　《改併四聲篇海·火部》引《餘文》：“𤆰，音仕。”</w:t>
        <w:br/>
      </w:r>
    </w:p>
    <w:p>
      <w:r>
        <w:t>𤆱##𤆱</w:t>
        <w:br/>
        <w:br/>
        <w:t>同“暖”。《改併四聲篇海·火部》引《類篇》：“𤆱，音暖。”《字彙補·火部》：“𤆱，音義與暖同。”</w:t>
        <w:br/>
      </w:r>
    </w:p>
    <w:p>
      <w:r>
        <w:t>𤆲##𤆲</w:t>
        <w:br/>
        <w:br/>
        <w:t>同“灾（災）”。《改併四聲篇海·火部》引《餘文》：“𤆲，與災義同，天𤆲也。今增。俗。”《字彙補·火部》：“𤆲，俗灾字。”</w:t>
        <w:br/>
      </w:r>
    </w:p>
    <w:p>
      <w:r>
        <w:t>𤆳##𤆳</w:t>
        <w:br/>
        <w:br/>
        <w:t>huì　《改併四聲篇海》引《餘文》音賄。</w:t>
        <w:br/>
        <w:br/>
        <w:t>𤆳烂。《改併四聲篇海·火部》引《餘文》：“𤆳，𤆳爛。”</w:t>
        <w:br/>
      </w:r>
    </w:p>
    <w:p>
      <w:r>
        <w:t>𤆴##𤆴</w:t>
        <w:br/>
        <w:br/>
        <w:t>huāng　《改併四聲篇海》引《川篇》音荒。</w:t>
        <w:br/>
        <w:br/>
        <w:t>火。《改併四聲篇海·火部》引《川篇》：“𤆴，火也。”</w:t>
        <w:br/>
      </w:r>
    </w:p>
    <w:p>
      <w:r>
        <w:t>𤆵##𤆵</w:t>
        <w:br/>
        <w:br/>
        <w:t>pā</w:t>
        <w:br/>
        <w:br/>
        <w:t>（1）方言。指食物熟透而柔软。如：萝卜煮𤆵了；𤆵杮子。也泛指软，柔软。</w:t>
        <w:br/>
        <w:br/>
        <w:t>（2）方言。身体发软无力。如：全身发𤆵；脚𤆵手软。</w:t>
        <w:br/>
        <w:br/>
        <w:t>（3）方言。软弱。*李劼人*《大波》第一部第十一章：“比起以前那几次*王人文*代奏出去的，口气也就𤆵多了。”</w:t>
        <w:br/>
      </w:r>
    </w:p>
    <w:p>
      <w:r>
        <w:t>𤆶##𤆶</w:t>
        <w:br/>
        <w:br/>
        <w:t>同“焚”。《龍龕手鑑·火部》：“𤆶，俗；燌正。燒也。與焚同。”《佛説犯戒罪報輕重輕》：“變諍小致大，積惡，入火𤆶。”按：*宋*、*元*、*明*、*宫*本作“焚”。*胡景贤*《中国歌谣资料》第一集《农民十二月》：“还有腊猪肉，乌钉火𤆶藏。”</w:t>
        <w:br/>
      </w:r>
    </w:p>
    <w:p>
      <w:r>
        <w:t>𤆼##𤆼</w:t>
        <w:br/>
        <w:br/>
        <w:t>zhǔ　《集韻》展吕切，上語知。</w:t>
        <w:br/>
        <w:br/>
        <w:t>熏。《玉篇·火部》：“𤆼，燻。”《集韻·語韻》：“𤆼，熏也。”</w:t>
        <w:br/>
      </w:r>
    </w:p>
    <w:p>
      <w:r>
        <w:t>𤆽##𤆽</w:t>
        <w:br/>
        <w:br/>
        <w:t>同“灷”。《改併四聲篇海·火部》引《川篇》：“𤆽，火種也。”《康熙字典·火部》：“𤆽，按：《篇海》音義同灷。”</w:t>
        <w:br/>
      </w:r>
    </w:p>
    <w:p>
      <w:r>
        <w:t>𤆾##𤆾</w:t>
        <w:br/>
        <w:br/>
        <w:t>yí　《集韻》延知切，平脂以。</w:t>
        <w:br/>
        <w:br/>
        <w:t>火烧貌。《玉篇·火部》：“𤆾，火燒皃。”《集韻·脂韻》：“𤆾，火皃。”</w:t>
        <w:br/>
      </w:r>
    </w:p>
    <w:p>
      <w:r>
        <w:t>𤆿##𤆿</w:t>
        <w:br/>
        <w:br/>
        <w:t>同“炔”。《正字通·火部》：“𤆿，炔本字，俗从夬。”按：《康熙字典·火部》：“𤆿，按：《玉篇》、《廣韻》、《集韻》、《類篇》俱有炔無𤆿，《正字通》作炔本字，未知何據。”</w:t>
        <w:br/>
      </w:r>
    </w:p>
    <w:p>
      <w:r>
        <w:t>𤇀##𤇀</w:t>
        <w:br/>
        <w:br/>
        <w:t>同“因”。《集韻·諄韻》：“因，《説文》：‘就也。’一曰仍也。又姓。古作𤇀。”《篇海類編·天文類·火部》：“𤇀，説也；緣也；就也。亦姓。《左傳》*燧人*四族有*因*氏。古作𤇀，俗作囙（因）。”按：*清**俞正燮*《癸巳存稿》卷三：“《路史》以炅為*燧人*四姓之一。曰誤作囙。《奇姓通》遂收一𤇀字，云音因，是俗煙字矣。”</w:t>
        <w:br/>
      </w:r>
    </w:p>
    <w:p>
      <w:r>
        <w:t>𤇁##𤇁</w:t>
        <w:br/>
        <w:br/>
        <w:t>同“蓋”。《字彙補·火部》：“𤇁，古文蓋字。”</w:t>
        <w:br/>
      </w:r>
    </w:p>
    <w:p>
      <w:r>
        <w:t>𤇃##𤇃</w:t>
        <w:br/>
        <w:br/>
        <w:t>“爄”的类推简化字。</w:t>
        <w:br/>
      </w:r>
    </w:p>
    <w:p>
      <w:r>
        <w:t>𤇄##𤇄</w:t>
        <w:br/>
        <w:br/>
        <w:t>“熌”的类推简化字。</w:t>
        <w:br/>
      </w:r>
    </w:p>
    <w:p>
      <w:r>
        <w:t>𤇙##𤇙</w:t>
        <w:br/>
        <w:br/>
        <w:t>“𤇁”的讹字。《字彙補·火部》：“𤇙，𤇁字之譌。”</w:t>
        <w:br/>
      </w:r>
    </w:p>
    <w:p>
      <w:r>
        <w:t>𤇚##𤇚</w:t>
        <w:br/>
        <w:br/>
        <w:t>同“坼”。《龍龕手鑑·火部》：“𤇚，裂也。”《字彙補·火部》：“𤇚，與坼同。”</w:t>
        <w:br/>
      </w:r>
    </w:p>
    <w:p>
      <w:r>
        <w:t>𤇛##𤇛</w:t>
        <w:br/>
        <w:br/>
        <w:t>同“炕”。《龍龕手鑑·火部》：“𤇛”，同“炕”。</w:t>
        <w:br/>
      </w:r>
    </w:p>
    <w:p>
      <w:r>
        <w:t>𤇜##𤇜</w:t>
        <w:br/>
        <w:br/>
        <w:t>mín　《龍龕手鑑·火部》：“𤇜，音旻。”《字彙補·火部》：“𤇜，彌鄰切，音旻。見《篇韻》。”</w:t>
        <w:br/>
      </w:r>
    </w:p>
    <w:p>
      <w:r>
        <w:t>𤇝##𤇝</w:t>
        <w:br/>
        <w:br/>
        <w:t>同“炥”。《龍龕手鑑·火部》：“𤇝，古文。皮冀反。”《字彙補·火部》：“𤇝，義與炥同。”按：《康熙字典·火部》引《字彙補》：“𤇝，同炥。”</w:t>
        <w:br/>
      </w:r>
    </w:p>
    <w:p>
      <w:r>
        <w:t>𤇞##𤇞</w:t>
        <w:br/>
        <w:br/>
        <w:t>gē　《龍龕手鑑·火部》：“𤇞，古何反。”按：*朝鲜*本释为“古何字”。不知所据。</w:t>
        <w:br/>
      </w:r>
    </w:p>
    <w:p>
      <w:r>
        <w:t>𤇟##𤇟</w:t>
        <w:br/>
        <w:br/>
        <w:t>同“焉”。《宋元以來俗字譜》：“焉”，《列女傳》作“𤇟”。</w:t>
        <w:br/>
      </w:r>
    </w:p>
    <w:p>
      <w:r>
        <w:t>𤇠##𤇠</w:t>
        <w:br/>
        <w:br/>
        <w:t>hū　《改併四聲篇海》引《川篇》音呼。</w:t>
        <w:br/>
        <w:br/>
        <w:t>得。《改併四聲篇海·火部》引《川篇》：“𤇠，音呼。俗用。”《字彙補·火部》：“𤇠，得也。”</w:t>
        <w:br/>
      </w:r>
    </w:p>
    <w:p>
      <w:r>
        <w:t>𤇡##𤇡</w:t>
        <w:br/>
        <w:br/>
        <w:t>同“玄”。《龍龕手鑑·手部》：“𤇡，舊藏作玄。”</w:t>
        <w:br/>
      </w:r>
    </w:p>
    <w:p>
      <w:r>
        <w:t>𤇫##𤇫</w:t>
        <w:br/>
        <w:br/>
        <w:t>同“秋”。《字彙補·火部》：“𤇫，俗秋字。”</w:t>
        <w:br/>
      </w:r>
    </w:p>
    <w:p>
      <w:r>
        <w:t>𤇬##𤇬</w:t>
        <w:br/>
        <w:br/>
        <w:t>同“貲”。*元**劉時中*《朝天子·同文子方鄧永年泛洞庭湖宿鳳凰臺下》十首之七：“海樣情緣，天來歡愛，罄山𤇬不當災。”按：*隋树森*《全元散曲》引《樂府羣玉》卷一作“貲”。</w:t>
        <w:br/>
      </w:r>
    </w:p>
    <w:p>
      <w:r>
        <w:t>𤇭##𤇭</w:t>
        <w:br/>
        <w:br/>
        <w:t>“爖”的类推简化字。</w:t>
        <w:br/>
      </w:r>
    </w:p>
    <w:p>
      <w:r>
        <w:t>𤇯##𤇯</w:t>
        <w:br/>
        <w:br/>
        <w:t>《説文》：“𤇯，炮肉，以微火温肉也，从火，衣聲。”*段玉裁*注：“今俗語或曰烏，或曰煨，或曰燜，皆此字之雙聲疊韻耳。”</w:t>
        <w:br/>
        <w:br/>
        <w:t>（一）ēn　《廣韻》烏痕切，平痕影。諄部。</w:t>
        <w:br/>
        <w:br/>
        <w:t>用微火烤肉。《説文·火部》：“𤇯，炮肉，以微火温肉也。”*清**范寅*《越諺》卷中：“𤇯，以微火温肉，道墟有𤇯猪頭。”</w:t>
        <w:br/>
        <w:br/>
        <w:t>（二）āo　《集韻》於刀切，平豪影。</w:t>
        <w:br/>
        <w:br/>
        <w:t>同“爊”。把食物埋在灰火中煨熟。《集韻·𩫕韻》：“爊，煨也。或作𤇯。”《五音集韻·豪韻》：“𤏶、𤇯，埋物灰中令其熟也。”</w:t>
        <w:br/>
      </w:r>
    </w:p>
    <w:p>
      <w:r>
        <w:t>𤇰##𤇰</w:t>
        <w:br/>
        <w:br/>
        <w:t>fá　《改併四聲篇海》引《川篇》音伐。</w:t>
        <w:br/>
        <w:br/>
        <w:t>火。《改併四聲篇海·火部》引《川篇》：“𤇰，火也。”</w:t>
        <w:br/>
      </w:r>
    </w:p>
    <w:p>
      <w:r>
        <w:t>𤇱##𤇱</w:t>
        <w:br/>
        <w:br/>
        <w:t>同“𤊲”。《集韻·晧韻》：“𤊲，熱皃。或作𤇱。”</w:t>
        <w:br/>
      </w:r>
    </w:p>
    <w:p>
      <w:r>
        <w:t>𤇲##𤇲</w:t>
        <w:br/>
        <w:br/>
        <w:t>同“飪”。《集韻·𡪢韻》：“飪，《説文》：‘大孰也。’或作𤇲。”</w:t>
        <w:br/>
      </w:r>
    </w:p>
    <w:p>
      <w:r>
        <w:t>𤇳##𤇳</w:t>
        <w:br/>
        <w:br/>
        <w:t>（一）xù　《集韻》休必切，入質曉。</w:t>
        <w:br/>
        <w:br/>
        <w:t>狂；怒。《集韻·質韻》：“𤇳，狂也。*齊*人語。一曰怒也。”按：《玉篇》、《廣韻》作“怴”。</w:t>
        <w:br/>
        <w:br/>
        <w:t>（二）miè</w:t>
        <w:br/>
        <w:br/>
        <w:t>同“烕”。《正字通·火部》：“𤇳，同烕。”</w:t>
        <w:br/>
      </w:r>
    </w:p>
    <w:p>
      <w:r>
        <w:t>𤇴##𤇴</w:t>
        <w:br/>
        <w:br/>
        <w:t>（一）yí　《集韻》居之切，平之見。又《玉篇》弋之切。</w:t>
        <w:br/>
        <w:br/>
        <w:t>然。《玉篇·火部》：“𤇴，然也。”</w:t>
        <w:br/>
        <w:br/>
        <w:t>（二）xī</w:t>
        <w:br/>
        <w:br/>
        <w:t>同“熙”。《六書故·天文下》：“熙，别作𤇴。”</w:t>
        <w:br/>
      </w:r>
    </w:p>
    <w:p>
      <w:r>
        <w:t>𤇵##𤇵</w:t>
        <w:br/>
        <w:br/>
        <w:t>同“害”。《字彙·火部》：“𤇵，與害同。《亢倉子》古字。”</w:t>
        <w:br/>
      </w:r>
    </w:p>
    <w:p>
      <w:r>
        <w:t>𤇶##𤇶</w:t>
        <w:br/>
        <w:br/>
        <w:t>同“烝”。《龍龕手鑑·火部》：“𤇶”，“烝”的俗字。</w:t>
        <w:br/>
      </w:r>
    </w:p>
    <w:p>
      <w:r>
        <w:t>𤇷##𤇷</w:t>
        <w:br/>
        <w:br/>
        <w:t>同“𤇯”。《集韻·痕韻》：“𤇯，《説文》：‘炮肉，以微火温肉也。’亦書作𤇷。”</w:t>
        <w:br/>
      </w:r>
    </w:p>
    <w:p>
      <w:r>
        <w:t>𤇹##𤇹</w:t>
        <w:br/>
        <w:br/>
        <w:t>“㷸”的类推简化字。</w:t>
        <w:br/>
      </w:r>
    </w:p>
    <w:p>
      <w:r>
        <w:t>𤈑##𤈑</w:t>
        <w:br/>
        <w:br/>
        <w:t>同“𤈥”。《説文·火部》“𤈥，望火皃”*清**王筠*句讀：“*段*氏據*葉*鈔*宋*本及《五音韻譜》作𤈑，㫐聲。*鈕*氏曰：‘《玉篇》皀，方立切。《廣韻》居立切。則𤈥從皀聲，不誤。’姑並存之。”</w:t>
        <w:br/>
      </w:r>
    </w:p>
    <w:p>
      <w:r>
        <w:t>𤈒##𤈒</w:t>
        <w:br/>
        <w:br/>
        <w:t>同“缹”。《集韻·有韻》：“缹，火熟之也。亦書作𤈒。”</w:t>
        <w:br/>
      </w:r>
    </w:p>
    <w:p>
      <w:r>
        <w:t>𤈓##𤈓</w:t>
        <w:br/>
        <w:br/>
        <w:t>同“炒”。《龍龕手鑑·火部》：“𤈓”，同“炒”。</w:t>
        <w:br/>
      </w:r>
    </w:p>
    <w:p>
      <w:r>
        <w:t>𤈔##𤈔</w:t>
        <w:br/>
        <w:br/>
        <w:t>chí　《龍龕手鑑·火部》：“𤈔，直尼反。”</w:t>
        <w:br/>
      </w:r>
    </w:p>
    <w:p>
      <w:r>
        <w:t>𤈕##𤈕</w:t>
        <w:br/>
        <w:br/>
        <w:t>同“㶴”。《改併四聲篇海·火部》引《類篇》：“𤈕，斤力切。”《字彙補·火部》：“𤈕，義同㶴。”按：《康熙字典·火部》引《字彙補》：“𤈕，同㶴。”</w:t>
        <w:br/>
      </w:r>
    </w:p>
    <w:p>
      <w:r>
        <w:t>𤈖##𤈖</w:t>
        <w:br/>
        <w:br/>
        <w:t>“炰”的讹字。《龍龕手鑑·火部》：“𤈖”，同“炰”。《字彙補·火部》：“𤈖，炰字之譌。”</w:t>
        <w:br/>
      </w:r>
    </w:p>
    <w:p>
      <w:r>
        <w:t>𤈗##𤈗</w:t>
        <w:br/>
        <w:br/>
        <w:t>同“𩰸（炒）”。*唐**玄應*《一切經音義》卷三：“古文𤈗、焣二形，今作𩰸，*崔寔*《四民月令》作炒。”</w:t>
        <w:br/>
      </w:r>
    </w:p>
    <w:p>
      <w:r>
        <w:t>𤈘##𤈘</w:t>
        <w:br/>
        <w:br/>
        <w:t>同“烈”。《儒林外史》第十六回：“那火轟轟𤈘𤈘，㷸㷸烞烞，一派紅光，如金龍亂舞。”</w:t>
        <w:br/>
      </w:r>
    </w:p>
    <w:p>
      <w:r>
        <w:t>𤈙##𤈙</w:t>
        <w:br/>
        <w:br/>
        <w:t>y?</w:t>
        <w:br/>
        <w:br/>
        <w:t>烧炼。*明**鄭若庸*《玉玦記》第十八齣：“紅爐任百𤈙，真金自堅。”</w:t>
        <w:br/>
      </w:r>
    </w:p>
    <w:p>
      <w:r>
        <w:t>𤈚##𤈚</w:t>
        <w:br/>
        <w:br/>
        <w:t>音义未详。*明**葉子奇*《草木子·鉤玄》：“*司馬温公*之《潜虚》五十五行，其象以丨為原，☀為𤈚，川為本……具五生數也。”</w:t>
        <w:br/>
      </w:r>
    </w:p>
    <w:p>
      <w:r>
        <w:t>𤈢##𤈢</w:t>
        <w:br/>
        <w:br/>
        <w:t>同“烋”。《字彙補·火部》：“𤈢，即烋字。”</w:t>
        <w:br/>
      </w:r>
    </w:p>
    <w:p>
      <w:r>
        <w:t>𤈣##𤈣</w:t>
        <w:br/>
        <w:br/>
        <w:t>同“缹”。《廣雅·釋器》：“焷謂之𤈣。”《類篇·火部》：“𤈣，火熟之也。”《字彙補·火部》：“𤈣，與缹同。”</w:t>
        <w:br/>
      </w:r>
    </w:p>
    <w:p>
      <w:r>
        <w:t>𤈥##𤈥</w:t>
        <w:br/>
        <w:br/>
        <w:t>《説文》：“𤈥，望火皃。从火，皂聲。”</w:t>
        <w:br/>
        <w:br/>
        <w:t>dí　《廣韻》他歷切，入錫端。藥部。</w:t>
        <w:br/>
        <w:br/>
        <w:t>望见火貌。《説文·火部》：“𤈥，望火皃。”《廣韻·錫韻》：“𤈥，望見火皃。”</w:t>
        <w:br/>
      </w:r>
    </w:p>
    <w:p>
      <w:r>
        <w:t>𤈦##𤈦</w:t>
        <w:br/>
        <w:br/>
        <w:t>《説文》：“𤈦，火也。从火，尾聲。《詩》曰：‘王室如𤈦。’”</w:t>
        <w:br/>
        <w:br/>
        <w:t>（一）huǐ　《廣韻》許偉切，上尾曉。微部。</w:t>
        <w:br/>
        <w:br/>
        <w:t>同“燬”。《説文·火部》：“𤈦，火也。《詩》曰：‘王室如𤈦。’”*段玉裁*注：“今《詩》作‘燬’。”按：*唐**陸德明*《經典釋文·毛詩音義上》：“或云：*楚*人名火曰燥，*齊*人曰燬，*吴*人曰𤈦。此方俗訛語也。”《玉篇·火部》：“𤈦，火也，烈火也。”《集韻·紙韻》：“燬，火也。或作𤈦。”*清**龔自珍*《上海張青琱文集序》：“*嘉慶*二十一年，治*河*方略館移内閣，借*順治*朝及*康熙*初紅本備考核，館不戒於火，紅本𤈦。”</w:t>
        <w:br/>
        <w:br/>
        <w:t>（二）méi</w:t>
        <w:br/>
        <w:br/>
        <w:t>方言。引火之物。*清**胡文英*《吴下方言考·灰韻》：“𤈦，*吴*音媒……案𤈦，媒也，引火之物也。从火，尾聲。火已尾末將熄，則繼火尾者當用𤈦也。*吴*中捲紙引火曰𤈦頭。”</w:t>
        <w:br/>
      </w:r>
    </w:p>
    <w:p>
      <w:r>
        <w:t>𤈧##𤈧</w:t>
        <w:br/>
        <w:br/>
        <w:t>hé　《廣韻》下革切，入麥匣。</w:t>
        <w:br/>
        <w:br/>
        <w:t>烧麦。《廣韻·麥韻》：“𤈧，燒麥。”</w:t>
        <w:br/>
      </w:r>
    </w:p>
    <w:p>
      <w:r>
        <w:t>𤈨##𤈨</w:t>
        <w:br/>
        <w:br/>
        <w:t>同“㷅（炒）”。《玉篇·火部》：“𤈨，火乾也。”《字彙·火部》：“𤈨，同㷅。”</w:t>
        <w:br/>
      </w:r>
    </w:p>
    <w:p>
      <w:r>
        <w:t>𤈩##𤈩</w:t>
        <w:br/>
        <w:br/>
        <w:t>《説文》：“𤈩，束炭也。从火，差省聲。”</w:t>
        <w:br/>
        <w:br/>
        <w:t>zhǎ　《集韻》側下切，上馬莊。歌部。</w:t>
        <w:br/>
        <w:br/>
        <w:t>（1）束炭。《説文·火部》：“𤈩，束炭也。”</w:t>
        <w:br/>
        <w:br/>
        <w:t>（2）晒干。《集韻·馬韻》：“𤈩，《博雅》：‘曝也。’”按：《廣雅·釋詁二》：“㷢，乾也。”*王念孫*疏證：“𤈩，與㷢同。”</w:t>
        <w:br/>
      </w:r>
    </w:p>
    <w:p>
      <w:r>
        <w:t>𤈪##𤈪</w:t>
        <w:br/>
        <w:br/>
        <w:t>同“烗”。《集韻·怪韻》：“烗，或从戒。”</w:t>
        <w:br/>
      </w:r>
    </w:p>
    <w:p>
      <w:r>
        <w:t>𤈫##𤈫</w:t>
        <w:br/>
        <w:br/>
        <w:t>同“尉（熨）”。《説文·火部》：“𤈫，从上案下也。从𡰥。又持火以𤈫申繒也。”《正字通·火部》：“𤈫，尉本字。”</w:t>
        <w:br/>
      </w:r>
    </w:p>
    <w:p>
      <w:r>
        <w:t>𤈬##𤈬</w:t>
        <w:br/>
        <w:br/>
        <w:t>同“萬”。《集韻·願韻》：“萬，古作𤈬。”</w:t>
        <w:br/>
      </w:r>
    </w:p>
    <w:p>
      <w:r>
        <w:t>𤈭##𤈭</w:t>
        <w:br/>
        <w:br/>
        <w:t>同“衝”。《字彙·火部》：“𤈭，古文衝字。”</w:t>
        <w:br/>
      </w:r>
    </w:p>
    <w:p>
      <w:r>
        <w:t>𤈮##𤈮</w:t>
        <w:br/>
        <w:br/>
        <w:t>同“烖（災）”。《正字通·火部》：“烖，本作𤈮。”</w:t>
        <w:br/>
      </w:r>
    </w:p>
    <w:p>
      <w:r>
        <w:t>𤈯##𤈯</w:t>
        <w:br/>
        <w:br/>
        <w:t>同“燠”。《玉篇·火部》：“𤈯，同燠。”</w:t>
        <w:br/>
      </w:r>
    </w:p>
    <w:p>
      <w:r>
        <w:t>𤈰##𤈰</w:t>
        <w:br/>
        <w:br/>
        <w:t>同“燠”。《集韻·屋韻》：“燠，古作𤈰。”</w:t>
        <w:br/>
      </w:r>
    </w:p>
    <w:p>
      <w:r>
        <w:t>𤈱##𤈱</w:t>
        <w:br/>
        <w:br/>
        <w:t>同“烲”。《改併四聲篇海·火部》引《川篇》：“𤈱”，同“烲”。</w:t>
        <w:br/>
      </w:r>
    </w:p>
    <w:p>
      <w:r>
        <w:t>𤈲##𤈲</w:t>
        <w:br/>
        <w:br/>
        <w:t>同“庶”。《字彙補·火部》：“𤈲，古庶字。”</w:t>
        <w:br/>
      </w:r>
    </w:p>
    <w:p>
      <w:r>
        <w:t>𤈶##𤈶</w:t>
        <w:br/>
        <w:br/>
        <w:t>“熉”的类推简化字。</w:t>
        <w:br/>
      </w:r>
    </w:p>
    <w:p>
      <w:r>
        <w:t>𤈷##𤈷</w:t>
        <w:br/>
        <w:br/>
        <w:t>“㷿”的类推简化字。</w:t>
        <w:br/>
      </w:r>
    </w:p>
    <w:p>
      <w:r>
        <w:t>𤉊##𤉊</w:t>
        <w:br/>
        <w:br/>
        <w:t>同“炟”。《龍龕手鑑·火部》：“𤉊”，“炟”的俗字。</w:t>
        <w:br/>
      </w:r>
    </w:p>
    <w:p>
      <w:r>
        <w:t>𤉌##𤉌</w:t>
        <w:br/>
        <w:br/>
        <w:t>xián　佛经咒语译音用字，无实义。《龍龕手鑑·火部》：“𤉌，徐廉反。”</w:t>
        <w:br/>
      </w:r>
    </w:p>
    <w:p>
      <w:r>
        <w:t>𤉍##𤉍</w:t>
        <w:br/>
        <w:br/>
        <w:t>lào　《改併四聲篇海·火部》引《搜真玉鏡》：“𤉍，力告切。”</w:t>
        <w:br/>
      </w:r>
    </w:p>
    <w:p>
      <w:r>
        <w:t>𤉎##𤉎</w:t>
        <w:br/>
        <w:br/>
        <w:t>同“照”。《改併四聲篇海·火部》引《餘文》：“𤉎，市照切。”《直音篇·火部》：“照，三笑切。明所燭也。又昭、灼二音。𤉎，并市照切。”</w:t>
        <w:br/>
      </w:r>
    </w:p>
    <w:p>
      <w:r>
        <w:t>𤉏##𤉏</w:t>
        <w:br/>
        <w:br/>
        <w:t>shì　《改併四聲篇海·火部》引《搜真玉鏡》：“𤉏，音視。”</w:t>
        <w:br/>
      </w:r>
    </w:p>
    <w:p>
      <w:r>
        <w:t>𤉐##𤉐</w:t>
        <w:br/>
        <w:br/>
        <w:t>zhuó　《廣韻》士角切，入覺崇。</w:t>
        <w:br/>
        <w:br/>
        <w:t>（1）速。《廣韻·覺韻》：“𤉐，速也。”</w:t>
        <w:br/>
        <w:br/>
        <w:t>（2）远。《玉篇·火部》：“𤉐，遠也。”</w:t>
        <w:br/>
      </w:r>
    </w:p>
    <w:p>
      <w:r>
        <w:t>𤉑##𤉑</w:t>
        <w:br/>
        <w:br/>
        <w:t>同“烜”。《正字通·火部》：“烜，篆作𤉑。”</w:t>
        <w:br/>
      </w:r>
    </w:p>
    <w:p>
      <w:r>
        <w:t>𤉝##𤉝</w:t>
        <w:br/>
        <w:br/>
        <w:t>同“炬”。《龍龕手鑑·火部》：“𤉝”，“炬”的俗字。</w:t>
        <w:br/>
      </w:r>
    </w:p>
    <w:p>
      <w:r>
        <w:t>𤉞##𤉞</w:t>
        <w:br/>
        <w:br/>
        <w:t>同“燎”。《字彙補·火部》：“𤉞，柴祭天也。从☀炎。古者庭𤉞束葦為之。☀即葦也。《詩》‘庭𤉞之光’。俗作燎。”按：《詩·小雅·庭燎》作“燎”。</w:t>
        <w:br/>
      </w:r>
    </w:p>
    <w:p>
      <w:r>
        <w:t>𤉟##𤉟</w:t>
        <w:br/>
        <w:br/>
        <w:t>同“𤍽（熱）”。《龍龕手鑑·火部》：“𤉟”，“𤍽”的俗字。</w:t>
        <w:br/>
      </w:r>
    </w:p>
    <w:p>
      <w:r>
        <w:t>𤉡##𤉡</w:t>
        <w:br/>
        <w:br/>
        <w:t>同“兕”。《説文·𤉡部》：“𤉡，如野牛而青。象形，與禽、离頭同。兕，古文从几。”*段玉裁*注：“謂上象其頭，下象其足尾也。”</w:t>
        <w:br/>
      </w:r>
    </w:p>
    <w:p>
      <w:r>
        <w:t>𤉢##𤉢</w:t>
        <w:br/>
        <w:br/>
        <w:t>同“象”。《集韻·養韻》：“象，古作𤉢。”*清**王士禛*《池北偶談·談藝·誌公碑》：“以佛乘為𤉢馬，用道品為城郭。”</w:t>
        <w:br/>
      </w:r>
    </w:p>
    <w:p>
      <w:r>
        <w:t>𤉣##𤉣</w:t>
        <w:br/>
        <w:br/>
        <w:t>同“烖（災）”。《集韻·咍韻》：“烖，《説文》：‘天火曰烖。’亦作𤉣。”*李斯*《嶧山刻石》：“𤉣害滅除，黔首康定，利澤長久。”</w:t>
        <w:br/>
      </w:r>
    </w:p>
    <w:p>
      <w:r>
        <w:t>𤉤##𤉤</w:t>
        <w:br/>
        <w:br/>
        <w:t>biē　《集韻》必結切，入屑幫。</w:t>
        <w:br/>
        <w:br/>
        <w:t>烧焦。《集韻·屑韻》：“𤉤，灼物焦也。”</w:t>
        <w:br/>
      </w:r>
    </w:p>
    <w:p>
      <w:r>
        <w:t>𤉥##𤉥</w:t>
        <w:br/>
        <w:br/>
        <w:t>jiǔ　《字彙》姜酉切。</w:t>
        <w:br/>
        <w:br/>
        <w:t>出罪。《字彙·火部》：“𤉥，出罪也。”</w:t>
        <w:br/>
      </w:r>
    </w:p>
    <w:p>
      <w:r>
        <w:t>𤉦##𤉦</w:t>
        <w:br/>
        <w:br/>
        <w:t>wō　《集韻》烏禾切，平戈影。</w:t>
        <w:br/>
        <w:br/>
        <w:t>（1）暖貌。《集韻·戈韻》：“𤉦，煖皃。”</w:t>
        <w:br/>
        <w:br/>
        <w:t>（2）方言。烧。《沪谚外编·山歌之四》：“早晨提水烧茶饭，到夜提水𤉦浴汤。”</w:t>
        <w:br/>
      </w:r>
    </w:p>
    <w:p>
      <w:r>
        <w:t>𤉧##𤉧</w:t>
        <w:br/>
        <w:br/>
        <w:t>《説文》：“𤉧，交灼木也。从火，教省聲。”</w:t>
        <w:br/>
        <w:br/>
        <w:t>jiǎo　《集韻》吉巧切，上巧見。宵部。</w:t>
        <w:br/>
        <w:br/>
        <w:t>同“烄”。古时燃木祭神。《説文·火部》：“𤉧，交灼木也。”*段玉裁*注：“《玉篇》、《廣韻》皆曰𤉧同烄，必本諸《説文》，不知今本《説文》何以析為二。‘交灼’之語亦不可通。”*王筠*句讀：“《玉篇》：‘𤉧’與‘烄’同。此亦重文之跳出者也。”</w:t>
        <w:br/>
      </w:r>
    </w:p>
    <w:p>
      <w:r>
        <w:t>𤉨##𤉨</w:t>
        <w:br/>
        <w:br/>
        <w:t>fú　《集韻》敷勿切，入勿敷。</w:t>
        <w:br/>
        <w:br/>
        <w:t>（1）〔熚𤉨〕火貌。《集韻·勿韻》：“𤒓，《説文》：‘熚𤒓也。’或省。”《正字通·火部》：“𤉨，本字从正倒二或字，不便楷，今作𤉨。”</w:t>
        <w:br/>
        <w:br/>
        <w:t>（2）火盛貌。《玉篇·火部》：“𤉨，火盛皃。”</w:t>
        <w:br/>
      </w:r>
    </w:p>
    <w:p>
      <w:r>
        <w:t>𤉩##𤉩</w:t>
        <w:br/>
        <w:br/>
        <w:t>同“烈”。《改併四聲篇海·火部》引《餘文》：“𤉩，音烈，義同。”《字彙·火部》：“𤉩，烈本字。”</w:t>
        <w:br/>
      </w:r>
    </w:p>
    <w:p>
      <w:r>
        <w:t>𤉪##𤉪</w:t>
        <w:br/>
        <w:br/>
        <w:t>xiāng　《改併四聲篇海》引《搜真玉鏡》音湘。</w:t>
        <w:br/>
        <w:br/>
        <w:t>火坑。《字彙·火部》：“𤉪，火坑。”</w:t>
        <w:br/>
      </w:r>
    </w:p>
    <w:p>
      <w:r>
        <w:t>𤉫##𤉫</w:t>
        <w:br/>
        <w:br/>
        <w:t>kài　《龍龕手鑑》苦戒反。</w:t>
        <w:br/>
        <w:br/>
        <w:t>火炽盛貌。《龍龕手鑑·火部》：“𤉫，熾火盛也。”《篇海類編·天文類·火部》：“𤉫，熾火盛皃。”按：《字彙·火部》：“𤉫，同烗。”</w:t>
        <w:br/>
      </w:r>
    </w:p>
    <w:p>
      <w:r>
        <w:t>𤉬##𤉬</w:t>
        <w:br/>
        <w:br/>
        <w:t>同“煠”。《改併四聲篇海·火部》引《龍龕手鑑》：“𤉬，士洽切。湯瀹菜也。”《篇海類編·天文類·火部》：“煠，俗作𤉬。”</w:t>
        <w:br/>
      </w:r>
    </w:p>
    <w:p>
      <w:r>
        <w:t>𤉭##𤉭</w:t>
        <w:br/>
        <w:br/>
        <w:t>同“光”。《集韻·唐韻》：“光，古作𤉭。”</w:t>
        <w:br/>
      </w:r>
    </w:p>
    <w:p>
      <w:r>
        <w:t>𤉮##𤉮</w:t>
        <w:br/>
        <w:br/>
        <w:t>同“焙”。《六書故·天文下》：“𤉮，烘也。”《正字通·火部》：“焙，本作𤉮。”</w:t>
        <w:br/>
      </w:r>
    </w:p>
    <w:p>
      <w:r>
        <w:t>𤉯##𤉯</w:t>
        <w:br/>
        <w:br/>
        <w:t>同“魚”。《集韻·魚韻》：“魚，古作𤉯。”</w:t>
        <w:br/>
      </w:r>
    </w:p>
    <w:p>
      <w:r>
        <w:t>𤉵##𤉵</w:t>
        <w:br/>
        <w:br/>
        <w:t>同“喣”。</w:t>
        <w:br/>
      </w:r>
    </w:p>
    <w:p>
      <w:r>
        <w:t>𤉺##𤉺</w:t>
        <w:br/>
        <w:br/>
        <w:t>“𤉧”的讹字。《改併四聲篇海·火部》引《奚韻》：“𤊮，𤊮木然也。”按：《説文·火部》、《玉篇·火部》皆作“𤉧”，音义全同。</w:t>
        <w:br/>
      </w:r>
    </w:p>
    <w:p>
      <w:r>
        <w:t>𤊗##𤊗</w:t>
        <w:br/>
        <w:br/>
        <w:t>同“烟（煙）”。《改併四聲篇海·火部》引《搜真玉鏡》：“𤊗，音烟。”《字彙補·火部》：“𤊗，與烟同。”</w:t>
        <w:br/>
      </w:r>
    </w:p>
    <w:p>
      <w:r>
        <w:t>𤊘##𤊘</w:t>
        <w:br/>
        <w:br/>
        <w:t>“焧”的讹字。《龍龕手鑑·火部》：“𤊘”，“焧”的俗字。《字彙補·火部》：“𤊘，焧字之譌。”</w:t>
        <w:br/>
      </w:r>
    </w:p>
    <w:p>
      <w:r>
        <w:t>𤊙##𤊙</w:t>
        <w:br/>
        <w:br/>
        <w:t>同“焦”。《説文·火部》：“𤓪，火所傷也。从火，雥聲。𤊙，或省。”《正字通·火部》：“焦，《説文》重文省作𤊙。”</w:t>
        <w:br/>
      </w:r>
    </w:p>
    <w:p>
      <w:r>
        <w:t>𤊚##𤊚</w:t>
        <w:br/>
        <w:br/>
        <w:t>同“炕”。《龍龕手鑑·火部》：“𤊚”，“炕”的俗字。</w:t>
        <w:br/>
      </w:r>
    </w:p>
    <w:p>
      <w:r>
        <w:t>𤊛##𤊛</w:t>
        <w:br/>
        <w:br/>
        <w:t>同“炒”。《龍龕手鑑·火部》：“𤊛”，“炒”的古字。</w:t>
        <w:br/>
      </w:r>
    </w:p>
    <w:p>
      <w:r>
        <w:t>𤊜##𤊜</w:t>
        <w:br/>
        <w:br/>
        <w:t>同“炲”。《字彙補·火部》：“𤊜，義同炲。”按：《康熙字典·火部》引《字彙補》：“𤊜，同炲。”</w:t>
        <w:br/>
      </w:r>
    </w:p>
    <w:p>
      <w:r>
        <w:t>𤊝##𤊝</w:t>
        <w:br/>
        <w:br/>
        <w:t>同“炒”。《龍龕手鑑·火部》：“𤊝”，同“炒”。</w:t>
        <w:br/>
      </w:r>
    </w:p>
    <w:p>
      <w:r>
        <w:t>𤊞##𤊞</w:t>
        <w:br/>
        <w:br/>
        <w:t>〔𤊞𤊞响〕方言。火光极明貌。*刘复*《瓦釜集·第十二歌——我说新妇小姐》：“你两根头灯草点得𤊞𤊞响，你要晓得棉油豆油总要铜钱买。”自注：“𤊞𤊞响，火光极明状。”</w:t>
        <w:br/>
      </w:r>
    </w:p>
    <w:p>
      <w:r>
        <w:t>𤊟##𤊟</w:t>
        <w:br/>
        <w:br/>
        <w:t>（一）tíng　《龍龕手鑑·火部》：“烶、☀、𤊟，三俗。音庭。”</w:t>
        <w:br/>
        <w:br/>
        <w:t>（二）dìng　《龍龕手鑑》音定。</w:t>
        <w:br/>
        <w:br/>
        <w:t>（1）义未详。《龍龕手鑑·火部》：“𤊟，音定。”</w:t>
        <w:br/>
        <w:br/>
        <w:t>（2）人名用字。*清**湯斌*《廣西參議戴公傳》：“*戴*公諱*璣*……父封奉直大夫，諱*𤊟*。”</w:t>
        <w:br/>
      </w:r>
    </w:p>
    <w:p>
      <w:r>
        <w:t>𤊯##𤊯</w:t>
        <w:br/>
        <w:br/>
        <w:t>同“𦜯”。《廣韻·混韻》：“𤊯，𤊯肉。”《集韻·混韻》：“𤊯，烹肉也。”按：《類篇·肉部》作“𦜯”，音义全同。</w:t>
        <w:br/>
      </w:r>
    </w:p>
    <w:p>
      <w:r>
        <w:t>𤊲##𤊲</w:t>
        <w:br/>
        <w:br/>
        <w:t>nǎo　《集韻》乃老切，上晧泥。</w:t>
        <w:br/>
        <w:br/>
        <w:t>热貌。《集韻·晧韻》：“𤊲，熱皃。”</w:t>
        <w:br/>
      </w:r>
    </w:p>
    <w:p>
      <w:r>
        <w:t>𤊳##𤊳</w:t>
        <w:br/>
        <w:br/>
        <w:t>“煅”的讹字。《康熙字典·火部》：“𤊳，《正字通》同鍛。”按：《正字通》作“煅”。</w:t>
        <w:br/>
      </w:r>
    </w:p>
    <w:p>
      <w:r>
        <w:t>𤊴##𤊴</w:t>
        <w:br/>
        <w:br/>
        <w:t>huò　《集韻》霍虢切，入陌曉。</w:t>
        <w:br/>
        <w:br/>
        <w:t>火光。《集韻·陌韻》：“𤊴，火光。”</w:t>
        <w:br/>
      </w:r>
    </w:p>
    <w:p>
      <w:r>
        <w:t>𤊵##𤊵</w:t>
        <w:br/>
        <w:br/>
        <w:t>jí　㊀《集韻》子悉切，入質精。</w:t>
        <w:br/>
        <w:br/>
        <w:t>（1）同“㸅”。煨。一说为余烬。《集韻·質韻》：“㸅，《博雅》：‘煨也。’或省。”*方成珪*考正：“《廣雅·釋詁四》：‘㸅，灺也。’‘煨，温也。’此併為一談，非是。”</w:t>
        <w:br/>
        <w:br/>
        <w:t>（2）风行速。《字彙·火部》：“𤊵，風行速也。”</w:t>
        <w:br/>
        <w:br/>
        <w:t>㊁《集韻》節力切，入職精。</w:t>
        <w:br/>
        <w:br/>
        <w:t>同“堲”。火烧过的土。《集韻·職韻》：“堲，燒土周棺也。或从火。”</w:t>
        <w:br/>
      </w:r>
    </w:p>
    <w:p>
      <w:r>
        <w:t>𤊶##𤊶</w:t>
        <w:br/>
        <w:br/>
        <w:t>là　《集韻》郎達切，入曷來。</w:t>
        <w:br/>
        <w:br/>
        <w:t>火貌。《集韻·曷韻》：“𤊶，火皃。”</w:t>
        <w:br/>
      </w:r>
    </w:p>
    <w:p>
      <w:r>
        <w:t>𤊷##𤊷</w:t>
        <w:br/>
        <w:br/>
        <w:t>同“焙”。《類篇·火部》：“𤊷，煏也。或作焙。”</w:t>
        <w:br/>
      </w:r>
    </w:p>
    <w:p>
      <w:r>
        <w:t>𤊸##𤊸</w:t>
        <w:br/>
        <w:br/>
        <w:t>同“𤒓（𤉨）”。《廣韻·物韻》：“𤊸，㷸𤊸，鬼火。《説文》作𤒓。”一说“𤉨”的讹字。《字彙·火部》：“𤊸，𤉨字之譌。”</w:t>
        <w:br/>
      </w:r>
    </w:p>
    <w:p>
      <w:r>
        <w:t>𤊹##𤊹</w:t>
        <w:br/>
        <w:br/>
        <w:t>同“㶿”。《集韻·没韻》：“㶿，煙起皃。或从勃。”《法苑珠林》卷七十六：“*操*向東行，過到一處，處孔極小，唯見火星流出，臭煙熢𤊹。”</w:t>
        <w:br/>
      </w:r>
    </w:p>
    <w:p>
      <w:r>
        <w:t>𤊺##𤊺</w:t>
        <w:br/>
        <w:br/>
        <w:t>同“烼”。《廣雅·釋詁四》：“𤊺，煴也。”*王念孫*疏證：“𤊺者，《玉篇》：‘烼，炢火煨也。’烼，與𤊺同。”</w:t>
        <w:br/>
      </w:r>
    </w:p>
    <w:p>
      <w:r>
        <w:t>𤊻##𤊻</w:t>
        <w:br/>
        <w:br/>
        <w:t>fōu　《玉篇》孚詶切。</w:t>
        <w:br/>
        <w:br/>
        <w:t>火干。《玉篇·火部》：“𤊻，火乾也。”</w:t>
        <w:br/>
      </w:r>
    </w:p>
    <w:p>
      <w:r>
        <w:t>𤊼##𤊼</w:t>
        <w:br/>
        <w:br/>
        <w:t>shǎn　《集韻》胡甘切，平談匣。</w:t>
        <w:br/>
        <w:br/>
        <w:t>同“煔”。闪烁。《玉篇·炎部》：“𤊼，火行皃。”《集韻·談韻》：“煔，火上行。或作𤊼。”</w:t>
        <w:br/>
      </w:r>
    </w:p>
    <w:p>
      <w:r>
        <w:t>𤊽##𤊽</w:t>
        <w:br/>
        <w:br/>
        <w:t>（一）liào　《廣韻》力照切，去笑來。</w:t>
        <w:br/>
        <w:br/>
        <w:t>古祭名。焚柴祭天。后作“尞（燎）”。《集韻·蕭韻》：“𤊽，燔柴祭天也。通作尞。”</w:t>
        <w:br/>
        <w:br/>
        <w:t>（二）liǎo　《集韻》朗鳥切，上篠來。</w:t>
        <w:br/>
        <w:br/>
        <w:t>同“燎”。用火焚烧。《集韻·筱韻》：“燎，《説文》：‘放火也。’或作𤊽。”*清**羅有高*《四貞女傳後論》：“視捐項絶脰，棄其血肉之軀若𤊽毛髮。”</w:t>
        <w:br/>
      </w:r>
    </w:p>
    <w:p>
      <w:r>
        <w:t>𤊾##𤊾</w:t>
        <w:br/>
        <w:br/>
        <w:t>《説文》：“𤊾，火不明也。从苜，从火，苜亦聲。”*段玉裁*注：“火當作目，淺人所改也。”</w:t>
        <w:br/>
        <w:br/>
        <w:t>miè　《廣韻》莫結切，入屑明。月部。</w:t>
        <w:br/>
        <w:br/>
        <w:t>（1）目不明。《説文·苜部》：“𤊾，目不明也。”</w:t>
        <w:br/>
        <w:br/>
        <w:t>（2）通“蔑”。纤细。《説文·苜部》：“𤊾……《周書》曰：‘布重𤊾席。’織蒻席也。讀與蔑同。”*段玉裁*改“織”为“纖”，注云：“《顧命》文。今作‘敷重蔑席’。”“*馬融*云：蔑，纖蒻。*王肅*云：蔑席，纖蒻苹席。則*許*亦當作纖。纖與蔑皆細也。𤊾者蔑之假借。……𤊾葢壁中古文，蔑葢*孔安國*以今文字讀之，易為蔑。”</w:t>
        <w:br/>
      </w:r>
    </w:p>
    <w:p>
      <w:r>
        <w:t>𤊿##𤊿</w:t>
        <w:br/>
        <w:br/>
        <w:t>chè　《玉篇》丑涉切。</w:t>
        <w:br/>
        <w:br/>
        <w:t>（1）火烧残。《玉篇·火部》：“𤊿，火燒殘。”</w:t>
        <w:br/>
        <w:br/>
        <w:t>（2）火盛貌。《篇海類編·天文類·火部》：“𤊿，火盛皃。”</w:t>
        <w:br/>
      </w:r>
    </w:p>
    <w:p>
      <w:r>
        <w:t>𤋀##𤋀</w:t>
        <w:br/>
        <w:br/>
        <w:t>同“瞁”。《龍龕手鑑·火部》：“𤋀”，“瞁”的俗字。</w:t>
        <w:br/>
      </w:r>
    </w:p>
    <w:p>
      <w:r>
        <w:t>𤋁##𤋁</w:t>
        <w:br/>
        <w:br/>
        <w:t>同“煬”。《集韻·陽韻》：“𤋁，炙燥。”《正字通·火部》：“𤋁，同煬。”</w:t>
        <w:br/>
      </w:r>
    </w:p>
    <w:p>
      <w:r>
        <w:t>𤋂##𤋂</w:t>
        <w:br/>
        <w:br/>
        <w:t>mó　《玉篇》莫割切。</w:t>
        <w:br/>
        <w:br/>
        <w:t>不明。《玉篇·火部》：“𤋂，不明也。”</w:t>
        <w:br/>
      </w:r>
    </w:p>
    <w:p>
      <w:r>
        <w:t>𤋃##𤋃</w:t>
        <w:br/>
        <w:br/>
        <w:t>同“煪”。《玉篇·火部》：“𤋃”，同“煪”。</w:t>
        <w:br/>
      </w:r>
    </w:p>
    <w:p>
      <w:r>
        <w:t>𤋄##𤋄</w:t>
        <w:br/>
        <w:br/>
        <w:t>同“熃”。《玉篇·火部》：“𤋄，武遇切。”按：一本作“熃”。《康熙字典·火部》：“𤋄，當即熃字。”</w:t>
        <w:br/>
      </w:r>
    </w:p>
    <w:p>
      <w:r>
        <w:t>𤋅##𤋅</w:t>
        <w:br/>
        <w:br/>
        <w:t>“𤌇”的讹字。《康熙字典·火部》：“𤋅，《字彙補》音迥。《前漢·古今人表》‘*伯𤋅*’註：*師古*曰‘*穆王*太僕也。𤋅，音居永反’。按：伯冏，《五音集韻》‘通作臦、燛’。疑𤋅或為燛字之譌。”按：《字彙補》、《漢書·古今人表》均作“𤌇”。</w:t>
        <w:br/>
      </w:r>
    </w:p>
    <w:p>
      <w:r>
        <w:t>𤋆##𤋆</w:t>
        <w:br/>
        <w:br/>
        <w:t>同“盜”。《字彙補·火部》：“𤋆，古盜字。”</w:t>
        <w:br/>
      </w:r>
    </w:p>
    <w:p>
      <w:r>
        <w:t>𤋇##𤋇</w:t>
        <w:br/>
        <w:br/>
        <w:t>同“視”。《改併四聲篇海·火部》引《川篇》：“𤋇，音視，古文。”《字彙補·火部》：“𤋇，古文視字。”</w:t>
        <w:br/>
      </w:r>
    </w:p>
    <w:p>
      <w:r>
        <w:t>𤋨##𤋨</w:t>
        <w:br/>
        <w:br/>
        <w:t>duò　《改併四聲篇海》引《搜真玉鏡》徒果切。</w:t>
        <w:br/>
        <w:br/>
        <w:t>火。《字彙補·火部》：“𤋨，火也。”</w:t>
        <w:br/>
      </w:r>
    </w:p>
    <w:p>
      <w:r>
        <w:t>𤋩##𤋩</w:t>
        <w:br/>
        <w:br/>
        <w:t>同“熱”。《字彙補·火部》：“𤋩，音義與熱同。”按：《改併四聲篇海·火部》引《類篇》：“𤋩，音熟字。”</w:t>
        <w:br/>
      </w:r>
    </w:p>
    <w:p>
      <w:r>
        <w:t>𤋪##𤋪</w:t>
        <w:br/>
        <w:br/>
        <w:t>同“爆”。《龍龕手鑑·火部》：“𤋪”，“爆”的俗字。</w:t>
        <w:br/>
      </w:r>
    </w:p>
    <w:p>
      <w:r>
        <w:t>𤋫##𤋫</w:t>
        <w:br/>
        <w:br/>
        <w:t>nǎo　《龍龕手鑑·火部》：“𤋫，音惱。”</w:t>
        <w:br/>
      </w:r>
    </w:p>
    <w:p>
      <w:r>
        <w:t>𤋬##𤋬</w:t>
        <w:br/>
        <w:br/>
        <w:t>同“於”。《改併四聲篇海·火部》引《俗字背篇》：“𤋬，古文於字。”</w:t>
        <w:br/>
      </w:r>
    </w:p>
    <w:p>
      <w:r>
        <w:t>𤋭##𤋭</w:t>
        <w:br/>
        <w:br/>
        <w:t>jī　《字彙補·火部》：“𤋭，居溪切，音稽。義未詳。”</w:t>
        <w:br/>
      </w:r>
    </w:p>
    <w:p>
      <w:r>
        <w:t>𤋮##𤋮</w:t>
        <w:br/>
        <w:br/>
        <w:t>同“熙”。</w:t>
        <w:br/>
      </w:r>
    </w:p>
    <w:p>
      <w:r>
        <w:t>𤋯##𤋯</w:t>
        <w:br/>
        <w:br/>
        <w:t>同“𤊽”。《龍龕手鑑·火部》：“𤋯”，“𤊽”的或体。</w:t>
        <w:br/>
      </w:r>
    </w:p>
    <w:p>
      <w:r>
        <w:t>𤋰##𤋰</w:t>
        <w:br/>
        <w:br/>
        <w:t>zhù　《改併四聲篇海》引《龍龕手鑑》音助。</w:t>
        <w:br/>
        <w:br/>
        <w:t>佐；益。《改併四聲篇海·火部》引《龍龕手鑑》：“𤋰，佐也；益也。”按：《龍龕手鑑·火部》字形微异。</w:t>
        <w:br/>
      </w:r>
    </w:p>
    <w:p>
      <w:r>
        <w:t>𤋱##𤋱</w:t>
        <w:br/>
        <w:br/>
        <w:t>“熏”的讹字。《改併四聲篇海·火部》引《餘文》：“𤋱，許運切。灼也。又許云切。火氣盛皃。”《正字通·火部》：“熏，俗从田，誤。”</w:t>
        <w:br/>
      </w:r>
    </w:p>
    <w:p>
      <w:r>
        <w:t>𤋲##𤋲</w:t>
        <w:br/>
        <w:br/>
        <w:t>同“爇”。《玉篇·火部》：“𤋲，同爇。”《文選·陳琳〈為袁紹檄豫州〉》：“若舉炎火以𤋲飛蓬，覆滄海以沃熛炭，有何不滅者哉？”*李善*注引《聲類》曰：“𤋲，燒也。”</w:t>
        <w:br/>
      </w:r>
    </w:p>
    <w:p>
      <w:r>
        <w:t>𤋴##𤋴</w:t>
        <w:br/>
        <w:br/>
        <w:t>同“烈”。《類篇·火部》：“𤋴，《説文》：‘火猛也’。一曰業也，光也。隸作烈。”</w:t>
        <w:br/>
      </w:r>
    </w:p>
    <w:p>
      <w:r>
        <w:t>𤌁##𤌁</w:t>
        <w:br/>
        <w:br/>
        <w:t>同“𤊚（炕）”。《改併四聲篇海·火部》引《龍龕手鑑》：“𤌁”，同“𤊚”。</w:t>
        <w:br/>
      </w:r>
    </w:p>
    <w:p>
      <w:r>
        <w:t>𤌂##𤌂</w:t>
        <w:br/>
        <w:br/>
        <w:t>sù　《改併四聲篇海》引《川篇》音肅。</w:t>
        <w:br/>
        <w:br/>
        <w:t>火炽貌。《改併四聲篇海·火部》引《川篇》：“𤌂，火熾皃。”</w:t>
        <w:br/>
      </w:r>
    </w:p>
    <w:p>
      <w:r>
        <w:t>𤌃##𤌃</w:t>
        <w:br/>
        <w:br/>
        <w:t>duò　《改併四聲篇海》引《搜真玉鏡》徒卧切。</w:t>
        <w:br/>
        <w:br/>
        <w:t>火。《字彙補·火部》：“𤌃，火也。”</w:t>
        <w:br/>
      </w:r>
    </w:p>
    <w:p>
      <w:r>
        <w:t>𤌇##𤌇</w:t>
        <w:br/>
        <w:br/>
        <w:t>jiǒng　《字彙補》居永切。</w:t>
        <w:br/>
        <w:br/>
        <w:t>人名用字。《字彙補·火部》：“𤌇，人名。”《漢書·古今人表》：“*伯𤌇*。”*顔師古*注：“*穆王*太僕也。𤌇，音居永反。”</w:t>
        <w:br/>
      </w:r>
    </w:p>
    <w:p>
      <w:r>
        <w:t>𤌈##𤌈</w:t>
        <w:br/>
        <w:br/>
        <w:t>同“㷶”。《龍龕手鑑·火部》：“𤌈，火乾物也。”《字彙·火部》：“𤌈，同㷶。”</w:t>
        <w:br/>
      </w:r>
    </w:p>
    <w:p>
      <w:r>
        <w:t>𤌉##𤌉</w:t>
        <w:br/>
        <w:br/>
        <w:t>同“炒”。《集韻·巧韻》：“𤑵，《説文》：‘敖也。’或作炒，亦書作𤌉。”</w:t>
        <w:br/>
      </w:r>
    </w:p>
    <w:p>
      <w:r>
        <w:t>𤌊##𤌊</w:t>
        <w:br/>
        <w:br/>
        <w:t>zǎi　《集韻》子亥切，上海精。</w:t>
        <w:br/>
        <w:br/>
        <w:t>烹。《集韻·海韻》：“𤌊，烹也。”</w:t>
        <w:br/>
      </w:r>
    </w:p>
    <w:p>
      <w:r>
        <w:t>𤌋##𤌋</w:t>
        <w:br/>
        <w:br/>
        <w:t>huǐ　《集韻》虎委切，上紙曉。</w:t>
        <w:br/>
        <w:br/>
        <w:t>同“燬”。火；烈火。《玉篇·火部》：“𤌋，火也；烈火也。”《集韻·紙韻》：“燬，火也。或作𤌋。”</w:t>
        <w:br/>
      </w:r>
    </w:p>
    <w:p>
      <w:r>
        <w:t>𤌌##𤌌</w:t>
        <w:br/>
        <w:br/>
        <w:t>《説文》：“𤌌，深池也。从井，瑩省聲。”*段玉裁*注：“凡从𤇾之字，皆曰‘熒省聲’，則‘瑩’當作‘熒’。”</w:t>
        <w:br/>
        <w:br/>
        <w:t>yǐng　《集韻》烏迥切，上迥影。耕部。</w:t>
        <w:br/>
        <w:br/>
        <w:t>深水池。《説文·井部》：“𤌌，深池也。”一说沼泽。《玉篇·井部》：“𤌌，澤地也。”</w:t>
        <w:br/>
      </w:r>
    </w:p>
    <w:p>
      <w:r>
        <w:t>𤌍##𤌍</w:t>
        <w:br/>
        <w:br/>
        <w:t>《説文》：“𤌍，灼也。从火，隺聲。”</w:t>
        <w:br/>
        <w:br/>
        <w:t>hú　《廣韻》胡沃切，入沃匣。藥部。</w:t>
        <w:br/>
        <w:br/>
        <w:t>烧。《説文·火部》：“𤌍，灼也。”</w:t>
        <w:br/>
      </w:r>
    </w:p>
    <w:p>
      <w:r>
        <w:t>𤌎##𤌎</w:t>
        <w:br/>
        <w:br/>
        <w:t>𤌎（一）lìn　《集韻》良刃切，去震來。</w:t>
        <w:br/>
        <w:br/>
        <w:t>同“焛”。火貌。《集韻·震韻》：“焛、𤌎，《説文》：‘火皃。从火，𨳌省聲。’或不省。”</w:t>
        <w:br/>
        <w:br/>
        <w:t>（二）lǐn　《集韻》里忍切，上軫來。</w:t>
        <w:br/>
        <w:br/>
        <w:t>烛息火存。《集韻·準韻》：“𤌎，燭息火存謂之𤌎。”</w:t>
        <w:br/>
      </w:r>
    </w:p>
    <w:p>
      <w:r>
        <w:t>𤌏##𤌏</w:t>
        <w:br/>
        <w:br/>
        <w:t>wěng　《廣韻》烏孔切，上董影。</w:t>
        <w:br/>
        <w:br/>
        <w:t>烟气。《廣韻·董韻》：“𤌏，𤌏然，煙氣。”</w:t>
        <w:br/>
      </w:r>
    </w:p>
    <w:p>
      <w:r>
        <w:t>𤌐##𤌐</w:t>
        <w:br/>
        <w:br/>
        <w:t>hàn　《集韻》户感切，上感匣。</w:t>
        <w:br/>
        <w:br/>
        <w:t>灼烂。《集韻·感韻》：“𤌐，灼爛。”</w:t>
        <w:br/>
      </w:r>
    </w:p>
    <w:p>
      <w:r>
        <w:t>𤌑##𤌑</w:t>
        <w:br/>
        <w:br/>
        <w:t>同“熛”。《正字通·火部》：“𤌑，熛本字。”</w:t>
        <w:br/>
      </w:r>
    </w:p>
    <w:p>
      <w:r>
        <w:t>𤌒##𤌒</w:t>
        <w:br/>
        <w:br/>
        <w:t>同“烓”。《集韻·齊韻》：“烓，或作𤌒。”</w:t>
        <w:br/>
      </w:r>
    </w:p>
    <w:p>
      <w:r>
        <w:t>𤌓##𤌓</w:t>
        <w:br/>
        <w:br/>
        <w:t>“烜”的讹字。《康熙字典·火部》：“𤌓，《集韻》本作爟。或作烜。按：烜本與爟字異，詳烜字註。𤌓之同爟又因烜而誤。《集韻》非。”</w:t>
        <w:br/>
      </w:r>
    </w:p>
    <w:p>
      <w:r>
        <w:t>𤌔##𤌔</w:t>
        <w:br/>
        <w:br/>
        <w:t>nán　《五音集韻》女閑切。</w:t>
        <w:br/>
        <w:br/>
        <w:t>语声。《五音集韻·山韻》：“𤌔，語聲。”</w:t>
        <w:br/>
      </w:r>
    </w:p>
    <w:p>
      <w:r>
        <w:t>𤌕##𤌕</w:t>
        <w:br/>
        <w:br/>
        <w:t>同“𤌃”。《改併四聲篇海·火部》引《搜真玉鏡》：“𤌕”，同“𤌃”。</w:t>
        <w:br/>
      </w:r>
    </w:p>
    <w:p>
      <w:r>
        <w:t>𤌖##𤌖</w:t>
        <w:br/>
        <w:br/>
        <w:t>“煼（炒）”的讹字。《改併四聲篇海·火部》引《龍龕手鑑》：“𤌖，熬炒也；火乾物也。”《康熙字典·火部》：“𤌖，按：即煼字之譌。”</w:t>
        <w:br/>
      </w:r>
    </w:p>
    <w:p>
      <w:r>
        <w:t>𤌗##𤌗</w:t>
        <w:br/>
        <w:br/>
        <w:t>音义未详。《字彙補·火部》：“𤌗，《典奥略》引*蔡邕*《祖餞祝》：‘神☀吉兆，休氣𤌗𤌗。’《太平御覽》作‘煌煌’。音未詳。”</w:t>
        <w:br/>
      </w:r>
    </w:p>
    <w:p>
      <w:r>
        <w:t>𤌷##𤌷</w:t>
        <w:br/>
        <w:br/>
        <w:t>xì　《玉篇·火部》：“𤌷，虚計切。”《字彙補·火部》：“𤌷，許計切，音戲。見《篇韻》。”</w:t>
        <w:br/>
      </w:r>
    </w:p>
    <w:p>
      <w:r>
        <w:t>𤌸##𤌸</w:t>
        <w:br/>
        <w:br/>
        <w:t>同“燒”。《改併四聲篇海·火部》引《奚韻》：“𤌸，音燒。”《字彙補·火部》：“𤌸，音義同燒。”</w:t>
        <w:br/>
      </w:r>
    </w:p>
    <w:p>
      <w:r>
        <w:t>𤌹##𤌹</w:t>
        <w:br/>
        <w:br/>
        <w:t>gàn　《集韻》居案切，去翰見。</w:t>
        <w:br/>
        <w:br/>
        <w:t>干。《集韻·翰韻》：“𤌹，乾也。”</w:t>
        <w:br/>
      </w:r>
    </w:p>
    <w:p>
      <w:r>
        <w:t>𤌺##𤌺</w:t>
        <w:br/>
        <w:br/>
        <w:t>同“煎”。《正字通·火部》：“煎，熬也。亦作𤌺。”</w:t>
        <w:br/>
      </w:r>
    </w:p>
    <w:p>
      <w:r>
        <w:t>𤌻##𤌻</w:t>
        <w:br/>
        <w:br/>
        <w:t>同“卦”。《改併四聲篇海·火部》引《搜真玉鏡》：“𤌻，音作卦字。”《字彙補·火部》：“𤌻，同卦。”</w:t>
        <w:br/>
      </w:r>
    </w:p>
    <w:p>
      <w:r>
        <w:t>𤌼##𤌼</w:t>
        <w:br/>
        <w:br/>
        <w:t>同“煌”。《正字通·火部》：“煌，《説文》本作煌。”</w:t>
        <w:br/>
      </w:r>
    </w:p>
    <w:p>
      <w:r>
        <w:t>𤌽##𤌽</w:t>
        <w:br/>
        <w:br/>
        <w:t>同“𩱦（炒）”。《説文·䰜部》：“𩱦，𤎅也。”*段玉裁*注：“《方言》：‘𤎅，火乾也。*秦*、*晋*之間或謂之㷅。’按：㷅即𩱦字，或作𤌽。”</w:t>
        <w:br/>
      </w:r>
    </w:p>
    <w:p>
      <w:r>
        <w:t>𤌾##𤌾</w:t>
        <w:br/>
        <w:br/>
        <w:t>hè　《集韻》黑各切，入鐸曉。</w:t>
        <w:br/>
        <w:br/>
        <w:t>火。《集韻·鐸韻》：“𤌾，火也。”</w:t>
        <w:br/>
      </w:r>
    </w:p>
    <w:p>
      <w:r>
        <w:t>𤌿##𤌿</w:t>
        <w:br/>
        <w:br/>
        <w:t>jí　《龍龕手鑑·火部》：“𤌿，音疾。”《字彙補·火部》：“𤌿，音疾。義未詳。”</w:t>
        <w:br/>
      </w:r>
    </w:p>
    <w:p>
      <w:r>
        <w:t>𤍀##𤍀</w:t>
        <w:br/>
        <w:br/>
        <w:t>xiǎng　《龍龕手鑑·火部》：“𤍀，音嚮。”《字彙補·火部》：“𤍀，音享。見《篇韻》。”</w:t>
        <w:br/>
      </w:r>
    </w:p>
    <w:p>
      <w:r>
        <w:t>𤍁##𤍁</w:t>
        <w:br/>
        <w:br/>
        <w:t>同“煞”。《改併四聲篇海·火部》引《奚韻》：“𤍁，所殺切。”《直音篇·火部》：“𤍁”，同“煞”。</w:t>
        <w:br/>
      </w:r>
    </w:p>
    <w:p>
      <w:r>
        <w:t>𤍂##𤍂</w:t>
        <w:br/>
        <w:br/>
        <w:t>“㙬”的讹字。《淮南子·俶真》：“乃至*神農*、*黄帝*，剖判大宗，竅領天地，襲九窾，重九𤍂，提挈陰陽，嫥捖剛柔。”*王念孫*雜志：“《説文》、《玉篇》、《廣韻》、《集韻》皆無𤍂字，𤍂當為㙬，字之誤也。《玉篇》：‘㙬，垠也。’九㙬即九垠也。”</w:t>
        <w:br/>
      </w:r>
    </w:p>
    <w:p>
      <w:r>
        <w:t>𤍍##𤍍</w:t>
        <w:br/>
        <w:br/>
        <w:t>同“無”。《字彙補·火部》：“𤍍，與無同。”</w:t>
        <w:br/>
      </w:r>
    </w:p>
    <w:p>
      <w:r>
        <w:t>𤍐##𤍐</w:t>
        <w:br/>
        <w:br/>
        <w:t>同“㷟（煺）”。《集韻·灰韻》：“㷟，以湯除毛。或从推。”</w:t>
        <w:br/>
      </w:r>
    </w:p>
    <w:p>
      <w:r>
        <w:t>𤍒##𤍒</w:t>
        <w:br/>
        <w:br/>
        <w:t>zhāo　《集韻》莊交切，平肴莊。</w:t>
        <w:br/>
        <w:br/>
        <w:t>燃。《集韻·爻韻》：“𤍒，然也。”</w:t>
        <w:br/>
      </w:r>
    </w:p>
    <w:p>
      <w:r>
        <w:t>𤍓##𤍓</w:t>
        <w:br/>
        <w:br/>
        <w:t>shù　《玉篇》署與切。</w:t>
        <w:br/>
        <w:br/>
        <w:t>野火。《改併四聲篇海·火部》引《玉篇》：“𤍓，野火也。”</w:t>
        <w:br/>
      </w:r>
    </w:p>
    <w:p>
      <w:r>
        <w:t>𤍔##𤍔</w:t>
        <w:br/>
        <w:br/>
        <w:t>同“檾”。《字彙·火部》：“𤍔，同檾。”</w:t>
        <w:br/>
      </w:r>
    </w:p>
    <w:p>
      <w:r>
        <w:t>𤍕##𤍕</w:t>
        <w:br/>
        <w:br/>
        <w:t>yǒu　《改併四聲篇海》引《川篇》余紐切。</w:t>
        <w:br/>
        <w:br/>
        <w:t>燃烧积薪以祭天。《改併四聲篇海·火部》引《川篇》：“𤍕，積木燎祭天。”</w:t>
        <w:br/>
      </w:r>
    </w:p>
    <w:p>
      <w:r>
        <w:t>𤍖##𤍖</w:t>
        <w:br/>
        <w:br/>
        <w:t>jiān　《改併四聲篇海》引《川篇》子廉切。</w:t>
        <w:br/>
        <w:br/>
        <w:t>（1）同“熸”。熄灭。《改併四聲篇海·火部》引《川篇》：“𤍖，火滅也。”《正字通·火部》：“𤍖，俗熸字。”</w:t>
        <w:br/>
        <w:br/>
        <w:t>（2）尽。《改併四聲篇海·火部》引《川篇》：“𤍖，盡也。”</w:t>
        <w:br/>
      </w:r>
    </w:p>
    <w:p>
      <w:r>
        <w:t>𤍗##𤍗</w:t>
        <w:br/>
        <w:br/>
        <w:t>同“𤊹（㶿）”。《改併四聲篇海·火部》引《龍龕手鑑》：“𤍗，煙起白（皃）也。”《字彙·火部》：“𤍗，同𤊹。”</w:t>
        <w:br/>
      </w:r>
    </w:p>
    <w:p>
      <w:r>
        <w:t>𤍘##𤍘</w:t>
        <w:br/>
        <w:br/>
        <w:t>“𡫅”的讹字。《字彙·火部》：“𤍘，古賓字。”按：《康熙字典·火部》：“𤍘，按：當是𡫅字之譌。”</w:t>
        <w:br/>
      </w:r>
    </w:p>
    <w:p>
      <w:r>
        <w:t>𤍙##𤍙</w:t>
        <w:br/>
        <w:br/>
        <w:t>同“燅（燖）”。《集韻·鹽韻》：“燅，《説文》：‘於湯中𤐯肉。’或作𤍙。”</w:t>
        <w:br/>
      </w:r>
    </w:p>
    <w:p>
      <w:r>
        <w:t>𤍚##𤍚</w:t>
        <w:br/>
        <w:br/>
        <w:t>同“萬”。《集韻·願韻》：“萬，《説文》：‘蟲也。’一曰舞也。亦姓。古作𤍚。”</w:t>
        <w:br/>
      </w:r>
    </w:p>
    <w:p>
      <w:r>
        <w:t>𤍛##𤍛</w:t>
        <w:br/>
        <w:br/>
        <w:t>同“燮”。*清**段玉裁*《説文解字注·又部》：“𤍛，籀文燮，从𢆉。”</w:t>
        <w:br/>
      </w:r>
    </w:p>
    <w:p>
      <w:r>
        <w:t>𤍜##𤍜</w:t>
        <w:br/>
        <w:br/>
        <w:t>zào　《集韻》蘇老切，上晧心。</w:t>
        <w:br/>
        <w:br/>
        <w:t>同“燥”。干燥。《方言》卷七“煦、煆，熱也，乾也”*晋**郭璞*注：“熱則乾𤍜。”*周祖谟*校箋：“𤍜，*戴（震*）改作燥。*盧（文弨*）云：‘𤍜，俗燥字。’”《析里橋郙閣頌》：“又醳*散關*之嶃漯，從*朝陽*之平𤍜。”《北史·彭樂傳》：“西軍至皆喉𤍜。”</w:t>
        <w:br/>
      </w:r>
    </w:p>
    <w:p>
      <w:r>
        <w:t>𤍝##𤍝</w:t>
        <w:br/>
        <w:br/>
        <w:t>“燦”的讹字。《改併四聲篇海·火部》引《龍龕手鑑》：“𤍝，倉旦切。𤍝輝也。”按：《龍龕手鑑·火部》：“燦，倉旦反。燦爛光明也。”</w:t>
        <w:br/>
      </w:r>
    </w:p>
    <w:p>
      <w:r>
        <w:t>𤍽##𤍽</w:t>
        <w:br/>
        <w:br/>
        <w:t>同“爇”。《龍龕手鑑·火部》：“𤍽，而列反。爇也。”《後漢書·馮異傳》：“*異*抱薪，*鄧禹*𤍽火，*光武*對竈燎衣。”</w:t>
        <w:br/>
      </w:r>
    </w:p>
    <w:p>
      <w:r>
        <w:t>𤍾##𤍾</w:t>
        <w:br/>
        <w:br/>
        <w:t>同“爨”。《字彙補·火部》：“𤍾，《韻寶》：‘與爨同。’”</w:t>
        <w:br/>
      </w:r>
    </w:p>
    <w:p>
      <w:r>
        <w:t>𤍿##𤍿</w:t>
        <w:br/>
        <w:br/>
        <w:t>同“煿”。《類篇·火部》：“煿，火乾也，一曰熱也。或作𤍿。”《農桑輯要》卷三：“桑椹平時以棗椹拌餡𤍿餅食之，甜而有益。”</w:t>
        <w:br/>
      </w:r>
    </w:p>
    <w:p>
      <w:r>
        <w:t>𤎁##𤎁</w:t>
        <w:br/>
        <w:br/>
        <w:t>同“烈”。《改併四聲篇海·火部》引《奚韻》：“𤎁，力折切。火猛也，熱也，盛也，業也，徐也。”按：《康熙字典·火部》：“𤎁，《奚韻》同烈。”</w:t>
        <w:br/>
      </w:r>
    </w:p>
    <w:p>
      <w:r>
        <w:t>𤎃##𤎃</w:t>
        <w:br/>
        <w:br/>
        <w:t>同“𤊴”。《類篇·火部》：“𤎃，霍虢切。火光。”</w:t>
        <w:br/>
      </w:r>
    </w:p>
    <w:p>
      <w:r>
        <w:t>𤎄##𤎄</w:t>
        <w:br/>
        <w:br/>
        <w:t>yān</w:t>
        <w:br/>
        <w:br/>
        <w:t>精神不振，不活泼。后作“蔫”。*元**楊景賢*《西遊記》第十六齣：“*郭壓直*威風不展，*孫行者*筋力俱𤎄。”</w:t>
        <w:br/>
      </w:r>
    </w:p>
    <w:p>
      <w:r>
        <w:t>𤎆##𤎆</w:t>
        <w:br/>
        <w:br/>
        <w:t>同“煙”。《正字通·火部》：“煙，本作☀。”*清**柴静儀*《送顧啓姬北上》：“𤎆虹時染翰，風月幾登樓。”</w:t>
        <w:br/>
      </w:r>
    </w:p>
    <w:p>
      <w:r>
        <w:t>𤎇##𤎇</w:t>
        <w:br/>
        <w:br/>
        <w:t>同“禦”。《馬王堆漢墓帛書·春秋事語·燕大夫章》：“*燕*大夫*子囗*𧗵帀以𤎇*晋*人，勝之。”</w:t>
        <w:br/>
      </w:r>
    </w:p>
    <w:p>
      <w:r>
        <w:t>𤎈##𤎈</w:t>
        <w:br/>
        <w:br/>
        <w:t>同“焕”。*遼**慧鑑*《澄贊上人塔記》：“至若㫋檀𧂐上，𤨓五色之雲容；舍利光中，𤎈如蓮之舌相。”</w:t>
        <w:br/>
      </w:r>
    </w:p>
    <w:p>
      <w:r>
        <w:t>𤎉##𤎉</w:t>
        <w:br/>
        <w:br/>
        <w:t>同“廉”。*清**查繼佐*《罪惟録·帝紀·太祖高皇帝》：“*（鄧）愈*𤎉其詐，間道襲之，下其城。”</w:t>
        <w:br/>
      </w:r>
    </w:p>
    <w:p>
      <w:r>
        <w:t>𤎊##𤎊</w:t>
        <w:br/>
        <w:br/>
        <w:t>被蚕食残的桑叶碎片。《農政全書·蠶桑·養蠶法》：“死蠶旋墜，無污繭之患；沙𤎊不住，無瘢痕之疵。”</w:t>
        <w:br/>
      </w:r>
    </w:p>
    <w:p>
      <w:r>
        <w:t>𤎋##𤎋</w:t>
        <w:br/>
        <w:br/>
        <w:t>cu?</w:t>
        <w:br/>
        <w:br/>
        <w:t>〔燋𤎋〕同“憔悴”。《敦煌變文集·韓朋賦》：“*貞夫*入宫，燋𤎋不樂，病卧不起。”又“形容燋𤎋，無有心情。”</w:t>
        <w:br/>
      </w:r>
    </w:p>
    <w:p>
      <w:r>
        <w:t>𤎗##𤎗</w:t>
        <w:br/>
        <w:br/>
        <w:t>jí　《改併四聲篇海》引《奚韻》音亟。</w:t>
        <w:br/>
        <w:br/>
        <w:t>疾，急。《改併四聲篇海·火部》引《奚韻》：“𤎗，疾也，急也。”</w:t>
        <w:br/>
      </w:r>
    </w:p>
    <w:p>
      <w:r>
        <w:t>𤎘##𤎘</w:t>
        <w:br/>
        <w:br/>
        <w:t>shāng　《改併四聲篇海》引《川篇》尸光切。</w:t>
        <w:br/>
        <w:br/>
        <w:t>明。《改併四聲篇海·火部》引《川篇》：“𤎘，明也。”</w:t>
        <w:br/>
      </w:r>
    </w:p>
    <w:p>
      <w:r>
        <w:t>𤎙##𤎙</w:t>
        <w:br/>
        <w:br/>
        <w:t>同“焯”。《字彙補·火部》：“𤎙，與焯同。”</w:t>
        <w:br/>
      </w:r>
    </w:p>
    <w:p>
      <w:r>
        <w:t>𤎝##𤎝</w:t>
        <w:br/>
        <w:br/>
        <w:t>同“㷳”。《龍龕手鑑·火部》：“𤎝”，同“㷳”。</w:t>
        <w:br/>
      </w:r>
    </w:p>
    <w:p>
      <w:r>
        <w:t>𤎞##𤎞</w:t>
        <w:br/>
        <w:br/>
        <w:t>同“爉”。《集韻·盇韻》：“𤎞，火皃。”又《葉韻》：“𤎞，火聲。”《字彙·火部》：“𤎞，俗爉字。”</w:t>
        <w:br/>
      </w:r>
    </w:p>
    <w:p>
      <w:r>
        <w:t>𤎟##𤎟</w:t>
        <w:br/>
        <w:br/>
        <w:t>同“烟”。《説文·火部》：“𤎟”，“烟”的籀文。</w:t>
        <w:br/>
      </w:r>
    </w:p>
    <w:p>
      <w:r>
        <w:t>𤎠##𤎠</w:t>
        <w:br/>
        <w:br/>
        <w:t>同“𤊲”。《集韻·晧韻》：“𤊲，熱皃。或作𤎠。”</w:t>
        <w:br/>
      </w:r>
    </w:p>
    <w:p>
      <w:r>
        <w:t>𤎡##𤎡</w:t>
        <w:br/>
        <w:br/>
        <w:t>同“䐄”。《廣韻·闞韻》：“𤎡”，同“䐄”。</w:t>
        <w:br/>
      </w:r>
    </w:p>
    <w:p>
      <w:r>
        <w:t>𤎢##𤎢</w:t>
        <w:br/>
        <w:br/>
        <w:t>同“燅”。《字彙·火部》：“𤎢”，同“燅”。</w:t>
        <w:br/>
      </w:r>
    </w:p>
    <w:p>
      <w:r>
        <w:t>𤎣##𤎣</w:t>
        <w:br/>
        <w:br/>
        <w:t>è　《集韻》遏合切，入合影。</w:t>
        <w:br/>
        <w:br/>
        <w:t>烹菜。《集韻·合韻》：“𤎣，烹菜也。”</w:t>
        <w:br/>
      </w:r>
    </w:p>
    <w:p>
      <w:r>
        <w:t>𤎤##𤎤</w:t>
        <w:br/>
        <w:br/>
        <w:t>láo　《集韻》郎刀切，平豪來。</w:t>
        <w:br/>
        <w:br/>
        <w:t>〔𤎤𡮦〕物未精细。《集韻·𩫕韻》：“𤎤，𤎤𡮦，物未精。”《正字通·火部》：“𤎤，𤎤𡮦。按：今俗呼物未精細曰𤎤𡮦。”</w:t>
        <w:br/>
      </w:r>
    </w:p>
    <w:p>
      <w:r>
        <w:t>𤎥##𤎥</w:t>
        <w:br/>
        <w:br/>
        <w:t>（一）tǎn　《廣韻》吐敢切，上敢透。</w:t>
        <w:br/>
        <w:br/>
        <w:t>青黑色的丝织品。《玉篇·火部》：“𤎥，青黑繒。”*宋**孫光憲*《北夢瑣言》卷十二：“（*先主*）又登樓，見行人戴𧟋𤎥席帽，云：‘破頭爛額，是何好事？’”一说同“𦃖”。《集韻·敢韻》：“𦃖，《説文》：‘帛騅色。’引《詩》‘毳衣如𦃖’。或作𤎥。”</w:t>
        <w:br/>
        <w:br/>
        <w:t>（二）chān　《廣韻》處占切，平鹽昌。</w:t>
        <w:br/>
        <w:br/>
        <w:t>〔𤎥𤎥〕衣衫飘动貌。《廣韻·鹽韻》：“𤎥，𤎥𤎥，衣動皃。”*宋**梅堯臣*《李庭老許遺結絲勒帛》：“冉冉仍垂紼，𤎥𤎥自有薰。”</w:t>
        <w:br/>
      </w:r>
    </w:p>
    <w:p>
      <w:r>
        <w:t>𤎦##𤎦</w:t>
        <w:br/>
        <w:br/>
        <w:t>同“烄”。《字彙·火部》：“𤎦，同烄。”</w:t>
        <w:br/>
      </w:r>
    </w:p>
    <w:p>
      <w:r>
        <w:t>𤎧##𤎧</w:t>
        <w:br/>
        <w:br/>
        <w:t>zhù　《集韻》朱戍切，去遇章。</w:t>
        <w:br/>
        <w:br/>
        <w:t>（1）同“鑄”。《集韻·遇韻》：“鑄，《説文》：‘銷金也。’一曰國名。亦姓。古作𤎧。”</w:t>
        <w:br/>
        <w:br/>
        <w:t>（2）载。《廣雅·釋言》：“𤎧，載也。”</w:t>
        <w:br/>
      </w:r>
    </w:p>
    <w:p>
      <w:r>
        <w:t>𤎨##𤎨</w:t>
        <w:br/>
        <w:br/>
        <w:t>同“𤉤”。《集韻·屑韻》：“𤉤，灼物焦也。或作𤎨。”</w:t>
        <w:br/>
      </w:r>
    </w:p>
    <w:p>
      <w:r>
        <w:t>𤎩##𤎩</w:t>
        <w:br/>
        <w:br/>
        <w:t>同“燧”。《集韻·至韻》：“𤎩，《説文》：‘塞上亭守㷭火者。’通作燧。”《漢書·韓安國傳》：“*匈奴*不敢飲馬於*河*，置㷭𤎩然後敢牧馬。”*顔師古*注：“𤎩，古燧字。”</w:t>
        <w:br/>
      </w:r>
    </w:p>
    <w:p>
      <w:r>
        <w:t>𤎪##𤎪</w:t>
        <w:br/>
        <w:br/>
        <w:t>“𤐧”的讹字。《正字通·火部》：“𤎪，𤐧字之譌。”</w:t>
        <w:br/>
      </w:r>
    </w:p>
    <w:p>
      <w:r>
        <w:t>𤎫##𤎫</w:t>
        <w:br/>
        <w:br/>
        <w:t>同“光”。《集韻·唐韻》：“光，古作𤎫。”按：《説文·火部》作“☀”。</w:t>
        <w:br/>
      </w:r>
    </w:p>
    <w:p>
      <w:r>
        <w:t>𤎬##𤎬</w:t>
        <w:br/>
        <w:br/>
        <w:t>𤎬同“𤏻（燮）”。《正字通·火部》：“𤎬，俗𤏻字。”</w:t>
        <w:br/>
      </w:r>
    </w:p>
    <w:p>
      <w:r>
        <w:t>𤎭##𤎭</w:t>
        <w:br/>
        <w:br/>
        <w:t>《説文》：“𤎭，侵火也。从炎，㐭聲。讀若桑葚之葚。”</w:t>
        <w:br/>
        <w:br/>
        <w:t>（一）lǐn　《廣韻》力稔切，上寑來。侵部。</w:t>
        <w:br/>
        <w:br/>
        <w:t>火延烧貌。《説文·炎部》：“𤎭，侵火也。讀若桑葚之葚。”*张舜徽*約注：“説解原文，當作火侵也，與上下文説解‘火光’、‘火行’語例正同。今本為傳寫者誤倒，而義晦矣。侵者漸進也，火之然燒，由近及遠，以次漸進，斯謂之𤎭也。”《玉篇·炎部》：“𤎭，火皃。”《廣韻·寑韻》：“𤎭，火舒。”</w:t>
        <w:br/>
        <w:br/>
        <w:t>（二）yǐn　《集韻》以荏切，上寑以。</w:t>
        <w:br/>
        <w:br/>
        <w:t>火盛。《集韻·𡪢韻》：“𤎭，火盛也。”</w:t>
        <w:br/>
      </w:r>
    </w:p>
    <w:p>
      <w:r>
        <w:t>𤎮##𤎮</w:t>
        <w:br/>
        <w:br/>
        <w:t>同“熱”。《正字通·火部》：“熱，篆作𤎮。”</w:t>
        <w:br/>
      </w:r>
    </w:p>
    <w:p>
      <w:r>
        <w:t>𤎯##𤎯</w:t>
        <w:br/>
        <w:br/>
        <w:t>《説文》：“𤎯，置魚筩中炙也。从火，曾聲。”</w:t>
        <w:br/>
        <w:br/>
        <w:t>zēng　《集韻》咨騰切，平登精。蒸部。</w:t>
        <w:br/>
        <w:br/>
        <w:t>把鱼放在竹筒里干烤。《説文·火部》：“𤎯，置魚筩中炙也。”*段玉裁*注：“筩，斷竹也。置魚筩中而乾炙之，事與烝相類。”</w:t>
        <w:br/>
      </w:r>
    </w:p>
    <w:p>
      <w:r>
        <w:t>𤎰##𤎰</w:t>
        <w:br/>
        <w:br/>
        <w:t>同“熷（𤎯）”。《玉篇·火部》：“𤎰，置魚筒中炙。”又“熷，同𤎰。”</w:t>
        <w:br/>
      </w:r>
    </w:p>
    <w:p>
      <w:r>
        <w:t>𤎱##𤎱</w:t>
        <w:br/>
        <w:br/>
        <w:t>juǎn　《廣韻》子兗切，上獮精。又遵為切。</w:t>
        <w:br/>
        <w:br/>
        <w:t>（1）火貌。《集韻·𤣗韻》：“𤎱，火皃。”</w:t>
        <w:br/>
        <w:br/>
        <w:t>（2）同“臇”。汁少的羹。《集韻·支韻》：“臇，臛也。或作𤎱。”</w:t>
        <w:br/>
      </w:r>
    </w:p>
    <w:p>
      <w:r>
        <w:t>𤎲##𤎲</w:t>
        <w:br/>
        <w:br/>
        <w:t>xù　《改併四聲篇海》引《類篇》許勿切。</w:t>
        <w:br/>
        <w:br/>
        <w:t>火煨。《改併四聲篇海·火部》引《類篇》：“𤎲，火煨也。”</w:t>
        <w:br/>
      </w:r>
    </w:p>
    <w:p>
      <w:r>
        <w:t>𤎳##𤎳</w:t>
        <w:br/>
        <w:br/>
        <w:t>同“焟”。《廣雅·釋詁二》：“𤎳，乾也。”《篇海類編·天文類·火部》：“𤎳，火，火乾也。”按：《玉篇·火部》、《廣韻·昔韻》字均作“焟”，音义全同。</w:t>
        <w:br/>
      </w:r>
    </w:p>
    <w:p>
      <w:r>
        <w:t>𤎴##𤎴</w:t>
        <w:br/>
        <w:br/>
        <w:t>同“煎”。*明**趙宧光*《説文長箋·火部》：“𤎴，與煎同。”</w:t>
        <w:br/>
      </w:r>
    </w:p>
    <w:p>
      <w:r>
        <w:t>𤎵##𤎵</w:t>
        <w:br/>
        <w:br/>
        <w:t>同“煎”。《説文·火部》：“𤎵，熬也。”《正字通·火部》：“煎，《説文》作𤎵。”</w:t>
        <w:br/>
      </w:r>
    </w:p>
    <w:p>
      <w:r>
        <w:t>𤎶##𤎶</w:t>
        <w:br/>
        <w:br/>
        <w:t>ku?</w:t>
        <w:br/>
        <w:br/>
        <w:t>人名用字。《新書·審微》：“*衛侯*更其名曰*𤎶*。”*盧文弨*校正：“字書不載𤎶字。案《韓非子》作‘燬’。*衛文公*名也。”按：《康熙字典·火部》：“𤎶，按：《篇海》九畫有𤏜字，音愧，義闕，當即此字。”</w:t>
        <w:br/>
      </w:r>
    </w:p>
    <w:p>
      <w:r>
        <w:t>𤎷##𤎷</w:t>
        <w:br/>
        <w:br/>
        <w:t>同“熾”。《玉篇·火部》：“𤎷”，同“熾”。</w:t>
        <w:br/>
      </w:r>
    </w:p>
    <w:p>
      <w:r>
        <w:t>𤎸##𤎸</w:t>
        <w:br/>
        <w:br/>
        <w:t>同“業”。《集韻·業韻》：“業，古作𤎸。”</w:t>
        <w:br/>
      </w:r>
    </w:p>
    <w:p>
      <w:r>
        <w:t>𤎺##𤎺</w:t>
        <w:br/>
        <w:br/>
        <w:t>“㸇”的类推简化字。</w:t>
        <w:br/>
      </w:r>
    </w:p>
    <w:p>
      <w:r>
        <w:t>𤎻##𤎻</w:t>
        <w:br/>
        <w:br/>
        <w:t>“𤑳”的类推简化字。</w:t>
        <w:br/>
      </w:r>
    </w:p>
    <w:p>
      <w:r>
        <w:t>𤏖##𤏖</w:t>
        <w:br/>
        <w:br/>
        <w:t>同“熸”。《龍龕手鑑·火部》：“𤏖”，“熸”的俗字。</w:t>
        <w:br/>
      </w:r>
    </w:p>
    <w:p>
      <w:r>
        <w:t>𤏗##𤏗</w:t>
        <w:br/>
        <w:br/>
        <w:t>shěn　《龍龕手鑑·火部》：“𤏗，生錦、無分二反。”《字彙補·火部》：“𤏗，生錦切，音㾕。見《金鏡》。”</w:t>
        <w:br/>
      </w:r>
    </w:p>
    <w:p>
      <w:r>
        <w:t>𤏘##𤏘</w:t>
        <w:br/>
        <w:br/>
        <w:t>hu?</w:t>
        <w:br/>
        <w:br/>
        <w:t>〔熒𤏘〕即“熒惑”。星名。《鬼谷子·符言》：“四方下上，左右前後，熒𤏘之處安在？”</w:t>
        <w:br/>
      </w:r>
    </w:p>
    <w:p>
      <w:r>
        <w:t>𤏙##𤏙</w:t>
        <w:br/>
        <w:br/>
        <w:t>同“煖”。《龍龕手鑑·火部》：“𤏙”，“煖”的俗字。</w:t>
        <w:br/>
      </w:r>
    </w:p>
    <w:p>
      <w:r>
        <w:t>𤏚##𤏚</w:t>
        <w:br/>
        <w:br/>
        <w:t>同“𤎝（㷳）”。《字彙補·火部》：“𤏚，與𤎝同。”</w:t>
        <w:br/>
      </w:r>
    </w:p>
    <w:p>
      <w:r>
        <w:t>𤏛##𤏛</w:t>
        <w:br/>
        <w:br/>
        <w:t>同“㷶（煏）”。《集韻·德韻》：“𤏛，*趙*、*魏*謂熬曰𤏛。”《字彙補·火部》：“𤏛，《字學指南》與㷶同。”</w:t>
        <w:br/>
      </w:r>
    </w:p>
    <w:p>
      <w:r>
        <w:t>𤏜##𤏜</w:t>
        <w:br/>
        <w:br/>
        <w:t>kuì　《龍龕手鑑·火部》：“𤏜，俗，音愧。”《字彙補·火部》：“𤏜，恐貴切，音媿。見《篇韻》。”</w:t>
        <w:br/>
      </w:r>
    </w:p>
    <w:p>
      <w:r>
        <w:t>𤏝##𤏝</w:t>
        <w:br/>
        <w:br/>
        <w:t>同“燅”。《説文·炎部》：“燅，於湯中瀹肉。𤏝，或从炙。”</w:t>
        <w:br/>
      </w:r>
    </w:p>
    <w:p>
      <w:r>
        <w:t>𤏞##𤏞</w:t>
        <w:br/>
        <w:br/>
        <w:t>同“粼”。《正字通·米部》：“粼，按：粦本作㷠……非从米，俗省作粦，誤也。𤏞改从米，列米部，非。”按：今“粼”字通行。</w:t>
        <w:br/>
      </w:r>
    </w:p>
    <w:p>
      <w:r>
        <w:t>𤏟##𤏟</w:t>
        <w:br/>
        <w:br/>
        <w:t>同“燥”。《龍龕手鑑·火部》：“𤏟”，“燥”的俗字。*宋**陸游*《北窗試筆》：“紙窮墨漸𤏟，虵蚖争入卷。”</w:t>
        <w:br/>
      </w:r>
    </w:p>
    <w:p>
      <w:r>
        <w:t>𤏭##𤏭</w:t>
        <w:br/>
        <w:br/>
        <w:t>“䱤”的讹字。《集韻·陷韻》：“𤏭，魚名。《山海經》：*留水*多𤏭父之魚。”按：《山海經》作“䱤”。</w:t>
        <w:br/>
      </w:r>
    </w:p>
    <w:p>
      <w:r>
        <w:t>𤏮##𤏮</w:t>
        <w:br/>
        <w:br/>
        <w:t>同“㶿”。《龍龕手鑑·火部》：“𤏮”，“㶿”的俗字。</w:t>
        <w:br/>
      </w:r>
    </w:p>
    <w:p>
      <w:r>
        <w:t>𤏱##𤏱</w:t>
        <w:br/>
        <w:br/>
        <w:t>chù　《集韻》芻數切，去遇初。</w:t>
        <w:br/>
        <w:br/>
        <w:t>火行。《集韻·遇韻》：“𤏱，火行謂之𤏱。”</w:t>
        <w:br/>
      </w:r>
    </w:p>
    <w:p>
      <w:r>
        <w:t>𤏴##𤏴</w:t>
        <w:br/>
        <w:br/>
        <w:t>同“熹”。《康熙字典·火部》：“熹，《説文》本作𤏴。”</w:t>
        <w:br/>
      </w:r>
    </w:p>
    <w:p>
      <w:r>
        <w:t>𤏵##𤏵</w:t>
        <w:br/>
        <w:br/>
        <w:t>同“燡”。《龍龕手鑑·火部》：“𤏵”，同“燡”。</w:t>
        <w:br/>
      </w:r>
    </w:p>
    <w:p>
      <w:r>
        <w:t>𤏶##𤏶</w:t>
        <w:br/>
        <w:br/>
        <w:t>āo　《廣韻》於刀切，平豪影。</w:t>
        <w:br/>
        <w:br/>
        <w:t>把食物埋在灰火中煨熟。后作“爊”。《廣雅·釋詁四》：“𤏶，煴也。”*王念孫*疏證：“《齊民要術·作鱧魚脯法》云：‘草裹泥封，塘灰中𤏶之。’”《廣韻·豪韻》：“𤏶，埋物灰中令熟。”*唐**韓愈*《陸渾山火和皇甫湜用其韻》：“燖炰煨𤏶孰飛奔，*祝融*告休酌卑尊。”*宋**吴自牧*《夢粱録·酒肆》：“更有酒店，兼賣血臟豆腐羹、𤏶螺螄。”</w:t>
        <w:br/>
      </w:r>
    </w:p>
    <w:p>
      <w:r>
        <w:t>𤏷##𤏷</w:t>
        <w:br/>
        <w:br/>
        <w:t>同“爨”。《説文·爨部》：“爨，*齊*謂之炊爨。𤏷，籀文爨省。”</w:t>
        <w:br/>
      </w:r>
    </w:p>
    <w:p>
      <w:r>
        <w:t>𤏸##𤏸</w:t>
        <w:br/>
        <w:br/>
        <w:t>zhuó　《改併四聲篇海》引《川篇》音著。</w:t>
        <w:br/>
        <w:br/>
        <w:t>火𤏸。《字彙·火部》：“𤏸，火𤏸。”</w:t>
        <w:br/>
      </w:r>
    </w:p>
    <w:p>
      <w:r>
        <w:t>𤏹##𤏹</w:t>
        <w:br/>
        <w:br/>
        <w:t>同“𤐧（煏）”。《集韻·職韻》：“𤐧，《説文》：‘以火乾肉。’通作𤏹。”</w:t>
        <w:br/>
      </w:r>
    </w:p>
    <w:p>
      <w:r>
        <w:t>𤏺##𤏺</w:t>
        <w:br/>
        <w:br/>
        <w:t>同“熬”。《龍龕手鑑·火部》：“𤏺，五高反。煎熬也。”《正字通·火部》：“𤏺，熬本字。”</w:t>
        <w:br/>
      </w:r>
    </w:p>
    <w:p>
      <w:r>
        <w:t>𤏻##𤏻</w:t>
        <w:br/>
        <w:br/>
        <w:t>同“燮”。《説文·炎部》：“𤏻，大熟也。”*徐灝*注箋引*戴侗*曰：“𤍛、𤏻、燮，實一字。𢆉之譌為辛，辛之譌為言也。”《廣韻·帖韻》：“㸉，熟也。”《正字通·火部》：“㸉，同燮。”</w:t>
        <w:br/>
      </w:r>
    </w:p>
    <w:p>
      <w:r>
        <w:t>𤏼##𤏼</w:t>
        <w:br/>
        <w:br/>
        <w:t>同“飪”。《集韻·𡪢韻》：“飪，《説文》：‘大孰也。’或作𤏼。”</w:t>
        <w:br/>
      </w:r>
    </w:p>
    <w:p>
      <w:r>
        <w:t>𤏽##𤏽</w:t>
        <w:br/>
        <w:br/>
        <w:t>xīng　《類篇》思營切，平清心。</w:t>
        <w:br/>
        <w:br/>
        <w:t>赤。《類篇·火部》：“𤏽，《博雅》：‘赤也。’”</w:t>
        <w:br/>
      </w:r>
    </w:p>
    <w:p>
      <w:r>
        <w:t>𤏾##𤏾</w:t>
        <w:br/>
        <w:br/>
        <w:t>同“𦙫”。《集韻·清韻》：“𦙫，煮魚煎肉曰𦙫。或作𤏾。”</w:t>
        <w:br/>
      </w:r>
    </w:p>
    <w:p>
      <w:r>
        <w:t>𤏿##𤏿</w:t>
        <w:br/>
        <w:br/>
        <w:t>miè　《玉篇》亡結切。</w:t>
        <w:br/>
        <w:br/>
        <w:t>不明。《玉篇·火部》：“𤏿，不明。”</w:t>
        <w:br/>
      </w:r>
    </w:p>
    <w:p>
      <w:r>
        <w:t>𤐀##𤐀</w:t>
        <w:br/>
        <w:br/>
        <w:t>xù　《改併四聲篇海》引《類篇》許勿切。</w:t>
        <w:br/>
        <w:br/>
        <w:t>火煨。《改併四聲篇海·火部》引《類篇》：“𤐀，火煨也。”</w:t>
        <w:br/>
      </w:r>
    </w:p>
    <w:p>
      <w:r>
        <w:t>𤐒##𤐒</w:t>
        <w:br/>
        <w:br/>
        <w:t>同“盞”。《龍龕手鑑·火部》：“𤐒，音盞。”《字彙補·火部》：“𤐒，與盞同。”</w:t>
        <w:br/>
      </w:r>
    </w:p>
    <w:p>
      <w:r>
        <w:t>𤐔##𤐔</w:t>
        <w:br/>
        <w:br/>
        <w:t>tán　《龍龕手鑑·火部》：“𤐔，徒甘反。”《字彙補·火部》：“𤐔，音談。義未詳。”</w:t>
        <w:br/>
      </w:r>
    </w:p>
    <w:p>
      <w:r>
        <w:t>𤐕##𤐕</w:t>
        <w:br/>
        <w:br/>
        <w:t>同“輝”。《字彙補·火部》：“𤐕，《碧落文》輝字。”</w:t>
        <w:br/>
      </w:r>
    </w:p>
    <w:p>
      <w:r>
        <w:t>𤐖##𤐖</w:t>
        <w:br/>
        <w:br/>
        <w:t>音义未详。*遼*佚名《特建尊勝陁羅尼塔記》：“去*清寧*六年孟夏月二日，遘疾而終，積薪焚囗，𤐖其舌乃不灰矣。”</w:t>
        <w:br/>
      </w:r>
    </w:p>
    <w:p>
      <w:r>
        <w:t>𤐗##𤐗</w:t>
        <w:br/>
        <w:br/>
        <w:t>同“燎”。《龍龕手鑑·火部》：“𤐗”，“燎”的正体。</w:t>
        <w:br/>
      </w:r>
    </w:p>
    <w:p>
      <w:r>
        <w:t>𤐙##𤐙</w:t>
        <w:br/>
        <w:br/>
        <w:t>b?</w:t>
        <w:br/>
        <w:br/>
        <w:t>〔𤐙烞〕也作“㷸烞”。象声词。物体燃烧时发出的爆裂声。*清**王秀楚*《揚州十日記》：“赤光相映如霜電，𤐙烞聲轟耳不絶。”</w:t>
        <w:br/>
      </w:r>
    </w:p>
    <w:p>
      <w:r>
        <w:t>𤐞##𤐞</w:t>
        <w:br/>
        <w:br/>
        <w:t>同“爓”。《龍龕手鑑·火部》：“𤐞”，同“爓”。</w:t>
        <w:br/>
      </w:r>
    </w:p>
    <w:p>
      <w:r>
        <w:t>𤐟##𤐟</w:t>
        <w:br/>
        <w:br/>
        <w:t>同“熇”。《龍龕手鑑·火部》：“𤐟”，“熇”的俗字。</w:t>
        <w:br/>
      </w:r>
    </w:p>
    <w:p>
      <w:r>
        <w:t>𤐣##𤐣</w:t>
        <w:br/>
        <w:br/>
        <w:t>dǐng</w:t>
        <w:br/>
        <w:br/>
        <w:t>人名。*明**黄宗羲*《陸周明墓誌銘》：“*周明*姓*陸*氏，名*宇𤐣*，*鄞縣*人也。”*清**徐鼒*《小腆紀年附考》卷十五：“*明*前*洧川*知縣*王𤐣*起兵復*廬州*。”</w:t>
        <w:br/>
      </w:r>
    </w:p>
    <w:p>
      <w:r>
        <w:t>𤐤##𤐤</w:t>
        <w:br/>
        <w:br/>
        <w:t>同“熙”。*清**查繼佐*《罪惟録·帝紀·惠宗》：“封……*允𤐤**徐王*。”</w:t>
        <w:br/>
      </w:r>
    </w:p>
    <w:p>
      <w:r>
        <w:t>𤐥##𤐥</w:t>
        <w:br/>
        <w:br/>
        <w:t>同“灮（光）”。《龍龕手鑑·火部》：“𤐥”，“灮”的俗字。</w:t>
        <w:br/>
      </w:r>
    </w:p>
    <w:p>
      <w:r>
        <w:t>𤐦##𤐦</w:t>
        <w:br/>
        <w:br/>
        <w:t>同“熾”。《改併四聲篇海·火部》引《餘文》：“𤐦，昌志切。盛也。”《字彙·火部》：“𤐦，古文熾字。”</w:t>
        <w:br/>
      </w:r>
    </w:p>
    <w:p>
      <w:r>
        <w:t>𤐧##𤐧</w:t>
        <w:br/>
        <w:br/>
        <w:t>同“煏”。《説文·火部》：“𤐧，以火乾肉。从火，稫聲。”*朱駿聲*通訓定聲：“字亦作煏。”《廣雅·釋詁二》：“𤐧，乾也。”*徐珂*《清稗類鈔·飲食類》：“底復蕩滌之，文火𤐧中乾。”</w:t>
        <w:br/>
      </w:r>
    </w:p>
    <w:p>
      <w:r>
        <w:t>𤐨##𤐨</w:t>
        <w:br/>
        <w:br/>
        <w:t>同“燹”。《集韻·𤣗韻》：“燹，或作𤐨。”</w:t>
        <w:br/>
      </w:r>
    </w:p>
    <w:p>
      <w:r>
        <w:t>𤐩##𤐩</w:t>
        <w:br/>
        <w:br/>
        <w:t>kài　《集韻》丘蓋切，去泰溪。</w:t>
        <w:br/>
        <w:br/>
        <w:t>火。《玉篇·火部》：“𤐩，火也。”</w:t>
        <w:br/>
      </w:r>
    </w:p>
    <w:p>
      <w:r>
        <w:t>𤐪##𤐪</w:t>
        <w:br/>
        <w:br/>
        <w:t>同“燐”。《龍龕手鑑·火部》：“𤐪”，“燐”的正字。</w:t>
        <w:br/>
      </w:r>
    </w:p>
    <w:p>
      <w:r>
        <w:t>𤐫##𤐫</w:t>
        <w:br/>
        <w:br/>
        <w:t>《説文》：“𤐫，火飛也。从火、☀，與𠨧同意。”*邵瑛*羣經正字：“隷變作‘票’，而‘火飛’之‘𤐫’，俗又加火旁作‘熛’。”</w:t>
        <w:br/>
        <w:br/>
        <w:t>biāo　《廣韻》撫招切（《集韻》紕招切），平宵滂。宵部。</w:t>
        <w:br/>
        <w:br/>
        <w:t>（1）同“熛”。《説文·火部》：“𤐫，火飛也。”*段玉裁*注：“此與熛音義皆同。”《集韻·宵韻》：“熛，火飛也。或作𤐫。”</w:t>
        <w:br/>
        <w:br/>
        <w:t>（2）轻锐。*清**段玉裁*《説文解字注·火部》：“𤐫，引申為凡輕鋭之偁。”</w:t>
        <w:br/>
      </w:r>
    </w:p>
    <w:p>
      <w:r>
        <w:t>𤐬##𤐬</w:t>
        <w:br/>
        <w:br/>
        <w:t>同“炙”。《説文·炙部》：“炙，炮肉也。𤐬，籀文。”</w:t>
        <w:br/>
      </w:r>
    </w:p>
    <w:p>
      <w:r>
        <w:t>𤐭##𤐭</w:t>
        <w:br/>
        <w:br/>
        <w:t>同“燽”。《字彙·火部》：“𤐭”，同“燽”。</w:t>
        <w:br/>
      </w:r>
    </w:p>
    <w:p>
      <w:r>
        <w:t>𤐮##𤐮</w:t>
        <w:br/>
        <w:br/>
        <w:t>“𤒞”的讹字。《字彙·火部》：“𤐮，見*周宣王*《石鼓文》，音義無考。”《正字通·火部》：“按：《石鼓》‘𧾨𧾨𤒞𤒞’，釋文作炱，改作𤐮，非。”</w:t>
        <w:br/>
      </w:r>
    </w:p>
    <w:p>
      <w:r>
        <w:t>𤐯##𤐯</w:t>
        <w:br/>
        <w:br/>
        <w:t>同“爚”。《字彙·火部》：“𤐯，本字中从品，三口也，此省文。”《正字通·火部》：“𤐯，同爚。俗省。”</w:t>
        <w:br/>
      </w:r>
    </w:p>
    <w:p>
      <w:r>
        <w:t>𤐰##𤐰</w:t>
        <w:br/>
        <w:br/>
        <w:t>huò　《廣韻》胡郭切，入鐸匣。</w:t>
        <w:br/>
        <w:br/>
        <w:t>（1）〔㸌𤐰〕火盛时火苗闪烁的样子。*唐**劉禹錫*《砥石賦》：“睨㸌𤐰以耀鋩，蓊淫夷而騰羶。”</w:t>
        <w:br/>
        <w:br/>
        <w:t>（2）热。《廣韻·鐸韻》：“𤐰，熱也。”</w:t>
        <w:br/>
      </w:r>
    </w:p>
    <w:p>
      <w:r>
        <w:t>𤐱##𤐱</w:t>
        <w:br/>
        <w:br/>
        <w:t>liè　《集韻》力協切，入帖來。</w:t>
        <w:br/>
        <w:br/>
        <w:t>火声。《集韻·帖韻》：“𤐱，火聲。”</w:t>
        <w:br/>
      </w:r>
    </w:p>
    <w:p>
      <w:r>
        <w:t>𤐲##𤐲</w:t>
        <w:br/>
        <w:br/>
        <w:t>cuàn　《改併四聲篇海》引《龍龕手鑑》七亂切。</w:t>
        <w:br/>
        <w:br/>
        <w:t>灼𤐲。《改併四聲篇海·火部》引《龍龕手鑑》：“𤐲，灼𤐲也。出於籀文。”</w:t>
        <w:br/>
      </w:r>
    </w:p>
    <w:p>
      <w:r>
        <w:t>𤐳##𤐳</w:t>
        <w:br/>
        <w:br/>
        <w:t>同“烄”。《玉篇·火部》：“𤐳”，同“烄”。</w:t>
        <w:br/>
      </w:r>
    </w:p>
    <w:p>
      <w:r>
        <w:t>𤑂##𤑂</w:t>
        <w:br/>
        <w:br/>
        <w:t>同“盜”。《字彙補·火部》：“𤑂，古《老子》盜字。”</w:t>
        <w:br/>
      </w:r>
    </w:p>
    <w:p>
      <w:r>
        <w:t>𤑄##𤑄</w:t>
        <w:br/>
        <w:br/>
        <w:t>“熱”的古字。《改併四聲篇海·火部》引《搜真玉鏡》：“𤑄，音熱。”《古俗字略·屑韻》：“𤑄”，“熱”的古字。</w:t>
        <w:br/>
      </w:r>
    </w:p>
    <w:p>
      <w:r>
        <w:t>𤑅##𤑅</w:t>
        <w:br/>
        <w:br/>
        <w:t>同“偃”。《龍龕手鑑·火部》：“𤑅”，“偃”的俗字。</w:t>
        <w:br/>
      </w:r>
    </w:p>
    <w:p>
      <w:r>
        <w:t>𤑆##𤑆</w:t>
        <w:br/>
        <w:br/>
        <w:t>同“熯”。《正字通·火部》：“熯，本作𤑆。”</w:t>
        <w:br/>
      </w:r>
    </w:p>
    <w:p>
      <w:r>
        <w:t>𤑇##𤑇</w:t>
        <w:br/>
        <w:br/>
        <w:t>同“爨”。*清**查繼佐*《罪惟録·清介諸臣列傳·朱裳》：“*裳*妻就館，*裳*敝衣冠執𤑇。”</w:t>
        <w:br/>
      </w:r>
    </w:p>
    <w:p>
      <w:r>
        <w:t>𤑊##𤑊</w:t>
        <w:br/>
        <w:br/>
        <w:t>同“烽”。*明**趙宧光*《説文長箋·火部》：“𤑊，烽字。”</w:t>
        <w:br/>
      </w:r>
    </w:p>
    <w:p>
      <w:r>
        <w:t>𤑌##𤑌</w:t>
        <w:br/>
        <w:br/>
        <w:t>道家所说的仙人法名用字。《字彙補·火部》：“𤑌，音未詳。《三尊譜録》：‘金明七真，法字*𤑌*。’”</w:t>
        <w:br/>
      </w:r>
    </w:p>
    <w:p>
      <w:r>
        <w:t>𤑒##𤑒</w:t>
        <w:br/>
        <w:br/>
        <w:t>同“熭”。《集韻·祭韻》：“熭，《説文》：‘暴乾火也。’或作𤑒。”《漢書·賈誼傳》：“日中必𤑒，操刀必割。”*顔師古*注：“此語見《六韜》。𤑒，謂暴曬之也。”*宋**司馬光*《藥軒》：“采貯不須勤暴𤑒，秋陽日日滿簷楹。”</w:t>
        <w:br/>
      </w:r>
    </w:p>
    <w:p>
      <w:r>
        <w:t>𤑓##𤑓</w:t>
        <w:br/>
        <w:br/>
        <w:t>yuè　《玉篇》以灼切。</w:t>
        <w:br/>
        <w:br/>
        <w:t>火气。《字彙·火部》：“𤑓，火氣也。”</w:t>
        <w:br/>
      </w:r>
    </w:p>
    <w:p>
      <w:r>
        <w:t>𤑔##𤑔</w:t>
        <w:br/>
        <w:br/>
        <w:t>同“爇”。《玉篇·火部》：“𤑔，燒也。”《正字通·火部》：“爇，本作𤑔。”《淮南子·兵略》：“毋𤑔五穀，毋焚積聚。”*高誘*注：“𤑔，燒也。”</w:t>
        <w:br/>
      </w:r>
    </w:p>
    <w:p>
      <w:r>
        <w:t>𤑕##𤑕</w:t>
        <w:br/>
        <w:br/>
        <w:t>同“熏”。《五音集韻·問韻》：“𤑕，火乾物。”《正字通·火部》：“𤑕，俗熏字。”</w:t>
        <w:br/>
      </w:r>
    </w:p>
    <w:p>
      <w:r>
        <w:t>𤑖##𤑖</w:t>
        <w:br/>
        <w:br/>
        <w:t>同“爨”。《正字通·火部》：“𤑖，古文爨。”</w:t>
        <w:br/>
      </w:r>
    </w:p>
    <w:p>
      <w:r>
        <w:t>𤑗##𤑗</w:t>
        <w:br/>
        <w:br/>
        <w:t>（一）liǎo　《集韻》力照切，去笑來。</w:t>
        <w:br/>
        <w:br/>
        <w:t>同“爒”。《玉篇·火部》：“𤑗”，同“爒”。</w:t>
        <w:br/>
        <w:br/>
        <w:t>（二）zhāo　《集韻》莊交切，平肴莊。</w:t>
        <w:br/>
        <w:br/>
        <w:t>同“𤍒”。燃烧。《集韻·爻韻》：“𤍒，然也。或从炙。”</w:t>
        <w:br/>
      </w:r>
    </w:p>
    <w:p>
      <w:r>
        <w:t>𤑙##𤑙</w:t>
        <w:br/>
        <w:br/>
        <w:t>同“燫”。</w:t>
        <w:br/>
      </w:r>
    </w:p>
    <w:p>
      <w:r>
        <w:t>𤑡##𤑡</w:t>
        <w:br/>
        <w:br/>
        <w:t>同“炒”。《龍龕手鑑·火部》：“𤑡”，同“炒”。</w:t>
        <w:br/>
      </w:r>
    </w:p>
    <w:p>
      <w:r>
        <w:t>𤑢##𤑢</w:t>
        <w:br/>
        <w:br/>
        <w:t>同“熜”。《廣雅·釋器》：“𤑢，炬也。”*王念孫*疏證：“𤑢，字本作熜。”</w:t>
        <w:br/>
      </w:r>
    </w:p>
    <w:p>
      <w:r>
        <w:t>𤑣##𤑣</w:t>
        <w:br/>
        <w:br/>
        <w:t>同“㬠”。《改併四聲篇海·火部》引《類篇》：“𤑣，音煞。”《直言篇·火部》：“𤑣，㬠字。”</w:t>
        <w:br/>
      </w:r>
    </w:p>
    <w:p>
      <w:r>
        <w:t>𤑤##𤑤</w:t>
        <w:br/>
        <w:br/>
        <w:t>同“㷳”。《改併四聲篇海·火部》引《川篇》：“𤑤，五澗切，又音岸。”《字彙補·火部》：“𤑤，同㷳。”</w:t>
        <w:br/>
      </w:r>
    </w:p>
    <w:p>
      <w:r>
        <w:t>𤑥##𤑥</w:t>
        <w:br/>
        <w:br/>
        <w:t>同“爆”。《龍龕手鑑·火部》：“𤑥”，同“爆”。</w:t>
        <w:br/>
      </w:r>
    </w:p>
    <w:p>
      <w:r>
        <w:t>𤑦##𤑦</w:t>
        <w:br/>
        <w:br/>
        <w:t>shì　《龍龕手鑑·火部》：“𤑦，忝、商、適三音。”《字彙補·火部》：“𤑦，審質切，音適。見《篇韻》。”</w:t>
        <w:br/>
      </w:r>
    </w:p>
    <w:p>
      <w:r>
        <w:t>𤑧##𤑧</w:t>
        <w:br/>
        <w:br/>
        <w:t>同“𢲻（撮）”。《龍龕手鑑·火部》：“𤑧，正作𢲻，手取也。”</w:t>
        <w:br/>
      </w:r>
    </w:p>
    <w:p>
      <w:r>
        <w:t>𤑨##𤑨</w:t>
        <w:br/>
        <w:br/>
        <w:t>同“煑（煮）”。《玉篇·火部》：“煑，亦作𤑨。”</w:t>
        <w:br/>
      </w:r>
    </w:p>
    <w:p>
      <w:r>
        <w:t>𤑩##𤑩</w:t>
        <w:br/>
        <w:br/>
        <w:t>同“燖”。《改併四聲篇海·火部》引《搜真玉鏡》：“𤑩，音燖。”《字彙補·火部》：“𤑩，音義與燖同。”</w:t>
        <w:br/>
      </w:r>
    </w:p>
    <w:p>
      <w:r>
        <w:t>𤑪##𤑪</w:t>
        <w:br/>
        <w:br/>
        <w:t>xiè　《改併四聲篇海·火部》引《川篇》：“𤑪，乎戒切。”</w:t>
        <w:br/>
      </w:r>
    </w:p>
    <w:p>
      <w:r>
        <w:t>𤑱##𤑱</w:t>
        <w:br/>
        <w:br/>
        <w:t>同“煇”。《字彙補·火部》：“𤑱，與煇同。”《堯廟碑》：“于時俵著𤑱銘，宣颺厥休。”</w:t>
        <w:br/>
      </w:r>
    </w:p>
    <w:p>
      <w:r>
        <w:t>𤑳##𤑳</w:t>
        <w:br/>
        <w:br/>
        <w:t>xiāo　《集韻》先雕切，平蕭心。</w:t>
        <w:br/>
        <w:br/>
        <w:t>焚烧。《集韻·蕭韻》：“𤑳，焫也。”</w:t>
        <w:br/>
      </w:r>
    </w:p>
    <w:p>
      <w:r>
        <w:t>𤑴##𤑴</w:t>
        <w:br/>
        <w:br/>
        <w:t>同“焞”。《集韻·魂韻》：“𤑴，《説文》：‘明也。’一曰灼☀炬。隷作焞。”</w:t>
        <w:br/>
      </w:r>
    </w:p>
    <w:p>
      <w:r>
        <w:t>𤑵##𤑵</w:t>
        <w:br/>
        <w:br/>
        <w:t>同“炒”。《類篇·火部》：“𤑵，熬也。或作炒。”</w:t>
        <w:br/>
      </w:r>
    </w:p>
    <w:p>
      <w:r>
        <w:t>𤑶##𤑶</w:t>
        <w:br/>
        <w:br/>
        <w:t>同“燖”。《龍龕手鑑·火部》：“𤑶”，同“燖”。</w:t>
        <w:br/>
      </w:r>
    </w:p>
    <w:p>
      <w:r>
        <w:t>𤑷##𤑷</w:t>
        <w:br/>
        <w:br/>
        <w:t>yè　《集韻》乙業切，入業影。</w:t>
        <w:br/>
        <w:br/>
        <w:t>火不明。《集韻·葉韻》：“𤑷，火不明。”</w:t>
        <w:br/>
      </w:r>
    </w:p>
    <w:p>
      <w:r>
        <w:t>𤑸##𤑸</w:t>
        <w:br/>
        <w:br/>
        <w:t>lǎn　《改併四聲篇海》引《川篇》音覽。</w:t>
        <w:br/>
        <w:br/>
        <w:t>火乱。《改併四聲篇海·火部》引《川篇》：“𤑸，火亂。”</w:t>
        <w:br/>
      </w:r>
    </w:p>
    <w:p>
      <w:r>
        <w:t>𤑹##𤑹</w:t>
        <w:br/>
        <w:br/>
        <w:t>yì　《廣韻》羊益切，入昔以。</w:t>
        <w:br/>
        <w:br/>
        <w:t>灾。《廣韻·昔韻》：“𤑹，災也。出《字林》。”*清**胡元暉*《大人篇》：“一阬一焚，天命所寄。惜也暴*秦*無别，玉石一例。炎𤑹聖經，何能永世。”</w:t>
        <w:br/>
      </w:r>
    </w:p>
    <w:p>
      <w:r>
        <w:t>𤑺##𤑺</w:t>
        <w:br/>
        <w:br/>
        <w:t>同“熐”。《集韻·錫韻》：“𤑺，𤑺蠡，乾酪。”《字彙·火部》：“𤑺，同熐。”《漢書·揚雄傳下》：“敺橐它，燒𤑺蠡。”*顔師古*注引*張晏*曰：“𤑺蠡，乾酪也。”按：《文選·揚雄〈長楊賦〉》作“驅橐駝，燒熐蠡”。*吕向*注：“熐蠡，聚落也。”</w:t>
        <w:br/>
      </w:r>
    </w:p>
    <w:p>
      <w:r>
        <w:t>𤑼##𤑼</w:t>
        <w:br/>
        <w:br/>
        <w:t>同“燁”。《説文·火部》：“𤑼，盛也。”*段玉裁*注：“按：凡光之盛曰𤑼。”《正字通·火部》：“𤑼”，同“燁”。《漢書·禮樂志》：“華𤑼𤑼，固靈根。”</w:t>
        <w:br/>
      </w:r>
    </w:p>
    <w:p>
      <w:r>
        <w:t>𤑽##𤑽</w:t>
        <w:br/>
        <w:br/>
        <w:t>同“業”。《玉篇·丵部》：“𤑽”，“業”的古文。</w:t>
        <w:br/>
      </w:r>
    </w:p>
    <w:p>
      <w:r>
        <w:t>𤑾##𤑾</w:t>
        <w:br/>
        <w:br/>
        <w:t>同“燧”。《漢書·韓安國傳》：“*匈奴*不敢飲馬於*河*，置㷭𤑾然後敢牧馬。”*顔師古*注：“𤑾，古燧字。”</w:t>
        <w:br/>
      </w:r>
    </w:p>
    <w:p>
      <w:r>
        <w:t>𤑿##𤑿</w:t>
        <w:br/>
        <w:br/>
        <w:t>liǎn　《廣韻》力展切，上獮來。</w:t>
        <w:br/>
        <w:br/>
        <w:t>小燃火。《玉篇·火部》：“𤑿，火小然也。”《廣韻·獮韻》：“𤑿，小然火也。”</w:t>
        <w:br/>
      </w:r>
    </w:p>
    <w:p>
      <w:r>
        <w:t>𤒀##𤒀</w:t>
        <w:br/>
        <w:br/>
        <w:t>同“䶳”。《集韻·藥韻》：“䶳，仰也。或从𤎭。”</w:t>
        <w:br/>
      </w:r>
    </w:p>
    <w:p>
      <w:r>
        <w:t>𤒁##𤒁</w:t>
        <w:br/>
        <w:br/>
        <w:t>同“爆”。《集韻·效韻》：“𤒁，火裂。”《康熙字典·火部》：“𤒁，同爆。”</w:t>
        <w:br/>
      </w:r>
    </w:p>
    <w:p>
      <w:r>
        <w:t>𤒂##𤒂</w:t>
        <w:br/>
        <w:br/>
        <w:t>𤒂同“曜”。《字彙補·火部》：“𤒂，古曜字。見《金石韻府》。”</w:t>
        <w:br/>
      </w:r>
    </w:p>
    <w:p>
      <w:r>
        <w:t>𤒑##𤒑</w:t>
        <w:br/>
        <w:br/>
        <w:t>同“粦（燐）”。《集韻·稕韻》：“粦，或作𤒑、燐。”</w:t>
        <w:br/>
      </w:r>
    </w:p>
    <w:p>
      <w:r>
        <w:t>𤒒##𤒒</w:t>
        <w:br/>
        <w:br/>
        <w:t>同“熟”。《廣雅·釋詁三》：“㸏、爤，𤒒也。”《字彙補·火部》：“𤒒，與熟同。”</w:t>
        <w:br/>
      </w:r>
    </w:p>
    <w:p>
      <w:r>
        <w:t>𤒓##𤒓</w:t>
        <w:br/>
        <w:br/>
        <w:t>同“𤉨”。《説文·火部》：“𤒓，㷸𤒓也。”《集韻·勿韻》：“𤒓，或省。”《正字通·火部》：“𤉨，本字从正倒二或字，不便于楷，今作𤉨。”</w:t>
        <w:br/>
      </w:r>
    </w:p>
    <w:p>
      <w:r>
        <w:t>𤒔##𤒔</w:t>
        <w:br/>
        <w:br/>
        <w:t>bó　《改併四聲篇海·火部》引《類篇》：“𤒔，音煿。”《字彙補·火部》：“𤒔，伯各切，音煿。見《篇韻》。”</w:t>
        <w:br/>
      </w:r>
    </w:p>
    <w:p>
      <w:r>
        <w:t>𤒕##𤒕</w:t>
        <w:br/>
        <w:br/>
        <w:t>cāo　《集韻》倉刀切，平豪清。</w:t>
        <w:br/>
        <w:br/>
        <w:t>〔𤒕𤒕〕欲沸。《集韻·𩫕韻》：“𤒕，𤒕𤒕，欲沸。”</w:t>
        <w:br/>
      </w:r>
    </w:p>
    <w:p>
      <w:r>
        <w:t>𤒖##𤒖</w:t>
        <w:br/>
        <w:br/>
        <w:t>同“㷮”。《正字通·火部》：“㷮，《㴑原》作𤒖。”</w:t>
        <w:br/>
      </w:r>
    </w:p>
    <w:p>
      <w:r>
        <w:t>𤒗##𤒗</w:t>
        <w:br/>
        <w:br/>
        <w:t>同“炙”。《正字通·火部》：“炙，古作𦠁、𤒗。亦作䏑。”</w:t>
        <w:br/>
      </w:r>
    </w:p>
    <w:p>
      <w:r>
        <w:t>𤒜##𤒜</w:t>
        <w:br/>
        <w:br/>
        <w:t>同“𤒓（𤉨）”。《字彙補·火部》：“𤒜，㷸𤒜，火貌。《説文》本作𤒓。”</w:t>
        <w:br/>
      </w:r>
    </w:p>
    <w:p>
      <w:r>
        <w:t>𤒝##𤒝</w:t>
        <w:br/>
        <w:br/>
        <w:t>yào　《字彙補·火部》：“𤒝，《太上老君碑》有𤂼𤒝二字，皆音藥。”</w:t>
        <w:br/>
      </w:r>
    </w:p>
    <w:p>
      <w:r>
        <w:t>𤒞##𤒞</w:t>
        <w:br/>
        <w:br/>
        <w:t>同“炱”。《字彙補·火部》：“𤒞，烟塵也。《石鼓文》‘𧾨𧾨𤒞𤒞’。”*郭沫若*《石鼓文研究》：“𤒞，即炱字。”</w:t>
        <w:br/>
      </w:r>
    </w:p>
    <w:p>
      <w:r>
        <w:t>𤒡##𤒡</w:t>
        <w:br/>
        <w:br/>
        <w:t>“𤒥”的讹字。《改併四聲篇海·火部》引《搜真玉鏡》：“𤒡，力㷔切。火𤒡也。”《康熙字典·火部》：“𤒡，𤒥字之譌。按：《玉篇》本作𤒥，从斂，从火。斂字本从攴，不从欠。《字彙》作𤒡，誤。”</w:t>
        <w:br/>
      </w:r>
    </w:p>
    <w:p>
      <w:r>
        <w:t>𤒢##𤒢</w:t>
        <w:br/>
        <w:br/>
        <w:t>“燣”的讹字。《篇海類編·天文類·火部》：“𤒢，黄焦也。”《康熙字典·火部》：“𤒢，《篇海》：‘黄焦也。’按：𤒢當為燣字之譌。”</w:t>
        <w:br/>
      </w:r>
    </w:p>
    <w:p>
      <w:r>
        <w:t>𤒣##𤒣</w:t>
        <w:br/>
        <w:br/>
        <w:t>“爊”的讹字。《字彙·火部》：“𤒣，爊字之譌。”</w:t>
        <w:br/>
      </w:r>
    </w:p>
    <w:p>
      <w:r>
        <w:t>𤒤##𤒤</w:t>
        <w:br/>
        <w:br/>
        <w:t>同“𤑿”。《康熙字典·火部》：“𤑿，《玉篇》𤑿書作𤒤。”</w:t>
        <w:br/>
      </w:r>
    </w:p>
    <w:p>
      <w:r>
        <w:t>𤒥##𤒥</w:t>
        <w:br/>
        <w:br/>
        <w:t>同“𤒦”。《玉篇·火部》：“𤒥，力焰切。火也。”《康熙字典·火部》：“𤒥，按：《集韻》、《類篇》書作𤒦。”</w:t>
        <w:br/>
      </w:r>
    </w:p>
    <w:p>
      <w:r>
        <w:t>𤒦##𤒦</w:t>
        <w:br/>
        <w:br/>
        <w:t>（一）liàn　《集韻》力驗切，去豔來。</w:t>
        <w:br/>
        <w:br/>
        <w:t>火。《集韻·驗韻》：“𤒦，火也。”</w:t>
        <w:br/>
        <w:br/>
        <w:t>（二）yàn　《集韻》以贍切，去豔以。</w:t>
        <w:br/>
        <w:br/>
        <w:t>同“爓（焰）”。《集韻·豔韻》：“爓，火光。或作焰、𤒦。”《文選·木華〈海賦〉》：“朱𤒦緑煙，䁏眇蟬蜎。”*李善*注：“𤒦，與爓同。”</w:t>
        <w:br/>
      </w:r>
    </w:p>
    <w:p>
      <w:r>
        <w:t>𤒧##𤒧</w:t>
        <w:br/>
        <w:br/>
        <w:t>同“爒”。《康熙字典·火部》：“𤒧，《説文》爒本字。”</w:t>
        <w:br/>
      </w:r>
    </w:p>
    <w:p>
      <w:r>
        <w:t>𤒬##𤒬</w:t>
        <w:br/>
        <w:br/>
        <w:t>同“𤐀”。《改併四聲篇海·火部》引《搜真玉鏡》：“𤒬，香物切。”按：《康熙字典·火部》：“𤒬，《搜真玉鏡》同𤐀。”</w:t>
        <w:br/>
      </w:r>
    </w:p>
    <w:p>
      <w:r>
        <w:t>𤒭##𤒭</w:t>
        <w:br/>
        <w:br/>
        <w:t>同“𪒄”。《龍龕手鑑·黑部》：“𤒭”，同“𪒄”。</w:t>
        <w:br/>
      </w:r>
    </w:p>
    <w:p>
      <w:r>
        <w:t>𤒮##𤒮</w:t>
        <w:br/>
        <w:br/>
        <w:t>同“𨽵”。《説文·𨺅部》：“𨽵，塞上亭守㷭火者。𤒮，篆文省。”</w:t>
        <w:br/>
      </w:r>
    </w:p>
    <w:p>
      <w:r>
        <w:t>𤒯##𤒯</w:t>
        <w:br/>
        <w:br/>
        <w:t>同“熸”。《新唐書·宗室宰相·郭知運》：“其下尚六千人，殊死戰，虜示以（*郭）英傑*首，終不屈，師遂𤒯。”</w:t>
        <w:br/>
      </w:r>
    </w:p>
    <w:p>
      <w:r>
        <w:t>𤒰##𤒰</w:t>
        <w:br/>
        <w:br/>
        <w:t>“焰”的讹字。《新書·審微》“語曰：‘焰焰弗滅，炎炎奈何’”*清**盧文弨*校：“焰焰，舊本皆訛作𤒰。𤒰，字書未有所考。今從*金*人銘作焰焰。”</w:t>
        <w:br/>
      </w:r>
    </w:p>
    <w:p>
      <w:r>
        <w:t>𤒱##𤒱</w:t>
        <w:br/>
        <w:br/>
        <w:t>同“㸄”。*清**徐鼒*《小腆紀年附考》卷三：“乙未……*大同*陷；*代王**傳𤒱*、巡撫*衛景瑗*等死之。”按：《明史·諸王世表二》作“傳㸄”。</w:t>
        <w:br/>
      </w:r>
    </w:p>
    <w:p>
      <w:r>
        <w:t>𤒺##𤒺</w:t>
        <w:br/>
        <w:br/>
        <w:t>同“爆”。《洪武正韻·效韻》：“𤒺，火裂。”《字彙·火部》：“𤒺，爆本字。”</w:t>
        <w:br/>
      </w:r>
    </w:p>
    <w:p>
      <w:r>
        <w:t>𤒻##𤒻</w:t>
        <w:br/>
        <w:br/>
        <w:t>tà　《廣韻》徒盍切，入盍定。</w:t>
        <w:br/>
        <w:br/>
        <w:t>（1）烂。《集韻·盇韻》：“𤒻，爛也。”</w:t>
        <w:br/>
        <w:br/>
        <w:t>（2）堕。《廣韻·盍韻》：“𤒻，墮也。”</w:t>
        <w:br/>
      </w:r>
    </w:p>
    <w:p>
      <w:r>
        <w:t>𤒼##𤒼</w:t>
        <w:br/>
        <w:br/>
        <w:t>同“晄（晃）”。《集韻·蕩韻》：“晄，光皃。或作𤒼。”</w:t>
        <w:br/>
      </w:r>
    </w:p>
    <w:p>
      <w:r>
        <w:t>𤒽##𤒽</w:t>
        <w:br/>
        <w:br/>
        <w:t>同“㷹”。《集韻·效韻》：“㷹，爨急也。或作𤒽。”</w:t>
        <w:br/>
      </w:r>
    </w:p>
    <w:p>
      <w:r>
        <w:t>𤒾##𤒾</w:t>
        <w:br/>
        <w:br/>
        <w:t>同“熛”。《説文·火部》：“𤒾，火飛也。”《康熙字典·火部》：“𤒾，《説文》熛本字。”</w:t>
        <w:br/>
      </w:r>
    </w:p>
    <w:p>
      <w:r>
        <w:t>𤓄##𤓄</w:t>
        <w:br/>
        <w:br/>
        <w:t>同“爝”。《正字通·火部》：“爝，本作𤓄。”</w:t>
        <w:br/>
      </w:r>
    </w:p>
    <w:p>
      <w:r>
        <w:t>𤓅##𤓅</w:t>
        <w:br/>
        <w:br/>
        <w:t>同“𪑩”。《正字通·黑部》：“𪑩，俗字。《説文》本作𤓅。”</w:t>
        <w:br/>
      </w:r>
    </w:p>
    <w:p>
      <w:r>
        <w:t>𤓈##𤓈</w:t>
        <w:br/>
        <w:br/>
        <w:t>同“爍”。《集韻·藥韻》：“爍，《説文》：‘灼爍，光也。’或从藥。”</w:t>
        <w:br/>
      </w:r>
    </w:p>
    <w:p>
      <w:r>
        <w:t>𤓉##𤓉</w:t>
        <w:br/>
        <w:br/>
        <w:t>同“然”。《集韻·㒨韻》：“然，《説文》：‘燒也。’一曰如也，又姓。古作𤓉。”《後漢書·文苑傳下·侯瑾》：“（*侯瑾*）暮還輒𤓉柴以讀書。”*李賢*注：“𤓉，古然字。”</w:t>
        <w:br/>
      </w:r>
    </w:p>
    <w:p>
      <w:r>
        <w:t>𤓊##𤓊</w:t>
        <w:br/>
        <w:br/>
        <w:t>同“爆”。《集韻·覺韻》：“爆，爇也。一曰火聲。或从𧬉。”</w:t>
        <w:br/>
      </w:r>
    </w:p>
    <w:p>
      <w:r>
        <w:t>𤓐##𤓐</w:t>
        <w:br/>
        <w:br/>
        <w:t>同“耿”。《字彙補·火部》：“𤓐，音義同耿。”</w:t>
        <w:br/>
      </w:r>
    </w:p>
    <w:p>
      <w:r>
        <w:t>𤓑##𤓑</w:t>
        <w:br/>
        <w:br/>
        <w:t>“䯜”的讹字。《龍龕手鑑·火部》：“𤓑，舊藏作䯜。古歷反。出《道地經》。</w:t>
        <w:br/>
      </w:r>
    </w:p>
    <w:p>
      <w:r>
        <w:t>𤓒##𤓒</w:t>
        <w:br/>
        <w:br/>
        <w:t>同“㸏（爢）”。《集韻·支韻》：“㸏，或作𤓒。”</w:t>
        <w:br/>
      </w:r>
    </w:p>
    <w:p>
      <w:r>
        <w:t>𤓔##𤓔</w:t>
        <w:br/>
        <w:br/>
        <w:t>xī　《字彙補》從積切。</w:t>
        <w:br/>
        <w:br/>
        <w:t>（1）火赫。《字彙補·火部》：“𤓔，火赫也。”</w:t>
        <w:br/>
        <w:br/>
        <w:t>（2）同“焟”。《龍龕手鑑·火部》：“𤓔”，同“焟”。</w:t>
        <w:br/>
      </w:r>
    </w:p>
    <w:p>
      <w:r>
        <w:t>𤓕##𤓕</w:t>
        <w:br/>
        <w:br/>
        <w:t>zhì　《改併四聲篇海》引《併了部頭》子芮切。</w:t>
        <w:br/>
        <w:br/>
        <w:t>火轻脆。《改併四聲篇海·火部》引《併了部頭》：“𤓕，火輕脆。”</w:t>
        <w:br/>
      </w:r>
    </w:p>
    <w:p>
      <w:r>
        <w:t>𤓗##𤓗</w:t>
        <w:br/>
        <w:br/>
        <w:t>同“㷮”。《正字通·火部》：“𤓗，㷮本字。”</w:t>
        <w:br/>
      </w:r>
    </w:p>
    <w:p>
      <w:r>
        <w:t>𤓚##𤓚</w:t>
        <w:br/>
        <w:br/>
        <w:t>xī　《改併四聲篇海》引《餘文》許其切。</w:t>
        <w:br/>
        <w:br/>
        <w:t>𤓚火。《改併四聲篇海·火部》引《餘文》：“𤓚，𤓚火也。”</w:t>
        <w:br/>
      </w:r>
    </w:p>
    <w:p>
      <w:r>
        <w:t>𤓜##𤓜</w:t>
        <w:br/>
        <w:br/>
        <w:t>同“𤐧（煏）”。《篇海類編·天文類·火部》：“𤓜，音煏，義同。火乾也。”《正字通·火部》：“𤓜，籀文𤐧。”</w:t>
        <w:br/>
      </w:r>
    </w:p>
    <w:p>
      <w:r>
        <w:t>𤓝##𤓝</w:t>
        <w:br/>
        <w:br/>
        <w:t>yuè　《集韻》弋灼切，入藥以。</w:t>
        <w:br/>
        <w:br/>
        <w:t>（1）同“礿”。古代祭名。《集韻·藥韻》：“礿，《説文》：‘夏祭也。’或作禴、☀，亦从火。”</w:t>
        <w:br/>
        <w:br/>
        <w:t>（2）同“爚”。《古今韻會舉要·藥韻》：“爚，亦作𤓝。*晋**摯虞*《思遊賦》：‘要華電之煜𤓝。’”按：《晋書·摯虞傳》作“爚”。</w:t>
        <w:br/>
      </w:r>
    </w:p>
    <w:p>
      <w:r>
        <w:t>𤓠##𤓠</w:t>
        <w:br/>
        <w:br/>
        <w:t>同“燂”。《正字通·火部》：“燂，篆作𤓠，隸省作燂。”</w:t>
        <w:br/>
      </w:r>
    </w:p>
    <w:p>
      <w:r>
        <w:t>𤓡##𤓡</w:t>
        <w:br/>
        <w:br/>
        <w:t>同“爝”。《字彙補·火部》：“𤓡，爝本字。見《説文》。”</w:t>
        <w:br/>
      </w:r>
    </w:p>
    <w:p>
      <w:r>
        <w:t>𤓤##𤓤</w:t>
        <w:br/>
        <w:br/>
        <w:t>xiǎn　《改併四聲篇海·火部》引《川篇》：“𤓤，先踐切。”《字彙補·火部》：“𤓤，先踐切，音霰，義未詳。”</w:t>
        <w:br/>
      </w:r>
    </w:p>
    <w:p>
      <w:r>
        <w:t>𤓥##𤓥</w:t>
        <w:br/>
        <w:br/>
        <w:t>同“㸑（爨）”。《字彙補·火部》：“𤓥，與㸑同。見《韻寳》。”按：*清**桂馥*《札樸·滇遊續筆》载有《宋寧州刺史𤓥君碑》。</w:t>
        <w:br/>
      </w:r>
    </w:p>
    <w:p>
      <w:r>
        <w:t>𤓦##𤓦</w:t>
        <w:br/>
        <w:br/>
        <w:t>zhuó　《集韻》椿劣切，入薛知。</w:t>
        <w:br/>
        <w:br/>
        <w:t>灶中烟。《集韻·薛韻》：“𤓦，竈中煙。”</w:t>
        <w:br/>
      </w:r>
    </w:p>
    <w:p>
      <w:r>
        <w:t>𤓪##𤓪</w:t>
        <w:br/>
        <w:br/>
        <w:t>同“焦”。《説文·火部》：“𤓪，火所傷也。从火，雥聲。焦，或省。”*邵瑛*羣經正字：“今經典从或體。”</w:t>
        <w:br/>
      </w:r>
    </w:p>
    <w:p>
      <w:r>
        <w:t>𤓫##𤓫</w:t>
        <w:br/>
        <w:br/>
        <w:t>同“𤎩（燧）”。《廣韻·至韻》：“𤓫，《説文》曰：‘塞上亭守㷭者。’”按：《説文·𨺅部》作“𨽵”。《集韻·至韻》：“𤎩，古作𤓫，通作燧。”</w:t>
        <w:br/>
      </w:r>
    </w:p>
    <w:p>
      <w:r>
        <w:t>𤓬##𤓬</w:t>
        <w:br/>
        <w:br/>
        <w:t>同“𤓪（焦）”。《龍龕手鑑·火部》：“𤓬，與焦同。傷火也。”《字彙補·火部》：“𤓬，或作𤓪。”</w:t>
        <w:br/>
      </w:r>
    </w:p>
    <w:p>
      <w:r>
        <w:t>𤓭##𤓭</w:t>
        <w:br/>
        <w:br/>
        <w:t>同“爩”。《龍龕手鑑·火部》：“𤓭”，同“爩”。</w:t>
        <w:br/>
      </w:r>
    </w:p>
    <w:p>
      <w:r>
        <w:t>𤓮##𤓮</w:t>
        <w:br/>
        <w:br/>
        <w:t>同“熨”。《集韻·迄韻》：“熨，持火展繒也；一曰火斗。或从鬱。”</w:t>
        <w:br/>
      </w:r>
    </w:p>
    <w:p>
      <w:r>
        <w:t>𪸕##𪸕</w:t>
        <w:br/>
        <w:br/>
        <w:t>“熂”的类推简化字。</w:t>
        <w:br/>
      </w:r>
    </w:p>
    <w:p>
      <w:r>
        <w:t>𪸩##𪸩</w:t>
        <w:br/>
        <w:br/>
        <w:t>“煇”的类推简化字。</w:t>
        <w:br/>
      </w:r>
    </w:p>
    <w:p>
      <w:r>
        <w:t>𪹳##𪹳</w:t>
        <w:br/>
        <w:br/>
        <w:t>“爥”的类推简化字。</w:t>
        <w:br/>
      </w:r>
    </w:p>
    <w:p>
      <w:r>
        <w:t>𬉼##𬉼</w:t>
        <w:br/>
        <w:br/>
        <w:t>“熰”的类推简化字。</w:t>
        <w:br/>
      </w:r>
    </w:p>
    <w:p>
      <w:r>
        <w:t>𬊂##𬊂</w:t>
        <w:br/>
        <w:br/>
        <w:t>“煼”的类推简化字。</w:t>
        <w:br/>
      </w:r>
    </w:p>
    <w:p>
      <w:r>
        <w:t>𬊈##𬊈</w:t>
        <w:br/>
        <w:br/>
        <w:t>“燖”的类推简化字。</w:t>
        <w:br/>
      </w:r>
    </w:p>
    <w:p>
      <w:r>
        <w:t>𬊤##𬊤</w:t>
        <w:br/>
        <w:br/>
        <w:t>“燀”的类推简化字。</w:t>
        <w:br/>
      </w:r>
    </w:p>
    <w:p>
      <w:r>
        <w:t>𬊵##𬊵</w:t>
        <w:br/>
        <w:br/>
        <w:t>“爣”的类推简化字。</w:t>
        <w:br/>
      </w:r>
    </w:p>
    <w:p>
      <w:r>
        <w:t>𬊶##𬊶</w:t>
        <w:br/>
        <w:br/>
        <w:t>“爁”的类推简化字。</w:t>
        <w:br/>
      </w:r>
    </w:p>
    <w:p>
      <w:r>
        <w:t>𬊾##𬊾</w:t>
        <w:br/>
        <w:br/>
        <w:t>“㸐”的类推简化字。</w:t>
        <w:br/>
      </w:r>
    </w:p>
    <w:p>
      <w:r>
        <w:t>𬋃##𬋃</w:t>
        <w:br/>
        <w:br/>
        <w:t>“𤒦”的类推简化字。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