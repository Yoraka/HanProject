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䍂##䍂</w:t>
        <w:br/>
        <w:br/>
        <w:t>³䍂同“𦈣”。《篇海類編·器用類·缶部》：“䍂”，同“𦈣”。</w:t>
        <w:br/>
      </w:r>
    </w:p>
    <w:p>
      <w:r>
        <w:t>䍃##䍃</w:t>
        <w:br/>
        <w:br/>
        <w:t>《説文》：“䍃（旧字形作‘☀’），瓦器也。从缶，肉聲。”*徐灝*注箋：“䍃，為瓦器之通名，因謂燒瓦竈為䍃，後又增‘穴’為‘窰’也。‘䍃’‘匋’語之轉，肉聲、䍃聲，古音竝在《幽部》。*鼎臣*謂當从‘䚻’省，乃得聲，非也。”</w:t>
        <w:br/>
        <w:br/>
        <w:t>yóu　《廣韻》以周切，平尤以。宵部。</w:t>
        <w:br/>
        <w:br/>
        <w:t>瓮瓶一类的瓦器。《方言》卷五：“䍃，甖也。*淮*、*汝*之間謂之䍃……自*關*而東，*趙*、*魏*之郊謂之瓮，或謂之甖。東*齊*、*海*、*岱*之間謂之㽈。甖，其通語也。”《説文·缶部》：“䍃，瓦器也。”</w:t>
        <w:br/>
      </w:r>
    </w:p>
    <w:p>
      <w:r>
        <w:t>䍄##䍄</w:t>
        <w:br/>
        <w:br/>
        <w:t>《説文》：“䍄，缺也。从缶，占聲。”</w:t>
        <w:br/>
        <w:br/>
        <w:t>diǎn　《廣韻》多忝切，上忝端。談部。</w:t>
        <w:br/>
        <w:br/>
        <w:t>瓦器缺损。《説文·缶部》：“䍄，缺也。”*段玉裁*注：“刀缺謂之㓠，瓦器缺謂之䍄。”</w:t>
        <w:br/>
      </w:r>
    </w:p>
    <w:p>
      <w:r>
        <w:t>䍅##䍅</w:t>
        <w:br/>
        <w:br/>
        <w:t>䍅同“𦉢”。《集韻·青韻》：“𦉢，《説文》：‘瓦器也。’或从令。”</w:t>
        <w:br/>
      </w:r>
    </w:p>
    <w:p>
      <w:r>
        <w:t>䍆##䍆</w:t>
        <w:br/>
        <w:br/>
        <w:t>䍆同“𤲑”。《集韻·語韻》：“𤲑，或从缶。”</w:t>
        <w:br/>
      </w:r>
    </w:p>
    <w:p>
      <w:r>
        <w:t>䍇##䍇</w:t>
        <w:br/>
        <w:br/>
        <w:t>《説文》：“䍇，下平缶也。从缶，乏聲。讀若𦐇。”</w:t>
        <w:br/>
        <w:br/>
        <w:t>tà　《廣韻》徒盍切，入盍定。盍部。</w:t>
        <w:br/>
        <w:br/>
        <w:t>平底缶。《説文·缶部》：“䍇，下平缶也。”《廣雅·釋器》：“䍇，瓶也。”《集韻·㫺韻》：“䍇，器下平也。”</w:t>
        <w:br/>
      </w:r>
    </w:p>
    <w:p>
      <w:r>
        <w:t>䍈##䍈</w:t>
        <w:br/>
        <w:br/>
        <w:t>䍈同“缾（瓶）”。《集韻·青韻》：“缾，《説文》：‘𦉥也。’或从平。”</w:t>
        <w:br/>
      </w:r>
    </w:p>
    <w:p>
      <w:r>
        <w:t>䍉##䍉</w:t>
        <w:br/>
        <w:br/>
        <w:t>䍉zhǎi　《集韻》知駭切，上駭知。</w:t>
        <w:br/>
        <w:br/>
        <w:t>残缺损伤的痕迹。如：碗上有点䍉儿；苹果没䍉儿。《玉篇·缶部》：“䍉，缺也。”</w:t>
        <w:br/>
      </w:r>
    </w:p>
    <w:p>
      <w:r>
        <w:t>䍊##䍊</w:t>
        <w:br/>
        <w:br/>
        <w:t>䍊jiāo　《廣韻》古肴切，平肴見。又苦擊切。</w:t>
        <w:br/>
        <w:br/>
        <w:t>古代土制的埙一类的吹奏乐器。《玉篇·缶部》：“䍊，吹器也。”《廣韻·肴韻》：“䍊，樂器，以土為之，雙相黏為䍊也。”</w:t>
        <w:br/>
      </w:r>
    </w:p>
    <w:p>
      <w:r>
        <w:t>䍋##䍋</w:t>
        <w:br/>
        <w:br/>
        <w:t>䍋同“𦉈”。《集韻·支韻》：“𦉈，《廣雅》：‘瓶也。’或作䍋。”按：《廣雅·釋器》字从瓦。</w:t>
        <w:br/>
      </w:r>
    </w:p>
    <w:p>
      <w:r>
        <w:t>䍌##䍌</w:t>
        <w:br/>
        <w:br/>
        <w:t>同“瓿”。《説文·缶部》：“䍌，小缶也。从缶，咅聲。”*朱駿聲*通訓定聲：“按：即瓿之或體。”《玉篇·缶部》：“䍌，亦作瓿。”《广东肇庆市北岭松山古墓发掘简报》：“䍌，一件，矮身、大腹、平底、双耳。”</w:t>
        <w:br/>
      </w:r>
    </w:p>
    <w:p>
      <w:r>
        <w:t>䍍##䍍</w:t>
        <w:br/>
        <w:br/>
        <w:t>《説文》：“䍍，未燒瓦器也。从缶，㱿聲。讀若筩莩。”</w:t>
        <w:br/>
        <w:br/>
        <w:t>kòu　《廣韻》苦候切，去候溪。又空谷切。屋部。</w:t>
        <w:br/>
        <w:br/>
        <w:t>没有烧过的砖瓦、陶器等的坯。《説文·缶部》：“䍍，未燒瓦器也。”*王筠*句讀：“䍍，*段*氏曰，《土部》坯，瓦未燒。䍍、坯義同而音最相近，故《集韻》謂為一字，披尤切也。*筠*案《集韻》引《廣雅》‘䍍，培也。’培即坯之借字。”</w:t>
        <w:br/>
      </w:r>
    </w:p>
    <w:p>
      <w:r>
        <w:t>䍎##䍎</w:t>
        <w:br/>
        <w:br/>
        <w:t>¹⁶䍎</w:t>
        <w:br/>
        <w:br/>
        <w:t>《説文》：“䍎，瓦器也。从缶，薦聲。”</w:t>
        <w:br/>
        <w:br/>
        <w:t>（一）cùn　《廣韻》倉困切，去慁清。又倉甸切。諄部。</w:t>
        <w:br/>
        <w:br/>
        <w:t>纺锤。古代一种捻线的工具。《説文·缶部》：“䍎，瓦器也。”*段玉裁*注：“《詩·斯干》：‘乃生女子，載弄之瓦’，傳曰：‘瓦，紡專也。’箋云：‘紡專，習其壹所有事也。’案：專同塼，紡專，正義不言何物。《廣韻·廿二霰》云：‘䍎，紡錘。’《集韻·霰韻》云：‘䍎，一曰紡甎。’然則婦人撚綫錘頭古用塼為之，婦人所重者紡績，故箋云‘習其壹意於所有事也’。*許*云‘瓦器’渾言之，未及詳説耳。”《篇海類編·器用類·缶部》：“䍎，紡錘也。”</w:t>
        <w:br/>
        <w:br/>
        <w:t>（二）xiǎn　《集韻》穌典切，上銑心。</w:t>
        <w:br/>
        <w:br/>
        <w:t>小缶。《集韻·銑韻》：“䍎，小缶。”</w:t>
        <w:br/>
      </w:r>
    </w:p>
    <w:p>
      <w:r>
        <w:t>缶##缶</w:t>
        <w:br/>
        <w:br/>
        <w:t>《説文》：“缶，瓦器，所以盛酒漿。*秦*人鼓之以節謌。象形。”*饶炯*部首訂：“下象所盛之器，上象蓋，中象畫文，以土作之，故寄音於土；而引借為凡瓦器之大名，如偏旁所从取其義是也。”按：*朱芳圃*《殷周文字釋叢》谓甲骨文下部“凵象器形”，上部“即杵之初文，為聲符”。</w:t>
        <w:br/>
        <w:br/>
        <w:t>fǒu　《廣韻》方久切，上有非。幽部。</w:t>
        <w:br/>
        <w:br/>
        <w:t>（1）盛酒浆的瓦器。大腹小口，有盖。也有铜制的。《爾雅·釋器》：“盎謂之缶。”《急就篇》：“甀缶盆盎甕罃壺。”*顔師古*注：“缶、盆、盎一類耳。缶即盎也，大腹而斂口，盆則斂底而寬上。”《説文·缶部》：“缶，瓦器，所以盛酒漿。”*王筠*句讀：“凡器皿字，惟缶壺有蓋，皆盛酒者也。”《易·坎》：“樽酒，簋貳，用缶。”《禮記·禮器》：“五獻之尊，門外缶，門内壺。”《天工開物·陶埏·罌瓮》：“凡罌缶有耳嘴者，皆另為合，上以銹水涂沾。”</w:t>
        <w:br/>
        <w:br/>
        <w:t>(2)汲水的瓦器。清段玉裁《說文解字注·缶部》：“缶，有小有大，如汲水之缶，蓋小者也。”《易·比》：“有孚盈缶，終來有它，吉。”陸德明釋文：“缶，瓦器也。鄭云：‘汲器也’”《左傳·襄公九年》：“具綆、缶，備水器。”杜預注：“缶，汲器。”陸德明釋文：“汲水瓦器。”</w:t>
        <w:br/>
        <w:br/>
        <w:t>（3）古代一种瓦质打击乐器。《説文·缶部》：“缶，*秦*人鼓之以節謌。”《易·離》：“不鼓缶而歌。”《詩·陳風·宛丘》：“坎其擊缶，*宛丘*之道。”*孔穎達*疏：“此云擊缶，則缶是樂器。”《舊唐書·音樂志二》：“缶，如足盆，古西戎之樂，*秦*俗應而用之。其形似覆盆，以四杖擊之。*秦*、*趙*會於*澠池*，*秦王*擊缶而歌。”*清**姚燮*《雙鴆篇》：“聞我歌者淚一斗，不譜*吴*筝譜*燕*缶。”</w:t>
        <w:br/>
        <w:br/>
        <w:t>（4）量词。古容量单位，等于十六斗。一说三十二斗。《小爾雅·廣量》：“籔二有半謂之缶，缶二謂之鍾。”*胡承珙*義證：“舊注‘四斛也’。案此‘有半’二字疑衍。十六斗曰籔，二籔為三斛有二斗，二缶則六斛有四斗，正與鍾數合……《御覽》八百三十引作‘籔二謂之缶’是也。”《國語·魯語下》：“其歲收，田一井出稯禾、秉芻、缶米，不是過也。”*韋昭*注：“缶，庾也。《聘禮》曰：‘十六斗曰庾。’”</w:t>
        <w:br/>
      </w:r>
    </w:p>
    <w:p>
      <w:r>
        <w:t>缷##缷</w:t>
        <w:br/>
        <w:br/>
        <w:t>⁶缷同“卸”。《篇海類編·通用類·卩部》：“缷，舍車解馬，脱衣解甲，皆曰缷。”*清**王玉樹*《説文拈字》：“卸，今俗作缷。”《白雪遺音·掩繡户》：“缷去了殘妝，挽了挽烏雲。”</w:t>
        <w:br/>
      </w:r>
    </w:p>
    <w:p>
      <w:r>
        <w:t>缸##缸</w:t>
        <w:br/>
        <w:br/>
        <w:t>《説文》：“缸，瓨也。从缶，工聲。”</w:t>
        <w:br/>
        <w:br/>
        <w:t>gāng　《廣韻》下江切，平江匣。又《字彙》居郎切。東部。</w:t>
        <w:br/>
        <w:br/>
        <w:t>（1）古代陶制容器。似罂的长颈瓶，腹大口小，容十升。《説文·缶部》：“缸，瓨也。”*段玉裁*注：“《瓦部》曰：‘瓨，似罌，長頸。’……缸與瓨音義皆同也。”*唐**李商隱*《因書》：“海石分碁子，*郫*筒當酒缸。”《紅樓夢》第六十三回：“老媽媽們一面明吃，一面暗偷，酒缸已罄，衆人聽了，方收拾盥漱睡覺。”</w:t>
        <w:br/>
        <w:br/>
        <w:t>（2）用陶、瓷、搪瓷、玻璃等制的容器。一般口大底小，较深。如：水缸；酱缸；漱口缸。《警世通言·鈍秀才一朝交泰》：“長老將缸内所積飯乾，浸軟蒸而饋之。”*鲁迅*《两地书·致许广平（一九二五年三月十八日）》：“*中国*大约太老了，社会上事无大小，都恶劣不堪，像一只黑色的染缸，无论加进什么新东西去，都变成漆黑。”</w:t>
        <w:br/>
        <w:br/>
        <w:t>（3）像缸的器物。如：汽缸；烟灰缸。</w:t>
        <w:br/>
        <w:br/>
        <w:t>（4）油灯；灯盏。*南朝**梁元帝*《草名詩》：“金錢買含笑，銀缸影梳頭。”*宋**陸游*《中夜投宿修覺寺》：“五更風雨妨歸夢，卧看殘燈吐半缸。”*元**白樸*《牆頭馬上》第一折：“寧可教銀缸高照，錦帳低垂。”</w:t>
        <w:br/>
        <w:br/>
        <w:t>（5）缸瓦，用沙子、陶土等混合而成的一种质料。如：缸砖；缸盆。</w:t>
        <w:br/>
      </w:r>
    </w:p>
    <w:p>
      <w:r>
        <w:t>缹##缹</w:t>
        <w:br/>
        <w:br/>
        <w:t>缹fǒu　《廣韻》方久切，上有非。</w:t>
        <w:br/>
        <w:br/>
        <w:t>蒸煮。《玉篇·火部》：“缹，火熟也。”《詩·大雅·韓奕》“炰鼈鮮魚”*唐**孔㯋達*疏：“案：《字書》：‘缹，烝也。’”*唐**玄應*《一切經音義》卷十七：“缹煮，《字書》‘少汁煮日缹，火孰曰煮。’”《齊民要術·蒸缹法》：“缹猪肉法……於銅鐺中缹之，一行肉，一行擘葱，渾豉、白鹽、薑、椒，如是次第布訖，下水缹之。”</w:t>
        <w:br/>
      </w:r>
    </w:p>
    <w:p>
      <w:r>
        <w:t>缺##缺</w:t>
        <w:br/>
        <w:br/>
        <w:t>《説文》：“缺，器破也。从缶，決省聲。”*徐灝*注箋：“《六書故》引唐本‘夬聲’。”</w:t>
        <w:br/>
        <w:br/>
        <w:t>（一）quē　《廣韻》苦穴切，入屑溪。又傾雪切。月部。</w:t>
        <w:br/>
        <w:br/>
        <w:t>（1）破损；残缺。如：墙缺了一块。《説文·缶部》：“缺，器破也。”《玉篇·缶部》：“缺，破也。”《詩·豳風·破斧》：“既破我斧，又缺我斨。”《淮南子·説林》：“為車者步行，陶者用缺盆，匠人處狹廬，為者不得用，用者不肯為。”《後漢書·黄瓊傳》：“常聞語曰：‘嶢嶢者易缺，皦皦者易汙。’”*鲁迅*《彷徨·肥皂》：“玉盘似的月亮现在白云间，看不出一点缺。”</w:t>
        <w:br/>
        <w:br/>
        <w:t>（2）缺口。《小爾雅·廣詁》：“缺，隙也。”*宋**岳飛*《滿江紅》：“駕長車踏破，*賀蘭山*缺。”《警世通言·鈍秀才一朝交泰》：“只怕一丈闊的水缺，雙脚跳不過去。”</w:t>
        <w:br/>
        <w:br/>
        <w:t>（3）缺陷；过失。如：缺点。《篇海類編·器用類·缶部》：“缺，玷也。”《書·君牙》：“啓佑我後人，咸以正，罔缺。”*孔*傳：“開助我後嗣，皆以正道，無邪缺。”《西京雜記》卷一：“有四玉鎮皆達照無瑕缺。”*宋**蘇軾*《岐亭五首》之五：“吾非固多矣，君豈無一缺。”又遗憾。《聊齋志異·五通》：“女曰：‘終歲之好，分手未有一言，終屬缺事。’”</w:t>
        <w:br/>
        <w:br/>
        <w:t>（4）不足；缺少。如：缺人；缺货；缺钱。《莊子·逍遥遊》：“*堯*讓天下於*許由*，曰：‘夫子立而天下治，而我猶尸之，吾自視缺然，請致天下。’”《漢書·司馬相如傳下》：“挈三神之歡，缺王道之儀，羣臣恧焉。”*顔師古*注引*應劭*日：“缺，闕也。”《天工開物·序》：“欲招致同人，商略贋真，而缺*陳思*之館。”*鲁迅*《彷徨·离婚》：“自从我嫁过去，真是低头进，低头出，一礼不缺。”</w:t>
        <w:br/>
        <w:br/>
        <w:t>（5）衰微；废弃。《廣雅·釋詁二》：“缺，去也。”《史記·漢興以來諸侯王年表》：“*厲*、*幽*之後，王室缺，侯伯彊國興焉，天子微，弗能正。”《後漢書·靈帝紀贊》：“徵亡備兆，《小雅》盡缺。”*李賢*注：“《小雅》廢，則四夷交侵，中國微矣。缺，亦廢也。”《文心雕龍·史傳》：“昔者*夫子*閔王道之缺，傷斯文之墜……於是就太師以正《雅》、《頌》。”</w:t>
        <w:br/>
        <w:br/>
        <w:t>（6）旧指官职的空额，后亦泛指一般职务的空额。如：出缺；补缺；肥缺。《史記·孟子荀卿列傳》：“*齊*尚脩列大夫之缺，而*荀卿*三為祭酒焉。”《南史·趙倫之傳》：“光禄大夫*范泰*好戲，笑謂曰：‘司徒公缺，必用汝老奴。’”《儒林外史》第二十二回：“*董*孝廉道：‘弟已受職縣令，今發來*應天*候缺。’”*周立波*《暴风骤雨》第二部一：“*白玉山*调党校学习，他补他的缺，当上武装委员。”</w:t>
        <w:br/>
        <w:br/>
        <w:t>（7）该到未到。如：缺席；缺勤；缺课。</w:t>
        <w:br/>
        <w:br/>
        <w:t>（二）kuǐ　《集韻》犬繠切，上紙溪。支部。</w:t>
        <w:br/>
        <w:br/>
        <w:t>通“頍”。古时用以固定帽子的一种头巾。《集韻·紙韻》：“缺，卷幘也，結項中，隅為四綴，所以固冠者。通作頍。”*清**高翔麟*《説文字通》：“缺，通頍。”《儀禮·士冠禮》：“緇布冠缺項青組，纓屬于缺。”*鄭玄*注：“缺，讀如‘有頍者弁’之頍。緇布冠無笄者著頍，圍髮際，結項中，隅為四綴，以固冠也……今未冠笄者著卷幘，頍象之所生也。”</w:t>
        <w:br/>
      </w:r>
    </w:p>
    <w:p>
      <w:r>
        <w:t>缻##缻</w:t>
        <w:br/>
        <w:br/>
        <w:t>缻fǒu　《集韻》俯九切，上有非。幽部。</w:t>
        <w:br/>
        <w:br/>
        <w:t>同“缶”。瓦器。《集韻·有韻》：“缶，《説文》：‘瓦器，所以盛酒漿，*秦*人鼓之以節謌。’或从瓦。”《孫子·行軍》：“粟馬肉食，軍無懸缻，不返其舍者，窮寇也。”</w:t>
        <w:br/>
      </w:r>
    </w:p>
    <w:p>
      <w:r>
        <w:t>缼##缼</w:t>
        <w:br/>
        <w:br/>
        <w:t>缼同“欠”。</w:t>
        <w:br/>
      </w:r>
    </w:p>
    <w:p>
      <w:r>
        <w:t>缽##缽</w:t>
        <w:br/>
        <w:br/>
        <w:t>缽同“鉢”。《正字通·金部》：“鉢，俗作缽。”*宋**蘇軾*《用前韻再和許朝奉》：“傳家有衣缽，斷獄盡春秋。”</w:t>
        <w:br/>
      </w:r>
    </w:p>
    <w:p>
      <w:r>
        <w:t>缾##缾</w:t>
        <w:br/>
        <w:br/>
        <w:t>《説文》：“缾，𦉥也。从缶，并聲。瓶，缾或从瓦。”*邵瑛*羣經正字：“今經典多从或體。”</w:t>
        <w:br/>
        <w:br/>
        <w:t>同“瓶”。《説文·缶部》：“缾，𦉥也。瓶，缾或从瓦。”《太平御覽》卷一百八十六引《魯連子》：“一井五缾，洩可立待。”*清**王士禛*《祭孫無言文》：“而*無言*獨為窶人，居闤闠中，委巷掘門，缾無儲粟。”</w:t>
        <w:br/>
      </w:r>
    </w:p>
    <w:p>
      <w:r>
        <w:t>缿##缿</w:t>
        <w:br/>
        <w:br/>
        <w:t>《説文》：“缿，受錢器也。从缶，后聲。古以瓦，今以竹。”</w:t>
        <w:br/>
        <w:br/>
        <w:t>xiàng　《廣韻》胡講切，上講匣。東部。</w:t>
        <w:br/>
        <w:br/>
        <w:t>（1）古代的储钱器，陶制或竹制，小口，可入而不可取出，类似后来的扑满或钱筒。《説文·缶部》：“缿，受錢器也。古以瓦，今以竹。”*段玉裁*注：“易入難出器也。缿即以瓦者，筩即以竹者，*許*云‘今以竹’，則*許*時用竹者多也。”*朱駿聲*通訓定聲：“按：瓦者如今之撲滿，*蘇*俗謂之積受罐，竹者如*蘇*俗市中錢筩，皆為小孔，錢入而不可出。”《睡虎地秦墓竹簡·秦律·關市》：“為作務及官府市，受錢必輒入其錢缿中。”*清**黄遵憲*《番客篇》：“百萬一紫標，多少聚錢缿。”</w:t>
        <w:br/>
        <w:br/>
        <w:t>（2）古代接受告密文书的器具。状如瓶，长颈，小孔，可入而不可出。《玉篇·缶部》：“缿，如瓨，可受板書筩，令密事。”《集韻·講韻》：“缿，缿如瓶，可受投書。”《史記·酷吏列傳》：“吏苛察，盗賊惡少年投缿購告言姦，置伯格長以牧司姦盗賊。”*司馬貞*索隱：“缿，器名，受投書之器，入不可出。”*唐**劉禹錫*《答饒州元使君書》：“缿筩之機或行，則姦不敢欺，此政之助也。”*清**毛奇齡*《陸生三絃譜記》：“時*松江*提督*馬*君，以缿首下獄，人不敢問。”</w:t>
        <w:br/>
      </w:r>
    </w:p>
    <w:p>
      <w:r>
        <w:t>罁##罁</w:t>
        <w:br/>
        <w:br/>
        <w:t>罁gāng　《集韻》居郎切，平唐見。</w:t>
        <w:br/>
        <w:br/>
        <w:t>（1）同“㼚”。盎、缶一类瓦器；大瓮。《集韻·唐韻》：“㼚，《博雅》：‘缾也。’一曰大瓮為㼚。或作罁。”《劉知遠諸宫調·勝葫蘆》：“瓦鉢磁罁列土牀，嗞味勝*高陽*。”</w:t>
        <w:br/>
        <w:br/>
        <w:t>（2）同“缸”。用陶、瓷等制的容器，一般口大底小，较深。《正字通·缶部》：“罁”，同“缸”。*清**藍浦*《景德鎮陶録》卷二：“國朝建厰造陶，始于*順治*十一年，奉造龍罁，面徑三尺五寸，牆厚三寸，底厚五寸，高二尺五寸。”</w:t>
        <w:br/>
      </w:r>
    </w:p>
    <w:p>
      <w:r>
        <w:t>罂##罂</w:t>
        <w:br/>
        <w:br/>
        <w:t>罂“罌”的简化字。</w:t>
        <w:br/>
      </w:r>
    </w:p>
    <w:p>
      <w:r>
        <w:t>罃##罃</w:t>
        <w:br/>
        <w:br/>
        <w:t>《説文》：“罃，備火長頸缾也。从缶，熒省聲。”*段玉裁*注：“近人謂罌、罃一字。依*許*則劃然二物二字也。罌大，罃小，用各不同。”*朱駿聲*通訓定聲：“與罌略同，字亦作甇。”</w:t>
        <w:br/>
        <w:br/>
        <w:t>yīng　《廣韻》烏莖切，平耕影。耕部。</w:t>
        <w:br/>
        <w:br/>
        <w:t>（1）古代盛灯油的油壶。《説文·缶部》：“罃，備火長頸缾也。”*徐灝*注箋：“熒〔罃〕即今俗所用火煤缾也，是為火器，故从熒為聲，而與罌絶異也。”一说盛水用的长颈瓶。《方言》卷五：“罃，*陳*、*魏*、*宋*、*楚*之間曰㼶，或曰㼡……*周*、*洛*，*韓*、*鄭*之間謂之甀，或謂之罃。”</w:t>
        <w:br/>
        <w:br/>
        <w:t>（2）同“罌”。古代瓶一类容器。《字彙·缶部》：“罃，與罌同。”*唐**柳宗元*《瓶賦》：“*鴟夷*蒙鴻，罍罃相追。”*韓醇*注：“罃，缶也……罃字本當作罌。”</w:t>
        <w:br/>
      </w:r>
    </w:p>
    <w:p>
      <w:r>
        <w:t>罄##罄</w:t>
        <w:br/>
        <w:br/>
        <w:t>¹¹罄</w:t>
        <w:br/>
        <w:br/>
        <w:t>《説文》：“罄，器中空也。从缶，殸聲。殸，古文磬字。《詩》云：‘缾之罄矣。’”</w:t>
        <w:br/>
        <w:br/>
        <w:t>qìng　《廣韻》苦定切，去徑溪。耕部。</w:t>
        <w:br/>
        <w:br/>
        <w:t>（1）器中空。《説文·缶部》：“罄，器中空也。”《詩·小雅·蓼莪》：“缾之罄矣，維罍之恥。”*毛*傳：“罄，盡也。”*晋**陶潛*《自祭文》：“自余為人，逢運之貧，簞瓢屢罄，絺絡冬陳。”《紅樓夢》第六十三回：“老媽媽們一面明吃，一面暗偷，酒缸已罄，衆人聽了，方收拾盥漱睡覺。”</w:t>
        <w:br/>
        <w:br/>
        <w:t>（2）尽；用尽。《爾雅·釋詁下》：“罄，盡也。”*清**徐灝*《説文解字注箋·缶部》：“罄，器中空則物盡，故罄有盡義，引申為凡空之偁。”《廣韻·徑韻》：“罄，盡也。”*隋**祖君彦*《為李密檄洛州文》：“罄*南山*之竹，書罪無窮。”《梁書·范縝傳》：“粟罄於惰遊，貨殫於土木。”《老殘遊記》第九回：“若*宋*儒之種種欺人，口難罄述。”</w:t>
        <w:br/>
        <w:br/>
        <w:t>（3）严整。《逸周書·太子晋》：“*師曠*罄然又稱曰：‘温恭敦敏，方德不改。’”*孔晁*注：“罄然，自嚴整也。”</w:t>
        <w:br/>
        <w:br/>
        <w:t>（4）通“磬”。*清**朱駿聲*《説文通訓定聲·鼎部》：“罄，叚借為磬。”1.古代一种打击乐器。《左傳·僖公二十六年》：“室如縣罄，野無青草，何恃而不恐？”*陸德明*釋文：“罄，亦作磬。”2.古代的一种死刑，将人悬挂如磬而绞杀。《新唐書·刑法志》：“自*隋*以前，死刑有五，曰：罄、絞、斬、梟、裂。”</w:t>
        <w:br/>
        <w:br/>
        <w:t>（5）现，出现。《韓非子·外儲説左上》：“夫犬馬，人所知也，旦暮罄于前，不可類之，故難。”*陈奇猷*集釋引*盧文弨*曰：“磬、罄本同以俔為義，當為朝夕見於前也。”</w:t>
        <w:br/>
      </w:r>
    </w:p>
    <w:p>
      <w:r>
        <w:t>罅##罅</w:t>
        <w:br/>
        <w:br/>
        <w:t>《説文》：“罅，裂也。从缶，虖聲。缶燒善裂也。”</w:t>
        <w:br/>
        <w:br/>
        <w:t>xià　《廣韻》呼訝切，去禡曉。魚部。</w:t>
        <w:br/>
        <w:br/>
        <w:t>（1）裂，裂开。《説文·缶部》：“罅，裂也。缶燒善裂也。”*段玉裁*注：“罅，引伸為凡裂之偁。”《文選·左思〈蜀都賦〉》：“紫棃津潤，𥢨栗罅發，蒲陶亂潰，若榴競裂。”*李善*注引*劉逵*曰：“罅發，栗皮坼罅而發也。”《徐霞客遊記·粤西遊日記一》：“其山甚薄，上穹，如合掌，中罅。”《老殘遊記》第八回：“只是此橋僅有兩條石柱，每條不過一尺一二寸寬，兩柱又不緊相黏靠，當中還罅着幾寸寬一個空當兒。”</w:t>
        <w:br/>
        <w:br/>
        <w:t>（2）裂缝；缝隙。如：石罅；窗罅。《廣韻·禡韻》：“罅，孔罅。”《史記·田敬仲完世家》：“*淳于髡*曰：‘弓膠昔幹，所以為合也。然而不能傅合疏罅。’”*司馬貞*索隱：“以言膠榦可以勢暫合，而久亦不能常傅合於疏罅隙縫。”《鬼谷子·抵巇》：“聖人見萌芽巇罅則抵之以法。”*唐**姚合*《寄楊茂卿校書》：“*黄河*凍欲合，船入冰罅行。”*茅盾*《子夜》十七：“淡青色的天幕上停着几朵白云，月亮的笑脸从云罅中探视下界的秘密。”</w:t>
        <w:br/>
        <w:br/>
        <w:t>（3）漏洞；缺陷。*唐**韓愈*《進學解》：“補苴罅漏，張皇幽眇。”*明**王守仁*《處置平復地方以圖久安疏》：“姑且修弊補罅，休勞息困，以與久疲之民相安。”*清**葉燮*《原詩·内篇下》：“不使毫髮之罅，而物得以乘我焉。”</w:t>
        <w:br/>
      </w:r>
    </w:p>
    <w:p>
      <w:r>
        <w:t>罆##罆</w:t>
        <w:br/>
        <w:br/>
        <w:t>罆同“罐”。</w:t>
        <w:br/>
      </w:r>
    </w:p>
    <w:p>
      <w:r>
        <w:t>罇##罇</w:t>
        <w:br/>
        <w:br/>
        <w:t>罇zūn　《廣韻》祖昆切，平魂精。諄部。</w:t>
        <w:br/>
        <w:br/>
        <w:t>（1）同“樽”。古代酒器。《玉篇·缶部》：“罇，與樽同。”《正字通·缶部》：“罇，《説文》：‘酒器。’字本作尊。後加缶。加木、加瓦、加土者，隨俗所見也。”《晏子春秋·内篇雜上十六》：“酌寡人之罇，進之於客。”</w:t>
        <w:br/>
        <w:br/>
        <w:t>（2）姓。《正字通·缶部》：“罇，姓。”《路史·禪通記三》：“後有*尊氏*、*尊盧氏*、*罇氏*。”</w:t>
        <w:br/>
      </w:r>
    </w:p>
    <w:p>
      <w:r>
        <w:t>罈##罈</w:t>
        <w:br/>
        <w:br/>
        <w:t>罈同“罎（壜）”。《紅樓夢》第六十三回：“已經抬了一罈好紹興酒，藏在那邊了。”</w:t>
        <w:br/>
      </w:r>
    </w:p>
    <w:p>
      <w:r>
        <w:t>罊##罊</w:t>
        <w:br/>
        <w:br/>
        <w:t>¹³罊</w:t>
        <w:br/>
        <w:br/>
        <w:t>《説文》：“罊，器中盡也。从缶，𣪠聲。”</w:t>
        <w:br/>
        <w:br/>
        <w:t>qì　《廣韻》苦計切，去霽溪。又楷革切。錫部。</w:t>
        <w:br/>
        <w:br/>
        <w:t>尽，器中尽。《爾雅·釋詁下》：“罊，盡也。”《説文·缶部》：“罊，器中盡也。”</w:t>
        <w:br/>
      </w:r>
    </w:p>
    <w:p>
      <w:r>
        <w:t>罋##罋</w:t>
        <w:br/>
        <w:br/>
        <w:t>罋同“瓮”。《廣韻·送韻》：“罋”，同“瓮”。《周禮·天官·膳夫》：“醬用百有二十罋。”《荀子·禮論》：“罋廡虚而不實。”</w:t>
        <w:br/>
      </w:r>
    </w:p>
    <w:p>
      <w:r>
        <w:t>罌##罌</w:t>
        <w:br/>
        <w:br/>
        <w:t>〔罂〕</w:t>
        <w:br/>
        <w:br/>
        <w:t>《説文》：“罌，缶也。从缶，賏聲。”</w:t>
        <w:br/>
        <w:br/>
        <w:t>yīng　《廣韻》烏莖切，平耕影。耕部。</w:t>
        <w:br/>
        <w:br/>
        <w:t>瓶一类的容器，比缶大，腹大口小。《説文·缶部》：“罌，缶也。”*段玉裁*注：“罌，缶器之大者。”《廣雅·釋器》：“罌，瓶也。”《玉篇·缶部》：“罌，瓦器也。”《墨子·備穴》：“令陶者為罌，容四十斗以上……使聰耳者伏罌而聽之，審知穴之所在。”《論衡·譴告》：“釀酒於罌，烹肉於鼎，皆欲其氣味調得也。”《古今小説·明悟禪師趕五戒》：“忽見一婦人，年約三旬，外服舊衣，内穿錦襠；身懷六甲，背負瓦罌而汲清泉。”</w:t>
        <w:br/>
      </w:r>
    </w:p>
    <w:p>
      <w:r>
        <w:t>罍##罍</w:t>
        <w:br/>
        <w:br/>
        <w:t>《説文》：“櫑，☀目酒尊，刻木作雲雷象，象施不窮也。从木，畾聲。罍，櫑或从缶。𥃇，櫑或从皿。𦉩，籀文櫑。”*邵瑛*羣經正字：“今經典从或體作罍。”</w:t>
        <w:br/>
        <w:br/>
        <w:t>léi　《廣韻》魯回切，平灰來。微部。</w:t>
        <w:br/>
        <w:br/>
        <w:t>（1）古代一种盛酒的容器。小口，广肩，深腹，圈足，有盖，多用青铜或陶制成。《爾雅·釋器》：“彝、卣、罍，器也。”*郭璞*注：“皆盛酒尊。”*邢昺*疏：“罍者，尊之大者也。”《篇海類編·器用類·缶部》：“罍，酒樽也。”《詩·周南·卷耳》：“我姑酌彼金罍，維以不永懷。”*陸德明*釋文：“罍，酒罇也。”*唐**崔顥*《孟門行》：“金罍美酒滿座春，*平原*愛才多衆賓。”*郭沫若*《题桂花轩》：“水剪*西湖*千匹锦，山移*阳朔*几尊罍。”</w:t>
        <w:br/>
        <w:br/>
        <w:t>(2)盥洗的器皿。《篇海類編·器用類·缶部》：“罍，盥器。”《儀禮·大射》：“設洗于阼階東南，罍水在東。”《新唐書·百官志二》：“盥，則奉匜、取盤，酌罍水，贊洗。”</w:t>
        <w:br/>
      </w:r>
    </w:p>
    <w:p>
      <w:r>
        <w:t>罎##罎</w:t>
        <w:br/>
        <w:br/>
        <w:t>〔坛〕</w:t>
        <w:br/>
        <w:br/>
        <w:t>同“壜”。《集韻·覃韻》：“壜，或作罎。”《紅樓夢》第八十一回：“*侍書*在滿地上亂抓，兩手捧着（魚），擱在小磁罎内，清水養着。”《儒林外史》第三十一回：“*邵老丫*想起來道：‘是有的。是老爺上任那年，做了一罎酒埋在那邊第七進房子後一間小屋裏。’”</w:t>
        <w:br/>
      </w:r>
    </w:p>
    <w:p>
      <w:r>
        <w:t>罏##罏</w:t>
        <w:br/>
        <w:br/>
        <w:t>lú　《廣韻》落胡切，平模來。魚部。</w:t>
        <w:br/>
        <w:br/>
        <w:t>（1）同“𧇄”。古代一种盛酒的小口瓦器。《説文·甾部》：“𧇄，𦉈也。罏，籀文𧇄。”《玉篇·缶部》：“罏，罍也。”《篇海類編·器用類·缶部》：“罏，罍也，酒器。”*明**袁宏道*《戊戌除夕》：“石小聚香多，罏焦聽酒沸。”《紅樓夢》第一百零五回：“古磁缾罏十七件。”</w:t>
        <w:br/>
        <w:br/>
        <w:t>（2）炉子。*唐**楊巨源*《夏日苦熱同長孫主簿過仁壽寺納涼》：“火入天地罏，南方正何劇。”*宋**陸游*《共語》：“黄金已作飛煙去，癡漢終身守藥罏。”《徐霞客遊記·黔遊日記一》：“至是則日色皎然，而寒气如故，始知此中夏不廢罏，良有以耳。”</w:t>
        <w:br/>
        <w:br/>
        <w:t>（3）同“壚”。酒店放置酒瓮的土台子，借指酒店。《漢書·食貨志下》“率開一盧以賣”*顔師古*注引*三國**魏**如淳*曰：“酒家開肆待客，設酒罏，故以罏名肆。”</w:t>
        <w:br/>
      </w:r>
    </w:p>
    <w:p>
      <w:r>
        <w:t>罐##罐</w:t>
        <w:br/>
        <w:br/>
        <w:t>¹⁷罐</w:t>
        <w:br/>
        <w:br/>
        <w:t>《説文新附》：“罐，器也。从缶，雚聲。”</w:t>
        <w:br/>
        <w:br/>
        <w:t>guàn　《集韻》古玩切，去换見。元部。</w:t>
        <w:br/>
        <w:br/>
        <w:t>（1）用陶或金属制造的盛物、汲水或烹煮用的圆筒形器物。《説文新附·缶部》：“罐，器也。”《玉篇·缶部》：“罐，瓶罐。”《類篇·缶部》：“罐，汲器。”《世説新語·尤悔》：“既中毒，太后索水救之，帝預敕左右毁缾罐。太后徒跣趨井無以汲，須臾遂卒。”*北魏**楊衒之*《洛陽伽藍記·景樂寺》：“下有甘井一所，石槽鐵罐，供給行人，飲水庇陰，多有憩者。”《紅樓夢》第六十五回：“人家是醋罐子，他是醋缸，醋瓮！”*赵树理*《孟祥英翻身》：“婆婆说：‘你爱喝鸦片多得很，我还有一罐哩，只要你能喝！’”</w:t>
        <w:br/>
        <w:br/>
        <w:t>（2）指封装食品或其他物品的圆筒形容器。如：罐头；香烟罐。</w:t>
        <w:br/>
        <w:br/>
        <w:t>（3）煤矿装煤用的斗车。</w:t>
        <w:br/>
      </w:r>
    </w:p>
    <w:p>
      <w:r>
        <w:t>𤕁##𤕁</w:t>
        <w:br/>
        <w:br/>
        <w:t>𤕁音义未详。《字彙補·缶部》：“𤕁，出《穆天子傳》。音未詳。”《穆天子傳》卷四：“𠍝𤕁𠢮𦉔，珌佩百隻。”</w:t>
        <w:br/>
      </w:r>
    </w:p>
    <w:p>
      <w:r>
        <w:t>𤫡##𤫡</w:t>
        <w:br/>
        <w:br/>
        <w:t>同“罌”。《字彙補·缶部》：“𤫡，同罌。”</w:t>
        <w:br/>
      </w:r>
    </w:p>
    <w:p>
      <w:r>
        <w:t>𦈢##𦈢</w:t>
        <w:br/>
        <w:br/>
        <w:t>𦈢同“缶”。《龍龕手鑑·缶部》：“𦈢”，“缶”的俗字。*李斯*《上書秦始皇》：“夫擊甕叩𦈢，彈筝搏髀，而歌呼嗚嗚快耳者，真*秦*之聲也。”</w:t>
        <w:br/>
      </w:r>
    </w:p>
    <w:p>
      <w:r>
        <w:t>𦈣##𦈣</w:t>
        <w:br/>
        <w:br/>
        <w:t>𦈣yú　《集韻》雲俱切，平虞云。</w:t>
        <w:br/>
        <w:br/>
        <w:t>汲器。《集韻·虞韻》：“𦈣，汲器。”</w:t>
        <w:br/>
      </w:r>
    </w:p>
    <w:p>
      <w:r>
        <w:t>𦈤##𦈤</w:t>
        <w:br/>
        <w:br/>
        <w:t>𦈤xiòng　《龍龕手鑑》呼貢反。</w:t>
        <w:br/>
        <w:br/>
        <w:t>孔𦈤。《龍龕手鑑·缶部》：“𦈤，孔𦈤也。”</w:t>
        <w:br/>
      </w:r>
    </w:p>
    <w:p>
      <w:r>
        <w:t>𦈦##𦈦</w:t>
        <w:br/>
        <w:br/>
        <w:t>𦈦qì　《改併四聲篇海》引《龍龕手鑑》音棄。</w:t>
        <w:br/>
        <w:br/>
        <w:t>吹火。《改併四聲篇海·缶部》引《龍龕手鑑》：“𦈦，吹火也。”</w:t>
        <w:br/>
      </w:r>
    </w:p>
    <w:p>
      <w:r>
        <w:t>𦈧##𦈧</w:t>
        <w:br/>
        <w:br/>
        <w:t>𦈧bēi　《集韻》晡枚切，平灰幫。</w:t>
        <w:br/>
        <w:br/>
        <w:t>同“桮（杯）”。盛饮料的器皿。《集韻·灰韻》：“桮，蓋今飲器。或作杯、𦈧。”</w:t>
        <w:br/>
      </w:r>
    </w:p>
    <w:p>
      <w:r>
        <w:t>𦈨##𦈨</w:t>
        <w:br/>
        <w:br/>
        <w:t>⁴𦈨xíng　《集韻》乎經切，平青匣。</w:t>
        <w:br/>
        <w:br/>
        <w:t>同“鈃（銒）”。酒器。《玉篇·缶部》：“𦈨，酒器。”《集韻·青韻》：“鈃，《説文》：‘似鍾而頸長。’一曰酒器。或作𦈨。”</w:t>
        <w:br/>
      </w:r>
    </w:p>
    <w:p>
      <w:r>
        <w:t>𦈩##𦈩</w:t>
        <w:br/>
        <w:br/>
        <w:t>⁵𦈩gǒng　《改併四聲篇海》引《餘文》古勇切。</w:t>
        <w:br/>
        <w:br/>
        <w:t>缻。《改併四聲篇海·缶部》引《餘文》：“𦈩，缻也。”</w:t>
        <w:br/>
      </w:r>
    </w:p>
    <w:p>
      <w:r>
        <w:t>𦈪##𦈪</w:t>
        <w:br/>
        <w:br/>
        <w:t>𦈪同“缻”。《龍龕手鑑·缶部》：“𦈪，甖屬也。”《康熙字典·缶部》：“𦈪，同缻。”</w:t>
        <w:br/>
      </w:r>
    </w:p>
    <w:p>
      <w:r>
        <w:t>𦈫##𦈫</w:t>
        <w:br/>
        <w:br/>
        <w:t>𦈫同“缺”。《字彙·缶部》：“𦈫，缺本字。”*清**王闓運*《陳景雍傳》：“天子新命*湖北*督撫。㠯下官促急赴任諸州縣，非實𦈫。”</w:t>
        <w:br/>
      </w:r>
    </w:p>
    <w:p>
      <w:r>
        <w:t>𦈬##𦈬</w:t>
        <w:br/>
        <w:br/>
        <w:t>𦈬zuǐ　《改併四聲篇海》引《龍龕手鑑》子累切。</w:t>
        <w:br/>
        <w:br/>
        <w:t>瓶𦈬。《改併四聲篇海·缶部》引《龍龕手鑑》：“𦈬，瓶𦈬也。”</w:t>
        <w:br/>
      </w:r>
    </w:p>
    <w:p>
      <w:r>
        <w:t>𦈭##𦈭</w:t>
        <w:br/>
        <w:br/>
        <w:t>𦈭同“越”。《字彙補·缶部》：“𦈭，古越字。踰也。見*漢*《吉成侯碑》。”《吉成侯州輔碑》：“論德比隆，君實𦈭□。”</w:t>
        <w:br/>
      </w:r>
    </w:p>
    <w:p>
      <w:r>
        <w:t>𦈮##𦈮</w:t>
        <w:br/>
        <w:br/>
        <w:t>同“䍇”。《正字通·缶部》：“䍇，篆作𦈮。”</w:t>
        <w:br/>
      </w:r>
    </w:p>
    <w:p>
      <w:r>
        <w:t>𦈯##𦈯</w:t>
        <w:br/>
        <w:br/>
        <w:t>𦈯同“器”。《集韻·至韻》：“器，《説文》：‘皿也。象器之口，犬所以守之。’或作𦈯。”《字彙·缶部》：“𦈯，皿也。《六書正譌》：‘古者𦈯多用陶，故从缶，隸作器。’”*清**李紱*《遊梅田洞記》：“（*玉虚洞*）腹刳如陶𦈯，漸陿以達於頂。”</w:t>
        <w:br/>
      </w:r>
    </w:p>
    <w:p>
      <w:r>
        <w:t>𦈰##𦈰</w:t>
        <w:br/>
        <w:br/>
        <w:t>⁶𦈰jiē　《玉篇》革鞋切。</w:t>
        <w:br/>
        <w:br/>
        <w:t>器好。《玉篇·缶部》：“𦈰，器好也。”按：《改併四聲篇海·缶部》引《玉篇》：“𦈰，瓦器也。”</w:t>
        <w:br/>
      </w:r>
    </w:p>
    <w:p>
      <w:r>
        <w:t>𦈱##𦈱</w:t>
        <w:br/>
        <w:br/>
        <w:t>𦈱同“瓷”。《集韻·脂韻》：“瓷，陶器之緻堅者。或从缶。”</w:t>
        <w:br/>
      </w:r>
    </w:p>
    <w:p>
      <w:r>
        <w:t>𦈲##𦈲</w:t>
        <w:br/>
        <w:br/>
        <w:t>𦈲（一）kāi　《集韻》丘哀切，平咍溪。</w:t>
        <w:br/>
        <w:br/>
        <w:t>器名。《玉篇·缶部》：“𦈲，器名。”</w:t>
        <w:br/>
        <w:br/>
        <w:t>（二）qǔ　《字彙》丘舉切。</w:t>
        <w:br/>
        <w:br/>
        <w:t>藏。《字彙·缶部》：“𦈲，藏也。”</w:t>
        <w:br/>
      </w:r>
    </w:p>
    <w:p>
      <w:r>
        <w:t>𦈴##𦈴</w:t>
        <w:br/>
        <w:br/>
        <w:t>𦈴同“䍍”。《集韻·虞韻》：“䍍，《博雅》：‘培也。’瓦未燒者，或从孚。”*清**藍浦*《景德鎮陶録》卷十：“火有破璺走燄之失，所燒器必多𦈴墾陰𦉝黑黄之患矣。”</w:t>
        <w:br/>
      </w:r>
    </w:p>
    <w:p>
      <w:r>
        <w:t>𦈵##𦈵</w:t>
        <w:br/>
        <w:br/>
        <w:t>𦈵xíng　《集韻》何耕切，平耕匣。</w:t>
        <w:br/>
        <w:br/>
        <w:t>同“鈃（銒）”。古代似盅而颈长的酒器。《集韻·耕韻》：“鈃，器似鍾，頸長。或作𦈵。”</w:t>
        <w:br/>
      </w:r>
    </w:p>
    <w:p>
      <w:r>
        <w:t>𦈶##𦈶</w:t>
        <w:br/>
        <w:br/>
        <w:t>⁷𦈶bēi　《集韻》晡枚切，平灰幫。</w:t>
        <w:br/>
        <w:br/>
        <w:t>（1）同“桮（杯）”。盛饮料的器皿。《集韻·灰韻》：“桮，《説文》：‘㔶也。’蓋今飲器。或作𦈶、杯。”</w:t>
        <w:br/>
        <w:br/>
        <w:t>（2）缶。《玉篇·缶部》：“𦈶，缶也。”</w:t>
        <w:br/>
      </w:r>
    </w:p>
    <w:p>
      <w:r>
        <w:t>𦈷##𦈷</w:t>
        <w:br/>
        <w:br/>
        <w:t>𦈷shū　《龍龕手鑑·缶部》：“𦈷，音疏。”</w:t>
        <w:br/>
      </w:r>
    </w:p>
    <w:p>
      <w:r>
        <w:t>𦈸##𦈸</w:t>
        <w:br/>
        <w:br/>
        <w:t>⁸𦈸</w:t>
        <w:br/>
        <w:br/>
        <w:t>《説文》：“𦈸，瓦器也。从缶，或聲。”</w:t>
        <w:br/>
        <w:br/>
        <w:t>yù　《廣韻》雨逼切，入職云。職部。</w:t>
        <w:br/>
        <w:br/>
        <w:t>瓦器。《説文·缶部》：“𦈸，瓦器也。”</w:t>
        <w:br/>
      </w:r>
    </w:p>
    <w:p>
      <w:r>
        <w:t>𦈹##𦈹</w:t>
        <w:br/>
        <w:br/>
        <w:t>𦈹同“瓽”。《正字通·缶部》：“𦈹，同瓽。”</w:t>
        <w:br/>
      </w:r>
    </w:p>
    <w:p>
      <w:r>
        <w:t>𦈺##𦈺</w:t>
        <w:br/>
        <w:br/>
        <w:t>𦈺zhǒu　《玉篇》音帚。</w:t>
        <w:br/>
        <w:br/>
        <w:t>器；器成。《玉篇·缶部》：“𦈺，器成也。”《龍龕手鑑·缶部》：“𦈺，器也。”《篇海類編·器用類·缶部》：“𦈺，器成。”</w:t>
        <w:br/>
      </w:r>
    </w:p>
    <w:p>
      <w:r>
        <w:t>𦈻##𦈻</w:t>
        <w:br/>
        <w:br/>
        <w:t>𦈻zhǎn　《集韻》阻限切，上産莊。</w:t>
        <w:br/>
        <w:br/>
        <w:t>同“琖（盞）”。酒器。《玉篇·缶部》：“𦈻，小酒器。”《集韻·産韻》：“琖，玉爵也。*夏*曰琖，*殷*曰斚，*周*曰爵。亦作𦈻。”</w:t>
        <w:br/>
      </w:r>
    </w:p>
    <w:p>
      <w:r>
        <w:t>𦈼##𦈼</w:t>
        <w:br/>
        <w:br/>
        <w:t>𦈼同“𦉈”。《玉篇·缶部》：“𦈼，小口罌也。”《集韻·寘韻》：“𦉈，或作𦈼。”</w:t>
        <w:br/>
      </w:r>
    </w:p>
    <w:p>
      <w:r>
        <w:t>𦉁##𦉁</w:t>
        <w:br/>
        <w:br/>
        <w:t>𦉁同“㼵”。《玉篇·缶部》：“𦉁，亦作㼵。”《集韻·薺韻》：“㼵，甂也。《方言》：‘*陳*、*魏*、*宋*、*楚*謂之㼵。’或从缶。”</w:t>
        <w:br/>
      </w:r>
    </w:p>
    <w:p>
      <w:r>
        <w:t>𦉂##𦉂</w:t>
        <w:br/>
        <w:br/>
        <w:t>𦉂zhōng　《集韻》諸容切，平鍾章。</w:t>
        <w:br/>
        <w:br/>
        <w:t>同“鍾”。古容量单位。《集韻·鍾韻》：“𦉂，量名。六斛四斗曰𦉂。通作鍾。”</w:t>
        <w:br/>
      </w:r>
    </w:p>
    <w:p>
      <w:r>
        <w:t>𦉆##𦉆</w:t>
        <w:br/>
        <w:br/>
        <w:t>⁹𦉆同“碴”。</w:t>
        <w:br/>
      </w:r>
    </w:p>
    <w:p>
      <w:r>
        <w:t>𦉇##𦉇</w:t>
        <w:br/>
        <w:br/>
        <w:t>𦉇同“缾（瓶）”。《字彙補·缶部》：“𦉇，與缾同。”</w:t>
        <w:br/>
      </w:r>
    </w:p>
    <w:p>
      <w:r>
        <w:t>𦉈##𦉈</w:t>
        <w:br/>
        <w:br/>
        <w:t>《説文》：“𦉈，小口罌也。从缶，𠂹聲。”*邵瑛*羣經正字：“今經典作甀。”</w:t>
        <w:br/>
        <w:br/>
        <w:t>chuí　《廣韻》是為切，平支禪。歌部。</w:t>
        <w:br/>
        <w:br/>
        <w:t>小口瓮。后作“甀”。《説文·缶部》：“𦉈，小口罌也。”*徐鍇*繫傳：“按《周禮》注：‘鑑如𦉈，大口。’是𦉈小口也。”*段玉裁*注：“罃者缾之長頸者，𦉈不長頸。”*邵瑛*羣經正字：“𦉈，今經典作甀。”</w:t>
        <w:br/>
      </w:r>
    </w:p>
    <w:p>
      <w:r>
        <w:t>𦉉##𦉉</w:t>
        <w:br/>
        <w:br/>
        <w:t>𦉉liù　《改併四聲篇海》引《餘文》力救切。</w:t>
        <w:br/>
        <w:br/>
        <w:t>甑。《改併四聲篇海·缶部》引《餘文》：“𦉉，*關*東謂甑曰𦉉。”</w:t>
        <w:br/>
      </w:r>
    </w:p>
    <w:p>
      <w:r>
        <w:t>𦉍##𦉍</w:t>
        <w:br/>
        <w:br/>
        <w:t>¹⁰𦉍同“罌”。《龍龕手鑑·缶部》：“𦉍”，“罌”的俗字。</w:t>
        <w:br/>
      </w:r>
    </w:p>
    <w:p>
      <w:r>
        <w:t>𦉎##𦉎</w:t>
        <w:br/>
        <w:br/>
        <w:t>𦉎suī　《集韻》穌回切，平灰心。</w:t>
        <w:br/>
        <w:br/>
        <w:t>瓦器名。《玉篇·缶部》：“𦉎，器名。”按：《改併四聲篇海·缶部》引《玉篇》：“𦉎，瓦器名。”</w:t>
        <w:br/>
      </w:r>
    </w:p>
    <w:p>
      <w:r>
        <w:t>𦉏##𦉏</w:t>
        <w:br/>
        <w:br/>
        <w:t>𦉏同“罅”。《龍龕手鑑·缶部》：“𦉏”，“罅”的俗字。</w:t>
        <w:br/>
      </w:r>
    </w:p>
    <w:p>
      <w:r>
        <w:t>𦉐##𦉐</w:t>
        <w:br/>
        <w:br/>
        <w:t>𦉐zhǔ　《改併四聲篇海》引《龍龕手鑑》章吕切。</w:t>
        <w:br/>
        <w:br/>
        <w:t>盛米。《改併四聲篇海·缶部》引《龍龕手鑑》：“𦉐，盛米也。”</w:t>
        <w:br/>
      </w:r>
    </w:p>
    <w:p>
      <w:r>
        <w:t>𦉔##𦉔</w:t>
        <w:br/>
        <w:br/>
        <w:t>𦉔音义未详。《穆天子傳》卷四：“𠍝𤕁𠢮𦉔，珌佩百隻。”</w:t>
        <w:br/>
      </w:r>
    </w:p>
    <w:p>
      <w:r>
        <w:t>𦉕##𦉕</w:t>
        <w:br/>
        <w:br/>
        <w:t>𦉕同“𤮜”。《玉篇·缶部》：“𦉕，器緣。”《集韻·綫韻》：“𤮜，瓦器緣也。或作𦉕。”</w:t>
        <w:br/>
      </w:r>
    </w:p>
    <w:p>
      <w:r>
        <w:t>𦉖##𦉖</w:t>
        <w:br/>
        <w:br/>
        <w:t>𦉖同“𦈼（𦉈）”。《玉篇·缶部》：“𦉖”，同“𦈼”。《字彙補·缶部》：“𦉖，古文𦈼字。”</w:t>
        <w:br/>
      </w:r>
    </w:p>
    <w:p>
      <w:r>
        <w:t>𦉙##𦉙</w:t>
        <w:br/>
        <w:br/>
        <w:t>𦉙biàn　《集韻》婢典切，上銑並。</w:t>
        <w:br/>
        <w:br/>
        <w:t>（1）小缶。《類篇·缶部》：“𦉙，小缶。”</w:t>
        <w:br/>
        <w:br/>
        <w:t>（2）纺锤。《類篇·缶部》：“𦉙，紡錘。”</w:t>
        <w:br/>
      </w:r>
    </w:p>
    <w:p>
      <w:r>
        <w:t>𦉚##𦉚</w:t>
        <w:br/>
        <w:br/>
        <w:t>同“鬱”。《集韻·迄韻》：“鬱，《説文》：‘木叢生者。’幽也；亦姓。古作𦉚。”</w:t>
        <w:br/>
      </w:r>
    </w:p>
    <w:p>
      <w:r>
        <w:t>𦉜##𦉜</w:t>
        <w:br/>
        <w:br/>
        <w:t>同“甔”。*清**阮元*《積古齋鐘鼎彝器款識·齊侯𦉜》：“𦉜即甔字。”*杨树达*《積微居金文説·工師☀𦉜再跋》：“𦉜字《方言》卷五作甔，其字从瓦，與銘文从缶者義同。”</w:t>
        <w:br/>
      </w:r>
    </w:p>
    <w:p>
      <w:r>
        <w:t>𦉝##𦉝</w:t>
        <w:br/>
        <w:br/>
        <w:t>𦉝xìn　《集韻》許慎切，去稕曉。</w:t>
        <w:br/>
        <w:br/>
        <w:t>瓦器坼裂。《集韻·稕韻》：“𦉝，器裂。”*清**程哲*《窰器説》：“一窰止燒一器者，蓋取火候和匀周密而無斜、走煙、破𦉝之失。”</w:t>
        <w:br/>
      </w:r>
    </w:p>
    <w:p>
      <w:r>
        <w:t>𦉞##𦉞</w:t>
        <w:br/>
        <w:br/>
        <w:t>¹⁴𦉞同“㽉”。《玉篇·缶部》：“𦉞，大盎。”《集韻·闞韻》：“㽉，大盎。或从缶。”又《檻韻》：“𦉞，陶器。”《左傳·襄公九年》“備水器”*晋**杜預*注：“盆、𦉞之屬。”按：*清**桂馥*《札樸·匡謬·𦉞》：“𦉞、㽉皆俗作也，當為鑑……《説文》：‘鑑，大盆也。’”</w:t>
        <w:br/>
      </w:r>
    </w:p>
    <w:p>
      <w:r>
        <w:t>𦉟##𦉟</w:t>
        <w:br/>
        <w:br/>
        <w:t>¹⁵𦉟yà　《集韻》牛轄切，入鎋疑。</w:t>
        <w:br/>
        <w:br/>
        <w:t>器皿缺损。也指齿缺。《集韻·舝韻》：“𦉟，器缺也。”*清**唐英*《問奇典註》卷三：“器𦉟，器讀如字，皿也。𦉟，五轄切，音押。今*吴*人以齒缺、器缺俱謂之𦉟，本此。”</w:t>
        <w:br/>
      </w:r>
    </w:p>
    <w:p>
      <w:r>
        <w:t>𦉠##𦉠</w:t>
        <w:br/>
        <w:br/>
        <w:t>“𦉚”的讹字。《字彙補·缶部》：“𦉠，《集韻》：‘古鬱字。’”按：《集韻·迄韻》字作“𦉚”。</w:t>
        <w:br/>
      </w:r>
    </w:p>
    <w:p>
      <w:r>
        <w:t>𦉢##𦉢</w:t>
        <w:br/>
        <w:br/>
        <w:t>《説文》：“𦉢，瓦器也。从缶，霝聲。”</w:t>
        <w:br/>
        <w:br/>
        <w:t>líng　《廣韻》郎丁切，平青來。耕部。</w:t>
        <w:br/>
        <w:br/>
        <w:t>古代盛酒或水的容器，瓦制或青铜制。口微侈，有盖，束颈，宽身，有耳，无足。也作“瓴”。《説文·缶部》：“𦉢，瓦器也。”*王筠*句讀：“字與《瓦部》瓴同。”《玉篇·缶部》：“𦉢，瓦器，似瓶有耳。”《集韻·青韻》：“𦉢，或从令。”</w:t>
        <w:br/>
      </w:r>
    </w:p>
    <w:p>
      <w:r>
        <w:t>𦉣##𦉣</w:t>
        <w:br/>
        <w:br/>
        <w:t>𦉣同“𦉢”。《類篇·缶部》：“𦉢，《説文》：‘瓦器也。’亦書作𦉣。”</w:t>
        <w:br/>
      </w:r>
    </w:p>
    <w:p>
      <w:r>
        <w:t>𦉥##𦉥</w:t>
        <w:br/>
        <w:br/>
        <w:t>¹⁸𦉥</w:t>
        <w:br/>
        <w:br/>
        <w:t>同“瓮”。《説文·缶部》：“𦉥，汲缾也。从缶，雝聲。”*段玉裁*注：“缾罋之本義為汲器，經傳所載不獨汲水者偁缾罋也。*許*云汲缾分别言之，*許*固謂缾不專用汲矣。𦉥，俗作瓮。”《漢書·張騫傳》“（*大宛*諸國）以大鳥卵及*犛靬*眩人獻於*漢*”*唐**顔師古*注：“鳥卵如汲水之𦉥耳。”《世説新語·任誕》：“諸*阮*皆能飲酒，*仲容*閒至宗人閒共集，不復用常杯斟酌，以大𦉥盛酒，圍坐相向大酌。”</w:t>
        <w:br/>
      </w:r>
    </w:p>
    <w:p>
      <w:r>
        <w:t>𦉧##𦉧</w:t>
        <w:br/>
        <w:br/>
        <w:t>²⁰𦉧yà　《玉篇》五鎋切。</w:t>
        <w:br/>
        <w:br/>
        <w:t>（1）缺。《玉篇·缶部》：“𦉧，缺也。”一说同“齾”。《篇海類編·器用類·缶部》：“𦉧，亦同齾。”</w:t>
        <w:br/>
        <w:br/>
        <w:t>（2）缶属。《字彙補·缶部》：“𦉧，缶屬。”</w:t>
        <w:br/>
      </w:r>
    </w:p>
    <w:p>
      <w:r>
        <w:t>𦉨##𦉨</w:t>
        <w:br/>
        <w:br/>
        <w:t>w鑞g</w:t>
        <w:br/>
        <w:br/>
        <w:t>（1）同“瓮”。《方言》卷五：“𦉨謂之㽄。”*錢繹*箋疏：“𦉨，《説文》作𦉥。”</w:t>
        <w:br/>
        <w:br/>
        <w:t>（2）瓶。《廣雅·釋器》：“𦉨，瓶也。”</w:t>
        <w:br/>
      </w:r>
    </w:p>
    <w:p>
      <w:r>
        <w:t>𦉩##𦉩</w:t>
        <w:br/>
        <w:br/>
        <w:t>同“罍”。《集韻·灰韻》：“罍，籀作𦉩。”</w:t>
        <w:br/>
      </w:r>
    </w:p>
    <w:p>
      <w:r>
        <w:t>𬙎##𬙎</w:t>
        <w:br/>
        <w:br/>
        <w:t>𬙎“罏”的类推简化字。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