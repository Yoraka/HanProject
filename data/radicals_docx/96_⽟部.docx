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㺨##㺨</w:t>
        <w:br/>
        <w:br/>
        <w:t>《説文》：“㺨，石之似玉者。从玉，厶聲。讀與私同。”</w:t>
        <w:br/>
        <w:br/>
        <w:t>sī　《廣韻》息夷切，平脂心。脂部。</w:t>
        <w:br/>
        <w:br/>
        <w:t>似玉的美石。《説文·玉部》：“㺨，石之似玉者。”*王筠*釋例：“今所謂碧䃁㺨者，即㺨也。而音轉如撕。”*徐珂*《清稗類鈔·服飾類》：“吉服冠頂，用碧𤦩㺨。”《清朝野史大觀·清宫遺聞·德宗大婚粧奩單》：“金點翠紅白瑪瑙桂花紅碧㺨玉堂富貴盆景成對。”</w:t>
        <w:br/>
      </w:r>
    </w:p>
    <w:p>
      <w:r>
        <w:t>㺩##㺩</w:t>
        <w:br/>
        <w:br/>
        <w:t>（一）jiù　《玉篇》巨幼切。</w:t>
        <w:br/>
        <w:br/>
        <w:t>玉器。《玉篇·玉部》：“㺩，玉器也。”</w:t>
        <w:br/>
        <w:br/>
        <w:t>（二）qiú　《篇海類編》音求。</w:t>
        <w:br/>
        <w:br/>
        <w:t>同“玌”。《篇海類編·珍寶類·玉部》：“㺩，同玌，並玉名。”</w:t>
        <w:br/>
      </w:r>
    </w:p>
    <w:p>
      <w:r>
        <w:t>㺪##㺪</w:t>
        <w:br/>
        <w:br/>
        <w:t>同“璞”。《玉篇·玉部》：“㺪，玉未成器也。”《集韻·覺韻》：“璞，或作㺪。”《漢孔耽神祠碑》：“君之德兮性自然，蹈仁義兮履㺪純。”*清**董桂敷*《朝議大夫素園俞君墓誌銘》：“流金爍石之相磨也，予方紉㺪玉以為珂。”</w:t>
        <w:br/>
      </w:r>
    </w:p>
    <w:p>
      <w:r>
        <w:t>㺫##㺫</w:t>
        <w:br/>
        <w:br/>
        <w:t>同“玌”。《改併四聲篇海·玉部》引《奚韻》：“玌、㺫，二音虬，玉。”</w:t>
        <w:br/>
      </w:r>
    </w:p>
    <w:p>
      <w:r>
        <w:t>㺬##㺬</w:t>
        <w:br/>
        <w:br/>
        <w:t>同“珙”。《集韻·腫韻》：“珙，璧也。或作㺬。”</w:t>
        <w:br/>
      </w:r>
    </w:p>
    <w:p>
      <w:r>
        <w:t>㺭##㺭</w:t>
        <w:br/>
        <w:br/>
        <w:t>zǐ　《玉篇》借里切。</w:t>
        <w:br/>
        <w:br/>
        <w:t>玉名。《玉篇·玉部》：“㺭，玉名。”</w:t>
        <w:br/>
      </w:r>
    </w:p>
    <w:p>
      <w:r>
        <w:t>㺮##㺮</w:t>
        <w:br/>
        <w:br/>
        <w:t>同“玗”。《龍龕手鑑·玉部》：“㺮”，同“玗”。《改併四聲篇海·玉部》引《玉篇》：“㺮，音玗。義同。”</w:t>
        <w:br/>
      </w:r>
    </w:p>
    <w:p>
      <w:r>
        <w:t>㺰##㺰</w:t>
        <w:br/>
        <w:br/>
        <w:t>同“瑡”。《改併四聲篇海·玉部》引《川篇》：“㺰，音師。玉名。”《字彙·玉部》：“㺰，同瑡。”</w:t>
        <w:br/>
      </w:r>
    </w:p>
    <w:p>
      <w:r>
        <w:t>㺱##㺱</w:t>
        <w:br/>
        <w:br/>
        <w:t>réng　《集韻》如蒸切，平蒸日。</w:t>
        <w:br/>
        <w:br/>
        <w:t>玉器。《集韻·蒸韻》：“㺱，玉器。”</w:t>
        <w:br/>
      </w:r>
    </w:p>
    <w:p>
      <w:r>
        <w:t>㺲##㺲</w:t>
        <w:br/>
        <w:br/>
        <w:t>niǔ　《集韻》女久切，上有娘。幽部。</w:t>
        <w:br/>
        <w:br/>
        <w:t>印鼻。后作“鈕”。《説文·金部》：“鈕，印鼻也。㺲，古文鈕从玉。”*段玉裁*注：“古文印鈕字从玉，葢初作印時惟以玉為之也。”</w:t>
        <w:br/>
      </w:r>
    </w:p>
    <w:p>
      <w:r>
        <w:t>㺳##㺳</w:t>
        <w:br/>
        <w:br/>
        <w:t>同“玫”。《篇海類編·珍寶類·玉部》：“㺳”，同“玫”。《字彙補·玉部》：“㺳，與玫音義同。”</w:t>
        <w:br/>
      </w:r>
    </w:p>
    <w:p>
      <w:r>
        <w:t>㺴##㺴</w:t>
        <w:br/>
        <w:br/>
        <w:t>bā　《廣韻》博拔切，入黠幫。</w:t>
        <w:br/>
        <w:br/>
        <w:t>（1）神名。《玉篇·玉部》：“㺴，左神名。”《字彙補·玉部》：“㺴，神名。”按：《篇海類編·珍寶類·玉部》作“𤤒”。字从“犮”声，作“𤤒”近是。</w:t>
        <w:br/>
        <w:br/>
        <w:t>（2）玉名。《廣韻·黠韻》：“㺴，玉名。”</w:t>
        <w:br/>
      </w:r>
    </w:p>
    <w:p>
      <w:r>
        <w:t>㺵##㺵</w:t>
        <w:br/>
        <w:br/>
        <w:t>“玖”的讹字。《改併四聲篇海·玉部》引《川篇》：“㺵，黑玉皃也。”《中華大字典·玉部》：“㺵，玖字之譌。”</w:t>
        <w:br/>
      </w:r>
    </w:p>
    <w:p>
      <w:r>
        <w:t>㺷##㺷</w:t>
        <w:br/>
        <w:br/>
        <w:t>同“珬”。《玉篇·玉部》：“㺷，與珬同。”</w:t>
        <w:br/>
      </w:r>
    </w:p>
    <w:p>
      <w:r>
        <w:t>㺸##㺸</w:t>
        <w:br/>
        <w:br/>
        <w:t>píng　《改併四聲篇海》引《奚韻》皮榮切。</w:t>
        <w:br/>
        <w:br/>
        <w:t>玉名。《改併四聲篇海·玉部》引《奚韻》：“㺸，玉名也。”</w:t>
        <w:br/>
      </w:r>
    </w:p>
    <w:p>
      <w:r>
        <w:t>㺹##㺹</w:t>
        <w:br/>
        <w:br/>
        <w:t>biàn　《廣韻》皮變切，去線並。</w:t>
        <w:br/>
        <w:br/>
        <w:t>（1）玉名。《廣韻·線韻》：“㺹，玉名。”</w:t>
        <w:br/>
        <w:br/>
        <w:t>（2）玉饰弁。《集韻·綫韻》：“㺹，玉飾弁也。”</w:t>
        <w:br/>
      </w:r>
    </w:p>
    <w:p>
      <w:r>
        <w:t>㺺##㺺</w:t>
        <w:br/>
        <w:br/>
        <w:t>同“瑁”。《説文·玉部》：“㺺，古文（瑁）省。”*段玉裁*注改作“𤣽”，曰：“各本篆作㺺。云：古文从目。惟《玉篇》不誤。此蓋壁中《顧命》字。”</w:t>
        <w:br/>
      </w:r>
    </w:p>
    <w:p>
      <w:r>
        <w:t>㺿##㺿</w:t>
        <w:br/>
        <w:br/>
        <w:t>《説文》：“㺿，石之似玉者。从玉，𦣞聲。讀若貽。”</w:t>
        <w:br/>
        <w:br/>
        <w:t>yí　《廣韻》與之切，平之以。之部。</w:t>
        <w:br/>
        <w:br/>
        <w:t>（1）似玉的石。《説文·玉部》：“㺿，石之似玉者。”一说五色石。《玉篇·玉部》：“㺿，《蒼頡》曰：五色之石也。”</w:t>
        <w:br/>
        <w:br/>
        <w:t>（2）玉名。《廣韻·之韻》：“㺿，玉名。”</w:t>
        <w:br/>
      </w:r>
    </w:p>
    <w:p>
      <w:r>
        <w:t>㻀##㻀</w:t>
        <w:br/>
        <w:br/>
        <w:t>yú　《廣韻》羊朱切，平虞以。</w:t>
        <w:br/>
        <w:br/>
        <w:t>次于玉的美石。《廣韻·虞韻》：“㻀，美石次玉。”《集韻·虞韻》：“㻀，美石。”</w:t>
        <w:br/>
      </w:r>
    </w:p>
    <w:p>
      <w:r>
        <w:t>㻁##㻁</w:t>
        <w:br/>
        <w:br/>
        <w:t>同“瓌”。《龍龕手鑑·玉部》：“㻁”，“瓌”的俗字。《字彙·玉部》：“㻁，同瓌。”《西京雜記》卷二：“帝以玟㻁石為鞍，鏤以金銀鍮石。”</w:t>
        <w:br/>
      </w:r>
    </w:p>
    <w:p>
      <w:r>
        <w:t>㻂##㻂</w:t>
        <w:br/>
        <w:br/>
        <w:t>píng　《集韻》旁經切，平青並。</w:t>
        <w:br/>
        <w:br/>
        <w:t>（1）玉名。《玉篇·玉部》：“㻂，玉也。”《集韻·青韻》：“㻂，玉名。”</w:t>
        <w:br/>
        <w:br/>
        <w:t>（2）同“玭”。《正字通·玉部》：“㻂，俗玭字。”</w:t>
        <w:br/>
      </w:r>
    </w:p>
    <w:p>
      <w:r>
        <w:t>㻃##㻃</w:t>
        <w:br/>
        <w:br/>
        <w:t>《説文》：“㻃，骫曲也。从曲，玉聲。”</w:t>
        <w:br/>
        <w:br/>
        <w:t>qū　《集韻》區玉切，入燭溪。屋部。</w:t>
        <w:br/>
        <w:br/>
        <w:t>（1）骫曲。《説文·曲部》：“㻃，骫曲也。”*段玉裁*注：“今人用委曲字，古用骫㻃。其字从骨，从玉，謂如骨玉之堅而柔之使撓也。”</w:t>
        <w:br/>
        <w:br/>
        <w:t>（2）玉名。《字彙補·玉部》：“㻃，《篇海》：‘玉也。’”</w:t>
        <w:br/>
      </w:r>
    </w:p>
    <w:p>
      <w:r>
        <w:t>㻄##㻄</w:t>
        <w:br/>
        <w:br/>
        <w:t>同“寳（寶）”。《改併四聲篇海·玉部》引《川篇》：“㻄，音寳，又與寳同。”</w:t>
        <w:br/>
      </w:r>
    </w:p>
    <w:p>
      <w:r>
        <w:t>㻅##㻅</w:t>
        <w:br/>
        <w:br/>
        <w:t>“璯”的类推简化字。</w:t>
        <w:br/>
      </w:r>
    </w:p>
    <w:p>
      <w:r>
        <w:t>㻆##㻆</w:t>
        <w:br/>
        <w:br/>
        <w:t>同“琄”。《龍龕手鑑·玉部》：“琄，正；㻆，今。”</w:t>
        <w:br/>
      </w:r>
    </w:p>
    <w:p>
      <w:r>
        <w:t>㻉##㻉</w:t>
        <w:br/>
        <w:br/>
        <w:t>bù　《龍龕手鑑》音步。</w:t>
        <w:br/>
        <w:br/>
        <w:t>〔㻉瑶〕亦作“步摇”。古代妇女附在簪钗上的一种首饰。《釋名·釋首飾》：“步摇上有垂珠，步則摇動也。”《漸備一切智德經》卷二：“如金寶工治寶矣，以作臂釧、釵環、瓔珞、㻉瑶（*宋*、*元*、*明*、*宫*本作‘步瑶’）之屬，無不成好。”</w:t>
        <w:br/>
      </w:r>
    </w:p>
    <w:p>
      <w:r>
        <w:t>㻊##㻊</w:t>
        <w:br/>
        <w:br/>
        <w:t>同“璊”。《集韻·魂韻》：“璊，或从免。”《正字通·玉部》：“㻊，俗璊字。”</w:t>
        <w:br/>
      </w:r>
    </w:p>
    <w:p>
      <w:r>
        <w:t>㻋##㻋</w:t>
        <w:br/>
        <w:br/>
        <w:t>同“㻝”。《集韻·曷韻》：“㻝，或省（作㻋）。”</w:t>
        <w:br/>
      </w:r>
    </w:p>
    <w:p>
      <w:r>
        <w:t>㻌##㻌</w:t>
        <w:br/>
        <w:br/>
        <w:t>tú　《廣韻》他胡切，平模透。又《集韻》同都切。</w:t>
        <w:br/>
        <w:br/>
        <w:t>美玉。《玉篇·玉部》：“㻌，美玉也。”</w:t>
        <w:br/>
      </w:r>
    </w:p>
    <w:p>
      <w:r>
        <w:t>㻍##㻍</w:t>
        <w:br/>
        <w:br/>
        <w:t>wú　《廣韻》五乎切，平模疑。</w:t>
        <w:br/>
        <w:br/>
        <w:t>（1）〔琨㻍〕剑名。《玉篇·玉部》：“㻍，琨㻍，劒名。”</w:t>
        <w:br/>
        <w:br/>
        <w:t>（2）次于玉的石。《玉篇·玉部》：“㻍，石次玉。與珸同。”</w:t>
        <w:br/>
      </w:r>
    </w:p>
    <w:p>
      <w:r>
        <w:t>㻎##㻎</w:t>
        <w:br/>
        <w:br/>
        <w:t>同“瑟”。《字彙·玉部》：“㻎，古文瑟字。”</w:t>
        <w:br/>
      </w:r>
    </w:p>
    <w:p>
      <w:r>
        <w:t>㻑##㻑</w:t>
        <w:br/>
        <w:br/>
        <w:t>jì　《集韻》居悸切，去至見。</w:t>
        <w:br/>
        <w:br/>
        <w:t>玉名。《玉篇·玉部》：“㻑，玉也。”《集韻·至韻》：“㻑，玉名。”</w:t>
        <w:br/>
      </w:r>
    </w:p>
    <w:p>
      <w:r>
        <w:t>㻒##㻒</w:t>
        <w:br/>
        <w:br/>
        <w:t>jùn　《廣韻》渠殞切，上軫羣。</w:t>
        <w:br/>
        <w:br/>
        <w:t>（1）赤玉。《廣雅·釋地》：“㻒，赤瑕。”*王念孫*疏證：“《中山經》：‘*穀水*多㻒玉。’今本‘㻒’譌作‘珚’。”《水經注·穀水》：“《山海經》曰：‘*傅山*之西有林焉，曰*墦塚*，*穀水*出焉，東流注于*洛*，其中多㻒玉。’”</w:t>
        <w:br/>
        <w:br/>
        <w:t>（2）齐等。《廣雅·釋詁四》：“㻒，齊也。”*王念孫*疏證：“《玉篇》：‘㻒，齊玉也。’㻒之言𢮖也。《大射儀》：‘既拾取矢，𢮖之。’*鄭*注云：‘𢮖，齊等之也。’”</w:t>
        <w:br/>
      </w:r>
    </w:p>
    <w:p>
      <w:r>
        <w:t>㻓##㻓</w:t>
        <w:br/>
        <w:br/>
        <w:t>zōu　《集韻》甾尤切，平尤莊。</w:t>
        <w:br/>
        <w:br/>
        <w:t>（1）玉名。《玉篇·玉部》：“㻓，玉名。”</w:t>
        <w:br/>
        <w:br/>
        <w:t>（2）玉的纹理。《集韻·尤韻》：“㻓，玉文。”</w:t>
        <w:br/>
      </w:r>
    </w:p>
    <w:p>
      <w:r>
        <w:t>㻔##㻔</w:t>
        <w:br/>
        <w:br/>
        <w:t>duǒ　《可洪音義》都果反。</w:t>
        <w:br/>
        <w:br/>
        <w:t>同“埵”。《可洪音義》卷七《佛説無上依經》下卷音義：“輪㻔，都果反。”按：今《大正新修大藏經》对应文字作“輪埵”。同书卷十《大智度論》今经文亦作“輪埵”。</w:t>
        <w:br/>
      </w:r>
    </w:p>
    <w:p>
      <w:r>
        <w:t>㻕##㻕</w:t>
        <w:br/>
        <w:br/>
        <w:t>jué　《集韻》渠勿切，入物羣。</w:t>
        <w:br/>
        <w:br/>
        <w:t>（1）〔㻕琦〕同“屈奇”。奇异。《佛説大方等頂王經》：“此三千大千世界，羅列諸寶交露㻕琦妙帳，高閣樹木流水浴池，五音俱發和雅悲哀。”*邓福禄*、*韩小荆*《字典考正》：“㻕琦”、“掘琦”、“崛奇”，都是“屈奇”一词的变体。</w:t>
        <w:br/>
        <w:br/>
        <w:t>（2）玉名。《集韻·迄韻》：“㻕，玉名。”</w:t>
        <w:br/>
      </w:r>
    </w:p>
    <w:p>
      <w:r>
        <w:t>㻖##㻖</w:t>
        <w:br/>
        <w:br/>
        <w:t>dài　《集韻》待戴切，去代定。</w:t>
        <w:br/>
        <w:br/>
        <w:t>玉名。《集韻·代韻》：“㻖，玉名。”</w:t>
        <w:br/>
      </w:r>
    </w:p>
    <w:p>
      <w:r>
        <w:t>㻗##㻗</w:t>
        <w:br/>
        <w:br/>
        <w:t>同“琲”。《廣韻·隊韻》：“㻗，《埤蒼》云：‘珠百枚曰㻗。’*孫權*貢珠百㻗。㻗，貫也。又云：‘珠五百枚也。’亦作琲。”《集韻·隊韻》：“琲，或書作㻗。”</w:t>
        <w:br/>
      </w:r>
    </w:p>
    <w:p>
      <w:r>
        <w:t>㻝##㻝</w:t>
        <w:br/>
        <w:br/>
        <w:t>《説文》：“㻝，玉也。从玉，剌聲。”</w:t>
        <w:br/>
        <w:br/>
        <w:t>là　《廣韻》盧達切，入曷來。月部。</w:t>
        <w:br/>
        <w:br/>
        <w:t>玉名。《説文·玉部》：“㻝，玉也。”《玉篇·玉部》：“㻝，玉名。”</w:t>
        <w:br/>
      </w:r>
    </w:p>
    <w:p>
      <w:r>
        <w:t>㻞##㻞</w:t>
        <w:br/>
        <w:br/>
        <w:t>（一）bīn　《廣韻》府巾切，平真幫。</w:t>
        <w:br/>
        <w:br/>
        <w:t>〔璘㻞〕见“璘”。</w:t>
        <w:br/>
        <w:br/>
        <w:t>（二）bān　《集韻》逋閑切，平山幫。</w:t>
        <w:br/>
        <w:br/>
        <w:t>玉文。《集韻·山韻》：“㻞，㻞璘，玉文。”《篇海類編·珍寶類·玉部》：“㻞，玉文。”</w:t>
        <w:br/>
      </w:r>
    </w:p>
    <w:p>
      <w:r>
        <w:t>㻟##㻟</w:t>
        <w:br/>
        <w:br/>
        <w:t>suí　《集韻》旬為切，平支邪。</w:t>
        <w:br/>
        <w:br/>
        <w:t>〔㻟琟〕玉名。《集韻·支韻》：“㻟，㻟琟，玉名。”</w:t>
        <w:br/>
      </w:r>
    </w:p>
    <w:p>
      <w:r>
        <w:t>㻠##㻠</w:t>
        <w:br/>
        <w:br/>
        <w:t>tú　《集韻》陁没切，入没定。</w:t>
        <w:br/>
        <w:br/>
        <w:t>（1）古代悬挂在冠冕两旁的玉，用以塞耳。《玉篇·玉部》：“㻠，玉瑱也。”</w:t>
        <w:br/>
        <w:br/>
        <w:t>（2）取。《改併四聲篇海·玉部》引《玉篇》：“㻠，取也。”</w:t>
        <w:br/>
      </w:r>
    </w:p>
    <w:p>
      <w:r>
        <w:t>㻡##㻡</w:t>
        <w:br/>
        <w:br/>
        <w:t>（一）xuē　《〈史記〉司馬貞索隱》音薛。</w:t>
        <w:br/>
        <w:br/>
        <w:t>玦。《逸周書·器服》：“樂鉍㻡參冠一竿，皆素獨。”*陳逢衡*補注：“㻡音薛，當與‘鞢’字通，玦也。玦从玉，故㻡亦从玉。”</w:t>
        <w:br/>
        <w:br/>
        <w:t>（二）dié　《〈元曲選〉臧懋循音釋》音迭。</w:t>
        <w:br/>
        <w:br/>
        <w:t>〔㻡𤫉〕象声词。形容金属之类的相碰声。*元**賈仲名*《對玉梳》第三折：“鋪蟬鬢插犀梳雲半吐，玉玎璫金㻡𤫉珠琭簌。”</w:t>
        <w:br/>
      </w:r>
    </w:p>
    <w:p>
      <w:r>
        <w:t>㻧##㻧</w:t>
        <w:br/>
        <w:br/>
        <w:t>同“垛”。《可洪音義》卷五：“㻧”，同“垛”。</w:t>
        <w:br/>
      </w:r>
    </w:p>
    <w:p>
      <w:r>
        <w:t>㻪##㻪</w:t>
        <w:br/>
        <w:br/>
        <w:t>同“㻽”。</w:t>
        <w:br/>
      </w:r>
    </w:p>
    <w:p>
      <w:r>
        <w:t>㻫##㻫</w:t>
        <w:br/>
        <w:br/>
        <w:t>同“珌”。《玉篇·玉部》：“㻫，古文（珌）。”*唐**柳宗元*《同劉二十八院長述舊言懷感時書事》：“禮容垂㻫琫，戍備響錏鍜。”</w:t>
        <w:br/>
      </w:r>
    </w:p>
    <w:p>
      <w:r>
        <w:t>㻬##㻬</w:t>
        <w:br/>
        <w:br/>
        <w:t>tū　《廣韻》他胡切，平模透。</w:t>
        <w:br/>
        <w:br/>
        <w:t>〔㻬琈〕玉名。《廣韻·模韻》：“㻬，㻬琈，玉名。”《山海經·西山經》：“*小華之山*……其陰多磬石，其陽多㻬琈之玉。”*郭璞*注：“㻬琈，玉名。”</w:t>
        <w:br/>
      </w:r>
    </w:p>
    <w:p>
      <w:r>
        <w:t>㻭##㻭</w:t>
        <w:br/>
        <w:br/>
        <w:t>同“璱”。《集韻·櫛韻》：“璱，《説文》：‘玉英華相帶如瑟弦。’或作㻭。”《字彙·玉部》：“㻭，同璱。”</w:t>
        <w:br/>
      </w:r>
    </w:p>
    <w:p>
      <w:r>
        <w:t>㻮##㻮</w:t>
        <w:br/>
        <w:br/>
        <w:t>同“璨”。《龍龕手鑑·玉部》：“㻮，“璨”的俗字。《敦煌變文集·八相變》：“千樹夜花光㻮爛，一溪流水緑潺潺。”</w:t>
        <w:br/>
      </w:r>
    </w:p>
    <w:p>
      <w:r>
        <w:t>㻯##㻯</w:t>
        <w:br/>
        <w:br/>
        <w:t>同“㻬”。《集韻·模韻》：“㻬，玉名。或作㻯。”《正字通·玉部》：“㻯，俗㻬字。本作㻬，从㻬為正。”</w:t>
        <w:br/>
      </w:r>
    </w:p>
    <w:p>
      <w:r>
        <w:t>㻰##㻰</w:t>
        <w:br/>
        <w:br/>
        <w:t>同“璏”。《集韻·祭韻》：“璏，劒鼻玉。亦从彗。”</w:t>
        <w:br/>
      </w:r>
    </w:p>
    <w:p>
      <w:r>
        <w:t>㻱##㻱</w:t>
        <w:br/>
        <w:br/>
        <w:t>（一）环绕。《字彙補·玉部》：“㻱，音未詳。”《逸周書·世俘解》：“時甲子夕，*商王**紂*取天智玉琰，㻱身厚以自焚。”*孔晁*注：“天智，玉之上美者也；㻱，𤨔以自厚也。”</w:t>
        <w:br/>
        <w:br/>
        <w:t>（二）jīn　《〈資治通鑑〉胡三省注》音津。</w:t>
        <w:br/>
        <w:br/>
        <w:t>人名用字。也作“璡”。《資治通鑑·晋穆帝升平三年》：“十二月，封*武陵王**晞*子*㻱*為*梁王*。”*胡三省*注：“㻱，與璡同。”</w:t>
        <w:br/>
      </w:r>
    </w:p>
    <w:p>
      <w:r>
        <w:t>㻲##㻲</w:t>
        <w:br/>
        <w:br/>
        <w:t>lǚ　《龍龕手鑑》力主反。</w:t>
        <w:br/>
        <w:br/>
        <w:t>玉。《五侯鯖字海·玉部》：“㻲，玉也。”</w:t>
        <w:br/>
      </w:r>
    </w:p>
    <w:p>
      <w:r>
        <w:t>㻵##㻵</w:t>
        <w:br/>
        <w:br/>
        <w:t>zhàn　《集韻》仕諫切，去諫崇。</w:t>
        <w:br/>
        <w:br/>
        <w:t>玉名。《玉篇·玉部》：“㻵，玉也。”《集韻·諫韻》：“㻵，玉名。”</w:t>
        <w:br/>
      </w:r>
    </w:p>
    <w:p>
      <w:r>
        <w:t>㻶##㻶</w:t>
        <w:br/>
        <w:br/>
        <w:t>bǐ　《廣韻》鄙密切，入質幫。</w:t>
        <w:br/>
        <w:br/>
        <w:t>（1）青白色的玉管。《玉篇·玉部》：“㻶，青白玉琯也。”《廣韻·質韻》：“㻶，青白玉管，天之所授。”</w:t>
        <w:br/>
        <w:br/>
        <w:t>（2）青色的玉。*徐珂*《清稗類鈔·鑒賞類》：“玉有九色……青如鮮苔曰㻶。”</w:t>
        <w:br/>
      </w:r>
    </w:p>
    <w:p>
      <w:r>
        <w:t>㻷##㻷</w:t>
        <w:br/>
        <w:br/>
        <w:t>jí　《廣韻》紀力切，入職見。</w:t>
        <w:br/>
        <w:br/>
        <w:t>〔垂㻷〕1.地名。《玉篇·玉部》：“㻷，《埤蒼》云：‘垂㻷，地名。出美玉。’《春秋傳》作棘。”2.玉名。《集韻·職韻》：“㻷，或謂玉曰垂㻷。”*明**楊慎*《玉名詁》：“㻷，晋玉也。”</w:t>
        <w:br/>
      </w:r>
    </w:p>
    <w:p>
      <w:r>
        <w:t>㻸##㻸</w:t>
        <w:br/>
        <w:br/>
        <w:t>《説文》：“㻸，石之似玉者。从玉，朁聲。”</w:t>
        <w:br/>
        <w:br/>
        <w:t>zēn　《廣韻》側吟切，平侵莊。侵部。</w:t>
        <w:br/>
        <w:br/>
        <w:t>像玉的石头。《説文·玉部》：“㻸，石之似玉者。”</w:t>
        <w:br/>
      </w:r>
    </w:p>
    <w:p>
      <w:r>
        <w:t>㻹##㻹</w:t>
        <w:br/>
        <w:br/>
        <w:t>xuān　《改併四聲篇海》引《類篇》許緣切。</w:t>
        <w:br/>
        <w:br/>
        <w:t>空隙。《改併四聲篇海·玉部》引《類篇》：“㻹，隙也。”</w:t>
        <w:br/>
      </w:r>
    </w:p>
    <w:p>
      <w:r>
        <w:t>㻺##㻺</w:t>
        <w:br/>
        <w:br/>
        <w:t>lì　《集韻》狼狄切，入錫來。</w:t>
        <w:br/>
        <w:br/>
        <w:t>玉名。《集韻·錫韻》：“㻺，玉名。”</w:t>
        <w:br/>
      </w:r>
    </w:p>
    <w:p>
      <w:r>
        <w:t>㻽##㻽</w:t>
        <w:br/>
        <w:br/>
        <w:t>（一）suì　《玉篇》似睡切。</w:t>
        <w:br/>
        <w:br/>
        <w:t>玉名。《玉篇·玉部》：“㻽，玉名。”</w:t>
        <w:br/>
        <w:br/>
        <w:t>（二）xuán　《集韻》旬宣切，平仙邪。</w:t>
        <w:br/>
        <w:br/>
        <w:t>同“璿”。《集韻·㒨韻》：“璿，或作㻽。”</w:t>
        <w:br/>
        <w:br/>
        <w:t>𤩢人名用字。《新唐書·宰相世系表三下》：“（*薛*）*𤩢*，*荆南*節度書記。”</w:t>
        <w:br/>
      </w:r>
    </w:p>
    <w:p>
      <w:r>
        <w:t>㻾##㻾</w:t>
        <w:br/>
        <w:br/>
        <w:t>yōng　《廣韻》於容切，平鍾影。</w:t>
        <w:br/>
        <w:br/>
        <w:t>（1）玉器。《玉篇·玉部》：“㻾，玉器也。”</w:t>
        <w:br/>
        <w:br/>
        <w:t>（2）次于玉的石。《集韻·鍾韻》：“𤫔，石次玉。或从雍。”</w:t>
        <w:br/>
      </w:r>
    </w:p>
    <w:p>
      <w:r>
        <w:t>㻿##㻿</w:t>
        <w:br/>
        <w:br/>
        <w:t>shǔ　《廣韻》市玉切，入燭禪。</w:t>
        <w:br/>
        <w:br/>
        <w:t>玉名。《廣韻·燭韻》：“㻿，玉㻿。”《集韻·燭韻》：“㻿，玉也。”</w:t>
        <w:br/>
      </w:r>
    </w:p>
    <w:p>
      <w:r>
        <w:t>㼂##㼂</w:t>
        <w:br/>
        <w:br/>
        <w:t>同“璺”。《廣韻·問韻》：“璺，亦作㼂，《方言》曰：*秦*、*晋*器破而未離謂之㼂。”</w:t>
        <w:br/>
      </w:r>
    </w:p>
    <w:p>
      <w:r>
        <w:t>㼄##㼄</w:t>
        <w:br/>
        <w:br/>
        <w:t>同“璣”。《集韻·未韻》：“璣，或作㼄。”</w:t>
        <w:br/>
      </w:r>
    </w:p>
    <w:p>
      <w:r>
        <w:t>㼇##㼇</w:t>
        <w:br/>
        <w:br/>
        <w:t>同“瓗”。《篇海類編·珍寶類·玉部》：“㼇，詳瓗。”《正字通·玉部》：“㼇，俗瓗字。”</w:t>
        <w:br/>
      </w:r>
    </w:p>
    <w:p>
      <w:r>
        <w:t>㼈##㼈</w:t>
        <w:br/>
        <w:br/>
        <w:t>lu?</w:t>
        <w:br/>
        <w:br/>
        <w:t>〔珂㼈版〕见“珂”。</w:t>
        <w:br/>
      </w:r>
    </w:p>
    <w:p>
      <w:r>
        <w:t>玉##玉</w:t>
        <w:br/>
        <w:br/>
        <w:t>《説文》：“玉，石之美。有五德：潤澤以温，仁之方也；䚡理自外，可以知中，義之方也；其聲舒揚，專以遠聞，智之方也；不橈而折，勇之方也；鋭廉而不技，絜之方也。象三玉之連，l，其貫也。𤣪，古文玉。”按：*王筠*句讀作“石之美者”。</w:t>
        <w:br/>
        <w:br/>
        <w:t>yù　《廣韻》魚欲切，入燭疑。屋部。</w:t>
        <w:br/>
        <w:br/>
        <w:t>（1）一种细密、温润而有光泽的美石，多呈乳白色，一般用作高级工艺品或装饰品。《説文·玉部》：“玉，石之美。”《詩·召南·野有死麕》：“白茅純束，有女如玉。”《論衡·累害》：“夫采玉者，破石拔玉；選士者，棄惡取善。”《紅樓夢》第二回：“一落胞胎，嘴裏便銜下一塊五彩晶瑩的玉來。”</w:t>
        <w:br/>
        <w:br/>
        <w:t>（2）瑞玉。古代圭、璧一类的礼器。《書·舜典》：“修五禮，五玉、三帛、二生、一死，贄。”*孔*傳：“五等諸侯執其玉。”*孔穎達*疏引*鄭玄*注：“執之曰瑞，陳列曰玉。”《國語·吴語》：“*越*滅*吴*，上征上國，*宋*、*鄭*、*魯*、*衛*、*陳*、*蔡*執玉之君皆入朝。”*韋昭注*：“玉，圭璧也。”*唐**常建*《塞下曲》：“玉帛朝回望帝鄉，*烏孫*歸去不稱王。”</w:t>
        <w:br/>
        <w:br/>
        <w:t>（3）佩玉。《國語·周語中》：“先民有言曰：‘改玉改行。’”*韋昭注*：“玉，佩玉，所以節行步也。君臣尊卑，遲速有節，言服其服則行其禮。”《禮記·曲禮下》：“君無故，玉不去身。”*孔穎達*疏：“玉，謂佩也。君子於玉比德，故恒佩玉，明身恒有德也。”《文選·張衡〈東京賦〉》：“行不變玉，駕不亂步。”*李善*注引*薛綜*曰：“行合容，則玉聲應；馬步齊，則鑾和嚮。並謂君之禮法。”</w:t>
        <w:br/>
        <w:br/>
        <w:t>（4）玉制乐器。磬。《文選·陸機〈文賦〉》：“懼蒙塵於叩缶，顧取𥬇乎鳴玉。”*李善*注：“缶，瓦器而不鳴，更蒙之以塵，故取𥬇乎玉之鳴聲也。”《聊齋志異·羅刹海市》：“馬上彈筝，車中奏玉。”</w:t>
        <w:br/>
        <w:br/>
        <w:t>（5）泛指玉制品。《周禮·春官·巾車》：“王之五路：一曰玉路……”*鄭玄*注：“玉路，以玉飾諸末。”《老子》第九章：“金玉滿堂，莫之能守。”《藝文類聚》卷二十四引*梁元帝*《忠臣傳諫争篇序》：“出則清警傳路，處則憑玉負扆。”*鲁迅*《坟·摩罗诗力说》：“（中落之胄）谓厥祖在时，其为智慧武怒者何似，尝有闳宇崇楼，珠玉犬马，尊显胜于凡人。”</w:t>
        <w:br/>
        <w:br/>
        <w:t>（6）精美的；珍贵的。如：玉酒；玉字；玉窗。*清**俞樾*《羣經平議·爾雅》：“古人之詞，凡所甚美者，則以玉言之。《尚書》之‘玉食’，《禮記》之‘玉女’，《儀禮》之‘玉飾’，皆是也。”《書·洪範》：“惟辟玉食。”*陸德明*釋文引*張晏*注《漢書》曰：“玉食，珍食也。”又引*韋昭*曰：“諸侯備珍異之食。”《文選·左思〈吴都賦〉》：“矜其宴居，則珠服玉饌。”*李善*注引*劉逵*曰：“玉饌者……言富中之食。”《天工開物·序》：“御廚玉粒正香，而欲觀耒耜。”</w:t>
        <w:br/>
        <w:br/>
        <w:t>（7）喻晶莹洁白。《楚辭·離騷》：“駟玉虬以椉鷖兮，溘埃風余上征。”*宋**陸游*《冬暖》：“萬騎吹笳行雪野，玉花亂點黑貂裘。”《紅樓夢》第三十七回：“玉燭滴乾風裏淚，晶帘隔破月中痕。”又喻晶莹洁白之物。*唐**孟郊*《答李員外小榼味》：“一拳芙蓉水，傾玉何泠泠。”*宋**陸游*《二月四日作》：“早春風力已輕柔，瓦雪消殘玉半溝。”《紅樓夢》第三十四回：“抛珠滚玉只偷潸，鎮日無心鎮日閑。”</w:t>
        <w:br/>
        <w:br/>
        <w:t>（8）磨炼；培养。《詩·大雅·民勞》：“王欲玉女（汝），是用大諫。”*宋**張載*《西銘》：“富貴福澤，將厚吾身也；貧賤憂戚，庸玉女於成也。”*闻一多*《贾岛》：“*贾岛*便是在这古怪制度之下被牺牲，也被玉成了的一个。”</w:t>
        <w:br/>
        <w:br/>
        <w:t>（9）敬辞。尊称对方的身体或言行。如：玉照；玉音。《左傳·昭公七年》：“今君若步玉趾，辱見寡君。”《戰國策·趙策四》：“恐太后玉體之有郄也，故願望見太后。”*三國**魏**曹植*《七啟》：“將敬滌耳，以聽玉音。”*南朝**宋**謝莊*《宋孝武宣貴妃誄》：“誕發蘭儀，光啓玉度。”</w:t>
        <w:br/>
        <w:br/>
        <w:t>（10）*太平天国*礼制中的一种称谓。《太平天國野史·禮制·太平稱謂》：“丞相女至軍帥女，皆稱玉。如丞相女稱丞玉，檢點女稱檢玉，以下類推。”</w:t>
        <w:br/>
        <w:br/>
        <w:t>⑪古州名。1.*隋*代州名，后废。故治在*广西壮族自治区**防城港市*西南。*清**顧祖禹*《讀史方輿紀要·廣東五·欽州》：“（*烏雷*廢縣）州西南七十里，*梁*置*安平縣*，又置*黄州*及*寧海郡*治焉。*隋*平*陳*，郡廢，改州曰*玉州*……*大業*初，州廢。”“*唐**武德*四年復置*玉州*，領*安海*、*海平*二縣。*貞觀*二年，州廢，縣屬*欽州*。”2.*唐*羁縻州名，约在今*甘肃省**庆阳市*境。《新唐書·地理志七下·羈縻州》：“（*芳池州都督府*，*領*州九。有）*玉州*，*貞觀*五年置。”3.*隋**唐*州名。约当今*湖北省**当阳市*。*清**顧祖禹*《讀史方輿紀要·湖廣三·荆門州》：“（*當陽縣*）*後周*置*平州*及*漳川郡*治此，後屬*梁*，*隋**開皇*七年改州為*玉州*；九年，州郡並廢，縣屬*荆州*。*唐**武德*四年又置*平州*；六年，改為*玉州*；八年，州廢，仍屬*荆州*。”</w:t>
        <w:br/>
        <w:br/>
        <w:t>⑫方言。使弯曲。如：玉腰杆。*周立波*《山乡巨变》上二十二：“她担忧，山林入了社，将来玉个火夹子，织个烘笼子，都要找乡政府开条子。”</w:t>
        <w:br/>
        <w:br/>
        <w:t>⑬方言。秃；损。*沙汀*《记贺龙》十一：“这就像石头样，磨来磨去，磨玉了就对了。”</w:t>
        <w:br/>
      </w:r>
    </w:p>
    <w:p>
      <w:r>
        <w:t>玊##玊</w:t>
        <w:br/>
        <w:br/>
        <w:t>sù　《廣韻》息逐切，入屋心。又相玉切，香救切。</w:t>
        <w:br/>
        <w:br/>
        <w:t>（1）朽玉。《廣韻·屋韻》：“玊，朽玉。”一说有瑕疵的玉。*清**段玉裁*《説文解字注·玉部》：“玊，朽玉者，謂玉有瑕㓠，故从玉加點以象形。”</w:t>
        <w:br/>
        <w:br/>
        <w:t>（2）琢玉的工人。《玉篇·玉部》：“玊，玉工也。”《廣韻·屋韻》：“玊，琢玉工。”</w:t>
        <w:br/>
        <w:br/>
        <w:t>（3）古西域国名。《廣韻·燭韻》：“玊，西番國名。”</w:t>
        <w:br/>
        <w:br/>
        <w:t>（4）姓。《玉篇·玉部》：“玊，姓也。”《廣韻·屋韻》：“玊，姓。*後漢*有*玊況*，字*文伯*，*光武*以為司徒。”《通志·氏族略四》：“*玊*氏，*黄帝*時*公玊帶*造合宫明堂。見《尸子》。後為*玊*氏。”</w:t>
        <w:br/>
      </w:r>
    </w:p>
    <w:p>
      <w:r>
        <w:t>王##王</w:t>
        <w:br/>
        <w:br/>
        <w:t>《説文》：“王，天下所歸往也。*董仲舒*曰：‘古之造文者，三畫而連其中謂之王。三者，天、地、人也；而參通之者，王也。’*孔子*曰：‘一貫三為王。’𠙺，古文王。”</w:t>
        <w:br/>
        <w:br/>
        <w:t>（一）wáng　《廣韻》雨方切，平陽云。陽部。</w:t>
        <w:br/>
        <w:br/>
        <w:t>（1）古代最高统治者的称号。*秦始皇*以后改称皇帝。《爾雅·釋詁上》：“王，君也。”《六書故·疑》：“王，有天下曰王。帝與王一也。*周*衰，列國皆僭号自王。*秦*有天下，遂自尊為皇帝。*漢*有天下，因*秦*制稱帝，封同姓為王，名始亂矣。”《書·洪範》：“天子作民父母，以為天下王。”《禮記·内則》：“后王命冢宰，降德于衆兆民。”*陸德明*釋文：“王，天子也。”《明史·朱升傳》：“高築墻，廣積糧，緩稱王。”*章炳麟*《秦献记》：“不燔六蓺，不足以尊新王。”又*秦*以前诸侯在自己国内的称号。*王国维*《古诸侯称王说》：“世疑*文王*受命称王，不知古诸侯于境内称王，与称君称公无异。”《國語·楚語上》：“*莊王*使*士亹*傅*太子箴*。”《史記·越王勾踐世家》：“*越王勾踐*，其先*禹*之苗裔，而*夏后**帝少康*之庶子也。”</w:t>
        <w:br/>
        <w:br/>
        <w:t>（2）*汉*代以后封建社会的最高封爵。《正字通·玉部》：“王，天子伯叔兄弟分封於外者亦曰王。”《漢書·百官公卿表上》：“諸侯王，*高帝*初置，金璽盭綬，掌治其國……*景帝*中五年令諸侯王不得復治國，天子為置吏。”《隋書·百官志中》：“王，位列大司馬上，非親王則位在三公下。”《明史·禮志八》：“（*洪武*）二十八年定制，親王嫡長子，年十歲，授金册寶，立為王世子。次嫡及庶子皆封郡王。”</w:t>
        <w:br/>
        <w:br/>
        <w:t>（3）朝谒天子。《詩·商頌·殷武》：“莫敢不來享，莫敢不來王。”*鄭玄*箋：“世見曰王。”*孔穎達*疏：“一世而一見於王。”《左傳·隱公九年》：“*宋*公不王。”又《莊公二十三年》：“諸侯有王，王有巡守。”*王引之*述聞：“‘*宋*公不王’猶言‘*宋*公不朝’。‘諸侯有王，王有巡守’猶言‘諸侯有朝，王有巡守’。”《史記·周本紀》：“要服者貢，荒服者王。”</w:t>
        <w:br/>
        <w:br/>
        <w:t>（4）首领；同类中最突出的。《老子》第六十六章：“江海所以能為百谷王者，以其善下之，故能為百谷王。”*唐**杜甫*《前出塞九首》之六：“射人先射馬，擒賊先擒王。”《西遊記》第一回：“那一個有本事的，鑽進去尋個源頭出來，不傷身體者，我等即拜他為王。”*闻*一*多*《时代的鼓手》：“鼓——这种韵律的乐品，是一切乐器的祖宗，也是一切乐器中之王。”</w:t>
        <w:br/>
        <w:br/>
        <w:t>（5）大。《廣雅·釋詁一》：“王，大也。”《周禮·天官·䱷人》：“春獻王鮪。”*鄭玄*注：“王鮪，鮪之大者。”《吕氏春秋·疑似》：“與諸侯約，為高葆，禱於王路，置鼓其上。”*俞樾*平議：“王路者，大路也。”*清**錢大昕*《十駕齋養新録·王女》：“女蘿之大者謂之王女，猶王彗、王芻，魚有王鮪，鳥有王雎也。”</w:t>
        <w:br/>
        <w:br/>
        <w:t>（6）古代对祖父母辈的尊称。《爾雅·釋親》：“父之考為王父，父之妣為王母，王父之考為曾祖王父，王父之妣為曾祖王母，曾祖王父之考，為高祖王父，曾祖王父之妣，為高祖王母。”*郭璞*注：“加王者，尊之也。”*郝懿行*義疏：“祖父母而曰王者，王，大也；君也，尊上之稱。”《論衡·詰術》：“*孟*氏、*仲*氏，王父字之氏姓也。”*柳亚子*《苏玄瑛新传》：“王父*忠郎*，父字*三宗郎*，不详其姓。”</w:t>
        <w:br/>
        <w:br/>
        <w:t>（7）虫名。土蜘蛛，也叫颠当虫。《爾雅·釋蟲》：“王，蛈蝪。”*郭璞*注：“即螲蟷。似䵹鼄，在穴中，有蓋。”*郝懿行*義疏：“又為顛當。”</w:t>
        <w:br/>
        <w:br/>
        <w:t>（8）匡正。《春秋繁露·深察名号》：“王者，匡也。”《法言·先知》：“昔在*周公*，征於東方，四國是王。”*李軌*注：“王，正。”</w:t>
        <w:br/>
        <w:br/>
        <w:t>（9）姓。《廣韻·陽韻》：“王，姓。”《通志·氏族略四》：“*王*氏，天子之裔也。所出不一：有*姬*姓之*王*；有*媯*姓之*王*；有*子*姓之*王*；有*虜*姓之*王*。”</w:t>
        <w:br/>
        <w:br/>
        <w:t>（二）wàng　《廣韻》于放切，去漾云。陽部。</w:t>
        <w:br/>
        <w:br/>
        <w:t>（1）统治、领有一国或一地。《詩·大雅·皇矣》：“王此大邦，克順克比。”《史記·項羽本紀》：“*懷王*與諸將約曰：‘先破*秦*入*咸陽*者王之。’”《新唐書·竇建德傳》：“*唐*據*關内*，*鄭*王*河南*，*夏*有*冀方*，此鼎足相持勢也。”*鲁迅*《坟·摩罗诗力说》：“有人撄人，或有人得撄者，为帝大禁，其意在保位，使子孙王千万世，无有底止。”又封王，使领有一个地区。《漢書·賈誼傳》：“*高皇帝*瓜分天下以王功臣，反者如蝟毛而起。”</w:t>
        <w:br/>
        <w:br/>
        <w:t>（2）成王业；做皇帝；称王。《商君書·開塞》：“*周*不法*商*，*夏*不法*虞*，三代異勢，而皆可以王。”《馬王堆漢墓帛書·經法·六分》：“其子父，其臣主，雖强大不王。”《史記·魏豹彭越列傳》：“*陳勝*之起王也，（*魏）咎*往從之。”《晋書·石勒載記上》：“昔*陳嬰*豈其鄙王而不王，*韓信*薄帝而不帝者哉？”</w:t>
        <w:br/>
        <w:br/>
        <w:t>（3）胜过。《莊子·德充符》：“*常季*曰：‘彼兀者也，而王先生，其與庸亦遠矣。’”*陸德明*釋文引*李頤*曰：“王，勝也。”《太平御覽》卷八百九十九引《莊子》曰：“*聲氏*之牛夜亡而遇*夔*，止而問焉，曰：‘我尚有四足，動而不善，子一足而起踊，何以然？’*夔*曰：‘以吾一足王於子矣。’”</w:t>
        <w:br/>
        <w:br/>
        <w:t>（4）通“旺”。兴盛；旺盛。《廣韻·漾韻》：“王，盛也。”《集韻·漾韻》：“王，興也。”*清**朱駿聲*《説文通訓定聲·壯部》：“王，叚借為暀（旺）。”《莊子·養生主》：“澤雉十步一啄，百步一飲，不蘄畜乎樊中，神雖王，不善也。”*唐**李白*《贈張相鎬》：“英烈遺厥孫，百代神猶王。”*清**王夫之*《張子正蒙注·參兩篇》：“循環迭至，時有衰王，更相為主也。”</w:t>
        <w:br/>
        <w:br/>
        <w:t>（5）通“往（wǎng）”。*清**朱駿聲*《説文通訓定聲·壯部》：“王，叚借為往。”《詩·大雅·板》：“昊天日明，及爾出王。”*毛*傳：“王，往。”</w:t>
        <w:br/>
        <w:br/>
        <w:t>（三）yù　《集韻》虞欲切，入燭疑。屋部。</w:t>
        <w:br/>
        <w:br/>
        <w:t>同“玉”。《廣韻·燭韻》：“玉，《説文》本作王，隸加點以别王字。”《周禮·天官·九嬪》“贊玉齍”*漢**鄭玄*注：“故書玉為王，*杜子春*讀為玉。”《韓非子·喻老》：“*文王*見詈於*王門*，顔色不變。”*陈奇猷*集釋引*盧文弨*曰：“王，即古玉字。”又《内儲説下》：“*共立*少見愛幸，長為貴卿，被王衣，含杜若，握玉環，以聽於朝。”*俞樾*平議：“王當作玉。《三國志·（魏志）魏文帝紀》注云：‘*舜*承*堯*禪，被珍裘。’玉衣猶云珍裘矣。”</w:t>
        <w:br/>
      </w:r>
    </w:p>
    <w:p>
      <w:r>
        <w:t>玌##玌</w:t>
        <w:br/>
        <w:br/>
        <w:t>qiú　《改併四聲篇海》引《奚韻》音虬。</w:t>
        <w:br/>
        <w:br/>
        <w:t>玉名。《改併四聲篇海·玉部》引《奚韻》：“玌，玉。”《字彙·玉部》：“玌，玉名。”</w:t>
        <w:br/>
      </w:r>
    </w:p>
    <w:p>
      <w:r>
        <w:t>玍##玍</w:t>
        <w:br/>
        <w:br/>
        <w:t>gǎ</w:t>
        <w:br/>
        <w:br/>
        <w:t>（1）方言。乖僻；脾气不好。如：玍古。</w:t>
        <w:br/>
        <w:br/>
        <w:t>（2）方言。调皮。</w:t>
        <w:br/>
      </w:r>
    </w:p>
    <w:p>
      <w:r>
        <w:t>玎##玎</w:t>
        <w:br/>
        <w:br/>
        <w:t>《説文》：“玎，玉聲也。从玉，丁聲。*齊太公*子*伋*謚曰*玎公*。”</w:t>
        <w:br/>
        <w:br/>
        <w:t>dīng　《廣韻》當經切，平青端。又中莖切。耕部。</w:t>
        <w:br/>
        <w:br/>
        <w:t>（1）象声词。玉类器物撞击时发出的声音。《説文·玉部》：“玎，玉聲也。”*唐**韓偓*《秋雨内宴》：“一帶輕風入畫堂，撼真珠箔碎玎璫。”《水滸全傳》第七十六回：“環珮玎璫斜掛。”又泛指其他类似玉声的撞击声。*金**元好問*《赤石谷》：“林罅陰崖霧杳冥，石根寒溜玉玎玲。”*元**薩都剌*《題二宫人琴壺圖》：“冰絃素手彈鳳凰，玉壺投矢聲玎璫。”</w:t>
        <w:br/>
        <w:br/>
        <w:t>（2）人名用字。也作“丁”。《説文·玉部》：“玎，*齊太公*子*伋*謚曰*玎公*。”*段玉裁*注：“《齊世家》、《古今人表》皆云：‘師*尚父*之子*丁公*……’此當云‘讀若*齊大公*子*伋*謚曰*丁公*。’”*徐灝*注箋：“*許*君所見故籍或有作‘*玎公*’者，書缺有閒，未可臆斷也。”</w:t>
        <w:br/>
      </w:r>
    </w:p>
    <w:p>
      <w:r>
        <w:t>玏##玏</w:t>
        <w:br/>
        <w:br/>
        <w:t>同“𤨕（𤨙）”。《玉篇·玉部》：“𤨕，玉名。玏，同上。”《文選·司馬相如〈子虚賦〉》：“其石則赤玉玫瑰，琳琘昆吾，瑊玏玄厲，碝石碔砆。”*李善*注引*張揖*曰：“瑊玏，石之次玉者。”</w:t>
        <w:br/>
      </w:r>
    </w:p>
    <w:p>
      <w:r>
        <w:t>玐##玐</w:t>
        <w:br/>
        <w:br/>
        <w:t>bā　《廣韻》博拔切，入黠幫。</w:t>
        <w:br/>
        <w:br/>
        <w:t>玉声。《玉篇·玉部》：“玐，玉聲也。”</w:t>
        <w:br/>
      </w:r>
    </w:p>
    <w:p>
      <w:r>
        <w:t>玑##玑</w:t>
        <w:br/>
        <w:br/>
        <w:t>“璣”的简化字。</w:t>
        <w:br/>
      </w:r>
    </w:p>
    <w:p>
      <w:r>
        <w:t>玒##玒</w:t>
        <w:br/>
        <w:br/>
        <w:t>《説文》：“玒，玉也。从玉，工聲。”</w:t>
        <w:br/>
        <w:br/>
        <w:t>hóng　《廣韻》古紅切，平東見。又古雙切，《集韻》胡公切。東部。</w:t>
        <w:br/>
        <w:br/>
        <w:t>玉名。《説文·玉部》：“玒，玉也。”《集韻·江韻》：“玒，玉名。”*宋**歐陽修*《廬山高贈同年劉凝之歸南康》：“君懷磊砢有至寳，世俗不辨珉與玒。”*徐珂*《清稗類鈔·鑒賞類》：“其最美者，曰官玒，曰高玒。”</w:t>
        <w:br/>
      </w:r>
    </w:p>
    <w:p>
      <w:r>
        <w:t>玓##玓</w:t>
        <w:br/>
        <w:br/>
        <w:t>《説文》：“玓，玓瓅，明珠色。从玉，勺聲。”</w:t>
        <w:br/>
        <w:br/>
        <w:t>dì　《廣韻》都歷切，入錫端。藥部。</w:t>
        <w:br/>
        <w:br/>
        <w:t>〔玓瓅〕明珠的光泽。《説文·玉部》：“玓，玓瓅，明珠色。”*沈濤*古本考：“《文選·上林賦》注引：‘玓瓅，明珠光也。’又《舞賦》注引：‘的皪，珠光也。’是*崇賢*所見本‘色’字作‘光’字。”《史記·司馬相如列傳》：“明月珠子，玓瓅江靡。”*司馬貞*索隱本作“的皪”，引*郭璞*曰：“的皪，照也。”</w:t>
        <w:br/>
      </w:r>
    </w:p>
    <w:p>
      <w:r>
        <w:t>玔##玔</w:t>
        <w:br/>
        <w:br/>
        <w:t>chuàn　《集韻》樞絹切，去線昌。</w:t>
        <w:br/>
        <w:br/>
        <w:t>玉环。《玉篇·玉部》：“玔，玉玔也。”《集韻·綫韻》：“玔，玉環。”《大莊嚴論經》卷九：“塵土極坌污，衣服復散解，瓔珞及環玔，破落悉墮地。”</w:t>
        <w:br/>
      </w:r>
    </w:p>
    <w:p>
      <w:r>
        <w:t>玕##玕</w:t>
        <w:br/>
        <w:br/>
        <w:t>《説文》：“玕，琅玕也。从玉，干聲。《禹貢》：‘*雝州*，球、琳、琅玕。’𤥚，古文玕。”</w:t>
        <w:br/>
        <w:br/>
        <w:t>gān　《廣韻》古寒切，平寒見。元部。</w:t>
        <w:br/>
        <w:br/>
        <w:t>〔琅玕〕见“琅”。</w:t>
        <w:br/>
      </w:r>
    </w:p>
    <w:p>
      <w:r>
        <w:t>玖##玖</w:t>
        <w:br/>
        <w:br/>
        <w:t>《説文》：“玖，石之次玉黑色者。从玉，久聲。《詩》曰：‘貽我佩玖。’讀若芑。或曰若人句脊之句。”</w:t>
        <w:br/>
        <w:br/>
        <w:t>jiǔ　《廣韻》舉有切，上有見。之部。</w:t>
        <w:br/>
        <w:br/>
        <w:t>（1）比玉稍次的黑色美石。《説文·玉部》：“玖，石之次玉黑色者。”《詩·王風·丘中有麻》：“彼留之子，貽我佩玖。”*毛*傳：“玖，石次玉者。”*宋**王安石*《贈陳君景初》：“又復能賦詩，往往吹瓊玖。”</w:t>
        <w:br/>
        <w:br/>
        <w:t>（2）数词。“九”字的大写。《六書故·數》：“今惟財用出内之簿書，用壹貳叁肆伍陸柒捌玖拾阡陌，以防姦易。”</w:t>
        <w:br/>
        <w:br/>
        <w:t>（3）姓。《萬姓統譜·有韻》：“*玖*氏，見《姓苑》。”</w:t>
        <w:br/>
      </w:r>
    </w:p>
    <w:p>
      <w:r>
        <w:t>玗##玗</w:t>
        <w:br/>
        <w:br/>
        <w:t>《説文》：“玗，石之似玉者。从玉，于聲。”</w:t>
        <w:br/>
        <w:br/>
        <w:t>yú　《廣韻》羽俱切，平虞云。魚部。</w:t>
        <w:br/>
        <w:br/>
        <w:t>似玉的美石。《説文·玉部》：“玗，石之似玉者。”《玉篇·玉部》：“玗，玉屬。《爾雅》云：‘東方之美者，有*醫無閭*之珣玗琪焉。’”*清**段玉裁*《説文解字注·玉部》：“‘珣玗琪’合三字為玉名……單言‘玗’者，美石也。《齊風》：‘尚之以瓊華。’《傳》曰：‘華，美石。’華蓋即玗，二字同‘于’聲也。”</w:t>
        <w:br/>
      </w:r>
    </w:p>
    <w:p>
      <w:r>
        <w:t>玘##玘</w:t>
        <w:br/>
        <w:br/>
        <w:t>《説文新附》：“玘，玉也。从玉，己聲。”</w:t>
        <w:br/>
        <w:br/>
        <w:t>qǐ　《廣韻》墟里切，上止溪。之部。</w:t>
        <w:br/>
        <w:br/>
        <w:t>（1）玉名。《説文新附·玉部》：“玘，玉也。”</w:t>
        <w:br/>
        <w:br/>
        <w:t>（2）佩玉。《廣韻·止韻》：“玘，佩玉。”</w:t>
        <w:br/>
      </w:r>
    </w:p>
    <w:p>
      <w:r>
        <w:t>玙##玙</w:t>
        <w:br/>
        <w:br/>
        <w:t>“璵”的类推简化字。</w:t>
        <w:br/>
      </w:r>
    </w:p>
    <w:p>
      <w:r>
        <w:t>玚##玚</w:t>
        <w:br/>
        <w:br/>
        <w:t>“瑒”的类推简化字。</w:t>
        <w:br/>
      </w:r>
    </w:p>
    <w:p>
      <w:r>
        <w:t>玛##玛</w:t>
        <w:br/>
        <w:br/>
        <w:t>“瑪”的简化字。</w:t>
        <w:br/>
      </w:r>
    </w:p>
    <w:p>
      <w:r>
        <w:t>玜##玜</w:t>
        <w:br/>
        <w:br/>
        <w:t>同“玒”。《集韻·東韻》：“玒，玉名。或从公。”</w:t>
        <w:br/>
      </w:r>
    </w:p>
    <w:p>
      <w:r>
        <w:t>玝##玝</w:t>
        <w:br/>
        <w:br/>
        <w:t>wǔ　《集韻》阮古切，上姥疑。</w:t>
        <w:br/>
        <w:br/>
        <w:t>人名用字。《集韻·姥韻》：“玝，闕。人名。*後蜀*有*李玝*。”《晋書·李雄載記》：“*雄*遣中領軍*琀*及將軍*樂次*、*費他*、*李乾*等由*白水橋*攻*下辯*，征東*李壽*督*琀*弟*玝*攻*陰平*。”</w:t>
        <w:br/>
      </w:r>
    </w:p>
    <w:p>
      <w:r>
        <w:t>玞##玞</w:t>
        <w:br/>
        <w:br/>
        <w:t>fū　《廣韻》甫無切，平虞非。</w:t>
        <w:br/>
        <w:br/>
        <w:t>〔珷玞〕见“珷”。</w:t>
        <w:br/>
      </w:r>
    </w:p>
    <w:p>
      <w:r>
        <w:t>玟##玟</w:t>
        <w:br/>
        <w:br/>
        <w:t>（一）mín　《集韻》眉貧切，平真明。</w:t>
        <w:br/>
        <w:br/>
        <w:t>同“珉”。《集韻·真韻》：“珉，《説文》：‘石之美者。’或作玟。”《西京雜記》卷二：“帝以玟㻁石為鞍，鏤以金銀鍮石。”</w:t>
        <w:br/>
        <w:br/>
        <w:t>（二）wén　《集韻》無分切，平文微。</w:t>
        <w:br/>
        <w:br/>
        <w:t>玉的纹理。《集韻·文韻》：“玟，玉文。”</w:t>
        <w:br/>
      </w:r>
    </w:p>
    <w:p>
      <w:r>
        <w:t>玠##玠</w:t>
        <w:br/>
        <w:br/>
        <w:t>《説文》：“玠，大圭也。从玉，介聲。《周書》曰：‘稱奉介圭。’”</w:t>
        <w:br/>
        <w:br/>
        <w:t>jiè　《廣韻》古拜切，去怪見。月部。</w:t>
        <w:br/>
        <w:br/>
        <w:t>大圭。《爾雅·釋器》：“珪大尺二寸謂之玠。”*郭璞*注：“《詩》曰：‘錫爾玠珪。’”《説文·玉部》：“玠，大圭也。”*唐**韓愈*等《雨中寄孟刑部幾道聯句》：“惟當騎欵段，豈望覿珪玠？”</w:t>
        <w:br/>
      </w:r>
    </w:p>
    <w:p>
      <w:r>
        <w:t>玡##玡</w:t>
        <w:br/>
        <w:br/>
        <w:t>yá　《集韻》魚駕切，去禡疑。</w:t>
        <w:br/>
        <w:br/>
        <w:t>似玉的骨。《集韻·禡韻》：“玡，骨似玉者。”</w:t>
        <w:br/>
      </w:r>
    </w:p>
    <w:p>
      <w:r>
        <w:t>玢##玢</w:t>
        <w:br/>
        <w:br/>
        <w:t>（一）bīn　《廣韻》府巾切，平真幫。</w:t>
        <w:br/>
        <w:br/>
        <w:t>（1）玉名。《玉篇·玉部》：“玢，玉名。”*清**姚華*《曲海一勺·駢史下》：“博魚而色勝六渾，選珠而囊玢十粒。”</w:t>
        <w:br/>
        <w:br/>
        <w:t>（2）玉的纹理。又称“玢豳”。《廣韻·真韻》：“玢，文采狀也。”《集韻·文韻》：“玢，玉文也。”《文選·司馬相如〈上林賦〉》：“瑉玉旁唐，玢豳文鱗。”*李善*注引*郭璞*曰：“玢豳，文理貌也。”</w:t>
        <w:br/>
        <w:br/>
        <w:t>（二）fēn</w:t>
        <w:br/>
        <w:br/>
        <w:t>〔赛璐玢〕玻璃纸的一种。无色，透明，有光泽。纤维素经氢氧化钠和二硫化碳处理后所得的溶液通过窄缝制成。可以染成各种颜色，多用于包装。</w:t>
        <w:br/>
      </w:r>
    </w:p>
    <w:p>
      <w:r>
        <w:t>玣##玣</w:t>
        <w:br/>
        <w:br/>
        <w:t>同“㺹”。也作“弁”。《類篇·玉部》：“㺹，玉飾弁也。或作玣。”《詳校篇海·玉部》：“㺹，玉名。亦作玣。”《左傳·僖公二十八年》“*楚子玉*自為瓊弁玉纓，未之服也”*唐**陸德明*釋文：“弁，本又作玣。”</w:t>
        <w:br/>
      </w:r>
    </w:p>
    <w:p>
      <w:r>
        <w:t>玤##玤</w:t>
        <w:br/>
        <w:br/>
        <w:t>《説文》：“玤，石之次玉者，以為系璧。从玉，丰聲。讀若《詩》曰‘瓜瓞菶菶’。一曰若𧊧蚌。”</w:t>
        <w:br/>
        <w:br/>
        <w:t>bàng　《廣韻》步項切，上講並。東部。</w:t>
        <w:br/>
        <w:br/>
        <w:t>（1）次于玉的石。古时制成小璧，系带间，用以悬挂佩物。《説文·玉部》：“玤，石之次玉者，以為系璧。”*段玉裁*注：“系璧，蓋為小璧系帶間，縣左右佩物也。”*承培元*引經證例：“系璧，所㠯縣𢁥帨等物之璧。”</w:t>
        <w:br/>
        <w:br/>
        <w:t>（2）玉色的珠。《龍龕手鑑·玉部》：“玤，珠而玉色也。”</w:t>
        <w:br/>
        <w:br/>
        <w:t>（3）古地名。*春秋*时*虢*地，在今*河南省**渑池县*境。《左傳·莊公二十一年》：“*虢公*為王宫于*玤*。”*杜預*注：“玤，*虢*地。”*江永*地理考實：“在今*河南**河南府**澠池縣*界。”</w:t>
        <w:br/>
      </w:r>
    </w:p>
    <w:p>
      <w:r>
        <w:t>玥##玥</w:t>
        <w:br/>
        <w:br/>
        <w:t>yuè　《廣韻》魚厥切，入月疑。</w:t>
        <w:br/>
        <w:br/>
        <w:t>传说中的神珠。《玉篇·玉部》：“玥，珠名。”《廣韻·月韻》：“玥，神珠。”*清**劉獻廷*《廣陽雜記》卷一：“玥字，魚厥切，音月。神珠也。”</w:t>
        <w:br/>
      </w:r>
    </w:p>
    <w:p>
      <w:r>
        <w:t>玦##玦</w:t>
        <w:br/>
        <w:br/>
        <w:t>《説文》：“玦，玉佩也。从玉，夬聲。”</w:t>
        <w:br/>
        <w:br/>
        <w:t>jué　《廣韻》古穴切，入屑見。月部。</w:t>
        <w:br/>
        <w:br/>
        <w:t>（1）古代环形有缺口的佩玉。也有金制的名“金玦”。《説文·玉部》：“玦，玉佩也。”《國語·晋語一》：“是故使*申生*伐*東山*，衣之偏裻之衣，佩之以金玦。”*韋昭*注：“玦如環而缺，以金為之。”《楚辭·九歌·湘君》：“捐余玦兮*江*中，遺余佩兮*醴*浦。”*王逸*注：“玦，玉佩也。”《漢書·雋不疑傳》：“*不疑*冠進賢冠，帶櫑具劍，佩環玦，襃衣博帶，盛服至門上謁。”*顔師古*注：“環，玉環也。玦，即玉佩之玦也。帶環而又著玉佩也。”*唐**杜甫*《哀王孫》：“腰下寶玦青珊瑚，可憐王孫泣路隅。”《紅樓夢》第二十八回：“（*寶玉*）將一個玉玦扇墜解下來，遞給*琪官*。”古代又象征裁决、决断权。《左傳·閔公二年》：“公與*石祁子*玦，與*甯莊子*矢，使守。”古时也用作与人断绝关系的象征物品。《廣韻·屑韻》：“玦，珮如環而有缺。逐臣賜玦，義取與之訣别也。”《荀子·大略》：“絶人以玦，反絶以環。”</w:t>
        <w:br/>
      </w:r>
    </w:p>
    <w:p>
      <w:r>
        <w:t>玧##玧</w:t>
        <w:br/>
        <w:br/>
        <w:t>（一）mén　《集韻》謨奔切，平魂明。諄部。</w:t>
        <w:br/>
        <w:br/>
        <w:t>同“璊”。《説文·玉部》：“璊，或从允。”</w:t>
        <w:br/>
        <w:br/>
        <w:t>（二）yǔn　《廣韻》余準切，上準以。</w:t>
        <w:br/>
        <w:br/>
        <w:t>古代贵族冠冕两旁悬挂的玉，用以塞耳。《玉篇·玉部》：“玧，蠻夷充耳。”《廣韻·準韻》：“玧，充耳玉。”</w:t>
        <w:br/>
      </w:r>
    </w:p>
    <w:p>
      <w:r>
        <w:t>玨##玨</w:t>
        <w:br/>
        <w:br/>
        <w:t>《説文》：“玨，二玉相合為一玨。瑴，玨或从㱿。”*王国维*《説玨朋》：“殷時，玉與貝皆貨幣也……其用為貨幣及服御者，皆小玉小貝，而有物焉以系之。所系之貝玉，於玉則謂之玨，於貝則謂之朋。”“古制貝玉皆五枚為一系，合二系為一玨若一朋。”</w:t>
        <w:br/>
        <w:br/>
        <w:t>jué　《廣韻》古岳切，入覺見。屋部。</w:t>
        <w:br/>
        <w:br/>
        <w:t>二玉相合为一玨。《説文·玨部》：“玨，二玉相合為一玨。”</w:t>
        <w:br/>
      </w:r>
    </w:p>
    <w:p>
      <w:r>
        <w:t>玩##玩</w:t>
        <w:br/>
        <w:br/>
        <w:t>《説文》：“玩，弄也。从玉，元聲。貦，玩或从貝。”</w:t>
        <w:br/>
        <w:br/>
        <w:t>wán　《廣韻》五换切，去换疑。元部。</w:t>
        <w:br/>
        <w:br/>
        <w:t>（1）戏弄；玩弄。《説文·玉部》：“玩，弄也。”《書·旅獒》：“玩人喪德，玩物喪志。”*孔*傳：“以人為戲弄則喪其德，以器物為戲弄則喪其志。”《國語·吴語》：“大夫*種*勇而善謀，將還玩*吴國*於股掌之上，以得其志。”《紅樓夢》第二十八回：“*薛蟠*不等説完，先站起來攔道：‘我不來，别算我。這竟是玩我呢！’”*鲁迅*《呐喊·风波》：“孩子飞也似的跑，或者蹲在乌桕树下赌玩石子。”</w:t>
        <w:br/>
        <w:br/>
        <w:t>（2）供玩赏之物。如：古玩；珍玩。《國語·楚語下》：“若夫白珩，先王之玩也，何寶焉？”*韋昭*注：“玩，玩弄之物。”*晋**陸機*《辨亡論上》：“珍瑰重跡而至，奇玩應響而赴。”《紅樓夢》第十八回：“各處古董文玩，俱已陳設齊備。”</w:t>
        <w:br/>
        <w:br/>
        <w:t>（3）研习；玩味。《易·繫辭上》：“是故君子所居而安者，《易》之序也；所樂而玩者，爻之辭也。是故君子居則觀其象而玩其辭，動則觀其變而玩其占。”*孔穎達*疏：“言君子愛樂而習玩者，是六爻之辭也。”《文選·劉琨〈答盧諶〉》：“損書及詩，備酸辛之苦言，暢經通之遠旨。執玩反覆，不能釋手。”*李善*注：“玩，猶愛弄也。”*宋**朱松*《上趙漕書》：“玩物化之無極，以窮其變。”*鲁迅*《书信·致杨霁云（一九三四年五月六夜）》：“一旦得志，即不免老病复发，渐玩古董，始见《老》、《庄》，则惊其奥博，见《文选》，则惊其典赡，见佛经，则服其广大。”</w:t>
        <w:br/>
        <w:br/>
        <w:t>（4）欣赏；观赏。《楚辭·九章·思美人》：“惜吾不及古人兮，吾誰與玩此芳草？”*晋**陸機*《歎逝賦》：“步寒林以悽惻，玩春翹而有思。”*唐**劉禹錫*《秋江早發》：“納爽耳目變，玩奇筋骨輕。”《鏡花緣》第七回：“一日，正值皓月當空，*小山*同*唐敏*坐在簷下，玩月談文。”</w:t>
        <w:br/>
        <w:br/>
        <w:t>（5）忽视；轻慢。《國語·周語上》：“夫兵戢而時動，動則威，觀則玩，玩則無震。”*韋昭*注：“玩，黷也。”*唐**皮日休*《九諷系述·憫邪》：“不思心腹之疾兮，又玩膏肓之病。”《清朝野史大觀·清人逸事·節録吴廷棟疏》：“懼民情可畏，則不敢玩民。”*鲁迅*《两地书·致许广平（一九二五年三月十一日）》：“*中国*的老法子是‘骄傲’与‘玩世不恭’，我觉得我自己就有这毛病，不大好。”</w:t>
        <w:br/>
        <w:br/>
        <w:t>（6）玩耍；游玩。《紅樓夢》第三十九回：“*賈母*又命拿些錢給他，叫小么兒們帶他外頭玩去。”*鲁迅*《呐喊·社戏》：“和我一同玩的是许多小朋友。”</w:t>
        <w:br/>
        <w:br/>
        <w:t>（7）通“忨”。贪。*清**朱駿聲*《説文通訓定聲·乾部》：“玩，叚借為忨。”《左傳·昭公二十六年》：“侵欲無厭，規（玩）求無度。”*孔穎達*疏：“（玩）俗本作‘規’。*服*、*王*、*孫*皆注云：‘玩，貪也。’……本或作‘規’，謬也。”*宋**周煇*《清波别志》卷中：“乃陰蓄於姦謀，將玩窺於神器。”</w:t>
        <w:br/>
      </w:r>
    </w:p>
    <w:p>
      <w:r>
        <w:t>玪##玪</w:t>
        <w:br/>
        <w:br/>
        <w:t>《説文》：“玪，玪𤨙，石之次玉者。从玉，今聲。”</w:t>
        <w:br/>
        <w:br/>
        <w:t>（一）jiān　《廣韻》古咸切，平咸見。侵部。</w:t>
        <w:br/>
        <w:br/>
        <w:t>〔玪𤨙〕次于玉的美石。《説文·玉部》：“玪，玪𤨙，石之次玉者。”</w:t>
        <w:br/>
        <w:br/>
        <w:t>（二）yín　《集韻》魚音切，平侵疑。</w:t>
        <w:br/>
        <w:br/>
        <w:t>玉名。《集韻·侵韻》：“玪，玉名。”</w:t>
        <w:br/>
        <w:br/>
        <w:t>（三）qián　《集韻》其淹切，平鹽羣。侵部。</w:t>
        <w:br/>
        <w:br/>
        <w:t>玉名。《集韻·鹽韻》：“玪，玉名。”《駢雅》卷五：“玪𤧜，美玉也。”《穆天子傳》卷四：“爰有采石之山，*重𢀄氏*之所守，曰枝斯、璿瑰、𤤄瑶、琅玕、玪𢀄。”*郭璞*注：“皆玉名字。皆無聞。玪𢀄音鈐瓆。”</w:t>
        <w:br/>
        <w:br/>
        <w:t>（四）lín　《集韻》黎針切，平侵來。</w:t>
        <w:br/>
        <w:br/>
        <w:t>同“琳”。美玉。《集韻·侵韻》：“琳，《説文》：‘美玉也。’古作玪。”《書·禹貢》：“厥貢惟球琳琅玕。”*孫星衍*疏：“*史遷*球作璆，琳一作玪。”《詩·大雅·韓奕》“*韓侯*入覲”*鄭玄*箋“《書》曰：*黑水**西河*其貢璆琳琅玕”*唐**陸德明*釋文：“琳，字又作玪。音林。*孔安國*云：‘璆玪，美玉也。’*鄭*注《尚書》云：‘璆，美玉。玪，美石。’”</w:t>
        <w:br/>
      </w:r>
    </w:p>
    <w:p>
      <w:r>
        <w:t>玫##玫</w:t>
        <w:br/>
        <w:br/>
        <w:t>《説文》：“玫，火齊，玫瑰也。一曰石之美者。从玉，文聲。”</w:t>
        <w:br/>
        <w:br/>
        <w:t>méi　《廣韻》莫杯切，平灰明。微部。</w:t>
        <w:br/>
        <w:br/>
        <w:t>（1）〔玫瑰〕1.美玉名，又名火齐珠。《説文·玉部》：“玫，火齊，玫瑰也。”《文選·司馬相如〈子虚賦〉》：“其石則赤玉玫瑰。”*李善*注引*晋灼*曰：“玫瑰，火齊珠也。”《急就篇》：“璧、碧、珠、璣、玫瑰、罋。”*顔師古*注：“玫瑰，美玉名也。”2.珍珠。《太平廣記》卷四百零二引《述異記》：“*南海*俗云：‘蛇珠千枚，不及一玫瑰。’言蛇珠賤也。玫瑰亦珠名。”*清**杜文瀾*《古謡諺》卷八十三引《明詩綜》卷一百：“潿蚌之胎有玫瑰，文魮之腹有美玉。”3.植物名。落叶灌木，枝上有刺，花有紫红色和白色两种，可以制香料。*唐**白居易*《草詞畢遇芍藥初開》：“菡萏泥連萼，玫瑰刺繞枝。”*前蜀**李珣*《南鄉子》之十五：“紅豆𦸅，紫玫瑰，*謝*娘家傍*越王臺*。”*茅盾*《子夜》三：“在这书的揭开的页面是一朵枯萎的白玫瑰！”</w:t>
        <w:br/>
        <w:br/>
        <w:t>（2）美石名。《説文·玉部》：“玫，石之美者。”*南朝**宋**鮑照*《觀漏賦》：“歷玫階而升隩，訪金壺之盈闕。”</w:t>
        <w:br/>
      </w:r>
    </w:p>
    <w:p>
      <w:r>
        <w:t>玬##玬</w:t>
        <w:br/>
        <w:br/>
        <w:t>dǎn　《改併四聲篇海》引《川篇》音亶。</w:t>
        <w:br/>
        <w:br/>
        <w:t>玉名。《改併四聲篇海·玉部》引《川篇》：“玬，玉名。”</w:t>
        <w:br/>
      </w:r>
    </w:p>
    <w:p>
      <w:r>
        <w:t>玭##玭</w:t>
        <w:br/>
        <w:br/>
        <w:t>《説文》：“玭，珠也。从玉，比聲。*宋弘*云，*淮水*中出玭珠。玭，珠之有聲。蠙，《夏書》玭从虫、賓。”*段玉裁*改作“玭珠，珠之有聲者”，并注：“當作‘玭玤之有聲者’……玭本是蚌名，以為珠名。”</w:t>
        <w:br/>
        <w:br/>
        <w:t>pín　《廣韻》符真切，平真並。又步田切。真部。</w:t>
        <w:br/>
        <w:br/>
        <w:t>（1）珍珠。《説文·玉部》：“玭，珠也。”《篇海類編·珍寶類·玉部》：“玭，珠名。”《大戴禮記·保傅》：“玭珠以納其閒，琚瑀以雜之。”*三國**魏**何晏*《景福殿賦》：“流羽毛之威蕤，垂環玭之琳琅。”</w:t>
        <w:br/>
        <w:br/>
        <w:t>（2）蚌名。*清**段玉裁*《説文解字注·玉部》：“玭，本是蚌名……*韋昭*曰：‘玭，蚌也。’”</w:t>
        <w:br/>
      </w:r>
    </w:p>
    <w:p>
      <w:r>
        <w:t>玮##玮</w:t>
        <w:br/>
        <w:br/>
        <w:t>“瑋”的简化字。</w:t>
        <w:br/>
      </w:r>
    </w:p>
    <w:p>
      <w:r>
        <w:t>环##环</w:t>
        <w:br/>
        <w:br/>
        <w:t>同“環”。《宋元以來俗字譜》：“環”，《目連記》、《金瓶梅》、《嶺南逸事》作“环”。按：今为“環”的简化字。</w:t>
        <w:br/>
      </w:r>
    </w:p>
    <w:p>
      <w:r>
        <w:t>现##现</w:t>
        <w:br/>
        <w:br/>
        <w:t>“現”的简化字。</w:t>
        <w:br/>
      </w:r>
    </w:p>
    <w:p>
      <w:r>
        <w:t>玱##玱</w:t>
        <w:br/>
        <w:br/>
        <w:t>“瑲”的简化字。</w:t>
        <w:br/>
      </w:r>
    </w:p>
    <w:p>
      <w:r>
        <w:t>玲##玲</w:t>
        <w:br/>
        <w:br/>
        <w:t>《説文》：“玲，玉聲。从玉，令聲。”</w:t>
        <w:br/>
        <w:br/>
        <w:t>líng　《廣韻》郎丁切，平青來。耕部。</w:t>
        <w:br/>
        <w:br/>
        <w:t>〔玲瓏〕1.象声词。金玉声。《説文·玉部》：“玲，玉聲。”*桂馥*義證：“玉聲者，《埤蒼》：‘玲瓏，玉聲也。’”《廣雅·釋詁四》：“玲瓏，聲也。”*王念孫*疏證：“玲與瓏一聲之轉……合言之則曰玲瓏，倒言之則曰瓏玲。”《太玄·唐》：“次三，唐素不貞，亡彼瓏玲。”*范望*注：“瓏玲，金玉之聲。”*漢**班固*《東都賦》：“鳳蓋棽麗，龢鑾玲瓏。”也作“玲玲”。《文心雕龍·聲律》：“聲轉於吻，玲玲如振玉；辭靡於耳，纍纍如貫珠矣。”2.空明貌。*晋**左思*《吴都賦》：“瓊枝抗莖而敷蘂，珊瑚幽茂而玲瓏。”*唐**李白*《玉階怨》：“却下水精簾，玲瓏望秋月。”*明**袁宏道*《初入村居》：“花入玲瓏榭，溪分婉孌條。”3.精巧貌。《正字通·玉部》：“玲，玲瓏，琱鏤貌。”*晋**郭璞*《山海經圖讚·海内西經·文玉玗琪樹》：“翠葉猗萎，丹柯玲瓏。”《水滸全傳》第七十二回：“轉入天井裏面，又是一個大客位，設着三座香楠木雕花玲瓏小牀，鋪着落花流水紫錦褥。”《紅樓夢》第五十九回：“他却一行走，一行編花籃。隨路見花便採一二枝，編出一個玲瓏過梁的籃子。”4.灵巧貌。*清**洪昇*《長生殿·倖恩》：“他情性多驕縱，恃天生百樣玲瓏。”《兒女英雄傳》第二十三回：“及至見了*褚大娘子*，又是一對玲瓏剔透的新媳婦到了一處，才貌恰正相等，心性自然相投。”</w:t>
        <w:br/>
      </w:r>
    </w:p>
    <w:p>
      <w:r>
        <w:t>玳##玳</w:t>
        <w:br/>
        <w:br/>
        <w:t>dài　《廣韻》徒耐切，去代定。</w:t>
        <w:br/>
        <w:br/>
        <w:t>〔玳瑁〕一种爬行动物，形似龟。甲壳黄褐色，有黑斑，很光滑，旧多作装饰品。《玉篇·玉部》：“玳，俗以瑇瑁作玳。”《淮南子·泰族》：“瑶碧玉珠，翡翠玳瑁，文彩明朗，潤澤若濡。”*唐**韓愈*《送鄭尚書序》：“外國之貨日至，珠、香、象、犀、玳瑁、奇物，溢於中國，不可勝用。”*鲁迅*《彷徨·弟兄》：“*白问山*却毫不介意，立刻戴起玳瑁边墨晶眼镜，同到*靖甫*的房里来。”又泛称华丽精美。*唐**沈佺期*《古意》：“海燕雙棲玳瑁梁。”*清**孔尚任*《桃花扇·傳歌》：“温柔纖小，纔陪玳瑁之筵。”也单用。*唐**宋之問*《宴安樂公主宅》：“玳梁翻賀燕，金埒倚晴紅。”</w:t>
        <w:br/>
      </w:r>
    </w:p>
    <w:p>
      <w:r>
        <w:t>玴##玴</w:t>
        <w:br/>
        <w:br/>
        <w:t>同“𤤺”。《集韻·祭韻》：“𤤺，《説文》：‘石之似玉者。’或从世。”</w:t>
        <w:br/>
      </w:r>
    </w:p>
    <w:p>
      <w:r>
        <w:t>玵##玵</w:t>
        <w:br/>
        <w:br/>
        <w:t>（一）án　《集韻》五甘切，平談疑。</w:t>
        <w:br/>
        <w:br/>
        <w:t>美玉。《玉篇·玉部》：“玵，美玉也。”*徐珂*《清稗類鈔·鑒賞類》：“玉有九色……黄如蒸栗曰玵。”</w:t>
        <w:br/>
        <w:br/>
        <w:t>（二）gān</w:t>
        <w:br/>
        <w:br/>
        <w:t>同“玕”。《正字通·玉部》：“玵，俗玕字。”</w:t>
        <w:br/>
      </w:r>
    </w:p>
    <w:p>
      <w:r>
        <w:t>玶##玶</w:t>
        <w:br/>
        <w:br/>
        <w:t>píng　《集韻》蒲兵切，平庚並。</w:t>
        <w:br/>
        <w:br/>
        <w:t>玉名。《玉篇·玉部》：“玶，玉名。”</w:t>
        <w:br/>
      </w:r>
    </w:p>
    <w:p>
      <w:r>
        <w:t>玷##玷</w:t>
        <w:br/>
        <w:br/>
        <w:t>（一）diàn　《廣韻》多忝切，上忝端。又《集韻》都念切。談部。</w:t>
        <w:br/>
        <w:br/>
        <w:t>（1）玉上的瑕斑。《玉篇·玉部》：“玷，缺也。”《廣韻·忝韻》：“玷，玉瑕。”《詩·大雅·抑》：“白珪之玷，尚可磨也。”*毛*傳：“玷，缺也。”*陸德明*釋文：“玷，《説文》作㓠。”*馬瑞辰*通釋：“玷，《説文》引作㓠，云：‘㓠，缺也。’義本*毛*傳……*袁宏*《三國名臣贊》：‘如彼白珪，質無塵玷。’玷即為點污之點。三家詩蓋有作‘點’訓污者，為*袁彦伯*所本，故曰‘質無塵玷’。”*唐**辛宏*《白珪無玷》：“皎皎無瑕玷，鏘鏘有珮聲。”*清**唐甄*《潛書·取善》：“古人得美玉，使良工琢之，必去玷以成器。”</w:t>
        <w:br/>
        <w:br/>
        <w:t>（2）缺点；污点。《詩·大雅·召旻》：“臯臯訿訿，曾不知其玷。”*馬瑞辰*通釋：“玷當讀如點污之點。”《後漢書·伏湛傳》：“自行束脩，訖無毁玷。”*宋**王溥*《唐會要》卷八十：“且玉之有瑕，尚可磨也；人之斯玷，焉可逭也？”《古今小説·金玉奴棒打薄情郎》：“却拜個團頭做岳丈，可不是終身之玷！”</w:t>
        <w:br/>
        <w:br/>
        <w:t>（3）污损。《文選·班固〈幽通賦〉》：“匪黨人之敢拾兮，庶斯言之不玷。”*李善*注引*曹大家*曰：“庶此異行，不玷先人之道也。”*唐**杜甫*《敬寄族弟唐十八使君》：“物白諱受玷，行高無污真。”《三國演義》第三十七回：“汝玷辱祖宗，空生于天地間耳！”</w:t>
        <w:br/>
        <w:br/>
        <w:t>（4）谦辞。犹“忝”。*唐**杜甫*《春日江村五首》之三：“豈知牙齒落，名玷薦賢中。”*宋**陸游*《除直華文閣謝丞相啓》：“豈期垂盡之光陰，忽玷殊常之惠澤。”*元**盧亘*《賀正旦表》：“臣等久玷中書，肅承内治。”</w:t>
        <w:br/>
        <w:br/>
        <w:t>（5）顶门的木杠子。《警世通言·萬秀娘仇報山亭兒》：“頃刻之間，聽得裏面掣玷抽𣟴，開放門，一箇大漢出來。”</w:t>
        <w:br/>
        <w:br/>
        <w:t>（二）diān　《集韻》丁兼切，平添端。</w:t>
        <w:br/>
        <w:br/>
        <w:t>同“敁（掂）”。托在手上估量东西的轻重。《集韻·沾韻》：“敁，敁挅，以手稱物。或作玷。”《莊子·知北遊》“大馬之捶鉤者”*唐**陸德明*釋文：“郭云：捶者，玷捶鉤之輕重。”“玷捶”即“敁挅”。</w:t>
        <w:br/>
      </w:r>
    </w:p>
    <w:p>
      <w:r>
        <w:t>玸##玸</w:t>
        <w:br/>
        <w:br/>
        <w:t>fú　《廣韻》防無切，平虞奉。</w:t>
        <w:br/>
        <w:br/>
        <w:t>（1）玉名。《玉篇·玉部》：“玸，玉名。”</w:t>
        <w:br/>
        <w:br/>
        <w:t>（2）玉的纹理。《廣韻·虞韻》：“玸，玉文。”</w:t>
        <w:br/>
      </w:r>
    </w:p>
    <w:p>
      <w:r>
        <w:t>玹##玹</w:t>
        <w:br/>
        <w:br/>
        <w:t>（一）xuán　《廣韻》胡㳙切，平先匣。</w:t>
        <w:br/>
        <w:br/>
        <w:t>（1）玉色。《玉篇·玉部》：“玹，玉色。”</w:t>
        <w:br/>
        <w:br/>
        <w:t>（2）次于玉的石。《廣韻·先韻》：“玹，石次玉。”</w:t>
        <w:br/>
        <w:br/>
        <w:t>（二）xuàn　《廣韻》黄絢切，去霰匣。</w:t>
        <w:br/>
        <w:br/>
        <w:t>玉名。《廣韻·霰韻》：“玹，玉名。”</w:t>
        <w:br/>
        <w:br/>
        <w:t>（三）xián　《集韻》胡千切，平先匣。</w:t>
        <w:br/>
        <w:br/>
        <w:t>姓。《集韻·先韻》：“玹，姓也。”</w:t>
        <w:br/>
      </w:r>
    </w:p>
    <w:p>
      <w:r>
        <w:t>玺##玺</w:t>
        <w:br/>
        <w:br/>
        <w:t>同“璽”。《改併四聲篇海·玉部》引《餘文》：“玺，璽同。”《宋元以來俗字譜》：“璽”，《列女傳》作“玺”。今为“璽”的简化字。</w:t>
        <w:br/>
      </w:r>
    </w:p>
    <w:p>
      <w:r>
        <w:t>玻##玻</w:t>
        <w:br/>
        <w:br/>
        <w:t>bō　《廣韻》滂禾切，平戈滂。</w:t>
        <w:br/>
        <w:br/>
        <w:t>〔玻瓈〕古指天然水晶，有紫、白、红、碧四色。后指用细砂、石灰石、碳酸钠等混合加高热溶解，冷却后制成的物质。也写作“玻璃”。《玉篇·玉部》：“玻，玻瓈，玉也。”《正字通·玉部》：“玻，玻瓈，一名水玉。瑩如水，堅如玉，碾開有雨點者為真。或作‘頗黎’，因*頗黎國*所出，故名。《伭（玄）中記》：‘*大秦*有五色頗黎。’……*明**三保太監*出西洋，擕燒玻瓈人來*中國*，故*中國*玻瓈頓賤。”《本草綱目·金石部》作“玻璃”。*唐**韓愈*《遊青龍寺贈崔大補闕》：“靈液屢進玻瓈盌，忽驚顔色變韶稚。”《水滸全傳》第六回：“鳳閣列九重金玉，龍樓顯一派玻璃。”*鲁迅*《彷徨·在酒楼上》：“上面也依然是五张小板桌；独有原是木棂的后窗却换嵌了玻璃。”又指像玻璃般透明的。如：玻璃牙刷；玻璃雨衣；玻璃丝袜。*宋**陸游*《凌雲醉歸作》：“玻璃春滿琉璃鍾，宦情苦薄酒興濃。”自注：“玻璃春，*眉州*酒名。”</w:t>
        <w:br/>
      </w:r>
    </w:p>
    <w:p>
      <w:r>
        <w:t>玼##玼</w:t>
        <w:br/>
        <w:br/>
        <w:t>《説文》：“玼，玉色鮮也。从玉，此聲。《詩》曰：‘新臺有玼。’”*丁福保*詁林：“*慧琳*《音義》八十卷十五頁‘玼’注引《説文》：‘新色鮮也。’此作‘玉色鮮也’。據《詩》‘玼兮玼兮’、“新臺有玼’《釋文》引《説文》皆與《音義》同，宜改。”</w:t>
        <w:br/>
        <w:br/>
        <w:t>（一）cǐ　《廣韻》雌氏切，上紙清。又千禮切。支部。</w:t>
        <w:br/>
        <w:br/>
        <w:t>鲜明貌。《説文·玉部》：“玼，玉色鮮也。《詩》曰：‘新臺有玼。’”按：《説文》引《詩》，今本《詩·邶風·新臺》作“新臺有泚”。*毛*傳：“泚，鮮明貌。”《詩·鄘風·君子偕老》：“玼兮玼兮，其之翟也。”*毛*傳：“玼，鮮盛貌。”</w:t>
        <w:br/>
        <w:br/>
        <w:t>（二）cī　《廣韻》疾移切，平支從。</w:t>
        <w:br/>
        <w:br/>
        <w:t>（1）玉石上的斑点。《廣韻·支韻》：“玼，玉病。”《正字通·玉部》：“玼，玉病。與疵通。”《鹽鐵論·晁錯》：“夫以璵璠之玼而棄其璞，以一人之罪而兼其衆，則天下無美寶、信士也。”又泛指缺点。《後漢書·宦者傳·吕强》：“夫立言無顯過之咎，明鏡無見玼之尤。”*明**焦竑*《焦氏筆乘·韋莊詩》：“獨以一語之玼，終損連城之價。”</w:t>
        <w:br/>
        <w:br/>
        <w:t>（2）玉中石。《集韻·支韻》：“玼，玉中石也。”</w:t>
        <w:br/>
        <w:br/>
        <w:t>（三）cuō　《集韻》此我切，上哿清。</w:t>
        <w:br/>
        <w:br/>
        <w:t>同“瑳”。玉色鲜白。《集韻·哿韻》：“瑳，玉色。或作玼。”</w:t>
        <w:br/>
      </w:r>
    </w:p>
    <w:p>
      <w:r>
        <w:t>玽##玽</w:t>
        <w:br/>
        <w:br/>
        <w:t>《説文》：“玽，石之次玉者。从玉，句聲。讀若苟。”</w:t>
        <w:br/>
        <w:br/>
        <w:t>gǒu　《廣韻》古厚切，上厚見。侯部。</w:t>
        <w:br/>
        <w:br/>
        <w:t>（1）似玉的石。《説文·玉部》：“玽，石之次玉者。”*徐鍇*繫傳作“石之佀玉者”。*王筠*校録：“玽在似玉類中，《玉篇》、《廣韻》皆作‘似玉’。”</w:t>
        <w:br/>
        <w:br/>
        <w:t>（2）玉名。《集韻·𠊱韻》：“玽，玉名。”</w:t>
        <w:br/>
      </w:r>
    </w:p>
    <w:p>
      <w:r>
        <w:t>玾##玾</w:t>
        <w:br/>
        <w:br/>
        <w:t>jiǎ　《廣韻》古狎切，入狎見。</w:t>
        <w:br/>
        <w:br/>
        <w:t>玉名。《廣韻·狎韻》：“玾，玉名。”</w:t>
        <w:br/>
      </w:r>
    </w:p>
    <w:p>
      <w:r>
        <w:t>玿##玿</w:t>
        <w:br/>
        <w:br/>
        <w:t>sháo　《廣韻》市昭切，平宵禪。</w:t>
        <w:br/>
        <w:br/>
        <w:t>美玉。《廣韻·宵韻》：“玿，美玉。”</w:t>
        <w:br/>
      </w:r>
    </w:p>
    <w:p>
      <w:r>
        <w:t>珀##珀</w:t>
        <w:br/>
        <w:br/>
        <w:t>pò　《廣韻》普伯切，入陌滂。</w:t>
        <w:br/>
        <w:br/>
        <w:t>〔琥珀〕松柏树脂的化石。色红者称琥珀，黄而透明者称蜡珀，淡者称金珀，黑者称黳珀。可入药，也可制作装饰品。也作“虎珀”、“琥魄”。《廣韻·陌韻》：“珀，琥珀。”《正字通·玉部》：“珀，琥珀，本作虎魄，如血色，拭熱能吸芥。色明瑩名蠟珀；色似松香，紅而且黄，名明珀；無紅色，如淺黄，多皺紋，名水珀；如石重色黄者，名石珀；文一路赤一路黄者，名花珀；淡者名金珀；黑者名黳珀。”*晋**張華*《博物志》卷四：“《神仙傳》：‘松柏脂入地，千年化為茯苓，茯苓化為琥珀。’琥珀一名江珠。今*泰山*出茯苓而無琥珀，*益州**永昌*出琥珀而無茯苓。”按：《漢書·西域傳上》作“虎魄”。也单用。*唐**李朝威*《柳毅傳》：“*錢塘君*復出紅珀盤，貯以照夜璣。”</w:t>
        <w:br/>
      </w:r>
    </w:p>
    <w:p>
      <w:r>
        <w:t>珁##珁</w:t>
        <w:br/>
        <w:br/>
        <w:t>同“瓷”。《改併四聲篇海·玉部》引《類篇》：“珁，音瓷。”《字彙·玉部》：“珁，同瓷。”</w:t>
        <w:br/>
      </w:r>
    </w:p>
    <w:p>
      <w:r>
        <w:t>珂##珂</w:t>
        <w:br/>
        <w:br/>
        <w:t>《説文新附》：“珂，玉也。从玉，可聲。”</w:t>
        <w:br/>
        <w:br/>
        <w:t>kē　《廣韻》苦何切，平歌溪。歌部。</w:t>
        <w:br/>
        <w:br/>
        <w:t>（1）一种仅次于玉的美石。一说即白色玛瑙。《廣雅·釋地》：“珂，石之次玉。”*王念孫*疏證：“珂者，馬勒飾。石形似之，因以名焉。”《玉篇·玉部》：“珂，石次玉也，亦碼碯絜白如雪者。”*南朝**梁**王僧孺*《初夜文》：“況復天尊端嶷，威光四照，焕發青蓮，容與珂雪。”*唐**元稹*《生春二十首》之四：“競排閶闔側，珂傘自相叢。”《雍熙樂府·新水令·追韓信》：“我則見烟水潺潺，珂珮珊珊。”</w:t>
        <w:br/>
        <w:br/>
        <w:t>（2）贝名。《玉篇·玉部》：“珂，螺屬，生海中。”《本草綱目·介部·珂》：“《别録》：‘珂生*南海*，采無時，白如蚌。’*恭*曰：‘珂，貝類也，大如鰒，皮黄而骨白，堪以飾。’”</w:t>
        <w:br/>
        <w:br/>
        <w:t>（3）马勒上的装饰。《初學記》卷二十二引《通俗文》：“凡勒飾曰珂。”《文選·左思〈吴都賦〉》：“果布輻湊而常然，致遠流離與珂珬。”*李善*注引*劉逵*曰：“老鵰化西海為珬，已裁割若馬勒者謂之珂。珬者，珂之本璞也。曰*南郡*出珂珬。”*唐**李賀*《馬詩二十三首》之二十二：“汗血到王家，隨鸞撼玉珂。”又借指马。*南朝**梁簡文帝*《採桑》：“連珂往*淇*上，接幰至*叢臺*。”*明**李攀龍*《送陸從事赴遼陽》：“御苑東風吹客過，共看芳草有離珂。”</w:t>
        <w:br/>
        <w:br/>
        <w:t>（4）金名。《字彙補·玉部》：“珂，金名。《事物紺珠》：‘有珂金、蔓苔金、揚邁金諸名。’”</w:t>
        <w:br/>
        <w:br/>
        <w:t>（5）〔珂㼈版〕英collotype的音译。照相平版印版之一。因用厚磨砂玻璃作版材，故又名“玻璃版”。</w:t>
        <w:br/>
      </w:r>
    </w:p>
    <w:p>
      <w:r>
        <w:t>珃##珃</w:t>
        <w:br/>
        <w:br/>
        <w:t>rǎn　《篇海類編》而琰切。</w:t>
        <w:br/>
        <w:br/>
        <w:t>玉。《篇海類編·珍寶類·玉部》：“珃，玉也。”</w:t>
        <w:br/>
      </w:r>
    </w:p>
    <w:p>
      <w:r>
        <w:t>珄##珄</w:t>
        <w:br/>
        <w:br/>
        <w:t>shēng　《廣韻》所庚切，平庚生。</w:t>
        <w:br/>
        <w:br/>
        <w:t>金色。《廣韻·庚韻》：“珄，金色。”</w:t>
        <w:br/>
      </w:r>
    </w:p>
    <w:p>
      <w:r>
        <w:t>珅##珅</w:t>
        <w:br/>
        <w:br/>
        <w:t>shēn　《集韻》升人切，平真生。</w:t>
        <w:br/>
        <w:br/>
        <w:t>玉名。《集韻·真韻》：“珅，玉名。”</w:t>
        <w:br/>
      </w:r>
    </w:p>
    <w:p>
      <w:r>
        <w:t>珆##珆</w:t>
        <w:br/>
        <w:br/>
        <w:t>（一）yí　《廣韻》以脂切，平脂以。</w:t>
        <w:br/>
        <w:br/>
        <w:t>同“㺿”。《集韻·之韻》：“㺿，《説文》：‘石之似玉者。’一曰五色玉。或从台。”</w:t>
        <w:br/>
        <w:br/>
        <w:t>（二）tāi　《集韻》湯來切，平咍透。</w:t>
        <w:br/>
        <w:br/>
        <w:t>（1）玉名。《玉篇·玉部》：“珆，玉名。”</w:t>
        <w:br/>
        <w:br/>
        <w:t>（2）圭名。《集韻·咍韻》：“珆，龍文之圭曰瓏珆。”</w:t>
        <w:br/>
      </w:r>
    </w:p>
    <w:p>
      <w:r>
        <w:t>珇##珇</w:t>
        <w:br/>
        <w:br/>
        <w:t>《説文》：“珇，琮玉之瑑。从玉，且聲。”</w:t>
        <w:br/>
        <w:br/>
        <w:t>（一）zǔ　《廣韻》則古切，上姥精。魚部。</w:t>
        <w:br/>
        <w:br/>
        <w:t>（1）琮玉上的浮雕花纹。其制未详。《説文·玉部》：“珇，琮玉之瑑。”《字彙·玉部》：“珇，珪琮之瑑凸起也。”*明**屠隆*《曇花記·羣仙會勘》：“看珪珇似浮雲，便脱宰臣衣紫。”</w:t>
        <w:br/>
        <w:br/>
        <w:t>（2）美好。《方言》卷十三：“珇，美也。”《廣韻·姥韻》：“珇，美好。”*徐珂*《清稗類鈔·服飾類》：“耳環、腕釧、約指，多以金銀、珊瑚、珠寶為之，矜尚珇麗。”</w:t>
        <w:br/>
        <w:br/>
        <w:t>（二）jù　《集韻》在吕切，上語從。</w:t>
        <w:br/>
        <w:br/>
        <w:t>（1）玉的纹理。《集韻·語韻》：“珇，玉文。”</w:t>
        <w:br/>
        <w:br/>
        <w:t>（2）玉名。《篇海類編·珍寶類·玉部》：“珇，玉名。”</w:t>
        <w:br/>
      </w:r>
    </w:p>
    <w:p>
      <w:r>
        <w:t>珈##珈</w:t>
        <w:br/>
        <w:br/>
        <w:t>《説文新附》：“珈，婦人首飾。从玉，加聲。《詩》曰：‘副笄六珈。’”</w:t>
        <w:br/>
        <w:br/>
        <w:t>jiā　《廣韻》古牙切，平麻見。歌部。</w:t>
        <w:br/>
        <w:br/>
        <w:t>古代妇女的一种首饰。《説文新附·玉部》：“珈，婦人首飾。”《詩·鄘風·君子偕老》：“君子偕老，副笄六珈。”*毛*傳：“珈笄，飾之最盛者，所以别尊卑。”*唐**柳宗元*《同劉二十八院長述舊》：“册府榮八命，中闈盛六珈。”</w:t>
        <w:br/>
      </w:r>
    </w:p>
    <w:p>
      <w:r>
        <w:t>珉##珉</w:t>
        <w:br/>
        <w:br/>
        <w:t>《説文》：“珉，石之美者。从玉，民聲。”</w:t>
        <w:br/>
        <w:br/>
        <w:t>mín　《廣韻》武巾切（《集韻》眉貧切），平真明。諄部。</w:t>
        <w:br/>
        <w:br/>
        <w:t>似玉的美石。《説文·玉部》：“珉，石之美者。”《荀子·法行》：“雖有珉之雕雕，不若玉之章章。”《山海經·中山經》：“*岐山*，其陽多赤金，其陰多白珉。”*郭璞*注：“石似玉者。”*唐**李白*《古風五十九首》之五十：“流俗多錯誤，豈知玉與珉。”</w:t>
        <w:br/>
      </w:r>
    </w:p>
    <w:p>
      <w:r>
        <w:t>珊##珊</w:t>
        <w:br/>
        <w:br/>
        <w:t>《説文》：“珊，珊瑚，色赤，生於海，或生於山。从玉，删省聲。”</w:t>
        <w:br/>
        <w:br/>
        <w:t>shān　《廣韻》蘇干切，平寒心。元部。</w:t>
        <w:br/>
        <w:br/>
        <w:t>（1）〔珊瑚〕由许多珊瑚虫分泌的石灰质骨骼聚集而成的东西。形状像树枝，多为红色，也有白色或黑色的。可供玩赏，也可做装饰品。《説文·玉部》：“珊，珊瑚，色赤，生於海，或生於山。”《史記·司馬相如列傳》：“玫瑰碧琳，珊瑚叢生。”*張守節*正義：“珊瑚生水底石邊，大者樹高三尺餘，枝格交錯，無有葉。”《西京雜記》卷一：“積草池中有珊瑚樹，高一丈二尺，一本三柯，上有四百六十二條，是*南越*王*趙他（佗）*所獻，號為烽火樹。”*唐**杜甫*《觀李固請司馬弟山水圖三首》之三：“紅浸珊瑚短，青懸薜荔長。”《紅樓夢》第五十二回：“有個*真真國*的女孩子……滿頭帶着都是瑪瑙、珊瑚、猫兒眼、祖母緑。”</w:t>
        <w:br/>
        <w:br/>
        <w:t>（2）象声词。佩玉相撞击声，多叠用。《古今韻會舉要·寒韻》：“珊，珊珊，佩聲。”《文選·宋玉〈神女賦〉》：“動霧縠以徐步兮，拂墀聲之珊珊。”*李周翰*注：“珊珊，玉聲也。”*唐**杜甫*《鄭駙馬宅宴洞中》：“自是*秦*樓壓*鄭*谷，時聞雜佩聲珊珊。”*宋**陸游*《立秋前三日夜坐庭中偶賦》：“絳闕清都侍宴還，天風摇珮夜珊珊。”</w:t>
        <w:br/>
      </w:r>
    </w:p>
    <w:p>
      <w:r>
        <w:t>珋##珋</w:t>
        <w:br/>
        <w:br/>
        <w:t>liǔ　《廣韻》力久切，上有來。</w:t>
        <w:br/>
        <w:br/>
        <w:t>有光石。《廣韻·有韻》：“珋，石之有光，璧珋也。”《集韻·有韻》：“珋，石也。”《文選·郭璞〈江賦〉》：“珕珋璿瑰，水碧潛琘。”*李善*注：“珋，石之有光者。”</w:t>
        <w:br/>
      </w:r>
    </w:p>
    <w:p>
      <w:r>
        <w:t>珌##珌</w:t>
        <w:br/>
        <w:br/>
        <w:t>《説文》：“珌，佩刀下飾，天子以玉。从玉，必聲。”</w:t>
        <w:br/>
        <w:br/>
        <w:t>bì　《廣韻》卑吉切，入質幫。質部。</w:t>
        <w:br/>
        <w:br/>
        <w:t>古代刀鞘末端的装饰。《説文·玉部》：“珌，佩刀下飾。”*徐鍇*繫傳：“下飾謂末也。”《詩·小雅·瞻彼洛矣》：“君子至止，鞞琫有珌。”*毛*傳：“鞞，容刀鞞也。琫，上飾；珌，下飾也。天子玉琫而珧珌，諸侯璗琫而璆珌，大夫鐐琫而鏐珌，士珕琫而珕珌。”《漢書·王莽傳上》：“瑒琫瑒珌。”</w:t>
        <w:br/>
      </w:r>
    </w:p>
    <w:p>
      <w:r>
        <w:t>珍##珍</w:t>
        <w:br/>
        <w:br/>
        <w:t>《説文》：“珍，寶也。从玉，㐱聲。”</w:t>
        <w:br/>
        <w:br/>
        <w:t>zhēn　《廣韻》陟鄰切，平真知。真部。</w:t>
        <w:br/>
        <w:br/>
        <w:t>（1）珠玉之类的宝物。《説文·玉部》：“珍，寶也。”《楚辭·招魂》：“室中之觀，多珍怪些。”*王逸*注：“金玉為珍。”《三國志·魏志·武帝紀》：“（王崩，遺令曰）歛以時服，無藏金玉珍寶。”*南朝**宋**鮑照*《學古》：“衿服雜緹繢，首飾亂瓊珍。”《警世通言·杜十娘怒沉百寳箱》：“*遇春*啟匣觀看，内皆明珠異寶，無價之珍。”又比喻难得的人才。《墨子·尚賢上》：“况又有賢良之士，厚乎德行，辯乎言談，博乎道術者乎？此固國家之珍，而社稷之佐也。”《藝文類聚》卷三十一引*晋**盧諶*《答劉琨》：“不待*卞和*顯，自為命世珍。”</w:t>
        <w:br/>
        <w:br/>
        <w:t>（2）宝贵的；稀有的。《玉篇·玉部》：“珍，貴也，重也。”《書·旅獒》：“珍禽奇獸，不育於國。”《後漢書·陳禪傳》：“單于懷服，遺以胡中珍貨而去。”*宋**王安石*《明州慈溪縣學記》：“*慈溪*小邑，無珍産、淫貨以來四方游販之民。田桑之美有以自足，無水旱憂也。”</w:t>
        <w:br/>
        <w:br/>
        <w:t>（3）精美的。《爾雅·釋詁上》：“珍，美也。”*郝懿行*義疏：“珍者，寶之美也。”《管子·乘馬》：“君有珍車珍甲而莫之敢有，君舉事，臣不敢誣其所不能。”《漢書·揚雄傳上》：“資*娵**娃*之珍髢兮，鬻*九戎*而索賴。”*顔師古*注引*孟康*曰：“*九戎*被髮，髢雖珍好，無所用也。”*唐**權德輿*《拜昭陵過咸陽墅》：“村盤既羅列，雞黍皆珍鮮。”《西遊記》第九十九回：“及至*雷音寺*參*如來*，蒙珍樓賜宴，寶閣傳經。”</w:t>
        <w:br/>
        <w:br/>
        <w:t>（4）珍贵精美之物。《周禮·地官·司市》：“凡治市之貨賄、六畜、珍異，亡者使有，利者使阜，害者使亡，靡者使微。”《後漢書·宦者傳·吕强》：“時帝多稸私臧，收天下之珍。”*宋**蘇軾*《寄怪石石斛與魯元翰》：“山骨裁方斛，江珍拾淺灘。”</w:t>
        <w:br/>
        <w:br/>
        <w:t>（5）特指稀有精美的食品。《正字通·玉部》：“珍，食之美者亦曰珍。”《周禮·天官·膳夫》：“凡王之饋食用六穀……珍用八物。”*鄭玄*注：“珍謂淳熬、淳母、炮豚、炮牂、擣珍、漬、熬、肝膋也。”《後漢書·章帝紀》：“身御浣衣，食無兼珍。”《紅樓夢》第三十九回：“姑娘們天天山珍海味的，也吃膩了。”</w:t>
        <w:br/>
        <w:br/>
        <w:t>（6）重视；慎重。《廣雅·釋詁三》：“珍，重也。”《左傳·文公八年》：“書曰‘公子遂’，珍之也。”*杜預*注：“珍，貴也。”*唐**李白*《古風五十九首》之一：“自從*建安*來，綺麗不足珍。”《紅樓夢》第十八回：“貴妃切勿以*政*夫婦殘年為念。更祈自加珍愛。”</w:t>
        <w:br/>
        <w:br/>
        <w:t>（7）献。《爾雅·釋詁下》：“珍，獻也。”</w:t>
        <w:br/>
        <w:br/>
        <w:t>（8）方言。原蚕，又叫“晚蚕”、“魏蚕”。一年中第二遍孵化的蚕。《本草綱目·蟲部·原蠶》：“*鄭玄*注《周禮》云：‘原，再也。’謂再養者。*郭璞*注《方言》云：‘魏，細也。’*秦**晋*人所呼。今轉為二蠶是矣。《永嘉記》云：‘郡蠶自三月至十月有八輩。謂種蠶為𧉃，再養為珍，珍子為愛。’”*清**鄂爾泰*等《授時通考·蠶事·浴種》：“凡蠶再熟者，前輩皆謂之珍。”</w:t>
        <w:br/>
        <w:br/>
        <w:t>（9）通“鎮（zhèn）”。《周禮·春官·典瑞》：“珍圭以徵守，以恤凶荒。”*鄭玄*注引*杜子春*曰：“珍當為鎮。書亦或為鎮。”*孫詒讓*正義：“《玉藻》注引此經亦作鎮。”</w:t>
        <w:br/>
        <w:br/>
        <w:t>（10）通“紾（zhěn）”。乖戾。《荀子·正名》：“故知者論道而已矣。小家珍説之所願皆衰矣。”*刘师培*補釋：“珍，疑作紾。‘紾’與‘抮’同。《廣雅》：‘抮，盭也。’《孟子》*趙*注云：‘紾，戾也。’……則紾説即僻違乖戾之説。”</w:t>
        <w:br/>
        <w:br/>
        <w:t>⑪古州名。故治在今*贵州省**正安县*。*清**顧祖禹*《讀史方輿紀要·四川五·真安州》：“*唐**貞觀*十六年置*珍州*……*明**玉珍*竊據，諱‘珍’，改為*真州*，*明**洪武*十七年改為*真州**長官司*，*萬曆*二十七年改置*真安州*，今因之。”</w:t>
        <w:br/>
        <w:br/>
        <w:t>⑫姓。《萬姓統譜·真韻》：“珍，見《姓苑》。”</w:t>
        <w:br/>
      </w:r>
    </w:p>
    <w:p>
      <w:r>
        <w:t>珏##珏</w:t>
        <w:br/>
        <w:br/>
        <w:t>同“玨”。《左傳·莊公十八年》“皆賜玉五瑴”*唐**陸德明*釋文：“瑴，字又作珏。”*孔穎達*疏：“《蒼頡篇》瑴作珏。雙玉為瑴，故字從兩玉。”按：《説文·玨部》作“玨”。《新唐書·李珏傳》：“*李珏*字*待價*，其先出*趙郡*，客居*淮陰*。”</w:t>
        <w:br/>
      </w:r>
    </w:p>
    <w:p>
      <w:r>
        <w:t>珐##珐</w:t>
        <w:br/>
        <w:br/>
        <w:t>f?</w:t>
        <w:br/>
        <w:br/>
        <w:t>〔珐琅〕用石英、长石等加硼砂、钴、镍的氧化物等制成的像釉子的涂料。涂在金属表面作为装饰，又可防锈。珐琅制品景泰蓝是我国特产的手工艺品之一。</w:t>
        <w:br/>
      </w:r>
    </w:p>
    <w:p>
      <w:r>
        <w:t>珑##珑</w:t>
        <w:br/>
        <w:br/>
        <w:t>“瓏”的简化字。</w:t>
        <w:br/>
      </w:r>
    </w:p>
    <w:p>
      <w:r>
        <w:t>珒##珒</w:t>
        <w:br/>
        <w:br/>
        <w:t>jīn　《集韻》資辛切，平真精。</w:t>
        <w:br/>
        <w:br/>
        <w:t>玉名。《玉篇·玉部》：“珒，玉名。”</w:t>
        <w:br/>
      </w:r>
    </w:p>
    <w:p>
      <w:r>
        <w:t>珓##珓</w:t>
        <w:br/>
        <w:br/>
        <w:t>jiào　《廣韻》古孝切，去效見。</w:t>
        <w:br/>
        <w:br/>
        <w:t>古代占卜吉凶所用的器具。用玉、蚌壳或竹木制成，两片可分合，掷于地，视其俯仰，以定吉凶，称为卜珓或掷珓。也作“杯珓”。《廣韻·效韻》：“珓，杯珓，古者以玉為之。”《集韻·效韻》：“珓，杯珓，巫以占吉凶器者。”*唐**韓愈*《謁衡嶽廟遂宿嶽寺題門樓》：“手持杯珓導我擲，云此最吉餘難同。”*宋**陸游*《入蜀記》卷四：“*建炎*中，大盜*張遇*號‘一窩蜂’，擁兵過廟下，相率卜珓。”*明**郎瑛*《七修類稿·國事類·伽藍珓》：“*太祖*在*皇覺寺*，時天下兵亂，寺僧散避，*太祖*祝伽藍，以珓卜吉凶。”</w:t>
        <w:br/>
      </w:r>
    </w:p>
    <w:p>
      <w:r>
        <w:t>珔##珔</w:t>
        <w:br/>
        <w:br/>
        <w:t>jiàn　《集韻》才甸切，去霰從。</w:t>
        <w:br/>
        <w:br/>
        <w:t>玉名。《集韻·霰韻》：“珔，玉名。”</w:t>
        <w:br/>
      </w:r>
    </w:p>
    <w:p>
      <w:r>
        <w:t>珕##珕</w:t>
        <w:br/>
        <w:br/>
        <w:t>《説文》：“珕，蜃屬。从玉，劦聲。《禮》：‘佩刀，士珕琫而珧珌。’”</w:t>
        <w:br/>
        <w:br/>
        <w:t>lì　《廣韻》郎計切，去霽來。又力智切。支部。</w:t>
        <w:br/>
        <w:br/>
        <w:t>蚌蛤之类。古以珕贝作刀剑鞘上的装饰。《説文·玉部》：“珕，蜃屬。”*段玉裁*注：“謂蜃之類，其甲亦可飾物也。”《廣韻·霽韻》：“珕，刀飾。”《詩·小雅·瞻彼洛矣》“君子至止，鞞琫有珌”*毛*傳：“大夫鐐琫而鏐珌，士珕琫而珕珌。”*晋**郭璞*《江賦》：“珕珋璿瑰，水碧潛琘。”</w:t>
        <w:br/>
      </w:r>
    </w:p>
    <w:p>
      <w:r>
        <w:t>珖##珖</w:t>
        <w:br/>
        <w:br/>
        <w:t>guāng　《集韻》姑黄切，平唐見。</w:t>
        <w:br/>
        <w:br/>
        <w:t>（1）珖琯，玉作的笛。《玉篇·玉部》：“珖，珖琯也。”</w:t>
        <w:br/>
        <w:br/>
        <w:t>（2）玉名。《集韻·唐韻》：“珖，玉名。”</w:t>
        <w:br/>
      </w:r>
    </w:p>
    <w:p>
      <w:r>
        <w:t>珗##珗</w:t>
        <w:br/>
        <w:br/>
        <w:t>同“𥑻”。《集韻·先韻》：“𥑻，石次玉也。或作珗。”《字彙·玉部》：“珗，同𥑻。”</w:t>
        <w:br/>
      </w:r>
    </w:p>
    <w:p>
      <w:r>
        <w:t>珘##珘</w:t>
        <w:br/>
        <w:br/>
        <w:t>zhōu　《集韻》之由切，平尤章。</w:t>
        <w:br/>
        <w:br/>
        <w:t>玉名。《玉篇·玉部》：“珘，玉也。”</w:t>
        <w:br/>
      </w:r>
    </w:p>
    <w:p>
      <w:r>
        <w:t>珙##珙</w:t>
        <w:br/>
        <w:br/>
        <w:t>《説文新附》：“珙，玉也。从玉，共聲。”</w:t>
        <w:br/>
        <w:br/>
        <w:t>gǒng　《廣韻》居悚切，上腫見。又九容切。東部。</w:t>
        <w:br/>
        <w:br/>
        <w:t>璧。《玉篇·玉部》：“珙，大璧也。”《廣韻·腫韻》：“珙，璧也。”*唐**韓愈*等《會合聯句》：“朝紳鬱青緑，馬飾曜珪珙。”*宋**歐陽修*《送焦千之秀才》：“自吾得二生，粲粲獲雙珙。”</w:t>
        <w:br/>
      </w:r>
    </w:p>
    <w:p>
      <w:r>
        <w:t>珚##珚</w:t>
        <w:br/>
        <w:br/>
        <w:t>yān　《集韻》因蓮切，平先影。真部。</w:t>
        <w:br/>
        <w:br/>
        <w:t>玉名。《集韻·先韻》：“珚，玉名。”《山海經·中山經》：“又西一百四十里，曰*傅山*……其西有林焉，名曰*墦冢*。*穀水*出焉，而東流注于*洛*，其中多珚玉。”*郭璞*注：“未聞也。珚音堙。”按：《水經注·穀水》引作“㻒玉”。一说“㻒”的讹字。《廣雅·釋地》“㻒，赤瑕”*王念孫*疏證：“《中山經》‘*穀水*多㻒玉’，今本㻒☀作珚。”</w:t>
        <w:br/>
      </w:r>
    </w:p>
    <w:p>
      <w:r>
        <w:t>珛##珛</w:t>
        <w:br/>
        <w:br/>
        <w:t>《説文》：“珛，朽玉也。从玉，有聲。讀若畜牧之畜。”</w:t>
        <w:br/>
        <w:br/>
        <w:t>xiù　《廣韻》許救切，去宥曉。之部。</w:t>
        <w:br/>
        <w:br/>
        <w:t>有瑕疵的玉。也作“玊”。《説文·玉部》：“珛，朽玉也。”*朱駿聲*通訓定聲：“玉有瑕㓠者……字亦作玊。”</w:t>
        <w:br/>
      </w:r>
    </w:p>
    <w:p>
      <w:r>
        <w:t>珜##珜</w:t>
        <w:br/>
        <w:br/>
        <w:t>yáng　《龍龕手鑑》音羊。</w:t>
        <w:br/>
        <w:br/>
        <w:t>地名用字。《龍龕手鑑·玉部》：“珜，蠻縣名。”</w:t>
        <w:br/>
      </w:r>
    </w:p>
    <w:p>
      <w:r>
        <w:t>珝##珝</w:t>
        <w:br/>
        <w:br/>
        <w:t>《説文新附》：“珝，玉也。从玉，羽聲。”</w:t>
        <w:br/>
        <w:br/>
        <w:t>xǔ　《廣韻》況羽切，上麌曉。魚部。</w:t>
        <w:br/>
        <w:br/>
        <w:t>玉名。《説文新附·玉部》：“珝，玉也。”《廣韻·麌韻》：“珝，玉名。”</w:t>
        <w:br/>
      </w:r>
    </w:p>
    <w:p>
      <w:r>
        <w:t>珞##珞</w:t>
        <w:br/>
        <w:br/>
        <w:t>（一）luò　《廣韻》盧各切，入鐸來。</w:t>
        <w:br/>
        <w:br/>
        <w:t>〔瓔珞〕见“瓔”。</w:t>
        <w:br/>
        <w:br/>
        <w:t>（二）lì　《集韻》狼狄切，入錫來。鐸部。</w:t>
        <w:br/>
        <w:br/>
        <w:t>同“礫”。1.碎石。《集韻·錫韻》：“礫，《説文》：‘小石也。’或作‘珞’。”2.石貌。《集韻·錫韻》：“礫，石皃。或作珞。”《老子》第三十九章：“不欲琭琭如玉，珞珞如石。”又*唐景福*二年*易州**龍興觀*《道德經碑》作“珞珞”。</w:t>
        <w:br/>
      </w:r>
    </w:p>
    <w:p>
      <w:r>
        <w:t>珟##珟</w:t>
        <w:br/>
        <w:br/>
        <w:t>同“𤥔”。《字彙補·玉部》：“𤥔，與珟同。”</w:t>
        <w:br/>
      </w:r>
    </w:p>
    <w:p>
      <w:r>
        <w:t>珠##珠</w:t>
        <w:br/>
        <w:br/>
        <w:t>《説文》：“珠，蚌之陰精也。从玉，朱聲。《春秋國語》曰：‘珠以禦火灾。’是也。”</w:t>
        <w:br/>
        <w:br/>
        <w:t>zhū　《廣韻》章俱切，平虞章。侯部。</w:t>
        <w:br/>
        <w:br/>
        <w:t>（1）蚌壳体内所生的珍珠。圆形小颗粒，有光泽，可入药，也可做装饰品。《説文·玉部》：“珠，蚌之陰精也。”《書·禹貢》：“*泗*濵浮磬，*淮*、*夷*𧓍珠暨魚。”*漢**蔡邕*《青衣賦》：“金生沙礫，珠出蚌泥。”*宋**陸游*《成都行》：“易求*合浦*千斛珠，難覓*錦江*雙鯉魚。”《紅樓夢》第三回：“總編一根大辮，黑亮如漆，從頂至梢，一串四顆大珠，用金八寶墜脚。”</w:t>
        <w:br/>
        <w:br/>
        <w:t>（2）似珠的宝石。《正字通·玉部》：“珠，*歷山**楚水*多白珠；*蜀郡*平澤出青珠，*左思*云‘青珠黄環’；西國琅玕碧珠；皆寶石名之以珠者也。”《書·禹貢》“*三危*既宅，三*苗*丕叙……厥貢惟球琳琅玕”*孔*傳：“琅玕，石而似珠。”</w:t>
        <w:br/>
        <w:br/>
        <w:t>（3）珠状的东西。如：露珠；眼珠；汗珠；滚珠；算盘珠。*北周**庾信*《和靈法師遊昆明池二首》之二：“碎珠縈斷菊，殘絲繞折蓮。”*宋**蘇軾*《六月二十七日望湖樓醉書》：“黑雲翻墨未遮山，白雨跳珠亂入船。”《紅樓夢》第四十九回：“*寶琴*笑道：‘因下雪珠兒，老太太找了這一件給我的。’”</w:t>
        <w:br/>
        <w:br/>
        <w:t>（4）通“朱”。朱砂。《字彙補·玉部》：“珠，又與朱通。朱沙也。”《後漢書·袁安傳》：“朝廷以（*袁）逢*嘗為三老，特優禮之，賜以珠畫特詔祕器。”*李賢*注：“《音義》云：‘以朱沙畫之也。’‘珠’與‘朱’同。”</w:t>
        <w:br/>
      </w:r>
    </w:p>
    <w:p>
      <w:r>
        <w:t>珡##珡</w:t>
        <w:br/>
        <w:br/>
        <w:t>同“琴”。《字彙·玉部》：“珡，琴本字。飾以玉，故从玉。隸作琴。”《漢魯峻碑》：“閉門静居，珡書自娱。”</w:t>
        <w:br/>
      </w:r>
    </w:p>
    <w:p>
      <w:r>
        <w:t>珢##珢</w:t>
        <w:br/>
        <w:br/>
        <w:t>《説文》：“珢，石之似玉者。从玉，艮聲。”</w:t>
        <w:br/>
        <w:br/>
        <w:t>（一）yín　《廣韻》語巾切，平真疑。又古痕切，古恨切。諄部。</w:t>
        <w:br/>
        <w:br/>
        <w:t>似玉的石。《説文·玉部》：“珢，石之似玉者。”</w:t>
        <w:br/>
        <w:br/>
        <w:t>（二）kèn　《字彙》苦恨切。</w:t>
        <w:br/>
        <w:br/>
        <w:t>有隆起痕迹的玉。《字彙·玉部》：“珢，玉有起跡曰珢。”</w:t>
        <w:br/>
      </w:r>
    </w:p>
    <w:p>
      <w:r>
        <w:t>珣##珣</w:t>
        <w:br/>
        <w:br/>
        <w:t>《説文》：“珣，*醫無閭*珣玗琪，《周書》所謂夷玉也。从玉，旬聲。一曰器。讀若宣。”</w:t>
        <w:br/>
        <w:br/>
        <w:t>xún　《廣韻》相倫切，平諄心。真部。</w:t>
        <w:br/>
        <w:br/>
        <w:t>（1）〔珣玗琪〕玉名。《爾雅·釋地》：“東方之美者，有*醫無閭*之珣玗琪焉。”*郭璞*注：“珣玗琪，玉屬。”《説文·玉部》：“珣，*醫無閭*珣玗琪，《周書》所謂夷玉也。”</w:t>
        <w:br/>
        <w:br/>
        <w:t>（2）通“瑄（xuān）”。大璧。《説文·玉部》：“珣，器。讀若宣。”*桂馥*義證：“器謂璧。《釋器》：‘璧大六寸謂之宣。’《秦詛楚文》：‘有*秦*嗣王用吉玉宣璧。’‘讀若宣’者，字或作‘瑄’。”《漢書·郊祀志》：“有司奉瑄玉嘉牲薦饗。”*顔師古*注引*孟康*曰：“璧大六寸謂之瑄。”</w:t>
        <w:br/>
      </w:r>
    </w:p>
    <w:p>
      <w:r>
        <w:t>珤##珤</w:t>
        <w:br/>
        <w:br/>
        <w:t>同“寶”。《玉篇·玉部》：“珤，《聲類》云：古文寶字。”《穆天子傳》卷一：“乃披圖視典，用觀天子之珤器，回天子之珤。”《後漢書·光武帝紀上》：“今若破敵，珍珤萬倍，大功可成。”*李賢*注：“珤，古‘寶’字。”《樂府詩集·郊廟歌辭·唐雩祀樂章·雍和》：“紺筵分彩，珤圖吐絢。”</w:t>
        <w:br/>
      </w:r>
    </w:p>
    <w:p>
      <w:r>
        <w:t>珥##珥</w:t>
        <w:br/>
        <w:br/>
        <w:t>《説文》：“珥，瑱也。从玉、耳，耳亦聲。”</w:t>
        <w:br/>
        <w:br/>
        <w:t>ěr　《廣韻》仍吏切，去志日。又《集韻》忍止切。之部。</w:t>
        <w:br/>
        <w:br/>
        <w:t>（1）古代的珠玉耳饰。也叫“瑱”。《説文·玉部》：“珥，瑱也。”《玉篇·玉部》：“珥，珠在耳。”*唐**玄應*《一切經音義》卷八引《蒼頡篇》：“珥，珠在耳也。”《韓非子·外儲説右上》：“*靖郭君*之相*齊*也，王后死，未知所置，乃獻玉珥以知之。”《史記·李斯列傳》：“*宛*珠之簪，傅璣之珥。”*司馬貞*索隱：“珥者，瑱也。”《列子·周穆王》：“施芳澤，正蛾眉，設笄珥。”*張湛*注：“珥，瑱也，冕上垂玉以塞耳。”又“耳璫”也称“珥”，即后来的耳环。《廣韻·志韻》：“珥，耳飾。”《集韻·止韻》：“珥，耳璫。”《續漢書·輿服志下》：“翦氂蔮，簪珥。珥，耳璫垂珠也。”*明**高明*《琵琶記·强就鸞凰》：“集珠履玳簪之客，環金釵玉珥之賓。”《警世通言·杜十娘怒沉百寶箱》：“只見翠羽明璫，瑶簪寶珥，充牣於中，約值數百金。”</w:t>
        <w:br/>
        <w:br/>
        <w:t>（2）剑鼻。剑柄上端似两耳的突出部分。《廣雅·釋器》：“劍珥謂之鐔。”*王念孫*疏證：“《説文》：‘鐔，劍鼻也。’……《通藝録》云：‘劒首者何？戴於莖者也。首也者，劒鼻也。劒鼻謂之鐔，鐔謂之珥。’”《楚辭·九歌·東皇太一》：“撫長劍兮玉珥，璆鏘鳴兮琳琅。”*王逸*注：“玉珥，謂劍鐔也。”*洪興祖*補注：“《博雅》曰：‘劍珥謂之鐔。’鐔，劍鼻，一曰劍口，一曰劍環。珥，耳飾也。鐔所以飾劍，故取以名焉。”</w:t>
        <w:br/>
        <w:br/>
        <w:t>（3）日月两旁的光晕。《釋名·釋天》：“珥，氣在日兩旁之名也。珥，耳也，言似人耳之在兩旁也。”《吕氏春秋·明理》：“其日有鬭蝕，有倍僪，有暈珥，有不光，有不及景，有衆日竝出。”*高誘*注：“倍僪、暈珥，皆日旁之危氣也。在兩傍反出為倍，在上反出為僪，在上内向為冠，兩傍内向為珥。”《漢書·天文志》：“彗孛飛流，日月薄食，暈適背穴，抱珥𧈫蜺。”*顔師古*注引*如淳*曰：“凡氣（食）〔在〕日上為冠為戴，在旁直對為珥。”《隋書·天文志下》：“月暈有兩珥，白虹貫之。”</w:t>
        <w:br/>
        <w:br/>
        <w:t>（4）贯耳。《山海經·大荒東經》：“*東海*之渚中，有神，人面鳥身，珥兩黄蛇，踐兩黄蛇，名曰*禺䝞*。”*郭璞*注：“以蛇貫耳。”</w:t>
        <w:br/>
        <w:br/>
        <w:t>（5）插。《文選·曹植〈求通親親表〉》：“安宅京室，執鞭珥筆。”*李善*注：“珥筆，戴筆也。”又*左思*《詠史》：“*金**張*籍舊業，七葉珥*漢*貂。”*李善*注：“珥，插也。”《新唐書·東夷傳·高麗》：“大臣青羅冠，次絳羅，珥兩鳥羽。”</w:t>
        <w:br/>
        <w:br/>
        <w:t>（6）通“咡（èr）”。吐。《淮南子·天文》：“鯨魚死而彗星出，蠶珥絲而商絃絶。”按：《覽冥》作“咡絲”。*高誘*注：“老蠶上下絲於口，故曰咡絲。”《春秋緯考異郵》：“蠶珥絲，在四月。”*宋均*注：“珥，吐也。”</w:t>
        <w:br/>
        <w:br/>
        <w:t>（7）通“刵（èr）”。古代大猎时，割取所获兽的左耳以计数报绩。*清**朱駿聲*《説文通訓定聲·頤部》：“珥，叚借為刵。”《周禮·地官·山虞》：“若大田獵，則萊山田之野，及弊田，植虞旗于中，致禽而珥焉。”*鄭玄*注引*鄭司農*云：“珥者，取禽左耳以效功也。”</w:t>
        <w:br/>
        <w:br/>
        <w:t>（8）通“衈”。祭时取鸡血以供衅礼之用。《周禮·夏官·小子》：“掌珥于社稷，祈于五祀。”*鄭玄*注：“珥讀為衈，祈或為刉。刉衈者，釁禮之事也。用毛牲曰刉，羽牲曰衈。”*賈公彦*疏：“《雜記》：‘廟用羊，門用雞。’”</w:t>
        <w:br/>
      </w:r>
    </w:p>
    <w:p>
      <w:r>
        <w:t>珦##珦</w:t>
        <w:br/>
        <w:br/>
        <w:t>《説文》：“珦，玉也。从玉，向聲。”</w:t>
        <w:br/>
        <w:br/>
        <w:t>xiàng　《廣韻》許亮切，去漾曉。又式亮切。陽部。</w:t>
        <w:br/>
        <w:br/>
        <w:t>玉名。《説文·玉部》：“珦，玉也。”《廣韻·漾韻》：“珦，玉名。”</w:t>
        <w:br/>
      </w:r>
    </w:p>
    <w:p>
      <w:r>
        <w:t>珧##珧</w:t>
        <w:br/>
        <w:br/>
        <w:t>《説文》：“珧，蜃甲也，所以飾物也。从玉，兆聲。《禮》云：‘佩刀，天子玉琫而珧珌。’”</w:t>
        <w:br/>
        <w:br/>
        <w:t>yáo　《廣韻》餘昭切，平宵以。宵部。</w:t>
        <w:br/>
        <w:br/>
        <w:t>（1）一种海蚌，通称“江珧”。壳略呈三角形，表面苍黑色。生活在海岸的泥沙里。甲壳可饰物。《爾雅·釋魚》：“蜃，小者珧。”*郭璞*注：“珧，玉珧，即小蚌。”《正字通·玉部》：“珧，江珧，形似蚌。㱿（殻）中肉柱長寸許，似搔頭尖，謂之江珧柱。甲可飾物。”《山海經·東山經》：“*嶧臯之水*出焉。東流注于*激女之水*，其中多蜃珧。”*郭璞*注：“珧，玉珧，亦蚌屬。”</w:t>
        <w:br/>
        <w:br/>
        <w:t>（2）蜃的甲壳。古时用作刀、弓等器物上的装饰。《説文·玉部》：“珧，蜃甲也，所以飾物也。”《詩·小雅·瞻彼洛矣》“鞞琫有珌”*毛*傳：“天子玉琫而珧珌。”*鄭玄*箋：“以蜃者謂之珧。”*晋**左思*《魏都賦》：“弓珧解檠，矛鋋飄英。三屬之甲，縵胡之纓。”</w:t>
        <w:br/>
        <w:br/>
        <w:t>（3）弓名。《爾雅·釋器》：“（弓）以金者謂之銑，以蜃者謂之珧，以玉者謂之珪。”*郭璞*注：“用金、蚌、玉飾弓兩頭，因取其類以為名。”《楚辭·天問》：“馮珧利決，封豨是䠶。”*王逸*注：“珧，弓名也。”</w:t>
        <w:br/>
      </w:r>
    </w:p>
    <w:p>
      <w:r>
        <w:t>珨##珨</w:t>
        <w:br/>
        <w:br/>
        <w:t>xiá　《廣韻》侯夾切，入洽匣。</w:t>
        <w:br/>
        <w:br/>
        <w:t>（1）玉珨。《玉篇·玉部》：“珨，玉珨。”</w:t>
        <w:br/>
        <w:br/>
        <w:t>（2）蜃饰器。《玉篇·玉部》：“珨，蜃器。”《集韻·洽韻》：“珨，蜃飾器。”《篇海類編·珍寶類·玉部》：“珨，蜃器。蜃，音慎。大蛤蜃甲所以飾物。”</w:t>
        <w:br/>
      </w:r>
    </w:p>
    <w:p>
      <w:r>
        <w:t>珩##珩</w:t>
        <w:br/>
        <w:br/>
        <w:t>《説文》：“珩，佩上玉也，所以節行止也。从玉，行聲。”</w:t>
        <w:br/>
        <w:br/>
        <w:t>héng　《廣韻》户庚切，平庚匣。陽部。</w:t>
        <w:br/>
        <w:br/>
        <w:t>（1）古代一组玉佩上端的佩件名。也用作符信。《説文·玉部》：“珩，佩上玉也。”*朱駿聲*通訓定聲：“珩者，佩首横玉，所以繫組。組有三：中組之末，其玉曰衝牙；左右組之末，其玉曰璜。而璸珠琚瑀，則貫于珩之下、雙璜與衝牙之上。”《詩·小雅·采芑》：“朱芾斯皇，有瑲葱珩。”《國語·晋語二》：“黄金四十鎰，白玉之珩六雙，不敢當公子，請納之左右。”*韋昭*注：“珩，佩上飾也。珩形似磬而小。”《文選·張衡〈思玄賦〉》：“辮貞亮以為鞶兮，雜伎藝以為珩。”*李善*注：“《字林》曰：‘珩，佩玉，所以節行。’《大戴禮》曰：‘下車以佩玉為度，上有雙衡，下有雙璜。’珩與衡音義同。”*唐**段成式*《酉陽雜俎·禮異》：“凡節：守國用玉……邊戎用珩，戰鬭用璩。”</w:t>
        <w:br/>
        <w:br/>
        <w:t>（2）古代把冠冕系于发髻的横簪。《文選·張衡〈東京賦〉》：“珩紞紘綖，玉笄綦會。”*李善*注：“《左氏傳》曰：‘珩紞紘綖，昭其度也。’*杜預*曰：‘珩，維持冠者。’”按：《左傳·桓公二年》“珩”作“衡”。</w:t>
        <w:br/>
      </w:r>
    </w:p>
    <w:p>
      <w:r>
        <w:t>珪##珪</w:t>
        <w:br/>
        <w:br/>
        <w:t>同“圭”。《説文·土部》：“珪，古文圭从玉。”《書·金縢》：“*周公*立焉，植璧秉珪，乃告*大王*、*王季*、*文王*。”《左傳·哀公十四年》：“*司馬牛*致其邑與珪焉，而適*齊*。”*唐**孟郊*《清東曲》：“采采清東曲，明眸艷珪玉。”《西遊記》第三十七回：“只見星月光中，階簷上，真箇放着一柄金廂白玉珪。”</w:t>
        <w:br/>
      </w:r>
    </w:p>
    <w:p>
      <w:r>
        <w:t>珫##珫</w:t>
        <w:br/>
        <w:br/>
        <w:t>chōng　《廣韻》昌終切，平東昌。</w:t>
        <w:br/>
        <w:br/>
        <w:t>〔珫耳〕同“充耳”。古代悬挂在冠冕两旁当耳处的玉。《玉篇·玉部》：“珫，珫耳也。”《廣韻·東韻》：“珫，珫耳，玉名。《詩·（衛風·淇奥）》傳云：‘充耳謂之瑱。’字俗从玉。”</w:t>
        <w:br/>
      </w:r>
    </w:p>
    <w:p>
      <w:r>
        <w:t>珬##珬</w:t>
        <w:br/>
        <w:br/>
        <w:t>xù　《廣韻》辛聿切，入術心。</w:t>
        <w:br/>
        <w:br/>
        <w:t>玉名。珂属。《玉篇·玉部》：“珬，珂珬也。”《廣韻·術韻》：“珬，珂屬。”《正字通·玉部》：“珬，珂别名。”《文選·左思〈吴都賦〉》：“果布輻湊而常然，致遠流離與珂珬。”*李善*注引*劉逵*曰：“珬者，珂之本璞也。”</w:t>
        <w:br/>
      </w:r>
    </w:p>
    <w:p>
      <w:r>
        <w:t>班##班</w:t>
        <w:br/>
        <w:br/>
        <w:t>《説文》：“班，分瑞玉。从玨，从刀。”*朱駿聲*通訓定聲：“从分省，會意，分亦聲。”</w:t>
        <w:br/>
        <w:br/>
        <w:t>bān　《廣韻》布還切，平删幫。元部。</w:t>
        <w:br/>
        <w:br/>
        <w:t>（1）分瑞玉。瑞玉是古代玉质的信物，中分为二，各执其一以为信。《説文·玨部》：“班，分瑞玉。”《書·舜典》：“乃日覲四岳羣牧，班瑞于羣后。”</w:t>
        <w:br/>
        <w:br/>
        <w:t>（2）分开。《集韻·删韻》：“班，别也。”《左傳·襄公十八年》：“*邢伯*告*中行伯*曰：‘有班馬之聲，*齊*師其遁？’”*杜預*注：“夜遁，馬不相見，故鳴。班，别也。”*唐**李白*《送友人》：“揮手自茲去，蕭蕭班馬鳴。”*王琦*注引《左傳》*杜*注並云：“主客之馬將分道，而蕭蕭長鳴。”</w:t>
        <w:br/>
        <w:br/>
        <w:t>（3）分给；赏赐。《爾雅·釋言》：“班，賦也。”*郭璞*注：“謂布與。”《正字通·玉部》：“班，凡以物與人亦曰班。”《書·洪範》：“*武王*既勝*殷*，邦諸侯，班宗彝。”*孔*傳：“賦宗廟彝器酒罇賜諸侯。”《公羊傳·僖公三十一年》：“*晋侯*執*曹伯*，班其所取侵地于諸侯也。”*何休*注：“班者，布徧（還）之辭。”《後漢書·馬援傳》：“乃盡散（畜、穀）以班昆弟故舊，身衣羊裘皮絝。”*明**李贄*《史綱評要·東漢紀·光武帝》：“賜錢三十萬，宣悉以班諸吏。”</w:t>
        <w:br/>
        <w:br/>
        <w:t>（4）铺开。《廣雅·釋詁三》：“鋪……班，布也。”《左傳·襄公二十六年》：“*伍舉*奔*鄭*，將遂奔*晋*。*聲子*將如*晋*，遇之於鄭郊，班荆相與食，而言復故。”*杜預*注：“班，布也，布荆坐地。”《後漢書·逸民傳·陳留老父》：“守*外黄*令*陳留**張升*去官歸鄉里，道逢友人，共班草而言。”*三國**魏**曹丕*《黎陽作詩三首》之二：“遵彼*洹*湄，言刈其楚，班之中路，塗潦是御。”又分布。《國語·晋語四》：“公子親筮之，曰：‘尚有*晋國*。’得貞《屯》、悔《豫》，皆八也……〔*司空季子*曰：〕‘《震》，車也。《坎》，水也。《坤》，土也。《屯》，厚也。《豫》，樂也。車班外内，順以訓之，泉源以資之，土厚而樂其實。不有*晋國*，何以當之？’”*韋昭*注：“班，徧也。徧外内，謂《屯》之内有《震》，《豫》之外亦有《震》。”</w:t>
        <w:br/>
        <w:br/>
        <w:t>（5）颁布。后作“頒”。《説文·菐部》“𠔯，賦事也”*清**朱駿聲*通訓定聲：“𠔯，經傳皆以頒、以班為之。”《吕氏春秋·仲夏》：“游牝别其羣，則縶騰駒，班馬正。”*高誘*注：“班，告也。”按：《禮記·月令》作“班馬政”。《漢書·王莽傳中》：“秋，遣五威將*王奇*等十二人班《符命》四十二篇於天下。”《後漢書·崔駰傳附崔篆》：“稱疾不視事，三年不行縣。門下掾*倪敞*諫，*篆*乃强起班春。”*李賢*注：“班布春令。”*宋**陸游*《會稽縣重建社壇記》：“雖朝廷所班令式或未嘗一視，況三代之舊典禮乎？”</w:t>
        <w:br/>
        <w:br/>
        <w:t>（6）次第；位次。《廣雅·釋言》：“班，序也。”《儀禮·既夕禮》：“卒哭，明日以其班祔。”*鄭玄*注：“班，次也。”《左傳·文公六年》：“*趙孟*曰：‘*辰嬴*賤，班在九人，其子何震之有？’”*杜預*注：“班，位也。”《文選·張衡〈東京賦〉》：“然後百辟乃入，司儀辨等，尊卑以班。”*李善*注引*薛綜*曰：“班，位次也，謂尊卑有等差也。”《三國志·魏志·武帝紀》：“於是以*袁紹*為太尉，*紹*恥班在公下，不肯受。”《紅樓夢》第五十三回：“只見*賈*府人分了昭穆，排班立定。”又等同；相等。《孟子·公孫丑上》：“*伯夷*、*伊尹*於*孔子*，若是班乎？”*趙岐*注：“班，齊等之貌也。*丑*嫌*伯夷*、*伊尹*與*孔子*相比（bì），問此三人之德班然而等乎？”*清**江湜*《彭表丈屢賞拙詩抱愧實多為長句見意》：“他日無成還志短，詩名幸與二君班。”</w:t>
        <w:br/>
        <w:br/>
        <w:t>（7）序列；排列等级。《方言》卷三：“班，列也。”《孟子·萬章下》：“*周*室班爵禄也如之何？”*趙岐*注：“班，列也。”《禮記·曲禮上》：“班朝治軍，涖官行法，非禮威嚴不行。”*鄭*玄注：“班，次也。”*孔穎達*疏：“次，謂司士正朝儀之位次也。”引申指朝廷上臣下所站的队列。*宋**沈括*《夢溪筆談·故事一》：“*唐*制，兩省供奉官東西對立，謂之蛾眉班。”</w:t>
        <w:br/>
        <w:br/>
        <w:t>（8）依行业组合的人群。后专用为旧戏曲艺人团体的通称。*宋**趙彦衛*《雲麓漫鈔》卷十：“*金*虜官制有文班、武班，若醫卜倡優，謂之雜班。每宴集，伶人進曰‘雜班上’，故流傳及此。”《水滸全傳》第五十八回：“使棍的軍班領袖，使鞭的將種堪誇。”*鲁迅*《准风月谈·二丑艺术》：“*浙*东的有一处的戏班中，有一种脚色叫做‘二花脸’，译得雅一点，那么，‘二丑’就是。”</w:t>
        <w:br/>
        <w:br/>
        <w:t>（9）为了工作或学习目的而编成的组织。如：甲班；乙班；学习班；进修班；班组；班级。</w:t>
        <w:br/>
        <w:br/>
        <w:t>（10）现行军队的基层单位。在排以下。</w:t>
        <w:br/>
        <w:br/>
        <w:t>⑪一天之内按工作时间划分的段落。如：上班；值班；早班；轮班；三班倒。《紅樓夢》第三十七回：“後門上外頭可有該班的小子們？”</w:t>
        <w:br/>
        <w:br/>
        <w:t>⑫量词。1.用于人群。《儒林外史》第三十二回：“忙出來吩咐雇了兩班脚子。”*鲁迅*《准风月谈·华德焚书异同论》：“然而*秦始皇*实在冤枉得很，他的吃亏是在二世而亡，一班帮闲们都替新主子去讲他的坏话了。”2.用于定时开行的交通运输工具。如：头班船；二班车。</w:t>
        <w:br/>
        <w:br/>
        <w:t>⑬定时开行的（别于临时开行的）。如：班车：班机。*徐珂*《清稗類鈔·舟車類》：“*江蘇*之稱航船也，曰班船，喻其往來有定，更番為代也。”</w:t>
        <w:br/>
        <w:br/>
        <w:t>⑭回去。《書·大禹謨》：“班師振旅。”*孔*傳：“遂還師。”《逸周書·克殷》：“乃命宗祝崇賓饗，禱之于軍，乃班。”*孔晁*注：“還*鄗京*也。”《世説新語·德行》：“遂班軍而還，一郡並獲全。”《水滸全傳》第五十八回：“*宋江*領了大隊人馬，班師回山。”</w:t>
        <w:br/>
        <w:br/>
        <w:t>⑮通“辬（斑）”。*清**段玉裁*《説文解字注·文部》：“斑者，辬之俗……又或假班為之。”《韓非子·外儲説左下》：“班白者多以徒行，故不二輿。”《太玄·玄錯》：“睟文之道，或淳或班。”*范望*注：“班，有文也。”《徐霞客遊記·滇遊日記十二》：“峭壁間有洞南向，其色班赭。”</w:t>
        <w:br/>
        <w:br/>
        <w:t>⑯通“般（pán）”。徘徊不进。《易·屯》：“六二，屯如邅如，乘馬班如。”*孔穎達*疏引*馬融*曰：“班，班旋不進也。”*陸德明*釋文：“班，*鄭（玄*）本作般。”</w:t>
        <w:br/>
        <w:br/>
        <w:t>⑰通“版（bǎn）”。《周禮·夏官·司士》“掌羣臣之版”*漢**鄭玄*注：“故書‘版’為‘班’。”並引*鄭司農*云：“版，名籍。”*孫詒讓*正義：“班、版……古字互相通也。”</w:t>
        <w:br/>
        <w:br/>
        <w:t>⑱通“辨（bàn）”。治理。《荀子·君道》：“君者何也？曰：能羣也。能羣也者，何也？曰：善生養人者也，善班治人者也。”*梁启雄*注：“班與辨同，治也。”</w:t>
        <w:br/>
        <w:br/>
        <w:t>⑲姓。《廣韻·删韻》：“班，姓，出*扶風*。《風俗通》云：‘*楚*令尹*鬭班*之後。”《通志·氏族略四》：“*班*氏，*芈*姓，*楚**若敖*生*鬭伯比*，*伯比*生令尹*子文*，為虎所乳，謂虎有班文，因以為氏。*秦*有*班壹*。”*汉*有*班彪*、*班固*。</w:t>
        <w:br/>
      </w:r>
    </w:p>
    <w:p>
      <w:r>
        <w:t>珮##珮</w:t>
        <w:br/>
        <w:br/>
        <w:t>pèi　《廣韻》蒲昧切，去隊並。之部。</w:t>
        <w:br/>
        <w:br/>
        <w:t>同“佩”。古时系在衣带上的装饰品。《玉篇·玉部》：“珮，玉珮也。本作佩，或从玉。”《墨子·辭過》：“鑄金以為鉤，珠玉以為珮。”*唐**柳宗元*《弔屈原文》：“沉璜瘞珮兮，孰幽而不光？”*明**邊貢*《人日有懷喬白巖侍郎》：“隨鑾并入青雲上，解珮同歸素雪前。”《西遊記》第二十三回：“只聽得環珮響亮，蘭麝馨香，似有仙子來往。”</w:t>
        <w:br/>
      </w:r>
    </w:p>
    <w:p>
      <w:r>
        <w:t>珯##珯</w:t>
        <w:br/>
        <w:br/>
        <w:t>音义未详。《字彙補·玉部》：“珯，囗囗切，囗去聲。出《釋藏》鍾字函。”</w:t>
        <w:br/>
      </w:r>
    </w:p>
    <w:p>
      <w:r>
        <w:t>珰##珰</w:t>
        <w:br/>
        <w:br/>
        <w:t>“璫”的类推简化字。</w:t>
        <w:br/>
      </w:r>
    </w:p>
    <w:p>
      <w:r>
        <w:t>珲##珲</w:t>
        <w:br/>
        <w:br/>
        <w:t>“琿”的简化字。</w:t>
        <w:br/>
      </w:r>
    </w:p>
    <w:p>
      <w:r>
        <w:t>珳##珳</w:t>
        <w:br/>
        <w:br/>
        <w:t>wén　《集韻》無分切，平文微。</w:t>
        <w:br/>
        <w:br/>
        <w:t>同“玟”。玉的纹理。《集韻·文韻》：“玟，玉文。或从彣。”</w:t>
        <w:br/>
      </w:r>
    </w:p>
    <w:p>
      <w:r>
        <w:t>珴##珴</w:t>
        <w:br/>
        <w:br/>
        <w:t>é　《集韻》牛河切，平歌疑。</w:t>
        <w:br/>
        <w:br/>
        <w:t>捧珪璋的样子。《集韻·歌韻》：“珴，奉珪璋皃。”</w:t>
        <w:br/>
      </w:r>
    </w:p>
    <w:p>
      <w:r>
        <w:t>珵##珵</w:t>
        <w:br/>
        <w:br/>
        <w:t>（一）chéng　《廣韻》直貞切，平清澄。耕部。</w:t>
        <w:br/>
        <w:br/>
        <w:t>（1）美玉名。《玉篇·玉部》：“珵，美玉也。埋〔珵〕六寸，光自輝。”《集韻·清韻》：“珵，玉大六寸。”《楚辭·離騷》：“覽察草木其猶未得兮，豈珵美之能當？”*王逸*注：“珵，美玉也。”*唐**韓愈*等《城南聯句》：“鬭草擷璣珵，粉汗澤廣額。”</w:t>
        <w:br/>
        <w:br/>
        <w:t>（2）佩玉。《集韻·清韻》：“珵，佩玉也，珩謂之珵。”</w:t>
        <w:br/>
        <w:br/>
        <w:t>（二）tǐng　《集韻》他頂切，上迥透。</w:t>
        <w:br/>
        <w:br/>
        <w:t>同“珽”。大圭。《集韻·迥韻》：“珽，《説文》：‘大圭，長二尺，抒上，終葵首。’或作珵。”</w:t>
        <w:br/>
      </w:r>
    </w:p>
    <w:p>
      <w:r>
        <w:t>珶##珶</w:t>
        <w:br/>
        <w:br/>
        <w:t>（一）dì　《集韻》大計切，去霽定。</w:t>
        <w:br/>
        <w:br/>
        <w:t>佩玉。《集韻·霽韻》：“珶，玉名。《字彙·玉部》：“珶，佩玉。”*三國**魏**曹植*《洛神賦》：“抗瓊珶以和予兮，指潛淵而為期。”</w:t>
        <w:br/>
        <w:br/>
        <w:t>（二）tí　《集韻》田黎切，平齊定。</w:t>
        <w:br/>
        <w:br/>
        <w:t>〔珶瑭〕也作“瑅瑭”。玉名。《集韻·齊韻》：“瑅，瑅瑭，玉名。或从弟。”</w:t>
        <w:br/>
      </w:r>
    </w:p>
    <w:p>
      <w:r>
        <w:t>珷##珷</w:t>
        <w:br/>
        <w:br/>
        <w:t>wǔ　《廣韻》文甫切，上麌微。</w:t>
        <w:br/>
        <w:br/>
        <w:t>〔珷玞〕似玉的石。《玉篇·玉部》：“珷，石似玉也。”《廣韻·麌韻》：“珷，珷玞，石次玉。”《文選·陸機〈演連珠〉》：“懸景東秀，則夜光與珷玞匿耀。”*吕向*注：“珷玞，石名。”</w:t>
        <w:br/>
      </w:r>
    </w:p>
    <w:p>
      <w:r>
        <w:t>珸##珸</w:t>
        <w:br/>
        <w:br/>
        <w:t>wú　《廣韻》五乎切，平模疑。</w:t>
        <w:br/>
        <w:br/>
        <w:t>〔琨珸〕也作“昆吾”。1.美石。《廣雅·釋地》：“琨珸，石之次玉。”《駢雅》卷五：“琨珸，美石也。”《史記·司馬相如列傳》：“其石則赤玉玫瑰，琳瑉琨珸。”2.山名。《史記·司馬相如列傳》*南朝**宋**裴駰*集解：“琨珸，山名也，出善金，《尸子》曰‘*昆吾*之金’者。”</w:t>
        <w:br/>
      </w:r>
    </w:p>
    <w:p>
      <w:r>
        <w:t>珹##珹</w:t>
        <w:br/>
        <w:br/>
        <w:t>chéng　《廣韻》是征切，平清禪。</w:t>
        <w:br/>
        <w:br/>
        <w:t>（1）玉名。《玉篇·玉部》：“珹，玉名。”</w:t>
        <w:br/>
        <w:br/>
        <w:t>（2）珠类。《廣韻·清韻》：“珹，珠類。”《集韻·清韻》：“珹，美珠也。”</w:t>
        <w:br/>
      </w:r>
    </w:p>
    <w:p>
      <w:r>
        <w:t>珺##珺</w:t>
        <w:br/>
        <w:br/>
        <w:t>jùn　《改併四聲篇海》引《奚韻》居峻切。</w:t>
        <w:br/>
        <w:br/>
        <w:t>美玉。《改併四聲篇海·玉部》引《奚韻》：“珺，美玉也。”</w:t>
        <w:br/>
      </w:r>
    </w:p>
    <w:p>
      <w:r>
        <w:t>珻##珻</w:t>
        <w:br/>
        <w:br/>
        <w:t>méi　《集韻》謨杯切，平灰明。</w:t>
        <w:br/>
        <w:br/>
        <w:t>同“玫”。《玉篇·玉部》：“珻，玉名。”《正字通·玉部》：“珻，玫俗作珻。”</w:t>
        <w:br/>
      </w:r>
    </w:p>
    <w:p>
      <w:r>
        <w:t>珼##珼</w:t>
        <w:br/>
        <w:br/>
        <w:t>bèi　《集韻》博蓋切，去泰幫。</w:t>
        <w:br/>
        <w:br/>
        <w:t>贝饰。《集韻·夳韻》：“珼，貝飾。”</w:t>
        <w:br/>
      </w:r>
    </w:p>
    <w:p>
      <w:r>
        <w:t>珽##珽</w:t>
        <w:br/>
        <w:br/>
        <w:t>《説文》：“珽，大圭，長三尺。抒上，終葵首。从玉，廷聲。”</w:t>
        <w:br/>
        <w:br/>
        <w:t>tǐng　《廣韻》他鼎切，上迥透。耕部。</w:t>
        <w:br/>
        <w:br/>
        <w:t>（1）大圭。古代天子所持的玉笏，其形制因时而异。《説文·玉部》：“珽，大圭，長三尺。抒上，終葵首。”《周禮·考工記·玉人》：“大圭長三尺，杼上，終葵首，天子服之。”*鄭玄*注：“王所搢大圭也，或謂之珽。”*孫詒讓*正義：“珽與笏異名同物。”《左傳·桓公二年》：“袞冕黻珽。”*杜預*注：“珽，玉笏也，若今吏之持簿。”《資治通鑑·陳宣帝太建四年》：“帝以玉珽自後擊之，*護*踣於地。”*胡三省*注引《隋志》：“今制，珽長尺二寸，方而不折，以球玉為之。”</w:t>
        <w:br/>
        <w:br/>
        <w:t>（2）玉名。《廣韻·迥韻》：“珽，玉名。”</w:t>
        <w:br/>
      </w:r>
    </w:p>
    <w:p>
      <w:r>
        <w:t>現##現</w:t>
        <w:br/>
        <w:br/>
        <w:t>〔现〕</w:t>
        <w:br/>
        <w:br/>
        <w:t>xiàn　㊀《廣韻》胡甸切，去霰匣。</w:t>
        <w:br/>
        <w:br/>
        <w:t>（1）玉光。《集韻·霰韻》：“現，玉光。”</w:t>
        <w:br/>
        <w:br/>
        <w:t>（2）显露；出现。如：显现；昙花一现。《廣韻·霰韻》：“見，露也。現，俗。”《楞嚴經》卷六：“我於彼前，皆現其身，而為説法，令其成就。”*宋**黄庭堅*《懷安軍金堂縣慶善院大悲閣記》：“維*觀世音*應物現形，或至於八萬四千手眼。”《天工開物·彰施·紅花》：“若入染家用者，必以法成餅然後用，則黄汁浄盡，而真紅乃現也。”</w:t>
        <w:br/>
        <w:br/>
        <w:t>（3）现在；此刻。如：现况；现役。*南朝**梁武帝*《立神明成佛義記》：“生滅遷變，酬於往因；善惡交謝，生乎現境。”《三國演義》第一回：“*卓*問三人現居何職。”*鲁迅*《三闲集·文艺与革命》：“身在现世，怎么离去？”</w:t>
        <w:br/>
        <w:br/>
        <w:t>（4）当时；临时。如：现炒现卖。《紅樓夢》第五十六回：“其實使不得，依然還得現買。”*浩然*《艳阳天》第七十一章：“到时候，人都到了地里，还得现找地、现分派活儿，那不就窝工了！”</w:t>
        <w:br/>
        <w:br/>
        <w:t>（5）实有的；当时就有的。如：现金；现货。《儒林外史》第十一回：“要我這個爐，須是三百兩現銀子，少一釐也成不的。”*鲁迅*《呐喊·孔乙己》：“这一回是现钱，酒要好。”*茅盾*《林家铺子》四：“派一个伙计到*恒源庄*去取现，并且叮嘱了要钞票。”</w:t>
        <w:br/>
        <w:br/>
        <w:t>（6）方言。陈旧的。如：炒现饭；说现话。*周立波*《山乡巨变》上二：“在那里随便吃了一点现饭子，两个人就回到乡政府来了。”</w:t>
        <w:br/>
        <w:br/>
        <w:t>㊁《集韻》胡典切，上銑匣。</w:t>
        <w:br/>
        <w:br/>
        <w:t>次于玉的石。《集韻·銑韻》：“現，石之次玉者。”</w:t>
        <w:br/>
      </w:r>
    </w:p>
    <w:p>
      <w:r>
        <w:t>珿##珿</w:t>
        <w:br/>
        <w:br/>
        <w:t>chù　《廣韻》初六切，入屋初。</w:t>
        <w:br/>
        <w:br/>
        <w:t>整齐。《廣雅·釋詁四》：“珿，齊也。”*王念孫*疏證：“今俗語猶謂整齊為整珿。”《集韻·屋韻》：“珿，等齊也。”</w:t>
        <w:br/>
      </w:r>
    </w:p>
    <w:p>
      <w:r>
        <w:t>琀##琀</w:t>
        <w:br/>
        <w:br/>
        <w:t>《説文》：“琀，送死口中玉也。从玉，从含。含亦聲。”</w:t>
        <w:br/>
        <w:br/>
        <w:t>hán　《廣韻》胡紺切，去勘匣。又《集韻》胡南切。談部。</w:t>
        <w:br/>
        <w:br/>
        <w:t>古代含在死者口中的珠、玉、贝等物。经典多作“含”。《説文·玉部》：“琀，送死口中玉也。”*桂馥*義證：“《説苑》：口實曰唅。天子唅實以珠，諸侯以玉，大夫以璧，士以貝，庶人以穀實。”《漢劉寬碑》：“賜琀、瑁、禭。”*明**陶宗儀*《輟耕録》卷二十三：“屍有腐氣，猶依屍呵琀，日冀甦。”*徐珂*《清稗類鈔·鑒賞類》：“入土重出之玉，世謂之舊玉。更有古時含殮之器，謂之琀玉。不知者遇舊玉皆稱為琀玉者，非。”</w:t>
        <w:br/>
      </w:r>
    </w:p>
    <w:p>
      <w:r>
        <w:t>琁##琁</w:t>
        <w:br/>
        <w:br/>
        <w:t>（一）xuán　《廣韻》似宣切，平仙邪。元部。</w:t>
        <w:br/>
        <w:br/>
        <w:t>同“璿（璇）”。1.美玉。《集韻·㒨韻》：“璿，或作琁、璇。”《荀子·賦》：“琁玉瑶珠，不知佩也。”*漢**揚雄*《甘泉賦》：“珍臺閒館，琁題玉英。”2.北斗第二星名。《隋書·天文志上》：“北斗第二星名琁，第三星名璣，第五星名玉衡。”</w:t>
        <w:br/>
        <w:br/>
        <w:t>（二）qióng　《集韻》葵營切，平清羣。耕部。</w:t>
        <w:br/>
        <w:br/>
        <w:t>同“瓊”。《説文·玉部》：“琁，瓊或从旋省。”</w:t>
        <w:br/>
      </w:r>
    </w:p>
    <w:p>
      <w:r>
        <w:t>琂##琂</w:t>
        <w:br/>
        <w:br/>
        <w:t>《説文》：“琂，石之似玉者。从玉，言聲。”</w:t>
        <w:br/>
        <w:br/>
        <w:t>yán　《廣韻》語軒切，平元疑。元部。</w:t>
        <w:br/>
        <w:br/>
        <w:t>似玉的石。《説文·玉部》：“琂，石之似玉者。”</w:t>
        <w:br/>
      </w:r>
    </w:p>
    <w:p>
      <w:r>
        <w:t>球##球</w:t>
        <w:br/>
        <w:br/>
        <w:t>《説文》：“球，玉聲也。从玉，求聲。璆，球或从翏。”*徐鍇*繫傳作“球，玉也”。*徐灝*注箋：“此但當作‘玉也’，淺人增‘磬’字，因又改為‘聲’字耳。”</w:t>
        <w:br/>
        <w:br/>
        <w:t>qiú　《廣韻》巨鳩切，平尤羣。幽部。</w:t>
        <w:br/>
        <w:br/>
        <w:t>（1）美玉。《説文·玉部》：“球，玉也。”《廣韻·尤韻》：“球，美玉。”《書·禹貢》：“厥貢惟球、琳、琅玕。”*孔穎達*疏：“球、琳，美玉名。”*唐**李白*《送楊少府赴選》：“夫子有盛才，主司得球琳。”*章炳麟*《西归留别中东诸君子》：“球府集苍蝇，一滴缁*楚*璞。”</w:t>
        <w:br/>
        <w:br/>
        <w:t>（2）玉磬。《廣韻·尤韻》：“球，《説文》曰：‘玉磬也。’”*清**桂馥*《説文解字義證·玉部》：“葢球中為磬，故磬亦稱球。但本書不應舍其樸（璞）之本名，而反舉成器以為訓也。”《書·益稷》：“戛擊鳴球，搏拊琴瑟以詠。”*孔*傳：“球，玉磬。”《文心雕龍·原道》：“泉石激韻，和若球鍠。”</w:t>
        <w:br/>
        <w:br/>
        <w:t>（3）某些圆形立体的体育用具。如：篮球；足球；乒乓球；网球；垒球等。</w:t>
        <w:br/>
        <w:br/>
        <w:t>（4）球类活动。如：球迷；看球去。</w:t>
        <w:br/>
        <w:br/>
        <w:t>（5）球形或接近球形的物体。如：地球；月球；星球；煤球；棉球；眼球；红血球。</w:t>
        <w:br/>
        <w:br/>
        <w:t>（6）数学名词。以半圆的直径为轴，使半圆旋转一周而成的立体；由中心到表面各点距离都相等的立体。如：球体；球面；球心。</w:t>
        <w:br/>
        <w:br/>
        <w:t>（7）通“捄”。法，法纪。《詩·商頌·長發》：“受小球大球，為下國綴旒……受小共大共，為下國駿庬。”*王引之*述聞：“球、共，皆法也。球，讀為捄，共讀為拱，《廣雅》：‘拱、捄，法也。’……拱、捄二字皆從手而訓亦同，其從玉作球，假借字耳。”</w:t>
        <w:br/>
      </w:r>
    </w:p>
    <w:p>
      <w:r>
        <w:t>琄##琄</w:t>
        <w:br/>
        <w:br/>
        <w:t>xuàn　《廣韻》胡畎切，上銑匣。</w:t>
        <w:br/>
        <w:br/>
        <w:t>（1）玉貌。《廣韻·銑韻》：“琄，玉皃。”《集韻·銑韻》：“琄，珮玉皃。”*南朝**齊**謝超宗*《肅咸樂》：“璆縣凝會，琄朱佇聲。”</w:t>
        <w:br/>
        <w:br/>
        <w:t>（2）佩玉。*明**楊慎*《升菴外集·器用部·玉名詁》：“琄，玉珮之長也。”*清**朱彝尊*《日下舊聞補遺·形勝》：“喜蠶事之方殷，命后妃而釋琄，且從事於桑室，伺三眠而罔宴。”</w:t>
        <w:br/>
      </w:r>
    </w:p>
    <w:p>
      <w:r>
        <w:t>琅##琅</w:t>
        <w:br/>
        <w:br/>
        <w:t>《説文》：“琅，琅玕，似珠者。从玉，良聲。”</w:t>
        <w:br/>
        <w:br/>
        <w:t>（一）láng　《廣韻》魯當切，平唐來。陽部。</w:t>
        <w:br/>
        <w:br/>
        <w:t>（1）〔琅玕〕1.形状像珠的美玉或美石。《説文·玉部》：“琅，琅玕，似珠者。”《廣韻·唐韻》：“琅，琅玕，玉名。”《書·禹貢》：“厥貢惟球、琳、琅玕。”*孔*傳：“琅玕，石而似玉。”*孔穎達*疏：“（《爾雅》）説者皆云：琅玕，石而似珠者，必相傳騐實有此言也。”*漢**張衡*《四愁詩》：“美人贈我金琅玕，何以報之雙玉盤。”*唐**段成式*《酉陽雜俎·忠志》：“八曰琅玕珠二枚，逾常珠，有逾徑一寸三分。”也单用作“琅”。《鹽鐵論·散不足》：“今富者𩌙耳銀鑷䪉、黄金琅勒。”*唐**吴筠*《遊仙十六首》之十四：“玉山鬱嵯峨，琅海杳無岸。”2.传说中的玉树，即产于山间的珊瑚。《本草綱目·金石部·珊瑚》：“*許慎*《説文》云：‘珊瑚，色赤，或生於海，或生於山。’據此説，則生於海者為珊瑚，生於山者為琅玕。”又《青琅玕》：“據諸説，則琅玕生於西北山中及海山厓間……在山為琅玕，在水為珊瑚。”《山海經·海内西經》：“服常樹，其上有三頭人，伺琅玕樹。”*郭璞*注：“琅玕子似珠。”*明**李東陽*《靈壽杖歌》：“梯懸磴接跬步不可上，誰采青壁紅琅玕。”3.翠竹的美称。*唐**白居易*《湓浦竹》：“剖劈青琅玕，家家蓋牆屋。”*金**董解元*《西廂記諸宫調》卷八：“窗外琅玕弄翠影，見西風飄敗葉。”*明**袁宏道*《遊章臺寺和小修韻》之四：“碧渚新琅玕，入門碎影寒。”</w:t>
        <w:br/>
        <w:br/>
        <w:t>（2）门环。《周禮·夏官·大司馬》“司馬振鐸”*漢**鄭玄*注引《司馬法》曰：“鼓聲不過閶，鼙聲不過闒，鐸聲不過琅。”《漢書·五行志中》：“‘木門倉琅根’，謂宫門銅鍰。”*顔師古*注：“門之鋪首及銅鍰也。銅色青，故曰倉琅。鋪首銜環，故謂之根，鍰讀與環同。”*清**王吉武*《重修六賢祠成展祭作》：“榱桷新丹雘，木門飾倉琅。”</w:t>
        <w:br/>
        <w:br/>
        <w:t>（3）道家的。*北周**庾信*《陝州弘農郡五張寺經藏碑》：“琅笈雷書，金繩玉檢。”*唐**陸龜蒙*《幽居賦》：“讀仙苑之琅書，安能解愠？”</w:t>
        <w:br/>
        <w:br/>
        <w:t>（4）象声用字。《漢書·司馬相如傳》：“礧石相擊，琅琅礚礚。”*宋**蘇軾*《贈潘谷》：“何似墨潘穿破褐，琅琅翠餅敲玄笏。”《紅樓夢》第八回：“*寶玉*聽了，將手中茶杯順手往地下一摔，豁琅一聲，打了個粉碎。”*茅盾*《无题》：“她相信刚才那琅的一声是从厨房里来的。”</w:t>
        <w:br/>
        <w:br/>
        <w:t>（5）姓。《廣韻·唐韻》：“琅，姓。*齊*有大夫*琅過*。”</w:t>
        <w:br/>
        <w:br/>
        <w:t>（二）làng　《字彙補》力宕切。</w:t>
        <w:br/>
        <w:br/>
        <w:t>通“浪”。放纵。《管子·宙合》：“以琅湯凌轢人。”*郭沫若*等集校引*丁士涵*云：“琅，讀為浪，浪猶放也。”</w:t>
        <w:br/>
      </w:r>
    </w:p>
    <w:p>
      <w:r>
        <w:t>理##理</w:t>
        <w:br/>
        <w:br/>
        <w:t>《説文》：“理，治玉也。从玉，里聲。”</w:t>
        <w:br/>
        <w:br/>
        <w:t>lǐ　《廣韻》良士切，上止來。之部。</w:t>
        <w:br/>
        <w:br/>
        <w:t>（1）治玉。《説文·玉部》：“理，治玉也。”《韓非子·和氏》：“王乃使玉人理其璞而得寶焉，遂命曰‘*和氏*之璧’。”《戰國策·秦策三》：“*鄭*人謂玉未理者璞。”</w:t>
        <w:br/>
        <w:br/>
        <w:t>（2）治理；料理。《廣雅·釋詁三》：“理，治也。”《廣韻·止韻》：“理，料理。”《易·繫辭下》：“理財正辭，禁民為非曰義。”《淮南子·時則》：“理關市，來商旅。”*晋**陶潛*《庚戌歲九月中於西田穫早稻》：“開春理常業，歲功聊可觀。”*唐**裴度*《寄李翺書》：“理身，理家，理國，理天下，一日失之，敗亂至矣。”</w:t>
        <w:br/>
        <w:br/>
        <w:t>（3）修整；整理。《字彙·玉部》：“理，正也。”*三國**魏**嵇康*《養生論》：“勁刷理鬢，醇醴發顔，僅乃得之。”*李善*注引《通俗文》：“所以理髮謂之刷也。”*唐**孟郊*《古意》：“啟貼理針綫，非獨學裁縫。”《西遊記》第六十三回：“*行者*按一按金箍，理一理鐵棒。”</w:t>
        <w:br/>
        <w:br/>
        <w:t>（4）操作；从事。《禮記·月令》：“百工咸理，監工日號，毋悖于時。”《文心雕龍·詮賦》：“故知*殷*人輯頌，*楚*人理賦，斯並鴻裁之寰域，雅文之樞轄也。”*唐**白居易*《重賦》：“生民理布帛，所求活一身。”</w:t>
        <w:br/>
        <w:br/>
        <w:t>（5）区分；审辨。《詩·小雅·信南山》：“我疆我理，南東其畝。”*毛*傳：“理，分地理也。”*馬瑞辰*通釋：“理對疆言，疆謂定其大界，理則細分其地脈也。”《荀子·王制》：“相地而衰政，理道之遠近而致貢。”《抱朴子·外篇·博喻》：“箕舌不能别味，壺耳不能理音。”*章炳麟*《国故论衡·文学总略》：“故知集品不纯，选者亦无以自理。”</w:t>
        <w:br/>
        <w:br/>
        <w:t>（6）操习；温习。《韓非子·忠孝》：“世之所為烈士者……為恬淡之學，而理恍惚之言。”《漢書·張禹傳》：“*禹*性習知音聲，内奢淫，身居大第，後堂理絲竹筦弦。”*顔師古*注引*如淳*曰：“今樂家五日一習樂為理樂。”*明*佚名《鬧銅臺·楔子》：“英雄貫滿*東京府*，曾理兵書習《六韜》。”*陈毅*《感事书怀》：“琴书久不理，笔砚亦荒芜。”</w:t>
        <w:br/>
        <w:br/>
        <w:t>（7）弹奏。*晋**張華*《上巳篇》：“伶人理新樂，膳夫烹時珍。”*元**馬致遠*《漢宫秋》第一折：“當此夜深孤悶之時，我試理一曲消遣咱。”*鲁迅*《集外集·〈赠人〉》其二：“*秦*女端容理玉筝，梁尘踊跃夜风轻。”</w:t>
        <w:br/>
        <w:br/>
        <w:t>（8）医治。*漢**崔寔*《政論》：“德教者，興平之粱肉也。夫以德教除殘，是以粱肉理疾也。”《抱朴子·内篇·至理》：“*淳于*能解顱以理腦，*元化*能刳腹以澣胃。”《新唐書·柳公綽傳》：“醫之上者，理於未然。”*金**董解元*《西廂記諸宫調》卷七：“妾未知姐姐所染何患，當以藥理之。”</w:t>
        <w:br/>
        <w:br/>
        <w:t>（9）纹理。《廣韻·止韻》：“理，文也。”《荀子·正名》：“形體、色、理，以目異。”*楊倞*注：“理，文理也。”《齊民要術·養牛馬驢騾》：“上脣欲得方，下脣欲得厚而多理。”*唐**段成式*《酉陽雜俎·物異》：“*建城縣*出燃石，色黄理疎，以水灌之則熱，安鼎其上，可以炊也。”《徐霞客遊記·滇遊日記八》：“石色光膩，文理燦然。”</w:t>
        <w:br/>
        <w:br/>
        <w:t>（10）条理。《荀子·儒效》：“井井兮其有理也。”*楊倞*注：“理，條理也。”</w:t>
        <w:br/>
        <w:br/>
        <w:t>⑪操行；仪表。《禮記·祭義》：“故德煇動乎内，而民莫不承聽；理發乎外，而衆莫不承順。”*鄭玄*注：“理，謂言行也。”又《樂記》：“理發諸外，而民莫不承順。”*鄭玄*注：“理，容貌之進止也。”</w:t>
        <w:br/>
        <w:br/>
        <w:t>⑫道理。《廣雅·釋詁三》：“理，道也。”《易·繫辭上》：“易簡而天下之理得矣。”《三國志·魏志·崔琰傳》“*魯國**孔融*”*南朝**宋**裴松之*注引《魏氏春秋》：“*融*違天反道，敗倫亂理，雖肆市朝，猶恨其晚。”*宋**王安石*《上蔣侍郎書》：“其於進退之理，可以不觀時乎？”*清**王夫之*《續春秋左氏傳博議·士文伯論日食》：“有即事以窮理，無立理以限事。”*马烽*、*西戎*《吕梁英雄传》第三十一回：“有理不在高言，山高遮不住太阳。”</w:t>
        <w:br/>
        <w:br/>
        <w:t>⑬*中国*古代的哲学概念。通常指条理、准则。*程*、*朱*学派用以称世界的精神本原，实际指封建的伦理纲常。《朱子語類·理氣上》：“未有天地之先，畢竟也只是理。有此理，便有此天地；若無此理，便亦無天地，無人無物。”*清**戴震*《孟子字義疏證·理》：“人死于法，猶有憐之者；死于理，其誰憐之！”</w:t>
        <w:br/>
        <w:br/>
        <w:t>⑭顺。《廣雅·釋詁一》：“理，順也。”《周禮·考工記·匠人》：“凡溝逆地阞謂之不行，水屬不理孫，謂之不行。”*孫詒讓*正義引*王引之*云：“理、孫，皆順也。”*漢**賈誼*《胎教》：“《易》曰：‘正其本而萬物理，失之毫釐，差以千里。’”*宋**王讜*《唐語林·德行》：“*劉敦儒*事親以孝聞。親心緒不理，每鞭之見血，則一日悦暢。”*清**洪仁玕*《資政新篇·風風類》：“人能深受其中之益，則理明欲去而萬事理矣。”</w:t>
        <w:br/>
        <w:br/>
        <w:t>⑮（政局）太平。与“乱”相对。《管子·霸言》：“*堯**舜*之人，非生而理也；*桀**紂*之人，非生而亂也。故理亂在上也。”《後漢書·蔡邕傳》：“運極則化，理亂相承。”*唐**韓愈*《送李愿歸盤谷序》：“刀鋸不加，理亂不知。”*章炳麟*《秦政记》：“*唐*、*宋*虽理，法度不如*汉*、*明*平也。”</w:t>
        <w:br/>
        <w:br/>
        <w:t>⑯法纪。《韓非子·安危》：“先王寄理於竹帛，其道順，故後世服。”《鹽鐵論·相刺》：“今儒者釋耒耜而學不驗之語，曠日彌久而無益於理。”*三國**蜀**諸葛亮*《出師表》：“若有作姦犯科及為忠善者，宜付有司論其刑賞，以昭陛下平明之理。”</w:t>
        <w:br/>
        <w:br/>
        <w:t>⑰古代的法官。《玉篇·玉部》：“理，治獄官也。”《管子·小匡》：“*弦子旗*為理。”*尹知章*注：“理，獄官。”《禮記·月令》：“（孟秋之月）命理瞻傷，察創，視折。”*鄭玄*注：“理，治獄官也。”《資治通鑑·漢哀帝建平元年》：“以君嘗託傅位，未忍考于理。”又古代的司法机关。*漢**司馬遷*《報任安書》：“明主不曉，以為僕沮*貳師*，而為*李陵*遊説，遂下於理。”</w:t>
        <w:br/>
        <w:br/>
        <w:t>⑱审理；审问。《後漢書·烏桓傳》：“有勇健能理决鬭訟者，推為大人。”*宋**秦醇*《趙飛燕别傳》：“太后遣人理昭儀且急，窮帝得疾之端。”《太平廣記》卷四百二十三引《劇談録》：“吏引*韋*生東廡曹署，理殺魚之狀。”</w:t>
        <w:br/>
        <w:br/>
        <w:t>⑲惩治。《後漢書·蔡茂傳》：“臣聞興化致教，必由進善；康國寧人，莫大理惡。”《資治通鑑·唐代宗大曆八年》：“願一言今日之事，惟理*瑊*罪，不則再見任。”</w:t>
        <w:br/>
        <w:br/>
        <w:t>⑳申述；申辩。《唐律疏議·鬭訟·邀車駕撾鼓訴事不實》：“諸邀車駕及撾登聞鼓若上表，以身事自理訴而不實者，杖八十。”《北史·韓麒麟傳附韓子熙》：“*子熙*與*懌*中大夫*劉定興*、學官令*傅靈㯹*、賓客*張子慎*伏闕上書，理*懌*之寃，極言*元叉*、*劉騰*誣誷。”*清**查繼佐*《罪惟録·世宗肅皇帝紀》：“兩*廣*都御史*歐陽必進*以*繼盛*疏連及，上書自理。”</w:t>
        <w:br/>
        <w:br/>
        <w:t>㉑媒人。《廣雅·釋言》：“理，媒也。”《楚辭·離騷》：“解佩纕以結言兮，吾令*蹇脩*以為理。”*王逸*注：“使古賢*蹇脩*而為媒理也。”</w:t>
        <w:br/>
        <w:br/>
        <w:t>㉒对别人的言行表示态度。如：答理；理睬；置之不理。《紅樓夢》第十五回：“理他作什麽？”*茅盾*《春蚕》：“请债主们就收了茧子罢，债主们板起面孔不理。”</w:t>
        <w:br/>
        <w:br/>
        <w:t>㉓特指物理学或自然科学。如：数理化；理科。</w:t>
        <w:br/>
        <w:br/>
        <w:t>㉔古星名，即豺狼座α星。《漢書·天文志》：“左角，理；右角，將。”</w:t>
        <w:br/>
        <w:br/>
        <w:t>㉕通“賚（lài）”。赏赐。*清**朱駿聲*《説文通訓定聲·頤部》：“理，叚借為賚。”《史記·殷本紀》：“予其大理女。”*裴駰*集解：“《尚書》‘理’字作‘賚’。*鄭玄*曰：‘賚，賜也。’”</w:t>
        <w:br/>
        <w:br/>
        <w:t>㉖通“裏”。里面。*清**朱駿聲*《説文通訓定聲·頤部》：“理，叚借為裏。”《素問·陰陽類論》：“冬三月之病，在理已盡。”*王冰*注：“理，裏也。”</w:t>
        <w:br/>
        <w:br/>
        <w:t>㉗姓。《廣韻·止韻》：“理，姓。*皐陶*為大理，因官氏焉。*殷*有*理徵*。”《通志·氏族略四》：“理，*咎繇*為*堯*理官，子孫遂為*理*氏。*商*末有*理徵*。改姓*李*。望出*河西*。”</w:t>
        <w:br/>
      </w:r>
    </w:p>
    <w:p>
      <w:r>
        <w:t>琇##琇</w:t>
        <w:br/>
        <w:br/>
        <w:t>xiù　《廣韻》息救切，去宥心。又與久切。幽部。</w:t>
        <w:br/>
        <w:br/>
        <w:t>（1）同“璓”。次于玉的美石。《集韻·宥韻》：“璓，《説文》：‘石之次玉者。’或省。”《詩·小雅·都人士》：“彼都人士，充耳琇實。”*毛*傳：“琇，美石也。”*唐**蕭穎士*《江有楓》：“我友于征，彼*鄭*之子，如琇如英，德音孔明。”</w:t>
        <w:br/>
        <w:br/>
        <w:t>（2）同“秀”。美。《廣雅·釋詁一》：“琇，美也。”*王念孫*疏證：“琇，通作秀。”</w:t>
        <w:br/>
      </w:r>
    </w:p>
    <w:p>
      <w:r>
        <w:t>琈##琈</w:t>
        <w:br/>
        <w:br/>
        <w:t>（一）fú　《廣韻》縛謀切，平尤奉。</w:t>
        <w:br/>
        <w:br/>
        <w:t>（1）〔㻬琈〕见“㻬”。</w:t>
        <w:br/>
        <w:br/>
        <w:t>（2）玉的色彩。《玉篇·玉部》：“琈，琈筍，玉采色。《禮記》云：‘孚尹旁達。’*鄭玄*曰：‘讀如浮筠也。’”</w:t>
        <w:br/>
        <w:br/>
        <w:t>（二）fū　《集韻》芳無切，平虞敷。</w:t>
        <w:br/>
        <w:br/>
        <w:t>同“璷”。《集韻·虞韻》：“璷，瑻璷，美玉也。或作琈。”</w:t>
        <w:br/>
      </w:r>
    </w:p>
    <w:p>
      <w:r>
        <w:t>琉##琉</w:t>
        <w:br/>
        <w:br/>
        <w:t>liú　《集韻》力求切，平尤來。</w:t>
        <w:br/>
        <w:br/>
        <w:t>〔琉璃〕1.一种色泽光润的矿石。学名青金石（lapis-lazuli），又名天蓝石。梵语称vaiḍūrya，译作“璧𤥗”、“璧流離”、“瑠璃”等，通常作“琉璃”。《集韻·尤韻》：“瑠，瑠璃，珠也。或作琉。”按：《説文·玉部》：“𤥗，石之有光，璧𤥗也。”*段玉裁*注：“璧𤥗，即璧流離也……今人省言之曰流離，改其字為璢（瑠）璃。古人省言之曰璧𤥗。”《樂府詩集·雜曲歌辭·焦仲卿妻》：“移我琉璃榻，出置前窗下。”*北魏**楊衒之*《洛陽伽藍記·準財里寶善寺》：“有水晶鉢、瑪瑙盃、琉璃碗、赤玉巵數十枚。”2.特指琉璃瓦，即涂有彩色釉的瓦。*宋**司馬光*《碧樓》：“煙瓦疊琉璃，危樓半空倚。”*元**王實甫*《西廂記》第一本第四折：“梵王宫殿月輪高，碧琉璃瑞煙籠罩。”《西遊記》第九十三回：“不小不大，却也是琉璃碧瓦；半新半舊，却也是八字紅牆。”3.旧时以透明角质作罩的灯笼。*清**吴偉業*《鹿樵紀聞》卷中：“每遇月夜，各宅懸琉璃，賽琵琶。”</w:t>
        <w:br/>
      </w:r>
    </w:p>
    <w:p>
      <w:r>
        <w:t>琊##琊</w:t>
        <w:br/>
        <w:br/>
        <w:t>yá　《字彙》余遮切。</w:t>
        <w:br/>
        <w:br/>
        <w:t>〔琅琊〕也作“琅邪”、“瑯琊”。1.郡名。*秦*置。旧治在今*山东省**胶南市*境。《字彙·玉部》：“琊，琅琊，即琅邪。地名。*揚雄*《徐州牧箴》：‘降*周*任*姜*，鎮于*瑯琊*。’”2.山名。一在*山东省**胶南市*境，公元前219年，*秦始皇*东游登此，建*琅琊台*和石碑。一在*安徽省**滁州市*西南，因*晋**琅琊王**伷*平*吴*尝驻此得名。*清**顧祖禹*《讀史方輿紀要·山東一·山川險要》：“*琅琊山*在*青州府**諸城縣*東南百四十里。”又《江南十一·滁州》：“*琅邪山*，州南十里，*晋*伐*吴*，命*琅琊王**伷*出*涂中*時嘗駐此，因名。”《孟子·梁惠王下》：“吾欲觀於轉附朝儛，遵海而南，放於*琅邪*。”</w:t>
        <w:br/>
      </w:r>
    </w:p>
    <w:p>
      <w:r>
        <w:t>琋##琋</w:t>
        <w:br/>
        <w:br/>
        <w:t>xī　《字彙補》虚宜切。</w:t>
        <w:br/>
        <w:br/>
        <w:t>人名用字。《字彙補·玉部》：“琋，人名。*晋**天福*十二年，*遼太宗*以*劉晞*為*西京*留守。《通鑑考異》：《實録》作‘禧’。或云名‘琋’。”</w:t>
        <w:br/>
      </w:r>
    </w:p>
    <w:p>
      <w:r>
        <w:t>琌##琌</w:t>
        <w:br/>
        <w:br/>
        <w:t>“陵”的讹字。《字彙補·玉部》：“琌，疑即陵字。”《穆天子傳》卷三：“天子大饗正公諸侯王勤七萃之士于*羽琌*之上。”*郭璞*注：“下有羽陵，疑亦同。”*洪頤煊*校：“《太平御覽》八百三十二引作‘羽陵’。上文‘山䧙自出’注云：‘陵字，《水經·汝水》注云：*楚武王*冢，民謂之*楚王琴*，《皇覽》作*楚王岑*。’皆陵字之譌。”</w:t>
        <w:br/>
      </w:r>
    </w:p>
    <w:p>
      <w:r>
        <w:t>琍##琍</w:t>
        <w:br/>
        <w:br/>
        <w:t>lí　《龍龕手鑑·玉部》：“琍，音梨。”《字彙補·玉部》：“琍，義闕。”按：当为“璃”的异体。</w:t>
        <w:br/>
      </w:r>
    </w:p>
    <w:p>
      <w:r>
        <w:t>琎##琎</w:t>
        <w:br/>
        <w:br/>
        <w:t>“璡”的简化字。</w:t>
        <w:br/>
      </w:r>
    </w:p>
    <w:p>
      <w:r>
        <w:t>琏##琏</w:t>
        <w:br/>
        <w:br/>
        <w:t>“璉”的简化字。</w:t>
        <w:br/>
      </w:r>
    </w:p>
    <w:p>
      <w:r>
        <w:t>琐##琐</w:t>
        <w:br/>
        <w:br/>
        <w:t>“瑣”的简化字。</w:t>
        <w:br/>
      </w:r>
    </w:p>
    <w:p>
      <w:r>
        <w:t>琑##琑</w:t>
        <w:br/>
        <w:br/>
        <w:t>同“瑣”。</w:t>
        <w:br/>
      </w:r>
    </w:p>
    <w:p>
      <w:r>
        <w:t>琒##琒</w:t>
        <w:br/>
        <w:br/>
        <w:t>同“峰”。</w:t>
        <w:br/>
      </w:r>
    </w:p>
    <w:p>
      <w:r>
        <w:t>琔##琔</w:t>
        <w:br/>
        <w:br/>
        <w:t>diàn　《集韻》堂練切，去霰定。</w:t>
        <w:br/>
        <w:br/>
        <w:t>玉色。《集韻·霰韻》：“琔，玉色。”</w:t>
        <w:br/>
      </w:r>
    </w:p>
    <w:p>
      <w:r>
        <w:t>琕##琕</w:t>
        <w:br/>
        <w:br/>
        <w:t>（一）pín　《廣韻》部田切，平先並。</w:t>
        <w:br/>
        <w:br/>
        <w:t>同“玭”。珠名。《玉篇·玉部》：“玭，珠也。琕，同上（玭）。”《天工開物·珠玉·珠》：“幼珠如粱粟，常珠如豌豆，琕而碎者曰璣。”</w:t>
        <w:br/>
        <w:br/>
        <w:t>（二）bǐng　《經典釋文》補頂反。</w:t>
        <w:br/>
        <w:br/>
        <w:t>同“鞞”。刀鞘。《詩·小雅·瞻彼洛矣》“君子至止，鞞琫有珌”*唐**陸德明*釋文：“鞞，字又作琕，補頂反。《説文》云：‘刀室也。’”</w:t>
        <w:br/>
      </w:r>
    </w:p>
    <w:p>
      <w:r>
        <w:t>琖##琖</w:t>
        <w:br/>
        <w:br/>
        <w:t>《説文新附》：“琖，玉爵也。*夏*曰琖，*殷*曰斝，*周*曰爵。从玉，戔聲。或从皿。”</w:t>
        <w:br/>
        <w:br/>
        <w:t>zhǎn　《廣韻》阻限切，上産莊。元部。</w:t>
        <w:br/>
        <w:br/>
        <w:t>（1）同“盞”。《説文新附·玉部》：“琖，玉爵也。或从皿。”《禮記·明堂位》：“爵用玉琖仍雕。”*陸德明*釋文：“琖，*夏*爵名，用玉飾之。”*宋**郭應祥*《念奴嬌·次賈子濟韻》：“待添幾琖，共君今夕同醉。”《聊齋志異·三生》：“覷冥王玉琖中，茶色清澈，己琖中濁如醪。”</w:t>
        <w:br/>
        <w:br/>
        <w:t>（2）通“戔（cán）”。众多貌。*清**顧藹吉*《隸辨》卷二：“《王君廟門斷碑》：‘束帛有琖。’……《易·賁卦》：‘束帛戔戔。’《釋文》云：‘戔戔，*子夏*傳作殘殘。’以殘為戔者，古音讀若殘也。此碑亦以琖為戔，皆同音而借。《廣韻》本無牋音。《釋文》‘又音牋’，今遂因之。”</w:t>
        <w:br/>
      </w:r>
    </w:p>
    <w:p>
      <w:r>
        <w:t>琗##琗</w:t>
        <w:br/>
        <w:br/>
        <w:t>（一）sè　《集韻》色櫛切，入櫛生。</w:t>
        <w:br/>
        <w:br/>
        <w:t>同“璱”。《玉篇·玉部》：“琗，《廣蒼》同上（璱）。”《集韻·櫛韻》：“璱，《説文》：‘玉英華相帶如瑟弦。’或作琗。”</w:t>
        <w:br/>
        <w:br/>
        <w:t>（二）cuì　《集韻》取内切，去隊清。</w:t>
        <w:br/>
        <w:br/>
        <w:t>（1）珠玉光。《集韻·隊韻》：“琗，玉光。”又《稕韻》：“琗，珠玉光。”</w:t>
        <w:br/>
        <w:br/>
        <w:t>（2）通“綷”。文彩相杂。《文選·郭璞〈江賦〉》：“金精玉英瑱其裏，瑶珠怪石琗其表。”*李善*注：“瑱、琗，謂文采相雜。《小（爾）雅》曰：‘雜采曰綷。’琗與綷同。”</w:t>
        <w:br/>
      </w:r>
    </w:p>
    <w:p>
      <w:r>
        <w:t>琘##琘</w:t>
        <w:br/>
        <w:br/>
        <w:t>同“珉”。《龍龕手鑑·玉部》：“琘”，同“珉”。《文選·司馬相如〈子虚賦〉》：“其石則赤玉、玫瑰、琳、琘、昆吾、瑊玏、玄厲、碝石、碔砆。”*李善*注引*張揖*曰：“琘者，石之次玉者。”</w:t>
        <w:br/>
      </w:r>
    </w:p>
    <w:p>
      <w:r>
        <w:t>琙##琙</w:t>
        <w:br/>
        <w:br/>
        <w:t>yù　《廣韻》雨逼切，入職云。</w:t>
        <w:br/>
        <w:br/>
        <w:t>人名用字。《玉篇·玉部》：“琙，《東觀漢記》：*玄菟*太守*公孫琙*。”</w:t>
        <w:br/>
      </w:r>
    </w:p>
    <w:p>
      <w:r>
        <w:t>琚##琚</w:t>
        <w:br/>
        <w:br/>
        <w:t>《説文》：“琚，瓊琚。从玉，居聲。《詩》曰：‘報之以瓊琚。’”</w:t>
        <w:br/>
        <w:br/>
        <w:t>jū　《廣韻》九魚切，平魚見。魚部。</w:t>
        <w:br/>
        <w:br/>
        <w:t>佩玉，系在珩和璜之间。《説文·玉部》：“琚，瓊琚。”《廣韻·魚韻》：“琚，玉名。”《字彙·玉部》：“琚，佩玉名。*廬陵**羅*氏曰：‘琚處佩之中，所以貫蠙珠而繫於珩、下維横衝牙者也。’*豐城**朱*氏曰：‘琚如圭而正方，在珩璜之中。’”《詩·衛風·木瓜》：“投我以木瓜，報之以瓊琚。”*毛*傳：“琚，佩玉名。”*三國**魏**曹植*《洛神賦》：“披羅衣之璀粲兮，珥瑶碧之華琚。”一说赤玉，或说次玉。《大戴禮記·保傅》：“琚瑀以雜之。”*盧辯*注：“總曰玭珠，而赤者曰琚，白者曰瑀。或曰：瑀，美玉；琚，石次玉。”*刘师培*《文说》：“琚瑀珩璜，冲牙叶杂佩之响。”</w:t>
        <w:br/>
      </w:r>
    </w:p>
    <w:p>
      <w:r>
        <w:t>琛##琛</w:t>
        <w:br/>
        <w:br/>
        <w:t>《説文新附》：“琛，寶也。从玉，深省聲。”</w:t>
        <w:br/>
        <w:br/>
        <w:t>chēn　《廣韻》丑林切，平侵徹。侵部。</w:t>
        <w:br/>
        <w:br/>
        <w:t>（1）珍宝。《爾雅·釋言》：“琛，寶也。”*邢昺*疏：“謂珍寶也。”《詩·魯頌·泮水》：“憬彼*淮夷*，來獻其琛。”*毛*傳：“琛，寶也。”*陸德明*釋文引*舍人*云：“美寶曰琛。”《文選·木華〈海賦〉》：“其垠則有天琛水怪。”*李善*注：“天琛，自然之寶也。”*明**張居正*《答奉常陸五臺論治體用剛》：“狡夷强虜，獻琛修貢。”特指美玉。《文選·張衡〈思玄賦〉》：“獻環琨與琛縭兮，申厥好之玄黄。”*劉良*注：“琛，玉也。縭帶以玉飾，又以玄黄之繒申其好也。”</w:t>
        <w:br/>
        <w:br/>
        <w:t>（2）珍贵。《後漢書·西域傳贊》：“逷矣*西胡*，天之外區，土物琛麗，人性淫虚。”</w:t>
        <w:br/>
      </w:r>
    </w:p>
    <w:p>
      <w:r>
        <w:t>琜##琜</w:t>
        <w:br/>
        <w:br/>
        <w:t>同“𤦃”。《集韻·咍韻》：“𤦃，《説文》：‘𤦃瓄，玉也。’或書作琜。”</w:t>
        <w:br/>
      </w:r>
    </w:p>
    <w:p>
      <w:r>
        <w:t>琝##琝</w:t>
        <w:br/>
        <w:br/>
        <w:t>同“珉”。《龍龕手鑑·玉部》：“琝”，“珉”的俗字。</w:t>
        <w:br/>
      </w:r>
    </w:p>
    <w:p>
      <w:r>
        <w:t>琞##琞</w:t>
        <w:br/>
        <w:br/>
        <w:t>（一）shèng　《龍龕手鑑》音聖。</w:t>
        <w:br/>
        <w:br/>
        <w:t>同“聖”。《龍龕手鑑·玉部》：“琞，古文，音聖。”《字彙·玉部》：“琞，同聖。”</w:t>
        <w:br/>
        <w:br/>
        <w:t>（二）wàng　《正字通》音望。</w:t>
        <w:br/>
        <w:br/>
        <w:t>同“望”。姓。《正字通·玉部》：“琞，同望，姓也。*宋*有*琞儼*，*明*有*琞本*、*琞增*。”</w:t>
        <w:br/>
      </w:r>
    </w:p>
    <w:p>
      <w:r>
        <w:t>琟##琟</w:t>
        <w:br/>
        <w:br/>
        <w:t>《説文》：“琟，石之似玉者。从玉，隹聲。讀若維。”</w:t>
        <w:br/>
        <w:br/>
        <w:t>（一）wéi　《廣韻》以追切，平脂以。微部。</w:t>
        <w:br/>
        <w:br/>
        <w:t>似玉的石。《説文·玉部》：“琟，石之似玉者。”</w:t>
        <w:br/>
        <w:br/>
        <w:t>（二）yù　《集韻》虞欲切，入燭疑。</w:t>
        <w:br/>
        <w:br/>
        <w:t>〔鸀琟〕同“鸀鳿”。鸟名。《集韻·燭韻》：“鳿，鸀鳿，鳥名。或从隹。”见“鸀”。</w:t>
        <w:br/>
      </w:r>
    </w:p>
    <w:p>
      <w:r>
        <w:t>琠##琠</w:t>
        <w:br/>
        <w:br/>
        <w:t>《説文》：“琠，玉也。从玉，典聲。”</w:t>
        <w:br/>
        <w:br/>
        <w:t>（一）tiǎn　《廣韻》他典切，上銑透。諄部。</w:t>
        <w:br/>
        <w:br/>
        <w:t>玉名。《説文·玉部》：“琠，玉也。”《玉篇·玉部》：“琠，玉名。”</w:t>
        <w:br/>
        <w:br/>
        <w:t>（二）tiàn　《集韻》他甸切，去霰透。</w:t>
        <w:br/>
        <w:br/>
        <w:t>同“瑱”。《集韻·霰韻》：“瑱，亦作琠。”</w:t>
        <w:br/>
      </w:r>
    </w:p>
    <w:p>
      <w:r>
        <w:t>琡##琡</w:t>
        <w:br/>
        <w:br/>
        <w:t>《説文新附》：“琡，玉也。从玉，叔聲。”</w:t>
        <w:br/>
        <w:br/>
        <w:t>chù　《廣韻》昌六切，入屋昌。又之六切。沃部。</w:t>
        <w:br/>
        <w:br/>
        <w:t>八寸的璋。《爾雅·釋器》：“璋大八寸謂之琡。”*郝懿行*義疏：“《玉人》云：‘牙璋七寸，射二寸，厚寸，以起軍旅，以治兵守。’‘瑑圭璋，八寸，以覜聘。’是彼瑑璋即此所謂琡也。琡者，《説文》作𤩈，云：‘玉器也。讀若淑。’”</w:t>
        <w:br/>
      </w:r>
    </w:p>
    <w:p>
      <w:r>
        <w:t>琢##琢</w:t>
        <w:br/>
        <w:br/>
        <w:t>《説文》：“琢，治玉也。从玉，豖聲。”</w:t>
        <w:br/>
        <w:br/>
        <w:t>（一）zhuó　《廣韻》竹角切，入覺知。屋部。</w:t>
        <w:br/>
        <w:br/>
        <w:t>（1）加工玉石。《爾雅·釋器》：“玉謂之琢，石謂之磨。”《説文·玉部》：“琢，治玉也。”*段玉裁*注：“琢琱字謂鐫鏨之事。”《詩·衛風·淇奥》：“如切如磋，如琢如磨。”*毛*傳：“治骨曰切，象曰磋，玉曰琢，石曰磨。”《荀子·大略》：“*和*之璧，井里之厥也。玉人琢之，為天子寶。”*郭沫若*《水仙花》：“碧玉琢成的叶子，银白色的花。”</w:t>
        <w:br/>
        <w:br/>
        <w:t>（2）装饰。*三國**魏**曹丕*《大牆上蒿行》：“白如積雪，利若秋霜。駮犀標首，玉琢中央。”*黄節*注引*魏文帝*《典論》：“余好擊劍，命彼國工，飾以文玉，表以通犀。”</w:t>
        <w:br/>
        <w:br/>
        <w:t>（3）撰文时的修改加工。通常叫作“锤炼”、“推敲”、“琢磨”。*唐**貫休*《寄匡山紀公》：“寄言無别事，琢句似終身。”*宋**蘇軾*《和致仕張郎中春書》：“淺斟盃酒紅生頰，細琢歌詞穩稱聲。”*宋**趙汴*《遊青城山》：“良工存舊筆，老叟琢新詩。”</w:t>
        <w:br/>
        <w:br/>
        <w:t>（4）砍；剁。《齊民要術·羹臛法》：“作雞羹法：雞一頭，解骨肉相離，切肉，琢骨，煮使熟。”*缪启愉*注釋：“‘琢’和‘切’不同，‘切’是用手按着順次地切，‘琢’是不拘怎樣亂刀地斬，斬得很碎，就是下文常見的‘細琢’。字亦寫作‘斮’。”《太平廣記》卷三百零七引《集異記》：“（緑冠裳者）命左右取鉗槌。俄頃，有緇衣豹袖執斤斧者三人。*緑裳*賜*華*酒五盃，昏然而醉，唯聞琢其腦，聲絶而*華*醉醒。”</w:t>
        <w:br/>
        <w:br/>
        <w:t>（5）通“啄”。*清**朱駿聲*《説文通訓定聲·需部》：“琢，叚借為啄。”《尸子》卷下：“卵生曰琢，胎生曰乳。”</w:t>
        <w:br/>
        <w:br/>
        <w:t>（6）通“椓”。击。《文選·班昭〈東征賦〉》（六臣本）：“諒不登巢而琢蠡兮，得不陳力而相追。”按：*李善*本“琢”作“椓”并注：“*鄭玄*《周禮》注曰：‘椓，擊也。’”</w:t>
        <w:br/>
        <w:br/>
        <w:t>（二）zuó</w:t>
        <w:br/>
        <w:br/>
        <w:t>〔琢磨〕思索。*老舍*《骆驼祥子》十六：“第二，更使他难堪的，是他琢磨出点意思来……他完全变成了她的玩艺儿。”</w:t>
        <w:br/>
      </w:r>
    </w:p>
    <w:p>
      <w:r>
        <w:t>琣##琣</w:t>
        <w:br/>
        <w:br/>
        <w:t>（一）běng　《集韻》補孔切，上董幫。</w:t>
        <w:br/>
        <w:br/>
        <w:t>同“琫”。《集韻·蕫韻》：“琫，或作琣。”</w:t>
        <w:br/>
        <w:br/>
        <w:t>（二）pěi　《集韻》普罪切，上賄滂。</w:t>
        <w:br/>
        <w:br/>
        <w:t>人名用字。《集韻·賄韻》：“琣，人名。*唐*有*滕王**循琣*。”</w:t>
        <w:br/>
      </w:r>
    </w:p>
    <w:p>
      <w:r>
        <w:t>琤##琤</w:t>
        <w:br/>
        <w:br/>
        <w:t>《説文》：“琤，玉聲也。从玉，争聲。”</w:t>
        <w:br/>
        <w:br/>
        <w:t>chēng　《廣韻》楚庚切，平耕初。耕部。</w:t>
        <w:br/>
        <w:br/>
        <w:t>（1）玉声。《説文·玉部》：“琤，玉聲也。”*宋**陳造*《聽雨賦》：“非琴非筑，金撞而玉琤。”</w:t>
        <w:br/>
        <w:br/>
        <w:t>（2）物的相击声。《正字通·玉部》：“琤，凡物戛擊有聲皆曰琤。”*唐**韓愈*《秋懷詩十一首》之九：“霜風侵梧桐，衆葉著樹乾。空階一片下，琤若摧琅玕。”*清**紀昀*《閲微草堂筆記·灤陽消夏録五》：“卒時，壁挂洋鐘，恰琤然鳴八聲，是亦異矣。”</w:t>
        <w:br/>
      </w:r>
    </w:p>
    <w:p>
      <w:r>
        <w:t>琥##琥</w:t>
        <w:br/>
        <w:br/>
        <w:t>《説文》：“琥，發兵瑞玉。為虎文。从玉，从虎。虎亦聲。《春秋傳》曰：‘賜*子家*雙琥。’”</w:t>
        <w:br/>
        <w:br/>
        <w:t>hǔ　《廣韻》呼古切，上姥曉。魚部。</w:t>
        <w:br/>
        <w:br/>
        <w:t>（1）虎符。《説文·玉部》：“琥，發兵瑞玉。”*段玉裁*注：“《周禮》：‘牙璋以起軍旅，以治兵守。’不以琥也……*許*所云未聞。”*孫詒讓*《書〈説文·玉部〉後》：“《御覽·珍寶部》引《吕氏春秋》云：‘戰鬭用琥’與‘發兵瑞玉’，義似相近……蓋據六國時制，與《禮經》瑞玉自不相應也。”</w:t>
        <w:br/>
        <w:br/>
        <w:t>（2）瑞玉。古代的一种礼器。《説文·玉部》：“琥，《春秋傳》曰：‘賜*子家*雙琥。’”《周禮·春官·大宗伯》：“以玉作六器，以禮天地四方……以白琥禮西方。”*鄭玄*注：“琥，猛，象秋嚴。”又《秋官·小行人》：“琥以繡。”*鄭玄*注：“子、男於諸侯則享用琥璜，下其瑞也。”*賈公彦*疏：“子、男朝時用璧。自相享降一等，故用琥璜。”</w:t>
        <w:br/>
        <w:br/>
        <w:t>（3）姓。《萬姓統譜·麌韻》：“*琥*氏，見《姓苑》。”</w:t>
        <w:br/>
      </w:r>
    </w:p>
    <w:p>
      <w:r>
        <w:t>琦##琦</w:t>
        <w:br/>
        <w:br/>
        <w:t>qí　《廣韻》渠羈切，平支羣。歌部。</w:t>
        <w:br/>
        <w:br/>
        <w:t>（1）美玉名。《廣韻·支韻》：“琦，玉名。”《楚辭·招魂》：“纂組綺縞，結琦璜些。”*洪興祖*補注：“琦，玉名。”《抱朴子·外篇·博喻》：“溝澮之中，無宵朗之琦。”</w:t>
        <w:br/>
        <w:br/>
        <w:t>（2）美好；珍贵。《廣雅·釋訓》：“琦，玩也。”*王念孫*疏證：“《玉篇》引《埤蒼》云：‘琦，瑋也。’瑰瑋，珍琦也。”《文選·宋玉〈對楚王問〉》：“夫聖人瑰意琦行，超然獨處。”*吕向*注：“琦，美也。”《新語·道基》：“琦瑋之色，以窮耳目之好。”《後漢書·仲長統傳》：“琦賂寶貨，巨室不能容。”*章炳麟*《秦献记》：“其七人或直言无桡辞，不即能制作，造为琦辞，遗令闻于来叶。”</w:t>
        <w:br/>
        <w:br/>
        <w:t>（3）奇异；怪异。《荀子·非十二子》：“好治怪説，玩琦辭。”*楊倞*注：“琦，讀為奇異之奇。”《漢書·西域傳下》：“賜以車騎旗鼓歌吹數十人，綺繡雜繒琦珍凡數千萬。”*顔師古*注：“琦音奇。”</w:t>
        <w:br/>
        <w:br/>
        <w:t>（4）大貌。《集韻·支韻》：“琦，大皃。”</w:t>
        <w:br/>
      </w:r>
    </w:p>
    <w:p>
      <w:r>
        <w:t>琧##琧</w:t>
        <w:br/>
        <w:br/>
        <w:t>è　《龍龕手鑑》烏各反。</w:t>
        <w:br/>
        <w:br/>
        <w:t>白玉。《龍龕手鑑·玉部》：“琧，白土也。”按：《改併四聲篇海·玉部》引《龍龕手鑑》作“白玉也”。</w:t>
        <w:br/>
      </w:r>
    </w:p>
    <w:p>
      <w:r>
        <w:t>琨##琨</w:t>
        <w:br/>
        <w:br/>
        <w:t>《説文》：“琨，石之美者。从玉，昆聲。《虞書》曰：‘*楊州*貢瑶琨。’瑻，琨或从貫。”</w:t>
        <w:br/>
        <w:br/>
        <w:t>kūn　《廣韻》古渾切，平魂見。諄部。</w:t>
        <w:br/>
        <w:br/>
        <w:t>（1）美石；美玉。《説文·玉部》：“琨，石之美者。”《廣韻·魂韻》：“琨，琨㻍，玉名。”《字彙·玉部》：“琨，美玉。”《書·禹貢》：“瑶、琨、篠簜。”*孔*傳：“瑶、琨皆美玉。”*陸德明*釋文：“瑶音遥，琨音昆，美石也。”*孔穎達*疏：“美石似玉者也。玉、石，其質相類，美惡别名也。*王肅*云：‘瑶、琨，美石次玉者也。’”《文選·左思〈吴都賦〉》：“其琛賂則琨瑶之阜，銅鍇之垠。”*李善*注引*劉逵*曰：“琨瑶，皆美石也。”</w:t>
        <w:br/>
        <w:br/>
        <w:t>（2）佩玉名。《文選·張衡〈思玄賦〉》：“獻環琨與琛縭兮，申厥好以玄黄。”舊注：“環，珠也。琨，璧也。”*劉良*注：“環、琨，皆玉佩。”*李善*注引《白虎通》曰：“所以必有佩者，表德見所能也。故循道無窮則佩環，能本道德則佩琨。”</w:t>
        <w:br/>
      </w:r>
    </w:p>
    <w:p>
      <w:r>
        <w:t>琩##琩</w:t>
        <w:br/>
        <w:br/>
        <w:t>chāng　《廣韻》尺良切，平陽昌。</w:t>
        <w:br/>
        <w:br/>
        <w:t>耳饰。也作“琩珫”。《廣韻·陽韻》：“琩，耳璫。”《集韻·陽韻》：“琩，琩玩，蠻夷充耳。”*方成珪*考正：“《類篇》‘玩’作‘珫’。”《正字通·玉部》：“琩，琩珫，蠻侇繫耳玉。”</w:t>
        <w:br/>
      </w:r>
    </w:p>
    <w:p>
      <w:r>
        <w:t>琪##琪</w:t>
        <w:br/>
        <w:br/>
        <w:t>qí　《廣韻》渠之切，平之羣。之部。</w:t>
        <w:br/>
        <w:br/>
        <w:t>玉名。《爾雅·釋地》：“東方之美者，有*醫無閭*之珣玗琪焉。”《玉篇·玉部》：“琪，玉屬。”《北史·隋本紀下》：“上常服皮弁，十有二琪。”*唐**陸龜蒙*《襲美先輩以龜蒙所獻五百言既蒙見和復示榮唱至於千字提獎之重蔑有稱實再抒鄙懷用伸酬謝》：“因知昭明前，剖石呈清琪。”《遼史·儀衛志二》：“皇太子進德冠，九琪，金飾。”</w:t>
        <w:br/>
      </w:r>
    </w:p>
    <w:p>
      <w:r>
        <w:t>琫##琫</w:t>
        <w:br/>
        <w:br/>
        <w:t>《説文》：“琫，佩刀上飾。天子以玉，諸矦以金。从玉，奉聲。”</w:t>
        <w:br/>
        <w:br/>
        <w:t>běng　《廣韻》邊孔切，上董幫。東部。</w:t>
        <w:br/>
        <w:br/>
        <w:t>古代佩刀鞘口上的装饰。《説文·玉部》：“琫，佩刀上飾。天子以玉，諸矦以金。”《釋名·釋兵》：“（刀）其室曰削……室口之飾曰琫。”《詩·小雅·瞻彼洛矣》：“君子至止，鞞琫有珌。”*毛*傳：“琫，上飾。”*陸德明*釋文：“琫字又作䩬，佩刀削上飾。”《漢書·王莽傳上》：“瑒琫瑒珌。”*顔師古*注引*孟康*曰：“佩刀之飾，上曰琫，下曰珌。”</w:t>
        <w:br/>
      </w:r>
    </w:p>
    <w:p>
      <w:r>
        <w:t>琬##琬</w:t>
        <w:br/>
        <w:br/>
        <w:t>《説文》：“琬，圭有琬者。从玉，宛聲。”</w:t>
        <w:br/>
        <w:br/>
        <w:t>wǎn　《廣韻》於阮切，上阮影。又烏貫切。元部。</w:t>
        <w:br/>
        <w:br/>
        <w:t>一种上端浑圆而无棱角的圭。《説文·玉部》：“琬，圭有琬者。”《集韻·换韻》：“琬，圭名。”《周禮·考工記·玉人》：“琬圭九寸而繅。”*鄭玄*注：“琬，猶圜也，王使之瑞節也。諸侯有德，王命賜之，使者執琬圭以致命焉。”*南朝**宋**鮑照*《擬古八首》之五：“玉琬徒見傳，交友義漸疏。”*唐**房琯*《上張燕公書》：“獻此琬珪，冀贄列得啟其書。”</w:t>
        <w:br/>
      </w:r>
    </w:p>
    <w:p>
      <w:r>
        <w:t>琭##琭</w:t>
        <w:br/>
        <w:br/>
        <w:t>lù　《廣韻》盧谷切，入屋來。</w:t>
        <w:br/>
        <w:br/>
        <w:t>（1）玉名。《廣韻·屋韻》：“琭，玉名。”</w:t>
        <w:br/>
        <w:br/>
        <w:t>（2）玉貌。《集韻·屋韻》：“琭，玉皃。”《老子》第三十九章：“不欲琭琭如玉，珞珞如石。”</w:t>
        <w:br/>
      </w:r>
    </w:p>
    <w:p>
      <w:r>
        <w:t>琮##琮</w:t>
        <w:br/>
        <w:br/>
        <w:t>《説文》：“琮，瑞玉。大八寸，似車釭。从玉，宗聲。”</w:t>
        <w:br/>
        <w:br/>
        <w:t>cóng　《廣韻》藏宗切，平冬從。冬部。</w:t>
        <w:br/>
        <w:br/>
        <w:t>（1）瑞玉。古代的一种玉质礼器，方形，也有作长筒形者，中有圆孔。*殷*、*周*的墓葬中屡有出土。《説文·玉部》：“琮，瑞玉。大八寸，似車釭。”《周禮·春官·大宗伯》：“以玉作六器，以禮天地四方：以蒼璧禮天，以黄琮禮地。”又《秋官·小行人》：“琮以錦。”*鄭玄*注：“五等之諸侯享天子用璧，享后用琮。”*唐**段成式*《酉陽雜俎·禮異》：“大喪用琮。”</w:t>
        <w:br/>
        <w:br/>
        <w:t>（2）姓。《通志·氏族略五》：“*琮*氏，*宋*登科*琮師古*，*開封*人。”</w:t>
        <w:br/>
      </w:r>
    </w:p>
    <w:p>
      <w:r>
        <w:t>琯##琯</w:t>
        <w:br/>
        <w:br/>
        <w:t>（一）guǎn　《廣韻》古滿切，上緩見。元部。</w:t>
        <w:br/>
        <w:br/>
        <w:t>（1）同“管”。1.玉管，古乐器名。也泛指管乐器。《説文·竹部》：“管，如篪，六孔……琯，古者玉琯以玉。*舜*之時，*西王母*來獻其白琯。前*零陵*文學姓*奚*，於*伶道**舜*祠下得笙玉琯。夫以玉作音，故神人以和，鳳皇來儀也。从玉，官聲。”*段玉裁*注：“此疑出後人用《風俗通》沾綴。*許*書祇當云：‘古者管以玉，或从玉。’”*南朝**梁武帝*《白紵辭》之一：“朱絲玉柱羅象筵，飛琯促絃舞少年。”*清**龔自珍*《能令公少年行》：“玉簫金琯東山東，美人十五如花穠。”2.律管，古代也用以测定节气。*唐**杜甫*《小至》：“刺繡五紋添弱線，吹葭六琯動飛灰。”*仇兆鰲*注：“《漢書》：‘以葭莩灰實律管，候至則灰飛管通’……琯以玉為之，凡十有二，六琯，舉律以該吕也。”</w:t>
        <w:br/>
        <w:br/>
        <w:t>（2）姓。《廣韻·緩韻》：“琯，姓。”《姓觿·旱韻》：“琯，出《姓苑》。《千家姓》云：‘*平昌*族。’”</w:t>
        <w:br/>
        <w:br/>
        <w:t>（二）gùn　《廣韻》古困切，去慁見。</w:t>
        <w:br/>
        <w:br/>
        <w:t>磨金玉使生光。《廣韻·慁韻》：“琯，出光也。”《集韻·圂韻》：“琯，治金玉使瑩曰琯。”</w:t>
        <w:br/>
        <w:br/>
        <w:t>（三）guān　《集韻》古丸切，平桓見。</w:t>
        <w:br/>
        <w:br/>
        <w:t>似玉的石。《集韻·桓韻》：“琯，石似玉。”</w:t>
        <w:br/>
        <w:br/>
        <w:t>（四）guàn　《集韻》古患切，去諫見。</w:t>
        <w:br/>
        <w:br/>
        <w:t>贯玉饰。《集韻·諫韻》：“琯，貫玉飾也。”</w:t>
        <w:br/>
      </w:r>
    </w:p>
    <w:p>
      <w:r>
        <w:t>琰##琰</w:t>
        <w:br/>
        <w:br/>
        <w:t>《説文》：“琰，璧上起美色也。从玉，炎聲。”</w:t>
        <w:br/>
        <w:br/>
        <w:t>yǎn　《廣韻》以冉切，上琰以。談部。</w:t>
        <w:br/>
        <w:br/>
        <w:t>（1）美玉名。通称“琬琰”。《説文·玉部》：“琰，璧上起美色也。”*徐鍇*繫傳：“*郭璞*注《上林賦》引《竹書》云：‘*桀*得*有緍*二美女，刻其名於苕華之玉。苕是琬，華是琰。’然則琰亦美色之玉也。琰之言炎也，光炎起也。”《廣韻·琰韻》：“琰，玉名。”《楚辭·遠遊》：“吸飛泉之微液兮，懷琬琰之華英。”《漢書·司馬相如傳上》：“鼂采琬琰，*和氏*出焉。”*顔師古*注：“琬琰，美玉名。”*南朝**梁簡文帝*《謝敕賚善勝威勝刀啓》：“冰鍔含彩，雕琰表飾。”*宋**梁周翰*《禁林讌會之什》：“墨池併獲三奇寳，翠琰俱生五色光。”</w:t>
        <w:br/>
        <w:br/>
        <w:t>（2）琰圭。圭之上端斜削成尖锐形者。《集韻·琰韻》：“琰，圭之鋭上者。”《周禮·考工記·玉人》：“琰圭九寸。”*鄭玄*注：“凡圭，琰上寸半；琰圭，琰半以上，又半為瑑飾。諸侯有為不義，使者征之，執以為瑞節也。”</w:t>
        <w:br/>
      </w:r>
    </w:p>
    <w:p>
      <w:r>
        <w:t>琱##琱</w:t>
        <w:br/>
        <w:br/>
        <w:t>《説文》：“琱，治玉也。一曰石似玉。从玉，周聲。”按：金文或不从玉。</w:t>
        <w:br/>
        <w:br/>
        <w:t>diāo　《廣韻》都聊切，平蕭端。幽部。</w:t>
        <w:br/>
        <w:br/>
        <w:t>（1）治玉；雕刻。后作“雕”。《説文·玉部》：“琱，治玉也。”*桂馥*義證：“《初學記》：‘琱，治璞也。’或借‘雕’字。《釋器》：‘玉謂之雕。’”《廣韻·蕭韻》：“琱，琱琢。”《文選·張衡〈思玄賦〉》：“轙琱輿而樹葩兮，擾應龍以服路。”*李善*注：“琱輿，琱玉之輿。”*宋**羅大經*《鶴林玉露》卷二：“鐫犀為軸，琱玉為龍。”</w:t>
        <w:br/>
        <w:br/>
        <w:t>（2）似玉的石。《説文·玉部》：“琱，石似玉。”</w:t>
        <w:br/>
        <w:br/>
        <w:t>（3）琢磨；推敲。*宋**楊萬里*《寒食雨作》：“老來不辦琱新句，報答風光且一篇。”</w:t>
        <w:br/>
        <w:br/>
        <w:t>（4）通“彫”。雕画纹饰。*清**朱駿聲*《説文通訓定聲·孚部》：“琱，叚借為彫。”《漢書·貢禹傳》：“牆塗而不琱，木摩而不刻。”*顔師古*注：“琱字與彫同。彫，畫也。”又《王莽傳下》：“為銅薄櫨，飾以金銀琱文，窮極百工之巧。”*顔師古*注：“琱字與彫同。”又有雕画纹饰的。《漢書·郊祀志下》：“賜爾旂鸞黼黻琱戈。”*顔師古*注：“琱戈，刻鏤之戈也。”*五代**馮延巳*《鵲踏枝》之十二：“玉勒琱鞍遊冶處，樓高不見章臺路。”《鏡花緣》第十回：“身穿白布箭衣，頭上束著白布漁婆巾，臂上跨著一張琱弓。”</w:t>
        <w:br/>
      </w:r>
    </w:p>
    <w:p>
      <w:r>
        <w:t>琲##琲</w:t>
        <w:br/>
        <w:br/>
        <w:t>《説文新附》：“琲，珠五百枚也。从玉，非聲。”</w:t>
        <w:br/>
        <w:br/>
        <w:t>bèi　《廣韻》蒲罪切，上賄並。微部。</w:t>
        <w:br/>
        <w:br/>
        <w:t>成串的珠。《玉篇·玉部》：“琲，珠五百枚也。”*清**鄭珍*《説文新附考》卷一：“《廣韻》‘㻗’注引《埤蒼》云：‘珠百枚曰㻗。’又云：‘（琲），珠五百枚也。’……《文選·吴都賦》‘珠琲闌干’*劉逵*注云：‘琲，貫也。珠十貫為一琲。’不計枚數。以合《埤蒼》，或十枚一貫，五十枚一貫，俱可。”《新唐書·后妃傳上·楊貴妃》：“遺鈿墮舄，瑟瑟璣琲，狼藉于道，香聞數十里。”*清**朱琦*《感事》：“珊瑚鬥七尺，明珠炫百琲。”</w:t>
        <w:br/>
      </w:r>
    </w:p>
    <w:p>
      <w:r>
        <w:t>琳##琳</w:t>
        <w:br/>
        <w:br/>
        <w:t>《説文》：“琳，美玉也。从玉，林聲。”</w:t>
        <w:br/>
        <w:br/>
        <w:t>lín　《廣韻》力尋切，平侵來。侵部。</w:t>
        <w:br/>
        <w:br/>
        <w:t>（1）美玉。《爾雅·釋地》：“西北之美者，有*崐崘虚*之璆、琳、琅玕焉。”*郭璞*注：“璆、琳，美石名。”*郝懿行*義疏：“*姚元之*曰：‘*和闐*之西南曰*密爾岱*者，其山緜亘不知其終。其山産玉，𨯳之不竭，是曰玉山……其玉色青。今*密爾岱*即古*崐崘虚*矣。’余按：此玉青色，即璆、琳也。”《書·禹貢》：“（*雍州*）厥貢惟球、琳、琅玕。”*孔*傳：“球、琳，皆玉名。”*漢**司馬相如*《上林賦》：“玫瑰碧琳，珊瑚叢生。”</w:t>
        <w:br/>
        <w:br/>
        <w:t>（2）传说中神仙居所的美称。也用以称道观。*唐**盧照鄰*《釋疾文·命曰》：“太上有*老君*焉，其名曰*伯陽*，遊閬風之瓊圃，處倒景之琳堂。”《西遊記》第九十八回：“此乃是靈宫寶闕，琳館珠庭。”*清**黄景仁*《由烟霞嶺至紫雲洞精舍》：“稍稍開停雲，微微辨琳闕。”</w:t>
        <w:br/>
      </w:r>
    </w:p>
    <w:p>
      <w:r>
        <w:t>琴##琴</w:t>
        <w:br/>
        <w:br/>
        <w:t>《説文》：“琴，禁也。*神農*所作。洞越，練朱五弦，*周*加二弦。象形。”*段玉裁*注：“象其首身尾也。”*饒炯*部首訂：“外象琴體，中象琴柱，上四横象弦軸，下二横象弦軫，左右直下象弦。”</w:t>
        <w:br/>
        <w:br/>
        <w:t>qín　《廣韻》巨金切，平侵羣。侵部。</w:t>
        <w:br/>
        <w:br/>
        <w:t>（1）拨弦乐器。也称“七弦琴”，俗称“古琴”。传说始为五弦，*周*初增为七弦。琴身为狭长形，木质音箱，面板外侧有十三徽，底板有出音孔两个。奏时右手拨弦，左手按弦。音域较宽，音色丰富。《詩·小雅·鹿鳴》：“我有嘉賓，鼓瑟鼓琴。”*三國**魏**曹丕*《燕歌行》：“援琴鳴絃發清商，短歌微吟不能長。”*三國**魏**嵇康*《琴賦》：“衆器之中，琴德最優。”《警世通言·俞伯牙摔琴謝知音》：“*伯牙*開囊取琴，調絃轉軫，彈出一曲。”</w:t>
        <w:br/>
        <w:br/>
        <w:t>（2）某些乐器的通称。如：提琴；胡琴；钢琴；口琴。*鲁迅*《彷徨·弟兄》：“一个小伙计仍旧坐在门外拉胡琴。”又《孤独者》：“你们昨天要的口琴，我已经买来了。”*毛泽东*《党委会的工作方法》：“钢琴有人弹得好，有人弹得不好。”</w:t>
        <w:br/>
        <w:br/>
        <w:t>（3）弹琴。《關尹子·三極》：“人之善琴者，有悲心則聲悽悽然。”*宋**本粹*《别毛滄洲》：“風雨三更夢，江湖萬里心。青燈正愁絶，可惜不能琴。”*明**方孝孺*《遊清泉山記》：“復循脊西行，冷風自西山來，衣袂褰然，飄舉不可進，就其窪止而琴。”</w:t>
        <w:br/>
        <w:br/>
        <w:t>（4）坟墓。古*楚*方言谓冢为琴。《水經注·沘水》：“今縣都陂中有大冢，民傳曰公琴者，即*臯陶*冢也。*楚*人謂冢為琴矣。”</w:t>
        <w:br/>
        <w:br/>
        <w:t>（5）方言。种植。《山海經·海内經》：“百穀自生，冬夏播琴。”*郭璞*注：“播琴猶播殖，方俗言耳。”</w:t>
        <w:br/>
        <w:br/>
        <w:t>（6）姓。《通志·氏族略四》：“*琴*氏，《家語》：*仲尼*弟子*琴牢*，字*子開*，一名*張*，*衛*人。《列仙傳》：*琴高*，*趙*人。”</w:t>
        <w:br/>
      </w:r>
    </w:p>
    <w:p>
      <w:r>
        <w:t>琵##琵</w:t>
        <w:br/>
        <w:br/>
        <w:t>《説文新附》：“琵，琵琶，樂器。从珡，比聲。”</w:t>
        <w:br/>
        <w:br/>
        <w:t>pí　《廣韻》房脂切（《集韻》頻脂切），平脂並。脂部。</w:t>
        <w:br/>
        <w:br/>
        <w:t>（1）〔琵琶〕1.拨弦乐器。此类乐器最初流行于*波斯*、*阿拉伯*等地，*汉*代传入我国，*南北朝*时又有曲颈琵琶入，形成半梨形腹四柱四弦的器形，横抱怀中，用拨子弹奏。*唐**宋*以来经不断改进，柱位逐渐增多，改横抱为竖抱，改拨弹为用手指弹奏。现民间常用琵琶有十七柱，即四相十三品，革新的琵琶有六相十八品，表现力强，是重要的民族乐器。《玉篇·琴部》：“琵，《風俗通》云：琵琶，近代樂家所制，不知所造。長三尺五寸，象三才五行；四弦，象四時。《釋名》云：推手前曰琵，引手卻曰琶，所以呼為琵琶。本胡家馬上彈也。”按：今《風俗通·聲音》作“批把”，《釋名·釋樂》作“枇杷”。《宋書·樂志一》：“琵琶，*傅玄*《琵琶賦》曰：‘*漢*遣*烏孫公主*嫁*昆彌*，念其行道思慕，故使工人裁筝、筑，為馬上之樂，欲從方俗語，故名曰琵琶。”*唐**白居易*《琵琶行》：“千呼萬唤始出來，猶抱琵琶半遮面。”《紅樓夢》第五十四回：“*賈母*命他們坐了，將弦子琵琶遞過去。”2.鱼名。《文選·左思〈吴都賦〉》：“躍龍騰蛇，鮫鯔琵琶。”*李善*注引*劉逵*曰：“琵琶魚無鱗，其形似琵琶，*東海*有之。”</w:t>
        <w:br/>
      </w:r>
    </w:p>
    <w:p>
      <w:r>
        <w:t>琶##琶</w:t>
        <w:br/>
        <w:br/>
        <w:t>《説文新附》：“琶，琵琶也。从珡，巴聲。”</w:t>
        <w:br/>
        <w:br/>
        <w:t>pá　《廣韻》蒲巴切，平麻並。魚部。</w:t>
        <w:br/>
        <w:br/>
        <w:t>（1）〔琵琶〕拨弦乐器。见“琵”。或单用“琶”。*宋**晁端禮*《滿庭芳》：“減輕琶面，新樣小鸞凰。”*清**袁枚*《隨園詩話》卷十三引《秦淮夏集》：“傍晚紛紛載酒巵，有筝琶處過船遲。”</w:t>
        <w:br/>
        <w:br/>
        <w:t>（2）弹琵琶的手法名。见“琵”。</w:t>
        <w:br/>
      </w:r>
    </w:p>
    <w:p>
      <w:r>
        <w:t>琷##琷</w:t>
        <w:br/>
        <w:br/>
        <w:t>人名用字。《字彙補·玉部》：“琷，人名。”《新唐書·南蠻傳中》：“*乾符*四年，遣陀西*段琷寶*詣*邕州*節度使*辛讜*請脩好，詔使者答報。”按：中华书局点校本《校勘記》：“*段琷寶*，《通鑑》卷二五三作‘*段瑳寶*’。”</w:t>
        <w:br/>
      </w:r>
    </w:p>
    <w:p>
      <w:r>
        <w:t>琸##琸</w:t>
        <w:br/>
        <w:br/>
        <w:t>zhuó　《字彙補》竹角切。</w:t>
        <w:br/>
        <w:br/>
        <w:t>人名用字。《字彙補·玉部》：“琸，人名。”《宋史·崔與之傳》：“都統*劉琸*承密劄取*泗州*，兵渡*淮*而後牒報。”</w:t>
        <w:br/>
      </w:r>
    </w:p>
    <w:p>
      <w:r>
        <w:t>琹##琹</w:t>
        <w:br/>
        <w:br/>
        <w:t>同“琴”。《中華大字典·玉部》：“琹，琴俗字。”《太平寰宇記·大秦國》：“其殿以琹瑟為柱，黄金為地，象牙為門扇，香木為棟梁。”*明**曹荃*《刻初唐四子集序》：“嗟乎！人琹俱亡，昔人所痛。”*清**王大海*《海島逸志·聞見錄·丹六》：“有形如琹者，其音鏗鏘可聽，頗有大雅之風。”</w:t>
        <w:br/>
      </w:r>
    </w:p>
    <w:p>
      <w:r>
        <w:t>琺##琺</w:t>
        <w:br/>
        <w:br/>
        <w:t>f?</w:t>
        <w:br/>
        <w:br/>
        <w:t>〔琺琅〕用石英、长石、硝石和碳酸钠等加上铅和锡的氧化物制成的像釉子的物质。涂在金属器皿表面，经烧制即显现不同颜色的釉质表层。景泰蓝、搪瓷即取材于此。也作“琺瑯”。《紅樓夢》第五十三回：“這荷葉乃是洋鏨琺瑯活信，可以扭轉向外。”又五十二回：“*寶玉*便揭開盒蓋，裏面是個西洋琺瑯的黄髮赤身女子，兩肋又有肉翅。”</w:t>
        <w:br/>
      </w:r>
    </w:p>
    <w:p>
      <w:r>
        <w:t>琼##琼</w:t>
        <w:br/>
        <w:br/>
        <w:t>“瓊”的简化字。</w:t>
        <w:br/>
      </w:r>
    </w:p>
    <w:p>
      <w:r>
        <w:t>琽##琽</w:t>
        <w:br/>
        <w:br/>
        <w:t>dǔ　《集韻》董五切，上姥端。</w:t>
        <w:br/>
        <w:br/>
        <w:t>玉名。《玉篇·玉部》：“琽，玉名。”</w:t>
        <w:br/>
      </w:r>
    </w:p>
    <w:p>
      <w:r>
        <w:t>琾##琾</w:t>
        <w:br/>
        <w:br/>
        <w:t>同“玠”。《集韻·怪韻》：“玠，或从界。”</w:t>
        <w:br/>
      </w:r>
    </w:p>
    <w:p>
      <w:r>
        <w:t>琿##琿</w:t>
        <w:br/>
        <w:br/>
        <w:t>〔珲〕</w:t>
        <w:br/>
        <w:br/>
        <w:t>（一）hún　《廣韻》户昆切，平魂匣。</w:t>
        <w:br/>
        <w:br/>
        <w:t>（1）玉名。《玉篇·玉部》：“琿，玉名。”《集韻·魂韻》：“琿，美玉。”</w:t>
        <w:br/>
        <w:br/>
        <w:t>（2）〔琿春〕市名。在*吉林省*。</w:t>
        <w:br/>
        <w:br/>
        <w:t>（二）huī</w:t>
        <w:br/>
        <w:br/>
        <w:t>〔璦琿〕旧县名。在*黑龙江省*。1956年改名*爱辉县*，1983年改为*黑河市**爱辉区*。</w:t>
        <w:br/>
      </w:r>
    </w:p>
    <w:p>
      <w:r>
        <w:t>瑀##瑀</w:t>
        <w:br/>
        <w:br/>
        <w:t>《説文》：“瑀，石之似玉者。从玉，禹聲。”*姚文田**嚴可均*校議：“‘似玉’當作‘次玉’。”</w:t>
        <w:br/>
        <w:br/>
        <w:t>yǔ　《廣韻》王矩切，上麌云。魚部。</w:t>
        <w:br/>
        <w:br/>
        <w:t>（1）次于玉的美石。《説文·玉部》：“瑀，石之次玉者。”</w:t>
        <w:br/>
        <w:br/>
        <w:t>（2）古代“雜佩”类的佩件。《詩·鄭風·有女同車》“將翺將翔，佩玉瓊琚”*毛*傳：“佩有琚瑀，所以納閒。”《大戴禮記·保傅》：“上車以和鸞為節，下車以佩玉為度，上有雙衡，下有雙璜、衝牙，玭珠以納其閒，琚瑀以雜之。”《續漢書·輿服志下》：“至*孝明皇帝*，乃為大佩，衝牙雙瑀璜，皆以白玉。”</w:t>
        <w:br/>
      </w:r>
    </w:p>
    <w:p>
      <w:r>
        <w:t>瑁##瑁</w:t>
        <w:br/>
        <w:br/>
        <w:t>《説文》：“瑁，諸侯執圭朝天子，天子執玉以冒之，似犁冠。《周禮》曰：‘天子執瑁，四寸。’从玉、冒。冒亦聲。㺺，古文省。”</w:t>
        <w:br/>
        <w:br/>
        <w:t>mào　㊀《廣韻》莫報切，去号明。幽部。</w:t>
        <w:br/>
        <w:br/>
        <w:t>天子所执之玉，用以合诸侯之圭者。覆于圭上，故谓之瑁。《説文·玉部》：“瑁，諸侯執圭朝天子，天子執玉以冒之，似犁冠。”《字彙·玉部》：“禮：諸侯即位，天子賜以命圭，圭上邪鋭；瑁方四寸，其下亦邪刻之，闊狹長短如圭頭，諸侯執圭來朝，天子以瑁之刻處，冒彼圭頭，以齊瑞信，猶今之合符然。”《書·顧命》：“太保承介圭，上宗奉同瑁，由阼階隮。”*孔*傳：“瑁，所以冒諸侯圭，以齊瑞信。方四寸，邪刻之。”*宋**文彦博*《省試諸侯春入貢賦》：“帝容執瑁以端拱，臣節奉璋而告猷。”</w:t>
        <w:br/>
        <w:br/>
        <w:t>㊁《廣韻》莫佩切，去隊明。又莫沃切。</w:t>
        <w:br/>
        <w:br/>
        <w:t>〔玳瑁〕见“玳”。</w:t>
        <w:br/>
      </w:r>
    </w:p>
    <w:p>
      <w:r>
        <w:t>瑂##瑂</w:t>
        <w:br/>
        <w:br/>
        <w:t>《説文》：“瑂，石之似玉者。从玉，眉聲。讀若眉。”</w:t>
        <w:br/>
        <w:br/>
        <w:t>méi　《廣韻》武悲切，平脂明。脂部。</w:t>
        <w:br/>
        <w:br/>
        <w:t>像玉的美石。《説文·玉部》：“瑂，石之似玉者。”</w:t>
        <w:br/>
      </w:r>
    </w:p>
    <w:p>
      <w:r>
        <w:t>瑃##瑃</w:t>
        <w:br/>
        <w:br/>
        <w:t>chūn　《廣韻》丑倫切，平諄徹。</w:t>
        <w:br/>
        <w:br/>
        <w:t>同“𤪪”。玉名。《廣韻·諄韻》：“瑃，玉名。”《集韻·諄韻》：“𤪪，玉名。或从春。”</w:t>
        <w:br/>
      </w:r>
    </w:p>
    <w:p>
      <w:r>
        <w:t>瑄##瑄</w:t>
        <w:br/>
        <w:br/>
        <w:t>《説文新附》：“瑄，璧六寸也。从玉，宣聲。”*鄭珍*新附考：“古止作宣，《爾雅》：‘璧大六寸謂之宣。’釋文云：‘宣或作瑄。’作‘瑄’俗本也。”</w:t>
        <w:br/>
        <w:br/>
        <w:t>xuān　《廣韻》須緣切，平仙心。元部。</w:t>
        <w:br/>
        <w:br/>
        <w:t>古代祭天用的大璧。《説文新附·玉部》：“瑄，璧六寸也。”《史記·孝武本紀》：“有司奉瑄玉。”*裴駰*集解引*孟康*曰：“璧大六寸謂之瑄。”</w:t>
        <w:br/>
      </w:r>
    </w:p>
    <w:p>
      <w:r>
        <w:t>瑅##瑅</w:t>
        <w:br/>
        <w:br/>
        <w:t>tí　《廣韻》杜奚切，平齊定。</w:t>
        <w:br/>
        <w:br/>
        <w:t>玉名。《玉篇·玉部》：“瑅，玉名。”《集韻·齊韻》：“瑅，瑅瑭，玉名。”</w:t>
        <w:br/>
      </w:r>
    </w:p>
    <w:p>
      <w:r>
        <w:t>瑆##瑆</w:t>
        <w:br/>
        <w:br/>
        <w:t>xīng　《集韻》桑經切，平青心。</w:t>
        <w:br/>
        <w:br/>
        <w:t>玉光。《集韻·青韻》：“瑆，玉光。”</w:t>
        <w:br/>
      </w:r>
    </w:p>
    <w:p>
      <w:r>
        <w:t>瑇##瑇</w:t>
        <w:br/>
        <w:br/>
        <w:t>同“玳”。《玉篇·玉部》：“玳，俗以瑇瑁作玳。”《廣韻·代韻》：“瑇，俗又作玳。”*漢**司馬相如*《子虚賦》：“其中則有神瑇蛟鼉，瑇瑁鼈黿。”</w:t>
        <w:br/>
      </w:r>
    </w:p>
    <w:p>
      <w:r>
        <w:t>瑈##瑈</w:t>
        <w:br/>
        <w:br/>
        <w:t>róu　《廣韻》耳由切，平尤日。</w:t>
        <w:br/>
        <w:br/>
        <w:t>玉名。《廣韻·尤韻》：“瑈，玉名也。”</w:t>
        <w:br/>
      </w:r>
    </w:p>
    <w:p>
      <w:r>
        <w:t>瑉##瑉</w:t>
        <w:br/>
        <w:br/>
        <w:t>同“珉”。《集韻·真韻》：“珉，或作瑉。”《周禮·夏官·弁師》：“諸侯之繅斿九就，瑉玉三采。”*陸德明*釋文：“瑉，本又作珉。”</w:t>
        <w:br/>
      </w:r>
    </w:p>
    <w:p>
      <w:r>
        <w:t>瑊##瑊</w:t>
        <w:br/>
        <w:br/>
        <w:t>jiān　《廣韻》古咸切，平咸見。又職深切。侵部。</w:t>
        <w:br/>
        <w:br/>
        <w:t>〔瑊玏〕像玉的美石。《廣雅·釋地》：“瑊玏，石之次玉。”《山海經·中山經》：“（*葛山*）其下多瑊石。”*郭璞*注：“瑊石，瑊玏，石似玉也。”《漢書·司馬相如傳上》：“其石則赤玉玫瑰，琳珉昆吾，瑊玏玄厲，礝石武夫。”*顔師古*注引*張揖*曰：“皆石之次玉者。”</w:t>
        <w:br/>
      </w:r>
    </w:p>
    <w:p>
      <w:r>
        <w:t>瑋##瑋</w:t>
        <w:br/>
        <w:br/>
        <w:t>〔玮〕</w:t>
        <w:br/>
        <w:br/>
        <w:t>wěi　《廣韻》于鬼切，上尾云。</w:t>
        <w:br/>
        <w:br/>
        <w:t>（1）美玉。《廣韻·尾韻》：“瑋，玉名。”《集韻·尾韻》：“瑋，美玉。”</w:t>
        <w:br/>
        <w:br/>
        <w:t>（2）奇；珍奇。《玉篇·玉部》：“瑋，《埤蒼》：‘瑰瑋，珍奇。’”*戰國**宋玉*《神女賦》：“瓌姿瑋態，不可勝贊。”*晋**陸機*《辨亡論上》：“明珠瑋寳，耀於内府。”*宋**蘇軾*《書黄子思詩集後》：“*李太白*、*杜子美*以英瑋絶世之姿，凌跨百代。”*明**江天一*《茅山泉跋》：“奇文淹戢於荒谷，瑋士埋没於鄉閭。”</w:t>
        <w:br/>
        <w:br/>
        <w:t>（3）赞美；夸耀。《廣雅·釋詁三》：“珍、瑋，重也。”《後漢書·黨錮傳·李膺》：“*梁惠王*瑋其照乘之珠，*齊威王*答以四臣。”*李賢*注：“瑋，猶美也。”《文選·左思〈吴都賦〉》：“而吾子言*蜀都*之富，*禺同*之有，瑋其區域，美其林藪。”*李善*注引*劉逵*曰：“瑋，美也。”</w:t>
        <w:br/>
        <w:br/>
        <w:t>（4）通“韋”。皮绳。《漢故穀城長蕩陰令張君表頌》：“*晋陽*珮瑋，*西門*帶弦。”*清**顧藹吉*《隸辨·微韻》云：“借瑋為韋。”</w:t>
        <w:br/>
      </w:r>
    </w:p>
    <w:p>
      <w:r>
        <w:t>瑌##瑌</w:t>
        <w:br/>
        <w:br/>
        <w:t>同“碝”。《廣韻·獮韻》：“瑌”，同“碝”。《史記·司馬相如列傳》：“其石則赤玉玫瑰，琳瑉琨珸，瑊玏玄厲，瑌石武夫。”*裴駰*集解：“*徐廣*曰：‘石似玉。’*駰*案：《漢書音義》曰：‘瑌石出*鴈門*。’”</w:t>
        <w:br/>
      </w:r>
    </w:p>
    <w:p>
      <w:r>
        <w:t>瑎##瑎</w:t>
        <w:br/>
        <w:br/>
        <w:t>《説文》：“瑎，黑石似玉者。从玉，皆聲。讀若諧。”</w:t>
        <w:br/>
        <w:br/>
        <w:t>xié　《廣韻》户皆切，平皆匣。脂部。</w:t>
        <w:br/>
        <w:br/>
        <w:t>似玉的黑石。《説文·玉部》：“瑎，黑石似玉者。”一说黑色的玉。《玉篇·玉部》：“瑎，黑玉也。”*徐珂*《清稗類鈔·鑒賞類》：“玉有九色……黑如墨光曰瑎。”</w:t>
        <w:br/>
      </w:r>
    </w:p>
    <w:p>
      <w:r>
        <w:t>瑏##瑏</w:t>
        <w:br/>
        <w:br/>
        <w:t>chuān　《集韻》昌緣切，平仙昌。</w:t>
        <w:br/>
        <w:br/>
        <w:t>玉。《集韻·㒨韻》：“瑏，玉也。”</w:t>
        <w:br/>
      </w:r>
    </w:p>
    <w:p>
      <w:r>
        <w:t>瑐##瑐</w:t>
        <w:br/>
        <w:br/>
        <w:t>jiǎn　《集韻》子淺切，上獮精。</w:t>
        <w:br/>
        <w:br/>
        <w:t>玉名。《集韻·𤣗韻》：“瑐，玉名。”</w:t>
        <w:br/>
      </w:r>
    </w:p>
    <w:p>
      <w:r>
        <w:t>瑑##瑑</w:t>
        <w:br/>
        <w:br/>
        <w:t>《説文》：“瑑，圭璧上起兆瑑也。从玉，篆省聲。《周禮》曰：‘瑑圭璧。’”</w:t>
        <w:br/>
        <w:br/>
        <w:t>zhuàn　《廣韻》持兗切，上獮澄。元部。</w:t>
        <w:br/>
        <w:br/>
        <w:t>（1）玉器上雕饰的凸纹。《説文·玉部》：“瑑，圭璧上起兆瑑也。”*徐鍇*繫傳：“瑑，謂起為壠，若篆文之形。”《廣韻·獮韻》：“瑑，璧上文也。”《周禮·春官·典瑞》：“瑑圭璋璧琮，繅皆二采一就，以覜聘。”*鄭玄*注引*鄭司農*曰：“瑑，有圻鄂瑑起。”</w:t>
        <w:br/>
        <w:br/>
        <w:t>（2）雕刻为纹。《漢書·董仲舒傳》：“然則常玉不瑑，不成文章；君子不學，不成其德。”《新唐書·后妃傳上·楊貴妃》：“凡充錦繡官及冶瑑金玉者，大抵千人。”</w:t>
        <w:br/>
        <w:br/>
        <w:t>（3）“璏”的讹字。《漢書·王莽傳上》：“*莽*因曰：‘誠見君面有瘢，美玉可以滅瘢，欲獻其瑑耳。’即解其瑑。”*顔師古*注：“瑑字本作‘璏’，从玉，彘聲，後傳寫者譌也。瑑自雕瑑字耳，音篆也。”</w:t>
        <w:br/>
      </w:r>
    </w:p>
    <w:p>
      <w:r>
        <w:t>瑒##瑒</w:t>
        <w:br/>
        <w:br/>
        <w:t>《説文》：“瑒，圭尺二寸，有瓚，以祠宗廟者也。从玉，昜聲。”</w:t>
        <w:br/>
        <w:br/>
        <w:t>（一）chàng　《廣韻》徒杏切（《集韻》丈梗切），上梗澄。又《集韻》丑亮切。陽部。</w:t>
        <w:br/>
        <w:br/>
        <w:t>古代用于宗庙祭祀的带瓒的圭。《説文·玉部》：“瑒，圭尺二寸，有瓚，以祠宗廟者也。”*徐鍇*繫傳：“瓚亦杓也。”*王筠*句讀：“《國語》謂之鬯圭。‘瑒’、‘鬯’同音，所以灌鬯酒者也。《酉部》‘莤’下又謂之祼圭。”</w:t>
        <w:br/>
        <w:br/>
        <w:t>（二）yáng　《廣韻》與章切，平陽以。</w:t>
        <w:br/>
        <w:br/>
        <w:t>（1）玉名。用以祀天。《廣韻·陽韻》：“瑒，玉名。”*明**楊慎*《玉名詁》：“瑒，祀天玉也。”</w:t>
        <w:br/>
        <w:br/>
        <w:t>（2）花名。*宋**傅子容*《題楊汝士玉蘂帖》：“比瑒更礬總未佳，要須博物是*張華*。”*宋**洪邁*《容齋隨筆》卷十：“*長安**唐昌觀*玉蘂，乃今瑒花，又名米囊，*黄魯直*易為山礬者。”*宋**葛立方*《韻語陽秋》卷十六：“*江*南野中有小白花，本高數尺，春開，極香，土人呼為瑒花。瑒，玉名，取其白也。”</w:t>
        <w:br/>
        <w:br/>
        <w:t>（三）dàng　《集韻》待朗切，上蕩定。</w:t>
        <w:br/>
        <w:br/>
        <w:t>通“璗”。《集韻·蕩韻》：“璗，通作瑒。”*清**朱珔*《説文叚借義證·玉部》：“‘瑒’可為‘璗’之假借。”《漢書·王莽傳上》：“於是*莽*稽首再拜，受緑韍袞冕衣裳，瑒琫瑒珌。”*王先謙*補注引*蘇輿*曰：“此‘瑒’蓋‘璗’之借字。”按：《詩·小雅·瞻彼洛矣》“鞞琫有珌”*毛*傳：“諸侯璗琫而璆珌。”*陸德明*釋文：“璗，字又作瑒，音同。”</w:t>
        <w:br/>
      </w:r>
    </w:p>
    <w:p>
      <w:r>
        <w:t>瑓##瑓</w:t>
        <w:br/>
        <w:br/>
        <w:t>liàn　《集韻》郎甸切，去霰來。</w:t>
        <w:br/>
        <w:br/>
        <w:t>玉名。《集韻·霰韻》：“瑓，玉名。”</w:t>
        <w:br/>
      </w:r>
    </w:p>
    <w:p>
      <w:r>
        <w:t>瑔##瑔</w:t>
        <w:br/>
        <w:br/>
        <w:t>quán　《玉篇》絶緣切。</w:t>
        <w:br/>
        <w:br/>
        <w:t>（1）玉名。《改併四聲篇海·玉部》引《玉篇》：“瑔，玉名也。”</w:t>
        <w:br/>
        <w:br/>
        <w:t>（2）贝名。《篇海類編·珍寶類·玉部》：“瑔，貝名。”</w:t>
        <w:br/>
      </w:r>
    </w:p>
    <w:p>
      <w:r>
        <w:t>瑕##瑕</w:t>
        <w:br/>
        <w:br/>
        <w:t>《説文》：“瑕，玉小赤也。从玉，叚聲。”</w:t>
        <w:br/>
        <w:br/>
        <w:t>xiá　《廣韻》胡加切，平麻匣。魚部。</w:t>
        <w:br/>
        <w:br/>
        <w:t>（1）带红色的玉。《説文·玉部》：“瑕，玉小赤也。”《文選·司馬相如〈上林賦〉》：“赤瑕駮犖，雜臿其閒。”*郭璞*注引*張揖*曰：“赤瑕，赤玉也。”*漢**揚雄*《蜀都賦》：“于近則有瑕英菌芝，玉石江珠。”</w:t>
        <w:br/>
        <w:br/>
        <w:t>（2）红色；红色的。《廣雅·釋地》：“赤瑕，玉。”*王念孫*疏證：“瑕者，赤色之名。亦雲氣謂之霞，亦玉謂之瑕，馬赤白雜毛謂之騢，其義一也。”《周禮·考工記·弓人》：“凡相膠，欲朱色而昔。昔也者，深瑕而澤。”*清**朱駿聲*《説文通訓定聲·豫部》：“謂膠紋色深赤也。”《漢書·揚雄傳上》：“噏清雲之流瑕兮，飲若木之露英。”*顔師古*注：“瑕謂日旁赤氣也。”</w:t>
        <w:br/>
        <w:br/>
        <w:t>（3）玉的暗斑；玉的疵病。《廣韻·麻韻》：“瑕，玉病也。”《左傳·宣公十五年》：“瑾瑜匿瑕，國君含垢。”《禮記·聘義》：“瑕不揜瑜，瑜不揜瑕，忠也。”*鄭玄*注：“瑕，玉之病也。”*唐**張鷟*《左丞批士有百行可以功過相掩》：“海浮小芥，詎玷洪波；玉隱微瑕，何妨美寳？”《紅樓夢》第五回：“一個是閬苑仙葩，一個是美玉無瑕。”</w:t>
        <w:br/>
        <w:br/>
        <w:t>（4）缺点；过错。《詩·豳風·狼跋》：“公孫碩膚，德音不瑕。”*毛*傳：“瑕，過也。”*孔穎達*疏：“瑕者，玉之病。玉之有瑕，猶人之有過，故以瑕為過。”《老子》第二十二章：“善行無轍迹，善言無瑕謫。”*唐**陳章甫*《與吏部孫員外書》：“賢者不以小瑕棄大美。”*清**黎志遠*《禮執客鄂城用和巨來韻見貽次韻寄答》：“論文期摘瑕，求友惟攻闕。”*谢觉哉*《忆姜梦周何叔衡王凌波同志》：“*叔衡*才调质且华，独辟蹊径无纤瑕。”</w:t>
        <w:br/>
        <w:br/>
        <w:t>（5）裂；空隙。《廣雅·釋詁二》：“瑕，裂也。”《管子·制分》：“故凡用兵者，攻堅則軔，乘瑕則神。”《淮南子·精神》：“審乎無瑕，而不與物糅。”*高誘*注：“瑕猶釁也。”《西遊記》第五十五回：“*行者*自門瑕處鑽將進去。”</w:t>
        <w:br/>
        <w:br/>
        <w:t>（6）已，停止。《詩·大雅·思齊》“肆戎疾不殄，烈假不遐”*唐**陸德明*釋文本“遐”作“瑕”，*鄭玄*箋：“瑕，已也。”*陸德明*釋文：“瑕，*鄭*：古雅反。”</w:t>
        <w:br/>
        <w:br/>
        <w:t>（7）通“格（gé）”。扞格不通。《管子·法法》：“令入而不至，謂之瑕。”*尹知章*注：“君臣相閒，故曰瑕。”*俞樾*平議：“瑕當讀為格，古字通也。《儀禮·少牢饋食禮》：‘以嘏于主人。’*鄭*注曰：‘古文嘏為格。’瑕之為格，猶嘏之為格也。”</w:t>
        <w:br/>
        <w:br/>
        <w:t>（8）通“蝦（xiā）”。*清**朱駿聲*《説文通訓定聲·豫部》：“瑕，叚借為蝦。”《文選·張衡〈南都賦〉》：“巨蜯函珠，駮瑕委蛇。”*李善*注：“*郭璞*《爾雅注》曰：‘蝦大者，長一二丈。’……瑕與蝦古字通。”</w:t>
        <w:br/>
        <w:br/>
        <w:t>（9）通“胡（hú）”。何。《禮記·表記》：“心乎愛矣，瑕不謂矣？”*鄭玄*注：“瑕之言胡也。”</w:t>
        <w:br/>
        <w:br/>
        <w:t>（10）古地名。1.*春秋**晋*邑。故地在今*山西省**运城市*境。《左傳·僖公三十年》：“許君*焦*、*瑕*，朝濟而夕設版焉。”*杜預*注：“*焦*、*瑕*，*晋**河*外五城之二邑。”*清**江永*《春秋地理考實》：“《水經注》：‘*河東**解縣*西南五里有故*瑕城*，*晋*大夫*詹嘉*之故邑。’則*瑕*在今之*解州*，非*河外*也。”2.*春秋**随*地。在今*湖北省**随州市*境。《左傳·桓公六年》：“*楚武王*侵*隨*，使*薳章*求成焉，軍於*瑕*以待之。”*杜預*注：“*瑕*，*隨*地。”*清**江永*《春秋地理考實》：“*成*十六年，*楚*師自*鄢陵*還及*瑕*，當是此地。”3.*春秋**周*邑。《左傳·昭公二十四年》：“*王子朝*之師攻*瑕*及*杏*，皆潰。”*杜預*注：“*瑕*、*杏*，*敬王*邑。”</w:t>
        <w:br/>
        <w:br/>
        <w:t>⑪姓。《萬姓統譜·麻韻》：“瑕，見《姓苑》。”《姓觿·豪韻》：“瑕，*晋*大夫*詹嘉*食邑，因氏。《千家姓》云：*齊郡*族。《左傳》有*周*大夫*瑕禽*、*瑕廖*、*瑕辛*，*鄭*大夫*瑕叔盈*。”</w:t>
        <w:br/>
      </w:r>
    </w:p>
    <w:p>
      <w:r>
        <w:t>瑖##瑖</w:t>
        <w:br/>
        <w:br/>
        <w:t>duàn　《廣韻》丁貫切，去换端。</w:t>
        <w:br/>
        <w:br/>
        <w:t>似玉的石。《廣韻·换韻》：“瑖，石之似玉。”</w:t>
        <w:br/>
      </w:r>
    </w:p>
    <w:p>
      <w:r>
        <w:t>瑗##瑗</w:t>
        <w:br/>
        <w:br/>
        <w:t>《説文》：“瑗，大孔璧。人君上除陛以相引。从玉，爰聲。《爾雅》曰：‘好倍肉謂之瑗，肉倍好謂之璧。’”</w:t>
        <w:br/>
        <w:br/>
        <w:t>（一）yuàn　《廣韻》王眷切，去線云。元部。</w:t>
        <w:br/>
        <w:br/>
        <w:t>（1）孔大边小的璧。《爾雅·釋器》：“肉倍好謂之璧，好倍肉謂之瑗。”*郭璞*注：“孔大而邊小。”*陸德明*釋文：“（瑗）《蒼頡篇》云：‘玉佩名。’”《管子·輕重丁》：“因使玉人刻石而為璧，尺者萬泉，八寸者八千，七寸者七千，珪中四千，瑗中五百。”《荀子·大略》：“問士以璧，召人以瑗。”</w:t>
        <w:br/>
        <w:br/>
        <w:t>（2）玉名。《玉篇·玉部》：“瑗，玉名。”</w:t>
        <w:br/>
        <w:br/>
        <w:t>（3）古县名。*春秋**齐辕邑*，*汉*置*瑗县*，故治在今*山东省**禹城市*南。*清**顧祖禹*《讀史方輿紀要·山東二·濟南府》：“（*禹城縣*）*轅城*，在縣西北，一云在縣南百里，亦*春秋*時*齊*邑也……*漢*置*瑗縣*，屬*平原郡*，*後漢*省。”</w:t>
        <w:br/>
        <w:br/>
        <w:t>（二）huán　《集韻》胡關切，平删匣。</w:t>
        <w:br/>
        <w:br/>
        <w:t>同“環”。《集韻·删韻》：“環，或从爰。”</w:t>
        <w:br/>
      </w:r>
    </w:p>
    <w:p>
      <w:r>
        <w:t>瑘##瑘</w:t>
        <w:br/>
        <w:br/>
        <w:t>yá　《玉篇》以遮切。</w:t>
        <w:br/>
        <w:br/>
        <w:t>〔琅瑘〕也作“瑯琊”。郡名。《玉篇·玉部》：“瑘，*瑯瑘*，郡。”《篇海類編·珍寶類·玉部》：“瑘，*瑯瑘*，郡名。正作琊。”《字彙·玉部》：“瑘，同琊。”</w:t>
        <w:br/>
      </w:r>
    </w:p>
    <w:p>
      <w:r>
        <w:t>瑙##瑙</w:t>
        <w:br/>
        <w:br/>
        <w:t>nǎo　《集韻》乃老切，上晧泥。</w:t>
        <w:br/>
        <w:br/>
        <w:t>〔瑪瑙〕见“瑪”。</w:t>
        <w:br/>
      </w:r>
    </w:p>
    <w:p>
      <w:r>
        <w:t>瑚##瑚</w:t>
        <w:br/>
        <w:br/>
        <w:t>《説文》：“瑚，珊瑚也。从玉，胡聲。”</w:t>
        <w:br/>
        <w:br/>
        <w:t>hú　《廣韻》户吴切，平模匣。魚部。</w:t>
        <w:br/>
        <w:br/>
        <w:t>（1）〔珊瑚〕见“珊”。</w:t>
        <w:br/>
        <w:br/>
        <w:t>（2）古代宗庙中盛黍稷的礼器。一说即“簠”。《玉篇·玉部》：“瑚，《論語注》云：‘瑚璉，黍稷之器。*夏*曰瑚，*殷*曰璉。’或作鍸。”按：引文见《論語·公冶長》“瑚璉也”*何晏*集解引*包咸*注。*清**吴大澂*《瑚字説》：“《禮（記）·明堂位》：‘*夏后氏*之四連，*殷*之六瑚，*周*之八簋。’疑‘六瑚’當作‘六簠’。《左氏哀十一年傳》‘胡簋之事’注：‘胡簋，禮器名。*夏*曰胡，*周*曰簋。’‘胡簋’即‘簠簋’之誤。”</w:t>
        <w:br/>
      </w:r>
    </w:p>
    <w:p>
      <w:r>
        <w:t>瑛##瑛</w:t>
        <w:br/>
        <w:br/>
        <w:t>《説文》：“瑛，玉光也。从玉，英聲。”*玉筠*句讀：“瑛蓋英之分别文。”</w:t>
        <w:br/>
        <w:br/>
        <w:t>yīng　《廣韻》於驚切，平庚影。陽部。</w:t>
        <w:br/>
        <w:br/>
        <w:t>（1）玉的光彩。《説文·玉部》：“瑛，玉光也。”*徐鍇*繫傳：“《符瑞圖》：‘玉瑛仁寳，不斵自成，光若白華。*漢文帝*時，*渭陽*玉瑛見。’今有白石、紫石瑛者，皆石之有光壁（華）者。”*晋**庾闡*《涉江賦》：“明月晞光以夕耀，金沙逐波而吐瑛。”</w:t>
        <w:br/>
        <w:br/>
        <w:t>（2）似玉的美石。《玉篇·玉部》：“瑛，美石，似玉……水精謂之玉瑛也。”*三國**魏**曹植*《平原懿公主誄》：“於惟*懿*主，瑛瑶其質。”*晋**傅咸*《申懷賦》：“何天施之弘普，廁瓦礫於瓊瑛。”*南朝**梁**沈滿願*《詠步摇花》：“低枝拂繡領，微步動瑶瑛。”</w:t>
        <w:br/>
        <w:br/>
        <w:t>（3）通“英”。杰出的人物。*清**朱珔*《説文叚借義證·玉部》：“若《綏民校尉碑》‘攬瑛雄之迹兮’、《郭仲奇碑》‘翼翼瑛彦’，則又以‘瑛’為‘英’之假借也。”</w:t>
        <w:br/>
      </w:r>
    </w:p>
    <w:p>
      <w:r>
        <w:t>瑜##瑜</w:t>
        <w:br/>
        <w:br/>
        <w:t>《説文》：“瑜，瑾瑜，美玉也。从玉，俞聲。”</w:t>
        <w:br/>
        <w:br/>
        <w:t>yú　《廣韻》羊朱切，平虞以。侯部。</w:t>
        <w:br/>
        <w:br/>
        <w:t>（1）美玉。《説文·玉部》：“瑜，瑾瑜，美玉也。”《左傳·宣公十五年》：“山藪藏疾，瑾瑜匿瑕。”《山海經·西山經》：“*羭山*神也，祠之用燭，齋百日以百犧，瘞用百瑜。”*郭璞*注：“瑜亦美玉名。”《淮南子·繆稱》：“無所用之，碧瑜糞土也。”*唐**韓愈*《殿中少監馬君墓誌銘》：“幼子娟好静秀，瑶環瑜珥，蘭茁其牙，稱其家兒也。”</w:t>
        <w:br/>
        <w:br/>
        <w:t>（2）玉的光彩。*五代**徐鍇*《説文繫傳·玉部》：“瑜，玉之光采也。”《禮記·聘義》：“瑕不揜瑜，瑜不揜瑕。”*鄭玄*注：“瑜，其中間美者。”</w:t>
        <w:br/>
        <w:br/>
        <w:t>（3）美貌；美好。《漢書·禮樂志》：“象載瑜，白集西。”*顔師古*注：“瑜，美貌也。”*南朝**宋**鮑照*《芙蓉賦》：“抽我衿之桂蘭，點子吻之瑜辭。”</w:t>
        <w:br/>
      </w:r>
    </w:p>
    <w:p>
      <w:r>
        <w:t>瑝##瑝</w:t>
        <w:br/>
        <w:br/>
        <w:t>《説文》：“瑝，玉聲也。从玉，皇聲。”</w:t>
        <w:br/>
        <w:br/>
        <w:t>huáng　《廣韻》户盲切，平庚匣。又《集韻》胡光切。陽部。</w:t>
        <w:br/>
        <w:br/>
        <w:t>玉声。《説文·玉部》：“瑝，玉聲也。”*段玉裁*注：“瑝，謂玉之大聲也。”</w:t>
        <w:br/>
      </w:r>
    </w:p>
    <w:p>
      <w:r>
        <w:t>瑞##瑞</w:t>
        <w:br/>
        <w:br/>
        <w:t>《説文》：“瑞，以玉為信也。从玉、耑。”*王筠*句讀作：“從玉，耑聲。”并注：“據《通釋》補‘聲’字。”</w:t>
        <w:br/>
        <w:br/>
        <w:t>ruì　《廣韻》是偽切，去寘禪。歌部。</w:t>
        <w:br/>
        <w:br/>
        <w:t>（1）瑞玉。古代玉制的信物，相当于后来的印信。《説文·玉部》：“瑞，以玉為信也。”*王筠*句讀：“猶今言印信，故璧、琮、琥及《土部》‘圭’下皆云：‘瑞玉。’”《玉篇·玉部》：“瑞，信節也，諸侯之珪也。”《周禮·春官·大宗伯》：“以玉作六瑞，以等邦國：王執鎮圭，公執桓圭，侯執信圭，伯執躬圭，子執穀璧，男執蒲璧。”《左傳·哀公十四年》：“司馬請瑞焉，以命其徒攻*桓氏*。”*杜預*注：“瑞，符節，以發兵。”《文選·范雲〈贈張徐州稷〉》：“軒蓋照墟落，傳瑞生光輝。”*李善*注引*應劭*《風俗通》曰：“諸侯及使者有傳信，乃得舍於傳耳。”</w:t>
        <w:br/>
        <w:br/>
        <w:t>（2）征兆。*唐**玄應*《一切經音義》卷二十五引《蒼頡篇》：“瑞，應也。”《墨子·非攻下》：“昔者*三苗*大亂，天命殛之，日妖宵出……*禹*親把天之瑞令（命），以征*有苗*。”《吴越春秋·吴太伯傳》：“*季歷*娶妻*太任氏*，生子*昌*，*昌*有聖瑞。”《鏡花緣》第八十三回：“野人晝見蟢子者……以為有喜樂之瑞。”</w:t>
        <w:br/>
        <w:br/>
        <w:t>（3）吉祥。《古今韻會舉要·寘韻》：“瑞，祥瑞也。”*清**段玉裁*《説文解字注·玉部》：“瑞，引伸為祥瑞者，亦謂感召若符節也。”《史記·禮書》：“古者太平，萬民和喜，瑞應辨至。”*唐**杜甫*《鳳凰臺》：“自天銜瑞圖，飛下十二樓。”*毛泽东*《湖南农民运动考察报告》：“禁中元烧衣包，禁新春贴瑞签。”</w:t>
        <w:br/>
        <w:br/>
        <w:t>（4）美称。*南朝**梁**劉孝綽*《答雲法師書》：“瑞花承足，人觀彫輦之盛；金輪啓路，物覩重英之飾。”*唐**杜牧*《題茶山》：“山實*東吴*秀，茶稱瑞草魁。”*馮集梧*注：“《茶經》：‘茶者，南方之嘉木也。’”*元**王實甫*《西廂記》第一本第四折：“梵王宫殿月輪高，碧琉璃瑞烟籠罩。”</w:t>
        <w:br/>
        <w:br/>
        <w:t>（5）古州名。1.*唐*州名。故治在今*辽宁省**绥中县*北。*清**顧祖禹*《讀史方輿紀要·山東八·廣寧前屯衛》：“*唐*初為*營州*地，*咸亨*中置*瑞州*於此……*元*亦曰*瑞州*，屬*大寧路*。*明**洪武*二十五年，改置今衛。”2.*宋*州名。故治在今*江西省**高安市*。《古今韻會舉要·寘韻》：“瑞，州名。本*唐**筠州*……*宋*改*瑞州*。”*清**顧祖禹*《讀史方輿紀要·江西二·瑞州府》：“（*唐**筠州*）*宋*因之，*寶慶*初改曰*瑞州*。*元*曰*瑞州路*，*明**洪武*二年，改為*瑞州府*，領縣三（*高安县*、*上高县*、*新昌县*）。”</w:t>
        <w:br/>
        <w:br/>
        <w:t>（6）姓。《廣韻·寘韻》：“瑞，姓。出《姓苑》。”</w:t>
        <w:br/>
      </w:r>
    </w:p>
    <w:p>
      <w:r>
        <w:t>瑟##瑟</w:t>
        <w:br/>
        <w:br/>
        <w:t>《説文》：“瑟，*庖犧*所作弦樂也。从珡，必聲。”</w:t>
        <w:br/>
        <w:br/>
        <w:t>sè　《廣韻》所櫛切，入櫛生。質部。</w:t>
        <w:br/>
        <w:br/>
        <w:t>（1）古拨弦乐器。形似古琴，每弦一柱，但无徽位。《爾雅·釋樂》：“大瑟謂之灑。”*郭璞*注：“長八尺一寸，廣一尺二寸，二十七弦。”*郝懿行*義疏：“《風俗通》云：‘今瑟長五尺五寸，非正器也。’*應劭*所説蓋小瑟，*郭*注所言乃大瑟也……《禮圖》舊云：‘雅瑟長八尺一寸，廣一尺八寸，二十三弦，其常用者十九弦；頌瑟長七尺二寸，廣尺八寸，二十五弦，盡用之。’《通典》引同。郭云‘二十七弦’，未見所出。”《詩·小雅·鹿鳴》：“我有嘉賓，鼓瑟吹笙。”*唐**劉禹錫*《調瑟詞》：“調瑟在張絃，絃平音自足。”</w:t>
        <w:br/>
        <w:br/>
        <w:t>（2）庄严貌。《爾雅·釋訓》：“瑟兮僩兮，恂慄也。”*郝懿行*義疏：“恂慄者，《大學》注云：‘恂字或作峻，讀如嚴峻之峻。言其容貌嚴栗也。’”《詩·衛風·淇奥》：“瑟兮僩兮，赫兮咺兮。”*毛*傳：“瑟，矜莊貌。”</w:t>
        <w:br/>
        <w:br/>
        <w:t>（3）众多貌。《集韻·櫛韻》：“瑟，衆多皃。”《詩·大雅·旱麓》：“瑟彼柞棫，民所燎矣。”*毛*傳：“瑟，衆貌。”</w:t>
        <w:br/>
        <w:br/>
        <w:t>（4）明洁貌。《詩·大雅·旱麓》：“瑟彼玉瓚，黄流在中。”*鄭玄*箋：“瑟，絜鮮貌。”</w:t>
        <w:br/>
        <w:br/>
        <w:t>（5）泉流貌。《集韻·櫛韻》：“瑟，泉流皃。”</w:t>
        <w:br/>
        <w:br/>
        <w:t>（6）通“索（suǒ）”。离散；孤独。《正字通·玉部》：“瑟，與索通。*梁武帝*詩：‘瑟居超七浄。’即索居。”*南朝**梁武帝*《遊鍾山大愛敬寺》：“瑟居超七浄，梵住踰八禪。”</w:t>
        <w:br/>
        <w:br/>
        <w:t>（7）古水名。即今*河南省**罗山县*之*小黄河*。《水經注·淮水》：“（*谷水*）北流，*瑟水*注之。”*楊守敬*疏：“今水曰*小黄河*，出*羅山縣*西南*靈山*。”</w:t>
        <w:br/>
      </w:r>
    </w:p>
    <w:p>
      <w:r>
        <w:t>瑠##瑠</w:t>
        <w:br/>
        <w:br/>
        <w:t>liú　《廣韻》力求切，平尤來。</w:t>
        <w:br/>
        <w:br/>
        <w:t>〔瑠璃〕同“琉璃”。《廣韻·尤韻》：“瑠，瑠璃。”《集韻·尤韻》：“瑠，瑠璃，珠也。或作琉。”《鹽鐵論·力耕》：“而璧玉珊瑚瑠璃，咸為國之寶。”《搜神記》卷一：“自言年七十，視之如十五六女。車上有壺榼，青白瑠璃五具，飲啗奇異。”*宋**梅堯臣*《錢君倚學士日本刀》：“賣珠入市盡明月，解絛换酒瑠璃缾。”《西遊記》第九十六回：“瑠璃燈，香油明亮。”</w:t>
        <w:br/>
      </w:r>
    </w:p>
    <w:p>
      <w:r>
        <w:t>瑡##瑡</w:t>
        <w:br/>
        <w:br/>
        <w:t>shī　《集韻》霜夷切，平脂生。</w:t>
        <w:br/>
        <w:br/>
        <w:t>玉名。《玉篇·玉部》：“瑡，玉名。”</w:t>
        <w:br/>
      </w:r>
    </w:p>
    <w:p>
      <w:r>
        <w:t>瑢##瑢</w:t>
        <w:br/>
        <w:br/>
        <w:t>róng　《廣韻》餘封切，平鍾以。</w:t>
        <w:br/>
        <w:br/>
        <w:t>〔瑽瑢〕见“瑽”。</w:t>
        <w:br/>
      </w:r>
    </w:p>
    <w:p>
      <w:r>
        <w:t>瑣##瑣</w:t>
        <w:br/>
        <w:br/>
        <w:t>〔琐〕</w:t>
        <w:br/>
        <w:br/>
        <w:t>《説文》：“瑣，玉聲也。从玉，𧴪聲。”</w:t>
        <w:br/>
        <w:br/>
        <w:t>suǒ　《廣韻》蘇果切，上果心。歌部。</w:t>
        <w:br/>
        <w:br/>
        <w:t>（1）玉件相击发出的细碎声音。多叠用作“瑣瑣”。《説文·玉部》：“瑣，玉聲也。”*桂馥*義證：“玉聲也者，本書：‘𧴪，貝聲也。’*馥*謂編貝相擊有聲。瑣亦連玉之聲。*徐鍇*引*左思*詩‘嬌語若連瑣’是也。”*唐**杜牧*《送劉三復郎中赴闕》：“玉珂聲瑣瑣，錦帳夢悠悠。”</w:t>
        <w:br/>
        <w:br/>
        <w:t>（2）连环；锁链。后作“鎖”。《廣雅·釋詁四》：“瑣，連也。”*清**徐灝*《説文解字注箋·玉部》：“蓋以玉為小連環……繫人琅當，以鐵為連環，其形相似，故亦謂之瑣。其後因易金旁作鎖。”*漢**仲長統*《述志詩》：“古來繞繞，委曲如瑣。”《文選·左思〈吴都賦〉》：“罼罕瑣結，罠蹏連綱。”*李善*注引*劉逵*曰：“罼、罕，皆鳥網也。瑣結，似瑣連結也。”*唐**段成式*《酉陽雜俎續集·寺塔記上》：“形如珂雪，力絶羈瑣。”引申为拘系束缚。《資治通鑑·後晋高祖天福元年》：“（*契丹*主）遂瑣*德鈞*、*延壽*，送歸其國。”*胡三省*注：“瑣與鎖同。”</w:t>
        <w:br/>
        <w:br/>
        <w:t>（3）锁链形的纹饰。《急就篇》：“服瑣緰㠿與繒連。”*顔師古*注：“服瑣，細布織為連瑣之文也。”《楚辭·離騷》：“欲少留此靈瑣兮，日忽忽其將暮。”*王逸*注：“瑣，門鏤也，文如連瑣。*楚*王之省閤也。”*南朝**宋**鮑照*《翫月城西門廨中》：“娥眉蔽珠櫳，玉鉤隔瑣窗。”</w:t>
        <w:br/>
        <w:br/>
        <w:t>（4）宫禁的代称。《漢書·元后傳》：“*曲陽侯**根*驕奢僭上，赤墀青瑣。”*顔師古*注引*孟康*曰：“以青畫户邊鏤中，天子制也。”*南朝**梁**吴均*《春詠》：“雲障青瑣闥，風吹承露臺。”*唐**毛傑*《與盧藏用書》：“擢為近侍，所以從容禁省，出入瑣闈。”*清**黄宗羲*《移史館吏部左侍郎章格菴先生行狀》：“謂臣負先帝之經綸，負陛下之明詔，負銓選之權衡，負瑣垣之職掌，罪當萬殛，穴地難容。”</w:t>
        <w:br/>
        <w:br/>
        <w:t>（5）加在门、箱等上面使人不能随便开启的器具。后作“鎖”。《説文新附·金部》：“鎖，鐵鎖門鍵也。”*鄭珍*新附考：“鎖，本作瑣。”引申为关闭。*唐**韓愈*《奉和李相公題蕭家林亭》：“巖洞幽深門盡瑣，不因丞相幾人知。”</w:t>
        <w:br/>
        <w:br/>
        <w:t>（6）卑微；平庸。多叠用作“瑣瑣”。《爾雅·釋訓》：“瑣瑣，小也。”*郭璞*注：“才器細陋。”*邢昺*疏引*舍人*曰：“瑣瑣，計謀褊淺之貌。”《易·旅》：“旅瑣瑣，斯其所取災。”*陸德明*釋文引*鄭玄*注：“瑣瑣，小也。”*孔穎達*疏：“瑣瑣者，細小卑賤之貌也。”《漢書·叙傳下》：“（*鼂）錯*之瑣材，智小謀大，旤如發機，先寇受害。”*唐**權德輿*《答左司崔員外書》：“*德輿*器用瑣薄，無他才術。”</w:t>
        <w:br/>
        <w:br/>
        <w:t>（7）细碎；琐碎。《太玄·成》：“成魁瑣，以成獲禍。”*范望*注：“瑣，細也。”*司馬光*注：“瑣細之行必且墮其功而獲禍矣。”*唐**劉知幾*《史通·自叙》：“年在紈綺，便受《古文尚書》，每苦其辭艱瑣，難為諷讀，雖屢逢捶撻，而其業不成。”*鲁迅*《二心集·关于小说题材的通信》：“不过选材要严，开掘要深，不可将一点琐屑的没有意思的事故，便填成一篇，以创作丰富自乐。”引申为对细小的事情感到麻烦、气恼。《紅樓夢》第七回：“若問這方兒，真把人瑣碎死了！”又六十八回：“那裏為這點子小事去煩瑣他？我勸你能着些兒罷！”</w:t>
        <w:br/>
        <w:br/>
        <w:t>（8）仔细。《漢書·丙吉傳》：“*吉*善其言，召東曹案邊長吏，瑣科條其人。”*顔師古*注引*張晏*曰：“瑣，録也。”*王先謙*補注：“*沈欽韓*曰：‘《詩》傳：瑣瑣，小也。’此為細科别，不當解瑣為録。”</w:t>
        <w:br/>
        <w:br/>
        <w:t>（9）玉屑。《洪武正韻·哿韻》：“瑣，玉屑。”</w:t>
        <w:br/>
        <w:br/>
        <w:t>（10）古地名。1.*春秋**郑*地。约在今*河南省**新郑市*北。《左傳·襄公十一年》：“諸侯會于*北林*，師于*向*，右還次于*瑣*，圍*鄭*。”*杜預*注：“*熒陽**宛陵縣*西有*瑣候亭*。”2.*春秋**晋*地。约在今*河北省**大名县*。又作“沙”、“沙澤”。《左傳·定公七年》：“*齊*侯從之，乃盟于*瑣*。”*杜預*注：“瑣，即沙也。”按：《公羊傳·定公七年》作“沙澤”，《穀梁傳·定公七年》作“沙”。3.*春秋**楚*地。约在今*安徽省**霍邱县*东。《左傳·昭公五年》：“*越*大夫*常壽過*帥師會*楚*子于*瑣*。”*杜預*注：“瑣，*楚*地。”</w:t>
        <w:br/>
        <w:br/>
        <w:t>⑪姓。《古今姓氏書辯證·果韻》：“瑣，《唐史·奚傳》云：*開元*二十年，*奚*酋長*李詩*、*瑣高*等以部落五千人來降……*瑣*乃*高*之氏。”《姓觿·哿韻》：“瑣，《姓考》云：古*瑣國*，一作*䣔*，*鄭*大夫食邑。即今*河南**䣔亭*。後因氏。《唐書》有*瑣高*。”《正字通·玉部》：“瑣，姓。*宋**政和*進士*瑣政*。”</w:t>
        <w:br/>
        <w:br/>
        <w:br/>
        <w:br/>
        <w:br/>
        <w:br/>
        <w:br/>
        <w:br/>
        <w:t>瑤</w:t>
        <w:tab/>
        <w:t>@@@LINK=瑶\n</w:t>
        <w:br/>
      </w:r>
    </w:p>
    <w:p>
      <w:r>
        <w:t>瑥##瑥</w:t>
        <w:br/>
        <w:br/>
        <w:t>wēn　《集韻》烏昆切，平魂影。</w:t>
        <w:br/>
        <w:br/>
        <w:t>人名用字。《集韻·魂韻》：“瑥，人名，*晋*有*翟瑥*。”</w:t>
        <w:br/>
      </w:r>
    </w:p>
    <w:p>
      <w:r>
        <w:t>瑦##瑦</w:t>
        <w:br/>
        <w:br/>
        <w:t>《説文》：“瑦，石之似玉者。从玉，烏聲。”</w:t>
        <w:br/>
        <w:br/>
        <w:t>wǔ　《廣韻》安古切，上姥影。又哀都切。魚部。</w:t>
        <w:br/>
        <w:br/>
        <w:t>似玉的美石。《説文·玉部》：“瑦，石之似玉者。”《廣韻·模韻》：“瑦，美石。”</w:t>
        <w:br/>
      </w:r>
    </w:p>
    <w:p>
      <w:r>
        <w:t>瑧##瑧</w:t>
        <w:br/>
        <w:br/>
        <w:t>同“臻”。《六度集經》卷六：“常聞，神馬哀度危難，今其瑧乎，喜而趣之，曰哀度吾等。”*邓福禄*、*韩小荆*《字典考正》：“‘瑧’即‘臻’字。”“《龍龕》訓‘瑧’為玉名，蓋見字從‘王（玉）’而望形生訓耳。”</w:t>
        <w:br/>
      </w:r>
    </w:p>
    <w:p>
      <w:r>
        <w:t>瑨##瑨</w:t>
        <w:br/>
        <w:br/>
        <w:t>jìn　《廣韻》即刃切，去震精。</w:t>
        <w:br/>
        <w:br/>
        <w:t>次于玉的美石。《廣韻·震韻》：“瑨，美石次玉。”</w:t>
        <w:br/>
      </w:r>
    </w:p>
    <w:p>
      <w:r>
        <w:t>瑩##瑩</w:t>
        <w:br/>
        <w:br/>
        <w:t>〔莹〕</w:t>
        <w:br/>
        <w:br/>
        <w:t>《説文》：“瑩，玉色。从玉，熒省聲。一曰石之次玉者。《逸論語》曰：‘如玉之瑩。’”</w:t>
        <w:br/>
        <w:br/>
        <w:t>（一）yíng　《廣韻》永兵切，平庚云。又烏定切。耕部。</w:t>
        <w:br/>
        <w:br/>
        <w:t>（1）玉色光洁。《説文·玉部》：“瑩，玉色。《逸論語》曰：‘如玉之瑩。’”*段玉裁*注：“瑩，謂玉光明之皃。”</w:t>
        <w:br/>
        <w:br/>
        <w:t>（2）物体光洁、明亮。《韓詩外傳》卷四：“良珠度寸，雖有百仞之水，不能掩其瑩。”《藝文類聚》卷八十三引*張隱*《文士傳》：“石出自*荆山*，外有五色之章，内含*和*氏之珍，磨之不加瑩，雕之不增文。”*唐**劉恂*《嶺表録異》卷上：“*隴州*山中多紫石英，其色淡紫，其質瑩徹，隨其大小皆五棱。”《紅樓夢》第八回：“只見大如雀卵，燦若明霞，瑩潤如酥，五色花紋纏護。”</w:t>
        <w:br/>
        <w:br/>
        <w:t>（3）明白；觉悟。《正字通·玉部》：“心精明亦曰瑩。”《太玄·玄瑩》*范望*釋題：“瑩者，明也。所以明玄之大體也。”*唐**韓愈*等《雨中寄孟刑部幾道聯句》：“吟馨鑠紛雜，抱照瑩疑怪。”*梁启超*《生计学学说沿革小史》第四章：“法律家讨论法理，常谓货币之本位若变，则法律之功用亦随而变。虽然，其论尚多未莹者。盖由以货币之本性，与铸币者之印证，混同为一故也。”又使清明。《文選·左思〈招隱詩〉》：“前有寒井泉，聊可瑩心神。”*張銑*注：“瑩，清也。”</w:t>
        <w:br/>
        <w:br/>
        <w:t>（4）似玉美石。《説文·玉部》：“瑩，石之次玉者。”《詩·齊風·著》：“充耳以青乎而，尚之以瓊瑩乎而。”*毛*傳：“瓊、瑩，石似玉，卿大夫之服也。”《文選·宋玉〈神女賦〉》：“曄兮如華，温乎如瑩。”*劉良*注：“言神女之貌，光色如花，温潤如玉。”《法言·吾子》：“或問：*屈原*智乎？曰：如玉如瑩。”*李軌*注：“如玉如瑩，磨而不磷。”</w:t>
        <w:br/>
        <w:br/>
        <w:t>（5）琢磨。《爾雅·釋鳥》“鷉，須鸁”*晋**郭璞*注：“膏中瑩刀。”*陸德明*釋文本作“鎣”并曰：“今作瑩。瑩，磨瑩也。”*唐**慧苑*《華嚴經音義》下引《蒼頡篇》：“瑩，治也。”《藝文類聚》卷八十四引*三國**吴**萬震*《南州異物志》：“（瑇琩）欲以作器，則煮之……冷，乃以梟魚皮錯治之，後以枯條木葉瑩之，乃有光耀。”*北魏**蘇綽*《奏行六條詔書》：“夫良玉未剖，與瓦石相類，名驥未馳，與駑馬相雜。及其剖而瑩之，馳而試之，玉石駑驥，然後始分。”*唐**段成式*《酉陽雜俎·藝絶》：“*開元*中，筆匠名*鐵頭*，能瑩管如玉。莫傳其法。”</w:t>
        <w:br/>
        <w:br/>
        <w:t>（二）yǐng　《集韻》烏迥切，上迥影。</w:t>
        <w:br/>
        <w:br/>
        <w:t>〔聽瑩〕也作“聽熒”。疑惑。《集韻·迥韻》：“熒，聽熒，疑惑也。或从玉。”《莊子·齊物論》：“是*黄帝*之所聽熒也，而*丘*也何足以知之。”*陸德明*釋文：“熒，音瑩磨之瑩。本亦作瑩。*向*、*司馬*云：聽熒，疑惑也。”*成玄英*疏：“聽瑩，疑惑不明之貌也。”*唐**韓愈*《送文暢師北遊》：“僧時不聽瑩，若飲水救暍。”*王伯大*注：“不聽瑩，則無所疑矣。”*宋**蘇軾*《徑山道中次韻答周長官》：“學道恨日淺，問禪慚聽瑩。”*徐珂*《清稗類鈔·外交類》：“默爾而息，非善鄰之誼，特吾言之真理，或為戰雲所掩，明公不必見之甚瑩耳。”</w:t>
        <w:br/>
      </w:r>
    </w:p>
    <w:p>
      <w:r>
        <w:t>瑪##瑪</w:t>
        <w:br/>
        <w:br/>
        <w:t>〔玛〕</w:t>
        <w:br/>
        <w:br/>
        <w:t>mǎ　《集韻》母下切，上馬明。</w:t>
        <w:br/>
        <w:br/>
        <w:t>〔瑪瑙〕矿物，成分主要是氧化硅，有各种颜色，多呈层状或环状，质地坚硬耐磨，可以做研磨用的钵、天平支点、仪表轴承等，又可以做贵重的装饰品。中药上用来治某些眼疾。*北魏**楊衒之*《洛陽伽藍記·法雲寺》：“自餘酒器，有水晶鉢、瑪瑙盃、琉璃碗、赤玉巵數十枚，作工奇巧，中土所無，皆從西域而來。”《太平廣記》卷四百六十四引*戴孚*《廣異記》：“島上大山悉是車渠、瑪瑙、玻瓈等諸寳，不可勝數。”《紅樓夢》第三十七回：“再前日姑娘説這瑪瑙碟子好，姑娘就留下玩罷。”</w:t>
        <w:br/>
      </w:r>
    </w:p>
    <w:p>
      <w:r>
        <w:t>瑫##瑫</w:t>
        <w:br/>
        <w:br/>
        <w:t>tāo　《廣韻》土刀切，平豪透。</w:t>
        <w:br/>
        <w:br/>
        <w:t>（1）玉名。《廣韻·豪韻》：“瑫，玉名。”《集韻·𩫕韻》：“瑫，美玉。”</w:t>
        <w:br/>
        <w:br/>
        <w:t>（2）玉饰剑。《集韻·𩫕韻》：“瑫，玉飾劍。”</w:t>
        <w:br/>
        <w:br/>
        <w:t>（3）装在匣中的玉石。*明**楊慎*《玉名詁》：“瑫，玉在櫝也。”</w:t>
        <w:br/>
      </w:r>
    </w:p>
    <w:p>
      <w:r>
        <w:t>瑬##瑬</w:t>
        <w:br/>
        <w:br/>
        <w:t>《説文》：“瑬，垂玉也，冕飾。从玉，流聲。”*邵瑛*羣經正字：“今經典作旒。”</w:t>
        <w:br/>
        <w:br/>
        <w:t>liú　《廣韻》力求切，平尤來。幽部。</w:t>
        <w:br/>
        <w:br/>
        <w:t>（1）古代帝王冠冕前后悬垂的玉串。后作“旒”。《説文·玉部》：“瑬，垂玉也，冕飾。”*徐鍇*繫傳：“天子十有二旒。旒之言流也，自上而下動則逶迆若水流也。冕瑬當作此瑬字。今作旒，假借也。”</w:t>
        <w:br/>
        <w:br/>
        <w:t>（2）旗上的下垂饰物。《正字通·玉部》：“瑬，旂之下垂者。”*清**李富孫*《説文辨字正俗》：“瑬，引伸為凡垂流之偁。”《宋書·禮志五》：“*應劭*《漢官》，*明帝**永平*七年，*光烈陰皇后*葬，魂車，鸞路青羽蓋，駕駟馬，旂九瑬，前有方相。”</w:t>
        <w:br/>
        <w:br/>
        <w:t>（3）美金。《玉篇·玉部》：“瑬，美金也。”</w:t>
        <w:br/>
      </w:r>
    </w:p>
    <w:p>
      <w:r>
        <w:t>瑭##瑭</w:t>
        <w:br/>
        <w:br/>
        <w:t>táng　《廣韻》徒郎切，平唐定。</w:t>
        <w:br/>
        <w:br/>
        <w:t>玉名。《廣雅·釋地》：“瑭，玉。”*王念孫*疏證：“《淮南子·脩務》：‘唐碧堅忍之類，猶可刻鏤，以成器用。’*高誘*注云：‘唐碧，石似玉。’唐與瑭通。”《玉篇·玉部》：“瑭，玉也。”</w:t>
        <w:br/>
      </w:r>
    </w:p>
    <w:p>
      <w:r>
        <w:t>瑮##瑮</w:t>
        <w:br/>
        <w:br/>
        <w:t>《説文》：“𤩰，玉英華羅列秩秩。从玉，㮚聲。《逸論語》曰：‘玉粲之璱兮，其𤩰猛也。’”*薛傳均*答問疏證：“栗即㮚之隸省。”</w:t>
        <w:br/>
        <w:br/>
        <w:t>lì　《廣韻》力質切，入質來。質部。</w:t>
        <w:br/>
        <w:br/>
        <w:t>玉上纹采排列有序。《説文·玉部》：“𤩰，玉英華羅列秩秩。”《廣韻·質韻》：“瑮，玉之英華羅列皃。”</w:t>
        <w:br/>
      </w:r>
    </w:p>
    <w:p>
      <w:r>
        <w:t>瑯##瑯</w:t>
        <w:br/>
        <w:br/>
        <w:t>láng　《玉篇》魯當切。</w:t>
        <w:br/>
        <w:br/>
        <w:t>〔瑯瑘〕郡名。《玉篇·玉部》：“瑯，*瑯瑘*，郡名。正作琅。”*南朝**梁**慧皎*《高僧傳》卷十：“*釋法匱*，本姓*阮*，*吴**興於潛*人……楷素有學功，特精經史，*瑯瑘**王奂*、*王肅*並共師焉。”</w:t>
        <w:br/>
      </w:r>
    </w:p>
    <w:p>
      <w:r>
        <w:t>瑰##瑰</w:t>
        <w:br/>
        <w:br/>
        <w:t>《説文》：“瑰，玫瑰。从玉，鬼聲。一曰圜好。”</w:t>
        <w:br/>
        <w:br/>
        <w:t>guī　《廣韻》公回切，平灰見。又户恢切。微部。</w:t>
        <w:br/>
        <w:br/>
        <w:t>（1）美玉；美石。《説文·玉部》：“瑰，玫瑰。”《詩·秦風·渭陽》：“何以贈之，瓊瑰玉佩。”《左傳·成公十七年》：“初，*聲伯*夢涉*洹*，或與己瓊瑰食之。”*杜預*注：“瑰，珠也。”*孔穎達*疏：“《廣雅》曰：‘玫瑰，珠也。’*吕靖*《韻集》云：‘玫瑰，火齊珠也。’”</w:t>
        <w:br/>
        <w:br/>
        <w:t>（2）（珠、石）圆好。《説文·玉部》：“瑰，圜好。”*王筠*句讀：“《玉篇》引作‘珠圜好’，*玄應*引作‘圓好曰瑰’，似泛言者是。”</w:t>
        <w:br/>
        <w:br/>
        <w:t>（3）珍奇；奇异。《廣雅·釋訓》：“瑰、瑋、琦，玩也。”《吕氏春秋·侈樂》：“俶詭殊瑰，耳所未嘗聞，目所未嘗見。”《後漢書·班彪傳附班固》：“因瑰材而究奇，抗應龍之虹梁。”*李賢*注引《埤蒼》曰：“瑰瑋，珍奇也。”*唐**陸希聲*《北户録序》：“至于草木、果蔬、昆蟲、羽毛之類，有瑰形詭狀者，亦莫不畢載。”*章炳麟*《与友人论文书》：“及南北掍合，其质大浇，故有常语尽雅，毕才技以造瑰辞，犹几不及俗者，*唐*世*颜师古*、*许敬宗*之伦是也。”</w:t>
        <w:br/>
        <w:br/>
        <w:t>（4）美好。《文選·傅毅〈舞賦〉》：“軼態横出，瑰姿譎起。”*李善*注：“瑰，美也。”*晋**陸雲*《與平原書》：“兄往日文，雖多瑰鑠，至於文體，實不如今日。”*宋**辛棄疾*《賀袁同知啓》：“在朝則美政，在位則美俗，見謂通才；若旱用作雨，若川用作舟，益儲瑰望。”</w:t>
        <w:br/>
        <w:br/>
        <w:t>（5）通“傀”。伟；大。《正字通·玉部》：“瑰，偉也。”*清**朱駿聲*《説文通訓定聲·履部》：“瑰，叚借為傀。”《韓非子·説疑》：“有務奉下直曲、怪言偉服瑰稱，以眩民耳目者。”*唐**劉禹錫*《嘆牛》：“叟攬縻而對云：‘瑰其形，飯之至也；病其足，役之過也。’”</w:t>
        <w:br/>
      </w:r>
    </w:p>
    <w:p>
      <w:r>
        <w:t>瑱##瑱</w:t>
        <w:br/>
        <w:br/>
        <w:t>《説文》：“瑱，以玉充耳也。从玉，真聲。《詩》曰：‘玉之瑱兮。’𦗁，瑱或从耳。”</w:t>
        <w:br/>
        <w:br/>
        <w:t>（一）tiàn　《廣韻》他甸切，去霰透。又陟刃切。真部。</w:t>
        <w:br/>
        <w:br/>
        <w:t>（1）古代冠冕的玉质饰件，系于冕，自两侧垂于耳旁，用来塞耳，故又名“充耳”。《説文·玉部》：“瑱，以玉充耳也。”《釋名·釋首飾》：“瑱，鎮也，縣當耳傍，不欲使人妄聽，自鎮重也。”《詩·鄘風·君子偕老》：“玉之瑱也，象之揥也。”*毛*傳：“瑱，塞耳也。”《左傳·昭公二十六年》：“以幣錦二兩，縛一如瑱，適*齊*師。”*杜預*注：“瑱，充耳。”*孔穎達*疏：“禮以一絛五采横冕上，兩頭下垂，繫黄緜，緜下又縣玉為瑱以塞耳。”*唐**柳宗元*《弔屈原文》：“謂謨言之怪誕兮，反寘瑱而遠違。”又充耳不闻。《晋略·州郡表》：“（*苟晞*）方且縱慾壑，瑱忠規，頸雖甫鏁于*蒙城*，魄固早奪于*屠伯*矣。”</w:t>
        <w:br/>
        <w:br/>
        <w:t>（2）填充。*晋**郭璞*《江賦》：“金精玉英瑱其裏，瑶珠怪石碎其表。”*南朝**宋**沈攸之*《西烏夜飛》：“目作宴瑱飽，腹作宛惱饑。”</w:t>
        <w:br/>
        <w:br/>
        <w:t>（3）耳饰。*北周**庾信*《夜聽搗衣》：“小鬟宜粟瑱，圓腰運織成。”*倪璠*注：“粟，眉飾也。瑱，耳飾也。”</w:t>
        <w:br/>
        <w:br/>
        <w:t>（4）柱础。《文選·班固〈西都賦〉》：“雕玉瑱以居楹，裁金璧以飾璫。”*劉良*注：“瑱，柱下石也。”</w:t>
        <w:br/>
        <w:br/>
        <w:t>（5）玉名。《廣韻·霰韻》：“瑱，玉名。”《文選·江淹〈（效）顔特進侍宴〉》：“榮重餽兼金，巡華過盈瑱。”*李善*注：“盈瑱，盈尺之玉也。”*清**顧炎武*《天下郡國利病書·雲南二·旅途志》：“將至*白水*，有*金川橋*……俯瞰水面百丈，如碧瑱窅澄，不見其流。”</w:t>
        <w:br/>
        <w:br/>
        <w:t>（二）zhèn</w:t>
        <w:br/>
        <w:br/>
        <w:t>同“鎮”。压。《周禮·秋官·小行人》：“王用瑱圭，公用桓圭。”*陸德明*釋文：“王執鎮圭，瑱宜作鎮音。”《楚辭·九歌·東皇太一》：“瑶席兮玉瑱，盍將把兮瓊芳。”舊注：“瑱一作鎮。”*洪興祖*補注：“瑱，壓也。音鎮。”</w:t>
        <w:br/>
      </w:r>
    </w:p>
    <w:p>
      <w:r>
        <w:t>瑲##瑲</w:t>
        <w:br/>
        <w:br/>
        <w:t>〔玱〕</w:t>
        <w:br/>
        <w:br/>
        <w:t>《説文》：“瑲，玉聲也。从玉，倉聲。《詩》曰：‘鞗革有瑲。’”</w:t>
        <w:br/>
        <w:br/>
        <w:t>（一）qiāng　《廣韻》七羊切，平陽清。陽部。</w:t>
        <w:br/>
        <w:br/>
        <w:t>（1）玉相击声。《説文·玉部》：“瑲，玉聲也。”《詩·小雅·采芑》：“服其命服，朱芾斯皇，有瑲葱珩。”*毛*傳：“瑲，珩聲也。”《初學記》卷二十七引《逸論語》：“玲、瑲、琤、𤦹、瑝（鍠），玉聲也。”</w:t>
        <w:br/>
        <w:br/>
        <w:t>（2）乐声。《集韻·陽韻》：“瑲，樂聲。”《荀子·富國》：“撞鐘擊鼓而和，《詩》曰：‘鐘鼓喤喤，管磬瑲瑲。’”*楊倞*注：“《詩·周頌·執競》之篇，*毛*云：喤喤、瑲瑲，皆聲和貌。”</w:t>
        <w:br/>
        <w:br/>
        <w:t>（二）chēng　《集韻》楚耕切，平耕初。</w:t>
        <w:br/>
        <w:br/>
        <w:t>声音。《集韻·庚韻》：“瑲，聲也。”</w:t>
        <w:br/>
        <w:br/>
        <w:t>（三）cāng　《集韻》千剛切，平唐清。</w:t>
        <w:br/>
        <w:br/>
        <w:t>玉色。《集韻·唐韻》：“瑲，玉色。”</w:t>
        <w:br/>
      </w:r>
    </w:p>
    <w:p>
      <w:r>
        <w:t>瑳##瑳</w:t>
        <w:br/>
        <w:br/>
        <w:t>《説文》：“瑳，玉色鮮白。从玉，差聲。”</w:t>
        <w:br/>
        <w:br/>
        <w:t>cuō　《廣韻》七何切，平歌清。又千可切。歌部。</w:t>
        <w:br/>
        <w:br/>
        <w:t>（1）玉色鲜白。也用以形容物色洁白。《説文·玉部》：“瑳，玉色鮮白。”《正字通·玉部》：“瑳，凡物色鮮盛亦曰瑳。”《詩·鄘風·君子偕老》：“瑳兮瑳兮，其之展也。”*鄭玄*箋：“后妃六服之次，展衣宜白。”*唐**韓愈*《高君畫讚》：“澄源卷璞，含白瑳瑳。”*清**邵長蘅*《雪後登滕王閣放歌》：“回頭雉堞堆璨瑳，簷冰拄地鐸鈴語。”</w:t>
        <w:br/>
        <w:br/>
        <w:t>（2）巧笑貌。《詩·衛風·竹竿》：“巧笑之瑳，佩玉之儺。”*毛*傳：“瑳，巧笑貌。”*唐**沈亞之*《文祝延二闋》之二：“態修邃兮佻眇，調丹含瓊兮瑳佳笑。”*宋**陸游*《杭海》：“作詩配《齊諧》，發子笑齒瑳。”也可叠用。*宋**梅堯臣*《金明池遊》：“苑花光粲粲，女齒笑瑳瑳。”</w:t>
        <w:br/>
        <w:br/>
        <w:t>（3）通“磋”。《荀子·天論》：“若夫君臣之義，父子之親，夫婦之别，則日切瑳而不舍也。”《論衡·量知》：“骨曰切，象曰瑳。”*黄晖*校釋：“見《爾雅·釋器》，‘瑳’作‘磋’。”*唐**李紳*《悲善才》：“抽弦度曲新聲發，金鈴玉佩相瑳切。”*宋**王安石*《與孫莘老書》：“今世人相識，未見有切瑳琢磨如古之朋友者。”</w:t>
        <w:br/>
      </w:r>
    </w:p>
    <w:p>
      <w:r>
        <w:t>瑴##瑴</w:t>
        <w:br/>
        <w:br/>
        <w:t>¹º瑴</w:t>
        <w:br/>
        <w:br/>
        <w:t>jué　《廣韻》古岳切，入覺見。又古禄切。屋部。</w:t>
        <w:br/>
        <w:br/>
        <w:t>（1）双玉，也作“玨”。《説文·玨部》：“瑴，玨或从𣪊。”《左傳·莊公十八年》：“*虢公**晋侯*朝王，王饗醴，命之宥，皆賜玉五瑴，馬三匹。”*杜預*注：“雙玉為瑴。”*陸德明*釋文：“瑴，字又作玨。”《國語·魯語上》：“*（僖）公*悦，行玉二十瑴，乃免*衛侯*。”*韋昭*注：“雙玉曰瑴。”*宋**歐陽修*《送楊闢秀才》：“其於獲二生，厥價玉一瑴。”</w:t>
        <w:br/>
        <w:br/>
        <w:t>（2）玉名。《廣韻·屋韻》：“瑴，玉名。”《文選·張衡〈南都賦〉》：“太一餘糧，中黄瑴玉。”*李善*注引*張華*《博物志》佚文曰：“欲得好瑴玉，用合漿，於*襄陵縣*舊穴中鑿取，大者如魁斗，小者如雞子。”*吕向*注：“瑴玉，玉名。”《本草綱目·金石部·玉》：“《仙經》：服瑴玉，有搗如米粒，乃以苦酒浸消，令如泥。亦有合為漿者。”</w:t>
        <w:br/>
      </w:r>
    </w:p>
    <w:p>
      <w:r>
        <w:t>瑵##瑵</w:t>
        <w:br/>
        <w:br/>
        <w:t>《説文》：“瑵，車蓋玉瑵。从玉，蚤聲。”*段玉裁*注：“爪與瑵同。”</w:t>
        <w:br/>
        <w:br/>
        <w:t>zhǎo　《廣韻》側絞切，上巧莊。宵部。</w:t>
        <w:br/>
        <w:br/>
        <w:t>古代车盖弓端伸出的爪形部分，常以金玉为饰。《説文·玉部》：“瑵，車蓋玉瑵。”*王筠*句讀：“謂葢弓之末，曲如叉（爪）形，以玉飾之也。”《廣韻·巧韻》：“瑵，玉名。”《漢書·王莽傳下》：“*莽*乃造華蓋九重，高八丈一尺，金瑵羽葆。”*顔師古*注：“瑵讀曰爪，謂蓋弓頭為爪形。”《文選·張衡〈東京賦〉》：“羽蓋威蕤，葩瑵曲莖。”*李善*注引*薛綜*曰：“*蔡雍〔邕*〕《獨斷》曰：‘凡乘輿車，皆羽蓋金華爪。’（爪）與瑵同。”</w:t>
        <w:br/>
      </w:r>
    </w:p>
    <w:p>
      <w:r>
        <w:t>瑶##瑶</w:t>
        <w:br/>
        <w:br/>
        <w:t>《説文》：“瑶，玉之美者。从玉，䍃聲。《詩》曰：‘報之以瓊瑶。’”*段玉裁*作“石之美者”，并注云：“各本‘石’譌‘玉’，今依《詩音義》正。《衞風》‘報之以瓊瑶’，傳曰：‘瑶，美石。’正義不誤。”</w:t>
        <w:br/>
        <w:br/>
        <w:t>yáo　《廣韻》餘昭切，平宵以。宵部。</w:t>
        <w:br/>
        <w:br/>
        <w:t>（1）似玉的美石，也泛指美玉。《説文·玉部》：“瑶，玉之美者。”《詩·衛風·木瓜》：“投我以木桃，報之以瓊瑶。”*晋**陸機*《日出東南隅行》：“金雀垂藻翹，瓊珮結瑶璠。”*唐**温庭筠*《過華清宫》：“瑶簪遺翡翠，霜仗駐驊騮。”</w:t>
        <w:br/>
        <w:br/>
        <w:t>（2）美称。《詩·大雅·公劉》：“維玉及瑶。”*毛*傳：“瑶，言有美德也。”*唐**宇文融*《奉和聖製命宴都堂詩》：“飛文瑶札降，賜酒玉杯傳。”《徐霞客遊記·粤西遊日記四》：“*多靈山*最高聳，其山四時皆春，瑶花仙果，不絶於樹。”</w:t>
        <w:br/>
        <w:br/>
        <w:t>（3）通“䔄”。草名。《文選·江淹〈别賦〉》：“君結綬兮千里，惜瑶草之徒勞。”*李善*注：“《山海經（中山經）》曰：‘*姑瑶之山*，帝女死焉，名曰*女尸*，化為䔄草……’*郭璞*曰：瑶與䔄並音遥。然䔄與瑶同。”</w:t>
        <w:br/>
        <w:br/>
        <w:t>（4）通“摇”。摇动。《楚辭·九歌·東君》：“緪瑟兮交鼓，簫鍾兮瑶簴，鳴䶵兮吹竽。”*王念孫*雜志：“瑶讀為摇。摇，動也。《招魂》曰：‘鏗鍾摇簴。’*王（逸*）注曰：‘鏗，撞也；摇，動也。’《文選》*張銑*注曰：‘言擊鍾則摇動其簴也。’義與此同。作瑶者借字耳。”《淮南子·本經》：“晚世之時，帝有*桀紂*，為琁室瑶臺，象廊玉牀。”*高誘*注：“琁或作旋，瑶或作摇。言室施機關，可轉旋也，臺可摇動，極土木之巧也。”</w:t>
        <w:br/>
        <w:br/>
        <w:t>（5）我国少数民族名。*宋*以前有“莫徭”之称，*宋*以后一般称“徭”，现作“瑶”。分布在*广西*、*湖南*、*云南*、*广东*、*贵州*等省、自治区的山区。</w:t>
        <w:br/>
      </w:r>
    </w:p>
    <w:p>
      <w:r>
        <w:t>瑷##瑷</w:t>
        <w:br/>
        <w:br/>
        <w:t>“璦”的简化字。</w:t>
        <w:br/>
      </w:r>
    </w:p>
    <w:p>
      <w:r>
        <w:t>瑸##瑸</w:t>
        <w:br/>
        <w:br/>
        <w:t>“璸”的类推简化字。</w:t>
        <w:br/>
      </w:r>
    </w:p>
    <w:p>
      <w:r>
        <w:t>瑹##瑹</w:t>
        <w:br/>
        <w:br/>
        <w:t>（一）shū　《廣韻》傷魚切，平魚書。</w:t>
        <w:br/>
        <w:br/>
        <w:t>笏，古代朝会时所执的手板。《廣雅·釋器》：“瑹，笏也。”*王念孫*疏證：“《（禮記）玉藻》云：‘天子搢珽，方正於天下也；諸侯荼，前詘後直，讓於天子也。’……荼與瑹通。”</w:t>
        <w:br/>
        <w:br/>
        <w:t>（二）tū　《集韻》通都切，平模透。</w:t>
        <w:br/>
        <w:br/>
        <w:t>同“㻌”。《集韻·模韻》：“㻌，美玉。或作瑹。”</w:t>
        <w:br/>
      </w:r>
    </w:p>
    <w:p>
      <w:r>
        <w:t>瑺##瑺</w:t>
        <w:br/>
        <w:br/>
        <w:t>cháng　《集韻》辰羊切，平陽禪。</w:t>
        <w:br/>
        <w:br/>
        <w:t>玉名。《玉篇·玉部》：“瑺，玉也。”《集韻·陽韻》：“瑺，玉名。”</w:t>
        <w:br/>
      </w:r>
    </w:p>
    <w:p>
      <w:r>
        <w:t>瑻##瑻</w:t>
        <w:br/>
        <w:br/>
        <w:t>同“琨”。《説文·玉部》：“瑻，琨或从貫。”《篇海類編·珍寶類·玉部》：“瑻，同琨。《説文》琨，重文作瑻，从琨為正。”《書·禹貢》“厥貢惟金三品，瑶、琨、篠簜”*唐**陸德明*釋文：“琨，美石也。*馬*本作‘瑻’，*韋昭*音貫。”《漢書·地理志上》：“貢金三品，瑶、瑻、篠簜。”</w:t>
        <w:br/>
      </w:r>
    </w:p>
    <w:p>
      <w:r>
        <w:t>瑼##瑼</w:t>
        <w:br/>
        <w:br/>
        <w:t>zhuān　《集韻》朱遄切，平仙章。</w:t>
        <w:br/>
        <w:br/>
        <w:t>玉名。《集韻·㒨韻》：“瑼，玉名。”一说似玉的美石。《篇海類編·珍寶類·玉部》：“瑼，美石似玉。”</w:t>
        <w:br/>
      </w:r>
    </w:p>
    <w:p>
      <w:r>
        <w:t>瑽##瑽</w:t>
        <w:br/>
        <w:br/>
        <w:t>cōng　《廣韻》七恭切，平鍾清。</w:t>
        <w:br/>
        <w:br/>
        <w:t>〔瑽瑢〕1.佩玉行貌。《玉篇·玉部》：“瑽，瑽瑢，珮玉行皃。”2.佩玉声。《集韻·鍾韻》：“瑽，瑽瑢，佩玉聲。”*宋**陳師道*《觀兖文忠公家六一堂圖書》：“緬懷弁服士，酬獻鳴瑽瑢。”</w:t>
        <w:br/>
      </w:r>
    </w:p>
    <w:p>
      <w:r>
        <w:t>瑾##瑾</w:t>
        <w:br/>
        <w:br/>
        <w:t>《説文》：“瑾，瑾瑜，美玉也。从玉，堇聲。”*沈濤*古本考：“蓋古本作‘瑾，美玉也。’‘瑜，美玉也。’皆無瑾瑜二字。”</w:t>
        <w:br/>
        <w:br/>
        <w:t>（一）jǐn　《廣韻》渠遴切，去震羣。又《集韻》几隱切。諄部。</w:t>
        <w:br/>
        <w:br/>
        <w:t>美玉。《説文·玉部》：“瑾，瑾瑜，美玉也。”《廣韻·震韻》：“瑾，美玉名。”《左傳·宣公十五年》：“川澤納汙，山藪藏疾，瑾瑜匿瑕。”《楚辭·九章·懷沙》：“懷瑾握瑜兮，窮不知所示。”*王逸*注：“瑾、瑜，美玉也。”*宋**蘇軾*《屈原廟賦》：“懷瑾佩蘭而無所歸兮，獨惸惸乎中浦。”</w:t>
        <w:br/>
        <w:br/>
        <w:t>（二）jìn　《集韻》巨靳切，去焮羣。</w:t>
        <w:br/>
        <w:br/>
        <w:t>赤玉。《集韻·焮韻》：“瑾，赤玉。”</w:t>
        <w:br/>
      </w:r>
    </w:p>
    <w:p>
      <w:r>
        <w:t>瑿##瑿</w:t>
        <w:br/>
        <w:br/>
        <w:t>yī　《集韻》煙奚切，平齊影。</w:t>
        <w:br/>
        <w:br/>
        <w:t>（1）黑色的美石。也作“䃜”。《集韻·齊韻》：“䃜，美石黑色。或从玉。”又黑玉。《字彙·玉部》：“瑿，黑玉。”*徐珂*《清稗類鈔·鑒賞類》：“玉有九色，元（玄）如澄水曰瑿。”</w:t>
        <w:br/>
        <w:br/>
        <w:t>（2）黑色的琥珀。也称“瑿伯”。《本草綱目·木部·瑿》：“*時珍*曰：瑿即琥珀之黑色者，或因土色熏染，或是一種木瀋結成，未必是千年琥珀復化也。”《天工開物·珠玉·寳》：“琥珀最貴者名曰瑿，紅而微帶黑，然晝見則黑，燈光下則紅甚也。”注：“（瑿）音依。此值黄金五倍價。”</w:t>
        <w:br/>
      </w:r>
    </w:p>
    <w:p>
      <w:r>
        <w:t>璀##璀</w:t>
        <w:br/>
        <w:br/>
        <w:t>《説文新附》：“璀，璀璨，玉光也。从玉，崔聲。”</w:t>
        <w:br/>
        <w:br/>
        <w:t>cuǐ　《廣韻》七罪切，上賄清。微部。</w:t>
        <w:br/>
        <w:br/>
        <w:t>（1）〔璀璨〕光亮貌；色彩鲜明貌。《説文新附·玉部》：“璀，璀璨，玉光也。”*鄭珍*新附考：“《史記·司馬相如傳》‘噏呷萃蔡’，《集解》引《漢書音義》云：‘萃蔡，衣聲。’《索隱》引*郭璞*云：‘萃蔡，猶璀璨。’是也。……《文選·洛神賦》‘披羅衣之璀璨’，似轉為衣有光輝。至*孫綽*《天台山賦》‘琪樹璀璨而垂珠’，則俗並加玉，以狀玉光。《靈光殿賦》‘汩皚皚以璀璨’，又以狀采色之鮮明矣。”也单用。*三國**魏**曹植*《棄婦詩》：“丹華灼烈烈，璀彩有光榮。”《文選·王延壽〈魯靈光殿賦〉》：“下岪蔚以璀錯，上崎嶬而重注。”*吕向*注：“下茀蔚以璀錯，謂壯麗而文飾繁雜也。”</w:t>
        <w:br/>
        <w:br/>
        <w:t>（2）玉名。《廣韻·賄韻》：“璀，玉名。”</w:t>
        <w:br/>
      </w:r>
    </w:p>
    <w:p>
      <w:r>
        <w:t>璁##璁</w:t>
        <w:br/>
        <w:br/>
        <w:t>《説文》：“璁，石之似玉者。从玉，悤聲。讀若蔥。”</w:t>
        <w:br/>
        <w:br/>
        <w:t>cōng　《〈説文〉徐鉉等音》倉紅切。東部。</w:t>
        <w:br/>
        <w:br/>
        <w:t>似玉的石头。《説文·玉部》：“璁，石之似玉者。”*錢坫*斠詮：“《詩》‘有瑲葱珩’當用此。”*南朝**齊**王融*《贈族叔衛軍儉詩》：“逶迤冕服，有鏘璁珩。”</w:t>
        <w:br/>
      </w:r>
    </w:p>
    <w:p>
      <w:r>
        <w:t>璂##璂</w:t>
        <w:br/>
        <w:br/>
        <w:t>同“𤪌”。《説文·玉部》：“𤪌，或从基。”《篇海類編·珍寶類·玉部》：“璂，與𤪌義同。”《周禮·夏官·弁師》：“王之皮弁，會五采玉璂，象邸玉笄。”*鄭玄*注：“*鄭司農*云：‘璂，讀如綦車轂之綦。’*玄*謂會讀如大會之會。會，縫中也。𤪌讀如薄借綦之綦。綦，結也。皮弁之縫中，每貫結五采玉十二以為飾，謂之綦。”</w:t>
        <w:br/>
      </w:r>
    </w:p>
    <w:p>
      <w:r>
        <w:t>璃##璃</w:t>
        <w:br/>
        <w:br/>
        <w:t>lí　《廣韻》吕支切，平支來。</w:t>
        <w:br/>
        <w:br/>
        <w:t>〔琉璃〕见“琉”。</w:t>
        <w:br/>
      </w:r>
    </w:p>
    <w:p>
      <w:r>
        <w:t>璄##璄</w:t>
        <w:br/>
        <w:br/>
        <w:t>同“璟”。《玉篇·玉部》：“璄，玉光彩。”《集韻·梗韻》：“璟，或从竟。”</w:t>
        <w:br/>
      </w:r>
    </w:p>
    <w:p>
      <w:r>
        <w:t>璅##璅</w:t>
        <w:br/>
        <w:br/>
        <w:t>《説文》：“璅，石之似玉者。从玉，巢聲。”</w:t>
        <w:br/>
        <w:br/>
        <w:t>（一）zǎo　《廣韻》子晧切，上晧精。宵部。</w:t>
        <w:br/>
        <w:br/>
        <w:t>似玉的石。《説文·玉部》：“璅，石之似玉者。”《玉篇·玉部》：“璅，石次玉。”</w:t>
        <w:br/>
        <w:br/>
        <w:t>（二）suǒ　《集韻》損果切，上果心。</w:t>
        <w:br/>
        <w:br/>
        <w:t>同“瑣”。《集韻·果韻》：“瑣，或作璅。”*漢**張衡*《東京賦》：“薄狩于*敖*，既璅璅焉。”《續漢書·輿服志上》：“大車，伍伯璅弩十二人。”*南朝**梁**皇太子*《豔歌篇十八韻》：“金鞍隨繫尾，銜璅映纏騣（驄）。”*唐**獨孤及*《和贈遠》：“憶得去年春風至，中庭桃李暎璅牎。”</w:t>
        <w:br/>
      </w:r>
    </w:p>
    <w:p>
      <w:r>
        <w:t>璆##璆</w:t>
        <w:br/>
        <w:br/>
        <w:t>qiú　《廣韻》巨鳩切，平尤羣。又渠幽切。幽部。</w:t>
        <w:br/>
        <w:br/>
        <w:t>（1）同“球”。1.美玉。《爾雅·釋器》：“璆，玉也。”*郭璞*注：“璆，美玉名。”*陸德明*釋文：“璆，本或作球。”《説文·玉部》：“璆，球或从翏。”《書·禹貢》：“厥貢璆、鐵、銀、鏤。”*孔*傳：“璆，玉名。”*宋**王安石*《送章宏》：“道合由來不易謀，豈無*和氏*識*荆*璆？”2.玉磬。《國語·晋語四》：“戚施直鎛，蘧蒢蒙璆。”*韋昭*注：“璆，玉磬。”</w:t>
        <w:br/>
        <w:br/>
        <w:t>（2）玉饰件相撞击声。《字彙·玉部》：“璆，璆然，玉聲。”《史記·孔子世家》：“夫人自帷中再拜，環佩玉聲璆然。”</w:t>
        <w:br/>
      </w:r>
    </w:p>
    <w:p>
      <w:r>
        <w:t>璇##璇</w:t>
        <w:br/>
        <w:br/>
        <w:t>xuán　《廣韻》似宣切，平仙邪。元部。</w:t>
        <w:br/>
        <w:br/>
        <w:t>（1）同“璿”。美玉。《集韻·㒨韻》：“璿，《説文》：‘美玉也。’或作璇。”《山海經·中山經》：“（*升山*）*黄酸之水*出焉，而北流注于*河*，其中多璇玉。”*郝懿行*疏：“璇玉之‘璇’當為‘璿’，古文作‘𤩅’，美玉也。”</w:t>
        <w:br/>
        <w:br/>
        <w:t>（2）次于玉的石头。《玉篇·玉部》：“璇，美石次玉。”《晋書·顧和傳》：“*和*奏：‘舊冕十有二旒，皆用玉珠，今用雜珠等，非禮。若不能用玉，可用白璇珠。’”</w:t>
        <w:br/>
        <w:br/>
        <w:t>（3）星名，北斗第二星。《宋史·天文志二》：“（北斗七星）魁第一星曰天樞……二曰璇，法星，主地。又曰璇為地，主陰刑，女主象。”</w:t>
        <w:br/>
      </w:r>
    </w:p>
    <w:p>
      <w:r>
        <w:t>璈##璈</w:t>
        <w:br/>
        <w:br/>
        <w:t>áo　《集韻》牛刀切，平豪疑。</w:t>
        <w:br/>
        <w:br/>
        <w:t>古代乐器。《集韻·𩫕韻》：“璈，樂器。”《漢武内傳》：“*王母*乃命侍女*王子登*彈八琅之璈，又命侍女*董雙成*吹雲龢之笙。”*唐**吴筠*《遊仙十六首》之一：“鳳舞龍璈奏，蚪軒殊未迴。”*明**屠隆*《曇花記·郊遊點化》：“響一派裊裊遏雲璈，列兩行楚楚如花貌。”</w:t>
        <w:br/>
      </w:r>
    </w:p>
    <w:p>
      <w:r>
        <w:t>璉##璉</w:t>
        <w:br/>
        <w:br/>
        <w:t>〔琏〕</w:t>
        <w:br/>
        <w:br/>
        <w:t>（一）liǎn　《廣韻》力展切，上獮來。元部。</w:t>
        <w:br/>
        <w:br/>
        <w:t>古代宗庙中盛黍稷的器皿。《論語·公冶長》：“曰：‘何器也？’曰：‘瑚璉也。’”*何晏*注：“*包（咸*）曰：瑚璉，黍稷之器。*夏*曰瑚，*商*曰璉，*周*曰簠簋，宗廟之器貴者。”《續資治通鑑·宋徽宗政和三年》：“*崇寧*以來，*稽古殿*多聚*三代*禮器，若鼎、彝、簠、簋、犧、象尊、罍、登、豆、爵、斝、璉、觶、坫、洗，凡古制器悉出。”</w:t>
        <w:br/>
        <w:br/>
        <w:t>（二）lián　《集韻》陵延切，平仙來。</w:t>
        <w:br/>
        <w:br/>
        <w:t>同“連”。连接；连缀。《集韻·㒨韻》：“連，連屬。古作璉。”《文選·何晏〈景福殿賦〉》：“既櫛比而櫕集，又宏璉以豐敞。”*李善*注：“宏連，大連衆木也。*王逸*《楚辭注》曰：‘横木關柱為連。’璉與連，古字通。”</w:t>
        <w:br/>
      </w:r>
    </w:p>
    <w:p>
      <w:r>
        <w:t>璊##璊</w:t>
        <w:br/>
        <w:br/>
        <w:t>《説文》：“璊，玉䞓色也。从玉，㒼聲。禾之赤苗謂之虋，言璊玉色如之。玧，璊或从允。”</w:t>
        <w:br/>
        <w:br/>
        <w:t>mén　《廣韻》莫奔切，平魂明。諄部。</w:t>
        <w:br/>
        <w:br/>
        <w:t>赤色玉。《説文·玉部》：“璊，玉䞓色也。”《廣韻·魂韻》：“璊，玉色赤也。”《詩·王風·大車》：“大車啍啍，毳衣如璊。”*毛*傳：“璊，赬也。”*清**厲鶚*《東城雜記·葉居仲》：“萬神寂寞緜緜存，中有一物光燉燉；化為真人朱冠褌，手執赤符如瓊璊。”</w:t>
        <w:br/>
      </w:r>
    </w:p>
    <w:p>
      <w:r>
        <w:t>璋##璋</w:t>
        <w:br/>
        <w:br/>
        <w:t>《説文》：“璋，剡上為圭，半圭為璋。从玉，章聲。《禮》六幣：圭以馬，璋以皮，璧以帛，琮以錦，琥以繡，璜以黼。”按：金文或不从玉。</w:t>
        <w:br/>
        <w:br/>
        <w:t>zhāng　《廣韻》諸良切，平陽章。陽部。</w:t>
        <w:br/>
        <w:br/>
        <w:t>（1）古瑞玉名。形如半圭，其大小长短之制，因事而异。《説文·玉部》：“璋，剡上為圭，半圭為璋。”《詩·小雅·斯干》：“乃生男子……載弄之璋。”*毛*傳：“半珪曰璋。”《周禮·春官·大宗伯》：“以玉作六器，以禮天地四方……以赤璋禮南方。”又《考工記·玉人》：“大璋、中璋九寸，邊璋七寸，射四寸，厚寸，黄金勺，青金外，朱中鼻寸，衡四寸，有繅，天子以巡守，宗祝以前馬；大璋亦如之，諸侯以聘女；瑑圭璋八寸，璧琮八寸，以覜聘；牙璋、中璋七寸，射二寸，厚寸，以起軍旅，以治兵守。”*唐**柳宗元*《披沙揀金賦》：“配珪璋而取貴，豈泥滓而為儔？”《西遊記》第一百回：“朕才愧珪璋，言慚金石。”</w:t>
        <w:br/>
        <w:br/>
        <w:t>（2）明。《玉篇·玉部》：“璋，明也。”《白虎通·文質》：“璋之為言明也。”</w:t>
        <w:br/>
      </w:r>
    </w:p>
    <w:p>
      <w:r>
        <w:t>璌##璌</w:t>
        <w:br/>
        <w:br/>
        <w:t>yín　《集韻》夷真切，平真以。</w:t>
        <w:br/>
        <w:br/>
        <w:t>人名用字。*漢*印有“*田璌*”。一说“𡐔”的讹字。《集韻·諄韻》：“璌，場也。”*方成珪*考正：“𡐔譌璌。據*宋*本及《廣韻》、《類篇》正。”</w:t>
        <w:br/>
      </w:r>
    </w:p>
    <w:p>
      <w:r>
        <w:t>璍##璍</w:t>
        <w:br/>
        <w:br/>
        <w:t>同“燁”。《直音篇·玉部》：“璍，燁同。”</w:t>
        <w:br/>
      </w:r>
    </w:p>
    <w:p>
      <w:r>
        <w:t>璎##璎</w:t>
        <w:br/>
        <w:br/>
        <w:t>“瓔”的简化字。</w:t>
        <w:br/>
      </w:r>
    </w:p>
    <w:p>
      <w:r>
        <w:t>璏##璏</w:t>
        <w:br/>
        <w:br/>
        <w:t>《説文》：“璏，劍鼻玉也。从玉，彘聲。”</w:t>
        <w:br/>
        <w:br/>
        <w:t>wèi（又读zhì）　《廣韻》于歲切，去祭云。又王伐切，直例切。月部。</w:t>
        <w:br/>
        <w:br/>
        <w:t>剑鞘旁的玉制附件。古人佩剑，即以带穿璏而系之腰间。《説文·玉部》：“璏，劍鼻玉也。”*徐鍇*繫傳：“劍鼻則鐔也，謂劍匣之旁穿韋革之處也。”《漢書·王莽傳上》：“*休*不肯受，*莽*因曰：‘誠見君面有瘢，美玉可以滅瘢，欲獻其瑑耳。’即解其瑑。”*顔師古*注：“*服虔*曰：‘瑑音衛。’*蘇林*曰：‘劍鼻也。’瑑字本作璏，从王，彘聲，後轉寫者譌也。瑑自雕瑑字耳。”*宋**蘇軾*《洗玉池銘》：“劍璏鏚柲，錯落其室。”</w:t>
        <w:br/>
      </w:r>
    </w:p>
    <w:p>
      <w:r>
        <w:t>璐##璐</w:t>
        <w:br/>
        <w:br/>
        <w:t>《説文》：“璐，玉也。从玉，路聲。”</w:t>
        <w:br/>
        <w:br/>
        <w:t>lù　《廣韻》洛故切，去暮來。魚部。</w:t>
        <w:br/>
        <w:br/>
        <w:t>美玉。《説文·玉部》：“璐，玉也。”《玉篇·玉部》：“璐，美玉也。”《楚辭·九章·涉江》：“冠切雲之崔嵬，被明月兮珮寶璐。”*王逸*注：“寶璐，美玉也。”《文選·謝惠連〈雪賦〉》：“於是臺如重璧，逵似連璐。”*李善*注引*許慎*《淮南子注》曰：“璐，美玉也。”</w:t>
        <w:br/>
      </w:r>
    </w:p>
    <w:p>
      <w:r>
        <w:t>璑##璑</w:t>
        <w:br/>
        <w:br/>
        <w:t>《説文》：“璑，三采玉也。从玉，無聲。”</w:t>
        <w:br/>
        <w:br/>
        <w:t>wú　《廣韻》武夫切，平虞微。魚部。</w:t>
        <w:br/>
        <w:br/>
        <w:t>质地较差的玉。《説文·玉部》：“璑，三采玉也。”*桂馥*義證：“《弁師》：‘瑉玉三采。’*鄭*注：‘三采，朱、白、蒼也。故書瑉作璑。*鄭司農*云：璑、惡玉名。’疏云：‘……以其三采，又非璵璠，故云惡玉名也。’”</w:t>
        <w:br/>
      </w:r>
    </w:p>
    <w:p>
      <w:r>
        <w:t>璒##璒</w:t>
        <w:br/>
        <w:br/>
        <w:t>《説文》：“璒，石之似玉者。从玉，登聲。”</w:t>
        <w:br/>
        <w:br/>
        <w:t>dēng　《廣韻》都滕切，平登端。蒸部。</w:t>
        <w:br/>
        <w:br/>
        <w:t>似玉的石。《説文·玉部》：“璒，石之似玉者。”</w:t>
        <w:br/>
      </w:r>
    </w:p>
    <w:p>
      <w:r>
        <w:t>璓##璓</w:t>
        <w:br/>
        <w:br/>
        <w:t>《説文》：“璓，石之次玉者。从玉，莠聲。《詩》曰：‘充耳璓瑩。’”</w:t>
        <w:br/>
        <w:br/>
        <w:t>xiù　《集韻》息救切，去宥心。幽部。</w:t>
        <w:br/>
        <w:br/>
        <w:t>次于玉的美石。《説文·玉部》：“璓，石之次玉者。《詩》曰：‘充耳璓瑩。’”</w:t>
        <w:br/>
      </w:r>
    </w:p>
    <w:p>
      <w:r>
        <w:t>璔##璔</w:t>
        <w:br/>
        <w:br/>
        <w:t>zēng　《集韻》咨騰切，平登精。</w:t>
        <w:br/>
        <w:br/>
        <w:t>玉貌。《玉篇·玉部》：“璔，玉皃。”</w:t>
        <w:br/>
      </w:r>
    </w:p>
    <w:p>
      <w:r>
        <w:t>璕##璕</w:t>
        <w:br/>
        <w:br/>
        <w:t>xún　《篇海類編》徐心切。</w:t>
        <w:br/>
        <w:br/>
        <w:t>次于玉的美石。《篇海類編·珍寶類·玉部》：“璕，美石似玉。”《字彙·玉部》：“璕，美石次玉。”</w:t>
        <w:br/>
      </w:r>
    </w:p>
    <w:p>
      <w:r>
        <w:t>璖##璖</w:t>
        <w:br/>
        <w:br/>
        <w:t>qú　《廣韻》强魚切，平魚羣。</w:t>
        <w:br/>
        <w:br/>
        <w:t>（1）生活在热带海底的一种软体动物。它的介壳也称“璖”，可做饰物。《新唐書·諸帝公主傳·中宗八女》：“又為寳鑪，鏤怪獸神禽，間以璖貝珊瑚，不可涯計。”又《叛臣傳下·高駢》：“*駢*造*迎仙*等樓，皆度高八十尺，飾以金珠璖玉。”</w:t>
        <w:br/>
        <w:br/>
        <w:t>（2）同“璩”。耳环。《廣韻·魚韻》：“璖，耳𤨔。”《集韻·魚韻》：“璩，環屬，戎夷貫耳。或作璖。”</w:t>
        <w:br/>
      </w:r>
    </w:p>
    <w:p>
      <w:r>
        <w:t>璗##璗</w:t>
        <w:br/>
        <w:br/>
        <w:t>《説文》：“璗，金之美者，與玉同色。从玉，湯聲。《禮》：‘佩刀，諸侯璗琫而璆珌。’”</w:t>
        <w:br/>
        <w:br/>
        <w:t>dàng　《廣韻》徒朗切，上蕩定。陽部。</w:t>
        <w:br/>
        <w:br/>
        <w:t>（1）黄金。《爾雅·釋器》：“黄金謂之璗。”又金之美者。《説文·玉部》：“璗，金之美者，與玉同色。”*段玉裁*注：“璗，謂光色如玉之符采，故其字从玉。”</w:t>
        <w:br/>
        <w:br/>
        <w:t>（2）玉名。《廣韻·蕩韻》：“璗，玉名。”</w:t>
        <w:br/>
      </w:r>
    </w:p>
    <w:p>
      <w:r>
        <w:t>璘##璘</w:t>
        <w:br/>
        <w:br/>
        <w:t>lín　《廣韻》力珍切，平真來。</w:t>
        <w:br/>
        <w:br/>
        <w:t>〔璘㻞〕也作“璘玢”、“璘班”、“璘彬”。花纹驳杂或光彩缤纷的样子。《廣雅·釋詁三》：“璘，文也。”*王念孫*疏證：“璘者，*揚雄*《甘泉賦》：‘璧馬犀之瞵㻞。’*李善*注引《埤倉》云：‘璘㻞，文皃也。’……*何晏*《景福殿賦》云：‘文彩璘班。’並字異而義同。”《文選·張衡〈西京賦〉》：“珊瑚琳碧，瓀珉璘彬。”*李善*注引*薛綜*曰：“璘彬，玉光色雜也。”</w:t>
        <w:br/>
      </w:r>
    </w:p>
    <w:p>
      <w:r>
        <w:t>璙##璙</w:t>
        <w:br/>
        <w:br/>
        <w:t>《説文》：“璙，玉也。从玉，尞聲。”</w:t>
        <w:br/>
        <w:br/>
        <w:t>liáo　《廣韻》落蕭切，平蕭來。又力弔切，力小切。宵部。</w:t>
        <w:br/>
        <w:br/>
        <w:t>（1）玉名。《説文·玉部》：“璙，玉也。”《廣韻·蕭韻》：“璙，玉名。”</w:t>
        <w:br/>
        <w:br/>
        <w:t>（2）好貌。《廣韻·小韻》：“璙，好皃。”</w:t>
        <w:br/>
        <w:br/>
        <w:t>（3）同“鐐”。纯美的白银。《詩·小雅·瞻彼洛矣》“鞞琫有珌”*毛*傳：“大夫鐐琫而璆珌。”*唐**陸德明*釋文：“鐐，音遼。《爾雅》云：‘白金謂之銀，其美者謂之鐐。’本又作璙。”</w:t>
        <w:br/>
      </w:r>
    </w:p>
    <w:p>
      <w:r>
        <w:t>璚##璚</w:t>
        <w:br/>
        <w:br/>
        <w:t>（一）qióng　《廣韻》渠營切，平青羣。耕部。</w:t>
        <w:br/>
        <w:br/>
        <w:t>同“瓊”。《説文·玉部》：“璚，瓊或从矞。”《茅山志》載《茅君九錫玉𠕋文》：“今故報以紫琳之腴，玉漿金罌，可以壽同三光，刻簡丹璚也。”*明**湯顯祖*《紫簫記·審音》：“璚樓麗彩，春色回雲海，閒院無人翠靄。”</w:t>
        <w:br/>
        <w:br/>
        <w:t>（二）jué　《集韻》古穴切，入屑見。</w:t>
        <w:br/>
        <w:br/>
        <w:t>（1）同“玦”。一种环形有缺口的佩玉。《集韻·屑韻》：“玦，《説文》：‘玉佩也。’或作璚。”</w:t>
        <w:br/>
        <w:br/>
        <w:t>（2）形状像玦的日晕。*清**張金吾*《廣釋名·釋天》：“日璚。璚者決也……形如背狀，微小而鉤則為璚。”《晋書·天文志中》：“抱珥背璚之屬，如虹而短是也……璚者如帶，璚在日四方。”《新唐書·天文志二》：“*光化*三年冬，日有虹蜺背璚彌旬。”《明史·天文志三》：“（*宣德*）六年二月甲寅，日暈，隨生交暈及重半暈璚氣。”</w:t>
        <w:br/>
      </w:r>
    </w:p>
    <w:p>
      <w:r>
        <w:t>璛##璛</w:t>
        <w:br/>
        <w:br/>
        <w:t>sù　《集韻》息六切，入屋心。</w:t>
        <w:br/>
        <w:br/>
        <w:t>（1）同“玊”。琢玉的工人。《集韻·屋韻》：“玊，琢玉工。或作璛。”</w:t>
        <w:br/>
        <w:br/>
        <w:t>（2）姓。《玉篇·玉部》：“璛，人姓。”</w:t>
        <w:br/>
      </w:r>
    </w:p>
    <w:p>
      <w:r>
        <w:t>璜##璜</w:t>
        <w:br/>
        <w:br/>
        <w:t>《説文》：“璜，半璧也。从玉，黄聲。”按：古文字或不从玉。*郭沫若*《金文叢考》：“黄實古玉珮之象也。”“後假為黄白字，卒至假借義行而本義廢，乃造璜以代之。”</w:t>
        <w:br/>
        <w:br/>
        <w:t>huáng　《廣韻》胡光切，平唐匣。陽部。</w:t>
        <w:br/>
        <w:br/>
        <w:t>（1）古代一种玉器，像璧的半边，一般用作朝聘、祭祀、丧葬时的礼器，也用作装饰品或作货币。《説文·玉部》：“璜，半璧也。”*徐鍇*繫傳：“璜亦所以為幣。”*桂馥*義證引《白虎通》：“璜所以徵召。”《周禮·春官·大宗伯》：“以玄璜禮北方。”*鄭玄*注：“璧圜象天……半璧曰璜，象冬閉藏，地上無物，唯天半見。”*唐**韓愈*等《城南聯句》：“鵝肪截佩璜，文昇相照灼。”《紅樓夢》第二十九回：“只見也有金璜，也有玉玦，或有‘事事如意’，或有‘歲歲平安’，皆是珠穿寶嵌，玉琢金鏤。”</w:t>
        <w:br/>
        <w:br/>
        <w:t>（2）黄色石。《正字通·玉部》：“黄石曰璜。*海虞*有*璜涇*，涇底有石而黄，以石名水，以水名地。”</w:t>
        <w:br/>
      </w:r>
    </w:p>
    <w:p>
      <w:r>
        <w:t>璝##璝</w:t>
        <w:br/>
        <w:br/>
        <w:t>同“瑰”。《集韻·灰韻》：“瑰，或作璝。”《華陽國志·巴志》：“竹木之璝者，有桃支、靈壽。”</w:t>
        <w:br/>
      </w:r>
    </w:p>
    <w:p>
      <w:r>
        <w:t>璞##璞</w:t>
        <w:br/>
        <w:br/>
        <w:t>*唐兰*《殷虚文字記》：“其字實象高山之狀……象兩手舉辛撲玉於甾、於山足之意，即璞之本字也。”“其義謂初采於山之玉，則《秦策》所言‘*鄭*人謂玉未理者璞’矣。”</w:t>
        <w:br/>
        <w:br/>
        <w:t>pú　《廣韻》匹角切，入覺滂。屋部。</w:t>
        <w:br/>
        <w:br/>
        <w:t>（1）含玉的矿石；未经雕琢的玉。《玉篇·玉部》：“璞，玉未治者。”《尸子》卷下：“*鄭*人謂玉未理者為璞。”《顔氏家訓·勉學》：“安可言木石之雕刻，乃勝金玉之鑛璞哉？”*唐**李白*《答王十二寒夜獨酌有懷》：“*巴*人誰肯和《陽春》，*楚*地猶來賤奇璞。”*章炳麟*《文学说例》：“金之出卝（矿）必杂沙，玉之在璞必衔石。”又泛指其他未经加工的粗坯。*漢**王襃*《聖主得賢臣頌》：“及至巧冶鑄*干將*之璞，清水淬其鋒，*越*砥歛其鍔。”</w:t>
        <w:br/>
        <w:br/>
        <w:t>（2）天真；淳朴。《玉篇·玉部》：“璞，*王弼*曰：‘璞，真也。’”《戰國策·齊策四》：“歸〔真〕反璞，則終身不辱。”《孔子家語·王言解》：“民敦俗璞，男慤而女貞。”*王肅*注：“璞，慤愿貌。”*唐**元結*《處規》：“吾厭世人飾言以由道，藏智以全璞。”*清**鄭觀應*《盛世危言·典禮上》：“夫質者樸也，有崇尚太璞之意。”</w:t>
        <w:br/>
        <w:br/>
        <w:t>（3）古方言。干鼠；未经腊制的死鼠。《尹文子·大道下》：“*鄭*人謂玉未理者為璞，*周*人謂鼠未腊者為璞。*周*人懷璞，謂*鄭*賈曰：‘欲買璞乎？’*鄭*賈曰：‘欲之。’出其璞，視之，乃鼠也。因謝不取。”《後漢書·應劭傳》：“昔*鄭*人以乾鼠為璞。”</w:t>
        <w:br/>
        <w:br/>
        <w:t>（4）瑰。《篇海類編·珍寶類·玉部》：“璞，瑰也。”</w:t>
        <w:br/>
        <w:br/>
        <w:t>（5）姓。《萬姓統譜·屋韻》：“璞，*明*朝*璞俊*，*城固*人，*宣德*中舉人，任知縣。”</w:t>
        <w:br/>
      </w:r>
    </w:p>
    <w:p>
      <w:r>
        <w:t>璟##璟</w:t>
        <w:br/>
        <w:br/>
        <w:t>jǐng　《廣韻》俱永切，上梗見。又於丙切。</w:t>
        <w:br/>
        <w:br/>
        <w:t>玉的光彩。《廣韻·梗韻》：“璟，玉光彩。出《埤蒼》。”</w:t>
        <w:br/>
      </w:r>
    </w:p>
    <w:p>
      <w:r>
        <w:t>璠##璠</w:t>
        <w:br/>
        <w:br/>
        <w:t>《説文》：“璠，璵璠，*魯*之寶玉也。从玉，番聲。*孔子*曰：美哉璵璠！遠而望之，奂若也；近而視之，瑟若也。一則理勝，二則孚勝。”</w:t>
        <w:br/>
        <w:br/>
        <w:t>fán　《廣韻》附袁切，平元奉。元部。</w:t>
        <w:br/>
        <w:br/>
        <w:t>〔璠璵〕又称“璵璠”，或简称“璠”。宝玉。《説文·玉部》：“璠，璵璠，*魯*之寶玉也。”*段玉裁*注：“各本作‘璵璠’，今依《御覽》所引作‘璠璵’，《法言》亦作‘璠璵’。”《左傳·定公五年》：“*陽虎*將以璵璠斂。”*杜預*注：“璵璠，美玉，君所佩。”*晋**陸雲*《答顧秀才》其五：“有斐君子，如珪如璠。”*清**魏源*《户部左侍郎提督江蘇學政周公神道碑銘》：“公重如山，公粹如璠。”</w:t>
        <w:br/>
      </w:r>
    </w:p>
    <w:p>
      <w:r>
        <w:t>璡##璡</w:t>
        <w:br/>
        <w:br/>
        <w:t>〔琎〕</w:t>
        <w:br/>
        <w:br/>
        <w:t>《説文》：“璡，石之似玉者。从玉，進聲。讀若津。”</w:t>
        <w:br/>
        <w:br/>
        <w:t>jìn　《廣韻》將鄰切，平真精。又即刃切。真部。</w:t>
        <w:br/>
        <w:br/>
        <w:t>像玉的石头。《説文·玉部》：“璡，石之似玉者。”《九章算術·盈不足》：“今有共買璡，人出半，盈四；人出少半，不足三。問人數、璡價各幾何？”</w:t>
        <w:br/>
      </w:r>
    </w:p>
    <w:p>
      <w:r>
        <w:t>璢##璢</w:t>
        <w:br/>
        <w:br/>
        <w:t>同“琉”。《字彙·玉部》：“琉，俗璢字。”*元**曾瑞*《留鞋記》第二折：“看一望瓊瑶月色，似萬盞璢璃世界。”</w:t>
        <w:br/>
      </w:r>
    </w:p>
    <w:p>
      <w:r>
        <w:t>璣##璣</w:t>
        <w:br/>
        <w:br/>
        <w:t>〔玑〕</w:t>
        <w:br/>
        <w:br/>
        <w:t>《説文》：“璣，珠之不圜也。从玉，幾聲。”</w:t>
        <w:br/>
        <w:br/>
        <w:t>jī　《廣韻》居依切，平微見。微部。</w:t>
        <w:br/>
        <w:br/>
        <w:t>（1）不圆的珠，或指小珠。《説文·玉部》：“璣，珠之不圜也。”*唐**玄應*《一切經音義》卷九引《字林》：“璣，小珠也。”《書·禹貢》：“厥篚玄纁璣組。”*陸德明*釋文：“璣，《説文》云‘珠不圜也’，《字書》云‘小珠也’。”《史記·李斯列傳》：“*宛*珠之簪，傅璣之珥，阿縞之衣，錦繡之飾，不進於前。”*清**姚燮*《雙鴆篇》：“摘妾胸前璣，為郎换棉衣。”</w:t>
        <w:br/>
        <w:br/>
        <w:t>（2）古代观测天象的仪器。《書·舜典》：“在璿璣玉衡，以齊七政。”*孔*傳：“璣、衡，玉（王）者正天文之器，可運轉者。”《史記·五帝本紀》：“*舜*乃在璿璣玉衡，以齊七政。”*張守節*正義引*蔡邕*曰：“縣璣以象天，而以衡望之，轉璣窺衡，以知星宿。”又引*鄭玄*云：“運轉者為璣，持正者為衡。”*明**夏完淳*《江妃賦》：“守水精之絳盤，定明璣而不移。”</w:t>
        <w:br/>
        <w:br/>
        <w:t>（3）星名，即北斗第三星。今称“天璣”。《史記·天官書》“北斗七星”*唐**司馬貞*索隱：“《春秋運斗樞》云：斗，第一天樞，第二旋，第三璣。”《隋書·天文志上·渾天儀》：“北斗第二星名琁，第三星名璣。”</w:t>
        <w:br/>
      </w:r>
    </w:p>
    <w:p>
      <w:r>
        <w:t>璥##璥</w:t>
        <w:br/>
        <w:br/>
        <w:t>《説文》：“璥，玉也。从玉，敬聲。”</w:t>
        <w:br/>
        <w:br/>
        <w:t>jǐng　《廣韻》居影切，上梗見。耕部。</w:t>
        <w:br/>
        <w:br/>
        <w:t>玉名。《説文·玉部》：“璥，玉也。”《玉篇·玉部》：“璥，玉名。”</w:t>
        <w:br/>
      </w:r>
    </w:p>
    <w:p>
      <w:r>
        <w:t>璦##璦</w:t>
        <w:br/>
        <w:br/>
        <w:t>〔瑷〕</w:t>
        <w:br/>
        <w:br/>
        <w:t>ài　《廣韻》烏代切，去代影。</w:t>
        <w:br/>
        <w:br/>
        <w:t>美玉。《玉篇·玉部》：“璦，美玉。”</w:t>
        <w:br/>
      </w:r>
    </w:p>
    <w:p>
      <w:r>
        <w:t>璧##璧</w:t>
        <w:br/>
        <w:br/>
        <w:t>《説文》：“璧，瑞玉。圜也。从玉，辟聲。”</w:t>
        <w:br/>
        <w:br/>
        <w:t>bì　《廣韻》必益切，入昔幫。錫部。</w:t>
        <w:br/>
        <w:br/>
        <w:t>（1）玉器，平圆形，正中有孔，边宽为内孔直径的两倍。后也有用琉璃制的。古代贵族用作祭祀、朝聘、丧葬时的礼器。也用作装饰品。《爾雅·釋器》：“肉倍好謂之璧。”*邢昺*疏：“肉，邊也。好，孔也。邊大倍於孔者名璧。”《説文·玉部》：“璧，瑞玉。圜也。”《詩·衛風·淇奥》：“有匪君子，如金如錫，如圭如璧。”《周禮·春官·大宗伯》：“以蒼璧禮天。”*鄭玄*注：“璧圜象天。”*唐**段成式*《酉陽雜俎·禮異》：“古者安平用璧。”《西遊記》第九十一回：“千門璧月，萬户香風。”</w:t>
        <w:br/>
        <w:br/>
        <w:t>（2）泛指美玉。《韓非子·解老》：“*和氏*之璧，不飾以五采，*隋侯*之珠，不飾以銀黃。其質至美，物不足以飾之。”*秦**李斯*《上書秦始皇》：“必*秦國*之所生然後可，則夜光之璧，不飾朝廷。”*南朝**梁**庾肩吾*《奉和武帝苦旱詩》：“江蘋享上帝，荊璧奠高戀。”*清**黃景仁*《冬日克一過訪和贈》：“那愁白璧投無地，多怨黃金鑄未精。”</w:t>
        <w:br/>
        <w:br/>
        <w:t>（3）美称。《世説新語·容止》：“*潘安仁*、*夏侯湛*並有美容，喜同行，時人謂之連璧。”又“*衛玠*從*豫章*至*下都*”*南朝梁**劉孝標*注引《玠别傳》：“*玠*在羣伍之中，寔有異人之望。齠񆙠時，乘白羊車於*洛陽*市上，咸曰：‘誰家璧人？’”</w:t>
        <w:br/>
        <w:br/>
        <w:t>（4）退回赠送的礼品或归还借用之物。如：奉璧；敬璧。*明**張居正*《答周宗侯西亭言春秋辨疑》：“謹領紗鏡及佳刻三種，用承遠意，餘輙璧諸使者，幸惟原亮。”《兒女英雄傳》第十三回：“也有送酒席的，也有送下程的，到後來就不好了，鬧起整匣的燕窩，整桶的海參魚翅，甚至尺頭珍玩，打聽着甚麽貴送起甚麽來了。老爺一概璧謝不收。”</w:t>
        <w:br/>
        <w:br/>
        <w:t>（5）古州名。故治在今*四川省**通江县*。*清**顧祖禹*《讀史方輿紀要·四川三·巴州》：“（*通江縣*）*梁*為*始寧縣*地，*西魏*分置*渃水縣*，*隋*復廢入*始寧*。*唐**武德*八年復分置*渃水縣*，並置*璧州*治焉。*天寶*初，改縣曰*通江*……（*宋*）*熙寧*五年，以*璧州*省入。”</w:t>
        <w:br/>
        <w:br/>
        <w:t>（6）通“襞”。折叠衣服。*清**朱駿聲*《説文通訓定聲·解部》：“璧，叚借為襞。”</w:t>
        <w:br/>
      </w:r>
    </w:p>
    <w:p>
      <w:r>
        <w:t>璨##璨</w:t>
        <w:br/>
        <w:br/>
        <w:t>《説文新附》：“璨，玉光也。从玉，粲聲。”</w:t>
        <w:br/>
        <w:br/>
        <w:t>càn　《廣韻》蒼案切，去翰清。元部。</w:t>
        <w:br/>
        <w:br/>
        <w:t>（1）玉的光泽。《説文新附·玉部》：“璨，玉光也。”</w:t>
        <w:br/>
        <w:br/>
        <w:t>（2）美玉。《廣韻·翰韻》：“璨，美玉。”</w:t>
        <w:br/>
        <w:br/>
        <w:t>（3）灿烂；明亮。*唐**王建*《白紵歌二首》之一：“天河漫漫北斗璨，宫中烏啼知夜半。”《五燈會元·汾州無業國師》：“所獲舍利，璨若珠玉。”</w:t>
        <w:br/>
        <w:br/>
        <w:t>（4）姓。《萬姓統譜·翰韻》：“璨，見《姓苑》。”</w:t>
        <w:br/>
      </w:r>
    </w:p>
    <w:p>
      <w:r>
        <w:t>璩##璩</w:t>
        <w:br/>
        <w:br/>
        <w:t>《説文新附》：“璩，環屬。从玉，豦聲。見《山海經》。”</w:t>
        <w:br/>
        <w:br/>
        <w:t>qú　《廣韻》强魚切，平魚羣。魚部。</w:t>
        <w:br/>
        <w:br/>
        <w:t>（1）耳环。《説文新附·玉部》：“璩，環屬。見《山海經》。”*鄭珍*新附考：“《中山經》：‘穿耳以鐻。’*郭*注云：‘鐻，金銀飾（器）之名。’……字本从金。《衆經音義》引《字書》：‘璩，玉名，耳飾也。’知*漢*後字别从玉。*大徐*云‘見《山海經》’，其實出《字書》也。”</w:t>
        <w:br/>
        <w:br/>
        <w:t>（2）玉名。《玉篇·玉部》：“璩，玉名。”*漢**鄒陽*《酒賦》：“綃綺為席，犀璩為鎮。”</w:t>
        <w:br/>
        <w:br/>
        <w:t>（3）姓。《通志·氏族略五》：“*璩*氏，*唐**神功*登科有*璩抱朴*，望出*豫章*。*宋*登科*璩秉*、*璩重*，並*岳州*人。”</w:t>
        <w:br/>
      </w:r>
    </w:p>
    <w:p>
      <w:r>
        <w:t>璪##璪</w:t>
        <w:br/>
        <w:br/>
        <w:t>《説文》：“璪，玉飾如水藻之文。从玉，喿聲。《虞書》曰：‘璪火黺米。’”</w:t>
        <w:br/>
        <w:br/>
        <w:t>zǎo　《廣韻》子晧切，上晧精。宵部。</w:t>
        <w:br/>
        <w:br/>
        <w:t>（1）雕有如水藻花纹的玉饰。《説文·玉部》：“璪，玉飾如水藻之文。《虞書》曰：‘璪火黺米。’”*段玉裁*注：“古文《尚書·咎繇謨》文。按：《虞書》璪字，衣之文也，當从衣；而从玉者，假借也。”</w:t>
        <w:br/>
        <w:br/>
        <w:t>（2）玉名。《廣韻·晧韻》：“璪，玉名。”*清**王筠*《説文句讀·玉部》：“璪，《山海經·西山經》：‘*洛〔浴〕水*，其中多藻玉。’……則是玉質如藻，非玉飾也。”</w:t>
        <w:br/>
        <w:br/>
        <w:t>（3）用五彩丝绳贯玉为冕饰。《禮記·郊特牲》：“（王）戴冕璪十有二旒。”*孫希旦*集解：“璪者，用五采絲為繩，垂之以為冕之旒也。”</w:t>
        <w:br/>
      </w:r>
    </w:p>
    <w:p>
      <w:r>
        <w:t>璫##璫</w:t>
        <w:br/>
        <w:br/>
        <w:t>《説文新附》：“璫，華飾也。从玉，當聲。”</w:t>
        <w:br/>
        <w:br/>
        <w:t>dāng　《廣韻》都郎切，平唐端。陽部。</w:t>
        <w:br/>
        <w:br/>
        <w:t>（1）玉质的瓦当。《説文新附·玉部》：“璫，華飾也。”《史記·司馬相如列傳》：“華榱璧璫。”*司馬貞*索隱引*韋昭*曰：“裁玉為璧，以當榱頭。”又引*司馬彪*曰：“以璧為瓦當。”*漢**班固*《西都賦》：“雕玉瑱以居楹，裁金璧以飾璫。”《太平廣記》卷三百一十引《傳奇》：“*無頗*又經數重户，至一小殿，廊宇皆綴明璣，翠璫楹楣。”</w:t>
        <w:br/>
        <w:br/>
        <w:t>（2）*汉*代武官的冠饰。《續漢書·輿服志下》：“侍中、中常侍加黄金璫，附蟬為文，貂尾為飾，謂之‘*趙惠文*冠’。”又《朱穆傳》：“自*延平*以來，浸益貴盛，假貂璫之飾，處常伯之任，天朝政事，一更其手，權傾海内，寵貴無極。”*李賢*注：“璫以金為之，當冠前，附以金蟬也。《漢官儀》曰：‘中常侍，*秦*官也。*漢*興，或用士人，銀璫左貂。*光武*以後，專任宦者，右貂金璫。’”</w:t>
        <w:br/>
        <w:br/>
        <w:t>（3）宦官的代称。*宋**周密*《齊東野語》卷七：“太學生*池元堅*上書，數二璫之罪，乞留*君疇*。”*明**文秉*《烈皇小識》卷一：“璫黨咸俯首喪氣。”</w:t>
        <w:br/>
        <w:br/>
        <w:t>（4）耳坠。《釋名·釋首飾》：“穿耳施珠曰璫。”《廣韻·唐韻》：“璫，耳珠。”《樂府詩集·雜曲歌辭·焦仲卿妻》：“腰若流紈素，耳著明月璫。”《新唐書·西域傳上》：“為小鬟髻，耳垂璫。”《紅樓夢》第七十八回：“斕裙裾之爍爍兮，鏤明月以為璫耶？”</w:t>
        <w:br/>
        <w:br/>
        <w:t>（5）美珠。《樂府詩集·清商曲辭二·長樂佳》：“紅羅複斗帳，四角垂朱璫。”*晋**郭璞*《山海經圖讚·釋天地圖讚》：“雀雉之化，含珠懷璫。”</w:t>
        <w:br/>
        <w:br/>
        <w:t>（6）玉佩。*唐**李賀*《洛姝真珠》：“寒鬢斜釵玉燕光，高樓唱月敲懸璫。”*明**曹昭*《新增格古要論·珍寶論》：“珩、璫、珮、環，俱佩玉。”</w:t>
        <w:br/>
        <w:br/>
        <w:t>（7）象声词。*唐**温庭筠*《張静婉採蓮歌》：“麒麟公子朝天客，珂馬璫璫度春陌。”《水滸全傳》第九十八回：“未及交鋒，早被*瓊英*飛起一石子，璫的一聲，正打中那熟銅獅子葢。”</w:t>
        <w:br/>
      </w:r>
    </w:p>
    <w:p>
      <w:r>
        <w:t>璬##璬</w:t>
        <w:br/>
        <w:br/>
        <w:t>《説文》：“璬，玉佩。从玉，敫聲。”</w:t>
        <w:br/>
        <w:br/>
        <w:t>jiǎo　《廣韻》古了切，上篠見。宵部。</w:t>
        <w:br/>
        <w:br/>
        <w:t>玉佩。《説文·玉部》：“璬，玉佩。”一说玉石之白。*清**段玉裁*《説文解字注·玉部》：“璬之言皦也。玉石之白曰皦。”</w:t>
        <w:br/>
      </w:r>
    </w:p>
    <w:p>
      <w:r>
        <w:t>璭##璭</w:t>
        <w:br/>
        <w:br/>
        <w:t>同“琯”。《廣韻·慁韻》：“琯，玉光也。璭，俗。”</w:t>
        <w:br/>
      </w:r>
    </w:p>
    <w:p>
      <w:r>
        <w:t>璮##璮</w:t>
        <w:br/>
        <w:br/>
        <w:t>tǎn　《集韻》儻旱切，上旱透。</w:t>
        <w:br/>
        <w:br/>
        <w:t>玉名。《玉篇·玉部》：“璮，玉也。”《集韻·緩韻》：“璮，玉名。”</w:t>
        <w:br/>
      </w:r>
    </w:p>
    <w:p>
      <w:r>
        <w:t>璯##璯</w:t>
        <w:br/>
        <w:br/>
        <w:t>（一）huì　《集韻》黄外切，去泰匣。</w:t>
        <w:br/>
        <w:br/>
        <w:t>玉饰冠缝。《集韻·夳韻》：“璯，玉飾冠縫。”</w:t>
        <w:br/>
        <w:br/>
        <w:t>（二）kuài　《廣韻》苦夬切，去夬溪。</w:t>
        <w:br/>
        <w:br/>
        <w:t>人名用字。《集韻·夬韻》：“璯，人名。*晋*有*錢璯*。”</w:t>
        <w:br/>
      </w:r>
    </w:p>
    <w:p>
      <w:r>
        <w:t>環##環</w:t>
        <w:br/>
        <w:br/>
        <w:t>〔环〕</w:t>
        <w:br/>
        <w:br/>
        <w:t>《説文》：“環，璧也。肉好若一謂之環。从玉，睘聲。”</w:t>
        <w:br/>
        <w:br/>
        <w:t>（一）huán　《廣韻》户關切，平删匣。元部。</w:t>
        <w:br/>
        <w:br/>
        <w:t>（1）玉环。璧属。古代用作符信。也可作装饰品。《爾雅·釋器》：“肉倍好謂之璧，好倍肉謂之瑗，肉好若一謂之環。”《左傳·昭公十六年》：“*宣子*有環，其一在*鄭商*。”*杜預*注：“玉環。同工共朴（璞），自共為雙。”*孔穎達*疏引*李巡*云：“肉好若一，其孔及邊肉大小適等曰環。”《荀子·大略》：“絶人以玦，反絶以環。”*楊倞*注：“古者，臣有罪，待放於境，三年不敢去，與之環則還，與之玦則絶，皆所以見意也。”</w:t>
        <w:br/>
        <w:br/>
        <w:t>（2）泛指圆圈形物。如：耳环；门环；避孕环。《詩·秦風·小戎》：“游環脅驅，陰靷鋈續。”*毛*傳：“游環，靷環也。游在背上，所以禦出也。”*鄭玄*箋：“游環在背上無常處，貫驂之外轡，以禁其出。”《戰國策·齊策四》：“徹其環瑱，至老不嫁，以養父母。”*鲁迅*《呐喊·自序》：“我往往不恤用了曲笔，在《药》的*瑜儿*的坟上平空添上一个花环。”</w:t>
        <w:br/>
        <w:br/>
        <w:t>（3）环形的。*唐**柳宗元*《龍馬圖讚并序》：“其狀龍鱗、虺尾、拳髦、環目、肉鬣，馬之靈怪有是耶？”《三國演義》第一回：“*玄德*回視其人，身長八尺，豹頭環眼，燕頷虎鬚，聲若巨雷，勢如奔馬。”</w:t>
        <w:br/>
        <w:br/>
        <w:t>（4）环绕；围绕。《玉篇·玉部》：“環，繞也。”《周禮·考工記·匠人》：“環涂七軌，野涂五軌。”*鄭玄*注引*杜子春*云：“環涂謂環城之道。”《史記·刺客列傳》：“*秦王*方環柱走，卒惶急，不知所為。”*鲁迅*《坟·人之历史》：“（*达尔文*）环世界一周，历审生物，因悟物种所由始。”</w:t>
        <w:br/>
        <w:br/>
        <w:t>（5）包围。《孟子·公孫丑下》：“三里之城，七里之郭，環而攻之而不勝。”《吕氏春秋·愛士》：“處一年，為*韓原*之戰，*晋*人已環*繆公*之車矣。”*高誘*注：“環，圍。”*清**洪子貳*《中東大戰演義》第六回：“待*倭*船進了*大東溝*，我水軍環而攻之，可獲全勝也。”</w:t>
        <w:br/>
        <w:br/>
        <w:t>（6）四周；周围。《管子·輕重丁》：“*江**淮*之閒，有一茅而三脊，母〔毋〕至其本，名之曰青茅，請使天子之吏環封而守之。”*漢**賈誼*《親疏危亂》：“動一親戚，天下環視而起。”《元史·余闕傳》：“乃集有司與諸將議屯田戰守計，環境築堡寨，選精甲外扞，而耕稼于中。”</w:t>
        <w:br/>
        <w:br/>
        <w:t>（7）旋，转动。《周禮·春官·樂師》：“環拜，以鍾鼓為節。”*鄭玄*注：“環，謂旋也。”《山海經·大荒北經》：“*共工*之臣名曰*相繇*，九首蛇身，自環。”*郭璞*注：“環，言轉旋也。”*袁珂*校注：“*郭*注轉旋，《藏經》本作蟠旋。”《大戴禮記·保傅》：“天子自為開門户，取玩好，自執器皿，亟顧環面。”*盧辯*注：“環，旋也。”</w:t>
        <w:br/>
        <w:br/>
        <w:t>（8）循环。《文選·張華〈勵志〉》：“四氣鱗次，寒暑環周。”*劉良*注：“四時寒暑，如魚鱗之相次，循環而無極。”《梁書·武帝紀下》：“朕思利兆民，惟日不足，氣象環回，每弘優簡。”</w:t>
        <w:br/>
        <w:br/>
        <w:t>（9）周密。《文心雕龍·明詩》：“自*商*暨*周*，《雅》、《頌》圓備，四始彪炳，六義環深。”*范文澜*注：“六義環深，猶言六義周密而深厚。”</w:t>
        <w:br/>
        <w:br/>
        <w:t>（10）长宽相等。《儀禮·士喪禮》：“布巾環幅，不𨯳。”*鄭玄*注：“環幅，廣袤等也。”</w:t>
        <w:br/>
        <w:br/>
        <w:t>⑪刀头所着之环。《釋名·釋兵》：“（刀）其本曰環，形似環也。”《漢書·李廣傳附李陵》：“（*任）立政*等見*陵*，未得私語，即目視*陵*，而數數自循其刀環，握其足，陰諭之，言可還歸*漢*也。”*唐**柳中庸*《征人怨》：“歲歲*金河*復*玉關*，朝朝馬策與刀環。”</w:t>
        <w:br/>
        <w:br/>
        <w:t>⑫环节。指互相关联的许多事物中的一个。*毛泽东*《改造我们的学习》：“在全党推行调查研究的计划，是转变党的作风的基础一环。”</w:t>
        <w:br/>
        <w:br/>
        <w:t>⑬近代代数学中的一个概念。环是元素之间具有两种代数运算（通常分别称为加法和乘法）的集，其中加法满足结合律及交换律，乘法满足结合律及关于加法的分配律；这集里还有零元素，它与集里的任何元素相加结果仍是该元素；并且每个元素都有负元素，任何元素与其负元素相加是零元素。如果环的乘法满足交换律，称为“交换环”。以数为元素的环称为“数环”。如，整数的全体或有理数的全体都构成数环。</w:t>
        <w:br/>
        <w:br/>
        <w:t>⑭古代用以悬㯂以安蚕箔的绳索。《方言》卷五：“（槌）所以縣㯂……*江**淮*之間謂之繯，或謂之環。”</w:t>
        <w:br/>
        <w:br/>
        <w:t>⑮绳圈。也作“繯”。《鏡花緣》第九十八回：“歇宿一宵，正要起兵，只見女營來報：*文蒒*之妻*邵紅英*、*林烈*之妻*林書香*、*譚太*之妻*譚惠芳*、*葉洋*之妻*葉瓊芳*，俱投環殉節。”*清**徐芳烈*《浙東紀略》：“投水者一，投環者再。”</w:t>
        <w:br/>
        <w:br/>
        <w:t>⑯通“鍰”。古重量单位名。*清**朱駿聲*《説文通訓定聲·乾部》：“環，叚借為鍰。”《周禮·考工記·冶氏》“重三鋝”*漢**鄭玄*注：“今*東萊*稱或以大半兩為鈞，十鈞為環。環重六兩大半兩。”*阮元*校勘記：“《釋文》不出‘環’字。*賈*疏兩引此注，先作‘環’，後作‘鍰’。”</w:t>
        <w:br/>
        <w:br/>
        <w:t>⑰通“還”。回；返回。*清**朱駿聲*《説文通訓定聲·乾部》：“環，叚借為還。”《睡虎地秦墓竹簡·秦律雜抄》：“虎未越泛蘚，从之，虎環，貲一甲。”《馬王堆漢墓帛書·經法·稱》：“天有環刑，反受其央（殃）。”</w:t>
        <w:br/>
        <w:br/>
        <w:t>⑱通“營（yíng）”。*清**朱珔*《説文叚借義證·玉部》：“環為營之假借。”《荀子·臣道》：“上不忠乎君，下善取譽乎民，不䘏公道通義，朋黨比周，以環主圖私為務，是篡臣者也。”*王念孫*雜志：“環讀為營，營惑也，謂營惑其主也。營與環古同聲而通用。”《韓非子·人主》：“其當途之臣得勢擅事以環其私，左右近習朋黨比周以制疏遠。”*王先慎*集解：“環讀為營。”</w:t>
        <w:br/>
        <w:br/>
        <w:t>⑲通“原（yuán）”。宽恕。《睡虎地秦墓竹簡·法律答問》：“免老告人以為不孝，謁殺，當三環不？不當環，亟執勿失。”注：“環，讀為原，寬宥从輕。”</w:t>
        <w:br/>
        <w:br/>
        <w:t>⑳古地名。1.*隋*代州名。故地在今*宁夏回族自治区**中卫县*东。《古今韻會舉要·删韻》：“環，州名。古*朔方**鳴沙*之地，*隋*置*環州*，以大河環曲名焉。”*清**顧祖禹*《讀史方輿紀要·陝西十一·寧夏中衛》：“（*鳴沙城*）*隋開皇*十九年置*環州*及*鳴沙縣*……*大業*三年，州廢，縣屬*靈武郡*。*唐**武德*四年，置*西會州*，*鳴沙縣*屬焉。*貞觀*六年州廢，改置*環州*於此。九年，復廢*環州*。”2.*五代**周*州名。*宋*因之，*明*初降为县。今为*甘肃省**环县*。*清**顧祖禹*《讀史方輿紀要·陝西六·慶陽府》：“（*環縣*）*五代**晋**天福*四年，移置*威州*於*方渠縣*。*周**廣順*二年，改曰*環州*，*顯德*四年降為*通遠軍*。*宋**淳化*五年，復置*環州*……*明*改州為縣。”3.*唐*代州名。*元*初废。故治在今*广西壮族自治区**环江毛难族自治县*。*清**顧祖禹*《讀史方輿紀要·廣西四·慶遠府》：“廢*環州*在縣（*思恩縣*）西北。本蠻地。*唐**貞觀*十二年，*李宏節*招撫降附，置*環州*……*宋*為羈縻*環州*，亦曰*南環州*，以别於*陝西*之*環州*也……*元*初，州廢。”</w:t>
        <w:br/>
        <w:br/>
        <w:t>㉑姓。《廣韻·删韻》：“環，姓。古有*楚*賢者*環淵*，後有*環濟*，撰《要略》一部。”《通志·氏族略四》：“*環*氏，*楚*有*環列*之尹，子孫因氏焉。*楚*有*環泉*（*淵*），*漢*有*河東*太守*環餘*、*隗囂*將*環安*，*晋*有*環濟*，撰《要略》。*宋*有*環中*、*環申*，登科，並*淮陽*人。”</w:t>
        <w:br/>
        <w:br/>
        <w:t>（二）huàn　《集韻》胡慣切，去諫匣。元部。</w:t>
        <w:br/>
        <w:br/>
        <w:t>使退却。《集韻·諫韻》：“環，卻也。《周官》有環人。”《周禮·夏官·環人》：“環人掌致師，察軍慝，環四方之故。”*鄭玄*注：“卻其以事謀來侵伐者。”*賈公彦*疏：“此則訓環為卻。”一说巡察。*清**俞樾*《羣經平議·周禮·環人》：“*鄭*意蓋讀環為還，故訓為卻。然以勇力卻敵而謂之還，義實未安。據其職曰‘掌致師，察軍慝，環四方之故’，是環與察同意，蓋取圍環巡察之義。”</w:t>
        <w:br/>
      </w:r>
    </w:p>
    <w:p>
      <w:r>
        <w:t>璱##璱</w:t>
        <w:br/>
        <w:br/>
        <w:t>《説文》：“璱，玉英華相帶如瑟弦。从玉，瑟聲。《詩》曰：‘瑟彼玉瓚。’”</w:t>
        <w:br/>
        <w:br/>
        <w:t>sè　《廣韻》所櫛切，入櫛生。質部。</w:t>
        <w:br/>
        <w:br/>
        <w:t>玉鲜洁貌。《説文·玉部》：“璱，玉英華相帶如瑟弦。”*徐灝*注箋：“如瑟弦者，謂玉之横理多而密也。”《玉篇·玉部》：“璱，清浄鮮絜也。”《廣韻·櫛韻》：“璱，玉鮮絜皃。”</w:t>
        <w:br/>
      </w:r>
    </w:p>
    <w:p>
      <w:r>
        <w:t>璲##璲</w:t>
        <w:br/>
        <w:br/>
        <w:t>suì　《廣韻》徐醉切，去至邪。微部。</w:t>
        <w:br/>
        <w:br/>
        <w:t>瑞玉名。《爾雅·釋器》：“璲，瑞也。”*郭璞*注：“璲者，玉瑞。”《玉篇·玉部》：“璲，玉璲，以玉為佩也。”《詩·小雅·大東》：“鞙鞙佩璲，不以其長。”*毛*傳：“璲，瑞也。”*鄭玄*箋：“佩璲者，以瑞玉為佩。”</w:t>
        <w:br/>
      </w:r>
    </w:p>
    <w:p>
      <w:r>
        <w:t>璳##璳</w:t>
        <w:br/>
        <w:br/>
        <w:t>tián　《改併四聲篇海》引《類篇》音田。</w:t>
        <w:br/>
        <w:br/>
        <w:t>玉光。《改併四聲篇海·玉部》引《類篇》：“璳，玉光。”</w:t>
        <w:br/>
      </w:r>
    </w:p>
    <w:p>
      <w:r>
        <w:t>璴##璴</w:t>
        <w:br/>
        <w:br/>
        <w:t>*遼**耶律**興公*《創建静安寺碑銘》：“長木下而翠色移，貞璴出而雲光破。風斤壘運，遠谷回音。”</w:t>
        <w:br/>
      </w:r>
    </w:p>
    <w:p>
      <w:r>
        <w:t>璵##璵</w:t>
        <w:br/>
        <w:br/>
        <w:t>《説文》：“璵，璵璠也。从玉，與聲。”</w:t>
        <w:br/>
        <w:br/>
        <w:t>yú　《廣韻》以諸切，平魚以。魚部。</w:t>
        <w:br/>
        <w:br/>
        <w:t>〔璵璠〕宝玉。又称“璠璵”。《説文·玉部》：“璵，璵璠也。”《廣韻·魚韻》：“璵，*魯*之寳玉。”《左傳·定公五年》：“*陽虎*將以璵璠斂，*仲梁懷*弗與。”*杜預*注：“璵璠，美玉，君所佩。”《法言·寡見》：“玉不彫，璵璠不作器。”参见“璠”。</w:t>
        <w:br/>
      </w:r>
    </w:p>
    <w:p>
      <w:r>
        <w:t>璶##璶</w:t>
        <w:br/>
        <w:br/>
        <w:t>《説文》：“璶，石之似玉者。从玉，盡聲。”</w:t>
        <w:br/>
        <w:br/>
        <w:t>jìn　《集韻》徐刃切，去震邪。真部。</w:t>
        <w:br/>
        <w:br/>
        <w:t>似玉的石。《説文·玉部》：“璶，石之似玉者。”</w:t>
        <w:br/>
      </w:r>
    </w:p>
    <w:p>
      <w:r>
        <w:t>璷##璷</w:t>
        <w:br/>
        <w:br/>
        <w:t>（一）lú　《廣韻》力居切，平魚來。</w:t>
        <w:br/>
        <w:br/>
        <w:t>玉名。《廣韻·魚韻》：“璷，《字林》云：玉名。”</w:t>
        <w:br/>
        <w:br/>
        <w:t>（二）fū　《集韻》芳無切，平虞敷。</w:t>
        <w:br/>
        <w:br/>
        <w:t>〔瑻璷〕美玉。《集韻·虞韻》：“璷，瑻璷，美玉也。”</w:t>
        <w:br/>
      </w:r>
    </w:p>
    <w:p>
      <w:r>
        <w:t>璸##璸</w:t>
        <w:br/>
        <w:br/>
        <w:t>（一）bīn　《集韻》悲巾切，平真幫。</w:t>
        <w:br/>
        <w:br/>
        <w:t>同“玢”。玉纹貌。《集韻·真韻》：“玢，玉文理皃。亦从賔（賓）。”《史記·司馬相如列傳》：“瑉玉旁唐，璸斒文鱗。”按：《文選·司馬相如〈上林賦〉》“璸”作“玢”。</w:t>
        <w:br/>
        <w:br/>
        <w:t>（二）pián　《集韻》蒲眠切，平先並。</w:t>
        <w:br/>
        <w:br/>
        <w:t>同“玭”。珠名。《集韻·先韻》：“玭，珠名。或作璸。”*唐**王勃*《益州德陽縣善寂寺碑》：“金榜洞開，道璸暉於帝幄。”</w:t>
        <w:br/>
      </w:r>
    </w:p>
    <w:p>
      <w:r>
        <w:t>璹##璹</w:t>
        <w:br/>
        <w:br/>
        <w:t>《説文》：“璹，玉器也。从玉，𠷎聲。讀若淑。”</w:t>
        <w:br/>
        <w:br/>
        <w:t>shú　《廣韻》殊六切，入屋禪。又殖酉切。沃部。</w:t>
        <w:br/>
        <w:br/>
        <w:t>（1）玉器。《説文·玉部》：“璹，玉器也。”*徐鍇*繫傳：“《爾雅》：‘璋大八寸謂之琡。’《説文》有‘璹’無‘琡’，謂宜同也。”</w:t>
        <w:br/>
        <w:br/>
        <w:t>（2）玉名。《廣韻·屋韻》：“璹，玉名。”</w:t>
        <w:br/>
      </w:r>
    </w:p>
    <w:p>
      <w:r>
        <w:t>璺##璺</w:t>
        <w:br/>
        <w:br/>
        <w:t>wèn　《廣韻》亡運切，去問微。諄部。</w:t>
        <w:br/>
        <w:br/>
        <w:t>裂纹。《方言》卷六：“器破而未離謂之璺。”《素問·六元正紀大論》：“厥陰所至為風府為璺啟。”*王冰*注：“璺，微裂也。啟，開坼也。”《周禮·春官·大卜》“掌三兆之灋：一曰玉兆，二曰瓦兆，三曰原兆”*漢**鄭玄*注：“其象似玉、瓦、原之璺罅，是用名之焉。”《徐霞客遊記·遊雁宕山後記》：“寺後一峰獨聳，中裂一璺，上透其頂，是名*靈峰洞*。”</w:t>
        <w:br/>
      </w:r>
    </w:p>
    <w:p>
      <w:r>
        <w:t>璻##璻</w:t>
        <w:br/>
        <w:br/>
        <w:t>zuǐ　《集韻》祖誄切，上旨精。</w:t>
        <w:br/>
        <w:br/>
        <w:t>玉色。《集韻·旨韻》：“璻，玉色。”</w:t>
        <w:br/>
      </w:r>
    </w:p>
    <w:p>
      <w:r>
        <w:t>璼##璼</w:t>
        <w:br/>
        <w:br/>
        <w:t>lán　《集韻》盧甘切，平談來。</w:t>
        <w:br/>
        <w:br/>
        <w:t>玉名。《玉篇·玉部》：“璼，玉名。”</w:t>
        <w:br/>
      </w:r>
    </w:p>
    <w:p>
      <w:r>
        <w:t>璽##璽</w:t>
        <w:br/>
        <w:br/>
        <w:t>〔玺〕</w:t>
        <w:br/>
        <w:br/>
        <w:t>《説文》：“壐，王者印也，所以主土。从土，爾聲。璽，籀文从玉。”</w:t>
        <w:br/>
        <w:br/>
        <w:t>xǐ　《廣韻》斯氏切，上紙心。脂部。</w:t>
        <w:br/>
        <w:br/>
        <w:t>（1）印章。古时尊卑通用。自*秦*以后，惟帝王印称玺。《説文·土部》：“壐，王者印也。璽，籀文从玉。”《廣雅·釋器》：“印謂之壐（璽）。”*王念孫*疏證：“*衛宏*曰：‘*秦*以前，民皆以金玉為印，龍虎鈕，唯其所好。*秦*以來，天子獨以印稱璽，又獨以玉，羣臣莫敢用也。’”《左傳·襄公二十九年》：“*季武子*取*卞*，使*公冶*問，璽書追而與之。”*杜預*注：“璽，印也。”*孔穎達*疏：“*周*時印已名璽，但上下通用。”《史記·高祖本紀》：“*秦*王*子嬰*素車白馬，係頸以組，封皇帝璽符節，降*軹道*旁。”*司馬貞*索隱引*韋昭*曰：“天子印稱璽。”*唐**李商隱*《隋宫》：“玉璽不緣歸日角，錦帆應是到天涯。”</w:t>
        <w:br/>
        <w:br/>
        <w:t>（2）姓。《正字通·玉部》：“璽，姓。*明*有*璽書*。”</w:t>
        <w:br/>
      </w:r>
    </w:p>
    <w:p>
      <w:r>
        <w:t>璾##璾</w:t>
        <w:br/>
        <w:br/>
        <w:t>（一）jì　《集韻》在禮切，上薺從。</w:t>
        <w:br/>
        <w:br/>
        <w:t>玉病。《集韻·薺韻》：“璾，玉病謂之璾。”</w:t>
        <w:br/>
        <w:br/>
        <w:t>（二）zī　《集韻》津私切，平脂精。</w:t>
        <w:br/>
        <w:br/>
        <w:t>（1）同“齍”。1.祀谷在器之称。《集韻·脂韻》：“齍，《説文》：‘黍稷在器以祀者。’《周禮》有‘玉齍’。或作璾。”2.盛谷物的祭器。《正字通·玉部》：“璾，盛黍稷之器曰璾。與齍同。”</w:t>
        <w:br/>
        <w:br/>
        <w:t>（2）似玉的石。《改併四聲篇海·玉部》引《玉篇》：“璾，石似玉。”</w:t>
        <w:br/>
      </w:r>
    </w:p>
    <w:p>
      <w:r>
        <w:t>璿##璿</w:t>
        <w:br/>
        <w:br/>
        <w:t>《説文》：“璿，美玉也。从玉，睿聲。《春秋傳》曰：‘璿弁玉纓。’𤩅，古文璿。叡，籀文璿。”</w:t>
        <w:br/>
        <w:br/>
        <w:t>xuán　《廣韻》似宣切，平仙邪。元部。</w:t>
        <w:br/>
        <w:br/>
        <w:t>美玉。也作“琁”。《説文·玉部》：“璿，美玉也。《春秋傳》曰：‘璿弁玉纓。’”《書·舜典》：“在璿璣玉衡，以齊七政。”*孔*傳：“璿，美玉。”《穆天子傳》卷一：“天子之珤：玉果、璿珠、燭銀、黄金之膏。”*郭璞*注：“璿，玉類也。”*唐**張鷟*《少匠柳佺掌造三陽宫臺觀壯麗三月而成夫匠疲勞死者十五六掌作官等加兩階被選撾鼓訴屈》：“璿題耀日，聳瑇瑁之金椽；珠網懸星，洞琉璃之寳閣。”参见“琁”。</w:t>
        <w:br/>
      </w:r>
    </w:p>
    <w:p>
      <w:r>
        <w:t>瓀##瓀</w:t>
        <w:br/>
        <w:br/>
        <w:t>ruán　《集韻》而宣切，平仙日。元部。</w:t>
        <w:br/>
        <w:br/>
        <w:t>次于玉的石。《集韻·㒨韻》：“瓀，珉也。”《山海經·中山經》：“*虢水*出焉，而北流注于*洛*，其中多瓀石。”《禮記·玉藻》：“士佩瓀玟而緼組綬。”*孔穎達*疏：“瓀玟，石次玉者。”</w:t>
        <w:br/>
      </w:r>
    </w:p>
    <w:p>
      <w:r>
        <w:t>瓁##瓁</w:t>
        <w:br/>
        <w:br/>
        <w:t>wò　《廣韻》五郭切，入鐸疑。</w:t>
        <w:br/>
        <w:br/>
        <w:t>玉璞，未雕琢的玉。《廣韻·鐸韻》：“瓁，扑瓁。”《集韻·鐸韻》：“瓁，玉璞。”*北齊*佚名《劉碑造像銘》：“*劉碑*，*河澗*人也。寳胄*唐*資，瓁基*漢*緒。襲踵前王，衣冠萬代。”</w:t>
        <w:br/>
      </w:r>
    </w:p>
    <w:p>
      <w:r>
        <w:t>瓂##瓂</w:t>
        <w:br/>
        <w:br/>
        <w:t>gài　《集韻》居太切，去泰見。</w:t>
        <w:br/>
        <w:br/>
        <w:t>人名用字。《集韻·夳韻》：“瓂，人名，*晋*有*建平*夷王*向瓂*。”</w:t>
        <w:br/>
      </w:r>
    </w:p>
    <w:p>
      <w:r>
        <w:t>瓃##瓃</w:t>
        <w:br/>
        <w:br/>
        <w:t>《説文》：“瓃，玉器也。从玉，畾聲。”</w:t>
        <w:br/>
        <w:br/>
        <w:t>léi　《廣韻》魯回切，平灰來。又力遂切，力追切。微部。</w:t>
        <w:br/>
        <w:br/>
        <w:t>（1）玉器，玉鹿卢。一说玉罍。《説文·玉部》：“瓃，玉器也。”*徐鍇*繫傳：“*漢**雋不疑*瓃具劒飾也。謂鹿盧也。”*桂馥*義證：“*錢*君*大昭*曰：《韓詩》説罍，天子以玉。是𤫥為天子酒尊。”</w:t>
        <w:br/>
        <w:br/>
        <w:t>（2）玉名。《集韻·寘韻》：“瓃，玉名。”</w:t>
        <w:br/>
        <w:br/>
        <w:t>（3）用同“蕾（lěi）”。含苞待放的花朵。*唐**盧仝*《走筆謝孟諫議寄新茶》：“仁風暗結珠琲瓃，先春抽出黄金芽。”*宋**楊无咎*《柳梢青》：“漸近青春，試尋紅瓃，經年疏隔。”</w:t>
        <w:br/>
      </w:r>
    </w:p>
    <w:p>
      <w:r>
        <w:t>瓄##瓄</w:t>
        <w:br/>
        <w:br/>
        <w:t>dú　《廣韻》徒谷切，入屋定。</w:t>
        <w:br/>
        <w:br/>
        <w:t>（1）玉名。《玉篇·玉部》：“瓄，*崐山*出瓄玉也。”《晋書·輿服志》：“淑妃、淑媛、淑儀、修華、修容、修儀、婕妤、容華、充華，是為九嬪，銀印青綬，佩采瓄玉。”</w:t>
        <w:br/>
        <w:br/>
        <w:t>（2）玉器。一说圭名。《集韻·屋韻》：“瓄，玉器。一曰圭名。”</w:t>
        <w:br/>
      </w:r>
    </w:p>
    <w:p>
      <w:r>
        <w:t>瓅##瓅</w:t>
        <w:br/>
        <w:br/>
        <w:t>《説文》：“瓅，玓瓅。从玉，樂聲。”</w:t>
        <w:br/>
        <w:br/>
        <w:t>lì　《廣韻》郎擊切，入錫來。藥部。</w:t>
        <w:br/>
        <w:br/>
        <w:t>〔玓瓅〕见“玓”。</w:t>
        <w:br/>
      </w:r>
    </w:p>
    <w:p>
      <w:r>
        <w:t>瓆##瓆</w:t>
        <w:br/>
        <w:br/>
        <w:t>zhì　《集韻》職日切，入質章。</w:t>
        <w:br/>
        <w:br/>
        <w:t>人名用字。《集韻·質韻》：“瓆，闕。人名，後*漢*有*劉瓆*。”</w:t>
        <w:br/>
      </w:r>
    </w:p>
    <w:p>
      <w:r>
        <w:t>瓇##瓇</w:t>
        <w:br/>
        <w:br/>
        <w:t>同“瑈”。《五音集韻·尤韻》：“瑈、瓇，玉名也。見《聲類》。”一说“𤫕”的讹字。《正字通·玉部》：“瓇，𤫕字之譌。”</w:t>
        <w:br/>
      </w:r>
    </w:p>
    <w:p>
      <w:r>
        <w:t>瓈##瓈</w:t>
        <w:br/>
        <w:br/>
        <w:t>lí　《玉篇》力堤切。</w:t>
        <w:br/>
        <w:br/>
        <w:t>〔玻瓈〕也作“玻璃”。《玉篇·玉部》：“瓈，玻瓈。”《正字通·玉部》：“瓈，與璃通。”*唐**李賀*《秦王飲酒》：“*羲和*敲日玻瓈聲，刼灰飛盡古今平。”*元**馬致遠*《青衫淚》第三折：“再不見*洞庭*秋月浸玻瓈，再不見鴉噪漁村落照低。”参见“玻”。</w:t>
        <w:br/>
      </w:r>
    </w:p>
    <w:p>
      <w:r>
        <w:t>瓉##瓉</w:t>
        <w:br/>
        <w:br/>
        <w:t>同“瓚”。《篇海類編·珍寶類·玉部》：“瓉，正作瓚。”</w:t>
        <w:br/>
      </w:r>
    </w:p>
    <w:p>
      <w:r>
        <w:t>瓊##瓊</w:t>
        <w:br/>
        <w:br/>
        <w:t>〔琼〕</w:t>
        <w:br/>
        <w:br/>
        <w:t>《説文》：“瓊，赤玉也。从玉，夐聲。璚，瓊或从矞。瓗，瓊或从巂。琁，瓊或从旋省。”</w:t>
        <w:br/>
        <w:br/>
        <w:t>（一）qióng　《廣韻》渠營切，平清羣。耕部。</w:t>
        <w:br/>
        <w:br/>
        <w:t>（1）赤色玉。一说指美玉。《説文·玉部》：“瓊，赤玉也。”*王筠*句讀：“赤，當依《詩》傳作美。”《廣韻·清韻》：“瓊，玉名。”《詩·衛風·木瓜》：“投我以木瓜，報之以瓊琚。”*毛*傳：“瓊，玉之美者。”*唐**李賀*《瑶華樂》：“瓊鍾瑶席甘露文，元霜絳雪何足云！”*王琦*注：“瓊鍾，玉杯也。”《水滸全傳》第九十四回：“錦紅袍上織花枝，獅蠻帶瓊瑶密砌。”</w:t>
        <w:br/>
        <w:br/>
        <w:t>（2）光彩似玉的。《古今韻會舉要·庚韻》：“瓊，*錢*氏曰：《詩》言玉以瓊者多：《俟著》‘瓊英’、‘瓊華’、‘瓊瑩’，《木瓜》‘瓊瑶’、‘瓊琚’、‘瓊玖’。皆謂玉色之美為瓊，非玉之名也。”《正字通·玉部》：“瓊，玉色美也。”《漢書·揚雄傳上》：“精瓊靡與秋菊兮，將以延夫天年。”*顔師古*注引*應劭*曰：“瓊，玉之華也。”</w:t>
        <w:br/>
        <w:br/>
        <w:t>（3）喻美好的事物。《楚辭·招魂》：“華酌既陳，有瓊漿些。”*宋**梅堯臣*《依韻和叔治晚春梅花》：“常是臘前混雪色，却驚春半見瓊姿。”《紅樓夢》第三十五回：“只因那*寶玉*聞得*傅試*有個妹子，名唤*傅秋芳*，也是個瓊閨秀玉。”</w:t>
        <w:br/>
        <w:br/>
        <w:t>（4）博具，相当于后来的骰子。《後漢書·梁統傳附梁冀》“六博”*唐**李賢*注引*鮑宏*《博經》：“用十二棊，六棊白，六棊黑。所擲頭謂之瓊。瓊有五采，刻為一畫者謂之塞，刻為兩畫者謂之白，刻為三畫者謂之黑，一邊不刻者五塞之間，謂之五塞。”《列子·説符》“擊博樓上”*唐**殷敬順*釋文引《古博經》：“其擲采以瓊為之，瓊畟方寸三分，長寸五分，鋭其頭，鑽刻瓊四面為眼，亦名為齒，二人互擲采行碁。”*宋**范成大*《上元紀吴中節物俳諧體三十二韻》：“酒壚先叠鼓，燈市蚤投瓊。”</w:t>
        <w:br/>
        <w:br/>
        <w:t>（5）做丹药的材料。《雲笈七籤》卷十二：“唯待九轉八瓊丹。”自注：“八瓊：丹砂、雄黄、雌黄、空青、硫黄、雲母、戎鹽、消石等物是也。”</w:t>
        <w:br/>
        <w:br/>
        <w:t>（6）神话传说中的井鬼名。*唐**段成式*《酉陽雜俎·諾臯記上》：“井鬼名*瓊*，衣服鬼名*甚遼*。”</w:t>
        <w:br/>
        <w:br/>
        <w:t>（二）xuán　《集韻》旬宣切，平仙邪。</w:t>
        <w:br/>
        <w:br/>
        <w:t>同“璿”。《集韻·㒨韻》：“璿，《説文》：‘美玉也。’或作瓊。”</w:t>
        <w:br/>
      </w:r>
    </w:p>
    <w:p>
      <w:r>
        <w:t>瓋##瓋</w:t>
        <w:br/>
        <w:br/>
        <w:t>tì　《字彙補》他歷切。</w:t>
        <w:br/>
        <w:br/>
        <w:t>玉上面的斑点。《字彙補·玉部》：“瓋，瑕也。”《吕氏春秋·舉難》：“尺之木必有節目，寸之玉必有瑕瓋。”*畢沅*校：“《管子·水地篇》云：‘夫玉瑕適皆見，精也。’注云：‘瑕適，玉病也’。今此加‘玉’旁，乃俗作，字書不載。”</w:t>
        <w:br/>
      </w:r>
    </w:p>
    <w:p>
      <w:r>
        <w:t>瓌##瓌</w:t>
        <w:br/>
        <w:br/>
        <w:t>同“瑰”。《集韻·灰韻》：“瑰，或作瓌。”《莊子·天下》：“其書雖瓌瑋而連犿無傷也。”《文心雕龍·辨騷》：“《遠遊》、《天問》，瓌詭而惠巧。”*康有为*《大同书》：“太平之世，独立自由，衣服瓌异，无损公益，一切听人之所为。”</w:t>
        <w:br/>
      </w:r>
    </w:p>
    <w:p>
      <w:r>
        <w:t>瓍##瓍</w:t>
        <w:br/>
        <w:br/>
        <w:t>suí　《集韻》旬為切，平支邪。</w:t>
        <w:br/>
        <w:br/>
        <w:t>珠名。《集韻·支韻》：“瓍，珠也。蛇銜之以報*隨侯*，《楚辭》因从玉。”</w:t>
        <w:br/>
      </w:r>
    </w:p>
    <w:p>
      <w:r>
        <w:t>瓎##瓎</w:t>
        <w:br/>
        <w:br/>
        <w:t>同“㻝”。《集韻·曷韻》：“㻝，亦从賴。”</w:t>
        <w:br/>
      </w:r>
    </w:p>
    <w:p>
      <w:r>
        <w:t>瓏##瓏</w:t>
        <w:br/>
        <w:br/>
        <w:t>〔珑〕</w:t>
        <w:br/>
        <w:br/>
        <w:t>《説文》：“瓏，禱旱玉，龍文。从玉，从龍。龍亦聲。”</w:t>
        <w:br/>
        <w:br/>
        <w:t>lóng　《廣韻》盧紅切，平東來。東部。</w:t>
        <w:br/>
        <w:br/>
        <w:t>（1）古代天旱求雨所用的玉，上刻有龙文。《説文·玉部》：“瓏，禱旱玉，龍文。”</w:t>
        <w:br/>
        <w:br/>
        <w:t>（2）象声词。*南朝**梁**孔翁歸*《奉和湘東王教班婕妤詩》：“雷聲聽隱隱，車響絶瓏瓏。”</w:t>
        <w:br/>
        <w:br/>
        <w:t>（3）明貌。《篇海類編·珍寶類·玉部》：“瓏，明貌。”</w:t>
        <w:br/>
      </w:r>
    </w:p>
    <w:p>
      <w:r>
        <w:t>瓐##瓐</w:t>
        <w:br/>
        <w:br/>
        <w:t>lú　《廣韻》落胡切，平模來。</w:t>
        <w:br/>
        <w:br/>
        <w:t>碧玉。《廣韻·模韻》：“瓐，玉名。”*徐珂*《清稗類鈔·鑒賞類》：“玉有九色……緑如翠羽曰瓐。”《駢雅·釋地》：“碧瓐，美玉也。”</w:t>
        <w:br/>
      </w:r>
    </w:p>
    <w:p>
      <w:r>
        <w:t>瓑##瓑</w:t>
        <w:br/>
        <w:br/>
        <w:t>lì　《改併四聲篇海》引《龍龕手鑑》音歷。</w:t>
        <w:br/>
        <w:br/>
        <w:t>（1）同“𤩮”。《改併四聲篇海·玉部》引《龍龕手鑑》：“瓑，玉名。”《篇海類編·珍寶類·玉部》：“𤩮，亦作瓑。”</w:t>
        <w:br/>
        <w:br/>
        <w:t>（2）同“瓅”。《正字通·玉部》：“瓑，俗瓅字。”</w:t>
        <w:br/>
      </w:r>
    </w:p>
    <w:p>
      <w:r>
        <w:t>瓒##瓒</w:t>
        <w:br/>
        <w:br/>
        <w:t>“瓚”的简化字。</w:t>
        <w:br/>
      </w:r>
    </w:p>
    <w:p>
      <w:r>
        <w:t>瓓##瓓</w:t>
        <w:br/>
        <w:br/>
        <w:t>làn　《集韻》郎旰切，去翰來。</w:t>
        <w:br/>
        <w:br/>
        <w:t>（1）〔瓓玕〕也作“琅玕”。似玉美石。*南朝**宋**鮑照*《冬至》：“長河結瓓玕，層冰如玉岸。”</w:t>
        <w:br/>
        <w:br/>
        <w:t>（2）玉采。《集韻·换韻》：“瓓，玉采。”</w:t>
        <w:br/>
      </w:r>
    </w:p>
    <w:p>
      <w:r>
        <w:t>瓔##瓔</w:t>
        <w:br/>
        <w:br/>
        <w:t>〔璎〕</w:t>
        <w:br/>
        <w:br/>
        <w:t>yīng　《廣韻》於盈切，平清影。</w:t>
        <w:br/>
        <w:br/>
        <w:t>（1）似玉的石。《玉篇·玉部》：“瓔，《埤蒼》云：瓔珢，石似玉也。”《集韻·清韻》：“瓔，石似玉。”</w:t>
        <w:br/>
        <w:br/>
        <w:t>（2）〔瓔珞〕珠玉缀成的饰物。也作“纓絡”。简称“瓔”。《集韻·鐸韻》：“珞，瓔珞，頸飾。”《南史·夷貊傳上·林邑國》：“其王者著法服，加瓔珞，如佛像之飾。”*唐**元稹*《估客樂》：“鍮石打臂釧，糯米吹項瓔。”《紅樓夢》第八回：“一面説，一面解了排扣，從裏面大紅襖兒上，將那珠寶晶瑩、黄金燦爛的瓔珞摘出來。”</w:t>
        <w:br/>
      </w:r>
    </w:p>
    <w:p>
      <w:r>
        <w:t>瓕##瓕</w:t>
        <w:br/>
        <w:br/>
        <w:t>（一）mí　《廣韻》武移切，平支明。</w:t>
        <w:br/>
        <w:br/>
        <w:t>玉名。《玉篇·玉部》：“瓕，玉名。”</w:t>
        <w:br/>
        <w:br/>
        <w:t>（二）xǐ　《集韻》想氏切，上紙心。</w:t>
        <w:br/>
        <w:br/>
        <w:t>弛弓。《集韻·紙韻》：“瓕，弛弓。”</w:t>
        <w:br/>
      </w:r>
    </w:p>
    <w:p>
      <w:r>
        <w:t>瓖##瓖</w:t>
        <w:br/>
        <w:br/>
        <w:t>xiāng　《廣韻》息良切，平陽心。</w:t>
        <w:br/>
        <w:br/>
        <w:t>（1）玉名。《集韻·陽韻》：“瓖，玉名。”</w:t>
        <w:br/>
        <w:br/>
        <w:t>（2）马带上的玉饰。《玉篇·玉部》：“瓖，馬上飾。”《廣韻·陽韻》：“瓖，馬帶飾。”《文選·張衡〈東京賦〉》：“方釳左纛，鉤膺玉瓖。”*李善*注引*薛綜*曰：“瓖，馬帶玦，以玉飾也。”《後漢書·馬融傳》：“羽毛紛其髟鼬，揚金㚇而扡玉瓖。”*李賢*注：“瓖，馬帶以玉飾之。”《晋書·輿服志》：“五路皆有鍚鸞之飾，和鈴之響，鉤膺玉瓖，龍輈華轙朱幩。”*何超*音義：“瓖，馬帶玦名也。”</w:t>
        <w:br/>
        <w:br/>
        <w:t>（3）镶嵌。《正字通·玉部》：“瓖，婦女釵釧加飾，俗謂之瓖嵌，或金、或玉不同，其為瓖一也。”*明**方以智*《物理小識·器用類·裝潢法》：“故縣壁不瓦，瓖攢必俟天潤。”*清**周嘉胄*《裝潢志·襯邊》：“補綴既完，用畫心一色紙，四圍飛襯，出邊二三分許，為裁瓖用糊之地，庶分毫無侵於畫心。”</w:t>
        <w:br/>
      </w:r>
    </w:p>
    <w:p>
      <w:r>
        <w:t>瓗##瓗</w:t>
        <w:br/>
        <w:br/>
        <w:t>（一）qióng　《廣韻》以睡切，去寘以。又《集韻》葵營切。支部。</w:t>
        <w:br/>
        <w:br/>
        <w:t>同“瓊”。《説文·玉部》：“瓗，瓊或从巂。”</w:t>
        <w:br/>
        <w:br/>
        <w:t>（二）wěi　《玉篇》羊水切。</w:t>
        <w:br/>
        <w:br/>
        <w:t>美好的样子。《玉篇·玉部》：“瓗，美皃。”</w:t>
        <w:br/>
        <w:br/>
        <w:t>（三）wèi　《篇海類編》以醉切。</w:t>
        <w:br/>
        <w:br/>
        <w:t>玉多貌。《篇海類編·珍寶類·玉部》：“瓗，玉多皃。”</w:t>
        <w:br/>
      </w:r>
    </w:p>
    <w:p>
      <w:r>
        <w:t>瓘##瓘</w:t>
        <w:br/>
        <w:br/>
        <w:t>《説文》：“瓘，玉也。从玉，雚聲。《春秋傳》曰：‘瓘斚。’”</w:t>
        <w:br/>
        <w:br/>
        <w:t>guàn　《廣韻》古玩切，去换見。元部。</w:t>
        <w:br/>
        <w:br/>
        <w:t>（1）玉名。《説文·玉部》：“瓘，玉也。”《左傳·昭公十七年》：“若我用瓘斝、玉瓚，*鄭*必不火。”*杜預*注：“瓘，珪也。”*王引之*述聞：“‘瓘斝’與‘玉瓚’對文，則瓘乃玉石之名。”《本草綱目·金石部·玉》：“北方有瓘子玉，雪白有氣眼，乃藥燒成者，不可不辨。”*清**翁心存*《題姚履堂大令遺墨》：“題詩牋澣薇，奠醑斝用瓘。”</w:t>
        <w:br/>
        <w:br/>
        <w:t>（2）玉升。《廣韻·换韻》：“瓘，玉升。”</w:t>
        <w:br/>
      </w:r>
    </w:p>
    <w:p>
      <w:r>
        <w:t>瓙##瓙</w:t>
        <w:br/>
        <w:br/>
        <w:t>dào　《玉篇》徒到切。</w:t>
        <w:br/>
        <w:br/>
        <w:t>玉。《玉篇·玉部》：“瓙，玉也。”</w:t>
        <w:br/>
      </w:r>
    </w:p>
    <w:p>
      <w:r>
        <w:t>瓚##瓚</w:t>
        <w:br/>
        <w:br/>
        <w:t>〔瓒〕</w:t>
        <w:br/>
        <w:br/>
        <w:t>《説文》：“瓚，三玉、二石也。从玉，贊聲。《禮》：‘天子用全，純玉也；上公用駹，四玉、一石；侯用瓚；伯用埒，玉、石半相埒也。’”</w:t>
        <w:br/>
        <w:br/>
        <w:t>zàn　《廣韻》藏旱切，上旱從。元部。</w:t>
        <w:br/>
        <w:br/>
        <w:t>（1）质地不纯的玉。《説文·玉部》：“瓚，三玉、二石也。”*徐鍇*繫傳：“謂五分玉之中二分是石。”《周禮·考工記·玉人》：“天子用全，上公用龍，侯用瓚，伯用將。”*鄭玄*注：“龍、瓚、將，皆雜名也。”</w:t>
        <w:br/>
        <w:br/>
        <w:t>（2）古礼器。用以盛鬯酒灌祭，也用于宾客行爵。以圭为柄者称圭瓒，以璋为柄者称璋瓒。*五代**徐鍇*《説文解字繫傳·玉部》：“瓚亦圭也，圭之狀剡上邪鋭之於其首為杓形謂之瓚，於其柄中為注水道，所以灌鬯酒。”《集韻·换韻》：“瓚，祼器。”《詩·大雅·旱麓》：“瑟彼玉瓚，黄流在中。”《周禮·春官·典瑞》：“祼圭有瓚，以肆先王，以祼賔客。”*鄭玄*注：“*漢*禮，瓚槃大五升，口徑八寸，下有槃口，徑一尺。”*賈公彦*疏引《周禮·考工記·玉人》*鄭玄*注：“三璋之勺，形如圭瓚。”《三國志·魏志·武帝紀》：“是用錫君秬鬯一卣，珪瓚副焉。”</w:t>
        <w:br/>
      </w:r>
    </w:p>
    <w:p>
      <w:r>
        <w:t>瓛##瓛</w:t>
        <w:br/>
        <w:br/>
        <w:t>《説文》：“瓛，桓圭，公所執。从玉，獻聲。”</w:t>
        <w:br/>
        <w:br/>
        <w:t>（一）huán　《廣韻》胡官切，平桓匣。元部。</w:t>
        <w:br/>
        <w:br/>
        <w:t>圭名。桓圭。《説文·玉部》：“瓛，桓圭，公所執。”*段玉裁*注：“《大宗伯》曰：‘公執桓圭。’注：‘公，二王之後及王之上公。雙植謂之桓；桓，宫室之象，所以安其上。桓圭葢亦以桓為瑑飾。’”《廣韻·桓韻》：“瓛，圭名。”</w:t>
        <w:br/>
        <w:br/>
        <w:t>（二）yè　《篇海類編》延結切。</w:t>
        <w:br/>
        <w:br/>
        <w:t>马镳，即马嚼子。*五代**徐鍇*《説文解字繫傳·玉部》：“今字書：瓛，又音钀。钀則馬鑣，俗名排沫。”《篇海類編·珍寶類·玉部》：“瓛，馬鑣也。”</w:t>
        <w:br/>
        <w:br/>
        <w:t>（三）yǎn　《篇海類編》魚蹇切。</w:t>
        <w:br/>
        <w:br/>
        <w:t>器名。《篇海類編·珍寶類·玉部》：“瓛，器也。一曰玉甑。”</w:t>
        <w:br/>
      </w:r>
    </w:p>
    <w:p>
      <w:r>
        <w:t>𠴦##𠴦</w:t>
        <w:br/>
        <w:br/>
        <w:t>zhù　《廣韻》之戍切，去遇章。</w:t>
        <w:br/>
        <w:br/>
        <w:t>古邑名。《廣韻·遇韻》：“𠴦，邑名。”</w:t>
        <w:br/>
      </w:r>
    </w:p>
    <w:p>
      <w:r>
        <w:t>𤣪##𤣪</w:t>
        <w:br/>
        <w:br/>
        <w:t>同“玉”。《説文·玉部》：“𤣪，古文玉。”</w:t>
        <w:br/>
      </w:r>
    </w:p>
    <w:p>
      <w:r>
        <w:t>𤣫##𤣫</w:t>
        <w:br/>
        <w:br/>
        <w:t>同“斗”。《字彙補·玉部》：“𤣫，《説文》斗字。”</w:t>
        <w:br/>
      </w:r>
    </w:p>
    <w:p>
      <w:r>
        <w:t>𤣬##𤣬</w:t>
        <w:br/>
        <w:br/>
        <w:t>wū　《改併四聲篇海·玉部》引《類篇》：“𤣬，音污。”《字彙補·玉部》：“𤣬，音污。見《篇韻》。”</w:t>
        <w:br/>
      </w:r>
    </w:p>
    <w:p>
      <w:r>
        <w:t>𤣭##𤣭</w:t>
        <w:br/>
        <w:br/>
        <w:t>同“𤣲”。《集韻·稕韻》：“𤣲，思晋切。玉名。”按：《玉篇·玉部》、《類篇·玉部》均作“𤣲”。</w:t>
        <w:br/>
      </w:r>
    </w:p>
    <w:p>
      <w:r>
        <w:t>𤣮##𤣮</w:t>
        <w:br/>
        <w:br/>
        <w:t>yì　《改併四聲篇海》引《奚韻》王乞切。</w:t>
        <w:br/>
        <w:br/>
        <w:t>同“屹”。高。《改併四聲篇海·玉部》引《奚韻》：“𤣮，高也。”《正字通·玉部》：“𤣮，高也。按：‘高’當作‘屹’。”</w:t>
        <w:br/>
      </w:r>
    </w:p>
    <w:p>
      <w:r>
        <w:t>𤣯##𤣯</w:t>
        <w:br/>
        <w:br/>
        <w:t>tuō　《集韻》闥各切，入鐸透。</w:t>
        <w:br/>
        <w:br/>
        <w:t>玉名。《集韻·鐸韻》：“𤣯，玉名。”</w:t>
        <w:br/>
      </w:r>
    </w:p>
    <w:p>
      <w:r>
        <w:t>𤣰##𤣰</w:t>
        <w:br/>
        <w:br/>
        <w:t>bǔ　《玉篇》封古切。又《篇海類編》博古切。</w:t>
        <w:br/>
        <w:br/>
        <w:t>玉器。《玉篇·玉部》：“𤣰，玉器也。”</w:t>
        <w:br/>
      </w:r>
    </w:p>
    <w:p>
      <w:r>
        <w:t>𤣲##𤣲</w:t>
        <w:br/>
        <w:br/>
        <w:t>xìn　《玉篇》息進切。</w:t>
        <w:br/>
        <w:br/>
        <w:t>玉名。《玉篇·玉部》：“𤣲，玉名。”</w:t>
        <w:br/>
      </w:r>
    </w:p>
    <w:p>
      <w:r>
        <w:t>𤣴##𤣴</w:t>
        <w:br/>
        <w:br/>
        <w:t>𤣴wǎng　《玉篇》無昉切。</w:t>
        <w:br/>
        <w:br/>
        <w:t>同“罔”。诬枉。《玉篇·壬部》：“𤣴，誣也。今作罔。”</w:t>
        <w:br/>
      </w:r>
    </w:p>
    <w:p>
      <w:r>
        <w:t>𤣵##𤣵</w:t>
        <w:br/>
        <w:br/>
        <w:t>sī　《改併四聲篇海》引《奚韻》音私。</w:t>
        <w:br/>
        <w:br/>
        <w:t>玉名。《改併四聲篇海·玉部》引《奚韻》：“𤣵，玉名。”</w:t>
        <w:br/>
      </w:r>
    </w:p>
    <w:p>
      <w:r>
        <w:t>𤣶##𤣶</w:t>
        <w:br/>
        <w:br/>
        <w:t>jīn　《改併四聲篇海·玉部》引《類篇》：“𤣶，音金。”《字彙補·玉部》：“𤣶，見《篇韻》。”</w:t>
        <w:br/>
      </w:r>
    </w:p>
    <w:p>
      <w:r>
        <w:t>𤣸##𤣸</w:t>
        <w:br/>
        <w:br/>
        <w:t>bā　《改併四聲篇海》引《奚韻》音八。</w:t>
        <w:br/>
        <w:br/>
        <w:t>玉。《改併四聲篇海·玉部》引《奚韻》：“𤣸，玉也。”</w:t>
        <w:br/>
      </w:r>
    </w:p>
    <w:p>
      <w:r>
        <w:t>𤣹##𤣹</w:t>
        <w:br/>
        <w:br/>
        <w:t>fǎ　《改併四聲篇海》引《川篇》音法。</w:t>
        <w:br/>
        <w:br/>
        <w:t>玉名。《改併四聲篇海·玉部》引《川篇》：“𤣹，玉名。”</w:t>
        <w:br/>
      </w:r>
    </w:p>
    <w:p>
      <w:r>
        <w:t>𤣺##𤣺</w:t>
        <w:br/>
        <w:br/>
        <w:t>同“瑵”。《集韻·巧韻》：“瑵，或从爪。”《正字通·玉部》：“𤣺，俗瑵字。”</w:t>
        <w:br/>
      </w:r>
    </w:p>
    <w:p>
      <w:r>
        <w:t>𤣼##𤣼</w:t>
        <w:br/>
        <w:br/>
        <w:t>ruò　《改併四聲篇海》引《奚韻》仁劣切。</w:t>
        <w:br/>
        <w:br/>
        <w:t>〔𤣼𤣼〕动貌。《改併四聲篇海·玉部》引《奚韻》：“𤣼，𤣼𤣼，動皃也。”</w:t>
        <w:br/>
      </w:r>
    </w:p>
    <w:p>
      <w:r>
        <w:t>𤣽##𤣽</w:t>
        <w:br/>
        <w:br/>
        <w:t>同“瑁”。《玉篇·玉部》：“𤣽”，“瑁”古文。</w:t>
        <w:br/>
      </w:r>
    </w:p>
    <w:p>
      <w:r>
        <w:t>𤤄##𤤄</w:t>
        <w:br/>
        <w:br/>
        <w:t>《説文》：“𤤄，玉屬。从玉，殳（旧字形作‘𠬛’）聲。讀若没。”</w:t>
        <w:br/>
        <w:br/>
        <w:t>mò　《廣韻》莫勃切，入没明。術部。</w:t>
        <w:br/>
        <w:br/>
        <w:t>玉名。《説文·玉部》：“𤤄，玉屬。”《廣韻·没韻》：“𤤄，玉名。”《穆天子傳》卷四：“爰有釆石之山，*重𢀄氏*之所守，曰枝斯、璿瑰、𤤄瑶、琅玕。”</w:t>
        <w:br/>
      </w:r>
    </w:p>
    <w:p>
      <w:r>
        <w:t>𤤇##𤤇</w:t>
        <w:br/>
        <w:br/>
        <w:t>同“𤤋”。《龍龕手鑑·玉部》：“𤤇、𤤋，音記。”《字彙補·玉部》：“𤤋，亦作𤤇。”</w:t>
        <w:br/>
      </w:r>
    </w:p>
    <w:p>
      <w:r>
        <w:t>𤤈##𤤈</w:t>
        <w:br/>
        <w:br/>
        <w:t>同“瑚”。《龍龕手鑑·玉部》：“𤤈”，“瑚”的俗字。</w:t>
        <w:br/>
      </w:r>
    </w:p>
    <w:p>
      <w:r>
        <w:t>𤤉##𤤉</w:t>
        <w:br/>
        <w:br/>
        <w:t>同“㻉”。《龍龕手鑑·玉部》：“𤤉，音步。”《字彙補·玉部》：“𤤉，㻉字省文。”</w:t>
        <w:br/>
      </w:r>
    </w:p>
    <w:p>
      <w:r>
        <w:t>𤤊##𤤊</w:t>
        <w:br/>
        <w:br/>
        <w:t>dà　《改併四聲篇海·玉部》引《玉篇》：“𤤊，音大。”《字彙補·玉部》：“𤤊，同蓋切，音大。義闕。”</w:t>
        <w:br/>
      </w:r>
    </w:p>
    <w:p>
      <w:r>
        <w:t>𤤋##𤤋</w:t>
        <w:br/>
        <w:br/>
        <w:t>jì　《龍龕手鑑》音記。</w:t>
        <w:br/>
        <w:br/>
        <w:t>玉名。《字彙補·玉部》：“𤤋，玉名。”</w:t>
        <w:br/>
      </w:r>
    </w:p>
    <w:p>
      <w:r>
        <w:t>𤤍##𤤍</w:t>
        <w:br/>
        <w:br/>
        <w:t>同“璑”。《字彙補·玉部》：“𤤍，與瑉同。《周禮·弁師》註：‘𤤍，惡玉名。’”按：《周禮·弁師》“瑉玉三采”*漢**鄭玄*注：“故書瑉作璑。……璑，惡玉名。”</w:t>
        <w:br/>
      </w:r>
    </w:p>
    <w:p>
      <w:r>
        <w:t>𤤏##𤤏</w:t>
        <w:br/>
        <w:br/>
        <w:t>同“玦”。《字彙·玉部》：“𤤏，玦本字。”</w:t>
        <w:br/>
      </w:r>
    </w:p>
    <w:p>
      <w:r>
        <w:t>𤤐##𤤐</w:t>
        <w:br/>
        <w:br/>
        <w:t>sù　《廣韻》桑故切，去暮心。</w:t>
        <w:br/>
        <w:br/>
        <w:t>玉名。《廣韻·暮韻》：“𤤐，玉名。”</w:t>
        <w:br/>
      </w:r>
    </w:p>
    <w:p>
      <w:r>
        <w:t>𤤑##𤤑</w:t>
        <w:br/>
        <w:br/>
        <w:t>qióng　《改併四聲篇海》引《川篇》音卭。</w:t>
        <w:br/>
        <w:br/>
        <w:t>玉环。《改併四聲篇海·玉部》引《川篇》：“𤤑，玔也。”</w:t>
        <w:br/>
      </w:r>
    </w:p>
    <w:p>
      <w:r>
        <w:t>𤤒##𤤒</w:t>
        <w:br/>
        <w:br/>
        <w:t>bā　《篇海類編》百轄切。</w:t>
        <w:br/>
        <w:br/>
        <w:t>（1）玉名。《篇海類編·珍寶類·玉部》：“𤤒，玉名。”</w:t>
        <w:br/>
        <w:br/>
        <w:t>（2）神名。也作“㺴”。《篇海類編·珍寶類·玉部》：“𤤒，左神名。”按：《玉篇·玉部》：“㺴，左神名。”作“𤤒”近是。</w:t>
        <w:br/>
      </w:r>
    </w:p>
    <w:p>
      <w:r>
        <w:t>𤤓##𤤓</w:t>
        <w:br/>
        <w:br/>
        <w:t>同“玤”。《康熙字典·玉部》：“𤤓，《説文》玤本字。”</w:t>
        <w:br/>
      </w:r>
    </w:p>
    <w:p>
      <w:r>
        <w:t>𤤦##𤤦</w:t>
        <w:br/>
        <w:br/>
        <w:t>tián　《龍龕手鑑》音田。</w:t>
        <w:br/>
        <w:br/>
        <w:t>同“瑱”。玉石。*朝鲜*本《龍龕手鑑·玉部》：“𤤦”，同“瑱”。</w:t>
        <w:br/>
      </w:r>
    </w:p>
    <w:p>
      <w:r>
        <w:t>𤤧##𤤧</w:t>
        <w:br/>
        <w:br/>
        <w:t>yóu　《龍龕手鑑·玉部》：“𤤧，音由。”《字彙補·玉部》：“𤤧，義闕。見《篇韻》。”</w:t>
        <w:br/>
      </w:r>
    </w:p>
    <w:p>
      <w:r>
        <w:t>𤤨##𤤨</w:t>
        <w:br/>
        <w:br/>
        <w:t>同“瓌（瑰）”。《龍龕手鑑·玉部》：“𤤨”，“瓌”的俗字。</w:t>
        <w:br/>
      </w:r>
    </w:p>
    <w:p>
      <w:r>
        <w:t>𤤩##𤤩</w:t>
        <w:br/>
        <w:br/>
        <w:t>tuó　《龍龕手鑑·玉部》：“𤤩，音陀。”</w:t>
        <w:br/>
      </w:r>
    </w:p>
    <w:p>
      <w:r>
        <w:t>𤤪##𤤪</w:t>
        <w:br/>
        <w:br/>
        <w:t>同“☀”。《龍龕手鑑·玉部》：“𤤪”，“☀”的俗字。</w:t>
        <w:br/>
      </w:r>
    </w:p>
    <w:p>
      <w:r>
        <w:t>𤤫##𤤫</w:t>
        <w:br/>
        <w:br/>
        <w:t>wài　《龍龕手鑑·玉部》：“𤤫，音外。”《字彙補·玉部》：“𤤫，翁賣切。義闕。”</w:t>
        <w:br/>
      </w:r>
    </w:p>
    <w:p>
      <w:r>
        <w:t>𤤬##𤤬</w:t>
        <w:br/>
        <w:br/>
        <w:t>yòu　《龍龕手鑑·玉部》：“𤤬，音幼。”</w:t>
        <w:br/>
      </w:r>
    </w:p>
    <w:p>
      <w:r>
        <w:t>𤤭##𤤭</w:t>
        <w:br/>
        <w:br/>
        <w:t>同“琉”。*元**周致中*《異域志》卷下：“（*麻離拔國*）其國産異香、龍涎、珍珠、𤤭璃、犀角、象牙、珊瑚、木香、没藥、血竭、阿魏、蘇合香、没石子等貨。”</w:t>
        <w:br/>
      </w:r>
    </w:p>
    <w:p>
      <w:r>
        <w:t>𤤮##𤤮</w:t>
        <w:br/>
        <w:br/>
        <w:t>dōng</w:t>
        <w:br/>
        <w:br/>
        <w:t>〔玎𤤮〕象声词。金石声。《牡丹亭·硬拷》：“玉碾的玲瓏，金鎖的玎𤤮。”</w:t>
        <w:br/>
      </w:r>
    </w:p>
    <w:p>
      <w:r>
        <w:t>𤤱##𤤱</w:t>
        <w:br/>
        <w:br/>
        <w:t>xǐ　《改併四聲篇海》引《川篇》音徙。</w:t>
        <w:br/>
        <w:br/>
        <w:t>玉印。《改併四聲篇海·玉部》引《川篇》：“𤤱，玉印。”</w:t>
        <w:br/>
      </w:r>
    </w:p>
    <w:p>
      <w:r>
        <w:t>𤤲##𤤲</w:t>
        <w:br/>
        <w:br/>
        <w:t>kǒng　《改併四聲篇海》引《川篇》音孔。</w:t>
        <w:br/>
        <w:br/>
        <w:t>玉。《改併四聲篇海·玉部》引《川篇》：“𤤲，玉也。”</w:t>
        <w:br/>
      </w:r>
    </w:p>
    <w:p>
      <w:r>
        <w:t>𤤴##𤤴</w:t>
        <w:br/>
        <w:br/>
        <w:t>同“玨”。《廣韻·覺韻》：“𤤴，二玉相合為一𤤴。”按：《説文·玨部》作“玨”。</w:t>
        <w:br/>
      </w:r>
    </w:p>
    <w:p>
      <w:r>
        <w:t>𤤵##𤤵</w:t>
        <w:br/>
        <w:br/>
        <w:t>同“玤”。《集韻·蕫韻》：“玤，或作𤤵。”</w:t>
        <w:br/>
      </w:r>
    </w:p>
    <w:p>
      <w:r>
        <w:t>𤤶##𤤶</w:t>
        <w:br/>
        <w:br/>
        <w:t>qióng　《廣韻》渠容切，平鍾羣。</w:t>
        <w:br/>
        <w:br/>
        <w:t>佩玉。《廣韻·鍾韻》：“𤤶，𤤶佩。”《集韻·鍾韻》：“𤤶，佩也。”</w:t>
        <w:br/>
      </w:r>
    </w:p>
    <w:p>
      <w:r>
        <w:t>𤤷##𤤷</w:t>
        <w:br/>
        <w:br/>
        <w:t>duī　《集韻》都回切，平灰端。</w:t>
        <w:br/>
        <w:br/>
        <w:t>治玉。《集韻·灰韻》：“追，治玉也。或从玉。”《篇海類編·珍寶類·玉部》：“𤤷，治玉。”</w:t>
        <w:br/>
      </w:r>
    </w:p>
    <w:p>
      <w:r>
        <w:t>𤤸##𤤸</w:t>
        <w:br/>
        <w:br/>
        <w:t>duò　《龍龕手鑑》徒卧反。</w:t>
        <w:br/>
        <w:br/>
        <w:t>玉名。《龍龕手鑑·玉部》：“𤤸，玉名也。”按：*邓福禄*、*韩小荆*《字典考正》认为：“𤤸”即“垛”字异写。</w:t>
        <w:br/>
      </w:r>
    </w:p>
    <w:p>
      <w:r>
        <w:t>𤤹##𤤹</w:t>
        <w:br/>
        <w:br/>
        <w:t>同“㻷”。《集韻·職韻》：“㻷，亦省（作𤤹）。”</w:t>
        <w:br/>
      </w:r>
    </w:p>
    <w:p>
      <w:r>
        <w:t>𤤺##𤤺</w:t>
        <w:br/>
        <w:br/>
        <w:t>《説文》：“𤤺，石之似玉者。从玉，曳聲。”</w:t>
        <w:br/>
        <w:br/>
        <w:t>yì　《廣韻》餘制切，去祭以。月部。</w:t>
        <w:br/>
        <w:br/>
        <w:t>似玉的石。《説文·玉部》：“𤤺，石之似玉者。”《廣韻·祭韻》：“𤤺，石之次玉也。”</w:t>
        <w:br/>
      </w:r>
    </w:p>
    <w:p>
      <w:r>
        <w:t>𤤻##𤤻</w:t>
        <w:br/>
        <w:br/>
        <w:t>同“班”。《字彙·玉部》：“𤤻，班本字。”</w:t>
        <w:br/>
      </w:r>
    </w:p>
    <w:p>
      <w:r>
        <w:t>𤤼##𤤼</w:t>
        <w:br/>
        <w:br/>
        <w:t>同“碯（瑙）”。《集韻·晧韻》：“碯，《博雅》：‘碼碯，石次玉也。’或作𤤼。”《字彙補·玉部》：“𤤼，《韻會》與瑙同。”</w:t>
        <w:br/>
      </w:r>
    </w:p>
    <w:p>
      <w:r>
        <w:t>𤥐##𤥐</w:t>
        <w:br/>
        <w:br/>
        <w:t>象声词。金石声。*元*佚名《鴛鴦被》第二折：“元來是𤥐璫璫畫簷前敲鐵馬，元來是赤力力草堂中風吹畫。”</w:t>
        <w:br/>
      </w:r>
    </w:p>
    <w:p>
      <w:r>
        <w:t>𤥒##𤥒</w:t>
        <w:br/>
        <w:br/>
        <w:t>xī　《改併四聲篇海·玉部》引《搜真玉鏡》：“𤥒，音西。”《字彙補·玉部》：“𤥒，松奇切。義闕。”</w:t>
        <w:br/>
      </w:r>
    </w:p>
    <w:p>
      <w:r>
        <w:t>𤥓##𤥓</w:t>
        <w:br/>
        <w:br/>
        <w:t>qīn　《改併四聲篇海·玉部》引《搜真玉鏡》：“𤥓，音欽。”《字彙補·玉部》：“𤥓，丘金切。義闕。”</w:t>
        <w:br/>
      </w:r>
    </w:p>
    <w:p>
      <w:r>
        <w:t>𤥔##𤥔</w:t>
        <w:br/>
        <w:br/>
        <w:t>sù　《廣韻》息逐切，入屋心。</w:t>
        <w:br/>
        <w:br/>
        <w:t>（1）朽玉。有瑕疵的玉。《廣韻·屋韻》：“𤥔，朽玉。”</w:t>
        <w:br/>
        <w:br/>
        <w:t>（2）姓。《廣韻·屋韻》：“𤥔，姓也。”</w:t>
        <w:br/>
      </w:r>
    </w:p>
    <w:p>
      <w:r>
        <w:t>𤥖##𤥖</w:t>
        <w:br/>
        <w:br/>
        <w:t>同“寳”。《龍龕手鑑·玉部》：“𤥖”，“寳”的俗字。*明**黄淳耀*《陶庵文集·陳義扶文稿序》：“以為斯文之美如𤥖金虹璧，雖抑揚其價，而金與璧自如也。”</w:t>
        <w:br/>
      </w:r>
    </w:p>
    <w:p>
      <w:r>
        <w:t>𤥗##𤥗</w:t>
        <w:br/>
        <w:br/>
        <w:t>《説文》：“𤥗，石之有光，璧𤥗也，出西胡中。从玉，丣聲。”*段玉裁*作“石之有光者”，并注：“‘者’字依*李善*《江賦》注補。”</w:t>
        <w:br/>
        <w:br/>
        <w:t>liú　《廣韻》力久切，上有來。又《集韻》力求切。幽部。</w:t>
        <w:br/>
        <w:br/>
        <w:t>〔璧𤥗〕琉璃。《説文·玉部》：“𤥗，石之有光，璧𤥗也，出西胡中。”*段玉裁*注：“璧𤥗即璧流離也……今人省言之曰流離，改其字為璢璃。古人省言之曰璧𤥗，𤥗與流、璢音同。”*朱駿聲*通訓定聲：“𤥗，字亦作琉、作璢……古曰璧𤥗，*天竺氏*書言吠璢璃，今省曰琉璃。”</w:t>
        <w:br/>
      </w:r>
    </w:p>
    <w:p>
      <w:r>
        <w:t>𤥘##𤥘</w:t>
        <w:br/>
        <w:br/>
        <w:t>“𤥜”的讹字。《正字通·玉部》：“𤥘，𤥜字之譌。”</w:t>
        <w:br/>
      </w:r>
    </w:p>
    <w:p>
      <w:r>
        <w:t>𤥙##𤥙</w:t>
        <w:br/>
        <w:br/>
        <w:t>wán　《集韻》亡凡切，平凡微。</w:t>
        <w:br/>
        <w:br/>
        <w:t>玉名。《集韻·凡韻》：“𤥙，玉名。”</w:t>
        <w:br/>
      </w:r>
    </w:p>
    <w:p>
      <w:r>
        <w:t>𤥚##𤥚</w:t>
        <w:br/>
        <w:br/>
        <w:t>同“玕”。《説文·玉部》：“𤥚，古文玕。”</w:t>
        <w:br/>
      </w:r>
    </w:p>
    <w:p>
      <w:r>
        <w:t>𤥛##𤥛</w:t>
        <w:br/>
        <w:br/>
        <w:t>同“珢”。《康熙字典·玉部》：“𤥛，《説文》珢本字。”</w:t>
        <w:br/>
      </w:r>
    </w:p>
    <w:p>
      <w:r>
        <w:t>𤥜##𤥜</w:t>
        <w:br/>
        <w:br/>
        <w:t>同“𤤄”。《正字通·玉部》：“𤤄，《説文》：‘玉屬。’本作𤥜。”</w:t>
        <w:br/>
      </w:r>
    </w:p>
    <w:p>
      <w:r>
        <w:t>𤥝##𤥝</w:t>
        <w:br/>
        <w:br/>
        <w:t>〔廖𤥝〕空虚。《字彙補·玉部》：“𤥝，音未詳。”*漢**劉歆*《遂初賦》：“天烈烈以厲高兮，廖𤥝窗以梟窂。”</w:t>
        <w:br/>
      </w:r>
    </w:p>
    <w:p>
      <w:r>
        <w:t>𤥞##𤥞</w:t>
        <w:br/>
        <w:br/>
        <w:t>同“𤤄”。《字彙補·玉部》：“𤥞，玉名。見《穆天子傳》。”《穆天子傳》卷四：“*重𢀄氏*之所守曰枝斯、璿瑰、𤥞瑶、琅玕。”按：《四部備要》本作“𤤄”。</w:t>
        <w:br/>
      </w:r>
    </w:p>
    <w:p>
      <w:r>
        <w:t>𤥨##𤥨</w:t>
        <w:br/>
        <w:br/>
        <w:t>同“琢”。*清**段玉裁*《説文解字注·玉部》“豕”字下按：“琢，俗作𤥨。”</w:t>
        <w:br/>
      </w:r>
    </w:p>
    <w:p>
      <w:r>
        <w:t>𤥭##𤥭</w:t>
        <w:br/>
        <w:br/>
        <w:t>chē</w:t>
        <w:br/>
        <w:br/>
        <w:t>〔𤥭璖〕同“硨磲”。生活在热带海底的一种软体动物，介壳可以做饰物。*宋**王安石*《示蔡天啟》：“霜刀瑩碧蹄，價重百𤥭璖。”*明**費信*《星槎勝覽·爪哇國》：“𤥭璖、瑪瑙、荳𦸅……無所不有。”</w:t>
        <w:br/>
      </w:r>
    </w:p>
    <w:p>
      <w:r>
        <w:t>𤥮##𤥮</w:t>
        <w:br/>
        <w:br/>
        <w:t>zhū　《改併四聲篇海·玉部》引《搜真玉鏡》：“𤥮，責朱切。”《字彙補·玉部》：“𤥮，音樞。義未詳。”</w:t>
        <w:br/>
      </w:r>
    </w:p>
    <w:p>
      <w:r>
        <w:t>𤥯##𤥯</w:t>
        <w:br/>
        <w:br/>
        <w:t>同“寶”。《馬王堆漢墓帛書·老子乙本·德經》：“我恒有三𤥯，市（持）而𤥯之：一曰茲（慈），二曰檢（儉），三曰不敢為天下先。”按：《老子》第六十七章作“我有三寶”。</w:t>
        <w:br/>
      </w:r>
    </w:p>
    <w:p>
      <w:r>
        <w:t>𤥰##𤥰</w:t>
        <w:br/>
        <w:br/>
        <w:t>mào　《龍龕手鑑》莫豹反。</w:t>
        <w:br/>
        <w:br/>
        <w:t>玉名。《五侯鯖字海·玉部》：“𤥰，音貌。玉名。”</w:t>
        <w:br/>
      </w:r>
    </w:p>
    <w:p>
      <w:r>
        <w:t>𤥱##𤥱</w:t>
        <w:br/>
        <w:br/>
        <w:t>同“𤥙”。《改併四聲篇海·玉部》引《玉篇》：“𤥱，玉也。”《字彙·玉部》：“𤥙”，同“𤥱”。</w:t>
        <w:br/>
      </w:r>
    </w:p>
    <w:p>
      <w:r>
        <w:t>𤥲##𤥲</w:t>
        <w:br/>
        <w:br/>
        <w:t>同“球”。《龍龕手鑑·玉部》：“球”，或作“𤥲”。</w:t>
        <w:br/>
      </w:r>
    </w:p>
    <w:p>
      <w:r>
        <w:t>𤥷##𤥷</w:t>
        <w:br/>
        <w:br/>
        <w:t>quán　《改併四聲篇海》引《龍龕手鑑》全、旋二音。</w:t>
        <w:br/>
        <w:br/>
        <w:t>似玉的石。《改併四聲篇海·玉部》引《龍龕手鑑》：“𤥷，石似玉也。”</w:t>
        <w:br/>
      </w:r>
    </w:p>
    <w:p>
      <w:r>
        <w:t>𤥸##𤥸</w:t>
        <w:br/>
        <w:br/>
        <w:t>同“璘”。《龍龕手鑑·玉部》：“𤥸”，“璘”的俗字。</w:t>
        <w:br/>
      </w:r>
    </w:p>
    <w:p>
      <w:r>
        <w:t>𤥺##𤥺</w:t>
        <w:br/>
        <w:br/>
        <w:t>huàn　《篇海類編》音唤。</w:t>
        <w:br/>
        <w:br/>
        <w:t>（1）文彩。《篇海類編·珍寶類·玉部》：“𤥺，文彩也。”一说玉有文彩。《字彙·玉部》：“𤥺，玉有文采。”</w:t>
        <w:br/>
        <w:br/>
        <w:t>（2）朗。《篇海類編·珍寶類·玉部》：“𤥺，朗也。”</w:t>
        <w:br/>
      </w:r>
    </w:p>
    <w:p>
      <w:r>
        <w:t>𤥼##𤥼</w:t>
        <w:br/>
        <w:br/>
        <w:t>同“璁”。《龍龕手鑑·玉部》：“𤥼，石似玉也。”《篇海類編·珍寶類·玉部》：“璁，俗作𤥼。”按：《説文·玉部》作“璁”。《敦煌變文集·醜女緣起》：“胭脂合子捻抛却，釵朵瓏𤥼調一傍。”</w:t>
        <w:br/>
      </w:r>
    </w:p>
    <w:p>
      <w:r>
        <w:t>𤥽##𤥽</w:t>
        <w:br/>
        <w:br/>
        <w:t>yū　《集韻》衣虚切，平魚影。</w:t>
        <w:br/>
        <w:br/>
        <w:t>玉名。《玉篇·玉部》：“𤥽，玉名。”</w:t>
        <w:br/>
      </w:r>
    </w:p>
    <w:p>
      <w:r>
        <w:t>𤥾##𤥾</w:t>
        <w:br/>
        <w:br/>
        <w:t>同“璖”。《龍龕手鑑·玉部》：“璖”，或作“𤥾”。</w:t>
        <w:br/>
      </w:r>
    </w:p>
    <w:p>
      <w:r>
        <w:t>𤥿##𤥿</w:t>
        <w:br/>
        <w:br/>
        <w:t>yì　《集韻》夷益切，入昔以。</w:t>
        <w:br/>
        <w:br/>
        <w:t>玉采。《集韻·㫺韻》：“𤥿，玉采。”</w:t>
        <w:br/>
      </w:r>
    </w:p>
    <w:p>
      <w:r>
        <w:t>𤦀##𤦀</w:t>
        <w:br/>
        <w:br/>
        <w:t>同“瓕”。《集韻·支韻》：“瓕，玉名。或作𤦀。”</w:t>
        <w:br/>
      </w:r>
    </w:p>
    <w:p>
      <w:r>
        <w:t>𤦁##𤦁</w:t>
        <w:br/>
        <w:br/>
        <w:t>“☀”的讹字。《集韻·翰韻》：“𤦁，石似玉。”*方成珪*考正：“☀☀𤦁。據《説文》、《類篇》正。”《正字通·玉部》：“𤦁，☀字之譌。”</w:t>
        <w:br/>
      </w:r>
    </w:p>
    <w:p>
      <w:r>
        <w:t>𤦂##𤦂</w:t>
        <w:br/>
        <w:br/>
        <w:t>同“國”。*宋**郭忠恕*《佩觿》卷下：“𤦂，居墨翻，即邦𤦂字，與國同。”《集韻·德韻》：“國，《説文》：‘邦也。’古作𤦂。”</w:t>
        <w:br/>
      </w:r>
    </w:p>
    <w:p>
      <w:r>
        <w:t>𤦃##𤦃</w:t>
        <w:br/>
        <w:br/>
        <w:t>《説文》：“𤦃，𤦃瓄，玉也。从玉，來聲。”</w:t>
        <w:br/>
        <w:br/>
        <w:t>lái　《廣韻》落哀切，平咍來。之部。</w:t>
        <w:br/>
        <w:br/>
        <w:t>〔𤦃瓄〕玉名。《説文·玉部》：“𤦃，𤦃瓄，玉也。”《玉篇·玉部》：“𤦃，玉屬也。”</w:t>
        <w:br/>
      </w:r>
    </w:p>
    <w:p>
      <w:r>
        <w:t>𤦄##𤦄</w:t>
        <w:br/>
        <w:br/>
        <w:t>zhì　《字彙補》音瓆。</w:t>
        <w:br/>
        <w:br/>
        <w:t>〔𤦄采〕玉名。《駢雅》卷五：“𤦄采，美玉也。”《字彙補·玉部》：“𤦄，《穆天子傳》：‘天子賜之狗𤦄采。’註云：‘疑玉名。’又有𤧜字，音瓆，似是一字。”《穆天子傳》卷三：“天子賜之狗𤦄采，黄金之罌二九。”</w:t>
        <w:br/>
      </w:r>
    </w:p>
    <w:p>
      <w:r>
        <w:t>𤦒##𤦒</w:t>
        <w:br/>
        <w:br/>
        <w:t>同“國”。《直音篇·王部》：“𤦒，古文國字。”</w:t>
        <w:br/>
      </w:r>
    </w:p>
    <w:p>
      <w:r>
        <w:t>𤦠##𤦠</w:t>
        <w:br/>
        <w:br/>
        <w:t>同“玠”。《字彙補·玉部》：“𤦠，《集韻》與‘玠’同。”</w:t>
        <w:br/>
      </w:r>
    </w:p>
    <w:p>
      <w:r>
        <w:t>𤦡##𤦡</w:t>
        <w:br/>
        <w:br/>
        <w:t>同“琴”。《集韻·侵韻》：“琴，古作𤦡。”</w:t>
        <w:br/>
      </w:r>
    </w:p>
    <w:p>
      <w:r>
        <w:t>𤦢##𤦢</w:t>
        <w:br/>
        <w:br/>
        <w:t>同“琪”。《集韻·之韻》：“琪，玉屬。或書作𤦢。”</w:t>
        <w:br/>
      </w:r>
    </w:p>
    <w:p>
      <w:r>
        <w:t>𤦣##𤦣</w:t>
        <w:br/>
        <w:br/>
        <w:t>同“琥”。《龍龕手鑑·玉部》：“𤦣”，同“琥”。《篇海類編·珍寶類·玉部》：“𤦣，音琥。義同。”</w:t>
        <w:br/>
      </w:r>
    </w:p>
    <w:p>
      <w:r>
        <w:t>𤦤##𤦤</w:t>
        <w:br/>
        <w:br/>
        <w:t>“現”的讹字。《可洪音義》卷二十四《大周刊定衆經目録》第十四卷音義：“𤦤報，上音現，諸録皆云《行匕行現報經》。又*郭氏*作五兮反，非也。”</w:t>
        <w:br/>
      </w:r>
    </w:p>
    <w:p>
      <w:r>
        <w:t>𤦥##𤦥</w:t>
        <w:br/>
        <w:br/>
        <w:t>同“𤤺”。《正字通·玉部》：“𤤺，《説文》本作𤦥。”</w:t>
        <w:br/>
      </w:r>
    </w:p>
    <w:p>
      <w:r>
        <w:t>𤦦##𤦦</w:t>
        <w:br/>
        <w:br/>
        <w:t>bān　《廣韻》布還切，平删幫。</w:t>
        <w:br/>
        <w:br/>
        <w:t>同“班”。分瑞玉。《廣韻·删韻》：“班，《説文》曰：‘分瑞玉。’俗作𤦦。”</w:t>
        <w:br/>
      </w:r>
    </w:p>
    <w:p>
      <w:r>
        <w:t>𤦨##𤦨</w:t>
        <w:br/>
        <w:br/>
        <w:t>同“聖”。《龍龕手鑑·玉部》：“𤦨，古文，音聖。”《字彙補·玉部》：“𤦨，《字學指南》：與聖同。”</w:t>
        <w:br/>
      </w:r>
    </w:p>
    <w:p>
      <w:r>
        <w:t>𤦩##𤦩</w:t>
        <w:br/>
        <w:br/>
        <w:t>同“琧”。*徐珂*《清稗類鈔·服飾類》：“（妃）吉服冠，頂用碧𤦩玉，餘皆如貴妃。”</w:t>
        <w:br/>
      </w:r>
    </w:p>
    <w:p>
      <w:r>
        <w:t>𤦪##𤦪</w:t>
        <w:br/>
        <w:br/>
        <w:t>dōng</w:t>
        <w:br/>
        <w:br/>
        <w:t>〔玎𤦪〕象声词。玉石碰击发出的声音。*元**于伯淵*《〔仙吕〕點絳唇》：“玉玎𤦪，一步一金蓮。”</w:t>
        <w:br/>
      </w:r>
    </w:p>
    <w:p>
      <w:r>
        <w:t>𤦮##𤦮</w:t>
        <w:br/>
        <w:br/>
        <w:t>zhì　《改併四聲篇海》引《川篇》音治。</w:t>
        <w:br/>
        <w:br/>
        <w:t>玉。《改併四聲篇海·玉部》引《川篇》：“𤦮，玉也。”</w:t>
        <w:br/>
      </w:r>
    </w:p>
    <w:p>
      <w:r>
        <w:t>𤦯##𤦯</w:t>
        <w:br/>
        <w:br/>
        <w:t>同“珒”。《玉篇·玉部》：“珒，玉名。𤦯，古文。”《集韻·真韻》：“𤦯，玉名。或省。”</w:t>
        <w:br/>
      </w:r>
    </w:p>
    <w:p>
      <w:r>
        <w:t>𤦰##𤦰</w:t>
        <w:br/>
        <w:br/>
        <w:t>同“瑬”。《改併四聲篇海·玉部》引《類篇》：“𤦰，音瑬，古文。”《字彙·玉部》：“𤦰，古文瑬字。”</w:t>
        <w:br/>
      </w:r>
    </w:p>
    <w:p>
      <w:r>
        <w:t>𤦱##𤦱</w:t>
        <w:br/>
        <w:br/>
        <w:t>同“瓊”。《龍龕手鑑·玉部》：“𤦱”，同“瓊”。</w:t>
        <w:br/>
      </w:r>
    </w:p>
    <w:p>
      <w:r>
        <w:t>𤦲##𤦲</w:t>
        <w:br/>
        <w:br/>
        <w:t>同“璩”。《集韻·魚韻》：“璩，或作𤦲。”</w:t>
        <w:br/>
      </w:r>
    </w:p>
    <w:p>
      <w:r>
        <w:t>𤦳##𤦳</w:t>
        <w:br/>
        <w:br/>
        <w:t>同“琿”。《龍龕手鑑·玉部》：“𤦳”，同“琿”。《字彙補·玉部》：“𤦳，古文琿字。”</w:t>
        <w:br/>
      </w:r>
    </w:p>
    <w:p>
      <w:r>
        <w:t>𤦴##𤦴</w:t>
        <w:br/>
        <w:br/>
        <w:t>同“琅”。《五音集韻·唐韻》：“𤦴”，“琅”的古文。</w:t>
        <w:br/>
      </w:r>
    </w:p>
    <w:p>
      <w:r>
        <w:t>𤦺##𤦺</w:t>
        <w:br/>
        <w:br/>
        <w:t>同“琦”。《集韻·支韻》：“𤦺，玉名。”</w:t>
        <w:br/>
      </w:r>
    </w:p>
    <w:p>
      <w:r>
        <w:t>𤧕##𤧕</w:t>
        <w:br/>
        <w:br/>
        <w:t>yì　《龍龕手鑑》烏計反。</w:t>
        <w:br/>
        <w:br/>
        <w:t>人名用字。《新唐書·宰相世系表五下》：“（*令狐）馨*孫*亞*，字*就胤*，*前涼**西海*太守、*安人**亭侯*。二子：*𤧕*、*綏*。”</w:t>
        <w:br/>
      </w:r>
    </w:p>
    <w:p>
      <w:r>
        <w:t>𤧖##𤧖</w:t>
        <w:br/>
        <w:br/>
        <w:t>同“環”。《龍龕手鑑·玉部》：“𤧖，俗；環，正。”</w:t>
        <w:br/>
      </w:r>
    </w:p>
    <w:p>
      <w:r>
        <w:t>𤧗##𤧗</w:t>
        <w:br/>
        <w:br/>
        <w:t>同“和”。《文選·盧諶〈覽古〉》“*趙氏*有*和*璧，天下無不傳”*唐**李善*注：“*蔡邕*《琴操》曰：‘*楚明光*者，楚*王*大夫也。*昭王*得*𤧗氏*璧，欲以貢於*趙王*，於是遣*明光*奉璧之*趙*。’𤧗，古和字。”</w:t>
        <w:br/>
      </w:r>
    </w:p>
    <w:p>
      <w:r>
        <w:t>𤧘##𤧘</w:t>
        <w:br/>
        <w:br/>
        <w:t>líng　《改併四聲篇海·玉部》引《類篇》：“𤧘，音苓。”《字彙補·玉部》：“𤧘，義未詳。”</w:t>
        <w:br/>
      </w:r>
    </w:p>
    <w:p>
      <w:r>
        <w:t>𤧙##𤧙</w:t>
        <w:br/>
        <w:br/>
        <w:t>yú　《篇海類編》羊朱切。</w:t>
        <w:br/>
        <w:br/>
        <w:t>美石似玉。《篇海類編·珍寶類·玉部》：“𤧙，美石似玉。”</w:t>
        <w:br/>
      </w:r>
    </w:p>
    <w:p>
      <w:r>
        <w:t>𤧚##𤧚</w:t>
        <w:br/>
        <w:br/>
        <w:t>同“璁”。《玉篇·玉部》：“𤧚，石似玉。”《集韻·東韻》：“𤧚，《説文》：‘石之似玉者。’”按：《説文·玉部》作“璁”。《詳校篇海·玉部》：“𤧚”，同“璁”。</w:t>
        <w:br/>
      </w:r>
    </w:p>
    <w:p>
      <w:r>
        <w:t>𤧛##𤧛</w:t>
        <w:br/>
        <w:br/>
        <w:t>d?</w:t>
        <w:br/>
        <w:br/>
        <w:t>〔瑪𤧛脂〕一种沥青膏。用沥青材料加填充料拌合成的膏状物，具有黏结、防水和隔音等功能。用于粘贴防水卷材、油地毡和各种墙面砖及地面砖等。</w:t>
        <w:br/>
      </w:r>
    </w:p>
    <w:p>
      <w:r>
        <w:t>𤧜##𤧜</w:t>
        <w:br/>
        <w:br/>
        <w:t>zhì　《〈穆天子傳〉郭璞注》音瓆。</w:t>
        <w:br/>
        <w:br/>
        <w:t>玉名。《穆天子傳》卷四：“玪𤧜㒫𤫋。”*郭璞*注：“皆玉名。字皆無聞。玪𤧜，音鈐瓆。”</w:t>
        <w:br/>
      </w:r>
    </w:p>
    <w:p>
      <w:r>
        <w:t>𤧝##𤧝</w:t>
        <w:br/>
        <w:br/>
        <w:t>同“侯”。*清**李慈銘*《越縵堂讀書記》：“銘辭有曰：‘如彼瓍𤧝，聲價遠聞。’隨侯作瓍𤧝。”</w:t>
        <w:br/>
      </w:r>
    </w:p>
    <w:p>
      <w:r>
        <w:t>𤧠##𤧠</w:t>
        <w:br/>
        <w:br/>
        <w:t>ruǎn　《改併四聲篇海》引《類篇》音阮。</w:t>
        <w:br/>
        <w:br/>
        <w:t>光。《改併四聲篇海·玉部》引《類篇》：“𤧠，光。”《字彙補·玉部》：“𤧠，光也。”</w:t>
        <w:br/>
      </w:r>
    </w:p>
    <w:p>
      <w:r>
        <w:t>𤧡##𤧡</w:t>
        <w:br/>
        <w:br/>
        <w:t>同“璘”。《龍龕手鑑·玉部》：“𤧡”，“璘”的俗字。《字彙補·玉部》：“𤧡，與璘義同。”</w:t>
        <w:br/>
      </w:r>
    </w:p>
    <w:p>
      <w:r>
        <w:t>𤧢##𤧢</w:t>
        <w:br/>
        <w:br/>
        <w:t>同“璘”。《康熙字典·玉部》：“𤧢，《龍龕》與‘璘’同。”按：《龍龕手鑑·玉部》作“𤧡”。</w:t>
        <w:br/>
      </w:r>
    </w:p>
    <w:p>
      <w:r>
        <w:t>𤧣##𤧣</w:t>
        <w:br/>
        <w:br/>
        <w:t>ji鄋</w:t>
        <w:br/>
        <w:br/>
        <w:t>节。*元**喬吉*《仙吕·賞花時·睡鞋兒》：“藕𤧣兒般冰腕，用纖指將綉幫兒彈。”*隋树森*注：“*明*大字本《太平樂府》及《小令》‘藕𤧣’俱作‘藕節’。”</w:t>
        <w:br/>
      </w:r>
    </w:p>
    <w:p>
      <w:r>
        <w:t>𤧧##𤧧</w:t>
        <w:br/>
        <w:br/>
        <w:t>同“瑿”。《龍龕手鑑·玉部》：“𤧧”，“瑿”的俗字。《字彙補·玉部》：“𤧧，同瑿。”</w:t>
        <w:br/>
      </w:r>
    </w:p>
    <w:p>
      <w:r>
        <w:t>𤧪##𤧪</w:t>
        <w:br/>
        <w:br/>
        <w:t>同“琛”。《篇海類編·珍寶類·玉部》：“𤧪，琛本字。”</w:t>
        <w:br/>
      </w:r>
    </w:p>
    <w:p>
      <w:r>
        <w:t>𤧫##𤧫</w:t>
        <w:br/>
        <w:br/>
        <w:t>（一）jīn　《改併四聲篇海》引《奚韻》將鄰切。</w:t>
        <w:br/>
        <w:br/>
        <w:t>次于玉的美石。《改併四聲篇海·玉部》引《奚韻》：“𤧫，美石次玉也。”</w:t>
        <w:br/>
        <w:br/>
        <w:t>（二）duī　《字彙》都回切。</w:t>
        <w:br/>
        <w:br/>
        <w:t>同“𤤷”。治玉。《篇海類編·珍寶類·玉部》：“𤧫，治玉。”《正字通·玉部》：“𤧫，同𤤷。”*唐**神清*《北山録》卷七：“翫𤧫琢者為其經典過，貶討論者為世智辯聰。”</w:t>
        <w:br/>
      </w:r>
    </w:p>
    <w:p>
      <w:r>
        <w:t>𤧭##𤧭</w:t>
        <w:br/>
        <w:br/>
        <w:t>páng　《集韻》蒲光切，平唐並。</w:t>
        <w:br/>
        <w:br/>
        <w:t>〔𤧭瑭〕玉名。《集韻·唐韻》：“𤧭，𤧭瑭，玉名。”</w:t>
        <w:br/>
      </w:r>
    </w:p>
    <w:p>
      <w:r>
        <w:t>𤧮##𤧮</w:t>
        <w:br/>
        <w:br/>
        <w:t>同“垛”。《龍龕手鑑·玉部》：“𤧮，徒卧反。玉名也。”*邓福禄*、*韩小荆*《字典考正》：“𤧮”为“垛”字俗讹。</w:t>
        <w:br/>
      </w:r>
    </w:p>
    <w:p>
      <w:r>
        <w:t>𤧯##𤧯</w:t>
        <w:br/>
        <w:br/>
        <w:t>同“𤥙”。《玉篇·玉部》：“𤧯，玉也。”《詳校篇海·玉部》：“𤥙，又作𤧯。”</w:t>
        <w:br/>
      </w:r>
    </w:p>
    <w:p>
      <w:r>
        <w:t>𤧰##𤧰</w:t>
        <w:br/>
        <w:br/>
        <w:t>同“琵”。《説文長箋·珡部》：“𤧰”，同“琵”。</w:t>
        <w:br/>
      </w:r>
    </w:p>
    <w:p>
      <w:r>
        <w:t>𤧱##𤧱</w:t>
        <w:br/>
        <w:br/>
        <w:t>地名用字。《字彙補·玉部》：“𤧱，地名。音未詳。”《穆天子傳》卷四：“乙亥，天子南征*陽紆*之東尾……已至于*𣠴𤧱河*之水北阿。”</w:t>
        <w:br/>
      </w:r>
    </w:p>
    <w:p>
      <w:r>
        <w:t>𤧲##𤧲</w:t>
        <w:br/>
        <w:br/>
        <w:t>同“琶”。《説文長箋·珡部》：“𤧲”，同“琶”。</w:t>
        <w:br/>
      </w:r>
    </w:p>
    <w:p>
      <w:r>
        <w:t>𤧴##𤧴</w:t>
        <w:br/>
        <w:br/>
        <w:t>gǒng</w:t>
        <w:br/>
        <w:br/>
        <w:t>人名用字。*宋**莊季裕*《雞肋編》卷下：“宗室*熙寧*之前，不以服屬，皆賜名補環衛官……有*伯珙*者，輒為抱劵人誤寫作‘𤧴’，遂仍其謬。既而試進士中第，自*范致虚*唱名誤呼*甄*姓，後皆令自注姓名音切，而求之《廣韻》、《玉篇》，凡字書中皆無玉旁作恭字音，乃止以居悚切注之。衆皆不悟，遂形誥敕。”</w:t>
        <w:br/>
      </w:r>
    </w:p>
    <w:p>
      <w:r>
        <w:t>𤨍##𤨍</w:t>
        <w:br/>
        <w:br/>
        <w:t>lù　《改併四聲篇海·玉部》引《搜真玉鏡》：“𤨍，音六。”《字彙補·玉部》：“𤨍，力欲切。義未詳。”</w:t>
        <w:br/>
      </w:r>
    </w:p>
    <w:p>
      <w:r>
        <w:t>𤨎##𤨎</w:t>
        <w:br/>
        <w:br/>
        <w:t>qú　《改併四聲篇海·玉部》引《搜真玉鏡》：“𤨎，音渠。”《字彙補·玉部》：“𤨎，羣于切，字書無訓。”</w:t>
        <w:br/>
      </w:r>
    </w:p>
    <w:p>
      <w:r>
        <w:t>𤨏##𤨏</w:t>
        <w:br/>
        <w:br/>
        <w:t>同“瑣”。《正字通·玉部》：“瑣，從小，俗誤從巛。”《文選·何晏〈景福殿賦〉》：“青𤨏銀鋪，是為閨闥。”*劉良*注：“青𤨏，䆫也。以青畫為𤨏文。”*宋**岳珂*《桯史》卷三：“蓋其機穽根於心，雖嵬𤨏弗自覺。”</w:t>
        <w:br/>
      </w:r>
    </w:p>
    <w:p>
      <w:r>
        <w:t>𤨐##𤨐</w:t>
        <w:br/>
        <w:br/>
        <w:t>（一）xǐ</w:t>
        <w:br/>
        <w:br/>
        <w:t>同“璽”。《龍龕手鑑·玉部》：“𤨐，舊藏作璽。”</w:t>
        <w:br/>
        <w:br/>
        <w:t>（二）tāo　《改併四聲篇海》引《川篇》他刀切。</w:t>
        <w:br/>
        <w:br/>
        <w:t>同“瑫”。《字彙補·玉部》：“𤨐，同瑫。”</w:t>
        <w:br/>
      </w:r>
    </w:p>
    <w:p>
      <w:r>
        <w:t>𤨑##𤨑</w:t>
        <w:br/>
        <w:br/>
        <w:t>d?</w:t>
        <w:br/>
        <w:br/>
        <w:t>译音地名用字。*明**陶宗儀*《輟耕録·黄河源》：“其山最高，譯言*騰乞里𤨑*，即*昆侖*也。”</w:t>
        <w:br/>
      </w:r>
    </w:p>
    <w:p>
      <w:r>
        <w:t>𤨓##𤨓</w:t>
        <w:br/>
        <w:br/>
        <w:t>同“瑹”。*遼**慧鑑*《澄贊上人塔記》：“至若㫋檀𧂐上，𤨓五色之雲容，舍利光中，涣如蓮之舌相。”</w:t>
        <w:br/>
      </w:r>
    </w:p>
    <w:p>
      <w:r>
        <w:t>𤨔##𤨔</w:t>
        <w:br/>
        <w:br/>
        <w:t>同“環”。《字彙·玉部》：“𤨔，俗環字。”*晋**張協*《雜詩》：“𤨔堵自頽毁，垣閭不隱形。”</w:t>
        <w:br/>
      </w:r>
    </w:p>
    <w:p>
      <w:r>
        <w:t>𤨕##𤨕</w:t>
        <w:br/>
        <w:br/>
        <w:t>同“𤨙”。《玉篇·玉部》：“𤨕，玉名。”《廣韻·德韻》：“𤨕，美石次玉。”《集韻·德韻》：“𤨙，亦書作𤨕。”</w:t>
        <w:br/>
      </w:r>
    </w:p>
    <w:p>
      <w:r>
        <w:t>𤨖##𤨖</w:t>
        <w:br/>
        <w:br/>
        <w:t>hù　《集韻》後五切，上姥匣。</w:t>
        <w:br/>
        <w:br/>
        <w:t>玉名。《玉篇·玉部》：“𤨖，玉也。”</w:t>
        <w:br/>
      </w:r>
    </w:p>
    <w:p>
      <w:r>
        <w:t>𤨗##𤨗</w:t>
        <w:br/>
        <w:br/>
        <w:t>luǒ　《改併四聲篇海》引《奚韻》郎佐切。</w:t>
        <w:br/>
        <w:br/>
        <w:t>玉华。《改併四聲篇海·玉部》引《奚韻》：“𤨗，玉之華也。”</w:t>
        <w:br/>
      </w:r>
    </w:p>
    <w:p>
      <w:r>
        <w:t>𤨘##𤨘</w:t>
        <w:br/>
        <w:br/>
        <w:t>同“辬（斑）”。《集韻·删韻》：“辬，或作斑、𤨘。”《正字通·玉部》：“𤨘，俗字。本作辬，亦作斑。”</w:t>
        <w:br/>
      </w:r>
    </w:p>
    <w:p>
      <w:r>
        <w:t>𤨙##𤨙</w:t>
        <w:br/>
        <w:br/>
        <w:t>《説文》：“𤨙，玪𤨙也。从玉，勒聲。”</w:t>
        <w:br/>
        <w:br/>
        <w:t>lè　《集韻》歷德切，入德來。職部。</w:t>
        <w:br/>
        <w:br/>
        <w:t>（1）〔玪𤨙〕见“玪（jiān）”。</w:t>
        <w:br/>
        <w:br/>
        <w:t>（2）玉名。《篇海類編·珍寶類·玉部》：“𤨙，玉名。”</w:t>
        <w:br/>
      </w:r>
    </w:p>
    <w:p>
      <w:r>
        <w:t>𤨚##𤨚</w:t>
        <w:br/>
        <w:br/>
        <w:t>“瑵”的讹字。《康熙字典·玉部》：“𤨚，*王融*《曲水詩序》：‘重英曲𤨚之飾。’註：‘𤨚，側絞反。’按：即‘瑵’字之譌。”按：《文選·王融〈三月三日曲水詩序〉》作“瑵”。</w:t>
        <w:br/>
      </w:r>
    </w:p>
    <w:p>
      <w:r>
        <w:t>𤨛##𤨛</w:t>
        <w:br/>
        <w:br/>
        <w:t>同“瑳”。《龍龕手鑑·玉部》：“𤨛”，同“瑳”。《字彙補·玉部》：“𤨛，人名。《漢書·古今人表》*景𤨛*。”按：中华书局标点本作“景瑳”。</w:t>
        <w:br/>
      </w:r>
    </w:p>
    <w:p>
      <w:r>
        <w:t>𤨜##𤨜</w:t>
        <w:br/>
        <w:br/>
        <w:t>同“琅”。《集韻·唐韻》：“琅，古作𤨜。”</w:t>
        <w:br/>
      </w:r>
    </w:p>
    <w:p>
      <w:r>
        <w:t>𤨝##𤨝</w:t>
        <w:br/>
        <w:br/>
        <w:t>同“瑟”。《説文長箋·珡部》：“𤨝，瑟同。”</w:t>
        <w:br/>
      </w:r>
    </w:p>
    <w:p>
      <w:r>
        <w:t>𤨷##𤨷</w:t>
        <w:br/>
        <w:br/>
        <w:t>同“寶”。《馬王堆漢墓帛書·老子乙本·德經》：“道者，萬物之注也，善人之𤨷也，不善人之所保也。”按：今本《老子》第六十二章“𤨷”作“寶”。</w:t>
        <w:br/>
      </w:r>
    </w:p>
    <w:p>
      <w:r>
        <w:t>𤨸##𤨸</w:t>
        <w:br/>
        <w:br/>
        <w:t>同“璊”。《正字通·玉部》：“𤨸，俗璊字。”</w:t>
        <w:br/>
      </w:r>
    </w:p>
    <w:p>
      <w:r>
        <w:t>𤨹##𤨹</w:t>
        <w:br/>
        <w:br/>
        <w:t>同“㻬”。《玉篇·玉部》：“𤨹，《山海經》云：‘*小華山*其陽多𤨹琈。’”《字彙補·玉部》：“𤨹，玉名。《集韻》𤨹琈與㻬琈同。”按：《山海經·西山經》作“㻬”。</w:t>
        <w:br/>
      </w:r>
    </w:p>
    <w:p>
      <w:r>
        <w:t>𤨺##𤨺</w:t>
        <w:br/>
        <w:br/>
        <w:t>同“琛”。《龍龕手鑑·玉部》：“琛，或作𤨺。”</w:t>
        <w:br/>
      </w:r>
    </w:p>
    <w:p>
      <w:r>
        <w:t>𤨻##𤨻</w:t>
        <w:br/>
        <w:br/>
        <w:t>lìng　《改併四聲篇海》引《類篇》音令。</w:t>
        <w:br/>
        <w:br/>
        <w:t>以玉事人。《改併四聲篇海·玉部》引《類篇》：“𤨻，以玉事人。”</w:t>
        <w:br/>
      </w:r>
    </w:p>
    <w:p>
      <w:r>
        <w:t>𤩀##𤩀</w:t>
        <w:br/>
        <w:br/>
        <w:t>同“☀”。《龍龕手鑑·玉部》：“𤩀，俗；☀，正。”《字彙·玉部》：“𤩀，同☀。”</w:t>
        <w:br/>
      </w:r>
    </w:p>
    <w:p>
      <w:r>
        <w:t>𤩁##𤩁</w:t>
        <w:br/>
        <w:br/>
        <w:t>同“璩”。《龍龕手鑑·玉部》：“𤩁”，同“璩”。</w:t>
        <w:br/>
      </w:r>
    </w:p>
    <w:p>
      <w:r>
        <w:t>𤩂##𤩂</w:t>
        <w:br/>
        <w:br/>
        <w:t>láo　《廣韻》魯刀切，平豪來。</w:t>
        <w:br/>
        <w:br/>
        <w:t>玉名。《玉篇·玉部》：“𤩂，玉名。”</w:t>
        <w:br/>
      </w:r>
    </w:p>
    <w:p>
      <w:r>
        <w:t>𤩃##𤩃</w:t>
        <w:br/>
        <w:br/>
        <w:t>同“𤪄”。《改併四聲篇海·玉部》引《餘文》：“𤪄、𤩃，二同，婦人首飾。”</w:t>
        <w:br/>
      </w:r>
    </w:p>
    <w:p>
      <w:r>
        <w:t>𤩄##𤩄</w:t>
        <w:br/>
        <w:br/>
        <w:t>zhuàn　《廣韻》士戀切，去線崇。</w:t>
        <w:br/>
        <w:br/>
        <w:t>玉名。《廣韻·線韻》：“𤩄，珍𤩄。”《集韻·綫韻》：“𤩄，玉名。”</w:t>
        <w:br/>
      </w:r>
    </w:p>
    <w:p>
      <w:r>
        <w:t>𤩅##𤩅</w:t>
        <w:br/>
        <w:br/>
        <w:t>同“璿”。《説文·玉部》：“𤩅，古文璿。”</w:t>
        <w:br/>
      </w:r>
    </w:p>
    <w:p>
      <w:r>
        <w:t>𤩆##𤩆</w:t>
        <w:br/>
        <w:br/>
        <w:t>同“𤥺”。《龍龕手鑑·玉部》：“𤩆，文彩也；朗也。”《字彙補·玉部》：“𤩆，與𤥺同。”</w:t>
        <w:br/>
      </w:r>
    </w:p>
    <w:p>
      <w:r>
        <w:t>𤩇##𤩇</w:t>
        <w:br/>
        <w:br/>
        <w:t>同“璹”。《康熙字典·玉部》：“𤩇，《説文》璹本字。”</w:t>
        <w:br/>
      </w:r>
    </w:p>
    <w:p>
      <w:r>
        <w:t>𤩈##𤩈</w:t>
        <w:br/>
        <w:br/>
        <w:t>同“璹”。《玉篇·玉部》：“𤩈”，同“璹”。《集韻·屋韻》：“𤩈，隸作璹。”</w:t>
        <w:br/>
      </w:r>
    </w:p>
    <w:p>
      <w:r>
        <w:t>𤩉##𤩉</w:t>
        <w:br/>
        <w:br/>
        <w:t>“𤩈”的讹字。《集韻·屋韻》：“𤩉，《説文》：‘玉器也。’隸作璹。”*方成珪*考正：“𤩈譌𤩉，據*宋*本及二*徐*本正。”</w:t>
        <w:br/>
      </w:r>
    </w:p>
    <w:p>
      <w:r>
        <w:t>𤩊##𤩊</w:t>
        <w:br/>
        <w:br/>
        <w:t>人名用字。《字彙補·玉部》：“𤩊，人名。《宋史新編》：*雍熙*時，授西南蠻*龍漢𤩊*寧遠大將軍，封歸化王。”*清**顧祖禹*《讀史方輿紀要·貴州二·卧龍番長官司》：“（*宋*）*至道*元年，有*南寧*酋長*龍溪𤩊*入貢，自號*龍番*。”</w:t>
        <w:br/>
      </w:r>
    </w:p>
    <w:p>
      <w:r>
        <w:t>𤩒##𤩒</w:t>
        <w:br/>
        <w:br/>
        <w:t>同“𤪌”。《直音篇·玉部》：“𤩒”，同“𤪌”。</w:t>
        <w:br/>
      </w:r>
    </w:p>
    <w:p>
      <w:r>
        <w:t>𤩟##𤩟</w:t>
        <w:br/>
        <w:br/>
        <w:t>同“琴”。《改併四聲篇海·玉部》引《搜真玉鏡》：“𤩟，音琴。”《字彙補·玉部》：“𤩟，與琴同。”</w:t>
        <w:br/>
      </w:r>
    </w:p>
    <w:p>
      <w:r>
        <w:t>𤩠##𤩠</w:t>
        <w:br/>
        <w:br/>
        <w:t>人名用字。《新唐書·宗室世系表》有*李𤩠*。</w:t>
        <w:br/>
      </w:r>
    </w:p>
    <w:p>
      <w:r>
        <w:t>𤩡##𤩡</w:t>
        <w:br/>
        <w:br/>
        <w:t>“𤩡”的讹字。《集韻·㒨韻》：“璿，古作𤩡。”*方成珪*考正：“當作𤩡。據*宋*本及《説文》、《玉篇》正。”</w:t>
        <w:br/>
        <w:br/>
        <w:t>𤩡</w:t>
        <w:br/>
        <w:br/>
        <w:t>同“璿”。《類篇·玉部》：“璿，古作𤩡。”</w:t>
        <w:br/>
      </w:r>
    </w:p>
    <w:p>
      <w:r>
        <w:t>𤩣##𤩣</w:t>
        <w:br/>
        <w:br/>
        <w:t>同“瑂”。《正字通·玉部》：“瑂，本作𤩣。”</w:t>
        <w:br/>
      </w:r>
    </w:p>
    <w:p>
      <w:r>
        <w:t>𤩤##𤩤</w:t>
        <w:br/>
        <w:br/>
        <w:t>同“𤪎”。《集韻·尤韻》：“𤩤，或从𠧪。”</w:t>
        <w:br/>
      </w:r>
    </w:p>
    <w:p>
      <w:r>
        <w:t>𤩨##𤩨</w:t>
        <w:br/>
        <w:br/>
        <w:t>同“璪”。《龍龕手鑑·玉部》：“𤩨”，同“璪”。</w:t>
        <w:br/>
      </w:r>
    </w:p>
    <w:p>
      <w:r>
        <w:t>𤩩##𤩩</w:t>
        <w:br/>
        <w:br/>
        <w:t>hào　《改併四聲篇海》引《川篇》音号。</w:t>
        <w:br/>
        <w:br/>
        <w:t>玉。《改併四聲篇海·玉部》引《川篇》：“𤩩，玉也。”</w:t>
        <w:br/>
      </w:r>
    </w:p>
    <w:p>
      <w:r>
        <w:t>𤩪##𤩪</w:t>
        <w:br/>
        <w:br/>
        <w:t>xi鄋g</w:t>
        <w:br/>
        <w:br/>
        <w:t>〔𤩪柧〕同“象觚”。酒器。《武威漢簡·甲本〈泰射〉》：“賓降，洗𤩪柧升，酌膳，坐鄭于薦南。”按：《儀禮·大射》“主人盥洗象觚”*漢**鄭玄*注：“象觚，觚有象骨飾者也。”</w:t>
        <w:br/>
      </w:r>
    </w:p>
    <w:p>
      <w:r>
        <w:t>𤩫##𤩫</w:t>
        <w:br/>
        <w:br/>
        <w:t>同“璝（瑰）”。《龍龕手鑑·玉部》：“𤩫”，同“璝”。</w:t>
        <w:br/>
      </w:r>
    </w:p>
    <w:p>
      <w:r>
        <w:t>𤩬##𤩬</w:t>
        <w:br/>
        <w:br/>
        <w:t>同“珦”。《集韻·漾韻》：“珦，《説文》：‘玉也。’或从鄉。”</w:t>
        <w:br/>
      </w:r>
    </w:p>
    <w:p>
      <w:r>
        <w:t>𤩭##𤩭</w:t>
        <w:br/>
        <w:br/>
        <w:t>《説文》：“𤩭，石之似玉者。从玉，號聲。讀若鎬。”</w:t>
        <w:br/>
        <w:br/>
        <w:t>hào　《廣韻》胡到切，去号匣。宵部。</w:t>
        <w:br/>
        <w:br/>
        <w:t>似玉的石。《説文·玉部》：“𤩭，石之似玉者。”</w:t>
        <w:br/>
      </w:r>
    </w:p>
    <w:p>
      <w:r>
        <w:t>𤩮##𤩮</w:t>
        <w:br/>
        <w:br/>
        <w:t>《説文》：“𤩮，玉也。从玉，☀聲。讀若鬲。”</w:t>
        <w:br/>
        <w:br/>
        <w:t>lì　《廣韻》郎擊切，入錫來。錫部。</w:t>
        <w:br/>
        <w:br/>
        <w:t>玉名。《説文·玉部》：“𤩮，玉也。”《篇海類編·珍寶類·玉部》：“𤩮，玉名。”</w:t>
        <w:br/>
      </w:r>
    </w:p>
    <w:p>
      <w:r>
        <w:t>𤩯##𤩯</w:t>
        <w:br/>
        <w:br/>
        <w:t>同“𤩮”。《篇海類編·珍寶類·玉部》：“𤩯，玉名。”《正字通·玉部》：“𤩯，同𤩮。”</w:t>
        <w:br/>
      </w:r>
    </w:p>
    <w:p>
      <w:r>
        <w:t>𤩰##𤩰</w:t>
        <w:br/>
        <w:br/>
        <w:t>同“瑮”。《玉篇·玉部》：“𤩰”，同“瑮”。</w:t>
        <w:br/>
      </w:r>
    </w:p>
    <w:p>
      <w:r>
        <w:t>𤩱##𤩱</w:t>
        <w:br/>
        <w:br/>
        <w:t>（一）diàn　《集韻》堂練切，去霰定。</w:t>
        <w:br/>
        <w:br/>
        <w:t>同“琔”。玉色。《集韻·霰韻》：“琔，玉色。或从殿。”</w:t>
        <w:br/>
        <w:br/>
        <w:t>（二）tiàn　《改併四聲篇海》引《餘文》堂練切。</w:t>
        <w:br/>
        <w:br/>
        <w:t>同“瑱”。《改併四聲篇海·玉部》引《餘文》：“𤩱，玉名。”《正字通·玉部》：“𤩱，俗瑱字。”</w:t>
        <w:br/>
      </w:r>
    </w:p>
    <w:p>
      <w:r>
        <w:t>𤩲##𤩲</w:t>
        <w:br/>
        <w:br/>
        <w:t>gé　《集韻》居曷切，入曷見。</w:t>
        <w:br/>
        <w:br/>
        <w:t>似玉的石。《集韻·曷韻》：“𤩲，石似玉。”</w:t>
        <w:br/>
      </w:r>
    </w:p>
    <w:p>
      <w:r>
        <w:t>𤩳##𤩳</w:t>
        <w:br/>
        <w:br/>
        <w:t>〔滕𤩳〕古氏族名。《山海經·大荒西經》“*顓頊*生*老童*”*晋**郭璞*注：“《世本》云：‘*顓頊*娶于*滕𤩳*氏，謂之*女禄*，産*老童*也。’”</w:t>
        <w:br/>
      </w:r>
    </w:p>
    <w:p>
      <w:r>
        <w:t>𤩴##𤩴</w:t>
        <w:br/>
        <w:br/>
        <w:t>同“琠”。《玉篇·玉部》：“琠，玉名。𤩴，古文。”</w:t>
        <w:br/>
      </w:r>
    </w:p>
    <w:p>
      <w:r>
        <w:t>𤩵##𤩵</w:t>
        <w:br/>
        <w:br/>
        <w:t>同“琚”。《集韻·魚韻》：“琚，《説文》‘瓊琚’，引《詩》‘報之以瓊琚’。或作𤩵。”</w:t>
        <w:br/>
      </w:r>
    </w:p>
    <w:p>
      <w:r>
        <w:t>𤩽##𤩽</w:t>
        <w:br/>
        <w:br/>
        <w:t>“瓛”的类推简化字。</w:t>
        <w:br/>
      </w:r>
    </w:p>
    <w:p>
      <w:r>
        <w:t>𤪃##𤪃</w:t>
        <w:br/>
        <w:br/>
        <w:t>同“璙”。《正字通·玉部》：“璙，篆作𤪃。”</w:t>
        <w:br/>
      </w:r>
    </w:p>
    <w:p>
      <w:r>
        <w:t>𤪄##𤪄</w:t>
        <w:br/>
        <w:br/>
        <w:t>è　《集韻》遏合切，入合影。</w:t>
        <w:br/>
        <w:br/>
        <w:t>妇人首饰。《集韻·合韻》：“𤪄，婦人首飾。”</w:t>
        <w:br/>
      </w:r>
    </w:p>
    <w:p>
      <w:r>
        <w:t>𤪅##𤪅</w:t>
        <w:br/>
        <w:br/>
        <w:t>同“瑶”。《龍龕手鑑·玉部》：“𤪅，俗。瑶，正。”</w:t>
        <w:br/>
      </w:r>
    </w:p>
    <w:p>
      <w:r>
        <w:t>𤪆##𤪆</w:t>
        <w:br/>
        <w:br/>
        <w:t>xiá　《改併四聲篇海》引《川篇》胡戛切。</w:t>
        <w:br/>
        <w:br/>
        <w:t>美玉。《改併四聲篇海·玉部》引《川篇》：“𤪆，美玉也。”</w:t>
        <w:br/>
      </w:r>
    </w:p>
    <w:p>
      <w:r>
        <w:t>𤪇##𤪇</w:t>
        <w:br/>
        <w:br/>
        <w:t>同“𤨗”。《正字通·玉部》：“𤨗，即𤪇之譌。”</w:t>
        <w:br/>
      </w:r>
    </w:p>
    <w:p>
      <w:r>
        <w:t>𤪈##𤪈</w:t>
        <w:br/>
        <w:br/>
        <w:t>同“聖”。《改併四聲篇海·玉部》引《搜真玉鏡》：“𤪈，音聖。”*宋**趙與時*《賓退録》卷五：“然嘗考之，但埊，𠡦，𢘑，𤯔四字合，證作𤪉，聖作𤪈，君作𠺞，皆與正論所言不同。”</w:t>
        <w:br/>
      </w:r>
    </w:p>
    <w:p>
      <w:r>
        <w:t>𤪋##𤪋</w:t>
        <w:br/>
        <w:br/>
        <w:t>jiān　《集韻》居銜切，平銜見。</w:t>
        <w:br/>
        <w:br/>
        <w:t>玉名。《玉篇·玉部》：“𤪋，玉也。”《集韻·銜韻》：“𤪋，玉名。”</w:t>
        <w:br/>
      </w:r>
    </w:p>
    <w:p>
      <w:r>
        <w:t>𤪌##𤪌</w:t>
        <w:br/>
        <w:br/>
        <w:t>《説文》：“𤪌，弁飾往往冒玉也。从玉，綦聲。璂，𤪌或从基。”</w:t>
        <w:br/>
        <w:br/>
        <w:t>qí　《廣韻》渠之切，平之羣。之部。</w:t>
        <w:br/>
        <w:br/>
        <w:t>古代弁缝的玉饰。《説文·玉部》：“𤪌，弁飾往往冒玉也。”*徐鍇*繫傳：“謂綴玉於武冠，若棊子之列布也。”《晋書·輿服志》：“皮弁，以鹿皮淺毛黄白色者為之。《禮》‘王皮弁，會五采玉𤪌，象邸玉笄’，謂之合皮為弁。其縫中名曰會，以采玉朱為𤪌。𤪌，結也。天子五采，諸侯三采。天子則縫有十二，公九，侯伯七，子男五，孤四，卿大夫三。”</w:t>
        <w:br/>
      </w:r>
    </w:p>
    <w:p>
      <w:r>
        <w:t>𤪍##𤪍</w:t>
        <w:br/>
        <w:br/>
        <w:t>《説文》：“𤪍，石之似玉者。从玉，舝聲。讀若曷。”</w:t>
        <w:br/>
        <w:br/>
        <w:t>xiá　《廣韻》胡瞎切，入鎋匣。月部。</w:t>
        <w:br/>
        <w:br/>
        <w:t>似玉的石。《説文·玉部》：“𤪍，石之似玉者。”</w:t>
        <w:br/>
      </w:r>
    </w:p>
    <w:p>
      <w:r>
        <w:t>𤪎##𤪎</w:t>
        <w:br/>
        <w:br/>
        <w:t>《説文》：“𤪎，遺玉也。从玉，𣣸聲。”</w:t>
        <w:br/>
        <w:br/>
        <w:t>yǒu　《廣韻》與久切，上有以。又以周切，弋照切。幽部。</w:t>
        <w:br/>
        <w:br/>
        <w:t>遗玉，古代丧事中送给死者的玉。《説文·玉部》：“𤪎，遺玉也。”*段玉裁*注：“謂贈遺之玉也，蒙上送死言之。*何休*曰：‘知死者贈襚。’襚猶遺也。《大宰》、《典瑞》皆言‘大喪贈玉’。注云：‘葢璧也。’”一说遗玉，玉名。*五代**徐鍇*《説文解字繫傳·玉部》：“𤪎，《山海經》：‘*平丘*在*三桑*東，爰有遺玉。’注曰：‘遺玉，玉名。’”《集韻·尤韻》：“𤪎，玉名。”</w:t>
        <w:br/>
      </w:r>
    </w:p>
    <w:p>
      <w:r>
        <w:t>𤪏##𤪏</w:t>
        <w:br/>
        <w:br/>
        <w:t>同“璘”。《正字通·玉部》：“𤪏，璘本字。”</w:t>
        <w:br/>
      </w:r>
    </w:p>
    <w:p>
      <w:r>
        <w:t>𤪐##𤪐</w:t>
        <w:br/>
        <w:br/>
        <w:t>同“璵”。《集韻·魚韻》：“璵，璠璵。或書作𤪐。”</w:t>
        <w:br/>
      </w:r>
    </w:p>
    <w:p>
      <w:r>
        <w:t>𤪡##𤪡</w:t>
        <w:br/>
        <w:br/>
        <w:t>zhēng　《改併四聲篇海·玉部》引《搜真玉鏡》：“𤪡，音争。”《字彙補·玉部》：“𤪡，《篇海》無訓。”</w:t>
        <w:br/>
      </w:r>
    </w:p>
    <w:p>
      <w:r>
        <w:t>𤪢##𤪢</w:t>
        <w:br/>
        <w:br/>
        <w:t>同“𤩮”。《龍龕手鑑·玉部》：“𤪢，音歷。玉名。”按：此字与“𤩮”为《説文》同一字的不同楷化字。</w:t>
        <w:br/>
      </w:r>
    </w:p>
    <w:p>
      <w:r>
        <w:t>𤪣##𤪣</w:t>
        <w:br/>
        <w:br/>
        <w:t>同“瑾”。《正字通·玉部》：“瑾，本作𤪣。”</w:t>
        <w:br/>
      </w:r>
    </w:p>
    <w:p>
      <w:r>
        <w:t>𤪩##𤪩</w:t>
        <w:br/>
        <w:br/>
        <w:t>同“瑳”。《篇海類編·珍寶類·玉部》：“𤪩，瑳本字。”</w:t>
        <w:br/>
      </w:r>
    </w:p>
    <w:p>
      <w:r>
        <w:t>𤪪##𤪪</w:t>
        <w:br/>
        <w:br/>
        <w:t>（一）zhuàn　《集韻》柱兖切，上獮澄。</w:t>
        <w:br/>
        <w:br/>
        <w:t>同“瑑”。《集韻·𤣗韻》：“瑑，或从篆。”</w:t>
        <w:br/>
        <w:br/>
        <w:t>（二）chūn　《集韻》敕倫切，平諄徹。</w:t>
        <w:br/>
        <w:br/>
        <w:t>玉名。《集韻·諄韻》：“𤪪，玉名。”</w:t>
        <w:br/>
      </w:r>
    </w:p>
    <w:p>
      <w:r>
        <w:t>𤪫##𤪫</w:t>
        <w:br/>
        <w:br/>
        <w:t>同“璣”。《類篇·玉部》：“𤪫，珠不圓者。”《篇海類編·珍寶類·玉部》：“𤪫，同璣。”</w:t>
        <w:br/>
      </w:r>
    </w:p>
    <w:p>
      <w:r>
        <w:t>𤪬##𤪬</w:t>
        <w:br/>
        <w:br/>
        <w:t>同“𤫓（琚）”。《五音集韻·魚韻》：“𤪬，玉名。”按：《改併四聲篇海·玉部》引《餘文》作“𤫓”，《類篇》同。</w:t>
        <w:br/>
      </w:r>
    </w:p>
    <w:p>
      <w:r>
        <w:t>𤪭##𤪭</w:t>
        <w:br/>
        <w:br/>
        <w:t>“璺”的讹字。《廣雅·釋詁二》“𤪭，裂也”*清**王念孫*疏證：“璺，各本訛作‘𤪭’。”</w:t>
        <w:br/>
      </w:r>
    </w:p>
    <w:p>
      <w:r>
        <w:t>𤪮##𤪮</w:t>
        <w:br/>
        <w:br/>
        <w:t>chàn　《字彙補》呈練切。</w:t>
        <w:br/>
        <w:br/>
        <w:t>〔瓏𤪮〕粉糖果名。《字彙補·玉部》：“𤪮，瓏𤪮，粉糖果名。”*宋**周密*《武林舊事·元夕》：“諸色瓏𤪮蜜煎。”</w:t>
        <w:br/>
      </w:r>
    </w:p>
    <w:p>
      <w:r>
        <w:t>𤪸##𤪸</w:t>
        <w:br/>
        <w:br/>
        <w:t>同“璅”。《龍龕手鑑·玉部》：“𤪸”，“璅”的俗字。</w:t>
        <w:br/>
      </w:r>
    </w:p>
    <w:p>
      <w:r>
        <w:t>𤪹##𤪹</w:t>
        <w:br/>
        <w:br/>
        <w:t>同“環”。《正字通·玉部》：“環，本作𤪹。”</w:t>
        <w:br/>
      </w:r>
    </w:p>
    <w:p>
      <w:r>
        <w:t>𤪾##𤪾</w:t>
        <w:br/>
        <w:br/>
        <w:t>“瓑”的讹字。《康熙字典·玉部》引《字彙》：“𤪾，玉名。”按：今《字彙·玉部》作“瓑”，《康熙字典》引文有误。</w:t>
        <w:br/>
      </w:r>
    </w:p>
    <w:p>
      <w:r>
        <w:t>𤪿##𤪿</w:t>
        <w:br/>
        <w:br/>
        <w:t>同“傀”。《説文·人部》：“𤪿，傀或从玉，褢聲。”一说同“瑰”。《字彙·玉部》：“𤪿，同瑰。”</w:t>
        <w:br/>
      </w:r>
    </w:p>
    <w:p>
      <w:r>
        <w:t>𤫀##𤫀</w:t>
        <w:br/>
        <w:br/>
        <w:t>同“璿”。《玉篇·玉部》：“𤫀，籀文璿。”</w:t>
        <w:br/>
      </w:r>
    </w:p>
    <w:p>
      <w:r>
        <w:t>𤫅##𤫅</w:t>
        <w:br/>
        <w:br/>
        <w:t>同“碧”。《龍龕手鑑·玉部》：“𤫅，舊藏作‘碧’。”</w:t>
        <w:br/>
      </w:r>
    </w:p>
    <w:p>
      <w:r>
        <w:t>𤫆##𤫆</w:t>
        <w:br/>
        <w:br/>
        <w:t>同“璽”。《字彙補·玉部》：“𤫆，同璽。”</w:t>
        <w:br/>
      </w:r>
    </w:p>
    <w:p>
      <w:r>
        <w:t>𤫉##𤫉</w:t>
        <w:br/>
        <w:br/>
        <w:t>《説文》：“𤫉，石之次玉者。从玉，燮聲。”</w:t>
        <w:br/>
        <w:br/>
        <w:t>xiè　《廣韻》蘇協切，入帖心。盍部。</w:t>
        <w:br/>
        <w:br/>
        <w:t>似玉的石。《説文·玉部》：“𤫉，石之次玉者。”《廣韻·怗韻》：“𤫉，石似玉。”</w:t>
        <w:br/>
      </w:r>
    </w:p>
    <w:p>
      <w:r>
        <w:t>𤫊##𤫊</w:t>
        <w:br/>
        <w:br/>
        <w:t>同“靈”。《説文·玉部》：“靈，𤫊或从巫。”*邵瑛*羣經正字：“今經典多从或體。”</w:t>
        <w:br/>
      </w:r>
    </w:p>
    <w:p>
      <w:r>
        <w:t>𤫋##𤫋</w:t>
        <w:br/>
        <w:br/>
        <w:t>美玉名。《駢雅》卷五：“長𤫋，美玉也。”《字彙補·玉部》：“𤫋，玉名。音未詳。”《穆天子傳》卷四：“玲𤧜㒫𤫋。”*郭璞*注：“皆玉名。字皆無聞。”</w:t>
        <w:br/>
      </w:r>
    </w:p>
    <w:p>
      <w:r>
        <w:t>𤫌##𤫌</w:t>
        <w:br/>
        <w:br/>
        <w:t>同“璵”。《字彙補·玉部》：“𤫌，與璵同。”《隸釋·楊統碑》：“嘉其忠臣之苗，器其𤫌璠之質。”*洪适*注：“𤫌，即璵字。”</w:t>
        <w:br/>
      </w:r>
    </w:p>
    <w:p>
      <w:r>
        <w:t>𤫍##𤫍</w:t>
        <w:br/>
        <w:br/>
        <w:t>同“琴”。《集韻·侵韻》：“琴，古作𤫍。”</w:t>
        <w:br/>
      </w:r>
    </w:p>
    <w:p>
      <w:r>
        <w:t>𤫒##𤫒</w:t>
        <w:br/>
        <w:br/>
        <w:t>同“琴”。《中華大字典·玉部》：“𤫒，古‘珡’字。見《説文·珡部》。”按：此盖《説文·珡部》“琴”古文的讹变。</w:t>
        <w:br/>
      </w:r>
    </w:p>
    <w:p>
      <w:r>
        <w:t>𤫓##𤫓</w:t>
        <w:br/>
        <w:br/>
        <w:t>同“琚”。《類篇·玉部》：“琚，或作𤫓。”</w:t>
        <w:br/>
      </w:r>
    </w:p>
    <w:p>
      <w:r>
        <w:t>𤫔##𤫔</w:t>
        <w:br/>
        <w:br/>
        <w:t>同“㻾”。《集韻·鍾韻》：“𤫔，或从雍。”《正字通·玉部》：“𤫔，㻾本字。”*三國**吴*佚名《禪國山碑》：“寶鼎、神鍾、神𤫔、𡕻（夏）柷、神𩰲，卅有六。”</w:t>
        <w:br/>
      </w:r>
    </w:p>
    <w:p>
      <w:r>
        <w:t>𤫕##𤫕</w:t>
        <w:br/>
        <w:br/>
        <w:t>《説文》：“𤫕，玉也。从玉，夒聲。讀若柔。”</w:t>
        <w:br/>
        <w:br/>
        <w:t>náo　《廣韻》奴刀切，平豪泥。幽部。</w:t>
        <w:br/>
        <w:br/>
        <w:t>玉名。《説文·玉部》：“𤫕，玉也。”《廣韻·豪韻》：“𤫕，玉名。”</w:t>
        <w:br/>
      </w:r>
    </w:p>
    <w:p>
      <w:r>
        <w:t>𤫘##𤫘</w:t>
        <w:br/>
        <w:br/>
        <w:t>同“𤫕”。《五音集韻·宵韻》：“𤫘，如招切。玉名。”按：《玉篇》、《集韻》均作“𤫕”。</w:t>
        <w:br/>
      </w:r>
    </w:p>
    <w:p>
      <w:r>
        <w:t>𤫝##𤫝</w:t>
        <w:br/>
        <w:br/>
        <w:t>jì　《龍龕手鑑》居偈反。</w:t>
        <w:br/>
        <w:br/>
        <w:t>玉。《文殊師利寶藏陀羅尼經》：“又法以取珠珍或𤨕𤫝諸雜寶等……於前而行，彼賊遥見，自然降伏。”《可洪音義》卷九：“𤫝，寶名也，此之玉類也，緑色。”</w:t>
        <w:br/>
      </w:r>
    </w:p>
    <w:p>
      <w:r>
        <w:t>𤫞##𤫞</w:t>
        <w:br/>
        <w:br/>
        <w:t>同“瑱”。*朝鲜*本《龍龕手鑑·玉部》：“𤫞”，同“瑱”。</w:t>
        <w:br/>
      </w:r>
    </w:p>
    <w:p>
      <w:r>
        <w:t>𤫣##𤫣</w:t>
        <w:br/>
        <w:br/>
        <w:t>yǎn　《廣韻》魚蹇切，上獮疑。</w:t>
        <w:br/>
        <w:br/>
        <w:t>玉甑。《廣韻·獮韻》：“𤫣，玉甑。”</w:t>
        <w:br/>
      </w:r>
    </w:p>
    <w:p>
      <w:r>
        <w:t>𤫤##𤫤</w:t>
        <w:br/>
        <w:br/>
        <w:t>同“瓃”。《集韻·脂韻》：“瓃，或作𤫤。”</w:t>
        <w:br/>
      </w:r>
    </w:p>
    <w:p>
      <w:r>
        <w:t>𤫥##𤫥</w:t>
        <w:br/>
        <w:br/>
        <w:t>同“瓃”。《集韻·灰韻》：“瓃，或作𤫥。”</w:t>
        <w:br/>
      </w:r>
    </w:p>
    <w:p>
      <w:r>
        <w:t>𤫧##𤫧</w:t>
        <w:br/>
        <w:br/>
        <w:t>hǎo　《改併四聲篇海》引《搜真玉鏡》音好。</w:t>
        <w:br/>
        <w:br/>
        <w:t>同“好”。《改併四聲篇海·玉部》引《搜真玉鏡》：“𤫧，音好。”《字彙補·玉部》：“𤫧，音好。義同。”</w:t>
        <w:br/>
      </w:r>
    </w:p>
    <w:p>
      <w:r>
        <w:t>𤫨##𤫨</w:t>
        <w:br/>
        <w:br/>
        <w:t>xín　《集韻》徐心切，平侵邪。</w:t>
        <w:br/>
        <w:br/>
        <w:t>似玉的石。《集韻·侵韻》：“𤫨，石似玉。”《類篇·玉部》：“𤫨，石次玉。”</w:t>
        <w:br/>
      </w:r>
    </w:p>
    <w:p>
      <w:r>
        <w:t>𤫩##𤫩</w:t>
        <w:br/>
        <w:br/>
        <w:t>同“玲”。《法言·五百》：“瓏𤫩其聲者，其質玉乎？”*李軌*注：“玉之瓏𤫩其聲，亦猶君子清泠其德音。”*唐**柳宗元*《零陵三亭記》：“爰有嘉木美卉，垂水藂峯，瓏𤫩蕭條，清風自生。”*世綵堂*本注：“𤫩，即玲，音零。出《揚子》。”*清**王時翔*《宴清都·藕》：“𤫩瓏一片甘香，齒如裁雪，聲與漿滿。”也可叠用。*唐**皮日休*《九夏歌·齊夏》：“𤫩𤫩衡〔笄〕，翬翬褕翟。自内而祭，為君之則。”</w:t>
        <w:br/>
      </w:r>
    </w:p>
    <w:p>
      <w:r>
        <w:t>𪻐##𪻐</w:t>
        <w:br/>
        <w:br/>
        <w:t>“瑽”的类推简化字。</w:t>
        <w:br/>
      </w:r>
    </w:p>
    <w:p>
      <w:r>
        <w:t>𪻨##𪻨</w:t>
        <w:br/>
        <w:br/>
        <w:t>“瓄”的类推简化字。</w:t>
        <w:br/>
      </w:r>
    </w:p>
    <w:p>
      <w:r>
        <w:t>𪻺##𪻺</w:t>
        <w:br/>
        <w:br/>
        <w:t>“璝”的类推简化字。</w:t>
        <w:br/>
      </w:r>
    </w:p>
    <w:p>
      <w:r>
        <w:t>𫞩##𫞩</w:t>
        <w:br/>
        <w:br/>
        <w:t>“璊”的类推简化字。</w:t>
        <w:br/>
      </w:r>
    </w:p>
    <w:p>
      <w:r>
        <w:t>𬍛##𬍛</w:t>
        <w:br/>
        <w:br/>
        <w:t>“瓅”的类推简化字。</w:t>
        <w:br/>
      </w:r>
    </w:p>
    <w:p>
      <w:r>
        <w:t>𬍡##𬍡</w:t>
        <w:br/>
        <w:br/>
        <w:t>“璗”的类推简化字。</w:t>
        <w:br/>
      </w:r>
    </w:p>
    <w:p>
      <w:r>
        <w:t>𬍤##𬍤</w:t>
        <w:br/>
        <w:br/>
        <w:t>“璕”的类推简化字。</w:t>
        <w:br/>
      </w:r>
    </w:p>
    <w:p>
      <w:r>
        <w:t>𬎑##𬎑</w:t>
        <w:br/>
        <w:br/>
        <w:t>“瓓”的类推简化字。</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等线" w:hAnsi="等线" w:eastAsia="等线"/>
      <w:b w:val="0"/>
      <w:i w:val="0"/>
      <w:caps w:val="0"/>
      <w:strike w:val="0"/>
      <w:sz w:val="21"/>
      <w:u w:val="none"/>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