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䯭##䯭</w:t>
        <w:br/>
        <w:br/>
        <w:t>䯭同“䯹”。《龍龕手鑑·镸部》：“䯭、䯹，好髮也。二同。”《篇海類編·身體類·髟部》：“䯭，好髮皃。”</w:t>
        <w:br/>
      </w:r>
    </w:p>
    <w:p>
      <w:r>
        <w:t>䯮##䯮</w:t>
        <w:br/>
        <w:br/>
        <w:t>䯮nái　《集韻》囊來切，平咍泥。</w:t>
        <w:br/>
        <w:br/>
        <w:t>〔𩯇䯮〕见“𩯇”。</w:t>
        <w:br/>
      </w:r>
    </w:p>
    <w:p>
      <w:r>
        <w:t>䯯##䯯</w:t>
        <w:br/>
        <w:br/>
        <w:t>䯯suō　《篇海類編》蘇禾切。</w:t>
        <w:br/>
        <w:br/>
        <w:t>〔鬖䯯〕发垂貌。*唐**慧琳*《一切經音義》卷九十九引《考聲》：“鬖䯯，髮垂皃也。”《集韻·咸韻》：“鬖，鬖䯯，髮垂。”《篇海類編·身體類·髟部》：“䯯，鬖䯯，髮皃。”</w:t>
        <w:br/>
      </w:r>
    </w:p>
    <w:p>
      <w:r>
        <w:t>䯰##䯰</w:t>
        <w:br/>
        <w:br/>
        <w:t>《説文》：“䯰，簪結也。从髟，介聲。”</w:t>
        <w:br/>
        <w:br/>
        <w:t>jiè　《廣韻》古拜切，去怪見。月部。</w:t>
        <w:br/>
        <w:br/>
        <w:t>（1）发髻。《廣雅·釋詁四》：“䯰，髻也。”*王念孫*疏證：“案：曹憲云：‘《説文》䯰即籀文髻字。’《太平御覽》引《説文》云：‘髻，結髮也。’則是《説文》原有髻字，而䯰即髻之重文。”《晋書·藝術傳·佛圖澄》：“頭悉縮入肩中，惟冠䯰髣髴微出。”《南史·夷貊傳下·倭國》：“男女皆露䯰，富貴者以錦繡雜采為帽，似中國胡公頭。”</w:t>
        <w:br/>
        <w:br/>
        <w:t>（2）假髻；覆髻。《説文·髟部》：“䯰，簪結也。”*徐鍇*繫傳：“簪髻即假髻也。”《集韻·怪韻》：“䯰，覆髻也。”*方成珪*考正：“案：《類篇》‘也’作‘巾’。”按：《廣雅·釋器》：“假髻謂之𩭺。”*王念孫*疏證：“𩭺通作副。”“《周官》：‘追師掌王后之首服，為副編次。’*鄭*注云：‘副之言覆，所以覆首為之飾。’……其實副與編次，皆取他人之髮合己之髮以為結，則皆是假結也。”</w:t>
        <w:br/>
      </w:r>
    </w:p>
    <w:p>
      <w:r>
        <w:t>䯱##䯱</w:t>
        <w:br/>
        <w:br/>
        <w:t>䯱（一）pī　《集韻》貧悲切，平脂並。</w:t>
        <w:br/>
        <w:br/>
        <w:t>（1）〔䯱髵〕同“髬髵”。猛兽鬃毛竖起。*漢**張衡*《西京賦》：“及其猛毅䯱髵，隅目高眶。”*宋**沈遘*《天禄研匜歌》：“*未央*書殿立䯱髵，曾見*揚雄*老投閣。”*清**厲鶚*《陳居中蠻王入貢圖》：“臣〔巨〕獒䯱髵獻西洋，象齒如雪闍婆鄉。”</w:t>
        <w:br/>
        <w:br/>
        <w:t>（2）披发走。《集韻·脂韻》：“䯱，被髮走。”《篇海類編·身體類·髟部》：“䯱，披髮走也。”</w:t>
        <w:br/>
        <w:br/>
        <w:t>（二）pēi　《集韻》鋪枚切，平灰滂。</w:t>
        <w:br/>
        <w:br/>
        <w:t>〔䯱䰄〕多须貌。《集韻·灰韻》：“䯱，䯱䰄，多須皃。”*明**茅維*《鬧門神》：“冷面皮意氣雄赳，竪劍眉闊口䯱䰄。”*清**毛奇齡*《敕贈文林郎益園沈君遺事狀》：“*贈君*長八尺，䯱䰄下垂，日能行百里。”</w:t>
        <w:br/>
        <w:br/>
        <w:t>（三）fù　《集韻》奉甫切，上噳奉。</w:t>
        <w:br/>
        <w:br/>
        <w:t>发貌；头发。《切韻·麌韻》：“䯱，髮皃。”《集韻·噳韻》：“䯱，髮謂之䯱。”</w:t>
        <w:br/>
      </w:r>
    </w:p>
    <w:p>
      <w:r>
        <w:t>䯲##䯲</w:t>
        <w:br/>
        <w:br/>
        <w:t>䯲（一）pā　《集韻》披巴切，平麻滂。</w:t>
        <w:br/>
        <w:br/>
        <w:t>髻貌；发貌。《集韻·麻韻》：“䯲，髻皃。”《字彙·髟部》：“䯲，髮皃。”</w:t>
        <w:br/>
        <w:br/>
        <w:t>（二）bà　《集韻》步化切，去禡並。</w:t>
        <w:br/>
        <w:br/>
        <w:t>〔䯲𩮅〕头发散乱貌。《集韻·禡韻》：“䯲，䯲𩮅，髮亂皃。”</w:t>
        <w:br/>
      </w:r>
    </w:p>
    <w:p>
      <w:r>
        <w:t>䯳##䯳</w:t>
        <w:br/>
        <w:br/>
        <w:t>䯳sōng　《廣韻》私宗切，平冬心。</w:t>
        <w:br/>
        <w:br/>
        <w:t>同“鬆”。发乱貌。《玉篇·髟部》：“鬆，亂髮皃。䯳，同上。”《正字通·髟部》：“䯳，俗作鬆。”*宋**吕本中*《漁家傲》：“一朵姚黄䯳髻滿。”*元**劉涣*《絶句二首》之二：“鬢薄雲䯳緑霧涼，春風額點麝臍黄。”</w:t>
        <w:br/>
      </w:r>
    </w:p>
    <w:p>
      <w:r>
        <w:t>䯴##䯴</w:t>
        <w:br/>
        <w:br/>
        <w:t>䯴cháng　《字彙補》直良切。</w:t>
        <w:br/>
        <w:br/>
        <w:t>发髻。《字彙補·髟部》：“䯴，髻也。”</w:t>
        <w:br/>
      </w:r>
    </w:p>
    <w:p>
      <w:r>
        <w:t>䯵##䯵</w:t>
        <w:br/>
        <w:br/>
        <w:t>⁵䯵è　《集韻》牙葛切，入曷疑。</w:t>
        <w:br/>
        <w:br/>
        <w:t>小儿发式。《玉篇·髟部》：“䯵，小兒髮。”《集韻·曷韻》：“䯵，鬄餘髮。”</w:t>
        <w:br/>
      </w:r>
    </w:p>
    <w:p>
      <w:r>
        <w:t>䯶##䯶</w:t>
        <w:br/>
        <w:br/>
        <w:t>䯶（一）mán　《改併四聲篇海》引《龍龕手鑑》莫班切。</w:t>
        <w:br/>
        <w:br/>
        <w:t>花鬘。《改併四聲篇海·髟部》引《龍龕手鑑》：“䯶，花䯶也。”按：《龍龕手鑑·镸部》：“䯶”为“鬘”的俗字。</w:t>
        <w:br/>
        <w:br/>
        <w:t>（二）mián　《改併四聲篇海》引《龍龕手鑑》莫賢切。</w:t>
        <w:br/>
        <w:br/>
        <w:t>烧烟画眉。《改併四聲篇海·髟部》引《龍龕手鑑》：“䯶，燒煙畫眉也。”按：《龍龕手鑑·镸部》：“䯶”为“鬘”的俗字。</w:t>
        <w:br/>
      </w:r>
    </w:p>
    <w:p>
      <w:r>
        <w:t>䯷##䯷</w:t>
        <w:br/>
        <w:br/>
        <w:t>䯷sōng　《廣韻》息弓切，平東心。</w:t>
        <w:br/>
        <w:br/>
        <w:t>细发。《玉篇·髟部》：“䯷，細髮也。”</w:t>
        <w:br/>
      </w:r>
    </w:p>
    <w:p>
      <w:r>
        <w:t>䯸##䯸</w:t>
        <w:br/>
        <w:br/>
        <w:t>《説文》：“䯸，用梳比也。从髟，次聲。”</w:t>
        <w:br/>
        <w:br/>
        <w:t>cì　《廣韻》七四切，去至清。脂部。</w:t>
        <w:br/>
        <w:br/>
        <w:t>假发。也作“次”。《説文·髟部》：“䯸，用梳比也。”*徐鍇*繫傳：“此即《周禮》所謂次。”*王筠*句讀：“比，今作篦，用梳比次第之以成髢，因謂之䯸也。《周禮》作次，葢古借字，䯸則後起之專字。”“《士昏禮》‘女次’注：‘次，首飾也，今時髲也。’”《玉篇·髟部》：“䯸，首飾為䯸。”《集韻·至韻》：“䯸，婦人首服。通作次。”</w:t>
        <w:br/>
      </w:r>
    </w:p>
    <w:p>
      <w:r>
        <w:t>䯹##䯹</w:t>
        <w:br/>
        <w:br/>
        <w:t>䯹xiān　㊀《廣韻》息廉切，平鹽心。</w:t>
        <w:br/>
        <w:br/>
        <w:t>头发。《玉篇·髟部》：“䯹，髮也。”</w:t>
        <w:br/>
        <w:br/>
        <w:t>㊁《集韻》斯兼切，平添心。</w:t>
        <w:br/>
        <w:br/>
        <w:t>发垂貌。《集韻·沾韻》：“䯹，髮垂皃。”</w:t>
        <w:br/>
      </w:r>
    </w:p>
    <w:p>
      <w:r>
        <w:t>䯺##䯺</w:t>
        <w:br/>
        <w:br/>
        <w:t>同“髺”。《説文·髟部》：“䯺，潔髮也。从髟，𠯑聲。”*邵瑛*羣經正字：“䯺，今經典作髺。”《正字通·髟部》：“䯺，髺本字。”</w:t>
        <w:br/>
      </w:r>
    </w:p>
    <w:p>
      <w:r>
        <w:t>䯼##䯼</w:t>
        <w:br/>
        <w:br/>
        <w:t>䯼dí</w:t>
        <w:br/>
        <w:br/>
        <w:t>〔䯼髻〕发髻或假髻。单用义同。*元**王實甫*《西廂記》第四本第一折：“雲鬟彷彿墜金釵，偏宜䯼髻兒歪。”*明**陳與郊*《鸚鵡洲·贈玉》：“籠香砌掩繡簾傾珠䯼，來朝舊製羅衣襞。”《儒林外史》第三回：“*范進*的娘子*胡*氏，家常戴着銀絲䯼髻。”</w:t>
        <w:br/>
      </w:r>
    </w:p>
    <w:p>
      <w:r>
        <w:t>䯽##䯽</w:t>
        <w:br/>
        <w:br/>
        <w:t>《説文》：“䯽，髮皃。从髟，咅聲。”</w:t>
        <w:br/>
        <w:br/>
        <w:t>（一）póu　《廣韻》薄侯切，平侯並。又芳武切，普后切。之部。</w:t>
        <w:br/>
        <w:br/>
        <w:t>发貌。也指美发。《説文·髟部》：“䯽，髮皃。”*王筠*句讀：“《玉篇》：‘䯽，髮好也。’”《集韻·虞韻》：“䯽，美髮謂之䯽。”</w:t>
        <w:br/>
        <w:br/>
        <w:t>（二）pǒu　《廣韻》普后切，上厚滂。</w:t>
        <w:br/>
        <w:br/>
        <w:t>发短貌。《集韻·𠪋韻》：“䯽，髮短皃。”</w:t>
        <w:br/>
        <w:br/>
        <w:t>（三）bǎo　《集韻》補抱切，上晧幫。</w:t>
        <w:br/>
        <w:br/>
        <w:t>（1）发髻。也作“𩬽”。《集韻·晧韻》：“𩬽，髻也。或从咅。”</w:t>
        <w:br/>
        <w:br/>
        <w:t>（2）发未长。也作“𩬽”。《集韻·晧韻》：“𩬽，髮未長。或从咅。”</w:t>
        <w:br/>
      </w:r>
    </w:p>
    <w:p>
      <w:r>
        <w:t>䯾##䯾</w:t>
        <w:br/>
        <w:br/>
        <w:t>《説文》：“䯾，髮多也。从髟，周聲。”</w:t>
        <w:br/>
        <w:br/>
        <w:t>（一）tiáo　《廣韻》徒聊切，平蕭定。又音綢，職救切。幽部。</w:t>
        <w:br/>
        <w:br/>
        <w:t>发多。《説文·髟部》：“䯾，髮多也。”*段玉裁*注：“《彡部》曰：‘㐱者，稠髮也。稠髮當作䯾。……’《小雅》曰：‘彼君子女，綢直如髮。’傳曰：‘密直如髮也。’是則綢乃䯾之假借字。”《廣韻·蕭韻》：“䯾，多髮皃。”</w:t>
        <w:br/>
        <w:br/>
        <w:t>（二）diāo　《廣韻》都聊切，平蕭端。</w:t>
        <w:br/>
        <w:br/>
        <w:t>小儿留发。*唐**慧琳*《一切經音義》卷八十九：“《蒼頡篇》：‘髫，髦也。’《文字集略》：‘從周作䯾，小兒髮也。’”《廣韻·蕭韻》：“䯾，小兒留髮。”</w:t>
        <w:br/>
      </w:r>
    </w:p>
    <w:p>
      <w:r>
        <w:t>䯿##䯿</w:t>
        <w:br/>
        <w:br/>
        <w:t>䯿（一）zú　㊀《集韻》昨没切，入没從。</w:t>
        <w:br/>
        <w:br/>
        <w:t>发髻。《玉篇·髟部》：“䯿，髻䯿也。”《集韻·没韻》：“䯿，髻也。”</w:t>
        <w:br/>
        <w:br/>
        <w:t>㊁《集韻》臧没切，入没精。</w:t>
        <w:br/>
        <w:br/>
        <w:t>发多貌。《集韻·没韻》：“䯿，髮多皃。”</w:t>
        <w:br/>
        <w:br/>
        <w:t>（二）suì　《集韻》蘇對切，去隊心。</w:t>
        <w:br/>
        <w:br/>
        <w:t>发貌。《集韻·隊韻》：“䯿，髮皃。”</w:t>
        <w:br/>
        <w:br/>
        <w:t>（三）zuì　《集韻》摧内切，去隊從。</w:t>
        <w:br/>
        <w:br/>
        <w:t>〔䯿𩬀〕发乱。《集韻·隊韻》：“䯿，䯿𩬀，髮亂。”</w:t>
        <w:br/>
      </w:r>
    </w:p>
    <w:p>
      <w:r>
        <w:t>䰀##䰀</w:t>
        <w:br/>
        <w:br/>
        <w:t>䰀wǒ　《集韻》鄔果切，上果影。</w:t>
        <w:br/>
        <w:br/>
        <w:t>〔䰀鬌〕头发美好貌。也指美好的头发。《類篇·髟部》：“䰀，䰀鬌，髮皃。”《改併四聲篇海·髟部》引《餘文》：“䰀，䰀鬌，髮美皃。”*唐**顧况*《宜城放琴客歌》：“頭髻䰀鬌手爪長，善撫琴瑟有文章。”*宋**仇遠*《眼兒媚》：“雲鬟䰀鬌嬌無力，此醉不禁重。”《儒林外史》第五十四回：“看見*聘娘*手挽着頭髮，還不曾梳完，那烏雲䰀鬌，半截垂在地下。”</w:t>
        <w:br/>
      </w:r>
    </w:p>
    <w:p>
      <w:r>
        <w:t>䰁##䰁</w:t>
        <w:br/>
        <w:br/>
        <w:t>《説文》：“䰁，𩮗也；忽見也。从髟，录聲。录，籀文魅，亦忽見意。”</w:t>
        <w:br/>
        <w:br/>
        <w:t>fèi　《集韻》芳未切，去未敷。微部。</w:t>
        <w:br/>
        <w:br/>
        <w:t>猝然相遇。《説文·髟部》：“䰁，忽見也。”</w:t>
        <w:br/>
      </w:r>
    </w:p>
    <w:p>
      <w:r>
        <w:t>䰂##䰂</w:t>
        <w:br/>
        <w:br/>
        <w:t>䰂cài　《廣韻》倉代切，去代清。又倉宰切。</w:t>
        <w:br/>
        <w:br/>
        <w:t>（1）发髻。《方言》卷四：“（絡頭）或謂之䰂帶。”*郭璞*注：“䰂，亦結也。”《廣雅·釋詁四》：“䰂，結也。”*王念孫*疏證：“結與髻通。”《大唐内典録》卷六：“少而落䰂，博綜群經，藴獨見之明，顯高蹈之迹。”</w:t>
        <w:br/>
        <w:br/>
        <w:t>（2）覆头巾。《集韻·代韻》：“䰂，覆巾。”</w:t>
        <w:br/>
        <w:br/>
        <w:t>（3）美好的头发。*宋**趙叔向*《肯綮録·俚俗字義》：“髮美曰䰂。”</w:t>
        <w:br/>
      </w:r>
    </w:p>
    <w:p>
      <w:r>
        <w:t>䰃##䰃</w:t>
        <w:br/>
        <w:br/>
        <w:t>䰃（一）péng　《廣韻》薄庚切，平庚並。又北朗切。</w:t>
        <w:br/>
        <w:br/>
        <w:t>〔䰃鬤〕也作“䰃攘”。1.发乱貌。《玉篇·髟部》：“䰃，䰃攘，髮亂。”《廣韻·庚韻》：“䰃，䰃鬤，亂髮皃。”2.乱毛。单用义同。《廣韻·蕩韻》：“䰃，䰃𣰶，亂毛。”《篇海類編·身體類·髟部》：“䰃，亂毛也。”*唐**韓愈*等《城南聯句》：“折足去踸踔，蹙鬐怒䰃鬤。”</w:t>
        <w:br/>
        <w:br/>
        <w:t>（二）pèng　《南通方言疏證》普用切。</w:t>
        <w:br/>
        <w:br/>
        <w:t>同“碰”。碰见，遇到。*清**孫錦標*《南通方言疏證·釋足》：“《説文》：‘䰃，忽見也。’俗作碰。所謂䰃到者是也。”</w:t>
        <w:br/>
        <w:br/>
        <w:t>（三）fǎng　《篇海類編》分兩切。</w:t>
        <w:br/>
        <w:br/>
        <w:t>〔䰃髴〕发乱。《篇海類編·身體類·髟部》：“䰃，䰃髴，髮亂。”</w:t>
        <w:br/>
      </w:r>
    </w:p>
    <w:p>
      <w:r>
        <w:t>䰄##䰄</w:t>
        <w:br/>
        <w:br/>
        <w:t>䰄（一）sāi　《集韻》桑才切，平咍心。</w:t>
        <w:br/>
        <w:br/>
        <w:t>（1）小发。《玉篇·髟部》：“䰄，小髮。”</w:t>
        <w:br/>
        <w:br/>
        <w:t>（2）〔䯱䰄〕见“䯱”。</w:t>
        <w:br/>
        <w:br/>
        <w:t>（二）shì　《集韻》疏吏切，去志生。</w:t>
        <w:br/>
        <w:br/>
        <w:t>〔𩯃䰄〕见“𩯃”。</w:t>
        <w:br/>
      </w:r>
    </w:p>
    <w:p>
      <w:r>
        <w:t>䰅##䰅</w:t>
        <w:br/>
        <w:br/>
        <w:t>䰅同“鬚”。《古今韻會舉要·虞韻》：“䰅，《復古編》：今以須為所須字，而䰅毛字别作䰅，俗又傳寫作鬚。，”《荀子·解蔽》：“故人心譬如槃水，正錯而勿動，則湛濁在下而清明在上，則足以見䰅眉而察理矣。”*唐**李洞*《贈道微禪師》：“䰅髮歸林白，何妨剃未能。”*宋**蔡挺*《以南都種山藥法送介甫》：“即見引䰅緣夏木，定知如蹠薦冬筵。”</w:t>
        <w:br/>
      </w:r>
    </w:p>
    <w:p>
      <w:r>
        <w:t>䰆##䰆</w:t>
        <w:br/>
        <w:br/>
        <w:t>䰆róu　《廣韻》耳由切，平尤日。</w:t>
        <w:br/>
        <w:br/>
        <w:t>（1）多而美的马鬃。《玉篇·髟部》：“䰆，馬之繁鬣。”</w:t>
        <w:br/>
        <w:br/>
        <w:t>（2）黄头发。《類篇·髟部》：“䰆，黄髮。”</w:t>
        <w:br/>
      </w:r>
    </w:p>
    <w:p>
      <w:r>
        <w:t>䰇##䰇</w:t>
        <w:br/>
        <w:br/>
        <w:t>䰇同“鬐”。*宋**王禹偁*《謫居感事》：“避風聊戢翼，得水會揚䰇。”按：一本作“鬐”。*清**徐昂發*《觀打魚戲為鸕鷀歌》：“戲鯉游魴驚失次，拏䰇磔尾萬魚逝。”</w:t>
        <w:br/>
      </w:r>
    </w:p>
    <w:p>
      <w:r>
        <w:t>䰈##䰈</w:t>
        <w:br/>
        <w:br/>
        <w:t>《説文》：“䰈，髮好也。从髟、差。”*徐鍇*繫傳作“從髟，差聲”。</w:t>
        <w:br/>
        <w:br/>
        <w:t>cuó　《廣韻》昨何切，平歌從。又千可切。歌部。</w:t>
        <w:br/>
        <w:br/>
        <w:t>头发美好。《説文·髟部》：“䰈，髮好也。”《廣韻·歌韻》：“䰈，髮多皃。”《集韻·哿韻》：“䰈，髮美。”*元**吴昌齡*《楊東來批評西遊記·神佛降孫》：“三䰈髻上盡滴真珠。”</w:t>
        <w:br/>
      </w:r>
    </w:p>
    <w:p>
      <w:r>
        <w:t>䰉##䰉</w:t>
        <w:br/>
        <w:br/>
        <w:t>《説文》：“䰉，臥結也。从髟，般聲。讀若槃。”</w:t>
        <w:br/>
        <w:br/>
        <w:t>（一）pán　《廣韻》薄官切，平桓並。元部。</w:t>
        <w:br/>
        <w:br/>
        <w:t>盘起的发髻。后作“盤”。《説文·髟部》：“䰉，卧結也。”*徐鍇*繫傳：“《古今注》所謂槃桓髻。”*徐灝*注箋：“卧，非寢之謂也。但盤結而不為高髻，斯謂之卧髻耳。”《廣韻·桓韻》：“䰉，䰉頭曲髮為之。”*清**翟灝*《通俗編·雜字》：“䰉，按：今概用盤，而古各分别制字。”《汾陽無德禪師語録》卷三：“我有牧童兒，䰉鬟髽髻長，眉舒兩卷經，手挈一條杖。”</w:t>
        <w:br/>
        <w:br/>
        <w:t>（二）bān　《廣韻》布還切，平删幫。</w:t>
        <w:br/>
        <w:br/>
        <w:t>发半白。《廣韻·删韻》：“䰉，髮半白。”*唐**柳宗元*《酬韶州裴曹長使君二十韻》：“*賈*傅辭寧切，*虞*童髮未䰉。”*童宗説*注：“䰉，半白也。”</w:t>
        <w:br/>
      </w:r>
    </w:p>
    <w:p>
      <w:r>
        <w:t>䰊##䰊</w:t>
        <w:br/>
        <w:br/>
        <w:t>䰊bó　《集韻》伯各切，入鐸幫。</w:t>
        <w:br/>
        <w:br/>
        <w:t>（1）头发。《玉篇·髟部》：“䰊，髮也。”《篇海類編·身體類·髟部》：“䰊，髮䰊。”</w:t>
        <w:br/>
        <w:br/>
        <w:t>（2）发疏貌。《正字通·髟部》：“䰊，髮疎貌。”</w:t>
        <w:br/>
      </w:r>
    </w:p>
    <w:p>
      <w:r>
        <w:t>䰋##䰋</w:t>
        <w:br/>
        <w:br/>
        <w:t>䰋同“𩬇（髮）”。《龍龕手鑑·镸部》：“䰋，舊藏作𩬇。”《字彙補·髟部》：“䰋，夫伐切，音髮。見釋典。”一说同“鬘”。《康熙字典·髟部》：“䰋，《篇韻》與鬘同。”</w:t>
        <w:br/>
      </w:r>
    </w:p>
    <w:p>
      <w:r>
        <w:t>䰌##䰌</w:t>
        <w:br/>
        <w:br/>
        <w:t>䰌（一）zǒng　《集韻》祖動切，上蕫精。</w:t>
        <w:br/>
        <w:br/>
        <w:t>（1）束头发。《集韻·蕫韻》：“𩮀，𩮀角。或作䰌。”</w:t>
        <w:br/>
        <w:br/>
        <w:t>（2）马鬃。《類篇·髟部》：“䰌，馬鬣。”</w:t>
        <w:br/>
        <w:br/>
        <w:t>（二）cōng　《集韻》七恭切，平鍾清。</w:t>
        <w:br/>
        <w:br/>
        <w:t>〔𩬰䰌〕也作“𩬰鬆”。头发乱。单用义同。《改併四聲篇海·髟部》引《餘文》：“䰌，髮乱皃。”《集韻·鍾韻》：“䰌，𩬰䰌，髮亂。或从松。”</w:t>
        <w:br/>
      </w:r>
    </w:p>
    <w:p>
      <w:r>
        <w:t>䰍##䰍</w:t>
        <w:br/>
        <w:br/>
        <w:t>同“髤”。《説文·桼部》：“䰍，桼也。”《廣韻·尤韻》：“䰍”，同“髤”。《睡虎地秦墓竹簡·效律》：“殳、㦸、弩，䰍𣲥相易殹（也）。”《本草綱目·木部·漆》：“*時珍*曰：‘*許慎*《説文》云：漆本作桼，木汁可以䰍物。’”</w:t>
        <w:br/>
      </w:r>
    </w:p>
    <w:p>
      <w:r>
        <w:t>䰎##䰎</w:t>
        <w:br/>
        <w:br/>
        <w:t>《説文》：“䰎，屈髮也。从髟，貴聲。”</w:t>
        <w:br/>
        <w:br/>
        <w:t>kuì　《廣韻》丘愧切，去至溪。微部。</w:t>
        <w:br/>
        <w:br/>
        <w:t>盘发为髻。《説文·髟部》：“䰎，屈髮也。”*朱駿聲*通訓定聲：“䰎，歛其髮曰髻，盤其髮曰䰎，斂之而盤之，盤之而簪之，既成曰䯰。”《廣雅·釋詁四》：“䰎，髻也。”《龍龕手鑑·镸部》：“䰎，屈𩬇綰髻也。”</w:t>
        <w:br/>
      </w:r>
    </w:p>
    <w:p>
      <w:r>
        <w:t>䰏##䰏</w:t>
        <w:br/>
        <w:br/>
        <w:t>¹⁴䰏同“𩯰”。《切韻·祭韻》：“䰏，露髮。”《龍龕手鑑·镸部》：“䰏，《説文》云：‘婦人束小髮也。’”《篇海類編·身體類·髟部》：“䰏，正作𩯰，通作䰏。”</w:t>
        <w:br/>
      </w:r>
    </w:p>
    <w:p>
      <w:r>
        <w:t>䰐##䰐</w:t>
        <w:br/>
        <w:br/>
        <w:t>《説文》：“䰐，髮長也。从髟，監聲。讀若《春秋》‘*黑肱*以濫來奔’。”</w:t>
        <w:br/>
        <w:br/>
        <w:t>lán　㊀《廣韻》魯甘切，平談來。談部。</w:t>
        <w:br/>
        <w:br/>
        <w:t>（1）头发长。《説文·髟部》：“䰐，髮長也。”</w:t>
        <w:br/>
        <w:br/>
        <w:t>（2）毛发多。《玉篇·髟部》：“䰐，髮多。”*清**魏源*《黄山雲海詩》：“初各一縷合萬族，從足至腰漸脊䰐。”</w:t>
        <w:br/>
        <w:br/>
        <w:t>（3）鬓发稀疏貌。《廣韻·談韻》：“䰐，鬢髮踈皃。”</w:t>
        <w:br/>
        <w:br/>
        <w:t>㊁《集韻》力銜切，平銜來。</w:t>
        <w:br/>
        <w:br/>
        <w:t>〔䰐鬖〕1.毛发长貌。《集韻·銜韻》：“䰐，䰐鬖，髮長皃。”又《瞰韻》：“䰐，䰐鬖，長毛。”*唐**蘇鶚*《蘇氏演義》卷上：“龍鐘者，不昌熾，不翹舉貌，如䰐鬖、拉搭、解縱之類。”*元**趙顯宏*《晝夜樂·春》：“想從前枉將風月擔，空贏得鬢髮䰐鬖。”2.毛发垂貌。《廣韻·談韻》：“鬖，䰐鬖，毛垂。”《類篇·髟部》：“鬖，䰐鬖，髮垂貌。”*明**袁宏道*《又次前韻（法雲菴同諸開士限韻）》：“近烟紅淡泊，着雨緑䰐鬖。”*清**厲鶚*《雨後遊蕺山戒珠寺》：“棟撓瓦墮豆房破，病僧霜髮垂䰐鬖。”</w:t>
        <w:br/>
      </w:r>
    </w:p>
    <w:p>
      <w:r>
        <w:t>䰑##䰑</w:t>
        <w:br/>
        <w:br/>
        <w:t>䰑同“鬚”。《字彙·髟部》：“䰑，同鬚。”</w:t>
        <w:br/>
      </w:r>
    </w:p>
    <w:p>
      <w:r>
        <w:t>䰒##䰒</w:t>
        <w:br/>
        <w:br/>
        <w:t>¹³䰒méng　《廣韻》莫紅切，平東明。</w:t>
        <w:br/>
        <w:br/>
        <w:t>（1）〔䰒𩮰〕模糊不清。*宋**晏幾道*《蝶戀花十五首》之十：“晴雪半消花䰒𩮰，曉妝呵盡香酥凍。”</w:t>
        <w:br/>
        <w:br/>
        <w:t>（2）马的垂鬣。《廣韻·東韻》：“䰒，馬垂䰒也。”</w:t>
        <w:br/>
      </w:r>
    </w:p>
    <w:p>
      <w:r>
        <w:t>䰓##䰓</w:t>
        <w:br/>
        <w:br/>
        <w:t>《説文》：“䰓，髮皃。从髟，臱聲。讀若宀。”</w:t>
        <w:br/>
        <w:br/>
        <w:t>mián　《廣韻》莫賢切，平先明。元部。</w:t>
        <w:br/>
        <w:br/>
        <w:t>（1）头发貌。《説文·髟部》：“䰓，髮皃。”</w:t>
        <w:br/>
        <w:br/>
        <w:t>（2）烧烟画眉。《玉篇·髟部》：“䰓，燒煙畫眉。”</w:t>
        <w:br/>
      </w:r>
    </w:p>
    <w:p>
      <w:r>
        <w:t>䰔##䰔</w:t>
        <w:br/>
        <w:br/>
        <w:t>䰔同“䰉”。《改併四聲篇海·髟部》引《龍龕手鑑》：“䰔，龍髻也。”《正字通·髟部》：“䰔，俗䰉字。”</w:t>
        <w:br/>
      </w:r>
    </w:p>
    <w:p>
      <w:r>
        <w:t>䰕##䰕</w:t>
        <w:br/>
        <w:br/>
        <w:t>《説文》：“䰕，鬣也。从髟，盧聲。”</w:t>
        <w:br/>
        <w:br/>
        <w:t>lú　《廣韻》落胡切，平模來。又力居切。魚部。</w:t>
        <w:br/>
        <w:br/>
        <w:t>头发上指貌。《説文·髟部》：“䰕，鬣也。”*段玉裁*注：“亦謂髮上鬣也。”*王筠*句讀：“《廣韻》：‘䰕，毛也。’毛當作髦。”又指马鬃。《本草綱目·木部·椶櫚》：“皮中毛縷如馬之騣䰕，故名。”</w:t>
        <w:br/>
      </w:r>
    </w:p>
    <w:p>
      <w:r>
        <w:t>䰖##䰖</w:t>
        <w:br/>
        <w:br/>
        <w:t>¹⁹䰖同“𩯳”。《字彙·髟部》：“䰖，髮光澤。又音儹，義同。”按：《玉篇》、《集韻》均作“𩯳”。《遵義府志·風俗》：“綰髮為髻曰䰖。”己卯本《紅樓夢》第二十四回：“（那丫頭）倒是一頭黑鴉鴉的好頭髮，挽着個䰖兒。”</w:t>
        <w:br/>
      </w:r>
    </w:p>
    <w:p>
      <w:r>
        <w:t>髟##髟</w:t>
        <w:br/>
        <w:br/>
        <w:t>《説文》：“髟，長髮猋猋也。从長，从彡。”*段玉裁*注：“彡，猶毛也。會意。”</w:t>
        <w:br/>
        <w:br/>
        <w:t>（一）biāo　《廣韻》甫遥切（《集韻》卑遥切），平宵幫。又甫烋切，所銜切。幽部。</w:t>
        <w:br/>
        <w:br/>
        <w:t>长发下垂貌。《説文·髟部》：“髟，長髮猋猋也。”*王筠*句讀：“猋髟曡韻，借字以形容之。《匡謬正俗》引同，《玉篇》則作‘髟髟’，可互證。……《通俗文》曰：‘髮垂而髟。’”《文選·潘岳〈秋興賦〉》：“斑鬢髟以承弁兮，素髮颯以垂領。”*李善*注：“《説文》曰：‘白黑髮雜而髟。’”</w:t>
        <w:br/>
        <w:br/>
        <w:t>（二）piào　《集韻》匹妙切，去笑滂。</w:t>
        <w:br/>
        <w:br/>
        <w:t>长髦。《集韻·笑韻》：“髟，長髦。”《文選·馬融〈長笛賦〉》：“寒熊振頷，特麚昏髟。”*李善*注：“髟，萇髦也。”*胡克家*考異：“萇當作長，各本皆誤。”</w:t>
        <w:br/>
        <w:br/>
        <w:t>（三）shān　《廣韻》所銜切，平銜生。</w:t>
        <w:br/>
        <w:br/>
        <w:t>屋翼。《廣韻·銜韻》：“髟，屋翼也。”</w:t>
        <w:br/>
      </w:r>
    </w:p>
    <w:p>
      <w:r>
        <w:t>髠##髠</w:t>
        <w:br/>
        <w:br/>
        <w:t>髠同“髡”。《急就篇》：“鬼薪白粲鉗釱髠。”*顔師古*注：“𩮜髮曰髠。”《康熙字典·髟部》引《韻會》：“髠，俗髡字。”《楚辭·九章·涉江》：“*接輿*髠首兮，*桑扈*臝行。”*唐**孫樵*《復佛寺奏》：“是則中户不十，不足以活一髠。”*清**沈寓*《遜國君臣論》：“惟詔選天下高僧侍傅諸王，隱以遺篋度髠，秘為貽厥孫謀之道。”</w:t>
        <w:br/>
      </w:r>
    </w:p>
    <w:p>
      <w:r>
        <w:t>髡##髡</w:t>
        <w:br/>
        <w:br/>
        <w:t>《説文》：“髡，𩮜髮也。从髟，兀聲。髨，或从元。”*孔廣居*疑疑：“兀聲可疑，愚意髡本作髨，諧元聲，兀乃元之省文。”*朱駿聲*通訓定聲：“髡、髨，从髟，元省聲，或不省。”按：*容庚*《金文編》据*高景成*说，“兀”乃“元”字初文，与“元”为一字。</w:t>
        <w:br/>
        <w:br/>
        <w:t>kūn　《廣韻》苦昆切，平魂溪。又《集韻》五忽切。諄部。</w:t>
        <w:br/>
        <w:br/>
        <w:t>（1）剃发。《説文·髟部》：“髡，𩮜髮也。”《後漢書·東夷傳·三韓》：“其人短小，髡頭，衣韋衣，有上無下。”*明**朱孟震*《西南土記》：“夫死則髡其頭，不再適。”</w:t>
        <w:br/>
        <w:br/>
        <w:t>（2）僧尼。*唐**孫樵*《後佛寺奏》：“臣以為殘蠧於民者，羣髡最大。”*宋**王禹偁*《應詔言事》：“而有富僧鉅髡，窮極口腹。”*宋**趙與時*《賓退録》卷六：“狂髡坐爾，乃有千里役。”</w:t>
        <w:br/>
        <w:br/>
        <w:t>（3）古代刑法名。古代男子皆留长发，剃去头发也是一种刑罚。*唐**慧琳*《一切經音義》卷六十二引《考聲》：“髡，刑名。髡去其髮也。”《集韻·没韻》：“髡，去髮刑。”《周禮·秋官·掌戮》：“髡者使守積。”*鄭玄*注：“王之同族不宫者宫之，為翦其類髡頭而已。”《睡虎地秦墓竹簡·法律答問》：“擅殺、刑、髡其後子，𤅊之。”*唐**蘇鶚*《蘇氏演義》卷上：“髡刑則剃毛髮。”</w:t>
        <w:br/>
        <w:br/>
        <w:t>（4）截断。*唐**玄應*《一切經音義》卷二引《廣雅》：“髡，截也。”*三國**魏**杜恕*《體論》：“是猶髡其枝而欲根之蔭。”</w:t>
        <w:br/>
        <w:br/>
        <w:t>（5）剪去树木枝条。《爾雅·釋木》：“髡，梱。”*郝懿行*義疏：“《釋文》梱，五門反。則與㮯聲義近。《説文》：‘㮯，梡木未析也。’☀落樹頭為髡。《齊民要術》有髡柳法。又云：‘大樹髡之，小則不髡。’”《齊民要術·種槐柳楸梓梧柞》：“《陶朱公術》曰：‘種柳千樹則足柴。十年之後，髡一樹，得一載，歲髡二百樹，五年一周。’”</w:t>
        <w:br/>
      </w:r>
    </w:p>
    <w:p>
      <w:r>
        <w:t>髢##髢</w:t>
        <w:br/>
        <w:br/>
        <w:t>同“鬄”。《説文·髟部》：“鬄，髲也。从髟，易聲。髢，鬄或从也聲。”《詩·鄘風·君子偕老》：“鬒髮如雲，不屑髢也。”*鄭玄*箋：“髢，髲也。”*孔穎達*疏：“髢一名髲，故云‘髢髲也’。《説文》云：‘髲，益髮也。’言己髮少，聚他人髮益之。”《新唐書·桓彦範傳附薛季昶》：“*稾城*尉*吴澤*射殺驛使，髠民女髮為髢，州不能劾，*季昶*杖殺之。”*明**方孝孺*《送李宗魯序》：“髮不足者失髢則羞。”</w:t>
        <w:br/>
      </w:r>
    </w:p>
    <w:p>
      <w:r>
        <w:t>髣##髣</w:t>
        <w:br/>
        <w:br/>
        <w:t>fǎng　《廣韻》妃兩切，上養非。</w:t>
        <w:br/>
        <w:br/>
        <w:t>〔髣髴〕也作“仿佛”。好像；似乎。《説文·髟部》：“髴，髴若似也。”*段玉裁*注：“*許*無髣字，後人因髴製髣。”*唐**玄應*《一切經音義》卷二：“仿佛，古文作‘肪胇’，《聲類》作‘髣髴’，同。謂相似，見不諦也。”*錢坫*校正：“《説文》作仿佛。”《楚辭·遠遊》：“時髣髴以遥見兮，精晈晈以往來。”*洪興祖*補注引《説文》：“髣髴，見不諟也。”*晋**陶潛*《桃花源記》：“林盡水源，便得一山，山有小口，髣髴若有光。”*徐珂*《清稗類鈔·物品類》：“髣髴輕盈漢麗娟，廻風歌罷舞翩翩。”</w:t>
        <w:br/>
      </w:r>
    </w:p>
    <w:p>
      <w:r>
        <w:t>髤##髤</w:t>
        <w:br/>
        <w:br/>
        <w:t>髤xiū　《廣韻》許尤切，平尤曉。幽部。</w:t>
        <w:br/>
        <w:br/>
        <w:t>（1）同“髹”。赤黑漆。《玉篇·髟部》：“髹，赤黑漆也。髤，同髹。”《儀禮·鄉射禮》：“楅髤横而拳之。”*鄭玄*注：“髤，赤黑漆也。”又赤多黑少之色。《周禮·春官·巾車》：“駹車，雚蔽，然𧜀，髤飾。”*鄭玄*注：“髤，赤多黑少之色。”</w:t>
        <w:br/>
        <w:br/>
        <w:t>（2）以漆漆物。《集韻·至韻》：“髤，以漆塗器。”《史記·貨殖列傳》：“木器髤者千枚。”*張守節*正義：“*顔*云：‘以漆物謂之髤。’”*清**徐校*《顧虞東先生舊宅記》：“老屋數椽，不雕不髤。”</w:t>
        <w:br/>
      </w:r>
    </w:p>
    <w:p>
      <w:r>
        <w:t>髥##髥</w:t>
        <w:br/>
        <w:br/>
        <w:t>髥同“髯”。《集韻·鹽韻》：“䫇，《説文》：‘頰須也。’或从髟。”《正字通·髟部》：“髯，俗髥字。”《莊子·列禦寇》：“美、髥、長、大、壯、麗、勇、敢，八者俱過人也，因以是窮。”*宋**蘇軾*《陽關曲·軍中》：“*受降城*下紫髥郎，*戲馬臺*南舊戰場。”*清**陳于王*《遊文殊院歷天都峰逢採藥者》：“矯矯霜髥叟，負鍤巖邊行。”</w:t>
        <w:br/>
      </w:r>
    </w:p>
    <w:p>
      <w:r>
        <w:t>髦##髦</w:t>
        <w:br/>
        <w:br/>
        <w:t>《説文》：“髦，髮也。从髟，从毛。”*徐鍇*繫傳：“从髟，毛聲。”</w:t>
        <w:br/>
        <w:br/>
        <w:t>máo　㊀《廣韻》莫袍切，平豪明。宵部。</w:t>
        <w:br/>
        <w:br/>
        <w:t>（1）毛发中的长毫。《説文·髟部》：“髦，髮也。”按：*唐**玄應*《一切經音義》卷四引作“髦，髮中毫者也”。也泛指毛发。《廣雅·釋器》：“髦，毛也。”*清**俞正燮*《癸巳類稿》卷六：“脈不通，血不流，髦毛不澤，面黑如漆。”</w:t>
        <w:br/>
        <w:br/>
        <w:t>（2）出类拔萃的人物。《爾雅·釋言》：“髦，俊也。”*郭璞*注：“士中之俊，如毛中之髦。”又“髦，選也。”*郭璞*注：“俊士之選。”《詩·小雅·甫田》：“攸介攸止，烝我髦士。”*毛*傳：“髦，俊也。”*唐太宗*《令河北淮南諸州舉人詔》：“*江**淮**吴**會*，英髦斯在。”*梁启超*《近代学风之地理分布·序》：“国之俊髦，其有乐于是耶？”又选拔。《詩·大雅·思齊》：“古之人無斁，譽髦斯士。”*清**王引之*《經義述聞·爾雅中》：“士之選，謂之髦，烝我髦士，髦士攸宜是也。選士亦謂之髦，譽髦斯士是也。譽髦斯士，選斯士也。”</w:t>
        <w:br/>
        <w:br/>
        <w:t>（3）马颈上的长毛。《廣韻·豪韻》：“髦，髦鬣也。”《儀禮·既夕禮》：“馬不齊髦。”《齊民要術·養牛馬驢騾》：“白馬黑髦不利人。”*唐**樊綽*《蠻書·南蠻疆界接連諸蕃夷國名》：“大將軍*李千傍*等，將細馬六十匹來迎，皆金鍐玉珂，拂髦振鐸。”又泛指动物头颈上的长毛。《山海經·南山經》：“（*亶爰之山*）有獸焉，其狀如狸而有髦，其名曰類。”</w:t>
        <w:br/>
        <w:br/>
        <w:t>（4）四散貌。《字彙補·髟部》：“髦，四散貌，猶芼也。”*漢**揚雄*《蜀都賦》：“禽獸奇偉髦山林。”</w:t>
        <w:br/>
        <w:br/>
        <w:t>（5）中药名。天门冬，一名颠棘。《爾雅·釋草》：“髦，顛棘。”*郝懿行*義疏：“《本草》云：‘天門冬一名顛勒。’勒即棘也。”一说木名，即柔英。《爾雅·釋木》：“髦，柔英。”*郭璞*注：“未詳。”*郝懿行*義疏：“《釋草》有髦，顛棘，《廣雅》謂之女木，與此柔英疑同類。”</w:t>
        <w:br/>
        <w:br/>
        <w:t>（6）螳螂的别名。《方言》卷十一：“螳螂謂之髦。”</w:t>
        <w:br/>
        <w:br/>
        <w:t>（7）年老。也作“耄”。*宋**徐夢莘*《三朝北盟會編》卷十九：“*政和*間有北伐之議……*洪中孚*答（*譚）稹*以為不可，*稹*遽奏以老髦罷之。”按：《越東集》印本作“耄”。*清**戴名世*《艱貞叟傳》：“而*安陽*新令來，髦且昏。”</w:t>
        <w:br/>
        <w:br/>
        <w:t>（8）姓。《萬姓統譜·豪韻》：“髦，《史記》*殷*後有*髦*氏。又見《姓苑》。”</w:t>
        <w:br/>
        <w:br/>
        <w:t>㊁《集韻》迷浮切，平侯明。宵部。</w:t>
        <w:br/>
        <w:br/>
        <w:t>（1）古代西南少数民族名。也作“髳”。《洪武正韻·尤韻》：“髳，國名。亦作髦。”《篇海類編·身體類·髟部》：“髦，西夷别名。”《詩·小雅·角弓》：“如*蠻*如*髦*，我是用憂。”*鄭玄*箋：“髦，西夷别名。*武王*伐*紂*，其等有八國從焉。”*孔穎達*疏：“《牧誓》曰：‘及*庸*、*蜀*、*羌*、*髳*、*微*、*盧*、*彭*、*濮*人。’又曰：‘逖矣，西土之人。’是西方也。彼髳此髦音義同也。”*唐**李商隱*《為滎陽公舉王克明等充縣令主簿狀》：“控聯谿洞，參錯*蠻**髦*。”*宋**陸游*《瑞慶節功德疏七》之七：“*髦**蠻*奉九譯之琛，農扈告三登之候。”</w:t>
        <w:br/>
        <w:br/>
        <w:t>（2）古时儿童下垂至眉的发式。也作“𩭾”。《集韻·矦韻》：“𩭾，髮至眉也。亦作髦。”《詩·鄘風·柏舟》：“髧彼兩髦，實維我儀。”*毛*傳：“髦者，髮至眉，子事父母之飾。”*陸德明*釋文：“髦，《説文》作髳。”*王先謙*三家義集疏：“《齊》、《韓》作𩭾，亦作髳。”*清**毛奇齡*《李女宗守志記事》：“誰謂髦者，童飾也。”又代指儿童。*三國**魏**劉邵*《人物志·七繆》：“夫幼智之人，材智精達，然其在童髦皆有端緒。”</w:t>
        <w:br/>
        <w:br/>
        <w:t>㊂《集韻》謨交切，平爻明。</w:t>
        <w:br/>
        <w:br/>
        <w:t>（1）〔髦牛〕牛名。也作“氂（牦）牛”。*唐**慧琳*《一切經音義》卷十三：“髦牛，作氂，同，西南夷牛名也。”《史記·西南夷列傳》：“取其筰馬、*僰*僮、髦牛，以此*巴**蜀*殷富。”</w:t>
        <w:br/>
        <w:br/>
        <w:t>（2）通“旄”。古时旗杆头上用牦牛尾作的装饰，因即指有这种装饰的旗。《洪武正韻·爻韻》：“旄，旌旄。亦作髦。”*清**朱駿聲*《説文通訓定聲·小部》：“髦，叚借為旄。”《文選·張衡〈東京賦〉》：“髶髦被繡，虎皮戴鶡。”*李善*注引*薛綜*曰：“髶髦，髦頭茸騎也。”又《張協〈七命〉》：“建雲髦，啓雄芒。”*李善*注：“雲髦，雲旆竿上施髦也。髦與旄古字通。”</w:t>
        <w:br/>
      </w:r>
    </w:p>
    <w:p>
      <w:r>
        <w:t>髧##髧</w:t>
        <w:br/>
        <w:br/>
        <w:t>髧dàn　《廣韻》徒感切，上感定。侵部。</w:t>
        <w:br/>
        <w:br/>
        <w:t>发垂貌。《玉篇·髟部》：“髧，髮垂皃。”《詩·鄘風·柏舟》：“髧彼兩髦，實維我特。”*毛*傳：“髧，兩髦之貌。”引申为垂貌。《文選·左思〈魏都賦〉》：“髧若玄雲舒蜺以高垂。”*李善*注：“髧，垂貌也。”*清**楊守知*《藏佛》：“髧耳修眉垂兩目。”</w:t>
        <w:br/>
      </w:r>
    </w:p>
    <w:p>
      <w:r>
        <w:t>髨##髨</w:t>
        <w:br/>
        <w:br/>
        <w:t>⁴髨</w:t>
        <w:br/>
        <w:br/>
        <w:t>同“髡”。《説文·髟部》：“髡，𩮜髮也。从髟，兀聲。髨，或从元。”</w:t>
        <w:br/>
      </w:r>
    </w:p>
    <w:p>
      <w:r>
        <w:t>髩##髩</w:t>
        <w:br/>
        <w:br/>
        <w:t>髩同“鬢”。*宋**晁補之*《摸魚兒》：“君視覻，滿青鏡，星星髩影今如許。”*清*佚名《靈寳刀·支郡憐寃》：“為國躭憂髩已霜。”按：“髩”为“鬢”的异体。</w:t>
        <w:br/>
      </w:r>
    </w:p>
    <w:p>
      <w:r>
        <w:t>髫##髫</w:t>
        <w:br/>
        <w:br/>
        <w:t>《説文新附》：“髫，小兒垂結也。从髟，召聲。”</w:t>
        <w:br/>
        <w:br/>
        <w:t>tiáo　《廣韻》徒聊切，平蕭定。宵部。</w:t>
        <w:br/>
        <w:br/>
        <w:t>古时儿童下垂的发式。*唐**慧琳*《一切經音義》卷八十九引《蒼頡篇》：“髫，髦也。”*三國**魏**曹植*《靈芝篇》：“髫齓無夭齒，黄髮盡其年。”《後漢書·伏湛傳》：“髫髮厲志，白首不衰。”*晋**陶潛*《桃花源記》：“黄髮垂髫，並怡然自樂。”*梁启超*《新罗马·侠感》：“小生虽在髫龄，颇知国耻，抚今怀古，感物易哀。”</w:t>
        <w:br/>
      </w:r>
    </w:p>
    <w:p>
      <w:r>
        <w:t>髬##髬</w:t>
        <w:br/>
        <w:br/>
        <w:t>髬pī　《廣韻》敷悲切（《集韻》攀悲切），平脂滂。又《類篇》貧悲切。</w:t>
        <w:br/>
        <w:br/>
        <w:t>（1）〔髬髵〕猛兽鬃毛竖起。《廣韻·脂韻》：“髬，髬髵，猛獸奮鬣皃。”《文選·張衡〈西京賦〉》：“及其猛毅髬髵，隅目高眶。威懾兕虎，莫之敢阬。”*李善*注引*薛綜*曰：“髬髵，作毛鬣也。”《太平廣記》卷四百四十一引*唐**牛肅*《紀聞》：“俄而有一青獸，自松樹南細草中出，毳毛髬髵。”也借指猛兽。*宋**蘇軾*《十八大阿羅漢頌》：“一念之差，墮此髬髵。”又指人发竖起。*唐**李觀*《弔監察御史韓弇没蕃文》：“羣羌髬髵，坐刃我師。”*清**魏源*《寰海後十首》之五：“城下*華元*槃婉轉，壇前贊普髮髬髵。”</w:t>
        <w:br/>
        <w:br/>
        <w:t>（2）披发走。*唐**慧琳*《一切經音義》卷五十三引《埤蒼》：“髬者，被髮而走皃也。”《字彙·髟部》：“髬，披髮走。”</w:t>
        <w:br/>
      </w:r>
    </w:p>
    <w:p>
      <w:r>
        <w:t>髭##髭</w:t>
        <w:br/>
        <w:br/>
        <w:t>髭zī　《廣韻》即移切，平支精。</w:t>
        <w:br/>
        <w:br/>
        <w:t>（1）嘴上边的胡须。也作“頿”。《釋名·釋形體》：“口上曰髭。”《玉篇·髟部》：“髭，口上須。本作頿。”《樂府詩集·相和歌辭三·陌上桑》：“行者見*羅敷*，下擔捋髭鬚。”*五代**李煜*《病中感懷》：“夜鼎唯煎藥，朝髭半染霜。”*叶圣陶*《倪焕之》二十三：“在上唇一抹短髭上，也缀着好几滴汗。”又泛指胡须。*唐**韓愈*《寄崔二十六立之》：“連年收科第，若摘頷底髭。”*宋**陶穀*《清異録·肢體門》：“*唐文王*虬須壯冠，人號髭聖。”又指马须。《吕氏春秋·觀表》：“古之善相馬者，*寒風是*相口齒……*衛忌*相髭。”</w:t>
        <w:br/>
        <w:br/>
        <w:t>（2）方言。毛发直竖张散。如：髭毛。</w:t>
        <w:br/>
      </w:r>
    </w:p>
    <w:p>
      <w:r>
        <w:t>髮##髮</w:t>
        <w:br/>
        <w:br/>
        <w:t>〔发〕</w:t>
        <w:br/>
        <w:br/>
        <w:t>《説文》：“髮，根也。从髟，犮聲。𩠖，髮或从首。𩑛，古文。”按：*段玉裁*、*朱駿聲*改“根也”为“頭上毛也”。</w:t>
        <w:br/>
        <w:br/>
        <w:t>fà　《廣韻》方伐切，入月非。月部。</w:t>
        <w:br/>
        <w:br/>
        <w:t>（1）头发。《説文·髟部》：“髮，根也。”按：*唐**慧琳*《一切經音義》卷六十四引《説文》作“頂上毛也”。《書·秦誓》：“雖則云然，尚猷詢茲黄髮，則罔所愆。”《論衡·無形》：“人少則髮黑，老則髮白，白久則黄。”*鲁迅*《故事新编·理水》：“另一位花白须发的大员说，他是*禹*的母舅的干儿子。”又蓄发。*唐**孫樵*《復佛寺奏》：“*武皇帝*一旦髮天下羣髠，悉歸平民，是時一百七十萬家之心咸知生地。”</w:t>
        <w:br/>
        <w:br/>
        <w:t>（2）草木。《莊子·逍遥遊》：“窮髮之北有冥海者，天池也。”*陸德明*釋文：“*李*云：‘髮，猶毛也。’*司馬*云：‘北極之下無毛之地也。’案：毛，草也。《地理書》云：‘山以草木為髮。’”</w:t>
        <w:br/>
        <w:br/>
        <w:t>（3）古代长度单位，尺的万分之一。《新書·六術》：“十毫為髮，十髮為氂，十氂為分，十分為寸，十寸為尺。”</w:t>
        <w:br/>
        <w:br/>
        <w:t>（4）姓。*宋**邵思*《姓解》卷一：“髮，*漢*有*東海**髮福*，治《詩》。”</w:t>
        <w:br/>
      </w:r>
    </w:p>
    <w:p>
      <w:r>
        <w:t>髯##髯</w:t>
        <w:br/>
        <w:br/>
        <w:t>髯rán　《廣韻》汝鹽切，平鹽日。又而艷切。談部。</w:t>
        <w:br/>
        <w:br/>
        <w:t>（1）两颊的胡须；也泛指胡须。如：白发苍髯。《釋名·釋形體》：“在頰耳旁曰髯，隨口動摇冄冄然也。”《玉篇·髟部》：“髯，頰須。”《廣韻·艷韻》：“髯，頷毛。”《莊子·列禦寇》：“美、髯、長、大、壯、麗、勇、敢，八者俱過人也，因以是窮。”《漢書·朱博傳》：“*博*奮髯抵几曰：‘觀*齊*兒欲以此為俗邪！’”*顔師古*注：“髯，頰毛也。”《晋書·郗鑒傳》：“府中語曰：‘髯參軍，短主簿，能令公喜，能令公怒。’*超*髯，*珣*短故也。”*何超*音義：“髯，頷毛。”*叶圣陶*《倪焕之》二：“校长捻着颔下的长髯。”</w:t>
        <w:br/>
        <w:br/>
        <w:t>（2）须多或须长的人。*三國**蜀**諸葛亮*《答關羽書》：“*黥*、*彭*之徒，當與*益德*并驅争先，猶未及髯之絶倫逸羣也。”*宋**蘇軾*《戲劉監倉求米粉餅二首》之一：“一杯連坐兩髯棋，數片深紅入座飛。”*明**袁宏道*《贈李雲峯》：“何處識老髯，自*虎跑泉*始。”</w:t>
        <w:br/>
        <w:br/>
        <w:t>（3）动物的须。《山海經·西山經》：“（*上申之山*）其鳥多當扈，其狀如雉，以其髯飛。”*郭璞*注：“髯，咽下須也。”《晋書·郭璞傳》：“夫攀驪龍之髯，撫翠禽之毛。”*宋**陸游*《贈粉鼻》：“連夕狸奴磔鼠頻，怒髯噀血護殘囷。”</w:t>
        <w:br/>
      </w:r>
    </w:p>
    <w:p>
      <w:r>
        <w:t>髰##髰</w:t>
        <w:br/>
        <w:br/>
        <w:t>髰tì　《集韻》他計切，去霽透。</w:t>
        <w:br/>
        <w:br/>
        <w:t>（1）同“鬄”。假发。《集韻·霽韻》：“鬄，髲也。或从世。”</w:t>
        <w:br/>
        <w:br/>
        <w:t>（2）同“剃”。《字彙補·髟部》：“髰，古文剃字。”</w:t>
        <w:br/>
      </w:r>
    </w:p>
    <w:p>
      <w:r>
        <w:t>髱##髱</w:t>
        <w:br/>
        <w:br/>
        <w:t>髱bào　《集韻》皮教切，去效並。</w:t>
        <w:br/>
        <w:br/>
        <w:t>多须貌。《類篇·髟部》：“髱，多須皃。”《集韻·效韻》：“髱，多須也。”</w:t>
        <w:br/>
      </w:r>
    </w:p>
    <w:p>
      <w:r>
        <w:t>髲##髲</w:t>
        <w:br/>
        <w:br/>
        <w:t>《説文》：“髲，鬄也。从髟，皮聲。”按：*段玉裁*注本依《鄘風》正义引《説文》改“鬄也”为“益髮也”。</w:t>
        <w:br/>
        <w:br/>
        <w:t>bì　《廣韻》平義切，去寘並。歌部。</w:t>
        <w:br/>
        <w:br/>
        <w:t>假发。《説文·髟部》：“髲，鬄也。”《釋名·釋首飾》：“髲，被也。髮少者得以被助其髮也。鬄，𩮜也，剔刑人之髮為之也。”《儀禮·少牢饋食禮》“主婦被錫衣移袂，薦自東房”*漢**鄭玄*注：“被錫，讀為髲鬄。古者或剔賤者、刑者之髮，以被婦人之紒為飾，因名髲鬄焉。”《世説新語·賢媛》：“（*湛氏*）頭髮委地，下為二髲，賣得數斛米。”*清**唐孫華*《夏重談金陵舊事》：“復有故宫妃，飛蓬亂雙髲。”</w:t>
        <w:br/>
      </w:r>
    </w:p>
    <w:p>
      <w:r>
        <w:t>髳##髳</w:t>
        <w:br/>
        <w:br/>
        <w:t>（一）máo　《廣韻》莫浮切，平尤明。又《集韻》謨袍切。幽部。</w:t>
        <w:br/>
        <w:br/>
        <w:t>（1）同“𩭾”。古代的一种发式。《説文·髟部》：“𩭾，髮至眉也。《詩》曰：‘紞彼兩𩭾。’髳，𩭾或省。”</w:t>
        <w:br/>
        <w:br/>
        <w:t>（2）古代西南少数民族名。分布在今*川*南*滇*北一带。《説文·髟部》：“髳，*漢*令有*髳長*。”*段玉裁*注：“髳即𩭾字，而羌髳字衹从矛。”《書·牧誓》：“及*庸*、*蜀*、*羌*、*髳*、*微*、*盧*、*彭*、*濮*人。”*孔*傳：“八國皆蠻夷戎狄屬*文王*者……*髳*、*微*在*巴蜀*。”*唐**李德裕*《幽州紀聖功碑銘》：“*肅宗*之戡内難也……亦由*羌*、*髳*率師以翼*周*，*北貊*梟騎以助*漢*。”*清**顧炎武*《天下郡國利病書·四川·雅州》：“*狄國*，*夏*為*防風氏*，*周*為*髳*，*漢*之*賨叟*，地在*蜀*之邊也。”</w:t>
        <w:br/>
        <w:br/>
        <w:t>（二）róu　《龍龕手鑑》耳由反。</w:t>
        <w:br/>
        <w:br/>
        <w:t>多而美的毛鬃。《龍龕手鑑·镸部》：“髳，馬繁鬣也。”《字彙補·髟部》：“髳，馬之繫鬣也。見《韻會小補》。”按：《字彙補》“繁”讹“繫”。“髳”当为“䰆”的异体。</w:t>
        <w:br/>
        <w:br/>
        <w:t>（三）méng　《廣韻》莫紅切，平東明。東部。</w:t>
        <w:br/>
        <w:br/>
        <w:t>〔覭髳〕草木朦胧不清貌。《爾雅·釋詁下》：“覭髳，茀離也。”*郭璞*注：“草木之叢茸翳薈也。茀離，即彌離。彌離，猶蒙蘢耳。”引申为笼统。*章炳麟*《变法箴言》：“则虽知其言之覭髳阔略，而固以得之为喜。”</w:t>
        <w:br/>
      </w:r>
    </w:p>
    <w:p>
      <w:r>
        <w:t>髴##髴</w:t>
        <w:br/>
        <w:br/>
        <w:t>《説文》：“髴，髴若似也。从髟，弗聲。”按：*段玉裁*说“髴若似也”的“髴”是未删的复举字。</w:t>
        <w:br/>
        <w:br/>
        <w:t>（一）fú　㊀《廣韻》敷勿切，入物敷。又芳未切。術部。</w:t>
        <w:br/>
        <w:br/>
        <w:t>〔髣髴〕也作“仿佛”。好像；似乎。单用义同。《説文·髟部》：“髴，髴若似也。”*段玉裁*注：“佀者，像也。若佀者，絫言之。髴與《人部》‘仿佛’之‘佛’義同。”*唐**玄應*《一切經音義》卷二：“仿佛，《聲類》作‘髣髴’，同。”见“髣”。</w:t>
        <w:br/>
        <w:br/>
        <w:t>㊁《廣韻》分勿切，入物非。術部。</w:t>
        <w:br/>
        <w:br/>
        <w:t>妇女首饰。也作“䭮”。《廣韻·物韻》：“髴，婦人首飾。”《古今韻會舉要·勿韻》：“䭮，《集韻》或作髴。”《易·既濟》“婦喪其茀”*唐**陸德明*釋文：“茀，首飾也。*子夏*作髴。”*宋**歐陽修*《班班林間鳩寄内》：“又云子亦病，蓬首不加髴。”又戴首饰。*宋**梅堯臣*《奉和子華持國玉汝來飲西軒》：“凍婢昧煎和，親調首忘髴。”</w:t>
        <w:br/>
        <w:br/>
        <w:t>（二）fèi　《廣韻》芳未切，去未敷。</w:t>
        <w:br/>
        <w:br/>
        <w:t>〔髣髴〕乱发。单用义同。《集韻·未韻》：“髴，髣髴，髮亂。”*方成珪*考正：“案：《類篇》‘亂’下有‘皃’字。”*宋**姚寬*《西溪叢語》卷下：“《神異經》云：‘西北荒有人，人面朱髴，蛇身人手，四足。’”*元*佚名《清江引》：“殘粧兒匀，髴髻兒歪，越顯的多嬌態。”</w:t>
        <w:br/>
      </w:r>
    </w:p>
    <w:p>
      <w:r>
        <w:t>髵##髵</w:t>
        <w:br/>
        <w:br/>
        <w:t>髵ér　《廣韻》如之切，平之日。</w:t>
        <w:br/>
        <w:br/>
        <w:t>（1）〔髬髵〕见“髬”。</w:t>
        <w:br/>
        <w:br/>
        <w:t>（2）多毛。《玉篇·髟部》：“髵，多毛。”*明**陸容*《菽園雜記》卷六：“西胡*撒馬兒罕*進二獅子……其狀只如黄狗，但頭大尾長，頭尾各有髵耳。”</w:t>
        <w:br/>
        <w:br/>
        <w:t>（3）颊毛。也作“而”。《説文·而部》“而，頰毛也”*宋**徐鉉*等注：“今俗别作髵。”《廣韻·之韻》：“髵，須也。”*清**毛奇齡*《家明府文山兄七十壽序》：“而*文山*齦完肌薄，儼塗髹漆于髵鬢之𨻶。”</w:t>
        <w:br/>
      </w:r>
    </w:p>
    <w:p>
      <w:r>
        <w:t>髶##髶</w:t>
        <w:br/>
        <w:br/>
        <w:t>《説文》：“髶，亂髮也。从髟，茸省聲。”</w:t>
        <w:br/>
        <w:br/>
        <w:t>（一）róng　《廣韻》而容切，平鍾日。東部。</w:t>
        <w:br/>
        <w:br/>
        <w:t>乱发。也形容发多而乱。《説文·髟部》：“髶，亂髮也。”《廣韻·鍾韻》：“髶，髮多亂皃。”</w:t>
        <w:br/>
        <w:br/>
        <w:t>（二）èr　《廣韻》而至切，去至日。</w:t>
        <w:br/>
        <w:br/>
        <w:t>古代先驱骑兵披着头发的装束。《集韻·志韻》：“髶，去髮飾。”《文選·張衡〈東京賦〉》：“髶髦被繡，虎夫戴鶡。”*李善*注引*薛綜*曰：“髶髦，髦頭茸騎也。”*唐**段成式*《酉陽雜俎·禮異》：“髶髮絳袍。”</w:t>
        <w:br/>
      </w:r>
    </w:p>
    <w:p>
      <w:r>
        <w:t>髷##髷</w:t>
        <w:br/>
        <w:br/>
        <w:t>髷qū　《集韻》區玉切，入燭溪。</w:t>
        <w:br/>
        <w:br/>
        <w:t>〔髷𩭊〕也作“曲局”。卷发貌。《集韻·燭韻》：“髷，髷𩭊，鬈髮皃。”《正字通·髟部》：“𩫴，按：《詩·小雅》：‘予髮曲局。’注：‘局，卷也。’别作髷𩭊。”</w:t>
        <w:br/>
      </w:r>
    </w:p>
    <w:p>
      <w:r>
        <w:t>髸##髸</w:t>
        <w:br/>
        <w:br/>
        <w:t>髸gōng　《廣韻》九容切，平鍾見。</w:t>
        <w:br/>
        <w:br/>
        <w:t>〔髸䯳〕也作“𩬛鬆”。头发松乱。也指乱发。《廣韻·鍾韻》：“髸，髸䯳。”《集韻·鍾韻》：“髸，髸䯳，髮亂。”</w:t>
        <w:br/>
      </w:r>
    </w:p>
    <w:p>
      <w:r>
        <w:t>髹##髹</w:t>
        <w:br/>
        <w:br/>
        <w:t>髹xiū　《廣韻》許尤切，平尤曉。幽部。</w:t>
        <w:br/>
        <w:br/>
        <w:t>（1）同“髤”。赤黑漆；涂漆。《玉篇·髟部》：“髹，赤黑漆也。髤，同髹。”《韓非子·外儲説左上》：“君觀之，與髹筴者同狀。”*三國**魏**何晏*《景福殿賦》：“於是列髹彤之繡桷，垂琬琰之文璫。”*宋**蘇軾*《寄周安孺茶》：“髹筒浄無染，箬籠匀且複。”*魏金枝*《野火》：“她已经老得耳聋眼瞎，头秃得像个髹了漆的木鱼。”</w:t>
        <w:br/>
        <w:br/>
        <w:t>（2）发乱。《字彙·髟部》：“髹，髮亂也。”*唐**劉兼*《送二郎君歸長安》：“荷衣曉挂慙官吏，菱鏡秋窺訝鬢髹。”</w:t>
        <w:br/>
      </w:r>
    </w:p>
    <w:p>
      <w:r>
        <w:t>髺##髺</w:t>
        <w:br/>
        <w:br/>
        <w:t>髺（一）kuò　《廣韻》古活切，入末見。月部。</w:t>
        <w:br/>
        <w:br/>
        <w:t>束发。《玉篇·髟部》：“髺，《説文》曰：‘絜髮也。’”《儀禮·士喪禮》：“主人髺髮，袒，衆主人免于房。”*鄭玄*注：“髺髮者，去笄纚而紒。”*賈公彦*疏：“此即《喪服小記》云：‘斬衰髺髮。’以麻為母髺髮，以麻免而以布，是母雖齊衰，初亦髺髮，與斬衰同。故云‘去笄纚而紒’，紒上著髺髮也。”</w:t>
        <w:br/>
        <w:br/>
        <w:t>（二）yuè　《字彙補》魚厥切。</w:t>
        <w:br/>
        <w:br/>
        <w:t>器物折足，形体歪斜。《周禮·考工記·旊人》：“凡陶旊之事，髺墾薛暴不入市。”*鄭玄*注：“髺讀為跀。”*賈公彦*疏：“跀謂器不正，欹邪者也。”*孫詒讓*正義：“*段玉裁*云：‘髺，从𠯑聲，𠯑从氏聲，音厥，與月聲近。’*詒讓*案：《廣雅·釋詁》云：‘刖，危也。’跀、刖音義同，謂器折足，則危而易覆也。”</w:t>
        <w:br/>
      </w:r>
    </w:p>
    <w:p>
      <w:r>
        <w:t>髻##髻</w:t>
        <w:br/>
        <w:br/>
        <w:t>《説文新附》：“髻，緫髮也。从髟，吉聲。古通用結。”</w:t>
        <w:br/>
        <w:br/>
        <w:t>（一）jì　《廣韻》古詣切，去霽見。質部。</w:t>
        <w:br/>
        <w:br/>
        <w:t>挽在头顶或脑后的发结。《説文新附·髟部》：“髻，緫髮也。”*李楨*逸字辨證：“髻，古作結。*西漢*以前無作髻者。”《玉篇·髟部》：“髻，髮結也。”《後漢書·馬援傳附馬寥》：“*長安*語曰：‘城中好高髻，四方高一尺。’”*唐**白居易*《吾雛》：“我頭髮盡落，汝頂髻初成。”*叶圣陶*《倪焕之》二十四：“前刘海，挂在后脑的长圆髻。”又喻指美丽的山峰。*宋**陸游*《春晚懷故山》：“遠山何所似？䰀鬌千髻緑。”*明**張岱*《陶庵夢憶·閏中秋》：“*香爐*、*鵞鼻*、*天柱*諸峯，僅露髻尖而已。”</w:t>
        <w:br/>
        <w:br/>
        <w:t>（二）jié　《集韻》吉屑切，入屑見。質部。</w:t>
        <w:br/>
        <w:br/>
        <w:t>旧时称灶神为髻。《集韻·屑韻》：“髻，竈神名。”《莊子·達生》：“沈有*履*，竈有*髻*。”*陸德明*釋文引*司馬彪*云：“髻，竈神，著赤衣，狀如美女。”</w:t>
        <w:br/>
      </w:r>
    </w:p>
    <w:p>
      <w:r>
        <w:t>髼##髼</w:t>
        <w:br/>
        <w:br/>
        <w:t>髼péng　《廣韻》薄紅切，平東並。</w:t>
        <w:br/>
        <w:br/>
        <w:t>〔髼鬆〕也作“髼䯳”。头发散乱貌。单用义同。《集韻·東韻》引《字林》：“髼，髼䯳，髮亂皃。”《玉篇·髟部》：“髼，髮亂皃。”*宋**趙叔向*《肯綮録·俚俗字義》：“謂人髮亂曰髼鬆。”《五燈會元·寳峯景淳知藏》：“怕寒懶剃髼鬆髮，愛煖頻添榾柮柴。”*明*佚名《奉天命三保下西洋》第二折：“髼頭赤脚布袍寬。”*清**張實居*《山中即景》：“兩髻髼鬆曳葛裠，閒身許入野樵羣。”也喻指植物枝叶、须穗散乱貌。*宋**趙彦衞*《雲麓漫鈔》卷二：“黍穟妥帖而密，稷穟髼鬆而疎。”*宋**陸九淵*《語録上》：“莫知其苗之碩，謂葉幹髼鬆而亡實者也。”</w:t>
        <w:br/>
      </w:r>
    </w:p>
    <w:p>
      <w:r>
        <w:t>髽##髽</w:t>
        <w:br/>
        <w:br/>
        <w:t>《説文》：“髽，喪結。《禮》：女子髽衰，弔則不髽。*魯**臧武仲*與*齊*戰于*狐鮐*，*魯*人迎喪者始髽。从髟，坐聲。”*段玉裁*注：“《禮》謂《禮經》也。”</w:t>
        <w:br/>
        <w:br/>
        <w:t>zhuā　《廣韻》莊華切，平麻莊。歌部。</w:t>
        <w:br/>
        <w:br/>
        <w:t>（1）古代妇人的丧髻。用麻或布束发，不用发簪和䰀韬。也叫“露髻”。《説文·髟部》：“髽，喪結。”《左傳·襄公四年》：“*邾*人*莒*人伐*鄫*，*臧紇*救*鄫*侵*邾*，敗于*狐駘*。國人逆喪者皆髽，*魯*於是乎始髽。”《儀禮·士喪禮》：“婦人髽于室。”*鄭玄*注：“今言髽者，亦去笄纚而紒也。”按：《儀禮·喪服》：“布緫箭笄髽衰三年。”*胡培翬*正義：“今攷校以為正有二髽：一是斬衰麻髽，二是齊衰布髽，皆名露紒。”*唐**柳宗元*《同劉二十八院長寄澧州張使君》：“祀變*荆*巫禱，風移*魯*婦髽。”*清**陳季衡*《武陵春傳奇·敍拳》：“已皆髽，國人哀。”</w:t>
        <w:br/>
        <w:br/>
        <w:t>（2）梳在头顶两旁的髻。《字彙·髟部》：“髽，髽髻。”*唐**沈顔*《象刑解》：“夫九人冠而一人髽，則髽者慕而冠者勝；九人髽而一人冠，則冠者慕而髽者勝。”*明**朱權*《獨步大羅天》：“把兩綹頭髮，打兩箇歪髽。”*清**孔尚任*《桃花扇·選優》：“凉颼颼風吹羅袖，亂紛紛梅落宫髽。”</w:t>
        <w:br/>
      </w:r>
    </w:p>
    <w:p>
      <w:r>
        <w:t>髾##髾</w:t>
        <w:br/>
        <w:br/>
        <w:t>髾（一）shāo　《廣韻》所交切，平肴生。</w:t>
        <w:br/>
        <w:br/>
        <w:t>（1）头发梢。*唐**慧琳*《一切經音義》卷八十二引《埤蒼》：“髾，作髻垂髮髾也。”《廣韻·髻韻》：“髾，髮尾。”*唐**玄奘*《大唐西域記·婆羅痆斯國》：“肉髻之上，特出髾髮。”《太平寰宇記·四夷二十三·高車》：“婦人以皮裹羊骸戴之首上，縈屈髮髾而綴之。”《宋史·占城國傳》：“撮髮為髻，散垂餘髾於其後。”</w:t>
        <w:br/>
        <w:br/>
        <w:t>（2）古时妇女衣上的装饰，形如燕尾。《篇海類編·身體類·髟部》：“髾，燕尾之屬，衣假飾也。”《漢書·司馬相如傳上》：“衯衯裶裶，揚衪戌削，蜚襳垂髾。”*顔師古*注：“髾謂燕尾之屬，皆衣上假飾。”《文選·傅毅〈舞賦〉》：“珠翠的皪而炤燿兮，華袿飛髾而雜纖羅。”*李善*注引*司馬彪*曰：“髾，燕尾也，衣上假飾。”</w:t>
        <w:br/>
        <w:br/>
        <w:t>（3）旌旗上所垂的羽毛。《後漢書·馬融傳》：“曳*長庚*之飛髾，載日月之太常。棲*招摇*與*玄弋*，注*枉矢*於*天狼*。”*李賢*注：“髾，即旌旗所垂之羽毛也。”*宋**范仲淹*《觀獵》：“熠熠流鳴鏑，紛紛過緑髾。”</w:t>
        <w:br/>
        <w:br/>
        <w:t>（二）shǎo　《集韻》山巧切，上巧生。</w:t>
        <w:br/>
        <w:br/>
        <w:t>毛发长。《集韻·巧韻》：“髾，毛髮長。”</w:t>
        <w:br/>
        <w:br/>
        <w:t>（三）shào　《集韻》所教切，去效生。</w:t>
        <w:br/>
        <w:br/>
        <w:t>发貌。《集韻·效韻》：“髾，髮皃。”</w:t>
        <w:br/>
      </w:r>
    </w:p>
    <w:p>
      <w:r>
        <w:t>髿##髿</w:t>
        <w:br/>
        <w:br/>
        <w:t>髿suō　《廣韻》蘇禾切，平戈心。又所加切。</w:t>
        <w:br/>
        <w:br/>
        <w:t>〔鬖髿〕见“鬖”。</w:t>
        <w:br/>
      </w:r>
    </w:p>
    <w:p>
      <w:r>
        <w:t>鬀##鬀</w:t>
        <w:br/>
        <w:br/>
        <w:t>《説文》：“鬀，𩮜髮也。从髟，弟聲。大人曰髡；小人曰鬀；盡及身毛曰𩮜。”按：“小人”，*徐鍇*《説文解字繫傳》作“小兒”。</w:t>
        <w:br/>
        <w:br/>
        <w:t>tì　《廣韻》他計切，去霽透。脂部。</w:t>
        <w:br/>
        <w:br/>
        <w:t>剃小儿发。泛指剃毛发须髯。也作“剃”。《説文·髟部》：“鬀，𩮜髮也。大人曰髡；小人曰鬀；盡及身毛曰𩮜。”*段玉裁*注：“此又析言三字之不同也，上文則渾言之。”*桂馥*義證：“大人曰髡者，《通鑑》：‘來歙下獄，諸生守闕，至有自髡剔者。’注引*毛晃*曰：‘剃髮曰髡。’小兒曰鬀者，*鄭*注《周禮·薙氏》云：‘薙讀如鬀小兒頭之鬀。’盡及身毛曰𩮜者，*趙宧光*曰：‘盡及身毛，今*回回國*夷法有之。’”《集韻·霽韻》：“鬀，或作剃。”《大方廣佛華嚴經·浄品行》：“鬀除鬚髮，當願衆生，永離煩惱。”*清**陳鶴*《明紀·武宗紀二》：“馘良民為功，士兵虐尤甚；時有謡曰：‘賊如梳，軍如篦，士兵如鬀。’”</w:t>
        <w:br/>
      </w:r>
    </w:p>
    <w:p>
      <w:r>
        <w:t>鬁##鬁</w:t>
        <w:br/>
        <w:br/>
        <w:t>鬁lì　《中華大字典》讀如利。</w:t>
        <w:br/>
        <w:br/>
        <w:t>〔鬎鬁〕见“鬎”。</w:t>
        <w:br/>
      </w:r>
    </w:p>
    <w:p>
      <w:r>
        <w:t>鬂##鬂</w:t>
        <w:br/>
        <w:br/>
        <w:t>鬂同“鬢”。《中華大字典·髟部》：“鬂，鬢俗字。”*南朝**梁**江淹*《悼室人十首》之五：“鬂局將成葆，帶减不須摧。”*元**周致中*《異域志》卷上：“地産良馬，俗皆編𩬊，垂下兩鬂，以帛纏頭。”*清*佚名《鳳凰山》第八回：“侍候宫娥千百個，伏侍娘娘理鬂雲。”</w:t>
        <w:br/>
      </w:r>
    </w:p>
    <w:p>
      <w:r>
        <w:t>鬃##鬃</w:t>
        <w:br/>
        <w:br/>
        <w:t>鬃zōng　《廣韻》藏宗切，平冬從。又士江切，《玉篇》子宗切。</w:t>
        <w:br/>
        <w:br/>
        <w:t>（1）高髻。《玉篇·髟部》：“鬃，高髻也。”《雲笈七籤》卷一百十三下：“（*劉）䁮*山栖求道，無巾裹鬃角，布衣事道士。”</w:t>
        <w:br/>
        <w:br/>
        <w:t>（2）马、猪等颈上的长毛。也作“騣”。《康熙字典·髟部》引《韻會》：“鬃，馬鬃也。或作騣。”《樂府詩集·横吹曲辭·瑯琊王歌》：“懀馬高纏鬃，遥知身是龍。”*唐**韋莊*《代書寄馬》：“鬃白似披*梁苑*雪，頸肥如撲*杏園*花。”*元**王實甫*《麗春堂》：“伸猿臂，攬銀鬃。”*徐珂*《清稗類鈔·農商類》：“輸出品中最重要者，如絲、茶。……牛皮、猪鬃、羊毛、草帽緶、米、棉花等次之。”</w:t>
        <w:br/>
      </w:r>
    </w:p>
    <w:p>
      <w:r>
        <w:t>鬄##鬄</w:t>
        <w:br/>
        <w:br/>
        <w:t>《説文》：“鬄，髲也。从髟，易聲。髢，鬄或从也聲。”</w:t>
        <w:br/>
        <w:br/>
        <w:t>（一）dì　《廣韻》思積切，入昔心。又《集韻》大計切，他計切。錫部。</w:t>
        <w:br/>
        <w:br/>
        <w:t>假发。《説文·髟部》：“鬄，髲也。”《周禮·天官·追師》“掌王后之首服，為副編次追衡笄”*漢**鄭玄*注引《詩》：“鬒髮如雲，不屑鬄也。”按：《詩·鄘風·君子偕老》作“不屑髢也”。《儀禮·少年饋食禮》“主婦被錫”*漢**鄭玄*注：“被錫讀為髲鬄，古者或剔賤者刑者之髮，以被婦人之紒為飾，因名髲鬄焉。”</w:t>
        <w:br/>
        <w:br/>
        <w:t>（二）tì　㊀《集韻》他計切，去霽透。</w:t>
        <w:br/>
        <w:br/>
        <w:t>剃发。也作“剃”。*唐**慧琳*《一切經音義》卷一百：“鬄，或從刀作剃。”《素問·繆刺》：“鬄其左角之髮。”《漢書·司馬遷傳》：“其次鬄毛髮嬰金鐵受辱。”《宋史·張浚傳》：“*兀术*僅以身免，亟鬄其鬚髯遁歸。”</w:t>
        <w:br/>
        <w:br/>
        <w:t>㊁《字彙補》他歷切。</w:t>
        <w:br/>
        <w:br/>
        <w:t>通“剔”。《字彙補·髟部》：“鬄，與剔同。”*清**朱駿聲*《説文通訓定聲·解部》：“鬄，叚借為𩮜（剔）。”1.支解牲体。《儀禮·士喪禮》：“其實特豚，四鬄去蹄、兩胉脊、肺。”*鄭玄*注：“鬄，解也。四解之，殊肩髀而已。今文鬄為剔。”《周禮·夏官·小子》“羞牛肆羊殽肉豆”*漢**鄭玄*注：“肆讀為鬄。羊鬄者，所謂豚解也。”2.治理；除去。《詩·魯頌·泮水》“桓桓于征，狄彼東南”*唐**陸德明*釋文：“狄，*鄭（玄*）作剔，《韓詩》云：‘鬄，鬄除也。’”又《大雅·皇矣》“攘之剔之，其檿其柘”*唐**陸德明*釋文：“剔，或作鬄，同。”</w:t>
        <w:br/>
      </w:r>
    </w:p>
    <w:p>
      <w:r>
        <w:t>鬅##鬅</w:t>
        <w:br/>
        <w:br/>
        <w:t>鬅péng　㊀《廣韻》步崩切，平登並。</w:t>
        <w:br/>
        <w:br/>
        <w:t>〔鬅鬙〕1.头发披散。单用义同。《廣韻·登韻》：“鬅，鬅鬙，被髮。”《集韻·登韻》：“鬅，鬅鬙，髮亂。”*唐**段成式*《酉陽雜俎續集·支諾臯上》：“*元和*中，國子監學生*周乙*者，常夜習業，忽見一小鬼鬅鬙，頭長二尺餘，滿頭碎光如星，眨眨可惡。”*宋**曾鞏*《看花》：“但知抖藪紅塵去，莫問鬅鬙白髮摧。”《五燈會元》卷三十六：“聃耳鬅頭。”*元**汪大淵*《島夷誌略·撻吉里》：“男女身面如漆，眼圓白髮鬅鬙。”2.山石花木参差散乱。*明**劉侗**于奕正*《帝京景物略·西城外·法雲寺》：“過*金山*口二十里，一石山鬅鬙然，審視，叠千百石小峰為之，如筍張籜。”*清**吴鳴鏘*《反送窮文》：“*北邙*縱横，白楊鬅鬙。”3.事物散乱貌。*宋**范成大*《元夕》：“兒女强修元夕供，玉蛾先避雪鬅鬙。”4.发短。《廣韻·登韻》：“鬙，鬅鬙，髮短。”一说发长。《集韻·登韻》：“鬙，鬅鬙，髮長。”</w:t>
        <w:br/>
        <w:br/>
        <w:t>㊁《正字通》蒲紅切。</w:t>
        <w:br/>
        <w:br/>
        <w:t>同“髼”。《正字通·髟部》：“鬅，俗髼字。”*唐**樊宗師*《絳守居園池記》：“右胡人鬅，黄㠾纍珠，丹碧錦襖。”*宋**蘇軾*《蝶戀花》：“雲鬢鬅鬆眉黛淺。”</w:t>
        <w:br/>
      </w:r>
    </w:p>
    <w:p>
      <w:r>
        <w:t>鬆##鬆</w:t>
        <w:br/>
        <w:br/>
        <w:t>〔松（一）（三）〕</w:t>
        <w:br/>
        <w:br/>
        <w:t>（一）sōng　《廣韻》私宗切，平冬心。又息恭切，七恭切。</w:t>
        <w:br/>
        <w:br/>
        <w:t>（1）发乱；乱发貌。也作“髼鬆”。《玉篇·髟部》：“鬆，亂髮皃。”《集韻·冬韻》：“鬆，髼鬆，髮亂。”*宋**韓淲*《采桑子》：“柳淺梅深鬢影鬆。”*宋**方岳*《風流子·和楚客維揚燈夕》：“香塵路，雲鬆鸞髻鬌，月襯馬蹄驕。”</w:t>
        <w:br/>
        <w:br/>
        <w:t>（2）疏松；松散。*唐**王建*《宫詞一百首》之四十二：“蜂鬚蟬翼薄鬆鬆，浮動搔頭似有風。”*宋**沈括*《夢溪筆談·樂律》：“琴材欲輕、鬆、脆、滑，謂之‘四善’。”*宋**范成大*《桂海虞衡志·志蟲魚》：“蝦魚出灕水，肉白而豐，味似蝦而鬆美。”《天工開物·乃服·布衣、赶、彈、紡》：“碾石取江北性冷質膩者，石不發燒，則縷緊不鬆乏。”</w:t>
        <w:br/>
        <w:br/>
        <w:t>（3）不中用。*明**湯顯祖*《南柯記·啟冦》：“有這等一個鬆駙馬。”*王血波*等《六号门》第八场：“这些松小子，说了半天也不听。”</w:t>
        <w:br/>
        <w:br/>
        <w:t>（4）瘦肉做成的绒状或碎末状的食品。如：肉松；鱼松；鸡松。</w:t>
        <w:br/>
        <w:br/>
        <w:t>（5）围棋术语。《説郛》卷一百零二引*宋**徐鉉*《圍棋義例·詮釋》：“鬆，慢也。棋家取其玲瓏透空，疏而不漏之謂也。”*宋**張儗*《棊經·名數篇》：“夫奕棋者，凡下一子皆有定名，棋之形勢死生存亡因名而可見。……有鬆。”*晏天章*注：“鬆，寬縱不逼之意。”</w:t>
        <w:br/>
        <w:br/>
        <w:t>（二）sòng　《廣韻》蘇弄切，去送心。</w:t>
        <w:br/>
        <w:br/>
        <w:t>〔𩭩鬆〕见“𩭩”。</w:t>
        <w:br/>
        <w:br/>
        <w:t>（三）sóng</w:t>
        <w:br/>
        <w:br/>
        <w:t>方言。人的精液。如：流松。</w:t>
        <w:br/>
      </w:r>
    </w:p>
    <w:p>
      <w:r>
        <w:t>鬇##鬇</w:t>
        <w:br/>
        <w:br/>
        <w:t>鬇zhēng　《廣韻》助庚切，平庚崇。又士耕切，《集韻》中莖切。</w:t>
        <w:br/>
        <w:br/>
        <w:t>〔鬇鬡〕1.发乱。《玉篇·髟部》：“鬇，鬇鬡，髮亂。”*宋**朱輔*《溪蠻叢笑·椎結》：“胎髮不薙除，長大而無櫛篦，不裹巾，蓬垢鬇鬡。”又胡须乱。*唐**韓愈*等《征蜀聯句》：“怒鬚猶鬇鬡，斷臂仍𤬁𤫶。”*明**倪元璐*《壽華賦》：“義鬚鬇鬡，諫舌摩切。”也指丝状物乱。*唐**皮日休*《入林屋洞》：“洞氣黑眣𥄴，苔髮紅鬇鬡。”2.丑恶；凶恶。*唐**元稹*《酬獨孤二十六送歸通州》：“下觀鬇鬡輩，一掃冀不存。”《聊齋志異·羅刹海市》：“以次各指其官職，率鬇鬡怪異。”</w:t>
        <w:br/>
      </w:r>
    </w:p>
    <w:p>
      <w:r>
        <w:t>鬈##鬈</w:t>
        <w:br/>
        <w:br/>
        <w:t>《説文》：“鬈，髮好也。从髟，卷聲。《詩》曰：‘其人美且鬈。’”</w:t>
        <w:br/>
        <w:br/>
        <w:t>quán　《廣韻》巨員切，平仙羣。又丘圓切。元部。</w:t>
        <w:br/>
        <w:br/>
        <w:t>（1）头发好。引申为美好。《説文·髟部》：“鬈，髮好也。”*段玉裁*注：“本義謂髮好，引申為凡好之偁。”《廣韻·仙韻》：“鬈，髮好皃。”《詩·齊風·盧令》：“盧重環，其人美且鬈。”*毛*傳：“鬈，好貌。”</w:t>
        <w:br/>
        <w:br/>
        <w:t>（2）古代少数民族人的须发。《廣韻·仙韻》：“鬈，胡人髮也。”*明**劉侗**于奕正*《帝京景物略·西域雙林寺》：“（僧）蒼紫面而虯鬈。”又发曲。《集韻·㒨韻》：“鬈，髮曲。”*徐珂*《清稗類鈔·農商類》：“我國之髮，僅為西國婦女裝飾蓬頭鬈髮之品。”</w:t>
        <w:br/>
        <w:br/>
        <w:t>（3）把头发分开结束，垂在两侧。《篇海類編·身體類·髟部》：“鬈，分髮為鬢。”《禮記·雜記下》：“女雖未許嫁，年二十而笄，禮之，婦人執其禮，燕則鬈首。”*孔穎達*疏：“尋常在家燕居，則去其笄而鬈首，謂分髮為鬌紒也。此既未許嫁，雖已笄，猶為少者處之。”*清**王闓運*《張安化妻錢氏墓誌銘》：“鬈笄端淑，𡚾静有儀。”</w:t>
        <w:br/>
        <w:br/>
        <w:t>（4）长。《集韻·㒨韻》：“鬈，長也。”</w:t>
        <w:br/>
        <w:br/>
        <w:t>（5）卷曲的毛。《管子·立政》：“百工商賈不得服長鬈貂。”</w:t>
        <w:br/>
      </w:r>
    </w:p>
    <w:p>
      <w:r>
        <w:t>鬉##鬉</w:t>
        <w:br/>
        <w:br/>
        <w:t>鬉zōng　《廣韻》子紅切，平東精。</w:t>
        <w:br/>
        <w:br/>
        <w:t>（1）毛发乱。《玉篇·髟部》：“鬉，毛亂也。”《集韻·東韻》：“鬉，髮亂。”</w:t>
        <w:br/>
        <w:br/>
        <w:t>（2）马鬣。也作“騣”。*唐**慧琳*《一切經音義》卷十四：“鬉，《考聲》云：‘馬巤也。’”《正字通·馬部》：“騣，《説文》：‘馬鬣也。’通作鬉。”《晋書·愍懷太子傳》：“東宫馬子莫聾空，前至臘月纏汝鬉。”*宋**陸游*《韓幹馬》：“壯哉此馬健且雄，玉花徧身雲滿鬉。”*清**邵長蘅*《解仲長畫十八學士圖歌》：“牽來十匹池上浴，丹鬉剪刷噴桃花。”也指猪颈上的长毛。《本草綱目·百病主治藥下·軟癤》：“豬鬉，同貓頸毛燒，入鼠屎一粒，研。”</w:t>
        <w:br/>
      </w:r>
    </w:p>
    <w:p>
      <w:r>
        <w:t>鬊##鬊</w:t>
        <w:br/>
        <w:br/>
        <w:t>《説文》：“鬊，鬢髮也。从髟，春聲。”*田吴炤*二徐箋異：“*大徐*本作鬢髮也；*小徐*本作鬌髮也。*炤*按：《玉篇》作鬌髮也，可證作鬌者是。*大徐*本誤字也。”</w:t>
        <w:br/>
        <w:br/>
        <w:t>shùn　《廣韻》舒閏切，去稕書。諄部。</w:t>
        <w:br/>
        <w:br/>
        <w:t>（1）篦落的头发。《説文·髟部》：“鬊，鬢髮也。”*田吴炤*二徐箋異：“*小徐*本作鬌髮也……*大徐*本誤字也。”*王筠*句讀：“鬊乃自落之髮，與鬌為翦落者不同，而云鬌髮者，其為墮落同也。”《玉篇·髟部》：“鬊，鬌髮也。”《儀禮·士喪禮》：“巾柶鬊蚤埋于坎。”*胡培翬*正義：“鬊，櫛餘亂髮也。”又泛指头发。《廣雅·釋器》：“髮謂之鬊。”《説文·髟部》“鬊”下*段玉裁*注：“𩠐字下曰：‘髮謂之鬊，巛即鬊也。’則髮在頭者，亦非不可云鬊矣。”*徐灝*注箋：“髮已結束曰鬌曰髻，𢿱髮曰鬊。”《漢書·天文志》：“日出時有黑雲，狀如猋風亂鬊。”*清**王士禛*《廣州竹枝詞六首》之五：“鬊雲盤髻簇宫鴉，一線紅潮枕畔斜。”*章炳麟*《邹容画像赞》：“酲烦兮海鸟欲飞而无羽翼，喙喘兮玄云如鬊而蔽北极。”</w:t>
        <w:br/>
        <w:br/>
        <w:t>（2）毛貌。《龍龕手鑑·镸部》：“鬊，毛皃也。”</w:t>
        <w:br/>
      </w:r>
    </w:p>
    <w:p>
      <w:r>
        <w:t>鬋##鬋</w:t>
        <w:br/>
        <w:br/>
        <w:t>《説文》：“鬋，女鬢垂皃。从髟，前聲。”</w:t>
        <w:br/>
        <w:br/>
        <w:t>jiǎn　《廣韻》即淺切，上獮精。又子仙切，子賤切。元部。</w:t>
        <w:br/>
        <w:br/>
        <w:t>（1）妇女鬓垂貌，也指下垂的鬓发。《説文·髟部》：“鬋，女鬢垂皃。”《廣韻·獮韻》：“鬋，髮垂。”《集韻·綫韻》：“鬋，垂鬢謂之鬋。”《楚辭·宋玉〈招魂〉》：“長髮曼鬋，豔陸離些。”*清**楊守知*《藏香》：“輕風蕩游絲，解髻飄垂鬋。”喻指针叶下垂。*唐**陸龜蒙*《關元寺樓看雨》：“駮蘚净鋪筵，低松濕垂鬋。”</w:t>
        <w:br/>
        <w:br/>
        <w:t>（2）通“翦（剪）”。剪断。《玉篇·髟部》：“鬋，𢧵也。”*清**段玉裁*《説文解字注·髟部》：“鬋，翦之假借字。”《淮南子·兵略》：“乃爪鬋。”*高誘*注：“鬋爪送終之禮，去手足爪。”按：《太平御覽》卷二百七十四引作“乃剪爪”。《漢書·韋賢傳》：“爰戾于*鄒*，鬋茅作堂，我徒我環，築室于牆。”*顔師古*注：“鬋字與剪同。”又《韋賢傳附韋玄成》：“《詩》云：‘蔽芾甘棠，勿鬋勿伐，*邵伯*所茇。’”按：《詩·召南·甘棠》作“翦”。</w:t>
        <w:br/>
      </w:r>
    </w:p>
    <w:p>
      <w:r>
        <w:t>鬌##鬌</w:t>
        <w:br/>
        <w:br/>
        <w:t>《説文》：“鬌，髮隋也。从髟，隋省。”*徐鍇*繫傳：“鬌，髮墮。從髟，墮省聲。”</w:t>
        <w:br/>
        <w:br/>
        <w:t>（一）chuí　《廣韻》直垂切，平支澄。歌部。</w:t>
        <w:br/>
        <w:br/>
        <w:t>毛发脱落。也指发落头秃。《説文·髟部》：“鬌，髮隋也。”《廣韻·支韻》：“鬌，髮落。”*唐**顔師古*《匡謬正俗》卷六：“*關中*俗謂髮落頭秃為椎。……《説文解字》云：‘鬌，髮墮也。’*吕氏*《字林》、《玉篇》、《唐韻》並直垂反，今俗呼鬌。音訛，故為椎耳。”又引申为尽，光。《方言》卷十二：“鬌，盡也。”*郭璞*注：“鬌，毛物漸落去之名。”</w:t>
        <w:br/>
        <w:br/>
        <w:t>（二）tuǒ（又读duǒ）　《廣韻》徒果切，上果透。又丁果切。歌部。</w:t>
        <w:br/>
        <w:br/>
        <w:t>（1）儿童剪发时留下的一部分头发。《玉篇·髟部》：“鬌，小兒翦髮為鬌。”《集韻·果韻》：“鬌，剃餘髮。”*清**段玉裁*《説文解字注·髟部》：“鬌，本髮落之名，因以為存髮不翦者之名。”《禮記·内則》：“三月之末，擇日翦髮為鬌，男角女羈，否則男左女右。”*鄭玄*注：“鬌，所遺髮也。”*孔穎達*疏：“三月翦髮所留不翦者謂之鬌。”《金史·濟安傳》：“丁巳，翦鬌，奏告天地宗廟。”*清**毛奇齡*《李女宗守志記事》：“童子飾鬌。”</w:t>
        <w:br/>
        <w:br/>
        <w:t>（2）发美。《集韻·果韻》：“鬌，髮美。”*宋**方岳*《風流子》：“雲鬆鸞髻鬌，月襯馬蹄驕。”</w:t>
        <w:br/>
      </w:r>
    </w:p>
    <w:p>
      <w:r>
        <w:t>鬍##鬍</w:t>
        <w:br/>
        <w:br/>
        <w:t>〔胡〕</w:t>
        <w:br/>
        <w:br/>
        <w:t>hú　《中華大字典》讀如胡。</w:t>
        <w:br/>
        <w:br/>
        <w:t>胡须。如：络腮胡。《中華大字典·髟部》：“鬍，俗謂須曰鬍子。”*明**黄溥*《閒中今古録摘抄》：“為官不用好文章，只要鬍鬚及胖長。”</w:t>
        <w:br/>
      </w:r>
    </w:p>
    <w:p>
      <w:r>
        <w:t>鬎##鬎</w:t>
        <w:br/>
        <w:br/>
        <w:t>鬎là　《中華大字典》讀如剌。</w:t>
        <w:br/>
        <w:br/>
        <w:t>〔鬎鬁〕也作“瘌痢”。秃发疮。*清**陶貞懷*《天雨花》第六回：“背駝滿面黑麻星，頭上鬎鬁瘡雪白。”</w:t>
        <w:br/>
      </w:r>
    </w:p>
    <w:p>
      <w:r>
        <w:t>鬏##鬏</w:t>
        <w:br/>
        <w:br/>
        <w:t>鬏jiū</w:t>
        <w:br/>
        <w:br/>
        <w:t>（1）头发盘成的髻。*元**關漢卿*《調風月》第二折：“見我般氣絲絲偏斜了鬏髻，汗浸浸折皺了羅衣。似你這般狂心記，一番家搓揉人的樣勢，休胡猜人，短命黑心賊！”*明**史磐*《鶼釵記·齊微》：“何又喜，偶然在菊花枝上取將來簪上奴鬏，敢請夫人明説知。”*周立波*《暴风骤雨》第二部一：“这些在旗的妇女，盘在头顶的疙疸鬏儿给铰了，气得直哭。”</w:t>
        <w:br/>
        <w:br/>
        <w:t>（2）方言。假髻。*黄侃*《蘄春語》：“*漢**魏*之際，謂婦人假髻為撮。今北方謂此為纂兒，纂與撮正對轉音也；吾鄉謂之鬏，即由切。”</w:t>
        <w:br/>
      </w:r>
    </w:p>
    <w:p>
      <w:r>
        <w:t>鬐##鬐</w:t>
        <w:br/>
        <w:br/>
        <w:t>《説文新附》：“鬐，馬鬣也。从髟，耆聲。”</w:t>
        <w:br/>
        <w:br/>
        <w:t>qí　《廣韻》渠脂切，平脂羣。脂部。</w:t>
        <w:br/>
        <w:br/>
        <w:t>（1）马颈上的长毛。《玉篇·髟部》：“鬐，鬣也。”《尉繚子·制談》：“猶良驥騄駬之駛，彼駑馬鬐與角逐，何能紹吾氣哉！”《聊齋志異·驅怪》：“毛周其體，長如馬鬐。”也泛指动物颈上的长毛。*唐**李公佐*《古嶽瀆經》：“鏁之末見一獸，狀有如猿，白首長鬐，雪牙金爪，闖然上岸，高五丈許。”*清**李澄中*《遊武夷山記》：“溪南為*獅子峯*，遠觀若羅漢𪚾而低其首，溪内回睇，又若長橋横木，連窗而斜其稜，實則一石而參差互見，作獅兒鬐鬣也。”</w:t>
        <w:br/>
        <w:br/>
        <w:t>（2）鱼类的运动器官，脊鳍。《字彙補·髟部》：“鬐，魚脊也。”《儀禮·士喪禮》：“載魚，左首進鬐。”《莊子·外物》：“揚而奮鬐。”*成玄英*疏：“揚其頭尾，奮其鱗鬐。”《文選·木華〈海賦〉》：“巨鱗插雲，鬐鬣刺天。”*李善*注：“*郭璞*《上林賦》注曰：‘鰭，魚背上鬣也。’”也代指鱼类。*唐**司空圖*《説魚》：“故其水迅激，不能蓄鬐介之族。”</w:t>
        <w:br/>
        <w:br/>
        <w:t>（3）喻指彩虹的拱部。《文選·張衡〈西京賦〉》：“瞰宛虹之長鬐，察雲師之所憑。”*李善*注引*薛綜*曰：“鬐，脊也。”《文心雕龍·通變》：“采如宛虹之奮鬐，光若長離之振翼。”</w:t>
        <w:br/>
      </w:r>
    </w:p>
    <w:p>
      <w:r>
        <w:t>鬑##鬑</w:t>
        <w:br/>
        <w:br/>
        <w:t>《説文》：“鬑，鬋也。一曰長皃。从髟，兼聲。讀若慊。”</w:t>
        <w:br/>
        <w:br/>
        <w:t>lián　㊀《廣韻》力鹽切，平鹽來。談部。</w:t>
        <w:br/>
        <w:br/>
        <w:t>（1）鬓发长而下垂貌。*清**桂馥*《説文解字義證·髟部》：“*徐鍇*《韻譜》：‘鬑，鬢垂皃。’*戴侗*曰：‘今人有髮簾覆額，寡髮者用之，葢𩭾之類。’”*元*佚名《端正好·相憶》：“翠裙寬腰更纖，緑雲鬆鬢亂鬑。”</w:t>
        <w:br/>
        <w:br/>
        <w:t>（2）须发长貌。《説文·髟部》：“鬑，長皃。”*段玉裁*注：“謂須髮之長。”《玉篇·髟部》：“鬑，髮長皃。”</w:t>
        <w:br/>
        <w:br/>
        <w:t>（3）〔鬑鬑〕须发不长。*清**王筠*《説文句讀·髟部》：“鬑，《玉篇》曰：‘（鬑），髮長皃。’而古詩《陌上桑》曰‘鬑鬑頗有鬚’，則以之言須，且曰‘頗有’，是不長也。”古乐府《陌上桑》：“為人潔白皙，鬑鬑頗有鬚。”《聊齋志異·姊妹易嫁》：“私以*細君*髮鬑鬑，慮為顯者笑。”也喻树木稀而矮。*清**李慈銘*《星秋夢》：“那莽天涯，是鬑鬑亂樹帶平烟，傍着個俏湖山粉畫兒周垣。”</w:t>
        <w:br/>
        <w:br/>
        <w:t>㊁《廣韻》勒兼切，平添來。</w:t>
        <w:br/>
        <w:br/>
        <w:t>〔𩬑鬑〕见“𩬑”。</w:t>
        <w:br/>
      </w:r>
    </w:p>
    <w:p>
      <w:r>
        <w:t>鬒##鬒</w:t>
        <w:br/>
        <w:br/>
        <w:t>《説文》：“㐱，禂髮也。从彡，从人。《詩》曰：‘㐱髮如雲。’鬒，㐱或从髟，真聲。”</w:t>
        <w:br/>
        <w:br/>
        <w:t>zhěn　《廣韻》章忍切，上軫章。真部。</w:t>
        <w:br/>
        <w:br/>
        <w:t>（1）头发黑而密。《玉篇·髟部》：“鬒，稠髮也。”《字彙·髟部》：“鬒，黑髮而稠。”《詩·鄘風·君子偕老》：“鬒髮如雲，不屑髢也。”*毛*傳：“鬒，黑髮也。”*南朝**齊**謝朓*《晚登三山還望京邑》：“有情知望鄉，誰能鬒不變。”*宋*佚名《釋常談·鬒髮皓齒》：“女人髮黑齒白，謂之鬒髮皓齒。”</w:t>
        <w:br/>
        <w:br/>
        <w:t>（2）强。《廣雅·釋詁一》：“鬒，强也。”</w:t>
        <w:br/>
      </w:r>
    </w:p>
    <w:p>
      <w:r>
        <w:t>鬓##鬓</w:t>
        <w:br/>
        <w:br/>
        <w:t>鬓“鬢”的简化字。</w:t>
        <w:br/>
      </w:r>
    </w:p>
    <w:p>
      <w:r>
        <w:t>鬔##鬔</w:t>
        <w:br/>
        <w:br/>
        <w:t>鬔péng　《集韻》蒲蒙切，平東並。</w:t>
        <w:br/>
        <w:br/>
        <w:t>〔鬔鬆〕也作“髼䯳”。头发乱貌。《集韻·東韻》：“髼，《字林》：‘髼䯳，髮亂皃。’或作鬔。”*宋**柴望*《念奴嬌》：“鬔鬆雲鬢，不忺鸞鏡梳洗。”*元**尚仲賢*《柳毅傳書》第一折：“則我這頭上風沙臉上土，洗面皮惟淚雨，𩬆鬔鬆除是冷風梳。”*清**顧紹敏*《澹泊居花下招飲作歌即送季雅入都》：“榆錢散打緑陰暗，黄沙撲面飛鬔鬆。”</w:t>
        <w:br/>
      </w:r>
    </w:p>
    <w:p>
      <w:r>
        <w:t>鬕##鬕</w:t>
        <w:br/>
        <w:br/>
        <w:t>《説文》：“鬕，帶結飾也。从髟，莫聲。”</w:t>
        <w:br/>
        <w:br/>
        <w:t>mà　《廣韻》莫駕切，去禡明。魚部。</w:t>
        <w:br/>
        <w:br/>
        <w:t>（1）绕在髻上的装饰品。《説文·髟部》：“鬕，帶結飾也。”*王筠*句讀：“言帶結謂之鬕也。帶結者，《西京賦》注引作‘帶結’，謂以帶繞髻也，即*李*注所云：‘以麻雜為髻，如今撮者’是也。”《廣韻·禡韻》：“鬕，婦人結帶。”</w:t>
        <w:br/>
        <w:br/>
        <w:t>（2）束在额上的巾。《類篇·髟部》：“鬕，袜額也。”《文選·張衡〈西京賦〉》：“朱鬕𩯶髽，植髮如竿。”*李善*注引*薛綜*曰：“絳帕額。”*唐**段成式*《酉陽雜俎·盜俠》：“紫衣朱鬕。”</w:t>
        <w:br/>
      </w:r>
    </w:p>
    <w:p>
      <w:r>
        <w:t>鬖##鬖</w:t>
        <w:br/>
        <w:br/>
        <w:t>鬖（一）sān　《廣韻》蘇甘切，平談心。</w:t>
        <w:br/>
        <w:br/>
        <w:t>〔鬖髿〕单用义同。1.毛发下垂貌。*唐**玄應*《一切經音義》卷二十引《蒼頡篇》：“鬖，毛垂皃。”*唐**韓愈*《辛卯年雪》：“*白帝*盛羽衛，鬖髿振裳衣。”*王伯大*音釋：“鬖髿，髮垂貌。”*宋**黄巨澄*《登四明山》：“玉女四五人，緑鬢垂鬖髿。”2.乱头发。引申为乱。《玉篇·髟部》：“鬖，亂髮也。”《文選·郭璞〈江賦〉》：“紫菜熒曄以叢被，緑苔鬖髿乎研上。”*李善*注引《通俗文》：“髮亂曰鬖髿。”*元**蘇天爵*《招捕》：“裂綵纏𩩉，椎結鬖起。”*清**顧嗣立*《峽山行》：“侯言未終盡感泣，抱頭拜舞髮鬖髿。”3.头发美。《集韻·戈韻》：“髿，鬖髿，髮美也。”*宋**黄庭堅*《江城子·憶别》：“尋得石榴雙葉子，憑寄與，插雲鬖。”</w:t>
        <w:br/>
        <w:br/>
        <w:t>（二）sàn　《集韻》蘇暫切，去闞心。</w:t>
        <w:br/>
        <w:br/>
        <w:t>长毛貌。《集韻·闞韻》：“鬖，長毛皃。”*明**袁宏道*《德州舟中清明》：“麥苗鬖馬騣，高低疊青翠。”</w:t>
        <w:br/>
      </w:r>
    </w:p>
    <w:p>
      <w:r>
        <w:t>鬗##鬗</w:t>
        <w:br/>
        <w:br/>
        <w:t>《説文》：“鬗，髮長也。从髟，㒼聲。讀若蔓。”</w:t>
        <w:br/>
        <w:br/>
        <w:t>mán　《廣韻》母官切，平桓明。又無販切。元部。</w:t>
        <w:br/>
        <w:br/>
        <w:t>发长。引申为长。《説文·髟部》：“鬗，髮長也。”*段玉裁*注：“鬗，引申為凡長之偁。如《郊祀歌》曰：‘掩回轅，鬗長馳。’鬗，猶今言道里曼曼也。”《漢書·禮樂志》：“掩回轅，鬗長馳。”*顔師古*注引*如淳*曰：“鬗，鬗鬗，長貌也。”</w:t>
        <w:br/>
      </w:r>
    </w:p>
    <w:p>
      <w:r>
        <w:t>鬘##鬘</w:t>
        <w:br/>
        <w:br/>
        <w:t>鬘mán　《廣韻》莫還切，平删明。</w:t>
        <w:br/>
        <w:br/>
        <w:t>（1）美头发；头发美貌。《集韻·桓韻》：“鬘，髮美皃。”《華嚴經》：“妒羅雲，雲如羅也；妙鬘雲，雲如美人髮也；樓閣雲，雲如樓臺殿閣也。”*明**夏完淳*《與李舒章求寬侯氏書》：“三生雅誼，家慈之鬘雲既脱。”*清**王士禛*《無題戲傚温李體》：“愁妝雲作鬘，巧笑玉為瑳。”</w:t>
        <w:br/>
        <w:br/>
        <w:t>（2）梵文soma译音的省称。缨络之类装饰品。*印度*风俗，男女多取花朵相贯，以饰首或身。*唐**慧琳*《一切經音義》卷七十：“梵言摩羅，此譯云鬘。案：西國結鬘師多用蘇摩那花行列結之，以為條貫，無問男女貴賤皆以此莊嚴，或𩠐或身，以為飾好。”《廣韻·删韻》：“鬘，衣，出釋典。”《韻補·先韻》：“鬘，纓絡也。”《百喻經·貧人作鴛鴦鳴喻》：“昔外國節法慶之日，一切婦女盡持優鉢羅華以為鬘飾。”*唐**白居易*《遊悟真寺》：“疊霜為袈裟，貫雹為華鬘。”也代指妇女。*明**王思任*《魯孺人傳》：“然予聞之*徐*生，孺人行甚集，非鬘中人也，抑奇男子之錚錚者乎！”</w:t>
        <w:br/>
      </w:r>
    </w:p>
    <w:p>
      <w:r>
        <w:t>鬙##鬙</w:t>
        <w:br/>
        <w:br/>
        <w:t>鬙sēng　《廣韻》蘇增切，平登心。</w:t>
        <w:br/>
        <w:br/>
        <w:t>〔鬅鬙〕见“鬅”。</w:t>
        <w:br/>
      </w:r>
    </w:p>
    <w:p>
      <w:r>
        <w:t>鬚##鬚</w:t>
        <w:br/>
        <w:br/>
        <w:t>〔须〕</w:t>
        <w:br/>
        <w:br/>
        <w:t>xū　《廣韻》相俞切，平虞心。侯部。</w:t>
        <w:br/>
        <w:br/>
        <w:t>（1）下巴上的胡须。后也泛指胡须。如：须发。《釋名·釋形體》：“頤下曰鬚。”《説文·須部》“須，面毛也”*清**段玉裁*注：“俗假須為需，别製䰅、鬚字。”《左傳·昭公二十六年》：“有君子白晳鬒鬚眉，甚口。”*唐**杜甫*《北征》：“問事競挽鬚，誰能即嗔喝。”*宋**蘇軾*《浣溪沙》：“歸來冰顆亂黏鬚。”</w:t>
        <w:br/>
        <w:br/>
        <w:t>（2）形状像胡须的。如：虾须；花须。《易林·隨之師》：“齎貝☀狸，不𦗟我辭，繫於虎鬚，牽不得來。”《齊民要術·旱稻》“科大如穊者，五六月中，霖雨時拔而栽之”原注：“栽法欲淺，令其根鬚四散，則滋茂。”*宋**劉宰*《發紹興》：“柔條桑着眼，短穗麥生鬚。”*明**陳與郊*《鸚鵡洲·争春》：“蜂蝶過，蜂蝶過，粉翅惹，香鬚軃。”</w:t>
        <w:br/>
      </w:r>
    </w:p>
    <w:p>
      <w:r>
        <w:t>鬛##鬛</w:t>
        <w:br/>
        <w:br/>
        <w:t>鬛同“鬣”。《字彙·髟部》：“鬣，同鬛。”《山海經·北山經》：“（*蔓聯之山*）有獸焉，其狀如禺而有鬛，牛尾，文臂，馬蹏，見人則呼，名曰足訾，其鳴自呼。”*唐**李白*《古風五十九首》之三：“連弩射海魚，長鯨正崔嵬，額鼻象五岳，揚波噴雲雷，鬐鬛蔽青天，何由覩*蓬萊*。”</w:t>
        <w:br/>
      </w:r>
    </w:p>
    <w:p>
      <w:r>
        <w:t>鬜##鬜</w:t>
        <w:br/>
        <w:br/>
        <w:t>《説文》：“鬜，鬢秃也。从髟，閒聲。”</w:t>
        <w:br/>
        <w:br/>
        <w:t>qiān　《廣韻》苦閑切，平山溪。又可顔切，恪八切。元部。</w:t>
        <w:br/>
        <w:br/>
        <w:t>鬓发脱落貌。《説文·髟部》：“鬜，鬢秃也。”按：*徐鍇*繫傳作“髮秃”。《廣雅·釋詁二》：“鬜，秃也。”又指山石无草木。*唐**韓愈*《南山詩》：“或赤若秃鬜，或燻若柴槱。”*宋**蔣之奇*《澹巖》：“朝陽廹迮若就狴，石角秃鬜如遭髠。”</w:t>
        <w:br/>
      </w:r>
    </w:p>
    <w:p>
      <w:r>
        <w:t>鬝##鬝</w:t>
        <w:br/>
        <w:br/>
        <w:t>鬝同“鬜”。《玉篇·髟部》：“鬝，鬢秃也。”按：《説文》、《廣雅》均作“鬜”。《清史稿·列女傳四·郝某妻》：“*郝*奇醜，眇小，鬝且跛，一目，口不能言。”</w:t>
        <w:br/>
      </w:r>
    </w:p>
    <w:p>
      <w:r>
        <w:t>鬞##鬞</w:t>
        <w:br/>
        <w:br/>
        <w:t>鬞（一）náng　《廣韻》女江切，平江娘。</w:t>
        <w:br/>
        <w:br/>
        <w:t>（1）〔鬞鬤〕头发散乱。单用义同。《類篇·髟部》引《埤蒼》：“鬞，鬞鬤，髮亂。”</w:t>
        <w:br/>
        <w:br/>
        <w:t>（2）毛发多。《玉篇·髟部》：“鬞，毛多也。”《篇海類編·身體類·髟部》：“鬞，毛髮多。”</w:t>
        <w:br/>
        <w:br/>
        <w:t>（3）头发长。《類篇·髟部》：“鬞，髮長。”</w:t>
        <w:br/>
        <w:br/>
        <w:t>（二）nàng　《集韻》尼降切，去絳娘。</w:t>
        <w:br/>
        <w:br/>
        <w:t>〔𩯲鬞〕见“𩯲”。</w:t>
        <w:br/>
      </w:r>
    </w:p>
    <w:p>
      <w:r>
        <w:t>鬟##鬟</w:t>
        <w:br/>
        <w:br/>
        <w:t>《説文新附》：“鬟，緫髮也。从髟，睘聲。”</w:t>
        <w:br/>
        <w:br/>
        <w:t>huán　《廣韻》户關切，平删匣。元部。</w:t>
        <w:br/>
        <w:br/>
        <w:t>（1）古代妇女梳的环形发髻。《説文新附·髟部》：“鬟，緫髮也。”《玉篇·髟部》：“鬟，結鬟。”《集韻·删韻》：“鬟，屈髮為髻。”*北周**庾信*《和詠舞》：“頓履隨疎節，低鬟逐上聲。”*唐**李白*《久别離》：“至此膓斷彼心絶，雲鬟緑鬢罷梳結，愁如回飇亂白雪。”*明**梅孝己*《灑雪堂·香閨窺趣》：“怕鬟兒低去釵兒溜。”</w:t>
        <w:br/>
        <w:br/>
        <w:t>（2）婢女。*宋**梅堯臣*《聽文都知吹簫》：“欲買小鬟試教之。”*元**盧摯*《京口懷古》：“醉倚歌鬟，吟斷寒窗。”</w:t>
        <w:br/>
        <w:br/>
        <w:t>（3）山峦形色。*宋**范成大*《上清宫》：“冥濛*蜀*道一雲氣，破碎*岷山*千髻鬟。”*元**許恕*《題潘氏畫壁》：“浮空積雪擁千鬟，山崦人家俯碧灣。”</w:t>
        <w:br/>
        <w:br/>
        <w:t>（4）同“環”。环曲。《新書·修政語上》：“故鬟*河*而導之九牧，鑿*江*而導之九路。”*盧文弨*校：“鬟與環同。”</w:t>
        <w:br/>
      </w:r>
    </w:p>
    <w:p>
      <w:r>
        <w:t>鬠##鬠</w:t>
        <w:br/>
        <w:br/>
        <w:t>鬠（一）kuò　《廣韻》户括切，入末匣。又《集韻》古活切。月部。</w:t>
        <w:br/>
        <w:br/>
        <w:t>同“髺”。束发。《玉篇·髟部》：“鬠”，同“髺”。《儀禮·士喪禮》：“鬠笄用桑，長四寸，纋中。”*賈公彦*疏：“以髻為鬠，義取以髮會聚之意。”《荀子·禮論》：“設掩面儇目，鬠而不冠笄矣。”</w:t>
        <w:br/>
        <w:br/>
        <w:t>（二）kuài　《廣韻》古外切，去泰見。</w:t>
        <w:br/>
        <w:br/>
        <w:t>同“䯤”。用五彩束发。《廣韻·泰韻》：“䯤，五綵束髮，鬠，同上。”</w:t>
        <w:br/>
      </w:r>
    </w:p>
    <w:p>
      <w:r>
        <w:t>鬡##鬡</w:t>
        <w:br/>
        <w:br/>
        <w:t>鬡níng　《廣韻》女耕切，平耕娘。</w:t>
        <w:br/>
        <w:br/>
        <w:t>〔鬇鬡〕见“鬇”。</w:t>
        <w:br/>
      </w:r>
    </w:p>
    <w:p>
      <w:r>
        <w:t>鬢##鬢</w:t>
        <w:br/>
        <w:br/>
        <w:t>〔鬓〕</w:t>
        <w:br/>
        <w:br/>
        <w:t>《説文》：“鬢，頰髮也。从髟，賓聲。”</w:t>
        <w:br/>
        <w:br/>
        <w:t>bìn　《類篇》必仞切，去震幫。真部。</w:t>
        <w:br/>
        <w:br/>
        <w:t>脸旁靠近耳朵的头发。《説文·髟部》：“鬢，頰髮也。”*段玉裁*注：“謂髮之在面旁者也。”《國語·晋語九》：“美鬢長大則賢。”*韋昭*注：“鬢，髮穎也。”*唐**杜牧*《郡齋獨酌》：“前年鬢生雪，今年鬚帶霜。”*曹禺*《雷雨》第一幕：“他约莫有五六十上下，鬓发已经斑白。”</w:t>
        <w:br/>
      </w:r>
    </w:p>
    <w:p>
      <w:r>
        <w:t>鬣##鬣</w:t>
        <w:br/>
        <w:br/>
        <w:t>《説文》：“鬣，髮鬣鬣也。从髟，巤聲。㲱，鬣或从毛。䝓，或从豕。”</w:t>
        <w:br/>
        <w:br/>
        <w:t>liè　《廣韻》良涉切，入葉來。盍部。</w:t>
        <w:br/>
        <w:br/>
        <w:t>（1）发上指貌。《説文·髟部》：“鬣，髮鬣鬣也。”*段玉裁*注：“鬣鬣，動而直上皃。所謂頭髮上指，髮上衝冠也。”</w:t>
        <w:br/>
        <w:br/>
        <w:t>（2）胡须。《玉篇·髟部》：“鬣，長須也。”《左傳·昭公七年》：“*楚子*享公于*新臺*，使長鬣者相。”*明**陸容*《菽園雜記》卷一：“以其美髯鬣，呼為鬍子爺爺。”《聊齋志異·雹神》：“衣冠鬚鬣，多不類常人。”</w:t>
        <w:br/>
        <w:br/>
        <w:t>（3）马颈上的长毛。《爾雅·釋畜》：“青驪繁鬣騥。”*郝懿行*義疏：“《左·定十年》疏及釋文引*舍人*注：‘鬣，馬鬉也。’”《左傳·定公十年》：“公取而朱其尾、鬣以與之。”*宋**陸游*《秋郊有懷》：“永懷*桑乾河*，夜渡擁馬鬣。”*茅盾*《子夜》九：“骑巡队的高头大马在车辆中间，奋蹄振鬣，有时嘴里还喷白沫。”又泛指动物头、颈上的毛。《廣雅·釋器》：“鬣，毛也。”《儀禮·士虞禮》：“敢用絜牲剛鬣。”*鄭玄*注：“豕曰剛鬣。”《文選·枚乘〈七發〉》：“鵷鶵鵁鶄，翠鬣紫纓。”*李善*注：“鬣，首毛也。”*徐珂*《清稗類鈔·動物類上》：“獅子……雄者有鬣，雌者似虎。”</w:t>
        <w:br/>
        <w:br/>
        <w:t>（4）鱼龙等颔旁的鬐。《古今韻會舉要·葉韻》引《增韻》：“鬣，魚龍頷旁小鬐皆曰鬣。”*晋**木華*《海賦》：“巨鱗插雲，鬐鬣刺天。”*唐**李朝威*《柳毅傳》：“俄有赤龍長千餘尺，電目血舌，朱鱗火鬣。”*宋**蘇軾*《放魚》：“但愁數罟損鱗鬣，未信長堤隔濤瀨。”</w:t>
        <w:br/>
        <w:br/>
        <w:t>（5）植物花、叶、穗芒形状如马鬃的。*宋**姚寬*《西溪叢語》卷下：“《名山記》云：‘松有兩鬣、三鬣、五鬣者，言如馬鬣形。’”*明**袁宏道*《和王以明山居韻》：“近郊多麥隴，青鬣好柔豐。”*明**劉侗**于奕正*《帝京景物略·吏部古藤》：“方夏而花，貫珠絡纓，每一鬣一串，下垂碧葉陰中。”</w:t>
        <w:br/>
        <w:br/>
        <w:t>（6）扫帚。也指扫帚的末端。《五音集韻·葉韻》：“鬣，帚端。”《儀禮·既夕禮》：“埽者執☀，垂末内鬣，從執燭者而東。”《禮記·少儀》：“氾埽曰埽，埽席前曰拚，拚席不以鬣，執箕膺擖。”*孔穎達*疏：“拚席不以鬣者，鬣謂埽地☀也。若埽席上不得用埽地☀也。”</w:t>
        <w:br/>
      </w:r>
    </w:p>
    <w:p>
      <w:r>
        <w:t>鬤##鬤</w:t>
        <w:br/>
        <w:br/>
        <w:t>鬤（一）ráng　《廣韻》汝陽切，平陽日。</w:t>
        <w:br/>
        <w:br/>
        <w:t>头发乱貌。《玉篇·髟部》：“鬤，亂髮。”《集韻·養韻》：“鬤，髮亂皃。”《楚辭·大招》：“豕首縱目，被髮鬤只。”*王逸*注：“鬤，亂皃也。”*唐**柳宗元*《哀溺文》：“髮披鬤以舞瀾兮，魂倀倀而焉遊。”</w:t>
        <w:br/>
        <w:br/>
        <w:t>（二）níng　《廣韻》乃庚切，平庚泥。</w:t>
        <w:br/>
        <w:br/>
        <w:t>〔鬇鬤〕同“鬇鬡”。头发乱貌。《集韻·庚韻》：“鬡，鬇鬡，髮亂皃。或从襄。”</w:t>
        <w:br/>
      </w:r>
    </w:p>
    <w:p>
      <w:r>
        <w:t>𩫴##𩫴</w:t>
        <w:br/>
        <w:br/>
        <w:t>²𩫴jú　《集韻》居六切，入屋見。</w:t>
        <w:br/>
        <w:br/>
        <w:t>乱发。《玉篇·髟部》：“𩫴，亂髮也。”</w:t>
        <w:br/>
      </w:r>
    </w:p>
    <w:p>
      <w:r>
        <w:t>𩫷##𩫷</w:t>
        <w:br/>
        <w:br/>
        <w:t>𩫷同“髦”。《龍龕手鑑·镸部》：“𩫷”，“髦”的俗字。《字彙補·髟部》：“𩫷，與髦同。”*明**徐復祚*《紅梨記·宦遊》：“我與你髫𩫷相知，豈以一官而改故吾。”</w:t>
        <w:br/>
      </w:r>
    </w:p>
    <w:p>
      <w:r>
        <w:t>𩫸##𩫸</w:t>
        <w:br/>
        <w:br/>
        <w:t>𩫸lì</w:t>
        <w:br/>
        <w:br/>
        <w:t>〔髭𩫸〕*元*、*明*时称胡须为髭𩫸。*元**關漢卿*《裴度還帶》第二折：“腆着胸脯，撚着髭𩫸。”*明**朱有燉*《黑旋風》第三折：“把蓋頭遮了我一部髭𩫸，那裏取傾城色玉骨冰肌。”</w:t>
        <w:br/>
      </w:r>
    </w:p>
    <w:p>
      <w:r>
        <w:t>𩫹##𩫹</w:t>
        <w:br/>
        <w:br/>
        <w:t>𩫹chéng　《改併四聲篇海》引《餘文》助庚切。</w:t>
        <w:br/>
        <w:br/>
        <w:t>（1）头发。《篇海類編·身體類·髟部》：“𩫹，髮也。”</w:t>
        <w:br/>
        <w:br/>
        <w:t>（2）以巾束发。《改併四聲篇海·髟部》引《餘文》：“𩫹，𩫹髮也。”又束发的头巾。《新唐書·逆臣傳下·黄巢》：“（*王）處存*選鋭卒五千以白𩫹自誌，夜入殺賊。”又“市少年亦冒作𩫹，肆為剽。”</w:t>
        <w:br/>
      </w:r>
    </w:p>
    <w:p>
      <w:r>
        <w:t>𩫺##𩫺</w:t>
        <w:br/>
        <w:br/>
        <w:t>𩫺nǎo　《龍龕手鑑》音惱。</w:t>
        <w:br/>
        <w:br/>
        <w:t>头发软。《龍龕手鑑·镸部》：“𩫺，長（髮）軟也。”《正字通·髟部》：“𩫺，髮軟。”</w:t>
        <w:br/>
      </w:r>
    </w:p>
    <w:p>
      <w:r>
        <w:t>𩫽##𩫽</w:t>
        <w:br/>
        <w:br/>
        <w:t>³𩫽同“聖”。*武则天*所造字。《通志·六書略五》：“……埊代地……𩫽代聖……右*武后*更造十八字代舊十六字。”</w:t>
        <w:br/>
      </w:r>
    </w:p>
    <w:p>
      <w:r>
        <w:t>𩫾##𩫾</w:t>
        <w:br/>
        <w:br/>
        <w:t>𩫾yā</w:t>
        <w:br/>
        <w:br/>
        <w:t>〔𩫾環〕同“丫環”。婢女。《鏡花緣》第七十六回：“*宋良箴*命𩫾環取出百文錢。”</w:t>
        <w:br/>
      </w:r>
    </w:p>
    <w:p>
      <w:r>
        <w:t>𩫿##𩫿</w:t>
        <w:br/>
        <w:br/>
        <w:t>𩫿同“鬇”。《廣韻·庚韻》：“鬇”，同“𩫿”。</w:t>
        <w:br/>
      </w:r>
    </w:p>
    <w:p>
      <w:r>
        <w:t>𩬀##𩬀</w:t>
        <w:br/>
        <w:br/>
        <w:t>𩬀nèi　《集韻》奴對切，去隊泥。</w:t>
        <w:br/>
        <w:br/>
        <w:t>〔䯿𩬀〕见“䯿”。</w:t>
        <w:br/>
      </w:r>
    </w:p>
    <w:p>
      <w:r>
        <w:t>𩬁##𩬁</w:t>
        <w:br/>
        <w:br/>
        <w:t>𩬁同“髺”。《改併四聲篇海·髟部》引《玉篇》：“𩬁，音髺，義同。”《字彙·髟部》：“𩬁，與髺同。”</w:t>
        <w:br/>
      </w:r>
    </w:p>
    <w:p>
      <w:r>
        <w:t>𩬂##𩬂</w:t>
        <w:br/>
        <w:br/>
        <w:t>𩬂同“𩯰”。《集韻·薛韻》：“𩯰，𩬂，《説文》：‘束髮少也。’或从尐。”《篇海類編·身體類·髟部》：“𩬂，與𩯰同。”</w:t>
        <w:br/>
      </w:r>
    </w:p>
    <w:p>
      <w:r>
        <w:t>𩬃##𩬃</w:t>
        <w:br/>
        <w:br/>
        <w:t>𩬃同“髮”。《改併四聲篇海·髟部》引《類篇》：“𩬃，音髮。”《字彙補·髟部》：“𩬃，同髮。”</w:t>
        <w:br/>
      </w:r>
    </w:p>
    <w:p>
      <w:r>
        <w:t>𩬆##𩬆</w:t>
        <w:br/>
        <w:br/>
        <w:t>𩬆同“鬢”。《中華大字典·髟部》：“𩬆，鬢俗字。”*唐**白居易*《長恨歌》：“雲𩬆花顔金步摇，芙蓉帳暖度春宵。”按：一本作“鬢”。*元**施惠*《幽閨記·抱恙離鸞》：“思故里，念家鄉，多少𩬆邊霜。”*清**孫致彌*《江行雜詩》：“過險心猶悸，思鄉𩬆欲斑。”</w:t>
        <w:br/>
      </w:r>
    </w:p>
    <w:p>
      <w:r>
        <w:t>𩬇##𩬇</w:t>
        <w:br/>
        <w:br/>
        <w:t>𩬇同“髮”。*唐**慧琳*《一切經音義》卷六十四：“𩬇，《説文》：‘頂上毛也。從髟，犮聲。’”《龍龕手鑑·镸部》：“𩬇”，“髮”的俗字。*唐**劉禹錫*《樂天沽酒致歡聊以奉荅》：“蹴踏青雲尋入仕，蕭條白𩬇且飛觴。”</w:t>
        <w:br/>
      </w:r>
    </w:p>
    <w:p>
      <w:r>
        <w:t>𩬈##𩬈</w:t>
        <w:br/>
        <w:br/>
        <w:t>𩬈同“髲”。*明**周履靖*《錦箋記·閲録》：“是不屑𩬈也。”*清**李漁*《笠翁偶集·聲容部·盥櫛》：“後以假𩬈製作龍形。”按：《説文》、《玉篇》、《廣韻》均作“髲”，“𩬈”当为“髲”的异体。</w:t>
        <w:br/>
      </w:r>
    </w:p>
    <w:p>
      <w:r>
        <w:t>𩬉##𩬉</w:t>
        <w:br/>
        <w:br/>
        <w:t>𩬉同“䯰”。《字彙補·髟部》：“𩬉，與䯰同。”</w:t>
        <w:br/>
      </w:r>
    </w:p>
    <w:p>
      <w:r>
        <w:t>𩬊##𩬊</w:t>
        <w:br/>
        <w:br/>
        <w:t>𩬊同“髮”。《新語·慎微》：“夫播布革，亂毛𩬊，登高山，食木實。”*唐**皮日休*《憂賦》：“不勞膏沐，自清其𩬊。”*清**張鵬翀*《經史法戒》：“*秦穆*悔過著聖經，皤皤黄𩬊實邦榮。”按：“𩬊”当为“髮”的异体。</w:t>
        <w:br/>
      </w:r>
    </w:p>
    <w:p>
      <w:r>
        <w:t>𩬋##𩬋</w:t>
        <w:br/>
        <w:br/>
        <w:t>𩬋同“䯱”。《改併四聲篇海·髟部》引《龍龕手鑑》：“𩬋，音䯱，義同。”《字彙補·髟部》：“𩬋，音義與髬同。”</w:t>
        <w:br/>
      </w:r>
    </w:p>
    <w:p>
      <w:r>
        <w:t>𩬌##𩬌</w:t>
        <w:br/>
        <w:br/>
        <w:t>𩬌“髡”的讹字。《淮南子·説山》：“*淳于𩬌*之告失火者，此其類。”按：*庄逵吉*校本“𩬌”作“髡”。</w:t>
        <w:br/>
      </w:r>
    </w:p>
    <w:p>
      <w:r>
        <w:t>𩬍##𩬍</w:t>
        <w:br/>
        <w:br/>
        <w:t>𩬍mǔ　《龍龕手鑑·镸部》：“𩬍，莫古反。”《字彙補·髟部》：“𩬍，明厚切，音母。見《金鏡》。”</w:t>
        <w:br/>
      </w:r>
    </w:p>
    <w:p>
      <w:r>
        <w:t>𩬏##𩬏</w:t>
        <w:br/>
        <w:br/>
        <w:t>𩬏shāo</w:t>
        <w:br/>
        <w:br/>
        <w:t>少女的发式。短发覆目，顶心长发束为偏髻。《字彙補·髟部》：“𩬏，《字義總略》曰：‘髮覆目也。’《玉篇》無此字，見《佛音》。”*明**楊慎*《升菴外集·器用·偏𩬏髻》：“*北齊*後宫之服制：女官八品，偏𩬏髻。注云：‘𩬏，所交切。髮覆目也。’蓋夷中少女之飾，其四垂短髮，僅覆眉目，而頂心長髮繞為卧髻。”</w:t>
        <w:br/>
      </w:r>
    </w:p>
    <w:p>
      <w:r>
        <w:t>𩬐##𩬐</w:t>
        <w:br/>
        <w:br/>
        <w:t>𩬐同“䯰”。《正字通·髟部》：“䯰，簪結。《説文》作𩬐，義同。”按：《説文·髟部》作“䯰”。</w:t>
        <w:br/>
      </w:r>
    </w:p>
    <w:p>
      <w:r>
        <w:t>𩬑##𩬑</w:t>
        <w:br/>
        <w:br/>
        <w:t>𩬑（一）diān　《廣韻》丁兼切，平添端。</w:t>
        <w:br/>
        <w:br/>
        <w:t>〔𩬑鬑〕1.鬓发稀疏。《玉篇·髟部》：“𩬑，𩬑鬑，鬢踈皃。”《廣韻·添韻》：“𩬑，𩬑鬑，鬢髮踈薄皃。”《集韻·沾韻》：“𩬑，𩬑鬑，髮踈。”2.发垂。《集韻·沾韻》：“鬑，𩬑鬑，髮垂。”</w:t>
        <w:br/>
        <w:br/>
        <w:t>（二）chān　《集韻》癡廉切，平鹽徹。</w:t>
        <w:br/>
        <w:br/>
        <w:t>发髻。《集韻·鹽韻》：“𩬑，《博雅》：‘髻也。’”</w:t>
        <w:br/>
      </w:r>
    </w:p>
    <w:p>
      <w:r>
        <w:t>𩬒##𩬒</w:t>
        <w:br/>
        <w:br/>
        <w:t>𩬒同“鬇”。《玉篇·髟部》：“𩬒，𩬒鬡，亂髮。”《廣韻·庚韻》：“𩬒”同“鬇”。</w:t>
        <w:br/>
      </w:r>
    </w:p>
    <w:p>
      <w:r>
        <w:t>𩬓##𩬓</w:t>
        <w:br/>
        <w:br/>
        <w:t>𩬓同“鬇”。《龍龕手鑑·镸部》：“𩬓”，“鬇”的俗字。《字彙·髟部》：“𩬓，同鬇。”</w:t>
        <w:br/>
      </w:r>
    </w:p>
    <w:p>
      <w:r>
        <w:t>𩬔##𩬔</w:t>
        <w:br/>
        <w:br/>
        <w:t>𩬔líng　《集韻》郎丁切，平青來。</w:t>
        <w:br/>
        <w:br/>
        <w:t>头发稀疏。《集韻·青韻》：“𩬔，髮疎也。”</w:t>
        <w:br/>
      </w:r>
    </w:p>
    <w:p>
      <w:r>
        <w:t>𩬕##𩬕</w:t>
        <w:br/>
        <w:br/>
        <w:t>𩬕同“髮”。《字彙·髟部》：“𩬕，即髮字。”</w:t>
        <w:br/>
      </w:r>
    </w:p>
    <w:p>
      <w:r>
        <w:t>𩬖##𩬖</w:t>
        <w:br/>
        <w:br/>
        <w:t>𩬖zhěn　《改併四聲篇海》引《川篇》音軫。</w:t>
        <w:br/>
        <w:br/>
        <w:t>白发长。《改併四聲篇海·髟部》引《川篇》：“𩬖，白髮長也。”</w:t>
        <w:br/>
      </w:r>
    </w:p>
    <w:p>
      <w:r>
        <w:t>𩬗##𩬗</w:t>
        <w:br/>
        <w:br/>
        <w:t>𩬗同“𨱧”。《龍龕手鑑·镸部》：“𩬗，俗；𨱧，正。”</w:t>
        <w:br/>
      </w:r>
    </w:p>
    <w:p>
      <w:r>
        <w:t>𩬘##𩬘</w:t>
        <w:br/>
        <w:br/>
        <w:t>𩬘同“𩯨”。《改併四聲篇海·髟部》引《玉篇》：“𩬘”，同“𩯨”。《字彙·髟部》：“𩬘，同𩯨。”</w:t>
        <w:br/>
      </w:r>
    </w:p>
    <w:p>
      <w:r>
        <w:t>𩬙##𩬙</w:t>
        <w:br/>
        <w:br/>
        <w:t>《説文》：“𩬙，結也。从髟，付聲。”</w:t>
        <w:br/>
        <w:br/>
        <w:t>（一）fù　《廣韻》方遇切，去遇非。侯部。</w:t>
        <w:br/>
        <w:br/>
        <w:t>（1）假髻。《説文·髟部》：“𩬙，結也。”*王筠*句讀：“結，*宋*本作髻。……《毛詩》、《周禮》之副，葢即𩬙也。……《後漢書》注：‘副，婦人首服，三輔謂之假紒。’《廣雅》：‘假結謂之𩭺。’”</w:t>
        <w:br/>
        <w:br/>
        <w:t>（2）露髻。《龍龕手鑑·镸部》：“𩬙，露髻也。”*清**段玉裁*《説文解字注·髟部》：“𩬙，《廣韻》云：‘露髻。’”</w:t>
        <w:br/>
        <w:br/>
        <w:t>（二）fū　《廣韻》甫無切，平虞非。</w:t>
        <w:br/>
        <w:br/>
        <w:t>髻本。《廣韻·虞韻》：“𩬙，𩬙髻本也。”</w:t>
        <w:br/>
      </w:r>
    </w:p>
    <w:p>
      <w:r>
        <w:t>𩬚##𩬚</w:t>
        <w:br/>
        <w:br/>
        <w:t>𩬚（一）qián　《集韻》其淹切，平鹽羣。</w:t>
        <w:br/>
        <w:br/>
        <w:t>古代的一种刑法。剃去头发，用铁圈束在颈上。《集韻·鹽韻》：“𩬚，去髮著鉗之刑。”</w:t>
        <w:br/>
        <w:br/>
        <w:t>（二）gàn　《集韻》古暗切，去勘見。</w:t>
        <w:br/>
        <w:br/>
        <w:t>发青绀色。《玉篇·髟部》：“𩬚，青𩬚也。”《集韻·勘韻》：“𩬚，髮青紺色。”《劉知遠諸宫調·君臣弟兄子母夫婦團圓》：“三梳這𩬚髮，重如舊日。”</w:t>
        <w:br/>
      </w:r>
    </w:p>
    <w:p>
      <w:r>
        <w:t>𩬛##𩬛</w:t>
        <w:br/>
        <w:br/>
        <w:t>𩬛“𩬰”的讹字。《玉篇·髟部》：“𩬛，渠匈切。髮亂。”按：《廣韻·鐘韻》：“𩬰，𩬰鬆，髮亂也。”“𩬛”当即“𩬰”字之讹。</w:t>
        <w:br/>
      </w:r>
    </w:p>
    <w:p>
      <w:r>
        <w:t>𩬜##𩬜</w:t>
        <w:br/>
        <w:br/>
        <w:t>𩬜jú　《玉篇》九六切。</w:t>
        <w:br/>
        <w:br/>
        <w:t>头发乱。《玉篇·髟部》：“𩬜，亂髮也。”《字彙·髟部》：“𩬜，髮亂。”</w:t>
        <w:br/>
      </w:r>
    </w:p>
    <w:p>
      <w:r>
        <w:t>𩬝##𩬝</w:t>
        <w:br/>
        <w:br/>
        <w:t>𩬝（一）bìng　《篇海類編》陂病切。</w:t>
        <w:br/>
        <w:br/>
        <w:t>毛粗。《篇海類編·身體類·髟部》：“𩬝，毛粗也。”</w:t>
        <w:br/>
        <w:br/>
        <w:t>（二）fǎng　《集韻》撫兩切，上養敷。</w:t>
        <w:br/>
        <w:br/>
        <w:t>同“仿”。《集韻·養韻》：“仿，《説文》：‘相似也。’或作𩬝。”</w:t>
        <w:br/>
      </w:r>
    </w:p>
    <w:p>
      <w:r>
        <w:t>𩬞##𩬞</w:t>
        <w:br/>
        <w:br/>
        <w:t>𩬞（一）máo　《字彙》莫交切。</w:t>
        <w:br/>
        <w:br/>
        <w:t>少女的发式（短发覆眉，顶心长发束为偏髻）。《正字通·髟部》：“𩬞，髮覆眉也。《北齊（書）·禮服志》：‘八品女官偏𩬞髻。’註：‘侇中少女之飾，四垂短髮，僅覆眉目，頂心長髮繞為卧髻。’”按：《升庵外集·器用·偏𩬞髻》引《北齊書》作“𩬏”，注“所交切”。*清**翟灝*《通俗編·雜字》：“𩬞，《北齊書·禮服志》：‘女官偏𩬞髻。’注云：‘少女之飾。’《正字通》：‘𩬞，音毛。丫髻謂之偏髻。’按：今留小兒女髮，或左或右，俗稱𠇗毛，當用此𩬞字。”《清朝野史大觀·清人逸事·龍幺妹歌》：“珠𩬞翠眊天人樣，艷奪胭脂一角紅。”</w:t>
        <w:br/>
        <w:br/>
        <w:t>（二）mán　《改併四聲篇海》引《龍龕手鑑》莫班切。</w:t>
        <w:br/>
        <w:br/>
        <w:t>同“䯶”。花鬘。《改併四聲篇海·髟部》引《龍龕手鑑》：“䯶，花䯶也。𩬞，同上。”按：《龍龕手鑑·镸部》作“𩬞”、“䯶”，为“鬘”的俗字。</w:t>
        <w:br/>
        <w:br/>
        <w:t>（三）mián　《改併四聲篇海》引《龍龕手鑑》莫賢切。</w:t>
        <w:br/>
        <w:br/>
        <w:t>同“䯶”。烧烟画眉。《改併四聲篇海·髟部》引《龍龕手鑑》：“䯶，燒烟畫眉也。𩬞，同上。”按：《龍龕手鑑·镸部》作“𩬞”、“䯶”为“鬘”的俗字。</w:t>
        <w:br/>
      </w:r>
    </w:p>
    <w:p>
      <w:r>
        <w:t>𩬟##𩬟</w:t>
        <w:br/>
        <w:br/>
        <w:t>𩬟zhà　《集韻》側駕切，去禡莊。</w:t>
        <w:br/>
        <w:br/>
        <w:t>多毛；毛多貌。《玉篇·髟部》：“𩬟，多毛。”《集韻·禡韻》：“𩬟，毛多皃。”</w:t>
        <w:br/>
      </w:r>
    </w:p>
    <w:p>
      <w:r>
        <w:t>𩬠##𩬠</w:t>
        <w:br/>
        <w:br/>
        <w:t>𩬠tāi　《廣韻》土來切，平咍透。</w:t>
        <w:br/>
        <w:br/>
        <w:t>〔𩬠𩬳〕妇人假髻。《廣韻·咍韻》：“𩬠，𩬠𩬳，婦人偽髻。出《證俗文》。”</w:t>
        <w:br/>
      </w:r>
    </w:p>
    <w:p>
      <w:r>
        <w:t>𩬡##𩬡</w:t>
        <w:br/>
        <w:br/>
        <w:t>𩬡“䦈（𨲠）”的讹字。《字彙補·髟部》：“𩬡，*江暉*《亶爰集》：‘𪆋甘華于𩬡丘。’案：字書無‘𩬡’字，《山海經》：‘*𨲠丘*有甘柤甘華。’當是‘𨲠’字之譌耳。”</w:t>
        <w:br/>
      </w:r>
    </w:p>
    <w:p>
      <w:r>
        <w:t>𩬢##𩬢</w:t>
        <w:br/>
        <w:br/>
        <w:t>𩬢“𩬷”的讹字。《類篇·髟部》：“𩬢，乃老切，髮皃。”按：《集韻·晧韻》作“𩬷”。《康熙字典·髟部》引《字彙補》：“𩬢，𩬷字之譌。”</w:t>
        <w:br/>
      </w:r>
    </w:p>
    <w:p>
      <w:r>
        <w:t>𩬣##𩬣</w:t>
        <w:br/>
        <w:br/>
        <w:t>𩬣“𩭙”的类推简化字。</w:t>
        <w:br/>
      </w:r>
    </w:p>
    <w:p>
      <w:r>
        <w:t>𩬤##𩬤</w:t>
        <w:br/>
        <w:br/>
        <w:t>𩬤“𩰀”的类推简化字。</w:t>
        <w:br/>
      </w:r>
    </w:p>
    <w:p>
      <w:r>
        <w:t>𩬫##𩬫</w:t>
        <w:br/>
        <w:br/>
        <w:t>𩬫zhǎi　《改併四聲篇海·髟部》引《川篇》：“𩬫，知買切。又子結切。”《字彙補·髟部》：“𩬫，知買切，音𠏰。見《篇韻》。”</w:t>
        <w:br/>
      </w:r>
    </w:p>
    <w:p>
      <w:r>
        <w:t>𩬬##𩬬</w:t>
        <w:br/>
        <w:br/>
        <w:t>𩬬同“𩮗”。《集韻·宕韻》：“𩬬，《説文》：‘䰁也。’”按：《説文·髟部》作“𩮗”。</w:t>
        <w:br/>
      </w:r>
    </w:p>
    <w:p>
      <w:r>
        <w:t>𩬭##𩬭</w:t>
        <w:br/>
        <w:br/>
        <w:t>𩬭shī　《改併四聲篇海·髟部》引《搜真玉鏡》：“𩬭，音失。”《字彙補·髟部》：“𩬭，審匹切，音失。見《金鏡》。”</w:t>
        <w:br/>
      </w:r>
    </w:p>
    <w:p>
      <w:r>
        <w:t>𩬮##𩬮</w:t>
        <w:br/>
        <w:br/>
        <w:t>𩬮同“𩭗”。《龍龕手鑑·镸部》：“𩬮、𩭗，二俗。音甫。”*张涌泉*《漢語俗字叢考》：“𩬮當是𩭗字俗訛。”</w:t>
        <w:br/>
      </w:r>
    </w:p>
    <w:p>
      <w:r>
        <w:t>𩬯##𩬯</w:t>
        <w:br/>
        <w:br/>
        <w:t>𩬯同“𩯨”。《玉篇·髟部》：“𩬯”，同“𩯨”。</w:t>
        <w:br/>
      </w:r>
    </w:p>
    <w:p>
      <w:r>
        <w:t>𩬰##𩬰</w:t>
        <w:br/>
        <w:br/>
        <w:t>𩬰qióng　《廣韻》渠容切，平鍾羣。</w:t>
        <w:br/>
        <w:br/>
        <w:t>〔𩬰鬆〕发乱。《廣韻·鍾韻》：“𩬰，𩬰鬆，髮亂也。”</w:t>
        <w:br/>
      </w:r>
    </w:p>
    <w:p>
      <w:r>
        <w:t>𩬱##𩬱</w:t>
        <w:br/>
        <w:br/>
        <w:t>𩬱dào　《集韻》大到切，去号定。</w:t>
        <w:br/>
        <w:br/>
        <w:t>长，发长。《集韻·号韻》：“𩬱，長也。”又《皓韻》：“𩬱，髮長。”*明**楊漣*《祭徐京咸兵部文》：“頂餘赤𩬱。”</w:t>
        <w:br/>
      </w:r>
    </w:p>
    <w:p>
      <w:r>
        <w:t>𩬲##𩬲</w:t>
        <w:br/>
        <w:br/>
        <w:t>𩬲tì　《集韻》他計切，去霽透。</w:t>
        <w:br/>
        <w:br/>
        <w:t>（1）同“鬄”。假发。《集韻·霽韻》：“鬄，髲也。或从曳。”</w:t>
        <w:br/>
        <w:br/>
        <w:t>（2）头发。《篇海類編·身體類·髟部》：“𩬲，髮也。”</w:t>
        <w:br/>
      </w:r>
    </w:p>
    <w:p>
      <w:r>
        <w:t>𩬳##𩬳</w:t>
        <w:br/>
        <w:br/>
        <w:t>𩬳zhuǐ　《廣韻》陟賄切，上賄知。</w:t>
        <w:br/>
        <w:br/>
        <w:t>假发髻。《廣韻·賄韻》：“𩬳，假髮髻也。”</w:t>
        <w:br/>
      </w:r>
    </w:p>
    <w:p>
      <w:r>
        <w:t>𩬴##𩬴</w:t>
        <w:br/>
        <w:br/>
        <w:t>𩬴同“髬”。《集韻·脂韻》：“䯱，被髮走。或从㔻。”《正字通·髟部》：“𩬴，同髬，俗因丕作㔻，故作𩬴，从髬為正。”</w:t>
        <w:br/>
      </w:r>
    </w:p>
    <w:p>
      <w:r>
        <w:t>𩬵##𩬵</w:t>
        <w:br/>
        <w:br/>
        <w:t>𩬵yìn　《改併四聲篇海》引《龍龕手鑑》音印。</w:t>
        <w:br/>
        <w:br/>
        <w:t>（1）发乱。《改併四聲篇海·髟部》引《龍龕手鑑》：“𩬵，髮乱。”</w:t>
        <w:br/>
        <w:br/>
        <w:t>（2）发洁整貌。《正字通·髟部》：“𩬵，髮潔整貌。”</w:t>
        <w:br/>
      </w:r>
    </w:p>
    <w:p>
      <w:r>
        <w:t>𩬶##𩬶</w:t>
        <w:br/>
        <w:br/>
        <w:t>𩬶同“肆”。《玉篇·髟部》：“𩬶，與肆同。”《廣韻·至韻》：“𩬶”，同“肆”。</w:t>
        <w:br/>
      </w:r>
    </w:p>
    <w:p>
      <w:r>
        <w:t>𩬷##𩬷</w:t>
        <w:br/>
        <w:br/>
        <w:t>𩬷nǎo　《集韻》乃老切，上晧泥。</w:t>
        <w:br/>
        <w:br/>
        <w:t>（1）头发。《改併四聲篇海·髟部》引《餘文》：“𩬷，髮也。”</w:t>
        <w:br/>
        <w:br/>
        <w:t>（2）发貌。《集韻·晧韻》：“𩬷，髮皃。”</w:t>
        <w:br/>
      </w:r>
    </w:p>
    <w:p>
      <w:r>
        <w:t>𩬸##𩬸</w:t>
        <w:br/>
        <w:br/>
        <w:t>𩬸bō　《字彙》北末切。</w:t>
        <w:br/>
        <w:br/>
        <w:t>妇女的大髻。《字彙·髟部》：“𩬸，女大髻。”</w:t>
        <w:br/>
      </w:r>
    </w:p>
    <w:p>
      <w:r>
        <w:t>𩬹##𩬹</w:t>
        <w:br/>
        <w:br/>
        <w:t>⁶𩬹kuāng　《廣韻》去王切，平陽溪。</w:t>
        <w:br/>
        <w:br/>
        <w:t>〔𩬹鬤〕乱发；乱发貌。《玉篇·髟部》：“𩬹，𩬹鬤，亂髮也。”《篇海類編·身體類·髟部》：“𩬹，𩬹鬤，亂髮皃。”</w:t>
        <w:br/>
      </w:r>
    </w:p>
    <w:p>
      <w:r>
        <w:t>𩬺##𩬺</w:t>
        <w:br/>
        <w:br/>
        <w:t>𩬺zhǐ　《玉篇》都爾切。</w:t>
        <w:br/>
        <w:br/>
        <w:t>（1）发美。《玉篇·髟部》：“𩬺，髮美也。”《篇海類編·身體類·髟部》：“𩬺，美髮也。”</w:t>
        <w:br/>
        <w:br/>
        <w:t>（2）马鬣。《五音集韻·脂韻》：“𩬺，馬項上𩬺也。”《正字通·髟部》：“𩬺，馬項上𩬺，與鬐義同。”</w:t>
        <w:br/>
      </w:r>
    </w:p>
    <w:p>
      <w:r>
        <w:t>𩬼##𩬼</w:t>
        <w:br/>
        <w:br/>
        <w:t>𩬼cōng　《篇海類編》此琮切。</w:t>
        <w:br/>
        <w:br/>
        <w:t>同“𩭤”。头发。《篇海類編·身體類·髟部》：“𩬼，髮也。”《正字通·髟部》：“𩬼，别作𩭤。”</w:t>
        <w:br/>
      </w:r>
    </w:p>
    <w:p>
      <w:r>
        <w:t>𩬽##𩬽</w:t>
        <w:br/>
        <w:br/>
        <w:t>同“𩭼”。1.发髻。《集韻·晧韻》：“𩬽，髻也。”《字彙補·髟部》：“𩬽，亦作𩭼。”2.发未长。《集韻·晧韻》：“𩬽，髮未長。”按：“𣎼”为“保”的古文，“𩬽”当为“𩭼”的异体。</w:t>
        <w:br/>
      </w:r>
    </w:p>
    <w:p>
      <w:r>
        <w:t>𩬾##𩬾</w:t>
        <w:br/>
        <w:br/>
        <w:t>𩬾“𩭯”的类推简化字。</w:t>
        <w:br/>
      </w:r>
    </w:p>
    <w:p>
      <w:r>
        <w:t>𩭃##𩭃</w:t>
        <w:br/>
        <w:br/>
        <w:t>𩭃同“髽”。《龍龕手鑑·镸部》：“𩭃”，“髽”的俗字。*唐**元稹*《答胡靈之》：“我𩭃黳數寸，君髮白千莖。”</w:t>
        <w:br/>
      </w:r>
    </w:p>
    <w:p>
      <w:r>
        <w:t>𩭄##𩭄</w:t>
        <w:br/>
        <w:br/>
        <w:t>𩭄“䰂”的讹字。*宋**羅泌*《路史·太昊紀下·女皇氏》：“總紒而笄，加之𩭄帶，而頭飾用。”按：《玉篇·髟部》作“䰂”。“𩭄”当为“䰂”的讹字。</w:t>
        <w:br/>
      </w:r>
    </w:p>
    <w:p>
      <w:r>
        <w:t>𩭅##𩭅</w:t>
        <w:br/>
        <w:br/>
        <w:t>𩭅同“翳”。*宋**曾慥*《類説》卷二十引《傳燈録》：“諸佛大圓鑑，内外無瑕𩭅。”按：《景德傳燈録》卷二和《五燈會元·十七祖僧伽難提尊者》皆作“翳”。“𩭅”当为“翳”的异体。</w:t>
        <w:br/>
      </w:r>
    </w:p>
    <w:p>
      <w:r>
        <w:t>𩭇##𩭇</w:t>
        <w:br/>
        <w:br/>
        <w:t>𩭇lí　《廣韻》里之切，平之來。</w:t>
        <w:br/>
        <w:br/>
        <w:t>发卷。《玉篇·髟部》：“𩭇，髮卷。”</w:t>
        <w:br/>
      </w:r>
    </w:p>
    <w:p>
      <w:r>
        <w:t>𩭈##𩭈</w:t>
        <w:br/>
        <w:br/>
        <w:t>𩭈同“鬘”。《龍龕手鑑·镸部》：“𩭈”，“鬘”的俗字。</w:t>
        <w:br/>
      </w:r>
    </w:p>
    <w:p>
      <w:r>
        <w:t>𩭉##𩭉</w:t>
        <w:br/>
        <w:br/>
        <w:t>𩭉同“髼”。《龍龕手鑑·镸部》：“𩭉”，“髼”的俗字。</w:t>
        <w:br/>
      </w:r>
    </w:p>
    <w:p>
      <w:r>
        <w:t>𩭊##𩭊</w:t>
        <w:br/>
        <w:br/>
        <w:t>𩭊jú　《集韻》衢六切，入屋羣。</w:t>
        <w:br/>
        <w:br/>
        <w:t>〔髷𩭊〕见“髷”。</w:t>
        <w:br/>
      </w:r>
    </w:p>
    <w:p>
      <w:r>
        <w:t>𩭋##𩭋</w:t>
        <w:br/>
        <w:br/>
        <w:t>𩭋（一）wén　《集韻》吾昆切，平魂疑。</w:t>
        <w:br/>
        <w:br/>
        <w:t>剪发。《集韻·魂韻》：“𩭋，翦髮也。”</w:t>
        <w:br/>
        <w:br/>
        <w:t>（二）kūn</w:t>
        <w:br/>
        <w:br/>
        <w:t>同“髡”。《正字通·髟部》：“𩭋，剪髮也。按：剪髮與髡義近，俗或以𩭋為髡。”</w:t>
        <w:br/>
      </w:r>
    </w:p>
    <w:p>
      <w:r>
        <w:t>𩭌##𩭌</w:t>
        <w:br/>
        <w:br/>
        <w:t>𩭌liè　《集韻》力協切，入帖來。</w:t>
        <w:br/>
        <w:br/>
        <w:t>（1）头发稀疏貌。《集韻·帖韻》：“𩭌，髮踈皃。”《字彙·髟部》：“𩭌，髮疎也。”</w:t>
        <w:br/>
        <w:br/>
        <w:t>（2）头发稠密。《正字通·髟部》：“𩭌，从夾，有相雜交竝義，當訓髮密。”</w:t>
        <w:br/>
      </w:r>
    </w:p>
    <w:p>
      <w:r>
        <w:t>𩭎##𩭎</w:t>
        <w:br/>
        <w:br/>
        <w:t>𩭎“鬉”的讹字。《龍龕手鑑·镸部》：“鬉，毛乱也。”《正字通·髟部》：“𩭎，鬉字之譌。”</w:t>
        <w:br/>
      </w:r>
    </w:p>
    <w:p>
      <w:r>
        <w:t>𩭏##𩭏</w:t>
        <w:br/>
        <w:br/>
        <w:t>𩭏wǒ　《改併四聲篇海》引《龍龕手鑑》烏果切。</w:t>
        <w:br/>
        <w:br/>
        <w:t>〔𩭏鬌〕也作“䰀鬌”。漂亮的发髻，也形容发髻漂亮。单用义同。《改併四聲篇海·髟部》引《龍龕手鑑》：“𩭏，䰀鬌，好髮髻也。”《篇海類編·身體類·髟部》：“𩭏，好髮䰀也。”*唐**李賀*《美人梳頭歌》：“粧成𩭏鬌欹不斜，雲裾數步踏雁沙。”*元**喬吉*《折桂令·西嵓所見》：“髻鬟𩭏鬌，星眼朦朧。”又喻山形如发髻。*宋**蘇軾*《遷居》：“青山滿牆頭，𩭏鬌幾雲髻。”</w:t>
        <w:br/>
      </w:r>
    </w:p>
    <w:p>
      <w:r>
        <w:t>𩭐##𩭐</w:t>
        <w:br/>
        <w:br/>
        <w:t>𩭐shǐ　《改併四聲篇海》引《龍龕手鑑》音豕。</w:t>
        <w:br/>
        <w:br/>
        <w:t>髻髮。《改併四聲篇海·髟部》引《龍龕手鑑》：“𩭐，髻髮。”</w:t>
        <w:br/>
      </w:r>
    </w:p>
    <w:p>
      <w:r>
        <w:t>𩭑##𩭑</w:t>
        <w:br/>
        <w:br/>
        <w:t>⁷𩭑niǎo　《改併四聲篇海》引《川篇》奴了切。</w:t>
        <w:br/>
        <w:br/>
        <w:t>〔𩬗𩭑〕长而不劲。《改併四聲篇海·髟部》引《川篇》：“𩬗，𩬗𩭑，長而不勁也。”</w:t>
        <w:br/>
      </w:r>
    </w:p>
    <w:p>
      <w:r>
        <w:t>𩭒##𩭒</w:t>
        <w:br/>
        <w:br/>
        <w:t>máng　《集韻》莫江切，平江明。</w:t>
        <w:br/>
        <w:br/>
        <w:t>（1）毛发苍白。《集韻·江韻》：“𩭒，毛蒼也。”</w:t>
        <w:br/>
        <w:br/>
        <w:t>（2）发乱。《正字通·髟部》：“𩭒，髮亂。”</w:t>
        <w:br/>
      </w:r>
    </w:p>
    <w:p>
      <w:r>
        <w:t>𩭓##𩭓</w:t>
        <w:br/>
        <w:br/>
        <w:t>𩭓jiū　《廣韻》即由切，平尤精。</w:t>
        <w:br/>
        <w:br/>
        <w:t>假发。《玉篇·髟部》：“𩭓，接髮也。”《集韻·尤韻》：“𩭓，髲接髮也。”</w:t>
        <w:br/>
      </w:r>
    </w:p>
    <w:p>
      <w:r>
        <w:t>𩭗##𩭗</w:t>
        <w:br/>
        <w:br/>
        <w:t>𩭗fǔ　《龍龕手鑑·镸部》：“𩬮，𩭗，二俗。音甫。”</w:t>
        <w:br/>
      </w:r>
    </w:p>
    <w:p>
      <w:r>
        <w:t>𩭘##𩭘</w:t>
        <w:br/>
        <w:br/>
        <w:t>𩭘xiū　《改併四聲篇海》引《俗字背篇》音休。</w:t>
        <w:br/>
        <w:br/>
        <w:t>龙车边侧的漆饰。《改併四聲篇海·髟部》引《俗字背篇》：“𩭘，龍車飾也。”按：《周禮·春官·巾車》“駹車、雚蔽、然𧜀、髤飾”*漢**鄭玄*注：“故書駹作龍。……*玄*謂駹車邊側有漆飾也。”《玉篇》：“髤”同“髹”，据此，“𩭘”当为“髹”的讹字。</w:t>
        <w:br/>
      </w:r>
    </w:p>
    <w:p>
      <w:r>
        <w:t>𩭙##𩭙</w:t>
        <w:br/>
        <w:br/>
        <w:t>𩭙jīng</w:t>
        <w:br/>
        <w:br/>
        <w:t>量词。用于头发。*明**孫柚*《琴心記·文君新寡》：“能照千𩭙髮，難諳一片心。”</w:t>
        <w:br/>
      </w:r>
    </w:p>
    <w:p>
      <w:r>
        <w:t>𩭚##𩭚</w:t>
        <w:br/>
        <w:br/>
        <w:t>𩭚同“𩭼”。《改併四聲篇海·髟部》引《餘文》：“𩭚，髻也。一曰髮未長。”《篇海類編·身體類·髟部》：“𩭚，亦作𩭼。”</w:t>
        <w:br/>
      </w:r>
    </w:p>
    <w:p>
      <w:r>
        <w:t>𩭛##𩭛</w:t>
        <w:br/>
        <w:br/>
        <w:t>𩭛jiǎo</w:t>
        <w:br/>
        <w:br/>
        <w:t>发髻。《水滸全傳》第一百一十四回：“（*張順*）頭上挽着个穿心紅的𩭛兒。”</w:t>
        <w:br/>
      </w:r>
    </w:p>
    <w:p>
      <w:r>
        <w:t>𩭝##𩭝</w:t>
        <w:br/>
        <w:br/>
        <w:t>𩭝ě</w:t>
        <w:br/>
        <w:br/>
        <w:t>〔髲𩭝〕也作“駊騀”。高大貌。《字彙補·髟部》：“𩭝，音義與騀同。……案：《甘泉賦》：‘崇丘陵之駊騀兮。’註云：‘駊騀，高大貌。’髲𩭝當亦此意。”*唐**李商隱*《日高》：“水精眠夢是何人，欄藥日高紅髲𩭝。”</w:t>
        <w:br/>
      </w:r>
    </w:p>
    <w:p>
      <w:r>
        <w:t>𩭞##𩭞</w:t>
        <w:br/>
        <w:br/>
        <w:t>同“肆”。《説文·镸部》：“𨽸，極陳也。𩭞，或从髟。”*徐灝*注箋：“𩭞省作𨽸，隸變為肆。”</w:t>
        <w:br/>
      </w:r>
    </w:p>
    <w:p>
      <w:r>
        <w:t>𩭟##𩭟</w:t>
        <w:br/>
        <w:br/>
        <w:t>𩭟dào　《改併四聲篇海》引《川篇》音悼。</w:t>
        <w:br/>
        <w:br/>
        <w:t>长。《改併四聲篇海·髟部》引《川篇》：“𩭟，長也。”</w:t>
        <w:br/>
      </w:r>
    </w:p>
    <w:p>
      <w:r>
        <w:t>𩭠##𩭠</w:t>
        <w:br/>
        <w:br/>
        <w:t>𩭠同“鬝（鬜）”。《集韻·删韻》：“𩭠，寡髮也。”《字彙·髟部》：“𩭠，同鬝。”*清**毛奇齡*《誥封恭人湯母王氏墓誌銘》：“*庾臺*脚短，*文姬*首𩭠。終致完卵，覆巢仍全。”</w:t>
        <w:br/>
      </w:r>
    </w:p>
    <w:p>
      <w:r>
        <w:t>𩭡##𩭡</w:t>
        <w:br/>
        <w:br/>
        <w:t>𩭡xī　《改併四聲篇海》引《川篇》音昔。</w:t>
        <w:br/>
        <w:br/>
        <w:t>头发。《改併四聲篇海·髟部》引《川篇》：“𩭡，髮也。”</w:t>
        <w:br/>
      </w:r>
    </w:p>
    <w:p>
      <w:r>
        <w:t>𩭢##𩭢</w:t>
        <w:br/>
        <w:br/>
        <w:t>𩭢àn　《改併四聲篇海》引《川篇》音岸。</w:t>
        <w:br/>
        <w:br/>
        <w:t>头发长。《改併四聲篇海·髟部》引《川篇》：“𩭢，長也。”《正字通·髟部》：“𩭢，髮長。”</w:t>
        <w:br/>
      </w:r>
    </w:p>
    <w:p>
      <w:r>
        <w:t>𩭣##𩭣</w:t>
        <w:br/>
        <w:br/>
        <w:t>𩭣dá　《集韻》達合切，入合定。</w:t>
        <w:br/>
        <w:br/>
        <w:t>头发。《玉篇·髟部》：“𩭣，髮也。”</w:t>
        <w:br/>
      </w:r>
    </w:p>
    <w:p>
      <w:r>
        <w:t>𩭤##𩭤</w:t>
        <w:br/>
        <w:br/>
        <w:t>𩭤（一）zǒng　《龍龕手鑑》音𢝰。</w:t>
        <w:br/>
        <w:br/>
        <w:t>〔𩭤角〕也作“總角”。束发为髻。《龍龕手鑑·镸部》：“𩭤，角也。”《雲笈七籤》卷一百十三下：“俄有一𩭤角童，以湯一盌與*師道*。”</w:t>
        <w:br/>
        <w:br/>
        <w:t>（二）zōng　《龍龕手鑑》子紅反。</w:t>
        <w:br/>
        <w:br/>
        <w:t>（1）𩭤发。《龍龕手鑑·镸部》：“𩭤，𩭤𩬇也。”</w:t>
        <w:br/>
        <w:br/>
        <w:t>（2）马鬃毛。《龍龕手鑑·镸部》：“𩭤，馬𩭤也。”</w:t>
        <w:br/>
      </w:r>
    </w:p>
    <w:p>
      <w:r>
        <w:t>𩭥##𩭥</w:t>
        <w:br/>
        <w:br/>
        <w:t>𩭥hàn　《集韻》户感切，上感匣。</w:t>
        <w:br/>
        <w:br/>
        <w:t>短发；发短貌。《玉篇·髟部》：“𩭥，短𩭥。”《集韻·感韻》：“𩭥，髮短皃。”《字彙·髟部》：“𩭥，短髮。”</w:t>
        <w:br/>
      </w:r>
    </w:p>
    <w:p>
      <w:r>
        <w:t>𩭦##𩭦</w:t>
        <w:br/>
        <w:br/>
        <w:t>𩭦chuí　《集韻》傳追切，平脂澄。</w:t>
        <w:br/>
        <w:br/>
        <w:t>（1）发髻。《玉篇·髟部》：“𩭦，髻也。”</w:t>
        <w:br/>
        <w:br/>
        <w:t>（2）同“鬌”。头发脱落。《集韻·脂韻》：“鬌，《説文》：‘髮隋也。’或作𩭦。”《藥師經疏》卷一：“鼻不嗅香，舌失甘辛，身不覺觸，意識昏癡，髮𩭦齒落腰曲。”</w:t>
        <w:br/>
      </w:r>
    </w:p>
    <w:p>
      <w:r>
        <w:t>𩭧##𩭧</w:t>
        <w:br/>
        <w:br/>
        <w:t>𩭧（一）bī　《龍龕手鑑》邊兮反。</w:t>
        <w:br/>
        <w:br/>
        <w:t>古代帽子上的装饰品。《龍龕手鑑·镸部》：“𩭧，冠飾。”</w:t>
        <w:br/>
        <w:br/>
        <w:t>（二）bān</w:t>
        <w:br/>
        <w:br/>
        <w:t>同“𩔾”。须发半白。《正字通·髟部》：“𩭧，𩔾同。”*清**陸繼輅*《合肥學舍札記·辬》：“《孟子》：‘𩭧白者不負戴於道路。’𩭧，今亦作頒。”</w:t>
        <w:br/>
      </w:r>
    </w:p>
    <w:p>
      <w:r>
        <w:t>𩭨##𩭨</w:t>
        <w:br/>
        <w:br/>
        <w:t>⁸𩭨同“鬈”。《龍龕手鑑·镸部》：“𩭨”，“鬈”的或体。</w:t>
        <w:br/>
      </w:r>
    </w:p>
    <w:p>
      <w:r>
        <w:t>𩭩##𩭩</w:t>
        <w:br/>
        <w:br/>
        <w:t>𩭩dòng　《廣韻》多貢切，去送端。又音東。</w:t>
        <w:br/>
        <w:br/>
        <w:t>〔𩭩鬆〕发乱貌。《廣韻·送韻》：“𩭩，𩭩鬆，髮皃。”《集韻·送韻》：“𩭩，𩭩鬆，髮亂皃。”</w:t>
        <w:br/>
      </w:r>
    </w:p>
    <w:p>
      <w:r>
        <w:t>𩭪##𩭪</w:t>
        <w:br/>
        <w:br/>
        <w:t>𩭪同“镼”。《正字通·髟部》：“𩭪，與镼同。”《續漢書·五行志一》：“*更始*諸將軍過*雒陽*者數十輩，皆幘而衣婦人衣繡擁𩭪。”*王先謙*集解：“*錢大昕*曰：‘《光武紀》作繡镼。’*惠棟*曰：‘𩭪，依《續漢書》當作䘿。’”*唐**段成式*《酉陽雜俎·盜俠》：“衆中有一年少請弄閤，乃投蓋而上，單練𩭪，履膜皮，猿挂鳥跂，捷若神鬼。”</w:t>
        <w:br/>
      </w:r>
    </w:p>
    <w:p>
      <w:r>
        <w:t>𩭫##𩭫</w:t>
        <w:br/>
        <w:br/>
        <w:t>𩭫zhǎng　《改併四聲篇海》引《川篇》音長。又《字彙補》知兩切。</w:t>
        <w:br/>
        <w:br/>
        <w:t>头发。《改併四聲篇海·髟部》引《川篇》：“𩭫，髮也。”</w:t>
        <w:br/>
      </w:r>
    </w:p>
    <w:p>
      <w:r>
        <w:t>𩭬##𩭬</w:t>
        <w:br/>
        <w:br/>
        <w:t>𩭬fú</w:t>
        <w:br/>
        <w:br/>
        <w:t>〔髣𩭬〕也作“髣髴”。好像。*明**黄佐*《畫龍為劉吉卿題》詩：“後昆手持此圖開，髣𩭬堂上蒼蒼烟霧屯。”</w:t>
        <w:br/>
      </w:r>
    </w:p>
    <w:p>
      <w:r>
        <w:t>𩭯##𩭯</w:t>
        <w:br/>
        <w:br/>
        <w:t>𩭯yā</w:t>
        <w:br/>
        <w:br/>
        <w:t>〔𩭯鬟〕即“丫鬟”。*金**董解元*《西廂記諸宫調》卷一：“衆𩭯鬟簇捧着箇老婆娘，頭白渾一似霜。”</w:t>
        <w:br/>
      </w:r>
    </w:p>
    <w:p>
      <w:r>
        <w:t>𩭰##𩭰</w:t>
        <w:br/>
        <w:br/>
        <w:t>𩭰“鬐”的讹字。*唐**段成式*《酉陽雜俎·廣知》：“魚有睫，及目合，腹中自連珠，二目不同，連鱗，白𩭰，腹下丹字，並殺人。”按：*方南生*点校本作“白鬐”。“𩭰”当为“鬐”的讹字。</w:t>
        <w:br/>
      </w:r>
    </w:p>
    <w:p>
      <w:r>
        <w:t>𩭱##𩭱</w:t>
        <w:br/>
        <w:br/>
        <w:t>𩭱同“鬊”。《廣雅·釋器》：“髮謂之𩭱。”按：*唐**慧琳*《一切經音義》卷五十八引作“鬊”。《六書故·人五》：“𩭱，落髮也。《士喪禮》：‘𩭱蚤埋亏〔于〕坎。’”按：*阮*刻本作“鬊”。《正字通·髟部》：“鬊，《説文》作𩭱。”</w:t>
        <w:br/>
      </w:r>
    </w:p>
    <w:p>
      <w:r>
        <w:t>𩭲##𩭲</w:t>
        <w:br/>
        <w:br/>
        <w:t>𩭲dí</w:t>
        <w:br/>
        <w:br/>
        <w:t>〔𩭲髻〕同“䯼髻”。发髻或假髻。*元**吴昌齡*《楊東來批評西遊記》第六折：“見一箇粉搽白面皮，紅絟着油𩭲髻。”《西遊記》第二十三回：“時樣𩭲髻皂紗漫，相衬着二色盤龍髮。”*明**朱有燉*《趙貞姬身後團圓夢》第二折：“摑打腫你嘴鼻，揪撏亂你𩭲髻。”</w:t>
        <w:br/>
      </w:r>
    </w:p>
    <w:p>
      <w:r>
        <w:t>𩭳##𩭳</w:t>
        <w:br/>
        <w:br/>
        <w:t>𩭳huō　《吴下方言考》音豁。</w:t>
        <w:br/>
        <w:br/>
        <w:t>方言。尾动。*清**胡文英*《吴下方言考·覺韻》：“案：𩭳，尾動也。*吴*中謂犬馬類尾動曰摇頭𩭳尾。”</w:t>
        <w:br/>
      </w:r>
    </w:p>
    <w:p>
      <w:r>
        <w:t>𩭴##𩭴</w:t>
        <w:br/>
        <w:br/>
        <w:t>𩭴〔𩭴鬆〕头发散乱貌。*宋**黄機*《摸魚兒》：“𩭴鬆不理金釵溜，鸞鏡一奩香霧。”</w:t>
        <w:br/>
      </w:r>
    </w:p>
    <w:p>
      <w:r>
        <w:t>𩭷##𩭷</w:t>
        <w:br/>
        <w:br/>
        <w:t>𩭷mín　《改併四聲篇海》引《川篇》眉吟切。</w:t>
        <w:br/>
        <w:br/>
        <w:t>掘土貌。《改併四聲篇海·髟部》引《川篇》：“𩭷，掘土皃。”</w:t>
        <w:br/>
      </w:r>
    </w:p>
    <w:p>
      <w:r>
        <w:t>𩭹##𩭹</w:t>
        <w:br/>
        <w:br/>
        <w:t>𩭹“鬖”的类推简化字。</w:t>
        <w:br/>
      </w:r>
    </w:p>
    <w:p>
      <w:r>
        <w:t>𩭺##𩭺</w:t>
        <w:br/>
        <w:br/>
        <w:t>𩭺fù　《集韻》敷救切，去宥敷。</w:t>
        <w:br/>
        <w:br/>
        <w:t>假髻。也作“副”。《廣雅·釋器》：“假結謂之𩭺。”《玉篇·髟部》：“𩭺，《周禮·追師》：‘掌王后之首服為𩭺。’本亦作副。”</w:t>
        <w:br/>
      </w:r>
    </w:p>
    <w:p>
      <w:r>
        <w:t>𩭻##𩭻</w:t>
        <w:br/>
        <w:br/>
        <w:t>𩭻“䭮”的讹字。《龍龕手鑑·镸部》：“𩭻，首飾也。”《正字通·髟部》：“䭮，今☀作𩭻。”</w:t>
        <w:br/>
      </w:r>
    </w:p>
    <w:p>
      <w:r>
        <w:t>𩭼##𩭼</w:t>
        <w:br/>
        <w:br/>
        <w:t>𩭼bǎo　《類篇》䙏抱切，上晧幫。</w:t>
        <w:br/>
        <w:br/>
        <w:t>（1）发髻。《類篇·髟部》：“𩭼，髻也。”</w:t>
        <w:br/>
        <w:br/>
        <w:t>（2）发未长。《類篇·髟部》：“𩭼，髮未長。”</w:t>
        <w:br/>
      </w:r>
    </w:p>
    <w:p>
      <w:r>
        <w:t>𩭽##𩭽</w:t>
        <w:br/>
        <w:br/>
        <w:t>𩭽“𩮠”的讹字。《改併四聲篇海·髟部》引《川篇》：“𩭽，髮長。”按：《玉篇·髟部》：“𩮠，髮長。”“𩭽”当为“𩮠”字之讹。</w:t>
        <w:br/>
      </w:r>
    </w:p>
    <w:p>
      <w:r>
        <w:t>𩭾##𩭾</w:t>
        <w:br/>
        <w:br/>
        <w:t>《説文》：“𩭾，髮至眉也。从髟，敄聲。《詩》曰：‘紞彼兩𩭾。’髳，𩭾或省。*漢*令有*髳長*。”</w:t>
        <w:br/>
        <w:br/>
        <w:t>máo　《廣韻》莫浮切，平尤明。又《集韻》謨袍切。幽部。</w:t>
        <w:br/>
        <w:br/>
        <w:t>同“髦”。古代儿童下垂至眉的发式。《説文·髟部》：“𩭾，髮至眉也。《詩》曰：‘紞彼兩𩭾。’”*段玉裁*注：“*許*引《毛詩》作𩭾，今則《詩》、《禮》皆作髦。”*清**王闓運*《弔舊賦》：“妙華齡于右𩭾，聲宛宛而猶尋。”</w:t>
        <w:br/>
      </w:r>
    </w:p>
    <w:p>
      <w:r>
        <w:t>𩭿##𩭿</w:t>
        <w:br/>
        <w:br/>
        <w:t>𩭿nà　《廣韻》而轄切，入鎋日。</w:t>
        <w:br/>
        <w:br/>
        <w:t>细毛。《玉篇·髟部》：“𩭿，細毛。”</w:t>
        <w:br/>
      </w:r>
    </w:p>
    <w:p>
      <w:r>
        <w:t>𩮀##𩮀</w:t>
        <w:br/>
        <w:br/>
        <w:t>𩮀（一）zōng　《廣韻》子紅切，平東精。</w:t>
        <w:br/>
        <w:br/>
        <w:t>同“騣”。《玉篇·髟部》：“𩮀，馬鬣。”*唐**慧琳*《一切經音義》卷九十二引《考聲》：“𩮀，馬鬣也。亦從馬作騣。”《易林·遯之震》：“騘𩦞黑𩮀，東歸高鄉。”《齊民要術·養牛馬驢騾》：“𩮀欲戴中骨高三寸。”</w:t>
        <w:br/>
        <w:br/>
        <w:t>（二）zǒng　《廣韻》作孔切，上董精。</w:t>
        <w:br/>
        <w:br/>
        <w:t>束发。也作“緫”。《廣韻·董韻》：“𩮀角本亦作緫。”*宋**梅堯臣*《桑鈎》：“少婦首且笄，幼女角已𩮀。”</w:t>
        <w:br/>
        <w:br/>
        <w:t>（三）sōng　《集韻》蘇宗切，平冬心。</w:t>
        <w:br/>
        <w:br/>
        <w:t>发乱貌。引申为松散。也作“鬆”。《集韻·冬韻》：“鬆，或作𩮀。”《篇海類編·身體類·髟部》：“𩮀，髮亂皃。”*宋**陳克*《攤破浣溪沙》：“𩮀慢梳頭淺畫眉。”</w:t>
        <w:br/>
      </w:r>
    </w:p>
    <w:p>
      <w:r>
        <w:t>𩮁##𩮁</w:t>
        <w:br/>
        <w:br/>
        <w:t>qià　《廣韻》恪八切，入黠溪。又古鎋切。</w:t>
        <w:br/>
      </w:r>
    </w:p>
    <w:p>
      <w:r>
        <w:t>𩮂##𩮂</w:t>
        <w:br/>
        <w:br/>
        <w:t>𩮂xiā　《廣韻》許鎋切，入鎋曉。</w:t>
        <w:br/>
        <w:br/>
        <w:t>〔𩮂𩮁〕也作“𩮁𩮝”。秃。《廣韻·鎋韻》：“𩮂，𩮂𩮁，秃皃。”《集韻·舝韻》：“𩮝，《博雅》：‘秃也。’或作𩮂。”按：《廣雅·釋詁二》作“𩮁𩮝，秃也”。</w:t>
        <w:br/>
      </w:r>
    </w:p>
    <w:p>
      <w:r>
        <w:t>𩮃##𩮃</w:t>
        <w:br/>
        <w:br/>
        <w:t>𩮃sōu　《集韻》先侯切，平侯心。</w:t>
        <w:br/>
        <w:br/>
        <w:t>〔𩮷𩮃〕也作“𩮷𩮶”。发乱。《集韻·侯韻》：“𩮶，𩮷𩮶，髮亂。或从叜。”</w:t>
        <w:br/>
      </w:r>
    </w:p>
    <w:p>
      <w:r>
        <w:t>𩮄##𩮄</w:t>
        <w:br/>
        <w:br/>
        <w:t>𩮄xiū　《龍龕手鑑》音休。</w:t>
        <w:br/>
        <w:br/>
        <w:t>龙车边侧的漆饰。《龍龕手鑑·镸部》：“𩮄，龍車飾也。”</w:t>
        <w:br/>
      </w:r>
    </w:p>
    <w:p>
      <w:r>
        <w:t>𩮅##𩮅</w:t>
        <w:br/>
        <w:br/>
        <w:t>𩮅nà　《集韻》乃嫁切，去禡泥。</w:t>
        <w:br/>
        <w:br/>
        <w:t>〔䯲𩮅〕见“䯲”。</w:t>
        <w:br/>
      </w:r>
    </w:p>
    <w:p>
      <w:r>
        <w:t>𩮆##𩮆</w:t>
        <w:br/>
        <w:br/>
        <w:t>𩮆同“𩮜”。《龍龕手鑑·镸部》：“𩮆”，“𩮜”的俗字。</w:t>
        <w:br/>
      </w:r>
    </w:p>
    <w:p>
      <w:r>
        <w:t>𩮇##𩮇</w:t>
        <w:br/>
        <w:br/>
        <w:t>𩮇“䰓”的讹字。《篇海類編·身體類·髟部》：“𩮇，燒煙畫眉。”《正字通·髟部》：“𩮇，䰓字之譌。”</w:t>
        <w:br/>
      </w:r>
    </w:p>
    <w:p>
      <w:r>
        <w:t>𩮈##𩮈</w:t>
        <w:br/>
        <w:br/>
        <w:t>𩮈同“𩭓”。《康熙字典·髟部》：“𩮈，《集韻》：‘髲接髮也。’《玉篇》☀作𩭓。”按：《玉篇·髟部》、《集韻·尤韻》均作“𩭓”。</w:t>
        <w:br/>
      </w:r>
    </w:p>
    <w:p>
      <w:r>
        <w:t>𩮉##𩮉</w:t>
        <w:br/>
        <w:br/>
        <w:t>𩮉（一）mán　《龍龕手鑑》莫班反。</w:t>
        <w:br/>
        <w:br/>
        <w:t>同“鬘”。缨络之类的装饰品。《龍龕手鑑·镸部》：“𩮉，花𩮉也。”《字彙補·髟部》：“𩮉，鬘字之譌。”</w:t>
        <w:br/>
        <w:br/>
        <w:t>（二）mián　《龍龕手鑑》莫賢反。</w:t>
        <w:br/>
        <w:br/>
        <w:t>同“䰓”。烧烟画眉。《龍龕手鑑·長部》：“𩮉，俗；䰓正。燒煙畫眉也。”</w:t>
        <w:br/>
      </w:r>
    </w:p>
    <w:p>
      <w:r>
        <w:t>𩮊##𩮊</w:t>
        <w:br/>
        <w:br/>
        <w:t>𩮊同“鬣”。《太平御覧》卷三百六十六引《左傳》：“*宋公子地*有白馬四，公嬖*向魋*欲之，公取而朱其尾𩮊以與之。”按：《左傳·定公十年》作“鬣”。</w:t>
        <w:br/>
      </w:r>
    </w:p>
    <w:p>
      <w:r>
        <w:t>𩮎##𩮎</w:t>
        <w:br/>
        <w:br/>
        <w:t>𩮎zhā</w:t>
        <w:br/>
        <w:br/>
        <w:t>〔𩮎髿〕发髻竖貌。单用义同。*元**朱庭玉*《青杏子·歸隱》：“穿布袍麻縧搭撒，撚衰髯短髮𩮎髿。”*明**沈自晋*《翠屏山》第七齣：“八金剛怒髮𩮎髿。”*明**湯顯祖*《牡丹亭·勸農》：“他一樣小腰𢱈，一般雙髻𩮎，能騎大馬。”</w:t>
        <w:br/>
      </w:r>
    </w:p>
    <w:p>
      <w:r>
        <w:t>𩮏##𩮏</w:t>
        <w:br/>
        <w:br/>
        <w:t>𩮏chán　《改併四聲篇海·髟部》引《川篇》：“𩮏，士咸切。”《字彙補·髟部》：“𩮏，音讒。義闕。”</w:t>
        <w:br/>
      </w:r>
    </w:p>
    <w:p>
      <w:r>
        <w:t>𩮐##𩮐</w:t>
        <w:br/>
        <w:br/>
        <w:t>𩮐shè　《改併四聲篇海·髟部》引《類篇》：“𩮐，音涉。”《字彙補·髟部》：“𩮐，力涉切，音劣。”</w:t>
        <w:br/>
      </w:r>
    </w:p>
    <w:p>
      <w:r>
        <w:t>𩮑##𩮑</w:t>
        <w:br/>
        <w:br/>
        <w:t>𩮑wǒ</w:t>
        <w:br/>
        <w:br/>
        <w:t>〔𩮑墮〕发貌；头发美好。也单用。*唐**温庭筠*《南歌子》：“𩮑墮低梳髻，連娟細掃眉。”*宋**陳克*《菩薩蠻》：“𩮑髻玉釵鳳，雲輕線腳紅。”</w:t>
        <w:br/>
      </w:r>
    </w:p>
    <w:p>
      <w:r>
        <w:t>𩮒##𩮒</w:t>
        <w:br/>
        <w:br/>
        <w:t>𩮒同“鬘”。*宋**曾慥*《類説》卷二十引《傳燈録》：“尊者取人、狗及蛇三屍，化為華𩮒以酬。”按：《華嚴經音義》作“華鬘”。</w:t>
        <w:br/>
      </w:r>
    </w:p>
    <w:p>
      <w:r>
        <w:t>𩮓##𩮓</w:t>
        <w:br/>
        <w:br/>
        <w:t>𩮓同“鬣”。《龍龕手鑑·镸部》：“𩮓”，“鬣”的俗字。《禮記·曲禮下》：“豕曰剛𩮓。”*漢**枚乘*《七發》：“鵷鶵鵁鶄，翠𩮓紫纓。”*明*佚名《蘇英皇后鸚鵡記》第十三折：“馬𩮓羊城此日封，誰把神靈奉。”</w:t>
        <w:br/>
      </w:r>
    </w:p>
    <w:p>
      <w:r>
        <w:t>𩮖##𩮖</w:t>
        <w:br/>
        <w:br/>
        <w:t>𩮖ái　《改併四聲篇海》引《川篇》五該切。</w:t>
        <w:br/>
        <w:br/>
        <w:t>发长貌。《改併四聲篇海·髟部》引《川篇》：“𩮖，長皃。”《字彙·髟部》：“𩮖，髮長貌。”</w:t>
        <w:br/>
      </w:r>
    </w:p>
    <w:p>
      <w:r>
        <w:t>𩮗##𩮗</w:t>
        <w:br/>
        <w:br/>
        <w:t>《説文》：“𩮗，䰁也。从髟，竝聲。”</w:t>
        <w:br/>
        <w:br/>
        <w:t>（一）bàng　《〈説文解字〉徐鉉注》蒲浪切。陽部。</w:t>
        <w:br/>
        <w:br/>
        <w:t>忽然相遇。后作“碰”。《説文·髟部》：“𩮗，䰁也。”*段玉裁*注：“今俗謂卒然相遇曰掽。如滂去聲，字當作𩮗也。”</w:t>
        <w:br/>
        <w:br/>
        <w:t>（二）péng</w:t>
        <w:br/>
        <w:br/>
        <w:t>〔𩮗鬤〕也作“䰃鬤”。发乱貌。单用义同。《龍龕手鑑·镸部》：“𩮗”，同“䰃”。《篇海類編·身體類·髟部》：“𩮗，髮亂皃。䰃本字。”</w:t>
        <w:br/>
        <w:br/>
        <w:t>（三）fǎng　《集韻》甫兩切，上養非。</w:t>
        <w:br/>
        <w:br/>
        <w:t>〔𩮗䰁〕发乱。《集韻·養韻》：“𩮗，𩮗䰁，髮亂。”</w:t>
        <w:br/>
      </w:r>
    </w:p>
    <w:p>
      <w:r>
        <w:t>𩮘##𩮘</w:t>
        <w:br/>
        <w:br/>
        <w:t>𩮘hāo　《集韻》呼高切，平豪曉。</w:t>
        <w:br/>
        <w:br/>
        <w:t>发貌。《集韻·𩫕韻》：“𩮘，髮皃。”</w:t>
        <w:br/>
      </w:r>
    </w:p>
    <w:p>
      <w:r>
        <w:t>𩮙##𩮙</w:t>
        <w:br/>
        <w:br/>
        <w:t>𩮙同“髶”。《玉篇·髟部》：“𩮙，亂髮也。”《集韻·鍾韻》：“𩮙，《説文》：‘亂髮也。’或从耳。”*方成珪*考正：“《説文》髶从茸省，當以髶為正。”《龍龕手鑑·镸部》：“𩮙”，同“髶”。</w:t>
        <w:br/>
      </w:r>
    </w:p>
    <w:p>
      <w:r>
        <w:t>𩮚##𩮚</w:t>
        <w:br/>
        <w:br/>
        <w:t>sāo　《集韻》蘇遭切，平𩫕心。</w:t>
        <w:br/>
        <w:br/>
        <w:t>〔𩮚𩮚〕发貌。《集韻·𩫕韻》：“𩮚，𩮚𩮚，髮皃。”</w:t>
        <w:br/>
      </w:r>
    </w:p>
    <w:p>
      <w:r>
        <w:t>𩮛##𩮛</w:t>
        <w:br/>
        <w:br/>
        <w:t>𩮛suǒ　《集韻》色窄切，入陌生。</w:t>
        <w:br/>
        <w:br/>
        <w:t>发坚貌。《集韻·陌韻》：“𩮛，髮堅皃。”一说发竖貌。《類篇·髟部》：“𩮛，髮竪皃。”</w:t>
        <w:br/>
      </w:r>
    </w:p>
    <w:p>
      <w:r>
        <w:t>𩮜##𩮜</w:t>
        <w:br/>
        <w:br/>
        <w:t>《説文》：“𩮜，鬀髮也。从髟，从刀，易聲。”*段玉裁*注：“从髟，从刀，以刀除髮，會意也。”</w:t>
        <w:br/>
        <w:br/>
        <w:t>tì　《廣韻》他歷切，入錫透。又施隻切。錫部。</w:t>
        <w:br/>
        <w:br/>
        <w:t>（1）剃发。泛指剃毛发胡须。也作“剃”。《説文·髟部》：“𩮜，鬀髮也。”《集韻·屑韻》：“𩮜，剔髮也。或从弟。”《三國志·魏志·袁紹傳》“*太祖*乃還救*譚*，十月至*黎陽*”*南朝**宋**裴松之*注：“《漢晋春秋》載*審配*獻書於*譚*曰：‘……或有髠𩮜髮膚，割截支體。’”*宋**楊萬里*《駁配饗不當疏》：“*兀术*僅以身免，髡𩮜鬚髯而遁。”</w:t>
        <w:br/>
        <w:br/>
        <w:t>（2）除去。如：𩮜除。《太玄·夷》：“陽氣傷𩮜。”*宋衷*注：“𩮜，去也。”</w:t>
        <w:br/>
      </w:r>
    </w:p>
    <w:p>
      <w:r>
        <w:t>𩮝##𩮝</w:t>
        <w:br/>
        <w:br/>
        <w:t>𩮝yà　《廣韻》五鎋切，入鎋疑。</w:t>
        <w:br/>
        <w:br/>
        <w:t>〔𩮁𩮝〕见“𩮁”。</w:t>
        <w:br/>
      </w:r>
    </w:p>
    <w:p>
      <w:r>
        <w:t>𩮞##𩮞</w:t>
        <w:br/>
        <w:br/>
        <w:t>𩮞同“𩭇”。《改併四聲篇海·髟部》引《川篇》：“𩮞，髮卷也。”按：《玉篇·髟部》作“𩭇”。</w:t>
        <w:br/>
      </w:r>
    </w:p>
    <w:p>
      <w:r>
        <w:t>𩮟##𩮟</w:t>
        <w:br/>
        <w:br/>
        <w:t>𩮟bìng　《改併四聲篇海》引《類篇》筆命切。</w:t>
        <w:br/>
        <w:br/>
        <w:t>毛相。《改併四聲篇海·髟部》引《類篇》：“𩮟，毛相也。”</w:t>
        <w:br/>
      </w:r>
    </w:p>
    <w:p>
      <w:r>
        <w:t>𩮠##𩮠</w:t>
        <w:br/>
        <w:br/>
        <w:t>𩮠róng　《集韻》餘封切，平鍾以。</w:t>
        <w:br/>
        <w:br/>
        <w:t>（1）发长。《玉篇·髟部》：“𩮠，髮長。”《集韻·鍾韻》：“𩮠，髮長皃。”</w:t>
        <w:br/>
        <w:br/>
        <w:t>（2）饰，打扮。《龍龕手鑑·镸部》：“𩮠，飾𩮠。”《集韻·鍾韻》：“𩮠，飾也。”</w:t>
        <w:br/>
      </w:r>
    </w:p>
    <w:p>
      <w:r>
        <w:t>𩮡##𩮡</w:t>
        <w:br/>
        <w:br/>
        <w:t>𩮡同“䰒”。《玉篇·髟部》：“𩮡，馬垂𩮡也。”《篇海類編·身體類·髟部》：“𩮡，馬之垂鬣也。一作䰒。”《正字通·髟部》：“𩮡，䰒本字。”</w:t>
        <w:br/>
      </w:r>
    </w:p>
    <w:p>
      <w:r>
        <w:t>𩮢##𩮢</w:t>
        <w:br/>
        <w:br/>
        <w:t>同“髽”。《字彙補·髟部》：“𩮢，髽本字。《説文》：‘*魯**臧武仲*與*齊*戰于*狐鮐*，*魯*人迎喪者始𩮢。’”</w:t>
        <w:br/>
      </w:r>
    </w:p>
    <w:p>
      <w:r>
        <w:t>𩮣##𩮣</w:t>
        <w:br/>
        <w:br/>
        <w:t>𩮣同“鬋”。《正字通·髟部》：“鬋，本作𩮣。”</w:t>
        <w:br/>
      </w:r>
    </w:p>
    <w:p>
      <w:r>
        <w:t>𩮪##𩮪</w:t>
        <w:br/>
        <w:br/>
        <w:t>𩮪“𩮀”的讹字。*唐**慧琳*《一切經音義》卷六十：“《考聲》云：‘𩮪，結也。’案：𩮪帶者，繫髮之頭繻也。《古今正字》：‘從髟，怱聲也。’”按：《玉篇》、《類篇》均作“𩮀”，“𩮪”即“𩮀”的讹字。</w:t>
        <w:br/>
      </w:r>
    </w:p>
    <w:p>
      <w:r>
        <w:t>𩮫##𩮫</w:t>
        <w:br/>
        <w:br/>
        <w:t>𩮫shā　《改併四聲篇海·髟部》引《類篇》：“𩮫，音殺。”《字彙補·髟部》：“𩮫，失八切，音殺。見《篇韻》。”</w:t>
        <w:br/>
      </w:r>
    </w:p>
    <w:p>
      <w:r>
        <w:t>𩮬##𩮬</w:t>
        <w:br/>
        <w:br/>
        <w:t>𩮬wěng</w:t>
        <w:br/>
        <w:br/>
        <w:t>同“蓊”。草木茂盛貌。*明**彭而珩*《湖盜出没叵測議處防守疏》：“港汊縱横，蘆葦𩮬密。”</w:t>
        <w:br/>
      </w:r>
    </w:p>
    <w:p>
      <w:r>
        <w:t>𩮮##𩮮</w:t>
        <w:br/>
        <w:br/>
        <w:t>𩮮同“鬣”。《龍龕手鑑·镸部》：“𩮮”，“鬣”的俗字。</w:t>
        <w:br/>
      </w:r>
    </w:p>
    <w:p>
      <w:r>
        <w:t>𩮯##𩮯</w:t>
        <w:br/>
        <w:br/>
        <w:t>¹⁰𩮯áo　《集韻》牛刀切，平豪疑。</w:t>
        <w:br/>
        <w:br/>
        <w:t>发貌。《集韻·𩫕韻》：“𩮯，髮皃。”</w:t>
        <w:br/>
      </w:r>
    </w:p>
    <w:p>
      <w:r>
        <w:t>𩮰##𩮰</w:t>
        <w:br/>
        <w:br/>
        <w:t>𩮰同“𩮀”。《篇海類編·身體類·髟部》：“𩮀，同𩮰。”*明**沈孚中*《綰春園傳奇·假庵》：“與我年同多少孫兒角𩮰。”*清**厲鶚*《題方正學先生雙松圖為蓮坡作》：“是年*嚴*君戍倥傯，初事*潛溪*角猶𩮰。”</w:t>
        <w:br/>
      </w:r>
    </w:p>
    <w:p>
      <w:r>
        <w:t>𩮱##𩮱</w:t>
        <w:br/>
        <w:br/>
        <w:t>¹¹𩮱zhuāng　《集韻》株江切，平江知。</w:t>
        <w:br/>
        <w:br/>
        <w:t>〔𩮱鬞〕乱发。《集韻·江韻》：“𩮱，𩮱鬞，亂髮。”</w:t>
        <w:br/>
      </w:r>
    </w:p>
    <w:p>
      <w:r>
        <w:t>𩮲##𩮲</w:t>
        <w:br/>
        <w:br/>
        <w:t>𩮲同“鏟”。《龍龕手鑑·镸部》：“𩮲，正作鏟。”</w:t>
        <w:br/>
      </w:r>
    </w:p>
    <w:p>
      <w:r>
        <w:t>𩮳##𩮳</w:t>
        <w:br/>
        <w:br/>
        <w:t>𩮳（一）piào　《廣韻》苻少切（《集韻》婢小切），上小並。又《集韻》匹妙切。</w:t>
        <w:br/>
        <w:br/>
        <w:t>头发白貌。《玉篇·髟部》：“𩮳，髮白皃。”</w:t>
        <w:br/>
        <w:br/>
        <w:t>（二）piǎo　《集韻》匹沼切，上小滂。</w:t>
        <w:br/>
        <w:br/>
        <w:t>头发乱。《玉篇·髟部》：“𩮳，亂髮。”《集韻·小韻》：“𩮳，髮亂皃。”</w:t>
        <w:br/>
        <w:br/>
        <w:t>（三）piē　《集韻》鋪結切，入屑滂。</w:t>
        <w:br/>
        <w:br/>
        <w:t>头发貌。《集韻·屑韻》：“𩮳，髮皃。”</w:t>
        <w:br/>
      </w:r>
    </w:p>
    <w:p>
      <w:r>
        <w:t>𩮴##𩮴</w:t>
        <w:br/>
        <w:br/>
        <w:t>𩮴（一）suī　《集韻》蘇回切，平灰心。</w:t>
        <w:br/>
        <w:br/>
        <w:t>头发乱垂貌。《集韻·灰韻》：“𩮴，髮亂垂皃。”</w:t>
        <w:br/>
        <w:br/>
        <w:t>（二）cuǐ　《集韻》取猥切，上賄清。</w:t>
        <w:br/>
        <w:br/>
        <w:t>毛发貌。《集韻·賄韻》：“𩮴，毛髮皃。”</w:t>
        <w:br/>
      </w:r>
    </w:p>
    <w:p>
      <w:r>
        <w:t>𩮵##𩮵</w:t>
        <w:br/>
        <w:br/>
        <w:t>𩮵yī　《集韻》煙奚切，平齊影。</w:t>
        <w:br/>
        <w:br/>
        <w:t>黑头发。《集韻·齊韻》：“𩮵，黑髮。”</w:t>
        <w:br/>
      </w:r>
    </w:p>
    <w:p>
      <w:r>
        <w:t>𩮶##𩮶</w:t>
        <w:br/>
        <w:br/>
        <w:t>𩮶sōu　《廣韻》速侯切，平侯心。</w:t>
        <w:br/>
        <w:br/>
        <w:t>〔𩮷𩮶〕见“𩮷”。</w:t>
        <w:br/>
      </w:r>
    </w:p>
    <w:p>
      <w:r>
        <w:t>𩮷##𩮷</w:t>
        <w:br/>
        <w:br/>
        <w:t>𩮷dōu　《廣韻》當侯切，平侯端。</w:t>
        <w:br/>
        <w:br/>
        <w:t>〔𩮷𩮶〕1.白头；白头人。《廣韻·侯韻》：“𩮷，𩮷𩮶，白頭。”又“𩮶，𩮷𩮶，白頭人也。”2.头发乱。《集韻·侯韻》：“𩮶，𩮷𩮶，髮亂。”</w:t>
        <w:br/>
      </w:r>
    </w:p>
    <w:p>
      <w:r>
        <w:t>𩮸##𩮸</w:t>
        <w:br/>
        <w:br/>
        <w:t>𩮸（一）sōu　《類篇》先侯切，平侯心。</w:t>
        <w:br/>
        <w:br/>
        <w:t>同“𩮃”。《類篇·髟部》：“𩮸，或从叜。”《字彙·髟部》：“𩮸，同𩮃。”</w:t>
        <w:br/>
        <w:br/>
        <w:t>（二）nà　《改併四聲篇海》引《餘文》乃亞切。</w:t>
        <w:br/>
        <w:br/>
        <w:t>同“𩮅”。《改併四聲篇海·髟部》引《餘文》：“𩮸，音𩮅。義同。”</w:t>
        <w:br/>
      </w:r>
    </w:p>
    <w:p>
      <w:r>
        <w:t>𩮹##𩮹</w:t>
        <w:br/>
        <w:br/>
        <w:t>𩮹luó　《龍龕手鑑》洛禾反。</w:t>
        <w:br/>
        <w:br/>
        <w:t>（1）头发。《篇海類編·身體類·髟部》：“𩮹，髮也。”</w:t>
        <w:br/>
        <w:br/>
        <w:t>（2）头发稠密。《康熙字典·髟部》：“𩮹，《海篇》：‘𩮹，髮稠也。’”</w:t>
        <w:br/>
      </w:r>
    </w:p>
    <w:p>
      <w:r>
        <w:t>𩮺##𩮺</w:t>
        <w:br/>
        <w:br/>
        <w:t>𩮺同“鬘”。《改併四聲篇海·髟部》引《龍龕手鑑》：“𩮺，音鬘。義同。”《字彙·髟部》：“𩮺，同鬘。”</w:t>
        <w:br/>
      </w:r>
    </w:p>
    <w:p>
      <w:r>
        <w:t>𩮽##𩮽</w:t>
        <w:br/>
        <w:br/>
        <w:t>𩮽同“𩯏”。《龍龕手鑑·镸部》：“𩮽，䰅髯也。”《字彙補·髟部》：“𩮽，鬚髯也。今作𩯏。”</w:t>
        <w:br/>
      </w:r>
    </w:p>
    <w:p>
      <w:r>
        <w:t>𩮾##𩮾</w:t>
        <w:br/>
        <w:br/>
        <w:t>𩮾同“𩮵”。《正字通·髟部》：“𩮾，黑髮。”按：《集韻·齊韻》、《類篇·髟部》均作“𩮵”。</w:t>
        <w:br/>
      </w:r>
    </w:p>
    <w:p>
      <w:r>
        <w:t>𩯃##𩯃</w:t>
        <w:br/>
        <w:br/>
        <w:t>𩯃（一）fèi　《集韻》父沸切，去未奉。</w:t>
        <w:br/>
        <w:br/>
        <w:t>头发。《玉篇·髟部》：“𩯃，髮。”</w:t>
        <w:br/>
        <w:br/>
        <w:t>（二）bì　《集韻》兵媚切，去至幫。</w:t>
        <w:br/>
        <w:br/>
        <w:t>〔𩯃䰄〕也作“髬䰄”。多胡须。《集韻·至韻》：“𩯃，𩯃䰄，多須。”《正字通·髟部》：“𩯃，𩯃䰄，多須。按：‘多須’當作‘髬䰄’。”*清**沈濤*《瑟榭叢談》卷上：“渠潰而注，繼以摶風，冰如霧，鬣如繁纓，又擬𩯃䰄老人，曰冰鬚云云。”</w:t>
        <w:br/>
      </w:r>
    </w:p>
    <w:p>
      <w:r>
        <w:t>𩯄##𩯄</w:t>
        <w:br/>
        <w:br/>
        <w:t>𩯄zùn　《廣韻》子寸切，去慁精。</w:t>
        <w:br/>
        <w:br/>
        <w:t>头顶无发。《玉篇·髟部》：“𩯄，頂上無髮。”《集韻·𢙃韻》：“𩯄，頂上委〔秃〕髮。”《篇海類編·身體類·髟部》：“𩯄，秃髮。”</w:t>
        <w:br/>
      </w:r>
    </w:p>
    <w:p>
      <w:r>
        <w:t>𩯅##𩯅</w:t>
        <w:br/>
        <w:br/>
        <w:t>𩯅同“𩭺”。《廣韻·屋韻》：“𩯅，《廣雅》曰：‘假髻也。’”《集韻·宥韻》：“𩭺，或从富。”</w:t>
        <w:br/>
      </w:r>
    </w:p>
    <w:p>
      <w:r>
        <w:t>𩯆##𩯆</w:t>
        <w:br/>
        <w:br/>
        <w:t>𩯆nào　《集韻》女教切，去效娘。</w:t>
        <w:br/>
        <w:br/>
        <w:t>胡须多。《集韻·效韻》：“𩯆，多須皃。”*明**李實*《蜀語》：“多須曰𩯆腮。”*清**桂馥*《札樸·鄉里舊聞·身體》：“腮多鬚曰𩯆。”</w:t>
        <w:br/>
      </w:r>
    </w:p>
    <w:p>
      <w:r>
        <w:t>𩯇##𩯇</w:t>
        <w:br/>
        <w:br/>
        <w:t>𩯇dēng　《集韻》都騰切，平登端。</w:t>
        <w:br/>
        <w:br/>
        <w:t>〔𩯇䯮〕毛发乱貌。《集韻·咍韻》：“𩯇，𩯇䯮，毛亂皃。”《篇海類編·身體類·髟部》：“𩯇，𩯇䯮，毛髮不理皃。”</w:t>
        <w:br/>
      </w:r>
    </w:p>
    <w:p>
      <w:r>
        <w:t>𩯈##𩯈</w:t>
        <w:br/>
        <w:br/>
        <w:t>𩯈zhí　《集韻》質力切，入職章。</w:t>
        <w:br/>
        <w:br/>
        <w:t>毛发垢腻。《集韻·職韻》：“𩯈，髮垢也。”《改併四聲篇海·髟部》引《餘文》：“𩯈，毛髮垢皃。”</w:t>
        <w:br/>
      </w:r>
    </w:p>
    <w:p>
      <w:r>
        <w:t>𩯉##𩯉</w:t>
        <w:br/>
        <w:br/>
        <w:t>𩯉cuō　《集韻》麤括切，入末清。</w:t>
        <w:br/>
        <w:br/>
        <w:t>发髻。也作“撮”。《類篇·髟部》：“𩯉，髻也。”《正字通·髟部》：“𩯉，髻也。《詩·小雅》‘☀撮’，借用撮，義同。”</w:t>
        <w:br/>
      </w:r>
    </w:p>
    <w:p>
      <w:r>
        <w:t>𩯊##𩯊</w:t>
        <w:br/>
        <w:br/>
        <w:t>𩯊同“镽”。《廣韻·蕭韻》：“𩯊，細長。”《龍龕手鑑·镸部》：“镽”，同“𩯊”。按：《玉篇·長部》：“镽，镽𨲭，長皃。”“𩯊”当是“镽”的繁化俗字。</w:t>
        <w:br/>
      </w:r>
    </w:p>
    <w:p>
      <w:r>
        <w:t>𩯋##𩯋</w:t>
        <w:br/>
        <w:br/>
        <w:t>𩯋jǐ　《廣韻》几劇切，入陌見。</w:t>
        <w:br/>
        <w:br/>
        <w:t>髭貌。《廣韻·陌韻》：“𩯋，髭𩯋。”《集韻·陌韻》：“𩯋，𩬈貌。”*方成珪*考正：“髭☀从比，據《廣韻》正。《類篇》作髮。”《正字通·髟部》：“𩯋，《廣韻》：‘髭𩯋。’俗謂‘髭森列如㦸也。’通作㦸。”</w:t>
        <w:br/>
      </w:r>
    </w:p>
    <w:p>
      <w:r>
        <w:t>𩯌##𩯌</w:t>
        <w:br/>
        <w:br/>
        <w:t>𩯌bō　《廣韻》北末切，入末幫。</w:t>
        <w:br/>
        <w:br/>
        <w:t>〔𩯌𩯳〕1.鬓多毛貌。《玉篇·髟部》：“𩯌，𩯌𩯳，鬢多毛。”2.多胡须貌。《切韻·曷韻》：“𩯌，𩯌𩯳，多䰅皃。”</w:t>
        <w:br/>
      </w:r>
    </w:p>
    <w:p>
      <w:r>
        <w:t>𩯍##𩯍</w:t>
        <w:br/>
        <w:br/>
        <w:t>𩯍cóng　《集韻》徂聦切，平東從。</w:t>
        <w:br/>
        <w:br/>
        <w:t>毛发聚生。《集韻·東韻》：“𩯍，毛髮聚生。”</w:t>
        <w:br/>
      </w:r>
    </w:p>
    <w:p>
      <w:r>
        <w:t>𩯎##𩯎</w:t>
        <w:br/>
        <w:br/>
        <w:t>𩯎chéng　《集韻》鋤庚切，平庚崇。</w:t>
        <w:br/>
        <w:br/>
        <w:t>〔𩯎鬡〕也作“鬇鬡”。头发乱。《集韻·庚韻》：“鬇，鬇鬡，亂髮。或作𩯎。”</w:t>
        <w:br/>
      </w:r>
    </w:p>
    <w:p>
      <w:r>
        <w:t>𩯏##𩯏</w:t>
        <w:br/>
        <w:br/>
        <w:t>𩯏bǔ　《廣韻》博木切，入屋幫。</w:t>
        <w:br/>
        <w:br/>
        <w:t>须髯。《廣韻·屋韻》：“𩯏，須髯。”《篇海類編·身體類·髟部》：“𩯏，須也。”一说髯鬓貌。《集韻·屋韻》：“𩯏，髯鬢皃。”</w:t>
        <w:br/>
      </w:r>
    </w:p>
    <w:p>
      <w:r>
        <w:t>𩯐##𩯐</w:t>
        <w:br/>
        <w:br/>
        <w:t>同“鬊”。《正字通·髟部》：“鬊，《説文》作𩯐。”《字彙補·髟部》：“𩯐，鬊本字。見《説文長箋》。”</w:t>
        <w:br/>
      </w:r>
    </w:p>
    <w:p>
      <w:r>
        <w:t>𩯑##𩯑</w:t>
        <w:br/>
        <w:br/>
        <w:t>𩯑sān　《龍龕手鑑》音三。</w:t>
        <w:br/>
        <w:br/>
        <w:t>〔䰐𩯑〕毛垂。《改併四聲篇海·髟部》引《龍龕手鑑》：“𩯑，䰐𩯑，毛垂。”《篇海類編·身體類·髟部》：“鬖，亦作𩯑。”</w:t>
        <w:br/>
      </w:r>
    </w:p>
    <w:p>
      <w:r>
        <w:t>𩯒##𩯒</w:t>
        <w:br/>
        <w:br/>
        <w:t>¹²𩯒“𩯳”的类推简化字。</w:t>
        <w:br/>
      </w:r>
    </w:p>
    <w:p>
      <w:r>
        <w:t>𩯗##𩯗</w:t>
        <w:br/>
        <w:br/>
        <w:t>𩯗同“黳”。*宋**曾慥*《類説》卷十六引*鄭處誨*《明皇雜録》：“*李林甫*壻*鄭平*為省郎，*林甫*見其鬢髮斑白，因曰：‘上明日當賜甘露羹，*鄭*即食之能烏鬢。’翌日食之，反白鬢如𩯗。”按：《太平御覽》卷八百六十一引作“𩬆如黳”。“𩯗”当为“黳”的异体。</w:t>
        <w:br/>
      </w:r>
    </w:p>
    <w:p>
      <w:r>
        <w:t>𩯘##𩯘</w:t>
        <w:br/>
        <w:br/>
        <w:t>𩯘同“𨲭”。《龍龕手鑑·镸部》：“𩯘，正；𨲭，今。長皃也。”</w:t>
        <w:br/>
      </w:r>
    </w:p>
    <w:p>
      <w:r>
        <w:t>𩯙##𩯙</w:t>
        <w:br/>
        <w:br/>
        <w:t>𩯙“鬟”的讹字。*清**沈謙*《菩薩蠻》：“相攜鬭草長春洞，垂𩯙覆額眉痕重。”*清**李調元*《雨村詞話》卷四：“𩯙，《韻府》不載，殆鬟字之訛。”</w:t>
        <w:br/>
      </w:r>
    </w:p>
    <w:p>
      <w:r>
        <w:t>𩯚##𩯚</w:t>
        <w:br/>
        <w:br/>
        <w:t>𩯚同“鬌”。*元**陳基*《羣珠碎傷吴帥潘元紹衆妾作》：“繡紋刺綺春纖長，蘭膏𩯚鬢瓊肌香。”按：《説文》、《玉篇》均作“鬌”，“𩯚”当为“鬌”的异体。</w:t>
        <w:br/>
      </w:r>
    </w:p>
    <w:p>
      <w:r>
        <w:t>𩯛##𩯛</w:t>
        <w:br/>
        <w:br/>
        <w:t>𩯛yào　《集韻》魚教切，去效疑。</w:t>
        <w:br/>
        <w:br/>
        <w:t>〔𩯛𩯛〕髻高。《集韻·效韻》：“𩯛，𩯛𩯛，髻高。”</w:t>
        <w:br/>
      </w:r>
    </w:p>
    <w:p>
      <w:r>
        <w:t>𩯜##𩯜</w:t>
        <w:br/>
        <w:br/>
        <w:t>𩯜lǔ　《集韻》籠五切，上姥來。</w:t>
        <w:br/>
        <w:br/>
        <w:t>（1）鬣。《集韻·姥韻》：“𩯜，𩮓也。”</w:t>
        <w:br/>
        <w:br/>
        <w:t>（2）头发。《五音集韻·姥韻》：“𩯜，髮也。”</w:t>
        <w:br/>
      </w:r>
    </w:p>
    <w:p>
      <w:r>
        <w:t>𩯝##𩯝</w:t>
        <w:br/>
        <w:br/>
        <w:t>𩯝同“鬣”。《集韻·葉韻》：“鬣，或作𩯝。”《龍龕手鑑·镸部》：“𩯝”，“鬣”的俗字。</w:t>
        <w:br/>
      </w:r>
    </w:p>
    <w:p>
      <w:r>
        <w:t>𩯞##𩯞</w:t>
        <w:br/>
        <w:br/>
        <w:t>𩯞càn　《集韻》蒼案切，去翰清。</w:t>
        <w:br/>
        <w:br/>
        <w:t>头发光泽。《玉篇·髟部》：“𩯞，髮光。”《正字通·髟部》：“𩯞，髮光澤。”</w:t>
        <w:br/>
      </w:r>
    </w:p>
    <w:p>
      <w:r>
        <w:t>𩯟##𩯟</w:t>
        <w:br/>
        <w:br/>
        <w:t>𩯟同“𩯑”。《龍龕手鑑·镸部》：“𩯟”，同“𩯑”。</w:t>
        <w:br/>
      </w:r>
    </w:p>
    <w:p>
      <w:r>
        <w:t>𩯠##𩯠</w:t>
        <w:br/>
        <w:br/>
        <w:t>𩯠同“鬘”。《字彙補·髟部》：“𩯠，《韻經》與鬘同。”一说同“䰓”。《康熙字典·髟部》引《韻經》：“𩯠，與䰓同。”</w:t>
        <w:br/>
      </w:r>
    </w:p>
    <w:p>
      <w:r>
        <w:t>𩯢##𩯢</w:t>
        <w:br/>
        <w:br/>
        <w:t>¹⁴𩯢同“䭮”。《集韻·勿韻》：“𩯢，首飾。”*方成珪*考正：“此字《篇》、《韻》竝作䭮。”</w:t>
        <w:br/>
      </w:r>
    </w:p>
    <w:p>
      <w:r>
        <w:t>𩯣##𩯣</w:t>
        <w:br/>
        <w:br/>
        <w:t>𩯣同“鬉”。《晋書·愍懷太子傳》：“東宫馬子莫聾空，前至臘月纏汝𩯣。”*唐**李白*《結客少年場行》：“紫燕黄金瞳，啾啾摇緑𩯣。”*清**吴偉業*《百花驄歌》：“空留匹練守虚廊，雨鬛風鬘騎不得。”按：《玉篇·髟部》作“鬉”。“𩯣”为“鬉”的异体。</w:t>
        <w:br/>
      </w:r>
    </w:p>
    <w:p>
      <w:r>
        <w:t>𩯤##𩯤</w:t>
        <w:br/>
        <w:br/>
        <w:t>𩯤同“氊”。《改併四聲篇海·髟部》引《類篇》：“𩯤，音氊。”《字彙補·髟部》：“𩯤，音義與氊同。”</w:t>
        <w:br/>
      </w:r>
    </w:p>
    <w:p>
      <w:r>
        <w:t>𩯦##𩯦</w:t>
        <w:br/>
        <w:br/>
        <w:t>𩯦同“䯾”。《集韻·尤韻》：“𩯦，《説文》：‘髮多也。’或从周。”*方成珪*考正：“《説文》作䯾，當以𩯦為或體。”</w:t>
        <w:br/>
      </w:r>
    </w:p>
    <w:p>
      <w:r>
        <w:t>𩯧##𩯧</w:t>
        <w:br/>
        <w:br/>
        <w:t>𩯧同“𩮳”。《龍龕手鑑·镸部》：“𩯧”，“𩮳”的俗字。《正字通·髟部》：“𩯧，俗𩮳字。”</w:t>
        <w:br/>
      </w:r>
    </w:p>
    <w:p>
      <w:r>
        <w:t>𩯨##𩯨</w:t>
        <w:br/>
        <w:br/>
        <w:t>《説文》：“𩯨，髮皃。从髟，爾聲。讀若*江*南謂酢母為𩯨。”*段玉裁*注：“此*江*南之方言也。*漢*之*江*南謂*豫章*、*長沙*二郡。𩯨無異字者，方言固無正字，知此俗語，則髮皃之字之音可得矣。”*朱駿聲*通訓定聲：“按：酢母之𩯨，有音無字。”</w:t>
        <w:br/>
        <w:br/>
        <w:t>nǐ　《廣韻》奴禮切，上薺泥。脂部。</w:t>
        <w:br/>
        <w:br/>
        <w:t>头发貌。《説文·髟部》：“𩯨，髮皃。”*桂馥*義證：“髮皃者，*鄭*注《既夕記》云：‘兒生三月，𩯨髮為鬌。’”按：《儀禮·既夕禮》“既殯主人説髦”*漢**鄭玄*注作“鬋髮”。</w:t>
        <w:br/>
      </w:r>
    </w:p>
    <w:p>
      <w:r>
        <w:t>𩯩##𩯩</w:t>
        <w:br/>
        <w:br/>
        <w:t>𩯩同“鬇”。《玉篇·髟部》：“𩯩，《字書》或鬇字。”《龍龕手鑑·镸部》：“𩯩”，“鬇”的俗字。</w:t>
        <w:br/>
      </w:r>
    </w:p>
    <w:p>
      <w:r>
        <w:t>𩯭##𩯭</w:t>
        <w:br/>
        <w:br/>
        <w:t>𩯭同“鬢”。*唐**杜甫*《送重表侄王砯評事使南海》：“入恠𩯭髮空，吁嗟為之久。”</w:t>
        <w:br/>
      </w:r>
    </w:p>
    <w:p>
      <w:r>
        <w:t>𩯰##𩯰</w:t>
        <w:br/>
        <w:br/>
        <w:t>《説文》：“𩯰，束髮少也。从髟，截聲。”</w:t>
        <w:br/>
        <w:br/>
        <w:t>（一）jié　《廣韻》子結切，入屑精。又姊列切。月部。</w:t>
        <w:br/>
        <w:br/>
        <w:t>束发少。《説文·髟部》：“𩯰，束髮少也。”</w:t>
        <w:br/>
        <w:br/>
        <w:t>（二）jì　《廣韻》子例切，去祭精。又子計切。</w:t>
        <w:br/>
        <w:br/>
        <w:t>露髻。*清**段玉裁*《説文解字注·髟部》：“𩯰，《通俗文》曰：‘露髻曰𩯰。’……露髻，*漢*人語，謂不用韜髮之縰，露髮為髻也。今乃婦人無不露髻者矣。《二京賦》解訓𩯰亦云露頭髻。”*漢**張衡*《西京賦》：“朱鬕𩯶髽，直髮如竿。”按：*五代**徐鍇*《説文解字繫傳·髟部》引作“朱鬕𩯰髽”。</w:t>
        <w:br/>
      </w:r>
    </w:p>
    <w:p>
      <w:r>
        <w:t>𩯱##𩯱</w:t>
        <w:br/>
        <w:br/>
        <w:t>𩯱pú　《集韻》步木切，入屋並。</w:t>
        <w:br/>
        <w:br/>
        <w:t>〔㲢𩯱〕也作“㲢㲫”。毛不理。《集韻·屋韻》：“㲫，㲢㲫，毛不理。或作𩯱。”《篇海類編·身體類·髟部》：“𩯱，毛不理也。同㲫。”</w:t>
        <w:br/>
      </w:r>
    </w:p>
    <w:p>
      <w:r>
        <w:t>𩯲##𩯲</w:t>
        <w:br/>
        <w:br/>
        <w:t>¹⁵𩯲zhuàng　《集韻》陟降切，去絳知。</w:t>
        <w:br/>
        <w:br/>
        <w:t>〔𩯲鬞〕头发散乱貌。《集韻·絳韻》：“𩯲，𩯲鬞，髮亂皃。”</w:t>
        <w:br/>
      </w:r>
    </w:p>
    <w:p>
      <w:r>
        <w:t>𩯳##𩯳</w:t>
        <w:br/>
        <w:br/>
        <w:t>𩯳（一）zàn　《廣韻》則旰切，去翰精。又作旱切。</w:t>
        <w:br/>
        <w:br/>
        <w:t>头发好而有光泽。《玉篇·髟部》：“𩯳，髮光澤也。”《集韻·緩韻》：“𩯳，髮好也；一曰光澤皃。”</w:t>
        <w:br/>
        <w:br/>
        <w:t>（二）zuǎn　《蜀語》音纘。</w:t>
        <w:br/>
        <w:br/>
        <w:t>同“纂”。妇女梳在头后边的发髻。*明**李實*《蜀語》：“綰髮為髻曰𩯳。”《紅樓夢》第二十四回：“（那丫頭）倒是一頭黑鴉鴉的好頭髮，挽着個𩯳兒。”</w:t>
        <w:br/>
        <w:br/>
        <w:t>（三）zá　《廣韻》姊末切，入末精。</w:t>
        <w:br/>
        <w:br/>
        <w:t>多毛。《玉篇·髟部》：“𩯳，多毛也。”</w:t>
        <w:br/>
      </w:r>
    </w:p>
    <w:p>
      <w:r>
        <w:t>𩯶##𩯶</w:t>
        <w:br/>
        <w:br/>
        <w:t>𩯶同“䰏（𩯰）”。《改併四聲篇海·髟部》引《川篇》：“𩯶，露髻也。”《篇海類編·身體類·髟部》：“𩯶，亦作䰏。”《文選·張衡〈西京賦〉》：“朱鬕𩯶髽，植髮如竿。”*李善*注引《通俗文》：“露髻曰𩯶，以麻雜為髻，如今撮也。”</w:t>
        <w:br/>
      </w:r>
    </w:p>
    <w:p>
      <w:r>
        <w:t>𩯷##𩯷</w:t>
        <w:br/>
        <w:br/>
        <w:t>𩯷同“䰏（𩯰）”。《廣韻·祭韻》：“𩯷，露髻。”*周祖谟*校勘記：“𩯰，*楝亭*本此字作䰏，是也。”</w:t>
        <w:br/>
      </w:r>
    </w:p>
    <w:p>
      <w:r>
        <w:t>𩯸##𩯸</w:t>
        <w:br/>
        <w:br/>
        <w:t>𩯸同“䰈”。《正字通·髟部》：“䰈，本作𩯸。”</w:t>
        <w:br/>
      </w:r>
    </w:p>
    <w:p>
      <w:r>
        <w:t>𩯺##𩯺</w:t>
        <w:br/>
        <w:br/>
        <w:t>𩯺lì　《集韻》狼狄切，入錫來。</w:t>
        <w:br/>
        <w:br/>
        <w:t>头发稀疏。《集韻·錫韻》：“𩯺，髮疎皃。”</w:t>
        <w:br/>
      </w:r>
    </w:p>
    <w:p>
      <w:r>
        <w:t>𩯻##𩯻</w:t>
        <w:br/>
        <w:br/>
        <w:t>𩯻同“鬣”。《龍龕手鑑·镸部》：“𩯻”，同“鬣”。</w:t>
        <w:br/>
      </w:r>
    </w:p>
    <w:p>
      <w:r>
        <w:t>𩯼##𩯼</w:t>
        <w:br/>
        <w:br/>
        <w:t>𩯼méng</w:t>
        <w:br/>
        <w:br/>
        <w:t>〔𩯼鬆〕模糊不清。*宋**歐陽修*《漁家傲》：“葉裏黄鸝時一弄，猶𩯼鬆，等閒驚破紗窗夢。”按：《廣韻·東韻》作“䰒”。</w:t>
        <w:br/>
      </w:r>
    </w:p>
    <w:p>
      <w:r>
        <w:t>𩯽##𩯽</w:t>
        <w:br/>
        <w:br/>
        <w:t>¹⁶𩯽là</w:t>
        <w:br/>
        <w:br/>
        <w:t>〔𩯽鬁〕头癣。《古今小説·楊八老越國奇逢》：“平昔百姓中秃髮𩯽鬁，尚然被他割頭請功。”</w:t>
        <w:br/>
      </w:r>
    </w:p>
    <w:p>
      <w:r>
        <w:t>𩯾##𩯾</w:t>
        <w:br/>
        <w:br/>
        <w:t>𩯾同“鬞”。《龍龕手鑑·镸部》：“𩯾”，同“鬞”。</w:t>
        <w:br/>
      </w:r>
    </w:p>
    <w:p>
      <w:r>
        <w:t>𩯿##𩯿</w:t>
        <w:br/>
        <w:br/>
        <w:t>𩯿同“䰎”。《廣雅·釋器》：“𩯿帶，幧頭也。”《龍龕手鑑·镸部》：“𩯿”，同“䰎”。</w:t>
        <w:br/>
      </w:r>
    </w:p>
    <w:p>
      <w:r>
        <w:t>𩰀##𩰀</w:t>
        <w:br/>
        <w:br/>
        <w:t>𩰀chōng　《字彙補》昌中切。</w:t>
        <w:br/>
        <w:br/>
        <w:t>〔𩰀鬆〕头发乱。*宋**徐俯*《南歌子·山樊》：“妸娜𩰀鬆髻，輕盈淡薄妝。”*宋**劉學箕*《賀新郎》：“午睡鶯驚起，鬢雲偏，𩰀鬆未整，鳳釵斜墜。”</w:t>
        <w:br/>
      </w:r>
    </w:p>
    <w:p>
      <w:r>
        <w:t>𩰁##𩰁</w:t>
        <w:br/>
        <w:br/>
        <w:t>𩰁“𩯰”的讹字。《正字通·髟部》：“𩰁，𩯰字之譌。”*清**吴振棫*《黔語·王卡苗》：“卉裳椎𩰁，耕漁射獵以求食者，稱良苗也。”</w:t>
        <w:br/>
      </w:r>
    </w:p>
    <w:p>
      <w:r>
        <w:t>𩰂##𩰂</w:t>
        <w:br/>
        <w:br/>
        <w:t>𩰂同“𩬔”。《集韻·青韻》：“𩰂，髮疎也。或从令。”</w:t>
        <w:br/>
      </w:r>
    </w:p>
    <w:p>
      <w:r>
        <w:t>𩰅##𩰅</w:t>
        <w:br/>
        <w:br/>
        <w:t>¹⁷𩰅同“鬇”。《玉篇·髟部》：“𩰅，《字書》或鬇字。”《正字通·髟部》：“𩰅，俗鬇字。”</w:t>
        <w:br/>
      </w:r>
    </w:p>
    <w:p>
      <w:r>
        <w:t>𩰆##𩰆</w:t>
        <w:br/>
        <w:br/>
        <w:t>¹⁸𩰆同“鬣”。《字彙補·髟部》：“𩰆，鬚𩰆也。”按：《説文》、《玉篇》均作“鬣”。</w:t>
        <w:br/>
      </w:r>
    </w:p>
    <w:p>
      <w:r>
        <w:t>𩰇##𩰇</w:t>
        <w:br/>
        <w:br/>
        <w:t>𩰇同“䭮”。《改併四聲篇海·髟部》引《川篇》：“𩰇，首飾。”按：《玉篇·髟部》作“䭮”。</w:t>
        <w:br/>
      </w:r>
    </w:p>
    <w:p>
      <w:r>
        <w:t>𫘽##𫘽</w:t>
        <w:br/>
        <w:br/>
        <w:t>“鬠”的类推简化字。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