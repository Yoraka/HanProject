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䞖##䞖</w:t>
        <w:br/>
        <w:br/>
        <w:t>䞖shǔ　《玉篇》市玉切。</w:t>
        <w:br/>
        <w:br/>
        <w:t>（1）人名。《改併四聲篇海·走部》引《玉篇》：“䞖，*晋*時四公子名。”</w:t>
        <w:br/>
        <w:br/>
        <w:t>（2）姓。《篇海類編·人事類·走部》：“䞖，姓也。”</w:t>
        <w:br/>
      </w:r>
    </w:p>
    <w:p>
      <w:r>
        <w:t>䞗##䞗</w:t>
        <w:br/>
        <w:br/>
        <w:t>《説文》：“䞗，疑之，等䞗而去也。从走，才聲。”</w:t>
        <w:br/>
        <w:br/>
        <w:t>（一）cāi　《廣韻》倉才切，平咍清。之部。</w:t>
        <w:br/>
        <w:br/>
        <w:t>因猜疑，故迟钝而行。《説文·走部》：“䞗，疑之，等䞗而去也。”*段玉裁*注：“等䞗，疊韻字，濡滯之皃。疑之，故等䞗而去。”*朱駿聲*通訓定聲：“按：行濡滯之貌，等䞗猶嬯䞗，疊韻連語，謂有疑，故遲鈍以行也。”*畢沅*《音同義異辨》卷一：“䞗，䞗疑；猜，猜恨。今通用猜。”</w:t>
        <w:br/>
        <w:br/>
        <w:t>（二）chāi　《廣韻》楚皆切，平皆初。</w:t>
        <w:br/>
        <w:br/>
        <w:t>（1）起去。《廣韻·皆韻》：“䞗，起去也。”又起。《集韻·皆韻》：“䞗，起也。”</w:t>
        <w:br/>
        <w:br/>
        <w:t>（2）仆。《玉篇·走部》：“䞗，僕也。”</w:t>
        <w:br/>
        <w:br/>
        <w:t>（3）走。《玉篇·走部》：“䞗，走也。”</w:t>
        <w:br/>
      </w:r>
    </w:p>
    <w:p>
      <w:r>
        <w:t>䞘##䞘</w:t>
        <w:br/>
        <w:br/>
        <w:t>《説文》：“䞘，直行也。从走，气聲。”</w:t>
        <w:br/>
        <w:br/>
        <w:t>jí　《廣韻》其迄切，入迄羣。術部。</w:t>
        <w:br/>
        <w:br/>
        <w:t>行貌；直行貌。《説文·走部》：“䞘，直行也。”*徐鍇*繫傳：“去無回慮也。”*桂馥*義證：“䞘……馬行㐹㐹也。*馥*謂：當為䞘䞘。”《玉篇·走部》：“䞘，行皃。”《集韻·迄韻》：“䞘，直行皃。”</w:t>
        <w:br/>
      </w:r>
    </w:p>
    <w:p>
      <w:r>
        <w:t>䞙##䞙</w:t>
        <w:br/>
        <w:br/>
        <w:t>䞙zá　《廣韻》子答切，入合精。</w:t>
        <w:br/>
        <w:br/>
        <w:t>急走貌。《玉篇·走部》：“䞙，走皃。”《字彙·走部》：“䞙，急行貌。”</w:t>
        <w:br/>
      </w:r>
    </w:p>
    <w:p>
      <w:r>
        <w:t>䞚##䞚</w:t>
        <w:br/>
        <w:br/>
        <w:t>《説文》：“䞚，緣大木也。一曰行皃。从走，支聲。”</w:t>
        <w:br/>
        <w:br/>
        <w:t>（一）qí　《廣韻》巨支切，平支羣。又墟彼切。支部。</w:t>
        <w:br/>
        <w:br/>
        <w:t>（1）攀援大树。《説文·走部》：“䞚，緣大木也。”*徐鍇*繫傳：“蟲行曰䞚行，謂四足隨高逶迤，其背豸豸然。人之緣木，有似於此。”按：《説文》“趫”字下云：“趫，善緣木之工。”*王筠*句讀：“䞚與趫雙聲，故得此義。”《字彙·走部》：“䞚，緣大樹也。”</w:t>
        <w:br/>
        <w:br/>
        <w:t>（2）麋鹿行貌。《説文·走部》：“䞚，行皃。”*段玉裁*注：“此别一義。《小雅》：‘鹿斯之奔，維足伎伎。’《玉篇》作䞚䞚。”《玉篇·走部》：“䞚，麋鹿走皃。”《直音篇·走部》：“䞚，鹿走貌。”</w:t>
        <w:br/>
        <w:br/>
        <w:t>（二）kuí　《集韻》巨為切，平支羣。</w:t>
        <w:br/>
        <w:br/>
        <w:t>猱升木貌。《集韻·支韻》：“䞚，猱升木皃。”</w:t>
        <w:br/>
      </w:r>
    </w:p>
    <w:p>
      <w:r>
        <w:t>䞛##䞛</w:t>
        <w:br/>
        <w:br/>
        <w:t>䞛yān　《龍龕手鑑》音焉。</w:t>
        <w:br/>
        <w:br/>
        <w:t>古代东部少数民族的一种舞蹈。《龍龕手鑑·走部》：“䞛，東夷舞。”</w:t>
        <w:br/>
      </w:r>
    </w:p>
    <w:p>
      <w:r>
        <w:t>䞜##䞜</w:t>
        <w:br/>
        <w:br/>
        <w:t>䞜同“𧻳”。《龍龕手鑑·走部》：“䞜，或作；𧻳，今。僵也。”</w:t>
        <w:br/>
      </w:r>
    </w:p>
    <w:p>
      <w:r>
        <w:t>䞝##䞝</w:t>
        <w:br/>
        <w:br/>
        <w:t>⁵䞝yù　《玉篇》魚玉切。</w:t>
        <w:br/>
        <w:br/>
        <w:t>跛。《玉篇·走部》：“䞝，跛也。”</w:t>
        <w:br/>
      </w:r>
    </w:p>
    <w:p>
      <w:r>
        <w:t>䞞##䞞</w:t>
        <w:br/>
        <w:br/>
        <w:t>䞞fú　《廣韻》符弗切，入物奉。又《集韻》芳未切。</w:t>
        <w:br/>
        <w:br/>
        <w:t>（1）走貌。《玉篇·走部》：“䞞，走皃。”《廣韻·物韻》：“䞞，走皃。”*周祖谟*校勘記：“䞞，《説文》作𧼗。”《五音集韻·未韻》：“䞞，走也。”</w:t>
        <w:br/>
        <w:br/>
        <w:t>（2）同“𧿳”。跳。《集韻·勿韻》：“𧿳，跳也。或从走。”</w:t>
        <w:br/>
      </w:r>
    </w:p>
    <w:p>
      <w:r>
        <w:t>䞟##䞟</w:t>
        <w:br/>
        <w:br/>
        <w:t>䞟pò　《集韻》匹陌切，入陌滂。</w:t>
        <w:br/>
        <w:br/>
        <w:t>（1）逼。《集韻·陌韻》：“䞟，逼也。”</w:t>
        <w:br/>
        <w:br/>
        <w:t>（2）超越。《文選·郭璞〈江賦〉》：“鼓帆迅越，䞟漲截泂。”*李善*注：“䞟，猶越也。”*劉良*注：“䞟，過也。”*清**朱昆田*《競渡歌》：“競兒醉飽驕豢龍，一一乘潮能䞟漲。”又涌，涨。*清**陶璉*《水碓》：“大江䞟漲勢正雄，盡遭潰決崩䃔䃧。”</w:t>
        <w:br/>
        <w:br/>
        <w:t>（3）行难。《改併四聲篇海·走部》引《川篇》：“䞟，赾走也。”</w:t>
        <w:br/>
      </w:r>
    </w:p>
    <w:p>
      <w:r>
        <w:t>䞠##䞠</w:t>
        <w:br/>
        <w:br/>
        <w:t>zhī　《廣韻》之石切，入昔章。</w:t>
        <w:br/>
        <w:br/>
        <w:t>行。《廣韻·昔韻》：“䞠，行也。”《馬王堆漢墓帛書·十六經·本伐》：“故圍者，䞠者〔也〕；禁者，使者也。是以方行不留。”*明**湯顯祖*《答姜仲文》：“愛日生寒姿，停雲䞠高趐。”</w:t>
        <w:br/>
      </w:r>
    </w:p>
    <w:p>
      <w:r>
        <w:t>䞡##䞡</w:t>
        <w:br/>
        <w:br/>
        <w:t>䞡tǎn　《玉篇》他旱切。</w:t>
        <w:br/>
        <w:br/>
        <w:t>行貌。《玉篇·走部》：“䞡，行也。”《改併四聲篇海·走部》引《俗字背篇》：“䞡，行皃。”</w:t>
        <w:br/>
      </w:r>
    </w:p>
    <w:p>
      <w:r>
        <w:t>䞢##䞢</w:t>
        <w:br/>
        <w:br/>
        <w:t>䞢zuó　《玉篇》則各切。</w:t>
        <w:br/>
        <w:br/>
        <w:t>走貌。《玉篇·走部》：“䞢，走皃。”</w:t>
        <w:br/>
      </w:r>
    </w:p>
    <w:p>
      <w:r>
        <w:t>䞣##䞣</w:t>
        <w:br/>
        <w:br/>
        <w:t>《説文》：“䞣，距也。从走，㡿省聲。《漢令》曰：‘䞣張百人。’”*徐鍇*繫傳作“㡿聲”，*王筠*繫傳校録：“當作㡿聲。”</w:t>
        <w:br/>
        <w:br/>
        <w:t>（一）chě　《集韻》齒者切，上馬昌。鐸部。</w:t>
        <w:br/>
        <w:br/>
        <w:t>抵拒；以脚蹋弩。《説文·走部》：“䞣，距也。……《漢令》曰：‘䞣張百人。’”*徐鍇*繫傳：“䞣張，蓋謂以足蹋張弩也。”*段玉裁*注：“距當作歫。歫，止也。一曰槍也。按：蹠弩主於䟫歫，故曰䞣張。”《集韻·馬韻》：“䞣，距也。”《睡虎地秦墓竹簡·秦律雜抄》：“輕車、䞣張、引强，中卒所載傅〔傳〕到軍，縣勿奪。”</w:t>
        <w:br/>
        <w:br/>
        <w:t>（二）chè　㊀《廣韻》充夜切，去禡昌。</w:t>
        <w:br/>
        <w:br/>
        <w:t>（1）怒。《玉篇·走部》：“䞣，怒也。”</w:t>
        <w:br/>
        <w:br/>
        <w:t>（2）牵。《玉篇·走部》：“䞣，牽也。”</w:t>
        <w:br/>
        <w:br/>
        <w:t>（3）乖离，分裂。《馬王堆漢墓帛書·經法·君正》：“（上）下不䞣，民无它志，然後可以守單（战）矣。”又《經法·大分》：“主主臣臣，上下不䞣者，其國强。”</w:t>
        <w:br/>
        <w:br/>
        <w:t>㊁《集韻》恥格切，入陌徹。</w:t>
        <w:br/>
        <w:br/>
        <w:t>半步。《玉篇·走部》：“䞣，半步也。”《集韻·陌韻》：“䞣，跬步也。”</w:t>
        <w:br/>
        <w:br/>
        <w:t>（三）qiè　《廣韻》遷謝切，去禡清。</w:t>
        <w:br/>
        <w:br/>
        <w:t>（1）脚斜立。《廣韻·禡韻》：“䞣，䞣脚立也。”《篇海類編·人事類·走部》：“䞣，䞣脚立。一曰脚斜立。”</w:t>
        <w:br/>
        <w:br/>
        <w:t>（2）邪逆。《類篇·走部》：“䞣，衺逆也。”</w:t>
        <w:br/>
      </w:r>
    </w:p>
    <w:p>
      <w:r>
        <w:t>䞤##䞤</w:t>
        <w:br/>
        <w:br/>
        <w:t>䞤（一）qú　《廣韻》其俱切，平虞羣。</w:t>
        <w:br/>
        <w:br/>
        <w:t>同“𧾱”。走顾貌。《玉篇·走部》：“𧾱，走顧皃。䞤，同上。”《集韻·虞韻》：“𧾱，《説文》：‘走顧皃。’或从句。”</w:t>
        <w:br/>
        <w:br/>
        <w:t>（二）fǔ　《廣韻》芳武切，上麌敷。</w:t>
        <w:br/>
        <w:br/>
        <w:t>（1）使。《玉篇·走部》：“䞤，使也。”</w:t>
        <w:br/>
        <w:br/>
        <w:t>（2）治。《玉篇·走部》：“䞤，治也。”</w:t>
        <w:br/>
        <w:br/>
        <w:t>（3）近。《玉篇·走部》：“䞤，近也。”</w:t>
        <w:br/>
        <w:br/>
        <w:t>（4）健。《玉篇·走部》：“䞤，健也。”</w:t>
        <w:br/>
        <w:br/>
        <w:t>（三）qǔ　《集韻》顆羽切，上麌溪。</w:t>
        <w:br/>
        <w:br/>
        <w:t>行貌。《集韻·噳韻》：“䞤，行皃。”</w:t>
        <w:br/>
      </w:r>
    </w:p>
    <w:p>
      <w:r>
        <w:t>䞥##䞥</w:t>
        <w:br/>
        <w:br/>
        <w:t>《説文》：“䞥，走也。从走，有聲。讀若又。”</w:t>
        <w:br/>
        <w:br/>
        <w:t>yòu　《廣韻》于救切，去宥云。之部。</w:t>
        <w:br/>
        <w:br/>
        <w:t>走貌。《玉篇·走部》：“䞥，走也。”《廣韻·宥韻》：“䞥，走皃。”</w:t>
        <w:br/>
      </w:r>
    </w:p>
    <w:p>
      <w:r>
        <w:t>䞦##䞦</w:t>
        <w:br/>
        <w:br/>
        <w:t>䞦hé　《廣韻》胡格切，入陌匣。</w:t>
        <w:br/>
        <w:br/>
        <w:t>（1）僵。《廣雅·釋詁四》：“䞦，僵也。”*王念孫*疏證：“䞦者，《爾雅》‘棧木、干木’注云：‘殭，木也。’*江*東呼木觡。觡與䞦聲近義同。”</w:t>
        <w:br/>
        <w:br/>
        <w:t>（2）狂走。《玉篇·走部》：“䞦，狂走也。”</w:t>
        <w:br/>
      </w:r>
    </w:p>
    <w:p>
      <w:r>
        <w:t>䞧##䞧</w:t>
        <w:br/>
        <w:br/>
        <w:t>䞧hòu　《廣韻》胡遘切，去候匣。</w:t>
        <w:br/>
        <w:br/>
        <w:t>（1）行走艰难貌。《玉篇·走部》：“䞧，蹇行也。”《篇海類編·人事類·走部》：“䞧，蹇行皃。”</w:t>
        <w:br/>
        <w:br/>
        <w:t>（2）跛足。《集韻·𠊱韻》：“䞧，蹇也。”</w:t>
        <w:br/>
      </w:r>
    </w:p>
    <w:p>
      <w:r>
        <w:t>䞨##䞨</w:t>
        <w:br/>
        <w:br/>
        <w:t>同“跬”。《説文·走部》：“䞨，半步也。从走，圭聲。”《玉篇·走部》：“䞨，半步也，舉一足也。與跬同。”*清**吴嘉紀*《題易書圖贈蘇母》：“*宇*也出為鄉黨師，*李昭*䞨步慙不及。”</w:t>
        <w:br/>
      </w:r>
    </w:p>
    <w:p>
      <w:r>
        <w:t>䞩##䞩</w:t>
        <w:br/>
        <w:br/>
        <w:t>䞩（一）è　《玉篇》烏合切。</w:t>
        <w:br/>
        <w:br/>
        <w:t>跛。《玉篇·走部》：“䞩，跛也。”</w:t>
        <w:br/>
        <w:br/>
        <w:t>（二）xiá　《廣韻》侯夾切。入洽匣。</w:t>
        <w:br/>
        <w:br/>
        <w:t>走貌。《廣韻·洽韻》：“䞩，走皃。”</w:t>
        <w:br/>
      </w:r>
    </w:p>
    <w:p>
      <w:r>
        <w:t>䞪##䞪</w:t>
        <w:br/>
        <w:br/>
        <w:t>《説文》：“䞪，行皃。从走，匠聲。讀如匠。”</w:t>
        <w:br/>
        <w:br/>
        <w:t>jiàng　《廣韻》疾亮切，去漾從。陽部。</w:t>
        <w:br/>
        <w:br/>
        <w:t>行貌。《説文·走部》：“䞪，行貌。”*錢坫*斠詮：“䞪，*張守節*云：‘古本《史記》凡匠皆作䞪。’讀為匠者，如今俗讀蹌同也。”</w:t>
        <w:br/>
      </w:r>
    </w:p>
    <w:p>
      <w:r>
        <w:t>䞫##䞫</w:t>
        <w:br/>
        <w:br/>
        <w:t>䞫yǔn　《集韻》牛吻切，上隱疑。又《改併四聲篇海》引《餘文》丘粉切，魚吻切。</w:t>
        <w:br/>
        <w:br/>
        <w:t>走貌。《集韻·隱韻》：“䞫，走皃。”</w:t>
        <w:br/>
      </w:r>
    </w:p>
    <w:p>
      <w:r>
        <w:t>䞬##䞬</w:t>
        <w:br/>
        <w:br/>
        <w:t>䞬同“透”。《集韻·矦韻》：“透，《説文》：‘跳也，過也。’或从走。”《宋書·禮志五》：“長蹻伎、䞬舒、丸劍、博山伎、緣大橦伎、升五案伎，自非正冬會奏舞曲，不得舞。”</w:t>
        <w:br/>
      </w:r>
    </w:p>
    <w:p>
      <w:r>
        <w:t>䞭##䞭</w:t>
        <w:br/>
        <w:br/>
        <w:t>《説文》：“䞭，行趚䞭也。从走，夋聲。”*段玉裁*注：“*鍇*本：‘行速䞭䞭。’䞭䞭者，行速皃。*鉉*本改下䞭為也字，非。”</w:t>
        <w:br/>
        <w:br/>
        <w:t>（一）cūn　《集韻》七倫切，平諄清。諄部。</w:t>
        <w:br/>
        <w:br/>
        <w:t>行速貌。*五代**徐鍇*《説文繫傳·走部》：“䞭，行速䞭䞭。”*田吴炤*二*徐*箋異：“夋，行夋夋也。䞭从夋，故亦疊一字。*小徐*本是。”</w:t>
        <w:br/>
        <w:br/>
        <w:t>（二）qiù　《廣韻》七溜切，去宥清。</w:t>
        <w:br/>
        <w:br/>
        <w:t>（1）进。《廣韻·宥韻》：“䞭，進也。”</w:t>
        <w:br/>
        <w:br/>
        <w:t>（2）奔。《廣雅·釋宫》：“䞭，犇也。”</w:t>
        <w:br/>
      </w:r>
    </w:p>
    <w:p>
      <w:r>
        <w:t>䞮##䞮</w:t>
        <w:br/>
        <w:br/>
        <w:t>䞮tū　《廣韻》他胡切，平模透。</w:t>
        <w:br/>
        <w:br/>
        <w:t>〔䞮𧻷〕同“𧻷䞮”。匍匐，伏地而行。《玉篇·走部》：“䞮，𧻷䞮，伏地也。”《集韻·模韻》：“䞮，䞮𧻷，伏也。”</w:t>
        <w:br/>
      </w:r>
    </w:p>
    <w:p>
      <w:r>
        <w:t>䞯##䞯</w:t>
        <w:br/>
        <w:br/>
        <w:t>䞯（一）fù　《廣韻》芳遇切，去遇敷。</w:t>
        <w:br/>
        <w:br/>
        <w:t>（1）行。《廣雅·釋詁一》：“䞯，行也。”</w:t>
        <w:br/>
        <w:br/>
        <w:t>（2）奔。*唐**慧琳*《一切經音義》卷九十引《蒼頡篇》：“䞯，奔也。與赴字義同。”</w:t>
        <w:br/>
        <w:br/>
        <w:t>（3）及期。《玉篇·走部》：“䞯，及期也。”</w:t>
        <w:br/>
        <w:br/>
        <w:t>（4）同“𠓗”。急疾。《玉篇·走部》：“䞯，疾也。”《廣韻·遇韻》：“𠓗，急疾也。䞯，同𠓗。”*清**段玉裁*《説文解字注·兔部》：“𠓗，按：赴、䞯皆即𠓗字。今字𠓗、䞯皆廢矣。”</w:t>
        <w:br/>
        <w:br/>
        <w:t>（二）fú　《集韻》房尤切，平尤奉。</w:t>
        <w:br/>
        <w:br/>
        <w:t>行貌。《集韻·尤韻》：“䞯，行皃。”</w:t>
        <w:br/>
      </w:r>
    </w:p>
    <w:p>
      <w:r>
        <w:t>䞰##䞰</w:t>
        <w:br/>
        <w:br/>
        <w:t>⁷䞰zuó　《廣韻》查獲切，入麥崇。</w:t>
        <w:br/>
        <w:br/>
        <w:t>急走。《廣韻·麥韻》：“䞰，急走也。出《字林》。”</w:t>
        <w:br/>
      </w:r>
    </w:p>
    <w:p>
      <w:r>
        <w:t>䞱##䞱</w:t>
        <w:br/>
        <w:br/>
        <w:t>䞱hé　《改併四聲篇海》引《川篇》户各切。</w:t>
        <w:br/>
        <w:br/>
        <w:t>倒。《改併四聲篇海·走部》引《川篇》：“䞱，倒也。”一说“䞦”的讹字。*张涌泉*《漢語俗字叢考》：“此字當是‘䞦’字之訛。”</w:t>
        <w:br/>
      </w:r>
    </w:p>
    <w:p>
      <w:r>
        <w:t>䞳##䞳</w:t>
        <w:br/>
        <w:br/>
        <w:t>《説文》：“䞳，僵也。从走，咅聲。讀若匐。”</w:t>
        <w:br/>
        <w:br/>
        <w:t>bó　《廣韻》蒲北切，入德並。又匹候切，芳遇切。之部。</w:t>
        <w:br/>
        <w:br/>
        <w:t>倒仆。也作“踣”。《説文·走部》：“䞳，僵也。”*段玉裁*注：“僵，僨也。此與《足部》之踣音義竝同，未審孰為本字，孰為後增。”《集韻·德韻》：“踣，或从走。”</w:t>
        <w:br/>
      </w:r>
    </w:p>
    <w:p>
      <w:r>
        <w:t>䞴##䞴</w:t>
        <w:br/>
        <w:br/>
        <w:t>䞴zhāo　《廣韻》陟交切，平肴知。又都教切。</w:t>
        <w:br/>
        <w:br/>
        <w:t>〔䞴趟〕1.跳跃；跳跃貌。《廣韻·肴韻》：“䞴，䞴趟，跳躍。”《集韻·爻韻》：“䞴，䞴趟，跳躍皃。”*清**黄景仁*《平定兩金川大功告成恭記》：“漆身披髮形怪獰，猨狙雜隊工䞴趟。”2.行走不稳。《玉篇·走部》：“䞴，䞴趟，踉䟫也。”《類篇·走部》：“䞴，䞴趟，行不正也。”</w:t>
        <w:br/>
      </w:r>
    </w:p>
    <w:p>
      <w:r>
        <w:t>䞵##䞵</w:t>
        <w:br/>
        <w:br/>
        <w:t>䞵（一）jué　《廣韻》紀劣切，入薛見。</w:t>
        <w:br/>
        <w:br/>
        <w:t>小跳。《玉篇·走部》：“䞵，小跳也。”</w:t>
        <w:br/>
        <w:br/>
        <w:t>（二）zhuó　《集韻》株劣切，入薛知。</w:t>
        <w:br/>
        <w:br/>
        <w:t>同“䟾”。跳。《集韻·薛韻》：“䟾，跳也。或从走。”</w:t>
        <w:br/>
      </w:r>
    </w:p>
    <w:p>
      <w:r>
        <w:t>䞶##䞶</w:t>
        <w:br/>
        <w:br/>
        <w:t>䞶tì　《集韻》他歷切，入錫透。</w:t>
        <w:br/>
        <w:br/>
        <w:t>〔𧽨䞶〕见“𧽨”。</w:t>
        <w:br/>
      </w:r>
    </w:p>
    <w:p>
      <w:r>
        <w:t>䞷##䞷</w:t>
        <w:br/>
        <w:br/>
        <w:t>䞷jué　《廣韻》其月切，入月羣。</w:t>
        <w:br/>
        <w:br/>
        <w:t>同“趉”。1.行疾越䞷。《玉篇·走部》：“䞷，行疾越䞷也。”《集韻·月韻》：“䞷，行越䞷也。或省。”2.走。《集韻·迄韻》：“趉，《説文》：‘走也。’或从屈。”《正字通·走部》：“䞷，俗趉字。”</w:t>
        <w:br/>
      </w:r>
    </w:p>
    <w:p>
      <w:r>
        <w:t>䞸##䞸</w:t>
        <w:br/>
        <w:br/>
        <w:t>⁸䞸同“𧻳”。《龍龕手鑑·走部》：“䞸，俗；𧻳，今。僵也。”</w:t>
        <w:br/>
      </w:r>
    </w:p>
    <w:p>
      <w:r>
        <w:t>䞹##䞹</w:t>
        <w:br/>
        <w:br/>
        <w:t>䞹huáng　《改併四聲篇海》引《川篇》户光切。</w:t>
        <w:br/>
        <w:br/>
        <w:t>走貌。《改併四聲篇海·走部》引《川篇》：“䞹，走皃。”《字彙·走部》：“䞹，走也。”</w:t>
        <w:br/>
      </w:r>
    </w:p>
    <w:p>
      <w:r>
        <w:t>䞺##䞺</w:t>
        <w:br/>
        <w:br/>
        <w:t>䞺chūn　《集韻》敕倫切，平諄徹。</w:t>
        <w:br/>
        <w:br/>
        <w:t>走貌。《集韻·諄韻》：“䞺，走貌。”《字彙·走部》：“䞺，走也。”</w:t>
        <w:br/>
      </w:r>
    </w:p>
    <w:p>
      <w:r>
        <w:t>䞻##䞻</w:t>
        <w:br/>
        <w:br/>
        <w:t>䞻yǒng　《玉篇》與恐切。</w:t>
        <w:br/>
        <w:br/>
        <w:t>行走。《玉篇·走部》：“䞻，行也。”</w:t>
        <w:br/>
      </w:r>
    </w:p>
    <w:p>
      <w:r>
        <w:t>䞼##䞼</w:t>
        <w:br/>
        <w:br/>
        <w:t>䞼同“竄”。《字彙補·走部》：“䞼，與竄同。”*唐**孟棨*《本事詩·嘲戲》引*張元一*詩：“長弓短度箭，*蜀*馬臨高蹁。去賊七百里，隈牆獨自戰。忽然逢着賊，騎豬向南䞼。”</w:t>
        <w:br/>
      </w:r>
    </w:p>
    <w:p>
      <w:r>
        <w:t>䞽##䞽</w:t>
        <w:br/>
        <w:br/>
        <w:t>䞽suǒ　《廣韻》山㦸切，入陌生。</w:t>
        <w:br/>
        <w:br/>
        <w:t>僵仆貌。《廣雅·釋詁四》：“䞽，僵也。”《龍龕手鑑·走部》：“䞽，僵仆皃。”</w:t>
        <w:br/>
      </w:r>
    </w:p>
    <w:p>
      <w:r>
        <w:t>䞾##䞾</w:t>
        <w:br/>
        <w:br/>
        <w:t>《説文》：“䞾，䞾騭，輕薄也。从走，虒聲。讀若池。”</w:t>
        <w:br/>
        <w:br/>
        <w:t>（一）chí　《廣韻》直離切，平支澄。支部。</w:t>
        <w:br/>
        <w:br/>
        <w:t>〔䞾騭〕1.轻薄。《説文·走部》：“䞾，䞾騭，輕薄也。”*段玉裁*注：“䞾騭，*周**漢*人語。”《篇海類編·人事類·走部》：“䞾，䞾騭，輕薄皃。”单用义同。《廣韻·支韻》：“䞾，輕薄皃。”2.鄙薄，不尊重。*章炳麟*《説林》下：“其他或䞾騭諸師，吐言陗刻。”</w:t>
        <w:br/>
        <w:br/>
        <w:t>（二）dì　《集韻》待禮切，上薺定。</w:t>
        <w:br/>
        <w:br/>
        <w:t>轻。《集韻·薺韻》：“䞾，輕也。”</w:t>
        <w:br/>
      </w:r>
    </w:p>
    <w:p>
      <w:r>
        <w:t>䞿##䞿</w:t>
        <w:br/>
        <w:br/>
        <w:t>《説文》：“䞿，走皃。从走，蹇省聲。”*段玉裁*据《篇韻》改作“寒省聲”。</w:t>
        <w:br/>
        <w:br/>
        <w:t>qiān　《廣韻》丘言切，平元溪。又虚言切。元部。</w:t>
        <w:br/>
        <w:br/>
        <w:t>（1）走貌。《説文·走部》：“䞿，走皃。”</w:t>
        <w:br/>
        <w:br/>
        <w:t>（2）同“𧽐”。行走艰难。《集韻·㒨韻》：“𧽐，《説文》‘蹇行𧽐𧽐也’。或作䞿。”*清**徐灝*《説文解字注箋·走部》：“䞿，《足部》蹇音義略同，皆謂行蹇難也。”</w:t>
        <w:br/>
      </w:r>
    </w:p>
    <w:p>
      <w:r>
        <w:t>䟀##䟀</w:t>
        <w:br/>
        <w:br/>
        <w:t>䟀cāi　《玉篇》初緇切。又七才切。</w:t>
        <w:br/>
        <w:br/>
        <w:t>走。《玉篇·走部》：“䟀，走也。”</w:t>
        <w:br/>
      </w:r>
    </w:p>
    <w:p>
      <w:r>
        <w:t>䟁##䟁</w:t>
        <w:br/>
        <w:br/>
        <w:t>䟁（一）xiāo　《玉篇》許交切。</w:t>
        <w:br/>
        <w:br/>
        <w:t>起。《玉篇·走部》：“䟁，起也。”</w:t>
        <w:br/>
        <w:br/>
        <w:t>（二）chāo　《集韻》初交切，平肴初。</w:t>
        <w:br/>
        <w:br/>
        <w:t>竞走。《集韻·爻韻》：“䟁，競走。”</w:t>
        <w:br/>
      </w:r>
    </w:p>
    <w:p>
      <w:r>
        <w:t>䟂##䟂</w:t>
        <w:br/>
        <w:br/>
        <w:t>《説文》：“䟂，行遲也。从走，曼聲。”</w:t>
        <w:br/>
        <w:br/>
        <w:t>mán　《廣韻》母官切，平桓明。又莫奔切。元部。</w:t>
        <w:br/>
        <w:br/>
        <w:t>（1）迟缓。《説文·走部》：“䟂，行遲也。”*桂馥*義證：“反快為慢。”*段玉裁*注：“今人通用慢字。”《蜀方言》卷上：“遲緩曰䟂，《説文》‘行遲’也，引伸為凡遲緩之稱。今借用慢字。慢，惰也。”又行迟貌。《廣韻·桓韻》：“䟂，行遲皃。”</w:t>
        <w:br/>
        <w:br/>
        <w:t>（2）行貌。《字彙·走部》：“䟂，行貌。”</w:t>
        <w:br/>
      </w:r>
    </w:p>
    <w:p>
      <w:r>
        <w:t>䟃##䟃</w:t>
        <w:br/>
        <w:br/>
        <w:t>䟃（一）cān　《廣韻》倉含切，平覃清。</w:t>
        <w:br/>
        <w:br/>
        <w:t>（1）〔䟃𧽼〕驱走貌。《玉篇·走部》：“䟃𧽼，驅步。”《廣韻·覃韻》：“䟃𧽼，走皃。”《文選·左思〈吴都賦〉》：“鷹瞵鶚視，䟃𧽼翋𦑶。”*李善*注：“相隨驅逐衆多皃。”*唐**温庭筠*《拂舞詞》：“神椎鑿石塞神潭，白馬䟃𧽼赤塵起。”*清**曹惪馨*《母棄兒》：“赤足牽母行䟃𧽼。”单用义同。*清**張湄*《天津望海歌》：“沐精浴華氣混涵，兩輪出没無停䟃。”</w:t>
        <w:br/>
        <w:br/>
        <w:t>（2）疾速。《新書·容經》：“若夫立而技，坐而蹁，體怠懈，志驕傲，䟃視數顧，容色不比。”</w:t>
        <w:br/>
        <w:br/>
        <w:t>（二）cà　《廣韻》七合切，入合清。</w:t>
        <w:br/>
      </w:r>
    </w:p>
    <w:p>
      <w:r>
        <w:t>䟄##䟄</w:t>
        <w:br/>
        <w:br/>
        <w:t>¹¹䟄（一）qì　《廣韻》七迹切，入昔清。</w:t>
        <w:br/>
        <w:br/>
        <w:t>（1）立步。《玉篇·走部》：“䟄，立步也。”</w:t>
        <w:br/>
        <w:br/>
        <w:t>（2）仓猝。《廣韻·昔韻》：“䟄，倉卒。”《類篇·走部》：“䟄，怱遽也。”</w:t>
        <w:br/>
        <w:br/>
        <w:t>（二）zuó　《廣韻》查獲切，入麥崇。</w:t>
        <w:br/>
        <w:br/>
        <w:t>（1）狡诈貌。《廣韻·麥韻》：“䟄，䟄黠皃。出《方言》。”</w:t>
        <w:br/>
        <w:br/>
        <w:t>（2）同“䞰”。急走。《集韻·麥韻》：“䞰，急走也。或从責。”</w:t>
        <w:br/>
        <w:br/>
        <w:t>（三）zè　《集韻》士革切，入麥崇。</w:t>
        <w:br/>
        <w:br/>
        <w:t>走貌。《集韻·麥韻》：“䟄，走皃。”</w:t>
        <w:br/>
      </w:r>
    </w:p>
    <w:p>
      <w:r>
        <w:t>䟅##䟅</w:t>
        <w:br/>
        <w:br/>
        <w:t>䟅（一）jiàn　《廣韻》慈染切，上琰從。</w:t>
        <w:br/>
        <w:br/>
        <w:t>（1）进，走进。《廣韻·琰韻》：“䟅，《説文》：‘進也。’”《集韻·琰韻》：“䟅，走進也。”</w:t>
        <w:br/>
        <w:br/>
        <w:t>（2）超忽而腾疾。《玉篇·走部》：“䟅，超忽而騰疾也。”</w:t>
        <w:br/>
        <w:br/>
        <w:t>（二）zàn　《集韻》昨濫切，去闞從。</w:t>
        <w:br/>
        <w:br/>
        <w:t>时间短暂。《玉篇·走部》：“䟅，不久也。”*清**李慈銘*《出大沽口感事》：“苑牧䟅侵*回紇*馬，商胡翻恃島夷船。”</w:t>
        <w:br/>
      </w:r>
    </w:p>
    <w:p>
      <w:r>
        <w:t>䟆##䟆</w:t>
        <w:br/>
        <w:br/>
        <w:t>《説文》：“䟆，止行也。一曰竈上祭名。从走，畢聲。”</w:t>
        <w:br/>
        <w:br/>
        <w:t>bì　《廣韻》卑吉切，入質幫。質部。</w:t>
        <w:br/>
        <w:br/>
        <w:t>（1）古代帝王出行时清道，禁止行人通行。也作“蹕”。《説文·走部》：“䟆，止行也。”《周禮·秋官·大司寇》：“凡邦之大事，使其屬蹕。”*陸德明*釋文：“䟆，本亦作蹕。”*阮元*校勘記：“从走為正字，从足為或體。”《史記·梁孝王世家》：“得賜天子旌旗，出從千乘萬騎，東西馳獵，擬於天子，出言䟆，入言警。”*司馬貞*索隱：“《漢舊儀》曰：‘皇帝輦動稱警，出殿則傳蹕，止人清道。’言出入者，互文耳，入亦有蹕。”*宋**蘇轍*《駕幸親賢宅贈隨駕諸公》：“日日南風夜氣煩，一聲鳴䟆萬人看。”*清**王士禛*《迎駕紀恩録》：“老穉歡迎，不聞警䟆。”</w:t>
        <w:br/>
        <w:br/>
        <w:t>（2）灶上祭名。也作“𥛘”。《説文·走部》：“䟆，竈上祭名。”*段玉裁*注：“《篇》、《韻》皆有𥛘字，云竈上祭。”*朱珔*叚借義證：“《玉篇》、《廣韻》皆有𥛘字，云竈上祭。本書不别出，蓋祗借䟆字為之。”《字彙補·走部》：“䟆，竈上祭名。”</w:t>
        <w:br/>
      </w:r>
    </w:p>
    <w:p>
      <w:r>
        <w:t>䟇##䟇</w:t>
        <w:br/>
        <w:br/>
        <w:t>《説文》：“䟇，走也。从走，幾聲。”</w:t>
        <w:br/>
        <w:br/>
        <w:t>（一）jī　《廣韻》居依切，平微見。微部。</w:t>
        <w:br/>
        <w:br/>
        <w:t>走。《説文·走部》：“䟇，走也。”</w:t>
        <w:br/>
        <w:br/>
        <w:t>（二）xī　《集韻》香依切，平微曉。</w:t>
        <w:br/>
        <w:br/>
        <w:t>同“𧻶”。《集韻·微韻》：“𧻶，走皃。或从幾。”《五音集韻·微韻》：“䟇，同𧻶，走皃。”</w:t>
        <w:br/>
      </w:r>
    </w:p>
    <w:p>
      <w:r>
        <w:t>䟈##䟈</w:t>
        <w:br/>
        <w:br/>
        <w:t>《説文》：“䟈，走也。从走，𢧜聲。讀若《詩》：‘威儀秩秩。’”</w:t>
        <w:br/>
        <w:br/>
        <w:t>zhí　《集韻》直質切，入質澄。質部。</w:t>
        <w:br/>
        <w:br/>
        <w:t>走。《説文·走部》：“䟈，走也。”</w:t>
        <w:br/>
      </w:r>
    </w:p>
    <w:p>
      <w:r>
        <w:t>䟉##䟉</w:t>
        <w:br/>
        <w:br/>
        <w:t>《説文》：“䟉，行皃。从走，蜀聲。讀若燭。”</w:t>
        <w:br/>
        <w:br/>
        <w:t>（一）zhú　《廣韻》之欲切，入燭章。屋部。</w:t>
        <w:br/>
        <w:br/>
        <w:t>（1）行走貌。《説文》：“䟉，行皃。”*徐鍇*繫傳：“每步舉足之意也。”</w:t>
        <w:br/>
        <w:br/>
        <w:t>（2）小儿行貌。《玉篇·走部》：“䟉，小兒行皃。”《字彙·走部》：“䟉，小兒行也。”</w:t>
        <w:br/>
        <w:br/>
        <w:t>（二）shǔ　《集韻》殊玉切，入燭禪。</w:t>
        <w:br/>
        <w:br/>
        <w:t>跳。《集韻·燭韻》：“䟉，跳也。”</w:t>
        <w:br/>
      </w:r>
    </w:p>
    <w:p>
      <w:r>
        <w:t>䟊##䟊</w:t>
        <w:br/>
        <w:br/>
        <w:t>䟊qú　《廣韻》强魚切，平魚羣。</w:t>
        <w:br/>
        <w:br/>
        <w:t>（1）小走貌。《玉篇·走部》：“䟊，小走也。”《廣韻·魚韻》：“䟊，小走皃。”《字彙·走部》：“䟊，小步貌。”</w:t>
        <w:br/>
        <w:br/>
        <w:t>（2）有所持而走。*唐**慧琳*《一切經音義》卷七十五：“《考聲》云：‘有所持而走曰䟊。’”</w:t>
        <w:br/>
        <w:br/>
        <w:t>（3）犯。《集韻·魚韻》：“䟊，犯也。”</w:t>
        <w:br/>
        <w:br/>
        <w:t>（4）小跳。《集韻·魚韻》：“䟊，小跳。”</w:t>
        <w:br/>
        <w:br/>
        <w:t>（5）忽，速疾。*唐**慧琳*《一切經音義》卷七十五：“䟊風：*賈*注《國語》云：‘速疾也。’”又：“䟊驚：《韻詮》云：‘忽也。’”</w:t>
        <w:br/>
      </w:r>
    </w:p>
    <w:p>
      <w:r>
        <w:t>䟋##䟋</w:t>
        <w:br/>
        <w:br/>
        <w:t>䟋zhǎn　《集韻》職琰切，上琰章。</w:t>
        <w:br/>
        <w:br/>
        <w:t>前趋貌。《集韻·琰韻》：“䟋，前趨皃。”又：“䟋，䟋䟋，疾趨。”</w:t>
        <w:br/>
      </w:r>
    </w:p>
    <w:p>
      <w:r>
        <w:t>䟌##䟌</w:t>
        <w:br/>
        <w:br/>
        <w:t>䟌同“𧾢”。《龍龕手鑑·走部》：“䟌，傍出前也。又走意也。”《篇海類編·人事類·走部》：“𧾢，䟌本字。”</w:t>
        <w:br/>
      </w:r>
    </w:p>
    <w:p>
      <w:r>
        <w:t>䟍##䟍</w:t>
        <w:br/>
        <w:br/>
        <w:t>《説文》：“𧾫，走意。从走，臱聲。”*段玉裁*注：“*鍇*本作‘臱省聲’，而其篆文不省。”</w:t>
        <w:br/>
        <w:br/>
        <w:t>（一）biān　《廣韻》布玄切，平先幫。又於蹇切。元部。</w:t>
        <w:br/>
        <w:br/>
        <w:t>（1）走意。《廣韻·先韻》：“䟍，《説文》：‘走意。’”</w:t>
        <w:br/>
        <w:br/>
        <w:t>（2）走貌。《廣韻·獮韻》：“䟍，走也。”《直音篇·走部》：“䟍，走貌。”</w:t>
        <w:br/>
        <w:br/>
        <w:t>（二）diān　《類篇》多年切，平先端。</w:t>
        <w:br/>
        <w:br/>
        <w:t>走顿。《類篇·走部》：“䟍，走頓也。”</w:t>
        <w:br/>
      </w:r>
    </w:p>
    <w:p>
      <w:r>
        <w:t>䟎##䟎</w:t>
        <w:br/>
        <w:br/>
        <w:t>¹⁵䟎同“趲”。《正字通·走部》：“䟎，俗趲字。”*宋**楊萬里*《曉起探梅》：“䟎得杏紅開火急，春風已落第三回。”*元**鄭光祖*《倩女離魂》第二折：“只道你急煎煎䟎登程路，元來是悶沉沉困倚琴書。”*清**顧炎武*《天下郡國利病書·浙江下·海鹽縣志食貨篇》：“乃官與徵銀一千八十兩解運司，代之䟎集。”</w:t>
        <w:br/>
      </w:r>
    </w:p>
    <w:p>
      <w:r>
        <w:t>䟏##䟏</w:t>
        <w:br/>
        <w:br/>
        <w:t>《説文》：“䟏，動也。从走，樂聲。讀若《春秋傳》曰‘輔䟏’。”</w:t>
        <w:br/>
        <w:br/>
        <w:t>lì　《廣韻》郎擊切，入錫來。藥部。</w:t>
        <w:br/>
        <w:br/>
        <w:t>（1）跳动；跳跃。《説文·走部》：“䟏，動也。”*段玉裁*注：“《篇》、《韻》皆云躒同。《大戴禮》曰：‘騏驥一躒，不能千步。’”*徐灝*注箋：“《荀子·勸學篇》：‘騏驥一躍，不能十步。’䟏與躍同義。”《玉篇·走部》：“䟏，或作躒。”</w:t>
        <w:br/>
        <w:br/>
        <w:t>（2）践。《篇海類編·人事類·走部》：“䟏，踐也。”</w:t>
        <w:br/>
        <w:br/>
        <w:t>（3）走。《集韻·藥韻》：“䟏，走也。”《古文苑·周宣王〈石鼓文〉》：“執而勿射，多庶䟏䟏。”*章樵*注：“動也。*郭*云：‘走也。’*鄭*云：‘與轢同。’”</w:t>
        <w:br/>
      </w:r>
    </w:p>
    <w:p>
      <w:r>
        <w:t>䟐##䟐</w:t>
        <w:br/>
        <w:br/>
        <w:t>䟐lì　《廣韻》郎擊切，入錫來。又《集韻》令益切。</w:t>
        <w:br/>
        <w:br/>
        <w:t>（1）〔䟐𧻕〕也作“䟐𧼕”、“䟐䞰”。1.行貌。《廣韻·錫韻》：“䟐，䟐𧻕，行皃。”《篇海類編·人事類·走部》：“𧼕，䟐𧼕，行皃。”2.盗行。《集韻·㫺韻》：“䟐，䟐趚，盜行。”*方成珪*考正：“𧻕，譌从束。据《類篇》正。”3.行动敏捷。《敦煌變文集·百鳥名》：“濤河鳥，脚䟐䞰，尋常傍水覓魚吃。”《景德傳燈録》卷二十三：“師曰：‘賣鞋老婆脚䟐𧻕。’”</w:t>
        <w:br/>
        <w:br/>
        <w:t>（2）汉字书写中的一种运笔方法。*宋**陳思*《書法下·翰林密論二十四條用筆法》：“懸針法口訣云：‘鋒須先發，管逐勢行，䟐筆緊收，澀進如錐畫。’”*明**張紳*《法書通釋》：“勒者，横畫也，而謂之勒者謂䟐筆而行，承其虚畫，取其勁澀則功成矣。”</w:t>
        <w:br/>
      </w:r>
    </w:p>
    <w:p>
      <w:r>
        <w:t>䟑##䟑</w:t>
        <w:br/>
        <w:br/>
        <w:t>《説文》：“䟑，趠䟑也。从走，龠聲。”</w:t>
        <w:br/>
        <w:br/>
        <w:t>yuè　《廣韻》以灼切，入藥以。藥部。</w:t>
        <w:br/>
        <w:br/>
        <w:t>（1）〔趠䟑〕《説文·走部》：“䟑，趠䟑也。”1.行貌。《廣韻·藥韻》：“䟑，趠䟑，行皃。”*清**王筠*《説文釋例》卷十二：“《廣韻》‘䟑’下云：行皃。似即《説文》本義也。”2.疾走。《集韻·藥韻》：“䟑，《説文》：‘趠䟑也。’謂疾走。”</w:t>
        <w:br/>
        <w:br/>
        <w:t>（2）同“躍”。*五代**徐鍇*《説文繫傳·走部》：“䟑，猶躍也。”*清**錢坫*《説文解字斠詮·走部》：“䟑，《汗簡》以爲古文躍。”</w:t>
        <w:br/>
      </w:r>
    </w:p>
    <w:p>
      <w:r>
        <w:t>䟒##䟒</w:t>
        <w:br/>
        <w:br/>
        <w:t>《説文》：“䟒，行䟒趢也。一曰行曲脊皃。从走，雚聲。”</w:t>
        <w:br/>
        <w:br/>
        <w:t>quán　《廣韻》巨員切，平仙羣。又《集韻》巨班切，求患切。元部。</w:t>
        <w:br/>
        <w:br/>
        <w:t>（1）行曲脊貌。《説文·走部》：“䟒，行䟒趢也。一曰行曲脊皃。”*王筠*句讀：“《玉篇》無行字。《廣韻》：‘䟒，曲走皃。’《衆經音義》卷二十三‘踡跼’云：踡，《説文》作䟒。又引《埤蒼》踡跼，不伸也。然則行曲脊皃即䟒趢之義，後人分為二義也。”</w:t>
        <w:br/>
        <w:br/>
        <w:t>（2）曲脊。《玉篇·走部》：“䟒，曲脊也。”</w:t>
        <w:br/>
        <w:br/>
        <w:t>（3）曲脚。《龍龕手鑑·走部》：“䟒，曲脚。”</w:t>
        <w:br/>
      </w:r>
    </w:p>
    <w:p>
      <w:r>
        <w:t>走##走</w:t>
        <w:br/>
        <w:br/>
        <w:t>《説文》：“走，趨也。从夭、止，夭止者，屈也。”*饶炯*部首訂：“古文以止為足。‘夭’下説‘屈也’。凡人舉步則足屈，走者行之疾，其足愈屈，故从夭止會意。”*林义光*《文源》：“（古文）象人走摇兩手形。从止，止象其足。”</w:t>
        <w:br/>
        <w:br/>
        <w:t>zǒu　《廣韻》子苟切，上厚精。又則候切。侯部。</w:t>
        <w:br/>
        <w:br/>
        <w:t>（1）跑，疾趋。《説文·走部》：“走，趨也。”《釋名·釋姿容》：“徐行曰步，疾行曰趨，疾趨曰走。”《書·多士》：“攸服奔走，臣我多遜。”*孔*傳：“所當服行奔走，臣我多為順事。”《韓非子·五蠹》：“兔走觸株，折頸而死。”《新五代史·王進傳》：“（*進*）為人勇悍，走及奔馬。”</w:t>
        <w:br/>
        <w:br/>
        <w:t>（2）逃跑。《左傳·定公十年》：“（*公子）地*怒，使其徒抶*魋*而奪之。*魋*懼，將走。”《孟子·梁惠王上》：“棄甲曳兵而走。”《資治通鑑·宋文帝元嘉三年》：“已命*雍州*刺史*劉粹*等斷其走伏。”*胡三省*注：“走，逃也；伏，匿也；斷其逃匿之路也。”*明**宋濂*《秦士録》：“*（鄧）弼*怒曰：‘君終不我從，必殺君，亡命走山澤耳，不能忍君苦也！’”</w:t>
        <w:br/>
        <w:br/>
        <w:t>（3）步行，脚交互向前迈动。《禮記·玉藻》：“走而不趨。”*漢**張衡*《西京賦》：“走索上而相逢。”《木蘭辭》：“兩兔傍地走，安能辨我是雄雌。”*鲁迅*《呐喊·故乡》：“其实地上本没有路，走的人多了也便成了路。”</w:t>
        <w:br/>
        <w:br/>
        <w:t>（4）往。《儀禮·士相見禮》：“某將走見。”*鄭玄*注：“走，猶往也。”《淮南子·説林》：“漁者走淵，木者走山。”*鲁迅*《书信·致宋崇义（一九二○年五月四日）》：“往来匆匆，在*杭*在*越*之诸友人，皆不及走晤。”又趋向；归向。《左傳·昭公十八年》：“*鄭*有他竟，望走在*晋*。既事*晋*矣，其敢有二心？”*杜預*注：“言*鄭*雖與他國為竟，每瞻望*晋*歸赴之。”《吕氏春秋·蕩兵》：“民之號呼而走之，若彊弩之射於深谿也，若積大水而失其壅隄也。”*高誘*注：“走，歸。”《漢書·蕭何傳》：“*沛公*至*咸陽*，諸將皆争走金帛財物之府分之。”*顔師古*注：“走，謂趣向之。音奏。”</w:t>
        <w:br/>
        <w:br/>
        <w:t>（5）流行；传布。*宋**范成大*《河豚嘆》：“為口忘計身，饕死何足哭。作俑者誰與？至今走末俗。”*宋**陳鼎*《愛鐵道人傳》：“於是神仙之名四走，有不遠數千里來問吉凶。”</w:t>
        <w:br/>
        <w:br/>
        <w:t>（6）（指物体的）移动。*宋**蘇軾*《新灘阻風》：“北風吹寒江，來自兩山口。初聞似摇扇，漸覺平沙走。”《二刻拍案驚奇》卷十五：“只聽得天崩地塌之聲，連門外多震得動……只見一張卧床壓得四脚多折，滿床盡是磚頭泥土，原來那一垛牆走了。”*茅盾*《夏夜一点钟》：“她听准了那是打着一点，然而她手腕上八粒小钻石的‘走得极准’的手表却明明是一点过五分了。”</w:t>
        <w:br/>
        <w:br/>
        <w:t>（7）背离；误差。*宋**陳亮*《又乙巳春書》之二：“使知千塗萬轍，卒走聖人樣子不得。”*明**沈德符*《萬曆野獲編·絃索入曲》：“若單喉獨唱，非音律長短而不諧，則腔調矜持而走板。”《儒林外史》第四十九回：“我朝二百年來，只有這一樁事是絲毫不走的。”《好逑傳》第九回：“*水運*聽了打跌道：‘好個義俠男兒！侄女一向最有眼力，今日為何走了？’”*刘绍棠*《蒲柳人家》八：“立架那天，*殷汝耕*怕柁檩走了尺寸，传令*郑端午*上房。”</w:t>
        <w:br/>
        <w:br/>
        <w:t>（8）（亲友间）走动、交往。《金瓶梅》第六十一回：“*西門慶*道：‘那個是常在我家走的*郁大姐*，這好些年代了。’”《紅樓夢》第六回：“*劉姥姥*忙念佛道：‘我們家道艱難，走不起。’”*柳青*《创业史》第二部第一章：“年前他走娘家，常经过咱村。”</w:t>
        <w:br/>
        <w:br/>
        <w:t>（9）滚动。*唐**岑參*《走馬川行奉送封大夫出師西征》：“*輪臺*九月風夜吼，一川碎石大如斗，隨風滿地石亂走。”*宋**楊萬里*《江雨》：“雨點飛來水面初，濕銀盤裏走真珠。”*毛泽东*《长征》：“*五岭*逶迤腾细浪，*乌蒙*磅礴走泥丸。”</w:t>
        <w:br/>
        <w:br/>
        <w:t>（10）通关节。《新唐書·楊虞卿傳》：“歲舉選者，皆走門下，署第注員，無不得所欲，升沈在牙頰間。”*茅盾*《子夜》十七：“除了走他的门路，便没有旁的办法。”</w:t>
        <w:br/>
        <w:br/>
        <w:t>⑪去，离开。《玉篇·走部》：“走，去也。”《南史·張邵傳附張暢》：“今城内乏食，百姓咸有走情。”《紅樓夢》第二十一回：“*鳳姐*道：‘你别走，我還有話和你説呢。’”*鲁迅*《彷徨·祝福》：“无论如何，我明天决计要走了。”</w:t>
        <w:br/>
        <w:br/>
        <w:t>⑫叱人离开。《正字通·走部》：“走，訶斥使退。”*清**翟灝*《通俗編·辭語》：“《留青日札》：‘今人叱人之去曰走，即此。’按：《集韻》走，亦音奏。正與今叱人聲合。*元*人雜劇有云唗者，其實只當作走。”《史記·酈生陸賈列傳》：“*酈生*叱使者曰：‘走！復入言*沛公*，吾*高陽*酒徒也，非儒人也。’”*老舍*《四世同堂》第一部三十四：“‘你出去！永远永远不要再来，我没有你这么个亲戚！走！’他的手颤抖着指着屋门。”</w:t>
        <w:br/>
        <w:br/>
        <w:t>⑬至；到。《莊子·達生》：“有*張毅*者，高門縣簿，無不走也。”*郭象*注：“*司馬*云：走，至也。言無不至門奉貴富也。”《二十年目睹之怪現狀》第六十回：“此刻你走了一次*廣東*，自然經歷了不少。”*欧阳山*《高干大》第十七章：“你走哪里去？”“走上头去！”</w:t>
        <w:br/>
        <w:br/>
        <w:t>⑭由，经过。《天工開物·錘鍛·治銅》：“其餘方圓用器，走焊、炙火粘合。用錫末者為小焊，用響銅末者為大焊。”《痛史》第十六回：“今番無論走海道走旱路，總免不得要到*廣東*。”*浩然*《艳阳天》第三卷第一三五章：“现在你愿意走这道手续了，我同意。”</w:t>
        <w:br/>
        <w:br/>
        <w:t>⑮丧失，失去。《五代史平話·梁史上》：“諕得*尚讓*頂門上喪了三魂，脚板下走了七魄。”《沈氏農書·運田地法》：“地面要平，使不受水；溝不要深，則不走肥。”*周立波*《山乡巨变》下四：“不榨，茶子越放越走油。”</w:t>
        <w:br/>
        <w:br/>
        <w:t>⑯走漏；泄露。*明**高明*《琵琶記·官邸憂思》：“你是我心腹之人，有一件事和你商量，你休要走了我的消息。”《水滸傳》第十八回：“三人大驚道：‘莫不走了消息，這件事發了？’”《紅樓夢》第四十六回：“太太是多疑的人，只怕疑我走了風聲，叫他拿腔作勢的。”</w:t>
        <w:br/>
        <w:br/>
        <w:t>⑰排泄。*明**馮夢龍*《笑府·醫屁》：“一人患病，醫家看脈云：‘吃了藥腹中定響，當走大便，不然定撒些屁。’”《醒世恒言·張廷秀逃生救父》：“原來縊死的人，大小便走了便救不得。”</w:t>
        <w:br/>
        <w:br/>
        <w:t>⑱起床。《醒世恒言·獨孤生歸途鬧夢》：“（*遐叔*）忙忙進到卧房裏面問道：‘夜來做甚不好睡！今早走不起？’”《北宋三遂平妖傳》第二十四回：“向前雙手摇那婦人，叫道：‘姐姐！我買酒來了，你走起來，走起來。’”《初刻拍案驚奇》卷二十三：“只見老人頭枕一塊石頭，眠着正睡。聽得脚步響，曉得是*行修*到了，走起來問道：‘可如意麽？’”</w:t>
        <w:br/>
        <w:br/>
        <w:t>⑲起立，站起。《水滸全傳》第一百十一回：“*張順*轉過側首，掇開一堵壁子，鑽將入去，見個白頭婆婆，从竈邊走起來。”《二刻拍案驚奇》卷二十一：“*王惠*認那後生的這一個，正是車户*李旺*。走起身來一把扭住道：‘你認得我麽？’”</w:t>
        <w:br/>
        <w:br/>
        <w:t>⑳奉献，赠奉。*宋**蘇軾*《與蒲誠之六首》之五：“欲奉謁次，聞府官盡出，接張省簉，須至旦出城，恐訝不來，走此聞達。”*明**何良俊*《四友齋叢説·史四》：“走金帛聘四方能詩之士，請*楊鐵崖*為主考。”</w:t>
        <w:br/>
        <w:br/>
        <w:t>㉑泛指兽类。*漢**張衡*《西京賦》：“上無逸飛，下無遺走。”《列子·周穆王》：“冬起雷，夏造冰。飛者走，走者飛。”*張湛*注：“若夫偏達數術，以氣質相引，俛仰則一出一没，顧眄則飛走易形，蓋術之末者也。”*清**魏源*《聖武記·西藏後記》：“寒沍噤人，飛走皆絶。”</w:t>
        <w:br/>
        <w:br/>
        <w:t>㉒草名。《管子·地員》：“山之上命之曰縣泉，其地不乾，其草如茅與走。”*尹知章*注：“茅、走，皆草名。”</w:t>
        <w:br/>
        <w:br/>
        <w:t>㉓车轮。《墨子·備蛾傅》：“以車兩走，軸間廣大以圉。”*孫詒讓*閒詁：“車兩走即兩輪。此及前《備穴篇》並以車兩輪為兩走。《備突篇》云：‘吏主塞突門，用車兩輪以木束之塗其上。’”</w:t>
        <w:br/>
        <w:br/>
        <w:t>㉔死的讳言。《兒女英雄傳》第三十二回：“將來我撒手一走之後，叫我們姑爺，在我墳頭裏給立起一個小小的石頭碣子來。”*废名*《毛儿的爸爸》：“*赵*胖子的爸爸什么时候走了？”*骆宾基*《父女俩》：“（*邢妈妈*）又常常说：‘若是有一天，我走在你头里，剩下你一个人，日子可怎么过！’”</w:t>
        <w:br/>
        <w:br/>
        <w:t>㉕古自谦之词。犹言“仆人”。《玉篇·走部》：“走，僕也。”《字彙·走部》：“走，僕也。今人自謙曰走，猶言僕隸馳走之人。”《左傳·襄公三十年》：“吏走問諸朝。”*杜預*注：“吏走，一本作使走……一曰走使之人也。”《文選·司馬遷〈報任少卿書〉》：“*太史公*牛馬走，*司馬遷*再拜言。”*李善*注：“走，猶僕也。言己為*太史公*掌牛馬之僕，自謙之辭也。”又自谓谦词。犹言“我”。《小爾雅·廣言》：“走，我也。”《文選·班固〈答賔戯〉》：“走亦不任厠技於彼列。”*李善*注引*服虔*曰：“走，*孟堅*自謂也。”*唐**白居易*《因繼集重序》：“*微之*，*微之*，走與足下和答之多，從古未有。”*明**袁宏道*《曹魯川》：“走弱冠即留意禪宗，迄今無所得。”</w:t>
        <w:br/>
        <w:br/>
        <w:t>㉖供驱使的人，有时含蔑称意。*宋**梅堯臣*《建德新墻》：“我議欲板築，羣走皆不怡。”*元**辛文房*《唐才子傳·汪遵》：“*汪遵*，*涇*之一走耳。拔身卑污，奮譽文苑。”</w:t>
        <w:br/>
        <w:br/>
        <w:t>㉗通达。《靈樞經·九鍼論》：“酸走筋，辛走氣，苦走血，鹹走骨，甘走肉，是謂五走也。”</w:t>
        <w:br/>
        <w:br/>
        <w:t>走；赴会。《廣韻·合韻》：“䟃，走也。赴會也。”*周祖谟*校勘記：“‘走也，赴會也’五字，*日本**宋*本、*黎*本、*景宋*本無。”</w:t>
        <w:br/>
      </w:r>
    </w:p>
    <w:p>
      <w:r>
        <w:t>赱##赱</w:t>
        <w:br/>
        <w:br/>
        <w:t>赱同“走”。《宋元以來俗字譜》：“走”，《通俗小説》、《古今雜劇》、《目連記》等作“赱”。*漢**劉向*《古列女傳·節義·魯秋潔婦》：“遂去而東赱投河而死。”</w:t>
        <w:br/>
      </w:r>
    </w:p>
    <w:p>
      <w:r>
        <w:t>赲##赲</w:t>
        <w:br/>
        <w:br/>
        <w:t>赲lì　《集韻》六直切，入職來。</w:t>
        <w:br/>
        <w:br/>
        <w:t>〔赲趩〕行走貌。《集韻·職韻》：“赲，赲趩，行皃。”《正字通·走部》：“赲，赲趩，行貌。按：《六書》有趩無赲。”</w:t>
        <w:br/>
      </w:r>
    </w:p>
    <w:p>
      <w:r>
        <w:t>赳##赳</w:t>
        <w:br/>
        <w:br/>
        <w:t>《説文》：“赳，輕勁有才力也。从走，丩聲。讀若鐈。”</w:t>
        <w:br/>
        <w:br/>
        <w:t>（一）jiū　《廣韻》居黝切，上黝見。又《集韻》居虬切。幽部。</w:t>
        <w:br/>
        <w:br/>
        <w:t>（1）〔赳赳〕刚毅勇武貌。《爾雅·釋訓》：“赳，赳赳，武也。”*郭璞*注：“果毅之貌。”《説文·走部》：“赳，輕勁有才力也。”《篇海類編·人事類·走部》：“赳，武也，勇也，輕勁有才力也。”《詩·周南·兔罝》：“赳赳武夫，公侯干城。”*毛*傳：“赳赳，武貌。”《漢書·趙充國傳》：“*充國*作武，赳赳桓桓。”*顔師古*注：“赳赳，勁也。”*元**關漢卿*《五侯宴》第三折：“赳赳威風把名揚。”*元*佚名《衣襖車》第一折：“這紅抹額似火霞飄，金面具威風赳。”*麻扶摇*《中国人民志愿军战歌》：“雄赳赳，气昂昂，跨过*鸭绿江*。”</w:t>
        <w:br/>
        <w:br/>
        <w:t>（2）强劲貌。*清**吕熊*《女仙外史》第二十三回：“又一日赳然有陣大風，從東南來，刮得山谷震動。”</w:t>
        <w:br/>
        <w:br/>
        <w:t>（3）轻舞。《直音篇·走部》：“赳，輕舞。”</w:t>
        <w:br/>
        <w:br/>
        <w:t>（二）jiù　《集韻》古幼切，去幼見。又祁幼切。</w:t>
        <w:br/>
        <w:br/>
        <w:t>〔赳螑〕龙伸颈行走貌。《集韻·幼韻》：“赳，赳螑，龍伸頸行皃。”《史記·司馬相如列傳》：“沛艾赳螑，仡以佁儗兮。”*裴駰*集解引《漢書音義》：“赳螑，申頸低卬也。”*司馬貞*索隱引*孟康*曰：“赳螑，申頸低頭。”</w:t>
        <w:br/>
      </w:r>
    </w:p>
    <w:p>
      <w:r>
        <w:t>赴##赴</w:t>
        <w:br/>
        <w:br/>
        <w:t>《説文》：“赴，趨也。从走，仆省聲。”*孔廣居*疑疑：“仆諧卜聲，赴亦卜聲可也。”</w:t>
        <w:br/>
        <w:br/>
        <w:t>fù　《廣韻》芳遇切，去遇敷。屋部。</w:t>
        <w:br/>
        <w:br/>
        <w:t>（1）趋走；前往。《説文·走部》：“赴，趨也。”*徐鍇*繫傳：“一心趨向之也。”《史記·滑稽列傳》：“欲赴佗國奔亡，痛吾兩主使不通。”《列子·力命》：“農赴時，商趣利，工追術，仕逐勢，勢使然也。”*鲁迅*《华盖集续编·我还不能“带住”》：“倘使我没有这笔，也就是被欺侮到赴诉无门的一个。”</w:t>
        <w:br/>
        <w:br/>
        <w:t>（2）至，到达。《爾雅·釋詁上》：“赴，至也。”*清**沈濤*《説文古本考》：“《爾雅》：‘赴，至也。’自此至彼謂之赴。”《水經注·清水》：“雷赴之聲，震動山谷。”*明**夏允彜*《幸存録》：“但攻圍既久，糧以竭而援兵不赴。”《三國演義》第六十六回：“吾來日獨駕小舟，只用親隨十餘人，單刀赴會。”</w:t>
        <w:br/>
        <w:br/>
        <w:t>（3）跳进，举身投入。《楚辭·漁父》：“寧赴*湘*流，葬於江魚之腹中。”*王逸*注：“自沉淵也。”《吕氏春秋·知分》：“（*次非*）於是赴江刺蛟，殺之而復上船。”*高誘*注：“赴，入也。”《宋史·李庭芝傳》：“*庭芝*聞變，赴蓮池，水淺不得死。”</w:t>
        <w:br/>
        <w:br/>
        <w:t>（4）投身；参与。《篇海類編·人事類·走部》：“赴，趨就也。”《增補五方元音·虎韻·風母》：“赴，急就也。”《晋書·衛瓘傳》：“若來赴官軍，爵賞如先；敢有不出，誅及三族。”《周書·賀若敦傳》：“*敦*挺身赴戰，手斬七八人。”</w:t>
        <w:br/>
        <w:br/>
        <w:t>（5）插入。《抱朴子·外篇·博喻》：“猶剸高馬以適卑車，削附踝以就褊履，斷長劒以赴短鞞，割尺璧以納促匣也。”</w:t>
        <w:br/>
        <w:br/>
        <w:t>（6）（为某种理由或事件）奔走以出力。《左傳·昭公二十五年》：“故人之能自曲直以赴禮者，謂之成人。”*孔穎達*疏：“赴謂奔走，言弼諧己性，奔走以赴禮也。”《元史·許衡傳》：“*滎陽*之難，*紀信*至捐生以赴急。”*毛泽东*《为动员一切力量争取抗战胜利而斗争》：“精诚团结，共赴国难。”</w:t>
        <w:br/>
        <w:br/>
        <w:t>（7）急走报丧。后作“訃”。《玉篇·走部》：“赴，告也。或作訃。”*清**段玉裁*《説文解字注·走部》：“赴，古文訃告字衹作赴者，取急疾之意。今文从言，急疾意轉隱矣。故《言部》不收訃字者，从古文不从今文也。”*清**邵瑛*《説文解字羣經正字·走部》：“正字統當作赴，為急疾走告義。”《左傳·文公十四年》：“凡崩、薨，不赴則不書；禍、福，不告亦不書。”*漢**劉向*《古列女傳·仁智·許穆夫人》：“如使邊境有寇戎之事，維是四方之故，赴告大國，妾在，不猶愈乎？”*宋**王安石*《李通叔哀辭》：“或以死狀赴，既慟且疑，且幸其不然。”</w:t>
        <w:br/>
        <w:br/>
        <w:t>（8）向前跌倒，颠蹶。《管子·輕重甲》：“牧貧病，視獨老，窮而無子者，靡得相鬻而養之，勿使赴於溝澮之中。”《帝堯碑》：“若不虔愘，輒赴瘨。”</w:t>
        <w:br/>
        <w:br/>
        <w:t>（9）合，顺应。*晋**陸機*《文賦》：“譬猶舞者赴節以投袂，歌者應絃而遣聲。”《文選·張衡〈西京賦〉》：“紛縱體而迅赴，若驚鶴之羣罷。”*李善*注引*薛綜*曰：“縱體，舞容也。迅疾赴節相越也。”《陳書·周弘正傳》：“今宜赴百姓之心，從四海之望。”</w:t>
        <w:br/>
        <w:br/>
        <w:t>（10）游泳。《莊子·秋水》：“赴水則接腋持頤。”*成玄英*疏：“游泳則接腋持頤。”《水滸全傳》第一百十一回：“（*張順*）在水中如走旱路，看看赴到*金山*脚下。”</w:t>
        <w:br/>
      </w:r>
    </w:p>
    <w:p>
      <w:r>
        <w:t>赵##赵</w:t>
        <w:br/>
        <w:br/>
        <w:t>赵“趙”的简化字。</w:t>
        <w:br/>
      </w:r>
    </w:p>
    <w:p>
      <w:r>
        <w:t>赶##赶</w:t>
        <w:br/>
        <w:br/>
        <w:t>³赶</w:t>
        <w:br/>
        <w:br/>
        <w:t>《説文》：“赶，舉尾走也。从走，干聲。”</w:t>
        <w:br/>
        <w:br/>
        <w:t>（一）qián　《廣韻》巨言切，平元羣。又其月切。元部。</w:t>
        <w:br/>
        <w:br/>
        <w:t>（1）兽畜翘着尾巴奔跑。《説文·走部》：“赶，舉尾走也。”*朱駿聲*通訓定聲：“謂獸畜急走。字亦作趕。”</w:t>
        <w:br/>
        <w:br/>
        <w:t>（2）马走貌。《集韻·先韻》：“赶，馬走。”《五音集韻·仙韻》：“赶，馬走皃。”</w:t>
        <w:br/>
        <w:br/>
        <w:t>（二）gǎn　《正字通》古覽切。</w:t>
        <w:br/>
        <w:br/>
        <w:t>（1）赶䞙。《篇海類編·人事類·走部》：“赶，赶䞙也。”</w:t>
        <w:br/>
        <w:br/>
        <w:t>（2）追逐。《正字通·走部》：“赶，追逐也。”</w:t>
        <w:br/>
        <w:br/>
        <w:t>（3）围棋术语。指连续断绝对方棋子的连络。*宋**徐鉉*《圍棋義例·詮釋》：“打，擊也。謂擊其節曰打，連打數子曰赶。”</w:t>
        <w:br/>
        <w:br/>
        <w:t>（4）“趕”的简化字。</w:t>
        <w:br/>
      </w:r>
    </w:p>
    <w:p>
      <w:r>
        <w:t>起##起</w:t>
        <w:br/>
        <w:br/>
        <w:t>《説文》：“起，能立也。从走，巳聲。𢀽，古文起，从辵。”*桂馥*義證：“巳聲者，《玉篇》：‘巳，起也。’*晋*《樂志》：‘巳，起也。’《白虎通·五行篇》：‘太陽見於巳，巳者物必起。’”按：“巳”，声符兼表意义。</w:t>
        <w:br/>
        <w:br/>
        <w:t>qǐ　《廣韻》墟里切，上止溪。之部。</w:t>
        <w:br/>
        <w:br/>
        <w:t>（1）由躺而坐；由坐而立。《説文·走部》：“起，能立也。”《廣雅·釋詁四》：“起，立也。”《左傳·宣公十四年》：“*楚子*聞之，投袂而起。”*唐**柳宗元*《零陵郡復乳穴記》：“以為不信，起視乳穴。”*董必武*《霜降后二日偶成》：“何处跌交何处起，起来重整跌时衣。”</w:t>
        <w:br/>
        <w:br/>
        <w:t>（2）（物体）竖立，耸立。《書·金縢》：“王出郊，天乃雨，反風，禾則盡起。”*孔*傳：“郊以玉幣謝天，天即反風起禾，明郊之是。”《素問·皮部論》：“邪之始於皮也，沂然起毫毛，開腠理。”*王冰*注：“起，謂毛起豎也。”*晋**惠遠*《廬山記畧》：“東南有*香爐山*，孤峰秀起。”</w:t>
        <w:br/>
        <w:br/>
        <w:t>（3）起床。《孟子·盡心上》：“*孟子*曰：‘雞鳴而起，孳孳為善者，*舜*之徒也。’”《禮記·内則》：“孺子蚤寢晏起。”</w:t>
        <w:br/>
        <w:br/>
        <w:t>（4）飞。《孫子·行軍》：“鳥起者，伏也。”*張預*注：“鳥適平飛，至彼忽高起者，下有伏兵也。”《文選·謝朓〈和伏武昌登孫權故城〉》：“鵲起登*吴*山，鳳翔陵*楚*甸。”*李善*注：“《莊子》曰：‘失時則鵲起。’*司馬彪*曰：‘起，飛也。’”*明**王彝*《秋林高士圖》：“風杉落葉響，驚起棲煙鳥。”</w:t>
        <w:br/>
        <w:br/>
        <w:t>（5）升起。《荀子·儒效》：“如是則貴名起，如日月。”*王念孫*雜志：“言貴名之顯箸也。”*唐**韋應物*《園林晏起寄昭應韓明府盧主簿》：“田家已耕作，井屋起晨烟。”《警世通言·崔衙内白鷂招妖》：“衙内乘着月色，閒行觀看。則見一片黑雲起，雲綻處，見一個人駕一輪香車，載着一個婦人。”</w:t>
        <w:br/>
        <w:br/>
        <w:t>（6）凸起。《爾雅·釋畜》“犦牛”*晋**郭璞*注：“即犎也。領上肉犦胅起，高二尺許。”《後漢書·張衡傳》：“*陽嘉*元年，復造候風地動儀。以精銅鑄成，員徑八尺，合蓋隆起，形似酒尊，飾以篆文山龜鳥獸之形。”*宋**孔平仲*《續世説·讒險》：“*義府*勃然變色，腮頸俱起。”*宋**吴自牧*《夢粱録·歷代方外僧》：“*元净*，字*無象*，姓*徐*，賜紫衣，*辨才法師*號。師生時，左肩有肉起如袈裟條。”</w:t>
        <w:br/>
        <w:br/>
        <w:t>（7）引动，兴起。《玉篇·走部》：“起，興也。”《廣韻·止韻》：“起，興也，作也。”《易·姤》：“包无魚，起凶。”*孔穎達*疏：“起凶者，起，動也。无民而動，失應而作，是以凶也。”《詩·小雅·沔水》：“念彼不蹟，載起載行；心之憂矣，不可弭忘！”*鄭玄*箋：“彼，諸侯也。諸侯不循法度，妄興師出兵。我念之憂，不能忘也。”《左傳·昭公二十六年》：“冬十月丙申，王起師於*滑*。”*杜預*注：“起，發也。”《史記·項羽本紀》：“*陳涉*等起*大澤*中。”*清**王夫之*《讀通鑑論》卷二十六：“*張角*起而*漢*裂，*黄巢*起而*唐*傾。”</w:t>
        <w:br/>
        <w:br/>
        <w:t>（8）出发，动身。*清**段玉裁*《説文解字注·走部》：“起，本發步之偁。”《墨子·公輸》：“*公輸盤*為*楚*造雲梯之械，成，將以攻*宋*。*子墨子*聞之，起於*齊*，行十日十夜，而至於*郢*。”*宋**徐夢莘*《三朝北盟會編》卷二十三：“軍馬已起，更商量甚的？”又离开。《紅樓夢》第五十四回：“説着，便起了席。衆媳婦忙撤去殘席。”</w:t>
        <w:br/>
        <w:br/>
        <w:t>（9）治愈。《吕氏春秋·察賢》：“今有良醫於此，治十人而起九人，所以求之萬也。”《後漢書·韋彪傳》：“*彪*孝行純至，父母卒，哀毁三年，不出廬寑。服竟，羸瘠骨立異形，醫療數年乃起。”*宋**王安石*《贈陳君景初》：“珍丸起病瘠，鱠蟲隨泄嘔。”</w:t>
        <w:br/>
        <w:br/>
        <w:t>（10）（使死者）复活。《國語·吴語》：“君王之於*越*也，繄起死人而肉白骨也。”*宋**王安石*《杜甫畫像》：“惟公之心古亦少，願起公死從之遊。”*清**戴震*《與方希原書》：“起古人於今日，必哀而憐之。”</w:t>
        <w:br/>
        <w:br/>
        <w:t>⑪举用；征聘。《戰國策·秦策二》：“起*樗里子*於國。”*高誘*注：“起，猶舉也。”《宋史·瀛國公紀》：“起*李芾*為*湖南*提刑。”*郭沫若*《满江红·歌颂十届三中全会》：“起贤才，八亿一条心，同建国。”</w:t>
        <w:br/>
        <w:br/>
        <w:t>⑫应聘；出仕。《東觀漢記·李業傳》：“*公孫述*欲徵*李業*，*業*固不起。”《世説新語·方正》：“*諸葛靚*後入*晋*，除大司馬，召不起。”*唐**李白*《為宋中丞自薦表》：“昔四皓遭*高皇*而不起，翼*惠帝*而方來。”</w:t>
        <w:br/>
        <w:br/>
        <w:t>⑬出身。《漢書·蕭何曹參傳贊》：“*蕭何*、*曹參*皆起*秦*刀筆吏。”</w:t>
        <w:br/>
        <w:br/>
        <w:t>⑭扶持。《國語·晋語四》：“*平王*勞而德之，而賜之盟質，曰：‘世相起也。’”*韋昭*注：“起，扶持也。”</w:t>
        <w:br/>
        <w:br/>
        <w:t>⑮开始。*清**段玉裁*《説文解字注·走部》：“起，引伸之為凡始事、凡興作之偁。”《孫子算經》卷上：“度之所起，起于忽。”《史記·李斯列傳》：“明法度，定律令，皆以*始皇*起。”*柳青*《创业史》第二十五章：“平原上的街镇，早饭时光，集就起了。”</w:t>
        <w:br/>
        <w:br/>
        <w:t>⑯诗文结构或章法的开头。*明**胡震亨*《唐音癸籤》卷三：“詩一題一首，自為起合無論。其一題數首者，則合數首為起合，易而置之便不可，蓋起句在前首，而合句在後首故也。”《紅樓夢》第四十八回：“什麽難事，也值得去學？不過是起、承、轉、合。”*清**翟灝*《通俗編·文學》引*范德機*《詩法》：“作詩有四法，起要平直，承要舂容，轉要變化，合要淵永。”</w:t>
        <w:br/>
        <w:br/>
        <w:t>⑰兴建。《漢書·郊祀志下》：“起*步壽宫*。”《新唐書·突厥傳上》：“*趙簡子*起長城備*胡*。”《水滸全傳》第九十一回：“*田虎*就*汾陽*起造宫殿。”</w:t>
        <w:br/>
        <w:br/>
        <w:t>⑱建立，设置。《禮記·禮運》：“則禮雖先王未之有，可以義起也。”*鄭玄*注：“以其合於義，可以義起作。”*漢**曹操*《軍争篇》：“聚國人，結行伍，選部曲，起營為軍陳。”《宋史·王安石傳》：“市易之起，自為細民久困，以抑兼并爾，於官何利焉。”又开设。《醒世恒言·白玉孃忍苦成夫》：“又起七晝夜道場，追薦*白*氏一門老小。”</w:t>
        <w:br/>
        <w:br/>
        <w:t>⑲草拟。《續漢書·百官志三》：“一曹有六人，主作文書起草。”*唐**韓愈*《張中丞傳後叙》：“（*張巡*）為文章，操紙筆立書，未嘗起草。”《二十年目睹之怪現狀》第二回：“我伯父看見了，便立起來問道：‘這訃帖底稿，是那個起的呢？’”*鲁迅*《书信·致曹靖华（一九三五年三月二十三日）》：“寄E的信，还来不及起稿子，过几天罢。”</w:t>
        <w:br/>
        <w:br/>
        <w:t>⑳跑，疾趋。《吕氏春秋·論威》：“知其不可久處，則知所兔起鳧舉死㱪之地矣。”*高誘*注：“起，走。舉，飛也。兔走、鳧趍，喻急疾也。”</w:t>
        <w:br/>
        <w:br/>
        <w:t>㉑翻动，疏松。《齊民要術·種胡荽》：“開春凍解地起，有潤澤時，急接澤種之。”*石声汉*校釋：“開春後，解凍了，地也鬆動了。”又《種穀》：“春鋤，起地；夏為鋤草。”*石声汉*校釋：“起，使土疏鬆。”《宋書·文帝紀》：“冬十月起*湖熟*廢田千頃。”《兒女英雄傳》第五回：“那兩個更夫正在那裏平墊方纔起出來的土。”</w:t>
        <w:br/>
        <w:br/>
        <w:t>㉒取用（证件、书信等）。《警世通言·玉堂春落難逢夫》：“公子謝了主考，辭了提學。墳前祭掃了。起了文書。”《鏡花緣》第五十六回：“*閨臣*同衆人去赴試，先在府縣起了文書。”*周立波*《暴风骤雨》第二部一：“这么一来，人们除了起路条，都不上农会。”</w:t>
        <w:br/>
        <w:br/>
        <w:t>㉓搬运。《儒林外史》第五十回：“*鳳四*老爹又叫*萬中書*親自到*承恩寺*起了行李來。”《市聲》第五回：“（*伯廉*）又找着*楊陶安*，把繭子起上了棧，回到*四海昇平樓*吃茶。”《二十年目睹之怪現狀》第五十一回：“即刻連夜開夜工起貨，只怕到天亮也起完了。”</w:t>
        <w:br/>
        <w:br/>
        <w:t>㉔开征（赋役）。《管子·臣乘馬》：“起一人之繇，百畝不舉；起十人之繇，千畝不舉。”《續資治通鑑·宋寧宗嘉定四年》：“*蒙古*、*色目*人每丁起一軍，*漢*人有田四頃，人三丁者簽一軍。”《古今小説·新橋市韓五賣春情》：“起天下民夫百萬，開*汴河*一千餘里，役死人夫無數。”又交纳（赋税）。《警世通言·鈍秀才一朝交泰》：“只有續置一個小小田莊，未曾起税，官府不知。”《石點頭·貪婪漢六院賣風流》：“胡説！若俱此不起税，國課何來？”</w:t>
        <w:br/>
        <w:br/>
        <w:t>㉕用刀将肉横切成薄片。*宋**王讜*《唐語林·補遺二》：“時豪家食次，起羊肉一斤，層布於巨胡餅，隔中以椒豉，潤以酥，入爐迫之，候肉半熟食之，呼為‘古樓子’。”*明**馮夢龍*《古今譚概·汰侈部·𢊍娘》：“（*𢊍娘*）據坐胡牀，徐起、切、抹、批臠。”又揭起。*元*佚名《神奴兒大鬧開封府》楔子：“你若犯在我那衙門中，該誰當直，馬糞裏污的杖子，一下起你一層皮。”</w:t>
        <w:br/>
        <w:br/>
        <w:t>㉖蚕儿打眠后脱壳起食。*唐**韓愈*《潮州祭神文五首》之二：“蠶起且眠矣而雨，不得老以簇也。”*清**周凱*《飼蠶》之六：“現當大起時，採葉不離手。”</w:t>
        <w:br/>
        <w:br/>
        <w:t>㉗启发，开导。《論語·八佾》：“*子*曰：‘起予者*商*也！始可與言《詩》已矣。’”*何晏*注：“*孔子*言*子夏*能發明我意，可與共言《詩》已矣。”*邢昺*疏：“起，發也。”《論衡·感類》：“*奚仲*感蜚蓬，而*倉頡*起鳥跡也。”《北史·楊敷傳附楊約》：“吾智慧殊不及此，頼汝起余。”</w:t>
        <w:br/>
        <w:br/>
        <w:t>㉘开启，张开。《警世通言·白娘子永鎮雷峯塔》：“那婦人同丫鬟下船，見了*許宣*，起一點朱唇，露兩行碎玉，向前道一個萬福。”*明**朱國楨*《湧幢小品·老君像》：“推窗入，香氣充滿。餘像皆如故，而*老君*獨起齒，若改削成者。”</w:t>
        <w:br/>
        <w:br/>
        <w:t>㉙取出。《初刻拍案驚奇》卷三十三：“又叫人起出骨殖來與他帶去。”*清**唐甄*《潛書·吴弊》：“公能以十金予其主人，則起其棺而去之矣。”*孙犁*《风云初记》九：“把埋藏了的枪枝起出来。”</w:t>
        <w:br/>
        <w:br/>
        <w:t>㉚*清*宫用语，指皇帝召见或进见、进谒。《負曝閒談》第二十六回：“*陸大軍機*歇息一會，上頭叫起，*陸大軍機*就和一班大臣進去。”《孽海花》第二十六回：“從此每天要上兩處衙門，上頭又常叫起兒。”</w:t>
        <w:br/>
        <w:br/>
        <w:t>㉛扮演角色，即某角饰何人叫“起”。《中華大字典·走部》：“起，演劇，某脚飾何人亦曰起。”</w:t>
        <w:br/>
        <w:br/>
        <w:t>㉜用在动词后，表示动作的趋向、开始或完成，表示动作关涉到某事物。*唐**吴融*《野廟》：“日暮鳥歸人散盡，野風吹起紙錢灰。”《醒世恒言·賣油郎獨占花魁》：“問起根由，至親三口，抱頭而哭。”*毛泽东*《增强党的团结，继承党的传统》：“我们这次大会的预备会议，从今天算起，只有十几天的时间。”</w:t>
        <w:br/>
        <w:br/>
        <w:t>㉝用在动词后（常跟“不”、“得”连用），表示能（不能）经受住或够（不够）标准。《警世通言·吕大郎還金完骨肉》：“討賒賬不起，不得脱身。”*毛泽东*《反对党内的资产阶级思想》：“要学习，不要骄傲，不能看不起人。”</w:t>
        <w:br/>
        <w:br/>
        <w:t>㉞介词。放在时间或处所词的前面，表示始点，相当于“从”、“自”、“由”。*五代**明宗曹皇后*《以皇長子潞王監國令》：“可起今月四日知軍國事，權以書詔印施行。”*宋**王禹偁*《擬罷蘇州貢橘詔》：“起今後本州所貢*洞庭*柑橘，候見勅旨即得供進，不得脩為常貢。”*杨朔*《北黑线》：“起*北安*到*黑河*，顶三百多里路程。”</w:t>
        <w:br/>
        <w:br/>
        <w:t>㉟量词。《紅樓夢》第二十回：“你只護着那起狐狸，那裏還認得我了呢？”《醒世姻緣傳》第六十一回：“恰好莊間*狄員外*大興土木，創起兩座三起高樓。”</w:t>
        <w:br/>
        <w:br/>
        <w:t>㊱姓。《姓觿》卷五：“起，出《姓苑》。《千家姓》云：*渭陽*族。《吕覽》：*秦*有*起賈*。”《正字通·走部》：“起，姓。*明*舉人*起堂*。”</w:t>
        <w:br/>
      </w:r>
    </w:p>
    <w:p>
      <w:r>
        <w:t>赸##赸</w:t>
        <w:br/>
        <w:br/>
        <w:t>赸shàn　《字彙補》所晏切。</w:t>
        <w:br/>
        <w:br/>
        <w:t>（1）跳跃。《康熙字典·走部》引《篇韻》：“赸，跳躍也。”*清**洪昇*《長生殿·合圍》：“馬蹄兒潑剌剌旋風赸。”*徐朔方*校注：“赸，跳跃。”</w:t>
        <w:br/>
        <w:br/>
        <w:t>（2）离去；走开。*元**王實甫*《西廂記》第三本第二折：“你也赸，我也赸；請先生休訕，早尋箇酒闌人散。”*王季思*校注：“‘你也赸，我也赸’谓大家走开。”*元**石君寶*《紫雲亭》第二折：“𡄖恁那很爹爹才赸過，呵俺這善婆婆却來這裏。”《雍熙樂府·哨遍·硬謁》：“厮蘸定，權休散。坐時同坐，赸後齊赸。”</w:t>
        <w:br/>
        <w:br/>
        <w:t>（3）方言。追赶。*清**嘉慶*年修《東臺縣志·方言》：“既去而之曰赸。”</w:t>
        <w:br/>
        <w:br/>
        <w:t>（4）用同“訕”。勉强装笑。《紅樓夢》第一百零九回：“（*五兒*）便只是赸笑，也不答言。”</w:t>
        <w:br/>
      </w:r>
    </w:p>
    <w:p>
      <w:r>
        <w:t>赹##赹</w:t>
        <w:br/>
        <w:br/>
        <w:t>《説文》：“赹，獨行也。从走，匀聲。讀若煢。”</w:t>
        <w:br/>
        <w:br/>
        <w:t>qióng　《廣韻》渠營切，平清羣。耕部。</w:t>
        <w:br/>
        <w:br/>
        <w:t>独行貌。《説文·走部》：“赹，獨行也。”*徐鍇*繫傳：“《詩》云：‘獨行煢煢’，本作此‘赹’字。”*段玉裁*注：“《唐風》：‘獨行煢煢。’*毛*曰：‘煢煢無所依也。’熒聲、匀聲合音最近，故煢、赹同義。”《玉篇·走部》：“赹，赹然，獨行皃。”《廣韻·清韻》：“赹，獨行皃。”</w:t>
        <w:br/>
      </w:r>
    </w:p>
    <w:p>
      <w:r>
        <w:t>赺##赺</w:t>
        <w:br/>
        <w:br/>
        <w:t>赺（一）yǐn　《玉篇》牛錦切。又古藍切。</w:t>
        <w:br/>
        <w:br/>
        <w:t>（1）快步行走。《玉篇·走部》：“赺，走也。”《字彙·走部》：“赺，疾趨也。”</w:t>
        <w:br/>
        <w:br/>
        <w:t>（2）同“趛”。《正字通·走部》：“赺，同趛。俗省。《説文》本作趛。”</w:t>
        <w:br/>
        <w:br/>
        <w:t>（二）qǐn　《集韻》丘甚切，上寑溪。</w:t>
        <w:br/>
        <w:br/>
        <w:t>同“𧾏”。低头疾趋。《集韻·𡪢韻》：“𧾏，低首疾趨謂之𧾏。或从今。”</w:t>
        <w:br/>
      </w:r>
    </w:p>
    <w:p>
      <w:r>
        <w:t>赻##赻</w:t>
        <w:br/>
        <w:br/>
        <w:t>赻xiǎn　《篇海類編》蘇典切。</w:t>
        <w:br/>
        <w:br/>
        <w:t>（1）同“鮮”。少。《古今韻會舉要·銑韻》：“鮮，《説文》：‘少也。’本作‘尟’，从是、少。*徐*曰：是亦正也，正者少，則尟也。今人借用鮮字。……亦作‘赻’。古文《易》：‘赻不及矣。’”《字彙補·走部》：“赻，與鮮同，少也。”</w:t>
        <w:br/>
        <w:br/>
        <w:t>（2）走不及。《字彙·走部》：“赻，走不及也。”《增補五方元音·天韻》：“赻，走不及。”按：疑“走不及”即古文《易》“赻不及”之误。</w:t>
        <w:br/>
      </w:r>
    </w:p>
    <w:p>
      <w:r>
        <w:t>赼##赼</w:t>
        <w:br/>
        <w:br/>
        <w:t>赼同“趑”。《龍龕手鑑·走部》：“赼，赼趄，不進也。”《字彙·走部》：“赼，同趑。按：此字从次為正。”《直音篇·走部》：“趑，趑趄，行不進。赼，同趑。”</w:t>
        <w:br/>
      </w:r>
    </w:p>
    <w:p>
      <w:r>
        <w:t>赽##赽</w:t>
        <w:br/>
        <w:br/>
        <w:t>《説文》：“赽，踶也。从走，決省聲。”*段玉裁*本作“夬聲”。*徐灝*注箋：“《説文》玦、抉、𠜵、鈌等篆皆从夬聲。”</w:t>
        <w:br/>
        <w:br/>
        <w:t>（一）jué　《廣韻》古穴切，入屑見。月部。</w:t>
        <w:br/>
        <w:br/>
        <w:t>（1）踢，马以足击人。《説文·走部》：“赽，踶也。”*王筠*句讀：“踶者，馬以足擊人也。”</w:t>
        <w:br/>
        <w:br/>
        <w:t>（2）急速。《廣雅·釋詁一》：“赽，疾也。”*明**劉基*《題羣龍圖》：“峽外六龍獰以兇，矜牙舞爪赽戰攻。”</w:t>
        <w:br/>
        <w:br/>
        <w:t>（3）跑。《玉篇·走部》：“赽，走也。”</w:t>
        <w:br/>
        <w:br/>
        <w:t>（4）马疾行。《廣韻·屑韻》：“赽，馬疾行也。”</w:t>
        <w:br/>
        <w:br/>
        <w:t>（二）guì　《集韻》涓惠切，去霽見。</w:t>
        <w:br/>
        <w:br/>
        <w:t>〔趧赽〕见“趧”。</w:t>
        <w:br/>
      </w:r>
    </w:p>
    <w:p>
      <w:r>
        <w:t>赾##赾</w:t>
        <w:br/>
        <w:br/>
        <w:t>《説文》：“赾，行難也。从走，斤聲。讀若堇。”</w:t>
        <w:br/>
        <w:br/>
        <w:t>qǐn　《廣韻》丘謹切，上隱溪。諄部。</w:t>
        <w:br/>
        <w:br/>
        <w:t>（1）行难。《説文·走部》：“赾，行難也。”*錢坫*斠詮：“《廣雅》：‘赾，難也。’*曹憲*讀為謹，即謹於行字。”</w:t>
        <w:br/>
        <w:br/>
        <w:t>（2）跛行貌。《廣韻·隱韻》：“赾，跛行皃。”</w:t>
        <w:br/>
      </w:r>
    </w:p>
    <w:p>
      <w:r>
        <w:t>赿##赿</w:t>
        <w:br/>
        <w:br/>
        <w:t>赿（一）chí　《集韻》陳尼切，平脂澄。</w:t>
        <w:br/>
        <w:br/>
        <w:t>同“遲”。《集韻·脂韻》：“遲，《説文》：‘徐行也。’或作赿。”《五音集韻·脂韻》：“遲、赿，徐也，久也，緩也。亦姓。”</w:t>
        <w:br/>
        <w:br/>
        <w:t>（二）dì　《龍龕手鑑》丁計反。</w:t>
        <w:br/>
        <w:br/>
        <w:t>同“趆”。《龍龕手鑑·走部》：“赿”，“趆”的俗字。</w:t>
        <w:br/>
      </w:r>
    </w:p>
    <w:p>
      <w:r>
        <w:t>趀##趀</w:t>
        <w:br/>
        <w:br/>
        <w:t>《説文》：“趀，蒼卒也。从走，𠂔聲。讀若資。”*段玉裁*改“蒼”为“倉”，并注：“倉，俗从艸，誤。”</w:t>
        <w:br/>
        <w:br/>
        <w:t>cī　《廣韻》取私切，平脂清。脂部。</w:t>
        <w:br/>
        <w:br/>
        <w:t>仓猝。《説文·走部》：“趀，倉卒也。”《廣雅·釋詁二》：“趀，猝也。”*王念孫*疏證：“趀之言造次也。《論語·里仁篇》：‘造次必於是。’*鄭*注云：‘造次，倉猝也。’倉卒，造次語之轉。次、趀古同聲。故《廣雅》趀、造二字竝訓為猝也。”</w:t>
        <w:br/>
      </w:r>
    </w:p>
    <w:p>
      <w:r>
        <w:t>趁##趁</w:t>
        <w:br/>
        <w:br/>
        <w:t>《説文》：“趁，𧾍也。从走，㐱聲。讀若塵。”</w:t>
        <w:br/>
        <w:br/>
        <w:t>（一）zhēn　《集韻》知鄰切，平真知。諄部。</w:t>
        <w:br/>
        <w:br/>
        <w:t>趁𧾍，行不进貌。《説文·走部》：“趁，𧾍也。”*桂馥*義證：“𧾍也者，本書駗驙，馬載重難行也。”《集韻·真韻》：“趁，趁𧾍，行不進皃。”</w:t>
        <w:br/>
        <w:br/>
        <w:t>（二）chèn　《廣韻》丑刃切，去震徹。</w:t>
        <w:br/>
        <w:br/>
        <w:t>（1）逐，追逐。*唐**玄應*《一切經音義》卷十九：“趁，謂趁逐也。《纂文》云：*關*西以逐物為趂也。”《廣韻·震韻》：“趁，趁逐。”《梁書·曹景宗傳》：“（*景宗*）常與少年數十人澤中逐麞鹿，每衆騎趁鹿，鹿馬相亂，*景宗*於衆中射之。”*明**袁宏道*《夏五望日興德寺紀遊得興字》：“稚兒行趁蝶，髯客坐驅蠅。”《聊齋志異·二班》：“遥見前途有兩人，疾趁之。”</w:t>
        <w:br/>
        <w:br/>
        <w:t>（2）追求；寻觅。《齊民要術·雜説》：“禾秋收了，先耕蕎麥地，次耕餘地，務遣深細，不得趁多。”*五代**成彦雄*《楊柳枝十首》之一：“欲趁寒梅趁得麽？雪中偷眼望陽和。”*清**祁寯藻*《打粥婦》：“為孃今日趁一粥，掩懷拭淚不敢哭。”</w:t>
        <w:br/>
        <w:br/>
        <w:t>（3）跟随。《六書故·人九》：“趁，隨及也。”*唐**白居易*《初到洛下閑遊》：“趁伴入朝應老醜，尋春放醉尚粗豪。”《朱子語類·性理一》：“朝廷差人做官，便有許多物一齊趁後來。”*鲁迅*《花边文学·一思而行》：“其实，则趁队起哄之士，今年也和去年一样，数不在少的。”又伴随。*南朝**梁**張率*《白紵歌九首》之一：“歌兒流唱聲欲清，舞女趁節體自輕。”*宋**周邦彦*《蘭陵王·柳》：“閒尋舊蹤跡，又酒趁哀絃，燈照離席。”*沈从文*《石子船·夜》：“仍然很沉静的，默默无声的在场中趁着音乐。”</w:t>
        <w:br/>
        <w:br/>
        <w:t>（4）赶赴。*唐**柳宗元*《柳州峒氓》：“青箬裹鹽歸峒客，緑荷包飯趁虚人。”*元**王實甫*《西廂記》第四本第三折：“趁程途，節飲食，順時自保揣身體。”*元**馬致遠*《漢宫秋》第二折：“我索折一枝斷腸柳，餞一盃送路酒，眼見得趕程途，趁宿頭。”又就；赶就。*宋**尤袤*《淮民謡》：“去年*江*南荒，趁熟過*江*北。”《元典章·刑部四》：“為饑荒缺食，將帶老小，流移趁食。”</w:t>
        <w:br/>
        <w:br/>
        <w:t>（5）利用（时间、机会）。*唐**白居易*《早發楚城驛》：“月乘殘夜出，人趁早涼行。”*宋**辛棄疾*《水調歌頭·和趙景明知縣韻》：“君要花滿縣，桃李趁時栽。”*叶紫*《丰收》四：“人们都趁着这个风清月白的夜晚来加紧他们的工作。”</w:t>
        <w:br/>
        <w:br/>
        <w:t>（6）对；正当。*金**董解元*《西廂記諸宫調》卷七：“趁落英遍蒼苔，東風摇蕩，一簾飛絮，滿地香埃。”*元**鄭光祖*《倩女離魂》第二折：“趁着這厭厭露華，對着这澄澄月下，驚的那呀呀呀寒鴈起平沙。”*元**費唐臣*《貶黄州》第二折：“枕碧水千尋，對青山一帶，趁白雲萬頃，蓋茅屋三間。”</w:t>
        <w:br/>
        <w:br/>
        <w:t>（7）乘坐；搭乘。*宋**蘇軾*《至真州再和二首》之一：“北上難陪驥，東行且趁船。”*明**張煌言*《送謝仲彝元戎》：“捷書好向潛夫寄，擬趁輕帆便北歸。”*茅盾*《霜叶红似二月花》十：“他听得*祝大*的声音又在求他允许给趁这便船。”</w:t>
        <w:br/>
        <w:br/>
        <w:t>（8）做，干。*明**徐復祚*《投梭記·逼娼》：“我兒，明日就去買了機兒，揀好日就動手，你一日不趁，一日不活哩。”《醒世恒言·張廷秀逃生救父》：“要尋個所在趁工幾時，度過荒年，再作區處。”《兒女英雄傳》第三十二回：“後來三個改過，作了好人，趁個小買賣兒。”</w:t>
        <w:br/>
        <w:br/>
        <w:t>（9）挣，赚。*明**邵㻧*《香囊記·問卜》：“這般趁得錢來，家裏並無積蓄。”《官場現形記》第七回：“頂好就把這辦機器的差使委了他，等他好趁兩個。”*清**洪楝園*《後南柯·甲陣》：“看來此事不妙，這多金是趁不成了。”</w:t>
        <w:br/>
        <w:br/>
        <w:t>（10）用同“稱”。遂，满足。*金**董解元*《西廂記諸宫調》卷八：“從此，趁了*文君*深願，酬了*相如*素志。”*元**白樸*《東牆記》第一折：“郎才女貌皆相趁。”《紅樓夢》第五十七回：“倘若老太太一時有個好歹，那時雖也完事，只怕耽誤了時光，還不得趁心如意呢。”</w:t>
        <w:br/>
        <w:br/>
        <w:t>⑪用同“襯”。1.衬垫。《兒女英雄傳》第二十九回：“*張老*是足登緞靴，裏面趁着魚白漂布。”2.配；陪衬。*元**馬致遠*《漢宫秋》第三折：“不見他花朵兒精神，怎趁那草地裏風光。”《兒女英雄傳》第十六回：“你看，叫你的那活計一趁，這兩件越發得樣兒了。”《九尾龜》第六十二回：“見他穿一身白紗衫褲，頭上只帶着一排茉莉花條，趁着那楊柳纖腰，梨花白面，越顯得柔情似水，媚態如春。”</w:t>
        <w:br/>
        <w:br/>
        <w:t>（三）chén　《廣韻》直珍切，平真澄。</w:t>
        <w:br/>
        <w:br/>
        <w:t>（1）躁。《玉篇·走部》：“趁，躁也。”</w:t>
        <w:br/>
        <w:br/>
        <w:t>（2）履。《玉篇·走部》：“趁，履也。”</w:t>
        <w:br/>
        <w:br/>
        <w:t>（3）越履。《廣韻·真韻》：“趁，越履。”</w:t>
        <w:br/>
        <w:br/>
        <w:t>（四）niǎn　《廣韻》尼展切，上獼娘。</w:t>
        <w:br/>
        <w:br/>
        <w:t>（1）踩踏。《廣韻·獼韻》：“趁，踐也。”</w:t>
        <w:br/>
        <w:br/>
        <w:t>（2）同“蹨”。驱赶；追赶。《集韻·銑韻》：“蹨，逐也。或作趁。”*唐**寒山*《詩》之一百五十三：“家狗趁不去，野鹿常好走。”《李陵變文》：“行經三日，遂被單于趁來。”</w:t>
        <w:br/>
        <w:br/>
        <w:t>（五）zhěn　《集韻》止忍切，上軫章。</w:t>
        <w:br/>
        <w:br/>
        <w:t>走。《集韻·軫韻》：“走謂之趁。”*明**湯顯祖*《牡丹亭·魂遊》：“似俺孤魂獨趁，待誰來叫唤俺一聲。”《紅樓夢》第五十回：“皚皚輕趁步。”</w:t>
        <w:br/>
      </w:r>
    </w:p>
    <w:p>
      <w:r>
        <w:t>趂##趂</w:t>
        <w:br/>
        <w:br/>
        <w:t>趂同“趁”。《玉篇·走部》：“趂”，“趁”的俗字。《集韻·稕韻》：“趁，《説文》：‘𧾍也。’或从尒。”*唐**杜甫*《重過何氏五首》之一：“花妥鶯捎蝶，溪喧獺趂魚。”*宋**陸游*《極相思》：“那堪更看，漫空相趂，柳絮榆錢。”《醒世恒言·施潤澤灘闕遇友》：“到此有十里之遠，人也怕走，還要趂個船兒。”</w:t>
        <w:br/>
      </w:r>
    </w:p>
    <w:p>
      <w:r>
        <w:t>趃##趃</w:t>
        <w:br/>
        <w:br/>
        <w:t>趃（一）dié　《廣韻》徒結切，入屑定。</w:t>
        <w:br/>
        <w:br/>
        <w:t>（1）大步前行。《玉篇·走部》：“趃，大走也。”《集韻·屑韻》：“趃，大趨也。”</w:t>
        <w:br/>
        <w:br/>
        <w:t>（2）同“跌”。《正字通·走部》：“趃，俗跌字。”</w:t>
        <w:br/>
        <w:br/>
        <w:t>（二）tú　《集韻》陁没切，入没定。</w:t>
        <w:br/>
        <w:br/>
        <w:t>走貌。《集韻·没韻》：“趃，走皃。”</w:t>
        <w:br/>
      </w:r>
    </w:p>
    <w:p>
      <w:r>
        <w:t>趄##趄</w:t>
        <w:br/>
        <w:br/>
        <w:t>《説文》：“趄，趑趄也。从走，且聲。”</w:t>
        <w:br/>
        <w:br/>
        <w:t>（一）jū　《廣韻》七余切，平魚清。又《篇海類編》子余切。魚部。</w:t>
        <w:br/>
        <w:br/>
        <w:t>（1）趑趄行不进貌。《説文·走部》：“趄，趑趄也。”《字彙·走部》：“趄，行不進貌。”*明**湯顯祖*《牡丹亭·冥誓》：“暫時間奴兒迴避趄。”</w:t>
        <w:br/>
        <w:br/>
        <w:t>（2）阻隔。*宋**李誡*《營造法式·小木作制度六·轉輪經藏》：“經匣長一尺五寸，廣六寸五分，高六寸（盝頂在内），上用趄塵盝頂，陷頂開帶，四角打卯。”</w:t>
        <w:br/>
        <w:br/>
        <w:t>（二）qiè　《篇海類編》千謝切。</w:t>
        <w:br/>
        <w:br/>
        <w:t>（1）偏斜；倾斜。*元*佚名《陳州糶米》第一折：“（小衙内云）休要量滿了，把斛放趄着。”*王季思*注：“趄，傾斜。”*金**董解元*《西廂記諸宫調》卷七：“我佯呆，我佯呆，一向志誠，不道他心趄。”《水滸全傳》第二十二回：“*宋江*已有八分酒，脚步趄了，只顧踏去。”</w:t>
        <w:br/>
        <w:br/>
        <w:t>（2）身斜，斜靠。如：趄着身子。《篇海類編·人事類·走部》：“趄，身斜也。”*元**王實甫*《西廂記》第四本第四折：“欹珊枕把身軀兒趄。”*王季思*校注：“趄，斜靠意，不正意；韻書并七余切，*元*劇中讀千卸切。”又：“席上正喧嘩，不道玉人低趄。”*元**汪元亨*《醉太平·警世》：“擲金錢踅的身軀趄，騙粉牆掂的腿脡折。”*明**康海*《沜東樂府·集賢賓》：“一個仰身巾趄，一個要迯席摇手抱琴倈。”</w:t>
        <w:br/>
        <w:br/>
        <w:t>（3）坏的。*唐**陸羽*《茶經·四之器》：“鍑以生鐵為之，今人有業冶者，所謂急鐵。其鐵以耕刀之趄，鍊而鑄之。”</w:t>
        <w:br/>
        <w:br/>
        <w:t>（4）方言。翘起。*徐嘉瑞*《金元戏曲方言考·补遗》：“趄，翘起也。*昆明*俗语把屁股趄着。”</w:t>
        <w:br/>
        <w:br/>
        <w:t>（三）qie</w:t>
        <w:br/>
        <w:br/>
        <w:t>〔趔趄〕见“趔”。</w:t>
        <w:br/>
      </w:r>
    </w:p>
    <w:p>
      <w:r>
        <w:t>超##超</w:t>
        <w:br/>
        <w:br/>
        <w:t>《説文》：“超，跳也。从走，召聲。”</w:t>
        <w:br/>
        <w:br/>
        <w:t>（一）chāo　《廣韻》敕宵切，平宵徹。宵部。</w:t>
        <w:br/>
        <w:br/>
        <w:t>（1）跃上。《説文·走部》：“超，跳也。”*徐灝*注箋：“超，自訓跳躍耳。”*唐**玄應*《一切經音義》卷四：“超，跳上車也。”《左傳·昭公元年》：“*子南*戎服入，左右射，超乘而出。”《吕氏春秋·悔過》：“超乘者五百乘。”《北史·魏紀五》：“帝上車，（*趙）德*超上車，持帝。”</w:t>
        <w:br/>
        <w:br/>
        <w:t>（2）越，跳过。《釋名·釋姿容》：“超，卓也，舉腳有所卓越也。”《六書故·人九》：“超，跳越高阻也。”《墨子·兼愛下》：“猶挈*泰山*以超*江**河*也。”*三國**魏**曹植*《孟冬篇》：“*慶忌**孟賁*，蹈谷超巒。”*宋**孔平仲*《續世説》卷二十：“此馬甚駿，能超數丈澗。”*清**鄒容*《革命軍》第二章：“補缺難於登天，開坊類乎超海。”又渡。《廣雅·釋詁二》：“超，渡也。”</w:t>
        <w:br/>
        <w:br/>
        <w:t>（3）超出；胜过。《玉篇·走部》：“超，出前也。”《韓非子·五蠹》：“超五帝侔三王者，必此法也。”《後漢書·馮衍傳》：“顯忠貞之節，立超世之功。”*元**戴良*《吴中追哭胡古愚博士》：“翰逸*唐**晋*間，文超*秦**漢*初。”又指越出一定范围；不受限制。如：超现实；超经济剥削。*鲁迅*《而已集·魏晋风度及文章与药及酒之关系》：“即使是从前的人，那诗文完全超于政治的所谓‘田园诗人’、‘山林诗人’，是没有的。”*毛泽东*《在延安文艺座谈会上的讲话》：“在阶级社会里就是只有带着阶级性的人性，而没有什么超阶级的人性。”</w:t>
        <w:br/>
        <w:br/>
        <w:t>（4）迅速。《漢書·揚雄傳上》：“淑*周**楚*之豐烈兮，超既離虖皇波。”*顔師古*注引*應劭*曰：“超，速也。”</w:t>
        <w:br/>
        <w:br/>
        <w:t>（5）超脱；超凡。《老子》第二十六章：“雖有榮觀，燕處超然。”*河上公*注：“超然，遠避而不處也。”*唐**劉長卿*《故女道士婉儀太原郭氏挽歌詞》：“作範宫闈睦，歸真道藝超。”*清**黄景仁*《山中》：“忘山意已超，有我心猶滯。”</w:t>
        <w:br/>
        <w:br/>
        <w:t>（6）远。《方言》卷七：“超，遠也。東*齊*曰超。”《楚辭·九歌·國殤》：“出不入兮往不反，平原忽兮路超遠。”又《九辯》：“超逍遥兮今焉薄？”</w:t>
        <w:br/>
        <w:br/>
        <w:t>（7）通“怊”。惆怅。*清**朱駿聲*《説文通訓定聲·小部》：“超，叚借為惆（怊）。”《莊子·徐无鬼》：“*武侯*超然不對。”*成玄英*疏：“超，悵也。既不稱情，故悵然不答。”*漢**司馬相如*《上林賦》：“於是二子愀然改容，超若自失。”*三國**魏**曹植*《洛神賦》：“超長吟以永慕兮，聲哀厲而彌長。”</w:t>
        <w:br/>
        <w:br/>
        <w:t>（8）姓。《通志·氏族略五》：“*超*氏，*漢*有太僕*超喜*。”《萬姓統譜·蕭韻》：“超，*漢**超喜*，太僕。見《元和姓纂》。”</w:t>
        <w:br/>
        <w:br/>
        <w:t>（二）chǎo　《集韻》丑小切，上小徹。</w:t>
        <w:br/>
        <w:br/>
        <w:t>轻走貌。《集韻·小韻》：“超，輕走皃。”</w:t>
        <w:br/>
        <w:br/>
        <w:t>（三）chào　《集韻》抽廟切，去笑徹。</w:t>
        <w:br/>
        <w:br/>
        <w:t>逾越。*唐**慧琳*《一切經音義》卷十二：“超，《蒼頡篇》：‘踰也。’”《集韻·笑韻》：“超，踰也。”*晋**陸雲*《陸丞相誄》：“光備既淳，逸軌爰超。”</w:t>
        <w:br/>
        <w:br/>
        <w:t>（四）tiào　《集韻》他吊切，去嘯透。</w:t>
        <w:br/>
        <w:br/>
        <w:t>同“趠”。越。《集韻·嘯韻》：“趠，越也。亦作超。”</w:t>
        <w:br/>
      </w:r>
    </w:p>
    <w:p>
      <w:r>
        <w:t>趆##趆</w:t>
        <w:br/>
        <w:br/>
        <w:t>《説文》：“趆，趨也。从走，氐聲。”</w:t>
        <w:br/>
        <w:br/>
        <w:t>dī　《廣韻》都奚切，平齊端。又都計切。脂部。</w:t>
        <w:br/>
        <w:br/>
        <w:t>（1）疾走貌。《説文·走部》：“趆，趨也。”《廣韻·霽韻》：“趆，趍走皃。”*周祖谟*校勘記：“趍，*楝亭*本作趨，是也。”</w:t>
        <w:br/>
        <w:br/>
        <w:t>（2）穷。《龍龕手鑑·走部》：“趆，窮也。”</w:t>
        <w:br/>
      </w:r>
    </w:p>
    <w:p>
      <w:r>
        <w:t>趇##趇</w:t>
        <w:br/>
        <w:br/>
        <w:t>趇xì　《玉篇》私立切。</w:t>
        <w:br/>
        <w:br/>
        <w:t>走貌。《玉篇·走部》：“趇，走皃。”《字彙·走部》：“趇，走也。”</w:t>
        <w:br/>
      </w:r>
    </w:p>
    <w:p>
      <w:r>
        <w:t>趈##趈</w:t>
        <w:br/>
        <w:br/>
        <w:t>趈zhān　《集韻》知咸切，平咸知。</w:t>
        <w:br/>
        <w:br/>
        <w:t>（1）同“站”。坐立不动貌。《集韻·咸韻》：“站，坐立不動皃。或从走。”《篇海類編·人事類·走部》：“趈，坐立不動皃。亦作站。”</w:t>
        <w:br/>
        <w:br/>
        <w:t>（2）同“䠨”。马急行。《正字通·走部》：“趈，*阮籍*《清思賦》：‘趈高躍而疾騖兮，至北極而放之。’註：同䠨，省作趈。䠨，急行也。”按：《漢魏六朝百三名家集·阮步兵集》“趈”作“超”。</w:t>
        <w:br/>
      </w:r>
    </w:p>
    <w:p>
      <w:r>
        <w:t>趉##趉</w:t>
        <w:br/>
        <w:br/>
        <w:t>《説文》：“趉，走也。从走，出聲。讀若無尾之屈。”*徐灝*注箋：“讀若無尾之屈者，所以異於屈申之屈也。今*粤*人言無尾之屈，正讀瞿勿切。”</w:t>
        <w:br/>
        <w:br/>
        <w:t>（一）jué　《廣韻》九勿切，入物見。又《集韻》其月切。術部。</w:t>
        <w:br/>
        <w:br/>
        <w:t>（1）突然起行。《説文·走部》：“趉，走也。”*段玉裁*注：“《玉篇》曰：‘卒起走也。’按：今俗語有之。”*清**胡文英*《吴下方言考·黠韻》：“趉，怒而走出也。*吴*中謂人含怒不别而行曰趉。”又突然行走貌。《龍龕手鑑·走部》：“趉，卒走皃。”</w:t>
        <w:br/>
        <w:br/>
        <w:t>（2）方言。逃匿。*民国*修《福建新通志·方言》：“逃匿曰趉。”</w:t>
        <w:br/>
        <w:br/>
        <w:t>（3）同“𧿺”。《集韻·迄韻》：“𧿺，走皃。或作趉。”《正字通·走部》：“趉，《篇海》本作𧿺。”</w:t>
        <w:br/>
        <w:br/>
        <w:t>（二）jú　《集韻》其律切，入質羣。</w:t>
        <w:br/>
        <w:br/>
        <w:t>同“𧾣”。走貌。《集韻·質韻》：“𧾣，走皃。或从出。”</w:t>
        <w:br/>
      </w:r>
    </w:p>
    <w:p>
      <w:r>
        <w:t>越##越</w:t>
        <w:br/>
        <w:br/>
        <w:t>《説文》：“越，度也。从走，戊聲。”</w:t>
        <w:br/>
        <w:br/>
        <w:t>（一）yuè　《廣韻》王伐切，入月云。月部。</w:t>
        <w:br/>
        <w:br/>
        <w:t>（1）度过；跨过。如：越墙；越狱；翻山越岭。《説文·走部》：“越，度也。”*李富孫*正俗：“越訓度，與過字義同。”《六書故·人九》：“越，踰越險阻也。”《楚辭·天問》：“阻窮西征，巖何越焉？”*唐**杜甫*《自京赴奉先縣詠懷五百字》：“行李相攀援，川廣不可越。”*朱德*《经闽西感怀》：“越过*仙霞岭*，早登*天台山*。”</w:t>
        <w:br/>
        <w:br/>
        <w:t>（2）经过。《書·召誥》：“惟二月既望，越六日，乙未，王朝步自*周*，則至于*豐*。”*宋**范仲淹*《岳陽樓記》：“越明年，政通人和，百廢俱興。”*梁启超*《生计学学说沿革小史》：“越六年，为千七百九十年七月，*斯密亚丹*遂卒。”</w:t>
        <w:br/>
        <w:br/>
        <w:t>（3）不依次序，超出某种规定或范围。如：越位；越俎代庖。《洪武正韻·屑韻》：“越，超也。”《易·繫辭下》：“其稱名也，雜而不越。”*韓康伯*注：“備物極變，故其名雜也。各得其序，不相踰越。”《後漢書·桓帝紀》：“*桓*自宗支，越躋天禄。”*李賢*注：“越謂非次也。”*清**龔自珍*《明良論三》：“賢智者終不得越，而愚不肖者亦得以馴而到。此今日用人論資格之大略也。”又超过。《荀子·議兵》：“師不越時。”*楊倞*注：“古者行役不踰時也。”*漢**司馬相如*《上林賦》：“欲以奢侈相勝，荒淫相越。”*元**張國賓*《薛仁貴》第一折：“那一枝方天㦸超今越古。”*鲁迅*《集外集拾遗·怀旧》：“而*王翁*亦谓之长毛，且云，时正三十岁。今*王翁*已越七十，距四十余年矣。”</w:t>
        <w:br/>
        <w:br/>
        <w:t>（4）远离。《方言》卷六：“伆，離也。*楚*謂之越，或謂之遠。”*錢繹*箋疏：“越與遠，語之轉耳。”《小爾雅·廣言》：“越，遠也。”《書·泰誓》：“予曷敢有越厥志。”*孔*傳：“越，遠也。言己志欲為民除惡，是與否，不敢遠其志。”*孔穎達*疏：“越者，踰越、超遠之義，故為遠也。”*宋**辛棄疾*《美芹十論·審勢》：“而沙漠所簽者越在萬里之外，雖其數可以百萬計，而道里遼絶。”</w:t>
        <w:br/>
        <w:br/>
        <w:t>（5）激扬；宣扬。《爾雅·釋言》：“越，揚也。”*郭璞*注：“謂激揚。”*王引之*述聞：“揚、越一聲之轉，故……激揚之轉為激越，清揚之轉為清越。”《國語·晋語八》：“宣其德行，順其憲則，使越於諸侯。”*韋昭*注：“越，發聞也。”《禮記·聘義》：“叩之，其聲清越以長，其終詘然，樂也。”*鄭玄*注：“越，猶揚也。”《文選·司馬相如〈上林賦〉》：“郁郁菲菲，衆香發越。”*李善*注引*郭璞*曰：“香氣射散也。”《水經注·河水》：“*干木*，*晋*之賢人也。*魏文侯*過其門，式其廬，所謂德尊萬古，芳越來今矣。”</w:t>
        <w:br/>
        <w:br/>
        <w:t>（6）消散；飞散。《左傳·昭公四年》：“風不越而殺，雷不發而震。”*杜預*注：“越，散也。”*孔穎達*疏：“風不以理舒散而暴疾殺物。”《楚辭·劉向〈九歎·逢紛〉》：“顔黴黧以沮敗兮，精越裂而衰耄。”*洪興祖*補注：“越，去也。……精神越去，氣力衰老也。”《淮南子·精神》：“嗜慾者使人之氣越，而好憎者使人之心勞。”*高誘*注：“越，失。”*唐**劉禹錫*《祭柳員外文》：“涕洟迸落，魂魄震越。”</w:t>
        <w:br/>
        <w:br/>
        <w:t>（7）方言。树顶状如车盖。《淮南子·精神》：“今夫繇者揭钁臿，負籠土，鹽汗交流，喘息薄喉，當此之時，得茠越下，則脱然而喜矣。”*高誘*注：“*楚*人樹上大本小，如車蓋狀為越，言多蔭也……越讀經無重越之越也。”</w:t>
        <w:br/>
        <w:br/>
        <w:t>（8）副词。愈，更加。如：越发；脑子越用越灵。*宋**辛棄疾*《浣溪沙·贈子文侍人名笑笑》：“宜顰宜笑越精神。”*元**關漢卿*《拜月亭》第三折：“恰隨妹妹閑行散悶些，到池沼，陌觀絶，越教人嘆嗟。”*鲁迅*《呐喊·明天》：“他站起身，点上灯火，屋子越显得静。”又“越……越……”叠用，表示事物向进一层发展。*清**袁枚*《五月廿日還山留别蘇杭諸友》：“兄弟花開似棠棣，越到夕陽花越紅。”*太平天國*《天命詔旨書》：“成人不自在，自在不成人。越受苦，越威風。”*老舍*《四世同堂》二：“新书仿佛是知识的花朵，出版的越多，才越显出文化的荣茂。”</w:t>
        <w:br/>
        <w:br/>
        <w:t>（9）布名。产于*江*东*闽**越*一带的白色细葛布。《後漢書·皇后紀上》：“太后感析别之懷，各賜王赤綬，加安車駟馬，白越三千端。”*李賢*注：“白越，*越*布。”《新唐書·禮樂志四》：“錦、綺、繒、布、葛、越皆五兩為束。”</w:t>
        <w:br/>
        <w:br/>
        <w:t>（10）迂阔。《國語·魯語上》：“海鳥曰‘爰居’，止於*魯*東門之外三日，*臧文仲*使國人祭之。*展禽*曰：‘越哉，*臧孫*之為政也！’”*韋昭*注：“越，迂也，言其迂闊不知政要。”</w:t>
        <w:br/>
        <w:br/>
        <w:t>⑪失坠，坠落。《集韻·月韻》：“𧻂，《説文》度也。一曰墜也。……隸作越。”《左傳·成公二年》：“射其左越于車下；射其右斃于車中。”*杜預*注：“越，隊也。”*明**劉基*《維澤有蒲》：“人有父母，如日如月。煦之照之，弗隕弗越。”也指事物的失坠。《書·太甲上》：“無越厥命以自覆。”*孔*傳：“越，墜失也。無失亡祖命而不勤德以自顛覆。”《禮記·緇衣》：“*太甲*曰：毋越厥命以自覆也。”*鄭玄*注：“越之言蹶也。厥，其也。覆，敗也。言無自顛蹶女之政教以自毁敗。”*孔穎達*疏：“*伊尹*戒*太甲*辭，言無得顛越其教命以自覆敗也。”</w:t>
        <w:br/>
        <w:br/>
        <w:t>⑫治理。《廣雅·釋詁三》：“越，治也。”《書·盤庚下》：“肆上帝將復我高祖之德，亂越我家。”*孔*傳：“以徙故，天將復*湯*德，治理於我家。”《國語·周語下》：“豐殖九藪，汨越九原。”*王引之*述聞：“*韋*注曰：‘越，揚也。’家大人曰：‘汨、越皆治也。謂平治九州之土也。”《説苑·指武》：“使城郭不修，溝池不越，鍛劒戟以為農器。”</w:t>
        <w:br/>
        <w:br/>
        <w:t>⑬夺取，抢劫。《書·康誥》：“凡民自得罪，寇攘姦宄，殺越人于貨，暋不畏死。”*清**平雲*《孤兒記》第十二章：“强者穴牆去而為盜，殺人越貨於林薄中。”*周恩来*《留法勤工俭学生之大波澜》：“至今日犹野性未除，动辄有杀人越货之举者为如何。”</w:t>
        <w:br/>
        <w:br/>
        <w:t>⑭轻捷。《荀子·非相》：“古者，*桀*、*紂*長巨姣美，天下之傑也；筋力越勁，百人之敵也。”*王念孫*雜志：“越者輕也，言筋力輕勁也……越字本作𡛟。《説文》曰：‘𡛟，輕也。’《廣雅》同，《玉篇》音于厥切，𡛟與越古字通。”</w:t>
        <w:br/>
        <w:br/>
        <w:t>⑮助词。常用于句首，无实在意义。《書·召誥》：“越若來三月，惟丙午朏……越翼日戊午，乃社于新邑。牛一，羊一，豕一。”*王引之*述聞：“越若，語辭。來，至也。”《漢書·王莽傳上》：“越若翊辛丑，諸生、庶民大和會。”*唐**李白*《天長節使鄂州刺史韋公德政碑》：“*光天文武孝感皇帝*，越在明兩，總戎*扶風*。”</w:t>
        <w:br/>
        <w:br/>
        <w:t>⑯通“與（yǔ）”。及，和。《廣雅·釋詁三》：“越，與也。”*清**朱駿聲*《説文通訓定聲·泰部》：“越，叚借為與。”《書·大誥》：“王若曰猷！大誥爾多邦，越爾御事。”*孔*傳：“*周公*稱*成王*命，順大道以誥天下衆國及於御治事者盡及之。”又：“爾庶邦君越庶士御事。”又《梓材》：“王其效邦君越御事。”*王引之*述聞：“《廣雅》：‘效，考也。’謂王其稽考邦君與御事者。”</w:t>
        <w:br/>
        <w:br/>
        <w:t>⑰通“粤”。介词，于。《説文·亏部》：“粤，于也。”*段玉裁*注：“《詩》、《書》多假越為粤。”《書·大誥》：“西土人亦不静，越兹蠢。”*孔*傳：“西土人亦不安，於此蠢動。”《詩·周頌·清廟》：“濟濟多士，秉文之德；對越在天，駿奔走在廟。”*鄭玄*箋：“越，於也。”*明**張居正*《答福建巡撫耿楚侗言致理安民》：“惟仰法我高皇帝‘懷保小民’一念，用以對越上帝，奠安國本耳。”</w:t>
        <w:br/>
        <w:br/>
        <w:t>⑱古国名，*春秋*十四列国之一，亦称*於越*。*姒*姓。建都*会稽*（今*浙江省**绍兴市*）。公元前473年*越王**勾践*攻灭*吴国*，并向北扩展，称为霸主。疆域有今*江苏省*北部运河以东地区、*江苏省*南部、*安徽省*南部、*江西省*东部和*浙江省*北部。*战国*时国力衰弱，约在公元前306年为*楚*所灭。《羣經字詁》卷六十一：“越，國名。”《左傳·宣公八年》：“盟*吴*、*越*而還。”*杜預*注：“*越國*，今*會稽**山陰縣*也。”*孔穎達*疏：“*越*，*姒*姓。其先*夏后**少康*之庶子，封於*會稽*，自號*於越*。”《公羊傳·定公五年》：“*於越*者，未能以其名通也；越者，能以其名通也。”*何休*注：“*越*人自名*於越*；君子名之曰*越*。治國有狀，能與中國通者，以中國之辭言之曰*越*；治國無狀，不能與中國通者，以其俗辭言之，因其俗可以見善惡故云爾。”</w:t>
        <w:br/>
        <w:br/>
        <w:t>⑲古州名。1.*南朝**刘宋*时置。故治在今*广西壮族自治区**合浦县*东北。2.*隋*置。故治在今*浙江省**绍兴市*。*清**顧祖禹*《讀史方輿紀要·浙江》：“*紹興府*，《貢禹》*揚州*之域，*春秋*時為*越*國。*隋**大業*初，改為*越州*，旋曰*會稽郡*。*唐*復為*越州*。”又《浙江方輿紀要序》：“*唐**乾元*初……*浙江*東節度使領*越*、*眭*、*衢*、*婺*、*台*、*明*、*處*、*温*八州。”*唐**陸羽*《茶經·八之出》：“*浙*東以*越州*上，*明州*、*婺州*次，*台州*下。”3.*元*置。故治在今*云南省**曲靖市*东南。《清一統志·曲靖府表》：“*越州*，*憲宗*六年立千户。*至元*十二年改州屬*曲靖路*。”</w:t>
        <w:br/>
        <w:br/>
        <w:t>⑳*春秋*时*卫国*地名。在今*山东省**曹县*附近。《左傳·桓公元年》：“夏，四月丁未，*公*及*鄭伯*盟于*越*。”*杜預*注：“垂，*犬邱**衛*地也。越，近*垂*地名。”*刘文淇*舊注疏證：“越，*春秋*地名。《大事表》：越，當在*山東**曹州府**曹縣*附近。”</w:t>
        <w:br/>
        <w:br/>
        <w:t>㉑地域的代称。1.指*广东*、*广西*地区，也作我国南方的泛称。《論衡·物勢》：“長仞之象，為*越*僮所鈎，無便故也。”*唐**李白*《古風五十九首》之五十六：“*越*客採明珠，提攜出南隅。”*王琦*注：“越，*南越*也，今*廣東*是。其地當天下之南而臨南海，海中有珠池，産明珠。”*唐**柳宗元*《童區寄傳》：“*越*人少恩，生男女必貨視之。”2.指*浙江省*或该省东部地区，也专指*绍兴市*一带。如：越剧（即*绍兴市*一带的剧种）。*唐**杜甫*《壯遊》：“*越*女天下白，鑑湖五月凉。”*鲁迅*《书信·致宋崇义（一九二○年五月四日）》：“仆于去年冬季，以挈眷北来，曾一返*越*中，往来匆匆，在*杭*在*越*之诸友人，皆不及走晤。”</w:t>
        <w:br/>
        <w:br/>
        <w:t>㉒古代南方少数民族名。古时*江**浙**闽**粤*之地为*越*族所居，称为“百越”或“百粤”。如：*於越*在*浙江*，*闽越*在*福建*，*扬越*在*江西*，*南越*在*广东*，*骆越*在*安南*。《史記·李斯列傳》：“又北逐*胡*、*貉*，南定*百越*。”《鹽鐵論·相刺》：“*越*人*夷吾*、*戎*人*由余*，待譯而後通。而並顯*齊*、*秦*，人之心於善惡同也。”*三國**蜀**諸葛亮*《隆中對》：“將軍既帝室之胄……若跨有*荆*、*益*，保其岩阻，西和諸*戎*，南撫*夷越*。”</w:t>
        <w:br/>
        <w:br/>
        <w:t>㉓姓。《姓解》卷一：“越，*姒*姓也。史有*越石父*，其先*夏**少齊*之後，封於*會稽*，自號*越*。”《萬姓統譜·月韻》：“越，*夏**少康*之後，*姒*姓。*越*王*勾踐*裔孫，無彊，為*楚*所滅，子孫以國為氏。《河南官氏志》：‘*越彊氏*改為*越氏*焉。’”</w:t>
        <w:br/>
        <w:br/>
        <w:t>（二）huó　《廣韻》户括切，入末匣。月部。</w:t>
        <w:br/>
        <w:br/>
        <w:t>（1）瑟底小孔。《集韻·末韻》：“越，瑟虚。”《儀禮·鄉飲酒》：“相者二人皆左何瑟，後首挎越。”*鄭玄*注：“挎，持也。相瑟者則為之持瑟，其相歌者徒相也。越，瑟下孔也。”《尚書大傳》卷二：“古者帝王升歌清廟之樂，大琴練弦達越，大瑟朱弦達越。”*明**何景明*《説琴》：“凡攻琴者，首選材，審製器，其器有四：弦、軫、徽、越。弦以被音，軫以機弦，徽以比度，越以亮節。”*明**程本立*《聽琴軒説》：“夫三尺之緡，方寸之越，引宫、商、角、徵、羽間作。”又孔穴。*唐**陸龜蒙*《耒耜經》：“前如桯而樛者曰轅，後如柄而喬者曰梢。轅有越，加箭可弛張焉。”</w:t>
        <w:br/>
        <w:br/>
        <w:t>（2）穿孔。《國語·周語下》：“如是，而鑄之金，磨之石，繫之絲木，越之匏竹。”*韋昭*注：“越匏竹以為笙管也。越，謂為之孔也。”</w:t>
        <w:br/>
        <w:br/>
        <w:t>（3）通“括（kuò）”。结，束。*清**朱駿聲*《説文通訓定聲·泰部》：“越，叚借為括。”《左傳·桓公二年》：“清廟茅屋，大路越席。”*杜預*注：“越席，結草。”*孔穎達*疏：“越席，結蒲為席。”《史記·禮書》：“故大路越席，皮弁布裳。”*裴駰*集解引*服虔*曰：“越席，結括草以為席也。”《禮記·禮運》：“腥其俎，敦其殽，與其越席疏布以冪。”*鄭玄*注：“越席，翦蒲席也。”*宋**王禹偁*《黄屋非堯心賦》：“處越蓆而古風斯振，設土堦而儉德弥昭。”</w:t>
        <w:br/>
      </w:r>
    </w:p>
    <w:p>
      <w:r>
        <w:t>趋##趋</w:t>
        <w:br/>
        <w:br/>
        <w:t>趋“趨”的简化字。</w:t>
        <w:br/>
      </w:r>
    </w:p>
    <w:p>
      <w:r>
        <w:t>趌##趌</w:t>
        <w:br/>
        <w:br/>
        <w:t>《説文》：“趌，趌𧼨，怒走也。从走，吉聲。”</w:t>
        <w:br/>
        <w:br/>
        <w:t>（一）jí　㊀《廣韻》居質切，入質見。又去吉切。質部。</w:t>
        <w:br/>
        <w:br/>
        <w:t>〔趌𧼨〕怒走。《説文·走部》：“趌，趌𧼨，怒走也。”*徐鍇*繫傳：“直去不低視也。”</w:t>
        <w:br/>
        <w:br/>
        <w:t>㊁《廣韻》巨乙切，入質羣。</w:t>
        <w:br/>
        <w:br/>
        <w:t>直走。《廣韻·質韻》：“趌，直行。”《明史·外國傳·浡泥》：“稽古遠臣，順來怒趌。”</w:t>
        <w:br/>
        <w:br/>
        <w:t>（二）jié　《廣韻》居列切，入薛見。</w:t>
        <w:br/>
        <w:br/>
        <w:t>（1）〔趌𧽸〕跳起；凶竖。*唐**玄應*《一切經音義》卷十五：“趌𧽸，《纂文》云：‘趌𧽸，凶竪也，亦跳起也。’”又跳貌。《廣韻·薛韻》：“趌，趌𧽸，跳皃。”《摩訶僧祇律》卷六：“觀此衆生類，睒睒面皺赧，趌𧽸性輕躁，成事彼能壞。”</w:t>
        <w:br/>
        <w:br/>
        <w:t>（2）〔趌趌〕跳动貌；搏动貌。*唐**張鷟*《朝野僉載》卷二：“割取心擲地，仍趌趌跳數十迴。*懿宗*忍毒如此。”*清**袁枚*《新齊諧·某侍郎異夢》：“侍郎覺冷氣一條，直逼五臟，心趌趌然跳不止。”</w:t>
        <w:br/>
      </w:r>
    </w:p>
    <w:p>
      <w:r>
        <w:t>趍##趍</w:t>
        <w:br/>
        <w:br/>
        <w:t>《説文》：“趍，趍趙，久也。从走，多聲。”按：*段玉裁*注本据《玉篇》、《廣韻》改“久”作“夊”。</w:t>
        <w:br/>
        <w:br/>
        <w:t>（一）chí　《廣韻》直離切，平支澄。歌部。</w:t>
        <w:br/>
        <w:br/>
        <w:t>（1）〔趍趙〕行走迟缓。《説文·走部》：“趍，趍趙，夊也。”*段玉裁*注：“夊，行遲曳夊夊也。楚危切。各本皆譌久。《玉篇》、《廣韻》不誤。趍趙雙聲字，與峙䠧、𥲅箸、蹢躅字皆為雙聲轉語。”*桂馥*義證：“行遲曳夊夊，象人兩脛有所躧也。”*朱駿聲*通訓定聲：“趍，遲于行也。”</w:t>
        <w:br/>
        <w:br/>
        <w:t>（2）驰，奔跑。*清**王筠*《説文句讀·走部》：“趍，馬之奔曰馳，人之奔曰趍，二字同音而義别耳。”《淮南子·脩務》：“夫*墨子*跌蹏而趍千里以存*楚**宋*。”</w:t>
        <w:br/>
        <w:br/>
        <w:t>（二）qū　《廣韻》七逾切，平虞清。</w:t>
        <w:br/>
        <w:br/>
        <w:t>（1）同“趨”。《廣韻·虞韻》：“趨，走也。趍，俗。”《集韻·遇韻》：“趨，或作趍。”《詩·齊風·猗嗟》：“巧趨蹌兮。”*陸德明*釋文：“趨，本又作趍。”*黄焯*彙校：“*唐*寫本作趍。趨，正字；趍，後出字。”《淮南子·兵略》：“獵者逐禽，車馳人趍，各盡其力。”*明**方孝孺*《答林公輔》：“風俗既成，衆咸趍之而不可制。”*清**馮桂芬*《製洋器議》：“夫世變代擅，質趍文，拙趍巧，其勢然也。”</w:t>
        <w:br/>
        <w:br/>
        <w:t>（2）偏，不正。*梁启超*《变法通议·学校余论》：“表正者影得，表趍者景邪。此公理之易明者也。”</w:t>
        <w:br/>
      </w:r>
    </w:p>
    <w:p>
      <w:r>
        <w:t>趎##趎</w:t>
        <w:br/>
        <w:br/>
        <w:t>趎chú　《廣韻》直誅切，平虞澄。又《集韻》陳留切。侯部。</w:t>
        <w:br/>
        <w:br/>
        <w:t>（1）人名。《廣韻·虞韻》：“趎，人名。《莊子》有*南榮趎*。”《莊子·庚桑楚》：“*南榮趎*贏糧，七日七夜至*老子*之所。”*清**姚鼐*《送陳東浦方伯自江寧移任安徽》：“登龍慚*郭泰*，伏鵠媿*南趎*。”</w:t>
        <w:br/>
        <w:br/>
        <w:t>（2）同“跦”。跳行貌。《正字通·走部》：“趎，《韻會》又直由切，引《淮南子》趎作疇。《左傳》：‘鸜鵒趎趎，公在乾侯。’或曰：《左傳》童謡本作跦跦。趎有疇音，非疇同趎也。”《淮南子·原道》：“其行也足蹪趎埳，頭抵植木，而不自知也。”</w:t>
        <w:br/>
      </w:r>
    </w:p>
    <w:p>
      <w:r>
        <w:t>趏##趏</w:t>
        <w:br/>
        <w:br/>
        <w:t>趏（一）guā　《廣韻》古䫄切，入鎋見。又枯鎋切。</w:t>
        <w:br/>
        <w:br/>
        <w:t>走貌。《玉篇·走部》：“趏，走皃。”</w:t>
        <w:br/>
        <w:br/>
        <w:t>（二）huó　《廣韻》户括切，入末匣。</w:t>
        <w:br/>
        <w:br/>
        <w:t>同“越”。《廣韻·末韻》：“越，*鄭玄*云：‘瑟下孔。’又云：‘剪蒲為席。’或作趏。”《集韻·末韻》：“越，艸也。《春秋傳》：‘大路越席。’一曰瑟虚。或从舌。”《篇海類編·人事類·走部》：“趏，與越同。注：瑟下孔。”《直音篇·走部》：“趏，音活，越同。”</w:t>
        <w:br/>
      </w:r>
    </w:p>
    <w:p>
      <w:r>
        <w:t>趐##趐</w:t>
        <w:br/>
        <w:br/>
        <w:t>趐（一）xuè　《玉篇》許劣切。</w:t>
        <w:br/>
        <w:br/>
        <w:t>（1）进。《玉篇·走部》：“趐，進也。”</w:t>
        <w:br/>
        <w:br/>
        <w:t>（2）飞，群飞。《玉篇·走部》：“趐，飛也。”《字彙·走部》：“趐，衆鳥叢飛也。”*明**朱元璋*《西征記》：“羣鳥萬數，挾舟趐焉。”</w:t>
        <w:br/>
        <w:br/>
        <w:t>（二）chì　《龍龕手鑑》音翅。</w:t>
        <w:br/>
        <w:br/>
        <w:t>同“翅”。1.鸟翼。*明**湯顯祖*《答姜仲文》：“愛日生寒姿，停雲䞠高趐。”2.只，仅。*明**宋濂*《記蘭亭觴詠圖》：“今去*永和*癸丑，不趐千有餘年。”*明**周是修*《三義傳》：“有湖方百餘頃，雁鶩之團沙以居者不趐萬計。”</w:t>
        <w:br/>
      </w:r>
    </w:p>
    <w:p>
      <w:r>
        <w:t>趑##趑</w:t>
        <w:br/>
        <w:br/>
        <w:t>《説文》：“趑，趑趄，行不進也。从走，次聲。”</w:t>
        <w:br/>
        <w:br/>
        <w:t>（一）zī　《廣韻》取私切，平脂清。脂部。</w:t>
        <w:br/>
        <w:br/>
        <w:t>〔趑趄〕*清**邵瑛*《説文解字羣經正字·走部》：“今經典省偏旁作次且。”1.行走困难。《易·夬》“臀無膚，其行次且”*唐**陸德明*釋文：“次且，本亦作趑趄。”2.犹豫不进，却行不前。《説文·走部》：“趑，趑趄，行不進也。”*段玉裁*注：“*王肅*云：趑趄，行止之礙也。按：*馬*云卻行不前者，於次本字直其義也。”《廣韻·脂韻》：“趑，趑趄，趨不進也。”《文選·張載〈劍閣銘〉》：“一人荷㦸，萬夫趑趄。”*李善*注：“趑趄，難行也。”*唐**韓愈*《送李愿歸盤谷序》：“足將進而趑趄，口將言而囁嚅。”*冰心*《超人》：“*禄儿*趑趄的走过来，欢天喜地的接了钱，如飞走下楼去。”3.小心趋奉貌。*唐**皇浦湜*《諭業》：“彼則趑趄於卿士之門，我則婆娑於聖賢之域。”《舊唐書·盧藏用傳》：“及登朝，趑趄詭佞，專事權貴，奢靡淫縱，以此獲譏于世。”4.狂妄。*唐**沈亞之*《京兆府試進士策問三道·第二問》：“極綏懷之仁，網開三面，武引七德，而鼠盜蜂結，趑趄未賓，忠臣義士，有以憤激。”*宋**司馬光*《馮太尉謚勤威議》：“昔者晋人不恭，敢距大邦，負固阻兵，趑趄不庭。”5.盘踞；骚扰。《隋書·高祖紀上》：“*陳頊*因循偽業，自擅*金陵*，屢遣醜徒，趑趄*江*北。”*唐**崔祐甫*《唐故常州刺史獨孤公神道碑銘》：“*舒*境瀕江傍山，羣盜所聚，或蟠結林藪，或趑趄城寺。”</w:t>
        <w:br/>
        <w:br/>
        <w:t>（二）cì　《集韻》七四切，去至清。</w:t>
        <w:br/>
        <w:br/>
        <w:t>〔趑趥〕1.不行。《類篇·走部》：“趑，趑趥，不行。”2.行不正。《篇海類編·人事類·走部》：“趑，趑趥，行不正。”</w:t>
        <w:br/>
      </w:r>
    </w:p>
    <w:p>
      <w:r>
        <w:t>趒##趒</w:t>
        <w:br/>
        <w:br/>
        <w:t>《説文》：“趒，雀行也。从走，兆聲。”*王筠*釋例：“若云雀行。專指雀之行，則非*許*君之意。雀能躍不能步，人之跳似之，故雀行仍指人。”</w:t>
        <w:br/>
        <w:br/>
        <w:t>（一）tiáo　《廣韻》徒聊切，平蕭定。又吐彫切。宵部。</w:t>
        <w:br/>
        <w:br/>
        <w:t>（1）跳跃。《説文·走部》：“趒，雀行也。”*段玉裁*注：“今人概用跳字。”*徐灝*注箋：“此謂人之躍行如雀也，與《足部》跳音義同。”*清**夢麟*《雉朝飛》：“雉朝飛，其羽灼灼，雌前趒，子後躍。”*清**姚鼐*《金麓邨招同浦桺愚毛俟園宗棠圃飲莫愁湖亭》：“煙深出鷺翔，波静嚮魚趒。”</w:t>
        <w:br/>
        <w:br/>
        <w:t>（2）逃，遁去。《大藏經·永明智覺禪師》：“狀同浄鏡，萬像而不能趒形；性若澄言，衆相而不能離體。”</w:t>
        <w:br/>
        <w:br/>
        <w:t>（3）高行阔步。*清**范寅*《越諺》卷下：“七趒八𧺢。”自注：“趒，高行闊步。𧺢，步高不穩。”</w:t>
        <w:br/>
        <w:br/>
        <w:t>（二）tiào　《廣韻》他弔切，去嘯透。</w:t>
        <w:br/>
        <w:br/>
        <w:t>同“趠”。越。《廣韻·嘯韻》：“趒，越也。”*唐**慧琳*《一切經音義》卷三十五：“《韻英》云：‘趒，越也。’”《集韻·嘯韻》：“趠，越也。或从兆。”《古今韻會舉要·嘯韻》：“趒，越也。《集韻》本作趠，今作趒。”</w:t>
        <w:br/>
        <w:br/>
        <w:t>（三）tiǎo　《集韻》土了切，上篠透。</w:t>
        <w:br/>
        <w:br/>
        <w:t>跃。《集韻·筱韻》：“趒，躍也。”</w:t>
        <w:br/>
      </w:r>
    </w:p>
    <w:p>
      <w:r>
        <w:t>趔##趔</w:t>
        <w:br/>
        <w:br/>
        <w:t>趔liè　《字彙補》力拽切。</w:t>
        <w:br/>
        <w:br/>
        <w:t>（1）〔趔趄〕脚步踉跄。《字彙補·走部》：“趔，趔趄，足不進也。見《元曲》。”*徐嘉瑞*《金元戲曲方言考·補遺》：“趔趄，東歪西倒。”*元**李文蔚*《燕青博魚》第三折：“怪道我這脚趔趄站不定呵。”《紅樓夢》第四十四回：“（*鳳姐*）揚手一下，打的那丫頭一個趔趄，便躡脚兒走了。”</w:t>
        <w:br/>
        <w:br/>
        <w:t>（2）指脚步歪斜，站不稳。*秦兆阳*《贾大奇自述》：“老人歪趔了一下，使大劲没让自己跌倒。”</w:t>
        <w:br/>
      </w:r>
    </w:p>
    <w:p>
      <w:r>
        <w:t>趕##趕</w:t>
        <w:br/>
        <w:br/>
        <w:t>〔赶〕</w:t>
        <w:br/>
        <w:br/>
        <w:t>gǎn　《字彙》古旱切。</w:t>
        <w:br/>
        <w:br/>
        <w:t>（1）追赶。《正字通·走部》：“趕，追逐也。今作趕。”*唐**張鷟*《朝野僉載》卷二：“時同宿三衛子被持弓箭，乘馬趕四十餘里，以弓箭擬之，即下騾乞死。”《朱子語類·理氣上》卷一：“如天行亦有差，月星行又遲，趕它不上。”*孙犁*《风云初记》二十一：“没怨说这会的姑娘们好，走起路来像风胡辘，叫我好赶。”又追随；相随。《三國志平話》卷上：“*曹操*笑曰：‘趕我復回！倘破賊臣，建立大功，何官不做？’”《古今小説·史弘肇龍虎君臣會》：“*閻招亮*即時收拾了作仗，厮趕二人來。”《三遂平妖傳》第九回：“他家也有妻兒、女兒、親兒、眷兒，聞得此信，即趕上一大隊過這*冷家莊*來，守着棺木。”</w:t>
        <w:br/>
        <w:br/>
        <w:t>（2）加快行动，使不误时间。《三國演義》第一回：“快斟酒來吃，我得趕入城去投軍。”《警世通言·拗相公飲恨半山堂》：“月明如晝，還宜趕路。”《儒林外史》第四十八回：“二先生幫着趕造文書，連夜詳了出去。”*老舍*《骆驼祥子》十五：“一切讲好，她自己赶了身红绸子的轿衣。”</w:t>
        <w:br/>
        <w:br/>
        <w:t>（3）搭乘。*郭沫若*《革命春秋·北伐途次》十一：“你老可以赶船到*武昌*。”*茹志鹃*《冰灯》：“*马*老师，你快走吧！不能耽误了你赶火车。”</w:t>
        <w:br/>
        <w:br/>
        <w:t>（4）趁，凑着。*明*佚名《風月南牢記》第二折：“今日趕箇空，便瞞着*周*家去走一遭。”《金瓶梅》第二十二回：“今日趕娘不在家，要和你會會兒。”《儒林外史》第三十九回：“趕熱好喫。”</w:t>
        <w:br/>
        <w:br/>
        <w:t>（5）等，等到（某个时候）。《紅樓夢》第七十七回：“已遣人去，趕晚就有回信。”《二十年目睹之怪現狀》第四十一回：“我不到關上，他也無從知道，趕他知道了，我又動身了。”*老舍*《龙须沟》第一幕：“赶明儿六月连阴天，就得瞪着眼挨饿！”</w:t>
        <w:br/>
        <w:br/>
        <w:t>（6）遇到，碰上。《兒女英雄傳》第十九回：“我除了你曾祖太爺不曾趕上，你祖太爺便是我的恩師。”*孔厥*、*袁静*《新儿女英雄传》第八回：“赶在这个节骨眼儿，也是没办法。”*李英儒*《野火春风斗古城》第二章二：“穷汉赶上闰月年，看光景要降一场大雪。”</w:t>
        <w:br/>
        <w:br/>
        <w:t>（7）驱赶，驱逐。《金華子雜編》卷下：“𢊍人饋食於堂，手中盤饌，皆被衆禽搏撮，莫可驅趕。”*宋**張鎡*《五家林四首》之一：“放鴨成羣趁暖暉，村童遮護只狂飛，多多益辨真難事，半里撑船趕不歸。”《七國春秋平話》卷上：“*燕王*大怒，把太子趕出*燕國*。”*鲁迅*《彷徨·祝福》：“大伯来收屋，又赶她。”</w:t>
        <w:br/>
        <w:br/>
        <w:t>（8）驱策；驾御。《恨海》第五回：“車夫趕着牲口，徑投南道上去了。”*孙中山*《民权主义》第五讲：“把那些专门家不要看作是很荣耀很尊贵的总统、总长，只把他们当作是赶汽车的车夫。”*田间*《赶车传》第二部十：“*石不烂*赶着车子，送战士奔往前方。”</w:t>
        <w:br/>
        <w:br/>
        <w:t>（9）逼，迫使。*老舍*《龙须沟》第三幕第二场：“你就别赶碌她啦！越赶她越想不起来啦！”*周立波*《暴风骤雨》第一部十二：“*韩长脖*冷笑两声问他道：‘做了官了，生产委员算几品？’‘老弟，是时候赶的，推也推不掉，你还不明白？’”</w:t>
        <w:br/>
        <w:br/>
        <w:t>（10）拣，按照。《歧路燈》第一百零七回：“况*薛*家姑太太，趕舊親是姊妹，論新親則賢弟與甥女有翁媳之分。”*郭沫若*《郑成功》：“关于*台湾*的详细情况，赶我所知道的，我都写在《台湾地理志》里面了。”又《今天创作的道路》：“究竟应该写什么呢？应该赶自己所最能接近、最能知道的东西写。”</w:t>
        <w:br/>
        <w:br/>
        <w:t>⑪用同“擀”。用棍棒来回碾轧湿面等物。*清**蒲松齡*《翻魘殃》第三回：“你就趁閒趕下餅，休要管他𩝑不𩝑。”《兒女英雄傳》第二十八回：“保不定還有我家的媳婦兒會趕麵。”《醒世姻緣傳》第四回：“鄰家請你趕餅，你就與他去趕趕不差。”</w:t>
        <w:br/>
      </w:r>
    </w:p>
    <w:p>
      <w:r>
        <w:t>趖##趖</w:t>
        <w:br/>
        <w:br/>
        <w:t>《説文》：“趖，走意。从走，坐聲。”</w:t>
        <w:br/>
        <w:br/>
        <w:t>suō　《廣韻》蘇禾切，平戈心。歌部。</w:t>
        <w:br/>
        <w:br/>
        <w:t>（1）走意。《説文·走部》：“趖，走意。”</w:t>
        <w:br/>
        <w:br/>
        <w:t>（2）走貌。《玉篇·走部》：“趖，走皃。”</w:t>
        <w:br/>
        <w:br/>
        <w:t>（3）指太阳星辰偏西下移。*清**段玉裁*《説文解字注·走部》：“趖，今京師人謂日跌為晌午趖。”*五代**歐陽烱*《南鄉子十三首》之七：“鋪葵蓆，豆蔻花間趖晚日。”*明**湯顯**祖*《南柯記·閨警》：“軍妻姥姥，這些老婆；軍餘舍舍，這些小哥；斗兒東唱到參兒趖。”《儒林外史》第二十六回：“（*王太太*）又慢慢梳頭、洗臉、穿衣服，直弄到日頭趖西纔清白。”</w:t>
        <w:br/>
        <w:br/>
        <w:t>（4）走疾。《廣韻·戈韻》：“趖，趖疾。”《龍龕手鑑·走部》：“趖，趖疾也。”</w:t>
        <w:br/>
      </w:r>
    </w:p>
    <w:p>
      <w:r>
        <w:t>趗##趗</w:t>
        <w:br/>
        <w:br/>
        <w:t>趗cù　㊀《廣韻》七玉切，入燭清。</w:t>
        <w:br/>
        <w:br/>
        <w:t>（1）〔趗織〕也作“促織”。蟋蟀的别名。《廣雅·釋蟲》：“促織，蚟孫，蜻蛚也。”*王念孫*疏證：“趗，一作促。”</w:t>
        <w:br/>
        <w:br/>
        <w:t>（2）催促。《玉篇·走部》：“趗，迫也，速也。”《廣韻·燭韻》：“趗，趗速。”</w:t>
        <w:br/>
        <w:br/>
        <w:t>㊁《廣韻》千木切，入屋清。</w:t>
        <w:br/>
        <w:br/>
        <w:t>（1）〔趢趗〕见“趢”。</w:t>
        <w:br/>
        <w:br/>
        <w:t>（2）行步局促。《篇海類編·人事類·走部》：“趗，行走局促也。”</w:t>
        <w:br/>
      </w:r>
    </w:p>
    <w:p>
      <w:r>
        <w:t>趘##趘</w:t>
        <w:br/>
        <w:br/>
        <w:t>趘xí　《篇海類編》刑狄切。</w:t>
        <w:br/>
        <w:br/>
        <w:t>走。《改併四聲篇海·走部》引《川篇》：“趘，走也。”</w:t>
        <w:br/>
      </w:r>
    </w:p>
    <w:p>
      <w:r>
        <w:t>趙##趙</w:t>
        <w:br/>
        <w:br/>
        <w:t>〔赵〕</w:t>
        <w:br/>
        <w:br/>
        <w:t>《説文》：“趙，趨趙也。从走，肖聲。”*段玉裁*注本作“趍趙也”。</w:t>
        <w:br/>
        <w:br/>
        <w:t>（一）zhào　《廣韻》治小切，上小澄。宵部。</w:t>
        <w:br/>
        <w:br/>
        <w:t>（1）疾行，超腾。《説文·走部》：“趙，趨趙也。”《穆天子傳》卷二：“天子北征，趙行囗舍。”*郭璞*注：“趙，猶超騰。”</w:t>
        <w:br/>
        <w:br/>
        <w:t>（2）少。《廣韻·小韻》：“趙，少也。”</w:t>
        <w:br/>
        <w:br/>
        <w:t>（3）小。《方言》卷十二：“趙、肖，小也。”*錢繹*箋疏：“趙從肖聲，蓋以聲為義也。”</w:t>
        <w:br/>
        <w:br/>
        <w:t>（4）轻捷。《六書故·人九》：“趙，輕疌也。”</w:t>
        <w:br/>
        <w:br/>
        <w:t>（5）床前横木。《方言》卷五：“自*關*而西*秦*、*晋*之間謂之杠，南*楚*之間謂之趙。”*郭璞*注：“趙當作桃，聲之轉也。中國亦呼杠為桃牀，皆通語也。”*戴震*疏證：“《説文》云：‘杠，牀前横木也。’……趙亦作𤕷。”</w:t>
        <w:br/>
        <w:br/>
        <w:t>（6）虚妄，瞎说。*明**李詡*《戒菴漫筆》卷三：“今人以虚罔不實而斥其妄行者則曰趙。《爾雅》：‘休，無實李。’*郭璞*云：‘一名趙李。’蓋無實者虚也，疑即此趙字。”*清**翟灝*《通俗編·言笑》：“今俚語云‘趙七趙八’，乃*戒菴*所謂斥之之辭。”*明**馮夢龍*《新灌園傳奇·灌園邂逅》：“無腔笛吹介兩聲，自道有趣。用起村學問，亂嚼蛆趙介兩句。”</w:t>
        <w:br/>
        <w:br/>
        <w:t>（7）方言。助词。无实义。*清**吴任臣*《十國春秋·吴越四·忠獻王世家》：“是時（*天福*八年）*浙*地兒童聚戲，動以趙字為語助，云得則曰趙得，云可則曰趙可。”*清**翟灝*《通俗編·語辭》：“今謂所言之是曰照，疑即趙可之遺。”</w:t>
        <w:br/>
        <w:br/>
        <w:t>（8）古国名。《玉篇·走部》：“趙，國名。”1.*周穆王*封*造父*於*赵*，故址在今*山西省**洪洞县*西南。2.*战国*七雄之一。*战国*时*晋*卿与*韩**魏*分*晋*自立，国号*赵*，在今*山西省*北部、*河北省*西部和南部一带。3.*东晋**十六国*之一。*东晋*时*刘曜*称帝，国号*赵*。有今*河北省*、*山西省*、*河南省*、*陕西省*各一部分。史称*前赵*。4.*东晋**十六国*之一。*羯*族*石勒*灭*前赵*后称帝，史称*后赵*。有今*河北省*、*山西省*、*河南省*、*山东省*、*陕西省*和*江苏省*、*安徽省*、*甘肃省*、*湖北省*、*辽宁省*的一部分。</w:t>
        <w:br/>
        <w:br/>
        <w:t>（9）*战国*七雄之一*秦*的别称。《法言·重黎》：“或問：‘*趙*世多神，何也？’”*汪榮寶*義疏：“*趙*謂*秦*也。”《文選·曹植〈求自試表〉》：“絶纓盜馬之臣赦，*楚**趙*以濟其難。”*李善*注：“此*秦*而謂之*趙*者，《史記》曰：‘*趙*氏之先，與*秦*共祖。’然則以其同祖，故曰*趙*焉。”</w:t>
        <w:br/>
        <w:br/>
        <w:t>（10）姓。《風俗通·皇霸·六國》：“*趙*之先與*秦*同祖，其裔孫曰*造父*，於*周穆王*為御驊騮騄耳之乘……帝念其功，賜以*趙*城，因以為姓。”《史記·趙世家》：“（*繆王*）乃賜*造父*以*趙*城，由此為*趙*氏。”</w:t>
        <w:br/>
        <w:br/>
        <w:t>（二）diào　《集韻》徒了切，上篠定。</w:t>
        <w:br/>
        <w:br/>
        <w:t>扒地，除草。也作“㨄”。《集韻·筱韻》：“趙，刺也。或作㨄。”《詩·周頌·良耜》：“其鎛斯趙，以薅荼蓼。”*毛*傳：“趙，刺也。”*鄭玄*箋：“以田器刺地，薅去荼蓼之事，言閔其勤苦。”*孔穎達*疏：“趙是用鎛之事，鎛是鋤類，故趙為刺地也。”按：《周禮·考工記序》“粤無鎛”*漢**鄭玄*注引“趙”作“㨄”。</w:t>
        <w:br/>
      </w:r>
    </w:p>
    <w:p>
      <w:r>
        <w:t>趚##趚</w:t>
        <w:br/>
        <w:br/>
        <w:t>趚sù　《集韻》蘇谷切，入屋心。</w:t>
        <w:br/>
        <w:br/>
        <w:t>〔趚趚〕走貌。《石鼓文·甲鼓》：“即䢩即時，麀鹿趚趚。”*唐**張祜*《雁門太守行》：“城頭月没霜如水，趚趚蹋沙人似鬼。”</w:t>
        <w:br/>
      </w:r>
    </w:p>
    <w:p>
      <w:r>
        <w:t>趛##趛</w:t>
        <w:br/>
        <w:br/>
        <w:t>《説文》：“趛，低頭疾行也。从走，金聲。”</w:t>
        <w:br/>
        <w:br/>
        <w:t>yǐn　《廣韻》牛錦切，上寑疑。侵部。</w:t>
        <w:br/>
        <w:br/>
        <w:t>低头快走。《説文·走部》：“趛，低頭疾行也。”*朱駿聲*通訓定聲：“*許*意从顉省，故訓低頭。”</w:t>
        <w:br/>
      </w:r>
    </w:p>
    <w:p>
      <w:r>
        <w:t>趜##趜</w:t>
        <w:br/>
        <w:br/>
        <w:t>《説文》：“趜，窮也。从走，匊聲。”</w:t>
        <w:br/>
        <w:br/>
        <w:t>（一）jú　《廣韻》居六切，入屋見。沃部。</w:t>
        <w:br/>
        <w:br/>
        <w:t>（1）穷。《説文·走部》：“趜，窮也。”*徐鍇*繫傳：“步所窮也。”*朱駿聲*通訓定聲：“字从走，疑當為窮奔也。”《玉篇·走部》：“趜，窮困也。”《廣韻·屋韻》：“趜，困人。”*清**畢沅*《音同義異辨》：“趜，《詩》：‘踧踧周道，趜為茂草。’傳：窮也。今作鞠。”</w:t>
        <w:br/>
        <w:br/>
        <w:t>（2）体不伸。*唐**玄應*《一切經音義》卷十三引《通俗文》：“體不申謂之趜。”</w:t>
        <w:br/>
        <w:br/>
        <w:t>（二）qū　《集韻》丘六切，入屋溪。</w:t>
        <w:br/>
        <w:br/>
        <w:t>恭敬。也作“匑”。《集韻·屋韻》：“匑，或作趜。”《類篇·走部》：“趜，謹敬也。”</w:t>
        <w:br/>
        <w:br/>
        <w:t>（三）qiú　《集韻》渠尤切，平尤羣。</w:t>
        <w:br/>
        <w:br/>
        <w:t>同“𧺤”。《集韻·尤韻》：“𧺤，足不伸也。或作趜。”</w:t>
        <w:br/>
      </w:r>
    </w:p>
    <w:p>
      <w:r>
        <w:t>趝##趝</w:t>
        <w:br/>
        <w:br/>
        <w:t>趝jiàn　《廣韻》紀念切，去㮇見。</w:t>
        <w:br/>
        <w:br/>
        <w:t>快走貌。《玉篇·走部》：“趝，疾行也。”《廣韻·㮇韻》：“趝，疾行皃。”《集韻·栝韻》：“趝，俯首疾行。”</w:t>
        <w:br/>
      </w:r>
    </w:p>
    <w:p>
      <w:r>
        <w:t>趞##趞</w:t>
        <w:br/>
        <w:br/>
        <w:t>《説文》：“趞，趞趞也。一曰行皃。从走，昔聲。”</w:t>
        <w:br/>
        <w:br/>
        <w:t>（一）què　《廣韻》七雀切，入藥清。鐸部。</w:t>
        <w:br/>
        <w:br/>
        <w:t>（1）行走轻捷貌。《説文·走部》：“趞，趞趞也。一曰行皃。”按：“趞趞”，*徐鍇*繫傳作“趬趞”。*段玉裁*注：“趬趞雙聲字。疑篆當先‘趬’後‘趞’。‘趬’下曰：‘趬趞，行輕皃。’”*王筠*釋例：“葢‘趬趞’雙聲，形容之詞。而‘趬’下之‘行輕皃’即‘趬趞’之訓。此捝‘輕’字也。”《廣雅·釋訓》：“趞趞，行也。”*王念孫*疏證：“《説文》：‘趞，行皃。’重言之，則曰趞趞。”</w:t>
        <w:br/>
        <w:br/>
        <w:t>（2）指书法运笔轻健。*明**張紳*《法書通釋·八法篇》：“磔抑趞以遲移，磔趯趞以開掌。”</w:t>
        <w:br/>
        <w:br/>
        <w:t>（二）qì　《集韻》七迹切，入昔清。</w:t>
        <w:br/>
        <w:br/>
        <w:t>同“𧻕”。侧行。《集韻·㫺韻》：“𧻕，側行也。或作趞。”*方成珪*考正：“𧻕，☀从束，據《類篇》正。”</w:t>
        <w:br/>
        <w:br/>
        <w:t>（三）jí　《集韻》秦昔切，入昔從。</w:t>
        <w:br/>
        <w:br/>
        <w:t>同“踖”。践踏。《集韻·㫺韻》：“踖，踐也。或从走。”</w:t>
        <w:br/>
      </w:r>
    </w:p>
    <w:p>
      <w:r>
        <w:t>趟##趟</w:t>
        <w:br/>
        <w:br/>
        <w:t>趟（一）zhēng　《廣韻》竹盲切，平庚知。</w:t>
        <w:br/>
        <w:br/>
        <w:t>（1）〔䞴趟〕《廣韻·庚韻》：“趟，䞴趟，躍跳。”见“䞴”。</w:t>
        <w:br/>
        <w:br/>
        <w:t>（2）跳跃貌。《六書故·人九》：“趟，雀躍狀也。”*唐**韓愈*等《城南聯句》：“得雋蠅虎健，相殘雀豹趟。”</w:t>
        <w:br/>
        <w:br/>
        <w:t>（二）zhèng　《廣韻》豬孟切，去映知。</w:t>
        <w:br/>
        <w:br/>
        <w:t>〔䞴趟〕1.走路不稳。《玉篇·走部》：“䞴，䞴趟，踉䟫也。”2.行貌。《廣韻·映韻》：“趟，䞴趟，行皃。”见“䞴”。</w:t>
        <w:br/>
        <w:br/>
        <w:t>（三）chéng　《集韻》除庚切，平庚澄。</w:t>
        <w:br/>
        <w:br/>
        <w:t>〔䞴趟〕惊走貌。《集韻·庚韻》：“趟，䞴趟，驚走皃。”</w:t>
        <w:br/>
        <w:br/>
        <w:t>（四）tāng</w:t>
        <w:br/>
        <w:br/>
        <w:t>（1）从浅水中走过。*方冰*《担架》：“抬担架的是四个年轻的妇女。才趟过河，裤腿子卷得高高的。”*管桦*《生命》：“老医生每天到医院去看*跳跳*的病。有时冒着大雨，哗啦哗啦趟着院里的水流来会诊。”</w:t>
        <w:br/>
        <w:br/>
        <w:t>（2）翻土；培土。*周立波*《暴风骤雨》第一部十四：“八月末尾，铲趟才完，正是东北农村挂锄的时候。”又指用脚掀土。《高玉宝·放猪》：“*玉宝*听*淘气*喊叫，吓得浑身一哆嗦，又赶忙用脚趟泥，把没捧完的猪食盖起来。”</w:t>
        <w:br/>
        <w:br/>
        <w:t>（3）踩，踏。*杨朔*《三千里江山》第八段：“*中**朝*人民部队往北闪，脚下趟起好大尘土，好似一片灰雾，漫着大路。”*华山*《鸡毛信·小羊道》：“叫你们赶上羊去趟地雷，还不如我自己赶上走哩！”</w:t>
        <w:br/>
        <w:br/>
        <w:t>（4）方言。遇，碰。*鲍昌*《庚子风云》第一部第十八章：“哪一辈子欠下的罪孽阿，都让我们*李*家人给趟上了。”</w:t>
        <w:br/>
        <w:br/>
        <w:t>（五）tàng</w:t>
        <w:br/>
        <w:br/>
        <w:t>（1）量词。1.遍，次。专指走动的次数。《西遊記》第二十二回：“沿地雲遊數十遭，到處閑行百餘趟。”《老殘遊記》第二回：“次日清晨，吃點兒點心，便摇着串鈴滿街踅了一趟，虚應一應故事。”*鲁迅*《呐喊·药》：“*老栓*也忙了，提着大铜壶，一趟一趟的给客人冲茶。”又泛指其他动作的次数。《紅樓夢》第三十九回：“園子裏頭也有果子，你明日也嘗嘗，帶些家去，也算是看親戚一趟。”*柔石*《二月》二：“别人以为女子做不好的事，我却偏要去做。结果，我被别人笑一趟，自己的研究还是得不到。”又指车船等开行的次数。*郭沫若*《苏联游记·六月二十八日》：“到*莫斯科*的火车有八点和十点的两趟。”2.行，条。*李准*《在大风雪里》：“*铁良*看着犁了的两趟地，自己也觉得不好意思。”*曲波*《林海雪原》十：“地上的两趟脚印，顿时使*剑波*脸上浮出微笑。”*华山*《英雄的十月·其塔木战斗的英雄们》：“房高的碉堡，只隔一趟街，底下两层枪眼，飕飕的闪着弹光。”</w:t>
        <w:br/>
        <w:br/>
        <w:t>（2）步子，步伐。*洪林*《一支运粮队》七：“这个时代的进步太快，真是打个盹就赶不上趟了！”</w:t>
        <w:br/>
        <w:br/>
        <w:t>（3）套，套路。*端木蕻良*《曹雪芹》第十九章：“茶倌见座客不多，又前来问候几句：‘您老人家打过几趟拳，也应该滋润滋润了！’”</w:t>
        <w:br/>
      </w:r>
    </w:p>
    <w:p>
      <w:r>
        <w:t>趠##趠</w:t>
        <w:br/>
        <w:br/>
        <w:t>《説文》：“趠，遠也。从走，卓聲。”</w:t>
        <w:br/>
        <w:br/>
        <w:t>（一）chuò　《廣韻》敕角切，入覺徹。沃部。</w:t>
        <w:br/>
        <w:br/>
        <w:t>同“逴”。《廣韻·覺韻》：“逴，又作趠。”《洪武正韻·藥韻》：“趠，與逴同。”1.远，远走。《説文·走部》：“趠，遠也。”*段玉裁*注：“《辵部》曰：‘逴，遠也。’音義同。……*許*云遠者，騰擲所到遠也。”*徐鍇*繫傳：“趠，跨步遠也。”《晋書·曹毗傳》：“游不踐綽約之室，趠不希騄駬之蹤。”2.惊走。《廣韻·覺韻》：“逴，驚走。趠，同逴。”3.蹇。《集韻·覺韻》：“逴，蹇也。或从走。”</w:t>
        <w:br/>
        <w:br/>
        <w:t>（二）chào　《廣韻》丑教切，去效徹。</w:t>
        <w:br/>
        <w:br/>
        <w:t>（1）行貌。《玉篇·走部》：“趠，行皃。”又行。《篇海類編·人事類·走部》：“趠，行也。”</w:t>
        <w:br/>
        <w:br/>
        <w:t>（2）超。《集韻·爻韻》：“趠，超也。”</w:t>
        <w:br/>
        <w:br/>
        <w:t>（3）同“踔”。半步。*唐**玄應*《一切經音義》卷十二：“踔，謂半步曰踔，字體作趠。”</w:t>
        <w:br/>
        <w:br/>
        <w:t>（三）tiào　《集韻》他弔切，去嘯透。</w:t>
        <w:br/>
        <w:br/>
        <w:t>（1）跳，腾跃。*唐**玄應*《一切經音義》卷一：“趠，跳也。”*晋**左思*《吴都賦》：“狖鼯猓然，騰趠飛超。”《南齊書·張融傳》：“雕隼飛而未半，鯤龍趠而不逮。”*唐**元結*《望仙府》：“思假足兮虎豹，超阻絶兮凌趠。”</w:t>
        <w:br/>
        <w:br/>
        <w:t>（2）越。《集韻·嘯韻》：“趠，越也。”</w:t>
        <w:br/>
        <w:br/>
        <w:t>（四）zhuó　《集韻》竹角切，入覺知。</w:t>
        <w:br/>
        <w:br/>
        <w:t>（1）特出，高超。《廣雅·釋詁四》：“趠，絶也。”*王念孫*疏證：“趠者，《漢書·孔光傳》云：‘非有踔絶之能’；*班固*《典引》云：‘冠德卓絶’，字並與趠通。”*元**許有壬*《文丞相傳序》：“丞相*文*公，少年趠厲，有經濟之志。”</w:t>
        <w:br/>
        <w:br/>
        <w:t>（2）快走，疾行貌。《集韻·覺韻》：“趠，疾走也。”《增補五方元音·駝韻》：“趠，行走疾速。”《太平廣記》卷四百五十五引《三水小牘》：“（*王）知古*㑌儴，趠於庭中，四顧遜謝，詈言狎至，僅得出門。”《篇海類編·人事類·走部》：“趠，疾走貌。”</w:t>
        <w:br/>
      </w:r>
    </w:p>
    <w:p>
      <w:r>
        <w:t>趡##趡</w:t>
        <w:br/>
        <w:br/>
        <w:t>《説文》：“趡，動也。从走，隹聲。《春秋傳》曰：‘盟于*趡*。’趡，地名。”</w:t>
        <w:br/>
        <w:br/>
        <w:t>（一）cuǐ　《廣韻》千水切，上旨清。微部。</w:t>
        <w:br/>
        <w:br/>
        <w:t>（1）动。《説文·走部》：“趡，動也。”</w:t>
        <w:br/>
        <w:br/>
        <w:t>（2）跑，奔腾。《廣雅·釋宫》：“趡，犇也。”《玉篇·走部》：“趡，走也。”《史記·司馬相如列傳》：“蔑蒙踊躍，騰而狂趡。”*裴駰*集解引《漢書音義》：“趡，走。”*司馬貞*索隱引*張揖*曰：“趡，走皃。”*漢**揚雄*《河東賦》：“風發飈拂，神騰鬼趡。”*清**王煒*《黄山遊記》：“如觀*項羽*逼*章邯*，騰蒼趡紫，病骨為壯，遠峰萬疊，羅拜於前。”</w:t>
        <w:br/>
        <w:br/>
        <w:t>（3）古地名。在今*山东省**泗水县*、*邹城市*间。《説文·走部》：“趡，地名。”《春秋·桓公十七年》：“公會*邾儀父*，盟于*趡*。”*杜預*注：“趡，*魯*地。”</w:t>
        <w:br/>
        <w:br/>
        <w:t>（二）wěi　《集韻》愈水切，上旨以。</w:t>
        <w:br/>
        <w:br/>
        <w:t>同“踓”。走貌。《集韻·旨韻》：“踓，走皃。或从走。”</w:t>
        <w:br/>
        <w:br/>
        <w:t>（三）jù　《集韻》在吕切，上語從。</w:t>
        <w:br/>
        <w:br/>
        <w:t>邪进。《集韻·語韻》：“趡，邪進也。”</w:t>
        <w:br/>
      </w:r>
    </w:p>
    <w:p>
      <w:r>
        <w:t>趢##趢</w:t>
        <w:br/>
        <w:br/>
        <w:t>《説文》：“趢，䟒趢也。从走，录聲。”</w:t>
        <w:br/>
        <w:br/>
        <w:t>lù　㊀《廣韻》盧谷切，入屋來。屋部。</w:t>
        <w:br/>
        <w:br/>
        <w:t>（1）〔䟒趢〕行曲脊貌。《説文·走部》：“趢，䟒趢也。”*王筠*句讀“䟒”下曰：“然則行曲脊皃即䟒趢之義。”</w:t>
        <w:br/>
        <w:br/>
        <w:t>（2）〔趢趗〕1.小貌。也作“趢趚”。《玉篇·走部》：“趢，趢趗，小皃。”《廣韻·屋韻》：“趢，趢趗，局小。”《文選·張衡〈東京賦〉》：“狹三王之趢趗，軼五帝之長驅。”*李善*注引*薛綜*曰：“趢趗，局小貌也。言以三王禮法為局小狹陋。”*唐**白居易*《中和節頌》：“齷齪*唐**虞*，趢趗*羲**皇*。”*宋**洪邁*《容齋隨筆》卷五：“答曰：‘雲山江水之語，於義甚大，於詞甚溥，而德字承之，乃似趢趚，擬换作風字，如何？’”2.小步，步子细碎。《集韻·燭韻》：“趗，趢趗，小步。”*唐**李賀*《摩多樓子》：“曉氣朔煙上，趢趗胡馬蹄。”</w:t>
        <w:br/>
        <w:br/>
        <w:t>㊁《廣韻》力玉切，入燭來。</w:t>
        <w:br/>
        <w:br/>
        <w:t>〔趢𧼙〕小儿行貌。《廣韻·燭韻》：“趢，趢𧼙，兒行。”*清**翟灝*《通俗編·狀貌》：“趢𧼙，小兒行貌。”*清**周亮工*《書影》卷五：“而*戚（三郎*）子又趢𧼙往來，哭於父母旁。”</w:t>
        <w:br/>
      </w:r>
    </w:p>
    <w:p>
      <w:r>
        <w:t>趣##趣</w:t>
        <w:br/>
        <w:br/>
        <w:t>《説文》：“趣，疾也。从走，取聲。”</w:t>
        <w:br/>
        <w:br/>
        <w:t>（一）qù　《廣韻》七句切，去遇清。侯部。</w:t>
        <w:br/>
        <w:br/>
        <w:t>（1）疾，行速。《説文·走部》：“趣，疾也。”*承培元*《廣説文答問疏證》：“趣，疾走也。……凡言走之疾速者，皆以趣為正字。”《廣雅·釋詁一》：“趣，遽也。”</w:t>
        <w:br/>
        <w:br/>
        <w:t>（2）旨意，旨趣。《篇海類編·人事類·走部》：“趣，指趣也。”*清**徐灝*《説文解字注箋·走部》：“趣者，趨向之義。故引申為歸趣、旨趣之稱。”《列子·湯問》：“曲每奏，*鍾子期*輒窮其趣。”《晋書·隱逸傳·陶潛》：“但識琴中趣，何勞絃上聲！”《隋書·天文志上》：“古法簡略，旨趣難究。”</w:t>
        <w:br/>
        <w:br/>
        <w:t>（3）志趣，好尚。《後漢書·蔡邕傳》：“聖哲之通趣，古人之明志也。”《南史·隱逸傳上·陶潛》：“（*陶潛*）少有高趣。”*鲁迅*《坟·摩罗诗力说》：“惟*鄂戈理*以描绘社会人生之黑暗著名，与二人异趣，不属于此焉。”</w:t>
        <w:br/>
        <w:br/>
        <w:t>（4）趣味；兴趣。《晋書·王羲之傳》：“頃正賴絲竹陶寫，恒恐兒輩覺，損其歡樂之趣。”*宋**懷志*《答覺範問住山》：“山中住，獨掩柴門無别趣。”*老舍*《四世同堂》二十四：“脾气越坏，大家就越不喜欢她，只落个自讨无趣。”</w:t>
        <w:br/>
        <w:br/>
        <w:t>（5）意味，情态或风致。《晋書·王羲之傳附王獻之》：“*獻之*骨力遠不及父，而頗有媚趣。”*宋**黄伯思*《題河南王氏所藏子敬帖》：“君家大令書盈紙，筆勢翩翩趣多媚。”*明**高啓*《獨庵集序》：“詩之要有曰格，曰意，曰趣而已。格以辯其體，意以達其情，趣以臻其妙也。”</w:t>
        <w:br/>
        <w:br/>
        <w:t>（6）行，作为。《列子·湯問》：“汝先觀吾趣。趣如吾，然後六轡可持，六馬可御。”*張湛*注：“趣，行也。”*唐**柳宗元*《憎王孫文》：“余棄山間久，見其趣如是，作《憎王孫》云。”</w:t>
        <w:br/>
        <w:br/>
        <w:t>（7）及，赶上。《鹽鐵論·通有》：“故利在自惜，不在勢居街衢；富在儉力趣時，不在歲司羽鳩也。”《漢書·食貨志上》“亡以趨澤”*唐**顔師古*注：“趨，讀曰趣。趣，及也。”*宋**司馬光*《陪同年吴冲卿登宿州北樓》：“耒耜趣時雨，黍稷豐歲秋。”</w:t>
        <w:br/>
        <w:br/>
        <w:t>（8）佛教用语，梵文Gati的意译。谓众生因善恶行为不同死后趋向不同地方转生。《俱舍論》八：“趣，謂所往。”《大毗婆沙論》卷一百七十二：“趣是何義？答：所往義是趣義，是諸有情所應往，所應生，結生處，故名趣。”</w:t>
        <w:br/>
        <w:br/>
        <w:t>（9）蚊蚋小虫之属。《正字通·走部》：“趣，梵書：蚊蚋小蟲之屬名曰諸趣。”</w:t>
        <w:br/>
        <w:br/>
        <w:t>（10）拿取，采取。也作“取”。《古今韻會舉要·遇韻》：“趣，通作取。”《莊子·天地》：“趣舍滑心，使性飛揚。”*成玄英*疏：“趣，取也。滑，亂也。順心則取，違情則舍。”《荀子·修身》：“趣舍無定謂之無常。”*唐**張彦遠*《法書要録》卷二：“若抑揚得所，趣舍無違，值筆廉斷……適眼合心，便為甲科。”又仅够。《顔氏家訓·止足》：“人生衣趣以覆寒露，食趣以塞飢乏耳。”*盧文弨*注：“趣者，僅足之意。”</w:t>
        <w:br/>
        <w:br/>
        <w:t>（二）cù　《集韻》趨玉切，入燭清。侯部。</w:t>
        <w:br/>
        <w:br/>
        <w:t>（1）督促。《管子·輕重己》：“趣山人斷伐，具械器；趣菹人薪雚葦，足蓄積。”《韓非子·外儲説右下》：“救火者，令吏挈壺甕而走火則一人之用也，操鞭箠指麾而趣使人則制萬夫。”*宋**葉適*《修職郎監和劑局吴君墓誌銘》：“*蘭溪**徐畸*字*叔範*，弓兩斛，力射命中，文得*歐*、*曾*筆外法，莫有知者。*吴*君獨備禮，請主學，趣諸子敬事，*畸*由此顯名。”</w:t>
        <w:br/>
        <w:br/>
        <w:t>（2）催，催促。《公羊傳·定公八年》：“趣駕。”*何休*注：“使疾駕。”《史記·陳涉世家》：“（*陳王*）趣*趙*兵亟入*關*。”*司馬貞*索隱：“上音促。促謂催促也。”《資治通鑑·秦莊襄王三年》：“語未卒，*信陵君*色變，趣駕還*魏*。”*胡三省*注：“趣，讀曰促。催也。”《聊齋志異·長亭》：“過兩三月，翁家趣女歸寧，*石*料其不返，禁止之。”</w:t>
        <w:br/>
        <w:br/>
        <w:t>（3）促使。《管子·四稱》：“不彌人争，唯趣人詔。”*王念孫*雜志：“趣讀為促，詔當為訟，字之誤也，訟詔草書相似。”《墨子·非儒下》：“知人不忠，趣之為亂，非仁義之也。”《漢書·京房傳》：“昔*秦*時*趙高*用事，有*正先*者，非刺*高*而死，*高*威自此成，故*秦*之亂，*正先*趣之。”</w:t>
        <w:br/>
        <w:br/>
        <w:t>（4）副词。1.速，赶快。《類篇·走部》：“趣，趨玉切，速也。”*杨树达*《詞詮》卷六：“趣，時間副詞。疾也。今語云‘快’。”《管子·度地》：“已作之後，常案行堤有毁作。大雨，各葆其所，可治者趣治；以徒隸給。”《漢書·曹參傳》：“*蕭何*薨，*參*聞之，告舍人趣治行，‘吾且入相’。”*顔師古*注：“趣，讀曰促，謂速也。”*清**平雲*《孤兒記》第十一章：“法官乃復謂*阿番*曰：‘獄將定，汝今尚有何言者，趣言之。遲且無及！’”2.急，急于。*杨树达*《詞詮》卷六：“趣，時間副詞。亟也。”《莊子·人間世》：“趣取無用，則為社何邪？”*王先謙*集解：“既急取無用以全身，何必為社木以自榮。”《史記·孫子吴起列傳》：“*吴王*從臺上觀，見且斬愛姬，大駭。趣使使下令曰：‘寡人已知將軍能用兵矣。’”*司馬貞*索隱：“趣，音促。謂急也。”《抱朴子·内篇·黄白》：“俗人多譏余好攻異端，謂余為趣欲强通天下之不可通者。”</w:t>
        <w:br/>
        <w:br/>
        <w:t>（三）qū　《集韻》逡須切，平虞清。侯部。</w:t>
        <w:br/>
        <w:br/>
        <w:t>（1）向，趋向。《集韻·虞韻》：“趣，嚮也。”《篇海類編·人事類·走部》：“趣，趣向也。”《詩·大雅·棫樸》：“濟濟辟王，左右趣之。”*毛*傳：“趣，趍也。”*朱熹*注：“蓋德盛而人心歸附趨向之也。”《文選·謝惠連〈西陵遇風獻康樂一首〉》：“趣途遠有期，念離情無歇。”*李善*注：“趣，向也。”*鲁迅*《坟·文化偏至论》：“其说出世，和者日多，于是思潮为之更张，骛外者渐转而趣内。”</w:t>
        <w:br/>
        <w:br/>
        <w:t>（2）赴，奔往。《吕氏春秋·為欲》：“犯白刃，冒流矢，趣水火，不敢却也。”*高誘*注：“趣，一作赴。”《遼史·太宗紀》：“甲子，詔皇帝*李胡*帥師趣*雲中*討郡縣之未附者。”*鲁迅*《集外集拾遗补编·辛亥游录》：“八月十七日晨，以舟趣*新步*。昙而雨，亭午乃至。”</w:t>
        <w:br/>
        <w:br/>
        <w:t>（3）同“趋”。快步走。《篇海類編·人事類·走部》：“趣，與趨同。”《韓非子·揚權》：“腓大於股，難以趣走。”*陈奇猷*校注引*刘文典*曰：“趨、趣，古通用。”《漢書·賈誼傳》：“行以鸞和，步中《采齊》，趣中《肆夏》，所以明有度也。”*顔師古*注：“趣，讀曰趨。趨，疾步也。”</w:t>
        <w:br/>
        <w:br/>
        <w:t>（4）驱赶。*清**青城子*《志異續編·某屠牛》：“會牧牛者至，趣羣牛去。”</w:t>
        <w:br/>
        <w:br/>
        <w:t>（四）cǒu　《廣韻》倉苟切，上厚清。侯部。</w:t>
        <w:br/>
        <w:br/>
        <w:t>（1）〔趣馬〕*周*代掌管王马之官。《廣韻·厚韻》：“趣，趣馬。《書》傳云：趣馬，掌馬之官也。”《字彙·走部》：“趣，趣馬，官名，主駕者。”《書·立政》：“虎賁、綴衣、趣馬、小尹。”《詩·小雅·十月之交》：“棸子内史，蹶維趣馬。”*鄭玄*箋：“趣馬，中士也，掌王馬之政。”</w:t>
        <w:br/>
        <w:br/>
        <w:t>（2）促。《集韻·𠪋韻》：“趣，促也。”</w:t>
        <w:br/>
        <w:br/>
        <w:t>（五）zōu　《集韻》將侯切，平侯精。</w:t>
        <w:br/>
        <w:br/>
        <w:t>（1）同“掫”。巡夜打更。《集韻·矦韻》：“掫，《説文》夜戒守有所擊。引《春秋傳》‘賓將掫’。或作趣。”《五音集韻·侯韻》：“掫、趣，《説文》夜戒守有所擊刀斗。”按：《集韻·有韻》“側九切”下“掫”字讹从木，*方成珪*考正据《説文》正作“掫”。</w:t>
        <w:br/>
        <w:br/>
        <w:t>（2）姓。《姓氏尋源》卷三十二：“*趣*氏，*澍*案：*趣馬*氏之後，以官為氏，改為單姓。*顔師古*《人表》注云：‘趣，音子後反。’”</w:t>
        <w:br/>
      </w:r>
    </w:p>
    <w:p>
      <w:r>
        <w:t>趤##趤</w:t>
        <w:br/>
        <w:br/>
        <w:t>趤dàng　《集韻》大浪切，去宕定。</w:t>
        <w:br/>
        <w:br/>
        <w:t>〔𧻴趤〕逸游。《集韻·宕韻》：“趤，𧻴趤，逸游。”</w:t>
        <w:br/>
      </w:r>
    </w:p>
    <w:p>
      <w:r>
        <w:t>趥##趥</w:t>
        <w:br/>
        <w:br/>
        <w:t>《説文》：“趥，行皃。从走，酋聲。”</w:t>
        <w:br/>
        <w:br/>
        <w:t>（一）qiū　《廣韻》七由切，平尤清。又千仲切，《集韻》將由切。幽部。</w:t>
        <w:br/>
        <w:br/>
        <w:t>（1）行貌。《説文·走部》：“趥，行皃。”</w:t>
        <w:br/>
        <w:br/>
        <w:t>（2）徒行。《集韻·尤韻》：“趥，徒行。”</w:t>
        <w:br/>
        <w:br/>
        <w:t>（3）伏地行走。*明**焦竑*《俗書刊誤·俗用雜字》：“伏地而行曰趥。”</w:t>
        <w:br/>
        <w:br/>
        <w:t>（4）蹴。《篇海類編·人事類·走部》：“趥，蹴也。”</w:t>
        <w:br/>
        <w:br/>
        <w:t>（5）藉。《篇海類編·人事類·走部》：“趥，藉也。”</w:t>
        <w:br/>
        <w:br/>
        <w:t>（二）cù　《字彙補》趨玉切。</w:t>
        <w:br/>
        <w:br/>
        <w:t>驱迫。《字彙補·走部》：“趥，驅迫也。《荀子》：‘趥以刑罰。’”按：今本《荀子·議兵》作“鰌之以刑罰”，*楊倞*注：“鰌，或作䠓。”</w:t>
        <w:br/>
      </w:r>
    </w:p>
    <w:p>
      <w:r>
        <w:t>趦##趦</w:t>
        <w:br/>
        <w:br/>
        <w:t>趦zī　《篇海類編》取私切。</w:t>
        <w:br/>
        <w:br/>
        <w:t>〔趦趄〕同“趑趄”。1.行不进。《直音篇·走部》：“趑，趑趄，行不進。趦，同趑。”*唐**韓愈*《送李愿歸盤谷序》：“足將進而趦趄，口將言而囁嚅。”*清**江忠源*《條陳軍務疏》：“至於巧猾怯懦之流，無事則應對趨蹌，務為觀美。臨陣則趦趄退避，專擇便宜。”*清**于慶元*《塗泥逃婦歎》：“女隨母走婦挈姑，出門茫茫何處趨。十步九倒足趦趄，遺簪墜舄滿路隅。”2.狂妄。《三國志·蜀志·張裔傳》：“耆率*雍闓*恩信著於南土，使命周旋，遠通*孫權*。乃以*裔*為*益州*太守，徑往至郡。*闓*遂趦趄不賓。”《魏書·樂志》：“*晋氏*失政，中原紛蕩。*劉**石*以一時姦雄，跋扈*魏**趙*；*苻**姚*以部帥强豪，趦趄*關**輔*。”</w:t>
        <w:br/>
      </w:r>
    </w:p>
    <w:p>
      <w:r>
        <w:t>趧##趧</w:t>
        <w:br/>
        <w:br/>
        <w:t>《説文》：“趧，趧婁，四夷之舞，各自有曲。从走，是聲。”</w:t>
        <w:br/>
        <w:br/>
        <w:t>tí　《廣韻》杜奚切，平齊定。支部。</w:t>
        <w:br/>
        <w:br/>
        <w:t>（1）〔趧婁〕也作“趧鞻”。古代少数民族的舞曲名。《説文·走部》：“趧，趧婁，四夷之舞，各自有曲。”*段玉裁*注：“趧婁，今《周禮》作趧鞻氏，注云：鞻讀為屨。”*徐灝*注箋：“鞮婁氏以樂舞名，非以屨名。*康成*因革屨名鞮，故為是説，非*許*意也。《説文·革部》有鞮，《尸部》有屨，如其與*鄭*同義，當載之《革部》‘鞮’下直作‘鞮屨’，而今不然，則不與*鄭*同可知矣。鞮婁為四夷舞曲，故其字从走。《周禮》作鞮乃假借字，鞻則因鞮而增革旁耳。”*邵瑛*羣經正字：“*鄭*義主於屨，《説文》主於舞。字从革，故主屨言；字从走，故主舞言……為四夷之舞名，義較正大。”《廣韻·齊韻》：“趧，趧鞻，四夷樂也。”*章炳麟*《文始》四：“鞮又孳乳為趧。趧婁，四夷之舞，各自有曲。《周禮》注以為四夷舞者所屝。然此似與兜離、兜勒同為夷語。”</w:t>
        <w:br/>
        <w:br/>
        <w:t>（2）〔趧赽〕走貌。《集韻·霽韻》：“趧赽，走皃。”</w:t>
        <w:br/>
      </w:r>
    </w:p>
    <w:p>
      <w:r>
        <w:t>趨##趨</w:t>
        <w:br/>
        <w:br/>
        <w:t>〔趋〕</w:t>
        <w:br/>
        <w:br/>
        <w:t>《説文》：“趨，走也。从走，芻聲。”*朱駿聲*通訓定聲：“凡芻旁，古或作‘☀’，☀作‘多’。”</w:t>
        <w:br/>
        <w:br/>
        <w:t>（一）qū　《廣韻》七逾切，平虞清。侯部。</w:t>
        <w:br/>
        <w:br/>
        <w:t>（1）跑，疾走。《説文·走部》：“趨，走也。”*朱駿聲*通訓定聲：“疾趨曰走。”*明**李翊*《俗呼小録》：“趨謂之跑。”《詩·小雅·緜蠻》：“豈敢憚行，畏不能趨。”*鄭玄*箋：“豈敢難徒行乎？畏不能及時疾至也。”*朱熹*注：“趨，疾行也。”《莊子·胠篋》：“然而巨盗至，則負匱揭篋擔囊而趨。”*陸德明*釋文：“趨，*李*云：走也。”*宋**洪邁*《夷堅志丁·京西田中蛇》：“聞屋側喀喀作聲，趨而視，則有蛇踞屋上。”</w:t>
        <w:br/>
        <w:br/>
        <w:t>（2）步，行走。《廣雅·釋詁一》：“趨，行也。”*清**桂馥*《説文解字義證·走部》：“趨，趨有疾、徐二義。”《古樂府·陌上桑》：“盈盈公府步，冉冉府中趨。”《徐霞客遊記·粤西遊日記二》：“此地無筏，而舟為陂阻，無由入洞，須數人負之以趨。”</w:t>
        <w:br/>
        <w:br/>
        <w:t>（3）小步快走，表示恭敬。《論語·子罕》：“（*孔）子*見齊衰者、冕衣裳者與瞽者，見之，雖少，必作；過之，必趨。”*邢昺*疏：“作，起也；趨，疾行也。言夫子見此三種之人雖少，坐則必起，行則必趨。”《禮記·曲禮上》：“遭先生於道，趨而進，正立拱手。”*孔穎達*疏：“此明道路與師長相逢之法。遭，逢也。趨，疾也。拱手見師而起敬，故疾趨而進就之也。”*唐**柳宗元*《植靈壽木》：“前趨問長老，重復欣嘉名。”</w:t>
        <w:br/>
        <w:br/>
        <w:t>（4）奔赴。《周禮·夏官·大司馬》：“車驟徒趨。”*鄭玄*注：“趨者赴敵尚疾之漸也。”《韓非子·難一》：“夫仁義者，憂天下之害，趨一國之患，不避卑辱謂之仁義。”《新唐書·魏元忠傳》：“今捨必禽之弱，而趨難敵之彊，非計也。”</w:t>
        <w:br/>
        <w:br/>
        <w:t>（5）追赶，追逐。《管子·宙合》：“為臣者不忠而邪，以趨爵禄。”《吕氏春秋·必己》：“於是相與趨之，行三十里，及而殺之。”*高誘*注：“趨，逐。”*唐**韓愈*《祭張給事文》：“惟義之趨，豈利之踐？”《鏡花緣》第九十二回：“每見世人惟利是趨，至於害在眼前，那裏還去管他。”又驱赶。《世説新語·德行》“時風雨忽至，（*王）祥*抱樹而泣”*南朝**梁**劉孝標*注：“*蕭廣濟*《孝子傳》曰：‘*祥*後母庭中有李始結子，使*祥*晝視鳥雀，夜則趨鼠。’”</w:t>
        <w:br/>
        <w:br/>
        <w:t>（6）投向；趋向。《漢書·欒布傳》：“方提趨湯，顧曰：‘願一言而死。’”*顔師古*曰：“提，舉也。舉而欲投之於湯也。趨，嚮也。”*唐**柳宗元*《駁復讎議》：“趨義者不知所以向，違害者不知所以立，以是為典可乎？”*清**譚嗣同*《鄧貞女詩並狀》：“臨機立斷識所趨，果力自策无滯濡。”</w:t>
        <w:br/>
        <w:br/>
        <w:t>（7）志趣，意趣。《孟子·告子下》：“三子者不同道，其趨一也。一者何也？曰仁也。”《論衡·定賢》：“文麗而務巨，言眇而趨深。”*明**楊溥*《禪玄顯教編》：“（*冷）謙*乃棄釋從學……觀*李思訓*畫，遂效之，深得其趨，因以善繪稱。”</w:t>
        <w:br/>
        <w:br/>
        <w:t>（8）归附，依附。《荀子·議兵》：“*韓*之*上地*，方數百里，完全富足而趨*趙*。”*楊倞*注：“趨，歸也。”《史記·商君列傳》：“明日，*秦*人皆趨令。”*司馬貞*索隱：“趨者，向也，附也。”《三國演義》第二十一回：“勉從虎穴暫趨身，説破英雄驚殺人。”</w:t>
        <w:br/>
        <w:br/>
        <w:t>（9）遵循；遵行。*宋**蘇舜欽*《啓事上奉寧軍陳侍郎》：“幼趨先訓，苦心為文，十年餘矣。”*宋**王安石*《上仁宗皇帝言事書》：“變更天下之弊法，以趨先王之意，甚易也。”*太平天國*《天情道理書》：“我等同為上帝之子女，以子女而趨父事，自是份所當然，理所宜然。”</w:t>
        <w:br/>
        <w:br/>
        <w:t>（10）苟且，草率。《漢書·薛宣傳》：“會*邛成太后*崩，喪事倉卒，吏賦斂以趨辦。”*顔師古*注：“趨，讀曰趣，言苟取辦。”</w:t>
        <w:br/>
        <w:br/>
        <w:t>⑪节奏，节拍。《淮南子·俶真》：“足蹀*陽阿*之舞，而手會《緑水》之趨。”*高誘*注：“趨，投節也。”</w:t>
        <w:br/>
        <w:br/>
        <w:t>⑫古代乐府大曲的尾声。《樂府詩集·相和歌辭一》：“諸調曲皆有辭、有聲，而大曲又有豔，有趨、有亂……豔在曲之前，趨與亂在曲之後。”*清**毛奇齡*《竟山樂録》卷三：“夫樂府歌法，前為豔，後為趨。豔者緩也，趨者促也。”</w:t>
        <w:br/>
        <w:br/>
        <w:t>⑬指古代宫廷内寝与宫门之间的空地。《爾雅·釋宫》：“堂上謂之行，堂下謂之步，門外謂之趨，中庭謂之走。”*郭璞*注：“此皆人行、步、趨、走之處，因以名云。”《周禮·夏官·大馭》：“凡馭路，行以肆夏，趨以采薺。”*鄭玄*注：“行，謂大寢至路門。趨，謂路門至應門。”</w:t>
        <w:br/>
        <w:br/>
        <w:t>⑭鹅或蛇伸头咬人。</w:t>
        <w:br/>
        <w:br/>
        <w:t>（二）cù　《集韻》趨玉切，入燭清。屋部。</w:t>
        <w:br/>
        <w:br/>
        <w:t>（1）急速，赶快。《廣雅·釋詁一》：“趨，疾也。”《莊子·徐无鬼》：“王命相者趨射之，狙執死。”*陸德明*釋文：“趨射，音促，急也。”《漢書·高帝紀上》：“令趨銷印。”*顔師古*注：“趨，讀曰促。促，速也。”《齊民要術·雜説》：“命女工趨織布，典饋釀春酒。”*石声汉*校釋：“趨字與趣字，六朝以前常互换着用，作‘从速’講。”</w:t>
        <w:br/>
        <w:br/>
        <w:t>（2）敦促；驱使。《荀子·王制》：“勸教化，趨孝弟。”*楊倞*注：“趨之使敦孝弟。趨讀為促。”*唐**柳宗元*《時令論上》：“季秋休百工，具衣裘，舉五穀之要，合秩芻，養犧牲，趨人牧斂。”注：“趨，督也。”</w:t>
        <w:br/>
        <w:br/>
        <w:t>（3）催迫；催促。《周禮·地官·縣正》：“趨其稼事而賞罰之。”*陸德明*釋文：“趨，本又作趣，音促。”《晏子春秋·雜上》：“*景公*之時饑，*晏子*請為民發粟，公不許。當為路寢之臺，*晏子*令吏重其賃，遠其兆，徐其日而不趨。”《大金國志》卷三：“*粘罕*謂*康公弼*曰：‘我欲擒*張㲄*何如？’*公弼*曰：‘是趨之畔也。’”*明**馮夢龍*《智囊補·兵智·王式》：“烽燧所以趨救兵也。”</w:t>
        <w:br/>
        <w:br/>
        <w:t>（4）通“促”。*清**朱駿聲*《説文通訓定聲·需部》：“趨，叚借為促。”1.迫促，促速。《禮記·樂記》：“*衛*音趨數煩志。”*鄭玄*注：“趨數，讀為促速，聲之誤也。”*孔穎達*疏：“*衛*音趨數煩志者，言*衛*音既促且速，所以使人意志煩勞也。”2.短。《莊子·外物》：“有人於彼，脩上而趨下。”*郭象*注：“長上而促下也。”*陸德明*釋文：“‘趨下’音促。*李*云：下短也。”3.恭谨貌。《儀禮·聘禮》：“賓入門皇，升堂讓，將授志趨。”*俞樾*平議：“趨當讀為促，古字通用……將授志趨者，謂賓將授玉之時其志彌促也。《士相見禮》：‘至下，容彌蹙。’注曰：‘蹙猶促也。促，恭殻貌也。’此文言趨，彼文言蹙，字異而義同。”</w:t>
        <w:br/>
        <w:br/>
        <w:t>（三）qù　《集韻》逡遇切，去遇清。侯部。</w:t>
        <w:br/>
        <w:br/>
        <w:t>行速。《集韻·遇韻》：“趨，行之速也。”《詩·齊風·猗嗟》：“巧趨蹌兮。”*毛*傳：“蹌，巧趨貌。”*孔穎達*疏：“趨，今之‘吏’步。則趨疾行也。禮有徐趨、疾趨，為之有巧有拙，故美其巧趨蹌兮。”</w:t>
        <w:br/>
        <w:br/>
        <w:t>（四）cǒu　《集韻》此苟切，上厚清。</w:t>
        <w:br/>
        <w:br/>
        <w:t>同“趣”。《集韻·𠪋韻》：“趣，促也。《周禮》有趣馬官。或作趨。”《篇海類編·人事類·走部》：“趨，趨馬，掌馬之官。”</w:t>
        <w:br/>
      </w:r>
    </w:p>
    <w:p>
      <w:r>
        <w:t>趩##趩</w:t>
        <w:br/>
        <w:br/>
        <w:t>《説文》：“趩，行聲也。一曰不行皃。从走，異聲。讀若敕。”</w:t>
        <w:br/>
        <w:br/>
        <w:t>chì　《廣韻》恥力切，入職徹。職部。</w:t>
        <w:br/>
        <w:br/>
        <w:t>（1）行走声。《説文·走部》：“趩，行聲也。”《廣韻·職韻》：“趩，行聲。”*周宣王*《石鼓文》：“其來趩趩。”</w:t>
        <w:br/>
        <w:br/>
        <w:t>（2）踟蹰不前。《説文·走部》：“趩，不行皃。”《王孫遣諸鐘》：“畏☀（即畏忌）趩趩。”</w:t>
        <w:br/>
        <w:br/>
        <w:t>（3）走貌。《玉篇·走部》：“趩，走皃。”</w:t>
        <w:br/>
      </w:r>
    </w:p>
    <w:p>
      <w:r>
        <w:t>趪##趪</w:t>
        <w:br/>
        <w:br/>
        <w:t>趪（一）huáng　《廣韻》胡光切，平唐匣。</w:t>
        <w:br/>
        <w:br/>
        <w:t>（1）〔趪趪〕1.负重用力貌。《正字通·走部》：“趪，言虡力猛能任重也。”《文選·張衡〈西京賦〉》：“洪鐘萬鈞，猛虡趪趪。”*李善*注引*薛綜*曰：“趪趪，張設貌。”*劉良*注：“趪趪，作力貌。”*北周**庾信*《太廟晨祼歌辭》：“清廟肅肅，猛虡趪趪。”2.威武貌。《玉篇·走部》：“趪，趪趪，武皃。”*唐**顔真卿*《宋公神道碑銘》：“亞相烈烈，尹京趪趪。”*清**朱實發*《除漕蠹》：“漕中有蠹神趪趪，軀幹蘁立性强梁。”3.洪大，洪亮。*清**沈德潛*《覺生寺大鐘歌》：“妄憑佛力消黑業，趪趪聲徹天門重。”4.舞貌。《龍龕手鑑·走部》：“趪，趪趪，舞皃。”</w:t>
        <w:br/>
        <w:br/>
        <w:t>（2）横持。*三國**魏**曹丕*《校獵賦》：“雄㦸趪而躍厲兮，黄鉞扈而揚鮮。”</w:t>
        <w:br/>
        <w:br/>
        <w:t>（二）guāng　《集韻》姑黄切，平唐見。</w:t>
        <w:br/>
        <w:br/>
        <w:t>（1）走貌。《集韻·唐韻》：“趪，走皃。”</w:t>
        <w:br/>
        <w:br/>
        <w:t>（2）同“僙”。威武貌。《集韻·庚韻》：“僙，武皃。或从走。”《正字通·走部》：“趪，威武貌。通作僙。”</w:t>
        <w:br/>
      </w:r>
    </w:p>
    <w:p>
      <w:r>
        <w:t>趫##趫</w:t>
        <w:br/>
        <w:br/>
        <w:t>《説文》：“趫，善緣木走之才。从走，喬聲。讀若王子蹻。”*鈕樹玉*校録：“*李善*注《文選·西京賦》及《一切經音義》卷十一引竝作善緣木之士也。《玉篇》訓善緣木之工也。”*王筠*句讀：“當依《玉篇》作工。古謂善一技者為工。”</w:t>
        <w:br/>
        <w:br/>
        <w:t>（一）qiáo　《廣韻》巨嬌切，平宵群。又起囂切。宵部。</w:t>
        <w:br/>
        <w:br/>
        <w:t>（1）有缘木登高的本领。《説文·走部》：“趫，善緣木走之才。”《文選·張衡〈西京賦〉》：“非*都盧*之輕趫，孰能超而究升。”*李善*注：“《太康地志》曰：‘*都盧國*，其人善緣高。’”*唐**李白*《行行且遊獵篇》：“邊城兒，生年不讀一字書，但知遊獵誇輕趫。”</w:t>
        <w:br/>
        <w:br/>
        <w:t>（2）行动敏捷，善于行走。《玉篇·走部》：“趫，善走也。”《六書故·人九》：“趫，輕疌也。”*唐**李白*《大獵賦》：“趫喬林，撇絶壁。”《資治通鑑·唐睿宗景雲元年》：“*隆基*有二奴*王毛仲*、*李守德*，皆趫勇善騎射，常侍衛左右。”*胡三**省*注：“趫，善走也。”又《唐憲宗元和十年》：“*東都*西南接*鄧*、*虢*，皆高山深林，民不耕種，專以射獵為生，人皆趫勇，謂之山棚。”*胡三省*注：“趫，捷也。”*清**薛福成*《庸盦筆記·威毅伯攻克金陵》：“薰以毒煙，灌以沸湯，則趫者幸脱，而憨者就殲。”</w:t>
        <w:br/>
        <w:br/>
        <w:t>（3）勇健，矫健。《廣雅·釋詁二》“蹻，健也”*清**王念孫*疏證：“蹻與趫通。”《後漢書·公孫瓚傳贊》：“*伯珪*疎獷，武才趫猛。”《新唐書·后妃傳上·文德長孫皇后》：“父*晟*，字*季*，涉書史，趫鷙曉兵，仕*隋*為右驍衛將軍。”又壮。《吕氏春秋·悔過》：“襲國邑，以車不過百里，以人不過三百里，皆以其氣之趫與力之盛，至，是以犯敵能滅，去之能速。”*高誘*注：“趫，壯也。”《文選·顔延之〈赭白馬賦〉》：“豈不以國尚威容，軍𩢰趫迅而已。”*李善*注：“《毛詩》曰：‘四牡有蹻’。*毛萇*曰：‘蹻，壯貌。趫與蹻同。’”</w:t>
        <w:br/>
        <w:br/>
        <w:t>（4）凶悍。《文選·張衡〈西京賦〉》：“趫悍虓豁，如虎如𤠾（貙）。”*李善*注：“《史記》曰：誅獟悍，獟與趫同。”*唐**李白*《設辟邪伎鼓吹雉子班曲辭》：“雙雌同飲啄，趫悍誰能争。”*清**天僇生*《孤臣碧血記》：“後列從者二：一軒一侏，貌均趫惡。”</w:t>
        <w:br/>
        <w:br/>
        <w:t>（5）足往上翘。《玉篇·走部》：“趫，舉足。”*清**徐灝*《説文解字注箋·走部》：“趫，《足部》蹻音義略同。”《漢書·高帝紀下》：“大臣内畔，諸將外反，亡可趫足待也。”*顔師古*注引*文穎*曰：“趫，猶翹也。”《水滸傳》第二十四回：“只見那婦人尖尖的一雙小脚兒正趫在筯邊。”《二刻拍案驚奇》卷二十二：“再不然，趫着脚兒把管簫吹一曲。”又凡物首尾上举亦曰趫。《醒世恒言·施潤澤灘闕遇友》：“舉目看時，不是别件，却是腰間細兩頭趫，凑心的細絲錠兒。”《金瓶梅》第二回：“往下看，尖趫趫金蓮小脚。”又：“窄多多尖趫脚兒。”</w:t>
        <w:br/>
        <w:br/>
        <w:t>（6）民间游艺之一，以足束于木棍之上行走，俗名踩高跷。*叶德辉*《説文讀若考》：“趫為高足之戲，以足束于木竿上踹之而行。”《清朝野史大觀·清宫遺聞·除夕慶隆舞》：“一人躧高趫，騎假馬。”</w:t>
        <w:br/>
        <w:br/>
        <w:t>（二）jiào　《集韻》巨夭切，上小羣。</w:t>
        <w:br/>
        <w:br/>
        <w:t>趋走。《集韻·小韻》：“趫，趨走。”*元*佚名《奉天命三保下西洋》第二折：“這香錢可是要緊的，你每祭祀罷了，各各趫之，我那裏尋之。”</w:t>
        <w:br/>
        <w:br/>
        <w:t>（三）chǎo　《集韻》丑小切，上小徹。</w:t>
        <w:br/>
        <w:br/>
        <w:t>同“超”。轻走貌。《集韻·小韻》：“超，輕走皃。或从喬。”</w:t>
        <w:br/>
      </w:r>
    </w:p>
    <w:p>
      <w:r>
        <w:t>趬##趬</w:t>
        <w:br/>
        <w:br/>
        <w:t>《説文》：“趬，行輕皃。一曰趬，舉足也。从走，堯聲。”</w:t>
        <w:br/>
        <w:br/>
        <w:t>qiāo　《廣韻》去遥切，平宵溪。又丘召切。宵部。</w:t>
        <w:br/>
        <w:br/>
        <w:t>（1）举步轻捷貌。《説文·走部》：“趬，行輕皃。”*段玉裁*注：“今俗語輕趬當用此字。”《篇海類編·人事類·走部》：“趬，輕皃，疾走輕健也。”《後漢書·馬融傳》：“或輕訬趬悍。”*李賢*注：“趬，《説文》曰：趬，行輕貌。”*清**謝階樹*《審己説》：“予之趬悍𤡑疾之材以令其鬭也。”</w:t>
        <w:br/>
        <w:br/>
        <w:t>（2）转行貌。《直音篇·走部》：“趬，轉行貌。”</w:t>
        <w:br/>
        <w:br/>
        <w:t>（3）举足。《説文·走部》：“趬，舉足也。”*王筠*釋例：“即《國策》之翹足。”《集韻·笑韻》：“趬，舉足高。”</w:t>
        <w:br/>
        <w:br/>
        <w:t>（4）向上翘起。《玉篇·走部》：“趬，起也，高也。”*清**錢坫*《説文解字斠詮·走部》：“趬，凡翹舉之義應爲趬，俗皆用翹。”《西遊記》第三十三回：“（*孫悟空*）説了誓，將身一縱，把尾子趬了一趬，跳在*南天門*前，謝了*哪吒太子*麾旗相助之功。”*清**袁于令*《西樓記》第六齣：“態妖嬈，打扮喬，行來頸骨摇，兩片嘴唇闊又趬。”</w:t>
        <w:br/>
        <w:br/>
        <w:t>（5）方言。跛。*清**唐訓方*《里語征實》卷上：“婦行脚歪曰趬。”</w:t>
        <w:br/>
      </w:r>
    </w:p>
    <w:p>
      <w:r>
        <w:t>趭##趭</w:t>
        <w:br/>
        <w:br/>
        <w:t>趭jiào　《廣韻》才笑切，去笑從。又弋照切，子肖切。</w:t>
        <w:br/>
        <w:br/>
        <w:t>（1）奔跑。《廣雅·釋宫》“趡，奔也”*清**王念孫*疏證：“趭，即趡之異文。”《漢書·司馬相如傳下》：“糾蓼叫奡踏以𦟣路兮，薎蒙踊躍騰而狂趭。”*顔師古*注引*張揖*曰：“趭，奔走也。”*王先謙*補注：“《史記》趭作趡。”《文選·左思〈吴都賦〉》：“猿臂骿脅，狂趭獷猤。”*李善*注引*劉逵*曰：“趭，走也。”*清**韋謙恒*《陸縴歌》：“犖犖確確穿山坳，居人騰趭如飛猱。”又走貌。《玉篇·走部》：“趭，走皃。”</w:t>
        <w:br/>
        <w:br/>
        <w:t>（2）躁动。*清**翟灝*《通俗編·雜字》：“趭，今謂躁動曰趭。”</w:t>
        <w:br/>
        <w:br/>
        <w:t>（3）进。《字彙·走部》：“趭，進也。”</w:t>
        <w:br/>
      </w:r>
    </w:p>
    <w:p>
      <w:r>
        <w:t>趮##趮</w:t>
        <w:br/>
        <w:br/>
        <w:t>《説文》：“趮，疾也。从走，喿聲。”</w:t>
        <w:br/>
        <w:br/>
        <w:t>zào　《廣韻》則到切，去号精。又《集韻》色到切。宵部。</w:t>
        <w:br/>
        <w:br/>
        <w:t>（1）疾速。《説文·走部》：“趮，疾也。”又动而旁出。《周禮·考工記·矢人》：“羽豐則遲，羽殺則趮。”*鄭玄*注：“趮，旁掉也。”*孫詒讓*正義：“《説文·走部》云：‘趮，疾也。’《廣雅·釋詁》云：‘掉，動也。’謂矢太疾則動而旁出。”</w:t>
        <w:br/>
        <w:br/>
        <w:t>（2）动。也作“躁”。*清**段玉裁*《説文解字注·走部》：“趮，今字作躁。”《管子·心術上》：“摇者不定，趮者不静。”《馬王堆漢墓帛書·老子甲本·道經》：“趮勝寒，靚（静）勝炅（熱）。”</w:t>
        <w:br/>
      </w:r>
    </w:p>
    <w:p>
      <w:r>
        <w:t>趯##趯</w:t>
        <w:br/>
        <w:br/>
        <w:t>《説文》：“趯，踊也。从走，翟聲。”*段玉裁*本改“踊”作“躍”。</w:t>
        <w:br/>
        <w:br/>
        <w:t>（一）yuè　《集韻》弋灼切，入藥以。藥部。</w:t>
        <w:br/>
        <w:br/>
        <w:t>跳跃。《説文·走部》：“趯，躍也。”《漢書·李尋傳》：“涌趯邪陰，湛溺太陽。”《後漢書·班彪傳附班固》：“南趯朱垠。”</w:t>
        <w:br/>
        <w:br/>
        <w:t>（二）tì　《廣韻》他歷切，入錫透。藥部。</w:t>
        <w:br/>
        <w:br/>
        <w:t>（1）跳貌。《廣韻·錫韻》：“趯，跳皃。”《篇海類編·人事類·走部》：“趯，跳踊也。”《詩·召南·草蟲》：“喓喓草蟲，趯趯阜螽。”*毛*傳：“趯趯，躍也。”*鄭玄*箋：“草虫鳴，阜螽躍而從之。”</w:t>
        <w:br/>
        <w:br/>
        <w:t>（2）踢。*唐**吕巖*《絶句》：“趯倒葫蘆掉卻琴，倒行直上*卧牛嶺*。”*唐**段成式*《酉陽雜俎·詭習》：“*張芬*曾為*韋南康*親隨行軍，曲藝過人，人舉七尺碑，定雙輪水磑，常於*福感寺*趯鞠，高及半塔，彈力五斗。”</w:t>
        <w:br/>
        <w:br/>
        <w:t>（3）汉字书法“八法”之一，即“钩”。*明**張紳*《法書通釋》：“趯者，挑也。而謂之趯者，其法借勢於努蹲，鋒得勢而出，期於倒收，若跳踢然，忌於平出，故不言挑也，直曰趯。”*清**錢泳*《履園叢話·書學·隸書》：“真書祖源，實基於此，迨*鍾*傅一出，又將*漢*隸變為轉折，畫平豎直，間用鉤趯，漸成楷法，謂之真書。”*邓拓*《三家村札记·有法与无法》：“向上挑为趯，向左挑为啄，向右挑为策。”</w:t>
        <w:br/>
        <w:br/>
        <w:t>（4）惊惧。《廣雅·釋詁一》：“趯，驚也。”</w:t>
        <w:br/>
        <w:br/>
        <w:t>（三）yào　《集韻》弋笑切，去笑以。</w:t>
        <w:br/>
        <w:br/>
        <w:t>走。《集韻·笑韻》：“趯，走也。”</w:t>
        <w:br/>
      </w:r>
    </w:p>
    <w:p>
      <w:r>
        <w:t>趰##趰</w:t>
        <w:br/>
        <w:br/>
        <w:t>趰同“邇”。</w:t>
        <w:br/>
      </w:r>
    </w:p>
    <w:p>
      <w:r>
        <w:t>趱##趱</w:t>
        <w:br/>
        <w:br/>
        <w:t>趱“趲”的简化字。</w:t>
        <w:br/>
      </w:r>
    </w:p>
    <w:p>
      <w:r>
        <w:t>趲##趲</w:t>
        <w:br/>
        <w:br/>
        <w:t>¹⁹趲</w:t>
        <w:br/>
        <w:br/>
        <w:t>〔趱〕</w:t>
        <w:br/>
        <w:br/>
        <w:t>（一）zǎn　《廣韻》藏旱切，上旱從。又則旰切，《集韻》祖管切。</w:t>
        <w:br/>
        <w:br/>
        <w:t>（1）惊散貌。《廣雅·釋言》：“趲，虘也。”*王念孫*疏證：“驚散之貌也。”</w:t>
        <w:br/>
        <w:br/>
        <w:t>（2）催促；逼使。《集韻·换韻》：“趲，逼使也。”《字彙·走部》：“趲，逼也。”*宋**趙師俠*《酹江月·丙午螺川》：“趲柳催花，摧紅長翠，多少風和雨。”*元**王實甫*《西廂記》第三本第二折：“禁不得你甜話兒熱趲，好着我兩下裏做人難。”*清**姚燮*《糧船行》：“催糧吏官坐當渡，皂隸揮鞭趲行路，趲爾今朝入關去。”又逼使走。《集韻·緩韻》：“趲，逼使走也。”《兒女英雄傳》第五回：“公子只得催着牲口，趲向前去。”</w:t>
        <w:br/>
        <w:br/>
        <w:t>（3）赶，加快。如：趱路；趱办；趱运。*宋**陳文增*《月泉吟社摘句圖》：“社近記穿黄繭子，雨前趲摘紫槍旗。”*明**湯顯祖*《邯鄲記·織恨》：“催錦的官兒將到，夫人趲起些。”《星火燎原·郭天民〈从乌江到泸沽〉》：“我军穿过敌人的空隙，冒雨趱行。”</w:t>
        <w:br/>
        <w:br/>
        <w:t>（4）积蓄。*元*佚名《漁樵記》第二折：“我比别人家長趲下些乾柴。”《西遊記》第六十八回：“（那獃子）道：‘哥哥！這遭我擾你，待下次趲錢，我也請你回席。’”*艾芜*《纺车复活的时候》：“那种索子穿的通洞钱，枕头上都趱了好几大串。”又聚敛。*元*佚名《陳州糶米》第二折：“你積趲的金銀過北斗，你指望待天長地久。”*明**朱有燉*《黑旋風仗義疎財》第三折：“都巡倚勢趲家私，賣免官糧娶艷姿。”</w:t>
        <w:br/>
        <w:br/>
        <w:t>（5）使，鼓。《儒林外史》第四十九回：“他若是趲一個勁，那怕幾千斤的石塊，打落在他頭上、身上，他會絲毫不覺得。”</w:t>
        <w:br/>
        <w:br/>
        <w:t>（6）移动。如：趱座。《朱子語類·禮七》：“自升*曾子*於殿上，下面趲一位，次序都亂了。”</w:t>
        <w:br/>
        <w:br/>
        <w:t>（7）钻。《古今小説·宋四公大鬧禁魂張》：“*王秀*和婆子喫了一驚，鬼慌起來。看時，見個人從床底下趲將出來，手提一包兒。”《老殘遊記續集》第一回：“轎夫前後兩名，後頭的一名先趲到皮條底下，將轎子抬起一頭來，人好坐上去。”</w:t>
        <w:br/>
        <w:br/>
        <w:t>（8）方言。缩，耷拉。*梁斌*《红旗谱》三二：“他一边说着，拔脚就走出来，抱着两条胳膊，趱着脑袋走回家里。”</w:t>
        <w:br/>
        <w:br/>
        <w:t>（二）zū　《集韻》宗蘇切，平模精。</w:t>
        <w:br/>
        <w:br/>
        <w:t>走。《集韻·模韻》：“趲，走也。”</w:t>
        <w:br/>
      </w:r>
    </w:p>
    <w:p>
      <w:r>
        <w:t>𧺆##𧺆</w:t>
        <w:br/>
        <w:br/>
        <w:t>同“走”。《類篇·走部》：“𧺆，趨也。从夭、止。”*司馬光*注：“今隸變作走。”《字彙·走部》：“𧺆，篆文走字。”《孟子·離婁上》：“民之歸仁也，猶水之就下，獸之𧺆壙也。”《國語·魯語下》：“若從君而𧺆患，則不如違君以辟難。”*韋昭*注：“𧺆，之也。”*元**秦簡夫*《宜秋山趙禮讓肥》第一折：“想他每富家，殺羊也那宰馬。每日裏笑恰，飛觥也那𧺆斝。”</w:t>
        <w:br/>
      </w:r>
    </w:p>
    <w:p>
      <w:r>
        <w:t>𧺇##𧺇</w:t>
        <w:br/>
        <w:br/>
        <w:t>¹𧺇同“赳”。《改併四聲篇海·走部》引《川篇》：“𧺇，武皃。”《康熙字典·走部》引《篇韻》：“𧺇，與赳同。”</w:t>
        <w:br/>
      </w:r>
    </w:p>
    <w:p>
      <w:r>
        <w:t>𧺈##𧺈</w:t>
        <w:br/>
        <w:br/>
        <w:t>²𧺈“赳”的讹字。《五經文字·走部》：“赳，從丩。丩，吉由反，解、收之類皆從丩。作𧺈譌。”《正字通·走部》：“𧺈，赳字之譌。”</w:t>
        <w:br/>
      </w:r>
    </w:p>
    <w:p>
      <w:r>
        <w:t>𧺎##𧺎</w:t>
        <w:br/>
        <w:br/>
        <w:t>𧺎yì　《龍龕手鑑》音疫。</w:t>
        <w:br/>
        <w:br/>
        <w:t>走貌。《中華大字典·走部》引《龍龕手鑑》：“𧺎，走貌。”按：今本《龍龕手鑑》有音无义。</w:t>
        <w:br/>
      </w:r>
    </w:p>
    <w:p>
      <w:r>
        <w:t>𧺏##𧺏</w:t>
        <w:br/>
        <w:br/>
        <w:t>𧺏chí　《玉篇》直知切。</w:t>
        <w:br/>
        <w:br/>
        <w:t>走貌。《玉篇·走部》：“𧺏，走也。”《篇海類編·人事類·走部》：“𧺏，走皃。”</w:t>
        <w:br/>
      </w:r>
    </w:p>
    <w:p>
      <w:r>
        <w:t>𧺐##𧺐</w:t>
        <w:br/>
        <w:br/>
        <w:t>𧺐jué　《集韻》九勿切，入物見。又《篇海類編》其月切。</w:t>
        <w:br/>
        <w:br/>
        <w:t>（1）方言。翘尾奔跑。《篇海類編·人事類·走部》：“𧺐，舉尾走也。”*明**李實*《蜀語》：“𧺐，舉尾走曰𧺐。𧺐，音掘。”*民国*修《雲陽縣志·禮俗下》：“𧺐，不馴也。”又举尾。*民国*修《邱縣志·雜志·方言》：“𧺐，舉尾也。音掘。”</w:t>
        <w:br/>
        <w:br/>
        <w:t>（2）同“𧿺”。走貌。《集韻·迄韻》：“𧿺，走皃。或作趉、𧺐。”</w:t>
        <w:br/>
      </w:r>
    </w:p>
    <w:p>
      <w:r>
        <w:t>𧺑##𧺑</w:t>
        <w:br/>
        <w:br/>
        <w:t>𧺑同“徒”。《正字通·走部》：“𧺑、𨑡、徒𠀤同。見《舉要》。”</w:t>
        <w:br/>
      </w:r>
    </w:p>
    <w:p>
      <w:r>
        <w:t>𧺒##𧺒</w:t>
        <w:br/>
        <w:br/>
        <w:t>𧺒zú　《龍龕手鑑》才恤反。</w:t>
        <w:br/>
        <w:br/>
        <w:t>同“踤”。抵触；冲撞。《龍龕手鑑·走部》：“𧺒，俗；正作踤。摧𧺒。”</w:t>
        <w:br/>
      </w:r>
    </w:p>
    <w:p>
      <w:r>
        <w:t>𧺓##𧺓</w:t>
        <w:br/>
        <w:br/>
        <w:t>𧺓同“赹”。《龍龕手鑑·走部》：“𧺓”，“赹”的俗字。</w:t>
        <w:br/>
      </w:r>
    </w:p>
    <w:p>
      <w:r>
        <w:t>𧺝##𧺝</w:t>
        <w:br/>
        <w:br/>
        <w:t>𧺝yì　《玉篇》韋筆切。又《五音集韻》于聿切。</w:t>
        <w:br/>
        <w:br/>
        <w:t>走。《玉篇·走部》：“𧺝，走也。”</w:t>
        <w:br/>
      </w:r>
    </w:p>
    <w:p>
      <w:r>
        <w:t>𧺞##𧺞</w:t>
        <w:br/>
        <w:br/>
        <w:t>𧺞同“䞘”。《字彙·走部》：“𧺞，同䞘。”《增補五方元音·地韻》：“𧺞，同䞘。直行也。”</w:t>
        <w:br/>
      </w:r>
    </w:p>
    <w:p>
      <w:r>
        <w:t>𧺟##𧺟</w:t>
        <w:br/>
        <w:br/>
        <w:t>𧺟tǎn　《集韻》他感切，上感透。</w:t>
        <w:br/>
        <w:br/>
        <w:t>〔𧺟踔〕且行且退。《集韻·感韻》：“𧺟，𧺟踔，行進退也。”</w:t>
        <w:br/>
      </w:r>
    </w:p>
    <w:p>
      <w:r>
        <w:t>𧺠##𧺠</w:t>
        <w:br/>
        <w:br/>
        <w:t>𧺠chì　《玉篇》丑亦切。</w:t>
        <w:br/>
        <w:br/>
        <w:t>（1）超。《玉篇·走部》：“𧺠，超也。”</w:t>
        <w:br/>
        <w:br/>
        <w:t>（2）行。《玉篇·走部》：“𧺠，行也。”</w:t>
        <w:br/>
      </w:r>
    </w:p>
    <w:p>
      <w:r>
        <w:t>𧺡##𧺡</w:t>
        <w:br/>
        <w:br/>
        <w:t>𧺡bá　《廣韻》蒲撥切，入末並。</w:t>
        <w:br/>
        <w:br/>
        <w:t>（1）同“䟛”。1.行貌。《廣韻·末韻》：“䟛，行皃。𧺡，同䟛。”*清**毛奇齡*《周子鉉游天台山記事》：“（*天）台*距此五六百里，寧有以紈綺無輔𧺡𧺺往來之理。”2.急行貌。《增補五方元音·地韻》：“𧺡，同䟛。急行貌。”</w:t>
        <w:br/>
        <w:br/>
        <w:t>（2）同“䢌”。《廣韻·末韻》：“䢌，《説文》：‘行皃。’一曰猝也。或作𧺡。”</w:t>
        <w:br/>
      </w:r>
    </w:p>
    <w:p>
      <w:r>
        <w:t>𧺢##𧺢</w:t>
        <w:br/>
        <w:br/>
        <w:t>𧺢（一）tòu　《廣韻》他候切，去候透。</w:t>
        <w:br/>
        <w:br/>
        <w:t>（1）走。《玉篇·走部》：“𧺢，走也。”</w:t>
        <w:br/>
        <w:br/>
        <w:t>（2）举身下跳。《廣韻·候韻》：“𧺢，自投下。”又跳跃。*清**毛奇齡*《越語肯綮録》：“以身踊擲曰𧺢。”*民国*修《蕭山縣志稿·方言謡諺》：“躍跳曰𧺢。”</w:t>
        <w:br/>
        <w:br/>
        <w:t>（3）出。《字彙·走部》：“𧺢，出也。”</w:t>
        <w:br/>
        <w:br/>
        <w:t>（4）方言。步高不稳。*清**范寅*《越諺》卷下：“𧺢，步高不穩。”</w:t>
        <w:br/>
        <w:br/>
        <w:t>（二）yì　《集韻》營隻切，入昔以。</w:t>
        <w:br/>
        <w:br/>
        <w:t>〔𧽦𧺢〕走貌。《集韻·㫺韻》：“𧺢，𧽦𧺢，走皃。”单用义同。《改併四聲篇海·走部》引《俗字背篇》：“𧺢，走皃也。”《篇海類編·人事類·走部》：“𧺢，走皃。”</w:t>
        <w:br/>
      </w:r>
    </w:p>
    <w:p>
      <w:r>
        <w:t>𧺣##𧺣</w:t>
        <w:br/>
        <w:br/>
        <w:t>𧺣zōng　《廣韻》即容切，平鍾精。又七恭切。</w:t>
        <w:br/>
        <w:br/>
        <w:t>（1）急行貌。《廣韻·鍾韻》：“𧺣，急行也。”《集韻·鍾韻》：“𧺣，急行皃。”</w:t>
        <w:br/>
        <w:br/>
        <w:t>（2）方言。纵身，腾越。*清**范寅*《越諺》卷下：“𧺣，一舉步而上屋過牆。”</w:t>
        <w:br/>
      </w:r>
    </w:p>
    <w:p>
      <w:r>
        <w:t>𧺤##𧺤</w:t>
        <w:br/>
        <w:br/>
        <w:t>𧺤（一）qiú　《集韻》渠尤切，平尤羣。</w:t>
        <w:br/>
        <w:br/>
        <w:t>足不伸。《集韻·尤韻》：“𧺤，足不伸也。”</w:t>
        <w:br/>
        <w:br/>
        <w:t>（二）jū</w:t>
        <w:br/>
        <w:br/>
        <w:t>同“跔”。蜷曲不伸。*清**范寅*《越諺》卷中：“𧺤，物屈不伸，及伸而屈脚筋。𧺤同跔。”又《越諺》卷上：“夏清客，冬𧺤僂。”自注：“𧺤僂者，屈而不伸之狀，寒而無衣所致。”</w:t>
        <w:br/>
      </w:r>
    </w:p>
    <w:p>
      <w:r>
        <w:t>𧺥##𧺥</w:t>
        <w:br/>
        <w:br/>
        <w:t>𧺥同“趣”。《字彙·走部》：“𧺥，即趣字。”《增補五方元音·地韻》：“𧺥，同趣。”《古文苑·周宣王〈石鼓文〉》：“𧺥𧺥六馬，射之𥎽𨑦。”*章樵*注：“*鄭*云𧺥即趣字……六馬，天子所駕也，趣趣然調和閑習，射則矢鏃之發舒徐不迫。言皆合禮，有一發五豝之意。”</w:t>
        <w:br/>
      </w:r>
    </w:p>
    <w:p>
      <w:r>
        <w:t>𧺦##𧺦</w:t>
        <w:br/>
        <w:br/>
        <w:t>𧺦同“趆”。《龍龕手鑑·走部》：“趆，正；𧺦，今。走也。一曰窮也。”《字彙補·走部》：“𧺦，同趆。”</w:t>
        <w:br/>
      </w:r>
    </w:p>
    <w:p>
      <w:r>
        <w:t>𧺧##𧺧</w:t>
        <w:br/>
        <w:br/>
        <w:t>𧺧chì　《改併四聲篇海》引《川篇》丑世切。</w:t>
        <w:br/>
        <w:br/>
        <w:t>超。《改併四聲篇海·走部》引《川篇》：“𧺧，超也。”</w:t>
        <w:br/>
      </w:r>
    </w:p>
    <w:p>
      <w:r>
        <w:t>𧺨##𧺨</w:t>
        <w:br/>
        <w:br/>
        <w:t>𧺨xǐ　《改併四聲篇海》引《川篇》斯尔切。</w:t>
        <w:br/>
        <w:br/>
        <w:t>移。《改併四聲篇海·走部》引《川篇》：“𧺨，移也。”《字彙補·走部》：“𧺨，移也。”</w:t>
        <w:br/>
      </w:r>
    </w:p>
    <w:p>
      <w:r>
        <w:t>𧺪##𧺪</w:t>
        <w:br/>
        <w:br/>
        <w:t>⁴𧺪yān　《龍龕手鑑》音焉。</w:t>
        <w:br/>
        <w:br/>
        <w:t>古代东方少数民族的一种舞蹈。《龍龕手鑑》：“𧺪，音焉。東夷舞。”</w:t>
        <w:br/>
      </w:r>
    </w:p>
    <w:p>
      <w:r>
        <w:t>𧺫##𧺫</w:t>
        <w:br/>
        <w:br/>
        <w:t>𧺫同“起”。《宋元以來俗字譜》：“起”，《嶺南逸事》作“𧺫”。</w:t>
        <w:br/>
      </w:r>
    </w:p>
    <w:p>
      <w:r>
        <w:t>𧺰##𧺰</w:t>
        <w:br/>
        <w:br/>
        <w:t>𧺰nì　《字彙補·走部》：“𧺰，魚的切，音逆。見《金鏡》。”</w:t>
        <w:br/>
      </w:r>
    </w:p>
    <w:p>
      <w:r>
        <w:t>𧺱##𧺱</w:t>
        <w:br/>
        <w:br/>
        <w:t>𧺱“䞖”的讹字。《玉篇·走部》：“𧺱，市玉切。*晋*時四公子名。”按：《康熙字典》、《中華大字典》引《玉篇》作“䞖”。*周祖谟*《禪母古音考》：“禪母字有從喻母四等字得聲者。”按：䞖，市玉切，禅母字。弋，与职切，以母字。䞖从弋得声，正是禅母字从喻母四等得声，从戈误。</w:t>
        <w:br/>
      </w:r>
    </w:p>
    <w:p>
      <w:r>
        <w:t>𧺲##𧺲</w:t>
        <w:br/>
        <w:br/>
        <w:t>𧺲cū　《改併四聲篇海》引《類篇》倉胡切。</w:t>
        <w:br/>
        <w:br/>
        <w:t>浅渡。《改併四聲篇海·走部》引《類篇》：“𧺲，淺渡也。”</w:t>
        <w:br/>
      </w:r>
    </w:p>
    <w:p>
      <w:r>
        <w:t>𧺳##𧺳</w:t>
        <w:br/>
        <w:br/>
        <w:t>𧺳同“趆”。《龍龕手鑑·走部》：“趆，正；𧺳，今。走也。一曰窮也。”</w:t>
        <w:br/>
      </w:r>
    </w:p>
    <w:p>
      <w:r>
        <w:t>𧺴##𧺴</w:t>
        <w:br/>
        <w:br/>
        <w:t>𧺴wǔ</w:t>
        <w:br/>
        <w:br/>
        <w:t>同“啎”。违逆；抵触。《管子·心術上》：“天之道，虚其無形，虚則不屈，無形則無所低𧺴。”*尹知章*注：“𧺴，逆也。”*王念孫*雜志：“*引之*曰：‘位、𧺴二字，義不相屬。位當為低，低𧺴即抵啎也。’《説文》：‘啎，逆也。’《漢書·司馬遷傳》：‘或有抵梧。’*如淳*曰：‘梧，讀曰迕，相觸迕也。’啎、梧、迕、𧺴竝字異而義同。”</w:t>
        <w:br/>
      </w:r>
    </w:p>
    <w:p>
      <w:r>
        <w:t>𧺶##𧺶</w:t>
        <w:br/>
        <w:br/>
        <w:t>𧺶chù　《廣韻》丑律切，入術徹。</w:t>
        <w:br/>
        <w:br/>
        <w:t>（1）走貌。《玉篇·走部》：“𧺶，走也。”《篇海類編·人事類·走部》：“𧺶，走皃。”</w:t>
        <w:br/>
        <w:br/>
        <w:t>（2）走出。《集韻·術韻》：“𧺶，走出也。”</w:t>
        <w:br/>
      </w:r>
    </w:p>
    <w:p>
      <w:r>
        <w:t>𧺷##𧺷</w:t>
        <w:br/>
        <w:br/>
        <w:t>𧺷sū　《玉篇》相活切。又《五音集韻》素姑切。</w:t>
        <w:br/>
        <w:br/>
        <w:t>走貌。《玉篇·走部》：“𧺷，走皃。”《字彙·走部》：“𧺷，走也。”</w:t>
        <w:br/>
      </w:r>
    </w:p>
    <w:p>
      <w:r>
        <w:t>𧺸##𧺸</w:t>
        <w:br/>
        <w:br/>
        <w:t>𧺸yóng　《篇海類編》魚營切。</w:t>
        <w:br/>
        <w:br/>
        <w:t>急走。《篇海類編·人事類·走部》：“𧺸，急走也。”《字彙·走部》：“𧺸，急也。”</w:t>
        <w:br/>
      </w:r>
    </w:p>
    <w:p>
      <w:r>
        <w:t>𧺹##𧺹</w:t>
        <w:br/>
        <w:br/>
        <w:t>𧺹jǔ　《廣韻》居許切，上語見。</w:t>
        <w:br/>
        <w:br/>
        <w:t>行貌。《玉篇·走部》：“𧺹，行皃。”</w:t>
        <w:br/>
      </w:r>
    </w:p>
    <w:p>
      <w:r>
        <w:t>𧺺##𧺺</w:t>
        <w:br/>
        <w:br/>
        <w:t>𧺺bá　《廣韻》蒲撥切，入末並。</w:t>
        <w:br/>
        <w:br/>
        <w:t>（1）同“䟛”。行貌。《廣韻·末韻》：“䟛，行皃。𧺺，同䟛。”*清**毛奇齡*《周子鉉游天台山記事》：“（*天）台*距此五六百里，寧有以紈綺無輔𧺡𧺺往來之理。”</w:t>
        <w:br/>
        <w:br/>
        <w:t>（2）同“䢌”。《集韻·末韻》：“䢌，《説文》：‘行皃。’一曰猝也。或作𧺺。”</w:t>
        <w:br/>
        <w:br/>
        <w:t>（3）同“魃”。古代传说中能造成旱灾的旱神。《篇海類編·人事類·走部》：“𧺺，同魃，旱魃。”</w:t>
        <w:br/>
        <w:br/>
        <w:t>（4）同“跋”。《正字通·走部》：“𧺺，與跋通。”</w:t>
        <w:br/>
      </w:r>
    </w:p>
    <w:p>
      <w:r>
        <w:t>𧺻##𧺻</w:t>
        <w:br/>
        <w:br/>
        <w:t>𧺻同“𧼏”。《集韻·先韻》：“𧼏，《説文》：‘急走也。’或省。”《龍龕手鑑·走部》：“𧺻，或作；𧼏，正。疾走皃。”</w:t>
        <w:br/>
      </w:r>
    </w:p>
    <w:p>
      <w:r>
        <w:t>𧺼##𧺼</w:t>
        <w:br/>
        <w:br/>
        <w:t>《説文》：“𧺼，淺渡也。从走，此聲。”</w:t>
        <w:br/>
        <w:br/>
        <w:t>cǐ　《廣韻》雌氏切，上紙清。支部。</w:t>
        <w:br/>
        <w:br/>
        <w:t>浅渡。《説文·走部》：“𧺼，淺渡也。”又蹈。*清**錢坫*《説文斠詮》：“《莊子》‘跐黄泉而登大皇’、《列子》‘躇步跐蹈’，皆此字，今俗謂蹈為𧺼，其字别為踹。”</w:t>
        <w:br/>
      </w:r>
    </w:p>
    <w:p>
      <w:r>
        <w:t>𧺽##𧺽</w:t>
        <w:br/>
        <w:br/>
        <w:t>𧺽dì　《龍龕手鑑》都計反。</w:t>
        <w:br/>
        <w:br/>
        <w:t>趋走貌。《龍龕手鑑·走部》：“𧺽，趍走皃也。”《篇海類編·人事類·走部》：“𧺽，趍走也。”</w:t>
        <w:br/>
      </w:r>
    </w:p>
    <w:p>
      <w:r>
        <w:t>𧺾##𧺾</w:t>
        <w:br/>
        <w:br/>
        <w:t>𧺾pǎn　《廣韻》普伴切，上緩滂。</w:t>
        <w:br/>
        <w:br/>
        <w:t>走貌。《廣韻·緩韻》：“𧺾，走皃。”</w:t>
        <w:br/>
      </w:r>
    </w:p>
    <w:p>
      <w:r>
        <w:t>𧺿##𧺿</w:t>
        <w:br/>
        <w:br/>
        <w:t>𧺿（一）chì　《集韻》丑例切，去祭徹。</w:t>
        <w:br/>
        <w:br/>
        <w:t>同“𧼪（跇）”。《玉篇·走部》：“𧼪，渡也，超特也。𧺿，同𧼪。”</w:t>
        <w:br/>
        <w:br/>
        <w:t>（二）yì</w:t>
        <w:br/>
        <w:br/>
        <w:t>同“跇”。超越。《集韻·祭韻》：“跇，《説文》：‘述也。’一曰踰也。或从走。”《增補五方元音·地韻》：“𧺿，同跇。踰也。”</w:t>
        <w:br/>
      </w:r>
    </w:p>
    <w:p>
      <w:r>
        <w:t>𧻀##𧻀</w:t>
        <w:br/>
        <w:br/>
        <w:t>同“䞣”。《説文·走部》：“𧻀，距也。从走，㡿省聲。《漢令》曰：‘𧻀張百人。’”《類篇·走部》：“𧻀，距也。又衺逆也。又跬步也。”《正字通·走部》：“𧻀，𧻀脚立也，脚斜立也。……篆作𧻀，《正韻》及俗書皆作䞣。斥即厈之變形。”</w:t>
        <w:br/>
      </w:r>
    </w:p>
    <w:p>
      <w:r>
        <w:t>𧻁##𧻁</w:t>
        <w:br/>
        <w:br/>
        <w:t>𧻁qiù　《集韻》丘救切，去宥溪。</w:t>
        <w:br/>
        <w:br/>
        <w:t>同“䠗”。跛行。《集韻·宥韻》：“䠗，跛行也。或作𧻁。”</w:t>
        <w:br/>
      </w:r>
    </w:p>
    <w:p>
      <w:r>
        <w:t>𧻂##𧻂</w:t>
        <w:br/>
        <w:br/>
        <w:t>同“越”。《字彙補·拾遺》：“𧻂，古越字。《七經圖》：‘*陽**𧻂**虎*之弟’。”*南朝**陳**徐陵*《徐州刺史侯安都德政碑》：“山移兩𧻂，海變三田。”</w:t>
        <w:br/>
      </w:r>
    </w:p>
    <w:p>
      <w:r>
        <w:t>𧻃##𧻃</w:t>
        <w:br/>
        <w:br/>
        <w:t>𧻃（一）yán　《刊謬補缺切韻》以然反，平仙以。</w:t>
        <w:br/>
        <w:br/>
        <w:t>相顾视。*唐**王仁昫*《刊謬補缺切韻·仙韻》：“𧻃，相顧視。”</w:t>
        <w:br/>
        <w:br/>
        <w:t>（二）qù　《龍龕手鑑》七句反。</w:t>
        <w:br/>
        <w:br/>
        <w:t>同“趣”。《龍龕手鑑·走部》：“𧻃”，“趣”的俗字。《字彙補·走部》：“𧻃，音義與趣同。”</w:t>
        <w:br/>
      </w:r>
    </w:p>
    <w:p>
      <w:r>
        <w:t>𧻍##𧻍</w:t>
        <w:br/>
        <w:br/>
        <w:t>𧻍zhǎi　《改併四聲篇海·走部》引《類篇》：“𧻍，仄買切。”《字彙補·走部》：“𧻍，仄買切，音抧。義闕。”</w:t>
        <w:br/>
      </w:r>
    </w:p>
    <w:p>
      <w:r>
        <w:t>𧻎##𧻎</w:t>
        <w:br/>
        <w:br/>
        <w:t>𧻎“趆”的讹字。《字彙補·走部》：“𧻎，趆字之譌。”</w:t>
        <w:br/>
      </w:r>
    </w:p>
    <w:p>
      <w:r>
        <w:t>𧻏##𧻏</w:t>
        <w:br/>
        <w:br/>
        <w:t>𧻏同“逃”。《金瓶梅》第八十二回：“*經濟*還拿着這根簪子做証見，認*玉樓*是姐，要暗中成事。不想*玉樓*哄𧻏，反陷*經濟*牢獄之災。”</w:t>
        <w:br/>
      </w:r>
    </w:p>
    <w:p>
      <w:r>
        <w:t>𧻑##𧻑</w:t>
        <w:br/>
        <w:br/>
        <w:t>𧻑同“𧻶”。《集韻·微韻》：“𧻶，走皃。或从夷。”《直音篇·走部》：“𧻶，走貌。𧻑，同𧻶。”</w:t>
        <w:br/>
      </w:r>
    </w:p>
    <w:p>
      <w:r>
        <w:t>𧻒##𧻒</w:t>
        <w:br/>
        <w:br/>
        <w:t>𧻒xiàn　《集韻》虚欠切，去釅曉。</w:t>
        <w:br/>
        <w:br/>
        <w:t>走貌。《集韻·驗韻》：“𧻒，走皃。”《篇海類編·人事類·走部》：“𧻒，走也。”</w:t>
        <w:br/>
      </w:r>
    </w:p>
    <w:p>
      <w:r>
        <w:t>𧻓##𧻓</w:t>
        <w:br/>
        <w:br/>
        <w:t>𧻓bèng　《廣韻》北孟切，去映幫。</w:t>
        <w:br/>
        <w:br/>
        <w:t>（1）奔走。《玉篇·走部》：“𧻓，走也。”*元**楊景賢*《西遊記》第六本第二十一齣：“你奔波𧻓紅塵，我清净守空門。”又驱步。《改併四聲篇海·走部》引《玉篇》：“𧻓，䟃𧽼也。”</w:t>
        <w:br/>
        <w:br/>
        <w:t>（2）同“迸”。散；纵逃。*清**王念孫*《廣雅疏證·釋訓》“𧻓𧻓”下云：“《玉篇》：‘迸，散也。’*王延壽*《王孫賦》云：‘或蹫趹以跳迸。’迸與𧻓同。”*宋**洪邁*《容齋四筆》卷十六：“志在於掠而不在於殺，則震以金鼓而挺其一隅，縱之逸，謂之𧻓。”</w:t>
        <w:br/>
      </w:r>
    </w:p>
    <w:p>
      <w:r>
        <w:t>𧻔##𧻔</w:t>
        <w:br/>
        <w:br/>
        <w:t>⁶𧻔kuāng　《集韻》曲王切，平陽溪。</w:t>
        <w:br/>
        <w:br/>
        <w:t>同“𨀕”。疾行。《集韻·陽韻》：“𨀕，𨀕躟，行遽。或从走。”《字彙·走部》：“𧻔，疾行。”</w:t>
        <w:br/>
      </w:r>
    </w:p>
    <w:p>
      <w:r>
        <w:t>𧻕##𧻕</w:t>
        <w:br/>
        <w:br/>
        <w:t>《説文》：“𧻕，側行也。从走，朿聲。《詩》曰：‘謂地蓋厚，不敢不𧻕。’”</w:t>
        <w:br/>
        <w:br/>
        <w:t>qì　《廣韻》七迹切，入昔清。又《集韻》資昔切。錫部。</w:t>
        <w:br/>
        <w:br/>
        <w:t>侧行。《説文·走部》：“𧻕，側行也。《詩》曰：‘謂地蓋厚，不敢不𧻕。’”*徐鍇*繫傳：“若行險，恐陷墜也。”*段玉裁*注：“側行者，謹畏也。《小雅》𧻕作蹐。*毛*曰：‘蹐，累足也。’《足部》引‘不敢不蹐’。此不同者，蓋三家文異也。朿聲、脊聲同部。”《直音篇·走部》：“𧻕，小步。”</w:t>
        <w:br/>
      </w:r>
    </w:p>
    <w:p>
      <w:r>
        <w:t>𧻖##𧻖</w:t>
        <w:br/>
        <w:br/>
        <w:t>𧻖zhōu　《廣韻》張流切，平尤知。</w:t>
        <w:br/>
        <w:br/>
        <w:t>〔𧻖𧽏〕也作“𧻖𼯩”。行不进。《廣韻·尤韻》：“𧻖，𧻖𧽏，行不進也。”</w:t>
        <w:br/>
      </w:r>
    </w:p>
    <w:p>
      <w:r>
        <w:t>𧻗##𧻗</w:t>
        <w:br/>
        <w:br/>
        <w:t>𧻗jú　《玉篇》計聿切。</w:t>
        <w:br/>
        <w:br/>
        <w:t>（1）走。《玉篇·走部》：“𧻗，走也。”《字彙·走部》：“𧻗，走也。與越字不同。”</w:t>
        <w:br/>
        <w:br/>
        <w:t>（2）逾。《玉篇·走部》：“𧻗，踰也。”*清**李調元*《六書分毫·字有形似同而音義各别者》：“越、𧻗：上音月，超越，隕越；下薰入聲，走也，踰也。”</w:t>
        <w:br/>
      </w:r>
    </w:p>
    <w:p>
      <w:r>
        <w:t>𧻘##𧻘</w:t>
        <w:br/>
        <w:br/>
        <w:t>𧻘qiè　《集韻》詰結切，入屑溪。</w:t>
        <w:br/>
        <w:br/>
        <w:t>跳貌。《集韻·屑韻》：“𧻘，跳皃。”</w:t>
        <w:br/>
      </w:r>
    </w:p>
    <w:p>
      <w:r>
        <w:t>𧻙##𧻙</w:t>
        <w:br/>
        <w:br/>
        <w:t>𧻙（一）mò　《廣韻》莫白切，入陌明。</w:t>
        <w:br/>
        <w:br/>
        <w:t>（1）行走貌。《玉篇·走部》：“𧻙，走皃。”</w:t>
        <w:br/>
        <w:br/>
        <w:t>（2）越。《集韻·陌韻》：“𧻙，越也。”《龍龕手鑑·走部》：“𧻙，越也。今作驀。”</w:t>
        <w:br/>
        <w:br/>
        <w:t>（3）邪越。*章炳麟*《新方言·釋言》：“今人行道，方折者曰轉彎，邪越者曰𧻙角。”*民国*24年修《臨朐續志·方言》：“俗謂繞行街道曰轉彎𧻙角，讀如陌。”</w:t>
        <w:br/>
        <w:br/>
        <w:t>（二）pò　《廣韻》普伯切，入陌滂。</w:t>
        <w:br/>
        <w:br/>
        <w:t>风吹水貌。《廣韻·陌韻》：“𧻙，風入水皃。”</w:t>
        <w:br/>
      </w:r>
    </w:p>
    <w:p>
      <w:r>
        <w:t>𧻚##𧻚</w:t>
        <w:br/>
        <w:br/>
        <w:t>《説文》：“𧻚，𧻚田易居也。从走，亘聲。”*商承祚*《殷虚文字類編》：“（甲骨文）从止从亘，殆即*許*書之𧻚矣。此當為盤桓之本字，後世作桓者借字也。”</w:t>
        <w:br/>
        <w:br/>
        <w:t>yuán　《廣韻》雨元切，平元云。元部。</w:t>
        <w:br/>
        <w:br/>
        <w:t>换田而耕。《説文·走部》：“𧻚，𧻚田易居也。”*段玉裁*注：“古者，每歲易其所耕，則田盧皆易。”</w:t>
        <w:br/>
      </w:r>
    </w:p>
    <w:p>
      <w:r>
        <w:t>𧻛##𧻛</w:t>
        <w:br/>
        <w:br/>
        <w:t>𧻛同“赹”。《集韻·清韻》：“赹，《説文》：‘獨行也。’或从旬。”《改併四聲篇海·走部》引《餘文》：“𧻛，獨行皃。”</w:t>
        <w:br/>
      </w:r>
    </w:p>
    <w:p>
      <w:r>
        <w:t>𧻜##𧻜</w:t>
        <w:br/>
        <w:br/>
        <w:t>𧻜（一）guì　《集韻》巨委切，上紙羣。</w:t>
        <w:br/>
        <w:br/>
        <w:t>（1）奔。《玉篇·走部》：“𧻜，奔也。”</w:t>
        <w:br/>
        <w:br/>
        <w:t>（2）同“跪”。两膝着地。*唐**慧琳*《一切經音義》卷七十：“𧻜，今*江*南謂屈膝立為䠆跪……《禮記》：‘授立不𧻜。’作跪，借字耳。”《集韻·紙韻》：“跪，䠆跪也。或从走。”</w:t>
        <w:br/>
        <w:br/>
        <w:t>（二）kuǐ　《五音集韻》丘軌切。</w:t>
        <w:br/>
        <w:br/>
        <w:t>截断一只脚。《五音集韻·旨韻》：“𧻜，刖一足。”</w:t>
        <w:br/>
      </w:r>
    </w:p>
    <w:p>
      <w:r>
        <w:t>𧻝##𧻝</w:t>
        <w:br/>
        <w:br/>
        <w:t>𧻝zuī　《改併四聲篇海》引《類篇》祖回切。</w:t>
        <w:br/>
        <w:br/>
        <w:t>走。《改併四聲篇海·走部》引《類篇》：“𧻝，走也。”</w:t>
        <w:br/>
      </w:r>
    </w:p>
    <w:p>
      <w:r>
        <w:t>𧻞##𧻞</w:t>
        <w:br/>
        <w:br/>
        <w:t>𧻞duǒ　《字彙補》丁果切。</w:t>
        <w:br/>
        <w:br/>
        <w:t>（1）同“躲”。隐藏；避开。《中州音韻·歌韻》：“𧻞，與躱同。”*宋**陳德武*《清平樂·詠蟬》：“𧻞在緑陰深處。”*元**關漢卿*《四春園》第三折：“茶三婆，你今日怎生𧻞了我。”*明**朱有燉*《黑旋風仗義疏財》第三折：“我這裏也不敢住，我且去别處𧻞幾時去。”</w:t>
        <w:br/>
        <w:br/>
        <w:t>（2）用同“垛”。𧻞楼，门侧小楼。*明**陶宗儀*《輟耕録·宫闕制度》：“左右𧻞樓二。𧻞樓登門兩斜廡，十門。闕上兩觀皆三𧻞樓。”又：“角樓四，據宫城之四隅，皆三𧻞樓。”</w:t>
        <w:br/>
      </w:r>
    </w:p>
    <w:p>
      <w:r>
        <w:t>𧻠##𧻠</w:t>
        <w:br/>
        <w:br/>
        <w:t>𧻠同“趠”。《龍龕手鑑·走部》：“𧻠”，“趠”的俗字。</w:t>
        <w:br/>
      </w:r>
    </w:p>
    <w:p>
      <w:r>
        <w:t>𧻧##𧻧</w:t>
        <w:br/>
        <w:br/>
        <w:t>𧻧qiè　《改併四聲篇海》千夜切。</w:t>
        <w:br/>
        <w:br/>
        <w:t>同“𧻀”。脚斜立。《改併四聲篇海·走部》引《龍龕手鑑》：“𧻧，䞣脚立也。”按：今本《龍龕手鑑》作“𧻀”。《篇海類編·人事類·走部》：“𧻧，䞣脚立也。”</w:t>
        <w:br/>
      </w:r>
    </w:p>
    <w:p>
      <w:r>
        <w:t>𧻨##𧻨</w:t>
        <w:br/>
        <w:br/>
        <w:t>𧻨同“䢒”。*清**黄景仁*《塗山禹廟》：“典瑞輯玉争來𧻨，樂作言産兼*沂巢*。”</w:t>
        <w:br/>
      </w:r>
    </w:p>
    <w:p>
      <w:r>
        <w:t>𧻫##𧻫</w:t>
        <w:br/>
        <w:br/>
        <w:t>𧻫同“趨”。《改併四聲篇海·走部》引《搜真玉鏡》：“𧻫，七須切。”《直音篇·走部》：“趨，走也；疾也。𧻫，同趨。”</w:t>
        <w:br/>
      </w:r>
    </w:p>
    <w:p>
      <w:r>
        <w:t>𧻬##𧻬</w:t>
        <w:br/>
        <w:br/>
        <w:t>同“趨”。《字彙補·走部》：“𧻬，與趨同。《近思録》：‘若不可及則𧻬望之心怠矣。’”*明**朱元璋*《皇陵碑》：“突朝煙而急進，暮投古寺以𧻬蹌。”</w:t>
        <w:br/>
      </w:r>
    </w:p>
    <w:p>
      <w:r>
        <w:t>𧻯##𧻯</w:t>
        <w:br/>
        <w:br/>
        <w:t>𧻯同“赽”。《正字通·走部》：“𧻯，赽俗字。”</w:t>
        <w:br/>
      </w:r>
    </w:p>
    <w:p>
      <w:r>
        <w:t>𧻰##𧻰</w:t>
        <w:br/>
        <w:br/>
        <w:t>𧻰（一）hú　《玉篇》胡谷切。</w:t>
        <w:br/>
        <w:br/>
        <w:t>走。《玉篇·走部》：“𧻰，走也。”《篇海類編·人事類·走部》：“𧻰，走也。”《正字通·走部》：“𧻰，俗字。舊註走也。”</w:t>
        <w:br/>
        <w:br/>
        <w:t>（二）zào　《集韻》在早切，上晧從。</w:t>
        <w:br/>
        <w:br/>
        <w:t>同“造”。作。《集韻·晧韻》：“造，作也。古作𧻰。”</w:t>
        <w:br/>
      </w:r>
    </w:p>
    <w:p>
      <w:r>
        <w:t>𧻱##𧻱</w:t>
        <w:br/>
        <w:br/>
        <w:t>𧻱qiú　《廣韻》巨鳩切，平尤羣。</w:t>
        <w:br/>
        <w:br/>
        <w:t>违。《廣韻·尤韻》：“𧻱，違也。”</w:t>
        <w:br/>
      </w:r>
    </w:p>
    <w:p>
      <w:r>
        <w:t>𧻲##𧻲</w:t>
        <w:br/>
        <w:br/>
        <w:t>《説文》：“𧻲，留意也。从走，里聲。讀若小兒孩。”</w:t>
        <w:br/>
        <w:br/>
        <w:t>（一）hái　《廣韻》户來切，平咍匣。之部。</w:t>
        <w:br/>
        <w:br/>
        <w:t>延搁不去。《説文·走部》：“𧻲，留意也。”*桂馥*義證：“留意也者，《類篇》：‘𧻲，將走有意留。’”*清**胡文英*《吴下方言考·卦韻》：“𧻲，延不去也。*吴*中謂遷延不走曰𧻲。”</w:t>
        <w:br/>
        <w:br/>
        <w:t>（二）kuī　《集韻》枯回切，平灰溪。</w:t>
        <w:br/>
        <w:br/>
        <w:t>（1）斜足。《集韻·灰韻》：“𧻲，邪足。”</w:t>
        <w:br/>
        <w:br/>
        <w:t>（2）斜走。《改併四聲篇海·走部》引《玉篇》：“𧻲，邪走。”</w:t>
        <w:br/>
      </w:r>
    </w:p>
    <w:p>
      <w:r>
        <w:t>𧻳##𧻳</w:t>
        <w:br/>
        <w:br/>
        <w:t>𧻳fù　《集韻》芳遇切，去遇敷。</w:t>
        <w:br/>
        <w:br/>
        <w:t>（1）到。《玉篇·走部》：“𧻳，到也。”</w:t>
        <w:br/>
        <w:br/>
        <w:t>（2）同“仆”。《集韻·遇韻》：“仆，《説文》：‘頓也。’一曰僵也。或作𧻳。”一说同“䞳”。《類篇·走部》：“䞳，或作𧻳。”</w:t>
        <w:br/>
      </w:r>
    </w:p>
    <w:p>
      <w:r>
        <w:t>𧻴##𧻴</w:t>
        <w:br/>
        <w:br/>
        <w:t>𧻴làng　《集韻》郎宕切，去宕來。</w:t>
        <w:br/>
        <w:br/>
        <w:t>浪，波浪。*漢**蔡邕*《琴操·辟歷引》：“疾雨盈河，辟歷下臻，洪水浩浩滔厥天，鑑𧻴隆愧，隱隱闐闐。”</w:t>
        <w:br/>
      </w:r>
    </w:p>
    <w:p>
      <w:r>
        <w:t>𧻵##𧻵</w:t>
        <w:br/>
        <w:br/>
        <w:t>𧻵shà　《廣韻》所甲切，入狎生。</w:t>
        <w:br/>
        <w:br/>
        <w:t>行貌。《玉篇·走部》：“𧻵，行皃。”《集韻·洽韻》：“𧻵，𧻵𧻵，行疾皃。”*清**吴省欽*等《食蟹聯句》：“鉗蘆走蹣跚，執穗行超𧻵。”</w:t>
        <w:br/>
      </w:r>
    </w:p>
    <w:p>
      <w:r>
        <w:t>𧻶##𧻶</w:t>
        <w:br/>
        <w:br/>
        <w:t>𧻶xī　《廣韻》香衣切，平微曉。</w:t>
        <w:br/>
        <w:br/>
        <w:t>走貌。《廣韻·微韻》：“𧻶，走皃。”</w:t>
        <w:br/>
      </w:r>
    </w:p>
    <w:p>
      <w:r>
        <w:t>𧻷##𧻷</w:t>
        <w:br/>
        <w:br/>
        <w:t>bū　《廣韻》博孤切，平模幫。</w:t>
        <w:br/>
        <w:br/>
        <w:t>（1）〔𧻷䞮〕匍匐，伏地而行。《玉篇·走部》：“𧻷，𧻷䞮，匍匐也。”</w:t>
        <w:br/>
        <w:br/>
        <w:t>（2）方言。小儿手足着地爬行。*明**李實*《蜀語》：“小兒手據地行曰𧻷。”</w:t>
        <w:br/>
      </w:r>
    </w:p>
    <w:p>
      <w:r>
        <w:t>𧻸##𧻸</w:t>
        <w:br/>
        <w:br/>
        <w:t>𧻸shì　《廣韻》時制切，去祭禪。</w:t>
        <w:br/>
        <w:br/>
        <w:t>逾。《玉篇·走部》：“𧻸，踰也。”</w:t>
        <w:br/>
      </w:r>
    </w:p>
    <w:p>
      <w:r>
        <w:t>𧻹##𧻹</w:t>
        <w:br/>
        <w:br/>
        <w:t>《説文》：“𧻹，喪辟𧻹。从走，甬聲。”</w:t>
        <w:br/>
        <w:br/>
        <w:t>yǒng　《廣韻》余隴切，上腫以。東部。</w:t>
        <w:br/>
        <w:br/>
        <w:t>（1）同“踊”。哀痛已极而顿足。《説文·走部》：“𧻹，喪辟𧻹。”*王筠*句讀：“*小徐*辟作擗，《廣韻》引作躃，皆非。𧻹，經典皆作踊。《檀弓》：‘辟踊，哀之至也。’正義：‘拊心為辟，跳躍為踊。’”又釋例：“𧻹與《足部》踊，《玉篇》以為同。喪之踊亦是跳，但足不離地耳。”《玉篇·走部》：“𧻹，與踊同。”</w:t>
        <w:br/>
        <w:br/>
        <w:t>（2）行貌。《龍龕手鑑·走部》：“𧻹，正；䞻，今。行皃。”</w:t>
        <w:br/>
      </w:r>
    </w:p>
    <w:p>
      <w:r>
        <w:t>𧻺##𧻺</w:t>
        <w:br/>
        <w:br/>
        <w:t>𧻺（一）guàng　《集韻》誑王切，平陽見。</w:t>
        <w:br/>
        <w:br/>
        <w:t>同“𢓯”。惶恐而走。《集韻·唐韻》：“𢚯，行征伀也。或从走。”*方成珪*考正：“𢚯，當从*宋*本及《類篇》作𢓯。”《五音集韻·唐韻》：“𢓯，行征伀也。或从走。”</w:t>
        <w:br/>
        <w:br/>
        <w:t>（二）kuàng　《集韻》曲王切，平陽溪。</w:t>
        <w:br/>
        <w:br/>
        <w:t>同“𨀕”。《集韻·陽韻》：“𨀕，𨀕躟，行遽。或从走。”</w:t>
        <w:br/>
      </w:r>
    </w:p>
    <w:p>
      <w:r>
        <w:t>𧻻##𧻻</w:t>
        <w:br/>
        <w:br/>
        <w:t>𧻻同“促”。《廣雅·釋詁一》：“𧻻，急也。”*王念孫*疏證：“𧻻，與促同。”</w:t>
        <w:br/>
      </w:r>
    </w:p>
    <w:p>
      <w:r>
        <w:t>𧻼##𧻼</w:t>
        <w:br/>
        <w:br/>
        <w:t>𧻼niè　《改併四聲篇海》引《川篇》年咽切。</w:t>
        <w:br/>
        <w:br/>
        <w:t>行。《改併四聲篇海·走部》引《川篇》：“𧻼，行也。”</w:t>
        <w:br/>
      </w:r>
    </w:p>
    <w:p>
      <w:r>
        <w:t>𧻽##𧻽</w:t>
        <w:br/>
        <w:br/>
        <w:t>𧻽同“趣”。《龍龕手鑑·走部》：“𧻽”，“趣”的俗字。《直音篇·走部》：“趣，七句切，疾也，向也。又𧻫、促二音。𧻽，同趣。”</w:t>
        <w:br/>
      </w:r>
    </w:p>
    <w:p>
      <w:r>
        <w:t>𧻾##𧻾</w:t>
        <w:br/>
        <w:br/>
        <w:t>𧻾“趄”的讹字。《龍龕手鑑·走部》：“𧻾，誤。新藏作趄，七余反。”《字彙補·走部》：“趄，七余切，音趨。見《釋藏》。又蒲賣切，音敗，《篇韻》讀。”《康熙字典·走部》：“𧻾，《篇韻》：‘音趄，出釋典。又音敗。’按：即趄字之譌。”</w:t>
        <w:br/>
      </w:r>
    </w:p>
    <w:p>
      <w:r>
        <w:t>𧻿##𧻿</w:t>
        <w:br/>
        <w:br/>
        <w:t>𧻿hǒu　《龍龕手鑑》虚斗反。</w:t>
        <w:br/>
        <w:br/>
        <w:t>（1）〔趢𧻿〕颗粒状物。*明**陶宗儀*《説郛》卷五引*宋**朱輔*《溪蠻叢笑》：“碎則有趢𧻿，末則有藥砂。”</w:t>
        <w:br/>
        <w:br/>
        <w:t>（2）趋行不进貌。《康熙字典·走部》引《篇韻》：“𧻿，趨行不進貌。”</w:t>
        <w:br/>
      </w:r>
    </w:p>
    <w:p>
      <w:r>
        <w:t>𧼈##𧼈</w:t>
        <w:br/>
        <w:br/>
        <w:t>𧼈同“趣”。《魏書·于栗磾傳附于忠》：“臣聞事主不以幽貞革心，奉上不以𧼈捨虧節。”*宋**曾慥*《類説》卷二十五引《炙轂子》：“行合𧼈同，千里相從。”*宋**歐陽澈*《上皇帝萬言書》：“貪者要𧼈其利，愚者不計其死。”</w:t>
        <w:br/>
      </w:r>
    </w:p>
    <w:p>
      <w:r>
        <w:t>𧼉##𧼉</w:t>
        <w:br/>
        <w:br/>
        <w:t>同“𧻚”。《正字通·走部》：“𧻚，本作𧼉。”</w:t>
        <w:br/>
      </w:r>
    </w:p>
    <w:p>
      <w:r>
        <w:t>𧼊##𧼊</w:t>
        <w:br/>
        <w:br/>
        <w:t>𧼊mì　《改併四聲篇海·走部》引《俗字背篇》：“𧼊，亡狄切。”《字彙補·走部》：“𧼊，亡敵切，音近密。出《韻注》。”</w:t>
        <w:br/>
      </w:r>
    </w:p>
    <w:p>
      <w:r>
        <w:t>𧼎##𧼎</w:t>
        <w:br/>
        <w:br/>
        <w:t>𧼎è　《集韻》遏合切，入合影。</w:t>
        <w:br/>
        <w:br/>
        <w:t>〔𧼎䞙〕走貌。《玉篇·走部》：“𧼎，𧼎䞙，走皃。”《類篇·走部》：“𧼎，𧼎䞙，走急皃。”《字彙·走部》：“𧼎，𧼎䞙，急走貌。”</w:t>
        <w:br/>
      </w:r>
    </w:p>
    <w:p>
      <w:r>
        <w:t>𧼏##𧼏</w:t>
        <w:br/>
        <w:br/>
        <w:t>《説文》：“𧼏，急走也。从走，弦聲。”*段玉裁*注：“形聲包會意，从弦有急意也。”</w:t>
        <w:br/>
        <w:br/>
        <w:t>xián　《廣韻》胡田切，平先匣。真部。</w:t>
        <w:br/>
        <w:br/>
        <w:t>急走。《説文·走部》：“𧼏，急走也。”《篇海類編·人事類·走部》：“𧼏，疾走。”</w:t>
        <w:br/>
      </w:r>
    </w:p>
    <w:p>
      <w:r>
        <w:t>𧼐##𧼐</w:t>
        <w:br/>
        <w:br/>
        <w:t>《説文》：“𧼐，走意。从走，囷聲。”</w:t>
        <w:br/>
        <w:br/>
        <w:t>（一）yǔn　㊀《廣韻》丘粉切，上吻溪。又魚吻切。諄部。</w:t>
        <w:br/>
        <w:br/>
        <w:t>走意。《説文·走部》：“𧼐，走意。”</w:t>
        <w:br/>
        <w:br/>
        <w:t>㊁《廣韻》魚吻切，上吻疑。</w:t>
        <w:br/>
        <w:br/>
        <w:t>同“䞫”。走貌。《廣韻·吻韻》：“𧼐，走貌。”《集韻·隱韻》：“䞫，走皃。或从囷。”</w:t>
        <w:br/>
        <w:br/>
        <w:t>（二）qūn　《集韻》丘運切，去焮溪。</w:t>
        <w:br/>
        <w:br/>
        <w:t>走。《集韻·焮韻》：“𧼐，走也。”</w:t>
        <w:br/>
      </w:r>
    </w:p>
    <w:p>
      <w:r>
        <w:t>𧼑##𧼑</w:t>
        <w:br/>
        <w:br/>
        <w:t>𧼑xù　《集韻》忽域切，入職曉。</w:t>
        <w:br/>
        <w:br/>
        <w:t>盗走。《集韻·職韻》：“𧼑，盜走。”</w:t>
        <w:br/>
      </w:r>
    </w:p>
    <w:p>
      <w:r>
        <w:t>𧼒##𧼒</w:t>
        <w:br/>
        <w:br/>
        <w:t>《説文》：“𧼒，行皃。从走，臤聲。讀若菣。”</w:t>
        <w:br/>
        <w:br/>
        <w:t>qǐn　《廣韻》弃忍切，上軫溪。又去刃切。真部。</w:t>
        <w:br/>
        <w:br/>
        <w:t>行貌。《説文·走部》：“𧼒，行皃。”《集韻·稕韻》：“𧼒，行緩皃。”《廣韻·諄韻》：“𧼒，行也。”</w:t>
        <w:br/>
      </w:r>
    </w:p>
    <w:p>
      <w:r>
        <w:t>𧼓##𧼓</w:t>
        <w:br/>
        <w:br/>
        <w:t>𧼓dōng　《改併四聲篇海》引《川篇》德紅切。</w:t>
        <w:br/>
        <w:br/>
        <w:t>狂跑。《改併四聲篇海·走部》引《川篇》：“𧼓，狂走也。”</w:t>
        <w:br/>
      </w:r>
    </w:p>
    <w:p>
      <w:r>
        <w:t>𧼔##𧼔</w:t>
        <w:br/>
        <w:br/>
        <w:t>𧼔léng　《玉篇》力登切。</w:t>
        <w:br/>
        <w:br/>
        <w:t>越。《玉篇·走部》：“𧼔，越也。”</w:t>
        <w:br/>
      </w:r>
    </w:p>
    <w:p>
      <w:r>
        <w:t>𧼕##𧼕</w:t>
        <w:br/>
        <w:br/>
        <w:t>𧼕qì　《篇海類編》七迹切。</w:t>
        <w:br/>
        <w:br/>
        <w:t>〔䟐𧼕〕见“䟐”。</w:t>
        <w:br/>
      </w:r>
    </w:p>
    <w:p>
      <w:r>
        <w:t>𧼖##𧼖</w:t>
        <w:br/>
        <w:br/>
        <w:t>𧼖lán　《篇海類編》盧含切。</w:t>
        <w:br/>
        <w:br/>
        <w:t>〔𧼖赺〕走貌。《改併四聲篇海·走部》引《川篇》：“𧼖，𧼖赺，走皃。”</w:t>
        <w:br/>
      </w:r>
    </w:p>
    <w:p>
      <w:r>
        <w:t>𧼗##𧼗</w:t>
        <w:br/>
        <w:br/>
        <w:t>《説文》：“𧼗，走也。从走，岪聲。”</w:t>
        <w:br/>
        <w:br/>
        <w:t>fú　《集韻》敷勿切，入物敷。物部。</w:t>
        <w:br/>
        <w:br/>
        <w:t>同“䞞”。走；走貌。《説文·走部》：“𧼗，走也。”*段玉裁*注：“《篇》、《韻》皆作‘䞞’，云：‘走皃。’”《龍龕手鑑·走部》：“𧼗，或作；䞞，今。走皃。”</w:t>
        <w:br/>
      </w:r>
    </w:p>
    <w:p>
      <w:r>
        <w:t>𧼘##𧼘</w:t>
        <w:br/>
        <w:br/>
        <w:t>𧼘qǐ　《集韻》去倚切，上紙溪。</w:t>
        <w:br/>
        <w:br/>
        <w:t>同“䞚”。行貌。《集韻·紙韻》：“䞚，行皃。或从奇。”《改併四聲篇海·走部》引《餘文》：“𧼘，行也。”</w:t>
        <w:br/>
      </w:r>
    </w:p>
    <w:p>
      <w:r>
        <w:t>𧼙##𧼙</w:t>
        <w:br/>
        <w:br/>
        <w:t>𧼙chǒng　《廣韻》丑隴切，上腫徹。又丑玉切。</w:t>
        <w:br/>
        <w:br/>
        <w:t>小儿行貌。《玉篇·走部》：“𧼙，小兒行。”《廣韻·腫韻》：“𧼙，小兒行皃。”</w:t>
        <w:br/>
      </w:r>
    </w:p>
    <w:p>
      <w:r>
        <w:t>𧼚##𧼚</w:t>
        <w:br/>
        <w:br/>
        <w:t>𧼚同“䟒”。《集韻·㒨韻》：“䟒，《説文》：‘行䟒趢也。一曰行曲脊皃。’或从卷。”*方成珪*考正：“脊☀眷。據*宋*本及《説文》正。”《五音集韻·仙韻》：“𧼚，曲走。”《直音篇·走部》：“𧼚，曲脊行。”</w:t>
        <w:br/>
      </w:r>
    </w:p>
    <w:p>
      <w:r>
        <w:t>𧼛##𧼛</w:t>
        <w:br/>
        <w:br/>
        <w:t>𧼛同“來”。《集韻·咍韻》：“來，《説文》：‘*周*所受瑞麥來麰，一來二縫，象芒朿之形。天所來也，故為行來之來。’引《詩》‘詒我來麰’。亦姓。或从走。”*方成珪*考正：“朿譌束，據《説文》正。”</w:t>
        <w:br/>
      </w:r>
    </w:p>
    <w:p>
      <w:r>
        <w:t>𧼜##𧼜</w:t>
        <w:br/>
        <w:br/>
        <w:t>𧼜cù　《集韻》趨玉切，入燭清。</w:t>
        <w:br/>
        <w:br/>
        <w:t>同“趨”。疾速。《集韻·燭韻》：“趨，速也。或作𧼜。”《篇海類編·人事類·走部》：“𧼜，速也。”</w:t>
        <w:br/>
      </w:r>
    </w:p>
    <w:p>
      <w:r>
        <w:t>𧼝##𧼝</w:t>
        <w:br/>
        <w:br/>
        <w:t>𧼝同“趣”。《龍龕手鑑·走部》：“𧼝”，“趣”的俗字。《直音篇·走部》：“趣，疾也，向也。𧼝，同趣。”</w:t>
        <w:br/>
      </w:r>
    </w:p>
    <w:p>
      <w:r>
        <w:t>𧼞##𧼞</w:t>
        <w:br/>
        <w:br/>
        <w:t>𧼞同“𧽸”。《玉篇·走部》：“𧽸，跳起也。𧼞，同𧽸。”《集韻·月韻》：“𧽸，《説文》：‘蹠也。’或省。”</w:t>
        <w:br/>
      </w:r>
    </w:p>
    <w:p>
      <w:r>
        <w:t>𧼟##𧼟</w:t>
        <w:br/>
        <w:br/>
        <w:t>𧼟mò　《改併四聲篇海》引《川篇》萌迫切。</w:t>
        <w:br/>
        <w:br/>
        <w:t>（1）越。《改併四聲篇海·走部》引《川篇》：“𧼟，越也。”《篇海類編·人事類·走部》：“𧼟，音陌。越也。”</w:t>
        <w:br/>
        <w:br/>
        <w:t>（2）同“𧻙”。行走貌。《直音篇·走部》：“𧻙，行貌。𧼟，同𧻙。”</w:t>
        <w:br/>
      </w:r>
    </w:p>
    <w:p>
      <w:r>
        <w:t>𧼠##𧼠</w:t>
        <w:br/>
        <w:br/>
        <w:t>𧼠bēi　《龍龕手鑑》彼為反。</w:t>
        <w:br/>
        <w:br/>
        <w:t>小行。《康熙字典·走部》引《篇韻》：“𧼠，音卑。小行也。”</w:t>
        <w:br/>
      </w:r>
    </w:p>
    <w:p>
      <w:r>
        <w:t>𧼡##𧼡</w:t>
        <w:br/>
        <w:br/>
        <w:t>𧼡“𧻶”的讹字。《改併四聲篇海·走部》引《龍龕手鑑》：“𧼡，音希。走皃。”按：《龍龕手鑑·走部》作“𧻶”。《字彙補·走部》：“𧼡，𧻶字之譌。”按：《康熙字典·走部》引《篇韻》：“𧼡，音肴。走貌。”</w:t>
        <w:br/>
      </w:r>
    </w:p>
    <w:p>
      <w:r>
        <w:t>𧼤##𧼤</w:t>
        <w:br/>
        <w:br/>
        <w:t>𧼤dào　《龍龕手鑑·走部》：“𧼤，俗。音到。”《字彙補·走部》：“𧼤，丁誥切，音到。見《海篇》。”</w:t>
        <w:br/>
      </w:r>
    </w:p>
    <w:p>
      <w:r>
        <w:t>𧼥##𧼥</w:t>
        <w:br/>
        <w:br/>
        <w:t>𧼥同“䞾”。《改併四聲篇海·走部》引《搜真玉鏡》：“𧼥，音馳。”《字彙補·走部》：“𧼥，義同䞾。”</w:t>
        <w:br/>
      </w:r>
    </w:p>
    <w:p>
      <w:r>
        <w:t>𧼦##𧼦</w:t>
        <w:br/>
        <w:br/>
        <w:t>𧼦同“叛”。《龍龕手鑑·走部》：“𧼦”，“叛”的俗字。《字彙補·走部》：“𧼦，同叛。”</w:t>
        <w:br/>
      </w:r>
    </w:p>
    <w:p>
      <w:r>
        <w:t>𧼨##𧼨</w:t>
        <w:br/>
        <w:br/>
        <w:t>《説文》：“𧼨，趌𧼨也。从走，曷聲。”</w:t>
        <w:br/>
        <w:br/>
        <w:t>（一）jié　《廣韻》居竭切，入月見。月部。</w:t>
        <w:br/>
        <w:br/>
        <w:t>（1）〔趌𧼨〕见“趌（jí）”。</w:t>
        <w:br/>
        <w:br/>
        <w:t>（2）走貌。《廣韻·月韻》：“𧼨，走皃。”</w:t>
        <w:br/>
        <w:br/>
        <w:t>（3）越过。《古文苑·班固〈車騎將軍竇北征頌〉》：“轔*幽山*，𧼨*凶河*，臨*安候*。”*章樵*注：“*凶河*水超而越之。”</w:t>
        <w:br/>
        <w:br/>
        <w:t>（二）jué　《集韻》古月切，入月見。</w:t>
        <w:br/>
        <w:br/>
        <w:t>怒走。《集韻·月韻》：“𧼨，怒走也。”</w:t>
        <w:br/>
      </w:r>
    </w:p>
    <w:p>
      <w:r>
        <w:t>𧼩##𧼩</w:t>
        <w:br/>
        <w:br/>
        <w:t>𧼩（一）chòng　《集韻》昌用切，去用昌。</w:t>
        <w:br/>
        <w:br/>
        <w:t>〔挵𧼩〕邪行。《集韻·用韻》：“𧼩，挵𧼩，邪行。”单用义同。《字彙·走部》：“𧼩，邪行也。”*明**馮夢龍*《人獸關》第十一折：“正朦朧，睡鄉，（浄叫介）開門，開門！何來亂嚷？（𧼩介）教我昏天黑地知何向！”</w:t>
        <w:br/>
        <w:br/>
        <w:t>（二）dòng　《直音篇》音動。</w:t>
        <w:br/>
        <w:br/>
        <w:t>走。《直音篇·走部》：“𧼩，走也。”</w:t>
        <w:br/>
      </w:r>
    </w:p>
    <w:p>
      <w:r>
        <w:t>𧼪##𧼪</w:t>
        <w:br/>
        <w:br/>
        <w:t>《説文》：“𧼪，超特也。从走，契聲。”</w:t>
        <w:br/>
        <w:br/>
        <w:t>chì　《廣韻》丑例切，去祭徹。月部。</w:t>
        <w:br/>
        <w:br/>
        <w:t>同“跇”。1.超远，特异。《説文·走部》：“𧼪，超特也。”*段玉裁*注：“《廣韻》曰：‘𧼪同跇。’《吴都賦》：‘跇踰竹柏。’*李善*引*如淳*曰：‘跇，超踰也。’𧼪與跇音義同。”*桂馥*義證：“超特者，超遠特異也。《楚辭》：‘寧超然高舉以保真乎。’《儒行》：‘特立獨行。’《詩·秦風》：‘百夫之特。’箋云：‘百夫之中最雄俊也。’”2.渡。《玉篇·走部》：“𧼪，渡也。”《廣韻·祭韻》：“跇，跳也，踰也。𧼪，同跇。”</w:t>
        <w:br/>
      </w:r>
    </w:p>
    <w:p>
      <w:r>
        <w:t>𧼫##𧼫</w:t>
        <w:br/>
        <w:br/>
        <w:t>𧼫yù　《集韻》王勿切，入物云。</w:t>
        <w:br/>
        <w:br/>
        <w:t>（1）同“𢔥”。行走疾速貌。《集韻·迄韻》：“𢔥，行遽皃。或从走。”《類篇·走部》：“𧼫，行遽皃。”</w:t>
        <w:br/>
        <w:br/>
        <w:t>（2）行走。《篇海類編·人事類·走部》：“𧼫，行也。”</w:t>
        <w:br/>
      </w:r>
    </w:p>
    <w:p>
      <w:r>
        <w:t>𧼬##𧼬</w:t>
        <w:br/>
        <w:br/>
        <w:t>𧼬cuī　《玉篇》且雷切。</w:t>
        <w:br/>
        <w:br/>
        <w:t>进貌。《玉篇·走部》：“𧼬，進皃。”</w:t>
        <w:br/>
      </w:r>
    </w:p>
    <w:p>
      <w:r>
        <w:t>𧼭##𧼭</w:t>
        <w:br/>
        <w:br/>
        <w:t>𧼭（一）suō　《廣韻》所六切，入屋生。</w:t>
        <w:br/>
        <w:br/>
        <w:t>〔趜𧼭〕体不伸。《唐韻殘本·屋韻》：“𧼭，趜𧼭，體不申。”《集韻·屋韻》：“𧼭，趜𧼭，傴僂也。”一说足不伸。《類篇·走部》：“趜，趜𧼭，足不伸。”</w:t>
        <w:br/>
        <w:br/>
        <w:t>〔𧻖𧼭〕行不进。《廣韻·尤韻》：“𧼭，𧻖𧼭，不進。”《字彙·走部》：“𧼭，𧻖𧼭，行不進。”</w:t>
        <w:br/>
        <w:br/>
        <w:t>走貌。《集韻·有韻》：“𧼭，走皃。”</w:t>
        <w:br/>
        <w:br/>
        <w:t>同“䞭”。《集韻·宥韻》：“䞭，《博雅》：‘趡䞭，犇也。’或从叜。”《篇海類編·人事類·走部》：“𧼭，進也。”</w:t>
        <w:br/>
      </w:r>
    </w:p>
    <w:p>
      <w:r>
        <w:t>𧼮##𧼮</w:t>
        <w:br/>
        <w:br/>
        <w:t>𧼮（一）tāng　《廣韻》吐郎切，平唐透。</w:t>
        <w:br/>
        <w:br/>
        <w:t>（1）前走。《玉篇·走部》：“𧼮，前走也。”</w:t>
        <w:br/>
        <w:br/>
        <w:t>（2）走貌。《集韻·唐韻》：“𧼮，走皃。”</w:t>
        <w:br/>
        <w:br/>
        <w:t>（3）从浅水中走过。《增補五方元音·羊韻》：“𧼮，徒步涉水。”</w:t>
        <w:br/>
        <w:br/>
        <w:t>（二）tàng</w:t>
        <w:br/>
        <w:br/>
        <w:t>方言。往返闲步。*清**張慎儀*《蜀方言》卷上：“往復閒步曰𧼮。《廣韻》：𧼮，吐郎切，音湯。今讀若湯去聲。”</w:t>
        <w:br/>
      </w:r>
    </w:p>
    <w:p>
      <w:r>
        <w:t>𧼯##𧼯</w:t>
        <w:br/>
        <w:br/>
        <w:t>𧼯（一）shù　《廣韻》傷遇切，去遇書。</w:t>
        <w:br/>
        <w:br/>
        <w:t>（1）马跳。《玉篇·走部》：“𧼯，馬跳也。”</w:t>
        <w:br/>
        <w:br/>
        <w:t>（2）马𧼯前。《廣韻·遇韻》：“𧼯，馬𧼯前也。”</w:t>
        <w:br/>
        <w:br/>
        <w:t>（3）马前负。《集韻·遇韻》：“𧼯，馬前負謂之𧼯。”</w:t>
        <w:br/>
        <w:br/>
        <w:t>（二）yú　《集韻》容朱切，平虞以。</w:t>
        <w:br/>
        <w:br/>
        <w:t>同“逾”。越进。《集韻·虞韻》：“逾，《説文》：‘越進也。’或作𧼯。”《五音集韻·虞韻》：“逾，越也。𧼯，同逾。”《文選·傅毅〈舞賦〉》：“超𧼯鳥集，縱弛殟殁。”*李善*注：“殟殁，舒縵貌。言舞勢超𧼯，如鳥疾速飛集也。……《字林》曰：鳥𧼯跳也。”</w:t>
        <w:br/>
      </w:r>
    </w:p>
    <w:p>
      <w:r>
        <w:t>𧼰##𧼰</w:t>
        <w:br/>
        <w:br/>
        <w:t>𧼰zhá　《廣韻》士洽切，入洽崇。</w:t>
        <w:br/>
        <w:br/>
        <w:t>疾行；疾行貌。《玉篇·走部》：“𧼰，行疾也。”《字彙·走部》：“𧼰，行疾貌。”*清**范寅*《越諺》卷下：“𧼰，疾走貌。𧼰來𧼰去𧼰進𧼰出。”</w:t>
        <w:br/>
      </w:r>
    </w:p>
    <w:p>
      <w:r>
        <w:t>𧼱##𧼱</w:t>
        <w:br/>
        <w:br/>
        <w:t>𧼱（一）fú　《集韻》房六切，入屋奉。</w:t>
        <w:br/>
        <w:br/>
        <w:t>〔𧻷𧼱〕同“匍匐”。小儿伏地爬行。《集韻·屋韻》：“𧼱，𧻷𧼱，小兒手據地行。”《正字通·走部》：“𧼱，俗匐字。𧻷𧼱……本作匍匐。”</w:t>
        <w:br/>
        <w:br/>
        <w:t>（二）bì　《集韻》弼力切，入職並。</w:t>
        <w:br/>
        <w:br/>
        <w:t>走。《集韻·職韻》：“𧼱，走也。”</w:t>
        <w:br/>
      </w:r>
    </w:p>
    <w:p>
      <w:r>
        <w:t>𧼲##𧼲</w:t>
        <w:br/>
        <w:br/>
        <w:t>𧼲同“𧻓”。《玉篇·走部》：“𧻓，走也。𧼲，同𧻓。”《集韻·諍韻》：“𧻓，走也。或从屏。”</w:t>
        <w:br/>
      </w:r>
    </w:p>
    <w:p>
      <w:r>
        <w:t>𧼳##𧼳</w:t>
        <w:br/>
        <w:br/>
        <w:t>𧼳chè　《廣韻》丑格切，入陌徹。</w:t>
        <w:br/>
        <w:br/>
        <w:t>同“䞣”。半步。《廣韻·陌韻》：“𧼳，半步。”《集韻·陌韻》：“䞣，跬步也；一曰距也。或作𧼳。”</w:t>
        <w:br/>
      </w:r>
    </w:p>
    <w:p>
      <w:r>
        <w:t>𧼴##𧼴</w:t>
        <w:br/>
        <w:br/>
        <w:t>𧼴（一）fú　《篇韻》音佛。</w:t>
        <w:br/>
        <w:br/>
        <w:t>（1）走貌。《康熙字典·走部》引《篇韻》：“𧼴，走貌。”按：疑此字为“𧼗”之形近而讹。</w:t>
        <w:br/>
        <w:br/>
        <w:t>（2）逃，逃走。*元**鄭光祖*《伊尹耕莘》第三折：“某乃副帥*老𧻞*是也。統人馬征戰*方伯*，先領五千遊兵引戰，没奈何看事色，得手𧼴了為上計。”*元**劉庭信*《醉太平·走蘇卿》：“聰明的志高。懵懂的愚濁。一船茶單换了箇女妖嬈。*豫章*城𧼴了。”*明**張南溟*《詠張良》：“只怕嫚駡君王難解交，因此上老先生𧼴了。”</w:t>
        <w:br/>
        <w:br/>
        <w:t>（二）zhì　《字彙補》專質切。</w:t>
        <w:br/>
        <w:br/>
        <w:t>〔䞵𧼴〕缓行貌。《字彙補·走部》：“𧼴，《韻寳》：䞵𧼴，走貌，不速也。”</w:t>
        <w:br/>
      </w:r>
    </w:p>
    <w:p>
      <w:r>
        <w:t>𧼶##𧼶</w:t>
        <w:br/>
        <w:br/>
        <w:t>𧼶zhá　《龍龕手鑑》士洽反。</w:t>
        <w:br/>
        <w:br/>
        <w:t>同“𧼰（𢔣）”。行疾貌。《龍龕手鑑·走部》：“𧼶，行疾皃。”《篇海類編·人事類·走部》：“𧼶，本作𧼰。”</w:t>
        <w:br/>
      </w:r>
    </w:p>
    <w:p>
      <w:r>
        <w:t>𧽀##𧽀</w:t>
        <w:br/>
        <w:br/>
        <w:t>𧽀“趄”的讹字。《中華大字典·走部》引《龍龕手鑑》：“𧽀，趄譌字。”按：今本《龍龕手鑑》“𧻾”下云：“誤。新藏作趄。”《康熙字典·走部》收“𧻾”，按：“即趄字之譌。”</w:t>
        <w:br/>
      </w:r>
    </w:p>
    <w:p>
      <w:r>
        <w:t>𧽁##𧽁</w:t>
        <w:br/>
        <w:br/>
        <w:t>⁹𧽁同“𧼪（跇）”。《改併四聲篇海·走部》引《玉篇》：“𧽁，渡也。超特也。”《篇海類編·人事類·走部》：“𧽁，同𧼪。”</w:t>
        <w:br/>
      </w:r>
    </w:p>
    <w:p>
      <w:r>
        <w:t>𧽂##𧽂</w:t>
        <w:br/>
        <w:br/>
        <w:t>𧽂同“𧻳”。《龍龕手鑑·走部》：“𧽂”，“𧻳”的俗字。《字彙補·走部》：“𧽂，《篇韻》與𧻳同。”</w:t>
        <w:br/>
      </w:r>
    </w:p>
    <w:p>
      <w:r>
        <w:t>𧽃##𧽃</w:t>
        <w:br/>
        <w:br/>
        <w:t>𧽃同“趁”。*明**朱國楨*《涌幢小品·火器》：“水戰用火，自*赤壁*外，莫著于我*太祖**鄱陽*之役。然皆草木葦荻之類，束而灌脂，又𧽃風勢，雖間以毬砲，未聞全用火藥、火器也。”</w:t>
        <w:br/>
      </w:r>
    </w:p>
    <w:p>
      <w:r>
        <w:t>𧽄##𧽄</w:t>
        <w:br/>
        <w:br/>
        <w:t>𧽄同“𧾯”。*朝鲜*本《龍龕手鑑·走部》：“𧽄”，同“𧾯”。</w:t>
        <w:br/>
      </w:r>
    </w:p>
    <w:p>
      <w:r>
        <w:t>𧽅##𧽅</w:t>
        <w:br/>
        <w:br/>
        <w:t>𧽅zhá　《改併四聲篇海》引《奚韻》丈甲切。</w:t>
        <w:br/>
        <w:br/>
        <w:t>〔𧽅洽〕路貌。《改併四聲篇海·走部》引《奚韻》：“𧽅，𧽅洽，路貌。”</w:t>
        <w:br/>
      </w:r>
    </w:p>
    <w:p>
      <w:r>
        <w:t>𧽆##𧽆</w:t>
        <w:br/>
        <w:br/>
        <w:t>𧽆zhān　《改併四聲篇海》引《川篇》張延切。</w:t>
        <w:br/>
        <w:br/>
        <w:t>（1）移。《改併四聲篇海·走部》引《川篇》：“𧽆，𧽆移也。”《字彙補·走部》：“𧽆，移也。”</w:t>
        <w:br/>
        <w:br/>
        <w:t>（2）𧽆走。《五代刊切韻殘本·仙韻》：“𧽆，𧽆走。”</w:t>
        <w:br/>
      </w:r>
    </w:p>
    <w:p>
      <w:r>
        <w:t>𧽉##𧽉</w:t>
        <w:br/>
        <w:br/>
        <w:t>𧽉yǎn　《字彙》於幰切。</w:t>
        <w:br/>
        <w:br/>
        <w:t>走。《篇海類編·人事類·走部》：“𧽉，走也。”</w:t>
        <w:br/>
      </w:r>
    </w:p>
    <w:p>
      <w:r>
        <w:t>𧽊##𧽊</w:t>
        <w:br/>
        <w:br/>
        <w:t>hái　《玉篇》胡該切。</w:t>
        <w:br/>
        <w:br/>
        <w:t>走。《玉篇·走部》：“𧽊，走也。”</w:t>
        <w:br/>
      </w:r>
    </w:p>
    <w:p>
      <w:r>
        <w:t>𧽋##𧽋</w:t>
        <w:br/>
        <w:br/>
        <w:t>《説文》：“𧽋，走輕也。从走，烏聲。讀若鄔。”</w:t>
        <w:br/>
        <w:br/>
        <w:t>wǔ　《廣韻》安古切，上姥影。魚部。</w:t>
        <w:br/>
        <w:br/>
        <w:t>轻步行走貌。《説文·走部》：“𧽋，走輕也。”*桂馥*義證：“走輕也者，《廣韻》：‘𧽋，足輕。’”《集韻·模韻》：“𧽋，走輕皃。”</w:t>
        <w:br/>
      </w:r>
    </w:p>
    <w:p>
      <w:r>
        <w:t>𧽌##𧽌</w:t>
        <w:br/>
        <w:br/>
        <w:t>𧽌huá　《廣韻》户八切，入黠匣。</w:t>
        <w:br/>
        <w:br/>
        <w:t>（1）走貌。《玉篇·走部》：“𧽌，走也。”《直音篇·走部》：“𧽌，走貌。”</w:t>
        <w:br/>
        <w:br/>
        <w:t>（2）走𧽌。《廣韻·黠韻》：“𧽌，走𧽌。”</w:t>
        <w:br/>
      </w:r>
    </w:p>
    <w:p>
      <w:r>
        <w:t>𧽍##𧽍</w:t>
        <w:br/>
        <w:br/>
        <w:t>《説文》：“𧽍，走頓也。从走，真聲。讀若顛。”</w:t>
        <w:br/>
        <w:br/>
        <w:t>（一）diān　《廣韻》都年切，平先端。真部。</w:t>
        <w:br/>
        <w:br/>
        <w:t>（1）（奔跑时向前）跌倒。《説文·走部》：“𧽍，走頓也。”*北周**衛元嵩*《元包經·太陰》：“頁趾𧽍，足首出。”*蘇源明*傳：“頁趾𧽍，倒也；足首出，反也。”*李江*注：“頁，音頡，頭也；𧽍，音顛，走頓也。”又陨坠不恭。*清**郭慶藩*《説文經字正誼·走部》：“葢𧽍訓走頓，引申凡隕墜不恭者亦為𧽍。”</w:t>
        <w:br/>
        <w:br/>
        <w:t>（2）走貌。《龍龕手鑑·走部》：“𧽍，走皃也。”</w:t>
        <w:br/>
        <w:br/>
        <w:t>（3）轻行。*清**畢沅*《音同義異辨》卷一：“𧽍，走輕也。”《紅樓夢》第四十三回：“（*寳玉*）跨上馬，一彎腰，順着街就𧽍下去了。*茗烟*也只得跨馬加鞭趕上。”</w:t>
        <w:br/>
        <w:br/>
        <w:t>（二）diàn　《廣韻》堂練切，去霰定。</w:t>
        <w:br/>
        <w:br/>
        <w:t>走。《廣韻·霰韻》：“𧽍，走也。”</w:t>
        <w:br/>
      </w:r>
    </w:p>
    <w:p>
      <w:r>
        <w:t>𧽎##𧽎</w:t>
        <w:br/>
        <w:br/>
        <w:t>𧽎yáo　《集韻》餘招切，平宵以。</w:t>
        <w:br/>
        <w:br/>
        <w:t>（1）〔𧽎𧽎〕行。《廣雅·釋訓》：“𧽎𧽎，行也。”*王念孫*疏證：“《方言》：‘遥，疾行也。南*楚*之外曰遥。’遥與𧽎同，重言之則曰𧽎𧽎。𧽎𧽎，猶躍躍耳。”</w:t>
        <w:br/>
        <w:br/>
        <w:t>（2）走貌。《玉篇·走部》：“𧽎，走皃。”</w:t>
        <w:br/>
      </w:r>
    </w:p>
    <w:p>
      <w:r>
        <w:t>𧽏##𧽏</w:t>
        <w:br/>
        <w:br/>
        <w:t>𧽏sōu　《玉篇》所留切。</w:t>
        <w:br/>
        <w:br/>
        <w:t>（1）欲跳貌。《玉篇·走部》：“𧽏，欲跳皃。”</w:t>
        <w:br/>
        <w:br/>
        <w:t>（2）同“𧼭”。《龍龕手鑑·走部》：“𧽏”，“𧼭”的俗字。</w:t>
        <w:br/>
      </w:r>
    </w:p>
    <w:p>
      <w:r>
        <w:t>𧽐##𧽐</w:t>
        <w:br/>
        <w:br/>
        <w:t>《説文》：“𧽐，蹇行𧽐𧽐也。从走，虔聲。讀若愆。”</w:t>
        <w:br/>
        <w:br/>
        <w:t>qiān　《廣韻》去乾切，平仙溪。元部。</w:t>
        <w:br/>
        <w:br/>
        <w:t>（1）〔𧽐𧽐〕蹇行貌。《説文·走部》：“𧽐，蹇行𧽐𧽐也。”*錢坫*斠詮：“今*吴*人語行走邪遲云𧽐𧽐。”*桂馥*義證：“蹇行𧽐𧽐也者，《易》‘王臣蹇蹇’，當作𧽐𧽐。”单用义同。《玉篇·走部》：“𧽐，蹇行也。”</w:t>
        <w:br/>
        <w:br/>
        <w:t>（2）蹇足跟。《廣韻·仙韻》：“𧽐，蹇足跟也。”</w:t>
        <w:br/>
      </w:r>
    </w:p>
    <w:p>
      <w:r>
        <w:t>𧽑##𧽑</w:t>
        <w:br/>
        <w:br/>
        <w:t>𧽑jí　《集韻》昨悉切，入質從。</w:t>
        <w:br/>
        <w:br/>
        <w:t>急走。《集韻·質韻》：“𧽑，走遽也。”</w:t>
        <w:br/>
      </w:r>
    </w:p>
    <w:p>
      <w:r>
        <w:t>𧽒##𧽒</w:t>
        <w:br/>
        <w:br/>
        <w:t>《説文》：“𧽒，行也。从走，臭聲。”</w:t>
        <w:br/>
        <w:br/>
        <w:t>xiòng　《廣韻》香仲切，去送曉。冬部。</w:t>
        <w:br/>
        <w:br/>
        <w:t>行。《説文·走部》：“𧽒，行也。”*唐**王仁昫*《刊謬補缺切韻·送韻》：“𧽒，仾（低）頭行。”又走貌。《改併四聲篇海·走部》引《對韻音訓》：“𧽒，走皃。”</w:t>
        <w:br/>
      </w:r>
    </w:p>
    <w:p>
      <w:r>
        <w:t>𧽓##𧽓</w:t>
        <w:br/>
        <w:br/>
        <w:t>𧽓qì　《龍龕手鑑》去吉反。</w:t>
        <w:br/>
        <w:br/>
        <w:t>走貌。《龍龕手鑑·走部》：“𧽓，走皃也。”</w:t>
        <w:br/>
      </w:r>
    </w:p>
    <w:p>
      <w:r>
        <w:t>𧽔##𧽔</w:t>
        <w:br/>
        <w:br/>
        <w:t>𧽔jūn　《改併四聲篇海》引《餘文》居筠切。</w:t>
        <w:br/>
        <w:br/>
        <w:t>走。《改併四聲篇海·走部》引《餘文》：“𧽔，走也。”</w:t>
        <w:br/>
      </w:r>
    </w:p>
    <w:p>
      <w:r>
        <w:t>𧽕##𧽕</w:t>
        <w:br/>
        <w:br/>
        <w:t>¹⁰𧽕同“臻”。《字彙補·走部》：“𧽕，《六書索隱》與臻同。”《逸周書·商誓解》：“遂𧽕集之于上帝。”*孔晁*注：“𧽕，與臻同。”*朱右曾*校釋：“𧽕、臻同，乃也。”</w:t>
        <w:br/>
      </w:r>
    </w:p>
    <w:p>
      <w:r>
        <w:t>𧽖##𧽖</w:t>
        <w:br/>
        <w:br/>
        <w:t>𧽖hái　《龍龕手鑑》户來反。</w:t>
        <w:br/>
        <w:br/>
        <w:t>留意。《龍龕手鑑·走部》：“𧽖，留意也。”</w:t>
        <w:br/>
      </w:r>
    </w:p>
    <w:p>
      <w:r>
        <w:t>𧽝##𧽝</w:t>
        <w:br/>
        <w:br/>
        <w:t>𧽝同“遘”。《字彙補·走部》：“𧽝，與遘同。”</w:t>
        <w:br/>
      </w:r>
    </w:p>
    <w:p>
      <w:r>
        <w:t>𧽞##𧽞</w:t>
        <w:br/>
        <w:br/>
        <w:t>𧽞yǎn　《集韻》隱㦥切，上阮影。</w:t>
        <w:br/>
        <w:br/>
        <w:t>走貌。《集韻·阮韻》：“𧽞，走皃。”</w:t>
        <w:br/>
      </w:r>
    </w:p>
    <w:p>
      <w:r>
        <w:t>𧽟##𧽟</w:t>
        <w:br/>
        <w:br/>
        <w:t>𧽟jié　《廣韻》前結切，入屑從。</w:t>
        <w:br/>
        <w:br/>
        <w:t>同“𧾢”。傍出前。《廣韻·語韻》：“𧽟，邪出前也。”*周祖谟*校勘記：“𧽟，《屑韻》昨結切下，字作𧾢。”</w:t>
        <w:br/>
      </w:r>
    </w:p>
    <w:p>
      <w:r>
        <w:t>𧽠##𧽠</w:t>
        <w:br/>
        <w:br/>
        <w:t>𧽠cuī　《廣韻》倉回切，平灰清。</w:t>
        <w:br/>
        <w:br/>
        <w:t>催促。《玉篇·走部》：“𧽠，逼也。”</w:t>
        <w:br/>
      </w:r>
    </w:p>
    <w:p>
      <w:r>
        <w:t>𧽡##𧽡</w:t>
        <w:br/>
        <w:br/>
        <w:t>𧽡同“𧼒”。《字彙·走部》：“𧽡，去刃切。𧽡走也。”按：音义与“𧼒”同，当为异体。</w:t>
        <w:br/>
      </w:r>
    </w:p>
    <w:p>
      <w:r>
        <w:t>𧽢##𧽢</w:t>
        <w:br/>
        <w:br/>
        <w:t>tuán　《正字通》度官切。</w:t>
        <w:br/>
        <w:br/>
        <w:t>盘旋貌。《古文苑·石鼓文》：“𡊺𡊺𧽢𧽢。”*章樵*注：“𧽢，*鄭（樵）*作博；或云即遄字。”一说同“摶”。《正字通·走部》：“𧽢，按：《石鼓》‘𡊺𡊺𧽢𧽢’，*焦竑*音摶，一説𧽢、摶通。”</w:t>
        <w:br/>
      </w:r>
    </w:p>
    <w:p>
      <w:r>
        <w:t>𧽣##𧽣</w:t>
        <w:br/>
        <w:br/>
        <w:t>𧽣zhāng　《玉篇》之陽切。</w:t>
        <w:br/>
        <w:br/>
        <w:t>走。《玉篇·走部》：“𧽣，走也。”</w:t>
        <w:br/>
      </w:r>
    </w:p>
    <w:p>
      <w:r>
        <w:t>𧽤##𧽤</w:t>
        <w:br/>
        <w:br/>
        <w:t>《説文》：“𧽤，輕行也。从走，票聲。”</w:t>
        <w:br/>
        <w:br/>
        <w:t>piāo　《廣韻》撫招切（《集韻》紕招切），平宵滂。又甫遥切。宵部。</w:t>
        <w:br/>
        <w:br/>
        <w:t>（1）轻行貌。《説文·走部》：“𧽤，輕行也。”*桂馥*義證：“輕行也者……𧽤捷輕便也。”《改併四聲篇海·走部》引《玉篇》：“𧽤，輕行皃。”*清**高紹陳*《永清庚辛記略》：“而此次*德*兵，來自*固安*屬之*牛頭鎮*，其行𧽤捷，該探飛報不及，而城已被圍。”</w:t>
        <w:br/>
        <w:br/>
        <w:t>（2）行疾貌。《龍龕手鑑·走部》：“𧽤，行疾皃。”</w:t>
        <w:br/>
      </w:r>
    </w:p>
    <w:p>
      <w:r>
        <w:t>𧽥##𧽥</w:t>
        <w:br/>
        <w:br/>
        <w:t>𧽥lù　《集韻》盧谷切，入屋來。</w:t>
        <w:br/>
        <w:br/>
        <w:t>（1）〔𧽥趚〕走声。《集韻·屋韻》：“𧽥，𧽥趚，走聲。”</w:t>
        <w:br/>
        <w:br/>
        <w:t>（2）走貌。《字彙·走部》：“𧽥，走貌。”</w:t>
        <w:br/>
      </w:r>
    </w:p>
    <w:p>
      <w:r>
        <w:t>𧽦##𧽦</w:t>
        <w:br/>
        <w:br/>
        <w:t>𧽦zhī　《集韻》之石切，入昔章。</w:t>
        <w:br/>
        <w:br/>
        <w:t>走貌。《集韻·㫺韻》：“𧽦，走皃。”</w:t>
        <w:br/>
      </w:r>
    </w:p>
    <w:p>
      <w:r>
        <w:t>𧽧##𧽧</w:t>
        <w:br/>
        <w:br/>
        <w:t>𧽧chù　《集韻》初六切，入屋初。</w:t>
        <w:br/>
        <w:br/>
        <w:t>（1）直貌。《集韻·屋韻》：“𧽧，直皃。”</w:t>
        <w:br/>
        <w:br/>
        <w:t>（2）直走貌。《改併四聲篇海·走部》引《餘文》：“𧽧，直走皃。”</w:t>
        <w:br/>
      </w:r>
    </w:p>
    <w:p>
      <w:r>
        <w:t>𧽨##𧽨</w:t>
        <w:br/>
        <w:br/>
        <w:t>𧽨mì　《集韻》莫狄切，入錫明。</w:t>
        <w:br/>
        <w:br/>
        <w:t>〔𧽨䞶〕狂跑貌。《集韻·錫韻》：“𧽨，𧽨䞶，狂走皃。”</w:t>
        <w:br/>
      </w:r>
    </w:p>
    <w:p>
      <w:r>
        <w:t>𧽩##𧽩</w:t>
        <w:br/>
        <w:br/>
        <w:t>𧽩qiāng　《龍龕手鑑》七羊反。</w:t>
        <w:br/>
        <w:br/>
        <w:t>趋走貌。《龍龕手鑑·走部》：“𧽩，趍走也。”《篇海類編·人事類·走部》：“𧽩，趍走皃。”</w:t>
        <w:br/>
      </w:r>
    </w:p>
    <w:p>
      <w:r>
        <w:t>𧽪##𧽪</w:t>
        <w:br/>
        <w:br/>
        <w:t>𧽪同“猭”。《龍龕手鑑·走部》：“𧽪”，“猭”的俗字。《篇海類編·人事類·走部》：“𧽪，正作猭，犬走草中。”</w:t>
        <w:br/>
        <w:br/>
        <w:t>𧽵音义未详。《字彙補·走部》：“𧽵，音義未詳，出*劉向*《請雨華山賦》。”*漢**劉向*《請雨華山賦》：“黍稷雲𧽵。”</w:t>
        <w:br/>
      </w:r>
    </w:p>
    <w:p>
      <w:r>
        <w:t>𧽫##𧽫</w:t>
        <w:br/>
        <w:br/>
        <w:t>𧽫liàn　《改併四聲篇海》引《川篇》劣眷切。</w:t>
        <w:br/>
        <w:br/>
        <w:t>走。《改併四聲篇海·走部》引《川篇》：“𧽫，走也。”《字彙補·走部》：“𧽫，音戀。走也。”</w:t>
        <w:br/>
      </w:r>
    </w:p>
    <w:p>
      <w:r>
        <w:t>𧽭##𧽭</w:t>
        <w:br/>
        <w:br/>
        <w:t>𧽭同“䟌”。《龍龕手鑑·走部》：“𧽭”，“䟌”的俗字。</w:t>
        <w:br/>
      </w:r>
    </w:p>
    <w:p>
      <w:r>
        <w:t>𧽮##𧽮</w:t>
        <w:br/>
        <w:br/>
        <w:t>𧽮同“𧾞（䟈）”。《廣韻·質韻》：“𧽮，走皃。”*周祖谟*校勘記：“䟈，《説文》此字作𧾞。”</w:t>
        <w:br/>
      </w:r>
    </w:p>
    <w:p>
      <w:r>
        <w:t>𧽯##𧽯</w:t>
        <w:br/>
        <w:br/>
        <w:t>同“䟅”。《説文·走部》：“𧽯，進也。从走，斬聲。”*王筠*句讀：“《玉篇》作‘䟅’云：‘不久也，超忽而騰疾也，又進也。’是以同暫為正義。”《集韻·琰韻》：“䟅，走進也。或書作𧽯。”</w:t>
        <w:br/>
      </w:r>
    </w:p>
    <w:p>
      <w:r>
        <w:t>𧽰##𧽰</w:t>
        <w:br/>
        <w:br/>
        <w:t>𧽰同“䟂”。《龍龕手鑑·走部》：“𧽱，通；䟂，正。母官反。行遲皃也。”按：《康熙字典》引《龍龕手鑑》作“𧽰”。</w:t>
        <w:br/>
      </w:r>
    </w:p>
    <w:p>
      <w:r>
        <w:t>𧽱##𧽱</w:t>
        <w:br/>
        <w:br/>
        <w:t>𧽱同“䟂”。《龍龕手鑑·走部》：“𧽱，通；䟂，正。行遲皃也。”</w:t>
        <w:br/>
      </w:r>
    </w:p>
    <w:p>
      <w:r>
        <w:t>𧽲##𧽲</w:t>
        <w:br/>
        <w:br/>
        <w:t>𧽲lì　《改併四聲篇海·走部》引《龍龕手鑑》：“𧽲，良被反。”《字彙補·走部》：“𧽲，良被切，音吏。義闕。”按：今本《龍龕手鑑》音“渠伇反”。</w:t>
        <w:br/>
      </w:r>
    </w:p>
    <w:p>
      <w:r>
        <w:t>𧽳##𧽳</w:t>
        <w:br/>
        <w:br/>
        <w:t>𧽳同“䟌”。《龍龕手鑑·走部》：“𧽳”，“䟌”的俗字。《字彙補·走部》：“𧽳，與䟌同。”</w:t>
        <w:br/>
      </w:r>
    </w:p>
    <w:p>
      <w:r>
        <w:t>𧽴##𧽴</w:t>
        <w:br/>
        <w:br/>
        <w:t>𧽴同“𧻳”。《龍龕手鑑·走部》：“𧽴，或作；𧻳，今。僵也。”</w:t>
        <w:br/>
      </w:r>
    </w:p>
    <w:p>
      <w:r>
        <w:t>𧽶##𧽶</w:t>
        <w:br/>
        <w:br/>
        <w:t>𧽶é　《玉篇》五和切。</w:t>
        <w:br/>
        <w:br/>
        <w:t>蹉行。《玉篇·走部》：“𧽶，蹉行也。”</w:t>
        <w:br/>
      </w:r>
    </w:p>
    <w:p>
      <w:r>
        <w:t>𧽷##𧽷</w:t>
        <w:br/>
        <w:br/>
        <w:t>𧽷sù　《玉篇》所六切。</w:t>
        <w:br/>
        <w:br/>
        <w:t>走貌。《玉篇·走部》：“𧽷，走也。”《直音篇·走部》：“𧽷，走貌。”</w:t>
        <w:br/>
      </w:r>
    </w:p>
    <w:p>
      <w:r>
        <w:t>𧽸##𧽸</w:t>
        <w:br/>
        <w:br/>
        <w:t>《説文》：“𧽸，蹠也。从走，厥聲。”</w:t>
        <w:br/>
        <w:br/>
        <w:t>（一）jué　《廣韻》居月切，入月見。月部。</w:t>
        <w:br/>
        <w:br/>
        <w:t>（1）跳跃貌。《説文·走部》：“𧽸，蹠也。”*段玉裁*注：“𧽸，跳起也。《足部》曰：*楚*人謂跳躍曰蹠。”*唐**慧琳*《一切經音義》卷九十七引《考聲》：“𧽸，謂跳起皃也。”</w:t>
        <w:br/>
        <w:br/>
        <w:t>（2）马失前足。《增補五方元音·蛇韻》：“𧽸，馬失前足。”</w:t>
        <w:br/>
        <w:br/>
        <w:t>（二）guì　《集韻》姑衛切，去祭見。</w:t>
        <w:br/>
        <w:br/>
        <w:t>同“蹶”。《集韻·祭韻》：“蹶，僵也。或从走。”《篇海類編·人事類·走部》：“𧽸，同蹶。行急遽皃。”</w:t>
        <w:br/>
      </w:r>
    </w:p>
    <w:p>
      <w:r>
        <w:t>𧽹##𧽹</w:t>
        <w:br/>
        <w:br/>
        <w:t>𧽹“𧾆”的讹字。《康熙字典·走部》：“𧽹，《集韻》隨戀切，音㳬。《類篇》始走意也。”按：今《集韻》及《類篇》字头为“𧾆”；《篇海類編》、《字彙》、《正字通》等字头也为“𧾆”。</w:t>
        <w:br/>
      </w:r>
    </w:p>
    <w:p>
      <w:r>
        <w:t>𧽺##𧽺</w:t>
        <w:br/>
        <w:br/>
        <w:t>𧽺同“䟐”。《篇海類編·人事類·走部》：“𧽺，與䟐同。”《字彙·走部》：“𧽺，同䟐。”</w:t>
        <w:br/>
      </w:r>
    </w:p>
    <w:p>
      <w:r>
        <w:t>𧽻##𧽻</w:t>
        <w:br/>
        <w:br/>
        <w:t>《説文》：“𧽻，狂走也。从走，矞聲。”</w:t>
        <w:br/>
        <w:br/>
        <w:t>jú　《廣韻》居聿切，入術見。又《集韻》允律切。術部。</w:t>
        <w:br/>
        <w:br/>
        <w:t>（1）狂走貌。《説文·走部》：“𧽻，狂走也。”*徐鍇*繫傳：“𧽻，急疾之皃也。”*朱珔*叚借義證：“《禮運》‘故鳥不獝，獸不狘’注：‘獝、狘，飛走之貌也。’獝亦當為𧽻。《周禮·大司樂》注作‘故鳥不矞’。矞乃𧽻之省借。”《字彙·走部》：“𧽻，狂走貌。”</w:t>
        <w:br/>
        <w:br/>
        <w:t>（2）同“𧾣”。走意。《廣韻·術韻》：“𧾣，走意。𧽻，同𧾣。”</w:t>
        <w:br/>
      </w:r>
    </w:p>
    <w:p>
      <w:r>
        <w:t>𧽼##𧽼</w:t>
        <w:br/>
        <w:br/>
        <w:t>𧽼tán　《廣韻》徒含切，平覃定。</w:t>
        <w:br/>
        <w:br/>
        <w:t>（1）〔𧽼𧽼〕驱步。《篇海類編·人事類·走部》：“𧽼，驅步。”*宋**蘇舜欽*《送李冀州詩》：“緑髮三十一，𧽼𧽼千騎居上頭。”*林百舉*《即席贈天健》：“吹簫繭足走𧽼𧽼，又見蜩螗世不堪。”</w:t>
        <w:br/>
        <w:br/>
        <w:t>（2）走。《字彙·走部》：“𧽼，走也。”*清**魏源*《黄山雲海詩》：“日光忽躍金烏𧽼，飢蛟倒吸無留痰。”</w:t>
        <w:br/>
      </w:r>
    </w:p>
    <w:p>
      <w:r>
        <w:t>𧽽##𧽽</w:t>
        <w:br/>
        <w:br/>
        <w:t>𧽽liáo　《玉篇》落迢切。</w:t>
        <w:br/>
        <w:br/>
        <w:t>（1）阔步貌。《玉篇·走部》：“𧽽，脚長行皃。”</w:t>
        <w:br/>
        <w:br/>
        <w:t>（2）脚长貌。《五音集韻·宵韻》：“𧽽，脚長皃。”</w:t>
        <w:br/>
      </w:r>
    </w:p>
    <w:p>
      <w:r>
        <w:t>𧽾##𧽾</w:t>
        <w:br/>
        <w:br/>
        <w:t>𧽾（一）sān　《周秦石刻釋音》相干反。</w:t>
        <w:br/>
        <w:br/>
        <w:t>〔𧽾𧽾〕游貌。也作“散”、“𨅖”。《古文苑·周宣王〈石鼓文〉》：“澫澫又𩵮，其斿𧽾𧽾。”*章樵*注：“𩵮，今作鯊，魚名。斿，今作游，下同。𧽾，*薛*作散字；*鄭*云：𧽾即𨅖字。”*沈肇年*《石鼓文詮補》：“𧽾𧽾，游貌。”按：*竹柏山房*十五种《古史紀年》卷十作“漫漫有鯊，其游𧽾𧽾”。</w:t>
        <w:br/>
        <w:br/>
        <w:t>（二）cún　《改併四聲篇海》引《川篇》疾遵切。</w:t>
        <w:br/>
        <w:br/>
        <w:t>（1）𧽾走。《改併四聲篇海·走部》引《川篇》：“𧽾，𧽾走也。”</w:t>
        <w:br/>
        <w:br/>
        <w:t>（2）走。《字彙補·走部》：“𧽾，走也。”</w:t>
        <w:br/>
      </w:r>
    </w:p>
    <w:p>
      <w:r>
        <w:t>𧽿##𧽿</w:t>
        <w:br/>
        <w:br/>
        <w:t>𧽿dòng　《玉篇》徒孔切。</w:t>
        <w:br/>
        <w:br/>
        <w:t>走貌。《玉篇·走部》：“𧽿，走也。”《字彙·走部》：“𧽿，走貌。”</w:t>
        <w:br/>
      </w:r>
    </w:p>
    <w:p>
      <w:r>
        <w:t>𧾀##𧾀</w:t>
        <w:br/>
        <w:br/>
        <w:t>同“趞”。《廣雅·釋訓》：“𧾀𧾀，行也。”*王念孫*疏證：“《説文》：‘𧾀，行皃。’重言之則曰𧾀𧾀。”《龍龕手鑑·走部》：“𧾀，正。趞，今。行皃。”</w:t>
        <w:br/>
      </w:r>
    </w:p>
    <w:p>
      <w:r>
        <w:t>𧾁##𧾁</w:t>
        <w:br/>
        <w:br/>
        <w:t>¹²𧾁zá　《集韻》疾盍切，入盍從。</w:t>
        <w:br/>
        <w:br/>
        <w:t>急走貌。《集韻·盇韻》：“𧾁，疾走皃。”</w:t>
        <w:br/>
      </w:r>
    </w:p>
    <w:p>
      <w:r>
        <w:t>𧾂##𧾂</w:t>
        <w:br/>
        <w:br/>
        <w:t>𧾂zhí　《改併四聲篇海》引《奚韻》直實切。</w:t>
        <w:br/>
        <w:br/>
        <w:t>走貌。《改併四聲篇海·走部》引《奚韻》：“𧾂，走皃。”</w:t>
        <w:br/>
      </w:r>
    </w:p>
    <w:p>
      <w:r>
        <w:t>𧾆##𧾆</w:t>
        <w:br/>
        <w:br/>
        <w:t>𧾆xuàn　《集韻》隨戀切，去線邪。</w:t>
        <w:br/>
        <w:br/>
        <w:t>始走意。《集韻·綫韻》：“𧾆，紿走意也。”*方成珪*考正：“《類篇》紿作始，當據正。”</w:t>
        <w:br/>
      </w:r>
    </w:p>
    <w:p>
      <w:r>
        <w:t>𧾇##𧾇</w:t>
        <w:br/>
        <w:br/>
        <w:t>𧾇同“𧾮”。《改併四聲篇海·走部》引《搜真玉鏡》：“☀，力丁切。”按：当即“𧾮”的换旁字。</w:t>
        <w:br/>
        <w:br/>
        <w:t>𧾇“☀”的讹字。《字彙補·走部》：“𧾇，音零。見《篇韻》。”按：《篇韻》字作“☀”。</w:t>
        <w:br/>
      </w:r>
    </w:p>
    <w:p>
      <w:r>
        <w:t>𧾈##𧾈</w:t>
        <w:br/>
        <w:br/>
        <w:t>𧾈同“䟂”。《字彙補·走部》：“𧾈，同䟂。”</w:t>
        <w:br/>
      </w:r>
    </w:p>
    <w:p>
      <w:r>
        <w:t>𧾉##𧾉</w:t>
        <w:br/>
        <w:br/>
        <w:t>𧾉同“趣”。趋向。*宋**蘇軾*《廣州資福寺羅漢閣碑》：“造種種業，展轉六𧾉。”</w:t>
        <w:br/>
      </w:r>
    </w:p>
    <w:p>
      <w:r>
        <w:t>𧾊##𧾊</w:t>
        <w:br/>
        <w:br/>
        <w:t>𧾊dēng　《改併四聲篇海·走部》引《搜真玉鏡》：“𧾊，音登。”《字彙補·走部》：“𧾊，見《篇韻》。”按：疑即“登”的增旁俗字。</w:t>
        <w:br/>
      </w:r>
    </w:p>
    <w:p>
      <w:r>
        <w:t>𧾋##𧾋</w:t>
        <w:br/>
        <w:br/>
        <w:t>𧾋同“䟃”。《龍龕手鑑·走部》：“𧾋，𧾋𧽼，走皃也。”《直音篇·走部》：“䟃，䟃𧽼，驅步也。𧾋，同䟃。”</w:t>
        <w:br/>
      </w:r>
    </w:p>
    <w:p>
      <w:r>
        <w:t>𧾍##𧾍</w:t>
        <w:br/>
        <w:br/>
        <w:t>《説文》：“𧾍，趁也。从走，亶聲。”</w:t>
        <w:br/>
        <w:br/>
        <w:t>（一）zhān　《廣韻》張連切，平仙知。又直連切。元部。</w:t>
        <w:br/>
        <w:br/>
        <w:t>（1）趁。《説文·走部》：“𧾍，趁也。”</w:t>
        <w:br/>
        <w:br/>
        <w:t>（2）移，移行。《玉篇·走部》：“𧾍，移也。”《集韻·𤣗韻》：“𧾍，移行也。”*梁启超*《饮冰室诗话》引*丁叔雅*诗：“被发茧足行𧾍𧽼，有人流涕《哀江南》。”</w:t>
        <w:br/>
        <w:br/>
        <w:t>（二）zhàn　《集韻》丈善切，上獼澄。</w:t>
        <w:br/>
        <w:br/>
        <w:t>循。《集韻·𤣗韻》：“𧾍，循也。”</w:t>
        <w:br/>
        <w:br/>
        <w:t>（三）chán　《集韻》澄延切，平仙澄。</w:t>
        <w:br/>
        <w:br/>
        <w:t>转。《集韻·㒨韻》：“𧾍，轉也。”</w:t>
        <w:br/>
      </w:r>
    </w:p>
    <w:p>
      <w:r>
        <w:t>𧾎##𧾎</w:t>
        <w:br/>
        <w:br/>
        <w:t>《説文》：“𧾎，疾也。从走，睘聲。讀若讙。”</w:t>
        <w:br/>
        <w:br/>
        <w:t>xuān　《集韻》許元切，平元曉。元部。</w:t>
        <w:br/>
        <w:br/>
        <w:t>（1）疾速。《説文·走部》：“𧾎，疾也。”</w:t>
        <w:br/>
        <w:br/>
        <w:t>（2）急走貌。《玉篇·走部》：“𧾎，疾行也。”《集韻·㒨韻》：“𧾎，疾走。”《廣韻·先韻》：“𧾎，疾走皃。”*明**王紳*《右平江漢二十二句》：“𧾎𧾎狡兔，固其窟穴。”</w:t>
        <w:br/>
      </w:r>
    </w:p>
    <w:p>
      <w:r>
        <w:t>𧾏##𧾏</w:t>
        <w:br/>
        <w:br/>
        <w:t>𧾏qǐn　《集韻》丘甚切，上寑溪。</w:t>
        <w:br/>
        <w:br/>
        <w:t>低头急趋。《集韻·𡪢韻》：“𧾏，低首疾趨謂之𧾏。”</w:t>
        <w:br/>
      </w:r>
    </w:p>
    <w:p>
      <w:r>
        <w:t>𧾐##𧾐</w:t>
        <w:br/>
        <w:br/>
        <w:t>𧾐jiào　《集韻》吉弔切，去嘯見。</w:t>
        <w:br/>
        <w:br/>
        <w:t>（1）偃。《字彙·走部》：“𧾐，偃也。”</w:t>
        <w:br/>
        <w:br/>
        <w:t>（2）小道。《字彙·走部》：“𧾐，小道也。”</w:t>
        <w:br/>
        <w:br/>
        <w:t>（3）同“徼”。1.巡察；巡逻。《集韻·嘯韻》：“徼，循也。或从走。”2.边境。《集韻·嘯韻》：“徼，境也。或从走。”</w:t>
        <w:br/>
      </w:r>
    </w:p>
    <w:p>
      <w:r>
        <w:t>𧾑##𧾑</w:t>
        <w:br/>
        <w:br/>
        <w:t>𧾑pì　《改併四聲篇海》引《餘文》普辟切。</w:t>
        <w:br/>
        <w:br/>
        <w:t>走貌。《改併四聲篇海·走部》引《餘文》：“𧾑，走。”*清**光緖*年修《光緒金華縣志·方言》：“邑人謂走曰𧾑。”《字彙·走部》：“𧾑，走貌。”</w:t>
        <w:br/>
      </w:r>
    </w:p>
    <w:p>
      <w:r>
        <w:t>𧾒##𧾒</w:t>
        <w:br/>
        <w:br/>
        <w:t>𧾒同“趀”。《廣韻·脂韻》：“趀，《説文》云：‘倉卒也。’𧾒，同趀。”</w:t>
        <w:br/>
      </w:r>
    </w:p>
    <w:p>
      <w:r>
        <w:t>𧾓##𧾓</w:t>
        <w:br/>
        <w:br/>
        <w:t>¹³𧾓“𧾁”的讹字。《直音篇·走部》：“𧾓，疾走。”《篇海類編·人事類·走部》：“𧾓，疾走皃。”按：《集韻·盇韻》作“𧾁”字，内从“非”不从“韭”。</w:t>
        <w:br/>
      </w:r>
    </w:p>
    <w:p>
      <w:r>
        <w:t>𧾔##𧾔</w:t>
        <w:br/>
        <w:br/>
        <w:t>𧾔hǎn　《集韻》虎感切，上感曉。</w:t>
        <w:br/>
        <w:br/>
        <w:t>走貌。《集韻·感韻》：“𧾔，走皃。”</w:t>
        <w:br/>
      </w:r>
    </w:p>
    <w:p>
      <w:r>
        <w:t>𧾕##𧾕</w:t>
        <w:br/>
        <w:br/>
        <w:t>𧾕同“趑”。《集韻·脂韻》：“趑，《説文》：‘趑趄，行不進也。’或作𧾕。”《直音篇·走部》：“趑，音雌。趑趄，行不進。又音兹。𧾕，同趑。”</w:t>
        <w:br/>
      </w:r>
    </w:p>
    <w:p>
      <w:r>
        <w:t>𧾙##𧾙</w:t>
        <w:br/>
        <w:br/>
        <w:t>𧾙同“躋”。《玉篇·走部》：“𧾙，走也。”《正字通·走部》：“𧾙，俗躋字。”《字彙·走部》：“𧾙，同躋。走。”</w:t>
        <w:br/>
      </w:r>
    </w:p>
    <w:p>
      <w:r>
        <w:t>𧾚##𧾚</w:t>
        <w:br/>
        <w:br/>
        <w:t>《説文》：“𧾚，安行也。从走，與聲。”</w:t>
        <w:br/>
        <w:br/>
        <w:t>yú　《廣韻》以諸切，平魚以。魚部。</w:t>
        <w:br/>
        <w:br/>
        <w:t>安行貌。《説文·走部》：“𧾚，安行也。”《古今韻會舉要·魚韻》：“𧾚，安行貌。”</w:t>
        <w:br/>
      </w:r>
    </w:p>
    <w:p>
      <w:r>
        <w:t>𧾛##𧾛</w:t>
        <w:br/>
        <w:br/>
        <w:t>𧾛guó　《廣韻》求獲切，入麥羣。</w:t>
        <w:br/>
        <w:br/>
        <w:t>〔𧾛䞽〕足长貌。《廣韻·麥韻》：“𧾛，𧾛䞽，足長皃。”</w:t>
        <w:br/>
      </w:r>
    </w:p>
    <w:p>
      <w:r>
        <w:t>𧾜##𧾜</w:t>
        <w:br/>
        <w:br/>
        <w:t>¹⁴𧾜同“奔”。《字彙·走部》：“𧾜，作奔。”《古文苑·周宣王〈石鼓文〉》：“其戎𧾜𧾜。”*章樵*注：“𧾜，*鄭*云：‘今作奔。’”*明**楊慎*《石鼓文音釋》：“𧾜，讀奔，又音奏。”</w:t>
        <w:br/>
      </w:r>
    </w:p>
    <w:p>
      <w:r>
        <w:t>𧾝##𧾝</w:t>
        <w:br/>
        <w:br/>
        <w:t>《説文》：“𧾝，走皃。从走，㕡聲。讀若紃。”*徐鍇*繫傳：“𧾩，走皃。从走，叡聲。”*田吴炤*二*徐*箋異：“（二*徐*）均合于六書。”</w:t>
        <w:br/>
        <w:br/>
        <w:t>xún　《廣韻》祥遵切，平諄邪。又《集韻》規倫切。諄部。</w:t>
        <w:br/>
        <w:br/>
        <w:t>（1）同“𧾩”。走貌。《集韻·諄韻》：“𧾝，《説文》：‘走皃。’”*方成珪*考正：“*段*氏从*小徐*本及《廣韻》作𧾩，此與《類篇》並从*大徐*。”《正字通·走部》：“𧾝，舊註與𧾩同，此省文也。”</w:t>
        <w:br/>
        <w:br/>
        <w:t>（2）方言。跳。*清**乾隆*年修《象山縣志·方言考》：“今言跳曰𧾝。”</w:t>
        <w:br/>
      </w:r>
    </w:p>
    <w:p>
      <w:r>
        <w:t>𧾞##𧾞</w:t>
        <w:br/>
        <w:br/>
        <w:t>同“䟈”。《正字通·走部》：“䟈，《説文》：‘走也。’篆作𧾞。”</w:t>
        <w:br/>
      </w:r>
    </w:p>
    <w:p>
      <w:r>
        <w:t>𧾟##𧾟</w:t>
        <w:br/>
        <w:br/>
        <w:t>𧾟同“趯”。《篇海類編·人事類·走部》：“𧾟，同趯。”</w:t>
        <w:br/>
      </w:r>
    </w:p>
    <w:p>
      <w:r>
        <w:t>𧾠##𧾠</w:t>
        <w:br/>
        <w:br/>
        <w:t>𧾠同“𧾝”。《字彙補·走部》：“𧾠，走也。”按：此字与《説文》“𧾝”字音义皆同，形亦近，当即“𧾝”的俗字。</w:t>
        <w:br/>
      </w:r>
    </w:p>
    <w:p>
      <w:r>
        <w:t>𧾡##𧾡</w:t>
        <w:br/>
        <w:br/>
        <w:t>𧾡chán　《玉篇》直連切。</w:t>
        <w:br/>
        <w:br/>
        <w:t>移动。《玉篇·走部》：“𧾡，移也。”</w:t>
        <w:br/>
      </w:r>
    </w:p>
    <w:p>
      <w:r>
        <w:t>𧾢##𧾢</w:t>
        <w:br/>
        <w:br/>
        <w:t>𧾢（一）jié　《廣韻》昨結切，入屑從。</w:t>
        <w:br/>
        <w:br/>
        <w:t>傍出前。《玉篇·走部》：“𧾢，傍出前。”《類篇·走部》：“𧾢，邪出前也。”</w:t>
        <w:br/>
        <w:br/>
        <w:t>（二）jí　《廣韻》居質切，入質見。</w:t>
        <w:br/>
        <w:br/>
        <w:t>（1）走意。《廣韻·質韻》：“𧾢，走意。”</w:t>
        <w:br/>
        <w:br/>
        <w:t>（2）走貌。《集韻·質韻》：“𧾢，走皃。”《字彙·走部》：“𧾢，走也。”</w:t>
        <w:br/>
      </w:r>
    </w:p>
    <w:p>
      <w:r>
        <w:t>𧾣##𧾣</w:t>
        <w:br/>
        <w:br/>
        <w:t>《説文》：“𧾣，走意也。从走，夐聲。讀若繘。”</w:t>
        <w:br/>
        <w:br/>
        <w:t>jú　《廣韻》居聿切，入術見。又香兖切，許縣切，許穢切。元部。</w:t>
        <w:br/>
        <w:br/>
        <w:t>（1）走意。《説文·走部》：“𧾣，走意也。”《正字通·走部》：“𧾣，《説文》：‘走意也。’夐，營求也。从夐，寓營求無安定意。”</w:t>
        <w:br/>
        <w:br/>
        <w:t>（2）走貌。《廣韻·廢韻》：“𧾣，行走之皃。”</w:t>
        <w:br/>
      </w:r>
    </w:p>
    <w:p>
      <w:r>
        <w:t>𧾤##𧾤</w:t>
        <w:br/>
        <w:br/>
        <w:t>𧾤yǎn　《改併四聲篇海》引《龍龕手鑑》於蹇切。</w:t>
        <w:br/>
        <w:br/>
        <w:t>走。《改併四聲篇海·走部》引《龍龕手鑑》：“𧾤，走。”《字彙補·走部》：“𧾤，走也。”</w:t>
        <w:br/>
      </w:r>
    </w:p>
    <w:p>
      <w:r>
        <w:t>𧾥##𧾥</w:t>
        <w:br/>
        <w:br/>
        <w:t>𧾥dú　《字彙補》徒禄切。</w:t>
        <w:br/>
        <w:br/>
        <w:t>行貌。也作“䢱”。《字彙補·走部》：“𧾥，行貌。《石鼓文》：‘其來𧾥𧾥’。”按：《石鼓文·甲鼓》作“䢱”。《古史紀年·六年大蒐于岐陽》：“其來大垐，我驅其僕。其來𧾥𧾥，射其𧱚屬。”</w:t>
        <w:br/>
      </w:r>
    </w:p>
    <w:p>
      <w:r>
        <w:t>𧾧##𧾧</w:t>
        <w:br/>
        <w:br/>
        <w:t>𧾧hòng　《改併四聲篇海·走部》引《玉篇》：“𧾧，火仲切。”《字彙補·走部》：“𧾧，火仲切，音篊。義闕。”</w:t>
        <w:br/>
      </w:r>
    </w:p>
    <w:p>
      <w:r>
        <w:t>𧾨##𧾨</w:t>
        <w:br/>
        <w:br/>
        <w:t>《説文》：“𧾨，走意。从走，憲聲。”</w:t>
        <w:br/>
        <w:br/>
        <w:t>（一）xiàn　《廣韻》許建切，去願曉。元部。</w:t>
        <w:br/>
        <w:br/>
        <w:t>走意。《説文·走部》：“𧾨，走意。”*段玉裁*注：“《石鼓詩》：‘𧾨𧾨𤒞𤒞。’”*朱駿聲*通訓定聲：“𧾨，走意。《石鼓文》：‘𧾨𧾨𤒞𤒞。’亦重言形况字。”《愜山潘迪》：“𧾨𧾨𤒞𤒞。𧾨音憲，𤒞作炱。皆有重文，其義未詳。或曰：‘𧾨，走意；𤒞，衆多也。’”</w:t>
        <w:br/>
        <w:br/>
        <w:t>（二）xiǎn　《集韻》許偃切，上阮曉。</w:t>
        <w:br/>
        <w:br/>
        <w:t>走貌。《集韻·阮韻》：“𧾨，走皃。”</w:t>
        <w:br/>
      </w:r>
    </w:p>
    <w:p>
      <w:r>
        <w:t>𧾩##𧾩</w:t>
        <w:br/>
        <w:br/>
        <w:t>（一）xún　《廣韻》詳遵切，平諄邪。</w:t>
        <w:br/>
        <w:br/>
        <w:t>走貌。*五代**徐鍇*《説文繫傳·走部》：“𧾩，走皃。”</w:t>
        <w:br/>
        <w:br/>
        <w:t>（二）xuàn　《廣韻》辝戀切，去線邪。</w:t>
        <w:br/>
        <w:br/>
        <w:t>（1）走，奔跑。《玉篇·走部》：“𧾩，走也。”*唐**張元一*《嘲武懿宗》：“忽然逢著賊，騎豬向南𧾩。”</w:t>
        <w:br/>
        <w:br/>
        <w:t>（2）大。《集韻·綫韻》：“𧾩，大也。”</w:t>
        <w:br/>
      </w:r>
    </w:p>
    <w:p>
      <w:r>
        <w:t>𧾬##𧾬</w:t>
        <w:br/>
        <w:br/>
        <w:t>同“𧽾”。《字彙補·走部》：“𧾬，𧽾本字。見《石鼓文》。”《石鼓文·乙鼓》：“其斿𧾬𧾬。”</w:t>
        <w:br/>
      </w:r>
    </w:p>
    <w:p>
      <w:r>
        <w:t>𧾭##𧾭</w:t>
        <w:br/>
        <w:br/>
        <w:t>同“𧾜”。《字彙補·走部》：“𧾭，𧾜本字。見《石鼓文》。”</w:t>
        <w:br/>
      </w:r>
    </w:p>
    <w:p>
      <w:r>
        <w:t>𧾮##𧾮</w:t>
        <w:br/>
        <w:br/>
        <w:t>𧾮líng　《集韻》郎丁切，平青來。</w:t>
        <w:br/>
        <w:br/>
        <w:t>犬追逐貌。《集韻·青韻》：“𧾮，犬走逐皃。”《篇海類編·人事類·走部》：“𧾮，犬走逐也。”</w:t>
        <w:br/>
      </w:r>
    </w:p>
    <w:p>
      <w:r>
        <w:t>𧾯##𧾯</w:t>
        <w:br/>
        <w:br/>
        <w:t>¹⁶𧾯</w:t>
        <w:br/>
        <w:br/>
        <w:t>《説文》：“𧾯，走意。从走，薊聲。讀若髽結之結。”</w:t>
        <w:br/>
        <w:br/>
        <w:t>jié　《廣韻》古屑切，入屑見。月部。</w:t>
        <w:br/>
        <w:br/>
        <w:t>（1）走意。《説文·走部》：“𧾯，走意。”</w:t>
        <w:br/>
        <w:br/>
        <w:t>（2）走貌。《廣韻·屑韻》：“𧾯，走皃。”</w:t>
        <w:br/>
      </w:r>
    </w:p>
    <w:p>
      <w:r>
        <w:t>𧾰##𧾰</w:t>
        <w:br/>
        <w:br/>
        <w:t>《説文》：“𧾰，趨進𧾰如也。从走，翼聲。”</w:t>
        <w:br/>
        <w:br/>
        <w:t>yì　《廣韻》與職切，入職以。職部。</w:t>
        <w:br/>
        <w:br/>
        <w:t>趋进貌。《説文·走部》：“𧾰，趨進𧾰如也。”*徐鍇*繫傳：“趨進𧾰如也，趨進便駛，復有儀容如鳥之翼也。”*陳瑑*引經考證：“𧾰，趨進𧾰如也。不偁經而義則本《論語·鄉黨篇》文。據此知古文《論語》‘翼如’之翼作𧾰，專訓趨進之象。”《玉篇·走部》：“𧾰，趨進皃。”</w:t>
        <w:br/>
      </w:r>
    </w:p>
    <w:p>
      <w:r>
        <w:t>𧾱##𧾱</w:t>
        <w:br/>
        <w:br/>
        <w:t>《説文》：“𧾱，走顧皃。从走，瞿聲。讀若劬。”*段玉裁*注：“此形聲包會意。瞿，鷹隼之視也。”</w:t>
        <w:br/>
        <w:br/>
        <w:t>qú　《廣韻》其俱切，平虞羣。魚部。</w:t>
        <w:br/>
        <w:br/>
        <w:t>走顾貌。《説文·走部》：“𧾱，走顧皃。”*明**劉基*《郁離子·公孫無人》：“見羣羽族之翪然集也，𧾱然忘其身之為鳩也。”</w:t>
        <w:br/>
      </w:r>
    </w:p>
    <w:p>
      <w:r>
        <w:t>𧾲##𧾲</w:t>
        <w:br/>
        <w:br/>
        <w:t>¹⁷𧾲gān　《改併四聲篇海·走部》引《龍龕手鑑》：“𧾲，古藍反。又牛錦反。”《字彙補·走部》：“𧾲，古藍切，音甘。見《金鏡》。”</w:t>
        <w:br/>
      </w:r>
    </w:p>
    <w:p>
      <w:r>
        <w:t>𧾳##𧾳</w:t>
        <w:br/>
        <w:br/>
        <w:t>¹⁸𧾳“麷”的讹字。《字彙補·走部》：“𧾳，撫風切。見《篇韻》。”*张涌泉*《漢語俗字叢考》：“𧾳，麷的訛俗字。”</w:t>
        <w:br/>
      </w:r>
    </w:p>
    <w:p>
      <w:r>
        <w:t>𧾴##𧾴</w:t>
        <w:br/>
        <w:br/>
        <w:t>同“𧽤”。《正字通·走部》：“𧽤，篆作𧾴。”</w:t>
        <w:br/>
      </w:r>
    </w:p>
    <w:p>
      <w:r>
        <w:t>𧾵##𧾵</w:t>
        <w:br/>
        <w:br/>
        <w:t>²⁰𧾵</w:t>
        <w:br/>
        <w:br/>
        <w:t>《説文》：“𧾵，大步也。从走，矍聲。”</w:t>
        <w:br/>
        <w:br/>
        <w:t>jué　《廣韻》居縛切，入藥見。鐸部。</w:t>
        <w:br/>
        <w:br/>
        <w:t>大步。《説文·走部》：“𧾵，大步也。”《正字通·走部》：“𧾵，《説文》：‘大步也。’與‘足躩如也’之躩微别，故《説文》分之。《泝原》𧾵同躩，合為一，非。”《篇海類編·人事類·走部》：“𧾵，誑人大步。”</w:t>
        <w:br/>
      </w:r>
    </w:p>
    <w:p>
      <w:r>
        <w:t>𧾶##𧾶</w:t>
        <w:br/>
        <w:br/>
        <w:t>²¹𧾶qū　《改併四聲篇海》引《類篇》音趨。</w:t>
        <w:br/>
        <w:br/>
        <w:t>进貌。《字彙補·走部》：“𧾶，音趨。見《海篇》。”《康熙字典·走部》引《篇韻》：“𧾶，進貌。”</w:t>
        <w:br/>
      </w:r>
    </w:p>
    <w:p>
      <w:r>
        <w:t>𫎳##𫎳</w:t>
        <w:br/>
        <w:br/>
        <w:t>𫎳“䟆”的类推简化字。</w:t>
        <w:br/>
      </w:r>
    </w:p>
    <w:p>
      <w:r>
        <w:t>𫎺##𫎺</w:t>
        <w:br/>
        <w:br/>
        <w:t>𫎺“䟃”的类推简化字。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