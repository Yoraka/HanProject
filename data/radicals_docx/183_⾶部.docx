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䬠##䬠</w:t>
        <w:br/>
        <w:br/>
        <w:t>䬠同“霏”。《玉篇·雨部》：“䬠，同霏。”《漢書·揚雄傳上》：“雲䬠䬠而來迎兮，澤滲灕而下降。”*顔師古*注：“䬠，古霏字。”</w:t>
        <w:br/>
      </w:r>
    </w:p>
    <w:p>
      <w:r>
        <w:t>䬡##䬡</w:t>
        <w:br/>
        <w:br/>
        <w:t>⁸䬡同“翥”。《廣韻·御韻》：“翥”，同“䬡”。</w:t>
        <w:br/>
      </w:r>
    </w:p>
    <w:p>
      <w:r>
        <w:t>飛##飛</w:t>
        <w:br/>
        <w:br/>
        <w:t>〔飞〕</w:t>
        <w:br/>
        <w:br/>
        <w:t>《説文》：“飛，鳥翥也。象形。”*王筠*釋例：“飛字全體指事。《説文》云‘象形’者，飛固有形也，上為鳥頭，三歧者翁，左右分布者羽，中一直為身，不作足者，此背面形，直刺上飛之狀，不見足也。直是鳥形，而云飛者何也？鳥字篆文以一筆象翁，此以三歧者，奮迅則開張也。”</w:t>
        <w:br/>
        <w:br/>
        <w:t>fēi　《廣韻》甫微切，平微非。微部。</w:t>
        <w:br/>
        <w:br/>
        <w:t>（1）鸟在空中拍翅行动。《説文·飛部》：“飛，鳥翥也。”《詩·大雅·旱麓》：“鳶飛戾天。”《史記·老子韓非列傳》：“鳥，吾知其能飛；魚，吾知其能游；獸，吾知其能走。”*毛泽东*《清平乐·六盘山》：“天高云淡，望断南飞雁。”</w:t>
        <w:br/>
        <w:br/>
        <w:t>（2）动物飞翔。《廣韻·微韻》：“飛，飛翔。”《易·乾》：“飛龍在天。”*宋**范成大*《四時田園雜興六十首》之二十五：“日長籬落無人過，惟有蜻蜓蛺蝶飛。”*鲁迅*《呐喊·风波》：“临河的土场上，太阳渐渐的收了他通黄的光线了。场边靠河的乌桕树叶，干巴巴的才喘过气来，几个花脚蚊子在下面哼着飞舞。”</w:t>
        <w:br/>
        <w:br/>
        <w:t>（3）禽鸟和有翅的小虫。《素問·五常政大論》：“其主飛蠹蛆雉，逎爲雷霆。伏明之紀，是謂勝長，長氣不宣，藏氣反布。”*王冰*注：“飛，羽蟲也。”</w:t>
        <w:br/>
        <w:br/>
        <w:t>（4）物体在空中飘荡或流动。如：飞雪；飞絮；飞沙走石。*漢武帝*《秋風辭》：“秋風起兮白雲飛，草木黄落兮鴈南歸。”*唐**韓翃*《寒食》：“春城無處不飛花，寒食東風御柳斜。”*高旭*《盼捷》：“炸弹光中觅天国，头颅飞舞血流红。”</w:t>
        <w:br/>
        <w:br/>
        <w:t>（5）非常迅速。如：飞舟；飞奔。《三國志·吴志·吕蒙傳》：“而飛書召*蒙*，使捨*零陵*，急還助*肅*。”*清**孔尚任*《桃花扇·撫兵》：“一陣陣拍手喧嘩，一陣陣拍手喧嘩，俺這裏望眼巴巴，俺這裏望眼巴巴，候*江州*軍糧飛下。”</w:t>
        <w:br/>
        <w:br/>
        <w:t>（6）奔驰的马。《漢書·爰盎傳》：“今陛下騁六飛，馳不測山。”*顔師古*注引*如淳*曰：“六馬之疾若飛也。”</w:t>
        <w:br/>
        <w:br/>
        <w:t>（7）突然的；意外的。《後漢書·周榮傳》：“若卒遇飛禍，無得殯斂。”《紅樓夢》第二十五回：“這不過是一時飛災。”*李准*《不能走那条路》：“光想吃飞利，不好好劳动生产哪会行？”</w:t>
        <w:br/>
        <w:br/>
        <w:t>（8）无根据的。如：流言飞语。《鶡冠子·武靈王》：“寡人聞飛語流傳。”《漢書·楚元王傳附劉向》：“是以羣小窺見間𨻶，緣飾文字，巧言醜詆，流言飛文，譁於民間。”</w:t>
        <w:br/>
        <w:br/>
        <w:t>（9）高。如：飞楼；飞桥。《釋名·釋船》：“其（舟）上重室曰飛廬，在上故曰飛也。”*三國**魏**何晏*《景福殿賦》：“飛宇承霓。”*宋**陸游*《水龍吟》：“身在天涯，亂山孤壘，危樓飛觀。”《徐霞客遊記·粤西遊日記一》：“飛檻綴崖，倒影澄碧。”</w:t>
        <w:br/>
        <w:br/>
        <w:t>（10）上扬。《鬼谷子·飛箝》：“飛箝”。*陶弘景*注：“飛謂作聲譽以飛揚之。”《文心雕龍·聲律》：“凡聲有飛沉……飛則聲颺不還。”*唐**王勃*《滕王閣序》：“遥吟俯暢，逸興遄飛。”*田间*《在边疆》二：“桌子上有一张画，他看得神飞采扬。”</w:t>
        <w:br/>
        <w:br/>
        <w:t>⑪向上翘或往上升。如：飞檐。*宋**蘇軾*《徑山道中次韻答周長官》：“南望*功臣山*，雲外盤飛磴。”</w:t>
        <w:br/>
        <w:br/>
        <w:t>⑫飞星，流星的一种。《漢書·天文志》：“彗孛飛流，日月薄食，暈適背穴，抱珥虹蜺，迅雷風祅，怪雲變氣：此皆陰陽之精，其本在地，而上發於天者也。”*顔師古*注：“*張晏*曰：‘飛流謂飛星，流星也。’*孟康*曰：‘飛，絶迹而去也。流，光迹相連也。’”</w:t>
        <w:br/>
        <w:br/>
        <w:t>⑬书法用语，指“飞白”。*唐**竇臮*《述書賦·語例字格》“飛”*竇蒙*注：“若滅若没曰飛。”</w:t>
        <w:br/>
        <w:br/>
        <w:t>⑭矿物药或颜料研成细末，置水中以漂去其浮于水面的粗屑。《政和證類本草五·伏龍肝》引《雷公炮炙論》：“取得後，細研以滑石水飛過兩遍，令乾。”《紅樓夢》第四十二回：“這些顔色，咱們淘澄飛跌着，又玩了，又使了，包你一輩子都够使了。”</w:t>
        <w:br/>
        <w:br/>
        <w:t>⑮副词。表示程度，相当于“很”、“极”。如：飞快；飞红。*毛泽东*《湖南农民运动考察报告》：“在农民势力极盛的县，农民协会说话是‘飞灵的’。”</w:t>
        <w:br/>
        <w:br/>
        <w:t>⑯通“斐（fěi）”。有文采。*清**朱駿聲*《説文通訓定聲·履部》：“飛，叚借為斐。”《周禮·考工記·梓人》“且其匪色必似鳴矣”*漢**鄭玄*注：“匪，采貌。故書匪作飛。”*孫詒讓*正義：“《説文·文部》云：‘斐，分别文也。’*段玉裁*云：‘匪者，斐之假借。’又云：‘匪、飛，皆以聲類易字也。’”</w:t>
        <w:br/>
        <w:br/>
        <w:t>⑰通“非”。不是。《字彙補·飛部》：“飛，借作非。”《孔耽碑》：“天授之性，飛其學也。”</w:t>
        <w:br/>
      </w:r>
    </w:p>
    <w:p>
      <w:r>
        <w:t>飜##飜</w:t>
        <w:br/>
        <w:br/>
        <w:t>¹²飜同“翻”。《玉篇·飛部》：“飜，亦作翻。”《説苑·指武》：“旌旗翩飜，下蟠於地。”*唐**劉肅*《大唐新語·酷忍》：“次至*淑妃*，聞勅駡曰：‘阿*武*狐媚，飜覆至此！’”*梁启超*《论中国学术思想变迁之大势》：“四论飜译，皆出其手。”</w:t>
        <w:br/>
      </w:r>
    </w:p>
    <w:p>
      <w:r>
        <w:t>飝##飝</w:t>
        <w:br/>
        <w:br/>
        <w:t>¹⁸飝fēi　《改併四聲篇海·辛卯重編增改雜部》：“飝，音非字。”《字彙補·飛部》：“飝，芳微切。見《金鏡》。”</w:t>
        <w:br/>
      </w:r>
    </w:p>
    <w:p>
      <w:r>
        <w:t>飞##飞</w:t>
        <w:br/>
        <w:br/>
        <w:t>飞“飛”的简化字。</w:t>
        <w:br/>
      </w:r>
    </w:p>
    <w:p>
      <w:r>
        <w:t>𩙱##𩙱</w:t>
        <w:br/>
        <w:br/>
        <w:t>¹𩙱同“飛”。《集韻·微韻》：“飛，古作𩙱。”</w:t>
        <w:br/>
      </w:r>
    </w:p>
    <w:p>
      <w:r>
        <w:t>𩙲##𩙲</w:t>
        <w:br/>
        <w:br/>
        <w:t>⁴𩙲fēi　《廣韻》甫微切，平微非。</w:t>
        <w:br/>
        <w:br/>
        <w:t>古代传说中的一种兽，似牛，白首一目。《玉篇·牛部》：“𩙲，獸似牛，一目。”《廣韻·微韻》：“𩙲，獸如牛，白首一目。”</w:t>
        <w:br/>
      </w:r>
    </w:p>
    <w:p>
      <w:r>
        <w:t>𩙴##𩙴</w:t>
        <w:br/>
        <w:br/>
        <w:t>⁶𩙴“𩙶”的讹字。《字彙·飛部》：“𩙴，《石鼓文》：‘旛𩙴𩆲𩆲。’音義與翰同。”《正字通·飛部》：“𩙴，按：《石鼓》本作𩙶，☀从方。”按：*郭沫若*《石鼓文研究·吾水第五》“旛𩙴”作“四𩙶”。</w:t>
        <w:br/>
      </w:r>
    </w:p>
    <w:p>
      <w:r>
        <w:t>𩙶##𩙶</w:t>
        <w:br/>
        <w:br/>
        <w:t>¹⁰𩙶</w:t>
        <w:br/>
        <w:br/>
        <w:t>同“翰”。《字彙·飛部》：“𩙶，見《周宣王石鼓文》。*郭*云：‘籀文翰从飛。’”一说同“䮧”，长毛马。《石鼓文·吾水第五》：“四𩙶𩆲𩆲。”*郭沫若*考釋：“*鄭樵*釋‘翰’，*尹彭壽*云：‘翰从飛，猶翼亦作𩙺。’案：乃叚為䮧，馬毛長者也。”</w:t>
        <w:br/>
      </w:r>
    </w:p>
    <w:p>
      <w:r>
        <w:t>𩙷##𩙷</w:t>
        <w:br/>
        <w:br/>
        <w:t>𩙷niù　《龍龕手鑑》魚救反。</w:t>
        <w:br/>
        <w:br/>
        <w:t>飞。《龍龕手鑑·高部》：“𩙷，飛也。”</w:t>
        <w:br/>
      </w:r>
    </w:p>
    <w:p>
      <w:r>
        <w:t>𩙸##𩙸</w:t>
        <w:br/>
        <w:br/>
        <w:t>𩙸mǎng　《改併四聲篇海·能部》引《川篇》：“𩙸，音𠈵。”《字彙補·飛部》：“𩙸，出《篇韻》。”</w:t>
        <w:br/>
      </w:r>
    </w:p>
    <w:p>
      <w:r>
        <w:t>𩙺##𩙺</w:t>
        <w:br/>
        <w:br/>
        <w:t>¹¹𩙺</w:t>
        <w:br/>
        <w:br/>
        <w:t>同“翼”。《説文·飛部》：“𩙺，翄也。翼，篆文𩙺。”*清**龔自珍*《尊隱》：“不𩙺而飛。”</w:t>
        <w:br/>
      </w:r>
    </w:p>
    <w:p>
      <w:r>
        <w:t>𩙼##𩙼</w:t>
        <w:br/>
        <w:br/>
        <w:t>𩙼同“𦒜”。《集韻·僊韻》：“𦒜，𦒜翧，飛也。或從飛。”《改併四聲篇海·飛部》引《餘文》：“𩙼，飛皃。”《字彙·飛部》：“𩙼，與𦒜同。飛貌。”</w:t>
        <w:br/>
      </w:r>
    </w:p>
    <w:p>
      <w:r>
        <w:t>𩙽##𩙽</w:t>
        <w:br/>
        <w:br/>
        <w:t>¹³𩙽（一）huán　《廣韻》户關切，平删匣。</w:t>
        <w:br/>
        <w:br/>
        <w:t>禽鸟飞绕貌。《廣韻·删韻》：“𩙽，飛遶皃。”《集韻·删韻》：“𩙽，禽繞飛也。”</w:t>
        <w:br/>
        <w:br/>
        <w:t>（二）xuān　《集韻》隳緣切，平㒨曉。</w:t>
        <w:br/>
        <w:br/>
        <w:t>同“翾”。小飞。《集韻·㒨韻》：“翾，《説文》：‘小飛也。’或作𩙽。”</w:t>
        <w:br/>
      </w:r>
    </w:p>
    <w:p>
      <w:r>
        <w:t>𩙾##𩙾</w:t>
        <w:br/>
        <w:br/>
        <w:t>²²𩙾zhī　《改併四聲篇海·鳥部》引《搜真玉鏡》：“𩙾，音隻。”《字彙補·飛部》：“𩙾，見《海篇大成》。”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