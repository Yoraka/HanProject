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㕢##㕢</w:t>
        <w:br/>
        <w:br/>
        <w:t>《説文》：“㕢，𣦼探堅意也。从𣦼，从貝。貝，堅寳也。”*徐鍇*繫傳：“㕢，㕢𣦼，深堅意……貝，堅實也。”*段玉裁*注：“*宋*本無㕢有𣦼。今按：㕢係複舉，𣦼則衍文也……深意故從𣦼，堅意故從貝。”</w:t>
        <w:br/>
        <w:br/>
        <w:t>（一）gài　《廣韻》古代切，去代見。月部。</w:t>
        <w:br/>
        <w:br/>
        <w:t>（1）深坚意。《玉篇·𣦻部》：“㕢，深堅意也。”《廣韻·代韻》：“㕢，深堅意。”</w:t>
        <w:br/>
        <w:br/>
        <w:t>（2）耦（偶）。《廣雅·釋詁四》：“㕢，耦也。”《玉篇·𣦻部》：“㕢，偶也。”*清**朱駿聲*《説文通訓定聲·泰部》：“㕢，耕所以起堅土，耕者必耦，故㕢得訓耦。”</w:t>
        <w:br/>
        <w:br/>
        <w:t>（二）hài　《廣韻》何犗切，去夬匣。</w:t>
        <w:br/>
        <w:br/>
        <w:t>纔然。《廣韻·夬韻》：“㕢，纔然。”</w:t>
        <w:br/>
      </w:r>
    </w:p>
    <w:p>
      <w:r>
        <w:t>䝧##䝧</w:t>
        <w:br/>
        <w:br/>
        <w:t>䝧mín　《集韻》眉貧切，平真明。</w:t>
        <w:br/>
        <w:br/>
        <w:t>（1）本，本钱。《廣雅·釋詁三》：“䝧，本也。”*王念孫*疏證：“䝧者，業也。若今人所謂本錢也。《玉篇》云：‘䝧，本作鍲。’《説文》：‘鍲，業也。’”</w:t>
        <w:br/>
        <w:br/>
        <w:t>（2）算税。也作“𧵣”。《玉篇·貝部》：“䝧，本作鍲，算税也。”《集韻·真韻》：“䝧，筭也，税也。或作𧵣。”</w:t>
        <w:br/>
      </w:r>
    </w:p>
    <w:p>
      <w:r>
        <w:t>䝨##䝨</w:t>
        <w:br/>
        <w:br/>
        <w:t>䝨同“賢”。《宋元以來俗字譜》：“賢”，《通俗小説》、《三國志平話》等作“䝨”。</w:t>
        <w:br/>
      </w:r>
    </w:p>
    <w:p>
      <w:r>
        <w:t>䝩##䝩</w:t>
        <w:br/>
        <w:br/>
        <w:t>䝩同“賑”。《集韻·震韻》：“賑，富也。或作䝩。”《字彙·貝部》：“䝩，同賑。”</w:t>
        <w:br/>
      </w:r>
    </w:p>
    <w:p>
      <w:r>
        <w:t>䝪##䝪</w:t>
        <w:br/>
        <w:br/>
        <w:t>《説文》：“䝪，齎財卜問為䝪。从貝，疋聲。讀若所。”*徐灝*注箋：“問卜者以米祭神，因貽卜者，即《詩》所謂握粟出卜也。或貽之以貝。”</w:t>
        <w:br/>
        <w:br/>
        <w:t>shǔ　《廣韻》疎舉切，上語生。魚部。</w:t>
        <w:br/>
        <w:br/>
        <w:t>送财礼卜问。《説文·貝部》：“䝪，齎財卜問為䝪。”*段玉裁*注：“䝪，所以讎卜者也。祭神米曰糈，卜者必禮神，故其字亦作糈。”《廣韻·語韻》：“䝪，齎財問卜。”</w:t>
        <w:br/>
      </w:r>
    </w:p>
    <w:p>
      <w:r>
        <w:t>䝫##䝫</w:t>
        <w:br/>
        <w:br/>
        <w:t>䝫zuó　《玉篇》才惡切。</w:t>
        <w:br/>
        <w:br/>
        <w:t>（1）货。《玉篇·貝部》：“䝫，貨也。”</w:t>
        <w:br/>
        <w:br/>
        <w:t>（2）财。《字彙·貝部》：“䝫，財也。”</w:t>
        <w:br/>
      </w:r>
    </w:p>
    <w:p>
      <w:r>
        <w:t>䝬##䝬</w:t>
        <w:br/>
        <w:br/>
        <w:t>䝬zhù　《玉篇》音註。</w:t>
        <w:br/>
        <w:br/>
        <w:t>财䝬，人多财。《玉篇·貝部》：“䝬，財䝬。”</w:t>
        <w:br/>
      </w:r>
    </w:p>
    <w:p>
      <w:r>
        <w:t>䝭##䝭</w:t>
        <w:br/>
        <w:br/>
        <w:t>䝭gòu　《廣韻》古候切，去候見。</w:t>
        <w:br/>
        <w:br/>
        <w:t>（1）稟给。《玉篇·貝部》：“䝭，稟給。”</w:t>
        <w:br/>
        <w:br/>
        <w:t>（2）货赎。*唐**王仁昫*《刊謬補缺切韻·候韻》：“䝭，貨贖。”</w:t>
        <w:br/>
        <w:br/>
        <w:t>（3）治。《康熙字典·貝部》引《篇海》：“䝭，治也。”</w:t>
        <w:br/>
      </w:r>
    </w:p>
    <w:p>
      <w:r>
        <w:t>䝮##䝮</w:t>
        <w:br/>
        <w:br/>
        <w:t>䝮同“衒”。《玉篇·貝部》：“䝮，今作衒。”《集韻·霰韻》：“衒，《説文》：‘行县賣也。’亦作䝮。”</w:t>
        <w:br/>
      </w:r>
    </w:p>
    <w:p>
      <w:r>
        <w:t>䝯##䝯</w:t>
        <w:br/>
        <w:br/>
        <w:t>䝯同“貤”。《集韻·寘韻》：“䝯，物重數。”《正字通·貝部》：“䝯，同貤。”《史記·司馬相如列傳》：“䝯丘陵，下平原。”*裴駰*集解引*郭璞*曰：“䝯，猶延也。”《文選·左思〈魏都賦〉》：“兼重悂以䝯繆，偭辰光而罔定。”*李善*注：“言既重其悂，而又累其繆也。”*清**殷化行*《西征紀畧》：“會䝯封誥至。”</w:t>
        <w:br/>
      </w:r>
    </w:p>
    <w:p>
      <w:r>
        <w:t>䝰##䝰</w:t>
        <w:br/>
        <w:br/>
        <w:t>䝰zhì　《集韻》丈里切，上止澄。</w:t>
        <w:br/>
        <w:br/>
        <w:t>畜财。《玉篇·貝部》：“䝰，或作庤。”《集韻·止韻》：“䝰，畜財也。或作𧶱。”</w:t>
        <w:br/>
      </w:r>
    </w:p>
    <w:p>
      <w:r>
        <w:t>䝱##䝱</w:t>
        <w:br/>
        <w:br/>
        <w:t>䝱xié　《玉篇》音協。</w:t>
        <w:br/>
        <w:br/>
        <w:t>财。《玉篇·貝部》：“䝱，財也。”</w:t>
        <w:br/>
      </w:r>
    </w:p>
    <w:p>
      <w:r>
        <w:t>䝲##䝲</w:t>
        <w:br/>
        <w:br/>
        <w:t>䝲同“贐”。《宋元以來俗字譜》：“贐”，《嶺南逸事》作“䝲”。</w:t>
        <w:br/>
      </w:r>
    </w:p>
    <w:p>
      <w:r>
        <w:t>䝳##䝳</w:t>
        <w:br/>
        <w:br/>
        <w:t>䝳（一）cán　《集韻》財干切，平寒從。</w:t>
        <w:br/>
        <w:br/>
        <w:t>害物贪财。《集韻·寒韻》：“䝳，害物貪財也。”</w:t>
        <w:br/>
        <w:br/>
        <w:t>（二）hài　《集韻》何邁切，去夬匣。</w:t>
        <w:br/>
        <w:br/>
        <w:t>深坚。《類篇·貝部》：“䝳，䝳𣦻，深堅意也。”</w:t>
        <w:br/>
      </w:r>
    </w:p>
    <w:p>
      <w:r>
        <w:t>䝴##䝴</w:t>
        <w:br/>
        <w:br/>
        <w:t>䝴同“齎”。《字彙·貝部》：“䝴，俗齎字。”</w:t>
        <w:br/>
      </w:r>
    </w:p>
    <w:p>
      <w:r>
        <w:t>䝵##䝵</w:t>
        <w:br/>
        <w:br/>
        <w:t>䝵bù　《集韻》蒲故切，去暮並。</w:t>
        <w:br/>
        <w:br/>
        <w:t>用财物酬谢。《集韻·莫韻》：“䝵，以財相酬。”*明**焦竑*《俗書刊誤·俗用雜字》：“以財相酬曰䝵。”</w:t>
        <w:br/>
      </w:r>
    </w:p>
    <w:p>
      <w:r>
        <w:t>䝶##䝶</w:t>
        <w:br/>
        <w:br/>
        <w:t>䝶liáng　《廣韻》吕張切，平陽來。又《集韻》力讓切。</w:t>
        <w:br/>
        <w:br/>
        <w:t>赋敛。《玉篇·貝部》：“䝶，賦也。”《集韻·陽韻》：“䝶，賦斂也。”</w:t>
        <w:br/>
      </w:r>
    </w:p>
    <w:p>
      <w:r>
        <w:t>䝷##䝷</w:t>
        <w:br/>
        <w:br/>
        <w:t>䝷zhì　《廣韻》陟離切，平支知。又《龍龕手鑑》陟利反。</w:t>
        <w:br/>
        <w:br/>
        <w:t>以财物作抵押。《廣韻·支韻》：“䝷，質當也。”《字彙·貝部》：“䝷，以財質也。”*邓福禄*、*韩小荆*《字典考正》：“䝷”，“質”的俗字。</w:t>
        <w:br/>
      </w:r>
    </w:p>
    <w:p>
      <w:r>
        <w:t>䝸##䝸</w:t>
        <w:br/>
        <w:br/>
        <w:t>䝸jì　《廣韻》奇寄切，去寘羣。</w:t>
        <w:br/>
        <w:br/>
        <w:t>一种器具。《廣韻·寘韻》：“䝸，䝸貝，四向用也。”*周祖谟*校勘記：“貝，*北宋*本，巾箱本、*黎*氏所據本、景*宋*本均作具。故宫《王韻》注云：‘䝸具，四相用。’”《集韻·寘韻》：“䝸，器用。”</w:t>
        <w:br/>
      </w:r>
    </w:p>
    <w:p>
      <w:r>
        <w:t>䝹##䝹</w:t>
        <w:br/>
        <w:br/>
        <w:t>䝹wǎn　《廣韻》烏管切，上緩影。</w:t>
        <w:br/>
        <w:br/>
        <w:t>小有财貌。《廣韻·緩韻》：“䝹，䝹𧶲，小有財。”《字彙·貝部》：“䝹，小有財貌。”</w:t>
        <w:br/>
      </w:r>
    </w:p>
    <w:p>
      <w:r>
        <w:t>䝺##䝺</w:t>
        <w:br/>
        <w:br/>
        <w:t>䝺同“貫”。《玉篇·貝部》：“䝺，穿也。今作貫。”《正字通·貝部》：“䝺，俗貫字。”</w:t>
        <w:br/>
      </w:r>
    </w:p>
    <w:p>
      <w:r>
        <w:t>䝻##䝻</w:t>
        <w:br/>
        <w:br/>
        <w:t>䝻jū　《廣韻》九魚切，平魚見。</w:t>
        <w:br/>
        <w:br/>
        <w:t>（1）卖。《廣雅·釋詁三》：“䝻，賣也。”</w:t>
        <w:br/>
        <w:br/>
        <w:t>（2）贮存。也作“𡨢”。《集韻·魚韻》：“䝻，貯也。或作𡨢。”*唐**傅奕*《請廢佛法表》：“斷僧尼䝻貯，則百姓豐滿。”*唐**元結*《〈石魚湖上作〉序》：“有獨石在水中，狀如遊魚。魚凹處，修之可以䝻酒。”又《〈五如石銘〉序》：“石有雙目。一目命為洞井，井與泉通。一目命為洞樽，樽可䝻酒。”</w:t>
        <w:br/>
      </w:r>
    </w:p>
    <w:p>
      <w:r>
        <w:t>䝼##䝼</w:t>
        <w:br/>
        <w:br/>
        <w:t>〔䞍〕</w:t>
        <w:br/>
        <w:br/>
        <w:t>（一）jìng　《廣韻》疾政切，去勁從。</w:t>
        <w:br/>
        <w:br/>
        <w:t>赐予。《玉篇·貝部》：“䝼，賜也。”《辯偽録》卷二：“螓首蛾眉終宵私樂，䝼他上分之饌，受他罄折之恭。”</w:t>
        <w:br/>
        <w:br/>
        <w:t>（二）qíng　《廣韻》疾盈切，平清從。</w:t>
        <w:br/>
        <w:br/>
        <w:t>受赐。《廣韻·清韻》：“䝼，受賜也。”*元**耶律楚材*《和韓浩然韻二首》之二：“一曲南風奏古宫，坐䝼神物愧無功。”*明**吕坤*《宗約歌·戒隱丁》：“看你積將家業，郤有誰䝼。”</w:t>
        <w:br/>
      </w:r>
    </w:p>
    <w:p>
      <w:r>
        <w:t>䝽##䝽</w:t>
        <w:br/>
        <w:br/>
        <w:t>䝽ài　《篇海類編》五介切。</w:t>
        <w:br/>
        <w:br/>
        <w:t>古人名。《字彙補·貝部》：“䝽，人名。*明**寧河王**新䝽*。”按：今《明史·諸王世表一》作“睚”。</w:t>
        <w:br/>
      </w:r>
    </w:p>
    <w:p>
      <w:r>
        <w:t>䝾##䝾</w:t>
        <w:br/>
        <w:br/>
        <w:t>䝾同“賦”。《改併四聲篇海·貝部》引《川篇》：“䝾，方務切。詩賦也。”《字彙補·貝部》：“䝾，與詩賦之賦同。”</w:t>
        <w:br/>
      </w:r>
    </w:p>
    <w:p>
      <w:r>
        <w:t>䝿##䝿</w:t>
        <w:br/>
        <w:br/>
        <w:t>同“貴”。《玉篇·貝部》：“䝿，《説文》貴。”《類篇·貝部》：“䝿，隸作貴。”《漢書·食貨志》：“錢益多而輕，物益少而䝿。”*北周**甄鸞*《笑道論·佛生西陰八》：“道士不飲酒，不干䝿。”*明**田藝蘅*《留青日札·賭博》：“富䝿子弟，皆習此風。”</w:t>
        <w:br/>
      </w:r>
    </w:p>
    <w:p>
      <w:r>
        <w:t>䞀##䞀</w:t>
        <w:br/>
        <w:br/>
        <w:t>䞀hòu　《廣韻》胡遘切，去候匣。</w:t>
        <w:br/>
        <w:br/>
        <w:t>（1）〔䞀𧷡〕贪财貌。《廣韻·候韻》：“䞀，䞀𧷡，貪財之皃。”《字彙·貝部》：“䞀，貪財貌。”*杨树达*《長沙方言考·䞀𧷡》：“今*長沙*謂多以物入己曰䞀，又曰𧷡。”</w:t>
        <w:br/>
        <w:br/>
        <w:t>（2）龙目，即龙眼。又称桂圆。《玉篇·貝部》：“睺，龍目。出*南海*。”</w:t>
        <w:br/>
      </w:r>
    </w:p>
    <w:p>
      <w:r>
        <w:t>䞁##䞁</w:t>
        <w:br/>
        <w:br/>
        <w:t>䞁yàn　《廣韻》於建切，去願影。又於幰切。</w:t>
        <w:br/>
        <w:br/>
        <w:t>（1）相当。《廣雅·釋詁三》：“䞁，當也。”*王念孫*疏證：“《玉篇》：‘䞁，物相當也。’《廣韻》、《集韻》、《類篇》竝同。《廣韻》又云：‘䞁，引與為價也。與傿同。’《説文》：‘傿，引為賈也。’引為賈謂引此物以為彼物之值，即相當之意也。”</w:t>
        <w:br/>
        <w:br/>
        <w:t>（2）以两物比较长短。*清**翟灝*《通俗編·雜字》：“今以兩物較其長短曰䞁。”</w:t>
        <w:br/>
      </w:r>
    </w:p>
    <w:p>
      <w:r>
        <w:t>䞂##䞂</w:t>
        <w:br/>
        <w:br/>
        <w:t>䞂ruǎn　《廣韻》而兖切，上獮日。</w:t>
        <w:br/>
        <w:br/>
        <w:t>小有财物。《玉篇·貝部》：“䞂，小有財。”《廣韻·獮韻》：“䞂，小有財物也。”</w:t>
        <w:br/>
      </w:r>
    </w:p>
    <w:p>
      <w:r>
        <w:t>䞃##䞃</w:t>
        <w:br/>
        <w:br/>
        <w:t>䞃zhì　《廣韻》陟利切，去至知。</w:t>
        <w:br/>
        <w:br/>
        <w:t>（1）赈。《廣韻·至韻》：“䞃，賑也。”</w:t>
        <w:br/>
        <w:br/>
        <w:t>（2）贝。《廣韻·至韻》：“䞃，貝也。”</w:t>
        <w:br/>
        <w:br/>
        <w:t>（3）同“質”。抵押。《優婆塞戒經》卷四：“觀諸財物，是無常想，見來求者，有與則喜，無與則惱，以身䞃物，而用與之，是名為上。”按：今对应经文校勘記曰：“䞃，*元*、*明*本作質。”*邓福禄*、*韩小荆*《字典考正》：“䞃”，同“質”。</w:t>
        <w:br/>
      </w:r>
    </w:p>
    <w:p>
      <w:r>
        <w:t>䞄##䞄</w:t>
        <w:br/>
        <w:br/>
        <w:t>䞄biào　《玉篇》方廟切。</w:t>
        <w:br/>
        <w:br/>
        <w:t>散匹帛与三军。也作“俵”。《玉篇·貝部》：“䞄，散匹帛與三軍。”《篇海類編·珍寶類·貝部》：“䞄，或作俵。”</w:t>
        <w:br/>
      </w:r>
    </w:p>
    <w:p>
      <w:r>
        <w:t>䞅##䞅</w:t>
        <w:br/>
        <w:br/>
        <w:t>䞅同“貽”。《龍龕手鑑·貝部》：“䞅，俗；貽，正。遺也；况也。”</w:t>
        <w:br/>
      </w:r>
    </w:p>
    <w:p>
      <w:r>
        <w:t>䞆##䞆</w:t>
        <w:br/>
        <w:br/>
        <w:t>䞆同“䐝”。《玉篇·貝部》：“䞆，先卧切。骨。”*邓福禄*、*韩小荆*《字典考正》：“䞆，當是䐝字異寫。”</w:t>
        <w:br/>
      </w:r>
    </w:p>
    <w:p>
      <w:r>
        <w:t>䞈##䞈</w:t>
        <w:br/>
        <w:br/>
        <w:t>《説文》：“䞈，資也。从貝，爲聲。或曰，此古貨字。讀若貴。”*段玉裁*注：“爲、化二聲同在十七部。貨，古作䞈，猶訛、譌通用耳。”</w:t>
        <w:br/>
        <w:br/>
        <w:t>guì　《廣韻》詭偽切，去寘見。歌部。</w:t>
        <w:br/>
        <w:br/>
        <w:t>（1）资。《説文·貝部》：“䞈，資也。”《玉篇·貝部》：“䞈，亦古貨字。”</w:t>
        <w:br/>
        <w:br/>
        <w:t>（2）赌。《廣雅·釋言》：“䞈，賭也。”*唐**玄應*《一切經音義》卷十六：“賭物為䞈也。”《大正藏·四分律》：“於城街巷，遍自唱言，誰有力牛與我力牛共駕百車，䞈金千兩。”</w:t>
        <w:br/>
      </w:r>
    </w:p>
    <w:p>
      <w:r>
        <w:t>䞉##䞉</w:t>
        <w:br/>
        <w:br/>
        <w:t>䞉同“賸”。*遼**希麟*《續一切經音義》卷十：“（䞉，）正作𧷽。音實證反。《考聲》云：‘增也。’《廣韻》云：‘益也。’或作賸。又音孕。《説文》云：‘送也。’”《龍龕手鑑·貝部》：“䞉，誤；正作賸。”*唐**劉禹錫*《送李二十九兄員外赴邠寧使幕》：“鼎門為别霜天曉，䞉把離觴三五巡。”*清**陳迦陵*《采桑子·題畫蘭小册》：“杜蘭香去多時了，碎錦零紗，飄泊誰家，䞉有眉樓小篆斜。”</w:t>
        <w:br/>
      </w:r>
    </w:p>
    <w:p>
      <w:r>
        <w:t>䞋##䞋</w:t>
        <w:br/>
        <w:br/>
        <w:t>䞋chèn　《廣韻》初覲切，去震初。</w:t>
        <w:br/>
        <w:br/>
        <w:t>（1）旧时施舍财物给僧人。*唐**慧琳*《一切經音義》卷九十引《文字集略》云：“䞋，施也。或從口作嚫。”《南海寄歸内法傳·受齋軌則》：“及食罷行䞋，隨力所能。”*南朝**梁**慧皎*《高僧傳·晋長安佛陀耶舍》：“（*姚）興*䞋*耶舍*布絹萬疋，悉不受。”也指施舍给僧人的财物。《玉篇·貝部》：“䞋，䞋錢。”《字彙·貝部》：“䞋，供齋下䞋禮。”*南朝**梁**慧皎*《高僧傳·宋京師杯度》：“所得䞋施，迴以施*欣*。”</w:t>
        <w:br/>
        <w:br/>
        <w:t>（2）赐；赠送。《集韻·稕韻》：“䞋，貺也。”《敦煌變文集·祇園因由記》：“黄金千量（兩），䞋物百車。”</w:t>
        <w:br/>
      </w:r>
    </w:p>
    <w:p>
      <w:r>
        <w:t>䞍##䞍</w:t>
        <w:br/>
        <w:br/>
        <w:t>䞍“䝼”的简化字。</w:t>
        <w:br/>
      </w:r>
    </w:p>
    <w:p>
      <w:r>
        <w:t>䞐##䞐</w:t>
        <w:br/>
        <w:br/>
        <w:t>⁹䞐chǔn　《廣韻》式允切，上準書。又《篇海類編》尺允切。</w:t>
        <w:br/>
        <w:br/>
        <w:t>丰厚，富有。《玉篇·貝部》：“䞐，賱䞐，富有也。”《集韻·準韻》：“䞐，或从人。”《篇海類編·珍寶類·貝部》：“䞐，富有也。又厚也，富也。”</w:t>
        <w:br/>
      </w:r>
    </w:p>
    <w:p>
      <w:r>
        <w:t>貝##貝</w:t>
        <w:br/>
        <w:br/>
        <w:t>〔贝〕</w:t>
        <w:br/>
        <w:br/>
        <w:t>《説文》：“貝，海介蟲也。居陸名猋，在水名蜬。象形。古者貨貝而寶☀，*周*而有泉，至*秦*廢貝行錢。”*段玉裁*注：“象其背穹隆而腹下岐。”</w:t>
        <w:br/>
        <w:br/>
        <w:t>bèi　《廣韻》博蓋切，去泰幫。月部。</w:t>
        <w:br/>
        <w:br/>
        <w:t>（1）蛤螺等有壳软体动物中腹足类和瓣鳃类的统称。体软无节，外束膜一层曰外套膜，能分泌液质，结构成壳，名为介。古以贝的介壳为货币，或用为装饰品。《玉篇·貝部》：“貝，海介蟲也。”《書·顧命》：“大貝、鼖鼓，在西房。”*孔*傳：“大貝如車渠。”《史記·司馬相如列傳》：“罔瑇瑁，釣紫貝。”*張守節*正義引《毛詩蟲魚疏》云：“貝，水之介蟲。”《文選·宋玉〈登徒子好色賦〉》：“腰如束素，齒如含貝。”*李善*注：“貝，海螺，其色白。”*鲁迅*《坟·人之历史》：“高山之颠，实见鱼贝，足为故海之征。”</w:t>
        <w:br/>
        <w:br/>
        <w:t>（2）古代货币。《説文·貝部》：“貝，古者貨貝而寶☀，*周*而有泉，至*秦*廢貝行錢。”《易·震》：“億喪貝。”《鹽鐵論·錯幣》：“*夏后*以玄貝，*周*人以紫石，後世或金錢刀布。”《宋書·何尚之傳》：“中領軍*沈演之*以為：‘☀貝行於上古，泉刀興自*有周*，皆所以阜財通利，實國富民者也’。”</w:t>
        <w:br/>
        <w:br/>
        <w:t>（3）锦上的贝形花纹。《書·禹貢》：“厥篚織貝。”*孔穎達*疏引*鄭玄*云：“貝，錦名。”《詩·小雅·巷伯》：“萋兮斐兮，成是貝錦。”*毛*傳：“貝錦，錦文也。”*唐**杜甫*《寄賈司馬嚴使君》：“貝錦無停織，朱絲有斷絃。”</w:t>
        <w:br/>
        <w:br/>
        <w:t>（4）古乐器名。《正字通·貝部》：“貝，樂書有梵貝，大可容數斗，乃蠡之大者，南蠻吹以節樂。”*北魏**楊衒之*《洛陽伽藍記·凝圓寺》：“晨夜禮佛，擊鼓吹貝。”《新唐書·南蠻傳下》：“樂用*☀兹*、胡部，金鉦、掆鼓、鐃、貝、大鼓。”</w:t>
        <w:br/>
        <w:br/>
        <w:t>（5）古州名。*北周**宣政*元年（578年）置，治今*河北省**清河县*。《廣韻·泰韻》：“貝，州名。*春秋*時屬*晋*，七國屬*趙*，*秦*為*鉅鹿郡*，*漢*為*清河郡*。*周*置*貝州*，以*貝丘*為名。”*唐**杜甫*《遣懷》：“名今*陳留*亞，劇則*貝魏*俱。”又《為華州郭使君進滅殘寇形勢圖狀》：“收其*貝**博*。”*朱鶴齡*注：“《唐書》*貝州*，*隋**清河郡*；*博州*，*隋**武陽郡*之*聊城縣*。”*清**顧祖禹*《讀史方輿紀要·歷代州域形勢五》：“*貝州*，*漢*曰*清河郡*，*後周*置*貝州*，*隋**唐*因之，亦曰*清河郡*，領*清河*等縣九。今*廣平府**清河縣*是。”</w:t>
        <w:br/>
        <w:br/>
        <w:t>（6）*印度*贝多或贝多罗树的简称。佛教徒以其叶写经。*唐**段成式*《酉陽雜俎·木篇》：“貝多，出*摩伽陀國*……貝多是梵語，*漢*譯為葉。貝多婆力叉者，*漢*言葉樹也。*西域*經書，用此三種皮葉。”*唐**皮日休*《奉和魯望寒夜訪寂上人次韻》：“數葉貝書松火暗，一聲金磬檜烟深。”*董必武*《读王杰同志日记》：“死义*泰山*重，书香贝叶过。”</w:t>
        <w:br/>
        <w:br/>
        <w:t>（7）姓。《通志·氏族略五》：“*貝*氏，*宋**貝寶*，登科，*常州*人。”《姓解》卷二引《姓苑》：“貝，古有賢者*貝獨坐*，*唐*有*貝俊*。”</w:t>
        <w:br/>
      </w:r>
    </w:p>
    <w:p>
      <w:r>
        <w:t>貞##貞</w:t>
        <w:br/>
        <w:br/>
        <w:t>²貞</w:t>
        <w:br/>
        <w:br/>
        <w:t>〔贞〕</w:t>
        <w:br/>
        <w:br/>
        <w:t>《説文》：“貞，卜問也。从卜，貝以為贄。一曰鼎省聲，*京房*所説。”*郭沫若*《卜辭通纂攷釋》：“古乃假鼎為貞，後益之以卜而成鼑（貞）字，以鼎為聲。金文復多假鼑為鼎……鼎貝形近，故鼎乃☀變為貞也。”</w:t>
        <w:br/>
        <w:br/>
        <w:t>zhēn（旧读zhēng）　《廣韻》陟盈切，平清知。耕部。</w:t>
        <w:br/>
        <w:br/>
        <w:t>（1）卜问，占卜。《周禮·春官·天府》：“季冬，陳玉，以貞來歲之媺惡。”*鄭玄*注：“問事之正曰貞。”又《大卜》：“凡國大貞，卜立君，卜大封。”*鄭玄*注引*鄭司農*云：“貞，問也。國有大疑，問於蓍☀。”*清**王夫之*《續春秋左氏傳博議》：“故君子以恐懼修省，貞其異而弭其災。”</w:t>
        <w:br/>
        <w:br/>
        <w:t>（2）《易》卦的下体，即下三爻。《書·洪範》：“乃命卜筮……曰貞曰悔。”*孔*傳：“内卦曰貞，外卦曰悔。”《左傳·僖公十五年》：“蠱之貞，風也。其悔，山也。”*杜預*注：“巽為風，*秦*象；艮為山，*晋*象。”*孔穎達*疏：“筮之畫卦，從下而始，故以下為内，上為外。此言貞風悔山，知内為貞外為悔。”</w:t>
        <w:br/>
        <w:br/>
        <w:t>（3）坚定不移。多指意志或操守。《釋名·釋言語》：“貞，定也，精定不動惑也。”《易·繫辭下》：“吉凶者，貞勝者也。”*韓康伯*注：“貞者，正也，一也。”《新書·道術》：“言行抱一謂之貞。”*遼道宗*《聖宗欽愛皇后哀册》：“若天之清，若地之貞，若江海之量，若日月之明。”</w:t>
        <w:br/>
        <w:br/>
        <w:t>（4）旧称女子未许嫁曰贞。《易·屯》：“女子貞不字。”*清**閑齋氏*《夜譚隨録·王公子》：“*韋*家姨夫有弱妹三人，久貞不字。”又指无牝牡之合。《淮南子·説山》：“貞蟲之動以毒螫。”*高誘*注：“貞蟲，細腰蜂蠃之屬。無牝牡之合曰貞。”</w:t>
        <w:br/>
        <w:br/>
        <w:t>（5）旧称妇女“贞节”。《史記·田單列傳》：“貞女不更二夫。”《古列女傳·宋鮑女宗》：“婦人一醮不改，夫死不嫁……以專一為貞，以善從為順。”*唐**李白*《溧陽瀨水貞義女碑銘》：“粲粲貞女，孤生寒門。”</w:t>
        <w:br/>
        <w:br/>
        <w:t>（6）忠，真诚。《荀子·子道》：“故子從父，奚子孝？臣從君，奚臣貞？審其所以從之之謂孝、之謂貞也。”《太玄·交》：“齊（齋）不以其貞。”*范望*注：“貞，精誠也。”《鹽鐵論·錯幣》：“刀幣無禁，則奸貞並行。”</w:t>
        <w:br/>
        <w:br/>
        <w:t>（7）正。《廣雅·釋詁一》：“貞，正也。”《書·太甲下》：“一人元良，萬邦以貞。”*孔*傳：“貞，正也。”《吕氏春秋·貴信》：“百工不信，則器械苦偽，丹漆染色不貞。”*高誘*注：“貞，正也。”*三國**魏**曹植*《贈丁儀王粲》：“歡怨非貞則，中和誠可經。”</w:t>
        <w:br/>
        <w:br/>
        <w:t>（8）当。《廣雅·釋詁三》：“貞，當也。”《書·洛誥》：“我二人共貞。”*孫星衍*注引*馬融*曰：“貞，當也。”*王国维*《洛誥解》：“貞，當為鼎，當也。謂卜之休吉，王與*周公*共當之也。”《楚辭·離騷》：“攝提貞於孟陬兮，惟庚寅吾以降。”</w:t>
        <w:br/>
        <w:br/>
        <w:t>（9）通“楨”。“貞幹”即“楨榦”，比喻骨干。《易·乾》：“貞者，事之幹也。”《論衡·語增》：“夫三公鼎足之臣，王者之貞幹也。”《資治通鑑·漢桓帝建和元年》：“失國之主，其朝豈無貞幹之臣。”*胡三省*注：“貞與楨同，幹與榦同。築垣牆必須楨榦，以喻立國必須賢才。”</w:t>
        <w:br/>
        <w:br/>
        <w:t>（10）古地名。《集韻·清韻》：“𨜓，地名。”*宋**羅泌*《路史·國名紀七》：“貞，*𨜓*也。*貞*氏宜出此。”</w:t>
        <w:br/>
        <w:br/>
        <w:t>⑪姓。《萬姓統譜·庚韻》：“貞，見《姓苑》。*宋**貞德林*，*端平*初判*汀洲*。”</w:t>
        <w:br/>
      </w:r>
    </w:p>
    <w:p>
      <w:r>
        <w:t>貟##貟</w:t>
        <w:br/>
        <w:br/>
        <w:t>同“員”。《廣韻·仙韻》：“貟，《説文》作員，物數也。”《正字通·貝部》：“貟，隸文員字。”</w:t>
        <w:br/>
      </w:r>
    </w:p>
    <w:p>
      <w:r>
        <w:t>負##負</w:t>
        <w:br/>
        <w:br/>
        <w:t>〔负〕</w:t>
        <w:br/>
        <w:br/>
        <w:t>《説文》：“負，恃也。从人守貝有所恃也。一曰受貸不償。”*段玉裁*注：“會意。”</w:t>
        <w:br/>
        <w:br/>
        <w:t>fù　《廣韻》房久切，上有奉。之部。</w:t>
        <w:br/>
        <w:br/>
        <w:t>（1）恃，凭仗。《説文·貝部》：“負，恃也。”《周禮·夏官·大司馬》：“負固不服，則侵之。”*鄭玄*注：“負，猶恃也。”《左傳·襄公十四年》：“昔*秦*人負恃其衆，貪於土地，逐我諸戎。”《北史·隋紀下》：“負其富强之資，思逞無厭之欲。”*方志敏*《可爱的中国》：“何况我正是一个血性自负的青年！”</w:t>
        <w:br/>
        <w:br/>
        <w:t>（2）依，倚靠。《儀禮·士喪禮》：“授卜人☀，負東扉。”《孟子·盡心下》：“虎負嵎，莫之敢攖。”*朱熹*集注：“負，依也。”《禮記·孔子閒居》：“*子夏*蹶然而起，負牆而立。”</w:t>
        <w:br/>
        <w:br/>
        <w:t>（3）以背载物。《釋名·釋姿容》：“負，背也，置項背也。”《玉篇·貝部》：“負，擔也，置之於背也。”《詩·大雅·生民》：“恒之穈芑，是任是負。”*孔穎達*疏：“以任、負異文，負在背，故任為抱。”《韓非子·喻老》：“*王壽*負書而行。”*宋**陸游*《游昭牛圖》：“碓聲驚破五更夢，歲負玉粒輸官倉。”</w:t>
        <w:br/>
        <w:br/>
        <w:t>（4）抱，怀抱。《荀子·不苟》：“故懷負石而赴河，是行之難為者也。”*王先謙*集解引*王念孫*曰：“負，抱也，謂抱石於懷中而赴河也。”《淮南子·説林》：“負子而登牆，謂之不祥。”*高誘*注：“負，抱也。”*唐**劉肅*《大唐新語·剛正》：“恨不先打豎子腦破，而令混亂國經，吾負此恨。”</w:t>
        <w:br/>
        <w:br/>
        <w:t>（5）担负，承担。《玉篇·貝部》：“負，擔也。”《書·大禹謨》：“負罪引慝。”《北史·魏收傳》：“能剛能柔，重可負也。”*鲁迅*《三闲集·辞顾颉刚教授令“候审”》：“尔时仆必到*杭*，以负应负之责。”</w:t>
        <w:br/>
        <w:br/>
        <w:t>（6）所背负、所承担者。《穀梁傳·昭公二十九年》：“*昭公*出奔，民如釋重負。”*毛泽东*《为争取国家财政经济状况的基本好转而斗争》：“调整税收，酌量减轻民负。”</w:t>
        <w:br/>
        <w:br/>
        <w:t>（7）具有。*唐**李白*《宣城送劉副使入秦》：“秉鉞有*季公*，凛然負英姿。”《徐霞客遊記·浙遊日記》：“聞余負遊癖，深夜篝燈瀹茗，為談遊*日本*事。”*郭沫若*《寄题广西勾漏洞》：“*魏**晋*以来负盛名，洞天*勾漏*自天成。”</w:t>
        <w:br/>
        <w:br/>
        <w:t>（8）蒙受，遭受。《史記·魯仲連鄒陽列傳》：“*鄒陽*客遊，以讒見禽，恐死而負累。”*宋**陳亮*《又乙巳春書之一》：“負一世之謗，頽然未嘗自辯。”</w:t>
        <w:br/>
        <w:br/>
        <w:t>（9）被，加。《管子·法禁》：“廢上之法制者，必負以恥。”*尹知章*注：“負，猶被也。廢法制者必被之以恥辱也。”《史記·黥布列傳》：“*楚*兵雖彊，天下負之以不義之名。”*司馬貞*索隱：“負，猶被也。以不義被其身。”</w:t>
        <w:br/>
        <w:br/>
        <w:t>（10）违，背弃。《玉篇·貝部》：“負，違恩忘德也。”《類篇·貝部》：“負，違也。”《史記·匈奴列傳》：“明告諸吏，使無負約。”*唐**李白*《白頭吟》：“古來得意不相負，祇今惟見*青陵臺*。”《古今小説·吴保安棄家贖友》：“今彼在生死之際，以性命托我，我何忍負之？”</w:t>
        <w:br/>
        <w:br/>
        <w:t>⑪辜负。《古今韻會舉要·遇韻》：“負，孤負也。”《戰國策·齊策四》：“客果有能也，吾負之，未嘗見也。”*漢**李陵*《答蘇武書》：“*陵*雖孤恩，*漢*亦負德。”*刘伯坚*《狱中月夜》：“空负*梅关*团圆月，囚门深锁窥不得。”</w:t>
        <w:br/>
        <w:br/>
        <w:t>⑫战败。《孫子·謀攻》：“不知彼而知己，一勝一負。”《資治通鑑·漢安帝永寧元年》：“今*曹宗*徒恥於前負，欲報雪*匈奴*。”*胡三省*注：“負，敗也。”*毛泽东*《战争和战略问题》：“*中国*的存亡系于战争的胜负。”</w:t>
        <w:br/>
        <w:br/>
        <w:t>⑬亏欠。《説文·貝部》：“負，受貸不償。”《漢書·鄧通傳》：“*通*家尚負責（債）數鉅萬。”《後漢書·左雄傳》：“鄉部親民之吏，皆用儒生清白任從政者，寬其負筭，增其秩禄。”*李賢*注：“負，欠也。”《晋書·袁耽傳》：“*桓温*少時，遊於博徒，資産俱盡，尚有負。”*宋**陸游*《雜興》：“縱令酒負尋常債，也勝人求本分官。”</w:t>
        <w:br/>
        <w:br/>
        <w:t>⑭赔。《睡虎地秦墓竹簡·秦律十八種·倉律》：“其不備，出者負之；其贏者，入之。”《韓非子·説林下》：“*宋*之富賈有*監止子*者，與人争買百金之璞玉，因佯失而毁之，負其百金。”*王先慎*集解引*孫詒讓*曰：“負其百金者，謂償其值百金。負猶後世言陪（賠）也。”《韓詩外傳》卷三：“夫奚不若*子産*之治*鄭*，一年而負罰之過省，三年而刑殺之罪亡。”</w:t>
        <w:br/>
        <w:br/>
        <w:t>⑮失。《戰國策·東周策》：“公負令*秦*與彊*齊*戰。”*鮑彪*注：“負，猶失也。”《後漢書·馮衍傳》：“破軍殘衆，無補於主，身死之日，負義於時。”*李賢*注：“負，猶失也。”</w:t>
        <w:br/>
        <w:br/>
        <w:t>⑯忧虑。《後漢書·章帝紀》：“自牛疫已來，穀食連少，良由吏教未至，刺史二千石不以為負。”*李賢*注：“負，猶憂也。”又《殤帝紀》：“在位不以選舉為憂，督察不以發覺為負，非獨州郡也。”*李賢*注：“負，亦憂也。”</w:t>
        <w:br/>
        <w:br/>
        <w:t>⑰愧。《論衡·道虚》：“（*盧敖*）慚于鄉里，負于論議。”《後漢書·张步傳》：“負負，無可言者。”*李賢*注：“負，愧也。再言之者，愧之甚。”*清**黄遵憲*《將至梧州誌痛》：“呼天惟負負。”</w:t>
        <w:br/>
        <w:br/>
        <w:t>⑱罪。《史記·孟嘗君列傳》：“下則有離上抵負之名。”*唐**陳子昂*《麈尾賦》：“此先都之靈獸，因何負而罹殃。”《資治通鑑·晋惠帝元康九年》：“雖知事小，而按劾難測，騷擾驅馳，各競免負。”*胡三省*注：“負，罪負也。”</w:t>
        <w:br/>
        <w:br/>
        <w:t>⑲孵育。后作“孵”。《詩·小雅·小宛》：“螟蛉有子，蜾蠃負之。”*毛*傳：“負，持也。”*馬瑞辰*傳箋通釋：“負之言孚也。凡物之卵化者曰孚，其化生者亦得曰孚。……負之即孚育之，非謂負持之也。”</w:t>
        <w:br/>
        <w:br/>
        <w:t>⑳小于零的，与“正”相对。如：负数；负号。《周禮·考工記·弓人》：“維角䟫之，欲宛而無負弦。”*孫詒讓*正義：“負與《九章算術·方程》正負之負義同。”*晋**劉徽*《九章算術·方程》：“如方程各置所取，以正負術入之。”</w:t>
        <w:br/>
        <w:br/>
        <w:t>㉑电学名词。指得到电子的，与“正”相对。如：负极；负电。</w:t>
        <w:br/>
        <w:br/>
        <w:t>㉒后。《廣雅·釋詁四》：“負，後也。”</w:t>
        <w:br/>
        <w:br/>
        <w:t>㉓通“伏”。《墨子·節葬下》：“以此求衆，譬猶使人負劍，而求其壽也。”*孫詒讓*閒詁：“負、伏通。”《徐霞客遊記·遊天台山日記》：“四顧無筏，負奴背而涉。”</w:t>
        <w:br/>
        <w:br/>
        <w:t>㉔通“婦”。*清**朱駿聲*《説文通訓定聲·頤部》：“負，叚借為婦。”《史記·高祖本紀》：“常從*王媪*、*武負*貰酒，醉卧，*武負*、*王媪*見其上常有龍，怪之。”</w:t>
        <w:br/>
        <w:br/>
        <w:t>㉕古国名。《字彙補·貝部》：“負，國名。*舜*支子封於*負*。”</w:t>
        <w:br/>
      </w:r>
    </w:p>
    <w:p>
      <w:r>
        <w:t>財##財</w:t>
        <w:br/>
        <w:br/>
        <w:t>〔财〕</w:t>
        <w:br/>
        <w:br/>
        <w:t>《説文》：“財，人所寶也。从貝，才聲。”</w:t>
        <w:br/>
        <w:br/>
        <w:t>cái　《廣韻》昨哉切，平咍從。之部。</w:t>
        <w:br/>
        <w:br/>
        <w:t>（1）物资和货币的总称。《廣雅·釋詁四》：“財，貨也。”《玉篇·貝部》：“財，謂食穀也、貨也、賂也。”《周禮·天官·大宰》：“以九賦歛財賄。”*鄭玄*注：“財，泉穀也。”《三國志·魏志·高柔傳》：“用儉則財畜。”*宋**王安石*《答司馬諫議書》：“為天下理財，不為徵利。”</w:t>
        <w:br/>
        <w:br/>
        <w:t>（2）通“材”。材料。*清**朱駿聲*《説文通訓定聲·頤部》：“財，叚借為材。”《墨子·尚賢下》：“有一牛羊之財不能殺，必索良宰。”*孫詒讓*閒詁引*畢沅*曰：“（財）同材。”《韓非子·外儲説右上》：“用財若一也，加務善之。”《文選·左思〈魏都賦〉》：“財以工化，賄以商通。”*李善*注：“財與材古字通。”</w:t>
        <w:br/>
        <w:br/>
        <w:t>（3）通“裁”。剪裁；制裁。*清**朱駿聲*《説文通訓定聲·頤部》：“財，叚借為裁。”《易·泰》：“天地交，泰，后以財成天地之道。”*陸德明*釋文：“財，*荀（爽*）作裁。”*孔穎達*疏：“后，君也。於此之時，君當翦財成就天地之道。”《荀子·天論》：“財非其類以養其類，夫是之謂天養。”*楊倞*注：“財，與裁同。”《史記·魏其武安侯列傳》：“所賜金，陳之廊廡下，軍吏過，輒令財取為用，金無入家者。”</w:t>
        <w:br/>
        <w:br/>
        <w:t>（4）通“才”。才能。*清**朱駿聲*《説文通訓定聲·頤部》：“財，叚借為才。”《孟子·盡心上》：“有成德者，有達財者。”*焦循*正義：“財，即才也。”《春秋繁露·必仁且知》：“不仁而有勇力財能，則狂而操利兵也。”</w:t>
        <w:br/>
        <w:br/>
        <w:t>（5）通“纔（才）”。仅，始。《史記·孝文本紀》：“太僕見馬遺財足，餘皆以給傳置。”*司馬貞*索隱：“財，古字與‘纔’同。”《漢書·李廣傳附李陵》：“初，上遣貳師大軍出，財令*陵*為助兵。”*顔師古*注：“財，與纔同。謂淺也，僅也。”*清**譚嗣同*《與沈小沂書》：“今車行未二日，計程財百里，筋骸骫骳，若不自勝。”</w:t>
        <w:br/>
        <w:br/>
        <w:t>（6）姓。《萬姓統譜·灰韻》：“財，見《姓苑》。”</w:t>
        <w:br/>
      </w:r>
    </w:p>
    <w:p>
      <w:r>
        <w:t>貢##貢</w:t>
        <w:br/>
        <w:br/>
        <w:t>³貢</w:t>
        <w:br/>
        <w:br/>
        <w:t>〔贡〕</w:t>
        <w:br/>
        <w:br/>
        <w:t>《説文》：“貢，獻功也。从貝，工聲。”*桂馥*義證：“獻功也者，當為獻也，功也。”*王筠*句讀：“貢、獻同義，貢、功同聲。”*徐灝*注箋：“功謂力作所有事，如穀麥為農功、絲枲為婦功也。”</w:t>
        <w:br/>
        <w:br/>
        <w:t>gòng　《廣韻》古送切，去送見。東部。</w:t>
        <w:br/>
        <w:br/>
        <w:t>（1）进献。古指把物品献给天子。《廣雅·釋言》：“貢，獻也。”《書·禹貢》：“厥貢漆絲。”*蔡沈*集傳：“貢者，下獻其土所有於上也。”《史記·五帝本紀》：“各以其職來貢，不失厥宜。”*唐**杜甫*《自京赴奉先縣詠懷五百字》：“彤庭所分帛，本自寒女出。鞭撻其夫家，聚歛貢城闕。”</w:t>
        <w:br/>
        <w:br/>
        <w:t>（2）贡品。《書·禹貢》：“*禹*别九州，隨山濬川，任土作貢。”*孔*傳：“任其土地所有，定其貢賦之差。”*唐**陳子昂*《送著作佐郎崔融等從梁王東征并序》：“*匈奴*舍蒲桃之宫，*越*裳重翡翠之貢。”*清**李希聖*《庚子國變記》：“納貢獻地稱臣，償兵費數萬萬。”</w:t>
        <w:br/>
        <w:br/>
        <w:t>（3）相传为*夏*代税法之名。《廣雅·釋詁二》：“貢，税也。”《書·禹貢》：“*禹*貢。”*蔡沈*集傳：“貢，*夏后氏*田賦之總名。”《孟子·滕文公上》：“*夏后氏*五十而貢，*殷*人七十而助，*周*人百畝而徹，其實皆什一也。”*趙岐*注：“民耕五十畝，貢上五畝。”*章炳麟*《訄书·定版籍》：“夫不稼者，不得有尺寸耕土，故贡彻不设。”</w:t>
        <w:br/>
        <w:br/>
        <w:t>（4）进。《書·顧命》：“爾無以（*康王*）*釗*冒貢于非幾。”*孔*傳：“汝無以*釗*冒進于非危之事。”*蔡沈*集傳：“貢，進也。”《潛夫論·本政》：“選舉實則忠賢進，選虚偽則邪黨貢。”</w:t>
        <w:br/>
        <w:br/>
        <w:t>（5）荐举。《廣韻·送韻》：“貢，薦也。”《禮記·射義》：“諸侯歲獻，貢士於天子。”《三國志·蜀志·李恢傳》：“後貢*恢*於州。”《儒林外史》第十九回：“又把他題了優行，貢入太學肄業。”</w:t>
        <w:br/>
        <w:br/>
        <w:t>（6）溃。《文選·班固〈幽通賦〉》：“*周賈*盪而貢憤兮，齊死生與禍福。”*李善*注引*曹大家*曰：“貢，潰也。”</w:t>
        <w:br/>
        <w:br/>
        <w:t>（7）上。《廣雅·釋詁一》：“貢，上也。”</w:t>
        <w:br/>
        <w:br/>
        <w:t>（8）赐。《爾雅·釋詁》：“貢，賜也。”*郝懿行*義疏：“貢者，贛之叚音也。《説文》云：‘贛，賜也。’今經典贛字多借作貢矣。”</w:t>
        <w:br/>
        <w:br/>
        <w:t>（9）告。《易·繫辭上》：“六爻之義易以貢。”*韓康伯*注：“貢，告也。”《韓非子·揚權》：“二者誠信，下乃貢情。”*王先慎*集解：“貢，謂陳見也。”《子華子·陽城胥渠問》：“直言者，直以情貢也。”</w:t>
        <w:br/>
        <w:br/>
        <w:t>（10）水名。*赣江*东源，在*江西省*境内。*明**王褘*《崆峒山房紀》：“*章*、*貢*二水夾之以馳。”*清**顧祖禹*《讀史方輿紀要·江西一·九江府》：“*湖漢*水即今*貢水*。”</w:t>
        <w:br/>
        <w:br/>
        <w:t>⑪姓。《廣韻·送韻》：“貢，姓。*漢*有*琅邪**貢禹*。”《萬姓統譜·送韻》：“貢，*端木賜**子貢*之後，以王父字為氏。*漢**貢禹*，*瑯琊*人……*宋**貢祖文*，字*仁德*，*大名*人。”</w:t>
        <w:br/>
      </w:r>
    </w:p>
    <w:p>
      <w:r>
        <w:t>貣##貣</w:t>
        <w:br/>
        <w:br/>
        <w:t>《説文》：“貣，从人求物也。从貝，弋聲。”*段玉裁*注：“代、弋同聲，古無去、入之别；求人施人，古無貣、貸之分。由貣字或作貸，因分其義，又分其聲……經史内貣、貸錯出，恐皆俗增人旁。”</w:t>
        <w:br/>
        <w:br/>
        <w:t>tè　《廣韻》他德切，入德透。又徒得切。職部。</w:t>
        <w:br/>
        <w:br/>
        <w:t>（1）向人乞求物品。《説文·貝部》：“貣，从人求物也。”*段玉裁*注：“從人，猶向人也，謂向人求物曰貣也。”《荀子·儒效》：“今有人於此，㞕然藏千溢之寶，雖行貣而食，人謂之富矣。”*楊倞*注：“行貣，行乞也。”《漢書·韓王信傳》：“今僕亡匿山谷間，旦暮乞貣蠻夷。”《新唐書·藩鎮傳·朱克融》：“羸色敗服，飢寒無所貣丐。”</w:t>
        <w:br/>
        <w:br/>
        <w:t>（2）借贷。《廣韻·德韻》：“貣，假貣，謂從官借本賈也。”《睡虎地秦墓竹簡·法律答問》：“府中公金錢私貣（貸）用之，與盜同法。”《漢書·主父偃傳》：“家貧，假貣無所得。”《資治通鑑·漢桓帝延熹四年》：“減公卿已下奉，貣王侯半租。”*胡三省*注：“貣，假借也。”</w:t>
        <w:br/>
        <w:br/>
        <w:t>（3）宽恕。《新唐書·酷吏傳·崔器》：“*李峴*等執奏，乃以六等定罪，多所厚貣。”*清**鄒在衡*《觀船艘過閘》：“及早為稽查，有犯治不貣。”</w:t>
        <w:br/>
        <w:br/>
        <w:t>（4）秽气难闻。*清**胡文英*《吴下方言考·真韻》：“《大戴禮》：‘與小人游，貣乎如入鮑魚之次，久而不聞，則與之化矣。’案：貣，穢氣難聞也。*吴*中以穢氣薰人而不可受曰貣。”按：“貣”，《大戴禮記·曾子疾病》作“貸”，一本作“膩”。</w:t>
        <w:br/>
        <w:br/>
        <w:t>（5）通“忒”。差错。*清**朱駿聲*《説文通訓定聲·頤部》：“貣，叚借為忒。”《管子·正》：“如四時之不貣，如星辰之不變。”《史記·宋微子世家》：“卜五，占之用二，衍貣。”按：《書·洪範》作“衍忒”。*蔡沈*集傳：“二，貞、悔也。衍，推；忒，過也。所以推人事之過差也。”</w:t>
        <w:br/>
      </w:r>
    </w:p>
    <w:p>
      <w:r>
        <w:t>貤##貤</w:t>
        <w:br/>
        <w:br/>
        <w:t>《説文》：“貤，重次弟物也。从貝，也聲。”</w:t>
        <w:br/>
        <w:br/>
        <w:t>（一）yì　《廣韻》以豉切，去寘以。又羊至切，神至切。歌部。</w:t>
        <w:br/>
        <w:br/>
        <w:t>（1）重叠物的次第。《説文·貝部》：“貤，重次弟物也。”*段玉裁*注：“重次弟者，既次弟之，又因而重之也。”*王筠*句讀：“謂物之重疊者，其次弟謂之貤也。”《漢書·武帝紀》：“受爵賞而欲移賣者，無所流貤。”*顔師古*注：“今俗猶謂凡物一重為一貤也。”</w:t>
        <w:br/>
        <w:br/>
        <w:t>（2）重复。《文選·左思〈魏都賦〉》：“兼重悂以䝯繆，偭辰光而罔定。”*李善*注：“言既重其悂，而又累其繆（謬）也。”</w:t>
        <w:br/>
        <w:br/>
        <w:t>（3）增益，增加。《廣雅·釋詁一》：“貤，益也。”*王念孫*疏證：“貤之言移也，移此以益彼也。”</w:t>
        <w:br/>
        <w:br/>
        <w:t>（4）延展，延续。《漢書·司馬相如傳上》：“貤丘陵，下平原。”*顔師古*注：“貤，猶延也。”*宋**岳珂*《桯史》卷三：“故*湯*征無敵，餘慶貤衍，猶及*微子*。”*明**夏完淳*《與李舒章求寬侯氏書》：“而皆崇其廟祏，貤及子孫。”</w:t>
        <w:br/>
        <w:br/>
        <w:t>（二）yí　《集韻》余支切，平支以。</w:t>
        <w:br/>
        <w:br/>
        <w:t>（1）转移。《玉篇·貝部》：“貤，貱也。”《集韻·支韻》：“貤，移也。”</w:t>
        <w:br/>
        <w:br/>
        <w:t>（2）贩卖。《改併四聲篇海·貝部》引《玉篇》：“貤，販也。”《篇海類編·珍寶類·貝部》：“貤，販也。貤易，猶貿易。”</w:t>
        <w:br/>
      </w:r>
    </w:p>
    <w:p>
      <w:r>
        <w:t>貥##貥</w:t>
        <w:br/>
        <w:br/>
        <w:t>貥háng　《改併四聲篇海》引《川篇》户郎切。</w:t>
        <w:br/>
        <w:br/>
        <w:t>同“魧”。大贝。《改併四聲篇海·貝部》引《川篇》：“貥，大見〔貝〕也。”《正字通·貝部》：“貥，音杭。貝大者貥。俗作魧。”</w:t>
        <w:br/>
      </w:r>
    </w:p>
    <w:p>
      <w:r>
        <w:t>貦##貦</w:t>
        <w:br/>
        <w:br/>
        <w:t>同“玩”。《説文·玉部》：“貦，玩或从貝。”《玉篇·貝部》：“貦，亦作玩。好也。”又《玉部》：“玩，戲也，弄也。或作貦也。”*南朝**陳**徐陵*《玉臺新詠序》：“永對貦於書帷，長循𤨔於纖手。”</w:t>
        <w:br/>
      </w:r>
    </w:p>
    <w:p>
      <w:r>
        <w:t>貧##貧</w:t>
        <w:br/>
        <w:br/>
        <w:t>〔贫〕</w:t>
        <w:br/>
        <w:br/>
        <w:t>《説文》：“貧，財分少也。从貝，从分，分亦聲。𡧋，古文从宀、分。”*徐鍇*繫傳：“古文從宀，分聲。”</w:t>
        <w:br/>
        <w:br/>
        <w:t>pín　《廣韻》符巾切（《集韻》皮巾切），平真並。諄部。</w:t>
        <w:br/>
        <w:br/>
        <w:t>（1）缺少钱财；穷困。《書·洪範》：“六極……四曰貧。”*孔*傳：“困于財。”*唐**杜甫*《又呈吴郎》：“已訴徵求貧到骨，正思戎馬淚盈巾！”《元史·陳祐傳附陳天祥》：“民富則國富，民貧則國貧。”又使贫穷。《荀子·天論》：“彊本而節用，則天不能貧。”《戰國策·楚策一》：“彼有廉其爵，貧其身，以憂社稷者。”《後漢書·方術傳·樊英》：“陛下焉能富臣，焉能貧臣！”又以为贫穷。《聊齋志異·封三娘》：“夫人貧之，竟不商女，立便卻去。”</w:t>
        <w:br/>
        <w:br/>
        <w:t>（2）匮乏，缺乏。如：贫油；贫血。《廣韻·真韻》：“貧，乏也，少也。”《文心雕龍·練字》：“富於萬篇，貧於一字。”*明**邊貢*《運夫謡送方文玉督運》：“官家但恨倉廩貧，不知*淮*南人食人。”</w:t>
        <w:br/>
        <w:br/>
        <w:t>（3）絮叨可厌。《紅樓夢》第二十五回：“什麽詼諧！不過是貧嘴賤舌的討人厭罷了！”*杨朔*《三千里江山》第一段：“*姚志兰*用手背掩着嘴笑道：‘你就会瞎练贫，一句正经话没有。’”</w:t>
        <w:br/>
        <w:br/>
        <w:t>（4）僧道、尼姑自谦之称。《世説新語·言語》：“*支道林*常養數匹馬。或言道人畜馬不韻。*支*曰：‘貧道重其神駿。’”*元**王實甫*《西廂記》第一本第一折：“貧僧弟子*法聰*的便是。”《初刻拍案驚奇》卷六：“貧姑慈悲為本，設法夫人救他一命，勝造七級浮圖。”</w:t>
        <w:br/>
      </w:r>
    </w:p>
    <w:p>
      <w:r>
        <w:t>貨##貨</w:t>
        <w:br/>
        <w:br/>
        <w:t>〔货〕</w:t>
        <w:br/>
        <w:br/>
        <w:t>《説文》：“貨，財也。从貝，化聲。”*段玉裁*注：“《廣韻》引*蔡氏*《化清經》曰：‘貨者，化也。變化反易之物，故字从化。’……形聲包會意。”</w:t>
        <w:br/>
        <w:br/>
        <w:t>huò　《廣韻》呼卧切，去過曉。歌部。</w:t>
        <w:br/>
        <w:br/>
        <w:t>（1）财物，金钱珠玉布帛的总称。《説文·貝部》：“貨，財也。”《玉篇·貝部》：“貨，金玉曰貨。”《書·洪範》：“八政：一曰食，二曰貨。”*孔穎達*疏：“貨者，金玉布帛之總名。”《老子》第三章：“不貴難得之貨。”《齊民要術·序》：“民可百年無貨，不可一朝有饑。”</w:t>
        <w:br/>
        <w:br/>
        <w:t>（2）货物，商品。如：百货；货真价实。《易·繫辭下》：“日中為市，致天下之民，聚天下之貨，交易而退，各得其所。”《漢書·食貨志上》：“通財鬻貨曰商。”*清**楊賓*《柳邊紀略》卷一：“*明*時運糧運貨，往往由此。”</w:t>
        <w:br/>
        <w:br/>
        <w:t>（3）货币，钱币。《周禮·秋官·職金》：“掌受士之金罰、貨罰，入于司兵。”*鄭玄*注：“貨，泉貝也。”《漢書·叙傳下》：“商以足用，茂遷有無，貨自☀貝，至此五銖。”《宋書·劉秀之傳》：“先是*漢川*悉以絹為貨，*秀之*限令用錢，百姓至今受其利。”</w:t>
        <w:br/>
        <w:br/>
        <w:t>（4）贿赂。《字彙·貝部》：“貨，賂也。”《左傳·僖公三十年》：“*甯俞*貨醫，使薄其酖，（*衛侯*）不死。”《韓非子·亡徵》：“官職可以重求，爵禄可以貨得者，可亡也。”《南史·蘭欽傳》：“厚貨𢊍人，塗刀以毒，削瓜進之，*欽*及愛妾俱死。”</w:t>
        <w:br/>
        <w:br/>
        <w:t>（5）给报酬。*唐**柳宗元*《零陵郡復乳穴記》：“徒吾役而不吾貨也，吾是以病而紿焉。”</w:t>
        <w:br/>
        <w:br/>
        <w:t>（6）卖。《玉篇·貝部》：“貨，賣也。”《南史·高爽傳》：“守羊無食，何不貨羊糴米？”《新唐書·韋貫之傳》：“使民貨田中穗以供賦，可乎？”《西遊記》第九回：“魚多又貨*長安*市，换得香醪吃個醉。”</w:t>
        <w:br/>
        <w:br/>
        <w:t>（7）买。*唐**馮翊*《葦航紀談》：“公恐其貨酒不治藥，親為治之。”《宋史·食貨志下八》：“請自今所貨，歲約毋過二百萬緡。”</w:t>
        <w:br/>
        <w:br/>
        <w:t>（8）骂人或开玩笑的话。《西遊記》第三十一回：“你這饞糠的夯貨。”《儒林外史》第十二回：“他是個不中用的貨，又不會種田，又不會作生意。”*鲁迅*《且介亭杂文二集·什么是“讽刺”》：“它偏要提出这等事，可见也不是好货。”</w:t>
        <w:br/>
        <w:br/>
        <w:t>（9）姓。《萬姓統譜·箇韻》：“貨，見《姓苑》。”《姓氏考略》：“貨，*黄帝*臣*貨狐*之後。一作*化狐*。化即古貨字。”</w:t>
        <w:br/>
      </w:r>
    </w:p>
    <w:p>
      <w:r>
        <w:t>販##販</w:t>
        <w:br/>
        <w:br/>
        <w:t>〔贩〕</w:t>
        <w:br/>
        <w:br/>
        <w:t>《説文》：“販，買賤賣貴者。从貝，反聲。”*徐鍇*繫傳：“善販者，旱則資舟，水則聚車，人棄我取，與常情反也。”*段玉裁*注：“形聲包會意。”</w:t>
        <w:br/>
        <w:br/>
        <w:t>fàn　《廣韻》方願切，去願非。元部。</w:t>
        <w:br/>
        <w:br/>
        <w:t>（1）贩卖货物的行商或小商人。如：摊贩；菜贩；小贩。《説文·貝部》：“販，買賤賣貴者。”《管子·八觀》：“悦商販而不務本貨，則民偷處而不事積聚。”《宋史·沈遘傳附沈括》：“日官皆市井庸販。”</w:t>
        <w:br/>
        <w:br/>
        <w:t>（2）买货出卖。《玉篇·貝部》：“販，賤買貴賣。”《史記·平準書》：“販物求利。”《三國志·蜀志·先主傳》：“*先主*少孤，與母販履織席為業。”《舊唐書·黄巢傳》：“（*巢*）本以販鹽為事。”《明史·孝義傳·阿寄》：“*寄*入山販漆，期年而三倍其息。”也单指买进货物。《史記·吕不韋列傳》：“往來販賤賣貴，家累千金。”《水滸全傳》第四十四回：“隨叔父來外鄉販羊馬賣。”</w:t>
        <w:br/>
        <w:br/>
        <w:t>（3）卖出。《韓非子·内儲説下》：“*昭奚恤*令吏執販茅者而問之，果燒也。”《尹文子·大道上》：“我聞有鳳凰，今直見之，汝販之乎？”*清**龔自珍*《己亥雜詩三百一十五首》之四十四：“何敢自矜醫國手，藥方只販古時丹。”</w:t>
        <w:br/>
        <w:br/>
        <w:t>（4）叛卖。《宋書·沈攸之傳》：“*吕布*販君，*酈寄*賣友。”</w:t>
        <w:br/>
        <w:br/>
        <w:t>（5）古国名。《六書故·動物四》：“販，古國名。”</w:t>
        <w:br/>
        <w:br/>
        <w:t>（6）姓。《六書故·動物四》：“販，古國名，因以為姓氏。”</w:t>
        <w:br/>
      </w:r>
    </w:p>
    <w:p>
      <w:r>
        <w:t>貪##貪</w:t>
        <w:br/>
        <w:br/>
        <w:t>〔贪〕</w:t>
        <w:br/>
        <w:br/>
        <w:t>《説文》：“貪，欲物也。从貝，今聲。”</w:t>
        <w:br/>
        <w:br/>
        <w:t>tān　《廣韻》他含切，平覃透。侵部。</w:t>
        <w:br/>
        <w:br/>
        <w:t>（1）爱财，不择手段地求取财物。《説文·貝部》：“貪，欲物也。”《楚辭·離騷》：“衆皆競進以貪婪兮，憑不猒乎求索。”*王逸*注：“愛財曰貪，愛食曰婪。”*唐**姚合*《新昌里》：“近貧日益廉，近富日益貪。”*宋**王安石*《本朝百年無事劄子》：“廢强横之藩鎮，誅貪殘之官吏。”</w:t>
        <w:br/>
        <w:br/>
        <w:t>（2）纳赃受贿。如：贪官；贪赃枉法。《莊子·漁父》：“專知擅事，侵人自用，謂之貪。”《後漢書·楊仁傳》：“掾有*宋章*者，貪奢不法。”*清**王夫之*《讀通鑑論·哀帝》：“懲有司之貪，寬司農之考。”</w:t>
        <w:br/>
        <w:br/>
        <w:t>（3）求无餍足。如：贪食；贪淫。《集韻·勘韻》：“貪，多欲也。”《詩·魏風·伐檀序》：“在位貪鄙，無功而受禄。”《吕氏春秋·慎大》：“*桀*為無道，暴戾頑貪。”*高誘*注：“求無厭足為貪。”《史記·項羽本紀》：“猛如虎，很如羊，貪如狼。”</w:t>
        <w:br/>
        <w:br/>
        <w:t>（4）贪恋。《玉篇·貝部》：“貪，欲也。”《詩·大雅·桑柔》：“民之貪亂，寧為荼毒。”*鄭玄*箋：“貪，猶欲也。”*唐**韓愈*《進學解》：“貪多務得，細大不捐。”*周恩来*《生别死离》：“贪生怕死，何如重死轻生。”</w:t>
        <w:br/>
        <w:br/>
        <w:t>（5）通“探（tàn）”。探求。《釋名·釋言語》：“貪，探也。”*清**朱駿聲*《説文通訓定聲·臨部》：“貪，叚借為探。”《國語·周語上》：“淫而得神是謂貪禍。”*俞樾*平議：“貪當讀為探。貪與探聲近而義通。”《後漢書·郭躬傳論》：“若乃推己以議物，捨狀以貪情，法家之能慶延於世，蓋由此也。”*李賢*注：“貪與探同也。”</w:t>
        <w:br/>
      </w:r>
    </w:p>
    <w:p>
      <w:r>
        <w:t>貫##貫</w:t>
        <w:br/>
        <w:br/>
        <w:t>〔贯〕</w:t>
        <w:br/>
        <w:br/>
        <w:t>《説文》：“貫，錢貝之貫。从毌、貝。”*段玉裁*注：“錢貝之毌，故其字从毌、貝，會意也。”*王筠*句讀：“毌亦聲。”</w:t>
        <w:br/>
        <w:br/>
        <w:t>（一）guàn　㊀《廣韻》古玩切，去换見。又古丸切。元部。</w:t>
        <w:br/>
        <w:br/>
        <w:t>（1）古时穿钱贝的绳索，即钱串。《史記·平準書》：“京師之錢累巨萬，貫朽而不可校。”*宋**陸游*《太息》：“百錢斗米無人要，貫朽何時發積藏？”*清**譚嗣同*《仁學》：“寧使粟紅貫朽，珍異腐敗，終不以分於人。”</w:t>
        <w:br/>
        <w:br/>
        <w:t>（2）量词。古代的铜钱用绳穿，一千个为一贯。《六書故·動物四》：“貫，今㠯千錢為一貫。”《漢書·武帝紀》“初算緡錢”*唐**顔師古*注引*李斐*曰：“緡，絲也，以貫錢也。一貫千錢，出算二十也。”*唐**封演*《封氏聞見記·道祭》：“大者費千餘貫，小者猶三四百貫。”《儒林外史》第三回：“城裏*張*府上那些老爺，都有萬貫家私。”</w:t>
        <w:br/>
        <w:br/>
        <w:t>（3）用绳子穿起来。《廣雅·釋言》：“貫，穿也。”《易·剥》：“貫魚，以宫人寵。”*陸德明*釋文：“貫，穿也。”《楚辭·離騷》：“貫薜荔之落蕊。”又指穿（衣）。《論衡·祀義》：“以所見長大之神貫一尺之衣，其肯喜而加福於人乎？”</w:t>
        <w:br/>
        <w:br/>
        <w:t>（4）穿过，贯穿。《左傳·成公二年》：“矢貫余手及肘。”《宋史·李綱傳上》：“學窮天人，忠貫金石。”*鲁迅*《坟·摩罗诗力说》：“飞矢来贯其胸，遂死。”</w:t>
        <w:br/>
        <w:br/>
        <w:t>（5）通，贯通。《論語·里仁》：“吾道一以貫之。”《楚辭·招魂》：“路貫*廬江*兮左長薄。”《史記·樂書》：“禮樂之説貫乎人情矣。”*張守節*正義：“貫，猶通也。”*严复*《论中国之阻力与离心力》：“遂以贯天人之奥。”</w:t>
        <w:br/>
        <w:br/>
        <w:t>（6）中，特指射中。《詩·齊風·猗嗟》：“舞則選兮，射則貫兮。”*毛*傳：“貫，中也。”《儀禮·鄉射禮》：“不貫不釋。”*鄭玄*注：“貫，猶中也。”*鲁迅*《故事新编·奔月》：“看看自己所射的箭，是正贯了母鸡的心，当然死了。”</w:t>
        <w:br/>
        <w:br/>
        <w:t>（7）刺，穿刺。《韓非子·外儲説右下》：“馬欲進則鉤飾禁之，欲退則錯錣貫之，馬因旁出。”《列子·説符》：“*白公勝*慮亂，罷朝而立，倒杖策，錣上貫頤，血流至地而弗知也。”</w:t>
        <w:br/>
        <w:br/>
        <w:t>（8）经历。《禮記·禮器》：“其在人也，如竹箭之有筠也，如松柏之有心也，二者居天下之大端矣，故貫四時而不改柯易葉。”*孔穎達*疏：“貫，經也。”*宋**王應麟*《困學紀聞》卷十三：“貫四時而不衰，歷夷險而益固。”</w:t>
        <w:br/>
        <w:br/>
        <w:t>（9）连；连续。*清**黄生*《義府·貫》：“以緡穿錢曰貫，故有相續不絶之義。”《漢書·谷永傳》：“以次貫行，固執無違。”*顔師古*注：“貫，聯續也。”*宋**陳亮*《酌古論·李靖》：“地險峻則魚貫而前。”</w:t>
        <w:br/>
        <w:br/>
        <w:t>（10）系统；条理。《荀子·成相》：“後世法之成律貫。”*楊倞*注：“律貫，法之為條貫也。”《魏書·任城王澄傳》：“墾田授受之制八條，甚有綱貫，大便於時。”《金史·守貞傳》：“時*金*有國七十年，禮樂刑政，因*遼*、*宋*舊制，雜亂無貫。”</w:t>
        <w:br/>
        <w:br/>
        <w:t>⑪事。《爾雅·釋詁上》：“貫，事也。”《周禮·夏官·職方氏》：“乃辨九州之國，使同貫利。”*鄭玄*注：“貫，事也。”《漢書·武帝紀》：“九變復貫，知言之選。”*顔師古*注：“貫，事也。”</w:t>
        <w:br/>
        <w:br/>
        <w:t>⑫服事，侍奉。《詩·魏風·碩鼠》：“三歲貫女，莫我肯顧。”</w:t>
        <w:br/>
        <w:br/>
        <w:t>⑬实行。《廣雅·釋詁一》：“貫，行也。”《荀子·王制》：“為之，貫之，積重之，致好之者，君子之始也。”</w:t>
        <w:br/>
        <w:br/>
        <w:t>⑭累。《廣雅·釋詁四》：“貫，累也。”《荀子·王霸》：“貫日而治詳，一日而曲列之。”*楊倞*注：“貫日，積日也。”</w:t>
        <w:br/>
        <w:br/>
        <w:t>⑮进入；灌注。《三國演義》第三十八回：“久聞先生大名，如雷貫耳。”《警世通言·趙春兒重旺曹家莊》：“照樣做成貫鉛的假元寶，一个换一个。”</w:t>
        <w:br/>
        <w:br/>
        <w:t>⑯满。*清**黄生*《義府·貫》：“以緡穿錢曰貫……錢滿一貫，則不可益，故有盈滿之義。《周書·泰誓》‘*商*罪貫盈’，《韓非子》‘吾恐其以我滿貫’是也。”*明**李開先*《寶劍記傳奇》：“有横財，終須事不諧；縱有黄金貫斗，决不把綱常壞。”</w:t>
        <w:br/>
        <w:br/>
        <w:t>⑰原籍，出生地。《漢書·元帝紀》：“惟德淺薄，不足以充入舊貫之居。”*顔師古*注引*應劭*曰：“舊貫者，常居也。”《新唐書·選舉志上》：“自今一委有司，以所試雜文、鄉貫、三代名諱送中書門下。”*明**湯顯祖*《牡丹亭·牝賊》：“自家*李全*是也，本貫*楚州*人氏。”</w:t>
        <w:br/>
        <w:br/>
        <w:t>⑱焙茶用具。*唐**陸羽*《茶經·二之具》：“貫，削竹為之，長二尺五寸，以貫茶焙之。”</w:t>
        <w:br/>
        <w:br/>
        <w:t>⑲通“丱”。儿童束发如两角之貌。*清**朱駿聲*《説文通訓定聲·乾部》：“貫，叚借為丱。”《穀梁傳·昭公十九年》：“羈貫成童。”*范甯*注：“覊貫，謂交午剪髮以為飾。”</w:t>
        <w:br/>
        <w:br/>
        <w:t>⑳古国名。故地在今*山东省**曹县*西南。《禮記·明堂位》：“*崇*鼎、*貫*鼎、大璜、*封父*☀，天子之器也。”*鄭玄*注：“*崇*、*貫*、*封父*，皆國名。”《史記·田敬仲完世家》“伐*衛*，取*毌丘*”*唐**司馬貞*索隱：“毌音貫，古國名，*衛*之邑。”*張守節*正義引《括地志》云：“故*貫城*即古*貫國*，今名*蒙澤城*，在*曹州**濟陰縣*南五十六里也。”</w:t>
        <w:br/>
        <w:br/>
        <w:t>㉑姓。*宋**邵思*《姓解》卷二引《姓苑》云：“貫，*齊*有*貫珠*，*漢*有*趙*相*貫高*。”《漢書·賈誼傳》：“*張敖**王趙*，*貫高*為相。”</w:t>
        <w:br/>
        <w:br/>
        <w:t>㊁《集韻》古患切，去諫見。元部。</w:t>
        <w:br/>
        <w:br/>
        <w:t>（1）学习；复习。《爾雅·釋詁上》：“貫，事也。”又“貫，習也。”《國語·魯語下》：“晝而講貫，夕而習復。”*韋昭*注：“貫，習也。”*唐**柳宗元*《司業陽城碣》：“講貫經籍，俾達奥義。”《明史·文苑傳序》：“師友講貫，學有本原。”</w:t>
        <w:br/>
        <w:br/>
        <w:t>（2）习惯。后作“慣”。《司馬法·天子之義》：“習貫成則民體俗矣。”《孟子·滕文公下》：“我不貫與小人乘，請辭。”*趙岐*注：“貫，習也。”《資治通鑑·唐穆宗長慶元年》：“*河朔*軍士不貫受杖，不服。”*胡三省*注：“貫，讀曰慣。”</w:t>
        <w:br/>
        <w:br/>
        <w:t>（二）wān　《集韻》烏關切，平删影。</w:t>
        <w:br/>
        <w:br/>
        <w:t>通“弯”。《集韻·删韻》：“彎，《説文》：‘持弓關矢也。’《左氏傳》作關，或作貫。”*清**朱駿聲*《説文通訓定聲·乾部》：“貫，叚借為彎。”《史記·伍子胥列傳》：“*伍胥*貫弓執矢嚮使者，使者不敢進。”*司馬貞*索隱：“貫，謂滿張弓。”《鹽鐵論·論功》：“家有其備，人有其用，一旦有急，貫弓上馬而已。”《後漢書·祭遵傳》：“*肜*有勇力，能貫三百斤弓。”</w:t>
        <w:br/>
      </w:r>
    </w:p>
    <w:p>
      <w:r>
        <w:t>責##責</w:t>
        <w:br/>
        <w:br/>
        <w:t>⁴責</w:t>
        <w:br/>
        <w:br/>
        <w:t>〔责〕</w:t>
        <w:br/>
        <w:br/>
        <w:t>《説文》：“責，求也。从貝，朿聲。”</w:t>
        <w:br/>
        <w:br/>
        <w:t>（一）zé　《廣韻》側革切，入麥莊。錫部。</w:t>
        <w:br/>
        <w:br/>
        <w:t>（1）索取。《説文·貝部》：“責，求也。”*徐鍇*繫傳：“責者，迫迮而取之也。”*王筠*句讀：“責，謂索求負家償物也。”《左傳·桓公十三年》：“*宋*多責賂於*鄭*。”*唐**顔萱*《過張祜處士丹陽故居》：“柴扉草屋無人問，猶向荒田責地徵。”*严复*《辟韩》：“出令令我，责所出而诛我。”</w:t>
        <w:br/>
        <w:br/>
        <w:t>（2）要求。《論語·衛靈公》：“躬自厚而薄責於人，則遠怨矣。”*何晏*集解引*孔安國*曰：“責己厚，責人薄，所以遠怨咎也。”《宋史·李綱傳下》：“夫用人如用醫，必先知其術業可以已病，乃可使之進藥而責成功。”*章炳麟*《〈客帝〉匡谬》：“今弗能昌言自主，而以责*宣尼*之主祏，面欺！”</w:t>
        <w:br/>
        <w:br/>
        <w:t>（3）要求作成（某件事）。《史記·黥布列傳》：“*楚*使者在，方急責*英布*發兵，舍傳舍。”《金史·高楨傳》：“*海陵*患之，即以*楨*為*中京*留守，命乘驛之官，責以平賊之期。”《聊齋志異·促織》：“有*華陰*令欲媚上官，以一頭進，試使鬭而才，因責常供。”</w:t>
        <w:br/>
        <w:br/>
        <w:t>（4）责任。《字彙·貝部》：“責，責任。”《書·金縢》：“若爾三王，是有丕子之責于天，以*旦*代某之身。”《韓非子·南面》：“主道者，使人臣有必言之責，又有不言之責。”*宋**王安石*《代陳景文書》：“官身有吏責，觸事遇嫌猜。”</w:t>
        <w:br/>
        <w:br/>
        <w:t>（5）责备。《字彙·貝部》：“責，誚也。”《書·秦誓》：“責人斯無難，惟受責俾如流，是惟艱哉！”*孔*傳：“人之有非，以義責之，此無難也。若己有非，惟受人責即改之，如水流下，是惟艱哉！”《三國志·蜀志·諸葛亮傳》：“若無興德之言，則責*攸之*、*禕*、*允*等之慢，以彰其咎。”*鲁迅*《书信·致曹靖华（一九三六年八月二十七日）》：“此事意在牺牲一篇，而使别的多数能够通行，损小而益多，想兄当不责其专断。”又诘问。《正字通·貝部》：“責，詰罪曰責。”《史記·絳侯周勃世家》：“吏簿責*條侯*，*條侯*不對。”*裴駰*集解引*如淳*曰：“簿問責其情。”*三國**蜀**諸葛亮*《便宜十六策·考黜》：“加以嚴刑，枉責其情。”*晋**李密*《陳情表》：“詔書切峻，責臣逋慢。”</w:t>
        <w:br/>
        <w:br/>
        <w:t>（6）处罚。《史記·李斯列傳》：“夫賢主者，必且能全道而行督責之術者也。”*司馬貞*索隱：“督者，察也。察其罪，責之以刑罰也。”《新五代史·梁家人傳·文惠皇后王氏》：“（*劉）崇*患*太祖*慵墮不作業，數加笞責。”*宋**蘇軾*《與王定國書》：“罪大責輕，得此已幸。”又受处罚。亦作“謫”。*宋**洪邁*《容齋三筆》卷五：“*蘇公*責居*黄州*，始自稱*東坡居士*。”</w:t>
        <w:br/>
        <w:br/>
        <w:t>（二）zhài　《集韻》側賣切，去卦莊。支部。</w:t>
        <w:br/>
        <w:br/>
        <w:t>同“債”。《正字通·貝部》：“責，逋財也。俗作債。”《左傳·昭公二十年》：“使有司寬政，毁關，去禁，薄斂，已責。”*陸德明*釋文：“責，本又作債。”《戰國策·齊策四》：“誰習計會，能為*文*收責於*薛*者乎？”《漢書·食貨志上》：“急政暴〔賦〕，賦斂不時，朝令而暮改。當具有者半賈而賣，亡者取倍稱之息，於是有賣田宅、鬻子孫以償責者矣。”</w:t>
        <w:br/>
      </w:r>
    </w:p>
    <w:p>
      <w:r>
        <w:t>貭##貭</w:t>
        <w:br/>
        <w:br/>
        <w:t>貭同“質”。《宋元以來俗字譜》：“質”，《嶺南逸事》作“貭”。</w:t>
        <w:br/>
      </w:r>
    </w:p>
    <w:p>
      <w:r>
        <w:t>貮##貮</w:t>
        <w:br/>
        <w:br/>
        <w:t>貮同“貳”。</w:t>
        <w:br/>
      </w:r>
    </w:p>
    <w:p>
      <w:r>
        <w:t>貯##貯</w:t>
        <w:br/>
        <w:br/>
        <w:t>〔贮〕</w:t>
        <w:br/>
        <w:br/>
        <w:t>《説文》：“貯，積也。从貝，宁聲。”*徐鍇*繫傳：“當言宁亦聲，少亦字也。會意。”*商承祚*《殷虚文字類編》：“貯，（甲骨文）象内貝于宁中形，或貝在宁下，與*許*書作貯，貝在宁旁意同。又宁、貯古為一字。”</w:t>
        <w:br/>
        <w:br/>
        <w:t>zhù　《廣韻》丁吕切（《集韻》展吕切），上語知。魚部。</w:t>
        <w:br/>
        <w:br/>
        <w:t>（1）贮藏；囤积。《玉篇·貝部》：“貯，藏也。”《廣韻·語韻》：“貯，居也，積也。”《公羊傳·僖公三年》：“無貯粟。”*宋**陸游*《冬夜讀書》：“茆屋三四間，充棟貯經史。”*元**王禎*《農書》卷十六：“夫農家貯穀之屋，雖規模稍下，其名亦同。”</w:t>
        <w:br/>
        <w:br/>
        <w:t>（2）盛，把东西放在器具里。《玉篇·貝部》：“貯，盛也。”*明**周履靖*《夷門廣牘·益齡單》：“銅器不可久貯酒，久則害人。”《聊齋志異·賈奉雉》：“僕適自念，以金盆玉椀貯狗矢，真無顔出見同人。”*何垠*注：“貯，盛貯也。”*董必武*《陪朝鲜贵宾游华清池再和郭老苍字韵》：“彼夸土豆烧牛肉，我乐牢盆贮饩羊。”</w:t>
        <w:br/>
        <w:br/>
        <w:t>（3）久远。*清**惠棟*《惠氏讀説文記》：“貯訓積，俗誼也。《字林》云：‘貯，塵也。’塵訓久，義甚古。”《史記·平準書》“而富商大賈或蹛財役貧”*南朝**宋**裴駰*集解引《漢書音義》曰：“蹛，停也。一曰貯也。”*司馬貞*索隱引*蕭該*曰：“《字林》云：‘貯，塵也。音佇。’此謂居積停滯塵久也。”</w:t>
        <w:br/>
        <w:br/>
        <w:t>（4）福。《玉篇·貝部》：“貯，福也。”</w:t>
        <w:br/>
        <w:br/>
        <w:t>（5）通“佇”。等待。《漢書·外戚傳上·孝武李夫人》：“飾新宫以延貯兮，泯不歸乎故鄉。”*顔師古*注：“貯，與佇同。”</w:t>
        <w:br/>
      </w:r>
    </w:p>
    <w:p>
      <w:r>
        <w:t>貰##貰</w:t>
        <w:br/>
        <w:br/>
        <w:t>〔贳〕</w:t>
        <w:br/>
        <w:br/>
        <w:t>《説文》：“貰，貸也。从貝，世聲。”</w:t>
        <w:br/>
        <w:br/>
        <w:t>shì　㊀《廣韻》舒制切，去祭書。又神夜切。月部。</w:t>
        <w:br/>
        <w:br/>
        <w:t>（1）借贷；赊欠。《説文·貝部》：“貰，貸也。”*段玉裁*注：“《泉府》以凡賒者與凡民之貸者並言，然則賒與貸有别。賒，貰也，若今人云賒是也；貸，借也，若今人云借是也。其事相類，故*許*渾言之曰貸也。”《周禮·地官·司市》“以泉府同貨而斂賒”*漢**鄭玄*注：“民無貨，則賒貰而予之。”《史記·高祖本紀》：“常從*王媪*、*武負*貰酒。”*裴駰*集解引*韋昭*曰：“貰，賒也。”《漢書·汲黯傳》：”縣官亡錢，從民貰馬。”*顔師古*注：“貰，賒買也。”*清**吴嘉紀*《臨場歌》：“東家貰醪，西家割彘，殫力供給，負却公税。”</w:t>
        <w:br/>
        <w:br/>
        <w:t>（2）租佃，租赁。*梁启超*《生计学学说沿革小史》：“劳力者必资土地乃能产物，而土地既非所自有，遂不得不纳租赋以乞贳之于地主。”*鲁迅*《且介亭杂文·说“面子”》：“《申报》就告诉我们一条新闻：*沪*西有业木匠大包作头之*罗立鸿*，为其母出殡，邀开‘贳器店之*王树宝*夫妇帮忙’。”</w:t>
        <w:br/>
        <w:br/>
        <w:t>（3）抵押。《西京雜記》卷二：“（*司馬相如*）以所着鷫鸘裘就市人*陽昌*貰酒，與*文君*為懽。”*清**王士禛*《遥送魏推官赴成都》：“*蜀*江*吴*水不通潮，曾共黄壚貰紫貂。”*清**成鷲*《屈翁山歸自金陵予將入瀧水賦贈》：“炙雞秉燭招比鄰，黑貂貰過牆頭春。”</w:t>
        <w:br/>
        <w:br/>
        <w:t>（4）买。《徐霞客遊記·滇遊日記十》：“余乃就火炙衣，貰燒酒飲四五杯乃行。”《聊齋志異·胡四姐》：“即以一貫授生，曰：‘先持歸，貰良醖，我即擕小肴饌來，與君為歡。’”*何垠*注：“貰，買也。”*清**朱彝尊*《日下舊聞·京畿二》：“年來作客渾南北，囊底曾無貰酒錢。”</w:t>
        <w:br/>
        <w:br/>
        <w:t>（5）赦免，宽纵。《篇海類編·珍寶類·貝部》：“貰，恕也。”《國語·吴語》：“吾先君*闔廬*，不貰不忍。”*韋昭*注：“貰，赦也。”《漢書·車千秋傳》：“*武帝*以為辱命，欲下之吏。良久，乃貰之。”*顔師古*注：“貰，寬縱也，謂釋放之也。”*清**邵長蘅*《閻典史傳》：“惟嚴峻，號令明肅；犯法者，鞭笞貫耳，不稍貰。”</w:t>
        <w:br/>
        <w:br/>
        <w:t>㊁《集韻》時制切，去祭禪。</w:t>
        <w:br/>
        <w:br/>
        <w:t>*汉*侯国名。故地在今*河北省**辛集市*东南。《集韻·祭韻》：“貰，*漢*侯國名。”*清**顧祖禹*《讀史方輿紀要·直隸三·保定府》：“*貰城*，在（*束鹿）縣*東南。*高帝*封*越*將*合傅胡害*為*貰侯*，邑於此。又*元帝*時封*梁敬王*子*平*為侯邑。”又*汉*县名。故址在今*河北省**辛集市*东南。本*汉*侯邑，*汉光武**更始*二年降为县。《漢書·地理志上》：“*鉅鹿郡*，户十五萬五千九百五十一，口八十二萬七千一百七十七。縣二十：*鉅鹿*……*臨平*、*下曲陽*、*貰*。”</w:t>
        <w:br/>
      </w:r>
    </w:p>
    <w:p>
      <w:r>
        <w:t>貱##貱</w:t>
        <w:br/>
        <w:br/>
        <w:t>《説文》：“貱，迻予也。从貝，皮聲。”</w:t>
        <w:br/>
        <w:br/>
        <w:t>bì　《廣韻》彼義切，去寘幫。歌部。</w:t>
        <w:br/>
        <w:br/>
        <w:t>（1）以物辗转给人。《説文·貝部》：“貱，迻予也。”*段玉裁*注：“迻，遷徙也。展轉寫之曰迻書，展轉予人曰迻予。”*王筠*句讀：“今言貤封貤贈，即迻予之意。”*明**孫錦標*《南通方言疏證·釋財》：“今凡以物與人者，*淮*西、*淮*南、*吴*、*越*皆言貱。”</w:t>
        <w:br/>
        <w:br/>
        <w:t>（2）益，增加。《廣雅·釋詁一》：“貱，益也。”*明**焦竑*《俗書刊誤·俗用雜字》：“移己所有以益人曰貱。一作賠。”*杨树达*《積微居小學金石論叢·釋贈》：“皮有加義，貱从皮聲，亦有加義，故《廣雅·釋詁》訓貱為益也。”</w:t>
        <w:br/>
        <w:br/>
        <w:t>（3）貱貤，次第。《集韻·寘韻》：“貱，貱貤，次第也。”</w:t>
        <w:br/>
      </w:r>
    </w:p>
    <w:p>
      <w:r>
        <w:t>貲##貲</w:t>
        <w:br/>
        <w:br/>
        <w:t>《説文》：“貲，小罰以財自贖也。从貝，此聲。*漢*律，民不繇，貲錢二十二。”</w:t>
        <w:br/>
        <w:br/>
        <w:t>zī　《廣韻》即移切，平支精。支部。</w:t>
        <w:br/>
        <w:br/>
        <w:t>（1）罚缴（财物）。《説文·貝部》：“貲，小罰以財自贖也。”《睡虎地秦墓竹簡·秦律十八種·關市》：“為作務及官府市，受錢必輒入其錢缿中，令市者見其入，不从令者貲一甲。”又《效律》：“衡石不正，十六兩以上，貲官嗇夫一甲；不盈十六兩到八兩，貲一盾。”</w:t>
        <w:br/>
        <w:br/>
        <w:t>（2）*汉*代指对未成年人所征的口赋钱，*魏**晋**南北朝*时指按户征收绢绵等实物的户调。《説文·貝部》：“貲，漢律，民不繇（徭），貲錢二十二。”*朱駿聲*通訓定聲：“七歲至十四歲不任傜役，出貲錢二十三，所謂頭錢是也。”《晋書·石勒載記》：“*勒*以*幽冀*漸平，始下州郡閲實人户，户貲二匹，租二斛。”《北史·魏紀》：“詔大軍所經州郡皆復（除免）貲租一年，除*山東*人租賦之半。”</w:t>
        <w:br/>
        <w:br/>
        <w:t>（3）通“資”。财货。《玉篇·貝部》：“貲，財也，貨也。”《六書故·動物四》：“資，别作貲。”*清**朱駿聲*《説文通訓定聲·履部》：“貲，叚借為資。”《史記·司馬相如列傳》：“（*司馬相如*）以貲為郎，事*孝景帝*，為武騎常侍，非其好也。”*唐**劉禹錫*《賈客詞》：“高貲比封君，奇貨通倖卿。”《明史·徐光啟傳》：“蓋棺之日，囊無餘貲。”</w:t>
        <w:br/>
        <w:br/>
        <w:t>（4）计算物品的价格或数量。《管子·山權數》：“之☀為無貲。”《後漢書·陳蕃傳》：“采女數千，食肉衣綺，脂油粉黛，不可貲計。”*李賢*注：“貲，量也。”《齊民要術·序》：“*隆*又禁改之，所省復不貲。”《新唐書·牛僧孺傳》：“*韓弘*入朝，其子*公武*用財賂權貴，杜塞言者。俄而*弘*、*公武*卒，孫弱不能用事，帝遣使者至其家，悉收貲簿，校計出入。”</w:t>
        <w:br/>
        <w:br/>
        <w:t>（5）价，价格。《管子·乘馬數》：“布織財物，皆立其貲。”《晏子春秋·外篇上二十五》：“*景公*賜*晏子*狐之白裘，玄豹之茈，其貲千金，使*梁丘據*致之。”</w:t>
        <w:br/>
        <w:br/>
        <w:t>（6）*匈奴*对奴婢的称呼。《三國志·魏志·烏丸鮮卑東夷傳論》“使譯時通，記述隨事，豈常也哉”*裴松之*注引*三國**魏**魚豢*《魏略·西戎傳》：“*匈奴*名奴婢為貲。”《南齊書·河南傳》：“虜名奴婢為貲，一謂之‘貲虜’。”</w:t>
        <w:br/>
      </w:r>
    </w:p>
    <w:p>
      <w:r>
        <w:t>貳##貳</w:t>
        <w:br/>
        <w:br/>
        <w:t>⁵貳</w:t>
        <w:br/>
        <w:br/>
        <w:t>〔贰〕</w:t>
        <w:br/>
        <w:br/>
        <w:t>《説文》：“貳，副益也。从貝，弍聲。弍，古文二。”*段玉裁*注：“當云副也；益也。形聲包會意。”*朱駿聲*通訓定聲：“貳从貝从弍會意。弍亦聲。”</w:t>
        <w:br/>
        <w:br/>
        <w:t>èr　《廣韻》而至切，去至日。脂部。</w:t>
        <w:br/>
        <w:br/>
        <w:t>（1）副，居次要地位的。《玉篇·貝部》：“貳，副也。”《周禮·天官·大宰》：“乃施灋于官府，而建其正，立其貳。”*鄭玄*注：“貳謂小宰、小司徒、小宗伯、小司馬、小司寇、小司空也。”《國語·魯語下》：“大夫有貳車，備承事也。”*韋昭*注：“貳，副也。”*宋**陸游*《老學庵筆記》卷三：“*宣和*中，百司庶府悉有内侍官為承受，實專其事，長貳皆取决焉。”</w:t>
        <w:br/>
        <w:br/>
        <w:t>（2）辅佐，作助手。《字彙·貝部》：“貳，佐也。”《書·周官》：“貳公弘化。”《後漢書·仲長統傳》：“*秦*兼天下，則置丞相，而貳之以御史大夫。”《元史·百官志一》：“其長則*蒙古*人為之，而*漢*人南人貳焉。”</w:t>
        <w:br/>
        <w:br/>
        <w:t>（3）益，增加。《廣雅·釋詁一》：“貳，益也。”《周禮·天官·酒正》：“大祭三貳，中祭再貳，小祭壹貳。”*鄭玄*注引*鄭司農*云：“三貳，三益副之也。”《管子·弟子職》：“周還而貳。”*尹知章*注：“貳，謂再益。”</w:t>
        <w:br/>
        <w:br/>
        <w:t>（4）再，重复。《字彙·貝部》：“貳，重也。”《論語·雍也》：“有*顔回*者好學，不遷怒，不貳過。”《禮記·曲禮上》：“雖貳不辭。”*鄭玄*注：“貳，謂重殽膳也。”*孔穎達*疏：“貳，謂重也。”*宋**蘇軾*《東交門箴》：“人孰無過，過而勿貳。”</w:t>
        <w:br/>
        <w:br/>
        <w:t>（5）匹敌，比并。《玉篇·貝部》：“貳，敵也，並也。”《左傳·哀公七年》：“且*魯*賦八百乘，君之貳也。”*杜預*注：“貳，敵也。”《史記·司馬相如列傳》：“故馳騖乎兼容并包，而勤思乎參天貳地。”《三國志·吴志·諸葛恪傳》：“見*恪*貴盛，世莫與貳。”</w:t>
        <w:br/>
        <w:br/>
        <w:t>（6）怀疑，不信任。《爾雅·釋詁下》：“貳，疑也。”*邢昺*疏：“貳者，心疑不一也。”《書·大禹謨》：“任賢勿貳，去邪勿疑。”*唐**陸贄*《奉天請數對羣臣兼許令論事狀》：“任而勿貳，然後可以責人之成功。”*鲁迅*《坟·摩罗诗力说》：“而*密克威支*则仪的如是，决无疑贰也。”</w:t>
        <w:br/>
        <w:br/>
        <w:t>（7）不专一，有异心。《左傳·文公七年》：“親之以德，皆股肱也，誰敢攜貳？”《國語·周語上》：“其刑矯誣，百姓攜貳。”*韋昭*注：“貳，二心也。”《清史稿·李率泰傳》：“部下漸攜貳。”又两属。《左傳·隱公元年》：“既而*大叔*命西鄙、北鄙貳於己。”*杜預*注：“貳，兩屬。”</w:t>
        <w:br/>
        <w:br/>
        <w:t>（8）离，离异。《玉篇·貝部》：“貳，離也。”《左傳·襄公二十四年》：“夫諸侯之賄聚於公室，則諸侯貳。”*杜預*注：“貳，離也。”《後漢書·光武帝紀上》：“自是始貳於*更始*。”*李賢*注：“貳，離異也。”《續資治通鑑·宋高宗紹興九年》：“及貸之還，曾無以報，反間貳我君臣。”</w:t>
        <w:br/>
        <w:br/>
        <w:t>（9）违背，背叛。《玉篇·貝部》：“貳，畔也。”《左傳·昭公二十年》：“寡君命下臣於朝，曰：‘阿下執事。’臣不敢貳。”*杜預*注：“貳，違命也。”《新唐書·韓弘傳》：“*汴*人望見*充*，歡躍無復貳者。”《宋史·种世衡傳》：“諸部有貳者，使討之，無不克。”又叛逆。《左傳·僖公二十八年》：“徵會討貳。”*鲁迅*《二心集·序言》：“至于‘贰臣’之说，却是很有意思的。”</w:t>
        <w:br/>
        <w:br/>
        <w:t>（10）变易，更动。《廣韻·至韻》：“貳，變異也。”《詩·小雅·都人士序》：“古者長民，衣服不貳。”*鄭玄*箋：“變易無常謂之貳。”《新唐書·李光進傳》：“（*光顔*）指心曰：‘雖死不貳。’”</w:t>
        <w:br/>
        <w:br/>
        <w:t>⑪盈，满。《廣雅·釋詁一》：“貳，盈也。”*王念孫*疏證：“貳車、倅車、簉車，皆謂副車也。副與福同。貳、福、簉、倅，皆取充備之義，故皆訓為盈。”</w:t>
        <w:br/>
        <w:br/>
        <w:t>⑫然。《廣雅·釋言》：“貳，然也。”</w:t>
        <w:br/>
        <w:br/>
        <w:t>⑬业。《太玄·夷》：“載幽貳，執夷内。”*范望*注：“貳，業也。”</w:t>
        <w:br/>
        <w:br/>
        <w:t>⑭污。后作“膩”。《廣雅·釋言》：“貳，汙也。”*王念孫*疏證：“貳當作膩。《玉篇》：‘膩，垢膩也。’”</w:t>
        <w:br/>
        <w:br/>
        <w:t>⑮数词。“二”的大写。《廣雅·釋詁四》：“貳，二也。”*宋**洪邁*《容齋五筆》卷九：“古書及*漢*人用字，如一之與壹，二之與貳，三之與叁，其義皆同。”《易·繫辭下》：“因貳以濟民行。”*孔穎達*疏：“貳，二也。”*唐**白居易*《論行營狀》：“況其軍一月之費，計實錢貳拾柒捌萬貫。”</w:t>
        <w:br/>
        <w:br/>
        <w:t>⑯古国名。故地在今*湖北省**广水市*境。《左傳·桓公十一年》：“*楚**屈瑕*將盟*貳*、*軫*。”*杜預*注：“*貳*、*軫*，二國名。”*宋**羅泌*《路史·國名紀乙》：“*貳*，在*隨州*内。昔*屈瑕*將盟*貳*、*軫*者。”*清**顧祖禹*《讀史方輿紀要·歷代州域形勢一》：“*貳*，在*隨州**應山縣*境。”</w:t>
        <w:br/>
        <w:br/>
        <w:t>⑰姓。《廣韻·至韻》：“貳，姓。《後秦録》有*後魏**平陽*太守*貳塵*。”《晋書·姚興載記》：“*魏**平陽*太守*貳塵*入侵*河東*。”</w:t>
        <w:br/>
      </w:r>
    </w:p>
    <w:p>
      <w:r>
        <w:t>貴##貴</w:t>
        <w:br/>
        <w:br/>
        <w:t>〔贵〕</w:t>
        <w:br/>
        <w:br/>
        <w:t>《説文》：“䝿，物不賤也。从貝，臾聲。臾，古文蕢。”《集韻》：“䝿，隸作貴。”</w:t>
        <w:br/>
        <w:br/>
        <w:t>guì　《廣韻》居胃切，去未見。微部。</w:t>
        <w:br/>
        <w:br/>
        <w:t>（1）价格高。《説文·貝部》：“貴，物不賤也。”《玉篇·貝部》：“貴，多價也。”《左傳·昭公三年》：“國之諸市，屨賤踊貴。”*唐**杜甫*《歲晏行》：“去年米貴闕軍食，今年米賤太傷農。”*鲁迅*《且介亭杂文二集·杂谈小品文》：“原本价贵，大抵无力购买。”</w:t>
        <w:br/>
        <w:br/>
        <w:t>（2）社会地位高。《玉篇·貝部》：“貴，高也，尊也。”《易·繫辭上》：“卑高以陳，貴賤位矣。”*宋**劉炎*《王剛仲惠詩醉筆聊和》：“又不見侯門公子貴且驕，飽豢膏粱猶未足。”*清**魏源*《默觚下·治篇》：“三代用人，世族之弊，貴以襲貴，賤以襲賤。”</w:t>
        <w:br/>
        <w:br/>
        <w:t>（3）重要。《論語·學而》：“禮之用，和為貴。”《銀雀山漢墓竹簡·孫臏兵法·月戰》：“間於天地之間，莫貴於人。”*鲁迅*《坟·摩罗诗力说》：“夫如是，则精神界之战士贵矣。”</w:t>
        <w:br/>
        <w:br/>
        <w:t>（4）崇尚，重视。《正字通·貝部》：“貴，尚也。”《書·旅獒》：“不貴異物賤用物，民乃足。”*漢**鼂錯*《論貴粟疏》：“明君貴五穀而賤金玉。”*唐**劉禹錫*《飛鳶操》：“鷹隼儀形螻蟻心，雖能戾天何足貴？”又以某种情况为可贵。*毛泽东*《一九四六年解放区工作的方针》：“兵贵精，不贵多。”</w:t>
        <w:br/>
        <w:br/>
        <w:t>（5）敬重，尊重。《孟子·萬章下》：“用下敬上謂之貴貴，用上敬下謂之尊賢。”《荀子·正論》：“下安則貴上。”《晋書·姚興載記附尹緯》：“*漢祖*與*蕭何*俱起布衣，是以相貴。”</w:t>
        <w:br/>
        <w:br/>
        <w:t>（6）欲，想要。《戰國策·東周策》：“貴合於*秦*以伐*齊*。”*鮑彪*注：“貴，猶欲。”*唐**杜甫*《李潮八分小篆歌》：“*苦縣**光和*尚骨立，書貴瘦硬方通神。”*宋**歐陽修*《與梅聖俞書》：“遣他去，貴先知彼中遠近爾。”</w:t>
        <w:br/>
        <w:br/>
        <w:t>（7）敬辞。犹“尊”。如：贵姓；贵地；贵戚。《三國志·蜀志·張裔傳》：“貴土風俗，何以乃爾乎？”《水滸全傳》第三回：“望乞恕罪，高抬貴手。”*元**高明*《琵琶記·才俊登程》：“動問老兄尊姓？……貴表？”</w:t>
        <w:br/>
        <w:br/>
        <w:t>（8）地名。1.古州名。*汉**郁林郡*地。*唐*置*南尹州*，改曰*贵州*。古治所在今*广西壮族自治区**贵港市*西南。*清**顧祖禹*《讀史方輿紀要·歷代州域形勢五》：“*貴州*，*漢**鬱林郡*地。（*唐*）*武德*四年置*南尹州*，*貞觀*九年曰*貴州*，亦曰*懷澤郡*，領*鬱平*等縣八。今（*清*）*潯州府**貴縣*即其治。”2.旧县名。在今*广西壮族自治区*。1988年改为*贵港市*。《清史稿·地理志二十》：“*廣西**潯州府*，領縣四：*桂平*，*平南*，*貴*，*武宣*。”3.今*贵州省*的简称。*贵州*，*秦*属*黔中郡*。*汉*初为南夷地，后属*荆**益*二州。*清*置*贵州省*，治所在*贵阳*。*清**顧祖禹*《讀史方輿紀要·歷代州域形勢九》：“*貴州*……今府凡十，州九，縣十三。”</w:t>
        <w:br/>
        <w:br/>
        <w:t>（9）姓。《通志·氏族略五》：“*貴*氏，《風俗通》云，*陸終*之後。*漢*有*廬江*太守*貴遷*。*晋武帝*才人*常山**貴氏*生*東海王**越*。又有司空中郎將*貴霸*。”</w:t>
        <w:br/>
      </w:r>
    </w:p>
    <w:p>
      <w:r>
        <w:t>貵##貵</w:t>
        <w:br/>
        <w:br/>
        <w:t>貵piǎn　《篇海類編》披免切。</w:t>
        <w:br/>
        <w:br/>
        <w:t>财长。《改併四聲篇海·貝部》引《川篇》：“貵，財長也。”</w:t>
        <w:br/>
      </w:r>
    </w:p>
    <w:p>
      <w:r>
        <w:t>貶##貶</w:t>
        <w:br/>
        <w:br/>
        <w:t>〔贬〕</w:t>
        <w:br/>
        <w:br/>
        <w:t>《説文》：“貶，損也。从貝，从乏。”*徐鍇*繫傳：“當言從乏，乏亦聲。脱誤也。會意。”按：*段玉裁*以此字为形声包会意，改作“从貝，乏聲”。</w:t>
        <w:br/>
        <w:br/>
        <w:t>（一）biǎn　《廣韻》方斂切，上琰幫。又《集韻》補范切。談部。</w:t>
        <w:br/>
        <w:br/>
        <w:t>（1）减少，损减。《玉篇·貝部》：“貶，減也，損也。”《周禮·秋官·朝士》：“凡報仇讎者，書於士，殺之無罪，若邦凶荒札喪寇戎之故，則令邦國都家縣鄙慮刑貶。”*鄭玄*注：“貶，猶減也。”《左傳·僖公二十一年》：“貶食省用。”《文選·司馬相如〈封禪文〉》：“此天下之壯觀，王者之卒業，不可貶也。”*李善*注：“貶，損也。”</w:t>
        <w:br/>
        <w:br/>
        <w:t>（2）降职。《詩·大雅·召旻》：“孔填不寧，我位孔貶。”*毛*傳：“貶，隊也。”《商君書·境内》：“爵自二級以上，有刑罪則貶。”*唐**韓愈*《左遷至藍關示侄孫湘》：“一封朝奏九重天，夕貶*潮州*路八千。”</w:t>
        <w:br/>
        <w:br/>
        <w:t>（3）给予低的评价。与“褒”相对。《論衡·齊世》：“故*孔子*作《春秋》，采毫毛之善，貶纖介之惡。”*晋**范甯*《春秋穀梁傳序》：“片言之貶，辱過市朝之撻。”*茅盾*《雨天杂写之一》：“*秦始*与*汉武*并称，而今褒*汉武*而贬*秦始*。”</w:t>
        <w:br/>
        <w:br/>
        <w:t>（二）fá　《集韻》扶法切，入乏奉。</w:t>
        <w:br/>
        <w:br/>
        <w:t>同“乏”。古代行射礼时报靶人用来护身的器具，像小屏风，用皮革制成。《集韻·乏韻》：“貶，射者所蔽。通作乏。”</w:t>
        <w:br/>
      </w:r>
    </w:p>
    <w:p>
      <w:r>
        <w:t>買##買</w:t>
        <w:br/>
        <w:br/>
        <w:t>〔买〕</w:t>
        <w:br/>
        <w:br/>
        <w:t>《説文》：“買，市也。从网、貝。《孟子》曰：‘登壟斷而网市利。’”*苗夔*聲訂：“買，當作從貝、网，貝亦聲。”*商承祚*《殷契佚存攷釋》：“買，象以网取貝之形。”</w:t>
        <w:br/>
        <w:br/>
        <w:t>mǎi　《廣韻》莫蟹切，上蟹明。支部。</w:t>
        <w:br/>
        <w:br/>
        <w:t>（1）购进，以钱换物。《急就篇》：“貰貸賣買販肆便。”*顔師古*注：“出曰賣，入曰買。”《説文·貝部》：“買，市也。”《墨子·經説上》：“買鬻，易也。”《淮南子·説林》：“然酤酒買肉，不離屠沽之家。”*唐**李白*《梁園吟》：“沉吟此事淚滿衣，黄金買醉未能歸。”</w:t>
        <w:br/>
        <w:br/>
        <w:t>（2）雇，赁。《韓非子·五蠹》：“澤居苦水者，買庸而決竇。”*宋**秦觀*《會蓬萊閣》：“便欲買舩江北去，為懷明德更從容。”*张志民*《王九诉苦·王九的账》：“有钱买得鬼推磨，穷汉子有理没处说。”</w:t>
        <w:br/>
        <w:br/>
        <w:t>（3）招惹；引起。《戰國策·韓策一》：“夫以有盡之地而逆無已之求，此所謂市怨而買禍者也。”*唐**孟郊*《觀種樹》：“胡為好奇者，無事自買憂。”《封神演義》第五十六回：“*九公*被*散宜生*此一句話，買出*九公*一腔心事。”</w:t>
        <w:br/>
        <w:br/>
        <w:t>（4）博取；追逐。《管子·重令》：“便辟伐矜之人，將以此買譽成名。”*南朝**梁**江淹*《去故鄉賦》：“寧歸骨於松柏，不買名於城市。”</w:t>
        <w:br/>
        <w:br/>
        <w:t>（5）姓。《正字通·貝部》：“買，姓。*五代**買叔午*。*宋*進士*買天英*，*郫縣*人。”</w:t>
        <w:br/>
      </w:r>
    </w:p>
    <w:p>
      <w:r>
        <w:t>貸##貸</w:t>
        <w:br/>
        <w:br/>
        <w:t>〔贷〕</w:t>
        <w:br/>
        <w:br/>
        <w:t>《説文》：“貸，施也。从貝，代聲。”</w:t>
        <w:br/>
        <w:br/>
        <w:t>（一）dài　《廣韻》他代切，去代透。之部。</w:t>
        <w:br/>
        <w:br/>
        <w:t>（1）施予；给予。《説文·貝部》：“貸，施也。”*段玉裁*注：“謂我施人曰貸。”《廣雅·釋詁三》：“貸，予也。”《左傳·文公十六年》：“*宋**公子鮑*禮於國人，*宋*饑，竭其粟而貸之。”*南朝**宋**謝靈運*《還舊園作見顔范二中書》：“殊方咸成貸，微物預采甄。”*明**金聲*《程阿白書序》：“人來求書者，計錢與字，一字不多貸。”</w:t>
        <w:br/>
        <w:br/>
        <w:t>（2）借。《廣雅·釋詁二》：“貸，借也。”1.借入。《周禮·地官·泉府》：“凡民之貸者，與其有司辨而授之，以國服為之息。”*鄭玄*注引*鄭司農*云：“貸者，謂從官借本賈也。”《史記·平津侯主父列傳》：“家貧，假貸無所得。”*宋**陸游*《秋曉》：“貸米未回愁竈冷，讀書有課待窗明。”2.借出。《左傳·昭公三年》：“以家量貸而以公量收之。”《潛夫論·忠貴》：“寧積粟腐倉而不忍貸人一斗。”《明史·王澄傳》：“歲儉，出粟貸人，不取其息。”</w:t>
        <w:br/>
        <w:br/>
        <w:t>（3）减免；宽恕。《漢書·朱博傳》：“然亦縱舍，時有大貸，下吏以此為盡力。”*顔師古*注：“貸，謂寬假於下也。”《新唐書·張柬之傳》：“（*柬之*）至州，持下以法，雖親舊無所縱貸。”*清**林則徐*《擬諭英吉利國王檄》：“再犯者法難屢貸。”</w:t>
        <w:br/>
        <w:br/>
        <w:t>（4）推卸。《清史稿·袁甲三傳》：“總督*程矞采*為守土之臣，責無旁貸。”*毛泽东*《中国共产党在抗日时期的任务》：“抗*日*救国的总参谋的职务，共产党是责无旁贷和义不容辞的。”</w:t>
        <w:br/>
        <w:br/>
        <w:t>（5）姓。《姓觿·隊韻》：“貸，《姓源》云，*成湯*時有*貸子國*，後因氏。”</w:t>
        <w:br/>
        <w:br/>
        <w:t>（二）tè　《集韻》惕得切，入德透。職部。</w:t>
        <w:br/>
        <w:br/>
        <w:t>（1）同“貣”。求乞。《集韻·德韻》：“貣，《説文》：‘从人求物也。’或作貸。”</w:t>
        <w:br/>
        <w:br/>
        <w:t>（2）通“忒”。差，差错。《六書故·動物四》：“貸，差也。與忒通。”*清**朱駿聲*《説文通訓定聲·頤部》：“貸，叚借為忒。”《管子·乘馬》：“不可使而為工，則視貸離之實而出夫粟。”《禮記·月令》：“宿離不貸，毋失經紀。”*鄭玄*注：“（不貸，）不得過差也。”</w:t>
        <w:br/>
      </w:r>
    </w:p>
    <w:p>
      <w:r>
        <w:t>貹##貹</w:t>
        <w:br/>
        <w:br/>
        <w:t>貹shèng　《廣韻》所敬切，去映生。</w:t>
        <w:br/>
        <w:br/>
        <w:t>财富。《玉篇·貝部》：“貹，財也。”《廣韻·映韻》：“貹，財富。”*宋**羅泌*《路史·禪通紀·太昊》：“命*視冒*為貹，志災惡，察虚實，居百䞈以平民。”</w:t>
        <w:br/>
      </w:r>
    </w:p>
    <w:p>
      <w:r>
        <w:t>貺##貺</w:t>
        <w:br/>
        <w:br/>
        <w:t>〔贶〕</w:t>
        <w:br/>
        <w:br/>
        <w:t>《説文新附》：“貺，賜也。从貝，兄聲。”</w:t>
        <w:br/>
        <w:br/>
        <w:t>kuàng　《廣韻》許訪切，去漾曉。陽部。</w:t>
        <w:br/>
        <w:br/>
        <w:t>（1）赐给，赐予。《爾雅·釋詁上》：“貺，賜也。”《詩·小雅·彤弓》：“我有嘉賓，中心貺之。”《儀禮·燕禮》：“君貺寡君多矣。”*鄭玄*注：“貺，賜也。”*漢**曹操*《上書謝策命魏公》：“開國備錫，以貺愚臣。”*鲁迅*《书信·致李秉中（一九三二年五月三日）》：“知蒙存问，且贶佳品，不胜感谢。”</w:t>
        <w:br/>
        <w:br/>
        <w:t>（2）赐赠之物。《左傳·昭公三年》：“豈唯寡君，舉羣臣實受其貺。”《魏書·世祖紀》：“天降嘉貺，將何德以酬之？”*唐**高彦休*《闕史·盧相國指揮鎮州事》：“前後三鎮以甘言佞臣，美貺餌臣，臣皆拒而不納。”</w:t>
        <w:br/>
        <w:br/>
        <w:t>（3）水名。《山海經·中山經》：“*翼望之山*，*湍水*出焉，東流注于*濟*；*貺水*出焉，東南流注于*漢*。”</w:t>
        <w:br/>
      </w:r>
    </w:p>
    <w:p>
      <w:r>
        <w:t>費##費</w:t>
        <w:br/>
        <w:br/>
        <w:t>〔费〕</w:t>
        <w:br/>
        <w:br/>
        <w:t>《説文》：“費，散財用也。从貝，弗聲。”</w:t>
        <w:br/>
        <w:br/>
        <w:t>（一）fèi　㊀《廣韻》芳未切，去未敷。微部。</w:t>
        <w:br/>
        <w:br/>
        <w:t>（1）用去钱财。《説文·貝部》：“費，散財用也。”《論語·堯曰》：“君子惠而不費。”*何晏*集解引*王肅*曰：“利民在政，無費於財。”《孫子·作戰》：“車甲之奉，日費千金。”*清**陳之遴*《滿洲兵民生計疏》：“大凡多費則貧，少費則富。”</w:t>
        <w:br/>
        <w:br/>
        <w:t>（2）损耗。《廣雅·釋言》：“費，損也。”《墨子·所染》：“傷形費神，愁心勞意。”*宋**王安石*《韓子》：“力去陳言夸末俗，可憐無補費精神。”*郭沫若*《郑成功》：“他经营*台湾*费了不少的工夫。”</w:t>
        <w:br/>
        <w:br/>
        <w:t>（3）费用。《墨子·貴義》：“吾取飾車食馬之費與繡衣之財以畜士。”《漢書·食貨志下》：“是歲費凡百餘鉅萬。”*宋**陳亮*《中興論》：“立綱目以節浮費。”</w:t>
        <w:br/>
        <w:br/>
        <w:t>（4）语句多余，言辞烦琐。《禮記·表記》：“其君子尊仁畏義，恥費輕實，忠而不犯，義而順，文而静，寬而有辨。”*鄭玄*注：“恥費，不為辭費出空言也。”*孔穎達*疏：“費，辭費也。言而不行，謂之辭費也。言必履而行之，是恥於辭費也。”又《緇衣》：“口費而煩。”*鄭玄*注：“費，猶惠也。言口多空言且煩數也。”*南朝**梁武帝*《定梁律詔》：“若遊辭費句，無取於實録者，宜悉除之。”</w:t>
        <w:br/>
        <w:br/>
        <w:t>（5）光亮貌。《楚辭·招魂》：“*晋*制犀比，費白日些。”*王逸*注：“費，光貌也。”</w:t>
        <w:br/>
        <w:br/>
        <w:t>（6）古地名。*春秋*时*鲁*大夫*费庈父*食邑，在今*山东省**鱼台县*西南。《左傳·隱公元年》：“*費伯*帥師城*郎*。”*杜預*注：“*費伯*，*魯*大夫。”*清**江永*《春秋地理考實》：“《彙纂》*魯*大夫*費庈父*之食邑。讀如字，與*季氏**費邑*讀如祕者有别。*魏武*封*費亭侯*，即此。今*魚臺縣*西南有*費亭*。”</w:t>
        <w:br/>
        <w:br/>
        <w:t>㊁《廣韻》扶沸切，去未奉。</w:t>
        <w:br/>
        <w:br/>
        <w:t>姓。《集韻·未韻》：“費，姓也。”《通志·氏族略三》：“費氏，亦音祕。*姬*姓，*懿公*之孫*費伯*之邑也。今*沂州**費縣*西北二十里故*費城*是。”《梁相費汎碑》：“其先*季文〔友〕*為*魯*大夫，有功封*費*，因氏為姓。”</w:t>
        <w:br/>
        <w:br/>
        <w:t>（二）fú　《集韻》分物切，入物非。術部。</w:t>
        <w:br/>
        <w:br/>
        <w:t>通“拂”。违背；乖戾。*清**朱駿聲*《説文通訓定聲·履部》：“費，叚借為拂，實為弗。”《集韻·勿韻》：“費，佹也。”《墨子·兼愛下》：“此言而非兼，擇即取兼，即此言行費也。”*孫詒讓*閒詁：“*畢（沅*）本‘費’改‘拂’，云舊作‘兼費’。一本如此。*王（念孫*）云：古者拂與費通，不煩改字。”《禮記·中庸》：“君子之道，費而隱。”*鄭玄*注：“言可隱之節也。‘費’猶‘佹也’，道不費則仕。”*陸德明*釋文：“費，本又作拂。”*孔穎達*疏：“言君子之人，遭值亂世，道德違費，則隱而不仕；若道之不費，則當仕也。”</w:t>
        <w:br/>
        <w:br/>
        <w:t>（三）bì　《廣韻》兵媚切，去至幫。微部。</w:t>
        <w:br/>
        <w:br/>
        <w:t>同“鄪”。《廣韻·至韻》：“鄪，邑名，在*魯*。費，同鄪。”《左傳·僖公元年》：“公賜*季友**汶陽*之田，及*費*。”《漢書·五行志中之下》：“（*襄公*七年）夏，城*費*。”*顔師古*注：“*費*，*魯*邑也。音秘。”</w:t>
        <w:br/>
      </w:r>
    </w:p>
    <w:p>
      <w:r>
        <w:t>貼##貼</w:t>
        <w:br/>
        <w:br/>
        <w:t>〔贴〕</w:t>
        <w:br/>
        <w:br/>
        <w:t>《説文新附》：“貼，以物為質也。从貝，占聲。”</w:t>
        <w:br/>
        <w:br/>
        <w:t>tiē　《廣韻》他協切，入帖透。盍部。</w:t>
        <w:br/>
        <w:br/>
        <w:t>（1）典押。《説文·貝部》：“貼，以物為質也。”《玉篇·貝部》：“貼，以物質錢。”*南朝**梁**任昉*《奏彈劉整》：“*整*兄*寅*以*當伯*貼錢七千，共衆作田。*寅*罷*西陽郡*還，雖未别火食，*寅*以私錢七千贖*當伯*，仍使上*廣州*去。”《南齊書·周顒傳》：“販傭貼子，權赴急難。”*唐**李嶠*《諫建白馬坂大像疏》：“亦有賣舍貼田以供王役。”</w:t>
        <w:br/>
        <w:br/>
        <w:t>（2）补偿，补益。《六書故·動物四》：“貼，附益也。”《水滸傳》第四十五回：“我自看你是個志誠的人。我早晚出此錢，貼買道度牒，剃你為僧。”《西遊記》第三十三回：“葫蘆换葫蘆，餘外貼净瓶。”*茅盾*《路》五：“贴完了历年的私蓄。”</w:t>
        <w:br/>
        <w:br/>
        <w:t>（3）黏附，附着。《正字通·貝部》：“貼，黏置也。”《五燈會元·護國澄禪師法嗣》：“額上不貼牓，問，如何是祖師？”《水滸傳》第二十八回：“（*武松*）再帶上行枷，依舊貼了封皮。”*鲁迅*《故事新编·非攻》：“店铺都贴着减价的条子。”</w:t>
        <w:br/>
        <w:br/>
        <w:t>（4）切近，挨近。如：体贴；贴身。《正字通·貝部》：“貼，依附。”*唐**杜甫*《燕子來舟中作》：“暫語船檣還起去，穿花貼水益霑巾。”《水滸全傳》第七十四回：“原來這*壽張縣*貼着*梁山泊*最近。”*明**田汝成*《西湖游覽志餘·才情雅致》録*鍾禧*詩：“萬頃*西湖*水貼天，芙蓉楊柳亂秋煙。”</w:t>
        <w:br/>
        <w:br/>
        <w:t>（5）适合，妥当。*明**湯顯祖*《牡丹亭·冥誓》：“迤逗俺睡魂難貼。”*清**陳維崧*《憶少年·秋日登保安寺佛閣》：“檻外霜楓眠正貼。”*柳青*《创业史》第一部第十三章：“这些票子所显示的新社会意义，使他浑身说不出怎么舒贴的滋味。”</w:t>
        <w:br/>
        <w:br/>
        <w:t>（6）戏曲角色名称。*元*曲中别于正旦的次要旦角省称贴。*明**徐渭*《南詞叙録》：“貼，旦之外貼一旦也。”*明**陳與郊*《昭君出塞》：“貼扮宫女上。”*王国维*《古剧脚色考》：“曰冲，曰外，曰贴，均系一义，谓于正色之外，又加某色以充之也。至*明*代传奇，但省作贴，则义不可通。幸《元曲选》尚存外旦、贴旦之名，得以考外与贴之本义。”</w:t>
        <w:br/>
        <w:br/>
        <w:t>（7）科举考试中，考生犯规被用蓝笔书其姓名、事故，贴出场门之外，不准入试。当时习惯简称“贴”。*清**紀昀*《閲微草堂筆記·姑妄聽之一》：“老儒*周懋官*……每應試，或以筆畫小誤被貼，或已售而以一二字被落。亦有過遭吹索，如題目寫‘曰’字偶稍狹，即以誤作‘日’字貼。”</w:t>
        <w:br/>
        <w:br/>
        <w:t>（8）靶心。《金史·兵志》：“凡選弩手之制……取身與杖等，能踏弩至三石，鋪弦解索登踏閑習，射六箭皆上垜，内二箭中貼者。”</w:t>
        <w:br/>
        <w:br/>
        <w:t>（9）量词。药一剂为一贴。《醒世恒言·劉小官雌雄兄弟》：“教家人開了藥箱兒，撮了一貼藥劑。”《官場現形記》第三十五回：“一貼藥總在好幾十塊。”</w:t>
        <w:br/>
      </w:r>
    </w:p>
    <w:p>
      <w:r>
        <w:t>貽##貽</w:t>
        <w:br/>
        <w:br/>
        <w:t>〔贻〕</w:t>
        <w:br/>
        <w:br/>
        <w:t>《説文新附》：“貽，贈遺也。从貝，台聲。經典通用詒。”*鄭珍*新附考：“經傳中多詒、貽互見，作貽皆*漢*後所改。古亦省作台。”</w:t>
        <w:br/>
        <w:br/>
        <w:t>yí　《廣韻》與之切，平之以。之部。</w:t>
        <w:br/>
        <w:br/>
        <w:t>（1）赠送。《詩·邶風·静女》：“静女其孌，貽我彤管。”*漢**辛延年*《羽林郎》：“貽我青銅鏡，結我紅羅裾。”*周恩来*《为何香凝老人题画》：“鹊报援*朝*胜利，花贻抗*美*英雄。”</w:t>
        <w:br/>
        <w:br/>
        <w:t>（2）遗留。《書·五子之歌》：“有典有則，貽厥子孫。”*孔*傳：“貽，遺也。”*晋**陸機*《文賦》：“俯貽則於來葉，仰觀象乎古人。”*谢觉哉*《团结、虚心、进步》：“骄傲不只是害了自己，同时也要贻祸人家。”</w:t>
        <w:br/>
        <w:br/>
        <w:t>（3）黑色贝。《爾雅·釋魚》：“玄貝，貽貝。”*郭璞*注：“黑色貝也。”*邢昺*疏：“黑色之貝名貽貝。”《玉篇·貝部》：“貽，玄貝也。”</w:t>
        <w:br/>
        <w:br/>
        <w:t>（4）姓。《萬姓統譜·支韻》：“貽，*宋**貽範*，*咸淳*中*華亭縣*尹。*貽訓*，*乾道*間知*汀州*。”</w:t>
        <w:br/>
      </w:r>
    </w:p>
    <w:p>
      <w:r>
        <w:t>貾##貾</w:t>
        <w:br/>
        <w:br/>
        <w:t>貾chí　《廣韻》直尼切，平脂澄。脂部。</w:t>
        <w:br/>
        <w:br/>
        <w:t>贝之黄质有白点者。《爾雅·釋魚》：“餘貾，黄白文。”*郭璞*注：“以黄為質，白為文點。”*邢昺*疏引*李巡*曰：“餘貾，貝甲黄為質，白為文彩。”《廣韻·脂韻》：“貾，貝之黄質有白點者。”*宋**趙彦衛*《雲麓漫鈔》卷七：“大貝，餘貾、餘泉七十有五。”</w:t>
        <w:br/>
      </w:r>
    </w:p>
    <w:p>
      <w:r>
        <w:t>貿##貿</w:t>
        <w:br/>
        <w:br/>
        <w:t>〔贸〕</w:t>
        <w:br/>
        <w:br/>
        <w:t>《説文》：“貿，易財也。从貝，丣聲。”</w:t>
        <w:br/>
        <w:br/>
        <w:t>mào　《廣韻》莫候切，去候明。幽部。</w:t>
        <w:br/>
        <w:br/>
        <w:t>（1）交换，交易。《爾雅·釋言》：“貿，買也。”*郝懿行*義疏：“市兼買賣二義。”《説文·貝部》：“貿，易財也。”《詩·衛風·氓》：“氓之蚩蚩，抱布貿絲。”《吕氏春秋·上農》：“是故丈夫不織而衣，婦人不耕而食，男女貿功以長生。”《資治通鑑·晋安帝義熙二年》：“陛下柰何乃以臣等貿馬三千匹、羊三萬口；賤人貴畜，無乃不可！”*明**鎦績*《霏雪録》：“貧人以楮鏹來貿藥。”</w:t>
        <w:br/>
        <w:br/>
        <w:t>（2）变易。《廣雅·釋詁三》：“貿，𫾽也。”*王念孫*疏證：“（𫾽）為變易之易，易與𫾽通。”*晋**陸機*《辨亡論》：“成敗貿理，古今詭趣。”《北史·韋孝寬韋瑱柳虯傳論》：“雖陵谷遷貿，終以雅正自居。”*清**毛奇齡*《虞氏族譜序》：“古無不易氏者矣，然紀牒昭然，未之或貿。”</w:t>
        <w:br/>
        <w:br/>
        <w:t>（3）杂乱。*五代**徐鍇*《説文繫傳·貝部》：“貿，猶亂也，交互之義。”《淮南子·詮言》：“*公孫龍*粲於辭而貿名，*鄧析*巧辯而亂法。”*高誘*注：“*公孫龍*以白馬非馬、冰不寒、炭不熱為論，故曰貿也。”*南朝**宋**裴駰*《史記集解序》：“而世之惑者，定彼從此，是非相貿，真偽舛雜。”</w:t>
        <w:br/>
        <w:br/>
        <w:t>（4）蒙昧不明貌。如：贸然；贸贸。《禮記·檀弓下》：“有餓者蒙袂輯屨，貿貿然來。”*鄭玄*注：“貿貿，目不明皃。”*清**方苞*《書辨正周官戴記尚書後》：“世俗之貿儒尚或以經説惟*漢*儒為有據，而詆*程**朱*為憑臆，非所謂失其本心者與？”*靳以*《人间人》：“那个妻肯贸然地嫁了他，正靠他的地位做吸引。”</w:t>
        <w:br/>
        <w:br/>
        <w:t>（5）通“侔（móu）”。等齐。《商君書·開塞》：“二者名貿實易。”*俞樾平*議：“貿者，侔之叚字，言其名相侔，其實則相易也。*漢*《高彪碑》：‘貿昔雚檀。’亦是叚貿為侔。”《三國志·魏志·陳羣傳》：“如此，則所刑之與所生，足以相貿矣。”</w:t>
        <w:br/>
        <w:br/>
        <w:t>（6）通“牟（móu）”。谋取。《鹽鐵論·本議》：“是以縣官不失實，商賈無所貿利，故曰平準。”*王利器*校注：“*張之象*本、*沈延銓*本、*金蟠*本、《通典》、《通考》‘貿’作‘牟’，《史記·平準書》同，《集解》引*如淳*曰：‘牟，取也。’”</w:t>
        <w:br/>
        <w:br/>
        <w:t>（7）姓。《姓觿·宥韻》：“貿，《姓考》云：‘古有*貿國*，即*明*之*鄮縣*，後有*貿*氏。’”《萬姓統譜·宥韻》：“貿，*漢**貿克國*，字*德卿*，博士；*貿喜*，見《印藪》。”</w:t>
        <w:br/>
      </w:r>
    </w:p>
    <w:p>
      <w:r>
        <w:t>賀##賀</w:t>
        <w:br/>
        <w:br/>
        <w:t>〔贺〕</w:t>
        <w:br/>
        <w:br/>
        <w:t>《説文》：“賀，以禮相奉慶也。从貝，加聲。”按：*段玉裁*据《玉篇》、《韻會》在“禮”下补“物”字。</w:t>
        <w:br/>
        <w:br/>
        <w:t>hè　《廣韻》胡箇切，去箇匣。歌部。</w:t>
        <w:br/>
        <w:br/>
        <w:t>（1）以礼物相庆祝。《説文·貝部》：“賀，以禮物相奉慶也。”《廣韻·箇韻》：“賀，慶也。”《詩·大雅·下武》：“受天之祐，四方來賀。”*孔穎達*疏：“*武王*既受得天之祐福，故四方諸侯之國皆貢獻慶之。”《史記·魏其武安侯列傳》：“召列侯宗室皆往賀。”*唐**韓愈*等《晚秋郾城夜會聯句》：“跋朝賀書飛，塞路歸鞍躍。”</w:t>
        <w:br/>
        <w:br/>
        <w:t>（2）犒劳。《廣韻·箇韻》：“賀，勞也。”《晏子春秋·外篇上二十》：“*景公*迎而賀之，曰：‘甚善矣！子之治*東阿*也。’”</w:t>
        <w:br/>
        <w:br/>
        <w:t>（3）加。《玉篇·貝部》：“賀，加也。”《儀禮·士喪禮》：“帶用靲賀之，結於後。”*鄭玄*注：“賀，加也。”*清**毛奇齡*《喪禮吾説篇·重説》：“乃又用竹篾加結之曰賀。”</w:t>
        <w:br/>
        <w:br/>
        <w:t>（4）古代方术家叫锡为贺。《庚道集·鑞製賀如銀法》：“用荔枝核為末，炒賀。”《本草綱目·金石部·錫》：“錫，方術家謂之賀，蓋錫以*臨賀*出者為美也。”*清**屈大均*《廣東新語》卷十五：“*賀縣*出錫，故名賀。賀，錫也。”</w:t>
        <w:br/>
        <w:br/>
        <w:t>（5）荷，担。《方言》卷七：“賀，儋也，自*關*而西，*隴*、*冀*以往謂之賀，凡以驢馬馲駝載物者謂之負佗，亦謂之賀。”*錢繹*箋疏：“賀，通作荷，亦作何。賀、荷、何字異，聲義并同。”</w:t>
        <w:br/>
        <w:br/>
        <w:t>（6）通“嘉”。《廣雅·釋言》：“賀，嘉也。”*王念孫*疏證：“嘉與賀古同聲而通用。”《儀禮·覲禮》“予一人嘉之”*漢**鄭玄*注：“今文嘉作賀。”</w:t>
        <w:br/>
        <w:br/>
        <w:t>（7）姓。《通志·氏族略三》：“*賀*氏，即*慶*氏也。*姜*姓，*齊桓公*之支庶也。自*齊**慶父*之後皆以*慶*為氏。至*後漢*，*汝陰*令*慶儀*，即*慶普*之裔也。*儀*之孫*酺*，*酺*子侍中*質*，避*安帝*父諱，改為*賀*氏。又*後魏**賀蘭*氏、*賀賴*氏，並改為*賀*氏。”</w:t>
        <w:br/>
      </w:r>
    </w:p>
    <w:p>
      <w:r>
        <w:t>賁##賁</w:t>
        <w:br/>
        <w:br/>
        <w:t>〔贲〕</w:t>
        <w:br/>
        <w:br/>
        <w:t>《説文》：“賁，飾也。从貝，卉聲。”</w:t>
        <w:br/>
        <w:br/>
        <w:t>（一）bì　《廣韻》彼義切，去寘幫。微部。</w:t>
        <w:br/>
        <w:br/>
        <w:t>（1）文饰。《玉篇·貝部》：“賁，飾也。”《易·賁》：“白賁，无咎。”*王弼*注：“以白為飾而无患憂。”《書·湯誥》：“天命弗儹，賁若草木。”*孔*傳：“賁，飾也。言福善禍淫之道不差，天下惡除，焕然咸飾，若草木同華。”*元**郝經*《豐縣漢祖廟碑》：“有所廢缺，輒為增賁，故常焕若一新。”</w:t>
        <w:br/>
        <w:br/>
        <w:t>（2）华美；光彩貌。《廣雅·釋詁一》：“賁，美也。”《詩·小雅·白駒》：“皎皎白駒，賁然來思。”*朱熹*注：“賁然，光彩之貌也。”*唐**封演*《封氏聞見記·燒尾》：“上與侍臣親賁臨焉。”*宋**王安石*《謝手詔索文字表》：“雲漢之光，俯加賁冒。”</w:t>
        <w:br/>
        <w:br/>
        <w:t>（3）六十四卦之一，卦形为☀，离下艮上。《易·賁》：“象曰：山下有火，賁。”*孔穎達*疏：“欲見火上照山，有光明文飾也。”《文心雕龍·情采》：“賁象窮白，貴乎反本。”《晋書·江逌傳》：“致飾則素，故賁返於剥。”</w:t>
        <w:br/>
        <w:br/>
        <w:t>（4）色不纯。《易·雜卦》：“賁，无色也。”*韓康伯*注：“飾貴合衆，無定色也。”《吕氏春秋·壹行》：“*孔子*卜，得賁。”*高誘*注：“賁，色不純也。”</w:t>
        <w:br/>
        <w:br/>
        <w:t>（5）征。《玉篇·貝部》：“賁，徵也。”</w:t>
        <w:br/>
        <w:br/>
        <w:t>（二）fén　《廣韻》符分切，平文奉。諄部。</w:t>
        <w:br/>
        <w:br/>
        <w:t>（1）大。《集韻·文韻》：“賁，大也。”《詩·大雅·靈臺》：“虡業維樅，賁鼓維鏞。”*孔穎達*疏：“賁，大也。故謂大鼓為賁鼓。”《尚書大傳》卷二：“天子賁庸。”*鄭玄*注：“賁，大也。牆謂之庸。”</w:t>
        <w:br/>
        <w:br/>
        <w:t>（2）三足龟。《爾雅·釋魚》：“龜三足，賁。”《集韻·文韻》：“賁，三足龜也。”《書·盤庚下》：“用宏兹賁。”*章炳麟*《古文尚書拾遺》：“此以賁為大龜之名。”</w:t>
        <w:br/>
        <w:br/>
        <w:t>（3）简策。《古文苑·衛覬〈漢金城太守殷君碑〉》：“䪛韣竹賁，誕循前業。”*章樵*注：“賁，簡策也。”</w:t>
        <w:br/>
        <w:br/>
        <w:t>（三）bēn　《廣韻》博昆切，平魂幫。諄部。</w:t>
        <w:br/>
        <w:br/>
        <w:t>（1）鬲（膈），今名膈膜或横膈膜。《素問·繆刺論》：“無故善怒，氣上走賁上。”*林億*新校正引*楊玄操*云：“賁，鬲也。”《靈樞經·本藏》：“肺下則居賁迫肺，善脅下痛。”</w:t>
        <w:br/>
        <w:br/>
        <w:t>（2）通“奔”。奔走。《廣韻·魂韻》：“賁，勇也。”*清**朱駿聲*《説文通訓定聲·屯部》：“賁，叚借為奔。”《書·牧誓序》：“*武王*戎車三百兩，虎賁三百人。”*孔穎達*疏：“若虎之賁走逐獸，言其猛也。”《墨子·備梯》：“令賁士、主將皆聽城鼓之音而出。”《漢書·百官公卿表上》：“衛士旅賁。”*顔師古*注：“旅，衆也。賁與奔同，言為奔走之任也。”《宋書·百官志下》：“虎賁舊作虎奔，言如虎之奔走也。”</w:t>
        <w:br/>
        <w:br/>
        <w:t>（四）fèn　㊀《集韻》父吻切，上吻奉。諄部。</w:t>
        <w:br/>
        <w:br/>
        <w:t>（1）同“墳”。隆起。《穀梁傳·僖公十年》：“覆酒於地而地賁。”*范甯*注：“賁，沸起也。”按：《左傳》、《國語》皆作“墳”。《靈樞經·邪氣藏府病形》：“脈大者，尺之皮膚亦賁而起。”*唐**王勃*《晚秋遊武擔山寺序》：“雖珠衣玉匣，下賁窮泉；而廣岫長林，終成勝境。”</w:t>
        <w:br/>
        <w:br/>
        <w:t>（2）同“忿”。愤怒。《集韻·吻韻》：“忿，怒也。或作賁。”《禮記·樂記》：“粗厲、猛起、奮末、廣賁之音作，而民剛毅。”*鄭玄*注：“賁讀為憤。憤，怒氣充實也。”</w:t>
        <w:br/>
        <w:br/>
        <w:t>㊁《集韻》方問切，去問非。諄部。</w:t>
        <w:br/>
        <w:br/>
        <w:t>（1）通“僨”。覆败。*清**朱駿聲*《説文通訓定聲·屯部》：“賁，叚借為僨。”《禮記·射義》：“賁軍之將，亡國之大夫，與為人後者，不入，其餘皆入。”*鄭玄*注：“賁讀為僨。僨，猶覆敗也。”又《大學》“此謂一言僨事”*唐**陸德明*釋文本作“賁”，云：“本又作僨。”</w:t>
        <w:br/>
        <w:br/>
        <w:t>（2）通“奮”。发抒，显露。《荀子·堯問》：“忠誠盛於内，賁於外，形於四海。”*梁启雄*簡釋引*刘师培*曰：“賁、僨古通，僨、奮亦古通。《廣雅》訓奮為‘動’，又訓為‘舒’；《史記》集解訓奮為‘發’，則‘賁於外’者，即發舒於外之義。”*宋**司馬光*《上許州吴給事書》：“非敢以為文也，賁露下情而已。”*宋**徐夢莘*《三朝北盟會編》卷六：“庶以伸久鬱之公議，賁不朽之餘光。”</w:t>
        <w:br/>
        <w:br/>
        <w:t>（五）féi　《廣韻》符非切，平微奉。又博昆切，彼義切。</w:t>
        <w:br/>
        <w:br/>
        <w:t>姓。《通志·氏族略三》：“*賁*氏，（*魯）縣**賁父*之後。《風俗通》：‘*魯*有*賁浦*。’賁，音奔，又音肥。”《史記·黥布列傳》：“醫家與中大夫*賁赫*對門。”*司馬貞*索隱：“賁，音肥，人姓也。”《後漢書·光武帝紀上》：“*董憲*將*賁休*以*蘭陵*城降。”*李賢*注：“《前書》曰*賁赫*，賁音肥。今姓音奔。”</w:t>
        <w:br/>
        <w:br/>
        <w:t>（六）bān　《集韻》逋還切，平删幫。</w:t>
        <w:br/>
        <w:br/>
        <w:t>同“斑（辬）”。杂色花纹或斑点。《集韻·删韻》：“辬，《説文》：‘駁文也。’或作斑、𤨘，古作賁。”《易·賁》*唐**陸德明*釋文：“*傅*氏云：賁，古斑字，文章貌。”*清**李賡芸*《炳燭編》卷三：“賁，固色之不一者，故亦讀為斑。”</w:t>
        <w:br/>
        <w:br/>
        <w:t>（七）lù　《集韻》力竹切，入屋來。</w:t>
        <w:br/>
        <w:br/>
        <w:t>〔賁渾〕古地名。《集韻·屋韻》：“賁，*賁渾*，地名。”《公羊傳·宣公三年》：“*楚子*伐*賁渾*戎。”*陸德明*釋文：“*賁渾*，舊音六，或音奔。二傳作‘*陸渾*’。”*清**錢大昕*《潛研堂文集·答問》：“問：*宣*三年，*楚子*伐*陸渾*之戎，《公羊》作*賁渾*，賁何以有陸音？曰：此轉寫之譌。本當作𡻲，即古文睦字，从𡴆，𡴆讀為六，故睦亦有陸音。”</w:t>
        <w:br/>
        <w:br/>
        <w:t>（八）pān　《集韻》孚袁切，平元敷。元部。</w:t>
        <w:br/>
        <w:br/>
        <w:t>〔賁禺〕即*番禺*，旧县名，在*广东省*。1992年改为*番禺市*，2000年改为*广州市**番禺区*。《山海經·海内南經》：“*桂林*八樹在*賁隅*東。”*郭璞*注：“賁隅音番禺，今*番禺縣*。”《水經注·泿水》：“*泿水*東别逕*番禺*，《山海經》謂之*賁禺*者也。”</w:t>
        <w:br/>
      </w:r>
    </w:p>
    <w:p>
      <w:r>
        <w:t>賂##賂</w:t>
        <w:br/>
        <w:br/>
        <w:t>〔赂〕</w:t>
        <w:br/>
        <w:br/>
        <w:t>《説文》：“賂，遺也。从貝，各聲。”</w:t>
        <w:br/>
        <w:br/>
        <w:t>lù　《廣韻》洛故切，去暮來。鐸部。</w:t>
        <w:br/>
        <w:br/>
        <w:t>（1）赠送财物。《説文·貝部》：“賂，遺也。”《詩·魯頌·泮水》：“元☀象齒，大賂南金。”*毛*傳：“賂，遺也。”《左傳·桓公二年》：“以*郜*大鼎賂公。”《北史·杜杲傳》：“賂*黔中*數州地，仍請畫野分疆，永敦隣好。”</w:t>
        <w:br/>
        <w:br/>
        <w:t>（2）行贿，以财物买通他人。《正字通·貝部》：“賂，有所屬而私遺之。”《國語·晋語一》：“*驪姬*賂二五，使言於公。”*韋昭*注：“賂，遺也。”《晋書·謝安傳》：“賊厚賂*泓*，使云‘南軍已敗’。*泓*偽許之。”《舊五代史·唐書·莊宗紀二》：“有軍士自*鄩*軍來奔，帝善待之，乃*劉鄩*密令齎酖賂帝膳夫，欲置毒於食中，會有告者，索其黨誅之。”*清**查為仁*《蓮坡詩話》：“正如*明妃*恃其貌，倔强不肯賂畫師。”</w:t>
        <w:br/>
        <w:br/>
        <w:t>（3）赠送的财物。《左傳·莊公二十八年》：“數之以王命，取賂而還。”《史記·魯周公世家》：“*季平子*私於*晋*六卿，六卿受*季氏*賂。”也泛指财物。*漢**司馬遷*《報任少卿書》：“家貧，貨賂不足以自贖。”《文選·左思〈吴都賦〉》：“其琛賂則琨瑶之阜。”*李善*注引*劉逵*曰：“賂，貨也。”</w:t>
        <w:br/>
      </w:r>
    </w:p>
    <w:p>
      <w:r>
        <w:t>賃##賃</w:t>
        <w:br/>
        <w:br/>
        <w:t>〔赁〕</w:t>
        <w:br/>
        <w:br/>
        <w:t>《説文》：“賃，庸也。从貝，任聲。”*段玉裁*注：“庸者，今之傭字……凡僱僦皆曰庸、曰賃。”</w:t>
        <w:br/>
        <w:br/>
        <w:t>lìn　《廣韻》乃禁切，去沁娘。又《集韻》如鴆切。侵部。</w:t>
        <w:br/>
        <w:br/>
        <w:t>（1）佣，雇用。《説文·貝部》：“賃，庸也。”《玉篇·貝部》：“賃，借傭也。”《左傳·襄公二十七年》：“*申鮮**虞*來奔，僕賃於野。”《南史·张敬兒傳》：“家貧，每休假輒傭賃自給。”*唐**韓愈*《與于襄陽書》：“*愈*今者惟朝夕芻米僕賃之資是急，不過費閣下一朝之享而足也。”</w:t>
        <w:br/>
        <w:br/>
        <w:t>（2）租赁，租借。1.租入，借入。《廣雅·釋詁二》：“賃，借也。”《集韻·泌韻》：“賃，以財雇物。”《穆天子傳》卷三：“賃車受載。”*郭璞*注：“賃，猶借也。”*元**楊朝英*《水仙子》：“依山傍水蓋茅齋，施買奇花賃地栽。”2.租出。借出。*北魏**楊衒之*《洛陽伽藍記·法雲寺》：“里内之人以賣棺槨為業，賃輀車為事。”《文明小史》第七回：“自己只住得一進廳房，其餘的賃與兩家親戚同住。”</w:t>
        <w:br/>
        <w:br/>
        <w:t>（3）给受雇佣者的报酬。《六書故·動物四》：“賃，庸取直也。”《晏子春秋·内篇雜上六》：“*晏子*令吏重其賃。”*张纯一*校注引*孫星衍*云：“言重其庸直。”</w:t>
        <w:br/>
      </w:r>
    </w:p>
    <w:p>
      <w:r>
        <w:t>賄##賄</w:t>
        <w:br/>
        <w:br/>
        <w:t>〔贿〕</w:t>
        <w:br/>
        <w:br/>
        <w:t>《説文》：“賄，財也。从貝，有聲。”</w:t>
        <w:br/>
        <w:br/>
        <w:t>huì　《廣韻》呼罪切，上賄曉。之部。</w:t>
        <w:br/>
        <w:br/>
        <w:t>（1）财物。《爾雅·釋言》：“賄，財也。”*邢昺*疏：“賄，財帛總名。”《詩·衛風·氓》：“以爾車來，以我賄遷。”*毛*傳：“賄，財。”《周禮·天官·大宰》：“商賈阜通貨賄。”*鄭玄*注：“金玉曰貨，布帛曰賄。”《文選·左思〈吴都賦〉》：“䌖賄紛紜，器用萬端。”*李善*注引*劉逵*曰：“《扶南傳》曰：‘䌖貨布帛曰賄。’”*清**洪仁玕*《資政新篇·法法類》：“除俸值外，有妄取民賄一文者議法。”</w:t>
        <w:br/>
        <w:br/>
        <w:t>（2）赠送财物。《玉篇·貝部》：“賄，贈送財也。”《龍龕手鑑·貝部》：“賄，贈送也。”《儀禮·聘禮》：“賓裼迎大夫，賄用束紡。”*鄭玄*注：“賄，予人財之言也。”《左傳·文公十二年》：“*襄仲*曰：‘不有君子，其能國乎？國無陋矣。’厚賄之。”《穆天子傳》卷二：“詔以金刃之刑，賄用*周*室之璧。”*郭璞*注：“賄，贈賄也。”</w:t>
        <w:br/>
        <w:br/>
        <w:t>（3）有所图谋而以钱财买通他人。如：反对行贿。《左傳·昭公六年》：“亂獄滋豐，賄賂並行。”《北史·隋紀下》：“政刑弛紊，賄貨公行。”*宋**沈括*《夢溪筆談·謬誤》：“*溥*晚年以賄敗，竄謫*海州*。”</w:t>
        <w:br/>
      </w:r>
    </w:p>
    <w:p>
      <w:r>
        <w:t>賅##賅</w:t>
        <w:br/>
        <w:br/>
        <w:t>〔赅〕</w:t>
        <w:br/>
        <w:br/>
        <w:t>gāi　《廣韻》古哀切，平咍見。之部。</w:t>
        <w:br/>
        <w:br/>
        <w:t>（1）完备；齐全。《廣韻·咍韻》：“賅，贍也。”《莊子·齊物論》：“百骸，九竅，六藏，賅而存焉。”*成玄英*疏：“賅，備也。”*明**徐光啓*《刻同文算指序》：“十指之賅存，無弗同耳。”</w:t>
        <w:br/>
        <w:br/>
        <w:t>（2）奇，非常。也作“侅”。《玉篇·貝部》：“賅，奇也，非常也。亦作侅。”《集韻·海韻》：“侅，奇侅，非常。或从貝。”*元**戴良*《滄州翁傳》：“善著書，有《内經或問》、《靈樞經脈箋》、《五色診奇賅》。”</w:t>
        <w:br/>
        <w:br/>
        <w:t>（3）货，贝。《集韻·咍韻》：“賅，貨也。”《篇海類編·珍寳類·貝部》：“賅，貝也，貨也。”</w:t>
        <w:br/>
      </w:r>
    </w:p>
    <w:p>
      <w:r>
        <w:t>賆##賆</w:t>
        <w:br/>
        <w:br/>
        <w:t>賆pián　《廣韻》部田切，平先並。</w:t>
        <w:br/>
        <w:br/>
        <w:t>增益；增多。《廣雅·釋詁一》：“賆，益也。”*王念孫*疏證：“賆者，增多之意，故為益也。”</w:t>
        <w:br/>
      </w:r>
    </w:p>
    <w:p>
      <w:r>
        <w:t>資##資</w:t>
        <w:br/>
        <w:br/>
        <w:t>〔资〕</w:t>
        <w:br/>
        <w:br/>
        <w:t>《説文》：“資，貨也。从貝，次聲。”</w:t>
        <w:br/>
        <w:br/>
        <w:t>（一）zī　《廣韻》即夷切，平脂精。脂部。</w:t>
        <w:br/>
        <w:br/>
        <w:t>（1）货物、钱财的总称。《説文·貝部》：“資，貨也。”《易·旅》：“懷其資，得童僕，貞。”*王弼*注：“資，貨。”《詩·大雅·板》：“喪亂蔑資，曾莫惠我師。”*毛*傳：“資，財也。”*清**譚嗣同*《仁學》：“賦税之取於民，所以為辦民事之資也。”</w:t>
        <w:br/>
        <w:br/>
        <w:t>（2）积蓄。*清**段玉裁*《説文解字注·貝部》：“資，資者，積也。”《國語·越語上》：“夏則資皮，冬則資絺，旱則資舟，水則資車，以待乏也。”《韓非子·解老》：“身以積精為德，家以資財為德，鄉國天下皆以民為德。”《史記·魏公子列傳》：“*嬴*聞*如姬*父為人所殺，*如姬*資之三年，自王以下欲求報其父讎，莫能得。”*司馬貞*索隱：“資者，畜也。謂欲為父復讎之資，畜於心已得三年矣。”</w:t>
        <w:br/>
        <w:br/>
        <w:t>（3）给与；供给。《篇海類編·珍寳類·貝部》：“資，給也。”《戰國策·秦策四》：“王資臣萬金而遊。”*高誘*注：“資，給。”《漢書·項籍傳》：“願大王資*餘*兵，使擊*常山*，以復*趙王*，請以國為扞蔽。”《醒世恒言·李汧公窮邸遇俠客》：“喒資身尚且無策，安能為人謀這事？”</w:t>
        <w:br/>
        <w:br/>
        <w:t>（4）给济，帮助。《集韻·脂韻》：“資，助也。”《莊子·大宗師》：“*堯*何以資汝？”*郭象*注：“資者，給濟之謂。”《韓非子·内儲説下》：“資其輕者，輔其弱者，此謂廟攻。”《三國志·蜀志·諸葛亮傳》：“此殆天所以資將軍，將軍豈有意乎？”</w:t>
        <w:br/>
        <w:br/>
        <w:t>（5）取用。《廣雅·釋詁一》：“資，取也。”《易·乾》：“萬物資始。”*孔穎達*疏：“萬象之物，皆資取乾元，而各得始生。”《尚書大傳·堯典》：“資鬯於天子之國然後祭。”*鄭玄*注：“資，取。”*宋**王安石*《與馬運判書》：“富其家者資之國，富其國者資之天下，欲富天下則資之天地。”</w:t>
        <w:br/>
        <w:br/>
        <w:t>（6）凭借。《篇海類編·珍寳類·貝部》：“資，憑。”《淮南子·主術》：“夫七尺之橈而制船之左右者，以水為資。”《文選·顔延年〈皇太子釋奠會作詩〉》：“資此夙知，降從經志。”*李善*注：“資，猶藉也。”*梁启超*《生计学学说沿革小史》第九章：“劳力者必资土地乃能产物。”</w:t>
        <w:br/>
        <w:br/>
        <w:t>（7）利用。《廣雅·釋詁四》：“資，用也。”《禮記·少儀》：“致馬資於有司。”*鄭玄*注：“資，猶用也。”*严复*《原强》：“由是以捍风雨，卫室家，虽资之数百年可也。”</w:t>
        <w:br/>
        <w:br/>
        <w:t>（8）具有，具备。《三國志·蜀志·關羽傳》：“*孟起*兼資文武，雄烈過人。”《後漢書·吴蓋陳臧傳論》：“然敵無*秦**項*之彊，人資附*漢*之思。”*唐玄宗*《册突騎施黑姓可汗文》：“卿才略備舉，知勇兼資，强足抗敵，威能率下。”</w:t>
        <w:br/>
        <w:br/>
        <w:t>（9）禀賦，人的才质、性情。《荀子·性惡》：“今人言性，生而離其樸，離其資，必失而喪之。”*楊倞*注：“資，材也。”《漢書·彭宣傳》：“臣資性淺薄，年齒老眊。”*顔師古*注：“資，謂天性也。”*清**魏源*《默觚下·治篇》：“絶世之資，必不如專門之夙習也。”</w:t>
        <w:br/>
        <w:br/>
        <w:t>（10）资料；材料。*晋**王羲之*《與謝萬書》：“欲與親知時共懽讌……語田里所行，故以為撫掌之資。”*梁启超*《欧战蠡测·小叙》：“每相见必以*欧*战为一谈资。”</w:t>
        <w:br/>
        <w:br/>
        <w:t>⑪资本家及资产阶级的简称。如：劳资两利。*毛泽东*《改造资本主义工商业的必经之路》：“实行增产节约，劳动竞赛，提高劳动生产率，降低成本，提高数量质量，这样对公私劳资都有利。”</w:t>
        <w:br/>
        <w:br/>
        <w:t>⑫指地位、声望、阅历等。《文選·干令升〈晋紀總論〉》：“而世族貴戚之子弟，陵邁超越，不拘資次。”*唐**韓愈*《永貞行》：“夜作詔書朝拜官，超資越序曾無難。”*李劼人*《大波》第三部第三章：“资轻望浅，舆论不孚。”</w:t>
        <w:br/>
        <w:br/>
        <w:t>⑬时。《淮南子·精神》：“賤之而弗憎，貴之而弗喜，隨其天資而安之不極。”*高誘*注：“資，時也。”</w:t>
        <w:br/>
        <w:br/>
        <w:t>⑭减。《儀禮·少牢饋食禮》：“資黍于羊俎兩端。”*鄭玄*注：“資，猶減也。”</w:t>
        <w:br/>
        <w:br/>
        <w:t>⑮货，贩卖。《周禮·考工記·序官》：“或通四方之珍異以資之，謂之商旅。”*鄭玄*注：“商旅，販賣之客也。”《莊子·逍遥遊》：“*宋*人資章甫而適諸*越*，*越*人斷髮文身，無所用之。”*陸德明*釋文引*李頤*云：“資，貨也。章甫，*殷*冠也。以冠為貨。”</w:t>
        <w:br/>
        <w:br/>
        <w:t>⑯粮食。《左傳·僖公三十三年》：“吾子淹久於敝邑，唯是脯資餼牽竭矣。”*杜預*注：“資，糧也。”《後漢書·袁紹傳》：“北兵雖衆，而勁果不及南軍；南軍穀少，而資儲不如北。”</w:t>
        <w:br/>
        <w:br/>
        <w:t>⑰利，锋利。《易·旅》：“旅于處，得其資斧。”*王弼*注：“斧所以斫除荆棘，以安其舍者也。”《後漢書·杜喬傳》：“故陳資斧而人靡畏，班爵位而物無勸。”*李賢*注引《前書音義》曰：“資，利也。”按：“資斧”本义为利斧。*程颐*解作“資財”、“器用”。后因称旅费、盘缠为“資斧”。</w:t>
        <w:br/>
        <w:br/>
        <w:t>⑱通“齎”。送。《爾雅·釋言》：“將，資也。”*郝懿行*義疏：“資者，齎之叚音也。……是齎訓送，與將義同。”《廣雅·釋言》：“資，操也。”*王念孫*疏證：“資與齎通。”《莊子·德充符》：“戰而死者，其人之葬也，不以翣資。”*陸德明*釋文：“*李*云：資，送也。”《漢書·嚴助傳》：“今發兵行數千里，資衣糧，入*越*地。”*顔師古*注：“資，猶齎。”</w:t>
        <w:br/>
        <w:br/>
        <w:t>⑲通“咨”。1.谋，询问。*清**朱駿聲*《説文通訓定聲·履部》：“資，叚借為咨。”《禮記·表記》：“事君先資其言。”*鄭玄*注：“資，謀也。”《新書·禮容語下》：“動其莫若敬，居莫若儉，德莫若讓，事莫若資。”2.嗟叹声。《字彙·貝部》：“資，與咨同。嗟歎聲。”*漢**揚雄*《太玄·樂》：“極樂之幾，不移日而悲，則哭泣之𨲠資。”*范望*注：“𨲠資，憂哀之皃也。”</w:t>
        <w:br/>
        <w:br/>
        <w:t>⑳通“𪗋（齊）”。丧服名。*清**朱駿聲*《説文通訓定聲·履部》：“資，叚借為𪗋。”《荀子·禮論》：“資麤，衰絰、菲繐、菅屨，是吉凶憂愉之情發於衣服者也。”*楊倞*注：“資與齊同，即齊衰也。”《韓非子·外儲説右上》：“吾民之有喪資者，寡人親使郎中視事。”*于省吾*注：“資、齊古字通。此謂有喪事齊衰之服者。”《禮記·昏義》：“為后服資衰，服母之義也。”*鄭玄*注：“資，當為齊，聲之誤也。”</w:t>
        <w:br/>
        <w:br/>
        <w:t>㉑通“至（zhì）”。到。*清**朱駿聲*《説文通訓定聲·履部》：“資，叚借為至。”《禮記·緇衣》：“資冬祁寒。”*鄭玄*注：“資，當為至，*齊*、*魯*之語，聲之誤也。”</w:t>
        <w:br/>
        <w:br/>
        <w:t>㉒通“茨（cí）”。填塞。《墨子·備梯》：“客衆而勇，煙（堙）資吾池。”*俞樾*平議：“資當讀為茨。《淮南子·泰族篇》：‘茨其所决而高之。’*高*注曰：‘茨，積土填滿之也。’是茨與堙同義。古茨字或作薋。《墨子》書作資者，即薋字而省艸耳。”</w:t>
        <w:br/>
        <w:br/>
        <w:t>㉓水名。发源于*湖南省**武冈市*，东流与*沅水*合，入*洞庭湖*。《水經注·資水》：“*資水*出*零陵**都梁縣**路山*。”*明**徐問志*《讀書劄記》卷二：“*沅*、*辰*、*漸*、*元*、*叙*、*酉*、*澧*、*資*、*湘*九水是為九江，皆合于*洞庭*。”</w:t>
        <w:br/>
        <w:br/>
        <w:t>㉔古州名。*西魏*置，治*阳安*（今*四川省**简阳市*西北）。*北周*移治*资阳*。*隋*又移州治*盘石县*（今*四川省**资中县*）。寻改为*资阳郡*。*唐*复曰*资州*，徙治*内江*。*民国*改州为*资中县*。*清**顧祖禹*《讀史方輿紀要·歷代州域形勢五》：“*資州*，*漢**犍為郡*地，*西魏*曰*資州*，*隋**唐*因之，亦曰*資陽郡*，領*盤石*等縣八。”</w:t>
        <w:br/>
        <w:br/>
        <w:t>㉕姓。《通志·氏族略三》：“*資*氏，*黄帝*之後，食采*益州**資中*，因以為氏。《風俗通》：*資成*，*陳留*人。望出*南陽**會稽*。”</w:t>
        <w:br/>
        <w:br/>
        <w:t>（二）zì　《集韻》資四切，去至精。</w:t>
        <w:br/>
        <w:br/>
        <w:t>同“恣”。放纵。《集韻·至韻》：“恣，《説文》：‘縱也。’*秦*刻石文作資。”</w:t>
        <w:br/>
      </w:r>
    </w:p>
    <w:p>
      <w:r>
        <w:t>賈##賈</w:t>
        <w:br/>
        <w:br/>
        <w:t>〔贾〕</w:t>
        <w:br/>
        <w:br/>
        <w:t>《説文》：“賈，市也。从貝，襾聲。一曰坐賣售也。”</w:t>
        <w:br/>
        <w:br/>
        <w:t>（一）gǔ　《廣韻》公户切，上姥見。魚部。</w:t>
        <w:br/>
        <w:br/>
        <w:t>（1）做买卖。《爾雅·釋言》：“賈，市也。”《説文·貝部》：“賈，市也。”*段玉裁*注：“市，買賣所之也。因之，凡買、凡賣皆曰市。賈者，凡買賣之稱也。”《書·酒誥》：“肇牽車牛，遠服賈。”《韓非子·五蠹》：“長袖善舞，多錢善賈。”*金**元好問*《雁門道中書所見》：“傾身營一抱，豈樂服遠賈。”</w:t>
        <w:br/>
        <w:br/>
        <w:t>（2）商人。古时特指囤积营利的坐商。《周禮·地官·司市》：“以商賈阜貨而行布。”*鄭玄*注：“居賣物曰賈。”《漢書·王嘉傳》：“百賈震動。”*顔師古*注：“賈，謂販賣之人也。”*唐**劉禹錫*《賈客詞引》：“五方之賈，以財相雄，而鹽賈尤熾。”</w:t>
        <w:br/>
        <w:br/>
        <w:t>（3）储货坐卖。《説文·貝部》：“賈，坐賣售也。”《六書故·動物四》：“賈，坐肆居賣之謂賈。”《漢書·胡建傳》：“穿北軍壘垣以為賈區。”*顔師古*注：“賈，坐賣曰賈，為賣物之區也。”《樂府詩集·相和歌辭·孤兒行》：“父母已去，兄嫂令我行賈。”</w:t>
        <w:br/>
        <w:br/>
        <w:t>（4）买。*清**朱駿聲*《説文通訓定聲·豫部》：“賈，謂以財致物。”《左傳·昭公二十九年》：“*平子*每歲賈馬。”*杜預*注：“賈，買也。”*南朝**梁**劉峻*《廣絶交論》：“凡斯五交，義同賈鬻。”《續資治通鑑·宋寧宗嘉定二年》：“禁兩*淮*官吏私賈民田。”</w:t>
        <w:br/>
        <w:br/>
        <w:t>（5）求取。《國語·晋語八》：“謀於衆，不以賈好。”*韋昭*注：“賈，求也。”《文子·上禮》：“琢飾詩書，以賈名譽。”《新唐書·王智興傳》：“*智興*由是揫索財賂，交權幸以賈虚名。”</w:t>
        <w:br/>
        <w:br/>
        <w:t>（6）招引，招惹。如：贾祸；贾害。《左傳·桓公十年》：“吾焉用此，其以賈害也。”*晋**陸機*《豪士賦序》：“嚴刑峻制，以賈傷心之怨。”*明**馬中錫*《中山狼傳》：“今老矣，不得歛華就實，賈老圃怒。”</w:t>
        <w:br/>
        <w:br/>
        <w:t>（7）卖，贩卖。《詩·邶風·谷風》：“既阻我德，賈用不售。”*鄭玄*箋：“如賣物之不售。”《漢書·酷吏傳·甯成》：“仕不至二千石，賈不至千萬，安可比人乎！”*顔師古*注：“賈，謂販賣之。”*唐**柳宗元*《鞭賈》：“以求賈技于朝。”</w:t>
        <w:br/>
        <w:br/>
        <w:t>（8）古官名。《儀禮·聘禮》：“賈人西面坐。”*鄭玄*注：“賈人，在官知物賈者。”《周禮·天官·序官》：“賈八人。”*鄭玄*注：“賈，主市買知物賈。”</w:t>
        <w:br/>
        <w:br/>
        <w:t>（9）聚。《玉篇·貝部》：“賈，聚也。”</w:t>
        <w:br/>
        <w:br/>
        <w:t>（二）jià　《廣韻》古訝切，去禡見。魚部。</w:t>
        <w:br/>
        <w:br/>
        <w:t>价格，价值。《小爾雅·廣言》：“賈，價也。”《集韻·禡韻》：“賈，售直也。或从人。”*清**段玉裁*《説文解字注·貝部》：“賈，凡賣者之所得，買者之所出，皆曰賈。俗又别其字作價，别其音入禡韻，古無是也。”《論語·子罕》：“求善賈而沽諸。”《禮記·王制》：“命市納賈，以觀民之所好惡。”*鄭玄*注：“賈，謂物貴賤厚薄也。”《金史·石抹榮傳》：“坐高賈賣私物、抑賈買民物得罪。”</w:t>
        <w:br/>
        <w:br/>
        <w:t>（三）jiǎ　《廣韻》古疋切，上馬見。魚部。</w:t>
        <w:br/>
        <w:br/>
        <w:t>（1）古国名。*姬*姓，*唐叔虞*少子*公明*封此。后为*晋*所灭。地在今*山西省**襄汾县*东。《集韻·馬韻》：“賈，國名。”《左傳·桓公九年》：“*荀侯*、*賈伯*伐*曲沃*。”*杜預*注：“賈，國名。”</w:t>
        <w:br/>
        <w:br/>
        <w:t>（2）鸟名。鹰属。《山海經·大荒南經》：“離俞𩿨之，鷹賈委維，熊羆象虎，豹狼視肉。”*郭璞*注：“賈，亦鷹屬。”</w:t>
        <w:br/>
        <w:br/>
        <w:t>（3）姓。《廣韻·馬韻》：“賈，姓也。出*河東*，本自*周**賈伯*之後。”《通志·氏族略二》：“*賈*氏，伯爵。*康王*封*唐叔虞*少子*公明*於此。*同州*有*賈城*，即其地。或言*河東**臨汾*有*賈鄉*是也。為*晋*所滅。子孫以國為氏。又*晋*既并*賈*，遂以為邑。故*晋*之公族*狐偃*之子*射姑*食邑於*賈*，謂之*賈季*。其後則以邑為氏。”</w:t>
        <w:br/>
      </w:r>
    </w:p>
    <w:p>
      <w:r>
        <w:t>賉##賉</w:t>
        <w:br/>
        <w:br/>
        <w:t>賉同“恤”。《正字通·貝部》：“賉，與恤、䘏通。”《晋書·郗鑒傳》：“*鑒*復分所得，以賉宗族及鄉曲孤老。”</w:t>
        <w:br/>
      </w:r>
    </w:p>
    <w:p>
      <w:r>
        <w:t>賊##賊</w:t>
        <w:br/>
        <w:br/>
        <w:t>〔贼〕</w:t>
        <w:br/>
        <w:br/>
        <w:t>《説文》：“𧵪，敗也。从戈，則聲。”*段玉裁*注：“此云則聲。《貝部》（按：貝应作攴》又云：‘敗賊皆从貝會意。’據从貝會意之云，是𧵪字為用戈若刀毁具會意，而非形聲也，説稍不同。以*周*公《誓》、《命》言，則用戈毁則，正合會意。今字从戎作賊。”</w:t>
        <w:br/>
        <w:br/>
        <w:t>zéi　《廣韻》昨則切，入德從。職部。</w:t>
        <w:br/>
        <w:br/>
        <w:t>（1）破坏。《説文·戈部》：“賊，敗也。”*段玉裁*注：“敗者，毁也。毁者，缺也。”《左傳·文公十八年》：“毁則為賊。”*杜預*注：“毁則，壞法也。”《淮南子·主術》：“若欲飾之，乃是賊之。”*唐**姚崇*《執鏡誡》：“刑不可濫，政不可賊。”又指破坏者。《論語·陽貨》：“鄉原，德之賊也。”《孟子·梁惠王下》：“賊仁者謂之賊。”</w:t>
        <w:br/>
        <w:br/>
        <w:t>（2）害，伤害。《玉篇·戈部》：“賊，傷害人也。”《詩·大雅·抑》：“不僭不賊，鮮不為則。”《論衡·解除》：“𧎮蝨食人，賊人肌膚。”*鲁迅*《坟·摩罗诗力说》：“非彼不生，即生而贼于众，居其一或兼其二，則*中国*遂萧条。”</w:t>
        <w:br/>
        <w:br/>
        <w:t>（3）杀。《書·舜典》：“眚災肆赦，怙終賊刑。”*孔*傳：“賊，殺也。”《國語·晋語五》：“使*鉏麑*賊之。”*韋昭*注：“賊，殺也。”《睡虎地秦墓竹簡·法律答問》：“甲告乙盜牛若賊傷人。”又指杀人的人。《書·舜典》：“*皋陶*，蠻夷猾*夏*，寇賊姦宄。”*孔*傳：“殺人曰賊。”《左傳·襄公十七年》：“*宋**華閲*卒，*華臣*弱*皋比*之室，使賊殺其宰*華吴*，賊六人以鈹殺諸盧門，合左師之後。”《史記·秦始皇本紀》：“*燕王*昏亂，其*太子丹*乃陰令*荆軻*為賊。”</w:t>
        <w:br/>
        <w:br/>
        <w:t>（4）作乱叛国危害人民的人。《周禮·秋官·士師》：“二曰邦賊。”*鄭玄*注：“為逆亂者。”《漢書·高帝紀》：“明其為賊，敵乃可服。”*明**夏完淳*《三國論》：“義旅更成桀寇，伐叛即為國賊。”</w:t>
        <w:br/>
        <w:br/>
        <w:t>（5）抢劫或偷窃财物的人。《玉篇·戈部》：“賊，盜也。”《續漢書·百官志一》：“賊曹主盜賊事。決曹主罪法事。”《晋書·陶侃傳》：“*杜弢*為*益州*吏，盜用庫錢，父死不奔喪。卿本佳人，何為隨之也？天下寧有白頭賊乎！”*鲁迅*《彷徨·在酒楼上》：“比不上一个偷鸡贼，那是什么东西呢？”</w:t>
        <w:br/>
        <w:br/>
        <w:t>（6）骂人的话。《水滸傳》第五回：“你去房中將息，我與你去拿那賊秃來。”*明**湯顯祖*《牡丹亭·僕貞》：“這賊種！開口傷人。”*鲁迅*《故事新编·起死》：“汉子——（揪住他，）你这贼骨头！”</w:t>
        <w:br/>
        <w:br/>
        <w:t>（7）邪恶的，不正派的。如：贼头贼脑。《史記·龜策列傳》：“寒暑不和，賊氣相奸。”*赵树理*《万象楼》：“这一个贼东西贼眉贼眼。”</w:t>
        <w:br/>
        <w:br/>
        <w:t>（8）克制。《公孫龍子·通變論》：“白足之勝矣而不勝，是木賊金也。”《淮南子·説山》：“膠漆相賊，冰炭相息也。”《論衡·物勢》：“金不賊木，木不成用。”</w:t>
        <w:br/>
        <w:br/>
        <w:t>（9）残暴；狠毒。《銀雀山漢墓竹簡·孫臏兵法·將敗》：“將敗：一曰不能而自能。……十八曰賊。”《史記·游俠列傳》：“（*郭解*）少時陰賊，慨不快意，身所殺甚衆。”*宋**孔平仲*《續世説·讒險》：“*李義府*狀貌温恭，與人語必嬉怡微笑，而褊忌陰賊。”</w:t>
        <w:br/>
        <w:br/>
        <w:t>（10）狡猾。如：老鼠真贼。</w:t>
        <w:br/>
        <w:br/>
        <w:t>⑪方言。很（多用于令人不满意的或不正常的情况）。如：贼冷。*老舍*《骆驼祥子》：“贼亮的灯光。”*杨朔*《三千里江山》：“飞机打着盘旋，飞的贼低。”</w:t>
        <w:br/>
        <w:br/>
        <w:t>⑫一种专食苗节的害虫。《爾雅·釋蟲》：“食節賊，食根蟊。”《詩·小雅·大田》：“去其螟螣，及其蟊賊，無害我田稺。”*毛*傳：“食根曰蟊，食節曰賊。”*孔穎達*疏引*陸璣*云：“賊，似桃李中蠹蟲，赤頭身長而細耳。”《後漢書·明帝紀》：“勸督農桑，去其螟蜮以及蝥賊。”</w:t>
        <w:br/>
      </w:r>
    </w:p>
    <w:p>
      <w:r>
        <w:t>賋##賋</w:t>
        <w:br/>
        <w:br/>
        <w:t>賋同“皎”。《龍龕手鑑·貝部》：“賋，新藏作皎。皎然。在《廣宏明集》第十二卷。”</w:t>
        <w:br/>
      </w:r>
    </w:p>
    <w:p>
      <w:r>
        <w:t>賌##賌</w:t>
        <w:br/>
        <w:br/>
        <w:t>賌同“賅”。《正字通·人部》：“侅與胲、賅、賌通，皆以兼該立義。賌，猶該也。”《淮南子·兵略》：“明於星辰日月之運，刑德奇賌之數。”*高誘*注：“奇賌，陰陽奇妙之要。”</w:t>
        <w:br/>
      </w:r>
    </w:p>
    <w:p>
      <w:r>
        <w:t>賍##賍</w:t>
        <w:br/>
        <w:br/>
        <w:t>賍同“贓”。《搜神後記·朱弼》：“（*謝子木*）以其賍誣*弼*而實自入。”*唐**張鷟*《朝野僉載》卷三：“*（宗）楚客*被*建昌王*推得賍萬餘貫。”</w:t>
        <w:br/>
      </w:r>
    </w:p>
    <w:p>
      <w:r>
        <w:t>賏##賏</w:t>
        <w:br/>
        <w:br/>
        <w:t>《説文》：“賏，頸飾也。从二貝。”*徐鍇*繫傳：“蠻夷連貝為纓絡是也。”*王筠*釋例：“賏為頸飾，葢亦兩貝並垂，故其字竝而不曡，乃會意兼形之字也。”</w:t>
        <w:br/>
        <w:br/>
        <w:t>yīng　《廣韻》於盈切，平清影。又於敬切。耕部。</w:t>
        <w:br/>
        <w:br/>
        <w:t>颈饰。《説文·貝部》：“賏，頸飾也。”*段玉裁*注：“駢貝為飾也。”*唐**蘇鶚*《蘇氏演義》卷上：“賏者，貝也。寳貝纓絡之類，蓋女子之飾也。”《正字通·貝部》：“賏，聯小貝為頸飾也。”</w:t>
        <w:br/>
      </w:r>
    </w:p>
    <w:p>
      <w:r>
        <w:t>賐##賐</w:t>
        <w:br/>
        <w:br/>
        <w:t>賐同“𧸩”。《集韻·稕韻》：“𧸩，《博雅》：‘益也。’或作賐。”</w:t>
        <w:br/>
      </w:r>
    </w:p>
    <w:p>
      <w:r>
        <w:t>賑##賑</w:t>
        <w:br/>
        <w:br/>
        <w:t>〔赈〕</w:t>
        <w:br/>
        <w:br/>
        <w:t>《説文》：“賑，富也。从貝，辰聲。”</w:t>
        <w:br/>
        <w:br/>
        <w:t>zhèn　《廣韻》章刃切，去震章。又章忍切。諄部。</w:t>
        <w:br/>
        <w:br/>
        <w:t>（1）富裕，富饶。《爾雅·釋言》：“賑，富也。”*郭璞*注：“謂隱賑，富有。”《文選·張衡〈西京賦〉》：“鄉邑殷賬。”*李善*注引*薛綜*曰：“殷賬，謂富饒也。”《文選·左思〈蜀都賦〉》：“邑居隱賑。”*李善*注引*劉逵*曰：“賬，富也。”*严复*《原强》：“东土之人，见西国今日之财利，其隐赈流溢如是，每疑之而不信。”</w:t>
        <w:br/>
        <w:br/>
        <w:t>（2）赈济，以财物救济。《廣韻·震韻》：“賑，贍也。”《鹽鐵論·力耕》：“戰士以奉，饑民以賬。”《隋書·李密傳》：“明公親率大衆，直掩*興洛倉*，發粟以賑窮乏，遠近孰不歸附！”*叶紫*《丰收》：“县城里据说领了三万洋钱的赈款，乡下没有看见发下一颗米花儿。”</w:t>
        <w:br/>
      </w:r>
    </w:p>
    <w:p>
      <w:r>
        <w:t>賒##賒</w:t>
        <w:br/>
        <w:br/>
        <w:t>〔赊〕</w:t>
        <w:br/>
        <w:br/>
        <w:t>《説文》：“賖（賒），貰買也。从貝，余聲。”</w:t>
        <w:br/>
        <w:br/>
        <w:t>（一）shē　《字彙》詩遮切。</w:t>
        <w:br/>
        <w:br/>
        <w:t>（1）买物延期交款。如：赊购。《字彙·貝部》：“賒，不交錢而買曰賒。”《周禮·地官·泉府》：“凡賒者，祭祀無過旬日。”*鄭玄*注引*鄭司農*云：“賒，貰也。”*孫詒讓*正義：“賒者，先貰物而後償直。”《三國志·吴志·潘璋傳》：“（*潘璋*）嗜酒，居貧，好賒酤。”*唐**杜甫*《病後過王倚飲贈歌》：“遣人向市賒香粳，唤婦出房親自饌。”</w:t>
        <w:br/>
        <w:br/>
        <w:t>（2）卖物延期收款。如：赊销。《周禮·地官·司市》：“以泉府同貨而歛賒。”*鄭玄*注：“民無貨，則賒貰而予之。”《後漢書·劉盆子傳》：“少年來酤者，皆賒與之。”《資治通鑑·唐穆宗長慶二年》：“或賒貸徐還。”*胡三省*注：“鬻物而緩取直曰賒。”</w:t>
        <w:br/>
        <w:br/>
        <w:t>（3）遥远。《字彙·貝部》：“賒，遠也。”*南朝**梁**沈約*《冠子祝文》：“行之則至，無謂道賒。”*唐**王勃*《始平晚息》：“觀闕*長安*近，江山*蜀*道賒。”*明**朱有燉*《義勇辭金》第四折：“怕什麽千里關山道路賒。”</w:t>
        <w:br/>
        <w:br/>
        <w:t>（4）长久。*唐**李中*《旅夜聞笛》：“長笛起誰家，秋涼夜漏賒。”*宋**王安石*《和文淑湓浦見寄》：“多難漂零歲月賒，空餘文墨舊生涯。”*董必武*《挽李克农同志》：“三十年前事已赊，知君才调擅*中华*。”</w:t>
        <w:br/>
        <w:br/>
        <w:t>（5）多，繁多。*唐**郎士元*《聞吹楊葉者》：“妙吹楊葉動悲笳，胡馬迎風起恨賒。”*宋**范成大*《冬舂行》：“鄰叟來觀還歎嗟，貧人一飽不可賒。”又剧甚。*唐**李商隱*《寒食行次冷泉驛》：“自怯春寒苦，那堪禁火賒。”*唐**李約*《病中宿宜陽館聞雨》：“難眠夏夜抵秋賒，簾幔深垂窗燭斜。”</w:t>
        <w:br/>
        <w:br/>
        <w:t>（6）迟缓。《字彙·貝部》：“賒，遲緩為賒。”《文選·謝朓〈和王主簿怨情一首〉》：“徒使春帶賒，坐惜紅粧變。”*李善*注：“賒，緩也。”*唐**杜甫*《喜晴》：“甘澤不猶愈，且耕今未賒。”*楊倫*箋注：“（未賒）猶未緩也。”</w:t>
        <w:br/>
        <w:br/>
        <w:t>（7）渺茫；稀少。*唐**張説*《岳州作》：“物土南州異，關河北信賒。”*唐**韓愈*《次鄧州界》：“*商*顔暮雪逢人少，*鄧*鄙春泥見驛賒。”*宋**葉適*《修路疏》：“尚賒甃砌之功，難免顛隮之患。”</w:t>
        <w:br/>
        <w:br/>
        <w:t>（8）衰；消。*唐**大易*《贈司空拾遺》：“*陳琳*草奏才還在，*王粲*登樓興未賒。”*唐**處默*《憶廬山舊居》：“明月清風舊相得，十年歸恨可能賒。”</w:t>
        <w:br/>
        <w:br/>
        <w:t>（9）通“奢”。奢侈。*清**朱駿聲*《説文通訓定聲·豫部》：“賒，叚借為奢。”《後漢書·仲長統傳》：“楚楚衣服，戒在窮賒。”*李賢*注：“賒、奢同。”*唐**皇甫枚*《三水小牘·王知古》：“百兩陳禮，事亦非賒。”</w:t>
        <w:br/>
        <w:br/>
        <w:t>（二）shā</w:t>
        <w:br/>
        <w:br/>
        <w:t>同“唦”。语气词。*唐**李商隱*《昨日》：“昨日紫姑神去也，今朝青鳥使來賒！”*宋**楊萬里*《多稼亭看梅》：“先生次第即還家，更上城頭一望賒！”</w:t>
        <w:br/>
      </w:r>
    </w:p>
    <w:p>
      <w:r>
        <w:t>賓##賓</w:t>
        <w:br/>
        <w:br/>
        <w:t>〔宾〕</w:t>
        <w:br/>
        <w:br/>
        <w:t>《説文》：“賓，所敬也。从貝，𡧍聲。𧶉，古文。”*王国维*《觀堂集林》：“（卜辭賓字多作）上从屋，下从人，从止，象人至屋下，其義為賓。”“古者賓客至，必有物以贈之……故其字从貝。”</w:t>
        <w:br/>
        <w:br/>
        <w:t>bīn　《廣韻》必鄰切，平真幫。真部。</w:t>
        <w:br/>
        <w:br/>
        <w:t>（1）宾客，客人。《説文·貝部》：“賓，所敬也。”《玉篇·貝部》：“賓，客也。”《書·益稷》：“*虞*賓在位。”*孫星衍*注引《尚書大傳》：“*舜*為賓客，而*禹*為主人。”《詩·小雅·鹿鳴》：“我有嘉賓，鼓瑟吹笙。”*唐**劉言史*《苦婦詞》：“事痛感行賓，住得貪程船。”</w:t>
        <w:br/>
        <w:br/>
        <w:t>（2）尊敬。《廣雅·釋詁一》：“賓，敬也。”《周禮·地官·鄉大夫》：“三年則大比，攷其德行道藝，而興賢者、能者。鄉老及鄉大夫帥其吏，與其衆寡，以禮禮賓之。”*鄭玄*注引*鄭司農*云：“賓，敬也。”《墨子·法儀》：“使立為天子，天下諸侯皆賓事之。”*宋**王禹偁*《鄉老獻賢能書賦》：“考德行而賓之以禮。”</w:t>
        <w:br/>
        <w:br/>
        <w:t>（3）以客礼对待。《淮南子·氾論》：“乃矯*鄭伯*之命，犒以十二牛，賓*秦*師而却之。”*晋**陸機*《辨亡論上》：“賓禮名賢，而*張昭*為之雄。”</w:t>
        <w:br/>
        <w:br/>
        <w:t>（4）作客，客居。《禮記·月令》：“鴻雁來賓。”*鄭玄*注：“來賓，言其客止未去也。”*唐**李嶠*《奉和幸望春宫送朔方總管張仁亶》：“露下鷹初擊，風高雁欲賓。”*元**湯式*《秋夜夢回有感》：“疎螢點點趁風飄，賓鴻嚦嚦穿雲叫。”</w:t>
        <w:br/>
        <w:br/>
        <w:t>（5）古代官名。掌诸侯的朝觐。《書·洪範》：“八政……七曰賓。”*孔穎達*疏引*鄭玄*曰：“賓，掌諸侯朝覲之官，《周禮》大行人是也。”</w:t>
        <w:br/>
        <w:br/>
        <w:t>（6）服从，归顺。《爾雅·釋詁上》：“賓，服也。”*郭璞*注：“謂喜而服從。”《書·旅獒》：“明王慎德，四夷咸賓。”*孔*傳：“言明王慎德以懷遠，故四夷皆賓服。”《國語·楚語上》：“其不賓也久矣。”*韋昭*注：“賓，服也。”《史記·司馬相如列傳》：“故遣中郎將往賓之。”*唐**王珪*《詠漢高祖》：“十月五星聚，七年四海賓。”</w:t>
        <w:br/>
        <w:br/>
        <w:t>（7）陈列。《廣雅·釋詁一》：“賓，列也。”*王念孫*疏證：“賓者，《楚辭·天問》‘*啟*棘賓商’*王逸*注云：‘賓，列也。’《小雅·常棣篇》：‘儐爾籩豆。’*毛*傳云：‘儐，陳也。’儐與賓聲近義同。”</w:t>
        <w:br/>
        <w:br/>
        <w:t>（8）戏曲用语。即说白。*明**單宇*《菊坡叢語》：“北曲中有全賓，全白。兩人對説曰賓，一人自説曰白。”*清**毛奇齡*《西河詞話》：“*元*曲唱者祇一人，若他雜色入，第有白而無唱，謂之賓白。賓與主對，以説白在賓，而唱者自有主也。”</w:t>
        <w:br/>
        <w:br/>
        <w:t>（9）通“儐”。引导；迎接宾客。*清**朱駿聲*《説文通訓定聲·坤部》：“賓，叚借為儐。”《書·舜典》：“賓于四門，四門穆穆。”*孔*傳：“諸侯來朝者，*舜*賓迎之。”《穆天子傳》卷六：“内史賓侯，北向而立。”*郭璞*注：“賓，相。”《列子·黄帝》：“賓者以告*列子*。”*張湛*注：“本作儐，導也。”</w:t>
        <w:br/>
        <w:br/>
        <w:t>（10）通“濱”。水边。《字彙補·貝部》：“賓，與濱同。”《漢書·王莽傳》：“率土之賓，莫非王臣。”*顔師古*注：“*莽*引《小雅·北山》之詩也。”按：今《詩·小雅·北山》“賓”作“濱”。《破魔變文》：“恰似芙蓉出水賓。”*章炳麟*《檢論·方言》：“天之草味，大陸之先民必賓巨川以為宅。”</w:t>
        <w:br/>
        <w:br/>
        <w:t>⑪用同“鑌”。精铁。*宋**王明清*《揮麈録》卷四：“又有礪石，剖之得賓鐵，謂之喫鐵石。”*清**吴任臣*《十國春秋》卷三十五：“（*顧瑶*）指其所佩賓鐵劍曰：‘事急而有叛者，當齒此。’”</w:t>
        <w:br/>
        <w:br/>
        <w:t>⑫通“擯（bìn）”。舍弃。*清**朱駿聲*《説文通訓定聲·坤部》：“賓，叚借為擯。”《莊子·達生》：“賓於鄉里，逐於州部。”*成玄英*疏：“遭州部而放逐，被鄉閭而賓棄。”《史記·蘇秦列傳》：“其大上計，破*秦*；其次，必長賓之。”*張守節*正義：“大好上計策，破*秦*；次計，長擯弃*關*西。”</w:t>
        <w:br/>
        <w:br/>
        <w:t>⑬通“鬢（bìn）”。*清**朱駿聲*《説文通訓定聲·坤部》：“賓，叚借為鬢。”《莊子·説劍》“皆蓬頭突鬢”*唐**陸德明*釋文：“*司馬*本作賓。云：賓，讀為鬢。”</w:t>
        <w:br/>
        <w:br/>
        <w:t>⑭*云南*少数民族称盐为宾。*唐**樊綽*《蠻書·蠻夷風俗第八》：“鹽謂之賓。”</w:t>
        <w:br/>
        <w:br/>
        <w:t>⑮地名。1.古州名。故治在今*广西壮族自治区**宾阳县*，*唐*置*宾州*，亦曰*安城郡*。后改为*领方郡*。*元*初为*宾州路*，寻复为*宾州*。*清**宣统*三年改为*宾县*，1912年改为*宾阳县*。*清**顧祖禹*《讀史方輿紀要·歷代州域形勢五》：“*賓州*，*漢**鬱林郡*地。*唐**貞觀*五年置*賓州*，亦曰*安城郡*。*至德*二載，又為*領方郡*，領*領方*等縣三，今（*清*）仍曰*賓州*，屬*柳州府*。”*明**劉球*《送吴知州赴任序》：“或者乃以*賓*為邊夷之郡，毒瘴之鄉。”2.今县名。在*黑龙江省*，1913年由*宾州府*改设。</w:t>
        <w:br/>
        <w:br/>
        <w:t>⑯姓。《廣韻·真韻》：“賓，姓。”《通志·氏族略四》：“*賓*氏，《左傳》*齊*大夫*賓須無*；*周**賓起*為*王子朝*傅。望出*梁國*。”</w:t>
        <w:br/>
      </w:r>
    </w:p>
    <w:p>
      <w:r>
        <w:t>賔##賔</w:t>
        <w:br/>
        <w:br/>
        <w:t>賔同“賓”。《字彙·貝部》：“賔，俗賓字。”《吕氏春秋·仲夏》：“律中蕤賔。”《西狹頌》：“遠人賔服。”</w:t>
        <w:br/>
      </w:r>
    </w:p>
    <w:p>
      <w:r>
        <w:t>賕##賕</w:t>
        <w:br/>
        <w:br/>
        <w:t>《説文》：“賕，以財物枉法相謝也。从貝，求聲。一曰戴（載）質也。”*段玉裁*注：“形聲包會意。‘載’，各本作‘戴’，今依《韻會》正。”</w:t>
        <w:br/>
        <w:br/>
        <w:t>qiú　《廣韻》巨鳩切，平尤羣。幽部。</w:t>
        <w:br/>
        <w:br/>
        <w:t>（1）行贿。《説文·貝部》：“賕，以財物枉法相謝也。”《玉篇·貝部》：“賕，質也，請也。”《漢書·薛宣傳》：“*宣*子*況*為右曹侍郎，數聞其語，賕客*楊明*，欲令創*咸*面目，使不居位。”《晋書·馮跋載記》：“於是上下肅然，請賕路絶。”《明史·胡松傳》：“*伊王*欲拓其*洛陽*府第，計直十萬金，以十二賕*嚴嵩*，期必得。”</w:t>
        <w:br/>
        <w:br/>
        <w:t>（2）财贿，用来买通别人的财物。《五音集韻·尤韻》：“賕，財賄。”《史記·滑稽列傳》：“恐受賕枉法。”*唐**元稹*《競舟》：“買舟俟一競，競斂貧者賕。”*宋**王安石*《感事》：“原田敗粟麥，欲訴嗟無賕。”</w:t>
        <w:br/>
        <w:br/>
        <w:t>（3）受贿。*清**段玉裁*《説文解字注·貝部》：“賕，法當有罪而以財求免是曰賕，受之者亦曰賕。”*宋**周密*《齊東野語》卷一：“官闇而吏賕，故冤不得直也。”*清**王夫之*《宋論·神宗》：“賕吏猾胥且乘之以索賄。”*清**毛燧傳*《雜説》：“墨吏以賕亡，戰士以勇殞。”</w:t>
        <w:br/>
        <w:br/>
        <w:t>（4）非理而求。《篇海類編·珍寳類·貝部》：“賕，非理而求也。”《晋書·慕容暐載記》：“百姓窮弊，侵賕無已。”*宋**孔平仲*《續世説·自新》：“*齊**王洪軌*為*晋壽*太守，多賕贓賄。”</w:t>
        <w:br/>
        <w:br/>
        <w:t>（5）载质。《説文·貝部》：“賕，一曰載質也。”*段玉裁*注：“謂載質而往求人偁貣也。質，謂以物相贅。”</w:t>
        <w:br/>
      </w:r>
    </w:p>
    <w:p>
      <w:r>
        <w:t>賖##賖</w:t>
        <w:br/>
        <w:br/>
        <w:t>同“賒”。《説文·貝部》：“賖，貰買也。从貝，余聲。”*段玉裁*注：“貰買者，在彼為貰，在我則為賖也。”《正字通·貝部》：“賖，俗从佘，作賒。”《詩·小雅·甫田》“我取其陳，食我農人”*漢**鄭玄*箋：“倉廩有餘，民得賖貰取食之。”*唐**李白*《送王屋山人魏萬還王屋》：“眷然思*永嘉*，不憚海路賖。”*清**蔣綱*《舟次書感》：“蒲帆一幅掛秋槎，渺渺烟波去路賖。”</w:t>
        <w:br/>
      </w:r>
    </w:p>
    <w:p>
      <w:r>
        <w:t>賗##賗</w:t>
        <w:br/>
        <w:br/>
        <w:t>賗chuàn　《中華大字典》讀若串。</w:t>
        <w:br/>
        <w:br/>
        <w:t>支取财物的字据。*明**楊慎*《丹鉛雜録·俗言》：“《文字指歸》云：‘支財貨契曰賗’。今倉庫收帖曰串子，省貝字。”</w:t>
        <w:br/>
      </w:r>
    </w:p>
    <w:p>
      <w:r>
        <w:t>賙##賙</w:t>
        <w:br/>
        <w:br/>
        <w:t>〔赒〕</w:t>
        <w:br/>
        <w:br/>
        <w:t>zhōu　《廣韻》職流切，平尤章。幽部。</w:t>
        <w:br/>
        <w:br/>
        <w:t>（1）周济，以财物相救助。《玉篇·貝部》：“賙，給也，贍也。”《集韻·尤韻》：“賙，振贍也。”《周禮·地官·大司徒》：“五黨為州，使之相賙。”*鄭玄*注：“賙者，謂禮物不備相給足也。”《晋書·祖逖傳》：“散穀帛以賙貧乏。”《水滸全傳》第十八回：“賙人之急，扶人之困。”</w:t>
        <w:br/>
        <w:br/>
        <w:t>（2）收。《玉篇·貝部》：“賙，收也。”</w:t>
        <w:br/>
      </w:r>
    </w:p>
    <w:p>
      <w:r>
        <w:t>賚##賚</w:t>
        <w:br/>
        <w:br/>
        <w:t>〔赉〕</w:t>
        <w:br/>
        <w:br/>
        <w:t>《説文》：“賚，賜也。从貝，來聲。《周書》曰：‘賚尒秬鬯。’”</w:t>
        <w:br/>
        <w:br/>
        <w:t>lài　《廣韻》洛代切，去代來。之部。</w:t>
        <w:br/>
        <w:br/>
        <w:t>（1）赐予。《爾雅·釋詁上》：“賚，賜也。”《集韻·咍韻》：“賚，與也。”《書·湯誓》：“予其大賚汝。”*孔*傳：“賚，與也。”《文選·張衡〈東京賦〉》：“賚皇寮，逮輿臺。”*李善*注引*薛綜*曰：“賚，賜也。”《聊齋志異·促織》：“撫軍亦厚賚*成*。”</w:t>
        <w:br/>
        <w:br/>
        <w:t>（2）赠送。《北史·藝術傳·李脩》：“車馬金帛，酬賚無貲。”*清**陳鴻墀*《全唐文紀事·方外二》：“今差人賚到白乳茶三十觔。”《太平天國·洪仁玕自述》：“手持書一部九卷，未號書名，敬賚遞獻。”</w:t>
        <w:br/>
        <w:br/>
        <w:t>（3）方言。去节曰赉。*罗翽云*《客方言·釋言》：“去節曰賚。《衆經音義》卷十一引《通俗文》去節曰㓢，賚即㓢之音轉。”</w:t>
        <w:br/>
        <w:br/>
        <w:t>（4）姓。*徐珂*《清稗類鈔·姓名類》：“僻姓：*雲*、*昌*、*鳳*、*花*……*代*、*賽*、*賚*、*釁*。”</w:t>
        <w:br/>
      </w:r>
    </w:p>
    <w:p>
      <w:r>
        <w:t>賛##賛</w:t>
        <w:br/>
        <w:br/>
        <w:t>同“贊”。《集韻·换韻》：“贊，隸作賛。”*戰國**宋玉*《神女賦》：“瓌姿瑋態，不可勝賛。”*唐**劉禹錫*《賀收蔡州》：“臨御以來，天人協賛。”</w:t>
        <w:br/>
      </w:r>
    </w:p>
    <w:p>
      <w:r>
        <w:t>賜##賜</w:t>
        <w:br/>
        <w:br/>
        <w:t>〔赐〕</w:t>
        <w:br/>
        <w:br/>
        <w:t>《説文》：“賜，予也。从貝，易聲。”*徐鍇*繫傳：“賜之言易也，有故而與之也。”*吴大澂*古籀補：“古賜字从目不从貝。”</w:t>
        <w:br/>
        <w:br/>
        <w:t>cì　《廣韻》斯義切，去寘心。錫部。</w:t>
        <w:br/>
        <w:br/>
        <w:t>（1）给予，上予下。《説文·貝部》：“賜，予也。”《周禮·春官·小宗伯》：“賜卿大夫士爵，則儐。”*鄭玄*注：“賜，猶命也。”《儀禮·覲禮》：“天子賜舍。”*鄭玄*注：“賜舍，猶致舘也。”《史記·淮南衡山列傳》：“皇太后所賜金帛，盡以賜軍吏。”*唐**李白*《古風五十九首》之四十一：“呼我遊太素，玉杯賜瓊漿。”</w:t>
        <w:br/>
        <w:br/>
        <w:t>（2）敬词。《儀禮·士相見禮》：“某不足以辱命，請終賜見。”*鲁迅*《书信·致蒋抑卮（一九○四年十月八日）》：“倘有余晷，乞时赐教言。”</w:t>
        <w:br/>
        <w:br/>
        <w:t>（3）谓给予人的恩惠或财物。《廣韻·寘韻》：“賜，惠也。”《儀禮·士喪禮》：“君若有賜焉，則視斂。”*鄭玄*注：“賜，恩惠也。”《公羊傳·僖公二年》：“*虞**郭*之相救，非相為賜。”*何休*注：“賜，猶惠也。”*鲁迅*《坟·文化偏至论》：“久食其赐，信乃弥坚。”</w:t>
        <w:br/>
        <w:br/>
        <w:t>（4）尽。《玉篇·貝部》：“賜，空盡也。”《文選·潘岳〈西征賦〉》：“超長懷以遐念，若循環之無賜。”*張銑*注：“賜，盡也。”*南朝**梁簡文帝*《棗下何纂纂序》引《古咄唶歌》：“棗適今日賜，誰當仰視之。”</w:t>
        <w:br/>
        <w:br/>
        <w:t>（5）姓。《世本·氏姓》：“*賜*氏，*齊*大夫*簡子賜*之後。”《通志·氏族略四》：“*賜*氏，*仲尼*弟子*端木賜*之後，以王父名為氏。”</w:t>
        <w:br/>
      </w:r>
    </w:p>
    <w:p>
      <w:r>
        <w:t>賝##賝</w:t>
        <w:br/>
        <w:br/>
        <w:t>賝chēn　《廣韻》丑林切，平侵徹。</w:t>
        <w:br/>
        <w:br/>
        <w:t>（1）同“琛”。珍宝；赠献的财物。《廣韻·侵韻》：“賝，賮也。”《集韻·侵韻》：“琛，《爾雅》：‘寳也。’或从貝。”《宋書·夷蠻傳》：“浮桴*驪水*，獻賝執贄。”*唐**韓愈*等《晚秋郾城夜會聯句》：“窮天貢賝異，帀海賜酺醵。”*宋**蘇軾*《樂語·小兒致語》：“*安西*都護，來輸八國之賝。”</w:t>
        <w:br/>
        <w:br/>
        <w:t>（2）宝色。《玉篇·貝部》：“賝，寳色。”</w:t>
        <w:br/>
      </w:r>
    </w:p>
    <w:p>
      <w:r>
        <w:t>賞##賞</w:t>
        <w:br/>
        <w:br/>
        <w:t>〔赏〕</w:t>
        <w:br/>
        <w:br/>
        <w:t>《説文》：“賞，賜有功也。从貝，尚聲。”</w:t>
        <w:br/>
        <w:br/>
        <w:t>shǎng　《廣韻》書兩切，上養書。陽部。</w:t>
        <w:br/>
        <w:br/>
        <w:t>（1）赐予；奖给。《説文·貝部》：“賞，賜有功也。”《荀子·王制》：“無功不賞。”《禮記·月令》：“賞公卿諸侯大夫於朝。”*鄭玄*注：“賞，謂有功德者，有以顯賜之也。”*唐**柳宗元*《斷刑論》：“夫聖人之為賞罰也非他，所以懲勸者也。”</w:t>
        <w:br/>
        <w:br/>
        <w:t>（2）赐予或奖给的东西。《荀子·不苟》：“身之所短，上雖不知，不以取賞。”《史記·李將軍列傳》：“*廣*軍功自如，無賞。”《宋史·張浚傳》：“聞賊以重賞購吾首。”</w:t>
        <w:br/>
        <w:br/>
        <w:t>（3）赠送，给予。《淮南子·説林》：“毋賞*越*人章甫，非其用也。”*高誘*注：“賞，遺；章甫，冠。*越*人斷髮，無用冠為。”*唐**柳宗元*《送薛存義之任序》：“於其往也，故賞以酒肉而重之以辭。”</w:t>
        <w:br/>
        <w:br/>
        <w:t>（4）宣扬；称赞。《左傳·襄公十四年》：“善則賞之。”*杜預*注：“賞，謂宣揚。”*孔穎達*疏：“下之賞上，不得奉以貨財，惟當延其譽耳，故知賞謂宣揚也。”《北史·裴駿傳附裴莊伯》：“（*莊伯*）博識多聞，善以約言辯物，*任城王**澄*辟為行參軍，甚加知賞。”《宋史·歐陽修傳》：“（*修*）奬引後進，如恐不及，賞識之下，率為聞人。”*鲁迅*《书信·致台静农（一九三二年八月十五日）》：“其为学子所珍赏，宜也。”</w:t>
        <w:br/>
        <w:br/>
        <w:t>（5）欣赏；玩赏。《集韻·養韻》：“賞，玩也。”《管子·霸言》：“是故先王之所師者，神聖也；其所賞者，明聖也。”*尹知章*注：“賞，謂樂翫也。”*唐**杜甫*《曲江二首》之二：“傳語風光共流轉，暫時相賞莫相違。”*鲁迅*《集外集拾遗·〈十二个〉后记》：“赏味幽林和秋月的，都要真的神往的心，否则一样是空洞。”</w:t>
        <w:br/>
        <w:br/>
        <w:t>（6）通“尚（shàng）”。尊重。《荀子·王霸》：“賞賢使能以次之。”*楊倞*注：“賞，讀為尚。”</w:t>
        <w:br/>
        <w:br/>
        <w:t>（7）通“償（cháng）”。报偿。《廣雅·釋言》：“償，復也。”《韓非子·飾邪》：“羣臣賣官於上，取賞於下。”*王先慎*集解：“賞，讀為償。”《新書·脩政語上》：“學*黄帝*之道而賞之。”*俞樾*平議：“賞讀為償。”</w:t>
        <w:br/>
        <w:br/>
        <w:t>（8）量词。计量土地面积的单位。也作“晌”。后作“垧”。*清**劉獻廷*《廣陽雜記》卷一：“當日原圈地每人六賞，一賞六畝。”*邓之诚*《骨董琐记·晌》：“今*奉天*以晌计地，每晌六亩。读若赏。*清*初圈地时，每人六赏，共地三十六亩。有壮丁二人则倍之，再多者递增。言赏者，谓以赏有功也。”</w:t>
        <w:br/>
        <w:br/>
        <w:t>（9）姓。《廣韻·養韻》：“賞，*吴*姓有*賞*氏。”《通志·氏族略四》：“*賞*氏，《姓苑》云：‘*賞*氏，*吴*中八族也。*晋*有*賞慶*。’”</w:t>
        <w:br/>
      </w:r>
    </w:p>
    <w:p>
      <w:r>
        <w:t>賟##賟</w:t>
        <w:br/>
        <w:br/>
        <w:t>賟tiǎn　《廣韻》他典切，上銑透。</w:t>
        <w:br/>
        <w:br/>
        <w:t>富厚。《玉篇·貝部》：“賟，富也。”*明**陳子龍*《〈農政全書〉凡例》：“採其切於農事者一卷，其濃賟而淫奇者……非野人之所知也。”</w:t>
        <w:br/>
      </w:r>
    </w:p>
    <w:p>
      <w:r>
        <w:t>賠##賠</w:t>
        <w:br/>
        <w:br/>
        <w:t>〔赔〕</w:t>
        <w:br/>
        <w:br/>
        <w:t>péi　《字彙》音裴。</w:t>
        <w:br/>
        <w:br/>
        <w:t>（1）补偿损失。《字彙·貝部》：“賠，古無此字。俗音裴，作賠補之字。”《正字通·貝部》：“賠，補償人財物曰賠。”*清**錢大昕*《恆言録·單字類》：“賠，此字不見《玉篇》、《類篇》等書，古人多用備字，或作陪。”*元**關漢卿*《裴度還帶》第二折：“賠贓三千貫，事已不明，難為伸訴。”《明史·貴州土司傳·石阡》：“溪洞險僻，無所支用，恐歲久腐爛，賠納實難。”*清**顧炎武*《天下郡國利病書·福建·沙縣》：“貧者地無置錐，反多數外之賠。”*毛泽东*《中国人民解放军总部关于重行颁布三大纪律八项注意的训令》：“损坏东西要赔。”</w:t>
        <w:br/>
        <w:br/>
        <w:t>（2）耗费；亏蚀。《三國演義》第五十五回：“*周郎*妙計安天下，赔了夫人又折兵。”*明**熊廷弼*《諭各總兵將官》：“不佞每想做一事做一牌，賠費如許心血。”*鲁迅*《书信·致曹靖华（一九三六年五月二十三日）》：“（《百图》）虽不赚钱，但可不至于赔本。”</w:t>
        <w:br/>
        <w:br/>
        <w:t>（3）向人道歉或认错。《紅樓夢》第六十回：“婆子聽了陪笑道：‘方纔言語冒撞，姑娘莫嗔莫怪，特來賠罪。’”*毛泽东*《湖南农民运动考察报告》：“*株洲*商会冒失地杀了一头牛，农民上街问罪，罚钱而外，放爆竹赔礼。”</w:t>
        <w:br/>
      </w:r>
    </w:p>
    <w:p>
      <w:r>
        <w:t>賡##賡</w:t>
        <w:br/>
        <w:br/>
        <w:t>〔赓〕</w:t>
        <w:br/>
        <w:br/>
        <w:t>gēng　《廣韻》古行切，平庚見。陽部。</w:t>
        <w:br/>
        <w:br/>
        <w:t>（1）连续，继续。《爾雅·釋詁下》：“賡，續也。”《書·益稷》：“乃賡載歌。”*孔*傳：“賡，續。”*唐**李白*《明堂賦》：“千里鼓舞，百寮賡歌。”*元**王實甫*《西廂記》第四本第三折：“謹賡一絶，以剖寸心。”</w:t>
        <w:br/>
        <w:br/>
        <w:t>（2）抵偿，补偿。《廣韻·庚韻》：“賡，償也。”《管子·國蓄》：“智者有什倍人之功，愚者有不賡本之事。”*尹知章*注：“賡，猶償也。”</w:t>
        <w:br/>
        <w:br/>
        <w:t>（3）经。《廣韻·庚韻》：“賡，經也。”</w:t>
        <w:br/>
      </w:r>
    </w:p>
    <w:p>
      <w:r>
        <w:t>賢##賢</w:t>
        <w:br/>
        <w:br/>
        <w:t>〔贤〕</w:t>
        <w:br/>
        <w:br/>
        <w:t>《説文》：“賢，多才也。从貝，臤聲。”*王筠*句讀：“不言從臤者，古直以臤為賢，後乃加貝。”*錢桂森*段注鈔案：“其義為多才而其字从貝，葢从堅貝取譬為義，亦形聲兼會意之字。”</w:t>
        <w:br/>
        <w:br/>
        <w:t>（一）xián　《廣韻》胡田切，平先匣。真部。</w:t>
        <w:br/>
        <w:br/>
        <w:t>（1）多财。《説文·貝部》：“賢，多才也。”《六書故·動物四》：“賢，貨貝多於人也。”*杨树达*《增訂積微居小學金石論叢·釋賢》：“以臤為賢，據其德也；加臤以貝，則以財為義矣。”</w:t>
        <w:br/>
        <w:br/>
        <w:t>（2）才能、德行均好（的人）。《六書故·動物四》：“賢，德行道埶踰人者謂之賢。”《書·大禹謨》：“野無遺賢，萬邦咸寧。”《荀子·儒效》：“身不肖而誣賢，是猶傴身而好升高也。”*唐**陳子昂*《重任賢科》：“天下之政，非賢不理；天下之業，非賢不成。”有时专指多才能。《玉篇·貝部》：“賢，能也。”《穀梁傳·文公六年》：“使仁者佐賢者。”*范甯*注引*邵*曰：“賢者，多才也。”*三國**蜀**諸葛亮*《便宜十六策·陰察》：“賢不必聖人，要之智通。”*宋**王安石*《答冲卿》：“賢愚各有用，尺寸果誰長？”有时专指有德行。《玉篇·貝部》：“賢，有善行也。”《周禮·地官·鄉大夫》：“考其德行道藝而興賢者能者。”*鄭玄*注：“賢者，有德行者。”《荀子·王制》：“欲立功名，則莫若尚賢使能矣。”《後漢書·李爕傳》：“（*文姬*）賢而有智。”</w:t>
        <w:br/>
        <w:br/>
        <w:t>（3）良，美善。《廣韻·先韻》：“賢，善也。”《禮記·内則》：“具二性，獻其賢者於宗子。”*鄭玄*注：“賢，猶善也。”《文選·張衡〈東京賦〉》：“必以肆奢為賢。”*李善*注引*薛綜*曰：“賢，善也。”*唐**劉禹錫*《竹枝詞·引》：“歌者揚袂睢舞，以曲多為賢。”*清**龔自珍*《縱難送曹生》：“有木几而雕鏤削治之，愈密愈華愈賢。”</w:t>
        <w:br/>
        <w:br/>
        <w:t>（4）多。《玉篇·貝部》：“賢，多也。”*清**段玉裁*《説文解字注·貝部》：“賢，本多財之稱，引申之，凡多皆曰賢。”《詩·大雅·行葦》：“序賓以賢。”*鄭玄*箋：“謂以射中多少為次第。”《吕氏春秋·順民》：“得民心，則賢於千里之地。”*高誘*注：“賢，猶多也。”</w:t>
        <w:br/>
        <w:br/>
        <w:t>（5）胜过；超过。《正字通·貝部》：“賢，勝也。”《儀禮·鄉射禮》：“若右勝則曰右賢於左。”*鄭玄*注：“賢，猶勝也。”《戰國策·趙策四》：“老臣竊以為媪之愛*燕后*，賢於*長安君*。”*唐**韓愈*《師説》：“是故弟子不必不如師，師不必賢於弟子。”</w:t>
        <w:br/>
        <w:br/>
        <w:t>（6）劳累。《廣雅·釋詁一》：“賢，勞也。”《詩·小雅·北山》：“大夫不均，我從事獨賢。”*毛*傳：“賢，勞也。”《管子·大匡》：“用力不農，不事賢。”*戴望*校正：“此賢字當訓為勞。”*清**龔自珍*《明良論二》：“我早晚直公所，已賢矣，已勞矣。”</w:t>
        <w:br/>
        <w:br/>
        <w:t>（7）崇尚；以为贤。《論語·學而》：“賢賢易色。”*邢昺*疏：“上賢謂好尚之也。”《禮記·禮運》：“以賢勇知。”*孔穎達*疏：“賢，猶崇重也。”《新唐書·姚崇傳》：“*崇*奏次若流，*武后*賢之。”</w:t>
        <w:br/>
        <w:br/>
        <w:t>（8）大。《廣雅·釋詁一》：“賢，大也。”</w:t>
        <w:br/>
        <w:br/>
        <w:t>（9）旧时对人的敬称。《史記·刺客列傳》：“妾其奈何畏殁身之誅，終滅賢弟之名！”《顔氏家訓·風操》：“凡與人言，稱彼祖父母、世父母、父母及長姑，皆加尊字；自叔父母已下，則加賢字。”*鲁迅*《呐喊·阿Q正传》：“悔不该，酒醉错斩了*郑*贤弟。”又作第二人称的敬称，犹“君”、“公”。*唐**玄應*《一切經音義》卷二十二：“賢，士之美稱也。”*唐**康駢*《劇談録·王侍中題詩》：“適聞判官與諸賢作詩，何得見某而罷？”*五代**孫光憲*《北夢瑣言》卷七：“賢莫無禮！”*金**董解元*《西廂記諸宫調》卷二：“又不待奪賢寺宇，又不待要賢金寳。”</w:t>
        <w:br/>
        <w:br/>
        <w:t>（10）姓。《廣韻·先韻》：“賢，姓。”《通志·氏族略五》：“*肩*氏、*賢*氏，并見《姓苑》。”</w:t>
        <w:br/>
        <w:br/>
        <w:t>（二）xiàn　《集韻》形甸切，去霰匣。真部。</w:t>
        <w:br/>
        <w:br/>
        <w:t>车毂所穿之孔，在辐以内一端略大者之称。《集韻·霰韻》：“賢，車大穿也。”《周禮·考工記·輪人》：“五分其轂之長，去一以為賢。”*鄭玄*注引*鄭司農*云：“賢，大穿也。”*清**戴震*《考工記圖·釋車》：“大釭謂之賢。”</w:t>
        <w:br/>
      </w:r>
    </w:p>
    <w:p>
      <w:r>
        <w:t>賣##賣</w:t>
        <w:br/>
        <w:br/>
        <w:t>〔卖〕</w:t>
        <w:br/>
        <w:br/>
        <w:t>《説文》：“𧷓，出物貨也。从出，从買。”*段玉裁*注：“出買者，出而與人買之也。《韻會》作買聲，則以形聲包會意也。”*邵瑛*羣經正字：“今經典作賣，隸省。”</w:t>
        <w:br/>
        <w:br/>
        <w:t>mài　《廣韻》莫懈切，去卦明。支部。</w:t>
        <w:br/>
        <w:br/>
        <w:t>（1）以物换钱，与“买”相对。《廣韻·卦韻》：“賣，出物也。”《周禮·地官·司市》：“掌其賣儥之事。”《漢書·食貨志下》：“貴則賣之，賤則買之。”*唐**聶夷中*《咏田家》：“二月賣新絲，五月糶新穀。”</w:t>
        <w:br/>
        <w:br/>
        <w:t>（2）叛卖，为了自己的利益出卖祖国或亲友。《商君書·慎法》：“君人者不察也，以戰必損其將，以守必賣其城。”《戰國策·東周策》：“欲*秦**趙*之相賣乎？”*鮑彪*注：“此賣猶欺。”《史記·李斯列傳》：“微*趙君*，幾為丞相所賣。”*宋**陸游*《南唐書·鍾謨傳》：“*陳覺*言*德明*賣國以悦敵，不可赦。”*陈毅*《登大庾岭》：“国贼卖尽一抔土，弥天烽火举红旗。”</w:t>
        <w:br/>
        <w:br/>
        <w:t>（3）炫耀。《莊子·天地》：“子非夫博學以擬聖，於于以蓋衆，獨弦哀歌以賣名聲於天下者乎？”《後漢書·楊震傳》：“盛修第舍，賣弄威福。”*唐**李白*《贈韋侍御黄裳二首》之一：“桃李賣陽艷，路人行且迷。”*柳青*《创业史》第一部第七章：“这不是倚老卖老吗？”</w:t>
        <w:br/>
        <w:br/>
        <w:t>（4）尽量使出。如：卖力；卖劲。*鲁迅*《二心集·序言》：“*新月社*的批评家也从旁很卖了些力气。”</w:t>
        <w:br/>
        <w:br/>
        <w:t>（5）旧时酒饭馆中称一整份菜为一卖。《儒林外史》第十七回：“*景蘭江*叫了一賣一錢二分銀子的雜膾。”</w:t>
        <w:br/>
        <w:br/>
        <w:t>（6）姓。《萬姓統譜·卦韻》：“賣，見《姓苑》，本朝*賣廷傑*，*羅城*人。”</w:t>
        <w:br/>
      </w:r>
    </w:p>
    <w:p>
      <w:r>
        <w:t>賤##賤</w:t>
        <w:br/>
        <w:br/>
        <w:t>〔贱〕</w:t>
        <w:br/>
        <w:br/>
        <w:t>《説文》：“賤，賈少也。从貝，戔聲。”*段玉裁*注：“賈，今之價字。”</w:t>
        <w:br/>
        <w:br/>
        <w:t>jiàn　《廣韻》才線切，去線從。元部。</w:t>
        <w:br/>
        <w:br/>
        <w:t>（1）价格低。《説文·貝部》：“賤，賈少也。”《六書故·動物四》：“賤，物賈（價）之卬（昂）為䝿（貴），下為賤。”《左傳·昭公三年》：“國之諸市，屨賤踊貴。”《漢書·昭帝紀》：“穀賤傷農。”*唐**白居易*《賣炭翁》：“可憐身上衣正單，心憂炭賤願天寒。”</w:t>
        <w:br/>
        <w:br/>
        <w:t>（2）地位低下。《玉篇·貝部》：“賤，卑下也，不貴也。”《廣雅·釋言》：“賤，卑也。”《儀禮·士虞禮》：“不使賤者。”*鄭玄*注：“賤者，謂庻孫之妾也。”《論語·里仁》：“貧與賤，是人之所惡也。”*邢昺*疏：“無位曰賤。”*唐**杜甫*《寫懷二首》之一：“無貴賤不悲，無富貧亦足。”</w:t>
        <w:br/>
        <w:br/>
        <w:t>（3）使地位低下。《列子·力命》：“若是汝力之所能，柰何壽彼而夭此，窮聖而達逆，賤賢而貴愚，貧善而富惡邪？”《後漢書·方術傳上·樊英》：“朕能生君，能殺君；能貴君，能賤君；能富君，能貧君。”*章炳麟*《秦政记》：“*秦皇*以贱其公子侧室，高于世主。”</w:t>
        <w:br/>
        <w:br/>
        <w:t>（4）轻视。《正字通·貝部》：“賤，輕也。”《書·旅獒》：“不貴異物賤用物，民乃足。”*三國**魏**曹丕*《典論·論文》：“常人貴遠賤近，向聲背實。”《清史稿·交通志二》：“貴本而抑末，重農而賤商。”又憎恶。《荀子·正論》：“故下安則貴上，下危則賤上。”*楊倞*注：“貴，猶愛也；賤，猶惡也。”</w:t>
        <w:br/>
        <w:br/>
        <w:t>（5）废。《太玄·太玄文》：“已用則賤，當時則貴。”*范望*注：“賤，謂廢也。”</w:t>
        <w:br/>
        <w:br/>
        <w:t>（6）谦辞。《戰國策·趙策四》：“老臣賤息*舒祺*，最少，不肖。”*唐**李白*《古風五十九首》之四十四：“君子恩已畢，賤妾將何為！”*宋**王安石*《讀詔書》：“賤術縱工難自獻，心憂天下獨君王。”</w:t>
        <w:br/>
        <w:br/>
        <w:t>（7）姓。《通志·氏族略五》：“*賤*氏，《風俗通》：*漢*有*右北平*太守*賤瓊*，又有*賤虞*。”</w:t>
        <w:br/>
      </w:r>
    </w:p>
    <w:p>
      <w:r>
        <w:t>賥##賥</w:t>
        <w:br/>
        <w:br/>
        <w:t>賥suì　《廣韻》雖遂切。去至心。微部。</w:t>
        <w:br/>
        <w:br/>
        <w:t>（1）财货。《廣韻·至韻》：“賥，貨也。”《韓非子·説疑》：“故為人臣者，破家殘賥，内構黨與，外接巷族以為譽。”*王先慎*集解引*趙用賢*曰：“賥，貨也。”</w:t>
        <w:br/>
        <w:br/>
        <w:t>（2）同“粹”。纯粹。《玉篇·貝部》：“賥，亦作粹。”</w:t>
        <w:br/>
      </w:r>
    </w:p>
    <w:p>
      <w:r>
        <w:t>賦##賦</w:t>
        <w:br/>
        <w:br/>
        <w:t>⁸賦</w:t>
        <w:br/>
        <w:br/>
        <w:t>〔赋〕</w:t>
        <w:br/>
        <w:br/>
        <w:t>《説文》：“賦，斂也。从貝，武聲。”</w:t>
        <w:br/>
        <w:br/>
        <w:t>fù　《廣韻》方遇切，去遇非。魚部。</w:t>
        <w:br/>
        <w:br/>
        <w:t>（1）敛取；征收。《急就篇》：“種樹收斂賦税租。”*顔師古*注：“斂財曰賦。”《説文·貝部》：“賦，斂也。”《公羊傳·哀公十二年》：“譏始用田賦也。”*何休*注：“賦者，斂取其財物也。”《鹽鐵論·非鞅》：“是以征敵伐國，攘地斥境，不賦百姓而師以贍。”*唐**柳宗元*《捕蛇者説》：“其始，太醫以王命聚之，歲賦其二。”</w:t>
        <w:br/>
        <w:br/>
        <w:t>（2）税。《廣雅·釋詁二》：“賦，税也。”《書·禹貢》：“厥賦惟上上錯。”*孔*傳：“賦，謂土地所生以供天子。”《周禮·天官·太宰》：“以九賦斂財賄。”*鄭玄*注：“賦，口率出泉也。”*唐**白居易*《買花》：“一叢深色花，十户中人賦。”</w:t>
        <w:br/>
        <w:br/>
        <w:t>（3）徭役；兵役。《周禮·地官·小司徒》：“以任地事而令貢賦。”*鄭玄*注：“賦，謂出車徒給繇役也。”*漢**荀悦*《前漢紀·景帝紀》：“令天下男子年二十始賦。”</w:t>
        <w:br/>
        <w:br/>
        <w:t>（4）兵，军队。《論語·公冶長》：“*由*也，千乘之國，可使治其賦也。”*朱熹*集注：“賦，兵也，古者以田賦出兵，故謂兵為賦。《春秋傳》所謂‘悉索畝賦’是也。”《左傳·昭公十三年》：“天子之老，請帥王賦。”《國語·楚語下》：“國馬足以行軍，公馬足以稱賦。”</w:t>
        <w:br/>
        <w:br/>
        <w:t>（5）贡士，古代向最高统治者荐举人员。《字彙·貝部》：“賦，貢士曰賦。”《漢書·鼂錯傳》：“乃以臣*錯*充賦。”*唐**白行簡*《李娃傳》：“應鄉賦秀才舉。”*宋**范仲淹*《贈户部郎中許公墓誌銘》：“是歲秋賦，公卿送名者比比焉。”</w:t>
        <w:br/>
        <w:br/>
        <w:t>（6）授予；给予。《國語·晋語四》：“公屬百官，賦職任功。”*韋昭*注：“賦，授也。授職事，任有功。”《吕氏春秋·分職》：“出高庫之兵以賦民。”*高誘*注：“賦，予也。”《漢書·哀帝紀》：“田非冢塋，皆以賦貧民。”*顔師古*注：“賦，給與也。”</w:t>
        <w:br/>
        <w:br/>
        <w:t>（7）禀受，特指生成的资质。《字彙·貝部》：“賦，禀受也。”《舊唐書·僖宗紀》：“*河中*節度使*王重榮*神資壯烈，天賦機謀。”*宋**梅堯臣*《乞巧賦》：“愚愚慧慧，自然之經，賦已定矣。”*遼**耶律阿没爾*《諫濫刑》：“夫兄弟雖曰同胞，賦性各異。”</w:t>
        <w:br/>
        <w:br/>
        <w:t>（8）藏。《方言》卷十三：“賦，臧也。”*錢繹*箋疏：“臧，古藏字。賦者，謂取而藏之。”</w:t>
        <w:br/>
        <w:br/>
        <w:t>（9）量。《爾雅·釋言》：“賦，量也。”*郭璞*注：“賦税所以評量。”</w:t>
        <w:br/>
        <w:br/>
        <w:t>（10）操持。《方言》卷十二：“賦，操也。”*郭璞*注：“謂操持也。”</w:t>
        <w:br/>
        <w:br/>
        <w:t>⑪诗歌表现手法之一。《釋名·釋典藝》：“敷布其義謂之賦。”《周禮·春官·大師》：“教六詩：曰風，曰賦，曰比，曰興，曰雅，曰頌。”*南朝**梁**鍾嶸*《詩品·序》：“直書其事，寓言寫物，賦也。”《文心雕龍·詮賦》：“賦者，鋪也，鋪采摛文，體物寫志也。”</w:t>
        <w:br/>
        <w:br/>
        <w:t>⑫古代文体之一。《史記·屈原賈生列傳》：“及渡*湘水*，為賦以弔*屈原*。”*漢**班固*《兩都賦·序》：“賦者，古詩之流也。”*三國**魏**曹丕*《典論·論文》：“詩賦欲麗。”*唐**李白*《大獵賦》：“*白*以為賦者古詩之流，辭欲壯麗，義歸博遠。”</w:t>
        <w:br/>
        <w:br/>
        <w:t>⑬诵读；吟咏。《左傳·文公十三年》：“*文子*賦《采薇》之四章。”《楚辭·招魂》：“人有所極，同心賦些。”*王逸*注：“賦，誦也。”*宋**蘇軾*《前赤壁賦》：“釃酒臨江，横槊賦詩。”</w:t>
        <w:br/>
        <w:br/>
        <w:t>⑭写作。*漢**司馬遷*《報任少卿書》：“*屈原*放逐，乃賦《離騷》。”《後漢書·文苑傳下·禰衡》：“*射*時大會賓客，人有獻鸚鵡者，*射*舉巵於*衡*曰：‘願先生賦之，以娱嘉賓。’”*宋**沈義父*《樂府指迷·賦詞初填熟腔》：“初賦詞，且先將熟腔易唱者填了。”</w:t>
        <w:br/>
        <w:br/>
        <w:t>⑮通“敷（fū）”。*清**朱駿聲*《説文通訓定聲·豫部》：“賦，叚借為敷。”1.铺展；敷布。《廣雅·釋詁三》：“賦，布也。”*王念孫*疏證：“賦、布、敷、鋪，竝聲近而義同。”《管子·山權數》：“*丁氏*歸，革築室，賦籍藏龜。”*尹知章*注：“賦，敷也；籍，席也。”*三國**魏**何晏*《景福殿賦》：“斑間賦白，疎密有章。”2.颁布；陈述。《爾雅·釋言》：“班，賦也。”*郭璞*注：“謂布與。”《詩·大雅·烝民》：“天子是若，明命使賦。”*毛*傳：“賦，布也。”*鄭玄*箋：“顯明王之政教，使羣臣施布之。”《左傳·僖公二十七年》：“賦納以言，明試以功。”按：《書·舜典》作“敷奏以言”，*孔*傳：“敷，陳；奏，進也。”</w:t>
        <w:br/>
      </w:r>
    </w:p>
    <w:p>
      <w:r>
        <w:t>賧##賧</w:t>
        <w:br/>
        <w:br/>
        <w:t>〔赕〕</w:t>
        <w:br/>
        <w:br/>
        <w:t>tǎn（旧读tàn）　《廣韻》吐濫切，去闞透。</w:t>
        <w:br/>
        <w:br/>
        <w:t>（1）我国古代南方某些少数民族以财物赎罪叫“賧”。一说所输货物叫“賧”。也作“倓”。*清**雷浚*《説文外編》卷十四：“《説文》無賧字，古通用倓”。《晋書·食貨志》：“蠻陬賧布，不有恒準。”《南史·垣護之傳附垣閎》：“凡蠻夷不受鞭罰，輸財贖罪，謂之賧。”《資治通鑑·陳宣帝太建十三年》：“朝廷疑之（*馬靖*），遣吏部侍郎*蕭引*觀*靖*舉措，諷令送質，外託收督賧物，*引*至*番禺*，*靖*即遣子弟入質。”*胡三省*注：“*蠻*、*蜑*所輸貨物曰賧。一曰夷人以財贖罪曰賧。”</w:t>
        <w:br/>
        <w:br/>
        <w:t>（2）奉献，*傣*语称以物献佛为“賧”。如：赕佛。《中国民间故事集·画神多兰嘎》：“有许多*傣*族的母亲，在她怀孕的时候，总带着鲜花来赕*多兰嘎神*。”</w:t>
        <w:br/>
      </w:r>
    </w:p>
    <w:p>
      <w:r>
        <w:t>賨##賨</w:t>
        <w:br/>
        <w:br/>
        <w:t>《説文》：“賨，南蠻賦也。从貝，宗聲。”</w:t>
        <w:br/>
        <w:br/>
        <w:t>cóng　《廣韻》藏宗切，平冬從。冬部。</w:t>
        <w:br/>
        <w:br/>
        <w:t>（1）我国古代*四川*、*湖南*等地的少数民族对所交赋税的称谓。以布充赋称为“賨布”，以钱上税称为“賨钱”。《説文·貝部》：“賨，南蠻賦也。”*徐鍇*繫傳：“賨者，總率其所有而已，不切責之也。”*漢程苞*《征討板楯蠻方略對》：“但出賨錢，口歲四十。”《文選·左思〈魏都賦〉》：“賨幏積墆，琛幣充牣。”*吕向*注：“賨，南夷税名。”《新唐書·張柬之傳》：“賨貨之資不輸於大國。”</w:t>
        <w:br/>
        <w:br/>
        <w:t>（2）*秦**汉*时*四川*、*湖南*等地的一种少数民族。其中心在今*四川省**渠县*一带。*漢**揚雄*《蜀都賦》：“東有*巴**賨*，緜𠀕*百濮*。”《三國志·魏志·武帝紀》：“*巴*七姓夷王*朴胡*、*賨*邑侯*杜濩*舉*巴*夷*賨*民來附。”《晋書·李特載記》：“*巴*人呼賦為賨，因謂之*賨*人焉。”</w:t>
        <w:br/>
        <w:br/>
        <w:t>（3）古地名。在今*四川省**渠县*东北。《華陽國志·巴志》：“*宕渠*蓋為故*賨國*，今有*賨城*。”《水經注·潛水》：“*延熙*中分*巴*立*宕渠郡*，蓋古*賨國*也。今有*賨城*。”《太平寰宇記·山南西道·渠州》：“故*賨國*城在縣東北七十四里，古之*賨國*都也。”</w:t>
        <w:br/>
      </w:r>
    </w:p>
    <w:p>
      <w:r>
        <w:t>賩##賩</w:t>
        <w:br/>
        <w:br/>
        <w:t>賩同“賨”。《廣雅·釋詁二》：“賩，税也。”*王念孫*疏證：“賨與賩同。”《集韻·冬韻》：“賨，亦書作賩。”</w:t>
        <w:br/>
        <w:br/>
        <w:t>賩“賨”的类推简化字。</w:t>
        <w:br/>
      </w:r>
    </w:p>
    <w:p>
      <w:r>
        <w:t>質##質</w:t>
        <w:br/>
        <w:br/>
        <w:t>〔质〕</w:t>
        <w:br/>
        <w:br/>
        <w:t>《説文》：“質，以物相贅。从貝，从斦。闕。”*段玉裁*注：“闕者，闕從斦之説也。《韻會》‘從斦’作‘斦聲’，無‘闕’字。”*朱駿聲*通訓定聲：“此字當从斦聲。斦疑即椹質之質，後人又製櫍字，即斦字也。”</w:t>
        <w:br/>
        <w:br/>
        <w:t>zhì　㊀《廣韻》之日切，入質章。質部。</w:t>
        <w:br/>
        <w:br/>
        <w:t>（1）典当，抵押；以财物或人作保证。《説文·貝部》：“質，以物相贅。”*朱駿聲*通訓定聲：“以錢受物曰贅，以物受錢曰質。”《戰國策·趙策四》：“於是為*長安君*約車百乘，質於*齊*，*齊*兵乃出。”*北魏**薛虎子*《上疏請寬省徵調》：“或有貨易田宅，質妻賣子，呻吟道路，不可忍聞。”*清**朱彝尊*《蠶婦謡》：“衣釵質錢買桑葉，只論有葉不論價。”</w:t>
        <w:br/>
        <w:br/>
        <w:t>（2）事物，独立于人的意识之外的客观存在。《易·繫辭下》：“《易》之為書也，原始要終，以為質也。”*韓康伯*注：“質，體也。”《禮記·禮運》：“故聖人作則，必以天地為本……五行以為質，禮義以為器，人情以為田，四靈以為畜。”*孔穎達*疏：“質，體也。五行循迴不停，周而復始，聖人為教，亦循還復始，是法五行為體也。”*明**方以智*《物理小識·總論》：“氣形光聲，無逃質理。”*鲁迅*《故事新编·理水》：“海苔里有碘质，可医瘰疬病。”</w:t>
        <w:br/>
        <w:br/>
        <w:t>（3）形体。《廣雅·釋言》：“質，軀也。”*三國**魏**曹植*《愍志賦》：“豈良時之難俟，痛予質之日虧。”《南齊書·竟陵文宣王子良傳》：“穀價雖和，比室飢嗛；縑纊雖賤，駢門躶質。”《徐霞客遊記·粤西遊日記三》：“西岡一銅鐘覆路左，質甚巨，傳聞重三千斤。”</w:t>
        <w:br/>
        <w:br/>
        <w:t>（4）底子。《廣雅·釋言》：“質，地也。”《儀禮·鄉射禮》：“天子熊侯，白質；諸侯麋侯，赤質。”*鄭玄*注：“白質、赤質，皆謂采其地。”《淮南子·齊俗》：“夫素之質白，染之以涅則黑。”*唐**柳宗元*《捕蛇者説》：“*永州*之野産異蛇，黑質而白章。”</w:t>
        <w:br/>
        <w:br/>
        <w:t>（5）物类的本体。《論語·衛靈公》：“君子義以為質，禮以行之。”《荀子·儒效》：“習俗移志，安久移質。”《史記·樂書》：“中正無邪，禮之質也。”*裴駰*集解引*鄭玄*曰：“質，猶本。”又主，主体。《廣雅·釋詁三》：“質，主也。”*王念孫*疏證：“本與主義相近，凡物之本即物之主也。”《莊子·庚桑楚》：“果有名實，因以己為質。”*郭象*注：“質，主也。”</w:t>
        <w:br/>
        <w:br/>
        <w:t>（6）禀性。《淮南子·説林》：“石生而堅，蘭生而芳，少自其質，長而愈明。”*高誘*注：“質，性也。”《禮記·禮器》：“禮，釋回，增美質。”*鄭玄*注：“質，猶性也。”*孔穎達*疏：“禮非唯去邪而已，人有美性者，禮又能益之也。”《列子·天瑞》：“太素者，質之始也。”*張湛*注：“質，性也。”</w:t>
        <w:br/>
        <w:br/>
        <w:t>（7）哲学名词。一事物区别于他事物的一种内部规定性，是由事物内部的特殊矛盾规定的。事物的多样性，就是事物之间的质的差别的表现。*郭沫若*《题海口东坡祠》：“深幸我生千载后，惊看质变数年间。”</w:t>
        <w:br/>
        <w:br/>
        <w:t>（8）产品或工作的优劣程度。如：保质保量；优质优价。*毛泽东*《必须学会做经济工作》：“还应规定按质分等的个人分红制度。”</w:t>
        <w:br/>
        <w:br/>
        <w:t>（9）朴实，朴素。《玉篇·貝部》：“質，樸也。”《韓非子·解老》：“夫君子取情而去貌，好質而惡飾。”*晋**陸雲*《大將軍讌會詩》：“遺華反質。”《新五代史·劉岳傳》：“宰相*馮道*世本田家，狀貌質野，朝士多笑其陋。”</w:t>
        <w:br/>
        <w:br/>
        <w:t>（10）内容。《論語·雍也》：“文質彬彬，然後君子。”*唐**皮日休*《原化》：“其質也，道德仁義；其文也，詩書禮樂。”*赵朴初*《毛主席写给〈诗刊〉的信发表二十周年纪念座谈会献词》：“诗重思想质领先，由来体式随时迁。”</w:t>
        <w:br/>
        <w:br/>
        <w:t>⑪信用；诚信。《左傳·昭公十六年》：“*楚子*聞*蠻氏*之亂也，與*蠻子*之無質也。”*杜預*注：“質，信也。”《韓非子·難言》：“以質信言，則見以為鄙。”《新唐書·陸贄傳》：“奓言無驗不必用，質言當理不必違。”</w:t>
        <w:br/>
        <w:br/>
        <w:t>⑫盟约。《左傳·哀公二十年》：“*黄池*之役，先主與*吴王*有質。”*杜預*注：“質，盟信也。”</w:t>
        <w:br/>
        <w:br/>
        <w:t>⑬古代贸易用的券书。《周禮·天官·小宰》：“聽賣買以質劑。”*鄭玄*注：“質劑，謂兩書一札，同而别之，長曰質，短曰劑。傅别、質劑，皆今之券書也。”*孫詒讓*正義：“質劑、傅别、書契同為券書。傅别札字半别；質劑則唯札半别而字全具，不半别；書契則書兩札，札亦不半别也。”《荀子·王霸》：“關市幾而不征，質律禁止而不偏。”《後漢書·張衡傳》：“萬方億醜，并質共劑。”*李賢*注：“質劑，猶今分支契也。”</w:t>
        <w:br/>
        <w:br/>
        <w:t>⑭问，诘问。《廣雅·釋詁二》：“質，問也。”《太玄·數》：“爰質所疑。”*范望*注：“質，問也。”*唐**柳宗元*《駡尸蟲文》：“余既處卑，不得質之于帝。”*鲁迅*《准风月谈·华德焚书异同论》：“质之黄脸干儿们，不知以为如何？”</w:t>
        <w:br/>
        <w:br/>
        <w:t>⑮对，验证。《禮記·曲禮上》：“雖質君之前，臣不諱也。”*鄭玄*注：“質，猶對也。”《漢書·王陵傳》：“面質*吕須*於*平*前。”*顔師古*注：“質，對也。”《資治通鑑·魏明帝太和元年》：“（*楊）暨*曰：‘*（劉）曄*可召質也。’”*胡三省*注：“質，證也，驗也，對問也。”*明**田汝成*《西湖遊覽志餘·帝王都會》：“吾求其人者，非有所欲也，直欲質吾術爾。”</w:t>
        <w:br/>
        <w:br/>
        <w:t>⑯成，定。《爾雅·釋詁下》：“質，成也。”《廣雅·釋詁四》：“質，定也。”</w:t>
        <w:br/>
        <w:br/>
        <w:t>⑰评断；评量。《周禮·夏官·馬質》：“馬質掌質馬。”*賈公彦*疏：“馬質者，質，平也，主平馬力及毛色與賈直之等。”《禮記·王制》：“司會以歲之成質於天子。”*鄭玄*注：“質，平也。”*孔穎達*疏：“謂奏上文簿聽天子平量之。”</w:t>
        <w:br/>
        <w:br/>
        <w:t>⑱箭靶；目标。《荀子·勸學》：“是故質的張而弓矢至焉。”《後漢書·馬融傳》：“流矢雨墜，各指所質。”*明**徐光啓*《器勝策》：“騎而馳，而擊方寸之質。”</w:t>
        <w:br/>
        <w:br/>
        <w:t>⑲对象。《莊子·徐无鬼》：“臣之質死久矣！”*成玄英*疏：“質，對也。”*三國**魏**嵇康*《卜疑集》：“*郢*人既没，誰為吾質？”*唐**李白*《古風五十九首》之三十五：“安得*郢*中質，一揮成風斤？”</w:t>
        <w:br/>
        <w:br/>
        <w:t>⑳古代刑具，杀人所用的椹垫。后作“櫍”、“鑕”。《史記·張丞相列傳》：“*蒼*坐法當斬，解衣伏質。”*司馬貞*索隱引*小顔*云：“質，椹也。”《漢書·揚雄傳下》：“徽以糾墨，製以質鈇。”*顔師古*注：“質，鍖也。”*宋**司馬光*《辭修起居注第三狀》：“如是則雖伏質横分，不足以補塞無狀。”一说为剉刃。《史記·范雎蔡澤列傳》：“今臣之胸不足以當椹質，而要不足以待斧鉞。”*司馬貞*索隱：“質者，剉刃也。”</w:t>
        <w:br/>
        <w:br/>
        <w:t>㉑门中木椹。《穀梁傳·昭公八年》：“以葛覆質以為槷。”*范甯*注：“質，椹也。”*楊士勛*疏：“質者，中門之木椹。謂恐木椹傷馬足，故以葛草覆之以為槷。”</w:t>
        <w:br/>
        <w:br/>
        <w:t>㉒柱下石础。后作“礩”。*清**鈕樹玉*《説文新附攷》：“礩，古通作質，从石从木，竝後人加。”《墨子·備穴》：“兩柱同質。”*畢沅*校：“礩古字如此。”《韓非子·十過》：“臣聞*董子*之治*晋陽*也，公宫令舍之堂，皆以鍊銅為柱質。”</w:t>
        <w:br/>
        <w:br/>
        <w:t>㉓重；笃厚。《漢書·石奮傳》：“雖*齊*、*魯*諸儒質行，皆自以為不及也。”*顔師古*注：“質，重也。”</w:t>
        <w:br/>
        <w:br/>
        <w:t>㉔恭谨。《廣雅·釋詁四》：“質，慬也。”*王念孫*疏證：“謹與慬通。”《後漢書·吴漢傳》：“斤斤謹質，形於體貌。”</w:t>
        <w:br/>
        <w:br/>
        <w:t>㉕弓把。《公羊傳·定公八年》：“弓繡質。”*何休*注：“質，拊也。”</w:t>
        <w:br/>
        <w:br/>
        <w:t>㉖星名。《史記·天官書》：“輿鬼，鬼祠事；中白者為質。”*裴駰*集解引*晋灼*曰：“輿鬼五星，其中白者為質。”《新唐書·天文志》：“四月壬寅，入輿鬼，犯質星。”</w:t>
        <w:br/>
        <w:br/>
        <w:t>㉗马来语称海峡为“質”。《新唐書·地理志七下》：“又五日行至海硤，蕃人謂之‘質’。”</w:t>
        <w:br/>
        <w:br/>
        <w:t>㉘数学名词。立方。《九章算術·少廣》*晋**劉徽*注：“*張衡*算又謂立方為質。”*章炳麟*《小斅答問》：“斦當音質，質從斦聲。立方為質，則斦字也。依《九章術》衺解立方，得兩壍堵。兩壍堵顛到相補，即成立方。”</w:t>
        <w:br/>
        <w:br/>
        <w:t>㉙称，衡量。《九章算術·方程》：“交易質之，各重八兩。”</w:t>
        <w:br/>
        <w:br/>
        <w:t>㉚质学，即化学。*严复*《原强》：“力质分，于天地会其全。”</w:t>
        <w:br/>
        <w:br/>
        <w:t>㉛当，相当。《篇海類編·珍寳類·貝部》：“質，當也。”《禮記·聘義》：“介紹而傳命，君子於其所尊弗敢質。”*鄭玄*注：“質，謂正自相當。”</w:t>
        <w:br/>
        <w:br/>
        <w:t>㉜古国名。《集韻·質韻》：“質，國名。”</w:t>
        <w:br/>
        <w:br/>
        <w:t>㉝姓。《漢書·貨殖傳》：“*質*氏以洒削而鼎食。”</w:t>
        <w:br/>
        <w:br/>
        <w:t>㊁《廣韻》陟利切，去至知。質部。</w:t>
        <w:br/>
        <w:br/>
        <w:t>（1）作抵押的人或物。《左傳·隱公三年》：“故*周**鄭*交質，王子*狐*為質於*鄭*，*鄭*公子*忽*為質於*周*。”《管子·山權數》：“請以寳為質於子，以假子之邑粟。”《三國志·魏志·武帝紀》：“吾降*張繡*等，失不便取其質，以至於此。”</w:t>
        <w:br/>
        <w:br/>
        <w:t>（2）通“贄”。古时初次拜见尊长所送的礼物。《六書故·動物四》：“質，亦作贄，通作摰。”《孟子·滕文公下》：“出疆必載質。”*趙岐*注：“質，臣所執以見君者也。”《史記·屈原賈生列傳》：“（*惠王*）乃令*張儀*詳去*秦*，厚幣委質事*楚*。”《漢書·外戚傳上·孝宣王皇后》：“深念奉質共脩之義。”*顔師古*注：“質，讀曰贄。”</w:t>
        <w:br/>
      </w:r>
    </w:p>
    <w:p>
      <w:r>
        <w:t>賫##賫</w:t>
        <w:br/>
        <w:br/>
        <w:t>〔赍〕</w:t>
        <w:br/>
        <w:br/>
        <w:t>同“齎”。《字彙補·貝部》：“賫，俗齎字。”《戰國策·齊策四》：“*齊王*聞之君臣恐懼，遣太傅賫黄金千斤，文車二駟，服劍一，封書謝*孟嘗君*。”*宋**王禹偁*《故尚書虞部員外郎知制誥貶萊州司馬渤海高公錫》：“何路得自新，賫志入長夜。”《續資治通鑑·宋高宗紹興三十二年》：“盡委輜重士卒，賫數日糧輕騎襲之。”</w:t>
        <w:br/>
      </w:r>
    </w:p>
    <w:p>
      <w:r>
        <w:t>賬##賬</w:t>
        <w:br/>
        <w:br/>
        <w:t>〔账〕</w:t>
        <w:br/>
        <w:br/>
        <w:t>zh鄋g</w:t>
        <w:br/>
        <w:br/>
        <w:t>（1）银钱货物出入的记载。也作“帳”。如：记账；算账；账目；账单。*清**畢沅*《經典文字辨證書·巾部》：“帳，正；賬，俗。”*清**王鳴盛*《蛾术編·説字十》：“今俗有賬字，謂一切計數之簿也。”《舊五代史·周世宗紀二》：“每年造僧賬兩本，其一本奏聞，一本申祠部。”《儒林外史》第二十一回：“把賬盤一盤，見欠賑上人欠的也有限了。”*鲁迅*《呐喊·端午节》：“他一回来，伊便将这一叠账单塞在他的鼻子跟前。”</w:t>
        <w:br/>
        <w:br/>
        <w:t>（2）债务。《紅樓夢》第一百零六回：“*鳳姐*道：‘……雖説事是外頭鬧起，我不放賬，也没有我的事。’”*清**嚴如熤*《苗防備覽·風俗考上》：“*苗*寨中富民放賑，其息甚大。”引申指做过的事情或已出现的事实。*毕革飞*《看你认账不认账》：“这一仗歼灭多少万，看你认账不认账！”</w:t>
        <w:br/>
      </w:r>
    </w:p>
    <w:p>
      <w:r>
        <w:t>賭##賭</w:t>
        <w:br/>
        <w:br/>
        <w:t>〔赌〕</w:t>
        <w:br/>
        <w:br/>
        <w:t>《説文新附》：“賭，博簺也。从貝，者聲。”*鈕樹玉*新附考：“賭義當本於射，古讀射近都，後人或借作都，又改作賭耳。”</w:t>
        <w:br/>
        <w:br/>
        <w:t>dǔ　《廣韻》當古切，上姥端。魚部。</w:t>
        <w:br/>
        <w:br/>
        <w:t>（1）以财物作注比输赢。《説文新附·貝部》：“賭，博簺也。”*唐**玄應*《一切經音義》卷十五引《通俗文》：“錢戲曰賭也。”《篇海類編·珍寶類·貝部》：“賭，博財。”《三國志·吴志·韋曜傳》：“至或賭及衣物，徙棊易行。”《世説新語·汰侈》：“*王武子*語*君夫*：‘我射不如卿，今指賭卿牛，以千萬對之。’”《老殘遊記》第十九回：“*吴二浪子*急於要賭。”</w:t>
        <w:br/>
        <w:br/>
        <w:t>（2）争输赢。《魏書·任城王澄傳》：“特令*澄*為七言連韻，與*高祖*往復賭賽。”*唐**李頎*《古意》：“賭勝馬蹄下，由來輕七尺。”*鲁迅*《伪自由书·观斗》：“最普通的是斗鸡，斗蟋蟀……还因此赌输赢。”</w:t>
        <w:br/>
      </w:r>
    </w:p>
    <w:p>
      <w:r>
        <w:t>賮##賮</w:t>
        <w:br/>
        <w:br/>
        <w:t>《説文》：“賮，會禮也。从貝，㶳聲。”</w:t>
        <w:br/>
        <w:br/>
        <w:t>jìn　《廣韻》疾刃切，去震從。又徐刃切。真部。</w:t>
        <w:br/>
        <w:br/>
        <w:t>（1）古代指见面时赠送的礼物。《説文·貝部》：“賮，會禮也。”*段玉裁*注：“以財貨為會合之禮也。”《漢書·高帝紀上》“*蕭何*為主吏，主進”*唐**顔師古*注：“進者，會禮之財也。字本作賮，又作贐，音皆同耳。古字假借，故轉而為進。”</w:t>
        <w:br/>
        <w:br/>
        <w:t>（2）赠给行人的财物。《六書故·動物四》：“賮，行資也。”《字彙·貝部》：“賮，送行財幣。”《論衡·刺孟》：“予將有遠行，行者必以賮。”*唐**皮日休*《太湖石》：“厚賜以琛賮，遠去窮京都。”</w:t>
        <w:br/>
        <w:br/>
        <w:t>（3）进贡的财物。*晋**王嘉*《拾遺記·周》：“靡不越岳航海，交賮於遼險之路。”《南史·宋紀上》：“是以絶域獻琛，遐夷納賮。”*唐**柳宗元*《安南都護張公墓誌銘》：“琛賮之獻，周于窮髮。”</w:t>
        <w:br/>
        <w:br/>
        <w:t>（4）献纳，赠送。《集韻·稕韻》：“賮，貨以將意曰賮。”《宋書·夷蠻傳》：“九仙賮寳，百神聳職。”*元**余闕*《贈刑部掾史鐂彦通使還京序》：“每食蔬一器，飯一盂，饋之珍羞則辭，賮之財則艴然以怒。”</w:t>
        <w:br/>
      </w:r>
    </w:p>
    <w:p>
      <w:r>
        <w:t>賯##賯</w:t>
        <w:br/>
        <w:br/>
        <w:t>賯同“𧵣”。《集韻·清韻》：“𧵣，貨也。或作賯。”《字彙·貝部》：“賯，同𧵣。貨也。”</w:t>
        <w:br/>
      </w:r>
    </w:p>
    <w:p>
      <w:r>
        <w:t>賱##賱</w:t>
        <w:br/>
        <w:br/>
        <w:t>賱yǔn　《廣韻》於粉切，上吻影。又《集韻》紆問切。</w:t>
        <w:br/>
        <w:br/>
        <w:t>〔賱䞐〕富有。《廣韻·吻韻》：“賱，賱䞐，富也。”*周祖谟*校勘記：“賱䞐，*故宫*本、*敦煌*本《王韻》作䞐賱。”《字彙·貝部》：“賱，賱䞐，富有也。”</w:t>
        <w:br/>
      </w:r>
    </w:p>
    <w:p>
      <w:r>
        <w:t>賲##賲</w:t>
        <w:br/>
        <w:br/>
        <w:t>賲bǎo　《廣韻》博抱切，上晧幫。</w:t>
        <w:br/>
        <w:br/>
        <w:t>（1）有。《玉篇·貝部》：“賲，有也。”</w:t>
        <w:br/>
        <w:br/>
        <w:t>（2）和儥物者。《集韻·晧韻》：“賲，和儥物者。”</w:t>
        <w:br/>
        <w:br/>
        <w:t>（3）粟藏。《玉篇·貝部》：“賲，粟藏。”</w:t>
        <w:br/>
      </w:r>
    </w:p>
    <w:p>
      <w:r>
        <w:t>賳##賳</w:t>
        <w:br/>
        <w:br/>
        <w:t>賳zāi　《玉篇》子才切。</w:t>
        <w:br/>
        <w:br/>
        <w:t>财货。《改併四聲篇海·貝部》引《玉篇》：“賳，貨也。”《字彙·貝部》：“賳，貨也，財也。”</w:t>
        <w:br/>
      </w:r>
    </w:p>
    <w:p>
      <w:r>
        <w:t>賴##賴</w:t>
        <w:br/>
        <w:br/>
        <w:t>〔赖〕</w:t>
        <w:br/>
        <w:br/>
        <w:t>《説文》：“賴，贏也。从貝，剌聲。”</w:t>
        <w:br/>
        <w:br/>
        <w:t>lài　《廣韻》落蓋切，去泰來。月部。</w:t>
        <w:br/>
        <w:br/>
        <w:t>（1）赢利；利益。《説文·貝部》：“賴，贏也。”《廣韻·泰韻》：“賴，利也。”《國語·齊語》：“相語以利，相示以賴，相陳以知賈。”*韋昭*注：“賴，贏也。”《漢書·揚雄傳》：“資*娵娃*之珍髢兮，鬻*九戎*而索賴。”*顔師古*注：“賴，利也。”《三國志·吴志·陸遜傳》：“*遜*開倉穀以振貧民，勸督農桑，百姓蒙賴。”</w:t>
        <w:br/>
        <w:br/>
        <w:t>（2）依靠，仗恃。《廣雅·釋詁三》：“賴，恃也。”《左傳·襄公十四年》：“王室之不壞，繄伯舅是賴。”《漢書·項籍傳》：“*范增*欲害*沛公*，賴*張良*、*樊噲*得免。”*清**秋瑾*《寶刀歌》：“世界和平賴武裝。”</w:t>
        <w:br/>
        <w:br/>
        <w:t>（3）取，获取。《方言》卷十三：“賴，取也。”《莊子·讓王》：“若*伯夷**叔齊*者，其於富貴也，苟可得已，則必不賴。”《齊民要術·序》：“數年之間，大賴其利，衣履温煖。”</w:t>
        <w:br/>
        <w:br/>
        <w:t>（4）毁约取利；拖欠。《儒林外史》第二回：“從前年年是我做衆頭，人寫了功德賴着不拿出來，不知累俺賠了多少。”《老殘遊記》第十九回：“我家有的是錢，從來没賴過人的賬。”</w:t>
        <w:br/>
        <w:br/>
        <w:t>（5）抵赖，不承认有其事。《三國演義》第二十三回：“你迴避了衆人，六人在一處畫字，如何賴得？”《文明小史》第六回：“你的為首，是賴不掉的了。”</w:t>
        <w:br/>
        <w:br/>
        <w:t>（6）诬枉。《紅樓夢》第五十九回：“倒被*寶玉*賴了他好些不是。”《鏡花緣》第七十六回：“你要賴人做賊，也把謊兒撒的完全些！”《中国歌谣资料·为人十难》：“落雨宿在人园角，赖我偷花打一餐。”</w:t>
        <w:br/>
        <w:br/>
        <w:t>（7）无赖的作风和行为。*明**湯顯祖*《牡丹亭·鬧宴》：“本院自有禁約，何處寒酸，敢來胡賴？”*鲁迅*《故事新编·采薇》：“绝了食撒赖，可是撒赖只落得一个自己死。”</w:t>
        <w:br/>
        <w:br/>
        <w:t>（8）仇。《方言》第二：“賴，讎也。南*楚*之外曰賴，*秦**晋*曰讎。”*郭璞*注：“賴，亦惡名。”</w:t>
        <w:br/>
        <w:br/>
        <w:t>（9）不好，坏。《儒林外史》第四十四回：“其風俗惡賴如此。”*马烽*、*西戎*《吕梁英雄传》第二十九回：“不如去上一两犋赖牲口，就是丢了也不值几个钱。”*柳青*《创业史》第一部第七章：“成色不赖。”</w:t>
        <w:br/>
        <w:br/>
        <w:t>（10）副词。相当于“幸而”、“幸亏”。《廣韻·泰韻》：“賴，幸也。”*唐**杜甫*《羌村三首》之二：“賴知禾黍收，已覺糟牀注。”*宋**曾鞏*《諸廟祈雨文》：“民之艱於稼穡，賴歲屢豐，得以足衣食而償其力。”</w:t>
        <w:br/>
        <w:br/>
        <w:t>⑪通“嬾（懶）”。懈怠。*清**朱駿聲*《説文通訓定聲·泰部》：“賴，叚借為嬾”。《孟子·告子上》：“富歲子弟多賴，凶歲子弟多暴，非天之降才爾殊也，其所以陷溺其心者然也。”*趙岐*注：“賴，善。暴，惡也。”*焦循*正義引*阮元*云：“賴即嬾。……而子弟多賴，即是子弟多懈也。賴與暴俱是陷溺其心。”</w:t>
        <w:br/>
        <w:br/>
        <w:t>⑫通“癩”。恶疮病。*清**朱駿聲*《説文通訓定聲·泰部》：“賴，叚借為癘（癩）。”《史記·刺客列傳》“*豫讓*又漆身為厲”*唐**司馬貞*索隱：“癘，音賴。賴，惡瘡病也。凡漆有毒，近之多患瘡腫，若賴病然，故*豫讓*以漆塗身，令其若癩耳。然厲賴聲相近，古多假‘厲’為‘賴’，今之‘癩’字從‘疒’。”</w:t>
        <w:br/>
        <w:br/>
        <w:t>⑬古国名。故地在今*湖北省**随州市*东北。《左傳·桓公十三年》：“*楚子*使*賴*人追之，不及。”*杜預*注：“*賴國*在*義陽**隨縣*。”《春秋·昭公四年》：“遂滅*賴*。”按：《公羊傳》、《穀梁傳》作“厲”。</w:t>
        <w:br/>
        <w:br/>
        <w:t>⑭古地名。*春秋*时*齐*邑。故地在今*山东省**章丘市*西北。《左傳·哀公十年》：“毁*高唐*之郭，侵及*賴*而還。”*江永*地理考實：“地近*東昌府*之*高唐州*也。”《史記·齊太公世家》：“*晋**趙鞅*伐*齊*，至*賴*而去。”*裴駰*集解引*服虔*曰：“*賴*，*齊*邑。”</w:t>
        <w:br/>
        <w:br/>
        <w:t>⑮姓。《廣韻·泰韻》：“賴，姓。”《通志·氏族略二》：“*賴*氏，子爵。今*蔡州**褒信*有*賴亭*即其地也。*昭*四年為*楚*所滅。子孫以國為氏。*漢*有*交趾*太守*賴先*；*蜀*有*零陵*太守*賴文*；*唐*有光禄少卿*賴文雅*……望出*南康*、*潁川*、*河南*。”</w:t>
        <w:br/>
      </w:r>
    </w:p>
    <w:p>
      <w:r>
        <w:t>賵##賵</w:t>
        <w:br/>
        <w:br/>
        <w:t>〔赗〕</w:t>
        <w:br/>
        <w:br/>
        <w:t>《説文新附》：“賵，贈死者。从貝，从冒。冒者，衣衾覆冒之意。”</w:t>
        <w:br/>
        <w:br/>
        <w:t>fèng　《廣韻》撫鳳切，去送敷。東部。</w:t>
        <w:br/>
        <w:br/>
        <w:t>（1）送给丧家助葬的车马等物。《集韻·送韻》：“賵，贈死之物。”《左傳·隱公元年》：“秋七月，天王使宰*咺*來歸*惠公*、*仲子*之賵。”*鄭玄*注：“賵，助喪之物。”《荀子·大略》：“貨財曰賻，輿馬曰賵。”《魏書·任城王雲傳》：“遺令薄葬，勿受賵襚。諸子奉遵其旨。”</w:t>
        <w:br/>
        <w:br/>
        <w:t>（2）古时以车、马等物助丧家送葬。《廣雅·釋詁四》：“賵，送也。”《儀禮·既夕禮》：“公賵，玄纁束，馬兩。”*鄭玄*注：“賵，所以助主人送葬也。”《魏書·李寶傳附李韶》：“詔賵帛七百匹。”《金史·宗憲傳》：“及葬，復親臨之，賵以所御馬。”</w:t>
        <w:br/>
      </w:r>
    </w:p>
    <w:p>
      <w:r>
        <w:t>賶##賶</w:t>
        <w:br/>
        <w:br/>
        <w:t>賶càng　《玉篇》七浪切。</w:t>
        <w:br/>
        <w:br/>
        <w:t>积货。《玉篇·貝部》：“賶，積貨。”</w:t>
        <w:br/>
      </w:r>
    </w:p>
    <w:p>
      <w:r>
        <w:t>賷##賷</w:t>
        <w:br/>
        <w:br/>
        <w:t>賷同“齎”。《集韻·齊韻》：“齎，或作賷。”《華陽國志·巴志》：“（*公孫）述*怒，遣使賷藥酒以懼之。”《新唐書·魏徵傳》：“帝遣使者至*西域*立*葉護可汗*，未還，又遣使賷金帛諸國市馬。”*林基路*《囚徒歌》：“但见忧国伤时士，賷志含愤赴刑场。”</w:t>
        <w:br/>
      </w:r>
    </w:p>
    <w:p>
      <w:r>
        <w:t>賸##賸</w:t>
        <w:br/>
        <w:br/>
        <w:t>《説文》：“賸，物相增加也。从貝，朕聲。一曰送也，副也。”*徐鍇*繫傳：“今鄙俗謂物餘為賸。古者一國嫁女，二國往媵之。媵之言送也，副貳也，義出于此也。”*潘祖蔭*《攀古樓彝器款識·季良父簠》：“《説文》無媵字，古蓋本作賸。其从女作媵者，孳字耳。或从人作𠊶，又益孳矣。”按：*容庚*曰：“今經典作媵，《説文》所無。金文作賸，或省作朕，或假作塍。”</w:t>
        <w:br/>
        <w:br/>
        <w:t>shèng　《廣韻》實證切，去證船。又以證切。蒸部。</w:t>
        <w:br/>
        <w:br/>
        <w:t>（1）增益；增加。《説文·貝部》：“賸，物相增加也。”*段玉裁*注：“賸增疊韻，以物相益曰賸，字之本義也。”《廣韻·證韻》：“賸，增益。”*宋**陳峴*《依緑亭》：“浄掃莓苔分徑岸，賸添桃李結亭臺。”*明**高啓*《過海昌贈李侯》：“三老相逢説，年來户賸添。”</w:t>
        <w:br/>
        <w:br/>
        <w:t>（2）同“剩”。剩余。*清**段玉裁*《説文解字注·貝部》：“賸，今義訓為贅疣，與古義小異，而實古義之引伸也。改其字作剩而形異矣。”《集韻·證韻》：“賸，餘也。俗作剩。”《六書故·動物四》：“賸，用餘也。”《新唐書·文藝傳上·杜審言附杜甫》：“殘膏賸馥，沾丐後人多矣。”*宋**辛棄疾*《江神子·又和人韻》：“賸雲殘日弄陰晴。”*朱自清*《温州的踪迹·白水漈》：“只賸一片飞烟而已。”</w:t>
        <w:br/>
        <w:br/>
        <w:t>（3）副。《説文·貝部》：“賸，副也。”*段玉裁*注：“副，貳也；貳，副益也。”《篇海類編·珍寳類·貝部》：“賸，副貳也。”</w:t>
        <w:br/>
        <w:br/>
        <w:t>（4）送。《説文·貝部》：“賸，送也。”《集韻·證韻》：“賸，以財贈送。”*南朝**梁**張纘*《謝東宫賚園啟》：“每賸春迎夏，華𠦃競發。”*马衡*《凡將齋金石叢稿》卷一：“以物送嫁謂之賸。……*鄦子*簠曰：‘用鑄其簠以賸*孟姜*、*秦嬴*。’”</w:t>
        <w:br/>
        <w:br/>
        <w:t>（5）真。*唐**杜牧*《代人寄遠》：“賸肯新年歸否？*江*南緑草迢迢。”*元**關漢卿*《温太真玉鏡臺》第四折：“從今後，姻緣注定姻緣簿，相思還徹相思苦。賸道連理歡濃，于飛願足。”</w:t>
        <w:br/>
        <w:br/>
        <w:t>（6）尽。*唐**李商隱*《景陽井》：“*景陽宫*井賸堪悲，不盡龍鸞誓死期。”*宋**晏幾道*《鷓鴣天》：“今宵賸把銀釭照，猶恐相逢是夢中。”</w:t>
        <w:br/>
        <w:br/>
        <w:t>（7）副词。1.表示程度，相当于“颇”、“很”。*唐**韓偓*《寄鄰莊道侣》：“夜來雪壓村前竹，賸見溪南幾尺山。”*宋**戴復古*《秋日病餘》：“秋來賸有行山興，病後全無涉世心。”2.表示数量，相当于“多”。*唐**韓偓*《詠浴》：“豈知侍女簾帷外，賸取君王幾餅金。”*宋**辛棄疾*《賀新郎·題傅巖叟悠然閣》：“鳥倦飛還平林去，雲自無心出岫。賸準備、新詩幾首。”*元**曾瑞*《端正好·自序》：“飽養雞豚，廣栽桃李，多植桑麻，賸種粳禾。”</w:t>
        <w:br/>
      </w:r>
    </w:p>
    <w:p>
      <w:r>
        <w:t>賹##賹</w:t>
        <w:br/>
        <w:br/>
        <w:t>（一）yì</w:t>
        <w:br/>
        <w:br/>
        <w:t>同“鎰”。量词。古代重量单位，合二十两，或二十四两。*清**秦寳瓉*《遺篋録·圜灋錢類》：“益加貝為賹。予意當轉釋為鎰。鎰从金而此从貝者，㠯上古通用之貨皆貝，故賞賜賚贈貨賄財賦等字無不从貝。此為記數之字，固宜从貝也。”</w:t>
        <w:br/>
        <w:br/>
        <w:t>（二）ài　《廣韻》烏懈切，去卦影。</w:t>
        <w:br/>
        <w:br/>
        <w:t>记人；记物。《廣韻·卦韻》：“賹，記人物。”《集韻·卦韻》：“賹，記物也。”</w:t>
        <w:br/>
        <w:br/>
        <w:t>賹“賹”的类推简化字。</w:t>
        <w:br/>
      </w:r>
    </w:p>
    <w:p>
      <w:r>
        <w:t>賺##賺</w:t>
        <w:br/>
        <w:br/>
        <w:t>〔赚〕</w:t>
        <w:br/>
        <w:br/>
        <w:t>（一）zhuàn　《集韻》直陷切，去陷澄。</w:t>
        <w:br/>
        <w:br/>
        <w:t>（1）贱买贵卖。《集韻·陷韻》：“賺，市物失實。”《正字通·貝部》：“賺，重賣也。《説文》本作𧸖。”*明**焦竑*《俗書刊誤·俗用雜字》：“賤買貴賣曰賺。”</w:t>
        <w:br/>
        <w:br/>
        <w:t>（2）获得利润。*明**沈氏*《農書·運田地法》：“若兼養母豬，即以所賺者抵之，原自無虧。”《警世通言·金令史美婢酬秀童》：“我也許過他二十兩銀子，只恨他没有本事賺我的錢！”《二十年目睹之怪現狀》第二十九回：“人家老遠帶來的，多少總要叫他賺點。”</w:t>
        <w:br/>
        <w:br/>
        <w:t>（3）赢得；获得。《水滸全傳》第一百零三回：“（那粉頭）色藝双絶，賺得人山人海價看。”*清**孔尚任*《桃花扇·誓師》：“模糊老眼深更淚，賺出*淮*南十萬兵。”《紅樓夢》第七十四回：“我因聽不進去，果然應了，先把太太得罪了，而且反賺了一場病。”</w:t>
        <w:br/>
        <w:br/>
        <w:t>（4）方言。挣（钱）。*郁达夫*《出奔》：“年轻的时候，只帮人种地看牛，赚几个微细的工资。”*茹志鹃*《高高的白杨树·在果树园里》：“我猜*小英*这么做，可能是*姜大妈*的主意，不过是想弄她出来赚工分。”</w:t>
        <w:br/>
        <w:br/>
        <w:t>（5）误。《正字通·貝部》：“賺，錯也。”*宋**徐鉉*《稽神録拾遺·教坊樂人子》：“訝，賺矣！此辟穀藥也。”*明**王守仁*《傳習録·答聶文蔚》：“然已只在康莊大道中，决不賺入傍蹊曲徑矣。”《醒世恒言·張廷秀逃生救父》：“向日我一時見不到，賺了你終身。”</w:t>
        <w:br/>
        <w:br/>
        <w:t>（6）*宋*代说唱艺术的一种，起于*南宋*。先是*北宋*时，有叫“缠令”与“缠达”的民间俗曲。缠令由引子（序曲）及尾声（收曲）组成。缠达则于引子尾声之间，交互循环插入任意之甲乙二小曲，较缠令更进一步。至*南宋**绍兴*年间，有*张五牛*大夫者，因之创制“赚”之一体。*元*代《事林广记》载有《圆里圆赚》，其结构为集合若干曲调，为一套曲，前有引子，后有尾声，中间有以《赚》为名的曲调，近人*王国维*认为即系*宋*人所作赚词。*宋**沈義父*《樂府指迷》：“*秦*樓*楚*館所歌之詞，多是教坊樂工及市井做賺人所作。”*宋**耐得翁*《都城紀勝·瓦舍衆伎》：“中興後，*張五牛*大夫因聽動鼓板中又有四片太平令或賺鼓板，遂撰為‘賺’。賺者，誤賺之義也，令人正堪美聽，不覺已至尾聲。”</w:t>
        <w:br/>
        <w:br/>
        <w:t>（7）曲牌名。南北曲都有。南曲亦名《不是路》，较常用。各宫调都有，字数定格稍有出入。大都用在套曲中前后宫调不同之处。*王国维*《宋元戏曲考》：“第四章所载*南宋*赚词，其结构似北曲，而曲名似南曲者，亦当自蕃曲出。而南北曲之赚，又自赚词出也。”</w:t>
        <w:br/>
        <w:br/>
        <w:t>（二）zuàn</w:t>
        <w:br/>
        <w:br/>
        <w:t>哄骗。《正字通·貝部》：“賺，俗謂相欺誑曰賺。”*唐*佚名《朝士戲任轂》：“從此見山須合眼，被山相賺已多時。”*元**關漢卿*《竇娥寃》第一折：“他賺我到無人去處，行起凶來。”《水滸全傳》第三回：“*史進*道：‘如何使得！恁地時，是我賺你們來，捉你請賞。枉惹天下人笑。’”</w:t>
        <w:br/>
      </w:r>
    </w:p>
    <w:p>
      <w:r>
        <w:t>賻##賻</w:t>
        <w:br/>
        <w:br/>
        <w:t>〔赙〕</w:t>
        <w:br/>
        <w:br/>
        <w:t>《説文新附》：“賻，助也。从貝，尃聲。”*錢大昭*新補新附攷證：“《周禮·小行人》注云，故書賻作傅。”</w:t>
        <w:br/>
        <w:br/>
        <w:t>fù　《廣韻》符遇切，去遇奉。魚部。</w:t>
        <w:br/>
        <w:br/>
        <w:t>（1）以财物助人办丧事。《廣雅·釋詁四》：“賻，送也。”《玉篇·貝部》：“賻，以財助喪也。”《周禮·秋官·小行人》：“若國札喪，則令賻補之。”*鄭玄*注引*鄭司農*云：“賻補之，謂賻喪家補助其不足也。”*唐**柳宗元*《王侍郎母劉氏誌》：“天子使中謁者臨問其家，賻以布帛。”《元史·王恂傳》：“初，*恂*病，*裕宗*屢遣醫診治，及葬，賻鈔二千貫。”</w:t>
        <w:br/>
        <w:br/>
        <w:t>（2）送给丧家的布帛、钱财等。《左傳·隱公三年》：“*武氏*子來求賻，王未葬也。”《禮記·文王世子》：“至于賵賻承含，皆有正焉。”*孔穎達*疏：“賵、賻、含、襚皆贈喪之物。賵，車馬；賻，財帛；含，珠玉；襚，衣服。”《漢書·何並傳》：“死雖當得法賻，勿受。”*顔師古*注：“贈終者布帛曰賻。”</w:t>
        <w:br/>
      </w:r>
    </w:p>
    <w:p>
      <w:r>
        <w:t>購##購</w:t>
        <w:br/>
        <w:br/>
        <w:t>〔购〕</w:t>
        <w:br/>
        <w:br/>
        <w:t>《説文》：“購，以財有所求也。从貝，冓聲。”</w:t>
        <w:br/>
        <w:br/>
        <w:t>gòu　《廣韻》古候切，去候見。侯部。</w:t>
        <w:br/>
        <w:br/>
        <w:t>（1）悬赏征求，重金收买。《説文·貝部》：“購，以財有所求也。”*段玉裁*注：“縣重價以求得其物也。”《史記·項羽本紀》：“吾聞*漢*購我頭千金。”《舊唐書·褚遂良傳》：“*太宗*嘗出御府金帛購求*王羲之*書迹。”*清**林則徐*《會奏續獲人烟槍具摺》：“根株一日未浄，即購捕不容一日或疎。”</w:t>
        <w:br/>
        <w:br/>
        <w:t>（2）奖赏。《睡虎地秦墓竹簡·法律答問》：“甲告乙賊傷人，問乙賊殺人，非傷殹，甲當購，購幾可？當購二兩。”《後漢書·南蠻傳》：“乃訪募天下，有能得*犬戎*之將*吴將軍*頭者，購黄金千鎰。”*明**堵允錫*《救時二十議疏——明忠義之訓四》：“重賞以購之，嚴罰以懲之。”</w:t>
        <w:br/>
        <w:br/>
        <w:t>（3）赎取。《廣韻·候韻》：“購，購贖。”《集韻·𠊱韻》：“購，贖取也。”《隋書·庾季才傳》：“搢紳何咎，皆為賤隸！鄙人羈旅，不敢獻言，誠切哀之，故贖購耳。”</w:t>
        <w:br/>
        <w:br/>
        <w:t>（4）买。*明**宋應星*《天工開物·序》：“欲購奇考證，而乏*洛*下之資。”*清**龔自珍*《病梅館記》：“予購三百盆，皆病者，無一完者。”*鲁迅*《书信·致董永舒（一九三三年八月十三日）》：“至于他的作品，*中国*译出的已不少，但我觉得没有一本可靠的，不必购读。”</w:t>
        <w:br/>
        <w:br/>
        <w:t>（5）草名。蒌蒿，即白蒿。《爾雅·釋草》：“購，蔏蔞。”*郭璞*注：“蔏蔞，蔞蒿也。生下田，初出可啖。”</w:t>
        <w:br/>
        <w:br/>
        <w:t>（6）通“講（媾）”。讲和。*清**朱駿聲*《説文通訓定聲·需部》：“購，叚借為講。”《史記·刺客列傳》：“北購於單于。”*司馬貞*索隱：“《戰國策》‘購’作‘講’。講，和也。今讀購與‘為燕媾’同，媾亦合也。”</w:t>
        <w:br/>
      </w:r>
    </w:p>
    <w:p>
      <w:r>
        <w:t>賽##賽</w:t>
        <w:br/>
        <w:br/>
        <w:t>〔赛〕</w:t>
        <w:br/>
        <w:br/>
        <w:t>《説文新附》：“賽，報也。从貝，塞省聲。”*孔廣居*疑疑：“賽諧𡨄聲，不必塞省。”</w:t>
        <w:br/>
        <w:br/>
        <w:t>sài　《廣韻》先代切，去代心。之部。</w:t>
        <w:br/>
        <w:br/>
        <w:t>（1）酬报，旧时行祭礼以酬神。《玉篇·貝部》：“賽，報也。”《史記·封禪書》“冬塞禱祠”*唐**司馬貞*索隱：“（塞）與賽同。賽，今報神福也。”*王念孫*雜志：“賽本作塞。古無賽字，借塞為之。”《論衡·辨祟》：“*項羽*攻*襄安*，*襄安*無噍類，未必不禱賽也。”*宋**王安石*《半山即事十首》之四：“神林處處傳簫鼓，共賽*元豐*第一秋。”</w:t>
        <w:br/>
        <w:br/>
        <w:t>（2）比，竞争，较量。如：赛球；赛跑。《正字通·貝部》：“賽，相誇勝曰賽。”《魏書·任城王澄傳》：“特令*澄*為七言連韻，與*高祖*往復賭賽。”*金**董解元*《西廂記諸宫調》卷一：“想天宫上光景，賽他不過”。*鲁迅*《且介亭杂文二集·论新文字》：“*汉*字*拉丁*化的方法一出世，方块字系的简笔字和注音字母，都赛下去了。”</w:t>
        <w:br/>
        <w:br/>
        <w:t>（3）胜过；比得上。《劉知遠諸宫調·知遠别三娘太原投事》：“皃賽*常娥*，顔過*洛浦*。”《紅樓夢》第四十九回：“誰知不必遠尋，就是本地風光，一個賽似一個。”*谢觉哉*《干劲》：“社会主义抚养的一代，应该比老一代强，要一代赛过一代。”</w:t>
        <w:br/>
        <w:br/>
        <w:t>（4）完毕，了结。*张相*《詩詞曲語辭匯釋》卷四：“賽，猶畢也，了也。與比賽之義别。”*宋**趙長卿*《清平樂》：“何日利名俱賽，為予笑下愁城。”*元**馬致遠*《新水令·題西湖》：“自賽了兒婚女嫁，却歸來林下。”*元*佚名《小孫屠》戲文：“高山疊疊途路長，何時得到*東嶽殿*，賽還心願一爐香也。”</w:t>
        <w:br/>
        <w:br/>
        <w:t>（5）姓。《姓觽·隊韻》：“賽，夷姓。*匈奴*以*賽典*為貴族，後有*賽*氏。”*明*代有*賽從儉*。</w:t>
        <w:br/>
      </w:r>
    </w:p>
    <w:p>
      <w:r>
        <w:t>賾##賾</w:t>
        <w:br/>
        <w:br/>
        <w:t>〔赜〕</w:t>
        <w:br/>
        <w:br/>
        <w:t>zé　《廣韻》士革切，入麥崇。錫部。</w:t>
        <w:br/>
        <w:br/>
        <w:t>（1）幽深玄妙。《小爾雅·廣詁一》：“賾，深也。”《易·繫辭上》：“聖人有以見天下之賾，而擬諸其形容，象其物宜。”*孔穎達*疏：“賾，謂幽深難見。”《漢書·律曆志上》：“探賾索隱。”*顔師古*注：“賾，亦深也。”*唐**柳宗元*《哭連州凌員外司馬》：“著書逾十年，幽賾靡不推。”</w:t>
        <w:br/>
        <w:br/>
        <w:t>（2）深入探求。*唐**劉知幾*《史通·外篇·忤時》：“莫不賾彼泉藪，尋其枝葉，原始要終，備知之矣。”《太平廣記》卷二百七十一引*牛肅*《記聞》：“賾道家之秘言，探釋部之幽旨。”*宋**王安石*《上蔣侍郎書》：“斯則聖人賾必然之理，寓卦象以示人事，欲人進退以時，不為妄動。”</w:t>
        <w:br/>
        <w:br/>
        <w:t>（3）博杂。《正字通·貝部》：“賾，雜也。”</w:t>
        <w:br/>
        <w:br/>
        <w:t>（4）姓。《字彙·貝部》：“賾，姓也。”</w:t>
        <w:br/>
      </w:r>
    </w:p>
    <w:p>
      <w:r>
        <w:t>賿##賿</w:t>
        <w:br/>
        <w:br/>
        <w:t>賿liáo　《廣韻》力嘲切，平肴來。</w:t>
        <w:br/>
        <w:br/>
        <w:t>钱的隐语。《廣韻·肴韻》：“賿，謎語云錢。”《類篇·貝部》：“賿，廋語謂錢曰賿。”</w:t>
        <w:br/>
      </w:r>
    </w:p>
    <w:p>
      <w:r>
        <w:t>贀##贀</w:t>
        <w:br/>
        <w:br/>
        <w:t>贀yì　《廣韻》以睡切，去寘以。又《集韻》於賜切。</w:t>
        <w:br/>
        <w:br/>
        <w:t>（1）益。《廣雅·釋詁一》：“贀，益也。”*王念孫*疏證：“贀者，卷三云：‘贀，拏也。’紛拏亦多益之意。”</w:t>
        <w:br/>
        <w:br/>
        <w:t>（2）㛪挐。《玉篇·貝部》：“贀，㛪挐也。或作񈇌。”《廣韻·寘韻》：“贀，㛪也。”</w:t>
        <w:br/>
      </w:r>
    </w:p>
    <w:p>
      <w:r>
        <w:t>贂##贂</w:t>
        <w:br/>
        <w:br/>
        <w:t>贂chěn　《字彙》楚錦切。</w:t>
        <w:br/>
        <w:br/>
        <w:t>赌。《改併四聲篇海·貝部》引《奚韻》：“贂，賭也。”</w:t>
        <w:br/>
      </w:r>
    </w:p>
    <w:p>
      <w:r>
        <w:t>贃##贃</w:t>
        <w:br/>
        <w:br/>
        <w:t>贃wàn　《廣韻》烏患切，去諫影。</w:t>
        <w:br/>
        <w:br/>
        <w:t>（1）支财货。《廣韻·諫韻》：“贃，支財貨。出《文字指歸》。”*清**黄小配*《廿載繁華夢》第八回：“年中算來，贃過娘使用的却也不少。”</w:t>
        <w:br/>
        <w:br/>
        <w:t>（2）赚。*清**黄小配*《宦海升沉録》第五回：“所以世人説一巴掌就贃得數十萬，就是這個原故。”*陈残云*《香飘四季》第十三章：“爹说，贃了钱给我娶亲。”</w:t>
        <w:br/>
      </w:r>
    </w:p>
    <w:p>
      <w:r>
        <w:t>贄##贄</w:t>
        <w:br/>
        <w:br/>
        <w:t>〔贽〕</w:t>
        <w:br/>
        <w:br/>
        <w:t>（一）zhì　《廣韻》脂利切，去至章。脂部。</w:t>
        <w:br/>
        <w:br/>
        <w:t>（1）古人初次进见尊者时所持的礼物。《書·舜典》：“修五禮、五玉、三帛、二生、一死贄。”《論衡·語增》：“三公傾鼎足之尊，執贄候白屋之士。”*宋**歐陽修*《襄州穀城縣夫子廟記》：“古者士之見師，以菜為贄。”</w:t>
        <w:br/>
        <w:br/>
        <w:t>（2）执物以相见。《廣韻·至韻》：“贄，執贄也。”*唐**皮日休*《内辯》：“所贄者，未及卿相之門。”*宋**王禹偁*《送樂良秀才謁梁中諫序》：“遺書贄文，頗見其志。”*清**魏源*《默觚下·治篇九》：“贄而師見者十人。”</w:t>
        <w:br/>
        <w:br/>
        <w:t>（二）zhí　《集韻》陟立切，入緝知。緝部。</w:t>
        <w:br/>
        <w:br/>
        <w:t>不动貌。《集韻·緝韻》：“贄，不動皃。通作慹。”《莊子·在宥》：“*雲將*見之，倘然止，贄然立。”*陸德明*釋文引*李頤*云：“贄，不動貌。”</w:t>
        <w:br/>
      </w:r>
    </w:p>
    <w:p>
      <w:r>
        <w:t>贅##贅</w:t>
        <w:br/>
        <w:br/>
        <w:t>¹⁰贅</w:t>
        <w:br/>
        <w:br/>
        <w:t>〔赘〕</w:t>
        <w:br/>
        <w:br/>
        <w:t>《説文》：“贅，以物質錢。从敖、貝。敖者，猶放貝當復取之也。”*徐鍇*繫傳另有“一曰最”三字。并注：“最者，出也。附贅之義。”*朱駿聲*通訓定聲：“从敖、貝會意。敖貝猶出放貝，當復取之也。”</w:t>
        <w:br/>
        <w:br/>
        <w:t>zhuì　《廣韻》之芮切，去祭章。月部。</w:t>
        <w:br/>
        <w:br/>
        <w:t>（1）抵押。《説文·貝部》：“贅，以物質錢。”*段玉裁*注：“若今人之抵押也。”《漢書·嚴助傳》：“間者，數年歲比不登，民待賣爵贅子以接衣食。”*顔師古*注：“*如淳*曰：‘*淮南*俗，賣子與人作奴婢，名為贅子。三年不能贖，遂為奴婢。’*師古*曰：‘贅，質也。’”</w:t>
        <w:br/>
        <w:br/>
        <w:t>（2）入赘，旧指男子就婚并定居于女家。《史記·滑稽列傳》：“*淳于髠*者，*齊*之贅壻也。”《漢書·賈誼傳》：“家貧子壯則出贅。”*顔師古*注引*應劭*曰：“出作贅壻也。”《儒林外史》第十回：“只得一個女兒，捨不得嫁出門，要*蘧公孫*入贅。”</w:t>
        <w:br/>
        <w:br/>
        <w:t>（3）连缀。《小爾雅·廣言》：“贅，屬也。”《詩·大雅·桑柔》：“哀恫中國，具贅卒荒。”*毛*傳：“贅，屬。”*孔穎達*疏：“贅，猶綴也。謂繫贅而屬之。”《韓非子·存韓》：“夫*趙氏*聚士卒，養從徒，欲贅天下之兵。”*王先慎*集解：“贅，綴連也。”《後漢書·班彪傳附班固》：“虎賁贅衣。”*李賢*注：“贅衣，主衣之官。贅，綴也。”</w:t>
        <w:br/>
        <w:br/>
        <w:t>（4）会聚。《廣雅·釋詁三》：“贅，聚也。”*清**王筠*《説文句讀·貝部》：“贅，《玉篇》‘贅，最也。’案：最者，會聚之意。”《説苑·奉使》：“*梁*王贅其羣臣而議其過。”《漢書·武帝紀》：“縣鄉即賜，毋贅聚。”*顔師古*注引*如淳*曰：“贅，會也。”《新唐書·李光進傳》：“遣大將*田穎*、*宋朝隱*襲其城，夷之，賊失贅聚。”</w:t>
        <w:br/>
        <w:br/>
        <w:t>（5）病名。《釋名·釋疾病》：“贅，屬也。横生一肉，屬著體也。”《莊子·駢拇》：“附贅縣疣。”*唐**柳宗元*《天説》：“人之血氣敗逆壅底，為癰、瘍、疣、贅、瘻、痔。”*宋**孔平仲*《孔氏談苑》卷三：“*吴充*病贅，*仁宗*見之揜鼻。”</w:t>
        <w:br/>
        <w:br/>
        <w:t>（6）多余的，无用的。如：累赘；赘疣；赘言。《老子》第二十四章：“其在道也，曰餘食贅行。”《鶡冠子·王鈇》“增䂓（規）不圓，益矩不方”*宋**陸佃*注：“增之則贅，割之則虧。”*宋**朱熹*《近思録·為學》：“然有之無所補，無之靡所闕，乃無用之贅言也。”</w:t>
        <w:br/>
        <w:br/>
        <w:t>（7）恶，丑陋。《後漢書·馮衍傳上》：“有獨見之慮，見贅於人。”*李賢*注：“贅，猶惡也。”*宋**王安石*《取材》：“使通才之人或見贅於時，高世之士或見排於俗。”*清**黄宗羲*《董吴仲（允璘）墓誌銘》：“（*董吴仲*）遇贅情鄙行之徒，性不能耐，便㦸手而駡。”</w:t>
        <w:br/>
        <w:br/>
        <w:t>（8）越职行恩。《管子·法禁》：“則大臣之贅下而射人心者必多矣。”*尹知章*注：“越職行恩曰贅。福下者，君之事也，今臣為之，故曰贅。”</w:t>
        <w:br/>
        <w:br/>
        <w:t>（9）项椎骨。《字彙·貝部》：“贅，項脽（椎）骨也。”</w:t>
        <w:br/>
        <w:br/>
        <w:t>（10）得。《廣雅·釋詁三》：“贅，得也。”</w:t>
        <w:br/>
        <w:br/>
        <w:t>⑪定。《廣雅·釋詁四》：“贅，定也。”</w:t>
        <w:br/>
      </w:r>
    </w:p>
    <w:p>
      <w:r>
        <w:t>贆##贆</w:t>
        <w:br/>
        <w:br/>
        <w:t>贆biāo　《廣韻》甫遥切（《集韻》卑遥切），平宵幫。宵部。</w:t>
        <w:br/>
        <w:br/>
        <w:t>贝名。《爾雅·釋魚》：“貝居陸，贆。”*陸德明*釋文：“贆字亦作猋。”*邢昺*疏：“居陸者名贆。”</w:t>
        <w:br/>
      </w:r>
    </w:p>
    <w:p>
      <w:r>
        <w:t>贇##贇</w:t>
        <w:br/>
        <w:br/>
        <w:t>贇（一）yūn　《廣韻》於倫切，平真影。</w:t>
        <w:br/>
        <w:br/>
        <w:t>（1）美好。《玉篇·貝部》：“贇，美也。”《廣韻·真韻》：“贇，美好也。”</w:t>
        <w:br/>
        <w:br/>
        <w:t>（2）大。《五音集韻·諄韻》：“贇，大也。”</w:t>
        <w:br/>
        <w:br/>
        <w:t>（3）通文解武。《改併四聲篇海·貝部》引《搜真玉鏡》：“贇，通文解武也。”</w:t>
        <w:br/>
        <w:br/>
        <w:t>（二）bīn　《篇海類編》音賓。</w:t>
        <w:br/>
        <w:br/>
        <w:t>人名用字。《篇海類編·珍寳類·貝部》：“贇，人名。”《資治通鑑·漢獻帝建安十二年》：“乙巳，*黄巾*殺*濟南王**贇*。”</w:t>
        <w:br/>
      </w:r>
    </w:p>
    <w:p>
      <w:r>
        <w:t>贈##贈</w:t>
        <w:br/>
        <w:br/>
        <w:t>〔赠〕</w:t>
        <w:br/>
        <w:br/>
        <w:t>《説文》：“贈，玩好相送也。从貝，曾聲。”</w:t>
        <w:br/>
        <w:br/>
        <w:t>zèng　《廣韻》昨亘切，去嶝從。蒸部。</w:t>
        <w:br/>
        <w:br/>
        <w:t>（1）送给。《廣韻·嶝韻》：“贈，相送也。”《詩·鄭風·女曰雞鳴》：“知子之來之，雜佩以贈之。”*鄭玄*箋：“贈，送也。”《禮記·檀弓下》：“*子路*去*魯*，謂*顔淵*曰：‘何以贈我？’曰：‘吾聞之也，去國，則哭于墓而後行，反其國不哭，展墓而入。’”*唐**杜甫*《王閬州筵奉酬十一舅惜别之作》：“吾舅惜分手，使君寒贈袍。”*毛泽东*《念奴娇·昆仑》：“一截遗*欧*，一截赠*美*，一截还东国。”</w:t>
        <w:br/>
        <w:br/>
        <w:t>（2）送走；驱除。《周禮·春官·占夢》：“以贈惡夢。”*鄭玄*注：“贈，送也。欲以新善去故惡。”*賈公彦*疏：“舊歲將盡，新年方至，故於此時贈去惡夢。”</w:t>
        <w:br/>
        <w:br/>
        <w:t>（3）赐死者以官爵或荣誉称号。《後漢書·鄧寇傳附鄧騭》：“皆遺言薄葬，不受爵贈。”*北魏**楊衒之*《洛陽伽藍記·永寧寺》：“濫死者，普加襃贈。”《明會要·職官·封贈》：“生曰封，死曰贈。”</w:t>
        <w:br/>
      </w:r>
    </w:p>
    <w:p>
      <w:r>
        <w:t>贉##贉</w:t>
        <w:br/>
        <w:br/>
        <w:t>贉dàn　《廣韻》徒紺切，去勘定。又徒感切。</w:t>
        <w:br/>
        <w:br/>
        <w:t>（1）买东西预先付钱。《玉篇·貝部》：“贉，預入錢也。”《廣韻·勘韻》：“贉，買物預付錢也。”</w:t>
        <w:br/>
        <w:br/>
        <w:t>（2）书册或字画卷首贴绫处。*明**楊慎*《墐户録·錦贉》：“古裝裱卷軸，引首後以綾粘褚者曰贉。……*唐*人謂之玉池。”*清**王士禛*《宣和御墨枇杷圖歌》：“*宣和*文物劇風流，繡褫錦贉窮千秋。”*清**姜紹書*《韻石齋筆談·徽宗高士圖》：“*徽宗*模*衛賢*《高士圖》，贉首瘦金御書。”</w:t>
        <w:br/>
      </w:r>
    </w:p>
    <w:p>
      <w:r>
        <w:t>贊##贊</w:t>
        <w:br/>
        <w:br/>
        <w:t>〔赞〕</w:t>
        <w:br/>
        <w:br/>
        <w:t>《説文》：“贊，見也。从貝，从兟。”*段玉裁*注：“*鉉*曰：‘兟音詵，進也。’*鍇*曰：‘進見以貝為禮也。’”*鈕樹玉*校録：“从兟恐是聲兼義，後人疑聲不近，改為會意。”</w:t>
        <w:br/>
        <w:br/>
        <w:t>zàn　《廣韻》則旰切，去翰精。元部。</w:t>
        <w:br/>
        <w:br/>
        <w:t>（1）谒见，进见。《説文·貝部》：“贊，見也。”*徐鍇*繫傳：“進見以貝為禮也。”</w:t>
        <w:br/>
        <w:br/>
        <w:t>（2）辅佐，帮助。《小爾雅·廣詁》：“贊，佐也。”《左傳·襄公二十七年》：“*大叔儀*不貳，能贊大事。”*杜預*注：“贊，佐也。”《吕氏春秋·務大》：“細大賤貴，交相為贊。”*高誘*注：“贊，助也。”《資治通鑑·漢獻帝建安十三年》：“此天以卿二人贊孤也。”</w:t>
        <w:br/>
        <w:br/>
        <w:t>（3）选拔，引进。《禮記·月令》：“命太尉，贊桀俊，遂賢良，舉長大。”*鄭玄*注：“贊，猶出也。”《漢書·東方朔傳》：“*朔*自贊曰：‘臣嘗受《易》，請射之。’”*顔師古*注：“贊，進也。”</w:t>
        <w:br/>
        <w:br/>
        <w:t>（4）导引。《廣雅·釋詁三》：“贊，道也。”《國語·周語上》：“太史贊王，王敬從之。”*韋昭*注：“贊，導也。”《管子·小問》：“有贊水者曰，从左方涉。”*尹知章*注：“謂贊引渡水者。”《後漢書·班彪傳附班固》：“陳百僚而贊羣后。”*李賢*注：“贊，引也。”</w:t>
        <w:br/>
        <w:br/>
        <w:t>（5）报告；告诉。《書·咸有一德》：“*伊陟*贊于*巫咸*，作《咸乂》四篇。”孔傳：“贊，告也。”《史記·魏公子列傳》：“公子引*侯生*坐上坐，徧贊賓客。”*司馬貞*索隱：“贊者，告也。謂以*侯生*遍告賓客。”*宋**陸游*《初夏》：“深居不恨無來客，時有山禽自贊名。”</w:t>
        <w:br/>
        <w:br/>
        <w:t>（6）明白。《易·説卦》：“昔者聖人之作《易》也，幽贊於神明而生蓍。”*韓康伯*注：“贊，明也。”*孔穎達*疏：“贊者，佐而助成，而令微者得著，故訓為明也。”《漢書·叙傳》：“總百氏，贊篇章。”*顔師古*注：“贊，明也。”</w:t>
        <w:br/>
        <w:br/>
        <w:t>（7）赞礼，司仪。《淮南子·時則》：“司徒搢朴北嚮以贊之。”*高誘*注：“贊，相威儀也。”《漢書·王莽傳》：“*周公*奉鬯立于阼階，延登，贊曰：‘假王莅政。’”《水滸傳》第八十二回：“殿頭官贊拜舞起居。”《儒林外史》第三十七回：“*遲均*贊道：‘跪，升香，灌地。’”又指赞礼的人。《儀禮·公食大夫禮》：“上贊，下大夫也。”</w:t>
        <w:br/>
        <w:br/>
        <w:t>（8）称颂，赞美。《字彙·貝部》：“贊，頌也。”*漢**劉楨*《射鳶》：“庶士同聲贊，君射一何妍！”《紅樓夢》第五十六回：“我才贊你，你倒來捉弄我了。”《儒林外史》第十七回：“（*匡超人*）接過詩來，雖然不懂，假做看完了，瞎贊一回。”</w:t>
        <w:br/>
        <w:br/>
        <w:t>（9）参与。《字彙·貝部》：“贊，參也。”《史記·孔子世家》：“*子夏*之徒不能贊一辭。”*鲁迅*《呐喊·头发的故事》：“我大抵任他自言自语，不赞一辞。”</w:t>
        <w:br/>
        <w:br/>
        <w:t>（10）文体名。以赞美为主。*南朝**梁蕭統*《文選序》：“美終則誄發，圖像則讚（贊）興。”*明**徐師曾*《文體明辨·贊》：“昔*漢**司馬相如*初贊*荆軻*，其詞雖亡，而後人祖之，著作甚衆。”按：《文選》有*夏侯湛*《東方朔畫贊》、*袁宏*《三國名臣序贊》。</w:t>
        <w:br/>
        <w:br/>
        <w:t>⑪姓。《通志·氏族略五》：“*贊*氏，出《姓苑》。今*開封*有之。”《吕氏春秋·觀表》：“古之善相馬者……*陳悲*相股脚，*秦牙*相前，*贊君*相後。”</w:t>
        <w:br/>
      </w:r>
    </w:p>
    <w:p>
      <w:r>
        <w:t>贋##贋</w:t>
        <w:br/>
        <w:br/>
        <w:t>〔赝〕</w:t>
        <w:br/>
        <w:br/>
        <w:t>y鄋</w:t>
        <w:br/>
        <w:br/>
        <w:t>假的；伪造的。*唐**韓愈*《酬崔十六少府》：“前計頓乖張，居然見真贋。”*清**魏源*《默觚上·學篇十》：“彼炫鬻于市而人莫顧者，贋且賤也。”《二十年目睹之怪現狀》第四十八回：“你那裏是甚麽金石家，竟是一個製造贋鼎的工匠！”</w:t>
        <w:br/>
      </w:r>
    </w:p>
    <w:p>
      <w:r>
        <w:t>贍##贍</w:t>
        <w:br/>
        <w:br/>
        <w:t>〔赡〕</w:t>
        <w:br/>
        <w:br/>
        <w:t>《説文新附》：“贍，給也。从貝，詹聲。”</w:t>
        <w:br/>
        <w:br/>
        <w:t>（一）shàn　《廣韻》時豔切，去豔禪。談部。</w:t>
        <w:br/>
        <w:br/>
        <w:t>（1）供给，供养。《鹽鐵論·本議》：“使備塞乘城之士，饑寒於邊，將何以贍之？”《漢書·王莽傳》：“收贍名士，交結將相卿大夫甚衆。”*唐**裴守真*《請重耕織表》：“一夫之耕，纔兼數口；一婦之織，不贍一家。”</w:t>
        <w:br/>
        <w:br/>
        <w:t>（2）充足。《小爾雅·廣言》：“贍，足也。”《墨子·節葬下》：“亦有力不足，財不贍，智不智，然後已矣。”《吕氏春秋·順民》：“顔色愁悴不贍者，必身自食之。”*高誘*注：“贍，猶足也。”*宋**王安石*《對疑》：“夫明吾政以贍天下之財，而存問恤養士大夫如古之時，此吾之所易為也。”引申为文章的博丽或知识上的广博。《後漢書·班彪傳論》：“*遷*文直而事覈，*固*文贍而事詳。”*晋**郭璞*《〈爾雅〉序》：“英儒贍聞之士，洪筆麗藻之客，靡不欽玩耽味。”*鲁迅*《书信·致杨霁云（一九三四年五月六日）》：“见《文選》则惊其典赡。”</w:t>
        <w:br/>
        <w:br/>
        <w:t>（3）周济；帮助。《玉篇·貝部》：“贍，周也，假助也。”《集韻·豔韻》：“贍，賙也。”《史記·齊太公世家》：“設輕重魚鹽之利，以贍貧窮。”《隋書·李密傳》：“乃散家産，賙贍親故。”《宋史·理宗紀》：“發廪振贍京城細民。”</w:t>
        <w:br/>
        <w:br/>
        <w:t>（4）姓。《元史·儒學傳二·贍思》：“*贍思*字*得之*，其先*大食國*人。”</w:t>
        <w:br/>
        <w:br/>
        <w:t>（二）dàn　《〈漢書〉顔師古注》徒濫反。</w:t>
        <w:br/>
        <w:br/>
        <w:t>通“澹”。安定。《史記·司馬相如列傳》：“*夏后氏*戚之，乃堙鴻水，決江疏河，漉沈贍菑。”按：《漢書·司馬相如傳下》“贍”作“澹”。*顔師古*注：“澹，安也。言分散其深水，以安定其災也。”</w:t>
        <w:br/>
      </w:r>
    </w:p>
    <w:p>
      <w:r>
        <w:t>贎##贎</w:t>
        <w:br/>
        <w:br/>
        <w:t>《説文》：“贎，貨也。从貝，萬聲。”</w:t>
        <w:br/>
        <w:br/>
        <w:t>wàn　《廣韻》無販切，去願微。又《集韻》力制切。元部。</w:t>
        <w:br/>
        <w:br/>
        <w:t>（1）货。《玉篇·貝部》：“贎，貨也。”《正字通·貝部》：“贎，《説文》：‘貨也。’或曰貨多，故从萬。與‘贏’字異，義通。非貨名贎也。”</w:t>
        <w:br/>
        <w:br/>
        <w:t>（2）赠货。《廣韻·願韻》：“贎，贈貨。”</w:t>
        <w:br/>
      </w:r>
    </w:p>
    <w:p>
      <w:r>
        <w:t>贏##贏</w:t>
        <w:br/>
        <w:br/>
        <w:t>〔赢〕</w:t>
        <w:br/>
        <w:br/>
        <w:t>《説文》：“贏，有餘賈利也。从貝，☀聲。”*鈕樹玉*校録：“《韻會》引作‘賈有餘利也’，恐非。當是有餘也，賈利也。”</w:t>
        <w:br/>
        <w:br/>
        <w:t>yíng　《廣韻》以成切，平清以。耕部。</w:t>
        <w:br/>
        <w:br/>
        <w:t>（1）有余。《説文·貝部》：“贏，有餘。”《廣雅·釋詁三》：“贏，餘也。”《漢書·蕭何傳》：“以嘗繇*咸陽*時，*何*送我獨贏錢二也。”《新唐書·盧鈞傳》：“没而無贏財。”*宋**范成大*《四時田園雜興》：“不惜兩鍾輸一斛，尚贏糠覈飽兒郎。”</w:t>
        <w:br/>
        <w:br/>
        <w:t>（2）作买卖所获得的利益。《説文·貝部》：“贏，賈利也。”《廣韻·清韻》：“贏，財長也。”《戰國策·秦策五》：“歸而謂父曰：‘耕田之利幾倍？’曰：‘十倍。’‘珠玉之贏幾倍？’曰：‘百倍。’”*高誘*注：“贏，利。”《文選·張衡〈西京賦〉》：“鬻者兼贏，求者不匱。”*李善*注引*薛綜*曰：“贏，利也。”*清**林則徐*《覆議銀錢出納陝省礙難改易摺》：“可見陸路運費太大，不能取贏。”</w:t>
        <w:br/>
        <w:br/>
        <w:t>（3）过度；超过。《廣雅·釋詁三》：“贏，過也。”《周禮·考工記·弓人》：“撟幹欲孰於火而無贏。”*鄭玄*注：“贏，過孰也。”*孫詒讓*正義：“謂揉幹過孰則傷其力。”《新唐書·杜如晦傳》：“所荐贏四十人，後皆知名。”*章炳麟*《訄书·定版籍》：“或一日所成而直赢于万金。”</w:t>
        <w:br/>
        <w:br/>
        <w:t>（4）缓；松懈。《玉篇·貝部》：“贏，緩也。”《詩·大雅·雲漢》：“昭假無贏。”*鄭玄*箋：“天之光耀升行不休，無自贏緩之時。”《禮記·月令》：“戮有罪，嚴斷刑，天地始肅，不可以贏。”*鄭玄*注：“贏，猶解（懈）也。”</w:t>
        <w:br/>
        <w:br/>
        <w:t>（5）伸长；增加。《廣雅·釋詁一》：“贏，益也。”《淮南子·時則》：“孟春始贏，孟秋始縮。”*高誘*注：“贏，長也。縮，短也。”《新唐書·陸贄傳》：“視墾田贏縮以稽本末。”《清史稿·河渠志四》：“後因水力贏縮靡常，半就湮廢。”</w:t>
        <w:br/>
        <w:br/>
        <w:t>（6）天文学上以五星早出为赢，迟出为缩。《史記·天官書》：“歲星贏縮，以其舍命國……其趨舍而前曰贏，退舍曰縮。”*司馬貞*索隱：“案：《天文志》曰：‘凡五星早出為贏，贏為客；晚出為縮，縮為主人。’”《新唐書·隱逸傳·孫思邈》：“五緯縮贏，孛彗飛流。”</w:t>
        <w:br/>
        <w:br/>
        <w:t>（7）通“盈”。充满；壮盛。《玉篇·貝部》：“贏，溢也。”《墨子·非儒下》：“夫飢約，則不辭妄取以活身。贏飽，則偽行以自飾。”*王念孫*雜志：“贏之言盈也……盈飽即贏飽，正對上文‘飢約’而言。”《馬王堆漢墓帛書·經法·亡論》：“贏極必静，動舉必正。”《素問·六節藏象論》：“關格之脈贏，不能極於天地之精氣，則死矣。”*林億*新校正云：“古文贏與盈通用。”</w:t>
        <w:br/>
        <w:br/>
        <w:t>（8）裹；以囊盛装。《莊子·庚桑楚》：“*南榮趎*贏糧，七日七夜至*老子*之所。”*成玄英*疏：“贏，裹也。”《淮南子·脩務》：“於是乃贏糧跣走，跋涉谷行。”*高誘*注：“贏，裹也。一曰囊。”</w:t>
        <w:br/>
        <w:br/>
        <w:t>（9）负担。《荀子·議兵》：“贏三日之糧，日中而趨百里。”*楊倞*注：“贏，負擔也。”《後漢書·儒林傳論》：“精廬暫建，贏糧動有千百。”*宋**王安石*《再用前韻寄蔡天啓》：“陸贏*淮**汴*糧，水僦湖海艓。”</w:t>
        <w:br/>
        <w:br/>
        <w:t>（10）容受。《左傳·襄公三十一年》：“我實不德，而以隸人之垣以贏諸侯，是吾罪也。”*杜預*注：“贏，受也。”</w:t>
        <w:br/>
        <w:br/>
        <w:t>⑪胜，与“输”相对。《正字通·貝部》：“凡戰攻博簺勝曰贏，負曰輸。”《水滸全傳》第三十八回：“倘或贏得幾貫錢來，請他一請也好看。”*毛泽东*《一切反动派都是纸老虎》：“*蒋介石*不过是一个纸老虎，我们一定会打赢他。”</w:t>
        <w:br/>
        <w:br/>
        <w:t>⑫古邑名。在今*山东省**莱芜市*西北。《禮記·檀弓下》：“*延陵**季子*適*齊*，……葬於*贏*、*博*之間。”*鄭玄*注：“*贏*、*博*，*齊*地，今*泰山*縣是也。”《漢書·田儋傳》：“（*灌）嬰*敗*横*軍於*贏*下。”*顔師古*注引*晋灼*曰：“*泰山**贏縣*也。”</w:t>
        <w:br/>
      </w:r>
    </w:p>
    <w:p>
      <w:r>
        <w:t>贐##贐</w:t>
        <w:br/>
        <w:br/>
        <w:t>〔赆〕</w:t>
        <w:br/>
        <w:br/>
        <w:t>同“賮”。《集韻·稕韻》：“賮，《説文》：‘會禮也。’或从盡。”《孟子·公孫丑下》：“予將有遠行，行者必以贐。”*趙岐*注：“贐，送行者贈賄之禮也，時人謂之贐。”*唐**敬播*《大唐西域記·序》：“請吏革音，梯山而奉贐。”《聊齋志異·王六郎》：“衆乃折柬抱襆，争來致贐。”</w:t>
        <w:br/>
      </w:r>
    </w:p>
    <w:p>
      <w:r>
        <w:t>贑##贑</w:t>
        <w:br/>
        <w:br/>
        <w:t>贑同“贛”。《集韻·感韻》：“灨，水名，出*南康*。或作贛、贑。”《山海經·海内東經》：“*贑水*出*聶都*東山。”*郭璞*注：“今*贑水*出*南康**南野縣*西北。”*宋**王象之*《輿地紀勝·贑州》：“*章*、*貢*合流為義。二水為*贑*，左右擁抱，合流城角，於文為*贑*。”*清**查繼佐*《罪惟録·太祖紀》：“語贑激，帝優容之。”</w:t>
        <w:br/>
      </w:r>
    </w:p>
    <w:p>
      <w:r>
        <w:t>贒##贒</w:t>
        <w:br/>
        <w:br/>
        <w:t>¹⁴贒同“賢”。《集韻·先韻》：“賢，古作贒。”《説苑·君道》：“務在博愛，趨在任贒。”*宋**范仲淹*《皇儲資聖頌·序》：“然則上世聖贒未嘗不勉而後至，慎而後寧。”*明**黄道周*《擬中興十三言疏》：“天下無事，則聖贒之言輕於鴻毛，有事則匹夫之言重於*泰山*。”</w:t>
        <w:br/>
      </w:r>
    </w:p>
    <w:p>
      <w:r>
        <w:t>贓##贓</w:t>
        <w:br/>
        <w:br/>
        <w:t>zāng　《廣韻》則郎切，平唐精。</w:t>
        <w:br/>
        <w:br/>
        <w:t>（1）贪污盗窃所得的财物。《正字通·貝部》：“贓，盜所取物。凡非理所得財賄皆曰贓。”《周禮·秋官·司厲》“入于司兵”*漢**鄭玄*注引*鄭司農*云：“若今時傷殺人所用兵器、盜賊贓，加責，没入縣官。”《北史·魏紀》：“校閲守宰資財，非自家所齎，悉簿為贓。”</w:t>
        <w:br/>
        <w:br/>
        <w:t>（2）受贿。《廣韻·唐韻》：“贓，納賄曰贓。”《集韻·唐韻》：“贓，受賕曰贓。”*漢**蔡邕*《故太尉橋公廟碑》：“*（橋）公*糾發贓罪，致之于理。”《北史·柳敏傳附柳調》：“時王綱不振，朝士多贓貨。”《明史·太祖紀》：“命官吏犯贓者罪勿貸。”</w:t>
        <w:br/>
        <w:br/>
        <w:t>（3）藏。《玉篇·貝部》：“贓，藏也。”</w:t>
        <w:br/>
      </w:r>
    </w:p>
    <w:p>
      <w:r>
        <w:t>贔##贔</w:t>
        <w:br/>
        <w:br/>
        <w:t>bì　《廣韻》平秘切，去至並。</w:t>
        <w:br/>
        <w:br/>
        <w:t>（1）〔贔屓〕也作“贔屭”。后亦单用为“贔”。1.壮猛有力貌。《玉篇·貝部》：“贔，贔屓，作力也。”《廣韻·至韻》：“贔，贔屓，壯士作力皃。”《文選·張衡〈西京賦〉》：“巨靈贔屓。”*李善*注引*薛綜*曰：“贔屓，作力之貌也。”2.蠵龟的别名。*明**楊慎*《龍生九子》：“俗傳龍生九子，不成龍，各有所好……一曰贔屭，形似龜，好負重，今石碑下龜趺是也。”《本草綱目·介部·蠵龜》：“贔屭者，有力貌。今碑趺象之。”按：*李東陽*《懷麓堂集》及*沈德符*《野獲編》谓“贔屭”乃今碑两旁蜿蜒者，非碑下之趺。3.一说鳌；雌鳌。《集韻·至韻》：“贔屭，鼇也。一曰雌鼇為贔。”</w:t>
        <w:br/>
        <w:br/>
        <w:t>（2）巨大；壮猛。《水經注·漸江水》：“溪水兩旁悉高山，山有石壁二十許丈，溪中相攻，贔響外發，未至橋數里，便聞其聲。”*唐**張讀*《宣室志》卷八：“有大鹿興於前，贔然其軀，頗異於常者。”《西遊記》第二回：“這風不是東南西北風，不是和熏金朔風，亦不是花柳松竹風，唤做‘贔風’。”</w:t>
        <w:br/>
        <w:br/>
        <w:t>（3）怒，怒而作气之貌。《水經注·河水》：“其水尚崩浪萬尋，懸流千丈，渾洪贔怒，鼓若山騰。”*晋**左思*《魏都賦》：“*漢*網絶維，姧回内贔。”按：《詩·大雅·蕩》：“内奰于中國。”*毛*傳：“奰，怒也。”*清**沈彤*《遊包山記》：“波濤贔怒，層飜疊湧。”</w:t>
        <w:br/>
      </w:r>
    </w:p>
    <w:p>
      <w:r>
        <w:t>贕##贕</w:t>
        <w:br/>
        <w:br/>
        <w:t>贕同“殰”。《玉篇·卵部》：“贕，卵内敗也。”《廣韻·屋韻》：“贕，卵敗。”《正字通·貝部》：“贕，同殰。胎敗、卵敗一也。”《淮南子·原道》：“獸胎不贕。”*高誘*注：“胎不成獸曰贕。”</w:t>
        <w:br/>
      </w:r>
    </w:p>
    <w:p>
      <w:r>
        <w:t>贖##贖</w:t>
        <w:br/>
        <w:br/>
        <w:t>¹⁵贖</w:t>
        <w:br/>
        <w:br/>
        <w:t>〔赎〕</w:t>
        <w:br/>
        <w:br/>
        <w:t>《説文》：“𧹎，貿也。从貝，𧸇聲。”按：𧹎，今隶变作贖。</w:t>
        <w:br/>
        <w:br/>
        <w:t>（一）shú　《廣韻》神蜀切，入燭船。屋部。</w:t>
        <w:br/>
        <w:br/>
        <w:t>（1）用财物换回人身自由或抵押品。《説文·貝部》：“贖，貿也。”《玉篇·貝部》：“贖，質也。”《詩·秦風·黄鳥》：“如可贖兮，人百其身。”*孔穎達*疏：“如使此人可以他人贖代之兮，我國人皆百死其身以贖之。”《左傳·宣公二年》：“*宋*人以兵車百乘、文馬百駟以贖*華元*于*鄭*。”《京本通俗小説·錯斬崔寧》：“只典得十五貫錢。若是我有些好處，加利贖你回來。”</w:t>
        <w:br/>
        <w:br/>
        <w:t>（2）以财物抵销罪过。《玉篇·貝部》：“贖，以財拔罪也。”《書·舜典》：“金作贖刑。”*孔*傳：“出金以贖罪。”*漢**司馬遷*《報任少卿書》：“家貧，財賂不足以自贖。”《三國志·魏志·明帝紀》：“罪非殊死聽贖各有差。”</w:t>
        <w:br/>
        <w:br/>
        <w:t>（3）去掉，除去。《管子·五行》：“贖蟄蟲卵菱。”*尹知章*注：“贖，猶去也。”</w:t>
        <w:br/>
        <w:br/>
        <w:t>（4）通“續”。接合。《史記·扁鵲倉公列傳》“妾切痛死者不可復生，而刑者不可復續”*南朝**宋**裴駰*集解引*徐廣*曰：“（續）一作贖。”《後漢書·文苑傳下·趙壹》：“昔*原大夫*贖桑下絶氣。”*李賢*注：“贖即續也。”</w:t>
        <w:br/>
        <w:br/>
        <w:t>（二）shù　《集韻》殊遇切，去遇禪。</w:t>
        <w:br/>
        <w:br/>
        <w:t>（1）购买。《集韻·遇韻》：“贖，貨易也。”*清**王筠*《説文句讀·貝部》：“贖，若訓為貿易，則*趙宋*時俗語，*大徐*本卷末牒文，《説文》雕為印版，許人納紙墨價錢收贖是也。”*明**徐𤱥*《殺狗記·孫華拒諫》：“他要贖毒藥害我身軀。”《水滸全傳》第二十五回：“快去贖藥來救我則箇。”</w:t>
        <w:br/>
        <w:br/>
        <w:t>（2）姓。《集韻·遇韻》：“贖，姓。”</w:t>
        <w:br/>
      </w:r>
    </w:p>
    <w:p>
      <w:r>
        <w:t>贗##贗</w:t>
        <w:br/>
        <w:br/>
        <w:t>贗（一）yàn　《廣韻》五晏切，去諫疑。</w:t>
        <w:br/>
      </w:r>
    </w:p>
    <w:p>
      <w:r>
        <w:t>贙##贙</w:t>
        <w:br/>
        <w:br/>
        <w:t>《説文》：“贙，分别也。从虤對争貝。讀若迴。”*王筠*釋例：“虤而争貝，無是事也……謂人之争貝如虤之猛。”*林义光*《文源》：“从虤謂二人分貝對争如兩虎。”</w:t>
        <w:br/>
        <w:br/>
        <w:t>xuàn　《廣韻》胡畎切，上銑匣。又黄練切。元部。</w:t>
        <w:br/>
        <w:br/>
        <w:t>（1）分别。《説文·虤部》：“贙，分别也。”《文選·左思〈魏都賦〉》：“蒹葭贙，☀蒻森。”*吕向*注：“贙，分别也。言衆草森然分别於内。”</w:t>
        <w:br/>
        <w:br/>
        <w:t>（2）对争。《廣韻·銑韻》：“贙，對争也。”《篇海類編·珍寳類·貝部》：“贙，兩虎對争也。”</w:t>
        <w:br/>
        <w:br/>
        <w:t>（3）兽名。《爾雅·釋獸》：“贙，有力。”*郭璞*注：“出*西海**大秦國*，有養者，似狗，多力獷惡。”《集韻·霰韻》：“贙，獸名，似犬。”《晋書·王導傳贊》：“贙嘯猋馳，龍升雲映。”*唐**杜甫*《寄劉峽州伯華使君四十韻》：“乳贙號攀石，饑鼯訴落藤。”*宋**王禹偁*《三黜賦》：“六百里之窮山，唯毒蛇與贙虎。”</w:t>
        <w:br/>
      </w:r>
    </w:p>
    <w:p>
      <w:r>
        <w:t>贚##贚</w:t>
        <w:br/>
        <w:br/>
        <w:t>贚lòng　《廣韻》良用切，去用來。</w:t>
        <w:br/>
        <w:br/>
        <w:t>（1）贫穷。《玉篇·貝部》：“贚，貧也。”《集韻·用韻》：“贚，財貧也。”</w:t>
        <w:br/>
        <w:br/>
        <w:t>（2）龙貌。《玉篇·貝部》：“贚，龍皃。”</w:t>
        <w:br/>
        <w:br/>
        <w:t>𧹆兽名。《新唐書·西域傳下·拂菻》：“有獸名𧹆，大如狗，獷惡而力。”</w:t>
        <w:br/>
      </w:r>
    </w:p>
    <w:p>
      <w:r>
        <w:t>贛##贛</w:t>
        <w:br/>
        <w:br/>
        <w:t>〔赣〕</w:t>
        <w:br/>
        <w:br/>
        <w:t>《説文》：“贛，賜也。从貝，竷省聲。”</w:t>
        <w:br/>
        <w:br/>
        <w:t>（一）gòng　《廣韻》古送切，去送見。冬部。</w:t>
        <w:br/>
        <w:br/>
        <w:t>（1）赐给。《説文·貝部》“贛，賜也”*五代**徐鍇*繫傳：“故*端木賜*字*子贛*也。”《淮南子·要略》：“一朝用三千鍾贛。”*高誘*注：“鍾，十斛也；贛，賜也。一朝賜羣臣之費三萬斛也。”</w:t>
        <w:br/>
        <w:br/>
        <w:t>（2）姓。《漢書·朱博傳》：“頃之，門下掾*贛遂*耆老大儒，教授數百人，拜起舒遲。”</w:t>
        <w:br/>
        <w:br/>
        <w:t>（二）gàn　《廣韻》古暗切，去勘見。又古禫切。</w:t>
        <w:br/>
        <w:br/>
        <w:t>（1）县名。在*江西省*南部，*赣江*上游。《玉篇·貝部》：“贛，縣名。”《漢書·地理志上》：“（*豫章郡*）縣十八：*南昌*，*廬陵*……*柴桑*，*艾*，*贛*。”*清**顧祖禹*《讀史方輿紀要·江西六·贛州府》：“*贛縣*：附郭。*漢*縣，屬*豫章郡*。”</w:t>
        <w:br/>
        <w:br/>
        <w:t>（2）水名。即*江西省**赣江*。《水經注·贛水》：“*贛水*出*豫章**南野縣*西，北過*贛縣*東。”*毛泽东*《蝶恋花·从汀州向长沙》：“*赣水*那边红一角，偏师借重*黄公略*。”</w:t>
        <w:br/>
        <w:br/>
        <w:t>（3）*江西省*的简称。因*赣江*纵贯全省而得名。*毛泽东*《渔家傲·反第一次大“围剿”》：“二十万军重入*赣*，风烟滚滚来天半。”</w:t>
        <w:br/>
        <w:br/>
        <w:t>（三）zhuàng　《集韻》陟降切，去絳知。冬部。</w:t>
        <w:br/>
        <w:br/>
        <w:t>同“戇”。《集韻·絳韻》：“戇，《説文》：‘愚也。’或省。”《墨子·非儒下》：“其親死列尸弗歛，登堂窺井，挑鼠穴，探滌器，而求其人矣，以為實在，則贛愚甚矣。”《韓非子·南面》：“是以愚贛窳墯之民，苦小費而忘大利也。”*王先慎*集解引*顧廣圻*曰：“今本贛作戇……按：贛或省字也。”</w:t>
        <w:br/>
      </w:r>
    </w:p>
    <w:p>
      <w:r>
        <w:t>贜##贜</w:t>
        <w:br/>
        <w:br/>
        <w:t>¹⁷贜</w:t>
        <w:br/>
        <w:br/>
        <w:t>〔赃〕</w:t>
        <w:br/>
        <w:br/>
        <w:t>同“贓”。《字彙補·貝部》：“贜，俗贓字。”</w:t>
        <w:br/>
      </w:r>
    </w:p>
    <w:p>
      <w:r>
        <w:t>贝##贝</w:t>
        <w:br/>
        <w:br/>
        <w:t>贝同“貝”。《宋元以來俗字譜》：“貝”，《目連記》作“贝”。按：今为“貝”的简化字。</w:t>
        <w:br/>
      </w:r>
    </w:p>
    <w:p>
      <w:r>
        <w:t>贞##贞</w:t>
        <w:br/>
        <w:br/>
        <w:t>贞“貞”的简化字。</w:t>
        <w:br/>
      </w:r>
    </w:p>
    <w:p>
      <w:r>
        <w:t>负##负</w:t>
        <w:br/>
        <w:br/>
        <w:t>负同“負”。《宋元以來俗字譜》：“負”，《取經詩話》、《目連記》作“负”。按：今为“負”的简化字。</w:t>
        <w:br/>
      </w:r>
    </w:p>
    <w:p>
      <w:r>
        <w:t>贡##贡</w:t>
        <w:br/>
        <w:br/>
        <w:t>贡“貢”的简化字。</w:t>
        <w:br/>
      </w:r>
    </w:p>
    <w:p>
      <w:r>
        <w:t>财##财</w:t>
        <w:br/>
        <w:br/>
        <w:t>财同“財”。《宋元以來俗字譜》：“財”，《金瓶梅》作“财”。按：今为“財”的简化字。</w:t>
        <w:br/>
      </w:r>
    </w:p>
    <w:p>
      <w:r>
        <w:t>责##责</w:t>
        <w:br/>
        <w:br/>
        <w:t>责同“責”。《宋元以來俗字譜》：“責”，《金瓶梅》作“责”。按：今为“責”的简化字。</w:t>
        <w:br/>
      </w:r>
    </w:p>
    <w:p>
      <w:r>
        <w:t>贤##贤</w:t>
        <w:br/>
        <w:br/>
        <w:t>贤同“賢”。《宋元以來俗字譜》：“賢”，《目連記》作“贤”。按：今为“賢”的简化字。</w:t>
        <w:br/>
      </w:r>
    </w:p>
    <w:p>
      <w:r>
        <w:t>败##败</w:t>
        <w:br/>
        <w:br/>
        <w:t>败同“敗”。《宋元以來俗字譜》：“敗”，《目連記》、《金瓶梅》作“败”。按：今为“敗”的简化字。</w:t>
        <w:br/>
      </w:r>
    </w:p>
    <w:p>
      <w:r>
        <w:t>账##账</w:t>
        <w:br/>
        <w:br/>
        <w:t>账“賬”的简化字。</w:t>
        <w:br/>
      </w:r>
    </w:p>
    <w:p>
      <w:r>
        <w:t>货##货</w:t>
        <w:br/>
        <w:br/>
        <w:t>货同“貨”。《宋元以來俗字譜》：“貨”，《金瓶梅》作“货”。按：今为“貨”的简化字。</w:t>
        <w:br/>
      </w:r>
    </w:p>
    <w:p>
      <w:r>
        <w:t>质##质</w:t>
        <w:br/>
        <w:br/>
        <w:t>质同“質”。《宋元以來俗字譜》：“質”，《目連記》作“质”。按：今为“質”的简化字。</w:t>
        <w:br/>
      </w:r>
    </w:p>
    <w:p>
      <w:r>
        <w:t>贩##贩</w:t>
        <w:br/>
        <w:br/>
        <w:t>贩“販”的简化字。</w:t>
        <w:br/>
      </w:r>
    </w:p>
    <w:p>
      <w:r>
        <w:t>贪##贪</w:t>
        <w:br/>
        <w:br/>
        <w:t>贪“貪”的简化字。</w:t>
        <w:br/>
        <w:br/>
        <w:t>贪；贪食。《玉篇·食部》：“飻，貪食也。餮，同上。”《廣韻·屑韻》：“餮，貪食。《説文》作飻。”《左傳·文公十八年》：“天下之民以比三凶，謂之饕餮。”*杜預*注：“貪食為餮。”*宋**蘇舜欽*等《悲二子聯句》：“門滿道不絶，之子苟閒厠。斯民迺食餮，高亢世弗親。”*清**魏源*《籌河篇上》：“豈*河*難治？抑治*河*之拙？抑食*河*之餮？”</w:t>
        <w:br/>
      </w:r>
    </w:p>
    <w:p>
      <w:r>
        <w:t>贫##贫</w:t>
        <w:br/>
        <w:br/>
        <w:t>贫同“貧”。《宋元以來俗字譜》：“貧”，《古今雜劇》作“贫”。按：今为“貧”的简化字。</w:t>
        <w:br/>
      </w:r>
    </w:p>
    <w:p>
      <w:r>
        <w:t>贬##贬</w:t>
        <w:br/>
        <w:br/>
        <w:t>贬“貶”的简化字。</w:t>
        <w:br/>
      </w:r>
    </w:p>
    <w:p>
      <w:r>
        <w:t>购##购</w:t>
        <w:br/>
        <w:br/>
        <w:t>购“購”的简化字。</w:t>
        <w:br/>
      </w:r>
    </w:p>
    <w:p>
      <w:r>
        <w:t>贮##贮</w:t>
        <w:br/>
        <w:br/>
        <w:t>贮“貯”的简化字。</w:t>
        <w:br/>
      </w:r>
    </w:p>
    <w:p>
      <w:r>
        <w:t>贯##贯</w:t>
        <w:br/>
        <w:br/>
        <w:t>贯同“貫”。《宋元以來俗字譜》：“貫”，《目連記》、《金瓶梅》作“贯”。按：今为“貫”的简化字。</w:t>
        <w:br/>
      </w:r>
    </w:p>
    <w:p>
      <w:r>
        <w:t>贰##贰</w:t>
        <w:br/>
        <w:br/>
        <w:t>贰“貳”的简化字。</w:t>
        <w:br/>
      </w:r>
    </w:p>
    <w:p>
      <w:r>
        <w:t>贱##贱</w:t>
        <w:br/>
        <w:br/>
        <w:t>贱“賤”的简化字。</w:t>
        <w:br/>
      </w:r>
    </w:p>
    <w:p>
      <w:r>
        <w:t>贲##贲</w:t>
        <w:br/>
        <w:br/>
        <w:t>贲“賁”的简化字。</w:t>
        <w:br/>
      </w:r>
    </w:p>
    <w:p>
      <w:r>
        <w:t>贳##贳</w:t>
        <w:br/>
        <w:br/>
        <w:t>贳“貰”的简化字。</w:t>
        <w:br/>
      </w:r>
    </w:p>
    <w:p>
      <w:r>
        <w:t>贴##贴</w:t>
        <w:br/>
        <w:br/>
        <w:t>贴“貼”的简化字。</w:t>
        <w:br/>
      </w:r>
    </w:p>
    <w:p>
      <w:r>
        <w:t>贵##贵</w:t>
        <w:br/>
        <w:br/>
        <w:t>贵“貴”的简化字。</w:t>
        <w:br/>
      </w:r>
    </w:p>
    <w:p>
      <w:r>
        <w:t>贶##贶</w:t>
        <w:br/>
        <w:br/>
        <w:t>贶“貺”的简化字。</w:t>
        <w:br/>
      </w:r>
    </w:p>
    <w:p>
      <w:r>
        <w:t>贷##贷</w:t>
        <w:br/>
        <w:br/>
        <w:t>贷“貸”的简化字。</w:t>
        <w:br/>
      </w:r>
    </w:p>
    <w:p>
      <w:r>
        <w:t>贸##贸</w:t>
        <w:br/>
        <w:br/>
        <w:t>贸“貿”的简化字。</w:t>
        <w:br/>
      </w:r>
    </w:p>
    <w:p>
      <w:r>
        <w:t>费##费</w:t>
        <w:br/>
        <w:br/>
        <w:t>费同“費”。《宋元以來俗字譜》：“費”，《金瓶梅》作“费”。按：今为“費”的简化字。</w:t>
        <w:br/>
      </w:r>
    </w:p>
    <w:p>
      <w:r>
        <w:t>贺##贺</w:t>
        <w:br/>
        <w:br/>
        <w:t>贺同“賀”。《宋元以來俗字譜》：“賀”，《金瓶梅》作“贺”。按：今为“賀”的简化字。</w:t>
        <w:br/>
      </w:r>
    </w:p>
    <w:p>
      <w:r>
        <w:t>贻##贻</w:t>
        <w:br/>
        <w:br/>
        <w:t>贻“貽”的简化字。</w:t>
        <w:br/>
      </w:r>
    </w:p>
    <w:p>
      <w:r>
        <w:t>贼##贼</w:t>
        <w:br/>
        <w:br/>
        <w:t>贼同“賊”。《宋元以來俗字譜》：“賊”，《目連記》作“贼”。按：今为“賊”的简化字。</w:t>
        <w:br/>
      </w:r>
    </w:p>
    <w:p>
      <w:r>
        <w:t>贽##贽</w:t>
        <w:br/>
        <w:br/>
        <w:t>贽“贄”的简化字。</w:t>
        <w:br/>
      </w:r>
    </w:p>
    <w:p>
      <w:r>
        <w:t>贾##贾</w:t>
        <w:br/>
        <w:br/>
        <w:t>贾“賈”的简化字。</w:t>
        <w:br/>
      </w:r>
    </w:p>
    <w:p>
      <w:r>
        <w:t>贿##贿</w:t>
        <w:br/>
        <w:br/>
        <w:t>贿同“賄”。《宋元以來俗字譜》：“賄”，《金瓶梅》作“贿”。按：今为“賄”的简化字。</w:t>
        <w:br/>
      </w:r>
    </w:p>
    <w:p>
      <w:r>
        <w:t>赁##赁</w:t>
        <w:br/>
        <w:br/>
        <w:t>赁同“賃”。《宋元以來俗字譜》：“賃”，《金瓶梅》作“赁”。按：今为“賃”的简化字。</w:t>
        <w:br/>
      </w:r>
    </w:p>
    <w:p>
      <w:r>
        <w:t>赂##赂</w:t>
        <w:br/>
        <w:br/>
        <w:t>赂“賂”的简化字。</w:t>
        <w:br/>
      </w:r>
    </w:p>
    <w:p>
      <w:r>
        <w:t>赃##赃</w:t>
        <w:br/>
        <w:br/>
        <w:t>赃“贜”的简化字。</w:t>
        <w:br/>
      </w:r>
    </w:p>
    <w:p>
      <w:r>
        <w:t>资##资</w:t>
        <w:br/>
        <w:br/>
        <w:t>资同“資”。《宋元以來俗字譜》：“資”，《金瓶梅》作“资”。按：今为“資”的简化字。</w:t>
        <w:br/>
      </w:r>
    </w:p>
    <w:p>
      <w:r>
        <w:t>赅##赅</w:t>
        <w:br/>
        <w:br/>
        <w:t>赅“賅”的简化字。</w:t>
        <w:br/>
      </w:r>
    </w:p>
    <w:p>
      <w:r>
        <w:t>赆##赆</w:t>
        <w:br/>
        <w:br/>
        <w:t>赆“贐”的简化字。</w:t>
        <w:br/>
      </w:r>
    </w:p>
    <w:p>
      <w:r>
        <w:t>赈##赈</w:t>
        <w:br/>
        <w:br/>
        <w:t>赈“賑”的简化字。</w:t>
        <w:br/>
      </w:r>
    </w:p>
    <w:p>
      <w:r>
        <w:t>赉##赉</w:t>
        <w:br/>
        <w:br/>
        <w:t>赉“賚”的简化字。</w:t>
        <w:br/>
      </w:r>
    </w:p>
    <w:p>
      <w:r>
        <w:t>赊##赊</w:t>
        <w:br/>
        <w:br/>
        <w:t>赊“賒”的简化字。</w:t>
        <w:br/>
      </w:r>
    </w:p>
    <w:p>
      <w:r>
        <w:t>赋##赋</w:t>
        <w:br/>
        <w:br/>
        <w:t>赋“賦”的简化字。</w:t>
        <w:br/>
      </w:r>
    </w:p>
    <w:p>
      <w:r>
        <w:t>赌##赌</w:t>
        <w:br/>
        <w:br/>
        <w:t>赌“賭”的简化字。</w:t>
        <w:br/>
      </w:r>
    </w:p>
    <w:p>
      <w:r>
        <w:t>赍##赍</w:t>
        <w:br/>
        <w:br/>
        <w:t>赍“賫”的简化字。</w:t>
        <w:br/>
      </w:r>
    </w:p>
    <w:p>
      <w:r>
        <w:t>赎##赎</w:t>
        <w:br/>
        <w:br/>
        <w:t>赎“贖”的简化字。</w:t>
        <w:br/>
      </w:r>
    </w:p>
    <w:p>
      <w:r>
        <w:t>赏##赏</w:t>
        <w:br/>
        <w:br/>
        <w:t>赏同“賞”。《宋元以來俗字譜》：“賞”，《金瓶梅》作“赏”。按：今为“賞”的简化字。</w:t>
        <w:br/>
      </w:r>
    </w:p>
    <w:p>
      <w:r>
        <w:t>赐##赐</w:t>
        <w:br/>
        <w:br/>
        <w:t>赐同“賜”。《宋元以來俗字譜》：“賜”，《金瓶梅》、《三國志平話》作“赐”。按：今为“賜”的简化字。</w:t>
        <w:br/>
      </w:r>
    </w:p>
    <w:p>
      <w:r>
        <w:t>赒##赒</w:t>
        <w:br/>
        <w:br/>
        <w:t>赒“賙”的简化字。</w:t>
        <w:br/>
      </w:r>
    </w:p>
    <w:p>
      <w:r>
        <w:t>赓##赓</w:t>
        <w:br/>
        <w:br/>
        <w:t>赓“賡”的简化字。</w:t>
        <w:br/>
      </w:r>
    </w:p>
    <w:p>
      <w:r>
        <w:t>赔##赔</w:t>
        <w:br/>
        <w:br/>
        <w:t>赔“賠”的简化字。</w:t>
        <w:br/>
      </w:r>
    </w:p>
    <w:p>
      <w:r>
        <w:t>赕##赕</w:t>
        <w:br/>
        <w:br/>
        <w:t>赕“賧”的简化字。</w:t>
        <w:br/>
      </w:r>
    </w:p>
    <w:p>
      <w:r>
        <w:t>赖##赖</w:t>
        <w:br/>
        <w:br/>
        <w:t>赖“賴”的简化字。</w:t>
        <w:br/>
      </w:r>
    </w:p>
    <w:p>
      <w:r>
        <w:t>赗##赗</w:t>
        <w:br/>
        <w:br/>
        <w:t>赗“賵”的简化字。</w:t>
        <w:br/>
      </w:r>
    </w:p>
    <w:p>
      <w:r>
        <w:t>赘##赘</w:t>
        <w:br/>
        <w:br/>
        <w:t>赘“贅”的简化字。</w:t>
        <w:br/>
      </w:r>
    </w:p>
    <w:p>
      <w:r>
        <w:t>赙##赙</w:t>
        <w:br/>
        <w:br/>
        <w:t>赙“賻”的简化字。</w:t>
        <w:br/>
      </w:r>
    </w:p>
    <w:p>
      <w:r>
        <w:t>赚##赚</w:t>
        <w:br/>
        <w:br/>
        <w:t>赚“賺”的简化字。</w:t>
        <w:br/>
      </w:r>
    </w:p>
    <w:p>
      <w:r>
        <w:t>赛##赛</w:t>
        <w:br/>
        <w:br/>
        <w:t>赛“賽”的简化字。</w:t>
        <w:br/>
      </w:r>
    </w:p>
    <w:p>
      <w:r>
        <w:t>赜##赜</w:t>
        <w:br/>
        <w:br/>
        <w:t>赜“賾”的简化字。</w:t>
        <w:br/>
      </w:r>
    </w:p>
    <w:p>
      <w:r>
        <w:t>赝##赝</w:t>
        <w:br/>
        <w:br/>
        <w:t>赝“贋”的简化字。</w:t>
        <w:br/>
      </w:r>
    </w:p>
    <w:p>
      <w:r>
        <w:t>赞##赞</w:t>
        <w:br/>
        <w:br/>
        <w:t>赞“贊”的简化字。</w:t>
        <w:br/>
      </w:r>
    </w:p>
    <w:p>
      <w:r>
        <w:t>赠##赠</w:t>
        <w:br/>
        <w:br/>
        <w:t>赠“贈”的简化字。</w:t>
        <w:br/>
      </w:r>
    </w:p>
    <w:p>
      <w:r>
        <w:t>赡##赡</w:t>
        <w:br/>
        <w:br/>
        <w:t>赡“贍”的简化字。</w:t>
        <w:br/>
      </w:r>
    </w:p>
    <w:p>
      <w:r>
        <w:t>赢##赢</w:t>
        <w:br/>
        <w:br/>
        <w:t>“贏”的简化字。</w:t>
        <w:br/>
      </w:r>
    </w:p>
    <w:p>
      <w:r>
        <w:t>赣##赣</w:t>
        <w:br/>
        <w:br/>
        <w:t>赣“贛”的简化字。</w:t>
        <w:br/>
      </w:r>
    </w:p>
    <w:p>
      <w:r>
        <w:t>𠠋##𠠋</w:t>
        <w:br/>
        <w:br/>
        <w:t>𠠋cán　《改併四聲篇海》引《餘文》才干切。</w:t>
        <w:br/>
        <w:br/>
        <w:t>害物贪财。《改併四聲篇海·貝部》引《餘文》：“𠠋，害物貪財也。”</w:t>
        <w:br/>
      </w:r>
    </w:p>
    <w:p>
      <w:r>
        <w:t>𣣬##𣣬</w:t>
        <w:br/>
        <w:br/>
        <w:t>同“資”。《字彙補·貝部》：“𣣬，古文資字。”</w:t>
        <w:br/>
      </w:r>
    </w:p>
    <w:p>
      <w:r>
        <w:t>𧴤##𧴤</w:t>
        <w:br/>
        <w:br/>
        <w:t>𧴤pò　《廣韻》匹角切，入覺滂。</w:t>
        <w:br/>
        <w:br/>
        <w:t>（1）余财。《廣韻·覺韻》：“𧴤，盈財。”*明**焦竑*《俗書刊誤·俗用雜字》：“羨財曰𧴤。”</w:t>
        <w:br/>
        <w:br/>
        <w:t>（2）取。《篇海類編·珍寳類·貝部》：“𧴤，取也。”</w:t>
        <w:br/>
      </w:r>
    </w:p>
    <w:p>
      <w:r>
        <w:t>𧴥##𧴥</w:t>
        <w:br/>
        <w:br/>
        <w:t>𧴥péi　《集韻》蒲枚切，平灰並。</w:t>
        <w:br/>
        <w:br/>
        <w:t>同“倍”。传说中的河神名。《集韻·灰韻》：“倍，河神名。或作𧴥。”《篇海類編·珍寳類·貝部》：“𧴥，同倍，河神名。”</w:t>
        <w:br/>
      </w:r>
    </w:p>
    <w:p>
      <w:r>
        <w:t>𧴦##𧴦</w:t>
        <w:br/>
        <w:br/>
        <w:t>𧴦同“貨”。《六書故·動物四》：“𧴦，凡錢貝金玉便於貿易者皆曰𧴦。亦作貨。”《正字通·貝部》：“𧴦，貨本字。𠤎，古化字。”</w:t>
        <w:br/>
      </w:r>
    </w:p>
    <w:p>
      <w:r>
        <w:t>𧴩##𧴩</w:t>
        <w:br/>
        <w:br/>
        <w:t>𧴩同“蚆”。*元**汪大淵*《島夷誌畧·羅斛》：“以𧴩子代錢，流通行便。”《元史·劉正傳》：“始至官，儲𧴩二百七十萬索。”*明**費信*《星槎勝覽·暹羅國》：“以海𧴩代錢，每一萬箇准中統鈔二十貫。”按：*章炳麟*《国故论衡·二十三部音准》：“*云南*呼贝为海𧴩，或作海𧵅，则贝之古音也。”</w:t>
        <w:br/>
      </w:r>
    </w:p>
    <w:p>
      <w:r>
        <w:t>𧴪##𧴪</w:t>
        <w:br/>
        <w:br/>
        <w:t>《説文》：“𧴪，貝聲也。从小、貝。”*段玉裁*注：“聚小貝則多聲，故其字从小貝。”*朱駿聲*通訓定聲：“𧴪，从小貝會意。”</w:t>
        <w:br/>
        <w:br/>
        <w:t>suǒ　《廣韻》蘇果切，上果心。歌部。</w:t>
        <w:br/>
        <w:br/>
        <w:t>（1）贝壳相碰声。《説文·貝部》：“𧴪，貝聲也。”*徐鍇*繫傳：“𧴪，貝聲。象連貫小貝相叩之聲也。”</w:t>
        <w:br/>
        <w:br/>
        <w:t>（2）小贝。《六書故·動物四》：“𧴪，小貝也。”《字彙·貝部》：“𧴪，小貝也。”引申为细碎。今字作“瑣”。*清**段玉裁*《説文解字注·貝部》：“𧴪，引伸為細碎之偁。今俗瑣屑字當作此，瑣行而𧴪廢矣。”*清**邵瑛*《説文解字羣經正字》：“𧴪，此為𧴪細之𧴪。今經典統用瑣字。正字當作𧴪，但今廢𧴪字不用，祇知有瑣字耳。”</w:t>
        <w:br/>
      </w:r>
    </w:p>
    <w:p>
      <w:r>
        <w:t>𧴫##𧴫</w:t>
        <w:br/>
        <w:br/>
        <w:t>𧴫同“得”。《玉篇·貝部》：“𧴫，今作得。”《字彙·貝部》：“𧴫，俗得字。”</w:t>
        <w:br/>
      </w:r>
    </w:p>
    <w:p>
      <w:r>
        <w:t>𧴬##𧴬</w:t>
        <w:br/>
        <w:br/>
        <w:t>𧴬rèn　《玉篇》而晋切。</w:t>
        <w:br/>
        <w:br/>
        <w:t>牢。《玉篇·貝部》：“𧴬，牢也。”</w:t>
        <w:br/>
      </w:r>
    </w:p>
    <w:p>
      <w:r>
        <w:t>𧴭##𧴭</w:t>
        <w:br/>
        <w:br/>
        <w:t>𧴭shǎn　《廣韻》失冉切，上琰書。</w:t>
        <w:br/>
        <w:br/>
        <w:t>姓。《廣韻·琰韻》：“𧴭，蕃姓。亦作𧵏。”《集韻·琰韻》：“𧴭，狄姓。”</w:t>
        <w:br/>
      </w:r>
    </w:p>
    <w:p>
      <w:r>
        <w:t>𧴲##𧴲</w:t>
        <w:br/>
        <w:br/>
        <w:t>𧴲suǒ　《篇海類編》音鎖。</w:t>
        <w:br/>
        <w:br/>
        <w:t>（1）只。《篇海類編·珍寶類·貝部》：“𧴲，只也。”</w:t>
        <w:br/>
        <w:br/>
        <w:t>（2）同“𧴪”。《字彙補·貝部》：“𧴲，俗𧴪字。”</w:t>
        <w:br/>
      </w:r>
    </w:p>
    <w:p>
      <w:r>
        <w:t>𧴳##𧴳</w:t>
        <w:br/>
        <w:br/>
        <w:t>𧴳同“賖”。《改併四聲篇海·貝部》引《川篇》：“𧴳，未與錢也。”《字彙·貝部》：“𧴳，同賖。未與錢也。”</w:t>
        <w:br/>
      </w:r>
    </w:p>
    <w:p>
      <w:r>
        <w:t>𧴴##𧴴</w:t>
        <w:br/>
        <w:br/>
        <w:t>𧴴“置”的讹字。《龍龕手鑑·貝部》：“𧴴，新藏作置，在《高僧傳》上帙中。”《正字通·貝部》：“𧴴，☀字。舊注知義切，音置，出《高僧傳》，誤。”</w:t>
        <w:br/>
      </w:r>
    </w:p>
    <w:p>
      <w:r>
        <w:t>𧴵##𧴵</w:t>
        <w:br/>
        <w:br/>
        <w:t>𧴵同“貿”。《龍龕手鑑·貝部》：“𧴵，交易也，市賣也。”《字彙補·貝部》：“𧴵，與貿易之貿同。”*北魏*佚名《元繼墓誌》：“*新平**馮元興*等慮陵谷𧴵遷，丘隴難識，故鑿誌。”</w:t>
        <w:br/>
      </w:r>
    </w:p>
    <w:p>
      <w:r>
        <w:t>𧴶##𧴶</w:t>
        <w:br/>
        <w:br/>
        <w:t>𧴶同“財（才）”。《字彙補·貝部》：“𧴶，與財同。”《隸釋·武都太守李翕西狹頌》：“兩山壁立……𧴶容車騎，進不能濟，息不得駐。”*洪适*注：“𧴶，財字。”</w:t>
        <w:br/>
      </w:r>
    </w:p>
    <w:p>
      <w:r>
        <w:t>𧴷##𧴷</w:t>
        <w:br/>
        <w:br/>
        <w:t>同“貶”。*明**趙宧光*《説文長箋·貝部》：“𧴷，同貶。”</w:t>
        <w:br/>
      </w:r>
    </w:p>
    <w:p>
      <w:r>
        <w:t>𧴸##𧴸</w:t>
        <w:br/>
        <w:br/>
        <w:t>𧴸dān　《龍龕手鑑》都含反。</w:t>
        <w:br/>
        <w:br/>
        <w:t>同“躭（耽）”。乐。《龍龕手鑑·貝部》：“𧴸，樂也。”《康熙字典·貝部》引《篇韻》：“𧴸，與躭同。”</w:t>
        <w:br/>
      </w:r>
    </w:p>
    <w:p>
      <w:r>
        <w:t>𧴹##𧴹</w:t>
        <w:br/>
        <w:br/>
        <w:t>𧴹同“貰”。《龍龕手鑑·貝部》：“貰，正；𧴹，今。賖也，貸也。”《字彙補·貝部》：“𧴹，貰字省文。”</w:t>
        <w:br/>
      </w:r>
    </w:p>
    <w:p>
      <w:r>
        <w:t>𧴺##𧴺</w:t>
        <w:br/>
        <w:br/>
        <w:t>𧴺mèn　《改併四聲篇海》引《川篇》音悶。</w:t>
        <w:br/>
        <w:br/>
        <w:t>财长。《改併四聲篇海·貝部》引《川篇》：“𧴺，財長也。”</w:t>
        <w:br/>
      </w:r>
    </w:p>
    <w:p>
      <w:r>
        <w:t>𧵃##𧵃</w:t>
        <w:br/>
        <w:br/>
        <w:t>𧵃shǒu　《龍龕手鑑·貝部》：“𧵃，俗。音手。”《字彙補·貝部》：“𧵃，水丑切，音手。見《篇韻》。”</w:t>
        <w:br/>
      </w:r>
    </w:p>
    <w:p>
      <w:r>
        <w:t>𧵄##𧵄</w:t>
        <w:br/>
        <w:br/>
        <w:t>𧵄同“蚔”。*清**朱駿聲*《説文通訓定聲·解部》：“蚔，字亦作𧵄。《爾雅·釋魚》：‘貝，餘𧵄，黄白文。’”</w:t>
        <w:br/>
      </w:r>
    </w:p>
    <w:p>
      <w:r>
        <w:t>𧵅##𧵅</w:t>
        <w:br/>
        <w:br/>
        <w:t>𧵅同“蚆”。《爾雅·釋魚》：“蚆博而頯”*清**郝懿行*義疏：“*雲南*人呼貝為海𧵅，𧵅、貝聲轉也。𧴩與𧵅皆蚆之别體。”*明**鞏珍*《西洋番國志·暹羅國》：“交易以海𧵅當錢使。”《明史·雲南土司傳》：“本司歲納海𧵅七萬九千八百索。”</w:t>
        <w:br/>
      </w:r>
    </w:p>
    <w:p>
      <w:r>
        <w:t>𧵇##𧵇</w:t>
        <w:br/>
        <w:br/>
        <w:t>𧵇同“貾”。《改併四聲篇海·貝部》引《龍龕手鑑》：“𧵇，與貾義同。”《字彙補·貝部》：“𧵇，同貾。”</w:t>
        <w:br/>
      </w:r>
    </w:p>
    <w:p>
      <w:r>
        <w:t>𧵈##𧵈</w:t>
        <w:br/>
        <w:br/>
        <w:t>𧵈gòu　《改併四聲篇海》引《川篇》音遘。</w:t>
        <w:br/>
        <w:br/>
        <w:t>（1）治。《篇海類編·珍寳類·貝部》：“𧵈，治也。”</w:t>
        <w:br/>
        <w:br/>
        <w:t>（2）廩给。《直音篇·貝部》：“𧵈，廩給。”</w:t>
        <w:br/>
      </w:r>
    </w:p>
    <w:p>
      <w:r>
        <w:t>𧵉##𧵉</w:t>
        <w:br/>
        <w:br/>
        <w:t>𧵉同“賑”。《篇海類編·珍寳類·貝部》：“𧵉，恤也。”《字彙·貝部》：“𧵉，同賑。”</w:t>
        <w:br/>
      </w:r>
    </w:p>
    <w:p>
      <w:r>
        <w:t>𧵊##𧵊</w:t>
        <w:br/>
        <w:br/>
        <w:t>𧵊（一）hān　《廣韻》呼談切，平談曉。又呼濫切。</w:t>
        <w:br/>
        <w:br/>
        <w:t>戏乞，骗取。《廣韻·談韻》：“𧵊，戲乞人物。”《類篇·貝部》：“𧵊，戲乞也。”*明**焦竑*《俗書刊誤·俗用雜字》：“緩計取人財物曰𧵊。”*清**范寅*《越諺》卷下：“𧵊，戲乞人物。*越*謂夸借錢貨。”</w:t>
        <w:br/>
        <w:br/>
        <w:t>（二）hàn　《集韻》呼紺切，去勘曉。</w:t>
        <w:br/>
        <w:br/>
        <w:t>〔𧸦𧵊〕贪财。《集韻·勘韻》：“𧵊，𧸦𧵊，貪財也。”见“𧸦”。</w:t>
        <w:br/>
        <w:br/>
        <w:t>（三）tàn</w:t>
        <w:br/>
        <w:br/>
        <w:t>同“賧”。我国古代南方某些少数民族以财赎罪。《玉篇·貝部》：“賧，蠻夷以財贖罪。𧵊，同賧。”《改併四聲篇海·貝部》引《對韻音訓》：“𧵊，音賧，義同。”</w:t>
        <w:br/>
      </w:r>
    </w:p>
    <w:p>
      <w:r>
        <w:t>𧵋##𧵋</w:t>
        <w:br/>
        <w:br/>
        <w:t>𧵋shì　《龍龕手鑑》神至反。</w:t>
        <w:br/>
        <w:br/>
        <w:t>同“示”。呈现。《龍龕手鑑·貝部》：“𧵋，呈也。”《直音篇·貝部》：“𧵋，與示同。呈也。”</w:t>
        <w:br/>
      </w:r>
    </w:p>
    <w:p>
      <w:r>
        <w:t>𧵌##𧵌</w:t>
        <w:br/>
        <w:br/>
        <w:t>𧵌yǎng　《廣韻》於兩切，上養影。</w:t>
        <w:br/>
        <w:br/>
        <w:t>（1）无极限，无限量。《廣韻·養韻》：“𧵌，無貲量，謂無極限也。”</w:t>
        <w:br/>
        <w:br/>
        <w:t>（2）无财。《龍龕手鑑·貝部》：“𧵌，無財也。”</w:t>
        <w:br/>
      </w:r>
    </w:p>
    <w:p>
      <w:r>
        <w:t>𧵍##𧵍</w:t>
        <w:br/>
        <w:br/>
        <w:t>𧵍同“貿”。《字彙·貝部》：“𧵍，俗貿字。”*漢**王逸*《九思·傷時》：“*管*束縛兮桎梏，*百*𧵍易兮傅賣。”*唐**柳宗元*《鈷鉧潭記》：“願以潭上田𧵍財以緩禍。”*宋**蘇軾*《范祖禹可著作郎》：“善惡𧵍亂，後世無所考信。”</w:t>
        <w:br/>
      </w:r>
    </w:p>
    <w:p>
      <w:r>
        <w:t>𧵎##𧵎</w:t>
        <w:br/>
        <w:br/>
        <w:t>𧵎gǔ　《集韻》果五切，上姥見。</w:t>
        <w:br/>
        <w:br/>
        <w:t>同“賈”。《集韻·姥韻》：“賈，《説文》：‘賈，市也。’一曰坐賣售。或从古。”《字彙·貝部》：“𧵎，俗作商賈之賈字。”</w:t>
        <w:br/>
      </w:r>
    </w:p>
    <w:p>
      <w:r>
        <w:t>𧵏##𧵏</w:t>
        <w:br/>
        <w:br/>
        <w:t>𧵏同“𧴭”。《廣韻·琰韻》：“𧴭，蕃姓。亦作𧵏。”</w:t>
        <w:br/>
      </w:r>
    </w:p>
    <w:p>
      <w:r>
        <w:t>𧵐##𧵐</w:t>
        <w:br/>
        <w:br/>
        <w:t>𧵐同“賦”。《龍龕手鑑·貝部》：“𧵐”，“賦”的俗字。《字彙補·貝部》：“𧵐，與賦音義同。”</w:t>
        <w:br/>
      </w:r>
    </w:p>
    <w:p>
      <w:r>
        <w:t>𧵑##𧵑</w:t>
        <w:br/>
        <w:br/>
        <w:t>𧵑同“𧵎”。《龍龕手鑑·貝部》：“𧵑，音古。”《直音篇·貝部》：“𧵑”，同“𧵎”。</w:t>
        <w:br/>
      </w:r>
    </w:p>
    <w:p>
      <w:r>
        <w:t>𧵛##𧵛</w:t>
        <w:br/>
        <w:br/>
        <w:t>𧵛同“珂”。《改併四聲篇海·貝部》引《搜真玉鏡》：“𧵛，音珂。”《直音篇·貝部》：“𧵛，與珂同。”</w:t>
        <w:br/>
      </w:r>
    </w:p>
    <w:p>
      <w:r>
        <w:t>𧵜##𧵜</w:t>
        <w:br/>
        <w:br/>
        <w:t>𧵜同“頂”。《字彙補·貝部》：“𧵜，古頂字。見《韻會》註。”</w:t>
        <w:br/>
      </w:r>
    </w:p>
    <w:p>
      <w:r>
        <w:t>𧵝##𧵝</w:t>
        <w:br/>
        <w:br/>
        <w:t>𧵝同“眓”。《龍龕手鑑·貝部》：“𧵝，俗；正作眓。視也。”</w:t>
        <w:br/>
      </w:r>
    </w:p>
    <w:p>
      <w:r>
        <w:t>𧵞##𧵞</w:t>
        <w:br/>
        <w:br/>
        <w:t>𧵞jū　《字彙補·貝部》：“𧵞，則于切，音諏。出《尊勝神咒》。”</w:t>
        <w:br/>
      </w:r>
    </w:p>
    <w:p>
      <w:r>
        <w:t>𧵠##𧵠</w:t>
        <w:br/>
        <w:br/>
        <w:t>𧵠pài　《改併四聲篇海》引《奚韻》普怪切。</w:t>
        <w:br/>
        <w:br/>
        <w:t>出。《字彙補·貝部》：“𧵠，音派。出也。”</w:t>
        <w:br/>
      </w:r>
    </w:p>
    <w:p>
      <w:r>
        <w:t>𧵡##𧵡</w:t>
        <w:br/>
        <w:br/>
        <w:t>𧵡cè</w:t>
        <w:br/>
        <w:br/>
        <w:t>覆盖。《墨子·備穴》：“置板其上，𧵡板以井聽。”*岑仲勉*注：“余以為𧵡讀如册，覆蓋之義。此句即對上句‘置版其上’再作申明，言蓋版於罌上以聽取罌内之傳聲。”</w:t>
        <w:br/>
      </w:r>
    </w:p>
    <w:p>
      <w:r>
        <w:t>𧵢##𧵢</w:t>
        <w:br/>
        <w:br/>
        <w:t>𧵢bāo　《龍龕手鑑·貝部》：“𧵢，俗。音包。”《字彙補·貝部》：“𧵢，班抛切，音包。見《金鏡》。”</w:t>
        <w:br/>
      </w:r>
    </w:p>
    <w:p>
      <w:r>
        <w:t>𧵣##𧵣</w:t>
        <w:br/>
        <w:br/>
        <w:t>𧵣（一）xiōng　《廣韻》火營切，平清曉。又户扃切，《集韻》葵營切。</w:t>
        <w:br/>
        <w:br/>
        <w:t>货。《玉篇·貝部》：“𧵣，貨也。”</w:t>
        <w:br/>
        <w:br/>
        <w:t>（二）mín　《集韻》眉貧切，平真明。</w:t>
        <w:br/>
        <w:br/>
        <w:t>同“䝧”。《集韻·真韻》：“䝧，《博雅》：‘本也。’一曰筭也，税也。或作𧵣。”</w:t>
        <w:br/>
      </w:r>
    </w:p>
    <w:p>
      <w:r>
        <w:t>𧵤##𧵤</w:t>
        <w:br/>
        <w:br/>
        <w:t>𧵤（一）cái　《篇海類編》音財。</w:t>
        <w:br/>
        <w:br/>
        <w:t>同“財”。《篇海類編·珍寳類·貝部》：“𧵤，音財，義同。”《直音篇·貝部》：“𧵤”同“財”。</w:t>
        <w:br/>
        <w:br/>
        <w:t>（二）zhù</w:t>
        <w:br/>
        <w:br/>
        <w:t>同“貯”。《龍龕手鑑·貝部》：“𧵤，俗；貯，正。”《昌言·理亂》：“廢居積𧵤，滿於都城。”按：《後漢書·仲長統傳》作“貯”。</w:t>
        <w:br/>
      </w:r>
    </w:p>
    <w:p>
      <w:r>
        <w:t>𧵥##𧵥</w:t>
        <w:br/>
        <w:br/>
        <w:t>𧵥同“䞈”。《玉篇·貝部》：“𧵥”，同“䞈”。《集韻·馬韻》：“䞈，財也。或从危。”*南朝**梁**陶弘景*《周氏冥通記》卷三：“卿姨屢有𧵥請。”*黄生*義府：“𧵥，古胃切，與䞈同。賭也，資也。此云‘𧵥請’，當是以財物事神求福之義。”《雲笈七籤》卷七十四：“受之者皆立盟約，誓啟不宣漏，𧵥有方之師，青帛三十尺，金鐶兩雙。”*明**董斯張*《廣博物志》卷十二：“剪髮祝𧵥。”</w:t>
        <w:br/>
      </w:r>
    </w:p>
    <w:p>
      <w:r>
        <w:t>𧵦##𧵦</w:t>
        <w:br/>
        <w:br/>
        <w:t>𧵦同“貺”。《集韻·漾韻》：“貺，賜也。或从光。”</w:t>
        <w:br/>
      </w:r>
    </w:p>
    <w:p>
      <w:r>
        <w:t>𧵧##𧵧</w:t>
        <w:br/>
        <w:br/>
        <w:t>𧵧同“𧶆”。《龍龕手鑑·貝部》：“𧵧”，同“𧶆”。</w:t>
        <w:br/>
      </w:r>
    </w:p>
    <w:p>
      <w:r>
        <w:t>𧵨##𧵨</w:t>
        <w:br/>
        <w:br/>
        <w:t>𧵨ài　《玉篇》烏邁切。</w:t>
        <w:br/>
        <w:br/>
        <w:t>贮存。《玉篇·貝部》：“𧵨，貯𧵨也。”《字彙·貝部》：“𧵨，貯也。”</w:t>
        <w:br/>
      </w:r>
    </w:p>
    <w:p>
      <w:r>
        <w:t>𧵩##𧵩</w:t>
        <w:br/>
        <w:br/>
        <w:t>𧵩同“責”。《玉篇·貝部》：“𧵩”，“責”的古文。《集韻·麥韻》：“𧵩，隸作責。”</w:t>
        <w:br/>
      </w:r>
    </w:p>
    <w:p>
      <w:r>
        <w:t>𧵪##𧵪</w:t>
        <w:br/>
        <w:br/>
        <w:t>𧵪同“賊”。《玉篇·戈部》：“賊，《説文》作𧵪，敗也。”《正字通·貝部》：“𧵪，賊本字。”*宋**張耒*《韓幹馬》：“北風揚塵*燕*𧵪狂，廐中萬馬驅*范陽*。”</w:t>
        <w:br/>
      </w:r>
    </w:p>
    <w:p>
      <w:r>
        <w:t>𧵫##𧵫</w:t>
        <w:br/>
        <w:br/>
        <w:t>𧵫同“貽”。《龍龕手鑑·貝部》：“𧵫，俗；貽，正。”</w:t>
        <w:br/>
      </w:r>
    </w:p>
    <w:p>
      <w:r>
        <w:t>𧵬##𧵬</w:t>
        <w:br/>
        <w:br/>
        <w:t>𧵬（一）mì　《類篇》莫狄切。入錫明。又《集韻》莫獲切。</w:t>
        <w:br/>
        <w:br/>
        <w:t>同“𧡒”。邪视。《類篇·貝部》：“𧵬，《説文》曰籀文覛。”《集韻·麥韻》：“覛，相視也。或書作𧵬。”*方成珪*考正：“*宋*本𧵬作𧡒。”按：《説文·𠂢部》：“覛，衺視也。从𠂢，从見。”《字彙補·貝部》：“𧵬，籀文𧡒字。”</w:t>
        <w:br/>
        <w:br/>
        <w:t>（二）shèn　《篇韻》音脤。</w:t>
        <w:br/>
        <w:br/>
        <w:t>赈质。《康熙字典·貝部》引《篇韻》：“𧵬，賑質也。”</w:t>
        <w:br/>
      </w:r>
    </w:p>
    <w:p>
      <w:r>
        <w:t>𧵭##𧵭</w:t>
        <w:br/>
        <w:br/>
        <w:t>𧵭lǎi　《改併四聲篇海》引《搜真玉鏡》郎亥切。</w:t>
        <w:br/>
        <w:br/>
        <w:t>积聚。《康熙字典·貝部》引《篇韻》：“𧵭，積聚也。”</w:t>
        <w:br/>
      </w:r>
    </w:p>
    <w:p>
      <w:r>
        <w:t>𧵮##𧵮</w:t>
        <w:br/>
        <w:br/>
        <w:t>𧵮同“貺”。《字彙補·貝部》：“𧵮，古文貺字。”《古文苑·秦惠文王〈詛楚文〉》：“將欲復其𧵮迹。”*章樵*注：“𧵮，貺。”</w:t>
        <w:br/>
      </w:r>
    </w:p>
    <w:p>
      <w:r>
        <w:t>𧵯##𧵯</w:t>
        <w:br/>
        <w:br/>
        <w:t>𧵯同“䨈”。《五音集韻·真韻》：“𧵯，古文䨈，小雀。”</w:t>
        <w:br/>
      </w:r>
    </w:p>
    <w:p>
      <w:r>
        <w:t>𧵰##𧵰</w:t>
        <w:br/>
        <w:br/>
        <w:t>𧵰同“貨”。《字彙補·貝部》：“𧵰，與貨同。見《金石韻府》。”</w:t>
        <w:br/>
      </w:r>
    </w:p>
    <w:p>
      <w:r>
        <w:t>𧵱##𧵱</w:t>
        <w:br/>
        <w:br/>
        <w:t>𧵱xiāo　《改併四聲篇海》引《類篇》虚嬌切。</w:t>
        <w:br/>
        <w:br/>
        <w:t>烦。《改併四聲篇海·貝部》引《類篇》：“𧵱，煩也。”</w:t>
        <w:br/>
      </w:r>
    </w:p>
    <w:p>
      <w:r>
        <w:t>𧵲##𧵲</w:t>
        <w:br/>
        <w:br/>
        <w:t>𧵲同“貿”。《龍龕手鑑·貝部》：“𧵲，俗；貿，今。”《字彙·貝部》：“𧵲，俗貿字。”《字彙補·貝部》：“𧵲，與貿同。”</w:t>
        <w:br/>
      </w:r>
    </w:p>
    <w:p>
      <w:r>
        <w:t>𧵻##𧵻</w:t>
        <w:br/>
        <w:br/>
        <w:t>⁶𧵻huó　《改併四聲篇海·貝部》引《搜真玉鏡》：“𧵻，呼括切。”《字彙補·貝部》：“𧵻，何物切，音活。見《金鏡》。”</w:t>
        <w:br/>
      </w:r>
    </w:p>
    <w:p>
      <w:r>
        <w:t>𧵼##𧵼</w:t>
        <w:br/>
        <w:br/>
        <w:t>𧵼nì　《改併四聲篇海·貝部》引《搜真玉鏡》：“𧵼，尼失切。”《字彙補·貝部》：“𧵼，音匿。見《篇韻》。”</w:t>
        <w:br/>
      </w:r>
    </w:p>
    <w:p>
      <w:r>
        <w:t>𧵽##𧵽</w:t>
        <w:br/>
        <w:br/>
        <w:t>同“買”。《正字通·貝部》：“買，本作𧵽。”</w:t>
        <w:br/>
      </w:r>
    </w:p>
    <w:p>
      <w:r>
        <w:t>𧵾##𧵾</w:t>
        <w:br/>
        <w:br/>
        <w:t>𧵾同“脈（脉）”。《龍龕手鑑·貝部》：“𧵾，俗。音脉。”《字彙補·貝部》：“𧵾，疑同脈。”</w:t>
        <w:br/>
      </w:r>
    </w:p>
    <w:p>
      <w:r>
        <w:t>𧵿##𧵿</w:t>
        <w:br/>
        <w:br/>
        <w:t>𧵿同“寡”。《龍龕手鑑·貝部》：“𧵿，誤，舊藏作寡。”按：《改併四聲篇海·貝部》引《龍龕手鑑》单云：“舊藏作寡。”*晋*佚名《石尠墓誌陰》：“衆𧵿不敵。”</w:t>
        <w:br/>
      </w:r>
    </w:p>
    <w:p>
      <w:r>
        <w:t>𧶀##𧶀</w:t>
        <w:br/>
        <w:br/>
        <w:t>𧶀同“𧶊”。《玉篇·貟部》：“𧶀，音云，又音運。物數亂也。”《集韻·文韻》：“𧶀，《説文》：‘物數紛𧶀，亂也。’或从糸。”按：《説文》作“𧶊”。</w:t>
        <w:br/>
      </w:r>
    </w:p>
    <w:p>
      <w:r>
        <w:t>𧶂##𧶂</w:t>
        <w:br/>
        <w:br/>
        <w:t>𧶂同“眓”。《龍龕手鑑·貝部》：“𧶂，俗。呼括反。正作眓，視也。”</w:t>
        <w:br/>
      </w:r>
    </w:p>
    <w:p>
      <w:r>
        <w:t>𧶄##𧶄</w:t>
        <w:br/>
        <w:br/>
        <w:t>𧶄zhèng</w:t>
        <w:br/>
        <w:br/>
        <w:t>同“挣”。用劳力换取。*唐枢*《蜀籟》卷四：“𧶄錢容易積錢難。”又“𧶄出招牌。”</w:t>
        <w:br/>
      </w:r>
    </w:p>
    <w:p>
      <w:r>
        <w:t>𧶅##𧶅</w:t>
        <w:br/>
        <w:br/>
        <w:t>𧶅同“賄”。《玉篇·貝部》：“𧶅”，同“賄”。《集韻·賄韻》：“賄，或从每。”</w:t>
        <w:br/>
      </w:r>
    </w:p>
    <w:p>
      <w:r>
        <w:t>𧶆##𧶆</w:t>
        <w:br/>
        <w:br/>
        <w:t>𧶆lìn　《廣韻》良刃切，去震來。</w:t>
        <w:br/>
        <w:br/>
        <w:t>（1）贪财。《玉篇·貝部》：“𧶆，貪也。”</w:t>
        <w:br/>
        <w:br/>
        <w:t>（2）难。《玉篇·貝部》：“𧶆，難也。”</w:t>
        <w:br/>
      </w:r>
    </w:p>
    <w:p>
      <w:r>
        <w:t>𧶇##𧶇</w:t>
        <w:br/>
        <w:br/>
        <w:t>⁷𧶇zhá　《廣韻》陟鎋切，入鎋知。</w:t>
        <w:br/>
        <w:br/>
        <w:t>货。《廣韻·鎋韻》：“𧶇，貨也。”</w:t>
        <w:br/>
      </w:r>
    </w:p>
    <w:p>
      <w:r>
        <w:t>𧶈##𧶈</w:t>
        <w:br/>
        <w:br/>
        <w:t>𧶈“䞆”的讹字。《字彙·貝部》：“𧶈，䞆字之譌。”</w:t>
        <w:br/>
      </w:r>
    </w:p>
    <w:p>
      <w:r>
        <w:t>𧶉##𧶉</w:t>
        <w:br/>
        <w:br/>
        <w:t>同“賓”。《字彙·貝部》：“𧶉，古文賓字。”</w:t>
        <w:br/>
      </w:r>
    </w:p>
    <w:p>
      <w:r>
        <w:t>𧶊##𧶊</w:t>
        <w:br/>
        <w:br/>
        <w:t>《説文》：“𧶊，物數紛𧶊亂也。从員，云聲。讀若《春秋傳》曰‘*宋**皇鄖*’。”*段玉裁*注：“𧶊，今字作紜，紜行而𧶊廢矣。”</w:t>
        <w:br/>
        <w:br/>
        <w:t>yún　《廣韻》王分切，平文云。諄部。</w:t>
        <w:br/>
        <w:br/>
        <w:t>多而乱貌。《説文·員部》：“𧶊，物數紛𧶊亂也。”*段玉裁*注：“紛𧶊謂多，多則亂也。”《老子》第十六章：“凡物𧶊𧶊，各歸其根。”*清**李慈銘*《越縵堂讀書記·夏小正》：“近儒説者紛𧶊，多出肊定。”</w:t>
        <w:br/>
      </w:r>
    </w:p>
    <w:p>
      <w:r>
        <w:t>𧶋##𧶋</w:t>
        <w:br/>
        <w:br/>
        <w:t>𧶋“𦛖”的讹字。《字彙補·貝部》：“𧶋，𦛖字之譌。”</w:t>
        <w:br/>
      </w:r>
    </w:p>
    <w:p>
      <w:r>
        <w:t>𧶌##𧶌</w:t>
        <w:br/>
        <w:br/>
        <w:t>𧶌同“責”。《龍龕手鑑·貝部》：“𧶌，今作責。”《字彙補·貝部》：“𧶌，與責同。”</w:t>
        <w:br/>
      </w:r>
    </w:p>
    <w:p>
      <w:r>
        <w:t>𧶍##𧶍</w:t>
        <w:br/>
        <w:br/>
        <w:t>𧶍xù　《改併四聲篇海》引《川篇》音恤。</w:t>
        <w:br/>
        <w:br/>
        <w:t>财长。《改併四聲篇海·貝部》引《川篇》：“𧶍，財長。”</w:t>
        <w:br/>
      </w:r>
    </w:p>
    <w:p>
      <w:r>
        <w:t>𧶎##𧶎</w:t>
        <w:br/>
        <w:br/>
        <w:t>𧶎同“賓”。《篇海類編·珍寳類·貝部》：“𧶎”，“賔”的本字。《字彙補·貝部》：“𧶎，與賓同。”</w:t>
        <w:br/>
      </w:r>
    </w:p>
    <w:p>
      <w:r>
        <w:t>𧶔##𧶔</w:t>
        <w:br/>
        <w:br/>
        <w:t>𧶔chéng</w:t>
        <w:br/>
        <w:br/>
        <w:t>同“成”。十分之一。*清**林則徐*《黔省礦厰開採情形片》：“原産黑鉛，𧶔，𧶔分較高。”《川剧选集·芙奴传》：“你我二八𧶔分账。”</w:t>
        <w:br/>
      </w:r>
    </w:p>
    <w:p>
      <w:r>
        <w:t>𧶕##𧶕</w:t>
        <w:br/>
        <w:br/>
        <w:t>𧶕wǒ　《龍龕手鑑·貝部》：“𧶕，俗。音我。”《字彙補·貝部》：“𧶕，五果切，音我。見《金鏡》。”按：《龍龕手鑑·頁部》：‘𩒰，音俄。齊也。又音我。側弁頭也。”“𧶕”与“𩒰”音同形近，“𧶕”疑即“𩒰”的讹字。</w:t>
        <w:br/>
      </w:r>
    </w:p>
    <w:p>
      <w:r>
        <w:t>𧶖##𧶖</w:t>
        <w:br/>
        <w:br/>
        <w:t>𧶖xī　《改併四聲篇海·貝部》引《搜真玉鏡》：“𧶖，音希。”《字彙補·貝部》：“𧶖，呼基切，音希。見《篇韻》。”</w:t>
        <w:br/>
      </w:r>
    </w:p>
    <w:p>
      <w:r>
        <w:t>𧶗##𧶗</w:t>
        <w:br/>
        <w:br/>
        <w:t>𧶗同“肣”。《龍龕手鑑·貝部》：“𧶗，俗，胡南反。《音義》作肣。”</w:t>
        <w:br/>
      </w:r>
    </w:p>
    <w:p>
      <w:r>
        <w:t>𧶙##𧶙</w:t>
        <w:br/>
        <w:br/>
        <w:t>𧶙bèi　《集韻》蒲昧切，去隊並。</w:t>
        <w:br/>
        <w:br/>
        <w:t>（1）同“背”。违背。《集韻·隊韻》：“背，違也。亦作𧶙。”《字彙補·貝部》：“𧶙，與背同。”</w:t>
        <w:br/>
        <w:br/>
        <w:t>（2）姓。《字彙補·貝部》：“𧶙，姓。”《萬姓統譜·隊韻》：“𧶙，音佩。見《直音》。”</w:t>
        <w:br/>
      </w:r>
    </w:p>
    <w:p>
      <w:r>
        <w:t>𧶚##𧶚</w:t>
        <w:br/>
        <w:br/>
        <w:t>𧶚同“貰”。《六書故·動物四》：“𧶚賖同聲，其義一也，因之為寬𧶚。”《字彙補·貝部》：“𧶚與貰同。見*郭忠恕*《佩觽》。”</w:t>
        <w:br/>
      </w:r>
    </w:p>
    <w:p>
      <w:r>
        <w:t>𧶛##𧶛</w:t>
        <w:br/>
        <w:br/>
        <w:t>𧶛同“賚”。《集韻·咍韻》：“賚，與也。或書作𧶛。”《字彙·貝部》：“𧶛”，同“賚”。*唐**咸廙*《華嶽精享昭應碑》：“制書褒睞，束帛有差。”</w:t>
        <w:br/>
      </w:r>
    </w:p>
    <w:p>
      <w:r>
        <w:t>𧶜##𧶜</w:t>
        <w:br/>
        <w:br/>
        <w:t>《説文》：“𧶜，行賈也。从貝，商省聲。”*段玉裁*注：“𧶜，俗作𧷞。經傳皆作商，商行而𧶜廢矣。”*商承祚*《殷契佚存》：“（此甲骨文）即商之繁體，于此讀賞。商賞本是一字，故卜辭及金文賞皆作商，後别以从貝之𧶜為賞。”</w:t>
        <w:br/>
        <w:br/>
        <w:t>（一）shāng　《廣韻》式羊切，平陽書。陽部。</w:t>
        <w:br/>
        <w:br/>
        <w:t>同“商”。行贾。《説文·貝部》：“𧶜，行賈也。”*段玉裁*注：“渾言之，則𧶜賈可互偁。析言之，則行賈曰𧶜。行賈者，通四方之珍異以資之。”*唐**慧琳*《一切經音義》卷三十二引《周禮·大宰》*鄭玄*注：“行曰𧶜，處曰賈。”《集韻·陽韻》：“𧶜，通作商。”*清**王闓運*《慈谿令秦君墓誌銘》：“會有𧶜訟，例屈法申夷，君準理析之，*鄞*民讙服。”</w:t>
        <w:br/>
        <w:br/>
        <w:t>（二）shǎng</w:t>
        <w:br/>
        <w:br/>
        <w:t>同“賞”。赏赐。*容庚*《金文編》第六：“今經典賞賜字皆作賞，而金文多作𧶜。”《召尊》：“𧶜*畢**土方*五十里。”</w:t>
        <w:br/>
      </w:r>
    </w:p>
    <w:p>
      <w:r>
        <w:t>𧶝##𧶝</w:t>
        <w:br/>
        <w:br/>
        <w:t>同“貿”。《類篇·貝部》：“𧶝，《説文》：‘易財也。’”《字彙·貝部》：“𧶝，同貿。”</w:t>
        <w:br/>
      </w:r>
    </w:p>
    <w:p>
      <w:r>
        <w:t>𧶞##𧶞</w:t>
        <w:br/>
        <w:br/>
        <w:t>𧶞同“蜠”。《類篇·貝部》：“𧶞，貝也。《爾雅》：‘蜠大而險。’或从貝。”《篇海類編·珍寳類·貝部》：“𧶞，與蜠同，貝也。”</w:t>
        <w:br/>
      </w:r>
    </w:p>
    <w:p>
      <w:r>
        <w:t>𧶟##𧶟</w:t>
        <w:br/>
        <w:br/>
        <w:t>𧶟同“賖”。《龍龕手鑑·貝部》：“𧶟，俗；賖，正。”</w:t>
        <w:br/>
      </w:r>
    </w:p>
    <w:p>
      <w:r>
        <w:t>𧶠##𧶠</w:t>
        <w:br/>
        <w:br/>
        <w:t>《説文》：“𧸇，衒也。从貝，𡍬聲。𡍬，古文睦。讀若育。”*朱珔*叚借義證：“自隸變𧸇字作𧶠，與賣相混。”</w:t>
        <w:br/>
        <w:br/>
        <w:t>yù　《玉篇》余六切。屋部。</w:t>
        <w:br/>
        <w:br/>
        <w:t>（1）卖，走着叫卖。《廣雅·釋詁三》：“𧶠，𧷓（賣）也。”*王念孫*疏證：“𧶠音育。《説文》：‘𧶠，衒也。’《周官·胥師》：‘察其詐偽飾行儥慝者。’*鄭衆*注云：‘儥𧶠也。’儥與𧶠同。字或作鬻，又作粥。”《史記·吕不韋列傳》：“往來販賤𧶠貴，家累千金。”*司馬貞*索隱：“*王劭*𧶠音作育。”</w:t>
        <w:br/>
        <w:br/>
        <w:t>（2）卖弄，炫耀。《韓非子·説難》：“與之論細人，則以為𧶠重。”《戰國策·宋衛策》：“*宋*因𧶠*楚*重以求講於*齊*。”*鮑彪*注：“𧶠，謂衒鬻之。”</w:t>
        <w:br/>
      </w:r>
    </w:p>
    <w:p>
      <w:r>
        <w:t>𧶡##𧶡</w:t>
        <w:br/>
        <w:br/>
        <w:t>𧶡mì　《集韻》㒻畢切，入質明。</w:t>
        <w:br/>
        <w:br/>
        <w:t>同“宓（密）”。《集韻·質韻》：“宓，默也，安也。或作𧶡。”</w:t>
        <w:br/>
      </w:r>
    </w:p>
    <w:p>
      <w:r>
        <w:t>𧶢##𧶢</w:t>
        <w:br/>
        <w:br/>
        <w:t>𧶢同“𤼺”。《篇海類編·人事類·癶部》：“𧶢”，同“𤼺”。</w:t>
        <w:br/>
      </w:r>
    </w:p>
    <w:p>
      <w:r>
        <w:t>𧶣##𧶣</w:t>
        <w:br/>
        <w:br/>
        <w:t>𧶣同“賦”。《改併四聲篇海·貝部》引《類篇》：“𧶣，音賦，義同。”《字彙補·貝部》：“𧶣，同賦。”</w:t>
        <w:br/>
      </w:r>
    </w:p>
    <w:p>
      <w:r>
        <w:t>𧶤##𧶤</w:t>
        <w:br/>
        <w:br/>
        <w:t>𧶤同“賤”。《集韻·綫韻》：“賤，古書作𧶤。”</w:t>
        <w:br/>
      </w:r>
    </w:p>
    <w:p>
      <w:r>
        <w:t>𧶩##𧶩</w:t>
        <w:br/>
        <w:br/>
        <w:t>𧶩同“購”。《龍龕手鑑·貝部》：“𧶩”，“購”的俗字。《字彙補·貝部》：“𧶩，同購。”</w:t>
        <w:br/>
      </w:r>
    </w:p>
    <w:p>
      <w:r>
        <w:t>𧶪##𧶪</w:t>
        <w:br/>
        <w:br/>
        <w:t>𧶪同“貴”。《改併四聲篇海·貝部》引《川篇》：“𧶪，音貴。古文。”《字彙補·貝部》：“𧶪，古文貴字。”</w:t>
        <w:br/>
      </w:r>
    </w:p>
    <w:p>
      <w:r>
        <w:t>𧶱##𧶱</w:t>
        <w:br/>
        <w:br/>
        <w:t>𧶱同“䝰”。《集韻·止韻》：“䝰，或作𧶱。”《篇海類編·珍寶類·貝部》：“𧶱，畜財也。同䝰。”</w:t>
        <w:br/>
      </w:r>
    </w:p>
    <w:p>
      <w:r>
        <w:t>𧶲##𧶲</w:t>
        <w:br/>
        <w:br/>
        <w:t>𧶲（一）duǎn　《廣韻》胡管切，上緩匣。又《集韻》覩緩切。</w:t>
        <w:br/>
        <w:br/>
        <w:t>〔䝹𧶲〕小有财。《玉篇·貝部》：“𧶲，䝹𧶲，小財皃。”</w:t>
        <w:br/>
        <w:br/>
        <w:t>（二）zhuàn</w:t>
        <w:br/>
        <w:br/>
        <w:t>同“賺”。方言。得利。*明**李實*《蜀語》：“有利謂之𧶲錢，白得謂之𧶲得。”*民国*24年修《雲陽縣志·方言上》：“得利曰𧶲。𧶲……亦作賺。”</w:t>
        <w:br/>
      </w:r>
    </w:p>
    <w:p>
      <w:r>
        <w:t>𧶳##𧶳</w:t>
        <w:br/>
        <w:br/>
        <w:t>𧶳同“䝪”。《集韻·語韻》：“䝪，或从胥。”《龍龕手鑑·貝部》：“䝪，俗；𧶳，正。”</w:t>
        <w:br/>
      </w:r>
    </w:p>
    <w:p>
      <w:r>
        <w:t>𧶴##𧶴</w:t>
        <w:br/>
        <w:br/>
        <w:t>𧶴同“賭”。《集韻·姥韻》：“賭，或從度。”《篇海類編·珍寶類·貝部》：“𧶴，戲賭也。”</w:t>
        <w:br/>
      </w:r>
    </w:p>
    <w:p>
      <w:r>
        <w:t>𧶵##𧶵</w:t>
        <w:br/>
        <w:br/>
        <w:t>𧶵chà　《集韻》敕洽切，入洽撤。</w:t>
        <w:br/>
        <w:br/>
        <w:t>博戏名。《集韻·洽韻》：“𧶵，博戲名。”《字彙·貝部》：“𧶵，博戲。”</w:t>
        <w:br/>
      </w:r>
    </w:p>
    <w:p>
      <w:r>
        <w:t>𧶶##𧶶</w:t>
        <w:br/>
        <w:br/>
        <w:t>𧶶同“販”。《集韻·願韻》：“販，或从買。”《字彙·貝部》：“𧶶，同販。”</w:t>
        <w:br/>
      </w:r>
    </w:p>
    <w:p>
      <w:r>
        <w:t>𧶷##𧶷</w:t>
        <w:br/>
        <w:br/>
        <w:t>𧶷zé　《玉篇》助革切。</w:t>
        <w:br/>
        <w:br/>
        <w:t>（1）正。《玉篇·正部》：“𧶷，正也。”</w:t>
        <w:br/>
        <w:br/>
        <w:t>（2）齐。《玉篇·正部》：“𧶷，齊也。”</w:t>
        <w:br/>
        <w:br/>
        <w:t>（3）好。《玉篇·正部》：“𧶷，好也。”</w:t>
        <w:br/>
        <w:br/>
        <w:t>（4）深；隐。《字彙·貝部》：“𧶷，深也，隱也。”按：《康熙字典·貝部》：“𧶷，《隸釋》*漢*碑从𦣞之字，多有作正者，如‘姬’作‘姃’、‘頤’作‘頙’之類是也。”</w:t>
        <w:br/>
      </w:r>
    </w:p>
    <w:p>
      <w:r>
        <w:t>𧶸##𧶸</w:t>
        <w:br/>
        <w:br/>
        <w:t>𧶸chèng　《集韻》丑正切，去勁徹。</w:t>
        <w:br/>
        <w:br/>
        <w:t>（1）卖不得。《玉篇·貝部》：“𧶸，賣不得。”</w:t>
        <w:br/>
        <w:br/>
        <w:t>（2）售。《集韻·勁韻》：“𧶸，售也。”</w:t>
        <w:br/>
      </w:r>
    </w:p>
    <w:p>
      <w:r>
        <w:t>𧶹##𧶹</w:t>
        <w:br/>
        <w:br/>
        <w:t>𧶹同“甖”。《龍龕手鑑·貝部》：“𧶹，俗；甖，正。瓦器也。”</w:t>
        <w:br/>
      </w:r>
    </w:p>
    <w:p>
      <w:r>
        <w:t>𧶺##𧶺</w:t>
        <w:br/>
        <w:br/>
        <w:t>𧶺tíng　《字彙補》同丁切。</w:t>
        <w:br/>
        <w:br/>
        <w:t>虫名。《本草綱目·介部·寄居蟲》集解引*陳藏器*曰：“*南海*一種似蜘蛛，入螺殼中，負殼而走，觸之即縮如螺，火炙乃出。一名𧶺。”</w:t>
        <w:br/>
      </w:r>
    </w:p>
    <w:p>
      <w:r>
        <w:t>𧶻##𧶻</w:t>
        <w:br/>
        <w:br/>
        <w:t>同“貿”。《爾雅·釋言》：“𧶻，市也。”*郭璞*注：“《詩》曰：‘抱布𧶻絲。’”《五經文字·貝部》：“𧶻、貿，上《説文》，下經典相承，隷省。”《篇海類編·珍寳類·貝部》：“𧶻，同貿。”《商君書·開塞》：“二者名𧶻實易，不可不察也。”</w:t>
        <w:br/>
      </w:r>
    </w:p>
    <w:p>
      <w:r>
        <w:t>𧷄##𧷄</w:t>
        <w:br/>
        <w:br/>
        <w:t>𧷄同“𧷧”。《字彙補·貝部》：“𧷧，或作𧷄。”</w:t>
        <w:br/>
      </w:r>
    </w:p>
    <w:p>
      <w:r>
        <w:t>𧷆##𧷆</w:t>
        <w:br/>
        <w:br/>
        <w:t>𧷆同“貤”。《集韻·至韻》：“𧷆，物重有次謂之𧷆。”*方成珪*考正：“‘𧷆’，《類篇》同。據《説文》、《廣韻》當作‘貤’。”</w:t>
        <w:br/>
      </w:r>
    </w:p>
    <w:p>
      <w:r>
        <w:t>𧷇##𧷇</w:t>
        <w:br/>
        <w:br/>
        <w:t>𧷇同“賮”。《六書故·動物四》：“𧷇，行資也。《孟子》曰：‘行者必㠯𧷇。’”*清**畢沅*《經典文字辨證書·貝部》：“𧷇，正；贐，俗。”</w:t>
        <w:br/>
      </w:r>
    </w:p>
    <w:p>
      <w:r>
        <w:t>𧷈##𧷈</w:t>
        <w:br/>
        <w:br/>
        <w:t>𧷈同“貴”。《九經文字·貝部》：“𧷈”，同“貴”。</w:t>
        <w:br/>
      </w:r>
    </w:p>
    <w:p>
      <w:r>
        <w:t>𧷉##𧷉</w:t>
        <w:br/>
        <w:br/>
        <w:t>𧷉同“賝”。《字彙補·貝部》：“𧷉，賝本字。”</w:t>
        <w:br/>
      </w:r>
    </w:p>
    <w:p>
      <w:r>
        <w:t>𧷊##𧷊</w:t>
        <w:br/>
        <w:br/>
        <w:t>𧷊同“𧶵”。《改併四聲篇海·貝部》引《奚韻》：“𧷊，博戲也。”《字彙補·貝部》：“𧷊，同𧶵。”</w:t>
        <w:br/>
      </w:r>
    </w:p>
    <w:p>
      <w:r>
        <w:t>𧷋##𧷋</w:t>
        <w:br/>
        <w:br/>
        <w:t>𧷋yāo　《字彙補》伊姚切。</w:t>
        <w:br/>
        <w:br/>
        <w:t>〔青𧷋〕兽名。《字彙補·貝部》：“𧷋，青𧷋，小獸名。”*清**李調元*《奇字名》卷十：“青𧷋，小獸名。《宛委餘編》：‘青𧷋，食虎。’”</w:t>
        <w:br/>
      </w:r>
    </w:p>
    <w:p>
      <w:r>
        <w:t>𧷌##𧷌</w:t>
        <w:br/>
        <w:br/>
        <w:t>𧷌同“贅”。《集韻·祭韻》：“贅，古作𧷌。”</w:t>
        <w:br/>
      </w:r>
    </w:p>
    <w:p>
      <w:r>
        <w:t>𧷍##𧷍</w:t>
        <w:br/>
        <w:br/>
        <w:t>𧷍同“弊”。《龍龕手鑑·貝部》：“𧷍，俗；正作弊。困惡也。”</w:t>
        <w:br/>
      </w:r>
    </w:p>
    <w:p>
      <w:r>
        <w:t>𧷎##𧷎</w:t>
        <w:br/>
        <w:br/>
        <w:t>《説文》：“𧷎，囚突出也。从土，㕢聲。”</w:t>
        <w:br/>
        <w:br/>
        <w:t>kū　《廣韻》苦骨切，入没溪。又胡瞎切。月部。</w:t>
        <w:br/>
        <w:br/>
        <w:t>囚徒逃出。《説文·土部》：“𧷎，囚突出也。”*錢坫*斠詮：“𧷎，囚突出也。今*吴*人有此語。讀同突，此盜賊奔突字。”</w:t>
        <w:br/>
      </w:r>
    </w:p>
    <w:p>
      <w:r>
        <w:t>𧷏##𧷏</w:t>
        <w:br/>
        <w:br/>
        <w:t>𧷏同“𧶠”。《字彙·貝部》：“𧷏，音育。𧶠也。”《正字通·貝部》：“𧷏與𧶠同。”</w:t>
        <w:br/>
      </w:r>
    </w:p>
    <w:p>
      <w:r>
        <w:t>𧷐##𧷐</w:t>
        <w:br/>
        <w:br/>
        <w:t>𧷐fén　《改併四聲篇海》引《川篇》扶文切。</w:t>
        <w:br/>
        <w:br/>
        <w:t>大头。《改併四聲篇海·貝部》引《川篇》：“𧷐，大頭。”</w:t>
        <w:br/>
      </w:r>
    </w:p>
    <w:p>
      <w:r>
        <w:t>𧷑##𧷑</w:t>
        <w:br/>
        <w:br/>
        <w:t>𧷑xié　《改併四聲篇海》引《類篇》音脅。</w:t>
        <w:br/>
        <w:br/>
        <w:t>财物。《改併四聲篇海·貝部》引《類篇》：“𧷑，財也。”</w:t>
        <w:br/>
      </w:r>
    </w:p>
    <w:p>
      <w:r>
        <w:t>𧷒##𧷒</w:t>
        <w:br/>
        <w:br/>
        <w:t>𧷒同“𧶸”。《改併四聲篇海·貝部》引《川篇》：“𧷒，丑政切。賣也。”按：当即“𧶸”的俗字。</w:t>
        <w:br/>
      </w:r>
    </w:p>
    <w:p>
      <w:r>
        <w:t>𧷓##𧷓</w:t>
        <w:br/>
        <w:br/>
        <w:t>同“賣”。《玉篇·出部》：“𧷓，今作賣。”*唐**慧琳*《一切經音義》卷十六引《字統》云：“買之賤，𧷓之貴，朝買而夕𧷓。”</w:t>
        <w:br/>
      </w:r>
    </w:p>
    <w:p>
      <w:r>
        <w:t>𧷔##𧷔</w:t>
        <w:br/>
        <w:br/>
        <w:t>𧷔同“齎”。《字彙補·貝部》：“𧷔，《説文長箋》：‘與齎同。’”</w:t>
        <w:br/>
      </w:r>
    </w:p>
    <w:p>
      <w:r>
        <w:t>𧷕##𧷕</w:t>
        <w:br/>
        <w:br/>
        <w:t>𧷕同“資”。《字彙補·貝部》：“𧷕，與資同。”</w:t>
        <w:br/>
      </w:r>
    </w:p>
    <w:p>
      <w:r>
        <w:t>𧷖##𧷖</w:t>
        <w:br/>
        <w:br/>
        <w:t>𧷖同“賚”。《龍龕手鑑·貝部》：“𧷖，俗；賚，正。”</w:t>
        <w:br/>
      </w:r>
    </w:p>
    <w:p>
      <w:r>
        <w:t>𧷛##𧷛</w:t>
        <w:br/>
        <w:br/>
        <w:t>𧷛kuì</w:t>
        <w:br/>
        <w:br/>
        <w:t>同“餽”。馈赠。*徐珂*《清稗類鈔·優伶類》：“惟恃春正讌會及人家婚誕，得厚𧷛以償所需而已。”</w:t>
        <w:br/>
      </w:r>
    </w:p>
    <w:p>
      <w:r>
        <w:t>𧷞##𧷞</w:t>
        <w:br/>
        <w:br/>
        <w:t>𧷞同“商”。《玉篇·貝部》：“𧷞，通四方之珍異謂之𧷞人也。亦作商。”*唐**慧琳*《一切經音義》卷七引《周禮·考工記》：“通四方之珍異以資之，名為𧷞旅。”《字彙·貝部》：“𧷞，同商。”</w:t>
        <w:br/>
      </w:r>
    </w:p>
    <w:p>
      <w:r>
        <w:t>𧷟##𧷟</w:t>
        <w:br/>
        <w:br/>
        <w:t>𧷟同“繽”。*邓福禄*、*韩小荆*《字典考正》：“𧷟與繽音義皆同，繽因與紛連用，受其影響類化更换偏旁作𧷟。”《篇海類編·珍寳類·貝部》：“𧷟，飛也。”</w:t>
        <w:br/>
      </w:r>
    </w:p>
    <w:p>
      <w:r>
        <w:t>𧷠##𧷠</w:t>
        <w:br/>
        <w:br/>
        <w:t>𧷠同“贙”。《篇海類編·珍寳類·貝部》：“𧷠，同贙。”</w:t>
        <w:br/>
      </w:r>
    </w:p>
    <w:p>
      <w:r>
        <w:t>𧷡##𧷡</w:t>
        <w:br/>
        <w:br/>
        <w:t>𧷡（一）lóu　《玉篇》力侯切。</w:t>
        <w:br/>
        <w:br/>
        <w:t>贪。《玉篇·貝部》：“𧷡，貪也。”</w:t>
        <w:br/>
        <w:br/>
        <w:t>（二）lòu　《廣韻》盧候切，去候來。</w:t>
        <w:br/>
        <w:br/>
        <w:t>〔䞀𧷡〕见“䞀”。</w:t>
        <w:br/>
      </w:r>
    </w:p>
    <w:p>
      <w:r>
        <w:t>𧷢##𧷢</w:t>
        <w:br/>
        <w:br/>
        <w:t>𧷢同“贓”。《五音集韻·唐韻》：“𧷢，納賄曰𧷢。”《字彙·貝部》：“𧷢，同贓。”《顔氏家訓·勉學》：“*謝幼輿*𧷢賄黜削。”*唐**張鷟*《朝野僉載》卷一：“*鄭愔*為吏部侍郎掌選，𧷢污狼籍。”*明**田藝蘅*《留青日札·朱正增》：“（*朱正增*等人）附權奸*魏彬*、*陳應循*等，以𧷢充軍。”</w:t>
        <w:br/>
      </w:r>
    </w:p>
    <w:p>
      <w:r>
        <w:t>𧷣##𧷣</w:t>
        <w:br/>
        <w:br/>
        <w:t>𧷣同“䞆”。《康熙字典·貝部》引《篇海》：“䞆，亦作𧷣。”《字彙·貝部》：“𧷣，同䞆。”</w:t>
        <w:br/>
      </w:r>
    </w:p>
    <w:p>
      <w:r>
        <w:t>𧷥##𧷥</w:t>
        <w:br/>
        <w:br/>
        <w:t>𧷥yì　《龍龕手鑑》弋季反。</w:t>
        <w:br/>
        <w:br/>
        <w:t>拏。《龍龕手鑑·貝部》：“𧷥，拏也。”</w:t>
        <w:br/>
      </w:r>
    </w:p>
    <w:p>
      <w:r>
        <w:t>𧷦##𧷦</w:t>
        <w:br/>
        <w:br/>
        <w:t>𧷦mì　《改併四聲篇海》引《搜真玉鏡》音密。</w:t>
        <w:br/>
        <w:br/>
        <w:t>水流貌。《康熙字典·貝部》引《篇韻》：“𧷦，音密。水流貌。”</w:t>
        <w:br/>
      </w:r>
    </w:p>
    <w:p>
      <w:r>
        <w:t>𧷧##𧷧</w:t>
        <w:br/>
        <w:br/>
        <w:t>𧷧xiè　《改併四聲篇海》引《奚韻》胡介切。</w:t>
        <w:br/>
        <w:br/>
        <w:t>才然，方出言。《改併四聲篇海·貝部》引《奚韻》：“𧷧，纔然，方出言。”</w:t>
        <w:br/>
      </w:r>
    </w:p>
    <w:p>
      <w:r>
        <w:t>𧷨##𧷨</w:t>
        <w:br/>
        <w:br/>
        <w:t>𧷨同“賣”。《字彙補·貝部》：“𧷨，古文賣字。”</w:t>
        <w:br/>
      </w:r>
    </w:p>
    <w:p>
      <w:r>
        <w:t>𧷩##𧷩</w:t>
        <w:br/>
        <w:br/>
        <w:t>¹¹𧷩“蕢”的讹字。《康熙字典·貝部》：“𧷩，《篇海》：‘與蕢同。’按：即蕢字之譌。”</w:t>
        <w:br/>
      </w:r>
    </w:p>
    <w:p>
      <w:r>
        <w:t>𧷱##𧷱</w:t>
        <w:br/>
        <w:br/>
        <w:t>𧷱同“𩓸”。《龍龕手鑑·雜部》：“𧷱，居隨反。”《字彙補·貝部》：“𧷱，音規。見《篇韻》。”*张涌泉*《漢語俗字叢考》：“此字當是𩓸的訛俗字。”</w:t>
        <w:br/>
      </w:r>
    </w:p>
    <w:p>
      <w:r>
        <w:t>𧷲##𧷲</w:t>
        <w:br/>
        <w:br/>
        <w:t>𧷲同“賦”。《龍龕手鑑·貝部》：“𧷲”，“賦”的俗字。《字彙補·貝部》：“𧷲，同賦。”</w:t>
        <w:br/>
      </w:r>
    </w:p>
    <w:p>
      <w:r>
        <w:t>𧷳##𧷳</w:t>
        <w:br/>
        <w:br/>
        <w:t>𧷳同“螺”。《龍龕手鑑》：“𧷳，俗。落戈反。”《字彙補·貝部》：“𧷳，音螺。”</w:t>
        <w:br/>
      </w:r>
    </w:p>
    <w:p>
      <w:r>
        <w:t>𧷴##𧷴</w:t>
        <w:br/>
        <w:br/>
        <w:t>同“貨”。《馬王堆漢墓帛書·老子甲本·道經》：“難得之𧷴，使人之行方（妨）。”</w:t>
        <w:br/>
      </w:r>
    </w:p>
    <w:p>
      <w:r>
        <w:t>𧷵##𧷵</w:t>
        <w:br/>
        <w:br/>
        <w:t>同“賣”。《説文·出部》：“𧷵，出物貨也。”《正字通·貝部》：“賣，本作𧷵。”</w:t>
        <w:br/>
      </w:r>
    </w:p>
    <w:p>
      <w:r>
        <w:t>𧷶##𧷶</w:t>
        <w:br/>
        <w:br/>
        <w:t>𧷶shàn</w:t>
        <w:br/>
        <w:br/>
        <w:t>〔淹𧷶〕深通，精研。*明**曹荃*《刻初唐四子集序》：“今海内湛深經術，淹𧷶名理之學，盖莫長於*閩*。”</w:t>
        <w:br/>
      </w:r>
    </w:p>
    <w:p>
      <w:r>
        <w:t>𧷷##𧷷</w:t>
        <w:br/>
        <w:br/>
        <w:t>𧷷同“賣”。《九經文字·貝部》：“𧷷”，同“賣”。</w:t>
        <w:br/>
      </w:r>
    </w:p>
    <w:p>
      <w:r>
        <w:t>𧷻##𧷻</w:t>
        <w:br/>
        <w:br/>
        <w:t>𧷻同“購”。《龍龕手鑑·貝部》：“𧷻”，“購”的俗字。</w:t>
        <w:br/>
      </w:r>
    </w:p>
    <w:p>
      <w:r>
        <w:t>𧷼##𧷼</w:t>
        <w:br/>
        <w:br/>
        <w:t>𧷼同“贆”。《龍龕手鑑·貝部》：“𧷼，今；贆，正。”《正字通·貝部》：“贆，《爾雅》本作‘𧷼’。”按：《爾雅·釋魚》字作“贆”。</w:t>
        <w:br/>
      </w:r>
    </w:p>
    <w:p>
      <w:r>
        <w:t>𧷽##𧷽</w:t>
        <w:br/>
        <w:br/>
        <w:t>𧷽同“賸”。《玉篇·貝部》：“𧷽，相贈也。以物加送也。”《正字通·貝部》：“𧷽，賸本字。”</w:t>
        <w:br/>
      </w:r>
    </w:p>
    <w:p>
      <w:r>
        <w:t>𧷾##𧷾</w:t>
        <w:br/>
        <w:br/>
        <w:t>𧷾jú　《玉篇》巨律切。</w:t>
        <w:br/>
        <w:br/>
        <w:t>贝。《篇海類編·珍寳類·貝部》：“𧷾，音局。貝也。”</w:t>
        <w:br/>
      </w:r>
    </w:p>
    <w:p>
      <w:r>
        <w:t>𧷿##𧷿</w:t>
        <w:br/>
        <w:br/>
        <w:t>𧷿dū　《廣韻》當孤切，平模端。</w:t>
        <w:br/>
        <w:br/>
        <w:t>赌胜。《廣韻·模韻》：“𧷿，賭勝。”《集韻·模韻》：“𧷿，賭勝曰𧷿。”一说同“賭”。《正字通·貝部》：“𧷿，俗賭字。”</w:t>
        <w:br/>
      </w:r>
    </w:p>
    <w:p>
      <w:r>
        <w:t>𧸀##𧸀</w:t>
        <w:br/>
        <w:br/>
        <w:t>𧸀同“䞂”。《篇海類編·珍寳類·貝部》：“𧸀，小有財也。”《字彙·貝部》：“䞂，同𧸀。”</w:t>
        <w:br/>
      </w:r>
    </w:p>
    <w:p>
      <w:r>
        <w:t>𧸁##𧸁</w:t>
        <w:br/>
        <w:br/>
        <w:t>𧸁同“幣”。《玉篇·貝部》：“𧸁，今作幣。”《類篇·貝部》：“𧸁，帛也。一曰財也。”《正字通·貝部》：“𧸁，俗幣字。”</w:t>
        <w:br/>
      </w:r>
    </w:p>
    <w:p>
      <w:r>
        <w:t>𧸂##𧸂</w:t>
        <w:br/>
        <w:br/>
        <w:t>𧸂xiān　《玉篇》火監切。</w:t>
        <w:br/>
        <w:br/>
        <w:t>有贿。《玉篇·貝部》：“𧸂，有賄𧸂也。”《字彙·貝部》：“𧸂，賄也。”</w:t>
        <w:br/>
      </w:r>
    </w:p>
    <w:p>
      <w:r>
        <w:t>𧸃##𧸃</w:t>
        <w:br/>
        <w:br/>
        <w:t>𧸃同“遺”。《龍龕手鑑·貝部》：“𧸃”，“遺”的俗字。</w:t>
        <w:br/>
      </w:r>
    </w:p>
    <w:p>
      <w:r>
        <w:t>𧸄##𧸄</w:t>
        <w:br/>
        <w:br/>
        <w:t>𧸄同“財”。《龍龕手鑑·貝部》：“𧸄，音財。”《字彙·貝部》：“𧸄，古文財字。”</w:t>
        <w:br/>
      </w:r>
    </w:p>
    <w:p>
      <w:r>
        <w:t>𧸅##𧸅</w:t>
        <w:br/>
        <w:br/>
        <w:t>𧸅zhǐ　《集韻》展几切，上旨知。</w:t>
        <w:br/>
        <w:br/>
        <w:t>财物相当。《玉篇·貝部》：“𧸅，當也。”《篇海類編·珍寳類·貝部》：“𧸅，財物相當。”</w:t>
        <w:br/>
      </w:r>
    </w:p>
    <w:p>
      <w:r>
        <w:t>𧸆##𧸆</w:t>
        <w:br/>
        <w:br/>
        <w:t>𧸆同“贅”。《康熙字典·貝部》引《類篇》：“贅，古作𧸆。”《六書故·動物四》：“𧸆，縣質也，𧸆者縣屬於地，故壻於女家者謂之𧸆壻。”</w:t>
        <w:br/>
      </w:r>
    </w:p>
    <w:p>
      <w:r>
        <w:t>𧸇##𧸇</w:t>
        <w:br/>
        <w:br/>
        <w:t>𧸇同“賣”。《篇海類編·珍寳類·貝部》：“𧸇與賣同。”</w:t>
        <w:br/>
        <w:br/>
        <w:t>𧸇</w:t>
        <w:br/>
        <w:br/>
        <w:t>同“𧶠”。《説文·貝部》：“𧸇，衒也。”*段玉裁*注：“𧸇，隸變作𧶠，易與賣相混。”</w:t>
        <w:br/>
      </w:r>
    </w:p>
    <w:p>
      <w:r>
        <w:t>𧸈##𧸈</w:t>
        <w:br/>
        <w:br/>
        <w:t>𧸈bìn　《廣韻》必刃切，去震幫。</w:t>
        <w:br/>
        <w:br/>
        <w:t>不见貌。《集韻·稕韻》：“覕，不見謂之覕。或作𧸈。”《字彙補·貝部》：“𧸈，不見貌。”</w:t>
        <w:br/>
      </w:r>
    </w:p>
    <w:p>
      <w:r>
        <w:t>𧸉##𧸉</w:t>
        <w:br/>
        <w:br/>
        <w:t>𧸉“膩”的讹字。《龍龕手鑑·貝部》：“𧸉”，“膩”的俗字。《康熙字典·貝部》：“𧸉，《篇韻》‘同膩’。按：膩☀作膩，後☀作𧸉，𠀤☀字。”</w:t>
        <w:br/>
      </w:r>
    </w:p>
    <w:p>
      <w:r>
        <w:t>𧸊##𧸊</w:t>
        <w:br/>
        <w:br/>
        <w:t>𧸊同“購”。《改併四聲篇海·貝部》引《類篇》：“𧸊，音購。”《康熙字典·貝部》引《篇韻》：“𧸊，同購。”</w:t>
        <w:br/>
      </w:r>
    </w:p>
    <w:p>
      <w:r>
        <w:t>𧸋##𧸋</w:t>
        <w:br/>
        <w:br/>
        <w:t>𧸋同“蕢”。《中華大字典·艸部》：“𧸋，蕢本字。見《説文》。”</w:t>
        <w:br/>
      </w:r>
    </w:p>
    <w:p>
      <w:r>
        <w:t>𧸑##𧸑</w:t>
        <w:br/>
        <w:br/>
        <w:t>𧸑同“贈”。《集韻·嶝韻》：“贈，或書作𧸑。”</w:t>
        <w:br/>
      </w:r>
    </w:p>
    <w:p>
      <w:r>
        <w:t>𧸔##𧸔</w:t>
        <w:br/>
        <w:br/>
        <w:t>𧸔同“贇”。《字彙補·貝部》：“𧸔，與贇同。人名。*馬令*《南唐書》：‘*朱文進*以*黄紹顔*守*泉州*，*程𧸔*守*漳州*。’”按：“𧸔”，*馬令*《南唐書·滅國傳上·閩國》作“贇”。</w:t>
        <w:br/>
      </w:r>
    </w:p>
    <w:p>
      <w:r>
        <w:t>𧸕##𧸕</w:t>
        <w:br/>
        <w:br/>
        <w:t>𧸕同“𧸅”。《改併四聲篇海·貝部》引《川篇》：“𧸕，音徵。質也。”*张涌泉*《漢語俗字叢考》：“此字應为𧸅的訛俗字。”</w:t>
        <w:br/>
        <w:br/>
        <w:t>贌租佃。*清**姚瑩*《東西勢社番記》：“令通事土目將社番自耕田園栽樹為内界，不許*漢*人贌耕。其加留餘埔一里二里之外，亦栽樹為外界，准贌給*漢*人開墾。呈官立案，按年完納番租。”*清**黄叔璥*《臺海使槎録》卷一：“贌社者，招捕鹿之人。贌港者，招捕魚之人。俱沿山海，蓋草為寮。時去時來，時多時少。”</w:t>
        <w:br/>
      </w:r>
    </w:p>
    <w:p>
      <w:r>
        <w:t>𧸖##𧸖</w:t>
        <w:br/>
        <w:br/>
        <w:t>《説文新附》：“𧸖，重買也，錯也。从貝，廉聲。”</w:t>
        <w:br/>
        <w:br/>
        <w:t>（一）zhuàn　《廣韻》佇陷切，去陷澄。談部。</w:t>
        <w:br/>
        <w:br/>
        <w:t>同“賺”。《説文新附·貝部》：“𧸖，重買也，錯也。从貝，廉聲。”*鄭珍*新附考：“*知同*謹按：買當作賣……重賣者，賣物得價倍於常值。重讀如字，猶買物出多資謂之重資重價，今人猶謂市利多得為𧸖錢，南北皆有此語。俗間通用賺為之。”《集韻·陷韻》：“𧸖，或省。”《龍龕手鑑·貝部》：“賺，俗；𧸖，正。”</w:t>
        <w:br/>
        <w:br/>
        <w:t>（二）lián　《集韻》離鹽切，平鹽來。</w:t>
        <w:br/>
        <w:br/>
        <w:t>卖。《集韻·鹽韻》：“𧸖，《博雅》：‘賣也’。或省。”《字彙補·貝部》：“𧸖，又音廉。賣也。”</w:t>
        <w:br/>
      </w:r>
    </w:p>
    <w:p>
      <w:r>
        <w:t>𧸗##𧸗</w:t>
        <w:br/>
        <w:br/>
        <w:t>𧸗xué　《集韻》相絶切，入薛心。</w:t>
        <w:br/>
        <w:br/>
        <w:t>草名。一名“鼠姑”。《集韻·薛韻》：“𧸗，艸名，鼠姑也。”《本草綱目·草部·牡丹》：“鼠姑，味苦平無毒，主欬逆上氣，寒熱鼠瘻，惡瘡邪氣。一名𧸗。”</w:t>
        <w:br/>
      </w:r>
    </w:p>
    <w:p>
      <w:r>
        <w:t>𧸘##𧸘</w:t>
        <w:br/>
        <w:br/>
        <w:t>𧸘（一）liàn　《廣韻》力驗切，去豔來。又《集韻》徒紺切，七漸切。</w:t>
        <w:br/>
        <w:br/>
        <w:t>买东西预先付钱。也作“贉”。《廣韻·豔韻》：“𧸘，市先入值也。”《集韻·勘韻》：“贉，儥物預授直也。或从僉。”</w:t>
        <w:br/>
        <w:br/>
        <w:t>（二）biǎn　《集韻》悲檢切，上儼幫。</w:t>
        <w:br/>
        <w:br/>
        <w:t>同“貶”。损。《集韻·儼韻》：“貶，《説文》‘損也’。或作𧸘。”</w:t>
        <w:br/>
        <w:br/>
        <w:t>（三）jiǎn　《唐書釋音》九儉切。</w:t>
        <w:br/>
        <w:br/>
        <w:t>古代*云南*少数民族地区的一种行政区划，相当于*汉*区的“州”。*唐**樊綽*《蠻書》卷五：“*大和*謂之*大和𧸘*……*蒙舍*謂之*蒙舍𧸘*，*白崖*謂之*勃弄𧸘*。”*清**顧祖禹*《讀史方輿紀要·雲南三·元江軍民府》：“又開*威遠*等處，置*威遠𧸘*。”注：“𧸘讀簡，制若中國之州。”又《雲南五·趙州》：“*蒙氏*為*趙州𧸘*。”注：“夷語州為𧸘也，讀若簡。”</w:t>
        <w:br/>
      </w:r>
    </w:p>
    <w:p>
      <w:r>
        <w:t>𧸙##𧸙</w:t>
        <w:br/>
        <w:br/>
        <w:t>𧸙suì　《龍龕手鑑》徐醉反。</w:t>
        <w:br/>
        <w:br/>
        <w:t>同“襚”。《龍龕手鑑·貝部》：“𧸙，俗。”《字彙補·貝部》：“𧸙，賻𧸙。”按：“𧸙”、“襚”音义相同，由于“襚”与“賻”、“賵”常在一起使用，受“賻”、“賵”的影响，“襚”类化为从“貝”旁的“𧸙”。</w:t>
        <w:br/>
      </w:r>
    </w:p>
    <w:p>
      <w:r>
        <w:t>𧸚##𧸚</w:t>
        <w:br/>
        <w:br/>
        <w:t>𧸚同“賂”。《字彙補·貝部》：“𧸚，與賂音義同。”</w:t>
        <w:br/>
      </w:r>
    </w:p>
    <w:p>
      <w:r>
        <w:t>𧸟##𧸟</w:t>
        <w:br/>
        <w:br/>
        <w:t>同“贅”。《廣雅·釋詁三》：“𧸟，得也。”《字彙補·貝部》：“𧸟，與贅同。”*明**陳子龍*《漢詛匈奴大宛文》：“所欲必𧸟，所擠必淪。”</w:t>
        <w:br/>
      </w:r>
    </w:p>
    <w:p>
      <w:r>
        <w:t>𧸥##𧸥</w:t>
        <w:br/>
        <w:br/>
        <w:t>𧸥同“𧸩”。《龍龕手鑑·貝部》：“𧸥，益也。”《字彙補·貝部》：“𧸥，益也。案：即𧸩字。”</w:t>
        <w:br/>
      </w:r>
    </w:p>
    <w:p>
      <w:r>
        <w:t>𧸦##𧸦</w:t>
        <w:br/>
        <w:br/>
        <w:t>𧸦làn　《集韻》盧瞰切，去闞來。</w:t>
        <w:br/>
        <w:br/>
        <w:t>〔𧸦𧵊〕贪财。《集韻·闞韻》：“𧸦𧵊，貪財也。”</w:t>
        <w:br/>
      </w:r>
    </w:p>
    <w:p>
      <w:r>
        <w:t>𧸧##𧸧</w:t>
        <w:br/>
        <w:br/>
        <w:t>𧸧jù　《集韻》居御切，去御見。</w:t>
        <w:br/>
        <w:br/>
        <w:t>质钱。《集韻·御韻》：“𧸧，質錢也。”</w:t>
        <w:br/>
      </w:r>
    </w:p>
    <w:p>
      <w:r>
        <w:t>𧸨##𧸨</w:t>
        <w:br/>
        <w:br/>
        <w:t>𧸨mián　《玉篇》音綿。</w:t>
        <w:br/>
        <w:br/>
        <w:t>䞁。《玉篇·貝部》：“𧸨，䞁也。”</w:t>
        <w:br/>
      </w:r>
    </w:p>
    <w:p>
      <w:r>
        <w:t>𧸩##𧸩</w:t>
        <w:br/>
        <w:br/>
        <w:t>𧸩xùn　《廣韻》私閏切，去稕心。</w:t>
        <w:br/>
        <w:br/>
        <w:t>益。《廣雅·釋詁一》：“𧸩，益也。”</w:t>
        <w:br/>
      </w:r>
    </w:p>
    <w:p>
      <w:r>
        <w:t>𧸪##𧸪</w:t>
        <w:br/>
        <w:br/>
        <w:t>𧸪zhàn　《篇海類編》直善切。</w:t>
        <w:br/>
        <w:br/>
        <w:t>谋人财物。《篇海類編·珍寳類·貝部》：“𧸪，謀人財物謂之𧸪。”</w:t>
        <w:br/>
      </w:r>
    </w:p>
    <w:p>
      <w:r>
        <w:t>𧸯##𧸯</w:t>
        <w:br/>
        <w:br/>
        <w:t>𧸯同“遺”。《字彙補·貝部》：“𧸯，《耳目資》：‘與遺同。’”</w:t>
        <w:br/>
      </w:r>
    </w:p>
    <w:p>
      <w:r>
        <w:t>𧸱##𧸱</w:t>
        <w:br/>
        <w:br/>
        <w:t>𧸱同“贎”。《集韻·祭韻》：“𧸱，貨也。或省。”《類篇·貝部》：“𧸱，貨也。或省贎。”</w:t>
        <w:br/>
      </w:r>
    </w:p>
    <w:p>
      <w:r>
        <w:t>𧸲##𧸲</w:t>
        <w:br/>
        <w:br/>
        <w:t>𧸲zhì　《改併四聲篇海》引《搜真玉鏡》音致。</w:t>
        <w:br/>
        <w:br/>
        <w:t>同“質”。抵押。《優婆塞戒經》卷四：“深信業果，於財物所，不生慳吝，觀諸財物，是無常想，見來求者，有與則喜，無與則惱，以身𧸲物，而用與之，是名為上。”按：*元*、*明*本作“質”。</w:t>
        <w:br/>
      </w:r>
    </w:p>
    <w:p>
      <w:r>
        <w:t>𧸷##𧸷</w:t>
        <w:br/>
        <w:br/>
        <w:t>𧸷同“贕”。《字彙補·貝部》：“𧸷，同贕。”</w:t>
        <w:br/>
      </w:r>
    </w:p>
    <w:p>
      <w:r>
        <w:t>𧸸##𧸸</w:t>
        <w:br/>
        <w:br/>
        <w:t>𧸸同“贍”。《龍龕手鑑·貝部》：“𧸸”，“贍”的俗字。《字彙補·貝部》：“𧸸，同贍。”</w:t>
        <w:br/>
      </w:r>
    </w:p>
    <w:p>
      <w:r>
        <w:t>𧸹##𧸹</w:t>
        <w:br/>
        <w:br/>
        <w:t>𧸹同“𧸿”。《改併四聲篇海·貝部》引《奚韻》：“𧸹，别寄異物。”《康熙字典·貝部》引《篇韻》：“𧸿，亦書作𧸹。”《字彙補·貝部》：“𧸹，音瘥。别寄異物。”</w:t>
        <w:br/>
      </w:r>
    </w:p>
    <w:p>
      <w:r>
        <w:t>𧸽##𧸽</w:t>
        <w:br/>
        <w:br/>
        <w:t>𧸽wèi　《集韻》以醉切，去至以。</w:t>
        <w:br/>
        <w:br/>
        <w:t>同“遺”。赠。《集韻·至韻》：“遺，贈也。或作𧸽。”</w:t>
        <w:br/>
      </w:r>
    </w:p>
    <w:p>
      <w:r>
        <w:t>𧸾##𧸾</w:t>
        <w:br/>
        <w:br/>
        <w:t>𧸾（一）quǎn</w:t>
        <w:br/>
        <w:br/>
        <w:t>猛兽。*唐**崔湜*《御史臺精舍碑銘》：“錯盤螭以頓棁，鏤蹲𧸾以銜鋪。”*唐**柳宗元*《鐃歌鼓吹曲》：“屈𧸾猛。”*蔣之翹*輯注：“字書並無𧸾字。或云音畎，猛獸也。”</w:t>
        <w:br/>
        <w:br/>
        <w:t>（二）xuàn</w:t>
        <w:br/>
        <w:br/>
        <w:t>同“贙”。《康熙字典·貝部》：“𧸾，疑即贙字。”</w:t>
        <w:br/>
      </w:r>
    </w:p>
    <w:p>
      <w:r>
        <w:t>𧸿##𧸿</w:t>
        <w:br/>
        <w:br/>
        <w:t>𧸿chài　《改併四聲篇海》引《奚韻》楚介切。</w:t>
        <w:br/>
        <w:br/>
        <w:t>别寄异物。《康熙字典·貝部》引《篇韻》：“𧸿，音躉。别寄異物也。亦書作𧸹。”按：《改併四聲篇海》、《字彙補》“𧸹”字下均注为：“楚介切。别寄異物。”“𧸹”是“𧸿”的异体字，音义均应相同。疑《篇韻》“𧸿，音躉”中“躉”为“蠆”字之讹，形近而误。</w:t>
        <w:br/>
      </w:r>
    </w:p>
    <w:p>
      <w:r>
        <w:t>𧹀##𧹀</w:t>
        <w:br/>
        <w:br/>
        <w:t>𧹀同“𧸅”。《龍龕手鑑·貝部》：“𧹀，當也。”《康熙字典·貝部》引《篇韻》：“𧹀，與𧸅同。”</w:t>
        <w:br/>
      </w:r>
    </w:p>
    <w:p>
      <w:r>
        <w:t>𧹁##𧹁</w:t>
        <w:br/>
        <w:br/>
        <w:t>¹⁶𧹁同“𧸾”。*唐**崔湜*《御史臺精舍碑銘》：“錯盤螭以頓棁，鏤蹲𧹁以銜鋪。”按：一本作“𧸾”。</w:t>
        <w:br/>
      </w:r>
    </w:p>
    <w:p>
      <w:r>
        <w:t>𧹄##𧹄</w:t>
        <w:br/>
        <w:br/>
        <w:t>同“𥫔（贛）”。《説文·貝部》：“𧹄，籒文𥫔。”</w:t>
        <w:br/>
      </w:r>
    </w:p>
    <w:p>
      <w:r>
        <w:t>𧹇##𧹇</w:t>
        <w:br/>
        <w:br/>
        <w:t>𧹇同“贎”。《字彙補·貝部》：“𧹇，《説文長箋》贎字。”</w:t>
        <w:br/>
      </w:r>
    </w:p>
    <w:p>
      <w:r>
        <w:t>𧹈##𧹈</w:t>
        <w:br/>
        <w:br/>
        <w:t>𧹈réng　《篇海類編》如陵切。又《字彙》皮意切。</w:t>
        <w:br/>
        <w:br/>
        <w:t>不知。《字彙·貝部》：“𧹈，不知也。”</w:t>
        <w:br/>
      </w:r>
    </w:p>
    <w:p>
      <w:r>
        <w:t>𧹊##𧹊</w:t>
        <w:br/>
        <w:br/>
        <w:t>𧹊yuè　《改併四聲篇海·貝部》引《搜真玉鏡》：“𧹊，羊灼切。”</w:t>
        <w:br/>
      </w:r>
    </w:p>
    <w:p>
      <w:r>
        <w:t>𧹌##𧹌</w:t>
        <w:br/>
        <w:br/>
        <w:t>𧹌zī　《改併四聲篇海·貝部》引《類篇》：“𧹌，音資。”《字彙補·貝部》：“𧹌，子思切，音資。見《篇韻》。”</w:t>
        <w:br/>
      </w:r>
    </w:p>
    <w:p>
      <w:r>
        <w:t>𧹎##𧹎</w:t>
        <w:br/>
        <w:br/>
        <w:t>¹⁹𧹎同“贖”。《康熙字典·貝部》：“𧹎，《説文》贖本字。”</w:t>
        <w:br/>
      </w:r>
    </w:p>
    <w:p>
      <w:r>
        <w:t>𧹐##𧹐</w:t>
        <w:br/>
        <w:br/>
        <w:t>𧹐luò　《龍龕手鑑》郎个反。</w:t>
        <w:br/>
        <w:br/>
        <w:t>贝壳。《龍龕手鑑·貝部》：“𧹐，俗。”《五侯鯖字海·貝部》：“𧹐，貝殻也。”</w:t>
        <w:br/>
      </w:r>
    </w:p>
    <w:p>
      <w:r>
        <w:t>𧹑##𧹑</w:t>
        <w:br/>
        <w:br/>
        <w:t>𧹑“䞈”的类推简化字。</w:t>
        <w:br/>
      </w:r>
    </w:p>
    <w:p>
      <w:r>
        <w:t>𧹒##𧹒</w:t>
        <w:br/>
        <w:br/>
        <w:t>𧹒同“買”。《宋元以來俗字譜》：“買”，《金瓶梅》作“𧹒”。</w:t>
        <w:br/>
      </w:r>
    </w:p>
    <w:p>
      <w:r>
        <w:t>𧹓##𧹓</w:t>
        <w:br/>
        <w:br/>
        <w:t>𧹓“𧶔”的类推简化字。</w:t>
        <w:br/>
      </w:r>
    </w:p>
    <w:p>
      <w:r>
        <w:t>𧹔##𧹔</w:t>
        <w:br/>
        <w:br/>
        <w:t>𧹔同“賬”。《宋元以來俗字譜》：“賬”，《金瓶梅》作“𧹔”。</w:t>
        <w:br/>
      </w:r>
    </w:p>
    <w:p>
      <w:r>
        <w:t>𧹕##𧹕</w:t>
        <w:br/>
        <w:br/>
        <w:t>𧹕“䝻”的类推简化字。</w:t>
        <w:br/>
      </w:r>
    </w:p>
    <w:p>
      <w:r>
        <w:t>𧹖##𧹖</w:t>
        <w:br/>
        <w:br/>
        <w:t>𧹖“賟”的类推简化字。</w:t>
        <w:br/>
      </w:r>
    </w:p>
    <w:p>
      <w:r>
        <w:t>𧹗##𧹗</w:t>
        <w:br/>
        <w:br/>
        <w:t>𧹗“贃”的类推简化字。</w:t>
        <w:br/>
      </w:r>
    </w:p>
    <w:p>
      <w:r>
        <w:t>𫎨##𫎨</w:t>
        <w:br/>
        <w:br/>
        <w:t>“𧸘”的类推简化字。</w:t>
        <w:br/>
      </w:r>
    </w:p>
    <w:p>
      <w:r>
        <w:t>𫎩##𫎩</w:t>
        <w:br/>
        <w:br/>
        <w:t>𫎩“賝”的类推简化字。</w:t>
        <w:br/>
      </w:r>
    </w:p>
    <w:p>
      <w:r>
        <w:t>𫎪##𫎪</w:t>
        <w:br/>
        <w:br/>
        <w:t>“䞋”的类推简化字。</w:t>
        <w:br/>
      </w:r>
    </w:p>
    <w:p>
      <w:r>
        <w:t>𫎫##𫎫</w:t>
        <w:br/>
        <w:br/>
        <w:t>“贉”的类推简化字。</w:t>
        <w:br/>
      </w:r>
    </w:p>
    <w:p>
      <w:r>
        <w:t>𫎬##𫎬</w:t>
        <w:br/>
        <w:br/>
        <w:t>𫎬“贑”的类推简化字。</w:t>
        <w:br/>
      </w:r>
    </w:p>
    <w:p>
      <w:r>
        <w:t>𬥵##𬥵</w:t>
        <w:br/>
        <w:br/>
        <w:t>𬥵“䝯”的类推简化字。</w:t>
        <w:br/>
      </w:r>
    </w:p>
    <w:p>
      <w:r>
        <w:t>𬥷##𬥷</w:t>
        <w:br/>
        <w:br/>
        <w:t>𬥷“𧶄”的类推简化字。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等线" w:hAnsi="等线" w:eastAsia="等线"/>
      <w:b w:val="0"/>
      <w:i w:val="0"/>
      <w:caps w:val="0"/>
      <w:strike w:val="0"/>
      <w:sz w:val="21"/>
      <w:u w:val="none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