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㘦##㘦</w:t>
        <w:br/>
        <w:br/>
        <w:t>㘦qín　《集韻》渠巾切，平真羣。</w:t>
        <w:br/>
        <w:br/>
        <w:t>土壁。《集韻·諄韻》：“㘦，土壁也。”用为地名。《徐霞客遊記·滇遊日記四》：“又三里為*者㘦關*。其處塢徑旁達，聚三流焉。”</w:t>
        <w:br/>
      </w:r>
    </w:p>
    <w:p>
      <w:r>
        <w:t>㘧##㘧</w:t>
        <w:br/>
        <w:br/>
        <w:t>㘧xù　《集韻》象吕切，上語邪。</w:t>
        <w:br/>
        <w:br/>
        <w:t>同“序”。中堂的东西墙。《集韻·語韻》：“序，《説文》：‘東西牆也。’或作㘧。”</w:t>
        <w:br/>
      </w:r>
    </w:p>
    <w:p>
      <w:r>
        <w:t>㘨##㘨</w:t>
        <w:br/>
        <w:br/>
        <w:t>㘨niè　《廣韻》奴協切，入帖泥。</w:t>
        <w:br/>
        <w:br/>
        <w:t>（1）深。《廣雅·釋詁三》：“㘨，㴱也。”</w:t>
        <w:br/>
        <w:br/>
        <w:t>（2）空。《廣雅·釋詁三》：“㘨，空也。”*王念孫*疏證：“上文云：‘㘨、豂，深也。’深與空義相近，故深謂之㘨，亦謂之豂；空謂之豂，亦謂之㘨矣。”</w:t>
        <w:br/>
        <w:br/>
        <w:t>（3）静。《廣雅·釋詁四》：“㘨，静也。”*王念孫*疏證：“㘨猶怗也，語有輕重耳。《玉篇》乃篋切，云：㘨莫也。”</w:t>
        <w:br/>
      </w:r>
    </w:p>
    <w:p>
      <w:r>
        <w:t>㘩##㘩</w:t>
        <w:br/>
        <w:br/>
        <w:t>㘩bì　《集韻》毗至切，去至並。</w:t>
        <w:br/>
        <w:br/>
        <w:t>配合。《集韻·至韻》：“㘩，配合也。《太玄》：‘陰陽㘩參。’”《太玄·玄首》：“陰陽㘩參。”*范望*注：“㘩，比也。”*司馬光*集注引*王涯*曰：“㘩，配合也。”</w:t>
        <w:br/>
      </w:r>
    </w:p>
    <w:p>
      <w:r>
        <w:t>㘪##㘪</w:t>
        <w:br/>
        <w:br/>
        <w:t>㘪hào</w:t>
        <w:br/>
        <w:br/>
        <w:t>同“耗”。粗疏。《字彙補·土部》：“《家語》：‘㘪土之人醜。’註云：‘㘪與耗同。鹹瀉曰㘪。一曰土之麤疏也。’”《孔子家語·執轡》：“㘪土之人醜。”*王肅*注：“㘪，耗字也。”*清**龔自珍*《平均篇》：“積土之氣㘪，㘪多日；民聲濁，濁傷智。”</w:t>
        <w:br/>
      </w:r>
    </w:p>
    <w:p>
      <w:r>
        <w:t>㘫##㘫</w:t>
        <w:br/>
        <w:br/>
        <w:t>㘫jǐng　《龍龕手鑑》才性反。</w:t>
        <w:br/>
        <w:br/>
        <w:t>陷坑。《龍龕手鑑·土部》：“㘫，坑㘫也。”按：《廣韻·静韻》：“阱，坑也。”“㘫”当为“阱”的异体字。</w:t>
        <w:br/>
      </w:r>
    </w:p>
    <w:p>
      <w:r>
        <w:t>㘬##㘬</w:t>
        <w:br/>
        <w:br/>
        <w:t>㘬同“坳”。《龍龕手鑑·土部》：“㘬，舊藏作坳。”《農政全書·東南水利中》：“中有㘬突。”*清**梁廷柟*《粤海關志》卷二十六：“山又特起，名*蓮花山*，又伏又起，中曲㘬，長五六里，廣半之，是稱澳焉。”</w:t>
        <w:br/>
      </w:r>
    </w:p>
    <w:p>
      <w:r>
        <w:t>㘭##㘭</w:t>
        <w:br/>
        <w:br/>
        <w:t>㘭同“坳”。《唐六名家集》載*韓偓*《贈漁者》：“城方四面牆陰直，江闊中心水脈㘭。”按：《全唐詩》卷六百八十作“坳”。《徐霞客遊記·游天台山日記》：“巖㘭有兩石對聳，下分上連，為*鵲橋*。”*清**顧文淵*《十八灘》：“暮帆齊落喧鳴鐃，村人堵立林塘㘭。”</w:t>
        <w:br/>
      </w:r>
    </w:p>
    <w:p>
      <w:r>
        <w:t>㘰##㘰</w:t>
        <w:br/>
        <w:br/>
        <w:t>㘰zhēn　《廣韻》職深切，平侵章。</w:t>
        <w:br/>
        <w:br/>
        <w:t>（1）〔㘰鄩〕也作斟鄩。古国名。后沿用为地名。《廣韻·侵韻》：“㘰，*㘰鄩*，古國名。”《集韻·侵韻》：“㘰，通作斟。”《漢書·地理志上·北海郡》“*平壽*”*唐**顔師古*注引*應劭*曰：“古*㘰尋*，*禹*後，今*㘰城*是也。”又“*壽光*”*顔師古*注引*應劭*曰：“古*㘰灌*，*禹*後，今*灌亭*是。”</w:t>
        <w:br/>
        <w:br/>
        <w:t>（2）涵洞。*清**顧炎武*《天下郡國利病書·北直四·山川》：“堤之左右，分疏田間水道，倣*江*南旱涸之法，而穿㘰於堤之下，以瀉堤所阻之處。”</w:t>
        <w:br/>
      </w:r>
    </w:p>
    <w:p>
      <w:r>
        <w:t>㘱##㘱</w:t>
        <w:br/>
        <w:br/>
        <w:t>㘱同“坍”。《玉篇·土部》：“㘱，水衝岸壞也。”《篇海類編·地理類·土部》：“㘱，同坍。”</w:t>
        <w:br/>
      </w:r>
    </w:p>
    <w:p>
      <w:r>
        <w:t>㘲##㘲</w:t>
        <w:br/>
        <w:br/>
        <w:t>㘲同“𨸰”。《廣韻·屋韻》：“𨸰，曲岸水外曰𨸰。㘲，同𨸰。”《周禮·夏官·職方氏》“其川*涇汭*”*漢**鄭玄*注引《詩·大雅·公劉》：“*汭*㘲之即。”</w:t>
        <w:br/>
      </w:r>
    </w:p>
    <w:p>
      <w:r>
        <w:t>㘳##㘳</w:t>
        <w:br/>
        <w:br/>
        <w:t>同“丘”。《集韻·尤韻》：“㘳”，同“丘”。</w:t>
        <w:br/>
      </w:r>
    </w:p>
    <w:p>
      <w:r>
        <w:t>㘴##㘴</w:t>
        <w:br/>
        <w:br/>
        <w:t>㘴同“坐”。《改併四聲篇海·土部》引《奚韻》：“㘴”，同“坐”。《宋元以來俗字譜》：“坐”，《嶺南逸事》作“㘴”。*南朝**梁**吴均*《續齊諧記》：“須叟，書生處女乃出，謂*（許）彦*曰：‘書生欲起。’乃吞向男子，獨對*彦*㘴。”《李陵變文》：“單于殊𡮕之義，㘴着我衆蕃之上。”</w:t>
        <w:br/>
      </w:r>
    </w:p>
    <w:p>
      <w:r>
        <w:t>㘵##㘵</w:t>
        <w:br/>
        <w:br/>
        <w:t>㘵bù</w:t>
        <w:br/>
        <w:br/>
        <w:t>地名用字。*茶㘵*，在*福建省*。</w:t>
        <w:br/>
      </w:r>
    </w:p>
    <w:p>
      <w:r>
        <w:t>㘶##㘶</w:t>
        <w:br/>
        <w:br/>
        <w:t>㘶同“桀”。《集韻·薛韻》：“桀，古作㘶。”</w:t>
        <w:br/>
      </w:r>
    </w:p>
    <w:p>
      <w:r>
        <w:t>㘷##㘷</w:t>
        <w:br/>
        <w:br/>
        <w:t>㘷同“艾”。《集韻·夳韻》：“艾，或作㘷。”</w:t>
        <w:br/>
      </w:r>
    </w:p>
    <w:p>
      <w:r>
        <w:t>㘸##㘸</w:t>
        <w:br/>
        <w:br/>
        <w:t>（一）zàng　《集韻》則浪切，去宕精。</w:t>
        <w:br/>
        <w:br/>
        <w:t>同“葬”。《集韻·宕韻》：“葬，或作㘸。”《楚相孫叔敖碑》：“㘸枯稟乏，爰育黎蒸。”*北魏*《高宗夫人于仙姬墓誌》：“四月四日㘸於*西陵*，謚曰*恭*。”</w:t>
        <w:br/>
        <w:br/>
        <w:t>（二）zuò</w:t>
        <w:br/>
        <w:br/>
        <w:t>同“坐”。《龍龕手鑑·土部》：“㘸，古文坐字。”按：盖《説文》篆书的讹变。</w:t>
        <w:br/>
      </w:r>
    </w:p>
    <w:p>
      <w:r>
        <w:t>㘹##㘹</w:t>
        <w:br/>
        <w:br/>
        <w:t>㘹同“垐”。《龍龕手鑑·土部》：“垐”，俗字作“㘹”。《字彙補·土部》：“㘹，與垐同。”</w:t>
        <w:br/>
      </w:r>
    </w:p>
    <w:p>
      <w:r>
        <w:t>㘺##㘺</w:t>
        <w:br/>
        <w:br/>
        <w:t>㘺同“垡”。《玉篇·土部》：“㘺，耕也。亦作垡。”</w:t>
        <w:br/>
      </w:r>
    </w:p>
    <w:p>
      <w:r>
        <w:t>㘻##㘻</w:t>
        <w:br/>
        <w:br/>
        <w:t>㘻同“堙”。《集韻·諄韻》：“垔，或作堙、㘻。”</w:t>
        <w:br/>
      </w:r>
    </w:p>
    <w:p>
      <w:r>
        <w:t>㘽##㘽</w:t>
        <w:br/>
        <w:br/>
        <w:t>㘽同“栽”。*宋*佚名《沁園春》：“運陰陽根本，東龍西虎，結凝金水，擇地深㘽。”</w:t>
        <w:br/>
      </w:r>
    </w:p>
    <w:p>
      <w:r>
        <w:t>㘿##㘿</w:t>
        <w:br/>
        <w:br/>
        <w:t>㘿niè　《廣韻》奴結切，入屑泥。</w:t>
        <w:br/>
        <w:br/>
        <w:t>（1）同“涅”。《方言》卷六：“㘿，墊，下也。凡柱而下曰㘿，屋而下曰墊。”*錢繹*箋疏：“《廣雅》‘㘿，下也。’《説文》‘涅，黑土在水中也。’涅、㘿古今字。”</w:t>
        <w:br/>
        <w:br/>
        <w:t>（2）塞。《廣韻·屑韻》：“㘿，塞也。”</w:t>
        <w:br/>
      </w:r>
    </w:p>
    <w:p>
      <w:r>
        <w:t>㙀##㙀</w:t>
        <w:br/>
        <w:br/>
        <w:t>㙀（一）liù　《廣韻》力救切，去宥來。</w:t>
        <w:br/>
        <w:br/>
        <w:t>（1）菜畦。《玉篇·土部》：“㙀，壣也。”《廣韻·宥韻》：“㙀，壣土曰㙀。”</w:t>
        <w:br/>
        <w:br/>
        <w:t>（2）耕地起土。《集韻·宥韻》：“㙀，耕地起土也。”</w:t>
        <w:br/>
        <w:br/>
        <w:t>（二）jiù　《集韻》居又切，去宥見。</w:t>
        <w:br/>
        <w:br/>
        <w:t>耕陇中。《集韻·宥韻》：“㙀，耕隴中。”</w:t>
        <w:br/>
      </w:r>
    </w:p>
    <w:p>
      <w:r>
        <w:t>㙁##㙁</w:t>
        <w:br/>
        <w:br/>
        <w:t>㙁（一）méi　《廣韻》莫杯切，平灰明。</w:t>
        <w:br/>
        <w:br/>
        <w:t>尘土，尘埃。《集韻·灰韻》：“㙁，塵也。”</w:t>
        <w:br/>
        <w:br/>
        <w:t>（二）mù　《廣韻》莫六切，入屋明。</w:t>
        <w:br/>
        <w:br/>
        <w:t>同“坶（牧）”。古地名，*周武王*打败*商纣*的地方。《廣韻·屋韻》：“㙁，*㙁野*，*殷*近郊地名。《説文》作坶。”《集韻·屋韻》：“坶，或从每，通作牧。”</w:t>
        <w:br/>
      </w:r>
    </w:p>
    <w:p>
      <w:r>
        <w:t>㙂##㙂</w:t>
        <w:br/>
        <w:br/>
        <w:t>（一）duì　《集韻》徒外切，去泰定。</w:t>
        <w:br/>
        <w:br/>
        <w:t>（1）墙堕。《集韻·夳韻》：“㙂，牆墮也。”一说墙隔。《篇海類編·地理類·土部》：“㙂，牆隔也。”</w:t>
        <w:br/>
        <w:br/>
        <w:t>（2）通“兑”。穴。《馬王堆漢墓帛書·老子乙本·德經》：“塞其㙂，閉其門，冬（終）身不堇（勤）。”按：*王弼*注本《老子》第五十二章作“塞其兑”。*俞樾*平議：“兑，當讀為穴。……‘塞其穴’正與‘閉其門’文義一律。”</w:t>
        <w:br/>
        <w:br/>
        <w:t>（二）wèng　《玉篇》烏弄切。</w:t>
        <w:br/>
        <w:br/>
        <w:t>㙂墙。《玉篇·土部》：“㙂，㙂牆也。”</w:t>
        <w:br/>
      </w:r>
    </w:p>
    <w:p>
      <w:r>
        <w:t>㙃##㙃</w:t>
        <w:br/>
        <w:br/>
        <w:t>㙃bēng　《集韻》晡横切，平庚幫。</w:t>
        <w:br/>
        <w:br/>
        <w:t>土冢的口穴。《集韻·庚韻》：“㙃，塚口穴。”</w:t>
        <w:br/>
      </w:r>
    </w:p>
    <w:p>
      <w:r>
        <w:t>㙄##㙄</w:t>
        <w:br/>
        <w:br/>
        <w:t>㙄bì　《廣韻》傍禮切，上薺並。</w:t>
        <w:br/>
        <w:br/>
        <w:t>（1）下。《廣韻·薺韻》：“㙄，下也。”</w:t>
        <w:br/>
        <w:br/>
        <w:t>（2）同“陛”。帝王宫殿的台阶。《集韻·薺韻》：“陛，《説文》：‘升高階也’。或从土。”</w:t>
        <w:br/>
      </w:r>
    </w:p>
    <w:p>
      <w:r>
        <w:t>㙅##㙅</w:t>
        <w:br/>
        <w:br/>
        <w:t>㙅同“堢（堡）”。《龍龕手鑑·土部》：“㙅”，“堢”的俗字，或作“堡”。</w:t>
        <w:br/>
      </w:r>
    </w:p>
    <w:p>
      <w:r>
        <w:t>㙇##㙇</w:t>
        <w:br/>
        <w:br/>
        <w:t>㙇chù　《廣韻》丑玉切，入燭徹。</w:t>
        <w:br/>
        <w:br/>
        <w:t>牛马践踏之处。《玉篇·土部》：“㙇，牛馬所蹈之處。”</w:t>
        <w:br/>
      </w:r>
    </w:p>
    <w:p>
      <w:r>
        <w:t>㙈##㙈</w:t>
        <w:br/>
        <w:br/>
        <w:t>㙈xià　《集韻》虚訝切，去禡曉。</w:t>
        <w:br/>
        <w:br/>
        <w:t>地名。《集韻·禡韻》：“㙈，地名，在*晋*。”</w:t>
        <w:br/>
      </w:r>
    </w:p>
    <w:p>
      <w:r>
        <w:t>㙉##㙉</w:t>
        <w:br/>
        <w:br/>
        <w:t>㙉同“腆”。《集韻·銑韻》：“倎，厚也。或从土，通作腆。”</w:t>
        <w:br/>
      </w:r>
    </w:p>
    <w:p>
      <w:r>
        <w:t>㙊##㙊</w:t>
        <w:br/>
        <w:br/>
        <w:t>㙊（一）cháng　《集韻》仲良切，平陽澄。</w:t>
        <w:br/>
        <w:br/>
        <w:t>同“場”。《集韻·陽韻》：“場，或作㙊。”</w:t>
        <w:br/>
        <w:br/>
        <w:t>（二）zhàng　《集韻》知良切，去漾知。</w:t>
        <w:br/>
        <w:br/>
        <w:t>同“㙣”。沙坟起貌。《集韻·漾韻》：“㙣，沙墳起也。或省（作㙊）。”</w:t>
        <w:br/>
      </w:r>
    </w:p>
    <w:p>
      <w:r>
        <w:t>㙍##㙍</w:t>
        <w:br/>
        <w:br/>
        <w:t>㙍duō</w:t>
        <w:br/>
        <w:br/>
        <w:t>地名用字。*广东省**吴川市*有*塘㙍*。</w:t>
        <w:br/>
      </w:r>
    </w:p>
    <w:p>
      <w:r>
        <w:t>㙎##㙎</w:t>
        <w:br/>
        <w:br/>
        <w:t>㙎wēi　《玉篇》於歸切。</w:t>
        <w:br/>
        <w:br/>
        <w:t>（1）决塘。《玉篇·土部》：“㙎，決塘也。”</w:t>
        <w:br/>
        <w:br/>
        <w:t>（2）方言。掩盖，埋藏。*明**李實*《蜀語》：“凡木石諸器為土沙所壅曰㙎，鼈藏沙中曰㙎沙。”</w:t>
        <w:br/>
      </w:r>
    </w:p>
    <w:p>
      <w:r>
        <w:t>㙏##㙏</w:t>
        <w:br/>
        <w:br/>
        <w:t>㙏同“𥨍”。《玉篇·土部》：“㙏，又作𥨍。”</w:t>
        <w:br/>
      </w:r>
    </w:p>
    <w:p>
      <w:r>
        <w:t>㙐##㙐</w:t>
        <w:br/>
        <w:br/>
        <w:t>㙐duǒ　《集韻》都果切，上果端。</w:t>
        <w:br/>
        <w:br/>
        <w:t>（1）动。《集韻·果韻》：“㙐，動也。《易》：觀我㙐頤。*京房*讀。”按：今《易·頤》作“朵頤”。</w:t>
        <w:br/>
        <w:br/>
        <w:t>（2）垂貌。《玉篇·土部》：“㙐，垂皃。”</w:t>
        <w:br/>
        <w:br/>
        <w:t>（3）同“垛”。《爾雅·釋宫》“垝謂之坫”*晋**郭璞*注：“在堂隅，坫㙐也。”*陸德明*釋文：“㙐，或作垛。”</w:t>
        <w:br/>
      </w:r>
    </w:p>
    <w:p>
      <w:r>
        <w:t>㙑##㙑</w:t>
        <w:br/>
        <w:br/>
        <w:t>㙑同“宇”。《正字通·土部》：“㙑，同宇。屋邊也。見鐘鼎文。”</w:t>
        <w:br/>
      </w:r>
    </w:p>
    <w:p>
      <w:r>
        <w:t>㙒##㙒</w:t>
        <w:br/>
        <w:br/>
        <w:t>同“野”。《龍龕手鑑·土部》：“㙒”，同“野”。</w:t>
        <w:br/>
      </w:r>
    </w:p>
    <w:p>
      <w:r>
        <w:t>㙓##㙓</w:t>
        <w:br/>
        <w:br/>
        <w:t>㙓kuí　《龍龕手鑑》渠追反。</w:t>
        <w:br/>
        <w:br/>
        <w:t>土。《龍龕手鑑·土部》：“㙓，《玉篇》：土也。”</w:t>
        <w:br/>
      </w:r>
    </w:p>
    <w:p>
      <w:r>
        <w:t>㙔##㙔</w:t>
        <w:br/>
        <w:br/>
        <w:t>㙔（一）wěi　《龍龕手鑑》于鬼反。</w:t>
        <w:br/>
        <w:br/>
        <w:t>同“煒”。《字彙補·土部》：“㙔，音義與煒同。”</w:t>
        <w:br/>
        <w:br/>
        <w:t>（二）hán　《五音集韻》胡安切。</w:t>
        <w:br/>
        <w:br/>
        <w:t>同“韓”。《五音集韻·寒韻》：“㙔”，“韓”的俗字。</w:t>
        <w:br/>
      </w:r>
    </w:p>
    <w:p>
      <w:r>
        <w:t>㙕##㙕</w:t>
        <w:br/>
        <w:br/>
        <w:t>㙕同“塊”。《龍龕手鑑·土部》：“㙕，《隨函》云：‘合作塊。’”《字彙補·土部》：“㙕，音塊。見《藏經隨字函》。”</w:t>
        <w:br/>
      </w:r>
    </w:p>
    <w:p>
      <w:r>
        <w:t>㙗##㙗</w:t>
        <w:br/>
        <w:br/>
        <w:t>㙗wēi　《龍龕手鑑》烏回反。</w:t>
        <w:br/>
        <w:br/>
        <w:t>〔㙗𡔁〕高低不平貌。*清**朱駿聲*《説文通訓定聲·履部》：“鍡，鍡鑸，不平也。按：鍡鑸，叠韻連語……《管子·輕重乙》：‘山間㙗㙼之壤’作‘㙗㙼’。”按：今《管子·輕重乙》作“㙗𡔁”。</w:t>
        <w:br/>
      </w:r>
    </w:p>
    <w:p>
      <w:r>
        <w:t>㙘##㙘</w:t>
        <w:br/>
        <w:br/>
        <w:t>㙘yāo</w:t>
        <w:br/>
        <w:br/>
        <w:t>地名用字。如：*寨子㙘*（在*山西省**蒲县*）。</w:t>
        <w:br/>
      </w:r>
    </w:p>
    <w:p>
      <w:r>
        <w:t>㙙##㙙</w:t>
        <w:br/>
        <w:br/>
        <w:t>《説文》：“㙙，涂也。从土，浝聲。”</w:t>
        <w:br/>
        <w:br/>
        <w:t>lǒng　《廣韻》力踵切，上腫來。冬部。</w:t>
        <w:br/>
        <w:br/>
        <w:t>泥涂。《説文·土部》：“㙙，涂也。”*段玉裁*注：“泥塗必兼水土為之，故字兼从水土。”《廣雅·釋宫》：“㙙，塗也。”*唐**玄應*《一切經音義》卷八引《通俗文》：“泥塗謂之㙙澒。”</w:t>
        <w:br/>
      </w:r>
    </w:p>
    <w:p>
      <w:r>
        <w:t>㙚##㙚</w:t>
        <w:br/>
        <w:br/>
        <w:t>《説文》：“㙚，赤剛土也。从土，觲省聲。”</w:t>
        <w:br/>
        <w:br/>
        <w:t>xīng　《集韻》思營切，平清心。耕部。</w:t>
        <w:br/>
        <w:br/>
        <w:t>赤色坚硬的泥土。后作“垶”。《説文·土部》：“㙚，赤剛土也。”《集韻·清韻》：“㙚，《説文》：‘赤剛土也。’或作垶。”*清**顧景新*《東山小隱記》：“其高與峯齊，向皆㙚土頑石，疏之得巖壁數丈，擁臺如屏。”</w:t>
        <w:br/>
      </w:r>
    </w:p>
    <w:p>
      <w:r>
        <w:t>㙛##㙛</w:t>
        <w:br/>
        <w:br/>
        <w:t>㙛bǔ　《集韻》彼五切，上姥幫。</w:t>
        <w:br/>
        <w:br/>
        <w:t>古人名用字。《集韻·姥韻》：“㙛，闕。人名，*衛*有*石㙛*。”</w:t>
        <w:br/>
      </w:r>
    </w:p>
    <w:p>
      <w:r>
        <w:t>㙝##㙝</w:t>
        <w:br/>
        <w:br/>
        <w:t>㙝xié　《集韻》迄業切，入業曉。</w:t>
        <w:br/>
        <w:br/>
        <w:t>（1）堤。《集韻·業韻》：“㙝，隄也。”</w:t>
        <w:br/>
        <w:br/>
        <w:t>（2）堤水。《玉篇·土部》：“㙝，隄水也。”</w:t>
        <w:br/>
      </w:r>
    </w:p>
    <w:p>
      <w:r>
        <w:t>㙞##㙞</w:t>
        <w:br/>
        <w:br/>
        <w:t>㙞niè　《集韻》逆乙切，入質疑。</w:t>
        <w:br/>
        <w:br/>
        <w:t>小山。《玉篇·土部》：“㙞，小山也。”</w:t>
        <w:br/>
      </w:r>
    </w:p>
    <w:p>
      <w:r>
        <w:t>㙟##㙟</w:t>
        <w:br/>
        <w:br/>
        <w:t>㙟lǎng</w:t>
        <w:br/>
        <w:br/>
        <w:t>（1）方言。江、湖边的低洼地。如：沿江十八万亩原来常受洪涝灾害威胁的低㙟田，而今大部分成了旱涝保收的农田。</w:t>
        <w:br/>
        <w:br/>
        <w:t>（2）地名用字。如：*元㙟*（在*广东省*）。</w:t>
        <w:br/>
      </w:r>
    </w:p>
    <w:p>
      <w:r>
        <w:t>㙠##㙠</w:t>
        <w:br/>
        <w:br/>
        <w:t>《説文》：“㙠，塵埃也。从土，殹聲。”</w:t>
        <w:br/>
        <w:br/>
        <w:t>（一）yī　《廣韻》烏兮切，平齊影。又於計切。之部。</w:t>
        <w:br/>
        <w:br/>
        <w:t>尘埃。《説文·土部》：“㙠，塵埃也。”*段玉裁*注：“埃，當从《玉篇》作㙠。㙠之言翳也。”《玉篇·土部》：“㙠，塵㙠也。”</w:t>
        <w:br/>
        <w:br/>
        <w:t>（二）yì　《集韻》壹計切，去霽影。</w:t>
        <w:br/>
        <w:br/>
        <w:t>同“㙪（曀）”。《集韻·霽韻》：“㙪，《説文》‘天陰塵也’，引《詩》‘㙪㙪其陰’。或作㙠。”按：《詩·邶風·終風》作“曀曀其陰”。</w:t>
        <w:br/>
      </w:r>
    </w:p>
    <w:p>
      <w:r>
        <w:t>㙡##㙡</w:t>
        <w:br/>
        <w:br/>
        <w:t>㙡zōng　《玉篇》咨容切。</w:t>
        <w:br/>
        <w:br/>
        <w:t>菌名。一般称作“鸡㙡”。《玉篇·土部》：“㙡，土菌也。”《正字通·土部》：“㙡，土菌，高脚繖頭，俗謂之雞㙡。出*滇*南。”《本草綱目·菜部·雞㙡》：“雞㙡……益胃清神，治痔。”*清**陳鼎*《滇遊記》：“*蒙化府*産雞㙡菜，赤白二種，赤色味絶佳。”</w:t>
        <w:br/>
      </w:r>
    </w:p>
    <w:p>
      <w:r>
        <w:t>㙢##㙢</w:t>
        <w:br/>
        <w:br/>
        <w:t>㙢mán　《集韻》謨官切，平桓明。</w:t>
        <w:br/>
        <w:br/>
        <w:t>（1）同“墁”。土覆。《集韻·桓韻》：“㙢，土覆。或作墁。”</w:t>
        <w:br/>
        <w:br/>
        <w:t>（2）铁朽。《類篇·土部》：“㙢，又曰鐵朽也。”</w:t>
        <w:br/>
      </w:r>
    </w:p>
    <w:p>
      <w:r>
        <w:t>㙣##㙣</w:t>
        <w:br/>
        <w:br/>
        <w:t>㙣zhàng　《集韻》知亮切，去漾知。</w:t>
        <w:br/>
        <w:br/>
        <w:t>积沙成堆。《集韻·漾韻》：“㙣，沙墳起也。”</w:t>
        <w:br/>
      </w:r>
    </w:p>
    <w:p>
      <w:r>
        <w:t>㙤##㙤</w:t>
        <w:br/>
        <w:br/>
        <w:t>《説文》：“㙤，𡍩也。从土，虖聲。𨻲，㙤或从𨸏。”*段玉裁*注：“與《缶部》之罅音義皆同。”</w:t>
        <w:br/>
        <w:br/>
        <w:t>xià　《廣韻》呼訝切，去禡曉。歌部。</w:t>
        <w:br/>
        <w:br/>
        <w:t>（1）同“罅”。坼裂。《説文·土部》：“㙤，𡍩也。”*王筠*句讀：“與罅同。或彼主言瓦器之破，此則地之坼裂、牆之隙壞乎？”《玉篇·土部》：“㙤，坼也。《爾雅》曰：‘翥醜，㙤。’*郭璞*云：‘剖母背而生。’”《字彙·土部》：“㙤，同罅。”</w:t>
        <w:br/>
        <w:br/>
        <w:t>（2）地名。《廣韻·禡韻》：“㙤，地名，在*晋*。”</w:t>
        <w:br/>
      </w:r>
    </w:p>
    <w:p>
      <w:r>
        <w:t>㙦##㙦</w:t>
        <w:br/>
        <w:br/>
        <w:t>㙦xié</w:t>
        <w:br/>
        <w:br/>
        <w:t>麦㙦，地名，在*江西省*。</w:t>
        <w:br/>
      </w:r>
    </w:p>
    <w:p>
      <w:r>
        <w:t>㙧##㙧</w:t>
        <w:br/>
        <w:br/>
        <w:t>㙧同“塯”。《類篇·土部》：“㙧，瓦器。*堯**舜*飯土㙧。”按：《集韻·宥韻》作“塯”。</w:t>
        <w:br/>
      </w:r>
    </w:p>
    <w:p>
      <w:r>
        <w:t>㙨##㙨</w:t>
        <w:br/>
        <w:br/>
        <w:t>㙨同“畿”。《集韻·微韻》：“畿，或作㙨。”《篇海類編·地理類·土部》：“㙨，與畿同。”</w:t>
        <w:br/>
      </w:r>
    </w:p>
    <w:p>
      <w:r>
        <w:t>㙩##㙩</w:t>
        <w:br/>
        <w:br/>
        <w:t>《説文》：“㙩，周垣也。从土，尞聲。”</w:t>
        <w:br/>
        <w:br/>
        <w:t>liáo　《廣韻》落蕭切，平蕭來。又力照切。宵部。</w:t>
        <w:br/>
        <w:br/>
        <w:t>围墙。《説文·土部》：“㙩，周垣也。”*朱駿聲*通訓定聲：“今謂之圍牆。”《廣雅·釋宫》：“㙩，垣也。”*王念孫*疏證：“㙩之言繚繞也。”</w:t>
        <w:br/>
      </w:r>
    </w:p>
    <w:p>
      <w:r>
        <w:t>㙪##㙪</w:t>
        <w:br/>
        <w:br/>
        <w:t>《説文》：“㙪，天陰塵也。《詩》曰：‘㙪㙪其陰。’从土，壹聲。”</w:t>
        <w:br/>
        <w:br/>
        <w:t>yì　《廣韻》於計切，去霽影。又乙冀切。脂部。</w:t>
        <w:br/>
        <w:br/>
        <w:t>天色昏暗。《説文·土部》：“㙪，天陰塵也。”《玉篇·土部》：“㙪，《説文》曰：天陰塵起也。”《廣韻·至韻》：“㙪，陰皃。”</w:t>
        <w:br/>
      </w:r>
    </w:p>
    <w:p>
      <w:r>
        <w:t>㙫##㙫</w:t>
        <w:br/>
        <w:br/>
        <w:t>㙫jí　《集韻》即入切，入緝精。</w:t>
        <w:br/>
        <w:br/>
        <w:t>泉出于土。《集韻·緝韻》：“㙫，泉出于土也。”</w:t>
        <w:br/>
      </w:r>
    </w:p>
    <w:p>
      <w:r>
        <w:t>㙬##㙬</w:t>
        <w:br/>
        <w:br/>
        <w:t>㙬同“垠”。《玉篇·土部》：“㙬，古文（垠）。”《集韻·諄韻》：“垠，或作㙬。”《淮南子·兵略》：“神出而鬼行，星耀而玄逐，進退詘伸，不見朕㙬。”《覽冥》作“進退屈伸，不見朕垠”。</w:t>
        <w:br/>
      </w:r>
    </w:p>
    <w:p>
      <w:r>
        <w:t>㙮##㙮</w:t>
        <w:br/>
        <w:br/>
        <w:t>㙮（一）dā</w:t>
        <w:br/>
        <w:br/>
        <w:t>方言。地方，处所。*柳青*《铜墙铁壁》第一章：“同志，你晓得打罢*榆林*，咱的队伍又朝哪㙮开呀？”</w:t>
        <w:br/>
        <w:br/>
        <w:t>（二）da</w:t>
        <w:br/>
        <w:br/>
        <w:t>〔圪㙮〕同“疙瘩”。*马烽*、*西戎*《吕梁英雄传》第二回：“农会*张勤孝*虽然工作积极，是个老实圪㙮，拐的卖了他，还要跟上点钱哩。”*柳青*《铜墙铁壁》第三章：“心上一颗圪㙮解开了，脸也不红了。”</w:t>
        <w:br/>
      </w:r>
    </w:p>
    <w:p>
      <w:r>
        <w:t>㙯##㙯</w:t>
        <w:br/>
        <w:br/>
        <w:t>㙯同“藝”。《集韻·祭韻》：“埶，或作藝、㙯。”</w:t>
        <w:br/>
      </w:r>
    </w:p>
    <w:p>
      <w:r>
        <w:t>㙰##㙰</w:t>
        <w:br/>
        <w:br/>
        <w:t>㙰xiè　《集韻》下買切，上蟹匣。</w:t>
        <w:br/>
        <w:br/>
        <w:t>古地名。《玉篇·土部》：“㙰，地名。”</w:t>
        <w:br/>
      </w:r>
    </w:p>
    <w:p>
      <w:r>
        <w:t>㙱##㙱</w:t>
        <w:br/>
        <w:br/>
        <w:t>㙱同“𧇼”。《玉篇·土部》：“㙱，土釜也。《説文》作𧇼。”</w:t>
        <w:br/>
      </w:r>
    </w:p>
    <w:p>
      <w:r>
        <w:t>㙲##㙲</w:t>
        <w:br/>
        <w:br/>
        <w:t>㙲同“壅”。《字彙·土部》：“㙲”，同“壅”。*唐**皮日休*《江南書情二十韻》：“㙲泉教咽咽，壘石放巉巉。”*宋**蘇軾*《物類相感志·果子》：“收橘子用葉同收，層層相間入，土㙲之，不壞。”*清**顧成志*《插秧歌》：“㙲欲根深扶欲直，暗滋稂莠及時耘。”</w:t>
        <w:br/>
      </w:r>
    </w:p>
    <w:p>
      <w:r>
        <w:t>㙳##㙳</w:t>
        <w:br/>
        <w:br/>
        <w:t>㙳（一）kǎn　《集韻》苦感切，上感溪。</w:t>
        <w:br/>
        <w:br/>
        <w:t>〔㙳坷〕同“坎坷”。不平貌。《玉篇·土部》：“㙳，㙳坷。”《正字通·土部》：“㙳，本作坎。”*宋**穆修*《秋浦會遇》：“隄防雖少戇，㙳坷亦多遜。”</w:t>
        <w:br/>
        <w:br/>
        <w:t>（二）hǎn　《集韻》虎感切，上感曉。</w:t>
        <w:br/>
        <w:br/>
        <w:t>土起。《集韻·感韻》：“㙳，土起。”</w:t>
        <w:br/>
      </w:r>
    </w:p>
    <w:p>
      <w:r>
        <w:t>㙴##㙴</w:t>
        <w:br/>
        <w:br/>
        <w:t>㙴chàn　《廣韻》昌豔切，去豔昌。</w:t>
        <w:br/>
        <w:br/>
        <w:t>蔽。《玉篇·土部》：“㙴，蔽也。”</w:t>
        <w:br/>
      </w:r>
    </w:p>
    <w:p>
      <w:r>
        <w:t>㙵##㙵</w:t>
        <w:br/>
        <w:br/>
        <w:t>㙵同“臺”。《龍龕手鑑·土部》：“㙵”，同“臺”。</w:t>
        <w:br/>
      </w:r>
    </w:p>
    <w:p>
      <w:r>
        <w:t>㙶##㙶</w:t>
        <w:br/>
        <w:br/>
        <w:t>同“堂”。《説文·土部》：“㙶，籀文堂。”</w:t>
        <w:br/>
      </w:r>
    </w:p>
    <w:p>
      <w:r>
        <w:t>㙷##㙷</w:t>
        <w:br/>
        <w:br/>
        <w:t>《説文》：“㙷，下入也。从土，㬎聲。”</w:t>
        <w:br/>
        <w:br/>
        <w:t>（一）zhí　《廣韻》直立切，入緝澄。又直葉切。緝部。</w:t>
        <w:br/>
        <w:br/>
        <w:t>（1）低洼地。《説文·土部》：“㙷，下入也。”*段玉裁*注：“此與‘下溼曰隰’義略同。”*嚴章福*校議議：“‘入’疑當作‘溼’，聲近而誤。‘溼’、‘㙷’同聲見義。”一说为田塍埒。*朱駿聲*通訓定聲：“田塍埒謂之㙷。畦界日下，猶壇高日深也。《詩·載芟》：‘徂隰徂畛。’以‘隰’為之。《箋》訓‘隰’為新發田。即下入之義。”《玉篇·土部》：“㙷，墊也。”</w:t>
        <w:br/>
        <w:br/>
        <w:t>（2）累土。《類篇·土部》：“㙷，累土。”</w:t>
        <w:br/>
        <w:br/>
        <w:t>（二）zhé　《集韻》直業切，入業澄。</w:t>
        <w:br/>
        <w:br/>
        <w:t>田实。《集韻·業韻》：“㙷，田實也。”</w:t>
        <w:br/>
      </w:r>
    </w:p>
    <w:p>
      <w:r>
        <w:t>㙸##㙸</w:t>
        <w:br/>
        <w:br/>
        <w:t>㙸同“墣”。《正字通·土部》：“㙸，俗墣字。”</w:t>
        <w:br/>
      </w:r>
    </w:p>
    <w:p>
      <w:r>
        <w:t>㙹##㙹</w:t>
        <w:br/>
        <w:br/>
        <w:t>㙹méng　《集韻》謨中切，平東明。</w:t>
        <w:br/>
        <w:br/>
        <w:t>同“夢”。泽名。《集韻·東韻》：“㙹，澤名。通作夢。”</w:t>
        <w:br/>
      </w:r>
    </w:p>
    <w:p>
      <w:r>
        <w:t>㙺##㙺</w:t>
        <w:br/>
        <w:br/>
        <w:t>㙺（一）kuí　《集韻》渠龜切，平脂羣。</w:t>
        <w:br/>
        <w:br/>
        <w:t>同“逵”。四通八达的道路。也作“馗”。《集韻·脂韻》：“馗，《説文》九達道也。或作逵、㙺。”*晋**崔豹*《古今注·都邑》：“封之間，又為㙺埒，以畫分界域也。”</w:t>
        <w:br/>
        <w:br/>
        <w:t>（二）guì　《集韻》求位切，去至羣。</w:t>
        <w:br/>
        <w:br/>
        <w:t>累土。《集韻·至韻》：“㙺，累土。”</w:t>
        <w:br/>
      </w:r>
    </w:p>
    <w:p>
      <w:r>
        <w:t>㙻##㙻</w:t>
        <w:br/>
        <w:br/>
        <w:t>㙻同“廛”。《玉篇·土部》：“㙻，與廛同。”《管子·小匡》：“使關市幾而不正，㙻而不税。”《漢書·揚雄傳》：“有田一㙻，有宅一區，世世以農桑為業。”*顔師古*注引*晋灼*曰：“《周禮》：上地夫一㙻，一百畝也。”*唐**韓愈*《鄆州谿堂詩》：“帝奠九㙻，有葉有年。”</w:t>
        <w:br/>
      </w:r>
    </w:p>
    <w:p>
      <w:r>
        <w:t>㙼##㙼</w:t>
        <w:br/>
        <w:br/>
        <w:t>㙼同“壘”。《龍龕手鑑·土部》：“㙼”，“壘”的或体。一说同“𡾊”。《字彙補·土部》：“㙼，與壘同。”</w:t>
        <w:br/>
      </w:r>
    </w:p>
    <w:p>
      <w:r>
        <w:t>㙾##㙾</w:t>
        <w:br/>
        <w:br/>
        <w:t>㙾同“嶨”。《集韻·覺韻》：“嶨，或作㙾。”</w:t>
        <w:br/>
      </w:r>
    </w:p>
    <w:p>
      <w:r>
        <w:t>㚀##㚀</w:t>
        <w:br/>
        <w:br/>
        <w:t>㚀xī　《集韻》虚宜切，平支曉。</w:t>
        <w:br/>
        <w:br/>
        <w:t>（1）〔險㚀〕也作“險巇”、“嶮巇”。颠危。《玉篇·土部》：“㚀，《字書》：‘險㚀，顛危也。’”</w:t>
        <w:br/>
        <w:br/>
        <w:t>（2）同“𡓰”。毁。《集韻·支韻》：“𡓰，毁也。或从戲。”</w:t>
        <w:br/>
      </w:r>
    </w:p>
    <w:p>
      <w:r>
        <w:t>㚁##㚁</w:t>
        <w:br/>
        <w:br/>
        <w:t>²¹㚁qiào　《廣韻》丘召切，去笑溪。</w:t>
        <w:br/>
        <w:br/>
        <w:t>向上翘起。也作“翹”。《廣韻·笑韻》：“㚁，高㚁。”*清**翟灝*《通俗編·雜字》：“《廣韻》：‘㚁，邱召切。高㚁。’又《集韻》：‘𠿕，苦（詰）弔切。高也。’按：凡言聳起者，當擇用此二字。”《水滸全傳》第九十八回：“踏寳鐙，鞋㚁尖紅；提畫戟，手舒嫩玉。”</w:t>
        <w:br/>
      </w:r>
    </w:p>
    <w:p>
      <w:r>
        <w:t>㚂##㚂</w:t>
        <w:br/>
        <w:br/>
        <w:t>²²㚂nàng　《廣韻》奴浪切，去宕泥。</w:t>
        <w:br/>
        <w:br/>
        <w:t>（1）〔坱㚂〕尘土。《廣韻·宕韻》：“㚂，坱㚂，塵也。”</w:t>
        <w:br/>
        <w:br/>
        <w:t>（2）土窟。《集韻·宕韻》：“㚂，土窟。”</w:t>
        <w:br/>
      </w:r>
    </w:p>
    <w:p>
      <w:r>
        <w:t>土##土</w:t>
        <w:br/>
        <w:br/>
        <w:t>《説文》：“土，地之吐生物者也。二象地之下、地之中物出形也。”*高鸿缙*《中國字例》以为甲骨文“殆象土塊形，一則地之通象也。土本地之初文……*秦**漢*以後始分為二，土為泥土，地為土地。”</w:t>
        <w:br/>
        <w:br/>
        <w:t>（一）tǔ　《廣韻》他魯切，上姥透。魚部。</w:t>
        <w:br/>
        <w:br/>
        <w:t>（1）土壤；泥土。《説文·土部》：“土，地之吐生物者也。”《書·禹貢》：“（*徐州*）厥貢惟土五色。”*孔*傳：“王者封五色土為社，建諸侯則各割其方色土與之，使立社。”*唐**張籍*《野老歌》：“苗疏税多不得食，輸入官倉化為土。”*鲁迅*《且介亭杂文·〈草鞋脚〉小引》：“*中国*有一句古谚，说：‘肺腑而能语，医师面如土。’”</w:t>
        <w:br/>
        <w:br/>
        <w:t>（2）土地；国土。《詩·小雅·北山》：“溥天之下，莫非王土。”*宋**蘇轍*《代歙州賀登極表》：“守土南服，親被鴻恩。”*清**王韜*《臺事竊憤録》：“*臺灣*，我之疆土。”</w:t>
        <w:br/>
        <w:br/>
        <w:t>（3）乡里。《論語·里仁》：“君子懷德，小人懷土。”*唐**劉威*《旅懷》：“老將何面還吾土，夢有驚魂在*楚*鄉。”*宋**陸游*《閉閣》：“世味老來無奈薄，土思病後不勝濃。”</w:t>
        <w:br/>
        <w:br/>
        <w:t>（4）本地的；限于某一区域的。如：土产；土话。《左傳·成公九年》：“樂操土風，不忘舊也。”*唐**韓愈*《與鄂州柳中丞書》：“若召募土人，必得豪勇。”《天地會詩歌選·土也莫分客莫分》：“土也莫分客莫分，大家都是一家人。”</w:t>
        <w:br/>
        <w:br/>
        <w:t>（5）指民间沿用或本地具有的（生产技术和有关的设备、产品、人员等，区别于“洋”）。如：土法；土纸；土专家；土洋并举。</w:t>
        <w:br/>
        <w:br/>
        <w:t>（6）俗气，不合潮流。如：土头土脑；他的穿着很土。*方志敏*《可爱的中国》：“所带的铺盖用品都是土里土气的。”</w:t>
        <w:br/>
        <w:br/>
        <w:t>（7）平地，平原。《周禮·地官·掌節》：“凡邦國之使節，山國用虎節，土國用人節，澤國用龍節。”*鄭玄*注：“土，平地也。”《北崇禎存實疏鈔》卷二上載太監*劉允中*文：“蓋*三晋*之地，土居其一，山居其二。”</w:t>
        <w:br/>
        <w:br/>
        <w:t>（8）田。《爾雅·釋言》：“土，田也。”*郝懿行*義疏：“土為田之大名，田為已耕之土。對文則别，散則通也。”</w:t>
        <w:br/>
        <w:br/>
        <w:t>（9）五行之一。《書·洪範》：“五行：一曰水，二曰火，三曰木，四曰金，五曰土。”《禮記·月令》：“中央土，其日戊巳，其帝黄帝，其神后土，其蟲倮，其音宫，律中黄鍾之宫，其數五，其味甘，其臭香。”</w:t>
        <w:br/>
        <w:br/>
        <w:t>（10）中医学上指脾。《靈樞經·熱病》：“索骨於腎，不得索之土，土者脾也。”《儒林外史》第五回：“不想春氣漸深，肝木尅了脾土，每日只吃兩碗米湯，卧牀不起。”</w:t>
        <w:br/>
        <w:br/>
        <w:t>⑪古代八音之一，指埙类土制乐器。《周禮·春官·大師》：“皆播之以八音：金、石、土、革、絲、木、匏、竹。”*鄭玄*注：“土，塤也。”*清**顧炎武*《日知録》卷五：“今之大樂，久無匏、土二音，而八音但有其六矣。”*黄汝成*集釋：“*宋**葉少藴*《避暑録話》：大樂舊無匏、土二音，笙以木刻其本而不用匏，塤亦木為之。”</w:t>
        <w:br/>
        <w:br/>
        <w:t>⑫土功。古代主要指筑城，也指修筑作战工事。《詩·邶風·擊鼓》：“土國城漕，我獨南行。”*鄭玄*箋：“或役土功於國，或修理漕城。”《商君書·兵守》：“客至而作土以為險阻。”</w:t>
        <w:br/>
        <w:br/>
        <w:t>⑬测量（土地）。《周禮·地官·大司徒》：“凡建邦國，以土圭土其地，而制其域。”*鄭玄*注：“土其地，猶言度其地。”又《考工記·玉人》：“土圭尺有五寸，以致日，以土地。”*鄭玄*注：“土，猶度也。”《公羊傳·成公二年》：“使耕者東畝，是則土*齊*也。”*俞樾*平議：“*晋*人使*齊*之封内盡東其畝，是有意規度*齊國*之土地。故曰‘是則度*齊*也’。”</w:t>
        <w:br/>
        <w:br/>
        <w:t>⑭土地神。后作“社”。*王国维*《再與林博士論洛誥書》：“社，（*殷**周*）古文作土。”《詩·商頌·玄鳥》：“宅殷土芒芒。”*馬瑞辰*傳箋通釋：“社土古同音通用。”《公羊傳·僖公三十一年》：“天子祭天，諸侯祭土。”*何休*注：“土謂社也。”</w:t>
        <w:br/>
        <w:br/>
        <w:t>⑮烟土，粗制的鸦片。《清史稿·食貨志·洋藥》：“議定價值，同至夷船兑價給單，即僱快艇至躉船，憑單取土。”*清**張際亮*《送雲麓觀察督糧粤中》：“土來金去芙蓉膏，絲輕帛賤羽毛布。”</w:t>
        <w:br/>
        <w:br/>
        <w:t>⑯我国少数民族名。自称“*蒙古*勒”或“*蒙古*尔孔”（意为*蒙古*人）。主要分布在*青海省**互助*、*民和*、*大通*、*乐都*及*甘肃省**天祝*等地。</w:t>
        <w:br/>
        <w:br/>
        <w:t>⑰州名。*清**顧祖禹*《讀史方輿紀要·湖廣二·武昌府》“*梁*分置*北新州*”注：“尋又分*北新*置*土*、*富*、*徊*、*泉*、*濠*五州。”</w:t>
        <w:br/>
        <w:br/>
        <w:t>⑱姓。《萬姓統譜·麌韻》：“土，*共工氏*子*勾龍*為后土，子孫為氏。”*宋*代有*土臯*。《姓觿·麌韻》：“土，《姓源》云：‘*杜*氏之後。’”</w:t>
        <w:br/>
        <w:br/>
        <w:t>（二）dù　《廣韻》徒古切，上姥定。魚部。</w:t>
        <w:br/>
        <w:br/>
        <w:t>（1）通“杜”。根。《集韻·姥韻》：“土，桑根也。《方言》：‘東*齊*謂根曰土’。通作杜。”按：今本《方言》卷三作“杜”。《詩·豳風·鴟鴞》：“徹彼桑土，綢繆牖户。”*毛*傳：“桑土，桑根也。”*陸德明*釋文：“土，音杜。《韓詩》作‘杜’，義同。”</w:t>
        <w:br/>
        <w:br/>
        <w:t>（2）古水名。《詩·大雅·緜》：“民之初生，自*土*沮*漆*。”*王引之*述聞：“土當從《齊詩》讀為杜。”</w:t>
        <w:br/>
        <w:br/>
        <w:t>（三）chǎ　《集韻》丑下切，上馬徹。魚部。</w:t>
        <w:br/>
        <w:br/>
        <w:t>〔土苴〕粪草，糟粕。比喻微贱的东西。《集韻·馬韻》：“土，土苴，不真物。”又“土，土苴，糟魄也。”《莊子·讓王》：“道之真以治身，其緒餘以為國家，其土苴以治天下。”*陸德明*釋文：“*司馬*云：‘土苴，如糞草也。’*李*云：‘土苴，糟魄也。’皆不真物也。”</w:t>
        <w:br/>
        <w:br/>
        <w:t>（四）tú　《字彙補》同都切。</w:t>
        <w:br/>
        <w:br/>
        <w:t>〔土門〕*东突厥*第一代可汗名。意为“万夫长”。《字彙補·土部》：“土，*土門*，北方之族也。”《周書·異域傳·突厥》：“*突厥*者，蓋*匈奴*之别種，姓*阿史那*氏，别為部落……其後曰*土門*，部落稍盛，始至塞上市繒絮，願通中國。”</w:t>
        <w:br/>
      </w:r>
    </w:p>
    <w:p>
      <w:r>
        <w:t>圠##圠</w:t>
        <w:br/>
        <w:br/>
        <w:t>圠yà　《廣韻》烏黠切，入黠影。</w:t>
        <w:br/>
        <w:br/>
        <w:t>（1）山曲。《玉篇·土部》：“圠，山曲。”</w:t>
        <w:br/>
        <w:br/>
        <w:t>（2）板结的土地。《六書故·地理一》：“圠，土密凝也。”</w:t>
        <w:br/>
      </w:r>
    </w:p>
    <w:p>
      <w:r>
        <w:t>圡##圡</w:t>
        <w:br/>
        <w:br/>
        <w:t>同“土”。《隸辨·衡方碑》：“圡家于平陸。”*顧藹吉*注：“土本無點，諸碑士或作土，故加點以别之。”</w:t>
        <w:br/>
      </w:r>
    </w:p>
    <w:p>
      <w:r>
        <w:t>圢##圢</w:t>
        <w:br/>
        <w:br/>
        <w:t>圢tǐng　《廣韻》他鼎切，上迥透。又他典切。</w:t>
        <w:br/>
        <w:br/>
        <w:t>（1）平坦。《玉篇·土部》：“圢，平也。”《廣韻·銑韻》：“圢，坦也。”</w:t>
        <w:br/>
        <w:br/>
        <w:t>（2）鹿迹。《玉篇·土部》：“圢，鹿跡也。”</w:t>
        <w:br/>
      </w:r>
    </w:p>
    <w:p>
      <w:r>
        <w:t>圣##圣</w:t>
        <w:br/>
        <w:br/>
        <w:t>《説文》：“圣，*汝**潁*之閒謂致力於地曰圣。从土，从又。”*段玉裁*注：“致力必以手，故其字从又、土，會意。”</w:t>
        <w:br/>
        <w:br/>
        <w:t>（一）kū　《廣韻》苦骨切，入没溪。術部。</w:t>
        <w:br/>
        <w:br/>
        <w:t>古代方言，义同“掘”。《説文·土部》：“圣，*汝**潁*之閒謂致力於地曰圣。”*清**施補華*《别弟文》：“吾負母而逃，圣野菜充飢。”</w:t>
        <w:br/>
        <w:br/>
        <w:t>（二）shèng</w:t>
        <w:br/>
        <w:br/>
        <w:t>同“聖”。《宋元以來俗字譜》：“聖”，《古今雜劇》、《白袍記》、《東牕記》、《目連記》、《金瓶梅》、《嶺南逸事》均作“圣”。按：今为“聖”的简化字。</w:t>
        <w:br/>
      </w:r>
    </w:p>
    <w:p>
      <w:r>
        <w:t>圤##圤</w:t>
        <w:br/>
        <w:br/>
        <w:t>同“墣”。《説文·土部》：“墣，或从卜。”</w:t>
        <w:br/>
      </w:r>
    </w:p>
    <w:p>
      <w:r>
        <w:t>圥##圥</w:t>
        <w:br/>
        <w:br/>
        <w:t>圥同“𡴆”。《字彙補·土部》：“圥，力谷切，音陸。《雜字韻寶》：‘地蕈曰菌圥。’”按：《説文·屮部》：“𡴆，菌𡴆，地蕈，叢生田中。”“圥”当即籀文“𡴆”的隶变形体。</w:t>
        <w:br/>
      </w:r>
    </w:p>
    <w:p>
      <w:r>
        <w:t>圧##圧</w:t>
        <w:br/>
        <w:br/>
        <w:t>圧同“壓”。</w:t>
        <w:br/>
      </w:r>
    </w:p>
    <w:p>
      <w:r>
        <w:t>在##在</w:t>
        <w:br/>
        <w:br/>
        <w:t>《説文》：“在，存也。从土，才聲。”</w:t>
        <w:br/>
        <w:br/>
        <w:t>zài　《廣韻》昨宰切，上海從。又昨代切。之部。</w:t>
        <w:br/>
        <w:br/>
        <w:t>（1）存，存在。《説文·土部》：“在，存也。”《論語·學而》：“父在，觀其志；父没，觀其行。”《淮南子·原道》：“無所不充，則無所不在。”*高誘*注：“在，存也。”*郭沫若*《题〈革命烈士诗抄〉》：“丹砂粉碎丹仍在，铁链煅成铁愈铮。”</w:t>
        <w:br/>
        <w:br/>
        <w:t>（2）居于；处于。《廣雅·釋詁二》：“在，凥（居）也。”《易·乾》：“是故居上位而不驕，在下位而不憂。”*唐**孟郊*《怨别》：“在富易為容，居貧難自好。”*朱德*《登南高峰》：“登上*南高峰*，*钱塘*在眼中。”</w:t>
        <w:br/>
        <w:br/>
        <w:t>（3）留在（某团体）；属于（某团体）。《中国近代反帝反封建历史歌谣选·跟着老乐创江山》：“不在*捻*，咋能沾？跟着*老乐*创江山。”*柳青*《创业史》第十二章：“你怎敢想离开党？要在党！要在党！”</w:t>
        <w:br/>
        <w:br/>
        <w:t>（4）所在；处。《廣韻·代韻》：“在，所在。”《舊唐書·良吏傳下·吕諲》：“*禄山*之亂，*哥舒翰*敗，*肅宗*即位于*靈武*，*諲*馳赴行在。”《遼史·營衛志上》：“無日不營，無在不衛。”*清**林則徐*《議復團練水勇情形摺》：“土人所稱為水鬼者，隨在有之。”</w:t>
        <w:br/>
        <w:br/>
        <w:t>（5）由于；取决于。表示事物的原因和目的。《書·臯陶謨》：“*臯陶*曰：‘都，在知人，在安民。’”《三國志·魏志·司馬芝傳》：“賊至，以刃臨*芝*，*芝*叩頭曰：‘母老，唯在諸君！’”*清**黄垍*《短歌行》：“*精衛*填海，*愚公*移山，為之在人，成之在天。”</w:t>
        <w:br/>
        <w:br/>
        <w:t>（6）存问；问候。《左傳·襄公二十六年》：“寡人淹恤在外，二三子皆使寡人朝夕聞*衛國*之言，吾子獨不在寡人。”*杜預*注：“在，存問之。”</w:t>
        <w:br/>
        <w:br/>
        <w:t>（7）省视；观察。《爾雅·釋詁下》：“在，察也。”《書·舜典》：“在璿璣玉衡，以齊七政。”*孔*傳：“在，察也。”《大戴禮記·曾子立事》：“存往者，在來者。”*王聘珍*解詁：“存，恤也；在，察也。”</w:t>
        <w:br/>
        <w:br/>
        <w:t>（8）通“載”。终。《爾雅·釋詁下》：“在，終也。”*俞樾*平議：“在當讀為載。在、載得通用。載之言成也，成與終義相近。載為終，猶就為終矣。”《書·吕刑》：“非天不中，惟人在命。”*曾运乾*正讀：“在，終也。”</w:t>
        <w:br/>
        <w:br/>
        <w:t>（9）通“纔（cái）”。表示数量少。《漢書·賈誼傳》：“*長沙*乃在二萬五千户耳。”*王念孫*雜志：“在，讀為纔……*賈子*《藩彊篇》正作‘乃纔’。”</w:t>
        <w:br/>
        <w:br/>
        <w:t>（10）通“哉（zāi）”。助词。《書·立政》：“是罔顯在厥世。”*宋**趙與時*《賓退録》卷一云：“臨*漢*石經與今文不同者殊多……‘是罔顯哉厥世’，今‘哉’作‘在’。”《淮南子·道應》：“吾猶未能之在。”*于省吾*新證：“‘在’‘哉’古字通。……《康誥》‘今民將在’，《召誥》‘智藏瘝在’，二‘在’均應讀作‘哉’。”*宋**王安石*《華嚴院此君亭》：“煩君惜此根株在，乞與*伶倫*學鳳凰。”*张相*匯釋：“此‘在’字相當于‘哉’字。”</w:t>
        <w:br/>
        <w:br/>
        <w:t>⑪副词。正在。表示动作、行为的时间。《詩·周頌·閔予小子》：“閔予小子，遭家不造，嬛嬛在疚。”*鄭玄*箋：“在憂病之中。”《明律》有“犯罪事發在逃”条。*鲁迅*《南腔北调集·林克多〈苏联闻见录〉序》：“而且我看见确凿的事实：他们是在吸*中国*的膏血，夺*中国*的土地，杀*中国*的人民。”*陈毅*《手莫伸》：“手莫伸，伸手必被捉，党和人民在监督，万目睽睽难逃脱。”</w:t>
        <w:br/>
        <w:br/>
        <w:t>⑫介词。表示动作、性状所涉及的处所、时间、范围等，相当于“于”。《論語·述而》：“子在*齊*聞《韶》，三月不知肉味。”《史記·十二諸侯年表》：“*齊*、*晋*、*秦*、*楚*其在*成周*微甚。”*明**何景明*《送韓汝慶還關中》：“*黄河*一線通滄海，身在仙人掌上行。”*鲁迅*《准风月谈·踢》：“穷人在实际上，那里能够得到和大家一样的水和空气。”</w:t>
        <w:br/>
        <w:br/>
        <w:t>⑬助词。1.用在动词后面表示可能，相当于“得”。*唐**杜甫*《江畔獨步尋花七絶句》之二：“詩酒尚堪驅使在，未須料理白頭人。”*金**元好問*《夢歸》：“殘年兄弟相逢在，隨分虀鹽萬事休。”2.表示一定的语气。*张相*《詩詞曲語辭匯釋》卷三：“在，語助辭。”*唐**李白*《歷陽壯士勤將軍名思齊歌》：“太古歷*陽郡*，化為洪川在。”*张相*匯釋：“此在字相當于‘矣’字。”*宋**王安石*《華嚴院此君亭》：“煩君惜此根株在，乞與*伶倫*學鳳凰。”*张相*匯釋：“此在字相當于‘哉’字。”*明**湯顯祖*《牡丹亭·婚走》：“傷春便埋，似*中山*醉夢三年在。”*张相*匯釋：“猶云似醉夢三年也。”3.着。*唐**韓偓*《春盡日》：“把酒送春惆悵在，年年三月病厭厭。”*明**高明*《琵琶記·寺中遺像》：“料想雙親像，他每留在。”《警世通言·拗相公飲恨半山堂》：“老嫗指中間一屋道：‘此處空在，但宿何妨。’”</w:t>
        <w:br/>
        <w:br/>
        <w:t>⑭姓。《萬姓統譜·賄韻》：“在，*晋**在育*，*汝南*太守。”</w:t>
        <w:br/>
      </w:r>
    </w:p>
    <w:p>
      <w:r>
        <w:t>圩##圩</w:t>
        <w:br/>
        <w:br/>
        <w:t>³圩</w:t>
        <w:br/>
        <w:br/>
        <w:t>（一）wéi（又读yú）　《字彙》雲俱切。《正字通》俗讀若維。</w:t>
        <w:br/>
        <w:br/>
        <w:t>（1）低洼地区防水护田的堤岸。《字彙·土部》：“圩，圩岸。”《正字通·土部》：“今*江**淮*間，水高于田，築隄扞水而甸之，曰圩田。”《宋史·范仲淹傳》：“*江*南之圩田，*浙*西之河塘，隳廢者可興矣。”*清**唐仲冕*《查保甲紀事》：“港南港北徧菱蕩，兩圩之民多業漁。”又两*淮*盐滩筑堤为界也叫圩。如：十二圩。又用如动词。筑圩防水。*清**魏源*《湖廣水利論》：“洲渚日高，湖底日淺，近水居民，又從而圩之田之，而向日受水之區，十去其七八矣。”</w:t>
        <w:br/>
        <w:br/>
        <w:t>（2）凹；中央低而四周高。《史記·孔子世家》：“生而首上圩頂，故因名曰*丘*云。”*司馬貞*索隱：“圩，音烏。圩頂言頂上窳也，故*孔子*頂如反宇。反宇者，若屋宇之反，中低而四傍高也。”</w:t>
        <w:br/>
        <w:br/>
        <w:t>（二）xū</w:t>
        <w:br/>
        <w:br/>
        <w:t>同“墟”。市集。如：圩场；趁圩；赶圩。</w:t>
        <w:br/>
      </w:r>
    </w:p>
    <w:p>
      <w:r>
        <w:t>圪##圪</w:t>
        <w:br/>
        <w:br/>
        <w:t>圪（一）yì　《廣韻》魚迄切，入迄疑。又魚乙切。術部。</w:t>
        <w:br/>
        <w:br/>
        <w:t>墙高貌；高大貌。《玉篇·土部》：“圪，《説文》云：‘牆高貌。《詩》曰：崇墉圪圪。’”按：《説文·土部》作“𡉛”。今《詩·大雅·皇矣》：“臨衝茀茀，崇墉仡仡。”作“仡”。</w:t>
        <w:br/>
        <w:br/>
        <w:t>（二）gē</w:t>
        <w:br/>
        <w:br/>
        <w:t>（1）象声词。*金**董解元*《西廂記諸宫調》卷六：“騎着瘦馬兒圪登登的又上*長安*道。”*马烽*、*西戎*《吕梁英雄传》第十七回：“*张有义*圪圪嗤嗤笑个不住。”</w:t>
        <w:br/>
        <w:br/>
        <w:t>（2）方言。1.前缀。与名词结合，多表示叉形的、针状的、碎粒状的或丝状的东西。如：槐树圪杈（槐树枝杈）；一圪星儿土（一粒土）；萝卜圪丝（萝卜丝儿）。2.助词。与动词结合，多表示动作的继续。如：小虫从土里圪拱出来了；他圪思起来了。</w:t>
        <w:br/>
      </w:r>
    </w:p>
    <w:p>
      <w:r>
        <w:t>圫##圫</w:t>
        <w:br/>
        <w:br/>
        <w:t>圫（一）yù　《集韻》乙六切，入屋影。</w:t>
        <w:br/>
        <w:br/>
        <w:t>同“墺”。《集韻·屋韻》：“墺，古作圫。”</w:t>
        <w:br/>
        <w:br/>
        <w:t>（二）zhūn　《字彙補》知村切。</w:t>
        <w:br/>
        <w:br/>
        <w:t>地名。《字彙補·土部》：“圫，地名。”</w:t>
        <w:br/>
      </w:r>
    </w:p>
    <w:p>
      <w:r>
        <w:t>圬##圬</w:t>
        <w:br/>
        <w:br/>
        <w:t>圬wū　《廣韻》哀都切，平模影。魚部。</w:t>
        <w:br/>
        <w:br/>
        <w:t>（1）同“杇”。泥镘，涂墙的工具；抹墙。《集韻·模韻》：“杇，《説文》：‘所以塗也。’或作圬。”《左傳·襄公三十一年》：“司空以時平易道路，圬人以時塓館宫室。”《史記·仲尼弟子列傳》：“糞土之牆，不可圬也。”*裴駰*集解引*王肅*曰：“圬，墁也。”按：《論語·公冶長》作“杇”。*唐**韓愈*《圬者王承福傳》：“圬之為技，賤且勞者也。”*清**張國泰*《陳淏子〈花鏡〉序》：“自蛛封燕圬，一室潛虚；迨鶴去猿驚，伊人斯遠。”</w:t>
        <w:br/>
        <w:br/>
        <w:t>（2）低洼。*唐**李公佐*《南柯太守傳》：“又一穴，西去二丈，磅礴空圬，嵌窞異狀。”*清**屈大均*《登華記》：“南峰中圬而平，其前峰為*落雁*，多松檜，亦曰*松檜峰*。”</w:t>
        <w:br/>
      </w:r>
    </w:p>
    <w:p>
      <w:r>
        <w:t>圭##圭</w:t>
        <w:br/>
        <w:br/>
        <w:t>《説文》：“圭，瑞玉也，上圜下方。公執桓圭，九寸；侯執信圭，伯執躬圭，皆七寸；子執穀璧，男執蒲璧，皆五寸。以封諸侯。从重土。*楚*爵有執圭。珪，古文圭从玉。”</w:t>
        <w:br/>
        <w:br/>
        <w:t>guī　《廣韻》古攜切，平齊見。支部。</w:t>
        <w:br/>
        <w:br/>
        <w:t>（1）古玉器名。长条形，上端作三角形，下端正方。古代贵族朝聘、祭祀、丧葬时以为礼器。《説文·土部》：“圭，瑞玉也，上圜下方。”*段玉裁*注：“圭之制，上不正圜。以對下方言之，故曰上圜。”《論語·鄉黨》：“執圭，鞠躬如也，如不勝。”*包咸*注：“為君使以聘問鄰國，執持君之圭。”*皇侃*疏：“圭，瑞玉也。”《史記·魯周公世家》：“*周公*北面立，戴璧秉圭，告于*太王*、*王季*、*文王*。”*裴駰*集解：“*孔安國*曰：璧以禮神，圭以為贄。”《徐霞客遊記·江右遊日記》：“比至，遥望一峯中剖如門，已而門之南，忽岐出片石如圭，即*天柱峯*也。”</w:t>
        <w:br/>
        <w:br/>
        <w:t>（2）古代测日影的仪器“圭表”的部件。在石座上平放着的尺叫圭，南北两端立着的标杆叫表，根据日影的长短可以测定节气和一年时间的长短。《周禮·地官·大司徒》：“以土圭之灋測土深，正日景以求地中。”鄭玄注：“土圭，所以致四時日月之景也。”《宋史·律曆志九》：“觀天地陰陽之體，以正位辨方、定時考閏，莫近乎圭表。”</w:t>
        <w:br/>
        <w:br/>
        <w:t>（3）古代较小的容量单位。《孫子算經》卷上：“量之所起，起於粟，六粟為一圭，十圭為一撮。”《漢書·律曆志上》：“度長短者不失豪氂，量多少者不失圭撮，權輕重者不失黍絫。”*顔師古*注：“*應劭*曰：‘四圭曰撮，三指撮之也。’*孟康*曰：‘六十四黍為圭。’”</w:t>
        <w:br/>
        <w:br/>
        <w:t>（4）古代重量单位。《續漢書·律曆志上》“量有輕重，平以權衡”*劉昭*補注引《説苑》云：“十粟重一圭，十圭重一銖，二十四銖重一兩，十六兩重一斤。”</w:t>
        <w:br/>
        <w:br/>
        <w:t>（5）洁。《廣雅·釋詁三》：“圭，潔也。”《儀禮·士虞禮》：“饗辭曰：哀子某，圭為而哀薦之饗。”*鄭玄*注：“圭，絜也。”《孟子·滕文公上》：“卿以下必有圭田，圭田五十畝，餘夫二十五畝。”*趙岐*注：“圭，潔也。”</w:t>
        <w:br/>
        <w:br/>
        <w:t>（6）姓。《字彙·土部》：“圭，姓。”《姓觿·齊韻》：“圭，《姓考》云：*圭國*，*舜*後。《左傳》：*鄭穆公*妃曰*圭嬀*是也。一作邽，因氏。《千家姓》云*陳留*族。”</w:t>
        <w:br/>
      </w:r>
    </w:p>
    <w:p>
      <w:r>
        <w:t>圮##圮</w:t>
        <w:br/>
        <w:br/>
        <w:t>《説文》：“圮，毁也。《虞書》曰：‘方命圮族。’从土，己聲。䤏，圮或从手，从非，配省聲。”</w:t>
        <w:br/>
        <w:br/>
        <w:t>pǐ　《廣韻》並鄙切，上旨並。之部。</w:t>
        <w:br/>
        <w:br/>
        <w:t>（1）毁；断绝。《書·堯典》：“方命圮族。”*孔*傳：“圮，毁。”《漢書·叙傳下》“方命”*顔師古*注引*孟康*曰：“言*鯀*之惡，壞其族類。”《文選·張衡〈東京賦〉》：“*漢*初弗之宅，故宗緒中圮。”*李善*注：“圮，絶也。”*唐**韓愈*《平淮西碑》：“往在玄宗，崇極而圮。”</w:t>
        <w:br/>
        <w:br/>
        <w:t>（2）坍塌；为水所毁。《爾雅·釋詁上》：“圮，毁也。”*陸德明*釋文引*孫炎*曰：“圮，岸毁也。”《孫子·九變》：“圮地無舍。”*曹操*注：“水毁曰圮。”《宋史·錢惟演傳附錢暄》：“*台（州）*城惡地下，秋潦暴至，輒圮溺，人多即山而居。”*清**紀昀*《閲微草堂筆記·姑妄聽之二》：“*滄州*南，一寺臨河干，山門圮於河。”</w:t>
        <w:br/>
        <w:br/>
        <w:t>（3）破败；倾覆。《爾雅·釋言》：“圮，覆也。”《後漢書·張衡傳》：“流目覜（眺）夫*衡*阿兮，睹*有黎*之圮墳。”*李賢*注引*盛弘之*《荆州記》云：“*衡山*南有南正*重黎*墓。*楚靈王*時山崩，毁其墳。”*唐**柳宗元*《梓人傳》：“由我則固，不由我則圮。”《徐霞客遊記·遊雁宕山日記》：“由峯半*道松洞*外攀絶磴三里，趨*白雲庵*，人空庵圮。”</w:t>
        <w:br/>
        <w:br/>
        <w:t>（4）伤害；摧伤。《後漢書·崔琦傳》：“陵長閒舊，圮剥至親。”《三國志·吴志·諸葛恪傳》：“是以悲慟，肝心圮裂。”</w:t>
        <w:br/>
      </w:r>
    </w:p>
    <w:p>
      <w:r>
        <w:t>圯##圯</w:t>
        <w:br/>
        <w:br/>
        <w:t>《説文》：“圯，*東楚*謂橋為圯。从土，巳聲。”</w:t>
        <w:br/>
        <w:br/>
        <w:t>yí　《廣韻》與之切，平之以。之部。</w:t>
        <w:br/>
        <w:br/>
        <w:t>桥。《説文·土部》：“圯，*東楚*謂橋為圯。”《史記·留侯世家》：“*良*嘗間從容步游*下邳*圯上。”*司馬貞*索隱：“*李奇*云：‘*下邳*人謂橋為圯。’”后相沿称该桥为*圯*。*唐**李白*《經下邳圯橋懷張子房》：“我來*圯橋*上，懷古欽英風。”*明**張煌言*《間行雜感》：“一椎可奈誤*秦*車，蕭瑟秋風*圯*上書。”</w:t>
        <w:br/>
      </w:r>
    </w:p>
    <w:p>
      <w:r>
        <w:t>地##地</w:t>
        <w:br/>
        <w:br/>
        <w:t>《説文》：“地，元气初分，輕、清、陽為天；重、濁、陰為地。萬物所陳列也。从土，也聲。墬，籀文地从䧘。”</w:t>
        <w:br/>
        <w:br/>
        <w:t>（一）dì　《廣韻》徒四切，去至定。歌部。</w:t>
        <w:br/>
        <w:br/>
        <w:t>（1）大地。与“天”相对。如：天地；上天入地。《説文·土部》：“地，萬物所陳列也。”《易·乾》：“本乎天者親上，本乎地者親下，則各從其類也。”*唐**白居易*《長恨歌》：“天長地久有時盡，此恨綿綿無絶期。”*明**徐禎卿*《彭蠡》：“地湧三辰動，*江*連九派深。”</w:t>
        <w:br/>
        <w:br/>
        <w:t>（2）地球；地壳。如：地壳；地质；地磁；地貌；地震。*毛泽东*《七律二首·送瘟神》之一：“坐地日行八万里，巡天遥看一千河。”</w:t>
        <w:br/>
        <w:br/>
        <w:t>（3）陆地。如：高地；平地；湿地；盆地。</w:t>
        <w:br/>
        <w:br/>
        <w:t>（4）地面。如：水泥地；瓷砖地；木板地。《莊子·天下》：“火不熱，山出口，輪不蹍地。”*唐**李白*《静夜思》：“牀前明月光，疑是地上霜。”*明**高啟*《張中丞廟》：“男儿竟為忠義死，碧血滿地嗟誰藏！”</w:t>
        <w:br/>
        <w:br/>
        <w:t>（5）土地；田地。如：地大物博；地产；地租；种地。《管子·權修》：“地之生財有時，民之用力有倦，而人君之欲無窮。”《史記·平準書》：“*魏*用*李克*，盡地力，為彊君。”《新唐書·魏徵傳》：“修*洛陽*宫，勞人也；收地租，厚斂也。”又与“田”对举时，特指旱地。如：他家有三亩水田，五亩旱地。*毛泽东*《清平乐·蒋桂战争》：“收拾金瓯一片，分田分地真忙。”</w:t>
        <w:br/>
        <w:br/>
        <w:t>（6）指地政，即农业生产和收获之事。《大戴禮記·千乘》：“以時通於地。”*孔廣森*補注引*楊簡*曰：“地者，地政也，謂農穀也。”</w:t>
        <w:br/>
        <w:br/>
        <w:t>（7）疆土。《周禮·地官·大司徒》：“諸公之地，封疆方五百里。”《淮南子·兵略》：“夫為地戰者，不能成其王；為身戰者，不能立其功。”*三國**魏**王粲*《從軍行五首》之一：“拓地三千里，往返速若飛。”</w:t>
        <w:br/>
        <w:br/>
        <w:t>（8）地点；处所。如：发祥地；策源地；根据地；目的地。《荀子·儒效》：“無置錐之地，而王公不能與之争名。”*宋**劉克莊*《趙明翁詩稾跋》：“‘鉏草就平眠鹿地，芟松勿損挂猿枝’似*張籍*、*王建*。”*明**李夢陽*《朱仙鎮廟》：“百戰回戈地，中原左袵時。”引申为居住。《書·盤庚》：“朕及篤敬，恭承民命，用永地于新邑。”*孔*傳：“言我當與厚敬之臣，奉承民命，用長居新邑。”</w:t>
        <w:br/>
        <w:br/>
        <w:t>（9）地区。如：内地；各地；殖民地。</w:t>
        <w:br/>
        <w:br/>
        <w:t>（10）心意活动的领域。如：见地；识地；心地。</w:t>
        <w:br/>
        <w:br/>
        <w:t>⑪地位。《孟子·離婁下》：“*禹*、*稷*、*顔子*，易地則皆然。”*趙岐*注：“不在其位，故勞佚異。”*唐**段成式*《酉陽雜俎續集·支諾臯下》：“*韋斌*雖生于貴門，而性頗厚質，然其地望素高，冠冕特盛。”*清**葉燮*《原詩·外篇上》：“*盧仝*、*賈島*、*張籍*等諸人，其人地與才，（*韓）愈*俱十百之，而*愈*一一為之嘆賞推美。”</w:t>
        <w:br/>
        <w:br/>
        <w:t>⑫位置；地盘（抽象义）。如：留有余地；预为之地。《韓非子·説難》：“有欲矜以智能，則為之舉異事之同類者，多為之地。”*宋**岳珂*《桯史》卷十二：“詔送大理，左右有為之地者。”《清朝野史大觀·莊廷鑨史稿之獄》：“*歸安*知縣*吴之榮*罷官，謀以告訐為功，藉此作起復地。”</w:t>
        <w:br/>
        <w:br/>
        <w:t>⑬路程。*唐**李白*《妾薄命》：“長門一步地，不肯暫迴車。”*华山*《英雄的十月·碉堡线上》：“这里离县城不到二十里地。”</w:t>
        <w:br/>
        <w:br/>
        <w:t>⑭质地；底子。《三國志·魏志·東夷傳》：“今以絳地交龍錦五匹、絳地縐粟罽十張、蒨絳五十匹、紺青五十匹，答汝所獻貢直。”《文心雕龍·定勢》：“譬五色之錦，各以本采為地矣。”*唐**蘇鶚*《杜陽雜編》卷中：“浮光裘，即紫海色染其地也，以五彩絲蹙成龍鳳，各一千三百。”*明**方以智*《物理小識·器用類》：“銅地日變，生色與錫地所變之色異也。”</w:t>
        <w:br/>
        <w:br/>
        <w:t>⑮我国省、自治区以下，县以上设置的行政区划“地区”的简称。地区设行政公署，为省、自治区的派出机关。如：地委；省、地、县。</w:t>
        <w:br/>
        <w:br/>
        <w:t>⑯副词。权且。《漢書·丙吉傳》：“西曹地忍之，此不過汙丞相車茵耳。”*顔師古*注：“地，亦但也，語聲之急耳。”</w:t>
        <w:br/>
        <w:br/>
        <w:t>⑰姓。</w:t>
        <w:br/>
        <w:br/>
        <w:t>（二）de</w:t>
        <w:br/>
        <w:br/>
        <w:t>助词。1.用于状语后或补语前。*唐**杜甫*《越女詞》：“相看月未墮，白地斷肝腸。”*元**關漢卿*《竇娥冤》第三折：“不是妾訟庭上胡支對大人也，却教我平白地説甚的。”《水滸全傳》第十六回：“你這般地説時，生辰綱不要送去了？”现代书面语专用作状语的标志。如：科学地论证；谦虚地表示。2.表示动态，相当于“着”。常附在立、卧、坐等不及物动词的后头。《舜子變文》：“後妻向床上卧地不起。”*宋**辛棄疾*《行香子·三山作》：“小窗坐地，側聽簷聲。”*金**董解元*《西廂記諸宫調》卷一：“手撚香粉春睡起，倚門立地怨東風。”《警世通言·崔待詔生死冤家》：“只見他在那里住地，依舊掛牌做生活。”</w:t>
        <w:br/>
      </w:r>
    </w:p>
    <w:p>
      <w:r>
        <w:t>圱##圱</w:t>
        <w:br/>
        <w:br/>
        <w:t>圱（一）qiān　《廣韻》蒼先切，平先清。</w:t>
        <w:br/>
        <w:br/>
        <w:t>（1）三里田。《玉篇·土部》：“圱，《蒼頡篇》：‘三里曰圱。’”《集韻·先韻》：“圱，三里田為圱。”</w:t>
        <w:br/>
        <w:br/>
        <w:t>（2）同“阡”。《新撰字鏡·土部》：“圱”，同“阡”。</w:t>
        <w:br/>
        <w:br/>
        <w:t>（二）sú　《集韻》松玉切，入燭邪。</w:t>
        <w:br/>
        <w:br/>
        <w:t>同“俗”。《集韻·燭韻》：“俗，古作圱。”</w:t>
        <w:br/>
      </w:r>
    </w:p>
    <w:p>
      <w:r>
        <w:t>圲##圲</w:t>
        <w:br/>
        <w:br/>
        <w:t>圲同“圱”。《集韻·先韻》：“圱，或書作圲。”</w:t>
        <w:br/>
      </w:r>
    </w:p>
    <w:p>
      <w:r>
        <w:t>圳##圳</w:t>
        <w:br/>
        <w:br/>
        <w:t>圳（一）zhèn　《觚賸》音浸。</w:t>
        <w:br/>
        <w:br/>
        <w:t>方言。田野间通水的小沟渠。*清**鈕琇*《觚賸·粤觚上》：“*粤*中語少正音，書多俗字……通水之道為圳。”*徐珂*《清稗類鈔·經術類》：“（*廣東*）圳，音浸，通水之道也。”*陈炜萍*《闽西歌谣》：“耕田冒（冇）水要发愁，陂唐要开圳要修。”</w:t>
        <w:br/>
        <w:br/>
        <w:t>（二）quǎn</w:t>
        <w:br/>
        <w:br/>
        <w:t>同“甽（畎）”。田间小沟。《六書故·地理二》：“甽，今作圳。田間溝畎也。”《朱子語類·論語五》：“如一大圳水，分敷小圳去，無不流通。”《清史稿·循吏傳·曹瑾》：“由*九曲塘*穿池以引溪水，築埤導圳。凡掘圳四萬餘丈，灌田三萬畝。”</w:t>
        <w:br/>
        <w:br/>
        <w:t>（三）chóu　《龍龕手鑑·土部》：“圳，音酬。”《字彙補·土部》：“圳，義未詳。”</w:t>
        <w:br/>
        <w:br/>
        <w:t>（四）huái　《改併四聲篇海·土部》引《搜真玉鏡》：“圳，音淮。”</w:t>
        <w:br/>
      </w:r>
    </w:p>
    <w:p>
      <w:r>
        <w:t>圴##圴</w:t>
        <w:br/>
        <w:br/>
        <w:t>圴zhuó　《集韻》職略切，入藥章。</w:t>
        <w:br/>
        <w:br/>
        <w:t>土迹。《集韻·藥韻》：“圴，土跡。”</w:t>
        <w:br/>
      </w:r>
    </w:p>
    <w:p>
      <w:r>
        <w:t>圵##圵</w:t>
        <w:br/>
        <w:br/>
        <w:t>圵dàng　《玉篇》徒朗切。</w:t>
        <w:br/>
        <w:br/>
        <w:t>高田。《玉篇·土部》：“圵，高田也。”</w:t>
        <w:br/>
      </w:r>
    </w:p>
    <w:p>
      <w:r>
        <w:t>圶##圶</w:t>
        <w:br/>
        <w:br/>
        <w:t>圶qià　《改併四聲篇海》引《川篇》口甲切。</w:t>
        <w:br/>
        <w:br/>
        <w:t>地名。《改併四聲篇海·土部》引《川篇》：“圶，地名。”</w:t>
        <w:br/>
      </w:r>
    </w:p>
    <w:p>
      <w:r>
        <w:t>圹##圹</w:t>
        <w:br/>
        <w:br/>
        <w:t>圹“壙”的简化字。</w:t>
        <w:br/>
      </w:r>
    </w:p>
    <w:p>
      <w:r>
        <w:t>场##场</w:t>
        <w:br/>
        <w:br/>
        <w:t>场“場”的简化字。</w:t>
        <w:br/>
      </w:r>
    </w:p>
    <w:p>
      <w:r>
        <w:t>圻##圻</w:t>
        <w:br/>
        <w:br/>
        <w:t>（一）yín　《廣韻》語斤切，平欣疑。又五根切。諄部。</w:t>
        <w:br/>
        <w:br/>
        <w:t>同“垠”。边际。《説文·土部》：“圻，垠或从斤。”《淮南子·俶真》：“四達無境，通于無圻。”*高誘*注：“圻，垠字也。”《後漢書·明帝紀》：“水門故處，皆在*河*中，漭瀁廣溢，莫測圻岸。”*李賢*注：“圻，𡑇也。”</w:t>
        <w:br/>
        <w:br/>
        <w:t>（二）qí　《廣韻》渠希切，平微羣。微部。</w:t>
        <w:br/>
        <w:br/>
        <w:t>（1）方千里之地。《左傳·昭公二十三年》：“今土數圻，而郢是城，不亦難乎？”*杜預*注：“方千里為圻。”</w:t>
        <w:br/>
        <w:br/>
        <w:t>（2）曲岸。《廣韻·微韻》：“崎，曲岸。碕，上同。圻，亦上同。”《文選·謝靈運〈富春渚〉》：“遡流觸驚急，臨圻阻參錯。”*李善*注：“《埤蒼》曰：‘碕，曲岸頭也。’碕與圻同。”</w:t>
        <w:br/>
        <w:br/>
        <w:t>（3）通“畿（jī）”。《集韻·微韻》：“畿，《説文》：‘天子千里地。以遠近言之，則言畿也。’或作圻。”*清**朱駿聲*《説文通訓定聲·屯部》：“圻，叚借為畿。”《書·畢命》：“申畫郊圻，慎固封守，以康四海。”*孔*傳：“京畿安則四海安矣。”《左傳·襄公十六年》：“（*穆叔*）見*中行獻子*，賦《圻父》。”*杜預*注：“《圻父》，《詩·小雅》（篇名）。*周*司馬掌封畿之兵甲，故謂之‘圻父’。”按：今《詩·小雅》作“祈父”，*孔穎達*疏：“古者祈、圻、畿同，字得通用。”*明**陳汝元*《金蓮記·重貶》：“羞孤劍遐荒遠滯，知甚日返京圻？”</w:t>
        <w:br/>
      </w:r>
    </w:p>
    <w:p>
      <w:r>
        <w:t>圼##圼</w:t>
        <w:br/>
        <w:br/>
        <w:t>圼同“㘿”。《玉篇·土部》：“圼，與㘿同。”</w:t>
        <w:br/>
      </w:r>
    </w:p>
    <w:p>
      <w:r>
        <w:t>圽##圽</w:t>
        <w:br/>
        <w:br/>
        <w:t>圽同“殁（没）”。《集韻·没韻》：“圽，埋也。”《正字通·土部》：“圽，殁（没）同。終也。”《史記·白起王翦列傳》：“（*王翦*）偷合取容，以至圽身。”*裴駰*集解引*徐廣*曰：“圽，音没。”*元**張養浩*《濟南龍洞山記》：“其為戒，詎止圽身不可忘？”*清**王士禛*《池北偶談·致身録》：“圽葬西山一笏地，豈有方遂之疑乎？”</w:t>
        <w:br/>
      </w:r>
    </w:p>
    <w:p>
      <w:r>
        <w:t>圾##圾</w:t>
        <w:br/>
        <w:br/>
        <w:t>圾（一）jí　《集韻》逆及切，入緝疑。緝部。</w:t>
        <w:br/>
        <w:br/>
        <w:t>同“岌”。危险。《集韻·緝韻》：“圾，危也。通作岌。”《莊子·天地》：“*許由*曰：‘殆哉圾乎天下！’”*陸德明*釋文：“圾，本又作岌。*郭*、*李*云：危也。”</w:t>
        <w:br/>
        <w:br/>
        <w:t>（二）jié　《玉篇》渠劫切。</w:t>
        <w:br/>
        <w:br/>
        <w:t>土块。《玉篇·土部》：“圾，土圾也。”*明**岳元聲*《方言據》卷上：“土塊謂之圾。”</w:t>
        <w:br/>
        <w:br/>
        <w:t>（三）jī</w:t>
        <w:br/>
        <w:br/>
        <w:t>〔垃圾〕见“垃”。</w:t>
        <w:br/>
      </w:r>
    </w:p>
    <w:p>
      <w:r>
        <w:t>圿##圿</w:t>
        <w:br/>
        <w:br/>
        <w:t>圿jiá　《廣韻》古黠切，入黠見。</w:t>
        <w:br/>
        <w:br/>
        <w:t>污垢。《廣雅·釋言》：“圿，垢也。”《山海經·西山經》“*錢來之山*其上多松，其下多洗石”*晋**郭璞*注：“澡洗可以磢體去垢圿。”*唐**韓愈*等《征蜀聯句》：“蹋翻聚林嶺，斗起成埃圿。”</w:t>
        <w:br/>
      </w:r>
    </w:p>
    <w:p>
      <w:r>
        <w:t>址##址</w:t>
        <w:br/>
        <w:br/>
        <w:t>《説文》：“阯，基也。从𨸏，止聲。址，阯或从土。”</w:t>
        <w:br/>
        <w:br/>
        <w:t>zhǐ　《廣韻》諸市切，上止章。之部。</w:t>
        <w:br/>
        <w:br/>
        <w:t>（1）基址。《説文·𨸏部》：“阯，基也。址，阯或从土。”《文選·潘岳〈籍田賦〉》：“結崇基之靈址兮，啓四塗之廣阼。”*劉良*注：“址，壇之基也。”*宋**王安石*《遊褒禪山記》：“*褒禪山*亦謂之*華山*，唐浮圖*慧褒*始舍於其址。”</w:t>
        <w:br/>
        <w:br/>
        <w:t>（2）处所。如：地址；住址；厂址。*三國**魏**王粲*《羽獵賦》：“樹重𦊕於西址，列駿騎乎北坰。”*清**韓則愈*《雁山雜記》：“*羅漢寺*為*巨那尊者**芙蓉庵*故址，與*誦經巖*正對。”</w:t>
        <w:br/>
      </w:r>
    </w:p>
    <w:p>
      <w:r>
        <w:t>坁##坁</w:t>
        <w:br/>
        <w:br/>
        <w:t>《説文》：“坁，箸也。从土，氏聲。”</w:t>
        <w:br/>
        <w:br/>
        <w:t>（一）zhǐ　《廣韻》諸氏切，上紙章。支部。</w:t>
        <w:br/>
        <w:br/>
        <w:t>止。后作“坻”。《説文·土部》：“坁，箸也。”*段玉裁*注：“《左傳·昭廿九年》：‘物乃坁伏，鬱湮不育。’*杜*注：‘坁，止也。’此坁字見於經者。而*開成*石經譌作坻，其義迥異……今版本《釋文》及《左傳》及《廣韻·四紙》皆作坻，坻行而坁廢矣。”</w:t>
        <w:br/>
        <w:br/>
        <w:t>（二）zhì　《集韻》丈尒切，上紙澄。</w:t>
        <w:br/>
        <w:br/>
        <w:t>山坡。《集韻·紙韻》：“*秦*人謂阪曰坁。”</w:t>
        <w:br/>
      </w:r>
    </w:p>
    <w:p>
      <w:r>
        <w:t>坂##坂</w:t>
        <w:br/>
        <w:br/>
        <w:t>坂同“阪”。《集韻·阮韻》：“阪，或从土。”《山海經·中山經》：“*邛崍*峻嶮，其坂九折。”*唐**元稹*《當來日大難行》：“當來日，大難行，前有坂，後有坑。”*清**丁澎*《度嶺見長城》：“嶺坂風迴樹鬱盤，*長城*如帶霧中看。”</w:t>
        <w:br/>
      </w:r>
    </w:p>
    <w:p>
      <w:r>
        <w:t>坃##坃</w:t>
        <w:br/>
        <w:br/>
        <w:t>坃同“壎”。《玉篇·土部》：“坃”，同“壎”。</w:t>
        <w:br/>
      </w:r>
    </w:p>
    <w:p>
      <w:r>
        <w:t>坄##坄</w:t>
        <w:br/>
        <w:br/>
        <w:t>《説文》：“坄，陶竈䆫也。从土，役省聲。”按：古籍中多用“垼”。</w:t>
        <w:br/>
        <w:br/>
        <w:t>yì　《廣韻》營隻切，入昔以。錫部。</w:t>
        <w:br/>
        <w:br/>
        <w:t>（1）砖瓦窑的烟囱。《説文·土部》：“坄，陶竈䆫也。”</w:t>
        <w:br/>
        <w:br/>
        <w:t>（2）古时丧家用土坯临时搭成的灶。《廣韻·昔韻》：“坄，喪家塊竈。”</w:t>
        <w:br/>
      </w:r>
    </w:p>
    <w:p>
      <w:r>
        <w:t>坅##坅</w:t>
        <w:br/>
        <w:br/>
        <w:t>坅qǐn　《廣韻》丘甚切，上寑溪。侵部。</w:t>
        <w:br/>
        <w:br/>
        <w:t>掘坑。《儀禮·既夕禮》：“甸人築坅坎。”*鄭玄*注：“穿坎之名一曰坅。”引申为坎；坑。《玉篇·土部》“坅”下引《埤蒼》曰：“坎也；坑也。”</w:t>
        <w:br/>
      </w:r>
    </w:p>
    <w:p>
      <w:r>
        <w:t>坆##坆</w:t>
        <w:br/>
        <w:br/>
        <w:t>坆（一）méi</w:t>
        <w:br/>
        <w:br/>
        <w:t>同“梅”。《龍龕手鑑·土部》：“坆，古文，音梅字。”</w:t>
        <w:br/>
        <w:br/>
        <w:t>（二）fén</w:t>
        <w:br/>
        <w:br/>
        <w:t>同“墳”。《康熙字典·土部》：“坆，俗墳字。”</w:t>
        <w:br/>
      </w:r>
    </w:p>
    <w:p>
      <w:r>
        <w:t>均##均</w:t>
        <w:br/>
        <w:br/>
        <w:t>《説文》：“均，平，徧也。从土，从匀，匀亦聲。”</w:t>
        <w:br/>
        <w:br/>
        <w:t>（一）jūn　《廣韻》居匀切，平諄見。諄部。</w:t>
        <w:br/>
        <w:br/>
        <w:t>（1）均匀；公平。《説文·土部》：“均，平。”《玉篇·土部》：“均，平也。”《論語·季氏》：“不患寡而患不均，不患貧而患不安。”*何晏*集解：“*孔*曰：患政理之不均平。”*唐**韓愈*《錢重物輕狀》：“四法用，錢必輕，穀米布帛必重，百姓必均矣。”《革命烈士诗抄·邓中夏同志的诗》：“问将为何世？共产均贫富。”引申为衡量。《史記·廉頗藺相如列傳》：“均之二策，寧許以負*秦*曲。”</w:t>
        <w:br/>
        <w:br/>
        <w:t>（2）遍；普遍。《説文·土部》：“均，徧也。”《墨子·尚同下》：“千里之外有賢人焉，其鄉里之人皆未之均聞見也，聖王得而賞之。”按：《墨子·尚同中》作“鄉里未徧聞”。《管子·立政》：“視肥墝，觀地宜，明詔期，前後農夫，以時均修焉，使五穀桑麻皆安其處，由田之事也。”</w:t>
        <w:br/>
        <w:br/>
        <w:t>（3）等；同。《玉篇·土部》：“均，等也。”《國語·楚語下》：“君有二臣，或可賞也，或可戮也。君王均之，羣臣懼矣。”*韋昭*注：“均，同也。言賞罰無别，故懼。”*三國**魏**曹植*《當欲遊南山行》：“大匠無棄材，船車用不均。”*清**汪琬*《清詩選序》：“均之肉也，或切之為胾，或粉之為臡、為菹。”</w:t>
        <w:br/>
        <w:br/>
        <w:t>（4）调和；调节。《詩·小雅·皇皇者華》：“我馬維駰，六轡既均。”*毛*傳：“均，調也。”*晋**王羲之*《蘭亭集詩》：“大矣造化工，萬殊莫不均；羣籟雖參差，適我無非新。”*宋**沈括*《夢溪筆談·人事一》：“*錢*氏國除，朝廷遣*王方贄*均兩*浙*雜税，*方贄*悉令畝出一㪷。”</w:t>
        <w:br/>
        <w:br/>
        <w:t>（5）副词。皆；都。《商君書·墾令》：“均出餘子之使令，以世使之。”《宋史·岳飛傳》：“均為國家，何分彼此？”*李大钊*《物质变动与道德变动》：“物质上，道德上，均没有复旧的道理！”</w:t>
        <w:br/>
        <w:br/>
        <w:t>（6）同“鈞”。陶工制陶器所用的转轮。《正字通·土部》：“均，造瓦之具旋轉者。”《管子·七法》：“不明於則而欲出號令，猶立朝夕於運均之上。”*尹知章*注：“均，陶者之輪也。”《太平廣記》卷三百八十二引《神鬼傳》：“有一輪如作甕均，徑廣二丈餘。”</w:t>
        <w:br/>
        <w:br/>
        <w:t>（7）古雅曲名。《文選·傅毅〈舞賦〉》：“贊舞操，奏均曲。”*劉良*注：“均，雅曲之名也。”</w:t>
        <w:br/>
        <w:br/>
        <w:t>（8）*汉*代计量单位。《漢書·食貨志下》：“令官作酒，以二千五百石為一均，率開一盧以賣，讐五十釀為凖。”</w:t>
        <w:br/>
        <w:br/>
        <w:t>（9）水名。也作“汮”。*汉水*支流之一，上、中游为*河南**淅河*，至*河南省**淅川县*与*丹水*合为*均水*，也称*丹江*。《廣韻·諄韻》：“汮，水名。出*析縣**北山*，入*沔*。今作均。”</w:t>
        <w:br/>
        <w:br/>
        <w:t>（10）地名。《廣韻·諄韻》：“均，亦州名，*春秋*及*戰國*時並屬*楚*，*秦*屬*南陽郡*，*隋*為*均州*，取*汮水*以名之。”今为*湖北省**丹江口市*。</w:t>
        <w:br/>
        <w:br/>
        <w:t>⑪*宋*代瓷窑名，在今*河南省**禹州市*。*明**劉侗*、*于奕正*《帝京景物略》卷四：“次窰器，古曰*柴*、*汝*、*官*、*哥*、*均*、*定*。”</w:t>
        <w:br/>
        <w:br/>
        <w:t>⑫通“耘（yún）”。在田里除草。《大戴禮記·夏小正》：“（正月）農率均田。率者，循也。均田者，始除田也，言農夫急除田也。”*孔廣森*補注：“均，讀為耘。故傳言除田也。古書字少，音同相借。”</w:t>
        <w:br/>
        <w:br/>
        <w:t>（二）yùn　《集韻》王問切，去問云。焮部。</w:t>
        <w:br/>
        <w:br/>
        <w:t>（1）古代音乐术语，在十二律中，以任何一律为宫所建立的音阶都称“均”。如：黄钟均；南吕均。《鶡冠子·環流》：“五聲不同均，然其可喜一也。”*漢**賈誼*《惜誓》：“二子擁瑟而調均兮，余因稱乎清商。”*宋**俞文豹*《吹劍録·三録》：“有*龜茲國*人曰*蘇祇婆*，隨*突厥*入朝，善琵琶，一均之中，間有七音。”*明**方以智*《東西均·開章》：“樂有均鐘木……七調、十二均、八十四調因之。古均、韻一字。”</w:t>
        <w:br/>
        <w:br/>
        <w:t>（2）古代校正乐器音律的器具。《國語·周語下》：“律所以立均出度也。”*韋昭*注：“均者，均鍾木，長七尺，有絃繫之以均鍾者，度鍾大小清濁也。*漢*大予樂官有之。”*清**桂馥*《札樸·覽古·均》：“《樂·叶圖徵》云：‘聖人承天以立均。’*宋均*注：‘均長八尺，施弦以調六律也。’*馥*案：*京房*作準以定律。準以竹，均以絲。”</w:t>
        <w:br/>
        <w:br/>
        <w:t>（3）同“韻”。古无“韻”字，概写作“均”。*魏**晋*间始别造“韻”字。《文選·成公綏〈嘯賦〉》：“音均不恒，曲無定制。”*李善*注：“均，古韻字也。”</w:t>
        <w:br/>
      </w:r>
    </w:p>
    <w:p>
      <w:r>
        <w:t>坈##坈</w:t>
        <w:br/>
        <w:br/>
        <w:t>坈（一）rǒng　《集韻》乳勇切，上腫日。</w:t>
        <w:br/>
        <w:br/>
        <w:t>地名。《集韻·腫韻》：“坈，地名。”《水經注·河水》：“*河*水又東，得*七里澗*，在*陝城*西七里，故因名焉。其水自*南山*通河，亦謂之*曹陽坈*。”</w:t>
        <w:br/>
        <w:br/>
        <w:t>（二）kēng</w:t>
        <w:br/>
        <w:br/>
        <w:t>同“坑”。凹陷的地方。《楚辭·七諫·初放》：“死日將至兮，與麋鹿同坈。”*洪興祖*補注：“坈，字書作坑，俗作坈。”《水經注·膠水》：“海南土山以北，悉鹽坈，相承修煮不輟。”《劉知遠諸宫詞·知遠走慕家莊沙佗村入舍》：“貴落深坈賤出埿。”</w:t>
        <w:br/>
      </w:r>
    </w:p>
    <w:p>
      <w:r>
        <w:t>坉##坉</w:t>
        <w:br/>
        <w:br/>
        <w:t>坉（一）tún　《廣韻》徒渾切，平魂定。</w:t>
        <w:br/>
        <w:br/>
        <w:t>（1）用草裹土筑城或填水。《廣韻·魂韻》：“坉，以草裹土築城及填水也。”《集韻·魂韻》：“坉，草土填水曰坉。”</w:t>
        <w:br/>
        <w:br/>
        <w:t>（2）田陇。《集韻·魂韻》：“坉，田隴。”</w:t>
        <w:br/>
        <w:br/>
        <w:t>（二）dùn　《廣韻》徒損切，上混定。</w:t>
        <w:br/>
        <w:br/>
        <w:t>（1）同“沌”。《廣韻·混韻》：“坉”，同“沌”。</w:t>
        <w:br/>
        <w:br/>
        <w:t>（2）塞。《玉篇·土部》：“坉，坉水不通，不可别流。”《集韻·混韻》：“坉，塞也。”</w:t>
        <w:br/>
      </w:r>
    </w:p>
    <w:p>
      <w:r>
        <w:t>坊##坊</w:t>
        <w:br/>
        <w:br/>
        <w:t>《説文新附》：“坊，邑里之名。从土，方聲。古通用埅。”*鄭珍*新附考：“按：《説文》防或从土作埅，本訓堤也。”“*漢*人去‘阜’移‘土’成‘坊’字，後人乃以為邑里專名。”</w:t>
        <w:br/>
        <w:br/>
        <w:t>（一）fāng　《廣韻》府良切，平陽非。陽部。</w:t>
        <w:br/>
        <w:br/>
        <w:t>（1）城镇中街道里巷的通称。《説文新附·土部》：“坊，邑里之名。古通用埅。”《北史·魏諸宗室傳·拓拔禎》：“*淮南*人相率投附者三千餘家，置之城東*汝水*之側，名曰*歸義坊*。”*唐**白居易*《寄張十八》：“迢迢*青槐街*，相去八九坊。”《紅樓夢》第四十四回：“*賈璉*生恐有變，又命人去和坊官等説了。”</w:t>
        <w:br/>
        <w:br/>
        <w:t>（2）别屋。《文選·何晏〈景福殿賦〉》：“屯坊列署，三十有二。”*李善*注引《聲類》曰：“坊，别屋也。”《新唐書·百官志二》：“園苑有官馬坊，每歲*河**隴*羣牧進其良者以供御。”</w:t>
        <w:br/>
        <w:br/>
        <w:t>（3）店铺。《正字通·土部》：“坊，商賈貿易之所亦曰坊。”*宋**耐得翁*《古杭夢遊録》：“大茶坊張掛名人書畫。”*宋**孟元老*《東京夢華録·潘樓東街巷》：“又東十字大街曰從行裏角，茶坊每五更點燈，博易買賣衣服、圖畫、花環、領抹之類。”*郭沫若*《月光下》：“该项书籍目前在坊间无法购置，急望缴还，以便参考。”</w:t>
        <w:br/>
        <w:br/>
        <w:t>（4）官署名。*隋*太子官署有左右坊、内坊、典书坊、典经坊等。*唐*有太子左右春坊。参阅《隋書·百官志》、《舊唐書·職官志》。</w:t>
        <w:br/>
        <w:br/>
        <w:t>（5）牌坊。一般用石建成，也有木构的。如：贞节坊；三元坊；百岁坊。《徐霞客遊記·滇遊日記十二》：“山門内有古坊曰*雲隱寺*。”*清**黄肇敏*《黄山紀遊》：“又五里，如下嶺狀，至*黄山**勝境坊*，乃*乾隆*三十二年秋七月江督*高晋*立。”*汪静之*《蕙的风·游宁波途中杂诗·贞节坊》：“贞女坊，节妇坊，烈妇坊一含恨地站着诉苦诉怨。”</w:t>
        <w:br/>
        <w:br/>
        <w:t>（6）冶铸用的土模型。《淮南子·齊俗》：“鑪橐埵坊設，非巧冶不能以治金。”*高誘*注：“坊，土刑也。”</w:t>
        <w:br/>
        <w:br/>
        <w:t>（7）古州名，在今*陕西省**黄陵县*。《新唐書·地理志一》*關内道*有*坊州*。曰：“*坊州**中部郡*，上。*武德*二年析*鄜州*之*中部*、*鄜城*置。”*宋*、*金*因之，*元*废。</w:t>
        <w:br/>
        <w:br/>
        <w:t>（8）姓。《正字通·土部》：“*明**洪武*中*休寧縣*丞*坊蒙*，*徐州*人。”</w:t>
        <w:br/>
        <w:br/>
        <w:t>（二）fáng　《廣韻》符方切，平陽奉。</w:t>
        <w:br/>
        <w:br/>
        <w:t>（1）小手工业者的工作场所。如：作坊；酒坊；油坊；染坊。《隋書·食貨志》：“先是尚依*周*末之弊，官置酒坊收利，鹽池鹽井，皆禁百姓採用。至是罷酒坊，通鹽池鹽井，與百姓共之。”*宋**周密*《武林舊事·作坊》：“凡貨物盤架之類，一切取辦於作坊。”</w:t>
        <w:br/>
        <w:br/>
        <w:t>（2）同“防”。《廣韻·陽韻》：“坊”，同“防”。1.堤防。《禮記·郊特牲》：“祭坊與水庸，事也。”*孔穎達*疏：“坊者所以畜水，亦以鄣水；庸者所以受水，亦以泄水。”*唐**杜甫*《崔氏東山草堂》：“盤剥*白鴉谷*口栗，飯煮*青泥坊*底芹。”*仇兆鰲*注：“音防，與防通。”2.防范。《禮記·坊記》：“故君子禮以坊德，刑以坊淫，命以坊欲。”*陸德明*釋文：“音防。”*清**顧炎武*《日知録》卷十三：“然則*秦*之任刑雖過，而其坊民正俗之意，固未始異於三王也。”</w:t>
        <w:br/>
      </w:r>
    </w:p>
    <w:p>
      <w:r>
        <w:t>坋##坋</w:t>
        <w:br/>
        <w:br/>
        <w:t>《説文》：“坋，塵也。从土，分聲。一曰大防也。”</w:t>
        <w:br/>
        <w:br/>
        <w:t>fèn　㊀《廣韻》房吻切，上吻奉。又扶問切。諄部。</w:t>
        <w:br/>
        <w:br/>
        <w:t>（1）尘。《説文·土部》：“坋，塵也。”《儀禮·鄉飲酒禮》“遂拜，降盥”*漢**鄭玄*注：“復盥，為手坋汙。”*明**歸有光*《李南樓行狀》：“余始與*憲卿*游，見其丰儀俊清，衣裳整潔，皎然不染坋埃。”</w:t>
        <w:br/>
        <w:br/>
        <w:t>（2）粉末状的物质扬起或着于他物。《字彙·土部》：“坋，塵塕也。”*清**段玉裁*《説文解字注·土部》：“凡為細末糝物若被物者皆曰坋。”《漢書·五行志中》“*秦*連相坐之法，棄灰於道者黥”*唐**顔師古*注引*孟康*曰：“*商鞅*為政，以棄灰於道必坋人，坋人必鬭，故設黥刑以絶其原也。”《後漢書·東夷傳·倭》：“（女子）並以丹朱坋身，如中國之用粉也。”</w:t>
        <w:br/>
        <w:br/>
        <w:t>（3）大堤。《説文·土部》：“坋，大防也。”</w:t>
        <w:br/>
        <w:br/>
        <w:t>㊁《集韻》方問切，去問非。</w:t>
        <w:br/>
        <w:br/>
        <w:t>同“𡊄”。扫除。《集韻·問韻》：“𡊄，掃除也。或作坋。”</w:t>
        <w:br/>
      </w:r>
    </w:p>
    <w:p>
      <w:r>
        <w:t>坌##坌</w:t>
        <w:br/>
        <w:br/>
        <w:t>坌bèn　《廣韻》蒲悶切，去慁並。</w:t>
        <w:br/>
        <w:br/>
        <w:t>（1）并，齐。《集韻·恨韻》：“坌，並也。”《漢書·司馬相如傳下》：“登陂陁之長阪兮，坌入曾宫之嵯峩。”*顔師古*注：“*張揖*曰：‘坌，並也。’”*唐**劉禹錫*《楚望賦并序》：“四垂無蔽，萬景坌入。”*遼**僧即祁*《上方感化寺故監寺遺行銘》：“火宅塵籠，坌燒莫窮。”</w:t>
        <w:br/>
        <w:br/>
        <w:t>（2）聚积。*唐**元稹*《説劍》：“古今困泥滓，我亦坌塵垢。”*宋**郭若虚*《圖畫見聞志》卷五《石橋圖》：“忽於破甕内得物如被，幅裂污坌，觸而塵起。”</w:t>
        <w:br/>
        <w:br/>
        <w:t>（3）涌出貌。《文選·孔融〈薦禰衡表〉》：“飛辯騁辭，溢氣坌涌。”*李善*注：“坌，涌貌也。”*宋**蘇洵*《上張侍郎第一書》：“引筆書紙，日數千言，坌然溢出，若有所相。”*茅盾*《虹》五：“一些庞杂的感想，关于*韦玉*的、*柳遇春*的，和她自己父亲的，正在坌涌到*梅*女士心头。”又形容呼吸急促。《聊齋志異·西湖主》：“女子坌息急奔而入。”</w:t>
        <w:br/>
        <w:br/>
        <w:t>（4）粉末状的物质扬起或着于他物。也作“坋”。《左傳·昭公二十五年》“*季郈*之雞鬭，*季氏*介其雞”*孔穎達*疏引*賈逵*曰：“擣芥子為末，播其雞翼，可以坌*郈*氏雞目。”《四十二章經·八》：“逆風揚塵，塵不至彼，遽坌己身。”《北史·恩幸傳·齊諸宦者》：“（諸閹）飛鞭競走，十數為羣，馬塵必坌諸貴。”</w:t>
        <w:br/>
        <w:br/>
        <w:t>（5）尘土。也作“坋”。《廣韻·慁韻》：“坌，塵也，亦作坋。”*金**元好問*《戊戌十月山陽雨夜二首》之二：“霏霏散浮煙，靄靄集微坌。”*明**胡應麟*《少室山房筆叢·正譌下》：“怪談陋説，坌布域中。”</w:t>
        <w:br/>
        <w:br/>
        <w:t>（6）方言。翻（土）；刨。如：坌地。*清**翟灝*《通俗編·雜字》：“坌：《廣異記》載鷙獸搏狂牛事云：‘牛自埋身于土，獸坌成潭。’《北夢瑣言》載鼠狼齧蛇事云：‘于穴外坌土，恰容蛇頭。伺蛇出所坌處，度其回頭不及，齧而斷之。’按：‘坌’本塵土，即以為撥塵土字，亦動静相借例耳。”</w:t>
        <w:br/>
        <w:br/>
        <w:t>（7）用同“笨”。不灵活。*元**楊文奎*《兒女團圓》第二折：“則他生的短矮也那蠢坌身材。”《水滸全傳》第一百零四回：“那老公果是坌蠢，不上一年，被他炙煿殺了。”又指物品质地粗劣。*元**王曄*《桃花女》第一折：“您穿的是輕紗異錦，俺穿的是坌絹的這麤紬。”</w:t>
        <w:br/>
      </w:r>
    </w:p>
    <w:p>
      <w:r>
        <w:t>坍##坍</w:t>
        <w:br/>
        <w:br/>
        <w:t>坍tān　《篇海類編》他酣切。</w:t>
        <w:br/>
        <w:br/>
        <w:t>水冲岸塌。也作“㘱”、“𡉱”。《篇海類編·地理類·土部》：“坍，水打岸坍；一曰崩坍。”*清**顧炎武*《天下郡國利病書·江南十二》：“惟新勘田畝，係是邊江，浮土有漲有坍，勢不可常。”也泛指崖岸、建筑物等倒塌崩坏。《紅樓夢》第一百零三回：“只見村旁有一座小廟，牆壁坍頽。”*郭沫若*《瓶》：“乐园在一瞬之间坍倒掉，啊，我只好向我自己冷嘲。”</w:t>
        <w:br/>
      </w:r>
    </w:p>
    <w:p>
      <w:r>
        <w:t>坎##坎</w:t>
        <w:br/>
        <w:br/>
        <w:t>《説文》：“坎，陷也。从土，欠聲。”</w:t>
        <w:br/>
        <w:br/>
        <w:t>（一）kǎn　《廣韻》苦感切，上感溪。談部。</w:t>
        <w:br/>
        <w:br/>
        <w:t>（1）坑，地面低陷的地方。《説文·土部》：“坎，陷也。”《儀禮·士喪禮》：“甸人掘坎于階閒少西。”*胡培翬*正義：“坎以埋沐浴餘瀋及巾柶等物。”《漢書·蘇建傳附蘇武》：“鑿地為坎，置煴火，覆*武*其上，蹈其背以出血。”《水經注·聖水》：“（*桃水*）出*涿縣*故城西南*奇溝*東八里大坎下，數泉同發，東逕*桃仁墟*北。”*清**魏源*《〈無量壽經〉會譯·叙》：“娑婆世界，本華藏世界第十三重，衆生視為坑坎土石者。”又指掘坑。《左傳·昭公六年》：“（寺人）*柳*聞之，乃坎，用牲，埋書。”*晋**潘岳*《西征賦》：“夭赤子於*新安*，坎路側而瘞之。”《新唐書·沙陀傳》：“*汴*人夜坎諸野，鬨合，*克用*子*落落*馬陷而顛。”</w:t>
        <w:br/>
        <w:br/>
        <w:t>（2）小坑。《齊民要術·大豆》引《氾勝之書·區種大豆法》：“坎，方、深各六寸，相去二尺，一畝得千二百八十坎。”《資治通鑑·唐憲宗元和十二年》：“*李祐*、*李忠義*钁其城為坎以先登，壯士從之。”*清**祁駿佳*《遯翁隨筆》卷上：“（區种之法）其法三尺一坎，坎深五寸，每坎下稻種數十粒，如種麥然。”</w:t>
        <w:br/>
        <w:br/>
        <w:t>（3）棱，条状突起。*明**鄺璠*《便民圖纂·牧養類·相貓法》：“口中三坎者捉一季，五坎者捉二季，七坎者捉三季，九坎者捉四季。”按：坎，指猫口中上颚的棱状突起。*柳青*《创业史》第二十章：“人们沿着秧子地的塄坎，站满了一圈。”又比喻生活中的障碍。如：没有过不了的坎。</w:t>
        <w:br/>
        <w:br/>
        <w:t>（4）八卦之一，卦形为☵。又为六十四卦之一，卦形为䷜，坎下坎上。又称习坎。《易·坎》：“彖曰：習坎，重險也。”*孔穎達*疏：“兩坎相重，謂之重險。”又《説卦》：“坎者，水也，正北方之卦也，勞卦也，萬物之所歸也。”</w:t>
        <w:br/>
        <w:br/>
        <w:t>（5）盛酒器，形如壶而小。《爾雅·釋器》：“小罍謂之坎。”*郝懿行*義疏：“坎為酒罇，言小於罍，則受實不及一斛。”</w:t>
        <w:br/>
        <w:br/>
        <w:t>（6）象声词。《詩·陳風·宛丘》：“坎其擊鼓，*宛丘*之下。”*毛*傳：“坎坎，擊鼓聲。”《詩·魏風·伐檀》：“坎坎伐檀兮，寘之河之干兮。”*毛*傳：“坎坎，伐檀聲。”*宋**蘇軾*《石鐘山記》：“有大石當水中流，可坐百人，空中而多竅，與風水相吞吐，有窾坎鏜𩍈之聲，與向之噌吰者相應，如樂作焉。”</w:t>
        <w:br/>
        <w:br/>
        <w:t>（7）罩；盖。《儒林外史》第四十一回：“跟着一個漢子，酒糟的一副面孔，一頂破氊帽坎齊眉毛，挑過一擔行李來，也送到中艙裏。”</w:t>
        <w:br/>
        <w:br/>
        <w:t>（8）忧；恨。《太玄·内》：“次三，爾儀而悲，坎我西階。”*范望*注：“坎，憂也。”《楚辭·劉向〈九歎·離世〉》：“哀僕夫之坎毒兮，屢遭憂而逢患。”*王逸*注：“坎，恨也。”</w:t>
        <w:br/>
        <w:br/>
        <w:t>（9）姓。《姓觿·感韻》：“坎，《姓源》云：*宋*大夫采邑，後因氏。”《正字通·土部》：“坎，姓。《奇姓通》：*明**正統*中*坎輝*。”</w:t>
        <w:br/>
        <w:br/>
        <w:t>（二）kàn　《集韻》苦紺切，去勘溪。</w:t>
        <w:br/>
        <w:br/>
        <w:t>险岸。《集韻·勘韻》：“坎，險岸。”</w:t>
        <w:br/>
      </w:r>
    </w:p>
    <w:p>
      <w:r>
        <w:t>坏##坏</w:t>
        <w:br/>
        <w:br/>
        <w:t>《説文》：“坏，丘再成者也。一曰瓦未燒。从土，不聲。”按：*段玉裁*认为“再”当为“一”。“坏”，今通行作“坯”。</w:t>
        <w:br/>
        <w:br/>
        <w:t>（一）pī　《廣韻》芳杯切（《集韻》鋪枚切），平灰敷。之部。</w:t>
        <w:br/>
        <w:br/>
        <w:t>（1）只有一重的山丘。《説文·土部》：“坏，丘一成者也。”*宋**范成大*《長安閘》：“千車擁孤隧，萬馬盤一坏。”</w:t>
        <w:br/>
        <w:br/>
        <w:t>（2）没有烧过的砖瓦、陶器，即坯子。《説文·土部》：“坏，瓦未燒。”《法言·先知》：“甄陶天下者，其在和乎！剛則甈，柔則坏。”《後漢書·崔駰傳》：“參差同量，坏冶一陶。”*李賢*注：“坏，土器之未燒者。”</w:t>
        <w:br/>
        <w:br/>
        <w:t>（3）用同“抔（póu）”。*宋**林景熙*《夢中作四首》之二：“一坏自築*珠丘*土，雙匣猶傳*竺國*經。”*柳亚子*《金缕曲·六月六日秋侠忌辰》：“大好*西湖*无福分，甚一坏难葬伊人骨！”</w:t>
        <w:br/>
        <w:br/>
        <w:t>（二）péi　《集韻》蒲枚切，平灰並。</w:t>
        <w:br/>
        <w:br/>
        <w:t>（1）同“阫”。屋的后墙。《集韻·灰韻》：“阫，或作坏。”《漢書·揚雄傳下》：“故士或自盛以橐，或鑿坏以遁。”*顔師古*注引*應劭*曰：“坏，壁也。”*唐**杜甫*《秋日荆南述懷三十韻》：“賢非夢*傅*野，隱類鑿*顔*坏。”*仇兆鰲*注：“坏，屋後牆也。”</w:t>
        <w:br/>
        <w:br/>
        <w:t>（2）通“培”。*清**朱駿聲*《説文通訓定聲·頤部》：“坏，叚借為培。”《禮記·月令》：“（孟冬之月）坏城郭，戒門閭。”*鄭玄*注：“坏，益也。”*孔穎達*疏：“城郭當須牢厚，故言坏。”</w:t>
        <w:br/>
        <w:br/>
        <w:t>（三）huài</w:t>
        <w:br/>
        <w:br/>
        <w:t>同“壞”。《宋元以來俗字譜》：“壞”，《目連記》作“坏”。按：今为“壞”的简化字。</w:t>
        <w:br/>
      </w:r>
    </w:p>
    <w:p>
      <w:r>
        <w:t>坐##坐</w:t>
        <w:br/>
        <w:br/>
        <w:t>《説文》：“𡊎，止也。从土，从留省，土，所止也。此與留同意。坐，古文坐。”*林义光*《文源》：“象二人對坐土上形。”</w:t>
        <w:br/>
        <w:br/>
        <w:t>zuò　《廣韻》徂卧切，去過從。又徂果切。歌部。</w:t>
        <w:br/>
        <w:br/>
        <w:t>（1）人的止息方式之一。古人席地而坐，坐时两膝着地，臀部压在脚跟上。椅、凳出现后，凡将臀部着于椅、凳，以支持身体的重量者皆为坐。《左傳·昭公二十七年》：“執羞者坐行而入，執鈹者夾承之。”*杜預*注：“坐行，膝行。”《禮記·玉藻》：“退則坐取屨。”*孔穎達*疏：“坐，跪也。”*明**陶宗儀*《輟耕録》卷七：“因令撤去坐椅，自據中坐。”*清**顧炎武*《日知録·雜事·坐》：“古人席地而坐，*西漢*尚然。”“古人席地之坐，皆以兩膝着席。有所敬，引身而起，則為長跪矣。”引申为就坐，就任，包含“主持”“掌管”的意思。如：坐衙；坐馆；坐江山。《西遊記》第四回：“就打上靈霄寶殿，教他龍牀定坐不成。”《儒林外史》第三十六回：“將來出去應考，進個學館也好坐一些。”</w:t>
        <w:br/>
        <w:br/>
        <w:t>（2）守；留守。《左傳·桓公十二年》：“*楚*人坐其北門，而覆諸山下。”*杜預*注：“坐，猶守也。”*徐珂*《清稗類鈔·奴婢類》：“省外各府州縣，皆有坐省家丁。”</w:t>
        <w:br/>
        <w:br/>
        <w:t>（3）居住。*宋**朱敦儒*《減字木蘭花》：“乾坤許大，只在棘針尖上坐。”*明**歸莊*《黄孝子傳》：“父子坐旅中惝怳累日，因留過歲。”*蔡梦慰*《黑牢诗篇》：“为了免除下一代的苦难，我们要，要把这牢底坐穿！”</w:t>
        <w:br/>
        <w:br/>
        <w:t>（4）乘；搭。如：坐火车；坐飞机。*鲁迅*《故事新编·理水》：“我走旱路坐车，走水路坐船，走泥路坐橇，走山路坐轿。”</w:t>
        <w:br/>
        <w:br/>
        <w:t>（5）（房屋等）背对着的方向。如：这屋坐北朝南。</w:t>
        <w:br/>
        <w:br/>
        <w:t>（6）放置。如：坐一壶水。《老殘遊記》第二十一回：“水壺裏又添了些冷水，坐在火上。”《兒女英雄傳》第九回：“大沙鍋里的飯，因坐在湯罐口上，還是熱騰騰的。”</w:t>
        <w:br/>
        <w:br/>
        <w:t>（7）枪炮发射时由于力的反作用而使枪炮向后移动；建筑物由于基础不稳固而下沉。如：步枪的坐劲不小；这房子向下坐了。</w:t>
        <w:br/>
        <w:br/>
        <w:t>（8）席，席位。后作“座”。《字彙補·土部》：“坐，與牀座之座通。”《韓非子·外儲説左下》：“鄭人有且置屐者，先自度其足而置之其坐。”《文選·潘岳〈寡婦賦〉》：“愁煩冤其誰告兮？提孤孩於坐側。”*李善*注：“坐側，靈坐之側也。”也指座上的人。《史記·刺客列傳》：“家大人召使前擊筑，一坐稱善，賜酒。”《後漢書·孔融傳》：“衆坐莫不歎息。”</w:t>
        <w:br/>
        <w:br/>
        <w:t>（9）古称法庭辩讼叫做坐。《左傳·襄公十年》：“*王叔*與*伯輿*訟焉。*王叔*之宰，與*伯輿*之大夫*瑕禽*坐獄于王庭，士*匄*聽之。”*杜預*注：“*周*禮：‘命夫、命婦不躬坐獄訟，故使宰與屬大夫對争曲直。’”</w:t>
        <w:br/>
        <w:br/>
        <w:t>（10）由……而获罪；定罪。如：坐死；连坐；反坐。*唐**玄應*《一切經音義》卷二：“坐，罪也。謂相緣罪也。”并引《蒼頡篇》：“坐，辜也。”《韓非子·定法》：“*公孫鞅*之治*秦*也，設告相坐而責其實。”《説苑·奉使》：“*荆王*與*晏子*立語。有縛一人過王而行……王曰：‘何坐？’曰：‘坐盜。’”《隋書·西域傳·吐谷渾》：“殺人及盜馬者死，餘坐皆徵物以贖罪。”</w:t>
        <w:br/>
        <w:br/>
        <w:t>⑪量词。也作“座”。*清**孔尚任*《桃花扇·誓師》：“眼見京師難保，豈不完了*明朝*一坐江山也！”*鲁迅*《呐喊·药》：“走到左边的一坐坟前，放下了篮子。”</w:t>
        <w:br/>
        <w:br/>
        <w:t>⑫副词。1.表示自然而然的，相当于“自”。*张相*《詩詞曲語辭匯釋》卷四：“坐，猶自也。”《莊子·大宗師》：“墮肢體黜聰明，離形去知，同於大通，是謂坐忘。”《文選·鮑照〈蕪城賦〉》：“孤蓬自振，驚沙坐飛。”*李善*注：“無故而飛曰坐。”*宋**辛棄疾*《浣溪沙》：“儂是嶔崎可笑人，不妨開口笑時頻，有人一笑坐生春。”2.正；恰。*张相*《詩詞曲語辭匯釋》卷四：“坐，猶正也；適也。”*唐**陳子昂*《春日登金華觀》：“還疑*赤松子*，天路坐相邀。”*唐**杜甫*《答楊梓州》：“悶到*房*公池水頭，坐逢*楊子*鎮*東州*。”*宋**王安石*《次韻舍弟賞心亭即事》：“坐覺塵沙昏遠眼，忽看風雨破驕陽。”3.遂；顿。*张相*《詩詞曲語辭匯釋》卷四：“坐，猶遂也；頓也；遽也。”*唐**陳子昂*《秋日遇荆州府崔兵曹使宴》：“江湖一相許，雲霧坐交歡。”*宋**蘇軾*《龜山辯才師》：“忽驚堂宇變雄深，坐覺風雷生磬欬。”4.聊；且。*张相*《詩詞曲語辭匯釋》卷四：“坐，猶聊也；且也。”*唐**孟浩然*《登安陽城樓》：“才子乘春來騁望，羣公暇日坐銷憂。”*宋**蘇軾*《與舒教授等同遊戲馬臺》：“淡遊何以娱庠老，坐聽郊原琢磬聲。”5.将；渐。*张相*《詩詞曲語辭匯釋》卷四：“坐，將然辭，猶寖也；旋也；行也。”*唐**李商隱*《春日寄懷》：“世間榮落重逡巡，我獨丘園坐四春。”*宋**黄庭堅*《古詩上蘇子瞻》：“歲月坐成晚，煙雨青已黄。”*宋**陳與義*《遊道林嶽麓》：“山中日易晚，坐失羣木陰。”6.甚；殊。*张相*《詩詞曲語辭匯釋》卷四：“坐，甚辭，猶深也；殊也。”*唐**李白*《長干行》：“感此傷妾心，坐愁紅顔老。”*唐**韓愈*《和席二十八韻》：“坐慚空自老，江海未還身。”*宋**王安石*《牛衣》：“無衣與卒歲，坐恐得空牢。”7.空；徒然。*张相*《詩詞曲語辭匯釋》卷四：“坐，猶徒也；空也；枉也。”*南朝**梁**江淹*《望荆山》：“玉柱空掩露，金樽坐含霜。”*唐**韋應物*《清明日憶諸弟》：“唯恨乖親燕，坐度此芳年。”*明**劉基*《賣柑者言》：“盗起而不知禦，民困而不知救，吏奸而不知禁，法斁而不知理，坐縻廪粟而不知耻。”</w:t>
        <w:br/>
        <w:br/>
        <w:t>⑬连词。1.因为，由于。*杨树达*《詞詮》卷六：“坐，因也。”《燕丹子·下》：“吾坐輕易，為豎子所欺。”*唐**杜牧*《山行》：“停車坐愛楓林晚，霜葉紅於二月花。”*清**王省山*《吴中吟》：“問其所由來，正坐科徵弊。”2.致；于是。*张相*《詩詞曲語辭匯釋》卷四：“坐，猶致也。”*南朝**宋**鮑照*《觀圃人藝植》：“居無逸身伎，安得坐粱肉？”*唐**韓愈*《贈唐衢》：“胡不上書自薦達，坐令四海如*虞**唐*？”*宋**陳師道*《登鳳凰山懷子瞻》：“逢人自笑謀生拙，坐使紅塵生白髮。”</w:t>
        <w:br/>
      </w:r>
    </w:p>
    <w:p>
      <w:r>
        <w:t>坑##坑</w:t>
        <w:br/>
        <w:br/>
        <w:t>（一）kēng　《廣韻》客庚切，平庚溪。陽部。</w:t>
        <w:br/>
        <w:br/>
        <w:t>（1）堑；沟壑。《玉篇·土部》：“坑，塹也；丘虚也；壑也。《莊子》云：在谷滿谷；在坑滿坑。”《晋書·吕纂載記》：“與左右因醉馳獵於坑澗之間。”*唐**元稹*《當來日大難》：“當來日大難行，前有坂，後有坑。”《徐霞客遊記·粤西遊日記三》：“*百感*前下巖，在*百感洞*前門下路西坑腋間。”</w:t>
        <w:br/>
        <w:br/>
        <w:t>（2）洼下去的地方。如：泥坑；炮弹坑。《抱朴子·外篇·知止》：“坑穽充蹊，則麟虞歛跡。”《格物麤談·樹木》：“種柳，先於土坑中置蒜一瓣，甘草一寸，永不生蟲。”*元*佚名《陳州糶米》第一折：“却不道家家門外千丈坑，則他這得填平處且填平。”</w:t>
        <w:br/>
        <w:br/>
        <w:t>（3）矿场。如：矿坑；坑道。《舊唐書·食貨志上》：“其天下自*五嶺*以北，見採銀坑，並宜禁斷。”*明**余繼登*《典故紀聞》卷十六：“（*弘治*元年二月）事聞，朝廷為减銀課，汰坑冶官。”*清**顧炎武*《天下郡國利病書·福建一》：“民之貨出於物産，而尤取資於坑冶。”</w:t>
        <w:br/>
        <w:br/>
        <w:t>（4）粪坑，也指厕所。如：茅坑；登坑。</w:t>
        <w:br/>
        <w:br/>
        <w:t>（5）掘坑活埋。*漢**孔安國*《〈尚書〉序》：“及*秦始皇*，滅先代典籍，焚書坑儒。”《史記·項羽本紀》：“於是*楚*軍夜擊坑*秦*卒二十餘萬*新安*城南。”*清**陸次云*《詠史》：“尚有*陸*生坑不盡，留他馬上説詩書。”</w:t>
        <w:br/>
        <w:br/>
        <w:t>（6）陷害。如：坑人。*元**關漢卿*《竇娥冤》第一折：“則被你坑殺人燕侣鶯儔。”《紅樓夢》第九十三回：“我並没得罪人，為甚麽這麽坑我？”</w:t>
        <w:br/>
        <w:br/>
        <w:t>（7）通“岡（gāng）”。《楚辭·九歌·大司命》：“吾與君兮齋速，導帝之兮九坑。”*王逸*注：“導迎天帝，出入九州之山……《文苑》作‘岡’。”*宋**洪興祖*補注：“坑，音岡，山脊也。”《六韜·戰騎》：“左有深溝，右有坑阜。”</w:t>
        <w:br/>
        <w:br/>
        <w:t>（8）姓。《正字通·土部》：“坑，姓。*明**嘉靖*進士*坑進良*。”</w:t>
        <w:br/>
        <w:br/>
        <w:t>（二）kàng</w:t>
        <w:br/>
        <w:br/>
        <w:t>同“炕”。用砖土等砌成的床。《舊唐書·高麗傳》：“其俗貧窶者多，冬月皆作長坑，下燃煴火以取暖。”*明**田汝成*《西湖遊覽志餘·才情雅致》引*瞿佑*《望江南》：“舍北孤兒偎冷坑，牆東嫠婦哭寒檠。”</w:t>
        <w:br/>
      </w:r>
    </w:p>
    <w:p>
      <w:r>
        <w:t>坒##坒</w:t>
        <w:br/>
        <w:br/>
        <w:t>《説文》：“坒，地相次比也。*衛*大夫*貞子*名*坒*。从土，比聲。”</w:t>
        <w:br/>
        <w:br/>
        <w:t>bì　《廣韻》毗至切，去至並。又毗必切。脂部。</w:t>
        <w:br/>
        <w:br/>
        <w:t>（1）相连接。《説文·土部》：“坒，地相次比也。”*徐鍇*繫傳：“若今人言毗田也。”《文選·左思〈吴都賦〉》：“士女佇眙，商賈駢坒。”*李善*注引*許慎*《淮南子》注曰：“坒，相連也。”*清**洪朴*《東園記》：“城邑𨷤闠，鱗坒節（櫛）次，盡攢集於其下。”*章炳麟*《新方言·釋言》：“今人謂土相次比，物相次比，皆曰：一坒一坒。或言事有先後第次，則曰：一批一批。*范寅*説，本坒字也。”</w:t>
        <w:br/>
        <w:br/>
        <w:t>（2）同“陛”。《正字通·土部》：“坒，同陛。”</w:t>
        <w:br/>
      </w:r>
    </w:p>
    <w:p>
      <w:r>
        <w:t>坓##坓</w:t>
        <w:br/>
        <w:br/>
        <w:t>坓（一）jǐng　《改併四聲篇海》引《龍龕手鑑》才性切。</w:t>
        <w:br/>
        <w:br/>
        <w:t>陷坑。《改併四聲篇海·土部》引《龍龕手鑑》：“坓，坑坓也。”《篇海類編·地理類·土部》：“㘫、坓，坑㘫也。”按：“㘫”、“坓”当为“阱”的异体字。</w:t>
        <w:br/>
        <w:br/>
        <w:t>（二）xíng</w:t>
        <w:br/>
        <w:br/>
        <w:t>同“型”。《正字通·土部》：“坓，古文񂜬（型）。見《六書統》。”</w:t>
        <w:br/>
      </w:r>
    </w:p>
    <w:p>
      <w:r>
        <w:t>坔##坔</w:t>
        <w:br/>
        <w:br/>
        <w:t>坔（一）dì　《集韻》徒二切，去至定。</w:t>
        <w:br/>
        <w:br/>
        <w:t>同“地”。《集韻·至韻》：“地，或作坔。”</w:t>
        <w:br/>
        <w:br/>
        <w:t>（二）làn</w:t>
        <w:br/>
        <w:br/>
        <w:t>方言。平地涌泉。*清**黄叔璥*《臺海使槎録·習俗》：“*大武郡*數處平地涌泉，浸溢數里，土人謂之‘坔水’。坔，土音‘濫’。”</w:t>
        <w:br/>
      </w:r>
    </w:p>
    <w:p>
      <w:r>
        <w:t>坕##坕</w:t>
        <w:br/>
        <w:br/>
        <w:t>坕同“經”。《字彙補·土部》：“坕，《韻會》：‘古經字。’”按：《韻會·青韻》所列字形与此微异。《集韻·青韻》：“經，古作𤔊。”《韻會》或误。</w:t>
        <w:br/>
      </w:r>
    </w:p>
    <w:p>
      <w:r>
        <w:t>坖##坖</w:t>
        <w:br/>
        <w:br/>
        <w:t>坖同“忌”。《集韻·志韻》：“忌，古作坖。”</w:t>
        <w:br/>
      </w:r>
    </w:p>
    <w:p>
      <w:r>
        <w:t>块##块</w:t>
        <w:br/>
        <w:br/>
        <w:t>块（一）kuài</w:t>
        <w:br/>
        <w:br/>
        <w:t>“塊”的简化字。</w:t>
        <w:br/>
        <w:br/>
        <w:t>（二）yué　《龍龕手鑑·土部》：“块，於決反。”《字彙補·土部》：“块，音噦。見《字辨》。”</w:t>
        <w:br/>
      </w:r>
    </w:p>
    <w:p>
      <w:r>
        <w:t>坘##坘</w:t>
        <w:br/>
        <w:br/>
        <w:t>坘同“坻”。《玉篇·土部》：“坻，俗作坘。”*唐**柳宗元*《潭州楊中丞作東池戴氏堂記》：“丘陵林麓距其涯，坘島渚洲交其中。”</w:t>
        <w:br/>
      </w:r>
    </w:p>
    <w:p>
      <w:r>
        <w:t>坙##坙</w:t>
        <w:br/>
        <w:br/>
        <w:t>坙“巠”的讹字。《龍龕手鑑·土部》：“坙，音經。直波曰坙也。又胡頂反。水脉也。”按：《説文·川部》作“巠”。</w:t>
        <w:br/>
      </w:r>
    </w:p>
    <w:p>
      <w:r>
        <w:t>坚##坚</w:t>
        <w:br/>
        <w:br/>
        <w:t>坚同“堅”。《改併四聲篇海·土部》引《俗字背篇》：“坚，音堅。俗用。”《宋元以來俗字譜》：“堅”，《通俗小説》、《三國志平話》等作“坚”。按：今为“堅”的简化字。</w:t>
        <w:br/>
      </w:r>
    </w:p>
    <w:p>
      <w:r>
        <w:t>坛##坛</w:t>
        <w:br/>
        <w:br/>
        <w:t>坛“壇”、“罎”的简化字。</w:t>
        <w:br/>
      </w:r>
    </w:p>
    <w:p>
      <w:r>
        <w:t>坜##坜</w:t>
        <w:br/>
        <w:br/>
        <w:t>坜“壢”的简化字。</w:t>
        <w:br/>
      </w:r>
    </w:p>
    <w:p>
      <w:r>
        <w:t>坝##坝</w:t>
        <w:br/>
        <w:br/>
        <w:t>坝“壩”的简化字。</w:t>
        <w:br/>
      </w:r>
    </w:p>
    <w:p>
      <w:r>
        <w:t>坞##坞</w:t>
        <w:br/>
        <w:br/>
        <w:t>坞“塢”的简化字。</w:t>
        <w:br/>
      </w:r>
    </w:p>
    <w:p>
      <w:r>
        <w:t>坟##坟</w:t>
        <w:br/>
        <w:br/>
        <w:t>坟“墳”的简化字。</w:t>
        <w:br/>
      </w:r>
    </w:p>
    <w:p>
      <w:r>
        <w:t>坠##坠</w:t>
        <w:br/>
        <w:br/>
        <w:t>坠“墜”的简化字。</w:t>
        <w:br/>
      </w:r>
    </w:p>
    <w:p>
      <w:r>
        <w:t>坡##坡</w:t>
        <w:br/>
        <w:br/>
        <w:t>《説文》：“坡，阪也。从土，皮聲。”</w:t>
        <w:br/>
        <w:br/>
        <w:t>pō　《廣韻》滂禾切，平戈滂。歌部。</w:t>
        <w:br/>
        <w:br/>
        <w:t>（1）地势倾斜的地方。《説文·土部》：“坡，阪也。”*段玉裁*注：“《阜部》曰：‘坡者曰阪。’此二篆轉注也。又曰：‘陂，阪也。’是坡、陂二字音義皆同也。”*漢**黄香*《責髯奴辭》：“離離若緣坡之竹，鬱鬱若春田之苗。”*明**施武*《相見坡》：“上坡面在山，下坡山在面。相見令人愁，何如不相見！”*朱德*《看西湖茶区》：“开辟斜坡四百亩，年年收入有增加。”</w:t>
        <w:br/>
        <w:br/>
        <w:t>（2）*唐**宋*时对翰林学士的俗称。*宋**葉夢得*《石林燕語》卷五：“俗稱翰林學士為坡。蓋*唐**德宗*時嘗移學士院於*金鑾坡*上，故亦稱鑾坡。”</w:t>
        <w:br/>
        <w:br/>
        <w:t>（3）方言。低洼的大片田地。如：他们都往坡里砍草去了；俺爹下坡了。</w:t>
        <w:br/>
      </w:r>
    </w:p>
    <w:p>
      <w:r>
        <w:t>坢##坢</w:t>
        <w:br/>
        <w:br/>
        <w:t>坢（一）pǎn　《廣韻》普伴切，上緩滂。</w:t>
        <w:br/>
        <w:br/>
        <w:t>（1）平坦。《廣韻·緩韻》：“坢，平坦坢也。”《集韻·緩韻》：“坢，平坦也。”</w:t>
        <w:br/>
        <w:br/>
        <w:t>（2）发地。《集韻·緩韻》：“坢，發地。”</w:t>
        <w:br/>
        <w:br/>
        <w:t>（3）方言。山坡；山头。*贺敬之*《行军散歌》：“芦花公鸡叫天明，脑坢上哨子一哇声。”自注：“脑坢，窑顶上，山坡。”秧歌剧《周子山》：“上川的红军上来了……就要冲到寨子下头阳坢上了！”*张庚*《秧歌剧选》注：“阳坢——向阳的山坡。”</w:t>
        <w:br/>
        <w:br/>
        <w:t>（二）pàn　《集韻》薄半切，去换並。</w:t>
        <w:br/>
        <w:br/>
        <w:t>坋。《集韻·换韻》：“坢，坋也。”</w:t>
        <w:br/>
        <w:br/>
        <w:t>（三）bàn</w:t>
        <w:br/>
        <w:br/>
        <w:t>方言。粪肥。如：猪栏坢；牛栏坢。</w:t>
        <w:br/>
      </w:r>
    </w:p>
    <w:p>
      <w:r>
        <w:t>坣##坣</w:t>
        <w:br/>
        <w:br/>
        <w:t>同“堂”。《説文·土部》：“坣，古文堂。”</w:t>
        <w:br/>
      </w:r>
    </w:p>
    <w:p>
      <w:r>
        <w:t>坤##坤</w:t>
        <w:br/>
        <w:br/>
        <w:t>《説文》：“坤，地也，《易》之卦也。从土，从申。土位在申。”朱駿聲通訓定聲：“字亦作巛，即卦畫豎作。”</w:t>
        <w:br/>
        <w:br/>
        <w:t>kūn　《廣韻》苦昆切，平魂溪。諄部。</w:t>
        <w:br/>
        <w:br/>
        <w:t>（1）八卦之一，卦形为☷。又为六十四卦之一，卦形为䷁，坤上坤下。《説文·土部》：“坤，地也，《易》之卦也。”《易·坤》：“坤，地道也，妻道也，臣道也。”又《説卦》：“坤，順也。”“坤為地，為母，為布，為釜，為吝嗇，為均，為子母牛，為大輿，為文，為衆，為柄；其於地也，為黑。”《左傳·莊公二十二年》：“坤，土也。”《國語·晋語四》：“坤，母也。”</w:t>
        <w:br/>
        <w:br/>
        <w:t>（2）地；大地。如：声震乾坤。《孔子家語·問禮》：“吾得乾坤焉。”*玉肅*注：“坤，地也。”《文選·王延壽〈魯靈光殿賦〉》：“赫燡燡而爥坤。”*李周翰*注：“坤，地也。”</w:t>
        <w:br/>
        <w:br/>
        <w:t>（3）女性或女方的代称（旧时多用）。如：坤宅；坤范；坤角儿；坤表。《後漢書·皇后紀·順烈梁皇后》：“*梁小貴人*宜配天祚，正位坤極。”《鏡花緣》第一回：“現在魁星既現女象，其為坤兆無疑。”*老舍*《骆驼祥子》二十四：“像给戏台上的坤伶喝彩似的，轻蔑的、恶意的、讨人嫌的喊着。”又指母亲。如：坤仪（母仪）。又泛指雌性。《漢書·王莽傳》：“駕坤六馬。”*顔師古*注引*鄭*氏曰：“坤爲牝馬。”</w:t>
        <w:br/>
        <w:br/>
        <w:t>（4）古以八卦定方位，西南方为坤。如：坤方；坤维。*宋**蘇軾*《寄題梅宣義園亭》：“我本放浪人，家寄西南坤。”</w:t>
        <w:br/>
      </w:r>
    </w:p>
    <w:p>
      <w:r>
        <w:t>坥##坥</w:t>
        <w:br/>
        <w:br/>
        <w:t>《説文》：“坥，*益州*部謂螾場曰坥。从土，且聲。”</w:t>
        <w:br/>
        <w:br/>
        <w:t>（一）qū　《廣韻》七余切，平魚清。又七慮切。魚部。</w:t>
        <w:br/>
        <w:br/>
        <w:t>蚯蚓的粪便。《方言》卷六：“坥，場也。*梁*、*宋*之間螾場謂之坥。”*郭璞*注：“螾，蛐蟮也，其糞名坥。”《説文·土部》：“坥，*益州*部謂螾場曰坥。”</w:t>
        <w:br/>
        <w:br/>
        <w:t>（二）jù　《類篇》衢遇切，去遇羣。</w:t>
        <w:br/>
        <w:br/>
        <w:t>同“埧”。《類篇·土部》：“坥，隄塘也。”按：《集韻·遇韻》作“埧”。</w:t>
        <w:br/>
      </w:r>
    </w:p>
    <w:p>
      <w:r>
        <w:t>坦##坦</w:t>
        <w:br/>
        <w:br/>
        <w:t>《説文》：“坦，安也。从土，旦聲。”</w:t>
        <w:br/>
        <w:br/>
        <w:t>tǎn　《廣韻》他但切，上旱透。元部。</w:t>
        <w:br/>
        <w:br/>
        <w:t>（1）平。如：平坦；坦途。《玉篇·土部》：“坦，平也。”《易·履》：“履道坦坦，幽人貞吉。”*王弼*注：“履道坦坦，無險厄也。”*孔穎達*疏：“坦坦，平易之貌。”《世説新語·言語》：“*林*公見*東陽**長山*曰：何其坦迤！”*清**魏源*《再上陸制府論下河水利書》：“全係碎石坦鋪，從無裏面條石灌漿施樁之事。”</w:t>
        <w:br/>
        <w:br/>
        <w:t>（2）安；宽。《説文·土部》：“坦，安也。”《玉篇·土部》：“坦，寬貌。”1.宽舒。《論語·述而》：“君子坦蕩蕩，小人長戚戚。”*何晏*集解：“*鄭*曰：‘坦蕩蕩，寬廣貌。’”*晋**陶潛*《閑情賦》：“坦萬慮以存誠，憩遥情於八遐。”*唐**韓愈*《送齊皥下第序》：“故上之人行志擇誼，坦乎其無憂於天下也。”2.宽广。《文選·張衡〈西京賦〉》：“雖斯宇之既坦，心猶憑而未攄。”*李善*注引*薛綜*曰：“坦，大也。”</w:t>
        <w:br/>
        <w:br/>
        <w:t>（3）显明；坦露。《廣韻·旱韻》：“坦，明也。”《禮記·祭法》“燔柴於泰壇”*漢**鄭玄*注：“壇之言坦也，坦，明貌也。”《晋書·庾亮傳》：“（*庾亮*）便據胡牀與*浩*等談詠竟坐。其坦率行己，多此類也。”*唐**杜甫*《江亭》：“坦腹江亭卧，長吟野望時。”*清**王士禛*《祭誥封奉政大夫李太公文》：“先生天性坦白，胸次恢廓。”</w:t>
        <w:br/>
        <w:br/>
        <w:t>（4）旧称女婿为“坦”。《世説新語·雅量》：“門生歸白*郗*曰：‘*王*家諸郎，亦皆可嘉，聞來覔婿，或自矜持。唯有一郎，在東牀上坦腹卧，如不聞。’*郗*公云：‘正此好！’訪之，乃是*逸少*（*王羲之*），因嫁女與焉。”后因称女婿曰“坦”，常尊称人之婿曰“令坦”。*清**曾衍東*《小豆棚·醋姑娘》：“翁曰：‘我以匆匆去*濟*，故未留信於坦。’”</w:t>
        <w:br/>
        <w:br/>
        <w:t>（5）姓。《正字通·土部》：“坦，姓。*宋**紹興*進士*坦中庸*。”</w:t>
        <w:br/>
      </w:r>
    </w:p>
    <w:p>
      <w:r>
        <w:t>坧##坧</w:t>
        <w:br/>
        <w:br/>
        <w:t>坧同“墌”。《集韻·昔韻》：“墌，或从石。”</w:t>
        <w:br/>
      </w:r>
    </w:p>
    <w:p>
      <w:r>
        <w:t>坨##坨</w:t>
        <w:br/>
        <w:br/>
        <w:t>坨（一）yí　《集韻》余支切，平支以。</w:t>
        <w:br/>
        <w:br/>
        <w:t>地名。《玉篇·土部》：“坨，地名也。”</w:t>
        <w:br/>
        <w:br/>
        <w:t>（二）tuó</w:t>
        <w:br/>
        <w:br/>
        <w:t>（1）成块或成堆的东西。如：泥坨子；粉坨子。</w:t>
        <w:br/>
        <w:br/>
        <w:t>（2）露天盐场。《清史稿·食貨志·鹽法》：“得鹽則貯之官地，*奉天*謂之倉，*長蘆*謂之坨。”</w:t>
        <w:br/>
        <w:br/>
        <w:t>（3）同“陀”。《正字通·土部》：“坨，俗陀字。”</w:t>
        <w:br/>
      </w:r>
    </w:p>
    <w:p>
      <w:r>
        <w:t>坩##坩</w:t>
        <w:br/>
        <w:br/>
        <w:t>gān　《廣韻》苦甘切，平談溪。</w:t>
        <w:br/>
        <w:br/>
        <w:t>陶器名。《集韻·談韻》：“坩，土器也。”《世説新語·賢媛》：“*陶公（侃*）少時作魚梁吏，嘗以坩䱹餉母。”*唐**陸龜蒙*《京口與友生話别》：“*蜀*酒時傾瓿，*吴*鰕徧發坩。”*清**錢大昕*《木棉花歌》：“紅蓮飯熟出破甑，菊花釀美開新坩。”</w:t>
        <w:br/>
      </w:r>
    </w:p>
    <w:p>
      <w:r>
        <w:t>坪##坪</w:t>
        <w:br/>
        <w:br/>
        <w:t>《説文》：“坪，地平也。从土，从平，平亦聲。”*徐鍇*繫傳作“𡊞”。</w:t>
        <w:br/>
        <w:br/>
        <w:t>píng　《廣韻》僕兵切，平庚並。耕部。</w:t>
        <w:br/>
        <w:br/>
        <w:t>（1）平坦的场地。泛指山区和丘陵地区局部的平地。如：草坪；晒谷坪；*七里坪*（在*湖北省**红安县*）。《説文·土部》：“坪，地平也。”*桂馥*義證：“地平也者，《廣雅》：‘坪，平也。’*趙宦光*曰：*蜀**峨山*有*雷洞坪*。”《正字通·土部》：“坪，地平處。”*唐**温庭筠*《觀棋》：“閑對楸枰傾一壺，黄華坪上幾成盧。”*清**錢琦*《東郊勸農》：“紆迴緣仄徑，軒豁登高坪。”</w:t>
        <w:br/>
        <w:br/>
        <w:t>（2）我国西北黄土地区的黄土阶地或台地。多是良好的农耕场所。</w:t>
        <w:br/>
        <w:br/>
        <w:t>（3）*日本*计算地积的单位名。一坪，合3·3057平方米。</w:t>
        <w:br/>
      </w:r>
    </w:p>
    <w:p>
      <w:r>
        <w:t>坫##坫</w:t>
        <w:br/>
        <w:br/>
        <w:t>《説文》：“坫，屏也。从土，占聲。”</w:t>
        <w:br/>
        <w:br/>
        <w:t>（一）diàn　《廣韻》都念切，去㮇端。侵部。</w:t>
        <w:br/>
        <w:br/>
        <w:t>（1）古代设于堂中用以置藏器物的土台。《爾雅·釋宫》：“垝謂之坫。”*郭璞*注：“在堂隅。坫，㙐也。”*郝懿行*義疏：“《禮》坫有五：《明堂位》云：‘反坫出尊。’此反爵之坫也，又云：‘崇坫康圭。’此亢圭之坫也，二坫皆在廟中兩楹之間；《既夕記》云：‘設棜于東堂下，南順，齊于坫。’《士冠禮》云：‘執以待于西坫南。’*鄭*注：‘坫在堂角。’此二坫皆在堂之東西隅；《内則》説閣之制云：‘士于坫一。’此庋食之坫，近於庖𢊍，當在室之東北隅。《爾雅》‘垝謂之坫’，實兼諸義而言。”《説文·土部》：“坫，屏也。”*段玉裁*注：“以土為之，高可屏蔽，故*許*云‘屏也’。”*明**方以智*《通雅·宫室》：“凡壘土甓成臺可閣物者皆謂之坫。”</w:t>
        <w:br/>
        <w:br/>
        <w:t>（2）古代商贾用以置放所卖之物的土台子，类似现在商店的柜台。后作“店”。*清**朱駿聲*《説文通訓定聲·謙部》：“坫，*崔*氏《古今注》：‘店，置也，所以置貨鬻之物也。’字又變作店。”</w:t>
        <w:br/>
        <w:br/>
        <w:t>（3）坛坫。特指文坛。*清**潘耒*《白雪樓》：“百尺高眠四海空，滄溟文坫夙稱雄。”《清史稿·忠義傳·魏謙升》：“弱冠後，雄長壇坫。”</w:t>
        <w:br/>
        <w:br/>
        <w:t>（二）zhēn　《廣韻》知林切，平侵知。</w:t>
        <w:br/>
        <w:br/>
        <w:t>停放灵柩以待葬。《廣韻·侵韻》：“坫，權安厝也。”《集韻·侵韻》：“坫，欑塗謂之坫。”</w:t>
        <w:br/>
      </w:r>
    </w:p>
    <w:p>
      <w:r>
        <w:t>坬##坬</w:t>
        <w:br/>
        <w:br/>
        <w:t>坬guà　《集韻》古駡切，去禡見。</w:t>
        <w:br/>
        <w:br/>
        <w:t>（1）土堆。《玉篇·土部》：“坬，土埵也。”*明**湯顯祖*《牡丹亭·訣謁》：“前山低坬後山堆，跎背。”</w:t>
        <w:br/>
        <w:br/>
        <w:t>（2）山坡。*刘斌*《军队的妈妈》：“她简直是在驾云，一步高，一步低，朝着坬的方向扑去。”</w:t>
        <w:br/>
      </w:r>
    </w:p>
    <w:p>
      <w:r>
        <w:t>坭##坭</w:t>
        <w:br/>
        <w:br/>
        <w:t>坭同“𡊴（泥）”。1.泥土。《正字通·土部》：“坭，《六書統》：‘𡊴，音尼。水和土也。’”*清**洪秀全*《原道覺世訓》：“世間所立一切木石坭團紙畫各偶像，皆後起也，人為也。”也指像泥一样的物体。*清**林則徐*《批美商𠶛請准貿易禀·附録原禀》：“遠商幾年在*廣東*做貿易，從來不販賣受交鴉片坭一斤，亦絲銀都不買。”2.地名用字。《龍龕手鑑·土部》：“坭，地名。”《詩·邶風·泉水》“出宿于*泲*，飲餞于*禰*”*唐**陸德明*釋文：“禰，乃禮反。地名。《韓詩》作坭，音同。”*清**顧炎武*《天下郡國利病書·廣東·峒獠》：“時西方*大隆寺*等處已平，而東方*黄坭型*猶不能克。”今*广东省**佛山市**三水区*有*白坭*，*广州市**花都区*有*白坭*、*赤坭*。</w:t>
        <w:br/>
      </w:r>
    </w:p>
    <w:p>
      <w:r>
        <w:t>坮##坮</w:t>
        <w:br/>
        <w:br/>
        <w:t>坮同“臺”。《龍龕手鑑·土部》：“坮”，古文“臺”字。</w:t>
        <w:br/>
      </w:r>
    </w:p>
    <w:p>
      <w:r>
        <w:t>坯##坯</w:t>
        <w:br/>
        <w:br/>
        <w:t>坯（一）pī　《廣韻》芳杯切（《集韻》鋪枚切），平灰敷。之部。</w:t>
        <w:br/>
        <w:br/>
        <w:t>（1）一重的山丘。《爾雅·釋山》：“山：三襲，陟；再成，英；一成，坯。”*郝懿行*義疏：“坯者，當作坏。”</w:t>
        <w:br/>
        <w:br/>
        <w:t>（2）未烧过的陶瓷等。如：砖坯；土坯。《淮南子·精神》：“夫造化者既以我為坯矣，將無所違之矣。”*高誘*注：“坯，音坏。”</w:t>
        <w:br/>
        <w:br/>
        <w:t>（3）半制成品。如：线坯子；钢坯。</w:t>
        <w:br/>
        <w:br/>
        <w:t>（二）huài</w:t>
        <w:br/>
        <w:br/>
        <w:t>同“壞”。《宋元以來俗字譜》：“壞”，《通俗小説》、《古今雜劇》作“坯”。</w:t>
        <w:br/>
      </w:r>
    </w:p>
    <w:p>
      <w:r>
        <w:t>坰##坰</w:t>
        <w:br/>
        <w:br/>
        <w:t>jiōng　《廣韻》古螢切，平青見。耕部。</w:t>
        <w:br/>
        <w:br/>
        <w:t>同“冂”。都邑的远郊。《爾雅·釋地》：“邑外謂之郊，郊外謂之牧，牧外謂之野，野外謂之林，林外謂之坰。”《詩·魯頌·駉》：“駉駉牡馬，在坰之野。”*毛*傳：“坰，遠野也。”*唐**温庭筠*《過孔北海墓》：“蘭蕙荒遺址，榛蕪蔽舊坰。”*清**顧炎武*《日知録》卷十二：“求名之士訴枉之人悉至京師，輦轂之間，易於郊坰之路矣。”</w:t>
        <w:br/>
      </w:r>
    </w:p>
    <w:p>
      <w:r>
        <w:t>坱##坱</w:t>
        <w:br/>
        <w:br/>
        <w:t>《説文》：“坱，塵埃也。从土，央聲。”</w:t>
        <w:br/>
        <w:br/>
        <w:t>yǎng　《廣韻》烏朗切，上蕩影。陽部。</w:t>
        <w:br/>
        <w:br/>
        <w:t>（1）尘埃。《説文·土部》：“坱，塵埃也。”*唐**柳宗元*《法華寺石門精舍》：“潛軀委韁鎖，高步謝塵坱。”*清**朱芳靄*《好事近·題蔣蓀湄桃花溪水圖二闋》之二：“澹蕩占鷗波，懶踏*東華*塵坱。”</w:t>
        <w:br/>
        <w:br/>
        <w:t>（2）充盛貌。*宋**朱熹*《仁説》：“此心何心也？在天地則坱然生物之心，在人則温然愛人利物之心。”*元**元明善*《虚室記》：“荒荒者亦無體，坱然凝氣也。”</w:t>
        <w:br/>
        <w:br/>
        <w:t>（3）污秽。*章炳麟*《新方言·釋言》：“《説文》云：‘坱，塵埃也。’今人單言曰黨，重言曰鞅黨，鞅黨連言猶鞅掌。世人誤書骯髒。單言黨者，亦誤書髒矣。”*明**陳與郊*《昭君出塞》：“一霎宫幃，萬端悲愴，忍使翠塵珠坱。”</w:t>
        <w:br/>
      </w:r>
    </w:p>
    <w:p>
      <w:r>
        <w:t>坲##坲</w:t>
        <w:br/>
        <w:br/>
        <w:t>坲fó　《廣韻》符弗切，入物奉。</w:t>
        <w:br/>
        <w:br/>
        <w:t>尘埃飞扬貌。《玉篇·土部》：“坲，塵起皃。”《集韻·勿韻》：“坲，坲𡋯，塵起也。”《楚辭·劉向〈九歎·遠逝〉》：“飄風蓬龍，埃坲坲兮。”*王逸*注：“坲坲，塵埃貌。”*洪興祖*補注：“坲，塵起也。”*唐**韓愈*《獻山南鄭相公樊員外》：“帝咨女予往，牙纛前坌坲。”</w:t>
        <w:br/>
      </w:r>
    </w:p>
    <w:p>
      <w:r>
        <w:t>坳##坳</w:t>
        <w:br/>
        <w:br/>
        <w:t>《説文新附》：“坳，地不平也。从土，幼聲。”*鄭珍*新附考：“《莊子》‘覆杯水于坳堂之上’，始見此字。《釋文》引*司馬*云：‘坳，塗地令平。’知*司馬彪*以為《爾雅》‘地謂之黝’黝字……至*支遁*以‘堂有坳垤形’解《莊子》，乃轉為地不平。‘坳’與‘黝’因别字别義，幾莫究其原矣。”</w:t>
        <w:br/>
        <w:br/>
        <w:t>（一）ào（又读āo）　《廣韻》於交切，平肴影。又《集韻》於教切。幽部。</w:t>
        <w:br/>
        <w:br/>
        <w:t>（1）低凹的地方。《説文新附·土部》：“坳，地不平也。”《集韻·爻韻》：“坳，地窊下也。”《莊子·逍遥遊》：“覆杯水於坳堂之上，則芥為之舟。”*唐**韓愈*《詠雪贈張籍》：“坳中初蓋底，垤處遂成堆。”《紅樓夢》第五十回：“坳垤審夷險，枝柯怕動摇。”</w:t>
        <w:br/>
        <w:br/>
        <w:t>（2）山曲岸隈的地方。凡转角处也名“坳”。《新唐書·百官志二》：“其後，復置起居舍人，分侍左右……若仗在紫宸内閤，則夾香案分立殿下，直第二螭首，和墨濡筆，皆即坳處。”*清**王士禛*《見梅寄蕭亭山中二首》：“*老人峯*下北山坳，幾點梅花映斷橋。”</w:t>
        <w:br/>
        <w:br/>
        <w:t>（二）yǒu　《〈經典釋文〉李軌音》伊九反。</w:t>
        <w:br/>
        <w:br/>
        <w:t>同“黝”。*清**鄭珍*《説文新附考·坳》：“蓋黝，本黑色，以黑塗地亦曰黝。而字俗作坳，故黑色即亦用坳。《宋書》*劉胡*本名*坳胡*，以其面黑似胡，故以為名，是也。”《南史·鄧琬傳》：“*劉胡*，*南陽**涅陽*人也，本以面坳黑似胡，故名*坳胡*，及長單名*胡*焉。”</w:t>
        <w:br/>
      </w:r>
    </w:p>
    <w:p>
      <w:r>
        <w:t>坴##坴</w:t>
        <w:br/>
        <w:br/>
        <w:t>《説文》：“坴，土塊坴坴也。从土，񂭓聲。讀若逐。一曰*坴梁*。”</w:t>
        <w:br/>
        <w:br/>
        <w:t>lù　《廣韻》力竹切，入屋來。沃部。</w:t>
        <w:br/>
        <w:br/>
        <w:t>（1）土块大貌。也用以称大土块。《説文·土部》：“坴，土塊坴坴也。”*段玉裁*注：“坴坴，大凷之皃。”《廣韻·屋韻》：“坴，大塊。”</w:t>
        <w:br/>
        <w:br/>
        <w:t>（2）古地名。也作“陸”。《説文·土部》：“坴，*坴梁*。”*段玉裁*注：“《始皇本紀》：‘略取*陸梁*地。’字作‘陸’。”</w:t>
        <w:br/>
        <w:br/>
        <w:t>（3）姓。《姓觿·屋韻》：“坴，《千家姓》云：*河*南族。”</w:t>
        <w:br/>
      </w:r>
    </w:p>
    <w:p>
      <w:r>
        <w:t>坵##坵</w:t>
        <w:br/>
        <w:br/>
        <w:t>坵同“丘”。《集韻·尤韻》：“丠，或作丘，亦書作坵。”《徐霞客遊記·黔遊日記二》：“（州署）門廨無一完者，皆*安*酋叛時，城破鞠為坵莽，至今未復也。”*陈炜萍*编《闽西歌谣》：“无火不吸这筒烟，无秧不莳这坵田。”</w:t>
        <w:br/>
      </w:r>
    </w:p>
    <w:p>
      <w:r>
        <w:t>坶##坶</w:t>
        <w:br/>
        <w:br/>
        <w:t>《説文》：“坶，*朝歌*南七十里地。《周書》：‘*武王*與*紂*戰于*坶野*。’从土，母聲。”</w:t>
        <w:br/>
        <w:br/>
        <w:t>（一）mǔ　《集韻》莫六切，入屋明。沃部。</w:t>
        <w:br/>
        <w:br/>
        <w:t>古地名。*周武王*打败*商纣*的地方。在今*河南省**淇县*西南。也称*坶野*或*牧野*。《説文·土部》：“坶，*朝歌*南七十里地。《周書》：‘*武王*與*紂*戰于*坶野*。’”*雷浚*引經例辨：“今《書·序》作‘牧’，假借字。”《水經注·清水》：“其水東南流，潛行地下。又東南复出，俗謂之*雹水*。東南歷*坶野*，自*朝歌*以南，南暨*清水*，土地平衍，據臯跨澤，悉*坶野*矣……《詩》所謂‘*坶野*洋洋，檀車煌煌’者也。”*清**錢塘*《溉亭述古録·還宫説》：“*坶*之野，*武王*之大事也。”《通典》卷八十引*范宣*《禮論難》：“禮不墓祭而尚祭乎畢，又不於宗廟而祀在*坶*室。”</w:t>
        <w:br/>
        <w:br/>
        <w:t>（二）méi　《篇海類編》莫杯切。</w:t>
        <w:br/>
        <w:br/>
        <w:t>同“塺”。尘土；尘埃。《篇海類編·地理類·土部》：“坶，塵也。與塺同。”</w:t>
        <w:br/>
      </w:r>
    </w:p>
    <w:p>
      <w:r>
        <w:t>坷##坷</w:t>
        <w:br/>
        <w:br/>
        <w:t>《説文》：“坷，坎坷也。从土，可聲。”</w:t>
        <w:br/>
        <w:br/>
        <w:t>（一）kě　《廣韻》枯我切，上哿溪。又口箇切。歌部。</w:t>
        <w:br/>
        <w:br/>
        <w:t>〔坎坷〕不平。《説文·土部》：“坷，坎坷也。”《漢書·揚雄傳上》：“濊*南巢*之坎坷兮，易*豳**岐*之夷平。”</w:t>
        <w:br/>
        <w:br/>
        <w:t>（二）kē</w:t>
        <w:br/>
        <w:br/>
        <w:t>（1）〔坷垃〕方言。土块。《中國地方戲曲集成·河北卷·空印盒》：“你這五錢銀子，在你大爺之手，不如糞土坷垃。待我給你扔入江心！”</w:t>
        <w:br/>
        <w:br/>
        <w:t>（2）古亭名。《説文·土部》：“*梁國**寧陵*有*坷亭*。”*桂馥*義證：“《漢書·地理志》*寧陵*屬*陳留郡*，《郡國志》屬*梁國*。坷，通作柯。*蔡邕*於*柯亭*見好竹，取作笛材是也。”</w:t>
        <w:br/>
      </w:r>
    </w:p>
    <w:p>
      <w:r>
        <w:t>坸##坸</w:t>
        <w:br/>
        <w:br/>
        <w:t>同“垢”。《玉篇·土部》：“坸，與垢同。”</w:t>
        <w:br/>
      </w:r>
    </w:p>
    <w:p>
      <w:r>
        <w:t>坹##坹</w:t>
        <w:br/>
        <w:br/>
        <w:t>坹xuè　㊀《廣韻》胡決切，入屑匣。</w:t>
        <w:br/>
        <w:br/>
        <w:t>空深貌。《廣韻·屑韻》：“坹，空深皃。”</w:t>
        <w:br/>
        <w:br/>
        <w:t>㊁《廣韻》呼決切，入屑曉。</w:t>
        <w:br/>
        <w:br/>
        <w:t>（1）深。《集韻·屑韻》：“坹，《博雅》：深也。”</w:t>
        <w:br/>
        <w:br/>
        <w:t>（2）同“穴”。《廣韻·屑韻》：“坹，穴也。”</w:t>
        <w:br/>
      </w:r>
    </w:p>
    <w:p>
      <w:r>
        <w:t>坺##坺</w:t>
        <w:br/>
        <w:br/>
        <w:t>《説文》：“坺，治也。一曰臿土謂之坺。《詩》曰：‘*武王*載坺。’一曰塵皃。从土，犮聲。”</w:t>
        <w:br/>
        <w:br/>
        <w:t>bá　《廣韻》房越切，入月奉。又蒲撥切。月部。</w:t>
        <w:br/>
        <w:br/>
        <w:t>（1）同“墢”。也作“垡”。1.耕地翻土。《説文·土部》：“坺，治也。”*王筠*句讀：“謂治田也。《衆經音義》：‘墢，又作坺。’”《集韻·末韻》：“墢，發土也。或从犮。”2.翻耕起来的土块。《説文·土部》：“坺，臿土謂之坺。”*朱駿聲*通訓定聲：“今*蘇*俗有所謂草皮泥者，築墳用以起冢。以臿取之，一臿為一凷，形如土墼，惟不剛堅耳。”《集韻·月韻》：“垡，耕起土也。通作坺。”</w:t>
        <w:br/>
        <w:br/>
        <w:t>（2）尘貌。《説文·土部》：“坺，塵皃。”*段玉裁*注：“坺之言，蓬勃也。”*王筠*句讀：“《廣雅》：坺，塵也。《博物志》：*吴*人謂塵土為坺坱。”</w:t>
        <w:br/>
        <w:br/>
        <w:t>（3）地名。《廣韻·月韻》：“坺，地名。”</w:t>
        <w:br/>
        <w:br/>
        <w:t>（4）通“旆（pèi）”。旗。《説文·土部》：“坺，《詩》曰：‘*武王*載坺’。”*段玉裁*注：“《商頌·長發》文。今《詩》作‘旆’。《傳》曰：‘旆，旗也。’按：《毛詩》當本作‘坺’。《傳》曰：‘坺，旗也。’訓坺為旗者，謂坺即旆之同音叚借也。……*許*之引此詩則偁經説叚借之例。”</w:t>
        <w:br/>
      </w:r>
    </w:p>
    <w:p>
      <w:r>
        <w:t>坻##坻</w:t>
        <w:br/>
        <w:br/>
        <w:t>《説文》：“坻，小渚也。《詩》曰：‘宛在水中坻。’从土，氐聲。汷，坻或从水，从攵。𣹡，坻或从水，从耆。”</w:t>
        <w:br/>
        <w:br/>
        <w:t>（一）chí　《廣韻》直尼切，平脂澄。脂部。</w:t>
        <w:br/>
        <w:br/>
        <w:t>（1）水中的小洲或高地。《爾雅·釋水》：“小渚曰沚，小沚曰坻。”《説文·土部》：“坻，小渚也。”*段玉裁*注：“坻者，水中可居之最小者也。”《詩·小雅·甫田》：“曾孫之庾，如坻如京。”*鄭玄*箋：“坻，水中之高地也。”《史記·屈原賈生列傳》：“乘流則逝兮，得坻則止。”*宋**王安石*《荷花》：“亭亭風露擁川坻，天放嬌嬈豈自知。”</w:t>
        <w:br/>
        <w:br/>
        <w:t>（2）岸。*漢**司馬相如*《上林賦》：“臨坻注壑，瀺灂霣墜。”《文選·張衡〈南都賦〉》：“坂坻嶻𡾲而成甗。”*李善*注引*郭璞*《上林賦》注：“坻，岸也。”</w:t>
        <w:br/>
        <w:br/>
        <w:t>（3）宫殿的台基和阶陛。《廣雅·釋室》：“坻，除也。”*漢**張衡*《西京賦》：“坻崿鱗眴。”《文選·何晏〈景福殿賦〉》：“羅疏柱之汩越，肅坻鄂之鏘鏘。”*李善*注：“坻，殿基也。”</w:t>
        <w:br/>
        <w:br/>
        <w:t>（4）蚂蚁巢外的松土。也叫“塲（場shāng）”。《方言》卷十一：“蚍蜉，其塲謂之坻。”又卷六：“坻，塲也。*梁*、*宋*之間蚍蜉䵓鼠之塲謂之坻。”*晋**潘岳*《藉田賦》：“坻場染屨，洪縻在手。”</w:t>
        <w:br/>
        <w:br/>
        <w:t>（二）dǐ　《廣韻》都禮切，上薺端。又諸氏切。</w:t>
        <w:br/>
        <w:br/>
        <w:t>（1）山坡。《玉篇·土部》：“坻，《埤蒼》云：‘坂也’。”《廣韻·薺韻》：“坻，隴阪。”《文選·揚雄〈解嘲〉》：“功若*泰山*，響若坻隤。”*李善*注：“坻，丁禮切。*韋昭*音‘若是理’之是。《字書》曰：*巴*、*蜀*名山堆落曰坻。”*晋**左思*《吴都賦》：“坻頹於前，曲度難勝，皆與謡俗叶協，律吕相應。”</w:t>
        <w:br/>
        <w:br/>
        <w:t>（2）“坁”的讹字。《左傳·昭公二十九年》：“官宿其業，其物乃至，若泯棄之，物乃坻伏。”*杜預*注：“坻，止也。”*阮元*校勘記：“此傳當作‘坁伏’，《石經》、*宋*本不誤。”</w:t>
        <w:br/>
      </w:r>
    </w:p>
    <w:p>
      <w:r>
        <w:t>坼##坼</w:t>
        <w:br/>
        <w:br/>
        <w:t>坼chè　《廣韻》丑格切，入陌徹。鐸部。</w:t>
        <w:br/>
        <w:br/>
        <w:t>（1）裂开。《説文·土部》：“坼（𡍩），裂也。”《廣雅·釋詁三》：“坼，開也。”《詩·大雅·生民》：“不坼不副，無菑無害。”*孔穎達*疏：“坼、堛，皆裂也。”《淮南子·本經》：“天旱地坼。”*唐**杜甫*《登岳陽樓》：“*吴**楚*東南坼，乾坤日夜浮。”*闻一多*《说舞·一场原始的罗曼司》：“忽然林中发出一种坼裂声。”</w:t>
        <w:br/>
        <w:br/>
        <w:t>（2）绽开。《易·解》：“雷雨作而百果草木皆甲坼。”*唐**白居易*《自君之出矣》：“二月東風來，草坼花心開。”*清**陳至言*《詠白丁香花》：“最憐千結朝來坼，十二闌干玉一叢。”</w:t>
        <w:br/>
        <w:br/>
        <w:t>（3）分开；离散。《廣雅·釋詁一》：“坼，分也。”*唐**白居易*《續古詩十首》之一：“誰家無夫婦，何人不離坼。”*清**屠紳*《蟫史》卷二：“臠我父兄，坼我家室。”又拆除。*清**朱彝尊*《日下舊聞·城市七》引*張居正*《太岳集》：“（*嘉靖*）二十四年，坼*大祀殿*，改建*大享殿*。”</w:t>
        <w:br/>
        <w:br/>
        <w:t>（4）裂缝。《管子·四時》：“（秋）四政曰：補缺塞坼。”*清**屈大均*《登華記》：“二里許，得一坼，䆗窱森沈，索嫋嫋如絲。”*周立波*《山乡巨变》上十八：“两边的田，都晒得过了白，开了坼。”</w:t>
        <w:br/>
        <w:br/>
        <w:t>（5）毁坏。《吕氏春秋·音初》：“子長成人，幕動坼橑，斧斫斬其足，遂以為守門者。”《論衡·幸偶》：“蹈坼岸之上，為崩所墜，輕遇無端，故為不幸。”*唐**杜甫*《自京赴奉先縣詠懷五百字》：“河梁幸未坼，枝撑聲窸窣。”</w:t>
        <w:br/>
        <w:br/>
        <w:t>（6）（光）闪动。也作“掣”。《晋書·陸機陸雲傳·制》：“千條析理，則電坼霜開；一緒連文，則珠流璧合。”*明**郎瑛*《七修類稿·詩文類·唐為晋諱》：“中台星坼，時以為大異。”《徐霞客遊記補編·月中種竹歌》：“三株四株幾十株，影摇星斗天文坼。”</w:t>
        <w:br/>
      </w:r>
    </w:p>
    <w:p>
      <w:r>
        <w:t>坽##坽</w:t>
        <w:br/>
        <w:br/>
        <w:t>坽líng　《集韻》郎丁切，平青來。</w:t>
        <w:br/>
        <w:br/>
        <w:t>陡峻的崖岸。《集韻·青韻》：“坽，峻岸。”</w:t>
        <w:br/>
      </w:r>
    </w:p>
    <w:p>
      <w:r>
        <w:t>坾##坾</w:t>
        <w:br/>
        <w:br/>
        <w:t>坾zhù　《集韻》丈吕切，上語澄。</w:t>
        <w:br/>
        <w:br/>
        <w:t>积尘。《玉篇·土部》：“坾，《字林》曰：‘塵也。’”《集韻·語韻》：“坾，積塵。”</w:t>
        <w:br/>
      </w:r>
    </w:p>
    <w:p>
      <w:r>
        <w:t>坿##坿</w:t>
        <w:br/>
        <w:br/>
        <w:t>《説文》：“坿，益也。从土，付聲。”</w:t>
        <w:br/>
        <w:br/>
        <w:t>（一）fù　《廣韻》符遇切，去遇奉。侯部。</w:t>
        <w:br/>
        <w:br/>
        <w:t>同“附”。1.增益；添补。《説文·土部》：“坿，益也。”*段玉裁*注：“今多用附訓益。附乃附婁，讀步口切，非益義也。今附行而坿廢矣。”《吕氏春秋·孟冬紀》：“坿城郭，戒門閭。”*高誘*注：“坿，益也，今高固也。”《逸周書·月令》：“脩宫室，坿牆垣，補城郭。”*孔晁*注：“*高*云：坿，讀如符。猶培也。”*清**孫詒讓*《衛宏詔定古文官書考》：“竊欲刺剟殘碎，少坿證經説字之學。”2.依附，附属。*清**章學誠*《校讐通義·宗劉》：“然類書之體亦有二：其有源委者，如《文獻通考》之類，當坿史部故事之後；其無源委者，如《藝文類聚》之類，當坿集部總集之後。”</w:t>
        <w:br/>
        <w:br/>
        <w:t>（二）fú　㊀《廣韻》防無切，平虞奉。</w:t>
        <w:br/>
        <w:br/>
        <w:t>白石英，或称白坿。《集韻·虞韻》：“坿，藥石，白石英也。”《史記·司馬相如列傳》：“其土則丹青赭堊，雌黄白坿，錫碧金銀，衆色炫耀，照爛龍鱗。”*裴駰*集解引《漢書音義》曰：“白坿，白石英也。”</w:t>
        <w:br/>
        <w:br/>
        <w:t>㊁《集韻》芳無切，平虞敷。</w:t>
        <w:br/>
        <w:br/>
        <w:t>同“泭（桴）”。《集韻·虞韻》：“泭，《説文》：‘編木以渡。’一曰庶人乘泭。或作坿。通作桴。”</w:t>
        <w:br/>
      </w:r>
    </w:p>
    <w:p>
      <w:r>
        <w:t>垀##垀</w:t>
        <w:br/>
        <w:br/>
        <w:t>垀hū　《集韻》荒胡切，平模曉。</w:t>
        <w:br/>
        <w:br/>
        <w:t>（1）垺垀；垺。《玉篇·土部》：“垀，垺垀也。”《集韻·模韻》：“垀，垺也。”*明**方以智*《物理小識·地類》：“*紹興府*山移平地，地動，白毛遍生。此乃地中之氣，因垀衡破，故陰濕生芒如毛。”</w:t>
        <w:br/>
        <w:br/>
        <w:t>（2）靡烦。《淮南子·要略》：“俶真者，窮逐終始之化，嬴垀有無之精，離别萬物之變，合同死生之形，使人知遺物反己。”*高誘*注：“嬴，繞匝也；垀，靡煩也。”</w:t>
        <w:br/>
      </w:r>
    </w:p>
    <w:p>
      <w:r>
        <w:t>垁##垁</w:t>
        <w:br/>
        <w:br/>
        <w:t>垁zhì　《集韻》直几切，上旨澄。</w:t>
        <w:br/>
        <w:br/>
        <w:t>同“雉”。古代计算城墙面积的单位，城墙长三丈高一丈为一垁。《集韻·旨韻》：“埃，城三堵也。或作垁，通作雉。”《太玄·閑》：“閑黄垁，席金策。”*司馬光*集注：“*范*曰：五堵為垁。*王*曰：垁，古雉字，謂城也。”</w:t>
        <w:br/>
      </w:r>
    </w:p>
    <w:p>
      <w:r>
        <w:t>垂##垂</w:t>
        <w:br/>
        <w:br/>
        <w:t>《説文》：“垂，遠邊也。从土，𠂹聲。”</w:t>
        <w:br/>
        <w:br/>
        <w:t>（一）chuí　《廣韻》是為切，平支禪，歌部。</w:t>
        <w:br/>
        <w:br/>
        <w:t>（1）边疆，边际。后作“陲”。《説文·土部》：“垂，遠邊也。”*朱駿聲*通訓定聲：“書傳皆以陲為之。”《字彙·土部》：“垂，疆也。”《荀子·臣道》：“邊境之臣處，則疆垂不喪。”*楊倞*注：“垂，與陲同。”*三國**魏**曹植*《白馬篇》：“少小去鄉邑，揚聲沙漠垂。”*唐**元稹*《酬樂天》：“願為雲與雨，會合天之垂。”</w:t>
        <w:br/>
        <w:br/>
        <w:t>（2）堂边檐下靠阶的地方。《書·顧命》：“一人冕，執戣，立于東垂。”*孫星衍*疏：“蓋堂下之邊也。”</w:t>
        <w:br/>
        <w:br/>
        <w:t>（3）旁边。《文選·王粲〈詠史〉》：“妻子當門泣，兄弟哭路垂。”*李善*注：“垂，邊也。”又指近，靠近。《漢書·爰盎傳》：“千金之子不垂堂。”*顔師古*注：“垂堂，謂坐堂外邊。”*明**何景明*《青石崖棧》：“慎爾千金軀，永念垂堂語。”</w:t>
        <w:br/>
        <w:br/>
        <w:t>（4）自上缒下；东西一头向下挂着。如：垂挂；垂柳。《易·繫辭下》：“*堯**舜*垂衣裳而天下治。”*孔穎達*疏：“垂衣裳者，以前衣皮，其制短小。今衣絲麻布帛所作衣裳，其制長大，故曰垂衣裳也。”*南朝**梁元帝*《折楊柳》：“*巫山**巫峽*長，垂柳復垂楊。”*宋**陸游*《七十》：“身世蠶眠將作繭，形容牛老已垂胡。”</w:t>
        <w:br/>
        <w:br/>
        <w:t>（5）留传。如：名垂后世；千秋永垂。《書·蔡仲之命》：“爾乃邁迹自身，克勤無怠，以垂憲乃後。”*漢**司馬遷*《報任少卿書》：“乃如*左丘*無目，*孫子*斷足，終不可用，退而論書策，以舒其憤，思垂空文以自見。”*魏巍*《谁是最可爱的人》：“让我们的烈士们千载万世永垂不朽吧！”</w:t>
        <w:br/>
        <w:br/>
        <w:t>（6）低；低下。如：垂头丧气。《莊子·説劍》：“吾王見劍士，皆蓬頭突鬢垂冠，曼胡之纓，短後之衣，瞋目而語難。”*晋**何晏*《景福殿賦》：“若仰崇山而戴垂雲。”*唐**杜甫*《旅夜書懷》：“星垂平野闊，月湧大江流。”</w:t>
        <w:br/>
        <w:br/>
        <w:t>（7）流下；滴下（指眼泪、口水、露水等）。如：垂涎三尺。《戰國策·燕策三》：“*高漸離*擊筑，*荆軻*和而歌，為變徵之聲，士皆垂淚涕泣。”*漢**賈誼*《新書·匈奴》：“一國聞之者、見之者，垂㵪（涎）而相告。”《後漢書·仲長統傳》：“垂露成幃，張霄成幄。”*董必武*《闻杜斌丞先生在西安遇害，为长句弔之》：“秋风惨淡*西安*市，万户伤心泪暗垂。”</w:t>
        <w:br/>
        <w:br/>
        <w:t>（8）敬辞。用于尊称别人的行动，犹言“俯”、“惠”。《越絶書·外傳紀策考》：“寡人垂意聽子之言。”*三國**魏**曹植*《求通親表》：“願陛下沛然垂詔，使諸國慶問，四節得展。”*唐**李白*《贈崔司户文昆季》：“垂恩儻丘山，報德有微身。”*李大钊*《现代青年活动的方向》：“我今就现代青年活动的方向，稍有陈说，望我亲爱的青年垂听。”</w:t>
        <w:br/>
        <w:br/>
        <w:t>（9）将近；将及。如：垂暮；功败垂成。《廣韻·支韻》：“垂，幾也。”《集韻·寘韻》：“垂，將及也。”《後漢書·隗囂傳》：“吾年垂四十，在兵中十歲，厭浮語虚辭。”《徐霞客遊記·滇遊日記一》：“迨十六，城垂破，賊忽退師，以*何天衢*襲其穴也。”*方志敏*《可爱的中国》：“从帝国主义恶魔生吞活剥下，救出我们垂死的母亲来，这是刻不容缓的了。”</w:t>
        <w:br/>
        <w:br/>
        <w:t>（10）同“𦉈”。《墨子·備城門》：“城門上所鑿以救門火者，各一垂水，火〔容〕三石以上，大小相雜。”*孫詒讓*閒詁引*畢沅*云：“垂，𦉈字省。《説文》云：‘𦉈，小口罌也。’”</w:t>
        <w:br/>
        <w:br/>
        <w:t>⑪传说中的古代人名。《世本》称*垂*作规矩准绳，作耒，作耜，作耨，作铫。（见*清**雷學淇*辑佚本）《墨子·非儒下》：“巧*垂*作舟。”</w:t>
        <w:br/>
        <w:br/>
        <w:t>⑫春秋地名。1.*卫*地。今*山东省**定陶县*附近。《春秋·隱公八年》：“春，*宋公*、*衛侯*遇於垂。”*杜預*注：“垂，*衛*地。*濟*陰*句陽縣*東北有*垂亭*。”2.*齐*地。在今*山东省**平阴县*境。《春秋·宣公八年》：“*仲*遂卒於*垂*。”*杜預*注：“垂，*齊*地。”</w:t>
        <w:br/>
        <w:br/>
        <w:t>（二）zhuì　《集韻》馳偽切，去寘澄。</w:t>
        <w:br/>
        <w:br/>
        <w:t>古乡名。《集韻·寘韻》：“垂，鄉名，在*蘄縣*。”</w:t>
        <w:br/>
      </w:r>
    </w:p>
    <w:p>
      <w:r>
        <w:t>垃##垃</w:t>
        <w:br/>
        <w:br/>
        <w:t>垃（一）lā　《龍龕手鑑》郎合反。</w:t>
        <w:br/>
        <w:br/>
        <w:t>〔垃圾〕脏土或扔掉的破烂渣滓。*宋**吴自牧*《夢粱録·河舟》：“更有載垃圾糞土之船，成羣搬運而去。”又《諸色雜貨》：“亦有每日掃街盤垃圾者，每日支錢犒之。”</w:t>
        <w:br/>
        <w:br/>
        <w:t>（二）la</w:t>
        <w:br/>
        <w:br/>
        <w:t>〔坷垃〕见“坷”。</w:t>
        <w:br/>
      </w:r>
    </w:p>
    <w:p>
      <w:r>
        <w:t>垄##垄</w:t>
        <w:br/>
        <w:br/>
        <w:t>垄“壟”的简化字。</w:t>
        <w:br/>
      </w:r>
    </w:p>
    <w:p>
      <w:r>
        <w:t>垆##垆</w:t>
        <w:br/>
        <w:br/>
        <w:t>垆“壚”的简化字。</w:t>
        <w:br/>
      </w:r>
    </w:p>
    <w:p>
      <w:r>
        <w:t>垇##垇</w:t>
        <w:br/>
        <w:br/>
        <w:t>垇同“坳”。*清**顧祖禹*《讀史方輿紀要·江西五·袁州府》：“*龍門山*在（*萬載*）縣北九十里，羣峯環聳，盤踞如龍，中有垇路，狀如龍門。”今多用作地名。如：*黄垇*、*车垇*（都在*江西省**遂川县*）、*三仙垇*（在*湖南省**宁乡县*）。</w:t>
        <w:br/>
      </w:r>
    </w:p>
    <w:p>
      <w:r>
        <w:t>垈##垈</w:t>
        <w:br/>
        <w:br/>
        <w:t>垈地名用字。《元史·河渠志·渾河》：“*落垈村*西衝圮一處，計三千七百三十三工。”</w:t>
        <w:br/>
      </w:r>
    </w:p>
    <w:p>
      <w:r>
        <w:t>垉##垉</w:t>
        <w:br/>
        <w:br/>
        <w:t>垉páo　《龍龕手鑑·土部》：“垉，步交反。”</w:t>
        <w:br/>
      </w:r>
    </w:p>
    <w:p>
      <w:r>
        <w:t>型##型</w:t>
        <w:br/>
        <w:br/>
        <w:t>《説文》：“型，鑄器之法也。从土，刑聲。”</w:t>
        <w:br/>
        <w:br/>
        <w:t>xíng　《廣韻》户經切，平青匣。耕部。</w:t>
        <w:br/>
        <w:br/>
        <w:t>（1）铸造器物的模子。《説文·土部》：“型，鑄器之法也。”*段玉裁*注：“以木為之曰模，以竹曰笵，以土曰型。”《淮南子·脩務》：“明鏡之始下型，矇然未見形容，及其粉以玄錫，摩以白旃，鬢眉微豪（毫），可得而察。”*南朝**宋**謝靈運*《命學士講書》：“鑠金既云刃，凝土亦能型。”</w:t>
        <w:br/>
        <w:br/>
        <w:t>（2）类型；式样。如：新型；血型；流线型。</w:t>
        <w:br/>
        <w:br/>
        <w:t>（3）法式；楷模。*清**段玉裁*《説文解字注·土部》：“型，引申之為典型。”*宋**蘇舜欽*《代人向申公祝壽》：“天為移文象，人思奉典型。”又以……为典范。*明**張居正*《辛未會試程策二》：“型*漢祖*之規模，憲*唐宗*之律令。”又规范。*清**吴定*《山西臨晋縣知縣吴公墓誌銘》：“尤加意振人才，型風俗。”</w:t>
        <w:br/>
      </w:r>
    </w:p>
    <w:p>
      <w:r>
        <w:t>垌##垌</w:t>
        <w:br/>
        <w:br/>
        <w:t>垌（一）tǒng　《玉篇》他孔切。</w:t>
        <w:br/>
        <w:br/>
        <w:t>（1）缶垌。《玉篇·土部》：“垌，缶垌也。”</w:t>
        <w:br/>
        <w:br/>
        <w:t>（2）姓。《正字通·土部》：“垌，又姓。*宋*有*垌夫*，*嘉定*間進士，*漢川*人。”</w:t>
        <w:br/>
        <w:br/>
        <w:t>（二）tóng</w:t>
        <w:br/>
        <w:br/>
        <w:t>〔垌冢〕地名。在*湖北省*。</w:t>
        <w:br/>
        <w:br/>
        <w:t>（三）dòng</w:t>
        <w:br/>
        <w:br/>
        <w:t>方言。田地。如：田垌。多用于地名。如：*合伞垌*（在*贵州省*）；*儒垌*（在*广东省*）；*蒙排垌*（在*广西壮族自治区*）。</w:t>
        <w:br/>
      </w:r>
    </w:p>
    <w:p>
      <w:r>
        <w:t>垍##垍</w:t>
        <w:br/>
        <w:br/>
        <w:t>《説文》：“垍，堅土也。从土，自聲。”</w:t>
        <w:br/>
        <w:br/>
        <w:t>（一）jì　《廣韻》具冀切，去至羣。脂部。</w:t>
        <w:br/>
        <w:br/>
        <w:t>坚土；土坚硬。《説文·土部》：“垍，堅土也。”*唐**柳宗元*《井銘并序》：“*元和*十一年三月朔，命為井城北隍上。未晦，果。寒（食）冽而多泉，邑人以灌。其土堅垍，其利悠久。”*陳景雲*點勘：“一本無‘食’字。”</w:t>
        <w:br/>
        <w:br/>
        <w:t>（二）jī</w:t>
        <w:br/>
        <w:br/>
        <w:t>陶器。《六書故·地理一》：“垍，今人以名陶器。”*宋**程垓*《朝中措·湯詞》：“翠袖且留纖玉，沈香載捧冰垍。”</w:t>
        <w:br/>
      </w:r>
    </w:p>
    <w:p>
      <w:r>
        <w:t>垎##垎</w:t>
        <w:br/>
        <w:br/>
        <w:t>《説文》：“垎，水乾也。一曰堅也。从土，各聲。”</w:t>
        <w:br/>
        <w:br/>
        <w:t>hè　《廣韻》胡格切，入陌匣。鐸部。</w:t>
        <w:br/>
        <w:br/>
        <w:t>（1）土干燥。《説文·土部》：“垎，水乾也。”*段玉裁*注：“《玉篇》、《廣韻》皆作‘土乾也’為長。謂土中之水乾而無潤也。”</w:t>
        <w:br/>
        <w:br/>
        <w:t>（2）土坚硬。《説文·土部》：“垎，堅也。”*段玉裁*注：“乾與堅義相成，水乾則土必堅。”《齊民要術·耕田》：“溼耕堅垎，數年不佳。”*元**王禎*《農書》卷七：“凡下田停水處，燥則堅垎，濕則污泥。”</w:t>
        <w:br/>
      </w:r>
    </w:p>
    <w:p>
      <w:r>
        <w:t>垏##垏</w:t>
        <w:br/>
        <w:br/>
        <w:t>垏lǜ　《集韻》勒没切，入没來。</w:t>
        <w:br/>
        <w:br/>
        <w:t>土埂子。《集韻·没韻》：“垏，土埂垺也。”</w:t>
        <w:br/>
      </w:r>
    </w:p>
    <w:p>
      <w:r>
        <w:t>垐##垐</w:t>
        <w:br/>
        <w:br/>
        <w:t>《説文》：“垐，以土增大道上。从土，次聲。堲，古文垐从土、即。《虞書》曰：‘*龍*，朕堲讒説殄行。’堲，疾惡也。”</w:t>
        <w:br/>
        <w:br/>
        <w:t>cí　《廣韻》疾資切，平脂從。又秦力切。脂部。</w:t>
        <w:br/>
        <w:br/>
        <w:t>（1）用土铺垫道路。《説文·土部》：“垐，以土增大道上。”*段玉裁*注：“以草次于屋上曰茨，以土次于道上曰垐。”</w:t>
        <w:br/>
        <w:br/>
        <w:t>（2）疾。《説文·土部》：“堲，古文垐。《虞書》曰：‘*龍*，朕堲讒説殄行。’堲，疾惡也。”*朱珔*叚借義證：“此蓋以堲為疾之同聲假借字。”</w:t>
        <w:br/>
      </w:r>
    </w:p>
    <w:p>
      <w:r>
        <w:t>垑##垑</w:t>
        <w:br/>
        <w:br/>
        <w:t>《説文》：“垑，恃也。从土，多聲。”</w:t>
        <w:br/>
        <w:br/>
        <w:t>chǐ　《廣韻》尺氏切，上紙昌。歌部。</w:t>
        <w:br/>
        <w:br/>
        <w:t>（1）土地多。《説文·土部》：“垑，恃也。”*段玉裁*注：“《廣韻》曰：‘垑，恃土地也。’疑所見是完本。恃土地者，自多其土地，故字从多土。”一说同“恀”。*清**錢大昕*《説文答問》：“垑即恀怙之恀。”</w:t>
        <w:br/>
        <w:br/>
        <w:t>（2）治土。《玉篇·土部》：“垑，治土。”</w:t>
        <w:br/>
        <w:br/>
        <w:t>（3）地名。《玉篇·土部》：“垑，地名。”</w:t>
        <w:br/>
      </w:r>
    </w:p>
    <w:p>
      <w:r>
        <w:t>垒##垒</w:t>
        <w:br/>
        <w:br/>
        <w:t>《説文》：“垒，絫墼也。从厽，从土。”*徐鍇*繫傳：“今但作壘。壘，壁壘也。”*段玉裁*注：“《土部》曰：‘軍壁曰壘。’此又音義皆異之字也。”</w:t>
        <w:br/>
        <w:br/>
        <w:t>lěi　《廣韻》力委切，上紙來。微部。</w:t>
        <w:br/>
        <w:br/>
        <w:t>（1）用土块或砖砌墙。后作“壘”。《説文·厽部》：“垒，絫墼也。”*徐灝*注箋：“壘並與垒同。”</w:t>
        <w:br/>
        <w:br/>
        <w:t>（2）“壘”的简化字。</w:t>
        <w:br/>
      </w:r>
    </w:p>
    <w:p>
      <w:r>
        <w:t>垓##垓</w:t>
        <w:br/>
        <w:br/>
        <w:t>《説文》：“垓，兼垓八極地也。《國語》曰：‘天子居九垓之田。’从土，亥聲。”</w:t>
        <w:br/>
        <w:br/>
        <w:t>gāi　㊀《廣韻》古哀切，平咍見。之部。</w:t>
        <w:br/>
        <w:br/>
        <w:t>（1）兼备八极之地。《説文·土部》：“垓，兼垓八極地也。”*段玉裁*注：“兼備八極之地謂之垓。”*漢**揚雄*《大鴻盧箴》：“蕩蕩*唐**虞*，經通垓極。”*宋**王安石*《和王微之登高齋二首》之一：“書成不得斷國論，但此空語傳八垓。”</w:t>
        <w:br/>
        <w:br/>
        <w:t>（2）域；界限。《淮南子·俶真》：“道出一原，通九門，散六衢，設於無垓坫之宇，寂寞以虚無，非有為於物也，物以有為己也。”*高誘*注：“垓坫，垠堮也。”*漢**揚雄*《衛尉箴》：“重垠累垓，以難不律。”又指边际。*明**夏完淳*《觀濤》：“*長江*如練浮天垓。”</w:t>
        <w:br/>
        <w:br/>
        <w:t>（3）数词。十京（即一万万）为垓，极言其多。《太平御覽》卷七百五十引《風俗通》：“十萬謂之億，十億謂之兆，十兆謂之經，十經謂之垓。”《敦煌變文集·維摩詰經講經文》：“虔恭者憶憶（億）垓垓，贊嘆者千千萬萬。”*严复*《原强》：“而在西洋则以京垓秭载计者，不胜偻指焉。”</w:t>
        <w:br/>
        <w:br/>
        <w:t>（4）秃山。*宋**韓拙*《論山》：“多草木者謂之岵，無草木者謂之垓。”</w:t>
        <w:br/>
        <w:br/>
        <w:t>（5）阵地。*金**董解元*《西廂記·諸宫調》卷二：“威風大，垓前馬上一個將軍坐，肩擔著鐵斧來也麽。”</w:t>
        <w:br/>
        <w:br/>
        <w:t>（6）通“荄”。草根。《論衡·自然》：“霈然而雨。物之莖葉根垓，莫不洽濡。”*黄暉*校釋：“垓，*元*本作‘荄’。*朱（宗萊）*校同。”《説苑·建本》：“樹木淺，根垓不深，未必橛也。”</w:t>
        <w:br/>
        <w:br/>
        <w:t>㊁《集韻》居諧切，平皆見。</w:t>
        <w:br/>
        <w:br/>
        <w:t>通“陔”。*清**朱駿聲*《説文通訓定聲·頤部》：“垓，叚借為陔。”1.台阶的级次。《集韻·皆韻》：“垓，壇級。”《史記·封禪書》：“祠壇放*薄忌**太一壇*，壇三垓。”*裴駰*集解：“*徐廣*曰：垓，次也。”《樂府詩集·郊廟歌辭·北齊南郊樂歌·皇夏樂》：“三垓上列，四陛旁升。”*宋**王安石*《和王微之登高齋二首》之二：“黄雲荒城失苑路，白草廢畤空壇垓。”2.重（chóng）。《淮南子·道應》：“吾與*汗漫*期於九垓之外。”《史記·司馬相如列傳》：“上暢九垓，下泝八埏。”*裴駰*集解：“《漢書音義》曰：暢，達；垓，重也。”*晋**郭璞*《遊仙詩》之六：“升降隨長煙，飄颻戯九垓。”又指天。*唐**許敬宗*《勸封禪表》：“德淪垓表，功凝帝先。”</w:t>
        <w:br/>
      </w:r>
    </w:p>
    <w:p>
      <w:r>
        <w:t>垔##垔</w:t>
        <w:br/>
        <w:br/>
        <w:t>《説文》：“垔，塞也。《尚書》曰：‘*鯀*垔洪水。’从土，西聲。񂏫，古文垔。”</w:t>
        <w:br/>
        <w:br/>
        <w:t>yīn　《廣韻》於真切，平真影。真部。</w:t>
        <w:br/>
        <w:br/>
        <w:t>堵塞。后作“堙”。《説文·土部》：“垔，塞也。《尚書》曰：‘*鯀*垔洪水。’”*段玉裁*注：“此字古書多作堙、作陻，真字乃廢矣。”按：今本《書·洪範》作“*鯀*陻洪水”。</w:t>
        <w:br/>
      </w:r>
    </w:p>
    <w:p>
      <w:r>
        <w:t>垖##垖</w:t>
        <w:br/>
        <w:br/>
        <w:t>垖同“堆”。《集韻·灰韻》：“堆，或作垖。”</w:t>
        <w:br/>
      </w:r>
    </w:p>
    <w:p>
      <w:r>
        <w:t>垗##垗</w:t>
        <w:br/>
        <w:br/>
        <w:t>《説文》：“垗，畔也，為四畤界，祭其中。《周禮》曰：‘垗五帝於四郊。’从土，兆聲。”*段玉裁*注：“兆者，分也。形聲中有會意也。”</w:t>
        <w:br/>
        <w:br/>
        <w:t>zhào　《廣韻》治小切，上小澄。宵部。</w:t>
        <w:br/>
        <w:br/>
        <w:t>（1）祭坛四周的边界。《説文·土部》：“垗，畔也，為四畤界，祭其中。《周禮》曰：‘垗五帝於四郊。’”*段玉裁*注：“今《周禮》作兆。*許*作垗者，蓋故書、今書之不同也。”*王筠*句讀：“《釋言》：‘兆，域也。’即垗之省也。”</w:t>
        <w:br/>
        <w:br/>
        <w:t>（2）葬地。《廣雅·釋邱》：“垗，葬地也。”</w:t>
        <w:br/>
      </w:r>
    </w:p>
    <w:p>
      <w:r>
        <w:t>垘##垘</w:t>
        <w:br/>
        <w:br/>
        <w:t>垘fú　《廣韻》蒲北切，入德並。又《集韻》房六切。</w:t>
        <w:br/>
        <w:br/>
        <w:t>（1）壅塞；填塞不通。《史記·天官書》：“川塞谿垘。”*裴駰*集解引*徐廣*曰：“土壅曰垘。”</w:t>
        <w:br/>
        <w:br/>
        <w:t>（2）崩。《玉篇·土部》“垘”下引《漢書》*孟康*注云：“垘，崩也。”</w:t>
        <w:br/>
      </w:r>
    </w:p>
    <w:p>
      <w:r>
        <w:t>垙##垙</w:t>
        <w:br/>
        <w:br/>
        <w:t>垙guāng　《廣韻》古黄切，平唐見。</w:t>
        <w:br/>
        <w:br/>
        <w:t>田间的小路。《玉篇·土部》：“垙，陌也。”</w:t>
        <w:br/>
      </w:r>
    </w:p>
    <w:p>
      <w:r>
        <w:t>垚##垚</w:t>
        <w:br/>
        <w:br/>
        <w:t>《説文》：“垚，土高也。从三土。”*徐鍇*繫傳：“累土，故高也。”</w:t>
        <w:br/>
        <w:br/>
        <w:t>yáo　《廣韻》五聊切，平蕭疑。宵部。</w:t>
        <w:br/>
        <w:br/>
        <w:t>土高貌。后作“堯”。《説文·垚部》：“垚，土高也。”*徐灝*注箋：“《白虎通·號篇》：‘堯，猶嶤嶤也，至高之貌。’垚、堯古今字。”</w:t>
        <w:br/>
      </w:r>
    </w:p>
    <w:p>
      <w:r>
        <w:t>垛##垛</w:t>
        <w:br/>
        <w:br/>
        <w:t>《説文》：“垛，堂塾也。从土，朵聲。”</w:t>
        <w:br/>
        <w:br/>
        <w:t>（一）duǒ　《廣韻》徒果切，上果定。又《集韻》都果切。歌部。</w:t>
        <w:br/>
        <w:br/>
        <w:t>（1）古代门堂两侧的房间。《説文·土部》：“垛，堂塾也。”*段玉裁*注：“謂之垛者何也？朵者，木下垂。門堂伸出於門之前後，略取其意。”</w:t>
        <w:br/>
        <w:br/>
        <w:t>（2）墙两侧或上头伸出的部分。如：门垛子；城垛子。*清**段玉裁*《説文解字注·土部》：“今俗謂門兩邊伸出小牆曰垛頭。”*明**湯顯祖*《牡丹亭·拾畫》：“倚逗着斷垣低垛，因</w:t>
        <w:br/>
        <w:br/>
        <w:t>（3）设置箭靶的小土墙。也指箭靶子。《玉篇·土部》：“垛，射垛。”《太平廣記》卷二百五十引《啟顔録》：“*唐**宋國公**蕭瑀*不解射，九月九日賜射，*瑀*箭俱不著垛。”《三國演義》第五十六回：“下設一箭垛，以百步為界。”*苏曼殊*《天涯红泪记》第二章：“行时绝行迹，说时无说踪。行、说若到，则垛生招箭；行、说未明，则神锋划断。”</w:t>
        <w:br/>
        <w:br/>
        <w:t>（二）duò</w:t>
        <w:br/>
        <w:br/>
        <w:t>（1）堆积。*唐**玄應*《一切經音義》卷十二引《通俗文》：“積土日垛。”*金**董解元*《西廂記諸宫調》卷四：“幾册書，有誰垛？”*元*佚名《十棒鼓》：“金銀垛到，垛到北斗齊。”引申为盘，垒。《紅樓夢》第二十七回：“膠泥垛的風爐子兒。”</w:t>
        <w:br/>
        <w:br/>
        <w:t>（2）成堆的东西。如：柴垛；灰垛。*明**劉侗*、*于奕正*《帝京景物略·海淀》：“入路，柳數行，亂石數垛。”*赵树理*《刘二和与王继圣》：“场上已经有打过了的黍秆，还放着一垛子新割起来的谷子。”</w:t>
        <w:br/>
        <w:br/>
        <w:t>（3）量词。用于计量成堆的东西。如：一垛柴；两垛砖。*明**湯顯祖*《南柯記·閨警》：“一垛兩垛城臺座，一個兩個鋪團窩。”《儒林外史》第五十二回：“那八塊方磚，齊齊整整，叠作一垛。”</w:t>
        <w:br/>
        <w:br/>
        <w:t>（4）用同“剁”。《五燈會元》卷十四：“也無玄妙可及於汝，亦不教汝垛根。”</w:t>
        <w:br/>
        <w:br/>
        <w:t>（5）用同“跺”。*明**馮惟敏*《中吕粉蝶兒·辭署縣印》：“心窩上垛了一脚，腦門頭楔了几拳。”《西遊記》第九十八回：“師父還抖衣服，垛鞋脚，報怨*行者*。”</w:t>
        <w:br/>
      </w:r>
    </w:p>
    <w:p>
      <w:r>
        <w:t>垜##垜</w:t>
        <w:br/>
        <w:br/>
        <w:t>垜同“垛”。《玉篇·土部》：“垛，亦作垜。”</w:t>
        <w:br/>
      </w:r>
    </w:p>
    <w:p>
      <w:r>
        <w:t>垝##垝</w:t>
        <w:br/>
        <w:br/>
        <w:t>《説文》：“垝，毁垣也。从土，危聲。《詩》曰：‘乘彼垝垣。’陒，垝或从𨸏。”</w:t>
        <w:br/>
        <w:br/>
        <w:t>guǐ　㊀《廣韻》過委切，上紙見。微部。</w:t>
        <w:br/>
        <w:br/>
        <w:t>（1）毁坏；坍塌。《爾雅·釋詁上》：“垝，毁也。”《詩·衛風·氓》：“乘彼垝垣，以望復關。”*毛*傳：“垝，毁也。”*明**徐光啟*《重修天津衛學宫記》：“甚者垣垝唐汙，棖欹扉壞，幾不可俎豆臯比矣！”</w:t>
        <w:br/>
        <w:br/>
        <w:t>（2）高险之处。《韓非子·十過》：“*師曠*不得已，援琴而鼓。一奏之，有玄鶴二八，道南方來，集於郎門之垝。”*陈奇猷*引舊注曰：“垝，棟端也。”《文選·謝朓〈和伏武昌登孫權故城〉》“鵲起登*吴*山”*唐**李善*注引《莊子》：“鵲上城之垝，巢於高榆之顛。”并引*司馬彪*注：“垝，最高危限之處也。”</w:t>
        <w:br/>
        <w:br/>
        <w:t>㊁《廣韻》詭偽切，去寘見。</w:t>
        <w:br/>
        <w:br/>
        <w:t>（1）坫。《爾雅·釋宫》：“垝謂之坫。”*清**朱駿聲*《説文通訓定聲·解部》：“凡絫土為之者皆得以坫名，即皆得以垝名。”</w:t>
        <w:br/>
        <w:br/>
        <w:t>（2）山名。在*陕西省**乾县*东北。《漢書·地理志上》：“（*右扶風*）*好畤*，*垝山*在東。有*梁山宫*，*秦始皇*起。”</w:t>
        <w:br/>
      </w:r>
    </w:p>
    <w:p>
      <w:r>
        <w:t>垞##垞</w:t>
        <w:br/>
        <w:br/>
        <w:t>垞chá　《集韻》直加切，平麻澄。</w:t>
        <w:br/>
        <w:br/>
        <w:t>（1）土丘。《集韻·麻韻》：“𨼑，丘名。或作垞。”*唐**王維*《南垞》：“輕舟南垞去，北垞淼難即。”*宋**楊萬里*《過花橋》：“北垞通南埭，前花映後花。”</w:t>
        <w:br/>
        <w:br/>
        <w:t>（2）古地名。在今*江苏省**徐州市*境。《水經注·泗水》：“*泗水*又逕*留縣*而南，逕*垞城*東。”*熊會員*疏：“《元和志》：故*垞城*在*彭城縣*北二十六里。”</w:t>
        <w:br/>
      </w:r>
    </w:p>
    <w:p>
      <w:r>
        <w:t>垟##垟</w:t>
        <w:br/>
        <w:br/>
        <w:t>垟yáng　《集韻》余章切，平陽以。</w:t>
        <w:br/>
        <w:br/>
        <w:t>（1）土精；土怪。又叫坟垟。《玉篇·土部》：“垟，土精也。”《集韻·陽韻》：“垟，墳垟，土怪。”</w:t>
        <w:br/>
        <w:br/>
        <w:t>（2）方言。田地。多用于地名。如：*翁垟*、*上家垟*（都在*浙江省*）。《金錢會起義歌》：“十月到頭恨綿綿，*秦如虎*兵到*江西垟*。”甬剧《姑娘心里不平静》：“太阳高高照四方，姑娘送饭下田垟。”</w:t>
        <w:br/>
      </w:r>
    </w:p>
    <w:p>
      <w:r>
        <w:t>垠##垠</w:t>
        <w:br/>
        <w:br/>
        <w:t>《説文》：“垠，地垠也。一曰岸也。从土，艮聲。圻，垠或从斤。”</w:t>
        <w:br/>
        <w:br/>
        <w:t>（一）yín　《廣韻》語巾切，平真疑。又語斤切，五根切。諄部。</w:t>
        <w:br/>
        <w:br/>
        <w:t>（1）边际；界限。《説文·土部》：“垠，地垠也。”*段玉裁*据*玄應*《一切經音義》卷八及《文選·枚乘〈七發〉》“圻”字注引《説文》改作“地垠咢也”。曰：“古者邊界謂之垠咢。”《楚辭·九章·涉江》：“霰雪紛其無垠兮，雲霏霏而承宇。”《文選·張華〈鷦鷯賦〉》：“或凌赤霄之際，或託絶垠之外。”*李善*注：“絶垠，天邊之地也。”*唐**李華*《弔古戰場文》：“浩浩乎！平沙無垠，敻不見人。”*清**龔自珍*《十月廿夜大風不寐起而書懷》：“貴人一夕下飛語，絶似風伯驕無垠。”</w:t>
        <w:br/>
        <w:br/>
        <w:t>（2）岸；水边的陆地。《説文·土部》：“垠，岸也。”*晋**木華*《海賦》：“其垠則有天琛水怪，鮫人之室。”*唐**柳宗元*《小石城山記》：“其一少北而東，不過四十丈，土斷而川分，有積石横當其垠。”*清**嚴允肇*《白下》：“虎旅屯江岸，鯨波靖海垠。”</w:t>
        <w:br/>
        <w:br/>
        <w:t>（3）形迹。《淮南子·覽冥》：“日行月動，星耀而玄運，雷奔而鬼騰，進退屈伸，不見朕垠。”*高誘*注：“垠，形狀也。”</w:t>
        <w:br/>
        <w:br/>
        <w:t>（二）kèn　《集韻》苦恨切，去恨溪。</w:t>
        <w:br/>
        <w:br/>
        <w:t>凸起的土埂子。《集韻·恨韻》：“土有起跡曰垠。”</w:t>
        <w:br/>
      </w:r>
    </w:p>
    <w:p>
      <w:r>
        <w:t>垡##垡</w:t>
        <w:br/>
        <w:br/>
        <w:t>垡fá　《廣韻》房越切，入月奉。</w:t>
        <w:br/>
        <w:br/>
        <w:t>（1）耕土翻地。《廣韻·月韻》：“垡，耕土。”*唐**韓愈*《送文暢師北遊》：“余期報恩後，謝病老耕垡。”《太平御覽》卷五百三十七引*成伯璵*《禮記外傳》：“天子耕千畝，但三推發耒，三垡而止。”*清**陳廷敬*《贈孝感相公》：“晴風卷旌旗，三農乍起垡。”</w:t>
        <w:br/>
        <w:br/>
        <w:t>（2）翻耕过的土块。如：打垡；晒垡。《集韻·月韻》：“垡，耕起土也。”《齊民要術·大豆》：“逆垡擲豆，然後勞之。”</w:t>
        <w:br/>
      </w:r>
    </w:p>
    <w:p>
      <w:r>
        <w:t>垢##垢</w:t>
        <w:br/>
        <w:br/>
        <w:t>《説文》：“垢，濁也。从土，后聲。”</w:t>
        <w:br/>
        <w:br/>
        <w:t>gòu　㊀《廣韻》古厚切，上厚見。侯部。</w:t>
        <w:br/>
        <w:br/>
        <w:t>（1）污秽物，粘著在物体上的脏东西。如：刮垢磨光。《説文·土部》：“垢，濁也。”《韓非子·大體》：“不吹毛而求小疵，不洗垢而察難知。”《晋書·禮志下》：“*漢*儀，季春上巳，官及百姓皆禊於東流水上，洗濯祓除去宿垢。”*宋**蘇軾*《物類相感志·器用》：“碗口上有垢，用鹽擦之自落。”*清**黄肇敏*《黄山紀遊》：“又池東一小石竅以流其穢，終日浴而垢不積。”又指污浊，肮脏。如：蓬头垢面。*金**段克己*《題興公静樂庵》：“有浄必有垢，無苦亦無樂。”</w:t>
        <w:br/>
        <w:br/>
        <w:t>（2）尘；灰尘。《玉篇·土部》：“垢，塵也。”《莊子·大宗師》：“芒然彷徨乎塵垢之外。”*唐**白居易*《訪陶公舊宅》：“垢塵不污玉，靈鳳不啄羶。”</w:t>
        <w:br/>
        <w:br/>
        <w:t>（3）耻辱。也作“詬”。《左傳·宣公十五年》：“國君含垢。”*杜預*注：“忍垢耻。”*陸德明*釋文：“本或作詬。”*宋**王安石*《雜咏絶句十五首》之六：“投老安能長忍垢，會當歸此濯寒泉。”*明**張居正*《答福建巡撫耿楚侗談王霸之辯》：“雖以此蒙垢致怨，而於國家寔為少裨。”</w:t>
        <w:br/>
        <w:br/>
        <w:t>（4）浊乱。《詩·大雅·桑柔》：“維此良人，作為式穀；維彼不順，征以中垢。”*毛*傳：“中垢，言闇冥也。”《後漢書·崔駰傳附崔寔》：“政令垢翫，上下怠懈。”*李賢*注：“垢，惡也。”《新唐書·黄巢傳》：“露表告將入關，因詆官豎柄朝，垢蠹紀綱。”</w:t>
        <w:br/>
        <w:br/>
        <w:t>㊁《集韻》丘候切，去候溪。</w:t>
        <w:br/>
        <w:br/>
        <w:t>〔解垢〕诡曲之辞。《集韻·𠊱韻》：“垢，解垢，詭曲之辭。”《莊子·胠篋》：“解垢同異之變多，則俗惑於辯矣。”</w:t>
        <w:br/>
      </w:r>
    </w:p>
    <w:p>
      <w:r>
        <w:t>垣##垣</w:t>
        <w:br/>
        <w:br/>
        <w:t>《説文》：“垣，牆也。从土，亘聲。𩫧，籀文垣从𩫏。”</w:t>
        <w:br/>
        <w:br/>
        <w:t>yuán　《廣韻》雨元切，平元云。元部。</w:t>
        <w:br/>
        <w:br/>
        <w:t>（1）墙；矮墙。《説文·土部》：“垣，牆也。”*段玉裁*注：“此云垣者，牆也，渾言之；‘牆’下曰垣蔽也，析言之。……垣自其大言之，牆自其高言之。”《釋名·釋宫室》：“垣，援也。人所依阻以為援衛也。”《書·梓材》：“若作室家，既勤垣墉，惟其塗塈茨。”*陸德明*釋文引*馬融*注：“卑曰垣，高曰墉。”*宋**辛棄疾*《美芹十論·防微》：“彼將甘心俯首死守於吾土地乎？抑亦壞垣越栅而求釋於他域乎？未可知也。”*陈毅*《蝶恋花·加德满都晨望》：“翠岭苍崖围素壁，红垣金塔穿林际。”</w:t>
        <w:br/>
        <w:br/>
        <w:t>（2）官署的代称。*唐**皮日休*《太白傳》：“清望逸内署，直聲驚諫垣。”*明**沈德符*《野獲編·言事·言官一言之失》：“四君者甫入臺垣，識力未定，舉事偶謬，望實頓輕，真實可惜！”又引申为官署的官员。*清**李方遠*《張先生傳》：“至*鳳陽*，遇一老鄉紳*王*姓者，曾為先朝諫垣。”</w:t>
        <w:br/>
        <w:br/>
        <w:t>（3）古代的一种粮仓。《荀子·富國》：“故田野縣鄙者，財之本也；垣窌倉廪者，財之末也。”*楊倞*注：“垣，築牆四周以藏穀也。”《三國志·魏志·袁涣傳》：“（郎中令*袁涣*）居官數年卒，*太祖*為之流涕，賜穀二千斛，一教‘以太倉穀千斛賜郎中令之家’，一教‘以垣下穀千斛與*曜卿*家’，外不解其意。教曰：‘以太倉穀者，官法也；以垣下穀者，親舊也。’”*南朝**梁**簡文帝*《昭明集序》：“發私藏之銅鳧，散垣下之玉粒。”</w:t>
        <w:br/>
        <w:br/>
        <w:t>（4）城；城市。《戰國策·燕策一》：“軍於東垣矣。”*鮑彪*注：“垣，城也。”《文選·陳琳〈爲曹洪與魏文帝書〉》：“縈帶爲垣。”*吕向*注：“垣，城也。”《鴉片戰争文學集·粤各鄉居民亦諭英夷》：“駐*廣東省*垣各鄉居民申諭*英*夷知悉。”*清**壯者*《掃迷帚》第四回：“二人朝餐後，同至*玄妙觀*前，先啜茗於*雲露閣*，小飲於*老萬全*，領略*蘇*垣風味。”</w:t>
        <w:br/>
        <w:br/>
        <w:t>（5）我国传统的天文学术语。指所划定的星座范围。其后乃专称中宫的太微、紫微、天市为三垣。*宋**王應麟*《小學紺珠·天道》：“三垣：上垣太微十星，中垣紫微十五星，下垣天市二十二星。三垣四十七星。”*漢**甘公**石申*《星經》卷上：“天柱五星，在紫微宫内，近東垣。”《晋書·天文志》：“紫宫垣十五星，其西蕃七，東蕃八，在北斗北。”《宋史·天文志十》：“四月，有星出天市垣……甲申，有星色赤，出太微垣，歷上相。”</w:t>
        <w:br/>
        <w:br/>
        <w:t>（6）古地名。今*山西省**垣曲县*地。《史記·秦始皇本紀》：“（*秦*）攻*魏垣*、*蒲陽*。”*張守節*正義：“《括地志》云：故*垣*城，*漢*縣治，本*魏**王垣*也。在*絳州**垣縣*西北二十里。”《水經注·濟水》：“*濟水*出*河*南*垣縣*東*王屋山*，為*沇水*。”《宋史·地理志二》*绛州*属县有*垣曲*。按：*垣*，即今*山西省**垣曲*县，在*中条山*南麓，*黄河*北岸。*汉*置*垣县*，*宋*改为*垣曲*县。</w:t>
        <w:br/>
        <w:br/>
        <w:t>（7）水名。出*河北省**房山县*东。《水經注·聖水》：“*桃水*又東北與*垣水*會，水上承*淶水*于*良鄉縣*，分*桃水*，世謂之*北沙溝*。故*應劭*曰：‘*垣水*出*良鄉*，東經*垣縣*故城北。’”</w:t>
        <w:br/>
        <w:br/>
        <w:t>（8）姓。《姓觿·元韻》引《姓源》云：“*魏*侯支庻*新垣*氏之後……《漢書》有*河西*太守*垣恭*；《晋書》有*弘農*太守*垣延*，*濟南*太守*垣苗*；《南史》有*垣護之*、*垣榮祖*、*垣閬*。又*氐羌*部族亦有*垣*氏。”</w:t>
        <w:br/>
      </w:r>
    </w:p>
    <w:p>
      <w:r>
        <w:t>垤##垤</w:t>
        <w:br/>
        <w:br/>
        <w:t>《説文》：“垤，螘封也。《詩》曰：‘鸛鳴于垤。’从土，至聲。”</w:t>
        <w:br/>
        <w:br/>
        <w:t>dié　《廣韻》徒結切，入屑定。質部。</w:t>
        <w:br/>
        <w:br/>
        <w:t>（1）蚁冢。蚂蚁做窝时堆在穴口的小土堆。《説文·土部》：“垤，螘封也。”《詩·豳風·東山》：“鸛鳴于垤，婦歎于室。”*毛*傳：“垤，螘塚也。將陰雨則穴處，先知之矣。鸛好水，長鳴而喜也。”《韓非子·姦劫弑臣》：“夫世愚學之人比有術之士也，猶螘垤之比大陵也，其相去遠矣。”*宋**黄庭堅*《次韻子瞻贈王定國》：“百年炊未熟，一垤蟻追奔。”</w:t>
        <w:br/>
        <w:br/>
        <w:t>（2）小山丘。《孟子·公孫丑上》：“*泰山*之於丘垤，河海之於行潦，類也。”《韓非子·六反》：“故先聖有諺曰：‘不躓於山，而躓於垤。’山者大，故人順之；垤微小，故人易之也。”*唐**柳宗元*《斬曲几文》：“託地墝垤，反時燠寒。”*郭沫若*《天才与教育》：“人莫跌于山而跌于垤，正因为处境艰难，聚气凝神而意识不散，所以不遭颠扑。”</w:t>
        <w:br/>
      </w:r>
    </w:p>
    <w:p>
      <w:r>
        <w:t>垥##垥</w:t>
        <w:br/>
        <w:br/>
        <w:t>垥xié　《改併四聲篇海》引《川篇》音脅。</w:t>
        <w:br/>
        <w:br/>
        <w:t>堤水。《改併四聲篇海·土部》引《川篇》：“垥，堤水。”</w:t>
        <w:br/>
      </w:r>
    </w:p>
    <w:p>
      <w:r>
        <w:t>垦##垦</w:t>
        <w:br/>
        <w:br/>
        <w:t>垦（一）yín　《集韻》五斤切，平欣疑。</w:t>
        <w:br/>
        <w:br/>
        <w:t>同“垠”。《集韻·魂韻》：“垠，亦書作垦。”</w:t>
        <w:br/>
        <w:br/>
        <w:t>（二）kěn</w:t>
        <w:br/>
        <w:br/>
        <w:t>“墾”的简化字。</w:t>
        <w:br/>
      </w:r>
    </w:p>
    <w:p>
      <w:r>
        <w:t>垧##垧</w:t>
        <w:br/>
        <w:br/>
        <w:t>垧（一）jiōng</w:t>
        <w:br/>
        <w:br/>
        <w:t>同“坰”。《龍龕手鑑·土部》：“垧”，“坰”的俗字。</w:t>
        <w:br/>
        <w:br/>
        <w:t>（二）shǎng</w:t>
        <w:br/>
        <w:br/>
        <w:t>量词。地积单位。各地不同，东北地区一般合十五亩；西北地区合三亩或五亩。*马烽*、*西戎*《吕梁英雄传》第一回：“家有土地四百多垧，开着几座炭窑。”</w:t>
        <w:br/>
      </w:r>
    </w:p>
    <w:p>
      <w:r>
        <w:t>垨##垨</w:t>
        <w:br/>
        <w:br/>
        <w:t>垨同“坾”。《龍龕手鑑·土部》：“垨，誤；坾，正。”《改併四聲篇海·土部》引《龍龕手鑑》：“垨，音坾。義同。”</w:t>
        <w:br/>
      </w:r>
    </w:p>
    <w:p>
      <w:r>
        <w:t>垩##垩</w:t>
        <w:br/>
        <w:br/>
        <w:t>垩（一）shèng</w:t>
        <w:br/>
        <w:br/>
        <w:t>同“聖”。《宋元以來俗字譜》：“聖”，《古今雜劇》、《三國志平話》等作“垩”。《明成化説唱詞話叢刊·花關索認父傳》：“先主*劉王*傳垩旨，各路分兵去趕人。”</w:t>
        <w:br/>
        <w:br/>
        <w:t>（二）è</w:t>
        <w:br/>
        <w:br/>
        <w:t>“堊”的简化字。</w:t>
        <w:br/>
      </w:r>
    </w:p>
    <w:p>
      <w:r>
        <w:t>垪##垪</w:t>
        <w:br/>
        <w:br/>
        <w:t>垪同“墻”。</w:t>
        <w:br/>
      </w:r>
    </w:p>
    <w:p>
      <w:r>
        <w:t>垫##垫</w:t>
        <w:br/>
        <w:br/>
        <w:t>垫“墊”的简化字。</w:t>
        <w:br/>
      </w:r>
    </w:p>
    <w:p>
      <w:r>
        <w:t>垬##垬</w:t>
        <w:br/>
        <w:br/>
        <w:t>垬hóng　《集韻》胡公切，平東匣。</w:t>
        <w:br/>
        <w:br/>
        <w:t>埭。土坝。《集韻·東韻》：“垬，埭也。”</w:t>
        <w:br/>
      </w:r>
    </w:p>
    <w:p>
      <w:r>
        <w:t>垭##垭</w:t>
        <w:br/>
        <w:br/>
        <w:t>垭“埡”的简化字。</w:t>
        <w:br/>
      </w:r>
    </w:p>
    <w:p>
      <w:r>
        <w:t>垮##垮</w:t>
        <w:br/>
        <w:br/>
        <w:t>垮kuǎ</w:t>
        <w:br/>
        <w:br/>
        <w:t>（1）倒塌；坍下来。如：棚子垮了。*张敬安*《洪湖赤卫队》：“狂风吹不落太阳，暴雨冲不垮山岗。”</w:t>
        <w:br/>
        <w:br/>
        <w:t>（2）崩溃。*周立波*《暴风骤雨》第一部七：“这铁桶似的‘*满洲国*’哗哗的垮了。”*陈靖**黎白*《红军不怕远征难》：“白军的冲锋又一次垮下来了。”</w:t>
        <w:br/>
        <w:br/>
        <w:t>（3）坏。如：不要把身体累垮了。</w:t>
        <w:br/>
        <w:br/>
        <w:t>（4）方言。不好；孬。如：人家穿得怪好价，我穿得这么垮。</w:t>
        <w:br/>
      </w:r>
    </w:p>
    <w:p>
      <w:r>
        <w:t>垲##垲</w:t>
        <w:br/>
        <w:br/>
        <w:t>垲“塏”的简化字。</w:t>
        <w:br/>
      </w:r>
    </w:p>
    <w:p>
      <w:r>
        <w:t>垴##垴</w:t>
        <w:br/>
        <w:br/>
        <w:t>垴nǎo</w:t>
        <w:br/>
        <w:br/>
        <w:t>方言。小山头。如：削垴填沟。多用于地名。如：*坛唐垴*（在*河北省*）；*高虎垴*（在*江西省*）。</w:t>
        <w:br/>
      </w:r>
    </w:p>
    <w:p>
      <w:r>
        <w:t>垵##垵</w:t>
        <w:br/>
        <w:br/>
        <w:t>垵ǎn</w:t>
        <w:br/>
        <w:br/>
        <w:t>（1）地名用字。*福建省**龙海市*有*新垵*。*清**黄叔璥*《臺海使槎録》卷二：“從*㕤門*出洋哨巡，由*西𪤧頭*外收入内垵寄泊，回*媽祖宫*澳。”</w:t>
        <w:br/>
        <w:br/>
        <w:t>（2）同“埯”。</w:t>
        <w:br/>
      </w:r>
    </w:p>
    <w:p>
      <w:r>
        <w:t>垶##垶</w:t>
        <w:br/>
        <w:br/>
        <w:t>垶xīng　《廣韻》息營切，平清心。</w:t>
        <w:br/>
        <w:br/>
        <w:t>赤色坚硬的土。《玉篇·土部》：“垶，赤堅土也。”</w:t>
        <w:br/>
      </w:r>
    </w:p>
    <w:p>
      <w:r>
        <w:t>垷##垷</w:t>
        <w:br/>
        <w:br/>
        <w:t>《説文》：“垷，涂也。从土，見聲。”</w:t>
        <w:br/>
        <w:br/>
        <w:t>xiàn　《廣韻》胡典切，上銑匣。又古典切。元部。</w:t>
        <w:br/>
        <w:br/>
        <w:t>（1）涂泥。《説文·土部》：“垷，涂也。”*朱駿聲*通訓定聲：“謂黝堊墻屋也。”《廣韻·銑韻》：“垷，塗泥。”</w:t>
        <w:br/>
        <w:br/>
        <w:t>（2）地名。*大坂*。《玉篇·土部》：“垷，《蒼頡》云：*大坂*，在*塈西山*。”《廣韻·銑韻》：“垷，*大坂*，在*隴西*。”</w:t>
        <w:br/>
      </w:r>
    </w:p>
    <w:p>
      <w:r>
        <w:t>垸##垸</w:t>
        <w:br/>
        <w:br/>
        <w:t>《説文》：“垸，以桼和灰而䰍也。从土，完聲。一曰補垸。”</w:t>
        <w:br/>
        <w:br/>
        <w:t>（一）huán　《廣韻》胡官切，平桓匣。又胡玩切。元部。</w:t>
        <w:br/>
        <w:br/>
        <w:t>（1）用漆掺合骨灰涂抹器物。《説文·土部》：“垸，以桼和灰而䰍也。”*唐**玄應*《一切經音義》卷十八引《通俗文》：“燒骨以漆曰垸。”《周禮·地官·角人》“凡骨物於山澤之農”*漢**鄭玄*注：“骨，入漆垸者。”</w:t>
        <w:br/>
        <w:br/>
        <w:t>（2）修补垣墙。《説文·土部》：“垸，補垸。”*徐鍇*繫傳作“補垣”。</w:t>
        <w:br/>
        <w:br/>
        <w:t>（3）通“丸（wán）”。*清**朱駿聲*《説文通訓定聲·乾部》：“垸，叚借為丸。”《淮南子·時則》：“規之為度也，轉而不復，員而不垸。”*高誘*注：“垸，轉也。”《列子·黄帝》：“纍垸二而不墜。”按：《莊子·達生》“垸”作“丸”。</w:t>
        <w:br/>
        <w:br/>
        <w:t>（4）通“鍰”。量名。*清**朱駿聲*《説文通訓定聲·乾部》：“垸，叚借為鍰。”《周禮·考工記·冶氏》：“冶氏為殺矢，刃長寸，圍寸，鋌十之，重三垸。”*鄭玄*注引*鄭衆*云：“垸，量名。”</w:t>
        <w:br/>
        <w:br/>
        <w:t>（二）yuàn</w:t>
        <w:br/>
        <w:br/>
        <w:t>*湖南*、*湖北*等地，在沿江、湖地带围绕房屋、田地等修建的像堤坝的防水建筑物。也泛指堤内的地区。*清**魏源*《湖廣水利論》：“下游之湖面江面日狹一日，而上游之沙漲日甚一日，夏漲安得不怒？堤垸安得不破？”*叶紫*《丰收》：“新渡口的堤墤开了三十几丈宽一个角，*曹家垄*满垸子的黄金都化成了水。”</w:t>
        <w:br/>
      </w:r>
    </w:p>
    <w:p>
      <w:r>
        <w:t>垹##垹</w:t>
        <w:br/>
        <w:br/>
        <w:t>垹bāng　《廣韻》博江切，平江幫。</w:t>
        <w:br/>
        <w:br/>
        <w:t>一种药物，形如手掌。《玉篇·土部》：“垹，土精也。”《篇海類編·地理類·土部》：“垹，土精也，如掌在地中，食之無病。”《正字通·土部》：“垹，土精也。*宋*小説：*徐廷評*監*廬州*税，河次得一物如小兒掌，無指，懼而薶之。或曰：此《白澤圖》所謂垹也，食之多力。”</w:t>
        <w:br/>
      </w:r>
    </w:p>
    <w:p>
      <w:r>
        <w:t>垺##垺</w:t>
        <w:br/>
        <w:br/>
        <w:t>（一）fū　《集韻》芳無切，平虞敷。</w:t>
        <w:br/>
        <w:br/>
        <w:t>（1）土。《龍龕手鑑·土部》：“垺，土也。”</w:t>
        <w:br/>
        <w:br/>
        <w:t>（2）同“郛”。外城。《玉篇·土部》：“垺，郭也。正作郛。”</w:t>
        <w:br/>
        <w:br/>
        <w:t>（二）fóu　《集韻》方鳩切，平尤非。幽部。</w:t>
        <w:br/>
        <w:br/>
        <w:t>盛大。《集韻·矦韻》：“垺，大也；盛也。”《莊子·秋水》：“夫精，小之微也；垺，大之殷也，故異便。”*陸德明*釋文：“垺，謂盛也。”</w:t>
        <w:br/>
        <w:br/>
        <w:t>（三）pēi　《集韻》鋪枚切，平灰滂。</w:t>
        <w:br/>
        <w:br/>
        <w:t>制陶器的模型。《集韻·灰韻》：“垺，陶器範。”《周禮·考工記·旊人》“膞崇四尺”*漢**鄭玄*注：“凡器高於此，則垺不能相勝。”一说即“坯”字。*清**梁同書*《直語補證》：“垺，即坯字。”*清**翁方綱*《甘泉宫瓦歌》：“丸鉛浄鑄*咸陽*泥，拊垺四轉無角圭。”</w:t>
        <w:br/>
        <w:br/>
        <w:t>（四）póu　《集韻》薄口切，上厚並。</w:t>
        <w:br/>
        <w:br/>
        <w:t>〔垺塿〕同“培塿”。小土丘。《集韻·𠪋韻》：“培，《博雅》：培塿，冢也。或作垺。”《篇海類編·地理類·土部》：“垺，亦作培。垺塿，小阜。”</w:t>
        <w:br/>
      </w:r>
    </w:p>
    <w:p>
      <w:r>
        <w:t>垻##垻</w:t>
        <w:br/>
        <w:br/>
        <w:t>垻（一）bà　《廣韻》必駕切，去禡幫。</w:t>
        <w:br/>
        <w:br/>
        <w:t>（1）我国西南地区称平地或平原为“垻”。《玉篇·土部》：“垻，*蜀*人謂平川曰垻。”*宋**黄庭堅*《謝楊履道送銀茄四首》之三：“君家水茄白銀色，殊勝垻裏紫彭亨。”《資治通鑑·唐代宗大曆十四年》：“*東川*出兵，自*江油*趨*白垻*。與*山南*兵合擊*吐蕃*、*南詔*，破之。”</w:t>
        <w:br/>
        <w:br/>
        <w:t>（2）同“壩”。在山谷或河流中拦水的堰埂。《正字通·土部》：“垻，障水堰。”*清**王士禛*《誥授光禄大夫介岑龔公墓誌銘》：“凡運米在石埧曰經紀，在土垻曰車户。”*黄侃*《蘄春語》：“溪上隄亦曰壩，亦並作垻。”</w:t>
        <w:br/>
        <w:br/>
        <w:t>（二）bèi　《集韻》博蓋切，去泰幫。</w:t>
        <w:br/>
        <w:br/>
        <w:t>坡。《集韻·夳韻》：“垻，坡也。”</w:t>
        <w:br/>
      </w:r>
    </w:p>
    <w:p>
      <w:r>
        <w:t>垼##垼</w:t>
        <w:br/>
        <w:br/>
        <w:t>垼同“坄”。《玉篇·土部》：“坄，本亦作垼。”《儀禮·士喪禮》：“為垼于西牆下。”*鄭玄*注：“垼，塊竈。”*賈公彦*疏：“是以塊為竈者為垼，用以煮潘水。”《禮記·喪大記》：“甸人為垼于西牆下，陶人出重鬲，管人受沐，乃煮之。”《新唐書·禮樂志十》：“為垼竈於西牆下，東向，以俟煮沐。”</w:t>
        <w:br/>
      </w:r>
    </w:p>
    <w:p>
      <w:r>
        <w:t>垽##垽</w:t>
        <w:br/>
        <w:br/>
        <w:t>《説文》：“垽，澱也。从土，沂聲。”*朱駿聲*通訓定聲：“垽，从水、土，會意，斤聲。”</w:t>
        <w:br/>
        <w:br/>
        <w:t>yìn　《廣韻》魚覲切，去震疑。又吾靳切。諄部。</w:t>
        <w:br/>
        <w:br/>
        <w:t>沉淀物；渣滓。《爾雅·釋器》：“澱謂之垽。”*郭璞*注：“滓澱也。今*江*東呼垽。”《正字通·土部》：“《方言》：垢凝曰垽。”《宋史·天文志一》：“下漏必用甘泉，惡其垽之壺眚也。”《本草綱目·序例·陶隱居名醫别録合藥分劑法則》：“凡煮湯……用新布兩人以尺木絞之，澄去垽濁，紙覆令密。”*清**厲鶚*《炭墼二十韻》：“金椎脱其模，砥石平垽澱。”</w:t>
        <w:br/>
      </w:r>
    </w:p>
    <w:p>
      <w:r>
        <w:t>垾##垾</w:t>
        <w:br/>
        <w:br/>
        <w:t>垾（一）hàn　《廣韻》侯旰切，去翰匣。</w:t>
        <w:br/>
        <w:br/>
        <w:t>（1）小堤。《廣韻·翰韻》：“垾，小堤。”*宋**蘇軾*《奏浙西災傷第一狀》：“此數州不獨淫雨為害，又多大風，駕起潮浪，堤、堰、圩、垾，率皆破損。”*宋**葉適*《華文閣侍制知廬州錢公墓誌銘》：“公極諫括田擾事，不速集；但擇故荒圩美田百七頃。溝、垾、牛、犂，逾月皆具，兵亟就屯，民不知役。”</w:t>
        <w:br/>
        <w:br/>
        <w:t>（2）（用堤）拦（水）。《農政全書·開墾下》：“海潮日至，淤為沃壤。用*浙*人之法，築堤垾水為田。”</w:t>
        <w:br/>
        <w:br/>
        <w:t>（二）àn</w:t>
        <w:br/>
        <w:br/>
        <w:t>同“岸”。《正字通·土部》：“垾，俗字。《六書本義》：岸，俗作垾。”*宋**曾鞏*《叙盜》：“方五六月之時，水之害甚矣，田疇既已蕩溺矣，屋廬既已漂流矣……方且結草葦，以自託於壞隄毁垾之上。”</w:t>
        <w:br/>
      </w:r>
    </w:p>
    <w:p>
      <w:r>
        <w:t>垿##垿</w:t>
        <w:br/>
        <w:br/>
        <w:t>垿xù　《集韻》象吕切，上語邪。</w:t>
        <w:br/>
        <w:br/>
        <w:t>反坫。古代天子、诸侯宴会时放酒杯的土台。《廣雅·釋宫》：“反坫謂之垿。”</w:t>
        <w:br/>
      </w:r>
    </w:p>
    <w:p>
      <w:r>
        <w:t>埀##埀</w:t>
        <w:br/>
        <w:br/>
        <w:t>埀同“垂”。《正字通·土部》：“埀，俗垂字。”</w:t>
        <w:br/>
      </w:r>
    </w:p>
    <w:p>
      <w:r>
        <w:t>埁##埁</w:t>
        <w:br/>
        <w:br/>
        <w:t>埁qín　《集韻》才淫切，平侵從。</w:t>
        <w:br/>
        <w:br/>
        <w:t>（1）土。《集韻·侵韻》：“埁，土也。”</w:t>
        <w:br/>
        <w:br/>
        <w:t>（2）山形。《篇海類編·地理類·土部》：“埁，《玉篇》：山形。”</w:t>
        <w:br/>
        <w:br/>
        <w:t>（3）同“岑”。《正字通·土部》：“埁，俗岑字。”</w:t>
        <w:br/>
      </w:r>
    </w:p>
    <w:p>
      <w:r>
        <w:t>埂##埂</w:t>
        <w:br/>
        <w:br/>
        <w:t>《説文》：“埂，*秦*謂阬為埂。从土，更聲。”</w:t>
        <w:br/>
        <w:br/>
        <w:t>gěng　《廣韻》古杏切，上梗見。又古行切。陽部。</w:t>
        <w:br/>
        <w:br/>
        <w:t>（1）坑；小坑。《説文·土部》：“埂，*秦*謂阬為埂。”《玉篇·土部》引《蒼頡篇》：“埂，小坑也。”</w:t>
        <w:br/>
        <w:br/>
        <w:t>（2）堤封；堤防。《廣韻·梗韻》：“埂，堤封。*吴*人云也。”*清**林則徐*《籌辦通漕要道摺》：“籌辦閘埧堤埂，以資收蓄。”</w:t>
        <w:br/>
        <w:br/>
        <w:t>（3）长条形的突出地面的地方。如：田埂；土埂；山埂。*清**段玉裁*《説文解字注·土部》：“今*江*東語，謂畦埒為埂。”*元**方回*《歲除夜過白土市田家地卧》：“埂塍或斷缺，下有不測淤。”《西遊記》第八十九回：“埂頭相接*玉華州*，萬古千秋興勝處。”</w:t>
        <w:br/>
      </w:r>
    </w:p>
    <w:p>
      <w:r>
        <w:t>埃##埃</w:t>
        <w:br/>
        <w:br/>
        <w:t>《説文》：“埃，塵也。从土，矣聲。”</w:t>
        <w:br/>
        <w:br/>
        <w:t>（一）āi　《廣韻》烏開切，平咍影。之部。</w:t>
        <w:br/>
        <w:br/>
        <w:t>（1）灰尘。《説文·土部》：“埃，塵也。”*唐**玄應*《一切經音義》卷十七引《通俗文》：“灰塵曰埃，埃亦塵也。”《莊子·逍遥遊》：“野馬也，塵埃也，生物之以息相吹也。”《後漢書·鄭玄傳》：“自*秦*焚六經，聖文埃滅。”*李賢*注：“埃，塵也。”*毛泽东*《和郭沫若同志》：“金猴奋起千钧棒，玉宇澄清万里埃。”</w:t>
        <w:br/>
        <w:br/>
        <w:t>（2）计微量的重量单位。*明**沈榜*《宛署雜記·繇賦》：“正賦中通共起存銀𠫰千陸百陸拾捌兩柒錢伍分貳厘陸毫伍絲肆微捌纖陸沙陸塵陸埃壹渺貳漠伍糢。”</w:t>
        <w:br/>
        <w:br/>
        <w:t>（3）物理学上计算微小长度的单位，记作Å或A。主要用于计算光波和很短的电磁波的波长以及其他微小的长度，如原子、分子的大小。因纪念*瑞典*光谱学家埃斯特朗（Anders Jonas Ångström）而得名。</w:t>
        <w:br/>
        <w:br/>
        <w:t>（二）zhì　《集韻》直几切，上旨澄。</w:t>
        <w:br/>
        <w:br/>
        <w:t>同“雉”。古代计算城墙面积的单位。《集韻·旨韻》：“埃，城三堵也。通作雉。”《字彙·土部》：“埃，與雉同，城上堵也。”</w:t>
        <w:br/>
      </w:r>
    </w:p>
    <w:p>
      <w:r>
        <w:t>埄##埄</w:t>
        <w:br/>
        <w:br/>
        <w:t>埄（一）běng</w:t>
        <w:br/>
        <w:br/>
        <w:t>同“埲”。《篇海類編·地理類·土部》：“埄，埄塕，塵起。”按：《廣韻·董韻》作“埲，塕埲，塵起”。</w:t>
        <w:br/>
        <w:br/>
        <w:t>（二）fēng　《改併四聲篇海》引《川篇》音峯。</w:t>
        <w:br/>
        <w:br/>
        <w:t>（1）坏。《改併四聲篇海·土部》引《川篇》：“埲，壞也。”一说为壤。《篇海類編·地理類·土部》：“埄，方中切，壤也。”</w:t>
        <w:br/>
        <w:br/>
        <w:t>（2）*宋*代*熙宁*实行方田法时立于田角的界标。《文獻通考·田賦四》：“（*熙寧*五年）凡田方之角，立土為埄，植其野之所宜木以封表之。”又《田賦五》：“（*崇寧*四年）*元豐*方田之法廢且二十年，猾吏毁去案籍，豪民毁壞埄界。”*宋**袁甫*《知徽州奏便民五事狀》：“命官僚躬行阡陌，建土埄牌，以為標識。”</w:t>
        <w:br/>
      </w:r>
    </w:p>
    <w:p>
      <w:r>
        <w:t>埅##埅</w:t>
        <w:br/>
        <w:br/>
        <w:t>（一）fáng　《集韻》符方切，平陽奉。</w:t>
        <w:br/>
        <w:br/>
        <w:t>同“防”。堤。《説文·𨸏部》：“埅，防或从土。”《集韻·陽韻》：“防，或作埅。”</w:t>
        <w:br/>
        <w:br/>
        <w:t>（二）fāng　《集韻》分房切，平陽非。</w:t>
        <w:br/>
        <w:br/>
        <w:t>同“坊”。《集韻·陽韻》：“坊，或从防。”《篇海類編·地理類·土部》：“埅，與坊義同，坊巷。”</w:t>
        <w:br/>
        <w:br/>
        <w:t>（三）dì</w:t>
        <w:br/>
        <w:br/>
        <w:t>同“地”。《字彙·土部》：“埅，古文地字。”《亢倉子·臣道》：“天告災時，埅生反物。”</w:t>
        <w:br/>
      </w:r>
    </w:p>
    <w:p>
      <w:r>
        <w:t>埆##埆</w:t>
        <w:br/>
        <w:br/>
        <w:t>埆（一）què　《廣韻》苦角切，入覺溪。屋部。</w:t>
        <w:br/>
        <w:br/>
        <w:t>（1）土地瘠薄。《篇海類編·地理類·土部》：“埆，墝埆，瘠薄。”《墨子·親士》：“墝埆者，其地不育。”《後漢書·陳龜傳》：“今*西州*邊鄙，土地塉埆。”*李賢*注：“埆，謂薄土也。”*宋**楊億*《受詔修書述懷感事三十韻》：“講學情田埆，談經腹笥虚。”*明**王廷相*《慎言·見聞》：“土閉不活，不蘄而埆；水閉不流，不蘄而溲，言靈之不入也。”</w:t>
        <w:br/>
        <w:br/>
        <w:t>（2）地不平。《玉篇·土部》：“埆，墝埆，不平。”</w:t>
        <w:br/>
        <w:br/>
        <w:t>（3）同“礐”。山多大石。《集韻·覺韻》：“礐，《爾雅》：‘山多大石也。’或作埆。”</w:t>
        <w:br/>
        <w:br/>
        <w:t>（二）jué　《集韻》訖岳切，入覺見。屋部。</w:t>
        <w:br/>
        <w:br/>
        <w:t>（1）狱讼。《集韻·覺韻》：“埆，獄也。”《詩·召南·行露》“何以速我獄”*毛*傳：“獄，埆也。”*陸德明*釋文：“埆，*盧植*云：相質觳争訟者也。”</w:t>
        <w:br/>
        <w:br/>
        <w:t>（2）校正，判定。《風俗通·五嶽》：“嶽者，埆功考德，黜陟幽明也。”</w:t>
        <w:br/>
      </w:r>
    </w:p>
    <w:p>
      <w:r>
        <w:t>埇##埇</w:t>
        <w:br/>
        <w:br/>
        <w:t>埇yǒng　《廣韻》余隴切，上腫以。</w:t>
        <w:br/>
        <w:br/>
        <w:t>（1）给道路培土。《集韻·腫韻》：“埇，道上加土。”</w:t>
        <w:br/>
        <w:br/>
        <w:t>（2）地名。《玉篇·土部》：“埇，地名，在*淮**泗*。”</w:t>
        <w:br/>
      </w:r>
    </w:p>
    <w:p>
      <w:r>
        <w:t>埈##埈</w:t>
        <w:br/>
        <w:br/>
        <w:t>埈jùn　《廣韻》私閏切，去稕心。</w:t>
        <w:br/>
        <w:br/>
        <w:t>（1）同“陖（峻）”。《玉篇·土部》：“埈，陗高也。與陖同。”*唐**玄奘*《大唐西域記·劫比羅伐窣諸國》：“宫城周十四五里，壘甎而成，基址埈固。”</w:t>
        <w:br/>
        <w:br/>
        <w:t>（2）古亭名。在今*陕西省**大荔县*。《篇海類編·地理類·土部》：“埈，亭名，在*馮翊*。”</w:t>
        <w:br/>
      </w:r>
    </w:p>
    <w:p>
      <w:r>
        <w:t>埉##埉</w:t>
        <w:br/>
        <w:br/>
        <w:t>（一）jiā　《集韻》訖洽切，入洽見。</w:t>
        <w:br/>
        <w:br/>
        <w:t>水旁地。《集韻·洽韻》：“埉，水旁地。”</w:t>
        <w:br/>
        <w:br/>
        <w:t>（二）xiá</w:t>
        <w:br/>
        <w:br/>
        <w:t>同“陜（峽）”。峡谷。《正字通·土部》：“埉、陜、𠩘、陿，通。”《馬王堆漢墓帛書·明君》：“高丘之下，必有大埉；高臺之下，必有深池。”</w:t>
        <w:br/>
      </w:r>
    </w:p>
    <w:p>
      <w:r>
        <w:t>埊##埊</w:t>
        <w:br/>
        <w:br/>
        <w:t>埊同“地”。《玉篇·土部》：“埊，古地字。”《集韻·至韻》：“地，或作坔，*唐**武后*作埊。”《字彙補·土部》：“埊字或謂*武后*所製。然*竇苹*《唐書音義》已云見《戰國策》，又《亢倉》、《鶡冠》皆以地作埊，其為古文無疑。《集韻》或作坔，省文也。”</w:t>
        <w:br/>
      </w:r>
    </w:p>
    <w:p>
      <w:r>
        <w:t>埋##埋</w:t>
        <w:br/>
        <w:br/>
        <w:t>（一）mái　《廣韻》莫皆切，平皆明。之部。</w:t>
        <w:br/>
        <w:br/>
        <w:t>（1）把东西放在坑里用土盖上。如：掩埋；埋地雷。《玉篇·土部》：“埋，瘞也。”《儀禮·聘禮》：“又入取幣降，卷幣實于笲，埋于西階東。”《明史·王璡傳》：“一日饌用魚羹，*璡*謂其妻曰：‘若不憶吾啖草根時耶？’命撤而埋之，人號‘埋羹太守’。”*方冰*《炸死那些野兽们》：“多埋一些地雷，炸死那些野兽们。”</w:t>
        <w:br/>
        <w:br/>
        <w:t>（2）古代特指简陋不依礼制而落葬。也泛指葬埋。《釋名·釋喪制》：“葬不如禮曰埋。”*畢沅*疏證：“葬不如禮，則與埋馬埋狗無以别。”《周禮·地官·族師》：“以相葬埋。”*宋**陸游*《書悲》：“常恐埋山丘，不得委鋒鏑。”*郭沫若*《悼周总理》：“忠诚与日月辉耀，天不能死地难埋。”</w:t>
        <w:br/>
        <w:br/>
        <w:t>（3）藏；掩盖。《玉篇·土部》：“埋，藏也。”《國語·吴語》：“狐埋而狐搰之，是以無成功。”*韋昭*注：“埋，藏也。”*北周**庾信*《枯樹賦》：“莫不苔埋菌壓，鳥剥蟲穿。”*唐**元稹*《陪諸公遊故江西韋大夫通德湖舊居詩》：“塵壁暗埋悲舊札，風簾吹斷落殘珠。”*宋**王安石*《法雲》：“*法雲*但見脊，細路埋桑麻。”</w:t>
        <w:br/>
        <w:br/>
        <w:t>（4）泯灭；隐没。如：隐姓埋名。《漢書·翟方進傳》：“設令時命不成，死國埋名，猶可以不慙於先帝。”*唐**韓愈*《秋懷》：“古聲久埋滅，無由見真濫。”*陈毅*《感事》：“人民是根本，真理终不埋。”</w:t>
        <w:br/>
        <w:br/>
        <w:t>（5）低。*宋**邵雍*《思山吟》：“果然得手情性上，更肯埋頭利害間！”*玛拉沁夫*《草原烽火·王爷祭灵》：“*桑吉玛*一家人都埋着头，死盯着地皮，沉重地呼吸着。”</w:t>
        <w:br/>
        <w:br/>
        <w:t>（6）尘。《玉篇·土部》：“埋，塵也。”</w:t>
        <w:br/>
        <w:br/>
        <w:t>（二）mán</w:t>
        <w:br/>
        <w:br/>
        <w:t>〔埋怨〕也作“埋冤”。抱怨；责怪。*宋**辛棄疾*《南鄉子·舟中記夢》：“只記埋冤前夜月，相看。不管人愁獨自圓。”*元**王實**甫*《西廂記》第一本第二折：“不做周方，埋怨殺你个*法聰*和尚！”《水滸傳》第四回：“且看*趙員外*檀越之面，容恕他這一番。我自明日叫去埋怨他便了。”</w:t>
        <w:br/>
      </w:r>
    </w:p>
    <w:p>
      <w:r>
        <w:t>埌##埌</w:t>
        <w:br/>
        <w:br/>
        <w:t>埌làng　《廣韻》來宕切，去宕來。</w:t>
        <w:br/>
        <w:br/>
        <w:t>坟墓。《方言》卷十三：“冢，*秦**晋*之間謂之墳……或謂之埌。”《廣雅·釋邱》：“埌，冢也。”</w:t>
        <w:br/>
      </w:r>
    </w:p>
    <w:p>
      <w:r>
        <w:t>埍##埍</w:t>
        <w:br/>
        <w:br/>
        <w:t>《説文》：“埍，徒隸所居也。一曰女牢。一曰亭部。从土，肙聲。”</w:t>
        <w:br/>
        <w:br/>
        <w:t>juǎn　《廣韻》姑泫切，上銑見。又胡畎切。元部。</w:t>
        <w:br/>
        <w:br/>
        <w:t>（1）古代服劳役罪犯之类的人所住的土房。《説文·土部》：“埍，徒隸所居也。”*朱駿聲*通訓定聲：“土房曰埍。”</w:t>
        <w:br/>
        <w:br/>
        <w:t>（2）古代的女牢房。《説文·土部》：“埍，女牢。”</w:t>
        <w:br/>
        <w:br/>
        <w:t>（3）古代乡亭之狱，即地方基层政权所属的牢狱。《説文·土部》：“埍，亭部。”*朱駿聲*通訓定聲：“此謂鄉亭之獄也。”</w:t>
        <w:br/>
      </w:r>
    </w:p>
    <w:p>
      <w:r>
        <w:t>城##城</w:t>
        <w:br/>
        <w:br/>
        <w:t>《説文》：“城，以盛民也。从土，从成，成亦聲。𩫨，籀文城从𩫏。”按：金文“城”亦从𩫏。𩫏为城郭之象形。</w:t>
        <w:br/>
        <w:br/>
        <w:t>chéng　《廣韻》是征切，平清禪。耕部。</w:t>
        <w:br/>
        <w:br/>
        <w:t>（1）都邑四周用作防守的墙垣，内称城，外称郭。如：城里。《廣韻·清韻》：“城，城郭。”《墨子·七患》：“城者，所以自守也。”《公羊傳·定公十二年》：“五版而堵，五堵而雉，百雉而城。”*唐**李白*《送友人》：“青山横北郭，白水遶東城。”也指城墙。如：金城汤池；万里长城。</w:t>
        <w:br/>
        <w:br/>
        <w:t>（2）古代王朝国都，诸侯封地，卿大夫采邑，都以有大小不同墙垣的都邑为中心，这些都邑通称作城。后泛指一般城市。如：攻城掠地；山城；城乡互助。《説文·土部》：“城，以盛民也。”《詩·大雅·瞻卬》：“哲夫成城，哲婦傾城。”*鄭玄*箋：“城，猶國也。”《史記·廉頗藺相如列傳》：“*秦*亦不以城予*趙*，*趙*亦終不予*秦*璧。”《新唐書·陸贄傳》：“平居殫資儲以奉浮宂，臨難棄城鎮以摇疆場。”*清**魏源*《默觚下·治篇九》：“聖王求士與士之求道，固不于野而于城邑也。”</w:t>
        <w:br/>
        <w:br/>
        <w:t>（3）城垣以内的地方。如：东城；西城；内城；外城。</w:t>
        <w:br/>
        <w:br/>
        <w:t>（4）筑城。《詩·小雅·出車》：“王命*南仲*，往城于*方*。”《左傳·莊公二十八年》：“築郿，非都也。凡邑有宗廟先君之主曰都，無曰邑。邑曰築，都曰城。”《明史·太祖紀三》：“是月，城*西寧*。”</w:t>
        <w:br/>
        <w:br/>
        <w:t>（5）守城。《宋史·李庭芝傳》：“（*李）應庚*發兩路兵城*南城*。”《金史·石盞女魯歡傳》：“彼自救之不暇，安能及我，如此則*鎮戎*可城，而彼亦不敢來犯。”</w:t>
        <w:br/>
        <w:br/>
        <w:t>（6）姓。《通志·氏族略三》：“*城*氏，《風俗通》：凡氏於事者，城、郭、園、池皆姓也。”</w:t>
        <w:br/>
      </w:r>
    </w:p>
    <w:p>
      <w:r>
        <w:t>埏##埏</w:t>
        <w:br/>
        <w:br/>
        <w:t>《説文新附》：“埏，八方之地也。从土，延聲。”*鄭珍*新附考：“埏乃挻、梴别字。”</w:t>
        <w:br/>
        <w:br/>
        <w:t>（一）yán　《廣韻》夷然切，平仙以。元部。</w:t>
        <w:br/>
        <w:br/>
        <w:t>（1）边际；边远之地。《方言》卷十三：“埏，竟也。”《廣韻·仙韻》：“埏，際也。”《文選·司馬相如〈封禪文〉》：“上暢九垓，下泝八埏。”*李善*注引*孟康*曰：“埏，地之八際也。”*唐太宗*《春日玄武門宴羣臣》：“粤余君萬國，還慚撫八埏。”*清**孫義鈞*《後定海行》：“最後悉衆登郊埏，紅硝飛鏑齊控弦。”</w:t>
        <w:br/>
        <w:br/>
        <w:t>（2）墓道。《廣韻·仙韻》：“埏，墓道。”《文選·潘岳〈哀永逝文〉》：“撫靈櫬兮訣幽房，棺冥冥兮埏窈窕。”*李善*注引《聲類》曰：“埏，墓隧也。”《後漢書·陳蕃傳》：“民有*趙宣*葬親而不閉埏隧。”*李賢*注：“埏隧，今人墓道也。”《新五代史·温韜傳》：“*韜*從埏道下，見宫室制度閎麗，不異人間。”</w:t>
        <w:br/>
        <w:br/>
        <w:t>（3）水池；下湿之地。《廣雅·釋地》：“埏，池也。”*王念孫*疏證：“《玉篇》：‘埏，隰也，池也。’下濕曰隰，停水曰池，皆有廣衍之義，故皆謂之埏。今本《玉篇》池字譌作地。”</w:t>
        <w:br/>
        <w:br/>
        <w:t>（4）登。《集韻·㒨韻》：“埏，登也。”</w:t>
        <w:br/>
        <w:br/>
        <w:t>（5）方。《集韻·㒨韻》：“埏，方也。”</w:t>
        <w:br/>
        <w:br/>
        <w:t>（二）shān　《廣韻》式連切，平仙書。元部。</w:t>
        <w:br/>
        <w:br/>
        <w:t>揉和。《集韻·㒨韻》：“埏，和也。”*唐**玄應*《一切經音義》卷十三：“埏，揉也。”《老子》第十一章：“埏埴以為器，當其無，有器之用。”*河上公*注：“埏，和也；埴，土也。和土以為飲食之器。”《荀子·性惡》：“故陶人埏埴而為器。”*楊倞*注：“埏，擊也；埴，黏土也。擊黏土而成器。”</w:t>
        <w:br/>
      </w:r>
    </w:p>
    <w:p>
      <w:r>
        <w:t>埐##埐</w:t>
        <w:br/>
        <w:br/>
        <w:t>《説文》：“埐，地也。从土，𽌧聲。”</w:t>
        <w:br/>
        <w:br/>
        <w:t>（一）jīn　《廣韻》子心切，平侵精。侵部。</w:t>
        <w:br/>
        <w:br/>
        <w:t>地。《説文·土部》：“埐，地也。”</w:t>
        <w:br/>
        <w:br/>
        <w:t>（二）qín　《廣韻》昨淫切，平侵從。</w:t>
        <w:br/>
        <w:br/>
        <w:t>地名。《廣韻·侵韻》：“埐，地名。”</w:t>
        <w:br/>
      </w:r>
    </w:p>
    <w:p>
      <w:r>
        <w:t>埑##埑</w:t>
        <w:br/>
        <w:br/>
        <w:t>埑同“哲”。《字彙補·土部》：“埑，與哲同。”《鶡冠子·王鈇》：“鉤於内哲，固於所守。”*陸佃*注：“或作埑。”</w:t>
        <w:br/>
      </w:r>
    </w:p>
    <w:p>
      <w:r>
        <w:t>埒##埒</w:t>
        <w:br/>
        <w:br/>
        <w:t>《説文》：“埒，卑垣也。从土，寽聲。”</w:t>
        <w:br/>
        <w:br/>
        <w:t>liè　《廣韻》力輟切，入薛來。月部。</w:t>
        <w:br/>
        <w:br/>
        <w:t>（1）矮墙；场地四周的土围墙。《説文·土部》：“埒，卑垣也。”*徐鍇*繫傳：“*晋**王濟*馬埒，謂於外作短垣繞之也。”《儀禮·覲禮》“諸侯覲於天子，為宫方三百步”*漢**鄭玄*注：“宫，謂壝土為埒，以象牆壁也。”《世説新語·汰侈》：“于時人多地貴，（*王）濟*好馬射，買地作埒，編錢匝地，竟埒，時人號曰金溝。”*明**湯顯祖*《紫釵記·隴上題詩》：“城頭日出使車來，古戍花深馬埒開。”</w:t>
        <w:br/>
        <w:br/>
        <w:t>（2）田塍。《急就篇》：“頃町界畝畦埒封。”*顔師古*注：“埒者田間堳道也。”《爾雅·釋丘》：“水潦所還，埒丘。”*郭璞*注：“謂丘邊有界埒，水環繞之。”*郝懿行*義疏：“形似稻田塍埒，因名埒丘矣。”*明**楊慎*《藝林伐山·水埒》：“田塍曰土埒。”《淮南子·本經》：“菑榛穢，聚埒畝。”《農政全書·種植》：“或就平地種，或作埒。”*清**王夫之*《宋論·光宗》：“夫豈必陻其溝洫，夷其隧埒，而後畸有所歸哉？”</w:t>
        <w:br/>
        <w:br/>
        <w:t>（3）涯际；界限。*清**段玉裁*《説文解字注·土部》：“埒，引申為涯際之稱。”《淮南子·精神》：“休息於無委曲之隅，而游敖於無形埒之野。”《淮南子·本經》：“含氣化物，以成埒類。”</w:t>
        <w:br/>
        <w:br/>
        <w:t>（4）山上的水流。《爾雅·釋山》：“山上有水，埒。”《釋名·釋山》：“山上有水曰埒。埒，脱也，脱而下流也。”《列子·湯問》：“*壺領山*頂有水涌出，一源分為四埒，注於山下。”*張湛*注：“山上水流曰埒。”</w:t>
        <w:br/>
        <w:br/>
        <w:t>（5）等同。《國語·晋語》：“*叔向*、*子産*、*晏嬰*之才相等埒。”《史記·平準書》：“故*吴*諸侯也，以即山鑄錢，富埒天子。”*宋**陸游*《傅給事外制集序》：“論功埒諸大將。”*清**譚嗣同*《報唐才常書》：“富者日盈，往往埒于國家。”</w:t>
        <w:br/>
        <w:br/>
        <w:t>（6）古量名。*唐*佚名《開河記》：“（*麻）叔謀*令家奴*黄金窟*將金一埒贈與（*段達*）。”</w:t>
        <w:br/>
        <w:br/>
        <w:t>（7）古地名。《漢書·地理志下》*雁门郡*属县十四，有*埒*。在今*山西省*北部。</w:t>
        <w:br/>
      </w:r>
    </w:p>
    <w:p>
      <w:r>
        <w:t>埔##埔</w:t>
        <w:br/>
        <w:br/>
        <w:t>埔（一）pǔ</w:t>
        <w:br/>
        <w:br/>
        <w:t>〔黄埔〕地名。在*广东省**珠江*口。</w:t>
        <w:br/>
        <w:br/>
        <w:t>（二）bù</w:t>
        <w:br/>
        <w:br/>
        <w:t>〔大埔〕县名。在*广东省*东北部。</w:t>
        <w:br/>
      </w:r>
    </w:p>
    <w:p>
      <w:r>
        <w:t>埕##埕</w:t>
        <w:br/>
        <w:br/>
        <w:t>埕chéng</w:t>
        <w:br/>
        <w:br/>
        <w:t>（1）酒瓮。《通雅·器用》：“瓽，大甕。今俗曰񂭔，曰埕。”*元**李文蔚*《燕青博魚》第二折：“隔壁三家醉，開埕十里香。”*明**湯顯祖*《牡丹亭·勸農》：“便是這酒埕子漏了，則怕酒少，煩老官兒遮蓋些。”*清**艾衲居士*《豆棚閒話·空青石蔚子開盲》：“看得埕口甚小，將頭近埕一望，只見埕内尚自寬大。”</w:t>
        <w:br/>
        <w:br/>
        <w:t>（2）沿海一带晒盐的田。*清**顧炎武*《天下郡國利病書·福建三·鹽法》：“土人以力畫鹽地為埕，漉海水注之，經烈日晒即成鹽。”*清**黄叔璥*《臺海使槎録·物産》：“各省鹽或煎或曬，*臺*地止於海岸曬鹽。府鹽埕二千七百四十三格，*臺邑*鹽埕一千四百二十一格。”</w:t>
        <w:br/>
        <w:br/>
        <w:t>（3）蛏田。*福建*、*广东*沿海一带养蛏的田。*徐珂*《清稗類鈔·動物類上》：“*閩*人濱海種蟶，有蟶田，亦曰蟶埕。”</w:t>
        <w:br/>
      </w:r>
    </w:p>
    <w:p>
      <w:r>
        <w:t>埗##埗</w:t>
        <w:br/>
        <w:br/>
        <w:t>埗bù</w:t>
        <w:br/>
        <w:br/>
        <w:t>同“埠”。方言。码头。*陈残云*《香飘四季》：“埗头上，一个人都没有，只拴着两条准备直摇县城的泥船。”粤剧《红花岗》：“你到埗时将孤儿告诉党人，你们生活有保障。”</w:t>
        <w:br/>
      </w:r>
    </w:p>
    <w:p>
      <w:r>
        <w:t>埘##埘</w:t>
        <w:br/>
        <w:br/>
        <w:t>埘“塒”的简化字。</w:t>
        <w:br/>
      </w:r>
    </w:p>
    <w:p>
      <w:r>
        <w:t>埙##埙</w:t>
        <w:br/>
        <w:br/>
        <w:t>埙“塤”的简化字。</w:t>
        <w:br/>
      </w:r>
    </w:p>
    <w:p>
      <w:r>
        <w:t>埚##埚</w:t>
        <w:br/>
        <w:br/>
        <w:t>埚“堝”的简化字。</w:t>
        <w:br/>
      </w:r>
    </w:p>
    <w:p>
      <w:r>
        <w:t>埛##埛</w:t>
        <w:br/>
        <w:br/>
        <w:t>埛同“坰”。《改併四聲篇海·土部》引《川篇》：“埛，古熒切，郊也。”按：《廣韻·青韻》作“坰”。*明**王錂*《春蕪記·宸游》：“傳聞御輦出郊埛，簫鼓喧喧接禁城。”</w:t>
        <w:br/>
      </w:r>
    </w:p>
    <w:p>
      <w:r>
        <w:t>埜##埜</w:t>
        <w:br/>
        <w:br/>
        <w:t>yě　《集韻》以者切，上馬以。歌部。</w:t>
        <w:br/>
        <w:br/>
        <w:t>（1）同“野”。《玉篇·土部》：“埜，古文野。”《晏子春秋·外篇上七》：“及*莊公*陳武夫，尚勇力，欲辟勝于邪，而*嬰*不能禁，故退而埜處。”*三國**魏**曹植*《文帝誄》：“擗踊郊埜，仰想穹蒼。”*明**諸聖鄰*《大唐秦王詞話》第八回：“日落山腰，樵子行歌穿埜徑。”</w:t>
        <w:br/>
        <w:br/>
        <w:t>（2）姓。《正字通·土部》：“埜，姓。*明**正統*中，*南昌*千户*埜佑*，*固安*人。”</w:t>
        <w:br/>
      </w:r>
    </w:p>
    <w:p>
      <w:r>
        <w:t>埝##埝</w:t>
        <w:br/>
        <w:br/>
        <w:t>埝（一）diàn　《廣韻》都念切，去㮇端。</w:t>
        <w:br/>
        <w:br/>
        <w:t>同“墊”。陷下。《方言》卷十三：“埝，下也。”*郭璞*注：“謂陷下也。”《集韻·栝韻》：“墊，或作埝。”</w:t>
        <w:br/>
        <w:br/>
        <w:t>（二）niè　《廣韻》奴協切，入帖泥。</w:t>
        <w:br/>
        <w:br/>
        <w:t>（1）增益。《集韻·帖韻》：“埝，益也。”《字彙·土部》：“埝，益也，培也。”</w:t>
        <w:br/>
        <w:br/>
        <w:t>（2）陷声。《廣韻·恬韻》：“埝，陷聲。”</w:t>
        <w:br/>
        <w:br/>
        <w:t>（三）niàn</w:t>
        <w:br/>
        <w:br/>
        <w:t>（1）土筑的防水小堤。《老殘遊記》第十三回：“必得廢了民埝，退守大堤。”*李英儒*《野火春风斗古城》三：“看到前面不远，土埝高起。”</w:t>
        <w:br/>
        <w:br/>
        <w:t>（2）*淮*北盐场交货、换船的地方叫“埝”。</w:t>
        <w:br/>
      </w:r>
    </w:p>
    <w:p>
      <w:r>
        <w:t>埞##埞</w:t>
        <w:br/>
        <w:br/>
        <w:t>埞同“隄”。《字彙·土部》：“埞，同隄。”</w:t>
        <w:br/>
      </w:r>
    </w:p>
    <w:p>
      <w:r>
        <w:t>域##域</w:t>
        <w:br/>
        <w:br/>
        <w:t>《説文》：“或，邦也。从口，从戈以守一。一，地也。域，或又从土。”*段玉裁*注：“既从口从一矣，又从土，是後起之俗字。”*王鳴盛*《蛾術編》：“*（徐）鉉*曰：今俗以或為疑惑不定意。域，無復或音。蓋自*唐*末*宋*初已如此。故*大徐*辨之。”*吴大澂*《説文古籀補》：“或，古國字，从戈守囗，象城有外垣。”*劉心源*《奇觚》：“《師㝨簋》域从邑，即國字。《説文》或、域皆國字，後人分用。”</w:t>
        <w:br/>
        <w:br/>
        <w:t>yù　《廣韻》雨逼切，入職云。職部。</w:t>
        <w:br/>
        <w:br/>
        <w:t>（1）邦国；封邑。《説文·戈部》：“或，邦也。域，或又从土。”《廣雅·釋詁四》：“域，國也。”《詩·商頌·玄鳥》：“古帝命武*湯*，正域彼四方。”*鄭玄*箋：“使之長有邦域，為政於天下。”《漢書·韋賢傳附韋元成》：“慎爾會同，戒爾車服，無媠爾儀，以保爾域。”*顔師古*注：“域，謂封邑也。”*唐**駱賓王*《代李敬業討武后檄》：“請看今日之域中，竟是誰家之天下。”</w:t>
        <w:br/>
        <w:br/>
        <w:t>（2）区域，在一定疆界内的地方。如：领域；海域；流域等。《集韻·職韻》：“域，區處也。”《洪武正韻·陌韻》：“域，區域也。”《周禮·地官·大司徒》：“以天下土地之圖，周知九州地域廣輪之數。”*漢**陸賈*《新語·道基》：“天下人民野居穴處，未有室屋，則與禽獸同域。”*明**何景明*《歲晏行》：“近聞狐兔亦徵及，列網持矰徧山域。”</w:t>
        <w:br/>
        <w:br/>
        <w:t>（3）范围，境界。《莊子·德充符》：“和而不唱，知不出乎四域。”*郭象*注：“不役思于分外。”*成玄英*疏：“域，分也。忘心遣智，率性任真，未曾役思運懷，緣於四方分外也。”《世説新語·賞譽》：“*江思悛*思懷所通，不翅儒域。”*宋**洪邁*《容齋三筆》卷十二：“觸君之怒，墮身於危棘將死之域。”*明**方孝孺*《張彦輝文集序》：“明其道而不求其異者，道之域也。”又指局限。*王国维*《人间词话》卷下：“政治家之眼，域于一人一事，诗人之眼，则通古今而观之。”</w:t>
        <w:br/>
        <w:br/>
        <w:t>（4）墓地。《廣雅·釋邱》：“域，葬地也。”《詩·唐風·葛生》：“葛生蒙棘，斂蔓于域。”*鄭玄*箋：“域，塋域也。”《周禮·春官·典祀》：“掌外事之兆守，皆有域。”*鄭玄*注：“域，表兆之塋域。”《舊唐書·吕才傳》：“古之葬者，並在國都之北，域兆既有常所，何取姓墓之義？”</w:t>
        <w:br/>
        <w:br/>
        <w:t>（5）住所，住处。《史記·禮書》：“人域是域，士君子也。”*司馬貞*索隱：“域，居也。”又指存在。《公孫龍子·堅白論》：“堅白域於石，惡乎離。”</w:t>
        <w:br/>
        <w:br/>
        <w:t>（6）近代数学概念。如果一个交换环关于乘法有单位元素，使它与集里任何元素的积就是该元素，并且除零元素以外的任何元素都有逆元素，使任何元素与其逆元素的乘积是单位元素，这样的环称为“域”。</w:t>
        <w:br/>
      </w:r>
    </w:p>
    <w:p>
      <w:r>
        <w:t>埠##埠</w:t>
        <w:br/>
        <w:br/>
        <w:t>埠bù　《篇海類編》薄故切。</w:t>
        <w:br/>
        <w:br/>
        <w:t>（1）停船的码头。《篇海類編·地理類·土部》：“埠，見《大明律》，官牙埠頭，船埠頭。謂主舶客商買賣貨物也。”《正字通·土部》：“埠，舶船埠頭。《通雅》曰：埠頭，水瀕也。”</w:t>
        <w:br/>
        <w:br/>
        <w:t>（2）大城市。如：商埠；本埠；外埠。*徐珂*《清稗類鈔·棍騙類》：“所往之地，大抵為*新加坡*、*庇能*等埠。”*方志敏*《可爱的中国》：“随后，我到K埠读书，情形更不同了。”</w:t>
        <w:br/>
      </w:r>
    </w:p>
    <w:p>
      <w:r>
        <w:t>埡##埡</w:t>
        <w:br/>
        <w:br/>
        <w:t>〔垭〕</w:t>
        <w:br/>
        <w:br/>
        <w:t>（一）è　《集韻》烏故切，去暮影。</w:t>
        <w:br/>
        <w:br/>
        <w:t>同“堊”。《集韻·莫韻》：“堊，或書作埡。”</w:t>
        <w:br/>
        <w:br/>
        <w:t>（二）wǔ　《集韻》於五切，上姥影。</w:t>
        <w:br/>
        <w:br/>
        <w:t>同“隖（塢）”。《集韻·姥韻》：“隖，亦作埡。”</w:t>
        <w:br/>
        <w:br/>
        <w:t>（三）yà</w:t>
        <w:br/>
        <w:br/>
        <w:t>方言。两山之间狭窄的地方。常用作地名。*明**文秉*《烈皇小識》六：“又追敗之於*留馬埡*。”*清**顧祖禹*《讀史方輿紀要·四川（四）·夔州府》：“官軍分六哨，由*大埡*、*小埡*、*月埡關*並進。”《红色歌谣集·一队红军千匹马》：“太阳出来翻大垭，照亮茅屋穷人家。”</w:t>
        <w:br/>
      </w:r>
    </w:p>
    <w:p>
      <w:r>
        <w:t>埢##埢</w:t>
        <w:br/>
        <w:br/>
        <w:t>埢（一）juàn　《集韻》古倦切，去線見。</w:t>
        <w:br/>
        <w:br/>
        <w:t>（1）弯曲。《玉篇·土部》：“埢，曲也。”</w:t>
        <w:br/>
        <w:br/>
        <w:t>（2）限曲。《集韻·綫韻》：“埢，限曲也。”</w:t>
        <w:br/>
        <w:br/>
        <w:t>（二）quán　《集韻》逵員切，平仙羣。</w:t>
        <w:br/>
        <w:br/>
        <w:t>〔埢垣〕1.弯曲的围墙。《集韻·㒨韻》：“埢，埢垣，曲牆也。”2.圜曲貌。《文選·揚雄〈甘泉賦〉》：“登降峛崺，單埢垣兮。”*李善*注：“埢垣，圜貌。埢，音拳。”</w:t>
        <w:br/>
        <w:br/>
        <w:t>（三）quān　《集韻》驅圓切，平仙溪。</w:t>
        <w:br/>
        <w:br/>
        <w:t>围墙。《集韻·㒨韻》：“埢，圜牆也。”</w:t>
        <w:br/>
        <w:br/>
        <w:t>（四）juǎn　《廣韻》居轉切，上獮見。</w:t>
        <w:br/>
        <w:br/>
        <w:t>冢土。《集韻·𤣗韻》：“埢，塚土。”</w:t>
        <w:br/>
      </w:r>
    </w:p>
    <w:p>
      <w:r>
        <w:t>埣##埣</w:t>
        <w:br/>
        <w:br/>
        <w:t>埣（一）suì　《集韻》蘇對切，去隊心。</w:t>
        <w:br/>
        <w:br/>
        <w:t>不黏合的泥土。《集韻·隊韻》：“埣，土之不黏者。”</w:t>
        <w:br/>
        <w:br/>
        <w:t>（二）sù　《集韻》蘇骨切，入没心。</w:t>
        <w:br/>
        <w:br/>
        <w:t>土颓落。《集韻·没韻》：“埣，土落也。”《正字通·土部》：“埣，土頽落也。”</w:t>
        <w:br/>
      </w:r>
    </w:p>
    <w:p>
      <w:r>
        <w:t>埤##埤</w:t>
        <w:br/>
        <w:br/>
        <w:t>《説文》：“埤，增也。从土，卑聲。”</w:t>
        <w:br/>
        <w:br/>
        <w:t>（一）pí　《廣韻》符支切（《集韻》賓彌切），平支並。支部。</w:t>
        <w:br/>
        <w:br/>
        <w:t>增加。《爾雅·釋詁下》：“埤，厚也。”《説文·土部》：“埤，增也。”*段玉裁*注：“凡从卑之字，皆取自卑加高之意。”《詩·邶風·北門》：“政事一埤益我。”*毛*傳：“埤，厚也。”*南朝**宋**鮑照*《登大雷岸與妹書》：“削長埤短，可數百里。”*清**方宗誠*《桐城文録序》：“文事雖未工，亦往往足以埤學識，廣國聞。”</w:t>
        <w:br/>
        <w:br/>
        <w:t>（二）bì　《集韻》部靡切，上紙並。支部。</w:t>
        <w:br/>
        <w:br/>
        <w:t>（1）低洼潮湿的地方。《集韻·紙韻》：“埤，下濕也。”《國語·晋語八》：“拱木不生危，松柏不生埤。”*韋昭*注：“埤，下濕也。”</w:t>
        <w:br/>
        <w:br/>
        <w:t>（2）一百亩田。《集韻·紙韻》：“埤，田百畝謂之埤。”</w:t>
        <w:br/>
        <w:br/>
        <w:t>（三）pì　《集韻》匹計切，去霽滂。支部。</w:t>
        <w:br/>
        <w:br/>
        <w:t>〔埤堄〕城上矮墙。《廣雅·釋宫》：“埤堄，女墻也。”*王念孫*疏證：“字或作俾倪，或作睥睨，或作僻倪。”《墨子·號令》：“置屯道各垣，其兩旁高丈為埤𨺙。”《銀雀山漢墓竹簡·孫臏兵法·陳忌問壘》：“发（瞂）者，所以當埤堄也。”*元**元明善*《平章董士選贈三代制》：“白日揮戈，埤堄益張其羽翼。”也单用。《商君書·賞刑》：“舉兵伐*曹*、*五鹿*，及反*鄭*之埤，東*徵*〔*衛*〕之畝，勝*荆*人於*城濮*。”*高亨*注：“反即推倒之意。陴與埤通，是城上的短墻。”《新唐書·來瑱傳》：“賊攻*潁川*，方積粟多，*瑱*完埤自如，手射賊，皆應弦仆。”*唐**杜甫*《題省中壁》：“掖垣竹埤梧十尋，洞門封霤常陰陰。”*張綖*注：“竹埤謂掖垣之上以竹編為儲胥，若城埤然。”</w:t>
        <w:br/>
        <w:br/>
        <w:t>（四）bēi　《篇海類編》逋眉切。</w:t>
        <w:br/>
        <w:br/>
        <w:t>同“卑”。低下。《篇海類編·地理類·土部》：“埤，同卑，污下也。”《易·繫辭上》“天尊地卑，乾坤定矣”*唐**陸德明*釋文：“卑，本又作埤，同。”《晋書·愍懷太子傳》：“愛埤車小馬，令左右馳騎，斷其鞅勒，使墮地為樂。”*章炳麟*《国故论衡·论式》：“*魏**晋*之文，大体皆埤于*汉*，独持论仿佛*晚周*。”</w:t>
        <w:br/>
      </w:r>
    </w:p>
    <w:p>
      <w:r>
        <w:t>埥##埥</w:t>
        <w:br/>
        <w:br/>
        <w:t>埥（一）qīng　《玉篇》七盈切。</w:t>
        <w:br/>
        <w:br/>
        <w:t>青精土。《玉篇·土部》：“埥，青精土也。”</w:t>
        <w:br/>
        <w:br/>
        <w:t>（二）zhēng</w:t>
        <w:br/>
        <w:br/>
        <w:t>同“埩”。《正字通·土部》：“埥，同埩。埩之為埥，猶崝之為峥，音義通。”</w:t>
        <w:br/>
      </w:r>
    </w:p>
    <w:p>
      <w:r>
        <w:t>埦##埦</w:t>
        <w:br/>
        <w:br/>
        <w:t>埦（一）wǎn　《集韻》鄔管切，上緩影。</w:t>
        <w:br/>
        <w:br/>
        <w:t>同“盌（碗）”。《集韻·緩韻》：“盌，《説文》：小盂也。或作埦。”*晋**崔豹*《古今注·雜注》：“*魏武帝*以馬瑙石為馬勒，硨磲為酒埦。”</w:t>
        <w:br/>
        <w:br/>
        <w:t>（二）wān　《集韻》烏丸切，平桓影。</w:t>
        <w:br/>
        <w:br/>
        <w:t>穴。《集韻·桓韻》：“埦，穴也。”</w:t>
        <w:br/>
      </w:r>
    </w:p>
    <w:p>
      <w:r>
        <w:t>埧##埧</w:t>
        <w:br/>
        <w:br/>
        <w:t>埧jù　《廣韻》其遇切，去遇羣。</w:t>
        <w:br/>
        <w:br/>
        <w:t>堤塘。《廣韻·遇韻》：“埧，堤塘。”</w:t>
        <w:br/>
      </w:r>
    </w:p>
    <w:p>
      <w:r>
        <w:t>埨##埨</w:t>
        <w:br/>
        <w:br/>
        <w:t>埨（一）lǔn　《集韻》縷尹切，上準來。</w:t>
        <w:br/>
        <w:br/>
        <w:t>垄，垄土。《玉篇·土部》：“埨，壟土也。”*清**沈公練*《廣蠶桑説·培養桑樹法》：“（桑秧）移栽之法，鋤地分埨，使無積水，于埨背分行栽之。”原注：“埨，土之加高處也。”</w:t>
        <w:br/>
        <w:br/>
        <w:t>（二）lùn　《集韻》盧困切，去慁來。</w:t>
        <w:br/>
        <w:br/>
        <w:t>同“陯”。坎陷。《集韻·圂韻》：“陯，坎陷也。或从土。”</w:t>
        <w:br/>
      </w:r>
    </w:p>
    <w:p>
      <w:r>
        <w:t>埩##埩</w:t>
        <w:br/>
        <w:br/>
        <w:t>《説文》：“埩，治也。从土，争聲。”</w:t>
        <w:br/>
        <w:br/>
        <w:t>（一）zhēng　《廣韻》側莖切，平耕莊。耕部。</w:t>
        <w:br/>
        <w:br/>
        <w:t>耕治。《説文·土部》：“埩，治也。”*段玉裁*注：“治土曰埩。”《玉篇·土部》：“埩，耕治也。”*宋**羅泌*《路史·炎帝紀》：“（*神農*）垡土㽨穢，燒𣟸埩野，以教天下播種。”</w:t>
        <w:br/>
        <w:br/>
        <w:t>（二）chéng　《廣韻》士耕切，平耕崇。</w:t>
        <w:br/>
        <w:br/>
        <w:t>古代*鲁*城北门池。也作“浄”。《廣韻·耕韻》：“埩，*魯*城北門池也。《説文》作浄。”</w:t>
        <w:br/>
      </w:r>
    </w:p>
    <w:p>
      <w:r>
        <w:t>埪##埪</w:t>
        <w:br/>
        <w:br/>
        <w:t>埪kōng　《廣韻》苦紅切，平東溪。</w:t>
        <w:br/>
      </w:r>
    </w:p>
    <w:p>
      <w:r>
        <w:t>埫##埫</w:t>
        <w:br/>
        <w:br/>
        <w:t>埫（一）chǒng　《廣韻》丑隴切，上腫徹。</w:t>
        <w:br/>
        <w:br/>
        <w:t>〔埫塎〕不安宁。《玉篇·土部》：“埫，《埤蒼》云：埫塎，不安也。”</w:t>
        <w:br/>
        <w:br/>
        <w:t>（二）shǎng</w:t>
        <w:br/>
        <w:br/>
        <w:t>同“垧”。土地面积单位。*徐珂*《清稗類鈔·屯漕類》：“該熟地臨時仍不起征，亦照墾荒例，三年後升科，一歷次所辦蒙荒丈法成案，均以二百八十八弓為一畝，十畝為一埫。”</w:t>
        <w:br/>
      </w:r>
    </w:p>
    <w:p>
      <w:r>
        <w:t>埬##埬</w:t>
        <w:br/>
        <w:br/>
        <w:t>埬dōng　《廣韻》德紅切，平東端。</w:t>
        <w:br/>
        <w:br/>
        <w:t>地名用字。《廣韻·東韻》：“埬，*上埬*，地名。”</w:t>
        <w:br/>
      </w:r>
    </w:p>
    <w:p>
      <w:r>
        <w:t>埭##埭</w:t>
        <w:br/>
        <w:br/>
        <w:t>埭dài　《廣韻》徒耐切，去代定。</w:t>
        <w:br/>
        <w:br/>
        <w:t>（1）堵水的土坝。《玉篇·土部》：“埭，以土堨水。”《正字通·土部》：“埭，壅水為堰。”《水經注·漸江水》：“太守*孔靈符*遏*蜂山*前湖以為埭，埭下開瀆，直指南津。”《晋書·謝玄傳》：“*玄*患水道險澀，糧運艱難，用督護*聞人奭*謀，堰*吕梁*水，樹栅，立七埭為派，擁二岸之流，以利運漕。”*清**招廣濤*《鶴舟七弟以永豐令馮子良送情四兄歸粤詩見示次原韻抒感》：“城南城北空華屋，花埭花田竟戰塵。”</w:t>
        <w:br/>
        <w:br/>
        <w:t>（2）船舶往来征税之处。《正字通·土部》：“凡埭，征税之所，舊有程格。*唐肅宗**上元*中，敕*江**淮*堰、埭商賈牽船過處，準斛斗糾錢，謂之‘埭格’。”《南史·齊本紀》：“下*揚*、*南徐*二州橋、桁、塘、埭丁計功為直，斂取見錢，供太樂主衣雜費。”*宋**王禹偁*《長洲縣令廳記》：“先是司漕運者，轉民歲租，更送他郡，苦舟檝之役，縻堰、埭之費者，久矣。”</w:t>
        <w:br/>
        <w:br/>
        <w:t>（3）方言。趟，次。《海上花列傳》第十四回：“我去一埭就來，耐等一歇。”</w:t>
        <w:br/>
      </w:r>
    </w:p>
    <w:p>
      <w:r>
        <w:t>埮##埮</w:t>
        <w:br/>
        <w:br/>
        <w:t>埮（一）tàn　《集韻》吐濫切，去闞透。</w:t>
        <w:br/>
        <w:br/>
        <w:t>〔壏埮〕见“壏”。</w:t>
        <w:br/>
        <w:br/>
        <w:t>（二）tán　《龍龕手鑑》徒含反。</w:t>
        <w:br/>
        <w:br/>
        <w:t>同“壜”。瓦坛。《龍龕手鑑·土部》：“埮”，同“壜”。《正字通·土部》：“埮，甒屬。俗作壜。”</w:t>
        <w:br/>
      </w:r>
    </w:p>
    <w:p>
      <w:r>
        <w:t>埯##埯</w:t>
        <w:br/>
        <w:br/>
        <w:t>埯（一）ǎn　《廣韻》烏敢切，上敢影。</w:t>
        <w:br/>
        <w:br/>
        <w:t>（1）小土坑。《玉篇·土部》：“埯，泥坑也。”《廣韻·敢韻》：“埯，坑。今之窊掩是。”按：今俗语仍称点种瓜、豆等作物所挖的小坑为“埯”。</w:t>
        <w:br/>
        <w:br/>
        <w:t>（2）挖小坑点种瓜、豆等作物。如：埯瓜；埯豆。</w:t>
        <w:br/>
        <w:br/>
        <w:t>（3）量词。用于点种的瓜、豆等作物。如：一埯儿花生。</w:t>
        <w:br/>
        <w:br/>
        <w:t>（二）yǎn　《廣韻》於广切，上儼影。</w:t>
        <w:br/>
        <w:br/>
        <w:t>掩埋。《廣韻·儼韻》：“埯，土覆。”</w:t>
        <w:br/>
      </w:r>
    </w:p>
    <w:p>
      <w:r>
        <w:t>埰##埰</w:t>
        <w:br/>
        <w:br/>
        <w:t>埰（一）cǎi　《集韻》此宰切，上海清。</w:t>
        <w:br/>
        <w:br/>
        <w:t>坟墓。《方言》卷十三：“冢，*秦**晋*之間謂之墳，或謂之埰。”《廣雅·釋邱》：“埰，冢也。”*王念孫*疏證：“埰之言宰也，宰亦高貌也。”</w:t>
        <w:br/>
        <w:br/>
        <w:t>（二）cài　《廣韻》倉代切，去代清。</w:t>
        <w:br/>
        <w:br/>
        <w:t>同“采”。古代卿大夫的食邑。《廣韻·代韻》：“埰，古者卿大夫食采地。”《集韻·代韻》：“埰，臣食邑謂之埰，或省。”</w:t>
        <w:br/>
      </w:r>
    </w:p>
    <w:p>
      <w:r>
        <w:t>埱##埱</w:t>
        <w:br/>
        <w:br/>
        <w:t>《説文》：“埱，气出土也。一曰始也。从土，叔聲。”</w:t>
        <w:br/>
        <w:br/>
        <w:t>（一）chù　《廣韻》昌六切，入屋昌。沃部。</w:t>
        <w:br/>
        <w:br/>
        <w:t>（1）土气升出地面。也作“俶”。《説文·土部》：“埱，气出土也。”*桂馥*義證：“氣出土也者，通作俶。”</w:t>
        <w:br/>
        <w:br/>
        <w:t>（2）开始。也作“俶”。《説文·土部》：“埱，始也。”*段玉裁*注：“‘俶’下云：一曰始也，此與音義皆同。”《玉篇·土部》：“埱，始也。或作俶。”</w:t>
        <w:br/>
        <w:br/>
        <w:t>（二）tòu　《新方言》他候切。</w:t>
        <w:br/>
        <w:br/>
        <w:t>同“透”。穿通。*章炳麟*《新方言·釋言》：“今語謂通氣為埱氣，穿出為埱出，發越為埱發，通以透字為之。”</w:t>
        <w:br/>
      </w:r>
    </w:p>
    <w:p>
      <w:r>
        <w:t>埲##埲</w:t>
        <w:br/>
        <w:br/>
        <w:t>⁸埲（一）běng　《廣韻》蒲蠓切，上董並。</w:t>
        <w:br/>
        <w:br/>
        <w:t>（1）〔塕埲〕也作“埲塕”。尘起貌。《廣韻·董韻》：“埲，塕埲，塵起。”*宋**趙叔向*《肯綮録·俚俗字義》：“塵起曰埲塕。”*宋**王禹偁*《寄題陝府南溪兼簡孫何兄弟》：“常風有盬南，日夕塵塕埲。”</w:t>
        <w:br/>
        <w:br/>
        <w:t>（2）到处是尘垢。*章炳麟*《新方言·釋地》：“*浙江*謂塵垢狼藉為埲。”</w:t>
        <w:br/>
        <w:br/>
        <w:t>（二）bàng</w:t>
        <w:br/>
        <w:br/>
        <w:t>地名用字。《嘉慶一統志·貴州·都匀府》：“*蒙石埲*在*荔波縣*南五十里。又*窮來埲*在縣東。舊皆置土巡司。”</w:t>
        <w:br/>
      </w:r>
    </w:p>
    <w:p>
      <w:r>
        <w:t>埳##埳</w:t>
        <w:br/>
        <w:br/>
        <w:t>埳（一）kǎn　㊀《廣韻》苦感切，上感溪。談部。</w:t>
        <w:br/>
        <w:br/>
        <w:t>同“坎”。《玉篇·土部》：“埳，陷也，與坎同。”《莊子·秋水》：“子獨不聞夫埳井之𪓤乎？”*宋**王溥*《唐會要》卷十：“諸太祝以玉幣饌物置于埳。”《續資治通鑑·宋寧宗嘉定十二年》：“又募銀鑛石工晝夜埳城，運茅葦直抵圜樓下，欲焚樓。”</w:t>
        <w:br/>
        <w:br/>
        <w:t>㊁《集韻》苦紺切，去勘溪。</w:t>
        <w:br/>
        <w:br/>
        <w:t>〔埳坷〕同“坎坷”。也作“埳軻”。《集韻·勘韻》：“埳，埳坷，不平。”《論衡·宣漢》：“夷埳坷為均平，化不賓為齊民，非太平而何？”《楚辭·東方朔〈七諫·怨世〉》：“年既已過太半兮，然埳軻而留滯。”*王逸*注：“埳軻，不遇也。”*洪興祖*補注：“音坎可。”</w:t>
        <w:br/>
        <w:br/>
        <w:t>（二）xiàn　《集韻》乎韽切，去陷匣。</w:t>
        <w:br/>
        <w:br/>
        <w:t>同“陷”。《集韻·陷韻》：“陷，或从土。”</w:t>
        <w:br/>
      </w:r>
    </w:p>
    <w:p>
      <w:r>
        <w:t>埴##埴</w:t>
        <w:br/>
        <w:br/>
        <w:t>《説文》：“埴，黏土也。从土，直聲。”</w:t>
        <w:br/>
        <w:br/>
        <w:t>zhí　《廣韻》常職切，入職禪。又昌志切。職部。</w:t>
        <w:br/>
        <w:br/>
        <w:t>（1）细腻的黄黏土。《説文·土部》：“埴，黏土也。”《釋名·釋地》：“土黄而細密曰埴。埴，膱也，黏胒如脂之膱也。”《書·禹貢》：“厥土赤埴墳，草木漸包。”*孔*傳：“土黏曰埴。”*唐**柳宗元*《湘源二妃廟碑》：“桴木負埴，載流于江。”*清**譚嗣同*《仁學》：“譬如陶埴，失手而碎之，其為器也毁矣。”</w:t>
        <w:br/>
        <w:br/>
        <w:t>（2）土地。《法言·修身》：“擿埴索塗，冥行而已矣。”*李軌*注：“埴，土也。盲人以杖擿地而求道，雖用白日，無異夜行。”*清**王夫之*《讀通鑑論·哀帝五》：“*平當*之言，*賈讓*之策，縣巨燭於廣廷，昧者猶擿埴以趨也，不亦悲乎！”</w:t>
        <w:br/>
      </w:r>
    </w:p>
    <w:p>
      <w:r>
        <w:t>埵##埵</w:t>
        <w:br/>
        <w:br/>
        <w:t>《説文》：“埵，堅土也。从土，𡍮聲。”</w:t>
        <w:br/>
        <w:br/>
        <w:t>duǒ　《廣韻》丁果切，上果端。歌部。</w:t>
        <w:br/>
        <w:br/>
        <w:t>（1）坚土。《説文·土部》：“埵，堅土也。”</w:t>
        <w:br/>
        <w:br/>
        <w:t>（2）土堆。*唐**玄應*《一切經音義》卷六引《字林》：“埵，聚土也。”*唐**慧琳*《一切經音義》卷二十七：“《切韻》作𨹄，小堆。”《論衡·説日》：“*太山*之高，參天入雲；去之百里，不見埵塊。”《齊民要術·煮膠》：“取浄乾盆，置竈埵上。”*石声汉*校釋：“埵，是一個上面帶圓形的土堆。”</w:t>
        <w:br/>
        <w:br/>
        <w:t>（3）堤防。《淮南子·齊俗》：“夫猨狖得茂木不舍而穴，狟狢得埵防弗去而緣。”*高誘*注：“埵，水埒也。”又《説林》：“窟穴者託埵防，便也。”*高誘*注：“埵防，高處防堤也。”</w:t>
        <w:br/>
        <w:br/>
        <w:t>（4）古代冶铸时鼓风用的排橐与火炉相接的管子。《集韻·戈韻》：“埵，鑄金具。”《淮南子·本經》：“鼓橐吹埵，以銷銅鐵。”*高誘*注：“埵，銅橐口鐵筒，埵入火中吹火也。”又《齊俗》：“鑪橐埵坊設，非巧冶不能以治金。”*高誘*注：“鑪、橐、埵，皆冶具。”</w:t>
        <w:br/>
        <w:br/>
        <w:t>（5）物体下垂的样子。*唐**慧琳*《一切經音義》卷八十六引《字書》：“埵，耳下垂皃。”《篇海類編·地理類·土部》：“埵，又果實下垂皃。”</w:t>
        <w:br/>
        <w:br/>
        <w:t>（6）方言。墙。*明**李賢*《蜀語》：“牆曰埵。”</w:t>
        <w:br/>
      </w:r>
    </w:p>
    <w:p>
      <w:r>
        <w:t>埶##埶</w:t>
        <w:br/>
        <w:br/>
        <w:t>《説文》：“埶，種也。从坴、𠃨，持亟種之。”*吴大澂*《愙齋集古録》：“古埶字从木从土，以手持木穜之土也。”</w:t>
        <w:br/>
        <w:br/>
        <w:t>（一）yì　《廣韻》魚祭切，去祭疑。月部。</w:t>
        <w:br/>
        <w:br/>
        <w:t>（1）同“藝”。1.种植。《説文·丮部》：“埶，種也。《書》〔《詩》〕曰：我埶黍稷。”《集韻·祭韻》：“埶，《説文》：‘種也’。或作藝。”2.技能。《集韻·祭韻》：“埶，技能也。或作藝。”</w:t>
        <w:br/>
        <w:br/>
        <w:t>（2）通“臬（niè）”。古代测量用具。《周禮·考工記·敍》：“審曲面埶，以飭五材，以辨民器。”*章炳麟*小學答問：“埶讀為臬。……臬以測景辨方。”</w:t>
        <w:br/>
        <w:br/>
        <w:t>（二）shì　《字彙》始制切。</w:t>
        <w:br/>
        <w:br/>
        <w:t>同“勢”。*清**段玉裁*《説文解字注·丮部》：“《説文》無勢字，葢古用埶為之。”《荀子·解蔽》：“*申子*蔽於埶而不知知。”*楊倞*注：“其説但賢得權埶，以刑法馭下。”*宋**蘇舜欽*《滄浪亭記》：“*錢*氏有國近戚*孫承右*之池館也。坳隆勝埶，遺意尚存。”</w:t>
        <w:br/>
      </w:r>
    </w:p>
    <w:p>
      <w:r>
        <w:t>執##執</w:t>
        <w:br/>
        <w:br/>
        <w:t>〔执〕</w:t>
        <w:br/>
        <w:br/>
        <w:t>《説文》：“執，捕罪人也。从丮，从㚔，㚔亦聲。”*董作宾*《殷曆譜》：“㚔，象手械，即拲字，蓋加於俘虜之刑具也。”</w:t>
        <w:br/>
        <w:br/>
        <w:t>zhí　《廣韻》之入切，入緝章。緝部。</w:t>
        <w:br/>
        <w:br/>
        <w:t>（1）逮捕；捉拿。《説文·㚔部》：“執，捕罪人也。”《詩·大雅·常武》：“鋪敦*淮*濆，仍執醜虜。”《新唐書·僖宗紀》：“（*乾符*四年）八月，*黄巢*陷*隋州*，執刺史*崔休徵*。”《三國演義》第二十三回：“（*曹）操*未及言，左右已將*吉平*執下。”</w:t>
        <w:br/>
        <w:br/>
        <w:t>（2）拘系。后作“縶”。《易·遯》：“執之用黄牛之革。”《周禮·夏官·校人》：“春祭馬祖，執駒。”*鄭玄*注：“執，猶拘也。”《禮記·月令》“（仲夏之月）游牝别羣，則縶騰駒”*唐**陸德明*釋文：“執，如字。*蔡*本作縶。”</w:t>
        <w:br/>
        <w:br/>
        <w:t>（3）拿着；握持。《廣韻·緝韻》：“執，持也。”《詩·邶風·簡兮》：“左手執籥，右手秉翟。”《晋書·輿服志》：“古者貴賤皆執笏。”《西遊記》第十三回：“*三藏*心驚，輪開手，牽衣執袂，滴淚難分。”</w:t>
        <w:br/>
        <w:br/>
        <w:t>（4）凭；用。《韓非子·備内》：“執後以應前，按法以治衆。”《雲笈七籤》卷一：“執古可以御今，證今可以知古。”*明**許進*《平番始末》：“遇有可乘之機，即便來報，勿執狐疑，自取後悔！”</w:t>
        <w:br/>
        <w:br/>
        <w:t>（5）治理；从事（某种工作）。如：执政；执教；执勤。《詩·豳風·七月》：“嗟我農夫，我稼既同，上入執宫功。”《禮記·月令》：“（仲夏之月）命樂師脩鞀鞞鼓，均琴瑟管簫，執干戚戈羽，調竽笙竾簧，飭鍾磬柷敔。”*鄭玄*注：“脩、均、執、調、飭者，治其器物，習其事之言。”*孔穎達*疏：“執者，操持營為。”*宋**徐夢莘*《三朝北盟會編》卷三十五：“臣生三十六年矣。自十五總角為學校諸生，執經之暇，喜引古以論天下事。”</w:t>
        <w:br/>
        <w:br/>
        <w:t>（6）处；处置。《莊子·達生》：“吾處身也，若厥株拘；吾執臂也，若槁木之枝。”《禮記·中庸》：“發强剛毅，足以有執也。”*孔穎達*疏：“執，猶斷也。”*唐玄宗*《册勃律國王文》：“卿歷代酋渠，執心忠肅，遥申誠款，克修職貢。”</w:t>
        <w:br/>
        <w:br/>
        <w:t>（7）主持；操纵。《左傳·僖公二十七年》：“於是乎大蒐以示之禮，作執秩以正其官。”*杜預*注：“執秩，主爵秩之官。”《淮南子·主術》：“故法律度量者，人主之所以執下。釋之而不用，是猶無轡銜而馳也。”*高誘*注：“執，制。”*唐**白居易*《孔戡》：“茫茫元化中，誰執如此權。”</w:t>
        <w:br/>
        <w:br/>
        <w:t>（8）守，保持。《廣韻·緝韻》：“執，守也。”《書·大禹謨》：“惟精惟一，允執厥中。”《禮記·曲禮上》：“坐必安執爾顔。”*鄭玄*注：“執，猶守也。”*南朝**梁**裴子野*《雕蟲論》：“由是隨聲逐影之儔，棄指歸而無執。”</w:t>
        <w:br/>
        <w:br/>
        <w:t>（9）固执，坚持己见。如：执迷不悟。《莊子·人間世》：“將執而不化，外合而内不訾，其庸詎可乎！”*成玄英*疏：“固執本心，誰肯變惡為善者也？”《宋史·吕蒙正傳》：“他日，三問，三以其人對。上曰：卿何執耶？*蒙正*曰：臣非執，蓋陛下未諒爾。”*清**查繼佐*《罪惟録·穆宗紀》：“（*隆慶*二年）夏四月，責户部買金，尚書*馬森*執諫且止。”</w:t>
        <w:br/>
        <w:br/>
        <w:t>（10）杜塞。《左傳·僖公二十八年》：“*子玉*使*伯棼*請戰，曰：‘非敢必有功也，願以閒執讒慝之口。’”</w:t>
        <w:br/>
        <w:br/>
        <w:t>⑪结。《國語·越語上》：“寡人不知其力之不足也，而又與大國執讎。”*韋昭*注：“執，猶結也。”</w:t>
        <w:br/>
        <w:br/>
        <w:t>⑫执友，志同道合的朋友。《禮記·曲禮上》：“見父之執，不謂之進，不敢進。”*孔穎達*疏：“父之執，謂執友與父同志者也。”《隋書·辛德源傳》：“恭慎表於閨門，謙撝著於朋執。”</w:t>
        <w:br/>
        <w:br/>
        <w:t>⑬凭单。如：回执；收执。</w:t>
        <w:br/>
        <w:br/>
        <w:t>⑭通“蟄（zhé）”。动物冬眠。《墨子·經説下》：“所春也，其執固不可指也。”*高亨*注：“執，借為蟄。”《馬王堆漢墓帛書·十六經·觀》：“正名脩刑，執蟲不出。”</w:t>
        <w:br/>
        <w:br/>
        <w:t>⑮通“慹（zhí）”。服，畏服。《釋名·釋姿容》：“執，攝也，使畏攝己也。”《廣雅·釋言》：“執，脅也。”*清**朱駿聲*《説文通訓定聲·臨部》：“執，叚借為慹。”《管子·幼官》：“著於取與之分，則得地而不執。”*俞樾*平議：“執，讀為慹。”《史記·仲尼弟子列傳》：“恭以敬，可以執勇。”*裴駰*集解：“言恭謹謙敬，勇猛不能害，故曰執也。”《漢書·陳萬年傳附陳咸》：“豪彊執服。”*顔師古*注：“執，讀曰慹。”</w:t>
        <w:br/>
        <w:br/>
        <w:t>⑯姓。《姓觿·緝韻》：“執，《姓源》云：*祖己*七姓（世）孫*成*遷於*摯*，後有*摯*氏、*執*氏。”</w:t>
        <w:br/>
      </w:r>
    </w:p>
    <w:p>
      <w:r>
        <w:t>埸##埸</w:t>
        <w:br/>
        <w:br/>
        <w:t>《説文新附》：“埸，疆也。从土，易聲。”*鄭珍*新附考：“《漢書·食貨志》：瓜瓠果蓏，植于疆易。*張晏*注：至此易主，故曰易。此古義也……《易·大壯》：喪羊于易。《釋文》：易，*陸*作埸。知*漢*、*魏*間俗加土旁。”</w:t>
        <w:br/>
        <w:br/>
        <w:t>yì　《廣韻》羊益切，入昔以。錫部。</w:t>
        <w:br/>
        <w:br/>
        <w:t>（1）边界；边境。《廣雅·釋詁三》：“埸，界也。”《説文新附·土部》：“埸，疆也。”《左傳·成公十三年》：“*鄭*人怒君之疆埸，我*文公*帥諸侯及*秦*圍*鄭*。”《晋略·武帝紀》：“詔士卒：遭父母喪，非在疆埸，皆得奔赴。”*清**魏源*《默觚下·治篇十一》：“荒者亂之萌也……邊埸弛警，其六荒。”</w:t>
        <w:br/>
        <w:br/>
        <w:t>（2）田界。《玉篇·土部》：“埸，畔也。”《篇海類編·地理類·土部》：“今小田塍為埸。”《詩·小雅·信南山》：“疆埸翼翼。”*毛*傳：“埸，畔也。”</w:t>
        <w:br/>
        <w:br/>
        <w:t>（3）道路。《玉篇·土部》：“埸，道之别名。”</w:t>
        <w:br/>
      </w:r>
    </w:p>
    <w:p>
      <w:r>
        <w:t>培##培</w:t>
        <w:br/>
        <w:br/>
        <w:t>《説文》：“培，培敦，土田山川也。从土，咅聲。”</w:t>
        <w:br/>
        <w:br/>
        <w:t>（一）péi　《廣韻》薄回切，平灰並。之部。</w:t>
        <w:br/>
        <w:br/>
        <w:t>（1）增益；增添。《説文·土部》：“培，培敦，土田山川也。”*段玉裁*注：“封建所加厚曰培敦。……引申為凡裨補之偁。”《廣韻·灰韻》：“培，益也。”*宋**陸游*《鏡湖》：“增卑以為高，培薄使之堅。”</w:t>
        <w:br/>
        <w:br/>
        <w:t>（2）给植物或墙堤等的根基垒土。《正字通·土部》：“培，壅也。”《吕氏春秋·辯土》：“熟有耰也，必務其培。”《禮記·喪服四制》：“苴衰不補，墳墓不培。”*孔穎達*疏：“培，益也，一成丘陵之後，不培益其土。”</w:t>
        <w:br/>
        <w:br/>
        <w:t>（3）屋后墙。《淮南子·齊俗》：“*顔闔*、*魯君*欲相之而不肯，使人以幣先焉，鑿培而遁之。”*高誘*注：“培，屋後牆也。”</w:t>
        <w:br/>
        <w:br/>
        <w:t>（4）扶助；培育。《廣韻·灰韻》：“培，助也。”《金史·韓企先傳》：“專以培植奬勵後進為己責任。”*明**方孝孺*《送李生序》：“培之以道德而使之純，厲之以行義而使之高。”*董必武*《步谢老〈读一九五九年国民经济发展公报〉韵》：“工农共增产，文教各培才。”</w:t>
        <w:br/>
        <w:br/>
        <w:t>（5）涂抹；粉刷。《廣雅·釋宫》：“培，塗也。”</w:t>
        <w:br/>
        <w:br/>
        <w:t>（6）把东西埋在灰、沙中保存。*清**紀昀*《閲微草堂筆記·姑妄聽之一》：“其法當以灰培瓜子，貯于不濕不燥之空倉，三五年後乃可用。”*王统照*《读易》：“每每整筐子买来放在沙中培着。每晚上削成比铜子还薄的薄片，加上白糖清燉着吃。”</w:t>
        <w:br/>
        <w:br/>
        <w:t>（7）隄；封。《廣韻·灰韻》：“培，隄也。”《集韻·咍韻》：“培，封也。”参见“培塿”。</w:t>
        <w:br/>
        <w:br/>
        <w:t>（8）随。《廣韻·灰韻》：“培，隨也。”</w:t>
        <w:br/>
        <w:br/>
        <w:t>（9）凭借着。《廣韻·灰韻》：“培，重也。”《莊子·逍遥遊》：“故九萬里則風斯在下矣，而後乃今培風。”*陸德明*釋文：“培，重也。”*成玄英*疏：“培，重也……重積風吹，然後飛行。”*清**王念孫*《讀書雜志·餘篇上》：“培之言馮也。馮，乘也。馮與培聲相近。”</w:t>
        <w:br/>
        <w:br/>
        <w:t>（二）pǒu　《廣韻》蒲口切，上厚並。宵部。</w:t>
        <w:br/>
        <w:br/>
        <w:t>（1）〔培塿〕冢；小土丘。《方言》卷十三：“冢，*秦**晋*之間謂之墳，或謂之培。……自*關*而東謂之丘，小者謂之塿，大者謂之丘。”*郭璞*注：“培塿，亦堆高之貌。”*北魏**楊衒之*《洛陽伽藍記·景寧寺》：“如登*泰山*者卑培塿，涉江海者小*湘**沅*。”</w:t>
        <w:br/>
        <w:br/>
        <w:t>（2）田侧。《吕氏春秋·辯土》：“高培則拔。”*高誘*注：“培，田側也。”</w:t>
        <w:br/>
        <w:br/>
        <w:t>（三）pī　《集韻》鋪枚切，平灰滂。</w:t>
        <w:br/>
        <w:br/>
        <w:t>同“坯”。《集韻·灰韻》：“𤬭，瓦未燒者。或作培，通作坏（坯）。”</w:t>
        <w:br/>
      </w:r>
    </w:p>
    <w:p>
      <w:r>
        <w:t>基##基</w:t>
        <w:br/>
        <w:br/>
        <w:t>《説文》：“基，牆始也。从土，其聲。”</w:t>
        <w:br/>
        <w:br/>
        <w:t>jī　《廣韻》居之切，平之見。之部。</w:t>
        <w:br/>
        <w:br/>
        <w:t>（1）墙脚。《説文·土部》：“基，牆始也。”*王筠*句讀：“今之垒牆者，必埋石地中以為基。”《詩·周頌·絲衣》：“自堂徂基。”*毛*傳：“基，門塾之基。”又泛指一切建筑物的底部；基址。《釋名·釋丘》：“水出其前曰阯丘。阯，基阯也。”《廣韻·之韻》：“基，址也。”《左傳·宣公十一年》：“令尹*蔿艾獵*城*沂*，使封人慮事，以授司徒。量功命日……議遠邇，略基址，具餱糧，度有司。”*宋**王安石*《金陵懷古》：“東府舊基留佛刹，後庭餘唱落船窗。”*郭沫若*《湖心亭》：“淋漓的水滴在亭下的横石基上已经凝成了长短不等的冰柱。”</w:t>
        <w:br/>
        <w:br/>
        <w:t>（2）本；基础。《釋名·釋言語》：“基，據也；在下，物所依據也。”《集韻·之韻》：“基，本也。”《詩·小雅·南山有臺》：“樂只君子，邦家之基。”*毛*傳：“基，本也。”《鹽鐵論·非鞅》：“*伊尹*以*堯**舜*之道為*殷*國基，子孫紹位，百代不絶。”《資治通鑑·周赧王三十一年》：“基定而國定。”*胡三省*注：“基，址也，本也。”又指奠定基础，创建。《左傳·襄公二十九年》：“爲之歌《周南》、《吕南》，曰：‘美哉！始基之矣，猶未也，然勤而不怨矣。’”*唐**韓愈*《順宗實録二》：“所以基社稷而固邦統，古之制也。”</w:t>
        <w:br/>
        <w:br/>
        <w:t>（3）起头，开始。《爾雅·釋詁上》：“基，始也。”《國語·晋語九》：“基於其身，以克復其所。”*韋昭*注：“基，始也。始更修之於身，以能復其先。”*明**李贄*《史綱評要·東漢紀·桓帝》：“及*元帝*即位，多行寬政，卒以墮損。威權始奪，遂為*漢*室基禍之主。”*清**鄭觀應*《盛世危言·西學》：“童子就學，教以書數，窮理精藝，實基於此。”</w:t>
        <w:br/>
        <w:br/>
        <w:t>（4）业；基业。《書·大誥》：“嗚呼！天明畏，弼我丕丕基。”*孔*傳：“輔成我大大之基業。”《論衡·吉驗》：“繼體守文，因據前基，禀天光氣，驗不足言。”*宋**陳亮*《上孝宗皇帝第一書》：“恭惟我國家二百年太平之基，三代之所無也。”</w:t>
        <w:br/>
        <w:br/>
        <w:t>（5）谋划；经营。《爾雅·釋詁上》：“基，謀也。”《爾雅·釋言》：“基，經也；基，設也。”*王引之*述聞：“《康誥》曰：*周公*初基作新大邑于東國*洛*。*鄭*注以‘基’為‘謀’。”</w:t>
        <w:br/>
        <w:br/>
        <w:t>（6）通“朞（qī）”。一年。《周禮·地官·質人》“凡治質劑者，國中一旬……邦國朞”*唐**陸德明*釋文：“朞，本或作基。”《隸辨·張遷碑》：“流化八基。”*顧藹吉*注：“以基為朞。”*元**耶律楚材*《懷古一百韻寄張敏之》：“約法三章日，恩垂四百基。”</w:t>
        <w:br/>
        <w:br/>
        <w:t>（7）化学名词。化合物的分子中所含的一部分原子，被看作是一个单位时就叫基。也称“根”。如H¹为氢基，NH₂为氨基。</w:t>
        <w:br/>
        <w:br/>
        <w:t>（8）古山名。《山海經·南山經》：“（*亶爰之山*）又東三百里，曰*基山*。其陽多玉，其陰多怪木。”</w:t>
        <w:br/>
        <w:br/>
        <w:t>（9）古州名。故治在今*湖北省**钟祥市*南。*清**顧祖禹*《讀史方輿紀要·湖廣三·安陸府·荆門州》：“*宋**泰始*中，改*長寧*郡曰*永寧*，*齊**梁*因之，*西魏*改置*基州*。”</w:t>
        <w:br/>
        <w:br/>
        <w:t>（10）姓。《萬姓統譜·支韻》：“基，*基厚*，*大足*人，*正統*間*湖廣**道州*吏目。”</w:t>
        <w:br/>
      </w:r>
    </w:p>
    <w:p>
      <w:r>
        <w:t>埻##埻</w:t>
        <w:br/>
        <w:br/>
        <w:t>（一）zhǔn　《廣韻》之尹切，上準章。諄部。</w:t>
        <w:br/>
        <w:br/>
        <w:t>（1）同“準”。1.箭靶子。《説文·土部》：“𡓑（埻），射臬也。讀若準。”《廣韻·準韻》：“埻，射的。《周禮》或作準。”《太玄·瞢》：“次三，師或導射，豚為埻。”*范望*注：“埻，射的也。”2.射堋，箭垛。*唐**玄應*《一切經音義》卷一引《通俗文》曰：“射堋為埻，埻中木曰的。”《水經注·汝水》：“水渚即*栗州*也，樹木高茂，望若屯雲積氣矣。林中有栗堂射埻，甚閒敞。”3.准则。《廣雅·釋詁一》：“埻，灋也。”《潛夫論·交際》：“得則譽之，怨則謗之，平議無埻的，譏譽無效驗。”*黄侃*《禮學略説》：“此皆有成書，可以為埻。”</w:t>
        <w:br/>
        <w:br/>
        <w:t>（2）堤；垒土。《玉篇·土部》：“《山海經》云：*騩山*，是埻于四海。*郭璞*曰：埻，猶隄也。”按：《山海經·西山經》作“是錞于西海”。*郭璞*注：“錞，猶隄埻也。”《集韻·稕韻》：“埻，壘土也。”</w:t>
        <w:br/>
        <w:br/>
        <w:t>（二）duī　《集韻》都回切，平灰端。</w:t>
        <w:br/>
        <w:br/>
        <w:t>古代士大夫以上有身份的人死后葬前，殡于殡宫，棺木上所覆盖之物。《集韻·灰韻》：“埻，欑塗所覆。”《禮記·喪服大記》“大夫殯以幬”*漢**鄭玄*注：“幬，覆也。幬，或作埻。”</w:t>
        <w:br/>
        <w:br/>
        <w:t>（三）guó　《廣韻》古獲切，入麥見。又古博切。</w:t>
        <w:br/>
        <w:br/>
        <w:t>〔埻端〕古国名。《集韻·鐸韻》：“𡓑，國名。《山海經》：*𡓑端國*在流沙中。或作埻。”</w:t>
        <w:br/>
      </w:r>
    </w:p>
    <w:p>
      <w:r>
        <w:t>埼##埼</w:t>
        <w:br/>
        <w:br/>
        <w:t>埼qí　《集韻》渠覊切，平支羣。</w:t>
        <w:br/>
        <w:br/>
        <w:t>同“碕”。曲岸。《集韻·支韻》：“碕，曲岸。或作埼。”《文選·司馬相如〈上林賦〉》：“赴隘陿之口，觸穹石，激堆埼，沸乎暴怒，洶涌彭湃。”*李善*注引*張揖*曰：“埼，曲岸頭也。”*宋**陳著*《南鄉子·中秋無月》：“流景去難縻，浮世危如拍浪埼。”</w:t>
        <w:br/>
      </w:r>
    </w:p>
    <w:p>
      <w:r>
        <w:t>埽##埽</w:t>
        <w:br/>
        <w:br/>
        <w:t>《説文》：“埽，棄也。从土，从帚。”*段玉裁*注：“會意。帚亦聲。”按：字亦作“掃”。今“扫除”字通作“掃”，而“埽”专用为“埽工”字。</w:t>
        <w:br/>
        <w:br/>
        <w:t>（一）sǎo　《廣韻》蘇老切，上晧心。又蘇到切。幽部。</w:t>
        <w:br/>
        <w:br/>
        <w:t>同“掃”。《説文·土部》：“埽，棄也。”《集韻·晧韻》：“埽，或从手。”《詩·豳風·東山》：“洒埽穹窒，我征聿至。”《漢書·黥布傳》：“大王宜埽*淮南*之衆，日夜會戰*彭城*下。”*顔師古*注：“埽者，蓋盡舉之，如埽地之為。”*唐**李白*《古風五十九首》之三：“*秦王*埽六合，虎視何雄哉！”</w:t>
        <w:br/>
        <w:br/>
        <w:t>（二）sào　《增韻》先到切。</w:t>
        <w:br/>
        <w:br/>
        <w:t>治河工程中用以护岸和堵缺口的设施。《正字通·土部》：“埽，《增韻》：‘隄岸曰埽。’竹木為枋，和土以捍水。今*黄河*之役用之。”《宋史·河渠志一》：“埽之制，密布芟索，鋪梢，梢芟相重，壓之以土，雜以碎石，以巨竹索横貫其中，謂之‘心索’。卷而束之，復以大芟索繫其兩端，别以竹索自内旁出，其高至數丈，其長倍之。凡用丁夫數百或千人，雜唱齊挽，積置於卑薄之處，謂之‘埽岸’。”通常有丁埽、顺埽等名目，即横置、直置。*宋**王安石*《侍衛親軍馮魯公神道碑》：“*河*怒動埽，埽且陷，公坐其上自若也，遂號其部人，以一日塞之。”*清**陳熙*《答客問河防》：“千金築堤埽，九曲慎防維。”</w:t>
        <w:br/>
      </w:r>
    </w:p>
    <w:p>
      <w:r>
        <w:t>埾##埾</w:t>
        <w:br/>
        <w:br/>
        <w:t>《説文》：“埾，土積也。从土，从聚省。”*徐鍇*繫傳作“从土，聚省聲”。*段玉裁*注：“舉形聲包會意也。”</w:t>
        <w:br/>
        <w:br/>
        <w:t>jù　《廣韻》才句切，去遇從。侯部。</w:t>
        <w:br/>
        <w:br/>
        <w:t>聚积的土。《説文·土部》：“埾，土積也。”*段玉裁*注：“捊下曰：引埾也。引申為凡聚之偁。各書多借為聚字。《白虎通》：琮之為言埾也，象萬物之宗埾也。”*唐**玄應*《一切經音義》卷十九引《纂文》：“*吴*人以積土為垜；垜，埾也。”《廣韻·遇韻》：“埾，垜也。”</w:t>
        <w:br/>
      </w:r>
    </w:p>
    <w:p>
      <w:r>
        <w:t>埿##埿</w:t>
        <w:br/>
        <w:br/>
        <w:t>埿（一）ní　《廣韻》奴低切，平齊泥。</w:t>
        <w:br/>
        <w:br/>
        <w:t>（1）同“泥”。湿泥。《集韻·齊韻》：“埿，塗也。通作泥。”*唐**杜甫*《秋雨歎》：“秋來未曾見白日，埿污后土何時乾？”《劉知遠諸宫調·知遠别三娘太原投事》：“便是*荆山*美玉，埿土裏沈埋。”*徐珂*《清稗類鈔·鑑賞類》：“惟善業埿造像，出于埏埴。”</w:t>
        <w:br/>
        <w:br/>
        <w:t>（2）水名。*埿水*。*易水*的支流。《水經注·易水》：“*易水*又東，*埿水*注之。”</w:t>
        <w:br/>
        <w:br/>
        <w:t>（二）nì　《廣韻》奴計切，去霽泥。</w:t>
        <w:br/>
        <w:br/>
        <w:t>同“泥”。1.滞陷不通。《廣韻·霽韻》：“泥，滯陷不通。埿，俗。”2.杇，粉刷。《集韻·霽韻》：“埿，杇也。”*唐**玄奘*《大唐西域記·三國》：“室宇臺觀，板屋平頭，埿以石灰，覆以甎墼。”</w:t>
        <w:br/>
        <w:br/>
        <w:t>（三）bàn　《廣韻》蒲鑑切，去鑑並。</w:t>
        <w:br/>
        <w:br/>
        <w:t>同“湴”。深泥；烂泥。《集韻·㽉韻》：“埿，泥淖也。或作湴。”*宋**沈括*《夢溪筆談·辯證一》：“湴，字書亦作埿。按：古文埿，深泥也。”《費鳳别碑》：“清潔皦爾，埿而不滓。”*宋**周紫芝*《攤破浣溪沙·茶》：“蒼璧新敲小鳳團，赤埿開印煮清泉。”</w:t>
        <w:br/>
      </w:r>
    </w:p>
    <w:p>
      <w:r>
        <w:t>堀##堀</w:t>
        <w:br/>
        <w:br/>
        <w:t>《説文》：“堀，突也。《詩》曰：‘蜉蝣堀閲。’从土，屈省聲。”*段玉裁*注：“各本篆作堀，解作𡲬省聲，而别有堀篆綴於部末，解云：‘兔𡒈也。从土，𡲬聲。’此化一字為二字。兔𡒈非有異義也。篆从𡲬，隸省作屈，此其常也。豈有篆文一省一不省分别其義者？”</w:t>
        <w:br/>
        <w:br/>
        <w:t>（一）kū　《廣韻》苦骨切，入没溪。又衢物切。術部。</w:t>
        <w:br/>
        <w:br/>
        <w:t>（1）洞穴。后作“窟”。《説文·土部》：“堀，突也。”*段玉裁*注：“突為犬从穴中暫出，因謂穴中可居曰突，亦曰堀，俗字作窟。”《左傳·昭公二十七年》：“*光*伏甲於堀室而享王。”*陸德明*釋文：“堀，本又作窟。”《漢書·鄒陽傳》：“則士有伏死堀穴巖藪之中耳，安有盡忠信而趨闕下者哉！”*顔師古*注：“堀，與窟同。”*清**魏源*《武夷九曲詩》五首之二：“真人馭神氣，凡俗戀塵堀。”</w:t>
        <w:br/>
        <w:br/>
        <w:t>（2）冲起。*戰國**宋玉*《風賦》：“塕然起於窮巷之間，堀堁揚塵。”</w:t>
        <w:br/>
        <w:br/>
        <w:t>（二）jué　《集韻》渠勿切，入迄羣。術部。</w:t>
        <w:br/>
        <w:br/>
        <w:t>同“掘”。穿穴；挖掘。《集韻·迄韻》：“掘，《説文》：‘搰也。’或从土。”《荀子·法行》：“夫魚鼈黿鼉，猶以淵為淺而堀其中。”《吕氏春秋·慎人》：“（*舜*）以其徒屬堀地財，取水利，編蒲葦，結罘網，手足胼胝不居，然後免於凍餒之患。”《敦煌變文集·葉浄能詩》：“臣擬蕭牆之内，堀地道打五百面鼓。”《天工開物·陶埏·磚》：“凡埏泥造磚，亦堀地驗辨土色。”</w:t>
        <w:br/>
      </w:r>
    </w:p>
    <w:p>
      <w:r>
        <w:t>堁##堁</w:t>
        <w:br/>
        <w:br/>
        <w:t>堁kè　《廣韻》苦卧切，去過溪。又苦果切，苦對切。</w:t>
        <w:br/>
        <w:br/>
        <w:t>（1）尘埃；尘土。《廣雅·釋詁三》：“堁，塵也。”*戰國**宋玉*《風賦》：“衝孔襲門，動沙堁，吹死灰，駭溷濁，揚腐餘。”《淮南子·主術》：“上多求，則下交争；不直於本，而事之於末，譬猶揚堁有弭塵、抱薪以救火也。”*高誘*注：“堁，塵塺也。*楚*人謂之堁。堁，動塵之貌。”*清**田雯*《碧嶢書院歌弔楊升菴先生》：“堁風菵露*哀牢*疆，山川瘴癘難禁當。”</w:t>
        <w:br/>
        <w:br/>
        <w:t>（2）尘土覆盖；尘封。《淮南子·齊俗》：“原人之性，蕪穢而不得清明者，物或堁之也。”</w:t>
        <w:br/>
        <w:br/>
        <w:t>（3）土堆。《集韻·隊韻》：“堁，堆土。”又《過韻》：“堁，阜也。”《篇海類編·地理類·土部》：“堁，沙堆也。”《淮南子·説山》：“*泰山*之容，巍巍然高，去之千里，不見埵堁，遠之故也。”</w:t>
        <w:br/>
        <w:br/>
        <w:t>（4）地名。《玉篇·土部》：“堁，地名。”</w:t>
        <w:br/>
      </w:r>
    </w:p>
    <w:p>
      <w:r>
        <w:t>堂##堂</w:t>
        <w:br/>
        <w:br/>
        <w:t>《説文》：“堂，殿也。从土，尚聲。坣，古文堂。㙶，籀文堂从高。”</w:t>
        <w:br/>
        <w:br/>
        <w:t>táng　《廣韻》徒郎切，平唐定。陽部。</w:t>
        <w:br/>
        <w:br/>
        <w:t>（1）坛，人工筑成的方形土台。或指屋基。《玉篇·土部》：“堂，土為屋基也。”《書·大誥》：“若考作室，既底法，厥子乃弗肯堂，矧肯構？”*孔*傳：“子乃不肯為堂基，况肯構立屋乎？”*俞樾*平議：“古人封土而高之，其形四方，即謂之堂。”《禮記·檀弓上》：“吾見封之若堂者矣。”*鄭玄*注：“堂，形四方而高。”*唐**柳宗元*《同劉二十八哭吕衡州》：“三畝空留懸罄室，九原猶寄若堂封。”</w:t>
        <w:br/>
        <w:br/>
        <w:t>（2）前室。后世也称正寝为堂。《説文·土部》：“堂，殿也。”*段玉裁*注：“*許*以殿釋堂者，以今釋古也。古曰堂，*漢*以後曰殿。”《字彙·土部》：“堂，殿也，正寢也。”《書·顧命》：“一人冕執劉，立于東堂。”《論語·先進》：“*由*也，升堂矣，未入於室也。”*皇侃*疏：“窗、户之外曰堂，窗、户之内曰室。”</w:t>
        <w:br/>
        <w:br/>
        <w:t>（3）明堂，古代国君行礼、理政、祀神的处所。*清**朱駿聲*《説文通訓定聲·壯部》：“堂之高明者曰明堂，宗廟、國學及祀文王、朝諸侯之處皆有之，則皆得稱之。”《詩·檜風·羔裘》：“羔裘翺翔，狐裘在堂。”*毛*傳：“堂，公堂也。”《淮南子·本經》：“堂大足以周旋理文，静潔足以享上帝、禮鬼神，以示民知節儉。”*高誘*注：“堂，明堂。所以升降揖讓修禮容，故曰周旋；理文，理政事文書也。”《文選·張衡〈東京賦〉》：“度堂以筵，度室以几。”*李善*注引*薛綜*曰：“堂，明堂也。”</w:t>
        <w:br/>
        <w:br/>
        <w:t>（4）旧时官吏议事、审理案件的处所。《新唐書·百官志一》：“*裴炎*自侍中遷中書令，乃徙政事堂於中書省。”《儒林外史》第三十二回：“朝廷試過，就是去做知縣、推官，穿螺螄結底的靴，坐堂，洒籤，打人。”*杨沫*《青春之歌》第二部第二十章：“从上次过了堂，我就明白，他们不会再让我活多久了。”也指署事的官吏。如：都御史称都堂；尚书称部堂；府、州、县正印官称正堂。*宋**王明清*《揮麈後録》卷二：“（*吴）冲卿*忌其成功，堂帖令班師。”《紅樓夢》第九十三回：“有堂派的事，還得早些去。”</w:t>
        <w:br/>
        <w:br/>
        <w:t>（5）专为从事某种活动用的房屋。如：礼堂；食堂；佛堂；灵堂；店堂；育婴堂等。《後漢書·明帝紀》：“親御講堂，命皇太子、諸王説經。”*宋**王禹偁*《揚州建隆寺碑》：“禮佛有殿，演法有堂，齋庖在東，僧寢在右。”</w:t>
        <w:br/>
        <w:br/>
        <w:t>（6）山上宽阔平坦的地方。《詩·秦風·終南》：“*終南*何有？有紀有堂。”*毛*傳：“堂，畢道平如堂也。”《尸子》卷上：“松柏之鼠，不知堂密之有美樅。”*宋**王安石*《次韻酬仲元》：“投老逍遥屺與堂，天刑真已脱桁楊。”《徐霞客遊記·滇遊日記十》：“外堂即向東之塢。”</w:t>
        <w:br/>
        <w:br/>
        <w:t>（7）尊称他人的母亲。《清平山堂話本·快嘴李翠蓮記》：“令堂亦當着老妻過去陪伴，不須挂意！”《儒林外史》第一回：“你尊堂家下大小事故，一切都在我老漢身上。”</w:t>
        <w:br/>
        <w:br/>
        <w:t>（8）同祖父的亲属。如：堂兄；堂叔；堂舅。*清**趙翼*《陔餘叢考·堂兄弟》：“俗以同祖之兄弟為堂兄弟。按：《禮經》曰从兄弟，無堂兄弟之稱也。其稱蓋起於*晋*時。”</w:t>
        <w:br/>
        <w:br/>
        <w:t>（9）明。《廣雅·釋詁四》：“堂，明也。”</w:t>
        <w:br/>
        <w:br/>
        <w:t>（10）高显貌。《釋名·釋宫室》：“堂，猶堂堂，高顯貌也。”《文選·張衡〈西京賦〉》：“刊層平堂，設切厓隒。”*李善*注：“*宋衷*《太玄經注》曰：‘堂，高也。’”</w:t>
        <w:br/>
        <w:br/>
        <w:t>⑪量词。如：一堂家具；一堂课。《儒林外史》第五十回：“*方老爺*纔問了他一堂。”*李劼人*《大波》第二部第二章：“一堂黑漆雕花高背椅。”</w:t>
        <w:br/>
        <w:br/>
        <w:t>⑫古地名。1.古*鄘*地，在今*河南省**滑县*附近。《詩·鄘風·定之方中》：“望*楚*與*堂*。”*毛*傳：“*楚丘*有*堂*邑者。”*鄭玄*箋：“（*楚丘*）自*河*以東，夾於*濟水*。”2.古*楚*地，在今*安徽省**六合县*。也作“棠”。《廣韻·唐韻》：“堂，*楚*邑。”《説苑·尊賢》：“（*楚*）又有士曰*上解于*，王將殺之，出亡走*晋*，*晋*人用之，是為*兩堂*之戰。”《吕氏春秋·至忠》、《新書·先醒》均作“*兩棠*”。</w:t>
        <w:br/>
        <w:br/>
        <w:t>⑬姓。《廣韻·唐韻》：“堂，姓。”《姓解》卷三：“堂，《風俗通》：*楚**伍尚*為*棠*邑大夫。即*棠谿*也。今*揚州**六合縣*是其地。*伍尚*時有以棠為氏者，後人寫字訛，乃有*堂*姓。”</w:t>
        <w:br/>
      </w:r>
    </w:p>
    <w:p>
      <w:r>
        <w:t>堃##堃</w:t>
        <w:br/>
        <w:br/>
        <w:t>堃同“坤”。《改併四聲篇海·土部》引《川篇》：“堃，地也。《易》曰：堃為母。”《字彙·土部》：“堃，古坤字。”</w:t>
        <w:br/>
      </w:r>
    </w:p>
    <w:p>
      <w:r>
        <w:t>堄##堄</w:t>
        <w:br/>
        <w:br/>
        <w:t>nì　《廣韻》五計切，去霽疑。又硏啓切。</w:t>
        <w:br/>
        <w:br/>
        <w:t>〔埤堄〕见“埤（pì）”。</w:t>
        <w:br/>
      </w:r>
    </w:p>
    <w:p>
      <w:r>
        <w:t>堅##堅</w:t>
        <w:br/>
        <w:br/>
        <w:t>〔坚〕</w:t>
        <w:br/>
        <w:br/>
        <w:t>《説文》：“堅，剛也。从臤，从土。”*王筠*句讀：“當云从土、臤，臤亦聲。”</w:t>
        <w:br/>
        <w:br/>
        <w:t>jiān　《廣韻》古賢切，平先見。真部。</w:t>
        <w:br/>
        <w:br/>
        <w:t>（1）坚硬。如：坚如磐石。《説文·臤部》：“堅，剛也。”《易·坤》：“履霜堅冰至。”《吕氏春秋·誠廉》：“石可破也，而不可奪堅；丹可磨也，而不可奪赤。”*清**魏源*《默觚上·學篇三》：“竹能破堅土，不旬日而等身。”引申为凝结；凝固。《逸周書·時訓》：“大寒之日，雞始乳，又五日，鷙鳥厲，又五日，水澤腹堅。”</w:t>
        <w:br/>
        <w:br/>
        <w:t>（2）结实；牢固。《爾雅·釋詁》：“堅，固也。”*唐**玄應*《一切經音義》卷三引《字書》：“堅，謂堅牢。”《論語·子罕》：“仰之彌高，鑽之彌堅。”*宋**陸游*《鏡湖》：“增卑以為高，培薄使之堅。”*清**顧嗣協*《雜興》：“堅車能載重，渡河不如舟。”</w:t>
        <w:br/>
        <w:br/>
        <w:t>（3）（植物的种子）饱满。《詩·大雅·生民》：“實發實秀，實堅實好。”*孔穎達*疏：“其粒皆堅。”《吕氏春秋·貴信》：“秋之德雨，雨不信，其穀不堅；穀不堅，則五種不成。”*高誘*注：“堅，好。”*清**顧炎武*《德州講易畢奉柬諸君》：“草木得堅成，吾人珍晚節。”</w:t>
        <w:br/>
        <w:br/>
        <w:t>（4）坚固的事物。如：无坚不摧。《墨子·魯問》：“*翟*慮被堅執鋭救諸侯之患，盛，然後當一夫之戰。”《新唐書·李光弼傳》：“甲夜，士持炬徐引，部曲重堅，賊不敢逼。”*清**魏源*《默觚上·學篇二》：“‘俛焉孳孳，死而後已’，何微之不入？何堅之不劘？”</w:t>
        <w:br/>
        <w:br/>
        <w:t>（5）强硬。《廣雅·釋詁一》：“堅，强也。”《孫子·謀攻》：“故小敵之堅，大敵之擒也。”*唐**司空圖*《故鹽州防禦使王縱追述碑》：“永夷堅敵，累洽仁風。”*宋**陳亮*《酌古論·李靖》：“敵堅則用正，敵脆則用奇。”</w:t>
        <w:br/>
        <w:br/>
        <w:t>（6）坚定；不动摇。如：坚持；坚守。《楚辭·九章·惜誦》：“欲横奔而失路兮，堅志而不忍。”*唐**孟郊*《擇友》：“若是傚真人，堅心如鐵石。”*朱德*《喜读毛主席词二首》：“无产者必胜，领袖砥柱坚。”</w:t>
        <w:br/>
        <w:br/>
        <w:t>（7）固执。《尹文子·大道上》：“故所言者極于*儒**墨*是非之辯，所為者極于堅偽偏抗之行。”《荀子·宥坐》：“人有惡者五，而盜竊不與焉：一曰心達而險；二曰行辟而堅。”*唐**劉禹錫*《祭楊庻子文》：“閲事未多，信書太堅。”</w:t>
        <w:br/>
        <w:br/>
        <w:t>（8）长。《廣雅·釋詁四》：“堅，長也。”</w:t>
        <w:br/>
        <w:br/>
        <w:t>（9）姓。《通志·氏族略五》：“*堅*氏，見《姓苑》。”《史記·酷吏列傳》：“*燕**趙*之閒有*堅盧*。”</w:t>
        <w:br/>
        <w:br/>
        <w:t>堅同“㙪”。《古今韻會舉要·霽韻》：“㙪，或作𡏃。”</w:t>
        <w:br/>
      </w:r>
    </w:p>
    <w:p>
      <w:r>
        <w:t>堆##堆</w:t>
        <w:br/>
        <w:br/>
        <w:t>堆duī　《廣韻》都回切，平灰端。</w:t>
        <w:br/>
        <w:br/>
        <w:t>（1）土堆、沙堆或水中聚集的礁石。《廣韻·灰韻》：“堆，聚土。”《史記·司馬相如列傳》：“觸穹石，激堆埼。”*裴駰*集解引*郭璞*曰：“堆，沙堆。”*三國**魏**李康*《運命論》：“堆出於岸，流必湍之。”</w:t>
        <w:br/>
        <w:br/>
        <w:t>（2）堆积在一起的东西。*唐**譚銖*《題九華山》：“或接白雲堆，或映紅霞天。”*鲁迅*《且介亭杂文·病后杂谈之余》：“后来又偶然在破书堆里发见了一本不全的《立斋闲录》。”</w:t>
        <w:br/>
        <w:br/>
        <w:t>（3）堆积，聚积。*三國**魏**嵇康*《與山巨源絶交書》：“素不便書，又不喜作書，而人間多事，堆案盈机。”*唐**杜甫*《渼陂行》：“天地黤慘忽異色，波濤萬頃堆琉璃。”《紅樓夢》第二十三回：“*襲人*倚門而立，見*寶玉*平安回來，堆下笑來。”</w:t>
        <w:br/>
        <w:br/>
        <w:t>（4）量词。用于计算成堆的东西。如：一堆谷子；一堆土。*唐**韓愈*《廣宣上人頻見過》：“天寒古寺遊人少，紅葉窗前有幾堆。”*老舍*《骆驼祥子》七：“新卸的一堆补路的石块，可是没有放红灯。”</w:t>
        <w:br/>
      </w:r>
    </w:p>
    <w:p>
      <w:r>
        <w:t>堇##堇</w:t>
        <w:br/>
        <w:br/>
        <w:t>《説文》：“堇，黏土也。从土，从黄省。𦻍、䒺皆古文堇。”*段玉裁*注：“从黄者，黄土多黏也。會意。”按：甲骨文、金文像人在火上之形。</w:t>
        <w:br/>
        <w:br/>
        <w:t>（一）qín　《廣韻》巨巾切，平真羣。諄部。</w:t>
        <w:br/>
        <w:br/>
        <w:t>（1）黄土，黏土。《説文·堇部》：“堇，黏土也。”《新唐書·藩鎮盧龍傳·劉仁恭》：“以堇土為錢，斂真錢。”《資治通鑑·唐僖宗光啟三年》：“*楊行密*圍*廣陵*且半年……草根木實皆盡，以堇泥為餅食之，餓死者太半。”*胡三省*注：“堇泥，黏土也。”</w:t>
        <w:br/>
        <w:br/>
        <w:t>（2）诚。《管子·五行》：“修㮣水上，以待乎天堇。”*尹知章*注：“堇，誠也。言天子能以中正自修，以㮣自平，上待天誠也。”</w:t>
        <w:br/>
        <w:br/>
        <w:t>（二）jǐn　㊀《廣韻》居隱切，上隱見。諄部。</w:t>
        <w:br/>
        <w:br/>
        <w:t>菜名。一名“堇葵”。也作“蓳”。《爾雅·釋草》：“齧，苦堇。”*郭璞*注：“今堇葵也，葉似柳，子如米，汋食之，滑。”《説文·艸部》“蓳，艸也。根如薺，葉如細柳，蒸食之，甘”*清**朱駿聲*通訓定聲：“經傳皆以堇為之，省艸。”《詩·大雅·緜》：“*周原*膴膴，堇荼如飴。”*毛*傳：“堇，菜也。”*馬瑞辰*通釋：“按：堇有三……惟《爾雅》‘齧，苦堇’，*郭*注‘今堇葵也。葉如柳，子如米，汋食之，滑’與*毛*傳言‘堇，菜’合。”《禮記·内則》：“堇、荁、枌、榆、免、薧、滫、瀡以滑之。”《魏書·崔玄伯傳附崔和》：“其母*李*春思堇，惜錢不買。”</w:t>
        <w:br/>
        <w:br/>
        <w:t>㊁《集韻》渠吝切，去震羣。</w:t>
        <w:br/>
        <w:br/>
        <w:t>（1）同“僅”。《集韻·稕韻》：“僅，亦省（作堇）。”《史記·貨殖列傳》：“*豫章*出黄金，*長沙*出連錫，然堇堇物之所有。”*裴駰*集解引*應劭*曰：“堇，少也。”《漢書·地理志下》：“*豫章*出黄金，然堇堇物之所有。”*顔師古*注：“堇，讀曰僅。”*宋**陸游*《書室雜興》：“衰疾雖向平，不死亦堇堇。”</w:t>
        <w:br/>
        <w:br/>
        <w:t>（2）同“槿”。《爾雅·釋草》：“椴，木堇；櫬，木堇。”*陸德明*釋文：“堇，本或作槿。”*郝懿行*義疏：“《詩·（鄭風·）有女同車》（*毛*）傳云：‘舜，木槿也。’……（*孔穎達*）正義引*陸璣*疏云：‘舜，一名木槿，一名櫬，一名曰椴。*齊**魯*之間謂之王蒸，今朝華暮落者是也。’”《禮記·月令》：“（仲夏之月）半夏生，木堇榮。”*鄭玄*注：“木堇，王蒸也。”</w:t>
        <w:br/>
        <w:br/>
        <w:t>（三）jìn　㊀《集韻》渠吝切，去震羣。諄部。</w:t>
        <w:br/>
        <w:br/>
        <w:t>（1）乌头。一种有毒植物。可入药。野生者主根称“草乌”，“川乌”系人工栽培。其侧根称“附子”。《爾雅·釋草》：“芨，堇草。”*郭璞*注：“即烏頭也。*江*東呼為堇。”*郝懿行*義疏：“烏頭名堇，不名芨。”《集韻·稕韻》：“堇，藥艸，烏頭也。”《國語·晋語二》：“（*獻）公*田，*驪姬*受福，乃寘鳩於酒，寘堇於肉。公至，召*申生*獻。”*韋昭*注：“堇，烏頭也。”《淮南子·説林》：“蝮蛇螫人，傅以和堇則愈。”*高誘*注：“和堇，野葛，毒藥。”*唐**柳宗元*《弔屈原文》：“堇喙以為羞兮。焚棄稷黍。”*韓醇*注：“堇，烏頭。”</w:t>
        <w:br/>
        <w:br/>
        <w:t>（2）灰藋。一名“蔏藋”。《廣雅·釋草》：“堇，藋也。”*王念孫*疏證：“今之灰藋也。《説文》云：‘藋，堇草也。’《大雅·緜》篇釋文云：‘《廣雅》云：堇，藋也。今三輔之言猶然。’一名拜，一名蔏藋。《爾雅》云：‘拜，蔏藋。’*郭*注云：‘蔏藋亦似藜。’……案：灰藋今處處原野有之，四月生苗，有紫紅線棱，葉端有缺，面青，背有白灰，莖心嫩葉背面全白。野人多以為蔬。南方婦女用以煮線，或以飼豕。八、九月中結子如莧。其紅灰者，古謂之藜。”</w:t>
        <w:br/>
        <w:br/>
        <w:t>（3）同“墐”。《正字通·土部》：“堇，塗也。别作墐。”</w:t>
        <w:br/>
        <w:br/>
        <w:t>㊁《集韻》居焮切，去焮見。</w:t>
        <w:br/>
        <w:br/>
        <w:t>〔堇陰〕地名。《集韻·焮韻》：“堇，*堇陰*，地名，在*晋*。”</w:t>
        <w:br/>
      </w:r>
    </w:p>
    <w:p>
      <w:r>
        <w:t>堈##堈</w:t>
        <w:br/>
        <w:br/>
        <w:t>堈gāng　《廣韻》古郎切，平唐見。陽部。</w:t>
        <w:br/>
        <w:br/>
        <w:t>（1）同“缸”。《玉篇·土部》：“堈，器也。”《廣韻·唐韻》：“堈，甕也。”《齊民要術·作酢》：“作小麥苦酒法：小麥三斗，炊令熟，著堈中，以布密封其口。”*元**王禎*《農書》卷十六：“堈碓，以堈作碓臼也……一堈可舂米三石，功校常碓累倍。”</w:t>
        <w:br/>
        <w:br/>
        <w:t>（2）陇。《集韻·唐韻》：“堈，隴也。”</w:t>
        <w:br/>
        <w:br/>
        <w:t>（3）人名用字。《莊子·知北遊》：“*弇堈弔*聞之。”</w:t>
        <w:br/>
      </w:r>
    </w:p>
    <w:p>
      <w:r>
        <w:t>堉##堉</w:t>
        <w:br/>
        <w:br/>
        <w:t>堉yù　《廣韻》余六切，入屋以。</w:t>
        <w:br/>
        <w:br/>
        <w:t>肥沃的土壤。《玉篇·土部》：“堉，地土肥也。”《集韻·屋韻》：“肥壤謂之堉。”</w:t>
        <w:br/>
      </w:r>
    </w:p>
    <w:p>
      <w:r>
        <w:t>堊##堊</w:t>
        <w:br/>
        <w:br/>
        <w:t>〔垩〕</w:t>
        <w:br/>
        <w:br/>
        <w:t>《説文》：“堊，白涂也。从土，亞聲。”</w:t>
        <w:br/>
        <w:br/>
        <w:t>（一）è　《廣韻》烏各切，入鐸影。鐸部。</w:t>
        <w:br/>
        <w:br/>
        <w:t>（1）用白色涂料粉刷墙壁。《爾雅·釋宫》：“牆謂之堊。”*郭璞*注：“白飾牆也。”*郝懿行*義疏：“按：飾牆古用白土，或用白灰，宗廟用蜃灰。”《韓非子·説林》：“宫有堊器，有滌則潔矣。”《北史·藝術傳·陸法和》：“*法和*乃還州，堊其城門。”*明**劉侗*、*于奕正*《帝京景物略·城北内外·定國公園》：“土垣不堊，土池不甃，堂不閣不亭，樹不花不實。”又泛指涂饰。*宋**王宗稷*《東坡先生年譜·元豐元年》引《熙寧防河録》：“廼即*徐州*城之東門為大樓，堊以黄土，名之曰*黄樓*。”</w:t>
        <w:br/>
        <w:br/>
        <w:t>（2）白色的土。*唐**玄應*《一切經音義》卷十一引《蒼頡篇》：“堊，白土也。”*清**段玉裁*《説文解字注·土部》：“涂白為堊，因謂白土為堊。”《莊子·徐无鬼》：“*匠石*運斤成風，聽而斲之，盡堊而鼻不傷。”*成玄英*疏：“堊者，白善土也。”《天工開物·陶埏·白瓷》：“凡白土曰堊土，為陶家精美器用。”*郭沫若*《漂流三部曲·歧路》：“但他所看的不是马路上的繁华，也不是一些砖红垩白的大厦。”又泛指可用来涂饰的各色土。《正字通·土部》：“堊，色土也。”*清**桂馥*《説文解字義證》：“堊，其别色可涂者遂亦謂之堊。”《山海經·中山經》：“又東三十五里，曰*蔥聾之山*，其中多大谷，是多白堊，黑、青、黄堊。”*郭璞*注：“言有雜色堊也。”</w:t>
        <w:br/>
        <w:br/>
        <w:t>（3）向水田里施肥。《中国谚语资料》下：“人不吃食活勿成，田不垩肥少收成。”</w:t>
        <w:br/>
        <w:br/>
        <w:t>（二）yà</w:t>
        <w:br/>
        <w:br/>
        <w:t>同“埡”。两山之间狭窄的地方。*清**嚴如熤*《三省山内風土雜識》：“東則南山老林，山堊谷口，處處可以𨇩越。”按：“堊”，丛书集成本作“埡”。</w:t>
        <w:br/>
      </w:r>
    </w:p>
    <w:p>
      <w:r>
        <w:t>堋##堋</w:t>
        <w:br/>
        <w:br/>
        <w:t>《説文》：“堋，喪葬下土也。从土，朋聲。《春秋傳》曰：‘朝而堋。’《禮》謂之封，《周官》謂之窆。《虞書》曰：‘堋淫于家。’”</w:t>
        <w:br/>
        <w:br/>
        <w:t>（一）bèng　《廣韻》方隥切，去嶝幫。蒸部。</w:t>
        <w:br/>
        <w:br/>
        <w:t>葬时下棺于土。《説文·土部》：“堋，喪葬下土也。《春秋傳》曰：‘朝而堋。’《禮》謂之封，《周官》謂之窆。”*段玉裁*注：“謂葬時下棺於壙中也。”*宋**王溥*《唐會要》卷三十六：“若壞其室，即平旦而堋；不壞其室，即日中而堋。”*清**韓菼*《明守備王君墓表》：“啟*懷宗*故妃*田氏*之墓以葬，既堋，復痛哭。”</w:t>
        <w:br/>
        <w:br/>
        <w:t>（二）péng　《廣韻》步崩切，平登並。</w:t>
        <w:br/>
        <w:br/>
        <w:t>（1）射堋，习射场中用以张设射靶的小土墙，又叫射垛。《廣韻·登韻》：“堋，射堋。”《集韻·登韻》：“堋，射埒。”《北史·高隆之傳》：“（*隆之*）於射堋上立三人像，為壯勇之勢。*文宣*曾至*東山*，因射，謂*隆之*曰：‘堋上可作猛獸，以存古義。何為終日射人？’*隆之*無以對。”《新唐書·兵志》：“諸軍皆近營為堋，士有便習者，教試之，及第者有賞。”*宋**曾慥*《類説》卷三十三引《真誥》：“為道當如射箭，直往不顧，乃能得造堋的。”</w:t>
        <w:br/>
        <w:br/>
        <w:t>（2）分水堵水灌溉的堤堰。《玉篇·土部》：“堋，陂遏。”《廣韻·嶝韻》：“堋，壅江水灌溉曰堋。”《水經注·江水》：“*江*水又歷*都安縣*。縣有*桃關*、*漢武帝祠*，*李冰*作大堰於此，壅*江*作堋，堋有左右口，謂之湔堋。”*元**虞集*《會試策問》：“故*鄭渠*鑿而*秦*人富，*蜀堋*成而陸海興。”</w:t>
        <w:br/>
        <w:br/>
        <w:t>（3）通“朋”。《説文·土部》：“堋，《虞書》曰：堋淫于家。”*段玉裁*注：“此稱《皋陶謨》説叚借也，謂叚堋為朋。其義本不同，而形亦如是作也。”按：今《書·益稷》作“朋”，*孔*傳：“朋，羣也。”</w:t>
        <w:br/>
        <w:br/>
        <w:t>（三）pēng　《廣韻》普朋切，平登滂。</w:t>
        <w:br/>
        <w:br/>
        <w:t>振动；振动貌。《廣韻·登韻》：“堋，振動皃。”《集韻·登韻》：“堋，振動也。”</w:t>
        <w:br/>
        <w:br/>
        <w:t>（四）pīng　《集韻》披冰切，平蒸滂。</w:t>
        <w:br/>
        <w:br/>
        <w:t>象声词。《集韻·蒸韻》：“堋，削牆土隕聲。”*唐**沈亞之*《文祝延二闋》之一：“*閩*山之杭杭兮水堋堋，吞荒抱大兮香疊層。”</w:t>
        <w:br/>
      </w:r>
    </w:p>
    <w:p>
      <w:r>
        <w:t>堌##堌</w:t>
        <w:br/>
        <w:br/>
        <w:t>堌gù　《正字通》公悟切。</w:t>
        <w:br/>
        <w:br/>
        <w:t>（1）土堡；土城。《新唐書·宰相世系表上》：“*曹州**南華**劉*氏，出自*漢**楚元王**交*之後，自*彭城*避地徙*南華*，築堌以居，世號*劉堌*。”*清**顧祖禹*《讀史方輿紀要·山東三·兗州府》：“*堌城*，*（滕）縣*東五十里，*馬山*之北，*薛河*之南，半為*河*水所圮。蓋*南北朝*時戍守處。”《續資治通鑑·宋寧宗嘉定十三年》：“*金**長清*令*嚴實*為主將所疑，挈家壁于*青崖堌*，依*益都**張林*以避之。”</w:t>
        <w:br/>
        <w:br/>
        <w:t>（2）河堤。多用作地名。《正字通·土部》：“堌，地名。*賈魯河*自*黄陵*南達*白茅*，放于*黄堌*等口，即今*賈魯河*故道。*白茅*在*曹縣*，*黄堌*在*單縣*。”</w:t>
        <w:br/>
        <w:br/>
        <w:t>（3）冢堆。《字彙補·土部》：“堌，冢堆也。”*清**顧炎武*《山東考古録·考武城》：“夫*曹縣*之*冉堌*，為*秦*相*穰侯**魏冉*之冢，而今人以為*仲弓*（*冉雍*）。”</w:t>
        <w:br/>
      </w:r>
    </w:p>
    <w:p>
      <w:r>
        <w:t>堍##堍</w:t>
        <w:br/>
        <w:br/>
        <w:t>堍tù</w:t>
        <w:br/>
        <w:br/>
        <w:t>桥两端靠近平地的部分。*宋**吴文英*《西子妝慢·湖上清明薄遊》：“笑拈芳草不知名，乍凌波，*斷橋*西堍。”*茅盾*《霜叶红似二月花》：“东面远远那小石桥上已经挤满了人，大小船的石块被搬运到桥堍。”</w:t>
        <w:br/>
      </w:r>
    </w:p>
    <w:p>
      <w:r>
        <w:t>堎##堎</w:t>
        <w:br/>
        <w:br/>
        <w:t>堎lèng</w:t>
        <w:br/>
        <w:br/>
        <w:t>（1）堆。*郭澄清*《大刀记》第九章：“除此而外，还有一些大堆小堎的砖头瓦片，散堆破垛的陈柴烂草。”</w:t>
        <w:br/>
        <w:br/>
        <w:t>（2）地名用字。如*长坡堎*（在*江西省**新余市*）。</w:t>
        <w:br/>
      </w:r>
    </w:p>
    <w:p>
      <w:r>
        <w:t>堏##堏</w:t>
        <w:br/>
        <w:br/>
        <w:t>堏同“防”。</w:t>
        <w:br/>
      </w:r>
    </w:p>
    <w:p>
      <w:r>
        <w:t>堐##堐</w:t>
        <w:br/>
        <w:br/>
        <w:t>堐yá</w:t>
        <w:br/>
        <w:br/>
        <w:t>地名用字。*洛河堐*，在*山东省**沂水县*。</w:t>
        <w:br/>
      </w:r>
    </w:p>
    <w:p>
      <w:r>
        <w:t>堑##堑</w:t>
        <w:br/>
        <w:br/>
        <w:t>堑“塹”的简化字。</w:t>
        <w:br/>
      </w:r>
    </w:p>
    <w:p>
      <w:r>
        <w:t>堓##堓</w:t>
        <w:br/>
        <w:br/>
        <w:t>堓同“岸”。《龍龕手鑑·土部》：“堓，音岸。”按：“堓”当为“岸”的增旁俗字。</w:t>
        <w:br/>
      </w:r>
    </w:p>
    <w:p>
      <w:r>
        <w:t>堕##堕</w:t>
        <w:br/>
        <w:br/>
        <w:t>堕同“墮”。《龍龕手鑑·土部》：“堕”，同“墮”。按：今为“墮”的简化字。</w:t>
        <w:br/>
      </w:r>
    </w:p>
    <w:p>
      <w:r>
        <w:t>堖##堖</w:t>
        <w:br/>
        <w:br/>
        <w:t>堖nǎo　《廣韻》奴晧切，上晧泥。</w:t>
        <w:br/>
        <w:br/>
        <w:t>（1）同“腦”。《廣韻·晧韻》：“堖，頭堖。腦，同堖。”</w:t>
        <w:br/>
        <w:br/>
        <w:t>（2）方言。小山丘。如：削堖填沟。</w:t>
        <w:br/>
      </w:r>
    </w:p>
    <w:p>
      <w:r>
        <w:t>堗##堗</w:t>
        <w:br/>
        <w:br/>
        <w:t>堗tū　《廣韻》陀骨切，入没定。</w:t>
        <w:br/>
        <w:br/>
        <w:t>同“突”。灶上的烟囱。《廣雅·釋室》：“（竈）其窻謂之堗。”*王念孫*疏證：“堗，通作突。《吕氏春秋·喻大篇》云：竈突決則火上焚棟。”《説苑·權謀》：“臣聞客有過主人者，見竈直堗，旁有積薪。”</w:t>
        <w:br/>
      </w:r>
    </w:p>
    <w:p>
      <w:r>
        <w:t>堘##堘</w:t>
        <w:br/>
        <w:br/>
        <w:t>堘同“塍”。《集韻·蒸韻》：“塍，或作堘。”《齊民要術·水稻》：“《氾勝之書》曰：……始種稻欲温，温者缺其堘，令水道相直。”*唐**柳宗元*《晋問》：“但至其所，則見溝堘畦畹之交錯輪囷。”*清**彭士望*《翠微峰記》：“更尋圃下，過塘堘可三十步，有堂負右幹，絶隘。”</w:t>
        <w:br/>
      </w:r>
    </w:p>
    <w:p>
      <w:r>
        <w:t>堙##堙</w:t>
        <w:br/>
        <w:br/>
        <w:t>yīn　《廣韻》於真切，平真影。諄部。</w:t>
        <w:br/>
        <w:br/>
        <w:t>（1）堵塞。《廣雅·釋詁三》：“堙，塞也。”*王念孫*疏證：“堙者，《説文》：垔，塞也。引《洪範》：‘*鯀*垔洪水。’今本作陻，《周官·掌蜃》作‘闉’，*襄*二十五年《左傳》作‘堙’，*昭*二十九年《傳》作‘湮’，并字異而義同。”《山海經·北山經》：“（*精衛*）常銜西山之木石，以堙于*東海*。”*唐**李白*《公無渡河》：“殺湍堙洪水，九州始蠶麻。”*梁启超*《湘乱感言》：“盖人民无所得职业，谋食之途尽堙。”</w:t>
        <w:br/>
        <w:br/>
        <w:t>（2）泯灭；埋没。如：堙没；堙灭。《國語·周語下》：“絶後無主，堙替隸圉。”*韋昭*注：“堙，没也。”《抱朴子·外篇·嘉遯》：“猶震雷駭則鼛鼓堙，朝日出則螢燭幽也。”《文選·潘岳〈西征賦〉》：“窺*秦*墟於*渭城*，*冀*闕緬其堙盡。”*劉良*注：“堙，滅也。”*宋**王安石*《東方朔》：“金玉本光瑩，浮沙豈能堙！”</w:t>
        <w:br/>
        <w:br/>
        <w:t>（3）为攻城而堆的土山。《廣韻·真韻》：“堙，土山也。”《左傳·襄公六年》：“*晏弱*城*東陽*，而遂圍萊。甲寅，堙之環城，傅於堞。”*杜預*注：“堙，土山也。周城為土山，及女牆。”《尉繚子·兵教下》：“地狹而人衆者，則築大堙以臨之。”《東周列國志》第五十五回：“公子*側*使軍士築土堙於外，如敵樓之狀。”又古攻城器械“距堙”的省称。《公羊傳·宣公十五年》：“於是使*司馬子反*乘堙而闚*宋*城。”*何休*注：“堙，距堙，上城具。”</w:t>
        <w:br/>
      </w:r>
    </w:p>
    <w:p>
      <w:r>
        <w:t>堚##堚</w:t>
        <w:br/>
        <w:br/>
        <w:t>堚同“𡍦”。《集韻·魂韻》：“𡍦，《説文》：‘土也。*洛陽*有*大𡍦里*。’或書作堚。”*明**胡儼*《冰雪軒辭》：“積雪以為堚兮，斵冰以為宇。”</w:t>
        <w:br/>
      </w:r>
    </w:p>
    <w:p>
      <w:r>
        <w:t>堛##堛</w:t>
        <w:br/>
        <w:br/>
        <w:t>《説文》：“堛，凷也。从土，畐聲。”</w:t>
        <w:br/>
        <w:br/>
        <w:t>bì　《廣韻》芳逼切（《集韻》拍逼切），入職滂。職部。</w:t>
        <w:br/>
        <w:br/>
        <w:t>（1）土块。《説文·土部》：“堛，凷也。”*桂馥*義證：“凷也者，《玉篇》：堛，土塊也。《釋言》：塊，堛也。*孫炎*云：堛，土塊也。”*杨树达*《積微居小學金石論叢·長沙方言考》：“*江沅*云：今人泥凷謂之泥堛，即此字。按：今*長沙*亦言泥堛。”</w:t>
        <w:br/>
        <w:br/>
        <w:t>（2）象声词。《聊齋志異·龍無目》：“猶反復以尾擊地，其聲堛然。”</w:t>
        <w:br/>
      </w:r>
    </w:p>
    <w:p>
      <w:r>
        <w:t>堜##堜</w:t>
        <w:br/>
        <w:br/>
        <w:t>堜liàn　《廣韻》郎甸切，去霰來。</w:t>
        <w:br/>
        <w:br/>
        <w:t>地名用字。《玉篇·土部》：“堜，*堜墟*，在*㙛（博）平*。”《廣韻·霰韻》：“堜，*堜塘*，墟名，在*吴郡*。”</w:t>
        <w:br/>
      </w:r>
    </w:p>
    <w:p>
      <w:r>
        <w:t>堝##堝</w:t>
        <w:br/>
        <w:br/>
        <w:t>〔埚〕</w:t>
        <w:br/>
        <w:br/>
        <w:t>（一）guō　《廣韻》古禾切，平戈見。</w:t>
        <w:br/>
        <w:br/>
        <w:t>坩埚。或称埚子。熔化金属或其他物质的器皿，一般用黏土、石墨等耐火材料制成。《玉篇·土部》：“堝，甘堝，所以烹煉金銀。”《集韻·戈韻》：“堝，甘堝，液金器。”《雲笈七籤》卷七十一：“取黄土為泥，作堝子。”</w:t>
        <w:br/>
        <w:br/>
        <w:t>（二）wō　《遼國語解》音窩。</w:t>
        <w:br/>
        <w:br/>
        <w:t>（1）古地名用字。《遼史·太祖紀》：“命有司設壇于*如迂王集會堝*，燔柴告天，即皇帝位。”*元**脱脱*等《遼國語解·帝紀》：“*集會堝*，下窩、坨二音。地名。”*清**朱彝尊*《日下舊聞》卷二十四引《熹宗實録》：“*五里店*、*太平堝*等處，每五里築墩堡，宿兵十名。”</w:t>
        <w:br/>
        <w:br/>
        <w:t>（2）片；块。*元**鄭廷玉*《忍字記》第四折：“這里則是五畝來多大一堝，你常好是心麤膽大，你把俺這墳前地倚强耕過。”《初刻拍案驚奇》卷三十五：“俺家錢舍，有的是錢，與你一貫錢，借這堝兒田地歇息。”</w:t>
        <w:br/>
      </w:r>
    </w:p>
    <w:p>
      <w:r>
        <w:t>堞##堞</w:t>
        <w:br/>
        <w:br/>
        <w:t>堞dié　《廣韻》徒協切，入帖定。盍部。</w:t>
        <w:br/>
        <w:br/>
        <w:t>（1）城上齿状矮墙。又名“女墙”。《説文·土部》“𡑢，城上女垣也”*清**段玉裁*注：“古之城以土，不若今人以專（磚）也。土之上間加以專牆，為之射孔，以伺非常。……今字作堞。”《左傳·襄公六年》：“堙之環城，傅於堞。”*杜預*注：“堞，女牆也。”《淮南子·兵略》：“莫不設渠塹傳堞而守。”</w:t>
        <w:br/>
        <w:br/>
        <w:t>（2）城墙。*南朝**宋**鮑照*《蕪城賦》：“板築堞雉之殷，井幹烽櫓之勤。”*唐**劉長卿*《步登夏口古城作》：“平蕪連古堞，遠客此沾衣。”*宋**嚴羽*《和上官偉長蕪城晚眺》：“平蕪古堞暮蕭條，歸思憑高黯未消。”*清**魏源*《海國圖志敘》：“水國恃舟，猶陸恃堞。”</w:t>
        <w:br/>
      </w:r>
    </w:p>
    <w:p>
      <w:r>
        <w:t>堟##堟</w:t>
        <w:br/>
        <w:br/>
        <w:t>堟zhuàn　㊀《廣韻》持兖切，上獮澄。</w:t>
        <w:br/>
        <w:br/>
        <w:t>耕田翻土。《玉篇·土部》：“堟，耕合也。”《集韻·綫韻》：“堟，耕發土。”</w:t>
        <w:br/>
        <w:br/>
        <w:t>㊁《集韻》柱允切，上準澄。</w:t>
        <w:br/>
        <w:br/>
        <w:t>田地边的土垄。《集韻·準韻》：“堟，耕隴也。”也指一切高垄。*南朝**宋**謝靈運*《山居賦》：“近東則*上田*、*下湖*，*西谿*、*南谷*，*石堟*、*石滂*，*閔硎*、*黄竹*。”自注：“入*西谿*之裏，得*石堟*，以石為阻，故謂為堟。”</w:t>
        <w:br/>
      </w:r>
    </w:p>
    <w:p>
      <w:r>
        <w:t>堠##堠</w:t>
        <w:br/>
        <w:br/>
        <w:t>hòu　《廣韻》胡遘切，去候匣。</w:t>
        <w:br/>
        <w:br/>
        <w:t>（1）古代记里程的土堆。《玉篇·土部》：“堠，牌堠，五里一堠。”《正字通·土部》：“堠，封土為臺，以記里也。十里雙堠，五里隻堠。”《北史·韋孝寬傳》：“先是，路側一里置一土堠。”*唐**韓愈*《路傍堠》：“堆堆路傍堠，一雙復一隻。”*宋**范成大*《醴陵驛》：“乍脱泥中滑，還嗟堠子長。”</w:t>
        <w:br/>
        <w:br/>
        <w:t>（2）险情标志。类似后世的航标。《明史·河渠志四》：“宜於*青浦*築土為山，立堠表識，使舟人知所避，而海險不為患。”</w:t>
        <w:br/>
        <w:br/>
        <w:t>（3）古代瞭望敌情的土堡。本作“候”。如：亭堠；斥堠；烽堠。《字彙·土部》：“堠，斥堠。斥，度也；堠，望也，以望烽火也。”*唐**白居易*《和渭北劉大夫借便秋遮虜寄朝中親友》：“堠空烽火滅，氣勝鼓鼙鳴。”*宋**劉克莊*《贈防江卒》之五：“戰地春來血尚流，殘烽缺堠滿*淮*頭。”*清**黄景仁*《沁園春·述庵先生齋頭消寒夜讌二首》之一：“*黔**蜀*烽銷，西南堠一，脱劍仍歸鵷鷺羣。”</w:t>
        <w:br/>
      </w:r>
    </w:p>
    <w:p>
      <w:r>
        <w:t>堡##堡</w:t>
        <w:br/>
        <w:br/>
        <w:t>堡（一）bǎo　《廣韻》博抱切，上晧幫。</w:t>
        <w:br/>
        <w:br/>
        <w:t>（1）小城。现泛指军事上的防御建筑。如：碉堡；桥头堡。《廣韻·晧韻》：“堢，堢障，小城。堡，上同。”《晋書·苻登載記》：“（*徐嵩*、*胡空*）各聚衆五千，據險築堡以自固。”《資治通鑑·陳長城公至德二年》：“帝以*隴西*頻被寇掠，而俗不設村塢，命*子幹*勒民為堡，仍營田積穀。”*胡三省*注：“堡，小城也。”*明**張居正*《陳六事疏》：“至於目前自守之策，莫要於選擇邊吏，團練鄉兵，并守墩堡，令民收保。”</w:t>
        <w:br/>
        <w:br/>
        <w:t>（2）高土；隄。*唐**玄應*《一切經音義》卷二十引《聲類》：“堡，高土也。”《集韻·晧韻》：“堡，隄也。”</w:t>
        <w:br/>
        <w:br/>
        <w:t>（二）bǔ</w:t>
        <w:br/>
        <w:br/>
        <w:t>堡子，有城墙的集镇。多用于地名。如：*吴堡县*（在*陕西省*）；*柴沟堡*（在*河北省*）。</w:t>
        <w:br/>
        <w:br/>
        <w:t>（三）pù</w:t>
        <w:br/>
        <w:br/>
        <w:t>同“鋪”。如：*十里堡*。</w:t>
        <w:br/>
      </w:r>
    </w:p>
    <w:p>
      <w:r>
        <w:t>堢##堢</w:t>
        <w:br/>
        <w:br/>
        <w:t>堢bǎo　《廣韻》博抱切，上晧幫。</w:t>
        <w:br/>
        <w:br/>
        <w:t>（1）〔堢壔〕土堆。《廣雅·釋室》：“堢𡑏，隄也。”*王念孫*疏證：“《衆經音義》卷二十引《聲類》云：堢，高土也。”又“保與堢通……《吕氏春秋·疑似篇》云：*周*人為高葆禱於王路，置鼓其上，遠近相聞。《九章算術·商功章》有方堢壔、圓堢壔。”*元**元明善*《萬竹亭記》：“使丁當時攻戰之殷，且見斬竹以為犍，陻溪以為堢，尚亭乎哉？”</w:t>
        <w:br/>
        <w:br/>
        <w:t>（2）同“堡”。堡垒。《廣韻·晧韻》：“堢，堢障，小城。堡，同堢。”</w:t>
        <w:br/>
      </w:r>
    </w:p>
    <w:p>
      <w:r>
        <w:t>堣##堣</w:t>
        <w:br/>
        <w:br/>
        <w:t>《説文》：“堣，*堣夷*，在*冀州**陽谷*。立春日，日值之而出。从土，禺聲。《尚書》曰：‘宅*堣夷*。’”</w:t>
        <w:br/>
        <w:br/>
        <w:t>yú　《廣韻》虞俱切，平虞疑。侯部。</w:t>
        <w:br/>
        <w:br/>
        <w:t>（1）〔堣夷〕古地名。《説文·土部》：“堣，*堣夷*，在*冀州**陽谷*。立春日，日值之而出。《尚書》曰：‘宅*堣夷*。’”*段玉裁*注：“今《堯典》作‘宅*堣夷*曰*暘谷*’，依古文，而堣譌嵎，恐*衛包*所改耳。”又：“*堣夷暘谷*，*許*明云：在*冀州*。《山部》曰：‘*首崵山*，在*遼西*，一曰*禺銕崵谷*。’一曰猶一名，非有二物。*遼西*正在*冀州*。然則《堯典》之*堣夷*，非《禹貢》*青州*之*嵎夷*。”</w:t>
        <w:br/>
        <w:br/>
        <w:t>（2）同“隅”。《左傳·昭公二十五年》“（*鬷戾*）帥徒以往，陷西北隅以入”*唐**陸德明*釋文：“隅，本或作堣，音同。”《隸釋·綏民校尉熊君碑》：“顧見農夫，泣淚路堣。”*洪适*注：“堣，即隅字。”</w:t>
        <w:br/>
      </w:r>
    </w:p>
    <w:p>
      <w:r>
        <w:t>堤##堤</w:t>
        <w:br/>
        <w:br/>
        <w:t>《説文》：“堤，滯也。从土，是聲。”</w:t>
        <w:br/>
        <w:br/>
        <w:t>（一）dǐ　《廣韻》都禮切，上薺端。支部。</w:t>
        <w:br/>
        <w:br/>
        <w:t>同“坁”。滞。《説文·土部》：“堤，滯也。”*段玉裁*注：“此篆與坁篆音義皆同。”*朱駿聲*通訓定聲：“堤，當為坁之或體，與从阜之隄唐字迥别。”</w:t>
        <w:br/>
        <w:br/>
        <w:t>（二）dī　《廣韻》都奚切，平齊端。支部。</w:t>
        <w:br/>
        <w:br/>
        <w:t>（1）沿江河湖海用土石等修筑的挡水建筑物。《廣韻·齊韻》：“隄，防也。堤，上同。”《左傳·襄公二十六年》：“初，*宋**芮司徒*生女子，赤而毛，棄諸堤下。”*陸德明*釋文：“堤，亦作隄。”*唐**白居易*《傷友》：“迴頭忘相識，占道上沙堤。”*郭沫若*《雄师百万挽狂澜》：“横流壁立锁蛟龙，百丈高堤气势雄。”</w:t>
        <w:br/>
        <w:br/>
        <w:t>（2）瓶类的底座。《淮南子·詮言》：“瓶甌有堤。”*高誘*注：“堤，瓶甌下安也。”</w:t>
        <w:br/>
        <w:br/>
        <w:t>（三）shí　《廣韻》是支切，平支禪。</w:t>
        <w:br/>
        <w:br/>
        <w:t>〔堤封〕总计，大约。《廣雅·釋訓》：“堤封，都凡也。”*王念孫*疏證：“堤封亦大數之名，猶今言通共也。”</w:t>
        <w:br/>
        <w:br/>
        <w:t>（四）wéi　《集韻》匀規切，平支以。</w:t>
        <w:br/>
        <w:br/>
        <w:t>地名用字。《集韻·支韻》：“堤，*洙堤*，郡名。”</w:t>
        <w:br/>
      </w:r>
    </w:p>
    <w:p>
      <w:r>
        <w:t>堥##堥</w:t>
        <w:br/>
        <w:br/>
        <w:t>堥（一）máo　《廣韻》莫袍切，平豪明。</w:t>
        <w:br/>
        <w:br/>
        <w:t>前高后低的土丘。《改併四聲篇海·土部》引《玉篇》：“堥，前高後下丘名。”《詩·邶風·旄丘》*唐**陸德明*釋文：“前高後下曰旄丘。《字林》作堥，云：堥丘也。”</w:t>
        <w:br/>
        <w:br/>
        <w:t>（二）móu　《廣韻》莫浮切，平尤明。</w:t>
        <w:br/>
        <w:br/>
        <w:t>（1）小陇。《廣韻·尤韻》：“堥，堆堥，小隴。”《集韻·矦韻》：“堥，堆隴也。”《文選·班固〈答賓戲〉》：“欲從堥敦，而度高乎*泰山*。”*李周翰*注：“堥敦，小丘也。”《農政全書·樹藝·蓏部》：“（種芋）壅根，每科作小堥敦，更澆濃糞二次，七、八月收。”</w:t>
        <w:br/>
        <w:br/>
        <w:t>（2）土釜。《禮記·内則》“敦、牟、巵、匜”*漢**鄭玄*注：“牟，讀曰堥也。”*唐**孔穎達*疏：“《隱義》曰：堥，土釜也。今以木為器，象土釜之形。”</w:t>
        <w:br/>
        <w:br/>
        <w:t>（三）wú　《集韻》微夫切，平虞微。</w:t>
        <w:br/>
        <w:br/>
        <w:t>瓦器。《集韻·噳韻》：“堥，瓦器。”《周禮·天官·瘍醫》“凡療瘍以五毒攻之”*漢**鄭玄*注：“今醫方有五毒之藥，作之，合黄堥，置石膽、丹砂、雄黄、礜石、慈石其中燒之，三日三夜，其煙上著，以鷄羽掃取之。”*賈公彦*疏：“今時合和丹藥者，皆用黄土缻為之，亦名黄堥。”</w:t>
        <w:br/>
      </w:r>
    </w:p>
    <w:p>
      <w:r>
        <w:t>堦##堦</w:t>
        <w:br/>
        <w:br/>
        <w:t>堦同“階”。《玉篇·土部》：“堦，土堦。”《集韻·皆韻》：“階，或从土。”*三國**魏**曹植*《閨情二首》之一：“閒房何寂寞，緑草被堦庭。”*唐**韓愈*《與鳳翔邢尚書書》：“誠悦閤下之義，願少立於堦墀之際，望見君子之威儀也。”</w:t>
        <w:br/>
      </w:r>
    </w:p>
    <w:p>
      <w:r>
        <w:t>堧##堧</w:t>
        <w:br/>
        <w:br/>
        <w:t>堧（一）ruán　《廣韻》而緣切，平仙日。</w:t>
        <w:br/>
        <w:br/>
        <w:t>（1）城下、宫庙外及水边等处的空地或田地。《玉篇·土部》：“堧，*韋昭*曰：河邊地也。*張晏*云：城旁地也。俗作壖。”《漢書·翟方進傳》：“奏請一切增賦，税城郭堧及園田。”*顔師古*注引*張晏*曰：“堧，城郭旁地。”《新唐書·甄濟傳》：“*宜城**楚昭王廟*堧地廣九十畝，*濟*立墅其左。”*清**魏源*《吴農備荒議下》：“凡*齊*、*魯*及*餘姚*海堧之人，種棉皆然。”</w:t>
        <w:br/>
        <w:br/>
        <w:t>（2）宫殿的外墙。《玉篇·土部》：“堧，*服虔*曰：宫外垣也。”《史記·張丞相列傳》：“*（鼂）錯*為内史，門東出，不便，更穿一門南出。南出者，*太上皇廟*堧垣。”*裴駰*集解引*服虔*曰：“（堧）宫外垣也。”*清**楊棨*《盂蘭盆歌》：“去年今日何迍邅，滿城砲火摧牆堧。”</w:t>
        <w:br/>
        <w:br/>
        <w:t>（二）nuò　《廣韻》乃卧切，去過泥。</w:t>
        <w:br/>
        <w:br/>
        <w:t>沙土。《廣韻·過韻》：“堧，沙土。”</w:t>
        <w:br/>
      </w:r>
    </w:p>
    <w:p>
      <w:r>
        <w:t>堨##堨</w:t>
        <w:br/>
        <w:br/>
        <w:t>《説文》：“堨，壁間隙也。从土，曷聲。”</w:t>
        <w:br/>
        <w:br/>
        <w:t>（一）yè　《集韻》魚列切，入薛疑。月部。</w:t>
        <w:br/>
        <w:br/>
        <w:t>墙壁的缝隙。《説文·土部》：“堨，壁間隙也。”*段玉裁*注：“隙者，壁際也。壁際者，壁之釁也。”</w:t>
        <w:br/>
        <w:br/>
        <w:t>（二）ài　《集韻》於蓋切，去泰影。</w:t>
        <w:br/>
        <w:br/>
        <w:t>（1）同“壒”。尘埃。《集韻·夳韻》：“壒，塵也。通作堨。”《淮南子·兵略》：“曳稍肆柴，揚塵起堨。”*高誘*注：“堨，埃。”</w:t>
        <w:br/>
        <w:br/>
        <w:t>（2）青土。《集韻·夳韻》：“堨，青土謂之堨。”</w:t>
        <w:br/>
        <w:br/>
        <w:t>（三）è　《廣韻》烏葛切，入曷影。</w:t>
        <w:br/>
        <w:br/>
        <w:t>（1）阻塞。《廣韻·曷韻》：“堨，擁堨。”《水經注·涑水》：“故公私共堨水徑，防其淫濫。”《晋書·食貨志》：“修守戰之具，堨*汝水*，造新陂。”</w:t>
        <w:br/>
        <w:br/>
        <w:t>（2）堤堰。《集韻·祭韻》：“堨，堰也。”《三國志·魏志·劉馥傳》：“興治*芍陂*及*茹陂*、*七門*、*吴塘*諸堨以溉稻田。”《新唐書·張守珪傳》：“是時，渠堨為虜毁，材木無所出。”《元史·烏古孫澤傳》：“陂水墾田，築八堨以節瀦洩。”</w:t>
        <w:br/>
      </w:r>
    </w:p>
    <w:p>
      <w:r>
        <w:t>堩##堩</w:t>
        <w:br/>
        <w:br/>
        <w:t>堩gèng　《廣韻》古鄧切，去嶝見。蒸部。</w:t>
        <w:br/>
        <w:br/>
        <w:t>道路。《廣雅·釋宫》：“堩，道也。”*章炳麟*《新方言·釋宫》：“今*饒州**廣信*謂門前道曰堩，堂塗亦曰堩。”《儀禮·既夕禮》：“唯君命止柩於堩。”*鄭玄*注：“堩，道也。”《禮記·雜記下》：“非從柩與反哭，無免於堩。”*鄭玄*注：“堩，道路也。”</w:t>
        <w:br/>
        <w:br/>
        <w:t>堩同“堩”。</w:t>
        <w:br/>
      </w:r>
    </w:p>
    <w:p>
      <w:r>
        <w:t>堪##堪</w:t>
        <w:br/>
        <w:br/>
        <w:t>《説文》：“堪，地突也。从土，甚聲。”</w:t>
        <w:br/>
        <w:br/>
        <w:t>（一）kān　《廣韻》口含切，平覃溪。侵部。</w:t>
        <w:br/>
        <w:br/>
        <w:t>（1）地面突起处。《説文·土部》：“堪，地突也。”*段玉裁*注：“地之突出者曰堪。”《睡虎地秦墓竹簡·封診式·經死》：“丙死（尸）縣其室東内北廦（壁）權（椽）……權大一圍，袤三尺，西去堪二尺，堪上可道終索。”</w:t>
        <w:br/>
        <w:br/>
        <w:t>（2）盛受；陈放东西的壁坎或石室，后专指供奉神像的石室、柜子。也作“龕”。《方言》卷十二：“堪，載也。”《廣雅·釋詁二》：“堪，載也。”又《釋詁三》：“堪、龕、受，盛也。”*王念孫*疏證：“凡言堪受者，即是容盛之義。龕與堪聲義亦同。”*北齊**鄭述祖*《重登雲峯山記》：“其山上之陽，先有碑碣，東堪石室，亦有銘焉。”*北周**王瓫生*《造像記》：“佛弟子*王瓫生*造石像一堪。”</w:t>
        <w:br/>
        <w:br/>
        <w:t>（3）胜任；能承担。《玉篇·土部》：“堪，任也。”*清**段玉裁*《説文解字注·土部》：“堪言地高處無不勝任也……引申之，凡勝任皆曰堪。”《左傳·文公二年》：“書*士縠*，堪其事也。”*唐**韓愈*《釋言》：“凡適於用之謂才，堪其事之謂力。”《元史·王磐傳》：“有才有能，稱其所堪，處以職（位）。”</w:t>
        <w:br/>
        <w:br/>
        <w:t>（4）经得起；受得住。《詩·周頌·小毖》：“未堪家多難，予又集于蓼。”*毛*傳：“堪，任。”《齊民要術·種穀》：“稗既堪水旱，種無不熟之時。”*清**秋瑾*《日人石井君索和即用原韻》：“如許傷心家國恨，那堪客裏度春風！”</w:t>
        <w:br/>
        <w:br/>
        <w:t>（5）可；能。*清**劉淇*《助字辨略》卷二：“堪，*李義山*詩：‘黄金堪作屋。’此堪字猶云可也。”《韓非子·難三》：“君令不二，除君之惡惟恐不堪。”《南史·張敬兒傳》：“*敬兒*在*雍州*貪殘，人間一物堪用，莫不奪取。”*唐**李白*《子夜四時歌·冬歌》：“素手抽針冷，那堪把剪刀！”*周恩来*《次皥如夫子〈伤时事〉原韵》：“最是伤心秋又到，虫声唧唧不堪闻。”</w:t>
        <w:br/>
        <w:br/>
        <w:t>（6）低。《廣雅·釋詁四》：“堪，低也。”</w:t>
        <w:br/>
        <w:br/>
        <w:t>（7）通“戡”。1.杀。《墨子·非攻下》：“天乃命*湯*於*鑣宫*，用受*夏*之大命。*夏*德大亂，予既卒其命於天矣，往而誅之，必使汝堪之。”*畢沅*注：“堪，《文選》注、《藝文類聚》引作戡。”2.刺。《列子·仲尼》：“*公儀伯*曰：臣之力能折春螽之股，堪秋蟬之翼。”*俞樾*平議：“堪當讀為戡……秋蟬之翼薄，故言戡，見能刺而破之也。作堪者，叚字耳。”</w:t>
        <w:br/>
        <w:br/>
        <w:t>（8）通“媅（妉dān）”。乐。*清**朱駿聲*《説文通訓定聲·臨部》：“堪，叚借為媅。”《墨子·所染》：“《詩》曰‘必擇所堪，必謹所堪’者，此之謂也。”*畢沅*注：“堪，當為媅字假音。”《吕氏春秋·報更》：“堪士不可以驕恣屈也。”*高誘*注：“堪，樂也。”</w:t>
        <w:br/>
        <w:br/>
        <w:t>（9）姓。《廣韻·覃韻》：“堪，姓，《風俗通》云：八元*仲堪*之後。”</w:t>
        <w:br/>
        <w:br/>
        <w:t>（二）chěn　《集韻》楚錦切，上寑初。</w:t>
        <w:br/>
        <w:br/>
        <w:t>同“墋”。《集韻·𡪢韻》：“墋，或从甚。”</w:t>
        <w:br/>
      </w:r>
    </w:p>
    <w:p>
      <w:r>
        <w:t>堫##堫</w:t>
        <w:br/>
        <w:br/>
        <w:t>《説文》：“堫，穜也。一曰内其中也。从土，㚇聲。”</w:t>
        <w:br/>
        <w:br/>
        <w:t>zōng　《廣韻》子紅切，平東精。又楚江切。東部。</w:t>
        <w:br/>
        <w:br/>
        <w:t>（1）栽种。《説文·土部》：“堫，穜（種）也。”*段玉裁*注：“穜者，埶也。堫者，以禾穜入土也。”</w:t>
        <w:br/>
        <w:br/>
        <w:t>（2）捅；穿。《説文·土部》：“堫，内其中也。”*段玉裁*注：“引申之義，謂以此入彼中皆得曰堫也。”</w:t>
        <w:br/>
        <w:br/>
        <w:t>（3）不耕而种。《古今韻會舉要·東韻》引《説文》：“堫，不耕而種。”*五代**徐鍇*《説文繫傳·土部》：“堫，種，内子於土中也。”*清**王筠*《説文句讀·土部》：“吾鄉穫麥即種豆，皆不耕也。”</w:t>
        <w:br/>
      </w:r>
    </w:p>
    <w:p>
      <w:r>
        <w:t>堬##堬</w:t>
        <w:br/>
        <w:br/>
        <w:t>yú　《廣韻》羊朱切，平虞以。</w:t>
        <w:br/>
        <w:br/>
        <w:t>冢。《方言》卷十三：“冢，*秦**晋*之間謂之墳……或謂之堬。”《廣雅·釋邱》：“堬，冢也。”*明**董斯張*《廣博物志》卷七：“于*雲陽*得*少昊*之堬。”</w:t>
        <w:br/>
      </w:r>
    </w:p>
    <w:p>
      <w:r>
        <w:t>堭##堭</w:t>
        <w:br/>
        <w:br/>
        <w:t>huáng　《廣韻》胡光切，平唐匣。</w:t>
        <w:br/>
        <w:br/>
        <w:t>（1）〔堂堭〕殿堂。也作“堂皇”。《廣雅·釋宫》：“堂堭，壂（殿）也。”*王念孫*疏證：“堭，通作皇。《爾雅》：無室曰榭。郭注云：榭，即今堂堭。”</w:t>
        <w:br/>
        <w:br/>
        <w:t>（2）同“隍”。无水的护城壕。《正字通·土部》：“堭，同隍。”《易·泰》：“城復于隍。”*陸德明*釋文：“隍，城塹也。*子夏*（傳）作堭。”</w:t>
        <w:br/>
      </w:r>
    </w:p>
    <w:p>
      <w:r>
        <w:t>堮##堮</w:t>
        <w:br/>
        <w:br/>
        <w:t>堮è　《廣韻》五各切，入鐸疑。</w:t>
        <w:br/>
        <w:br/>
        <w:t>地面凸起成界划的部分；边际。《廣韻·鐸韻》：“堮，垠堮。”*清**段玉裁*《説文解字注·土部》：“垠，地垠咢也。”又：“堮者，後人增土，咢則*許*書本然。……物之邊界有齊平者，有高起者，有捷業如鋸齒者，故統𧦝之曰垠咢。有單言垠，單言咢者。如《甘泉賦》既云兦鄂，又曰無垠，是也。”*宋**歐陽修*《上胥學士偃啟》：“虹蜺遠映，拂霄堮而垂光；黼黻摛文，絢雲河而發藻。”</w:t>
        <w:br/>
      </w:r>
    </w:p>
    <w:p>
      <w:r>
        <w:t>堯##堯</w:t>
        <w:br/>
        <w:br/>
        <w:t>〔尧〕</w:t>
        <w:br/>
        <w:br/>
        <w:t>《説文》：“堯，高也。从垚在兀上，高遠也。𡋰，古文堯。”*王筠*句讀：“垚、兀皆訓高，堯合為一，則彌高矣。”</w:t>
        <w:br/>
        <w:br/>
        <w:t>yáo　《廣韻》五聊切，平蕭疑。宵部。</w:t>
        <w:br/>
        <w:br/>
        <w:t>（1）至高貌。《説文·垚部》：“堯，高也。从垚在兀上，高遠也。”《白虎通·號》：“堯，猶嶤嶤也，至高之貌。”《墨子·親士》：“天地不昭昭，大水不潦潦，大火不燎燎，王德不堯堯者，乃千人之長也。”又孤高貌。《釋名·釋山》：“山多小石曰磝。磝，堯也，每石堯堯獨處而出見也。”</w:t>
        <w:br/>
        <w:br/>
        <w:t>（2）古帝*陶唐氏*之号。《書·堯典》：“曰若稽古帝*堯*，曰*放勳*。”</w:t>
        <w:br/>
        <w:br/>
        <w:t>（3）姓。《通志·氏族略四》：“*堯*氏，帝*堯*之後也，支孫以為氏，望出*河間**上黨*。”</w:t>
        <w:br/>
      </w:r>
    </w:p>
    <w:p>
      <w:r>
        <w:t>堰##堰</w:t>
        <w:br/>
        <w:br/>
        <w:t>堰yàn　㊀《廣韻》於扇切，去線影。</w:t>
        <w:br/>
        <w:br/>
        <w:t>（1）挡水的低坝。《水經注·河水》：“（*元城）縣*北有*沙丘堰*。堰，障水也。”*北魏**楊衒之*《洛陽伽藍記·永明寺》：“*長分橋*西有*千金堰*，計其水利，日益千金，因以為名。”*清**吴廷楨*《天妃牐》：“斷堰鎖崔嵬，奔流下石隈。”</w:t>
        <w:br/>
        <w:br/>
        <w:t>（2）池塘。如：一口堰；满满的一堰水。*闻一多*《荒村》：“桌椅板凳在田里堰里飘着。”</w:t>
        <w:br/>
        <w:br/>
        <w:t>㊁《廣韻》於建切，去願影。又於幰切。</w:t>
        <w:br/>
        <w:br/>
        <w:t>堵（水）；挡（水）。《玉篇·土部》：“堰，壅水也。”*唐**盧照鄰*《行路難》：“誰家能騅西山日？誰家能堰東流水？”*元**高文秀*《澠池會》楔子：“自古道：兵來將迎，水來土堰。”《徐霞客遊記·粤西遊日記二》：“東面危崖獨展，與西高峯麓相對成峽。峽南堰水為塘。”</w:t>
        <w:br/>
      </w:r>
    </w:p>
    <w:p>
      <w:r>
        <w:t>報##報</w:t>
        <w:br/>
        <w:br/>
        <w:t>〔报〕</w:t>
        <w:br/>
        <w:br/>
        <w:t>《説文》：“報，當罪人也。从㚔，从𠬝。𠬝，服罪也。”*吴善述*廣義校訂：“从㚔，辠人也。从𠬝，古服字。服其辠曰報。服其辠者，當其辠以定刑也。”按：“㚔”，甲骨文像手械之类的刑具。“𠬝”，像以手捕人之状。</w:t>
        <w:br/>
        <w:br/>
        <w:t>（一）bào　《廣韻》博耗切，去号幫。幽部。</w:t>
        <w:br/>
        <w:br/>
        <w:t>（1）按律定罪；判决。《説文·㚔部》：“報，當罪人也。”*王筠*句讀：“*顔*注《急就篇》：‘報者，處當罪人也。’”《韓非子·五蠹》：“*楚*之有*直躬*，其父竊羊，而謁之吏。令尹曰：‘殺之！’以為直於君而曲於父，報而罪之。”《漢書·胡建傳》：“*蓋主*怒，使人上書告*建*侵辱*長公主*，射甲舍門。知吏賊傷奴，辟報故不窮審。”*顔師古*注引*蘇林*曰：“報，論也。斷獄為報。”《後漢書·孝安帝紀》：“自今長吏被考竟未報，自非父母喪無故輒去職者。”*李賢*注：“考謂考問其狀也。報謂斷決也。”</w:t>
        <w:br/>
        <w:br/>
        <w:t>（2）报答；报酬。《集韻·号韻》：“報，答也。”《字彙·土部》：“報，答也，酬也。”《詩·大雅·抑》：“投我以桃，報之以李。”*唐**王維*《送張判官赴河西》：“單車曾出塞，報國敢邀勳。”《水滸全傳》第四十九回：“他知道哥哥打*祝家莊*不利，特獻這條計策來入伙，以為進身之報。”</w:t>
        <w:br/>
        <w:br/>
        <w:t>（3）古祭名。为报答神灵恩赐而举行的祭祀。《國語·魯語上》：“*幕*，能帥*顓頊*者也，有*虞氏*報焉；*杼*，能帥*禹*者也，*夏后氏*報焉；*上甲微*，能帥*契*者也，*商*人報焉；*高**圉*、*大王*，而帥*稷*者也，*周*人報焉。凡禘、郊、祖、宗、報，此五者，國之典祀也。”*韋昭*注：“報，報德，謂祭也。”《詩·周頌·豐年序》：“豐年，秋冬報也。”*鄭玄*箋：“報者，謂嘗也，烝也。”*元**王禎*《農書》卷六：“《良耜》之詩，秋報社稷也。”</w:t>
        <w:br/>
        <w:br/>
        <w:t>（4）报应。指人的行为所必然获得的吉凶应验。《莊子·列御寇》：“夫造物者之報人也，不報其人而報其人之天。”*唐**柳宗元*《天説》：“假而有能去其攻穴者，是物也，其能有報乎？”*董必武*《和叶参谋长过五台山》：“前人造业后人报，如是我闻佛亦狂。”</w:t>
        <w:br/>
        <w:br/>
        <w:t>（5）报复。如：报仇；报怨。《韓非子·飾邪》：“明法親民以報*吴*，則*夫差*為擒。”*唐**白居易*《李都尉古劍》：“不願報小怨，夜半刺私讎。”*杨超*《就义诗》：“留得*子胥*豪气在，三年归报*楚王*仇！”</w:t>
        <w:br/>
        <w:br/>
        <w:t>（6）告知。《戰國策·齊策》：“廟成，還報*孟嘗君*。”《吕氏春秋·樂成》：“*魏*攻*中山*，*樂羊*將，己得*中山*，還反報*文*侯，有貴功之色。”*高誘*注：“報，白也。”</w:t>
        <w:br/>
        <w:br/>
        <w:t>（7）答复；报告。*清**吴善述*《説文廣義校訂》：“凡下覆上、上答下、及彼此答書皆曰報。”《書·康王之誥》：“王若曰：庶邦侯甸男衛，惟于一人*釗*報誥。”*孔*傳：“報其戒。”*孫星衍*疏：“報者，*鄭*注《周禮》云：復之言報也。”*漢**司馬遷*《報任少卿書》：“闕然久不報，幸勿為過！”*明**楊慎*《南詔野史·大蒙國》：“*舜化貞*……上書于*唐*，朝廷欲報之。”</w:t>
        <w:br/>
        <w:br/>
        <w:t>（8）我国古代用以传知朝政的文书抄本和政治情报。由*汉*代始用。*宋**尤袤*《全唐詩話》卷二：“客曰：‘邸報制誥闕人，中書兩進名，不從。又請之，曰：與*韓翃*。’”《儒林外史》第十二回：“*魯*大老爺開坊，陞了侍讀，朝命已下，京報適纔到了。”</w:t>
        <w:br/>
        <w:br/>
        <w:t>（9）一种定期的新闻出版物，即报纸。如：订报；卖报；日报；晚报。也指某些定期刊物。如：画报；科学通报。</w:t>
        <w:br/>
        <w:br/>
        <w:t>（10）用文字报导消息或发表意见的某些东西。如：喜报；海报；黑板报等。</w:t>
        <w:br/>
        <w:br/>
        <w:t>⑪指电报。如：发报机；送报员等。</w:t>
        <w:br/>
        <w:br/>
        <w:t>⑫返回。《韓非子·内儲説上》：“*韓昭侯*使騎於縣，使者報，*昭侯*問曰：‘何見也？’對曰：‘無所見也。’”*陈奇猷*集釋：“報，反也。”《穆天子傳》卷六：“報哭於大次。”《淮南子·天文》：“東北為報德之維也。”*高誘*注：“報，復也。陰氣極於北方，陽氣發於東方，自陰復陽，故曰報德之維。”</w:t>
        <w:br/>
        <w:br/>
        <w:t>⑬再；重复。《周禮·春官·大祝》“八曰褒𢷎（拜）”*漢**鄭玄*注：“褒讀為報，報拜，再拜是也。”《齊民要術·雜説》：“候黍、粟苗未與壠齊，即鋤一徧。黍經五日，更報鋤第二徧。”又《造神麴并酒》：“其炊飯法，直下饙，不須報蒸。”</w:t>
        <w:br/>
        <w:br/>
        <w:t>⑭合；重合。《禮記·喪服小記》：“下殤小功，帶澡麻不絶，本詘而反以報之。”*鄭玄*注：“報，猶合也。”《鬼谷子·反應》：“以象動之，以報其心。”*陶弘景*注：“報，猶合也。”</w:t>
        <w:br/>
        <w:br/>
        <w:t>⑮旧时指悖乱伦常的性行为。《廣雅·釋詁一》：“報，婬（淫）也。”《小爾雅·廣義》：“男女不以禮交謂之淫，上淫曰烝，下淫曰報。”《左傳·宣公三年》：“*文公*報*鄭子*之妃曰*陳嬀*，生*子華*、*子臧*。”*杜預*注：“《漢律》淫季父之妻曰報。”《後漢書·烏桓鮮卑傳》：“其俗妻後母，報寡㛐（嫂），死則歸其故夫。”《北史·黨項羌傳》：“其俗淫穢蒸報，於諸夷中為甚。”</w:t>
        <w:br/>
        <w:br/>
        <w:t>（二）fù　《集韻》芳遇切，去遇敷。</w:t>
        <w:br/>
        <w:br/>
        <w:t>通“赴”。疾；急速。《禮記·少儀》：“毋拔來，毋報往。”*鄭玄*注：“報讀為赴疾之赴。拔、赴皆疾也。”《聊齋志異·阿纖》：“少頃，以足牀來，置地上，促客坐；又入，攜一短足几至，拔來報往，蹀躞甚勞。”</w:t>
        <w:br/>
      </w:r>
    </w:p>
    <w:p>
      <w:r>
        <w:t>堲##堲</w:t>
        <w:br/>
        <w:br/>
        <w:t>（一）cí　《集韻》才資切，平脂從。脂部。</w:t>
        <w:br/>
        <w:br/>
        <w:t>同“垐”。《説文·土部》：“堲，古文垐。从土、即。”</w:t>
        <w:br/>
        <w:br/>
        <w:t>（二）jí　㊀《廣韻》資悉切，入質精。又子力切。</w:t>
        <w:br/>
        <w:br/>
        <w:t>（1）火烧过的土。《玉篇·土部》：“火塾〔熟〕曰堲。”《淮南子·氾論》：“*夏后氏*堲周。”*高誘*注：“*夏后氏*、*禹*世無棺槨，以瓦廣二尺，長四尺，側身累之以蔽土，曰堲周。”*唐**高彦休*《闕史·壽安土棺》：“因徵近代，無土為周身之器者。《戴記》云：‘*夏后氏*堲周。’蓋其時也。”</w:t>
        <w:br/>
        <w:br/>
        <w:t>（2）燃烧过的烛芯。《集韻·質韻》：“堲，燭燼。”《禮記·檀弓上》：“*夏后氏*堲周。”*鄭玄*注：“《弟子職》曰‘右手折堲’。”《釋文》：“《管子》云：‘左手執燭，右手折即（堲）。’即，燭頭燼也。”</w:t>
        <w:br/>
        <w:br/>
        <w:t>㊁《廣韻》秦力切，入職從。職部。</w:t>
        <w:br/>
        <w:br/>
        <w:t>通“疾”。憎恶。《説文·土部》：“堲，《虞書》曰：‘龍，朕堲讒説殄行。’堲，疾惡也。”*段玉裁*注：“《堯典》文。……此釋經以説叚借，謂堲即疾之叚借。”*宋**吕公著*《論季定言程顥顧臨不當》：“詢四岳以難任人，命納言以堲讒説。”*明**王藩臣*《討外叛清内蒙疏》：“皇上丕振乾綱，重堲讒説。”</w:t>
        <w:br/>
      </w:r>
    </w:p>
    <w:p>
      <w:r>
        <w:t>堳##堳</w:t>
        <w:br/>
        <w:br/>
        <w:t>堳méi　《集韻》旻悲切，平脂明。</w:t>
        <w:br/>
        <w:br/>
        <w:t>古时坛墠四周的矮墙。《周禮·天官·掌舍》“為壇壝宫、棘門”*漢**鄭玄*注：“謂王行止宿平地，築壇，又委壝土，起堳埒以為宫。”*孫詒讓*正義：“《廣雅·釋丘》云：‘堳、埒，厓也。’《説文·土部》云：‘埒，庳垣也。’*鄭*意築土高起為壇，又於壇外四面委土為庳垣，令高出於墠，使有厓埒，即所謂宫也。”</w:t>
        <w:br/>
      </w:r>
    </w:p>
    <w:p>
      <w:r>
        <w:t>場##場</w:t>
        <w:br/>
        <w:br/>
        <w:t>〔场〕</w:t>
        <w:br/>
        <w:br/>
        <w:t>《説文》：“場，祭神道也。一曰田不耕；一曰治穀田也。从土，昜聲。”*朱駿聲*通訓定聲：“場，字亦作塲。”</w:t>
        <w:br/>
        <w:br/>
        <w:t>（一）cháng　《廣韻》直良切，平陽澄。陽部。</w:t>
        <w:br/>
        <w:br/>
        <w:t>（1）古代祭神用的平地。《説文·土部》：“場，祭神道也。”*段玉裁*注：“‘也’，《廣韻》作‘處’。《玉篇》引《國語》：屏攝之位曰壇（今譌場），壇之所除地曰場。”《孟子·滕文公上》：“*子貢*反，築室於場，獨居三年然後歸。”*趙岐*注：“場，*孔子*冢上祭祀壇場也。”《史記·文帝本紀》：“其廣增諸祀墠場珪幣。”</w:t>
        <w:br/>
        <w:br/>
        <w:t>（2）用于收打庄稼、翻晒粮食的平坦场地。古代与园圃同地，后世农村多辟有专用场地。《説文·土部》：“場，治穀田也。”*桂馥*義證：“《玉篇》引作‘一曰治穀處。’《廣韻》：‘場，治穀地也。’”《詩·豳風·七月》：“九月築場圃，十月納禾稼。”*毛*傳：“春夏為圃，秋冬為場。”*鄭玄*箋：“場圃同地，自物生之時，耕治之以種菜茹，至物盡成熟，築堅以為場。”*唐**白居易*《納粟》：“家人不待曉，場上張燈燭。”*周立波*《山乡巨变·双抢》：“*盛淑君*和*陈雪春*带领一帮妇女和小孩，分散在各个屋场的地坪里，清扫垃圾，锄除杂草，有些地方糊上一层牛屎浆，整得一掌平，作为晒谷的禾场。”</w:t>
        <w:br/>
        <w:br/>
        <w:t>（3）泛指进行某种活动的场所（今读chǎng）。*清**朱駿聲*《説文通訓定聲·壯部》：“今闈場，謂春秋試士之所，必有平坦大庭以容衆，故曰場。”*清**翟灝*《通俗編·居處》：“《日知録》：場屋者，于廣場之中而為屋，不必開科試士之地也。《隋唐音樂志》：每歲正月十五日，于*端門*外*建國門*内，綿亘八里，列為戲場，百官起棚夾路，從昏達旦以縱觀之。故戲場亦謂之場屋。”</w:t>
        <w:br/>
        <w:br/>
        <w:t>（4）泛指某种领域。*漢**揚雄*《劇秦美新》：“遥集乎文雅之囿，翺翔乎禮樂之場。”*南朝**宋**謝靈運*《遊名山志》：“豈以名利之場，賢於清曠之域耶？”</w:t>
        <w:br/>
        <w:br/>
        <w:t>（5）鹿栖息的处所。《小爾雅·廣獸》：“兔之所息謂之窟，鹿之所息謂之場。”《詩·豳風·東山》：“町疃鹿場。”*孔穎達*疏：“鹿場者，場是踐地之處，故知町疃是鹿之跡也。”</w:t>
        <w:br/>
        <w:br/>
        <w:t>（6）集；市集。如：赶场；三天一场。*清**劉獻廷*《廣陽雜記》卷二：“後世市謂之墟……*蜀*謂之場。”</w:t>
        <w:br/>
        <w:br/>
        <w:t>（7）量词。常指事件的过程。如：一场大雨；一场大战；大干一场。*唐**高適*《邯鄲少年行》：“千場縱博家仍富，幾處報讎身不死。”*宋**王禹偁*《芍藥詩三首》之一：“牡丹落盡正凄凉，紅藥開時醉一場。”*老舍*《骆驼祥子》十九：“两场病教他明白了自己并不是铁打的。”</w:t>
        <w:br/>
        <w:br/>
        <w:t>（二）chǎng</w:t>
        <w:br/>
        <w:br/>
        <w:t>（1）众人会聚进行某桩事情的处所；事件发生的处所。如：会场；操场；市场；商场；现场。*宋**陸游*《小舟游近村舍舟步歸》：“斜陽古柳*趙家莊*，負鼓盲翁正作場。”*老舍*《骆驼祥子》四：“年轻的时候，他当过库兵，设过赌场。”</w:t>
        <w:br/>
        <w:br/>
        <w:t>（2）舞台。如：上场；下场；粉墨登场。</w:t>
        <w:br/>
        <w:br/>
        <w:t>（3）戏剧作品中故事情节的段落，或表演的一个片段。如：分场；场次。也用以称演剧的起止。如：开场；终场。</w:t>
        <w:br/>
        <w:br/>
        <w:t>（4）物理学对物质相互作用范围之称，它是物质存在的一种基本形式。可按其相互作用的性质区分为各种类型。如：电子场；电磁场等。也指分布在空间区域内的物理量或数学函数。如温度场；速度场等。</w:t>
        <w:br/>
        <w:br/>
        <w:t>（5）量词。用于文娱体育活动。如：一场电影；三场球赛；某剧团在某地演出十二场。</w:t>
        <w:br/>
        <w:br/>
        <w:t>（三）shāng　《集韻》尸羊切，平陽書。</w:t>
        <w:br/>
        <w:br/>
        <w:t>（1）同“塲”。蚂蚁、蚯蚓等在穴口翻起的松散泥土；浮土。《集韻·陽韻》：“塲，《方言》：蚍蜉犁鼠之塲謂之坻塲，一曰浮壤。或作場。”《文選·潘岳〈藉田賦〉》：“抵場染屨，洪縻在乎。”*李善*注：“場，浮壤之名也。音傷。”</w:t>
        <w:br/>
        <w:br/>
        <w:t>（2）同“墒”。保有一定水分一定结构的土壤。《齊民要術·旱稻》：“至春，黄場納種。”*石声汉*校釋：“‘場’字即‘墒’。”</w:t>
        <w:br/>
        <w:br/>
        <w:t>（四）dàng</w:t>
        <w:br/>
        <w:br/>
        <w:t>方言。用耙锄覆盖种下地的种子。*章炳麟*《新方言·釋言》：“今*江*南*浙江*擾摩曰場，讀如盪。”</w:t>
        <w:br/>
      </w:r>
    </w:p>
    <w:p>
      <w:r>
        <w:t>堵##堵</w:t>
        <w:br/>
        <w:br/>
        <w:t>《説文》：“堵，垣也。五版為一堵。从土，者聲。𩫭，籀文从𩫏。”*阮元*《積古齋鐘鼎彝器款識》：“𩫏，堵之異文。懸鐘磬半為堵。”按：金文或从𩫏，或从金。取义于乐悬，所以从金。</w:t>
        <w:br/>
        <w:br/>
        <w:t>（一）dǔ　《廣韻》當古切，上姥端。又章也切。魚部。</w:t>
        <w:br/>
        <w:br/>
        <w:t>（1）古代墙壁的面积单位。古用板筑法筑土墙，五板为一堵，板的长度就是堵的长度，五层板的高度就是堵的高度。《説文·土部》：“堵，垣也。五版為一堵。”*王筠*句讀：“垣曰堵，猶竹曰箇、木曰枚。”《詩·小雅·鴻雁》：“之子于垣，百堵皆作。”*鄭玄*箋：“《春秋傳》曰：‘五版為堵，五堵為雉。’雉長三丈，則版六尺。”《睡虎地秦墓竹簡·秦律·徭律》：“卒歲而或䦼（决）坏，過三堵以上，縣葆者補繕之；三堵以下，及雖未盈卒歲而或盜䦼（决）道出入，令苑輒自補繕之。”</w:t>
        <w:br/>
        <w:br/>
        <w:t>（2）墙壁；长高各一丈的墙壁。*清**王筠*《説文句讀》卷二十六：“堵，《（禮記·）儒行》曰：‘環堵之室’，注云：‘面一堵也。’則是一室四堵也。然堵亦遂為垣之别名。”《史記·高祖本紀》：“諸吏人皆案堵如故。”*裴駰*集解引*應劭*曰：“堵，牆堵也。”《孔子家語·儒行解》：“儒有一畝之宫，環堵之室。”*王肅*注：“方丈曰堵。”*唐**柳宗元*《梓人傳》：“畫其宫於堵，盈尺而曲盡其制。”又指居处。*唐**柳宗元*《非國語上·輕幣》：“君得以有其國，人得以安其堵。”</w:t>
        <w:br/>
        <w:br/>
        <w:t>（3）古代钟或磬十六枚悬在一虡称为一堵；钟、磬各一堵合称为肆。《周禮·春官·小胥》：“凡縣鍾磬，半為堵，全為肆。”*鄭玄*注：“鍾磬者，編縣之，二八十六枚而在一虚，謂之堵。鍾一堵，磬一堵，謂之肆。”*孫詒讓*正義：“十六者，十二辰之外加四清聲為十六也。惟*北宋*用古制，以十二枚為正鍾，四枚為清鍾。”</w:t>
        <w:br/>
        <w:br/>
        <w:t>（4）塞；阻挡。如：堵漏洞。*明**許進*《平番始末》：“如今*小列*秃人馬都在這邊堵着路坐里。”《紅樓夢》第四十八回：“老爺聽了就生了氣，説二爺拿話堵老爺呢。”*周立波*《暴风骤雨》第一部：“管院子的*李有山*把他们堵在当院，不许进屋。”又指心里憋闷。*老舍*《龙须沟》第二幕第一场：“我要不跟*赵大爷*说说，心里堵得慌。”</w:t>
        <w:br/>
        <w:br/>
        <w:t>（5）量词。多用于墙，也用于其他物体。*宋**王安石*《純甫出僧惠崇畫要予作詩》：“*金波**巨然*山數堵，粉墨空多真謾與。”《水滸全傳》第五十三回：“*李逵*拔出大斧，先砍翻一堵壁。”*柳青*《铜墙铁壁》第十五章：“好像从土地里喷射出来似的，一堵烟尘笼罩了三个*胡*匪兵。”</w:t>
        <w:br/>
        <w:br/>
        <w:t>（6）姓（又读zhě）。《廣韻·姥韻》：“堵，姓。《左傳》*鄭*有*堵權*。”《通志·氏族略五》：“*堵*氏，又音者。《左傳》有*堵寇*、*堵師叔*、*堵俞彌*，*鄭*有*堵狗*、*堵汝父*。《魏志》：*張燕*本姓*堵*。”</w:t>
        <w:br/>
        <w:br/>
        <w:t>（二）zhě　《廣韻》章也切，上馬章。</w:t>
        <w:br/>
        <w:br/>
        <w:t>（1）古县名。《廣韻·馬韻》：“堵，縣名。”</w:t>
        <w:br/>
        <w:br/>
        <w:t>（2）水名。一在*湖北省*西北部，*汉水*支流。上游有多源，出*陕*、*川*、*鄂*三省边境，在*竹山县*附近汇合，北流到*郧县*西入*汉水*。*唐*置*堵阳县*，以此得名。一在*河南省**方城县*，下为*黄水*、*棘水*、并入*淯水*（*白河*）。*汉*置*堵阳县*，以此得名。又名*赭水*，故*后魏*改置*赭阳县*。</w:t>
        <w:br/>
        <w:br/>
        <w:t>（三）dū　《集韻》東徒切，平模端。</w:t>
        <w:br/>
        <w:br/>
        <w:t>同“闍”。《集韻·模韻》：“闍，或从土。”</w:t>
        <w:br/>
      </w:r>
    </w:p>
    <w:p>
      <w:r>
        <w:t>堶##堶</w:t>
        <w:br/>
        <w:br/>
        <w:t>堶tuó　《廣韻》徒和切，平戈定。</w:t>
        <w:br/>
        <w:br/>
        <w:t>古时用作抛掷游戏的砖块。《玉篇·土部》：“堶，飛塼也。”《集韻·戈韻》：“堶，飛甎戲也。”*明**楊慎*《俗言·抛堶》：“*宋*世寒食有抛堶之戲，兒童飛瓦石之戲，若今之打瓦也。”*宋**梅堯臣*《依韻和禁烟近事之什》：“窈窕踏歌相把袂，輕浮賭勝各飛堶。”</w:t>
        <w:br/>
      </w:r>
    </w:p>
    <w:p>
      <w:r>
        <w:t>堷##堷</w:t>
        <w:br/>
        <w:br/>
        <w:t>堷（一）yìn　《字彙補》於禀切。</w:t>
        <w:br/>
        <w:br/>
        <w:t>同“窨”。地室；墓穴。《字彙補·土部》：“堷，壙中藏埋處。”《管子·侈靡》：“巨瘞堷，所以使貧民也。”*尹知章*注：“瘞堷，謂壙中埋藏處深暗也。”*刘师培*斠補：“堷，即《説文》窨字。”*于省吾*新證：“近世所發現之*商**周*古墓，多於地下架木為室。巨瘞堷者，謂增大其瘞埋之地室也。”</w:t>
        <w:br/>
        <w:br/>
        <w:t>（二）pǒu　《改併四聲篇海》引《搜真玉鏡》蒲口切。</w:t>
        <w:br/>
        <w:br/>
        <w:t>“培”的讹字。《太平廣記》卷三百九十七引*范資*《玉堂閒話》：“於此（*麥積山*）下顧，其羣山皆如堷樓。”按：当为“培塿”。</w:t>
        <w:br/>
      </w:r>
    </w:p>
    <w:p>
      <w:r>
        <w:t>堸##堸</w:t>
        <w:br/>
        <w:br/>
        <w:t>堸féng　《廣韻》房戎切，平東奉。</w:t>
        <w:br/>
        <w:br/>
        <w:t>虫巢。《廣韻·東韻》：“堸，蟲室。”</w:t>
        <w:br/>
      </w:r>
    </w:p>
    <w:p>
      <w:r>
        <w:t>堹##堹</w:t>
        <w:br/>
        <w:br/>
        <w:t>zhòng　《集韻》竹用切，去用知。</w:t>
        <w:br/>
        <w:br/>
        <w:t>池塘塍埂。《集韻·用韻》：“堹，池塘塍埂也。”</w:t>
        <w:br/>
      </w:r>
    </w:p>
    <w:p>
      <w:r>
        <w:t>堺##堺</w:t>
        <w:br/>
        <w:br/>
        <w:t>堺jiè　《集韻》居拜切，去怪見。</w:t>
        <w:br/>
        <w:br/>
        <w:t>同“界”。《集韻·怪韻》：“畍，或作堺，亦書作界。”《宋書·褚叔度傳附褚湛之》：“坐*南郡王**義宣*諸子逃藏郡堺，*建康*令*王興之*、*江寧*令*沈道源*下獄，*湛之*免官禁錮。”</w:t>
        <w:br/>
      </w:r>
    </w:p>
    <w:p>
      <w:r>
        <w:t>堻##堻</w:t>
        <w:br/>
        <w:br/>
        <w:t>堻jīn　《集韻》資辛切，平真精。</w:t>
        <w:br/>
        <w:br/>
        <w:t>润泽。《集韻·真韻》：“堻，潤澤也。”</w:t>
        <w:br/>
      </w:r>
    </w:p>
    <w:p>
      <w:r>
        <w:t>堼##堼</w:t>
        <w:br/>
        <w:br/>
        <w:t>堼hèng　《改併四聲篇海》引《龍龕手鑑》胡鄧切。</w:t>
        <w:br/>
        <w:br/>
        <w:t>地名。在*湖南省**祁阳县*。《改併四聲篇海·土部》引《龍龕手鑑》：“堼，地名，在*祁陽*也。”《太平廣記》卷四百二十五引*孫光憲*《北夢瑣言》：“*後唐**同光*中，*滄州*民有母子苦於科徭，流移近界*堼店*。”</w:t>
        <w:br/>
      </w:r>
    </w:p>
    <w:p>
      <w:r>
        <w:t>堽##堽</w:t>
        <w:br/>
        <w:br/>
        <w:t>堽gāng　《廣韻》古郎切，平唐見。</w:t>
        <w:br/>
        <w:br/>
        <w:t>（1）同“岡”。山冈。《廣韻·唐韻》：“岡，又作堽。”*晋**陸雲*《答車茂安書》：“因民所欲，順時遊獵；結罝繞堽，密網彌山。”《新編五代史平話·梁史上》：“那樹林深處，見一個小小地莊舍，僻静田地裏，前臨剪徑道，背靠殺人堽。”</w:t>
        <w:br/>
        <w:br/>
        <w:t>（2）同“缸”。大瓮。《太平御覽》卷七百四十二引《荀氏靈鬼志》：“家人悉行，婦獨守家；見屋中一大堽，試發，見一大蛇，便作沸湯，悉灌殺之。”</w:t>
        <w:br/>
      </w:r>
    </w:p>
    <w:p>
      <w:r>
        <w:t>堾##堾</w:t>
        <w:br/>
        <w:br/>
        <w:t>⁹堾同“踳”。《篇海類編·地理類·土部》：“堾，亦作踳。”</w:t>
        <w:br/>
      </w:r>
    </w:p>
    <w:p>
      <w:r>
        <w:t>堿##堿</w:t>
        <w:br/>
        <w:br/>
        <w:t>堿（一）kǎn　《龍龕手鑑》苦感反。</w:t>
        <w:br/>
        <w:br/>
        <w:t>同“㙳（坎）”。《龍龕手鑑·土部》：“㙳”，俗作“堿”。《淮南子·主術》：“若發堿決唐，故循流而下易以至，背風而馳易以遠。”*高誘*注：“堿，水堿也。唐，隄也。皆所以蓄水。”*于省吾*新證：“堿乃坎之借字。”</w:t>
        <w:br/>
        <w:br/>
        <w:t>（二）jiǎn</w:t>
        <w:br/>
        <w:br/>
        <w:t>（1）同“趼”。手、脚上生的硬厚皮。《串雅·内編·腳堿》：“腳堿：葱根、荸薺搗汁一碗，以松香肆兩并麻油煎至滴水成珠，方入前汁。攤膏貼患處，即愈。”</w:t>
        <w:br/>
        <w:br/>
        <w:t>（2）同“碱”。</w:t>
        <w:br/>
        <w:br/>
        <w:t>（三）xián（又读kàn）　《篇海類編》胡監切。</w:t>
        <w:br/>
        <w:br/>
        <w:t>地名用字。*堿厂*，在*辽宁省**本溪满族自治县*东南。</w:t>
        <w:br/>
      </w:r>
    </w:p>
    <w:p>
      <w:r>
        <w:t>塂##塂</w:t>
        <w:br/>
        <w:br/>
        <w:t>塂（一）xiàng　《龍龕手鑑·土部》：“塂，胡跭反。”</w:t>
        <w:br/>
        <w:br/>
        <w:t>（二）jiǎng　《牟平县志》音讲。</w:t>
        <w:br/>
        <w:br/>
        <w:t>方言。丘陵。*民国*《牟平县志·方言》：“邱陵曰塂。”</w:t>
        <w:br/>
      </w:r>
    </w:p>
    <w:p>
      <w:r>
        <w:t>塃##塃</w:t>
        <w:br/>
        <w:br/>
        <w:t>塃huāng</w:t>
        <w:br/>
        <w:br/>
        <w:t>方言。刚采出来的矿石。*清**林則徐*《查勘礦廠情形試行開採摺》：“若土石夾雜，則謂之鬆塃，旋開旋廢，易虧工本。”*巴金*《砂丁》五：“众人把灯挂在壁上，叹了两口气，在湿地上坐下来，稍微歇一歇，便开始用鹤嘴锄去挖塃。”</w:t>
        <w:br/>
      </w:r>
    </w:p>
    <w:p>
      <w:r>
        <w:t>塄##塄</w:t>
        <w:br/>
        <w:br/>
        <w:t>塄léng</w:t>
        <w:br/>
        <w:br/>
        <w:t>方言。田地边上的坡子。也叫地塄。*柳青*《创业史》第一部第七章：“纷纷从稻地塄坎上的许多小径，向*梁三*老汉的草棚院走去。”*马烽*、*西戎*《吕梁英雄传》第七十二回：“只好都慢慢地爬着退下来，躲在一个地塄后。”</w:t>
        <w:br/>
        <w:br/>
        <w:t>𡎨传说中的*西岳*神名。《字彙補·土部》：“𡎨，《五嶽真形圖》：*西嶽*姓*姜*，名*𡎨*。音未詳。”</w:t>
        <w:br/>
      </w:r>
    </w:p>
    <w:p>
      <w:r>
        <w:t>塅##塅</w:t>
        <w:br/>
        <w:br/>
        <w:t>塅duàn</w:t>
        <w:br/>
        <w:br/>
        <w:t>方言。指面积较大的平坦的地区。多用于地名。如：*中塅*（在*福建省*）；*田心塅*（在*湖南省*）。*清**温睿臨*《南疆逸史·温奇梧傳》：“乙酉，賊攻城，奉母及妹走*高塅*。”*周立波*《民兵》：“两个民兵，踏着泥浆，抬着轿子，滑滑溜溜到了大塅里。”</w:t>
        <w:br/>
      </w:r>
    </w:p>
    <w:p>
      <w:r>
        <w:t>塇##塇</w:t>
        <w:br/>
        <w:br/>
        <w:t>塇xuān</w:t>
        <w:br/>
        <w:br/>
        <w:t>方言。松软；松散。如：塇土；馒头又大又塇。</w:t>
        <w:br/>
      </w:r>
    </w:p>
    <w:p>
      <w:r>
        <w:t>塈##塈</w:t>
        <w:br/>
        <w:br/>
        <w:t>塈（一）jì　《廣韻》具冀切，去至羣。又許既切。微部。</w:t>
        <w:br/>
        <w:br/>
        <w:t>（1）仰涂屋顶。《説文·土部》“𡏲，仰涂也”*清**段玉裁*注：“以草蓋屋曰茨，塗塈茨者，涂其茨之下也，故必卬涂。”《書·梓材》：“若作室家，既勤垣墉，惟其塗塈茨。”《漢書·谷永傳》：“古者穀不登虧膳，災婁至損服，凶年不塈塗，明王之制也。”*顔師古*注：“塈，如今仰泥屋也。”*宋**陸游*《排悶》：“荒疇須墾闢，破屋欠塗塈。”</w:t>
        <w:br/>
        <w:br/>
        <w:t>（2）涂饰。《廣雅·釋宫》：“塈，塗也。”《後漢書·西域傳·大秦國》：“列置郵亭，皆堊塈之。”*李賢*注：“塈，飾也。”《新唐書·吐蕃傳上》：“其死，葬為冢，塈塗之。”*宋**王禹偁*《詛掠剩神文》：“朱丹塈門，且壯且麗。”</w:t>
        <w:br/>
        <w:br/>
        <w:t>（3）取。《詩·召南·摽有梅》：“摽有梅，頃筐塈之。”*毛*傳：“塈，取也。”</w:t>
        <w:br/>
        <w:br/>
        <w:t>（4）用同“暨”。至；到。*宋**楊萬里*《誠齋荆溪集序》：“故自*淳熙*丁酉之春上塈壬午止，有詩五百八十二首，其寡蓋如此。”*清**紀昀*《瀛奎律隨刊誤序》：“塈乎*唐*代，鍛鍊彌工。”</w:t>
        <w:br/>
        <w:br/>
        <w:t>（二）xì　《廣韻》許既切。去未曉。術部。</w:t>
        <w:br/>
        <w:br/>
        <w:t>休息；喘息。后作“呬”。《詩·大雅·假樂》：“不解于位，民之攸塈。”*毛*傳：“塈，息也。”*孔穎達*疏：“塈與呬，古今字也。”*宋**王安石*《皇帝還大次憩安之曲樂章》：“釐事既成，於皇來塈。”《元史·禮樂志三》：“帝典式敷，率育攸塈。”</w:t>
        <w:br/>
      </w:r>
    </w:p>
    <w:p>
      <w:r>
        <w:t>塉##塉</w:t>
        <w:br/>
        <w:br/>
        <w:t>jí　《廣韻》秦昔切，入昔從。錫部。</w:t>
        <w:br/>
        <w:br/>
        <w:t>瘠薄的土地。《玉篇·土部》：“塉，薄土也。”《管子·地員》：“五殖之狀，甚澤以疏，離坼以𦡱塉。”*郭沫若*等集校：“謂不粘著似磽确之薄土也。”《抱朴子·外篇·守塉》：“處塉則勞，勞則不學清而清至矣；居沃則逸，逸則不學奢而奢來矣。”《新唐書·百官志四上》：“莊宅、田園，審肥塉為收斂之數。”</w:t>
        <w:br/>
      </w:r>
    </w:p>
    <w:p>
      <w:r>
        <w:t>塊##塊</w:t>
        <w:br/>
        <w:br/>
        <w:t>〔块〕</w:t>
        <w:br/>
        <w:br/>
        <w:t>《説文》：“凷，墣也。从土，一屈象形。塊，凷或从鬼。”*徐鍇*繫傳作“俗凷從土、鬼”。*朱駿聲*通訓定聲认为当作“从土，鬼聲”。</w:t>
        <w:br/>
        <w:br/>
        <w:t>kuài　《廣韻》苦對切，去隊溪。又《集韻》苦怪切。微部。</w:t>
        <w:br/>
        <w:br/>
        <w:t>（1）土块；土垡子。《爾雅·釋言》：“塊，堛也。”*郭璞*注：“土塊也。”*唐**玄應*《一切經音義》卷七引《三蒼》：“凷，土塊也。”《國語·晋語四》：“（*重耳*）過*五鹿*，乞食於野人。野人舉塊以與之。”*韋昭*注：“塊，墣也。”*唐**陸龜蒙*《耒耜經》：“耕之土曰墢。墢，猶塊也。”*清**紀昀*《閲微草堂筆記·灤陽消夏録五》：“里人*王驢*，耕於野，倦而枕塊以卧。”</w:t>
        <w:br/>
        <w:br/>
        <w:t>（2）块儿，成疙瘩或成团儿的东西。如：糖块儿；块煤；把肉切成块儿。</w:t>
        <w:br/>
        <w:br/>
        <w:t>（3）安然无动于衷貌。《穀梁傳·僖公五年》：“王世子，子也。塊然受諸侯之尊己，而立乎其位，是不子也。”</w:t>
        <w:br/>
        <w:br/>
        <w:t>（4）孤独貌。《集韻·灰韻》：“塊，獨處貌。”《莊子·應帝王》：“彫琢復朴，塊然獨以其形立。”《楚辭·九辯》：“塊獨守此無澤兮，仰浮雲而永歎。”</w:t>
        <w:br/>
        <w:br/>
        <w:t>（5）量词。1.用于块状或某些片状、条状的东西。如：两块香皂；一块试验田。2.用于银币或纸币，等于“圆”。如：三块钱。</w:t>
        <w:br/>
      </w:r>
    </w:p>
    <w:p>
      <w:r>
        <w:t>塋##塋</w:t>
        <w:br/>
        <w:br/>
        <w:t>〔茔〕</w:t>
        <w:br/>
        <w:br/>
        <w:t>《説文》：“塋，墓也。从土，熒省聲。”</w:t>
        <w:br/>
        <w:br/>
        <w:t>yíng　《廣韻》余傾切，平清以。耕部。</w:t>
        <w:br/>
        <w:br/>
        <w:t>（1）墓地。《説文·土部》：“塋，墓也。”《廣雅·釋邱》：“塋，葬地。”《漢書·哀帝紀》：“太皇太后詔外家*王氏*：田非冢塋，皆以賦貧民。”*顔師古*注：“塋，冢域也。”《古今小説·沈小霞相會出師表》：“二*沈*扶柩葬於祖塋，重守三年之制。”</w:t>
        <w:br/>
        <w:br/>
        <w:t>（2）坟墓。*清**劉獻廷*《廣陽雜記》卷五：“《方言》：凡葬無墳者謂之墓，有墳者謂之塋。”*唐**陳子昂*《為義興公求拜掃表》：“墳塋莫掃，松柏凋荒。”*宋**劉辰翁*《菩薩蠻·春日山行》：“何處不青青？青青是*漢*塋。”</w:t>
        <w:br/>
        <w:br/>
        <w:t>（3）埋葬。*宋**侯延庆*《退齋筆録》：“未欲塋于他山，就瘞于西壘之根。”</w:t>
        <w:br/>
        <w:br/>
        <w:t>（4）通“營”。度量。*清**朱駿聲*《説文通訓定聲·鼎部》：“塋，叚借為營。”《禮記·月令》：“（孟冬之月）審棺椁之薄厚，塋丘壟之大小，高庳厚薄之度，貴賤之等級。”*陸德明*釋文：“塋，音營。”按：《吕氏春秋·孟冬紀》、《淮南子·時則》“塋”皆作“營”。*高誘*注：“營，度也。”</w:t>
        <w:br/>
      </w:r>
    </w:p>
    <w:p>
      <w:r>
        <w:t>塌##塌</w:t>
        <w:br/>
        <w:br/>
        <w:t>塌（一）tā　《集韻》託盍切，入盍透。</w:t>
        <w:br/>
        <w:br/>
        <w:t>（1）倾颓；坍塌。《廣雅·釋詁二》：“塌，墮也。”*唐**杜甫*《蘇端薛復筵簡薛華醉歌》：“忽憶雨時秋井塌，古人白骨生青苔。”*張綖*注：“井是貴者之墓，猶今言金井也。*楚*人皆謂*楚王*墳為井上。塌，傾頽也。”*清**黄肇敏*《黄山紀遊》：“又二里，有石亭，已倒塌。”《高玉宝·孙家屯的遭遇》：“那些被火烧塌了的房屋，还在冒着青烟。”</w:t>
        <w:br/>
        <w:br/>
        <w:t>（2）下陷。《集韻·盍韻》：“塌，地下也。”*清**吴士玉*《玉帶生歌奉和漫堂先生》：“天崩地塌壯士死，但聞西臺擊竹聲悲鳴。”《儒林外史》第七回：“那對過河灘塌了幾尺。”又塌下的，低而凹下的。如：塌鼻子。</w:t>
        <w:br/>
        <w:br/>
        <w:t>（3）落。*唐**温庭筠*《鴻臚寺偶成四十韻》：“敗荷塌作泥，死竹森如槍。”《西遊記》第三十二回：“*八戒*慌了，道：‘那個哭喪棍重，擦一擦兒皮塌，挽一挽兒筋傷，若打五下就是死了！’”*周立波*《山乡巨变》上一一：“碰头会开始好久了，他们赶塌了一截。”</w:t>
        <w:br/>
        <w:br/>
        <w:t>（4）精神委顿貌。*唐**杜甫*《垂老别》：“棄絶蓬室居，塌然摧肺肝。”*清**鄭世元*《出門别妻子》：“我老待兒養，塌焉摧心脾。”</w:t>
        <w:br/>
        <w:br/>
        <w:t>（5）贴。*元**關漢卿*《謝天香》第三折：“塌着那臭尸骸一壁穩坐的。”《兒女英雄傳》第十一回：“那條褲子濕漉漉的塌在身上，可叫人怎麽受呢！”</w:t>
        <w:br/>
        <w:br/>
        <w:t>（6）初耕（地）。《字彙補·土部》：“塌，《王盤農書》：耕地之法，初耕曰塌。”</w:t>
        <w:br/>
        <w:br/>
        <w:t>（7）安定；镇定。*浩然*《艳阳天》第二十五章：“说一声，我就塌心了呵！”</w:t>
        <w:br/>
        <w:br/>
        <w:t>（8）土炕。《正字通·土部》：“塌，《同文備考》：‘塌，牀著地而安也。’从𦐇，近地之意。”《太平廣記》卷四百七十一引《集異記》：“女乃嚴一土塌，上布軟草。”</w:t>
        <w:br/>
        <w:br/>
        <w:t>（9）量词。如：一塌泥。</w:t>
        <w:br/>
        <w:br/>
        <w:t>（二）dā（旧读tā）</w:t>
        <w:br/>
        <w:br/>
        <w:t>（1）垂貌，犹“耷拉”。*唐**杜甫*《毒熱寄簡崔評事十六弟》：“林下有塌翼，水中無行舟。”*清**王士禛*《送吴天章歸中條山》：“月始在房羣陰終，凍禽塌翅啼酸風。”引申为拙劣或破败不整。也说“塌拉”。*明**張岱*《陶庵夢憶·閨中秋》：“緣山七十餘牀，衰童塌妓，無席無之。”《紅樓夢》第二十七回：“正經親兄弟，鞋塌拉，襪塌拉的，没人看見，且做這些東西。”</w:t>
        <w:br/>
        <w:br/>
        <w:t>（2）处；地方。*元**楊顯之*《瀟湘雨》第二折：“哎喲天哪，但不知那塌兒裏，把我來磨勒死！”*邵子南*《模范支部书记》：“在这里，开了几个‘皇军饭馆’，苍蝇纸和秘密文件搅在一塌。”</w:t>
        <w:br/>
      </w:r>
    </w:p>
    <w:p>
      <w:r>
        <w:t>塍##塍</w:t>
        <w:br/>
        <w:br/>
        <w:t>《説文》：“塍，稻中畦也。从土，朕聲。”</w:t>
        <w:br/>
        <w:br/>
        <w:t>chéng　《廣韻》食陵切，平蒸船。蒸部。</w:t>
        <w:br/>
        <w:br/>
        <w:t>（1）田间的土埂子。《説文·土部》：“塍，稻中畦也。”*清**王筠*句讀据《爾雅》釋文及《韻會》引文订作：“塍，稻田中畦埒也。”*漢**班固*《西都賦》：“疆埸綺兮，溝塍刻鏤。”*唐**劉禹錫*《插田歌》：“田塍望如線，白水光參差。”《徐霞客遊記·浙遊日記》：“仙田成畦，塍界層層。”*清**張維屏*《三元里》：“夷足不慣行泥滑，下者田塍苦躑躅，高者岡阜愁顛擠。”又泛指一切农作园圃地里的埂子。*元**馬祖常*《小圃記》：“余環堵中，治方一畛地，横縱為小畦者二十一塍。”*清**朱彝尊*《日下舊聞》卷二十二引*孫國敉*《燕都遊覽志》：“花時，主人製小竹兜供游客行花塍中。”</w:t>
        <w:br/>
        <w:br/>
        <w:t>（2）小堤。《廣雅·釋宫》：“塍，隄也。”《文選·左思〈蜀都賦〉》：“峻岨塍埒，長城豁險，吞若巨防。”*李善*注引*劉逵*曰：“大曰隄，小曰塍。”*清**魏禧*《邱維屏傳》：“嘗絶炊。姊屬*邦士*（*維屏*）借米鄰家。久不至，使人瞷之，則袖手立塘塍上，看往來行人。”</w:t>
        <w:br/>
      </w:r>
    </w:p>
    <w:p>
      <w:r>
        <w:t>塎##塎</w:t>
        <w:br/>
        <w:br/>
        <w:t>塎yǒng　《廣韻》余隴切，上腫以。</w:t>
        <w:br/>
        <w:br/>
        <w:t>〔埫塎〕见“埫”。</w:t>
        <w:br/>
      </w:r>
    </w:p>
    <w:p>
      <w:r>
        <w:t>塏##塏</w:t>
        <w:br/>
        <w:br/>
        <w:t>〔垲〕</w:t>
        <w:br/>
        <w:br/>
        <w:t>《説文》：“塏，高燥也。从土，豈聲。”</w:t>
        <w:br/>
        <w:br/>
        <w:t>kǎi　《廣韻》苦亥切，上海溪。微部。</w:t>
        <w:br/>
        <w:br/>
        <w:t>地势高而干燥。《説文·土部》：“塏，高燥也。”《左傳·昭公三年》：“子（*晏子*）之宅近市，湫隘囂塵，不可以居，請更諸爽塏者。”*杜預*注：“塏，燥。”*孔穎達*疏：“塏，高地，故為燥也。”《新唐書·郭子儀傳附郭鏦》：“别墅在都南，尤勝塏，*穆宗*嘗幸之，置酒極歡。”*明**袁宏道*《園亭紀略》：“*祇園*軒豁爽塏，一花一石，俱有林下風味。”</w:t>
        <w:br/>
      </w:r>
    </w:p>
    <w:p>
      <w:r>
        <w:t>塐##塐</w:t>
        <w:br/>
        <w:br/>
        <w:t>塐同“塑”。《廣韻·暮韻》：“塐，揑土容。出《古今奇字》。”《集韻·莫韻》：“塑，或从素。”《通典·禮五·方丘》“（*開元*）十二年二月二十二日，（*玄宗*）祠后土於*汾陰脽上*”自注：“舊祠堂為婦人塐像，*武太后*時，移*河*西*梁山*神塐像就祠中配焉。至十一年，有司遷*梁山*神像於祠外之外室。”</w:t>
        <w:br/>
      </w:r>
    </w:p>
    <w:p>
      <w:r>
        <w:t>塑##塑</w:t>
        <w:br/>
        <w:br/>
        <w:t>塑sù　《廣韻》桑故切，去暮心。</w:t>
        <w:br/>
        <w:br/>
        <w:t>（1）塑造，用泥土等造成人、物形象。如：泥塑；木雕。*遼**希麟*《續一切經音義》卷五引《切韻》：“（塑），以泥塑像也。”《廣韻·暮韻》：“塑，塑像也。出《周公夢書》。”《資治通鑑·後漢隱帝乾祐三年》：“（*馬）希廣*信巫覡及僧語，塑鬼於江上，舉手以卻*朗*兵。”*胡三省*注：“摶埴為神鬼之形曰塑。”*清**潘耒*《遊鴈蕩山記》：“他山所擬物象，約略似之而已，此山乃如刻如塑。”</w:t>
        <w:br/>
        <w:br/>
        <w:t>（2）用泥土等塑造的人、物形象。如：泥塑；面塑。</w:t>
        <w:br/>
        <w:br/>
        <w:t>（3）塑料。如：全塑家具。</w:t>
        <w:br/>
      </w:r>
    </w:p>
    <w:p>
      <w:r>
        <w:t>塒##塒</w:t>
        <w:br/>
        <w:br/>
        <w:t>〔埘〕</w:t>
        <w:br/>
        <w:br/>
        <w:t>《説文》：“塒，雞棲垣為塒。从土，時聲。”</w:t>
        <w:br/>
        <w:br/>
        <w:t>shí　《廣韻》市之切，平之禪。之部。</w:t>
        <w:br/>
        <w:br/>
        <w:t>在墙壁上挖洞做成的鸡圈。《爾雅·釋宫》：“雞棲於弋為榤，鑿垣而棲為塒。”《詩·王風·君子于役》：“雞棲于塒，日之夕矣，羊牛下來。”*毛*傳：“鑿牆而棲曰塒。”《徐霞客遊記·遊武彝山日記》：“*雞棲巖*半有洞，外隘中宏，横插木板，宛然塒𡏝。”*艾青*《黎明的通知》：“请村妇打开她们的鸡埘。”</w:t>
        <w:br/>
      </w:r>
    </w:p>
    <w:p>
      <w:r>
        <w:t>塓##塓</w:t>
        <w:br/>
        <w:br/>
        <w:t>《説文新附》：“塓，塗也。从土，冥聲。”*鄭珍*新附考：“古本是幂……欲與巾幎字别，俗因改从土。”</w:t>
        <w:br/>
        <w:br/>
        <w:t>mì　《廣韻》莫狄切，入錫明。錫部。</w:t>
        <w:br/>
        <w:br/>
        <w:t>抹墙。《説文新附·土部》：“塓，塗也。”《左傳·襄公三十一年》：“圬人以時塓館宫室。”*孔穎達*疏：“塓亦泥也，使此泥屋之人，以時泥塗客館之宫室也。”《新唐書·逆臣傳·史思明》：“又敕*朝義*築三角城居糧，終日畢，未塓而*思明*至。”《清朝野史大觀·黄太常密陳平臺灣鄭氏方略》：“或塓館舍盛供具，大書某鎮某官公館。”</w:t>
        <w:br/>
      </w:r>
    </w:p>
    <w:p>
      <w:r>
        <w:t>塔##塔</w:t>
        <w:br/>
        <w:br/>
        <w:t>《説文新附》：“塔，西域浮屠也。从土，答聲。”*王玉樹*拈字：“塔字諸書所無，惟見於*葛洪*《字苑》，是*晋*以前尚無此字也。”*鄭珍*新附考：“塔字初亦止借鞈，*齊**梁*間乃有塔字，*葛洪*始收之。”</w:t>
        <w:br/>
        <w:br/>
        <w:t>（一）tǎ　《廣韻》吐盍切，入盍透。緝部。</w:t>
        <w:br/>
        <w:br/>
        <w:t>（1）“佛塔”的简称。佛教的一种建筑物，亦名“窣堵坡”或“塔婆”。*唐**玄應*《一切經音義》卷六：“塔，正言窣覩波。此譯云廟，或云方墳，此義翻也。或云大聚，或云聚相，謂累石等高以為相也。”《南史·夷貊傳·扶南國》：“*吴*時有尼居其地，為小精舍，*孫綝*尋毁除之，塔亦同滅。”*金**董解元*《西廂記諸宫調》卷一：“舍利塔、金相輪，直侵碧漢。”*清**王士禛*《登六榕寺浮圖》：“塔窮炎海目，山擁*粤王*城。”又和尚埋骨灰处立石塔，号僧塔，俗称和尚坟。*宋**陸游*《老學庵筆記》卷九：“予在*成都*，偶以事至*犀浦*，過松林，甚茂。問馭卒：此何處？答曰：師塔也。蓋謂僧葬之塔。”</w:t>
        <w:br/>
        <w:br/>
        <w:t>（2）塔形的东西。如：水塔；灯塔；宝塔糖等。*宋**范成大*《峨嵋山行記》：“*娑羅平*有塔松，狀如杉而葉圓細，亦不能高，重重偃蹇如浮圖。”</w:t>
        <w:br/>
        <w:br/>
        <w:t>（3）佛堂。*唐**玄應*《一切經音義》卷六引*葛洪*《字苑》：“塔，佛堂也。”《魏書·釋老志》：“建宫宇，謂為塔。塔亦胡言，猶宗廟也，故世稱塔廟。”《資治通鑑·梁武帝天監十五年》：“自佛法入中國，塔廟之盛，未之有也。”</w:t>
        <w:br/>
        <w:br/>
        <w:t>（4）象声词。物体坠落时的声音。《集韻·合韻》：“塔，物墮聲。”</w:t>
        <w:br/>
        <w:br/>
        <w:t>（5）姓。《正字通·土部》：“塔，姓。*元**廬州*總管*塔海*，敺蝗賑乏，民甚德之。”</w:t>
        <w:br/>
        <w:br/>
        <w:t>（二）dā</w:t>
        <w:br/>
        <w:br/>
        <w:t>处；地方。*元*佚名《𧫒范叔》第四折：“揀一塔乾浄田地，將這廝跪只，按只，與我杖只，直打的皮開肉碎。”*柳青*《创业史》第十六章：“一个月不下乡，就萎靡不振，这塔也疼，那塔也疼。”</w:t>
        <w:br/>
      </w:r>
    </w:p>
    <w:p>
      <w:r>
        <w:t>塕##塕</w:t>
        <w:br/>
        <w:br/>
        <w:t>塕wěng　《廣韻》烏孔切，上董影。</w:t>
        <w:br/>
        <w:br/>
        <w:t>尘土。《玉篇·土部》：“塕，塵也。”*宋**陳傅良*《送國子監丞顔幾聖提舉江東》：“方將屬耆英，高舉出埃塕。”</w:t>
        <w:br/>
      </w:r>
    </w:p>
    <w:p>
      <w:r>
        <w:t>塖##塖</w:t>
        <w:br/>
        <w:br/>
        <w:t>塖同“塍”。《集韻·蒸韻》：“塍，或作塖。”*明**楊慎*《藝林伐山·水埒》：“田塍曰水埒，字一作塖。”</w:t>
        <w:br/>
      </w:r>
    </w:p>
    <w:p>
      <w:r>
        <w:t>塗##塗</w:t>
        <w:br/>
        <w:br/>
        <w:t>〔涂（一）（1）-（8）〕</w:t>
        <w:br/>
        <w:br/>
        <w:t>《説文新附》：“塗，泥也。从土，涂聲。”*鄭珍*新附考：“古塗、途字並止作涂。”</w:t>
        <w:br/>
        <w:br/>
        <w:t>（一）tú　《廣韻》同都切，平模定。又宅加切。魚部。</w:t>
        <w:br/>
        <w:br/>
        <w:t>（1）泥；泥巴。《廣雅·釋詁三》：“塗，泥也。”《孟子·公孫丑上》：“立於惡人之朝，與惡人言，如以朝衣朝冠，坐於塗炭。”*趙岐*注：“塗，泥。”《漢書·叙傳上》：“振拔洿塗，跨騰風雲。”*顔師古*注：“塗，泥也。”*刘大白*《丁宁·在湖滨公园看人放轻气泡儿》：“一转瞬凭空压下，就难免堕落泥涂，万劫不复。”</w:t>
        <w:br/>
        <w:br/>
        <w:t>（2）涂抹；粉刷。*清**鄭珍*《説文新附考》：“凡以物傅物皆曰涂，俗以泥涂字加土作塗。”《書·梓材》：“若作家室，既勤垣墉，惟其塗堲茨。”《太平御覽》卷九百二十三引*張華*《博物志》：“鷰戊巳日不銜泥塗巢。”*明**吴寬*《賦黄鶴樓送李貞白》：“五行有土可制水，底用四壁塗青紅？”</w:t>
        <w:br/>
        <w:br/>
        <w:t>（3）敷；擦。《武威漢代醫簡》：“復撓之二百薄以塗其雍者。”*宋**陸游*《阿姥》：“猶有塵埃嫁時鏡，東塗西抹不成粧。”*清**韓則愈*《鴈山雜記》：“*鴈山*春夏多馬蜞毒物，善嚙人，流血不止，以燒竹葉塗創，血立止。”</w:t>
        <w:br/>
        <w:br/>
        <w:t>（4）污染。《莊子·讓王》：“其並乎*周*以塗吾身也，不如避之以絜吾行。”《文選·班固〈西都賦〉》：“雷奔電激，草木塗地。”*李善*注：“《廣雅》曰：塗，汙也。”*明**歸有光*《與林侍郎書》：“自以有塗汙之負，而不可以瀆高明之聽，因含嚅以退。”</w:t>
        <w:br/>
        <w:br/>
        <w:t>（5）抹去；涂改。《正字通·土部》：“塗，塗竄。”*唐**李商隱*《韓碑》：“點竄《堯典》、《舜典》字，塗改《清廟》、《生民》詩。”*清**包世臣*《樂山堂文鈔序》：“然吾聞*歐陽*子為文，脱稿即糊牆壁間，出入塗乙，至不存原文一字。”</w:t>
        <w:br/>
        <w:br/>
        <w:t>（6）乱写或乱画。《增韻·模韻》：“塗，拌也。亂曰塗，長曰抹。”*唐**盧仝*《示添丁》：“忽來案上翻墨汁，塗抹詩書如老鵶。”*清**洪昇*《長生殿·疑讖》：“醉來墻上信筆亂鴉塗。”</w:t>
        <w:br/>
        <w:br/>
        <w:t>（7）堵塞；掩蔽。《莊子·天運》：“塗卻守神，以物為量。”*成玄英*疏：“塗，塞也。”《法言·問道》：“或問太古塗民耳目，惟其見也聞也，見則難蔽，聞則難塞。”*严复*《原强》：“然而事既如此矣，则吾岂能塞耳涂目，而不为吾同胞者垂涕泣而一指其实也哉！”</w:t>
        <w:br/>
        <w:br/>
        <w:t>（8）道路。也作“途”。《廣韻·模韻》：“塗，路也。”《集韻·模韻》：“途，通作塗。”《論語·陽貨》：“*孔子*時其亡也，而往拜之。遇諸塗。”*何晏*集解引*孔安國*注：“塗，道也。”*唐**韋應物*《往富平傷懷》：“駕言百里塗，惻愴復何為！”*清**魏源*《默觚上·學篇十一》：“致專於一，則殊塗同歸。”</w:t>
        <w:br/>
        <w:br/>
        <w:t>（9）解冻。《詩·小雅·出車》：“今我來思，雨雪載塗。”*毛*傳：“塗，凍釋也。”*陳奂*傳疏：“凍釋，謂雪凍開釋也。”</w:t>
        <w:br/>
        <w:br/>
        <w:t>（10）同“嵞”。地名。1.*浙江省**会稽山*。《説文·屾部》“嵞，*會稽山*也”*清**段玉裁*注：“嵞、塗，古今字。”《左傳·哀公七年》：“*禹*合諸侯於*塗山*。”*杜預*注：“*塗*山，在*壽春*東北。”《越絶書·外傳·記地傳》：“*塗山*者，*禹*所取妻之山也。”按：即*浙江省*中部之*会稽山*。2.*江西省**九江市*南*当涂山*。《説文·屾部》：“嵞，一曰*九江**當嵞*也。”3.*重庆市**真武山*。《華陽國志·巴志》：“*禹*娶於*塗山*……今*江州**塗山*是也。”按：即*重庆市*东之*真武山*。</w:t>
        <w:br/>
        <w:br/>
        <w:t>⑪姓。《廣韻·模韻》：“塗，姓。《風俗通》云：*漢*諫議大夫*塗禪*。”《後漢書·賈逵傳》：“（*賈逵*父*徽*）又受古文《尚書》於*塗惲*。”*李賢*注引《風俗通》曰：“塗，姓，*塗山*氏之後。”</w:t>
        <w:br/>
        <w:br/>
        <w:t>（二）dù　《集韻》徒故切，去暮定。</w:t>
        <w:br/>
        <w:br/>
        <w:t>以金饰物。后作“鍍”。《集韻·莫韻》：“鍍，金飾也，或作塗。”《漢書·霍光傳》：“作乘輿輦，加畫繡絪馮，黄金塗。”*顔師古*注：“以繡為茵馮而黄金塗輿輦也。”</w:t>
        <w:br/>
      </w:r>
    </w:p>
    <w:p>
      <w:r>
        <w:t>塘##塘</w:t>
        <w:br/>
        <w:br/>
        <w:t>《説文新附》：“塘，隄也。从土，唐聲。”*王廷鼎*佚字輯説：“古塘皆作唐，後加土以别於國名姓氏之唐耳。”</w:t>
        <w:br/>
        <w:br/>
        <w:t>táng　《廣韻》徒郎切，平唐定。陽部。</w:t>
        <w:br/>
        <w:br/>
        <w:t>（1）堤岸；堤防。《説文新附·土部》：“塘，隄也。”《莊子·達生》：“被髮行歌而游於塘下。”《後漢書·許楊傳》：“*楊*因高下形埶，起塘四百餘里，數年乃立。”*李賢*注：“塘，堤堰水也。”《徐霞客遊記·粤西遊日記一》：“溯流一里，至*分水塘*。塘以巨石横絶中流，南北連互以斷江身，祇以小穴洩餘波。”</w:t>
        <w:br/>
        <w:br/>
        <w:t>（2）水池。古时圆的叫池，方的叫塘。《廣雅·釋地》：“塘，池也。”《國語·周語下》：“陂塘汙庳，以鍾其美。”*漢**劉楨*《贈徐幹》：“方塘含清源，輕葉隨風轉。”*晋**庾闡*《閑居賦》：“前臨塘中，眇目長洲。”*明**何景明*《塘上行》：“蒲生寒塘流，日與浮萍儔。”</w:t>
        <w:br/>
        <w:br/>
        <w:t>（3）小坑。如：火塘。又特指点播旱地作物的窝子。如：夏播油菜最好是打塘点播；天晴得叫人急躁，包谷一塘也没有点下去。</w:t>
        <w:br/>
        <w:br/>
        <w:t>（4）培土修筑道路。*唐**慧琳*《一切經音義》卷五十一：“塘者，培土為路也。”常称供传车、驿马通行的大道。*宋**王安石*《乘日》：“乘日塞垣入，御風塘路歸。”</w:t>
        <w:br/>
        <w:br/>
        <w:t>（5）*明*、*清*驻军警备的较小辖地，比“汛地”小。《六部成語·兵部·塘兵》注：“比汛狹小曰塘，比塘狹小曰舖。”</w:t>
        <w:br/>
        <w:br/>
        <w:t>（6）方言。较大的河。*茅盾*《大旱》：“镇上人谈起一块田地的‘四至’来，向来是这样的：‘喏，东边到某港，西边靠某浜，南边又是某港，北边就是某某塘。’”原注：“塘是较大的河。”</w:t>
        <w:br/>
      </w:r>
    </w:p>
    <w:p>
      <w:r>
        <w:t>塙##塙</w:t>
        <w:br/>
        <w:br/>
        <w:t>《説文》：“塙，堅不可拔也。从土，高聲。”</w:t>
        <w:br/>
        <w:br/>
        <w:t>（一）què　《廣韻》苦角切，入覺溪。藥部。</w:t>
        <w:br/>
        <w:br/>
        <w:t>（1）牢固不可动摇。后作“確”。《説文·土部》：“塙，堅不可拔也。”*段玉裁*注：“堅者，剛土也。拔者，擢也。不可拔者，不可擢而起之也……今俗字作確。”《字彙補·土部》：“塙，與確同。見《埤蒼》。”</w:t>
        <w:br/>
        <w:br/>
        <w:t>（2）土高。《廣韻·覺韻》：“塙，高也。”《集韻·覺韻》：“塙，土高也。”</w:t>
        <w:br/>
        <w:br/>
        <w:t>（二）qiāo　《集韻》丘交切，平肴溪。</w:t>
        <w:br/>
        <w:br/>
        <w:t>同“墽”。《集韻·爻韻》：“墽，或作塙。”</w:t>
        <w:br/>
      </w:r>
    </w:p>
    <w:p>
      <w:r>
        <w:t>塚##塚</w:t>
        <w:br/>
        <w:br/>
        <w:t>塚zhǒng　《廣韻》知隴切，上腫知。</w:t>
        <w:br/>
        <w:br/>
        <w:t>同“冢”。《玉篇·土部》：“塚，墓也。正作冢。”*唐**李賀*《許公子鄭姬歌》：“*相如*塚上生秋柏，*三秦*誰是言情客？”*明**湯顯祖*《牡丹亭·折寇》：“塚中枯骨，與賊何仇？”</w:t>
        <w:br/>
      </w:r>
    </w:p>
    <w:p>
      <w:r>
        <w:t>塛##塛</w:t>
        <w:br/>
        <w:br/>
        <w:t>塛lì　《廣韻》力質切，入質來。</w:t>
        <w:br/>
        <w:br/>
        <w:t>塞。《玉篇·土部》：“塛，塞也。”</w:t>
        <w:br/>
      </w:r>
    </w:p>
    <w:p>
      <w:r>
        <w:t>塜##塜</w:t>
        <w:br/>
        <w:br/>
        <w:t>塜péng　《集韻》蒲蒙切，平東並。</w:t>
        <w:br/>
        <w:br/>
        <w:t>同“塳”。尘土。《集韻·東韻》：“塳，塵也。*崔譔*作塜。”《正字通·土部》：“塜，同塳。與塚别。”《莊子·大宗師》“芒然彷徨乎塵垢之外”*唐**陸德明*釋文：“塵垢，*崔*本作塜坸，云：塜，音塳；坸，垢同。*齊*人以風塵為塳𡏱。”</w:t>
        <w:br/>
      </w:r>
    </w:p>
    <w:p>
      <w:r>
        <w:t>塝##塝</w:t>
        <w:br/>
        <w:br/>
        <w:t>bàng　《集韻》蒲浪切，去宕並。</w:t>
        <w:br/>
        <w:br/>
        <w:t>方言。田边土坡；沟渠或土埂的边。如：田塝。《集韻·宕韻》：“塝，地畔也。”也作地名用字。如：*张家塝*（在*湖北省*）。</w:t>
        <w:br/>
      </w:r>
    </w:p>
    <w:p>
      <w:r>
        <w:t>塞##塞</w:t>
        <w:br/>
        <w:br/>
        <w:t>《説文》：“塞，隔也。从土，从𡨄。”*段玉裁*注：“凡填塞字皆當作𡫳。自塞行而𡫳、㥶皆廢矣。”*徐灝*注箋：“𡫳隸變作𡨄，𡨄、塞古今字。𡨄訓窒，與隔義相因也，邊塞亦隔絶閉塞之義。隔塞讀先則切，邊塞讀先代切，一聲之轉耳……充塞、報塞、博塞，古皆假塞為之。今《心部》有㥶，《竹部》有簺，皆後造之字。唯《貝部》無賽，《新附》有之。”</w:t>
        <w:br/>
        <w:br/>
        <w:t>（一）sāi（又读sè）《廣韻》蘇則切，入德心。職部。</w:t>
        <w:br/>
        <w:br/>
        <w:t>（1）堵塞。《詩·豳風·七月》：“穹窒熏鼠，塞向墐户。”《太平廣記》卷三百零七引《河東記》：“且爾為吾塞其罅隙，無使有風雨之苦。”*鲁迅*《书信·致曹聚仁（一九三五年四月十日）》：“折中之后，许开一个窗，但总在覗机想把它塞起来。”又遏制。《商君書·畫策》：“故善治者塞民以法。”</w:t>
        <w:br/>
        <w:br/>
        <w:t>（2）填塞。《篇海類編·地理類·土部》：“塞，填也。”《左傳·襄公二十六年》：“塞井夷竈，成陳以當之。”*唐**元稹*《酬樂天江州見寄》：“山嶽移可盡，江海塞可絶。”*鲁迅*《伪自由书·言论自由的界限》：“结果是主子深恶，奴才痛嫉，给他塞了一嘴马粪。”</w:t>
        <w:br/>
        <w:br/>
        <w:t>（3）堵住器物口的东西。如：瓶塞；软木塞；活塞等。</w:t>
        <w:br/>
        <w:br/>
        <w:t>（4）阻塞。《左傳·襄公十八年》：“*衛*殺馬於隘以塞道。”*唐**韓愈*《烏氏廟碑銘》：“尚書領所部兵塞其道，壍原累石，綿四百里，深高皆三丈，寇不得進。”*明**李夢陽*《奉送大司馬劉公歸東山草堂歌》：“*崇文*城門水雲白，是日觀者塗路塞。”</w:t>
        <w:br/>
        <w:br/>
        <w:t>（5）闭塞；梗塞。《管子·明法》：“下情求不上通謂之塞。”*唐**韓愈*《子産不毁鄉校頌》：“川不可防，言不可弭。下塞上聾，邦其傾矣。”*清**洪仁玕*《資政新篇·法法類》：“二十里立一書信館，願為者請餉而設，以為四方耳目之便，不致上下梗塞，君民不通也。”</w:t>
        <w:br/>
        <w:br/>
        <w:t>（6）杜绝。《國語·晋語八》：“若襲我，是自背其信而塞其忠也。”*韋昭*注：“塞，絶也。”《文選·曹植〈雜詩〉》：“國讎亮不塞，甘心思喪元。”*李善*注：“塞，謂杜絶也。”*明**劉基*《題謝皋羽傳後》：“人生有情不可塞，*謝*生慟哭非狂癡。”</w:t>
        <w:br/>
        <w:br/>
        <w:t>（7）滞塞。《篇海類編·地理類·土部》：“塞，壅也。”《吕氏春秋·權勳》：“欲鍾之心勝，則安*𠘯繇*之説塞矣。”*高誘*注：“塞，不行也。”*隋**王通*《文中子中説·事君》：“古之文也約以達，今之文也繁以塞。”*谢觉哉*《忆王凌波同志》：“*凌波*豪迈复缜栗，塞不变兮威不屈。”又不利，困窘。*晋**潘岳*《西征賦》：“生有脩短之命，位有通塞之遇。”*唐**皮日休*《三羞詩》：“利則侣軒裳，塞則友松月。”</w:t>
        <w:br/>
        <w:br/>
        <w:t>（8）障蔽的设施。《左傳·僖公二十年》：“春，新作南門。書，不時也。凡啟塞，從時。”*杜預*注：“門户道橋謂之啟，城郭牆塹謂之塞。”*孔穎達*疏：“城郭牆塹所以障蔽往來，故以為塞。”</w:t>
        <w:br/>
        <w:br/>
        <w:t>（9）蔽；遮掩。《玉篇·土部》：“塞，蔽也。”《論語·八佾》：“邦君樹塞門，*管*氏亦樹塞門。”《荀子·大略》：“無用吾之所短，遇人之所長。故塞而避所短……君子之所憎惡也。”*楊倞*注：“塞，掩也。”</w:t>
        <w:br/>
        <w:br/>
        <w:t>（10）充实；充满。《玉篇·土部》：“塞，實也，滿也。”*清**徐灝*《説文解字注箋》：“*戴*氏*侗*曰：塞，壅土窒空也。引之則中實者皆曰塞。”《書·皋陶謨》：“剛而塞。”*孔*傳：“剛斷而實塞。”《詩·鄘風·定之方中》：“匪直也人，秉心塞淵。”*鄭玄*箋：“塞，充實也。”*唐**杜甫*《草堂》：“昔我去*草堂*，蠻夷塞*成都*；今我歸*草堂*，*成都*適無虞。”*康有为*《大同书》：“其不能绝也，则如气之塞于空而无不有也。”又使充实；使满足。*漢**賈誼*《過秦論》：“塞萬民之望，而以盛德與天下，天下集矣。”*明**何景明*《何子·處與》：“望之而必欲塞，求之而必欲得。”</w:t>
        <w:br/>
        <w:br/>
        <w:t>⑪安定。《方言》卷六：“塞，安也。”*郭璞*注：“物足則定。”《後漢書·郅惲傳附郅壽》“晏晏之化”*唐**李賢*注：“*鄭玄*注《尚書考靈耀》云：‘道德純備謂之塞。’”</w:t>
        <w:br/>
        <w:br/>
        <w:t>⑫当；抵偿。《史記·汲鄭列傳》：“所鹵獲，因予之，以謝天下之苦，塞百姓之心。”《漢書·終軍傳》：“獻享之精交神，積和之氣塞明。”*顔師古*注：“塞，荅也。”《三國志·魏志·崔琰傳》：“唯世子燔翳捐褶，以塞衆望。”</w:t>
        <w:br/>
        <w:br/>
        <w:t>⑬放进；强行放进。*鲁迅*《而已集·再谈香港》：“然而奇怪，他并不将钱带走，却塞在我的枕头下，自己去了。”*唐**平铸*《转战江淮河汉》：“强行渡过*汝河*，从敌人手中夺取了第一个桥头堡——*大雷庄*，把第一个楔子塞进了敌人防守的南岸。”也指把东西硬送给别人。*朱自清*《桨声灯影里的秦淮河》：“那时一个伙计跨过船来，拿着摊开的歌折，就近塞向我的手里。”*江耀辉*《“红军鞋”》：“一个老大爷拉着我的手，把一双‘红军鞋’塞给我。”</w:t>
        <w:br/>
        <w:br/>
        <w:t>⑭搪塞，应付。如：敷衍塞责。</w:t>
        <w:br/>
        <w:br/>
        <w:t>⑮月阳名之一。《爾雅·釋天》：“月陽：月在甲曰畢，在乙曰橘，在丙曰修，在丁曰圉，在戊曰厲，在己曰則，在庚曰窒，在辛曰塞，在壬曰終，在癸曰極。”</w:t>
        <w:br/>
        <w:br/>
        <w:t>⑯姓。《通志·氏族略四》：“*塞*氏，*天竺**胡*人之姓，即*釋*種也。”又古族名，我国古籍中所称塞族，大约与西方和*印度*记载中所称*塞西安*人（scythians）、*萨尔马希安*人（sarmtians）和*释迦*人（sakas）为同族。</w:t>
        <w:br/>
        <w:br/>
        <w:t>（二）sài　《廣韻》先代切，去代心。職部。</w:t>
        <w:br/>
        <w:br/>
        <w:t>（1）国境线上屏隔内外的建筑；关塞。《説文·土部》：“塞，隔也。”《廣韻·代韻》：“塞，邊塞也。”《左傳·文公十三年》：“春，*晋侯*使*詹嘉*處*瑕*，以守*桃林*之塞。”《漢書·鼂錯傳》：“*錯*復言守邊備塞，勸農力本，當世急務二事。”*明**何景明*《隴右行送徐少參》：“*秦*日*長城*號塞垣，*漢*時故郡稱*天水*。”也指修筑边塞。《史記·魏世家》：“（*惠王*）十九年，諸侯圍我*襄陵*。築*長城*，塞*固陽*。”*張守節*正義：“*魏*築*長城*，自*鄭*濱*洛*，北達*銀州*，至*勝州**固陽縣*為塞也。”</w:t>
        <w:br/>
        <w:br/>
        <w:t>（2）可据守的险要之处。《吕氏春秋·有始》：“山有九塞，澤有九藪。”*高誘*注：“險阻曰塞。”《吴子·論將》：“名山大塞，十夫所守，千夫不過。”*明**王廷相*《秋日巴中旅行》：“況近烏蠻塞，連年尚鼓鼙。”</w:t>
        <w:br/>
        <w:br/>
        <w:t>（3）边境。《荀子·彊國》：“若是，則雖為之築明堂於塞外而朝諸侯，殆可矣。”*楊倞*注：“塞外，境外也。”*唐**高適*《燕歌行》：“大漠窮秋塞草腓，孤城落日鬭兵稀。”*清**陳維崧*《秋日懷幔亭先生》：“誰憐鸚鵡籠中語，大有琵琶塞上彈。”与“徼”相区别时，特指东北边境。《漢書·佞幸傳·鄧通》“人有告*通*盜出徼外鑄錢”*唐**顔師古*注：“徼，猶塞也。東北謂之塞，西南謂之徼。”</w:t>
        <w:br/>
        <w:br/>
        <w:t>（4）酬神祭。后作“賽”。《韓非子·外儲説右下》：“*秦襄王*病，百姓為之禱。病愈，殺牛塞禱。”《史記·封禪書》：“冬塞禱祠。”*司馬貞*索隱：“塞，與‘賽’同。賽，今報神福也。”《文選·阮籍〈為鄭沖勸晋王牋〉》：“西塞*江*源，望祀*岷山*。”*李善*注：“塞，謂報神恩也。”</w:t>
        <w:br/>
        <w:br/>
        <w:t>（5）古代一种赌博游戏。后作“簺”。《説文·竹部》：“簺，行棊相塞謂之簺。”*王筠*句讀：“通作塞。”《莊子·駢拇》：“問*穀*奚事？則博塞以遊。”*成玄英*疏：“行五道而投瓊曰博，不投瓊曰塞。”*陸德明*釋文：“塞，博之類也。”*清**紀昀*《閲微草堂筆記·槐西雜志三》：“招聚博塞，古謂之囊家。見*李肇*《國史補》，是自*唐*已然矣。”</w:t>
        <w:br/>
      </w:r>
    </w:p>
    <w:p>
      <w:r>
        <w:t>塟##塟</w:t>
        <w:br/>
        <w:br/>
        <w:t>同“葬”。《字彙·土部》：“塟，同葬。”*宋**羅大經*《鶴林玉露》卷十：“弱質無以託，横屍無以塟。”*清**黄宗羲*《吴處士墓碣銘》：“君之塟父，會者千人。”</w:t>
        <w:br/>
      </w:r>
    </w:p>
    <w:p>
      <w:r>
        <w:t>塠##塠</w:t>
        <w:br/>
        <w:br/>
        <w:t>塠duī　《廣韻》都回切，平灰端。</w:t>
        <w:br/>
        <w:br/>
        <w:t>（1）同“堆”。《爾雅·釋水》“潬，沙出”*晋**郭璞*注“今*江*東呼水中沙堆為潬”*陸德明*釋文：“堆，又作塠。”*三國**魏**繆襲*《克官渡》：“沙塠旁，風飛揚，轉戰不利士卒傷。”《三國志·魏志·武帝紀》：“（*袁）紹*連營稍前，依沙塠為屯。”《伍子胥變文》：“飲食塠如山岳，列在路邊。”</w:t>
        <w:br/>
        <w:br/>
        <w:t>（2）落。《集韻·灰韻》：“塠，落也。”</w:t>
        <w:br/>
      </w:r>
    </w:p>
    <w:p>
      <w:r>
        <w:t>塢##塢</w:t>
        <w:br/>
        <w:br/>
        <w:t>〔坞〕</w:t>
        <w:br/>
        <w:br/>
        <w:t>wù　《廣韻》安古切，上姥影。又《集韻》烏故切。</w:t>
        <w:br/>
        <w:br/>
        <w:t>（1）防守用的小堡。《廣韻·姥韻》：“塢，《通俗文》：營居曰塢。”《後漢書·馬援傳》：“*援*奏為置長吏，繕城郭，起塢候。”*李賢*注：“《字林》曰：小障也。”*唐**柳宗元*《小石城山記》：“有積石横當其垠，其上為睥睨梁欐之形，其旁出堡塢。”*童宗説*注：“塢，小障也。”*宋**蘇舜欽*《上集賢文相書》：“俄又聞*甘陵*卒叛，結塢自守，環師十萬，踰月未誅。”</w:t>
        <w:br/>
        <w:br/>
        <w:t>（2）山坳。*唐**羊士諤*《山閣聞笛》：“臨風玉管吹參差，山塢春深日又遲。”*宋**王安石*《見遠亭》：“樵笛鳴晴塢，漁帆出暝灣。”《徐霞客遊記·粤西遊日記一》：“山遂轉峽為塢，四面層圍，僅受此邨。”</w:t>
        <w:br/>
        <w:br/>
        <w:t>（3）泛指四面高中央低的处所。*南朝**梁武帝*《子夜歌》：“花塢蝶雙飛，柳堤鳥百舌。”*唐**李郢*《傷賈島無可》：“蕭蕭竹塢斜陽在，葉覆閒階雪擁牆。”《紅樓夢》第五回：“方離柳塢，乍出花房。”</w:t>
        <w:br/>
        <w:br/>
        <w:t>（4）停泊船只的港湾。《紅樓夢》第四十回：“命小廝傳駕娘們，到船塢裏撑出兩隻船來。”后也称在水边建筑的修造船只的设备为船坞。*傅钟*《西渡嘉陵江》：“造船，这是一件谈何容易的事情！没有船厂，没有船坞，没有工人，也没有工具和材料；有的只是*苏区*军民迫切向往打过江去的火热的心。”</w:t>
        <w:br/>
        <w:br/>
        <w:t>（5）乡间小集镇。《集韻·莫韻》：“塢，野聚也。”《水經注·河水五》：“*河水*又東經*五龍塢*北。塢臨*長河*，有*五龍**祠*。”*宋**蘇庠*《清江曲》：“醉眠小塢黄茅店。”*明**湯顯祖*《牡丹亭·勸農》：“想俺為太守的，深居府堂。那遠鄉僻塢有抛荒遊懶的，何由得知？”</w:t>
        <w:br/>
      </w:r>
    </w:p>
    <w:p>
      <w:r>
        <w:t>塣##塣</w:t>
        <w:br/>
        <w:br/>
        <w:t>塣zhèng　《玉篇》丈井切。</w:t>
        <w:br/>
        <w:br/>
        <w:t>通。《玉篇·土部》：“塣，通也。”</w:t>
        <w:br/>
      </w:r>
    </w:p>
    <w:p>
      <w:r>
        <w:t>塤##塤</w:t>
        <w:br/>
        <w:br/>
        <w:t>〔埙〕</w:t>
        <w:br/>
        <w:br/>
        <w:t>xūn　《廣韻》況袁切，平元曉。又《集韻》許云切。元部。</w:t>
        <w:br/>
        <w:br/>
        <w:t>（1）古代土制乐器，有六孔。后作“壎”。《爾雅·釋樂》：“大塤謂之嘂。”*宋**邢昺*疏：“塤、壎，古今字。”《釋名·釋樂器》：“塤，喧也，聲濁喧喧然也。”《荀子·樂論》：“筦籥發猛，塤篪翁博。”《漢書·律曆志上》：“土曰塤。”*顔師古*注：“燒土為之，其形鋭上而平底，六孔吹之……字或作壎，其音同耳。”</w:t>
        <w:br/>
        <w:br/>
        <w:t>（2）姓。《萬姓統譜·元韻》：“塤，見《姓苑》。”</w:t>
        <w:br/>
      </w:r>
    </w:p>
    <w:p>
      <w:r>
        <w:t>塥##塥</w:t>
        <w:br/>
        <w:br/>
        <w:t>塥gé　《正字通》各額切。</w:t>
        <w:br/>
        <w:br/>
        <w:t>（1）地贫瘠多石。也作“䃒”。*清**朱駿聲*《説文通訓定聲·解部》：“䃒，字亦作塥。”《管子·地員》：“沙土之次曰五塥。五塥之狀，累然如僕累，不忍水旱。”又：“沃土之次曰五位……五位之狀，不塥不灰。”</w:t>
        <w:br/>
        <w:br/>
        <w:t>（2）方言。沙地。多用于地名。如：*青草塥*（在*安徽省*）。</w:t>
        <w:br/>
      </w:r>
    </w:p>
    <w:p>
      <w:r>
        <w:t>塦##塦</w:t>
        <w:br/>
        <w:br/>
        <w:t>塦同“陣”。《字彙補·土部》：“塦，與陣同，出《石經》及《華岳碑》。”按：《齊陳曼簠》、《陳侯午錞》等铭文及《三體石經》皆作“塦”。</w:t>
        <w:br/>
      </w:r>
    </w:p>
    <w:p>
      <w:r>
        <w:t>塧##塧</w:t>
        <w:br/>
        <w:br/>
        <w:t>塧ài　《龍龕手鑑》烏戒反。</w:t>
        <w:br/>
        <w:br/>
        <w:t>同“隘”。《龍龕手鑑·土部》：“塧，險塧。”</w:t>
        <w:br/>
      </w:r>
    </w:p>
    <w:p>
      <w:r>
        <w:t>塨##塨</w:t>
        <w:br/>
        <w:br/>
        <w:t>塨gōng　《龍龕手鑑·土部》：“塨，音恭。”</w:t>
        <w:br/>
      </w:r>
    </w:p>
    <w:p>
      <w:r>
        <w:t>塪##塪</w:t>
        <w:br/>
        <w:br/>
        <w:t>塪“埳”的讹字。《類篇·土部》：“塪，塪坷，不平。”按：“埳坷”之“埳”，《玉篇》、《廣韻》、《集韻》皆从“臽”。</w:t>
        <w:br/>
      </w:r>
    </w:p>
    <w:p>
      <w:r>
        <w:t>填##填</w:t>
        <w:br/>
        <w:br/>
        <w:t>《説文》：“填，塞也。从土，真聲。”</w:t>
        <w:br/>
        <w:br/>
        <w:t>（一）tián　㊀《廣韻》徒年切，平先定。又陟鄰切，堂練切。真部。</w:t>
        <w:br/>
        <w:br/>
        <w:t>（1）填塞。《説文·土部》：“填，塞也。”*漢**司馬相如*《上林賦》：“佗佗籍籍，填阬滿谷，揜平彌澤。”*唐**杜甫*《醉時歌》：“但覺高歌有鬼神，焉知餓死填溝壑！”*田间*《赶车传·对话》一：“天可补，海可填。”</w:t>
        <w:br/>
        <w:br/>
        <w:t>（2）满；充满。*唐**玄應*《一切經音義》卷二引《廣雅》：“填，滿也。”《文選·王褒〈四子講德論〉》：“莫不風馳雨集，襲雜並至，填庭溢闕。”*吕向*注：“溢填庭闕，言多也。”又《文選·江淹〈恨賦〉》：“置酒欲飲，悲來填膺。”*李善*注：“填，滿也。”*元**張憲*《春日》：“笑我一春常閉户，柳花填巷卧*袁安*。”</w:t>
        <w:br/>
        <w:br/>
        <w:t>（3）涂饰；涂抹（用于工艺美术品）。如：填金；填漆。*南朝**梁**王僧孺*《中寺碑》：“*天監*十五年，上座僧*慈*等更楑日禘架，赫然霞立，信以填金可埒，引繩斯擬。”*唐**韓愈*《謁衡嶽廟遂宿嶽寺題門樓》：“粉牆丹柱動光彩，鬼物圖畫填青紅。”《紅樓夢》第四十一回：“然後衆人都是一色的官窰脱胎填白蓋碗。”</w:t>
        <w:br/>
        <w:br/>
        <w:t>（4）填写。如：填表；填词。《新唐書·選舉志上》：“*高宗*朝，*劉思立*加進士雜文，明經填帖，故為進士者皆誦當代之文，而不通經史。”*明**徐渭*《雌木蘭》第一齣：“軍書十卷，書書卷卷把俺爺來填。”*清**龔自珍*《金明池》：“按拍填詞，拈簫譜字，白日銷磨無緒。”*赵树理*《李有才板话·丈地》：“发了个表格，叫填出佃户姓名。”</w:t>
        <w:br/>
        <w:br/>
        <w:t>（5）填补；补偿。《元史·選舉志四》：“中御府正三品，擬同太府監令史出身，九十月於從七品内除授，自行踏逐者降一等，歇下名闕，於應補部令史人内補填。”*元**馬致遠*《漢宫秋》第一折：“我特來填還你這揾濕鮫鮹帕，温和你那露透凌波襪。”《儒林外史》第五回：“明日我若死了，就把你扶正做個填房。”</w:t>
        <w:br/>
        <w:br/>
        <w:t>（6）通“奠（diàn）”。《禮記·檀弓上》：“*曾子*弔於*負夏*，主人既祖，填池，推柩而反之。”*鄭玄*注：“填池，當為奠徹，聲之誤也；奠徹，謂徹遣奠，設祖奠。”</w:t>
        <w:br/>
        <w:br/>
        <w:t>（7）象声词。《孟子·梁惠王上》：“填然鼓之，兵刃既接。”*趙岐*注：“填，鼓音也。”《隋書·音樂志中》：“設𥲤設業，鞉鼓填填。”</w:t>
        <w:br/>
        <w:br/>
        <w:t>㊁《集韻》徒偃切，上阮定。</w:t>
        <w:br/>
        <w:br/>
        <w:t>〔填填〕1.稳重的样子。《集韻·阮韻》：“填，填填，質重皃。”《莊子·馬蹄》：“至德之世，其行填填，其視顛顛。”*陸德明*釋文：“填填，*徐*音田，又徒偃反，質重貌。*崔*云：重遲也。”《淮南子·兵略》：“善用兵者，當擊其亂，不攻其治。是不襲堂堂之寇，不擊填填之旗。”*高誘*注：“填填，旗立牢端貌。”2.满足貌。《荀子·非十二子》：“其冠絻，其纓禁緩，其容簡連，填填然，狄狄然，莫莫然。”*楊倞*注：“填填然，滿足之貌。”</w:t>
        <w:br/>
        <w:br/>
        <w:t>（二）tiǎn　《集韻》徒典切，上銑定。真部。</w:t>
        <w:br/>
        <w:br/>
        <w:t>通“殄”。穷苦。《詩·小雅·小宛》：“哀我填寡，宜岸宜獄。”*毛*傳：“填，盡也。”*陸德明*釋文：“《韓詩》作疹。疹，苦也。”*高亨*今注：“填，通殄，窮困。”</w:t>
        <w:br/>
        <w:br/>
        <w:t>（三）chén　《集韻》池鄰切，平真澄。真部。</w:t>
        <w:br/>
        <w:br/>
        <w:t>长久。《集韻·真韻》：“填，久也。”《詩·大雅·瞻卬》：“孔填不寧，降此大厲。”*毛*傳：“填，久。”*孔穎達*疏：“古書填與塵同，故以為久。”</w:t>
        <w:br/>
        <w:br/>
        <w:t>（四）zhèn　《廣韻》陟刃切，去震知。又陟鄰切。</w:t>
        <w:br/>
        <w:br/>
        <w:t>（1）同“鎮”。压。《廣韻·真韻》：“填，壓也。”引申为安定；安抚。《廣韻·震韻》：“填，定也。”《字彙·土部》：“填，安也，定也。”《史記·吴王濞列傳》：“上患*吴*、*會稽*輕悍，無壯王以填之。”《漢書·高帝紀下》：“填國家，撫百姓，給餉餽，不絶糧道，吾不如*蕭何*。”*顔師古*注：“填，與鎮同。鎮，安也。”《續資治通鑑·宋孝宗淳熙十二年》：“將欲南之，必固北之，或者以身填撫其北，而以其子與壻經營其南也。”</w:t>
        <w:br/>
        <w:br/>
        <w:t>（2）土星的别名。《廣韻·震韻》：“填，星名。”*清**朱駿聲*《説文通訓定聲·坤部》：“填，《五緯》：*土星*謂之*填星*。”《史記·天官書》：“歷*斗*之會以定*填星*之位。”*司馬貞*索隱引*晋灼*曰：“常以甲辰之始建*斗*，*歲**填*一宿，二十八歲而周天。《廣雅》曰：‘*填星*一名*地侯*。’《文耀鉤》曰：‘黄帝*含樞紐*之精，其體旋璣，中宿之分也。’”</w:t>
        <w:br/>
      </w:r>
    </w:p>
    <w:p>
      <w:r>
        <w:t>塬##塬</w:t>
        <w:br/>
        <w:br/>
        <w:t>塬yuán</w:t>
        <w:br/>
        <w:br/>
        <w:t>我国西北黄土地区的一种地貌。四周是流水冲成的沟，中间突起呈台状，边缘陡峭，顶上比较平坦。如我国*陇*东的*董志塬*、*陕北*的*洛川塬*、*咸阳*的*二道塬*等。*谢觉哉*《由一个阶级变到另一个阶级》：“*鄜县*有水田，有塬地，有坡地，有树有河。”*戈壁舟*《在敌人送死的路上》：“前面是黑成一线的塬，打起了几颗绿阴阴的信号弹。”</w:t>
        <w:br/>
      </w:r>
    </w:p>
    <w:p>
      <w:r>
        <w:t>塮##塮</w:t>
        <w:br/>
        <w:br/>
        <w:t>塮xiè</w:t>
        <w:br/>
        <w:br/>
        <w:t>方言。指用猪羊等家畜的粪便沤成的肥料。</w:t>
        <w:br/>
      </w:r>
    </w:p>
    <w:p>
      <w:r>
        <w:t>塯##塯</w:t>
        <w:br/>
        <w:br/>
        <w:t>塯liù　《廣韻》力救切，去宥來。</w:t>
        <w:br/>
        <w:br/>
        <w:t>（1）古代盛饭的瓦器。《集韻·宥韻》：“塯，瓦器。*堯**舜*飯土塯。”《墨子·節用中》：“飯於土塯，啜於土形。”*王念孫*雜志：“土塯乃飯器。”《史記·秦始皇本紀》：“*堯**舜*采椽不刮，茅茨不翦，飯土塯，啜土形。”</w:t>
        <w:br/>
        <w:br/>
        <w:t>（2）用同“餾”。*宋**柳永*《䰞海歌》：“風乾日曝鹹味加，始灌潮波塯成滷。”</w:t>
        <w:br/>
      </w:r>
    </w:p>
    <w:p>
      <w:r>
        <w:t>塱##塱</w:t>
        <w:br/>
        <w:br/>
        <w:t>塱同“㙟”。</w:t>
        <w:br/>
      </w:r>
    </w:p>
    <w:p>
      <w:r>
        <w:t>塲##塲</w:t>
        <w:br/>
        <w:br/>
        <w:t>塲（一）shāng　《廣韻》式羊切，平陽書。</w:t>
        <w:br/>
        <w:br/>
        <w:t>（1）蚂蚁、蚡鼠所起的小土堆。《方言》卷六：“*梁**宋*之間蚍蜉、䵓鼠之塲謂之坻。”*郭璞*注：“䵓鼠，蚡鼠也。”*錢繹*箋疏：“此鼠田鼠之類……於田中穴地而行，起土成封，若蚍蜉坻然，故同名為坻。”</w:t>
        <w:br/>
        <w:br/>
        <w:t>（2）耕过的疏松土壤。《玉篇·土部》：“塲，耕壤。”《集韻·陽韻》：“塲，浮壤。”</w:t>
        <w:br/>
        <w:br/>
        <w:t>（二）cháng　《篇海類編》仲良切。</w:t>
        <w:br/>
        <w:br/>
        <w:t>同“場”。《字彙·土部》：“塲，同場。”《字彙補·土部》：“與場字通者，如《王褒頌》‘恬淡無為之塲’，乃其假借之音也。”*唐**張説*《賽江文》：“既暵既穫，既塲既庾。”</w:t>
        <w:br/>
      </w:r>
    </w:p>
    <w:p>
      <w:r>
        <w:t>塳##塳</w:t>
        <w:br/>
        <w:br/>
        <w:t>塳péng　《集韻》蒲蒙切，平東並。</w:t>
        <w:br/>
        <w:br/>
        <w:t>（1）尘土。《集韻·東韻》：“塳，塵也。”</w:t>
        <w:br/>
        <w:br/>
        <w:t>（2）尘随风起。《字彙·土部》：“塳，塵隨風起。”</w:t>
        <w:br/>
      </w:r>
    </w:p>
    <w:p>
      <w:r>
        <w:t>塴##塴</w:t>
        <w:br/>
        <w:br/>
        <w:t>塴bèng　《集韻》逋鄧切，去嶝幫。</w:t>
        <w:br/>
        <w:br/>
        <w:t>同“堋”。落葬。《集韻·嶝韻》：“堋，《説文》：‘喪葬下土也。’或作塴。”《左傳·昭公十二年》：“毁之，則朝而塴，弗毁，則日中而塴。”*杜預*注：“塴，下棺。”</w:t>
        <w:br/>
      </w:r>
    </w:p>
    <w:p>
      <w:r>
        <w:t>塵##塵</w:t>
        <w:br/>
        <w:br/>
        <w:t>〔尘〕</w:t>
        <w:br/>
        <w:br/>
        <w:t>chén　《廣韻》直珍切，平真澄。真部。</w:t>
        <w:br/>
        <w:br/>
        <w:t>（1）尘土，灰尘。《説文·麤部》：“𪋻，鹿行揚土也。从麤，从土。”*段玉裁*注：“羣行則塵土甚，引申為凡揚土之偁。”*朱駿聲*通訓定聲：“𪋻，亦省作塵。”《玉篇·土部》：“塵，塵埃。”《左傳·成公十六年》：“甚囂，且塵上矣。”*唐**白居易*《賣炭翁》：“滿面塵灰烟火色，兩鬢蒼蒼十指黑。”*鲁迅*《集外集·斯巴达之魂》：“初日上，征尘起。”又比喻祸乱、战事。《魏書·沮渠蒙逊傳》：“四方奏泰，表裏無塵。”</w:t>
        <w:br/>
        <w:br/>
        <w:t>（2）污染；使受污辱。《詩·小雅·無將大車》：“無將大車，祇自塵兮。”*孔穎達*疏：“適自塵蔽於己。”《後漢書·楊震傳》：“損辱清朝，塵點日月。”*唐**張九齡*《讓起復中書省侍郎同平章事表》：“雖願感恩扶力，匍匐祗命；其如塵玷聖鑑，污辱台衡，於國非急，於禮虚廢。”</w:t>
        <w:br/>
        <w:br/>
        <w:t>（3）世俗。《老子》第四章：“和其光，同其塵。”*河上公*章句：“常與衆庶同垢塵，不當自别殊。”*晋**陶潛*《歸園田居五首》之二：“白日掩荆扉，虚室絶塵想。”*宋**蘇舜欽*《遊招隱道中》：“揚鞭望*招隱*，塵思漠然收。”</w:t>
        <w:br/>
        <w:br/>
        <w:t>（4）佛教称人间为尘；道家称一世为“一尘”。《文選·王屮〈頭陀寺碑文〉》：“演勿照之明，而鑒窮沙界；導亡機之權，而功濟塵劫。”*李周翰*注：“劫，猶世也。”*五代**沈汾*《續仙傳》：“*丁約*謂*韋子威*曰：‘郎君得道尚隔兩塵。’*子威*問其故，答曰：‘儒謂之世，釋謂之劫，道謂之塵。’”*宋**蘇軾*《次韻陳履常雪中》：“可憐擾擾雪中人，飽食終同寓一塵。”又指六尘，即佛教所说色、声、香、味、触、法。《文選·孫綽〈遊天臺山賦〉》：“蕩遺塵於旋流，發五蓋之遊蒙。”*吕延濟*注：“塵，六塵也：色、聲、香、味、觸、法。”</w:t>
        <w:br/>
        <w:br/>
        <w:t>（5）踪迹；业迹。如：步后尘。*晋**左思*《魏都賦》：“且*魏*地者，畢昂之所應，*虞**夏*之餘人，先王之桑梓，列聖之遺塵。”《宋史·南唐李氏世家》：“思追*巢*、*許*之餘塵。”*清**王士禛*《悼亡詩哭張孺人》：“廿年往事憶前塵，離合神光似*洛*濱。”</w:t>
        <w:br/>
        <w:br/>
        <w:t>（6）承尘，即灰棚或天花板。《楚辭·宋玉〈招魂〉》：“經堂入奥，朱塵筵些。”*王逸*注：“塵，承塵也。”</w:t>
        <w:br/>
        <w:br/>
        <w:t>（7）久，长久。《爾雅·釋詁下》：“塵，久也。”*郭璞*注：“稽久也。”《文選·張衡〈思玄賦〉》：“美襞積以酷烈兮，允塵邈而難虧。”舊注：“塵，久也。”*清**吴翌鳳*《雲南普洱府知府汪君墓誌銘》：“郡守*固*公契君才，有塵案難理者，悉以委君。”</w:t>
        <w:br/>
        <w:br/>
        <w:t>（8）重量单位，十埃为“塵”。《周髀算經·小數》：“纖，十沙；沙，十塵。”*明**沈榜*《宛署雜記·繇賦》：“正賦中通共起存銀叄千陸百陸拾捌兩柒錢五分貳厘陸毫五絲肆微捌纖陸沙陸塵陸埃壹渺貳漠五糢。”*清**顧炎武*《天下郡國利病書·江南六·吴縣》：“實編均徭銀九千二百四十五兩三錢七分六釐五毫二絲六忽六微六纖六沙七塵。”</w:t>
        <w:br/>
        <w:br/>
        <w:t>（9）姓。《萬姓統譜·真韻》：“塵，本（*明*）朝*塵洪*，*鄲縣*人，*正德*間*沙河*縣學教諭；*塵昂霄*，*山東**莘縣*人，*天啓*中任*贑州府*經歷。”</w:t>
        <w:br/>
      </w:r>
    </w:p>
    <w:p>
      <w:r>
        <w:t>塶##塶</w:t>
        <w:br/>
        <w:br/>
        <w:t>塶lù　《集韻》盧谷切，入屋來。</w:t>
        <w:br/>
        <w:br/>
        <w:t>地名用字。《集韻·屋韻》：“塶，地名，*梁*有*塶口城*。”一说同“鹿”。《正字通·土部》：“塶，地名。本作鹿。”</w:t>
        <w:br/>
      </w:r>
    </w:p>
    <w:p>
      <w:r>
        <w:t>塷##塷</w:t>
        <w:br/>
        <w:br/>
        <w:t>塷同“鹵”。《集韻·姥韻》：“鹵，或从土。”</w:t>
        <w:br/>
      </w:r>
    </w:p>
    <w:p>
      <w:r>
        <w:t>塸##塸</w:t>
        <w:br/>
        <w:br/>
        <w:t>塸ōu　《廣韻》烏后切，上厚影。又《集韻》烏侯切。</w:t>
        <w:br/>
        <w:br/>
        <w:t>（1）墓。《玉篇·土部》：“塸，墓也。”</w:t>
        <w:br/>
        <w:br/>
        <w:t>（2）聚沙。《廣韻·厚韻》：“塸，聚沙。”</w:t>
        <w:br/>
        <w:br/>
        <w:t>（3）沙堆。《集韻·𠪋韻》：“塸，沙堆。”</w:t>
        <w:br/>
        <w:br/>
        <w:t>（4）同“甌”。瓦器。*清**黄生*《義府·冥通記》：“塸，與甌同。”《南齊書·天文志下》：“四年正月辛未，有流星大如三升塸。”《齊民要術·炙法·擣炙》：“豎塸中，以雞鴨白手灌之。”</w:t>
        <w:br/>
        <w:br/>
        <w:t>（5）同“區”。《樂府詩集·西曲歌中·採桑度》：“語歡稍養蠶，一頭養百塸。奈當黑瘦盡，桑葉常不周。”《農政全書·農本·諸家雜論下》：“一塸之間，未之豐瘁頓異。”*清**金居敬*《可廬記》：“*虹橋*之南，數十步折而西，有宅一塸，曰*可廬*。”</w:t>
        <w:br/>
      </w:r>
    </w:p>
    <w:p>
      <w:r>
        <w:t>塹##塹</w:t>
        <w:br/>
        <w:br/>
        <w:t>〔堑〕</w:t>
        <w:br/>
        <w:br/>
        <w:t>《説文》：“塹，阬也。一曰大也。从土，斬聲。”</w:t>
        <w:br/>
        <w:br/>
        <w:t>（一）qiàn　《廣韻》七豔切，去豔清。談部。</w:t>
        <w:br/>
        <w:br/>
        <w:t>（1）坑，壕沟。也指护城河。如：堑谷；堑壕；天堑变通途。《説文·土部》：“塹，阬也。”《玉篇·土部》：“塹，《左氏傳》注：溝塹也。《字書》云：城隍也。”《墨子·備城門》：“塹中深丈五，廣比扇。”《三國志·吴志·吴主傳》：“起譙樓，穿塹發渠，以備盗賊。”《徐霞客遊記·粤西遊日記二》：“其内環壑深塹，虧蔽日月，重岡間之，人無至者。”又指陷坑，比喻受挫折。如：吃一堑，长一智。</w:t>
        <w:br/>
        <w:br/>
        <w:t>（2）挖掘（壕沟、通道）。《左傳·襄公十八年》：“*齊侯*禦諸*平陰*，塹防門而守之，廣里。”*杜預*注：“*平陰城*在*濟*北*盧縣*東北。其城南有防，防有門。於門外作塹，横行廣一里。”《史記·秦始皇本紀》：“除道，道*九原*抵*雲陽*，塹山堙谷，直通之。”《論衡·順鼓》：“蝗蟲時至，或飛或集。所集之地，穀草枯索。吏卒部民，塹道作坎，榜驅内於塹埳，杷蝗積聚以千斛數。”又墮入堑壕。《左傳·昭公二十九年》：“*衛侯*來獻其乘馬曰啓服，塹而死。”</w:t>
        <w:br/>
        <w:br/>
        <w:t>（3）大，高大貌。《説文·土部》：“塹，大也。”*段玉裁*注引*江沅*曰：“塹則與阬之深廣同義。”</w:t>
        <w:br/>
        <w:br/>
        <w:t>（二）jiàn　《字彙補》疾染切。</w:t>
        <w:br/>
        <w:br/>
        <w:t>通“漸”。平缓。《史記·李斯列傳》：“夫*樓季*也而難五丈之限，豈跛䍧也而易百仞之高哉？峭塹之勢異也。”*司馬貞*索隱：“塹，音漸。以言峭峻則難登，故*樓季*難五丈之限；平塹則易涉，故跛䍧牧於*泰山*也。”</w:t>
        <w:br/>
      </w:r>
    </w:p>
    <w:p>
      <w:r>
        <w:t>塺##塺</w:t>
        <w:br/>
        <w:br/>
        <w:t>《説文》：“塺，塵也。从土，麻聲。”</w:t>
        <w:br/>
        <w:br/>
        <w:t>méi　《廣韻》莫杯切，平灰明。又摸卧切。歌部。</w:t>
        <w:br/>
        <w:br/>
        <w:t>灰尘；尘土。《説文·土部》：“塺，塵也。”《楚辭·劉向〈九歎·惜賢〉》：“竢時風之清激兮，愈氛霧其如塺。”*王逸*注：“塺，塵也。”*清**李楷*《澣論》：“釜有塺，聖疑賢。飯不適口，姑誶其婦。”</w:t>
        <w:br/>
      </w:r>
    </w:p>
    <w:p>
      <w:r>
        <w:t>塻##塻</w:t>
        <w:br/>
        <w:br/>
        <w:t>塻mò　《廣韻》慕各切，入鐸明。</w:t>
        <w:br/>
        <w:br/>
        <w:t>尘土。《集韻·鐸韻》：“塻，塵也。”</w:t>
        <w:br/>
      </w:r>
    </w:p>
    <w:p>
      <w:r>
        <w:t>塼##塼</w:t>
        <w:br/>
        <w:br/>
        <w:t>（一）zhuān　㊀《集韻》朱遄切，平仙章。</w:t>
        <w:br/>
        <w:br/>
        <w:t>同“甎（磚）”。《玉篇·土部》：“甎，亦作塼。”*南朝**宋**謝惠連*《祭古冢文》：“東府掘城北壍，入丈餘，得古冢，上無封域，不用塼甓。”《宋書·王彭傳》：“*元嘉*初，父又喪亡，家貧力弱，無以營葬……鄉里並哀之，乃各出夫力助作塼。”*唐**段成式*《酉陽雜俎·尸穸》：“發冢取塼。”</w:t>
        <w:br/>
        <w:br/>
        <w:t>㊁《集韻》淳沿切，平仙禪。</w:t>
        <w:br/>
        <w:br/>
        <w:t>陶制的纺锤。《類篇·土部》：“塼，紡錘。”《詩·小雅·斯干》：“載弄之瓦。”*毛*傳：“瓦，紡塼也。”</w:t>
        <w:br/>
        <w:br/>
        <w:t>（二）tuán　《集韻》徒官切，平桓定。元部。</w:t>
        <w:br/>
        <w:br/>
        <w:t>同“摶”。《荀子·正論》：“慮一朝而改之，説必不行矣。譬之，是猶以塼涂塞江海也。”*王先謙*集解引*盧文弨*曰：“塼，俗字，*荀*書當本作摶，摶塗泥而塞江海，必無用矣。”</w:t>
        <w:br/>
      </w:r>
    </w:p>
    <w:p>
      <w:r>
        <w:t>塽##塽</w:t>
        <w:br/>
        <w:br/>
        <w:t>塽shuǎng　《廣韻》疎兩切，上養生。</w:t>
        <w:br/>
        <w:br/>
        <w:t>（1）〔塽塏〕高而明朗的地方。也作“爽塏”。《廣韻·養韻》：“塽塏，高也。”《集韻·養韻》：“塽，地高明處。通作爽。”*唐**玄奘*《大唐西域記·漕矩吒國》：“山川嶾嶙，疇壟塽塏。”</w:t>
        <w:br/>
        <w:br/>
        <w:t>（2）明朗。*清**龔自珍*《阮尚書年譜叙》：“天晴地塽，日月穆耀。”</w:t>
        <w:br/>
      </w:r>
    </w:p>
    <w:p>
      <w:r>
        <w:t>塾##塾</w:t>
        <w:br/>
        <w:br/>
        <w:t>《説文新附》：“塾，門側堂也。从土，孰聲。”*鄭珍*新附考：“今經典通作塾……其字古作孰而已，後乃加土。”</w:t>
        <w:br/>
        <w:br/>
        <w:t>shú　《廣韻》殊六切，入屋禪。沃部。</w:t>
        <w:br/>
        <w:br/>
        <w:t>（1）古时位于门内外两侧的房屋。《爾雅·釋宫》：“門側之堂謂之塾。”*邵晋涵*正義引*李如圭*云：“門之内外，其東西皆有塾。門一而塾四。”*晋**崔豹*《古今注·都邑》：“塾，門外之舍也。臣來朝君，至門外當就舍更衣，熟詳所對之事。塾之言熟也。”《儀禮·士冠禮》：“筮與席，所卦者，具饌於西塾。”*鄭玄*注：“西塾，門外西堂也。”*漢**曹操*《奏定制度》：“三公列侯，門施内外塾，方三十畝。”《新唐書·百官志》：“設五鼓於太社，執麾旒於四門之塾。”</w:t>
        <w:br/>
        <w:br/>
        <w:t>（2）旧时民间教读的地方。如：私塾；村塾。《禮記·學記》：“古之教者，家有塾，黨有庠。”*孔穎達*疏：“*周*禮：百里之内，二十五家為閭，同共一巷。巷首有門，門邊有塾。謂民在家之時，朝夕出入，恒受教于塾，故云家有塾。”*宋**王禹偁*《謝除右拾遺直史舘啟》：“鄉庠里塾，從師而纔識姓名。”*鲁迅*《准风月谈·我们怎样教育儿童的》：“现在自然是各式各样的教科书，但在村塾里也还有《三字经》和《百家姓》。”</w:t>
        <w:br/>
      </w:r>
    </w:p>
    <w:p>
      <w:r>
        <w:t>塿##塿</w:t>
        <w:br/>
        <w:br/>
        <w:t>《説文》：“塿，塺土。从土，婁聲。”</w:t>
        <w:br/>
        <w:br/>
        <w:t>lǒu　《廣韻》郎斗切，上厚來。又《集韻》郎侯切。侯部。</w:t>
        <w:br/>
        <w:br/>
        <w:t>（1）疏土。《説文·土部》：“塿，塺土也。”《廣雅·釋地》：“塿，土也。”*王念孫*疏證：“塿，謂疏土也……塿之言婁婁也。《（管子）地員篇》：觳土之狀婁婁然。注云：婁婁，疏也。”</w:t>
        <w:br/>
        <w:br/>
        <w:t>（2）小坟。《方言》卷十三：“冢，自*關*而東謂之丘，小者謂之塿。”*郭璞*注：“培塿，亦堆高之貌。”</w:t>
        <w:br/>
      </w:r>
    </w:p>
    <w:p>
      <w:r>
        <w:t>墀##墀</w:t>
        <w:br/>
        <w:br/>
        <w:t>《説文》：“墀，涂地也。从土，犀聲。《禮》：‘天子赤墀。’”</w:t>
        <w:br/>
        <w:br/>
        <w:t>chí　《廣韻》直尼切，平脂澄。脂部。</w:t>
        <w:br/>
        <w:br/>
        <w:t>（1）涂饰地面。《説文·土部》：“墀，涂地也。”*段玉裁*注：“《巾部》曰：“𢅼，墀地，以巾捫之也。’凡涂地為墀。”泛指涂饰。《廣雅·釋室》：“𡎰（墀），塗也。”《韓非子·十過》：“食器雕琢，觴酌刻鏤，四壁堊墀，茵席雕文。”</w:t>
        <w:br/>
        <w:br/>
        <w:t>（2）古代殿堂上经过涂饰的地面。《説文·土部》：“墀，《禮》：‘天子赤墀。’”*段玉裁*注：“凡涂地為墀，今因謂地為墀矣。”*戰國**宋玉*《神女賦》：“宜高殿以廣意兮，翼放縱而綽寬；動霧縠以徐步兮，拂墀聲之珊珊。”《漢書·梅福傳》：“願壹登文石之陛，涉赤墀之塗。”《文選·左思〈魏都賦〉》：“周軒中天，丹墀臨猋。”*李善*注引*張載*曰：“丹墀，以丹與蔣離合用塗地也。”</w:t>
        <w:br/>
        <w:br/>
        <w:t>（3）台阶或台阶上的地面。《字彙·土部》：“墀，階上地也。”《文選·班固〈西都賦〉》：“玄墀釦砌，玉階彤庭。”*張銑*注：“墀，階也。”*北魏**楊衒之*《洛陽伽藍記·昭德里》：“玉葉金莖，散滿階墀。”*郭沫若*《喜雪》：“瑞雪盈墀一尺高，霏霏竟日又连宵。”</w:t>
        <w:br/>
        <w:br/>
        <w:t>（4）通“坻”。水中高地。*清**朱駿聲*《説文通訓定聲·履部》：“墀，叚借為坻。”*魏**王弼*《易略例·明爻通變》：“隆墀永歎，遠壑必盈。”*邢璹*注：“墀，水中墀也。”*陸德明*釋文：“墀，本又作坻。”</w:t>
        <w:br/>
      </w:r>
    </w:p>
    <w:p>
      <w:r>
        <w:t>墁##墁</w:t>
        <w:br/>
        <w:br/>
        <w:t>墁màn　《廣韻》莫半切，去换明。元部。</w:t>
        <w:br/>
        <w:br/>
        <w:t>（1）同“鏝”。涂墙的工具。《爾雅·釋宫》“鏝謂之杇”*唐**陸德明*釋文：“鏝，又作墁。*李*云：泥鏝一名杇，塗工之作具。”《玉篇·土部》：“墁，杇也，所以塗飾牆也。亦作鏝。”*宋**王禹偁*《單州成武縣行宫上梁文》：“圬墁剞劂之人來從公府，榱桷棟梁之用出自神州。”*明**徐光啓*《重修天津衛學宫記》：“并梓匠瓦墁之徒，俱予以厚值。”</w:t>
        <w:br/>
        <w:br/>
        <w:t>（2）墙壁上的涂饰。《字彙·土部》：“墻壁之飾曰墁。”《孟子·滕文公下》：“有人於此，毁瓦畫墁。”*朱熹*注：“墁，牆壁之飾也。”*宋**王安石*《答丁元珍》：“畫墁聊取食，獵校久隨時。”*梁启超*《变法通议》：“今有巨厦，更历千岁，瓦墁坏毁，榱栋崩折。”</w:t>
        <w:br/>
        <w:br/>
        <w:t>（3）涂饰、涂抹。*唐**韓愈*《藍田縣丞廳壁記》：“*斯立*易桷與瓦，墁治壁，悉書前任人名氏。”*元**王禎*《農書》卷二十二附雜録：“圬墁屋宇，則加紙筋和匀，用之不致坼裂。”</w:t>
        <w:br/>
        <w:br/>
        <w:t>（4）以砖石铺地。*明**方以智*《物理小識·器用類》：“鋪烰炭，墁磚，永不潮濕，而虫蟻不來。”*清**陳鼎*《滇游記》：“*大雄殿*巨麗精巧，覆以琉璃瓦，墁地並徑丈點蒼石，甬道傍紫荆樹亦高數丈。”《兒女英雄傳》第七回：“把那地窨子裏周遭一看，下面一樣的方磚墁地。”</w:t>
        <w:br/>
      </w:r>
    </w:p>
    <w:p>
      <w:r>
        <w:t>墂##墂</w:t>
        <w:br/>
        <w:br/>
        <w:t>墂biāo　《集韻》卑遥切，平宵幫。</w:t>
        <w:br/>
        <w:br/>
        <w:t>同“標”。特指用土立的标志。《集韻·宵韻》：“墂，封土為識。”《正字通·土部》：“墂，封土為識。当作標。”《太平廣記》卷四百九十九引《南楚新聞》：“過*長沙*，入*湘江*，次*永州*北，江墂有佛寺名*兜率*，是夕宿於斯。”</w:t>
        <w:br/>
      </w:r>
    </w:p>
    <w:p>
      <w:r>
        <w:t>境##境</w:t>
        <w:br/>
        <w:br/>
        <w:t>《説文新附》：“境，疆也。从土，竟聲。經典通用竟。”*鄭珍*新附考：“《高朕修周公禮殿碑》、《張平子碑》並有境，是*漢*世字。”</w:t>
        <w:br/>
        <w:br/>
        <w:t>jìng　《廣韻》居影切，上梗見。陽部。</w:t>
        <w:br/>
        <w:br/>
        <w:t>（1）疆界；边界。如：国境；边境；入境。《説文新附·土部》：“境，疆也。”*席世昌*《讀説文記》：“境，《漢書》俱作竟。竟，盡也，疆土至此竟也。”《孟子·梁惠王下》：“臣始至於境，問國之大禁，然後敢入。”*唐**韓愈*《唐故朝散大夫越州刺史薛公墓誌銘》：“四境之内，竟歲無一事。”*清**魏源*《聖武記叙》：“不憂不逞志於四夷，而憂不逞志於四境。”</w:t>
        <w:br/>
        <w:br/>
        <w:t>（2）处所；区域。《吕氏春秋·懷寵》：“暴虐姦詐之與義理反也，其埶不俱勝，不兩立，故兵入於敵之境，則民知所庇矣。”*高誘*注：“境，壤。”*晋**陶潛*《飲酒二十首》之五：“結廬在人境，而無車馬喧。”《東周列國志》第三十七回：“環山一境之田，皆作祠田，使農夫掌其歲祀。”</w:t>
        <w:br/>
        <w:br/>
        <w:t>（3）境界；境况。《世説新語·排調》：“*顧長康*噉甘蔗先食尾，人問所以，云：‘漸至佳境。’”*晋**郭象*《莊子序》：“用其光則其朴自成，是以神器獨化於玄冥之境而源流深長也。”*宋**陸游*《懷昔》：“豈知墮老境，槁木蒙霜菅。”*朱自清*《哀韦杰三君》：“我是因家境不宽，老是愁烦着。”</w:t>
        <w:br/>
      </w:r>
    </w:p>
    <w:p>
      <w:r>
        <w:t>墄##墄</w:t>
        <w:br/>
        <w:br/>
        <w:t>墄cè　《廣韻》七則切，入德清。</w:t>
        <w:br/>
        <w:br/>
        <w:t>台阶，石级。《廣韻·德韻》：“墄，階齒。”《集韻·德韻》：“墄，階級也。”《文選·班固〈西都賦〉》：“於是左墄右平，重軒三階。”*李善*注引*摯虞*《決疑要注》：“平者，以文塼相亞次也；墄者，為陛級也，言階級勒墄然。”*宋**宋祁*《集海雲鴻慶院》：“嶺挾樓梯峻，巖牽殿墄斜。”*清**王慧*《禹陵》：“墄垣辭鏤琢，户牖炯丹青。”</w:t>
        <w:br/>
      </w:r>
    </w:p>
    <w:p>
      <w:r>
        <w:t>墅##墅</w:t>
        <w:br/>
        <w:br/>
        <w:t>墅（一）shù　《廣韻》承與切，上語禪。</w:t>
        <w:br/>
        <w:br/>
        <w:t>（1）乡间简陋的房子。《玉篇·土部》：“墅，田廬也。”*三國**魏**曹植*《梁甫行》：“劇哉邊海民，寄身於草墅。”*南朝**梁**沈約*《少年新婚為之詠》：“山陰柳家女，莫言出田墅。”*宋**陸游*《春晚苦雨》：“垂老卧村墅，餘寒欺病身。”</w:t>
        <w:br/>
        <w:br/>
        <w:t>（2）在郊区或风景区建筑的供休养游玩的馆舍。《晋書·謝安傳》：“（*謝安*）又於土山營墅，樓館林竹甚盛。”*明**林鴻*《寄逸人高漫士》：“*龍門*别墅今宵月，誰與相同把酒看？”*清**蔣薰*《桃花隘諸山記》：“邑人*李瑞庚*仿*摩詰*《輞川圖》築别墅於上。”</w:t>
        <w:br/>
        <w:br/>
        <w:t>（3）村。《玉篇·土部》：“墅，村也。”</w:t>
        <w:br/>
        <w:br/>
        <w:t>（二）yě　《集韻》以者切，上馬以。</w:t>
        <w:br/>
        <w:br/>
        <w:t>同“野”。田野；郊外。《玉篇·土部》：“墅，余者切，田也。”《集韻·馬韻》：“野，《説文》：‘郊外也。’或从土。”</w:t>
        <w:br/>
      </w:r>
    </w:p>
    <w:p>
      <w:r>
        <w:t>墆##墆</w:t>
        <w:br/>
        <w:br/>
        <w:t>墆（一）zhì　《廣韻》徒結切，入屑定。又《集韻》直例切。月部。</w:t>
        <w:br/>
        <w:br/>
        <w:t>（1）停留；贮积。也作“滯”。《廣韻·屑韻》：“墆，貯也；止也。”《管子·法法》：“商無廢利，民無游日，財無砥墆。”*尹知章*注：“墆，久積也。”又《五輔》：“發伏利，輸墆積。”*郭沫若*等集校引*丁士涵*云：“墆即滯字，《周官·泉府》作滯。”《漢書·食貨志下》：“富商賈或墆財役貧，轉轂百數。”*顔師古*注引*孟康*曰：“滯，停也。”*宋**羅泌*《路史·地皇氏》：“是故能天運地墆，而輪轉無廢。”</w:t>
        <w:br/>
        <w:br/>
        <w:t>（2）隄。*唐**玄應*《一切經音義》卷十三引《埤蒼》：“*長沙*謂隄為墆。”</w:t>
        <w:br/>
        <w:br/>
        <w:t>（二）dì　《廣韻》特計切，去霽定。</w:t>
        <w:br/>
        <w:br/>
        <w:t>〔墆翳〕遮蔽。《廣雅·釋訓》：“墆翳，障蔽也。”《廣韻·霽韻》：“墆，墆翳，隱蔽皃。”《楚辭·劉向〈九歎·遠逝〉》：“舉霓旌之墆翳兮，建黄纁之總旄。”*王逸*注：“墆翳，蔽隱貌。”</w:t>
        <w:br/>
      </w:r>
    </w:p>
    <w:p>
      <w:r>
        <w:t>墇##墇</w:t>
        <w:br/>
        <w:br/>
        <w:t>同“障”。《説文·土部》：“墇，擁也。”*朱駿聲*通訓定聲：“墇，經傳多以障為之。”《玉篇·土部》：“墇，隔塞也，壅也，防也。《國語》曰：‘*𩩌*墇洪水。’亦作障。”</w:t>
        <w:br/>
      </w:r>
    </w:p>
    <w:p>
      <w:r>
        <w:t>墈##墈</w:t>
        <w:br/>
        <w:br/>
        <w:t>墈kàn　《集韻》苦紺切，去勘溪。</w:t>
        <w:br/>
        <w:br/>
        <w:t>同“坎”。陡岸。也指突起的土堆。《集韻·勘韻》：“坎，險岸。或从勘。”《正字通·土部》：“古借坎轉去聲，無墈字。今俗謂壤界土突起立者為墈。”*周立波*《山乡巨变》上二：“（耕牛）有病死的，有老死的，也有故意推到老墈脚底绊死的。”</w:t>
        <w:br/>
      </w:r>
    </w:p>
    <w:p>
      <w:r>
        <w:t>墉##墉</w:t>
        <w:br/>
        <w:br/>
        <w:t>《説文》：“墉，城垣也。从土，庸聲。𩫏，古文墉。”</w:t>
        <w:br/>
        <w:br/>
        <w:t>yōng　《廣韻》餘封切，平鍾以。東部。</w:t>
        <w:br/>
        <w:br/>
        <w:t>（1）城墙；城。《説文·土部》：“墉，城垣也。”《詩·大雅·皇矣》：“以爾鉤援，與爾臨衝，以伐崇墉。”*毛*傳：“墉，城也。”*唐**柳宗元*《永州崔中丞萬石亭記》：“閒日登城北墉，臨于荒埜叢翳之隙。”*清**吴廷禎*《函谷關》：“丸泥塞險恃崇墉，表裏山河百二重。”</w:t>
        <w:br/>
        <w:br/>
        <w:t>（2）高墙。《爾雅·釋宫》：“牆謂之墉。”《詩·召南·行露》：“誰謂鼠無牙，何以穿我墉？”*毛*傳：“墉，牆也。”*唐**崔融*《登東陽沈隱侯八詠樓》：“旦登西北樓，樓峻石墉厚。”*清**謝振定*《登太華山記》：“道出*張超谷*，嵐氣滃然，夾岸石壁如鐵墉。”</w:t>
        <w:br/>
      </w:r>
    </w:p>
    <w:p>
      <w:r>
        <w:t>墊##墊</w:t>
        <w:br/>
        <w:br/>
        <w:t>〔垫〕</w:t>
        <w:br/>
        <w:br/>
        <w:t>《説文》：“墊，下也。《春秋傳》曰‘墊隘’。从土，執聲。”</w:t>
        <w:br/>
        <w:br/>
        <w:t>diàn　《廣韻》都念切，去㮇端。又徒協切。侵部。</w:t>
        <w:br/>
        <w:br/>
        <w:t>（1）陷；下陷。《説文·土部》：“墊，下也。”*王筠*句讀：“下者，陷而下也。”《書·益稷》：“洪水滔天，浩浩懷山襄陵，下民昬墊。”*孔穎達*疏引*鄭玄*注：“墊，陷也。”《左傳·襄公二十五年》：“久將墊隘。”*陸德明*釋文：“墊，《方言》云：下也。”《漢書·王莽傳下》：“*武功**中水鄉*民三舍墊為池。”*顔師古*注：“墊，陷也。”《金史·康元弼傳》：“*河*決*曹濮*間，瀕水者多墊溺。”</w:t>
        <w:br/>
        <w:br/>
        <w:t>（2）地势低洼。《釋名·釋地》：“下溼曰隰。隰，蟄也。”*王先謙*疏證補：“蟄當作墊。”*唐**玄應*《一切經音義》卷四：“隰，濕，墊也。”*北魏**楊衒之*《洛陽伽藍記·景寧寺》：“*江左*假息，偏居一隅，地多濕墊。”（据*周祖谟*1958年校本）。*唐**玄奘*《大唐西域記·摩揭陀國上》：“*摩揭陀國*，周五千餘里，城少居人……土地墊濕，邑居高原。”*元**王禎*《農書》卷十：“北方高亢多粟，宜用竇窖，可以久藏。南方墊溼多稻，宜用倉廪，亦可歷遠年。”</w:t>
        <w:br/>
        <w:br/>
        <w:t>（3）挖掘。《莊子·外物》：“天地非不廣且大也，人之所用容足耳。然則廁足而墊之致黄泉，人尚有用乎？”*陸德明*釋文：“墊，本又作塹，掘也。”</w:t>
        <w:br/>
        <w:br/>
        <w:t>（4）下垂。《後漢書·郭泰傳》：“（*郭泰*）嘗於*陳**梁*閒行遇雨，中一角墊，時人乃故折巾一角，以為*林宗巾*。”*唐**杜甫*《江頭五詠·丁香》：“丁香體柔弱，亂結枝猶墊。”*仇兆鰲*注引*朱鶴齡*云：“凡物之下墮，皆可云墊。”</w:t>
        <w:br/>
        <w:br/>
        <w:t>（5）湿气病。《山海經·中山經》：“其陰有谷曰*机谷*，多䲦鳥，其狀如梟而三目，有耳，其音如録，食之已墊。”*郝懿行*疏：“墊蓋下溼之疾。”又羸弱；萎靡。《左傳·成公六年》：“*郇瑕氏*土薄水淺，其惡易覯。易覯則民愁，民愁則墊隘，於是手有沈溺重膇之疾。”*杜預*注：“墊隘，羸困也。”《南史·宋宗室及諸王傳·南郡王義宣》：“而*義宣*惛墊，無復神守，入内不復出，左右心腹相率奔叛。”</w:t>
        <w:br/>
        <w:br/>
        <w:t>（6）支撑、铺开或衬托。《紅樓夢》第七十二回：“*鳳姐*道：我又不等着銜口墊背，忙什麽呢！”*清**包世臣*《藝舟雙楫文·譜》：“墊拽者，為其立説之不足以聳聽也，故墊之使高；為其抒議之未能折服也，故拽之使滿。”*巴金*《五十多个》：“雪垫起来把满山都染成了白色，树木也盖上了雪花。”</w:t>
        <w:br/>
        <w:br/>
        <w:t>（7）支衬或填补。*柳青*《创业史》第一部第八章：“这钱要在互助组进*终南山*割竹子的时候，给组员做底垫。”又指垫子，铺在床、椅或其他器物上的东西。如：棕垫、椅垫、鞋垫。</w:t>
        <w:br/>
        <w:br/>
        <w:t>（8）暂时替人付钱。《二十年目睹之怪現狀》第六十三回：“倘使我們老爺不肯拿出錢來，就是家人們代凑着先墊起來，也可以使得。”*罗广斌*、*杨益言*《红岩》第一章：“你垫的钱，以后由捐款中归还。”</w:t>
        <w:br/>
        <w:br/>
        <w:t>（9）藏。《廣雅·釋詁四》：“墊，藏也。”*王念孫*疏證：“墊者，下之藏也。”</w:t>
        <w:br/>
        <w:br/>
        <w:t>（10）房屋倾塌。也作“㝪”。《方言》卷六：“㘿，墊，下也。凡柱而下曰㘿，屋而下曰墊。”*戴震*疏：“墊，亦作㝪。”*唐**劉禹錫*《儆舟》：“目未及瞬而樓傾軸墊，圮于泥沙，力莫能支也。”《太平廣記》卷二百二十七引《國史補》：“*蘇州**重玄寺*閣一角忽墊，計其扶薦之功，當用錢數千貫。”*宋**吴與*《白雲亭》：“鳩工扶墊񆋗，選木换隳蠹。”</w:t>
        <w:br/>
        <w:br/>
        <w:t>⑪塞给，收买。《紅樓夢》第八十回：“誰不知道*薛*家有錢，行動拿錢墊人。”</w:t>
        <w:br/>
        <w:br/>
        <w:t>⑫排球运动的一种接球动作，即两臂自然伸直，双手相并，虎口向上或向前把球击出。其他还有单手垫球、背垫和各种倒地垫球等。</w:t>
        <w:br/>
        <w:br/>
        <w:t>⑬古水名。又作*垫江水*。指古*西汉水*（今*嘉陵江*）下游。因今*重庆市**合川市*古称*垫江县*而得名。《漢書·地理志上》*廣漢郡*“梓潼”*唐**顔師古*注引*應劭*曰：“*潼水*所出，南入*墊江*。”*清**顧祖禹*《讀史方輿紀要·四川（四）·重慶府》：“先主詣劉*璋*，取道*墊江*入*涪*。自是有事於*蜀*者，從*内水*必出*墊江*。*墊江*實控扼之所矣。”按：上游（今*白龙江*）也称*垫江*。</w:t>
        <w:br/>
      </w:r>
    </w:p>
    <w:p>
      <w:r>
        <w:t>墋##墋</w:t>
        <w:br/>
        <w:br/>
        <w:t>墋chěn　《廣韻》初朕切，上寑初。</w:t>
        <w:br/>
        <w:br/>
        <w:t>（1）土。《玉篇·土部》：“墋，土也。”</w:t>
        <w:br/>
        <w:br/>
        <w:t>（2）食品中混入沙土。*唐**玄應*《一切經音義》卷七引《通俗文》：“砂土入食中曰墋。”</w:t>
        <w:br/>
        <w:br/>
        <w:t>（3）混浊。《集韻·𡪢韻》：“墋，不清澄。”《文選·陸機〈漢高祖功臣頌〉》：“芒芒宇宙，上墋下黷。”*李善*注：“墋，不清澄之貌也。”</w:t>
        <w:br/>
      </w:r>
    </w:p>
    <w:p>
      <w:r>
        <w:t>墌##墌</w:t>
        <w:br/>
        <w:br/>
        <w:t>墌（一）zhí　《廣韻》之石切，入昔章。</w:t>
        <w:br/>
        <w:br/>
        <w:t>基址；地基。《玉篇·土部》：“墌，基址也。”《雲笈七籤》卷一百十一：“*郭四朝*者，*燕*人也。*秦*時得道，來*句曲山*南，所住處作塘遏澗水令深。基墌垣牆，今猶有可識處。”*明**王禕*《謁周公廟記》：“拜謁畢，出坐外門荒墌上。”引申为事物的根底、根基。*隋**巢元方*等《諸病源候論·疥候》：“馬疥者，皮内隱嶙起作根墌。”</w:t>
        <w:br/>
        <w:br/>
        <w:t>（二）zhuó　《集韻》職略切，入藥章。</w:t>
        <w:br/>
        <w:br/>
        <w:t>打地基。《集韻·藥韻》：“墌，築土為基。”</w:t>
        <w:br/>
      </w:r>
    </w:p>
    <w:p>
      <w:r>
        <w:t>墎##墎</w:t>
        <w:br/>
        <w:br/>
        <w:t>墎guō　《集韻》光鑊切，入鐸見。</w:t>
        <w:br/>
        <w:br/>
        <w:t>同“𩫏（郭）”。城郭。《集韻·鐸韻》：“𩫏，或作墎。”*清**段玉裁*《説文解字注·𩫏部》：“城𩫏字今作郭。”</w:t>
        <w:br/>
      </w:r>
    </w:p>
    <w:p>
      <w:r>
        <w:t>墏##墏</w:t>
        <w:br/>
        <w:br/>
        <w:t>墏qiǎng　《集韻》此兩切，上養清。</w:t>
        <w:br/>
        <w:br/>
        <w:t>基。《玉篇·土部》：“墏，墏基。”《集韻·養韻》：“墏，基也。”</w:t>
        <w:br/>
      </w:r>
    </w:p>
    <w:p>
      <w:r>
        <w:t>墐##墐</w:t>
        <w:br/>
        <w:br/>
        <w:t>《説文》：“墐，涂也。从土，堇聲。”</w:t>
        <w:br/>
        <w:br/>
        <w:t>（一）jìn　《廣韻》渠遴切，去震羣。諄部。</w:t>
        <w:br/>
        <w:br/>
        <w:t>（1）用泥涂塞。《説文·土部》：“墐，涂也。”《詩·豳風·七月》：“穹窒熏鼠，塞向墐户。”*毛*傳：“墐，塗也。”*唐**劉禹錫*《武陵觀火》：“山木行翦伐，江泥宜墐塗。”*清**姜宸英*《江防總論擬稿》：“芟薙萌芽，墐塞罅漏。”</w:t>
        <w:br/>
        <w:br/>
        <w:t>（2）沟上的路。《國語·齊語》：“陸、阜、陵、墐、井、田、疇均，則民不憾。”*韋昭*注：“墐，溝上之道也。”</w:t>
        <w:br/>
        <w:br/>
        <w:t>（3）通“殣”。掩埋。*清**朱駿聲*《説文通訓定聲·屯部》：“墐，叚借為殣。”《詩·小雅·小弁》：“行有死人，尚或墐之。”*孔穎達*疏：“墐者，埋葬之名耳。”</w:t>
        <w:br/>
        <w:br/>
        <w:t>（二）qín　《廣韻》巨巾切，平真羣。</w:t>
        <w:br/>
        <w:br/>
        <w:t>同“堇”。黏土。《集韻·諄韻》：“堇，黏土也。或从土。”《新五代史·劉守光傳》：“或丸墐土而食，死者十六七。”*清**吴廣成*《西夏書事》卷二十四：“倣古拔軸法去其沙，以木炭墐土包泉築之。”</w:t>
        <w:br/>
      </w:r>
    </w:p>
    <w:p>
      <w:r>
        <w:t>墑##墑</w:t>
        <w:br/>
        <w:br/>
        <w:t>墑dì　《集韻》丁歷切，入錫端。</w:t>
        <w:br/>
        <w:br/>
        <w:t>（1）台阶。《集韻·錫韻》：“階謂之墑。”*宋**李誡*《營造法式·總釋下·階》：“除謂之階，階謂之墑。”</w:t>
        <w:br/>
        <w:br/>
        <w:t>（2）同“的”。箭靶的中心。《玉篇·土部》：“墑，入射也。”《正字通·土部》：“墑，射墑。通作的。”</w:t>
        <w:br/>
      </w:r>
    </w:p>
    <w:p>
      <w:r>
        <w:t>墒##墒</w:t>
        <w:br/>
        <w:br/>
        <w:t>墒shāng　《龍龕手鑑》音商。</w:t>
        <w:br/>
        <w:br/>
        <w:t>（1）新耕土。《龍龕手鑑·土部》：“墒，新耕土也。”</w:t>
        <w:br/>
        <w:br/>
        <w:t>（2）土壤适合种子发芽和作物生长的湿度。如：保墒；墒情。*马烽*《太阳刚刚出山·老社员》：“水库停上几天工，赶快抢墒下种吧。”</w:t>
        <w:br/>
      </w:r>
    </w:p>
    <w:p>
      <w:r>
        <w:t>墓##墓</w:t>
        <w:br/>
        <w:br/>
        <w:t>《説文》：“墓，丘也。从土，莫聲。”*沈濤*古本考：“《御覽》五百五十七《禮儀部》引：‘墓，兆域也。’蓋古本如是。”</w:t>
        <w:br/>
        <w:br/>
        <w:t>mù　《廣韻》莫故切，去暮明。魚部。</w:t>
        <w:br/>
        <w:br/>
        <w:t>（1）茔域；陵园。《太平御覽》卷五百五十七引《説文》：“墓，兆域也。”《周禮·春官·序官》：“墓大夫。”*鄭玄*注：“墓，冢塋之地。”《詩·陳風·墓門》：“墓門有棘，斧以斯之。”*毛*傳：“墓門，墓道之門。”《後漢書·馬援傳》：“會*況*卒，*援*行服朞年，不離墓所。”</w:t>
        <w:br/>
        <w:br/>
        <w:t>（2）坟墓。古时封土隆起的称坟，无封土隆起与地面齐平的叫墓。后不加区别，统称作墓。《説文·土部》：“墓，丘也。”*段玉裁*注：“丘自其高言，墓自其平言，渾言之則曰丘墓也。”《廣雅·釋邱》：“墓，冢也。”*王念孫*疏證：“蓋自*秦*以前，皆謂葬而無墳者為墓，*漢*則墳墓通稱。”《周禮·春官·冢人》：“及窆……藏凶器，正墓位。”*鄭玄*注：“位謂邱封所居前後也。”*唐**白居易*《續古詩十首》之二：“古墓何代人？不知姓與名。”*清**邵長蘅*《遊孤山記》：“呼小艇渡*孤山*麓，從一奚童，登*放鶴亭*，徘徊*林處士*墓下。”</w:t>
        <w:br/>
        <w:br/>
        <w:t>（3）墓葬。*清**繆艮*《沈秀英傳》：“（*秀英*）今墓於*大姑山*下。”</w:t>
        <w:br/>
      </w:r>
    </w:p>
    <w:p>
      <w:r>
        <w:t>墔##墔</w:t>
        <w:br/>
        <w:br/>
        <w:t>墔cuī　《集韻》昨回切，平灰從。</w:t>
        <w:br/>
        <w:br/>
        <w:t>〔墔堆〕也作“堆墔”。土聚貌。《集韻·灰韻》：“墔，墔堆，土聚皃。”</w:t>
        <w:br/>
      </w:r>
    </w:p>
    <w:p>
      <w:r>
        <w:t>墕##墕</w:t>
        <w:br/>
        <w:br/>
        <w:t>¹¹墕同“堰”。《字彙補·土部》：“墕，與堰同。”《後漢書·循吏傳·王景》：“*吴*用*景*墕流法，水乃不復為害。”</w:t>
        <w:br/>
      </w:r>
    </w:p>
    <w:p>
      <w:r>
        <w:t>墖##墖</w:t>
        <w:br/>
        <w:br/>
        <w:t>墖同“塔”。《字彙補·土部》：“墖，《帝京景物略》：與塔同。”《晋略·何充傳附何準》：“散帶衡門，不及人事，唯誦佛經修墖廟而已。”*遼**釋志延*《景州陳公山觀鷄寺碑》：“而況寳墖靈應之山，鎮其形勝；龜靈佑國之寺，翼乃標奇。”*清**李瀅*《望羅浮歌》：“*伏虎巖*前天樂鳴，*飛雲墖*外狂歌起。”</w:t>
        <w:br/>
      </w:r>
    </w:p>
    <w:p>
      <w:r>
        <w:t>墘##墘</w:t>
        <w:br/>
        <w:br/>
        <w:t>墘qián</w:t>
        <w:br/>
        <w:br/>
        <w:t>（1）方言。旁边；附近。如：海墘；小溪墘。《闽西歌谣·长工歌》：“三月里来大犁田，拿起木犁上田墘。”</w:t>
        <w:br/>
        <w:br/>
        <w:t>（2）方言。器物的边沿。如：碗墘；帽仔墘。</w:t>
        <w:br/>
      </w:r>
    </w:p>
    <w:p>
      <w:r>
        <w:t>墙##墙</w:t>
        <w:br/>
        <w:br/>
        <w:t>墙“墻”的简化字。</w:t>
        <w:br/>
      </w:r>
    </w:p>
    <w:p>
      <w:r>
        <w:t>墚##墚</w:t>
        <w:br/>
        <w:br/>
        <w:t>墚liáng</w:t>
        <w:br/>
        <w:br/>
        <w:t>我国西北地区黄土高原上呈条状延伸的岭冈。顶面较平缓，两侧为狭深的沟谷。</w:t>
        <w:br/>
      </w:r>
    </w:p>
    <w:p>
      <w:r>
        <w:t>墜##墜</w:t>
        <w:br/>
        <w:br/>
        <w:t>〔坠〕</w:t>
        <w:br/>
        <w:br/>
        <w:t>《説文新附》：“墜，陊也。从土，隊聲。古通用䃍。”*鄭珍*新附考：“《説文》：‘隊，从高隊也。’即古墜字……又有‘䃍、陊也。’亦古墜字。《漢（書）·天文志》‘星䃍至地’用之。*大徐*以為通用，誤也。”</w:t>
        <w:br/>
        <w:br/>
        <w:t>zhuì　《廣韻》直類切，去至澄。微部。</w:t>
        <w:br/>
        <w:br/>
        <w:t>（1）落下。如：坠马；天花乱坠；摇摇欲坠。《説文新附·土部》：“墜，陊也。”《楚辭·離騷》：“朝飲木蘭之墜露兮，夕餐秋菊之落英。”*唐**白居易*《江亭玩春》：“日消石桂緑嵐氣，風墜木蘭紅露漿。”*陈毅*《感事》：“爆炸天不坠，造孽地难埋。”</w:t>
        <w:br/>
        <w:br/>
        <w:t>（2）丧失；衰落。《廣雅·釋詁二》：“墜，失也。”《書·君奭》：“*殷*既墜厥命，我*有周*既受。”*孔*傳：“*殷*已墜失其王命。”《文心雕龍·史傳》：“昔者*夫子*閔王道之缺，傷斯文之墜。”*清**阮元*《與友人論古文書》：“千年墜緒，無人敢言，偶一論之，聞者掩耳。”</w:t>
        <w:br/>
        <w:br/>
        <w:t>（3）（声音或位置）低。*唐**段安節*《樂府雜録·歌》：“善歌者必先調其氣，氤氲自臍間出，至喉乃噫其詞，即分抗墜之音。”《徐霞客遊記·滇遊日記十二》：“循崖而行，不辨其崇墜。”*清**王士禛*《光嶽音華序》：“自有*宋**歐*、*梅*、*蘇*、*黄*已後，律詩多變體，求其擬揚抗墜，有*唐*人遺音者，百無一焉。”</w:t>
        <w:br/>
        <w:br/>
        <w:t>（4）重东西往下垂；吊。如：坠压；坠吊。*老舍*《骆驼祥子》二：“他们自己可是不会跑，因为腿脚被钱坠的太沉重。”又指吊在下面的装饰性的东西。如：耳坠；扇坠；香坠。*元**張煜*《宫中詞》十二：“尋出塗金香墜子，安排衣綫撚春綿。”</w:t>
        <w:br/>
        <w:br/>
        <w:t>（5）方言。断木为轴以伸物。《類篇·土部》：“墜，*吴*俗斷木為軸以申物。”</w:t>
        <w:br/>
      </w:r>
    </w:p>
    <w:p>
      <w:r>
        <w:t>墝##墝</w:t>
        <w:br/>
        <w:br/>
        <w:t>墝（一）qiāo　《廣韻》口交切，平肴溪。宵部。</w:t>
        <w:br/>
        <w:br/>
        <w:t>（1）土壤坚硬贫瘠。《廣韻·肴韻》：“墝，墝埆，塉土。”《篇海類編·地理類·土部》：“墝，土堅。”《管子·八觀》：“草田多穢，耕者不必肥，荒者不必墝。”《荀子·儒効》：“相高下，視墝肥，序五種，君子不如農人。”*楊倞*注：“墝，薄田也。”《吕氏春秋·辨土》：“樹肥無使扶疏，樹墝不欲專生而族居。”*唐**柳宗元*《斬曲几文》：“禀氣失中，遭生不完。託地墝垤，反時燠寒。”</w:t>
        <w:br/>
        <w:br/>
        <w:t>（2）石地。也作“礉”。《篇海類編·地理類·土部》：“墝，石地。亦作礉。”</w:t>
        <w:br/>
        <w:br/>
        <w:t>（二）qiào　《集韻》口教切，去效溪。</w:t>
        <w:br/>
        <w:br/>
        <w:t>同“墽”。土地不平。《集韻·效韻》：“墽，土不平。或作墝。”《説苑·建本》：“豐牆墝下，未必崩也。”</w:t>
        <w:br/>
      </w:r>
    </w:p>
    <w:p>
      <w:r>
        <w:t>增##增</w:t>
        <w:br/>
        <w:br/>
        <w:t>《説文》：“增，益也。从土，曾聲。”*王筠*句讀：“‘曾’下雖云‘詞之舒也’，而‘會’下則曰：‘曾益也。’知增即曾之分别文。”</w:t>
        <w:br/>
        <w:br/>
        <w:t>（一）zēng　《廣韻》作滕切，平登精。蒸部。</w:t>
        <w:br/>
        <w:br/>
        <w:t>（1）添，加多。如：增大；增长；增产节约。《説文·土部》：“增，益也。”《廣雅·釋詁二》：“增，加也。”《詩·小雅·天保》：“如川之方至，以莫不增。”*鄭玄*箋：“川之方至，謂其水縱長之時也，萬物之收皆增多也。”*唐**韓愈*《為人求薦書》：“*伯樂*一顧，價增三倍。”*清**王懋竑*《書座右二章》之一：“内省增歎息，已往安可追？”</w:t>
        <w:br/>
        <w:br/>
        <w:t>（2）埋币。《廣韻·登韻》：“增，埋幣曰增。”</w:t>
        <w:br/>
        <w:br/>
        <w:t>（3）山名。在今*内蒙古自治区*与*陕西省*交界处。《水經注·河水三》：“*司馬彪*曰：*增山*者，*上郡*之别名也。”</w:t>
        <w:br/>
        <w:br/>
        <w:t>（4）通“橧”。聚木。《管子·揆度》：“破增，焚沛藪澤。”*李明哲*校議：“增讀為橧，古通用。《禮記·禮運》：‘夏則居橧巢。《釋文》：‘橧本又作增。’是其明證。”《荀子·法行》：“鷹鳶猶以山為卑而增巢其上。”</w:t>
        <w:br/>
        <w:br/>
        <w:t>（5）通“憎”。厌恶。《墨子·非命下》：“《仲虺之誥》曰：我聞*有夏*人矯天命，于下帝式是增，用爽厥師。”*孫詒讓*閒詁引*江聲*云：“式，用也。增當讀為憎。”《論衡·問孔》：“不懼*季氏*增邑不隱諱之害，獨畏答*懿子*極言之罪，何哉？”</w:t>
        <w:br/>
        <w:br/>
        <w:t>（6）姓。</w:t>
        <w:br/>
        <w:br/>
        <w:t>（二）zèng　《廣韻》子鄧切，去嶝精。</w:t>
        <w:br/>
        <w:br/>
        <w:t>（1）剩余。《廣韻·嶝韻》：“增，剩也。”</w:t>
        <w:br/>
        <w:br/>
        <w:t>（2）用同“贈”。*清**周亮工*《漳城陷後郡司馬周披雲僅以身免》：“夢裏雒陽千萬里，一錢誰向故人增。”</w:t>
        <w:br/>
        <w:br/>
        <w:t>（三）céng　《字彙補》徂棱切。</w:t>
        <w:br/>
        <w:br/>
        <w:t>通“層”。重叠。《廣雅·釋詁四》：“增，累也。”又“增，重也。”*王念孫*疏證：“增、曾、層竝通。”《字彙補·土部》：“增，與層同。”《楚辭·天問》：“增城九重，其高幾里？”*洪興祖*補注：“（《淮南子·墬形》）注云：增，重也。”*漢**張衡*《西京賦》：“神明崛其特起，井幹疊而百增。”*宋**陸游*《懷昔》：“增冰塞*渭水*，飛雪暗*岐山*。”</w:t>
        <w:br/>
      </w:r>
    </w:p>
    <w:p>
      <w:r>
        <w:t>墟##墟</w:t>
        <w:br/>
        <w:br/>
        <w:t>墟xū　《廣韻》去魚切，平魚溪。魚部。</w:t>
        <w:br/>
        <w:br/>
        <w:t>（1）大丘。《説文·丘部》“虚，大丘也，*崐崘丘*謂之*崐崘虚*”*清**段玉裁*注：“虚者，今之墟字；猶*昆侖*，今之*崐崘*字也。”《集韻·魚韻》：“虚，或从土。”《孔子家語·執轡》：“墟土之人大，沙土之人細。”按：《大戴禮記·易本命》“墟”作“虚”。*唐**柳宗元*《觀八駿圖説》：“古之書有記*周穆王*馳八駿升*崑崙*之墟者，後之好事者為之圖。”</w:t>
        <w:br/>
        <w:br/>
        <w:t>（2）故城，废址。《廣雅·釋詁二》：“墟，尻（居）也。”*王念孫*疏證：“邱、墟皆故所居之地。”《戰國策·齊策六》：“破萬乘之*燕*，復*齊*墟。”《吕氏春秋·貴直》：“使人之朝為草而國為墟。”*明**梅鼎祚*《玉合記·通訊》：“閭里成墟，門庭易主。”*朱德*《和董必武同志·三台即景》：“城郭成墟人杰在，同趋新厦话离衷。”后亦指村庄。*晋**陶潛*《歸園田居五首》之一：“曖曖遠人村，依依墟里烟。”《徐霞客遊記·滇遊日記十二》：“有墟茅三四在岡頭，是為*枯柯新街*。”</w:t>
        <w:br/>
        <w:br/>
        <w:t>（3）成废墟。《史記·越王句踐世家》：“*子胥*言曰：‘王不聽諫，後三年*吴*其墟乎！’”又使成废墟。*宋**辛棄疾*《九議》之三：“不過虜吾民，墟吾城，食盡而去耳。”*郑振铎*《桂公塘》：“他们在*中亚细亚*、在*波斯*、在*印度*，灭人国，墟人城，屠毁人的宗社，视为惯常不足奇的事。”</w:t>
        <w:br/>
        <w:br/>
        <w:t>（4）坟墓。《字彙·土部》：“墟，墟墓。”《禮記·檀弓下》：“墟墓之閒，未施哀於民而民哀；社稷宗廟之中，未施敬於民而民敬。”*唐**柳宗元*《衡陽與夢得分路贈别》：“伏波故道風煙在，翁仲遺墟草樹平。”*明**孫梅錫*《琴心記·文君信誑》：“願你在患苦須知，若這九原可從呵，我也願成一箇夫婦每生死同墟。”*清**王士禛*《顔斶墓》：“墟墓絶樵採，清風激頽頑。”</w:t>
        <w:br/>
        <w:br/>
        <w:t>（5）乡村集市。如：赶墟；墟市。《正字通·土部》：“墟，今俗商賈貨物輻湊處謂之墟，亦謂之集。”*唐**柳宗元*《童區寄傳》：“二豪賊劫持反接，布囊其口，去逾四十里之墟所賣之。”舊注：“*南越*中謂野市曰墟。”*元**周達觀*《真臘風土記》：“每日一墟，自卯至午即罷。”</w:t>
        <w:br/>
        <w:br/>
        <w:t>（6）场所，境界。《莊子·天運》：“古之至人，假道于仁，託宿于義，以遊逍遥之墟。”*成玄英*疏：“動不傷寂，應不離真，故恒逍遥乎自得之場。”*唐**白居易*《和除夜作》：“一落老病界，難逃生死墟。”</w:t>
        <w:br/>
      </w:r>
    </w:p>
    <w:p>
      <w:r>
        <w:t>墠##墠</w:t>
        <w:br/>
        <w:br/>
        <w:t>《説文》：“墠，野土也。从土，單聲。”</w:t>
        <w:br/>
        <w:br/>
        <w:t>（一）shàn　《廣韻》常演切，上獮禪。元部。</w:t>
        <w:br/>
        <w:br/>
        <w:t>（1）经过除草、整治的野外土地。《説文·土部》：“墠，野土也。”*段玉裁*注：“野者，郊外也；野土者，於野治地除草。”《詩·鄭風·東門之墠》：“東門之墠，茹藘在阪。”*鄭玄*箋：“城東門之外有墠，墠邊有阪，茅蒐生焉。”</w:t>
        <w:br/>
        <w:br/>
        <w:t>（2）祭祀的场地。*清**朱駿聲*《説文通訓定聲·乾部》：“墠，埽除草薉曰墠，築之堅實者曰場。”《禮記·祭法》：“是故王立七廟，一壇一墠。”*鄭玄*注：“封土曰壇，除地曰墠。”《後漢書·黨錮傳序》：“刻石立墠，共為部黨，而*（張）儉*為之魁。”*李賢*注：“墠，除地於中為壇。”*宋**曾公亮*《武經總要·講武》卷二：“前一日，將帥及士卒集於墠地所，禁諠譁，依色建旗，為和門於都墠之中。”</w:t>
        <w:br/>
        <w:br/>
        <w:t>（3）同“禪”。古代一种祭名。*清**朱駿聲*《説文通訓定聲·乾部》：“墠，實即禪之本字，猶壇亦作䄠也。”《後漢書·光武帝紀下》：“辛卯，柴望*岱宗*，登封*太山*；甲午，禪於*梁父*。”*李賢*注：“封謂聚土為壇，墠謂除地而祭。改墠為禪，神之也。”*唐**李觀*《弔韓弇没胡中文》：“乃命上將往墠*陰山*而聽其誓言，監察御史*韓*君載筆而隨焉。”</w:t>
        <w:br/>
        <w:br/>
        <w:t>（二）chǎn　《集韻》齒善切，上獮昌。</w:t>
        <w:br/>
        <w:br/>
        <w:t>宽。《集韻·𤣗韻》：“墠，寬也。《老子》：‘墠然而善謀。’*河上公*讀。通作繟。”</w:t>
        <w:br/>
      </w:r>
    </w:p>
    <w:p>
      <w:r>
        <w:t>墡##墡</w:t>
        <w:br/>
        <w:br/>
        <w:t>墡shàn　《廣韻》常演切，上獮禪。</w:t>
        <w:br/>
        <w:br/>
        <w:t>白土。《玉篇·土部》：“墡，白堊名，白墡也。”《廣韻·獮韻》：“墡，白土。”</w:t>
        <w:br/>
      </w:r>
    </w:p>
    <w:p>
      <w:r>
        <w:t>墢##墢</w:t>
        <w:br/>
        <w:br/>
        <w:t>墢（一）fá（又读bá）　《集韻》房越切，入月奉。月部。</w:t>
        <w:br/>
        <w:br/>
        <w:t>（1）耕地时一耦所翻起的土。《集韻·末韻》：“墢，發土也。”*唐**陸龜蒙*《耒耜經》：“耕之土曰墢。墢，猶塊也。起其墢者鑱也，覆其墢者壁也。”《國語·周語上》：“王耕一墢，班三之，庶民終於千畝。”《顔氏家訓·涉務》：“（*江*南朝士）未嘗目觀起一墢土，耘一株苗。”*宋**張冕*《海棠》：“*西蜀*人家根墢小，南*荆*官舍樹枝寬。”*清**厲鶚*《九日雨中集葭自齋》：“醉依菊墢歌斜坐，静檢書籤次第排。”</w:t>
        <w:br/>
        <w:br/>
        <w:t>（2）同“垡”。耕地起土。《集韻·月韻》：“垡，耕起土也，或从發。”《農政全書·蠶桑廣類·木棉》：“棉田，秋耕為良，穫稻後，即用人耕，又不宜耙細。須大墢岸起，令其凝冱。”</w:t>
        <w:br/>
        <w:br/>
        <w:t>（二）fèi　《集韻》放吠切，去廢非。</w:t>
        <w:br/>
        <w:br/>
        <w:t>坡。《集韻·廢韻》：“墢，坡也。”</w:t>
        <w:br/>
      </w:r>
    </w:p>
    <w:p>
      <w:r>
        <w:t>墣##墣</w:t>
        <w:br/>
        <w:br/>
        <w:t>《説文》：“墣，塊也。从土，菐聲。圤，墣或从卜。”</w:t>
        <w:br/>
        <w:br/>
        <w:t>pú　《廣韻》普木切，入屋滂。又匹角切。屋部。</w:t>
        <w:br/>
        <w:br/>
        <w:t>土块。《説文·土部》：“墣，塊也。”《國語·吴語》：“（*楚）王*寐，*疇*枕王以墣而去之。”*韋昭*注：“墣，塊也。”《淮南子·説林》：“土勝水者，非以一墣塞江也。”</w:t>
        <w:br/>
      </w:r>
    </w:p>
    <w:p>
      <w:r>
        <w:t>墤##墤</w:t>
        <w:br/>
        <w:br/>
        <w:t>墤（一）kuài　《集韻》苦怪切，去怪溪。</w:t>
        <w:br/>
        <w:br/>
        <w:t>同“塊”。《集韻·怪韻》：“塊，或作墤。”</w:t>
        <w:br/>
        <w:br/>
        <w:t>（二）tuí　《廣韻》杜回切，平灰定。</w:t>
        <w:br/>
        <w:br/>
        <w:t>同“隤”。《玉篇·土部》：“墤，與隤同。”</w:t>
        <w:br/>
      </w:r>
    </w:p>
    <w:p>
      <w:r>
        <w:t>墥##墥</w:t>
        <w:br/>
        <w:br/>
        <w:t>墥（一）dǒng　《集韻》覩動切，上董端。</w:t>
        <w:br/>
        <w:br/>
        <w:t>〔䵺墥〕蚂蚁做窝时堆在穴口的小土堆。《集韻·董韻》：“墥，䵺墥，封垤也。”</w:t>
        <w:br/>
        <w:br/>
        <w:t>（二）tuǎn　《集韻》土緩切，上緩透。</w:t>
        <w:br/>
        <w:br/>
        <w:t>同“疃”。《玉篇·土部》：“墥，亦作疃。”</w:t>
        <w:br/>
      </w:r>
    </w:p>
    <w:p>
      <w:r>
        <w:t>墦##墦</w:t>
        <w:br/>
        <w:br/>
        <w:t>墦fán　《廣韻》附袁切，平元奉。</w:t>
        <w:br/>
        <w:br/>
        <w:t>坟墓。《廣雅·釋邱》：“墦，冢也。”《孟子·離婁下》：“卒之東郭墦間，之祭者，乞其餘；不足，又顧而之他。”*趙岐*注：“墦間，冢間也。”*宋**陸游*《薪米偶不繼戲書》：“世間大有乞墦人，*放翁*笑汝驕妻妾。”*元**吴澂*《答董中丞書》：“媚竈乞墦，何所不至。”</w:t>
        <w:br/>
      </w:r>
    </w:p>
    <w:p>
      <w:r>
        <w:t>墧##墧</w:t>
        <w:br/>
        <w:br/>
        <w:t>墧（一）què　《集韻》克角切，入覺溪。</w:t>
        <w:br/>
        <w:br/>
        <w:t>同“塙”。《集韻·覺韻》：“墧，通作塙。”</w:t>
        <w:br/>
        <w:br/>
        <w:t>（二）qiáo　《集韻》渠嬌切，平宵羣。</w:t>
        <w:br/>
        <w:br/>
        <w:t>（1）同“橋”。《篇海類編·地理類·土部》：“墧，亦作橋。”</w:t>
        <w:br/>
        <w:br/>
        <w:t>（2）*汉*代水名。约在今*广西壮族自治区**宾阳县*境。《字彙補·土部》：“墧，水名。”《漢書·地理志下》：“*鬱林郡*：*領方*。*斤水*入*鬱*，又有*墧水*。都尉治。”*顔師古*注：“墧，音橋。”</w:t>
        <w:br/>
        <w:br/>
        <w:t>（3）姓。《集韻·宵韻》：“墧，姓。”</w:t>
        <w:br/>
      </w:r>
    </w:p>
    <w:p>
      <w:r>
        <w:t>墩##墩</w:t>
        <w:br/>
        <w:br/>
        <w:t>墩dūn　《廣韻》都昆切，平魂端。</w:t>
        <w:br/>
        <w:br/>
        <w:t>（1）土堆。如：土墩；沙墩。《集韻·魂韻》：“墩，平地有堆者。”*唐**崔國輔*《漂母岸》：“茫茫水中渚，上有一孤墩。”*明**張居正*《陳六事疏》：“目前自守之策，莫要于選擇邊吏，團練鄉兵，并守墩堡，令民收保。”*清**方還*《舊邊塞詩九首·榆林》：“*榆林*四望黄沙際，千里連墩絶塞天。”</w:t>
        <w:br/>
        <w:br/>
        <w:t>（2）用木头、石头、砖或钢筋水泥建筑成的基础。如：门墩；石墩；桥墩。也指状如土墩的坐具。如：锦墩；蒲墩。《水滸全傳》第一百一十六回：“*方腊*見此等言語，敕賜錦墩命坐。”《紅樓夢》第三十八回：“（*黛玉*）自命人掇了一个綉墩，倚欄坐着，拿着釣竿釣魚。”</w:t>
        <w:br/>
        <w:br/>
        <w:t>（3）捶；打。*元**關漢卿*《争報恩》第四折：“只當不的他打甕墩盆喬樣勢，我主意兒不認這負心賊。”*元**張國寳*《羅李郎》第四折：“軟肋上粗棍子搠，面皮上大拳墩。”</w:t>
        <w:br/>
        <w:br/>
        <w:t>（4）用力猛往下放。如：他生气了，把茶杯往下一墩，起身便走。</w:t>
        <w:br/>
        <w:br/>
        <w:t>（5）颠簸，震动。《醒世姻緣傳》第十三回：“*晁大舍*、*珍哥*怕墩得瘡疼，都坐不得騾車。”</w:t>
        <w:br/>
        <w:br/>
        <w:t>（6）用力插下，竖立。*周立波*《翻古》：“乡里墩起了旗杆子，做工人一群一群拥进地主家的门，打富济贫，杀猪出谷，人来人往，好不热闹。”</w:t>
        <w:br/>
        <w:br/>
        <w:t>（7）量词。用于丛生的或几棵合在一起的植物，相当于“蔸”、“窝”。如：在一般土壤肥力条件下，每亩花生种八千至九千墩，每墩两粒为宜。</w:t>
        <w:br/>
        <w:br/>
        <w:t>（8）用同“蹲”。《儒林外史》第五十二回：“那馬十分跳躍，不提防，一個蹶子，把一位少年客的腿踢了一下，那少年便痛得了不得，矬了身子，墩下去。”</w:t>
        <w:br/>
      </w:r>
    </w:p>
    <w:p>
      <w:r>
        <w:t>墪##墪</w:t>
        <w:br/>
        <w:br/>
        <w:t>墪同“墩”。《字彙·土部》：“墪”，同“墩”。*明**張煌言*《答趙安撫書》：“既省墪堡守望之戍，并免舟楫營繕之需。”</w:t>
        <w:br/>
      </w:r>
    </w:p>
    <w:p>
      <w:r>
        <w:t>墫##墫</w:t>
        <w:br/>
        <w:br/>
        <w:t>《説文》：“壿，舞也。从士，尊聲。《詩》曰：‘壿壿舞我。’”按：从士的“壿”和从土的“壿”楷书字形相混难辨，今合为一字。</w:t>
        <w:br/>
        <w:br/>
        <w:t>（一）cún　《廣韻》七倫切，平諄清。諄部。</w:t>
        <w:br/>
        <w:br/>
        <w:t>〔壿壿〕同“蹲蹲”。舞貌。《爾雅·釋訓》：“坎坎、壿壿，喜也。”《説文·士部》：“壿，舞也。《詩》曰：‘壿墫舞我。’”按：今《詩·小雅·伐木》作“蹲”。《玉篇·士部》：“壿，亦作蹲。”</w:t>
        <w:br/>
        <w:br/>
        <w:t>（二）zūn　《集韻》租昆切，平魂精。</w:t>
        <w:br/>
        <w:br/>
        <w:t>同“樽”。《集韻·魂韻》：“尊，《説文》：‘酒器也。’或从土，通作樽。”</w:t>
        <w:br/>
      </w:r>
    </w:p>
    <w:p>
      <w:r>
        <w:t>墬##墬</w:t>
        <w:br/>
        <w:br/>
        <w:t>同“地”。《説文·土部》：“墬，籀文地从䧘。”《楚辭·天問》：“*康回*馮怒，墬何故以東南傾？”*王逸*注：“墬，一作地。”《淮南子·天文》：“天墬未形，馮馮翼翼，洞洞灟灟，故曰太昭。”《漢書·叙傳上》：“*班壹*避墬於*樓煩*，致馬、牛、羊數千羣。”*顔師古*注：“墬，古地字。”</w:t>
        <w:br/>
      </w:r>
    </w:p>
    <w:p>
      <w:r>
        <w:t>墭##墭</w:t>
        <w:br/>
        <w:br/>
        <w:t>墭shèng　《廣韻》承正切，去勁禪。</w:t>
        <w:br/>
        <w:br/>
        <w:t>盛物的器皿。《玉篇·土部》：“墭，鹽器也。”《廣韻·勁韻》：“墭，塸器。”《正字通·土部》：“俗載物之器皆曰墭。”</w:t>
        <w:br/>
      </w:r>
    </w:p>
    <w:p>
      <w:r>
        <w:t>墮##墮</w:t>
        <w:br/>
        <w:br/>
        <w:t>〔堕〕</w:t>
        <w:br/>
        <w:br/>
        <w:t>（一）huī　《廣韻》許規切，平支曉。歌部。</w:t>
        <w:br/>
        <w:br/>
        <w:t>（1）同“隳”。毁。《字彙·土部》：“墮，俗作隳。”《左傳·僖公三十三年》：“墮軍實而長冦讎，亡無日矣。”*杜預*注：“墮，毁也。”《史記·孔子世家》：“*吴*伐*越*，墮*會稽*，得骨節專車。”*裴駰*集解引*王肅*曰：“墮，毁也。”《資治通鑑·漢武帝元光二年》：“故接兵覆衆，伐國墮城，常坐而役敵國，此聖人之兵也。”*胡三省*注引*顔師古*曰：“墮，毁也。墮，讀曰隳。”</w:t>
        <w:br/>
        <w:br/>
        <w:t>（2）废，荒废。《書·益稷》：“元首叢脞哉，股肱惰哉，萬事墮哉。”*孔*傳：“萬事墮廢，其功不成。”《後漢書·臧宫傳》：“豈宜固守文德而墮武事乎？”</w:t>
        <w:br/>
        <w:br/>
        <w:t>（3）输；奉献。《左傳·昭公四年》：“王使往，曰：‘屬有宗祧之事於*武城*，寡君將墮幣焉。’”*陸德明*釋文引*服虔*云：“墮，輸也。”《漢書·鄒陽傳》：“披心腹，見情素，墮肝膽，施德厚，終與之窮達。”*王先謙*補注：“墮，當訓輸。”</w:t>
        <w:br/>
        <w:br/>
        <w:t>（二）duò　《廣韻》徒果切，上果定。又他果切。</w:t>
        <w:br/>
        <w:br/>
        <w:t>（1）掉；落。如：堕地；墮入深渊。《廣韻·果韻》：“墮，落也。”《史記·高祖本紀》：“會天寒，士卒墮指者什二三，遂至*平城*。”*唐**杜甫*《彭衙行》：“何當有翅翎，飛去墮爾前。”*明**歐大任*《除夕九江官舍》：“涙每思親墮，書頻寄弟看。”</w:t>
        <w:br/>
        <w:br/>
        <w:t>（2）同“隋”。祭名。《集韻·寘韻》：“隋，尸祭黍稷肝脊也。或作墮。”《儀禮·士虞禮》：“尸取奠左執之，取菹擩于醢，祭于豆閒，祝命佐食墮祭。”*鄭玄*注：“下祭曰墮，墮之猶言墮下也。”*阮元*校勘記：“《儀禮》内隋祭之隋，或作墮，或作隋，諸本不能畫一。”</w:t>
        <w:br/>
        <w:br/>
        <w:t>（3）通“惰”。懈怠。《荀子·宥坐》：“今之世則不然，亂其敎，繁其刑，其民迷惑而墮焉。”《文選·枚乘〈七發〉》：“血脈淫濯，手足墮窳。”*李善*注引*郭璞*《方言注》曰：“墮，懈墮也。”*唐**孟浩然*《將適天台留别臨安李主簿》：“江海非墮遊，田園失歸計。”</w:t>
        <w:br/>
        <w:br/>
        <w:t>（4）通“鬌”。（毛发）脱秃。《廣雅·釋詁四》：“墮，脱也。”《新序·雜事》：“夫士亦華髮墮顛而後可用耳。”按：《墨子·修身》作“華髮隳顛。”*孫詒讓*閒詁：“《説文·髟部》云：鬌，髮墮也。《頁部》云：顛，頂也。墮與鬌通，墮顛即秃頂。”</w:t>
        <w:br/>
        <w:br/>
        <w:t>（5）通“嶞”。山形狭长。《爾雅·釋山》：“巒山，墮。”*郭璞*注：“謂山形狹長者，*荆州*謂之巒。《詩》曰：墮山喬嶽。”*郝懿行*義疏：“墮者，嶞之叚借。”按：《詩·周頌·般》作“嶞”。</w:t>
        <w:br/>
        <w:br/>
        <w:t>（6）通“橢（tuǒ）”。长圆形。《齊民要術·種穀》引《禮記·月令》“穿竇窖”*漢**鄭玄*注：“墮曰竇，方曰窖。”*石声汉*校釋：“墮是橢的假借字。”</w:t>
        <w:br/>
      </w:r>
    </w:p>
    <w:p>
      <w:r>
        <w:t>墯##墯</w:t>
        <w:br/>
        <w:br/>
        <w:t>墯duò</w:t>
        <w:br/>
        <w:br/>
        <w:t>（1）同“墮”。《篇海類編·地理類·土部》：“墯，詳墮。音義並同。”《後漢書·馬援傳》：“仰視飛鳶跕跕墯水中。”《南史·陳慶之傳附陳暄》：“汝驚吾墯馬侍中之門，陷池*武陵*之第，徧布朝野，自言焦悚。”</w:t>
        <w:br/>
        <w:br/>
        <w:t>（2）通“惰”。《韓非子·顯學》：“與人相若也，無饑饉疾疚禍罪之殃獨以貧窮者，非侈則墯也。”*陈奇猷*集釋：“惰，墯同。”《新唐書·韋貫之傳》：“有司弛墯不力，正可黜慢官，懲不恪，擇可任者繕完之。”*宋**歐陽修*《制勑·勸農勑》：“使民盡耕猶不給，而半為游墯之手；使歲常熟猶恐乏，而多罹水旱之凶。”</w:t>
        <w:br/>
      </w:r>
    </w:p>
    <w:p>
      <w:r>
        <w:t>墰##墰</w:t>
        <w:br/>
        <w:br/>
        <w:t>墰同“壜”。《集韻·覃韻》：“壜，甒屬。或作墰。”</w:t>
        <w:br/>
      </w:r>
    </w:p>
    <w:p>
      <w:r>
        <w:t>墱##墱</w:t>
        <w:br/>
        <w:br/>
        <w:t>墱（一）dèng　《集韻》丁鄧切，去嶝端。</w:t>
        <w:br/>
        <w:br/>
        <w:t>（1）小坎。《玉篇·土部》：“墱，小坎也。”</w:t>
        <w:br/>
        <w:br/>
        <w:t>（2）台阶。《集韻·隥韻》：“墱，飛陛謂之墱。”《後漢書·班彪傳附班固》：“陵墱道而超西墉，混*建章*而（連）外屬。”*李賢*注：“墱，陛級也。”《水經注·濁漳水》：“*魏武王*又堨*漳水*迴流東注，號*天井堰*，二十里中作十二墱，墱相去三百步，令互相灌注。”*晋**左思*《魏都賦》：“墱流十二，周源異口。蓄為屯雲，泄為行雨。”*李周翰*注：“墱，級次；泄水之處，言有十二也。”</w:t>
        <w:br/>
        <w:br/>
        <w:t>（二）dēng　《集韻》都騰切，平登端。</w:t>
        <w:br/>
        <w:br/>
        <w:t>〔墱墱〕筑墙貌。《集韻·登韻》：“墱，墱墱，築牆皃。”</w:t>
        <w:br/>
      </w:r>
    </w:p>
    <w:p>
      <w:r>
        <w:t>墲##墲</w:t>
        <w:br/>
        <w:br/>
        <w:t>墲（一）mú　《廣韻》莫胡切，平模明。又普胡切。</w:t>
        <w:br/>
        <w:br/>
        <w:t>规划墓地。《方言》卷十三：“凡葬而無墳謂之墓，所以墓謂之墲。”*郭璞*注：“墲，謂規度墓地也。《漢書》曰‘初陵之墲’是也。”按：今《漢書·劉向傳》作“初陵之橅”。*顔師古*注引*應劭*曰：“橅，音規摹之摹。”</w:t>
        <w:br/>
        <w:br/>
        <w:t>（二）wú　《廣韻》武夫切，平虞微。</w:t>
        <w:br/>
      </w:r>
    </w:p>
    <w:p>
      <w:r>
        <w:t>墳##墳</w:t>
        <w:br/>
        <w:br/>
        <w:t>〔坟〕</w:t>
        <w:br/>
        <w:br/>
        <w:t>《説文》：“墳，墓也。从土，賁聲。”</w:t>
        <w:br/>
        <w:br/>
        <w:t>（一）fén　《廣韻》符分切，平文奉。諄部。</w:t>
        <w:br/>
        <w:br/>
        <w:t>（1）封上隆起的墓。泛指坟墓。《説文·土部》：“墳，墓也。”*段玉裁*注：“此渾言之也。析言之則墓為平處，墳為高處。”《字彙·土部》：“墳，墳墓。塋域曰墓，封土為壟曰墳。”《禮記·檀弓上》：“古也墓而不墳。”*鄭玄*注：“土之高者曰墳。”*唐**李賀*《秋來》：“秋墳鬼唱*鮑*家詩，恨血千年土中碧。”*清**魏源*《陝西按察使贈布政使嚴公神道碑銘》：“君廟在山，君墳在南，百爾式監。”又筑坟。*唐**韩愈*《故貝州司法參軍李君墓誌銘》：“壙於丁巳，墳於九月辛酉。”</w:t>
        <w:br/>
        <w:br/>
        <w:t>（2）堤岸；高地。《爾雅·釋丘》：“墳，大防。”*郭璞*注：“謂隄。”《方言》卷一：“墳，地大也，*青**幽*之間，凡土而高大者謂之墳。”《詩·周南·汝墳》：“遵彼*汝*墳，伐其條枚。”*毛*傳：“墳，大防也。”《周禮·地官·大司徒》：“以天下土地之圖，周知九州之地域廣輪之數，辨其山、林、川、澤、丘、陵、墳、衍、原、隰之名物。”*鄭玄*注：“水崖曰墳，下平曰衍。”《楚辭·九章·哀郢》：“登大墳以遠望兮，聊以舒吾憂心。”*王夫之*通釋：“墳，隄岸也。”</w:t>
        <w:br/>
        <w:br/>
        <w:t>（3）顺从。《管子·君臣下》：“墳然若一父之子，若一家之實，義禮明也。”*尹知章*注：“墳，順貌。或刑賞之莫敢違逆，若子之從父，家之從長。”</w:t>
        <w:br/>
        <w:br/>
        <w:t>（4）大。《爾雅·釋詁上》：“墳，大也。”《詩·小雅·苕之華》：“牂羊墳首，三星在罶。”*毛*傳：“墳，大也。”《韓非子·八姦》：“其於德施也，縱禁財，發墳倉。”*陈奇猷*集釋引*孫蜀丞*曰：“《爾雅·釋詁上》：墳，大也。墳倉，大倉也。”</w:t>
        <w:br/>
        <w:br/>
        <w:t>（5）划分。《廣韻·釋詁一》：“墳，分也。”*王念孫*疏證：“墳、分，聲相近。”《楚辭·天問》：“地方九則，何以墳之？”*王逸*注：“墳，分也。”</w:t>
        <w:br/>
        <w:br/>
        <w:t>（6）指三坟（即*伏羲*、*神农*、*黄帝*之书）。泛指古代典籍。如：三坟五典。*晋**潘尼*《贈陸機出爲吴王郎中令》：“振鱗南海，濯翼清流。婆娑翰林，容與《墳》、《丘》。”*清**王韜*《〈衡花舘詩録〉自序》：“余足不出里巷，目不睹《邱》、《墳》。”</w:t>
        <w:br/>
        <w:br/>
        <w:t>（7）姓。</w:t>
        <w:br/>
        <w:br/>
        <w:t>（二）fèn　㊀《廣韻》房吻切，上吻奉。諄部。</w:t>
        <w:br/>
        <w:br/>
        <w:t>肥土。《廣韻·吻韻》：“墳，土膏肥也。”《書·禹貢》：“厥土黑墳，厥草惟繇，厥木惟條。”*陸德明*釋文：“墳，*馬*云：有膏肥也。”*唐**岑文本*《諫太宗勤政改過書》：“根本未固，雖壅之以黑墳，暖之以春日，一人摇之，必致枯槁。”《天工開物·乃粒·稻宜》：“土脈堅緊者，宜耕隴，疊塊壓薪而燒之，埴墳鬆土不宜也。”</w:t>
        <w:br/>
        <w:br/>
        <w:t>㊁《集韻》部本切，上混並。</w:t>
        <w:br/>
        <w:br/>
        <w:t>隆起。《集韻·混韻》：“墳，土起。”《左傳·僖公四年》：“公至，毒而獻之。公祭之地，地墳。”*清**彭養鷗*《黑籍冤魂》第二十三回：“天地君親師，喊得也響，頸項中的筋，都喊得墳起。”*鲁迅*《坟·人之历史》：“水转成陆，海坟为山，于是旧种死而新种生。”</w:t>
        <w:br/>
      </w:r>
    </w:p>
    <w:p>
      <w:r>
        <w:t>墴##墴</w:t>
        <w:br/>
        <w:br/>
        <w:t>墴同“堭”。《集韻·唐韻》：“堭，或从黄。”</w:t>
        <w:br/>
      </w:r>
    </w:p>
    <w:p>
      <w:r>
        <w:t>墵##墵</w:t>
        <w:br/>
        <w:br/>
        <w:t>墵同“壜”。《龍龕手鑑·土部》：“墵”，“壜”的俗字。*元**周致中*《異域志》卷下：“其國有酋長無王，*宋**慶元*間進金五墵。”</w:t>
        <w:br/>
      </w:r>
    </w:p>
    <w:p>
      <w:r>
        <w:t>墶##墶</w:t>
        <w:br/>
        <w:br/>
        <w:t>墶（一）dā</w:t>
        <w:br/>
        <w:br/>
        <w:t>方言。地方，处所。*贺敬之*《我的家》：“*陕甘宁*——我的家，几眼新窑在这墶。”原注：“西北方言。这里。”*马烽*、*西戎*《吕梁英雄传》第三十九回：“为人民牺牲，我们死到一墶。”</w:t>
        <w:br/>
        <w:br/>
        <w:t>（二）da</w:t>
        <w:br/>
        <w:br/>
        <w:t>〔圪墶〕也作“圪塔”。1.同“疙瘩”。2.小土丘。</w:t>
        <w:br/>
      </w:r>
    </w:p>
    <w:p>
      <w:r>
        <w:t>墷##墷</w:t>
        <w:br/>
        <w:br/>
        <w:t>墷yè　《龍龕手鑑》筠輒反。</w:t>
        <w:br/>
        <w:br/>
        <w:t>㙔墷。《龍龕手鑑·土部》：“墷，㙔墷。”</w:t>
        <w:br/>
      </w:r>
    </w:p>
    <w:p>
      <w:r>
        <w:t>墸##墸</w:t>
        <w:br/>
        <w:br/>
        <w:t>墸同“躇”。</w:t>
        <w:br/>
      </w:r>
    </w:p>
    <w:p>
      <w:r>
        <w:t>墺##墺</w:t>
        <w:br/>
        <w:br/>
        <w:t>《説文》：“墺，四方土可居也。从土，奥聲。𡋸，古文墺。”</w:t>
        <w:br/>
        <w:br/>
        <w:t>ào　《廣韻》烏到切，去号影。又於六切。幽部。</w:t>
        <w:br/>
        <w:br/>
        <w:t>（1）可以定居的地方。《説文·土部》：“墺，四方土可居也。”《玉篇·土部》：“墺，四方之土可居。《夏書》曰：‘四墺既宅。’”按：今本《書·禹貢》作“隩”；《漢書·地理志上》作“奥”。*顔師古*注：“奥，讀曰墺。謂土之可居者也。”</w:t>
        <w:br/>
        <w:br/>
        <w:t>（2）靠近水边的地方。《字彙·土部》：“墺，地近水涯者。”《正字通·土部》：“墺，水厓。”</w:t>
        <w:br/>
        <w:br/>
        <w:t>（3）山间平地。如：深山野墺。</w:t>
        <w:br/>
      </w:r>
    </w:p>
    <w:p>
      <w:r>
        <w:t>墻##墻</w:t>
        <w:br/>
        <w:br/>
        <w:t>〔墙〕</w:t>
        <w:br/>
        <w:br/>
        <w:t>同“牆”。《玉篇·土部》：“墻，正作牆。”</w:t>
        <w:br/>
      </w:r>
    </w:p>
    <w:p>
      <w:r>
        <w:t>墼##墼</w:t>
        <w:br/>
        <w:br/>
        <w:t>《説文》：“墼，瓴適也。一曰未燒也。从土，毄聲。”</w:t>
        <w:br/>
        <w:br/>
        <w:t>jī　《廣韻》古歷切，入錫見。錫部。</w:t>
        <w:br/>
        <w:br/>
        <w:t>（1）砖。《説文·土部》：“墼，瓴適也。”*王筠*釋例：“瓴適今謂之塼。《隸辨》載：‘*永初*官墼’……所收塼文七，其銘不言為何物，獨此文自名為墼也。此乃已燒者也。”</w:t>
        <w:br/>
        <w:br/>
        <w:t>（2）砖坯；土砖。《説文·土部》：“墼，未燒也。”《廣韻·錫韻》：“墼，土墼。”《後漢書·酷吏傳·周䊸》：“*䊸*廉絜無資，常築墼以自給。”*明**楊慎*《丹鉛續録拾遺·周䊸築墼》：“《字林》：‘磚未燒曰墼。’《埤蒼》：‘形土為方曰墼。’今之土磚也，以木為模，實其中。”*清**紀昀*《閲微草堂筆記·槐西雜志三》：“*吉木薩*有*唐*北庭都護府故城，則*李衛公*所築也。週四十里，皆以土墼壘成；每墼厚一尺，闊一尺五六寸，長二尺七八寸。”</w:t>
        <w:br/>
        <w:br/>
        <w:t>（3）用炭屑或粪渣等压制而成的砖状物，可供取暖等用。*宋**歐陽修*《歸田録》卷一：“時*丁*方為羣牧判官，乃戲*晁*曰：‘啟事更不奉答，當以糞墼一車為報。’”《農桑輯要·養蠶》：“冬月多收牛糞堆聚，春暖踏成墼子，曬乾苫起，燒時，香氣宜蠶。”《農政全書·種植》：“（楂餅）燒熟者可以宿火，勝用炭墼。”</w:t>
        <w:br/>
      </w:r>
    </w:p>
    <w:p>
      <w:r>
        <w:t>墽##墽</w:t>
        <w:br/>
        <w:br/>
        <w:t>《説文》：“墽，磽也。从土，敫聲。”</w:t>
        <w:br/>
        <w:br/>
        <w:t>（一）qiāo　《廣韻》苦幺切，平蕭溪。宵部。</w:t>
        <w:br/>
        <w:br/>
        <w:t>（1）土壤坚硬贫瘠。也作“磽”、“墝”。《説文·土部》：“墽，磽也。”*段玉裁*注：“磽者，礊石也；礊者，堅也。墽之義同磽，則兼謂土石堅鞕耳。”*邵瑛*羣經正字：“墽訓磽，磽為礊石，謂土之堅礊而瘠薄者也。今經典作‘磽’。”《淮南子·要略》：“*韓*，*晋*别國也，地墽民險，而介於大國之間。”</w:t>
        <w:br/>
        <w:br/>
        <w:t>（2）抛弃。《廣雅·釋詁一》：“墽，棄也。”*王念孫*疏證：“《方言》：‘拌，棄也。*楚*凡揮棄物謂之拌，或謂之敲。’……敲與墽通。”</w:t>
        <w:br/>
        <w:br/>
        <w:t>（3）地名。《廣韻·蕭韻》：“墽，地名。”</w:t>
        <w:br/>
        <w:br/>
        <w:t>（二）qiào　《集韻》口教切，去效溪。</w:t>
        <w:br/>
        <w:br/>
        <w:t>土不平。《集韻·效韻》：“墽，土不平。”</w:t>
        <w:br/>
        <w:br/>
        <w:t>（三）áo　《集韻》牛交切，平肴疑。</w:t>
        <w:br/>
        <w:br/>
        <w:t>同“嶅”。《集韻·爻韻》：“嶅，《説文》：‘山多小石也。’或作‘墽’。”</w:t>
        <w:br/>
      </w:r>
    </w:p>
    <w:p>
      <w:r>
        <w:t>墾##墾</w:t>
        <w:br/>
        <w:br/>
        <w:t>〔垦〕</w:t>
        <w:br/>
        <w:br/>
        <w:t>《説文新附》：“墾，耕也。从土，豤聲。”*鄭珍*新附考：“據《爾雅·釋訓》釋文、《文選·上林賦》注、*張載*《七哀詩》注並引《蒼頡篇》：‘墾，耕也。’恐是*先秦*所有字，*許*君偶遺。”</w:t>
        <w:br/>
        <w:br/>
        <w:t>kěn　《廣韻》康很切，上很溪。諄部。</w:t>
        <w:br/>
        <w:br/>
        <w:t>（1）翻耕。《方言》卷十二：“墾，力也。”*郭璞*注：“耕墾用力。”《廣雅·釋言》：“墾，均也。”*王念孫*疏證：“《夏小正》：‘農率均田。’傳云：‘均田者，始除田也。’*鄭*注《曲禮》云：‘除，治也。’”《廣雅·釋地》：“墾，耕也。”《管子·輕重甲》：“今君躬犂墾田，耕發草木，得其穀矣。”《三國志·吴志·華覈傳》：“誠宜住建立之役，先備豫之計，勉墾殖之業，為饑乏之救。”《天工開物·乃粒·稻工》：“凡稻田刈穫不再種者，土宜本秋耕墾。”</w:t>
        <w:br/>
        <w:br/>
        <w:t>（2）开发；开垦。《國語·周語上》：“土不備墾，辟在有司。”*韋昭*注：“墾，發也。”《後漢書·光武帝紀下》：“詔下州郡檢覈墾田頃畝及户口年紀，又考實二千石長吏阿枉不平者。”*李賢*注：“墾，闢也。”*清**魏源*《軍儲篇一》：“食源莫如屯墾，貨源莫如採金與更幣。”</w:t>
        <w:br/>
        <w:br/>
        <w:t>（3）司。《方言》卷十二：“墾，司也。”</w:t>
        <w:br/>
        <w:br/>
        <w:t>（4）通“豤”。损伤。《周禮·考工記·旊人》：“凡陶旊之事，髻墾薜暴不入市。”*鄭玄*注：“墾，頓傷也。”*清**朱駿聲*《説文通訓定聲·屯部》：“豤，《考工·旊人》以‘墾’為之。”</w:t>
        <w:br/>
      </w:r>
    </w:p>
    <w:p>
      <w:r>
        <w:t>墿##墿</w:t>
        <w:br/>
        <w:br/>
        <w:t>墿（一）yì　《廣韻》羊益切，入昔以。</w:t>
        <w:br/>
        <w:br/>
        <w:t>同“驛”。道路。《廣雅·釋宫》：“墿，道也。”*王念孫*疏證：“墿，通作驛。”《玉篇·土部》：“墿，《博雅》云：墿，街陌道也。”</w:t>
        <w:br/>
        <w:br/>
        <w:t>（二）tú　《集韻》同都切，平模定。</w:t>
        <w:br/>
        <w:br/>
        <w:t>同“途”。路途。《集韻·模韻》：“途，或作墿。”</w:t>
        <w:br/>
      </w:r>
    </w:p>
    <w:p>
      <w:r>
        <w:t>壀##壀</w:t>
        <w:br/>
        <w:br/>
        <w:t>壀同“埤”。《集韻·霽韻》：“壀，壀𡌗，城上垣。或作埤。”</w:t>
        <w:br/>
      </w:r>
    </w:p>
    <w:p>
      <w:r>
        <w:t>壁##壁</w:t>
        <w:br/>
        <w:br/>
        <w:t>《説文》：“壁，垣也。从土，辟聲。”</w:t>
        <w:br/>
        <w:br/>
        <w:t>bì　《廣韻》北激切，入錫幫。錫部。</w:t>
        <w:br/>
        <w:br/>
        <w:t>（1）墙壁。《説文·土部》：“壁，垣也。”*段玉裁*注：“壁，自其直立言之。”《釋名·釋宫室》：“壁，辟也，所以辟禦風寒也。”《六書故·地理一》：“古者築垣墉周宇以為宫，後世編葦竹以障楹間，塗之以泥曰壁。”《儀禮·特牲饋食禮》：“饎爨在西壁。”*鄭玄*注：“西壁，堂之西牆下。”*宋**李誡*《營造法式·壕塞制度·牆》：“牆，其名有五：一曰牆，二曰墉，三曰垣，四曰㙩，五曰壁。”*毛泽东*《菩萨蛮·大柏地》：“当年鏖战急，弹洞前村壁。”又藏人于夹墙中也称壁。《史記·張耳陳餘列傳》：“*漢*八年，上從*東垣*還，過*趙*，*貫高*等乃壁人*柏人*，要之置廁。”*司馬貞*索隱：“謂於*柏人縣*館舍壁中著人，欲為變也。”</w:t>
        <w:br/>
        <w:br/>
        <w:t>（2）营垒。《古今韻會舉要·錫韻》：“壁，軍壘，臨危謂之壁。”《六韜·王翼》：“修溝塹，治壁壘，以備守禦。”《三國志·魏志·滿寵傳》：“*寵*募其服從者五百人，率攻下二十餘壁。”*毛泽东*《西江月·井冈山》：“早已森严壁垒，更加众志成城。”</w:t>
        <w:br/>
        <w:br/>
        <w:t>（3）筑营垒；驻守。《史記·魏公子列傳》：“*魏王*恐，使人止*晋鄙*，留軍壁*鄴*。”《後漢書·耿弇傳》：“時軍士疲弊，遂大敗奔還，壁*范陽*，數日乃振。”*李賢*注：“壁謂築壘壁也。”《新唐書·哥舒翰傳》：“有客*梁慎*初遺*翰*書，請壁勿戰以屈賊。”</w:t>
        <w:br/>
        <w:br/>
        <w:t>（4）陡峭的山崖。如：悬崖峭壁。《文選·枚乘〈七發〉》：“有似勇壯之卒，突怒而無畏，蹈壁衝津，窮曲隨隈，𨄫岸出追。”*吕向*注：“壁，深岸也。”*唐**李白*《蜀道難》：“連峯去天不盈尺，枯松倒挂倚絶壁。”*田间*《寄战士》：“枪弹打穿了草舍，鲜血染红了岩壁。”</w:t>
        <w:br/>
        <w:br/>
        <w:t>（5）物体或生物器官上作用像壁的部分。如：胃壁；细胞壁；锅炉壁。*唐**陸龜蒙*《耒耜經》：“冶金而為之者曰犁鑱，曰犂壁。”</w:t>
        <w:br/>
        <w:br/>
        <w:t>（6）边，面。多见于早期白话。*宋**陳著*《沁園春·丁未春補游西湖》：“那壁喧囂，這邊清麗，咫尺中間夐不同。”*元**康進之*《李逵負荆》第四折：“還説甚舊情懷，早砍取我半壁天靈蓋。”*叶圣陶*《城中》：“*高*先生一壁说，一壁坐下来。”</w:t>
        <w:br/>
        <w:br/>
        <w:t>（7）星名。又称“东壁”。二十八宿之一，北方玄武七宿的最末一宿。有星两颗。《爾雅·釋天》：“娵觜之口，營室東壁也。”《孫子·火攻》：“發火有時，起火有日。時者，天之燥也；日者，月在箕、壁、翼、軫也。”《新唐書·天文志三》：“二十年七月丁未，歲星守東壁。”《三國演義》第四十九回：“北方七面皂旗，按斗、牛、女、虚、危、室、壁，作玄武之勢。”</w:t>
        <w:br/>
        <w:br/>
        <w:t>（8）州名。辖境相当于今四川省通江县和万源市部分地区。宋废，并入巴州。《新唐書·唐儉傳》：“節度使楊守亮表為判官，遷副使，終閬、壁二州刺史。”清顧祖禹《讀史方輿紀要·歷代州域形勢七》：“唐曰壁州，宋因之，領通江等縣三，熙寧五年，廢，入巴州。”</w:t>
        <w:br/>
        <w:br/>
        <w:t>（9）姓。《通志·氏族略五》：“*壁*氏，*齊*有*壁*司徒。”《古今姓氏書辯證·錫韻》：“壁，*齊**壁*司徒之後為氏。”</w:t>
        <w:br/>
      </w:r>
    </w:p>
    <w:p>
      <w:r>
        <w:t>壂##壂</w:t>
        <w:br/>
        <w:br/>
        <w:t>diàn　《廣韻》堂練切，去霰定。</w:t>
        <w:br/>
        <w:br/>
        <w:t>（1）同“殿”。《集韻·霰韻》：“殿，《博雅》：‘堂堭，壂也。’通作殿。”*漢**孟郁*《修堯廟碑》：“敬脩宗壂。”</w:t>
        <w:br/>
        <w:br/>
        <w:t>（2）地基。《廣韻·霰韻》：“壂，堂基。”*清**毛奇齡*《重修示農亭合賦册序》：“其亭遂圮，而其基壂猶在也。”</w:t>
        <w:br/>
        <w:br/>
        <w:t>（3）砌，铺。《漢武故事》：“庭中皆壂以文石，率以銅為瓦。”</w:t>
        <w:br/>
        <w:br/>
        <w:t>（4）泥滓。也作“澱”。《正字通·土部》：“壂，《六書統》：壂，滓垽也。《爾雅》作澱，義同。”*清**裘日修*《治河論上》：“平時黄流寬緩，濁淖下積，積日久，壂日淺。”</w:t>
        <w:br/>
      </w:r>
    </w:p>
    <w:p>
      <w:r>
        <w:t>壃##壃</w:t>
        <w:br/>
        <w:br/>
        <w:t>壃同“疆”。《玉篇·土部》：“壃”，同“疆”。《戰國策·齊策二》：“明日，*張子*行，*犀首*送之於*齊*壃。”*唐**柳宗元*《詠史》：“悠哉闢壃理，*東海*漫浮雲。”*元**鄧文原*《帝禹廟碑》：“燥川静谷，成賦定壃。”</w:t>
        <w:br/>
      </w:r>
    </w:p>
    <w:p>
      <w:r>
        <w:t>壄##壄</w:t>
        <w:br/>
        <w:br/>
        <w:t>壄“𡐨”的讹字。《玉篇·土部》：“壄，古文野。”《正字通·土部》：“𡐨，别从矛壄作，乃𡐨之譌文。”《管子·小匡》：“是故聖王之處士必於閒燕，處農必就田壄，處工必就官府，處商必就市井。”《文選·馬融〈長笛賦〉》：“山雞晨羣，壄雉晁雊。”*李善*注：“壄，古野字。”</w:t>
        <w:br/>
      </w:r>
    </w:p>
    <w:p>
      <w:r>
        <w:t>壅##壅</w:t>
        <w:br/>
        <w:br/>
        <w:t>（一）yōng　《廣韻》於容切，平鍾影。又於隴切。東部。</w:t>
        <w:br/>
        <w:br/>
        <w:t>（1）阻隔；堵塞。《廣雅·釋詁一》：“壅，隔也。”《左傳·成公十二年》：“交贄往來，道路無壅。”《論衡·感虚》：“夫山崩壅*河*，猶人之有癰腫，血脈不流也。”《水滸全傳》第一百回：“尸骸順流壅塞南城。”</w:t>
        <w:br/>
        <w:br/>
        <w:t>（2）蒙蔽；遮盖。《廣雅·釋詁二》：“壅，障也。”《韓非子·難四》：“人君兼照一國，一人不能壅也。”《契丹國志·王沂公行程録》：“（蕃境）亦務耕種，但無桑柘，所種皆從隴上，蓋虞吹沙所壅。”《清朝野史大觀·清朝史料·陸生楠論史之獄》：“聽言不厭其廣，廣則庶幾無壅；擇言不厭其審，審則庶幾無誤。”</w:t>
        <w:br/>
        <w:br/>
        <w:t>（3）凝聚，堆积。《春秋繁露·五行順逆》：“賜予不當，則民病血壅腫，目不明。”*清**龔自珍*《平均篇》：“貧者日愈傾，富者日愈壅。”*叶圣陶*《晓行》：“有好些湿泥壅在（路）两旁。”</w:t>
        <w:br/>
        <w:br/>
        <w:t>（4）把泥土或肥料培在植物的根部。如：壅土；壅肥。《篇海類編·地理類·土部》：“壅，培也。”《論衡·道虚》：“物黄，人雖灌溉壅養，終不能青。”*唐**白居易*《東坡種花二首》之二：“剗土壅其本，引泉溉其枯。”《農政全書·六畜》：“養之得法，必致繁息，且多得糞，可以壅田。”</w:t>
        <w:br/>
        <w:br/>
        <w:t>（5）防止。《國語·晋語一》：“苟可以攜，其入也必甘受，逞而不知，胡可壅也？”*韋昭*注：“壅，防也。甘言入耳，心以為快，而不知其惡，何可防止也。”</w:t>
        <w:br/>
        <w:br/>
        <w:t>（6）水道弯曲的地方。《史記·司馬相如列傳》：“批壧𧘂壅，犇揚滯沛。”*張守節*正義引*司馬彪*云：“壅，曲隈也。”</w:t>
        <w:br/>
        <w:br/>
        <w:t>（二）wèng　《集韻》烏貢切，去送影。</w:t>
        <w:br/>
        <w:br/>
        <w:t>〔縣壅〕山名。《集韻·送韻》：“*縣壅*，山名，在*晋陽*。*郭璞*説。”</w:t>
        <w:br/>
      </w:r>
    </w:p>
    <w:p>
      <w:r>
        <w:t>壆##壆</w:t>
        <w:br/>
        <w:br/>
        <w:t>壆（一）xué　《集韻》轄覺切，入覺匣。</w:t>
        <w:br/>
        <w:br/>
        <w:t>土坚。《玉篇·土部》：“壆，土堅也。”</w:t>
        <w:br/>
        <w:br/>
        <w:t>（二）jué　《集韻》訖岳切，入覺見。</w:t>
        <w:br/>
        <w:br/>
        <w:t>器物的裂缝。《集韻·覺韻》：“壆，器之舋坼。”</w:t>
        <w:br/>
        <w:br/>
        <w:t>（三）bó</w:t>
        <w:br/>
        <w:br/>
        <w:t>方言。垅。如：锄薯壆；搭草茹壆。</w:t>
        <w:br/>
      </w:r>
    </w:p>
    <w:p>
      <w:r>
        <w:t>壇##壇</w:t>
        <w:br/>
        <w:br/>
        <w:t>〔坛（一）（1）-（8）〕</w:t>
        <w:br/>
        <w:br/>
        <w:t>《説文》：“壇，祭場也。从土，亶聲。”</w:t>
        <w:br/>
        <w:br/>
        <w:t>（一）tán　《廣韻》徒干切，平寒定。元部。</w:t>
        <w:br/>
        <w:br/>
        <w:t>（1）古时为祭祀而筑的土台。会盟封拜也都设坛，以示郑重。后来逐渐发展为坛上增设阶陛殿堂，成为华丽的建筑群。如：*北京*的*天坛*、*日坛*、*月坛*、*先农坛*。《説文·土部》：“壇，祭場也。”*段玉裁*注：“場有不壇者，壇則無不場也。”《玉篇·土部》：“壇，封土祭處。”《書·金縢》：“公乃自以為功，為三壇同墠。”*陸德明*釋文引*馬融*曰：“壇，土堂。”《公羊傳·莊公十三年》：“*莊公*升壇。”*何休*注：“土基三尺土階三等曰壇。”*唐**李賀*《白虎行》：“玉壇設醮思冲天，一世二世當萬年。”*清**洪昇*《長生殿·覓魂》：“太上皇十分歡喜，詔於*東華門*内，依科行法。已結就法壇，今晚登壇宣召。”</w:t>
        <w:br/>
        <w:br/>
        <w:t>（2）土筑成的屋基。《左傳·哀公元年》：“昔*闔廬*食不二味，居不重席，室不崇壇。”*杜預*注：“平地作室，不起壇也。”《楚辭·九歌·湘夫人》：“蓀壁兮紫壇，𠤻芳椒兮成堂。”*王逸*注：“以蓀草飾室壁，累紫貝為室壇。”</w:t>
        <w:br/>
        <w:br/>
        <w:t>（3）园林庭院中点缀环境的台子。*唐**盧綸*《虢州逢侯釗同尋南觀因贈别》：“放鶴登雲壁，澆花繞石壇。”*五代**李建勳*《和判官喜雨》：“高檻氣濃藏柳郭，小庭流擁没花壇。”</w:t>
        <w:br/>
        <w:br/>
        <w:t>（4）泛指像坛之物。《山海經·南山經》：“又東五百里，曰*成山*，四方而三壇。”*郭璞*注：“形如人築壇，相累也。成亦重耳。”又《大荒南經》：“（緡淵）有水四方，名曰*俊壇*。”*郭璞*注：“水狀似土壇，因名*舜壇*也。”</w:t>
        <w:br/>
        <w:br/>
        <w:t>（5）庭院。《淮南子·説林》：“腐鼠在壇，燒薰於宫。”*高誘*注：“*楚*人謂中庭為壇。”</w:t>
        <w:br/>
        <w:br/>
        <w:t>（6）僧道进行宗教活动的场所。如：法坛、戒坛。也指某些会道门设立的拜神集会的组织或场所。如：乩坛；*济公*坛。</w:t>
        <w:br/>
        <w:br/>
        <w:t>（7）指文艺界、体育界。如：文坛；体坛；乒坛；棋坛。*唐**陸龜蒙*《奉酬襲美先輩吴中苦雨一百韻》：“文壇如命將，可以持玉鉞。”*宋**歐陽修*《答梅聖俞寺丞見寄》：“文會忝予盟，詩壇推子將。”*金**元好問*《寄英禪師》：“家無儋石儲，氣壓風騷壇。”</w:t>
        <w:br/>
        <w:br/>
        <w:t>（8）指讲学或发表言论的场所。如：讲坛；评坛；论坛。</w:t>
        <w:br/>
        <w:br/>
        <w:t>（9）通“廛（chán）”。《周禮·地官·載師》“以廛裏任國中之地”*漢**鄭玄*注：“故書廛或作壇。”</w:t>
        <w:br/>
        <w:br/>
        <w:t>（二）shàn　《集韻》時戰切，去綫禪。元部。</w:t>
        <w:br/>
        <w:br/>
        <w:t>（1）通“墠”。《集韻·𤣗韻》：“墠，《説文》：‘野土也；一曰除地祭處。’或作壇。”《禮記·曲禮下》：“大夫、士去國，踰竟，為壇位，鄉國而哭。”*鄭玄*注：“壇位，除地為位也。”*陸德明*釋文：“壇，音善。”《詩·鄭風·東門之墠》“東門之墠”*唐**孔穎達*疏：“徧檢諸本，字皆作‘壇’，《左傳》亦作‘壇’。其《禮記》、《尚書》言壇、墠者，皆封土者謂之壇，除地者謂之墠。壇、墠字異，而作此‘壇’字，讀音曰墠，蓋古字得通用也。今定本作‘墠’。”</w:t>
        <w:br/>
        <w:br/>
        <w:t>（2）通“𨭖”。伐击。《周禮·夏官·大司馬》：“（九伐之法）暴内陵外則壇之，野荒民散則削之。”*俞樾*平議：“《説文·金部》：‘𨭖，伐擊也。’疑‘壇’即‘𨭖’之假字，蓋亦攻伐之名。與上文‘賊賢害民則伐之’，義相近也。”</w:t>
        <w:br/>
        <w:br/>
        <w:t>（3）通“嬗”。传。《淮南子·要略》：“人間者，所以觀禍福之變，察利害之反，鑽脈得失之跡，標舉終始之壇也。”*俞樾*平議：“壇，當讀為嬗。《説文·女部》：‘嬗，一曰傳也。’《精神篇》：‘以不相同形相嬗也。’*高*注曰：‘嬗，傳也。’終始之嬗，即終始之傳。作壇者，叚字也。”</w:t>
        <w:br/>
        <w:br/>
        <w:t>（三）dàn　《集韻》徒案切，去翰定。</w:t>
        <w:br/>
        <w:br/>
        <w:t>〔壇曼〕也作“壇漫”。宽广貌。《集韻·换韻》：“壇曼，寬廣皃。”《史記·司馬相如列傳》引《子虚賦》：“其南則平原廣澤，登降陁靡，案衍壇曼。”*司馬貞*索隱引*司馬彪*云：“壇曼，平博也。”《漢書·司馬相如傳》引《子虚賦》此文，*顔師古*注云：“壇曼，寬廣之貌也。”《文選·揚雄〈甘泉賦〉》：“平原唐其壇漫兮，列新雉於林薄。”*李善*注：“《子虚賦》曰：‘案，衍壇漫。’”</w:t>
        <w:br/>
        <w:br/>
        <w:t>（四）tǎn　《集韻》儻旱切，上旱端。元部。</w:t>
        <w:br/>
        <w:br/>
        <w:t>（1）通“坦”。平坦；光明。《集韻·緩韻》：“坦，平也，明也。或从亶。”《莊子·至樂》：“養鳥者，宜栖之深林，遊之壇陸。”*于省吾*新證：“壇應讀作坦，猶袒之作襢，但之作儃也。‘遊之壇陸’，與上句‘栖之深林’相對為文。”</w:t>
        <w:br/>
        <w:br/>
        <w:t>（2）通“嘽”。众多的样子。《史記·司馬相如列傳》：“鑽羅列聚，叢以蘢茸兮，衍曼流爛，壇以陸離。”*裴駰*集解引*徐廣*曰：“壇，音坦。”《漢書》“壇”作“痑”。*王先謙*補注：“壇，痑，皆嘽借字。《詩·小雅》：‘戎車嘽嘽。’傳：嘽嘽，衆也。”</w:t>
        <w:br/>
      </w:r>
    </w:p>
    <w:p>
      <w:r>
        <w:t>壈##壈</w:t>
        <w:br/>
        <w:br/>
        <w:t>壈lǎn　《廣韻》盧感切，上感來。</w:t>
        <w:br/>
        <w:br/>
        <w:t>〔坎壈〕不平。比喻不顺利。《玉篇·土部》：“壈，壈坎也。”《集韻·感韻》：“坎壈，不平。一曰失志也。”《楚辭·劉向〈九歎·怨思〉》：“惟鬱鬱之憂毒兮，志坎壈而不違。”*王逸*注：“坎壈，不遇貌也。”*清**張玉書*《謁項王廟》：“英雄坎壈識天意，失路東歸亦何濟。”</w:t>
        <w:br/>
      </w:r>
    </w:p>
    <w:p>
      <w:r>
        <w:t>壉##壉</w:t>
        <w:br/>
        <w:br/>
        <w:t>壉jù　《集韻》其據切，去御羣。</w:t>
        <w:br/>
        <w:br/>
        <w:t>古地名。《集韻·御韻》：“壉，地名。”</w:t>
        <w:br/>
      </w:r>
    </w:p>
    <w:p>
      <w:r>
        <w:t>壊##壊</w:t>
        <w:br/>
        <w:br/>
        <w:t>壊同“壞”。</w:t>
        <w:br/>
      </w:r>
    </w:p>
    <w:p>
      <w:r>
        <w:t>壋##壋</w:t>
        <w:br/>
        <w:br/>
        <w:t>壋dàng</w:t>
        <w:br/>
        <w:br/>
        <w:t>（1）横筑在河中或低洼田地中以挡水的小堤。如：农民在后山砌壋；筑壋挖塘。</w:t>
        <w:br/>
        <w:br/>
        <w:t>（2）同“凼”。方言。小坑；小池子。如：打壋；小壋变大塘；一颗萝卜按一个壋。</w:t>
        <w:br/>
      </w:r>
    </w:p>
    <w:p>
      <w:r>
        <w:t>壍##壍</w:t>
        <w:br/>
        <w:br/>
        <w:t>壍qiàn　《玉篇》七豔切。談部。</w:t>
        <w:br/>
        <w:br/>
        <w:t>同“塹”。1.坑；壕沟。也指护城河。《玉篇·土部》：“塹，*左氏*傳注：溝塹也。《字書》云：城隍也。壍，同上。”《淮南子·兵略》：“晚世之兵，君雖無道，莫不設渠壍傅堞而守。”《三國志·魏志·武帝紀》：“五月，毁土山、地道，作圍壍，決*漳水*灌城。”*宋**王安石*《薔薇四首》之三：“北山輸緑漲横陂，直壍回塘灎灎時。”2.挖沟。《墨子·備穴》：“急壍城内，穴土直之。”*唐**韓愈*《烏氏廟碑銘》：“壍原累石，綿四百里，深高皆三丈。”*清**王鳴盛*《十七史商榷·新舊唐書二十三·李光進戰功》：“或壍水以絶其歸，或斷橋以防其走。”</w:t>
        <w:br/>
      </w:r>
    </w:p>
    <w:p>
      <w:r>
        <w:t>壎##壎</w:t>
        <w:br/>
        <w:br/>
        <w:t>《説文》：“壎，樂器也。以土為之，六孔。从土，熏聲。”</w:t>
        <w:br/>
        <w:br/>
        <w:t>（一）xūn　《廣韻》况袁切，平元曉。元部。</w:t>
        <w:br/>
        <w:br/>
        <w:t>古代陶制吹奏乐器。其形上锐底平，大者如鹅卵，小者如鸡子儿，六孔，顶端为吹口，稍大。也作“塤”。《説文·土部》：“壎，樂器也。以土為之，六孔。”*王筠*句讀：“壎，亦作塤。《風俗通》：‘《詩》云：天之誘民，如塤如篪。’塤，燒土也，圍五寸半，長三寸半，有四孔，其二通，凡為六孔。”《詩·小雅·何人斯》：“伯氏吹壎，仲氏吹篪。”*毛*傳：“土曰壎，竹曰篪。”*孔穎達*疏：“《周禮·小師職》作‘塤’，古今字異耳。”*漢**禰衡*《鸚鵡賦》：“感平生之游處，若壎篪之相須。”《清史稿·樂志》：“鏗鍧迭奏，克叶壎篪。”</w:t>
        <w:br/>
        <w:br/>
        <w:t>（二）xùn　《集韻》吁運切，去問曉。</w:t>
        <w:br/>
        <w:br/>
        <w:t>盂。《集韻·焮韻》：“壎，盂也。”</w:t>
        <w:br/>
      </w:r>
    </w:p>
    <w:p>
      <w:r>
        <w:t>壏##壏</w:t>
        <w:br/>
        <w:br/>
        <w:t>壏（一）xiàn　《廣韻》胡黤切，上檻匣。談部。</w:t>
        <w:br/>
        <w:br/>
        <w:t>坚结的土。也作“㯺”。《集韻·檻韻》：“壏，堅土也。或作㯺。”《管子·地員》：“五怸之狀，廩焉如壏，潤溼以處。”*郭沫若*等集校引*王紹蘭*注：“《周禮·地官·草人》：‘糞種之法，彊㯺用蕡。’*鄭*注：‘彊㯺，彊堅者。’”</w:t>
        <w:br/>
        <w:br/>
        <w:t>（二）làn　《集韻》盧瞰切，去闞來。</w:t>
        <w:br/>
        <w:br/>
        <w:t>〔壏埮〕地势平坦；宽旷。《集韻·闞韻》：“壏埮，地平而長也。”*明**李實*《蜀語》：“地平曠曰壏埮。”*清**閻循觀*《遊程符西山澗記》：“（*程符山*）在*濰縣*西南二十里，其高五百仞；而壏埮衍逸，望之若無奇，問之道人，亦曰游屐未嘗至也。”</w:t>
        <w:br/>
      </w:r>
    </w:p>
    <w:p>
      <w:r>
        <w:t>壐##壐</w:t>
        <w:br/>
        <w:br/>
        <w:t>同“璽”。《説文·土部》：“壐，王者印也。籀文所以主土，从玉。”《睡虎地秦墓竹簡·為吏之道》：“口者，關；舌者，符壐也。壐而不發，身亦毋薛。”</w:t>
        <w:br/>
      </w:r>
    </w:p>
    <w:p>
      <w:r>
        <w:t>壑##壑</w:t>
        <w:br/>
        <w:br/>
        <w:t>《説文》：“㕡，溝也。从𣦼，从谷。讀若郝。壑，㕡或从土。”*段玉裁*注：“（从𣦼，从谷）穿地而通谷也。（或从土）謂穿土也。”</w:t>
        <w:br/>
        <w:br/>
        <w:t>hè（旧读huò）　《廣韻》呵各切，入鐸曉。鐸部。</w:t>
        <w:br/>
        <w:br/>
        <w:t>（1）山谷。《爾雅·釋詁上》：“壑，虚也。”*郭璞*注：“壑，谿壑也。”《廣韻·鐸韻》：“壑，谷也。”《國語·晋語八》：“是虎目而豕喙，鳶肩而牛腹，谿壑可盈，是不可饜也。”*唐**王維*《桃源行》：“自謂經過舊不迷，安知峯壑今來變。”*方志敏*《可爱的中国》：“自城市以至乡村，一山一水，一丘一壑，只要稍加修饰和培植，都可以成流连难舍的胜景。”</w:t>
        <w:br/>
        <w:br/>
        <w:t>（2）沟；护城河。《爾雅·釋言》：“隍，壑也。”*郭璞*注：“城池空者為壑。”《説文·𣦼部》：“㕡（壑），溝也。”*段玉裁*注：“凡穿地為水瀆皆稱溝，稱㕡（壑）。”《詩·大雅·韓奕》：“實墉實壑，實畝實籍。”*陸德明*釋文：“壑，城池也。”《孟子·滕文公下》：“志士不忘在溝壑。”*漢**枚乘*《七發》：“麥秀蔪兮雉朝飛，向虚壑兮背槁槐。”</w:t>
        <w:br/>
        <w:br/>
        <w:t>（3）土坑。《廣韻·鐸韻》：“壑，坑也。”《孟子·滕文公上》：“蓋上世嘗有不葬其親者，其親死，則舉而委之於壑。”*趙岐*注：“壑，路旁坑壑也。”《莊子·秋水》：“且夫擅一壑之水，而跨跱埳井之樂，此亦至矣。”《禮記·郊特牲》：“土反其宅，水歸其壑。”*鄭玄*注：“壑，猶坑也。”*孔穎達*疏：“壑，坑坎也。”</w:t>
        <w:br/>
      </w:r>
    </w:p>
    <w:p>
      <w:r>
        <w:t>壒##壒</w:t>
        <w:br/>
        <w:br/>
        <w:t>《説文新附》：“壒，塵也。”</w:t>
        <w:br/>
        <w:br/>
        <w:t>ài　《集韻》於蓋切，去泰影。</w:t>
        <w:br/>
        <w:br/>
        <w:t>尘埃。《説文新附·土部》：“壒，塵也。”《文選·班固〈西都賦〉》“軼埃堨之混濁，鮮顥氣之清英”*唐**李善*注：“*許慎*《淮南子》注曰：‘堨，埃也’。堨與壒同。”*唐**韓愈*等《秋雨聯句》：“白日懸大野，幽泥化輕壒。”《新唐書·回鶻傳下》：“適會*勣*兵至，行壒屬天。”*清**田雯*《病愈早起成詩》：“披衣趁朝曦，新晴滌埃壒。”</w:t>
        <w:br/>
      </w:r>
    </w:p>
    <w:p>
      <w:r>
        <w:t>壓##壓</w:t>
        <w:br/>
        <w:br/>
        <w:t>〔压〕</w:t>
        <w:br/>
        <w:br/>
        <w:t>《説文》：“壓，壞也。一曰塞補。从土，厭聲。”</w:t>
        <w:br/>
        <w:br/>
        <w:t>（一）yā　《廣韻》烏甲切，入狎影。盍部。</w:t>
        <w:br/>
        <w:br/>
        <w:t>（1）崩坏。《説文·土部》：“壓，壞也。”</w:t>
        <w:br/>
        <w:br/>
        <w:t>（2）堵塞。《説文·土部》：“壓，塞補也。”《集韻·琰韻》：“壓，塞也。”《後漢書·循吏傳·王涣》：“其冤嫌久訟，歷政所不斷，法理所難平者，莫不曲盡情詐，壓塞羣疑。”*唐**韓愈*《縣齋有懷》：“斸*嵩*開雲扃，壓*潁*抗風榭。”《金史·河渠志》：“若*定陶*以東三埽棄堤則不必修，止決舊壓河口，引導積水東南行。”</w:t>
        <w:br/>
        <w:br/>
        <w:t>（3）从上往下加重力。如：压碎；压住；*泰山*压顶。《廣韻·狎韻》：“壓，笮也。”《國語·魯語下》：“夫棟折而榱崩，吾懼壓焉。”*漢**班固*《西都賦》：“禽相鎮壓，獸相枕藉。”*明**諸聖鄰*《大唐秦王詞話》第九回：“草壓長堤樹壓亭，雲邊翠巘水邊城。”*陈毅*《冬夜杂咏》：“大雪压青松，青松挺且直。”</w:t>
        <w:br/>
        <w:br/>
        <w:t>（4）制服；逼迫；压抑。如：镇压；压迫；压价；一正压千邪。《廣韻·狎韻》：“壓，鎮也。”《公羊傳·文公十四年》：“子以大國壓之，則未知*齊*、*晋*孰有之也。”*何休*注：“壓，服也。”《儒林外史》第十六回：“保正回家去了，一會又送了些飯和菜來與他壓驚。”*陈毅*《哭彭雪枫同志》：“雄气压*陇海*，英风断*淮河*。”</w:t>
        <w:br/>
        <w:br/>
        <w:t>（5）逼近。如：压境；太阳压树梢。《左傳·成公十六年》：“甲午晦，*楚*晨壓*晋*軍而陳。”《宋史·岳飛傳》：“招撫誠能提兵壓境，*飛*唯命是從。”《水滸全傳》第九十一回：“*衛州*左*孟門*，右*太行*，南濱大河，西壓*上黨*，地當衝要。”</w:t>
        <w:br/>
        <w:br/>
        <w:t>（6）超越；胜过。*宋**辛棄疾*《踏歌》：“攧厥。看精神、壓一龎兒劣，更言語，一似春鶯滑，一團兒美滿香和雪。”*元**馬致遠*《青衫淚》第二折：“你文章勝*賈浪仙*，詩篇壓*孟浩然*，不能勾侍君王在九間朝殿。”《紅樓夢》第八十二回：“但凡家庭之事，不是東風壓了西風，就是西風壓了東風。”</w:t>
        <w:br/>
        <w:br/>
        <w:t>（7）搁置不动。如：积压资金。</w:t>
        <w:br/>
        <w:br/>
        <w:t>（8）赌博者在某一门上下注。如：压宝。</w:t>
        <w:br/>
        <w:br/>
        <w:t>（9）书法用语。以食指上端紧压笔管之右叫做压。*清**吴景旭*《歷代詩話·元詩·撥鐙》：“*楊升庵*曰：*虞伯生*題《畫古木》詩：‘*後主*撥鐙法。’蓋*江南**李後主*云：‘書有七字法，謂之撥鐙法，曰：擫、壓、鉤、揭、抵、導、送也。’”</w:t>
        <w:br/>
        <w:br/>
        <w:t>（10）杀。《戰國策·齊策三》：“刑馬壓羊，盟曰：‘*齊*、*衛*後世，无相攻伐。有相攻伐者，令其命如此。’”*高誘*注：“壓，亦殺也。”</w:t>
        <w:br/>
        <w:br/>
        <w:t>⑪盖印。*清**松泉老人*《墨緣彙觀録法書上·東晋王羲之袁生帖》：“本帖左下角有一朱文大古印，文不能辨，後紙壓内府圖書之印。”</w:t>
        <w:br/>
        <w:br/>
        <w:t>（二）yà</w:t>
        <w:br/>
        <w:br/>
        <w:t>〔压根儿〕从来；根本（多用于否定句）。如：他全忘了，好像压根儿没有这回事。</w:t>
        <w:br/>
      </w:r>
    </w:p>
    <w:p>
      <w:r>
        <w:t>壔##壔</w:t>
        <w:br/>
        <w:br/>
        <w:t>壔dǎo　《廣韻》都晧切，上晧端。幽部。</w:t>
        <w:br/>
        <w:br/>
        <w:t>土堡。《玉篇·土部》：“壔，《説文》云：‘堡也。’”《廣韻·晧韻》：“壔，高土。”《九章算術·商功》：“今有方堢壔，方一丈六尺，高一丈五尺，問積幾何？”*劉徽*注：“堢者，堢城也。壔……謂以土擁木也。”</w:t>
        <w:br/>
      </w:r>
    </w:p>
    <w:p>
      <w:r>
        <w:t>壕##壕</w:t>
        <w:br/>
        <w:br/>
        <w:t>壕háo　《廣韻》胡刀切，平豪匣。</w:t>
        <w:br/>
        <w:br/>
        <w:t>（1）同“濠”。护城河。《玉篇·土部》：“壕，城壕也。”《集韻·𩫕韻》：“壕，城下池。通作濠。”*唐**許渾*《故洛城》：“鴉噪暮雲歸古堞，雁迷寒雨下空壕。”</w:t>
        <w:br/>
        <w:br/>
        <w:t>（2）壕沟；沟道。如：战壕；交通壕。*唐**柳宗元*《囚山賦》：“争生角逐上軼旁出兮，其下坼裂而為壕。”*明**李夢陽*《秋望》：“客子過壕追野馬，將軍弢箭射天狼。”*郭沫若*《井冈山巡礼·黄洋界》：“杜鹃今已花时过，百战壕边草木香。”</w:t>
        <w:br/>
      </w:r>
    </w:p>
    <w:p>
      <w:r>
        <w:t>壖##壖</w:t>
        <w:br/>
        <w:br/>
        <w:t>壖同“𤲬”。《集韻·㒨韻》：“𤲬，或作壖。”《史記·河渠書》：“五千頃故盡*河*壖棄地，民茭牧其中耳，今溉田之，度可得穀二百萬石以上。”*裴駰*集解引*韋昭*曰：“壖，謂緣河邊地。”*唐**李賀*《假龍吟歌》：“窞中跳汰截清涎，隈壖卧水埋金爪。”《東周列國志》第三十九回：“（臣）預使精兵挾弓弩，伏於城壖之内，哄得*晋侯*入城。”</w:t>
        <w:br/>
      </w:r>
    </w:p>
    <w:p>
      <w:r>
        <w:t>壘##壘</w:t>
        <w:br/>
        <w:br/>
        <w:t>〔垒〕</w:t>
        <w:br/>
        <w:br/>
        <w:t>《説文》：“壘，軍壁也。从土，畾聲。”*段玉裁*注：“壘與垒字音義皆别。”</w:t>
        <w:br/>
        <w:br/>
        <w:t>（一）lěi　《廣韻》力軌切，上旨來。微部。</w:t>
        <w:br/>
        <w:br/>
        <w:t>（1）军营中用作御敌的墙壁或防守用的堡砦。如：壁垒；深沟高垒；两军对垒。《説文·土部》：“壘，軍壁也。”*段玉裁*注：“萬二千五百人為軍，行軍所駐為垣曰軍壁。”《左傳·文公十二年》：“*秦*不能久，請深壘固軍以待之。”*孔穎達*疏：“壘，壁也。軍營所處，築土自衛謂之為壘。”《晋書·荀晞傳》：“*晞*陷其九壘，遂定*鄴*而還。”*明**浦源*《送人之荆門》：“*三國*已亡遺舊壘，幾家猶在住荒城。”</w:t>
        <w:br/>
        <w:br/>
        <w:t>（2）堆；砌。如：垒墙。*唐**姚合*《武功縣中作三十首》之二十八：“壘階溪石浄，燒竹竈煙輕。”《徐霞客遊記·黔遊日記一》：“此地西門大溪上有新架石梁，壘石為九門甚整。”又指所垒的巢。*宋**辛棄疾*《添字浣溪沙》：“日日閑看燕子飛，舊巢新壘畫簾低。”</w:t>
        <w:br/>
        <w:br/>
        <w:t>（3）累积。《廣雅·釋詁一》：“壘，積也。”《管子·輕重》：“言能得者壘十人。”</w:t>
        <w:br/>
        <w:br/>
        <w:t>（4）星名。《史記·天官書》：“（北宫玄武）其南有衆星，曰羽林天軍，軍西為壘，或曰鉞。”*張守節*正義：“壘、壁、陳十二星，横列在營室南，天軍之垣壘。”</w:t>
        <w:br/>
        <w:br/>
        <w:t>（5）姓。《廣韻·旨韻》：“壘，姓。《後趙録》有*壘澄*，本姓*裴*氏。”《正字通·土部》：“壘，姓。*後趙**壘澄*，*晋**梓潼*太守*壘錫*。”</w:t>
        <w:br/>
        <w:br/>
        <w:t>（二）léi　《集韻》倫追切，平脂來。微部。</w:t>
        <w:br/>
        <w:br/>
        <w:t>（1）〔磈壘〕同“磈礨”。大石貌。《山海經·北山經》“（*維龍之山*）其上有碧玉，其陽有金，其陰有鐵，*肥水*出焉，而東流注于*皋澤*，其中多礨石”*晋**郭璞*注：“（礨）音雷，或作壘。磈壘，大石貌。”*汪紱*《山海經存》：“言*肥水*中多磈礨大石也。”</w:t>
        <w:br/>
        <w:br/>
        <w:t>（2）通“纍（累）”。捆绑。*清**朱駿聲*《説文通訓定聲·履部》：“壘，叚借為纍。”《字彙補·土部》：“壘，與累同。”《荀子·大畧》：“*氐羌*之虜也，不憂其係壘也，而憂其不焚也。”*楊倞*注：“壘，讀為纍。*氐羌*之俗，死則焚其屍。今不憂虜獲而憂不焚，是愚也。”</w:t>
        <w:br/>
        <w:br/>
        <w:t>（3）通“蘲”。盛土的筐子。《墨子·備城門》：“昔（皆）築：七尺一居屬，五步一壘，五築有銻。”*孫詒讓*閒詁：“壘，疑當為蘲……《毛詩》釋文引*劉熙*云：‘虆（蘲），盛土籠也。’”</w:t>
        <w:br/>
        <w:br/>
        <w:t>（三）lèi　《集韻》盧對切，去隊來。</w:t>
        <w:br/>
        <w:br/>
        <w:t>同“礧”。古代作战时从高处向下推放石头以打击敌人。《集韻·隊韻》：“礧，《埤蒼》：‘推石自高而下也。’或作壘。”</w:t>
        <w:br/>
        <w:br/>
        <w:t>（四）lǜ　《集韻》劣戌切，入術來。</w:t>
        <w:br/>
        <w:br/>
        <w:t>〔鬱壘〕1.不平貌。《集韻·術韻》：“鬱㠥，不平皃。或省。”2.古代传说中的神名。《字彙·土部》：“鬱壘，神名。”《文選·張衡〈東京賦〉》：“守以*鬱壘*，*神荼*副焉。”*李善*注引*薛綜*曰：“*東海*中*度朔山*，有二神，一曰*神荼*，二曰*鬱壘*，領衆鬼之惡害者。”又单用也为神名。*南朝**梁**宗懔*《荆楚嵗時記》引《括地圖》曰：“*桃都山*有大桃樹，盤屈三千里。上有金鷄，日照則鳴。下有二神，一名*鬱*，一名*壘*，并執葦索，以伺不祥之鬼，得則殺之。”</w:t>
        <w:br/>
      </w:r>
    </w:p>
    <w:p>
      <w:r>
        <w:t>壙##壙</w:t>
        <w:br/>
        <w:br/>
        <w:t>〔圹〕</w:t>
        <w:br/>
        <w:br/>
        <w:t>《説文》：“壙，塹穴也。一曰大也。从土，廣聲。”</w:t>
        <w:br/>
        <w:br/>
        <w:t>（一）kuàng　《廣韻》苦謗切，去宕溪。陽部。</w:t>
        <w:br/>
        <w:br/>
        <w:t>（1）墓穴。如：圹穴；打圹。《説文·土部》：“壙，塹穴也。”*段玉裁*注：“謂塹地為穴也，墓穴也。”《周禮·夏官·方相氏》：“及墓，入壙，以戈擊四隅。”*鄭玄*注：“壙，穿地中也。”*唐**元稹*《夢井》：“土厚壙亦深，埋魂在深埂。”《紅樓夢》第七十八回：“隔霧壙以啼猿，繞烟塍而泣鬼。”</w:t>
        <w:br/>
        <w:br/>
        <w:t>（2）野外空旷处。《説文·土部》：“壙，大也。”*朱駿聲*通訓定聲引作：“壙，大野。”《釋名·釋喪制》：“壙，曠也。”*畢沅*疏證：“壙為野外空曠之處也。”《孟子·離婁上》：“民之歸仁也，猶水之就下，獸之走壙也。”*孫奭*疏：“如水之歸就於下，獸之樂趨於廣野。”</w:t>
        <w:br/>
        <w:br/>
        <w:t>（3）同“曠”。1.空。《管子·五輔》：“實壙虚，墾田疇，修牆屋，則國家富。”*郭沫若*等集校引*许维遹*案：“壙與曠同。”《漢書·韋賢傳附韋玄成》：“五世壙僚，至我*節侯*。”*顔師古*注引*應劭*曰：“自*孟*至*賢*五世無官。壙，空也。”2.旷远。《漢書·外戚傳上·孝武李夫人》：“託沈陰以壙久兮，惜蕃華之未央。”*顔師古*注：“沈陰，言在地下也。壙與曠同。”3.旷废。《管子·七法》：“若夫曲制時舉，不失天時，毋壙地利。”《荀子·議兵》：“敬謀無壙，敬事無壙，敬吏無壙，敬衆無壙，敬敵無壙。”*楊倞*注：“言不敢須臾不敬也。壙，與曠同。”</w:t>
        <w:br/>
        <w:br/>
        <w:t>（二）kuǎng　《集韻》苦晃切，上蕩溪。</w:t>
        <w:br/>
        <w:br/>
        <w:t>挖地洞。《集韻·蕩韻》：“壙，竁也。”</w:t>
        <w:br/>
      </w:r>
    </w:p>
    <w:p>
      <w:r>
        <w:t>壚##壚</w:t>
        <w:br/>
        <w:br/>
        <w:t>〔垆〕</w:t>
        <w:br/>
        <w:br/>
        <w:t>《説文》：“壚，剛土也。从土，盧聲。”*姚文田**嚴可均*校議：“《禹貢》釋文、《韻會·七虞》引作‘黑剛土也。’此脱黑字。”</w:t>
        <w:br/>
        <w:br/>
        <w:t>lú　《廣韻》落胡切，平模來。魚部。</w:t>
        <w:br/>
        <w:br/>
        <w:t>（1）黑色坚实的土壤。《説文·土部》：“壚，〔黑〕剛土也。”《廣韻·模韻》：“壚，土黑而疎。”《書·禹貢》：“（*豫州*）厥土惟壤，下土墳壚。”《漢書·地理志上》：“下土墳壚。”*顔師古*注：“壚，謂土之剛黑者也。”*唐**柳宗元*《天對》：“墳壚𤍜疏，滲渴而升。”一说为黄黑色土壤。《楚辭·劉向〈九歎·思古〉》：“*倘佯*壚阪，沼水深兮。”*王逸*注：“壚，黄黑色土也。言*倘佯*之山，其阪土玄黄。”</w:t>
        <w:br/>
        <w:br/>
        <w:t>（2）古时酒店里安放酒瓮的土台子。亦借指酒店。也作“罏”。《世説新語·傷逝》：“*王濬沖*為尚書令，著公服，乘軺車，經*黄公*酒壚下過。顧謂後車客：‘吾昔與*嵇叔夜*、*阮嗣宗*共酣飲於此壚。’”*劉峻*注：“*韋昭*《漢書注》曰：‘壚，酒肆也。以土為墮，四邊高似壚也。’”*南朝**梁武帝*《移檄京邑》：“晝伏宵遊，曾無休息，淫酗酒醟，酣歌壚邸。”*清**貝青喬*《自編軍中紀事詩二卷為〈咄咄吟〉朋舊多題贈之作，賦此為答》：“重見*吴*姬村店裏，*太平*軍士滿壚頭。”</w:t>
        <w:br/>
        <w:br/>
        <w:t>（3）因惊恐而瘫倒。*明**顧起元*《客座贅語·詮俗》：“人之被震恐而不能自立也曰散，或曰酥，或曰壚。”</w:t>
        <w:br/>
        <w:br/>
        <w:t>（4）同“爐”。燃火用的器具。*宋**陸游*《山行過僧庵不入》：“茶壚烟起知高興，碁子聲疏識苦心。”</w:t>
        <w:br/>
      </w:r>
    </w:p>
    <w:p>
      <w:r>
        <w:t>壛##壛</w:t>
        <w:br/>
        <w:br/>
        <w:t>yán　《廣韻》余廉切，平鹽以。談部。</w:t>
        <w:br/>
        <w:br/>
        <w:t>（1）〔步壛〕长廊。《楚辭·大招》：“曲屋步壛，宜擾畜只。”*王逸*注：“步壛，長砌也。”*洪興祖*補注：“《上林賦》：‘步櫩周流。’*李善*云：‘步櫩，長廊也。’”</w:t>
        <w:br/>
        <w:br/>
        <w:t>（2）同“閻”。1.里中门或巷口栅栏。《説文·門部》：“閻，里中門也。壛，閻或从土。”2.里巷。《玉篇·土部》：“壛，巷也。”又《門部》：“閻，巷也。”</w:t>
        <w:br/>
        <w:br/>
        <w:t>（3）榻。《廣韻·鹽韻》：“壛，榻也。”</w:t>
        <w:br/>
      </w:r>
    </w:p>
    <w:p>
      <w:r>
        <w:t>壜##壜</w:t>
        <w:br/>
        <w:br/>
        <w:t>〔坛〕</w:t>
        <w:br/>
        <w:br/>
        <w:t>tán　《廣韻》徒含切，平覃定。</w:t>
        <w:br/>
        <w:br/>
        <w:t>（1）一种口小腹大的陶器。后泛指瓦、石等制成的容器。如：酒坛；菜坛。《玉篇·土部》：“壜，甒屬。”《正字通·土部》：“壜，盛酒器。”*唐**許渾*《夜歸驛樓》：“窗下覆棋殘局在，橋邊沽酒半壜空。”*唐**陸龜蒙*《謝山泉》：“決決春泉出洞霞，石壜封寄野人家。”*清**李符*《寄沈山子》：“屐響柴門詩弟子，壜開竹墅酒神仙。”</w:t>
        <w:br/>
        <w:br/>
        <w:t>（2）量词。如：一坛酒；一坛硫酸。</w:t>
        <w:br/>
      </w:r>
    </w:p>
    <w:p>
      <w:r>
        <w:t>壝##壝</w:t>
        <w:br/>
        <w:br/>
        <w:t>wěi　㊀《廣韻》以水切，上旨以。又以追切。微部。</w:t>
        <w:br/>
        <w:br/>
        <w:t>（1）古代围绕祭坛或行宫的矮墙。《廣韻·旨韻》：“壝，埒也。”《字彙·土部》：“壇邊低垣圍繞者為壝，即土埒也。”《周禮·天官·掌舍》：“為壇壝宫，棘門。”*鄭玄*注：“謂王行止宿平地，築壇，又委壝土起堳埒以為宫。”*宋**孟元老*《東京夢華録·駕詣郊壇行禮》：“三更，駕詣郊壇行禮，有三重壝牆。”《元史·兵志》：“合祭天地、太廟、社稷，用蹕街清道及守内外壝門軍一百八十人。”</w:t>
        <w:br/>
        <w:br/>
        <w:t>（2）坛、𫮅的通称。也特指周围有矮垣的坛。《玉篇·土部》：“壝，猶壇也。”《周禮·地官·大司徒》：“設其社稷之壝，而樹之田主。”*鄭玄*注：“壝，壇與堳埒也。”*孫詒讓*正義：“蓋壝者，委土之名。凡委土而平築之，謂之墠；於墠上積土而高若堂，謂之壇；外為庳垣，謂之堳埒。通言之，墠、壇、埒皆得稱壝。”《逸周書·作雒》：“諸侯受命於*周*，乃建大社於國中。其壝東青土，南赤土，西白土，北驪土，中央舋以黄土。”*宋**蘇轍*《擬合祭天地手詔一首》：“見上帝于南郊，禮皇地于北壝，二祀特舉，議與*周*合。”</w:t>
        <w:br/>
        <w:br/>
        <w:t>㊁《集韻》欲鬼切，上尾以。</w:t>
        <w:br/>
        <w:br/>
        <w:t>筑土围墙。《集韻·尾韻》：“壝，起土為埒也。”*晋**潘岳*《藉田賦》：“封人壝宫，掌舍設枑。”</w:t>
        <w:br/>
      </w:r>
    </w:p>
    <w:p>
      <w:r>
        <w:t>壞##壞</w:t>
        <w:br/>
        <w:br/>
        <w:t>〔坏〕</w:t>
        <w:br/>
        <w:br/>
        <w:t>《説文》：“壞，敗也。从土，褱聲。𡎯，古文壞省。𣀤，籀文壞。”</w:t>
        <w:br/>
        <w:br/>
        <w:t>（一）huài　《廣韻》胡怪切，去怪匣。又古懷切。微部。</w:t>
        <w:br/>
        <w:br/>
        <w:t>（1）倒塌。《韓非子·説難》：“*宋*有富人，天雨墻壞。”《後漢書·靈帝紀》：“公府駐駕廡自壞。”</w:t>
        <w:br/>
        <w:br/>
        <w:t>（2）（旧读guài）毁掉；折毁。《字彙·土部》：“壞，凡物不自敗而毁之則音怪。*魯恭王*壞*孔子*宅，《孟子》壞宫室以為汙池之類是也。”《左傳·成公十年》：“（*大厲*）壞大門及寢門而入，公懼，入于室，又壞户。”《史記·秦始皇本紀》：“墮壞城郭，決通川防，夷去險阻。”《資治通鑑·周威烈王二十三年》：“故*三晋*之列於諸侯，非*三晋*之壞禮，乃天子自壞之也。”*胡三省*注：“壞，音怪。人毁之也。”</w:t>
        <w:br/>
        <w:br/>
        <w:t>（3）毁坏；衰败。《説文·土部》：“壞，敗也。”*段玉裁*注：“敗者，毁也。毁壞字皆謂自毁自壞。”《廣韻·怪韻》：“壞，自破也。”《論語·陽貨》：“君子三年不為禮則禮壞，三年不為樂則樂崩。”*漢**司馬遷*《報任安書》：“考之行事，稽其成敗興壞之理。”《資治通鑑·周威烈王二十三年》：“君臣之禮既壞矣。”*胡三省*注：“此壞為成壞之壞，讀如字。”</w:t>
        <w:br/>
        <w:br/>
        <w:t>（4）战败。《三國志·吴志·周瑜傳》“還保*南郡*”*南朝**宋**裴松之*注引《江表傳》：“*瑜*等率輕鋭尋繼其後，雷鼓大進，北軍大壞，*曹公*退走。”</w:t>
        <w:br/>
        <w:br/>
        <w:t>（5）不好；恶劣。如：坏人；坏习惯；坏风俗。*鲁迅*《且介亭杂文末编·三月的租界》：“含胡的指摘，是可以令人揣测到坏到茫无界限的。”</w:t>
        <w:br/>
        <w:br/>
        <w:t>（6）使变坏。如：坏肚子；成事不足，坏事有余。</w:t>
        <w:br/>
        <w:br/>
        <w:t>（7）变成无用或有害。如：玩具坏了；鱼味坏了。</w:t>
        <w:br/>
        <w:br/>
        <w:t>（8）旧时以败事、革职为坏。如：坏了事；坏了官，坏了功名。《儒林外史》第十七回：“你可知道縣裏老爺壞了，今日委了*温州*府*二太爺*摘了印去了。”*老舍*《骆驼祥子》二：“*祥子*知道事情要坏，可是在街面上混了这几年了，不能说了不算。”</w:t>
        <w:br/>
        <w:br/>
        <w:t>（9）杀害。《水滸全傳》第四十四回：“却纔*李大哥*乘勢要壞師父，却是小弟不肯容他下手。”</w:t>
        <w:br/>
        <w:br/>
        <w:t>（10）破费；花费。《水滸全傳》第十五回：“那裏要教授壞錢，我們兄弟自去整理，不煩惱没對付處。”《警世通言·白娘子永鎮雷峰塔》：“*李*募事道：‘尊舅，没事教你壞鈔做甚麽？’”</w:t>
        <w:br/>
        <w:br/>
        <w:t>⑪放在动词后，表示程度深。如：乐坏了；急坏了；饿坏了；忙坏了。</w:t>
        <w:br/>
        <w:br/>
        <w:t>⑫坏主意。如：使坏；一肚子坏。</w:t>
        <w:br/>
        <w:br/>
        <w:t>（二）huì　《篇海類編》呼罪切。微部。</w:t>
        <w:br/>
        <w:br/>
        <w:t>通“瘣”。伤病。《篇海類編·地理類·土部》：“壞，病也。或作瘣。”《詩·小雅·小弁》：“譬彼壞木，疾用無枝。”*毛*傳：“壞，瘣也。謂傷病也。”</w:t>
        <w:br/>
        <w:br/>
        <w:t>（三）huái　《集韻》乎乖切，平皆匣。微部。</w:t>
        <w:br/>
        <w:br/>
        <w:t>（1）〔壞隤〕*春秋**鲁*邑名。在今*山东省**曲阜市*境内。《集韻·皆韻》：“壞，*壞頽*，地名。”《左傳·成公十六年》：“戰之日，*齊國佐*、*高無咎*至于師，*衛侯*出于*衛*，公出于*壞隤*。”*杜預*注：“*壞隤*，*魯*邑。”</w:t>
        <w:br/>
        <w:br/>
        <w:t>（2）通“懷”。怀念；安抚。《書·顧命》：“無壞我高祖寡命。”*于省吾*新證：“壞，本應作‘褱’，即‘懷’。晚*周*壞、懷通用。”《左傳·襄公十四年》：“王室之不壞，繄伯舅是賴。”*孔穎達*疏：“*服虔*本‘壞’作‘懷’，解云：懷，柔也。”</w:t>
        <w:br/>
      </w:r>
    </w:p>
    <w:p>
      <w:r>
        <w:t>壟##壟</w:t>
        <w:br/>
        <w:br/>
        <w:t>〔垄〕</w:t>
        <w:br/>
        <w:br/>
        <w:t>lǒng　《廣韻》力踵切，上腫來。東部。</w:t>
        <w:br/>
        <w:br/>
        <w:t>（1）坟墓。《説文·土部》“壠，丘壠也”*五代**徐鍇*繫傳作“壟，丘壟也”。《玉篇·土部》：“壟，《方言》曰：‘冢，*秦**晋*之閒或謂之壟。’”《管子·侈靡》：“巨瘞堷所以使貧民也，美壟墓所以文明也。”《戰國策·齊策四》：“有敢去*柳下季*壟五十步而樵采者，死不赦。”《禮記·曲禮上》：“適墓不登壟，助葬必執紼。”*鄭玄*注：“壟，冢也。”*清*佚名《三元里平夷録》：“而且田園被傷，室廬被毁，邱壟被掘。”</w:t>
        <w:br/>
        <w:br/>
        <w:t>（2）高丘。也作“隴”。《集韻·腫韻》：“壟，通作隴。”《文選·木華〈海賦〉》：“澎濞灪䃶，碨磊山壟。”*吕向*注：“壟，小塠（堆）也。”*宋**王安石*《送吴龍圖知江寧》：“茅檐坐隔雲千里，柏壟初抽翠一尋。”*清**徐鼒*《小腆紀年·清世祖順治元年》：“至登壟巨商，聯田富室，若與縉紳並舉，亦自分誼攸殊。”</w:t>
        <w:br/>
        <w:br/>
        <w:t>（3）田界，田埂。《方言》卷十三“（冢）或謂之壠”*晋**郭璞*注：“有界埒似耕壠，因以名之。”《廣韻·腫韻》：“壠，亦作壟。《書》傳曰：畝，壟也。”《集韻·腫韻》：“壠，田埒。”《漢書·陳勝傳》：“*勝*輟耕之壟上，悵然甚久。”*顔師古*注：“壟上，謂田中之高處。”*唐**王建*《雉將雛》：“麥壟淺淺難蔽身，遠去戀雛低怕人。”《徐霞客遊記·黔遊日記一》：“越隘北下塢中，被壟盈塢，小麥青青喬麥熟，粉花翠浪，從此遂不作*粤*西蕪態。”</w:t>
        <w:br/>
        <w:br/>
        <w:t>（4）在地里培成的种植农作物的土埂。《齊民要術·園籬》：“凡作園籬法，於牆基之所，方整深耕。凡耕作三壟，中間相去各二赤〔尺〕。秋上酸棗時，收，於壟土概〔穊〕種之。”*宋**陸游*《讀陶詩》：“雨餘鋤瓜壟，月下坐釣磯。”又垄形的东西。如称屋顶用瓦铺成的凸凹相间的行列为瓦垄。</w:t>
        <w:br/>
      </w:r>
    </w:p>
    <w:p>
      <w:r>
        <w:t>壠##壠</w:t>
        <w:br/>
        <w:br/>
        <w:t>同“壟”。《説文·土部》：“壠，丘壠也。从土，龍聲。”《後漢書·和帝紀》：“朕望*長陵*，東門，見二臣之壠，循其遠節，每有感焉。”*唐**李白*《北上行》：“汲水澗谷阻，採薪壠坂長。”*宋**岳珂*《桯史》卷七載*張商英*《嘉禾篇》：“發珍祥于茲嘉禾。厥本惟三，厥壠惟五，厥穗惟一。”*清**錢之青*《宿村家》：“敢謝盤中黍，相期壠上耕。”</w:t>
        <w:br/>
      </w:r>
    </w:p>
    <w:p>
      <w:r>
        <w:t>壢##壢</w:t>
        <w:br/>
        <w:br/>
        <w:t>〔坜〕</w:t>
        <w:br/>
        <w:br/>
        <w:t>lì　《集韻》狼狄切，入錫來。</w:t>
        <w:br/>
        <w:br/>
        <w:t>坑。《集韻·錫韻》：“壢，坑也。”*广东**兴宁*古歌谣《农民十二月》：“（八月）番薯成地坜，谷子满田丘。”</w:t>
        <w:br/>
      </w:r>
    </w:p>
    <w:p>
      <w:r>
        <w:t>壣##壣</w:t>
        <w:br/>
        <w:br/>
        <w:t>¹⁷壣lín　《廣韻》力珍切，平真來。</w:t>
        <w:br/>
        <w:br/>
        <w:t>菜畦。《玉篇·土部》：“壣，隴也。”《集韻·真韻》：“壣，蔬畦曰壣。”*宋**穆修*《秋浦會遇》：“荷芰卷生渚，蕪菁秀出壣。”</w:t>
        <w:br/>
      </w:r>
    </w:p>
    <w:p>
      <w:r>
        <w:t>壤##壤</w:t>
        <w:br/>
        <w:br/>
        <w:t>《説文》：“壤，柔土也。从土，襄聲。”</w:t>
        <w:br/>
        <w:br/>
        <w:t>rǎng　《廣韻》如兩切，上養日。陽部。</w:t>
        <w:br/>
        <w:br/>
        <w:t>（1）松软肥沃的泥土。《説文·土部》：“壤，柔土也。”《釋名·釋地》：“壤，䑋也，肥䑋意也。”《書·禹貢》：“（*冀州*）厥土惟白壤。”*陸德明*釋文：“壤，*馬*云：‘天性和美也。’”《論衡·率性》：“深耕細鋤，厚加糞壤，勉致人功，以助地力。”*宋**葉適*《東嘉開河記》：“*温州*並*南海*以東，地常燠少寒，上壤而下濕。”也指一般的土地。《管子·八觀》：“壤地肥饒，則桑麻易植也。”*唐**韓愈*《楚國夫人墓誌銘》：“為王屏翰，有壤千里。”*清**陸次雲*《雜感》：“芝蘭出穢壤，芙蕖生淤泥。”又指耕地。《管子·巨乘馬》：“一農之量，壤百畝也。”</w:t>
        <w:br/>
        <w:br/>
        <w:t>（2）地。《莊子·應帝王》：“鄉吾示之以天壤，名實不入，而機發於踵。”*成玄英*疏：“壤，地也。”*唐**李白*《南都行》：“*陶朱*與*五羖*，名播天壤間。”《聊齋志異·青梅》：“今日相看，何啻霄壤。”</w:t>
        <w:br/>
        <w:br/>
        <w:t>（3）疆域；地区。如：接壤；穷乡僻壤。《左傳·哀公元年》：“（*勾踐*）與我同壤，而世為仇讎。”《文選·束晳〈補亡詩·崇丘〉》：“恢恢大圓，茫茫九壤。”*李善*注：“九壤，九州也。”*清**吴嘉紀*《僻壤》：“僻壤無春至，安知春已殘？”</w:t>
        <w:br/>
        <w:br/>
        <w:t>（4）毗连；连接。《史記·蘇秦列傳》：“且夫*韓*、*魏*之所以重畏*秦*者，為與*秦*接境壤界也。”</w:t>
        <w:br/>
        <w:br/>
        <w:t>（5）凿地出土。《穀梁傳·隱公三年》：“其日有食之何也？吐者外壤，食者内壤，闕然不見其壤，有食之者也。”*楊士勛*疏引*麋信*云：“*齊*、*魯*之間，謂鑿地出土、鼠作穴出土皆曰壤。”</w:t>
        <w:br/>
        <w:br/>
        <w:t>（6）尘。《廣雅·釋詁三》：“壤，塵也。”</w:t>
        <w:br/>
        <w:br/>
        <w:t>（7）古代一种游戏用具。*宋**王應麟*《困學紀聞·雜識下》：“擊壤，《風土記》云：以木為之，前廣後鋭，長尺三寸，其形如履。先側一壤於地，遥於三四十步以手中壤擊之，中者為上。”*三國**魏**曹植*《名都篇》：“連翩擊鞠壤，巧捷惟萬端。”</w:t>
        <w:br/>
        <w:br/>
        <w:t>（8）数词。十秭为壤。又以万万秭为壤。《孫子算經》：“凡大數之法，萬萬曰億，萬萬億曰兆，萬萬兆曰京，萬萬京曰陔，萬萬陔曰秭，萬萬秭曰壤。”*梁启超*《论学会》：“数人群而成家，千百人群而成族，亿万人群而成国，兆、京、陔、秭、壤人群而成天下。”</w:t>
        <w:br/>
        <w:br/>
        <w:t>（9）通“穰（ráng）”。年丰。《莊子·庚桑楚》：“居三年，*畏壘*大壤。”*陸德明*釋文：“壤，本又作穰。”</w:t>
        <w:br/>
        <w:br/>
        <w:t>（10）通“蠰”。幼虫名。*清**朱駿聲*《説文通訓定聲·壯部》：“壤，叚借為蠰。”《淮南子·道應》：“吾比夫子，猶黄鵠與壤蟲也。”*高誘*注：“壤蟲，蟲之幼也。”</w:t>
        <w:br/>
        <w:br/>
        <w:t>⑪姓。《字彙·土部》：“壤，姓。又*壤駟*，複姓。”《史記·仲尼弟子列傳》：“*壤駟赤*字*子徒*。”*裴駰*集解：“*鄭玄*曰*秦*人。”</w:t>
        <w:br/>
      </w:r>
    </w:p>
    <w:p>
      <w:r>
        <w:t>壥##壥</w:t>
        <w:br/>
        <w:br/>
        <w:t>壥同“廛”。</w:t>
        <w:br/>
      </w:r>
    </w:p>
    <w:p>
      <w:r>
        <w:t>壦##壦</w:t>
        <w:br/>
        <w:br/>
        <w:t>壦同“壎”。《集韻·元韻》：“壎，《説文》：‘樂器也，以土為之，六孔。’或从雚。”</w:t>
        <w:br/>
      </w:r>
    </w:p>
    <w:p>
      <w:r>
        <w:t>壧##壧</w:t>
        <w:br/>
        <w:br/>
        <w:t>壧同“巖”。《字彙·土部》：“壧，與巖同。”《史記·司馬相如列傳》：“批壧𧘂壅，犇揚滯沛。”*張守節*正義：“壧，巖。”《漢書·禮樂志》：“霆聲發榮，壧處頃聽。”*顔師古*注：“*晋灼曰*：‘壧，穴也。’*師古*曰：‘壧與巖同。’”</w:t>
        <w:br/>
      </w:r>
    </w:p>
    <w:p>
      <w:r>
        <w:t>壨##壨</w:t>
        <w:br/>
        <w:br/>
        <w:t>²⁰壨léi　《六書統》魯回切。</w:t>
        <w:br/>
        <w:br/>
        <w:t>雷出地。一说同“壘”。《正字通·土部》：“壨，俗字。《六書統》：‘魯回切，雷出地也。’*朱謀㙔*曰：‘古壘字。’”</w:t>
        <w:br/>
      </w:r>
    </w:p>
    <w:p>
      <w:r>
        <w:t>壩##壩</w:t>
        <w:br/>
        <w:br/>
        <w:t>〔坝〕</w:t>
        <w:br/>
        <w:br/>
        <w:t>bà　《集韻》必駕切，去禡幫。</w:t>
        <w:br/>
        <w:br/>
        <w:t>（1）堰，拦截水流的建筑。《集韻·禡韻》：“壩，堰也。”《字彙·土部》：“壩，障水堰也。”*宋**單鍔*《吴中水利書·伍堰水利》：“其河自西壩至東壩十六里有餘。”《徐霞客遊記·粤西遊日記一》：“壩堰水甚巨，曰*上官壩*。”*清**魏源*《御書印心石屋詩文録叙》：“改*淮北*數百摃（拱）壩之道及四十餘州、縣之官費，而議四譁。”</w:t>
        <w:br/>
        <w:br/>
        <w:t>（2）保护堤岸的水工建筑。如：坝埽；丁坝。*清**王士禛*《光禄大總督河道靳公墓誌銘》：“又疏請河之岸設減兩水壩，使暴漲隨減，不至傷堤。”</w:t>
        <w:br/>
        <w:br/>
        <w:t>（3）平地。如：坝子；坪坝；晒坝。*清**阮元*《西臺》：“登臺萬丈引蒼巖，遠見層坡近平壩。”原注：“*滇*人呼嶺路皆曰坡，凡平土皆呼曰壩子。”*清**曾畹*《雞頭關》：“燒荒熊出壩，樹密虎窺人。”</w:t>
        <w:br/>
        <w:br/>
        <w:t>（4）方言。沙滩；沙洲。</w:t>
        <w:br/>
      </w:r>
    </w:p>
    <w:p>
      <w:r>
        <w:t>壪##壪</w:t>
        <w:br/>
        <w:br/>
        <w:t>壪wān</w:t>
        <w:br/>
        <w:br/>
        <w:t>山沟；山坳。*克非*《春潮急》二十三：“到这边乡上，一晃半打半年了，连好些干部住在哪条壪，哪个沟，都还不尽知道呢！”</w:t>
        <w:br/>
      </w:r>
    </w:p>
    <w:p>
      <w:r>
        <w:t>𠚛##𠚛</w:t>
        <w:br/>
        <w:br/>
        <w:t>¹³𠚛同“凷（塊）”。《龍龕手鑑·凵部》：“𠚛”，同“凷”。《字彙補·土部》：“𠚛，古文，與塊同。見《篇韻》。”</w:t>
        <w:br/>
      </w:r>
    </w:p>
    <w:p>
      <w:r>
        <w:t>𡈼##𡈼</w:t>
        <w:br/>
        <w:br/>
        <w:t>¹𡈼</w:t>
        <w:br/>
        <w:br/>
        <w:t>《説文》：“𡈼，善也。从人士；士，事也。一曰象物出地挺生也。”按：甲骨文像人挺立土上之形。</w:t>
        <w:br/>
        <w:br/>
        <w:t>（一）tǐng　《廣韻》他鼎切，上迥透。耕部。</w:t>
        <w:br/>
        <w:br/>
        <w:t>（1）挺立。《説文·𡈼部》：“𡈼，象物出地挺生也。”*徐鉉*注：“人在土上，𡈼然而立也。”*朱駿聲*通訓定聲：“此字从人立土上，會意。挺立也，與立同誼。朢、廷皆从此為義。”</w:t>
        <w:br/>
        <w:br/>
        <w:t>（2）善。《説文·𡈼部》：“𡈼，善也。”*段玉裁*注：“人各事其事，是善也。”</w:t>
        <w:br/>
        <w:br/>
        <w:t>（3）朝廷。《説文·𡈼部》：“朢，月滿與日相朢，以朝君也。从月，从臣，从𡈼。𡈼，朝廷也。”</w:t>
        <w:br/>
        <w:br/>
        <w:t>（4）召。《玉篇·𡈼部》：“𡈼，召也。”</w:t>
        <w:br/>
        <w:br/>
        <w:t>（5）成。《玉篇·𡈼部》：“𡈼，成也。”</w:t>
        <w:br/>
        <w:br/>
        <w:t>（6）验。《玉篇·𡈼部》：“𡈼，驗也。”</w:t>
        <w:br/>
        <w:br/>
        <w:t>（7）审。《玉篇·𡈼部》：“𡈼，審也。”</w:t>
        <w:br/>
        <w:br/>
        <w:t>（8）虚。《玉篇·𡈼部》：“𡈼，虚也。”</w:t>
        <w:br/>
        <w:br/>
        <w:t>（二）tíng　《集韻》唐丁切，平青定。</w:t>
        <w:br/>
        <w:br/>
        <w:t>同“莛”。《集韻·青韻》：“莛，或作𡈼。”</w:t>
        <w:br/>
        <w:br/>
        <w:t>（三）zhēng　《集韻》知陵切，平蒸知。</w:t>
        <w:br/>
        <w:br/>
        <w:t>同“徵”。《集韻·蒸韻》：“徵，古作𡈼。”</w:t>
        <w:br/>
        <w:br/>
        <w:t>（四）zhǐ　《集韻》展里切，上止知。</w:t>
        <w:br/>
        <w:br/>
        <w:t>证。《集韻·止韻》：“𡈼，證也。”</w:t>
        <w:br/>
      </w:r>
    </w:p>
    <w:p>
      <w:r>
        <w:t>𡈾##𡈾</w:t>
        <w:br/>
        <w:br/>
        <w:t>𡈾同“瘞”。《龍龕手鑑·土部》：“𡈾，《玉篇》同‘瘞’。埋也。”</w:t>
        <w:br/>
      </w:r>
    </w:p>
    <w:p>
      <w:r>
        <w:t>𡈿##𡈿</w:t>
        <w:br/>
        <w:br/>
        <w:t>²𡈿zhēn　《玉篇》之深切。</w:t>
        <w:br/>
        <w:br/>
        <w:t>〔𡈿鄩〕也作“斟尋”。古国名。《玉篇·土部》：“𡈿，𡈿鄩，古國名。”按：《左傳·襄公四年》有“*斟尋氏*”。</w:t>
        <w:br/>
      </w:r>
    </w:p>
    <w:p>
      <w:r>
        <w:t>𡉃##𡉃</w:t>
        <w:br/>
        <w:br/>
        <w:t>𡉃音义未详。《廣雅·釋詁二》：“𡉃，凥也。”*王念孫*疏證：“字書無𡉃字，疑是广、土二字之合訛也。”</w:t>
        <w:br/>
      </w:r>
    </w:p>
    <w:p>
      <w:r>
        <w:t>𡉄##𡉄</w:t>
        <w:br/>
        <w:br/>
        <w:t>（一）zài</w:t>
        <w:br/>
        <w:br/>
        <w:t>同“在”。《隸辨·代韻》：“《韓勑碑》：青龍𡉄涒歎。”*顧藹吉*认为即“在”字。</w:t>
        <w:br/>
        <w:br/>
        <w:t>（二）kū　《龍龕手鑑》苦没反。</w:t>
        <w:br/>
        <w:br/>
        <w:t>同“圣”。《龍龕手鑑·土部》：“𡉄”，同“圣”。</w:t>
        <w:br/>
      </w:r>
    </w:p>
    <w:p>
      <w:r>
        <w:t>𡉅##𡉅</w:t>
        <w:br/>
        <w:br/>
        <w:t>𡉅gā</w:t>
        <w:br/>
        <w:br/>
        <w:t>〔𡉅𡉆〕同“旮旯”。方言。缝。《中國方志所録方言彙編》引《畿輔通志》、《榆林府志》、《同州志》、《安定志》音“𠺝喇”或“圪拉”，注云：“亦縫也。”</w:t>
        <w:br/>
      </w:r>
    </w:p>
    <w:p>
      <w:r>
        <w:t>𡉆##𡉆</w:t>
        <w:br/>
        <w:br/>
        <w:t>𡉆lá</w:t>
        <w:br/>
        <w:br/>
        <w:t>〔𡉅𡉆〕见“𡉅”。</w:t>
        <w:br/>
      </w:r>
    </w:p>
    <w:p>
      <w:r>
        <w:t>𡉇##𡉇</w:t>
        <w:br/>
        <w:br/>
        <w:t>𡉇同“塊”。*清**洪仁玕*《英傑歸真》：“階前花草鮮妍，中門額懸一金邊龍匾，内有黄絹御筆硃題龍邊鳳詔，書法遒勁，罩以大玻璃三𡉇。”</w:t>
        <w:br/>
      </w:r>
    </w:p>
    <w:p>
      <w:r>
        <w:t>𡉈##𡉈</w:t>
        <w:br/>
        <w:br/>
        <w:t>同“在”。《説文·土部》：“在，存也。”或楷化作“𡉈”。</w:t>
        <w:br/>
      </w:r>
    </w:p>
    <w:p>
      <w:r>
        <w:t>𡉉##𡉉</w:t>
        <w:br/>
        <w:br/>
        <w:t>《説文》：“𡉉，幬帳之象。从𠔼，㞢其飾也。”*段玉裁*注：“（𠔼），幬帳所以覆也……帳必有飾，凡弢、𡔷右皆像垂飾。”</w:t>
        <w:br/>
        <w:br/>
        <w:t>què　《廣韻》苦角切，入覺溪。屋部。</w:t>
        <w:br/>
        <w:br/>
        <w:t>幬帐。《説文·𠔼部》：“𡉉，幬帳之象。”</w:t>
        <w:br/>
      </w:r>
    </w:p>
    <w:p>
      <w:r>
        <w:t>𡉊##𡉊</w:t>
        <w:br/>
        <w:br/>
        <w:t>𡉊同“基”。《正字通·土部》：“𡉊，同基。”</w:t>
        <w:br/>
      </w:r>
    </w:p>
    <w:p>
      <w:r>
        <w:t>𡉎##𡉎</w:t>
        <w:br/>
        <w:br/>
        <w:t>𡉎jú　《龍龕手鑑·土部》：“𡉎，渠玉反。”《字彙補·土部》：“𡉎，義未詳。”</w:t>
        <w:br/>
      </w:r>
    </w:p>
    <w:p>
      <w:r>
        <w:t>𡉐##𡉐</w:t>
        <w:br/>
        <w:br/>
        <w:t>𡉐chūn　《改併四聲篇海·土部》引《搜真玉鏡》：“𡉐，音春。”按：《袁良碑》有此字，作人名。</w:t>
        <w:br/>
      </w:r>
    </w:p>
    <w:p>
      <w:r>
        <w:t>𡉑##𡉑</w:t>
        <w:br/>
        <w:br/>
        <w:t>𡉑dā</w:t>
        <w:br/>
        <w:br/>
        <w:t>方言。行列。如：莳秧看前𡉑。</w:t>
        <w:br/>
      </w:r>
    </w:p>
    <w:p>
      <w:r>
        <w:t>𡉒##𡉒</w:t>
        <w:br/>
        <w:br/>
        <w:t>𡉒tún　《改併四聲篇海》引《川篇》音屯。</w:t>
        <w:br/>
        <w:br/>
        <w:t>堆名。《改併四聲篇海·土部》引《川篇》：“𡉒，垖名。”</w:t>
        <w:br/>
      </w:r>
    </w:p>
    <w:p>
      <w:r>
        <w:t>𡉓##𡉓</w:t>
        <w:br/>
        <w:br/>
        <w:t>𡉓āi　《改併四聲篇海》音哀。</w:t>
        <w:br/>
        <w:br/>
        <w:t>人无行。《改併四聲篇海》引《餘文》：“𡉓，人无行也。”</w:t>
        <w:br/>
      </w:r>
    </w:p>
    <w:p>
      <w:r>
        <w:t>𡉔##𡉔</w:t>
        <w:br/>
        <w:br/>
        <w:t>𡉔同“澀”。《通志·六書略》：“𡉔，不滑也。或作澀、澁。”</w:t>
        <w:br/>
      </w:r>
    </w:p>
    <w:p>
      <w:r>
        <w:t>𡉘##𡉘</w:t>
        <w:br/>
        <w:br/>
        <w:t>⁴𡉘</w:t>
        <w:br/>
        <w:br/>
        <w:t>同“封”。《説文·土部》：“封”，籀文作“𡉘”。《玉篇·土部》：“𡉘，古文封。”</w:t>
        <w:br/>
      </w:r>
    </w:p>
    <w:p>
      <w:r>
        <w:t>𡉙##𡉙</w:t>
        <w:br/>
        <w:br/>
        <w:t>𡉙同“塈”。《集韻·未韻》：“塈，古作𡉙。”</w:t>
        <w:br/>
      </w:r>
    </w:p>
    <w:p>
      <w:r>
        <w:t>𡉛##𡉛</w:t>
        <w:br/>
        <w:br/>
        <w:t>《説文》：“𡉛，牆高也。《詩》曰：‘崇墉𡉛𡉛。’从土，气聲。”</w:t>
        <w:br/>
        <w:br/>
        <w:t>yì　《説文》魚迄切。術部。</w:t>
        <w:br/>
        <w:br/>
        <w:t>同“圪”。墙高貌。《説文·土部》：“𡉛，牆高也。”《正字通·土部》：“𡉛，圪本字。”</w:t>
        <w:br/>
      </w:r>
    </w:p>
    <w:p>
      <w:r>
        <w:t>𡉜##𡉜</w:t>
        <w:br/>
        <w:br/>
        <w:t>𡉜同“㘰（斟）”。《正字通·土部》：“𡉜，同斟。*𡉜鄩*即*斟鄩*。”按：《廣韻》、《集韻》“𡉜鄩”皆作“㘰鄩”。</w:t>
        <w:br/>
      </w:r>
    </w:p>
    <w:p>
      <w:r>
        <w:t>𡉝##𡉝</w:t>
        <w:br/>
        <w:br/>
        <w:t>同“基”。《集韻·之韻》：“基，古作𡉝。”*清**馬國翰*《玉函山房輯佚書·目耕帖·書六》云：*日**足利學*所藏*唐*以前《古文尚書·太甲》“基”作“𡉝”。</w:t>
        <w:br/>
      </w:r>
    </w:p>
    <w:p>
      <w:r>
        <w:t>𡉨##𡉨</w:t>
        <w:br/>
        <w:br/>
        <w:t>𡉨同“基”。《馬王堆漢墓帛書·老子乙本·德經》：“故必貴以賤為本，必高矣而以下為𡉨。”按：《老子》第三十九章“𡉨”作“基”。</w:t>
        <w:br/>
      </w:r>
    </w:p>
    <w:p>
      <w:r>
        <w:t>𡉩##𡉩</w:t>
        <w:br/>
        <w:br/>
        <w:t>𡉩bào　《改併四聲篇海·土部》引《川篇》：“𡉩，扶報切。”《字彙補·土部》：“𡉩，音暴。義未詳。”</w:t>
        <w:br/>
      </w:r>
    </w:p>
    <w:p>
      <w:r>
        <w:t>𡉪##𡉪</w:t>
        <w:br/>
        <w:br/>
        <w:t>𡉪chí　《龍龕手鑑·土部》：“𡉪，俗。遲、提二音。”《字彙補·土部》：“𡉪，直尼切，音馳。義闕。”按：*张涌泉*《漢語俗字叢考》云：“根據原字的讀音，其正字疑為‘坻’字。”</w:t>
        <w:br/>
      </w:r>
    </w:p>
    <w:p>
      <w:r>
        <w:t>𡉫##𡉫</w:t>
        <w:br/>
        <w:br/>
        <w:t>𡉫同“坉（屯）”。寨子；土砦。*清**嚴如熤*《苗防備覽·雜識》：“*鳳凰*司馬*傅鼐*督率壯丁築𡉫四百餘處。”*清**顧祖禹*《讀史方輿紀要·江西三·廣信府》：“又有*五𡉫堡*，在（*永豐縣*）*平洋山*西南。舊者為守禦處。”</w:t>
        <w:br/>
      </w:r>
    </w:p>
    <w:p>
      <w:r>
        <w:t>𡉬##𡉬</w:t>
        <w:br/>
        <w:br/>
        <w:t>𡉬同“坘”。《龍龕手鑑·土部》：“𡉬”，同“坘”。</w:t>
        <w:br/>
      </w:r>
    </w:p>
    <w:p>
      <w:r>
        <w:t>𡉭##𡉭</w:t>
        <w:br/>
        <w:br/>
        <w:t>𡉭rì　《改併四聲篇海·土部》引《龍龕手鑑》：“𡉭，音日。”</w:t>
        <w:br/>
      </w:r>
    </w:p>
    <w:p>
      <w:r>
        <w:t>𡉮##𡉮</w:t>
        <w:br/>
        <w:br/>
        <w:t>𡉮同“𠕀（网）”。《龍龕手鑑·土部》：“𡉮，音冈。”《字彙補·土部》：“𡉮，與𠕀同。”</w:t>
        <w:br/>
      </w:r>
    </w:p>
    <w:p>
      <w:r>
        <w:t>𡉯##𡉯</w:t>
        <w:br/>
        <w:br/>
        <w:t>𡉯同“牡”。《鳳凰山一六七號漢墓遣策·簡二》：“驑𡉯馬二匹，齒六歲。”</w:t>
        <w:br/>
      </w:r>
    </w:p>
    <w:p>
      <w:r>
        <w:t>𡉰##𡉰</w:t>
        <w:br/>
        <w:br/>
        <w:t>同“至”。《玉篇·至部》：“𡉰”，“至”的古文。</w:t>
        <w:br/>
      </w:r>
    </w:p>
    <w:p>
      <w:r>
        <w:t>𡉱##𡉱</w:t>
        <w:br/>
        <w:br/>
        <w:t>𡉱同“坍”。《集韻·談韻》：“𡉱，水壞岸也。”按：《廣韻·談韻》作“㘱（坍）”。</w:t>
        <w:br/>
      </w:r>
    </w:p>
    <w:p>
      <w:r>
        <w:t>𡉲##𡉲</w:t>
        <w:br/>
        <w:br/>
        <w:t>𡉲同“均”。《集韻·諄韻》：“均，亦書作𡉲。”</w:t>
        <w:br/>
      </w:r>
    </w:p>
    <w:p>
      <w:r>
        <w:t>𡉳##𡉳</w:t>
        <w:br/>
        <w:br/>
        <w:t>𡉳同“坘（坻）”。《龍龕手鑑·土部》：“𡉳”，同“坘”。</w:t>
        <w:br/>
      </w:r>
    </w:p>
    <w:p>
      <w:r>
        <w:t>𡉴##𡉴</w:t>
        <w:br/>
        <w:br/>
        <w:t>𡉴（一）lú</w:t>
        <w:br/>
        <w:br/>
        <w:t>同“壚”。《宋元以來俗字譜》：“壚”，《太平樂府》作“𡉴”。</w:t>
        <w:br/>
        <w:br/>
        <w:t>（二）hù　《改併四聲篇海·土部》引《搜真玉鏡》：“𡉴，音户。”《字彙補·土部》：“𡉴，義未詳。”</w:t>
        <w:br/>
      </w:r>
    </w:p>
    <w:p>
      <w:r>
        <w:t>𡉵##𡉵</w:t>
        <w:br/>
        <w:br/>
        <w:t>𡉵同“兆”。《龍龕手鑑·土部》：“𡉵，禛也。”《五音集韻·小韻》：“兆，俗作𡉵。”</w:t>
        <w:br/>
      </w:r>
    </w:p>
    <w:p>
      <w:r>
        <w:t>𡉶##𡉶</w:t>
        <w:br/>
        <w:br/>
        <w:t>𡉶同“坘”。《龍龕手鑑·土部》：“𡉶”，俗“坘”字。</w:t>
        <w:br/>
      </w:r>
    </w:p>
    <w:p>
      <w:r>
        <w:t>𡉷##𡉷</w:t>
        <w:br/>
        <w:br/>
        <w:t>𡉷jié　《龍龕手鑑》音節。</w:t>
        <w:br/>
        <w:br/>
        <w:t>高山貌。《龍龕手鑑·土部》：“𡉷，音節，高山皃。又音截，亦山峯也。”</w:t>
        <w:br/>
      </w:r>
    </w:p>
    <w:p>
      <w:r>
        <w:t>𡉸##𡉸</w:t>
        <w:br/>
        <w:br/>
        <w:t>𡉸shì　《龍龕手鑑·土部》：“𡉸，音世。”《字彙補·土部》：“𡉸，義缺。”</w:t>
        <w:br/>
      </w:r>
    </w:p>
    <w:p>
      <w:r>
        <w:t>𡉹##𡉹</w:t>
        <w:br/>
        <w:br/>
        <w:t>𡉹同“社”。《集韻·馬韻》：“社，古作𡉹。”</w:t>
        <w:br/>
      </w:r>
    </w:p>
    <w:p>
      <w:r>
        <w:t>𡉺##𡉺</w:t>
        <w:br/>
        <w:br/>
        <w:t>𡉺zuān　《榆林府志》音鑽。</w:t>
        <w:br/>
        <w:br/>
        <w:t>水入土。*道光*《榆林府志·方言》：“𡉺，音鑽。水入土也。”</w:t>
        <w:br/>
      </w:r>
    </w:p>
    <w:p>
      <w:r>
        <w:t>𡊀##𡊀</w:t>
        <w:br/>
        <w:br/>
        <w:t>𡊀同“汰”。《改併四聲篇海·土部》引《餘文》：“𡊀，徒蓋切。浙（淅）澗也。”按：《集韻·夳韻》：“汏，徒蓋切。《説文》：‘浙（淅）㶕也。，或从太。古作𡊌（𡊀）。”</w:t>
        <w:br/>
      </w:r>
    </w:p>
    <w:p>
      <w:r>
        <w:t>𡊁##𡊁</w:t>
        <w:br/>
        <w:br/>
        <w:t>𡊁yì　《廣韻》於力切，入職影。</w:t>
        <w:br/>
        <w:br/>
        <w:t>古地名。《玉篇·土部》：“𡊁，邑名。”</w:t>
        <w:br/>
      </w:r>
    </w:p>
    <w:p>
      <w:r>
        <w:t>𡊂##𡊂</w:t>
        <w:br/>
        <w:br/>
        <w:t>𡊂“𡊎（坐）”的讹字。《改併四聲篇海·土部》引《餘文》：“𡊂，徂卧切，被罪也。”按：“坐”，《説文》作“𡊎”。</w:t>
        <w:br/>
      </w:r>
    </w:p>
    <w:p>
      <w:r>
        <w:t>𡊃##𡊃</w:t>
        <w:br/>
        <w:br/>
        <w:t>𡊃同“坂（阪）”。《龍龕手鑑·土部》：“𡊃”，“坂”的俗字。</w:t>
        <w:br/>
      </w:r>
    </w:p>
    <w:p>
      <w:r>
        <w:t>𡊄##𡊄</w:t>
        <w:br/>
        <w:br/>
        <w:t>《説文》：“𡊄，埽除也。从土，弁聲。讀若糞。”</w:t>
        <w:br/>
        <w:br/>
        <w:t>fèn　《廣韻》方問切，去問非。又府文切。諄部。</w:t>
        <w:br/>
        <w:br/>
        <w:t>扫除。也作“糞”。《説文·土部》：“𡊄，埽除也。”*段玉裁*注：“𡊅字，《曲禮》作糞。”*杨树达*《積微居小學述林·〈説文〉讀若探原二》：“*許*君知𡊅為掃除義之本字，經傳既借糞為𡊅，則二字音必同，故云‘𡊅，讀若糞’也。但掃除、棄除義同無異，疑𡊅、糞本一字，而*許*君誤分為二也。”</w:t>
        <w:br/>
      </w:r>
    </w:p>
    <w:p>
      <w:r>
        <w:t>𡊅##𡊅</w:t>
        <w:br/>
        <w:br/>
        <w:t>𡊅（一）fèn　《字彙》方問切。</w:t>
        <w:br/>
        <w:br/>
        <w:t>同“𡊄”。《字彙·土部》：“𡊅”，同“𡊄”。</w:t>
        <w:br/>
        <w:br/>
        <w:t>（二）biàn　《集韻》皮變切，去線並。</w:t>
        <w:br/>
        <w:br/>
        <w:t>平土。《集韻·綫韻》：“𡊅，平土也。”</w:t>
        <w:br/>
      </w:r>
    </w:p>
    <w:p>
      <w:r>
        <w:t>𡊆##𡊆</w:t>
        <w:br/>
        <w:br/>
        <w:t>𡊆同“坻”。《集韻·脂韻》：“坻，或作𡊆。”</w:t>
        <w:br/>
      </w:r>
    </w:p>
    <w:p>
      <w:r>
        <w:t>𡊇##𡊇</w:t>
        <w:br/>
        <w:br/>
        <w:t>𡊇同“坻”。《龍龕手鑑·土部》：“𡊇”，同“𡉬”。《篇海類編·地理類·土部》：“𡊇，同坻。”</w:t>
        <w:br/>
      </w:r>
    </w:p>
    <w:p>
      <w:r>
        <w:t>𡊈##𡊈</w:t>
        <w:br/>
        <w:br/>
        <w:t>𡊈同“𡉬（坻）”。《龍龕手鑑·土部》：“𡊈”，同“𡉬”。</w:t>
        <w:br/>
      </w:r>
    </w:p>
    <w:p>
      <w:r>
        <w:t>𡊉##𡊉</w:t>
        <w:br/>
        <w:br/>
        <w:t>⁵𡊉mò　《廣韻》莫撥切，入末明。</w:t>
        <w:br/>
        <w:br/>
        <w:t>尘土。《廣雅·釋詁三》：“𡊉，塵也。”《集韻·末韻》：“𡊉，塵壤也。”</w:t>
        <w:br/>
      </w:r>
    </w:p>
    <w:p>
      <w:r>
        <w:t>𡊊##𡊊</w:t>
        <w:br/>
        <w:br/>
        <w:t>𡊊同“圯”。《正字通·土部》：“𡊊，同圯。”</w:t>
        <w:br/>
      </w:r>
    </w:p>
    <w:p>
      <w:r>
        <w:t>𡊋##𡊋</w:t>
        <w:br/>
        <w:br/>
        <w:t>同“封”。《字彙·土部》：“𡊋，即封字。《六書正譌》：‘聚土為封。从又，手也。諸侯守土，取其增高之義。’是或一見而曰從寸者非，未達《説文》之旨矣。”</w:t>
        <w:br/>
      </w:r>
    </w:p>
    <w:p>
      <w:r>
        <w:t>𡊌##𡊌</w:t>
        <w:br/>
        <w:br/>
        <w:t>𡊌同“汰”。《集韻·夳韻》：“汏，或从太，古作𡊌。”</w:t>
        <w:br/>
      </w:r>
    </w:p>
    <w:p>
      <w:r>
        <w:t>𡊍##𡊍</w:t>
        <w:br/>
        <w:br/>
        <w:t>𡊍shù　《集韻》食律切，入術船。</w:t>
        <w:br/>
        <w:br/>
        <w:t>高。《集韻·術韻》：“𡊍，高也。”</w:t>
        <w:br/>
      </w:r>
    </w:p>
    <w:p>
      <w:r>
        <w:t>𡊎##𡊎</w:t>
        <w:br/>
        <w:br/>
        <w:t>同“坐”。《説文·土部》：“𡊎，止也……坐，古文。”</w:t>
        <w:br/>
      </w:r>
    </w:p>
    <w:p>
      <w:r>
        <w:t>𡊏##𡊏</w:t>
        <w:br/>
        <w:br/>
        <w:t>𡊏同“至”。《集韻·至韻》：“至，古作𡊏。”</w:t>
        <w:br/>
      </w:r>
    </w:p>
    <w:p>
      <w:r>
        <w:t>𡊑##𡊑</w:t>
        <w:br/>
        <w:br/>
        <w:t>𡊑同“壐”。</w:t>
        <w:br/>
      </w:r>
    </w:p>
    <w:p>
      <w:r>
        <w:t>𡊒##𡊒</w:t>
        <w:br/>
        <w:br/>
        <w:t>𡊒同“壐”。</w:t>
        <w:br/>
      </w:r>
    </w:p>
    <w:p>
      <w:r>
        <w:t>𡊛##𡊛</w:t>
        <w:br/>
        <w:br/>
        <w:t>𡊛áo　《龍龕手鑑·土部》：“𡊛，五高反。”《字彙補·土部》：“𡊛，義未詳。”一说缶的讹字。《墨子·備穴》：“具全牛交槀皮及𡊛。”*孫詒讓*閒詁：“疑當作‘及瓦缶’。缶、去形近，俗書或增益偏旁作񈇁，又譌作𡊛，遂不可通。”</w:t>
        <w:br/>
      </w:r>
    </w:p>
    <w:p>
      <w:r>
        <w:t>𡊜##𡊜</w:t>
        <w:br/>
        <w:br/>
        <w:t>𡊜“坫”的讹字。《墨子·備城門》：“樓𨊷居𡊜。”*孫詒讓*閒詁：“*畢（沅*）云：‘𡊜疑坫。《説文》：坫，屏牆也。又或同阽，《漢書》注：*如淳*曰：阽，近邊欲堕之意。’*畢*以‘𡊜’為‘坫’，近是。”</w:t>
        <w:br/>
      </w:r>
    </w:p>
    <w:p>
      <w:r>
        <w:t>𡊝##𡊝</w:t>
        <w:br/>
        <w:br/>
        <w:t>𡊝pǐ　《改併四聲篇海·土部》引《類篇》：“𡊝，丕、坩二音。”《字彙補·土部》：“𡊝，普彼切，音丕。義未詳。”</w:t>
        <w:br/>
      </w:r>
    </w:p>
    <w:p>
      <w:r>
        <w:t>𡊞##𡊞</w:t>
        <w:br/>
        <w:br/>
        <w:t>（一）píng　《玉篇》蒲京切。</w:t>
        <w:br/>
        <w:br/>
        <w:t>同“坪”。《玉篇·土部》：“𡊞，亦作坪。”*清**段玉裁*《説文解字注·土部》：“坪，舊鈔*小徐*本作𡊞。”</w:t>
        <w:br/>
        <w:br/>
        <w:t>（二）bìng　《廣韻》皮命切，去映並。</w:t>
        <w:br/>
        <w:br/>
        <w:t>地名。《廣韻·映韻》：“𡊞，地名。”</w:t>
        <w:br/>
      </w:r>
    </w:p>
    <w:p>
      <w:r>
        <w:t>𡊟##𡊟</w:t>
        <w:br/>
        <w:br/>
        <w:t>𡊟pō　《改併四聲篇海·土部》引《搜真玉鏡》：“𡊟，普白切。”《字彙補·土部》：“𡊟，滂末切，音潑。見《字辨》。”</w:t>
        <w:br/>
      </w:r>
    </w:p>
    <w:p>
      <w:r>
        <w:t>𡊠##𡊠</w:t>
        <w:br/>
        <w:br/>
        <w:t>𡊠同“凹”。《可洪音義》卷六：“𡊠，正作凹。”</w:t>
        <w:br/>
      </w:r>
    </w:p>
    <w:p>
      <w:r>
        <w:t>𡊢##𡊢</w:t>
        <w:br/>
        <w:br/>
        <w:t>𡊢同“坍”。《改併四聲篇海·土部》引《搜真玉鏡》：“𡊢，他甘切。”《字彙補·土部》：“𡊢，音坍。”*明**諸聖鄰*《大唐秦王詞話》卷一：“只見嶺邊一所𡊢塌的廟宇。”</w:t>
        <w:br/>
      </w:r>
    </w:p>
    <w:p>
      <w:r>
        <w:t>𡊣##𡊣</w:t>
        <w:br/>
        <w:br/>
        <w:t>qiū　《集韻》祛尤切，平尤溪。</w:t>
        <w:br/>
        <w:br/>
        <w:t>（1）同“丘”。《集韻·尤韻》：“丠，或作丘、𡊣。”</w:t>
        <w:br/>
        <w:br/>
        <w:t>（2）同“邱”。*唐**玄應*《一切經音義》卷六：“邱，古文𡊣。”</w:t>
        <w:br/>
      </w:r>
    </w:p>
    <w:p>
      <w:r>
        <w:t>𡊤##𡊤</w:t>
        <w:br/>
        <w:br/>
        <w:t>𡊤同“堋”。《龍龕手鑑·土部》：“𡊤”，“堋”的俗字。</w:t>
        <w:br/>
      </w:r>
    </w:p>
    <w:p>
      <w:r>
        <w:t>𡊥##𡊥</w:t>
        <w:br/>
        <w:br/>
        <w:t>𡊥同“兆”。《西嶽華山廟碑》：“訖今垣趾營𡊥猶存。”</w:t>
        <w:br/>
      </w:r>
    </w:p>
    <w:p>
      <w:r>
        <w:t>𡊦##𡊦</w:t>
        <w:br/>
        <w:br/>
        <w:t>𡊦同“坸（垢）”。《龍龕手鑑·土部》：“𡊦，俗；音垢。”《改併四聲篇海·土部》引作“音垢，同義”。《字彙補·土部》：“𡊦，同坸。”</w:t>
        <w:br/>
      </w:r>
    </w:p>
    <w:p>
      <w:r>
        <w:t>𡊧##𡊧</w:t>
        <w:br/>
        <w:br/>
        <w:t>𡊧yǒu　《集韻》於九切，上有影。</w:t>
        <w:br/>
        <w:br/>
        <w:t>古邑名。《集韻·有韻》：“𡊧，邑名。”</w:t>
        <w:br/>
      </w:r>
    </w:p>
    <w:p>
      <w:r>
        <w:t>𡊨##𡊨</w:t>
        <w:br/>
        <w:br/>
        <w:t>𡊨tán</w:t>
        <w:br/>
        <w:br/>
        <w:t>（1）同“壇”。《宋元以來俗字譜》：“壇”，《目連記》作“𡊨”。*明**徐元*《八義記·宣子争朝》：“（*晋侯*）要熊掌煮御羹，𡊨臺上彈打人。”</w:t>
        <w:br/>
        <w:br/>
        <w:t>（2）同“壜”。*元**尚仲賢*《單鞭奪槊》第四折：“探子，無甚事，賞你一隻羊，兩𡊨酒，一個月不打差。你回營中去罷！”</w:t>
        <w:br/>
      </w:r>
    </w:p>
    <w:p>
      <w:r>
        <w:t>𡊪##𡊪</w:t>
        <w:br/>
        <w:br/>
        <w:t>𡊪同“堯”。《山海經·大荒南經》：“*帝𡊪*、*帝嚳*、*帝舜*葬於*岳山*。”</w:t>
        <w:br/>
      </w:r>
    </w:p>
    <w:p>
      <w:r>
        <w:t>𡊬##𡊬</w:t>
        <w:br/>
        <w:br/>
        <w:t>𡊬同“坑”。《龍龕手鑑·土部》：“坑”，俗作“𡊬”。</w:t>
        <w:br/>
        <w:br/>
        <w:t>《字彙補·土部》：“𡊬，同坑。”《敦煌變文集·金剛般若波羅蜜經講經文》：“若早是醉迷，又望𡊬而行，必見顛墜。”</w:t>
        <w:br/>
      </w:r>
    </w:p>
    <w:p>
      <w:r>
        <w:t>𡊭##𡊭</w:t>
        <w:br/>
        <w:br/>
        <w:t>𡊭同“密”。《龍龕手鑑·土部》：“𡊭，音密。”按：“𡊭”当是“密”的换旁省形字。</w:t>
        <w:br/>
      </w:r>
    </w:p>
    <w:p>
      <w:r>
        <w:t>𡊮##𡊮</w:t>
        <w:br/>
        <w:br/>
        <w:t>同“袁”。《古今韻會舉要·元韻》：“袁，俗又作𡊮。”</w:t>
        <w:br/>
      </w:r>
    </w:p>
    <w:p>
      <w:r>
        <w:t>𡊯##𡊯</w:t>
        <w:br/>
        <w:br/>
        <w:t>𡊯同“坋（𡊄）”。《龍龕手鑑·土部》：“𡊯”，“坋”的俗字。*宋**司馬光*《遺表》：“臣聞堂上不𡊯，則郊草不瞻曠耘。”</w:t>
        <w:br/>
      </w:r>
    </w:p>
    <w:p>
      <w:r>
        <w:t>𡊴##𡊴</w:t>
        <w:br/>
        <w:br/>
        <w:t>𡊴同“泥”。《集韻·齊韻》：“埿，或作𡊴，通作泥。”</w:t>
        <w:br/>
      </w:r>
    </w:p>
    <w:p>
      <w:r>
        <w:t>𡊵##𡊵</w:t>
        <w:br/>
        <w:br/>
        <w:t>𡊵同“堶”。《龍龕手鑑·土部》：“𡊵”，同“堶”。</w:t>
        <w:br/>
      </w:r>
    </w:p>
    <w:p>
      <w:r>
        <w:t>𡊶##𡊶</w:t>
        <w:br/>
        <w:br/>
        <w:t>𡊶yì　《集韻》乙力切，入職影。</w:t>
        <w:br/>
        <w:br/>
        <w:t>地名。《集韻·職韻》：“𡊶，邑名。”</w:t>
        <w:br/>
      </w:r>
    </w:p>
    <w:p>
      <w:r>
        <w:t>𡊷##𡊷</w:t>
        <w:br/>
        <w:br/>
        <w:t>⁶𡊷同“垠”。《集韻·魂韻》：“垠，古作𡊷。”</w:t>
        <w:br/>
      </w:r>
    </w:p>
    <w:p>
      <w:r>
        <w:t>𡊸##𡊸</w:t>
        <w:br/>
        <w:br/>
        <w:t>𡊸rǒng　《集韻》乳勇切，上腫日。</w:t>
        <w:br/>
        <w:br/>
        <w:t>地名。《玉篇·土部》：“𡊸，地名。”</w:t>
        <w:br/>
      </w:r>
    </w:p>
    <w:p>
      <w:r>
        <w:t>𡊺##𡊺</w:t>
        <w:br/>
        <w:br/>
        <w:t>同“汗”。《正字通·土部》：“《石鼓》‘𦣐〔臠〕之𣬔𣬔，𡊺𡊺𧽢𧽢。’釋作‘瀚’，古借汗。”</w:t>
        <w:br/>
      </w:r>
    </w:p>
    <w:p>
      <w:r>
        <w:t>𡊻##𡊻</w:t>
        <w:br/>
        <w:br/>
        <w:t>𡊻liè　《廣韻》良薛切，入薛來。</w:t>
        <w:br/>
        <w:br/>
        <w:t>田埂子。《玉篇·土部》：“𡊻，塍也。”</w:t>
        <w:br/>
      </w:r>
    </w:p>
    <w:p>
      <w:r>
        <w:t>𡊼##𡊼</w:t>
        <w:br/>
        <w:br/>
        <w:t>𡊼qióng　《集韻》渠容切，平鍾羣。</w:t>
        <w:br/>
        <w:br/>
        <w:t>水边石。也作“䂬”。《集韻·鍾韻》：“䂬，水石之島曰𡊼。或从石。”按：《篇海類編·地理類·土部》作“水島石”。《説文·石部》：“䂬，水邊石。”“水島石”当为“水邊石”之误。</w:t>
        <w:br/>
      </w:r>
    </w:p>
    <w:p>
      <w:r>
        <w:t>𡊽##𡊽</w:t>
        <w:br/>
        <w:br/>
        <w:t>同“封”。《説文·土部》：“𡊽，籀文（封）。”</w:t>
        <w:br/>
      </w:r>
    </w:p>
    <w:p>
      <w:r>
        <w:t>𡊾##𡊾</w:t>
        <w:br/>
        <w:br/>
        <w:t>𡊾同“宅”。《説文長箋·土部》：“𡊾，與宅同。”</w:t>
        <w:br/>
      </w:r>
    </w:p>
    <w:p>
      <w:r>
        <w:t>𡋍##𡋍</w:t>
        <w:br/>
        <w:br/>
        <w:t>𡋍同“㘫”。《龍龕手鑑·土部》：“𡋍”，同“㘫”。</w:t>
        <w:br/>
      </w:r>
    </w:p>
    <w:p>
      <w:r>
        <w:t>𡋘##𡋘</w:t>
        <w:br/>
        <w:br/>
        <w:t>𡋘同“堙”。《龍龕手鑑·土部》：“𡋘”，同“堙”。</w:t>
        <w:br/>
      </w:r>
    </w:p>
    <w:p>
      <w:r>
        <w:t>𡋙##𡋙</w:t>
        <w:br/>
        <w:br/>
        <w:t>𡋙huí　《改併四聲篇海》引《搜真玉鏡》音回。</w:t>
        <w:br/>
        <w:br/>
        <w:t>〔𡋙瑶〕地名。在*福建省*。</w:t>
        <w:br/>
      </w:r>
    </w:p>
    <w:p>
      <w:r>
        <w:t>𡋚##𡋚</w:t>
        <w:br/>
        <w:br/>
        <w:t>𡋚jì　《龍龕手鑑·土部》：“𡋚，音計。”《字彙補·土部》：“𡋚，公意切。義未詳。”</w:t>
        <w:br/>
      </w:r>
    </w:p>
    <w:p>
      <w:r>
        <w:t>𡋛##𡋛</w:t>
        <w:br/>
        <w:br/>
        <w:t>𡋛同“臺”。《字彙補·土部》：“𡋛，與臺同。見《集韻》註。”按：《集韻·咍韻》：“臺，古作𡌫。”</w:t>
        <w:br/>
      </w:r>
    </w:p>
    <w:p>
      <w:r>
        <w:t>𡋝##𡋝</w:t>
        <w:br/>
        <w:br/>
        <w:t>𡋝同“垑”。《龍龕手鑑·土部》：“垑”，或作“𡋝”。</w:t>
        <w:br/>
      </w:r>
    </w:p>
    <w:p>
      <w:r>
        <w:t>𡋞##𡋞</w:t>
        <w:br/>
        <w:br/>
        <w:t>𡋞同“胡”。《龍龕手鑑·土部》：“𡋞，舊藏作胡。”</w:t>
        <w:br/>
      </w:r>
    </w:p>
    <w:p>
      <w:r>
        <w:t>𡋟##𡋟</w:t>
        <w:br/>
        <w:br/>
        <w:t>𡋟gào　《越諺》高傲切。</w:t>
        <w:br/>
        <w:br/>
        <w:t>〔𡋟哩〕有通路的山坳冈脊。*清**范寅*《越諺》卷中：“𡋟哩，山坳岡脊有通路者。”</w:t>
        <w:br/>
      </w:r>
    </w:p>
    <w:p>
      <w:r>
        <w:t>𡋠##𡋠</w:t>
        <w:br/>
        <w:br/>
        <w:t>𡋠同“堡”。《龍龕手鑑·土部》：“𡋠”，“堡”的或体。</w:t>
        <w:br/>
      </w:r>
    </w:p>
    <w:p>
      <w:r>
        <w:t>𡋡##𡋡</w:t>
        <w:br/>
        <w:br/>
        <w:t>同“袁”。《古今韻會舉要·元韻》：“袁从口，俗省从厶作𡋡。”</w:t>
        <w:br/>
      </w:r>
    </w:p>
    <w:p>
      <w:r>
        <w:t>𡋢##𡋢</w:t>
        <w:br/>
        <w:br/>
        <w:t>𡋢同“幽”。*北周**衛元嵩*《元包經·孟陰》：“拔屵扒氐，臸垠䆕𡋢。”*李江*注：“𡋢，與幽同。”</w:t>
        <w:br/>
      </w:r>
    </w:p>
    <w:p>
      <w:r>
        <w:t>𡋧##𡋧</w:t>
        <w:br/>
        <w:br/>
        <w:t>𡋧yóu　《改併四聲篇海》引《川篇》音由。</w:t>
        <w:br/>
        <w:br/>
        <w:t>冗。《改併四聲篇海·土部》引《川篇》：“𡋧，冗也。”</w:t>
        <w:br/>
      </w:r>
    </w:p>
    <w:p>
      <w:r>
        <w:t>𡋨##𡋨</w:t>
        <w:br/>
        <w:br/>
        <w:t>𡋨chā　《改併四聲篇海》引《川篇》初洽切。</w:t>
        <w:br/>
        <w:br/>
        <w:t>沟遂；田间小水沟。《改併四聲篇海·土部》引《川篇》：“𡋨，遂也。”</w:t>
        <w:br/>
      </w:r>
    </w:p>
    <w:p>
      <w:r>
        <w:t>𡋩##𡋩</w:t>
        <w:br/>
        <w:br/>
        <w:t>𡋩dé　《改併四聲篇海》引《川篇》音得。</w:t>
        <w:br/>
        <w:br/>
        <w:t>土。《改併四聲篇海·土部》引《川篇》：“𡋩，土也。”</w:t>
        <w:br/>
      </w:r>
    </w:p>
    <w:p>
      <w:r>
        <w:t>𡋪##𡋪</w:t>
        <w:br/>
        <w:br/>
        <w:t>𡋪yīn　《改併四聲篇海》引《川篇》音因。</w:t>
        <w:br/>
        <w:br/>
        <w:t>地名。《改併四聲篇海·土部》引《川篇》：“𡋪，地名。”</w:t>
        <w:br/>
      </w:r>
    </w:p>
    <w:p>
      <w:r>
        <w:t>𡋫##𡋫</w:t>
        <w:br/>
        <w:br/>
        <w:t>𡋫同“𡊧”。《字彙補·土部》：“𡋫，《六書略》：‘邑名。’”按：《集韻·有韻》、《類篇·土部》皆作“𡊧”。</w:t>
        <w:br/>
      </w:r>
    </w:p>
    <w:p>
      <w:r>
        <w:t>𡋬##𡋬</w:t>
        <w:br/>
        <w:br/>
        <w:t>𡋬yù　《改併四聲篇海》引《類篇》音預。</w:t>
        <w:br/>
        <w:br/>
        <w:t>高土貌。《改併四聲篇海·土部》引《類篇》：“𡋬，高土。”《篇海類編·地理類·土部》：“𡋬，羊茹切。高土貌。”</w:t>
        <w:br/>
      </w:r>
    </w:p>
    <w:p>
      <w:r>
        <w:t>𡋭##𡋭</w:t>
        <w:br/>
        <w:br/>
        <w:t>𡋭bèi　《集韻》補妹切，去隊幫。</w:t>
        <w:br/>
        <w:br/>
        <w:t>姓。《集韻·隊韻》：“𡋭，姓也。”</w:t>
        <w:br/>
      </w:r>
    </w:p>
    <w:p>
      <w:r>
        <w:t>𡋮##𡋮</w:t>
        <w:br/>
        <w:br/>
        <w:t>𡋮同“墺”。《玉篇·土部》：“𡋮”，古文“墺”。《集韻·号韻》：“墺，古作𡋮。”</w:t>
        <w:br/>
      </w:r>
    </w:p>
    <w:p>
      <w:r>
        <w:t>𡋯##𡋯</w:t>
        <w:br/>
        <w:br/>
        <w:t>𡋯bó　《廣韻》蒲没切，入没並。</w:t>
        <w:br/>
        <w:br/>
        <w:t>（1）尘埃；尘土。《集韻·没韻》：“𡋯，《博雅》：塵也。”*唐**貫休*《野田黄雀行》：“深花中睡，𡋯土裏浴。”</w:t>
        <w:br/>
        <w:br/>
        <w:t>（2）尘土飞扬貌。《玉篇·土部》：“𡋯，塵皃。”《廣韻·没韻》：“𡋯，塵起。”*金**董解元*《西廂記諸宫調》卷三：“𡋯騰騰地，塵頭俏如杴簸。”又卷二：“𡋯𡋯騰騰地，塵頭閉日色，半萬賊兵勝到來。”</w:t>
        <w:br/>
        <w:br/>
        <w:t>（3）植物果实或茎叶表面泛起的霜苔。*元**郝經*《詠橄欖》：“翠粉苔𡋯新，清烈凝松脂。”*元**王禎*《農書》卷四：“凡麻有黄𡋯者則刈，刈畢則漚之。”</w:t>
        <w:br/>
      </w:r>
    </w:p>
    <w:p>
      <w:r>
        <w:t>𡋰##𡋰</w:t>
        <w:br/>
        <w:br/>
        <w:t>同“堯”。《説文·垚部》：“𡋰，古文堯。”</w:t>
        <w:br/>
      </w:r>
    </w:p>
    <w:p>
      <w:r>
        <w:t>𡋱##𡋱</w:t>
        <w:br/>
        <w:br/>
        <w:t>𡋱同“𥦌”。《集韻·送韻》：“𥦌，穴也。或从土。”</w:t>
        <w:br/>
      </w:r>
    </w:p>
    <w:p>
      <w:r>
        <w:t>𡋲##𡋲</w:t>
        <w:br/>
        <w:br/>
        <w:t>同“坐”。《玉篇·土部》：“𡋲”，同“坐”。</w:t>
        <w:br/>
      </w:r>
    </w:p>
    <w:p>
      <w:r>
        <w:t>𡋳##𡋳</w:t>
        <w:br/>
        <w:br/>
        <w:t>同“垠”。《正字通·土部》：“𡋳，垠本字。”按：“垠”，《説文》篆文作“𡋳”。</w:t>
        <w:br/>
      </w:r>
    </w:p>
    <w:p>
      <w:r>
        <w:t>𡋴##𡋴</w:t>
        <w:br/>
        <w:br/>
        <w:t>𡋴同“峻”。《字彙補·土部》：“𡋴，《集韻》：與峻同。”</w:t>
        <w:br/>
      </w:r>
    </w:p>
    <w:p>
      <w:r>
        <w:t>𡋵##𡋵</w:t>
        <w:br/>
        <w:br/>
        <w:t>𡋵同“基”。《字彙補·土部》：“𡋵，與基同。出*漢*《劉修碑》。”</w:t>
        <w:br/>
      </w:r>
    </w:p>
    <w:p>
      <w:r>
        <w:t>𡋶##𡋶</w:t>
        <w:br/>
        <w:br/>
        <w:t>𡋶同“韓”。《改併四聲篇海·土部》引《類篇》：“𡋶，音韓，姓也。元草書韓字。”</w:t>
        <w:br/>
      </w:r>
    </w:p>
    <w:p>
      <w:r>
        <w:t>𡋷##𡋷</w:t>
        <w:br/>
        <w:br/>
        <w:t>𡋷同“沙”。《字彙補·土部》：“𡋷，與沙同。”《隸釋·袁良碑》：“作帝父，振𡋷穢。”*洪适*注：“𡋷，即沙字。”</w:t>
        <w:br/>
      </w:r>
    </w:p>
    <w:p>
      <w:r>
        <w:t>𡋸##𡋸</w:t>
        <w:br/>
        <w:br/>
        <w:t>同“墺”。《玉篇·土部》：“墺”，古文作“𡋸”。</w:t>
        <w:br/>
      </w:r>
    </w:p>
    <w:p>
      <w:r>
        <w:t>𡌑##𡌑</w:t>
        <w:br/>
        <w:br/>
        <w:t>𡌑同“型”。《改併四聲篇海·土部》引《川篇》：“𡌑，音形。鑄也。”《正字通·土部》：“型，《篇海》譌作𡌑。”</w:t>
        <w:br/>
      </w:r>
    </w:p>
    <w:p>
      <w:r>
        <w:t>𡌒##𡌒</w:t>
        <w:br/>
        <w:br/>
        <w:t>𡌒同“型”。《龍龕手鑑·土部》：“𡌒，音刑。鑄鐵模也。”</w:t>
        <w:br/>
      </w:r>
    </w:p>
    <w:p>
      <w:r>
        <w:t>𡌓##𡌓</w:t>
        <w:br/>
        <w:br/>
        <w:t>𡌓同“垔”。《龍龕手鑑·土部》：“𡌓，古；垔，今。”</w:t>
        <w:br/>
      </w:r>
    </w:p>
    <w:p>
      <w:r>
        <w:t>𡌔##𡌔</w:t>
        <w:br/>
        <w:br/>
        <w:t>𡌔qiāo　《改併四聲篇海·土部》引《搜真玉鏡》：“𡌔，七肖切。”</w:t>
        <w:br/>
      </w:r>
    </w:p>
    <w:p>
      <w:r>
        <w:t>𡌕##𡌕</w:t>
        <w:br/>
        <w:br/>
        <w:t>𡌕同“堽（岡）”。《龍龕手鑑·土部》：“𡌕”，“堽”的俗字。</w:t>
        <w:br/>
      </w:r>
    </w:p>
    <w:p>
      <w:r>
        <w:t>𡌖##𡌖</w:t>
        <w:br/>
        <w:br/>
        <w:t>𡌖同“坑”。《龍龕手鑑·土部》：“𡌖”，“坑”的俗字。《字彙補·土部》：“𡌖，同坑。”</w:t>
        <w:br/>
      </w:r>
    </w:p>
    <w:p>
      <w:r>
        <w:t>𡌗##𡌗</w:t>
        <w:br/>
        <w:br/>
        <w:t>𡌗同“垸”。《龍龕手鑑·土部》：“垸”，或作“𡌗”。</w:t>
        <w:br/>
      </w:r>
    </w:p>
    <w:p>
      <w:r>
        <w:t>𡌘##𡌘</w:t>
        <w:br/>
        <w:br/>
        <w:t>同“涂”。《墨子·節葬下》：“今王公大人之為葬埋……曰必捶（埵）𡌘。”*畢沅*校：“𡌘，當為涂，《説文》、《玉篇》無𡌘字。言築涂使堅。”</w:t>
        <w:br/>
      </w:r>
    </w:p>
    <w:p>
      <w:r>
        <w:t>𡌚##𡌚</w:t>
        <w:br/>
        <w:br/>
        <w:t>𡌚同“𼍠（𡎻）”。《改併四聲篇海·土部》引《搜真玉鏡》：“𡌚，尺間切。”按：《龍龕手鑑·土部》：“𼌽，俗；𼍠，今：士連、尺山二反。*𼌽門聚*，在*睢陽*也。”“𡌚、𼌽”音同形近，当为异体。</w:t>
        <w:br/>
      </w:r>
    </w:p>
    <w:p>
      <w:r>
        <w:t>𡌜##𡌜</w:t>
        <w:br/>
        <w:br/>
        <w:t>𡌜xīn　《龍龕手鑑·土部》：“𡌜，音新。”</w:t>
        <w:br/>
      </w:r>
    </w:p>
    <w:p>
      <w:r>
        <w:t>𡌝##𡌝</w:t>
        <w:br/>
        <w:br/>
        <w:t>𡌝同“坳”。《字彙補·土部》：“𡌝，與坳同。”</w:t>
        <w:br/>
      </w:r>
    </w:p>
    <w:p>
      <w:r>
        <w:t>𡌞##𡌞</w:t>
        <w:br/>
        <w:br/>
        <w:t>𡌞chí　《改併四聲篇海·土部》引《龍龕手鑑》：“𡌞，音𡉬（坻）。”按：疑为“𡌟”的讹字。</w:t>
        <w:br/>
      </w:r>
    </w:p>
    <w:p>
      <w:r>
        <w:t>𡌟##𡌟</w:t>
        <w:br/>
        <w:br/>
        <w:t>𡌟同“坻”。《龍龕手鑑·土部》：“𡌟”，“坵（坻）”的俗字。</w:t>
        <w:br/>
      </w:r>
    </w:p>
    <w:p>
      <w:r>
        <w:t>𡌤##𡌤</w:t>
        <w:br/>
        <w:br/>
        <w:t>kuí　《龍龕手鑑》苦圭反。</w:t>
        <w:br/>
        <w:br/>
        <w:t>同“奎”。星名。《龍龕手鑑·圭部》：“𡌤，或作；奎，正。星名。”</w:t>
        <w:br/>
      </w:r>
    </w:p>
    <w:p>
      <w:r>
        <w:t>𡌥##𡌥</w:t>
        <w:br/>
        <w:br/>
        <w:t>𡌥同“堊”。《龍龕手鑑·土部》：“𡌥，俗；堊，正。”</w:t>
        <w:br/>
      </w:r>
    </w:p>
    <w:p>
      <w:r>
        <w:t>𡌦##𡌦</w:t>
        <w:br/>
        <w:br/>
        <w:t>《説文》：“𡌦，塵也。从土，非聲。”</w:t>
        <w:br/>
        <w:br/>
        <w:t>fèi　《廣韻》扶沸切，去未奉。微部。</w:t>
        <w:br/>
        <w:br/>
        <w:t>尘土。《説文·土部》：“𡌦，塵也。”</w:t>
        <w:br/>
      </w:r>
    </w:p>
    <w:p>
      <w:r>
        <w:t>𡌧##𡌧</w:t>
        <w:br/>
        <w:br/>
        <w:t>𡌧同“淤”。《集韻·御韻》：“淤，或从土。”《管子·水地》：“*秦*之水泔最而稽，𡌧滯而雜。”*尹知章*注：“泥𡌧沉滯，與水相雜也。”</w:t>
        <w:br/>
      </w:r>
    </w:p>
    <w:p>
      <w:r>
        <w:t>𡌨##𡌨</w:t>
        <w:br/>
        <w:br/>
        <w:t>同“埤”。《正字通·土部》：“𡌨、埤同。”</w:t>
        <w:br/>
      </w:r>
    </w:p>
    <w:p>
      <w:r>
        <w:t>𡌩##𡌩</w:t>
        <w:br/>
        <w:br/>
        <w:t>𡌩tà　《集韻》託合切，入合透。</w:t>
        <w:br/>
        <w:br/>
        <w:t>（1）东西落到地面的声音。也作“塔”。《集韻·合韻》：“塔，物墮聲。或从沓。”</w:t>
        <w:br/>
        <w:br/>
        <w:t>（2）累土。《集韻·合韻》：“𡌩，累土也。”</w:t>
        <w:br/>
      </w:r>
    </w:p>
    <w:p>
      <w:r>
        <w:t>𡌪##𡌪</w:t>
        <w:br/>
        <w:br/>
        <w:t>《説文》：“𡌪，大也。从多，圣聲。”*徐鍇*繫傳：“此或音為恢也。”*段玉裁*注：“與恢音義皆同。”</w:t>
        <w:br/>
        <w:br/>
        <w:t>（一）guài　《廣韻》古壞切，去怪見。之部。</w:t>
        <w:br/>
        <w:br/>
        <w:t>大。《説文·多部》：“𡌪，大也。”</w:t>
        <w:br/>
        <w:br/>
        <w:t>（二）kuī　《集韻》枯回切，平灰溪。</w:t>
        <w:br/>
        <w:br/>
        <w:t>多。《集韻·灰韻》：“𡌪，多也。”</w:t>
        <w:br/>
      </w:r>
    </w:p>
    <w:p>
      <w:r>
        <w:t>𡌫##𡌫</w:t>
        <w:br/>
        <w:br/>
        <w:t>𡌫同“臺”。《集韻·咍韻》：“臺，古作𡌫。”</w:t>
        <w:br/>
      </w:r>
    </w:p>
    <w:p>
      <w:r>
        <w:t>𡌬##𡌬</w:t>
        <w:br/>
        <w:br/>
        <w:t>𡌬同“臺”。《集韻·咍韻》：“臺，或省（作𡌬）。”</w:t>
        <w:br/>
      </w:r>
    </w:p>
    <w:p>
      <w:r>
        <w:t>𡌭##𡌭</w:t>
        <w:br/>
        <w:br/>
        <w:t>𡌭duō　《正字通》都脱切。</w:t>
        <w:br/>
        <w:br/>
        <w:t>人名用字。《正字通·土部》：“𡌭，*王𡌭*，同*蜀*守*李冰*穿二江者。”</w:t>
        <w:br/>
      </w:r>
    </w:p>
    <w:p>
      <w:r>
        <w:t>𡌮##𡌮</w:t>
        <w:br/>
        <w:br/>
        <w:t>同“培”。《正字通·土部》：“培，本作𡌮。”《字彙補·土部》：“𡌮，《説文》‘培’本字。”</w:t>
        <w:br/>
      </w:r>
    </w:p>
    <w:p>
      <w:r>
        <w:t>𡌯##𡌯</w:t>
        <w:br/>
        <w:br/>
        <w:t>𡌯同“漜”。《集韻·馬韻》：“漜，或从邪。”</w:t>
        <w:br/>
      </w:r>
    </w:p>
    <w:p>
      <w:r>
        <w:t>𡌰##𡌰</w:t>
        <w:br/>
        <w:br/>
        <w:t>𡌰同“泥”。《集韻·齊韻》：“埿，或作𡊴、𡌰，通作泥。”</w:t>
        <w:br/>
      </w:r>
    </w:p>
    <w:p>
      <w:r>
        <w:t>𡌱##𡌱</w:t>
        <w:br/>
        <w:br/>
        <w:t>同“墺”。《説文·土部》：“𡌱，古文墺。”*段玉裁*注：“𡌱，葢壁中《禹貢》如是與？”</w:t>
        <w:br/>
      </w:r>
    </w:p>
    <w:p>
      <w:r>
        <w:t>𡌲##𡌲</w:t>
        <w:br/>
        <w:br/>
        <w:t>𡌲guī　《廣韻》古攜切，平齊見。</w:t>
        <w:br/>
        <w:br/>
        <w:t>（1）则。《玉篇·句部》：“𡌲，則也。”</w:t>
        <w:br/>
        <w:br/>
        <w:t>（2）〔𡌲𧯠〕也作“𧯠𡌲”。裂。《廣韻·齊韻》：“𡌲，𡌲𧯠，裂也。”《集韻·齊韻》：“𡌲，𧯠𡌲，裂也。”《字彙補·土部》：“𡌲，裂也。”</w:t>
        <w:br/>
      </w:r>
    </w:p>
    <w:p>
      <w:r>
        <w:t>𡌳##𡌳</w:t>
        <w:br/>
        <w:br/>
        <w:t>𡌳同“域”。*宋**郭忠恕*《佩觿》卷下：“𡌳，與域同。”</w:t>
        <w:br/>
      </w:r>
    </w:p>
    <w:p>
      <w:r>
        <w:t>𡌴##𡌴</w:t>
        <w:br/>
        <w:br/>
        <w:t>𡌴同“埴”。《集韻·職韻》：“埴，或作𡌴。”</w:t>
        <w:br/>
      </w:r>
    </w:p>
    <w:p>
      <w:r>
        <w:t>𡍊##𡍊</w:t>
        <w:br/>
        <w:br/>
        <w:t>𡍊同“𡊅”。《集韻·文韻》：“𡊅，或作𡍊。”</w:t>
        <w:br/>
      </w:r>
    </w:p>
    <w:p>
      <w:r>
        <w:t>𡍋##𡍋</w:t>
        <w:br/>
        <w:br/>
        <w:t>𡍋同“笨”。*金**董解元*《西廂記諸宫調》卷四：“使了千百貫現錢，下了五七年𡍋功。”*凌景埏*校注：“𡍋，疑即笨字。𡍋功，深功或苦功的意思。”</w:t>
        <w:br/>
      </w:r>
    </w:p>
    <w:p>
      <w:r>
        <w:t>𡍌##𡍌</w:t>
        <w:br/>
        <w:br/>
        <w:t>𡍌chǎn　《龍龕手鑑·土部》：“𡍌，初限反。”</w:t>
        <w:br/>
      </w:r>
    </w:p>
    <w:p>
      <w:r>
        <w:t>𡍍##𡍍</w:t>
        <w:br/>
        <w:br/>
        <w:t>𡍍nǎo　《龍龕手鑑·土部》：“𡍍，音惱。”按：*张涌泉*《漢語俗字叢考》云：“此字疑為‘𡍗（񈃎）’的俗字。”</w:t>
        <w:br/>
      </w:r>
    </w:p>
    <w:p>
      <w:r>
        <w:t>𡍎##𡍎</w:t>
        <w:br/>
        <w:br/>
        <w:t>𡍎同“磔”。《龍龕手鑑·土部》：“𡍎，正作磔。”</w:t>
        <w:br/>
      </w:r>
    </w:p>
    <w:p>
      <w:r>
        <w:t>𡍐##𡍐</w:t>
        <w:br/>
        <w:br/>
        <w:t>𡍐同“壺”。《龍龕手鑑·土部》：“𡍐，古文，音胡。”《五侯鯖字海·土部》：“𡍐，音壺，義同。”</w:t>
        <w:br/>
      </w:r>
    </w:p>
    <w:p>
      <w:r>
        <w:t>𡍑##𡍑</w:t>
        <w:br/>
        <w:br/>
        <w:t>𡍑同“地”。《字彙補·土部》：“𡍑，古文地字。”</w:t>
        <w:br/>
      </w:r>
    </w:p>
    <w:p>
      <w:r>
        <w:t>𡍒##𡍒</w:t>
        <w:br/>
        <w:br/>
        <w:t>𡍒yáo</w:t>
        <w:br/>
        <w:br/>
        <w:t>同“窯”。*清**藍浦*等《景德鎮陶録》：“窯，或作窰、𡍒等字。”按：《廣雅·釋宫》“匋，窯也”*清**王念孫*疏證：“匋，通作陶……陶與窯聲相近……是陶即窯也。”</w:t>
        <w:br/>
      </w:r>
    </w:p>
    <w:p>
      <w:r>
        <w:t>𡍓##𡍓</w:t>
        <w:br/>
        <w:br/>
        <w:t>𡍓同“坻”。《龍龕手鑑·土部》：“坻，或作𡍓。”《字彙補·土部》：“𡍓，同坻。”</w:t>
        <w:br/>
      </w:r>
    </w:p>
    <w:p>
      <w:r>
        <w:t>𡍔##𡍔</w:t>
        <w:br/>
        <w:br/>
        <w:t>𡍔同“坼”。《龍龕手鑑·土部》：“𡍔”，同“坼”。</w:t>
        <w:br/>
      </w:r>
    </w:p>
    <w:p>
      <w:r>
        <w:t>𡍕##𡍕</w:t>
        <w:br/>
        <w:br/>
        <w:t>𡍕同“堞”。《龍龕手鑑·土部》：“𡍕”，同“堞”。*唐**劉禹錫*《罷郡姑蘇北歸渡揚子津》：“海闊石門小，城高粉𡍕明。”</w:t>
        <w:br/>
      </w:r>
    </w:p>
    <w:p>
      <w:r>
        <w:t>𡍖##𡍖</w:t>
        <w:br/>
        <w:br/>
        <w:t>𡍖同“埭”。《廣韻·代韻》：“𡍖”，同“埭”。</w:t>
        <w:br/>
      </w:r>
    </w:p>
    <w:p>
      <w:r>
        <w:t>𡍗##𡍗</w:t>
        <w:br/>
        <w:br/>
        <w:t>𡍗同“腦”。《龍龕手鑑·土部》：“𡍗，俗；正作腦也。”</w:t>
        <w:br/>
      </w:r>
    </w:p>
    <w:p>
      <w:r>
        <w:t>𡍛##𡍛</w:t>
        <w:br/>
        <w:br/>
        <w:t>𡍛yín</w:t>
        <w:br/>
        <w:br/>
        <w:t>人名用字。见《中国美术分类全集·中国玺印篆刻全集（卷一）》。</w:t>
        <w:br/>
      </w:r>
    </w:p>
    <w:p>
      <w:r>
        <w:t>𡍠##𡍠</w:t>
        <w:br/>
        <w:br/>
        <w:t>𡍠同“埴”。《龍龕手鑑·土部》：“埴”，俗作“𡍠”。</w:t>
        <w:br/>
      </w:r>
    </w:p>
    <w:p>
      <w:r>
        <w:t>𡍡##𡍡</w:t>
        <w:br/>
        <w:br/>
        <w:t>𡍡yì　《龍龕手鑑》魚乞反。</w:t>
        <w:br/>
        <w:br/>
        <w:t>同“圪”。高土貌。《龍龕手鑑·土部》：“𡍡、圪，高土皃。”</w:t>
        <w:br/>
      </w:r>
    </w:p>
    <w:p>
      <w:r>
        <w:t>𡍤##𡍤</w:t>
        <w:br/>
        <w:br/>
        <w:t>𡍤niè　《玉篇》奴結切。</w:t>
        <w:br/>
        <w:br/>
        <w:t>同“㘿”。塞。《玉篇·土部》：“𡍤，塞也。”按：《集韻·屑韻》作“㘿”。</w:t>
        <w:br/>
      </w:r>
    </w:p>
    <w:p>
      <w:r>
        <w:t>𡍥##𡍥</w:t>
        <w:br/>
        <w:br/>
        <w:t>𡍥zhài　《集韻》仕懈切，去卦崇。</w:t>
        <w:br/>
        <w:br/>
        <w:t>同“砦（寨）”。藩落。《集韻·卦韻》：“柴，藩落也。或作砦、𡍥。”</w:t>
        <w:br/>
      </w:r>
    </w:p>
    <w:p>
      <w:r>
        <w:t>𡍦##𡍦</w:t>
        <w:br/>
        <w:br/>
        <w:t>《説文》：“𡍦，土也。*洛陽*有*大𡍦里*。从土，軍聲。”</w:t>
        <w:br/>
        <w:br/>
        <w:t>huán　《廣韻》户關切，平删匣。元部。</w:t>
        <w:br/>
        <w:br/>
        <w:t>土；土块。《説文·土部》：“𡍦，土也。”*段玉裁*注：“土，蓋凷之誤。《集韻》：凷，字亦作𡍦。《類篇》：𡍦，亦苦會切。墣也。”</w:t>
        <w:br/>
      </w:r>
    </w:p>
    <w:p>
      <w:r>
        <w:t>𡍧##𡍧</w:t>
        <w:br/>
        <w:br/>
        <w:t>𡍧同“𡋯”。《集韻·没韻》：“𡋯，或从勃。”</w:t>
        <w:br/>
      </w:r>
    </w:p>
    <w:p>
      <w:r>
        <w:t>𡍨##𡍨</w:t>
        <w:br/>
        <w:br/>
        <w:t>𡍨dù　《廣韻》徒古切，上姥定。</w:t>
        <w:br/>
        <w:br/>
        <w:t>同“杜”。填塞；闭塞。《廣雅·釋詁三》：“𡍨，塞也。”*王念孫*疏證：“《晋語》：‘*狐**突*杜門不出。’《衆經音義》卷五引*賈逵*注：杜，塞也。字並與𡍨通。”*徐珂*《清稗類鈔·喪祭類》：“頭北而足南，面西向，𡍨門疊土為墓。”</w:t>
        <w:br/>
      </w:r>
    </w:p>
    <w:p>
      <w:r>
        <w:t>𡍩##𡍩</w:t>
        <w:br/>
        <w:br/>
        <w:t>同“坼”。《説文·土部》：“𡍩，裂也。《詩》曰：‘不𡍩不疈。’”《玉篇·土部》：“𡍩，《説文》坼。”</w:t>
        <w:br/>
      </w:r>
    </w:p>
    <w:p>
      <w:r>
        <w:t>𡍪##𡍪</w:t>
        <w:br/>
        <w:br/>
        <w:t>𡍪qì　《廣韻》初戢切，入緝初。</w:t>
        <w:br/>
        <w:br/>
        <w:t>〔𡍪㙷〕1.累土。《玉篇·土部》：“𡍪，𡍪㙷，累土也。”2.树木枝柯交错重迭貌。《文選·左思〈吴都賦〉》：“輪囷蚪蟠，𡍪㙷鱗接。”*李善*注：“𡍪㙷，枝柯相重疊貌。”*清**吴振棫*《黔語·黎平木》：“自郡之*清水江*以下，二百餘里𡍪㙷鱗接，輪囷櫹槮。”</w:t>
        <w:br/>
      </w:r>
    </w:p>
    <w:p>
      <w:r>
        <w:t>𡍫##𡍫</w:t>
        <w:br/>
        <w:br/>
        <w:t>《説文》：“𡍫，遏遮也。从土，則聲。”</w:t>
        <w:br/>
        <w:br/>
        <w:t>cè　《廣韻》初力切，入職初。職部。</w:t>
        <w:br/>
        <w:br/>
        <w:t>（1）土筑的障碍物。《説文·土部》：“𡍫，遏遮也。”*錢大昭*新補新附攷證：“《管子·勢篇》：‘獸厭走而有伏網罟，一偃一則，不然不得。’……則，同𡍫，遏遮也。以土壅而成之。”</w:t>
        <w:br/>
        <w:br/>
        <w:t>（2）充塞。《正字通·土部》：“𡍫，有充塞義。梵書《正法念經》：‘𡍫滿充遍。’”</w:t>
        <w:br/>
      </w:r>
    </w:p>
    <w:p>
      <w:r>
        <w:t>𡍬##𡍬</w:t>
        <w:br/>
        <w:br/>
        <w:t>同“睦”。《説文·目部》：“𡍬，古文睦。”</w:t>
        <w:br/>
      </w:r>
    </w:p>
    <w:p>
      <w:r>
        <w:t>𡍭##𡍭</w:t>
        <w:br/>
        <w:br/>
        <w:t>𡍭同“墾”。《龍龕手鑑·土部》：“𡍭”，“墾”的俗字。</w:t>
        <w:br/>
      </w:r>
    </w:p>
    <w:p>
      <w:r>
        <w:t>𡍮##𡍮</w:t>
        <w:br/>
        <w:br/>
        <w:t>chuí</w:t>
        <w:br/>
        <w:br/>
        <w:t>（1）同“垂”。《玉篇·土部》：“𡍮，《説文》垂。”</w:t>
        <w:br/>
        <w:br/>
        <w:t>（2）同“菙”。《集韻·紙韻》：“菙，或作𡍮。”</w:t>
        <w:br/>
      </w:r>
    </w:p>
    <w:p>
      <w:r>
        <w:t>𡍰##𡍰</w:t>
        <w:br/>
        <w:br/>
        <w:t>𡍰同“墢”。《正字通·土部》：“𡍰”，同“墢”。</w:t>
        <w:br/>
      </w:r>
    </w:p>
    <w:p>
      <w:r>
        <w:t>𡍱##𡍱</w:t>
        <w:br/>
        <w:br/>
        <w:t>𡍱同“𡒉（藏）”。《正字通·土部》：“𡍱，同𡒉。《同文備考》：收藏也，从土，以天地萬物藏于下，歸根復命之意。轉去聲，人之五藏，主受意。又别从艸，作񂭕。*徐鉉*曰：後人所加，今用為蔽藏字。”</w:t>
        <w:br/>
      </w:r>
    </w:p>
    <w:p>
      <w:r>
        <w:t>𡍲##𡍲</w:t>
        <w:br/>
        <w:br/>
        <w:t>𡍲dā　《集韻》德盍切，入盍端。</w:t>
        <w:br/>
        <w:br/>
        <w:t>地之区处。《集韻·盇韻》：“𡍲，地之區處。”</w:t>
        <w:br/>
      </w:r>
    </w:p>
    <w:p>
      <w:r>
        <w:t>𡍳##𡍳</w:t>
        <w:br/>
        <w:br/>
        <w:t>𡍳同“暨”。《改併四聲篇海·土部》引《龍龕手鑑》：“𡍳，古文暨字。”一说同“塈”。《字彙補·土部》：“𡍳，古文塈字。”</w:t>
        <w:br/>
      </w:r>
    </w:p>
    <w:p>
      <w:r>
        <w:t>𡍴##𡍴</w:t>
        <w:br/>
        <w:br/>
        <w:t>𡍴同“重”。《字彙補·土部》：“重，《六書本義》：古重字。”</w:t>
        <w:br/>
      </w:r>
    </w:p>
    <w:p>
      <w:r>
        <w:t>𡍵##𡍵</w:t>
        <w:br/>
        <w:br/>
        <w:t>𡍵同“峻”。《集韻·稕韻》：“𡍵”，同“峻”。</w:t>
        <w:br/>
      </w:r>
    </w:p>
    <w:p>
      <w:r>
        <w:t>𡍶##𡍶</w:t>
        <w:br/>
        <w:br/>
        <w:t>𡍶zhì　《集韻》直利切，去至澄。</w:t>
        <w:br/>
        <w:br/>
        <w:t>垫。《集韻·至韻》：“𡍶，墊也。”</w:t>
        <w:br/>
      </w:r>
    </w:p>
    <w:p>
      <w:r>
        <w:t>𡍻##𡍻</w:t>
        <w:br/>
        <w:br/>
        <w:t>𡍻wèng　《改併四聲篇海》引《奚韻》烏貢切。</w:t>
        <w:br/>
        <w:br/>
        <w:t>墙。《改併四聲篇海·土部》引《奚韻》：“𡍻，墻也。”</w:t>
        <w:br/>
      </w:r>
    </w:p>
    <w:p>
      <w:r>
        <w:t>𡎈##𡎈</w:t>
        <w:br/>
        <w:br/>
        <w:t>𡎈同“封”。《字彙補·土部》：“𡎈，音封，義同。”</w:t>
        <w:br/>
      </w:r>
    </w:p>
    <w:p>
      <w:r>
        <w:t>𡎉##𡎉</w:t>
        <w:br/>
        <w:br/>
        <w:t>𡎉dù　《新唐書·音釋》徒古切。</w:t>
        <w:br/>
        <w:br/>
        <w:t>桑皮。《新唐書·忠義傳上·安金藏》：“（*安金藏*）引佩刀自剚腹中，腸出被地，眩而仆。（*武）后*聞大驚，輿致禁中，命高醫内腸，褫桑𡎉紩之，閲夕而蘇。”*董衝*音釋：“𡎉，桑皮。”</w:t>
        <w:br/>
      </w:r>
    </w:p>
    <w:p>
      <w:r>
        <w:t>𡎋##𡎋</w:t>
        <w:br/>
        <w:br/>
        <w:t>𡎋同“厚”。《墨子·備穴》：“户為環，壘石外𡎋，高七尺。”*畢沅*注：“𡎋，即厚字。”</w:t>
        <w:br/>
      </w:r>
    </w:p>
    <w:p>
      <w:r>
        <w:t>𡎌##𡎌</w:t>
        <w:br/>
        <w:br/>
        <w:t>𡎌同“壒”。《正字通·土部》：“壒，亦作𡑷。《六書故》省作𡎌。”*唐**顔師古*《隋遺録》：“埃𡎌溢于爪髮，蟣虱結于兜鍪。”</w:t>
        <w:br/>
      </w:r>
    </w:p>
    <w:p>
      <w:r>
        <w:t>𡎍##𡎍</w:t>
        <w:br/>
        <w:br/>
        <w:t>𡎍chí　《改併四聲篇海·土部》引《搜真玉鏡》：“𡎍，音持。”《字彙補·土部》：“𡎍，直尼切。義闕。”按：*张涌泉*《漢語俗字叢考》云：“此字疑為‘𡏚’的訛俗字。”</w:t>
        <w:br/>
      </w:r>
    </w:p>
    <w:p>
      <w:r>
        <w:t>𡎎##𡎎</w:t>
        <w:br/>
        <w:br/>
        <w:t>同“壻”。《集韻·霽韻》：“壻，亦作𡎎。”《睡虎地秦墓竹簡·為吏之道》：“贅𡎎後父，勿令為户，勿鼠（予）田宇。”</w:t>
        <w:br/>
      </w:r>
    </w:p>
    <w:p>
      <w:r>
        <w:t>𡎏##𡎏</w:t>
        <w:br/>
        <w:br/>
        <w:t>𡎏“㙞”的讹字。*唐**陸羽*《茶經·四之器》：“置墆𡎏於其内，設三格，其一格有翟焉。”按：“墆𡎏”当为“墆㙞”。</w:t>
        <w:br/>
      </w:r>
    </w:p>
    <w:p>
      <w:r>
        <w:t>𡎐##𡎐</w:t>
        <w:br/>
        <w:br/>
        <w:t>同“埶（藝）”。《説文·丮部》“埶”篆文作“𡎐”。</w:t>
        <w:br/>
      </w:r>
    </w:p>
    <w:p>
      <w:r>
        <w:t>𡎑##𡎑</w:t>
        <w:br/>
        <w:br/>
        <w:t>𡎑àn　《改併四聲篇海·土部》引《搜真玉鏡》：“𡎑，音岸。”</w:t>
        <w:br/>
      </w:r>
    </w:p>
    <w:p>
      <w:r>
        <w:t>𡎒##𡎒</w:t>
        <w:br/>
        <w:br/>
        <w:t>𡎒kuò　《改併四聲篇海·土部》引《搜真玉鏡》：“𡎒，音括。”《字彙補·土部》：“𡎒，公闊切。義未詳。”</w:t>
        <w:br/>
      </w:r>
    </w:p>
    <w:p>
      <w:r>
        <w:t>𡎓##𡎓</w:t>
        <w:br/>
        <w:br/>
        <w:t>同“赫”。《韓勑禮器碑》：“𡎓𡎓罔窮，聲垂億載。”</w:t>
        <w:br/>
      </w:r>
    </w:p>
    <w:p>
      <w:r>
        <w:t>𡎔##𡎔</w:t>
        <w:br/>
        <w:br/>
        <w:t>𡎔wò　《龍龕手鑑·土部》：“𡎔，於角反。”《字彙補·土部》：“𡎔，於谷切，音屋。見《篇韻》。”按：*邓福禄*、*韩小荆*《字典考正》以为“𡎔”字当是“埿（泥）”的俗字。</w:t>
        <w:br/>
      </w:r>
    </w:p>
    <w:p>
      <w:r>
        <w:t>𡎕##𡎕</w:t>
        <w:br/>
        <w:br/>
        <w:t>𡎕“蟻”的讹字。《龍龕手鑑·土部》：“𡎕，誤。舊藏作蟻，在《三法度論》。”</w:t>
        <w:br/>
      </w:r>
    </w:p>
    <w:p>
      <w:r>
        <w:t>𡎖##𡎖</w:t>
        <w:br/>
        <w:br/>
        <w:t>𡎖同“壎”。《玉篇·土部》：“𡎖”，同“壎”。</w:t>
        <w:br/>
      </w:r>
    </w:p>
    <w:p>
      <w:r>
        <w:t>𡎗##𡎗</w:t>
        <w:br/>
        <w:br/>
        <w:t>𡎗同“𡊻”。《龍龕手鑑·土部》：“𡎗”，同“𡊻”。</w:t>
        <w:br/>
      </w:r>
    </w:p>
    <w:p>
      <w:r>
        <w:t>𡎘##𡎘</w:t>
        <w:br/>
        <w:br/>
        <w:t>𡎘yīng</w:t>
        <w:br/>
        <w:br/>
        <w:t>同“瑛”。光泽；光华。《雲笈七籖》卷五十三：“以真珍一兩内著水中，名曰金精，石景水母玉胎之瑛露於中庭。”</w:t>
        <w:br/>
        <w:br/>
        <w:t>𡎊音义未详。用于古人名。*清**温睿臨*《南疆逸史·姜曰廣傳》：“所得言官則貪横無賴之*史𡎊*、*陳啓新*。”</w:t>
        <w:br/>
      </w:r>
    </w:p>
    <w:p>
      <w:r>
        <w:t>𡎙##𡎙</w:t>
        <w:br/>
        <w:br/>
        <w:t>𡎙同“壑”。*明**方孝孺*《遊清泉山記》：“出西郭百餘步折而北，山阜隆起，無崇林鉅𡎙峭異之觀。”</w:t>
        <w:br/>
      </w:r>
    </w:p>
    <w:p>
      <w:r>
        <w:t>𡎚##𡎚</w:t>
        <w:br/>
        <w:br/>
        <w:t>𡎚piǎn</w:t>
        <w:br/>
        <w:br/>
        <w:t>方言。长条形的低平地。如：*长河𡎚*（在*重庆市**永川市*境）。</w:t>
        <w:br/>
      </w:r>
    </w:p>
    <w:p>
      <w:r>
        <w:t>𡎧##𡎧</w:t>
        <w:br/>
        <w:br/>
        <w:t>𡎧同“㙁”。《龍龕手鑑·土部》：“𡎧”，同“㙁”。</w:t>
        <w:br/>
      </w:r>
    </w:p>
    <w:p>
      <w:r>
        <w:t>𡎩##𡎩</w:t>
        <w:br/>
        <w:br/>
        <w:t>同“埂”。《龍龕手鑑·土部》：“𡎩”，同“埂”。</w:t>
        <w:br/>
      </w:r>
    </w:p>
    <w:p>
      <w:r>
        <w:t>𡎪##𡎪</w:t>
        <w:br/>
        <w:br/>
        <w:t>𡎪同“㙱（𧇼）”。《龍龕手鑑·土部》：“𡎪”，同“㙱”。</w:t>
        <w:br/>
      </w:r>
    </w:p>
    <w:p>
      <w:r>
        <w:t>𡎫##𡎫</w:t>
        <w:br/>
        <w:br/>
        <w:t>𡎫（一）zhá　《改併四聲篇海》引《奚韻》側甲切。</w:t>
        <w:br/>
        <w:br/>
        <w:t>不净貌。《改併四聲篇海·土部》引《奚韻》：“𡎫，不浄皃。”</w:t>
        <w:br/>
        <w:br/>
        <w:t>（二）qì　《字彙補》初戢切。</w:t>
        <w:br/>
        <w:br/>
        <w:t>〔𡎫㙷〕同“𡍪㙷”。《字彙補·土部》：“𡎫，𡎫㙷，重累土也。”详见“𡍪”。</w:t>
        <w:br/>
      </w:r>
    </w:p>
    <w:p>
      <w:r>
        <w:t>𡎬##𡎬</w:t>
        <w:br/>
        <w:br/>
        <w:t>𡎬zhuǎ　《廣韻》𩛠瓦切，上馬莊。</w:t>
        <w:br/>
        <w:br/>
        <w:t>〔𡎬𡎬〕好貌。《廣韻·馬韻》：“𡎬，𡎬𡎬，好皃。”</w:t>
        <w:br/>
      </w:r>
    </w:p>
    <w:p>
      <w:r>
        <w:t>𡎮##𡎮</w:t>
        <w:br/>
        <w:br/>
        <w:t>𡎮sù　《集韻》蘇骨切，入没心。</w:t>
        <w:br/>
        <w:br/>
        <w:t>尘。《集韻·没韻》：“𡎮，塵也。”《正字通·土部》：“𡎮，細塵。”</w:t>
        <w:br/>
      </w:r>
    </w:p>
    <w:p>
      <w:r>
        <w:t>𡎯##𡎯</w:t>
        <w:br/>
        <w:br/>
        <w:t>同“壞”。《説文·土部》：“𡎯，古文壞。”</w:t>
        <w:br/>
      </w:r>
    </w:p>
    <w:p>
      <w:r>
        <w:t>𡎰##𡎰</w:t>
        <w:br/>
        <w:br/>
        <w:t>𡎰同“墀”。《集韻·脂韻》：“墀，或作𡎰。”</w:t>
        <w:br/>
      </w:r>
    </w:p>
    <w:p>
      <w:r>
        <w:t>𡎲##𡎲</w:t>
        <w:br/>
        <w:br/>
        <w:t>𡎲同“臺”。《字彙·土部》：“𡎲，古臺字。”一说“㙶”的讹字。《正字通·土部》：“籀文堂从高省，作㙶……𡎲即㙶之譌，非古文臺也。”</w:t>
        <w:br/>
      </w:r>
    </w:p>
    <w:p>
      <w:r>
        <w:t>𡎳##𡎳</w:t>
        <w:br/>
        <w:br/>
        <w:t>𡎳nì　《集韻》乃歷切，入錫泥。</w:t>
        <w:br/>
        <w:br/>
        <w:t>水土相和。《集韻·錫韻》：“𡎳，水土相和也。”</w:t>
        <w:br/>
      </w:r>
    </w:p>
    <w:p>
      <w:r>
        <w:t>𡎴##𡎴</w:t>
        <w:br/>
        <w:br/>
        <w:t>𡎴同“𡔕”。《集韻·送韻》：“𡔕，地名。或作𡎴。”</w:t>
        <w:br/>
      </w:r>
    </w:p>
    <w:p>
      <w:r>
        <w:t>𡎵##𡎵</w:t>
        <w:br/>
        <w:br/>
        <w:t>𡎵同“砦”。《正字通·土部》：“𡎵，俗砦字。”</w:t>
        <w:br/>
      </w:r>
    </w:p>
    <w:p>
      <w:r>
        <w:t>𡎶##𡎶</w:t>
        <w:br/>
        <w:br/>
        <w:t>𡎶同“瘞”。《集韻·霽韻》：“瘞，或作𡎶。”</w:t>
        <w:br/>
      </w:r>
    </w:p>
    <w:p>
      <w:r>
        <w:t>𡎷##𡎷</w:t>
        <w:br/>
        <w:br/>
        <w:t>𡎷同“𣪝”。《字彙·土部》：“𡎷，土墼也。”按：《玉篇·土部》作“𣪝”。</w:t>
        <w:br/>
      </w:r>
    </w:p>
    <w:p>
      <w:r>
        <w:t>𡎸##𡎸</w:t>
        <w:br/>
        <w:br/>
        <w:t>𡎸同“堇”。《玉篇·𡎸部》：“堇”，同“𡎸”。</w:t>
        <w:br/>
      </w:r>
    </w:p>
    <w:p>
      <w:r>
        <w:t>𡎹##𡎹</w:t>
        <w:br/>
        <w:br/>
        <w:t>同“埐”。《正字通·土部》：“𡎹，埐本字。”</w:t>
        <w:br/>
      </w:r>
    </w:p>
    <w:p>
      <w:r>
        <w:t>𡎺##𡎺</w:t>
        <w:br/>
        <w:br/>
        <w:t>𡎺zhú　《廣韻》側六切，入屋莊。</w:t>
        <w:br/>
        <w:br/>
        <w:t>（1）塞。《玉篇·土部》：“𡎺，塞也。”*明**李實*《蜀語》：“*蜀*語：鼻塞曰𡎺。”*宋**崇岳*等《禪林僧寶傳》卷十五：“今朝六月六，谷泉被氣𡎺，不是上天堂，便是入地獄。”《密菴和尚語录》：“雲門扇子𨁝跳上梵天，𡎺著帝釋鼻孔。”</w:t>
        <w:br/>
        <w:br/>
        <w:t>（2）用同“築（zhù）”。捣土使坚实。《五燈會元》卷二十八：“（*臨濟*）師栽松次。*檗*曰：‘深山裏栽許多松作甚麽？’師曰：‘一與山門作境致，二與後人作標榜。’道了，將钁頭𡎺地三下。”</w:t>
        <w:br/>
      </w:r>
    </w:p>
    <w:p>
      <w:r>
        <w:t>𡎻##𡎻</w:t>
        <w:br/>
        <w:br/>
        <w:t>𡎻chán　《廣韻》士山切，平山崇。又士連切，昨閑切。</w:t>
        <w:br/>
        <w:br/>
        <w:t>地名用字。《玉篇·土部》引《埤蒼》：“*𡎻門聚*，在*睢陽*。”</w:t>
        <w:br/>
      </w:r>
    </w:p>
    <w:p>
      <w:r>
        <w:t>𡎼##𡎼</w:t>
        <w:br/>
        <w:br/>
        <w:t>𡎼同“隑”。《字彙補·土部》：“𡎼，與隑同。曲岸也。”</w:t>
        <w:br/>
      </w:r>
    </w:p>
    <w:p>
      <w:r>
        <w:t>𡎽##𡎽</w:t>
        <w:br/>
        <w:br/>
        <w:t>𡎽同“郛”。《集韻·虞韻》：“郛，古作𡎽。”</w:t>
        <w:br/>
      </w:r>
    </w:p>
    <w:p>
      <w:r>
        <w:t>𡎾##𡎾</w:t>
        <w:br/>
        <w:br/>
        <w:t>𡎾bèng　《集韻》逋鄧切，去嶝幫。</w:t>
        <w:br/>
        <w:br/>
        <w:t>塘。《集韻·隥韻》：“*蜀郡*謂塘曰𡎾。”</w:t>
        <w:br/>
      </w:r>
    </w:p>
    <w:p>
      <w:r>
        <w:t>𡎿##𡎿</w:t>
        <w:br/>
        <w:br/>
        <w:t>𡎿ní　《集韻》年題切，平齊泥。</w:t>
        <w:br/>
        <w:br/>
        <w:t>同“屔”。顶上低洼可以受水的山丘。《集韻·齊韻》：“屔，《説文》：‘反頂受水丘’。或作𡎿。”</w:t>
        <w:br/>
      </w:r>
    </w:p>
    <w:p>
      <w:r>
        <w:t>𡏀##𡏀</w:t>
        <w:br/>
        <w:br/>
        <w:t>𡏀zhí　《集韻》直立切，入緝澄。</w:t>
        <w:br/>
        <w:br/>
        <w:t>同“㙷”。《廣雅·釋詁一》：“溼，下也。”*王念孫*疏證：“《説文》：‘㙷，下入也。’㙷與𡏀同。”《集韻·緝韻》：“溼，或从㬎。”</w:t>
        <w:br/>
      </w:r>
    </w:p>
    <w:p>
      <w:r>
        <w:t>𡏁##𡏁</w:t>
        <w:br/>
        <w:br/>
        <w:t>𡏁huì　《集韻》胡對切，去隊匣。</w:t>
        <w:br/>
        <w:br/>
        <w:t>地形回屈。《集韻·隊韻》：“𡏁，地形回屈。”</w:t>
        <w:br/>
      </w:r>
    </w:p>
    <w:p>
      <w:r>
        <w:t>𡏂##𡏂</w:t>
        <w:br/>
        <w:br/>
        <w:t>𡏂同“廛”。《集韻·㒨韻》：“廛，亦作𡏂。”《詩·魏風·伐檀》“不稼不穡，胡取禾三百廛兮”*唐**陸德明*釋文：“本亦作𡏂。”《管子·小匡》：“使關市幾而不正，𡏂而不税。”</w:t>
        <w:br/>
      </w:r>
    </w:p>
    <w:p>
      <w:r>
        <w:t>𡏇##𡏇</w:t>
        <w:br/>
        <w:br/>
        <w:t>𡏇同“地”。《字彙補·土部》：“𡏇，同地。”</w:t>
        <w:br/>
      </w:r>
    </w:p>
    <w:p>
      <w:r>
        <w:t>𡏖##𡏖</w:t>
        <w:br/>
        <w:br/>
        <w:t>𡏖同“壒”。《列仙傳·谿父》：“形絶埃𡏖，心在舊俗。”*宋**梅堯臣*《白雲和子聰》：“今來居*洛陽*，埃𡏖生蹄軌。”按：“埃𡏖”，一本作“埃壒”。*金**元好問*《送窮》：“煎餅虚抛𡏖撒堆，滿城都道送窮迴。”*梁同書*《直語補證》曰：“（𡏖撒堆）三字為庸豎常談，即今‘搕𢶍’、‘垃圾’字，言穢雜不浄也。”</w:t>
        <w:br/>
      </w:r>
    </w:p>
    <w:p>
      <w:r>
        <w:t>𡏗##𡏗</w:t>
        <w:br/>
        <w:br/>
        <w:t>𡏗duō　《龍龕手鑑》音多。</w:t>
        <w:br/>
        <w:br/>
        <w:t>梵语音译用字。*唐**慧琳*《一切經音義》卷三十一：“波𡏗，下音多，梵語也。”</w:t>
        <w:br/>
      </w:r>
    </w:p>
    <w:p>
      <w:r>
        <w:t>𡏘##𡏘</w:t>
        <w:br/>
        <w:br/>
        <w:t>𡏘xià　《越諺》杭下切。</w:t>
        <w:br/>
        <w:br/>
        <w:t>〔𡏘溝〕方言。高田出泥之窊垗。*清**范寅*《越諺》卷中：“𡏘溝，高田出泥之窊垗。”</w:t>
        <w:br/>
      </w:r>
    </w:p>
    <w:p>
      <w:r>
        <w:t>𡏙##𡏙</w:t>
        <w:br/>
        <w:br/>
        <w:t>𡏙同“𡊄”。《集韻·問韻》：“𡊄，或作𡏙。”</w:t>
        <w:br/>
      </w:r>
    </w:p>
    <w:p>
      <w:r>
        <w:t>𡏚##𡏚</w:t>
        <w:br/>
        <w:br/>
        <w:t>𡏚zhì　《篇海類編》丈几切。</w:t>
        <w:br/>
        <w:br/>
        <w:t>落。《篇海類編·地理類·土部》：“𡏚，落也。”</w:t>
        <w:br/>
      </w:r>
    </w:p>
    <w:p>
      <w:r>
        <w:t>𡏛##𡏛</w:t>
        <w:br/>
        <w:br/>
        <w:t>𡏛同“溪”。《龍龕手鑑·土部》：“𡏛，音奚。”《五侯鯖字海·土部》：“𡏛，音溪，義同。”</w:t>
        <w:br/>
      </w:r>
    </w:p>
    <w:p>
      <w:r>
        <w:t>𡏜##𡏜</w:t>
        <w:br/>
        <w:br/>
        <w:t>𡏜同“䴰”。*唐**詹敦仁*《復留侯從效問南漢劉巖改名龑字音義》：“鄙哉*化䁈名*，陋矣*𡏜䵎義*。”按：《廣韻·燭韻》：“䴰，姓也，*梁*四公子*䴰䵎*之後。”“𡏜”与“䴰”同。</w:t>
        <w:br/>
      </w:r>
    </w:p>
    <w:p>
      <w:r>
        <w:t>𡏝##𡏝</w:t>
        <w:br/>
        <w:br/>
        <w:t>𡏝同“榤”。*元**馬祖常*《石田山居》之七：“田父分雞𡏝，鄰僧與鶴籠。”《徐霞客遊記·遊武彝山日記》：“*雞棲巖*半有洞，外隘中宏，横插木板，宛然塒𡏝。”*清**李紱*《驛南舖不寐》：“短𡏝一空雞絶唱，敗槽百齧馬多聲。”</w:t>
        <w:br/>
      </w:r>
    </w:p>
    <w:p>
      <w:r>
        <w:t>𡏞##𡏞</w:t>
        <w:br/>
        <w:br/>
        <w:t>𡏞jiǎng　《牟平縣志》音講。</w:t>
        <w:br/>
        <w:br/>
        <w:t>丘陵。*民国*《牟平縣志·方言》：“𡏞，邱陵曰塂，亦曰𡏞。土字。”</w:t>
        <w:br/>
      </w:r>
    </w:p>
    <w:p>
      <w:r>
        <w:t>𡏟##𡏟</w:t>
        <w:br/>
        <w:br/>
        <w:t>𡏟同“窑”。*唐**吕岩*《𡏟頭坯歌》：“𡏟頭坯，隨雨破，衹是未曾經水火。”</w:t>
        <w:br/>
      </w:r>
    </w:p>
    <w:p>
      <w:r>
        <w:t>𡏩##𡏩</w:t>
        <w:br/>
        <w:br/>
        <w:t>𡏩duī　《集韻》都回切，平灰端。</w:t>
        <w:br/>
        <w:br/>
        <w:t>（1）坐貌。《集韻·灰韻》：“𡏩，坐皃。”《篇海類編·地理類·𠂤部》：“𡏩，坐貌。出《聲譜》。”</w:t>
        <w:br/>
        <w:br/>
        <w:t>（2）久坐。*宋**趙叔向*《肯綮録·俚俗字義》：“久坐曰𡏩。”</w:t>
        <w:br/>
      </w:r>
    </w:p>
    <w:p>
      <w:r>
        <w:t>𡏪##𡏪</w:t>
        <w:br/>
        <w:br/>
        <w:t>𡏪fū　《改併四聲篇海》引《龍龕手鑑》芳無切。</w:t>
        <w:br/>
        <w:br/>
        <w:t>郭。《改併四聲篇海·土部》引《龍龕手鑑》：“𡏪，郭也。”</w:t>
        <w:br/>
      </w:r>
    </w:p>
    <w:p>
      <w:r>
        <w:t>𡏫##𡏫</w:t>
        <w:br/>
        <w:br/>
        <w:t>𡏫同“磔”。《龍龕手鑑·土部》：“𡏫，俗；正作磔。”</w:t>
        <w:br/>
      </w:r>
    </w:p>
    <w:p>
      <w:r>
        <w:t>𡏭##𡏭</w:t>
        <w:br/>
        <w:br/>
        <w:t>𡏭jiāo　《玉篇》計堯切。</w:t>
        <w:br/>
        <w:br/>
        <w:t>伏土为卵。《玉篇·土部》：“𡏭，伏土為卵也。”</w:t>
        <w:br/>
      </w:r>
    </w:p>
    <w:p>
      <w:r>
        <w:t>𡏮##𡏮</w:t>
        <w:br/>
        <w:br/>
        <w:t>𡏮cháo　《廣韻》鉏交切，平肴崇。</w:t>
        <w:br/>
        <w:br/>
        <w:t>〔𡏮陽〕古地名。故址在今*山东省**聊城市*。《玉篇·土部》：“𡏮，地名。*𡏮陽*，在*聊城*。”*清**顧祖禹*《讀史方輿紀要·山東五·東昌府》：“古*聊城*……*隋*置*博州*，*石晋**開運*初，圮於*河*，因移州治*𡏮陵城*，在今城西南十五里。”</w:t>
        <w:br/>
      </w:r>
    </w:p>
    <w:p>
      <w:r>
        <w:t>𡏯##𡏯</w:t>
        <w:br/>
        <w:br/>
        <w:t>𡏯bài　《集韻》簿邁切，去夬並。</w:t>
        <w:br/>
        <w:br/>
        <w:t>小堤。《玉篇·土部》：“𡏯，小堤也。”</w:t>
        <w:br/>
      </w:r>
    </w:p>
    <w:p>
      <w:r>
        <w:t>𡏰##𡏰</w:t>
        <w:br/>
        <w:br/>
        <w:t>𡏰同“𡊄”。《集韻·問韻》：“𡊄，或作𡏰。”</w:t>
        <w:br/>
      </w:r>
    </w:p>
    <w:p>
      <w:r>
        <w:t>𡏱##𡏱</w:t>
        <w:br/>
        <w:br/>
        <w:t>𡏱同“虆”。《集韻·戈韻》：“虆，盛土籠。或作𡏱。”《史記·吴太伯世家》“（*夫差*）遂自剄死”*南朝**宋**裴駰*集解引《越絶書》：“*夫差冢*在*猶亭*西*卑猶位*，*越王*使干戈人一𡏱土以葬之。”*司馬貞*索隱：“𡏱，小竹籠，以盛土。”</w:t>
        <w:br/>
      </w:r>
    </w:p>
    <w:p>
      <w:r>
        <w:t>𡏲##𡏲</w:t>
        <w:br/>
        <w:br/>
        <w:t>同“塈”。《説文·土部》：“𡏲，仰涂也。”《集韻·至韻》：“𡏲，或書作塈。”</w:t>
        <w:br/>
      </w:r>
    </w:p>
    <w:p>
      <w:r>
        <w:t>𡏳##𡏳</w:t>
        <w:br/>
        <w:br/>
        <w:t>同“堇”。《集韻·隱韻》：“堇，古作𡏳。”</w:t>
        <w:br/>
      </w:r>
    </w:p>
    <w:p>
      <w:r>
        <w:t>𡏴##𡏴</w:t>
        <w:br/>
        <w:br/>
        <w:t>𡏴同“垠”。《字彙補·土部》：“𡏴，《淮南子》：進退屈伸，不見朕𡏴。《筆乘》曰：即古垠字。”</w:t>
        <w:br/>
      </w:r>
    </w:p>
    <w:p>
      <w:r>
        <w:t>𡏵##𡏵</w:t>
        <w:br/>
        <w:br/>
        <w:t>𡏵liè　《集韻》力協切，入帖來。</w:t>
        <w:br/>
        <w:br/>
        <w:t>坚土。《集韻·帖韻》：“𡏵，堅土。”</w:t>
        <w:br/>
      </w:r>
    </w:p>
    <w:p>
      <w:r>
        <w:t>𡏶##𡏶</w:t>
        <w:br/>
        <w:br/>
        <w:t>𡏶同“墳”。《字彙補·土部》：“𡏶，古文墳字。”</w:t>
        <w:br/>
      </w:r>
    </w:p>
    <w:p>
      <w:r>
        <w:t>𡏷##𡏷</w:t>
        <w:br/>
        <w:br/>
        <w:t>𡏷同“𡑎”。《康熙字典·土部》引《集韻》：“𡏷，音尋，地名。”按：《集韻·侵韻》作“𡑎”。</w:t>
        <w:br/>
      </w:r>
    </w:p>
    <w:p>
      <w:r>
        <w:t>𡏸##𡏸</w:t>
        <w:br/>
        <w:br/>
        <w:t>𡏸同“𦥊”。《集韻·至韻》：“𦥊，古作𡏸。”</w:t>
        <w:br/>
      </w:r>
    </w:p>
    <w:p>
      <w:r>
        <w:t>𡏼##𡏼</w:t>
        <w:br/>
        <w:br/>
        <w:t>¹⁰𡏼áo　《龍龕手鑑·土部》：“𡏼，五高反。”</w:t>
        <w:br/>
      </w:r>
    </w:p>
    <w:p>
      <w:r>
        <w:t>𡐉##𡐉</w:t>
        <w:br/>
        <w:br/>
        <w:t>𡐉同“臺”。《改併四聲篇海·土部》引《龍龕手鑑》：“𡐉”，同“臺”。</w:t>
        <w:br/>
      </w:r>
    </w:p>
    <w:p>
      <w:r>
        <w:t>𡐊##𡐊</w:t>
        <w:br/>
        <w:br/>
        <w:t>𡐊同“墼”。《篇海類編·地理類·土部》：“𡐊，塼壞别名。”*明**徐𤱥*《殺狗記·旅店借居》：“枕頭土𡐊來做，酒瓶便當尿瓶。”按：《廣韻·錫韻》：“墼，土墼。”“𡐊”当同“墼”。</w:t>
        <w:br/>
      </w:r>
    </w:p>
    <w:p>
      <w:r>
        <w:t>𡐋##𡐋</w:t>
        <w:br/>
        <w:br/>
        <w:t>𡐋zāo　《越諺》音糟。</w:t>
        <w:br/>
        <w:br/>
        <w:t>〔埃𡐋〕扫掉脏东西。*清**范寅*《越諺》卷中：“埃𡐋，埽除穢濁之物。”</w:t>
        <w:br/>
      </w:r>
    </w:p>
    <w:p>
      <w:r>
        <w:t>𡐌##𡐌</w:t>
        <w:br/>
        <w:br/>
        <w:t>𡐌chù　《篇海類編》昌六切。</w:t>
        <w:br/>
        <w:br/>
        <w:t>土。《篇海類編·地理類·土部》：“𡐌，土也。”</w:t>
        <w:br/>
      </w:r>
    </w:p>
    <w:p>
      <w:r>
        <w:t>𡐍##𡐍</w:t>
        <w:br/>
        <w:br/>
        <w:t>𡐍同“壑”。《篇海類編·地理類·土部》：“𡐍，詳壑。”</w:t>
        <w:br/>
      </w:r>
    </w:p>
    <w:p>
      <w:r>
        <w:t>𡐎##𡐎</w:t>
        <w:br/>
        <w:br/>
        <w:t>𡐎同“壺”。《字彙補·士部》：“𡐎，與壺同。見《漢碑》。”</w:t>
        <w:br/>
      </w:r>
    </w:p>
    <w:p>
      <w:r>
        <w:t>𡐏##𡐏</w:t>
        <w:br/>
        <w:br/>
        <w:t>𡐏tuǒ　《集韻》吐火切，上果透。</w:t>
        <w:br/>
        <w:br/>
        <w:t>〔倭𡐏〕也作“倭墯”、“䰀鬌”。古代妇女的一种发式。《集韻·果韻》：“𡐏，倭墯，髻皃。”*方成珪*考正：“字書無𡐏，當从注文作墯，墯與墮同，《廣韻》、《類篇》實作墮，但本音已出墮字，不應復出也。”《樂府詩集·相和歌辭三·陌上桑》：“頭上倭墮髻，耳中明月珠。”</w:t>
        <w:br/>
      </w:r>
    </w:p>
    <w:p>
      <w:r>
        <w:t>𡐐##𡐐</w:t>
        <w:br/>
        <w:br/>
        <w:t>𡐐同“堋”。《龍龕手鑑·土部》：“𡐐”，“堋”的俗字。</w:t>
        <w:br/>
      </w:r>
    </w:p>
    <w:p>
      <w:r>
        <w:t>𡐑##𡐑</w:t>
        <w:br/>
        <w:br/>
        <w:t>𡐑同“睦”。《六書故·人三》：“睦，目龤也。𡐑，《説文》从囧，非。囧乃目之譌。”</w:t>
        <w:br/>
      </w:r>
    </w:p>
    <w:p>
      <w:r>
        <w:t>𡐒##𡐒</w:t>
        <w:br/>
        <w:br/>
        <w:t>𡐒（一）háo</w:t>
        <w:br/>
        <w:br/>
        <w:t>同“壕”。播种翻土的沟，或为防止风沙侵袭所挖的沟。也用作地名。如：*内蒙古*有*公山𡐒*、*安定𡐒*等。</w:t>
        <w:br/>
        <w:br/>
        <w:t>（二）hào</w:t>
        <w:br/>
        <w:br/>
        <w:t>同“耗”。*宋**曾慥*《類説》卷三十八引《孔子家語·土食》：“息土之人美，𡐒土之人醜。”按：《孔子家語·執轡》作“㘪土”，注曰：“㘪，耗字也。㘪土，麤踈者也。”</w:t>
        <w:br/>
      </w:r>
    </w:p>
    <w:p>
      <w:r>
        <w:t>𡐓##𡐓</w:t>
        <w:br/>
        <w:br/>
        <w:t>𡐓kāng</w:t>
        <w:br/>
        <w:br/>
        <w:t>〔盛𡐓〕地名。在*湖北省*。</w:t>
        <w:br/>
      </w:r>
    </w:p>
    <w:p>
      <w:r>
        <w:t>𡐔##𡐔</w:t>
        <w:br/>
        <w:br/>
        <w:t>𡐔yín　《廣韻》翼真切，平真以。</w:t>
        <w:br/>
        <w:br/>
        <w:t>场。《集韻·諄韻》：“𡐔，場也。”</w:t>
        <w:br/>
      </w:r>
    </w:p>
    <w:p>
      <w:r>
        <w:t>𡐕##𡐕</w:t>
        <w:br/>
        <w:br/>
        <w:t>𡐕同“墠”。《龍龕手鑑·土部》：“𡐕，俗；墠，正。”</w:t>
        <w:br/>
      </w:r>
    </w:p>
    <w:p>
      <w:r>
        <w:t>𡐖##𡐖</w:t>
        <w:br/>
        <w:br/>
        <w:t>𡐖xiàn</w:t>
        <w:br/>
        <w:br/>
        <w:t>同“壏”。坚结的土。《農政全書·農本·經史典故》引《管子》：“五怸之狀，廪焉如𡐖，潤濕以處。”按：《管子·地員》篇作：“五怸之狀，廪焉如壏，濶溼以處。”</w:t>
        <w:br/>
      </w:r>
    </w:p>
    <w:p>
      <w:r>
        <w:t>𡐛##𡐛</w:t>
        <w:br/>
        <w:br/>
        <w:t>𡐛同“塹”。《字彙補·土部》：“𡐛，與塹同。”《史記·司馬相如列傳》：“隤牆填𡐛，使山澤之民得至焉。”《資治通鑑·漢元帝建昭三年》：“四面圍城，各有所守，穿𡐛，塞門户。”*胡三省*注：“𡐛，即塹字。”</w:t>
        <w:br/>
      </w:r>
    </w:p>
    <w:p>
      <w:r>
        <w:t>𡐜##𡐜</w:t>
        <w:br/>
        <w:br/>
        <w:t>𡐜同“𤦄”。《字彙補·土部》：“𡐜，見《穆天子傳》。音未詳。”《穆天子傳》卷四：“乃賜之銀木𡐜采，黄金之罌二九，貝帶四十，朱三百裹。”*洪頤煊*校注：“𡐜采，疑即上文𤦄采。”</w:t>
        <w:br/>
      </w:r>
    </w:p>
    <w:p>
      <w:r>
        <w:t>𡐝##𡐝</w:t>
        <w:br/>
        <w:br/>
        <w:t>𡐝fú　《改併四聲篇海》引《搜真玉鏡》音弗。</w:t>
        <w:br/>
        <w:br/>
        <w:t>炙。《改併四聲篇海·土部》引《搜真玉鏡》：“𡐝，炙也。”</w:t>
        <w:br/>
      </w:r>
    </w:p>
    <w:p>
      <w:r>
        <w:t>𡐞##𡐞</w:t>
        <w:br/>
        <w:br/>
        <w:t>𡐞biē　《廣韻》并列切，入薛幫。</w:t>
        <w:br/>
        <w:br/>
        <w:t>（1）山名。《玉篇·土部》：“𡐞，《蒼頡篇》：大阜，在*左馮翊**池陽縣*北。”</w:t>
        <w:br/>
        <w:br/>
        <w:t>（2）泥𡐞。《篇海類編·地理類·土部》：“𡐞，泥𡐞。”</w:t>
        <w:br/>
      </w:r>
    </w:p>
    <w:p>
      <w:r>
        <w:t>𡐟##𡐟</w:t>
        <w:br/>
        <w:br/>
        <w:t>𡐟同“墺”。《字彙·土部》：“𡐟，同墺。”</w:t>
        <w:br/>
      </w:r>
    </w:p>
    <w:p>
      <w:r>
        <w:t>𡐠##𡐠</w:t>
        <w:br/>
        <w:br/>
        <w:t>《説文》：“𡐠，盾握也。从盾，圭聲。”</w:t>
        <w:br/>
        <w:br/>
        <w:t>kuī　《廣韻》苦圭切，平齊溪。又乖買切，古賣切。支部。</w:t>
        <w:br/>
        <w:br/>
        <w:t>（1）盾牌上手握的地方，类似柄。《説文·盾部》：“𡐠，盾握也。”*段玉裁*注：“人所握處也。其背脊隆處曰瓦。”*徐灝*注箋：“*楚金*曰盾鼻。*灝*按：鼻亦謂所握處也。”《集韻·蟹韻》：“𡐠，盾鼻。”</w:t>
        <w:br/>
        <w:br/>
        <w:t>（2）盾属。《廣韻·蟹韻》：“𡐠，盾屬也。”</w:t>
        <w:br/>
      </w:r>
    </w:p>
    <w:p>
      <w:r>
        <w:t>𡐡##𡐡</w:t>
        <w:br/>
        <w:br/>
        <w:t>𡐡同“埭”。《正字通·土部》：“𡐡，埭俗字。”</w:t>
        <w:br/>
      </w:r>
    </w:p>
    <w:p>
      <w:r>
        <w:t>𡐢##𡐢</w:t>
        <w:br/>
        <w:br/>
        <w:t>𡐢同“糞”。《集韻·問韻》：“糞，或作𡐢。”</w:t>
        <w:br/>
      </w:r>
    </w:p>
    <w:p>
      <w:r>
        <w:t>𡐣##𡐣</w:t>
        <w:br/>
        <w:br/>
        <w:t>𡐣同“𡑉（𥨍）”。《改併四聲篇海·土部》引《玉篇》：“𡐣”，同“𡑉”。按：《玉篇》作“㙏”。</w:t>
        <w:br/>
      </w:r>
    </w:p>
    <w:p>
      <w:r>
        <w:t>𡐤##𡐤</w:t>
        <w:br/>
        <w:br/>
        <w:t>¹²𡐤qiè　《廣韻》丘竭切，入薛溪。</w:t>
        <w:br/>
        <w:br/>
        <w:t>界。《玉篇·土部》：“𡐤，界也。”</w:t>
        <w:br/>
      </w:r>
    </w:p>
    <w:p>
      <w:r>
        <w:t>𡐥##𡐥</w:t>
        <w:br/>
        <w:br/>
        <w:t>𡐥sà　《集韻》悉盍切，入盍心。</w:t>
        <w:br/>
        <w:br/>
        <w:t>〔𡐥𡐥〕土堕貌。《集韻·盇韻》：“𡐥，𡐥𡐥，土墮皃。”一说土堕声。《篇海類編·地理類·土部》：“𡐥，𡐥𡐥，土墮聲。”</w:t>
        <w:br/>
      </w:r>
    </w:p>
    <w:p>
      <w:r>
        <w:t>𡐦##𡐦</w:t>
        <w:br/>
        <w:br/>
        <w:t>同“墮”。《説文·𨸏部》：“隓，敗城𨸏曰隓。从𨸏，𢀡聲。𡐦，篆文。”*段玉裁*注：“*許*書無‘𢀡’字，蓋或古有此文，或絫左為聲，皆未可知。‘𡐦’為篆文，則‘隓’為古籀可知也……隸變作‘墮’，俗作‘隳’。用‘墮’為𡹔落之義，用‘隳’為傾壞之義，習非成是，積習難反也。”“小篆則从土、隋聲也。”《漢書·刑法志》：“*周*道衰，刑法𡐦。”*顔師古*注：“𡐦即墮字。墮，毁也。”</w:t>
        <w:br/>
      </w:r>
    </w:p>
    <w:p>
      <w:r>
        <w:t>𡐧##𡐧</w:t>
        <w:br/>
        <w:br/>
        <w:t>𡐧同“墰”。《康熙字典·土部》引《集韻》：“𡐧，徒南切，𠀤音覃。地名。”按：《集韻·覃韻》字作“墰”。</w:t>
        <w:br/>
      </w:r>
    </w:p>
    <w:p>
      <w:r>
        <w:t>𡐨##𡐨</w:t>
        <w:br/>
        <w:br/>
        <w:t>同“野”。《説文·里部》：“𡐨，古文野。”《楚辭·宋玉〈九辯〉》：“願徼幸而有待兮，泊莽莽與𡐨草同死。”*洪興祖*補注：“𡐨、埜，竝野字。”《睡虎地秦墓竹簡·為吏之道》：“原𡐨如廷。”</w:t>
        <w:br/>
      </w:r>
    </w:p>
    <w:p>
      <w:r>
        <w:t>𡐩##𡐩</w:t>
        <w:br/>
        <w:br/>
        <w:t>同“䑞（舜）”。《説文·舛部》：“𡐩，古文䑞。”</w:t>
        <w:br/>
      </w:r>
    </w:p>
    <w:p>
      <w:r>
        <w:t>𡐪##𡐪</w:t>
        <w:br/>
        <w:br/>
        <w:t>𡐪同“塵”。《集韻·真韻》：“塵，古作𡐪。”</w:t>
        <w:br/>
      </w:r>
    </w:p>
    <w:p>
      <w:r>
        <w:t>𡐫##𡐫</w:t>
        <w:br/>
        <w:br/>
        <w:t>𡐫同“子”。《字彙補·土部》：“𡐫，古子字。見《扶風縣夫子廟碑》，*唐**程浩*譔。”</w:t>
        <w:br/>
      </w:r>
    </w:p>
    <w:p>
      <w:r>
        <w:t>𡐰##𡐰</w:t>
        <w:br/>
        <w:br/>
        <w:t>𡐰同“壢”。《集韻·錫韻》：“壢”，或省作“𡐰”。</w:t>
        <w:br/>
      </w:r>
    </w:p>
    <w:p>
      <w:r>
        <w:t>𡐽##𡐽</w:t>
        <w:br/>
        <w:br/>
        <w:t>𡐽同“堞”。《篇海類編·地理類·土部》：“𡐽，詳堞。”</w:t>
        <w:br/>
      </w:r>
    </w:p>
    <w:p>
      <w:r>
        <w:t>𡐾##𡐾</w:t>
        <w:br/>
        <w:br/>
        <w:t>𡐾同“堤”。《龍龕手鑑·土部》：“𡐾”，同“堤”。</w:t>
        <w:br/>
      </w:r>
    </w:p>
    <w:p>
      <w:r>
        <w:t>𡑀##𡑀</w:t>
        <w:br/>
        <w:br/>
        <w:t>𡑀（一）yě　《篇海類編》以者切。</w:t>
        <w:br/>
        <w:br/>
        <w:t>同“埜（野）”。郊外。《篇海類編·地理類·土部》：“𡑀，郊牧之外。”按：《集韻·馬韻》：“野，古作𡐨、埜。”“𡑀”为“𡐨”、“埜”的别字。</w:t>
        <w:br/>
        <w:br/>
        <w:t>（二）shù　《篇海類編》音庶。</w:t>
        <w:br/>
        <w:br/>
        <w:t>同“墅”。《篇海類編·地理類·土部》：“𡑀，音庶。村𡑀。”按：《廣韻·語韻》：“墅，田廬。”“𡑀”，当为“墅”的别字。</w:t>
        <w:br/>
      </w:r>
    </w:p>
    <w:p>
      <w:r>
        <w:t>𡑁##𡑁</w:t>
        <w:br/>
        <w:br/>
        <w:t>同“塵”。《馬王堆漢墓帛書·老子甲本·德經》：“塞其悶……同其𡑁。”按：今本《老子》第五十六章作“同其塵”。</w:t>
        <w:br/>
      </w:r>
    </w:p>
    <w:p>
      <w:r>
        <w:t>𡑂##𡑂</w:t>
        <w:br/>
        <w:br/>
        <w:t>𡑂同“壖”。《龍龕手鑑·土部》：“𡑂”，同“壖”。</w:t>
        <w:br/>
      </w:r>
    </w:p>
    <w:p>
      <w:r>
        <w:t>𡑃##𡑃</w:t>
        <w:br/>
        <w:br/>
        <w:t>𡑃同“㙬（垠）”。《篇海類編·地理類·土部》：“𡑃，詳㙬。”</w:t>
        <w:br/>
      </w:r>
    </w:p>
    <w:p>
      <w:r>
        <w:t>𡑄##𡑄</w:t>
        <w:br/>
        <w:br/>
        <w:t>𡑄zhǎng</w:t>
        <w:br/>
        <w:br/>
        <w:t>〔五股𡑄〕地名。在*陕西省**定边县*，与*甘肃省*交界。</w:t>
        <w:br/>
      </w:r>
    </w:p>
    <w:p>
      <w:r>
        <w:t>𡑅##𡑅</w:t>
        <w:br/>
        <w:br/>
        <w:t>𡑅同“壓”。*唐**陳子昂*《諫靈駕入京書》：“然後削平天下，彈𡑅諸侯。”*宋**范仲淹*《觀風樓》：“高𡑅郡西城，觀風不浪名。”*清**王士禛*《徐詩序》：“居老屋三間，雨久穿漏，若將𡑅焉。”</w:t>
        <w:br/>
      </w:r>
    </w:p>
    <w:p>
      <w:r>
        <w:t>𡑆##𡑆</w:t>
        <w:br/>
        <w:br/>
        <w:t>𡑆同“壃（疆）”。《可洪音義》卷二十四：“之𡑆：居良反。界也，境也。正作疆、壃二形。*郭氏*音量，非。”按：*邓福禄*、*韩小荆*《字典考正》云：*魏*《臨淮王元彧墓誌》、*隋*《寧贙碑》“疆”皆作“𡑆”。</w:t>
        <w:br/>
      </w:r>
    </w:p>
    <w:p>
      <w:r>
        <w:t>𡑇##𡑇</w:t>
        <w:br/>
        <w:br/>
        <w:t>𡑇同“堮”。《集韻·鐸韻》：“堮，或作𡑇。”</w:t>
        <w:br/>
      </w:r>
    </w:p>
    <w:p>
      <w:r>
        <w:t>𡑈##𡑈</w:t>
        <w:br/>
        <w:br/>
        <w:t>𡑈duǐ　《廣韻》都罪切，上賄端。</w:t>
        <w:br/>
        <w:br/>
        <w:t>〔陲𡑈〕重貌。《廣韻·賄韻》：“𡑈，𨻌𡑈，重皃。”</w:t>
        <w:br/>
      </w:r>
    </w:p>
    <w:p>
      <w:r>
        <w:t>𡑉##𡑉</w:t>
        <w:br/>
        <w:br/>
        <w:t>𡑉同“𥨍”。《集韻·屋韻》：“𥨍，或从土。”</w:t>
        <w:br/>
      </w:r>
    </w:p>
    <w:p>
      <w:r>
        <w:t>𡑊##𡑊</w:t>
        <w:br/>
        <w:br/>
        <w:t>同“埵”。《正字通·土部》：“埵，《説文》作𡑊。”</w:t>
        <w:br/>
      </w:r>
    </w:p>
    <w:p>
      <w:r>
        <w:t>𡑋##𡑋</w:t>
        <w:br/>
        <w:br/>
        <w:t>同“埏”。《馬王堆漢墓帛書·老子乙本·道經》：“𡑋埴而為器，當其無有，埴器之用也。”按：今本《老子》第十一章作“埏埴以為器”。</w:t>
        <w:br/>
      </w:r>
    </w:p>
    <w:p>
      <w:r>
        <w:t>𡑌##𡑌</w:t>
        <w:br/>
        <w:br/>
        <w:t>同“埴”。《篇海類編·地理類·土部》：“𡑌，亦作☀，赤土也。”</w:t>
        <w:br/>
      </w:r>
    </w:p>
    <w:p>
      <w:r>
        <w:t>𡑍##𡑍</w:t>
        <w:br/>
        <w:br/>
        <w:t>𡑍láo</w:t>
        <w:br/>
        <w:br/>
        <w:t>〔圪𡑍〕方言。角落。如：山圪𡑍；圪里圪𡑍。秧歌剧《周子山》：“如今时势颠倒颠，穷人们起来要造反；圪里圪𡑍闹共产，竟然闹到我门前。”*张庚*《秧歌剧选》注：“圪里圪𡑍一圪𡑍，即角落。”</w:t>
        <w:br/>
      </w:r>
    </w:p>
    <w:p>
      <w:r>
        <w:t>𡑎##𡑎</w:t>
        <w:br/>
        <w:br/>
        <w:t>𡑎xún　《集韻》徐心切，平侵邪。</w:t>
        <w:br/>
        <w:br/>
        <w:t>地名。《集韻·侵韻》：“𡑎，地名。”</w:t>
        <w:br/>
      </w:r>
    </w:p>
    <w:p>
      <w:r>
        <w:t>𡑏##𡑏</w:t>
        <w:br/>
        <w:br/>
        <w:t>同“壔”。《説文·土部》：“𡑏，保也；高土也。从土，𠷎聲。”《廣雅·釋宫》：“𡑏，隄也。”*王念孫*疏證：“𡑏，《玉篇》作壔。”《集韻·晧韻》：“𡑏，或从壽。”</w:t>
        <w:br/>
      </w:r>
    </w:p>
    <w:p>
      <w:r>
        <w:t>𡑐##𡑐</w:t>
        <w:br/>
        <w:br/>
        <w:t>𡑐同“墋”。《篇海類編·地理類·土部》：“𡑐，詳墋。”</w:t>
        <w:br/>
      </w:r>
    </w:p>
    <w:p>
      <w:r>
        <w:t>𡑑##𡑑</w:t>
        <w:br/>
        <w:br/>
        <w:t>𡑑同“盪”。*南朝**梁**江淹*《江上之山賦》：“亂曰：折芙蓉兮蔽日，冀以𡑑夫懮心。”</w:t>
        <w:br/>
      </w:r>
    </w:p>
    <w:p>
      <w:r>
        <w:t>𡑘##𡑘</w:t>
        <w:br/>
        <w:br/>
        <w:t>𡑘zhì　《改併四聲篇海》引《川篇》陟記切。</w:t>
        <w:br/>
        <w:br/>
        <w:t>踰。《改併四聲篇海·土部》引《川篇》：“𡑘，踰也。”</w:t>
        <w:br/>
      </w:r>
    </w:p>
    <w:p>
      <w:r>
        <w:t>𡑙##𡑙</w:t>
        <w:br/>
        <w:br/>
        <w:t>𡑙“磔”的讹字。《改併四聲篇海·土部》引《龍龕手鑑》：“𡑙，開也；張也。”按：《廣韻·陌韻》作“磔”是，作“𡑙”误。</w:t>
        <w:br/>
      </w:r>
    </w:p>
    <w:p>
      <w:r>
        <w:t>𡑚##𡑚</w:t>
        <w:br/>
        <w:br/>
        <w:t>𡑚kū　《改併四聲篇海》引《川篇》苦骨切。</w:t>
        <w:br/>
        <w:br/>
        <w:t>突。《改併四聲篇海·土部》引《川篇》：“𡑚，突也。”</w:t>
        <w:br/>
      </w:r>
    </w:p>
    <w:p>
      <w:r>
        <w:t>𡑛##𡑛</w:t>
        <w:br/>
        <w:br/>
        <w:t>𡑛同“窖”。《龍龕手鑑·土部》：“𡑛，地屋也。”按：《説文·穴部》：“窖，地藏也。”《廣韻·效韻》：“窖，倉窖。”“𡑛”即“窖”字。</w:t>
        <w:br/>
      </w:r>
    </w:p>
    <w:p>
      <w:r>
        <w:t>𡑜##𡑜</w:t>
        <w:br/>
        <w:br/>
        <w:t>𡑜同“壣”。《龍龕手鑑·土部》：“𡑜”，同“壣”。</w:t>
        <w:br/>
      </w:r>
    </w:p>
    <w:p>
      <w:r>
        <w:t>𡑞##𡑞</w:t>
        <w:br/>
        <w:br/>
        <w:t>𡑞suì</w:t>
        <w:br/>
        <w:br/>
        <w:t>同“隧”。墓道。《玉篇·土部》：“𡑞，墓道也。正作隧。”《越絶書·外傳·吴地傳》：“*闔廬*子女冢在*閶門*外……𡑞出廟路以南，通*姑胥門*。”*南朝**梁**江淹*《蕭驃騎築新亭壘埋枯骸教》：“古墟曩𡑞，時有湮移。”*唐**權德輿*《大行皇太后挽歌詞》：“從龍開𡑞路，合璧向方中。”</w:t>
        <w:br/>
      </w:r>
    </w:p>
    <w:p>
      <w:r>
        <w:t>𡑟##𡑟</w:t>
        <w:br/>
        <w:br/>
        <w:t>𡑟wō　《廣韻》烏禾切，平戈影。</w:t>
        <w:br/>
        <w:br/>
        <w:t>土坑。《廣韻·戈韻》：“𡑟，地𡑟，窟也。”一说同“窩”。《正字通·土部》：“𡑟，俗窩字。”</w:t>
        <w:br/>
      </w:r>
    </w:p>
    <w:p>
      <w:r>
        <w:t>𡑡##𡑡</w:t>
        <w:br/>
        <w:br/>
        <w:t>𡑡同“環”。《集韻·删韻》：“𡑡，通作環。”*宋**王安石*《和吴相公東府偶成》：“斂退故應容拙者，先營𡑡堵祭牢蔬。”</w:t>
        <w:br/>
      </w:r>
    </w:p>
    <w:p>
      <w:r>
        <w:t>𡑢##𡑢</w:t>
        <w:br/>
        <w:br/>
        <w:t>同“堞”。《説文·土部》：“堞，城上女垣也。”《玉篇·土部》：“𡑢”，同“堞”。</w:t>
        <w:br/>
      </w:r>
    </w:p>
    <w:p>
      <w:r>
        <w:t>𡑣##𡑣</w:t>
        <w:br/>
        <w:br/>
        <w:t>𡑣kū　《集韻》苦骨切，入没溪。</w:t>
        <w:br/>
        <w:br/>
        <w:t>（1）同“窟”。洞穴。《集韻·没韻》：“𡒈，亦作𡑣。”《正字通·土部》：“𡑣、堀、窟、𡒈，同。”</w:t>
        <w:br/>
        <w:br/>
        <w:t>（2）掘地为室。《玉篇·土部》：“𡑣，掘地為室。”</w:t>
        <w:br/>
      </w:r>
    </w:p>
    <w:p>
      <w:r>
        <w:t>𡑤##𡑤</w:t>
        <w:br/>
        <w:br/>
        <w:t>“𧝹”的讹字。《玉篇·土部》：“𡑤，古文裸。”按：《正字通·土部》：“𡑤，☀字。舊註古文裸，非。《説文》‘𧝹’从衣，非从土。”</w:t>
        <w:br/>
      </w:r>
    </w:p>
    <w:p>
      <w:r>
        <w:t>𡑦##𡑦</w:t>
        <w:br/>
        <w:br/>
        <w:t>𡑦“☀”的讹字。《改併四聲篇海·土部》引《龍龕手鑑》：“𡑦，音墁字，義同。”按：《龍龕手鑑》作“☀”。</w:t>
        <w:br/>
      </w:r>
    </w:p>
    <w:p>
      <w:r>
        <w:t>𡑧##𡑧</w:t>
        <w:br/>
        <w:br/>
        <w:t>𡑧“𧷎”的讹字。《集韻·黠韻》：“𡑧，《説文》：‘囚突出也。’”按：《説文》作“𧷎”。</w:t>
        <w:br/>
      </w:r>
    </w:p>
    <w:p>
      <w:r>
        <w:t>𡑯##𡑯</w:t>
        <w:br/>
        <w:br/>
        <w:t>𡑯jiǎn</w:t>
        <w:br/>
        <w:br/>
        <w:t>方言。多与“上”、“头”、“畔”等表方位的词连用，指门前空地。*柳青*《铜墙铁壁》第十四章：“院里，𡑯上和草坪上，到处是篝火。”《陕北民歌选·信天游》：“你穿红鞋𡑯畔上站，把我们年轻人心扰乱。”</w:t>
        <w:br/>
      </w:r>
    </w:p>
    <w:p>
      <w:r>
        <w:t>𡑶##𡑶</w:t>
        <w:br/>
        <w:br/>
        <w:t>𡑶jiǎng　《篇海類編》子兩切。</w:t>
        <w:br/>
        <w:br/>
        <w:t>塞。《篇海類編·地理類·土部》：“𡑶，塞也。”</w:t>
        <w:br/>
      </w:r>
    </w:p>
    <w:p>
      <w:r>
        <w:t>𡑷##𡑷</w:t>
        <w:br/>
        <w:br/>
        <w:t>同“壒（堨）”。《字彙補·土部》：“𡑷，與壒同。”</w:t>
        <w:br/>
      </w:r>
    </w:p>
    <w:p>
      <w:r>
        <w:t>𡑸##𡑸</w:t>
        <w:br/>
        <w:br/>
        <w:t>𡑸同“地”。《五音集韻·至韻》：“地，籀作𡑸。”</w:t>
        <w:br/>
      </w:r>
    </w:p>
    <w:p>
      <w:r>
        <w:t>𡑹##𡑹</w:t>
        <w:br/>
        <w:br/>
        <w:t>𡑹同“𡑏”。《改併四聲篇海·土部》引《餘文》：“𡑹，壔，堡也。”《字彙補·土部》：“𡑹，堡也。”按：《説文·土部》：“𡑏，保也。”“𡑹”当为“𡑏”的异体。</w:t>
        <w:br/>
      </w:r>
    </w:p>
    <w:p>
      <w:r>
        <w:t>𡑻##𡑻</w:t>
        <w:br/>
        <w:br/>
        <w:t>𡑻zhuì　《集韻》直類切，去至澄。</w:t>
        <w:br/>
        <w:br/>
        <w:t>断木为轴以申物。《集韻·至韻》：“𡑻，*吴*俗斷木為軸以申物。”</w:t>
        <w:br/>
      </w:r>
    </w:p>
    <w:p>
      <w:r>
        <w:t>𡑼##𡑼</w:t>
        <w:br/>
        <w:br/>
        <w:t>𡑼同“墼”。《流沙墜簡·屯戍叢殘·戍役類》：“二人積𡑼。”*王国维*考釋：“𡑼者，《説文》：‘墼，瓴適也；一曰未燒磚也。’案：《釋宫》：‘瓴適謂之甓。’*毛*傳從之，殆謂已燒之磚。唯*顔師古*注《急就篇》云：‘毄者，抑泥土為之，令其堅激。’則謂未燒者也。塞上所作者，當為未燒之墼，*漢*時築城多用之。”</w:t>
        <w:br/>
      </w:r>
    </w:p>
    <w:p>
      <w:r>
        <w:t>𡑽##𡑽</w:t>
        <w:br/>
        <w:br/>
        <w:t>𡑽shuǎng　《集韻》所兩切，上養生。</w:t>
        <w:br/>
        <w:br/>
        <w:t>地势高而敞亮的地方。也作“爽”。《集韻·養韻》：“𡑽，地高明處。通作𼎛（爽）。”</w:t>
        <w:br/>
      </w:r>
    </w:p>
    <w:p>
      <w:r>
        <w:t>𡑾##𡑾</w:t>
        <w:br/>
        <w:br/>
        <w:t>𡑾yú</w:t>
        <w:br/>
        <w:br/>
        <w:t>同“虞”。候望。一说同“鬲”。《墨子·備蛾傅》：“二十步一殺有𡑾。”*畢沅*注：“《方言》云：‘㷭虞，望也。’*郭璞*注云：‘今云烽火，是也。’此从土，俗寫耳。”*孫詒讓*閒詁：“當作鬲。*畢*説非是。”</w:t>
        <w:br/>
      </w:r>
    </w:p>
    <w:p>
      <w:r>
        <w:t>𡑿##𡑿</w:t>
        <w:br/>
        <w:br/>
        <w:t>𡑿同“墣”。《龍龕手鑑·土部》：“𡑿，俗；墣，正。土塊也。”</w:t>
        <w:br/>
      </w:r>
    </w:p>
    <w:p>
      <w:r>
        <w:t>𡒀##𡒀</w:t>
        <w:br/>
        <w:br/>
        <w:t>𡒀同“重”。《集韻·用韻》：“重，古作𡒀。”</w:t>
        <w:br/>
      </w:r>
    </w:p>
    <w:p>
      <w:r>
        <w:t>𡒁##𡒁</w:t>
        <w:br/>
        <w:br/>
        <w:t>¹³𡒁sà　*清**范寅*《越諺》卷中：“屋𡒁頭，中颯。”</w:t>
        <w:br/>
      </w:r>
    </w:p>
    <w:p>
      <w:r>
        <w:t>𡒂##𡒂</w:t>
        <w:br/>
        <w:br/>
        <w:t>𡒂同“毁”。《字彙補·土部》：“𡒂，俗毁字。”</w:t>
        <w:br/>
      </w:r>
    </w:p>
    <w:p>
      <w:r>
        <w:t>𡒃##𡒃</w:t>
        <w:br/>
        <w:br/>
        <w:t>𡒃（一）yù</w:t>
        <w:br/>
        <w:br/>
        <w:t>同“墺”。水厓。*明**張煌言*《奇零草》有《泊馬蹄𡒃戲成》篇。按：*马蹄墺*在*浙江省*沿海。</w:t>
        <w:br/>
        <w:br/>
        <w:t>（二）ào</w:t>
        <w:br/>
        <w:br/>
        <w:t>〔𡒃門〕即“澳门”。《清朝野史大觀》卷四：“*𡒃門*在*香山縣*大海中。”</w:t>
        <w:br/>
      </w:r>
    </w:p>
    <w:p>
      <w:r>
        <w:t>𡒄##𡒄</w:t>
        <w:br/>
        <w:br/>
        <w:t>𡒄lǎn</w:t>
        <w:br/>
        <w:br/>
        <w:t>〔坎𡒄〕同“坎壈”。*唐**杜甫*《丹青引》：“但看古來盛名下，終日坎𡒄纏其身。”按：“坎𡒄”，《廣韻·感韻》作“坎壈”。</w:t>
        <w:br/>
      </w:r>
    </w:p>
    <w:p>
      <w:r>
        <w:t>𡒅##𡒅</w:t>
        <w:br/>
        <w:br/>
        <w:t>𡒅同“牆”。《龍龕手鑑·土部》：“𡒅，疾良反。俗。”按：《集韻·陽韻》：“牆，慈良切。”“𡒅”当为“牆”的异体。</w:t>
        <w:br/>
      </w:r>
    </w:p>
    <w:p>
      <w:r>
        <w:t>𡒆##𡒆</w:t>
        <w:br/>
        <w:br/>
        <w:t>𡒆同“填”。《龍龕手鑑·土部》：“𡒆”，同“填”。</w:t>
        <w:br/>
      </w:r>
    </w:p>
    <w:p>
      <w:r>
        <w:t>𡒉##𡒉</w:t>
        <w:br/>
        <w:br/>
        <w:t>𡒉“𡒥（臧）”的讹字。《字彙·土部》：“𡒉，籀文臧字。”按：《説文》籀文作“𡒥”。</w:t>
        <w:br/>
      </w:r>
    </w:p>
    <w:p>
      <w:r>
        <w:t>𡒊##𡒊</w:t>
        <w:br/>
        <w:br/>
        <w:t>𡒊yù　《廣韻》羊洳切，去御以。</w:t>
        <w:br/>
        <w:br/>
        <w:t>高平陆。《玉篇·土部》：“𡒊，高平也。”《集韻·御韻》：“𡒊，高平陸也。”</w:t>
        <w:br/>
      </w:r>
    </w:p>
    <w:p>
      <w:r>
        <w:t>𡒋##𡒋</w:t>
        <w:br/>
        <w:br/>
        <w:t>𡒋同“墽”。《集韻·爻韻》：“墽，或作𡒋。”</w:t>
        <w:br/>
      </w:r>
    </w:p>
    <w:p>
      <w:r>
        <w:t>𡒌##𡒌</w:t>
        <w:br/>
        <w:br/>
        <w:t>𡒌qiǎn　《集韻》去演切，上獮溪。</w:t>
        <w:br/>
        <w:br/>
        <w:t>土堆。《玉篇·土部》：“𡒌，小塠𡒌也。”《集韻·𤣗韻》：“𡒌，土塠也。”*清**查繼佐*《罪惟録·禮志》：“社稷之西南向，列御座于𡒌。”</w:t>
        <w:br/>
      </w:r>
    </w:p>
    <w:p>
      <w:r>
        <w:t>𡒍##𡒍</w:t>
        <w:br/>
        <w:br/>
        <w:t>𡒍jù　《集韻》從遇切，去遇從。</w:t>
        <w:br/>
        <w:br/>
        <w:t>（1）同“埾”。土积。《集韻·遇韻》：“埾，《説文》土積也。或不省。”《正字通·土部》：“𡒍，同埾。”</w:t>
        <w:br/>
        <w:br/>
        <w:t>（2）筑。《篇海類編·地理類·土部》：“𡒍，築也。”</w:t>
        <w:br/>
      </w:r>
    </w:p>
    <w:p>
      <w:r>
        <w:t>𡒎##𡒎</w:t>
        <w:br/>
        <w:br/>
        <w:t>𡒎同“途”。《字彙補·土部》：“𡒎，與途同。*漢*《犍為楊君頌》：‘𡒎路歮難。’”</w:t>
        <w:br/>
      </w:r>
    </w:p>
    <w:p>
      <w:r>
        <w:t>𡒏##𡒏</w:t>
        <w:br/>
        <w:br/>
        <w:t>𡒏liè　《集韻》力涉切，入葉來。</w:t>
        <w:br/>
        <w:br/>
        <w:t>土貌。《集韻·葉韻》：“𡒏，土皃。”</w:t>
        <w:br/>
      </w:r>
    </w:p>
    <w:p>
      <w:r>
        <w:t>𡒐##𡒐</w:t>
        <w:br/>
        <w:br/>
        <w:t>𡒐同“𦥊”。《集韻·至韻》：“𦥊，古作𡒐。”</w:t>
        <w:br/>
      </w:r>
    </w:p>
    <w:p>
      <w:r>
        <w:t>𡒑##𡒑</w:t>
        <w:br/>
        <w:br/>
        <w:t>𡒑传说中山神的姓。《字彙補·土部》：“𡒑，《太清金液神氣經》：‘*北岳*姓*𡒑*。’”</w:t>
        <w:br/>
      </w:r>
    </w:p>
    <w:p>
      <w:r>
        <w:t>𡒒##𡒒</w:t>
        <w:br/>
        <w:br/>
        <w:t>𡒒shú　《集韻》神六切，入屋禪。</w:t>
        <w:br/>
        <w:br/>
        <w:t>（1）同“熟”。《集韻·屋韻》：“熟，古作𡒒。”</w:t>
        <w:br/>
        <w:br/>
        <w:t>（2）牲体。《字彙補·土部》：“𡒒，牲體也。”</w:t>
        <w:br/>
      </w:r>
    </w:p>
    <w:p>
      <w:r>
        <w:t>𡒓##𡒓</w:t>
        <w:br/>
        <w:br/>
        <w:t>𡒓xiàn　《集韻》虎覽切，上敢曉。</w:t>
        <w:br/>
        <w:br/>
        <w:t>同“壏”。坚土。《集韻·𠭖韻》：“㯺，堅土也。或作壏，亦書作𡒓。”</w:t>
        <w:br/>
      </w:r>
    </w:p>
    <w:p>
      <w:r>
        <w:t>𡒖##𡒖</w:t>
        <w:br/>
        <w:br/>
        <w:t>𡒖gài　《集韻》居代切，去代見。</w:t>
        <w:br/>
        <w:br/>
        <w:t>同“塈”。涂抹屋顶。《集韻·代韻》：“𡒖，仰涂也。或省（作塈）。”</w:t>
        <w:br/>
      </w:r>
    </w:p>
    <w:p>
      <w:r>
        <w:t>𡒢##𡒢</w:t>
        <w:br/>
        <w:br/>
        <w:t>𡒢同“䑓（臺）”。《龍龕手鑑·土部》：“𡒢，俗，徒來反。見《江西隨函》。”《五侯鯖字海·土部》：“𡒢”，同“䑓”。</w:t>
        <w:br/>
      </w:r>
    </w:p>
    <w:p>
      <w:r>
        <w:t>𡒣##𡒣</w:t>
        <w:br/>
        <w:br/>
        <w:t>同“墐”。《正字通·土部》：“墐，本作𡒣。”</w:t>
        <w:br/>
      </w:r>
    </w:p>
    <w:p>
      <w:r>
        <w:t>𡒤##𡒤</w:t>
        <w:br/>
        <w:br/>
        <w:t>𡒤同“𡒉（臧）”。《字彙補·土部》：“𡒤，同𡒉。”</w:t>
        <w:br/>
      </w:r>
    </w:p>
    <w:p>
      <w:r>
        <w:t>𡒥##𡒥</w:t>
        <w:br/>
        <w:br/>
        <w:t>¹¹𡒥</w:t>
        <w:br/>
        <w:br/>
        <w:t>同“臧”。《説文·臣部》：“臧，善也。𡒥，籀文。”</w:t>
        <w:br/>
      </w:r>
    </w:p>
    <w:p>
      <w:r>
        <w:t>𡒦##𡒦</w:t>
        <w:br/>
        <w:br/>
        <w:t>𡒦同“壓”。*清**沈德潛*《唐詩别裁集》卷二载*唐**杜甫*《自京赴奉先縣詠懷五百字》：“勸客駞蹄羹，霜橙𡒦香橘。”按：*杜*诗诸本皆作“壓”。*元**張憲*《二月八日遊皇城西華門外觀嘉孥弟走馬歌》：“春風𡒦城紫燕飛，繡鞍寳勒生光輝。”</w:t>
        <w:br/>
      </w:r>
    </w:p>
    <w:p>
      <w:r>
        <w:t>𡒧##𡒧</w:t>
        <w:br/>
        <w:br/>
        <w:t>𡒧同“䵺”。《改併四聲篇海·土部》引《奚韻》：“𡒧，他典切。”按：*张涌泉*《漢語俗字叢考》：“字乃‘䵺’的俗字。《龍龕》卷一斤部載‘鼎俗作𼜹’，可以比勘。‘䵺’字《集韻》上聲銑韻有‘他典切’一讀，與‘𡒧’字讀音亦合。”</w:t>
        <w:br/>
      </w:r>
    </w:p>
    <w:p>
      <w:r>
        <w:t>𡒨##𡒨</w:t>
        <w:br/>
        <w:br/>
        <w:t>𡒨同“殯”。《篇海類編·地理類·土部》：“𡒨，音殯，同。”</w:t>
        <w:br/>
      </w:r>
    </w:p>
    <w:p>
      <w:r>
        <w:t>𡒩##𡒩</w:t>
        <w:br/>
        <w:br/>
        <w:t>𡒩同“櫜”。*唐**李大亮*《昭慶令王璠清德頌碑》：“土多剽悍，人尚𡒩鞬，自戎馬在郊，鳴鼙接嚮，騎射馳逐，罕習詩書。”*明**沈德符*《萬曆野獲編·日本》：“甫至*朝鮮*，即令*沈惟敬*執𡒩鞬庭趨，旋為*沈*部下計怵。”</w:t>
        <w:br/>
      </w:r>
    </w:p>
    <w:p>
      <w:r>
        <w:t>𡒯##𡒯</w:t>
        <w:br/>
        <w:br/>
        <w:t>𡒯mèng　《龍龕手鑑》莫弄反。</w:t>
        <w:br/>
        <w:br/>
        <w:t>云谷。《龍龕手鑑·土部》：“𡒯，云穀也。”《篇海類編·地理類·土部》：“𡒯，芸穀也。”</w:t>
        <w:br/>
      </w:r>
    </w:p>
    <w:p>
      <w:r>
        <w:t>𡒰##𡒰</w:t>
        <w:br/>
        <w:br/>
        <w:t>𡒰同“地”。《字彙·土部》：“𡒰，古文地字。”《楚辭·王褒〈九懷·通路〉》：“天門兮𡒰户，孰由兮賢者？”舊注：“𡒰，一作地。”</w:t>
        <w:br/>
      </w:r>
    </w:p>
    <w:p>
      <w:r>
        <w:t>𡒱##𡒱</w:t>
        <w:br/>
        <w:br/>
        <w:t>𡒱dí　《集韻》亭歷切，入錫定。</w:t>
        <w:br/>
        <w:br/>
        <w:t>堞，城上的矮墙。《集韻·錫韻》：“𡒱，堞也。”</w:t>
        <w:br/>
      </w:r>
    </w:p>
    <w:p>
      <w:r>
        <w:t>𡒲##𡒲</w:t>
        <w:br/>
        <w:br/>
        <w:t>𡒲同“塵”。《龍龕手鑑·土部》：“𡒲，音塵，同。”</w:t>
        <w:br/>
      </w:r>
    </w:p>
    <w:p>
      <w:r>
        <w:t>𡒳##𡒳</w:t>
        <w:br/>
        <w:br/>
        <w:t>𡒳mián　《集韻》民堅切，平先明。</w:t>
        <w:br/>
        <w:br/>
        <w:t>平整土地的器具。《集韻·先韻》：“𡒳，所以平地。”</w:t>
        <w:br/>
      </w:r>
    </w:p>
    <w:p>
      <w:r>
        <w:t>𡒼##𡒼</w:t>
        <w:br/>
        <w:br/>
        <w:t>𡒼同“墼”。《龍龕手鑑·土部》：“𡒼”，同“墼”。</w:t>
        <w:br/>
      </w:r>
    </w:p>
    <w:p>
      <w:r>
        <w:t>𡒽##𡒽</w:t>
        <w:br/>
        <w:br/>
        <w:t>𡒽同“凷”。《篇海類編·地理類·土部》：“𡒽，同凷。”《字彙補·土部》：“𡒽，土也。見《海篇金鏡》及《篇韻》二書。一云：古本《戰國策》有此字。”</w:t>
        <w:br/>
      </w:r>
    </w:p>
    <w:p>
      <w:r>
        <w:t>𡒾##𡒾</w:t>
        <w:br/>
        <w:br/>
        <w:t>𡒾（一）huī　《改併四聲篇海》引《川篇》許危切。</w:t>
        <w:br/>
        <w:br/>
        <w:t>墟。《改併四聲篇海·土部》引《川篇》：“𡒾，墟也。”</w:t>
        <w:br/>
        <w:br/>
        <w:t>（二）kuì　《改併四聲篇海》引《川篇》丘媿切。</w:t>
        <w:br/>
        <w:br/>
        <w:t>毁。《改併四聲篇海·土部》引《川篇》：“𡒾，毁也。”</w:t>
        <w:br/>
      </w:r>
    </w:p>
    <w:p>
      <w:r>
        <w:t>𡒿##𡒿</w:t>
        <w:br/>
        <w:br/>
        <w:t>𡒿同“地”。《集韻·至韻》：“地，籀作𡒿。”</w:t>
        <w:br/>
      </w:r>
    </w:p>
    <w:p>
      <w:r>
        <w:t>𡓀##𡓀</w:t>
        <w:br/>
        <w:br/>
        <w:t>𡓀人名。*清**王杰*《臨安府張君墓誌銘》：“君諱*玉樹*，字*德潤*，號*蔭堂*，卒於官……曾祖諱*𡓀*，祖諱*爵*，俱處士。”</w:t>
        <w:br/>
      </w:r>
    </w:p>
    <w:p>
      <w:r>
        <w:t>𡓉##𡓉</w:t>
        <w:br/>
        <w:br/>
        <w:t>𡓉duò　《龍龕手鑑》徒果反。</w:t>
        <w:br/>
        <w:br/>
        <w:t>（1）同“墮”。落。《龍龕手鑑·土部》：“𡓉”，同“墮”。</w:t>
        <w:br/>
        <w:br/>
        <w:t>（2）泔水，淘米、洗菜或刷锅等用过的水。《字彙補·土部》：“𡓉，泔也。”</w:t>
        <w:br/>
      </w:r>
    </w:p>
    <w:p>
      <w:r>
        <w:t>𡓊##𡓊</w:t>
        <w:br/>
        <w:br/>
        <w:t>𡓊同“墢”。《集韻·廢韻》：“墢，或不省（作𡓊）。”</w:t>
        <w:br/>
      </w:r>
    </w:p>
    <w:p>
      <w:r>
        <w:t>𡓍##𡓍</w:t>
        <w:br/>
        <w:br/>
        <w:t>𡓍liè　《集韻》力涉切，入葉來。</w:t>
        <w:br/>
        <w:br/>
        <w:t>土貌。《集韻·葉韻》：“𡓍，土皃。”</w:t>
        <w:br/>
      </w:r>
    </w:p>
    <w:p>
      <w:r>
        <w:t>𡓐##𡓐</w:t>
        <w:br/>
        <w:br/>
        <w:t>𡓐同“堮”。《玉篇·土部》：“𡓐”，同“堮”。</w:t>
        <w:br/>
      </w:r>
    </w:p>
    <w:p>
      <w:r>
        <w:t>𡓑##𡓑</w:t>
        <w:br/>
        <w:br/>
        <w:t>同“埻”。《玉篇·土部》：“𡓑”，同“埻”。《篇海類編·地理類·土部》：“𡓑，埻本字。”</w:t>
        <w:br/>
      </w:r>
    </w:p>
    <w:p>
      <w:r>
        <w:t>𡓒##𡓒</w:t>
        <w:br/>
        <w:br/>
        <w:t>𡓒lài　《集韻》落蓋切，去泰來。</w:t>
        <w:br/>
        <w:br/>
        <w:t>“攋”的讹字。《集韻·夳韻》：“𡓒，《博雅》：‘墮也。’”按：《廣雅·釋言》作“攋”。</w:t>
        <w:br/>
      </w:r>
    </w:p>
    <w:p>
      <w:r>
        <w:t>𡓓##𡓓</w:t>
        <w:br/>
        <w:br/>
        <w:t>𡓓（一）yín　《改併四聲篇海》引《併了部頭》余真切。</w:t>
        <w:br/>
        <w:br/>
        <w:t>同“寅”。《改併四聲篇海·土部》引《併了部頭》：“𡓓，古文寅字。”《字彙補·土部》：“𡓓，鐘鼎文多借為寅字。”</w:t>
        <w:br/>
        <w:br/>
        <w:t>（二）yīn</w:t>
        <w:br/>
        <w:br/>
        <w:t>同“垔”。《字彙補·土部》：“𡓓，《玉篇》古文垔字。”</w:t>
        <w:br/>
      </w:r>
    </w:p>
    <w:p>
      <w:r>
        <w:t>𡓔##𡓔</w:t>
        <w:br/>
        <w:br/>
        <w:t>𡓔lǎn　《集韻》盧感切，上感來。</w:t>
        <w:br/>
        <w:br/>
        <w:t>〔坎𡓔〕同“坎壈”。抑郁不平。《集韻·感韻》：“壈，坎壈，不平。一曰失志也。或作𡓔。”*南朝**梁**費昶*《行路難》：“君不見人生百年如流電，心中坎𡓔君不見。”*南朝**梁**沈約*《怨歌行》：“坎𡓔*元淑*賦，頓挫*敬通*文。”</w:t>
        <w:br/>
      </w:r>
    </w:p>
    <w:p>
      <w:r>
        <w:t>𡓖##𡓖</w:t>
        <w:br/>
        <w:br/>
        <w:t>¹⁵𡓖jiāo　《改併四聲篇海·土部》引《搜真玉鏡》：“𡓖詰要、詰腰二切。”《字彙補·土部》：“𡓖，義未詳。”</w:t>
        <w:br/>
      </w:r>
    </w:p>
    <w:p>
      <w:r>
        <w:t>𡓘##𡓘</w:t>
        <w:br/>
        <w:br/>
        <w:t>𡓘huò　《龍龕手鑑·土部》：“𡓘，呼郭反。”《字彙補·土部》：“𡓘，曉獲切，音霍。見《篇韻》。”</w:t>
        <w:br/>
      </w:r>
    </w:p>
    <w:p>
      <w:r>
        <w:t>𡓚##𡓚</w:t>
        <w:br/>
        <w:br/>
        <w:t>𡓚同“墾”。《文選·木華〈海賦〉》：“啓*龍門*之岝𡿃，𡓚陵巒而嶄鑿。”*李善*注：“《廣雅》曰：‘墾，治也。’𡓚，與墾音義同。”</w:t>
        <w:br/>
      </w:r>
    </w:p>
    <w:p>
      <w:r>
        <w:t>𡓜##𡓜</w:t>
        <w:br/>
        <w:br/>
        <w:t>𡓜同“牆”。《敦煌變文集·故圓鑒大師二十四孝押座文》：“若是兄弟争在户，必招鄰里闇遷𡓜。”*清**張泓*《滇南新語·黑鹽井》：“坎前開火竇一，以爨，𡓜内平坎處，前層齒齒安廢鍋片，架重六七十觔大鍋五。”</w:t>
        <w:br/>
      </w:r>
    </w:p>
    <w:p>
      <w:r>
        <w:t>𡓝##𡓝</w:t>
        <w:br/>
        <w:br/>
        <w:t>𡓝同“叡”。用于人名。《明史》有*朱載𡓝*。</w:t>
        <w:br/>
      </w:r>
    </w:p>
    <w:p>
      <w:r>
        <w:t>𡓣##𡓣</w:t>
        <w:br/>
        <w:br/>
        <w:t>𡓣guō　《集韻》光鑊切，入鐸見。</w:t>
        <w:br/>
        <w:br/>
        <w:t>〔𡓣端〕也作“埻端”。古国名。《集韻·鐸韻》：“𡓣，國名。《山海經》：*𡓣端國*，在流沙中。或作埻。”又《陌韻》：“𡓣，*𡓣端*，國名。隸作埻。”</w:t>
        <w:br/>
      </w:r>
    </w:p>
    <w:p>
      <w:r>
        <w:t>𡓤##𡓤</w:t>
        <w:br/>
        <w:br/>
        <w:t>𡓤同“墤”。《篇海類編·地理類·土部》：“𡓤，墤本字。”</w:t>
        <w:br/>
      </w:r>
    </w:p>
    <w:p>
      <w:r>
        <w:t>𡓦##𡓦</w:t>
        <w:br/>
        <w:br/>
        <w:t>𡓦zhàn　《集韻》士減切，上豏崇。</w:t>
        <w:br/>
        <w:br/>
        <w:t>坟墓或祭坛的边界。《玉篇·土部》：“𡓦，兆名。”《篇海類編·地理類·土部》：“𡓦，兆名。壇域塋界皆曰兆。”</w:t>
        <w:br/>
      </w:r>
    </w:p>
    <w:p>
      <w:r>
        <w:t>𡓬##𡓬</w:t>
        <w:br/>
        <w:br/>
        <w:t>同“地”。《説文·土部》：“𡓬，籀文地。”</w:t>
        <w:br/>
      </w:r>
    </w:p>
    <w:p>
      <w:r>
        <w:t>𡓭##𡓭</w:t>
        <w:br/>
        <w:br/>
        <w:t>𡓭mǐ　《集韻》母婢切，上紙明。</w:t>
        <w:br/>
        <w:br/>
        <w:t>松弛的弓。《集韻·紙韻》：“𡓭，弛弓。”</w:t>
        <w:br/>
      </w:r>
    </w:p>
    <w:p>
      <w:r>
        <w:t>𡓰##𡓰</w:t>
        <w:br/>
        <w:br/>
        <w:t>𡓰kuī　《集韻》驅為切，平支溪。</w:t>
        <w:br/>
        <w:br/>
        <w:t>同“虧”。毁坏。《集韻·支韻》：“𡓰，毁也。通作虧。”</w:t>
        <w:br/>
      </w:r>
    </w:p>
    <w:p>
      <w:r>
        <w:t>𡓱##𡓱</w:t>
        <w:br/>
        <w:br/>
        <w:t>𡓱同“壅”。《玉篇·土部》：“𡓱，塞也，障也。”《集韻·用韻》：“壅，或作𡓱。”*戰國**屈原*《九章·惜往日》：“獨鄣𡓱而蔽隱兮，使貞臣為無由。”*戰國**宋玉*《九辯》：“願自往而徑遊兮，路𡓱絶而不通。”</w:t>
        <w:br/>
      </w:r>
    </w:p>
    <w:p>
      <w:r>
        <w:t>𡓲##𡓲</w:t>
        <w:br/>
        <w:br/>
        <w:t>𡓲同“塌”。《玉篇·土部》：“𡓲，墮也。塌，古文。”</w:t>
        <w:br/>
      </w:r>
    </w:p>
    <w:p>
      <w:r>
        <w:t>𡓳##𡓳</w:t>
        <w:br/>
        <w:br/>
        <w:t>¹⁸𡓳同“𤮱”。《集韻·葉韻》：“𤮱，盎屬。或从土。”</w:t>
        <w:br/>
      </w:r>
    </w:p>
    <w:p>
      <w:r>
        <w:t>𡓴##𡓴</w:t>
        <w:br/>
        <w:br/>
        <w:t>𡓴同“𡊄”。《集韻·問韻》：“𡊄，《説文》：‘掃除也。’或作𡓴。”</w:t>
        <w:br/>
      </w:r>
    </w:p>
    <w:p>
      <w:r>
        <w:t>𡓵##𡓵</w:t>
        <w:br/>
        <w:br/>
        <w:t>同“寅”。《説文·寅部》：“𡓵，古文寅。”</w:t>
        <w:br/>
      </w:r>
    </w:p>
    <w:p>
      <w:r>
        <w:t>𡓶##𡓶</w:t>
        <w:br/>
        <w:br/>
        <w:t>同“嚚”。《説文·㗊部》：“𡓶，古文嚚。”</w:t>
        <w:br/>
      </w:r>
    </w:p>
    <w:p>
      <w:r>
        <w:t>𡓸##𡓸</w:t>
        <w:br/>
        <w:br/>
        <w:t>𡓸lì　《集韻》狼狄切，入錫來。</w:t>
        <w:br/>
        <w:br/>
        <w:t>积。《集韻·錫韻》：“𡓸，積也。”</w:t>
        <w:br/>
      </w:r>
    </w:p>
    <w:p>
      <w:r>
        <w:t>𡓼##𡓼</w:t>
        <w:br/>
        <w:br/>
        <w:t>𡓼同“壑”。《字彙補·土部》：“𡓼，何郭切，虚也。”按：《龍龕手鑑·土部》“𡓼”右上“谷”作“又”，当与“壑”同。</w:t>
        <w:br/>
      </w:r>
    </w:p>
    <w:p>
      <w:r>
        <w:t>𡓿##𡓿</w:t>
        <w:br/>
        <w:br/>
        <w:t>𡓿yín　《改併四聲篇海》引《餘文》語巾切。</w:t>
        <w:br/>
        <w:br/>
        <w:t>愚。《改併四聲篇海·土部》引《餘文》：“𡓿，愚也。”</w:t>
        <w:br/>
      </w:r>
    </w:p>
    <w:p>
      <w:r>
        <w:t>𡔀##𡔀</w:t>
        <w:br/>
        <w:br/>
        <w:t>𡔀同“優”。《字彙補·土部》：“𡔀，《説文長箋》曰：《石鼓文》‘所斿𡔀𡔀’，釋作憂，或作𧀥，並未詳定。”*郭沫若*《石鼓文研究·原文之復原及其攷釋·作原》：“斿𡔀，*錢大昕*云：‘斿𡔀，即游優。與優游義同。’”</w:t>
        <w:br/>
      </w:r>
    </w:p>
    <w:p>
      <w:r>
        <w:t>𡔁##𡔁</w:t>
        <w:br/>
        <w:br/>
        <w:t>𡔁同“堞”。《龍龕手鑑·土部》：“𡔁”，“堞”的俗字。</w:t>
        <w:br/>
      </w:r>
    </w:p>
    <w:p>
      <w:r>
        <w:t>𡔂##𡔂</w:t>
        <w:br/>
        <w:br/>
        <w:t>𡔂同“塞”。《正字通·土部》：“𡔂，塞本字。”</w:t>
        <w:br/>
      </w:r>
    </w:p>
    <w:p>
      <w:r>
        <w:t>𡔅##𡔅</w:t>
        <w:br/>
        <w:br/>
        <w:t>𡔅同“重”。《集韻·用韻》：“重，古作𡔅。”</w:t>
        <w:br/>
      </w:r>
    </w:p>
    <w:p>
      <w:r>
        <w:t>𡔆##𡔆</w:t>
        <w:br/>
        <w:br/>
        <w:t>𡔆同“㙙”。*宋**李誡*《營造法式·總釋·塗》引《博雅》：“𡔆，塗也。”按：《廣雅·釋宫》、《説文·水部》均作“㙙”。</w:t>
        <w:br/>
      </w:r>
    </w:p>
    <w:p>
      <w:r>
        <w:t>𡔇##𡔇</w:t>
        <w:br/>
        <w:br/>
        <w:t>𡔇lèi　《廣韻》盧對切，去隊來。</w:t>
        <w:br/>
        <w:br/>
        <w:t>块土貌。《廣韻·隊韻》：“𡔇，塊土皃。”一说土块。《集韻·隊韻》：“𡔇，塊也。”</w:t>
        <w:br/>
      </w:r>
    </w:p>
    <w:p>
      <w:r>
        <w:t>𡔈##𡔈</w:t>
        <w:br/>
        <w:br/>
        <w:t>𡔈同“初”。《字彙補·土部》：“𡔈，與初同，*武則天*製。見《後山叢談》。”</w:t>
        <w:br/>
      </w:r>
    </w:p>
    <w:p>
      <w:r>
        <w:t>𡔉##𡔉</w:t>
        <w:br/>
        <w:br/>
        <w:t>𡔉同“䕻”。《集韻·支韻》：“䕻，或作𡔉。”</w:t>
        <w:br/>
      </w:r>
    </w:p>
    <w:p>
      <w:r>
        <w:t>𡔊##𡔊</w:t>
        <w:br/>
        <w:br/>
        <w:t>同“塾”。《説文新附·土部》：“𡔊，門側堂也。”《正字通·土部》：“𡔊，塾本字。”</w:t>
        <w:br/>
      </w:r>
    </w:p>
    <w:p>
      <w:r>
        <w:t>𡔋##𡔋</w:t>
        <w:br/>
        <w:br/>
        <w:t>𡔋同“墩”。《正字通·土部》：“𡔋，墩本字。”</w:t>
        <w:br/>
      </w:r>
    </w:p>
    <w:p>
      <w:r>
        <w:t>𡔌##𡔌</w:t>
        <w:br/>
        <w:br/>
        <w:t>𡔌同“重”。《集韻·腫韻》：“重，古作𡔌。”</w:t>
        <w:br/>
      </w:r>
    </w:p>
    <w:p>
      <w:r>
        <w:t>𡔏##𡔏</w:t>
        <w:br/>
        <w:br/>
        <w:t>同“壅”。《正字通·土部》：“𡔏、壅、㙲、𡓱，並同。”《楚辭·劉向〈九歎·逢紛〉》：“願承閒而自恃兮，徑淫曀而道𡔏。”*王逸*注：“徑路闇味，遂以壅塞。”</w:t>
        <w:br/>
      </w:r>
    </w:p>
    <w:p>
      <w:r>
        <w:t>𡔓##𡔓</w:t>
        <w:br/>
        <w:br/>
        <w:t>𡔓同“𡔉”。《字彙補·土部》：“𡔓，力奇切，音離。草木附地生也。”按：《集韻·支韻》作“𡔉”。</w:t>
        <w:br/>
      </w:r>
    </w:p>
    <w:p>
      <w:r>
        <w:t>𡔕##𡔕</w:t>
        <w:br/>
        <w:br/>
        <w:t>𡔕gòng　《集韻》古送切，去送見。</w:t>
        <w:br/>
        <w:br/>
        <w:t>地名。《集韻·送韻》：“𡔕，地名。”</w:t>
        <w:br/>
      </w:r>
    </w:p>
    <w:p>
      <w:r>
        <w:t>𡔗##𡔗</w:t>
        <w:br/>
        <w:br/>
        <w:t>²⁶𡔗同“壑”。《龍龕手鑑·土部》：“𡔗”，“壑”的俗字。</w:t>
        <w:br/>
      </w:r>
    </w:p>
    <w:p>
      <w:r>
        <w:t>𡔙##𡔙</w:t>
        <w:br/>
        <w:br/>
        <w:t>³³𡔙同“麤”。《集韻·模韻》：“麤，篆从土。”</w:t>
        <w:br/>
      </w:r>
    </w:p>
    <w:p>
      <w:r>
        <w:t>𡔚##𡔚</w:t>
        <w:br/>
        <w:br/>
        <w:t>³⁶𡔚</w:t>
        <w:br/>
        <w:br/>
        <w:t>同“𪋻（塵）”。《説文·麤部》：“𡔚，籀文（𪋻）。”</w:t>
        <w:br/>
      </w:r>
    </w:p>
    <w:p>
      <w:r>
        <w:t>𣑧##𣑧</w:t>
        <w:br/>
        <w:br/>
        <w:t>duò　《龍龕手鑑》徒果反。</w:t>
        <w:br/>
        <w:br/>
        <w:t>同“垛”。设置箭靶的小土墙。《龍龕手鑑·木部》：“𣑧，俗；垛，正。射垛也。”</w:t>
        <w:br/>
      </w:r>
    </w:p>
    <w:p>
      <w:r>
        <w:t>𦥈##𦥈</w:t>
        <w:br/>
        <w:br/>
        <w:t>𦥈ǎi　《字彙補》於駭切。</w:t>
        <w:br/>
        <w:br/>
        <w:t>（1）屋舍。《字彙補·土部》：“𦥈，屋舍也。”</w:t>
        <w:br/>
        <w:br/>
        <w:t>（2）止。《字彙補·土部》：“𦥈，止也。”</w:t>
        <w:br/>
      </w:r>
    </w:p>
    <w:p>
      <w:r>
        <w:t>𧯧##𧯧</w:t>
        <w:br/>
        <w:br/>
        <w:t>同“塏”。《字彙補·土部》：“𧯧，《金鏡》：與塏同。”</w:t>
        <w:br/>
      </w:r>
    </w:p>
    <w:p>
      <w:r>
        <w:t>𪣝##𪣝</w:t>
        <w:br/>
        <w:br/>
        <w:t>𪣝zào</w:t>
        <w:br/>
        <w:br/>
        <w:t>方言。山坳。多用于地名。如：*湖南省*有*竹山𪣝*、*新屋𪣝*。</w:t>
        <w:br/>
      </w:r>
    </w:p>
    <w:p>
      <w:r>
        <w:t>𪣻##𪣻</w:t>
        <w:br/>
        <w:br/>
        <w:t>𪣻“塿”的类推简化字。</w:t>
        <w:br/>
      </w:r>
    </w:p>
    <w:p>
      <w:r>
        <w:t>𪤗##𪤗</w:t>
        <w:br/>
        <w:br/>
        <w:t>𪤗liào</w:t>
        <w:br/>
        <w:br/>
        <w:t>〔圪𪤗〕地名，在*山西省*。</w:t>
        <w:br/>
      </w:r>
    </w:p>
    <w:p>
      <w:r>
        <w:t>𪤚##𪤚</w:t>
        <w:br/>
        <w:br/>
        <w:t>“壣”的类推简化字。</w:t>
        <w:br/>
      </w:r>
    </w:p>
    <w:p>
      <w:r>
        <w:t>𫭨##𫭨</w:t>
        <w:br/>
        <w:br/>
        <w:t>“墢”的类推简化字。</w:t>
        <w:br/>
      </w:r>
    </w:p>
    <w:p>
      <w:r>
        <w:t>𫭪##𫭪</w:t>
        <w:br/>
        <w:br/>
        <w:t>“墝”的类推简化字。</w:t>
        <w:br/>
      </w:r>
    </w:p>
    <w:p>
      <w:r>
        <w:t>𫭲##𫭲</w:t>
        <w:br/>
        <w:br/>
        <w:t>“壧”的类推简化字。</w:t>
        <w:br/>
      </w:r>
    </w:p>
    <w:p>
      <w:r>
        <w:t>𫭼##𫭼</w:t>
        <w:br/>
        <w:br/>
        <w:t>“𡑍”的类推简化字。</w:t>
        <w:br/>
      </w:r>
    </w:p>
    <w:p>
      <w:r>
        <w:t>𫮃##𫮃</w:t>
        <w:br/>
        <w:br/>
        <w:t>𫮅“墠”的类推简化字。</w:t>
        <w:br/>
      </w:r>
    </w:p>
    <w:p>
      <w:r>
        <w:t>𫮅##𫮅</w:t>
        <w:br/>
        <w:br/>
        <w:t>𫮇“墋”的类推简化字。</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等线" w:hAnsi="等线" w:eastAsia="等线"/>
      <w:b w:val="0"/>
      <w:i w:val="0"/>
      <w:caps w:val="0"/>
      <w:strike w:val="0"/>
      <w:sz w:val="21"/>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