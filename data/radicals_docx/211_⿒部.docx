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䶔##䶔</w:t>
        <w:br/>
        <w:br/>
        <w:t>䶔chí　《廣韻》直離切，平支澄。</w:t>
        <w:br/>
        <w:br/>
        <w:t>牙龈外露。《廣韻·支韻》：“䶔，齒齗。”*周祖谟*校勘記：“䶔，《萬象名義》、《玉篇》均訓‘齒齗見’，此注‘齗’下宜補‘見’字。”《集韻·支韻》：“䶔，齒齗謂之䶔。”</w:t>
        <w:br/>
      </w:r>
    </w:p>
    <w:p>
      <w:r>
        <w:t>䶕##䶕</w:t>
        <w:br/>
        <w:br/>
        <w:t>䶕bā　《集韻》邦加切，平麻幫。又步化切。</w:t>
        <w:br/>
        <w:br/>
        <w:t>〔䶕齖〕牙齿不齐而外露貌。也单用。《集韻·禡韻》：“䶕，齒出皃。”又《麻韻》：“䶕，䶕齖，齒出也。”《篇海類編·身體類·齒部》：“䶕，䶕齖，齒不正也。”《醒世恒言·兩縣令競義婚孤女》：“*蕭雅*一臉麻子，眼瞘齒䶕，好似飛天夜叉模樣。”</w:t>
        <w:br/>
      </w:r>
    </w:p>
    <w:p>
      <w:r>
        <w:t>䶖##䶖</w:t>
        <w:br/>
        <w:br/>
        <w:t>䶖同“𦧈”。《廣韻·沁韻》：“𦧈，牛舌下病。䶖、𤘡，並同𦧈。”《集韻·沁韻》：“𤘡，《説文》：‘牛舌病也。’或从舌，从齒。”</w:t>
        <w:br/>
      </w:r>
    </w:p>
    <w:p>
      <w:r>
        <w:t>䶗##䶗</w:t>
        <w:br/>
        <w:br/>
        <w:t>䶗（一）qiā　《廣韻》苦加切，平麻溪。</w:t>
        <w:br/>
        <w:br/>
        <w:t>咬，狠狠地咬。《廣雅·釋詁三》：“䶗，齧也。”《集韻·麻韻》：“䶗，《字林》：‘大齧也。’”《阿毘達磨藏顯宗論》卷十六：“有烏駮狗，撲令僵仆，囓首齩足，䶗頸擘腴，爴腹掐心，摣掣食噉。”</w:t>
        <w:br/>
        <w:br/>
        <w:t>（二）qiǎ　《六書故》口下切。</w:t>
        <w:br/>
        <w:br/>
        <w:t>骨夹在齿缝中取不出。《六書故·人四》：“䶗，骨著齒間不去也。”*唐**柳宗元*《解祟賦》：“獨凄己而燠物，愈騰沸而骹䶗。”</w:t>
        <w:br/>
        <w:br/>
        <w:t>（三）kè　《集韻》口箇切，去箇溪。</w:t>
        <w:br/>
        <w:br/>
        <w:t>（1）〔䶗𪘐〕齿貌。《集韻·箇韻》：“䶗，䶗𪘐，齒皃。”</w:t>
        <w:br/>
        <w:br/>
        <w:t>（2）用同“嗑”。用上下门牙咬有壳的或硬的东西。如：䶗瓜子儿。</w:t>
        <w:br/>
      </w:r>
    </w:p>
    <w:p>
      <w:r>
        <w:t>䶘##䶘</w:t>
        <w:br/>
        <w:br/>
        <w:t>䶘lì　《廣韻》力入切，入緝來。又盧盍切。</w:t>
        <w:br/>
        <w:br/>
        <w:t>（1）〔䶘𪙷〕吃干燥或坚硬食物的声音。也单用。《玉篇·齒部》：“䶘，噍燥物聲。”《集韻·緝韻》：“䶘，䶘𪙷，啖堅物聲。”</w:t>
        <w:br/>
        <w:br/>
        <w:t>（2）咀嚼声。《廣韻·緝韻》：“䶘，齧聲。”《宋書·樂志三》引《白頭吟》古词：“䶘如五馬噉萁，川上高士嬉。”</w:t>
        <w:br/>
      </w:r>
    </w:p>
    <w:p>
      <w:r>
        <w:t>䶙##䶙</w:t>
        <w:br/>
        <w:br/>
        <w:t>《説文》：“䶙，齗腫也。从齒，巨聲。”</w:t>
        <w:br/>
        <w:br/>
        <w:t>jù　《廣韻》其吕切，上語羣。魚部。</w:t>
        <w:br/>
        <w:br/>
        <w:t>牙龈肿大，固齿不牢。《説文·齒部》：“䶙，齗腫也。”《集韻·語韻》：“䶙，齗不固曰䶙。”</w:t>
        <w:br/>
      </w:r>
    </w:p>
    <w:p>
      <w:r>
        <w:t>䶚##䶚</w:t>
        <w:br/>
        <w:br/>
        <w:t>䶚同“齲”。《龍龕手鑑·齒部》：“䶚，或作；齲，正。蠧也，齒病朽缺也。”《正字通·齒部》：“䶚，俗齲字。”</w:t>
        <w:br/>
      </w:r>
    </w:p>
    <w:p>
      <w:r>
        <w:t>䶛##䶛</w:t>
        <w:br/>
        <w:br/>
        <w:t>䶛là　《廣韻》盧達切，入曷來。</w:t>
        <w:br/>
        <w:br/>
        <w:t>（1）用牙齿分开骨头。《集韻·𧀼韻》：“䶛，齒分骨也。”</w:t>
        <w:br/>
        <w:br/>
        <w:t>（2）用牙齿分开骨头的声音。《玉篇·齒部》：“䶛，齒分骨聲。”</w:t>
        <w:br/>
        <w:br/>
        <w:t>（3）啮声。《廣韻·曷韻》：“䶛，齧聲。”</w:t>
        <w:br/>
      </w:r>
    </w:p>
    <w:p>
      <w:r>
        <w:t>䶜##䶜</w:t>
        <w:br/>
        <w:br/>
        <w:t>䶜gù　《廣韻》古沃切，入沃見。又胡谷切。</w:t>
        <w:br/>
        <w:br/>
        <w:t>（1）治象牙使白。《廣韻·沃韻》：“䶜，治象牙也。”《集韻·𦰚韻》：“䶜，治象齒令白也。”</w:t>
        <w:br/>
        <w:br/>
        <w:t>（2）齿声。《玉篇·齒部》：“䶜，齒聲。”</w:t>
        <w:br/>
      </w:r>
    </w:p>
    <w:p>
      <w:r>
        <w:t>䶝##䶝</w:t>
        <w:br/>
        <w:br/>
        <w:t>䶝同“𪘘”。《玉篇·齒部》：“𪘘，亦作䶝。”《集韻·洽韻》：“𪘘，亦書作䶝。”</w:t>
        <w:br/>
      </w:r>
    </w:p>
    <w:p>
      <w:r>
        <w:t>䶞##䶞</w:t>
        <w:br/>
        <w:br/>
        <w:t>⁸䶞qí　《廣韻》渠之切，平之羣。又去其切。</w:t>
        <w:br/>
        <w:br/>
        <w:t>咬。《廣雅·釋詁三》：“䶞，齧也。”</w:t>
        <w:br/>
      </w:r>
    </w:p>
    <w:p>
      <w:r>
        <w:t>䶟##䶟</w:t>
        <w:br/>
        <w:br/>
        <w:t>䶟xiàn　《集韻》乎韽切，去陷匣。</w:t>
        <w:br/>
        <w:br/>
        <w:t>怒齿。《集韻·陷韻》：“䶟，怒齒也。”</w:t>
        <w:br/>
      </w:r>
    </w:p>
    <w:p>
      <w:r>
        <w:t>䶠##䶠</w:t>
        <w:br/>
        <w:br/>
        <w:t>䶠同“䶢”。《正字通·齒部》：“䶠，同䶢。”</w:t>
        <w:br/>
      </w:r>
    </w:p>
    <w:p>
      <w:r>
        <w:t>䶡##䶡</w:t>
        <w:br/>
        <w:br/>
        <w:t>䶡（一）shí　《改併四聲篇海》引《川篇》士乙切。</w:t>
        <w:br/>
        <w:br/>
        <w:t>咬物声。《改併四聲篇海·齒部》引《川篇》：“䶡，齩声也。”</w:t>
        <w:br/>
        <w:br/>
        <w:t>（二）zé</w:t>
        <w:br/>
        <w:br/>
        <w:t>同“齰”。《正字通·齒部》：“䶡，俗齰字。”</w:t>
        <w:br/>
      </w:r>
    </w:p>
    <w:p>
      <w:r>
        <w:t>䶢##䶢</w:t>
        <w:br/>
        <w:br/>
        <w:t>《説文》：“䶢，齧也。从齒，咸聲。”</w:t>
        <w:br/>
        <w:br/>
        <w:t>（一）jiān　《廣韻》苦恰切，入洽溪。又古洽切，《集韻》居咸切。緝部。</w:t>
        <w:br/>
        <w:br/>
        <w:t>（1）啮；啮咋貌。《説文·齒部》：“䶢，齧也。”《廣韻·洽韻》：“䶢，齧咋皃。”</w:t>
        <w:br/>
        <w:br/>
        <w:t>（2）咀嚼声。《廣韻·洽韻》：“䶢，噍聲。”</w:t>
        <w:br/>
        <w:br/>
        <w:t>（二）xián　《集韻》胡讒切，平咸匣。</w:t>
        <w:br/>
        <w:br/>
        <w:t>口持不啮。《集韻·咸韻》：“䶢，口持不齧。”</w:t>
        <w:br/>
      </w:r>
    </w:p>
    <w:p>
      <w:r>
        <w:t>䶣##䶣</w:t>
        <w:br/>
        <w:br/>
        <w:t>《説文》：“䶣，𪙌牙也。从齒，豈聲。”</w:t>
        <w:br/>
        <w:br/>
        <w:t>（一）ái　《集韻》魚開切，平咍疑。微部。</w:t>
        <w:br/>
        <w:br/>
        <w:t>齿相摩切。《説文·齒部》：“䶣，𪙌牙也。”*朱駿聲*通訓定聲：“䶣，謂齒相摩切。”</w:t>
        <w:br/>
        <w:br/>
        <w:t>（二）gāi　《廣韻》古哀切，平咍見。</w:t>
        <w:br/>
        <w:br/>
        <w:t>牙齿。《廣韻·咍韻》：“䶣，牙也。”《集韻·咍韻》：“䶣，牙謂之䶣。”</w:t>
        <w:br/>
      </w:r>
    </w:p>
    <w:p>
      <w:r>
        <w:t>䶤##䶤</w:t>
        <w:br/>
        <w:br/>
        <w:t>《説文》：“䶤，齧骨聲。从齒，从骨，骨亦聲。”</w:t>
        <w:br/>
        <w:br/>
        <w:t>huá　《廣韻》胡八切，入黠匣。術部。</w:t>
        <w:br/>
        <w:br/>
        <w:t>咬骨声。《説文·齒部》：“䶤，齧骨聲。”</w:t>
        <w:br/>
      </w:r>
    </w:p>
    <w:p>
      <w:r>
        <w:t>䶥##䶥</w:t>
        <w:br/>
        <w:br/>
        <w:t>《説文》：“䶥，齬齒也。从齒，虘聲。”</w:t>
        <w:br/>
        <w:br/>
        <w:t>（一）zhā　《廣韻》側加切，平麻莊。又鉏加切，側魚切。魚部。</w:t>
        <w:br/>
        <w:br/>
        <w:t>牙齿不整齐，不平正。《説文·齒部》：“䶥，齬齒也。”《玉篇·齒部》：“䶥，齒不正也。”《廣韻·魚韻》：“䶥，齒不齊皃。”</w:t>
        <w:br/>
        <w:br/>
        <w:t>（二）jǔ　《集韻》狀所切，上語崇。</w:t>
        <w:br/>
        <w:br/>
        <w:t>〔䶥齬〕同“齟齬”。上下牙齿对不齐。《集韻·語韻》：“齟，齟齬，齒不相值。或从虘。”*清**段玉裁*《説文解字注·齒部》：“䶥，䶥齬，齒不相值也。”</w:t>
        <w:br/>
        <w:br/>
        <w:t>（三）chǔ　《肯綮録》音楚。</w:t>
        <w:br/>
        <w:br/>
        <w:t>〔䶥䶥〕五彩鲜明。*宋**趙叔向*《肯綮録·俚俗字義》：“五采鮮明曰䶥䶥。”</w:t>
        <w:br/>
      </w:r>
    </w:p>
    <w:p>
      <w:r>
        <w:t>䶦##䶦</w:t>
        <w:br/>
        <w:br/>
        <w:t>¹¹䶦</w:t>
        <w:br/>
        <w:br/>
        <w:t>《説文》：“䶦，齒相值也。一曰齧也。从齒，責聲。《春秋傳》曰：‘晳䶦。’”按：今本《左傳》“䶦”作“幘”。</w:t>
        <w:br/>
        <w:br/>
        <w:t>zé　《廣韻》楚革切，入麥初。又《集韻》士革切。錫部。</w:t>
        <w:br/>
        <w:br/>
        <w:t>（1）上下齿整齐相对。《説文·齒部》：“䶦，齒相值也。”*段玉裁*注：“*杜（預*）云：‘齒上下相值也。’按：謂上下齒整齊相對。”</w:t>
        <w:br/>
        <w:br/>
        <w:t>（2）啮。《説文·齒部》：“䶦，齧也。”*唐**劉知幾*《史通·外篇·忤時》：“然今舘中作者，多士如林，皆願長喙，無聞䶦舌。”*浦起龍*通釋：“䶦，同齚。”</w:t>
        <w:br/>
      </w:r>
    </w:p>
    <w:p>
      <w:r>
        <w:t>䶧##䶧</w:t>
        <w:br/>
        <w:br/>
        <w:t>¹²䶧同“齩”。《玉篇·齒部》：“䶧，齧也。”《集韻·巧韻》：“齩，《説文》：‘齧骨也。’或从堯。”*宋**蔡肈*《從孫元忠乞貓》：“廚廪空虚鼠亦飢，終宵䶧齧近秋帷。”</w:t>
        <w:br/>
      </w:r>
    </w:p>
    <w:p>
      <w:r>
        <w:t>䶨##䶨</w:t>
        <w:br/>
        <w:br/>
        <w:t>䶨zhān　《字彙》側咸切。</w:t>
        <w:br/>
        <w:br/>
        <w:t>〔䶨齺〕无牙而咀嚼之状。《字彙·齒部》：“䶨，䶨齺，有齒無牙狀。”*漢**王延壽*《王孫賦》：“口嗛呥以䶨齺，☀𥀏㗩以𤿐䙹。”</w:t>
        <w:br/>
      </w:r>
    </w:p>
    <w:p>
      <w:r>
        <w:t>䶩##䶩</w:t>
        <w:br/>
        <w:br/>
        <w:t>䶩jì　《廣韻》在詣切，去霽從。</w:t>
        <w:br/>
        <w:br/>
        <w:t>（1）〔䶩𪗷〕1.啮。《玉篇·齒部》：“䶩，䶩𪗷，齧也。”2.齿生。《字彙·齒部》：“䶩，䶩𪗷，齒生也。”</w:t>
        <w:br/>
        <w:br/>
        <w:t>（2）牙齿平正整齐。《正字通·齒部》：“䶩，齒齊不齵也。”</w:t>
        <w:br/>
      </w:r>
    </w:p>
    <w:p>
      <w:r>
        <w:t>䶪##䶪</w:t>
        <w:br/>
        <w:br/>
        <w:t>¹⁴䶪chà　《集韻》初戛切，入黠初。</w:t>
        <w:br/>
        <w:br/>
        <w:t>（1）齿利断物。《集韻·黠韻》：“䶪，齒利。”*清**桂馥*《札樸·鄉里舊聞·鄉言正字》：“齒斷物曰䶪。”又引申为锋利。*唐**韓愈*等《征蜀聯句》：“竹兵彼皴脆，鐵刃我槍䶪。”*祝充*注：“䶪，齒利也。”</w:t>
        <w:br/>
        <w:br/>
        <w:t>（2）碜。《集韻·黠韻》：“䶪，磣也。”</w:t>
        <w:br/>
      </w:r>
    </w:p>
    <w:p>
      <w:r>
        <w:t>䶫##䶫</w:t>
        <w:br/>
        <w:br/>
        <w:t>䶫（一）yàn　《集韻》魚窆切，去豔疑。</w:t>
        <w:br/>
        <w:br/>
        <w:t>（1）好齿貌。《玉篇·齒部》：“䶫，好皃。”《龍龕手鑑·齒部》：“䶫，好齒皃。”</w:t>
        <w:br/>
        <w:br/>
        <w:t>（2）同“𪙊”。牙齿参差不齐。《集韻·驗韻》：“𪙊，齒差也。或从嚴。”</w:t>
        <w:br/>
        <w:br/>
        <w:t>（二）yán　《集韻》魚銜切，平銜疑。</w:t>
        <w:br/>
        <w:br/>
        <w:t>〔𪚃䶫〕见“𪚃”。</w:t>
        <w:br/>
      </w:r>
    </w:p>
    <w:p>
      <w:r>
        <w:t>齒##齒</w:t>
        <w:br/>
        <w:br/>
        <w:t>〔齿〕</w:t>
        <w:br/>
        <w:br/>
        <w:t>《説文》：“齒，口齗骨也。象口齒之形。止聲。𠚒，古文齒字。”*于省吾*《甲骨文字釋林》：“甲骨文齒字，象口内齒牙形。晚*周*鉨文齒字作𠚒，加止為音符，遂變成形聲字。”</w:t>
        <w:br/>
        <w:br/>
        <w:t>chǐ　《廣韻》昌里切，上止昌。之部。</w:t>
        <w:br/>
        <w:br/>
        <w:t>（1）牙齿。《急就篇》：“鼻口脣舌齗牙齒。”*顔師古*注：“齒者，總謂口中之骨，主齰齧者也。”《説文·齒部》：“齒，口齗骨也。”《書·禹貢》：“齒革羽毛惟木。”*孔*傳：“齒，象牙。”*唐**杜甫*《哀江頭》：“明眸皓齒今何在？血污遊魂歸不得。”*元**張國賓*《合汗衫》第二折：“你休聽那廝説短論長，那般的俐齒伶牙。”</w:t>
        <w:br/>
        <w:br/>
        <w:t>（2）齿形物。如：屐齿；梳齿。《墨子·公孟》：“*孔子*博於詩書，察於禮樂，詳於萬物，而曰可以為天子，是數人之齒，而以為富。”*孫詒讓*閒詁：“*俞（樾*）云：‘齒者契之齒也，古者刻竹木以記數，其刻處如齒，故謂之齒。《易林》所謂符左契右、相與合齒是也。《列子·説符篇》：*宋*人有遊於道、得人遺契者，歸而藏之，密數其齒曰，吾富可待矣。’此正數人之齒以為富者，蓋古有此喻。”《抱朴子·外篇·博喻》：“故鋸齒不能咀嚼，箕舌不能别味。”*宋**辛棄疾*《蝶戀花》：“恰似哀筝絃下齒，千情萬意無時已。”</w:t>
        <w:br/>
        <w:br/>
        <w:t>（3）刻为齿形。《新唐書·吐蕃傳上》：“其吏治，無文字，結繩齒木為約。”《續資治通鑑·元順帝至正十二年》：“齒木為杷，削竹為槍。”</w:t>
        <w:br/>
        <w:br/>
        <w:t>（4）牛马的年岁。幼小的牛马岁生一齿，故以齿数称其年岁。《穀梁傳·僖公二年》：“*荀息*牽馬操璧而前曰：‘璧則猶是也，而馬齒加長矣。’”又计算牛马的年岁。*唐**慧琳*《一切經音義》卷二十六：“人即數年，牛即數歲，馬即數齒。”《禮記·曲禮上》：“齒路馬，有誅。”*孔穎達*疏：“齒，年也。若論量君馬歲數，亦為不敬，亦被責罰。”《漢書·賈誼傳》：“禮不敢齒君之路馬，蹴其芻者有罰。”*顔師古*注：“齒，謂審其齒歲也。”</w:t>
        <w:br/>
        <w:br/>
        <w:t>（5）人的年龄。《廣雅·釋詁一》：“齒，年也。”《左傳·文公元年》：“*子上*曰：‘君之齒未也，而又多愛，黜乃亂也。’”*杜預*注：“齒，年也。”*宋**王安石*《酬冲卿見别》：“同官同齒復同科，朋友婚姻分最多。”*清**顧炎武*《過李子德四首》之一：“及門初拜母，讓齒忝為兄。”也用以指人。*晋**陸機*《門有車馬客行》：“親友多零落，舊齒皆彫喪。”*宋**司馬光*《為文相公許州謝上表》：“惟*許昌*之奥區，乃*昆吾*之故壤，土毛豐衍，民齒夥繁，敢不志在拊循，勤加訓導。”</w:t>
        <w:br/>
        <w:br/>
        <w:t>（6）类别；同辈。《管子·弟子職》：“同嗛以齒。”*尹知章*注：“齒，類也。謂食者則以其所盡之類而進。”*唐**柳宗元*《上大理崔大卿應制舉不敏啓》：“徒爾拖逢掖，曳大帶，游於朋齒，且有愧色，豈有能乎哉？”*清**龔自珍*《己亥雜詩三百十五首》之一百六十四：“醰醰諸老愜瞻依，父齒隨行亦未稀。”</w:t>
        <w:br/>
        <w:br/>
        <w:t>（7）殿堂的阶梯。《文選·張衡〈西京賦〉》“右平左墄，青𤨏丹墀”*唐**李善*注引*薛綜*曰：“墄，限也，謂階齒也。天子殿高九尺，階九齒，各有九級。其側階各中分左右，左有齒，右則滂沲平之，令輦車得上。”</w:t>
        <w:br/>
        <w:br/>
        <w:t>（8）并列；次列。《左傳·隱公十一年》：“寡人若朝于*薛*，不敢與諸*任*齒。”*杜預*注：“齒，列也。”*孔穎達*疏：“齒是年之别名；人以年齒相次列，以爵位相次列，亦名為齒。”*宋**沈括*《夢溪筆談·雜誌二》：“則又為一堰相齒如階陛。”*明**馮夢龍*《古今譚概·貧儉部·置産》：“設諸工之席于東廡，人咸曰：‘諸子安可與工徒齒？’”</w:t>
        <w:br/>
        <w:br/>
        <w:t>（9）骰子。《列子·説符》“設樂陳酒，擊博樓上”*唐**殷敬順*釋文：“古《博經》曰：其擲采以瓊為之，瓊畟方寸三分，長寸五分，鋭其頭，鑽刻瓊四面為眼，亦名為齒。”*漢**馬融*《樗蒲賦》：“排五木，散九齒，勒良馬，取道里，是以戰無常勝，時有逼逐。”《晋書·葛洪傳》：“（*洪*）性寡欲，無所愛翫，不知棊局幾道，樗蒲齒名。”</w:t>
        <w:br/>
        <w:br/>
        <w:t>（10）谈说；重视。《世説新語·簡傲》：“傲主人非禮也，以貴驕人非道也，失此二者，不足齒，人傖耳。”《資治通鑑·梁武帝大同十一年》：“*魏**高陽王**斌*有庶妹*玉儀*，不為其家所齒，為*孫騰*妓，*騰*又棄之。”*清**袁枚*《與許青巖方伯書》：“*南湖*觀察太夫人行狀，是*枚*受其迫促，一夕而成，即*史黄門*之《急就章》也，何足齒及。”*梁启超*《中俄交涉与时局之危机》：“然此事顾为我今日所敢齿及乎？”</w:t>
        <w:br/>
        <w:br/>
        <w:t>⑪录用；收纳。《禮記·王制》：“屏之遠方，終身不齒。”*鄭玄*注：“齒猶録也。”《新五代史·南唐世家·李昪》：“士有羈旅於*吴*者，皆齒用之。”《聊齋志異·賈奉雉》：“此人道念已堅，望加收齒。”</w:t>
        <w:br/>
        <w:br/>
        <w:t>⑫挡；触。《漢書·枚乘傳》：“夫舉*吴*兵以訾於*漢*，譬猶蠅蚋之附羣牛，腐肉之齒利劍，鋒接必無事矣。”*顔師古*注：“齒謂當之也。”*宋**王安石*《聖俞為狄梁公孫作詩邀予同作》：“吾謀適合意，幾亦齒姦鋒。”《清朝野史大觀·清人逸事·馬文毅公廣西殉難始末》：“若機有可圖，臣敢不竭力；如其不濟，惟有與妻子同齒劍死。”</w:t>
        <w:br/>
        <w:br/>
        <w:t>⑬衔；啮。*宋**蘇舜欽*《詣匭疏》：“自以世受君禄，身齒國命，涵濡惠澤，以長此軀，便欲盡吐肝膽，以封拜奏。”*明**李詡*《戒庵老人漫筆·降真香》：“*柳*之*懷遠*産香藤，葉大如掌，多刺，鑽蹀絞齒巨材，産多於山林紆攣之處，歲久色微黄，曰藤香。”</w:t>
        <w:br/>
      </w:r>
    </w:p>
    <w:p>
      <w:r>
        <w:t>齓##齓</w:t>
        <w:br/>
        <w:br/>
        <w:t>¹齓同“齔”。《廣韻·震韻》：“齔，俗作齓。”《正字通·齒部》：“齓，俗齔字。”《國語·鄭語》：“府之童妾，未既齓而遭之，既笄而孕，當*宣王*時而生。”*韋昭*注：“毁齒曰齓。”《孔子家語·本命》：“是以男子八月生齒，八歲而齓；女子七月生齒，七歲而齓。”*宋**岳珂*《桯史·牸牧相衛》：“鄰之二兒甫齓，戲于旁。”</w:t>
        <w:br/>
      </w:r>
    </w:p>
    <w:p>
      <w:r>
        <w:t>齔##齔</w:t>
        <w:br/>
        <w:br/>
        <w:t>〔龀〕</w:t>
        <w:br/>
        <w:br/>
        <w:t>《説文》：“齔，毁齒也。男八月生齒，八歲而齔；女七月生齒，七歲而齔。从齒，从匕。”</w:t>
        <w:br/>
        <w:br/>
        <w:t>chèn　《廣韻》初覲切，去震初。又初謹切。真部。</w:t>
        <w:br/>
        <w:br/>
        <w:t>（1）脱乳齿换长恒齿。《説文·齒部》：“齔，毁齒也。”《管子·小問》：“昔者*吴*干戰，未齔不得入軍門。”《列子·湯問》：“鄰人*京城氏*之孀妻，有遺男，始齔，跳往助之。”*清**楊芳燦*《賣女謡》：“幼女齒方齔，稚兒髮覆眉。父母牽就市，相望何纍纍！”</w:t>
        <w:br/>
        <w:br/>
        <w:t>（2）年幼或年幼的人。《後漢書·皇后紀下·安思閻皇后》：“*顯*、*景*諸子年皆童齔，并為黄門侍郎。”*元**王實甫*《西廂記》第二本第一折：“呀，將俺一家兒不留一个齠齔，待從軍又怕辱没了家門。”*康有为*《大同书》：“自髫龀以上，比及壮年，知识日开，聪明日长。”</w:t>
        <w:br/>
      </w:r>
    </w:p>
    <w:p>
      <w:r>
        <w:t>齕##齕</w:t>
        <w:br/>
        <w:br/>
        <w:t>《説文》：“齕，齧也。从齒，气聲。”</w:t>
        <w:br/>
        <w:br/>
        <w:t>hé　《廣韻》下没切，入没匣。又胡結切。術部。</w:t>
        <w:br/>
        <w:br/>
        <w:t>（1）用牙齿咬东西。《説文·齒部》：“齕，齧也。”《莊子·馬蹄》：“馬，蹄可以踐霜雪，毛可以禦風寒，齕草飲水，翹足而陸，此馬之真性也。”*成玄英*疏：“齕，齧也。”*宋**蘇軾*《次韻黄魯直畫馬試院中作》：“少年鞍馬勤遠行，卧聞齕草風雨聲，見此忽思短策横。”《聊齋志異·促織》：“俄見小蟲躍起，張尾伸鬚，直齕敵領。”</w:t>
        <w:br/>
        <w:br/>
        <w:t>（2）吞噬。*清**王夫之*《宋論·徽宗三》：“抑能止鋒戢鋭，畫*燕*自守，而不以吞*契丹*者齕我乎？”*清**薛福成*《援越南議上》：“*越*亡則*法*必齕*滇*畺。”</w:t>
        <w:br/>
        <w:br/>
        <w:t>（3）用同“頜”。《農政全書·六畜》引《便民圖纂》：“凡相鵝鴨母，其頭欲小，口上齕有小珠，滿五者生卵多，滿三者為次。”*石声汉*校注：“齕，各本俱作齕，與《圖纂》同，疑係借作‘頜’字用。”</w:t>
        <w:br/>
      </w:r>
    </w:p>
    <w:p>
      <w:r>
        <w:t>齖##齖</w:t>
        <w:br/>
        <w:br/>
        <w:t>齖（一）yá　《廣韻》五加切，平麻疑。</w:t>
        <w:br/>
        <w:br/>
        <w:t>（1）〔齖䶥〕唇不覆齿。《太平御覽》卷三百六十八引《通俗文》：“脣不覆齒謂之齖䶥。”</w:t>
        <w:br/>
        <w:br/>
        <w:t>（2）齿不平正。也作“䶥齖”、“齖齵”。《玉篇·齒部》：“齖，齒不平。”《廣韻·麻韻》：“齖，䶥齖，齒不平正。”《類篇·齒部》：“齖，齖齵，齒不正。”</w:t>
        <w:br/>
        <w:br/>
        <w:t>（3）同“牙”。《正字通·齒部》：“齖，一説本作牙。”《敦煌變文集·韓擒虎話本》：“迴覩此陣，虎無爪齖。”</w:t>
        <w:br/>
        <w:br/>
        <w:t>（二）yà　《廣韻》吾駕切，去禡疑。</w:t>
        <w:br/>
        <w:br/>
        <w:t>〔齰齖〕上下牙齿不齐整，不对应。《廣韻·禡韻》：“齖，齰齖，不相得也。”《集韻·禡韻》：“齖，齰齖，齒不相值。”</w:t>
        <w:br/>
      </w:r>
    </w:p>
    <w:p>
      <w:r>
        <w:t>齗##齗</w:t>
        <w:br/>
        <w:br/>
        <w:t>《説文》：“齗，齒本也。从齒，斤聲。”*段玉裁*据《玉篇》、《廣韻》及*玄應*引补作“齒本肉也”。</w:t>
        <w:br/>
        <w:br/>
        <w:t>（一）yín　《廣韻》語斤切，平欣疑。諄部。</w:t>
        <w:br/>
        <w:br/>
        <w:t>（1）〔齗齗〕1.露齿貌。单用义同。《文選·王延壽〈魯靈光殿賦〉》：“玄熊舑舕以齗齗，却負載而蹲跠。”*李周翰*注：“齗齗，齒出貌。”*晋**戴逵*《竹林七賢論》：“*籍*因對之長嘯。有頃，彼乃齗然笑曰：‘可更作。’*籍*又嘯。”*明**沈德符*《萬曆野獲編·婦女·燕姬》：“所餉不滿所望，必齗齒彈舌，獰凶萬狀。”2.争辩。《集韻·山韻》：“齗，齗齗，争訟也。”《史記·魯周公世家》：“*太史公*曰：余聞*孔子*稱曰‘甚矣*魯*道之衰也！*洙**泗*之閒齗齗如也。’”*裴駰*集解引*徐廣*曰：“齗齗争辭，所以為道衰也。”3.忿嫉。《漢書·楚元王刘交傳附劉向》：“朝臣齗齗不可光禄勳，何邪？”*顔師古*注：“齗齗，忿嫉之意也。”</w:t>
        <w:br/>
        <w:br/>
        <w:t>（2）同“齦”。牙根肉。《玉篇·齒部》：“齗，齒根肉。”《字彙·齒部》：“齗，與齦同，齒根肉也。”*漢**劉楨*《魯都賦》：“頒首華尾，豐顱重齗。”*唐**柳宗元*《憎王孫文》：“跳踉呌囂兮，衝目宣齗。”《廣羣芳譜·茶譜一》：“就石縫養茶，多輕香冷韻，襲人齗齶，謂之黄山雲霿茶。”</w:t>
        <w:br/>
        <w:br/>
        <w:t>（二）yǐn　㊀《廣韻》宜引切，上軫疑。又《集韻》擬引切。</w:t>
        <w:br/>
        <w:br/>
        <w:t>犬争斗。《集韻·準韻》：“齗，犬争謂之齗。”*唐**柳宗元*《天對》：“犬齗于德，終不克以噬。”</w:t>
        <w:br/>
        <w:br/>
        <w:t>㊁《集韻》語近切，上隱疑。</w:t>
        <w:br/>
        <w:br/>
        <w:t>上腭。《集韻·隱韻》：“齗，口上肉。”</w:t>
        <w:br/>
        <w:br/>
        <w:t>（三）yǎn　《集韻》語蹇切，上獮疑。</w:t>
        <w:br/>
        <w:br/>
        <w:t>同“齴”。笑貌。《集韻·𤣗韻》：“齴，《博雅》：‘笑也。’或作齗。”</w:t>
        <w:br/>
      </w:r>
    </w:p>
    <w:p>
      <w:r>
        <w:t>齘##齘</w:t>
        <w:br/>
        <w:br/>
        <w:t>《説文》：“齘，齒相切也。从齒，介聲。”</w:t>
        <w:br/>
        <w:br/>
        <w:t>xiè　《廣韻》胡介切，去怪匣。月部。</w:t>
        <w:br/>
        <w:br/>
        <w:t>（1）牙齿相摩切。《説文·齒部》：“齘，齒相切也。”《金匱要略·痓濕𣎅》：“痓為病，胸滿口噤，卧不着席，脚攣急，必齘齒。”引申为交切。《元史·天文志一》：“北九十一，赤道齘也。”</w:t>
        <w:br/>
        <w:br/>
        <w:t>（2）牙齿摩切发出声响。*唐**玄應*《一切經音義》卷十四引《三倉》：“齘，鳴齒也。”*清**段玉裁*《説文解字注·齒部》：“齘，謂上下齒緊相摩切也。相切則有聲，故《三倉》云：‘齘，鳴齒也。’”</w:t>
        <w:br/>
        <w:br/>
        <w:t>（3）小怒。《方言》卷二：“齘，怒也。小怒曰齘。”*明**黄道周*《楊文正公制義序》：“今無端發齘，豈非夢魘乎？”</w:t>
        <w:br/>
      </w:r>
    </w:p>
    <w:p>
      <w:r>
        <w:t>齙##齙</w:t>
        <w:br/>
        <w:br/>
        <w:t>〔龅〕</w:t>
        <w:br/>
        <w:br/>
        <w:t>bāo　《集韻》蒲交切，平肴並。又《龍龕手鑑》音包。</w:t>
        <w:br/>
        <w:br/>
        <w:t>牙齿突露在唇外。《玉篇·齒部》：“齙，露齒。”《集韻·爻韻》：“齙，齒露。”《資治通鑑·後梁均王乾化三年》：“*蜀*太子*元膺*，豭喙齙齒，目視不正，而警敏知書，善騎射，性狷急猜忍。”</w:t>
        <w:br/>
      </w:r>
    </w:p>
    <w:p>
      <w:r>
        <w:t>齚##齚</w:t>
        <w:br/>
        <w:br/>
        <w:t>zé　《廣韻》鋤陌切，入陌崇。鐸部。</w:t>
        <w:br/>
        <w:br/>
        <w:t>同“齰”。咬。《説文·齒部》：“齰，齧也。齚，齰或从乍。”《史記·魏其武安侯列傳》：“*魏其*必内愧，杜門齚舌自殺。”*唐**孟郊*《偷詩》：“餓犬齚枯骨，自喫饞飢涎。”《太平廣記》卷八十二引*唐**余知古*《渚宫舊事》：“弟子乃見蛇頭齚袴襠而不落。”</w:t>
        <w:br/>
      </w:r>
    </w:p>
    <w:p>
      <w:r>
        <w:t>齛##齛</w:t>
        <w:br/>
        <w:br/>
        <w:t>《説文》：“齛，羊粻也。从齒，世聲。”</w:t>
        <w:br/>
        <w:br/>
        <w:t>（一）xiè　《廣韻》私列切，入薛心。月部。</w:t>
        <w:br/>
        <w:br/>
        <w:t>羊反刍。《爾雅·釋獸》“牛曰𪘁，羊曰齥”*清**阮元*校勘記：“（齥）當作齛……*唐*人避諱改也。”*唐**陸德明*釋文引張揖云：“齛，羊食已吐而更嚼之。”</w:t>
        <w:br/>
        <w:br/>
        <w:t>（二）shì　《經典釋文》常世反。</w:t>
        <w:br/>
        <w:br/>
        <w:t>同“噬”。咬。《禮記·曲禮上》“效犬者左牽之”*漢**鄭玄*注：“犬齛齧人，右手當禁備之。”*唐**陸德明*釋文：“齛，本亦作噬。”</w:t>
        <w:br/>
      </w:r>
    </w:p>
    <w:p>
      <w:r>
        <w:t>齜##齜</w:t>
        <w:br/>
        <w:br/>
        <w:t>〔龇〕</w:t>
        <w:br/>
        <w:br/>
        <w:t>《説文》：“齜，齒相齗也。一曰開口見齒之皃。从齒，柴省聲。讀若柴。”*段玉裁*据*李*本改“齒相齗也”作“齒相齘也”，改“柴省聲”作“此聲”。</w:t>
        <w:br/>
        <w:br/>
        <w:t>（一）chái　《集韻》鉏佳切，平佳崇。支部。</w:t>
        <w:br/>
        <w:br/>
        <w:t>牙齿相摩切。《説文·齒部》：“齜，齒相齗也。”*段玉裁*注：“齘，各本誤齗。”</w:t>
        <w:br/>
        <w:br/>
        <w:t>（二）zī　《廣韻》側宜切，平支莊。支部。</w:t>
        <w:br/>
        <w:br/>
        <w:t>（1）开口见齿貌。如：龇牙咧嘴。《説文·齒部》：“齜，開口見齒之皃。”《廣韻·支韻》：“齜，開口見齒。”</w:t>
        <w:br/>
        <w:br/>
        <w:t>（2）龋病。《集韻·支韻》：“齜，齲病。”</w:t>
        <w:br/>
      </w:r>
    </w:p>
    <w:p>
      <w:r>
        <w:t>齝##齝</w:t>
        <w:br/>
        <w:br/>
        <w:t>《説文》：“齝，吐而噍也。从齒，台聲。《爾雅》曰：‘牛曰齝。’”</w:t>
        <w:br/>
        <w:br/>
        <w:t>chī　《廣韻》丑之切，平之徹。又書之切。之部。</w:t>
        <w:br/>
        <w:br/>
        <w:t>牛反刍。《爾雅·釋獸》：“牛曰齝。”*郭璞*注：“食之已久，復出嚼之。”《説文·齒部》：“齝，吐而噍也。”《世説新語·汰侈》“*王君夫*有牛名八百里駮”*南朝**梁**劉峻*注引*甯戚*《相牛經》：“大膁踈肋難齝，龍頭突目好跳。”《本草綱目·百病主治藥上·反胃》：“温中開結：牛齝草，同杵頭糠、糯米粉，牛乳和丸，煮食。”</w:t>
        <w:br/>
      </w:r>
    </w:p>
    <w:p>
      <w:r>
        <w:t>齞##齞</w:t>
        <w:br/>
        <w:br/>
        <w:t>《説文》：“齞，口張齒見。从齒，只聲。”</w:t>
        <w:br/>
        <w:br/>
        <w:t>yǎn　《廣韻》研峴切，上銑疑。真部。</w:t>
        <w:br/>
        <w:br/>
        <w:t>张口见齿。《説文·齒部》：“齞，口張齒見。”《集韻·𤣗韻》：“齞，齒露也。”*戰國**宋玉*《登徒子好色賦》：“其妻蓬頭攣耳，齞☀歷齒。”</w:t>
        <w:br/>
      </w:r>
    </w:p>
    <w:p>
      <w:r>
        <w:t>齟##齟</w:t>
        <w:br/>
        <w:br/>
        <w:t>〔龃〕</w:t>
        <w:br/>
        <w:br/>
        <w:t>（一）jǔ　《廣韻》牀吕切，上語崇。又《集韻》在吕切。</w:t>
        <w:br/>
        <w:br/>
        <w:t>（1）〔齟齬〕1.牙齿上下不对应。《集韻·語韻》：“齟，齟齬，齒不正。”又：“齟，齟齬，齒不相值。”2.喻指抵触不合。《太玄·親》：“親非其膚，其志齟齬。”*范望*注：“齟齬，相惡也。”*唐**白居易*《連理》：“誰能坐自苦，齟齬於其中。”*茅盾*《腐蚀》：“我和她的龃龉，大半也由于我固好胜，而她也不肯示弱。”3.喻指不相聚。*宋**王安石*《酬冲卿見别》：“兩地塵沙今齟齬，二年風月共婆娑。”*宋**蘇軾*《端午遊真如》：“歸來一調笑，慰止長齟齬。”4.不平正。《淮南子·俶真》“夫挾依於跂躍之術”*漢**高誘*注：“跂躍猶齟齬，不正之道也。”《徐霞客遊記·滇遊日記三》：“始甚峻。一里，轉西漸夷。於是皆車道平拓，無齟齬之慮矣。”</w:t>
        <w:br/>
        <w:br/>
        <w:t>（2）咀嚼。《玉篇·齒部》：“齟，齧也。”《集韻·語韻》：“齟，嚼也。”</w:t>
        <w:br/>
        <w:br/>
        <w:t>（二）zhā　《集韻》莊加切，平麻莊。</w:t>
        <w:br/>
        <w:br/>
        <w:t>同“䶥”。牙齿不正。《集韻·麻韻》：“䶥，齒不正也。或省。”《漢書·東方朔傳》：“*朔*曰：‘令者，命也；壺者，所以盛也。齟者，齒不正也。’”</w:t>
        <w:br/>
      </w:r>
    </w:p>
    <w:p>
      <w:r>
        <w:t>齠##齠</w:t>
        <w:br/>
        <w:br/>
        <w:t>〔龆〕</w:t>
        <w:br/>
        <w:br/>
        <w:t>tiáo　《集韻》田聊切，平蕭定。</w:t>
        <w:br/>
        <w:br/>
        <w:t>（1）小孩脱落乳齿，换长恒齿。《集韻·蕭韻》：“齠，毁齒也。”*晋**陶潛*《祭從弟敬遠文》：“相及齠齒，並罹偏咎。斯情實深，斯愛實厚。”</w:t>
        <w:br/>
        <w:br/>
        <w:t>（2）幼童。*漢**蔡邕*《議部胡公夫人哀讚》：“嚴考殞没，我在齠年，母氏鞠育，載矜載憐。”*唐**白居易*《送毛翁》：“紺髮絲並緻，齠容花共妍。”*明**袁宏道*《虎耳巖不二和尚碑記》：“好奇者至附益之以古神僧事，家譚户豔，雖齠男稚女靡不道。”</w:t>
        <w:br/>
        <w:br/>
        <w:t>（3）同“髫”。古称小孩下垂的头发。《廣韻·蕭韻》：“髫，小兒髮。俗作齠。”《三國志·魏志·毛玠傳》：“臣垂齠執簡，累勤取官，職在機近，人事所竄。”《文選·張協〈七命〉》：“玄齠巷歌，黄髮擊壤。”*李善*注：“《埤蒼》曰：‘髫，髮也。’髫與齠，古字通也。”</w:t>
        <w:br/>
      </w:r>
    </w:p>
    <w:p>
      <w:r>
        <w:t>齡##齡</w:t>
        <w:br/>
        <w:br/>
        <w:t>〔龄〕</w:t>
        <w:br/>
        <w:br/>
        <w:t>《説文新附》：“齡，年也。从齒，令聲。”*徐鉉*等按：“《禮記》‘夢帝與我九齡’，疑通用靈。”*鄭珍*新附考：“*徐*氏謂古無齡字，是也。疑通用靈則非。《禮》‘九齡’字古當止作‘令’……《漢隸字原》云：‘*漢*碑齡皆作聆’，而*熹平*二年《魯峻碑》‘永傳𢡃齡’已作从齒字，知是*漢*人所加。”</w:t>
        <w:br/>
        <w:br/>
        <w:t>líng　《廣韻》郎丁切，平青來。耕部。</w:t>
        <w:br/>
        <w:br/>
        <w:t>（1）年龄；岁数。如：高龄；芳龄。《説文·齒部》：“齡，年也。”《玉篇·齒部》：“齡，年齡也。”《禮記·文王世子》：“夢帝與我九齡。”*唐**楊炯*《王勃集序》：“嗟乎促齡，材氣未盡，殁而不朽，君子貴焉。”*鲁迅*《坟·摩罗诗力说》：“后为亲故所得，留养之，乃始为诗咏邻女，时方十六龄。”</w:t>
        <w:br/>
        <w:br/>
        <w:t>（2）年限；年数。如：工龄；炉龄。*晋**左思*《悼離贈妹二首》之一：“自我不見，於今二齡。”*宋**王安石*《送鄆州知府宋諫議》：“盛世千齡合，宗工四海瞻。”《中国地方戏曲集成·山西省卷·乐毅伐齐》：“臣死死忠芳千载，王死死暴臭万龄。”</w:t>
        <w:br/>
        <w:br/>
        <w:t>（3）生物学上某些动植物生长期中划分的阶段。如：一龄虫；七叶龄。</w:t>
        <w:br/>
      </w:r>
    </w:p>
    <w:p>
      <w:r>
        <w:t>齣##齣</w:t>
        <w:br/>
        <w:br/>
        <w:t>〔出〕</w:t>
        <w:br/>
        <w:br/>
        <w:t>chū（旧读chǐ）　《字彙補》讀若尺。</w:t>
        <w:br/>
        <w:br/>
        <w:t>原指传奇中的一个段落，同杂剧中的“折”相近。今字作“出”，指戏曲中的一个独立的段落或剧目。《字彙補·齒部》：“齣，傳奇中一迴為一齣。”《聊齋志異·顧生》：“移時曲終，又呈齣目。”《儒林外史》第十回：“戲子上來參了堂，磕頭下去，打動鑼鼓，跳了一齣《加官》，演了一齣《張仙送子》，一齣《封贈》。”《紅樓夢》第五十八回：“也不過是會兩齣戲，倒像殺了賊王，擒過反叛來的！”</w:t>
        <w:br/>
      </w:r>
    </w:p>
    <w:p>
      <w:r>
        <w:t>齤##齤</w:t>
        <w:br/>
        <w:br/>
        <w:t>《説文》：“齤，缺齒也。一曰曲齒。从齒，𢍏聲。讀若權。”</w:t>
        <w:br/>
        <w:br/>
        <w:t>quán　《廣韻》巨員切，平仙羣。元部。</w:t>
        <w:br/>
        <w:br/>
        <w:t>（1）缺齿。《説文·齒部》：“齤，缺齒也。”</w:t>
        <w:br/>
        <w:br/>
        <w:t>（2）曲齿，俗称齿䶕。《説文·齒部》：“齤，曲齒。”*段玉裁*注：“曲齒者，今俗云齒䶕也。”*余岩*《古代疾病名候疏义》卷三引*胡吉宣*曰：“齤以從卷聲推之，當以曲齒為本義。又*許*讀若權，權亦具曲屈義，若曲脊曰䟒，曲弓曰𢑆。”</w:t>
        <w:br/>
        <w:br/>
        <w:t>（3）笑而露齿貌。《集韻·㒨韻》：“齤，笑而見齒皃。”《淮南子·道應》：“若士者齤然而笑。”*清**杭世駿*《送袁子才之江南序》：“*袁子*飾車駢馬，彷徉乎中逵，挈其累，齤然而笑。”</w:t>
        <w:br/>
      </w:r>
    </w:p>
    <w:p>
      <w:r>
        <w:t>齥##齥</w:t>
        <w:br/>
        <w:br/>
        <w:t>齥同“齛”。《集韻·薛韻》：“齛，《説文》：‘羊粻也。’或从曳。”《正字通·齒部》：“齥，同齛。”</w:t>
        <w:br/>
      </w:r>
    </w:p>
    <w:p>
      <w:r>
        <w:t>齦##齦</w:t>
        <w:br/>
        <w:br/>
        <w:t>〔龈〕</w:t>
        <w:br/>
        <w:br/>
        <w:t>《説文》：“齦，齧也。从齒，艮聲。”</w:t>
        <w:br/>
        <w:br/>
        <w:t>（一）kěn　《廣韻》康很切，上很溪。又《集韻》苦本切。諄部。</w:t>
        <w:br/>
        <w:br/>
        <w:t>咬啮。后作“啃”。《説文·齒部》：“齦，齧也。”《六書故·人四》：“齦，齧食骨閒（間》肉也。”*晋**郭璞*《山海經圖讚·狍鴞》：“食人未盡，還自齦割。”*唐**韓愈*《曹成王碑》：“蘇枯弱彊，齦其姦猖。”*清**翟灝*《通俗編·草木》：“齦瓜皮，説大話。”</w:t>
        <w:br/>
        <w:br/>
        <w:t>（二）qiǎn　《廣韻》起限切，上産溪。</w:t>
        <w:br/>
        <w:br/>
        <w:t>齿声。《廣韻·産韻》：“齦，齒聲。”</w:t>
        <w:br/>
        <w:br/>
        <w:t>（三）yín　《廣韻》語斤切，平欣疑。</w:t>
        <w:br/>
        <w:br/>
        <w:t>齿根肉，即牙龈。《廣韻·欣韻》：“齗，齒根肉也。齦，同齗。”《太玄·密》：“琢齒依齦，三歲無君。”*司馬光*集注引*王（涯*）曰：“齒之與齦，相親者也。或琢其齒而依其齦，則失其所親矣。”*唐**盧肇*《海潮賦》：“赩兮不可探乎㵁㵁之内，呀焉若天地之有齦齶。”*宋**文天祥*《滿江紅·代王夫人作》：“想男兒慷慨，嚼穿齦血。”</w:t>
        <w:br/>
        <w:br/>
        <w:t>（四）kǔn　《集韻》苦本切，上混溪。</w:t>
        <w:br/>
        <w:br/>
        <w:t>同“𪘩”。齿起貌。《集韻·混韻》：“𪘩，齒起皃。或作齦。”</w:t>
        <w:br/>
      </w:r>
    </w:p>
    <w:p>
      <w:r>
        <w:t>齧##齧</w:t>
        <w:br/>
        <w:br/>
        <w:t>《説文》：“齧，噬也。从齒，㓞聲。”</w:t>
        <w:br/>
        <w:br/>
        <w:t>niè　《廣韻》五結切，入屑疑。月部。</w:t>
        <w:br/>
        <w:br/>
        <w:t>（1）咬。《説文·齒部》：“齧，噬也。”*段玉裁*注：“《釋名》曰：‘鳥曰啄，獸曰齧。’”《禮記·曲禮上》：“侍食於長者……毋齧骨；毋反魚肉。”*唐**杜甫*《哀江頭》：“輦前才人帶弓箭，白馬嚼齧黄金勒。”《太平廣記》卷三十四引《傳奇》：“門有金獸齧環，洞然明朗。”</w:t>
        <w:br/>
        <w:br/>
        <w:t>（2）缺口。《淮南子·人間》：“夫牆之壞也於𨻶，劍之折必有齧。”*高誘*注：“齧，缺也。”*清**龔自珍*《己亥六月重過揚州記》：“過橋，遇女牆齧可登者，登之。”</w:t>
        <w:br/>
        <w:br/>
        <w:t>（3）侵蚀。《戰國策·魏策二》：“昔王*季歷*葬於*楚山*之尾，灓水齧其墓。”*宋**陸游*《秋日出遊戲作》之二：“薄雲韜日未成雨，野水齧沙争赴溪。”*清**王士禛*《遊攝山記》：“萬道奔注，水石相齧。”</w:t>
        <w:br/>
        <w:br/>
        <w:t>（4）草名。蓬草的一种。《爾雅·釋草》：“齧，彫蓬；薦，黍蓬。”*郭璞*注：“别蓬種類。”</w:t>
        <w:br/>
        <w:br/>
        <w:t>（5）野菜名。苦堇。《爾雅·釋草》：“齧，苦堇。”*郭璞*注：“今堇葵也。葉似柳，子如米汋，食之滑。”</w:t>
        <w:br/>
        <w:br/>
        <w:t>（6）姓。《廣韻·屑韻》：“齧，姓。《莊子》有*齧缺*。”《萬姓統譜·屑韻》：“齧，*齧缺*，*堯*時賢人，學於*王𢚋*。見《莊子》。”</w:t>
        <w:br/>
      </w:r>
    </w:p>
    <w:p>
      <w:r>
        <w:t>齨##齨</w:t>
        <w:br/>
        <w:br/>
        <w:t>《説文》：“齨，老人齒，如臼也。一曰馬八歲齒臼也。从齒，从臼，臼亦聲。”</w:t>
        <w:br/>
        <w:br/>
        <w:t>jiù　《廣韻》其九切，上有羣。幽部。</w:t>
        <w:br/>
        <w:br/>
        <w:t>（1）老人齿。其形如臼，故称。《説文·齒部》：“齨，老人齒，如臼也。”*段玉裁*注：“如臼者，齒坳。”</w:t>
        <w:br/>
        <w:br/>
        <w:t>（2）八岁以上马齿。《説文·齒部》：“齨，馬八歲齒臼也。”*清**阮葵生*《茶餘客話》卷二十：“馬四年兩齒，五年四齒……十年下兩齒齨，十一年下四齒齨，十二年下盡齨。”原注：“（齨，）齒加〔如〕臼也。”</w:t>
        <w:br/>
        <w:br/>
        <w:t>（3）同“𩢹”。八岁的马。《玉篇·齒部》：“齨，馬八歲。”《集韻·有韻》：“𩢹，馬八歲謂之𩢹。通作齨。”</w:t>
        <w:br/>
      </w:r>
    </w:p>
    <w:p>
      <w:r>
        <w:t>齩##齩</w:t>
        <w:br/>
        <w:br/>
        <w:t>《説文》：“齩，齧骨也。从齒，交聲。”*段玉裁*注：“俗以鳥鳴之咬為齩齧。”</w:t>
        <w:br/>
        <w:br/>
        <w:t>yǎo　《廣韻》五巧切，上巧疑。宵部。</w:t>
        <w:br/>
        <w:br/>
        <w:t>同“咬”。上下牙用力压碎或夹住东西。《集韻·巧韻》：“齩，《説文》：‘齧骨也。’亦作咬。”《漢書·食貨志上》：“罷夫羸老，易子而齩其骨。”*晋**張協*《七命》：“口齩霜刃，足撥飛鋒。”*闻一多*《李白之死》：“他从齩紧的齿缝里泌出声音来。”</w:t>
        <w:br/>
      </w:r>
    </w:p>
    <w:p>
      <w:r>
        <w:t>齪##齪</w:t>
        <w:br/>
        <w:br/>
        <w:t>〔龊〕</w:t>
        <w:br/>
        <w:br/>
        <w:t>chuò　《廣韻》測角切，入覺初。又初六切。</w:t>
        <w:br/>
        <w:br/>
        <w:t>（1）〔齪齪〕拘谨，谨小慎微貌。也单用。《廣韻·屋韻》：“𪘏，廉謹皃。”《史記·貨殖列傳》：“*鄒*、*魯*濱*洙*、*泗*，猶有*周公*遺風，俗好儒，備於禮，故其民齪齪。”《新唐書·杜佑傳附杜牧》：“*牧*剛直有奇節，不為齪齪小謹。”*明**李詡*《戒庵老人漫筆·張羅峰》：“故其建立，殊自偉然，不齪齪於末世局面。”</w:t>
        <w:br/>
        <w:br/>
        <w:t>（2）上下齿接近的声音。《玉篇·齒部》：“𪘏，齒相近聲。亦作齪。”</w:t>
        <w:br/>
        <w:br/>
        <w:t>（3）开孔的工具。《廣韻·覺韻》：“齪，開孔具。”</w:t>
        <w:br/>
        <w:br/>
        <w:t>（4）整治；整齐。《宋史·禮志二十四》：“重鼓三，馬軍下馬，步人齪落旗槍，皆應規矩。”*宋**岳飛*《奏目疾乞解軍務劄子》：“已整齪在寨軍馬，止候兜請錢糧，俵散衣賜了當，先次起發。”*清**陳鴻墀*《全唐文紀事·異同二》：“當道已排比戰場，點齪戈甲，雄師十萬，驍騎五千，即遂鼓行。”</w:t>
        <w:br/>
      </w:r>
    </w:p>
    <w:p>
      <w:r>
        <w:t>齫##齫</w:t>
        <w:br/>
        <w:br/>
        <w:t>齫同“𪘩（齳）”。《正字通·齒部》：“𪘩，同齳，俗省作齫。”《荀子·君道》：“夫人行年七十有二，齫然兩〔而〕齒墮矣。”*王先謙*集解引*盧文弨*曰：“齫當作𪘩。”</w:t>
        <w:br/>
      </w:r>
    </w:p>
    <w:p>
      <w:r>
        <w:t>齬##齬</w:t>
        <w:br/>
        <w:br/>
        <w:t>〔龉〕</w:t>
        <w:br/>
        <w:br/>
        <w:t>《説文》：“齬，齒不相值也。从齒，吾聲。”</w:t>
        <w:br/>
        <w:br/>
        <w:t>（一）yǔ　《廣韻》魚巨切，上語疑。又五乎切，語居切。魚部。</w:t>
        <w:br/>
        <w:br/>
        <w:t>牙齿参差不齐。《説文·齒部》：“齬，齒不相值也。”《集韻·魚韻》：“齬，齒一前一却。”又《模韻》：“齬，齒不齊。”《易林·比之既濟》：“精華消落，形體醜惡，齬齚挫頓，枯槁腐蠹。”*宋**蘇轍*《和子瞻鳳翔八觀·石鼓》：“亦如老人遭暴横，頤下髭秃口齒齬。”</w:t>
        <w:br/>
        <w:br/>
        <w:t>（二）wú　《〈文選〉李善注》音吾。</w:t>
        <w:br/>
        <w:br/>
        <w:t>〔喦齬〕山势高耸不齐。《字彙·齒部》：“齬，喦齬，山勢也。”*漢**張衡*《西京賦》：“上林岑以壘㠑，下嶃巖以喦齬。”</w:t>
        <w:br/>
      </w:r>
    </w:p>
    <w:p>
      <w:r>
        <w:t>齭##齭</w:t>
        <w:br/>
        <w:br/>
        <w:t>同“齼”。《説文·齒部》：“齭，齒傷酢也。从齒，所聲。”《玉篇·齒部》：“齼，齒傷醋也。齭，同齼。”</w:t>
        <w:br/>
      </w:r>
    </w:p>
    <w:p>
      <w:r>
        <w:t>齮##齮</w:t>
        <w:br/>
        <w:br/>
        <w:t>《説文》：“齮，齧也。从齒，奇聲。”</w:t>
        <w:br/>
        <w:br/>
        <w:t>（一）yǐ　《廣韻》魚倚切，上紙疑。又《集韻》丘其切。歌部。</w:t>
        <w:br/>
        <w:br/>
        <w:t>（1）咬；嚼。《説文·齒部》：“齮，齧也。”*宋**王令*《謝李常伯》：“喁哦夜不休，齮嚼午忘饑。”*徐珂*《清稗類鈔·動物類》：“（蟻）相齮者，相禽者，勝相嗾者，敗相救者，相持僵斃不動者，沓然眩目。”</w:t>
        <w:br/>
        <w:br/>
        <w:t>（2）侵犯。*宋**王安石*《祭范潁州文》：“戎孽猘狂，敢齮我疆。”*清**薛福成*《浙東籌防録序》：“縱横南洋，齮我海疆。”</w:t>
        <w:br/>
        <w:br/>
        <w:t>（3）姓。《集韻·紙韻》：“齮，姓。”</w:t>
        <w:br/>
        <w:br/>
        <w:t>（二）qǐ　《篇海類編》丘几切。</w:t>
        <w:br/>
        <w:br/>
        <w:t>切齿。《篇海類編·身體類·齒部》：“齮，切齒也。”</w:t>
        <w:br/>
      </w:r>
    </w:p>
    <w:p>
      <w:r>
        <w:t>齯##齯</w:t>
        <w:br/>
        <w:br/>
        <w:t>《説文》：“齯，老人齒。从齒，兒聲。”</w:t>
        <w:br/>
        <w:br/>
        <w:t>ní　《廣韻》五稽切，平齊疑。支部。</w:t>
        <w:br/>
        <w:br/>
        <w:t>（1）〔齯齒〕也作“兒齒”。指年寿高或年寿高的人。单用义同。《爾雅·釋詁上》：“黄髮、齯齒……壽也。”*郭璞*注：“皆壽考之通稱。”《詩·魯頌·閟宫》“既多接祉，黄髮兒齒”*唐**陸德明*釋文：“兒，字書作齯。”*唐**盧肇*《漢堤詩》：“斯隄已崇，兹民獲祐。齯童相慶，室以完富。”*宋**蘇軾*《清溪詞》：“朝市合兮雜耄齯，挾簞瓢兮佩鋤犂。”又专指九十岁。《釋名·釋長幼》：“九十曰鮐背，背有鮐文也……或曰齯。”</w:t>
        <w:br/>
        <w:br/>
        <w:t>（2）老人齿落再生。《釋名·釋長幼》：“齯，大齒落盡更生細者，如小兒齒也。”《廣韻·齊韻》：“齯，老人齒落復生。”*唐**柳宗元*《永州萬石亭記》：“吾儕生是州，蓺是野，眉尨齒齯，未嘗知此。”原注：“齯，齒落更生細者。”</w:t>
        <w:br/>
      </w:r>
    </w:p>
    <w:p>
      <w:r>
        <w:t>齰##齰</w:t>
        <w:br/>
        <w:br/>
        <w:t>《説文》：“齰，齧也。从齒，昔聲。齚，齰或从乍。”</w:t>
        <w:br/>
        <w:br/>
        <w:t>（一）zé　《廣韻》鋤陌切，入陌崇。鐸部。</w:t>
        <w:br/>
        <w:br/>
        <w:t>（1）咬。《説文·齒部》：“齰，齧也。”*戰國**宋玉*《風賦》：“啗齰嗽獲，死生不卒。”*唐**玄奘*《大唐西域記·健䭾邏國》：“耻見衆辱，齰斷其舌。”*清**杭世駿*《過嚴公皋園》：“蟲齰荒唐樹，苔侵臃腫亭。”</w:t>
        <w:br/>
        <w:br/>
        <w:t>（2）通“鑿（zuò）”。确实；的确。《墨子·公孟》：“貧富壽夭，齰然在天，不可損益。”</w:t>
        <w:br/>
        <w:br/>
        <w:t>（3）同“䶦”。牙齿整齐，上下密合。《集韻·麥韻》：“䶦，齒相值。或从昔。”</w:t>
        <w:br/>
        <w:br/>
        <w:t>（二）zhà　《廣韻》鋤駕切，去禡崇。</w:t>
        <w:br/>
        <w:br/>
        <w:t>〔齰齖〕上下牙齿不齐整，不对应。《廣韻·禡韻》：“齰，齰齖。”《集韻·禡韻》：“齖，齰齖，齒不相值。”</w:t>
        <w:br/>
      </w:r>
    </w:p>
    <w:p>
      <w:r>
        <w:t>齱##齱</w:t>
        <w:br/>
        <w:br/>
        <w:t>《説文》：“齱，齵也。从齒，取聲。”*鈕樹玉*校録：“當連上讀，《玉篇》訓‘齱齵也’，齒聚皃也。”</w:t>
        <w:br/>
        <w:br/>
        <w:t>（一）zōu　《廣韻》側鳩切，平尤莊。侯部。</w:t>
        <w:br/>
        <w:br/>
        <w:t>〔齱齵〕1.齿不正。《説文·齒部》：“齱，齵也。”按：*段玉裁*注本改作：“齱，齱齵，齒不正也。”《廣韻·尤韻》：“齱，齱齵，齒偏。”2.齿聚貌。《玉篇·齒部》：“齱，齱齵，齒聚皃。”</w:t>
        <w:br/>
        <w:br/>
        <w:t>（二）chuò　《廣韻》測角切，入覺初。</w:t>
        <w:br/>
        <w:br/>
        <w:t>同“齪”。《集韻·覺韻》：“齪，齷齪，迫也。或作齱。”《字彙·齒部》：“齱，與齪同。”</w:t>
        <w:br/>
      </w:r>
    </w:p>
    <w:p>
      <w:r>
        <w:t>齲##齲</w:t>
        <w:br/>
        <w:br/>
        <w:t>〔龋〕</w:t>
        <w:br/>
        <w:br/>
        <w:t>《説文》：“𤘐，齒蠹也。从牙，禹聲。齲，𤘐或从齒。”*桂馥*義證：“禹，蟲也。故文从禹。”</w:t>
        <w:br/>
        <w:br/>
        <w:t>qǔ　《廣韻》驅雨切，上麌溪。魚部。</w:t>
        <w:br/>
        <w:br/>
        <w:t>（1）齿病。即蛀牙，俗称虫牙。《釋名·釋疾病》：“齲，齒朽也，蟲齧之齒缺朽也。”《集韻·噳韻》：“齲，齒蠹病。”《史記·扁鵲倉公列傳》：“*齊*中大夫病齲齒，臣*意*灸其左大陽明脈，即為苦參湯，日嗽三升，出入五六日，病已。”*三國**魏**嵇康*《難自然好學論》：“襲章服則轉筋，譚禮典則齒齲。”*清**阮葵生*《茶餘客話》卷十二：“冢灰傳漏，啄木愈齲。”</w:t>
        <w:br/>
        <w:br/>
        <w:t>（2）龋齿，即蛀齿。《淮南子·説山》：“壞塘以取☀，發屋而求狸，掘室而求鼠，割☀而治齲，*桀*、*跖*之徒，君子不與。”</w:t>
        <w:br/>
        <w:br/>
        <w:t>（3）启貌。《洪武正韻·語韻》：“齲，啟貌。”《續漢書·五行志一》：“*桓帝**元嘉*中，京都婦女作愁眉、啼糚、墮馬髻、折要步、齲齒笑。……齲齒笑者，若齒痛，樂不欣欣。”</w:t>
        <w:br/>
      </w:r>
    </w:p>
    <w:p>
      <w:r>
        <w:t>齳##齳</w:t>
        <w:br/>
        <w:br/>
        <w:t>《説文》：“齳，無齒也。从齒，軍聲。”</w:t>
        <w:br/>
        <w:br/>
        <w:t>yǔn　《廣韻》魚吻切，上吻疑。諄部。</w:t>
        <w:br/>
        <w:br/>
        <w:t>老人无齿貌。《説文·齒部》：“齳，無齒也。”《玉篇·齒部》：“齳，無齒貌。”《六書故·人四》：“齳，《説文》曰：‘老無齒也。’”《韓詩外傳》卷四：“以為姣好邪？則*太公*年七十二，齳然而齒墮矣。”*周廷寀*注：“（齳，）無齒矣。《荀（子）》作𪘩，同。”*清**王士禛*《齒落》：“齳然落未已，一往將何如？”*清**厲鶚*《齒痛》：“但憂即漸墮，齳然無復餘。”</w:t>
        <w:br/>
      </w:r>
    </w:p>
    <w:p>
      <w:r>
        <w:t>齴##齴</w:t>
        <w:br/>
        <w:br/>
        <w:t>齴yǎn　㊀《廣韻》魚蹇切，上獮疑。</w:t>
        <w:br/>
        <w:br/>
        <w:t>（1）笑。《集韻·𤣗韻》：“齴，《博雅》：‘笑也。’”</w:t>
        <w:br/>
        <w:br/>
        <w:t>（2）同“齞”。牙齿外露。《玉篇·齒部》：“齴，露齒貌。”《正字通·齒部》：“齴，同齞。露齒貌。”*漢**王延壽*《王孫賦》：“齒崖崖以齴齴，嚼𠲏𠱞而囁唲。”《南史·王玄謨傳》：“*孝武*狎侮羣臣，各有稱目……*顔師伯*𡙇齒，號之曰齴。”*清**吴偉業*《兔缺》：“病同*師伯*齴，方問*仲堪*醫。”</w:t>
        <w:br/>
        <w:br/>
        <w:t>㊁《集韻》語限切，上産疑。</w:t>
        <w:br/>
        <w:br/>
        <w:t>〔棧齴〕高峻貌。《集韻·産韻》：“齴，棧齴，高峻貌。”*漢**張衡*《西京賦》：“岻崿鱗眴，棧齴巉嶮。”*清**劉綸*《書巢記》：“*翟子*棧齴以架壑，濎濙以規陂，畜文魚，蒔美竹。”单用义同。*唐**司空圖*《題山賦》：“壯神功之騁奇兮，樹一峯而中擢。齴鼇鼻而嘘空兮，湧佛螺而旁絡。”</w:t>
        <w:br/>
      </w:r>
    </w:p>
    <w:p>
      <w:r>
        <w:t>齵##齵</w:t>
        <w:br/>
        <w:br/>
        <w:t>《説文》：“齵，齒不正也。从齒，禺聲。”</w:t>
        <w:br/>
        <w:br/>
        <w:t>（一）óu　《廣韻》五婁切，平侯疑。侯部。</w:t>
        <w:br/>
        <w:br/>
        <w:t>牙齿参差不齐。《説文·齒部》：“齵，齒不正也。”*唐**玄應*《一切經音義》卷十五：“《説文》：‘（齵，）齒不正也。’謂高下不齊平也。”*明**徐渭*《書草玄堂稿後》：“齵齒而笑，蓬首而搔。”也指事物参差不齐。《周禮·考工記·輪人》：“察其菑蚤不齵，則輪雖敝不匡。”*賈公彦*疏：“人之牙齒參差謂之齵，此三十輻入轂與蚤入牙一一相當，不相佹戾，亦是不齵也。”《荀子·君道》：“天下之變，境内之事，有弛易齵差者矣。”*王先謙*集解：“齵差，參差不齊。”*清**黄生*《義府·齵》：“今謂木器不平整曰齵。”</w:t>
        <w:br/>
        <w:br/>
        <w:t>（二）yú　《廣韻》遇俱切，平虞疑。</w:t>
        <w:br/>
        <w:br/>
        <w:t>（1）齿落再生。*唐**玄應*《一切經音義》卷十五引《蒼頡篇》：“齵，齒重生。”《龍龕手鑑·齒部》：“齵，齒落重生也。”</w:t>
        <w:br/>
        <w:br/>
        <w:t>（2）牙齿歪斜。《洪武正韻·尤韻》：“齵，齒偏。”</w:t>
        <w:br/>
        <w:br/>
        <w:t>齵“齵”的类推简化字。</w:t>
        <w:br/>
      </w:r>
    </w:p>
    <w:p>
      <w:r>
        <w:t>齶##齶</w:t>
        <w:br/>
        <w:br/>
        <w:t>齶è　《廣韻》五各切，入鐸疑。</w:t>
        <w:br/>
        <w:br/>
        <w:t>（1）口腔的顶壁，即上腭。后作“腭”。《龍龕手鑑·齒部》：“齶，口中上齶也。”《字彙·肉部》：“腭，與齶同。”《徐霞客遊記·滇遊日記十》：“東北開一穴，如仰口而張其上齶。”*徐珂*《清稗類鈔·孝友類》：“*劉*摏以叉，中其齶。虎躍，*劉*亦躍，叉益進，貫其頤。”</w:t>
        <w:br/>
        <w:br/>
        <w:t>（2）齿龈。《玉篇·齒部》：“齶，齗也。”《集韻·鐸韻》：“齶，齒齗。”*唐**韓愈*《陸渾山火和皇甫湜》：“雷公擘山海水翻，齒牙嚼齧舌齶反。”*祝充*注：“齶，音咢。口中齗也。”*清**戈載*《詞林正韻·發凡》：“抵齶之韻……其字將終之際，以舌抵著上齶作收韻，謂之抵齶。”</w:t>
        <w:br/>
      </w:r>
    </w:p>
    <w:p>
      <w:r>
        <w:t>齷##齷</w:t>
        <w:br/>
        <w:br/>
        <w:t>〔龌〕</w:t>
        <w:br/>
        <w:br/>
        <w:t>wò　《廣韻》於角切，入覺影。</w:t>
        <w:br/>
        <w:br/>
        <w:t>〔齷齪〕也作“齷𪘏”、“偓促”、“握齱”。*清**雷浚*《説文外編》卷十二：“《説文》無齷字、齪字……偓促、握齱，皆即齷齪。”1.牙齿细密。《廣韻·覺韻》：“齷𪘏，齒相近。”《六書故·人四》：“齷齪，齒細密也。”2.气量局狭貌。《六書故·人四》：“齷，人之曲謹者亦曰齷齪。”《文選·張衡〈西京賦〉》：“獨儉嗇以齷齪，忘蟋蟀之謂何。”*李善*注引*薛綜*曰：“《漢書》注曰：‘齷齪，小節也。’”又《左思〈吴都賦〉》：“齷齪而筭，顧亦曲士之所歎也。”*李善*注引*劉逵*曰：“齷齪，好苛局小之貌。”*南朝**宋**鮑照*《代放歌行》：“小人自齷齪，安知曠士懷。”3.事物狭小、局促。《集韻·覺韻》：“齷，齷𪘏，迫也，一曰小皃。”*唐**李白*《大獵賦·序》：“《羽獵》于靈臺之囿，圍經百里而開殿門，當時以為窮壯極麗。迨今觀之，何齷齪之甚也。”*梁启超*《治始于道路说》：“夫彼之漠然于此者，非必乐而安之也。特以为琐碎龌龊之事，不足为虑，经国大猷，不在是耳。”4.肮脏，不干净。*元**高文秀*《黑旋風》第一折：“他見我風吹得齷齪，是這鼻凹裏黑。他見我血漬的腌䐶，是這衲襖腥。”*鲁迅*《故事新编·补天》：“仰面是歪斜开裂的天，低头是龌龊破烂的地。”又指品行不端。*宋**方勺*《青溪寇軌》：“當軸者皆齷齪邪佞之徒，但知以聲色土木淫蠱上心耳。”*鲁迅*《书信·致郑振铎（一九三五年一月九日）》：“我不明教育界情形，至于文坛，则龌龊琐鄙，真足令人失笑。”</w:t>
        <w:br/>
      </w:r>
    </w:p>
    <w:p>
      <w:r>
        <w:t>齸##齸</w:t>
        <w:br/>
        <w:br/>
        <w:t>《説文》：“齸，鹿麋粻。从齒，益聲。”</w:t>
        <w:br/>
        <w:br/>
        <w:t>yì　《廣韻》伊昔切，入昔影。又夷質切。錫部。</w:t>
        <w:br/>
        <w:br/>
        <w:t>（1）麋鹿反刍。《爾雅·釋獸》：“麋鹿曰齸。”《説文·齒部》：“齸，鹿麋粻。”*段玉裁*注：“言其自喉出復嚼。”《廣韻·昔韻》：“齸，《爾雅》曰：‘麋鹿曰齸，牛曰齝。’並吞芻而反出嚼之也。”</w:t>
        <w:br/>
        <w:br/>
        <w:t>（2）麋鹿的反刍胃。《爾雅·釋獸》：“麋鹿曰齸。”*郭璞*注：“*江*東名咽為齸。齸者，䶗〔𪗪〕食之所在。”《廣韻·質韻》：“齸，《廣雅》云：‘麋鹿受食處。’”</w:t>
        <w:br/>
        <w:br/>
        <w:t>（3）泛指牛羊之类动物。《爾雅·釋獸》：“齸屬。”*邢昺*疏：“此屬皆咽中藏食，復出嚼之，故題云齸屬。”*宋**曾鞏*《寄王介甫》：“燁燁多吏從，良已饋藜齸。”</w:t>
        <w:br/>
      </w:r>
    </w:p>
    <w:p>
      <w:r>
        <w:t>齹##齹</w:t>
        <w:br/>
        <w:br/>
        <w:t>《説文繫傳》：“齹，齒參差。从齒，差聲。”</w:t>
        <w:br/>
        <w:br/>
        <w:t>（一）cī　《玉篇》楚宜切。</w:t>
        <w:br/>
        <w:br/>
        <w:t>牙齿参差不齐。*五代**徐鍇*《説文繫傳·齒部》：“齹，齒參差。”《玉篇·齒部》：“齹，齒參差也。”</w:t>
        <w:br/>
        <w:br/>
        <w:t>（二）cuó　《廣韻》昨何切，平歌從。歌部。</w:t>
        <w:br/>
        <w:br/>
        <w:t>（1）齿根。《廣韻·歌韻》：“齹，齒本。”</w:t>
        <w:br/>
        <w:br/>
        <w:t>（2）同“𪘓”。《集韻·戈韻》：“𪘓，《説文》：‘齒差跌皃。’或从差。”《左傳·昭公十六年》：“*子齹*賦《野有蔓草》。”*陸德明*釋文：“齹，《説文》作‘𪘓’。”</w:t>
        <w:br/>
      </w:r>
    </w:p>
    <w:p>
      <w:r>
        <w:t>齺##齺</w:t>
        <w:br/>
        <w:br/>
        <w:t>《説文》：“齺，齒搚也。一曰齰也。一曰馬口中糜也。从齒，芻聲。”*鈕樹玉*校録：“搚當作拹……《玉篇》糜作橜是也。”</w:t>
        <w:br/>
        <w:br/>
        <w:t>zōu　《廣韻》士角切，入覺崇。又《集韻》甾尤切。侯部。</w:t>
        <w:br/>
        <w:br/>
        <w:t>（1）齿折。《説文·齒部》：“齺，齒搚也。”*段玉裁*注：“拹，今本作搚。《手部》曰：‘拹，一曰拉也。’齒拉者：謂齒折也。”</w:t>
        <w:br/>
        <w:br/>
        <w:t>（2）啮。《説文·齒部》：“齺，齰也。”</w:t>
        <w:br/>
        <w:br/>
        <w:t>（3）喻物之相交切貌。《廣雅·釋詁三》：“齺，齧也。”*王念孫*疏證：“《管子·輕重戊》篇‘車轂𪙗’*尹知章*注云：‘言車轂相齧也。’𪙗與齺同。”</w:t>
        <w:br/>
        <w:br/>
        <w:t>（4）比喻上下相迎。《廣韻·覺韻》：“齺，齒相近貌。”《荀子·王霸》：“鄉方略，審勞佚，謹畜積，脩戰備，齺然上下相信，而天下莫之敢當也。”*楊倞*注：“齺，齒相迎也。齺然，上下相向之貌。”</w:t>
        <w:br/>
        <w:br/>
        <w:t>（5）马口中橜，俗称马嚼子。《説文·齒部》：“齺，馬口中糜〔橜〕也。”*段玉裁*注：“《司馬相如傳》：‘猶時有銜橜之變。’*張揖*曰：‘銜，馬勒銜也；橜，騑馬口長銜也。’”《玉篇·齒部》：“齺，馬口中橜也。”</w:t>
        <w:br/>
        <w:br/>
        <w:t>（6）无牙名。《玉篇·齒部》：“齺，無牙名。”</w:t>
        <w:br/>
      </w:r>
    </w:p>
    <w:p>
      <w:r>
        <w:t>齻##齻</w:t>
        <w:br/>
        <w:br/>
        <w:t>齻diān　《廣韻》都年切，平先端。真部。</w:t>
        <w:br/>
        <w:br/>
        <w:t>牙床末端最后长出的两对磨牙，医名第三恒磨牙，旧称智牙、真牙、牙末。《玉篇·齒部》：“齻，牙也。”《六書故·人四》：“齻，真牙也。男子二十四歲，女子二十一歲真牙生。”《字彙·齒部》：“齻，牙末。”《儀禮·既夕禮》：“右齻左齻。”*賈公彦*疏：“謂牙兩畔最長者。”《北史·藝術傳下·徐謇傳附徐之才》：“*武成*生齻牙，問諸醫，尚藥典御*鄧宣文*以實對，*武成*怒而撻之。後以問*之才*，拜賀曰：‘此是智牙。生智牙者，聰明長壽。’*武成*悦而賞之。”</w:t>
        <w:br/>
      </w:r>
    </w:p>
    <w:p>
      <w:r>
        <w:t>齼##齼</w:t>
        <w:br/>
        <w:br/>
        <w:t>齼chǔ　《廣韻》創舉切，上語初。</w:t>
        <w:br/>
        <w:br/>
        <w:t>（1）牙齿酸软。《玉篇·齒部》：“齼，齒傷醋也。”《格物粗談·果品》：“食梅齒齼，嚼胡桃肉解。”*宋**曾幾*《曾宏甫分餉洞庭柑》：“莫向君家樊素口，瓠犀微齼遠山顰。”</w:t>
        <w:br/>
        <w:br/>
        <w:t>（2）凄楚；悲伤。*清**段玉裁*《説文解字注·齒部》：“齭，亦作齼。凡言痛憷、儊澀意皆同。”*明**夏完淳*《滿江紅·惆悵》：“想雕欄不墜却沾泥，言還齼。”</w:t>
        <w:br/>
        <w:br/>
        <w:t>（3）胆怯；害怕。*明**楊慎*《藝林伐山》卷十八：“齼字，今京師語謂怯皆曰齼，不獨齒怯也。”*清**潘榮陛*《帝京歲時紀勝·三月·清明》：“清明日摘新柳佩帶……又以柳條穿祭餘蒸點，至立夏日油煎與小兒食之，謂不齼夏。”</w:t>
        <w:br/>
      </w:r>
    </w:p>
    <w:p>
      <w:r>
        <w:t>齽##齽</w:t>
        <w:br/>
        <w:br/>
        <w:t>齽jìn　《廣韻》巨禁切，去沁羣。</w:t>
        <w:br/>
        <w:br/>
        <w:t>（1）牙齿向内弯。《廣韻·沁韻》：“齽，齒向裏。”《集韻·沁韻》：“齽，鉤齒内曲謂之齽。”</w:t>
        <w:br/>
        <w:br/>
        <w:t>（2）牙齿酸噤。*清**李調元*《卐齋璅録》卷一：“今人謂齒怯者曰齼，音楚。齒傷醋也。*蜀*人謂之牙齽即此。”</w:t>
        <w:br/>
        <w:br/>
        <w:t>（3）同“噤”。口闭。《集韻·沁韻》：“噤，《説文》：‘口閉也。’或从齒。”</w:t>
        <w:br/>
      </w:r>
    </w:p>
    <w:p>
      <w:r>
        <w:t>齾##齾</w:t>
        <w:br/>
        <w:br/>
        <w:t>《説文》：“齾，缺齒也。从齒，獻聲。”</w:t>
        <w:br/>
        <w:br/>
        <w:t>（一）yà　《集韻》牛轄切，入鎋疑。月部。</w:t>
        <w:br/>
        <w:br/>
        <w:t>（1）缺齿。《説文·齒部》：“齾，缺齒也。”*清**厲鶚*《齒痛》：“齾似蛀蚛石，動比尯𦤞車。”</w:t>
        <w:br/>
        <w:br/>
        <w:t>（2）器物缺损。《龍龕手鑑·齒部》：“齾，器缺也。”*清**段玉裁*《説文解字注·齒部》：“齾，缺齒也。引申凡缺者皆曰齾。”*唐**韓愈*等《征蜀聯句》：“更呼相簸蕩，交斫雙缺齾。”*明**謝肇淛*《五雜組·物部一》：“*唐**皮日休*以鱟魚殻為樽，澀峰齾角，内玄外黄，謂之‘訶陵樽’。”*清**王士禛*《池北偶談·談藝·誌公碑》：“每行凡七十九字，其下多斷齾不存，其碑陰乃*誌*公像也。”引申为挫损。*唐**皇甫湜*《韓文公墓銘》：“還拜京兆尹，歛禁軍，帖旱糴，齾悻臣之鋩。”又引申为缺漏。*宋**梅堯臣*《奉和子華、持國、玉汝來飲西軒》：“其間常有言，但未見疵齾。”</w:t>
        <w:br/>
        <w:br/>
        <w:t>（二）è　《龍龕手鑑》五葛反。</w:t>
        <w:br/>
        <w:br/>
        <w:t>兽食残剩之物。《龍龕手鑑·齒部》：“齾，獸食之餘曰齾也。”</w:t>
        <w:br/>
      </w:r>
    </w:p>
    <w:p>
      <w:r>
        <w:t>齿##齿</w:t>
        <w:br/>
        <w:br/>
        <w:t>齿“齒”的简化字。</w:t>
        <w:br/>
      </w:r>
    </w:p>
    <w:p>
      <w:r>
        <w:t>龀##龀</w:t>
        <w:br/>
        <w:br/>
        <w:t>龀“齔”的简化字。</w:t>
        <w:br/>
      </w:r>
    </w:p>
    <w:p>
      <w:r>
        <w:t>龁##龁</w:t>
        <w:br/>
        <w:br/>
        <w:t>龁“齕”的类推简化字。</w:t>
        <w:br/>
      </w:r>
    </w:p>
    <w:p>
      <w:r>
        <w:t>龂##龂</w:t>
        <w:br/>
        <w:br/>
        <w:t>龂“齗”的类推简化字。</w:t>
        <w:br/>
      </w:r>
    </w:p>
    <w:p>
      <w:r>
        <w:t>龃##龃</w:t>
        <w:br/>
        <w:br/>
        <w:t>龃“齟”的简化字。</w:t>
        <w:br/>
      </w:r>
    </w:p>
    <w:p>
      <w:r>
        <w:t>龄##龄</w:t>
        <w:br/>
        <w:br/>
        <w:t>龄“齡”的简化字。</w:t>
        <w:br/>
      </w:r>
    </w:p>
    <w:p>
      <w:r>
        <w:t>龅##龅</w:t>
        <w:br/>
        <w:br/>
        <w:t>龅“齙”的简化字。</w:t>
        <w:br/>
      </w:r>
    </w:p>
    <w:p>
      <w:r>
        <w:t>龆##龆</w:t>
        <w:br/>
        <w:br/>
        <w:t>龆“齠”的简化字。</w:t>
        <w:br/>
      </w:r>
    </w:p>
    <w:p>
      <w:r>
        <w:t>龇##龇</w:t>
        <w:br/>
        <w:br/>
        <w:t>龇“齜”的简化字。</w:t>
        <w:br/>
      </w:r>
    </w:p>
    <w:p>
      <w:r>
        <w:t>龈##龈</w:t>
        <w:br/>
        <w:br/>
        <w:t>龈“齦”的简化字。</w:t>
        <w:br/>
      </w:r>
    </w:p>
    <w:p>
      <w:r>
        <w:t>龉##龉</w:t>
        <w:br/>
        <w:br/>
        <w:t>龉“齬”的简化字。</w:t>
        <w:br/>
      </w:r>
    </w:p>
    <w:p>
      <w:r>
        <w:t>龊##龊</w:t>
        <w:br/>
        <w:br/>
        <w:t>龊“齪”的简化字。</w:t>
        <w:br/>
      </w:r>
    </w:p>
    <w:p>
      <w:r>
        <w:t>龋##龋</w:t>
        <w:br/>
        <w:br/>
        <w:t>龋“齲”的简化字。</w:t>
        <w:br/>
      </w:r>
    </w:p>
    <w:p>
      <w:r>
        <w:t>龌##龌</w:t>
        <w:br/>
        <w:br/>
        <w:t>龌“齷”的简化字。</w:t>
        <w:br/>
      </w:r>
    </w:p>
    <w:p>
      <w:r>
        <w:t>𠎜##𠎜</w:t>
        <w:br/>
        <w:br/>
        <w:t>𠎜同“齡”。《字彙補·齒部》：“𠎜，與齡同。”</w:t>
        <w:br/>
      </w:r>
    </w:p>
    <w:p>
      <w:r>
        <w:t>𣦋##𣦋</w:t>
        <w:br/>
        <w:br/>
        <w:t>“𣥫”的讹字。《康熙字典·齒部》：“𣦋，《字彙補》：‘古文齒字。’按：《説文》古文‘齒’作‘𣥫’，《字彙補》誤。”</w:t>
        <w:br/>
      </w:r>
    </w:p>
    <w:p>
      <w:r>
        <w:t>𪗔##𪗔</w:t>
        <w:br/>
        <w:br/>
        <w:t>𪗔pà　《廣韻》普八切，入黠滂。</w:t>
        <w:br/>
        <w:br/>
        <w:t>齿声。《廣韻·黠韻》：“𪗔，齒聲。”</w:t>
        <w:br/>
      </w:r>
    </w:p>
    <w:p>
      <w:r>
        <w:t>𪗕##𪗕</w:t>
        <w:br/>
        <w:br/>
        <w:t>²𪗕同“齔”。《龍龕手鑑·齒部》：“𪗕”，同“齔”。《隸釋·山陽太守祝睦後碑》：“君𪗕𨲏入學，脩《韓詩》、*嚴*氏《春秋》。”*洪适*注：“𪗕即齔字。”</w:t>
        <w:br/>
      </w:r>
    </w:p>
    <w:p>
      <w:r>
        <w:t>𪗖##𪗖</w:t>
        <w:br/>
        <w:br/>
        <w:t>𪗖jū　《龍龕手鑑·齒部》：“𪗖，俗，音居。”《字彙補·齒部》：“𪗖，古於切，音居。見《篇韻》。”</w:t>
        <w:br/>
      </w:r>
    </w:p>
    <w:p>
      <w:r>
        <w:t>𪗗##𪗗</w:t>
        <w:br/>
        <w:br/>
        <w:t>𪗗同“𪗕（齔）”。《字彙補·齒部》：“𪗕，亦作𪗗。”</w:t>
        <w:br/>
      </w:r>
    </w:p>
    <w:p>
      <w:r>
        <w:t>𪗘##𪗘</w:t>
        <w:br/>
        <w:br/>
        <w:t>𪗘同“𡿖”。《龍龕手鑑·齒部》：“𪗘”，“𡿖”的俗字。</w:t>
        <w:br/>
      </w:r>
    </w:p>
    <w:p>
      <w:r>
        <w:t>𪗙##𪗙</w:t>
        <w:br/>
        <w:br/>
        <w:t>³𪗙</w:t>
        <w:br/>
        <w:br/>
        <w:t>《説文》：“𪗙，齒見皃。从齒，干聲。”</w:t>
        <w:br/>
        <w:br/>
        <w:t>yǎn　《廣韻》五板切，上潸疑。元部。</w:t>
        <w:br/>
        <w:br/>
        <w:t>牙齿外露。《説文·齒部》：“𪗙，齒見皃。”《集韻·阮韻》：“𪗙，齒露皃。”</w:t>
        <w:br/>
      </w:r>
    </w:p>
    <w:p>
      <w:r>
        <w:t>𪗛##𪗛</w:t>
        <w:br/>
        <w:br/>
        <w:t>⁴𪗛同“齞”。《集韻·𤣗韻》：“齞，齒露也。或从开。”</w:t>
        <w:br/>
      </w:r>
    </w:p>
    <w:p>
      <w:r>
        <w:t>𪗜##𪗜</w:t>
        <w:br/>
        <w:br/>
        <w:t>𪗜háng　《篇海類編》胡郎切。</w:t>
        <w:br/>
        <w:br/>
        <w:t>啮。《篇海類編·身體類·齒部》：“𪗜，齧也。”*清**查昇*《八里莊》：“耳邊俄覺秋濤捲，卧聽駑駘𪗜草根。”</w:t>
        <w:br/>
      </w:r>
    </w:p>
    <w:p>
      <w:r>
        <w:t>𪗝##𪗝</w:t>
        <w:br/>
        <w:br/>
        <w:t>𪗝nà　㊀《集韻》諾盍切，入盍泥。</w:t>
        <w:br/>
        <w:br/>
        <w:t>（1）啮。《集韻·盇韻》：“𪗝，齧也。”</w:t>
        <w:br/>
        <w:br/>
        <w:t>（2）咀嚼不停。《六書故·人四》：“𪗝，茹嚼不輟。”</w:t>
        <w:br/>
        <w:br/>
        <w:t>㊁《集韻》昵洽切，入洽泥。</w:t>
        <w:br/>
        <w:br/>
        <w:t>〔𪘾𪗝〕齿动貌。《集韻·洽韻》：“𪗝，𪘾𪗝，齒動皃。”</w:t>
        <w:br/>
      </w:r>
    </w:p>
    <w:p>
      <w:r>
        <w:t>𪗞##𪗞</w:t>
        <w:br/>
        <w:br/>
        <w:t>𪗞同“䶞”。《集韻·之韻》：“䶞，齧也。古作𪗞。”</w:t>
        <w:br/>
      </w:r>
    </w:p>
    <w:p>
      <w:r>
        <w:t>𪗟##𪗟</w:t>
        <w:br/>
        <w:br/>
        <w:t>𪗟同“齕”。《龍龕手鑑·齒部》：“𪗟”，“齕”的俗字。</w:t>
        <w:br/>
      </w:r>
    </w:p>
    <w:p>
      <w:r>
        <w:t>𪗠##𪗠</w:t>
        <w:br/>
        <w:br/>
        <w:t>𪗠同“齔”。《龍龕手鑑·齒部》：“𪗠”，“齔”的俗字。</w:t>
        <w:br/>
      </w:r>
    </w:p>
    <w:p>
      <w:r>
        <w:t>𪗡##𪗡</w:t>
        <w:br/>
        <w:br/>
        <w:t>𪗡同“齩”。《字彙補·齒部》：“𪗡，音義與齩同。”</w:t>
        <w:br/>
      </w:r>
    </w:p>
    <w:p>
      <w:r>
        <w:t>𪗢##𪗢</w:t>
        <w:br/>
        <w:br/>
        <w:t>𪗢同“齘”。《篇海類編·身體類·齒部》：“𪗢，同齘。”</w:t>
        <w:br/>
      </w:r>
    </w:p>
    <w:p>
      <w:r>
        <w:t>𪗣##𪗣</w:t>
        <w:br/>
        <w:br/>
        <w:t>𪗣同“齘”。《字彙補·齒部》：“𪗣，即齘字。”</w:t>
        <w:br/>
      </w:r>
    </w:p>
    <w:p>
      <w:r>
        <w:t>𪗤##𪗤</w:t>
        <w:br/>
        <w:br/>
        <w:t>𪗤yǎn　《改併四聲篇海》引《川篇》五板切。</w:t>
        <w:br/>
        <w:br/>
        <w:t>𪗤齿不齐。《改併四聲篇海·齒部》引《川篇》：“𪗤，𪗤齒不齊也。”</w:t>
        <w:br/>
      </w:r>
    </w:p>
    <w:p>
      <w:r>
        <w:t>𪗥##𪗥</w:t>
        <w:br/>
        <w:br/>
        <w:t>𪗥同“齔”。《龍龕手鑑·齒部》：“𪗥”，“齔”的俗字。《字彙·齒部》：“𪗥，同齔。”</w:t>
        <w:br/>
      </w:r>
    </w:p>
    <w:p>
      <w:r>
        <w:t>𪗦##𪗦</w:t>
        <w:br/>
        <w:br/>
        <w:t>𪗦zhàn　《集韻》陟陷切，去陷知。</w:t>
        <w:br/>
        <w:br/>
        <w:t>剔齿。《玉篇·齒部》：“𪗦，剔齒。”</w:t>
        <w:br/>
      </w:r>
    </w:p>
    <w:p>
      <w:r>
        <w:t>𪗧##𪗧</w:t>
        <w:br/>
        <w:br/>
        <w:t>𪗧shǐ　《改併四聲篇海》引《川篇》音史。</w:t>
        <w:br/>
        <w:br/>
        <w:t>齿好。《改併四聲篇海·齒部》引《川篇》：“𪗧，齒好也。”</w:t>
        <w:br/>
      </w:r>
    </w:p>
    <w:p>
      <w:r>
        <w:t>𪗨##𪗨</w:t>
        <w:br/>
        <w:br/>
        <w:t>《説文》：“𪗨，齚齒也。从齒，出聲。”*桂馥*義證：“𪗨，齚齒也者，當為齚齧。”</w:t>
        <w:br/>
        <w:br/>
        <w:t>zhí　《廣韻》仕叱切，入質崇。又崱瑟切。術部。</w:t>
        <w:br/>
        <w:br/>
        <w:t>（1）咬；咀嚼。《廣雅·釋詁三》：“𪗨，齧也。”</w:t>
        <w:br/>
        <w:br/>
        <w:t>（2）咀嚼声。《廣韻·質韻》：“𪗨，齧聲。”</w:t>
        <w:br/>
      </w:r>
    </w:p>
    <w:p>
      <w:r>
        <w:t>𪗩##𪗩</w:t>
        <w:br/>
        <w:br/>
        <w:t>𪗩同“䶔”。《集韻·支韻》：“䶔，齒齗謂之䶔。或从它。”</w:t>
        <w:br/>
      </w:r>
    </w:p>
    <w:p>
      <w:r>
        <w:t>𪗪##𪗪</w:t>
        <w:br/>
        <w:br/>
        <w:t>𪗪同“齝”。《玉篇·齒部》：“齝，《爾雅》：‘牛曰齝。’食已久，復出嚼之。𪗪，同齝。”*明**王逢*《題董良用徵士釋耕所》：“隴牛𪗪卧春犁後，水鳥低飛午饁餘。”</w:t>
        <w:br/>
      </w:r>
    </w:p>
    <w:p>
      <w:r>
        <w:t>𪗫##𪗫</w:t>
        <w:br/>
        <w:br/>
        <w:t>𪗫同“𪗻”。《集韻·屑韻》：“咥，齧堅皃。或作𪗻、𪗫。”《龍龕手鑑·齒部》：“𪗫”，同“𪗻”。</w:t>
        <w:br/>
      </w:r>
    </w:p>
    <w:p>
      <w:r>
        <w:t>𪗬##𪗬</w:t>
        <w:br/>
        <w:br/>
        <w:t>𪗬同“𪗭”。《龍龕手鑑·齒部》：“𪗬”，同“𪗭”。</w:t>
        <w:br/>
      </w:r>
    </w:p>
    <w:p>
      <w:r>
        <w:t>𪗭##𪗭</w:t>
        <w:br/>
        <w:br/>
        <w:t>𪗭zhā　《廣韻》陟加切，平麻知。</w:t>
        <w:br/>
        <w:br/>
        <w:t>（1）嚼。《廣雅·釋詁三》：“𪗭，齧也。”</w:t>
        <w:br/>
        <w:br/>
        <w:t>（2）嚼声。《廣韻·麻韻》：“𪗭，噍聲。”</w:t>
        <w:br/>
        <w:br/>
        <w:t>（3）大齿。《玉篇·齒部》：“𪗭，大齒也。”</w:t>
        <w:br/>
      </w:r>
    </w:p>
    <w:p>
      <w:r>
        <w:t>𪗮##𪗮</w:t>
        <w:br/>
        <w:br/>
        <w:t>𪗮“齘”的讹字。《字彙·齒部》：“𪗮，《方言》：‘馮、𪗮、苛，怒也。’音無考。”按：今本《方言》卷二字作“齘”。</w:t>
        <w:br/>
      </w:r>
    </w:p>
    <w:p>
      <w:r>
        <w:t>𪗯##𪗯</w:t>
        <w:br/>
        <w:br/>
        <w:t>𪗯同“齴”。《龍龕手鑑·齒部》：“𪗯”，“齴”的俗字。</w:t>
        <w:br/>
      </w:r>
    </w:p>
    <w:p>
      <w:r>
        <w:t>𪗰##𪗰</w:t>
        <w:br/>
        <w:br/>
        <w:t>𪗰“䶘”的讹字。《樂府詩集·相和歌辭·白頭吟古辭》：“𪗰如馬噉萁，川上高士嬉。”按：《宋書·樂志三》引《白頭吟》古词作“䶘”。</w:t>
        <w:br/>
      </w:r>
    </w:p>
    <w:p>
      <w:r>
        <w:t>𪗵##𪗵</w:t>
        <w:br/>
        <w:br/>
        <w:t>𪗵zhā　《改併四聲篇海》引《川篇》陟加切。</w:t>
        <w:br/>
        <w:br/>
        <w:t>大齿。《改併四聲篇海·齒部》引《川篇》：“𪗵，大齒也。”按：《廣雅》、《玉篇》、《廣韻》均作“𪗭”。《中華大字典》谓“當是一字”。</w:t>
        <w:br/>
      </w:r>
    </w:p>
    <w:p>
      <w:r>
        <w:t>𪗶##𪗶</w:t>
        <w:br/>
        <w:br/>
        <w:t>𪗶同“齜”。《類篇·齒部》：“齜，或書作𪗶。”《龍龕手鑑·齒部》：“𪗶”，同“齜”。</w:t>
        <w:br/>
      </w:r>
    </w:p>
    <w:p>
      <w:r>
        <w:t>𪗷##𪗷</w:t>
        <w:br/>
        <w:br/>
        <w:t>𪗷yì　《集韻》研計切，去霽疑。</w:t>
        <w:br/>
        <w:br/>
        <w:t>〔䶩𪗷〕见“䶩”。</w:t>
        <w:br/>
      </w:r>
    </w:p>
    <w:p>
      <w:r>
        <w:t>𪗸##𪗸</w:t>
        <w:br/>
        <w:br/>
        <w:t>𪗸míng　《玉篇》莫丁切。</w:t>
        <w:br/>
        <w:br/>
        <w:t>牙齿。《玉篇·齒部》：“𪗸，齒也。”</w:t>
        <w:br/>
      </w:r>
    </w:p>
    <w:p>
      <w:r>
        <w:t>𪗹##𪗹</w:t>
        <w:br/>
        <w:br/>
        <w:t>𪗹yá　《集韻》宜佳切，平佳疑。</w:t>
        <w:br/>
        <w:br/>
        <w:t>〔𪗶𪗹〕也作“𪗶𪘲”。齿不齐。《集韻·佳韻》：“𪘲，𪗶𪘲，齒不齊。或作𪗹。”</w:t>
        <w:br/>
      </w:r>
    </w:p>
    <w:p>
      <w:r>
        <w:t>𪗺##𪗺</w:t>
        <w:br/>
        <w:br/>
        <w:t>𪗺同“𪗪（齝）”。《改併四聲篇海·齒部》引《類篇》：“𪗺，牛食草也。”按：《類篇·齒部》作“𪗪”同“齝”。《正字通·齒部》：“𪗺，俗𪗪字。”*清**朱駿聲*《説文通訓定聲·頤部》：“齝，字亦作𪗺。”</w:t>
        <w:br/>
      </w:r>
    </w:p>
    <w:p>
      <w:r>
        <w:t>𪗻##𪗻</w:t>
        <w:br/>
        <w:br/>
        <w:t>《説文》：“𪗻，齒堅也。从齒，至聲。”*桂馥*義證：“‘齒堅也’者，當為‘齧堅’。”*徐灝*注箋：“今*粤*俗猶謂齧堅為𪗻。”</w:t>
        <w:br/>
        <w:br/>
        <w:t>zhì　《廣韻》陟栗切，入質知。又徒結切。質部。</w:t>
        <w:br/>
        <w:br/>
        <w:t>（1）咬嚼坚硬的东西。《説文·齒部》：“𪗻，齒堅也。”《玉篇·齒部》：“𪗻，齧堅。”</w:t>
        <w:br/>
        <w:br/>
        <w:t>（2）咬嚼硬东西的声音。《廣韻·屑韻》：“𪗻，齧堅聲。”</w:t>
        <w:br/>
      </w:r>
    </w:p>
    <w:p>
      <w:r>
        <w:t>𪗼##𪗼</w:t>
        <w:br/>
        <w:br/>
        <w:t>𪗼“齙”的讹字。《改併四聲篇海·齒部》引《川篇》：“𪗼，露齒皃。”《正字通·齒部》：“𪗼，齙字之譌。舊註‘露齒貌’，與齙義同。改音‘色’，非。”</w:t>
        <w:br/>
      </w:r>
    </w:p>
    <w:p>
      <w:r>
        <w:t>𪗽##𪗽</w:t>
        <w:br/>
        <w:br/>
        <w:t>《説文》：“𪗽，噍聲。从齒，𠯑聲。”</w:t>
        <w:br/>
        <w:br/>
        <w:t>（一）kuò　《集韻》古活切，入末見。月部。</w:t>
        <w:br/>
        <w:br/>
        <w:t>咀嚼声。《説文·齒部》：“𪗽，噍聲。”*明**李實*《蜀語》：“噍聲曰𪗽𪗬。”</w:t>
        <w:br/>
        <w:br/>
        <w:t>（二）huá　《集韻》乎刮切，入鎋匣。</w:t>
        <w:br/>
        <w:br/>
        <w:t>齿声。《集韻·舝韻》：“𪗽，齒聲。”</w:t>
        <w:br/>
      </w:r>
    </w:p>
    <w:p>
      <w:r>
        <w:t>𪗾##𪗾</w:t>
        <w:br/>
        <w:br/>
        <w:t>《説文》：“𪗾，齒堅聲。从齒，吉聲。”*桂馥*義證：“‘齒堅聲’者，《玉篇》引作‘齧堅聲’。”</w:t>
        <w:br/>
        <w:br/>
        <w:t>xiá　《廣韻》胡瞎切，入鎋匣。又許鎋切。質部。</w:t>
        <w:br/>
        <w:br/>
        <w:t>用牙齿咬或啃硬物的声音。《説文·齒部》：“𪗾，齒堅聲。”《玉篇·齒部》：“𪗾，齧堅聲。”《集韻·黠韻》：“𪗾，齧聲。”</w:t>
        <w:br/>
      </w:r>
    </w:p>
    <w:p>
      <w:r>
        <w:t>𪗿##𪗿</w:t>
        <w:br/>
        <w:br/>
        <w:t>同“䶛”。《説文·齒部》：“𪗿，齒分骨聲。”《篇海類編·身體類·齒部》：“𪗿，同䶛。”</w:t>
        <w:br/>
      </w:r>
    </w:p>
    <w:p>
      <w:r>
        <w:t>𪘀##𪘀</w:t>
        <w:br/>
        <w:br/>
        <w:t>𪘀pián　《集韻》蒲眠切，平先並。</w:t>
        <w:br/>
        <w:br/>
        <w:t>并齿；重牙。《玉篇·齒部》：“𪘀，𪘀齒也。”《集韻·先韻》：“𪘀，并齒也。”《初學記》卷九引《帝王世紀》曰：“帝*嚳*……生而神異，自言其名曰*夋*，𪘀齒。”又引《春秋元命苞》曰：“*武王*𪘀齒，是謂剛强。*宋均*注曰：重齒以為表。”*清**王士禛*《説餅聯句》：“果然適莽蒼，決去惜𪘪𪘀。”</w:t>
        <w:br/>
      </w:r>
    </w:p>
    <w:p>
      <w:r>
        <w:t>𪘁##𪘁</w:t>
        <w:br/>
        <w:br/>
        <w:t>𪘁（一）tà　《廣韻》他合切，入合透。又侯閤切。</w:t>
        <w:br/>
        <w:br/>
        <w:t>（1）吃。《玉篇·齒部》：“𪘁，食也。”</w:t>
        <w:br/>
        <w:br/>
        <w:t>（2）咀嚼声。《廣韻·合韻》：“𪘁，齧聲也。”</w:t>
        <w:br/>
        <w:br/>
        <w:t>（二）xiá　《集韻》轄夾切，入洽匣。</w:t>
        <w:br/>
        <w:br/>
        <w:t>（把很多的食物）全部放入口中。《集韻·洽韻》：“𪘁，盡内（納）口中也。”</w:t>
        <w:br/>
      </w:r>
    </w:p>
    <w:p>
      <w:r>
        <w:t>𪘃##𪘃</w:t>
        <w:br/>
        <w:br/>
        <w:t>𪘃yǐ　《龍龕手鑑·齒部》：“𪘃，俗，于彼反。”《字彙補·齒部》：“𪘃，于彼切，音以。見《金鏡》。”</w:t>
        <w:br/>
      </w:r>
    </w:p>
    <w:p>
      <w:r>
        <w:t>𪘄##𪘄</w:t>
        <w:br/>
        <w:br/>
        <w:t>𪘄同“齦”。《字彙補·齒部》：“𪘄，《廣雅》與齦同。”按：《廣雅·釋詁》作“𪘟”。</w:t>
        <w:br/>
      </w:r>
    </w:p>
    <w:p>
      <w:r>
        <w:t>𪘅##𪘅</w:t>
        <w:br/>
        <w:br/>
        <w:t>𪘅同“齧”。《龍龕手鑑·齒部》：“𪘅”，“齧”的俗字。</w:t>
        <w:br/>
      </w:r>
    </w:p>
    <w:p>
      <w:r>
        <w:t>𪘆##𪘆</w:t>
        <w:br/>
        <w:br/>
        <w:t>𪘆xiū　《改併四聲篇海·齒部》引《搜真玉鏡》：“𪘆，音休。”《字彙補·齒部》：“𪘆，許尤切，音休。見《海篇》。”</w:t>
        <w:br/>
      </w:r>
    </w:p>
    <w:p>
      <w:r>
        <w:t>𪘇##𪘇</w:t>
        <w:br/>
        <w:br/>
        <w:t>𪘇zhāi　《改併四聲篇海·齒部》引《搜真玉鏡》：“𪘇，知皆切。”《字彙補·齒部》：“𪘇，知皆切，音榸。見《篇韻》。”</w:t>
        <w:br/>
      </w:r>
    </w:p>
    <w:p>
      <w:r>
        <w:t>𪘈##𪘈</w:t>
        <w:br/>
        <w:br/>
        <w:t>𪘈同“齠”。*元**宋本*《滋溪書堂記》：“今*伯修*亦一子*阿瑣*，甫𪘈，而穎拔可就傅。”</w:t>
        <w:br/>
      </w:r>
    </w:p>
    <w:p>
      <w:r>
        <w:t>𪘊##𪘊</w:t>
        <w:br/>
        <w:br/>
        <w:t>𪘊è　《六書故》五各切。</w:t>
        <w:br/>
        <w:br/>
        <w:t>断齿貌。《六書故·人四》：“𪘊，齒齗有廉堮也。”</w:t>
        <w:br/>
      </w:r>
    </w:p>
    <w:p>
      <w:r>
        <w:t>𪘋##𪘋</w:t>
        <w:br/>
        <w:br/>
        <w:t>𪘋“𪘲”的讹字。《字彙補·齒部》：“𪘋，𪘲字之譌。”</w:t>
        <w:br/>
      </w:r>
    </w:p>
    <w:p>
      <w:r>
        <w:t>𪘍##𪘍</w:t>
        <w:br/>
        <w:br/>
        <w:t>𪘍“𪗦”的讹字。《改併四聲篇海·齒部》引《類篇》：“𪘍，陟陷切。剔齒也。”按：《類篇·齒部》作“𪗦”，“𪘍”为“𪗦”的讹字。</w:t>
        <w:br/>
      </w:r>
    </w:p>
    <w:p>
      <w:r>
        <w:t>𪘎##𪘎</w:t>
        <w:br/>
        <w:br/>
        <w:t>𪘎（一）yín　《集韻》魚斤切，平欣疑。</w:t>
        <w:br/>
        <w:br/>
        <w:t>同“齗”。牙根肉。《集韻·欣韻》：“齗，《説文》：‘齒本也。’或从言。”</w:t>
        <w:br/>
        <w:br/>
        <w:t>（二）niè</w:t>
        <w:br/>
        <w:br/>
        <w:t>同“齧”。噬。《易林·未濟之頤》：“𪙨𪙨𪘎𪘎，貧鬼相責。”原注：“𪘎，倪結切。噬也。與齧同。”</w:t>
        <w:br/>
      </w:r>
    </w:p>
    <w:p>
      <w:r>
        <w:t>𪘏##𪘏</w:t>
        <w:br/>
        <w:br/>
        <w:t>𪘏同“齪”。《玉篇·齒部》：“𪘏，亦作齪。”《漢書·申屠嘉傳》：“自*嘉*死後，*開封侯**陶青*、*桃侯**劉舍*及*武帝*時*柏至侯**許昌*……皆以列侯繼踵，𪘏𪘏廉謹，為丞相備員而已。”*顔師古*注：“𪘏𪘏，持整之貌也。”</w:t>
        <w:br/>
      </w:r>
    </w:p>
    <w:p>
      <w:r>
        <w:t>𪘐##𪘐</w:t>
        <w:br/>
        <w:br/>
        <w:t>𪘐è　《集韻》牛箇切，去箇疑。</w:t>
        <w:br/>
        <w:br/>
        <w:t>〔䶗𪘐〕见“䶗”。</w:t>
        <w:br/>
      </w:r>
    </w:p>
    <w:p>
      <w:r>
        <w:t>𪘑##𪘑</w:t>
        <w:br/>
        <w:br/>
        <w:t>𪘑suān　《集韻》蘇官切，平桓心。</w:t>
        <w:br/>
        <w:br/>
        <w:t>齿酸。《集韻·桓韻》：“𪘑，齒酸也。”</w:t>
        <w:br/>
      </w:r>
    </w:p>
    <w:p>
      <w:r>
        <w:t>𪘒##𪘒</w:t>
        <w:br/>
        <w:br/>
        <w:t>𪘒ān《集韻》吾含切，平覃疑。</w:t>
        <w:br/>
        <w:br/>
        <w:t>牙龈。《集韻·𧟹韻》：“𪘒，齒齶。”</w:t>
        <w:br/>
      </w:r>
    </w:p>
    <w:p>
      <w:r>
        <w:t>𪘓##𪘓</w:t>
        <w:br/>
        <w:br/>
        <w:t>《説文》：“𪘓，齒差跌皃。从齒，佐聲。《春秋傳》曰：‘*鄭*有*子𪘓*。’”*徐鉉*等注：“《説文》無佐字，此字當从𡯛，傳寫之誤。”*承培元*引經證例：“𡯛，行不正也，與差跌義合。”</w:t>
        <w:br/>
        <w:br/>
        <w:t>cuó　《廣韻》昨何切，平歌從。又七何切。歌部。</w:t>
        <w:br/>
        <w:br/>
        <w:t>牙齿参差不齐貌。《説文·齒部》：“𪘓，齒差跌皃。”*段玉裁*注：“差者，不值也；跌者，踢也。齒差跌，謂參差踢跌不平正也。《春秋傳》*鄭*有*子𪘓*。見《左傳·昭十六年》，今《傳》作‘齹’，實一字也。”*宋**趙叔向*《肯綮録》：“齒不齊曰𪘓跌。”</w:t>
        <w:br/>
      </w:r>
    </w:p>
    <w:p>
      <w:r>
        <w:t>𪘔##𪘔</w:t>
        <w:br/>
        <w:br/>
        <w:t>⁷𪘔同“掣”。《龍龕手鑑·齒部》：“𪘔，正作掣。牽也。”《篇海類編·身體類·齒部》：“𪘔，掣同。”</w:t>
        <w:br/>
      </w:r>
    </w:p>
    <w:p>
      <w:r>
        <w:t>𪘕##𪘕</w:t>
        <w:br/>
        <w:br/>
        <w:t>𪘕tuó　《集韻》唐何切，平歌定。</w:t>
        <w:br/>
        <w:br/>
        <w:t>马齿长。《集韻·戈韻》：“𪘕，馬齒長也。”</w:t>
        <w:br/>
      </w:r>
    </w:p>
    <w:p>
      <w:r>
        <w:t>𪘖##𪘖</w:t>
        <w:br/>
        <w:br/>
        <w:t>𪘖同“齧”。《龍龕手鑑·齒部》：“𪘖”，“齧”的俗字。《字彙補·齒部》：“𪘖，與齧音義同。”</w:t>
        <w:br/>
      </w:r>
    </w:p>
    <w:p>
      <w:r>
        <w:t>𪘗##𪘗</w:t>
        <w:br/>
        <w:br/>
        <w:t>𪘗tuó　《龍龕手鑑》音陁。</w:t>
        <w:br/>
        <w:br/>
        <w:t>齿不正。《龍龕手鑑·齒部》：“𪘗，齒不正也。”</w:t>
        <w:br/>
      </w:r>
    </w:p>
    <w:p>
      <w:r>
        <w:t>𪘘##𪘘</w:t>
        <w:br/>
        <w:br/>
        <w:t>𪘘xiá　《廣韻》侯夾切，入洽匣。</w:t>
        <w:br/>
        <w:br/>
        <w:t>（1）齿曲生。《玉篇·齒部》：“𪘘，曲齒。”《廣韻·洽韻》：“𪘘，齒曲生。”</w:t>
        <w:br/>
        <w:br/>
        <w:t>（2）缺齿。《廣韻·洽韻》：“𪘘，缺也。”《集韻·洽韻》：“𪘘，缺齒。”</w:t>
        <w:br/>
        <w:br/>
        <w:t>（3）咀嚼声。《集韻·洽韻》：“𪘘，噍聲。”</w:t>
        <w:br/>
      </w:r>
    </w:p>
    <w:p>
      <w:r>
        <w:t>𪘛##𪘛</w:t>
        <w:br/>
        <w:br/>
        <w:t>𪘛chuò</w:t>
        <w:br/>
        <w:br/>
        <w:t>〔握𪘛〕也作“齷齪”。急促貌。《正字通·齒部》：“齱，齷齪亦作握𪘛。《史·酈食其傳》：‘聞*勝*、*梁*將皆握𪘛好苛禮。’註：‘急促貌。’”按：今本《史記·酈生陸賈列傳》作“齱”。</w:t>
        <w:br/>
      </w:r>
    </w:p>
    <w:p>
      <w:r>
        <w:t>𪘜##𪘜</w:t>
        <w:br/>
        <w:br/>
        <w:t>𪘜同“𪘨”。《龍龕手鑑·齒部》：“𪘜”，“𪘨”的俗字。《敦煌變文集·鷰子賦》：“兒捻拽脚，婦下口𪘜。”*王重民*校記：“乙卷‘𪘜’作‘𪘨’。”</w:t>
        <w:br/>
      </w:r>
    </w:p>
    <w:p>
      <w:r>
        <w:t>𪘝##𪘝</w:t>
        <w:br/>
        <w:br/>
        <w:t>𪘝suān　《改併四聲篇海·齒部》引《類篇》：“𪘝，音酸。”《字彙補·齒部》：“𪘝，心鑽切，音酸。義闕。”</w:t>
        <w:br/>
      </w:r>
    </w:p>
    <w:p>
      <w:r>
        <w:t>𪘞##𪘞</w:t>
        <w:br/>
        <w:br/>
        <w:t>𪘞音义未详。《雲笈七籤》卷十四：“耳不聞聲者，腎虧也；齒多楚者，腎虚也；齒黑𪘞者，腎風也；耳痛者，腎氣壅也。”</w:t>
        <w:br/>
      </w:r>
    </w:p>
    <w:p>
      <w:r>
        <w:t>𪘟##𪘟</w:t>
        <w:br/>
        <w:br/>
        <w:t>同“齦”。《説文·齒部》：“𪘟，齧也。从齒，𥃩聲。”《正字通·齒部》：“齦，本作𪘟。”</w:t>
        <w:br/>
      </w:r>
    </w:p>
    <w:p>
      <w:r>
        <w:t>𪘠##𪘠</w:t>
        <w:br/>
        <w:br/>
        <w:t>𪘠同“齹”。《中華大字典·齒部》引《川篇》：“𪘠，同齹。”</w:t>
        <w:br/>
      </w:r>
    </w:p>
    <w:p>
      <w:r>
        <w:t>𪘡##𪘡</w:t>
        <w:br/>
        <w:br/>
        <w:t>𪘡同“𪘓”。《篇海類編·身體類·齒部》：“𪘡”，同“𪘓”。</w:t>
        <w:br/>
      </w:r>
    </w:p>
    <w:p>
      <w:r>
        <w:t>𪘢##𪘢</w:t>
        <w:br/>
        <w:br/>
        <w:t>同“𪗽”。《説文·齒部》：“𪗽，噍聲。从齒，𠯑聲。”《正字通·齒部》：“𪗽，《説文》本作𪘢。”</w:t>
        <w:br/>
      </w:r>
    </w:p>
    <w:p>
      <w:r>
        <w:t>𪘣##𪘣</w:t>
        <w:br/>
        <w:br/>
        <w:t>𪘣同“齖”。《龍龕手鑑·齒部》：“𪘣”，“齖”的俗字。</w:t>
        <w:br/>
      </w:r>
    </w:p>
    <w:p>
      <w:r>
        <w:t>𪘤##𪘤</w:t>
        <w:br/>
        <w:br/>
        <w:t>𪘤同“𪙝”。《龍龕手鑑·齒部》：“𪘤”，“𪙝”的俗字。</w:t>
        <w:br/>
      </w:r>
    </w:p>
    <w:p>
      <w:r>
        <w:t>𪘥##𪘥</w:t>
        <w:br/>
        <w:br/>
        <w:t>𪘥jì　《集韻》居例切，去祭見。</w:t>
        <w:br/>
        <w:br/>
        <w:t>同“猘”。狂犬。《集韻·祭韻》：“猘，狂犬也。或作𪘥。”</w:t>
        <w:br/>
      </w:r>
    </w:p>
    <w:p>
      <w:r>
        <w:t>𪘦##𪘦</w:t>
        <w:br/>
        <w:br/>
        <w:t>𪘦qiǎn　《集韻》牽典切，上銑溪。</w:t>
        <w:br/>
        <w:br/>
        <w:t>〔𪘦齞〕齿露貌。《集韻·銑韻》：“𪘦，𪘦齞，齒露皃。”</w:t>
        <w:br/>
      </w:r>
    </w:p>
    <w:p>
      <w:r>
        <w:t>𪘧##𪘧</w:t>
        <w:br/>
        <w:br/>
        <w:t>《説文》：“𪘧，𪘧齚也。从齒，卒聲。”</w:t>
        <w:br/>
        <w:br/>
        <w:t>zú　《廣韻》昨没切，入没從。又初栗切。術部。</w:t>
        <w:br/>
        <w:br/>
        <w:t>咬；咀嚼。《説文·齒部》：“𪘧，𪘧齚也。”《廣雅·釋詁三》：“𪘧，齧也。”</w:t>
        <w:br/>
      </w:r>
    </w:p>
    <w:p>
      <w:r>
        <w:t>𪘨##𪘨</w:t>
        <w:br/>
        <w:br/>
        <w:t>𪘨zhāi　《廣韻》卓皆切，平皆知。</w:t>
        <w:br/>
        <w:br/>
        <w:t>（1）啃咬；咀嚼。《廣雅·釋詁三》：“𪘨，齧也。”《敦煌變文集·鷰子賦》：“兒捻拽脚，婦下口𪘨。”*宋**梅堯臣*《送方進士遊廬山》：“塢田將獲烏雀横，秋果正熟猴猿𪘨。”</w:t>
        <w:br/>
        <w:br/>
        <w:t>（2）咬嚼声。《玉篇·齒部》：“𪘨，噍齧聲也。”</w:t>
        <w:br/>
      </w:r>
    </w:p>
    <w:p>
      <w:r>
        <w:t>𪘩##𪘩</w:t>
        <w:br/>
        <w:br/>
        <w:t>𪘩（一）yǔn　《廣韻》魚吻切，上吻疑。</w:t>
        <w:br/>
        <w:br/>
        <w:t>同“齳”。老人无齿貌。《廣韻·吻韻》：“齳，無齒。𪘩，同齳。”《六書故·人四》：“齳，《説文》曰：‘老無齒也。’又作𪘩。”</w:t>
        <w:br/>
        <w:br/>
        <w:t>（二）kǔn　《集韻》苦本切，上混溪。</w:t>
        <w:br/>
        <w:br/>
        <w:t>（1）齿起貌。《集韻·混韻》：“𪘩，齒起皃。”</w:t>
        <w:br/>
        <w:br/>
        <w:t>（2）啮。《集韻·混韻》：“𪘩，齧也。”</w:t>
        <w:br/>
      </w:r>
    </w:p>
    <w:p>
      <w:r>
        <w:t>𪘪##𪘪</w:t>
        <w:br/>
        <w:br/>
        <w:t>𪘪zhàn　《廣韻》士板切，上潸崇。</w:t>
        <w:br/>
        <w:br/>
        <w:t>〔𪘪𪗙〕牙齿不正。单用义同。《玉篇·齒部》：“𪘪，齒不正。”《廣韻·潸韻》：“𪘪，𪘪𪗙，齒不正。”</w:t>
        <w:br/>
      </w:r>
    </w:p>
    <w:p>
      <w:r>
        <w:t>𪘫##𪘫</w:t>
        <w:br/>
        <w:br/>
        <w:t>𪘫同“𪘲”。《正字通·齒部》：“𪘫，俗字。”《康熙字典·齒部》：“𪘫，𪗶𪘲。《廣韻》五佳切。”按：《廣韻》作“𪘲”。</w:t>
        <w:br/>
      </w:r>
    </w:p>
    <w:p>
      <w:r>
        <w:t>𪘬##𪘬</w:t>
        <w:br/>
        <w:br/>
        <w:t>𪘬（一）yí　《集韻》魚羈切，平支疑。</w:t>
        <w:br/>
        <w:br/>
        <w:t>〔𪗶𪘬〕也作“𪗶𪘲”。齿露貌。《集韻·支韻》：“𪘬，𪗶𪘬，齒露皃。或从宜。”《字彙·齒部》：“𪘬”，同“𪘲”。</w:t>
        <w:br/>
        <w:br/>
        <w:t>（二）yà　《集韻》牛懈切，去卦疑。</w:t>
        <w:br/>
        <w:br/>
        <w:t>〔𪗶𪘬〕切齿。《類篇·齒部》：“𪘬，𪗶𪘬，切齒。”</w:t>
        <w:br/>
        <w:br/>
        <w:t>（三）yá　《字彙》音崖。</w:t>
        <w:br/>
        <w:br/>
        <w:t>同“崖”。《字彙·齒部》：“𪘬，音崖。義同。”</w:t>
        <w:br/>
      </w:r>
    </w:p>
    <w:p>
      <w:r>
        <w:t>𪘭##𪘭</w:t>
        <w:br/>
        <w:br/>
        <w:t>𪘭同“𪘩”。《龍龕手鑑·齒部》：“𪘭，胡骨反。齧也。”按：《廣韻·吻韻》、《集韻·混韻》均作“𪘩”。</w:t>
        <w:br/>
      </w:r>
    </w:p>
    <w:p>
      <w:r>
        <w:t>𪘮##𪘮</w:t>
        <w:br/>
        <w:br/>
        <w:t>𪘮同“齪”。《字彙補·齒部》：“𪘮，《韻會小補》與齪同。”</w:t>
        <w:br/>
      </w:r>
    </w:p>
    <w:p>
      <w:r>
        <w:t>𪘯##𪘯</w:t>
        <w:br/>
        <w:br/>
        <w:t>𪘯同“𪙤”。《龍龕手鑑·齒部》：“𪘯”，同“𪙤”。*唐**陸龜蒙*《彼農二首》之一：“大耋既鮐，童子未𪘯。以負以載，悉薅悉鉏。”</w:t>
        <w:br/>
      </w:r>
    </w:p>
    <w:p>
      <w:r>
        <w:t>𪘰##𪘰</w:t>
        <w:br/>
        <w:br/>
        <w:t>𪘰同“齶”。《龍龕手鑑·齒部》：“𪘰”，“齶”的俗字。</w:t>
        <w:br/>
      </w:r>
    </w:p>
    <w:p>
      <w:r>
        <w:t>𪘱##𪘱</w:t>
        <w:br/>
        <w:br/>
        <w:t>𪘱同“䶩”。《龍龕手鑑·齒部》：“𪘱，《隨函》云：‘合作䶩。’在詣反。”按：《玉篇》、《廣韻》、《集韻》均作“䶩”。</w:t>
        <w:br/>
      </w:r>
    </w:p>
    <w:p>
      <w:r>
        <w:t>𪘲##𪘲</w:t>
        <w:br/>
        <w:br/>
        <w:t>𪘲（一）yá　《廣韻》五佳切，平佳疑。又《集韻》宜佳切。</w:t>
        <w:br/>
        <w:br/>
        <w:t>〔𪗶𪘲〕齿不齐。《廣韻·佳韻》：“𪘲，𪗶𪘲。”《集韻·佳韻》：“𪘲，𪗶𪘲，齒不齊。”</w:t>
        <w:br/>
        <w:br/>
        <w:t>（二）yí　《集韻》魚羈切，平支疑。</w:t>
        <w:br/>
        <w:br/>
        <w:t>〔𪗶𪘲〕也作“𪗶𪘬”。齿露貌。《集韻·支韻》：“𪘬，𪗶𪘬，齒露皃。或从宜。”</w:t>
        <w:br/>
        <w:br/>
        <w:t>（三）yà　《類篇》牛懈切，去卦疑。</w:t>
        <w:br/>
        <w:br/>
        <w:t>〔𪗶𪘲〕也作“𪗶𪘬”。切齿。《康熙字典·齒部》：“𪘲，《類篇》：‘𪗶𪘬，切齒。’亦作𪘬。”</w:t>
        <w:br/>
        <w:br/>
        <w:t>（四）cī　《集韻》叉宜切，平支初。</w:t>
        <w:br/>
        <w:br/>
        <w:t>同“𪙉”。齿不齐。《集韻·支部》：“𪙉，《説文》：‘齒參差。’或从宜。”</w:t>
        <w:br/>
      </w:r>
    </w:p>
    <w:p>
      <w:r>
        <w:t>𪘳##𪘳</w:t>
        <w:br/>
        <w:br/>
        <w:t>𪘳yuē　《改併四聲篇海·齒部》引《搜真玉鏡》：“𪘳，於角切。”《字彙補·齒部》：“𪘳，音約。見《篇韻》。”</w:t>
        <w:br/>
      </w:r>
    </w:p>
    <w:p>
      <w:r>
        <w:t>𪘴##𪘴</w:t>
        <w:br/>
        <w:br/>
        <w:t>𪘴同“齺”。《龍龕手鑑·齒部》：“𪘴”，“齺”的俗字。</w:t>
        <w:br/>
      </w:r>
    </w:p>
    <w:p>
      <w:r>
        <w:t>𪘶##𪘶</w:t>
        <w:br/>
        <w:br/>
        <w:t>𪘶“𪙨”的讹字。《字彙補·齒部》：“𪘶，齧也。《焦氏易林》：‘𪘶𪘶齧齧，貧鬼相責。’”按：今本《易林·震之既濟》作“𪙨𪙨齧齧，貧鬼相責”。《中華大字典·齒部》：“𪘶，𪙨訛字。”</w:t>
        <w:br/>
      </w:r>
    </w:p>
    <w:p>
      <w:r>
        <w:t>𪘷##𪘷</w:t>
        <w:br/>
        <w:br/>
        <w:t>𪘷同“齭”。*明**趙宧光*《説文長箋·齒部》：“𪘷”，同“齭”。</w:t>
        <w:br/>
      </w:r>
    </w:p>
    <w:p>
      <w:r>
        <w:t>𪘸##𪘸</w:t>
        <w:br/>
        <w:br/>
        <w:t>𪘸同“齱”。*明**趙宧光*《説文長箋·齒部》：“𪘸”，同“齱”。</w:t>
        <w:br/>
      </w:r>
    </w:p>
    <w:p>
      <w:r>
        <w:t>𪘹##𪘹</w:t>
        <w:br/>
        <w:br/>
        <w:t>𪘹hé　《集韻》何葛切，入曷匣。</w:t>
        <w:br/>
        <w:br/>
        <w:t>〔𪘼𪘹〕啮物声。《玉篇·齒部》：“𪘹，𪘼𪘹，齧物聲。”</w:t>
        <w:br/>
      </w:r>
    </w:p>
    <w:p>
      <w:r>
        <w:t>𪘺##𪘺</w:t>
        <w:br/>
        <w:br/>
        <w:t>𪘺qià　《集韻》丘駕切，去禡溪。</w:t>
        <w:br/>
        <w:br/>
        <w:t>〔𪘺齖〕齿出貌。《集韻·禡韻》：“𪘺，𪘺齖，齒出皃。”</w:t>
        <w:br/>
      </w:r>
    </w:p>
    <w:p>
      <w:r>
        <w:t>𪘻##𪘻</w:t>
        <w:br/>
        <w:br/>
        <w:t>⁹𪘻“𪙤”的讹字。《字彙·齒部》：“𪘻，齒齊。”《正字通·齒部》：“𪘻，𪙤字之譌。舊註音引，齒齊。非。”</w:t>
        <w:br/>
      </w:r>
    </w:p>
    <w:p>
      <w:r>
        <w:t>𪘼##𪘼</w:t>
        <w:br/>
        <w:br/>
        <w:t>𪘼同“𪙂（䶛）”。《集韻·曷韻》：“𪙂，《説文》：‘齒分骨聲。’或作𪘼。”按：《説文·齒部》作“𪗿”。</w:t>
        <w:br/>
      </w:r>
    </w:p>
    <w:p>
      <w:r>
        <w:t>𪘽##𪘽</w:t>
        <w:br/>
        <w:br/>
        <w:t>𪘽同“齶”。《龍龕手鑑·齒部》：“𪘽”，“齶”的俗字。《字彙·齒部》：“𪘽”，同“齶”。</w:t>
        <w:br/>
      </w:r>
    </w:p>
    <w:p>
      <w:r>
        <w:t>𪘾##𪘾</w:t>
        <w:br/>
        <w:br/>
        <w:t>𪘾chā　《集韻》測洽切，入洽初。</w:t>
        <w:br/>
        <w:br/>
        <w:t>〔𪘾𪗝〕齿动貌。《集韻·洽韻》：“𪘾，𪘾𪗝，齒動皃。”</w:t>
        <w:br/>
      </w:r>
    </w:p>
    <w:p>
      <w:r>
        <w:t>𪘿##𪘿</w:t>
        <w:br/>
        <w:br/>
        <w:t>𪘿同“齜”。《龍龕手鑑·齒部》：“𪘿”，同“齜”。</w:t>
        <w:br/>
      </w:r>
    </w:p>
    <w:p>
      <w:r>
        <w:t>𪙀##𪙀</w:t>
        <w:br/>
        <w:br/>
        <w:t>𪙀同“齭（齼）”。《集韻·語韻》：“齭，齒傷酢。或从胥。”《正字通·齒部》：“𪙀，齭、齼並同。”</w:t>
        <w:br/>
      </w:r>
    </w:p>
    <w:p>
      <w:r>
        <w:t>𪙁##𪙁</w:t>
        <w:br/>
        <w:br/>
        <w:t>𪙁同“䶥”。《龍龕手鑑·齒部》：“𪙁，或作；䶥，正。𪙁齖，齒不正也。”《正字通·齒部》：“𪙁，俗䶥字。”*宋**吴鋼*《崇壽寺》：“坳徑石𪙁齖，梅枝礙竹斜。”</w:t>
        <w:br/>
      </w:r>
    </w:p>
    <w:p>
      <w:r>
        <w:t>𪙂##𪙂</w:t>
        <w:br/>
        <w:br/>
        <w:t>𪙂同“𪗿”。《改併四聲篇海·齒部》引《餘文》：“𪙂，齧声也。”*明**趙宧光*《説文長箋·齒部》：“𪙂，𪗿本字。”</w:t>
        <w:br/>
      </w:r>
    </w:p>
    <w:p>
      <w:r>
        <w:t>𪙃##𪙃</w:t>
        <w:br/>
        <w:br/>
        <w:t>𪙃óu　《字彙補》五侯切。</w:t>
        <w:br/>
        <w:br/>
        <w:t>不平。《改併四聲篇海·齒部》引《類篇》：“𪙃，不平也。”《字彙補·齒部》：“𪙃，不平也。疑即齵之譌。”</w:t>
        <w:br/>
      </w:r>
    </w:p>
    <w:p>
      <w:r>
        <w:t>𪙄##𪙄</w:t>
        <w:br/>
        <w:br/>
        <w:t>𪙄同“𪘓”。《説文·齒部》：“𪘓，齒差跌皃。从齒，佐聲。《春秋傳》曰，*鄭*有*子𪘓*。”*徐鉉*注箋：“《説文》無佐字，此字當从𡯛，傳寫之誤。”</w:t>
        <w:br/>
      </w:r>
    </w:p>
    <w:p>
      <w:r>
        <w:t>𪙅##𪙅</w:t>
        <w:br/>
        <w:br/>
        <w:t>𪙅同“𪘑”。《龍龕手鑑·齒部》：“𪙅，俗，音酸。”《字彙補·齒部》：“𪙅，與𪘑同。”</w:t>
        <w:br/>
      </w:r>
    </w:p>
    <w:p>
      <w:r>
        <w:t>𪙆##𪙆</w:t>
        <w:br/>
        <w:br/>
        <w:t>𪙆同“𪙇（𪙌）”。*清**邵瑛*《説文解字羣經正字·齒部》：“𪙇，今經典作𪙆……形聲左右之異，實一字也。”《正字通·齒部》：“𪙌，本作𪙇。”</w:t>
        <w:br/>
      </w:r>
    </w:p>
    <w:p>
      <w:r>
        <w:t>𪙇##𪙇</w:t>
        <w:br/>
        <w:br/>
        <w:t>同“𪙌”。《正字通·齒部》：“𪙌，《説文》：‘齒差也。’本作𪙇。”</w:t>
        <w:br/>
      </w:r>
    </w:p>
    <w:p>
      <w:r>
        <w:t>𪙈##𪙈</w:t>
        <w:br/>
        <w:br/>
        <w:t>𪙈kěn　《可洪音義》苦佷反。</w:t>
        <w:br/>
        <w:br/>
        <w:t>同“齦（啃）”。《可洪音義》卷二十三《經律異相》第十五卷音義：“𪙈齧，上苦佷反。*山*南謂齫骨為𪙈骨也。正作齦也。”</w:t>
        <w:br/>
      </w:r>
    </w:p>
    <w:p>
      <w:r>
        <w:t>𪙉##𪙉</w:t>
        <w:br/>
        <w:br/>
        <w:t>同“齹”。《説文·齒部》：“𪙉，齒參差。从齒，差聲。”《集韻·支韻》：“𪙉，亦書作齹。”</w:t>
        <w:br/>
      </w:r>
    </w:p>
    <w:p>
      <w:r>
        <w:t>𪙊##𪙊</w:t>
        <w:br/>
        <w:br/>
        <w:t>《説文》：“𪙊，齒差也。从齒，兼聲。”*段玉裁*注：“差當作齹。”</w:t>
        <w:br/>
        <w:br/>
        <w:t>yàn　《廣韻》魚欠切，去釅疑。又語廉切，五咸切。談部。</w:t>
        <w:br/>
        <w:br/>
        <w:t>牙齿参差不齐。《説文·齒部》：“𪙊，齒差也。”*徐鍇*繫傳：“𪙊，齒左右出也。”*朱駿聲*通訓定聲：“𪙊，齒差也，齟齬不齊之意。”</w:t>
        <w:br/>
      </w:r>
    </w:p>
    <w:p>
      <w:r>
        <w:t>𪙋##𪙋</w:t>
        <w:br/>
        <w:br/>
        <w:t>𪙋同“齝”。《集韻·之韻》：“𪙋，𪗪也。”《正字通·齒部》：“𪙋，齝、𪗪同。”</w:t>
        <w:br/>
      </w:r>
    </w:p>
    <w:p>
      <w:r>
        <w:t>𪙌##𪙌</w:t>
        <w:br/>
        <w:br/>
        <w:t>《説文》：“𪙌，齒差也。从齒，屑聲。讀若切。”</w:t>
        <w:br/>
        <w:br/>
        <w:t>qiè　《廣韻》千結切，入屑清。質部。</w:t>
        <w:br/>
        <w:br/>
        <w:t>上下齿相摩切。《説文·齒部》：“𪙌，齒差也。”*段玉裁*注：“此與‘𪙊’訓‘齒差’義異。謂齒相摩切也。齒與齒相切，必參差上下之。差即今磋磨字也。”《廣韻·屑韻》：“𪙌，𪙌齒也。”</w:t>
        <w:br/>
      </w:r>
    </w:p>
    <w:p>
      <w:r>
        <w:t>𪙍##𪙍</w:t>
        <w:br/>
        <w:br/>
        <w:t>《説文》：“𪙍，噍堅也。从齒，博省聲。”*段玉裁*注：“从齒，尃聲。”</w:t>
        <w:br/>
        <w:br/>
        <w:t>bó　《廣韻》補各切，入鐸幫。鐸部。</w:t>
        <w:br/>
        <w:br/>
        <w:t>（1）啮硬物。《説文·齒部》：“𪙍，噍堅也。”《法苑珠林》卷四十九：“即便化作師子虎狼，恐怖太子，欲來𪙍齧。”</w:t>
        <w:br/>
        <w:br/>
        <w:t>（2）啮物声。《集韻·藥韻》：“𪙍，齧物聲。”</w:t>
        <w:br/>
      </w:r>
    </w:p>
    <w:p>
      <w:r>
        <w:t>𪙎##𪙎</w:t>
        <w:br/>
        <w:br/>
        <w:t>𪙎qiāng　《篇海類編》千羊切。</w:t>
        <w:br/>
        <w:br/>
        <w:t>（1）齿旁小齿。《字彙·齒部》：“𪙎，齒旁小齒也。”</w:t>
        <w:br/>
        <w:br/>
        <w:t>（2）啮声。《正字通·齒部》：“𪙎，齧聲。”</w:t>
        <w:br/>
      </w:r>
    </w:p>
    <w:p>
      <w:r>
        <w:t>𪙏##𪙏</w:t>
        <w:br/>
        <w:br/>
        <w:t>𪙏（一）jiè《集韻》渠介切，去怪羣。</w:t>
        <w:br/>
        <w:br/>
        <w:t>睡中切齿声。《集韻·怪韻》：“𪙏，睡中切齒聲。”</w:t>
        <w:br/>
        <w:br/>
        <w:t>（二）jiá　《篇海類編》渠轄切。</w:t>
        <w:br/>
        <w:br/>
        <w:t>齿。《篇海類編·身體類·齒部》：“𪙏，齒也。”</w:t>
        <w:br/>
      </w:r>
    </w:p>
    <w:p>
      <w:r>
        <w:t>𪙐##𪙐</w:t>
        <w:br/>
        <w:br/>
        <w:t>𪙐同“齹”。《字彙補·齒部》：“𪙐，古齹字。”</w:t>
        <w:br/>
      </w:r>
    </w:p>
    <w:p>
      <w:r>
        <w:t>𪙑##𪙑</w:t>
        <w:br/>
        <w:br/>
        <w:t>𪙑同“𪙌”。《龍龕手鑑·齒部》：“𪙑”，同“𪙌”。《字彙補·齒部》：“𪙑，同𪙌。”《法苑珠林》卷四十七：“夢見大人，𪙑（*宋*、*元*、*明*、*宫*本作‘切’）齒責之曰：汝是出家人，面目如此，蓬縱造惡，何不取鏡自照。”</w:t>
        <w:br/>
      </w:r>
    </w:p>
    <w:p>
      <w:r>
        <w:t>𪙓##𪙓</w:t>
        <w:br/>
        <w:br/>
        <w:t>𪙓同“齧”。《龍龕手鑑·齒部》：“𪙓”，“齧”的俗字。</w:t>
        <w:br/>
      </w:r>
    </w:p>
    <w:p>
      <w:r>
        <w:t>𪙔##𪙔</w:t>
        <w:br/>
        <w:br/>
        <w:t>𪙔同“䶩”。《改併四聲篇海·齒部》引《搜真玉鏡》：“𪙔，知皆切。”《字彙補·齒部》：“𪙔，知皆切，音榸。齒生也。”按：“䶩”字，*唐**慧琳*《一切經音義》作“竹皆反”，同“𪘨”。此字当即“䶩”的异体。</w:t>
        <w:br/>
      </w:r>
    </w:p>
    <w:p>
      <w:r>
        <w:t>𪙕##𪙕</w:t>
        <w:br/>
        <w:br/>
        <w:t>𪙕露齿貌。*明**湯顯祖*《南柯記·尚主》：“記取斜月鸞迴，笑歌𪙕，春壓細腰難，愁遠山。”</w:t>
        <w:br/>
      </w:r>
    </w:p>
    <w:p>
      <w:r>
        <w:t>𪙖##𪙖</w:t>
        <w:br/>
        <w:br/>
        <w:t>同“齤”。《説文·齒部》：“𪙖，缺齒也。一曰曲齒。”《集韻·㒨韻》：“𪙖，或省（作齤）。”</w:t>
        <w:br/>
      </w:r>
    </w:p>
    <w:p>
      <w:r>
        <w:t>𪙗##𪙗</w:t>
        <w:br/>
        <w:br/>
        <w:t>𪙗同“齺”。《字彙補·齒部》：“𪙗，與齺同。”</w:t>
        <w:br/>
      </w:r>
    </w:p>
    <w:p>
      <w:r>
        <w:t>𪙘##𪙘</w:t>
        <w:br/>
        <w:br/>
        <w:t>𪙘同“䶩”。《字彙補·齒部》：“𪙘，義與䶩同。”</w:t>
        <w:br/>
      </w:r>
    </w:p>
    <w:p>
      <w:r>
        <w:t>𪙙##𪙙</w:t>
        <w:br/>
        <w:br/>
        <w:t>𪙙“𥽿”的讹字。《改併四聲篇海·齒部》引《類篇》：“𪙙，米也。”《字彙補·齒部》：“𪙙，子清切，音精。《篇韻》米也。字疑誤。”按：《改併四聲篇海·齒部》又有“𪙙”字，音“昨”，义缺。《廣韻·鐸韻》：“𥽿，則落切。精細米也。《説文》曰：‘糲米一斛舂九斗曰𥽿。’”“𪙙”当为“𥽿”的讹字。</w:t>
        <w:br/>
      </w:r>
    </w:p>
    <w:p>
      <w:r>
        <w:t>𪙚##𪙚</w:t>
        <w:br/>
        <w:br/>
        <w:t>𪙚同“𪙥”。《字彙補·齒部》：“𪙚，《字彙》作𪙥。”</w:t>
        <w:br/>
      </w:r>
    </w:p>
    <w:p>
      <w:r>
        <w:t>𪙛##𪙛</w:t>
        <w:br/>
        <w:br/>
        <w:t>¹⁰𪙛nì　《集韻》昵力切，入職泥。</w:t>
        <w:br/>
        <w:br/>
        <w:t>齿疾。《集韻·職韻》：“𪙛，齒疾。”</w:t>
        <w:br/>
      </w:r>
    </w:p>
    <w:p>
      <w:r>
        <w:t>𪙜##𪙜</w:t>
        <w:br/>
        <w:br/>
        <w:t>𪙜同“𪗻”。《集韻·質韻》：“𪗻，或从窒。”《正字通·齒部》：“𪙜，俗𪗻字。”</w:t>
        <w:br/>
      </w:r>
    </w:p>
    <w:p>
      <w:r>
        <w:t>𪙝##𪙝</w:t>
        <w:br/>
        <w:br/>
        <w:t>𪙝同“𪙎”。《玉篇·齒部》：“𪙝，小齒。”《正字通·齒部》：“𪙝，同𪙎。”</w:t>
        <w:br/>
      </w:r>
    </w:p>
    <w:p>
      <w:r>
        <w:t>𪙞##𪙞</w:t>
        <w:br/>
        <w:br/>
        <w:t>𪙞chǎn　《玉篇》初産切。</w:t>
        <w:br/>
        <w:br/>
        <w:t>小儿齿。《玉篇·齒部》：“𪙞，小兒齒。”</w:t>
        <w:br/>
      </w:r>
    </w:p>
    <w:p>
      <w:r>
        <w:t>𪙟##𪙟</w:t>
        <w:br/>
        <w:br/>
        <w:t>𪙟qǐn　《集韻》口謹切，上隱溪。</w:t>
        <w:br/>
        <w:br/>
        <w:t>〔𪙟齗〕齿貌。《集韻·隱韻》：“𪙟，𪙟齗，齒皃。”</w:t>
        <w:br/>
      </w:r>
    </w:p>
    <w:p>
      <w:r>
        <w:t>𪙡##𪙡</w:t>
        <w:br/>
        <w:br/>
        <w:t>𪙡zāo</w:t>
        <w:br/>
        <w:br/>
        <w:t>〔鏖𪙡〕也作“鏖糟”。即肮脏。《古今小説·新橋市韓五賣春情》：“我這裏都是好人家，如何容得這等鏖𪙡的在此住？”</w:t>
        <w:br/>
      </w:r>
    </w:p>
    <w:p>
      <w:r>
        <w:t>𪙢##𪙢</w:t>
        <w:br/>
        <w:br/>
        <w:t>𪙢同“𪘨”。《龍龕手鑑·齒部》：“𪙢”，“𪘨”的俗字。</w:t>
        <w:br/>
      </w:r>
    </w:p>
    <w:p>
      <w:r>
        <w:t>𪙣##𪙣</w:t>
        <w:br/>
        <w:br/>
        <w:t>𪙣“齳”的讹字。《改併四聲篇海·齒部》引《龍龕手鑑》：“𪙣，無齒皃。”《正字通·齒部》：“𪙣，齳字之譌。”</w:t>
        <w:br/>
      </w:r>
    </w:p>
    <w:p>
      <w:r>
        <w:t>𪙤##𪙤</w:t>
        <w:br/>
        <w:br/>
        <w:t>𪙤yǐn　《廣韻》宜引切，上軫疑。</w:t>
        <w:br/>
        <w:br/>
        <w:t>（1）笑而露齿。《集韻·準韻》：“𪙤，《博雅》：‘笑也。’”又《諄韻》：“𪙤，笑露齒。”</w:t>
        <w:br/>
        <w:br/>
        <w:t>（2）齿齐。《玉篇·齒部》：“𪙤，齒齊也。”</w:t>
        <w:br/>
      </w:r>
    </w:p>
    <w:p>
      <w:r>
        <w:t>𪙥##𪙥</w:t>
        <w:br/>
        <w:br/>
        <w:t>𪙥xiè　《集韻》私列切，入薛心。</w:t>
        <w:br/>
        <w:br/>
        <w:t>同“齛”。羊反刍。《集韻·薛韻》：“齛，《説文》：‘羊粻也。’或从𥜽。”</w:t>
        <w:br/>
      </w:r>
    </w:p>
    <w:p>
      <w:r>
        <w:t>𪙦##𪙦</w:t>
        <w:br/>
        <w:br/>
        <w:t>𪙦chuài　《集韻》楚快切，去夬初。</w:t>
        <w:br/>
        <w:br/>
        <w:t>剔牙齿。《集韻·夬韻》：“𪙦，剔齒也。”</w:t>
        <w:br/>
      </w:r>
    </w:p>
    <w:p>
      <w:r>
        <w:t>𪙧##𪙧</w:t>
        <w:br/>
        <w:br/>
        <w:t>𪙧qí　《廣韻》渠希切，平微羣。</w:t>
        <w:br/>
        <w:br/>
        <w:t>齿危。《玉篇·齒部》：“𪙧，齒危也。”</w:t>
        <w:br/>
      </w:r>
    </w:p>
    <w:p>
      <w:r>
        <w:t>𪙨##𪙨</w:t>
        <w:br/>
        <w:br/>
        <w:t>𪙨（一）jiàn　《正字通》居晏切。</w:t>
        <w:br/>
        <w:br/>
        <w:t>同“☀”。《易林·震之既濟》：“𪙨𪙨齧齧，貧鬼相責。無有懽怡，一日九結。”按：《集韻·山韻》有“☀”同“齗”；《中華大字典·齒部》：“𪙨，疑𪙨與齗、☀同。”</w:t>
        <w:br/>
        <w:br/>
        <w:t>（二）jiān　《正字通》居閑切。</w:t>
        <w:br/>
        <w:br/>
        <w:t>同“奸”。《正字通·齒部》：“𪙨，音奸，義同。”</w:t>
        <w:br/>
      </w:r>
    </w:p>
    <w:p>
      <w:r>
        <w:t>𪙪##𪙪</w:t>
        <w:br/>
        <w:br/>
        <w:t>𪙪同“𪙽”。《集韻·錫韻》：“𪙽、𪙪，齒病。或省。”《正字通·齒部》：“𪙪，俗𪙽字。”</w:t>
        <w:br/>
      </w:r>
    </w:p>
    <w:p>
      <w:r>
        <w:t>𪙫##𪙫</w:t>
        <w:br/>
        <w:br/>
        <w:t>𪙫xū　《龍龕手鑑》羌魚反。</w:t>
        <w:br/>
        <w:br/>
        <w:t>齿所居。*唐**慧琳*《一切經音義》卷四十八：“𪙫，居也，齒所居也。”</w:t>
        <w:br/>
      </w:r>
    </w:p>
    <w:p>
      <w:r>
        <w:t>𪙬##𪙬</w:t>
        <w:br/>
        <w:br/>
        <w:t>𪙬同“舐”。《篇海類編·身體類·齒部》：“𪙬，舌取物。”《字彙補·齒部》：“𪙬，音義與舐同。”</w:t>
        <w:br/>
      </w:r>
    </w:p>
    <w:p>
      <w:r>
        <w:t>𪙭##𪙭</w:t>
        <w:br/>
        <w:br/>
        <w:t>𪙭zèng　《龍龕手鑑·齒部》：“𪙭，《隨函》音繒。”《字彙補·齒部》：“𪙭，咨凳切，音繒。見《佛藏隨函》。”</w:t>
        <w:br/>
      </w:r>
    </w:p>
    <w:p>
      <w:r>
        <w:t>𪙮##𪙮</w:t>
        <w:br/>
        <w:br/>
        <w:t>𪙮同“齰”。《字彙補·齒部》：“𪙮，與齰同。”</w:t>
        <w:br/>
      </w:r>
    </w:p>
    <w:p>
      <w:r>
        <w:t>𪙯##𪙯</w:t>
        <w:br/>
        <w:br/>
        <w:t>𪙯è　《字彙補》曰葛切。</w:t>
        <w:br/>
        <w:br/>
        <w:t>〔𪙿𪙯〕不全貌。《康熙字典·齒部》引《奚韻》：“𪙯，曰葛切。𪙿𪙯，不全貌。《字彙補》：‘字當有誤。’”按：《改併四聲篇海·齒部》引《奚韻》为“𪙐，玉葛切，𪙿𪙐，不全皃”。“𪙯”当为“𪙐”的讹字。</w:t>
        <w:br/>
      </w:r>
    </w:p>
    <w:p>
      <w:r>
        <w:t>𪙰##𪙰</w:t>
        <w:br/>
        <w:br/>
        <w:t>𪙰同“𪘹”。《正字通·齒部》：“𪙰，俗𪘹字。”</w:t>
        <w:br/>
      </w:r>
    </w:p>
    <w:p>
      <w:r>
        <w:t>𪙱##𪙱</w:t>
        <w:br/>
        <w:br/>
        <w:t>𪙱同“𪙪（𪙽）”。《改併四聲篇海·齒部》引《餘文》：“𪙱，齒病。”《正字通·齒部》：“𪙱，俗𪙽字。”《康熙字典·齒部》：“《集韻》𪙽或作𪙱。”按：《集韻·錫韻》本作“𪙪”，后增笔作“𪙱”。</w:t>
        <w:br/>
      </w:r>
    </w:p>
    <w:p>
      <w:r>
        <w:t>𪙲##𪙲</w:t>
        <w:br/>
        <w:br/>
        <w:t>𪙲同“豤”。猪啃咬东西。《集韻·混韻》：“豤，豕齧物也。或从齒。”</w:t>
        <w:br/>
      </w:r>
    </w:p>
    <w:p>
      <w:r>
        <w:t>𪙳##𪙳</w:t>
        <w:br/>
        <w:br/>
        <w:t>𪙳zū　《改併四聲篇海》引《餘文》側魚切。</w:t>
        <w:br/>
        <w:br/>
        <w:t>齿不齐貌。《改併四聲篇海·齒部》引《餘文》：“𪙳，齒不齊皃。”</w:t>
        <w:br/>
      </w:r>
    </w:p>
    <w:p>
      <w:r>
        <w:t>𪙴##𪙴</w:t>
        <w:br/>
        <w:br/>
        <w:t>𪙴yǐ　《集韻》語綺切，上紙疑。</w:t>
        <w:br/>
        <w:br/>
        <w:t>同“齮”。啮。《玉篇·齒部》：“𪙴，齧。”《集韻·紙韻》：“齮，《説文》：‘齧也。’或从義。”</w:t>
        <w:br/>
      </w:r>
    </w:p>
    <w:p>
      <w:r>
        <w:t>𪙵##𪙵</w:t>
        <w:br/>
        <w:br/>
        <w:t>𪙵同“䶥”。《龍龕手鑑·齒部》：“𪙵”，“䶥”的俗字。</w:t>
        <w:br/>
      </w:r>
    </w:p>
    <w:p>
      <w:r>
        <w:t>𪙶##𪙶</w:t>
        <w:br/>
        <w:br/>
        <w:t>𪙶同“舐”。《五音集韻·旨韻》：“𪙶，與舐義同。”《字彙補·齒部》：“𪙶，《集韻》與舐同。”</w:t>
        <w:br/>
      </w:r>
    </w:p>
    <w:p>
      <w:r>
        <w:t>𪙷##𪙷</w:t>
        <w:br/>
        <w:br/>
        <w:t>𪙷同“𪘼（䶛）”。《廣韻·盍韻》：“𪙷，齧聲。”《正字通·齒部》：“𪙷，俗𪘼字。”</w:t>
        <w:br/>
      </w:r>
    </w:p>
    <w:p>
      <w:r>
        <w:t>𪙸##𪙸</w:t>
        <w:br/>
        <w:br/>
        <w:t>同“齹（𪙉）”。《正字通·齒部》：“𪙸，齹本字。”按：《説文》作“𪙉”。</w:t>
        <w:br/>
      </w:r>
    </w:p>
    <w:p>
      <w:r>
        <w:t>𪙹##𪙹</w:t>
        <w:br/>
        <w:br/>
        <w:t>¹⁵𪙹zhí　《玉篇》丁立切。又《五音集韻》陟立切。</w:t>
        <w:br/>
        <w:br/>
        <w:t>齿啮。《玉篇·齒部》：“𪙹，齒齧。”</w:t>
        <w:br/>
      </w:r>
    </w:p>
    <w:p>
      <w:r>
        <w:t>𪙺##𪙺</w:t>
        <w:br/>
        <w:br/>
        <w:t>𪙺lì　《龍龕手鑑·齒部》：“𪙺，俗，力制反。”《字彙補·齒部》：“𪙺，力制切，音吏。見《金鏡》。”</w:t>
        <w:br/>
      </w:r>
    </w:p>
    <w:p>
      <w:r>
        <w:t>𪙻##𪙻</w:t>
        <w:br/>
        <w:br/>
        <w:t>𪙻同“䶪”。《玉篇·齒部》：“𪙻，齒利也。”《字彙補·齒部》：“𪙻，同䶪。”</w:t>
        <w:br/>
      </w:r>
    </w:p>
    <w:p>
      <w:r>
        <w:t>𪙽##𪙽</w:t>
        <w:br/>
        <w:br/>
        <w:t>𪙽lì　《廣韻》郎擊切，入錫來。</w:t>
        <w:br/>
        <w:br/>
        <w:t>齿病。《玉篇·齒部》：“𪙽，齒病。”</w:t>
        <w:br/>
      </w:r>
    </w:p>
    <w:p>
      <w:r>
        <w:t>𪙾##𪙾</w:t>
        <w:br/>
        <w:br/>
        <w:t>𪙾同“䶥（摣）”。《長阿含經》卷十九：“犲狼地獄縱廣五百由旬，罪人入已，有群犲狼競來𪙾掣，䶩嚙拖抴，肉墮傷骨，膿血流出。”按：《玄應音義》引作“摣製”，*邓福禄*、*韩小荆*《字典考正》云：“𪙾、櫨、䶥、摣互为異文，䶥又為摣的换旁字。”</w:t>
        <w:br/>
      </w:r>
    </w:p>
    <w:p>
      <w:r>
        <w:t>𪙿##𪙿</w:t>
        <w:br/>
        <w:br/>
        <w:t>𪙿“齾”的讹字。《改併四聲篇海·齒部》引《玉篇》：“𪙿，齒缺也。”按：《玉篇》作“齾”。《康熙字典·齒部》：“𪙿，即齾字之譌。”</w:t>
        <w:br/>
      </w:r>
    </w:p>
    <w:p>
      <w:r>
        <w:t>𪚁##𪚁</w:t>
        <w:br/>
        <w:br/>
        <w:t>𪚁同“𪚁”。《龍龕手鑑·齒部》：“𪚁，音連。齒露。”</w:t>
        <w:br/>
        <w:br/>
        <w:t>𪚁</w:t>
        <w:br/>
        <w:br/>
        <w:t>《説文》：“𪚁，齒見皃。从齒，聯聲。”</w:t>
        <w:br/>
        <w:br/>
        <w:t>lián　《廣韻》力延切，平仙來。元部。</w:t>
        <w:br/>
        <w:br/>
        <w:t>露齿貌。《説文·齒部》：“𪚁，齒見皃。”《廣韻·仙韻》：“𪚁，齒露也。”</w:t>
        <w:br/>
      </w:r>
    </w:p>
    <w:p>
      <w:r>
        <w:t>𪚂##𪚂</w:t>
        <w:br/>
        <w:br/>
        <w:t>𪚂同“𪙍”。《正字通·齒部》：“𪚂，俗𪙍字。”</w:t>
        <w:br/>
      </w:r>
    </w:p>
    <w:p>
      <w:r>
        <w:t>𪚃##𪚃</w:t>
        <w:br/>
        <w:br/>
        <w:t>𪚃chán　《集韻》鋤咸切，平咸崇。</w:t>
        <w:br/>
        <w:br/>
        <w:t>〔𪚃䶫〕齿高貌。《集韻·咸韻》：“𪚃，𪚃䶫，齒高。”《篇海類編·身體類·齒部》：“𪚃，𪚃䶫，齒高貌。”</w:t>
        <w:br/>
      </w:r>
    </w:p>
    <w:p>
      <w:r>
        <w:t>𪚄##𪚄</w:t>
        <w:br/>
        <w:br/>
        <w:t>¹⁷𪚄同“𪚁”。《字彙補·齒部》：“𪚄，同𪚁。”</w:t>
        <w:br/>
      </w:r>
    </w:p>
    <w:p>
      <w:r>
        <w:t>𪚅##𪚅</w:t>
        <w:br/>
        <w:br/>
        <w:t>𪚅jué　《〈孔子家語〉王肅注》疾雀反。</w:t>
        <w:br/>
        <w:br/>
        <w:t>〔齟𪚅〕即“齟嚼”。《孔子家語·軌轡》：“齟𪚅者，九竅而胎生。”</w:t>
        <w:br/>
      </w:r>
    </w:p>
    <w:p>
      <w:r>
        <w:t>𪚆##𪚆</w:t>
        <w:br/>
        <w:br/>
        <w:t>𪚆同“鑿”。《龍龕手鑑·齒部》：“𪚆”，“鑿”的俗字。</w:t>
        <w:br/>
      </w:r>
    </w:p>
    <w:p>
      <w:r>
        <w:t>𪚇##𪚇</w:t>
        <w:br/>
        <w:br/>
        <w:t>𪚇zá</w:t>
        <w:br/>
        <w:br/>
        <w:t>〔𩖁𪚇〕1.龃龉。《字彙補·頁部》：“《道藏·三元經》：‘𩖁𪚇，齟齬。’”2.物品残缺不齐貌。*明**李詡*《戒庵老人漫筆·今古方言大略》：“𩖁𪚇，上顔入聲，下殘入聲，物殘缺不齊貌。”</w:t>
        <w:br/>
      </w:r>
    </w:p>
    <w:p>
      <w:r>
        <w:t>𪚈##𪚈</w:t>
        <w:br/>
        <w:br/>
        <w:t>𪚈同“𪙍”。《集韻·鐸韻》：“𪙍，《説文》：‘噍堅也。’或从簿。”</w:t>
        <w:br/>
      </w:r>
    </w:p>
    <w:p>
      <w:r>
        <w:t>𪚉##𪚉</w:t>
        <w:br/>
        <w:br/>
        <w:t>¹⁹𪚉同“齻”。《龍龕手鑑·齒部》：“𪚉”，“齻”的或体。</w:t>
        <w:br/>
      </w:r>
    </w:p>
    <w:p>
      <w:r>
        <w:t>𪚊##𪚊</w:t>
        <w:br/>
        <w:br/>
        <w:t>𪚊同“齾”。</w:t>
        <w:br/>
      </w:r>
    </w:p>
    <w:p>
      <w:r>
        <w:t>𪚋##𪚋</w:t>
        <w:br/>
        <w:br/>
        <w:t>²⁰𪚋同“齾”。《篇海類編·身體類·齒部》：“𪚋”，同“齾”。</w:t>
        <w:br/>
      </w:r>
    </w:p>
    <w:p>
      <w:r>
        <w:t>𪚌##𪚌</w:t>
        <w:br/>
        <w:br/>
        <w:t>²¹𪚌“齲”的讹字。《字彙補·齒部》：“𪚌，《浙本五代史》：‘*元膺*為人猳喙𪚌齒。’他本皆作‘齲齒’，此*浙*本之譌也。”</w:t>
        <w:br/>
      </w:r>
    </w:p>
    <w:p>
      <w:r>
        <w:t>𪚍##𪚍</w:t>
        <w:br/>
        <w:br/>
        <w:t>²⁴𪚍同“𪙉”。《字彙補·齒部》：“𪚍，此尸切，音雌。齒不齊也。”按：*大徐*本《説文》作“𪙉”，*小徐*本《説文》作“齹”。“𪚍”当为“𪙉”的异体。</w:t>
        <w:br/>
      </w:r>
    </w:p>
    <w:p>
      <w:r>
        <w:t>𪚎##𪚎</w:t>
        <w:br/>
        <w:br/>
        <w:t>²⁵𪚎zhāi　《改併四聲篇海》引《搜真玉鏡》知皆切。齿生。《字彙補·齒部》：“𪚎，齒生也。”</w:t>
        <w:br/>
      </w:r>
    </w:p>
    <w:p>
      <w:r>
        <w:t>𪚏##𪚏</w:t>
        <w:br/>
        <w:br/>
        <w:t>𪚏“𪘀”的类推简化字。</w:t>
        <w:br/>
      </w:r>
    </w:p>
    <w:p>
      <w:r>
        <w:t>𪚐##𪚐</w:t>
        <w:br/>
        <w:br/>
        <w:t>𪚐“𪘯”的类推简化字。</w:t>
        <w:br/>
      </w:r>
    </w:p>
    <w:p>
      <w:r>
        <w:t>𫜨##𫜨</w:t>
        <w:br/>
        <w:br/>
        <w:t>𫜨“䶕”的类推简化字。</w:t>
        <w:br/>
        <w:br/>
        <w:t>⁵𪗳啮。*清**王士禛*《羅塞翁猿圖》：“𪗳齗嚄咋生趣備，丹青漫漶神明存。”</w:t>
        <w:br/>
      </w:r>
    </w:p>
    <w:p>
      <w:r>
        <w:t>𫜩##𫜩</w:t>
        <w:br/>
        <w:br/>
        <w:t>𫜩“齧”的类推简化字。</w:t>
        <w:br/>
      </w:r>
    </w:p>
    <w:p>
      <w:r>
        <w:t>𫜪##𫜪</w:t>
        <w:br/>
        <w:br/>
        <w:t>𫜪“齩”的类推简化字。</w:t>
        <w:br/>
      </w:r>
    </w:p>
    <w:p>
      <w:r>
        <w:t>𫜬##𫜬</w:t>
        <w:br/>
        <w:br/>
        <w:t>𫜬“齰”的类推简化字。</w:t>
        <w:br/>
      </w:r>
    </w:p>
    <w:p>
      <w:r>
        <w:t>𫜮##𫜮</w:t>
        <w:br/>
        <w:br/>
        <w:t>𫜮“齴”的类推简化字。</w:t>
        <w:br/>
      </w:r>
    </w:p>
    <w:p>
      <w:r>
        <w:t>𫜯##𫜯</w:t>
        <w:br/>
        <w:br/>
        <w:t>𫜯“𪙏”的类推简化字。</w:t>
        <w:br/>
      </w:r>
    </w:p>
    <w:p>
      <w:r>
        <w:t>𫜰##𫜰</w:t>
        <w:br/>
        <w:br/>
        <w:t>¹³𫜰“齾”的类推简化字。</w:t>
        <w:br/>
      </w:r>
    </w:p>
    <w:p>
      <w:r>
        <w:t>𫠙##𫠙</w:t>
        <w:br/>
        <w:br/>
        <w:t>𫠙同“鑿”。《龍龕手鑑·齒部》：“𫠙，正作鑿。”</w:t>
        <w:br/>
      </w:r>
    </w:p>
    <w:p>
      <w:r>
        <w:t>𫠜##𫠜</w:t>
        <w:br/>
        <w:br/>
        <w:t>𫠜“齯”的类推简化字。</w:t>
        <w:br/>
      </w:r>
    </w:p>
    <w:p>
      <w:r>
        <w:t>𬹺##𬹺</w:t>
        <w:br/>
        <w:br/>
        <w:t>𬹺“齖”的类推简化字。</w:t>
        <w:br/>
      </w:r>
    </w:p>
    <w:p>
      <w:r>
        <w:t>𬹼##𬹼</w:t>
        <w:br/>
        <w:br/>
        <w:t>𬹼“齘”的类推简化字。</w:t>
        <w:br/>
      </w:r>
    </w:p>
    <w:p>
      <w:r>
        <w:t>𬺈##𬺈</w:t>
        <w:br/>
        <w:br/>
        <w:t>𬺈“齮”的类推简化字。</w:t>
        <w:br/>
      </w:r>
    </w:p>
    <w:p>
      <w:r>
        <w:t>𬺊##𬺊</w:t>
        <w:br/>
        <w:br/>
        <w:t>𬺊“𪘩”的类推简化字。</w:t>
        <w:br/>
      </w:r>
    </w:p>
    <w:p>
      <w:r>
        <w:t>𬺓##𬺓</w:t>
        <w:br/>
        <w:br/>
        <w:t>𬺓“齼”的类推简化字。</w:t>
        <w:br/>
      </w:r>
    </w:p>
    <w:p>
      <w:r>
        <w:t>𬺕##𬺕</w:t>
        <w:br/>
        <w:br/>
        <w:t>𬺕“䶪”的类推简化字。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