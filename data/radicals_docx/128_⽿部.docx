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䎳##䎳</w:t>
        <w:br/>
        <w:br/>
        <w:t>《説文》：“䎳，𡐦耳也。从耳，月聲。”</w:t>
        <w:br/>
        <w:br/>
        <w:t>wà　《廣韻》五刮切，入鎋疑。月部。</w:t>
        <w:br/>
        <w:br/>
        <w:t>（1）耳朵落掉。《説文·耳部》：“䎳，𡐦耳也。”*王筠*句讀：“蓋謂因病而墮也。”《方言》卷六：“其言聧者，若*秦**晋*中土謂墮耳者䎳也。”</w:t>
        <w:br/>
        <w:br/>
        <w:t>（2）呵。《龍龕手鑑·耳部》：“䎳，呵也。”</w:t>
        <w:br/>
      </w:r>
    </w:p>
    <w:p>
      <w:r>
        <w:t>䎴##䎴</w:t>
        <w:br/>
        <w:br/>
        <w:t>⁴䎴（一）gēng　《玉篇》古莖切。</w:t>
        <w:br/>
        <w:br/>
        <w:t>传说中的神名。《玉篇·耳部》：“䎴，神名。”</w:t>
        <w:br/>
        <w:br/>
        <w:t>（二）shèng</w:t>
        <w:br/>
        <w:br/>
        <w:t>同“聖”。《正字通·耳部》：“䎴，即俗聖字。”</w:t>
        <w:br/>
      </w:r>
    </w:p>
    <w:p>
      <w:r>
        <w:t>䎵##䎵</w:t>
        <w:br/>
        <w:br/>
        <w:t>䎵“䀣”的讹字。《方言》卷六：“*山*之東西自愧曰恧，*趙**魏*之間謂之䎵。”*戴震*疏證：“䀣，各本訛作䎵，今改正。”*周祖谟*校箋：“䎵，《廣雅·釋詁一》：‘㥏、䀣、恧，慙也。’䀣字從目，不從耳。此作䎵，*戴*氏據《廣雅》改作䀣。”</w:t>
        <w:br/>
      </w:r>
    </w:p>
    <w:p>
      <w:r>
        <w:t>䎶##䎶</w:t>
        <w:br/>
        <w:br/>
        <w:t>䎶èr　《廣韻》仍吏切，去志日。之部。</w:t>
        <w:br/>
        <w:br/>
        <w:t>用牲血祭神。《玉篇·耳部》：“䎶，以牲告神欲神聽。”《山海經·東山經》：“祠：毛用一犬祈，䎶用魚。”*郭璞*注：“以血塗祭為䎶也。《公羊傳》云：‘蓋叩其鼻以䎶社。’音釣餌之餌。”</w:t>
        <w:br/>
      </w:r>
    </w:p>
    <w:p>
      <w:r>
        <w:t>䎷##䎷</w:t>
        <w:br/>
        <w:br/>
        <w:t>䎷zhù　《廣韻》之戍切，去遇章。又芳遇切。</w:t>
        <w:br/>
        <w:br/>
        <w:t>（1）𩕏。《玉篇·耳部》：“䎷，𩕏也。”</w:t>
        <w:br/>
        <w:br/>
        <w:t>（2）源。《玉篇·耳部》：“䎷，源也。”</w:t>
        <w:br/>
        <w:br/>
        <w:t>（3）呼声。《玉篇·耳部》：“䎷，聲也。”《集韻·遇韻》：“䎷，呼也。”</w:t>
        <w:br/>
      </w:r>
    </w:p>
    <w:p>
      <w:r>
        <w:t>䎸##䎸</w:t>
        <w:br/>
        <w:br/>
        <w:t>䎸同“晤”。聪明。《宋高僧傳》卷十七《唐越州焦山大曆寺神邕傳》：“母*宣*氏始娠之際，率多徵異，襁褓中聞唱經聲，必有凝神側聽之貌，丱角聰䎸過人。”按：*宋*、*元*本“䎸”作“晤”。</w:t>
        <w:br/>
      </w:r>
    </w:p>
    <w:p>
      <w:r>
        <w:t>䎹##䎹</w:t>
        <w:br/>
        <w:br/>
        <w:t>䎹同“聞”。《玉篇·耳部》：“䎹”，“聞”的古文。《正字通·耳部》：“䎹，从釆。釆，古辨字，聲入耳能辨之也。”《明末農民起義史料·陝西三邊總督楊鶴題為恭報剿賊情形事》：“䎹*延北*州縣有寸土不耕者矣。”</w:t>
        <w:br/>
      </w:r>
    </w:p>
    <w:p>
      <w:r>
        <w:t>䎺##䎺</w:t>
        <w:br/>
        <w:br/>
        <w:t>䎺zhì　《廣韻》征例切，去祭章。</w:t>
        <w:br/>
        <w:br/>
        <w:t>（1）入意。《玉篇·耳部》：“䎺，入意也。”</w:t>
        <w:br/>
        <w:br/>
        <w:t>（2）闻。《玉篇·耳部》：“䎺，聞也。”</w:t>
        <w:br/>
      </w:r>
    </w:p>
    <w:p>
      <w:r>
        <w:t>䎻##䎻</w:t>
        <w:br/>
        <w:br/>
        <w:t>䎻zhòu　《集韻》職救切，去宥章。</w:t>
        <w:br/>
        <w:br/>
        <w:t>（1）耳注。《玉篇·耳部》：“䎻，耳注。”</w:t>
        <w:br/>
        <w:br/>
        <w:t>（2）明。《玉篇·耳部》：“䎻，明也。”</w:t>
        <w:br/>
        <w:br/>
        <w:t>（3）耳。《字彙·耳部》：“䎻，耳也。”</w:t>
        <w:br/>
      </w:r>
    </w:p>
    <w:p>
      <w:r>
        <w:t>䎼##䎼</w:t>
        <w:br/>
        <w:br/>
        <w:t>䎼lù　《集韻》盧谷切，入屋來。</w:t>
        <w:br/>
        <w:br/>
        <w:t>（1）〔䎼聽〕虫名。《玉篇·耳部》：“䎼，䎼聽，似蜥蜴。出*魏興*。居樹上輒下齧人，上樹垂頭聽，聞哭聲乃去。”</w:t>
        <w:br/>
        <w:br/>
        <w:t>（2）私听。《集韻·屋韻》：“䎼，私聽也。”</w:t>
        <w:br/>
        <w:br/>
        <w:t>（3）同“𦗓”。耳鸣。《集韻·屋韻》：“𦗓，耳鳴。通作䎼。”</w:t>
        <w:br/>
      </w:r>
    </w:p>
    <w:p>
      <w:r>
        <w:t>䎽##䎽</w:t>
        <w:br/>
        <w:br/>
        <w:t>同“聞”。《説文·耳部》：“聞，知聞也。从耳，門聲。䎽，古文从昏。”</w:t>
        <w:br/>
      </w:r>
    </w:p>
    <w:p>
      <w:r>
        <w:t>䎾##䎾</w:t>
        <w:br/>
        <w:br/>
        <w:t>䎾“睔”的讹字。《五音集韻·混韻》：“䎾，《説文》曰：‘名也。《春秋傳》有*鄭伯䎾*。’”按：《説文》和《左傳·襄公二年》均作“睔”。</w:t>
        <w:br/>
      </w:r>
    </w:p>
    <w:p>
      <w:r>
        <w:t>䎿##䎿</w:t>
        <w:br/>
        <w:br/>
        <w:t>䎿qiú　《廣韻》自秋切，平尤從。又即由切。</w:t>
        <w:br/>
        <w:br/>
        <w:t>耳鸣。《玉篇·耳部》：“䎿，耳鳴。”《廣韻·尤韻》：“䎿，耳中聲也。”</w:t>
        <w:br/>
      </w:r>
    </w:p>
    <w:p>
      <w:r>
        <w:t>䏀##䏀</w:t>
        <w:br/>
        <w:br/>
        <w:t>䏀là　《集韻》郎達切，入曷來。</w:t>
        <w:br/>
        <w:br/>
        <w:t>听不相当。《集韻·曷韻》：“䏀，聽不相當也。”</w:t>
        <w:br/>
      </w:r>
    </w:p>
    <w:p>
      <w:r>
        <w:t>䏁##䏁</w:t>
        <w:br/>
        <w:br/>
        <w:t>《説文》：“䏁，*益**梁*之州謂聾為䏁。*秦**晋*聽而不聞、聞而不達謂之䏁。从耳，宰聲。”</w:t>
        <w:br/>
        <w:br/>
        <w:t>zǎi　《廣韻》作亥切，上海精。之部。</w:t>
        <w:br/>
        <w:br/>
        <w:t>半聋，听不清。《方言》卷六：“半聾，*梁**益*之間謂之䏁，*秦**晋*之間聽而不聦、聞而不達謂之䏁。”《説文·耳部》：“䏁，*益**梁*之州謂聾為䏁。*秦**晋*聽而不聞、聞而不達謂之䏁。”*徐鍇*繫傳：“䏁，不全聾也。”</w:t>
        <w:br/>
      </w:r>
    </w:p>
    <w:p>
      <w:r>
        <w:t>䏂##䏂</w:t>
        <w:br/>
        <w:br/>
        <w:t>䏂sǒu　《集韻》蘇后切，上厚心。</w:t>
        <w:br/>
        <w:br/>
        <w:t>聪。《集韻·𠪋韻》：“䏂，《字林》：‘聦也。’”</w:t>
        <w:br/>
      </w:r>
    </w:p>
    <w:p>
      <w:r>
        <w:t>䏃##䏃</w:t>
        <w:br/>
        <w:br/>
        <w:t>䏃（一）mián　《廣韻》莫賢切，平先明。又《集韻》弭盡切。</w:t>
        <w:br/>
        <w:br/>
        <w:t>（1）听。《廣雅·釋詁四》：“䏃，聽也。”</w:t>
        <w:br/>
        <w:br/>
        <w:t>（2）注意听。《玉篇·耳部》：“䏃，《埤蒼》曰：‘注意聽也。’”《集韻·準韻》：“䏃，注意而聽謂之䏃。”</w:t>
        <w:br/>
        <w:br/>
        <w:t>（二）míng　《集韻》忙經切，平青明。</w:t>
        <w:br/>
        <w:br/>
        <w:t>行而上听。《集韻·青韻》：“䏃，行而上聽。”</w:t>
        <w:br/>
      </w:r>
    </w:p>
    <w:p>
      <w:r>
        <w:t>䏄##䏄</w:t>
        <w:br/>
        <w:br/>
        <w:t>䏄（一）dǐ　《廣韻》都禮切，上齊端。</w:t>
        <w:br/>
        <w:br/>
        <w:t>（1）不听。《玉篇·耳部》：“䏄，不聽也。”</w:t>
        <w:br/>
        <w:br/>
        <w:t>（2）耳病。《集韻·齊韻》：“䏄，耳病。”*清**桂馥*《札樸·鄉里舊聞附鄉言正字·疾病》：“耳病曰害䏄。”</w:t>
        <w:br/>
        <w:br/>
        <w:t>（二）zhì　《集韻》陟栗切，入質知。</w:t>
        <w:br/>
        <w:br/>
        <w:t>听觉不灵敏。《集韻·質韻》：“䏄，聽不聦也。”</w:t>
        <w:br/>
      </w:r>
    </w:p>
    <w:p>
      <w:r>
        <w:t>䏅##䏅</w:t>
        <w:br/>
        <w:br/>
        <w:t>䏅qì　《廣韻》七計切，去霽清。</w:t>
        <w:br/>
        <w:br/>
        <w:t>（1）听。《玉篇·耳部》：“䏅，聽也。”</w:t>
        <w:br/>
        <w:br/>
        <w:t>（2）听觉灵敏。《集韻·霽韻》：“䏅，聦也。”</w:t>
        <w:br/>
      </w:r>
    </w:p>
    <w:p>
      <w:r>
        <w:t>䏆##䏆</w:t>
        <w:br/>
        <w:br/>
        <w:t>䏆cáo　《廣韻》昨勞切，平豪從。又昨焦切。</w:t>
        <w:br/>
        <w:br/>
        <w:t>耳鸣。《玉篇·耳部》：“䏆，《埤蒼》云：‘耳鳴也。’”《廣韻·宵韻》：“䏆，耳中聲。”</w:t>
        <w:br/>
      </w:r>
    </w:p>
    <w:p>
      <w:r>
        <w:t>䏇##䏇</w:t>
        <w:br/>
        <w:br/>
        <w:t>䏇piào　《廣韻》匹妙切，去笑滂。</w:t>
        <w:br/>
        <w:br/>
        <w:t>（1）听。仅仅可以听清楚。《廣雅·釋詁四》：“䏇，聽也。”*王念孫*疏證：“䏇，為視聽之聽……䏇之言剽取也。《玉篇》引《字林》云：‘䏇，聽裁聞也。’”《廣韻·笑韻》：“䏇，聽纔聞。”</w:t>
        <w:br/>
        <w:br/>
        <w:t>（2）道听途说。《集韻·笑韻》：“䏇，行聽也。”*清**王念孫*《廣雅疏證·釋詁四》：“䏇，行聽也。今俗語猶然矣。”</w:t>
        <w:br/>
      </w:r>
    </w:p>
    <w:p>
      <w:r>
        <w:t>䏈##䏈</w:t>
        <w:br/>
        <w:br/>
        <w:t>䏈（一）lián</w:t>
        <w:br/>
        <w:br/>
        <w:t>同“聯”。《正字通·耳部》：“聯，以䏈為正，據《説文》。”*明**田藝蘅*《留青日札摘抄·非文事》：“各集美語，編為數䏈。”</w:t>
        <w:br/>
        <w:br/>
        <w:t>（二）luán　《集韻》閭員切，平仙來。</w:t>
        <w:br/>
        <w:br/>
        <w:t>同“攣”。联系。《集韻·㒨韻》：“攣，《説文》：‘係也。’或作䏈。”</w:t>
        <w:br/>
      </w:r>
    </w:p>
    <w:p>
      <w:r>
        <w:t>䏉##䏉</w:t>
        <w:br/>
        <w:br/>
        <w:t>¹⁴䏉shī　《廣韻》失入切，入緝書。</w:t>
        <w:br/>
        <w:br/>
        <w:t>牛马动耳貌。《玉篇·耳部》：“䏉，耳動摇之皃。”《廣韻·緝韻》：“䏉，牛耳動也。”《五音集韻·緝韻》：“䏉，䏉䏉，牛馬動耳皃。”</w:t>
        <w:br/>
      </w:r>
    </w:p>
    <w:p>
      <w:r>
        <w:t>䏊##䏊</w:t>
        <w:br/>
        <w:br/>
        <w:t>䏊同“聾”。《玉篇·耳部》：“聾，亦作䏊。”</w:t>
        <w:br/>
      </w:r>
    </w:p>
    <w:p>
      <w:r>
        <w:t>耳##耳</w:t>
        <w:br/>
        <w:br/>
        <w:t>《説文》：“耳，主聽也。象形。”</w:t>
        <w:br/>
        <w:br/>
        <w:t>（一）ěr　《廣韻》而止切，上止日。之部。</w:t>
        <w:br/>
        <w:br/>
        <w:t>（1）听觉和平衡的器官。人和哺乳动物的耳分外耳、中耳和内耳三部分。内耳主管听觉和全身平衡。《説文·耳部》：“耳，主聽也。”《詩·大雅·抑》：“匪面命之，言提其耳。”《孟子·滕文公下》：“（*陳仲子*）三日不食，耳無聞，目無見也。”*唐**韓愈*《聽㯋師彈琴》：“嗟余有兩耳，未省聽絲篁。”</w:t>
        <w:br/>
        <w:br/>
        <w:t>（2）闻；听。《韓非子·外儲説左上》：“君其耳而未之目邪？”《漢書·外戚傳上·孝景王皇后》：“又耳曩者所夢日符，計未有所定。”*顔師古*注：“耳常聽聞而記之也。”*明**袁宏道*《答王繼津大司馬》：“嘗欲一見當今豪傑，耳其高論。”</w:t>
        <w:br/>
        <w:br/>
        <w:t>（3）附在物体两旁便于提举的结构。《易·鼎》：“鼎，黄耳金鉉。”*王弼*注：“耳黄則能納剛正以自舉也。”《周禮·考工記·㮚氏》：“㮚氏爲量，改煎金錫則不秏，不秏然後權之，權之然後準之，準之然後量之。量之以爲鬴，深尺，内方尺而圜其外，其實一鬴；其臀一寸，其實一豆；其耳三寸，其實一升。”*賈公彦*疏：“此鬴之耳在旁可舉。”又位置在两旁的。如：耳门。《續漢書·五行志一》：“京都幘顔短耳長。”《紅樓夢》第六十一回：“太太耳房裏的櫃子開了，少了好些零碎東西。*璉二奶奶*打發*平姑娘*和*玉釧姐姐*要些玫瑰露，谁知也少了一罐子，若不是尋露，還不知道呢。”</w:t>
        <w:br/>
        <w:br/>
        <w:t>（4）谷物在久雨后所生的芽。*唐**張鷟*《朝野僉載》卷一：“諺云：‘秋雨甲子，禾頭生耳。’”*唐**杜甫*《秋雨歎三首》之二：“禾頭生耳黍穗黑，農夫田父無消息。”*宋**楊萬里*《明發石山》：“便恐禾生耳，寧論客斷魂。”又卷曲像耳之物。如：卷耳；银耳；虎耳草。《本草綱目·菜部·木耳》：“木耳生於朽木之上……曰耳，曰蛾，象形也。”</w:t>
        <w:br/>
        <w:br/>
        <w:t>（5）日晕。《中国谚语资料·农谚》：“两耳全晒，必有古怪。”注：“耳，日晕。”</w:t>
        <w:br/>
        <w:br/>
        <w:t>（6）语气词。1.表示限止，相当于“而已”、“罢了”。*清**段玉裁*《説文解字注·耳部》：“耳，凡語云‘而已’者，急言之曰耳。”《論語·陽貨》：“子曰：‘二三子！*偃*之言是也。前言戲之耳。’”《史記·高祖本紀》：“與父老約，法三章耳。”*唐**柳宗元*《三戒·黔之驢》：“虎因喜，計之曰：‘技止此耳。’”2.表示肯定或语句的停顿与结束。相当于“了”、“啊”、“也”。*清**王引之*《經傳釋詞》卷七：“耳猶矣也……耳與矣，亦皆詞之終，而連言之則曰耳矣。”*清**孫經世*《經傳釋詞補》：“耳，猶‘也’也。”《莊子·大宗師》：“今一犯人之形，而曰‘人耳人耳’。”*郭象*注：“人耳人耳，唯願為人也。”《史記·匈奴列傳》：“不備，苦惡，則候秋孰，以騎馳蹂而稼穡耳。”按：《漢書》“耳”作“也”。</w:t>
        <w:br/>
        <w:br/>
        <w:t>（7）连词。表转折关系，相当于“而”。*漢**賈誼*《治安策》：“故化成俗定，則為人臣者，主耳忘身，國耳忘家，公耳忘私。”</w:t>
        <w:br/>
        <w:br/>
        <w:t>（8）姓。《正字通·耳部》：“耳，姓。”《萬姓統譜·紙韻》：“耳，見《姓苑》。本朝*耳元明*，*即墨*人，*洪熙*中*撫州衛*知事。*耳桓*，*巴縣*人，*正德*中*湖廣**醴陵*知縣。*杭州*有*耳*姓。”</w:t>
        <w:br/>
        <w:br/>
        <w:t>（二）réng　《集韻》如蒸切，平蒸日。</w:t>
        <w:br/>
        <w:br/>
        <w:t>〔耳孫〕古称从本身下数到八世孙为耳孙。也作“仍孙”。《集韻·蒸韻》：“耳，昆孫之子為耳孫。通作‘仍’。”《漢書·惠帝紀》：“上造以上，及内外公孫、耳孫有罪當刑及當為城旦舂者，皆耐為鬼薪白粲。”*顔師古*注：“*晋灼*曰：‘耳孫，玄孫之曾孫也，《諸侯王表》在八世。’……耳孫，諸説不同……據《爾雅》‘昆孫之子為仍孫’，從己而數，是為八葉。則與*晋（灼）*説相同。仍、耳聲相近，蓋一號也。”</w:t>
        <w:br/>
      </w:r>
    </w:p>
    <w:p>
      <w:r>
        <w:t>耴##耴</w:t>
        <w:br/>
        <w:br/>
        <w:t>¹耴yì　《廣韻》魚乙切，入質疑。又女涉切。</w:t>
        <w:br/>
        <w:br/>
        <w:t>〔聱耴〕1.众多的声音。《文選·左思〈吴都賦〉》：“魚鳥聱耴，萬物蠢生。”*李善*注：“聱耴，衆聲也。”*唐**陸龜蒙*《奉和太湖詩》之一：“山川互蔽虧，魚鳥空聱耴。”*宋**歐陽修*《班班林間鳩寄内》：“北潭新漲渌，魚鳥相聱耴。”2.鱼鸟的状态。《廣韻·質韻》：“耴，聱耴，魚鳥狀也。”*唐**李邕*《鬭鴨賦》：“參差聱耴，颯沓繽紛。”</w:t>
        <w:br/>
      </w:r>
    </w:p>
    <w:p>
      <w:r>
        <w:t>耵##耵</w:t>
        <w:br/>
        <w:br/>
        <w:t>²耵dīng　《廣韻》都挺切，上迥端。又《集韻》湯丁切。耕部。</w:t>
        <w:br/>
        <w:br/>
        <w:t>〔耵聹〕耳孔后部有耵聍腺，常分泌一种黄色脂肪质蜡样物，名曰耵聍。通称耳垢，俗称耳屎。《玉篇·耳部》：“耵，耵聹，耳垢也。”《靈樞經·厥病》：“若有乾耵聹，耳無聞也。”*唐**韓愈*《獻山南鄭相公樊員外》：“如新去耵聹，雷霆逼颶䫻。”《本草綱目·蟲部·蚯蚓》：“耳中耵聹，乾結不出。”</w:t>
        <w:br/>
      </w:r>
    </w:p>
    <w:p>
      <w:r>
        <w:t>耶##耶</w:t>
        <w:br/>
        <w:br/>
        <w:t>耶（一）yé　《廣韻》以遮切，平麻以。魚部。</w:t>
        <w:br/>
        <w:br/>
        <w:t>（1）父亲。后作“爺”。*宋**程大昌*《演繁露·父之稱呼》：“今人不以貴賤呼父皆為耶，葢傳襲已久矣。”《古文苑·木蘭詩》：“軍書十二卷，卷卷有耶名。”*章樵*注：“耶，今作爺。俗呼父為爺。”*唐**杜甫*《兵車行》：“耶孃妻子走相送，塵埃不見*咸陽橋*。”*宋**王安石*《高魏留》：“邂逅得歸耶戰死，母隨人去亦蕭然。”</w:t>
        <w:br/>
        <w:br/>
        <w:t>（2）语气词。表示疑问。相当于“吗”、“呢”。《戰國策·趙策三》：“十人而從一人者，寧力不勝，智不若耶？”《韓非子·説林上》：“問之曰：‘客耶？’對曰：‘主人。’”*宋**范仲淹*《岳陽樓記》：“然則何時而樂耶？”</w:t>
        <w:br/>
        <w:br/>
        <w:t>（3）助词。用在句中起调整音节的作用，相当于“也”。*明**高旭*《三和靈石先生詩》：“花耶身耶兩奇絶，身是梅花花是身。”</w:t>
        <w:br/>
        <w:br/>
        <w:t>（二）xié　《洪武正韻》徐嗟切。</w:t>
        <w:br/>
        <w:br/>
        <w:t>同“邪”。不正当。《字彙·耳部》：“耶，與邪同。”《敦煌掇瑣·太子入山修道讚》：“衆生命，盡信耶言，不解學參禪。”</w:t>
        <w:br/>
        <w:br/>
        <w:t>（三）yē</w:t>
        <w:br/>
        <w:br/>
        <w:t>*耶稣*或耶稣教的简称。*清**譚嗣同*《仁學》卷上：“佛生最先，*孔*次之，*耶*又次之。”又“佛教大矣，*孔*次大，*耶*為小。”</w:t>
        <w:br/>
      </w:r>
    </w:p>
    <w:p>
      <w:r>
        <w:t>耷##耷</w:t>
        <w:br/>
        <w:br/>
        <w:t>耷（一）dā　《廣韻》都榼切，入盍端。</w:t>
        <w:br/>
        <w:br/>
        <w:t>（1）大耳。《玉篇·耳部》：“耷，大耳也。”</w:t>
        <w:br/>
        <w:br/>
        <w:t>（2）下垂。如：耷拉着脑袋。*梁斌*《播火记》五：“*春兰*一下子耷下脸来。”*柳青*《铜墙铁壁》第八章：“坏种耷落了眼皮，再不开腔了。”</w:t>
        <w:br/>
        <w:br/>
        <w:t>（二）zhé</w:t>
        <w:br/>
        <w:br/>
        <w:t>同“𦔮”。耳下垂。《正字通·耳部》：“耷，《總要》：‘𦔮，俗作耷。’”</w:t>
        <w:br/>
      </w:r>
    </w:p>
    <w:p>
      <w:r>
        <w:t>耸##耸</w:t>
        <w:br/>
        <w:br/>
        <w:t>耸同“聳”。《六書正譌·腫韻》：“耸，生而耳聾曰耸。从耳，从聲。”《字彙·耳部》：“耸，聳本字。”按：今为“聳”的简化字。</w:t>
        <w:br/>
      </w:r>
    </w:p>
    <w:p>
      <w:r>
        <w:t>耹##耹</w:t>
        <w:br/>
        <w:br/>
        <w:t>《説文》：“耹，《國語》曰：‘*回禄*信於*耹遂*。’闕。”*段玉裁*注：“闕者，謂其義其形其音皆闕也。”</w:t>
        <w:br/>
        <w:br/>
        <w:t>qín　《廣韻》巨金切，平侵羣。侵部。</w:t>
        <w:br/>
        <w:br/>
        <w:t>（1）〔耹隧〕地名。《説文·耳部》：“耹，《國語》曰：‘*回禄*信於*耹遂*。’”《國語·周語上》：“昔*夏*之興也，*融*降於*崇山*；其亡也，*回禄*信於*耹隧*。”*韋昭*注：“*耹隧*，地名也。”*徐元誥*集解：“《墨子·非攻下》：‘天命*融*隆火於*夏*之城間西北之隅。’當即*耹隧*地所在。”</w:t>
        <w:br/>
        <w:br/>
        <w:t>（2）音。《廣韻·侵韻》：“耹，音也”。</w:t>
        <w:br/>
      </w:r>
    </w:p>
    <w:p>
      <w:r>
        <w:t>耺##耺</w:t>
        <w:br/>
        <w:br/>
        <w:t>耺（一）yún　《廣韻》王分切，平文云。</w:t>
        <w:br/>
        <w:br/>
        <w:t>（1）耳中声。《玉篇·耳部三》：“耺，耳中聲。”</w:t>
        <w:br/>
        <w:br/>
        <w:t>（2）钟鼓声。《法言·先知》：“籩豆不陳，玉帛不分，琴瑟不鏗，鍾鼓不耺。”*宋咸*注：“耺，音雲，謂鐘皷之聲也。”《子華子·虎會問》：“鐘鼓柷圉，日以耺考，而和聲不聞。”</w:t>
        <w:br/>
        <w:br/>
        <w:t>（二）yíng　《集韻》筠冰切，平蒸云。</w:t>
        <w:br/>
        <w:br/>
        <w:t>〔耺耾〕象声词。《集韻·蒸韻》：“耺，耺耾，聲也。”</w:t>
        <w:br/>
      </w:r>
    </w:p>
    <w:p>
      <w:r>
        <w:t>耻##耻</w:t>
        <w:br/>
        <w:br/>
        <w:t>耻同“恥”。《龍龕手鑑·耳部》：“耻”，“恥”的俗字。*漢**崔瑗*《河間相張平子碑》：“一物不知，實以為耻。”*宋**王安石*《雜咏八首》之七：“嗟今千室長，已耻問耕稼。”*鲁迅*《且介亭杂文二集·“题未定”草》九：“不久即本相毕露，知耻者皆羞称之。”</w:t>
        <w:br/>
      </w:r>
    </w:p>
    <w:p>
      <w:r>
        <w:t>耼##耼</w:t>
        <w:br/>
        <w:br/>
        <w:t>同“聃”。《篇海類編·身體類·耳部》：“耼，詳聃。”《左傳·定公四年》：“*耼季*授土，*陶叔*授民。”《國語·周語中》：“*耼*由*鄭姬*。”*韋昭*注：“*耼*，*姬*姓，*文王*之子*耼季*之國。”《史記·老子韓非列傳》：“*老子*者，*楚**苦縣**厲鄉**曲仁里*人也。姓*李*氏，名*耳*，字*耼*。”</w:t>
        <w:br/>
      </w:r>
    </w:p>
    <w:p>
      <w:r>
        <w:t>耽##耽</w:t>
        <w:br/>
        <w:br/>
        <w:t>《説文》：“耽，耳大垂也。从耳，冘聲。《詩》曰：‘士之耽兮。’”</w:t>
        <w:br/>
        <w:br/>
        <w:t>dān　《廣韻》丁含切，平覃端。又都感切。侵部。</w:t>
        <w:br/>
        <w:br/>
        <w:t>（1）耳垂在肩上。《説文·耳部》：“耽，耳大垂也。”《淮南子·墬形》：“*夸父*耽耳，在其北方。”*高誘*注：“耽耳，耳垂在肩上。”《摩訶僧祇經》卷四：“方口耽耳。”</w:t>
        <w:br/>
        <w:br/>
        <w:t>（2）承受；担负。*徐灝*《説文解字注箋·耳部》：“耽，耳垂在肩上。當以擔荷為義。”*明**高明*《琵琶記·五娘吃糠》：“你耽飢事公姑，你耽飢怎生度？”《水滸全傳》第六十一回：“耽驚受怕，去虎穴龍潭裏做買賣。”《二十年目睹之怪現狀》第八十八回：“我可不耽這個干系。”</w:t>
        <w:br/>
        <w:br/>
        <w:t>（3）快乐。《玉篇·耳部》：“耽，樂也。”《詩·衛風·氓》：“于嗟女兮，無與士耽。”*毛*傳：“耽，樂也。”《禮記·中庸》：“妻子好合，如鼓瑟琴；兄弟既翕，和樂且耽。”*鄭玄*注：“耽，亦樂也。”</w:t>
        <w:br/>
        <w:br/>
        <w:t>（4）嗜；喜好。*唐**玄應*《一切經音義》卷二：“耽，嗜也。”《後漢書·朱暉傳附朱穆》：“及壯耽學，鋭意講誦。”《三國志·蜀志·譙周傳》：“既長，耽古篤學。”《南史·江革傳》：“時大寒雪，見*革*弊絮單席，而耽學不倦。”</w:t>
        <w:br/>
        <w:br/>
        <w:t>（5）沉溺；迷恋。《書·無逸》：“不知稼穡之艱難，不聞小人之勞，惟耽樂之從。”*孔*傳：“過樂謂之耽。”《韓非子·十過》：“耽於女樂。”《晋書·胡奮傳》：“*泰始*末，*武帝*怠政事而耽於色。”</w:t>
        <w:br/>
        <w:br/>
        <w:t>（6）玩味；深研。《三國志·吴志·士燮傳》：“耽玩《春秋》，為之注解。”*晋**陸雲*《與平原書》：“兄前表甚有深情遠旨，可耽味，高文也。”《晋書·杜預傳》：“既立功之後，從容無事，乃耽思經籍。”</w:t>
        <w:br/>
        <w:br/>
        <w:t>（7）滞留；延搁。如：耽搁；耽一会儿。《金史·五行志》：“童謡云：‘青山轉，轉青山，耽誤盡，少年人。’”*明**梁辰魚*《駐雲飛·邀請》：“耽在何處久停驂？”《官場現形記》第五十一回：“其時我母親已耽了兩個月的身孕。”</w:t>
        <w:br/>
      </w:r>
    </w:p>
    <w:p>
      <w:r>
        <w:t>耾##耾</w:t>
        <w:br/>
        <w:br/>
        <w:t>耾hóng　《廣韻》户萌切，平耕匣。</w:t>
        <w:br/>
        <w:br/>
        <w:t>（1）耳聋；耳中声。《廣雅·釋詁三》：“耾，聾也。”*王念孫*疏證：“耾者，《集韻》：‘耾，耳中聲也。’凡聽而不聰，聞而不達者，耳中常耾耾然，故謂之耾也。”</w:t>
        <w:br/>
        <w:br/>
        <w:t>（2）耳语。《玉篇·耳部》：“耾，《字書》云：耳語也。”</w:t>
        <w:br/>
      </w:r>
    </w:p>
    <w:p>
      <w:r>
        <w:t>耿##耿</w:t>
        <w:br/>
        <w:br/>
        <w:t>《説文》：“耿，耳箸頰也。从耳，烓省聲。*杜林*説，耿，光也。从光，聖省。凡字皆左形右聲，*杜林*非也。”*段玉裁*据《韻會》改“从光，聖省”作“从火，聖省聲”。*马叙伦*《六書疏證》：“《説文》省聲之字，頗有省其所从得聲之字之聲旁，而存其形旁者。”</w:t>
        <w:br/>
        <w:br/>
        <w:t>gěng　《廣韻》古幸切，上耿見。又《集韻》畎迥切。耕部。</w:t>
        <w:br/>
        <w:br/>
        <w:t>（1）耳朵贴于脸颊。《説文·耳部》：“耿，耳箸頰也。”*段玉裁*注：“頰者，面旁也。耳箸於頰曰耿。耿之言黏也，黏於頰也。”*徐灝*箋：“耳箸頰，蓋倚枕而卧之意。”*章炳麟*《新方言·釋形體》：“今*天津**德州*謂批耳至頰為打耳卦子，讀耿如卦，*江*南、*運河*而東，音轉如耳光。光、耿亦雙聲。”</w:t>
        <w:br/>
        <w:br/>
        <w:t>（2）光明。《説文·耳部》：“耿，*杜林*説，耿，光也。”《廣雅·釋詁四》：“耿，明也。”《書·立政》：“亦越*成湯*陟，丕釐上帝之耿命。”*孔*傳：“*桀*之昬亂，亦於*成湯*之道得升，大賜上天之光命王天下。”《楚辭·離騷》：“跪敷衽以陳辭兮，耿吾既得此中正。”*王逸*注：“耿，明也。”*宋**蘇軾*《二十六日五更起行至磻溪未明》：“山頭孤月耿猶在，石上寒波曉更喧。”</w:t>
        <w:br/>
        <w:br/>
        <w:t>（3）照耀。《國語·晋語三》：“若入，必伯諸侯以見天子，其光耿於民矣。”*韋昭*注：“耿，猶昭也。”*宋**陸游*《西村》：“一首清詩記今夕，細雲新月耿黄昏。”</w:t>
        <w:br/>
        <w:br/>
        <w:t>（4）正直；刚正不阿。《廣韻·耿韻》：“耿，耿介也。”*唐**韓愈*《南山詩》：“參差相疊重，剛耿陵宇宙。”《北史·遼西公意烈傳》：“*意烈*性雄耿。”</w:t>
        <w:br/>
        <w:br/>
        <w:t>（5）清白。《文選·張衡〈東京賦〉》：“聘丘園之耿絜，旅束帛之戔戔。”*李善*注引*薛綜*曰：“耿，清也。旅，陳也。謂有清絜者也。言丘園中有隱士，貞絜清白之人，聘而用之。”</w:t>
        <w:br/>
        <w:br/>
        <w:t>（6）悲伤。《增韻·耿韻》：“耿，耿耿，憂也。”《梁書·殷鈞傳》：“知比諸德，哀頓為過，又所進殆無一溢，甚以酸耿。”*宋**林逋*《送馬程知江州德安》：“酒酣無復耿離腸，一路之官盡水鄉。”*明**湯顯祖*《紫簫記·心香》：“相逢喜極翻悲耿。”</w:t>
        <w:br/>
        <w:br/>
        <w:t>（7）联结。《墨子·備城門》：“木大二圍，長丈二尺以上，善耿其本。”*孫詒讓*閒詁：“耿疑聯之誤。*畢（沅*）云：‘言連其本。’”*岑仲勉*注：“耿、綆同音，謂用索聯好木本，勿使走散。”</w:t>
        <w:br/>
        <w:br/>
        <w:t>（8）方言。高起；突出。《儒林外史》第四十六回：“*余*大先生氣得兩臉紫漲，頸子裏的筋都耿出來。”</w:t>
        <w:br/>
        <w:br/>
        <w:t>（9）地名。1.古邑名。在今*河南省**温县*东。*商*代自*祖乙*到*陽甲*时的都城。《書·咸有一德》：“*祖乙*圯于*耿*。”2.*周*国名。在今*山西省**河津市*南*汾水*南岸，本*春秋*小国，公元前661年为*晋*所灭。《左傳·閔公元年》：“*趙夙*御戎，*畢萬*為右，以滅*耿*、滅*霍*、滅*魏*。”</w:t>
        <w:br/>
        <w:br/>
        <w:t>（10）姓。《通志·氏族略二》：“*耿*氏，*姬*姓。”《萬姓統譜·梗韻》：“耿，*高陽*，宫音。*殷*時侯國。尚書*祖乙*圯于*耿*，*晋*大夫*趙肅*滅之，因氏焉。又望出*扶風*、*河東*。*漢**耿壽昌*，*宣帝*時為大司農。”</w:t>
        <w:br/>
      </w:r>
    </w:p>
    <w:p>
      <w:r>
        <w:t>聀##聀</w:t>
        <w:br/>
        <w:br/>
        <w:t>聀同“職”。*明**周嬰*《巵林·解馮》：“按樂師聀曰：‘詔來瞽臯舞。’”《宋元以來俗字譜》：“職”，《通俗小説》、《古今雜劇》作“聀”。</w:t>
        <w:br/>
      </w:r>
    </w:p>
    <w:p>
      <w:r>
        <w:t>聂##聂</w:t>
        <w:br/>
        <w:br/>
        <w:t>聂“聶”的简化字。</w:t>
        <w:br/>
      </w:r>
    </w:p>
    <w:p>
      <w:r>
        <w:t>聃##聃</w:t>
        <w:br/>
        <w:br/>
        <w:t>《説文》：“聃，耳曼也。从耳，冉聲。𦕐，聃或从甘。”</w:t>
        <w:br/>
        <w:br/>
        <w:t>dān　《廣韻》他酣切，平談透。談部。</w:t>
        <w:br/>
        <w:br/>
        <w:t>（1）耳长大。《説文·耳部》：“聃，耳曼也。”*段玉裁*注：“曼者，引也。耳曼者，耳如引之而大也。如曼膚、曼睩之曼。”*宋**蘇軾*《補禪月羅漢贊》：“聃耳屬肩，綺眉覆顴。”</w:t>
        <w:br/>
        <w:br/>
        <w:t>（2）吐舌貌。《太平廣記》卷一引*葛洪*《神仙傳》：“*老子*驚怪，故吐舌聃然，遂有*老聃*之號。”</w:t>
        <w:br/>
        <w:br/>
        <w:t>（3）同“耽”。玩乐。《列子·楊朱》：“方其聃於色也，屏親昵，絶交游，逃於後庭，以晝足夜。”</w:t>
        <w:br/>
        <w:br/>
        <w:t>（4）古国名。《左傳·僖公二十四年》：“故封建親戚以蕃屏*周*。*管*、*蔡*、*郕*、*霍*、*魯*、*衛*、*毛*、*聃*……*文*之昭也。”</w:t>
        <w:br/>
        <w:br/>
        <w:t>（5）姓。《廣韻·談韻》：“聃，姓。《左傳》*周*大夫*聃啟*。”《通志·氏族略二》：“*聃*氏，《風俗通》：*周文王*第十子*聃季載*之後。按：《世系譜》*聃季載*，*文王*第十七子。*周*有*聃啓*。”</w:t>
        <w:br/>
      </w:r>
    </w:p>
    <w:p>
      <w:r>
        <w:t>聄##聄</w:t>
        <w:br/>
        <w:br/>
        <w:t>聄zhěn　《集韻》止忍切，上軫章。</w:t>
        <w:br/>
        <w:br/>
        <w:t>（1）听。《玉篇·耳部》“聄，聽也。”</w:t>
        <w:br/>
        <w:br/>
        <w:t>（2）向鬼神告祭。也作“畛”。《集韻·軫韻》：“聄，告也。或引《禮》‘聄於鬼神。’”按：今《禮記·曲禮下》作“畛於鬼神”。*鄭玄*注：“畛，致也，祝告致於鬼神辭也。”</w:t>
        <w:br/>
      </w:r>
    </w:p>
    <w:p>
      <w:r>
        <w:t>聅##聅</w:t>
        <w:br/>
        <w:br/>
        <w:t>《説文》：“聅，軍法以矢貫耳也。从耳，从矢。*司馬法*曰：‘小罪聅，中罪刖，大罪剄。’”</w:t>
        <w:br/>
        <w:br/>
        <w:t>chè　《廣韻》丑列切，入薛徹。又徒干切。月部。</w:t>
        <w:br/>
        <w:br/>
        <w:t>古代军法以矢穿耳的刑罚。《説文·耳部》：“聅，軍法以矢貫耳也。*司馬法*曰：‘小罪聅，中罪刖，大罪剄。’”《墨子·號令》“則從淫之法，其罪射”*清**孫詒讓*閒詁：“射，*畢（沅*）云‘謂貫耳’……射，正字作䠶，與聅形近。”</w:t>
        <w:br/>
      </w:r>
    </w:p>
    <w:p>
      <w:r>
        <w:t>聆##聆</w:t>
        <w:br/>
        <w:br/>
        <w:t>《説文》：“聆，聽也。从耳，令聲。”</w:t>
        <w:br/>
        <w:br/>
        <w:t>líng　《廣韻》郎丁切，平青來。耕部。</w:t>
        <w:br/>
        <w:br/>
        <w:t>（1）听；倾耳细听。《説文·耳部》：“聆，聽也。”《玉篇·耳部》：“聆，《倉頡篇》：‘耳聽曰聆。’”*漢**揚雄*《劇秦美新》：“鏡純粹之至精，聆清和之正聲。”*宋**蘇軾*《石鐘山記》：“扣而聆之，南聲函胡，北音清越。”《紅樓夢》第五回：“*寶玉*接過來，一面目視其文，耳聆其歌。”</w:t>
        <w:br/>
        <w:br/>
        <w:t>（2）听从。《廣雅·釋詁一》：“聆，從也。”*王念孫*疏證：“聆，古通作令。《吕氏春秋·為欲篇》：‘古之聖王，審順其天而以行欲，則民無不令矣，功無不立矣。’令，謂聽從也。”</w:t>
        <w:br/>
        <w:br/>
        <w:t>（3）明白；了然。《淮南子·齊俗》：“不通於道者若迷惑，告以東西南北，所居聆聆，壹曲而辟，然忽不得，復迷惑也。”*高誘*注：“聆聆，意曉解也。”《論衡·自紀》：“觀讀之者，曉然若盲之開目，聆然若聾之通耳。”</w:t>
        <w:br/>
      </w:r>
    </w:p>
    <w:p>
      <w:r>
        <w:t>聇##聇</w:t>
        <w:br/>
        <w:br/>
        <w:t>⁵聇zhēng　《集韻》諸盈切，平清章。</w:t>
        <w:br/>
        <w:br/>
        <w:t>〔聇聇〕独行。《廣雅·釋訓》：“聇聇，行也。”《楚辭·嚴忌〈哀時命〉》“魂眐眐以寄獨兮，汨徂往而不歸”*宋**朱熹*集注：“眐，从目，獨視也。一作聇，从耳，獨行也。”</w:t>
        <w:br/>
      </w:r>
    </w:p>
    <w:p>
      <w:r>
        <w:t>聈##聈</w:t>
        <w:br/>
        <w:br/>
        <w:t>聈yǒu　《改併四聲篇海》引《俗字背篇》于糾切。</w:t>
        <w:br/>
        <w:br/>
        <w:t>幽静深远。《改併四聲篇海·耳部》引《俗字背篇》：“聈，幽净也。”《字彙·耳部》：“聈，幽静深遠。”《樂府詩集·郊廟歌辭·安世房中歌》：“清思聈聈，經緯冥冥。”*清**朱彝尊*《日下舊聞·宫室五》引*黄佐*《泰泉集》：“忽聈聈而寞濛。”</w:t>
        <w:br/>
      </w:r>
    </w:p>
    <w:p>
      <w:r>
        <w:t>聉##聉</w:t>
        <w:br/>
        <w:br/>
        <w:t>《説文》：“聉，無知意也。从耳，出聲。讀若孽。”</w:t>
        <w:br/>
        <w:br/>
        <w:t>（一）wà　《廣韻》五滑切，入黠疑。又魚乙切。術部。</w:t>
        <w:br/>
        <w:br/>
        <w:t>无知。《説文·耳部》：“聉，無知意也。”*段玉裁*注：“此意内言外之意。無知者其意，聉者其詞也。”</w:t>
        <w:br/>
        <w:br/>
        <w:t>（二）tuǐ　《廣韻》吐猥切，上賄透。</w:t>
        <w:br/>
        <w:br/>
        <w:t>〔聉顡〕痴癫貌。《廣韻·賄韻》：“聉，聉顡，癡癲皃。”《集韻·賄韻》：“聉，聉顡，愚皃。”又《怪韻》：“聉，聉顡，無志皃。”</w:t>
        <w:br/>
        <w:br/>
        <w:t>（三）zhuó　《廣韻》丁滑切（《集韻》張滑切），入黠知。</w:t>
        <w:br/>
        <w:br/>
        <w:t>聋。《廣韻·黠韻》：“聉，無所聞也。”</w:t>
        <w:br/>
      </w:r>
    </w:p>
    <w:p>
      <w:r>
        <w:t>聊##聊</w:t>
        <w:br/>
        <w:br/>
        <w:t>《説文》：“聊，耳鳴也。从耳，卯聲。”</w:t>
        <w:br/>
        <w:br/>
        <w:t>（一）liáo　《廣韻》落蕭切，平蕭來。幽部。</w:t>
        <w:br/>
        <w:br/>
        <w:t>（1）耳鸣。《説文·耳部》：“聊，耳鳴也。”《楚辭·劉向〈九歎·遠逝〉》：“横舟航而濟*湘*兮，耳聊啾而戃慌。”*王逸*注：“聊啾，耳鳴也。”</w:t>
        <w:br/>
        <w:br/>
        <w:t>（2）依赖；凭借。《荀子·子道》：“古之人有言曰：‘衣與繆與不女聊。’”*楊倞*注：“聊，賴也。”《戰國策·秦策一》：“百姓不足，上下相愁，民無所聊。”《漢書·賈誼傳》：“一二指搐，身慮亡聊。”*顔師古*注：“聊，賴也。”</w:t>
        <w:br/>
        <w:br/>
        <w:t>（3）乐；慰藉。《楚辭·王逸〈九思·逢尤〉》：“心煩憒兮意無聊，嚴載駕兮出戲遊。”*王延壽*注：“聊，樂也。”*宋**王安石*《送丁廓秀才歸汝陰二首》之二：“*西州*行路日蕭條，執手傷懷不自聊。”*鲁迅*《彷徨·祝福》：“她整天的做，似乎闲着就无聊。”</w:t>
        <w:br/>
        <w:br/>
        <w:t>（4）恐惧貌。《文選·枚乘〈七發八首〉》之六：“聊兮慄兮，混汩汩兮。”*李善*注：“聊、慄，恐懼之貌。”</w:t>
        <w:br/>
        <w:br/>
        <w:t>（5）苟且；轻率。《楚辭·九章·惜往日》：“焉舒情而抽信兮，恬死亡而不聊。”*洪興祖*補注：“言安於死亡，不苟生也。”《北史·景穆十二王傳下》：“卿何得聊不見我？”</w:t>
        <w:br/>
        <w:br/>
        <w:t>（6）谈；闲谈。如：聊天；闲聊。*陈残云*《香飘四季》第二十五章：“人们在草地上躺着，坐着，像忘掉了白天的疲劳似的，很安适地聊着闲天。”</w:t>
        <w:br/>
        <w:br/>
        <w:t>（7）副词。1.表示动作行为是暂时或权宜性的。相当于“姑且”、“暂且”。《廣雅·釋詁三》：“聊，且也。”《詩·檜風·素冠》：“我心傷悲兮，聊與子同歸兮。”*鄭玄*箋：“聊，猶且也。”《楚辭·九歌·雲中君》：“龍駕兮帝服，聊翺遊兮周章。”*王逸*注：“聊，且也。”*宋**范成大*《四時田園雜興六十首》之三十五：“無力買田聊種水，近來湖面亦收租。”2.表示程度轻微，相当于“略”、“略微”。*晋**陶潛*《西田穫早稻》：“開春理常業，歲功聊可觀。”*明**馮夢龍*《古今譚概》卷十一：“言絶無，可謂知己；但云聊有，不無遺憾。”*鲁迅*《坟·文化偏至论》：“聊可望者，独苗裔耳！”</w:t>
        <w:br/>
        <w:br/>
        <w:t>（8）地名。在今*山东省**聊城市*西北。《左傳·昭公二十年》：“*聊*、*攝*以東，*姑*、*尤*以西，其為人也多矣。”*杜預*注：“*聊*、*攝*，*齊*西界也。”</w:t>
        <w:br/>
        <w:br/>
        <w:t>（9）姓。《通志·氏族略五》：“*聊*氏，望出*潁川*。《風俗通》：*漢*侍中*聊蒼*，著書號《聊子》。又有*潁川*太守*聊謀*，著《萬姓譜》。”</w:t>
        <w:br/>
        <w:br/>
        <w:t>（二）liú　《集韻》力求切，平尤來。幽部。</w:t>
        <w:br/>
        <w:br/>
        <w:t>木名。朹之别种。《爾雅·釋木》：“朹，檕梅。朻者聊。”*王引之*述聞：“朻者聊，蓋即朹之别種。猶下文言：白者棠，枹者彙，白者栜，皆承上文言之。朻即下文之‘下句曰朻’也。”《集韻·尤韻》：“聊，木名。”</w:t>
        <w:br/>
      </w:r>
    </w:p>
    <w:p>
      <w:r>
        <w:t>聋##聋</w:t>
        <w:br/>
        <w:br/>
        <w:t>聋“聾”的简化字。</w:t>
        <w:br/>
      </w:r>
    </w:p>
    <w:p>
      <w:r>
        <w:t>职##职</w:t>
        <w:br/>
        <w:br/>
        <w:t>职“職”的简化字。</w:t>
        <w:br/>
      </w:r>
    </w:p>
    <w:p>
      <w:r>
        <w:t>聍##聍</w:t>
        <w:br/>
        <w:br/>
        <w:t>聍“聹”的简化字。</w:t>
        <w:br/>
      </w:r>
    </w:p>
    <w:p>
      <w:r>
        <w:t>聎##聎</w:t>
        <w:br/>
        <w:br/>
        <w:t>聎tiāo　《廣韻》吐彫切，平蕭透。</w:t>
        <w:br/>
        <w:br/>
        <w:t>（1）耳鸣。《玉篇·耳部》：“聎，耳鳴。”</w:t>
        <w:br/>
        <w:br/>
        <w:t>（2）耳疾。《廣韻·蕭韻》：“聎，耳疾。”《集韻·𩫕韻》：“聎，耳病也。”</w:t>
        <w:br/>
      </w:r>
    </w:p>
    <w:p>
      <w:r>
        <w:t>聏##聏</w:t>
        <w:br/>
        <w:br/>
        <w:t>聏（一）ér　《集韻》人之切，平之日。之部。</w:t>
        <w:br/>
        <w:br/>
        <w:t>（1）同“𦗂”。调和。《類篇·耳部》：“𦗂，和也，調也。或作聏。”《莊子·天下》：“以聏合驩，以調海内。”*陸德明*釋文：“聏，*崔*、*郭*、*王*云：‘和也，聏和萬物，物合則歡矣。’一云：‘調也。’”*宋**王安石*《虞部郎中晁君墓誌銘》：“從容調聏，史莫玩法。”*梁启超*《国性篇》：“人类共栖于一地域中，缘血统之聏合。”</w:t>
        <w:br/>
        <w:br/>
        <w:t>（2）毛多。《龍龕手鑑·耳部》：“聏，毛多也。”</w:t>
        <w:br/>
        <w:br/>
        <w:t>（二）nǜ　《集韻》女六切，入屋娘。</w:t>
        <w:br/>
        <w:br/>
        <w:t>同“恧”。羞愧。《集韻·屋韻》：“恧，《説文》：‘慙也。’或作聏。”《太玄·睟》：“聏于中。”*范望*注：“聏，慙也。”</w:t>
        <w:br/>
      </w:r>
    </w:p>
    <w:p>
      <w:r>
        <w:t>聐##聐</w:t>
        <w:br/>
        <w:br/>
        <w:t>聐yà　《廣韻》五鎋切，入鎋疑。又《集韻》五滑切。</w:t>
        <w:br/>
        <w:br/>
        <w:t>痴不能听。《玉篇·耳部》：“聐，顡聐也。”《廣韻·鎋韻》：“聐，聐顡，無所聞也。”《集韻·黠韻》：“聐，顡聐，癡不能聽。”又《舝韻》：“聐，不聽受也。”</w:t>
        <w:br/>
      </w:r>
    </w:p>
    <w:p>
      <w:r>
        <w:t>聑##聑</w:t>
        <w:br/>
        <w:br/>
        <w:t>《説文》：“聑，安也。从二耳。”*段玉裁*注：“會意。二耳之在人首，帖妥之至者也。凡帖妥當作此字。”</w:t>
        <w:br/>
        <w:br/>
        <w:t>（一）tiē　《廣韻》丁愜切，入帖端。盍部。</w:t>
        <w:br/>
        <w:br/>
        <w:t>（1）安适；妥帖。《説文·耳部》：“聑，安也。”*章炳麟*《新方言·釋言》：“凡言妥帖亦聑也。”《文選·馬融〈長笛賦〉》：“*瓠巴*聑柱，磬襄弛懸。”*李善*注：“聑，安也。”</w:t>
        <w:br/>
        <w:br/>
        <w:t>（2）耳垂，耳朵的下端。《玉篇·耳部》：“聑，《埤蒼》云：‘耳垂也。’”</w:t>
        <w:br/>
        <w:br/>
        <w:t>（二）zhé　《集韻》陟革切，入麥知。</w:t>
        <w:br/>
        <w:br/>
        <w:t>同“𦗑”。耳竖貌。《集韻·麥韻》：“𦗑，耳竪皃。或从二耳。”</w:t>
        <w:br/>
      </w:r>
    </w:p>
    <w:p>
      <w:r>
        <w:t>聒##聒</w:t>
        <w:br/>
        <w:br/>
        <w:t>《説文》：“𦕾，驩語也。从耳，𠯑聲。”*邵瑛*羣經正字：“今經典多作聒……正字當作𦕾。”</w:t>
        <w:br/>
        <w:br/>
        <w:t>guō　《廣韻》古活切，入末見。月部。</w:t>
        <w:br/>
        <w:br/>
        <w:t>喧哗；嘈杂。《説文·耳部》：“聒，驩語也。”《廣韻·末韻》：“聒，聲擾。”《左傳·襄公二十六年》：“*左師*聞之，聒而與之語。”*孔穎達*疏：“聲亂耳謂之聒，多為言語讙譁亂其耳，故聒為讙也。”*宋**王安石*《和惠思歲二日二絶》之一：“為嫌歸舍兒童聒，故就僧房借榻眠。”《二十年目睹之怪現狀》第六十三回：“大約*繼之*被他這種話聒得麻煩了。”</w:t>
        <w:br/>
      </w:r>
    </w:p>
    <w:p>
      <w:r>
        <w:t>联##联</w:t>
        <w:br/>
        <w:br/>
        <w:t>联“聯”的简化字。</w:t>
        <w:br/>
      </w:r>
    </w:p>
    <w:p>
      <w:r>
        <w:t>聕##聕</w:t>
        <w:br/>
        <w:br/>
        <w:t>聕hào　《玉篇》胡老切。</w:t>
        <w:br/>
        <w:br/>
        <w:t>听。《玉篇·耳部》：“聕，耳聞。”</w:t>
        <w:br/>
      </w:r>
    </w:p>
    <w:p>
      <w:r>
        <w:t>聖##聖</w:t>
        <w:br/>
        <w:br/>
        <w:t>〔圣〕</w:t>
        <w:br/>
        <w:br/>
        <w:t>《説文》：“聖，通也。从耳，呈聲。”*李孝定*《甲骨文字集釋》：“（甲骨文）象人上着大耳，从口，會意。聖之初誼為聽覺官能之敏鋭，故引申訓‘通’；賢聖之義，又其引申也……*許*君以形聲説之，非是。聽、聲、聖三字同源，其始當本一字。”</w:t>
        <w:br/>
        <w:br/>
        <w:t>shèng　《廣韻》式正切，去勁書。耕部。</w:t>
        <w:br/>
        <w:br/>
        <w:t>（1）无所不通。《説文·耳部》：“聖，通也。”《書·大禹謨》：“乃聖乃神，乃武乃文。”*孔*傳：“聖，無所不通。”《左傳·文公十八年》：“齊、聖、廣、淵，明、允、篤、誠，天下之民謂之八愷。”*孔穎達*疏：“聖者，通也。博達衆務，庶事盡通也。”《荀子·臣道》：“上則能尊君，下則能愛民；政令教化，刑下如影；應卒遇變，齊給如響；推類接譽，以待無方，曲成制象，是聖臣者也。”*楊倞*注：“聖者，無所不通之謂也。”</w:t>
        <w:br/>
        <w:br/>
        <w:t>（2）学识或技艺有极高成就的人。如：诗圣；圣手。《抱朴子·内篇·辨問》：“世人以人所尤長，衆人不及者，便謂之聖。故善圍棊之無比者，則謂之棊聖。”《南史·王志傳》：“*齊*游擊將軍*徐希秀*亦號能書，常謂*志*為書聖。”</w:t>
        <w:br/>
        <w:br/>
        <w:t>（3）德行高尚的人。《論語·子罕》“*子貢*曰：固天縱之將聖，又多能也”*三國**魏**何晏*集解引*孔*曰：“言天固縱大聖之德，又使多能也。”《孟子·萬章下》：“*伯夷*，聖之清者也；*伊尹*，聖之任者也；*柳下惠*，聖之和者也；*孔子*，聖之時者也。”*晋**夏侯湛*《閔子騫贊》：“聖既擬天，賢亦希聖。”</w:t>
        <w:br/>
        <w:br/>
        <w:t>（4）聪明；才智胜人。《老子》第十九章：“絶聖棄智，民利百倍。”*王弼*注：“聖、智，才之善也。”《韓非子·説林上》：“以*管仲*之聖，而*隰朋*之智，至其所不知，不難師於老馬與蟻。”《禮記·樂記》：“故知禮樂之情者能作，識禮樂之文者能述。作者之謂聖，述者之謂明，明聖者，述作之謂也。”</w:t>
        <w:br/>
        <w:br/>
        <w:t>（5）神通。*明*佚名《二郎神鎖齊天大聖》第二折：“奉上帝勅令，着吾神統領十萬天兵，與此妖魔鬭聖，走一遭去。”*清**洪秀全*《天王詔旨·十五日》：“爺哥顯聖蛇獸絶，普天臣民謝天勞。”</w:t>
        <w:br/>
        <w:br/>
        <w:t>（6）刁钻；精灵。《北齊書·斛律光傳》：“人心亦大聖，我前疑其欲反，果然。”*宋**黄庭堅*《次韻中玉早梅二首》之二：“羅幃翠幕深遮護，已被遊蜂聖得知。”*清**龔自珍*《葛伯仇餉解》：“彊隣聖敵，旦夕虎視。”</w:t>
        <w:br/>
        <w:br/>
        <w:t>（7）古时称清酒为圣人，简称圣。*唐**李適之*《罷相作》：“避賢初罷相，樂聖且銜杯。”*唐**李白*《贈孟浩然》：“醉月頻中聖，迷花不事君。”*宋**辛棄疾*《玉樓春·隱湖戲作》：“日高猶苦聖賢中，門外誰酣蠻觸戰？”</w:t>
        <w:br/>
        <w:br/>
        <w:t>（8）封建时代对帝王的尊称。也用以称颂有关帝王及王朝的事物。《史記·秦始皇本紀》：“大聖作治，建定法度，顯箸綱紀。”*漢**蔡邕*《陳政要七事疏》：“臣伏讀聖旨，雖*周成*遇風，訊諸執事，*宣王*遭旱，密勿祗畏，無以或加。”*晋**李密*《陳情表》：“逮奉聖朝，沐浴清化。”*宋**王安石*《本朝百年無事劄子》：“臣以淺陋，誤承聖問。”</w:t>
        <w:br/>
        <w:br/>
        <w:t>（9）有关神明的事物。《論衡·自紀》：“以聖典而示小雅，以雅言而説丘野。”《南史·齊紀上·武帝》：“有沙門從北齎此火而至，色赤於常火而微，云以療疾。貴賤争取之，多得其驗。二十餘日，都下大盛，咸云‘聖火’。”《新唐書·藝文志一》：“自*孔子*在時，方脩明聖經以絀繆異，而*老子*著書論道德。”</w:t>
        <w:br/>
        <w:br/>
        <w:t>（10）佛教用语。证入正道。《大乘義章》第十七：“會正名聖，正謂理也，理無偏邪，故説為正，證理捨凡説為聖矣。”</w:t>
        <w:br/>
        <w:br/>
        <w:t>⑪姓。《萬姓統譜·敬韻》：“聖，見《姓苑》。”</w:t>
        <w:br/>
      </w:r>
    </w:p>
    <w:p>
      <w:r>
        <w:t>聗##聗</w:t>
        <w:br/>
        <w:br/>
        <w:t>聗liè　《集韻》力協切，入帖來。</w:t>
        <w:br/>
        <w:br/>
        <w:t>（1）包发之巾，头巾。《釋名·釋首飾》：“幘，或曰聗，聗折其後也。”</w:t>
        <w:br/>
        <w:br/>
        <w:t>（2）同“𦖩”。耳垂。《集韻·帖韻》：“𦖩，耳垂也。或从夾。”</w:t>
        <w:br/>
      </w:r>
    </w:p>
    <w:p>
      <w:r>
        <w:t>聘##聘</w:t>
        <w:br/>
        <w:br/>
        <w:t>《説文》：“聘，訪也。从耳，甹聲。”*徐鍇*繫傳：“聘，訪問之以耳也。”</w:t>
        <w:br/>
        <w:br/>
        <w:t>pìn（旧读pìng）　《廣韻》匹正切，去勁滂。耕部。</w:t>
        <w:br/>
        <w:br/>
        <w:t>（1）访问；问候。《爾雅·釋言》：“聘，問也。”《説文·耳部》：“聘，訪也。”《詩·小雅·采薇》：“我戍未定，靡使歸聘。”*毛*傳：“聘，問也。”*孔穎達*疏：“聘、問俱是謂問安否之義，散則通，對則别。”《吕氏春秋·季春》：“勉諸侯，聘名士，禮賢者。”*高誘*注：“聘，問之也。有明德之士，大賢之人，聘而禮之，將與興化致理者也。”《三國志·蜀志·鄧芝傳》：“（*吴*）遣*張温*報聘於*蜀*。”</w:t>
        <w:br/>
        <w:br/>
        <w:t>（2）古代国与国之间交好遣使访问。1.诸侯对诸侯遣使访问。《周禮·秋官·大行人》：“凡諸侯之邦交，歲相問也，殷相聘也，世相朝也。”*鄭玄*注：“小聘曰問。殷，中也，久無事又於殷朝者及而相聘也。父死子立曰世。凡君即位，大國朝焉，小國聘焉。”*賈公彦*疏：“大聘使卿，小聘使大夫。”《左傳·襄公二十六年》：“*晋侯*使*荀吴*來聘。”《禮記·曲禮下》：“諸侯使大夫問於諸侯曰聘。”2.天子对诸侯遣使访问。《國語·周語中》：“*定王*八年，使*劉康公*聘於*魯*。”《穀梁傳·隱公九年》：“*天王*使*南季*來聘……聘，問也。聘諸侯，非正也。”*范甯*注：“*許慎*曰：禮，臣病，君親問之。天子有下聘之義。”3.诸侯对天子遣使访问。《周禮·秋官·大行人》：“時聘以結諸侯之好。”*鄭玄*注：“時聘者亦無常期，天子有事，諸侯使大夫來聘。親以禮見之，禮而遣之，所以結其恩好也。”《公羊傳·隱公十一年》：“*滕侯*、*薛侯*來朝，其言朝何？諸侯來曰朝，大夫來曰聘。”《禮記·王制》：“諸侯之於天子也，比年一小聘，三年一大聘，五年一朝。”</w:t>
        <w:br/>
        <w:br/>
        <w:t>（3）用礼物延请隐逸贤者；请人担任一定职务或参加某项工作。《孟子·萬章上》：“*伊尹*耕於*有莘*之野，而樂*堯**舜*之道焉。*湯*使人以幣聘之。”《論衡·問孔》：“*孔子*不得富貴矣，周流應聘，行説諸侯，智窮策困，還定《詩》、《書》。”*南朝**陳**徐陵*《在北齊與宗室書》：“持竿而釣，徵聘不來。”*鲁迅*《书信·致许广平（一九二六年十一月六日）》：“学校想我去教书，但无聘书。”</w:t>
        <w:br/>
        <w:br/>
        <w:t>（4）求。《太玄·玄攡》：“故玄聘取天下之合而連之者也。”*范望*注：“聘，求也。”</w:t>
        <w:br/>
        <w:br/>
        <w:t>（5）旧时称订婚、迎娶之礼。《左傳·成公十一年》：“*聲伯*之母不聘。”*杜預*注：“不聘，無媒禮。”《大戴禮記·盛德》：“婚禮享聘者，所以别男女、明夫婦之義也。”《文選·謝朓〈和王主簿怨情〉》：“掖庭聘絶國，長門失歡宴。”*李善*注：“娶女曰聘。”《新唐書·王世充傳》：“帝喜，令閲端麗者，以庫貲為聘。”《紅樓夢》第四十六回：“想着老太太疼他，將來外邊聘個正頭夫妻去。”</w:t>
        <w:br/>
      </w:r>
    </w:p>
    <w:p>
      <w:r>
        <w:t>聚##聚</w:t>
        <w:br/>
        <w:br/>
        <w:t>《説文》：“聚，會也。从㐺，取聲。邑落云聚。”</w:t>
        <w:br/>
        <w:br/>
        <w:t>jù　《廣韻》慈庾切，上麌從。又才句切，秦雨切。侯部。</w:t>
        <w:br/>
        <w:br/>
        <w:t>（1）会合，集合。《説文·㐺部》：“聚，會也。”《易·繫辭上》：“方以類聚，物以羣分。”*孔㯋達*疏：“方謂法術性行以類共聚，固方者則同聚也。”《左傳·襄公二十八年》：“*吴句餘*予之*朱方*，聚其族焉而居之，富於其舊。”《新唐書·張九齡傳》：“京師衣冠所聚，身名所出。”</w:t>
        <w:br/>
        <w:br/>
        <w:t>（2）积蓄；储备。《玉篇·㐺部》：“聚，積也。”《易·乾》：“君子學以聚之，問以辯之。”*孔穎達*疏：“未在君位，姑且習學以畜其德。”《左傳·哀公十七年》：“*楚白公*之亂，*陳*人恃其聚而侵*楚*。”*杜預*注：“聚，積聚也。”《荀子·王制》：“我今將畜積并聚之於倉廪。”</w:t>
        <w:br/>
        <w:br/>
        <w:t>（3）征收；搜刮（财物）。《玉篇·㐺部》：“聚，斂也。”《論語·先進》：“*季氏*富於*周公*，而*求*也為之聚斂而附益之。”*何晏*集解引*孔*曰：“*冉求*為*季氏*宰，為之急賦税。”《公羊傳·襄公三十年》：“諸侯相聚。”*何休*注：“聚，斂也。相聚斂財物。”</w:t>
        <w:br/>
        <w:br/>
        <w:t>（4）众；集团；一伙。《左傳·成公十三年》：“虔劉我邊垂，我是以有*輔氏*之聚。”*杜預*注：“聚，衆也。”《史記·陳涉世家》：“當此時，*楚*兵數千人為聚者，不可勝數。”</w:t>
        <w:br/>
        <w:br/>
        <w:t>（5）共同。《國語·晋語二》：“且夫偕出偕入難，聚居異情惡，不若走*梁*。”*韋昭*注：“聚，共也。”《管子·君臣上》：“是以明君順人心，安情性，而發於衆心之所聚。”*尹知章*注：“聚，謂同所歸湊。”《禮記·曲禮上》：“夫唯禽獸無禮，故父子聚麀。”*鄭玄*注：“聚，猶共也。鹿牝曰麀。”</w:t>
        <w:br/>
        <w:br/>
        <w:t>（6）并拢。《禮記·曲禮上》：“拾級聚足，連步以上。”*鄭玄*注：“拾當為涉，聲之誤也。級，等也。涉等聚足，謂前足躡一等，後足從之併。連步，謂足相隨不相過也。”</w:t>
        <w:br/>
        <w:br/>
        <w:t>（7）村落。《説文·㐺部》：“聚，邑落云聚。”*段玉裁*注：“邑落，謂邑中村落。”《廣雅·釋詁二》：“聚，居也。”《史記·五帝本紀》：“一年而所居成聚，二年成邑，三年成都。”*張守節*正義：“聚，謂村落也。”《漢書·平帝紀》：“鄉曰庠，聚曰序。”*顔師古*注：“聚小於鄉。”*漢**王褒*《僮約》：“往來市聚，慎護姧偷。”</w:t>
        <w:br/>
        <w:br/>
        <w:t>（8）跛；行走困难。《廣雅·釋詁三》：“聚，蹇也。”</w:t>
        <w:br/>
        <w:br/>
        <w:t>（9）量词。相当于“撮”、“具”。*北周*佚名《五苦詩·生苦》：“終成一聚土，强覓千年名。”*宋**曾慥*《類説》卷三引《神仙傳》：“使*甲*張口問地，符出，丹書文字如新，*甲*立成一聚枯骨。”</w:t>
        <w:br/>
        <w:br/>
        <w:t>（10）通“藂”。草木丛生。《小爾雅·廣詁》：“聚，叢也。”《韓非子·揚權》：“欲為其國，必伐其聚。不伐其聚，彼將得衆。”*顧廣圻*識誤：“聚，當讀為藂，下句同，藂與下文衆為韻。”</w:t>
        <w:br/>
        <w:br/>
        <w:t>⑪地名。在今*山西省**绛县*东南。《左傳·莊公二十五年》：“乃城*聚*而處之。”*杜預*注：“聚，*晋*邑。”</w:t>
        <w:br/>
      </w:r>
    </w:p>
    <w:p>
      <w:r>
        <w:t>聛##聛</w:t>
        <w:br/>
        <w:br/>
        <w:t>聛bǐ　《改併四聲篇海》引《川篇》音俾。</w:t>
        <w:br/>
        <w:br/>
        <w:t>（1）耳壳。《改併四聲篇海·耳部》引《川篇》：“聛，耳匡也。”</w:t>
        <w:br/>
        <w:br/>
        <w:t>（2）侧耳。《康熙字典·耳部》：“聛，《篇海》：‘側耳也。’”</w:t>
        <w:br/>
      </w:r>
    </w:p>
    <w:p>
      <w:r>
        <w:t>聜##聜</w:t>
        <w:br/>
        <w:br/>
        <w:t>聜同“䏄”。《龍龕手鑑·耳部》：“聜”，“䏄”的俗字。</w:t>
        <w:br/>
      </w:r>
    </w:p>
    <w:p>
      <w:r>
        <w:t>聝##聝</w:t>
        <w:br/>
        <w:br/>
        <w:t>《説文》：“聝，軍戰斷耳也。《春秋傳》曰：‘以為俘聝。’从耳，或聲。馘，聝或从首。”</w:t>
        <w:br/>
        <w:br/>
        <w:t>guó　《廣韻》古獲切，入麥見。職部。</w:t>
        <w:br/>
        <w:br/>
        <w:t>（1）古代割取所杀敌人的左耳，论数计功。《説文·耳部》：“聝，軍戰斷耳也。”*王筠*句讀：“《刀部》：刵，斷耳也，是常刑，故此加軍戰以别之。”</w:t>
        <w:br/>
        <w:br/>
        <w:t>（2）耳。《説文·又部》：“取，《司馬法》曰：‘載獻聝。’聝者，耳也。”《孔子家語·致思》：“攘地千里，搴旗執聝。”*王肅*注：“聝，截耳也，以效獲也。”*唐**柳宗元*《天對》：“被淫言亂噣，聰聝以不處。”</w:t>
        <w:br/>
      </w:r>
    </w:p>
    <w:p>
      <w:r>
        <w:t>聞##聞</w:t>
        <w:br/>
        <w:br/>
        <w:t>〔闻〕</w:t>
        <w:br/>
        <w:br/>
        <w:t>《説文》：“聞，知聞也。从耳，門聲。䎽，古文从昏。”*徐鍇*繫傳“知聞也”作“知聲也”。*朱駿聲*通訓定聲：“古文从昏聲。”*于省吾*《殷契駢枝續編》：“（甲骨文）本象人之跪坐以手掩面傾耳以聽外警”之形。</w:t>
        <w:br/>
        <w:br/>
        <w:t>wén　㊀《廣韻》無分切，平文微。諄部。</w:t>
        <w:br/>
        <w:br/>
        <w:t>（1）听见。《説文·耳部》：“聞，知聞也。”*段玉裁*注：“往曰聽，來曰聞。”《易·夬》：“聞言不信，聦不明也。”*孔穎達*疏：“由聽之不明，故聞言不信也。”《禮記·大學》：“心不在焉，視而不見，聽而不聞。”*宋**辛棄疾*《菩薩蠻·書江西造口壁》：“江晚正愁余，山深聞鷓鴣。”</w:t>
        <w:br/>
        <w:br/>
        <w:t>（2）知道。《論語·里仁》：“朝聞道，夕死可矣。”*何晏*注：“言將至死不聞世之有道。”《戰國策·齊策三》：“*孟嘗君*曰：‘人事者，吾已盡知之矣；吾所未聞者，獨鬼事耳！’”*高誘*注：“聞，知。”《史記·廉頗藺相如列傳》：“*相如*聞，不肯與會。”</w:t>
        <w:br/>
        <w:br/>
        <w:t>（3）知识；见闻。《廣雅·釋詁三》：“聞，𣉻也。”*王念孫*疏證：“‘𣉻’即今之‘智’字也……古‘知’、‘智’同聲同義。故《荀子·正名篇》云：‘知有所合謂之智。’”《論語·季氏》：“友直，友諒，友多聞。”*劉寶楠*正義：“多聞者能識政治之要。”*邢昺*疏：“多聞謂博學。”《漢書·劉向傳贊》：“此數公者，皆博物洽聞，通達古今，其言有補於世。”*漢**王褒*《四子講德論》：“俚人不識，寡見尠（鮮）聞。”</w:t>
        <w:br/>
        <w:br/>
        <w:t>（4）接受。《戰國策·秦策二》：“*義渠君*曰：‘謹聞令。’”*高誘*注：“聞，猶受也。”《史記·絳侯周勃世家》：“軍中聞將軍令，不聞天子之詔。”</w:t>
        <w:br/>
        <w:br/>
        <w:t>（5）听到的事情，消息。如：新闻；趣闻。*漢**司馬遷*《報任安書》：“網羅天下放失舊聞。”《後漢書·班彪傳》：“*彪*乃繼採前史遺事，傍貫異聞，作後傳數十篇。”*严复*《原强》：“西洋缀闻之士，皆能言之。”</w:t>
        <w:br/>
        <w:br/>
        <w:t>（6）传布，传扬。《詩·小雅·鶴鳴》：“鶴鳴于九臯，聲聞于野。”*毛*傳：“言身隱而名著也。”*鲁迅*《二心集·“民族主义文学”的任务和运命》：“这‘叫’和‘恶臭’有能够较为远闻的特色，于帝国主义是有益的。”</w:t>
        <w:br/>
        <w:br/>
        <w:t>（7）闻名，著称。《史記·廉頗藺相如列傳》：“以勇氣聞於諸侯。”《隋書·李士謙傳》：“髫齓喪父，事母以孝聞。”*唐**李白*《贈孟浩然》：“吾愛*孟夫子*，風流天下聞。”</w:t>
        <w:br/>
        <w:br/>
        <w:t>（8）奏，使君主知道。《正字通·耳部》：“聞，凡人臣奏事于朝，亦曰聞。”《淮南子·主術》：“是故號令能下究而臣情得上聞。”*高誘*注：“聞，猶達也。”*晋**李密*《陳情表》：“臣不勝犬馬怖懼之情，謹拜表以聞。”*元*佚名《陳州糶米》第三折：“動不動先斬後聞。”</w:t>
        <w:br/>
        <w:br/>
        <w:t>（9）趁，乘。*张相*《詩詞曲語辭匯釋》卷五：“聞，猶趁也，乘也。”*唐**杜甫*《示獠奴阿段》：“郡人入夜争餘瀝，稚子尋源獨不聞。”*唐**韋應物*《早春對雪寄前殿中元侍御》：“聞閒且共賞，莫待繡衣新。”*宋**辛棄疾*《柳梢青》：“去時曾勸，聞早歸來。”</w:t>
        <w:br/>
        <w:br/>
        <w:t>（10）嗅；嗅到。《韓非子·十過》：“*共王*駕而自往，入其幄中，聞酒臭而還。”《論衡·四諱》：“故鼻聞臰，口食腐，心損口惡，霍亂嘔吐。”*唐**韓愈*《風折花枝》：“浮豔侵天難就看，清香撲地只遥聞。”*鲁迅*《彷徨·肥皂》：“她刚接到手，就闻到一阵似橄榄非橄榄的说不清的香味。”</w:t>
        <w:br/>
        <w:br/>
        <w:t>⑪中医术语。指耳闻（语言、呼吸、咳嗽、呕吐、嗳气等）和鼻嗅（病气、口臭、痰涕、大小便等）。</w:t>
        <w:br/>
        <w:br/>
        <w:t>⑫姓。《通志·氏族略四》：“*聞*氏，即*聞人*也。*宋*登科有*聞見昌*、*聞舜舉*。”</w:t>
        <w:br/>
        <w:br/>
        <w:t>㊁《廣韻》亡運切，去問微。諄部。</w:t>
        <w:br/>
        <w:br/>
        <w:t>（1）名声；名望。《廣韻·問韻》：“聞，名達。”《正字通·耳部》：“聞，聲譽曰聞。”《書·微子之命》：“舊有令聞。”*孔*傳：“久有善譽。”《漢書·韋賢傳》：“嗟嗟我王，*漢*之睦親，會不夙夜，以休令聞。”*顔師古*注：“聞，聲名也。”*唐**韓愈*《原毁》：“恐恐然惟懼其人之有聞也。”</w:t>
        <w:br/>
        <w:br/>
        <w:t>（2）通“問（wèn）”。《正字通·耳部》：“聞，與問通。”《詩·王風·葛藟》：“謂他人昆，亦莫我聞。”又《大雅·雲漢》：“羣公先正，則不我聞。”*王引之*述聞：“聞，猶問也，謂相恤問也。古字聞與問通。”《荀子·堯問》：“不聞即物少至，少至則淺。”*王念孫*雜志：“聞，即‘問’字也。言不問，則所知之事少也。”</w:t>
        <w:br/>
      </w:r>
    </w:p>
    <w:p>
      <w:r>
        <w:t>聟##聟</w:t>
        <w:br/>
        <w:br/>
        <w:t>同“壻（婿）”。《干禄字書·去聲》：“聟”，“壻”的俗字。《禮記·昏義》“壻執雁入”*唐**陸德明*釋文：“壻，字又作聟，女之夫也。依字从士從胥，俗從知下作耳。”*晋**王羲之*《雜帖》五：“取卿女聟為長史。”《秋胡變文》：“新婦夫聟遊學，經今九載，消息不通，陰信隔絶。”</w:t>
        <w:br/>
      </w:r>
    </w:p>
    <w:p>
      <w:r>
        <w:t>聠##聠</w:t>
        <w:br/>
        <w:br/>
        <w:t>聠pīng　《集韻》滂丁切，平青滂。</w:t>
        <w:br/>
        <w:br/>
        <w:t>耳闭。《玉篇·耳部》：“聠，耳閉。”</w:t>
        <w:br/>
      </w:r>
    </w:p>
    <w:p>
      <w:r>
        <w:t>聡##聡</w:t>
        <w:br/>
        <w:br/>
        <w:t>聡同“聦（聰）”。《玉篇·耳部》：“聡”，“聦”的俗字。《字彙補·耳部》：“聡，同聰。”</w:t>
        <w:br/>
      </w:r>
    </w:p>
    <w:p>
      <w:r>
        <w:t>聤##聤</w:t>
        <w:br/>
        <w:br/>
        <w:t>聤tíng　《廣韻》特丁切，平青定。</w:t>
        <w:br/>
        <w:br/>
        <w:t>耳病出脓。《玉篇·耳部》：“聤，耳病也。”《廣韻·青韻》：“聤，耳出惡水。”《本草綱目·蟲部·蜈蚣》：“聤耳出膿，蜈蚣末，吹之。”又《百病主治藥上·耳》：“聤耳，人牙灰，吹五般聤耳。”</w:t>
        <w:br/>
      </w:r>
    </w:p>
    <w:p>
      <w:r>
        <w:t>聥##聥</w:t>
        <w:br/>
        <w:br/>
        <w:t>《説文》：“聥，張耳有所聞也。从耳，禹聲。”</w:t>
        <w:br/>
        <w:br/>
        <w:t>jǔ　《廣韻》俱雨切，上麌見。又王矩切。魚部。</w:t>
        <w:br/>
        <w:br/>
        <w:t>（1）有所听闻。《説文·耳部》：“聥，張耳有所聞也。”</w:t>
        <w:br/>
        <w:br/>
        <w:t>（2）闻声而惊。《廣雅·釋詁一》：“聥，驚也。”*清**桂馥*《説文解字義證·耳部》：“聥，《蒼頡篇》：‘聥，驚也。’*馥*謂聞聲而驚也。”</w:t>
        <w:br/>
      </w:r>
    </w:p>
    <w:p>
      <w:r>
        <w:t>聦##聦</w:t>
        <w:br/>
        <w:br/>
        <w:t>同“聰”。《玉篇·耳部》：“聦，明也，察也。”《正字通·耳部》：“聦，俗聰字。”《書·堯典》：“昔在*帝堯*，聦明文思，光宅天下。”《春秋繁露·五行五事》：“聦者，能聞事而審其意也。”《清平山堂話本·夔關姚卞弔諸葛》：“為人聦明，好看史書，常常議論古人。”</w:t>
        <w:br/>
      </w:r>
    </w:p>
    <w:p>
      <w:r>
        <w:t>聧##聧</w:t>
        <w:br/>
        <w:br/>
        <w:t>kuī　《廣韻》苦圭切，平齊溪。</w:t>
        <w:br/>
        <w:br/>
        <w:t>（1）极聋。《廣韻·齊韻》：“聧，《説文》云：‘耳不相聽。’《方言》云：‘聾之甚者，*秦**晋*之間謂之聧。’”</w:t>
        <w:br/>
        <w:br/>
        <w:t>（2）私吁。《類篇·耳部》：“聧，私吁也。”</w:t>
        <w:br/>
      </w:r>
    </w:p>
    <w:p>
      <w:r>
        <w:t>聩##聩</w:t>
        <w:br/>
        <w:br/>
        <w:t>聩“聵”的简化字。</w:t>
        <w:br/>
      </w:r>
    </w:p>
    <w:p>
      <w:r>
        <w:t>聪##聪</w:t>
        <w:br/>
        <w:br/>
        <w:t>聪“聰”的简化字。</w:t>
        <w:br/>
      </w:r>
    </w:p>
    <w:p>
      <w:r>
        <w:t>聫##聫</w:t>
        <w:br/>
        <w:br/>
        <w:t>聫同“聯”。《宋元以來俗字譜》：“聯”，《通俗小説》、《嶺南逸事》作“聫”。</w:t>
        <w:br/>
      </w:r>
    </w:p>
    <w:p>
      <w:r>
        <w:t>聬##聬</w:t>
        <w:br/>
        <w:br/>
        <w:t>聬wěng　《集韻》鄔孔切，上董影。</w:t>
        <w:br/>
        <w:br/>
        <w:t>〔聬聬〕象声词。耳鸣声。《集韻·蕫韻》：“聬，聬聬，耳聲。”</w:t>
        <w:br/>
      </w:r>
    </w:p>
    <w:p>
      <w:r>
        <w:t>聭##聭</w:t>
        <w:br/>
        <w:br/>
        <w:t>kuì　《廣韻》俱位切，去至見。</w:t>
        <w:br/>
        <w:br/>
        <w:t>（1）同“媿”。羞惭，羞愧。《玉篇·耳部》：“聭，《説文》與媿同。慙也。”</w:t>
        <w:br/>
        <w:br/>
        <w:t>（2）耻辱。《馬王堆漢墓帛書·戰國縱横家書·秦客卿造謂穰侯章》：“因天下之力，伐讎國之*齊*，報*惠王*之聭，成*昭襄王*之功。”按：《戰國策·秦策三》：“聭”作“恥”。</w:t>
        <w:br/>
        <w:br/>
        <w:t>（3）通“餌（ěr）”。以物诱人。《銀雀山漢墓竹簡·孫臏兵法·官一》：“偽遺小亡，所以聭敵也。”*张震泽*校理：“古耻、聭、餌三字通。”</w:t>
        <w:br/>
      </w:r>
    </w:p>
    <w:p>
      <w:r>
        <w:t>聮##聮</w:t>
        <w:br/>
        <w:br/>
        <w:t>聮同“聮（聯）”。《玉篇·耳部》：“聮，連也。”《廣韻·仙韻》：“聮，聮綿不絶。《説文》作聮。”《正字通·耳部》：“聯，以䏈為正……俗省作聮。”《淮南子·本經》：“夏屋宫駕，縣聮房植。”*唐**劉禹錫*《和李相公早秋》：“同心舟已濟，造膝璧常聮。”</w:t>
        <w:br/>
      </w:r>
    </w:p>
    <w:p>
      <w:r>
        <w:t>聯##聯</w:t>
        <w:br/>
        <w:br/>
        <w:t>〔联〕</w:t>
        <w:br/>
        <w:br/>
        <w:t>《説文》：“聯，連也。从耳，耳連於頰也；从絲，絲連不絶也。”*王筠*釋例：“然絲可以連，耳何以連？合絲於耳，又何以連？字形殊難知也，故*許*君分疏之，而各以‘連’字與字義黏合，終不扭合耳、絲為一義，疑以傳疑也。”*林义光*《文源》：“按：从耳，其連於頰之意不顯。凡器物如鼎爵盤壺之屬多有耳，欲聯綴之，則以繩貫其耳，（故）从絲，从耳。”</w:t>
        <w:br/>
        <w:br/>
        <w:t>lián　《廣韻》力延切，平仙來。元部。</w:t>
        <w:br/>
        <w:br/>
        <w:t>（1）连，接续不绝。《説文·耳部》：“聯，連也。”*段玉裁*注：“*周*人用聯字，*漢*人用連字，古今字也。”*唐**玄應*《一切經音義》卷三：“聯亦連也，謂相續不斷也。”*漢**張衡*《西京賦》：“繚垣緜聯四百餘里。”*唐**柳宗元*《與崔策登西山》：“聯袂度危橋，縈回出林杪。”《文明小史》第四十四回：“那個主筆也樂得聯下去做。”</w:t>
        <w:br/>
        <w:br/>
        <w:t>（2）结合；联合。如：联欢；联盟。《漢書·趙充國傳》：“臣恐羌變未止此，且復結聯他種，宜及未然為之備。”《北史·江式傳》：“有六書之誼者，以類編聯，文無復重，統為一部。”</w:t>
        <w:br/>
        <w:br/>
        <w:t>（3）彼此交接发生关系。如：联系。《周禮·天官·大宰》：“以八灋治官府……三曰官聯，以會官治。”*鄭玄*注：“官聯謂國有大事，一官不能獨共，則六官共舉之……聯謂連事通職相佐助也。”《文心雕龍·章表》：“夫設官分職、高卑聯事。”《新唐書·柳澤傳》：“姻聯數十族。”</w:t>
        <w:br/>
        <w:br/>
        <w:t>（4）缀连；缝。《龍龕手鑑·耳部》：“聯，綴也。”《楚辭·東方朔〈七諫·沉江〉》：“聯蕙芷以為佩兮，過鮑肆而失香。”《警世通言·宋小官團圓破氈笠》：“穿了一件新聯就的潔白湖紬道袍。”</w:t>
        <w:br/>
        <w:br/>
        <w:t>（5）*周*代户口编制的单位。《周禮·地官·族師》：“五家為比，十家為聯；五人為伍，十人為聯；四閭為族，八閭為聯。”</w:t>
        <w:br/>
        <w:br/>
        <w:t>（6）对偶；对联。如：楹联；挽联。又诗文每两句为联。*宋**沈括*《夢溪筆談·故事一》：“*楊大年*久為學士，家貧，請外，表辭千餘言，其間兩聯曰：‘虚忝*甘泉*之從臣，終作*莫敖*之餒鬼’；‘從者之病莫興，*方朔*之飢欲死’。”*宋**俞成*《螢雪叢説》卷二：“*王勃*作《滕王閣序》，中間有‘落霞與孤鶩齊飛，秋水共長天一色’之句，世率以為警聯。”《紅樓夢》第十七回：“*賈政*拈鬚沉吟，意欲也題一聯。”*老舍*《骆驼祥子》十五：“门上的春联依然红艳。”</w:t>
        <w:br/>
        <w:br/>
        <w:t>（7）量词。如：一联肥皂。*清**田茂遇*《孤兒行》：“急從販繒者，貰縑百聯。”</w:t>
        <w:br/>
      </w:r>
    </w:p>
    <w:p>
      <w:r>
        <w:t>聰##聰</w:t>
        <w:br/>
        <w:br/>
        <w:t>〔聪〕</w:t>
        <w:br/>
        <w:br/>
        <w:t>《説文》：“聰，察也。从耳，怱聲。”</w:t>
        <w:br/>
        <w:br/>
        <w:t>cōng　《集韻》麤叢切，平東清。東部。</w:t>
        <w:br/>
        <w:br/>
        <w:t>（1）听而能审察是非真假。《説文·耳部》：“聰，察也。”《管子·宙合》：“耳司聽，聽必須聞，聞審謂之聰。”*尹知章*注：“耳之所聞，既順且審，故謂之聰。”《史記·屈原賈生列傳》：“*屈平*疾王聽之不聰也，讒諂之蔽明也。”</w:t>
        <w:br/>
        <w:br/>
        <w:t>（2）听；听觉。《易·夬》：“聞言不信，聰不明也。”《新唐書·魏徵傳》：“*堯**舜*氏闢四門，明四目，達四聰。”《徐霞客遊記·黔遊日記二》：“豈果有卓異，特達聖聰耶？”</w:t>
        <w:br/>
        <w:br/>
        <w:t>（3）听觉灵敏。《荀子·勸學》：“目不能兩視而明，耳不能兩聽而聰。”《淮南子·本經》：“則目明而不以視，耳聰而不以聽。”</w:t>
        <w:br/>
        <w:br/>
        <w:t>（4）聪明；有才智。《漢書·淮陽憲王劉欽傳》：“聰達有材，帝甚愛之。”*南朝**梁**江淹*《傷友人賦》：“峻調迥韻，惠志聰情。”《舊唐書·后妃傳下·代宗真懿皇后獨孤氏》：“*華陽*聰悟過人。”</w:t>
        <w:br/>
        <w:br/>
        <w:t>（5）一种耳病。《集韻·東韻》：“聰，耳病。”《晋書·殷仲堪傳》：“*仲堪*父嘗患耳聰，聞牀下蟻動，謂之牛鬭。”</w:t>
        <w:br/>
      </w:r>
    </w:p>
    <w:p>
      <w:r>
        <w:t>聱##聱</w:t>
        <w:br/>
        <w:br/>
        <w:t>¹⁰聱</w:t>
        <w:br/>
        <w:br/>
        <w:t>《説文新附》：“贅，不聽也。从耳，敖聲。”</w:t>
        <w:br/>
        <w:br/>
        <w:t>（一）áo　《廣韻》五勞切，平豪疑。又五肴切。宵部。</w:t>
        <w:br/>
        <w:br/>
        <w:t>（1）不接受别人的意见。《説文新附·耳部》：“聱，不聽也。”《玉篇·耳部》：“聱，《廣雅》云：‘不入人語也。’《埤蒼》云：‘不聽也。’”*唐**元結*《自釋書》：“少長相戲，更曰聱叟；彼誚以聱者，為其不相從聽。”*宋**麻九疇*《贈裕之》：“賢人樂古聲猶在，聱叟文高世豈知。”*元**元明善*《武昌路學記》：“聱焉無所入也。”</w:t>
        <w:br/>
        <w:br/>
        <w:t>（2）文词艰涩，不平易，不顺畅。《正字通·耳部》：“聱，辭不易。”*唐**韓愈*《進學解》：“*周*誥*殷*盤，佶屈聱牙。”《朱子語類·尚書一》：“某嘗患《尚書》難讀，後來先將文義分明者讀之，聱訛者且未讀。”</w:t>
        <w:br/>
        <w:br/>
        <w:t>（二）yóu　《廣韻》語虯切，平幽疑。</w:t>
        <w:br/>
        <w:br/>
        <w:t>〔聱耴〕见“耴”。</w:t>
        <w:br/>
      </w:r>
    </w:p>
    <w:p>
      <w:r>
        <w:t>聲##聲</w:t>
        <w:br/>
        <w:br/>
        <w:t>〔声〕</w:t>
        <w:br/>
        <w:br/>
        <w:t>《説文》：“聲，音也。从耳，殸聲。殸，籀文磬。”*徐鍇*繫傳：“八音之中，惟石之聲為精詣，入於耳也深……故於文耳殸為聲。”</w:t>
        <w:br/>
        <w:br/>
        <w:t>shēng　《廣韻》書盈切，平清書。耕部。</w:t>
        <w:br/>
        <w:br/>
        <w:t>（1）乐音。《説文·耳部》：“聲，音也。”*段玉裁*注：“‘音’下曰：聲也。二篆為轉注，此渾言之也。析言之，則曰，生於心有節於外謂之音。宫商角徵羽，聲也；絲竹金石匏土革木，音也。《樂記》曰：知聲而不知音者，禽獸是也。”《書·舜典》：“聲依永，律和聲。”*孔*傳：“聲謂五聲。”《禮記·樂記》：“感於物而動，故形於聲。”*鄭玄*注：“宫商角徵羽，雜比曰音，單出曰聲。”*宋**沈括*《夢溪筆談·樂律》：“古樂府皆有聲有詞。”又专指古代指挥作战的钲、铙、鼓等乐器的声音。《國語·晋語一》：“變非聲章，弗能移也。”*韋昭*注：“聲，金鼓也。章，旌旗也。”</w:t>
        <w:br/>
        <w:br/>
        <w:t>（2）声音。《詩·大雅·文王》：“上天之載，無聲無臭。”*鄭玄*箋：“天之道難知也，耳不聞聲音，鼻不聞香臭。”《左傳·昭公二十五年》：“章為五聲。”*孔穎達*疏：“聲是質之響。”*宋**張耒*《冬夜》：“霜桐占堦影，風葉繞廊聲。”</w:t>
        <w:br/>
        <w:br/>
        <w:t>（3）鸣，发声。《白虎通·禮樂》：“聲者，鳴也。”*宋**岳珂*《桯史》卷三：“入笙歌於海雲，令聲鍾而轉鼓。”*清**魏源*《秦淮鐙船引》：“海舠飄忽如霆電，誰敢聲礮向江臯。”*鲁迅*《且介亭杂文二集·从“别字”说开去》：“从古讫今，什么都在改变，但必须在不声不响中。”</w:t>
        <w:br/>
        <w:br/>
        <w:t>（4）听。*清**宋翔鳳*《樂府餘論》：“*稼軒*聲*岳（珂*）語大喜。”*清**譚嗣同*《仁學》：“目不得而色，耳不得而聲，口鼻不得而臭味。”</w:t>
        <w:br/>
        <w:br/>
        <w:t>（5）形声字的声旁。*漢**許慎*《説文·序》：“形聲者，以事為名，取譬相成，江河是也。”*段玉裁*注：“以事為名，謂半義也；取譬相成，謂半聲也。江河之字，以水為名，譬其聲如工可，因取工可成其名。”《廣韻·辯字五音法》：“凡呼吸文字，即有五音：一.脣聲并餅；二.舌聲靈歷；三.齒聲陟珍；四.牙聲迦佉；五.喉聲綱各。”《文心雕龍·聲律》：“雙聲隔字而每舛，疊韻雜句而必睽。”</w:t>
        <w:br/>
        <w:br/>
        <w:t>（6）声调，音的高低升降。《南齊書·陸厥傳》：“平、上、去、入為四聲。”*陈寅恪*《四声三问》：“所以适定为四声，而不为其他数之声者，以除去本易分别，自为一类之入声，复分别其余之声为平上去三声，综合通计之，适为四声也。”</w:t>
        <w:br/>
        <w:br/>
        <w:t>（7）言，言语。《鬼谷子·反應》：“以无形求有聲。”*陶弘景*注：“聲，即言也。”《韓非子·有度》：“且上用目則下飾觀，上用耳則下飾聲。”《史記·樂毅列傳》：“臣聞古之君子，交絶不出惡聲。”</w:t>
        <w:br/>
        <w:br/>
        <w:t>（8）张扬。《國語·晋語五》：“是故伐備鐘鼓，聲其罪也。”*韋昭*注：“以聲張其罪也。”《孟子·萬章下》：“金聲而玉振之也。”*朱熹*集注：“聲，宣也。《通典·兵六》：“聲言擊東，其實擊西。”</w:t>
        <w:br/>
        <w:br/>
        <w:t>（9）音讯；消息。《漢書·趙廣漢傳》：“*界上*亭長寄聲謝我，何以不為致問？”*三國**魏**曹丕*《燕歌行》：“鬱陶思君未敢言，寄聲浮雲往不還。”</w:t>
        <w:br/>
        <w:br/>
        <w:t>（10）名，名誉。《詩·大雅·文王有聲》：“*文王*有聲，遹駿有聲。”*鄭玄*注：“*文王*有令聞之聲。”《淮南子·脩務》：“隱處窮巷，聲施千里。”*高誘*注：“聲，名也。”《文心雕龍·情采》：“諸子之徒，心非鬱陶，苟馳夸飾，鬻聲釣世，此為文而造情也。”《遼史·耶律隆運傳》：“權知京事，甚有聲。”</w:t>
        <w:br/>
        <w:br/>
        <w:t>⑪声势。如：先声夺人。《書·禹貢》：“朔南暨聲教。”*孔穎達*疏：“其北與南雖在服外，皆與聞天子威聲文教。”《戰國策·齊策一》：“吾三戰而三勝，聲威天下。”*高誘*注：“聲，勢。威，震。”</w:t>
        <w:br/>
        <w:br/>
        <w:t>⑫量词。表示声音发出次数的单位。*老舍*《骆驼祥子》三：“也听见几声鸟鸣。”*毛泽东*《满江红·和郭沫若同志》：“嗡嗡叫，几声凄厉，几声抽泣。”</w:t>
        <w:br/>
        <w:br/>
        <w:t>⑬发语词。义同“噫”。《儀禮·既夕禮》：“聲三。”*鄭玄*注：“三有聲存神也。舊説以為聲，噫與也。”《禮記·曾子問》：“祝聲三。”*鄭玄*注：“聲，噫歆警神也。”*孔穎達*疏：“古人發聲多云噫，故知此聲亦謂噫也。凡祭祀，神之所享謂之歆。今作聲欲令神歆享，故云‘歆警神也’。”</w:t>
        <w:br/>
        <w:br/>
        <w:t>⑭通“聖（shèng）”。无所不通。《馬王堆漢墓帛書·老子·甲本·道經》：“是以聲人居無為之事，行不言之教。”按：今本《老子》第二章作“聖人”。</w:t>
        <w:br/>
        <w:br/>
        <w:t>⑮姓。《通志·氏族略四》：“*聲*氏，*姬*姓，*蔡*大夫*聲子*之後也。*公孫歸生*字*子朝*，故為*朝*氏；諡*聲子*，故又為*聲*氏。”</w:t>
        <w:br/>
      </w:r>
    </w:p>
    <w:p>
      <w:r>
        <w:t>聳##聳</w:t>
        <w:br/>
        <w:br/>
        <w:t>〔耸〕</w:t>
        <w:br/>
        <w:br/>
        <w:t>《説文》：“𢕈，生而聾曰聳。从耳，從省聲。”*朱駿聲*通訓定聲：“𢕈，字亦作聳。”*丁福保*詁林：“*慧琳*音義七十九卷、八十八卷、八十九卷、九十一卷‘聳’注引《説文》‘从耳，從聲。’二*徐*本作‘從省聲’，非是。篆文亦有微誤。”</w:t>
        <w:br/>
        <w:br/>
        <w:t>sǒng　《廣韻》息拱切，上腫心。東部。</w:t>
        <w:br/>
        <w:br/>
        <w:t>（1）耳聋。《方言》卷六：“聳，聾也……生而聾，*陳**楚**江**淮*之間謂之聳。*荆**揚*之間及*山*之東西雙聾者謂之聳。”*郭璞*注：“言無所聞常聳耳也。”《漢繁陽令楊君碑》：“有司聳昧，莫能識察。”*漢**馬融*《廣成頌》：“*子野*聽聳，*離朱*目眩。”</w:t>
        <w:br/>
        <w:br/>
        <w:t>（2）矗立；高起。《廣韻·腫韻》：“聳，高也。”*晋**陶潛*《和郭主簿二首》之二：“陵岑聳逸峰，遥瞻皆奇絶。”*唐**王勃*《滕王閣序》：“層巒聳翠，上出重霄；飛閣流丹，下臨無地。”*宋**辛棄疾*《西江月·和晋臣登悠然閣》：“一柱中擎遠碧，兩峯旁聳高寒。”*刘伯承*《回顾长征》：“翻越了高耸入云的雪山。”</w:t>
        <w:br/>
        <w:br/>
        <w:t>（3）短暂而迅速地向上抬或向前移。*南朝**齊**孔稚珪*《北山移文》：“爾乃眉軒席次，袂聳筵上。”*宋**楊萬里*《寒食雨作》：“雙燕衝簾報禁煙，唤驚晝夢聳詩肩。”《西遊記》第二回：“將身一聳，打了個連扯跟頭。”*鲁迅*《呐喊·阿Q正传》：“他生怕被人笑话，立志要画得圆，但这可恶的笔不但很沉重，并且不听话，刚刚一抖一抖的几乎要合缝，却又向外一耸，画成瓜子模样了。”</w:t>
        <w:br/>
        <w:br/>
        <w:t>（4）劝勉；奖励。《方言》卷六：“聳，奬，欲也。*荆**吴*之間曰聳，*晋**趙*曰奬，自*關*而西*秦**晋*之間相勸曰聳。”*戴震*疏證：“欲當作譽。”《國語·楚語上》：“教之《春秋》，而為之聳善而抑惡焉，以戒勸其心。”*韋昭*注：“聳，奬也。”*唐**姚崇*《冰壺誡》：“故當聳廉勤之節，塞貪競之門。”又怂恿。《方言》卷六：“中心不欲而由旁人之勸語亦曰聳。”*錢繹*箋疏：“謂慫慂。單言之則為聳矣。”《徐霞客遊記·滇遊日記一》：“奴聳*啟元*先疏誣多士。”</w:t>
        <w:br/>
        <w:br/>
        <w:t>（5）惊惧；惊动。如：危言耸听；毛骨耸然。《方言》卷十三：“聳，悚也。”*郭璞*注：“聳，謂警聳也。”《左傳·襄公四年》：“邊鄙不聳，民狎其野。”*杜預*注：“聳，懼；狎，習也。”*唐**劉禹錫*《觀舞柘枝》：“體輕似無骨，觀者皆聳神。”*宋**辛棄疾*《美芹十論》：“莫若於其無事之時，張大聲勢以聳之。”*鲁迅*《书信·致台静农（一九三二年八月十五日）》：“已不如捕去一鸡之耸人耳目矣。”</w:t>
        <w:br/>
        <w:br/>
        <w:t>（6）通“竦”。恭敬，肃敬。*清**朱駿聲*《説文通訓定聲·豐部》：“聳，叚借為竦。”《國語·周語下》：“身聳除潔，外内齊給，敬也。”*王引之*述聞：“聳，敬貌……聳字本作竦。《説文》：‘竦，敬也。’*張衡*《思元賦》曰：‘竦余身而順止兮，遵繩墨而不跌’，‘竦余身’此所謂‘身聳’也。”又《楚語上》：“昔*殷**武丁*能聳其德，至於神明。”*韋昭*注：“聳，敬也。”</w:t>
        <w:br/>
      </w:r>
    </w:p>
    <w:p>
      <w:r>
        <w:t>聴##聴</w:t>
        <w:br/>
        <w:br/>
        <w:t>同“聽”。*明**方孝孺*《與友人論井田》：“僕耳聴之而幾聵者也。”</w:t>
        <w:br/>
      </w:r>
    </w:p>
    <w:p>
      <w:r>
        <w:t>聵##聵</w:t>
        <w:br/>
        <w:br/>
        <w:t>〔聩〕</w:t>
        <w:br/>
        <w:br/>
        <w:t>《説文》：“聵，聾也。从耳，貴聲。𦖥，聵或从㕟。”*段玉裁*本又有“𦘄，或从𧱏作。”</w:t>
        <w:br/>
        <w:br/>
        <w:t>kuì　《廣韻》五怪切，去怪疑。微部。</w:t>
        <w:br/>
        <w:br/>
        <w:t>（1）生而耳聋。《説文·耳部》：“聵，聾也。”*徐鍇*繫傳：“謂從生即聾也。”《國語·晋語四》：“嚚瘖不可使言，聾聵不可使聽。”*韋昭*注：“耳不别五聲之和曰聾，生而聾曰聵。”后指一般性耳聋，听不见。《新唐書·司空圖傳》：“休，美也，既休而美具。故量才，一宜休；揣分，二宜休；耄而聵，三宜休。”*宋**蘇軾*《東坡志林》卷一：“*蘄州**龐*君*安常*，善醫而聵，與人語，須書始能曉。”*宋**范成大*《大暑行含山道中雨驟至霆奔龍挂可駭》：“盆傾耳雙聵，斗暗目四眩。”*明**陳士元*《江漢叢談·龐統》：“聵者執鈴而説聲。”</w:t>
        <w:br/>
        <w:br/>
        <w:t>（2）糊涂；不明事理。如：昏聩。《太玄·玄攡》：“曉天下之聵聵，瑩天下之晦晦者，其唯玄乎！”*三國**魏**徐幹*《中論·脩本》：“夫見人而不自見者謂之矇，聞人而不自聞者謂之聵。”*唐**皮日休*《耳箴》：“近賢則聦，近愚則聵。”*明**劉基*《郁離子·瞽聵》：“不知己者無所見，不知人者無所聞。無見者謂之瞽，無聞者謂之聵。”*清**孔尚任*《桃花扇·餘韻》：“開聾啟聵。”</w:t>
        <w:br/>
        <w:br/>
        <w:t>（3）假装不知。《逸周書·芮良夫》：“爾乃聵禍翫烖，遂弗俊。”*孔晁*注：“聵，陽不聞。”</w:t>
        <w:br/>
      </w:r>
    </w:p>
    <w:p>
      <w:r>
        <w:t>聶##聶</w:t>
        <w:br/>
        <w:br/>
        <w:t>〔聂〕</w:t>
        <w:br/>
        <w:br/>
        <w:t>《説文》：“聶，附耳私小語也。从三耳。”*段玉裁*注：“《口部》‘咠’下曰：‘聶語也。’按：二篆皆會意。以口就耳則為咠。咠者，己二耳在旁，彼一耳居閒則為聶。”*徐灝*箋：“愚謂聶从三耳者，審聽之意耳。”</w:t>
        <w:br/>
        <w:br/>
        <w:t>（一）niè　《廣韻》尼輒切，入葉娘。盍部。</w:t>
        <w:br/>
        <w:br/>
        <w:t>（1）附耳小声说话。后作“囁”。《説文·耳部》：“聶，附耳私小語也。”*章炳麟*《新方言·釋言》：“*蘄州*謂附耳私語為聶。”《莊子·大宗師》：“瞻明聞之聶許，聶許聞之需役。”*成玄英*疏：“聶，登也，亦是附耳私語也。”</w:t>
        <w:br/>
        <w:br/>
        <w:t>（2）古代地名。在今*山东省**聊城市*东北。《春秋·僖公元年》：“*齊*師*宋*師*曹*伯次於*聶*北。”《通志·氏族略三》：“*衛*大夫食采於*聶*。”</w:t>
        <w:br/>
        <w:br/>
        <w:t>（3）姓。《通志·氏族略三》：“*聶*氏，*衛*大夫食采於*聶*，因氏焉……望出*河東*，又*新安*。”《史記·刺客列傳》：“*聶政*者，*軹深井里*人也。”</w:t>
        <w:br/>
        <w:br/>
        <w:t>（二）zhé　《集韻》質涉切，入葉章。盍部。</w:t>
        <w:br/>
        <w:br/>
        <w:t>（1）合拢；叠合。《集韻·葉韻》：“聶，合也。”《爾雅·釋木》：“守宫槐葉，晝聶宵炕。”*郭璞*注：“槐葉晝日聶合，而夜炕布者，名為守宫槐。”</w:t>
        <w:br/>
        <w:br/>
        <w:t>（2）通“䐑”。切肉成薄片。《集韻·葉韻》：“䐑，切也。通作聶。”*清**朱駿聲*《説文通訓定聲·謙部》：“聶，叚借為䐑。”《禮記·少儀》：“牛與羊魚之腥，聶而切之為膾。”*鄭玄*注：“聶之言䐑也。先藿葉切之，復報切之則成膾。”</w:t>
        <w:br/>
        <w:br/>
        <w:t>（三）shè　《集韻》實欇切，入葉禪。盍部。</w:t>
        <w:br/>
        <w:br/>
        <w:t>（1）同“欇”。虎櫐、虎豆，即紫藤。《爾雅·釋木》“欇，虎櫐。”*郭璞*注：“今虎豆，纏蔓林樹而生。”*唐**陸德明*釋文：“欇，本又作聶。”《集韻·葉韻》：“聶，蔓木也。或書作欇。”</w:t>
        <w:br/>
        <w:br/>
        <w:t>（2）通“攝”。*清**朱駿聲*《説文通訓定聲·謙部》：“聶，叚借為攝。”1.握持。《山海經·海外北經》：“*聶耳*之國，在*無腸國*東，使兩文虎。為人兩手聶其耳。”*郭璞*注：“言耳長，行則以手攝持之也。”2.代理。《管子·侈靡》：“二十歲而可廣，十二歲而聶廣，百歲傷神。”*尹知章*注：“又十二歲代將亂而攝其廣。”</w:t>
        <w:br/>
        <w:br/>
        <w:t>（3）通“㒤”。恐惧。《逸周書·五權》：“地庶則荒，荒則聶。”*朱右曾*校釋：“聶當為㒤，懼也。”</w:t>
        <w:br/>
        <w:br/>
        <w:t>（四）yè　《集韻》弋涉切，入葉以。</w:t>
        <w:br/>
        <w:br/>
        <w:t>同“擛”。动貌。《集韻·葉韻》：“擛，擛擛，動皃。或从三耳。”又“聶，木葉動皃。”</w:t>
        <w:br/>
      </w:r>
    </w:p>
    <w:p>
      <w:r>
        <w:t>職##職</w:t>
        <w:br/>
        <w:br/>
        <w:t>〔职〕</w:t>
        <w:br/>
        <w:br/>
        <w:t>《説文》：“職，記微也。从耳，戠聲。”*朱駿聲*通訓定聲：“五官耳與心最貫，聲入心通，故聞讀者能記。从耳，與聖同意。或曰：此字从識省，恥省聲，以為官職字，猶今言知府、知縣也。”*桂馥*義證：“經典通用从言之識，以此職為官職，又以幟代識，行之既久，遂為借義所奪，今人不知識為幟之正文，職為識之本字矣。”*容庚*《金文編》：“職，从首，猶聝之或从首作馘也。”</w:t>
        <w:br/>
        <w:br/>
        <w:t>（一）zhí　《廣韻》之翼切，入職章。職部。</w:t>
        <w:br/>
        <w:br/>
        <w:t>（1）识；记。《説文·耳部》：“職，記微也。”*朱駿聲*通訓定聲：“五官耳與心最貫，聲入心通，故聞讀者能記。”《莊子·繕性》“心與心識”*唐**陸德明*釋文：“*向（秀）*本作職，云：‘彼我之心，競為先職矣。’”《史記·屈原賈生列傳》：“章畫職墨兮，前度未改。”*司馬貞*索隱：“《楚詞》職作志。志，念也。”</w:t>
        <w:br/>
        <w:br/>
        <w:t>（2）主宰；掌管。如：职金；职方。《爾雅·釋詁上》：“職，主也。”*邢昺*疏：“謂為之主宰也。”《左傳·昭公二十一年》：“天樂，天子之職也。”*杜預*注：“職，所主也。”《史記·秦始皇本紀》：“非博士官所職，天下敢有藏《詩》、《書》、百家語者，悉詣守、尉雜燒之。”*隋**王通*《文中子中説·關朗》：“非民無詩，職詩者之罪也。”</w:t>
        <w:br/>
        <w:br/>
        <w:t>（3）职务；分内应做的事。如：任职；立足本职。《廣雅·釋詁三》：“職，事也。”《周禮·天官·内宰》：“以婦職之灋教九御。”*鄭玄*注：“婦職謂職紝組紃縫線之事。”《淮南子·俶真》：“農樂其業，大夫安其職。”*高誘*注：“職，事。”《漢書·趙廣漢傳》：“*廣漢*為人彊力，天性精於吏職。”又泛指事、事情。《三國志·吴志·顧雍傳》：“時訪逮民間，及政職所宜，輒密以聞。”《太平經》卷三十七：“都為何等事生？為何職出哉？”</w:t>
        <w:br/>
        <w:br/>
        <w:t>（4）职业。《廣雅·釋詁四》：“職，業也。”*王念孫*疏證：“職，主其事之名，故為業也。”《周禮·天官·大宰》：“九曰閒民，無常職，轉移執事。”*賈公彦*疏：“其人為性不營己業，為閒民，而好與人傭賃，非止一家，轉移為人執事，以此為業者耳。”*宋**王安石*《上運使孫司諫書》：“大家將有由此而破産失職者。”*杨沫*《青春之歌》第一部第八章：“她希望从报上的招聘广告上，能够找出求职的线索。”</w:t>
        <w:br/>
        <w:br/>
        <w:t>（5）职责。如：尽职；失职。《荀子·成相》：“臣下職，莫游食。”*楊倞*注：“游食謂不勤於事，素飡游手也。”*唐**柳宗元*《館驛使壁記》：“官有不職，則以告而罪之。”*宋**王安石*《上杜學士言開河書》：“不敢因循苟簡，以孤大君子推引之意，亦其職宜也。”</w:t>
        <w:br/>
        <w:br/>
        <w:t>（6）职能；功能。《周禮·考工記·輪人》：“輪敝，三材不失職，謂之完。”*賈公彦*疏：“謂之為職者，轂、輻、牙各自職任，自相支持，雖盡不動，是不失職也。”*宋**蘇軾*《石鼎銘》：“矢砮醫砭，皆金之職。”*鲁迅*《坟·摩罗诗力说》：“涵养人之神思，即文章之职与用也。”</w:t>
        <w:br/>
        <w:br/>
        <w:t>（7）职位；执行事务所处的一定地位。如：调职；到职；在职；身居高职。《漢書·循吏傳·黄霸》：“*馮翊*以*霸*入財為官，不署右職。”*顔師古*注：“右職，高職也。”《明史·太祖紀》：“吏以過誤罷者還其職。”*鲁迅*《坟·摩罗诗力说》：“然将相以位隆特达，文士以职卑多诮。”</w:t>
        <w:br/>
        <w:br/>
        <w:t>（8）旧时下属对上司的自称。如：职道；职等奉命。《元史·河渠志一》：“（*會通河*）今卑職至*真州*，問得造船作頭。”又“卑職參詳，自古立國，引漕皆有成式。”*鲁迅*《故事新编·理水》：“卑职的愚见，窃以为大人是似乎应该收回成命的。”</w:t>
        <w:br/>
        <w:br/>
        <w:t>（9）负责；承担。《明史·河渠志二》：“今*黄家霸*分*黄*之工若復沮格，*淮*壅為害，誰職其咎？”*明**余繼登*《典故紀聞》卷十一：“朝廷以紀綱為首，御史職紀綱之任，不可不慎擇也。”</w:t>
        <w:br/>
        <w:br/>
        <w:t>（10）赋税；贡品。《周禮·夏官·大司馬》：“施貢分職，以任邦國。”*鄭玄*注：“職，謂職税也。”《莊子·漁父》：“工技不巧，貢職不美。”《淮南子·原道》：“海外賓服，四夷納職。”*高誘*注：“職，貢也。”</w:t>
        <w:br/>
        <w:br/>
        <w:t>⑪主要。《詩·小雅·十月之交》：“下民之孽，匪降自天。噂沓背憎，職競由人。”*毛*傳：“職，主也。”《左傳·襄公十四年》：“蓋言語漏洩，則職女之由。”*唐**劉知幾*《史通·叙事》：“史之煩蕪，職由于此。”</w:t>
        <w:br/>
        <w:br/>
        <w:t>⑫常；正常。《爾雅·釋詁上》：“職，常也。”《詩·唐風·蟋蟀》：“無已大康，職思其居。”*俞樾*平議：“（*毛*傳）訓職為主，於義未安……職當訓為常，猶曰‘常思其居’耳。次章‘職思其外’，三章‘職思其憂’，並同。”《史記·越王勾踐世家》：“殺人而死，職也。”《漢書·武帝紀》：“有冤失職，使者以聞。”*顔師古*注：“職，常也。失職者，失其常業及常理也。”</w:t>
        <w:br/>
        <w:br/>
        <w:t>⑬刚才；忽然。《詩·大雅·烝民》：“衮職有闕，維*仲山甫*補之。”*杨树达*《積微居小學述林·詩衮職有闕解》：“職，適也，乍也。言衮乍有闕，則*仲山甫*即補之也。”</w:t>
        <w:br/>
        <w:br/>
        <w:t>⑭副词。表示范围，相当于“惟”、“只”。*唐**柳宗元*《天爵論》：“然則聖賢之異愚也，職此而已。”</w:t>
        <w:br/>
        <w:br/>
        <w:t>⑮通“幟（zhì）”。旗帜。《史記·劉敬叔孫通列傳》：“於是皇帝輦出房，百官執職傳警，引諸侯王以下至吏六百石以次奉賀。”*裴駰*集解引*徐廣*曰：“職，一作幟。”</w:t>
        <w:br/>
        <w:br/>
        <w:t>⑯姓。《廣韻·職韻》：“職，姓。《周禮》有職方氏，其後因官為姓。《風俗通》云：*漢*有*山陽*令*職洪*。”</w:t>
        <w:br/>
        <w:br/>
        <w:t>（二）tè　《集韻》敵德切，入德定。職部。</w:t>
        <w:br/>
        <w:br/>
        <w:t>通“樴”。小木桩。《集韻·德韻》：“職，杙也。或从木。”*清**朱駿聲*《説文通訓定聲·頤部》：“職，叚借為樴。”《周禮·地官·牛人》：“凡祭祀，共其享牛求牛，以授職人而芻之。”*鄭玄*注：“職，讀為樴。樴謂之杙，可以繫牛。”</w:t>
        <w:br/>
      </w:r>
    </w:p>
    <w:p>
      <w:r>
        <w:t>聸##聸</w:t>
        <w:br/>
        <w:br/>
        <w:t>《説文》：“聸，垂耳也。从耳，詹聲。南方*聸耳*之國。”</w:t>
        <w:br/>
        <w:br/>
        <w:t>dān　《廣韻》都甘切，平談端。談部。</w:t>
        <w:br/>
        <w:br/>
        <w:t>垂耳。《説文·耳部》：“聸，垂耳也。”</w:t>
        <w:br/>
      </w:r>
    </w:p>
    <w:p>
      <w:r>
        <w:t>聹##聹</w:t>
        <w:br/>
        <w:br/>
        <w:t>〔聍〕</w:t>
        <w:br/>
        <w:br/>
        <w:t>níng　《廣韻》奴丁切，平青泥。又乃鼎切。</w:t>
        <w:br/>
        <w:br/>
        <w:t>（1）〔耵聹〕见“耵”。</w:t>
        <w:br/>
        <w:br/>
        <w:t>（2）耳聒。《集韻·青韻》：“聹，耳聒。”按：*张涌泉*《漢語俗字叢考》以为“‘耳聒’應即‘耳垢’之訛。”</w:t>
        <w:br/>
      </w:r>
    </w:p>
    <w:p>
      <w:r>
        <w:t>聺##聺</w:t>
        <w:br/>
        <w:br/>
        <w:t>聺qiē　《類篇》千結切，入屑清。</w:t>
        <w:br/>
        <w:br/>
        <w:t>聪。《類篇·耳部》：“聺，聦也。”</w:t>
        <w:br/>
      </w:r>
    </w:p>
    <w:p>
      <w:r>
        <w:t>聻##聻</w:t>
        <w:br/>
        <w:br/>
        <w:t>聻（一）nǐ　《廣韻》乃里切，上止娘。</w:t>
        <w:br/>
        <w:br/>
        <w:t>（1）指物称谓。约当于“那一”合音。《玉篇·耳部》：“聻，指物皃。”</w:t>
        <w:br/>
        <w:br/>
        <w:t>（2）语气词。用于句尾，表示疑问或陈述结束，相当于“呢”。《正字通·耳部》：“聻，梵書聻為語助，音你。如《禪録》云‘何故聻？’云‘未見桃花時聻。’皆語餘聲。”《續傳燈録》卷二十九：“*遠（禪師*）拊公背曰：‘好聻。’公於是契入。”*清**毛奇齡*《傳臨濟正宗三十二世彌壑澧禪師塔誌銘》：“*賢*曰：‘鐘樓上念讚聻。’”</w:t>
        <w:br/>
        <w:br/>
        <w:t>（二）jiàn（旧读jí）　《五音集韻》子役切。又《正字通》音賤。</w:t>
        <w:br/>
        <w:br/>
        <w:t>迷信者称鬼死为聻。《五音集韻·旨韻》：“聻，人死作鬼，人見懼之；鬼死作聻，鬼見怕之。”*唐**段成式*《酉陽雜俎·貶誤》：“俗好於門上畫虎頭，書聻字。謂陰刀鬼名，可息疫癘也。”《聊齋志異·章阿端》：“人死為鬼，鬼死為聻。”</w:t>
        <w:br/>
      </w:r>
    </w:p>
    <w:p>
      <w:r>
        <w:t>聼##聼</w:t>
        <w:br/>
        <w:br/>
        <w:t>同“聽”。*元**陸友仁*《研北雜志》卷上：“（*贇上人*）嘗與其徒月夜登閣聼江。”《聊齋志異·青梅》：“杖逐而去，不聼入門。”</w:t>
        <w:br/>
      </w:r>
    </w:p>
    <w:p>
      <w:r>
        <w:t>聽##聽</w:t>
        <w:br/>
        <w:br/>
        <w:t>¹⁶聽</w:t>
        <w:br/>
        <w:br/>
        <w:t>〔听〕</w:t>
        <w:br/>
        <w:br/>
        <w:t>《説文》：“聽，聆也。从耳、𢛳，壬声。”*段玉裁*注：“耳𢛳者，耳有所得也。”按：甲骨文、金文从耳从口，口表发声，耳表闻声，会意字。</w:t>
        <w:br/>
        <w:br/>
        <w:t>tīng　《廣韻》他丁切，平青透。又他定切。耕部。</w:t>
        <w:br/>
        <w:br/>
        <w:t>（1）用耳朵接受声音。《説文·耳部》：“聽，聆也。”《書·秦誓》：“公曰：嗟，我士，聽無譁。”*孔㯋達*疏：“咨嗟，我之朝廷之士，聽我告於汝，無得喧嘩。”《禮記·檀弓下》：“有婦人哭於墓者而哀，夫子式而聽之。”*唐**杜甫*《三川觀水漲二十韻》：“應沉數州没，如聽萬室哭。”</w:t>
        <w:br/>
        <w:br/>
        <w:t>（2）听取；听信。《詩·大雅·蕩》：“曾是莫聽，大命以傾。”*孔穎達*疏：“曾於是常事故法莫肯聽受用之，由此汝之大命以致傾覆而誅滅。”《戰國策·齊策一》：“*士尉*以証*靖郭君*，*靖郭君*不聽，*士尉*辭而去。”*高誘*注：“証，諫也。聽，受。”《潛夫論·明闇》：“君之所以明者，兼聽也；所以闇者，偏信也。”《宋史·蘇舜欽傳》：“而大臣歸咎于刑獄之濫，陛下聽之，故肆赦天下以為禳救。”</w:t>
        <w:br/>
        <w:br/>
        <w:t>（3）顺从；服从。《國語·周語下》：“神是以寧，民是以聽。”*韋昭*注：“聽，從也。”《韓非子·五蠹》：“民固驕於愛，聽於威矣。”《逸周書·周祝》：“被之以刑，民始聽。”*孔晁*注：“聽，順。”《禮記·祭義》：“衆之服自此，故聽且速也。”*鄭玄*注：“聽謂順教令也。”</w:t>
        <w:br/>
        <w:br/>
        <w:t>（4）允许。《吕氏春秋·知士》：“*静郭君*辭，不得已而受，十日謝病，彊辭，三日而聽。”*高誘*注：“聽，許。”《後漢書·章帝紀》：“所過縣邑，聽半入今年田租，以勸農夫之勞。”*清**趙翼*《陔餘叢考·未葬親不許入仕》：“*魏**晋*之制，祖、父未葬者不聽服官。”</w:t>
        <w:br/>
        <w:br/>
        <w:t>（5）考察。《書·洪範》：“一曰貌，二曰言，三曰視，四曰聽，五曰思。”*孔*傳：“聽，察是非。”《戰國策·秦策一》：“且*軫*欲去*秦*而之*楚*，王何不聽乎？”*高誘*注：“聽，察也。”</w:t>
        <w:br/>
        <w:br/>
        <w:t>（6）治理。《周禮·天官·小宰》：“以聽官府之六計。”*鄭玄*注：“聽，平治也。”《荀子·王霸》：“相者，論列百官之長，要百事之聽。”*楊倞*注：“聽，治也。要取百事之治考其得失也。”</w:t>
        <w:br/>
        <w:br/>
        <w:t>（7）审理（诉讼案件）。《正字通·耳部》：“聽，聽獄，斷也。”《論語·顔淵》：“聽訟，吾猶人也。”《尸子·仁意》：“聽獄折衷者，*臯陶*也。”《尚書大傳》卷四：“諸侯不同聽。”*鄭玄*注：“聽，議獄也。”</w:t>
        <w:br/>
        <w:br/>
        <w:t>（8）商议。《廣雅·釋詁四》：“聽，謀也。”</w:t>
        <w:br/>
        <w:br/>
        <w:t>（9）从事侦察活动的人员。《荀子·議兵》：“且仁人之用十里之國，則將有百里之聽。”*楊倞*注：“聽，猶耳目也，言遠人自為其耳目。或曰謂間諜者。”又侦察。《戰國策·東周策》：“請謂〔為〕王聽東方之處。”*高誘*注：“聽，偵候之。東，三國也。”</w:t>
        <w:br/>
        <w:br/>
        <w:t>（10）古代官府办公处。后作“廳”。《集韻·青韻》：“廳，古者治官處謂之聽事。後語省直曰聽，故加‘广’。”《正字通·广部》：“廳，中庭曰廳。古作聽。凡官治所曰聽事。*毛*氏曰：‘聽事，言受事察訟于是。’*漢**晋*皆作聽，*六朝*以來始加‘广’。”《世説新語·黜免》：“大司馬府聽前有一老槐，甚扶疎。”*宋**張齊賢*《洛陽搢紳舊聞記》：“*梁祖*在便聽。”《資治通鑑·隋文帝開皇九年》：“病人或至數百，聽廊皆滿。”*胡三省*注：“聽，與廳同。”</w:t>
        <w:br/>
        <w:br/>
        <w:t>⑪耳朵。如：闭目塞听。*清**黄宗羲*《金介山詩序》：“翏翏而為窮苦愁怨之聲，不啻風泉之滿聽矣。”</w:t>
        <w:br/>
        <w:br/>
        <w:t>⑫听凭；任凭。《漢書·景帝紀》：“其議民欲徙寬大地者，聽之。”《後漢書·殤帝紀》：“賜下貧、鰥、寡、孤、獨不能自存者，及郡國流民，聽入陂池漁采，以助蔬食。”《三國演義》第二十八回：“不願從者，聽之可也。”</w:t>
        <w:br/>
        <w:br/>
        <w:t>⑬待；等候。《周禮·地官·大司徒》：“正歲，令于教官日：各共爾職，脩乃事，以聽王命。”*賈公彦*疏：“聽，待也。”《禮記·雜記下》：“既葬，大功弔，哭而退，不聽事焉。”*鄭玄*注：“聽，猶待也。”*明**徐渭*《雌木蘭》第二齣：“念其勞役多年，令馳驛還鄉，休息三日，仍聽使用。”</w:t>
        <w:br/>
        <w:br/>
        <w:t>⑭学识。*唐**殷璠*《〈河嶽英靈集〉序》：“*梁**昭明太子*撰《文選》，後相效著述者十餘家，咸自稱盡善，高聽之士，或未全許。”</w:t>
        <w:br/>
        <w:br/>
        <w:t>⑮英语tin的译音。马口铁罐。也用作量名。*叶圣陶*《多收了三五斗》：“如果几家人家合买一听分来用，就便宜得多。”</w:t>
        <w:br/>
        <w:br/>
        <w:t>⑯通“聲（shēng）”。言。《吕氏春秋·論人》：“聽則觀其所行。”*于省吾*新證：“聽應讀作聲。聽、聖、聲，古音近字通。按：言必有聲，稱聲猶稱言也。”</w:t>
        <w:br/>
      </w:r>
    </w:p>
    <w:p>
      <w:r>
        <w:t>聾##聾</w:t>
        <w:br/>
        <w:br/>
        <w:t>〔聋〕</w:t>
        <w:br/>
        <w:br/>
        <w:t>《説文》：“聾，無聞也。从耳，龍聲。”</w:t>
        <w:br/>
        <w:br/>
        <w:t>lóng　《廣韻》盧紅切，平東來。東部。</w:t>
        <w:br/>
        <w:br/>
        <w:t>（1）听觉失灵或迟钝。《説文·耳部》：“聾，無聞也。”《釋名·釋疾病》：“聾，籠也。如在蒙籠之内，聽不察也。”《廣雅·釋訓》：“聾、𦘋，疾也。”*王念孫*疏證：“聾、聵，皆不能聽之疾。”《左傳·僖公二十四年》：“耳不聽五聲之和為聾。”*唐**杜甫*《獨坐二首》之二：“亦知行不逮，苦恨耳多聾。”*鲁迅*《呐喊·风波》：“耳朵却还不很聋。”</w:t>
        <w:br/>
        <w:br/>
        <w:t>（2）糊涂；无知。《左傳·宣公十四年》：“*鄭*昭、*宋*聾，*晋*使不害，我則必死。”*杜預*注：“昭，明也；聾，闇也。”*唐**孟郊*《勸善吟》：“藏書拄屋脊，不惜與凡聾。”</w:t>
        <w:br/>
        <w:br/>
        <w:t>（3）没有知觉。《淮南子·説林》：“雖聾蟲而不自陷。”*高誘*注：“聾，無知也。”*明**黄省曾*《蠶經·一之藝桑》：“糞其周圍，使其根四達，若直灌其本，則聾而死。”</w:t>
        <w:br/>
      </w:r>
    </w:p>
    <w:p>
      <w:r>
        <w:t>𥧢##𥧢</w:t>
        <w:br/>
        <w:br/>
        <w:t>𥧢同“㲨”。《字彙補·耳部》：“𥧢，與㲨同。”</w:t>
        <w:br/>
      </w:r>
    </w:p>
    <w:p>
      <w:r>
        <w:t>𦔮##𦔮</w:t>
        <w:br/>
        <w:br/>
        <w:t>《説文》：“𦔮，耳垂也。从耳下垂，象形。《春秋傳》曰‘*秦**公子輒*’者，其耳垂也，故以為名。”*王筠*句讀：“从耳而引長之，以象其垂也。”</w:t>
        <w:br/>
        <w:br/>
        <w:t>zhé　《廣韻》陟葉切，入葉知。又《類篇》昵輒切。盍部。</w:t>
        <w:br/>
        <w:br/>
        <w:t>（1）耳朵下垂。《説文·耳部》：“𦔮，耳垂也……《春秋傳》曰‘*秦**公子輒*’者，其耳垂也，故以為名。”*段玉裁*注：“生而耳垂，因名之*𦔮*；猶生而夢神以黑規其臀，因名之*黑臀*。”</w:t>
        <w:br/>
        <w:br/>
        <w:t>（2）姓。《集韻·葉韻》：“𦔮，姓。”</w:t>
        <w:br/>
      </w:r>
    </w:p>
    <w:p>
      <w:r>
        <w:t>𦔯##𦔯</w:t>
        <w:br/>
        <w:br/>
        <w:t>𦔯shà　《廣韻》所嫁切，去禡生。</w:t>
        <w:br/>
        <w:br/>
        <w:t>姓。《集韻·禡韻》：“𦔯，姓也。出*新鄭*。”《通志·氏族略三》：“*𦔯*氏，《風俗通》云：‘*新鄭*人。*楊𦔯村*在縣西二十五里。’”</w:t>
        <w:br/>
      </w:r>
    </w:p>
    <w:p>
      <w:r>
        <w:t>𦔰##𦔰</w:t>
        <w:br/>
        <w:br/>
        <w:t>𦔰（一）shà　《玉篇》所亞切。</w:t>
        <w:br/>
        <w:br/>
        <w:t>同“𦔯”。《玉篇·耳部》：“𦔰，人姓。”《字彙·耳部》：“𦔰”同“𦔯”。</w:t>
        <w:br/>
        <w:br/>
        <w:t>（二）xū</w:t>
        <w:br/>
        <w:br/>
        <w:t>同“胥（須）”。等待。《正字通·耳部》：“𦔰，須、需、胥並通。《戰國策·魏策》：‘臣為王之*楚*，𦔰臣之友而行。’註：‘𦔰、胥同，待也。’按：須借胥、需，義同。《國策》作‘𦔰’，無，謂疑即胥譌。《讀書通》引《國策》𦔰、胥、需同，失考正。”</w:t>
        <w:br/>
      </w:r>
    </w:p>
    <w:p>
      <w:r>
        <w:t>𦔱##𦔱</w:t>
        <w:br/>
        <w:br/>
        <w:t>𦔱“馗”的讹字。《字彙·耳部》：“𦔱，馗字之譌。”</w:t>
        <w:br/>
      </w:r>
    </w:p>
    <w:p>
      <w:r>
        <w:t>𦔴##𦔴</w:t>
        <w:br/>
        <w:br/>
        <w:t>𦔴同“聞”。《龍龕手鑑·耳部》：“𦔴，俗，音聞。”《字彙補·耳部》：“𦔴，與聞音義同。”</w:t>
        <w:br/>
      </w:r>
    </w:p>
    <w:p>
      <w:r>
        <w:t>𦔵##𦔵</w:t>
        <w:br/>
        <w:br/>
        <w:t>𦔵同“聞”。*徐珂*《清稗類鈔·方言類》：“以聞作𦔵，以隣作僯，如是者頗多。”*清**鄭觀應*《同胞以不用美貨爲抵制名曰拒約會賦此紀之》：“凡有熱血倫，𦔵風盡激勵。”</w:t>
        <w:br/>
      </w:r>
    </w:p>
    <w:p>
      <w:r>
        <w:t>𦔶##𦔶</w:t>
        <w:br/>
        <w:br/>
        <w:t>𦔶同“耶”。《字彙補·耳部》：“𦔶，音義闕。出《釋藏》。恐是‘耶’字之譌。”按：“𦔶”是“耶”的俗字。</w:t>
        <w:br/>
      </w:r>
    </w:p>
    <w:p>
      <w:r>
        <w:t>𦔷##𦔷</w:t>
        <w:br/>
        <w:br/>
        <w:t>𦔷yāo　《集韻》伊堯切，平蕭影。</w:t>
        <w:br/>
        <w:br/>
        <w:t>〔𦗖𦔷〕耳鸣。《集韻·蕭韻》：“𦔷，𦗖𦔷，耳鳴。”</w:t>
        <w:br/>
      </w:r>
    </w:p>
    <w:p>
      <w:r>
        <w:t>𦔸##𦔸</w:t>
        <w:br/>
        <w:br/>
        <w:t>³𦔸gōng　《玉篇》古紅切。</w:t>
        <w:br/>
        <w:br/>
        <w:t>迷信者所谓“耳闻鬼”。《玉篇·耳部》：“𦔸，耳聞鬼。”</w:t>
        <w:br/>
      </w:r>
    </w:p>
    <w:p>
      <w:r>
        <w:t>𦔹##𦔹</w:t>
        <w:br/>
        <w:br/>
        <w:t>𦔹nài　《集韻》女夬切，去夬娘。</w:t>
        <w:br/>
        <w:br/>
        <w:t>〔脞𦔹〕同“睉䀑”。见“睉”。</w:t>
        <w:br/>
      </w:r>
    </w:p>
    <w:p>
      <w:r>
        <w:t>𦔺##𦔺</w:t>
        <w:br/>
        <w:br/>
        <w:t>𦔺同“恥”。《龍龕手鑑·耳部》：“𦔺”，“恥”的俗字。*宋**范仲淹*《送饒州董博士》：“文章𦔺學*揚雄*賦，議論羞談*賈誼*書。”</w:t>
        <w:br/>
      </w:r>
    </w:p>
    <w:p>
      <w:r>
        <w:t>𦔻##𦔻</w:t>
        <w:br/>
        <w:br/>
        <w:t>𦔻同“聖”。《馬王堆漢墓帛書·老子乙本》：“是以𦔻人被褐而褱玉。”</w:t>
        <w:br/>
      </w:r>
    </w:p>
    <w:p>
      <w:r>
        <w:t>𦔼##𦔼</w:t>
        <w:br/>
        <w:br/>
        <w:t>《説文》：“𦔼，使也。从攴，耴省聲。”</w:t>
        <w:br/>
        <w:br/>
        <w:t>xiè　《廣韻》蘇協切，入帖心。又人耴切。盍部。</w:t>
        <w:br/>
        <w:br/>
        <w:t>使。《説文·攴部》：“𦔼，使也。”</w:t>
        <w:br/>
      </w:r>
    </w:p>
    <w:p>
      <w:r>
        <w:t>𦔽##𦔽</w:t>
        <w:br/>
        <w:br/>
        <w:t>𦔽同“聽”。《字彙補·耳部》：“𦔽，案：《亢倉子》：‘耳眎目𦔽’，註：‘古聽字。’”按：今本《亢倉子·全道》作“耳視目聽”。*明**楊慎*《丹鉛雜録·藝林伐山》：“𦔽，聽。”</w:t>
        <w:br/>
      </w:r>
    </w:p>
    <w:p>
      <w:r>
        <w:t>𦔾##𦔾</w:t>
        <w:br/>
        <w:br/>
        <w:t>𦔾“𥄑”的讹字。《廣韻·虞韻》：“𦔾，望也。”*周祖谟*校勘記：“𦔾，《玉篇》、《集韻》同。按：當從目作𥄑。”《正字通·耳部》：“𦔾，𥄑字之譌。”</w:t>
        <w:br/>
      </w:r>
    </w:p>
    <w:p>
      <w:r>
        <w:t>𦔿##𦔿</w:t>
        <w:br/>
        <w:br/>
        <w:t>𦔿tiàn　《改併四聲篇海》引《餘文》他甸切。</w:t>
        <w:br/>
        <w:br/>
        <w:t>同“𦗁（瑱）”。古时用玉器塞耳。《改併四聲篇海·耳部》引《餘文》：“𦔿，與𦗁同。”</w:t>
        <w:br/>
      </w:r>
    </w:p>
    <w:p>
      <w:r>
        <w:t>𦕀##𦕀</w:t>
        <w:br/>
        <w:br/>
        <w:t>𦕀同“䏅”。《集韻·霽韻》：“䏅，聰也。或从切。”</w:t>
        <w:br/>
      </w:r>
    </w:p>
    <w:p>
      <w:r>
        <w:t>𦕁##𦕁</w:t>
        <w:br/>
        <w:br/>
        <w:t>𦕁同“聞”。《改併四聲篇海·耳部》引《川篇》：“𦕁，音聞，古文。”《字彙補·耳部》：“𦕁，古文聞字。”</w:t>
        <w:br/>
      </w:r>
    </w:p>
    <w:p>
      <w:r>
        <w:t>𦕃##𦕃</w:t>
        <w:br/>
        <w:br/>
        <w:t>𦕃同“聃”。</w:t>
        <w:br/>
      </w:r>
    </w:p>
    <w:p>
      <w:r>
        <w:t>𦕆##𦕆</w:t>
        <w:br/>
        <w:br/>
        <w:t>𦕆yé　《龍龕手鑑·耳部》：“𦕆，俗。耶、邪二音。”《字彙補·耳部》：“𦕆，余迦切，音耶。見《篇韻》。”</w:t>
        <w:br/>
      </w:r>
    </w:p>
    <w:p>
      <w:r>
        <w:t>𦕇##𦕇</w:t>
        <w:br/>
        <w:br/>
        <w:t>𦕇同“𦕑（聄）”。《龍龕手鑑·耳部》：“𦕇”，同“𦕑”。</w:t>
        <w:br/>
      </w:r>
    </w:p>
    <w:p>
      <w:r>
        <w:t>𦕈##𦕈</w:t>
        <w:br/>
        <w:br/>
        <w:t>𦕈同“眇”。*唐**孟棨*《本事詩·怨憤》引《海燕》：“海燕何微𦕈，乘春亦暫來。”按：*唐**張九齡*《詠鷰》作“海鷰何微眇，乘春亦暫來。”*元**王惲*《卓行劉先生墓表》：“于以張皇幽𦕈。振濯漢靈，一何壯也。”*清**屠紳*《蟫史·點金道人遭圍》：“𦕈茲粒粟之軀。”</w:t>
        <w:br/>
      </w:r>
    </w:p>
    <w:p>
      <w:r>
        <w:t>𦕉##𦕉</w:t>
        <w:br/>
        <w:br/>
        <w:t>𦕉shā　《改併四聲篇海·耳部》引《搜真玉鏡》：“𦕉，音沙。”《字彙補·耳部》：“𦕉，申加切。義闕。”</w:t>
        <w:br/>
      </w:r>
    </w:p>
    <w:p>
      <w:r>
        <w:t>𦕊##𦕊</w:t>
        <w:br/>
        <w:br/>
        <w:t>𦕊同“聘”。《龍龕手鑑·耳部》：“𦕊”，同“聘”。《字彙補·耳部》：“𦕊，《篇韻》：與聘同。”</w:t>
        <w:br/>
      </w:r>
    </w:p>
    <w:p>
      <w:r>
        <w:t>𦕋##𦕋</w:t>
        <w:br/>
        <w:br/>
        <w:t>𦕋同“𦖉”。《字彙補·耳部》：“𦕋，與𦖉同。耳疾。”</w:t>
        <w:br/>
      </w:r>
    </w:p>
    <w:p>
      <w:r>
        <w:t>𦕌##𦕌</w:t>
        <w:br/>
        <w:br/>
        <w:t>𦕌同“聞”。《龍龕手鑑·耳部》：“𦕌，古文聞字。”</w:t>
        <w:br/>
      </w:r>
    </w:p>
    <w:p>
      <w:r>
        <w:t>𦕍##𦕍</w:t>
        <w:br/>
        <w:br/>
        <w:t>𦕍同“耽”。《龍龕手鑑·耳部》：“𦕍”，同“耽”。</w:t>
        <w:br/>
      </w:r>
    </w:p>
    <w:p>
      <w:r>
        <w:t>𦕏##𦕏</w:t>
        <w:br/>
        <w:br/>
        <w:t>𦕏xiào　《改併四聲篇海》引《川篇》詞卯切。</w:t>
        <w:br/>
        <w:br/>
        <w:t>古亭名。《改併四聲篇海·耳部》引《川篇》：“𦕏，亭名也。”</w:t>
        <w:br/>
      </w:r>
    </w:p>
    <w:p>
      <w:r>
        <w:t>𦕐##𦕐</w:t>
        <w:br/>
        <w:br/>
        <w:t>同“聃”。《説文·耳部》：“聃，耳曼也……𦕐，聃或从甘。”</w:t>
        <w:br/>
      </w:r>
    </w:p>
    <w:p>
      <w:r>
        <w:t>𦕑##𦕑</w:t>
        <w:br/>
        <w:br/>
        <w:t>𦕑同“聄”。《玉篇·耳部》：“𦕑，《埤蒼》云：‘告也。’亦作聄。”《集韻·軫韻》：“聄，亦作𦕑。”</w:t>
        <w:br/>
      </w:r>
    </w:p>
    <w:p>
      <w:r>
        <w:t>𦕒##𦕒</w:t>
        <w:br/>
        <w:br/>
        <w:t>《説文》：“𦕒，小垂耳也。从耳，占聲。”</w:t>
        <w:br/>
        <w:br/>
        <w:t>diān　《廣韻》丁兼切，平添端。談部。</w:t>
        <w:br/>
        <w:br/>
        <w:t>较小的耳垂。《説文·耳部》：“𦕒，小垂耳也。”*沈濤*古本考：“𦕒，《玉篇》引作‘小耳垂’，蓋古本如是，引《埤蒼》亦作‘小耳垂也’。”《廣韻·添韻》：“𦕒，耳小垂。”</w:t>
        <w:br/>
      </w:r>
    </w:p>
    <w:p>
      <w:r>
        <w:t>𦕓##𦕓</w:t>
        <w:br/>
        <w:br/>
        <w:t>𦕓xù　《字彙》思計切。</w:t>
        <w:br/>
        <w:br/>
        <w:t>同“壻（婿）”。女婿。《方言》卷三：“東*齊*之間，𦕓謂之倩。”《字彙·耳部》：“𦕓，與壻同。”《風俗通·恠神》：“婦尚不知有此女新從𦕓家來。”*晋**張華*《博物志》卷六：“君才過人而體貌躁，非女𦕓才。”*晋**湛方生*《上貞女解》：“年始弱笄，出適*皮*氏，未逾半年，𦕓*京*殞没。”</w:t>
        <w:br/>
      </w:r>
    </w:p>
    <w:p>
      <w:r>
        <w:t>𦕔##𦕔</w:t>
        <w:br/>
        <w:br/>
        <w:t>𦕔同“卯”。《改併四聲篇海·耳部》引《併了部頭》：“𦕔，古文卯字。”</w:t>
        <w:br/>
      </w:r>
    </w:p>
    <w:p>
      <w:r>
        <w:t>𦕕##𦕕</w:t>
        <w:br/>
        <w:br/>
        <w:t>𦕕“𧵍（貿）”的讹字。《龍龕手鑑·耳部》：“𦕕，誤。莫候反。正作𧵍。𦕕，易也。”</w:t>
        <w:br/>
      </w:r>
    </w:p>
    <w:p>
      <w:r>
        <w:t>𦕗##𦕗</w:t>
        <w:br/>
        <w:br/>
        <w:t>𦕗同“聄”。《篇海類編·身體類·耳部》：“𦕗，詳聄。又人名。”*宋**曾慥*《類説》卷一：“長生紫書，内𦕗中方，凡十二事。”</w:t>
        <w:br/>
      </w:r>
    </w:p>
    <w:p>
      <w:r>
        <w:t>𦕘##𦕘</w:t>
        <w:br/>
        <w:br/>
        <w:t>𦕘同“聽”。《龍龕手鑑·耳部》：“𦕘，俗。正作𦗟字。”《字彙補·耳部》：“𦕘，音義與聽同。”</w:t>
        <w:br/>
      </w:r>
    </w:p>
    <w:p>
      <w:r>
        <w:t>𦕙##𦕙</w:t>
        <w:br/>
        <w:br/>
        <w:t>𦕙qú　《龍龕手鑑·耳部》：“𦕙，强俱反。”《字彙補·耳部》：“𦕙，音渠。義未詳。”</w:t>
        <w:br/>
      </w:r>
    </w:p>
    <w:p>
      <w:r>
        <w:t>𦕠##𦕠</w:t>
        <w:br/>
        <w:br/>
        <w:t>𦕠hōng　《集韻》呼公切，平東曉。</w:t>
        <w:br/>
        <w:br/>
        <w:t>耳鸣。《集韻·東韻》：“𦕠，耳有聲。”</w:t>
        <w:br/>
      </w:r>
    </w:p>
    <w:p>
      <w:r>
        <w:t>𦕡##𦕡</w:t>
        <w:br/>
        <w:br/>
        <w:t>𦕡shèng　《集韻》式正切，去勁書。</w:t>
        <w:br/>
        <w:br/>
        <w:t>同“聖”。无所不通。《集韻·勁韻》：“聖，《説文》：‘通也。’古作𦕡。”</w:t>
        <w:br/>
      </w:r>
    </w:p>
    <w:p>
      <w:r>
        <w:t>𦕢##𦕢</w:t>
        <w:br/>
        <w:br/>
        <w:t>𦕢tìng　《集韻》他定切，去徑透。</w:t>
        <w:br/>
        <w:br/>
        <w:t>同“聽”。用耳朵接受声音。《集韻·徑韻》：“聽，《説文》：‘聆也。’古作𦕢。”</w:t>
        <w:br/>
      </w:r>
    </w:p>
    <w:p>
      <w:r>
        <w:t>𦕱##𦕱</w:t>
        <w:br/>
        <w:br/>
        <w:t>𦕱同“聯”。《龍龕手鑑·耳部》：“𦕱”，“聯”的俗字。《字彙補·耳部》：“𦕱，同聯。”</w:t>
        <w:br/>
      </w:r>
    </w:p>
    <w:p>
      <w:r>
        <w:t>𦕴##𦕴</w:t>
        <w:br/>
        <w:br/>
        <w:t>⁶𦕴同“𦖋”。《龍龕手鑑·耳部》：“𦕴”，“𦖋”的俗字。</w:t>
        <w:br/>
      </w:r>
    </w:p>
    <w:p>
      <w:r>
        <w:t>𦕵##𦕵</w:t>
        <w:br/>
        <w:br/>
        <w:t>𦕵liáo　《集韻》憐蕭切，平蕭來。</w:t>
        <w:br/>
        <w:br/>
        <w:t>同“聊”。耳鸣。《集韻·蕭韻》：“聊，《説文》：‘耳鳴也。’或作𦕵。”</w:t>
        <w:br/>
      </w:r>
    </w:p>
    <w:p>
      <w:r>
        <w:t>𦕶##𦕶</w:t>
        <w:br/>
        <w:br/>
        <w:t>𦕶同“䎺”。《集韻·祭韻》：“䎺，聞也。或作𦕶。”</w:t>
        <w:br/>
      </w:r>
    </w:p>
    <w:p>
      <w:r>
        <w:t>𦕷##𦕷</w:t>
        <w:br/>
        <w:br/>
        <w:t>⁷𦕷hòng　《集韻》户孔切，上董匣。</w:t>
        <w:br/>
        <w:br/>
        <w:t>〔𦕷𦕷〕耳鸣。《集韻·蕫韻》：“𦕷，𦕷𦕷，耳中鳴。”</w:t>
        <w:br/>
      </w:r>
    </w:p>
    <w:p>
      <w:r>
        <w:t>𦕸##𦕸</w:t>
        <w:br/>
        <w:br/>
        <w:t>𦕸lǐ　《集韻》兩耳切，上止來。</w:t>
        <w:br/>
        <w:br/>
        <w:t>地名。《集韻·止韻》：“𦕸，地名。”</w:t>
        <w:br/>
      </w:r>
    </w:p>
    <w:p>
      <w:r>
        <w:t>𦕹##𦕹</w:t>
        <w:br/>
        <w:br/>
        <w:t>𦕹同“耾”。《集韻·耕韻》：“耾，《博雅》：‘聾也。’一曰耳中聲。一曰耾耾大聲。或从宏。”</w:t>
        <w:br/>
      </w:r>
    </w:p>
    <w:p>
      <w:r>
        <w:t>𦕺##𦕺</w:t>
        <w:br/>
        <w:br/>
        <w:t>𦕺（一）xiǎng</w:t>
        <w:br/>
        <w:br/>
        <w:t>同“享”。《字彙·耳部》：“𦕺，見*周宣王*《石鼓文》……*鄭*云今作享。”《古文苑·周宣王石鼓文》：“□□□𦕺。”*宋**章樵*注：“𦕺，*鄭*云：今作享。”</w:t>
        <w:br/>
        <w:br/>
        <w:t>（二）gāo</w:t>
        <w:br/>
        <w:br/>
        <w:t>同“高”。《字彙補·耳部》：“𦕺，一作高。”*唐*佚名《碧落碑》：“德冠母儀，事𦕺嬪則。”按：*鄭承規*釋文作“高”。</w:t>
        <w:br/>
      </w:r>
    </w:p>
    <w:p>
      <w:r>
        <w:t>𦕻##𦕻</w:t>
        <w:br/>
        <w:br/>
        <w:t>𦕻同“聰”。《正字通·耳部》：“𦕻，同聰，省。”</w:t>
        <w:br/>
      </w:r>
    </w:p>
    <w:p>
      <w:r>
        <w:t>𦕼##𦕼</w:t>
        <w:br/>
        <w:br/>
        <w:t>𦕼同“聊”。《正字通·耳部》：“聊，本作𦕼。”*宋**梅堯臣*《詠懷》：“筆頭不中書，𦕼可備急人。”*清**王闓運*《〈論語訓〉序》：“𦕼乘暇日，重定一編二十篇。”</w:t>
        <w:br/>
      </w:r>
    </w:p>
    <w:p>
      <w:r>
        <w:t>𦕽##𦕽</w:t>
        <w:br/>
        <w:br/>
        <w:t>𦕽shèn　《字彙補》書刃切。</w:t>
        <w:br/>
        <w:br/>
        <w:t>〔儵𦕽〕疾貌。《字彙補·耳部》：“𦕽，儵𦕽，疾貌。”*漢**王延壽*《王孫賦》：“互攀攬以狂接，敻儵𦕽而奄赴。”</w:t>
        <w:br/>
      </w:r>
    </w:p>
    <w:p>
      <w:r>
        <w:t>𦕾##𦕾</w:t>
        <w:br/>
        <w:br/>
        <w:t>同“聒”。《説文·耳部》：“聒，驩語也。从耳，𠯑聲。”《正字通·耳部》：“聒，本作𦕾。”</w:t>
        <w:br/>
      </w:r>
    </w:p>
    <w:p>
      <w:r>
        <w:t>𦖀##𦖀</w:t>
        <w:br/>
        <w:br/>
        <w:t>𦖀piǎo　《集韻》芳無切，平虞敷。</w:t>
        <w:br/>
        <w:br/>
        <w:t>同“殍”。饿死。《集韻·虞韻》：“殍，餓死曰殍。或从耳。”</w:t>
        <w:br/>
      </w:r>
    </w:p>
    <w:p>
      <w:r>
        <w:t>𦖅##𦖅</w:t>
        <w:br/>
        <w:br/>
        <w:t>𦖅同“聎”。《龍龕手鑑·耳部》：“𦖅”，同“聎”。《字彙補·耳部》：“𦖅，同聎。”</w:t>
        <w:br/>
      </w:r>
    </w:p>
    <w:p>
      <w:r>
        <w:t>𦖆##𦖆</w:t>
        <w:br/>
        <w:br/>
        <w:t>𦖆同“𦗟（聽）”。《龍龕手鑑·耳部》：“𦖆，俗；正作𦗟字。”</w:t>
        <w:br/>
        <w:br/>
        <w:t>8聙jīng　《廣韻》子盈切，平清精。</w:t>
        <w:br/>
        <w:br/>
        <w:t>听觉灵敏。《玉篇·耳部》：“聙，聽聦也。”《集韻·清韻》：“聙，善聽也。”</w:t>
        <w:br/>
      </w:r>
    </w:p>
    <w:p>
      <w:r>
        <w:t>𦖈##𦖈</w:t>
        <w:br/>
        <w:br/>
        <w:t>𦖈yǎn　《玉篇》於檢切。</w:t>
        <w:br/>
        <w:br/>
        <w:t>耳。《玉篇·耳部》：“𦖈，耳。”</w:t>
        <w:br/>
      </w:r>
    </w:p>
    <w:p>
      <w:r>
        <w:t>𦖉##𦖉</w:t>
        <w:br/>
        <w:br/>
        <w:t>𦖉wǎng　《廣韻》文兩切，上養微。</w:t>
        <w:br/>
        <w:br/>
        <w:t>耳疾。《廣韻·養韻》：“𦖉，耳疾。”</w:t>
        <w:br/>
      </w:r>
    </w:p>
    <w:p>
      <w:r>
        <w:t>𦖊##𦖊</w:t>
        <w:br/>
        <w:br/>
        <w:t>𦖊qī　《廣韻》去奇切，平支溪。</w:t>
        <w:br/>
        <w:br/>
        <w:t>（1）侧耳。《玉篇·耳部》：“𦖊，側耳也。”</w:t>
        <w:br/>
        <w:br/>
        <w:t>（2）一只眼。《廣韻·支韻》：“𦖊，一隻。”按：*周祖谟*校勘記：“*楝亭*本改𦖊作𥇚，注作‘目一隻’。”</w:t>
        <w:br/>
      </w:r>
    </w:p>
    <w:p>
      <w:r>
        <w:t>𦖋##𦖋</w:t>
        <w:br/>
        <w:br/>
        <w:t>𦖋duǒ　《龍龕手鑑》丁果反。</w:t>
        <w:br/>
        <w:br/>
        <w:t>耳轮下垂貌。《龍龕手鑑·耳部》：“𦖋，耳𦖋也。”《大方廣佛華嚴經》卷四十九：“閻浮檀金半月莊嚴，髪紺青色，耳普垂𦖋，身佩無價摩尼瓔珞。”</w:t>
        <w:br/>
      </w:r>
    </w:p>
    <w:p>
      <w:r>
        <w:t>𦖌##𦖌</w:t>
        <w:br/>
        <w:br/>
        <w:t>𦖌“㥏”的讹字。《正字通·耳部》：“𦖌，㥏字之譌。”</w:t>
        <w:br/>
      </w:r>
    </w:p>
    <w:p>
      <w:r>
        <w:t>𦖍##𦖍</w:t>
        <w:br/>
        <w:br/>
        <w:t>𦖍huà　《廣韻》胡瓦切，上馬匣。</w:t>
        <w:br/>
        <w:br/>
        <w:t>地名。《廣韻·馬韻》：“𦖍，地名。”</w:t>
        <w:br/>
      </w:r>
    </w:p>
    <w:p>
      <w:r>
        <w:t>𦖎##𦖎</w:t>
        <w:br/>
        <w:br/>
        <w:t>𦖎qiān　《玉篇》丘言切。</w:t>
        <w:br/>
        <w:br/>
        <w:t>耳。《玉篇·耳部》：“𦖎，耳也。”一说“聝”的讹字。《正字通·耳部》：“𦖎，聝字之譌。”</w:t>
        <w:br/>
      </w:r>
    </w:p>
    <w:p>
      <w:r>
        <w:t>𦖏##𦖏</w:t>
        <w:br/>
        <w:br/>
        <w:t>𦖏同“聚”。《字彙補·耳部》：“𦖏，與聚同。見*漢*碑。”</w:t>
        <w:br/>
      </w:r>
    </w:p>
    <w:p>
      <w:r>
        <w:t>𦖐##𦖐</w:t>
        <w:br/>
        <w:br/>
        <w:t>𦖐xiè　《改併四聲篇海》引《川篇》司夜切。</w:t>
        <w:br/>
        <w:br/>
        <w:t>闻。《改併四聲篇海·耳部》引《川篇》：“𦖐，聞也。”</w:t>
        <w:br/>
      </w:r>
    </w:p>
    <w:p>
      <w:r>
        <w:t>𦖜##𦖜</w:t>
        <w:br/>
        <w:br/>
        <w:t>𦖜同“壻”。《左傳·文公八年》“*晋侯*使*解揚*歸*匡*、*戚*之田于*衛*，且復致公壻*池*之封，自*申*至于*虎牢*之境”*唐**陸德明*釋文：“壻，俗作𦖜。”</w:t>
        <w:br/>
      </w:r>
    </w:p>
    <w:p>
      <w:r>
        <w:t>𦖝##𦖝</w:t>
        <w:br/>
        <w:br/>
        <w:t>𦖝cì　《集韻》七賜切，去寘清。</w:t>
        <w:br/>
        <w:br/>
        <w:t>听不相当。《集韻·寘韻》：“𦖝，聽不相當。”</w:t>
        <w:br/>
      </w:r>
    </w:p>
    <w:p>
      <w:r>
        <w:t>𦖞##𦖞</w:t>
        <w:br/>
        <w:br/>
        <w:t>𦖞（一）shēng　《集韻》書盈切，平清書。</w:t>
        <w:br/>
        <w:br/>
        <w:t>无形而响。《集韻·清韻》：“𦖞，無形而響。”</w:t>
        <w:br/>
        <w:br/>
        <w:t>（二）wén</w:t>
        <w:br/>
        <w:br/>
        <w:t>同“聞”。《字彙補·耳部》：“𦖫，古文聞字。與䎽同。見《五音集韻》。或作𦖞。”按：《五音集韻·文韻》“聞”的古文作“𦖫”。</w:t>
        <w:br/>
      </w:r>
    </w:p>
    <w:p>
      <w:r>
        <w:t>𦖟##𦖟</w:t>
        <w:br/>
        <w:br/>
        <w:t>𦖟同“聰”。《龍龕手鑑·耳部》：“𦖟，俗；聰，正。”《宋元以來俗字譜》：“聰”，《列女傳》、《古今雜劇》作“聦”。*宋**錢易*《南部新書》壬：“輒祭于*列禦寇*之祠壟，以求𦖟惠。”</w:t>
        <w:br/>
      </w:r>
    </w:p>
    <w:p>
      <w:r>
        <w:t>𦖠##𦖠</w:t>
        <w:br/>
        <w:br/>
        <w:t>𦖠〔𦖠川〕地名。*宋**李石*《續博物志》卷七：“麩金出*麗水河**𦖠川*。”又“*𦖠川*有*錫山*出錫。”</w:t>
        <w:br/>
      </w:r>
    </w:p>
    <w:p>
      <w:r>
        <w:t>𦖢##𦖢</w:t>
        <w:br/>
        <w:br/>
        <w:t>èr　《廣韻》仍吏切，去志日。</w:t>
        <w:br/>
        <w:br/>
        <w:t>专心听。《廣韻·志韻》：“𦖢，聽音不敢言也。”《集韻·志韻》：“𦖢，聽音也。”</w:t>
        <w:br/>
      </w:r>
    </w:p>
    <w:p>
      <w:r>
        <w:t>𦖣##𦖣</w:t>
        <w:br/>
        <w:br/>
        <w:t>𦖣同“䎿”。《玉篇·耳部》：“𦖣，耳鳴。”《集韻·尤韻》：“䎿，或作𦖣。”</w:t>
        <w:br/>
      </w:r>
    </w:p>
    <w:p>
      <w:r>
        <w:t>𦖤##𦖤</w:t>
        <w:br/>
        <w:br/>
        <w:t>𦖤xīng　《玉篇》桑經切。</w:t>
        <w:br/>
        <w:br/>
        <w:t>聪。《玉篇·耳部》：“𦖤，聦也。”</w:t>
        <w:br/>
      </w:r>
    </w:p>
    <w:p>
      <w:r>
        <w:t>𦖥##𦖥</w:t>
        <w:br/>
        <w:br/>
        <w:t>同“聵”。《説文·耳部》：“𦖥，聵或从㕟。”《玉篇·耳部》：“𦖥”，同“聵”。</w:t>
        <w:br/>
      </w:r>
    </w:p>
    <w:p>
      <w:r>
        <w:t>𦖦##𦖦</w:t>
        <w:br/>
        <w:br/>
        <w:t>𦖦tuì　《玉篇》他最切。</w:t>
        <w:br/>
        <w:br/>
        <w:t>痴呆。《玉篇·耳部》：“𦖦，癡也。”</w:t>
        <w:br/>
      </w:r>
    </w:p>
    <w:p>
      <w:r>
        <w:t>𦖧##𦖧</w:t>
        <w:br/>
        <w:br/>
        <w:t>𦖧yàn　《玉篇》烏鴈切。</w:t>
        <w:br/>
        <w:br/>
        <w:t>耳戏。《玉篇·耳部》：“𦖧，耳戲也。”</w:t>
        <w:br/>
      </w:r>
    </w:p>
    <w:p>
      <w:r>
        <w:t>𦖨##𦖨</w:t>
        <w:br/>
        <w:br/>
        <w:t>𦖨同“䏀”。《集韻·曷韻》：“䏀，或書作𦖨。”</w:t>
        <w:br/>
      </w:r>
    </w:p>
    <w:p>
      <w:r>
        <w:t>𦖩##𦖩</w:t>
        <w:br/>
        <w:br/>
        <w:t>𦖩liè　《廣韻》盧協切，入帖來。</w:t>
        <w:br/>
        <w:br/>
        <w:t>耳垂；耳朵的下端。《廣韻·帖韻》：“𦖩，耳垂。”</w:t>
        <w:br/>
      </w:r>
    </w:p>
    <w:p>
      <w:r>
        <w:t>𦖪##𦖪</w:t>
        <w:br/>
        <w:br/>
        <w:t>𦖪同“䏂”。《玉篇·耳部》：“𦖪，《字林》云：‘聦揔名也。’”《集韻·𠪋韻》：“䏂，或作𦖪。”</w:t>
        <w:br/>
      </w:r>
    </w:p>
    <w:p>
      <w:r>
        <w:t>𦖫##𦖫</w:t>
        <w:br/>
        <w:br/>
        <w:t>𦖫同“聞”。《玉篇·耳部》：“𦖫”，“聞”的古文。</w:t>
        <w:br/>
      </w:r>
    </w:p>
    <w:p>
      <w:r>
        <w:t>𦖬##𦖬</w:t>
        <w:br/>
        <w:br/>
        <w:t>𦖬mí　《集韻》民卑切，平支明。</w:t>
        <w:br/>
        <w:br/>
        <w:t>污脸。《集韻·支韻》：“𦖬，汙面謂之𦖬。”</w:t>
        <w:br/>
      </w:r>
    </w:p>
    <w:p>
      <w:r>
        <w:t>𦖷##𦖷</w:t>
        <w:br/>
        <w:br/>
        <w:t>𦖷“諰”的讹字。《墨子·經説上》：“弗為也，廉；己惟為之，知其𦖷也。”*孫詒讓*閒詁：“字書無‘𦖷’字，别本作‘思耳’……以文義校之，當為‘諰’之譌。《荀子·彊國篇》云：‘雖然則有其諰矣。’*楊*注云：‘諰，懼也。’”</w:t>
        <w:br/>
      </w:r>
    </w:p>
    <w:p>
      <w:r>
        <w:t>𦖸##𦖸</w:t>
        <w:br/>
        <w:br/>
        <w:t>𦖸zòng　《龍龕手鑑·耳部》：“𦖸，子貢反。”《字彙補·耳部》：“𦖸，音縱。見《金鏡》。”按：*张涌泉*《漢語俗字叢考》：“𦖸，疑為䁓的訛俗字。”</w:t>
        <w:br/>
      </w:r>
    </w:p>
    <w:p>
      <w:r>
        <w:t>𦖹##𦖹</w:t>
        <w:br/>
        <w:br/>
        <w:t>𦖹同“聯”。《龍龕手鑑·耳部》：“𦖹”，“聮”的俗字。《字彙補·耳部》：“𦖹，與聯同。”</w:t>
        <w:br/>
      </w:r>
    </w:p>
    <w:p>
      <w:r>
        <w:t>𦖺##𦖺</w:t>
        <w:br/>
        <w:br/>
        <w:t>𦖺zī　《龍龕手鑑·耳部》：“𦖺，音兹。”《字彙補·耳部》：“𦖺，子思切。義闕。”</w:t>
        <w:br/>
      </w:r>
    </w:p>
    <w:p>
      <w:r>
        <w:t>𦖼##𦖼</w:t>
        <w:br/>
        <w:br/>
        <w:t>𦖼hú　《廣韻》户骨切，入没匣。</w:t>
        <w:br/>
        <w:br/>
        <w:t>耳鸣。《玉篇·耳部》：“𦖼，耳聲。”</w:t>
        <w:br/>
      </w:r>
    </w:p>
    <w:p>
      <w:r>
        <w:t>𦖽##𦖽</w:t>
        <w:br/>
        <w:br/>
        <w:t>𦖽yíng　《集韻》維傾切，平清以。</w:t>
        <w:br/>
        <w:br/>
        <w:t>声音。《集韻·清韻》：“𦖽，聲也。”</w:t>
        <w:br/>
      </w:r>
    </w:p>
    <w:p>
      <w:r>
        <w:t>𦖾##𦖾</w:t>
        <w:br/>
        <w:br/>
        <w:t>𦖾lián　《集韻》勒兼切，平添來。</w:t>
        <w:br/>
        <w:br/>
        <w:t>〔𦖾𦕒〕耳垂；耳朵的下端。《集韻·沾韻》：“𦖾，𦖾𦕒，耳垂。”</w:t>
        <w:br/>
      </w:r>
    </w:p>
    <w:p>
      <w:r>
        <w:t>𦖿##𦖿</w:t>
        <w:br/>
        <w:br/>
        <w:t>⁹𦖿dā　《集韻》德合切，入合端。</w:t>
        <w:br/>
        <w:br/>
        <w:t>耳大而下垂。《集韻·合韻》：“𦖿，大垂耳皃。”</w:t>
        <w:br/>
      </w:r>
    </w:p>
    <w:p>
      <w:r>
        <w:t>𦗀##𦗀</w:t>
        <w:br/>
        <w:br/>
        <w:t>𦗀同“𦗁”。《玉篇·耳部》：“𦗁，充耳也。亦作𦗀。”</w:t>
        <w:br/>
      </w:r>
    </w:p>
    <w:p>
      <w:r>
        <w:t>𦗁##𦗁</w:t>
        <w:br/>
        <w:br/>
        <w:t>tiàn　《廣韻》他甸切，去霰透。真部。</w:t>
        <w:br/>
        <w:br/>
        <w:t>同“瑱”。古人用玉塞耳。《説文·玉部》：“瑱，以玉充耳也……𦗁，瑱或从耳。”《廣韻·霰韻》：“𦗁”，同“瑱”。</w:t>
        <w:br/>
      </w:r>
    </w:p>
    <w:p>
      <w:r>
        <w:t>𦗂##𦗂</w:t>
        <w:br/>
        <w:br/>
        <w:t>𦗂（一）ér　《類篇》人之切。</w:t>
        <w:br/>
        <w:br/>
        <w:t>调和。《類篇·耳部》：“𦗂，和也，調也。”</w:t>
        <w:br/>
        <w:br/>
        <w:t>（二）nǜ　《廣韻》女六切，入屋娘。</w:t>
        <w:br/>
        <w:br/>
        <w:t>同“恧”。《玉篇·耳部》：“𦗂，《埤蒼》云：‘慙也。’《説文》作恧。”《廣韻·屋韻》：“𦗂”，同“恧”。</w:t>
        <w:br/>
      </w:r>
    </w:p>
    <w:p>
      <w:r>
        <w:t>𦗃##𦗃</w:t>
        <w:br/>
        <w:br/>
        <w:t>𦗃同“𦖬”。《集韻·支韻》：“𦖬，或作𦗃。”</w:t>
        <w:br/>
      </w:r>
    </w:p>
    <w:p>
      <w:r>
        <w:t>𦗊##𦗊</w:t>
        <w:br/>
        <w:br/>
        <w:t>𦗊同“𦖋”。《龍龕手鑑·耳部》：“𦗊”，“𦖋”的俗字。《字彙補·耳部》：“𦗊，與𦖋音義同。”</w:t>
        <w:br/>
      </w:r>
    </w:p>
    <w:p>
      <w:r>
        <w:t>𦗋##𦗋</w:t>
        <w:br/>
        <w:br/>
        <w:t>𦗋róng　《龍龕手鑑》音容。</w:t>
        <w:br/>
        <w:br/>
        <w:t>〔𦗜𦗋〕见“𦗜”。</w:t>
        <w:br/>
      </w:r>
    </w:p>
    <w:p>
      <w:r>
        <w:t>𦗍##𦗍</w:t>
        <w:br/>
        <w:br/>
        <w:t>𦗍ài　《改併四聲篇海》引《川篇》五介切。</w:t>
        <w:br/>
        <w:br/>
        <w:t>不听。《改併四聲篇海·耳部》引《川篇》：“𦗍，不聽也。”</w:t>
        <w:br/>
      </w:r>
    </w:p>
    <w:p>
      <w:r>
        <w:t>𦗎##𦗎</w:t>
        <w:br/>
        <w:br/>
        <w:t>𦗎同“晋”。《字彙補·耳部》：“𦗎，音未詳。《吕氏春秋》：‘於東邊侯晋之道。’註云：‘晋，一作𦗎。’”</w:t>
        <w:br/>
      </w:r>
    </w:p>
    <w:p>
      <w:r>
        <w:t>𦗐##𦗐</w:t>
        <w:br/>
        <w:br/>
        <w:t>𦗐ài　《廣韻》五介切，去怪疑。</w:t>
        <w:br/>
        <w:br/>
        <w:t>不听。《玉篇·耳部》：“𦗐，不聽也。”</w:t>
        <w:br/>
      </w:r>
    </w:p>
    <w:p>
      <w:r>
        <w:t>𦗑##𦗑</w:t>
        <w:br/>
        <w:br/>
        <w:t>𦗑zhé　《集韻》陟革切，入麥知。</w:t>
        <w:br/>
        <w:br/>
        <w:t>耳竖貌。《集韻·麥韻》：“𦗑，耳豎皃。”按：“豎”，*方成珪*据《類篇》正。</w:t>
        <w:br/>
      </w:r>
    </w:p>
    <w:p>
      <w:r>
        <w:t>𦗒##𦗒</w:t>
        <w:br/>
        <w:br/>
        <w:t>𦗒guō　《集韻》光鑊切，入鐸見。</w:t>
        <w:br/>
        <w:br/>
        <w:t>大耳朵。《玉篇·耳部》：“𦗒，大耳也。”</w:t>
        <w:br/>
      </w:r>
    </w:p>
    <w:p>
      <w:r>
        <w:t>𦗓##𦗓</w:t>
        <w:br/>
        <w:br/>
        <w:t>𦗓lù　《集韻》盧谷切，入屋來。</w:t>
        <w:br/>
        <w:br/>
        <w:t>耳鸣。《集韻·屋韻》：“𦗓，耳鳴。”</w:t>
        <w:br/>
      </w:r>
    </w:p>
    <w:p>
      <w:r>
        <w:t>𦗔##𦗔</w:t>
        <w:br/>
        <w:br/>
        <w:t>𦗔zhāo　《廣韻》側交切，平肴莊。</w:t>
        <w:br/>
        <w:br/>
        <w:t>（1）耳鸣。《玉篇·耳部》：“𦗔，耳鳴也。”《廣韻·肴韻》：“𦗔，耳中聲。”</w:t>
        <w:br/>
        <w:br/>
        <w:t>（2）噪音搅扰听觉。《集韻·爻韻》：“𦗔，𦗔𦗔，聲擾耳。”*明**謝肇淛*《五雜組·事部》：“至於婢使奴隸，各為其主，怨尤讒𦗔，無所不至。”</w:t>
        <w:br/>
      </w:r>
    </w:p>
    <w:p>
      <w:r>
        <w:t>𦗕##𦗕</w:t>
        <w:br/>
        <w:br/>
        <w:t>《説文》：“𦗕，乘輿金馬耳也。从耳，麻聲。讀若渳水。一曰若《月令》‘靡草’之靡。”*段玉裁*本作“乘輿金耳也”，并注：“今依《廣韻·五支》、《四紙》作‘乘輿金耳’訂正。”</w:t>
        <w:br/>
        <w:br/>
        <w:t>mí　《廣韻》靡為切，平支明。又文彼切，武悲切。歌部。</w:t>
        <w:br/>
        <w:br/>
        <w:t>（1）古代天子所乘车上的金饰车耳。《説文·耳部》：“𦗕，乘輿金馬耳也。”*段玉裁*注：“乘輿者，天子之車也。金馬者，金飾車耳也。”</w:t>
        <w:br/>
        <w:br/>
        <w:t>（2）同“䋙”。辔盛貌。《字彙補·耳部》：“𦗕，《正韻牋》與䋙同。”</w:t>
        <w:br/>
      </w:r>
    </w:p>
    <w:p>
      <w:r>
        <w:t>𦗖##𦗖</w:t>
        <w:br/>
        <w:br/>
        <w:t>𦗖liáo　《廣韻》落蕭切，平蕭來。又魯刀切。</w:t>
        <w:br/>
        <w:br/>
        <w:t>同“聊”。耳鸣。《玉篇·耳部》：“𦗖，《埤蒼》曰：‘耳鳴也。’”《集韻·蕭韻》：“聊，《説文》：‘耳鳴也。’或作𦗖。”</w:t>
        <w:br/>
      </w:r>
    </w:p>
    <w:p>
      <w:r>
        <w:t>𦗗##𦗗</w:t>
        <w:br/>
        <w:br/>
        <w:t>𦗗zhé　《集韻》質涉切，入葉章。</w:t>
        <w:br/>
        <w:br/>
        <w:t>耳朵。《玉篇·耳部》：“𦗗，耳也。”</w:t>
        <w:br/>
      </w:r>
    </w:p>
    <w:p>
      <w:r>
        <w:t>𦗙##𦗙</w:t>
        <w:br/>
        <w:br/>
        <w:t>¹¹𦗙同“𦖋”。《龍龕手鑑·耳部》：“𦗙”，“𦖋”的俗字。《字彙補·耳部》：“𦗙，同𦖋。”</w:t>
        <w:br/>
      </w:r>
    </w:p>
    <w:p>
      <w:r>
        <w:t>𦗚##𦗚</w:t>
        <w:br/>
        <w:br/>
        <w:t>𦗚“聻”的讹字。《字彙補·耳部》：“𦗚，聻字之譌。”</w:t>
        <w:br/>
      </w:r>
    </w:p>
    <w:p>
      <w:r>
        <w:t>𦗛##𦗛</w:t>
        <w:br/>
        <w:br/>
        <w:t>𦗛qǔ　《玉篇》匡主切。</w:t>
        <w:br/>
        <w:br/>
        <w:t>目往。《玉篇·耳部》：“𦗛，目往。”按：“目往”与“从耳”无关，“𦗛”字或为“瞘”之误。</w:t>
        <w:br/>
      </w:r>
    </w:p>
    <w:p>
      <w:r>
        <w:t>𦗜##𦗜</w:t>
        <w:br/>
        <w:br/>
        <w:t>𦗜cóng　《龍龕手鑑》七容反。</w:t>
        <w:br/>
        <w:br/>
        <w:t>〔𦗜𦗋〕即“从容”。《龍龕手鑑·耳部》：“𦗜，𦗜𦗋。俗。”*邓福禄*、*韩小荆*《字典考正》：“𦗜𦗋，即從容的增旁字。”</w:t>
        <w:br/>
      </w:r>
    </w:p>
    <w:p>
      <w:r>
        <w:t>𦗟##𦗟</w:t>
        <w:br/>
        <w:br/>
        <w:t>𦗟（一）tīng</w:t>
        <w:br/>
        <w:br/>
        <w:t>同“聽”。《孔宙碑》：“忠告慇勤，屢省乃𦗟。”按：《隸辨》释“𦗟”云：“碑復省‘壬’，今俗因之。”</w:t>
        <w:br/>
        <w:br/>
        <w:t>（二）tè　《字彙》惕德切。</w:t>
        <w:br/>
        <w:br/>
        <w:t>“𥊸”的讹字。《字彙·耳部》：“𦗟，𥊷𦗟，欲卧貌。與聞聽字不同。”《正字通·耳部》：“𦗟，𥊸字之訛。”</w:t>
        <w:br/>
      </w:r>
    </w:p>
    <w:p>
      <w:r>
        <w:t>𦗠##𦗠</w:t>
        <w:br/>
        <w:br/>
        <w:t>𦗠同“䏆”。《玉篇·耳部》：“𦗠，耳鳴。”《集韻·宵韻》：“䏆，或作𦗠。”</w:t>
        <w:br/>
      </w:r>
    </w:p>
    <w:p>
      <w:r>
        <w:t>𦗡##𦗡</w:t>
        <w:br/>
        <w:br/>
        <w:t>𦗡tán　《廣韻》徒含切，平覃定。</w:t>
        <w:br/>
        <w:br/>
        <w:t>喧闹嘈杂。《廣韻·覃韻》：“𦗡，聒也。”</w:t>
        <w:br/>
      </w:r>
    </w:p>
    <w:p>
      <w:r>
        <w:t>𦗢##𦗢</w:t>
        <w:br/>
        <w:br/>
        <w:t>𦗢zhǎn　《廣韻》旨善切，上獼章。</w:t>
        <w:br/>
        <w:br/>
        <w:t>耳门。《玉篇·耳部》：“𦗢，耳門也。”</w:t>
        <w:br/>
      </w:r>
    </w:p>
    <w:p>
      <w:r>
        <w:t>𦗣##𦗣</w:t>
        <w:br/>
        <w:br/>
        <w:t>𦗣hú　《廣韻》户骨切，入没匣。</w:t>
        <w:br/>
        <w:br/>
        <w:t>（1）耳鸣。《玉篇·耳部》：“𦗣，耳聲。”</w:t>
        <w:br/>
        <w:br/>
        <w:t>（2）耳朵上的黑斑。《廣韻·没韻》：“𦗣，耳黧。”</w:t>
        <w:br/>
        <w:br/>
        <w:t>（3）污垢。《字彙·耳部》：“𦗣，濁垢也。”</w:t>
        <w:br/>
        <w:br/>
        <w:t>（4）*春秋*时地名。《玉篇·耳部》：“𦗣，《埤蒼》云：*春秋*地也。”</w:t>
        <w:br/>
      </w:r>
    </w:p>
    <w:p>
      <w:r>
        <w:t>𦗤##𦗤</w:t>
        <w:br/>
        <w:br/>
        <w:t>𦗤同“聾”。见《敦煌俗字譜》。</w:t>
        <w:br/>
      </w:r>
    </w:p>
    <w:p>
      <w:r>
        <w:t>𦗥##𦗥</w:t>
        <w:br/>
        <w:br/>
        <w:t>𦗥piē　《集韻》匹蔑切，入屑滂。</w:t>
        <w:br/>
        <w:br/>
        <w:t>暂时听到。《集韻·屑韻》：“𦗥，暫聞也。”</w:t>
        <w:br/>
      </w:r>
    </w:p>
    <w:p>
      <w:r>
        <w:t>𦗦##𦗦</w:t>
        <w:br/>
        <w:br/>
        <w:t>𦗦同“聒”。《字彙補·耳部》：“𦗦，古《尚書》聒字。”</w:t>
        <w:br/>
      </w:r>
    </w:p>
    <w:p>
      <w:r>
        <w:t>𦗧##𦗧</w:t>
        <w:br/>
        <w:br/>
        <w:t>𦗧dā　《改併四聲篇海》引《搜真玉鏡》都閣切。</w:t>
        <w:br/>
        <w:br/>
        <w:t>耳𦗧。《改併四聲篇海·耳部》引《搜真玉鏡》：“𦗧，耳𦗧也。”</w:t>
        <w:br/>
      </w:r>
    </w:p>
    <w:p>
      <w:r>
        <w:t>𦗨##𦗨</w:t>
        <w:br/>
        <w:br/>
        <w:t>𦗨同“茸”。《大莊嚴論經》第十三卷：“蓮華皆開敷，如鵠處花間，花𦗨遮遶佛。”《可洪音義》卷十一《大莊嚴論經》第十二卷音義：“花𦗨，而容反，花皃也。正作穠、穁、茸三形。《經音義》作毦，以茸字替之，是也。”</w:t>
        <w:br/>
      </w:r>
    </w:p>
    <w:p>
      <w:r>
        <w:t>𦗩##𦗩</w:t>
        <w:br/>
        <w:br/>
        <w:t>𦗩同“䏇”。《廣雅·釋詁四》：“𦗩，聽也。”按：*王念孫*疏證作“䏇”。《康熙字典·耳部》：“𦗩，即䏇字之譌。”</w:t>
        <w:br/>
      </w:r>
    </w:p>
    <w:p>
      <w:r>
        <w:t>𦗭##𦗭</w:t>
        <w:br/>
        <w:br/>
        <w:t>¹²𦗭〔聾𦗭〕方言。耳聋的人。*清**王濬卿*《冷眼觀》第十三回：“但你不該對着聾𦗭駡瞎子。”《中国谚语资料·一般资料》：“瞎眼亲看见，聋𦗭亲听见。”</w:t>
        <w:br/>
      </w:r>
    </w:p>
    <w:p>
      <w:r>
        <w:t>𦗮##𦗮</w:t>
        <w:br/>
        <w:br/>
        <w:t>𦗮nǎo　《改併四聲篇海·耳部》引《奚韻》：“𦗮，奴倒切。”《字彙補·耳部》：“𦗮，乃倒切，音惱。”按：*张涌泉*《漢語俗字叢考》：“疑為‘☀’字俗訛。”</w:t>
        <w:br/>
      </w:r>
    </w:p>
    <w:p>
      <w:r>
        <w:t>𦗯##𦗯</w:t>
        <w:br/>
        <w:br/>
        <w:t>𦗯同“瞻”。《龍龕手鑑·耳部》：“𦗯，通；聸，正。”《字彙補·耳部》：“𦗯，同瞻。”</w:t>
        <w:br/>
      </w:r>
    </w:p>
    <w:p>
      <w:r>
        <w:t>𦗰##𦗰</w:t>
        <w:br/>
        <w:br/>
        <w:t>𦗰同“聹”。《篇海類編·身體類·耳部》：“𦗰，詳聹。”</w:t>
        <w:br/>
      </w:r>
    </w:p>
    <w:p>
      <w:r>
        <w:t>𦗳##𦗳</w:t>
        <w:br/>
        <w:br/>
        <w:t>𦗳náng　《廣韻》女江切，平江娘。</w:t>
        <w:br/>
        <w:br/>
        <w:t>耳鸣。《玉篇·耳部》：“𦗳，《淮南子》曰：‘聽雷者𦗳。’注云：‘耳中𦗳𦗳然。’《埤蒼》云：‘耳中聲也。’”《淮南子·説山》“聽雷者聾”*清**王念孫*雜志：“人視日則眩，聽雷則未必聾也……據此，則古本作‘聽雷者𦗳’，今本‘𦗳’作‘聾’，而無‘耳中𦗳𦗳’之注，則後人以意删改之耳。”</w:t>
        <w:br/>
      </w:r>
    </w:p>
    <w:p>
      <w:r>
        <w:t>𦗴##𦗴</w:t>
        <w:br/>
        <w:br/>
        <w:t>𦗴同“璫”。《玉篇·耳部》：“𦗴，耳𦗴也。”*邓福禄*、*韩小荆*《字典考正》：“𦗴與璫音義皆同，璫為耳飾，故俗書换從耳旁作𦗴。”</w:t>
        <w:br/>
      </w:r>
    </w:p>
    <w:p>
      <w:r>
        <w:t>𦗵##𦗵</w:t>
        <w:br/>
        <w:br/>
        <w:t>𦗵jiǎo　《集韻》子小切，上小精。</w:t>
        <w:br/>
        <w:br/>
        <w:t>耳鸣。《玉篇·耳部》：“𦗵，耳鳴。”</w:t>
        <w:br/>
      </w:r>
    </w:p>
    <w:p>
      <w:r>
        <w:t>𦗶##𦗶</w:t>
        <w:br/>
        <w:br/>
        <w:t>𦗶“𥽳”的讹字。《改併四聲篇海·耳部》引《奚韻》“𦗶，以新汁漬舊穀也。”按：《類篇·米部》字作“𥽳”。</w:t>
        <w:br/>
      </w:r>
    </w:p>
    <w:p>
      <w:r>
        <w:t>𦗷##𦗷</w:t>
        <w:br/>
        <w:br/>
        <w:t>同“聱”。《龍龕手鑑·耳部》：“𦗷”，同“聱”。《正字通·耳部》：“聱，本作𦗷。”</w:t>
        <w:br/>
      </w:r>
    </w:p>
    <w:p>
      <w:r>
        <w:t>𦗺##𦗺</w:t>
        <w:br/>
        <w:br/>
        <w:t>¹³𦗺“鼙”的讹字。*元**沈采*《千金記·坐倉》：“振天𦗺鼓，奮勇揚驍。”</w:t>
        <w:br/>
      </w:r>
    </w:p>
    <w:p>
      <w:r>
        <w:t>𦗻##𦗻</w:t>
        <w:br/>
        <w:br/>
        <w:t>𦗻jù　《龍龕手鑑·耳部》：“𦗻，才喻反。”《字彙補·耳部》：“𦗻，從去切，音聚。出《海篇》。”</w:t>
        <w:br/>
      </w:r>
    </w:p>
    <w:p>
      <w:r>
        <w:t>𦗼##𦗼</w:t>
        <w:br/>
        <w:br/>
        <w:t>𦗼ěr　《龍龕手鑑·耳部》：“𦗼，俗，音耳。”《字彙補·耳部》：“𦗼，如此切，音耳。見《篇韻》。”</w:t>
        <w:br/>
      </w:r>
    </w:p>
    <w:p>
      <w:r>
        <w:t>𦗾##𦗾</w:t>
        <w:br/>
        <w:br/>
        <w:t>同“懖”。《説文·心部》：“懖，善自用之意也。从心，銛聲。𦗾，古文从耳。”《集韻·末韻》：“懖，或从耳。”</w:t>
        <w:br/>
      </w:r>
    </w:p>
    <w:p>
      <w:r>
        <w:t>𦗿##𦗿</w:t>
        <w:br/>
        <w:br/>
        <w:t>𦗿同“聵”。《集韻·怪韻》：“聵，或作𦗿。”</w:t>
        <w:br/>
      </w:r>
    </w:p>
    <w:p>
      <w:r>
        <w:t>𦘃##𦘃</w:t>
        <w:br/>
        <w:br/>
        <w:t>𦘃同“𦗿（聵）”。《字彙補·耳部》：“𦘃，與𦗿同。見《耳目資》。”</w:t>
        <w:br/>
      </w:r>
    </w:p>
    <w:p>
      <w:r>
        <w:t>𦘄##𦘄</w:t>
        <w:br/>
        <w:br/>
        <w:t>同“聵”。*五代**徐鍇*《説文解字繫傳·耳部》：“聵，𦘄或从𧱏作。”*清**鄭珍*《説文逸字·耳部》：“聵，或从𧱏。見《繫傳》。*段*氏已據補。”</w:t>
        <w:br/>
      </w:r>
    </w:p>
    <w:p>
      <w:r>
        <w:t>𦘅##𦘅</w:t>
        <w:br/>
        <w:br/>
        <w:t>𦘅同“𦗒”。《廣韻·鐸韻》：“𦘅，耳𦘅。”《集韻·鐸韻》：“𦗒，或从廣。”《正字通·耳部》：“𦘅，同𦗒。”</w:t>
        <w:br/>
      </w:r>
    </w:p>
    <w:p>
      <w:r>
        <w:t>𦘈##𦘈</w:t>
        <w:br/>
        <w:br/>
        <w:t>𦘈同“聮（聯）”。《龍龕手鑑·耳部》：“𦘈”，“聮”的俗字。</w:t>
        <w:br/>
      </w:r>
    </w:p>
    <w:p>
      <w:r>
        <w:t>𦘉##𦘉</w:t>
        <w:br/>
        <w:br/>
        <w:t>𦘉同“懖”。《集韻·末韻》：“懖，亦作𦘉。”一说同“聒”。《字彙補·耳部》：“𦘉，《説文長箋》同聒。”按：《説文長箋·耳部》“聒”字下有“𢤌”同“聒”。</w:t>
        <w:br/>
      </w:r>
    </w:p>
    <w:p>
      <w:r>
        <w:t>𦘊##𦘊</w:t>
        <w:br/>
        <w:br/>
        <w:t>𦘊lì　《集韻》狼狄切，入錫來。</w:t>
        <w:br/>
        <w:br/>
        <w:t>仔细听。《集韻·錫韻》：“𦘊，耳審聞。”</w:t>
        <w:br/>
      </w:r>
    </w:p>
    <w:p>
      <w:r>
        <w:t>𦘋##𦘋</w:t>
        <w:br/>
        <w:br/>
        <w:t>¹⁵𦘋同“聵”。《廣雅·釋訓》：“聾、𦘋，疾也。”*王念孫*疏證：“聾、聵，皆不能聽之疾。”按：“𦘋”由“聵”的篆文直接楷化使然。</w:t>
        <w:br/>
      </w:r>
    </w:p>
    <w:p>
      <w:r>
        <w:t>𦘌##𦘌</w:t>
        <w:br/>
        <w:br/>
        <w:t>𦘌guō　《玉篇》古活切。</w:t>
        <w:br/>
        <w:br/>
        <w:t>无知貌。《玉篇·耳部》：“𦘌，無知皃。”</w:t>
        <w:br/>
      </w:r>
    </w:p>
    <w:p>
      <w:r>
        <w:t>𦘍##𦘍</w:t>
        <w:br/>
        <w:br/>
        <w:t>¹⁷𦘍</w:t>
        <w:br/>
        <w:br/>
        <w:t>《説文》：“𦘍，*吴**楚*之外，凡無耳者謂之𦘍，言若斷耳為盟。从耳，闋聲。”*段玉裁*注：“斷耳，即墮耳；盟，當作䎳，字之誤也。”</w:t>
        <w:br/>
        <w:br/>
        <w:t>（一）wài　《廣韻》五怪切，去怪疑。</w:t>
        <w:br/>
        <w:br/>
        <w:t>极聋。《方言》卷六：“聾之甚者，*秦**晋*之間謂之𦘍。”*郭璞*注：“言聉無所聞知也。”《廣雅·釋詁三》：“𦘍，聾也。”*王念孫*疏證：“聉，無知意也。𦘍、䎳、聉，聲義竝相近。”《集韻·怪韻》：“𦘍，聾甚。”</w:t>
        <w:br/>
        <w:br/>
        <w:t>（二）wà　《廣韻》五滑切，入黠疑。</w:t>
        <w:br/>
        <w:br/>
        <w:t>没有耳翼。《方言》卷六：“𦘍，*吴**楚*之外郊，凡無有耳者亦謂之𦘍。”《廣韻·黠韻》：“𦘍，無耳。*吴**楚*語也。”</w:t>
        <w:br/>
      </w:r>
    </w:p>
    <w:p>
      <w:r>
        <w:t>𫆏##𫆏</w:t>
        <w:br/>
        <w:br/>
        <w:t>𫆏“聻”的类推简化字。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