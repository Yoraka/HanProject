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䊵##䊵</w:t>
        <w:br/>
        <w:br/>
        <w:t>䊵qiú　《廣韻》巨鳩切，平尤羣。</w:t>
        <w:br/>
        <w:br/>
        <w:t>（1）幼小。《逸周書·王會》：“*卜盧*以䊵牛，䊵牛者，牛之小者也。”*孔晁*注：“䊵，或誤作紈。”*朱右曾*集釋：“䊵，通作觩。”</w:t>
        <w:br/>
        <w:br/>
        <w:t>（2）引急。《玉篇·糸部》：“䊵，引急也。”《廣韻·尤韻》：“䊵，急引也。”</w:t>
        <w:br/>
        <w:br/>
        <w:t>（3）同“絿”。急。《集韻·尤韻》：“絿，《説文》：‘急也。’引《詩》：‘不競不絿。’或从九。”</w:t>
        <w:br/>
        <w:br/>
        <w:t>（4）纠。《正字通·糸部》：“䊵，糾也。”</w:t>
        <w:br/>
      </w:r>
    </w:p>
    <w:p>
      <w:r>
        <w:t>䊶##䊶</w:t>
        <w:br/>
        <w:br/>
        <w:t>䊶同“紖”。《玉篇·糸部》：“䊶，同紖。”</w:t>
        <w:br/>
      </w:r>
    </w:p>
    <w:p>
      <w:r>
        <w:t>䊷##䊷</w:t>
        <w:br/>
        <w:br/>
        <w:t>䊷同“緇”。《玉篇·糸部》：“緇，黑色也。䊷，同緇。”《禮記·檀弓上》：“天子之哭諸侯也，爵弁絰，䊷衣。”*陸德明*釋文：“䊷，本又作緇。”</w:t>
        <w:br/>
      </w:r>
    </w:p>
    <w:p>
      <w:r>
        <w:t>䊸##䊸</w:t>
        <w:br/>
        <w:br/>
        <w:t>䊸同“紆”。《正字通·糸部》：“紆，本作䊸。”*唐**劉肅*《大唐新語·隱逸》：“雖䊸*綺季*之迹，已過*伏生*之年。”</w:t>
        <w:br/>
      </w:r>
    </w:p>
    <w:p>
      <w:r>
        <w:t>䊺##䊺</w:t>
        <w:br/>
        <w:br/>
        <w:t>䊺hù　《集韻》胡故切，去暮匣。</w:t>
        <w:br/>
        <w:br/>
        <w:t>同“䇘”。一种收绳的器具。《集韻·莫韻》：“䇘，《説文》：‘可以收繩也，从竹象形，中象人手所推握也。’亦从糸。”</w:t>
        <w:br/>
      </w:r>
    </w:p>
    <w:p>
      <w:r>
        <w:t>䊻##䊻</w:t>
        <w:br/>
        <w:br/>
        <w:t>䊻gān　《集韻》姑南切，平覃見。</w:t>
        <w:br/>
        <w:br/>
        <w:t>丝貌。《集韻·覃韻》：“䊻，絲皃。”</w:t>
        <w:br/>
      </w:r>
    </w:p>
    <w:p>
      <w:r>
        <w:t>䊼##䊼</w:t>
        <w:br/>
        <w:br/>
        <w:t>chǐ　《集韻》醜止切，上止昌。</w:t>
        <w:br/>
        <w:br/>
        <w:t>量词。绩苧一纰叫䊼。《集韻·止韻》：“䊼，績苧一紕謂之䊼。”</w:t>
        <w:br/>
      </w:r>
    </w:p>
    <w:p>
      <w:r>
        <w:t>䊽##䊽</w:t>
        <w:br/>
        <w:br/>
        <w:t>䊽（一）guài　《玉篇》古邁切。</w:t>
        <w:br/>
        <w:br/>
        <w:t>细丝。《玉篇·糸部》：“䊽，細絲也。”</w:t>
        <w:br/>
        <w:br/>
        <w:t>（二）jué　《集韻》古穴切，入屑見。</w:t>
        <w:br/>
        <w:br/>
        <w:t>同“䋉”。麻线；丝线。《集韻·屑韻》：“䋉，縷也。或从夬。”</w:t>
        <w:br/>
      </w:r>
    </w:p>
    <w:p>
      <w:r>
        <w:t>䊾##䊾</w:t>
        <w:br/>
        <w:br/>
        <w:t>䊾mù　《字彙》莫卜切。</w:t>
        <w:br/>
        <w:br/>
        <w:t>绳索。《篇海類編·衣服類·糸部》：“䊾，繩也。亦作䋷。”按：*邓福禄*、*韩小荆*《字典考正》：“䊾，疑即絉字異寫。《玉篇·糸部》：‘絉，音術。繩也。’䊾、絉形近義同，當是一字之變。”</w:t>
        <w:br/>
      </w:r>
    </w:p>
    <w:p>
      <w:r>
        <w:t>䊿##䊿</w:t>
        <w:br/>
        <w:br/>
        <w:t>䊿同“衭”。《集韻·虞韻》：“衭，或从糸。”</w:t>
        <w:br/>
      </w:r>
    </w:p>
    <w:p>
      <w:r>
        <w:t>䋀##䋀</w:t>
        <w:br/>
        <w:br/>
        <w:t>《説文》：“䋀，履也。一曰青絲頭履也。讀若阡陌之陌。从糸，户聲。”</w:t>
        <w:br/>
        <w:br/>
        <w:t>huà　《廣韻》胡瓦切，上馬匣。魚部。</w:t>
        <w:br/>
        <w:br/>
        <w:t>青丝或麻制作的鞋。《方言》卷四：“絲作之者謂之履，麻作之者謂之不借，粗者謂之履……西南*梁*、*益*之間或謂之𡲾，或謂之䋀。履，其通語也。”《説文·糸部》：“䋀，履也。一曰青絲頭履也。”</w:t>
        <w:br/>
      </w:r>
    </w:p>
    <w:p>
      <w:r>
        <w:t>䋁##䋁</w:t>
        <w:br/>
        <w:br/>
        <w:t>䋁gěng　《集韻》古杏切，上梗見。</w:t>
        <w:br/>
        <w:br/>
        <w:t>同“綆”。井上汲水的绳索。《集韻·梗韻》：“綆，《説文》：‘汲井綆也。’或从亢。”《篇海類編·衣服類·糸部》：“䋁，汲索也。”《漢書·枚乘傳》：“*泰山*之霤穿石，單極之䋁斷幹。”*顔師古*注引*晋灼*曰：“䋁，古綆字也。”《農政全書·水利·利用圖譜》：“綆，或作䋁。俗謂井索，下係以鉤。今汲用之家，必有轆轤，為綆設也。”</w:t>
        <w:br/>
      </w:r>
    </w:p>
    <w:p>
      <w:r>
        <w:t>䋂##䋂</w:t>
        <w:br/>
        <w:br/>
        <w:t>䋂yáo　《廣韻》胡茅切，平肴匣。</w:t>
        <w:br/>
        <w:br/>
        <w:t>黄色；苍黄色。也作“絞”。《廣韻·肴韻》：“䋂，黄色。”《集韻·爻韻》：“絞，蒼黄色。或从爻。”《正字通·糸部》：“䋂，同絞。”</w:t>
        <w:br/>
      </w:r>
    </w:p>
    <w:p>
      <w:r>
        <w:t>䋃##䋃</w:t>
        <w:br/>
        <w:br/>
        <w:t>䋃mào　《廣韻》莫報切，去号明。</w:t>
        <w:br/>
        <w:br/>
        <w:t>有毛刺的缯帛。《急就篇》：“錦繡縵䋃離雲爵。”*顔師古*注：“䋃謂刺也。”《廣韻·号韻》：“䋃，刺也，絹帛䋃起如刺也。”</w:t>
        <w:br/>
      </w:r>
    </w:p>
    <w:p>
      <w:r>
        <w:t>䋄##䋄</w:t>
        <w:br/>
        <w:br/>
        <w:t>䋄同“網”。《龍龕手鑑·糸部》：“䋄，䋄罟也。”《字彙補·糸部》：“䋄，同網。”</w:t>
        <w:br/>
      </w:r>
    </w:p>
    <w:p>
      <w:r>
        <w:t>䋈##䋈</w:t>
        <w:br/>
        <w:br/>
        <w:t>《説文》：“䋈，絜緼也。一曰敝絮。从糸，奴聲。《易》曰：‘需有衣䋈。’”</w:t>
        <w:br/>
        <w:br/>
        <w:t>（一）rú　《集韻》女居切，平魚泥。魚部。</w:t>
        <w:br/>
        <w:br/>
        <w:t>（1）束缊。《説文·糸部》：“䋈，絜緼也。《易》曰：‘需有衣䋈。’”*段玉裁*注：“絜緼，謂束緼也。”</w:t>
        <w:br/>
        <w:br/>
        <w:t>（2）旧絮。《説文·糸部》：“䋈，敝絮。”*段玉裁*注：“敝絮，謂孰緜也。前説謂麻，此謂絲。”</w:t>
        <w:br/>
        <w:br/>
        <w:t>（3）塞。《廣雅·釋詁三》：“䋈，塞也。”</w:t>
        <w:br/>
        <w:br/>
        <w:t>（二）nǎ　《廣韻》奴下切，上馬泥。</w:t>
        <w:br/>
        <w:br/>
        <w:t>〔䋾䋈〕见“䋾（zhǎ）”。</w:t>
        <w:br/>
      </w:r>
    </w:p>
    <w:p>
      <w:r>
        <w:t>䋉##䋉</w:t>
        <w:br/>
        <w:br/>
        <w:t>《説文》：“䋉，縷一枚也。从糸，穴聲。”</w:t>
        <w:br/>
        <w:br/>
        <w:t>xué 　㊀《廣韻》胡决切，入屑匣。質部。</w:t>
        <w:br/>
        <w:br/>
        <w:t>（1）缕一枚。《説文·糸部》：“䋉，縷一枚也。”*段玉裁*注：“一枚，猶一箇也。”</w:t>
        <w:br/>
        <w:br/>
        <w:t>（2）死人之衣。《玉篇·糸部》：“䋉，褮也。”</w:t>
        <w:br/>
        <w:br/>
        <w:t>㊁《集韻》古穴切，入屑見。</w:t>
        <w:br/>
        <w:br/>
        <w:t>麻线；丝线。《集韻·屑韻》：“䋉，縷也。”</w:t>
        <w:br/>
      </w:r>
    </w:p>
    <w:p>
      <w:r>
        <w:t>䋊##䋊</w:t>
        <w:br/>
        <w:br/>
        <w:t>《説文》：“䋊，乘輿馬飾也。从糸，正聲。”</w:t>
        <w:br/>
        <w:br/>
        <w:t>zhēng　《廣韻》諸盈切，平清章。耕部。</w:t>
        <w:br/>
        <w:br/>
        <w:t>〔䋊綊〕乘舆马饰。《説文·糸部》：“䋊，乘輿馬飾也。”又：“綊，䋊綊也。”*朱駿聲*通訓定聲：“綊，䋊綊也，乘輿馬飾。”</w:t>
        <w:br/>
      </w:r>
    </w:p>
    <w:p>
      <w:r>
        <w:t>䋋##䋋</w:t>
        <w:br/>
        <w:br/>
        <w:t>䋋同“罠”。《集韻·真韻》：“罠，《説文》：‘釣也。’《博雅》：‘兔彘罟。’或从糸。”《正字通·糸部》：“䋋，雉網。亦作罠。”</w:t>
        <w:br/>
      </w:r>
    </w:p>
    <w:p>
      <w:r>
        <w:t>䋌##䋌</w:t>
        <w:br/>
        <w:br/>
        <w:t>䋌“䋗（堅）”的讹字。《玉篇·糸部》：“䋌，古千、古兩二切，*成公*四年*鄭伯䋌*卒。”按：今本《春秋·成公四年》作：“三月壬申，*鄭伯堅*卒。”</w:t>
        <w:br/>
      </w:r>
    </w:p>
    <w:p>
      <w:r>
        <w:t>䋍##䋍</w:t>
        <w:br/>
        <w:br/>
        <w:t>同“䋪”。《集韻·歌韻》：“䋪，或省。”</w:t>
        <w:br/>
      </w:r>
    </w:p>
    <w:p>
      <w:r>
        <w:t>䋎##䋎</w:t>
        <w:br/>
        <w:br/>
        <w:t>《説文》：“䋎，補縫也。从糸，旦聲。”</w:t>
        <w:br/>
        <w:br/>
        <w:t>zhàn　《廣韻》丈莧切，去襇澄。元部。</w:t>
        <w:br/>
        <w:br/>
        <w:t>缝补。后作“綻”。《説文·糸部》：“䋎，補縫也。”*段玉裁*注：“補者完衣也。古者衣縫解曰袒，今俗謂綻也。以鍼補之曰䋎。”《樂府詩集·古辭·豔歌行》：“故衣誰當補？新衣誰當綻？賴得賢主人，覽取為我䋎。”</w:t>
        <w:br/>
      </w:r>
    </w:p>
    <w:p>
      <w:r>
        <w:t>䋏##䋏</w:t>
        <w:br/>
        <w:br/>
        <w:t>䋏（一）zuó　《廣韻》在各切，入鐸從。</w:t>
        <w:br/>
        <w:br/>
        <w:t>（1）大绳索。《玉篇·糸部》：“䋏，索也。”《廣韻·鐸韻》：“䋏，縆也。”*南朝**梁簡文帝*《烏棲曲》：“芙蓉作船絲作䋏，北斗横天月將落。”*唐**劉禹錫*《救沈志》：“維以脩䋏，棧于崇丘。”*宋**梅堯臣*《早發》：“解䋏泛明鏡，接天知幾里。”</w:t>
        <w:br/>
        <w:br/>
        <w:t>（2）一种丝织物。*清**朱彝尊*《日下舊聞·市隱園集·郊坰》：“暑薄青絲䋏，凉生白苧裳。”</w:t>
        <w:br/>
        <w:br/>
        <w:t>（二）zhà　《集韻》仕下切，上馬崇。</w:t>
        <w:br/>
        <w:br/>
        <w:t>缯纰貌。《集韻·馬韻》：“䋏，繒紕皃。”</w:t>
        <w:br/>
      </w:r>
    </w:p>
    <w:p>
      <w:r>
        <w:t>䋐##䋐</w:t>
        <w:br/>
        <w:br/>
        <w:t>《説文》：“䋐，采彰也。一曰車馬飾。从糸，戉聲。”</w:t>
        <w:br/>
        <w:br/>
        <w:t>yuè　《廣韻》王伐切，入月云。月部。</w:t>
        <w:br/>
        <w:br/>
        <w:t>（1）有花纹的可以做缘饰的织物。《説文·糸部》：“䋐，采彰也。”*段玉裁*注：“彰者，彣彰也。為五采彣彰，可以緣飾之物也。”</w:t>
        <w:br/>
        <w:br/>
        <w:t>（2）车马饰。一名车马裠。《説文·糸部》：“䋐，車馬飾。”*王筠*句讀：“*顔*注《急就篇》同。其注《漢書》曰：‘偏諸，若今之織成，以為要襻及褾領者也。古謂之車馬裠，其上為乘車及騎從之象。’案：車馬飾蓋一名車馬裠。”</w:t>
        <w:br/>
        <w:br/>
        <w:t>（3）綵繐。《玉篇·糸部》：“䋐，綵繐也。”</w:t>
        <w:br/>
        <w:br/>
        <w:t>（4）紵布。《廣韻·月韻》：“䋐，紵布。”</w:t>
        <w:br/>
        <w:br/>
        <w:t>（5）细布。《集韻·月韻》：“䋐，細布。”</w:t>
        <w:br/>
      </w:r>
    </w:p>
    <w:p>
      <w:r>
        <w:t>䋑##䋑</w:t>
        <w:br/>
        <w:br/>
        <w:t>䋑liè　《字彙補》力結切。</w:t>
        <w:br/>
        <w:br/>
        <w:t>结。《字彙補·糸部》：“䋑，結也。”《改併四聲篇海·糸部》引《龍龕手鑑》：“䋑，結也。”</w:t>
        <w:br/>
      </w:r>
    </w:p>
    <w:p>
      <w:r>
        <w:t>䋒##䋒</w:t>
        <w:br/>
        <w:br/>
        <w:t>䋒“紓”的讹字。《字彙補·糸部》：“䋒，紓字之譌。見《字辨》。”</w:t>
        <w:br/>
      </w:r>
    </w:p>
    <w:p>
      <w:r>
        <w:t>䋓##䋓</w:t>
        <w:br/>
        <w:br/>
        <w:t>䋓同“縐”。《字彙補·糸部》：“䋓與縐同，衣不申也。亦縠子名。”</w:t>
        <w:br/>
      </w:r>
    </w:p>
    <w:p>
      <w:r>
        <w:t>䋔##䋔</w:t>
        <w:br/>
        <w:br/>
        <w:t>䋔bì</w:t>
        <w:br/>
        <w:br/>
        <w:t>纠绞散纤维成纱或绳。*元**王禎*《農書·農器圖譜》：“䋔車，續麻枲䋔緊具也。”自注：“俗寫作麻䋔，《廣韻》並無此字，今姑從俗。紴，《廣韻》作仄聲。”《農政全書·蠶桑廣類·麻》：“繩車，絞合䋔緊作繩也。”*石声汉*校注：“䋔緊，是將散纖維組成的一股或一縷準備再糾紐。”</w:t>
        <w:br/>
      </w:r>
    </w:p>
    <w:p>
      <w:r>
        <w:t>䋕##䋕</w:t>
        <w:br/>
        <w:br/>
        <w:t>同“絍”。《説文·糸部》：“紝，機縷也。䋕，紝或从任。”</w:t>
        <w:br/>
      </w:r>
    </w:p>
    <w:p>
      <w:r>
        <w:t>䋖##䋖</w:t>
        <w:br/>
        <w:br/>
        <w:t>䋖yù　《廣韻》餘律切，入術以。</w:t>
        <w:br/>
        <w:br/>
        <w:t>（1）长貌。《玉篇·糸部》：“䋖，長皃。”《集韻·術韻》：“䋖，長也。”《天工開物·舟車·漕舫》：“鞵䋖索為鷹雕。”</w:t>
        <w:br/>
        <w:br/>
        <w:t>（2）长衣貌。《篇海類編·衣服類·糸部》：“䋖，長衣皃。”</w:t>
        <w:br/>
      </w:r>
    </w:p>
    <w:p>
      <w:r>
        <w:t>䋗##䋗</w:t>
        <w:br/>
        <w:br/>
        <w:t>同“䌑（堅）”。《集韻·先韻》：“䌑，緊也。或作䋗，通作堅。”《字彙·糸部》：“䋗，音堅。《左傳·成公四年》：‘*鄭*伯*䋗*卒。’今文作堅。”</w:t>
        <w:br/>
      </w:r>
    </w:p>
    <w:p>
      <w:r>
        <w:t>䋘##䋘</w:t>
        <w:br/>
        <w:br/>
        <w:t>⁶䋘同“縋”。《集韻·寘韻》：“縋，《説文》：‘以繩有所縣也。’或从耒。”</w:t>
        <w:br/>
      </w:r>
    </w:p>
    <w:p>
      <w:r>
        <w:t>䋙##䋙</w:t>
        <w:br/>
        <w:br/>
        <w:t>ěr　《廣韻》而止切，上止日。</w:t>
        <w:br/>
        <w:br/>
        <w:t>〔䋙䋙〕辔盛貌。《玉篇·糸部》：“䋙，轡盛貌。”《集韻·止韻》：“䋙，䋙䋙，轡盛皃。通作耳。”</w:t>
        <w:br/>
      </w:r>
    </w:p>
    <w:p>
      <w:r>
        <w:t>䋚##䋚</w:t>
        <w:br/>
        <w:br/>
        <w:t>䋚同“翼”。《集韻·職韻》：“𩙺，《説文》：‘翄也。’篆作翼，或作䋚。”《太玄·逃》：“頸加于矰，維䋚其繩。”*王涯*注：“䋚與翼同。”</w:t>
        <w:br/>
      </w:r>
    </w:p>
    <w:p>
      <w:r>
        <w:t>䋛##䋛</w:t>
        <w:br/>
        <w:br/>
        <w:t>《説文》：“䋛，繡文如聚細米也。从糸，从米，米亦聲。”</w:t>
        <w:br/>
        <w:br/>
        <w:t>mǐ　《廣韻》莫禮切，上薺明。脂部。</w:t>
        <w:br/>
        <w:br/>
        <w:t>像细米似的密集的绣文。《説文·糸部》：“䋛，繡文如聚細米也。”《玉篇·糸部》：“䋛，畫文若聚米。”《書·益稷》“藻火粉米”*唐**陸德明*釋文引*徐邈*曰：“米作䋛。”</w:t>
        <w:br/>
      </w:r>
    </w:p>
    <w:p>
      <w:r>
        <w:t>䋜##䋜</w:t>
        <w:br/>
        <w:br/>
        <w:t>䋜同“綮”。《字彙補·糸部》：“䋜，同綮。”</w:t>
        <w:br/>
      </w:r>
    </w:p>
    <w:p>
      <w:r>
        <w:t>䋞##䋞</w:t>
        <w:br/>
        <w:br/>
        <w:t>䋞同“网”。</w:t>
        <w:br/>
      </w:r>
    </w:p>
    <w:p>
      <w:r>
        <w:t>䋟##䋟</w:t>
        <w:br/>
        <w:br/>
        <w:t>jì　《廣韻》渠記切，去志羣。</w:t>
        <w:br/>
        <w:br/>
        <w:t>（1）连针。《原本玉篇殘卷·糸部》：“䋟，渠記反。《埤蒼》：‘所以連鍤也。’”《廣韻·志韻》：“䋟，連針。”</w:t>
        <w:br/>
        <w:br/>
        <w:t>（2）秤綍，秤毫。《集韻·志韻》：“䋟，秤綍。”</w:t>
        <w:br/>
      </w:r>
    </w:p>
    <w:p>
      <w:r>
        <w:t>䋠##䋠</w:t>
        <w:br/>
        <w:br/>
        <w:t>同“補”。《集韻·姥韻》：“補，《説文》：‘完衣也。一曰數也。十兆曰經，十經曰垓，十垓曰補。’或作䋠。”</w:t>
        <w:br/>
      </w:r>
    </w:p>
    <w:p>
      <w:r>
        <w:t>䋡##䋡</w:t>
        <w:br/>
        <w:br/>
        <w:t>同“紓”。《集韻·魚韻》：“紓，《説文》：‘緩也。’一曰解也。或作䋡。”</w:t>
        <w:br/>
      </w:r>
    </w:p>
    <w:p>
      <w:r>
        <w:t>䋢##䋢</w:t>
        <w:br/>
        <w:br/>
        <w:t>《説文》：“䋢，扁緒也。一曰弩腰鉤帶。从糸，折聲。”</w:t>
        <w:br/>
        <w:br/>
        <w:t>biē　㊀《廣韻》普蔑切，入屑滂。月部。</w:t>
        <w:br/>
        <w:br/>
        <w:t>（1）编绳。《説文·糸部》：“䋢，扁緒也。”《集韻·屑韻》：“䋢，編繩。”</w:t>
        <w:br/>
        <w:br/>
        <w:t>（2）弩腰钩带。《説文·糸部》：“䋢，弩腰鉤帶。”</w:t>
        <w:br/>
        <w:br/>
        <w:t>（3）结。《玉篇·糸部》：“䋢，結。”</w:t>
        <w:br/>
        <w:br/>
        <w:t>（4）车向左边回转。《集韻·薛韻》：“䋢，御左回曰䋢。”</w:t>
        <w:br/>
        <w:br/>
        <w:t>㊁《廣韻》方結切，入屑幫。</w:t>
        <w:br/>
        <w:br/>
        <w:t>輓。《廣韻·屑韻》：“䋢，輓。”</w:t>
        <w:br/>
      </w:r>
    </w:p>
    <w:p>
      <w:r>
        <w:t>䋣##䋣</w:t>
        <w:br/>
        <w:br/>
        <w:t>《説文》：“䋣，馬髦飾也。从糸，每聲。《春秋傳》曰：‘可以稱旌䋣乎。’䋣或从☀。☀，籀文弁。”*郭沫若*《兩周金文辭大系圖録攷釋》：“䋣，當即馬飾䋣纓之䋣。”按：今作繁。</w:t>
        <w:br/>
        <w:br/>
        <w:t>（一）fán　《廣韻》附袁切，平元奉。元部。</w:t>
        <w:br/>
        <w:br/>
        <w:t>（1）马髦饰。《説文·糸部》：“䋣，馬髦飾也。”*段玉裁*注：“馬髦謂馬鬛也。飾亦妝飾之飾。蓋集絲絛下垂為飾曰䋣。”</w:t>
        <w:br/>
        <w:br/>
        <w:t>（2）同“繁”。繁多。*清**段玉裁*《説文解字注·糸部》：“䋣，引申為䋣多，又俗改其字作繁，俗形行而本形廢，引伸之義行而本義廢矣。”*宋**蘇軾*《昇陽殿故址》：“雕盤堆䋣英，豔粉弱自戰。”*鲁迅*《坟·人之历史》：“*达尔文*言此，所征引信据，盖至䋣博而坚实也。”按：一本作“繁”。</w:t>
        <w:br/>
        <w:br/>
        <w:t>（二）pó　《集韻》蒲波切，平戈並。</w:t>
        <w:br/>
        <w:br/>
        <w:t>姓。《集韻·戈韻》：“䋣，姓也。”《漢書·蕭望之傳》有*䋣延壽*。</w:t>
        <w:br/>
      </w:r>
    </w:p>
    <w:p>
      <w:r>
        <w:t>䋤##䋤</w:t>
        <w:br/>
        <w:br/>
        <w:t>⁷䋤</w:t>
        <w:br/>
        <w:br/>
        <w:t>《説文》：“䋤，白䋤，縞也。从素，勺聲。”</w:t>
        <w:br/>
        <w:br/>
        <w:t>yuè　《廣韻》以灼切，入藥以。藥部。</w:t>
        <w:br/>
        <w:br/>
        <w:t>（1）白色的缟。《急就篇》：“鬱金半見緗白䋤。”*顔師古*注：“白䋤，謂白䋤之精者，其光䋤䋤然也。”《説文·素部》：“䋤，白䋤，縞也。”*段玉裁*注：“縞者，鮮支也。”</w:t>
        <w:br/>
        <w:br/>
        <w:t>（2）练。《玉篇·糸部》：“䋤，練也。”</w:t>
        <w:br/>
      </w:r>
    </w:p>
    <w:p>
      <w:r>
        <w:t>䋥##䋥</w:t>
        <w:br/>
        <w:br/>
        <w:t>䋥lí　《玉篇》力支切。</w:t>
        <w:br/>
        <w:br/>
        <w:t>纹理。《玉篇·糸部》：“䋥，文。”</w:t>
        <w:br/>
      </w:r>
    </w:p>
    <w:p>
      <w:r>
        <w:t>䋦##䋦</w:t>
        <w:br/>
        <w:br/>
        <w:t>䋦fán　《玉篇》扶袁切。</w:t>
        <w:br/>
        <w:br/>
        <w:t>乱丝。《玉篇·糸部》：“䋦，亂絲也。”《康熙字典·糸部》：“䋦，按：《玉篇》䋣、䋦二字音同訓異，當兩存之。”</w:t>
        <w:br/>
      </w:r>
    </w:p>
    <w:p>
      <w:r>
        <w:t>䋧##䋧</w:t>
        <w:br/>
        <w:br/>
        <w:t>䋧同“絇”。《集韻·虞韻》：“絇，《説文》：‘纑繩絇也。’*鄭康成*曰：‘絇謂之拘，著舄屨頭以為行戒。’或作䋧。”</w:t>
        <w:br/>
      </w:r>
    </w:p>
    <w:p>
      <w:r>
        <w:t>䋨##䋨</w:t>
        <w:br/>
        <w:br/>
        <w:t>《説文》：“䋨，治敝絮也。从糸，咅聲。”</w:t>
        <w:br/>
        <w:br/>
        <w:t>fǔ　《廣韻》芳武切，上麌敷。之部。</w:t>
        <w:br/>
        <w:br/>
        <w:t>（1）整治旧絮。《説文·糸部》：“䋨，治敝絮也。”*段玉裁*注：“敝絮猶故絮也。”</w:t>
        <w:br/>
        <w:br/>
        <w:t>（2）䋨绵。《廣韻·麌韻》：“䋨，䋨綿。”《雲夢睡虎地秦木牘文》：“愿母幸遺錢五六百，䋨布謹善者毋下二丈五尺。”</w:t>
        <w:br/>
      </w:r>
    </w:p>
    <w:p>
      <w:r>
        <w:t>䋩##䋩</w:t>
        <w:br/>
        <w:br/>
        <w:t>䋩ér　《集韻》如支切，平支日。</w:t>
        <w:br/>
        <w:br/>
        <w:t>〔䋩繻〕缯美貌。《集韻·支韻》：“䋩，䋩繻，繒美皃。”</w:t>
        <w:br/>
      </w:r>
    </w:p>
    <w:p>
      <w:r>
        <w:t>䋪##䋪</w:t>
        <w:br/>
        <w:br/>
        <w:t>䋪ē　《廣韻》烏何切，平歌影。</w:t>
        <w:br/>
        <w:br/>
        <w:t>（1）细密的丝织品。《玉篇·糸部》：“䋪，细繒也。”*清**蒲松齡*《日用俗字·裁縫》：“緀縭一䋪作鋪襯。”</w:t>
        <w:br/>
        <w:br/>
        <w:t>（2）白练。《廣雅·釋器》：“䋪，練也。”《類篇·糸部》：“䋪，《博雅》：‘䋍，縞練也。’”</w:t>
        <w:br/>
      </w:r>
    </w:p>
    <w:p>
      <w:r>
        <w:t>䋫##䋫</w:t>
        <w:br/>
        <w:br/>
        <w:t>《説文》：“䋫，䊸未縈繩。一曰急弦之聲。从糸，争聲。讀若旌。”</w:t>
        <w:br/>
        <w:br/>
        <w:t>zhēng　《廣韻》側莖切，平耕莊。耕部。</w:t>
        <w:br/>
        <w:br/>
        <w:t>（1）盘绕绳索。《説文·糸部》：“䋫，䊸未縈繩。”*段玉裁*注：“未縈繩，謂未重疊繞之如環者。”《玉篇·糸部》：“䋫，結縈也。”</w:t>
        <w:br/>
        <w:br/>
        <w:t>（2）屈曲；曲折。*清**段玉裁*《説文解字注·糸部》：“䋫，引伸為凡紆曲之偁。”《水經注·濁漳水·清漳水》：“*衡*、*漳*又東北歷下*博城*西，逶迤東北注謂之九䋫。”</w:t>
        <w:br/>
        <w:br/>
        <w:t>（3）急弦之声。《説文·糸部》：“䋫，急弦之聲。”*段玉裁*注：“聲䋫䋫然也。”*清**顧景星*《崔侍郎曲》：“一長一短刀下錦，一䋫一緩琴頭軫。”</w:t>
        <w:br/>
      </w:r>
    </w:p>
    <w:p>
      <w:r>
        <w:t>䋬##䋬</w:t>
        <w:br/>
        <w:br/>
        <w:t>䋬同“毯”。《可洪音義》卷十八：“䋬，正作緂、毯二形。”</w:t>
        <w:br/>
      </w:r>
    </w:p>
    <w:p>
      <w:r>
        <w:t>䋭##䋭</w:t>
        <w:br/>
        <w:br/>
        <w:t>《説文》：“䋭，帛青經縹緯。一曰*育陽*染也。从糸，育聲。”</w:t>
        <w:br/>
        <w:br/>
        <w:t>yù　《廣韻》余六切，入屋以。沃部。</w:t>
        <w:br/>
        <w:br/>
        <w:t>（1）用青色经线和白色纬线织成的帛。《説文·糸部》：“䋭，帛青經縹緯。”*段玉裁*注：“經者從絲，緯者衡絲。”</w:t>
        <w:br/>
        <w:br/>
        <w:t>（2）*育阳*一带染织的布帛。《説文·糸部》：“䋭，*育陽*染也。”*段玉裁*注：“*育陽*，*漢南郡*屬縣，縣在*育水*北，故曰*育陽*。育與䋭疊韻。”</w:t>
        <w:br/>
      </w:r>
    </w:p>
    <w:p>
      <w:r>
        <w:t>䋮##䋮</w:t>
        <w:br/>
        <w:br/>
        <w:t>同“紟”。《説文·糸部》：“紟，衣系也。䋮，籀文从金。”</w:t>
        <w:br/>
      </w:r>
    </w:p>
    <w:p>
      <w:r>
        <w:t>䋯##䋯</w:t>
        <w:br/>
        <w:br/>
        <w:t>䋯同“綮”。《篇海類編·衣服類·糸部》：“綮，或作䋯。”</w:t>
        <w:br/>
      </w:r>
    </w:p>
    <w:p>
      <w:r>
        <w:t>䋱##䋱</w:t>
        <w:br/>
        <w:br/>
        <w:t>䋱lái　《廣韻》洛哀切，平咍來。又《集韻》陵之切。</w:t>
        <w:br/>
        <w:br/>
        <w:t>同“斄”。硬而卷曲的毛。《玉篇·糸部》：“䋱，强毛也。”《廣韻·咍韻》：“䋱，𣮉同。”按：《集韻·之韻》：“𣮉，彊曲毛也，可以著衣。或作䋱。”又《咍韻》：“斄，《説文》：‘强曲毛，可以箸起衣。’或作𣮉、䋱。”</w:t>
        <w:br/>
      </w:r>
    </w:p>
    <w:p>
      <w:r>
        <w:t>䋲##䋲</w:t>
        <w:br/>
        <w:br/>
        <w:t>䋲同“繩”。《廣韻·蒸韻》：“繩，俗作䋲。”</w:t>
        <w:br/>
      </w:r>
    </w:p>
    <w:p>
      <w:r>
        <w:t>䋳##䋳</w:t>
        <w:br/>
        <w:br/>
        <w:t>䋳bèi　《集韻》補妹切，去隊幫。</w:t>
        <w:br/>
        <w:br/>
        <w:t>同“褙”。短衣。《集韻·隊韻》：“禙，襦也。或从糸。”</w:t>
        <w:br/>
      </w:r>
    </w:p>
    <w:p>
      <w:r>
        <w:t>䋴##䋴</w:t>
        <w:br/>
        <w:br/>
        <w:t>䋴同“糅”。《三國遺事》卷三：“創通成論，末講般若，皆思解佼徹，嘉問飛移，兼䋴以絢采，織綜詞義。”按：《續高僧傳》作“兼糅以絢采”。*邓福禄*、*韩小荆*《字典考正》：“䋴即糅字。”</w:t>
        <w:br/>
      </w:r>
    </w:p>
    <w:p>
      <w:r>
        <w:t>䋵##䋵</w:t>
        <w:br/>
        <w:br/>
        <w:t>䋵（一）yì　《廣韻》於罽切，去祭影。</w:t>
        <w:br/>
        <w:br/>
        <w:t>（1）急。《玉篇·糸部》：“䋵，急也。”</w:t>
        <w:br/>
        <w:br/>
        <w:t>（2）不成。《玉篇·糸部》：“䋵，不成也。”</w:t>
        <w:br/>
        <w:br/>
        <w:t>（二）yè　《集韻》於歇切，入月影。</w:t>
        <w:br/>
        <w:br/>
        <w:t>缯坏。《集韻·月韻》：“䋵，繒壞也。”</w:t>
        <w:br/>
      </w:r>
    </w:p>
    <w:p>
      <w:r>
        <w:t>䋶##䋶</w:t>
        <w:br/>
        <w:br/>
        <w:t>䋶（一）xǔ　《集韻》聳取切，上麌心。</w:t>
        <w:br/>
        <w:br/>
        <w:t>同“𦄼”。绊兽前两足。《集韻·噳韻》：“𦄼，《説文》：‘絆前兩足也。’或省。”《文選·左思〈吴都賦〉》：“𧇭甝虪，䋶麋麖。”*李善*注引*劉逵*曰：“䋶，絆前兩足也。”</w:t>
        <w:br/>
        <w:br/>
        <w:t>（二）xié 　《字彙》胡結切。</w:t>
        <w:br/>
        <w:br/>
        <w:t>蜀锦名。《字彙·糸部》：“䋶，蜀錦名。”*漢**揚雄*《蜀都賦》：“自造奇錦，紌繏𦃄䋶。”</w:t>
        <w:br/>
      </w:r>
    </w:p>
    <w:p>
      <w:r>
        <w:t>䋷##䋷</w:t>
        <w:br/>
        <w:br/>
        <w:t>䋷móu　《廣韻》莫浮切，平尤明。又武彪切。</w:t>
        <w:br/>
        <w:br/>
        <w:t>绢。《廣雅·釋器》：“䋷，絹也。”</w:t>
        <w:br/>
      </w:r>
    </w:p>
    <w:p>
      <w:r>
        <w:t>䋸##䋸</w:t>
        <w:br/>
        <w:br/>
        <w:t>䋸xún　《廣韻》詳遵切，平諄邪。</w:t>
        <w:br/>
        <w:br/>
        <w:t>衣背中缝。《方言》卷四：“繞䋸謂之𧞶裺。”*郭璞*注：“𧞶裺，衣督脊也。”*戴震*疏證：“𧞶亦作裻，《説文》云：‘裻，背縫。’……又作𧛔，《説文》云：‘衣躬縫。’古通用督。”*周祖谟*校箋：“脊，原本《玉篇》䋸下引作𪗋，当據正。𪗋者縫也。𧞶裺為衣背縫，故*郭*云衣督𪗋也。”</w:t>
        <w:br/>
      </w:r>
    </w:p>
    <w:p>
      <w:r>
        <w:t>䋹##䋹</w:t>
        <w:br/>
        <w:br/>
        <w:t>fú　《集韻》方六切，入屋非。</w:t>
        <w:br/>
        <w:br/>
        <w:t>同“幅”。布帛的宽度。《集韻·屋韻》：“幅，《説文》：‘布帛廣也。’或作䋹。”</w:t>
        <w:br/>
      </w:r>
    </w:p>
    <w:p>
      <w:r>
        <w:t>䋺##䋺</w:t>
        <w:br/>
        <w:br/>
        <w:t>䋺同“緧（鞧）”。《方言》卷九：“車紂，自*關*而東，*周*、*洛*、*韓*、*鄭*、*汝*、*潁*而東謂之䋺。”《集韻·尤韻》：“緧，《説文》：‘馬紂也。’或从秋，亦作鞧。”</w:t>
        <w:br/>
      </w:r>
    </w:p>
    <w:p>
      <w:r>
        <w:t>䋻##䋻</w:t>
        <w:br/>
        <w:br/>
        <w:t>䋻nín　《廣韻》女心切，平侵娘。</w:t>
        <w:br/>
        <w:br/>
        <w:t>（1）纺织。《廣韻·侵韻》：“䋻，䋻織也。或作紝。”</w:t>
        <w:br/>
        <w:br/>
        <w:t>（2）齐。《廣韻·侵韻》：“䋻，齊也。”</w:t>
        <w:br/>
      </w:r>
    </w:p>
    <w:p>
      <w:r>
        <w:t>䋼##䋼</w:t>
        <w:br/>
        <w:br/>
        <w:t>《説文》：“䋼，緩也。从糸，盈聲。讀與聽同。𦀚，䋼或从呈。”</w:t>
        <w:br/>
        <w:br/>
        <w:t>（一）tīng　《廣韻》他丁切，平青透。耕部。</w:t>
        <w:br/>
        <w:br/>
        <w:t>缓。《説文·糸部》：“䋼，緩也。”</w:t>
        <w:br/>
        <w:br/>
        <w:t>（二）yíng　《集韻》怡成切，平清以。</w:t>
        <w:br/>
        <w:br/>
        <w:t>丝带。《集韻·清韻》：“䋼，絲綬也。”</w:t>
        <w:br/>
      </w:r>
    </w:p>
    <w:p>
      <w:r>
        <w:t>䋽##䋽</w:t>
        <w:br/>
        <w:br/>
        <w:t>《説文》：“䋽，枲履也。从糸，封聲。”</w:t>
        <w:br/>
        <w:br/>
        <w:t>běng　《集韻》補孔切，上董幫。東部。</w:t>
        <w:br/>
        <w:br/>
        <w:t>（1）麻鞋。《説文·糸部》：“䋽，枲履也。”</w:t>
        <w:br/>
        <w:br/>
        <w:t>（2）小儿皮鞋。《玉篇·糸部》：“䋽，小兒履也。”《集韻·蕫韻》：“䋽，小兒皮履。”</w:t>
        <w:br/>
      </w:r>
    </w:p>
    <w:p>
      <w:r>
        <w:t>䋾##䋾</w:t>
        <w:br/>
        <w:br/>
        <w:t>䋾（一）zhǎ　《廣韻》竹下切，上馬知。</w:t>
        <w:br/>
        <w:br/>
        <w:t>〔䋾䋈〕丝絮铺贴在一起的样子。《玉篇·糸部》：“䋾，䋾䋈，相著皃。”《集韻·馬韻》：“䋾，䋾䋈，絲絮相箸皃。”</w:t>
        <w:br/>
        <w:br/>
        <w:t>（二）nà　《集韻》乃嫁切，去禡娘。</w:t>
        <w:br/>
        <w:br/>
        <w:t>同“𥿃”。《集韻·禡韻》：“𥿃，絲棼也。或从奓。”</w:t>
        <w:br/>
      </w:r>
    </w:p>
    <w:p>
      <w:r>
        <w:t>䋿##䋿</w:t>
        <w:br/>
        <w:br/>
        <w:t>䋿wēi　《廣韻》烏恢切，平灰影。</w:t>
        <w:br/>
        <w:br/>
        <w:t>用五彩丝做成的节状装饰物，似莙草。《玉篇·糸部》：“䋿，五色絲飾。”《顔氏家訓·書證》：“又問：‘（*晋**張敞*）《東宫舊事》六色罽䋿，是何等物？當作何音？’……答曰：‘按：《説文》云：莙，牛藻也。……然今水中有此物，一節長數寸，細茸如絲，圓繞可愛，長者二三十節，猶呼為莙。又寸斷五色絲，横著線股間繩之，以象莙草，用以飾物，即名為莙。於時當紺六色罽，作此莙以飾緄帶。*張敞*因造系旁畏耳，宜作隈。’”</w:t>
        <w:br/>
      </w:r>
    </w:p>
    <w:p>
      <w:r>
        <w:t>䌀##䌀</w:t>
        <w:br/>
        <w:br/>
        <w:t>䌀kē　《玉篇》口和切。</w:t>
        <w:br/>
        <w:br/>
        <w:t>（1）理丝。《玉篇·糸部》：“䌀，理絲。”</w:t>
        <w:br/>
        <w:br/>
        <w:t>（2）纹綵。《篇海類編·衣服類·糸部》：“䌀，紋綵。”</w:t>
        <w:br/>
      </w:r>
    </w:p>
    <w:p>
      <w:r>
        <w:t>䌁##䌁</w:t>
        <w:br/>
        <w:br/>
        <w:t>䌁yāo　《集韻》伊消切，平宵影。</w:t>
        <w:br/>
        <w:br/>
        <w:t>（1）同“䙅”。系衣服的带子。《集韻·宵韻》：“䙅，衣襻也。或从糸。”</w:t>
        <w:br/>
        <w:br/>
        <w:t>（2）绳子。《玉篇·糸部》：“䌁，䌁繩。”</w:t>
        <w:br/>
      </w:r>
    </w:p>
    <w:p>
      <w:r>
        <w:t>䌂##䌂</w:t>
        <w:br/>
        <w:br/>
        <w:t>䌂òu　《集韻》於候切，去候影。</w:t>
        <w:br/>
        <w:br/>
        <w:t>同“握”。古代装敛死者时套在死者手上的一种丧具。《集韻·𠊱韻》：“握，喪束手者。或从糸。”</w:t>
        <w:br/>
      </w:r>
    </w:p>
    <w:p>
      <w:r>
        <w:t>䌃##䌃</w:t>
        <w:br/>
        <w:br/>
        <w:t>䌃（一）xiāo　《集韻》思邀切，平宵心。</w:t>
        <w:br/>
        <w:br/>
        <w:t>同“綃”。《集韻·宵韻》：“綃，《説文》：‘生絲也。’一曰綺屬。或作䌃。”《篇海類編·衣服類·糸部》：“䌃，生絲繒。與綃同。”</w:t>
        <w:br/>
        <w:br/>
        <w:t>（二）shuò　《集韻》色角切，入覺生。</w:t>
        <w:br/>
        <w:br/>
        <w:t>同“𦂗”。《集韻·覺韻》：“𦂗，緘也。或書作䌃。”</w:t>
        <w:br/>
      </w:r>
    </w:p>
    <w:p>
      <w:r>
        <w:t>䌄##䌄</w:t>
        <w:br/>
        <w:br/>
        <w:t>䌄同“綆”。《正字通·糸部》：“綆，本作䌄。”</w:t>
        <w:br/>
      </w:r>
    </w:p>
    <w:p>
      <w:r>
        <w:t>䌅##䌅</w:t>
        <w:br/>
        <w:br/>
        <w:t>䌅táng　《玉篇》徒郎切。</w:t>
        <w:br/>
        <w:br/>
        <w:t>大绳。《玉篇·糸部》：“䌅，大繩也。”</w:t>
        <w:br/>
      </w:r>
    </w:p>
    <w:p>
      <w:r>
        <w:t>䌆##䌆</w:t>
        <w:br/>
        <w:br/>
        <w:t>䌆guì　《集韻》基位切，去至見。</w:t>
        <w:br/>
        <w:br/>
        <w:t>缯。《類篇·糸部》：“䌆，繒也。”</w:t>
        <w:br/>
      </w:r>
    </w:p>
    <w:p>
      <w:r>
        <w:t>䌇##䌇</w:t>
        <w:br/>
        <w:br/>
        <w:t>䌇同“索”。《正字通·糸部》：“䌇，俗索字。”*宋**趙汝适*《諸蕃志·三佛齊國》：“其國在海中，扼諸番舟車往來之咽喉，古用鐵䌇為限以備他盜，操縱有機。”*清**蒲松齡*《日用俗字·裁縫章》：“靸上䌇幫方使楦，䩺鞋煖脚勝氊毛。”</w:t>
        <w:br/>
      </w:r>
    </w:p>
    <w:p>
      <w:r>
        <w:t>䌈##䌈</w:t>
        <w:br/>
        <w:br/>
        <w:t>䌈tà　《古今韻會舉要》託合切。</w:t>
        <w:br/>
        <w:br/>
        <w:t>用绳索套取物件。《古今韻會舉要·合韻》：“䌈，以索罥物也。”《資治通鑑·唐則天后萬歲通天元年》：“*契丹*設伏横擊之，飛索以䌈（*張）玄遇*、（*麻）仁節*，生獲之。”《聊齋志異·王者》：“公益妄之，怒不容辯，命左右者飛索以䌈。”</w:t>
        <w:br/>
      </w:r>
    </w:p>
    <w:p>
      <w:r>
        <w:t>䌉##䌉</w:t>
        <w:br/>
        <w:br/>
        <w:t>䌉同“綱”。《字彙補·糸部》：“䌉，紀䌉也，又繩也。”《康熙字典·糸部》：“䌉，《字彙補》俗綱字。”*明**董斯張*《廣博物志·斧扆》：“*黄帝*受*襄城*小童步六紀之法，*黄纍*小童步三䌉之法。”</w:t>
        <w:br/>
      </w:r>
    </w:p>
    <w:p>
      <w:r>
        <w:t>䌊##䌊</w:t>
        <w:br/>
        <w:br/>
        <w:t>䌊同“繇”。《字彙補·糸部》：“䌊，繇字之譌。*吴*本《後漢書》：‘五䌊之碩盧。’”按：当即“繇”的异体。</w:t>
        <w:br/>
      </w:r>
    </w:p>
    <w:p>
      <w:r>
        <w:t>䌋##䌋</w:t>
        <w:br/>
        <w:br/>
        <w:t>䌋dā</w:t>
        <w:br/>
        <w:br/>
        <w:t>〔䌋縺〕也作“褡褳”。一种口袋，中间开口，两头装东西，可搭在肩上。《西遊記》第二十五回：“*八戒*道：‘不好了，我們都裝在䌋縺裏了。’”</w:t>
        <w:br/>
      </w:r>
    </w:p>
    <w:p>
      <w:r>
        <w:t>䌌##䌌</w:t>
        <w:br/>
        <w:br/>
        <w:t>同“緁”。《説文·糸部》：“緁，緶衣也。䌌，緁或从習。”《楚辭·王褒〈九懷·昭世〉》：“襲英衣兮緹䌌，披華裳兮芳芬。”*王逸*注：“䌌，緶衣也。”*宋**曾慥*《類説》卷三十四：“有婦人致一緹䌌于僧伽欄楯。”</w:t>
        <w:br/>
      </w:r>
    </w:p>
    <w:p>
      <w:r>
        <w:t>䌍##䌍</w:t>
        <w:br/>
        <w:br/>
        <w:t>jǐn　《集韻》几隱切，上隱見。</w:t>
        <w:br/>
        <w:br/>
        <w:t>织纹致密。《類篇·糸部》：“䌍，織紋緻密。”</w:t>
        <w:br/>
      </w:r>
    </w:p>
    <w:p>
      <w:r>
        <w:t>䌎##䌎</w:t>
        <w:br/>
        <w:br/>
        <w:t>䌎lüè　《廣韻》離灼切，入藥來。</w:t>
        <w:br/>
        <w:br/>
        <w:t>缝。《廣雅·釋詁二》：“䌎，絣。”*王念孫*疏證：“絣，亦縫也。”《玉篇·糸部》：“䌎，紩衣也。”《集韻·藥韻》：“䌎，紩也。”</w:t>
        <w:br/>
      </w:r>
    </w:p>
    <w:p>
      <w:r>
        <w:t>䌏##䌏</w:t>
        <w:br/>
        <w:br/>
        <w:t>䌏同“☀”。《直音篇·糸部》：“䌏”，同“☀”。</w:t>
        <w:br/>
      </w:r>
    </w:p>
    <w:p>
      <w:r>
        <w:t>䌐##䌐</w:t>
        <w:br/>
        <w:br/>
        <w:t>䌐mì　《廣韻》莫狄切，入錫明。</w:t>
        <w:br/>
        <w:br/>
        <w:t>绳索。《玉篇·糸部》：“䌐，索也。”《廣韻·錫韻》：“䌐，綱繩。”《集韻·錫韻》：“䌐，《博雅》‘索也。’一説*荆州*謂帆索曰䌐。”</w:t>
        <w:br/>
      </w:r>
    </w:p>
    <w:p>
      <w:r>
        <w:t>䌑##䌑</w:t>
        <w:br/>
        <w:br/>
        <w:t>䌑jiān　《廣韻》古賢切，平先見。</w:t>
        <w:br/>
        <w:br/>
        <w:t>紧。《廣韻·先韻》：“䌑，緊也。”</w:t>
        <w:br/>
      </w:r>
    </w:p>
    <w:p>
      <w:r>
        <w:t>䌒##䌒</w:t>
        <w:br/>
        <w:br/>
        <w:t>䌒lù　《集韻》盧谷切，入屋來。</w:t>
        <w:br/>
        <w:br/>
        <w:t>纯。《集韻·屋韻》：“䌒，純也。”</w:t>
        <w:br/>
      </w:r>
    </w:p>
    <w:p>
      <w:r>
        <w:t>䌓##䌓</w:t>
        <w:br/>
        <w:br/>
        <w:t>䌓“繁”的讹字。《正字通·糸部》：“䌓，繁字之譌。”</w:t>
        <w:br/>
      </w:r>
    </w:p>
    <w:p>
      <w:r>
        <w:t>䌔##䌔</w:t>
        <w:br/>
        <w:br/>
        <w:t>䌔ōu　《玉篇》於侯切。</w:t>
        <w:br/>
        <w:br/>
        <w:t>沤麻。《字彙補·糸部》：“䌔，䌔麻也。”</w:t>
        <w:br/>
      </w:r>
    </w:p>
    <w:p>
      <w:r>
        <w:t>䌕##䌕</w:t>
        <w:br/>
        <w:br/>
        <w:t>䌕同“縻”。《古今韻會舉要·支韻》：“縻，亦書作䌕。”</w:t>
        <w:br/>
      </w:r>
    </w:p>
    <w:p>
      <w:r>
        <w:t>䌖##䌖</w:t>
        <w:br/>
        <w:br/>
        <w:t>《説文》：“䌖，合也。从糸，从集。讀若捷。”</w:t>
        <w:br/>
        <w:br/>
        <w:t>jié　《廣韻》子入切，入緝精。又疾葉切。緝部。</w:t>
        <w:br/>
        <w:br/>
        <w:t>（1）聚合；混杂。《説文·糸部》：“䌖，合也。”*段玉裁*注：“合者，亼口也，因為凡兩合之偁。衆絲之合曰䌖，如《衣部》五采相合曰襍也。”</w:t>
        <w:br/>
        <w:br/>
        <w:t>（2）古代南方少数民族所贩财货布帛的总称。《玉篇·糸部》：“䌖，蠻夷貨也。”《廣韻·緝韻》：“䌖，蠻夷貨名。”《文選·左思〈吴都賦〉》：“䌖賄紛紜，器用萬端。”*李善*注引*劉逵*曰：“䌖，蠻夷貨名也。《扶南傳》曰：‘䌖，貨；布帛曰賄。’”</w:t>
        <w:br/>
      </w:r>
    </w:p>
    <w:p>
      <w:r>
        <w:t>䌗##䌗</w:t>
        <w:br/>
        <w:br/>
        <w:t>䌗fǔ　《廣韻》芳武切，上麌敷。</w:t>
        <w:br/>
        <w:br/>
        <w:t>（1）缫丝出绪后的残余。《玉篇·糸部》：“䌗，繅淹餘也。”</w:t>
        <w:br/>
        <w:br/>
        <w:t>（2）丝。《廣韻·麌韻》：“䌗，絲。”</w:t>
        <w:br/>
        <w:br/>
        <w:t>（3）同“䋨”。整治旧絮。《集韻·噳韻》：“䋨，《説文》：‘治敝絮也。’或从撫省。”</w:t>
        <w:br/>
      </w:r>
    </w:p>
    <w:p>
      <w:r>
        <w:t>䌘##䌘</w:t>
        <w:br/>
        <w:br/>
        <w:t>䌘（一）biè　《廣韻》方結切，入屑幫。</w:t>
        <w:br/>
        <w:br/>
        <w:t>（1）编绳。《玉篇·糸部》：“䌘，編繩也。”《字彙·糸部》：“䌘，綜繩也。”</w:t>
        <w:br/>
        <w:br/>
        <w:t>（2）剑带。《玉篇·糸部》：“䌘，劍帶也。”《廣韻·屑韻》：“䌘，繩編劍帶。”《新唐書·逆臣傳·安禄山》：“禁衛皆市井徒，既授甲，不能脱弓襡、劍䌘，乃發左藏庫繒帛大募兵。”</w:t>
        <w:br/>
        <w:br/>
        <w:t>（二）bì　《集韻》毗祭切，去祭並。</w:t>
        <w:br/>
        <w:br/>
        <w:t>坏丝绵。《集韻·祭韻》：“䌘，惡綿。”</w:t>
        <w:br/>
      </w:r>
    </w:p>
    <w:p>
      <w:r>
        <w:t>䌙##䌙</w:t>
        <w:br/>
        <w:br/>
        <w:t>䌙huàng　《集韻》胡曠切，去宕匣。</w:t>
        <w:br/>
        <w:br/>
        <w:t>绳束。《集韻·宕韻》：“䌙，繩束也。”</w:t>
        <w:br/>
      </w:r>
    </w:p>
    <w:p>
      <w:r>
        <w:t>䌚##䌚</w:t>
        <w:br/>
        <w:br/>
        <w:t>䌚sù　《玉篇》音粟。</w:t>
        <w:br/>
        <w:br/>
        <w:t>绉纹。《字彙·糸部》：“䌚，縐文。”</w:t>
        <w:br/>
      </w:r>
    </w:p>
    <w:p>
      <w:r>
        <w:t>䌛##䌛</w:t>
        <w:br/>
        <w:br/>
        <w:t>同“繇”。《説文·糸部》：“䌛，隨從也。从糸，䚻聲。”*邵瑛*羣經正字：“今作繇。”《集韻·宵韻》：“繇或作䌛。”</w:t>
        <w:br/>
      </w:r>
    </w:p>
    <w:p>
      <w:r>
        <w:t>䌜##䌜</w:t>
        <w:br/>
        <w:br/>
        <w:t>䌜niè　《廣韻》尼輒切，入葉娘。</w:t>
        <w:br/>
        <w:br/>
        <w:t>（1）缝。《廣雅·釋詁二》：“䌜，縫也。”</w:t>
        <w:br/>
        <w:br/>
        <w:t>（2）补衣。《集韻·葉韻》：“䌜，補衣。”</w:t>
        <w:br/>
        <w:br/>
        <w:t>（3）用绳索缠束。《古文苑·王延壽〈王孫賦〉》：“蹔拏鬉以䌜縛，遂纓絡而覊縻。”*章樵*注：“䌜，謂以繩索繫縛。”</w:t>
        <w:br/>
      </w:r>
    </w:p>
    <w:p>
      <w:r>
        <w:t>䌝##䌝</w:t>
        <w:br/>
        <w:br/>
        <w:t>（一）jīn　《玉篇》音紟。</w:t>
        <w:br/>
        <w:br/>
        <w:t>丝。《玉篇·糸部》：“䌝，絲也。”</w:t>
        <w:br/>
        <w:br/>
        <w:t>（二）jìn　《集韻》居廕切，去沁見。</w:t>
        <w:br/>
      </w:r>
    </w:p>
    <w:p>
      <w:r>
        <w:t>䌞##䌞</w:t>
        <w:br/>
        <w:br/>
        <w:t>liǎn　《廣韻》良冉切，上琰來。</w:t>
        <w:br/>
        <w:br/>
        <w:t>（1）用以悬系蚕箔横柱的纽儿。《方言》卷五：“（槌）其横，*宋*、*魏*、*陳*、*楚*、*江*、*淮*之間謂之㯂，*齊*部謂之㭙。胡以縣㯂，*關*西謂之䌞。”*郭璞*注：“槌，縣蠶薄柱也。”</w:t>
        <w:br/>
        <w:br/>
        <w:t>（2）绳索。《廣雅·釋器》：“縋，䌞，索也。”</w:t>
        <w:br/>
      </w:r>
    </w:p>
    <w:p>
      <w:r>
        <w:t>䌟##䌟</w:t>
        <w:br/>
        <w:br/>
        <w:t>䌟（一）bó　《廣韻》蒲革切，入麥並。</w:t>
        <w:br/>
        <w:br/>
        <w:t>织丝为带。《玉篇·糸部》：“䌟，織絲為帶也。”</w:t>
        <w:br/>
        <w:br/>
        <w:t>（二）bì　《集韻》必益切，入昔幫。</w:t>
        <w:br/>
      </w:r>
    </w:p>
    <w:p>
      <w:r>
        <w:t>䌠##䌠</w:t>
        <w:br/>
        <w:br/>
        <w:t>《説文》：“䌠，監持意，口閉也。从欠，緘聲。”*段玉裁*改作“堅持意”，并注：“堅，各本作監，今依《篇》、《韻》正。从緘者，三緘其口之意。”</w:t>
        <w:br/>
        <w:br/>
        <w:t>jiān　《廣韻》古咸切，平咸見。又古南切，苦兼切，許兼切。侵部。</w:t>
        <w:br/>
        <w:br/>
        <w:t>（1）坚持己见。《説文·欠部》：“䌠，堅持意。”《集韻·沾韻》：“䌠，持意堅固謂之䌠。”</w:t>
        <w:br/>
        <w:br/>
        <w:t>（2）口闭。《説文·欠部》：“䌠，口閉也。”</w:t>
        <w:br/>
        <w:br/>
        <w:t>（3）吝啬。《廣韻·咸韻》：“䌠，慳悋。”</w:t>
        <w:br/>
      </w:r>
    </w:p>
    <w:p>
      <w:r>
        <w:t>䌡##䌡</w:t>
        <w:br/>
        <w:br/>
        <w:t>䌡tǐ　《玉篇》音體。</w:t>
        <w:br/>
        <w:br/>
        <w:t>缠。《玉篇·糸部》：“䌡，纏也。”</w:t>
        <w:br/>
      </w:r>
    </w:p>
    <w:p>
      <w:r>
        <w:t>䌢##䌢</w:t>
        <w:br/>
        <w:br/>
        <w:t>䌢líng　《集韻》郎丁切，平青來。</w:t>
        <w:br/>
        <w:br/>
        <w:t>絮。《集韻·青韻》：“䌢，絮也。”</w:t>
        <w:br/>
      </w:r>
    </w:p>
    <w:p>
      <w:r>
        <w:t>䌣##䌣</w:t>
        <w:br/>
        <w:br/>
        <w:t>zuǎn　《改併四聲篇海》引《類篇》子管切。</w:t>
        <w:br/>
        <w:br/>
        <w:t>积。《改併四聲篇海·糸部》引《類篇》：“䌣，積也。”</w:t>
        <w:br/>
      </w:r>
    </w:p>
    <w:p>
      <w:r>
        <w:t>䌤##䌤</w:t>
        <w:br/>
        <w:br/>
        <w:t>䌤（一）shī　《集韻》商支切，平支書。</w:t>
        <w:br/>
        <w:br/>
        <w:t>同“䌳”。《玉篇·糸部》：“䌳，粗細經緯不同者，䌤、絁並同䌳。”《集韻·支韻》：“䌳，《説文》：‘粗緒也。’一曰繒屬。或作䌤。”</w:t>
        <w:br/>
        <w:br/>
        <w:t>（二）zhǐ　《集韻》展几切，上旨知。</w:t>
        <w:br/>
        <w:br/>
        <w:t>剑衣。《類篇·糸部》：“䌤，紩衣也。”</w:t>
        <w:br/>
      </w:r>
    </w:p>
    <w:p>
      <w:r>
        <w:t>䌥##䌥</w:t>
        <w:br/>
        <w:br/>
        <w:t>䌥yǐn　《廣韻》於謹切，上隱影。</w:t>
        <w:br/>
        <w:br/>
        <w:t>缝合。《廣雅·釋詁二》：“䌥，絣也。”《廣韻·隱韻》：“䌥，縫衣相著。”《集韻·隱韻》：“䌥，缝衣相合。”《四分律》卷五十：“若貯聚一處應縫䌥，若褥垢膩應作重褥。”*明**楊慎*《俗言》卷一：“今俗云‘穿針䌥線’是也。*杜*詩：‘褥䌥繡芙蓉。’”</w:t>
        <w:br/>
      </w:r>
    </w:p>
    <w:p>
      <w:r>
        <w:t>䌦##䌦</w:t>
        <w:br/>
        <w:br/>
        <w:t>䌦dào　《廣韻》徒到切，去号定。又徒歷切。</w:t>
        <w:br/>
        <w:br/>
        <w:t>绿色，青中带黄的颜色。《玉篇·糸部》：“䌦，緑也。”《廣韻·号韻》：“䌦，不青不黄。”《集韻·晧韻》：“䌦，色在青黄間曰䌦。”</w:t>
        <w:br/>
      </w:r>
    </w:p>
    <w:p>
      <w:r>
        <w:t>䌧##䌧</w:t>
        <w:br/>
        <w:br/>
        <w:t>¹⁴䌧同“幬”。《龍龕手鑑·糸部》：“䌧，俗。音紬。”*邓福禄*、*韩小荆*《字典考正》：“今謂䌧當為幬的换旁俗字。”</w:t>
        <w:br/>
      </w:r>
    </w:p>
    <w:p>
      <w:r>
        <w:t>䌨##䌨</w:t>
        <w:br/>
        <w:br/>
        <w:t>䌨（一）cā　《廣韻》七曷切，入曷清。</w:t>
        <w:br/>
        <w:br/>
        <w:t>薄丝绸；薄绢。《玉篇·糸部》：“䌨，絹縠也。”《廣韻·曷韻》：“䌨，縠屬。”《集韻·曷韻》：“䌨，綃屬。”</w:t>
        <w:br/>
        <w:br/>
        <w:t>（二）cài　《集韻》七蓋切，去泰清。</w:t>
        <w:br/>
        <w:br/>
        <w:t>〔綷䌨〕象声词。多指衣服磨擦时发出的声音。《集韻·夳韻》：“䌨，綷䌨，紈素聲。”*晋**潘岳*《藉田賦》：“衡牙錚鎗，綃紈綷䌨。”*唐**李賀*《神弦曲》：“畫弦素管聲淺繁，花裙綷䌨步秋塵。”</w:t>
        <w:br/>
      </w:r>
    </w:p>
    <w:p>
      <w:r>
        <w:t>䌩##䌩</w:t>
        <w:br/>
        <w:br/>
        <w:t>䌩miè　《玉篇》亡結切。</w:t>
        <w:br/>
        <w:br/>
        <w:t>细䌩。《玉篇·糸部》：“䌩，細䌩也。”</w:t>
        <w:br/>
      </w:r>
    </w:p>
    <w:p>
      <w:r>
        <w:t>䌪##䌪</w:t>
        <w:br/>
        <w:br/>
        <w:t>䌪yǎn　《廣韻》以冉切，上琰以。</w:t>
        <w:br/>
        <w:br/>
        <w:t>续。《方言》卷一：“䌪，續也。”</w:t>
        <w:br/>
      </w:r>
    </w:p>
    <w:p>
      <w:r>
        <w:t>䌫##䌫</w:t>
        <w:br/>
        <w:br/>
        <w:t>䌫同“纜”。《正字通·糸部》：“䌫，俗纜字。”*唐**杜甫*《公安送李二十九弟晋肅入蜀余下沔鄂》：“正解*柴桑*䌫，仍看*蜀*道行。”*宋**陸游*《鵲橋仙》：“潮生理棹，潮平系纜。”《水滸傳》第十五回：“只見枯桩上䌫着數只小漁船。”</w:t>
        <w:br/>
      </w:r>
    </w:p>
    <w:p>
      <w:r>
        <w:t>䌬##䌬</w:t>
        <w:br/>
        <w:br/>
        <w:t>䌬chóng　《龍龕手鑑》直容反。</w:t>
        <w:br/>
        <w:br/>
        <w:t>同“傭”。均直。《龍龕手鑑·糸部》：“䌬，直也。”《蘇婆呼童子請問經》卷二：“脛臂䌬圓。”*邓福禄*、*韩小荆*《字典考正》：“‘䌬圓’即‘傭圓’，‘䌬’為‘傭’的俗字。”</w:t>
        <w:br/>
      </w:r>
    </w:p>
    <w:p>
      <w:r>
        <w:t>䌭##䌭</w:t>
        <w:br/>
        <w:br/>
        <w:t>䌭jiāo　《廣韻》即消切，平宵精。</w:t>
        <w:br/>
        <w:br/>
        <w:t>（1）生麻。《廣韻·宵韻》：“䌭，生枲也。”</w:t>
        <w:br/>
        <w:br/>
        <w:t>（2）布属。《集韻·宵韻》：“䌭，布屬。”</w:t>
        <w:br/>
      </w:r>
    </w:p>
    <w:p>
      <w:r>
        <w:t>䌮##䌮</w:t>
        <w:br/>
        <w:br/>
        <w:t>䌮（一）shuāng　《玉篇·糸部》：“䌮，色莊切。”《康熙字典·糸部》：“䌮，《篇海》云：‘色莊貌。’蓋誤以切音為訓，非是。”《中華大字典·糸部》引《字説》云：“帛如初生桑葉之色曰䌮。”按：*张涌泉*《漢語俗字叢考》：“此字疑為‘緗’的繁化俗字。”</w:t>
        <w:br/>
        <w:br/>
        <w:t>（二）shuǎng</w:t>
        <w:br/>
        <w:br/>
        <w:t>同“𦄍”。《五侯鯖字海·糸部》：“䌮，亦作𦄍。”</w:t>
        <w:br/>
      </w:r>
    </w:p>
    <w:p>
      <w:r>
        <w:t>䌯##䌯</w:t>
        <w:br/>
        <w:br/>
        <w:t>¹⁷䌯（一）quān　《集韻》驅圓切，平仙溪。</w:t>
        <w:br/>
        <w:br/>
        <w:t>（1）头巾。《廣雅·釋器》：“䌯，幘也。”*王念孫*疏證：“䌯之言絭也，所以絭髮也。”</w:t>
        <w:br/>
        <w:br/>
        <w:t>（2）同“㒽”。小儿帽。《集韻·㒨韻》：“㒽，小兒帽。或作䌯。”</w:t>
        <w:br/>
        <w:br/>
        <w:t>（二）quán　《集韻》逵員切，平仙羣。</w:t>
        <w:br/>
        <w:br/>
        <w:t>布名。《集韻·㒨韻》：“䌯，布名，出*蜀*。”</w:t>
        <w:br/>
        <w:br/>
        <w:t>（三）guàn　《集韻》求患切，去諫羣。</w:t>
        <w:br/>
        <w:br/>
        <w:t>同“䙮”。《集韻·諫韻》：“䙮，衣䙎。或从糸。”</w:t>
        <w:br/>
      </w:r>
    </w:p>
    <w:p>
      <w:r>
        <w:t>䌰##䌰</w:t>
        <w:br/>
        <w:br/>
        <w:t>¹⁸䌰niè　《六書故》尼輒切。</w:t>
        <w:br/>
        <w:br/>
        <w:t>（1）丝接岐。《六書故·工事六》：“䌰，絲接岐也。”</w:t>
        <w:br/>
        <w:br/>
        <w:t>（2）量词。五丝。《西京雜記》卷五：“五絲為䌰，倍䌰為升，倍升為𥿮，倍𥿮為紀，倍紀為緵，倍緵為禭，此自少之多，自微至著也。”</w:t>
        <w:br/>
      </w:r>
    </w:p>
    <w:p>
      <w:r>
        <w:t>䌱##䌱</w:t>
        <w:br/>
        <w:br/>
        <w:t>䌱同“䌴”。《集韻·過韻》：“䌱，《説文》：‘不均也。’一曰絲有節。”《正字通·糸部》：“䌱，按：《説文》本作䌴。”</w:t>
        <w:br/>
      </w:r>
    </w:p>
    <w:p>
      <w:r>
        <w:t>䌲##䌲</w:t>
        <w:br/>
        <w:br/>
        <w:t>䌲同“纁”。《集韻·文韻》：“纁，《説文》‘淺絳也。’或从薰。”</w:t>
        <w:br/>
      </w:r>
    </w:p>
    <w:p>
      <w:r>
        <w:t>䌳##䌳</w:t>
        <w:br/>
        <w:br/>
        <w:t>《説文》：“䌳，粗緒也。从糸，璽聲。”</w:t>
        <w:br/>
        <w:br/>
        <w:t>shī　《廣韻》式支切，平支書。又叱支切，息移切。脂部。</w:t>
        <w:br/>
        <w:br/>
        <w:t>一种粗疏的丝织品。《説文·糸部》：“䌳，粗緒也。”*段玉裁*注：“粗者，疏也。粗緒蓋亦繒名。《廣韻》云：繒似布。按：蓋今之綿紬。”《廣雅·釋器》：“䌳，紬也。”《集韻·支韻》：“䌳，繒屬。”</w:t>
        <w:br/>
      </w:r>
    </w:p>
    <w:p>
      <w:r>
        <w:t>䌴##䌴</w:t>
        <w:br/>
        <w:br/>
        <w:t>《説文》：“䌴，不均也。从糸，羸聲。”</w:t>
        <w:br/>
        <w:br/>
        <w:t>luò　《廣韻》魯過切，去過來。歌部。</w:t>
        <w:br/>
        <w:br/>
        <w:t>（1）不均。《説文·糸部》：“䌴，不均也。”</w:t>
        <w:br/>
        <w:br/>
        <w:t>（2）不紃。《玉篇·糸部》：“䌴，不紃也。”</w:t>
        <w:br/>
        <w:br/>
        <w:t>（3）丝有节。《集韻·過韻》：“䌴，絲有節。”*清**段玉裁*《説文解字注·糸部》：“䌴，此與纇雙聲，其義亦相近。”</w:t>
        <w:br/>
      </w:r>
    </w:p>
    <w:p>
      <w:r>
        <w:t>䌵##䌵</w:t>
        <w:br/>
        <w:br/>
        <w:t>䌵zhú　《廣韻》之欲切，入燭章。</w:t>
        <w:br/>
        <w:br/>
        <w:t>襟缀带。《玉篇·糸部》：“䌵，䌵帶也。”《集韻·燭韻》：“䌵，襟綴帶謂之䌵。”《根本説一切有部毘奈耶雜事》卷十九：“苾芻不知當如何作，佛言周十二肘，於上安蓋，蓋長四肘，闊二肘，隨身高下，䌵帶懸垂。”</w:t>
        <w:br/>
      </w:r>
    </w:p>
    <w:p>
      <w:r>
        <w:t>䌶##䌶</w:t>
        <w:br/>
        <w:br/>
        <w:t>䌶“䊷”的类推简化字。</w:t>
        <w:br/>
      </w:r>
    </w:p>
    <w:p>
      <w:r>
        <w:t>䌷##䌷</w:t>
        <w:br/>
        <w:br/>
        <w:t>䌷“紬”的简化字。</w:t>
        <w:br/>
      </w:r>
    </w:p>
    <w:p>
      <w:r>
        <w:t>䌸##䌸</w:t>
        <w:br/>
        <w:br/>
        <w:t>䌸“縳”的类推简化字。</w:t>
        <w:br/>
      </w:r>
    </w:p>
    <w:p>
      <w:r>
        <w:t>䌹##䌹</w:t>
        <w:br/>
        <w:br/>
        <w:t>䌹“絅”的类推简化字。</w:t>
        <w:br/>
      </w:r>
    </w:p>
    <w:p>
      <w:r>
        <w:t>䌺##䌺</w:t>
        <w:br/>
        <w:br/>
        <w:t>䌺“䋙”的类推简化字。</w:t>
        <w:br/>
      </w:r>
    </w:p>
    <w:p>
      <w:r>
        <w:t>䌽##䌽</w:t>
        <w:br/>
        <w:br/>
        <w:t>䌽“綵”的类推简化字。</w:t>
        <w:br/>
      </w:r>
    </w:p>
    <w:p>
      <w:r>
        <w:t>䍀##䍀</w:t>
        <w:br/>
        <w:br/>
        <w:t>䍀“繿”的类推简化字。</w:t>
        <w:br/>
      </w:r>
    </w:p>
    <w:p>
      <w:r>
        <w:t>䍁##䍁</w:t>
        <w:br/>
        <w:br/>
        <w:t>䍁“繸”的类推简化字。</w:t>
        <w:br/>
      </w:r>
    </w:p>
    <w:p>
      <w:r>
        <w:t>糸##糸</w:t>
        <w:br/>
        <w:br/>
        <w:t>《説文》：“糸，細絲也。象束絲之形。讀若覛。𢆯，古文糸。”按：甲骨文“絲”、“糸”、“幺”，原是一字。</w:t>
        <w:br/>
        <w:br/>
        <w:t>（一）mì　《廣韻》莫狄切，入錫明。錫部。</w:t>
        <w:br/>
        <w:br/>
        <w:t>（1）细丝。《説文·糸部》：“糸，細絲也。”*段玉裁*注：“絲者，蠶所吐也……細絲曰糸。”《管子·輕重丁》：“君以織籍籍於糸，束為糸，籍糸撫織再十倍其賈。”</w:t>
        <w:br/>
        <w:br/>
        <w:t>（2）微小。《廣雅·釋詁四》：“糸，微也。”</w:t>
        <w:br/>
        <w:br/>
        <w:t>（3）量词。丝的二分之一。《説文·糸部》“糸”*徐鍇*繫傳：“一蠶所吐為忽，十忽為絲。糸，五忽也。”</w:t>
        <w:br/>
        <w:br/>
        <w:t>（4）连。《廣韻·錫韻》：“糸，連也。”</w:t>
        <w:br/>
        <w:br/>
        <w:t>（5）幺。《玉篇·糸部》：“糸，幺也。”</w:t>
        <w:br/>
        <w:br/>
        <w:t>（二）sī　《集韻》新兹切，平之心。</w:t>
        <w:br/>
        <w:br/>
        <w:t>同“絲”。蚕丝。《集韻·之韻》：“絲，《説文》：‘蠶所吐也。’或省。”</w:t>
        <w:br/>
      </w:r>
    </w:p>
    <w:p>
      <w:r>
        <w:t>糺##糺</w:t>
        <w:br/>
        <w:br/>
        <w:t>糺（一）jiū　《集韻》吉酉切，上黝見。</w:t>
        <w:br/>
        <w:br/>
        <w:t>同“糾”。《集韻·黝韻》：“糾，《説文》：‘繩三合也。’或作糺。”《字彙·糸部》：“糺，同糾。”《楚辭·九章·悲回風》：“糺思心以為纕兮，編愁苦以為膺。”*洪興祖*補注：“糾，繩三合也。”*三國**蜀**諸葛亮*《南征表》：“而邈蠻心異，乃更殺人為盟，糺合其類二千餘人，求欲死戰。”</w:t>
        <w:br/>
        <w:br/>
        <w:t>（二）jiǔ</w:t>
        <w:br/>
        <w:br/>
        <w:t>军队名称。*辽*、*金*时边地部落组成的军队。*元*代*辽东*亦有糺军，不出戍他方，为乡兵，与*辽*、*金*二代的糺军不同。《遼史·國語解》：“糺轄：糺，軍名；轄者，管束之義。”又：“*遥輦*糺，*遥輦*帳下軍也。其書（指《遼史》）*永興*宫分糺、十二行糺，*黄皮室*糺者，倣此。”</w:t>
        <w:br/>
      </w:r>
    </w:p>
    <w:p>
      <w:r>
        <w:t>系##系</w:t>
        <w:br/>
        <w:br/>
        <w:t>¹系</w:t>
        <w:br/>
        <w:br/>
        <w:t>《説文》：“系，繫也。从糸，丿聲。𣫦，系或从𣪠、處。𦃟，籀文系从爪、絲。”*罗振玉*《增訂殷虚書契考釋》：“卜辭作手持絲形與*許*書籀文合。”按：应作从爪（又、手）系丝形。丿为爪省变之形，《説文》误解为丿声，非是。</w:t>
        <w:br/>
        <w:br/>
        <w:t>（一）xì　㊀《廣韻》胡計切，去霽匣。支部。</w:t>
        <w:br/>
        <w:br/>
        <w:t>（1）联属；连接。《説文·系部》：“系，繫也。”*段玉裁*注：“系者，垂統於上而承於下也。”*朱駿聲*通訓定聲：“猶聯綴也。經傳多以繫為之。”*王筠*句讀：“謂繫可借為系也。”《漢書·叙傳上》：“系*高頊*之玄胄兮，氏中葉之炳靈。”*顔師古*注引*應劭*曰：“系，連也。言己*高陽**顓頊*之連緖也。”</w:t>
        <w:br/>
        <w:br/>
        <w:t>（2）世系；谱系。《説文·系部》“系”*段玉裁*注：“系之義引申為世系。”《字彙·糸部》：“系，譜系。”*漢**劉向*《别録》：“《世本》，古史官明於古事者之所記也，録*黄帝*已來帝王諸侯及卿大夫系諡名號，凡十五篇也。”*唐**杜甫*《贈比部蕭郎中十兄》：“*漢*朝丞相系，*梁*日帝王孫。”《新唐書·文藝傳下·李賀》：“*李賀*字*長吉*，系出*鄭王*後。”</w:t>
        <w:br/>
        <w:br/>
        <w:t>（3）高等学校中按专业性质设置的教学行政单位。如：哲学系；物理系。</w:t>
        <w:br/>
        <w:br/>
        <w:t>（4）地层系统分类单位的第三级，系以上为界，如中生界分为三叠系、侏罗系和白垩系。跟系相应的地质年代分期叫作纪。</w:t>
        <w:br/>
        <w:br/>
        <w:t>（5）生物学分类等级上所用的等级之一。在组之下，种之上。</w:t>
        <w:br/>
        <w:br/>
        <w:t>（6）继承。《字彙·糸部》：“系，繼也。”《後漢書·班彪傳下附班固》：“系*唐*統，接*漢*緖。”*李賢*注引《前書》曰：“言*光武*能繼*唐堯*之統業也。”《文選·左思〈魏都賦〉》：“末上林之隤牆，本前脩以作系。”*劉良*注：“本於前脩以為系胤之意。”*清**包世臣*《讀大雲山房文集》：“*茅坤*、*歸有光*之徒程其格式，而*方苞*系之。”</w:t>
        <w:br/>
        <w:br/>
        <w:t>（7）量词。古代作印绶用的纺织品计量单位。《續漢書·輿服志下》：“凡先合單紡為一系，四系為一扶，五扶為一首，五首成一文，文采淳為一圭。首多者系細，少者系麤，皆廣尺六寸。”</w:t>
        <w:br/>
        <w:br/>
        <w:t>（8）系东西的带子。《太平寰宇記》卷二十五引*齊太公*《金匱》：“*武王*伐*紂*，至*鳳皇陂*，韈系解。”《樂府詩集·横吹曲辭五·捉搦歌》：“黄桑柘屐蒲子履，中央有系兩頭繫。”*梁斌*《红旗谱》十一：“*冯老兰*一马当先，扯住笼子系儿。”</w:t>
        <w:br/>
        <w:br/>
        <w:t>（9）辞赋末尾总结全文的言辞。《文選·張衡〈思玄賦〉》：“系曰：天長地久歲不留，俟河之清祗懷憂。”*李善*注引舊注曰：“系，繫也。重繫一賦之意也。”</w:t>
        <w:br/>
        <w:br/>
        <w:t>（10）姓。《廣韻·霽韻》：“系，姓。*楚*有*系益*。”</w:t>
        <w:br/>
        <w:br/>
        <w:t>⑪“係”、“繫”的简化字。</w:t>
        <w:br/>
        <w:br/>
        <w:t>㊁《集韻》兮𦘗切，去至匣。</w:t>
        <w:br/>
        <w:br/>
        <w:t>箸。《集韻·至韻》：“系，箸也。”</w:t>
        <w:br/>
        <w:br/>
        <w:t>（二）jì</w:t>
        <w:br/>
        <w:br/>
        <w:t>“繫”的简化字。</w:t>
        <w:br/>
      </w:r>
    </w:p>
    <w:p>
      <w:r>
        <w:t>糼##糼</w:t>
        <w:br/>
        <w:br/>
        <w:t>糼同“功”。《集韻·東韻》：“功，《説文》：‘以勞定國也。’或作糼。”《字彙·糸部》：“糼，糼績也。”按：《正字通·糸部》：“糼，功、工並同。《集韻》女工作女紅，亦作糼。舊註音功，糼績也，分為二，非。”</w:t>
        <w:br/>
      </w:r>
    </w:p>
    <w:p>
      <w:r>
        <w:t>糽##糽</w:t>
        <w:br/>
        <w:br/>
        <w:t>糽（一）zhěng　《集韻》張梗切，上梗知。</w:t>
        <w:br/>
        <w:br/>
        <w:t>丝绳绷紧貌。《集韻·梗韻》：“糽，絲繩緊直皃。”</w:t>
        <w:br/>
        <w:br/>
        <w:t>（二）zhēng　《玉篇》陟庚切。</w:t>
        <w:br/>
        <w:br/>
        <w:t>引。《玉篇·糸部》：“糽，引也。”</w:t>
        <w:br/>
      </w:r>
    </w:p>
    <w:p>
      <w:r>
        <w:t>糾##糾</w:t>
        <w:br/>
        <w:br/>
        <w:t>〔纠〕</w:t>
        <w:br/>
        <w:br/>
        <w:t>《説文》：“糾，繩三合也。从糸、丩。”</w:t>
        <w:br/>
        <w:br/>
        <w:t>（一）jiū　《廣韻》居黝切，上黝見。幽部。</w:t>
        <w:br/>
        <w:br/>
        <w:t>（1）绞合的绳索。《説文·丩部》：“糾，繩三合也。”*王筠*句讀：“《字林》：‘糾，兩合繩；纆，三合繩。’《漢書音義》：‘二股謂之糾，三股謂之纆。’《易·坎卦》釋文：‘*劉*云：三股曰徽，兩股曰纆。’案：此類往往各書不一，不可以律《説文》。”《史記·屈原賈生列傳》：“夫禍之與福兮，何異糾纆。”</w:t>
        <w:br/>
        <w:br/>
        <w:t>（2）缠绕；纠缠。《玉篇·丩部》：“糾，絞也，繚也。”*漢**淮南小山*《招隱士》：“樹輪相糾兮，林木茷骩。”《後漢書·張衡傳》：“玄武縮於殼中兮，螣蛇蜿而自糾。”*李賢*注：“糾，纏結也。”</w:t>
        <w:br/>
        <w:br/>
        <w:t>（3）收聚；集结。《玉篇·丩部》：“糾，收也。”《左傳·僖公二十四年》：“*召穆公*思*周*德之不類，故糾合宗族于*成周*而作詩。”《後漢書·荀彧傳》：“若*紹*收離糾散，乘虚以出，則公之事去矣。”</w:t>
        <w:br/>
        <w:br/>
        <w:t>（4）督察。《玉篇·丩部》：“糾，督也。”《周禮·天官·大宰》：“五曰刑典，以詰邦國，以刑百官，以糾萬民。”*陸德明*釋文：“彈正糾察也。”《漢書·平帝紀》：“雖有王侯之屬，莫能相糾。”*唐**李白*《送族弟單父主簿凝》：“往來糾二邑，此去何時還？”</w:t>
        <w:br/>
        <w:br/>
        <w:t>（5）检举；告发。《玉篇·丩部》：“糾，舉也。”又《糸部》：“糾，告也。”《書·冏命》：“繩愆糾謬，格其非心。”*孔穎達*疏：“繩謂彈正，糾謂發舉。有愆則彈正之，有錯謬則發舉之。”《後漢書·蔡茂傳》：“會*洛陽*令*董宣*舉糾*湖陽公主*，帝始怒收*宣*，既而赦之。”《隋書·刑法志》：“詔有能糾告者，没賊家産業以賞糾人。”</w:t>
        <w:br/>
        <w:br/>
        <w:t>（6）矫正。《左傳·昭公二十年》：“*仲尼*曰：‘善哉，政寬則民慢，慢則糾之以猛，猛則民殘，殘則施之以寬。’”《周禮·夏官·大司馬》：“制國詰禁，以糾邦國。”*鲁迅*《坟·文化偏至论》：“匡纠流俗，厉如雷霆。”</w:t>
        <w:br/>
        <w:br/>
        <w:t>（7）迅急。《玉篇·丩部》：“糾，戾也，急也。”*唐**玄應*《一切經音義》卷二十三：“糾紛，《廣雅》：‘糾，急也。’”《荀子·議兵》：“矜糾收繚之屬為之化而調。”*王先謙*集解引*王念孫*曰：“矜糾收繚，皆急戾之意，故與調和相反。”</w:t>
        <w:br/>
        <w:br/>
        <w:t>（8）曲折。*南朝**梁**何遜*《渡連圻》：“洑流自洄糾，激瀨視奔騰。”</w:t>
        <w:br/>
        <w:br/>
        <w:t>（9）方言。拧。*李劼人*《大波》第二部第八章：“*郝又三*正待伸手纠他的脸。”</w:t>
        <w:br/>
        <w:br/>
        <w:t>（10）姓。《姓觿·有韻》：“糾，見《姓纂》。”</w:t>
        <w:br/>
        <w:br/>
        <w:t>（二）jiǎo　《集韻》舉夭切，上小見。幽部。</w:t>
        <w:br/>
        <w:br/>
        <w:t>〔窈糾〕舒缓貌。《集韻·小韻》：“糾，窈糾，舒皃。”《詩·陳風·月出》：“月出皎兮，佼人僚兮，舒窈糾兮，勞心悄兮。”*毛*傳：“窈糾，舒之姿也。”</w:t>
        <w:br/>
      </w:r>
    </w:p>
    <w:p>
      <w:r>
        <w:t>糿##糿</w:t>
        <w:br/>
        <w:br/>
        <w:t>糿“幼”的讹字。《龍龕手鑑·糸部》：“糿，舊藏音幼，在《經音義》。”《字彙補·糸部》：“糿，幼字之譌。見《佛藏》。”按：《康熙字典》以为“糼”的讹字。</w:t>
        <w:br/>
      </w:r>
    </w:p>
    <w:p>
      <w:r>
        <w:t>紀##紀</w:t>
        <w:br/>
        <w:br/>
        <w:t>〔纪〕</w:t>
        <w:br/>
        <w:br/>
        <w:t>《説文》：“紀，絲别也。从糸，己聲。”*朱駿聲*通訓定聲：“此後出字，己為十幹，借義所專，因又製此加糸傍也。”按：金文紀作己，不从糸。</w:t>
        <w:br/>
        <w:br/>
        <w:t>（一）jì　《廣韻》居理切，上止見。之部。</w:t>
        <w:br/>
        <w:br/>
        <w:t>（1）丝缕的头绪。《方言》卷十：“緤、末、紀，緖也。南*楚*皆曰緤。或曰端，或曰紀，或曰末，皆*楚*轉語也。”《説文·糸部》：“紀，絲别也。”*王筠*句讀：“紀者，端緖之謂也。”《墨子·尚同上》：“譬若絲縷之有紀，罔罟之有綱。”《淮南子·泰族》：“繭之性為絲，然非得工女煮以熱湯而抽其統紀，則不能成絲。”引申为事物的头绪、开端。《列子·湯問》：“物之終始，初無極已；始或為終，終或為始，惡知其紀。”</w:t>
        <w:br/>
        <w:br/>
        <w:t>（2）要领；纲领。《吕氏春秋·論威》：“義也者，萬事之紀也。”《禮記·樂記》：“故樂者，天地之命，中和之紀，人情之所不能免也。”*鄭玄*注：“紀，總要之名也。”《素問·脈要精微論》：“微妙在脈，不可不察，察之有紀，從陰陽始。”*張隱菴*集注：“紀，綱也。察脈之綱領，當從陰陽始。”</w:t>
        <w:br/>
        <w:br/>
        <w:t>（3）量词。古代丝束量名。《西京雜記》卷五：“五絲為䌰，倍䌰為升，倍升為𥿮，倍𥿮為紀。”</w:t>
        <w:br/>
        <w:br/>
        <w:t>（4）治理。《廣韻·止韻》：“紀，理也。”《詩·大雅·棫樸》：“勉勉我王，綱紀四方。”*鄭玄*箋：“張之為綱，理之為紀。”《穀梁傳·莊公二十二年》：“災紀也。”*范寧*集解：“災謂罪惡。紀，治理也。有罪當治理之。”《國語·周語上》：“*稷*則徧誡百姓，紀農協功。”*韋昭*注：“紀，謂綜理也。”又经营，料理。*晋**陶潛*《移居二首》之二：“衣食當須紀，力耕不吾欺。”*清**方苞*《金陵近支二節婦傳》：“才不足以紀衣食，持門户。”</w:t>
        <w:br/>
        <w:br/>
        <w:t>（5）法度；准则。《書·胤征》：“俶擾天紀，遐棄厥司。”*孔*傳：“紀謂時日司所主也。”《禮記·禮運》：“禮義以為紀。”*孔穎達*疏：“紀，綱紀也。”*唐**劉禹錫*《天論下》：“用天之利，立人之紀。”</w:t>
        <w:br/>
        <w:br/>
        <w:t>（6）规律。*漢**司馬遷*《報任少卿書》：“稽其成敗興壞之紀。”《文選·陸倕〈新刻漏銘〉》：“孟陬殄滅，攝提無紀。”*李善*注：“《漢書》曰：‘攝提失方。’《音義》曰：‘正月為孟陬，歷紀廢絶。’”</w:t>
        <w:br/>
        <w:br/>
        <w:t>（7）纪律。如：军纪；风纪。《後漢書·鄧禹傳》：“（三輔）百姓不知所歸。聞*禹*乘勝獨尅而師行有紀，皆望風相攜負以迎軍。”*李賢*注：“紀，綱紀也。言有條貫而不殘暴。”《元史·巴而术阿而忒的斤傳》：“紀律嚴明，所向克捷。”*清**顧炎武*《天下郡國利病書·廣東七·峒獠》：“惟*葛皓*用兵有紀，淑慝詳明，民多賴之。”</w:t>
        <w:br/>
        <w:br/>
        <w:t>（8）岁、月、日、星辰、历数为五纪。《書·洪範》：“五紀：一曰歲，二曰月，三曰日，四曰星辰，五曰厤數。”*孔穎達*疏：“凡此五者，皆所以紀天時，故謂之五紀也。”《文選·張衡〈思玄賦〉》：“察二紀五緯之綢繆遹皇。”*李善*注引舊注：“二紀，日月也。五緯，五星也。”</w:t>
        <w:br/>
        <w:br/>
        <w:t>（9）古代纪年月的单位。1.十二年为一纪。《書·畢命》：“既歷三紀，世變風移。”*孔*傳：“十二年曰紀。”《國語·晋語四》：“蓄力一紀，可以遠矣。”*韋昭*注：“十二年歲星一周為一紀。”*南朝**宋**謝靈運*《永初三年七月十六日之郡初發都》：“從來漸二紀，始得傍歸路。”2.一千五百二十年为一纪。古历法以十九年为章，四章为蔀，二十蔀为纪，三纪为元。《新唐書·曆志二》：“古曆有章、蔀，有元、紀，有日分、度分，參差不齊。”3.一千五百年为一纪。《史記·天官書》：“夫天運，三十歲一小變，百年中變，五百載大變；三大變一紀，三紀而大備。”4.二十五个月为一纪。《淮南子·時則》：“脩邊境，完要塞，絶蹊徑，飾喪紀。”*高誘*注：“紀，數也。二十五月之數也。”5.三百天为一纪。《抱朴子·内篇·微旨》：“竈神亦上天白人罪狀，大者奪紀，紀者三百日也。”</w:t>
        <w:br/>
        <w:br/>
        <w:t>（10）世，代。《文選·班固〈幽通賦〉》：“皇十紀而鴻漸兮，有羽儀於上京。”*李善*注引*應劭*曰：“紀，世也。”*漢**史岑*《出師頌》：“歷紀十二，天命中易。”</w:t>
        <w:br/>
        <w:br/>
        <w:t>⑪年岁。*三國**魏**曹植*《五遊詠》：“服食享遐紀，延壽保無疆。”*南朝**宋**謝靈運*《山居賦》：“爰暨山樓，彌歷年紀。”</w:t>
        <w:br/>
        <w:br/>
        <w:t>⑫日月会合处。《廣韻·止韻》：“紀，會也。”《禮記·月令》：“（季冬之月）月窮于紀。”*鄭玄*箋：“紀，會也。”《吕氏春秋·季冬》：“（季冬之月）日窮于次，月窮于紀。”*高誘*注：“月遇日相合為紀，月終紀，光盡而復生曰朔，故曰月窮於紀。”</w:t>
        <w:br/>
        <w:br/>
        <w:t>⑬旧史书体裁之一，记述帝王生平事迹。如：《史記·秦始皇本紀》；《漢書·武帝紀第六》；《新唐書·本紀第一·高祖》。</w:t>
        <w:br/>
        <w:br/>
        <w:t>⑭中医称横行的脉络叫纪。《素問·皮部論》：“脈有經紀。”*張隱菴*集注：“經，徑也；紀，維也。言脈絡有徑之經，横之維也。”</w:t>
        <w:br/>
        <w:br/>
        <w:t>⑮终，止。《廣韻·止韻》：“紀，極也。”《國語·周語上》：“若國亡，不過十年，數之紀也。”*韋昭*注：“數起於一，終於十，十則更，故曰紀也。”《史記·秦始皇本紀》：“數以六為紀，符、法冠皆六寸，而輿六尺，六尺為步，乘六馬。”《新唐書·王縉傳》：“幸其去，則横加錫與，不知紀極。”</w:t>
        <w:br/>
        <w:br/>
        <w:t>⑯事。《廣韻·止韻》：“紀，事也。”《周禮·天官·庖人》：“（庖人）共喪紀之羞庶。”*鄭玄*注：“喪事之祭，謂虞袝也。”《禮記·文王世子》：“喪紀以服之輕重為序，不奪人親也。”*鄭玄*注：“紀，猶事也。”</w:t>
        <w:br/>
        <w:br/>
        <w:t>⑰节制。《吕氏春秋·本味》：“五味三材，九沸九變，火為之紀。”*高誘*注：“紀猶節也，品味待火然後成，故曰火為之節。”</w:t>
        <w:br/>
        <w:br/>
        <w:t>⑱地质年代与分期的第三级，纪以上为代，如中生代分为三叠纪、侏罗纪和白垩纪。跟纪相应的地层系统分类单位叫作系。</w:t>
        <w:br/>
        <w:br/>
        <w:t>⑲旧时泛称仆役为“纪纲”，也称“纪”。《左傳·僖公二十四年》：“*秦*伯送衛於*晋*三千人，實紀綱之僕。”*孔穎達*疏：“與*晋*人為紀綱，謂為之首領主帥也。”《南史·顧覬之傳附顧憲之》：“其家人絶滅者，*憲之*出公禄使紀綱營護之。”《紅樓夢》第一百一十四回：“弟即修（字）數行，煩尊紀帶去，便感激不盡了。”</w:t>
        <w:br/>
        <w:br/>
        <w:t>⑳通“記”。记载。《釋名·釋言語》：“紀，記也，記識之也。”*畢沅*疏證引*葉德炯*曰：“紀、記二字古通。”《左傳·桓公二年》：“文物以紀之，聲明以發之。”《列子·楊朱》：“太古至于今日，年數固不可勝紀。”《宋史·沈括傳》：“又紀平日與賓客言者為《筆談》，多載朝廷故實，耆舊出處，傳於世。”*清**洪仁玕*等《戒浮文巧言諭》：“照得文以紀實，浮文所在必删。”又笔记、记录。《徐霞客遊記·滇遊日記十一》：“余從之，坐欄上作紀。”</w:t>
        <w:br/>
        <w:br/>
        <w:t>㉑古国名。*姜*姓，*春秋*时为*齐*所灭，故城在今*山东省**寿光市*东南。《集韻·止韻》：“紀，國名。”《左傳·隱公元年》：“八月，*紀*人伐*夷*。”*杜預*注：“*紀國*，在*東莞**劇縣*。”《史記·齊太公世家》：“八年，伐*紀*，*紀*遷去其邑。”</w:t>
        <w:br/>
        <w:br/>
        <w:t>（二）jǐ　《廣韻》居理切，上止見。</w:t>
        <w:br/>
        <w:br/>
        <w:t>姓。《廣韻·止韻》：“紀，姓。”《通志·氏族略二》：“*紀*氏，*炎帝*之後，侯爵*姜*姓，*莊*四年*齊*滅之。”</w:t>
        <w:br/>
      </w:r>
    </w:p>
    <w:p>
      <w:r>
        <w:t>紂##紂</w:t>
        <w:br/>
        <w:br/>
        <w:t>〔纣〕</w:t>
        <w:br/>
        <w:br/>
        <w:t>《説文》：“紂，馬緧也。从糸，肘省聲。”</w:t>
        <w:br/>
        <w:br/>
        <w:t>zhòu　《廣韻》除柳切，上有澄。幽部。</w:t>
        <w:br/>
        <w:br/>
        <w:t>（1）套车时拴在驾辕牲口尾部横木上的皮带。《方言》卷九：“車紂，自*關*而東，*周*、*洛*、*韓*、*汝*、*潁*而東謂之䋺，或謂之曲綯，或謂之曲綸；自*關*而西謂之紂。”《説文·糸部》：“紂，馬緧也。”*王筠*釋例：“緧紂互訓而皆曰馬，今語馬用緧，驢驘用紂，紂加横木為其肩狹於馬也。是古通名，今異名也。”</w:t>
        <w:br/>
        <w:br/>
        <w:t>（2）*商*代最后一个君主。一作“*受*”，亦称“*帝辛*”。《墨子·非命中》：“*紂*之所亂，*武王*治之。”《史記·殷本紀》：“*帝乙*崩，子*辛*立，是為*帝辛*，天下謂之*紂*。”*裴駰*集解：“《諡法》曰：‘殘義損善曰紂。’”*鲁迅*《热风·随感录》三十五：“也先有*桀*、*纣*暴虐，后有*殷*顽作乱。”</w:t>
        <w:br/>
        <w:br/>
        <w:t>（3）通“牖（yǒu）”。窗。*清**朱珔*《説文叚借義證·糸部》：“紂，可為牖之假借，紂、牖叠韻字。”《戰國策·秦策四》：“以同言*郢威王*於側紂之間。”*姚宏*注：“紂當為牖，聲之誤也。”</w:t>
        <w:br/>
      </w:r>
    </w:p>
    <w:p>
      <w:r>
        <w:t>紃##紃</w:t>
        <w:br/>
        <w:br/>
        <w:t>《説文》：“紃，圜采也。从糸，川聲。”</w:t>
        <w:br/>
        <w:br/>
        <w:t>xún　《廣韻》詳遵切，平諄邪。又食倫切。諄部。</w:t>
        <w:br/>
        <w:br/>
        <w:t>（1）饰履的圆形绦带。《急就篇》：“履舃鞜裒（襞）䋐緞紃。”*顔師古*注：“紃，緣履之圓絛也……一曰紃者屬五綵而為之，若今之刺繡鞾矣。”《説文·糸部》：“紃，圜采也。”*段玉裁*注：“圜采，以采線辮之，其體圜也。”《荀子·富國》：“布衣紃屨之士誠是，則雖在窮閻漏屋，而王公不能與之争名。”*楊倞*注：“紃，絛也，謂編麻為之麤繩之屨也。”《禮記·内則》：“（女子）治絲繭，織紝組紃，學女事，以共衣服。”*鄭玄*注：“紃，絛。”*孔穎達*疏：“*皇*氏云：‘組是綬也。’然則薄闊為組，似繩者為紃。”又《雜記下》：“紃以五采。”*鄭玄*注：“紃，施諸縫中若今時絛也。”后泛称圆形饰带。《新唐書·地理志六》：“土貢：交梭，雙紃。”*明**沈鯨*《雙珠記·與珠覓珠》：“同一樣，垂紃繫組，製度端詳。”*徐珂*《清稗類鈔·舟車類》：“櫺四啓，青紃網之。”</w:t>
        <w:br/>
        <w:br/>
        <w:t>（2）采成文。《集韻·諄韻》：“紃，采文也。”*方成珪*考正：“《類篇》采下有成字，今據正。”</w:t>
        <w:br/>
        <w:br/>
        <w:t>（3）采。《集韻·諄韻》：“紃，采也。”</w:t>
        <w:br/>
        <w:br/>
        <w:t>（4）通“訓（xùn）”。法则；准则。*清**朱駿聲*《説文通訓定聲·屯部》：“紃，叚借為訓。”《淮南子·精神》：“以道為紃，有待而然。”*高誘*注：“紃者，法也。”</w:t>
        <w:br/>
        <w:br/>
        <w:t>（5）通“循”。遵循；顺着。*清**朱駿聲*《説文通訓定聲·屯部》：“紃，叚借為循。”《荀子·非十二子》：“終日言成文典，反紃察之，則倜然無所歸宿，不可以經國定分。”*楊倞*注：“紃與循同。”</w:t>
        <w:br/>
      </w:r>
    </w:p>
    <w:p>
      <w:r>
        <w:t>約##約</w:t>
        <w:br/>
        <w:br/>
        <w:t>〔约〕</w:t>
        <w:br/>
        <w:br/>
        <w:t>《説文》：“約，纏束也。从糸，勺聲。”</w:t>
        <w:br/>
        <w:br/>
        <w:t>（一）yuē　《廣韻》於略切，入藥影。藥部。</w:t>
        <w:br/>
        <w:br/>
        <w:t>（1）缠束；捆缚。《説文·糸部》：“約，纏束也。”*段玉裁*注：“束者，縛也。”《詩·小雅·斯干》：“約之閤閤，椓之橐橐。”*毛*傳：“約，束也。”*孔穎達*疏：“謂以繩纏束之。”*唐**李商隱*《又效江南曲》：“掃黛開宫額，裁裙約*楚*腰。”《天工開物·舟車·雜舟》：“挽繾者以巨竹破為四片或六片，麻繩約接，名曰火杖。”又引申为（用环状物）箍束。*三國**魏**曹植*《美女篇》：“攘袖見素手，皓腕約金環。”*徐珂*《清稗類鈔·棍騙類》：“約于腕，可瘳拘攣之病。”</w:t>
        <w:br/>
        <w:br/>
        <w:t>（2）约束；节制。《論語·子罕》：“博我以文，約我以禮。”*何晏*注：“以禮節節約我。”《晋書·謝安傳附謝玄》：“*安*嘗戒約子姪，因曰：‘子弟亦何豫人事，而正欲使其佳？’”《三國演義》第六十七回：“主公可約馬退後，再放馬向前，跳過橋去。”</w:t>
        <w:br/>
        <w:br/>
        <w:t>（3）绳子。《左傳·哀公十一年》：“*公孫揮*命其徒曰：‘人尋約，*吴*髮短。’”*杜預*注：“約，繩也。”《儀禮·既夕禮》：“約綏約轡。”*鄭玄*注：“約，繩。”</w:t>
        <w:br/>
        <w:br/>
        <w:t>（4）结盟，协议。《戰國策·秦策一》：“約從散横以抑强*秦*。”*高誘*注：“約合*關*東六國之從，使相親也。散*關中*之横，使*秦*賓服也。”《史記·廉頗藺相如列傳》：“*相如*度*秦王*雖齋，必負約不償城。”*宋**陸九淵*《策問》：“闢大地，充府庫，約與國，戰必克。”</w:t>
        <w:br/>
        <w:br/>
        <w:t>（5）以语言或文字预先规定须共同遵守的条件。如：契约；条约；公约。《禮記·學記》：“大信不約。”*孔穎達*疏：“約，謂期要也。”《漢書·高帝紀》：“初，*懷王*與諸將約，先入定*關中*者王之。”*顔師古*注：“約，要也，謂言契也。”*朱自清*《房东太太》：“那*西班牙*人并且和小姐定过婚，后来不知怎样解了约。”</w:t>
        <w:br/>
        <w:br/>
        <w:t>（6）约会。*五代**牛嶠*《女冠子》：“玉趾迴嬌步，約佳期。”*宋**朱淑貞*《生查子·元夕》：“月上柳梢頭，人約黄昏後。”*金**元好問*《遊黄華山》：“擕壺重來巗下宿，道人已約山櫻紅。”</w:t>
        <w:br/>
        <w:br/>
        <w:t>（7）邀，请。*宋**陸游*《謝池春》：“玉壺春酒，約羣仙同醉。”《儒林外史》第二回：“新年正月初八日，集上人約齊了，都到庵裏來議閙龍燈之事。”*朱自清*《背影》：“到*南京*时，有朋友约去游逛，勾留了一日。”</w:t>
        <w:br/>
        <w:br/>
        <w:t>（8）准备；具办。《戰國策·秦策一》：“請為子車約。”*高誘*注：“約，具也。”按：*鲍彪*注本：“車約”作“約車”。《史記·魏公子列傳》：“約車騎百餘乘，欲以客往赴*秦*軍，與*趙*俱死。”</w:t>
        <w:br/>
        <w:br/>
        <w:t>（9）阻止；阻拦。《戰國策·燕策二》：“*秦*召*燕王*，*燕王*欲往。*蘇代*約*燕王*曰：……”*宋**賀鑄*《蝶戀花·改徐冠卿詞》：“數點雨聲風約住，朦朧淡月雲來去。”《太平廣記》卷九十一引《廣古今五行記》：“捕者奮杖欲擲，前人復遮約。”</w:t>
        <w:br/>
        <w:br/>
        <w:t>（10）掠；拂。*唐*韓愈《獨酌四首》之三：“露排四岸草，風約半池萍。”*宋**賀鑄*《踏莎行》：“急雨收春，斜風約水。”*宋**晏幾道*《鷓鴣天》：“守得蓮開結伴游，約開萍葉上蘭舟。”</w:t>
        <w:br/>
        <w:br/>
        <w:t>⑪笼罩。*宋**程垓*《鳳棲梧》：“起上小樓觀海氣，昏昏半約漁樵市。”*宋**彭履道*《蘭陵王·渭城朝雨》：“秋千小，不繫柳條，惟有輕陰約飛絮。”</w:t>
        <w:br/>
        <w:br/>
        <w:t>⑫节俭。《廣雅·釋言》：“約，儉也。”《論語·里仁》：“以約失之者鮮矣。”*何晏*注：“奢則驕佚招禍，儉約無憂患。”《莊子·天下》：“以深為根，以約為紀。”*成玄英*疏：“以深玄為德之本根，以儉約為行之綱紀。”《新唐書·竇建德傳》：“*建德*性約素，不喜食肉。”</w:t>
        <w:br/>
        <w:br/>
        <w:t>⑬精明；简要。《吴子·論將》：“約者，法令省而不煩。”《史記·屈原賈生列傳》：“其文約，其辭微，其志絜，其行廉。”*清**章學誠*《文史通義·博約下》：“博而不雜，約而不漏。”</w:t>
        <w:br/>
        <w:br/>
        <w:t>⑭简缩；省略。《史記·十二諸侯年表》：“約其辭文，去其煩重。”*司馬貞*索隱：“言約史記脩《春秋》，去其重文也。”《漢書·文帝紀》：“*漢*興，除*秦*煩苛，約法令。”*顔師古*注：“約，省也。”《三國志·蜀志·諸葛亮傳評》：“*諸葛亮*之為相國也，撫百姓，示儀軌，約官職。”</w:t>
        <w:br/>
        <w:br/>
        <w:t>⑮少；不多。《廣雅·釋詁三》：“約，少也。”《孫子·虚實》：“能以衆擊寡者，則吾之所與戰者約矣。”《漢書·朱博傳》：“古者民樸事約。”*顔師古*注：“約，少也。”*宋**蘇軾*《奏浙西災傷第一狀》：“若災傷之民，救之於未饑，則用物約而所及廣。”</w:t>
        <w:br/>
        <w:br/>
        <w:t>⑯䙏。《廣雅·釋詁一》：“約，䙏也。”</w:t>
        <w:br/>
        <w:br/>
        <w:t>⑰薄。《玉篇·糸部》：“約，薄也。”</w:t>
        <w:br/>
        <w:br/>
        <w:t>⑱穷困。《論語·里仁》：“不仁者不可以久處約。”*何晏*注：“*孔*曰久困則為非。”《楚辭·九辯》：“離芳藹之方壯兮，余萎約而悲愁。”*洪興祖*補注：“約，窮也。”《南史·吉士瞻傳》：“在郡清約，家無私積。”</w:t>
        <w:br/>
        <w:br/>
        <w:t>⑲卑屈；卑微。《國語·吴語》：“王不如設戎，約辭行成，以喜其民。”*韋昭*注：“約，卑也。”</w:t>
        <w:br/>
        <w:br/>
        <w:t>⑳弱。《荀子·宥坐》：“綽約微達，似察。”*楊倞*注：“約，弱也。”*宋**王安石*《禮樂論》：“語其强則天下莫能敵也，語其約則不能致傳記。”</w:t>
        <w:br/>
        <w:br/>
        <w:t>㉑好。《廣雅·釋詁一》：“約，好也。”《國語·吴語》：“婉約其辭。”*唐**鄭璧*《和襲美傷顧道士》：“空留華表千年約，纔畢丹爐九轉功。”《新唐書·崔寧傳》：“會*寧*遣史至，獻繒錦數萬，辭卑約甚，*鴻漸*貪其利，遂入*成都*。”</w:t>
        <w:br/>
        <w:br/>
        <w:t>㉒隐奥；隐微。《荀子·勸學》：“《春秋》約而不速。”*楊倞*注：“文義隱約，褒貶難明，不能使人速曉其意也。”*唐**王孝通*《上緝古算經表》：“其理幽而微，其形秘而約。”</w:t>
        <w:br/>
        <w:br/>
        <w:t>㉓青病，一种米病。《吕氏春秋·審時》：“得時之稼興，失時之稼約。”*高誘*注：“約，青病也。”*陈奇猷*校釋引*張雲璈*曰：“米之病也。”</w:t>
        <w:br/>
        <w:br/>
        <w:t>㉔竹节。《農政全書·種植上·竹》*石声汉*校注：“竹之節曰約。”</w:t>
        <w:br/>
        <w:br/>
        <w:t>㉕数学名词。如：约分；约数。</w:t>
        <w:br/>
        <w:br/>
        <w:t>㉖*广东*地方行政单位，略相当于乡。*彭湃*《海丰农民运动》第二章：“由*赤山约*而*平岗约*、*银镇约*、*青湖约*、*河口**约*……都成立了约农会，把县城东西南北都包围起来了。”</w:t>
        <w:br/>
        <w:br/>
        <w:t>㉗方言。用手指表示数目。*叶紫*《湖上》：“‘不，十二岁啦！’她用小指头对我约着。但是她约错了，她伸出的指头，不是十二岁，而仍旧是十一岁。”</w:t>
        <w:br/>
        <w:br/>
        <w:t>㉘副词。表示估计或推测，相当于“大概”、“大略”。《三國志·魏志·華佗傳》：“疾者前入坐，見*佗*北壁縣此虵輩約以十數。”*宋**許棐*《鷓鴣天》：“歸來玉醉花柔困，月濾窗紗約半更。”*鲁迅*《故事新编·铸剑》：“掘出来的都是黄土，约到五尺多深，土色有些不同了，似乎是烂掉的材木。”</w:t>
        <w:br/>
        <w:br/>
        <w:t>㉙姓。《通志·氏族略五》：“*約*氏，《韓子》古賢人*約續*、*馬融*妾*約*氏。”</w:t>
        <w:br/>
        <w:br/>
        <w:t>（二）yāo</w:t>
        <w:br/>
        <w:br/>
        <w:t>用秤称物。多用于现代口语。*周立波*《暴风骤雨》第一部十一：“还上豆腐坊约过一斤干豆腐，给他做菜。”*王汶石*《卖菜者》：“*开平*只顾约秤，没有回答。”</w:t>
        <w:br/>
        <w:br/>
        <w:t>（三）yào　《廣韻》於笑切，去笑影。宵部。</w:t>
        <w:br/>
        <w:br/>
        <w:t>要领；关键。《孟子·公孫丑上》：“然而*孟施舍*守約也。”*趙岐*注：“以*施舍*要之，以不懼為約要也。”*焦循*正義：“約之訓為要，於衆道之中得其大，是得其要也。”《商君書·修權》：“凡賞者，文也；刑者，武也。文武者，法之約也。”《漢書·禮樂志》：“明德鄉，治本約。”*顔師古*注：“約讀曰要。”</w:t>
        <w:br/>
        <w:br/>
        <w:t>（四）dì　《〈文選〉李善注》都狄切。</w:t>
        <w:br/>
        <w:br/>
        <w:t>琴徽。也作“的”。《文選·枚乘〈七發〉》：“九寡之珥以為約。”*李善*注：“《字書》曰：約，亦的字也。的，琴徽也。”</w:t>
        <w:br/>
      </w:r>
    </w:p>
    <w:p>
      <w:r>
        <w:t>紅##紅</w:t>
        <w:br/>
        <w:br/>
        <w:t>〔红〕</w:t>
        <w:br/>
        <w:br/>
        <w:t>《説文》：“紅，帛赤白色。从糸，工聲。”</w:t>
        <w:br/>
        <w:br/>
        <w:t>（一）hóng　《廣韻》户公切，平東匣。東部。</w:t>
        <w:br/>
        <w:br/>
        <w:t>（1）原指浅赤色的帛，后泛指粉红色、桃红色。《説文·糸部》：“紅，帛赤白色。”*段玉裁*注：“按：此今人所謂粉紅、桃紅也。”《論語·鄉黨》：“紅紫不以為褻服。”《楚辭·招魂》：“紅壁沙版，玄玉梁些。”*王逸*注：“紅，赤白色。”*唐**李賀*《將進酒》：“況是青春日將暮，桃花亂落如紅雨。”</w:t>
        <w:br/>
        <w:br/>
        <w:t>（2）赤，像鲜血一样的颜色。如：红旗；红枣。《史記·司馬相如列傳》：“紅杳渺以眩湣兮，猋風涌而雲浮。”*裴駰*集解引*晋灼*曰：“紅，赤色皃。”*唐**杜牧*《山行》：“停車坐愛楓林晚，霜葉紅於二月花。”*宋**高觀國*《八歸》：“新霜初試，重陽催近，醉紅偷染江楓。”又指呈现红色，变红。《漢書·賈捐之傳》：“太倉之粟紅腐而不可食。”*顔師古*注：“粟久腐壞，則色紅赤也。”</w:t>
        <w:br/>
        <w:br/>
        <w:t>（3）红绫等织物（旧时常用作礼物）。*唐**楊汝士*《賀筵占贈營妓》：“一曲高歌紅一疋，兩頭娘子謝夫人。”原注：“紅，一作綾。”*元**關漢卿*《救風塵》第三折：“休買紅，我箱子裏有一對大紅羅。”《紅樓夢》第九十四回：“還有兩匹紅送給*寳二爺*包裹這花，當作賀禮。”又指用红绫、红布或红纸包着的礼物。*元**王實甫*《西廂記》第四本第二折：“那其間才受你説媒紅，方吃你謝親酒。”《西遊記》第十九回：“又没個三媒六證，又無些茶紅酒禮。”</w:t>
        <w:br/>
        <w:br/>
        <w:t>（4）鲜血的代称。*晋**張協*《七命》：“沬（沫）如揮紅，汗如振血。”《封神演義》第二回：“着刀的連肩拽背；着鎗的兩臀流紅。”*鲁迅*《彷徨·在酒楼上》：“她早就像她母亲一样，不时的吐红和流夜汗。”</w:t>
        <w:br/>
        <w:br/>
        <w:t>（5）花的代称。*唐**李羣玉*《秋怨》：“疏紅落殘豔，冷水凋芙蓉。”*宋**李清照*《如夢令》：“知否？知否？應是緑肥紅瘦。”《紅樓夢》第七十回：“幾處落紅庭院，誰家香雪帘櫳。”又第二十七回回目：“埋香冢飛燕泣殘紅。”</w:t>
        <w:br/>
        <w:br/>
        <w:t>（6）美人的代称。*唐**陸龜蒙*《置酒行》：“千筠擲毫春譜大，碧舞紅啼相唱和。”《雍熙樂府·點絳唇·嘲鹽商》：“到晚偎紅倚翠在銷金帳，抵多少窮漢半年糧。”*五代**薛昭藴*《浣溪沙》：“傾國傾城恨有餘，幾多紅淚泣*姑蘇*。”又指女子的化妆用品。如：对脸傅红。</w:t>
        <w:br/>
        <w:br/>
        <w:t>（7）喜庆的事。《封神演義》第五十六回：“彼因再四哀求，言*鄧*元帥曾有牽紅之約，乞我少緩須臾之死。”《紅樓夢》第七十二回：“還有幾家紅白大禮，至少還得三二千兩銀子用。”*李劼人*《大波》第一部第九章：“其实才由*澜生*作红，前几天两方看过像片，同了意。”</w:t>
        <w:br/>
        <w:br/>
        <w:t>（8）显达，兴盛。《老殘遊記》第二十回：“這*陶三爺*是*歷城縣*裏的都頭，在本縣紅的了不得。”*鲁迅*《彷徨·孤独者》：“他也真是一走红运，就与众不同。”*李劼人*《大波》第一部第九章：“老爷这样红法，恐怕不久就要升官了。”</w:t>
        <w:br/>
        <w:br/>
        <w:t>（9）红利。指企业分给股东的利润或分给职工的额外报酬，现也指集体生产单位中个人所得的收益。如：资方红利；年终分红。</w:t>
        <w:br/>
        <w:br/>
        <w:t>（10）象征革命或政治觉悟高。如：红军；红色革命根据地；又红又专。*毛泽东*《做革命的促进派》：“但是单有红还不行，还要懂得业务，懂得技术。”</w:t>
        <w:br/>
        <w:br/>
        <w:t>⑪草名。《爾雅·釋草》：“紅，蘢古，其大者蘬。”*郭璞*注：“俗呼紅草為蘢鼓，語轉耳。”《文選·郭璞〈江賦〉》：“葭蒲雲蔓，䙬以蘭紅。”*李善*注：“䙬，采色相映也。蘭，澤蘭也。《爾雅》曰：‘紅，蘢舌〔古〕。’”</w:t>
        <w:br/>
        <w:br/>
        <w:t>⑫*春秋*时*鲁*国地名。在今*山东省*境内。《春秋·昭公八年》：“秋，蒐于*紅*。”*杜預*注：“*紅*，*魯*地。”《史記·惠景間侯者年表》“紅”*司馬貞*索隱：“*紅*、*休*，蓋二鄉名……一云*紅*即*虹縣*也。”</w:t>
        <w:br/>
        <w:br/>
        <w:t>⑬姓。《續通志·氏族略六》：“紅，*明**紅尚朱*，*鄖西*縣丞。*紅蠡*，*邵武*令。”</w:t>
        <w:br/>
        <w:br/>
        <w:t>（二）gōng　《集韻》沽紅切，平東見。東部。</w:t>
        <w:br/>
        <w:br/>
        <w:t>（1）同“功”。1.功绩，工作。《集韻·東韻》：“功，以勞定國也。或作紅。”2.古丧服“大功”、“小功”的通称。《史記·孝文本紀》：“已下，服大紅十五日，小紅十四日，纖七日，釋服。”*裴駰*集解引*服虔*曰：“當言大功，小功布也。”</w:t>
        <w:br/>
        <w:br/>
        <w:t>（2）通“工”。常指女子所做的织布、缝纫、刺绣等工作。*清**朱駿聲*《説文通訓定聲·豐部》：“紅，叚借為功，實為工。”《漢書·酈食其傳》：“農夫釋耒，紅女下機。”*顔師古*注：“紅，讀曰工。”</w:t>
        <w:br/>
        <w:br/>
        <w:t>（三）jiàng　《集韻》古巷切，去絳見。</w:t>
        <w:br/>
        <w:br/>
        <w:t>同“絳”。《集韻·絳韻》：“絳，《説文》：‘大赤也。’或从工。絳，一曰地名。”《漢書·外戚恩澤侯表》：“右*孝平*二十二人，*邛成*、*博陸*、*宣平*、*紅*、*舞陽*……”*顔師古*注：“據《功臣表》及《王子侯表》，*平帝*時無*紅侯*，唯*周勃*玄孫*恭*以*元始*二年紹封*絳侯*，疑紅字當為絳，轉寫者誤耳。”按：《康熙字典·糸部》引《漢書》同文云：“*師古*曰：‘疑紅字當為絳。’*劉攽*曰：‘今有*紅縣*音絳，紅亦有絳音。’”</w:t>
        <w:br/>
      </w:r>
    </w:p>
    <w:p>
      <w:r>
        <w:t>紆##紆</w:t>
        <w:br/>
        <w:br/>
        <w:t>〔纡〕</w:t>
        <w:br/>
        <w:br/>
        <w:t>《説文》：“紆，詘也。从糸，于聲。一曰縈也。”</w:t>
        <w:br/>
        <w:br/>
        <w:t>（一）yū　《廣韻》憶俱切，平虞影。魚部。</w:t>
        <w:br/>
        <w:br/>
        <w:t>（1）曲折。《説文·糸部》：“紆，詘也。”《玉篇·糸部》：“紆，曲也，詘也。”《周禮·考工記·矢人》：“中弱則紆，中强則揚。”*鄭玄*注：“紆，曲也。”《淮南子·本經》：“盤紆刻儼。”*高誘*注：“紆，曲屈。”*元**周伯琦*《野狐嶺》：“澗谷深叵測，梯磴紆百盤。”引申为绕弯。《越絶書·計倪内經》：“恐津梁之不通，勞軍紆吾糧道。”*徐珂*《清稗類鈔·師友類》：“*笠翁*遊*桂林*，紆道訪之，莫能得。”</w:t>
        <w:br/>
        <w:br/>
        <w:t>（2）萦回；缠绕。《説文·糸部》：“紆，縈也。”*戰國**宋玉*《高唐賦》：“水澹澹而盤紆兮，洪波淫淫之溶㵝。”《文選·馬融〈長笛賦〉》：“蚡緼繙紆，緸冤蜿蟺。”*李善*注：“蚡緼繙紆，聲相糾紛貌。”*晋**陶潛*《始作鎮軍參軍經曲阿作》：“眇眇孤舟逝，綿綿歸思紆。”*唐**楊巨源*《同薛侍御登黎陽縣樓眺黄河》：“九回紆白浪，一半在青天。”</w:t>
        <w:br/>
        <w:br/>
        <w:t>（3）郁积。*漢**劉向*《九歎·憂苦》：“願假簧以舒憂兮，志紆鬱其難釋。”*三國**魏**曹植*《贈白馬王彪》：“玄黄猶能進，我思鬱以紆。”*唐**李白*《古風五十九首》之五十六：“魚目復相哂，寸心增煩紆。”</w:t>
        <w:br/>
        <w:br/>
        <w:t>（4）系结；佩戴。*漢**揚雄*《解嘲》：“紆青拖紫，朱丹其轂。”《文選·張衡〈東京賦〉》：“冠通天，佩玉璽，紆皇組，要干將。”*李善*注引*薛綜*曰：“紆，垂也。”*唐**李賀*《感諷五首》之二：“我待紆雙綬，遺我星星髮。”*吴正子*注：“紆，綰也。”*唐**段成式*《酉陽雜俎·酒食》：“紆蘇佩欓。”又引申为携带。*唐**李嶠*《送沙門弘景道俊玄奘還荆州應制》：“何日紆真果，還來入帝鄉。”</w:t>
        <w:br/>
        <w:br/>
        <w:t>（5）绳索。《廣雅·釋詁三》：“紆，索也。”</w:t>
        <w:br/>
        <w:br/>
        <w:t>（6）劳累。《廣韻·虞韻》：“紆，勞也。”</w:t>
        <w:br/>
        <w:br/>
        <w:t>（7）姓。《通志·氏族略五》：“*紆*氏，*後漢*有*肥鄉侯**始平**紆邈*。”</w:t>
        <w:br/>
        <w:br/>
        <w:t>（二）ōu　《集韻》烏侯切，平侯影。</w:t>
        <w:br/>
        <w:br/>
        <w:t>〔陽紆〕山名。《集韻·矦韻》：“紆，*陽紆*，山名。”</w:t>
        <w:br/>
      </w:r>
    </w:p>
    <w:p>
      <w:r>
        <w:t>紇##紇</w:t>
        <w:br/>
        <w:br/>
        <w:t>〔纥〕</w:t>
        <w:br/>
        <w:br/>
        <w:t>（一）hé　《廣韻》下没切，入没匣。又胡結切。術部。</w:t>
        <w:br/>
        <w:br/>
        <w:t>（1）大丝。《集韻·屑韻》：“紇，大絲。”</w:t>
        <w:br/>
        <w:br/>
        <w:t>（2）*孔丘*父名。《廣韻·没韻》：“紇，*孔子*父名。”《左傳·襄公十年》：“縣門發，*郰*人*紇*抉之。”*杜預*注：“*紇*，*郰邑*大夫*仲尼*父*叔梁紇*也。”</w:t>
        <w:br/>
        <w:br/>
        <w:t>（3）姓。《廣韻·没韻》：“紇，☀複姓三氏：*北齊*開府*紇奚永樂*，又有*紇于*氏、*紇骨*氏；又☀三字姓，*後魏*有賊師*紇豆陵伊利*。”</w:t>
        <w:br/>
        <w:br/>
        <w:t>（二）gē</w:t>
        <w:br/>
        <w:br/>
        <w:t>〔紇梯紇榻〕形容某种声音。*清**翟灝*《通俗編·聲音》：“《崔涯嘲妓詩》：‘更著一雙皮屐子，紇梯紇榻出門前。’按：四字寫其著屐聲。”</w:t>
        <w:br/>
        <w:br/>
        <w:t>（三）jié　《集韻》九傑切，入薛見。</w:t>
        <w:br/>
        <w:br/>
        <w:t>（1）觐。《集韻·薛韻》：“紇，覲也。”</w:t>
        <w:br/>
        <w:br/>
        <w:t>（2）急。《集韻·薛韻》：“紇，急也。”</w:t>
        <w:br/>
      </w:r>
    </w:p>
    <w:p>
      <w:r>
        <w:t>紈##紈</w:t>
        <w:br/>
        <w:br/>
        <w:t>〔纨〕</w:t>
        <w:br/>
        <w:br/>
        <w:t>《説文》：“紈，素也。从糸，丸聲。”</w:t>
        <w:br/>
        <w:br/>
        <w:t>wán　《廣韻》胡官切，平桓匣。元部。</w:t>
        <w:br/>
        <w:br/>
        <w:t>（1）白色细绢。《説文·糸部》：“紈，素也。”*段玉裁*注：“素者，白緻繒也。紈即素也，故从丸，言其滑易也。”*朱駿聲*通訓定聲：“素者，粗細絹之大名，紈則其細者。”《戰國策·齊策四》：“下宫糅羅紈，曳綺縠。”《漢書·地理志下》：“（*齊*地）故其俗彌侈，織作冰紈綺繡純麗之物，號為冠帶，衣履天下。”*顔師古*注：“紈，素也。”*漢**班婕妤*《怨歌行》：“新裂*齊*紈素，鮮潔如霜雪。”</w:t>
        <w:br/>
        <w:br/>
        <w:t>（2）累。《玉篇·糸部》：“紈，累也。”</w:t>
        <w:br/>
        <w:br/>
        <w:t>（3）结。《玉篇·糸部》：“紈，結也。”</w:t>
        <w:br/>
        <w:br/>
        <w:t>（4）幼小。《文選·王融〈三月三日曲水詩序〉》：“紈牛露犬之玩，乘黄兹白之駟。”*李善*注：“《周書》曰：‘*卜盧國*獻紈牛。’紈牛，小牛也。”按：《逸周書·王會》作：“*卜盧*以䊵牛。”</w:t>
        <w:br/>
      </w:r>
    </w:p>
    <w:p>
      <w:r>
        <w:t>紉##紉</w:t>
        <w:br/>
        <w:br/>
        <w:t>〔纫〕</w:t>
        <w:br/>
        <w:br/>
        <w:t>《説文》：“紉，繟繩也。从糸，刃聲。”*段玉裁*注：“單，各本及《集韻》作繟，非其義。*李文仲*《字鑑》作繹，今依《廣韻》、《佩觿》作單。”</w:t>
        <w:br/>
        <w:br/>
        <w:t>rèn　《廣韻》女鄰切，平真娘。諄部。</w:t>
        <w:br/>
        <w:br/>
        <w:t>（1）搓绳；捻线。《説文·糸部》：“紉，繟繩也。”*段玉裁*注：“《太平御覽》引《通俗文》曰：‘合繩曰糾，單展曰紉。’”《廣雅·釋詁三》：“紉，索也。”又《釋詁四》：“紉，盭也。”*王念孫*疏證：“*顔師古*注《急就篇》云：‘索，謂切撚之令緊也。’是抮戾之意也。”《玉篇·糸部》：“紉，繩縷也，展而續之。”*漢**賈誼*《惜誓》：“傷誠是之不察兮，並紉茅絲以為索。”*唐**段成式*《酉陽雜俎·樂》：“使一人吹空管，一人紉繩，則琴瑟竽筑皆作，與真樂不異。”*宋**歐陽修*《皇后閤五首》之二：“更以親蠶繭，紉為續命絲。”</w:t>
        <w:br/>
        <w:br/>
        <w:t>（2）绳索；绳子。《齊民要術·插梨》：“先作麻紉，纏十許匝。”</w:t>
        <w:br/>
        <w:br/>
        <w:t>（3）缝纫；缝补。*元**趙孟頫*《題耕織圖·（織）七月》：“織為機中素，老幼要紉補。”《徐霞客遊記·滇遊日記二》：“澣濯污衣，且補紉之。”</w:t>
        <w:br/>
        <w:br/>
        <w:t>（4）引线穿针。《方言》卷六“擘，*楚*謂之紉”*晋**郭璞*注：“今亦以綫貫針為紉，音刃。”《禮記·内則》：“衣裳綻裂，紉箴請補綴。”*宋**陸游*《離家示妻子》：“婦憂衣裳薄，紉綫重敷綿。”*阮章竞*《漳河水》：“没眼的针针纫不上线。”</w:t>
        <w:br/>
        <w:br/>
        <w:t>（5）连缀；联结。《楚辭·離騷》：“扈江離與辟芷兮，紉秋蘭以為佩。”《北史·高允傳》：“腰紉雙佩。”*唐**白居易*《議文章》：“且古之為文者，上以紉王教，繫國風；下以存炯戒，通諷諭。”</w:t>
        <w:br/>
        <w:br/>
        <w:t>（6）按摩。《管子·霸形》：“*宋*伐*杞*，*狄*伐*邢**衛*，*桓公*不救，裸體紉胷稱疾。”*尹知章*注：“紉，摩也。自摩其胷，若有所痛患也。”</w:t>
        <w:br/>
        <w:br/>
        <w:t>（7）柔软而结实。*戰國**宋玉*《釣賦》：“南面而掌天下，歷載數百，到今不廢，其綸可謂紉矣。”《樂府詩集·雜曲歌辭·焦仲卿妻》：“蒲葦紉如絲，磐石無轉移。”</w:t>
        <w:br/>
        <w:br/>
        <w:t>（8）卷曲。《廣雅·釋言》：“紉，擘也。”*王念孫*疏證：“擘之言屈辟。”</w:t>
        <w:br/>
        <w:br/>
        <w:t>（9）敬辞。感佩不忘。*明**李應昇*《答楊蘧初公祖》：“尤紉道義骨肉之愛也。”*清**嬴宗季女*《六月霜》第一齣：“如此，敬紉高誼，不為虚謝了。”</w:t>
        <w:br/>
      </w:r>
    </w:p>
    <w:p>
      <w:r>
        <w:t>紊##紊</w:t>
        <w:br/>
        <w:br/>
        <w:t>《説文》：“紊，亂也。从糸，文聲。《商書》曰：‘有條而不紊。’”</w:t>
        <w:br/>
        <w:br/>
        <w:t>wěn（旧读wèn）　《廣韻》亡運切，去問微。諄部。</w:t>
        <w:br/>
        <w:br/>
        <w:t>（1）乱。《説文·糸部》：“紊，亂也。”《書·盤庚上》：“若網在綱，有條而不紊。”*孔*傳：“紊，亂也。”*孔穎*達疏：“紊是絲亂，故為亂也。”《晋書·李期載記》：“慶賞威刑，皆決數人而已，于是綱維紊矣。”*明**方正學*《遜志齋雜著·務學》：“人之資不能無失，猶鑑之或昏，弓之或枉，絲之或紊。”</w:t>
        <w:br/>
        <w:br/>
        <w:t>（2）繁盛。《素問·六元正紀大論》：“其運風，其化鳴，紊啟坼。”*張隱菴*集注：“紊，繁盛也。”</w:t>
        <w:br/>
      </w:r>
    </w:p>
    <w:p>
      <w:r>
        <w:t>紋##紋</w:t>
        <w:br/>
        <w:br/>
        <w:t>〔纹〕</w:t>
        <w:br/>
        <w:br/>
        <w:t>（一）wén　《廣韻》無分切，平文微。</w:t>
        <w:br/>
        <w:br/>
        <w:t>（1）丝织物上的花纹。《玉篇·糸部》：“紋，綾紋也。”《史記·貨殖列傳》：“刺繡紋，不如倚市門。”*唐**李商隱*《戊辰會静中出貽同志二十韻》：“飄颻被青霓，婀娜佩紫紋。”*鲁迅*《彷徨·伤逝》：“布的有条纹的衫子，玄色的裙。”</w:t>
        <w:br/>
        <w:br/>
        <w:t>（2）物体上呈线条状的纹路。如：纹理；皱纹。*唐**李商隱*《促漏》：“南塘漸暖蒲堪結，兩兩鴛鴦護水紋。”《聊齋志異·崔猛》：“針刺其臂，作十字紋，朱塗之，俾勿滅。”*老舍*《骆驼祥子》十：“车把上已经磨得露出木纹。”</w:t>
        <w:br/>
        <w:br/>
        <w:t>（二）wèn</w:t>
        <w:br/>
        <w:br/>
        <w:t>缝隙。*鲁迅*《故事新编·补天》：“天上一条大裂纹，非常深，也非常阔。”</w:t>
        <w:br/>
      </w:r>
    </w:p>
    <w:p>
      <w:r>
        <w:t>紌##紌</w:t>
        <w:br/>
        <w:br/>
        <w:t>紌qiú　《字彙》巨周切。</w:t>
        <w:br/>
        <w:br/>
        <w:t>蜀锦名。《字彙·糸部》：“紌，蜀錦名。”《古文苑·揚雄〈蜀都賦〉》：“爾乃其人，自造奇錦，紌繏𦃄䋶，縿緣盧中。”*章樵*注：“蜀錦名件不一，此其尤奇者。”</w:t>
        <w:br/>
      </w:r>
    </w:p>
    <w:p>
      <w:r>
        <w:t>納##納</w:t>
        <w:br/>
        <w:br/>
        <w:t>〔纳〕</w:t>
        <w:br/>
        <w:br/>
        <w:t>《説文》：“納，絲溼納納也。从糸，内聲。”按：金文“納”字作“内”。古文字入、内、納通用。</w:t>
        <w:br/>
        <w:br/>
        <w:t>nà　《廣韻》奴答切，入合泥。緝部。</w:t>
        <w:br/>
        <w:br/>
        <w:t>（1）〔納納〕濡湿貌。《説文·糸部》：“納，絲溼納納也。”《楚辭·劉向〈九歎·逢紛〉》：“裳襜襜而含風兮，衣納納而掩露。”*王逸*注：“納納，濡溼貌也。”*唐**劉禹錫*《沓潮歌》：“翌日風回沴氣消，歸濤納納景昭昭。”</w:t>
        <w:br/>
        <w:br/>
        <w:t>（2）收藏。《玉篇·糸部》：“納，内也。”《詩·豳風·七月》：“九月築場圃，十月納禾稼。”*鄭玄*箋：“納，内也。”《書·金縢》：“公歸，乃納册于金縢之匱中。”*孔穎達*疏：“故藏于金縢之匱中。”*毛泽东*《整顿党的作风》：“党八股是藏垢纳污的东西。”</w:t>
        <w:br/>
        <w:br/>
        <w:t>（3）接收。《廣雅·釋詁三》：“納，入也。”《書·舜典》：“夙夜出納朕命，惟允。”《莊子·刻意》：“吹呴呼吸，吐故納新。”《史記·刺客列傳》：“今*秦*已虜*韓王*，盡納其地。”又引申为收敛。*元**王實甫*《西廂記》第二本第三折：“扢搭的把雙眉鎖納合。”</w:t>
        <w:br/>
        <w:br/>
        <w:t>（4）引入；使进入。《儀禮·燕禮》：“小臣納卿大夫，卿大夫皆入門右北面東上。”*唐**劉蕡*《應賢良方正能直言極諫科策》：“臣前所謂欲氣之和也，在遂性以導之者當納人於仁壽也。”《美術叢書·續集·字學憶參》：“又如穿鍼者，束綫納孔，毫釐有差，便不中竅。”</w:t>
        <w:br/>
        <w:br/>
        <w:t>（5）穿；着。《禮記·玉藻》：“退則坐取屨，隱辟而后屨。坐左納右，坐右納左。”*孔穎達*疏：“納，猶著也。”《樂府詩集·相和歌辭·君子行》：“瓜田不納履，李下不正冠。”</w:t>
        <w:br/>
        <w:br/>
        <w:t>（6）容受；接受。《書·禹貢》：“九江納錫大龜。”《左傳·文公十六年》：“諸侯誰納我？且既為人君，而又為人臣，不如死。”《水經注·河水》：“東流，逕*石跡阜*西，是阜破石之文，悉有鹿馬之跡，故斯阜納稱焉。”</w:t>
        <w:br/>
        <w:br/>
        <w:t>（7）取；拿。*清**夏燮*《粤東要撫》：“納手捫心，能毋痛哭？”*郭沫若*《南冠草》第三幕：“*夏淑吉*从诸人手中纳取诸物，捧献*王差官*。”</w:t>
        <w:br/>
        <w:br/>
        <w:t>（8）娶妻。《易·蒙》：“納婦吉，子克家。”《後漢書·皇后紀上·光烈陰皇后》：“*更始*元年六月，遂納后於*宛**當成里*，時年十九。”*晋**劉惔*《答范汪問》：“小功之末，可㠯納妻。”又招婿亦称为纳。*宋**曾慥*《類説·牽絲得女》：“*郭元振*少美豐姿，宰相*張嘉真*欲納為婿。”</w:t>
        <w:br/>
        <w:br/>
        <w:t>（9）交纳；贡献。《書·禹貢》：“百里賦納總，二百里納銍，三百里納秸服。”《春秋·莊公二十二年》：“冬，公如*齊*納幣。”《鹽鐵論·本議》：“農人納其獲，女工效其功。”《警世通言·金令史美婢酬秀童》：“（*金滿*）將銀援例納了個令史，就參在本縣户房為吏。”</w:t>
        <w:br/>
        <w:br/>
        <w:t>（10）归还。《國語·魯語上》：“若罪也，則請納禄與車服而違署。”*韋昭*注：“納，歸也。”*元**汪元亨*《醉太平·警世》：“辭龍樓鳳闕，納象簡烏靴。”《水滸全傳》第十二回：“既然是*楊制使*，就請到山寨吃三杯水酒，納還行李如何？”</w:t>
        <w:br/>
        <w:br/>
        <w:t>⑪相交为朋友。《南史·到彦之傳附到撝》：“才調流贍，善納交游。”《宋史·張忠恕傳》：“始*魏了翁*嘗勉*忠恕*以植立名節，無隤家聲。乃是嘆曰：‘*忠獻*有後矣！’*真德秀*聞之，更納交焉。”</w:t>
        <w:br/>
        <w:br/>
        <w:t>⑫粗缝；补缀。*章炳麟*《新方言·釋器》：“今*淮南*、*吴*、*越*謂破布牽連補綴者為衲頭，亦謂刺繡為納繡，*直隸*謂粗縫曰納。”《論衡·程材》：“刺繡之師，能縫帷裳。納縷之工，不能織錦。”*漢**曹操*《内誡令》：“吾衣被皆十歲也，歲歲解浣補納之耳。”《水滸全傳》第二十三回：“*武松*穿了一領新納紅綢襖，戴着個白*范陽*毡笠兒。”又密密地缝也叫“納”。如：纳鞋底。</w:t>
        <w:br/>
        <w:br/>
        <w:t>⑬收住，停止。*明**陶宗儀*《輟耕録》卷一：“凡客請納步，則曰：不可。”</w:t>
        <w:br/>
        <w:br/>
        <w:t>⑭用同“捺”。按，往下压。《劉知遠諸宫調·知遠探三娘與洪義厮打》：“當時間、*知遠*惡氣填胸，怎納無明火，璧玉似牙嚼將破。”《水滸全傳》第二十三回：“那只大蟲急要挣扎，被*武松*盡氣力納定，那裏肯放半點兒松寬。”*老舍*《骆驼祥子》五：“他用尽力量把怒气纳下去。”又引申为低。《封神演義》第六十三回：“二人將*殷郊*扶在正中交椅上，納頭便拜。”</w:t>
        <w:br/>
        <w:br/>
        <w:t>⑮下，播。《齊民要術·旱稻》：“至春，黄場納種，不宜溼下。”</w:t>
        <w:br/>
        <w:br/>
        <w:t>⑯置，放。*宋**曾慥*《類説·神仙傳》：“再以丹納犬及弟子口中，皆起仙去。”《水滸全傳》第六十四回：“殺的*李成*、*聞達*金盔倒納，衣甲飄零。”《農政全書·種植·種法》：“木有蠹蟲，以芫花納孔中，或納百部葉，蟲立死。”</w:t>
        <w:br/>
        <w:br/>
        <w:t>⑰通“軜”。驷马车上旁边两匹马的内侧缰绳。*清**朱駿聲*《説文通訓定聲·履部》：“納，叚借為軜。”《荀子·正論》：“三公奉軶持納。”*楊倞*注：“納與軜同。軜謂驂馬内轡。”</w:t>
        <w:br/>
        <w:br/>
        <w:t>⑱鱼名。似鳖无甲。也作“𩹾（魶）”。《逸周書·王會》：“於*越*納，*姑妹*珍。”*朱右曾*校釋引*洪頤煊*曰：“《説文》：‘𩹾，魚，似☀無甲，有尾無足，口在腹下。’納與𩹾同。”</w:t>
        <w:br/>
        <w:br/>
        <w:t>⑲用同“衲”。质地粗劣破旧。《資治通鑑·宋文帝元嘉十七年》：“*高祖*微時，嘗自於*新洲*伐荻，有納布衫襖，*臧皇后*手所作也。”*胡三省*注：“納，與衲同。”</w:t>
        <w:br/>
        <w:br/>
        <w:t>⑳用同“呐”。《水滸全傳》第二回：“各*史*家莊户，都跟在後頭，一齊納喊，直到村北路口。”*明**湯顯祖*《紫簫記·邊思》：“纔間烽頭納喊，知是*杜*相國回軍。”</w:t>
        <w:br/>
        <w:br/>
        <w:t>㉑姓。《廣韻·合韻》：“納，姓。出*何*氏《姓苑》。”《續通志·氏族略八》：“納，見《姓苑》。*明**納臺*，*常德衛*千户。”</w:t>
        <w:br/>
      </w:r>
    </w:p>
    <w:p>
      <w:r>
        <w:t>紎##紎</w:t>
        <w:br/>
        <w:br/>
        <w:t>紎同“緇”。《龍龕手鑑·糸部》：“紎、緇，側持反。黑色繒也。”</w:t>
        <w:br/>
      </w:r>
    </w:p>
    <w:p>
      <w:r>
        <w:t>紏##紏</w:t>
        <w:br/>
        <w:br/>
        <w:t>紏tǒu　《集韻》他口切，上厚透。</w:t>
        <w:br/>
        <w:br/>
        <w:t>丝黄色。《集韻·𠪋韻》：“紏，絲黄色。”</w:t>
        <w:br/>
      </w:r>
    </w:p>
    <w:p>
      <w:r>
        <w:t>紐##紐</w:t>
        <w:br/>
        <w:br/>
        <w:t>〔纽〕</w:t>
        <w:br/>
        <w:br/>
        <w:t>《説文》：“紐，系也。一曰結而可解。从糸，丑聲。”</w:t>
        <w:br/>
        <w:br/>
        <w:t>niǔ　《廣韻》女久切，上有娘。幽部。</w:t>
        <w:br/>
        <w:br/>
        <w:t>（1）打活结；缠束。《説文·糸部》：“紐，系也。一曰結而可解。”*段玉裁*注：“結者，締也。締者，結不可解也。其可解者曰紐。”《廣雅·釋詁三》：“紐，束也。”《廣韻·有韻》：“紐，結也。”《急就篇》：“冠幘簪簧結髮紐。”*顔師古*注：“結髮謂作結也，紐謂結之䰎也，凡結之可解者曰紐。”《禮記·喪服大記》：“小斂大斂祭服不倒皆左衽，結絞不紐。”*孔穎達*疏：“生時帶並為屈紐，使易抽解，若死則無復解義，故絞束畢結之不為紐也。”*宋**吴潛*《念奴嬌》：“紐葉為盤花當琖，有酒何妨頻注。”</w:t>
        <w:br/>
        <w:br/>
        <w:t>（2）纽襻，器物上用以提携或系绳带的部件。《淮南子·説林》：“☀紐之璽，賢者以為佩。”《遼史·儀衛志三》：“傳國寶，*秦始皇*作，用藍玉，螭紐，六面。”*清**朱琰*《陶説·説器中·宋器》：“買得白定缾一口，有四紐。”</w:t>
        <w:br/>
        <w:br/>
        <w:t>（3）量词。相当于“枚”、“颗”。《晋書·元帝紀》：“*慕容廆*奉送玉璽三紐。”《南史·宋宗室及諸王傳下·劉誕》：“上遣送章二紐。”</w:t>
        <w:br/>
        <w:br/>
        <w:t>（4）连结。《荀子·正名》：“交喻異物，名實玄紐。”*南朝**梁**江淹*《尚書符》：“乘彼一捷之幸，鐫山裂地，紐紫要金。”*明**張岱*《陶庵夢憶·日月湖》：“二湖連絡如環，中亘一堤，小橋紐之。”</w:t>
        <w:br/>
        <w:br/>
        <w:t>（5）用以控制某种事物的机键或关键。如：电纽；枢纽。</w:t>
        <w:br/>
        <w:br/>
        <w:t>（6）本，根据。《莊子·人間世》：“是萬物之化也，*禹*、*舜*之所紐也。”*陸德明*釋文：“*簡文*云：紐，本也。”*晋**皇甫謐*《三都賦序》：“昔之為文者，非苟尚辭而已，將以紐之王教，本乎勸戒也。”</w:t>
        <w:br/>
        <w:br/>
        <w:t>（7）总，合。*宋**蘇軾*《乞賜度牒糴斛㪷準備賑濟淮浙流民狀》：“勘會本州常平斛㪷見管粳米三萬四千餘石，通紐元糴價每㪷計一百一十八文有畸。”*宋**李誡*《營造法式·壕塞功限·總雜功》：“諸於三十里外般運物一擔，往復一功，若一百二十步以上紐計，每往復共一里，六十擔亦如之。”</w:t>
        <w:br/>
        <w:br/>
        <w:t>（8）中医学术语。赤脉。《史記·扁鵲倉公列傳》：“上有絶陽之路，下有破陰之紐。”*張守節*正義：“《素問》云：‘紐，赤脈也。’”</w:t>
        <w:br/>
        <w:br/>
        <w:t>（9）汉语音韵学名词，指辅音或声母。如“声母”又称“声纽”。*黄侃*《聲韻略説·論音之變遷屬於時者》：“古雖有一字數讀，然不異紐，則異韻。”</w:t>
        <w:br/>
        <w:br/>
        <w:t>（10）用同“扭”。《農桑輯要·栽桑·桑雜類》：“椹子煎，採熟椹盆内微研，以布紐汁。”*元**高安道*《哨遍·嗓淡行院》：“老保兒强把身軀紐。”《水滸全傳》第十三回：“兩箇在陣前，來來往往，番番復復，攪做一團，紐做一塊。”</w:t>
        <w:br/>
        <w:br/>
        <w:t>⑪用同“綹”。束。*元**趙彦暉*《點絳唇·省悟》：“想當初您愛我時，剪青絲半紐。”</w:t>
        <w:br/>
        <w:br/>
        <w:t>⑫姓。《續通志·氏族略七》：“紐，*明**紐師瑩*，*成化*舉人。”</w:t>
        <w:br/>
      </w:r>
    </w:p>
    <w:p>
      <w:r>
        <w:t>紑##紑</w:t>
        <w:br/>
        <w:br/>
        <w:t>《説文》：“紑，白鮮衣皃。从糸，不聲。《詩》曰：‘素衣其紑。’”</w:t>
        <w:br/>
        <w:br/>
        <w:t>fóu　㊀《廣韻》甫鳩切，平尤非。又匹尤切，芳否切。之部。</w:t>
        <w:br/>
        <w:br/>
        <w:t>衣服鲜洁貌。《説文·糸部》：“紑，白鮮衣皃。”*王筠*句讀：“白，當依*毛*傳作絜。《玉篇》曰鮮潔，《廣韻》曰鮮，皆不言白也。”《詩·周頌·絲衣》：“絲衣其紑，載弁俅俅。”*毛*傳：“紑，絜鮮貌。”</w:t>
        <w:br/>
        <w:br/>
        <w:t>㊁《集韻》芳無切，平虞敷。</w:t>
        <w:br/>
        <w:br/>
        <w:t>丝织品色泽鲜明。《集韻·虞韻》：“紑，繒色鮮。”</w:t>
        <w:br/>
      </w:r>
    </w:p>
    <w:p>
      <w:r>
        <w:t>紒##紒</w:t>
        <w:br/>
        <w:br/>
        <w:t>紒（一）jì　《集韻》吉詣切，去霽見。月部。</w:t>
        <w:br/>
        <w:br/>
        <w:t>（1）束发为髻。也指发结。后作“髻”。《集韻·霽韻》：“紒，束髮也。或作髻。”《儀禮·士冠禮》：“將冠者，采衣，紒。”*鄭玄*注：“紒，結髮，古文紒為結。”《搜神記》卷七：“兵士以絳囊縛紒。”《後漢書·馬韓傳》：“大率皆魁頭露紒。”</w:t>
        <w:br/>
        <w:br/>
        <w:t>（2）不明了；不省悟。《玉篇·糸部》：“紒，在心不了也。”</w:t>
        <w:br/>
        <w:br/>
        <w:t>（二）jié　《集韻》吉屑切，入屑見。</w:t>
        <w:br/>
        <w:br/>
        <w:t>同“結”。用线、绳等打结或编织。也指结成之物。《集韻·屑韻》：“結，《説文》：‘締也。’或作紒。”*清**龔自珍*《海門先嗇陳君祠堂碑文》：“不蓄墨楮，結繩而治，歲終，夫婦解繩之紒以計事，事纖芥無忘失。”</w:t>
        <w:br/>
        <w:br/>
        <w:t>（三）jiè　《集韻》居拜切，去怪見。</w:t>
        <w:br/>
        <w:br/>
        <w:t>紫青色的绶带。《集韻·怪韻》：“紒，緺也。”</w:t>
        <w:br/>
      </w:r>
    </w:p>
    <w:p>
      <w:r>
        <w:t>紓##紓</w:t>
        <w:br/>
        <w:br/>
        <w:t>〔纾〕</w:t>
        <w:br/>
        <w:br/>
        <w:t>《説文》：“紓，緩也。从糸，予聲。”</w:t>
        <w:br/>
        <w:br/>
        <w:t>shū　《廣韻》傷魚切，平魚書。又神與切。魚部。</w:t>
        <w:br/>
        <w:br/>
        <w:t>（1）宽缓；缓和。《方言》卷十二：“紓，緩也。”*郭璞*注：“謂寬緩也。”《説文·糸部》：“紓，緩也。”《詩·小雅·采菽》：“赤芾在股，邪幅在下，彼交匪紓，天子所予。”*毛*傳：“紓，緩也。”《左傳·文公十六年》：“子，身之貳也，姑紓死焉。”*杜預*注：“姑，且也。紓，緩也。”《宋史·李蘩傳》：“民力稍紓，得以盡於農畝。”</w:t>
        <w:br/>
        <w:br/>
        <w:t>（2）舒展；舒发。《晋書·郭璞傳》：“否滯之氣隨谷風而紓散。”*宋**陸游*《秋思》：“嬾不近筆硯，何以紓幽情。”*宋**吴潛*《千秋歲》：“柳紓陰不斷，荷遞香能細。”</w:t>
        <w:br/>
        <w:br/>
        <w:t>（3）宽裕；使宽裕。*唐**陸贄*《中書奏議·均節賦税恤百姓》：“州郡羡財亦將焉往？若不上輸王府，理須下紓疲人。”*宋**蘇軾*《論給田募役狀》：“若官與買則田穀皆重，農可小紓，其利三也。”</w:t>
        <w:br/>
        <w:br/>
        <w:t>（4）解除；排除。《廣雅·釋詁一》：“紓，解也。”《左傳·莊公三十年》：“*鬭穀於菟*為令尹，自毁其家，以紓*楚*國之難。”*晋**潘岳*《西征賦》：“徤*子嬰*之果决，敢討賊以紓禍。勢土崩而莫振，作降王于路左。”*唐**白居易*《策林·興五福銷六極》：“欲紓人之憂，先念憂之所自。”</w:t>
        <w:br/>
      </w:r>
    </w:p>
    <w:p>
      <w:r>
        <w:t>純##純</w:t>
        <w:br/>
        <w:br/>
        <w:t>〔纯〕</w:t>
        <w:br/>
        <w:br/>
        <w:t>《説文》：“純，絲也。从糸，屯聲。《論語》曰：‘今也純儉。’”按：甲骨文“純”字不从糸。金文或从糸，或不从糸。</w:t>
        <w:br/>
        <w:br/>
        <w:t>（一）chún　《廣韻》常倫切，平諄禪。諄部。</w:t>
        <w:br/>
        <w:br/>
        <w:t>（1）蚕丝。《説文·糸部》：“純，絲也。”《儀禮·士昬禮》：“女次純衣纁袡。”*鄭玄*注：“純衣，絲衣。”《論語·子罕》：“*子*曰：‘麻冕，禮也；今也純儉，吾從衆。’”*何晏*集解引*孔安國*曰：“純，絲也。絲易成，故從儉。”《漢書·王褒傳》：“夫荷旃被毳者，難與道純綿之麗密。”*顔師古*注：“純，絲也。”</w:t>
        <w:br/>
        <w:br/>
        <w:t>（2）同一颜色的丝织品。《正字通·糸部》：“純，帛之粹者。”《漢書·五行志中》：“服其身，則衣之純。”*顔師古*注：“壹其色。”又《梅福傳》：“一色成體謂之醇，白黑雜合謂之駮。”*王先謙*補注：“官本‘醇’作‘純’，是。”又泛指凡物之同一种颜色。*戰國**宋玉*《高唐賦》：“進純犧，禱璇室。”*晋**劉超*《乞買外廐牛表》：“臣家裏應用一純牛。”</w:t>
        <w:br/>
        <w:br/>
        <w:t>（3）不含杂质。《易·乾》：“剛健正中，純粹精也。”*孔穎達*疏：“純粹不雜是精靈。”《淮南子·原道》：“純德獨存。”*高誘*注：“純，不雜糅也。”《論衡·本性》：“玉生于石，有純有駁。”</w:t>
        <w:br/>
        <w:br/>
        <w:t>（4）专一；单纯。《國語·周語上》：“帥舊德，而守終純固。”*韋昭*注：“純，專也。”《後漢書·黄瓊傳》：“是故俗論皆言處士純盜虚聲。”*徐珂*《清稗類鈔·優伶類》：“其時純用*徽*音，花腔尚少。”</w:t>
        <w:br/>
        <w:br/>
        <w:t>（5）大。《爾雅·釋詁上》：“純，大也。”《詩·周頌·維天之命》：“於乎不顯，*文王*之德之純。”*毛*傳：“純，大。”《論衡·累害》：“衆好純譽之人，非真賢也。”</w:t>
        <w:br/>
        <w:br/>
        <w:t>（6）笃厚；厚实。《字彙·糸部》：“純，篤也。”《左傳·隱公元年》：“*潁考叔*，純孝也。”*杜預*注：“純，猶篤也。”*孔穎達*疏：“言孝之篤厚也。”*南朝**宋**謝莊*《宋孝武宣貴妃誄》：“純孝擗其俱毁。”*宋**文天祥*《題曾氏連理木詩》：“德澤純洽八方一，乘木而王固如此。”</w:t>
        <w:br/>
        <w:br/>
        <w:t>（7）质朴，无雕饰。《淮南子·要略》：“不剖判純樸，靡散大宗。”*高誘*注：“純樸，太素也。”《新五代史·唐明宗紀》：“*明宗*雖出夷狄，而為人純質。”*宋**歐陽修*《吉州學記》：“禮讓興行，而風俗純美。”</w:t>
        <w:br/>
        <w:br/>
        <w:t>（8）和谐。《論語·八佾》：“樂其可知也。始作翕如也，從之，純如也。”*何晏*注：“純，和諧也。”《後漢書·班彪傳下附班固》：“然猶於穆猗那，翕純皦繹。”</w:t>
        <w:br/>
        <w:br/>
        <w:t>（9）至善至美。《方言》卷十三：“純，好也。”《楚辭·離騷》：“昔三后之純粹兮，固衆芳之所在。”*王逸*注：“至美曰純，齊同曰粹。”《禮記·郊特牲》：“貴純之道也。”*鄭玄*注：“純謂中外皆善。”《吕氏春秋·士容》：“故君子之容，純乎其若*鍾山*之玉。”*高誘*注：“純，美也。”</w:t>
        <w:br/>
        <w:br/>
        <w:t>（10）诚，信。《字彙·糸部》：“純，誠也。”《韓非子·詭使》：“而惇慤純信，用心怯言。”*宋**陳亮*《中興論》：“必得純意於國家而無貪功生事之心者而後付之。”</w:t>
        <w:br/>
        <w:br/>
        <w:t>⑪量词。古代长度单位，一丈五尺为一纯。《淮南子·墬形》：“里間九純，純丈五尺。”*高誘*注：“純，量名也。”</w:t>
        <w:br/>
        <w:br/>
        <w:t>⑫全；完整。《儀禮·士昬禮》“腊一，肫髀不升”*漢**鄭玄*注：“肫，或作純。純，全也。凡腊，用全髀不升者，近竅賤也。”《莊子·刻意》：“純也者，謂其不虧其神也。”《荀子·正論》：“道德純備，智惠甚明。”</w:t>
        <w:br/>
        <w:br/>
        <w:t>⑬副词。表示范围，相当于“皆”、“都”。《周禮·考工記·玉人》：“棗㮚十有二列，諸侯純九，大夫純五，夫人以勞諸侯。”*鄭玄*注：“純，猶皆也。”《論衡·定鬼》：“陽氣赤，故世人盡見鬼，其色純朱。”*明**楊慎*《古今風謡·隋大業長白山謡》：“*長白山*前知世郎，純著紅羅綿背襠。”</w:t>
        <w:br/>
        <w:br/>
        <w:t>⑭〔純水〕水名。《水經注·湘水》：“*純水*又右會*汨水*。”</w:t>
        <w:br/>
        <w:br/>
        <w:t>⑮通“焞”。光明；光耀。*清**朱駿聲*《説文通訓定聲·屯部》：“純，叚借為焞。”《漢書·揚雄傳上》：“皇車幽輵，光純天地。”*王念孫*雜志：“純，讀曰焞，焞，明也。光焞天地，猶言光耀天地也。”</w:t>
        <w:br/>
        <w:br/>
        <w:t>（二）zhǔn　《廣韻》之尹切，上準章。諄部。</w:t>
        <w:br/>
        <w:br/>
        <w:t>（1）通“緣（yuán）”。《廣雅·釋詁二》：“純，緣也。”*清**朱駿聲*《説文通訓定聲·屯部》：“純，叚借為緣。”1.装饰边缘。《書·顧命》：“篾席，黼純。”*孔*傳：“白黑雜繒緣之。”《韓非子·難二》：“*賓胥無*善削縫，*隰朋*善純緣。”《山海經·西山經》：“燭者百草之未灰，白蓆采等純之。”*郭璞*注：“純，緣也。”2.边缘的装饰物。《儀禮·士喪禮》：“夏葛屨，冬白屨，皆繶緇絇純組綦。”*賈公彦*疏：“純謂緣口。”亦泛指边缘。《公羊傳·定公八年》：“☀青純。”*何休*注：“純，緣也。”《淮南子·墬形》：“九州之大，純方千里。”*高誘*注：“純，緣也。”</w:t>
        <w:br/>
        <w:br/>
        <w:t>（2）布帛的幅度。也作“淳”。《集韻·準韻》：“淳，布帛幅廣也。通作純。”《周禮·天官·内宰》“出其度量淳制”*漢**鄭玄*注：“故書淳為敦，*杜子春*讀敦為純，純謂幅廣也。”《儀禮·聘禮》“釋幣制玄纁”*漢**鄭玄*注：“《朝貢禮》云：純四只（咫），制丈八尺。”*賈公彦*疏：“純謂幅之廣狹，制謂舒之長短。”</w:t>
        <w:br/>
        <w:br/>
        <w:t>（三）tún　《集韻》徒渾切，平魂定。諄部。</w:t>
        <w:br/>
        <w:br/>
        <w:t>（1）包，捆。《集韻·魂韻》：“純，包束也。”《詩·召南·野有死麕》：“野有死鹿，白茅純束。”*毛*傳：“純束，猶包之也。”*鄭玄*箋：“野有死鹿，皆可以白茅包裹，束以為礼……純，讀如屯。”</w:t>
        <w:br/>
        <w:br/>
        <w:t>（2）量词。疋端量名。古代凡丝绵布帛等织物一段为一纯。《管子·輕重丁》：“茈之於*萊*純錙。”《史記·張儀列傳》：“乃以文繡千純，婦女百人遺*義渠君*。”*司馬貞*索隱：“凡絲緜布帛等一段為一純。純音屯。”《穆天子傳》卷三：“乃執玄珪白璧，以見*西王母*。好獻錦組百純，口組三百純。”*郭璞*注：“純，疋端名也。”</w:t>
        <w:br/>
        <w:br/>
        <w:t>（四）quán　《集韻》從緣切，平仙從。元部。</w:t>
        <w:br/>
        <w:br/>
        <w:t>全、偶，成双成对。古时射礼中用以计算射具的单位。《儀禮·鄉射禮》：“二筭為純。”*鄭玄*注：“純，猶全也。耦（偶）陰陽。”*孔穎達*疏：“陰陽對合，故二筭為耦陰陽也。”《禮記·投壺》：“二筭為純。”*孔穎達*疏：“純，全也。二筭合為一全。”*陸德明*釋文：“純，音全。”</w:t>
        <w:br/>
        <w:br/>
        <w:t>（五）zī　《集韻》莊持切，平之莊。之部。</w:t>
        <w:br/>
        <w:br/>
        <w:t>同“緇”。黑色的丝织物。《集韻·之韻》：“緇，《説文》：‘帛黑色也。’或作䊷、純。”《周禮·地官·媒氏》：“凡嫁子娶妻，入幣純帛，無過五兩。”*鄭玄*注：“純，實緇字也，古緇以才為聲。”《禮記·玉藻》：“公侯佩山玄玉而朱組綬，大夫佩水蒼玉而純組綬。”*鄭玄*注：“純，當為緇，古文緇字或从絲旁才。”《史記·五帝本紀》：“黄收純衣，彤車乘白馬。”</w:t>
        <w:br/>
        <w:br/>
        <w:t>（六）zhūn　《集韻》朱倫切，平諄章。</w:t>
        <w:br/>
        <w:br/>
        <w:t>同“諄”。《集韻·諄韻》：“諄，《説文》：‘告曉之孰也。’一曰懇誠皃。或作純。”</w:t>
        <w:br/>
      </w:r>
    </w:p>
    <w:p>
      <w:r>
        <w:t>紕##紕</w:t>
        <w:br/>
        <w:br/>
        <w:t>〔纰〕</w:t>
        <w:br/>
        <w:br/>
        <w:t>《説文》：“紕，*氐*人𦇧也。讀若《禹貢》‘玭珠’。从糸，比聲。”</w:t>
        <w:br/>
        <w:br/>
        <w:t>（一）pī　《廣韻》匹夷切，平脂滂。脂部。</w:t>
        <w:br/>
        <w:br/>
        <w:t>（1）布帛、丝缕等破坏而披散。如：线纰了。《集韻·脂韻》：“紕，繒欲壞。或作𦀘。”《六書故·工事六》：“紕，經緯不相持之謂紕。”《朝野新聲太平樂府·商政叔〈月照庭〉》：“如今羅紕錦故人何似，闌珊了春事，惜花人誰肯折殘枝？”*清**蒲松齡*《日用俗字·裁縫章》：“袳𧟌前後皆留𧞓，掟襣還怕線紕緢。”</w:t>
        <w:br/>
        <w:br/>
        <w:t>（2）疏忽；错误。《禮記·大傳》：“五者一物紕繆，民莫得其死。”*鄭玄*注：“物猶事也；紕繆猶錯也。”*唐**杜牧*《上澤潞劉司徒書》：“男子畝，婦人桑，老者養，孤者庇，上下一切罔有紕事。”*宋**陸游*《福州謝雨文》：“吏惰政紕，無以格豐年之樣。”</w:t>
        <w:br/>
        <w:br/>
        <w:t>（3）纇，丝结。《玉篇·糸部》：“紕，纇也。”</w:t>
        <w:br/>
        <w:br/>
        <w:t>（二）pí　《廣韻》符支切，平支並。脂部。</w:t>
        <w:br/>
        <w:br/>
        <w:t>在衣冠或旗帜上镶边。也指所镶的边缘。《爾雅·釋言》：“紕，飾也。”《玉篇·糸部》：“紕，冠緣邊飾也。”《詩·鄘風·干旄》：“素絲紕之，良馬四之。”《禮記·玉藻》：“縞冠素紕。”*鄭玄*注：“紕，緣邊也。”*唐**張柬之*《駮行三年之服議》：“祥則縞帶素紕，禫則無所不佩。”又泛指边缘。*清**方東樹*《漢學商兑重序》：“後世之學者，不幸不見天地之紕，古今之大。”</w:t>
        <w:br/>
        <w:br/>
        <w:t>（三）bǐ　《集韻》補履切，上旨幫。脂部。</w:t>
        <w:br/>
        <w:br/>
        <w:t>同“毞”。我国古代西北、西南*氐*族人所织的毛布。《説文·糸部》：“紕，*氐*人𦇧也。”*段玉裁*注：“*氐*人所織毛巾也。”《逸周書·王會》：“請令以丹青、白旄、紕罽、江歷、龍角、神☀為獻。”《後漢書·西南夷傳·冉駹》“其人能作旄氈、班罽、青頓、毞毲、羊羧之屬”*唐**李賢*注：“*何承天*《纂文》曰：‘紕，*氐*罽也。’毞即紕也。”</w:t>
        <w:br/>
        <w:br/>
        <w:t>（四）bī　《集韻》邊迷切，平齊幫。</w:t>
        <w:br/>
        <w:br/>
        <w:t>同“𦀘”。《集韻·齊韻》：“𦀘，并也。或作紕。”</w:t>
        <w:br/>
        <w:br/>
        <w:t>（五）bì　《集韻》必至切，去至幫。</w:t>
        <w:br/>
        <w:br/>
        <w:t>（1）理。《方言》卷六：“紕、繹、督、雉，理也。*秦*、*晋*之間曰紕。”</w:t>
        <w:br/>
        <w:br/>
        <w:t>（2）缝合。*章炳麟*《新方言·釋器》：“今通謂衣有綻裂，以一鍼貫連之曰紕一鍼。”</w:t>
        <w:br/>
        <w:br/>
        <w:t>（六）chǐ　《廣韻》昌里切，上止昌。</w:t>
        <w:br/>
        <w:br/>
        <w:t>绩苧量名。《廣韻·止韻》：“紕，績苧一紕。出《新字林》。”</w:t>
        <w:br/>
      </w:r>
    </w:p>
    <w:p>
      <w:r>
        <w:t>紖##紖</w:t>
        <w:br/>
        <w:br/>
        <w:t>〔纼〕</w:t>
        <w:br/>
        <w:br/>
        <w:t>《説文》：“紖，牛系也。从糸，引聲。讀若矤。”</w:t>
        <w:br/>
        <w:br/>
        <w:t>zhèn　《廣韻》直引切，上軫澄。真部。</w:t>
        <w:br/>
        <w:br/>
        <w:t>（1）穿在牛鼻上以备牵引的绳子。也泛指牵牲口的绳子。《説文·糸部》：“紖，牛系也。”*沈濤*古本考：“案：《一切經音義》卷十五引作‘牛索也’，蓋古本如是。”《禮記·少儀》：“牛側執紖，馬則執靮。”*鄭玄*注：“紖，所以繫制之者。”又《祭統》：“及迎牲，君執紖。”*鄭玄*注：“紖，所以牽牲也。”*孔穎達*疏：“紖，牛鼻繩。”《晋書·武帝紀》：“有司嘗奏御牛青絲紖斷，詔以青麻代之。”</w:t>
        <w:br/>
        <w:br/>
        <w:t>（2）牵引灵车的大绳子。《篇海類編·衣服類·糸部》：“紖，牽車紼也。”*元**戴良*《趙君夫人戴氏墓誌銘》：“夫人之卒，*良*既不得憑其棺；其葬也，又不得舉其紖。”</w:t>
        <w:br/>
      </w:r>
    </w:p>
    <w:p>
      <w:r>
        <w:t>紗##紗</w:t>
        <w:br/>
        <w:br/>
        <w:t>〔纱〕</w:t>
        <w:br/>
        <w:br/>
        <w:t>（一）shā　《廣韻》所加切，平麻生。歌部。</w:t>
        <w:br/>
        <w:br/>
        <w:t>（1）轻细的丝麻织物，古时多以蚕丝为之。古亦作“沙”。《玉篇·糸部》：“紗，紗縠也。”《集韻·麻韻》：“紗，絹屬。一曰紡纑。通作沙。”《漢書·江充傳》：“*充*衣紗縠襌衣，曲裙後垂交輸。”*顔師古*注：“紗縠，紡絲而織之也。輕者為紗，縐者為縠。”《論衡·率性》：“白紗入緇，不染自黑。”*唐**白居易*《晚夏閒居》：“魚笋朝餐飽，蕉紗暑服輕。”*宋**陸游*《老學庵筆記》卷六：“*亳州*出輕紗，舉之若無，裁以為衣，真若煙霧。”《紅樓夢》第一百零五回：“綢緞一百三十卷，紗綾一百八十卷。”</w:t>
        <w:br/>
        <w:br/>
        <w:t>（2）今凡用棉麻纤维、化学纤维或其他材料制成的有网眼的布状物皆称纱。如：钢丝纱；尼龙纱。</w:t>
        <w:br/>
        <w:br/>
        <w:t>（3）棉、麻等纺成的未经捻合的细缕。如：棉纱；纺纱。《梁書·王僧孺傳》：“*僧孺*幼貧，其母鬻紗布以自業。”*唐**王維*《洛陽女兒行》：“誰憐*越*女顔如玉，貧賤江頭自浣紗。”《天工開物·乃服·布衣》：“引緖糾成紗縷，然後繞篗，牽經就織。”</w:t>
        <w:br/>
        <w:br/>
        <w:t>（二）miǎo　《集韻》弭沼切，上小明。</w:t>
        <w:br/>
        <w:br/>
        <w:t>细微。《廣雅·釋詁四》：“紗，微也。”*王念孫*疏證：“紗，絲之微也。紗之言眇小也。”《集韻·小韻》：“紗，微也。或作𠋝。”《太玄·堅》：“次六，韯螮紗紗縣于九州。”*王涯*注：“紗與眇同。”</w:t>
        <w:br/>
      </w:r>
    </w:p>
    <w:p>
      <w:r>
        <w:t>紘##紘</w:t>
        <w:br/>
        <w:br/>
        <w:t>《説文》：“紘，冠卷也。从糸，厷聲。紭，紘或从弘。”</w:t>
        <w:br/>
        <w:br/>
        <w:t>hóng　《廣韻》户萌切，平耕匣。蒸部。</w:t>
        <w:br/>
        <w:br/>
        <w:t>（1）系于颔下的帽带。《説文·糸部》：“紘，冠卷也。”《玉篇·糸部》：“紘，冠卷維也，冠飾也。”《集韻·耕韻》：“紘，纓从下而上者。”《儀禮·士冠禮》：“緇組紘纁邊。”*鄭玄*注：“有䈂者屈組為紘，垂為飾。”*賈公彦*疏：“謂以一條組於左䈂上繫定，遶頤下，又相向上仰屬于䈂屈繫之，有餘因型為飾也。”《國語·魯語下》：“王后親織玄紞，公侯之夫人加之以紘綖。”*唐**韓愈*等《城南聯句》：“朝冠飄彩紘，爵勳逮僮𨽻。”</w:t>
        <w:br/>
        <w:br/>
        <w:t>（2）编磬成组的绳子。一说系鼗的绳子。《儀禮·大射》：“鼗倚于頌磬西紘。”*鄭玄*注：“紘，編磬繩也。”*俞樾*平議：“*鄭*解紘為編磬繩，未得其義。紘者，所以維鼗之兩耳也。”</w:t>
        <w:br/>
        <w:br/>
        <w:t>（3）维系。《淮南子·墬形》：“凡八殥八澤之雲是雨，九州八殥之外而有八紘。”*高誘*注：“紘，維也。維落天地而為之表。”《史記·司馬相如列傳》：“招摇乎襄羊，降集乎北紘。”*裴駰*集解引*郭璞*曰：“紘，維也。北方之紘曰委羽。”*漢**蔡邕*《釋誨》：“天網縱，人紘弛。”</w:t>
        <w:br/>
        <w:br/>
        <w:t>（4）网绳。*漢**班固*《西都賦》：“罘網連紘，籠山絡野。”《文選·揚雄〈羽獵賦〉》：“沇沇溶溶，遥噱乎紘中。”*李善*注引*晋灼*曰：“言禽獸奔走倦極，皆遥張噱吐舌於紘網之中也。”</w:t>
        <w:br/>
        <w:br/>
        <w:t>（5）束。《廣雅·釋詁三》：“紘，束也。”*王念孫*疏證：“紘者，皆絲束之意也。是凡言紘者，皆系束之義也。”《儀禮·士冠禮》：“贊者卒紘。”*鄭玄*注：“卒紘謂系束之。”</w:t>
        <w:br/>
        <w:br/>
        <w:t>（6）形容中间宽阔。《説文·糸部》“紘”*段玉裁*注：“引申之凡中寬者曰紘。”《禮記·月令》“（季夏之月）其器圜以閎”*漢**鄭玄*注：“閎讀如紘，紘謂中寬象土含物。”</w:t>
        <w:br/>
        <w:br/>
        <w:t>（7）通“宏”。宏大。《正字通·糸部》：“紘，與弘、宏通。”《淮南子·精神》：“天地之道，至紘以大。”</w:t>
        <w:br/>
      </w:r>
    </w:p>
    <w:p>
      <w:r>
        <w:t>紙##紙</w:t>
        <w:br/>
        <w:br/>
        <w:t>〔纸〕</w:t>
        <w:br/>
        <w:br/>
        <w:t>《説文》：“紙，絮一笘也。从糸，氏聲。”*段玉裁*注：“𥮒，各本☀笘，今正。”按：《説文》：“𥮒，潎絮簀也。”是土法造纸的工具。*段*注是。</w:t>
        <w:br/>
        <w:br/>
        <w:t>zhǐ　《廣韻》諸氏切，上紙章。支部。</w:t>
        <w:br/>
        <w:br/>
        <w:t>（1）纸张。我国古代四大发明之一。本指漂洗蚕茧时附着于筐上的絮渣，呈方形。后指以丝为原料的缣帛。自*东汉**蔡伦*革新造纸法，始以树皮、麻头、破布、鱼网为原料。今多以植物纤维制造。《説文·糸部》：“紙，絮一笘也。”*段玉裁*改为“絮一𥮒也”。注：“𥮒，各本☀笘，今正。”《後漢書·賈逵傳》：“（帝）令*逵*自選《公羊》*嚴*、*顔*諸生高才者二十人，教以《左氏》，與簡紙經傳各一通。”*李賢*注：“竹簡及紙也。”*宋**蘇軾*《答濠州陳章朝請》：“臨紙耿耿，萬萬以時自重。”*毛泽东*《关于重庆谈判》：“已经达成的协议，还只是纸上的东西。”</w:t>
        <w:br/>
        <w:br/>
        <w:t>（2）量词。书信、文件的张数。如：一纸空文。《世説新語·雅量》：“修書累紙，意寄殷勤。”*唐**杜牧*《冬至日寄小姪阿宜》：“一日讀十紙，一月讀一箱。”《清平山堂話本·合同文字記》：“見立兩紙合同文字，哥哥收一紙，兄弟收一紙。”</w:t>
        <w:br/>
        <w:br/>
        <w:t>（3）冥钱，迷信的人烧给死人的纸钱。《西遊記》第四十回：“弄得我們少香没紙，血食全無。”*鲁迅*《呐喊·药》：“（*华大妈*）化过纸，呆呆的坐在地上。”</w:t>
        <w:br/>
        <w:br/>
        <w:t>（4）文契；字据。《儒林外史》第五回：“把小的驢和米同稍袋都叫人短了家去，還不發出紙來。”*李劼人*《大波》第一部第四章：“但有人作中，也写了纸的。”</w:t>
        <w:br/>
        <w:br/>
        <w:t>（5）姓。《集韻·紙韻》：“紙，姓也。”《通志·氏族略四》：“*紙*氏，《官氏志》云：‘*渴侯*氏改為*紙*氏。’”</w:t>
        <w:br/>
      </w:r>
    </w:p>
    <w:p>
      <w:r>
        <w:t>級##級</w:t>
        <w:br/>
        <w:br/>
        <w:t>〔级〕</w:t>
        <w:br/>
        <w:br/>
        <w:t>《説文》：“級，絲次弟也。从糸，及聲。”</w:t>
        <w:br/>
        <w:br/>
        <w:t>jí　《廣韻》居立切，入緝見。緝部。</w:t>
        <w:br/>
        <w:br/>
        <w:t>（1）丝的优劣次弟，引申为等级，特指官阶爵位的品级。《説文·糸部》：“級，絲次弟也。”*段玉裁*注：“本謂絲之次弟，故其字从糸。引申為凡次弟之偁。”《廣雅·釋言》：“級，等也。”《廣韻·緝韻》：“級，等級。”《左傳·僖公九年》：“以伯舅耋老，加勞，賜一級，無下拜。”*杜預*注：“級，等也。”*南朝**宋**顔延之*《陶徵士誄》：“韜此洪族，蔑彼名級。”*鲁迅*《彷徨·孤独者》：“金闪闪的肩章，也不知道是什么品级。”</w:t>
        <w:br/>
        <w:br/>
        <w:t>（2）磴，石阶。《玉篇·糸部》：“級，階級也。”《禮記·曲禮上》：“拾級聚足，連步以上。”《吕氏春秋·重言》：“乃領賓者延之而上，分級而立。”*高誘*注：“級，階陛。”*清**姚鼐*《登泰山記》：“道皆砌石為磴，其級七千有餘。”</w:t>
        <w:br/>
        <w:br/>
        <w:t>（3）量词。古用于砍下的人头。《正字通·糸部》：“級，首級。*秦*法斬人首多者進爵一級，因謂之首級。”《史記·平準書》：“擊*右賢王*，獲首☀萬五千級。”《後漢書·光武帝紀上》：“*光武*奔之，斬首數十級。”*明**王守仁*《參失事官員疏》：“斬獲賊級四顆，奪獲白旗一面。”又用于俘虏。《漢書·衛青傳》：“捕伏聽者三千一十七級。”</w:t>
        <w:br/>
      </w:r>
    </w:p>
    <w:p>
      <w:r>
        <w:t>紛##紛</w:t>
        <w:br/>
        <w:br/>
        <w:t>〔纷〕</w:t>
        <w:br/>
        <w:br/>
        <w:t>《説文》：“紛，馬尾韜也。从糸，分聲。”</w:t>
        <w:br/>
        <w:br/>
        <w:t>fēn　《廣韻》撫文切，平文敷。諄部。</w:t>
        <w:br/>
        <w:br/>
        <w:t>（1）马尾韬。《説文·糸部》：“紛，馬尾韜也。”*段玉裁*注：“韜，劍衣也。引申為凡衣之偁。《釋名》曰：‘紛，放也，防其放弛以拘之也。’*揚子*言‘車軨馬𩡺’，馬𩡺謂結束馬尾。豈韜之而後結之與。”*王筠*句讀：“《弓部》‘弭’下云：‘弓無緣，可以解轡紛者’，似即此紛。”</w:t>
        <w:br/>
        <w:br/>
        <w:t>（2）旌旗上的飘带。《文選·揚雄〈羽獵賦〉》：“青雲為紛，紅蜺為繯。”*李善*注引*韋昭*曰：“紛，旗旒也。”</w:t>
        <w:br/>
        <w:br/>
        <w:t>（3）花边。《周禮·春官·司几筵》：“設莞筵紛純，加繅席畫純。”*鄭玄*注：“紛如綬有文而狹者。”《文選·張衡〈東京賦〉》：“次席紛純，左右玉几。”*李善*注引*薛綜*曰：“紛純，謂以䋎為緣。”</w:t>
        <w:br/>
        <w:br/>
        <w:t>（4）扰乱；变乱。《廣雅·釋詁三》：“紛，亂也。”《墨子·尚同中》：“當此之時，本無有敢紛天子之教者。”*孫詒讓*閒詁：“謂不敢變亂天子之教令。”</w:t>
        <w:br/>
        <w:br/>
        <w:t>（5）杂乱；混杂。《楚辭·招魂》：“放敶組纓，班其相紛些。”*王逸*注：“紛，亂也。”《漢書·王莽傳》：“郡縣賦斂，遞相賕賂，白黑紛然。”《文選·張衡〈西京賦〉》：“攅珍寶之玩好，紛瑰麗以奓靡。”*李善*注引*薛綜*曰：“紛，猶雜也。”</w:t>
        <w:br/>
        <w:br/>
        <w:t>（6）祸乱；灾难。《漢書·揚雄傳上》：“惟天軌之不辟兮，何純絜而離紛！”*顔師古*注：“離，遭也；紛，難也。”</w:t>
        <w:br/>
        <w:br/>
        <w:t>（7）纠纷；争执。《史記·滑稽列傳》：“談言微中，亦可以解紛。”*晋**陶潛*《述酒》：“*朱公*練九齒，閒居離世紛。”《晋書·袁宏傳》：“謀解時紛，功濟宇内。”</w:t>
        <w:br/>
        <w:br/>
        <w:t>（8）盛貌。《楚辭·離騷》：“紛吾既有此内美兮，又重之以脩能。”*王逸*注：“紛，盛貌。”《後漢書·安帝紀》：“嫁娶送終，紛華靡麗。”*郭沫若*《黄山之歌》：“天女含苞犹待放，锦带海棠正纷披。”</w:t>
        <w:br/>
        <w:br/>
        <w:t>（9）多；众。*三國**魏**曹植*《七啓》：“故甘靈紛而晨降，景星霄而舒光。”*宋**范成大*《冬舂行》：“官租私債紛如麻，有米冬舂能幾家！”*元**周伯琦*《天馬行應制作》：“我朝幅員古無比，朔方鐵騎紛如螘。”</w:t>
        <w:br/>
        <w:br/>
        <w:t>（10）喜。《廣雅·釋詁一》：“紛，喜也。”</w:t>
        <w:br/>
        <w:br/>
        <w:t>⑪缓。《玉篇·糸部》：“紛，緩也。”</w:t>
        <w:br/>
        <w:br/>
        <w:t>⑫拭物的佩巾；抹布。也作“帉”。《禮記·内則》：“左佩紛帨。”*鄭玄*注：“紛帨，拭物之佩巾也。”*陸德明*釋文：“紛，或作帉，同。”《兒女英雄傳平話》第二十八回：“這塊堂布叫做紛，乾着用擦傢伙的。”</w:t>
        <w:br/>
      </w:r>
    </w:p>
    <w:p>
      <w:r>
        <w:t>紜##紜</w:t>
        <w:br/>
        <w:br/>
        <w:t>〔纭〕</w:t>
        <w:br/>
        <w:br/>
        <w:t>yún　《廣韻》王分切，平文云。諄部。</w:t>
        <w:br/>
        <w:br/>
        <w:t>多而杂乱。《玉篇·糸部》：“紜，數亂也。”*漢**班固*《東都賦》：“千乘雷起，萬騎紛紜。”*漢**枚乘*《梁王菟園賦》：“紛紛紜紜，騰踊雲亂。”</w:t>
        <w:br/>
      </w:r>
    </w:p>
    <w:p>
      <w:r>
        <w:t>紝##紝</w:t>
        <w:br/>
        <w:br/>
        <w:t>〔纴〕</w:t>
        <w:br/>
        <w:br/>
        <w:t>《説文》：“紝，機縷也。从糸，壬聲。䋕，紝或从任。”</w:t>
        <w:br/>
        <w:br/>
        <w:t>rèn　《廣韻》如林切，平侵日。又《集韻》如鴆切。侵部。（1）织布帛的纱缕。《説文·糸部》：“紝，機縷也。”《禮記·内則》：“治絲繭，織紝組訓，學女事，以共衣服。”《漢書·食貨志下》：“嬪婦桑蠶織紝紡績補縫。”*顔師古*注：“機縷曰紝。”*清**黄宗羲*《桐城方烈婦墓誌銘》：“先生賣文搏食，安人纂紝佐之。”</w:t>
        <w:br/>
        <w:br/>
        <w:t>（2）缯帛。《字彙·糸部》：“紝，繒帛之屬。”《左傳·成公二年》：“*孟孫*請往賂之，以執斲執鍼織紝。”*杜預*注：“織紝，織繒布者。”《晋書·孝愍帝紀》：“其婦女莊櫛織紝皆取成於婢僕。”*唐**王維*《魏郡太守苗公德政碑》：“公課其組紝之庸，開其婚嫁之節。”</w:t>
        <w:br/>
        <w:br/>
        <w:t>（3）纺织。《集韻·侵韻》：“紝，織也。”《墨子·非攻下》：“婦人不暇紡績織紝。”《韓非子·難二》：“婦人力于織紝。”*漢**劉向*《古列女傳·賢明·楚接輿妻》：“夫負釜甑，妻戴紝器。”</w:t>
        <w:br/>
        <w:br/>
        <w:t>（4）穿；引。*北魏**陳留長公主*《代答詩》：“鍼是貫紳物，目中常紝絲。”*金**董解元*《西廂記諸宫調》卷六：“行待紝針關，却便紝針尖。”*凌景埏*校注：“紝針關，用綫穿過針孔。”《本草綱目·草部·石斛》：“石斛數條，去根如筒子，一邊紝入耳中。”</w:t>
        <w:br/>
      </w:r>
    </w:p>
    <w:p>
      <w:r>
        <w:t>紞##紞</w:t>
        <w:br/>
        <w:br/>
        <w:t>《説文》：“紞，冕冠塞耳者。从糸，冘聲。”</w:t>
        <w:br/>
        <w:br/>
        <w:t>dǎn　《廣韻》都敢切，上敢端。侵部。</w:t>
        <w:br/>
        <w:br/>
        <w:t>（1）古代冕冠两旁用以悬瑱的带子。《説文·糸部》：“紞，冕冠塞耳者。”《字彙·糸部》：“紞，懸瑱之繩，用雜綵線織之者。”《左傳·桓公二年》：“衡、紞、紘、綖，昭其度也。”*杜預*注：“紞，冠之垂者。”*孔穎達*疏：“紞者，懸瑱之繩，垂於冠之兩旁，故云冠之垂者。”《國語·魯語下》：“王后親織玄紞。”*韋昭*注：“紞，所以懸瑱當耳者也。”*唐**楊炯*《盂蘭盆賦》：“冕旒垂目，紞纊塞耳。”</w:t>
        <w:br/>
        <w:br/>
        <w:t>（2）缝在被头上的丝带，用以识别上下。《禮記·喪服大記》：“紟五幅，無紞。”*鄭玄*注：“紞以組類為之，綴之領側，若今之被識矣。”*清**錢大昕*《十駕齋養新録·紞》：“《（儀禮）士喪禮》：‘緇衾，赬裏，無紞’注：‘紞，被識也。’疏：‘被無首尾，生時有紞為記，識前後。’予謂被之有紞，若今時當頭矣，*吴*中方言以被識為當頭。紞、當聲相近。”</w:t>
        <w:br/>
        <w:br/>
        <w:t>（3）象声词。击鼓声，或似击鼓的声音。《篇海類編·衣服類·糸部》：“紞，擊鼓聲。”《晋書·良吏傳·鄧攸》：“紞如打五鼓，鷄鳴天欲曙。”《太平廣記》卷三百六十七引《稽神録》：“投之江中，紞然有聲。”*宋**張先*《御街行》：“遠鷄栖燕，落星沈月，紞紞城頭鼓。”</w:t>
        <w:br/>
        <w:br/>
        <w:t>（4）敲；击。*宋**魏了翁*《念奴嬌·送簡池宋倅□□之官即席賦》：“紞鼓催鷄，揮弦送雁。”</w:t>
        <w:br/>
      </w:r>
    </w:p>
    <w:p>
      <w:r>
        <w:t>紟##紟</w:t>
        <w:br/>
        <w:br/>
        <w:t>《説文》：“紟，衣系也。从系，今聲。䋮，籀文从金。”</w:t>
        <w:br/>
        <w:br/>
        <w:t>（一）jīn　《集韻》居吟切，平侵見。侵部。</w:t>
        <w:br/>
        <w:br/>
        <w:t>（1）系结衣服的带子。《説文·糸部》：“紟，衣系也。”*段玉裁*注：“聯合衣襟之帶也，今人用銅鈕非古也，凡結帶皆曰紟。”《禮記·内則》“衿纓綦屨”*唐**陸德明*釋文：“本又作紟，結也。”</w:t>
        <w:br/>
        <w:br/>
        <w:t>（2）布帛名。《類篇·糸部》：“紟䋮，布帛名。”</w:t>
        <w:br/>
        <w:br/>
        <w:t>（二）jìn　《廣韻》巨禁切，去沁羣。侵部。</w:t>
        <w:br/>
        <w:br/>
        <w:t>单被。《集韻·沁韻》：“紟，單被。”《儀禮·士喪禮》：“綪絞紟衾二。”*鄭玄*注：“紟，單被也。”《禮記·喪服大記》：“紟五幅，無紞。”*孔穎達*疏：“紟，舉尸之禪被也。”</w:t>
        <w:br/>
      </w:r>
    </w:p>
    <w:p>
      <w:r>
        <w:t>素##素</w:t>
        <w:br/>
        <w:br/>
        <w:t>《説文》：“素，白緻繒也。从糸、𠂹，取其澤也。”*段玉裁*注：“繒之白而細者也……澤者，光潤也。毛潤則易下𠂹，故从糸、𠂹，會意。”</w:t>
        <w:br/>
        <w:br/>
        <w:t>sù　《廣韻》桑故切，去暮心。魚部。</w:t>
        <w:br/>
        <w:br/>
        <w:t>（1）本色的生帛。《説文·素部》：“素，白緻繒也。”《小爾雅·廣服》：“縞之麤者曰素。”《禮記·雜記下》：“純以素，紃以五采。”*孔穎達*疏：“素，謂生帛。”《樂府詩集·雜曲歌辭·焦仲卿妻》：“十三能織素，十四學裁衣。”*唐**杜牧*《杜秋娘詩》：“寒衣一匹素，夜借鄰人機。”又泛指纺织品。《十六國春秋·南燕録·慕容德》：“雖糧儲素積，而城大難固，且人情沮動，不可以戰。”</w:t>
        <w:br/>
        <w:br/>
        <w:t>（2）指用作写字的丝绸或纸张。*隋**王胄*《白馬篇》：“不羡山河賞，唯希竹素傳。”*唐**李白*《化城寺大鐘銘》：“英骨秀氣，灑落毫素。”*鲁迅*《坟·摩罗诗力说》：“绝望之悲，溢于毫素，读者哀之。”又指用绢帛纸张写的书籍或信件。《南史·齊宗室·衡陽元王道度傳》：“殿下家自有墳素，復何須蠅頭細書，别藏巾箱中。”*唐**元稹*《魚中素》：“重疊魚中素，幽緘手自開。”</w:t>
        <w:br/>
        <w:br/>
        <w:t>（3）本色；白色。《小爾雅·廣詁》：“素，白也。”《詩·召南·羔羊》：“羔羊之皮，素絲五紽。”*毛*傳：“素，白也。”《論語·八佾》：“繪事後素。”*何晏*注：“凡繪畫先布衆色，然後以素分布其間。”*晋**左思*《雜詩》：“明月出雲崖，皦皦流素光。”又指颜色单纯。*梁斌*《红旗谱》三十七：“（*严萍*）换上棉布鞋，穿上素蓝短袄，头上蒙了块印花粗布手巾。”</w:t>
        <w:br/>
        <w:br/>
        <w:t>（4）本质；本性。《廣雅·釋詁三》：“素，本也。”《馬王堆漢墓帛書·經法·道法》：“故能至素至精，悎（浩）彌無刑（形），然後可以為天下正。”《素問·陽明脈解》：“踰垣上屋，所上之處，皆非其素所能也。”*王冰*注：“素，本也。”《淮南子·俶真》：“是故虚無者道之舍，平易者道之素。”*高誘*注：“素，性也。”又事物的根本。《鶡冠子·學問》：“道德者，操行所以為素也。”*陸佃*注：“道德，操行之本，故曰素也。”</w:t>
        <w:br/>
        <w:br/>
        <w:t>（5）带根本性的物质或构成事物的基本成分。如：元素；因素；色素；维生素。</w:t>
        <w:br/>
        <w:br/>
        <w:t>（6）质朴，不加装饰。《釋名·釋綵帛》：“素，朴素也……又物不加飾皆目謂之素。”《易·履》：“初九素履，往无咎。”*孔穎達*疏：“處履之始，而用質素。”《淮南子·本經》：“其事素而不飾。”*高誘*注：“素，樸也。”*晋**郭璞*《南郊賦》：“事崇其簡，服尚其素。”</w:t>
        <w:br/>
        <w:br/>
        <w:t>（7）清淡无为。《莊子·天地》：“夫王德之人，素逝而耻通於事。”《元包經·太陰》：“尚乃儉，務乃素，無起徵脩，無勤動為。”</w:t>
        <w:br/>
        <w:br/>
        <w:t>（8）挂名的；无爵位俸禄的。《廣雅·釋詁三》：“素，空也。”《莊子·天道》：“以此處下，玄聖素王之道也。”*成玄英*疏：“有其道而無其爵者，所謂玄聖素王自貴者也。”《史記·貨殖列傳》：“今有無秩禄之奉，爵邑之入，而樂與之比者，命曰‘素封’。”*司馬貞*索隱：“素，空也。”</w:t>
        <w:br/>
        <w:br/>
        <w:t>（9）不仕；境遇贫寒。《晋書·皇甫謐傳附皇甫方回》：“*侃*每造之，著素士服，望門輒下而進。”《南史·到彦之傳附到撝》：“*撝*由是更以貶素自立。”《資治通鑑·宋孝武帝》：“士庶雖分，本無華素之隔。”*胡三省*注：“素，白也，質也。故白屋謂之素門，寒士謂之素士。”</w:t>
        <w:br/>
        <w:br/>
        <w:t>（10）平素；旧时。《小爾雅·廣言》：“素，故也。”《漢書·高帝紀》：“*高祖*為亭長，素易諸吏。”*顔師古*注：“素，故也，謂舊時也。”*晋**陸機*《歎逝賦》：“經終古而常然，率品物其如素。”*唐**劉禹錫*《重祭柳員外文》：“其他赴告，咸復于素。”</w:t>
        <w:br/>
        <w:br/>
        <w:t>⑪预先。《左傳·宣公十一年》：“事三旬而成，不愆于素。”*杜預*注：“不過素所慮之期也。”《國語·吴語》：“天謀必素，見成事焉而後履之。”*韋昭*注：“素，猶豫也。”《文選·潘岳〈關中詩〉》：“將無專策，兵不素肄。”*李善*注引*賈逵*《國語》注曰：“素，預也。”</w:t>
        <w:br/>
        <w:br/>
        <w:t>⑫志向；宿愿。《後漢書·張衡傳》：“彼豈虚言而已哉，必旌厥素爾。”*李賢*注：“素，猶志也。”*晋**陶潛*《感士不遇賦》：“抱朴守静，君子之篤素。”*逯欽立*注：“篤素，純志。”*唐**劉禹錫*《歷陽書事七十韻并引》：“余自*池州*道*宛陵*，如其素。”</w:t>
        <w:br/>
        <w:br/>
        <w:t>⑬旧交。《史記·樊酈滕灌列傳》：“吾適*豐**沛*，問其遺老。觀故*蕭*、*曹*、*樊噲*、*滕公*之家，及其素，異哉所聞！”《聊齋志異·嫦娥》：“父與紅橋下*林嫗*有素。”</w:t>
        <w:br/>
        <w:br/>
        <w:t>⑭蔬菜类的食品，与“葷”相对。《墨子·辭過》：“古之民未知為飲食時，素食而分處。”《荀子·王制》：“養山林藪澤魚鼈百素。”《儒林外史》第二回：“這點心是素的，先生用幾個。”</w:t>
        <w:br/>
        <w:br/>
        <w:t>⑮指牛马的鼻梁。《爾雅·釋畜》：“馰顙白顚，白達素縣。”*郭璞*注：“素，鼻莖也。”《齊民要術·養牛馬驢騾》：“（馬）素中欲廉而張。”*缪启愉*校釋：“素，鼻孔上。”</w:t>
        <w:br/>
        <w:br/>
        <w:t>⑯广博。《方言》卷十三：“素，廣也。”《廣雅·釋詁四》：“素，博也。”</w:t>
        <w:br/>
        <w:br/>
        <w:t>⑰副词。1.表示频度，相当于“向来”、“经常”。《史記·陳涉世家》：“*吴廣*素愛人，士卒多為用者。”*唐**王維*《青溪》：“我心素已閒，清川澹如此。”*李劼人*《大波》第一部第十一章：“*川*省伏莽本多，财政素窘。”2.相当于“空”、“白白地”。《詩·魏風·伐檀》：“彼君子兮，不素餐兮。”*毛*傳：“素，空也。”《左傳·定公十二年》：“與其素厲，寧為無勇。”*明**朱有燉*《黑旋風仗義疎財》第三折：“不道的輕輕素放伊！”</w:t>
        <w:br/>
        <w:br/>
        <w:t>⑱真情。后作“愫”。《戰國策·秦策三》：“竭智能，示情素。”*吴師道*補注：“素、愫通，誠也。”*唐**李白*《淮陰書懷寄王宋城》：“斗酒烹黄鷄，一餐感素誠。”*宋**蘇軾*《徐州謝上表》：“惟有樸忠之素，既久而猶堅。”</w:t>
        <w:br/>
        <w:br/>
        <w:t>⑲通“嗉”。禽鸟喉下盛食物的囊。《史記·天官書》：“*柳*為鳥注，主木草……*張*，素，為廚，主觴客。”按：《漢書·天文志》作“嗉”。</w:t>
        <w:br/>
        <w:br/>
        <w:t>⑳姓。《續通志·氏族略七》：“素，見《姓苑》。*漢**素霸*，*宛邱*長。”</w:t>
        <w:br/>
      </w:r>
    </w:p>
    <w:p>
      <w:r>
        <w:t>紡##紡</w:t>
        <w:br/>
        <w:br/>
        <w:t>〔纺〕</w:t>
        <w:br/>
        <w:br/>
        <w:t>《説文》：“紡，網絲也。从糸，方聲。”*段玉裁*改为“紡，紡絲也”。注：“紡，各本作網，不可通。*唐*本作拗，尤誤。今定為紡絲也，三字句，乃今人常語耳。”</w:t>
        <w:br/>
        <w:br/>
        <w:t>（一）fǎng　《廣韻》妃兩初，上養敷。陽部。</w:t>
        <w:br/>
        <w:br/>
        <w:t>（1）绸属。古指素色纱绢。《儀禮·聘禮》：“賓裼，迎大夫賄，用束紡。”*鄭玄*注：“紡，紡絲為之，今之縳（絹）也，所以遣聘君，可以為衣服。”*賈公彦*疏：“云‘紡，紡絲為之’者，因名此物為紡。云‘今之縳也’者，*鄭*注《周禮·内司服》亦云‘素紗者，今之白縳也’，則此束紡者，素紗也。”*清**任大椿*《釋繒》：“紡，《儀禮·聘禮》‘賄用束紡’注：‘紡絲為之’，今之絹也。”今又指平纹丝绸织物。*曹禺*《雷雨》第一幕：“她穿一身纺绸的裤褂。”</w:t>
        <w:br/>
        <w:br/>
        <w:t>（2）把丝麻纤维制成纱或线。《玉篇·糸部》：“紡，紡絲也。”《正字通·糸部》：“紡，以車絡絲欲其緊也。今俗謂紡績。”《左傳·昭公十九年》：“託於紀鄣，紡焉以度而去之。”*孔穎達*疏：“紡謂紡麻作纑也。”《管子·輕重乙》：“大冬營室中，女事紡績緝縷之所作也。”*赵树理*《传家宝》：“她拈过几回针？纺过几条线？”</w:t>
        <w:br/>
        <w:br/>
        <w:t>（二）bǎng</w:t>
        <w:br/>
        <w:br/>
        <w:t>缠缚。后作“绑”。《正字通·糸部》：“紡，纏縛亦曰紡。”《國語·晋語九》：“（*范）獻子*執（*董叔*）而紡於庭之槐。”*韋昭*注：“紡，懸也。”*清**黄生*《義府》卷上：“紡，當讀為繃，古字通也。《説文》：‘繃，束也。’今俗綁字，即繃音之轉，因轉音，故字從而變也。紡於庭槐即綁縛之義……*韋*注釋紡為懸，此臆説耳。”《新唐書·酷吏傳·索元禮》：“或紡囚梁上，縋石於頭。”</w:t>
        <w:br/>
        <w:br/>
        <w:t>（三）fàng</w:t>
        <w:br/>
        <w:br/>
        <w:t>同“放”。《字彙補·糸部》：“紡，與放同。”</w:t>
        <w:br/>
      </w:r>
    </w:p>
    <w:p>
      <w:r>
        <w:t>索##索</w:t>
        <w:br/>
        <w:br/>
        <w:t>《説文》：“索，艸有莖葉可作繩索。从𣎵、糸。*杜林*説𣎵亦朱𣎵字。”*林义光*《文源》：“象兩手緧索形，不从𣎵。”</w:t>
        <w:br/>
        <w:br/>
        <w:t>suǒ　《廣韻》蘇各切，入鐸心。又山責切，山戟切。鐸部。</w:t>
        <w:br/>
        <w:br/>
        <w:t>（1）大绳子。后泛指各种绳索。《説文·𣎵部》：“索，艸有莖葉可作繩索。”《小爾雅·廣器》：“大者謂之索，小者謂之繩。”《書·五子之歌》：“若朽索之馭六馬。”*漢**賈誼*《惜誓》：“傷誠是之不察兮，并紉茅絲以為索。”《列子·天瑞》：“鹿裘帶索，鼓琴而歌。”引申为链条。*宋**汪元量*《鶯啼序》：“因思疇昔，鐵索千尋，漫沉江底。”*艾芜*《山峡中》：“江上横着铁链作成的索桥，巨蟒似的。”*毛泽东*《七律·长征》：“*金沙*水拍云崖暖，*大渡*桥横铁索寒。”</w:t>
        <w:br/>
        <w:br/>
        <w:t>（2）像绳索或链条似的东西。*宋**蘇軾*《菩薩蠻·述古席上》：“娟娟缺月西南落，相思撥斷琵琶索。”《清平山堂話本·簡帖和尚》：“落索環兒一對。”《古今小説·史弘肇龍虎君臣會》：“柳線正垂金落索，梅花初謝玉玲瓏。”</w:t>
        <w:br/>
        <w:br/>
        <w:t>（3）人的发辫。《南齊書·魏虜傳》：“被髮左衽，故呼為*索頭*。”*宋**陸游*《聞虜亂有感》：“近聞索虜自相殘，秋風撫劍淚汍瀾。”</w:t>
        <w:br/>
        <w:br/>
        <w:t>（4）法度。《玉篇·索部》：“索，法度也。”《集韻·鐸韻》：“索，法也。”《左傳·定公四年》：“皆啓以*商*政，疆以*周*索。”*杜預*注：“索，法也。”*孔穎達*疏：“索之為法，相傳訓耳。《考工記》量器銘曰：‘時文思索，允臻其極’。*鄭*亦以索為法。”《新唐書·天文志一》：“參、伐為戎索，為武政，當*河東*，盡*大夏*之墟。”</w:t>
        <w:br/>
        <w:br/>
        <w:t>（5）搓；绞。《玉篇·索部》：“索，糾繩曰索。”《詩·豳風·七月》：“晝爾于茅，宵爾索綯。”*朱熹*注：“索，絞也。”《楚辭·離騷》：“矯菌桂以紉蕙兮，索胡繩之纚纚。”*王逸*注：“紉索胡繩令之澤好。”《淮南子·主術》：“制觡伸鉤，索鐵歙金。”*高誘*注：“索，絞也。”</w:t>
        <w:br/>
        <w:br/>
        <w:t>（6）探求。《小爾雅·廣言》：“索，求也。”《易·繫辭上》：“探賾索隱，鉤深致遠。”*孔穎達*疏：“索，謂求索。”《法言·問神》：“聖人存，神索至。”*李軌*注：“探幽索至。”*鲁迅*《坟·科学史教篇》：“索其真源。”</w:t>
        <w:br/>
        <w:br/>
        <w:t>（7）寻找。《玉篇·索部》：“索，求索也。”《韓非子·喻老》：“*桓公*體痛，使人索*扁鵲*，已逃*秦*矣。”*三國**魏**曹植*《雜詩六首》之三：“飛鳥遶樹翔，噭噭鳴索羣。”*唐**李白*《書情贈蔡舍人雄》：“倒海索明月，凌山采芳蓀。”</w:t>
        <w:br/>
        <w:br/>
        <w:t>（8）请求；要求。《易·説卦》：“一索而得男，故謂之長男。”*孔穎達*疏：“*王氏（弼*）云：索，求也。”《韓非子·説林上》：“索救而得，今子有憂色何也？”《三國志·魏志·袁紹傳》：“（*韓）𩡘*懷懼，從*紹*索去。”</w:t>
        <w:br/>
        <w:br/>
        <w:t>（9）索取；取用。《小爾雅·廣詁》：“索，取也。”《莊子·外物》：“君乃言此，曾不如早索我於枯魚之肆。”《史記·平原君虞卿列傳》：“*秦*索六城於王，而王以六城賂*齊*。”*唐**杜甫*《少年行》：“不通姓氏粗豪甚，指點銀瓶索酒嘗。”</w:t>
        <w:br/>
        <w:br/>
        <w:t>（10）选取。《左傳·襄公二年》：“*齊侯*伐*萊*，*萊*人使*正輿子*賂*夙沙衛*，以索馬牛，皆百匹。”*杜預*注：“索，簡擇好者。”</w:t>
        <w:br/>
        <w:br/>
        <w:t>⑪娶妻曰索。《三國志·蜀志·關羽傳》：“*權*遣使為子索*羽*女，*羽*駡辱其使，不許婚。”*唐**李白*《寒女吟》：“一拜五官郎，便索*邯鄲女*。”《敦煌變文集·醜女緣起》：“向今正直年少，又索得當朝公主。”</w:t>
        <w:br/>
        <w:br/>
        <w:t>⑫搜索；搜捕。《周禮·夏官·方相氏》：“執戈揚盾，帥百隸而時難，以索室𢿛（敺）疫。”*鄭玄*注：“索，庾也。”《孫子·行軍》：“軍行有險阻，潢井、葭葦、山林、翳薈者，必謹覆索之，此伏姦之所藏處也。”《史記·留侯世家》：“*秦始皇*大怒，大索天下。”</w:t>
        <w:br/>
        <w:br/>
        <w:t>⑬摸索；触摸。《聊齋志異·查牙山洞》：“憶路急奔，不敢手索壁，恐觸鬼者物也。”</w:t>
        <w:br/>
        <w:br/>
        <w:t>⑭牵动；拉扯。*元**關漢卿*《雙赴夢》第三折：“君王索懷痛憂，報了讎也快活。”《中国谚语资料·农谚》下：“索着藤藤瓜要动。”</w:t>
        <w:br/>
        <w:br/>
        <w:t>⑮孤独。《廣雅·釋詁三》：“𡩡，獨也。”*王念孫*疏證：“索，與𡩡同。”《禮記·檀弓上》：“吾離羣而索居，亦已久矣。”*晋**殷闡*《祭王東亭文》：“自昔索居，荏苒于兹。”又男子无配偶亦曰索。《小爾雅·廣訓》“凡無妻無夫通謂之寡”*清**宋翔鳳*訓纂：“丈夫曰索，婦人曰嫠。”</w:t>
        <w:br/>
        <w:br/>
        <w:t>⑯离散。《玉篇·索部》：“索，散也。”《廣韻·鐸韻》：“索，散也。”*晋**陸機*《答賈謐》：“分索則易，攜手實難。”*唐**韓愈*《喜侯喜至贈張籍張徹》：“*孟*生去雖索，*侯*氏來還歉。”*朱熹*校注引*孫汝聽*曰：“索，離也。”</w:t>
        <w:br/>
        <w:br/>
        <w:t>⑰涕泪流出貌。《莊子·徐无鬼》：“*子綦*索然出涕曰：‘吾子何為以至於是極也。”*成玄英*疏：“索然，涕出貌。”又拧出。《儒林外史》第三回：“猶自索鼻涕，彈眼淚，傷心不止。”</w:t>
        <w:br/>
        <w:br/>
        <w:t>⑱尽；空。《廣雅·釋詁一》：“索，盡也。”《小爾雅·廣言》：“索，空也。”《書·牧誓》：“牝雞之晨，惟家之索。”*孔*傳：“索，盡也。”《睡虎地秦墓竹簡·秦律十八種·倉律》：“皆輒出，餘之索而更為發户。”*宋**陸游*《新買啼鷄》：“老夫抱病氣已索，賴汝豪壯生胸中。”</w:t>
        <w:br/>
        <w:br/>
        <w:t>⑲须。《宋元話本集·定山三怪》：“吾兒出去，即索早歸。”*元**白樸*《梧桐雨》第一折：“雖無人竊聽，也索悄聲兒海誓山盟。”*明**高明*《琵琶記·拐兒紿誤》：“也索與我些路費回家。”《水滸全傳》第七十二回：“*李逵*道：‘不索軍師憂心，我這一遭並不惹事。’”</w:t>
        <w:br/>
        <w:br/>
        <w:t>⑳得。*元**王實甫*《西廂記》第四本第二折：“若知道，那時如何索休。”*元**馬致遠*《漢宫秋》第二折：“只索再到西宫看一看去。”*元*佚名《凍蘇秦》第三折：“點湯是逐客，我則索起身。”</w:t>
        <w:br/>
        <w:br/>
        <w:t>㉑量词。古时民间计量单位，十丈为一索。*宋**王禹偁*《畬田詞》：“各願種成千百索，豆萁禾穗滿青山。”原注：“山田不知畝畆，但以百尺繩量之，曰某家今年種得若干索。”</w:t>
        <w:br/>
        <w:br/>
        <w:t>㉒古地名。1.故地在今*河南省**荥阳市*。《史記·高祖本紀》：“是以兵大振*滎陽*，破*楚**京*、*索*閒。”2.*汉*代县名。*顺帝*时改*索县*为*汉寿*，即今*湖南省**汉寿县*。《續漢書·郡國志四》：“*漢壽*故*索*，*陽嘉*三年更名，刺史治。”</w:t>
        <w:br/>
        <w:br/>
        <w:t>㉓姓。《古今萬姓統譜·藥韻》：“*晋**索靖*，字*幼安*，*敦煌*人。”</w:t>
        <w:br/>
        <w:br/>
        <w:t>索；束。《集韻·證韻》：“繩，徽也。”按：《廣雅·釋器》：“徽，索也。”又《釋詁三》：“徽，束也。”</w:t>
        <w:br/>
      </w:r>
    </w:p>
    <w:p>
      <w:r>
        <w:t>紣##紣</w:t>
        <w:br/>
        <w:br/>
        <w:t>紣同“綷”。《龍龕手鑑·糸部》：“紣”，“綷”的俗字。</w:t>
        <w:br/>
      </w:r>
    </w:p>
    <w:p>
      <w:r>
        <w:t>紤##紤</w:t>
        <w:br/>
        <w:br/>
        <w:t>jiǔ　《字彙補》居有切。</w:t>
        <w:br/>
        <w:br/>
        <w:t>镜。《字彙補·糸部》：“紤，鏡也。”</w:t>
        <w:br/>
      </w:r>
    </w:p>
    <w:p>
      <w:r>
        <w:t>紥##紥</w:t>
        <w:br/>
        <w:br/>
        <w:t>紥同“紮”。《中華大字典·糸部》：“紥，紮俗字。”</w:t>
        <w:br/>
      </w:r>
    </w:p>
    <w:p>
      <w:r>
        <w:t>紧##紧</w:t>
        <w:br/>
        <w:br/>
        <w:t>紧“緊”的简化字。</w:t>
        <w:br/>
      </w:r>
    </w:p>
    <w:p>
      <w:r>
        <w:t>紨##紨</w:t>
        <w:br/>
        <w:br/>
        <w:t>《説文》：“紨，布也。一曰粗紬。从糸，付聲。”*段玉裁*注：“謂布名。”</w:t>
        <w:br/>
        <w:br/>
        <w:t>（一）fū　《廣韻》芳無切，平虞敷。侯部。</w:t>
        <w:br/>
        <w:br/>
        <w:t>（1）布名。《説文·糸部》：“紨，布也。”*段玉裁*注：“謂布名。”</w:t>
        <w:br/>
        <w:br/>
        <w:t>（2）粗绸。《説文·糸部》：“紨，粗紬。”*段玉裁*注：“謂大絲繒之粗者。”</w:t>
        <w:br/>
        <w:br/>
        <w:t>（二）fù　《集韻》符遇切，去遇奉。</w:t>
        <w:br/>
        <w:br/>
        <w:t>同“縛”。捆绑东西的绳索。《集韻·遇韻》：“紨，縛繩也。或从尃。”</w:t>
        <w:br/>
      </w:r>
    </w:p>
    <w:p>
      <w:r>
        <w:t>紩##紩</w:t>
        <w:br/>
        <w:br/>
        <w:t>《説文》：“紩，縫也。从糸，失聲。”</w:t>
        <w:br/>
        <w:br/>
        <w:t>zhì　《廣韻》直一切，入質澄。質部。</w:t>
        <w:br/>
        <w:br/>
        <w:t>（1）缝，用针线连缀。《説文·糸部》：“紩，縫也。”*段玉裁*注：“凡鍼功曰紩。”《玉篇·糸部》：“紩，納也。”《晏子春秋·内篇諫下》：“身服不雜綵，首服不鏤刻，且古者嘗有紩衣攣領而王天下者。”《方言》卷四：“以布而無緣，敝而紩之，謂之襤褸。”《後漢書·王符傳》：“或裁切綺縠，縫紩成幡。”*宋**梅堯臣*《巧婦》：“莠荼時補紩，風雨畏漂摇。”</w:t>
        <w:br/>
        <w:br/>
        <w:t>（2）缝合的地方。*明**方以智*《東西均·盡心》：“訹者，箴工刺繡，不見其紩者也。”</w:t>
        <w:br/>
        <w:br/>
        <w:t>（3）用同“帙”。成套的书籍。*明**湯顯祖*《紫簫記·㕛集》：“我相公玉笈金書，牙籤寶紩。”</w:t>
        <w:br/>
        <w:br/>
        <w:t>（4）索。《玉篇·糸部》：“紩，索也。”</w:t>
        <w:br/>
        <w:br/>
        <w:t>（5）经。《龍龕手鑑·糸部》：“紩，經也。”</w:t>
        <w:br/>
      </w:r>
    </w:p>
    <w:p>
      <w:r>
        <w:t>紪##紪</w:t>
        <w:br/>
        <w:br/>
        <w:t>紪同“緀”。《集韻·薺韻》：“緀，帛文。或从此。”《正字通·糸部》：“紪，俗緀字。”</w:t>
        <w:br/>
      </w:r>
    </w:p>
    <w:p>
      <w:r>
        <w:t>紫##紫</w:t>
        <w:br/>
        <w:br/>
        <w:t>《説文》：“紫，帛青赤色。从糸，此聲。”</w:t>
        <w:br/>
        <w:br/>
        <w:t>zǐ　《廣韻》將此切，上紙精。支部。</w:t>
        <w:br/>
        <w:br/>
        <w:t>（1）红和蓝合成的颜色。《説文·糸部》：“紫，帛青赤色。”*段玉裁*注：“青當作黑。”《論語·陽貨》：“*子*曰：‘惡紫之奪朱也，惡*鄭*聲之亂雅樂也。’”*何晏*注：“*孔*曰：朱，正色；紫，間色之好者。惡其邪好而奪正色。”*唐**杜甫*《秋日夔州府詠懷奉寄鄭監》：“紫收*岷*嶺芋，白種*陸*池蓮。”*金**元好問*《西樓曲》：“并刀不剪東流水，湘竹年年淚痕紫。”</w:t>
        <w:br/>
        <w:br/>
        <w:t>（2）紫色的衣冠和丝带。《文選·揚雄〈解嘲〉》：“紆青拖紫，朱丹其轂。”*李善*注引《東觀漢記》曰：“印綬，*漢*制公侯紫綬，九卿青綬。”《後漢書·馮衍傳》：“懷金垂紫。”*李賢*注：“紫謂綬也。”*唐**白居易*《秦中吟·歌舞》：“雪中退朝者，朱紫盡公侯。”</w:t>
        <w:br/>
        <w:br/>
        <w:t>（3）姓。《廣韻·紙韻》：“紫，姓。出*何*氏《姓苑》。”《續通志·氏族略七》：“紫，*宋**紫景望*，*永州*太守。*紫諫*，*什邡*縣丞。”</w:t>
        <w:br/>
      </w:r>
    </w:p>
    <w:p>
      <w:r>
        <w:t>紬##紬</w:t>
        <w:br/>
        <w:br/>
        <w:t>〔䌷〕</w:t>
        <w:br/>
        <w:br/>
        <w:t>《説文》：“紬，大絲繒也。从糸，由聲。”</w:t>
        <w:br/>
        <w:br/>
        <w:t>（一）chóu　《廣韻》直由切，平尤澄。幽部。</w:t>
        <w:br/>
        <w:br/>
        <w:t>粗绸。《急就篇》：“絳緹絓紬絲絮綿。”*顔師古*注：“紬，抽引麤繭緖紡而織之曰紬。”《説文·糸部》：“紬，大絲繒也。”*段玉裁*注：“大絲，較常絲為大也。《左傳》：‘*衛文公*大帛之冠。’大帛謂大絲繒。今繒帛通呼為紬，不必大絲也。”《天工開物·乃服·腰機式》：“凡織，*杭*西、*羅*地等絹，輕素等紬，銀條巾帽等紗，不必用花機，只用小機。”《紅樓夢》第八回：“只見吊着半舊的紅紬軟帘。”</w:t>
        <w:br/>
        <w:br/>
        <w:t>（二）chōu　《集韻》丑鳩切，平尤徹。</w:t>
        <w:br/>
        <w:br/>
        <w:t>（1）抽引，引出。《釋名·釋采帛》：“紬，抽也，抽引絲端出細緖也。”《集韻·尤韻》：“紬，引絲緖也。”《漢書·谷永傳》：“燕見紬繹，以求咎愆。”*顔師古*注：“紬，讀曰抽。紬繹者，引其端緒也。”《文選·宋玉〈高唐賦〉》：“紬大絃而雅聲流，冽風過而增悲哀。”*李善*注引《字林》曰：“紬，引也。音抽。”</w:t>
        <w:br/>
        <w:br/>
        <w:t>（2）缀集。《史記·太史公自序》：“（父）卒三歲而*遷*為太史令，紬史記石室金匱之書。”*裴駰*集解：“*徐廣*曰：‘紬，音抽。’小*顔*云：‘紬謂綴集之也。’”《晋書·葛洪傳》：“紬奇册府，總百代之遺編。”</w:t>
        <w:br/>
        <w:br/>
        <w:t>（三）zhòu　《集韻》直祐切，去宥澄。</w:t>
        <w:br/>
        <w:br/>
        <w:t>（1）业。《廣雅·釋詁四》：“紬，業也。”</w:t>
        <w:br/>
        <w:br/>
        <w:t>（2）同“𦂈”。绪。《集韻·宥韻》：“𦂈，緖也，或作紬。”《類篇·糸部》：“紬，緖也。”</w:t>
        <w:br/>
      </w:r>
    </w:p>
    <w:p>
      <w:r>
        <w:t>紭##紭</w:t>
        <w:br/>
        <w:br/>
        <w:t>同“紘”。《説文·糸部》：“紘，冠卷也。紭，紘或从弘。”《玉篇·糸部》：“紭，同紘。”《漢書·揚雄傳上》：“沈沈容容，遥噱虖紭中。”*顔師古*注：“言禽獸奔走倦極，皆遥張噱吐舌於紭罔之中也。”按：《文選·揚雄〈羽獵賦〉》引作“紘”。*晋**左思*《吴都賦》：“狼跋乎紭中，忘其所以。”</w:t>
        <w:br/>
      </w:r>
    </w:p>
    <w:p>
      <w:r>
        <w:t>紮##紮</w:t>
        <w:br/>
        <w:br/>
        <w:t>紮（一）zā　《廣韻》側八切，入黠莊。</w:t>
        <w:br/>
        <w:br/>
        <w:t>（1）缠束弓靶。《廣韻·黠韻》：“紮，纏弓弝也。”</w:t>
        <w:br/>
        <w:br/>
        <w:t>（2）缠缚；捆扎。《集韻·黠韻》：“紮，纏束也。”《水滸全傳》第五十四回：“且取一個大篾籬，把索子絡了，接長索頭，紮起一個架子。”《老殘遊記》第八回：“上面掛了四盞紙燈，斑竹紮的，甚為靈巧。”*叶紫*《杨七公公过年》：“用一根棕绳紮好。”</w:t>
        <w:br/>
        <w:br/>
        <w:t>（二）zhā</w:t>
        <w:br/>
        <w:br/>
        <w:t>驻扎。*明**張居正*《乞鑒别忠邪以定國是疏》：“本地方住紮者。”《三國演義》第七十二回：“*操*心怯，拔寨三十里，就空闊處紮營。”</w:t>
        <w:br/>
      </w:r>
    </w:p>
    <w:p>
      <w:r>
        <w:t>累##累</w:t>
        <w:br/>
        <w:br/>
        <w:t>（一）lěi　《廣韻》力委切，上紙來。微部。</w:t>
        <w:br/>
        <w:br/>
        <w:t>（1）堆集，积聚。《老子》第六十四章：“九層之臺，起于累土。”《晏子春秋·内篇諫下十七》：“大山之高，非一石也，累卑然後高。”《史記·吕不韋列傳》：“*吕不韋*，*陽翟*大賈人也，往來販賤賣貴，家累千金。”</w:t>
        <w:br/>
        <w:br/>
        <w:t>（2）连续；屡次。《史記·秦始皇本紀》：“先帝之大臣，皆天下累世名貴人也。”*晋**王鑒*《勸元帝親征杜弢疏》：“去年已來，累喪偏將軍師。”*宋**孔平仲*《續世説·假譎》：“*劉君良*累代義居，尺布斗粟無私焉。”</w:t>
        <w:br/>
        <w:br/>
        <w:t>（3）重叠；重复。《正字通·糸部》：“累，疊也。”《楚辭·招魂》：“層台累榭，臨高山些。”*王逸*注：“層累皆重也。”《史記·吴王濞列傳》：“*吴王*身有内病，不能朝請二十餘年，嘗患見疑，無以自白，今脅肩累足，猶懼不見釋。”*唐**皮日休*《祀瘧癘文》：“眩瞀熒惑，視之累形，聽音重聲。”</w:t>
        <w:br/>
        <w:br/>
        <w:t>（4）增加。《正字通·糸部》：“累，增也。”《韓非子·五蠹》：“雖倍賞累罰而不免于亂。”《三國志·吴志·魯肅傳》：“累官故不失州郡也。”</w:t>
        <w:br/>
        <w:br/>
        <w:t>（5）合计；总计。《穀梁傳·隱公十一年》：“累數皆至也。”*范甯*注：“累數，總言之也。”《墨子·辭過》：“大國累百器，小國累十器。”《南史·陸厥傳》：“*（沈）約*答曰：宫商之聲有五，文字之别累萬。”</w:t>
        <w:br/>
        <w:br/>
        <w:t>（6）同“絫”。古代计量单位名。《廣韻·紙韻》：“絫，十黍之重也。累絫同。”*宋**劉克莊*《初宿囊山和方雲臺韻》：“累黍功名成未易，跳丸歲月去堪驚。”*清**鄭觀應*《盛世危言·技藝》：“及其成物，不失纍黍。”</w:t>
        <w:br/>
        <w:br/>
        <w:t>（7）转行貌。《史記·老子韓非列傳》：“不得其時則蓬累而行。”*張守節*正義：“累，轉行貌也。”</w:t>
        <w:br/>
        <w:br/>
        <w:t>（8）通“裸（luǒ）”。袒裸。《正字通·糸部》：“累，累當作袒裸之裸。”《禮記·曲禮上》：“為天子削瓜者副之，巾以絺；為國君者華之，巾以綌；為大夫累之。”*鄭玄*注：“累，倮也。謂不巾覆也。”</w:t>
        <w:br/>
        <w:br/>
        <w:t>（9）姓。《正字通·糸部》：“累，姓。”</w:t>
        <w:br/>
        <w:br/>
        <w:t>（二）léi　《集韻》倫追切，平脂來。微部。</w:t>
        <w:br/>
        <w:br/>
        <w:t>（1）绳索。也作“縲”。《莊子·外物》：“揭竿累，趣灌瀆，守鯢鮒，其於得大魚難矣。”*成玄英*疏：“累，細繩也。”《論語·公冶長》：“*子*謂*公冶長*，可妻也。雖在累紲之中，非其罪也。”*何晏*注：“累，黑索。”*宋**王安石*《和蔡副樞賀平戎慶捷》：“*羌*兵自此無傳箭，*漢*甲如今不解累。”</w:t>
        <w:br/>
        <w:br/>
        <w:t>（2）拘系；捆绑。《禮記·儒行》：“不累長上。”*鄭玄*注：“累，猶係也。”《吕氏春秋·觀世》：“*齊*人累之，名為*越石父*。”《史記·趙世家》：“侵暴吾地，係累吾民。”</w:t>
        <w:br/>
        <w:br/>
        <w:t>（3）累赘。《論衡·自紀》：“于彼為榮，于我為累。”</w:t>
        <w:br/>
        <w:br/>
        <w:t>（4）指交配期的公牛。也作“㹎”。《集韻·脂韻》：“累，求子牛。”《禮記·月令》：“（季春之月）是月也，乃合累牛騰馬，游牝于牧。”*鄭玄*注：“累、騰，皆乘匹之名。”</w:t>
        <w:br/>
        <w:br/>
        <w:t>（三）lèi　《廣韻》良偽切，去寘來。微部。</w:t>
        <w:br/>
        <w:br/>
        <w:t>（1）牵连；拖累。《廣韻·寘韻》：“累，緣坐也。”《正字通·糸部》：“累，罣也。”《戰國策·東周策》：“如累王之交於天下，不可。”《史記·袁盎鼂錯列傳》：“公幸有親，吾不足以累公。”*三國**魏**曹丕*《典論·論文》：“蓋君子審己以度人，故能免於斯累，而作《論文》。”《新唐書·房玄齡傳》：“*漢王**諒*反，坐累，徙*上郡*。”</w:t>
        <w:br/>
        <w:br/>
        <w:t>（2）负担；包袱。《吕氏春秋·審分》：“主無所避其累矣。”*高誘*注：“累，猶負也。”*唐**皮日休*《鹿門隱書六十篇》：“古之官人也，以天下為己累，故己憂之。”《老殘遊記》第十二回：“不但不足以消遣，反成了個無窮之累。”</w:t>
        <w:br/>
        <w:br/>
        <w:t>（3）伤害。《書·旅獒》：“不矜細行，終累大德。”*孔*傳：“輕忽小物，積害毁大，故君子慎其微。”*唐**韓愈*《上張僕射第二書》：“小何傷於面目，大何累於形軀者哉。”</w:t>
        <w:br/>
        <w:br/>
        <w:t>（4）委托；嘱咐。《戰國策·齊策三》：“小國英桀之士，皆以國事累君。”*高誘*注：“累，屬也。”《韓非子·外儲説右上》：“吾欲以國累子，子必勿泄也。”《漢書·翟方進傳》：“天其累我以民。”*顔師古*注：“累，託也。”</w:t>
        <w:br/>
        <w:br/>
        <w:t>（5）罪行；过失。《正字通·糸部》：“累，玷也。”《史記·魯仲連鄒陽列傳》：“以讒見禽，恐死而負累，乃從獄中上書。”*晋**陸機*《文賦》：“*亮*功多而累寡，故取足而不易。”《資治通鑑·唐則天后長安四年》：“此來所遣外任，多是貶累之人。”*胡三省*注：“累，罪累也。”</w:t>
        <w:br/>
        <w:br/>
        <w:t>（6）缺陷；毛病。*三國**魏**嵇康*《與山巨源絶交書》：“無*萬石*之慎，而有好盡之累。”《世説新語·雅量》：“同是一累，而未判其得失。”*清**沈德潛*《説詩晬語》卷下：“終是*右丞*之累。”</w:t>
        <w:br/>
        <w:br/>
        <w:t>（7）忧患；祸害。《荀子·王制》：“地來而民去，累多而功少。”《戰國策·秦策一》：“本*漢中*南邊為*楚*利，此國累也。”*高誘*注：“累，憂也。”《鏡花緣》第九十六回：“倒可免了許多後累。”</w:t>
        <w:br/>
        <w:br/>
        <w:t>（8）疲劳，疲惫。《清平山堂話本·快嘴李翠蓮記》：“受得辛苦吃得累。”《兒女英雄傳》第三十四回：“却也累得周身是汗。”*鲁迅*《故事新编·补天》：“然而伊也累得眼花耳响，支持不住了。”</w:t>
        <w:br/>
        <w:br/>
        <w:t>（9）从，随。《穀梁傳·桓公二年》：“以是知君之累之也。”*范甯*注：“累，謂從也。”《尹文子·大道上》：“累于俗飾于物者，不可與為治矣。”</w:t>
        <w:br/>
        <w:br/>
        <w:t>（10）恐。《淮南子·氾論》：“故因太祖以累其心。”*高誘*注：“累，恐也。”</w:t>
        <w:br/>
        <w:br/>
        <w:t>⑪旧指妻子与资产。《漢書·匈奴傳上》：“悉遠其累重於*余吾水*北。”*顔師古*注：“累重謂妻子資産也。”《晋書·藝術傳·戴洋》：“*混*欲迎其家累。”*宋**蘇軾*《與楊濟甫》：“近領來書，喜知眠食佳安，某此與賤累并安。”</w:t>
        <w:br/>
        <w:br/>
        <w:t>⑫亏欠；亏损。《聊齋志異·促織》：“不終歲，薄産累盡。”</w:t>
        <w:br/>
        <w:br/>
        <w:t>⑬缠绕。《正字通·糸部》：“累，縈也。”</w:t>
        <w:br/>
        <w:br/>
        <w:t>（四）lǜ　《集韻》龍遇切，去遇來。</w:t>
        <w:br/>
        <w:br/>
        <w:t>〔謼遬累〕古*匈奴*官名。《集韻·遇韻》：“謼遬累，*匈奴*官名。”《漢書·景武昭宣元成功臣表》：“*義陽侯**厲温敦*以*匈奴*謼連累單于率衆降……”</w:t>
        <w:br/>
        <w:br/>
        <w:t>（五）liè　《集韻》力涉切，入葉來。</w:t>
        <w:br/>
        <w:br/>
        <w:t>〔肥累〕地名。《集韻·葉韻》：“累，地名。*鉅鹿*下*曲陽縣*西南有*肥累*城。”</w:t>
        <w:br/>
      </w:r>
    </w:p>
    <w:p>
      <w:r>
        <w:t>細##細</w:t>
        <w:br/>
        <w:br/>
        <w:t>〔细〕</w:t>
        <w:br/>
        <w:br/>
        <w:t>《説文》：“細，微也。从糸，囟聲。”按：楷书囟讹变为田。</w:t>
        <w:br/>
        <w:br/>
        <w:t>xì　《廣韻》蘇計切，去霽心。脂部。</w:t>
        <w:br/>
        <w:br/>
        <w:t>（1）微小的丝。《説文·糸部》：“細，微也。”*朱駿聲*通訓定聲：“細者，絲之微也。”</w:t>
        <w:br/>
        <w:br/>
        <w:t>（2）与“大”相对，泛指事物细微。《廣雅·釋詁三》：“細，小也。”《書·旅獒》：“不矜細行，終累大德。”*孔*傳：“輕忽小物，積害毁大，故君子慎其微。”《淮南子·墬形》：“壚土人大，沙土人細。”*高誘*注：“細，小也。”*宋**徐寶之*《鶯啼序》：“坐聽蓬壺，漏聲細咽。”*叶紫*《火》：“声音比蚊子还细。”</w:t>
        <w:br/>
        <w:br/>
        <w:t>（3）微弱；轻淡。*南朝**梁元帝*《夜宿柏齋》：“風細雨聲遲，夜短更籌急。”*唐**杜甫*《水檻遣心》：“細雨魚兒出，微風燕子斜。”*宋**蘇軾*《同王勝之游蔣山》：“歸來踏人影，雲細月娟娟。”</w:t>
        <w:br/>
        <w:br/>
        <w:t>（4）繁重；琐碎。《左傳·襄公二十九年》：“美哉！其細已甚，民不堪也，是其先亡乎！”*杜預*注：“譏其煩碎。”《越絶書·越絶請糴内傳》：“且夫*吴王*又喜安佚而不聽諫，細誣而寡智。”《晋書·刑法志》：“*庾冰*好為糾察，近於繁細。”*唐**裴守真*《請重耕織表》：“煩徭細役，并出其中。”</w:t>
        <w:br/>
        <w:br/>
        <w:t>（5）指轻微的罪过。《書·君陳》：“狃于姦宄，敗常亂俗，三細不宥。”*孔*傳：“罪雖小，三犯不赦，所以絶惡源。”</w:t>
        <w:br/>
        <w:br/>
        <w:t>（6）见识短浅。《禮記·檀弓上》：“君子之愛人也以德，細人之愛人也以姑息。”</w:t>
        <w:br/>
        <w:br/>
        <w:t>（7）与“粗”相对，泛指事物细小、柔弱。《韓非子·二柄》：“*楚靈王*好細腰，而國中多餓人。”*唐**李賀*《春晝》：“草細堪梳，柳長如線。”*宋**易祓*《喜遷鶯·春感》：“淡烟細柳如畫，雅稱踏青攜手。”</w:t>
        <w:br/>
        <w:br/>
        <w:t>（8）精致；细密。*漢**蔡邕*《衣箴》：“帛必薄細，衣必輕煖。”*宋**高觀國*《御街行·賦轎》：“藤筠巧織花紋細。”又周密。如：胆大心细。</w:t>
        <w:br/>
        <w:br/>
        <w:t>（9）精美；精良。*唐**李白*《對酒》：“葡萄酒，金叵羅，*吴*姬十五細馬馱。”*宋**宇文懋昭*《大金國志·海陵煬王下》：“國主令諸處統軍，擇其精於射者，得五千人……號硬軍，亦曰細軍。”《明成化説唱詞叢刊·包龍圖斷曹國舅公案傳》：“肥羊細酒般般有，獐𤜱鹿兔滿盤成。”</w:t>
        <w:br/>
        <w:br/>
        <w:t>（10）详细；具体。《南史·戴僧静傳》：“署事有卿名，我便不復細覽也。”*唐**杜甫*《春日憶李白》：“何時一樽酒，重與細論文。”*茅盾*《蚀·幻灭》六：“至于其中细情，局外人自然不得而知。”</w:t>
        <w:br/>
        <w:br/>
        <w:t>⑪苛严。*唐**封演*《封氏聞見記·風憲》：“御史*羅希奭*猜毒，*吉温*頗苛細，時稱‘*羅*鉗’‘*吉*網’。”引申为节省。*柳青*《创业史》第一部第六章：“你细成那样，为了多拉一个客，你的侄子一星期取一回馍。”</w:t>
        <w:br/>
        <w:br/>
        <w:t>⑫与“老”相对，指幼小、年轻。*宋**袁文*《甕牖閒評》卷一：“世有孃惜細兒之語。”*闽*西歌谣：“人老就入养老院，子细送进幼稚园。”</w:t>
        <w:br/>
        <w:br/>
        <w:t>⑬旧称行为不高尚或地位低下的人。《管子·法法》：“矜者，細之屬也。”*戴望*注：“自矜者，小人之類。”《史記·項羽本紀》：“勞苦而功高如此，未有封侯之賞，而聽細説，欲誅有功之人，此亡*秦*之續耳，竊為大王不取也。”*晋**郭璞*《省刑疏》：“臣主未寧于上，黔細未輯于下。”</w:t>
        <w:br/>
        <w:br/>
        <w:t>⑭分量轻；渺小。《史記·司馬相如列傳》：“夫以諸侯之細，而樂萬乘之所侈，僕恐百姓之被其尤也。”《論衡·感類》：“以*曾子*之細，猶卻非禮。*周公*至聖，豈安天子之葬？”*唐**杜甫*《解憂》：“向來雲濤盤，衆力亦不細。”引申为轻视。《淮南子·精神》：“輕天下，則神無累矣；細萬物，則心不惑矣。”*高誘*注：“以萬物為小事而弗欲，故心不惑物也。”</w:t>
        <w:br/>
        <w:br/>
        <w:t>⑮慢慢地；轻轻的。*南朝**梁**虞羲*《鉅鹿公主歌辭》：“官家出遊雷大鼓，細乘犢車開後户。”*唐**杜甫*《春夜喜雨》：“隨風潛入夜，潤物細無聲。”*明**湯顯祖*《紫釵記·佳期議允》：“燈輪細轉，月影平分，笑處將人暗認。”</w:t>
        <w:br/>
        <w:br/>
        <w:t>⑯古声乐名。细声，指角、徵、羽调，亦指丝竹等乐器演奏出的乐声。《國語·周語下》：“細鈞有鐘無鎛，昭其大也。”*韋昭*注：“細，細聲。謂角、徵、羽也。鈞，調也。”又：“大鈞有鎛無鐘，甚大無鎛，鳴其細也。”*明**湯顯祖*《牡丹亭·魂遊》：“香靄繡旛幢，細樂風微颺。”今亦指我国传统的管弦乐。*叶圣陶*《倪焕之》三：“随后是细乐队……音乐柔媚极了。”</w:t>
        <w:br/>
        <w:br/>
        <w:t>⑰中医脉象，指脉搏细小如丝，但指下明显。常见于阴血亏耗等症。《素問·脉要精微論》：“夫脉者……代則氣衰，細則氣少。”《難經·十七難》：“病若譫言妄語，身當有熱，脉當洪大，而手足厥逆，脉沉細而微者，死也。”*楊玄操*注：“按之遲，但小，謂之細。”</w:t>
        <w:br/>
      </w:r>
    </w:p>
    <w:p>
      <w:r>
        <w:t>紱##紱</w:t>
        <w:br/>
        <w:br/>
        <w:t>〔绂〕</w:t>
        <w:br/>
        <w:br/>
        <w:t>fú　《廣韻》分勿切，入物非。術部。</w:t>
        <w:br/>
        <w:br/>
        <w:t>（1）系官印的丝带。《廣雅·釋器》：“紱，綬也。”《集韻·勿韻》：“紱，綬也。”《漢書·匈奴傳下》：“授單于印紱。”*顔師古*注：“紱者，印之組也。”《後漢書·杜喬傳》：“今*梁*氏一門，宦者微孽，並帶無功之紱。”*李賢*注引《蒼頡篇》曰：“紱，綬也。”《文選·張衡〈西京賦〉》：“降尊就卑，懷璽藏紱。”*李善*注引*薛綜*曰：“紱，綬也。”</w:t>
        <w:br/>
        <w:br/>
        <w:t>（2）蔽膝，缝于长衣之前，为祭服的服饰。*周*制帝王、诸侯及诸国的上卿皆朱绂。《正字通·糸部》：“朱紱，朱裳也。”《易·困》：“朱紱方來。”*孔穎達*疏：“紱，祭服也。”《淮南子·俶真》：“繁登降之禮，飾紱冕之服。”</w:t>
        <w:br/>
      </w:r>
    </w:p>
    <w:p>
      <w:r>
        <w:t>紲##紲</w:t>
        <w:br/>
        <w:br/>
        <w:t>〔绁〕</w:t>
        <w:br/>
        <w:br/>
        <w:t>《説文》：“紲，系也。从糸，世聲。《春秋傳》曰：‘臣負羈紲。’緤，紲或从枼。”</w:t>
        <w:br/>
        <w:br/>
        <w:t>（一）xiè　《廣韻》私列初，入薛心。月部。</w:t>
        <w:br/>
        <w:br/>
        <w:t>（1）牵引牲畜的绳索。《廣雅·釋器》：“紲，繩索也。”《玉篇·糸部》：“紲，馬韁也。”《國語·晋語四》：“從者為羈紲之僕，居者為社稷之守，何必罪居者？”*韋昭*注：“馬曰羈，犬曰紲。”《韓非子·説疑》：“或在山林藪澤巖穴之間，或在囹圄緤紲纏索之中。”《三國志·吴志·董襲傳》：“*襲*身以刀斷兩紲，蒙衝乃横流，大兵遂進。”</w:t>
        <w:br/>
        <w:br/>
        <w:t>（2）系，捆绑。《釋名·釋車》：“紲，制也，牽制之也。”《廣雅·釋詁二》：“紲，係也。”*王念孫*疏證：“系與係同，亦作繫……蓋紲為係之通名。凡係人係物皆謂之紲。”《漢書·王莽傳下》：“遣將不與兵符，必先請而後動，是猶紲*韓盧*而責之獲也。”*顔師古*注：“紲，繫也。”《文選·張衡〈東京賦〉》：“掃*項*軍於*垓下*，紲*子嬰*於*軹*塗。”*李善*注引*薛綜*曰：“紲，猶繫也。”</w:t>
        <w:br/>
        <w:br/>
        <w:t>（3）弓䪐，一种保护弓的器具。《周禮·考工記·弓人》：“譬如終紲，非弓之利也。”*鄭玄*注：“紲，弓䪐。弓有䪐者為發弦時備頓傷。”*宋**蘇軾*《次韻定慧欽長老見寄八首》之四：“譬如已放鷹，中夜時掣紲。”</w:t>
        <w:br/>
        <w:br/>
        <w:t>（4）绪。《方言》卷十：“緤，緖也。”</w:t>
        <w:br/>
        <w:br/>
        <w:t>（5）通“褻”。私服，贴身的内衣。《詩·鄘風·君子偕老》：“蒙彼縐絺，是紲袢也。”*馬瑞辰*通釋：“褻者正字，紲者假借字。”按：《説文·衣部》引《詩》“紲”作“褻”。</w:t>
        <w:br/>
        <w:br/>
        <w:t>（二）yì</w:t>
        <w:br/>
        <w:br/>
        <w:t>通“跇”。超越。*清**朱駿聲*《説文通訓定聲·泰部》：“紲，叚借為跇。”《漢書·揚雄傳上》：“亶觀夫票禽之紲隃，犀兕之抵觸。”*顔師古*注：“紲與跇同。紲，度也。”</w:t>
        <w:br/>
      </w:r>
    </w:p>
    <w:p>
      <w:r>
        <w:t>紳##紳</w:t>
        <w:br/>
        <w:br/>
        <w:t>〔绅〕</w:t>
        <w:br/>
        <w:br/>
        <w:t>《説文》：“紳，大帶也。从糸，申聲。”*段玉裁*注：“大帶用素用練，故从糸。”</w:t>
        <w:br/>
        <w:br/>
        <w:t>shēn　《廣韻》失人切，平真書。真部。</w:t>
        <w:br/>
        <w:br/>
        <w:t>（1）古代官员束腰的大带，一端下垂。《説文·糸部》：“紳，大帶也。”*段玉裁*注：“古有革帶，以系佩𩊊，而後加之大帶，紳則大帶之垂者也。許但云大帶，亦是渾言不析言。蓋*許*意以革帶統於大帶，以帶之垂者統於帶，立言不分别也。”《禮記·玉藻》：“紳長，制：士三尺，有司二尺有五寸。”*鄭玄*注：“紳，帶之垂者也。”《論語·鄉黨》：“加朝服拖紳。”*何晏*注：“紳，大帶。”《史記·仲尼弟子列傳》：“*子張*書諸紳。”*裴駰*集解引*孔安國*曰：“紳，大帶也。”</w:t>
        <w:br/>
        <w:br/>
        <w:t>（2）约束。《廣雅·釋詁三》：“紳，束也。”《玉篇·糸部》：“紳，束也。”《韓非子·外儲説左上》：“《書》曰：‘紳之束之。’*宋*人有治者，因重帶自紳束也。”</w:t>
        <w:br/>
        <w:br/>
        <w:t>（3）旧指地方上有地位权势的人物。如：乡绅；官绅；绅士；土豪劣绅。《紅樓夢》第四回：“上面寫的是本省最有權勢極富貴的大鄉紳名姓。”*鲁迅*《呐喊·故乡》：“饥荒、苛税、兵、匪、官、绅，都苦得他像一个木偶人了。”</w:t>
        <w:br/>
      </w:r>
    </w:p>
    <w:p>
      <w:r>
        <w:t>紴##紴</w:t>
        <w:br/>
        <w:br/>
        <w:t>《説文》：“紴，絛屬。从糸，皮聲。讀若被，或讀若水波之波。”</w:t>
        <w:br/>
        <w:br/>
        <w:t>（一）bō　《廣韻》博禾切，平戈幫。又匹靡切。歌部。</w:t>
        <w:br/>
        <w:br/>
        <w:t>（1）绦属。《説文·糸部》：“紴，絛屬。”</w:t>
        <w:br/>
        <w:br/>
        <w:t>（2）锦类。《廣韻·戈韻》：“紴，錦類。”</w:t>
        <w:br/>
        <w:br/>
        <w:t>（3）水波锦文。《玉篇·糸部》：“紴，水紴（波）錦文。”《廣韻·紙韻》：“紴，水波錦文。”</w:t>
        <w:br/>
        <w:br/>
        <w:t>（二）bì　《集韻》平義切，去寘並。</w:t>
        <w:br/>
        <w:br/>
        <w:t>（1）装束貌。《集韻·寘韻》：“紴，裝束皃。”</w:t>
        <w:br/>
        <w:br/>
        <w:t>（2）同“䋔”。*元**王禎*《農書》卷二十六：“旋椎，掉麻紴具也。”按：《農政全書·蠶桑廣類·麻》：“旋椎，掉麻紴具也。”*石声汉*校注：“紴，即上文‘䋔車’等的‘䋔’字。”</w:t>
        <w:br/>
      </w:r>
    </w:p>
    <w:p>
      <w:r>
        <w:t>紵##紵</w:t>
        <w:br/>
        <w:br/>
        <w:t>《説文》：“紵，檾屬。細者為絟，粗者為紵。从糸，宁聲。𦂂，紵或从緒省。”</w:t>
        <w:br/>
        <w:br/>
        <w:t>zhù　《廣韻》直吕切，上語澄。魚部。</w:t>
        <w:br/>
        <w:br/>
        <w:t>（1）麻属，一种可用来纺织的纤维。《玉篇·糸部》：“紵，麻屬，所以緝布也。”《詩·陳風·東門之池》：“東門之池，可以漚紵。”*孔穎達*疏：“*陸璣*疏云：紵亦麻也。科生數十莖，宿根在地中，至春自生，不歲種也。*荆*、*揚*之間，一歲三收。今官園種之，歲再刈。刈便生剥之，以鐵若竹挾之，表厚皮自脱，但得其裏韌如筋者，謂之徽紵，今南*越*紵布皆用此麻。”*唐**李白*《湖邊采蓮花賦》：“小姑織向紵，未解將人語。”</w:t>
        <w:br/>
        <w:br/>
        <w:t>（2）用苧麻织成的布。《説文·糸部》：“紵，檾屬。細者為絟，粗者為紵。”*段玉裁*改为：“細者為絟，布白而細曰紵。”《周禮·天官·典枲》：“典枲，掌布緦縷紵之麻草之物，以待時頒功而受齎。”*鄭玄*注：“白而細疏曰紵。”《禮記·喪服大記》：“絺綌紵不入。”*孔穎達*疏：“紵是紵布。”《史記·司馬相如列傳》：“被阿錫，揄紵縞。”*張守節*正義：“*顔*云：‘紵，織紵也。’”《漢書·高帝紀下》：“賈人毋得衣錦繡綺縠絺紵𦋺。”*顔師古*注：“紵，織紵為布及疏也。”</w:t>
        <w:br/>
      </w:r>
    </w:p>
    <w:p>
      <w:r>
        <w:t>紶##紶</w:t>
        <w:br/>
        <w:br/>
        <w:t>紶（一）qū　《玉篇》去魚切。</w:t>
        <w:br/>
        <w:br/>
        <w:t>（1）紶继。《玉篇·糸部》：“紶，紶繼也。”按：*日本**宽永*八年本《玉篇·糸部》：“紶，繼也。”</w:t>
        <w:br/>
        <w:br/>
        <w:t>（2）束。《玉篇·糸部》：“紶，束也。”</w:t>
        <w:br/>
        <w:br/>
        <w:t>（3）“綌”的讹字。《荀子·王制》：“東海則有紫紶魚鹽焉，然而中國得而衣食之。”*王念孫*雜志引*王引之*曰：“下文云‘中國可得而衣食之’，則紫紶為可衣之物，魚鹽為可食之物，較然甚明……紶當為綌，右旁谷字與去相似。綌之為紶，猶卻之為却也。”</w:t>
        <w:br/>
        <w:br/>
        <w:t>（二）qǔ　《集韻》口舉切，上語溪。</w:t>
        <w:br/>
        <w:br/>
        <w:t>绪。《集韻·語韻》：“紶，緖也。”</w:t>
        <w:br/>
      </w:r>
    </w:p>
    <w:p>
      <w:r>
        <w:t>紷##紷</w:t>
        <w:br/>
        <w:br/>
        <w:t>紷líng　《廣韻》郎丁切，平青來。</w:t>
        <w:br/>
        <w:br/>
        <w:t>（1）絮名。《集韻·青韻》：“紷，䌟絮。”</w:t>
        <w:br/>
        <w:br/>
        <w:t>（2）精细染练过的丝或布。《玉篇·糸部》：“紷，綼絲繐。”《集韻·青韻》：“紷，絲細湅為紷，布細湅為繐。”</w:t>
        <w:br/>
      </w:r>
    </w:p>
    <w:p>
      <w:r>
        <w:t>紸##紸</w:t>
        <w:br/>
        <w:br/>
        <w:t>紸zhù　《正字通》之樹切。</w:t>
        <w:br/>
        <w:br/>
        <w:t>著。《正字通·糸部》：“紸，著也。”《荀子·禮論》：“紸纊聽息之時。”*楊倞*注：“紸讀為注。注纊，即屬纊也。”</w:t>
        <w:br/>
      </w:r>
    </w:p>
    <w:p>
      <w:r>
        <w:t>紹##紹</w:t>
        <w:br/>
        <w:br/>
        <w:t>〔绍〕</w:t>
        <w:br/>
        <w:br/>
        <w:t>《説文》：“紹，繼也。从糸，召聲。一曰紹緊糾也。綤，古文紹从邵。”*林义光*《文源》：“《説文》云：‘綤，古文紹。’按：从糸，邵聲。《説文》云：‘絶，斷絲也。从糸从刀从卩。’按：與綤形近。刀聲猶召聲也。絶蓋與紹同字，相承誤用為斷繼之繼。”*李孝定*《甲骨文字集釋》：“契文作紉，象以刀斷絲之形，其本義當為絶。與絶古當為一字，*林*氏之説是也。初誼為絶，而*許*書訓繼者亦治之訓亂也。其始為一字，繼絶兩訓其後始分衍為二耳。契文作紉而篆文作紹者，古文衍變往往增口，*許*書古文遂又以為从邵聲矣。”</w:t>
        <w:br/>
        <w:br/>
        <w:t>（一）shào　《廣韻》市沼切，上小禪。宵部。</w:t>
        <w:br/>
        <w:br/>
        <w:t>（1）继承；接续。《爾雅·釋詁上》：“紹，繼也。”《書·盤庚上》：“紹復先王之大業。”《吕氏春秋·誠廉》：“以此紹*殷*，是以亂易曓也。”*高誘*注：“紹，續。”《漢書·翟方進傳》：“乃紹天明意。”*顔師古*注：“紹，承也。”</w:t>
        <w:br/>
        <w:br/>
        <w:t>（2）介绍；引荐。《晏子春秋·問下十六》：“諸侯之交，紹而相見。”《戰國策·趙策三》：“*勝*請為紹介而見之於將軍。”*宋**王安石*《上龔舍人書》：“然皆士自媒紹其所長，以干于當世，然後得充其選。”</w:t>
        <w:br/>
        <w:br/>
        <w:t>（3）紧紧地缠绕。《説文·糸部》：“紹，緊糾也。”*段玉裁*注：“緊者，纏絲急也；糾者，三合繩也。”《玉篇·糸部》：“紹，急糾也。”《樂府詩集·鼓吹曲辭一·有所思》：“雙珠玳瑁簪，用玉紹繚之。”</w:t>
        <w:br/>
        <w:br/>
        <w:t>（4）地名。1.*绍兴府*的简称。*秦*、*汉*时为*会稽郡*地。其后改废不一。*南宋**绍兴*元年升为*绍兴府*，*元*改为*绍兴路*，*明*復为*绍兴府*。*清**顧祖禹*《讀史方輿紀要·浙江一》：“而*寧*、*紹*、*台*諸州皆濱于海澨。”2.今*浙江省**绍兴县*的简称。*鲁迅*《彷徨·在酒楼上》：“一斤绍酒。——菜？十个油豆腐，辣酱要多！”</w:t>
        <w:br/>
        <w:br/>
        <w:t>（5）姓。《通志·氏族略五》：“*紹*氏，見《姓苑》。”《姓觽·篠韻》：“紹，《路史》云：*齊*公族之後；《千家姓》云：*太原*族。《韓非子》：*宋*有*紹績昧*。”《續通志·氏族略七》：“紹，*宋**紹魚*，*淳熙*進士。*明**紹陽*，*弘治*舉人。”</w:t>
        <w:br/>
        <w:br/>
        <w:t>（二）chāo　《集韻》蚩招切，平宵昌。宵部。</w:t>
        <w:br/>
        <w:br/>
        <w:t>舒缓。《集韻·宵韻》：“紹，緩也。”《詩·大雅·常武》：“王舒保作，匪紹匪遊。”*鄭玄*箋：“紹，緩也。”</w:t>
        <w:br/>
      </w:r>
    </w:p>
    <w:p>
      <w:r>
        <w:t>紺##紺</w:t>
        <w:br/>
        <w:br/>
        <w:t>〔绀〕</w:t>
        <w:br/>
        <w:br/>
        <w:t>《説文》：“紺，帛深青揚赤色。从糸，甘聲。”</w:t>
        <w:br/>
        <w:br/>
        <w:t>gàn　《廣韻》古暗切，去勘見。談部。</w:t>
        <w:br/>
        <w:br/>
        <w:t>（1）微呈红色的深青色。《説文·糸部》：“紺，帛深青揚赤色。”*段玉裁*注：“紺，《釋名》曰：‘紺，含也，青而含赤色也。’按：此今之天青，亦謂之紅青。”《正字通·糸部》：“紺，深青赤色。”《墨子·節用中》：“冬服紺緅之衣，輕且暖。”《漢書·王莽傳下》：“時*莽*紺袀服。”《素問·五藏生成論》：“生於肝，如以縞裹紺。”*張隱菴*集注：“紺，青揚赤也。”</w:t>
        <w:br/>
        <w:br/>
        <w:t>（2）深青色。《玉篇·糸部》：“紺，深青也。”《論語·鄉黨》：“君子不以紺緅飾。”*邢昺*疏：“紺，玄色。”</w:t>
        <w:br/>
        <w:br/>
        <w:t>（3）青色。《廣雅·釋器》：“紺，青也。”</w:t>
        <w:br/>
      </w:r>
    </w:p>
    <w:p>
      <w:r>
        <w:t>紻##紻</w:t>
        <w:br/>
        <w:br/>
        <w:t>《説文》：“紻，纓卷也。从糸，央聲。”</w:t>
        <w:br/>
        <w:br/>
        <w:t>yǎng　《廣韻》於兩切，上養影。陽部。</w:t>
        <w:br/>
        <w:br/>
        <w:t>卷曲的冠系。《説文·糸部》：“紻，纓卷也。”*段玉裁*注：“此卷亦起權反。卷本訓厀曲，引申為凡曲之偁。纓卷，謂纓之曲繞也。是為紻。”</w:t>
        <w:br/>
      </w:r>
    </w:p>
    <w:p>
      <w:r>
        <w:t>紼##紼</w:t>
        <w:br/>
        <w:br/>
        <w:t>〔绋〕</w:t>
        <w:br/>
        <w:br/>
        <w:t>《説文》：“紼，亂系也。从糸，弗聲。”</w:t>
        <w:br/>
        <w:br/>
        <w:t>（一）fú　《廣韻》分勿切，入物非。術部。</w:t>
        <w:br/>
        <w:br/>
        <w:t>（1）乱麻。《説文·糸部》：“紼，亂系也。”*段玉裁*改“系”为“枲”，并注：“枲，各本作系，不可通，今正。亂枲者，亂麻也，可以裝衣，可以然火，可以緝之為索。”《玉篇·糸部》：“紼，亂麻也。”</w:t>
        <w:br/>
        <w:br/>
        <w:t>（2）大索，大绳。《爾雅·釋水》：“紼，𦆽也。”*郭璞*注：“𦆽，索。”*邢昺*疏引*李巡*曰：“𦆽，竹為索。”《詩·小雅·采菽》：“汎汎楊舟，紼纚維之。”*毛*傳：“紼，繂也。”*孔穎達*疏引*孫炎*曰：“繂，大索也。”*唐**劉禹錫*《儆舟》：“亦既釋紼纚。”*宋**曾慥*《類説·藏擫詩》：“*夏侯公*詠雜手伎，藏擫詩曰：‘舞紼抛珠復吐丸，遮藏巧便百千般。’”</w:t>
        <w:br/>
        <w:br/>
        <w:t>（3）下葬时牵引灵柩入墓穴的绳索。亦名引车索。《釋名·釋喪制》：“從前引之曰紼。紼，發也，發車使前也。”《玉篇·糸部》：“紼，引棺索也。”《左傳·昭公三十年》：“先君有所助執紼矣。”*杜預*注：“紼，輓索也。”《禮記·曲禮上》：“助葬必執紼。”*鄭玄*注：“引車索。”*陸德明*釋文：“紼，引棺。本亦作引車索。”《吕氏春秋·節喪》：“引紼者左右萬人以行之。”*高誘*注：“紼，引棺索也。《禮》送葬皆執紼。”《北史·斛斯椿傳》：“及葬，車駕臨於*渭陽*，止紼慟哭。”</w:t>
        <w:br/>
        <w:br/>
        <w:t>（4）系官印的丝带。《漢書·丙吉傳》：“上（*宣帝*）將使人加紼而封之。”*顔師古*注：“紼，繫印之組也。”*宋**蘇舜欽*《浩然堂記》：“覽景四顧，慨然有棄紼冕相從之意。”</w:t>
        <w:br/>
        <w:br/>
        <w:t>（5）通“芾”。古代的蔽膝；围毡。《白虎通·紼冕》：“紼者、蔽也，行以蔽前，紼蔽者小，有事因以别尊卑，彰有德也。天子朱紼，諸侯赤紼。《詩》云：‘朱紼斯皇，室家君王。’又：‘赤紼金舄，會同有繹。’又云：‘赤紼在股。’皆謂諸侯也。”按：今《詩·小雅·采芑》、《車攻》及《采菽》“紼”均作“芾”。</w:t>
        <w:br/>
        <w:br/>
        <w:t>（二）fèi　《集韻》芳未切，去未敷。</w:t>
        <w:br/>
        <w:br/>
        <w:t>缊。《集韻·志韻》：“紼，緼也。”《字彙補·糸部》：“紼，緼也。”</w:t>
        <w:br/>
      </w:r>
    </w:p>
    <w:p>
      <w:r>
        <w:t>紽##紽</w:t>
        <w:br/>
        <w:br/>
        <w:t>紽tuó　《廣韻》徒河切，平歌定。歌部。</w:t>
        <w:br/>
        <w:br/>
        <w:t>量词。五丝为一紽。《廣雅·釋詁四》：“紽，數也。”*王念孫*疏證：“紽，緎、總，皆數也。五絲為紽，四紽為緎，四緎為總。五紽二十五絲。五緎一百絲。五總四百絲。故《詩》先言五紽，次言五緎，次言五總也。”《玉篇·糸部》：“紽，絲數也。”《集韻·戈韻》：“紽，絲數也。通作它、他。”《詩·召南·羔羊》：“羔羊之皮，素絲五紽。”*鄭玄*箋：“紽，數也。”*陸德明*釋文：“它本又作他，同。徒何反。它，數也。本或作紽。”*孔穎達*疏：“素絲為英飾，其紽數有五。”</w:t>
        <w:br/>
      </w:r>
    </w:p>
    <w:p>
      <w:r>
        <w:t>紾##紾</w:t>
        <w:br/>
        <w:br/>
        <w:t>《説文》：“紾，轉也。从糸，㐱聲。”</w:t>
        <w:br/>
        <w:br/>
        <w:t>（一）zhěn　《廣韻》章忍切，上軫章。又知演切。真部。</w:t>
        <w:br/>
        <w:br/>
        <w:t>（1）转折；扭动。《説文·糸部》：“紾，轉也。”《孟子·告子下》：“紾兄之臂而奪之食。”《淮南子·原道》：“蟠委錯紾，與萬物始終，是謂至德。”*高誘*注：“紾，轉也。”又引申为变化。《淮南子·精神》：“禍福利害，千變萬紾。”*章炳麟*《商鞅》：“迹*鞅*之进身与处交游，诚多可议者，独其当官，则正如㯳榜而不可紾。”</w:t>
        <w:br/>
        <w:br/>
        <w:t>（2）缠绞。《周禮·考工記·弓人》：“穉牛之角直而澤，老牛之角紾而昔。”*鄭玄*注引*鄭司農*曰：“紾，讀為抮縛之抮。昔，讀為交錯之錯。”</w:t>
        <w:br/>
        <w:br/>
        <w:t>（3）缠结。《淮南子·本經》：“菱杼紾抱。”*高誘*注：“紾，讀紾結之紾。”又：“以相繆紾。”*高誘*注：“繆紾，相纏結也。”</w:t>
        <w:br/>
        <w:br/>
        <w:t>（4）转绳。《廣韻·獮韻》：“紾，轉繩也。”</w:t>
        <w:br/>
        <w:br/>
        <w:t>（5）单衣。《廣韻·軫韻》：“紾，單衣，或作縝。”《論語·鄉黨》：“紾絺綌。”*陸德明*釋文：“紾，本又作袗，單也。”*南朝**梁**蕭統*《七契》：“紾絺避暑，緼袍禦冬。”*明**謝肇淛*《五雜組·地部》：“紾衣鼓琴，亦無瓊林大盈之藏。”</w:t>
        <w:br/>
        <w:br/>
        <w:t>（二）tiǎn　《集韻》他典切，上銑透。</w:t>
        <w:br/>
        <w:br/>
        <w:t>垂绝貌。《集韻·銑韻》：“紾，垂絶皃。”</w:t>
        <w:br/>
        <w:br/>
        <w:t>（三）jǐn　《集韻》頸忍切，上軫見。</w:t>
        <w:br/>
        <w:br/>
        <w:t>同“緊”。1.丝弦紧绷。《集韻·準韻》：“緊，《説文》：‘纏絲急也。’或作紾。”2.急。《篇海類編·衣服類·糸部》：“紾，同緊。急也。”</w:t>
        <w:br/>
      </w:r>
    </w:p>
    <w:p>
      <w:r>
        <w:t>紿##紿</w:t>
        <w:br/>
        <w:br/>
        <w:t>〔绐〕</w:t>
        <w:br/>
        <w:br/>
        <w:t>《説文》：“紿，絲勞即紿。从糸，台聲。”</w:t>
        <w:br/>
        <w:br/>
        <w:t>dài　《廣韻》徒亥切，上海定。之部。</w:t>
        <w:br/>
        <w:br/>
        <w:t>（1）破旧的丝。《説文·糸部》：“紿，絲勞即紿。”《逸周書·器服》：“喪勤焚纓一紿。”*朱右曾*集訓校釋：“喪與𦅇同，《類篇》云，淺黄色也。勤當為勒，焚當為樊，俱形近而☀。喪勒樊纓，俱馬飾也……《説文》云，絲勞曰紿，以紿飾纓，示不任用也。”</w:t>
        <w:br/>
        <w:br/>
        <w:t>（2）缓慢；倦怠。《廣雅·釋詁二》：“紿，緩也。”*王念孫*疏證：“紿與怠同。”*清**段玉裁*《説文解字注·糸部》：“紿之言怠也，如人之劵怠然。”</w:t>
        <w:br/>
        <w:br/>
        <w:t>（3）混乱；丝纠。《廣雅·釋詁四》：“紿，纏也。”《集韻·咍韻》：“紿，緜緼。”*清**朱駿聲*《説文通訓定聲·頤部》：“紿，絲紿則紓而紊繞。”</w:t>
        <w:br/>
        <w:br/>
        <w:t>（4）通“殆”。疑。《原本玉篇残卷·糸部》：“紿，徒愷反。《公羊傳》：‘故相與往紿乎*晋*’，*何休*曰：‘紿，疑也。凝讞於*晋*，*齊*人語也。’”按：“紿”，今本《公羊傳》作“殆”，“紿”当是“殆”的假借字。</w:t>
        <w:br/>
        <w:br/>
        <w:t>（5）通“詒”。欺骗；欺诈。《玉篇·糸部》：“紿，欺也。”*清**段玉裁*《説文解字注·糸部》：“紿，古多叚為詒字。”《穀梁傳·僖公元年》：“惡公子之紿。”*范甯*注：“紿，欺紿也。”《史記·項羽本紀》：“*項王*至*陰陵*，迷失道，問一田父，田父紿曰‘左’。左，乃陷大澤中。”*裴駰*集解引*文穎*曰：“紿，欺也。欺令左去。”*唐**皮日休*《誚虚器》：“持以遺北☀，紿云生有神。”*明**馮惟敏*《清江引·省悟》：“一箇家張眉多睃眼，單紿飄風漢。”</w:t>
        <w:br/>
        <w:br/>
        <w:t>（6）至。《淮南子·氾論》：“出百死而紿一生，以争天下之權。”*高誘*注：“紿，至也。”</w:t>
        <w:br/>
      </w:r>
    </w:p>
    <w:p>
      <w:r>
        <w:t>絀##絀</w:t>
        <w:br/>
        <w:br/>
        <w:t>〔绌〕</w:t>
        <w:br/>
        <w:br/>
        <w:t>《説文》：“絀，絳也。从糸，出聲。”</w:t>
        <w:br/>
        <w:br/>
        <w:t>chù　《廣韻》竹律切，入術知。術部。</w:t>
        <w:br/>
        <w:br/>
        <w:t>（1）深红色。《説文·糸部》：“絀，絳也。”*段玉裁*注：“此絀之本義廢而不行矣。”</w:t>
        <w:br/>
        <w:br/>
        <w:t>（2）短缺；不足。《正字通·糸部》：“絀，音屈。贏絀，猶盈歉也。”《荀子·非相》：“緩急嬴絀。”《鶡冠子·世兵》：“早晚絀嬴，反相殖生。”*宋**歐陽修*《尚書主客郎中劉君墓誌銘》：“財絀于上而盜起于下。”《聊齋志異·劉夫人》：“遠方之盈絀，妾自知之。”</w:t>
        <w:br/>
        <w:br/>
        <w:t>（3）低劣。*清**馮俊*《謀臣論》：“然，其短長優絀，不盡出於一軌。”*清**鄭觀應*《盛世危言·考試下》：“期滿考試，或優或絀，參考三年之學業，可得其詳。”*章炳麟*《商鞅》：“法家与刀笔吏，其优绌诚不可较哉！”</w:t>
        <w:br/>
        <w:br/>
        <w:t>（4）通“黜”。废除；贬退。*清**段玉裁*《説文解字注·糸部》：“絀，古多叚絀為黜。”《左傳·莊公八年》：“（*公孫無知*）有寵於*僖公*，衣服禮秩如適，*襄公*絀之。”《禮記·王制》：“不孝者，君絀以爵。”*陸德明*釋文：“絀，退也。”《史記·屈原賈生列傳》：“*屈平*既絀，其後*秦*欲伐*齊*，*齊*與*楚*從親，*惠王*患之。”《漢書·申屠嘉傳》：“議以適罰侵削諸侯，而丞相*嘉*自絀。”*顔師古*注：“絀，退也。”</w:t>
        <w:br/>
        <w:br/>
        <w:t>（5）通“詘（qū）”。屈缩；退缩。*清**朱駿聲*《説文通訓定聲·履部》：“絀，叚借為詘，實為曲。”《正字通·糸部》：“絀與詘、𡲬通。”《荀子·不苟》：“君子能則寬容易直以開道人，不能則恭敬繜絀以畏事人。”*楊倞*注：“謂自撙節貶損。”《素問·舉痛論》：“絀急則外引小絡，故卒然而痛。”*張隱庵*集注：“絀，猶屈也。”《馬王堆漢墓帛書·十六經·觀》：“其時贏而事絀。”整理者注：“絀，或作詘，縮。”*宋**王安石*《贈司空兼侍中文元賈魏公神道碑》：“責以信義，告之利害，客絀服不能發口。”</w:t>
        <w:br/>
        <w:br/>
        <w:t>（6）通“紩（zhì）”。缝。《玉篇·糸部》：“絀，紩也。”《集韻·術韻》：“絀，縫謂之絀。”《史記·趙世家》：“黑齒雕題，卻冠秫絀。”*裴駰*集解引*徐廣*曰：“《戰國策》作秫縫，絀亦縫紩之别名也。古字多假借，故作‘秫絀’耳。秫者，綦鍼也。此蓋言其女功鍼縷之麤拙也。”</w:t>
        <w:br/>
      </w:r>
    </w:p>
    <w:p>
      <w:r>
        <w:t>絁##絁</w:t>
        <w:br/>
        <w:br/>
        <w:t>絁shī　《廣韻》式支切，平支書。</w:t>
        <w:br/>
        <w:br/>
        <w:t>（1）同“䌳”。缯名，一种粗绸。《集韻·支韻》：“䌳，《説文》：‘粗緖也。’一曰繒屬。或作絁。”*唐**白居易*《村居苦寒》：“褐裘覆絁被，坐卧有餘温。”《新唐書·食貨志一》：“丁隨鄉所出，歲輸絹二匹，綾、絁二丈。”*清**任大椿*《釋繒》：“䌳，（六品）文官之巾，則以紫黑絁為之。絁質粗大，次于羅絹，故以之作巾，次于冕弁也。”</w:t>
        <w:br/>
        <w:br/>
        <w:t>（2）“绢”的别名。《資治通鑑·唐昭宗乾寧元年》：“且故事，絁巾慘帶，不入禁庭。”*胡三省*注：“絁巾，絹巾也。”</w:t>
        <w:br/>
      </w:r>
    </w:p>
    <w:p>
      <w:r>
        <w:t>終##終</w:t>
        <w:br/>
        <w:br/>
        <w:t>〔终〕</w:t>
        <w:br/>
        <w:br/>
        <w:t>《説文》：“終，絿絲也。从糸，冬聲。𡦿，古文終。”*林义光*《文源》：“（甲骨文）象兩端有結形。”*郭沫若*《金文叢考》：“當是《爾雅·釋木》‘終，牛棘’之終之本字”，“象二榛實相聯而下垂之形”，“用為始終及冬夏字者，均假借也。”按：甲骨文像人体的“踵”部位，加两圈或两点，是“踵”的古文，人体从首始，踵终，引申为终结的“终”及一年四季的“冬”。</w:t>
        <w:br/>
        <w:br/>
        <w:t>zhōng　《廣韻》職戎切，平東章。冬部。</w:t>
        <w:br/>
        <w:br/>
        <w:t>（1）把丝缠紧。《説文·糸部》：“終，絿絲也。”《睡虎地秦墓竹簡·封診式·經死》：“旋終在項。”又：“索上終權，再周結索。”*章炳麟*《文始》七：“絿訓急，則終為纏絲急也。”</w:t>
        <w:br/>
        <w:br/>
        <w:t>（2）极；穷尽；达到事物的最大限度。《廣雅·釋詁一》：“終，極也。”《廣雅·釋詁四》：“終，窮也。”《莊子·天道》：“夫道，於大不終，於小不遺，故萬物備。”*成玄英*疏：“終，窮也。”《禮記·儒行》：“*孔子*對曰：‘遽數之，不能終其物也。’”*孔穎達*疏：“終，盡也。”《漢書·嚴助傳》：“嘉王之意，靡有所終。”*顔師古*注：“終，極也。”</w:t>
        <w:br/>
        <w:br/>
        <w:t>（3）结局；终止。与“始”相对。《易·繫辭下》：“《易》之為書也，原始要終，以為質也。”《國語·魯語上》：“終則講於會，以正班爵之義。”*韋昭*注：“終，畢也。”*宋**高觀國*《憶秦娥·舟中書事》：“曲終人去，愁寄湖山。”</w:t>
        <w:br/>
        <w:br/>
        <w:t>（4）指人死。《釋名·釋喪制》：“老死曰壽終，壽久也。”《周禮·天官·疾醫》：“凡民之有疾病者，分而治之。死終則各書其所以，而入于醫師。”*鄭玄*注：“少者曰死，老者曰終。”《禮記·文王世子》：“*文王*九十七乃終。”《論衡·偶會》：“人生百歲而終，物生一歲而死。”</w:t>
        <w:br/>
        <w:br/>
        <w:t>（5）古代称歌乐或奏乐一章为一终，歌唱和伴奏乐完成一章也称一终。每奏凡三终。《禮記·鄉飲酒禮》：“工入，升歌三終，主人獻之……間歌三終，合樂三終。”《吕氏春秋·音初》：“二女作歌，一終曰：‘燕燕往飛。’”《逸周書·世俘》：“奏《庸大享》三終。”</w:t>
        <w:br/>
        <w:br/>
        <w:t>（6）整个，自始至终的。《易·乾》：“君子終日乾乾，夕惕若厲。”*元**趙孟頫*《題耕織圖二十四首奉懿旨撰》：“嫁為田家婦，終歲服勞苦。”*鲁迅*《集外集·斯巴达之魂》：“*黎河尼佗*终夜防御，以待袭来。”</w:t>
        <w:br/>
        <w:br/>
        <w:t>（7）成就；完成。《左傳·昭公十三年》：“百事不終。”*杜預*注：“百事不成。”《史記·周本紀》“流為烏”*唐**司馬貞*索隱引*鄭玄*曰：“烏是孝鳥，言*武王*能終父業。”*唐**張鷟*《陳情表》：“昔*司馬遷*請就腐刑，以終《史記》。”</w:t>
        <w:br/>
        <w:br/>
        <w:t>（8）充；相当。《儀禮·士冠禮》：“緇纚廣終幅。”*鄭玄*注：“終，充也。纚一幅長六尺，足以韜髮而結之矣。”《墨子·備梯》：“出載而立，其廣終隊。”</w:t>
        <w:br/>
        <w:br/>
        <w:t>（9）副词。1.表示时间，相当于“常”、“久”。*裴学海*《古書虚字集釋·終》：“終，猶常、久也。”《墨子·尚賢上》：“故官無常貴，而民無終賤。”*唐**温庭筠*《和友人傷歌姬》：“花須終發月終圓。”2.相当于“终究”、“毕竟”。《書·旅獒》：“不矜細行，終累大德。”*漢**曹操*《步出夏門行·龜雖壽》：“騰蛇乘霧，終為土灰。”*宋**陸游*《冬夜讀書示子聿》：“紙上得來終覺淺，絶知此事要躬行。”*朱德*《游闽江》：“四面青山绕*福州*，*闽江*三歧终合流。”3.表示动态，相当于“既”。*清**王引之*《經傳釋詞》卷九：“終，猶既也。”《詩·邶風·終風》：“終風且暴，顧我則笑。”又《小雅·伐木》：“神之聽之，終和且平。”</w:t>
        <w:br/>
        <w:br/>
        <w:t>（10）介词。1.表示时间或方向的起始，相当于“从”、“自”。《漢書·南粤傳》：“終今以來，通使如故。”*清**劉淇*《助字辨略》：“終今以來，猶云自今以往。”2.表示时间或方向的终止，相当于“到”、“至”。《史記·匈奴列傳》：“終*孝景*時，時小入盜邊，無大寇。”《漢書·韓延壽傳》：“願以田相移；終死不敢復争。”</w:t>
        <w:br/>
        <w:br/>
        <w:t>⑪连词。相当于“纵然”、“虽然”。*张相*《詩詞曲語辭匯釋》卷一：“終，猶縱也；雖也。”*唐**杜甫*《鄭典設自施州歸》：“終然備外飾，駕馭何所益？”*唐**方干*《贈信州高員外》：“*膺*門若感深恩去，終殺微驅未足酬。”*宋**王安石*《絶句呈陳和叔》：“永日終無一樽酒，可能留得故人車。”</w:t>
        <w:br/>
        <w:br/>
        <w:t>⑫量词。古代田土面积单位。《周禮·地官·小司徒》“乃經土地而井牧其田野，九夫為井，四井為邑”*漢**鄭玄*注引《司馬法》曰：“十成為終。終千井，三千家，革車十乘，士百人，徒二百人。”《漢書·刑法志》：“地方一里為井，井十為通，通十為成，成方十里；成十為終。”《通志·食貨略·田制》：“畝百為夫，夫三為屋，屋三為井，井十為通，通十為成，成十為終，終十為同，同方百里。”</w:t>
        <w:br/>
        <w:br/>
        <w:t>⑬木名，牛棘。《爾雅·釋木》：“終，牛棘。”*郭璞*注：“即馬棘也。其刺麤而長。”</w:t>
        <w:br/>
        <w:br/>
        <w:t>⑭古代天文历法指岁星运行一周十二年为一终。《左傳·襄公九年》：“*晋侯*曰：‘十二年矣，是謂一終，一星終也。’”*杜預*注：“歲星十二歲而一周天。”*孔穎達*疏：“唯木（星）三百九十八日，行（星）三十三度，十二年而彊一周，舉其大數，十二年而一終，故知是歲星。”《隋書·張胄玄傳》：“知辰星一終之中，有時一見。”</w:t>
        <w:br/>
        <w:br/>
        <w:t>⑮月阳名之一。《爾雅·釋天》：“月陽：月在甲曰畢，在乙曰橘，在丙曰修，在丁曰圉，在戊曰厲，在己曰則，在庚曰窒，在辛曰塞，在壬曰終，在癸曰極。”</w:t>
        <w:br/>
        <w:br/>
        <w:t>⑯古代历法指称“闰月”。《史記·曆書》：“舉正於中，歸邪於終。”*裴駰*集解引*韋昭*曰：“終，𨳝月也。中氣在晦則後月𨳝，在望是其正中也。”</w:t>
        <w:br/>
        <w:br/>
        <w:t>⑰用同“中（zhòng）”。正；好。《西遊記》第四十七回：“雖然相貌不終，却倒會降龍伏虎，捉怪擒妖。”</w:t>
        <w:br/>
        <w:br/>
        <w:t>⑱姓。《通志·氏族略四》：“*終*氏，*陸終*之後，以名為氏，望出*濟南*。*南朝**宋*有*終慎思*。”《水經注·聖水》：“或曰*終仁*之故居。”</w:t>
        <w:br/>
      </w:r>
    </w:p>
    <w:p>
      <w:r>
        <w:t>絃##絃</w:t>
        <w:br/>
        <w:br/>
        <w:t>絃（一）xián　《廣韻》胡田切，平先匣。真部。</w:t>
        <w:br/>
        <w:br/>
        <w:t>（1）张于乐器上用以发声的线。也作“弦”。《集韻·先韻》：“絃，八音之絲也，通作弦。”*漢**蔡琰*《胡笳十八拍》：“兩拍張絃兮絃欲絶，志摧心折兮自悲嗟。”*唐**李商隱*《錦瑟》：“錦瑟無端五十絃，一絃一柱思華年。”*宋**劉仙倫*《賀新郎·題吴江》：“小轉朱絃彈九奏，擬致湘妃伴侣。”</w:t>
        <w:br/>
        <w:br/>
        <w:t>（2）弦乐器。《吕氏春秋·慎人》：“*孔子*烈然返瑟而絃。”*三國**魏**嵇康《*聲無哀樂論》：“哀思之情表於金石，安樂之象形於管絃也。”*唐**白居易*《樂世》：“管急絃繁拍漸稠。”</w:t>
        <w:br/>
        <w:br/>
        <w:t>（3）用弦乐器奏出的声音。*漢**馬融*《長笛賦》：“曲終闋盡，餘絃更興。”*三國**魏**嵇康*《聲無哀樂論》：“*季札*聽絃，知衆國之風。”*晋**陸機*《文賦》：“譬猶舞者赴節以投袂，歌者應絃而遣聲。”*唐**孟郊*《小隱吟》：“酌溪四五盞，聽彈兩三絃。”</w:t>
        <w:br/>
        <w:br/>
        <w:t>（4）弹奏弦乐器。《正字通·糸部》：“絃，通作弦。《樂記》‘北面而弦’註謂鼓琴瑟也。”《詩·鄭風·子衿》“子寧不嗣音”*毛*傳：“古者教以詩樂，誦之歌之，絃之舞之。”*孔穎達*疏：“絃之，謂以琴瑟播之。”*唐**李白*《贈李十二》：“酌酒絃素琴，霜氣正凝潔。”*清**葉燮*《原詩内篇》：“推為詩家正宗，家絃而户習。”</w:t>
        <w:br/>
        <w:br/>
        <w:t>（5）旋律；音调。*唐**元稹*《桐花》：“宫絃春以君，君若春日臨；商絃廉以臣，臣作旱天霖。”《宋元話本集·導言》：“又或易調改絃，别叙畸人異行。”*清**丁耀亢*《九日王秀才携酒至》：“狂歌無宫商，破琴不必絃。”</w:t>
        <w:br/>
        <w:br/>
        <w:t>（6）弓上发箭的绳索。《戰國策·秦策一》：“未絶一絃，未折一矢。”《淮南子·俶真》：“*烏號*之弓，*谿子*之弩，不能無絃而射。”*北周**庾信*《出自薊北門行》：“笳寒蘆葉脆，弓凍紵絃鳴。”</w:t>
        <w:br/>
        <w:br/>
        <w:t>（7）中医术语。指脉象急促，脉搏挺直，如接在拉紧的琴弦上。《素問·陰陽别論》：“鼓陽勝急曰絃。”*宋**曾慥*《類説·四時脈》：“春脈絃，夏脈鈎，秋脈毛，冬脈石，四時之脈也。”</w:t>
        <w:br/>
        <w:br/>
        <w:t>（8）喻妻子。俗因以琴瑟喻夫妇，故谓妇死曰断弦，续娶曰续弦。《古今小説·蔣興哥重會珍珠衫》：“誰知你丈夫客死，我今續絃。”</w:t>
        <w:br/>
        <w:br/>
        <w:t>（9）成。《廣雅·釋詁三》：“絃，成也。”</w:t>
        <w:br/>
        <w:br/>
        <w:t>（二）xuàn　《廣韻》許縣切，去霰曉。</w:t>
        <w:br/>
        <w:br/>
        <w:t>（1）绳索。《廣雅·釋器》：“絃，索也。”《集韻·霰韻》：“絃，繩也。”*唐**李賀*《後園鑿井歌》：“井上轆轤牀上轉，水聲繁，絃聲淺。”</w:t>
        <w:br/>
        <w:br/>
        <w:t>（2）同“絢”。文彩貌。《篇海類編·衣服類·糸部》：“絃，與絢同，文彩皃。”</w:t>
        <w:br/>
      </w:r>
    </w:p>
    <w:p>
      <w:r>
        <w:t>組##組</w:t>
        <w:br/>
        <w:br/>
        <w:t>〔组〕</w:t>
        <w:br/>
        <w:br/>
        <w:t>《説文》：“組，綬屬。其小者，以為冕纓。从糸，且聲。”</w:t>
        <w:br/>
        <w:br/>
        <w:t>（一）zǔ　《廣韻》則古切，上姥精。魚部。</w:t>
        <w:br/>
        <w:br/>
        <w:t>（1）宽而薄的丝带，古代多用作佩印或佩玉的绶。《説文·糸部》：“組，綬屬。”*段玉裁*注：“屬當作織，淺人所改也。組可以為綬，組非綬類也。綬織猶冠織，織成之幘梁謂之纚，織成之綬材謂之組。”*朱駿聲*通訓定聲：“織絲有文以為綬纓之用者也……濶者曰組為帶綬，陿者曰條為冠纓，圓者曰紃施韠與履之縫中。”《書·禹貢》：“厥篚玄纁璣組。”*孔*傳：“組，綬類。”《史記·李斯列傳》：“*子嬰*與妻子自係其頸以組。”*唐**陳鴻*《長恨歌傳》：“倉皇展轉，竟就死于尺組之下。”</w:t>
        <w:br/>
        <w:br/>
        <w:t>（2）代指官印或官吏。*晋**左思*《詠史八首》之三：“臨組不肯𦁛，對珪不肯分。”《後漢書·馮衍傳》：“*君長*、*敬通*揭節垂組，自相署立。”*唐**陳子昂*《感遇詩三十八首》之十五：“*魯連*讓*齊*爵，遺組去*邯鄲*。”</w:t>
        <w:br/>
        <w:br/>
        <w:t>（3）编织。《詩·邶風·簡兮》：“有力如虎，執轡如組。”*毛*傳：“組，織組也。”又《鄘風·干旄》：“素絲組之，良馬五之。”*毛*傳：“總以素絲而成組也。”</w:t>
        <w:br/>
        <w:br/>
        <w:t>（4）组织；构成。如：组阁；改组。*毛泽东*《在中国共产党全国代表会议上的讲话》：“我们将会组成一支强大的理论队伍。”</w:t>
        <w:br/>
        <w:br/>
        <w:t>（5）根据一定目的和要求组成的单位，一般人数不多。如：宣传组；工会小组；生产班组。*毛泽东*《关于农业互助合作的两次谈话》：“互助组也要帮助鳏寡孤独。”</w:t>
        <w:br/>
        <w:br/>
        <w:t>（6）事物相同或性质相近的一种组成形式。如：组诗；组画；组曲；组歌。</w:t>
        <w:br/>
        <w:br/>
        <w:t>（7）地质学名词。地方性地层划分的最基本地层单位。其范围一般相当于阶或略小于阶；有时很大，甚至与统相当。一个组的岩层，可以由一种或多种岩石所组成。如五峰组、孤峰组、栖霞组等。</w:t>
        <w:br/>
        <w:br/>
        <w:t>（8）生物分类系统上所用的等级之一。在属之下，系之上。</w:t>
        <w:br/>
        <w:br/>
        <w:t>（9）量词。1.指成套的事物，相当于“套”。如：两组电池。2.指成束的事物，相当于“绺”、“束”。如：一组线。</w:t>
        <w:br/>
        <w:br/>
        <w:t>（10）一种薄而宽呈带状的海草。《爾雅·釋草》：“組，似組，*東海*有之。”*郭璞*注：“組，綬也，海中草生彩理有象之者，因以名云。”*晋**左思*《吴都賦》：“江蘺之屬，海苔之類，綸組紫絳，食葛香茅。”*晋**郭璞*《江賦》：“青綸競糾，縟組争映。”</w:t>
        <w:br/>
        <w:br/>
        <w:t>⑪美好，华丽。《荀子·樂論》：“亂世之徵，其服組，其容婦，其俗淫。”*王先謙*集解：“《書·禹貢》*馬*注：‘組，文也。’服組謂華侈。”《法言·吾子》：“霧縠之組麗。”</w:t>
        <w:br/>
        <w:br/>
        <w:t>（二）qū　《集韻》千余切，平魚清。魚部。</w:t>
        <w:br/>
        <w:br/>
        <w:t>古代神话中的城镇名。《集韻·魚韻》：“組，邑名，在海中。”《山海經·海内北經》：“*明組邑*居海中。*蓬萊山*在海中。”*郝懿行*疏：“*明組邑*蓋海中聚落之名，今未詳。”</w:t>
        <w:br/>
      </w:r>
    </w:p>
    <w:p>
      <w:r>
        <w:t>絅##絅</w:t>
        <w:br/>
        <w:br/>
        <w:t>《説文》：“絅，急引也。从糸，冋聲。”按：金文絅或不从糸，或从絲，义为麻制衣料。*劉心源*《奇觚室吉金文述》：“絅，依*吴*釋，即檾、即褧也。絅，麻也。中絅，中衣。《釋名》‘中衣在大衣之中’，是也。”</w:t>
        <w:br/>
        <w:br/>
        <w:t>（一）jiōng　《廣韻》古螢切，平青見。耕部。</w:t>
        <w:br/>
        <w:br/>
        <w:t>（1）急引。《説文·糸部》：“絅，急引也。”</w:t>
        <w:br/>
        <w:br/>
        <w:t>（2）急。《廣雅·釋詁一》：“絅，急也。”</w:t>
        <w:br/>
        <w:br/>
        <w:t>（二）jiǒng　《廣韻》口迥切，上迥溪。</w:t>
        <w:br/>
        <w:br/>
        <w:t>襌衣，单层的衣服。《集韻·迥韻》：“絅，襌也。或从帛。通作褧。”《禮記·玉藻》：“襌為絅。”*鄭玄*注：“有衣裳而無裏。”又《中庸》：“《詩》曰：‘衣綿尚絅’，惡其文之著也。”*鄭玄*注：“襌為絅。綿衣之美，而君子以絅表之，為其文章露見似小人也。”*陸德明*釋文：“絅本作顈，《詩》作褧。”</w:t>
        <w:br/>
      </w:r>
    </w:p>
    <w:p>
      <w:r>
        <w:t>絆##絆</w:t>
        <w:br/>
        <w:br/>
        <w:t>〔绊〕</w:t>
        <w:br/>
        <w:br/>
        <w:t>《説文》：“絆，馬縶也。从糸，半聲。”</w:t>
        <w:br/>
        <w:br/>
        <w:t>bàn　《廣韻》博慢切，去换幫。元部。</w:t>
        <w:br/>
        <w:br/>
        <w:t>（1）御马的绳索。《説文·糸部》：“絆，馬縶也。”《龍龕手鑑·糸部》：“絆，馬絆也。”</w:t>
        <w:br/>
        <w:br/>
        <w:t>（2）用绳子把足系住。《正字通·糸部》：“絆，《增韻》：‘繫足曰絆，絡首曰羈。’”*清**段玉裁*《説文解字注·糸部》：“絆，《小雅》‘縶之維之’《傳》曰：‘縶，絆。維，繫也。’《周頌》曰：‘言授之縶，以縶其馬。’《箋》云：‘繫，絆也。’按：縶謂繩。用此繩亦謂之縶。”*漢**馮衍*《顯志賦》：“韓盧抑而不縱兮，騏驥絆而不試。”*北周**庾信*《哀江南賦》：“卧刁斗於*滎陽*，絆龍媒於*平樂*。”《資治通鑑·魏元帝景元三年》：“今絆*姜維*於*沓中*，使不得東顧。”*胡三省*注：“絆，繫足曰絆。”</w:t>
        <w:br/>
        <w:br/>
        <w:t>（3）羁绊；拴束。《玉篇·糸部》：“絆，羈絆也。”*唐**杜甫*《曲江二首》之一：“細推物理須行樂，何用浮榮絆此身？”*唐賈島*《宿池上》：“竹密無空岸，松長可絆舟。”《北史·西域傳》：“見其部人不浣衣，不絆髮，不洗手，婦人口舐器物。”</w:t>
        <w:br/>
        <w:br/>
        <w:t>（4）走路时被别的东西挡住或缠住。《老殘遊記》第十五回：“（*老殘*）趕忙望後一退，却被一塊磚頭絆住，跌了一交。”*茅盾*《子夜》四：“却在花厅檐前被什么东西一绊，她就跌倒了。”*李劼人*《大波》第二部第六章：“青绒朝元鞋在门限上一绊。”</w:t>
        <w:br/>
        <w:br/>
        <w:t>（5）喻阴谋、圈套。*元**李文蔚*《燕青博魚》第四折：“聽知的俺哥哥*燕和*落在那婦人彀中，連兄弟*燕青*也着絆了。”*冯志*《敌后武工队》：“别看嘴头上说话比蜜都甜，说不定哪回给你使个绊。”*孔厥*、*袁静*《新儿女英雄传》第二回：“他更不满意，尽在暗地里使绊儿。”</w:t>
        <w:br/>
        <w:br/>
        <w:t>（6）装束；穿戴。*明**馬歡*《瀛涯勝覽·爪哇國》：“國王之絆，髼頭，或帶金葉花冠，身無衣袍，下圍緑嵌手巾一二條。國人之絆，男髼頭，女子椎髻，上穿衣，下圍手巾。”</w:t>
        <w:br/>
      </w:r>
    </w:p>
    <w:p>
      <w:r>
        <w:t>絇##絇</w:t>
        <w:br/>
        <w:br/>
        <w:t>《説文》：“絇，纑繩絇也。从糸，句聲。讀若鳩。”</w:t>
        <w:br/>
        <w:br/>
        <w:t>qú　《廣韻》其俱切，平虞羣。又九遇切。侯部。</w:t>
        <w:br/>
        <w:br/>
        <w:t>（1）用布麻丝缕搓成绳索。《説文·糸部》：“絇，纑繩絇也。从糸，句聲。讀若鳩。”*段玉裁*注：“纑者，布縷也。繩者，索也。絇，糾合之謂。以讀若鳩知之。謂若纑若繩之合少為多皆是也。”*唐**皇甫湜*《諭業》：“淺闢庸種無嘉苗，纇絇疎織無良帛。”</w:t>
        <w:br/>
        <w:br/>
        <w:t>（2）古时鞋子头上的装饰，犹今之鞋梁有孔，可以穿结鞋带。《玉篇·糸部》：“絇，履頭飾也。”《禮記·檀弓上》：“繩屨無絇。”《儀禮·士冠禮》：“屨，夏用葛，玄端黑屨，青絇繶純。”*鄭玄*注：“絇之言拘也，以為行戒。狀如刀衣鼻，在屨頭繶縫中。”又《士喪禮》：“乃屨綦結于跗，連絇。”*鄭玄*注：“絇，屨飾，如刀衣鼻，在屨頭上，以餘組連之，止足坼也。”</w:t>
        <w:br/>
        <w:br/>
        <w:t>（3）网罟的别名。《爾雅·釋器》：“絇謂之救。”*郭璞*注：“救絲以為絇，或曰亦罥名。”*邢昺*疏：“絇，亦罥罟之别名也。”</w:t>
        <w:br/>
        <w:br/>
        <w:t>（4）量词。丝五两。《篇海類編·衣服類·糸部》：“絇，絲數。”《新唐書·百官志三》：“絲五兩為絇，麻三斤為綟。”*宋**王安石*《促織》：“秖向貧家促機杼，幾家能有一絇絲。”</w:t>
        <w:br/>
        <w:br/>
        <w:t>（5）姓。《字彙·糸部》：“絇，姓。”《通志·氏族略五》：“*絇*氏，*宋*登科*絇紡*，*開封*人。”</w:t>
        <w:br/>
      </w:r>
    </w:p>
    <w:p>
      <w:r>
        <w:t>絈##絈</w:t>
        <w:br/>
        <w:br/>
        <w:t>mò　《集韻》莫白切，入陌明。</w:t>
        <w:br/>
        <w:br/>
        <w:t>同“帞”。头巾。《集韻·陌韻》：“帞，《博雅》：‘㒾𠕦謂之帹帞。’或作絈。”《晋書·五行志上》：“*太康*中，又以氊為絈頭。”《宋書·五行志一》：“氈産于胡，而天下以為絈頭。”</w:t>
        <w:br/>
      </w:r>
    </w:p>
    <w:p>
      <w:r>
        <w:t>絉##絉</w:t>
        <w:br/>
        <w:br/>
        <w:t>絉shù　《玉篇》音術。</w:t>
        <w:br/>
        <w:br/>
        <w:t>绳。《玉篇·糸部》：“絉，繩也。”</w:t>
        <w:br/>
      </w:r>
    </w:p>
    <w:p>
      <w:r>
        <w:t>絊##絊</w:t>
        <w:br/>
        <w:br/>
        <w:t>絊zuì　《改併四聲篇海》引《類篇》音最。</w:t>
        <w:br/>
        <w:br/>
        <w:t>鲜洁。《改併四聲篇海·糸部》引《類篇》：“絊，鮮潔也。”</w:t>
        <w:br/>
      </w:r>
    </w:p>
    <w:p>
      <w:r>
        <w:t>経##経</w:t>
        <w:br/>
        <w:br/>
        <w:t>経同“經”。</w:t>
        <w:br/>
      </w:r>
    </w:p>
    <w:p>
      <w:r>
        <w:t>絍##絍</w:t>
        <w:br/>
        <w:br/>
        <w:t>絍同“紝”。《集韻·沁韻》：“紝，亦書作絍。”《墨子·節葬下》：“使婦人行此，則必不能夙興夜寐紡績織絍。”《戰國策·秦策一》：“（*蘇秦*）資用乏絶，去*秦*而歸……妻不下絍，嫂不為炊。”*唐**元稹*《桐花》：“劍士還農野，絲人歸織絍。”</w:t>
        <w:br/>
      </w:r>
    </w:p>
    <w:p>
      <w:r>
        <w:t>絎##絎</w:t>
        <w:br/>
        <w:br/>
        <w:t>〔绗〕</w:t>
        <w:br/>
        <w:br/>
        <w:t>háng　《廣韻》下更切，去映匣。</w:t>
        <w:br/>
        <w:br/>
        <w:t>（1）衣服的缘边。《廣雅·釋詁二》：“絎，緣也。”《集韻·映韻》：“絎，緣也。”</w:t>
        <w:br/>
        <w:br/>
        <w:t>（2）用针线粗缝，把棉絮固定在里子上，使不致滑动。《廣雅·釋詁二》“絎”*清**王念孫*疏證：“今俗語猶呼刺縫為絎，音若行列之行。”《玉篇·糸部》：“絎，縫紩也。”《廣韻·映韻》：“絎，刺縫也。”</w:t>
        <w:br/>
      </w:r>
    </w:p>
    <w:p>
      <w:r>
        <w:t>絏##絏</w:t>
        <w:br/>
        <w:br/>
        <w:t>絏（一）xiè　《集韻》私列切，入薛心。月部。</w:t>
        <w:br/>
        <w:br/>
        <w:t>同“紲”。《集韻·薛韻》：“紲，或从曳。”1.绳索。《左傳·僖公二十四年》：“臣負羈絏，從君巡於天下。”*陸德明*釋文：“絏，《説文》云：繫也。”*孔穎達*疏：“紲，係也。*服虔*云：一曰犬繮曰紲。古者行則有犬。”2.拘系；捆绑。《玉篇·糸部》：“絏，繫也。”《論語·公冶長》：“雖在縲絏之中，非其罪也。”*邢昺*疏：“縲，黑索。絏，攣也。古獄以黑索拘攣罪人。”《後漢書·皇后紀上·光武郭皇后》：“身犯霧露於*雲臺*之上，家嬰縲絏於圄犴之下。”*李賢*注：“絏，繫也。”*唐**皮日休*《遇謗》：“手欲動兮似拲，足將行兮如絏。”</w:t>
        <w:br/>
        <w:br/>
        <w:t>（二）yì　《集韻》以制切，去祭以。</w:t>
        <w:br/>
        <w:br/>
        <w:t>同“袣”。《集韻·祭韻》：“袣，衣長皃。一曰袖也。或从曳，亦作絏。”《文選·司馬相如〈上林賦〉》：“曳獨繭之褕絏，眇𨶒易以䘏削。”*李善*注引*張揖*曰：“絏，袖也。”</w:t>
        <w:br/>
      </w:r>
    </w:p>
    <w:p>
      <w:r>
        <w:t>結##結</w:t>
        <w:br/>
        <w:br/>
        <w:t>〔结〕</w:t>
        <w:br/>
        <w:br/>
        <w:t>《説文》：“結，締也。从糸，吉聲。”</w:t>
        <w:br/>
        <w:br/>
        <w:t>（一）jié　《廣韻》古屑切，入屑見。質部。</w:t>
        <w:br/>
        <w:br/>
        <w:t>（1）打结，使条状物相交联形成疙瘩或用这种方式制成物品。《説文·糸部》：“結，締也。”《易·繫辭下》：“上古結繩而治，後世聖人易之以書契。”《漢書·董仲舒傳》：“古人有言曰：‘臨淵羡魚，不如退而結網。’”*老舍*《骆驼祥子》三：“把两条袖子在胸前结成一个结子。”</w:t>
        <w:br/>
        <w:br/>
        <w:t>（2）结子或像结子一类的块状凸出物。如：喉结；蝴蝶结。《左傳·昭公十一年》：“衣有襘，帶有結。”*杜預*注：“結，帶結也。”《山海經·海外南經》：“*結匈國*……其為人結匈。”*郭璞*注：“臆前胅出，如人結喉也。”*宋**劉翰*《好事近》：“東風吹盡去年愁，解放丁香結。”*周立波*《暴风骤雨》第二部六：“*郭全海*站在一边，两撇眉毛打着结。”又比喻问题所在。*漢**劉歆*《七略》：“解紛釋結，反之於平安。”*巴金*《家》十四：“这个大家庭里面的一切简直是一个复杂的结，他这颗直率的、热烈的青年的心无法把它解开。”</w:t>
        <w:br/>
        <w:br/>
        <w:t>（3）束缚；缠扎。《釋名·釋姿容》：“結，束也。”《史記·扁鵲倉公列傳》：“乃割皮解肌，決脉結筋。”《文選·張衡〈西京賦〉》：“罝羅之所羂結，竿殳之所揘畢。”*李善*注引*薛綜*曰：“結，縛也。”</w:t>
        <w:br/>
        <w:br/>
        <w:t>（4）箝制；闭住。《史記·淮南衡山列傳》：“結*九江*之浦，絶*豫章*之口。”《後漢書·蔡邕傳》：“頃者，立朝之士，曾不以忠信見賞，恒被謗訕之誅，遂使羣下結口，莫圖正辭。”</w:t>
        <w:br/>
        <w:br/>
        <w:t>（5）结构；建造。《文選·陶潛〈飲酒〉》：“結廬在人境，而無車馬喧。”*李善*注：“結，猶構也。”《南齊書·竟陵文宣王子良傳》：“編草結庵，不違凉暑。”*唐**顧况*《閑居自述》：“有山堪結屋，無地可容塵。”</w:t>
        <w:br/>
        <w:br/>
        <w:t>（6）交接；连接。《吕氏春秋·勿躬》：“車不結軌，士不旋踵。”*高誘*注：“結，交也。”《楚辭·招魂》：“青驪結駟兮齊千乘。”*王逸*注：“結，連也。”</w:t>
        <w:br/>
        <w:br/>
        <w:t>（7）团聚；联合。《史記·吴王濞列傳》：“*吴王*猶恐其不與，乃身自為使，使於*膠西*，面結之。”*唐**趙蕤*《長短經·將體》：“將謀密，則奸心閉；士衆一，則羣心結。”*郭沫若*《女神之再生》：“我要去创造些新的温热，好同你新造的光明相结。”</w:t>
        <w:br/>
        <w:br/>
        <w:t>（8）结交。如：结拜；结识；结伴。《周禮·春官·典瑞》：“琬圭以治德，以結好。”《戰國策·楚策一》：“今君擅*楚國*之勢，而無㠯深自結於王，竊為君危之。”*唐**賈島*《寄遠》：“始知相結密，不及相結疏。”</w:t>
        <w:br/>
        <w:br/>
        <w:t>（9）缔结；组织。如：结盟；结婚；结党；结社；结队。《左傳·隱公七年》：“*齊侯*使*夷仲年*來聘，結*艾*之盟也。”*晋**陶潛*《閑情賦》：“欲自往㠯結誓，懼冒禮之為諐。”*宋**高似孫*《滿江紅·寄方城商師國器軍中》：“便與君，重結入關期，明年必。”</w:t>
        <w:br/>
        <w:br/>
        <w:t>（10）凝结。*北魏**楊衒之*《洛陽伽藍記·鉢和國》：“國之南界，有大雪山，朝融夕結，望若玉峰。”*南朝**梁**江淹*《麗色賦》：“鳥封魚斂，河凝海結。”*唐**錢起*《禁苑玩雪寄薛左丞》：“粉凝宫壁静，乳結洞門幽。”</w:t>
        <w:br/>
        <w:br/>
        <w:t>⑪聚积。*晋**左思*《魏都賦》：“結湊*冀*、*道*，開胷*殷*、*衛*。”《文選·陸機〈挽歌〉》：“悲風徽行軌，傾雲結流藹。”*李善*注：“結，猶積也。”*唐**白居易*《祭烏江十五兄文》：“鬱壯志而不展，結幽憤於無窮。”</w:t>
        <w:br/>
        <w:br/>
        <w:t>⑫固结，久而难改。*清**葉燮*《原詩》：“如醫者之治結疾，先盡蕩其宿垢。”*俞平伯*《凄然》：“此诗之成，殆吾之结习使然。”</w:t>
        <w:br/>
        <w:br/>
        <w:t>⑬结尾；终局。《廣雅·釋詁四》：“結，終也。”《淮南子·繆稱》：“故君子行，思乎其所結。”*高誘*注：“結，要終也。”*明**謝榛*《四溟詩話》卷二：“詩以兩聯為主，起結輔之，渾然一氣。”</w:t>
        <w:br/>
        <w:br/>
        <w:t>⑭总束；了结。如：结账；结案；结业。《文選·張衡〈東京賦〉》：“迄*上林*，結徒營。”*李善*注引*薛綜*曰：“結，止也。”*老舍*《四世同堂》上：“你跟他费什么话呢？教他滚蛋不就结啦！”</w:t>
        <w:br/>
        <w:br/>
        <w:t>⑮结问罪行定其刑罚。《漢書·酷吏傳·嚴延年》：“事下御史丞按驗，有此數事，以結*延年*。”*顔師古*注：“結，正其罪也。”《後漢書·儒林傳·楊倫》：“坐不敬，結鬼薪。”*李賢*注：“結，正其罪也。”</w:t>
        <w:br/>
        <w:br/>
        <w:t>⑯形成。如：结仇；结怨。《左傳·襄公十二年》：“王使陰里逆（結）之。”*杜預*注：“結，成也。”《漢書·禮樂志》：“登*蓬萊*，結無極。”*顔師古*注：“結，成也。”*艾芜*《人生哲学的一课》：“然而，我不能听其得着自然结下的局面，我得弄点小聪明，就是装假也不要紧。”</w:t>
        <w:br/>
        <w:br/>
        <w:t>⑰续。《廣雅·釋詁二》：“結，續也。”</w:t>
        <w:br/>
        <w:br/>
        <w:t>⑱屈曲；盘结。《廣雅·釋詁一》：“結，曲也。”《禮記·月令》：“（仲冬之月）蚯蚓結。”*孔穎達*疏：“結猶屈也。”《漢書·司馬相如傳下》：“結軌還轅，東鄉將報，至于*蜀*都。”*顔師古*注：“結，屈也。”《金史·食貨志二》：“況今農田且不能盡闢，豈有餘力以耕叢薄交固、草根糾結之荒地哉？”</w:t>
        <w:br/>
        <w:br/>
        <w:t>⑲扭，抓。《水滸全傳》第二十一回：“那婆子約莫到縣前左側，把*宋江*一把結住，發喊叫道：‘有殺人賊在這裏！’”</w:t>
        <w:br/>
        <w:br/>
        <w:t>⑳旧时表示承担责任的字据。如：具结；保结。《儒林外史》第一回：“*翟買辦*道：‘害病，就要取四鄰的甘結。’”《老殘遊記》第十八回：“可以令其具結了案。”</w:t>
        <w:br/>
        <w:br/>
        <w:t>㉑要。《玉篇·糸部》：“結，要也。”按：《原本玉篇·糸部》：“結，《淮南》：‘君子行斯乎其所結’，*許叔重*曰：‘結，要也。’”</w:t>
        <w:br/>
        <w:br/>
        <w:t>㉒佛教用语。烦恼迷惑。《法華經科注》：“斷結成佛。”</w:t>
        <w:br/>
        <w:br/>
        <w:t>㉓中医脉象，指脉搏迟缓，有不规则的间歇。常见于阴盛气结等症。《難經·十八難》：“結者，脈來去時一止，無常數，名曰結也。”《脈經·脈形狀指秘訣》：“結脈往來緩，時一止復來。”</w:t>
        <w:br/>
        <w:br/>
        <w:t>㉔姓。《世本·張澍稡集補注本》：“*雝段*，*結*姓。”</w:t>
        <w:br/>
        <w:br/>
        <w:t>（二）jì　《集韻》吉詣切，去霽見。</w:t>
        <w:br/>
        <w:br/>
        <w:t>（1）发髻。后作“髻”。《集韻·霽韻》：“結，束髮也。”*清**段玉裁*《説文解字注·糸部》：“結，古無髻字，即用此。”《楚辭·招魂》：“*鄭**衛*妖玩，來雜陳些。激*楚*之結，獨秀先些。”*王逸*注：“結，頭髻也。”《漢書·李廣傳附李陵》：“兩人皆*胡*服椎結。”*顔師古*注：“結，讀曰髻。”《資治通鑒·漢章帝建初二年》：“*長安*語曰：‘城中好高結，四方高一尺。’”*胡三*省注：“結，讀曰髻。”</w:t>
        <w:br/>
        <w:br/>
        <w:t>（2）系。《集韻·霽韻》：“結，繫也。”《漢書·張釋之傳》：“*王生*老人曰：‘吾韤解，’顧謂*釋之*，‘為我結韤！’*釋之*跪而結之。”*顔師古*注：“結，讀曰係。”*南朝**梁**江淹*《别賦》：“君結綬兮千里，惜瑶草之徒芳。”*刘半农*《拟儿歌》：“羊肉店，羊肉香！羊肉店里结着一只大绵羊。”</w:t>
        <w:br/>
        <w:br/>
        <w:t>（三）jiē</w:t>
        <w:br/>
        <w:br/>
        <w:t>（1）植物生长果实。如：结果；结瓜。</w:t>
        <w:br/>
        <w:br/>
        <w:t>（2）坚硬；牢固。如：地很结。《紅樓夢》第一百十七回：“這墻砌的不結實。”</w:t>
        <w:br/>
        <w:br/>
        <w:t>（3）健壮。《老殘遊記》第七回：“當初傳下這個拳法來的時候，專為和尚們練習了這拳，身體可以結壯，精神可以悠久。”</w:t>
        <w:br/>
      </w:r>
    </w:p>
    <w:p>
      <w:r>
        <w:t>絑##絑</w:t>
        <w:br/>
        <w:br/>
        <w:t>《説文》：“絑，純赤也。《虞書》‘丹朱’如此。从糸，朱聲。”</w:t>
        <w:br/>
        <w:br/>
        <w:t>zhū　《廣韻》章俱切，平虞章。侯部。</w:t>
        <w:br/>
        <w:br/>
        <w:t>（1）纯赤。《説文·糸部》：“絑，純赤也。《虞書》‘丹朱’如此。”*段玉裁*注：“凡經傳言朱，皆當作絑。朱，其假借字也。朱，赤心木也。”《玉篇·糸部》：“絑，純赤也。”</w:t>
        <w:br/>
        <w:br/>
        <w:t>（2）赤色缯。《集韻·虞韻》：“絑，繒純赤。”《字彙·糸部》：“絑，繒純赤色。”</w:t>
        <w:br/>
      </w:r>
    </w:p>
    <w:p>
      <w:r>
        <w:t>絒##絒</w:t>
        <w:br/>
        <w:br/>
        <w:t>絒chóu　《玉篇》音酬。</w:t>
        <w:br/>
        <w:br/>
        <w:t>纨。《玉篇·糸部》：“絒，紈也。”</w:t>
        <w:br/>
      </w:r>
    </w:p>
    <w:p>
      <w:r>
        <w:t>絓##絓</w:t>
        <w:br/>
        <w:br/>
        <w:t>《説文》：“絓，繭滓絓頭也。一曰以囊絮練也。从糸，圭聲。”</w:t>
        <w:br/>
        <w:br/>
        <w:t>（一）kuā　《廣韻》苦緺切，平佳溪。又胡卦切。支部。</w:t>
        <w:br/>
        <w:br/>
        <w:t>（1）缫茧时弄结了的丝。《説文·糸部》：“絓，繭滓絓頭也。”*段玉裁*注：“謂繅時繭絲成結，有所絓礙，工女蠶功畢後，别理之為用也。”《廣韻·卦韻》：“絓，絲結。”又《佳韻》：“絓，惡絲。”《龍龕手鑑·糸部》：“絓，惡結絲也。”</w:t>
        <w:br/>
        <w:br/>
        <w:t>（2）用袋子装着丝绵在水中淘洗。《説文·糸部》：“絓，以囊絮練也。”*段玉裁*改“練”为“湅”，注：“别一義謂以囊盛絲緜其中於水湅之也。湅，各本作練，今正。湅絮：《莊子》所謂‘洴澼絖’；《史記》所謂‘漂’；《考工記》注所謂‘湖漂絮’；《水部》‘潎’下云‘於水中繫絮’，是也。”</w:t>
        <w:br/>
        <w:br/>
        <w:t>（3）䌷，一种粗绸子。《急就篇》：“絳緹絓紬絲絮綿。”*顔師古*注：“紬之尤麤者曰絓，繭滓所抽也。”*清**桂馥*《説文解字義證·糸部》：“絓，案：繅繭絲未盡者，互相連結，抽其粗緒，織為緜紬，故*顔*注《急就篇》云紬之尤粗者曰絓，繭滓所抽也。”*明**胡應麟*《少室山房筆叢·丹鉛新録·履考》：“《六韜》曰：‘*舜*王天下，敝衣絓履。’”</w:t>
        <w:br/>
        <w:br/>
        <w:t>（二）guà　《集韻》古賣切，去卦見。支部。</w:t>
        <w:br/>
        <w:br/>
        <w:t>（1）受阻；绊住。《玉篇·糸部》：“絓，止也，有行礙也。”《左傳·成公二年》：“*逢丑父*與公易位，將及*華泉*，驂絓於木而止。”《淮南子·兵略》：“飛鳥不動，不絓網羅。”《資治通鑒·魏明帝太和二年》：“此兵之絓地也。”*胡三省*注：“絓，罥也。言其地險，師行由之，為所罥挂，進退不可也。”又牵挂；牵连。《新唐書·十一宗諸子傳·永王璘》：“今乃不然，使吾等名絓叛逆，如後世何？”</w:t>
        <w:br/>
        <w:br/>
        <w:t>（2）触犯。《論衡·辨祟》：“故發病生禍，絓法入罪。”《資治通鑒·隋文帝仁壽四年》：“一旦陷身叛逆，絓於刑書，雖欲為布衣，不可得也。”</w:t>
        <w:br/>
        <w:br/>
        <w:t>（3）构成。《史記·律書》：“結怨*匈奴*，絓禍於*越*，勢非寡也。”</w:t>
        <w:br/>
        <w:br/>
        <w:t>（4）独特。《方言》卷六：“絓，特也。*晋*曰絓。”《廣雅·釋詁三》：“絓，獨也。”</w:t>
        <w:br/>
      </w:r>
    </w:p>
    <w:p>
      <w:r>
        <w:t>絔##絔</w:t>
        <w:br/>
        <w:br/>
        <w:t>絔（一）bǎi　《玉篇》音百。</w:t>
        <w:br/>
        <w:br/>
        <w:t>补。《玉篇·糸部》：“絔，補也。”</w:t>
        <w:br/>
        <w:br/>
        <w:t>（二）mò　《字彙》莫白切。</w:t>
        <w:br/>
        <w:br/>
        <w:t>同“帞”。头巾。《字彙·糸部》：“絔，頭巾。”《正字通·糸部》：“絔，頭巾。當从帞。”《搜神記》卷七：“*太康*中，天下以氈為絔頭。”</w:t>
        <w:br/>
        <w:br/>
        <w:br/>
        <w:br/>
        <w:br/>
        <w:br/>
        <w:br/>
        <w:br/>
        <w:t>絕</w:t>
        <w:tab/>
        <w:t>@@@LINK=絶\n</w:t>
        <w:br/>
      </w:r>
    </w:p>
    <w:p>
      <w:r>
        <w:t>絖##絖</w:t>
        <w:br/>
        <w:br/>
        <w:t>kuàng　《集韻》苦謗切，去宕溪。陽部。</w:t>
        <w:br/>
        <w:br/>
        <w:t>（1）同“纊”。绵絮。《説文·糸部》：“纊，絮也。絖，纊或从光。”《字彙·糸部》：“絖，同纊。”《莊子·逍遥遊》：“*宋*人有善為不☀手之藥者，世世以洴澼絖為事。”*陸德明*釋文：“絖，音曠。《小爾雅》云：‘絮細者謂之絖。’*李*云：‘洴澼絖者，漂絮於水上。’絖，絮也。”*唐**胡宿*《次韻徐爽見寄》：“侏儒自是長三尺，澼絖都來直數金。”*清**李楷*《澣論》：“今夫洴澼絖者，天下之所謂漂工也。”</w:t>
        <w:br/>
        <w:br/>
        <w:t>（2）量词。八十缕。《原本玉篇殘卷·糸部》：“絖，《漢書》‘一月之禄十絖布二匹，或帛一匹。’《音義》曰：‘絖，八十縷也。’”</w:t>
        <w:br/>
      </w:r>
    </w:p>
    <w:p>
      <w:r>
        <w:t>絗##絗</w:t>
        <w:br/>
        <w:br/>
        <w:t>絗hú　《集韻》胡骨切，入没匣。</w:t>
        <w:br/>
        <w:br/>
        <w:t>丝缕萦绕。《集韻·没韻》：“絗，縷縈也。”</w:t>
        <w:br/>
      </w:r>
    </w:p>
    <w:p>
      <w:r>
        <w:t>絘##絘</w:t>
        <w:br/>
        <w:br/>
        <w:t>《説文》：“絘，績所緝也。从糸，次聲。”</w:t>
        <w:br/>
        <w:br/>
        <w:t>cì　《廣韻》七四切，去至清。脂部。</w:t>
        <w:br/>
        <w:br/>
        <w:t>（1）绩麻成线。《説文·糸部》：“絘，績所緝也。”*王筠*句讀：“絘，案：緝、績一義，而絘廁其間，正所以明之也。蓋謂先緝之者，今又績之也。先緝為單線，今謂之麻撚。再績為合線，今謂之麻線，故曰績所緝也。”</w:t>
        <w:br/>
        <w:br/>
        <w:t>（2）絘布，古币名。《周礼》指市肆缴纳的一种税。《集韻·至韻》：“絘，絘布，税布也。”《字彙·糸部》：“絘，税布。”《周禮·地官·𢋨人》：“𢋨人掌斂市，絘布、總布、質布、罰布、𢋨布而入于泉（錢）府。”*鄭玄*注引*鄭司農*曰：“絘布，列肆之税布。”</w:t>
        <w:br/>
      </w:r>
    </w:p>
    <w:p>
      <w:r>
        <w:t>絙##絙</w:t>
        <w:br/>
        <w:br/>
        <w:t>《説文》：“絙，緩也。从糸，亘聲。”*段玉裁*据《玉篇》改“緩”为“綬”。</w:t>
        <w:br/>
        <w:br/>
        <w:t>（一）huán　《廣韻》胡官切，平桓匣。元部。</w:t>
        <w:br/>
        <w:br/>
        <w:t>绶。《説文·糸部》：“絙，緩也。”*段玉裁*注：“緩當作綬，《玉篇》‘絙’下曰：‘絙，綬也。’此亦綬之類也。”*朱駿聲*通訓定聲：“絙，當訓綬，而緩為誤字。”</w:t>
        <w:br/>
        <w:br/>
        <w:t>（二）gēng　《廣韻》古恒切，平登見。</w:t>
        <w:br/>
        <w:br/>
        <w:t>同“緪”。《集韻·登韻》：“緪，《説文》：‘大索也。一曰急也。’或省。”《水經注·河水一》：“躡懸絙過*河*，*河*兩岸相去咸八十步。”*唐**封演*《封氏聞見記·拔河》：“（拔河）古用篾纜，今民則以大麻絙。”《明史·李自成傳》：“過三五步，留一土柱，繫以巨絙。”</w:t>
        <w:br/>
      </w:r>
    </w:p>
    <w:p>
      <w:r>
        <w:t>絚##絚</w:t>
        <w:br/>
        <w:br/>
        <w:t>絚同“緪”。《正字通·糸部》：“絚，同緪，省。”按：《廣韻》、《集韻》“絚”作“絙”。《楚辭·招魂》：“姱容修態，絚洞房些。”*王逸*注：“絚，竟也。”</w:t>
        <w:br/>
      </w:r>
    </w:p>
    <w:p>
      <w:r>
        <w:t>絛##絛</w:t>
        <w:br/>
        <w:br/>
        <w:t>《説文》：“絛，扁緒也。从糸，攸聲。”*段玉裁*注：“《廣雅》作‘編緒’，《漢書》及*賈*生《新書》作‘偏諸’，蓋上字作‘編’，下字作‘諸’為是。諸者，謂合衆采也。”《第一批异体字整理表》以“绦”为正体，“絛”、“縚”为异体。</w:t>
        <w:br/>
        <w:br/>
        <w:t>tāo　《廣韻》土刀切，平豪透。幽部。</w:t>
        <w:br/>
        <w:br/>
        <w:t>用丝线编成的带子。《説文·糸部》：“絛，扁緒也。”《廣韻·豪韻》：“絛，編絲繩也。”《淮南子·説林》：“絛可以為繶，不必以紃。”《禮記·内則》“織紝組紃，學女事，以共衣服”*漢**鄭玄*注：“紃，絛。”*孔穎達*疏：“組、紃俱為絛也。……薄闊為組，似繩者為紃。”*金**董解元*《西廂記諸宫調》卷三：“繫一條水運絛兒。”</w:t>
        <w:br/>
      </w:r>
    </w:p>
    <w:p>
      <w:r>
        <w:t>絜##絜</w:t>
        <w:br/>
        <w:br/>
        <w:t>《説文》：“絜，麻一耑也。从糸，㓞聲。”</w:t>
        <w:br/>
        <w:br/>
        <w:t>（一）jié　《廣韻》古屑切，入屑見。月部。</w:t>
        <w:br/>
        <w:br/>
        <w:t>（1）一束麻。《説文·糸部》：“絜，麻一耑也。”*段玉裁*注：“一耑猶一束也。耑，頭也。束之必齊其首，故曰耑。”</w:t>
        <w:br/>
        <w:br/>
        <w:t>（2）清洁；干净。后作“潔”。《廣雅·釋言》：“絜，静也。”《玉篇·糸部》：“絜，清也。”《廣韻·屑韻》：“潔，清也。經典用絜。”*清**段玉裁*《説文解字注·糸部》：“絜，又引申為潔浄。俗作潔，經典作絜。”《詩·小雅·楚茨》：“絜爾牛羊，以往烝嘗。”*孔穎達*疏：“乃鮮絜爾王者所祀之牛羊，以往為冬烝秋嘗之祭也。”《墨子·法儀》：“絜為酒醴粢盛，以敬事天。”*唐**張九齡*《感遇十二首》之一：“蘭葉春葳蕤，桂華秋皎絜。”</w:t>
        <w:br/>
        <w:br/>
        <w:t>（3）廉洁；清明。《莊子·徐无鬼》：“其為人絜廉善士也。”《文選·張衡〈東京賦〉》：“聘丘園之耿絜，旅束帛之戔戔。”*李善*注引*薛綜*曰：“言丘園之中有隱士，貞絜清白之人，聘而用之。”*晋**劉陶*《告廬江郡教》：“徵士*杜*君，德懋行絜。”</w:t>
        <w:br/>
        <w:br/>
        <w:t>（4）清亮；明亮。*南朝**宋**謝超宗*《登歌》：“絜火夕照，明火朝陳。”</w:t>
        <w:br/>
        <w:br/>
        <w:t>（5）修整；修饰。《荀子·不苟》：“君子絜其辯〔身〕而同焉者合矣，善其言而類焉者合矣。”*楊倞*注：“絜，修整也，謂不煩雜。”《文選·李康〈運命論〉》：“絜其衣服，矜其車徒。”*劉良*注：“絜謂裝飾使其鮮絜。”《敦煌變文集·佛説阿彌陀經講經文》：“或時持齋受八戒，或時絜浄入壇場。”</w:t>
        <w:br/>
        <w:br/>
        <w:t>（二）xié　《廣韻》胡結切，入屑匣。月部。</w:t>
        <w:br/>
        <w:br/>
        <w:t>（1）用绳度量围长。《玉篇·糸部》：“絜，結束也。”《集韻·屑韻》：“絜，約束知大小也。”《説文·糸部》“絜”*段玉裁*注：“引申之圍度曰絜。”《莊子·人間世》：“*匠石*之*齊*，至於*曲轅*，見櫟社樹，其大蔽數千牛，絜之百圍。”*成玄英*疏：“絜，約束也……以繩束之，圍麤百尺。”</w:t>
        <w:br/>
        <w:br/>
        <w:t>（2）度量；比较。《新書·過秦上》：“試使山東之國與*陳涉*度長絜大，比權量力，則不可同年而語矣。”*明**方孝孺*《鄭叔度字説》：“苟無度以絜之，争奪之端，何由而弭。”</w:t>
        <w:br/>
        <w:br/>
        <w:t>（3）河名。古代*黄河*自*孟津*以北所分的九条支流之一。《爾雅·釋水》：“*徒駭*、*太史*、*馬頰*、*覆鬴*、*胡蘇*、*簡*、*絜*、*鉤盤*、*鬲津*，九河。”*郭璞*注：“絜，水多約絜。”*邢昺疏*：“*簡*、*絜*、*鉤盤*，在*東光*之南，*鬲縣*之北也。”</w:t>
        <w:br/>
        <w:br/>
        <w:t>（三）qià　《集韻》丘八切，入黠溪。</w:t>
        <w:br/>
        <w:br/>
        <w:t>苦。《集韻·黠韻》：“絜，苦也。”</w:t>
        <w:br/>
        <w:br/>
        <w:t>（四）jiá　《集韻》訖黠切，入黠見。</w:t>
        <w:br/>
        <w:br/>
        <w:t>同“挈”。独。《集韻·黠韻》：“挈，《博雅》：‘㯮也。’或作絜。”*方成珪*考正：“案：獨☀㯮。*宋*本又☀擉。據《廣雅·釋詁三》正。”</w:t>
        <w:br/>
        <w:br/>
        <w:t>（五）qì　《集韻》詰計切，去霽溪。</w:t>
        <w:br/>
        <w:br/>
        <w:t>提。《集韻·霽韻》：“絜，提也。”《農政全書·荒政·水菜》：“絜笤遶堤行，日暮風波息。”</w:t>
        <w:br/>
      </w:r>
    </w:p>
    <w:p>
      <w:r>
        <w:t>絝##絝</w:t>
        <w:br/>
        <w:br/>
        <w:t>〔绔〕</w:t>
        <w:br/>
        <w:br/>
        <w:t>《説文》：“絝，脛衣也。从糸，夸聲。”</w:t>
        <w:br/>
        <w:br/>
        <w:t>kù　《廣韻》苦故切，去暮溪。魚部。</w:t>
        <w:br/>
        <w:br/>
        <w:t>（1）套裤。《説文·糸部》：“絝，脛衣也。”*段玉裁*注：“今所謂套袴也。左右各一，分衣兩脛。古之所謂絝，亦謂之褰，亦謂之襗。”《釋名·釋衣服》：“絝，跨也，兩股各跨别也。”《集韻·莫韻》：“絝，或从衣从革。”《淮南子·原道》：“短綣不絝，以便涉游。”《後漢書·馬援傳》：“身衣羊裘皮絝。”《新唐書·禮樂志十一》：“豹文絝，烏皮鞾。”</w:t>
        <w:br/>
        <w:br/>
        <w:t>（2）绊络。《玉篇·糸部》：“絝，絆絡也。”《後漢書·廉范傳》：“不禁火，民安作，平生無襦今五絝。”</w:t>
        <w:br/>
      </w:r>
    </w:p>
    <w:p>
      <w:r>
        <w:t>絞##絞</w:t>
        <w:br/>
        <w:br/>
        <w:t>〔绞〕</w:t>
        <w:br/>
        <w:br/>
        <w:t>《説文》：“絞，縊也。从交，从糸。”</w:t>
        <w:br/>
        <w:br/>
        <w:t>（一）jiǎo　《廣韻》古巧切，上巧見。宵部。</w:t>
        <w:br/>
        <w:br/>
        <w:t>（1）勒杀；吊死。旧时的一种死刑。《説文·交部》：“絞，縊也。”《玉篇·糸部》：“絞，殺也。”《左傳·哀公二年》：“若其有罪，絞縊以戮。”《史記·楚世家》：“*成王*自絞殺。”《資治通鑒·陳文帝天嘉四年》：“五曰死刑，磬、絞、斬、梟、裂。”</w:t>
        <w:br/>
        <w:br/>
        <w:t>（2）扭结，把两股或两种以上的事物扭在一起。如：绞铁丝；绞麻绳；把两件事情绞在一起。《爾雅·釋言》：“綯，絞也。”*郭璞*注：“糾絞繩索。”*邢昺*疏：“謂糾絞繩索也。”《禮記·雜記上》“小斂，環絰”*唐**孔穎達*疏：“知以一股所謂纏絰者，若是兩股相交，則謂之絞。”*李准*《李双双小传·信》：“这时候*孙云祥*把手绞在一块，想着，为难起来了。”</w:t>
        <w:br/>
        <w:br/>
        <w:t>（3）拧；挤压。《關尹子·二柱》：“木之為物鑽之得火，絞之得水。”《抱朴子·内篇·金丹》：“絞柠木赤實，取汁和而服之。”《夢溪筆談·藥議》*胡道静*校證引《靈苑方》：“取（三草酸漿草）嫩者净洗，研絞自然汁一合，酒一合，攪湯煖，令空心服之。”*茅盾*《子夜》七：“而他既已绞尽心力去对付，也是事实。”</w:t>
        <w:br/>
        <w:br/>
        <w:t>（4）缠绕；捆绑。《玉篇·糸部》：“絞，繞也。”《廣韻·巧韻》：“絞，縛也。”《墨子·節葬下》：“葛以緘之，絞之不合。”《樂府詩集·清商曲辭·青陽度》：“成匹郎莫斷，憶儂經絞時。”*清**蒲松齡*《日用俗字·養蠶章》：“生絲絞作琵琶弦。”</w:t>
        <w:br/>
        <w:br/>
        <w:t>（5）纠缠。*周立波*《山乡巨变》上二十四：“她一天到黑，绞着我吵，不肯劳动。”</w:t>
        <w:br/>
        <w:br/>
        <w:t>（6）把绳索一端系在轮上，转动轮轴，使系在另一端的物体移动。如：绞车；绞盘；绞着辘轳汲水；绞链起锚。</w:t>
        <w:br/>
        <w:br/>
        <w:t>（7）搅。《封神演義》第七回：“心如刀絞，意似油煎。”</w:t>
        <w:br/>
        <w:br/>
        <w:t>（8）剪，裁。《中国地方戏曲集成·河北省卷·〈撕蛤蟆〉》：“绞不了布，做不成衣。”</w:t>
        <w:br/>
        <w:br/>
        <w:t>（9）用绞刀切削。如：绞孔。</w:t>
        <w:br/>
        <w:br/>
        <w:t>（10）急切；偏激。《論語·陽貨》：“好直不好學，其蔽也絞。”*邢昺*疏：“絞者，絞切也。正人之曲曰直，若好直不好學，則失于譏刺太切。”《左傳·昭公元年》：“*叔孫*絞而婉。”*杜預*注：“絞，切也。”《鶡冠子·能天》：“截六際而不絞。”《後漢書·杜根傳》：“*根*性方實，好絞直。”</w:t>
        <w:br/>
        <w:br/>
        <w:t>⑪量词。用于纱、毛线等。*张謇*《雪官绣谱·绣引》：“凡線一绞大约三十根。”又：“凡線一绞，如环大约引长一尺二寸而两之。”《丝绸杂志·立式无锭杆厂丝络机》：“目前丝织厂使用的䈅头翻丝车，容量小，每䈅仅一绞或二绞丝。”</w:t>
        <w:br/>
        <w:br/>
        <w:t>⑫古国名。在今*鄂*西*郧阳*一带。《左傳·桓公十一年》：“*鄖*人軍于*蒲騷*，將與*隨*、*絞*、*州*、*蓼*伐*楚*師。”*杜預*注：“絞，國名。”《通志·氏族略二》：“*絞*氏，《左傳》*絞國*在*隨*、唐之南，*漢光武*時山陽盗*長佼*、*强佼*，即*絞*也。後人以為氏故更从人。”*清**顧祖禹*《讀史方輿紀要·歷代州域形勢》：“絞，在*湖廣**鄖陽府*西北。”</w:t>
        <w:br/>
        <w:br/>
        <w:t>⑬古地名。在今*山东省**滕州市*境。《春秋·哀公二年》：“伐*邾*，將伐*絞*。”*杜預*注：“絞，*邾邑*。”</w:t>
        <w:br/>
        <w:br/>
        <w:t>⑭姓。《廣韻·巧韻》：“絞，姓。出*何*氏《姓苑》。”</w:t>
        <w:br/>
        <w:br/>
        <w:t>（二）xiáo　《集韻》何交切，平肴匣。宵部。</w:t>
        <w:br/>
        <w:br/>
        <w:t>（1）束死者所用的饰带。《儀禮·士喪禮》：“綪絞，横三縮一，廣終幅，析其末。”*鄭玄*注：“絞，所以收束衣服，為堅急者也，以布為之。”《禮記·檀弓下》：“制絞衾。”*鄭玄*注：“絞衾，尸之飾。”《管子·立政》：“死則有棺椁、絞衾、壙壟之度。”</w:t>
        <w:br/>
        <w:br/>
        <w:t>（2）苍黄色。《集韻·爻韻》：“絞，蒼黄色。”《禮記·玉藻》：“絞衣以裼之。”*鄭玄*注：“絞，蒼黄之色也。”*张际元*《女红传征略·针工第三》：“又制绣丝绞布之裘，雪叠三山之履。”</w:t>
        <w:br/>
        <w:br/>
        <w:t>（三）jiào　《集韻》居效切，去效見。</w:t>
        <w:br/>
        <w:br/>
        <w:t>黑黄色的缯。《集韻·效韻》：“絞，繒黑黄色。”</w:t>
        <w:br/>
      </w:r>
    </w:p>
    <w:p>
      <w:r>
        <w:t>絟##絟</w:t>
        <w:br/>
        <w:br/>
        <w:t>《説文》：“絟，細布也。从糸，全聲。”</w:t>
        <w:br/>
        <w:br/>
        <w:t>quán　《廣韻》此緣切，平仙清。又七絶切。元部。</w:t>
        <w:br/>
        <w:br/>
        <w:t>（1）细布。《説文·糸部》：“絟，細布也。”《集韻·薛韻》：“絟，細布也。或作荃。”</w:t>
        <w:br/>
        <w:br/>
        <w:t>（2）葛。《玉篇·糸部》：“絟，葛也。”</w:t>
        <w:br/>
        <w:br/>
        <w:t>（3）细麻丝。《本草綱目·草部·苧麻》：“凡麻絲之細者為絟，粗者為紵。”</w:t>
        <w:br/>
        <w:br/>
        <w:t>（4）用同“拴（shuān）”。*元**李致遠*《折桂令·春閨》：“奇兵破愁城酒盞，離情絟恨鎖眉山。”《劉知遠諸宫調·别三娘太原從事》：“絟了牛驢。”</w:t>
        <w:br/>
      </w:r>
    </w:p>
    <w:p>
      <w:r>
        <w:t>絠##絠</w:t>
        <w:br/>
        <w:br/>
        <w:t>《説文》：“絠，彈彄也。从糸，有聲。”</w:t>
        <w:br/>
        <w:br/>
        <w:t>（一）gǎi　《廣韻》古亥切，上海見。之部。</w:t>
        <w:br/>
        <w:br/>
        <w:t>（1）引弦开弓，使弓弩两端原来状态发生变化。《説文·糸部》：“絠，彈彄也。”*段玉裁*注：“彈者開弓也。彄者，弓弩耑者弦所居也。弦與弓弩於發矢時相離，是名絠。”</w:t>
        <w:br/>
        <w:br/>
        <w:t>（2）解出绳索。《玉篇·糸部》：“絠，解繩也。”《集韻·海韻》：“絠，釋繩。”</w:t>
        <w:br/>
        <w:br/>
        <w:t>（二）ǎi　《集韻》倚亥切，上海影。</w:t>
        <w:br/>
        <w:br/>
        <w:t>冠卷。《集韻·海韻》：“絠，冠卷。”</w:t>
        <w:br/>
      </w:r>
    </w:p>
    <w:p>
      <w:r>
        <w:t>絡##絡</w:t>
        <w:br/>
        <w:br/>
        <w:t>〔络〕</w:t>
        <w:br/>
        <w:br/>
        <w:t>《説文》：“絡，絮也。一曰麻未漚也。从糸，各聲。”</w:t>
        <w:br/>
        <w:br/>
        <w:t>（一）luò　《廣韻》盧各切，入鐸來。鐸部。</w:t>
        <w:br/>
        <w:br/>
        <w:t>（1）絮；粗丝绵。《説文·糸部》：“絡，絮也。”</w:t>
        <w:br/>
        <w:br/>
        <w:t>（2）未经浸泡的麻。《説文·糸部》：“絡，麻未漚也。”*段玉裁*注：“按：未漚者曰絡，猶生絲之未湅也。”</w:t>
        <w:br/>
        <w:br/>
        <w:t>（3）生丝。《急就篇》：“綈絡縑練素帛蟬。”*顔師古*注：“絡，即今之生䌤也。”《廣雅·釋器》：“絡，綃也。”*王念孫*疏證：“《説文》：綃，生絲也。”《睡虎地秦墓竹簡》：“衣絡禪襦各一。”</w:t>
        <w:br/>
        <w:br/>
        <w:t>（4）缠丝。《方言》卷五：“篗，榬也。*兖**豫**河**濟*之間謂之榬，絡謂之格。”*郭璞*注：“所以轉篗絡車也。”《玉篇·糸部》：“絡，繞也，縛也，所以轉篗絡車也。”《宋詩紀事·俗諺》：“一絇絲能得幾時絡。”*清**黄宗羲*《千秋王府君墓誌銘》：“兒啼午飯，婦絡冰絲。”</w:t>
        <w:br/>
        <w:br/>
        <w:t>（5）指络丝的人。《三國志·吴志·陸凱傳》：“自昔先帝時，後宫列女，及諸織絡，數不滿百。”</w:t>
        <w:br/>
        <w:br/>
        <w:t>（6）缠绕。《廣雅·釋詁四》：“絡，纏也。”《楚辭·招魂》：“*秦*篝*齊*縷，*鄭*綿絡些。”*王逸*注：“絡，縛也。*鄭國*之工纏而縛之，堅而且好也。”*宋**陸游*《山園書觸目》：“瘦篁穿石竅，古蔓絡松身。”*郭沫若*《行路难》：“四周的篱栅上盘络着无数的朝颜。”</w:t>
        <w:br/>
        <w:br/>
        <w:t>（7）环绕。《三輔黄圖》：“絡*樊川*以為池。”《水經注·葉榆河》：“*汵縣*北分為五水，絡*交趾郡*中。”*唐**杜牧*《原十六衛》：“起*遼*走*蜀*，繚絡萬里。”</w:t>
        <w:br/>
        <w:br/>
        <w:t>（8）包罗；覆盖。*漢**班固*《西都賦》：“罘網連紘，籠山絡野。”《水經注·涑水》：“罩絡羣山之表。”*宋**蘇軾*《書王定國所藏烟江疊嶂圖》：“縈林絡石隱復見。”*闻一多*《李白之死》：“忽地那络着密密红丝网的眼珠子，对着那怯懦的烛焰瞪了半天。”</w:t>
        <w:br/>
        <w:br/>
        <w:t>（9）套住。《淮南子·原道》：“絡馬之口，穿牛之鼻者，人也。”*唐**李賀*《莫愁曲》：“青絲繫五馬，黄金絡雙牛。”*宋**王安石*《經局感言》：“放歸自食情雖適，絡首猶存亦可哀。”</w:t>
        <w:br/>
        <w:br/>
        <w:t>（10）指马笼头。*南朝**梁武帝*《西齋行馬》：“晨風白金絡，桃花紫玉珂。”*唐**李白*《陌上桑》：“五馬如飛龍，青絲結金絡。”*宋**劉克莊*《賀新郎·用前韻賦黄荼蘼》：“名姬駿馬，翠韉金絡。”</w:t>
        <w:br/>
        <w:br/>
        <w:t>⑪网。《文選·張衡〈西京賦〉》：“振天維，衍地絡。”*李善*注引*薛綜*曰：“絡，網也。”*明**陳子龍*《報夏考功書》：“而邏絡忽嚴，津梁頓絶。”</w:t>
        <w:br/>
        <w:br/>
        <w:t>⑫泛指网状的物品。如：橘络；丝瓜络。*唐**李賀*《過華清宫》：“雲生朱絡暗，石斷紫錢斜。”《徐霞客遊記·滇遊日記十一》：“又西南見嶺頭一峯，突兀插雲霧中，如大士披絡而坐者。”《紅樓夢》第三十五回目回：“*黄金鶯*巧結梅花絡。”</w:t>
        <w:br/>
        <w:br/>
        <w:t>⑬中医学名词。脉络，气血的通道。《素問·經絡論》：“經有常色，而絡無常變也。”《史記·扁鵲倉公列傳》：“上有絶陽之絡，下有破陰之紐。”*宋**陳亮*《與彭子壽祭酒龜年》：“然病之生也，有根有柢，有漸有積，穿經入絡。”又指山川流脉。《後漢書·隗囂傳》：“分裂郡國，斷截地絡。”*唐**李白*《大鵬賦》：“跨躡地絡，周旋天綱。”*王琦*注：“地絡者，地之脈絡，謂山川之屬。”《徐霞客遊記·滇遊日記十二》：“閣之上層奉*玉帝*，登之則*西山*支絡。”</w:t>
        <w:br/>
        <w:br/>
        <w:t>⑭汲水的绳索。《方言》卷五：“繘，自*關*而東*周**洛**韓**魏*之間謂之綆，或謂之絡。”*漢**王褒*《僮約》：“汲水絡，佐䣯𨢢。”《中国谚语资料》上：“只看到猪槽，没看到络绳。”</w:t>
        <w:br/>
        <w:br/>
        <w:t>⑮装饰。《列子·周穆王》：“化人之宫，構以金銀，絡以美玉。”《文選·張衡〈西京賦〉》：“翡翠火齊，絡以美玉。”*李善*注引《六韜》曰：“*紂*作瓊室鹿臺，飾以美玉。”</w:t>
        <w:br/>
        <w:br/>
        <w:t>⑯收集；记录。*唐**來鵠*《聖政紀頌》：“史筆隨而絡之。”</w:t>
        <w:br/>
        <w:br/>
        <w:t>⑰络绎不绝；接连不断。*明**余繼登*《典故紀聞》卷十二：“今年以來，釋教盛行，滿於京，絡於道路。”*清**王夫之*《黄書·大正》：“銜舟絡馬。”</w:t>
        <w:br/>
        <w:br/>
        <w:t>⑱姓。《廣韻·鐸韻》：“絡，姓。”</w:t>
        <w:br/>
        <w:br/>
        <w:t>（二）lào</w:t>
        <w:br/>
        <w:br/>
        <w:t>〔絡子〕1.线绳结成的网状袋子。《紅樓夢》第三十五回：“倒不如打個絡子，把玉絡上呢。”2.绕丝绕纱的器具。</w:t>
        <w:br/>
      </w:r>
    </w:p>
    <w:p>
      <w:r>
        <w:t>絢##絢</w:t>
        <w:br/>
        <w:br/>
        <w:t>〔绚〕</w:t>
        <w:br/>
        <w:br/>
        <w:t>《説文》：“絢，《詩》云：‘素以為絢兮。’从糸，旬聲。”</w:t>
        <w:br/>
        <w:br/>
        <w:t>（一）xuàn　《廣韻》許縣切，去霰曉。真部。</w:t>
        <w:br/>
        <w:br/>
        <w:t>（1）色彩多姿貌。《説文·糸部》：“絢，《詩》云：‘素以為絢兮。’”*段玉裁*注：“逸詩，見《論語·八佾》篇。*馬融*曰：‘絢，文貌也。’*鄭康成*《禮》注曰：‘采成文曰絢。’”《龍龕手鑑·糸部》：“絢，文綵貌也。”《儀禮·聘禮》：“皆玄醺，繫長尺絢組。”*鄭玄*注：“采成文曰絢。”《晋書·夏侯湛潘岳張載傳贊》：“*岳*藻如江，濯美錦而增絢。”*明**張草*《河滿子·中秋》：“鉛水瀉如清淚，江楓絢似紅妝。”</w:t>
        <w:br/>
        <w:br/>
        <w:t>（2）点缀；照耀。*晋**左思*《蜀都賦》：“幽思絢道德，摛藻掞天庭。”*唐**劉禹錫*《省試風光草際浮》：“含煙絢碧彩，帶露如珠綴。”*明**黄哲*《過梁昭明太子墓》：“文藻絢華黻，芳芳揚素襟。”</w:t>
        <w:br/>
        <w:br/>
        <w:t>（3）使眩惑迷乱。《清平山堂話本·刎頸鴛鴦會》：“故色絢於目，情惑於心，情色相生，心目相視。”</w:t>
        <w:br/>
        <w:br/>
        <w:t>（4）远。《原本玉篇殘卷·糸部》：“絢，許縣反。《毛詩》‘于嗟絢兮’，《傳》曰：‘絢，遠也。’”</w:t>
        <w:br/>
        <w:br/>
        <w:t>（二）xún　《集韻》松倫切，平諄邪。真部。</w:t>
        <w:br/>
        <w:br/>
        <w:t>同“紃”。环形饰带。《集韻·諄韻》：“絢，《説文》圜采也。一曰絛也。《儀禮》作絢、𥾡。同紃、𥾡。”《儀禮·聘禮》：“繫長尺絢組。”*鄭玄*注：“今文絢作𥾡。”</w:t>
        <w:br/>
      </w:r>
    </w:p>
    <w:p>
      <w:r>
        <w:t>絣##絣</w:t>
        <w:br/>
        <w:br/>
        <w:t>《説文》：“絣，*氐*人殊縷布也。从糸，并聲。”*段玉裁*注：“蓋殊其縷色而相閒織之也，絣之言駢也。”</w:t>
        <w:br/>
        <w:br/>
        <w:t>（一）bēng　《廣韻》北萌切，平耕幫。耕部。</w:t>
        <w:br/>
        <w:br/>
        <w:t>（1）古代*氐*族人用杂色线织成的布。《説文·糸部》：“絣，*氐*人殊縷布也。”*段玉裁*注：“《華陽國志》曰，*武都郡*有*氐傁*。殊縷布者，蓋殊其縷色而相閒織之也，絣之言駢也。”</w:t>
        <w:br/>
        <w:br/>
        <w:t>（2）穿甲的绳。《廣雅·釋詁二》：“䌥，絣也。”*王念孫疏*證：“縫甲之組為絣也。”《戰國策·燕策一》：“妻自組甲絣。”*吴師道*補注：“此謂編組穿甲之繩也。”</w:t>
        <w:br/>
        <w:br/>
        <w:t>（3）编织。*宋*佚名《壺中天》：“日長晴晝，厭厭地，懶向窗前絣繡。”*明**袁宏道*《舒大家誌石銘》：“朝絣暮織，為余叔督家政，甚勤苦。”</w:t>
        <w:br/>
        <w:br/>
        <w:t>（4）继续；连续。《後漢書·班彪傳下附班固》：“將絣萬嗣，煬洪暉，奮景炎，扇遺風，播芳烈，久而愈新，用而不竭。”*李賢*注引《廣雅》曰：“絣，續也。”</w:t>
        <w:br/>
        <w:br/>
        <w:t>（5）缠缚；捆绑。*唐**韓愈*等《城南聯句》：“靸妖藤索絣。”*钱仲联*集释：“獄中以繩索急縛罪人之名也，言捕取妖𧲲而以藤索縛之也。”《水滸全傳》第二十回：“只見一個大漢，頭戴白范陽氈笠兒，身穿一領黑緑羅襖，下面腿絣護膝。”《古今小説·史弘肇龍虎君臣會》：“罪人入獄，教獄子絣在廊上，一面勘問。”</w:t>
        <w:br/>
        <w:br/>
        <w:t>（6）振墨绳。*唐**慧琳*《一切經音義》卷四十一“而絣”：“（絣），《集訓》云：‘振墨繩也。’”</w:t>
        <w:br/>
        <w:br/>
        <w:t>（7）绷，张。《太平廣記》卷二百一十四引《野人閒話》：“别絣絹索，畫一*鍾馗*。”《元史·禮樂志五》：“火不思，制如琵琶……以皮為面，四絃，皮絣同一孤柱。”</w:t>
        <w:br/>
        <w:br/>
        <w:t>（二）bīng　《集韻》𤰞盈切，平清幫。</w:t>
        <w:br/>
        <w:br/>
        <w:t>杂；交错。《集韻·清韻》：“絣，雜也。”《太玄·玄棿》：“故首者天性也，衝對其正也，錯絣也。”*司馬光*集注：“絣，雜也。”《漢書·揚雄傳下》：“絣之以象類。”*顔師古*注引*晋灼*曰：“絣，雜也。”《敦煌變文集·佛説阿彌陀經講經文》：“黑繩十字縱横朾（釘），如似碁盤十字絣。”</w:t>
        <w:br/>
        <w:br/>
        <w:t>（三）pēng　《集韻》披庚切，平庚滂。</w:t>
        <w:br/>
        <w:br/>
        <w:t>（1）同“𢏳”。张弓。《集韻·庚韻》：“𢏳，張弦也。或从糸。”又《耿韻》：“絣，急絙也。”</w:t>
        <w:br/>
        <w:br/>
        <w:t>（2）没有花纹的丝织品。《玉篇·糸部》：“絣，無文綺也。”*唐**韋莊*《汧陽間》：“*汧水*悠悠去似絣。”</w:t>
        <w:br/>
      </w:r>
    </w:p>
    <w:p>
      <w:r>
        <w:t>絤##絤</w:t>
        <w:br/>
        <w:br/>
        <w:t>絤同“線（綫）”。《集韻·綫韻》：“綫，亦作絤。”《字彙·糸部》：“絤，同線。”《正字通·糸部》：“絤，綫、線同。”《周禮·考工記·鮑人》“察其線欲其藏也”*漢**鄭玄*注：“故書線或作綜。*杜子春*云：綜當為糸旁泉。讀為絤，謂縫革之縷。”</w:t>
        <w:br/>
      </w:r>
    </w:p>
    <w:p>
      <w:r>
        <w:t>絥##絥</w:t>
        <w:br/>
        <w:br/>
        <w:t>《説文》：“絥，車絥也。从糸，伏聲。茯，絥或从艸。鞴，絥或从革，葡聲。”</w:t>
        <w:br/>
        <w:br/>
        <w:t>fú　《廣韻》房六切，入屋奉。又平祕切。職部。</w:t>
        <w:br/>
        <w:br/>
        <w:t>车絥；覆盖在车轼上的一种饰物。《説文·糸部》：“絥，車絥也。”*段玉裁*注：“《郊祀志》：‘駕被具。’*師古*曰：‘駕車備馬之飾皆具。’按：駕車之飾，此所謂絥也。被馬之飾，《革部》所謂鞁也。”*朱駿聲*通訓定聲：“絥，按：絥者，軾上覆也。”</w:t>
        <w:br/>
      </w:r>
    </w:p>
    <w:p>
      <w:r>
        <w:t>給##給</w:t>
        <w:br/>
        <w:br/>
        <w:t>〔给〕</w:t>
        <w:br/>
        <w:br/>
        <w:t>《説文》：“給，相足也。从糸，合聲。”</w:t>
        <w:br/>
        <w:br/>
        <w:t>（一）jǐ　㊀《廣韻》居立切，入緝見。緝部。</w:t>
        <w:br/>
        <w:br/>
        <w:t>（1）丰足；富裕。《説文·糸部》：“給，相足也。”《玉篇·糸部》：“給，足也。”《孟子·梁惠王下》：“春省耕而補不足，秋省斂而助不給。”《漢書·高帝紀下》：“雖日不暇給，規摹弘遠矣。”*顔師古*注：“給，足也。日不暇足，言衆事繁多，常汲汲也。”*严复*《原强》：“古之所谓至治极盛者，曰家给人足，曰比户可封，曰刑措不用。”又具备；完备。《玉篇·糸部》：“給，備也。”</w:t>
        <w:br/>
        <w:br/>
        <w:t>（2）供应；供给。《玉篇·糸部》：“給，供也。”《廣韻·緝韻》：“給，供給。”《左傳·僖公四年》：“貢之不入，寡君之罪也，敢不供給。”《三國演義》第一回：“因見*玄德*家貧，常資給之。”*清**顧炎武*《天下郡國利病書·雲南六·巡撫陳用賓陳宫開採疏》：“然其所入有限，所給無窮。”</w:t>
        <w:br/>
        <w:br/>
        <w:t>（3）供事；服役。《史記·絳侯周勃世家》：“（*勃*）常為人吹簫給喪事。”《漢書·張湯傳》：“（*安世*）用善書給事尚書，精力於職，休沐未嘗出。”*顔師古*注：“於尚書中給事也。給，供也。”*宋**王安石*《河北民》：“今年大旱千里赤，州縣仍催給*河*役。”又“給事中”的简称。《資治通鑑·唐代宗大曆三年》：“自給、舍以上及方鎮除拜，軍國大事皆與之議。”*胡三省*注：“給、舍者，謂給事中、中書舍人，皆*唐*正五品官也。”</w:t>
        <w:br/>
        <w:br/>
        <w:t>（4）及。《國語·晋語一》：“誡莫如豫，豫而後給。”*韋昭*注：“豫，備也；給，及也。”《淮南子·説山》：“*慶忌*死，劍鋒不給搏。”《漢書·鼂錯傳》：“下馬地鬭，劍戟相接，去就相薄，則*匈奴*之足弗能給也。”*顔師古*注：“給謂相連及。”</w:t>
        <w:br/>
        <w:br/>
        <w:t>（5）给予；赐予。《吕氏春秋·權勳》：“若殘豎子之類，惡能給若金！”*高誘*注：“給，與也。”*晋**范甯*《啟斷衆公受假故事》：“諸内外官五月給田假，九月給綬衣假。”《宋史·張茂直傳》：“且給錢五萬，以助其裝。”又指给养；俸禄。*晋**孔愉*《重表讓禀賜》：“而偷安高位，横受寵給，無德而禄，殃必及之。”《宋史·畢士安傳》：“（*士安*）出知*潞州*，特加月給之數。”</w:t>
        <w:br/>
        <w:br/>
        <w:t>（6）敏捷。《莊子·徐无鬼》：“王射之敏給。”*成玄英*疏：“敏給，猶速也。”《新唐書·儒學傳上·顔師古》：“*師古*性敏給，明練治體。”</w:t>
        <w:br/>
        <w:br/>
        <w:t>（7）口齿伶俐。《論語·公冶長》：“禦人以口給，屢憎於人。”《漢書·張釋之傳》：“豈效此嗇夫喋喋利口捷給哉！”</w:t>
        <w:br/>
        <w:br/>
        <w:t>（8）姓。《廣韻·緝韻》：“給，姓。出《姓苑》。”</w:t>
        <w:br/>
        <w:br/>
        <w:t>㊁《集韻》極入切，入緝羣。</w:t>
        <w:br/>
        <w:br/>
        <w:t>恭而不中礼。《禮記·仲尼燕居》：“敬而不中禮謂之野，恭而不中禮謂之給，勇而不中禮謂之逆。”</w:t>
        <w:br/>
        <w:br/>
        <w:t>（二）gěi</w:t>
        <w:br/>
        <w:br/>
        <w:t>（1）交付；送与；使对方得到。《後漢書·章帝紀》：“其悉以賦貧民，給與糧種，務盡地力，勿令游手。”《老殘遊記》第十九回：“*老殘*給了他二十兩銀子安家費。”*吴芳吉*《婉容词》：“给你美金一千元，赔你的典当路费旧钗钿。”</w:t>
        <w:br/>
        <w:br/>
        <w:t>（2）叫，让。如：饭管饱，酒可是不给喝；这本书你到底给看不给看。*鲁迅*《彷徨·长明灯》：“是的，有一个。明天，捆上城去，给他在那个，那个城隍庙里，搁一夜。”</w:t>
        <w:br/>
        <w:br/>
        <w:t>（3）介词。1.表示对象、目的，相当于“为”、“替”。《兒女英雄傳》第一回：“過了兩年，正逢科考，就給他送了名字。”*鲁迅*《呐喊·药》：“（*老栓*）提着大铜壶，一趟一趟的给客人冲茶。”2.引进动作行为的主动者，或表示被动语态，相当于“被”。如：这儿给弄得乱七八糟；这事给你弄坏了。*鲁迅*《彷徨·祝福》：“我给那些因为在近旁而极响的爆竹声惊醒。”3.表示方向，相当于“朝”、“向”、“对”。如：给老师行礼；给新郎新娘道喜。《兒女英雄傳》第三回：“*華忠*便在炕上給他道謝。”*老舍*《茶馆》第一幕：“*李三*，再给这儿沏一碗来！”</w:t>
        <w:br/>
        <w:br/>
        <w:t>（4）助词。1.用于主动句。如：风把门给吹开了；您给找个人。2.用于被动句。如：手表给修好了。</w:t>
        <w:br/>
        <w:br/>
        <w:t>（5）语气词。表示命令语气。如：你给我滚！你给我把地扫干净！</w:t>
        <w:br/>
        <w:br/>
        <w:t>（三）xiá　《集韻》轄夾切，入洽匣。</w:t>
        <w:br/>
        <w:br/>
        <w:t>〔汁給〕也作“協洽”、“協給”。岁在未。《集韻·洽韻》：“給，歲在未曰汁給。通作洽。”*方成珪*考正：“案：《爾雅·釋天》作‘協洽’，《童子逢盛碑》作‘協給’。”</w:t>
        <w:br/>
      </w:r>
    </w:p>
    <w:p>
      <w:r>
        <w:t>絧##絧</w:t>
        <w:br/>
        <w:br/>
        <w:t>絧（一）dòng　《廣韻》徒弄切，去送定。</w:t>
        <w:br/>
        <w:br/>
        <w:t>（1）〔鴻絧〕1.直驰貌。《漢書·揚雄傳上》：“徽車輕武，鴻絧緁獵。”*顔師古*注：“鴻絧，直馳貌。”2.相连貌。《集韻·送韻》：“絧，鴻絧，相連次皃。”《文選·揚雄〈羽獵賦〉》：“鴻絧緁獵。”*李善*注：“鴻絧，相連皃。”3.深远。《集韻·送韻》：“絧，鴻絧，深遠。”</w:t>
        <w:br/>
        <w:br/>
        <w:t>（2）相通貌。《玉篇·糸部》：“絧，相通皃。”</w:t>
        <w:br/>
        <w:br/>
        <w:t>（二）tóng　《廣韻》徒紅切，平東定。</w:t>
        <w:br/>
        <w:br/>
        <w:t>布名。《廣韻·東韻》：“絧，布名。”</w:t>
        <w:br/>
        <w:br/>
        <w:t>（三）tōng　《集韻》他東切，平東透。</w:t>
        <w:br/>
        <w:br/>
        <w:t>缓而直通貌。《集韻·東韻》：“絧，緩而直通皃。”</w:t>
        <w:br/>
      </w:r>
    </w:p>
    <w:p>
      <w:r>
        <w:t>絨##絨</w:t>
        <w:br/>
        <w:br/>
        <w:t>〔绒〕</w:t>
        <w:br/>
        <w:br/>
        <w:t>róng　《廣韻》如融切，平東日。</w:t>
        <w:br/>
        <w:br/>
        <w:t>（1）细布。《玉篇·糸部》：“絨，細布也。”《廣韻·東韻》：“狨，細布。絨，同狨。”*元**孫周卿*《殿前歡·楚雲》：“緑窗閑數唾窗絨，一春心事和誰共。”</w:t>
        <w:br/>
        <w:br/>
        <w:t>（2）熟丝。《正字通·糸部》：“絨，熟練絲。”</w:t>
        <w:br/>
        <w:br/>
        <w:t>（3）上面有一层绒毛的纺织品。如：丝绒；长毛绒；灯芯绒。《天工開物·乃服·褐氊》：“凡綿毛剪毳，粗者為氊，細者為絨。”</w:t>
        <w:br/>
        <w:br/>
        <w:t>（4）柔软细小的毛或纤维。*刘梦苇*《最后的坚决》：“莫要把人命看同鹅绒轻。”*臧克家*《六机匠》：“棉花绒飞起银花花的雪片。”</w:t>
        <w:br/>
        <w:br/>
        <w:t>（5）刺绣用的丝线。*清**陳丁佩*《繡譜·絨線》：“前人多用散絨，後乃剖而為線。”*元**楊維楨*《香奩八詠·繡牀凝思》：“繡線添來日正遲，香絨倦理一支頤。”*清**席佩蘭*《刺綉》：“手擘香絨一縷輕。”</w:t>
        <w:br/>
      </w:r>
    </w:p>
    <w:p>
      <w:r>
        <w:t>絩##絩</w:t>
        <w:br/>
        <w:br/>
        <w:t>《説文》：“絩，綺絲之數也。《漢律》曰：‘綺絲數謂之絩，布謂之總，綬組謂之首。’从糸，兆聲。”</w:t>
        <w:br/>
        <w:br/>
        <w:t>（一）tiào　《廣韻》他弔切，去嘯透。宵部。</w:t>
        <w:br/>
        <w:br/>
        <w:t>量词。表示文缯或丝的数量。《説文·糸部》：“絩，綺絲之數也。《漢律》曰：‘綺絲數謂之絩，布謂之總，綬組謂之首。’”*段玉裁*注：“綺者，文繒也。文繒絲尚有數，則餘繒可知。其若干絲為一絩，未聞。”《九朝律考》：“綺絲之數謂之絩。”</w:t>
        <w:br/>
        <w:br/>
        <w:t>（二）diào　《集韻》徒了切，上篠定。</w:t>
        <w:br/>
        <w:br/>
        <w:t>丝织品长貌。《集韻·筱韻》：“絩，繒長皃。”</w:t>
        <w:br/>
        <w:br/>
        <w:t>（三）dào　《集韻》杜皓切，上晧定。</w:t>
        <w:br/>
        <w:br/>
        <w:t>五色丝。《集韻·皓韻》：“絩，五色縷。”</w:t>
        <w:br/>
      </w:r>
    </w:p>
    <w:p>
      <w:r>
        <w:t>絪##絪</w:t>
        <w:br/>
        <w:br/>
        <w:t>yīn　《廣韻》於真切，平真影。真部。</w:t>
        <w:br/>
        <w:br/>
        <w:t>（1）〔絪緼〕1.天地元气。《玉篇·糸部》：“絪，絪緼，元氣也。”《集韻·諄韻》：“絪，絪緼，天地合氣也。”《易·繫辭下》：“天地絪緼，萬物化醇。”*陸德明*釋文：“絪，本又作氤。”《漢書·揚雄傳上》：“絪緼玄黄，將紹厥後。”*顔師古*注：“絪緼，天地合氣也。”《文選·劉孝標〈廣絶交論〉》：“絪緼相感，霧涌雲蒸。”*劉良*注：“絪緼，天地之氣也。”2.云烟弥漫之状。*唐**温庭筠*《觱篥歌》：“情遠氣調蘭蕙薰，天香瑞彩含絪緼。”3.麻枲。《廣韻·真韻》：“絪，絪緼，麻枲。”</w:t>
        <w:br/>
        <w:br/>
        <w:t>（2）通“茵”。垫褥。*清**朱駿聲*《説文通訓定聲·坤部》：“茵，字亦作絪。”《漢書·霍光傳》：“作乘輿輦，加畫繡絪馮。”*顔師古*注引*如淳*曰：“絪亦茵。”《敦煌變文集·妙法蓮華經講經文》：“白角箄中安錦褥，象牙床上布紅絪。”</w:t>
        <w:br/>
      </w:r>
    </w:p>
    <w:p>
      <w:r>
        <w:t>絫##絫</w:t>
        <w:br/>
        <w:br/>
        <w:t>《説文》：“絫，增也。从厽，从糸。絫，十黍之重也。”按：*段玉裁*改作：“从厽糸，厽亦聲。一曰絫，十黍之重也。”</w:t>
        <w:br/>
        <w:br/>
        <w:t>lěi　《廣韻》力委切，上紙來。微部。</w:t>
        <w:br/>
        <w:br/>
        <w:t>（1）堆叠；积聚。后作“累”。《説文·厽部》：“絫，增也。”*段玉裁*注：“增者益也，凡增益謂之積絫，絫之隸變作累。累行而絫廢。”《文選·司馬相如〈上林賦〉》：“雜襲絫輯，被山緣谷。”*李善*注：“絫，古累字。”*南朝**梁**劉孝威*《侍宴樂遊林光殿曲水》：“*女媧*補石，*重華*絫金。”*宋**王安石*《我所思寄黄吉甫》：“亦復可憐波浪起，琉璃崩嵌涌顛絫。”</w:t>
        <w:br/>
        <w:br/>
        <w:t>（2）量词。古代重量单位名。十黍为一絫。《説文·厽部》：“絫，十黍之重也。”《孫子算經》卷上：“稱之所起，起于黍，十黍為一絫。”《漢書·律曆志上》：“權輕重者不失黍絫。”*清**王夫之*《宋論·孝宗》：“而無銖絫之差。”</w:t>
        <w:br/>
      </w:r>
    </w:p>
    <w:p>
      <w:r>
        <w:t>絬##絬</w:t>
        <w:br/>
        <w:br/>
        <w:t>《説文》：“絬，《論語》曰：‘絬衣長，短右袂。’从糸，舌聲。”</w:t>
        <w:br/>
        <w:br/>
        <w:t>xiè　《廣韻》私列切，入薛心。月部。</w:t>
        <w:br/>
        <w:br/>
        <w:t>坚韧；牢固。《説文·糸部》：“絬，《論語》曰：‘絬衣長，短右袂。’”*段玉裁*改为“絬，衣堅也”。注曰：“各本無此三字，以《論語》曰：‘絬衣長，短右袂，’冠於从糸之上，今補正。”*朱駿聲*通訓定聲：“絬，按：謂絲韌也。”《玉篇·糸部》：“絬，堅也。”</w:t>
        <w:br/>
      </w:r>
    </w:p>
    <w:p>
      <w:r>
        <w:t>絭##絭</w:t>
        <w:br/>
        <w:br/>
        <w:t>《説文》：“絭，攘臂繩也。从糸，𠔉聲。”</w:t>
        <w:br/>
        <w:br/>
        <w:t>juàn（又读quàn）　《廣韻》居願切，去願見。又居倦切，去願切，居玉切，區倦切。元部。</w:t>
        <w:br/>
        <w:br/>
        <w:t>（1）用来束腰袖的绳索。《説文·糸部》：“絭，攘臂繩也。”*段玉裁*改为“纕臂繩也。”注曰：“纕，各本作攘，今正。纕者，援臂也。臂袖易流，以繩約之，是繩謂之絭。”《廣韻·願韻》：“絭，束腰繩也。”</w:t>
        <w:br/>
        <w:br/>
        <w:t>（2）束缚。*清**段玉裁*《説文解字注·糸部》：“絭，引申為凡束縛之偁。”《太玄·𤕠》：“全𤕠絭其首尾，臨於淵。”*司馬光*集注引*宋惟幹*曰：“絭，縛也。”</w:t>
        <w:br/>
        <w:br/>
        <w:t>（3）弩弦。《廣韻·願韻》：“絭，弦也。”*晋**潘岳*《閒居賦》：“谿子巨黍，異絭同機。”</w:t>
        <w:br/>
        <w:br/>
        <w:t>（4）曲。《正字通·糸部》：“絭，曲也。”</w:t>
        <w:br/>
      </w:r>
    </w:p>
    <w:p>
      <w:r>
        <w:t>絮##絮</w:t>
        <w:br/>
        <w:br/>
        <w:t>《説文》：“絮，敝緜也。从糸，如聲。”</w:t>
        <w:br/>
        <w:br/>
        <w:t>（一）xù　《廣韻》息據切，去御心。魚部。</w:t>
        <w:br/>
        <w:br/>
        <w:t>（1）粗丝绵。《説文·糸部》：“絮，敝緜也。”*段玉裁*注：“敝緜，孰緜也，是之謂絮。凡絮必絲為之，古無今之木緜也。”《急就篇》：“緯緹絓紬絲絮緜。”*顔師古*注：“漬繭擘之，清者為緜，麤者為絮。今則謂新者為綿，故者為絮。”《睡虎地秦墓竹簡·治獄程式》：“帛里，絲絮五斤裝。”《漢書·文帝紀》：“其九十以上，又賜帛，人二疋，絮三斤。”*顔師古*注：“絮，綿也。”《資治通鑑·漢文帝前六年》：“初，*匈奴*好*漢*繪絮，食物。”*胡三省*注：“絮，綿也。”</w:t>
        <w:br/>
        <w:br/>
        <w:t>（2）像絮一样轻柔、洁白的东西。《世説新語·言語》：“*謝太傅*寒雪日内集……兄子*胡兒*曰：‘撒鹽空中差可擬。’兄女曰：‘未若柳絮因風起。’”*唐**白居易*《湖亭晚歸》：“柳隄行不厭，沙軟絮霏霏。”*宋**范成大*《碧瓦》：“無風楊柳漫天絮，不雨棠梨滿地花。”*毛泽东*《七律·冬云》：“雪压冬云白絮飞，万花纷谢一时稀。”</w:t>
        <w:br/>
        <w:br/>
        <w:t>（3）棉花。《藝文類聚》卷八十五引*裴淵*《廣州記》：“蠻夷不蠶，采木緜為絮。”</w:t>
        <w:br/>
        <w:br/>
        <w:t>（4）经过弹制的棉花胎。*鲁迅*《彷徨·在酒楼上》：“带着棉絮和被褥，雇了四个土工，下乡迁葬去。”*茅盾*《“战时景气”宠儿——宝鸡》：“他们的婴孩没有棉衣，只好成天躺在土炕上那一堆破絮里。”</w:t>
        <w:br/>
        <w:br/>
        <w:t>（5）在衣服、被褥里铺丝绵、棉花等物。如：絮棉袄；絮棉被。*唐**李白*《子夜吴歌四首》之四：“明朝驛使發，一夜絮征袍。”*元**張翥*《瑞龍吟》：“斷腸歲晚，客衣誰絮？”*冯志*《敌后武工队》第二章：“后半夜的寒风，吹透他俩羊毛絮的棉衣。”</w:t>
        <w:br/>
        <w:br/>
        <w:t>（6）优柔寡断。*清**翟灝*《通俗編·言笑》引《兩鈔摘𦚤》：“方言以濡滯不决絶曰絮，猶絮之柔韌牽連無幅也。*富（*弼）*韓（琦*）並相，時有一事，*富公*疑之，久而不决。*韓*曰：公又絮。”</w:t>
        <w:br/>
        <w:br/>
        <w:t>（7）连续重复；烦琐。*清**翟灝*《通俗編·言笑》：“今又以言語煩瑣為絮，所謂絮叨叨是也。”*元**趙顯宏*《晝夜樂·秋》：“雪壓的丹楓似染，促織兒絮的人來厭。”*明**湯顯祖*《牡丹亭·驚夢》：“欠身參禮母親，又被母親絮了許多閒話。”《紅樓夢》第三十四回：“只拿那糖腌的玫瑰鹵子和了，吃了半碗，嫌吃絮了，不香甜。”</w:t>
        <w:br/>
        <w:br/>
        <w:t>（8）头上巾。《集韻·御韻》：“絮，冒絮，頭上巾也。”《續方言疏證》卷上：“*巴蜀*名頭上巾為冒絮。”《廣續方言》二：“*蜀*人以絮巾為帽絮。”《史記·絳侯周勃世家》：“*文帝*朝，*太后*以冒絮提*文帝*。”</w:t>
        <w:br/>
        <w:br/>
        <w:t>（二）chù　《廣韻》抽據切，去御徹。</w:t>
        <w:br/>
        <w:br/>
        <w:t>调拌。《玉篇·糸部》：“絮，調和食也。”《正字通·糸部》：“絮，調羹也。”《禮記·曲禮上》：“毋絮羹。”*鄭玄*注：“絮，猶調也。”*孔穎達*疏：“絮，謂就食器中調和鹽梅也。”*唐**白居易*《和三月三十日四十韻》：“魚膾芥醬調，水葵鹽豉絮。”*宋**王應麟*《困學紀聞》卷二十：“*王燾*母有疾，視絮湯劑，數從高醫游，遂窮其術。”</w:t>
        <w:br/>
        <w:br/>
        <w:t>（三）nǜ　《廣韻》尼據切，去御娘。</w:t>
        <w:br/>
        <w:br/>
        <w:t>姓。《廣韻·御韻》：“絮，姓也。*漢*有*絮舜*。”《漢書·張敞傳》：“*敞*使（賊）捕掾*絮舜*有所案驗。”*顔師古*注：“絮，姓也。”</w:t>
        <w:br/>
        <w:br/>
        <w:t>（四）nà　《廣韻》乃亞切，去禡娘。</w:t>
        <w:br/>
        <w:br/>
        <w:t>丝纷乱。《廣韻·禡韻》：“絮，絲結亂也。”《集韻·麻韻》：“絮，絲紊曰絮。”</w:t>
        <w:br/>
      </w:r>
    </w:p>
    <w:p>
      <w:r>
        <w:t>絯##絯</w:t>
        <w:br/>
        <w:br/>
        <w:t>絯（一）gāi　《廣韻》古哀切，平咍見。之部。</w:t>
        <w:br/>
        <w:br/>
        <w:t>（1）拘束；约束。《廣雅·釋詁三》：“絯，束也。”《集韻·麥韻》：“絯，拘束也。”《莊子·天地》：“方且為緒使，方且為物絯。”*明**趙南星*《砭己名言序》：“不絯於富貴聲名。”</w:t>
        <w:br/>
        <w:br/>
        <w:t>（2）挂碍。《原本玉篇殘卷·糸部》：“絯，公財反。《淮南》‘洞曰覆而無所絯’，*許叔重*曰：‘絯，挂也。’”按：今本《淮南子》字作“礙”。</w:t>
        <w:br/>
        <w:br/>
        <w:t>（二）hài　《廣韻》侯楷切，上駭匣。之部。</w:t>
        <w:br/>
        <w:br/>
        <w:t>（1）大丝。《廣韻·駭韻》：“絯，大絲。”</w:t>
        <w:br/>
        <w:br/>
        <w:t>（2）通“駭”。惊骇。《莊子·外物》：“陰陽錯行，則天地大絯。”*陸德明*釋文：“絯音駭。”*成玄英*疏：“陰陽錯亂，不順五行，故雷霆激怒，驚駭萬物。”</w:t>
        <w:br/>
      </w:r>
    </w:p>
    <w:p>
      <w:r>
        <w:t>絰##絰</w:t>
        <w:br/>
        <w:br/>
        <w:t>〔绖〕</w:t>
        <w:br/>
        <w:br/>
        <w:t>《説文》：“絰，喪首戴也。从糸，至聲。”</w:t>
        <w:br/>
        <w:br/>
        <w:t>dié　《廣韻》徒結切，入屑定。質部。</w:t>
        <w:br/>
        <w:br/>
        <w:t>古代服丧期间结在头上或腰部的葛麻布带。《説文·糸部》：“絰，喪首戴也。”《玉篇·糸部》：“絰，麻帶也。”《六書故·工事六》：“絰，喪服也。在首為首絰，以象領。在要為要絰，以象大帶。以麻葛為之。”《莊子·天道》：“哭泣衰絰隆殺之服。”《儀禮·喪服》：“喪服，斬衰裳，苴絰，仗，絞帶。”*鄭玄*注：“麻在首在要（腰）皆曰絰。”《禮記·檀弓上》：“*孔子*之喪，二三子皆絰以出。”《通志·禮略·諸侯及公卿大夫為天子服》：“哭訖，各歸。至小祥日去首絰，著巾冠。”</w:t>
        <w:br/>
      </w:r>
    </w:p>
    <w:p>
      <w:r>
        <w:t>統##統</w:t>
        <w:br/>
        <w:br/>
        <w:t>〔统〕</w:t>
        <w:br/>
        <w:br/>
        <w:t>《説文》：“統，紀也。从糸，充聲。”</w:t>
        <w:br/>
        <w:br/>
        <w:t>tǒng　《廣韻》他綜切，去宋透。東部。</w:t>
        <w:br/>
        <w:br/>
        <w:t>（1）丝的头绪。《説文·糸部》：“統，紀也。”《淮南子·泰族》：“繭之性為絲，然非得工女煮以熱湯而抽其統紀，則不能成絲。”</w:t>
        <w:br/>
        <w:br/>
        <w:t>（2）一脉相承的系统、传统。如：帝统；皇统；道统；学统；血统。《釋名·釋典藝》：“統，緒也。主緒人世類相繼，如統緒也。”《正字通·糸部》：“統，系也。”《書·微子之命》：“統承三王，修其禮物。”《孟子·梁惠王下》：“君子創業垂統，為可繼也。”《戰國策·秦策三》：“天下繼其統，守其業，傳之無窮。”*宋**陸游*《丞相率文武百僚賀壽皇正旦表》：“系*唐*統，接*漢*緒。”</w:t>
        <w:br/>
        <w:br/>
        <w:t>（3）首领。*漢**劉歆*《新序論》：“藉使*孝公*遇*齊桓**晋文*，得諸侯之統。”《北史·蘇瓊傳》：“道人*道研*為*濟州*沙門統。”</w:t>
        <w:br/>
        <w:br/>
        <w:t>（4）纲要；纲领。*清**段玉裁*《説文解字注·糸部》：“統，引申為凡綱紀之偁。”《國語·齊語》：“班序顛毛，以為民紀統。”*韋昭*注：“統，猶經也。言次列頂髮之白黑，使長幼有等，以為治民之經紀。”《荀子·臣道》：“端𢡱以為統。”*楊倞*注：“統，綱紀也。言以端𢡱自處而待物者也。”</w:t>
        <w:br/>
        <w:br/>
        <w:t>（5）统领；率领。《書·周官》：“冢宰掌邦治，統百官，均四海。”《史記·樂書》：“樂統同，禮别異。”*張守節*正義：“統，領也。”《三國演義》第三十三回：“*操*大怒，馳書絶其婚，自統大軍征之。”</w:t>
        <w:br/>
        <w:br/>
        <w:t>（6）管理；治理。《廣雅·釋詁一》：“統，理也。”《列子·天瑞》：“昔者聖人因陰陽以統天地。”*張湛*注：“明其度數統理。”《漢書·賈山傳》：“（*秦始皇*）自以為過*堯**舜*統。”*顔師古*注：“統，治也。言自美功德，治理天下過於*堯**舜*也。”《三國志·吴志·陸遜傳》：“臣愚以為諸王幼冲，未統國事。”</w:t>
        <w:br/>
        <w:br/>
        <w:t>（7）总括；综合。《玉篇·糸部》：“統，總也。”《公羊傳·隱公元年》：“何言乎正月？大一統也。”*何休*注：“統者，始也，總繫之辭。”《漢書·叙傳下》：“準天地，統陰陽。”*顔師古*注引*張晏*曰：“統，合也。”*明**祁彪佳*《重鄉議》：“今欲統三都而一之，勢必不能。”</w:t>
        <w:br/>
        <w:br/>
        <w:t>（8）鞋、袜等的筒状部分。《中国谚语资料》上：“没得裤子打灯笼，袜底穿坏穿袜统。”*茅盾*《子夜》二：“一身黄色军衣，长统马靴。”*周而复*《上海的早晨》四十七：“它旁边有一双脚跟破了的淡绿色的细纱短统女袜。”</w:t>
        <w:br/>
        <w:br/>
        <w:t>（9）装；插。*郭沫若*《万引》：“假如他穿的是西装时，连外包里都是可以统进去的。”*杜鹏程*《铁路工地上的深夜》：“抛锚了，你统着手站在这儿等谁背你走？”</w:t>
        <w:br/>
        <w:br/>
        <w:t>（10）泄露。*赵树理*《灵泉洞》：“党内怕他不小心把不该讲的话‘统’出去，所以没有吸收他。”</w:t>
        <w:br/>
        <w:br/>
        <w:t>⑪地质学名词。在世的时间内形成的地层叫“统”。统的名称是在纪的名称上增加上、中、下等字样。如：上泥盆统、中泥盆统、下泥盆统、上二叠统和下二叠统；也可称泥盆系上统、泥盆系中统、泥盆系下统、二叠系上统、二叠系下统等。</w:t>
        <w:br/>
        <w:br/>
        <w:t>⑫量词。1.用于木材、石碑等。*明**劉侗*、*于奕正*《帝京景物略·石經山》：“六月水漲，為浮大木千統。”*明**湯顯祖*《牡丹亭·鬧殤》：“和俺小墳邊立斷腸碑一統。”2.古时用以纪年。1539年为一统。《論衡·譋時》：“千五百三十九歲為一統。”</w:t>
        <w:br/>
        <w:br/>
        <w:t>⑬副词。表示范围，相当于“通通”、“全”、“全部”。*鲁迅*《书信·致程琪英（一九三三年二月十三日）》：“先生出国已久，大约这里的事情统不知道了。”*艾芜*《山峡中》：“残烛熄灭了，火堆也闷着烟，全世界的光明，统给风带走了。”</w:t>
        <w:br/>
        <w:br/>
        <w:t>⑭姓。《通志·氏族略五》：“*統*氏，見《姓苑》。”</w:t>
        <w:br/>
      </w:r>
    </w:p>
    <w:p>
      <w:r>
        <w:t>絲##絲</w:t>
        <w:br/>
        <w:br/>
        <w:t>〔丝〕</w:t>
        <w:br/>
        <w:br/>
        <w:t>《説文》：“絲，蠶所吐也。从二糸。”*罗振玉*《增訂殷虚書契考釋》：“象束絲形，兩端則束餘之緒也。”</w:t>
        <w:br/>
        <w:br/>
        <w:t>sī　《廣韻》息兹切，平之心。之部。</w:t>
        <w:br/>
        <w:br/>
        <w:t>（1）蚕丝，制作丝绸绢帛等织物的原料。《説文·絲部》：“絲，蠶所吐也。”《書·禹貢》：“（*兖州*）厥貢漆絲。”*唐**白居易*《紅線毯》：“一丈毯，千兩絲！地不知寒人要暖，少奪人衣作地衣！”*茅盾*《子夜》二：“这丝厂老板真难做。”</w:t>
        <w:br/>
        <w:br/>
        <w:t>（2）丝织物。《史記·平準書》：“天下已平，*高祖*乃令賈人不得衣絲乘車。”《樂府詩集·雜曲歌辭·焦仲卿妻》：“足下躡絲履，頭上玳瑁光。”</w:t>
        <w:br/>
        <w:br/>
        <w:t>（3）泛指纺纱织布。*晋**郭璞*《山海經圖贊·中山經》：“不蠶不絲，不稼不穡。”*唐**杜甫*《蠶穀行》：“不勞烈士淚滂沱，男穀女絲行復歌。”</w:t>
        <w:br/>
        <w:br/>
        <w:t>（4）泛指蚕丝形状的东西。如：铜丝；钢丝。*南朝**梁**江淹*《待罪江南思北歸賦》：“桂含香兮作葉，藕生蓮兮吐絲。”*唐**温庭筠*《達摩支曲》：“拗蓮作寸絲難絶。”*明**湯顯祖*《紫釵記·本傳開宗》：“清歌妙舞駐遊絲，一段煙花佐使。”</w:t>
        <w:br/>
        <w:br/>
        <w:t>（5）古代八音之一，指弦乐器。因其弦古代多以蚕丝为之，今亦以钢丝等为之，故称。《周禮·春官·大師》：“皆播之以八音：金、石、土、革、絲、木、匏、竹。”*鄭玄*注：“絲，琴瑟也。”*唐**李賀*《李憑箜篌引》：“*吴*絲*蜀*桐張高秋，空山凝雲頹不流。”*明**高明*《琵琶記·牛氏規奴》：“繡屏前，品竹彈絲。”</w:t>
        <w:br/>
        <w:br/>
        <w:t>（6）细微；细小。如：一丝不苟；丝毫不差；一丝微笑；一丝风。*明**朱有燉*《豹子和尚自還俗》：“荒篤速，氣撲撲，走得我無絲力。”*明**朱權*《荆釵記·受釵》：“若是嫁了他，餓斷了絲腸。”</w:t>
        <w:br/>
        <w:br/>
        <w:t>（7）细纹。如：红丝砚；乌丝栏；硬丝柴。</w:t>
        <w:br/>
        <w:br/>
        <w:t>（8）量词。一种计算长度、容量和重量的微小单位。千分之一分为一丝。如：厘、毫、丝、忽。《孫子算經》卷上：“度之所起，起于忽。欲知其忽，蠶吐絲為忽。十忽為一絲，十絲為一毫……”*北周**庾信*《為晋陽公進玉律秤尺斗升表》：“分粟絫黍，量絲數龠。”《清史稿·食貨志五》：“舊例每斤徵課二釐五毫，今但徵四絲九忽有奇，前後懸絶，應酌減其半。”</w:t>
        <w:br/>
      </w:r>
    </w:p>
    <w:p>
      <w:r>
        <w:t>絳##絳</w:t>
        <w:br/>
        <w:br/>
        <w:t>〔绛〕</w:t>
        <w:br/>
        <w:br/>
        <w:t>《説文》：“絳，大赤也。从糸，夅聲。”</w:t>
        <w:br/>
        <w:br/>
        <w:t>jiàng　《廣韻》古巷切，去絳見。冬部。</w:t>
        <w:br/>
        <w:br/>
        <w:t>（1）大红色。《説文·糸部》：“絳，大赤也。”*段玉裁*注：“大赤者，今俗所謂大紅也。”《廣雅·釋器》：“絳，赤也。”《墨子·公孟》：“昔者*楚莊王*，鮮冠組纓，絳衣博袍，以治其國。”《文心雕龍·通變》：“夫青生於藍，絳生於蒨。”*宋**王安石*《題金沙》：“海棠開後數金沙，高架層層吐絳葩。”</w:t>
        <w:br/>
        <w:br/>
        <w:t>（2）绛草，一种可作染料的植物。《文選·左思〈吴都賦〉》：“江蘺之屬，海苔之類，綸組紫絳。”*李善*注引*劉逵*曰：“絳，絳草也。出*臨賀郡*，可以染。”</w:t>
        <w:br/>
        <w:br/>
        <w:t>（3）一种丝织物。《晋書·禮志》：“絳二匹，絹二百匹。”</w:t>
        <w:br/>
        <w:br/>
        <w:t>（4）古地名。故地在今*山西省**侯马市*东北*绛县*。《集韻·絳韻》：“絳，地名。”《國語·晋語二》：“*申生*許諾，乃祭于*曲沃*，歸福於*絳*。”*韋昭*注：“*絳*，*晋*所都也，今*平陽**絳邑縣*。”</w:t>
        <w:br/>
        <w:br/>
        <w:t>（5）姓。《廣韻·絳韻》：“絳，姓。”</w:t>
        <w:br/>
      </w:r>
    </w:p>
    <w:p>
      <w:r>
        <w:t>絴##絴</w:t>
        <w:br/>
        <w:br/>
        <w:t>絴xiáng　《改併四聲篇海》引《奚韻》似羊切。</w:t>
        <w:br/>
        <w:br/>
        <w:t>高。《改併四聲篇海·糸部》引《奚韻》：“絴，高也。”</w:t>
        <w:br/>
      </w:r>
    </w:p>
    <w:p>
      <w:r>
        <w:t>絵##絵</w:t>
        <w:br/>
        <w:br/>
        <w:t>絵同“繪”。</w:t>
        <w:br/>
      </w:r>
    </w:p>
    <w:p>
      <w:r>
        <w:t>絶##絶</w:t>
        <w:br/>
        <w:br/>
        <w:t>〔绝〕</w:t>
        <w:br/>
        <w:br/>
        <w:t>《説文》：“絶，斷絲也。从糸，从刀，从卩。𢇍，古文絶，象不連體，絶二絲。”</w:t>
        <w:br/>
        <w:br/>
        <w:t>jué　《廣韻》情雪切，入薛從。月部。</w:t>
        <w:br/>
        <w:br/>
        <w:t>（1）断绝；不连属。《説文·糸部》：“絶，斷絲也。”*段玉裁*改为：“𣃔絲也。”注：“𣃔之則為二，是曰絶。”《廣雅·釋詁一》：“絶，𣃔也。”《史記·刺客列傳》：*“秦王*驚，自引而起，袖絶。”*漢**曹操*《苦寒行》：“水深橋梁絶，中路正徘徊。”*唐**温庭筠*《達摩支曲》：“擣麝成塵香不滅，拗蓮作寸絲難絶。”</w:t>
        <w:br/>
        <w:br/>
        <w:t>（2）割断；切断。《釋名·釋言語》：“絶，𢧵也，如割𢧵也。”《韓非子·内儲説上》：“臨戰而使人絶頭刳腹而無顧心者，賞在兵也。”《戰國策·楚策四》：“今*楚*雖小，絶長續短，猶以數千里，豈特百里哉？”《三國演義》第八十六回：“火焰漫空，絶住龍舟。”</w:t>
        <w:br/>
        <w:br/>
        <w:t>（3）气息中止；晕死。*漢曹操*《董卓歌詞》：“*鄭康成*行酒，伏地氣絶。”《南史·孝義傳上·師覺授》：“聞家哭聲，一叫而絶，良久乃蘇。”《封神演義》第七回：“血染衣襟，昏絶于地。”</w:t>
        <w:br/>
        <w:br/>
        <w:t>（4）断根；无后代。《漢書·揚雄傳下》：“諸儒或譏：以為*雄*非聖人而作經，猶*春秋**吴*、*楚*之君僭號稱王，蓋誅絶之罪也。”*漢**曹操*《軍譙令》：“將士絶無後者，求其親戚以後之。”*巴金*《寒夜》二十八：“这里的人又未见死绝。”</w:t>
        <w:br/>
        <w:br/>
        <w:t>（5）距离远；隔绝难通。《史記·衛將軍驃騎列傳》：“因前使絶國功，封*騫**博望侯*。”《漢書·武帝紀》：“其令州郡察吏民有茂材異等，可為將相及使絶國者。”*顔師古*注：“絶遠之國，謂聲教之外。”*唐**薛能*《逢友人邊游迴》：“游子新從絶塞迴，自言曾上*李陵臺*。”</w:t>
        <w:br/>
        <w:br/>
        <w:t>（6）横度；穿越。《荀子·勸學》：“假舟檝者，非能水也，而絶江河。”《吕氏春秋·悔過》：“今行數千里，又絶諸侯之地以襲國，臣不知其可也。”*高誘*注：“絶，過也，過諸侯之土地。”《漢書·張良傳》：“羽翼以就，横絶四海。”*顔師古*注：“絶謂飛而直度也。”</w:t>
        <w:br/>
        <w:br/>
        <w:t>（7）绝句。诗体名。亦称“截句”、“断句”。律诗通常有八句，而绝句仅四句，一说是截取律诗一半而成。在*唐*代律诗形成以前，已有绝句。绝句一般以五、七言为主，也有六言。如：七绝；五绝。*元**王實甫*《西廂記》第一本第三折：“我且高吟一絶，看他則甚。”《紅樓夢》第七十五回：“他也索紙筆來，立就一絶，呈與*賈政*。”</w:t>
        <w:br/>
        <w:br/>
        <w:t>（8）指食物断绝。《吕氏春秋·季春》：“賜貧窮，振乏絶。”*高誘*注：“居而無食曰絶。”《鹽鐵論·非鞅》：“務蓄積，以備乏絶。”</w:t>
        <w:br/>
        <w:br/>
        <w:t>（9）险恶的；没有活动余地的。《尉繚子·天官》：“背水陣為絶地，向阪陣為廢軍。”《孫子·九變》：“絶地無留。”*孫星衍*注引*李荃*曰：“地無泉井畜牧采樵之處為絶地。”*賈林*曰：“谿谷坎險，前無通路曰絶。”*杨沫*《青春之歌》第一部第五章：“*林道静*的心里渐渐充满了一种青春的喜悦；一种绝处逢生的欣幸。”</w:t>
        <w:br/>
        <w:br/>
        <w:t>（10）竭，尽。*周武王*《書井》：“源泉滑滑，連旱則絶。”《淮南子·本經》：“江河山川，絶而不流。”*高誘*注：“絶，竭也。”*唐**李白*《贈華州王司士》：“*淮水*不絶波瀾高，盛德未泯生英髦。”</w:t>
        <w:br/>
        <w:br/>
        <w:t>⑪止。《吕氏春秋·權勳》：“*子反*之為人也，嗜酒，甘而不能絶於口，以醉。”*高誘*注：“絶，止也。”《説岳全傳》第十七回：“看那*金*兵如潮似浪，滔滔不絶。”</w:t>
        <w:br/>
        <w:br/>
        <w:t>⑫落。《廣雅·釋詁三》：“絶，落也。”《楚辭·離騷》：“雖萎絶亦何傷兮，哀衆芳之蕪穢。”*王逸*注：“絶，落也。”</w:t>
        <w:br/>
        <w:br/>
        <w:t>⑬抛弃；免除。《左傳·哀公十五年》：“大命隕隊，絶世于良。”*杜預*注：“絶世，猶言棄世。”《老子》第十九章：“絶聖棄智，民利百倍；絶仁棄義，民復孝慈；絶巧棄利，盗賊無有。”*章炳麟*《商鞅》：“宝其秕稗而于其善者则放绝之。”</w:t>
        <w:br/>
        <w:br/>
        <w:t>⑭灭。《廣雅·釋詁四》：“絶，滅也。”《書·甘誓》：“*有扈氏*威侮五行，怠棄三正，天用勦絶其命。”*孔*傳：“絶謂滅之。”《漢書·賈誼傳》：“貴絶惡於未萌，而起教於微眇。”*鲁迅*《坟·文化偏至论》：“先王之泽，因以殄绝。”</w:t>
        <w:br/>
        <w:br/>
        <w:t>⑮副词。表示程度，相当于“最”、“极”。《玉篇·糸部》：“絶，最也。”《史記·伍子胥列傳》：“*秦*女絶美，王可自取，而更為太子取婦。”《後漢書·吴良傳》：“臣*蒼*榮寵絶矣，憂責深大。”*李賢*注：“絶猶極也。”《水滸全傳》第一回：“明日絶早上山。”</w:t>
        <w:br/>
        <w:br/>
        <w:t>⑯指才技特异，独一无二。《晋書·文苑傳·顧愷之》：“故俗傳*愷之*有三絶：才絶，畫絶，癡絶。”《新唐書·文藝傳中·李白》：“*文宗*時，詔以*白*歌詩、*裴旻*劍舞、*張旭*草書為‘三絶’。”*明**李贄*《藏書·柳宗元》：“《封建論》卓且絶矣。”《官場現形記·序》：“每出一紙，見者拍案叫絶。”</w:t>
        <w:br/>
        <w:br/>
        <w:t>⑰指手段恶劣。*王愿坚*《党费》：“敌人这一着来的可真绝，切断了我们和群众的联系。”又事情办得好也可以称绝。</w:t>
        <w:br/>
        <w:br/>
        <w:t>⑱极高；极深。*北周**庾信*《奉和山池》：“鳴笳陵絶浪，飛蓋歷通渠。”*唐**李白*《望終南山寄紫閣隱者》：“何當造幽人，滅跡棲絶巇。”*清**林則徐*《請將永昌等府改為歲科并考摺》：“*永平縣*亦係深巖絶澗，峻嶺重巒。”</w:t>
        <w:br/>
        <w:br/>
        <w:t>⑲超过。《後漢書·郭太傳》：“雖*墨*、*孟*之徒，不能絶也。”*李賢*注：“絶，過也。”*三國**蜀**諸葛亮*《後出師表》：“*曹操*智計，殊絶于人。”《聊齋志異·青蛾》：“遺生最幼，聰慧絶人。十一歲以神童入泮。”</w:t>
        <w:br/>
        <w:br/>
        <w:t>⑳绝对；全然。*宋**蘇軾*《上神宗皇帝書》：“改過不吝，從善如流，此*堯*、*舜*、*禹*、*湯*之所勉强而力行，*秦*、*漢*以來之所絶無而僅有。”*老舍*《骆驼祥子》一：“这可绝不是件容易的事。”*赵树理*《互作鉴定》：“我绝不讲价钱！”</w:t>
        <w:br/>
        <w:br/>
        <w:t>㉑语气词。罢了；了。*张相*《詩詞曲語詞匯釋》卷三：“絶，猶罷或了也。”*元**孫仲章*《勘頭巾》第三折：“聽言絶，我則沉默默腹内憂，都做了虚飄飄心上喜。”*元**楊景賢*《西游記》第三本第十齣：“師父聽得叫罷詢詳細，弟子見言絶説箇就裏。”</w:t>
        <w:br/>
      </w:r>
    </w:p>
    <w:p>
      <w:r>
        <w:t>絷##絷</w:t>
        <w:br/>
        <w:br/>
        <w:t>絷“縶”的简化字。</w:t>
        <w:br/>
      </w:r>
    </w:p>
    <w:p>
      <w:r>
        <w:t>絸##絸</w:t>
        <w:br/>
        <w:br/>
        <w:t>同“繭”。《説文·糸部》：“繭，蠶衣也。絸，古文繭。”*宋**劉蒙山*《春日田園雜興》：“村婦祈蠶分麪絸，老農占歲説泥牛。”*清**汪中*《述學·修禊叙跋尾》：“雖山隂暢叙，興到再書，*昭陵*絸紙，人間復出，何以過之！”</w:t>
        <w:br/>
      </w:r>
    </w:p>
    <w:p>
      <w:r>
        <w:t>絹##絹</w:t>
        <w:br/>
        <w:br/>
        <w:t>〔绢〕</w:t>
        <w:br/>
        <w:br/>
        <w:t>《説文》：“絹，繒如麥䅌。从糸，肙聲。”</w:t>
        <w:br/>
        <w:br/>
        <w:t>（一）juàn　《廣韻》吉掾切，去線見。元部。</w:t>
        <w:br/>
        <w:br/>
        <w:t>（1）麦青色丝织物。《説文·糸部》：“絹，繒如麥䅌。”*段玉裁*注本作：“絹，繒如麥䅌色。”注曰：“色字今補……䅌者，麥莖也。繒色如麥莖青色也。”</w:t>
        <w:br/>
        <w:br/>
        <w:t>（2）厚实而稀疏的丝织物。《釋名·釋綵帛》：“絹，䋗也，其絲䋗厚而踈也。”*畢沅*疏證：“今本䋗皆作䋌，訛。*段（玉裁*）云：䋗，古堅字，當从糸，臣聲。”*清**朱駿聲*《説文通訓定聲·乾部》：“絹，粗厚之絲為之。”《急就篇》：“烝栗絹紺縉紅繎。”*顔師古*注：“絹，生曰繒。似縑而疏者也。”</w:t>
        <w:br/>
        <w:br/>
        <w:t>（3）丝织品的通称。《廣雅·釋器》：“䋷、繱、鮮支、縠，絹也。”《玉篇·糸部》：“絹，生繒也。”《廣韻·線韻》：“絹，縑也。”《正字通·糸部》：“絹，繒之通稱。”《管子·乘馬》：“無絹則用其布。”《墨子·辭過》：“治絲麻，𢮖布絹，以為民衣。”*漢**曹操*《抑兼并令》：“其收田租每畝四升，户出絹二匹、綿二斤而已。”*唐**白居易*《重賦》：“織絹未成疋，繅絲未盈斤。”</w:t>
        <w:br/>
        <w:br/>
        <w:t>（4）指书画、装潢等物件。因绢是生丝平纹织物，质地坚挺清爽，常用以题诗作画或作其他装潢裱饰，故称。*唐**白居**易*《賦賦》：“掩黄絹之麗藻，吐白鳳之奇姿。”*宋**王安石*《隂山畫虎圖》：“堂上絹素開欲裂，一見猶能動毛髮。”</w:t>
        <w:br/>
        <w:br/>
        <w:t>（5）今指比缎、锦质地薄而坚韧的丝织品。也指用生丝或其他原料织成的一种织品。如：天香绢；迎春绢；白麻绢。</w:t>
        <w:br/>
        <w:br/>
        <w:t>（6）通“罥”。《集韻·銑韻》：“罥，挂也。或作絹。”《周禮·秋官·翨氏》“翨氏掌攻猛鳥，各以其物為媒而掎之”*漢**鄭玄*注：“置其所食之物於絹中，鳥來下則掎其脚。”《後漢書·馬融傳》：“絹猑蹏，鏦特肩。”*李賢*注：“絹，繫也。與罥通。”</w:t>
        <w:br/>
        <w:br/>
        <w:t>（二）xuàn　《集韻》熒絹切，去霰匣。</w:t>
        <w:br/>
        <w:br/>
        <w:t>射侯纲纽。《集韻·霰韻》：“絹，射侯綱紐。”</w:t>
        <w:br/>
      </w:r>
    </w:p>
    <w:p>
      <w:r>
        <w:t>絺##絺</w:t>
        <w:br/>
        <w:br/>
        <w:t>《説文》：“絺，細葛也。从糸，希聲。”</w:t>
        <w:br/>
        <w:br/>
        <w:t>（一）chī　《廣韻》丑飢切，平脂徹。微部。</w:t>
        <w:br/>
        <w:br/>
        <w:t>（1）细葛布。《説文·糸部》：“絺，細葛也。”《小爾雅·廣服》：“葛之精者曰絺。”《書·禹貢》：“厥貢鹽絺。”*孔*傳：“絺，細葛。”《詩·周南·葛覃》：“為絺為綌，服之無斁。”*毛*傳：“精曰絺，麤曰綌。”*唐**柳宗元*《饒娥碑》：“纖葛絺紵。”</w:t>
        <w:br/>
        <w:br/>
        <w:t>（2）细葛布的衣服。《禮記·月令》：“（孟夏之月）是月也，天子始絺。”*鄭玄*注：“初服暑服。”《南齊書·顧歡傳》：“天門開闔，自古有之，四氣相新，絺裘代進。”</w:t>
        <w:br/>
        <w:br/>
        <w:t>（3）古邑名。*春秋*时*周*地。在今*河南省**沁阳市*西南。《續通志·氏族略五》：“*絺*氏，*周*邑名。”《左傳·隱公十一年》：“而與*鄭*人*蘇忿**生*之田*温*、*原*、*絺*。”*杜預*注：“*絺*，在*野王縣*西南。”《水經注·濟水》：“*濟水*又東南逕*絺*城北而出于*温*矣。”</w:t>
        <w:br/>
        <w:br/>
        <w:t>（4）姓。《萬姓統譜·支韻》：“絺，*周*有*絺邑*。在*野王縣*，以邑為氏，*晋**知伯*臣有*絺疵*。”</w:t>
        <w:br/>
        <w:br/>
        <w:t>（二）zhǐ　《集韻》展几切，上旨知。脂部。</w:t>
        <w:br/>
        <w:br/>
        <w:t>（1）刺绣。也作“黹”。《集韻·旨韻》：“黹，《説文》：‘箴縷所紩衣。’或作絺。”《書·益稷》：“黼黻絺繡。”*孔穎達*疏引*鄭玄*曰：“絺，讀為黹。黹，紩也。”</w:t>
        <w:br/>
        <w:br/>
        <w:t>（2）喻修饰文辞。《正字通·糸部》：“絺，纂飾文詞。”《新唐書·文藝傳序》：“*高祖*、*太宗*，大難始夷，沿*江左*餘風，絺句繪章，揣合低卬，故*王*、*楊*為之伯。”*清**浦起龍*《史通通釋舉要》：“便認《史通》是絺繪浮華之册，枉屈不少。”</w:t>
        <w:br/>
      </w:r>
    </w:p>
    <w:p>
      <w:r>
        <w:t>絻##絻</w:t>
        <w:br/>
        <w:br/>
        <w:t>（一）miǎn　《廣韻》亡辨切，上獮明。元部。</w:t>
        <w:br/>
        <w:br/>
        <w:t>同“冕”。古代帝王、诸侯及卿大夫所戴的礼帽。《説文·曰部》：“冕，大夫以上冠也。……絻，冕或从糸。”《逸周書·王會》：“天子南面立，絻無繁露。”《荀子·正名》：“乘軒戴絻，其與無足無以異。”《史記·封禪書》：“*長安*東北有神氣，成五采，若人冠絻焉。”</w:t>
        <w:br/>
        <w:br/>
        <w:t>（二）wèn　《廣韻》亡運切，去問微。元部。</w:t>
        <w:br/>
        <w:br/>
        <w:t>（1）古代丧服之一。去冠，用布包裹发髻。亦指用这种丧服。《玉篇·糸部》：“絻，喪服。或作免。”《拾雅》卷十七：“絻，喪冠也。”《左傳·哀公二年》：“使太子絻，八人衰絰，偽自衛逆者。”*杜預*注：“絻者，始發喪之服。”*孔穎達*疏：“太子絻者，禮不至喪所，不括髮，故以絻代之耳。”*晋**徐廣*《答樂亮問》：“君弔雖已葬，主人必絻。”</w:t>
        <w:br/>
        <w:br/>
        <w:t>（2）吊丧的人所执的绋（引棺索）。《公羊傳·昭公二十五年》“*齊*侯唁公于野井”*漢**何休*注：“弔所執紼曰絻。”</w:t>
        <w:br/>
        <w:br/>
        <w:t>（三）mán　《廣韻》母官切，平桓明。</w:t>
        <w:br/>
        <w:br/>
        <w:t>连。《廣韻·桓韻》：“絻，連也。”</w:t>
        <w:br/>
        <w:br/>
        <w:t>（四）wàn　《集韻》無販切，去願微。</w:t>
        <w:br/>
        <w:br/>
        <w:t>牵引船的绳索。《集韻·願韻》：“絻，引舟縴。或省。”《路史·因提紀·辰放氏》：“（聖人）以至為網罟，為耒耜，為杵臼，為弧矢，為緄絻。”</w:t>
        <w:br/>
      </w:r>
    </w:p>
    <w:p>
      <w:r>
        <w:t>絼##絼</w:t>
        <w:br/>
        <w:br/>
        <w:t>絼同“紖”。《玉篇·糸部》：“絼，同紖。”《周禮·地官·封人》：“飾其牛牲，設其楅衡，置其絼。”*鄭玄*注：“絼，著牛鼻繩也。所以牽牛者。今時謂之雉。”*陸德明*釋文：“絼，本又作紖。”*明**歸有光*《送陳子達之任元城序》：“為人牧牛羊，為之善其牢芻，擇其水草，時其絼放。”</w:t>
        <w:br/>
      </w:r>
    </w:p>
    <w:p>
      <w:r>
        <w:t>絽##絽</w:t>
        <w:br/>
        <w:br/>
        <w:t>絽lǚ　《廣韻》力舉切，上語來。</w:t>
        <w:br/>
        <w:br/>
        <w:t>（1）缝衣。《廣雅·釋詁二》：“絽，絣也。”*王念孫*疏證：“絣，縫也。”</w:t>
        <w:br/>
        <w:br/>
        <w:t>（2）綨。《篇海類編·衣服類·糸部》：“絽，綨也。”</w:t>
        <w:br/>
      </w:r>
    </w:p>
    <w:p>
      <w:r>
        <w:t>絾##絾</w:t>
        <w:br/>
        <w:br/>
        <w:t>絾chéng　《玉篇》市征切。</w:t>
        <w:br/>
        <w:br/>
        <w:t>织絾。《玉篇·糸部》：“絾，織絾也。”</w:t>
        <w:br/>
      </w:r>
    </w:p>
    <w:p>
      <w:r>
        <w:t>絿##絿</w:t>
        <w:br/>
        <w:br/>
        <w:t>《説文》：“絿，急也。从糸，求聲。《詩》曰：‘不競不絿。’”</w:t>
        <w:br/>
        <w:br/>
        <w:t>qiú　《廣韻》巨鳩切，平尤羣。幽部。</w:t>
        <w:br/>
        <w:br/>
        <w:t>（1）急，急躁。《説文·糸部》：“絿，急也。”《詩·商頌·長發》：“不競不絿，不剛不柔。”*毛*傳：“絿，急也。”*孔穎達*疏：“不競争，不急躁。”《鶡冠子·王鈇》：“下情不上聞，上情不下究，謂之絿政。”*陸佃*注：“絿，急也。”</w:t>
        <w:br/>
        <w:br/>
        <w:t>（2）求。《廣雅·釋詁三》：“絿，求也。”</w:t>
        <w:br/>
      </w:r>
    </w:p>
    <w:p>
      <w:r>
        <w:t>綀##綀</w:t>
        <w:br/>
        <w:br/>
        <w:t>《説文新附》：“綀，布屬。从糸，束聲。”</w:t>
        <w:br/>
        <w:br/>
        <w:t>shū　《廣韻》所葅切，平魚生。魚部。</w:t>
        <w:br/>
        <w:br/>
        <w:t>（1）古代一种像苧布的稀疏的织物。《説文新附·糸部》：“綀，布屬。”《集韻·魚韻》：“綀，綌屬。*後漢**禰衡*著綀巾。”*宋**范成大*《桂海虞衡志·志器》：“綀子出兩江州洞，大略似苧布，有花紋者謂之花綀。”《晋書·王導傳》：“時帑藏空竭，庫中惟有綀數千端。”《南史·任昉傳》：“*西華*冬月著葛帔綀裙，道逢*平原**劉孝標*，泫然矜之。”</w:t>
        <w:br/>
        <w:br/>
        <w:t>（2）纺粗丝。《玉篇·糸部》：“綀，紡麤絲。”</w:t>
        <w:br/>
      </w:r>
    </w:p>
    <w:p>
      <w:r>
        <w:t>綁##綁</w:t>
        <w:br/>
        <w:br/>
        <w:t>〔绑〕</w:t>
        <w:br/>
        <w:br/>
        <w:t>bǎng　《字彙》音榜。</w:t>
        <w:br/>
        <w:br/>
        <w:t>绑缚，捆扎。《正字通·糸部》：“綁，俗作綁縛字。”*元**馬致遠*《漢宫秋》第四折：“有番國差使命綁送*毛延壽*來。”《水滸全傳》第三十二回：“衆人把*武松*……掀過來綁在大柳樹上。”*周立波*《暴风骤雨》第一部四：“*小王*帮他一面绑架子，一面闲唠嗑。”</w:t>
        <w:br/>
      </w:r>
    </w:p>
    <w:p>
      <w:r>
        <w:t>綂##綂</w:t>
        <w:br/>
        <w:br/>
        <w:t>綂“統”的讹字。《正字通·糸部》：“綂，本作統。舊本☀作綂。”</w:t>
        <w:br/>
      </w:r>
    </w:p>
    <w:p>
      <w:r>
        <w:t>綃##綃</w:t>
        <w:br/>
        <w:br/>
        <w:t>〔绡〕</w:t>
        <w:br/>
        <w:br/>
        <w:t>《説文》：“綃，生絲也。从糸，肖聲。”</w:t>
        <w:br/>
        <w:br/>
        <w:t>（一）xiāo　《廣韻》相邀切，平宵心。宵部。</w:t>
        <w:br/>
        <w:br/>
        <w:t>（1）生丝。《説文·糸部》：“綃，生絲也。”</w:t>
        <w:br/>
        <w:br/>
        <w:t>（2）用生丝织成的缯帛，后常指轻纱、薄绢或有纹饰的丝绸织物。《玉篇·糸部》：“綃，素也。”*唐**玄應*《一切經音義》卷十五引《通俗文》：“生絲繒曰綃。”*清**任大椿*《釋繒》：“繒，帛也，熟帛曰練，生帛曰縞，曰素，曰綃，曰縑，曰絹。”《禮記·玉藻》：“君子狐青裘豹褎，玄綃衣以裼之。”*鄭玄*注：“綃，綺屬也。”《文選·左思〈吴都賦〉》：“泉室潛織而卷綃，淵客慷慨而泣珠。”*吕向*注：“俗傳鮫人從水中出於人間賣綃，綃則絹也。”《紅樓夢》第七十六回：“*紫鵑*放下綃帳，移燈掩門出去。”</w:t>
        <w:br/>
        <w:br/>
        <w:t>（3）纬。《玉篇·糸部》：“綃，緯也。”</w:t>
        <w:br/>
        <w:br/>
        <w:t>（二）shāo　《廣韻》所交切，平肴生。</w:t>
        <w:br/>
        <w:br/>
        <w:t>通“梢”。船上挂帆的木柱。《廣韻·肴韻》：“綃，帆維。”*清**朱駿聲*《説文通訓定聲·小部》：“綃，叚借為梢。”《文選·木華〈海賦〉》：“維長綃，挂帆席。”*李善*注：“綃，今之帆綱也，以長木為之，所以挂帆也。”</w:t>
        <w:br/>
      </w:r>
    </w:p>
    <w:p>
      <w:r>
        <w:t>綄##綄</w:t>
        <w:br/>
        <w:br/>
        <w:t>綄（一）huán　《廣韻》胡官切，平桓匣。又胡管切。</w:t>
        <w:br/>
        <w:br/>
        <w:t>古时一种测风仪，用鸡毛五两系于高杆顶上而成，故又称“五两”。《玉篇·糸部》：“綄，候風五兩也。”《集韻·桓韻》：“綄，船上候風羽。*楚*謂之五兩。”《淮南子·齊俗》：“辟若俔之見風也，無須臾之間定矣。”*高誘*注：“俔，候風者也，世所謂五兩。”*清**莊逵吉*按：“《文選》注引俔作候，見作侯。*許慎*注云：‘綄，候風也，*楚*人謂之五兩。’考古完與見，因字形相近，本多☀别，故《論語》‘莞爾’之‘莞’，*陸德明*又作‘莧爾’，此字義當作綄為是。”</w:t>
        <w:br/>
        <w:br/>
        <w:t>（二）huàn　《集韻》户管切，上緩匣。</w:t>
        <w:br/>
        <w:br/>
        <w:t>缠绕。《廣雅·釋詁四》：“綄，纏也。”*徐珂*《清稗類鈔·服飾類》：“阿渾之帽，上鋭而簷高，以白布綄之。”</w:t>
        <w:br/>
        <w:br/>
        <w:t>（三）wǎn　《集韻》烏患切，去諫影。</w:t>
        <w:br/>
        <w:br/>
        <w:t>同“綰”。系。《集韻·諫韻》：“綰，繫也。或作綄。”</w:t>
        <w:br/>
      </w:r>
    </w:p>
    <w:p>
      <w:r>
        <w:t>綅##綅</w:t>
        <w:br/>
        <w:br/>
        <w:t>《説文》：“綅，絳綫也。从糸，侵省聲。《詩》曰：‘貝胄朱綅。’”</w:t>
        <w:br/>
        <w:br/>
        <w:t>（一）qīn　《廣韻》七林切，平侵清。又子心切。侵部。</w:t>
        <w:br/>
        <w:br/>
        <w:t>线。《説文·糸部》：“綅，絳綫也。”*段玉裁*注：“以綫訓綅不言色也，綅，既為絳綫，則經不必言朱矣。”《玉篇·糸部》：“綅，綫也。縫綫也。”《詩·魯頌·閟宫》：“公徒三萬，貝胄朱綅。”*鄭玄*箋：“朱綅，以朱綅綴之。”*陳奂*傳疏：“朱綅，謂以染朱之綫具于胄。”《新唐書·百官志三》：“（軍器監甲坊署）掌出納甲胄，綅繩、筋角、雜作及工匠。”</w:t>
        <w:br/>
        <w:br/>
        <w:t>（二）xiān　《廣韻》息廉切，平鹽心。</w:t>
        <w:br/>
        <w:br/>
        <w:t>黑经白纬的织物。也作“纖”。《玉篇·糸部》：“綅，黑經白緯也。”《集韻·鹽韻》：“綅，繒名。白經黑緯。”《禮記·間傳》“中月而禫，禫而纖，無所不佩”*漢**鄭玄*注：“黑經白緯曰纖，纖或作綅。”*晋**謝沈*《祥禫議》：“既祭乃服禫，朝服綅冠。”</w:t>
        <w:br/>
      </w:r>
    </w:p>
    <w:p>
      <w:r>
        <w:t>綆##綆</w:t>
        <w:br/>
        <w:br/>
        <w:t>〔绠〕</w:t>
        <w:br/>
        <w:br/>
        <w:t>《説文》：“綆，汲井綆也。从糸，更聲。”</w:t>
        <w:br/>
        <w:br/>
        <w:t>（一）gěng　《廣韻》古杏切，上梗見。陽部。</w:t>
        <w:br/>
        <w:br/>
        <w:t>（1）汲水用的绳索。《方言》卷五：“繘，自*關*而東，*周*、*洛*、*韓*、*魏*之間謂之綆，或謂之絡。”《説文·糸部》：“綆，汲井綆也。”《農政全書·水利·利用圖譜》：“綆，或作䋁。俗謂井索，下係以鉤，今汲用之家，必有轆轤，為綆設也。”《左傳·襄公九年》：“具綆缶，備水器。”*杜預*注：“綆，汲索。”《莊子·至樂》：“綆短者不可以汲深。”*陸德明*釋文：“綆，汲索也。”*唐**劉禹錫*《武陵觀火》：“操綆不暇汲，循牆寧避踰。”</w:t>
        <w:br/>
        <w:br/>
        <w:t>（2）绳索。《文選·王粲〈詠史〉》：“臨穴呼蒼天，涕下如綆縻。”*李善*注：“綆、縻，皆繩索。”《宋史·韓世忠傳》：“預以鐵綆貫大鈎授驍健者。”</w:t>
        <w:br/>
        <w:br/>
        <w:t>（二）bǐng　《集韻》必郢切，上静幫。耕部。</w:t>
        <w:br/>
        <w:br/>
        <w:t>轮辐近轴处向外突出的部分。《集韻·静韻》：“綆，輪箄也。”《類篇·糸部》：“綆，車輪箄也。”《周禮·考工記·輪人》：“𦕑其綆，欲其蚤之正也。”*鄭玄*注：“*鄭司農*云：‘綆，讀為*關*東言餅之餅，謂輪箄也。’*玄*謂輪雖箄，爪牙必正也。”</w:t>
        <w:br/>
      </w:r>
    </w:p>
    <w:p>
      <w:r>
        <w:t>綇##綇</w:t>
        <w:br/>
        <w:br/>
        <w:t>綇xiǔ　《集韻》息有切，上有心。</w:t>
        <w:br/>
        <w:br/>
        <w:t>（1）绊前两足。也作“𦄼”。《玉篇·糸部》：“綇，絆前兩足也。”《集韻·有韻》：“𦄼，絆前兩足。亦从酉。”</w:t>
        <w:br/>
        <w:br/>
        <w:t>（2）联缀铠甲的带子。*宋**沈括*《夢溪筆談·器用》：“*青堂羌*善鍛甲，鐵色青黑，瑩徹可鑒毛髮，以麝皮為綇旅之，柔薄而韌。”</w:t>
        <w:br/>
      </w:r>
    </w:p>
    <w:p>
      <w:r>
        <w:t>綈##綈</w:t>
        <w:br/>
        <w:br/>
        <w:t>〔绨〕</w:t>
        <w:br/>
        <w:br/>
        <w:t>《説文》：“綈，厚繒也。从糸，弟聲。”</w:t>
        <w:br/>
        <w:br/>
        <w:t>（一）tí　《廣韻》杜奚切，平齊定。脂部。</w:t>
        <w:br/>
        <w:br/>
        <w:t>古代一种粗厚光滑的丝织品。《説文·糸部》：“綈，厚繒也。”《釋名·釋綵帛》：“綈，似𧋘蟲之色緑而澤也。”《管子·輕重戊》：“*魯*、*梁*之民俗為綈，公服綈，令左右服之。”*尹知章*注：“繒之厚者謂之綈。”《史記·范雎蔡澤列傳》：“（*須賈*）乃取其一綈袍以賜之。”*張守節*正義：“今之麤袍。”*宋**蘇舜欽*《太原郡太君王氏墓誌》：“性本閒約，所衣不過綈紵。”</w:t>
        <w:br/>
        <w:br/>
        <w:t>（二）tì</w:t>
        <w:br/>
        <w:br/>
        <w:t>表面纹理较粗的较厚实的织品，一般用丝或人造丝做经，棉线做纬。如：线绨。</w:t>
        <w:br/>
      </w:r>
    </w:p>
    <w:p>
      <w:r>
        <w:t>綉##綉</w:t>
        <w:br/>
        <w:br/>
        <w:t>〔绣〕</w:t>
        <w:br/>
        <w:br/>
        <w:t>（一）tòu　《集韻》他候切，去候透。</w:t>
        <w:br/>
        <w:br/>
        <w:t>物数量名。绵一片为绣。《集韻·𠊱韻》：“綉，*吴*俗謂緜一片。”</w:t>
        <w:br/>
        <w:br/>
        <w:t>（二）xiù　《龍龕手鑑》音秀。</w:t>
        <w:br/>
        <w:br/>
        <w:t>同“繡”。《宋元以來俗字譜》：“繡”，《嬌紅記》、《東牕記》作“綉”。*宋**曾慥*《類説》卷三十六引《戰國策》：“*秦*、*韓*地形相錯如綉。”*明**瞿佑*《剪燈新話·水宫慶會録》：“忽有力士二人，黄巾綉襖，自外而入。”</w:t>
        <w:br/>
      </w:r>
    </w:p>
    <w:p>
      <w:r>
        <w:t>綊##綊</w:t>
        <w:br/>
        <w:br/>
        <w:t>《説文》：“綊，䋊綊也。从糸，夾聲。”</w:t>
        <w:br/>
        <w:br/>
        <w:t>xié　《廣韻》胡頰切，入帖匣。盍部。</w:t>
        <w:br/>
        <w:br/>
        <w:t>（1）〔䋊綊〕见“䋊”。</w:t>
        <w:br/>
        <w:br/>
        <w:t>（2）𫄧，古代覆在冠冕上的装饰。《玉篇·糸部》：“綊，綖也。”*宋**王洋*《擬進南郊大禮慶成賦》：“金石絲竹，綊緉畢陳。”</w:t>
        <w:br/>
      </w:r>
    </w:p>
    <w:p>
      <w:r>
        <w:t>綋##綋</w:t>
        <w:br/>
        <w:br/>
        <w:t>綋同“紘”。*朝鲜*本《龍龕手鑑·糸部》：“綋”，同“紘”。</w:t>
        <w:br/>
      </w:r>
    </w:p>
    <w:p>
      <w:r>
        <w:t>綌##綌</w:t>
        <w:br/>
        <w:br/>
        <w:t>《説文》：“綌，粗葛也。从糸，谷聲。𢂲，綌或从巾。”</w:t>
        <w:br/>
        <w:br/>
        <w:t>xì　《廣韻》綺戟切，入陌溪。鐸部。</w:t>
        <w:br/>
        <w:br/>
        <w:t>粗葛布。《説文·糸部》：“綌，粗葛也。”《小爾雅·廣服》：“葛之精者曰絺，麤者曰綌。”《詩·周南·葛覃》：“為絺為綌，服之無斁。”《儀禮·士昬禮》：“綌幂。”*鄭玄*注：“綌，麤葛。”*晋**陶潛*《自祭文》：“簞瓢屢罄，絺綌冬陳。”*清**姚鼐*《賈生明申商論》：“冬必裘而夏必綌者，時也。”</w:t>
        <w:br/>
      </w:r>
    </w:p>
    <w:p>
      <w:r>
        <w:t>綍##綍</w:t>
        <w:br/>
        <w:br/>
        <w:t>綍fú　《廣韻》分勿切，入物非。術部。</w:t>
        <w:br/>
        <w:br/>
        <w:t>（1）绳索。《禮記·緇衣》：“王言如絲，其出如綸。王言如綸，其出如綍。”引申为帝王诏书。*唐**劉禹錫*《謝貸錢物表》：“特遂誠請，遠承如綍之旨。”*唐**柳宗元*《代廣南節度使謝出鎮表》：“捧對綸綍，不知所圖。”《水滸全傳》第七十九回：“年來教授隱*安仁*，忽詔軍前捧綍綸。”</w:t>
        <w:br/>
        <w:br/>
        <w:t>（2）引棺的大索。也作“紼”。《玉篇·糸部》：“紼，引棺索也，車索也，亂麻也。綍，同紼。”《周禮·地官·遂人》：“及葬，帥而屬六綍及窆。”*鄭玄*注：“綍，舉棺索也。”《禮記·雜記下》：“升正柩，諸侯執綍五百人。”又《喪服大記》：“君葬用輴，四綍二碑，御棺用羽葆。”*鄭玄*注：“在椁曰綍。”</w:t>
        <w:br/>
      </w:r>
    </w:p>
    <w:p>
      <w:r>
        <w:t>綎##綎</w:t>
        <w:br/>
        <w:br/>
        <w:t>《説文》：“綎，系綬也。从糸，廷聲。”*段玉裁*注：“系，當作絲。《廣韻》曰：‘絲綬，帶綎。’”</w:t>
        <w:br/>
        <w:br/>
        <w:t>tīng　《廣韻》他丁切，平青透。又特丁切。耕部。</w:t>
        <w:br/>
        <w:br/>
        <w:t>用以佩玉的丝绶带。《説文·糸部》：“綎，系綬也。”*段玉裁*注：“系，當作絲。……按：此綬蓋綬之類而已，非印綬之綬。”《玉篇·糸部》：“綎，絲綎綬也。”《後漢書·蔡邕傳》：“濟濟多士，端委縉綎。”*宋**王安石*《寄吴氏女子》：“汝夫綴卿官，汝兒亦縉綎。”*元**虞集*《龍虎山道藏銘》：“虎帶縈綎。”</w:t>
        <w:br/>
      </w:r>
    </w:p>
    <w:p>
      <w:r>
        <w:t>綏##綏</w:t>
        <w:br/>
        <w:br/>
        <w:t>〔绥〕</w:t>
        <w:br/>
        <w:br/>
        <w:t>《説文》：“綏，車中把也。从糸，从妥。”*罗振玉*《增訂殷虚書契考釋》：“古綏字作妥。古金文與卜辭並同。《説文解字》有綏無妥，而今隸反有之，雖古今殊釋，然可見古文之存于今隸者為不少也。”按：甲骨文“綏”字不从糸，以手抚女，有安抚义。卜辞用为人名。金文“綏”亦不从糸。《蔡姞簋》：“用妥多福。”“妥”读“綏”，训为安。</w:t>
        <w:br/>
        <w:br/>
        <w:t>（一）suí（又读suī）　《廣韻》息遺切，平脂心。微部。</w:t>
        <w:br/>
        <w:br/>
        <w:t>（1）登车时用以拉手的绳索。《説文·糸部》：“綏，車中把也。”*段玉裁*改为：“車中靶也。”注：“靶，各本作把，《玉篇》作‘車中靶也’，《廣韻》引《説文》同。按：靶，是。把，非。靶者轡也。轡在車前，而綏則系於車中，御者執以授登車者，故别之曰車中靶也。”《論語·鄉黨》：“升車，必正立執綏。”*邢昺*疏：“綏者，挽以上車之索也。”《史記·張儀列傳》：“*張儀*至*秦*，詳失綏墮車，不朝三月。”《新唐書·禮樂志八》：“妃既出内門，至輅後，皇太子授綏。”</w:t>
        <w:br/>
        <w:br/>
        <w:t>（2）安；安抚。《爾雅·釋詁下》：“綏，安也。”《廣雅·釋言》：“綏，撫也。”《書·武成》：“肆予東征，綏厥士女。”《詩·大雅·民勞》：“惠此中國，以綏四方。”*晋**陸機*《弔魏武帝文》：“指八極以遠略，必翦焉而後綏。”</w:t>
        <w:br/>
        <w:br/>
        <w:t>（3）上古五服之一。古代王畿外围，每五百里为一区划，按距离的远近分为五等地带，叫五服。其名称为侯服、甸服、绥服、要服、荒服。服，服事天子。《書·益稷》“弼成五服，至于五千，州十有二師”*漢**孔安國*傳：“五服：侯、甸、綏、要、荒服也。服五百里，四方相距，為方五千里。”</w:t>
        <w:br/>
        <w:br/>
        <w:t>（4）舒缓。《廣雅·釋詁四》：“綏，舒也。”*王念孫*疏證：“綏者，安之舒也。”*漢**王褒*《洞簫賦》：“悲愴怳以惻惐兮，時恬淡以綏肆。”</w:t>
        <w:br/>
        <w:br/>
        <w:t>（5）临阵退却。《左傳·文公十二年》：“*秦*以勝歸，我何以報，乃皆出戰，交綏。”*杜預*注：“古名退軍為綏。”《司馬法·仁本》：“古者，逐奔不過百步，縱綏不過三舍，是以明其禮也。”*南朝**梁**任昉*《奏彈曹景宗》：“臣聞將軍死綏，咫步無卻。”</w:t>
        <w:br/>
        <w:br/>
        <w:t>（6）止，制止。《玉篇·糸部》：“綏，止也。”《國語·齊語》：“使民以勸，綏謗言，足以補官之不善政。”*韋昭*注：“綏，止也。”</w:t>
        <w:br/>
        <w:br/>
        <w:t>（7）廉姜。《儀禮·既夕禮》：“茵著用荼，實綏澤焉。”*鄭玄*注：“綏，廉薑也。”</w:t>
        <w:br/>
        <w:br/>
        <w:t>（8）古州名。*西魏*置，在今*陕西省**绥德县*。《括地志》卷三：“*延*、*銀*、*綏*三州，*白翟*地。”《宋史·范仲淹傳》：“當舉兵先取*綏*、*宥*，據要害，屯兵營田。”</w:t>
        <w:br/>
        <w:br/>
        <w:t>（9）水名。在*福建省*西部。*清**顧祖禹*《讀史方輿紀要·福建四·邵武府》：“*濉江*，在（*建寧）縣*治南，本名*綏江*，以*綏成縣*名。後☀綏為濉也。俗名*大溪*。出*寧化縣*界*中順山*，經縣南五十里，亦曰*寧溪*。又東北流至此，曰*濉江*。”</w:t>
        <w:br/>
        <w:br/>
        <w:t>（10）旧*绥远省*略称。1913年置*绥远特别区*，1928年改设省。辖今*内蒙古自治区*中部*乌兰察布市*、*鄂尔多斯市*及*巴彦淖尔市*东部等地。1954年撤销，并入*内蒙古自治区*。</w:t>
        <w:br/>
        <w:br/>
        <w:t>（二）duò（又读suí）　《集韻》思累切，去寘心。微部。</w:t>
        <w:br/>
        <w:br/>
        <w:t>同“隋”。祭名。《集韻·寘韻》：“隋，尸所祭肝脊黍稷之屬。或作綏。”又《支韻》：“隋，祭食也。一曰釁薦血。或作綏。”*清**朱駿聲*《説文通訓定聲·履部》：“綏，叚借為隋。”《儀禮·少牢饋食禮》：“上佐食以綏祭。”《禮記·曾子問》：“攝主不厭祭，不旅不假，不綏祭。”*鄭玄*注：“綏，《周禮》作墮。”*孔穎達*疏：“欲食之時，先减黍稷牢肉，而祭之於豆間，故曰綏祭。”</w:t>
        <w:br/>
        <w:br/>
        <w:t>（三）shuāi　《集韻》雙隹切，平脂生。</w:t>
        <w:br/>
        <w:br/>
        <w:t>〔毿綏〕也作“毿㲤”。毛长貌。一说狐貌。《集韻·脂韻》：“㲤，毿㲤，毛長皃。一曰狐皃。或作綏。”</w:t>
        <w:br/>
        <w:br/>
        <w:t>（四）ruí　《集韻》儒隹切，平脂日。微部。</w:t>
        <w:br/>
        <w:br/>
        <w:t>通“緌”。用旄牛尾或鸟羽饰于杆首。《集韻·脂韻》：“緌，注髦於干首。或作綏。”*清**朱駿聲*《説文通訓定聲·履部》：“綏，叚借為緌。”《周禮·天官·夏采》：“夏采掌大喪，以冕服復于大祖，以乘車建綏，復于四郊。”*鄭玄*注：“綏以旄牛尾為之，綴於橦上，所謂注旄於干首者。”又泛指旌旗。《禮記·明堂位》：“*有虞氏*之旂、*夏后氏*之綏。”*鄭玄*注：“綏亦旌旗之屬也。”*唐**元稹*《除夜酬樂天》：“引儺綏旆亂毿毿，戲罷人歸思不堪。”</w:t>
        <w:br/>
        <w:br/>
        <w:t>（五）tuǒ　《集韻》吐火切，上果透。</w:t>
        <w:br/>
        <w:br/>
        <w:t>同“妥”。1.安。《集韻·果韻》：“妥，安也。或作綏。”2.安坐。《集韻·灰韻》：“妥，安坐也。或作綏。”3.落；垂。《集韻·灰韻》：“妥，執器下于心。或作綏。”《禮記·曲禮下》：“執天子之器則上衡，國君則平衡，大夫則綏之，士則提之。”*鄭玄*注：“綏，讀曰妥。妥之，謂下於心。”*孔穎達*疏：“綏，下也。”</w:t>
        <w:br/>
      </w:r>
    </w:p>
    <w:p>
      <w:r>
        <w:t>綐##綐</w:t>
        <w:br/>
        <w:br/>
        <w:t>duì　《廣韻》杜外切，去泰定。</w:t>
        <w:br/>
        <w:br/>
        <w:t>一种较细的䌷。《廣雅·釋器》：“綐，紬也。”《玉篇·糸部》：“綐，紬細也。”《字彙·糸部》：“綐，細紬。”</w:t>
        <w:br/>
      </w:r>
    </w:p>
    <w:p>
      <w:r>
        <w:t>綑##綑</w:t>
        <w:br/>
        <w:br/>
        <w:t>綑kǔn　《集韻》苦本切，上混溪。諄部。</w:t>
        <w:br/>
        <w:br/>
        <w:t>（1）织。《集韻·混韻》：“綑，織也。”《墨子·非樂上》：“多治麻絲葛緒綑布縿。”*王念孫*雜志：“縿當為繰。《集韻》：‘綑，織也。’綑布繰，猶言綑布帛。”</w:t>
        <w:br/>
        <w:br/>
        <w:t>（2）同“捆”。《正字通·糸部》：“綑，同捆。”《古今小説·楊八老越國奇逢》：“不期老將軍不行細審，一概綑弔。”</w:t>
        <w:br/>
        <w:br/>
        <w:t>（3）同“稛（稛）”。《字彙·糸部》：“綑，與稛同。”</w:t>
        <w:br/>
      </w:r>
    </w:p>
    <w:p>
      <w:r>
        <w:t>綒##綒</w:t>
        <w:br/>
        <w:br/>
        <w:t>綒fū　《集韻》芳無切，平虞敷。</w:t>
        <w:br/>
        <w:br/>
        <w:t>（1）粗网。《集韻·虞韻》：“綒，麤罔也。”*方成珪*考正：“*宋*本及《類篇》罔作網。”</w:t>
        <w:br/>
        <w:br/>
        <w:t>（2）大。《篇海類編·衣服類·糸部》：“綒，大也。”</w:t>
        <w:br/>
      </w:r>
    </w:p>
    <w:p>
      <w:r>
        <w:t>經##經</w:t>
        <w:br/>
        <w:br/>
        <w:t>〔经〕</w:t>
        <w:br/>
        <w:br/>
        <w:t>《説文》：“經，織也。从糸，巠聲。”*姚文田*、*嚴可均*校議：“經，《御覽》卷八百二十六引作‘織從絲也。’此脱‘從絲’二字。從與縱同。”*徐灝*注箋：“下文云：‘緯，織横絲也。’則此似當有‘從絲’二字。”</w:t>
        <w:br/>
        <w:br/>
        <w:t>（一）jīng　《廣韻》古靈切，平青見。又古定切。耕部。</w:t>
        <w:br/>
        <w:br/>
        <w:t>（1）织布机上的纵线。《説文·糸部》：“經，織從絲也。”《正字通·糸部》：“經，凡織縱曰經，横曰緯。”《論衡·量知》：“恒女之手，紡績織經。”*宋**文同*《織婦怨》：“皆言邊幅好，自愛經緯密。”</w:t>
        <w:br/>
        <w:br/>
        <w:t>（2）南北的方向或南北方向的道路。也泛指道路、途径。《廣韻·青韻》：“經，徑也。”《周禮·考工記·匠人》：“國中九經九緯。”*鄭玄*注：“經緯謂涂也。”*賈公彦*疏：“南北之道為經，東西之道為緯。”*漢**張衡*《東京賦》：“經途九軌，城隅九雉。”*唐**王建*《聞故人自征戍回》：“安得縮地經，忽使在我傍。”</w:t>
        <w:br/>
        <w:br/>
        <w:t>（3）直行。《史記·春申君列傳》：“王之地一經兩海。”《文選·左思〈魏都賦〉》：“馳道周屈於果下，延閣胤宇以經營。”*李善*注：“直行為經，周行為營。”*唐**杜甫*《青陽峽》：“岡巒相經亘，雲水氣參錯。”</w:t>
        <w:br/>
        <w:br/>
        <w:t>（4）经过，经历。《小爾雅·廣詁》：“經，過也。”《孟子·盡心下》：“經德不回，非以干禄也。”*趙岐*注：“經，行也。”《後漢書·馮衍傳》：“日月經天，河海帶地。”《金史·熙宗紀》：“七月己巳，太白經天。”</w:t>
        <w:br/>
        <w:br/>
        <w:t>（5）主要的（指江河水道）。《漢書·溝洫志》：“河，中國之經瀆。”《水經注·河水一》：“水有大小，有遠近。水出山而流入海者命曰經水；引佗水入于大水及海者命曰枝水。”《徐霞客遊記·滇遊日記十二》：“又與*順江*分*景東*，郡之經流也。”</w:t>
        <w:br/>
        <w:br/>
        <w:t>（6）地理学上虚拟的、通过地球南北两极与赤道成直角的线。以通过*英国**格林尼治*天文台的那一条线为本初子午线，此线以东称东经，以西称西经。*清**黄宗羲*《進士心友張君墓誌銘》：“正如海師，針經錯亂，妄認魚背，指曰洲岸。”</w:t>
        <w:br/>
        <w:br/>
        <w:t>（7）开始，起始。《鬼谷子·抵巇》：“經起秋毫之末，揮之於*太山*之本。”*陶弘景*注：“經，始也。”</w:t>
        <w:br/>
        <w:br/>
        <w:t>（8）度量；划界。《字彙·糸部》：“經，經界。”《詩·大雅·靈臺》：“經始靈臺，經之營之。庶民攻之，不曰成之。”*鄭玄*注：“經，度之也。”《淮南子·要略》：“經山陵之形，區川谷之居。”《百喻經·三重樓喻》：“是時木匠，即便經地壘墼作樓。”</w:t>
        <w:br/>
        <w:br/>
        <w:t>（9）义理，法则。《玉篇·糸部》：“經，義也。”《易·頤》：“六五，拂經。”*孔穎達*疏：“拂，違也；經，義也。”《三國志·魏志·陳思王植傳》：“舉挂時網，動亂國經。”*唐**柳宗元*《斷刑論》：“經非權則泥，權非經則悖。”</w:t>
        <w:br/>
        <w:br/>
        <w:t>（10）常，经常。《玉篇·糸部》：“經，常也。”《淮南子·齊俗》：“其事經而不擾，其器完而不飾。”《春秋繁露·玉英》：“《春秋》有經，《禮》有變禮。”*三國**魏**嵇康*《與山巨源絶交書》：“然經怪此意尚未熟悉於足下，何以便得之也。”</w:t>
        <w:br/>
        <w:br/>
        <w:t>⑪治理；经营。《字彙·糸部》：“經，經理。”《書·周官》：“論道經邦，燮理陰陽。”《周禮·天官·大宰》：“以經邦國，以治官府。”*賈公彦*疏：“經者，所以經紀為名，故云經。”《宋史·吴璘傳》：“時和議方堅，而*璘*治軍經武，常如敵至。”</w:t>
        <w:br/>
        <w:br/>
        <w:t>⑫历来被尊奉为典范的著作。《荀子·勸學》：“其數則始乎誦經，終乎讀禮。”*楊倞*注：“經謂《詩》、《書》。”*唐**杜甫*《同元使君舂陵行》：“*賈誼*昔流慟，*匡衡*常引經。”*宋**歐陽修*《孫明復先生墓誌銘》：“先生治《春秋》，不惑傳注，不為曲説以亂經。”又特指宗教典籍。*北魏**楊衒之*《洛陽伽藍記·秦太上君寺》：“常有大德名僧，講一切經，受業沙門，亦有千數。”《敦煌變文集·金剛般若波羅蜜經講經文》：“仏是牟尼三界主，經是《金剛》一卷經。”又指某一学科的专门著作。如：《山海經》、《水經》、《茶經》。《國語·吴語》：“挾經秉袍。”*韋昭*注：“挾經，兵書也。”《三國志·魏志·夏侯玄傳》“（*許允*）徙*樂浪*，道死”*南朝**宋**裴松之*注引*長文*曰：“本出*漢*世，有《相笏經》，又有《鷹經》、《牛經》、《馬經》。”</w:t>
        <w:br/>
        <w:br/>
        <w:t>⑬我国古代图书目录四部（经、史、子、集）分类法中指儒家经典及小学（文字、音韵、训诂）方面的书。《舊唐書·經籍志上》：“四部者，甲、乙、丙、丁之次也。甲部為經，其類十二：一曰《易》，以紀陰陽變化；二曰《書》，以紀帝王遺範；三曰《詩》，以紀興衰頌嘆；四曰《禮》，以紀文物體制；五曰《樂》，以紀聲容律度；六曰《春秋》，以紀行事褒貶；七曰《孝經》，以紀天經地義；八曰《論語》，以紀先聖微言；九曰圖緯，以紀六經讖候；十曰經解，以紀六經讖候；十一曰詁訓，以紀六經讖候；十二曰小學，以紀字體聲韻。”</w:t>
        <w:br/>
        <w:br/>
        <w:t>⑭正常。《史記·孝武本紀》：“*所忠*視其書不經，疑其妄書。”*明**王守仁*《高平縣志序》：“或略而多漏，或誕而不經。”《聊齋志異·公孫夏》：“某終躊躇，疑其不經。”</w:t>
        <w:br/>
        <w:br/>
        <w:t>⑮经受。*唐**白居易*《和思歸樂詩》：“在火辨玉性，經霜識松貞。”*毛泽东*《组织起来》：“我们共产党员应该经风雨，见世面。”</w:t>
        <w:br/>
        <w:br/>
        <w:t>⑯吊，上吊。《釋名·釋喪制》：“屈頸閉氣曰雉經，如雉之為也。”《廣雅·釋詁四》：“經，絞也。”《字彙·糸部》：“經，縊也。”《論語·憲問》：“自經於溝瀆而莫之知也。”《樂府詩集·清商曲辭·華山畿二十五首》之六：“上牀解要繩，自經屏風裏。”《新五代史·華温琪傳》：“又自經于桑林，桑輒枝折。”又指上吊的人。《荀子·仲尼》：“辟之是猶伏而咶天，救經而引其足也。”又悬挂。《莊子·刻意》：“熊經鳥申。”*成玄英*疏：“如熊攀樹而自經，類鳥飛空而伸脚。”《後漢書·方術傳·華陀》：“熊經鴟顧。”*李賢*注：“熊經，若熊之攀枝自懸也。”</w:t>
        <w:br/>
        <w:br/>
        <w:t>⑰经脉，人体气血运行的通路。《素問·陰陽應象大論》：“六經為川，腸胃為海。”*張隱庵*集注：“六經，手足三陰三陽之經脈也。”《史記·扁鵲倉公列傳》：“經主病和者，其病得之筋髓裏。”*宋**陳亮*《與彭子壽祭酒》：“穿經入絡，動榮及衛。”《紅樓夢》第十三回：“這是急火攻心，血不歸經。”</w:t>
        <w:br/>
        <w:br/>
        <w:t>⑱中医术语，五腧穴之一，十二经脉各有一个经穴，即经渠、阳溪、解溪、商丘、灵道、阳谷、昆仑、复溜、间使、支沟、阳辅、中封。《靈樞經·九鍼十二原》：“經脉十二，絡脉十五，凡二十七氣，以上下所出為井……所行為經。”</w:t>
        <w:br/>
        <w:br/>
        <w:t>⑲月经。如：经期；闭经。《本草綱目·草部·茜草》：“（婦人）五旬行經。女子經閉。”</w:t>
        <w:br/>
        <w:br/>
        <w:t>⑳一种口圆颈细腹长的陶制酒具。也用作计酒的量词。*宋**趙德麟*《侯鯖録》卷三：“陶人之爲器，有酒經焉。*晋安*人盛酒以瓦壺，其製小頸環口脩腹，受一斗，可以盛酒。凡饋人牲兼以酒，置書云：‘酒一經。’或二經至五經焉。他境人有遊於是邦，不達其義，聞五經至，束帶迎於門，乃知是酒五缾爲五經焉。”按：“*晋安*人”，一作“*普安*人”。*宋**袁文*《甕牖閑評》卷六：“*普安*人以瓦壺小頸環口修腹受一斗可以盛酒者名曰經。”</w:t>
        <w:br/>
        <w:br/>
        <w:t>㉑古代五音之一，角音的别名。《爾雅·釋樂》：“角謂之經。”*郭璞*注：“皆五音之别名。”*郝懿行*疏：“角者，觸也，民也。其聲圓長，經貫清濁，如民之象而為經。”</w:t>
        <w:br/>
        <w:br/>
        <w:t>㉒数目。十兆为经。《比雅·釋樂》：“引《風俗通》：十千為萬，十萬為億，十億曰兆，十兆曰經，十經曰垓。”《國語·鄭語》：“出千品，具萬方，計億事，材兆物，收經入，行姟極。”</w:t>
        <w:br/>
        <w:br/>
        <w:t>㉓副词。表示动作变化达到的程度，相当于“曾经”、“已经”。《南史·周山圖傳》：“*義鄉縣**長風廟*神姓*鄧*，先經為縣令。”《文明小史》第九回：“不料本城營官，早經得信，曉得這裏百姓不是好惹的。”*鲁迅*《呐喊·药》：“*老栓*走到家，店面早经收拾干净。”</w:t>
        <w:br/>
        <w:br/>
        <w:t>㉔古地名。在今*河北省**巨鹿县*东北。《後漢書·桓帝紀》：“立*安平王得*子*經侯理*為*甘陵王*。”*李賢*注：“經，今*貝州**經城縣*。”《水經注·漳水》：“*漳水*又歷*經縣*故城西。”*趙一清*按：“《續志》*安平國**經*西有*漳水*，津名*薄落津*。《地理志》無*經縣*。*鉅鹿郡**堂陽縣*下嘗分為*涇縣*，涇即經。蓋*前漢*已置是縣，旋廢，*後漢*復置之。”</w:t>
        <w:br/>
        <w:br/>
        <w:t>㉕姓。《廣韻·青韻》：“經，姓。出*何氏*《姓苑》。”《通志·氏族略五》：“*經*氏，見《姓苑》。*晋太元*中有*經曠*，出《還寃記》，望出*苑陽*。”</w:t>
        <w:br/>
        <w:br/>
        <w:t>（二）jìng　《廣韻》古定切，去徑見。耕部。</w:t>
        <w:br/>
        <w:br/>
        <w:t>（1）纺织。《集韻·徑韻》：“經，織也。”《韓非子·外儲説右上》：“吾始經之而不可更也。”《中国歌谣资料·沪谚外编》：“叔叔伯伯来经布，廿五个筒子满一车。”</w:t>
        <w:br/>
        <w:br/>
        <w:t>（2）织布之前把纺好的纱密密地绷起来，来回梳整，使成为经线。如：经纱。《樂府詩集·清商曲辭·青陽度》：“成匠郎莫斷，憶儂經絞時。”《新唐書·百官志三》：“每掖庭經錦，則給酒羊。”</w:t>
        <w:br/>
      </w:r>
    </w:p>
    <w:p>
      <w:r>
        <w:t>綔##綔</w:t>
        <w:br/>
        <w:br/>
        <w:t>綔hù　《集韻》胡故切，去暮匣。</w:t>
        <w:br/>
        <w:br/>
        <w:t>佩挂印章的丝带。《集韻·莫韻》：“綔，佩印系。”《續漢書·輿服志下》：“諸侯王以下以綔赤絲蕤，縢綔各如其印質。”</w:t>
        <w:br/>
      </w:r>
    </w:p>
    <w:p>
      <w:r>
        <w:t>綕##綕</w:t>
        <w:br/>
        <w:br/>
        <w:t>綕同“織”。《玉篇·糸部》：“綕”，“織”的古文。</w:t>
        <w:br/>
      </w:r>
    </w:p>
    <w:p>
      <w:r>
        <w:t>綖##綖</w:t>
        <w:br/>
        <w:br/>
        <w:t>綖（一）yán　《廣韻》以然切，平仙以。元部。</w:t>
        <w:br/>
        <w:br/>
        <w:t>（1）古代覆盖在帽子上的装饰。《玉篇·糸部》：“綖，冕前後垂。”《集韻·𤣗韻》：“綖，冕上覆。”《左傳·桓公二年》：“衡、紞、紘、綖，昭其度也。”*杜預*注：“綖，冠上覆。”*孔穎達*疏：“冕以木為幹，以玄布衣其上，謂之綖。”*唐**段**成式*《酉陽雜俎·貝編》：“金剛綖帶，行林隨天所至。”</w:t>
        <w:br/>
        <w:br/>
        <w:t>（2）延缓。《吕氏春秋·勿躬》：“若此則形性彌羸，而耳目愈精；百官慎職，而莫敢愉綖；人事其事，以充其名。”*高誘*注：“綖，緩。”*王念孫*雜志：“綖當為綎，亦字之誤也。綎讀為挺。《仲夏篇》‘挺衆囚’，*高*注曰：‘挺，緩也’；*鄭*注《月令》曰：‘挺猶寬也’，寬亦緩也……此以羸、精、綎、名為韻，若作‘綖’則失其韻矣。”*陈奇猷*校釋：“*唐*卷子本《玉篇》引此作‘莫敢愉綎’。”</w:t>
        <w:br/>
        <w:br/>
        <w:t>（二）xiàn　《集韻》私箭切，去線心。</w:t>
        <w:br/>
        <w:br/>
        <w:t>同“線（綫）”。《集韻·綫韻》：“綖，《説文》縷也。古从泉，或从延。”《後漢書·虞詡傳》：“以彩綖縫其裾為幟。”*南朝**梁簡文帝*《採蓮曲》：“常聞蕖可愛，採擷欲為裙，葉滑不留綖。”*唐**段成式*《酉陽雜俎續集·支動》：“猫，目睛暮圓，及午竪斂如綖。”</w:t>
        <w:br/>
      </w:r>
    </w:p>
    <w:p>
      <w:r>
        <w:t>綗##綗</w:t>
        <w:br/>
        <w:br/>
        <w:t>綗同“𦀝”。《康熙字典·糸部》：“𦀝，俗作綗。”</w:t>
        <w:br/>
      </w:r>
    </w:p>
    <w:p>
      <w:r>
        <w:t>綘##綘</w:t>
        <w:br/>
        <w:br/>
        <w:t>同“縫”。《集韻·鍾韻》：“縫，《説文》：‘以鍼紩衣也。’或省。”*元**徐再思*《閲金經·閨情》：“歌扇泥金縷，舞裙裁綘綃。”</w:t>
        <w:br/>
      </w:r>
    </w:p>
    <w:p>
      <w:r>
        <w:t>継##継</w:t>
        <w:br/>
        <w:br/>
        <w:t>継同“繼”。《玉篇·糸部》：“継，同繼，俗。”</w:t>
        <w:br/>
      </w:r>
    </w:p>
    <w:p>
      <w:r>
        <w:t>綜##綜</w:t>
        <w:br/>
        <w:br/>
        <w:t>〔综〕</w:t>
        <w:br/>
        <w:br/>
        <w:t>《説文》：“綜，機縷也。从糸，宗聲。”</w:t>
        <w:br/>
        <w:br/>
        <w:t>（一）zèng（又读zòng）　《廣韻》子宋切，去宋精。冬部。</w:t>
        <w:br/>
        <w:br/>
        <w:t>（1）织布机上使经线上下分开成梭口以受纬线的一种装置。《説文·糸部》：“綜，機縷也。”《玉篇·糸部》：“綜，持絲交。”*漢**劉向*《古列女傳·母儀傳·魯季敬姜》：“推而往，引而來者，綜也。”《天工開物·乃服·經具》：“就此卷于的杠，穿綜就織。”*唐**虞世南*《中婦織流黄》：“綜新交縷澀，經脆斷絲多。”</w:t>
        <w:br/>
        <w:br/>
        <w:t>（2）织文。《集韻·隥韻》：“綜，織文。”</w:t>
        <w:br/>
        <w:br/>
        <w:t>（二）zōng</w:t>
        <w:br/>
        <w:br/>
        <w:t>（1）总聚；总合。《易·繫辭上》：“錯綜其數。”*孔穎達*疏：“錯謂交錯，綜謂總聚。”*漢**司馬遷*《報任安書》：“網羅天下放失舊聞，略考其行事，綜其終始。”*赵树理*《焦裕禄》：“抗灾中有许多发明创造，综起来就都是成事的根苗。”</w:t>
        <w:br/>
        <w:br/>
        <w:t>（2）总署；治理。*晋**桓温*《上疏陳便宜七事》：“古以九卿綜事，不專尚書。”《顔氏家訓·省事》：“近世有兩人，朗悟士也，性多營綜。”*盧文弨*補注：“謂多所經營綜理也。”*唐**劉禹錫*《唐故朝儀郎神道碑》：“由地曹郎綜吏部。”</w:t>
        <w:br/>
        <w:br/>
        <w:t>（3）归纳；整理。*三國**魏**曹植*《七啟》：“正流俗之華説，綜*孔氏*之舊章。”《文心雕龍·定勢》：“綜意淺切者，類乏醖藉。”</w:t>
        <w:br/>
        <w:br/>
        <w:t>（4）精通。《九章算術·注序》：“當今好之者寡，故世雖多通才達學而未必能綜於此耳。”《新唐書·房玄齡傳》：“*玄齡*幼警敏，貫綜墳籍，善屬文。”*明**徐光啓*《治曆疏稿》二：“博涉多通，兼綜理數。”</w:t>
        <w:br/>
        <w:br/>
        <w:t>（5）量词。*晋**傅玄*《馬先生傳》：“舊綾機五十綜者五十躡。”*宋**曾慥*《類説》卷十三引*劉燾*《樹萱録·神女遺龍髯疋素》：“云此龍頷小髯緝成三十小劫，方斷一綜。”</w:t>
        <w:br/>
        <w:br/>
        <w:t>（6）起皱纹。*老舍*《四世同堂》第三部七十八：“车板上有些血条子，被阳光晒得综起来，发着腥臭。”</w:t>
        <w:br/>
      </w:r>
    </w:p>
    <w:p>
      <w:r>
        <w:t>綝##綝</w:t>
        <w:br/>
        <w:br/>
        <w:t>《説文》：“綝，止也。从糸，林聲。讀若郴。”</w:t>
        <w:br/>
        <w:br/>
        <w:t>（一）chēn　《廣韻》丑林切，平侵徹。侵部。</w:t>
        <w:br/>
        <w:br/>
        <w:t>（1）止。《説文·糸部》：“綝，止也。”*王筠*句讀：“綝，蓋謂鍼線之訖止也。”</w:t>
        <w:br/>
        <w:br/>
        <w:t>（2）良善。《爾雅·釋詁上》：“綝，善也。”</w:t>
        <w:br/>
        <w:br/>
        <w:t>（二）shēn　《集韻》䟽簪切，平侵生。</w:t>
        <w:br/>
        <w:br/>
        <w:t>〔綝纚〕也作“襂纚”。毛羽或衣裳下垂的样子。《集韻·侵韻》：“襂，襂纚，衣裳毛羽垂皃。或作綝。”《楚辭·王褒〈九懷·通路〉》：“舒佩兮綝纚，竦余劍兮干將。”*洪興祖*補注：“綝纚，衣裳毛羽垂貌。”《後漢書·張衡傳》：“冠咢咢其映蓋兮，佩綝纚以輝煌。”</w:t>
        <w:br/>
      </w:r>
    </w:p>
    <w:p>
      <w:r>
        <w:t>綞##綞</w:t>
        <w:br/>
        <w:br/>
        <w:t>綞duǒ　《廣韻》丁果切，上果端。</w:t>
        <w:br/>
        <w:br/>
        <w:t>〔綞子〕绫的一种。《廣韻·果韻》：“綞，綞子，綾。出《字林》。”</w:t>
        <w:br/>
      </w:r>
    </w:p>
    <w:p>
      <w:r>
        <w:t>綟##綟</w:t>
        <w:br/>
        <w:br/>
        <w:t>《説文》：“綟，帛戾艸染色。从糸，戾聲。”</w:t>
        <w:br/>
        <w:br/>
        <w:t>（一）lì　《廣韻》郎計切，去霽來。脂部。</w:t>
        <w:br/>
        <w:br/>
        <w:t>（1）指织物用䓞草染成的一种黑黄近绿的颜色。一说绿色。《急就篇》：“縹綟緑紈皁紫硟。”*顔師古*注：“綟，蒼艾色也。*東海*有草，其名曰䓞，以染此色，因名綟云。”《説文·糸部》：“綟，帛戾艸染色。”*段玉裁*改为“帛䓞艸染色也”，注曰：“䓞，各本☀戾，《韻會》☀艾，今正。《艸部》䓞艸可以染留黄。染成是為綟。”《東觀漢記·百官表》：“印綬*漢*制公侯紫綬，九卿青綬。*建武*元年復設諸侯王金璽綟綬，公侯金印紫綬。”按：《漢書·百官公卿表》作“金璽盭綬”，*顔師古*注引*如淳*曰：“盭，音戾。盭，緑也，以緑為質。”*漢**蔡邕*《獨斷》：“皇后赤綬玉璽，貴人緺綟（綬）金印。緺綟，色似緑。”一说为紫色。《廣雅·釋器》：“緑綟、紫綟，綵也。”*王念孫*疏證：“《漢書·輿服志》注引*徐廣*云：‘綟，草名也，以染似緑，又云似紫。’蓋䓞草本有緑、紫二色，故所染之帛，各如其草之色也。”《新唐書·王世充傳》：“加黄門印緑綟綬。”</w:t>
        <w:br/>
        <w:br/>
        <w:t>（2）草名。《玉篇·糸部》：“綟，或作䓞。草名。”《宋書·禮志五》：“綟，草名也，其色緑。”*南朝**梁**庾肩吾*《謝東宫賚内人春衣啟》：“階邊細草，猶推綟葉之光；户前桃樹，反訝藍花之色。”</w:t>
        <w:br/>
        <w:br/>
        <w:t>（3）量词。*唐*、*宋*时丝麻的计量单位。《新唐書·百官志三》：“絲五兩為絢，麻三斤為綟。”《資治通鑑·唐玄宗開元十五年》：“丁酉，夏至，賜貴近絲，人一綟。”*胡三省*注：“*杜佑*曰：‘*唐*令，緜六兩為屯，絲五兩為絇，麻三斤為綟。’未知絲綟輕重何如。”《通志·食貨略一》：“其絹絁為匹，布為端，綿為屯，麻為綟。”</w:t>
        <w:br/>
        <w:br/>
        <w:t>（二）liè　《廣韻》練結切，入屑來。</w:t>
        <w:br/>
        <w:br/>
        <w:t>（1）綵；绶。《廣雅·釋器》：“緑綟、紫綟，綵也。”*王念孫*疏證：“綟通作盭。《漢書·百官表》‘諸侯王金璽綬’*晋灼*注云：‘盭，草名，出*琅邪**平昌縣*，似艾，可染緑，因以為綬名。’”《集韻·屑韻》：“綟，綬謂之綟。”</w:t>
        <w:br/>
        <w:br/>
        <w:t>（2）麻綟。《廣韻·屑韻》：“綟，麻綟。”</w:t>
        <w:br/>
        <w:br/>
        <w:t>（3）用同“捩”。扭；转。《正字通·糸部》：“綟，又音列。絞之急也。與捩通。”*唐**元稹*《臺中鞫獄憶開元觀舊事》：“坐卧摩綿褥，捧擁綟絲鬟。”</w:t>
        <w:br/>
        <w:br/>
        <w:br/>
        <w:br/>
        <w:br/>
        <w:br/>
        <w:br/>
        <w:br/>
        <w:t>綠</w:t>
        <w:tab/>
        <w:t>@@@LINK=緑\n</w:t>
        <w:br/>
      </w:r>
    </w:p>
    <w:p>
      <w:r>
        <w:t>綡##綡</w:t>
        <w:br/>
        <w:br/>
        <w:t>liáng　《廣韻》吕張切，平陽來。</w:t>
        <w:br/>
        <w:br/>
        <w:t>冠纚。《玉篇·糸部》：“綡，冠纚也。”</w:t>
        <w:br/>
      </w:r>
    </w:p>
    <w:p>
      <w:r>
        <w:t>綢##綢</w:t>
        <w:br/>
        <w:br/>
        <w:t>〔绸〕</w:t>
        <w:br/>
        <w:br/>
        <w:t>《説文》：“綢，繆也。从糸，周聲。”</w:t>
        <w:br/>
        <w:br/>
        <w:t>（一）chóu　《廣韻》直由切，平尤澄。幽部。</w:t>
        <w:br/>
        <w:br/>
        <w:t>（1）缠扎；束缚。《説文·糸部》：“綢，繆也。”*段玉裁*注：“綢繆二義皆與繆同也，今人綢繆字不分用。”《詩·唐風·綢繆》：“綢繆束薪，三星在天。”*毛*傳：“綢繆猶纏綿也。”*孔穎達*疏：“*毛*以為綢繆猶纏綿束薪之貌。”《楚辭·九歌·湘君》：“薜荔柏兮蕙綢，荃橈兮蘭旌。”*洪興祖*補注：“綢，縛束也。”*宋**葉夢得*《石林燕語》卷六：“旗則綢以紅繒。”</w:t>
        <w:br/>
        <w:br/>
        <w:t>（2）绸缎，丝织品的总称。*明**陳憲章*《冬夜》：“高堂有老親，遍身無完綢。”《紅樓夢》第一百零五回：“綢緞一百三十卷。”</w:t>
        <w:br/>
        <w:br/>
        <w:t>（3）通“稠”。致密；稠密。《詩·小雅·都人士》：“彼君子女，綢直如髮。”*毛*傳：“密直如髮也。”《北史·魏北海王詳傳》：“*詳*既素附於*皓*，又緣淫好，往來綢密。”《徐霞客遊記·滇遊日記十一》：“洞石皆櫺柱綢繆。”</w:t>
        <w:br/>
        <w:br/>
        <w:t>（二）tāo　《廣韻》土刀切，平豪透。幽部。</w:t>
        <w:br/>
        <w:br/>
        <w:t>通“韜”。缠裹，套。《爾雅·釋天》：“素錦綢杠。”*郭璞*注：“以白地錦韜旗之竿。”《集韻·豪韻》：“綢，韜也。”*清**朱駿聲*《説文通訓定聲·孚部》：“綢，叚借為韜。”《禮記·檀弓上》：“綢練設旐。”*陸德明*釋文：“綢練，韜也。”《史記·司馬相如列傳》：“攬欃槍以為旌兮，靡屈虹以為綢。”*裴駰*集解引《漢書音義》曰：“綢，韜也。”</w:t>
        <w:br/>
        <w:br/>
        <w:t>（三）diào　《集韻》徒弔切，去嘯定。</w:t>
        <w:br/>
        <w:br/>
        <w:t>〔綢繆〕也作“蜩蟉”。龙首动貌。《集韻·嘯韻》：“蜩，蜩蟉，龍首動皃，*張挹*説。或从糸。”又：“蟉，蜩蟉，龍首動皃。或作繆。”</w:t>
        <w:br/>
      </w:r>
    </w:p>
    <w:p>
      <w:r>
        <w:t>綣##綣</w:t>
        <w:br/>
        <w:br/>
        <w:t>〔绻〕</w:t>
        <w:br/>
        <w:br/>
        <w:t>《説文新附》：“綣，繾綣也。从糸，卷聲。”</w:t>
        <w:br/>
        <w:br/>
        <w:t>quǎn　《廣韻》去阮切，上阮溪。又去願切。元部。</w:t>
        <w:br/>
        <w:br/>
        <w:t>（1）收缩，屈曲。《靈樞經·五味論》：“膀胱之胞，薄以懦，得酸則縮綣。”《淮南子·人間》：“兵横行天下而無所綣，威服四方而無所詘。”*高誘*注：“綣，屈也。”*清**韓小窗*《得鈔傲妻》：“愁漠漠縮肩綣腿雙合眼。”</w:t>
        <w:br/>
        <w:br/>
        <w:t>（2）殷勤；恳切。*唐**韓愈*《答殷侍御書》：“務張而明之，其孰能勤勤綣綣若此之至。”*明**王守仁*《長沙答周生》：“愧子勤綣意，何以相規諷。”《徐霞客遊記·滇遊日記四》：“邀請諸友來看，極殷綣。”</w:t>
        <w:br/>
        <w:br/>
        <w:t>（3）眷念。*明**孫仁孺*《東郭記·所識窮乏者得我與》：“故交發達還誰綣，抹下了當時面。”《封神演義》第十回：“爾*西伯侯**姬昌*，速赴都城，以慰朕綣懷。”</w:t>
        <w:br/>
      </w:r>
    </w:p>
    <w:p>
      <w:r>
        <w:t>綤##綤</w:t>
        <w:br/>
        <w:br/>
        <w:t>同“紹”。《説文·糸部》：“紹，繼也。一曰紹，緊糾也。綤，古文紹，从邵。”</w:t>
        <w:br/>
      </w:r>
    </w:p>
    <w:p>
      <w:r>
        <w:t>綥##綥</w:t>
        <w:br/>
        <w:br/>
        <w:t>《説文》：“綥，帛蒼艾色。从糸，畀聲。《詩》：‘縞衣綥巾，未嫁女所服。’一曰不借綥。綦，綥或从其。”</w:t>
        <w:br/>
        <w:br/>
        <w:t>qí　《集韻》渠之切，平之羣，之部。</w:t>
        <w:br/>
        <w:br/>
        <w:t>（1）帛苍艾色。《説文·糸部》：“綥，帛蒼艾色。”*段玉裁*注：“蒼者艸色也，艾者仌臺也。蒼艾色謂蒼然如艾色是為綥。”</w:t>
        <w:br/>
        <w:br/>
        <w:t>（2）草鞋。《説文·糸部》：“綥，一曰不借綥。”*段玉裁*注：“不借亦作薄借。薄音博。《禮·喪服》傳曰：‘繩屨者，繩菲也。’注云：‘繩菲，今時不借也。’”</w:t>
        <w:br/>
        <w:br/>
        <w:t>（3）姓。《集韻·之韻》：“綥，姓。”</w:t>
        <w:br/>
      </w:r>
    </w:p>
    <w:p>
      <w:r>
        <w:t>綦##綦</w:t>
        <w:br/>
        <w:br/>
        <w:t>qí　《廣韻》渠之切，平之羣。之部。</w:t>
        <w:br/>
        <w:br/>
        <w:t>（1）同“𦁰”。帛苍艾色。《説文·糸部》：“𦁰，帛蒼艾色。或从其。”《書·顧命》：“四人綦弁，執戈上刀。”*孔穎達*疏引*鄭玄*曰：“青黑曰綦。”《詩·鄭風·出其東門》：“縞衣綦巾，聊樂我員。”*毛*傳：“綦巾，蒼艾色女服也。”</w:t>
        <w:br/>
        <w:br/>
        <w:t>（2）鞋带。《廣雅·釋器》：“鞮，履也……其紟謂之綦。”《儀禮·士喪禮》：“夏葛履，冬白屨，皆繶緇絇純，組綦繫于踵。”*鄭玄*注：“綦，屨係也，所以拘止屨也。”《禮記·内則》：“偪屨着綦。”*鄭玄*注：“綦，屨繫也。”*唐**白居易*《感情》：“永願如履綦，雙行復雙止。”</w:t>
        <w:br/>
        <w:br/>
        <w:t>（3）鞋上花纹。《廣韻·之韻》：“綦，履飾。”《後漢書·劉盆子傳》：“直綦履，乘軒車大馬。”*李賢*注：“綦，履文也。蓋直刺其文以為飾也。”</w:t>
        <w:br/>
        <w:br/>
        <w:t>（4）足印；印迹。《漢書·外戚傳下·孝成班倢伃》：“俯視兮丹墀，思君兮履綦。”*宋**王安石*《哀賢亭》：“墓門閉空原，白日無履綦。”*清**趙文哲*《摸魚子·過舊游處》：“怪苔痕一番疎雨，閑堦蚤被新緑，雙鴛綦迹歸何處？”</w:t>
        <w:br/>
        <w:br/>
        <w:t>（5）两足并连，不能开步。《廣雅·釋詁二》：“綦，蹇也。”《穀梁傳·昭公二十年》：“兩足不能相過，*齊*謂之綦。”*陸德明*釋文引*劉兆*曰：“綦，連併也。”</w:t>
        <w:br/>
        <w:br/>
        <w:t>（6）车下铁。《方言》卷九：“車下鐵，*陳*、*宋*、*淮*、*楚*之間謂之畢，大者謂之綦。”*唐**劉禹錫*《咏古二首有所寄》：“車音想轔轔，不見綦下塵。”</w:t>
        <w:br/>
        <w:br/>
        <w:t>（7）通“極（jí）”。*清**朱駿聲*《説文通訓定聲·頤部》：“綦，叚借為極。”1.很，甚。《荀子·王霸》：“夫人之情，目欲綦色，耳欲綦聲，口欲綦味，鼻欲綦臭，心欲綦佚，此五綦者，人情之所必不免也。”*楊倞*注：“綦，極也。”*宋**蘇軾*《禮義信足以成德論》：“綦大而至天子，綦小而至農夫，各有其分，不可亂也。”《聊齋志異·焦螟》：“家人受虐已久，銜恨綦深。”2.标准。《荀子·王霸》：“如是則下仰上以義矣，是綦定也。綦定而國定，國定而天下定。”*楊倞*注：“綦當為基。基，本也，言以義為本。”*王念孫*雜志：“*劉（台拱*）云：‘案：此綦亦訓極，義如皇極之極，不必破為基。’又下文‘國一綦明’*楊*注曰：‘綦亦當為基。’*劉*云：‘案：綦亦訓極，極猶言標準。’*念孫*案：前極謂義，後極謂信也，俱見上文。”</w:t>
        <w:br/>
        <w:br/>
        <w:t>（8）通“𤪌”。玉名。*清**朱駿聲*《説文通訓定聲·頤部》：“綦，叚借為𤪌。”《逸周書·王會》：“陳幣當外臺，天玄毼宗馬十二，王玄繚璧綦十二。”*孔晁*注：“綦，玉名。”</w:t>
        <w:br/>
        <w:br/>
        <w:t>（9）通“忌（jì）”。戒忌。《睡虎地秦墓竹簡·為吏之道》：“戒之戒之，材不可歸；謹之謹之，謀不可遺；綦之綦（之），食不可賞（償）。”</w:t>
        <w:br/>
        <w:br/>
        <w:t>（10）通“淇”。《隸釋·張公神碑》：“*綦*水湯湯揚清波。”*洪适*注：“碑以綦為淇。”</w:t>
        <w:br/>
        <w:br/>
        <w:t>⑪山名。《山海經·大荒東經》：“大荒之中……有*壎民*之國有*綦山*。”*清**王士禛*《和西樵古風八首》之七：“曰*䰝*復有*綦*，緜連競相附。”</w:t>
        <w:br/>
        <w:br/>
        <w:t>⑫姓。《通志·氏族略五》：“*綦*氏，《姓苑》云：‘*義興*人，*後漢*將軍*綦儁*，望出*河南*。又《河南官氏志》：*綦連*氏改為*綦*氏。’”</w:t>
        <w:br/>
      </w:r>
    </w:p>
    <w:p>
      <w:r>
        <w:t>綧##綧</w:t>
        <w:br/>
        <w:br/>
        <w:t>綧（一）zhǔn　《集韻》主尹切，上準章。諄部。</w:t>
        <w:br/>
        <w:br/>
        <w:t>（1）布帛的宽度。《集韻·準韻》：“淳，布帛幅廣也。或作綧。”</w:t>
        <w:br/>
        <w:br/>
        <w:t>（2）同“准（準）”。标准；准则。《管子·君臣上》：“衡石一稱，斗斛一量，丈尺一綧制，戈兵一度。”*尹知章*注：“綧，古准字。准，節律度量也。謂丈尺各有准限也。”</w:t>
        <w:br/>
        <w:br/>
        <w:t>（二）zhùn　《玉篇》之閏切。</w:t>
        <w:br/>
        <w:br/>
        <w:t>乱丝。《玉篇·糸部》：“綧，亂也。”《字彙·糸部》：“綧，亂絲也。”</w:t>
        <w:br/>
      </w:r>
    </w:p>
    <w:p>
      <w:r>
        <w:t>綨##綨</w:t>
        <w:br/>
        <w:br/>
        <w:t>綨qí　《廣韻》渠之切，平之羣。</w:t>
        <w:br/>
        <w:br/>
        <w:t>（1）同“綦”。《廣韻·之韻》：“綨，同綦。”</w:t>
        <w:br/>
        <w:br/>
        <w:t>（2）用同“旗”。《伍子胥變文》：“遂即興兵百萬，綨毒（纛）敵（蔽）日，衣甲漫天。”</w:t>
        <w:br/>
      </w:r>
    </w:p>
    <w:p>
      <w:r>
        <w:t>綩##綩</w:t>
        <w:br/>
        <w:br/>
        <w:t>綩wǎn　《集韻》委遠切，上阮影。</w:t>
        <w:br/>
        <w:br/>
        <w:t>（1）冠絭，古时冠冕上的纽带。《玉篇·糸部》：“綩，紘也。”《集韻·阮韻》：“綩，冠絭也。”</w:t>
        <w:br/>
        <w:br/>
        <w:t>（2）纁色衣。《集韻·阮韻》：“綩，纁色衣。”</w:t>
        <w:br/>
        <w:br/>
        <w:t>（3）罔。《集韻·阮韻》：“綩，罔也。”*晋**陸翽*《鄴中記》：“花中懸金箔織成綩囊。”</w:t>
        <w:br/>
      </w:r>
    </w:p>
    <w:p>
      <w:r>
        <w:t>綪##綪</w:t>
        <w:br/>
        <w:br/>
        <w:t>⁸綪</w:t>
        <w:br/>
        <w:br/>
        <w:t>《説文》：“綪，赤繒也。从茜染，故謂之綪。从糸，青聲。”</w:t>
        <w:br/>
        <w:br/>
        <w:t>（一）qiàn　《廣韻》倉甸切，去霰清。耕部。</w:t>
        <w:br/>
        <w:br/>
        <w:t>（1）赤色的缯。《説文·糸部》：“綪，赤繒也。从茜染，故謂之綪。”《左傳·定公四年》：“分康叔以大路，少帛，綪茷、旃旌。”*杜預*注：“綪茷大赤，取染草名也。”《管子·山權數》：“*梁山*之陽綪絤，夜石之幣，天下無有。”《新語·本行》：“雕刻綪畫，不納於君，則淫伎曲巧絶於民。”</w:t>
        <w:br/>
        <w:br/>
        <w:t>（2）青赤色。《廣韻·霰韻》：“綪，青赤色。”*張謇*《雪宦綉譜·綉要》：“古名青赤為綪。”</w:t>
        <w:br/>
        <w:br/>
        <w:t>（二）qīng　《集韻》倉經切，平青清。</w:t>
        <w:br/>
        <w:br/>
        <w:t>浅碧色。《集韻·青韻》：“綪，淺碧色。”</w:t>
        <w:br/>
        <w:br/>
        <w:t>（三）zhēng　《廣韻》側莖切，平耕莊。耕部。</w:t>
        <w:br/>
        <w:br/>
        <w:t>通“䋫”。屈曲。*清**朱**駿聲*《説文通訓定聲·鼎部》：“綪，叚借為䋫。”《儀禮·士喪禮》：“陳襲事于房中，西領南上不綪。”*鄭玄*注：“綪，讀為䋫。䋫，屈也。”《禮記·玉藻》：“齊則綪結佩而爵韠。”*鄭玄*注：“綪，屈也。”《史記·楚世家》：“王綪繳*蘭臺*，飲馬*西河*。”*張守節*正義：“*鄭玄*云：綪，屈也。*江*、*沔*之間謂之縈，收繩索綪也。”</w:t>
        <w:br/>
      </w:r>
    </w:p>
    <w:p>
      <w:r>
        <w:t>綫##綫</w:t>
        <w:br/>
        <w:br/>
        <w:t>〔线〕</w:t>
        <w:br/>
        <w:br/>
        <w:t>《説文》：“綫，縷也。从糸，戔聲。線，古文綫。”</w:t>
        <w:br/>
        <w:br/>
        <w:t>xiàn　《廣韻》私箭切，去線心。元部。</w:t>
        <w:br/>
        <w:br/>
        <w:t>（1）用丝、棉、麻或金属等制成可任意拆曲的细长物。如：丝线；棉线；毛线；金线；涤纶线；电线。《説文·糸部》：“綫，縷也。”《玉篇·糸部》：“綫，可以縫衣也。”《公羊傳·僖公四年》：“中國不絶若綫。”*何休*注：“綫，縫帛縷，以喻微也。”*唐**祖詠*《七夕》：“向月穿針易，臨風整綫難。”*唐**陸龜蒙*《素絲》：“為綫補君袞，為絃繫君桐。”</w:t>
        <w:br/>
        <w:br/>
        <w:t>（2）比喻细长像线的东西。如：线香；光线；射线。</w:t>
        <w:br/>
        <w:br/>
        <w:t>（3）线索。如：明线；暗线；内线；眼线。《儒林外史》第三十四回：“他原是賊頭*趙大*一路做綫的。”*赵树理*《小二黑结婚·金旺兄弟》：“*金旺*、*兴旺*弟兄两个，给一支溃兵作了内线工作，引路绑票。”</w:t>
        <w:br/>
        <w:br/>
        <w:t>（4）几何学名词。一个点任意移动所构成的轨迹。如：直线；曲线。</w:t>
        <w:br/>
        <w:br/>
        <w:t>（5）交通路线。如：航线；运输线。*茅盾*《子夜》二：“你说十六年五月*京**汉*线上的战事么？”</w:t>
        <w:br/>
        <w:br/>
        <w:t>（6）（思想、政治）路线。如：上纲上线。</w:t>
        <w:br/>
        <w:br/>
        <w:t>（7）边缘交界的地方。如：前线；火线；边境线；雪线。</w:t>
        <w:br/>
        <w:br/>
        <w:t>（8）比喻所接近的某种边际。如：死亡线；生命线；饥饿线。</w:t>
        <w:br/>
        <w:br/>
        <w:t>（9）比喻某种工作岗位。如：生产第一线；退居二线。</w:t>
        <w:br/>
        <w:br/>
        <w:t>（10）量词。用于抽象事物，数词限用“一”，表示极少。如：一线生机；一线阳光。*巴金*《家》四：“一线希望温暖了她的心。”*刘大白*《红色的新年》：“黑暗里突然地透出一线儿红。”</w:t>
        <w:br/>
      </w:r>
    </w:p>
    <w:p>
      <w:r>
        <w:t>綬##綬</w:t>
        <w:br/>
        <w:br/>
        <w:t>〔绶〕</w:t>
        <w:br/>
        <w:br/>
        <w:t>《説文》：“綬，韍維也。从糸，受聲。”</w:t>
        <w:br/>
        <w:br/>
        <w:t>shòu　《廣韻》殖酉切，上有禪。幽部。</w:t>
        <w:br/>
        <w:br/>
        <w:t>（1）用以拴系玉饰和印章的丝质带子。《説文·糸部》：“綬，韍維也。”*段玉裁*注：“古者韍佩皆系於革帶，佩玉之系謂之璲，俗字為繸，又謂之綬，韍之系亦謂之綬。”《正字通·糸部》：“綬，《漢官儀》：綬長一丈二尺，法十二月，廣三尺，法天地人。此佩印之組也。”《史記·范雎蔡澤列傳》：“懷黄金之印，結紫綬於要。”《文選·顔延之〈秋胡詩〉》：“脱巾千里外，結綬登王畿。”*李善*注：“綬，仕者所佩。”《新唐書·百官志二》：“册太子，則授璽綬。”</w:t>
        <w:br/>
        <w:br/>
        <w:t>（2）系帷幕的带子。《周禮·天官·幕人》：“幕人，掌帷幕幄帟綬之事。”*鄭玄*注引*鄭司農*曰：“綬，組綬，所以繫帷也。”</w:t>
        <w:br/>
        <w:br/>
        <w:t>（3）綵衣貌。《廣韻·宥韻》：“綬，綵衣皃。”</w:t>
        <w:br/>
        <w:br/>
        <w:t>（4）草名。《正字通·糸部》：“綬，草名。”*唐高宗*《守歲》：“綬吐芽猶嫩，冰□已鏤津。”</w:t>
        <w:br/>
      </w:r>
    </w:p>
    <w:p>
      <w:r>
        <w:t>維##維</w:t>
        <w:br/>
        <w:br/>
        <w:t>〔维〕</w:t>
        <w:br/>
        <w:br/>
        <w:t>《説文》：“維，車蓋維也。从糸，隹聲。”</w:t>
        <w:br/>
        <w:br/>
        <w:t>（一）wéi　《廣韻》以追切，平脂以。微部。</w:t>
        <w:br/>
        <w:br/>
        <w:t>（1）系物的大绳。《説文·糸部》：“維，車蓋維也。”*桂馥*義證：“維謂繫蓋之繩也。”《玉篇·糸部》：“維，紘也。”《儀禮·大射》：“中離維綱。”*鄭玄*注：“侯有上下綱，其邪制躬舌之角者為維。”*賈公彦*疏：“綱與維皆用繩為之。”《淮南子·天文》：“天柱折，地維絶。”*明**朱國楨*《湧幢小品·斷維》：“舟人繫維於巨舟之尾。”</w:t>
        <w:br/>
        <w:br/>
        <w:t>（2）纲纪；纲要。《管子·牧民》：“國有四維……一曰禮，二曰義，三曰廉，四曰恥。”《後漢書·陳蕃傳》：“人君者，攝天地之政，秉四海之維。”</w:t>
        <w:br/>
        <w:br/>
        <w:t>（3）系；连结。如：维舟。《廣雅·釋詁二》：“維，係也。”《玉篇·糸部》：“維，繫也。”《詩·小雅·白駒》：“繫之維之，以永今朝。”*毛*傳：“維，繫也。”*唐**元稹*《大觜烏》：“白鶴門外養，花鷹架上維。”*宋**王安石*《上杜學士書》：“國家東西南北，地各萬里，統而維之，止十八道。”</w:t>
        <w:br/>
        <w:br/>
        <w:t>（4）维持；维护。《韓非子·心度》：“故民樸而禁之以名則治，世知維之以刑則從。”*唐**柳宗元*《貞符》：“置州牧四岳持而綱之，立有德有功有能者參而維之。”*李劼人*《大波》第一部第十一章：“以服众心而维宪政。”</w:t>
        <w:br/>
        <w:br/>
        <w:t>（5）网；络。《集韻·脂韻》：“維，網也。”《正字通·糸部》：“維，絡也。”</w:t>
        <w:br/>
        <w:br/>
        <w:t>（6）角落。《廣雅·釋言》：“維，隅也。”《史記·律書》：“清明風居東南維，主風吹萬物而西之。”《淮南子·天文》：“東北為報德之維也，西南為背陽之維，東南為常羊之維，西北為蹏通之維。”*高誘*注：“四角為維也。”*唐**許棠*《送友人歸江南》：“皇州五更鼓，月落西南維。”</w:t>
        <w:br/>
        <w:br/>
        <w:t>（7）通“惟”。考虑；计度。*清**朱駿聲*《説文通訓定聲·履部》：“維，叚借為惟。”《史記·秦楚之際月表》：“*秦*既稱帝……墮壞名城，銷鋒鏑，鉏豪桀，維萬世之安。”*司馬貞*索隱：“維訓度，謂計度令萬代安也。”*明**張煌言*《復田提督雄張鎮傑王道爾禄書》：“緬維足下，或為本朝專閫，或為昭代巍科。”*孙中山*《民报发刊词》：“余维*欧*、*美*之进化，凡以三大主义：曰民族，曰民权，曰民生。”</w:t>
        <w:br/>
        <w:br/>
        <w:t>（8）表示判断，相当于“乃”、“是”、“为”。《詩·小雅·無羊》：“衆維魚矣。”*王引之*述聞：“維当訓‘乃’。”*唐**柳宗元*《天對》：“*稷*維元子，帝何篤之？”*梁启超*《新史学》：“史之精神维何？曰理想是已。”</w:t>
        <w:br/>
        <w:br/>
        <w:t>（9）副词。1.表示范围，相当于“只”、“仅”。《詩·小雅·谷風》：“將恐將懼，維予與女。”*鄭玄*箋：“當此之時，獨我與女爾。”《史記·夏本紀》：“毋若*丹**朱*傲，維慢游是好。”2，表示反问，相当于“岂”。《廣韻·脂韻》：“維，豈也。”《荀子·子道》：“非維下流水多邪？”*楊倞*注：“言豈不以下流水多，故人畏之邪？”</w:t>
        <w:br/>
        <w:br/>
        <w:t>⑩介词。相当于“以”、“于”。《詩·鄭風·狡童》：“維子之故，使我不能餐兮。”《墨子·非攻下》：“通維四夷。”</w:t>
        <w:br/>
        <w:br/>
        <w:t>⑪连词。相当于“与”。《詩·大雅·靈臺》：“虡業維樅，賁鼓維鏞。”*王引之*述聞：“言虡業與樅，賁鼓與鏞也。”《國語·魯語》：“與百官之政事師尹，維旅牧相，宣序民事。”*王引之*釋詞：“維，與也。……*韋*注引三君云：‘維，陳也。旅牧相，皆百官政事之所及也。’失之。”</w:t>
        <w:br/>
        <w:br/>
        <w:t>⑫语气词。用于句中或句首。《爾雅·釋詁下》：“伊、維，侯也。”*邢昺*疏：“皆發語辭。”如：维妙维肖。《書·臯陶謨》：“百僚師師，百工維時。”*宋**陸游*《賀周丞相啟》：“降神維岳，生德自天。”《詩·召南·鵲巢》：“維鵲有巢，維鳩居之。”《紅樓夢》第七十八回：“維太平不易之元，蓉桂競芳之月。”</w:t>
        <w:br/>
        <w:br/>
        <w:t>⑬星名。《漢書·天文志》：“斗杓後有三星，名曰維星。”又《李尋傳》：“繼以隕星流彗，維、填上見，日蝕有背鄉。”*顔師古*注引*孟康*曰：“有地維星，有四填星，皆妖星也。”</w:t>
        <w:br/>
        <w:br/>
        <w:t>⑭地名。其地在今*四川省**理县*。*清**顧祖禹*《讀史方輿紀要·歷代州域形勢》：“*維州*，古*羌夷*地，*唐**武德*初置*維州，*亦曰*維川郡*，領*薛城*等縣三，即今*成都府**威州*。”</w:t>
        <w:br/>
        <w:br/>
        <w:t>⑮数学名词。几何学及空间理论的基本概念。直线是一维的，平面是二维的，普通空间是三维的。</w:t>
        <w:br/>
        <w:br/>
        <w:t>⑯姓。《續通志·氏族略六》：“維，*漢**維氾*，*成都*人，*光武*時以符術動人。*明**陜西**慶陽府*有*維*氏。”</w:t>
        <w:br/>
        <w:br/>
        <w:t>（二）yí</w:t>
        <w:br/>
        <w:br/>
        <w:t>〔委維〕即“委蛇”。《山海經·大荒南經》：“（*赤水*之東，*蒼梧*之野）爰有文貝、離俞、𩿨久、鷹、賈、委維。”*郭璞*注：“委維即委蛇也。”</w:t>
        <w:br/>
      </w:r>
    </w:p>
    <w:p>
      <w:r>
        <w:t>綮##綮</w:t>
        <w:br/>
        <w:br/>
        <w:t>《説文》：“綮，㨖繒也。一曰幑幟信也，有齒。从糸，𢼄聲。”*段玉裁*注改“㨖”为“致”。</w:t>
        <w:br/>
        <w:br/>
        <w:t>（一）qǐ　《廣韻》康禮切，上薺溪。支部。</w:t>
        <w:br/>
        <w:br/>
        <w:t>（1）细密的缯帛。《説文·糸部》：“綮，致繒也。”*段玉裁*注：“凡細膩曰致，今之緻字也。”</w:t>
        <w:br/>
        <w:br/>
        <w:t>（2）㦸支。《廣韻·薺韻》：“綮，㦸支。”</w:t>
        <w:br/>
        <w:br/>
        <w:t>（3）㦸衣。棨㦸，古代官吏出行时前导的仪仗。也作“棨”。《説文·糸部》：“綮，幑幟信也，有齒。”*段玉裁*改为“幑識信也”，注曰：“各本識作幟，俗字也，今正。《巾部》曰：‘幑者，幑識也。’幑識信，蓋謂綮戟。棨、綮通用也。《漢（書）·匈奴傳》曰‘棨㦸十’。*師古*曰：‘綮㦸，有衣之㦸也，以赤黑繒為之。’《古今注》曰：‘棨㦸，殳之遺象，以木為之。後世滋偽，無復典㓝，以赤紬韜之，亦謂之紬㦸，亦謂之棨戟，王公以下通用之以前驅。’按：用赤黑繒故曰綮，其用同幑識，故曰幑識信。”*朱駿聲*通訓定聲：“如今百脚旗用以前導者，即有衣之戟謂之棨也。”《廣韻·薺韻》：“綮，㦸衣。”*元**姚燧*《潁州萬户邸公神道碑》：“上昭祖考，下傳旄綮。”</w:t>
        <w:br/>
        <w:br/>
        <w:t>（二）qìng　《集韻》詰定切，去徑溪。支部。</w:t>
        <w:br/>
        <w:br/>
        <w:t>〔肯綮〕筋肉结节处。《集韻·徑韻》：“綮，肯綮，肋肉結處也。”《莊子·養生主》：“技經肯綮之未嘗，而况大軱乎？”*王先謙*集解引*司馬*云：“綮，猶結處也。”*宋**蘇軾*《仇池筆記·衆狗不悦》：“得微肉於牙綮間，如食蟹螯。”又喻事物的关键。*明**王守仁*《傳習録》下：“*儀*、*秦*學術善揣摸人情，無一些不中人肯綮，故其説不能窮。”</w:t>
        <w:br/>
      </w:r>
    </w:p>
    <w:p>
      <w:r>
        <w:t>綯##綯</w:t>
        <w:br/>
        <w:br/>
        <w:t>綯táo　《廣韻》徒刀切，平豪定。幽部。</w:t>
        <w:br/>
        <w:br/>
        <w:t>（1）绳索。《廣雅·釋器》：“綯，索也。”《詩·豳風·七月》：“晝爾于茅，宵爾索綯。”《新唐書·食貨志三》：“調*巴*、*蜀*、*襄*、*漢*麻枲竹篠為綯挽舟。”*明**宋濂*《五洩山水志》：“第四潭咸不敢往，或以綯圍腰，繫巨杙，俯崖而瞰。”又古指拴系在牛马后部的绳索。《廣雅·釋器》：“綯，緧也。”《方言》卷九：“車紂，自*關*而東，*周洛*、*韓*、*鄭*、*汝*、*潁*而東謂之䋺，或謂之曲綯。”</w:t>
        <w:br/>
        <w:br/>
        <w:t>（2）纠绞。《爾雅·釋言》：“綯，絞也。”《玉篇·糸部》：“綯，糾絞繩索也。”《天工開物·舟車》：“凡舟中帶篷索，以火麻稭綯絞，粗成徑寸以外者，即係萬鈞不絶。”</w:t>
        <w:br/>
      </w:r>
    </w:p>
    <w:p>
      <w:r>
        <w:t>綰##綰</w:t>
        <w:br/>
        <w:br/>
        <w:t>〔绾〕</w:t>
        <w:br/>
        <w:br/>
        <w:t>《説文》：“綰，惡也，絳也。从糸，官聲。一曰綃也。讀若雞卵。”*吴大澂*《字説》：“*大澂*以為‘綽綰眉壽’，古延年語也。*許*書所謂‘綽緩’，即古金文之‘綽綰’，知綰即古緩字。《説文·糸部》别出綰字，訓‘惡也，絳也。一曰綃也。讀若雞卵’。則*漢*時之異説矣。”按：铭文“綽綰”连言，当作副词使用，训为延长不绝。</w:t>
        <w:br/>
        <w:br/>
        <w:t>wǎn　《廣韻》烏板切，上潸影。又烏患切。元部。</w:t>
        <w:br/>
        <w:br/>
        <w:t>（1）系挂；佩戴。《廣韻·潸韻》：“綰，繫也。”《漢書·周勃傳》：“*絳侯*綰皇帝璽。”*顔師古*注：“綰謂引結其組。”*南朝**齊**孔稚珪*《北山移文》：“紐金章，綰墨綬。”*鲁迅*《集外集拾遗补编·惜花四律》之四：“戏仿*唐*宫护佳种，金铃轻绾赤阑边。”</w:t>
        <w:br/>
        <w:br/>
        <w:t>（2）牵挂，挂念。*唐**劉禹錫*《楊柳枝詞九首》之八：“*長安*陌上無窮樹，唯有垂楊綰别離。”*清**紀映淮*《秦淮竹枝詞》：“不與行人綰離别，賦成謝女雪飛香。”*巴金*《家》二十：“这垂柳丝丝也曾绾住我的心。”</w:t>
        <w:br/>
        <w:br/>
        <w:t>（3）将头发等条状物系结起来，或盘打成结。*唐**劉禹錫*《楊柳枝詞九首》之七：“如今綰作同心結，將贈行人知不知。”*唐**李賀*《大堤曲》：“青雲教綰頭上髻，明月與作耳邊璫。”《紅樓夢》第三回：“（*寶玉*）頭上戴着金絲寶攢珠髻，綰着朝陽五鳳挂珠釵。”</w:t>
        <w:br/>
        <w:br/>
        <w:t>（4）发髻儿，或花结儿。*宋**張炎*《甘州·為小玉梅賦》：“一串歌珠清潤，綰結玉連環。”*元**張憲*《二月八日遊皇城西華門》：“潛蛟雙綰玉抱肚，朱鬣分光散紅霧。”*明**王思任*《紀修蒼浦園序》：“藤蘿蛇綰，汀蓼石髮。”</w:t>
        <w:br/>
        <w:br/>
        <w:t>（5）总管；控制。《集韻·潸韻》：“綰，縜也。”《史記·張儀列傳》：“*奉陽君*專權擅勢，蔽欺先王，獨擅綰事。”*宋**杜安世*《玉樓春》：“綸命忽從天上至，便綰兵權辭漕計。”*茅盾*《子夜》一：“一手兼绾水陆交通。”</w:t>
        <w:br/>
        <w:br/>
        <w:t>（6）贯通；联系。《玉篇·糸部》：“綰，貫也。”《史記·貨殖列傳》：“北鄰*烏桓*、*夫餘*，東綰*穢貉*、*朝鮮*、*真番*之利。”《徐霞客遊記·滇遊日記二》：“北有小山綰塢口，廬舍懸其上，是曰*豐塘*。”*清**薛福成*《海關徵税叙略》：“綰轂通衢。”</w:t>
        <w:br/>
        <w:br/>
        <w:t>（7）将物件穿上洞挂起来。《紅樓夢》第三十八回：“*湘雲*便取了詩題，用針綰在墻上。”</w:t>
        <w:br/>
        <w:br/>
        <w:t>（8）挽。《水滸全傳》第二十三回：“（*武松*）將哨棒綰在肋下，一步步上那岡子來。”又第三十八回：“*張順*笑將起來，綰了*李逵*手。”</w:t>
        <w:br/>
        <w:br/>
        <w:t>（9）卷。*唐**劉知幾*《史通·忤時》：“士有附麗之者，起家而綰朱紫。”*姚雪垠*《李自成》第二卷第十二章：“他总是绾起双袖或袒着右臂。”*王老九*《张老汉卖余粮》：“老婆忙把袖子绾。”</w:t>
        <w:br/>
        <w:br/>
        <w:t>（10）缩。《廣雅·釋詁三》：“綰，縮也。”</w:t>
        <w:br/>
        <w:br/>
        <w:t>⑪绛色；浅绛色。《説文·糸部》：“綰，惡也，絳也。”*段玉裁*改为“惡絳也”。注曰：“謂絳色之惡者也。”《集韻·换韻》：“綰，絳淺色。”</w:t>
        <w:br/>
        <w:br/>
        <w:t>⑫绡。《説文·糸部》：“綰，綃也。”</w:t>
        <w:br/>
      </w:r>
    </w:p>
    <w:p>
      <w:r>
        <w:t>綱##綱</w:t>
        <w:br/>
        <w:br/>
        <w:t>〔纲〕</w:t>
        <w:br/>
        <w:br/>
        <w:t>《説文》：“綱，維紘繩也。从糸，岡聲。㭃，古文綱。”</w:t>
        <w:br/>
        <w:br/>
        <w:t>gāng　《廣韻》古郎切，平唐見。陽部。</w:t>
        <w:br/>
        <w:br/>
        <w:t>（1）提网的总绳。《説文·糸部》：“綱，維紘繩也。”*段玉裁*改为“网紘也”，注曰：“各本作‘維紘繩也’，今依《棫樸》正義正。紘者，冠維也，引伸之為凡維系之偁。*孔穎達*云：‘紘者，网之大繩。’”《書·盤庚上》：“若綱在網，有條而不紊。”《吕氏春秋·用民》：“壹引其綱，萬目皆張。”*唐**杜甫*《又觀打魚》：“蒼江漁子清晨集，設網提綱取魚急。”</w:t>
        <w:br/>
        <w:br/>
        <w:t>（2）事物的总要。如：大纲；总纲。《詩·大雅·卷阿》：“豈弟君子，四方為綱。”*鄭玄*箋：“綱者能張衆目。”《北史·源賀傳附源懷》：“為政貴當舉綱。”《紅樓夢》第五十六回：“雖是興利節用為綱，然也不可太過。”</w:t>
        <w:br/>
        <w:br/>
        <w:t>（3）指国家法度。《史記·淮陰侯列傳》：“*秦*之綱絶而維弛，*山東*大擾，異姓并起，英俊烏集。”《晋書·五行志下》：“近習用事，漸亂國綱。”</w:t>
        <w:br/>
        <w:br/>
        <w:t>（4）系靶于竿上的绳。《周禮·考工記·梓人》：“上綱與下綱出舌尋。”*鄭玄*注：“綱所以繫侯於植者也。上下皆出舌一尋者，亦人張手之節也。*鄭司農*云：‘綱，連侯繩也。’”</w:t>
        <w:br/>
        <w:br/>
        <w:t>（5）系束。《周禮·夏官·馬質》：“綱惡馬。”*鄭玄*注：“綱以糜索維綱狎習之。”</w:t>
        <w:br/>
        <w:br/>
        <w:t>（6）旧时成批运输货物的组织。如：盐纲；茶纲。《新唐書·食貨志三》：“（*劉）晏*為歇艎支江船二千艘，每船受千斛，十船為綱，每綱三百人，篙工五十。”《宣和遺事》前集：“後歲歲增加，遂至舟船相繼，號作花石綱。”*清**黄宗羲*《明夷待訪録·財計一》：“二百餘年，天下金銀，綱運至于*燕京*，如水赴壑。”</w:t>
        <w:br/>
        <w:br/>
        <w:t>（7）古称舞蹈的行列。《文選·鮑照〈舞鶴賦〉》：“離綱别赴，合緒相依。”*李善*注：“綱、緒，謂舞之行列也，言或離而别赴，或合而相依。”</w:t>
        <w:br/>
        <w:br/>
        <w:t>（8）纠正。《韓非子·八經》：“設諫以綱獨為，舉錯以觀姦動。”*陈奇猷*校注：“綱，謂紀綱，猶今言糾正。”</w:t>
        <w:br/>
        <w:br/>
        <w:t>（9）佛寺中的职称。纲维（职位），寺中之役名，纲领寺内维持佛事者。寺主、上座、维那三者，谓之三纲。《西遊記》第十一回：“*太宗*喜道：‘果然舉之不錯，誠為有德行有禪心的和尚。朕賜你左僧綱、右僧綱、天下大闡都僧綱之職。’”</w:t>
        <w:br/>
        <w:br/>
        <w:t>（10）生物学分类系统上所用的等级之一。如：哺乳纲；双子叶植物纲。</w:t>
        <w:br/>
        <w:br/>
        <w:t>⑪大网，用绳线等结成的捕鱼捉鸟的器具。《論語·述而》：“子釣而不綱，弋不射宿。”*何晏*注引*孔（安國*）曰：“綱者為大綱，以横絶流。”*漢**禰衡*《鸚鵡賦》：“雖綱維之備設，終一目之所加。”</w:t>
        <w:br/>
      </w:r>
    </w:p>
    <w:p>
      <w:r>
        <w:t>網##網</w:t>
        <w:br/>
        <w:br/>
        <w:t>〔网〕</w:t>
        <w:br/>
        <w:br/>
        <w:t>wǎng　《廣韻》文兩切，上養微。陽部。</w:t>
        <w:br/>
        <w:br/>
        <w:t>（1）用绳线等结成的捕鱼或捕鸟兽的器具。《詩·邶風·新臺》：“魚網之設，鴻則離之。”《漢書·董仲舒傳》：“古人有言曰：‘臨淵羡魚，不如退而結網。’”*毛泽东*《抗日游击战争的战略问题》：“渔人为了收得拢，就要握住网的绳头。”也指用网获取。如：网鱼；网蝴蝶。</w:t>
        <w:br/>
        <w:br/>
        <w:t>（2）泛指网状物。《楚辭·招魂》：“網户朱綴，刻方連些。”*王逸*注：“網户，綺文鏤也。”*張銑*云：“織網於户上，以朱色綴之。”*五代**毛文錫*《虞美人》：“蛛絲結網露珠多，滴圓荷。”*周立波*《山乡巨变》：“青亮的黎明，蒙着白雾织成的轻柔的面网，来到山村了。”</w:t>
        <w:br/>
        <w:br/>
        <w:t>（3）指关系纵横交错的组织或系统。如：通讯网；法网。《老子》第七十三章：“天網恢恢，疏而不失。”*明**張溥*《漢魏六朝百三家集題辭·班蘭臺集》：“（*孟堅*）為人誣訟，限身獄網。”*毛泽东*《中国农村的社会主义高潮》中：“合作网应当普遍地建立起来。”</w:t>
        <w:br/>
        <w:br/>
        <w:t>（4）搜罗；收容。《玉篇·糸部》：“網，羅也。”《漢書·王莽傳上》：“網羅天下異能之士。”*唐**劉禹錫*《養鷙詞》：“探雛網黄口，旦暮有餘食。”《續資治通鑑·元順帝至正八年》：“又起*廣樂園*，多萃名倡巨賈以網大利，有司莫敢忤。”</w:t>
        <w:br/>
      </w:r>
    </w:p>
    <w:p>
      <w:r>
        <w:t>綳##綳</w:t>
        <w:br/>
        <w:br/>
        <w:t>〔绷〕</w:t>
        <w:br/>
        <w:br/>
        <w:t>同“繃”。《集韻·耕韻》：“繃，或作綳。”*宋**張孝祥*《浯溪中興頌》：“繡（綳兒）啼思塞酥，重牀燎香驅羣胡。”*李劼人*《大波》第二部第五章：“不要乱绷好汉。”按：今“綳”字通行。</w:t>
        <w:br/>
      </w:r>
    </w:p>
    <w:p>
      <w:r>
        <w:t>綴##綴</w:t>
        <w:br/>
        <w:br/>
        <w:t>〔缀〕</w:t>
        <w:br/>
        <w:br/>
        <w:t>《説文》：“綴，合箸也。从叕，从糸。”</w:t>
        <w:br/>
        <w:br/>
        <w:t>（一）zhuì　《廣韻》陟衛切，去祭知。月部。</w:t>
        <w:br/>
        <w:br/>
        <w:t>（1）缝补；缝合。《説文·叕部》：“綴，合箸也。”*段玉裁*注：“聯之以絲也。”《廣韻·薛韻》：“綴，連補也。”《禮記·内則》：“衣裳綻裂，紉箴請補綴。”*元*佚名《劉弘嫁婢》第一折：“是人家那簇新做出來的衣服，帶兒也不曾綴。”*柳青*《铜墙铁壁》第一章：“*老葛*同志用手帕蒙住他的鼻子，拍拍身边一个赶驴汉缀补钉的肩膀。”</w:t>
        <w:br/>
        <w:br/>
        <w:t>（2）连结。《廣雅·釋詁四》：“綴，連也。”《廣韻·祭韻》：“綴，連綴。”《國語·齊語》：“式權以相應，比綴以度。”*高誘*注：“綴，連也。”*漢**張衡*《西京賦》：“左有*崤**函重*險，*桃林*之塞，綴以二*華*。”《徐霞客遊記·黔遊日記一》：“而其村重綴岡阜，瓦舍高聳。”</w:t>
        <w:br/>
        <w:br/>
        <w:t>（3）挂。*晋**喻希*《與韓豫章牋》：“其擢穗佀禾，其綴實佀穀。”*宋**高翥*《秋日田父辭二首》之一：“啄黍黄鷄没骨肥，繞籬緑橘綴枝垂。”*茅盾*《清明前后》：“嘴角上缀着冷冷的微笑。”</w:t>
        <w:br/>
        <w:br/>
        <w:t>（4）装饰；点缀。《大戴禮記·明堂》：“赤綴户也。”*盧辯*注：“綴，飾也。”*三國**魏**曹植*《七啓》：“飾以文犀，雕以翠緑，綴以驪龍之珠，錯以*荆山*之玉。”*殷夫*《白花》：“孤另的缀着粗莽的荆丛，一朵傲慢的白花。”</w:t>
        <w:br/>
        <w:br/>
        <w:t>（5）物件边缘的装饰。《楚辭·招魂》：“網户朱綴，刻方連些。”*王逸*注：“綴，緣也。”《文選·揚雄〈羽獵賦〉》：“*泰華*為旒，*熊耳*為綴。”*張晏*注：“綴，旌也。”*李善*注：“綴，亦旒也。”</w:t>
        <w:br/>
        <w:br/>
        <w:t>（6）表记；位置。《禮記·樂記》：“行其綴兆，要其節奏，行列得正焉，進退得齊焉。”*鄭玄*注：“綴，表也，所以表行列也。……兆，域也，舞者進退所至也。”又：“屈伸俯仰，綴兆舒疾，樂之文也。”*鄭玄*注：“綴，謂鄼舞者之位也。”</w:t>
        <w:br/>
        <w:br/>
        <w:t>（7）附。*严复*《与外交报主人论教育书》：“大报译而著之，且缀案语于其末。”*鲁迅*《唐宋传奇集·序例》：“缀之末简，聊存旧闻。”也指附加的部分。如：前缀，后缀。</w:t>
        <w:br/>
        <w:br/>
        <w:t>（8）跟随；追踪。《聊齋志異·狼》：“途中兩狼，綴行甚遠。”《兒女英雄傳》第二十一回：“你從大路綴下他去，看看他落哪座店。”</w:t>
        <w:br/>
        <w:br/>
        <w:t>（9）缀字联词；写作。*唐**張説*《奉和聖制喜雨賦》：“天子作愁霖之賦，詞人綴苦雨之篇。”*唐**白行簡*《李娃傳》：“伺其疲倦，即諭之綴詩賦。”*宋**曾慥*《類説》卷二十八：“*張立*綴春詞二首。”</w:t>
        <w:br/>
        <w:br/>
        <w:t>（10）纂集。《玉篇·糸部》：“綴，緝也。”《李長吉歌詩·事紀》：“*李藩*侍郎嘗綴*李賀*歌詩，為之集序未成。”*鲁迅*《唐宋传奇集·序例》：“逮今缀缉杂札，拟置卷末。”</w:t>
        <w:br/>
        <w:br/>
        <w:t>（二）chuò　《廣韻》陟劣切，入薛知。月部。</w:t>
        <w:br/>
        <w:br/>
        <w:t>（1）拘系。《儀禮·既夕禮》：“綴足用燕几。”*唐**韓愈*等《遠遊聯句》：“曉日生遠岸，水芳綴孤舟。”</w:t>
        <w:br/>
        <w:br/>
        <w:t>（2）牵制。《後漢書·吴漢傳》：“賊若出兵綴公，以大衆攻（*劉）尚*，*尚*破，公即敗矣。”《明史·太祖紀》：“彼以偏師綴我，而全軍趨*金陵*，順流半日可達。”</w:t>
        <w:br/>
        <w:br/>
        <w:t>（3）停止；禁止。《荀子·成相》：“*展禽*三絀，*春申*道綴，基畢輸。”*楊倞*注：“綴，止也。”《禮記·樂記》：“禮者，所以綴淫也。”*鄭玄*注：“綴猶止也。”</w:t>
        <w:br/>
      </w:r>
    </w:p>
    <w:p>
      <w:r>
        <w:t>綵##綵</w:t>
        <w:br/>
        <w:br/>
        <w:t>cǎi　《廣韻》倉宰切，上海清。</w:t>
        <w:br/>
        <w:br/>
        <w:t>（1）彩色丝织品。《玉篇·糸部》：“綵，五綵備。”《集韻·海韻》：“綵，繒也。”《後漢書·梁冀傳》：“賞賜金錢、奴婢、綵帛、車馬、衣服、甲第，比*霍光*。”*唐**陳子昂*《為程處弼辭放流表》：“臣往任郎將之日，陛下特以臣貧，賜銀及綵。”*明**湯顯祖*《紫釵記·折柳陽關》：“你通心鈕扣蕤蕤束，連心腰綵柔柔護。”</w:t>
        <w:br/>
        <w:br/>
        <w:t>（2）泛指花纹；彩色。《文選·張衡〈思玄賦〉》：“昭綵藻與琱琭兮，璜聲遠而彌長。”*李善*注：“綵，文綵也。”*漢**曹操*《與太尉楊彪書》：“並遺足下貴室錯綵羅縠裘一領。”《後漢書·循吏傳序》：“（*光武*）身衣大練，色無重綵。”*唐**李*白《明堂賦》：“經之營之，不綵不質。”</w:t>
        <w:br/>
      </w:r>
    </w:p>
    <w:p>
      <w:r>
        <w:t>綶##綶</w:t>
        <w:br/>
        <w:br/>
        <w:t>guǒ　《龍龕手鑑》音果。</w:t>
        <w:br/>
        <w:br/>
        <w:t>同“裹”。缠裹。《龍龕手鑑·糸部》：“綶，音果。纏綶。”《佛説優填王經》卷一：“譬如錦韜牟，羅縠綶鋒鋩。”</w:t>
        <w:br/>
      </w:r>
    </w:p>
    <w:p>
      <w:r>
        <w:t>綷##綷</w:t>
        <w:br/>
        <w:br/>
        <w:t>綷（一）cuì　《廣韻》子對切，去隊精。又《集韻》七醉切。</w:t>
        <w:br/>
        <w:br/>
        <w:t>（1）五色杂合的丝织品。也作“𪓌”。《廣韻·隊韻》：“𪓌，《説文》曰：‘會五綵繒也。’綷，𪓌同。”</w:t>
        <w:br/>
        <w:br/>
        <w:t>（2）五色。《文選·左思〈吴都賦〉》：“孔雀綷羽以☀翔。”*吕向*注：“五色曰綷。”*唐**劉禹錫*《絶篇生墓表》：“彼文甲綷毛，剽筋壽革。”*宋**劉筠*《直夜》：“綷羽欲棲*温室*樹。”</w:t>
        <w:br/>
        <w:br/>
        <w:t>（3）杂合；混合。《史記·司馬相如列傳》：“屯余軍其萬乘兮，綷雲蓋而樹華旗。”*司馬貞*索隱引*如淳*曰：“綷，合也。合五綵雲為蓋也。”*三國**魏**阮籍*《清思賦》：“服儵煜㠯繽紛兮，綷衆綵㠯相綏。”《文選·何晏〈景福殿賦〉》：“綴以萬年，綷以紫榛。”*李善*注：“綷，猶雜也。”</w:t>
        <w:br/>
        <w:br/>
        <w:t>（二）zú　《集韻》即聿切，入術精。</w:t>
        <w:br/>
        <w:br/>
        <w:t>同。《方言》卷三：“綷，同也。*宋*、*衛*之間曰綷。”</w:t>
        <w:br/>
      </w:r>
    </w:p>
    <w:p>
      <w:r>
        <w:t>綸##綸</w:t>
        <w:br/>
        <w:br/>
        <w:t>〔纶〕</w:t>
        <w:br/>
        <w:br/>
        <w:t>《説文》：“綸，青絲綬也。从糸，侖聲。”</w:t>
        <w:br/>
        <w:br/>
        <w:t>（一）lún　《廣韻》力迍切，平諄來。諄部。</w:t>
        <w:br/>
        <w:br/>
        <w:t>（1）青丝绶带，古代官吏系印用的丝带。《説文·糸部》：“綸，青絲綬也。”《法言·孝至》：“五兩之綸，半通之銅亦泰矣。”*李軌*注：“綸如青絲繩也。”《後漢書·仲長統傳》：“身無半通青綸之命，而竊三辰龍章之服。”*明**沈鯨*《雙珠記·人珠還合》：“載錫新綸，用彰懿行。”</w:t>
        <w:br/>
        <w:br/>
        <w:t>（2）钓丝。《詩·小雅·采緑》：“之子于釣，音綸之繩。”*毛*傳：“綸，釣繳也。”*三國**魏**嵇康*《贈秀才入軍》：“流磻平皋，垂綸長川。”*晋**左思*《吴都賦》：“精衛銜石而遇繳，文鰩夜飛而觸綸。”*李善*注引*劉淵林*曰：“緡綸，皆釣繳也。”</w:t>
        <w:br/>
        <w:br/>
        <w:t>（3）比丝粗的绳子。《爾雅·釋詁下》：“貉縮，綸也。”*郭璞*注：“綸者，繩也，謂牽縛。”《禮記·緇衣》：“王言如絲，其出如綸。”*孔穎達*疏：“綸麤於絲。”《淮南子·説山》：“上言若絲，下言若綸。”*唐**劉禹錫*《楚望賦》：“柁綸往復，馴鷗相逐。”</w:t>
        <w:br/>
        <w:br/>
        <w:t>（4）喻皇帝旨意。*南朝**梁**江淹*《為蕭讓九錫第二表》：“而帝閽以祕，綸誥方明。”*唐**王勃*《春思賦》：“朝昇玉署調天紀，夕憩金閨奉帝綸。”*清**林則徐*《補授河督謝恩摺》：“兹復渥荷恩綸，㩴畀總河重任。”</w:t>
        <w:br/>
        <w:br/>
        <w:t>（5）粗丝绵。《墨子·節葬下》：“綸組節約，車馬藏乎壙。”*孫詒讓*閒詁引*許慎*曰：“綸，絮也。”《淮南子·齊俗》：“含珠鱗施，綸組節束。”《後漢書·章帝紀》：“詔齊相省冰紈、方空縠、吹綸絮。”*李賢*注：“綸，似絮而細。”</w:t>
        <w:br/>
        <w:br/>
        <w:t>（6）治理。*唐**玄應*《一切經音義》卷一：“綸，經理也。”《易·繫辭上》：“故能彌綸天地之道。”*孔穎達*疏：“綸謂經綸牽引。”</w:t>
        <w:br/>
        <w:br/>
        <w:t>（7）宽。《玉篇·糸部》：“綸，寬也。”</w:t>
        <w:br/>
        <w:br/>
        <w:t>（8）古地名。在今*河南省**虞城县*东南。《左傳·哀公元年》：“而邑諸*綸*，有田一成，有衆一旅。”*杜預*注：“綸，*虞邑*。”</w:t>
        <w:br/>
        <w:br/>
        <w:t>（9）通“倫”。道理。《廣雅·釋詁三》：“綸，道也。”《管子·幼官》：“定綸理，勝；定生死，勝。”*王念孫*雜志：“綸理即倫理。倫與綸古字通。”</w:t>
        <w:br/>
        <w:br/>
        <w:t>（10）姓。《通志·氏族略四》：“*綸*氏，《魏志》云，*公孫懿*大臣有*綸直*、*綸魚*。”</w:t>
        <w:br/>
        <w:br/>
        <w:t>（二）guān　《廣韻》古頑切，平山見。元部。</w:t>
        <w:br/>
        <w:br/>
        <w:t>（1）海草名。《爾雅·釋草》：“綸似綸，組似組，*東海*有之。”*郭璞*注：“綸、組，綬也。海中草生，彩理有象之者，因以名云。”*晋**左思*《吴都賦》：“綸組紫絳，食葛香茅。”</w:t>
        <w:br/>
        <w:br/>
        <w:t>（2）〔綸巾〕古代用青丝带做的头巾，又名诸葛巾。《正字通·糸部》：“綸，綸巾，巾名。”《晋書·謝安傳附謝萬》：“*萬*著白綸巾，鶴氅裘。”*宋**蘇軾*《念奴嬌·赤壁懷古》：“羽扇綸巾，談笑間，强虜（一本作檣櫓）灰飛煙滅。”</w:t>
        <w:br/>
      </w:r>
    </w:p>
    <w:p>
      <w:r>
        <w:t>綹##綹</w:t>
        <w:br/>
        <w:br/>
        <w:t>〔绺〕</w:t>
        <w:br/>
        <w:br/>
        <w:t>《説文》：“綹，緯十縷為綹。从糸，咎聲。讀若柳。”</w:t>
        <w:br/>
        <w:br/>
        <w:t>liǔ　《廣韻》力久切，上有來。幽部。</w:t>
        <w:br/>
        <w:br/>
        <w:t>（1）纬十缕为绺。《説文·糸部》：“綹，緯十縷為綹。”*段玉裁*注：“此亦兼布帛言之也。故《篇韻》曰：‘緯十絲曰綹。’文互相足也。*許*言縷不言絲者，言縷可以包絲，言絲不可以包縷也。”又纶倍为绺。《集韻·有韻》：“絲十為綸，綸倍為綹。”</w:t>
        <w:br/>
        <w:br/>
        <w:t>（2）量词。一绺即一束，常用于丝、线、发、须等线状物。如：一绺丝；一绺线；一绺青丝；五绺长须。*元**秦簡夫*《剪髮待賓》第二折：“兀那街上一箇婆婆，手裏拿着一綹兒頭髮，不知是賣的？不知是買的？”*明**單本*《蕉帕記·竊珠》：“元來是一個青梅，一綹紙條，有詩四句。”*朱自清*《温州的踪迹》：“那瀑布从上面冲下，仿佛已被扯成大小的几绺。”</w:t>
        <w:br/>
        <w:br/>
        <w:t>（3）弯曲下垂。如：打绺。*清**蒲松齡*《日用俗字·裁縫章》：“背褡做成嫌𡗆綹，𢮄身須把熨斗燒。”</w:t>
        <w:br/>
        <w:br/>
        <w:t>（4）丝缕编成的线，引申为系物的带子。*唐**沈佺期*《七夕曝衣篇》：“上有仙人長命綹，中看玉女迎歡繡。”</w:t>
        <w:br/>
      </w:r>
    </w:p>
    <w:p>
      <w:r>
        <w:t>綺##綺</w:t>
        <w:br/>
        <w:br/>
        <w:t>〔绮〕</w:t>
        <w:br/>
        <w:br/>
        <w:t>《説文》：“綺，文繒也。从系，奇聲。”</w:t>
        <w:br/>
        <w:br/>
        <w:t>（一）qǐ　《廣韻》墟彼切，上紙溪。歌部。</w:t>
        <w:br/>
        <w:br/>
        <w:t>（1）平纹底起花的丝织品。《説文·糸部》：“綺，文繒也。”*段玉裁*注：“謂繒之有文者也。”《廣雅·釋器》：“綺，綵也。”《六書故·工事六》：“綺，織采為文曰錦，織素為文曰綺。”《楚辭·招魂》：“纂組綺縞，結琦璜些。”*洪興祖*補注：“綺，文繒也。”《漢書·高帝紀下》：“賈人毋得衣錦、繡、綺、縠、絺、紵、𦋺。”*顔師古*注：“綺，文繒也，即今之細綾也。”《世説新語·任誕》：“北*阮*盛曬衣，皆紗、羅、錦、綺。”</w:t>
        <w:br/>
        <w:br/>
        <w:t>（2）华丽；美盛。《後漢書·梁冀傳》：“窗牖皆有綺疎青瑣，圖以雲氣仙靈。”*唐**李白*《扶風豪士歌》：“雕盤綺食會衆客，*吴*歌*趙*舞香風吹。”*王统照*《这时代》：“天半的绮虹，横束住白电与黑汽的云霭。”</w:t>
        <w:br/>
        <w:br/>
        <w:t>（3）光色。《文選·張協〈七命〉》：“流綺星連，浮綵豔發。”*李善*注：“綺，光色也。”</w:t>
        <w:br/>
        <w:br/>
        <w:t>（4）精美。*南朝**梁**何遜*《擬輕薄篇》：“象牀沓繡被，玉盤傳綺食。”*唐**王維*《扶南曲歌辭》：“堂上青弦動，堂前綺席陳。”</w:t>
        <w:br/>
        <w:br/>
        <w:t>（5）纵横交错。*漢**班固*《西都賦》：“周盧千列，徼道綺錯。”*晋**張華*《冬至初歲小會歌》：“繁肴綺錯，旨酒泉渟。”*元**馮子振*《鸚鵡曲·燕南百五》：“綉彎彎濕透羅鞋，綺陌踏青回去。”</w:t>
        <w:br/>
        <w:br/>
        <w:t>（6）复姓“綺里”的简称。《通志·氏族略三》：“*綺*氏，*漢*初四皓隱*商山*號*綺里季*，其後為*綺*氏，以*季*居於*綺里*也。”《後漢書·周燮傳》：“吾既不能隱處巢穴，追*綺季*之跡。”</w:t>
        <w:br/>
        <w:br/>
        <w:t>（二）yǐ　《集韻》語綺切，上紙疑。</w:t>
        <w:br/>
        <w:br/>
        <w:t>人名用字。《集韻·紙韻》：“綺，人名，《莊子》有*士成綺*。”</w:t>
        <w:br/>
      </w:r>
    </w:p>
    <w:p>
      <w:r>
        <w:t>綻##綻</w:t>
        <w:br/>
        <w:br/>
        <w:t>〔绽〕</w:t>
        <w:br/>
        <w:br/>
        <w:t>zhàn　《廣韻》丈莧切，去襇澄。</w:t>
        <w:br/>
        <w:br/>
        <w:t>（1）解开；衣缝裂开。《廣韻·襇韻》：“袒，衣縫解。綻，袒同。”《禮記·内則》：“衣裳綻裂，紉箴請補綴。”*鄭玄*注：“綻猶解也。”</w:t>
        <w:br/>
        <w:br/>
        <w:t>（2）开裂；破裂。如：皮开肉绽；鞋开绽了。*北周**庾信*《杏花》：“春色方盈野，枝枝綻翠英。”*唐**杜甫*《陪鄭廣文遊何將軍山林十首》之五：“緑垂風折笋，紅綻雨肥梅。”*宋**黄庭堅*《踏莎行》：“長空猶未綻彤雲，飄飄尚逐回風舞。”*陈毅*《赠同志》：“莫道浮云终蔽日，严冬过尽绽春蕾。”</w:t>
        <w:br/>
        <w:br/>
        <w:t>（3）花费。*明**湯顯祖*《牡丹亭·淮泊》：“多參白水江湖酒，少綻黄邊風月錢。”</w:t>
        <w:br/>
        <w:br/>
        <w:t>（4）比喻说话或做事中出现的漏洞。如：破绽。</w:t>
        <w:br/>
        <w:br/>
        <w:t>（5）缝补；缝缀。《正字通·糸部》：“綻，縫補其裂亦曰綻。”《古樂府·豔歌行》：“故衣誰當補，新衣誰當綻？賴得賢主人，覽取為吾綻。”*唐**杜牧*《感懷》：“茅茨覆宫殿，封章綻帷帳。”*李劼人*《大波》第三部第九章：“这是一件光领口、大袖管、对门襟，绽着黄铜圆钮的老式马褂。”</w:t>
        <w:br/>
        <w:br/>
        <w:t>（6）饱满；凸出。如：饱绽。《説文·衣部》“袒”*清**段玉裁*注：“《内則》曰：‘衣裳綻裂。’……*鄭*曰：‘綻猶解也。’綻，尚未解而近於解，故曰‘猶’。俗語引申為飽滿𢤬裂之偁。”*清**方薰*《山静居畫論》下：“鈎葉點心，須要精神圓綻，便有活致。”*鲁迅*《呐喊·孔乙己》：“*孔乙己*便涨红了脸，额上的青筋条条绽出。”*吴强*《红日》第十章：“你的衣肘子坏了，棉花绽到外头，我给你缝两针。”</w:t>
        <w:br/>
      </w:r>
    </w:p>
    <w:p>
      <w:r>
        <w:t>綼##綼</w:t>
        <w:br/>
        <w:br/>
        <w:t>綼bì　㊀《集韻》簿必切，入質並。支部。</w:t>
        <w:br/>
        <w:br/>
        <w:t>衣裳的缘饰。《儀禮·既夕禮》：“縓綼緆。”*鄭玄*注：“飾裳在幅曰綼，在下曰緆。”*胡培翬*正義：“謂飾裳之幅邊為綼也。”</w:t>
        <w:br/>
        <w:br/>
        <w:t>㊁《廣韻》北激切，入錫幫。又毗必切。</w:t>
        <w:br/>
        <w:br/>
        <w:t>〔紷綼〕絮。《集韻·錫韻》：“綼，紷綼，絮也。”</w:t>
        <w:br/>
      </w:r>
    </w:p>
    <w:p>
      <w:r>
        <w:t>綽##綽</w:t>
        <w:br/>
        <w:br/>
        <w:t>〔绰〕</w:t>
        <w:br/>
        <w:br/>
        <w:t>《説文》：“繛，𦅻也。从素，卓聲。綽，繛或省。”</w:t>
        <w:br/>
        <w:br/>
        <w:t>（一）chuò　《廣韻》昌約切，入藥昌。藥部。</w:t>
        <w:br/>
        <w:br/>
        <w:t>（1）宽缓；宽裕。《説文·素部》：“繛，𦅻也。綽，繛或省。”《玉篇·糸部》：“綽，寬也，緩也。”《詩·衛風·淇奥》：“寬兮綽兮，倚重較兮。”*毛*傳：“綽，緩也。”《莊子·大宗師》：“以刑為體者，綽乎其殺也。”*郭象*注：“任治之自殺，故雖殺而寬。”*漢**鄒陽*《酒賦》：“哲王臨國，綽矣多暇。”</w:t>
        <w:br/>
        <w:br/>
        <w:t>（2）姿态柔美。《楚辭·大招》：“滂心綽態，姣麗施只。”*三國**蜀**諸葛亮*《練時日》：“衆嫭並，綽奇麗。”*三國**魏**曹植*《洛神賦》：“柔情綽態，媚於語言。”</w:t>
        <w:br/>
        <w:br/>
        <w:t>（3）隐隐约约。*元**李行道*《灰闌記》第三折：“綽見了容顔敢是他，莫不我淚眼昏花。”</w:t>
        <w:br/>
        <w:br/>
        <w:t>（4）吹拂。《京本通俗小説·西山一窟鬼》：“二月桃花被綽開。”《劉知遠諸宫調·牆頭花》：“旗幡綽開。”*明**湯濕祖*《紫簫記·勝遊》：“輕風綽袂翠鬟偏，紅壁春燈豔綺筵。”</w:t>
        <w:br/>
        <w:br/>
        <w:t>（5）搅乱。*元**關漢卿*《玉鏡台》第一折：“兀的不消人魂魄，綽人眼光！”</w:t>
        <w:br/>
        <w:br/>
        <w:t>（二）chuo</w:t>
        <w:br/>
        <w:br/>
        <w:t>“宽绰”读此音。</w:t>
        <w:br/>
        <w:br/>
        <w:t>（三）chāo</w:t>
        <w:br/>
        <w:br/>
        <w:t>（1）抓取。《警世通言·崔衙内白鷂招妖》：“坐綽飛燕，走及奔馬，善舞胡旋，其疾如風。”*元**康進之*《李逵負荆》第一折：“綽起俺兩把板斧來，破折你那蟠根桑棗樹。”《三國演義》第五十一回：“*周泰*願往，即時綽刀縱馬，直殺入*曹*軍之中，徑到城下。”</w:t>
        <w:br/>
        <w:br/>
        <w:t>（2）捋。*元*佚名《隔江斗智》第一折：“哥也，你直恁的便怒嗤嗤，綽起了紫髯髭。”《三國演義》第二十七回：“見*關公*左手綽髯，於燈下憑几看書。”</w:t>
        <w:br/>
        <w:br/>
        <w:t>（3）在水中略微浸一会儿。《物類相感志·果子》：“以針刺破荔枝圓眼壳，沸湯綽之，肉白如新。”*元**高文秀*《黑旋風雙獻功》第一折：“將我這夾鋼斧綽清泉，觸石上𢱟𢱟的新磨挣。”</w:t>
        <w:br/>
        <w:br/>
        <w:t>（4）缉捕。*明**陸容*《菽園雜記》卷一：“移文中字有日用而不知所自……綽本寬綽，今以為巡綽。”</w:t>
        <w:br/>
        <w:br/>
        <w:t>（5）戳。*唐**張祐*《寧哥來》：“黄翻綽指向西樹，不信*寧哥*回馬來。”*元*佚名《梧桐葉》楔子：“恨不的上青山便化身，拂綽了壁間塵。”*明**湯顯祖*《牡丹亭·耽試》：“你釣竿兒拂綽了珊瑚，敢今番著了鰲頭。”</w:t>
        <w:br/>
        <w:br/>
        <w:t>（6）用同“撮（cuō）”。用簸箕、木杓、铁铲等工具把东西捞起来。《農桑輯要·繰絲》：“一手撮捻清絲，一手用漏杓綽繭款送入温水盆内。”</w:t>
        <w:br/>
        <w:br/>
        <w:t>（7）试探；查探。《武王伐紂平話》：“俺奉天子勑教俺綽路，恐有西兵救劫了*羑里*城。”*明**湯顯祖*《南柯記·閨警》：“但有賊星兒，女兵先綽戰。”《西遊記》第三十五回：“*大聖*聞言，就綽了他一口氣道：‘我的葫蘆，也是那里來的。’”</w:t>
        <w:br/>
        <w:br/>
        <w:t>（8）古代音乐名词。*明**馮惟敏*《一枝花·嘲友人試琴》：“一壁里往來綽注，一壁里滚拂潑刺。”《紅樓夢》第八十六回：“還有吟、揉、綽、注、撞、走、飛、推等法，是講究手法的。”《老殘遊記》第十回：“那瑟之勾挑夾縫中，與琴之綽注相應。”*戴鸿森*注：“琴聲自下而上叫綽，自上而下叫注。琴的綽注約略相當於現代音樂的節奏。”</w:t>
        <w:br/>
        <w:br/>
        <w:t>（9）用同“策（cè）”。扶着人或轿。《二刻拍案驚奇》卷二十七：“*汪秀才*船到泊里，把借來的紗帽紅袍穿着在身，叫齊轎夫，四抬四綽，抬上岸來。”</w:t>
        <w:br/>
        <w:br/>
        <w:t>（10）围棋术语。*宋**徐鉉*《圍棋義例》：“綽，侵也。以我子斜侵彼子之路，而欲出之曰綽。”</w:t>
        <w:br/>
      </w:r>
    </w:p>
    <w:p>
      <w:r>
        <w:t>綾##綾</w:t>
        <w:br/>
        <w:br/>
        <w:t>〔绫〕</w:t>
        <w:br/>
        <w:br/>
        <w:t>《説文》：“綾，東*齊*謂布帛之細曰綾。从糸，夌聲。”</w:t>
        <w:br/>
        <w:br/>
        <w:t>líng　《廣韻》力膺切，平蒸來。蒸部。</w:t>
        <w:br/>
        <w:br/>
        <w:t>（1）细薄、有花纹的织品。《説文·糸部》：“綾，東*齊*謂布帛之細曰綾。”《正字通·糸部》：“綾，織素為文者曰綺，光如鏡面有花卉狀者曰綾。”《漢書·高帝紀下》“賈人毋得衣錦、繡、綺、縠、絺、紵、𦋺”*唐**顔師古*注：“綺，文繒也，即今之細綾也。”*北周**庾信*《春賦》：“豔錦安天鹿，新綾織鳳凰。”*唐**白居易*《賣炭翁》：“半疋紅紗一丈綾，繫向牛頭充炭值。”</w:t>
        <w:br/>
        <w:br/>
        <w:t>（2）现代丝织品名。采用斜纹组织或以斜纹为底的提花组织、以桑蚕丝或桑蚕丝同人造丝交织而成。如：素绫；花绫。</w:t>
        <w:br/>
      </w:r>
    </w:p>
    <w:p>
      <w:r>
        <w:t>綿##綿</w:t>
        <w:br/>
        <w:br/>
        <w:t>〔绵〕</w:t>
        <w:br/>
        <w:br/>
        <w:t>同“緜”。《玉篇·糸部》：“綿，與緜同。”《楚辭·招魂》：“*秦*篝*齊*縷，*鄭*綿絡些。”*王逸*注：“綿，纏也。……一作緜。”*洪興祖*補注：“《説文》：‘緜，聯微也。’”*唐**杜甫*《陪鄭廣文遊何將軍山林十首》之六：“酒醒思卧簟，衣冷欲裝綿。”*宋**王安石*《上徐兵部書》：“並絶江湖，綿二千里。”*明**張煌言*《上延平王書》：“惜乎殿下東征，各汛守兵，力綿難恃。”按：今“綿”字通行。</w:t>
        <w:br/>
      </w:r>
    </w:p>
    <w:p>
      <w:r>
        <w:t>緀##緀</w:t>
        <w:br/>
        <w:br/>
        <w:t>《説文》：“緀，白文皃。《詩》曰：‘緀兮斐兮，成是貝錦。’从糸，妻聲。”*段玉裁*依《韻會》改为“帛文皃”。</w:t>
        <w:br/>
        <w:br/>
        <w:t>qī　《廣韻》七稽切，平齊清。又千禮切。脂部。</w:t>
        <w:br/>
        <w:br/>
        <w:t>（1）丝帛有纹彩。《説文·糸部》：“緀，帛文皃。《詩》曰：‘緀兮斐兮，成是貝錦。’”按：今《詩·小雅·巷伯》字作“萋”。</w:t>
        <w:br/>
        <w:br/>
        <w:t>（2）俗称缝衣为緀。*清**蒲松齡*《日用俗字·裁縫章》：“緀縭一䋪作鋪襯。”</w:t>
        <w:br/>
      </w:r>
    </w:p>
    <w:p>
      <w:r>
        <w:t>緁##緁</w:t>
        <w:br/>
        <w:br/>
        <w:t>《説文》：“緁，緶衣也。从糸，疌聲。䌌，緁或从習。”</w:t>
        <w:br/>
        <w:br/>
        <w:t>qiè　《廣韻》七接切，入葉清。盍部。</w:t>
        <w:br/>
        <w:br/>
        <w:t>（1）缝衣边。《説文·糸部》：“緁，緶衣也。”*段玉裁*注：“緁者，緶其邊也。”《漢書·賈誼傳》：“白縠之表，薄紈之裏，緁以偏諸。”*顔師古*注：“緁，謂以偏諸緶著之也。”</w:t>
        <w:br/>
        <w:br/>
        <w:t>（2）衣边。*明**湯顯祖*《紫簫記·征途》：“腰錦緁，跨雕鞍。”</w:t>
        <w:br/>
      </w:r>
    </w:p>
    <w:p>
      <w:r>
        <w:t>緂##緂</w:t>
        <w:br/>
        <w:br/>
        <w:t>《説文》：“緂，白鮮衣皃。从糸，炎聲。謂衣采色鮮也。”</w:t>
        <w:br/>
        <w:br/>
        <w:t>（一）tián　《廣韻》他酣切，平談透。談部。</w:t>
        <w:br/>
        <w:br/>
        <w:t>（1）衣色鲜明。《説文·糸部》：“緂，白鮮衣皃。謂衣采色鮮也。”</w:t>
        <w:br/>
        <w:br/>
        <w:t>（2）织物名。*宋**范成大*《桂海虞衡志·志器》：“緂，亦出兩江州峒，如中國線羅，上有徧地小方勝文。”</w:t>
        <w:br/>
        <w:br/>
        <w:t>（3）缉；搓。《淮南子·氾論》：“*伯余*之初作衣也，緂麻索縷，手經指挂，其成猶網羅。”*王念孫*雜志：“緂者，續也，緝而續之也。《方言》：‘䌪，續也。*秦*、*晋*續折木為之䌪。’……《人間篇》曰：‘婦人不得剡麻考縷。’䌪、剡竝與緂通。”</w:t>
        <w:br/>
        <w:br/>
        <w:t>（二）tǎn　《廣韻》吐敢切，上敢透。</w:t>
        <w:br/>
        <w:br/>
        <w:t>（1）毛毯。《根本説一切有部毘奈耶》卷二十二：“商主既生敬信，便以北方朱色毛緂（*明*本作‘毯’）并北方奇果，盛滿器中手自持奉。”</w:t>
        <w:br/>
        <w:br/>
        <w:t>（2）同“𦃖”。苍白色。《廣韻·敢韻》：“緂，青黄色。”《集韻·敢韻》：“𦃖，《説文》：‘帛騅色。’引《詩》‘毳衣如𦃖。’或作緂。”按：今本《詩·王風·大車》作“毳衣如菼”。*毛*傳：“毳衣，大夫之服。菼，鵻色也。”</w:t>
        <w:br/>
        <w:br/>
        <w:t>（三）chān　《集韻》充甘切，平談昌。</w:t>
        <w:br/>
        <w:br/>
        <w:t>女衣。《集韻·談韻》：“緂，女衣。”</w:t>
        <w:br/>
      </w:r>
    </w:p>
    <w:p>
      <w:r>
        <w:t>緃##緃</w:t>
        <w:br/>
        <w:br/>
        <w:t>《説文》：“緃，䋐屬。从糸，从從省聲。”</w:t>
        <w:br/>
        <w:br/>
        <w:t>zōng　《集韻》將容切，平鍾精。東部。</w:t>
        <w:br/>
        <w:br/>
        <w:t>（1）花边之类的衣物装饰品。《説文·糸部》：“緃，䋐屬。”*朱駿聲*通訓定聲：“按：緃，如今織邊，可緣飾衣物者。紴、絛、紃之類。”</w:t>
        <w:br/>
        <w:br/>
        <w:t>（2）车马的装饰物。《集韻·鍾韻》：“緃，車馬飾。”</w:t>
        <w:br/>
      </w:r>
    </w:p>
    <w:p>
      <w:r>
        <w:t>緄##緄</w:t>
        <w:br/>
        <w:br/>
        <w:t>〔绲〕</w:t>
        <w:br/>
        <w:br/>
        <w:t>《説文》：“緄，織帶也。从糸，昆聲。”</w:t>
        <w:br/>
        <w:br/>
        <w:t>（一）gǔn　《廣韻》古本切，上混見。諄部。</w:t>
        <w:br/>
        <w:br/>
        <w:t>（1）编织的带子。《説文·糸部》：“緄，織帶也。”*段玉裁*改为“織成帶也”。《玉篇·糸部》：“緄，織成章也。”《廣雅·釋器》：“緄，帶也。”*三國**魏**曹植*《七啟》：“緄佩綢繆，或彫或錯。”《後漢書·南匈奴傳》：“童子佩刀，緄帶各一。”《晋書·輿服志》：“自公主、封君以上皆帶綬，以綵組為緄帶。”</w:t>
        <w:br/>
        <w:br/>
        <w:t>（2）绳。《玉篇·糸部》：“緄，繩也。”《詩·秦風·小戎》：“交韔二弓，竹閉緄縢。”*毛*傳：“緄，繩。”*孔穎達*疏：“以竹為閉置于弓隈，然後以繩約之。”*明**劉文成*《贈道士蔣玉壺長歌》：“參旗九斿茷緄縢。”《明成化説唱詞話叢刊·陳州糶米記》：“喊叫孩兒*趙省一*，解下麻緄放下人。”</w:t>
        <w:br/>
        <w:br/>
        <w:t>（3）滚边；镶边。*章炳麟*《新方言·釋器》：“凡織帶皆可以為衣服緣邊，故今稱緣邊曰緄邊，俗誤書滚。”又衮衣。《樊敏碑》：“當窮台緄，松僑協軌。”《高頤碑》：“當登緄職，綏□時雍。”</w:t>
        <w:br/>
        <w:br/>
        <w:t>（4）量词。捆，束。《戰國策·宋衛策》：“*衛君*懼，束組三百緄，黄金三百鎰，以隨使者。”*高誘*注：“十首為一緄也。”</w:t>
        <w:br/>
        <w:br/>
        <w:t>（二）hùn　《集韻》户衮切，上混匣。</w:t>
        <w:br/>
        <w:br/>
        <w:t>通“混”。混淆。《史記·高祖功臣侯者年表》：“帝王者各殊禮而異務，要以成功為統紀，豈可緄乎？”*清**王鳴盛*《蛾術編·説字十七》：“此假借作混字用。”</w:t>
        <w:br/>
        <w:br/>
        <w:t>（三）hún　《字彙》胡昆切。</w:t>
        <w:br/>
        <w:br/>
        <w:t>缝。《字彙·糸部》：“緄，縫也。”</w:t>
        <w:br/>
      </w:r>
    </w:p>
    <w:p>
      <w:r>
        <w:t>緅##緅</w:t>
        <w:br/>
        <w:br/>
        <w:t>《説文新附》：“緅，帛青赤色也。从糸，取聲。”</w:t>
        <w:br/>
        <w:br/>
        <w:t>zōu　《廣韻》側鳩切，平尤莊。又子侯切，子句切。侯部。</w:t>
        <w:br/>
        <w:br/>
        <w:t>青赤色的帛。一说青赤色。《玉篇·糸部》：“緅，青赤色。”《説文新附·糸部》：“緅，帛青赤色也。”《論語·鄉黨》：“君子不以紺緅飾，紅紫不以為褻服。”《儀禮·士冠禮》“爵弁”*漢**鄭玄*注：“其色赤而微黑，如爵頭然，或謂之緅。”*唐**柳宗元*《故襄陽丞趙君誌》：“緋衣緅衾。”*刘师培*《文说·耀采篇》：“观纁緅绀绛，织文有新组之华。”</w:t>
        <w:br/>
      </w:r>
    </w:p>
    <w:p>
      <w:r>
        <w:t>緆##緆</w:t>
        <w:br/>
        <w:br/>
        <w:t>《説文》：“緆，細布也。从糸，易聲。𪎥，緆或从麻。”</w:t>
        <w:br/>
        <w:br/>
        <w:t>xī　《廣韻》先繫切，入錫心。錫部。</w:t>
        <w:br/>
        <w:br/>
        <w:t>（1）细麻布。《説文·糸部》：“緆，細布也。”*段玉裁*注：“布，一本作麻……古亦呼布為麻也。”《淮南子·齊俗》：“有詭文繁繡，弱緆羅紈。”*高誘*注：“弱緆，細布。”《文選·司馬相如〈子虚賦〉》：“*鄭*女*曼姬*，被阿緆，揄紵縞。”*李善*注引*張揖*曰：“阿，細繒也；緆，細布也。”</w:t>
        <w:br/>
        <w:br/>
        <w:t>（2）对麻布进行加工处理。《釋名·釋喪制》：“錫（緆），治也，治其麻使滑易也。”《玉篇·糸部》：“緆，治麻布也。”</w:t>
        <w:br/>
        <w:br/>
        <w:t>（3）裳的下缘。《集韻·寘韻》：“緆，裳下緣也。”《儀禮·既夕禮》：“縓綼緆。”*鄭玄*注：“飾裳在幅曰綼，在下曰緆。”</w:t>
        <w:br/>
      </w:r>
    </w:p>
    <w:p>
      <w:r>
        <w:t>緇##緇</w:t>
        <w:br/>
        <w:br/>
        <w:t>〔缁〕</w:t>
        <w:br/>
        <w:br/>
        <w:t>《説文》：“緇，帛黑色也。从糸，甾聲。”</w:t>
        <w:br/>
        <w:br/>
        <w:t>zī　《廣韻》側持切，平之莊。之部。</w:t>
        <w:br/>
        <w:br/>
        <w:t>（1）黑色的帛。《爾雅·釋天》：“緇廣充幅，長尋曰旐。”*郭璞*注：“帛全幅長八尺。”*邢昺*疏：“緇，黑色也，以黑色之帛廣全幅長八尺，屬於杠名旐。”《説文·糸部》：“緇，帛黑色也。”《儀禮·士冠禮》：“緇帶素韠。”*鄭玄*注：“緇帶，黑繒帶。”</w:t>
        <w:br/>
        <w:br/>
        <w:t>（2）黑色。《廣雅·釋器》：“緇，黑也。”《周禮·考工記·鍾氏》：“三入為纁，五入為緅，七入為緇。”*鄭玄*注：“染纁者，三入而成，又再染以黑則為緅……又復再染以黑，乃成緇矣。”《論衡·程材》：“白紗入緇，不染自黑。”*宋**陸游*《自小雲頂上雲頂寺》：“素衣雖成緇，不為京路塵。”</w:t>
        <w:br/>
        <w:br/>
        <w:t>（3）玷污；污染。《論語·陽貨》：“不曰白乎，涅而不緇。”*宋**王安石*《自訟》：“道如天之蒼，萬物不能緇。”*章炳麟*《西归留别中东诸君子》：“球府集苍蝇，一滴缁*楚*璞。”</w:t>
        <w:br/>
        <w:br/>
        <w:t>（4）僧衣。《儒林外史》第八回：“自此更姓改名，削髮披緇去了。”</w:t>
        <w:br/>
        <w:br/>
        <w:t>（5）僧侣。*北魏**楊衒之*《洛陽伽藍記·胡統寺》：“其資養緇流，從無比也。”*唐**裴休*《上都大安國寺大達法師玄秘塔碑》：“詔和尚率緇屬迎真骨於靈山。”《聊齋志異·李生》：“游食緇黄，往來寄宿。”</w:t>
        <w:br/>
        <w:br/>
        <w:t>（6）黑绳。《莊子·外物》：“*任公子*為大鉤巨緇。”*成玄英*疏：“緇，黑繩也。”*陸德明*釋文：“巨緇，*司馬*云：‘大黑綸也。’”</w:t>
        <w:br/>
      </w:r>
    </w:p>
    <w:p>
      <w:r>
        <w:t>緈##緈</w:t>
        <w:br/>
        <w:br/>
        <w:t>《説文》：“緈，直也。从糸，㚔聲。讀若陘。”</w:t>
        <w:br/>
        <w:br/>
        <w:t>xìng　《廣韻》胡頂切，上迥匣。耕部。</w:t>
        <w:br/>
        <w:br/>
        <w:t>（1）丝直。《説文·糸部》：“緈，直也。”*朱駿聲*通訓定聲：“絲之直也。”</w:t>
        <w:br/>
        <w:br/>
        <w:t>（2）絓緈。《廣韻·迥韻》：“緈，絓緈。”</w:t>
        <w:br/>
      </w:r>
    </w:p>
    <w:p>
      <w:r>
        <w:t>緉##緉</w:t>
        <w:br/>
        <w:br/>
        <w:t>《説文》：“緉，履兩枚也。一曰絞也。从糸，从兩，兩亦聲。”</w:t>
        <w:br/>
        <w:br/>
        <w:t>liǎng　《廣韻》良㢡切，上養來。又力讓切。陽部。</w:t>
        <w:br/>
        <w:br/>
        <w:t>（1）量词。古代计算鞋子的单位，相当于“双”。《説文·糸部》：“緉，履兩枚也。”*三國**魏**曹植*《冬至獻履韤頌表》：“竝獻文履七緉，韤百副。”*宋**陸游*《廣慧法師贊》：“一緉草鞋，到處行脚。”*明**屠隆*《曇花記·公子思親》：“何處芒鞋一緉，雲水愁難訪。”</w:t>
        <w:br/>
        <w:br/>
        <w:t>（2）两股绳带交合。《方言》卷四：“緉、𦄍、絞也。*關*之東西或謂之緉，或謂之𦄍。絞，通語也。”*郭璞*注：“（絞）謂履中絞也。”《説文·糸部》：“緉，絞也。”*朱駿聲*通訓定聲：“緉，繩單曰紉；兩股曰纆，亦曰緉。”</w:t>
        <w:br/>
      </w:r>
    </w:p>
    <w:p>
      <w:r>
        <w:t>緊##緊</w:t>
        <w:br/>
        <w:br/>
        <w:t>〔紧〕</w:t>
        <w:br/>
        <w:br/>
        <w:t>《説文》：“緊，纏絲急也。从臤，从絲省。”</w:t>
        <w:br/>
        <w:br/>
        <w:t>jǐn　《廣韻》居忍切，上軫見。真部。</w:t>
        <w:br/>
        <w:br/>
        <w:t>（1）丝弦受到拉力而呈现急张状态。《説文·臤部》：“緊，纏絲急也。”《文選·傅毅〈舞賦〉》：“弛緊急之弦張兮，慢末事之委曲。”*李善*注引《説文》曰：“緊，纏絲急也。”</w:t>
        <w:br/>
        <w:br/>
        <w:t>（2）泛指紧张、急迫状态（不松弛）。*南朝**梁**江淹*《雜體詩·劉文學·感遇》：“霜露一何緊，桂枝生自直。”*元**金仁傑*《追韓信》第三折：“*楚重瞳*殺的怕撞陣衝軍，走的慌心忙意緊。”*吴芳吉*《婉容词》：“野阔秋风紧，江昏落月斜。”*老舍*《骆驼祥子》十六：“腿肚子发紧，胯骨轴儿发酸。”</w:t>
        <w:br/>
        <w:br/>
        <w:t>（3）坚强；结实。《管子·問》：“戈㦸之緊，其厲何若。”*戴望*注：“緊，謂其堅彊者。”*唐**杜牧*《冬至日寄小姪阿宜》：“頭圓筋骨緊，兩臉明且光。”*宋**曾慥*《類説》卷二十六引《蛟龍吹笛》：“*李舟*得林舍煙竹，截以為笛，緊如鐵石，遺以*李牟*。”</w:t>
        <w:br/>
        <w:br/>
        <w:t>（4）牢固；坚定。《水滸全傳》第一百零六回：“緊守城池，不在話下。”《老殘遊記續集》第六回：“你緊記在心。”</w:t>
        <w:br/>
        <w:br/>
        <w:t>（5）中医脉象。指脉搏紧张有力，应指绷急，如转绳索。常见于表寒外束，阴寒内盛以及疼痛等症。《史記·扁鵲倉公列傳》：“沈之而大堅，浮之而大緊者，病主在腎。”*張守節*正義引《素問》曰：“脈短實而數，有似切繩，名曰緊也。”</w:t>
        <w:br/>
        <w:br/>
        <w:t>（6）紧缩；收缩。如：紧一下腰带；紧一下弦。《素問·氣交變大論》：“其化緊斂。”*王冰*注：“緊，縮也。”*李准*《冬天的故事》：“大家都紧一紧，就能多买些肥料，多搞一宗副业。”</w:t>
        <w:br/>
        <w:br/>
        <w:t>（7）长时间地。*鲁迅*《彷徨·孤独者》：“人们全数悚然地紧看着他的嘴。”*老舍*《骆驼祥子》九：“别紧自蹲着，说话呀！”</w:t>
        <w:br/>
        <w:br/>
        <w:t>（8）距离近；间隙小。如：抽屉紧，拉不开；他住在我的紧隔壁。《警世通言·崔衙内白鷂招妖》：“茂葉風聲瑟瑟，緊枝月影重重。”</w:t>
        <w:br/>
        <w:br/>
        <w:t>（9）严密，不放松。*鲁迅*《书信·致孟十还（一九三四年十二月四日）》：“他们的算盘之紧而凶，真是出人意外。”*赵树理*《三里湾》八：“*马*家院门户紧，又有个大黄狗，外人进去很不方便。”</w:t>
        <w:br/>
        <w:br/>
        <w:t>（10）拮据，不宽裕。如：手头很紧。*赵树理*《邪不压正》一：“要不我这日子能过得这么紧？”*周立波*《暴风骤雨》第一部六：“可是你越老实，日子越加紧。”</w:t>
        <w:br/>
        <w:br/>
        <w:t>⑪物体因受外力作用变得固定或牢固。如：捏紧笔杆；把瓶口塞紧；把螺丝钉往紧里拧一拧。*巴金*《寒夜》十五：“她更挽紧他的膀子。”*臧克家*《年关雪》：“雪也锁不紧要命的年关。”</w:t>
        <w:br/>
        <w:br/>
        <w:t>⑫急骤。《廣雅·釋詁一》：“緊，急也。”*晋**殷仲文*《南州桓公九井作》：“景氣多明遠，風物自凄緊。”《水滸全傳》第十一回：“彤雲密布，朔風緊起。”*蒋光慈*《少年漂泊者》：“谁知雨愈下愈大，愈下愈紧。”</w:t>
        <w:br/>
        <w:br/>
        <w:t>⑬快速。*元**關漢卿*《五侯宴》第三折：“走的緊來到荒坡佃，覺我這可撲撲的心頭戰。”*清**孔尚任*《桃花扇·孤吟》：“流光箭緊，正柳林蟬噪，荷沼香噴。”*赵树理*《卖烟叶》：“速度是不紧不慢的，声音是不大不小的。”</w:t>
        <w:br/>
        <w:br/>
        <w:t>⑭急躁。*元**孫仲章*《勘頭巾》第一折：“小後生從來火性緊，發狂言信口胡噴。”</w:t>
        <w:br/>
        <w:br/>
        <w:t>⑮急迫；不和缓。如：任务很紧。*茅盾*《蚀·幻灭》二：“牌声时而缓一阵，时而紧一阵。”*老舍*《茶馆》第二幕：“仗打得不紧，怎能够有这么多难民呢？”*罗广斌*、*杨益言*《红岩》第三章：“这里怎么也紧起来了？”</w:t>
        <w:br/>
        <w:br/>
        <w:t>⑯副词。表示程度，相当于“很”、“甚”。*元*佚名《盆兒鬼》楔子：“遇着一個打卦先生，叫做*賈半仙*，人都説他靈驗得緊。”《儒林外史》第三回：“這個主意好得緊，妙得緊！”</w:t>
        <w:br/>
        <w:br/>
        <w:t>⑰紧要；重要。《三國演義》第四十九回：“請暫少住，有緊話説。”《古今小説·沈小霞相會出師表》：“*沈鍊*是*嚴*家緊對頭。”*柳青*《铜墙铁壁》六：“这么早就叫，一准有紧事。”</w:t>
        <w:br/>
        <w:br/>
        <w:t>⑱纠。《廣雅·釋言》：“緊，糾也。”</w:t>
        <w:br/>
        <w:br/>
        <w:t>⑲*唐*代州、县按户口多少划分的等级之一。《新唐書·韋處厚傳》：“*處厚*乃置六雄、十望、十緊等州，悉補别駕，由是流品澄别。”*清**王鳴盛*《十七史商榷·新舊唐書十一》：“*唐*制，縣有六等之差：赤畿、望、緊、上、中、下。”</w:t>
        <w:br/>
      </w:r>
    </w:p>
    <w:p>
      <w:r>
        <w:t>緋##緋</w:t>
        <w:br/>
        <w:br/>
        <w:t>〔绯〕</w:t>
        <w:br/>
        <w:br/>
        <w:t>《説文新附》：“緋，帛赤色也。从糸，非聲。”</w:t>
        <w:br/>
        <w:br/>
        <w:t>fēi　《廣韻》甫微切，平微非。微部。</w:t>
        <w:br/>
        <w:br/>
        <w:t>红色。《説文新附·糸部》：“緋，帛赤色也。”*唐**段成式*《酉陽雜俎·廣動植之一》：“狒狒……血可染緋。”*宋**李彭老*《探芳訊·湖上春遊，繼草窗韻》：“正緋桃如火，相看自依舊。”*罗广斌*、*杨益言*《红岩》第三章：“她的脸蛋骤然变得绯红。”</w:t>
        <w:br/>
      </w:r>
    </w:p>
    <w:p>
      <w:r>
        <w:t>緌##緌</w:t>
        <w:br/>
        <w:br/>
        <w:t>《説文》：“緌，系冠纓也。从糸，委聲。”*段玉裁*改为“系冠纓垂者”。</w:t>
        <w:br/>
        <w:br/>
        <w:t>ruí　《廣韻》儒隹切，平脂日。微部。</w:t>
        <w:br/>
        <w:br/>
        <w:t>（1）古代帽带结子的下垂部分。《説文·糸部》：“緌，系冠纓也。”*段玉裁*改为“系冠纓垂者”，并注：“各本作‘系冠纓也’，《韻會》無‘也’字，皆非，今正。緌與纓無異材，垂其餘則為緌，不垂則臿於纓卷間。”《詩·齊風·南山》：“葛履五兩，冠緌雙止。”《禮記·内則》：“冠緌纓。”*孔穎達*疏：“結纓頷下以固冠，結之餘者，散而下垂，謂之緌。”*唐**白居易*《不致仕》：“掛冠顧翠緌，懸車惜朱輪。”《鏡花緣》第九十回：“巾幗紳聯笏，釵鈿弁系緌。”</w:t>
        <w:br/>
        <w:br/>
        <w:t>（2）似缨饰的下垂物。《禮記·檀弓下》：“蠶則績而蟹有匡，范則冠而蟬有緌。”*孔穎達*疏：“緌謂蟬喙長在口下，似冠之緌也。”*唐**虞世南*《蟬》：“垂緌飲清露，流響出疏桐。”*宋**周去非*《嶺外代答·禽獸門·鬭雞》：“人之養雞也……割截冠緌，使敵雞無所施其觜。”</w:t>
        <w:br/>
        <w:br/>
        <w:t>（3）古指*有虞氏*旌旗，以旄牛尾注于竿首为之。后泛指旌旗或旗帜的垂斿。《釋名·釋兵》：“緌，*有虞氏*之旌也，注旄竿首，其形繠繠然也。”*三國**魏**曹植*《七啟》：“垂宛虹之長緌，抗招摇之華旍。”*南朝**齊**王融*《三月三日曲水詩序》：“暢轂埋轔轔之轍，緌旌卷悠悠之旆。”</w:t>
        <w:br/>
        <w:br/>
        <w:t>（4）系结。《爾雅·釋器》：“縭，緌也。”*郭璞*注：“緌，繫也。”*宋*佚名《沁園春·壽東屏》：“躡履緌冠。”</w:t>
        <w:br/>
        <w:br/>
        <w:t>（5）继续。《爾雅·釋詁上》：“緌，繼也。”</w:t>
        <w:br/>
      </w:r>
    </w:p>
    <w:p>
      <w:r>
        <w:t>緍##緍</w:t>
        <w:br/>
        <w:br/>
        <w:t>同“緡”。《説文·糸部》：“緍，釣魚𦅾也。从糸，昏聲。*吴*人解衣相被謂之緍。”《玉篇·糸部》：“緍，絲緒釣繳也，施也。”《集韻·真韻》：“緍，*吴*人解衣相被謂之緍。一曰錢緍。一曰國名。或作緡。又姓。”《正字通·糸部》：“緍，同緡。”*唐**駱賓王*《應誥》：“而吾子沉緍於川，登魚於陸。”*宋**歐陽修*《翰林侍讀學士張公墓誌銘》：“收租緍絹，歲二十八萬。”</w:t>
        <w:br/>
      </w:r>
    </w:p>
    <w:p>
      <w:r>
        <w:t>緎##緎</w:t>
        <w:br/>
        <w:br/>
        <w:t>緎yù　《廣韻》雨逼切，入職云。又況逼切。職部。</w:t>
        <w:br/>
        <w:br/>
        <w:t>（1）羔裘的接缝。《爾雅·釋訓》：“緎，羔裘之縫也。”*郭璞*注：“縫飾羔皮之名。”*邢昺*疏：“*孫炎*云，緎之為界緎，然則縫合羔羊皮為裘，縫即皮之界緎，因名裘縫為緎，故*郭*云縫飾羔皮之名。”</w:t>
        <w:br/>
        <w:br/>
        <w:t>（2）量词。丝二十缕为緎。《詩·召南·羔羊》：“羔羊之革，素絲五緎。”*王引之*述聞：“緎者，二十絲。”*漢**鄒長倩*《遺公孫弘書》：“五絲為䌰，倍䌰為升，倍升為緎。”</w:t>
        <w:br/>
      </w:r>
    </w:p>
    <w:p>
      <w:r>
        <w:t>総##総</w:t>
        <w:br/>
        <w:br/>
        <w:t>総（一）zǒng　《字彙補》作孔切。</w:t>
        <w:br/>
        <w:br/>
        <w:t>同“總”。《字彙補·糸部》：“総，音總。聚束也。”按：《康熙字典·糸部》引《字彙補》：“総，同總。”</w:t>
        <w:br/>
        <w:br/>
        <w:t>（二）cōng　《字彙補》倉紅切。</w:t>
        <w:br/>
        <w:br/>
        <w:t>（1）青黄色。《字彙補·糸部》：“総，色青黄也。”</w:t>
        <w:br/>
        <w:br/>
        <w:t>（2）绸绢。《字彙補·糸部》：“総，紬絹也。”</w:t>
        <w:br/>
      </w:r>
    </w:p>
    <w:p>
      <w:r>
        <w:t>緑##緑</w:t>
        <w:br/>
        <w:br/>
        <w:t>〔绿〕</w:t>
        <w:br/>
        <w:br/>
        <w:t>《説文》：“緑，帛青黄色也。从糸，录聲。”</w:t>
        <w:br/>
        <w:br/>
        <w:t>（一）lǜ　《廣韻》力玉切，入燭來。屋部。</w:t>
        <w:br/>
        <w:br/>
        <w:t>（1）像草和树叶壮盛时的颜色。蓝颜料和黄颜料配合时即呈绿色，古时谓之青黄色。《説文·糸部》：“緑，帛青黄色也。”《廣韻·燭韻》：“緑，青黄色。”《詩·邶風·緑衣》：“緑兮衣兮，緑衣黄裏。”*毛*傳：“緑，間色。”*孔穎達*疏：“緑，蒼黄之間色。”*唐**王維*《送别》：“春草年年緑，王孫歸不歸？”*宋**楊萬里*《江水》：“水色本正白，積深自成緑。”*阮章竞*《漳河水》：“层层绿树重重雾，重重高山云断路。”</w:t>
        <w:br/>
        <w:br/>
        <w:t>（2）指绿叶。*宋**李清照*《如夢令》：“知否？知否？應是緑肥紅瘦。”*宋**吴潛*《更漏子》：“紅滿地，緑垂堤。”</w:t>
        <w:br/>
        <w:br/>
        <w:t>（3）乌黑色。古诗词中常用以形容鬓发。*唐**李白*《古風五十九首》之五：“中有緑髮翁，披雲卧松雪。”*宋**陸游*《赤壁詞》：“短鬢無多緑。”*明**蔡羽*《思田園》：“三江緑煙起，何時佇杖藜。”</w:t>
        <w:br/>
        <w:br/>
        <w:t>（二）lù</w:t>
        <w:br/>
        <w:br/>
        <w:t>（1）帝王受命的符录。后作“籙”。《墨子·非攻下》：“*河*出緑圖，地出乘黄。”*孫詒讓*閒詁：“緑、籙通。”《吕氏春秋·觀表》：“聖人上知千歲，下知千歲，非意之也，蓋有自云也。緑圖幡薄，從此生矣。”</w:t>
        <w:br/>
        <w:br/>
        <w:t>（2）通“菉”。王刍，一种野菜。*清**朱駿聲*《説文通訓定聲·需部》：“緑，叚借為菉。”《詩·小雅·采緑》：“終朝采緑，不盈一匊。”*鄭玄*箋：“緑，王芻也，易得之菜也。”</w:t>
        <w:br/>
      </w:r>
    </w:p>
    <w:p>
      <w:r>
        <w:t>緒##緒</w:t>
        <w:br/>
        <w:br/>
        <w:t>〔绪〕</w:t>
        <w:br/>
        <w:br/>
        <w:t>《説文》：“緒，絲耑也。从糸，者聲。”</w:t>
        <w:br/>
        <w:br/>
        <w:t>xù　《廣韻》徐吕切，上語邪。魚部。</w:t>
        <w:br/>
        <w:br/>
        <w:t>（1）丝头。《説文·糸部》：“緒，絲耑也。”*段玉裁*注：“抽絲者得緒而可引。”*漢**張衡*《南都賦》：“坐南歌兮起*鄭*舞，白鶴飛兮繭曳緒。”*唐**柳宗元*《種樹郭橐駝傳》：“蚤繅而緒，蚤織而縷。”《天工開物·乃服·治絲》：“凡繭滾沸時，以竹簽撥動水面絲緒。”*鲁迅*《且介亭杂文末编·附集·论现在我们的文学运动》：“懂得这一点，则作家观察生活，处理材料，就如理丝有绪。”</w:t>
        <w:br/>
        <w:br/>
        <w:t>（2）头绪；开端。《淮南子·精神》：“反覆終始，不知其端緒。”《晋書·陶侃傳》：“千緒萬端，罔有遺漏。”*唐**韓愈*《進學解》：“尋墜緒之茫茫，獨旁搜而遠紹。”</w:t>
        <w:br/>
        <w:br/>
        <w:t>（3）序，次序。《書·大誥》：“誕敢紀其緒。”*孫星衍*疏：“《漢書》作‘誕敢犯祖亂宗之序’……緒與序通。”《莊子·山木》：“進不敢為前，退不敢為後，食不敢先嘗，必取其緒。”*陸德明*釋文：“緒，次緒也。”</w:t>
        <w:br/>
        <w:br/>
        <w:t>（4）世系。*南朝**梁**陸倕*《誌法師墓誌銘》：“緒胄莫詳，邑居罕見。”《南史·羊侃傳》：“唯*侃*是衣冠餘緒，帝寵之踰於他者。”*宋**陸游*《丞相率文武官僚賀壽皇正旦表》：“系*唐*統，接*漢*緒。”</w:t>
        <w:br/>
        <w:br/>
        <w:t>（5）行列。《文選·鮑照〈舞鶴賦〉》：“離綱别赴，合緒相依。”*李善*注：“綱、緒，謂舞之行列也，言或離而别赴，或合而相依。”</w:t>
        <w:br/>
        <w:br/>
        <w:t>（6）业，事业。《爾雅·釋詁上》：“緒，事也。”《廣雅·釋詁四》：“緒，業也。”《書·五子之歌》：“荒墜厥緒，覆宗絶祀。”*唐**沈迥*《武侯廟碑銘》：“*先主*纘緒，天下三分。”《徐霞客遊記·滇遊日記七》：“衆大之中，以小者為主，所以*黄峯*為*木*氏開千代之緒也。”</w:t>
        <w:br/>
        <w:br/>
        <w:t>（7）情绪；思绪。*南朝**宋**謝靈運*《長歌行》：“覽物起悲緒，顧已識憂端。”*唐**李頻*《長安寓居寄柏侍郎》：“霜輕兩鬢欲相侵，愁緒無端不可尋。”《聊齋志異·連鎖》：“幽情苦緒何人見。”</w:t>
        <w:br/>
        <w:br/>
        <w:t>（8）剩余；残余。*唐**玄應*《一切經音義》卷十九：“由緒，《廣雅》：緒，餘也。謂殘餘也。”《莊子·讓王》：“道之真以治身，其緒餘以為國家，其土苴以治天下。”*成玄英*疏：“緒，殘也。”*宋**王安石*《平甫歸飲》：“緒餘不及客，兒女聊相酢。”*严复*《〈天演论〉译例言》：“流风绪论，泰西二千年之人心民智系焉。”</w:t>
        <w:br/>
        <w:br/>
        <w:t>（9）末。《廣雅·釋詁一》：“緒，末也。”</w:t>
        <w:br/>
        <w:br/>
        <w:t>（10）寻绎；整理。《漢書·張蒼傳》：“*蒼*為計相時，緒正律曆。”*顔師古*注引*文穎*曰：“緒，尋也，謂本其統緒而正之。”《新唐書·郝處俊傳》：“*令狐德棻*、*劉胤之*撰國史，其後*許敬宗*復加緒次。”</w:t>
        <w:br/>
        <w:br/>
        <w:t>⑪顺，顺从。《文選·阮瑀〈為曹公作書與孫權〉》：“仁君年壯氣盛，緒信所嬖。”*張銑*注：“言*權*年少勇氣方盛，順信所寵之臣也。”</w:t>
        <w:br/>
        <w:br/>
        <w:t>⑫叙述。*唐**沈亞之*《柘枝舞賦序》：“而柘枝益肆於態，誠足以賦其容也。因顧余緒之，以洗客念。”*宋**趙衍*《重刊李長吉詩集序》：“意欲刊行，以廣其傳，冀有知之者。會病不起，余與*伯成*緒其志而為之。”</w:t>
        <w:br/>
        <w:br/>
        <w:t>⑬开头的，写在正文之前，概述全书大旨，或说明作书经过和意图的。如：绪言、绪论。</w:t>
        <w:br/>
        <w:br/>
        <w:t>⑭通“紵（zhù）”。麻属。《墨子·非命下》：“强乎紡績織絍，多治麻𦀠絲葛緒。”*孫詒讓*閒詁引*畢沅*曰：“緒，紵字假音。”</w:t>
        <w:br/>
        <w:br/>
        <w:t>⑮用同“絮”。比喻多而连绵不断。*明**謝肇淛*《秋日邀龍君御同鍾伯敬林茂之賦詩》：“雜坐忘罄折，緒談聞芬菲。”*清**鄭燮*《海陵劉烈婦歌》：“温言緒語慰翁媪，幽閨裂破綉羅裙。”</w:t>
        <w:br/>
        <w:br/>
        <w:t>⑯姓。《廣韻·語韻》：“緒，姓。”《正字通·糸部》：“緒，姓。*明**嘉靖*中，*高安*知縣*緒東山*。”《姓觿·語韻》：“緒，出《姓苑》。《千家姓》云：*東魯*族。”《續通志·氏族略七》：“緒，*明**緒珊*、*緒紀*，舉人。”</w:t>
        <w:br/>
      </w:r>
    </w:p>
    <w:p>
      <w:r>
        <w:t>緔##緔</w:t>
        <w:br/>
        <w:br/>
        <w:t>緔shàng</w:t>
        <w:br/>
        <w:br/>
        <w:t>〔緔鞋〕即“上鞋”，把鞋帮和鞋底缝合。</w:t>
        <w:br/>
        <w:br/>
        <w:br/>
        <w:br/>
        <w:br/>
        <w:br/>
        <w:br/>
        <w:br/>
        <w:t>緖</w:t>
        <w:tab/>
        <w:t>@@@LINK=緒\n</w:t>
        <w:br/>
      </w:r>
    </w:p>
    <w:p>
      <w:r>
        <w:t>緗##緗</w:t>
        <w:br/>
        <w:br/>
        <w:t>〔缃〕</w:t>
        <w:br/>
        <w:br/>
        <w:t>《説文新附》：“緗，帛淺黄色也。从糸，相聲。”</w:t>
        <w:br/>
        <w:br/>
        <w:t>xiāng　《廣韻》息良切，平陽心。陽部。</w:t>
        <w:br/>
        <w:br/>
        <w:t>（1）浅黄色的帛。《説文新附·糸部》：“緗，帛淺黄色也。”《續漢書·輿服志下》：“賈人（嫁娶），緗縹而已。”</w:t>
        <w:br/>
        <w:br/>
        <w:t>（2）浅黄色。如：缃帙；缃素。《釋名·釋采帛》：“緗，桑也，如桑葉初生之色也。”《急就篇》：“鬱金半見緗白䋤。”*顔師古*注：“緗，淺黄也。”《廣韻·陽韻》：“緗，淺黄。”《樂府詩集·相和歌辭·陌上桑》：“緗綺為下裙，紫綺為上襦。”*唐**李賀*《浩歌》：“嬌春楊柳含緗烟。”*宋**楊妹子*《題馬遠畫梅》：“重重叠叠染緗黄，此際春光已半芳。”</w:t>
        <w:br/>
        <w:br/>
        <w:t>（3）树名。《齊民要術·五穀果蓏菜茹非中國物産者·緗》：“*顧微*《廣州記》曰：‘緗，葉、子並似椒，味如羅勒。*嶺北*呼為‘木羅勒’。”</w:t>
        <w:br/>
      </w:r>
    </w:p>
    <w:p>
      <w:r>
        <w:t>緘##緘</w:t>
        <w:br/>
        <w:br/>
        <w:t>〔缄〕</w:t>
        <w:br/>
        <w:br/>
        <w:t>《説文》：“緘，束篋也。从糸，咸聲。”*段玉裁*改作“緘，所㠯束篋也。”注云：“‘所㠯’二字，今補。篋者，笥也；束者，縛也；束之者曰緘。”</w:t>
        <w:br/>
        <w:br/>
        <w:t>jiān　㊀《廣韻》古咸切，平咸見。侵部。</w:t>
        <w:br/>
        <w:br/>
        <w:t>（1）捆箱箧的绳索。《説文·糸部》：“緘，所㠯束篋也。”《莊子·胠篋》：“將為胠篋探囊發匱之盜而為守備，則必攝緘縢，固扃鐍，此世俗之所謂知也。”*陸德明*釋文引《廣雅》曰：“緘、縢，皆繩也。”《漢書·外戚傳下·孝成趙皇后》：“帝與*昭儀*坐，使*客子*解篋緘。”*顔師古*注：“緘，束篋之繩也。”</w:t>
        <w:br/>
        <w:br/>
        <w:t>（2）扎束；捆扎。《墨子·節葬下》：“穀木之棺，葛以緘之。”*北周**庾信*《傷心賦》：“藤緘轊櫝，枿掩虞棺。”*宋**趙汝适*《諸蕃志·蘇吉丹》：“飲食不用器皿，緘樹葉以從事，食已則棄之。”</w:t>
        <w:br/>
        <w:br/>
        <w:t>（3）包封；包藏。《廣韻·咸韻》：“緘，緘封。”《莊子·齊物論》：“其厭也如緘，以言其老洫也。”*王先謙*集解：“*宣*云：厭然閉藏。緘，秘固。”*晋**釋道安*《疑經録序》：“金匱玉石同緘，*卞和*為之懷耻。”*唐**元稹*《酬樂天書懷見寄》：“詩書費一夕，萬恨緘其中。”</w:t>
        <w:br/>
        <w:br/>
        <w:t>（4）收；敛。*南朝**宋**鮑照*《採菱歌》：“緘歎淩珠淵，收慨上金堤。”*五代**李珣*《西溪子》：“離思正難緘。”*宋*佚名《眼兒媚》：“梅緘香雪，竹摇寒月，柳探春風。”</w:t>
        <w:br/>
        <w:br/>
        <w:t>（5）封闭；闭上。《孔子家語·觀周》：“廟堂右階之前有金人馬，三緘其口而銘其背曰：‘古之慎言人也。’”*唐**李白*《秋浦感主人歸燕寄内》：“寄書道中嘆，淚下不能緘。”*元**汪元亨*《朝天子·歸隱》：“身重千金，舌緘三寸。”</w:t>
        <w:br/>
        <w:br/>
        <w:t>（6）遮封；遮蔽。*宋**王安石*《送僧游天台》：“前程好景解吟否，密雪亂雲緘翠微。”《雍熙樂府·醉花陰·賞雪》：“遍乾坤萬里雲霧緘。”</w:t>
        <w:br/>
        <w:br/>
        <w:t>（7）书信；信函。*唐白居易*《初與元九别後忽夢見之》：“開緘見手札，一紙十三行。”*明**湯顯祖*《紫釵記·妝臺巧絮》：“你把鴛鴦襯褡兒翦裁，指頭上繡緘凴在。”*鲁迅*《书信·致李秉中（一九三一年二月四日）》：“十日以来，几于日以发缄更正为事，亦可悲矣。”</w:t>
        <w:br/>
        <w:br/>
        <w:t>（8）量词。计算信件的单位，相当于“封”、“件”。*唐**皮日休*《傷史拱山人》：“一緘幽信自*襄陽*，上報先生去歲亡。”《三國演義》第二十六回：“*震*出書一緘，遞與*關公*。”</w:t>
        <w:br/>
        <w:br/>
        <w:t>㊁《集韻》公陷切，去陷見。</w:t>
        <w:br/>
        <w:br/>
        <w:t>古代用以固定棺木的绳索。《釋名·釋喪制》：“棺束曰緘。緘，函也。古者棺不釘也。”《集韻·陷韻》：“緘，棺旁所以繫縴者。”《禮記·喪服大記》“君封以衡，大夫士以咸”*漢**鄭玄*注：“咸讀為緘。……*齊*人謂棺束為緘繩。”《漢書·楊王孫傳》：“昔帝*堯*之葬也，窾木為匵，葛藟為緘。”*顔師古*注：“緘，束也。”</w:t>
        <w:br/>
      </w:r>
    </w:p>
    <w:p>
      <w:r>
        <w:t>緙##緙</w:t>
        <w:br/>
        <w:br/>
        <w:t>〔缂〕</w:t>
        <w:br/>
        <w:br/>
        <w:t>kè　《廣韻》楷革切，入麥溪。</w:t>
        <w:br/>
        <w:br/>
        <w:t>织纬。其成品名“缂丝”，又称“刻丝”。是我国特有的一种丝织手工艺品，花纹与刺绣相似，当空照视，有如刻镂而成。《玉篇·糸部》：“緙，紩也，織緯也。”</w:t>
        <w:br/>
      </w:r>
    </w:p>
    <w:p>
      <w:r>
        <w:t>線##線</w:t>
        <w:br/>
        <w:br/>
        <w:t>xiàn　《廣韻》私箭切，去線心。元部。</w:t>
        <w:br/>
        <w:br/>
        <w:t>（1）同“綫”。《説文·糸部》：“綫，縷也。線，古文綫。”《周禮·天官·縫人》：“縫人掌王宫之縫線之事。”*鄭玄*注引*鄭司農*曰：“線，縷也。”《禮記·内則》：“右佩箴管線纊。”*陸德明*釋文：“線，本又作綫。”*唐**韓愈*《贈侯喜》：“舉竿引線忽有得，一寸纔分鱗與鬐。”</w:t>
        <w:br/>
        <w:br/>
        <w:t>（2）阉割。*宋**戴復古*《常寧縣訪許介之途中即景》：“區别鄰家鴨，羣分各線鷄。”自注：“閹鷄一線則一羣，各線則别作一羣。”*元**馬謙齋*《沉醉東風·自悟》：“線鷄肥，新篘釅。”*元**孫周卿*《水仙子·山居自樂》：“水碓里舂來米，山莊上線了雞。”</w:t>
        <w:br/>
        <w:br/>
        <w:t>（3）姓。《續通志·氏族略八》：“線，見《姓苑》，*元**線榮*為縣尹，以剛介稱。”</w:t>
        <w:br/>
      </w:r>
    </w:p>
    <w:p>
      <w:r>
        <w:t>緛##緛</w:t>
        <w:br/>
        <w:br/>
        <w:t>《説文》：“緛，衣戚也。从糸，耎聲。”</w:t>
        <w:br/>
        <w:br/>
        <w:t>（一）ruǎn　《廣韻》而兗切，上獮日。元部。</w:t>
        <w:br/>
        <w:br/>
        <w:t>（1）衣褶皱；衣缝。《説文·糸部》：“緛，衣戚也。”*段玉裁*注：“戚，今之蹙字也……衣戚。”《廣韻·獮韻》：“緛，衣縫也。”《集韻·𤣗韻》：“緛，或从衣。”</w:t>
        <w:br/>
        <w:br/>
        <w:t>（2）缩短。《玉篇·糸部》：“緛，縮也。”《素問·生氣通天論》：“濕熱不攘，大筋緛短，小筋弛長，緛短為拘，弛長為痿。”*唐**皮日休*《魯望昨以五百言見貽》：“後至*陳隋*世，得之拘且緛。”</w:t>
        <w:br/>
        <w:br/>
        <w:t>（3）减缝衣。《玉篇·糸部》：“緛，減維衣也。”卷子本《玉篇·糸部》：“緛，《聲類》：‘減縫衣也。’”</w:t>
        <w:br/>
        <w:br/>
        <w:t>（二）ruàn　《集韻》儒轉切，去線日。</w:t>
        <w:br/>
        <w:br/>
        <w:t>编织。《集韻·綫韻》：“緛，織也。”</w:t>
        <w:br/>
      </w:r>
    </w:p>
    <w:p>
      <w:r>
        <w:t>緜##緜</w:t>
        <w:br/>
        <w:br/>
        <w:t>《説文》：“緜，聯微也。从糸，从帛。”</w:t>
        <w:br/>
        <w:br/>
        <w:t>mián　《廣韻》武延切，平仙明。元部。</w:t>
        <w:br/>
        <w:br/>
        <w:t>（1）连绵不断；联结细密。《説文·系部》：“緜，聯微也。”*段玉裁*注：“聯者，連也。𢼸者，眇也。其相連者甚微眇是曰緜。引申為凡聯屬之偁。”《玉篇·糸部》：“緜，緜緜不絶也。”《詩·大雅·緜》：“緜緜瓜瓞，民之初生，自*土*沮*漆*。”*毛*傳：“緜緜，不絶貌。”*孔穎達*疏：“緜緜，微細之辭，故云不絶貌也。”《穀梁傳·文公十四年》：“長轂五百乘，緜地千里。”*范甯*注：“緜，猶彌漫。”*漢**張衡*《思玄賦》：“潛服膺以永靚兮，緜日月而不衰。”</w:t>
        <w:br/>
        <w:br/>
        <w:t>（2）久远。*晋**陸機*《飲馬長城窟行》：“冬來秋未反，去家邈以緜。”</w:t>
        <w:br/>
        <w:br/>
        <w:t>（3）缠绕。《玉篇·糸部》：“緜，纏也。”</w:t>
        <w:br/>
        <w:br/>
        <w:t>（4）丝绵；新絮。《玉篇·糸部》：“緜，新絮也。”《廣韻·仙韻》：“緜，精曰緜，麤曰絮。”《後漢書·東夷傳·濊》：“知種麻、養蠶，作緜布。”《晋書·職官志》：“秋絹二百匹，緜二百斤。”</w:t>
        <w:br/>
        <w:br/>
        <w:t>（5）指丝絮状物。*宋**陸游*《醉中懷眉山舊游》：“想見東郊携手日，海棠如雪柳飛緜。”</w:t>
        <w:br/>
        <w:br/>
        <w:t>（6）小。《廣雅·釋詁二》：“緜，小也。”</w:t>
        <w:br/>
        <w:br/>
        <w:t>（7）薄弱；软弱。《集韻·𧀼韻》：“緜，弱也。”《漢書·嚴助傳》：“且*越*人緜力薄材，不能陸戰。”*顔師古*注：“*孟康*曰：‘緜，薄力也。’緜，弱也，言其柔弱如緜，讀如本字。*孟*説非也。”《新唐書·李聽傳》：“*淮南*兵緜弱，*鄆*人素易之。”</w:t>
        <w:br/>
        <w:br/>
        <w:t>（8）相覆盖。《方言》卷六：“緍，緜，施也。*秦*曰緍，*趙*曰緜，*吴**越*之間脱衣相被謂之緍緜。”*郭璞*注：“相覆及之名也。”</w:t>
        <w:br/>
        <w:br/>
        <w:t>（9）牵引绳索。《史記·劉敬叔孫通列傳》：“遂與所徵三十人西，及上左右為學者與其弟子百餘人為緜蕞野外。”*裴駰*集解引*如淳*曰：“置設緜索，為習肄處。”*司馬貞*索隱引*韋昭*曰：“引繩為緜，立表為蕞。”</w:t>
        <w:br/>
        <w:br/>
        <w:t>（10）篱落；围绕。《淮南子·兵略》：“*潁*、*汝*以為洫，*江*、*漢*以為池，垣之以*鄧林*，緜之以*方城*。”*高誘*注：“緜，落也。”</w:t>
        <w:br/>
        <w:br/>
        <w:t>⑪木棉树。《文選·左思〈吴都賦〉》：“緜杬杶櫨，文欀楨橿。”*李善*注引*劉逵*曰：“木緜樹，高大，其實如酒杯，皮薄，中有如絲綿者。”</w:t>
        <w:br/>
        <w:br/>
        <w:t>⑫古地名，即*緜上*。在今*山西省**介休市*东南。《左傳·襄公二十九年》：“*晋*人城*緜*而寘旃。”</w:t>
        <w:br/>
        <w:br/>
        <w:t>⑬姓。《通志·氏族略三》：“*緜*氏，*晋*大夫食采*緜上*，因氏焉。今*大通監**緜上縣*是其地。*晋**張方*腹心有*緜思*。”</w:t>
        <w:br/>
      </w:r>
    </w:p>
    <w:p>
      <w:r>
        <w:t>緝##緝</w:t>
        <w:br/>
        <w:br/>
        <w:t>〔缉〕</w:t>
        <w:br/>
        <w:br/>
        <w:t>《説文》：“緝，績也。从糸，咠聲。”</w:t>
        <w:br/>
        <w:br/>
        <w:t>（一）jī（旧读qì）　《廣韻》七入切，入緝清。緝部。</w:t>
        <w:br/>
        <w:br/>
        <w:t>（1）绩；把麻搓捻成线。《説文·糸部》：“緝，績也。”*段玉裁*注：“凡麻枲，先分其莖與皮，曰𣎳。因而漚之，取所漚之麻而𣏕之。𣏕之為言微也，微纖為功，析其皮如絲而撚之，而𠟪之，而續之，而後為縷，是曰績，亦曰緝，亦絫言緝績。”《管子·輕重乙》：“大冬營室中，女事紡績緝縷之所作也，此之謂冬之秋。”*宋**蘇軾*《次子由詩相慶》：“六子晨耕簞瓢出，衆婦夜緝燈火共。”《天工開物·夏服》：“又有蕉紗，乃*閩*中取芭蕉皮析緝為之。”</w:t>
        <w:br/>
        <w:br/>
        <w:t>（2）继续。《玉篇·糸部》：“緝，續也。”《詩·大雅·行葦》：“肆筵設席，授几有緝御。”*遼**耶律興公*《創建静安寺碑銘》：“夫人抱未亡之永恨，緝已墜之遺功，發大勇猛之勝心。”</w:t>
        <w:br/>
        <w:br/>
        <w:t>（3）聚集。《拾雅·釋訓》：“緝，會聚也。”《文選·顔延之〈陽給事誄〉》：“立乎將卒之間，以緝華裔之衆。”*李善*注：“緝，會聚也。”</w:t>
        <w:br/>
        <w:br/>
        <w:t>（4）和睦。《後漢書·蔡茂傳》：“使執平之吏永申其用，以厭遠近不緝之情。”*三國**蜀**諸葛亮*《絶盟好議》：“彼賢才尚多，將相緝穆。”*晋**習鑿齒*《羊祜陸抗兩境交和》：“鎮定民心，緝寧外内。”</w:t>
        <w:br/>
        <w:br/>
        <w:t>（5）搜捕。《水滸全傳》第四回：“昨日有三四個做公的來鄰舍打聽得緊，只怕要來村裏緝捕恩人。”*明**沈德符*《萬曆野獲編·錦衣衛鎮撫司》：“至本衛，則東西兩司房訪緝之。”*毛泽东*《向全国进军的命令》：“不管他们逃至何处，均须缉拿归案，依法惩办。”</w:t>
        <w:br/>
        <w:br/>
        <w:t>（6）緟。《玉篇·糸部》：“緝，緟也。”</w:t>
        <w:br/>
        <w:br/>
        <w:t>（7）系于棹头的绳索。《方言》卷九：“楫，所以縣櫂謂之緝。”*郭璞*注：“繫櫂頭索也。”</w:t>
        <w:br/>
        <w:br/>
        <w:t>（8）明，光明。《爾雅·釋詁下》：“緝，光也。”《詩·周頌·敬之》：“日就月將，學有緝熙於光明。”*鄭玄*箋：“緝熙，光明也。”《國語·周語下》：“於緝熙，亶厥心，肆其靖之。”韋*昭*注：“緝，明也。”</w:t>
        <w:br/>
        <w:br/>
        <w:t>（二）qī</w:t>
        <w:br/>
        <w:br/>
        <w:t>缝衣边。《釋名·釋衣服》：“緝，下横縫，緝其下也。”*清**段玉裁*《説文解字注·糸部》：“緝，引申之，用縷以縫衣亦為緝。”《儀禮·喪服》：“齊者何？緝也。”*賈公彦*疏：“緝則今人謂之為緶也。”今指一种密针缝纫法，即一针对一针地缝合。如：缉鞋口。</w:t>
        <w:br/>
        <w:br/>
        <w:t>（三）jí　《集韻》即入切，入緝精。緝部。</w:t>
        <w:br/>
        <w:br/>
        <w:t>通“輯”。协调；整理。《國語·晋語八》：“端刑法，緝訓典。”*韋昭*注：“緝，和也。”《文選·王儉〈褚淵碑文〉》：“元戎啟行，衣冠未緝。”*李善*注：“《爾雅》曰：‘輯，和也。’緝與輯同。”《新唐書·百官志二》：“學士、直學士、侍讀學士、修撰官，掌刊緝經籍。”《水滸全傳》第七十一回：“起造修緝房舍一員，青眼虎*李雲*。”</w:t>
        <w:br/>
      </w:r>
    </w:p>
    <w:p>
      <w:r>
        <w:t>緞##緞</w:t>
        <w:br/>
        <w:br/>
        <w:t>〔缎〕</w:t>
        <w:br/>
        <w:br/>
        <w:t>duàn　《廣韻》徒管切，上緩定。元部。</w:t>
        <w:br/>
        <w:br/>
        <w:t>（1）同“𩏇”。鞋跟上帮贴的皮革。《説文·韋部》：“𩏇，履後帖也。緞，𩏇或从糸。”《急就篇》：“履舄鞜襞䋐緞紃。”*顔師古*注：“緞，履跟之帖也。”</w:t>
        <w:br/>
        <w:br/>
        <w:t>（2）质地厚密一面光滑的丝织品，是我国特产之一。也作“段”。如：锦缎；素缎；软缎。《正字通·糸部》：“緞，今厚繒曰緞。”*清**段玉裁*《説文解字注·韋部》：“緞，今俗以為錦繡段之段。”*清**翟灝*《通俗編·服飾》：“緞，《康熙字典》：‘今以為紬緞字。非是。’按：今所呼緞者，*宋*時謂之紵絲。*咸淳*《臨安志》‘染絲所織’是也。《三朝北盟會編》雖有‘索猪肉、段子’之文，所云乃段疋之段。《説文》：‘帛分而未麗曰疋，既麗曰段。’並非其一種名也。此字之誤用，似直起于*明*季。”《紅樓夢》第十八回：“富貴長春宫緞四匹，福壽綿長宫綢四疋。”</w:t>
        <w:br/>
      </w:r>
    </w:p>
    <w:p>
      <w:r>
        <w:t>緟##緟</w:t>
        <w:br/>
        <w:br/>
        <w:t>《説文》：“緟，增益也。从糸，重聲。”*朱駿聲*通訓定聲：“凡重疊、重複字，經傳皆以重為之。”</w:t>
        <w:br/>
        <w:br/>
        <w:t>（一）chóng　《廣韻》直容切，平鍾澄。東部。</w:t>
        <w:br/>
        <w:br/>
        <w:t>同“重”。《説文·糸部》：“緟，增益也。”《玉篇·糸部》：“緟，增也，叠也，益也，複也。今作重。”</w:t>
        <w:br/>
        <w:br/>
        <w:t>（二）zhòng　《廣韻》柱用切，去用澄。</w:t>
        <w:br/>
        <w:br/>
        <w:t>缯缕。《廣韻·用韻》：“緟，繒縷。”</w:t>
        <w:br/>
      </w:r>
    </w:p>
    <w:p>
      <w:r>
        <w:t>締##締</w:t>
        <w:br/>
        <w:br/>
        <w:t>〔缔〕</w:t>
        <w:br/>
        <w:br/>
        <w:t>《説文》：“締，結不解也。从糸，帝聲。”</w:t>
        <w:br/>
        <w:br/>
        <w:t>dì　《廣韻》特計切，去霽定。又杜奚切。支部。</w:t>
        <w:br/>
        <w:br/>
        <w:t>（1）结得很牢，不可解开。《説文·糸部》：“締，結不解也。”*段玉裁*注：“解者判也。下文曰：‘紐，結而可解也。’故結而不可解者曰締。”又引申为郁结。《楚辭·九章·悲回風》：“心鞿羈而不形兮，氣繚轉而自締。”</w:t>
        <w:br/>
        <w:br/>
        <w:t>（2）结合。《史記·秦始皇本紀》：“合從締交，相與為一。”*裴駰*集解引《漢書音義》曰：“締，結也。”*宋**蘇軾*《和勸農》：“獸蹤交締，鳥喙諧穆。”*清**譚嗣同*《仁學》一：“吾悲夫世之妄生分别也，犁然不可以締合。”</w:t>
        <w:br/>
        <w:br/>
        <w:t>（3）订立。《新唐書·張孝忠傳》：“*孝忠*重德*滔*，為子*茂和*聘其女，締約益堅。”*元**宋无*《送陳行之之信州推官》：“*郄鑒*初榮養，*黄香*早締姻。”</w:t>
        <w:br/>
        <w:br/>
        <w:t>（4）结构；建造。如：缔造；缔构；缔怨。《西京雜記》卷六：“（*劉歆*）欲撰《漢書》，編録*漢*事，未得締構而亡。”*南朝**梁**周捨*《梁鞞舞歌三首·明之君》：“機靈通日月，聖敬締區宇。”</w:t>
        <w:br/>
        <w:br/>
        <w:t>（5）关闭。如：取缔。《小爾雅·廣言》：“締，閉也。”</w:t>
        <w:br/>
      </w:r>
    </w:p>
    <w:p>
      <w:r>
        <w:t>緡##緡</w:t>
        <w:br/>
        <w:br/>
        <w:t>〔缗〕</w:t>
        <w:br/>
        <w:br/>
        <w:t>（一）mín　《廣韻》武巾切（《集韻》眉貧切），平真明。諄部。</w:t>
        <w:br/>
        <w:br/>
        <w:t>（1）钓丝。《爾雅·釋言》：“緡，綸也。”《詩·召南·何彼襛矣》：“其釣維何？維絲伊緡。”*毛*傳：“緡，綸也。”《文選·左思〈吴都賦〉》：“結輕舟而競逐，迎潮水而振緡。”*李善*注引*劉逵*曰：“緡、綸，皆釣繳也。”《宋書·謝靈運傳》：“緡綸不投，置（罝）羅不披，磻弋靡用，蹄筌誰施。”原注：“八種皆是漁獵之具。”*郭沫若*《漆园吏游梁》：“他一连叫了几声，把钓缗投在河中。”</w:t>
        <w:br/>
        <w:br/>
        <w:t>（2）穿钱的绳子。《廣韻·真韻》：“緡，錢貫。”《史記·酷吏列傳》：“出告緡令，鋤豪彊并兼之家。”*張守節*正義：“緡，錢貫也。”《漢書·武帝紀》：“初算緡錢。”舊注引*李斐*曰：“緡，絲也，以貫錢也。”*晋**王融*《永明九年策秀才文》：“既龜貝積寢，緡繦專用。”</w:t>
        <w:br/>
        <w:br/>
        <w:t>（3）指成串的铜钱，一千文为一缗。*唐**張籍*《賈客樂》：“金多衆中為上客，夜夜算緡眠獨遲。”《新唐書·韓休傳》：“*江*、*淮*七監，歲鑄錢四萬五千緡輸京師。”*宋**羅大經*《鶴林玉露》卷二：“今以錢十萬緡，卒五千付兄。”</w:t>
        <w:br/>
        <w:br/>
        <w:t>（4）解衣相被，即将衣物施加于他物之上。《方言》卷六：“緡、緜，施也。*秦*曰緡，*趙*曰緜，*吴*、*越*之間脱衣相被謂之緡緜。”《廣雅·釋詁三》：“緡，施也。”又指被丝于琴瑟，犹安弦线。《詩·大雅·抑》：“荏染柔木，言緡之絲。”*毛*傳：“緡，被也。”*鄭玄*箋：“柔忍之木荏染然，人則被之弦以為弓。”*陳奂*傳疏：“柔木，中琴瑟之木也……緡有被義。被絲，猶安弦耳。”</w:t>
        <w:br/>
        <w:br/>
        <w:t>（5）昏昧；糊涂。《莊子·在宥》：“當我，緡乎！遠我，昬乎！”*王先謙*集解引*郭嵩燾*曰：“緡、昏字通。緡，亦昏也。”</w:t>
        <w:br/>
        <w:br/>
        <w:t>（6）古诸侯国名。*夏*时*缗国*，*春秋*时属*宋*，*汉*置*东缗县*，故城在今*山东省**金乡县*东北。《集韻·真韻》：“緡，國名。”《左傳·僖公二十三年》：“二十有三年春，*齊侯*伐*宋*圍*緡*。”</w:t>
        <w:br/>
        <w:br/>
        <w:t>（7）姓。《廣韻·真韻》：“緡，姓。”《通志·氏族略二》：“*緡*氏，*夏*時諸侯子孫以國為氏，今*濟州**金鄉*有*古緡城*，《姓苑》有*緡*氏。”《史記·吴太伯世家》：“帝相之妃*后緡*方娠，逃於*有仍*，而生*少康*。”*裴駰*集解引*賈逵*曰：“緡，*有仍*之姓也。”</w:t>
        <w:br/>
        <w:br/>
        <w:t>（二）mǐn　《集韻》美隕切，上準明。</w:t>
        <w:br/>
        <w:br/>
        <w:t>同“愍”。悲痛。《集韻·軫韻》：“愍，《説文》：‘痛也。’或作緡。”</w:t>
        <w:br/>
        <w:br/>
        <w:t>（三）mián　《集韻》彌延切，平仙明。</w:t>
        <w:br/>
        <w:br/>
        <w:t>〔緡蠻〕小鸟貌。《集韻·㒨韻》：“緡，緡蠻，小鳥皃。”</w:t>
        <w:br/>
        <w:br/>
        <w:t>（四）hún　《集韻》呼昆切，平魂曉。諄部。</w:t>
        <w:br/>
        <w:br/>
        <w:t>（1）合。《集韻·魂韻》：“緡，合也。”</w:t>
        <w:br/>
        <w:br/>
        <w:t>（2）盛。《集韻·魂韻》：“緡，盛也。”《莊子·則陽》：“雖使丘陵草木之緡，入之者十九，猶之暢然。”*陸德明*釋文引*司馬*曰：“盛也。”</w:t>
        <w:br/>
      </w:r>
    </w:p>
    <w:p>
      <w:r>
        <w:t>緢##緢</w:t>
        <w:br/>
        <w:br/>
        <w:t>《説文》：“緢，旄絲也。从糸，苗聲。《周書》曰：‘惟緢有稽。’”</w:t>
        <w:br/>
        <w:br/>
        <w:t>（一）miáo　《廣韻》武瀌切，平宵明。又莫飽切，莫教切。宵部。</w:t>
        <w:br/>
        <w:br/>
        <w:t>牦牛尾的细毛。《説文·糸部》：“緢，旄絲也。”*王筠*句讀：“案：《周禮》有旄人，是知氂其本物也；用為旌幢，則謂之旄；言其旄絲之細，則謂之緢。同是一物，故字音大同。”《六書故·工事六》：“緢，細而毛也。”引申为细密。《説文·糸部》引《周書》：“惟緢有稽。”*陳瑑*引經考異：“《周書》曰：‘惟緢有稽’，今本緢作貌。偽傳云：‘惟察其貌。’*許*所據作緢，訓為旄絲，謂絲之至細者，引申為細密之義。則‘唯緢有稽’，謂纖細之必察耳。”</w:t>
        <w:br/>
        <w:br/>
        <w:t>（二）máo　《集韻》謨交切，平肴明。</w:t>
        <w:br/>
        <w:br/>
        <w:t>丝、线旋转打结。《集韻·爻韻》：“緢，絲旋曰緢。”*清**蒲松齡*《日用俗字·裁縫章》：“袳𧟌前後皆留𧞓，掟襣還怕線紕緢。”</w:t>
        <w:br/>
      </w:r>
    </w:p>
    <w:p>
      <w:r>
        <w:t>緣##緣</w:t>
        <w:br/>
        <w:br/>
        <w:t>〔缘〕</w:t>
        <w:br/>
        <w:br/>
        <w:t>《説文》：“緣，衣純也。从糸，彖聲。”</w:t>
        <w:br/>
        <w:br/>
        <w:t>（一）yuàn　《廣韻》以絹切，去線以。元部。</w:t>
        <w:br/>
        <w:br/>
        <w:t>（1）装饰衣边。《説文·糸部》：“緣，衣純也。”*段玉裁*注：“緣者，沿其邊而飾之也。”《禮記·玉藻》：“緣廣寸半。”*鄭玄*注：“飾邊也。”*孔穎達*疏：“謂深衣邊以緣飾之廣寸半也。”《漢書·賈誼傳》：“天子之后以緣其領，庶人㜸妾緣其履。”</w:t>
        <w:br/>
        <w:br/>
        <w:t>（2）边饰。《戰國策·齊策四》：“下宫糅羅紈，曳綺縠，而士不得以為緣。”《後漢書·皇后紀上·明德馬皇后》：“常衣大練，裙不加緣。”</w:t>
        <w:br/>
        <w:br/>
        <w:t>（二）yuán　《廣韻》與專切，平仙以。元部。</w:t>
        <w:br/>
        <w:br/>
        <w:t>（1）器物的边沿。《玉篇·糸部》：“緣，邊緣也。”《周書·王羆傳》：“嘗有臺使，*羆*為其設食。使乃裂其薄餅緣。”*唐**李商隱*《贈子直花下》：“屏緣蜨留粉，窗油蜂印黄。”*茅盾*《蚀·追求》七：“*章秋柳*瞅了*史循*一眼，低下头去把嘴唇搁在杯缘。”</w:t>
        <w:br/>
        <w:br/>
        <w:t>（2）弓用生丝缠绕后漆饰。《爾雅·釋器》：“弓有緣者謂之弓，無緣者謂之弭。”*郭璞*注：“緣者，繳纏之，即今宛轉也。”*邢昺*疏引*孫炎*曰：“緣謂繳束而漆之。”</w:t>
        <w:br/>
        <w:br/>
        <w:t>（3）围绕；缠绕。《荀子·議兵》：“限之以*鄧林*，緣之以*方城*。”《水經注·江水二》：“*江陵*城地東南傾，故緣以金堤。”*三國**魏**曹植*《苦思行》：“緑蘿緣玉樹，光耀燦相輝。”《徐霞客遊記·遊黄山日記》：“出*天門*，危崖懸叠，路緣崖半。”</w:t>
        <w:br/>
        <w:br/>
        <w:t>（4）攀援；攀登。《孟子·梁惠王上》：“以若所為，求若所欲，猶緣木而求魚也。”《三國志·魏志·鍾會傳》：“牙門、郡守各緣屋出，與其卒兵相得。”《徐霞客遊記·遊天台山日記》：“余赤足跳草莽中，揉木緣崖，*蓮舟*不能從。”</w:t>
        <w:br/>
        <w:br/>
        <w:t>（5）牵连。*唐**孟郊*《題陸鴻漸上饒新開山舍》：“乃知高潔情，擺落區中緣。”《新唐書·韋思謙傳》：“小則身誅，大則族夷，相緣共坐者庸可勝道？”《金史·張通古傳》：“*海陵*既殺*胙王*，不復緣害他人。”</w:t>
        <w:br/>
        <w:br/>
        <w:t>（6）循；顺；沿。《廣雅·釋詁四》：“緣，循也。”《韓非子·解老》：“夫緣道理以從事者無不能成。”《南史·宋紀中》：“緣*江*六七百里舳艫相接。”*元**趙孟頫*《題耕織圖二十四首》之二：“散灰緣舊俗，門徑環周遭。”</w:t>
        <w:br/>
        <w:br/>
        <w:t>（7）凭借；依据。《荀子·正名》：“徵知，則緣耳而知聲可也，緣目而知形可也。”《後漢書·楊震傳》：“*安帝*乳母*王聖*，因保養之勤，緣恩放恣。”</w:t>
        <w:br/>
        <w:br/>
        <w:t>（8）佛教名词。因缘的省称。如：结缘；代缘。</w:t>
        <w:br/>
        <w:br/>
        <w:t>（9）机遇；缘分。*南朝**宋**謝靈運*《登江中孤嶼》：“想像*崑山*姿，緬邈區中緣。”*唐**杜甫*《清明二首》之一：“繡羽銜花他自得，紅顔騎竹我無緣。”*宋**劉克莊*《賀新郎·遊周氏花園》：“客子雖非*河陽*令，也隨緣，暫作鶯花主。”</w:t>
        <w:br/>
        <w:br/>
        <w:t>（10）介词。表示原因，相当于“因为”、“由于”。《玉篇·糸部》：“緣，因也。”《廣韻·仙韻》：“緣，緣由。”《楚辭·天問》：“緣鵠飾玉，后帝是饗。”*王逸*注：“后帝謂*殷湯*也。言*伊尹*始仕，因緣烹鵠鳥之羹，脩玉鼎以事於*湯*，*湯*賢之，遂以為相也。”《公羊傳·宣公六年》：“*趙穿*緣民衆不説，起弑*靈公*。”*宋**王安石*《登飛來峰》：“不畏浮雲遮望眼，自緣身在最高層。”《天工開物·乃服》：“湖棉獨白浄清化者，總緣手法之妙。”</w:t>
        <w:br/>
        <w:br/>
        <w:t>⑪废。《方言》卷十三：“緣，廢也。”</w:t>
        <w:br/>
      </w:r>
    </w:p>
    <w:p>
      <w:r>
        <w:t>緤##緤</w:t>
        <w:br/>
        <w:br/>
        <w:t>（一）xiè　《廣韻》私列切，入薛心。月部。</w:t>
        <w:br/>
        <w:br/>
        <w:t>（1）同“紲”。《説文·糸部》：“紲，系也。《春秋傳》曰：‘臣負羈紲。’緤，紲或从枼。”1.绳索。《禮記·少儀》：“犬則執緤。”*鄭玄*注：“緤，所以繫制之者。”*孔穎達*疏：“緤，牽犬繩也。”*北齊**魏收*《為侯景叛移梁朝文》：“指蹤投緤，駑兔或擒。”*明**張綱孫*《涿州城》：“控緤走其下，壁立皆土塊。”2.系；拴；捆绑。《楚辭·離騷》：“朝吾將濟於*白水*兮，登*閬風*而緤馬。”*王逸*注：“緤，繫也。”《漢書·賈誼傳》：“束縛之，係緤之。”*顔師古*注：“緤，謂以長繩係之也。”*唐**錢起*《登玉山諸峰偶至悟真寺》：“紫芝每相引，黄綬不能緤。”又拖累；约束。*清**王又旦*《夜坐仰天池》：“欣無職事緤，得與山靈期。”</w:t>
        <w:br/>
        <w:br/>
        <w:t>（2）木棉的别名。《廣韻·仙韻》：“棉，木棉，樹名。《吴録》云：‘其實如酒杯，中有綿如蠶綿，可作布。’又名曰緤。”</w:t>
        <w:br/>
        <w:br/>
        <w:t>（3）布名。《太平廣記》卷四百八十一引《酉陽雜俎》：“每年所賦細緤，並重叠積之，手染鬱金，柘於緤上。”</w:t>
        <w:br/>
        <w:br/>
        <w:t>（4）端绪。《方言》卷十：“緤，緒也。南*楚*皆曰緤。”</w:t>
        <w:br/>
        <w:br/>
        <w:t>（5）通“渫”。消除。*晋**湛方生*《秋夜詩》：“萬慮一時頓緤，情累豁焉都忘。”</w:t>
        <w:br/>
        <w:br/>
        <w:t>（二）yè　《集韻》弋涉切，入葉以。</w:t>
        <w:br/>
        <w:br/>
        <w:t>缯帛番数。《集韻·葉韻》：“緤，繒帛番數也。”</w:t>
        <w:br/>
      </w:r>
    </w:p>
    <w:p>
      <w:r>
        <w:t>緥##緥</w:t>
        <w:br/>
        <w:br/>
        <w:t>《説文》：“緥，小兒衣也。从糸，保聲。”</w:t>
        <w:br/>
        <w:br/>
        <w:t>bǎo　《廣韻》博抱切，上晧幫。幽部。</w:t>
        <w:br/>
        <w:br/>
        <w:t>小儿抱被。《説文·糸部》：“緥，小兒衣也。”*段玉裁*注：“古多云小兒被也。”《漢書·宣帝紀》：“曾孫雖在襁緥，猶坐收繫郡邸獄。”*顔師*古注引*孟康*曰：“緥，小兒被也。”《後漢書·申屠剛傳》：“始免繦緥。”*李賢*注：“緥，被也。”</w:t>
        <w:br/>
      </w:r>
    </w:p>
    <w:p>
      <w:r>
        <w:t>緦##緦</w:t>
        <w:br/>
        <w:br/>
        <w:t>〔缌〕</w:t>
        <w:br/>
        <w:br/>
        <w:t>《説文》：“緦，十五升布也。一曰兩麻一絲布也。从糸，思聲。𢆿，古文緦从糸省。”*段玉裁*改作“緦，十五升抽其半布也”，注云：“各本無‘抽其半’三字，當由不通人删之，今補。緦者，布名，猶大功、小功皆布名也。……十五升去半者，十五升朝服之升數也。去其半則為七升有半。朝服用十五升，其布密。緦用其半，其布疏。謂之緦者，*鄭*曰：‘治其縷細如絲也。’”</w:t>
        <w:br/>
        <w:br/>
        <w:t>sī　《廣韻》息兹切，平之心。之部。</w:t>
        <w:br/>
        <w:br/>
        <w:t>（1）制作丧服的细麻布。凡疏远的亲属、亲戚都服缌麻。《釋名·釋喪制》：“緦，絲也，積麻細如絲也。”《儀禮·喪服》：“緦麻三月者。”*鄭玄*注：“緦麻布衰裳而麻經帶也。”*南朝**梁**何佟之*《毁墓服議》：“改葬服緦，見柩不可無服故也。”《資治通鑑·晋穆帝永和十二年》：“帝及羣臣皆服緦，臨於*太極殿*三日。”</w:t>
        <w:br/>
        <w:br/>
        <w:t>（2）较为疏远的亲属关系。*北魏**楊衒之*《洛陽伽藍記·宣忠寺》：“所得金馬，緦親之内均分之。”*范祥雍*校注：“緦親謂親族中較疏遠者。緦麻是喪服名，五服之中為最輕。”*清**王夫之*《宋論·太宗》：“五世而降，功緦以絶，不欲其强飾也。”</w:t>
        <w:br/>
      </w:r>
    </w:p>
    <w:p>
      <w:r>
        <w:t>緧##緧</w:t>
        <w:br/>
        <w:br/>
        <w:t>《説文》：“緧，馬紂也。从糸，酋聲。”</w:t>
        <w:br/>
        <w:br/>
        <w:t>qiū　《廣韻》七由切，平尤清。幽部。</w:t>
        <w:br/>
        <w:br/>
        <w:t>套车时拴在牲畜股后的皮带。《説文·糸部》：“緧，馬紂也。”《玉篇·糸部》：“緧，牛馬緧也。亦作鞧。”《周禮·考工記·輈人》：“不援其邸，必緧其牛後。此無他故，唯轅直且無撓也。”*鄭玄*注：“倍任用力倍也，故書緧作䱸。*鄭司農*云：‘䱸讀為緧，*關東*謂紂為緧。’”</w:t>
        <w:br/>
      </w:r>
    </w:p>
    <w:p>
      <w:r>
        <w:t>編##編</w:t>
        <w:br/>
        <w:br/>
        <w:t>〔编〕</w:t>
        <w:br/>
        <w:br/>
        <w:t>《説文》：“編，次簡也。从糸，扁聲。”</w:t>
        <w:br/>
        <w:br/>
        <w:t>（一）biān　《廣韻》布玄切，平先幫。又卑連切。元部。</w:t>
        <w:br/>
        <w:br/>
        <w:t>（1）古代用以穿联竹简的皮条或绳子。《廣雅·釋器》：“編，絛也。”《韓非子·初見秦》：“大王垂拱以須之，天下編隨而服矣。”《漢書·儒林傳序》：“（*孔子*）蓋晚而好《易》，讀之韋編三絶，而為之傳。”</w:t>
        <w:br/>
        <w:br/>
        <w:t>（2）顺次排列。如：编排；编列；编印。《説文·糸部》：“編，次簡也。”*段玉裁*注：“以絲次弟竹簡而排列之曰編。”《穀梁傳·桓公元年》：“《春秋》編年，四時具而後為年。”*唐**許敬宗*《奉和春日望海》：“連雲飛巨艦，編石架浮梁。”又指编队；按一定的制度建立某种组织。*茅盾*《子夜》二：“最精锐的新编第一师全军覆没。”</w:t>
        <w:br/>
        <w:br/>
        <w:t>（3）连接。《玉篇·糸部》：“編，連也。”《文選·張衡〈西京賦〉》：“篠簜敷衍，編町成篁。”*李善*注引*薛綜*曰：“編，連也。”</w:t>
        <w:br/>
        <w:br/>
        <w:t>（4）交织；编结。《玉篇·糸部》：“編，編織也。”*唐**玄應*《一切經音義》卷二十三引《字林》曰：“編，織也。”《莊子·大宗師》：“或編曲，或鼓琴，相和而歌。”*成玄英*疏：“曲，薄也。或編薄織帘，或鼓琴歌咏。”*唐**白居易*《詠拙》：“葺茅為我廬，編蓬為我門。”*周立波*《暴风骤雨》第二部三：“*赵大嫂子*正在用秫稭皮子编炕席。”</w:t>
        <w:br/>
        <w:br/>
        <w:t>（5）整本的书，或书的一部分。如：简编；上编；下编。*唐**盧照鄰*《樂府雜詩序》：“訪遺編於四海。”*宋**王安石*《送石賡歸寧》：“開編喜有得，一讀瘳沉痾。”*明**袁宏道*《文漪堂記》：“取*遷*、*固*、*甫*、白、*愈*、*修*、*洵*、*軾*諸公之編而讀之。”</w:t>
        <w:br/>
        <w:br/>
        <w:t>（6）量词。用于书卷，相当于“篇”、“卷”、“本”。《史記·留侯世家》：“出一編書，曰：‘讀此則為王者師矣。’”*裴駰*集解引*徐廣*曰：“編，一作篇。”*唐**韓愈*《秋懷詩》：“退坐西壁下，讀詩盡數編。”*清**毛錫繁*《沈石田秋林讀書圖》：“臨窗手一編，遊目屏繁慮。”</w:t>
        <w:br/>
        <w:br/>
        <w:t>（7）编辑；创作。《南史·劉苞傳》：“手自編輯，篋筐盈滿。”*唐**柳宗元*《駁復讎議》：“且請編之於令，永為國典。”*茅盾*《蚀·追求》四：“*仲昭*专心编稿子。”*赵树理*《李有才板话》：“他还有个特别本领是编歌子。”</w:t>
        <w:br/>
        <w:br/>
        <w:t>（8）捏造。《紅樓夢》第十九回：“我就知道你是編我呢。”《老殘遊記》第六回：“那花肐膊*王三*就編了法子把他爸爸也算了個强盗，用站籠站死。”*周而复*《上海的早晨》：“谁知道他乱编乱说什么。”</w:t>
        <w:br/>
        <w:br/>
        <w:t>（9）古县名。*汉*属*南郡*，在今*湖北省**南漳县*境。《漢書·地理志上》：“*南郡*，縣十八：……*編*。”《水經注·漳水》：“*漳水*東南流，又屈西南逕*編縣*南。”</w:t>
        <w:br/>
        <w:br/>
        <w:t>（10）姓。《後漢書·方術傳·解奴辜》：“又有*編盲意*，亦與鬼物交通。”</w:t>
        <w:br/>
        <w:br/>
        <w:t>（二）biǎn　《廣韻》方典切（《集韻》補典切），上銑幫。</w:t>
        <w:br/>
        <w:br/>
        <w:t>（1）编绪。《廣韻·銑韻》：“編，編緒。”</w:t>
        <w:br/>
        <w:br/>
        <w:t>（2）绞。《集韻·銑韻》：“編，絞也。”</w:t>
        <w:br/>
        <w:br/>
        <w:t>（三）biàn　《集韻》婢典切，上銑並。元部。</w:t>
        <w:br/>
        <w:br/>
        <w:t>（1）细。《集韻·銑韻》：“編，細也。”</w:t>
        <w:br/>
        <w:br/>
        <w:t>（2）结发为辫。后作“辮”。《釋名·釋首飾》：“編，編髮為之也。”《周禮·天官·追師》：“追師掌王后之首服，為副編次追衡笄。”*鄭玄*注：“編，編列髮為之，其遺象若今假紒（髻）矣。”《史記·西南夷列傳》：“皆編髮，隨畜遷徙，毋常處。”《漢書·終軍傳》：“若此之應，殆將有解編髮，削左衽，襲冠帶，要衣裳，而蒙化者焉。”*顔師古*注：“編，讀曰辮。”</w:t>
        <w:br/>
        <w:br/>
        <w:t>（3）同“緶”。1.把麻、草等编成辫子状。《集韻·先韻》：“緶，《説文》：‘交枲也。’或作編。”2.缝合。《集韻·先韻》：“緶，《説文》：‘緁衣也。’或作編。”</w:t>
        <w:br/>
      </w:r>
    </w:p>
    <w:p>
      <w:r>
        <w:t>緩##緩</w:t>
        <w:br/>
        <w:br/>
        <w:t>〔缓〕</w:t>
        <w:br/>
        <w:br/>
        <w:t>《説文》：“𦅻，繛也。从素，爰聲。緩，𦅻或省。”</w:t>
        <w:br/>
        <w:br/>
        <w:t>huǎn　《廣韻》胡管切，上緩匣。元部。</w:t>
        <w:br/>
        <w:br/>
        <w:t>（1）宽绰；舒缓。《説文·素部》：“𦅻，繛也。緩，𦅻或省。”《廣韻·緩韻》：“緩，舒也。”《穀梁傳·文公十八年》：“一人有子，三人緩帶。”《古詩十九首》之一：“相去日已遠，衣帶日已緩。”《漢書·酷吏傳·趙禹》：“吏務為嚴峻，而*禹*治加緩，名為平。”</w:t>
        <w:br/>
        <w:br/>
        <w:t>（2）慢，与“急”相对。*南朝**梁**劉峻*《辯命論》：“短則不可緩之於寸陰，長則不可急之於箭漏。”*唐**韓愈*《韶州留别張端公使君》：“鳴笛急吹争落日，清歌緩送款行人。”*鲁迅*《彷徨·在酒楼上》：“我想，这回定是酒客了，因为听得那脚步声比堂倌的要缓得多。”</w:t>
        <w:br/>
        <w:br/>
        <w:t>（3）推迟；延缓。如：缓期；缓刑；缓征。《玉篇·糸部》：“緩，遲緩也。”《孟子·滕文公上》：“民事不可緩也。”《史記·田單列傳》：“*齊*人未附，故且緩攻*即墨*以待其事。”《金史·唐括安禮傳》：“賞有功不可緩，緩賞無以勸善。”</w:t>
        <w:br/>
        <w:br/>
        <w:t>（4）疏松；柔和。《吕氏春秋·任地》：“人耨必以旱，使地肥而土緩。”*高誘*注：“緩，柔也。”</w:t>
        <w:br/>
        <w:br/>
        <w:t>（5）恢复。如：缓苗。*巴金*《家》三十三：“老太爷咳了许久才缓过气来。”</w:t>
        <w:br/>
        <w:br/>
        <w:t>（6）怠慢。《墨子·親士》：“緩賢忘士而能以其國存者，未曾有也。”</w:t>
        <w:br/>
        <w:br/>
        <w:t>（7）和缓；和谐。《禮記·樂記》：“其樂心感者，其聲嘽以緩。”</w:t>
        <w:br/>
        <w:br/>
        <w:t>（8）中医脉象。1.指脉搏弛缓无力，属病脉，常见于湿邪及脾胃虚弱等症。《素問·通評虚實論》：“*岐伯*曰：‘喘鳴肩息者，脉實大也，緩則生，急則死。’”*王冰*注：“《傷寒論》曰：‘緩則中風。’故乳子中風，脉緩則生，急則死。”《脉經·脉形狀指下秘訣》：“緩，脉去來亦遲，小駃於遲。”又《評虚實》：“脉之虚實者……緩者為虚，急者為實。”2.指脉搏和缓均匀，为平脉（正常脉）。有病时脉转和缓，为正气恢复之征兆。《傷寒論·辨脉法》：“陽脉浮大而濡，隂脉浮大而濡，陰脉與陽脉同等者名曰緩也。”*成無己*注：“是陰陽之氣和緩也，非若遲緩之有邪也……陰陽氣和者為緩。學者不可不知也。”</w:t>
        <w:br/>
        <w:br/>
        <w:t>（9）姓。《廣韻·緩韻》：“緩，虜姓。”《魏書·官氏志》：“*和稽*氏，後改為*緩*氏。”</w:t>
        <w:br/>
      </w:r>
    </w:p>
    <w:p>
      <w:r>
        <w:t>緪##緪</w:t>
        <w:br/>
        <w:br/>
        <w:t>《説文》：“緪，大索也。一曰急也。从糸，恒聲。”</w:t>
        <w:br/>
        <w:br/>
        <w:t>（一）gēng　《廣韻》古恒切，平登見。蒸部。</w:t>
        <w:br/>
        <w:br/>
        <w:t>（1）大绳子；粗索子。《説文·糸部》：“緪，大索也。”*清**王士禛*《愁霖行》：“涒灘之歲隂氣凝，愁霖不絶如貫緪。”</w:t>
        <w:br/>
        <w:br/>
        <w:t>（2）引急；绷急（琴弦）。《説文·糸部》：“緪，急也。”*段玉裁*注：“緪與㮓音義皆同。”《楚辭·九歌·東君》：“緪瑟兮交鼓。”*王逸*注：“緪，急張絃也。”*唐**柳宗元*《初秋夜坐贈吴武陵》：“若人抱奇音，朱絃緪枯桐。”*明**劉基*《琴清堂詩》：“緪之朱絲絃，彈我《白雪》音。”</w:t>
        <w:br/>
        <w:br/>
        <w:t>（二）gèng　《廣韻》古鄧切，去嶝見。</w:t>
        <w:br/>
        <w:br/>
        <w:t>竟。《方言》卷六：“絚，竟也。*秦*、*晋或*曰緪，或曰竟，*楚*曰筳。”《廣韻·嶝韻》：“緪，亦作絙。”《文選·班固〈答賓戲〉》：“潛神默記，緪以年歲。”*李善*注引《方言》曰：“緪，竟也。”</w:t>
        <w:br/>
      </w:r>
    </w:p>
    <w:p>
      <w:r>
        <w:t>緫##緫</w:t>
        <w:br/>
        <w:br/>
        <w:t>緫同“總”。《字彙·糸部》：“緫，俗總字。”</w:t>
        <w:br/>
      </w:r>
    </w:p>
    <w:p>
      <w:r>
        <w:t>緬##緬</w:t>
        <w:br/>
        <w:br/>
        <w:t>〔缅〕</w:t>
        <w:br/>
        <w:br/>
        <w:t>《説文》：“緬，微絲也。从糸，面聲。”</w:t>
        <w:br/>
        <w:br/>
        <w:t>miǎn　《廣韻》彌兖切，上獮明。元部。</w:t>
        <w:br/>
        <w:br/>
        <w:t>（1）细丝。《説文·糸部》：“緬，微絲也。”</w:t>
        <w:br/>
        <w:br/>
        <w:t>（2）遥远；久远。《廣韻·獮韻》：“緬，遠也。”《穀梁傳·莊公三年》：“改葬之禮緦，舉下，緬也。”*范甯*注：“緬，藐遠也。”*晋**陶潛*《感士不遇賦》：“蒼冥遐緬，人事無已。”《北史·崔鴻傳》：“*趙*、*燕*既為長蛇，*遼海*緬成殊域。”《聊齋志異·林四娘》：“乃問宫中事，女緬述，津津可聽。”</w:t>
        <w:br/>
        <w:br/>
        <w:t>（3）沉思。《玉篇·糸部》：“緬，思皃也。”《國語·楚語上》：“緬然引領南望。”*唐**杜甫*《八哀詩·故秘書少監武功蘇公源明》：“反為後輩褻，予實苦懷緬。”</w:t>
        <w:br/>
        <w:br/>
        <w:t>（4）*缅甸*的简称。《元史·怯烈傳》：“俄被召上*京*，問以征*緬*事宜。”</w:t>
        <w:br/>
        <w:br/>
        <w:t>（5）卷。《兒女英雄傳》第四回：“她先挽了挽袖子，把那佛青粗布衫子的衿子，往一旁一緬。”</w:t>
        <w:br/>
        <w:br/>
        <w:t>（6）姓。《萬姓統譜·銑韻》：“緬，見《姓苑》。”</w:t>
        <w:br/>
      </w:r>
    </w:p>
    <w:p>
      <w:r>
        <w:t>緭##緭</w:t>
        <w:br/>
        <w:br/>
        <w:t>《説文》：“緭，繒也。从糸，胃聲。”</w:t>
        <w:br/>
        <w:br/>
        <w:t>wèi　《廣韻》于貴切，去未云。微部。</w:t>
        <w:br/>
        <w:br/>
        <w:t>（1）一种丝织品。《説文·糸部》：“緭，繒也。”</w:t>
        <w:br/>
        <w:br/>
        <w:t>（2）丝絮。《廣雅·釋器》：“緭，絖也。”</w:t>
        <w:br/>
        <w:br/>
        <w:t>（3）丝头。《玉篇·糸部》：“緭，緭緒也。”</w:t>
        <w:br/>
      </w:r>
    </w:p>
    <w:p>
      <w:r>
        <w:t>緮##緮</w:t>
        <w:br/>
        <w:br/>
        <w:t>緮同“𦂊”。</w:t>
        <w:br/>
      </w:r>
    </w:p>
    <w:p>
      <w:r>
        <w:t>緯##緯</w:t>
        <w:br/>
        <w:br/>
        <w:t>〔纬〕</w:t>
        <w:br/>
        <w:br/>
        <w:t>《説文》：“緯，織横絲也。从糸，韋聲。”</w:t>
        <w:br/>
        <w:br/>
        <w:t>wěi　《廣韻》于貴切，去未云。又《集韻》羽鬼切。微部。</w:t>
        <w:br/>
        <w:br/>
        <w:t>（1）织物的横线。与“经”相对。《説文·糸部》：“緯，織横絲也。”《左傳·昭公二十四年》：“嫠不恤其緯，而憂宗周之隕。”*杜預*注：“織者常苦緯少。”*南朝**梁**劉孝威*《寄婦》：“經稀疑杼澀，緯斷恨絲輕。”*宋**文同*《織婦怨》：“皆言邊幅好，自愛經緯密。”</w:t>
        <w:br/>
        <w:br/>
        <w:t>（2）地理上东西为纬，南北为经。《廣雅·釋言》：“緯，横也。”《周禮·考工記·匠人》：“國中九經九緯，經涂九軌。”*鄭玄*注：“經緯，謂涂也。”*賈公彦*疏：“南北之道為經，東西之道為緯。”《晋書·地理志上》：“凡周天積百七萬九百一十三里，徑三十五萬六千九百七十里。所謂南北為經，東西為緯。”</w:t>
        <w:br/>
        <w:br/>
        <w:t>（3）行星古称“纬”。《史記·天官書》：“水、火、金、木、填星，此五星者，天之五佐，為緯。”*張守節*正義：“五星行南北為經，東西為緯也。”《後漢書·張衡傳》：“察二紀、五緯之綢繆遹皇。”*李賢*注：“五緯，五星也。”*宋**陸游*《賀施知院啓》：“堪輿清夷，星緯明潤。”</w:t>
        <w:br/>
        <w:br/>
        <w:t>（4）地理学上假想的与赤道平行的南北分度线为纬；与赤道垂直的东西分度线为经。如：南纬；北纬。</w:t>
        <w:br/>
        <w:br/>
        <w:t>（5）编织；纺织。《莊子·列禦寇》：“河上有家貧，恃緯蕭而食者。”*陸德明*釋文：“緯，織也。”*宋**洪咨夔*《促織》：“一點光分草際瑩，繰車未了緯車鳴。”</w:t>
        <w:br/>
        <w:br/>
        <w:t>（6）缠捆；系束。《釋名·釋典藝》：“緯，圍也。反覆圍繞以成經也。”《廣雅·釋詁三》：“緯，束也。”*王念孫*疏證：“圍與束同義。”《集韻·尾韻》：“緯，束也。”《墨子·迎敵祠》：“令命昏緯狗纂馬。”*蘇時學*注：“緯，束也。”《大戴禮記·夏小正》：“農緯厥耒。緯，束也。”*清**王士禛*《抱琴歌》：“*嶧陽*之桐何牂牂，緯以五弦發清商。”</w:t>
        <w:br/>
        <w:br/>
        <w:t>（7）组织。《文選·陸機〈文賦〉》：“塊孤立而特峙，非常音之所緯。”*李善*注：“文之綺麗，若經緯相成。一句既佳，塊然立而特峙，非常音所能緯也。”《宋書·謝靈運傳論》：“甫乃以情緯文，以文被質。”</w:t>
        <w:br/>
        <w:br/>
        <w:t>（8）整饬；治理。《晋書·李玄盛傳》：“*玄盛*以緯世之量，當*吕氏*之末，為羣雄所奉。”《北史·文苑傳序》：“經邦緯俗，藏用於百代。”*宋**楊萬里*《賀黄祕監啓》：“得君為重，緯國以文。”</w:t>
        <w:br/>
        <w:br/>
        <w:t>（9）琴徽，系琴弦的绳子。《楚辭·劉向〈九嘆·愍命〉》：“挾人筝而彈緯。”*王逸*注：“緯，張絃也。”*洪興祖*補注：“《文選》注引‘挾*秦*筝而彈徽。’”</w:t>
        <w:br/>
        <w:br/>
        <w:t>（10）“纬书”的简称，*汉*代以神学附会儒家经典的书。《漢書·李尋傳》：“五經六緯，尊術顯士。”*顔師古*注：“六緯者，《六經》之緯及樂緯也。”《三國志·蜀志·譙周傳》：“治《尚書》，兼通諸經及圖、緯。”《隋書·經籍志一》：“故别立緯及讖，以遺來世。”</w:t>
        <w:br/>
        <w:br/>
        <w:t>⑪姓。《廣韻·未韻》：“緯，姓。”《姓觿·尾韻》：“緯，《千家姓》云：*京兆*族。”</w:t>
        <w:br/>
      </w:r>
    </w:p>
    <w:p>
      <w:r>
        <w:t>緰##緰</w:t>
        <w:br/>
        <w:br/>
        <w:t>《説文》：“緰，緰貲，布也。从糸，俞聲。”</w:t>
        <w:br/>
        <w:br/>
        <w:t>（一）tóu　《廣韻》度侯切，平侯定。侯部。</w:t>
        <w:br/>
        <w:br/>
        <w:t>〔緰㠿〕也作“緰貲”、“緰此”。上等细布。《急就篇》：“服𤨏緰㠿與繒連。”*顔師古*注：“緰㠿，緆布之尤精者也。”《説文·糸部》：“緰，緰貲，布也。”《潛夫論·浮侈》：“組必文采，飾襪必緰此。”</w:t>
        <w:br/>
        <w:br/>
        <w:t>（二）xū　《廣韻》相俞切，平虞心。</w:t>
        <w:br/>
        <w:br/>
        <w:t>（1）帛。《廣韻·虞韻》：“緰，衫緰，帛也。”一说为古代一种用帛做的通行证。《集韻·虞韻》：“緰，一説帛邊也，*漢*制以為關門符信。”</w:t>
        <w:br/>
        <w:br/>
        <w:t>（2）同“繻”。彩色的丝织品。《集韻·虞韻》：“繻，《説文》：‘繒采色。’或从俞。”</w:t>
        <w:br/>
        <w:br/>
        <w:t>（3）紫红色。《龍龕手鑑·糸部》：“緰，紫赤色。”</w:t>
        <w:br/>
        <w:br/>
        <w:t>（三）yú　《集韻》容朱切，平虞以。</w:t>
        <w:br/>
        <w:br/>
        <w:t>裁裂缯帛。也作“㡏”。《集韻·虞韻》：“㡏，裂繒曰㡏。或从糸。”</w:t>
        <w:br/>
      </w:r>
    </w:p>
    <w:p>
      <w:r>
        <w:t>緱##緱</w:t>
        <w:br/>
        <w:br/>
        <w:t>〔缑〕</w:t>
        <w:br/>
        <w:br/>
        <w:t>gōu　《廣韻》古侯切，平侯見。侯部。</w:t>
        <w:br/>
        <w:br/>
        <w:t>（1）缠在刀剑等柄上的绳子。《説文·糸部》：“𦂐，刀劍緱也。”《廣韻·侯韻》：“緱，刀劍頭纏絲為緱。”《史記·孟嘗君列傳》：“*馮先生*甚貧，猶有一劍耳，又蒯緱。”*司馬貞*索隱：“緱謂把劍之物。言其劍無物可裝，但以蒯繩纏之，故云‘蒯緱’。”*宋**蘇軾*《武昌銅劍歌》：“*蘇子*得之何所為，蒯緱彈鋏咏新詩。”*清**胡天游*《送侄胡文學修江館》：“小奚藤作笈，長狹蒯為緱。”</w:t>
        <w:br/>
        <w:br/>
        <w:t>（2）姓。《通志·氏族略三》：“*緱*氏，*周*卿士食采之邑也，又*渴侯氏*改為*緱氏*。”</w:t>
        <w:br/>
      </w:r>
    </w:p>
    <w:p>
      <w:r>
        <w:t>緲##緲</w:t>
        <w:br/>
        <w:br/>
        <w:t>〔缈〕</w:t>
        <w:br/>
        <w:br/>
        <w:t>miǎo　《古今韻會舉要》弭沼切。</w:t>
        <w:br/>
        <w:br/>
        <w:t>（1）〔縹緲〕见“縹”。</w:t>
        <w:br/>
        <w:br/>
        <w:t>（2）微小。《古今韻會舉要·篠韻》：“緲，微也。本作紗，今作緲。”*唐**陳陶*《懷仙吟》：“十洲隔八海，浩緲不可期。”*清**蒲松齡*《古歷亭賦》：“秋徑微茫，緲寒螢於敗堵。”</w:t>
        <w:br/>
      </w:r>
    </w:p>
    <w:p>
      <w:r>
        <w:t>緳##緳</w:t>
        <w:br/>
        <w:br/>
        <w:t>緳xié　《集韻》奚結切，入屑匣。月部。</w:t>
        <w:br/>
        <w:br/>
        <w:t>带子。《集韻·屑韻》：“緳，帶也。”《莊子·山木》：“正緳係履而過*魏王*。”*陸德明*釋文引*司馬*曰：“緳，帶也。”*王先謙*集解引*郭嵩燾*曰：“帶之名緳，别無證據。《説文》：‘絜，麻之耑也。’與緳通，言整齊麻之一耑，以束其履而係之。”</w:t>
        <w:br/>
      </w:r>
    </w:p>
    <w:p>
      <w:r>
        <w:t>練##練</w:t>
        <w:br/>
        <w:br/>
        <w:t>〔练〕</w:t>
        <w:br/>
        <w:br/>
        <w:t>《説文》：“練，湅繒也。从糸，柬聲。”</w:t>
        <w:br/>
        <w:br/>
        <w:t>liàn　《廣韻》郎甸切，去霰來。元部。</w:t>
        <w:br/>
        <w:br/>
        <w:t>（1）把生丝或织品煮得柔软洁白。《釋名·釋采帛》：“練，爛也，煮使委爛也。”《玉篇·糸部》：“練，煮漚也。”《周禮·天官·染人》：“凡染，春暴練，夏纁玄。”*鄭玄*注：“暴練，練其素而暴之。”《淮南子·説林》：“*墨子*見練絲而泣之，為其可以黄，可以黑。”*宋**蘇軾*《宥老楮》：“黄繒練成素，黝面頮作玉。”</w:t>
        <w:br/>
        <w:br/>
        <w:t>（2）已练制的白色熟绢。《急就篇》：“綈絡縑練素帛蟬。”*顔師古*注：“練者，煮縑而熟之也。”《左傳·襄公三年》：“使*鄧廖*帥組甲三百，被練三千，以侵*吴*。”《論衡·累害》：“青蠅所汙，常在練素。”又泛指丝绸。*毛泽东*《菩萨蛮·大柏地》：“赤橙黄绿青蓝紫，谁持彩练当空舞？”</w:t>
        <w:br/>
        <w:br/>
        <w:t>（3）白色。*南朝**梁**吴均*《答蕭新浦》：“翩翩流水車，蕭蕭曳練馬。”*唐**無可*《中秋臺看月》：“水光籠草樹，練影挂樓臺。”*明**李昌祺*《剪燈餘話·至正妓人行》：“練衲正宜參般若，赤繩無奈墮痴緣。”</w:t>
        <w:br/>
        <w:br/>
        <w:t>（4）小祥祭。古代居丧十三个月而举行的一种祭奠仪式，因按规定穿练服（粗服），故又简称为“练”或“练祭”。《周禮·春官·大祝》：“言甸人讀禱，付練祥，掌國事。”*賈公彦*疏：“練，謂十三月小祥練祭。”《荀子·子道》：“*魯*大夫練而牀，禮邪？”*楊倞*注：“練，小祥也。”《禮記·檀弓上》：“練而慨然。”*孔穎達*疏：“練而慨然者，轉緩也，至小祥但嘆慨日月若馳之速也。”</w:t>
        <w:br/>
        <w:br/>
        <w:t>（5）精壮；干练。《孫子·始計》：“兵衆孰强，士卒孰練。”*晋**陸機*《辨亡論下》：“其野沃，其兵練，其器利。”*宋**歐陽修*《翰林侍讀學士右諫議大夫楊公墓誌銘》：“公又言：‘兵在精，不在衆。衆而不練，則不整而易敗。’”</w:t>
        <w:br/>
        <w:br/>
        <w:t>（6）经验多；熟悉。《商君書·錯法》：“錯法而民無邪，舉事而材自練。”《南史·王准之傳》：“*彪之*博聞多識，練悉朝儀。”《紅樓夢》第五回：“世事洞明皆學問，人情練達即文章。”</w:t>
        <w:br/>
        <w:br/>
        <w:t>（7）训练；操练。《史記·蘇秦列傳》：“練士厲兵，在大王所用之。”《三國志·魏志·張範傳》：“兵不練習，難以成功。”《北史·周紀·高祖武帝》：“惡衣菲食，繕甲練兵。”</w:t>
        <w:br/>
        <w:br/>
        <w:t>（8）熔炼。后作“鍊（煉）”。《字彙·糸部》：“練，鍛練，與鍊、煉同。”《史記·秦始皇本紀》：“方士欲練以求奇藥。”又《扁鵲倉公列傳》：“*齊王*侍醫*遂*病，自練五石服之。”《列子·湯問》：“故昔者*女媧氏*練五色石以補其闕。”*杨伯峻*集釋引*秦恩德*曰：“練，古鍊字，《淮南》亦作‘練’。”</w:t>
        <w:br/>
        <w:br/>
        <w:t>（9）通“柬（jiǎn）”。选择。《正字通·糸部》：“練，選擇也。”*清**朱駿聲*《説文通訓定聲·乾部》：“練，叚借為柬。”《通典》卷一百五十九引*孫武*《兵法》：“簡兵練卒，或出或守。”《楚辭·離騷》：“苟余情其信姱以練要兮，長顑頷亦何傷！”《漢書·禮樂志》：“練時日，侯有望。”*顔師古*注：“練，選也。”</w:t>
        <w:br/>
        <w:br/>
        <w:t>（10）通“湅”。洗涤；冲刷。*清**朱駿聲*《説文通訓定聲·乾部》：“練，叚借為湅。”《文選·枚乘〈七發〉》：“於是澡㮣胷中，灑練五藏。”*李善*注：“練，猶汏也。”*漢**蔡邕*《琴歌》：“練余心兮浸太清，滌穢濁兮存正靈。”*唐**韓愈*《李花贈張十一署》：“風揉雨練雪羞比，波濤翻空杳無涘。”</w:t>
        <w:br/>
        <w:br/>
        <w:t>⑪同“楝”。木名。《篇海類編·衣服類·糸部》：“練，木名。亦作楝。”</w:t>
        <w:br/>
        <w:br/>
        <w:t>⑫用同“鏈”。《三國志通俗演義》卷十四：“*甘寧*撥開箭林，一練打倒*朱光*。”</w:t>
        <w:br/>
        <w:br/>
        <w:t>⑬水名。在今*广东省**普宁市*至*潮阳市*一带。*清**顧祖禹*《讀史方輿紀要·廣東四·潮州府》：“*練江*，在縣西南*石☀山*下，源出*海陽縣**雲落山*，流入境東南十里，有*𣴛水*來合焉……滙衆流而為江，紆迴如練，因名*練江*。”</w:t>
        <w:br/>
        <w:br/>
        <w:t>⑭姓。《通志·氏族略五》：“*練氏*，出《姓苑》。今*建安*多此姓。*嘉佑*登科有*練定*。”</w:t>
        <w:br/>
      </w:r>
    </w:p>
    <w:p>
      <w:r>
        <w:t>緵##緵</w:t>
        <w:br/>
        <w:br/>
        <w:t>（一）zōng　《廣韻》子紅切，平東精。東部。</w:t>
        <w:br/>
        <w:br/>
        <w:t>（1）古代布帛在二尺二寸的幅度内含经线八十根为一緵。《玉篇·糸部》：“緵，縷也。”《史記·孝景本紀》：“令徒隸衣七緵布。”*張守節*正義：“緵，八十縷也。”*漢**鄒長倩*《遺公孫弘書》：“五絲為䌰，倍䌰為升，倍升為緎，倍緎為紀，倍紀為緵。”《漢書·王莽傳中》：“自公卿以下，一月之禄十緵布二匹。”</w:t>
        <w:br/>
        <w:br/>
        <w:t>（2）同“稯”。古代禾束计量名，满手为一把，緵为四十把。《儀禮·聘禮》“四秉曰筥，十筥曰稯”*漢**鄭玄*注：“此秉謂刈禾盈手之秉也。古文稯作緵。”</w:t>
        <w:br/>
        <w:br/>
        <w:t>（二）zòng　《廣韻》作弄切，去送精。東部。</w:t>
        <w:br/>
        <w:br/>
        <w:t>一种网眼细密的鱼网。《爾雅·釋器》：“緵罟謂之九罭。九罭，魚罔也。”*郭璞*注：“今之百囊罟是，亦謂𦌵，今*江*東謂之緵。”</w:t>
        <w:br/>
      </w:r>
    </w:p>
    <w:p>
      <w:r>
        <w:t>緶##緶</w:t>
        <w:br/>
        <w:br/>
        <w:t>《説文》：“緶，交枲也。一曰緁衣也。从糸，便聲。”</w:t>
        <w:br/>
        <w:br/>
        <w:t>（一）biàn　《集韻》蒲眠切，平先並。元部。</w:t>
        <w:br/>
        <w:br/>
        <w:t>把麻、草等编成辫子状。《説文·糸部》：“緶，交枲也。”*段玉裁*注：“謂以枲二股交辮之也。交絲為辮，交枲為緶。”</w:t>
        <w:br/>
        <w:br/>
        <w:t>（二）pián　《廣韻》房連切，平仙並。元部。</w:t>
        <w:br/>
        <w:br/>
        <w:t>用针缝合，或指把两条边对合缝起来。《説文·糸部》：“緶，緁衣也。”*朱駿聲*通訓定聲：“縫緝其邊曰緶。”*王筠*句讀：“交兩幅之邊，對合縫之。”《玉篇·糸部》：“緶，縫衣也。”《漢書·賈誼傳》“緁以偏諸美者黼繡”*唐**顔師古*注：“謂以偏諸緶著之也。”*唐**王建*《宫詞一百首》之四十七：“緶得紅羅手帕子，中心細畫一雙蟬。”</w:t>
        <w:br/>
        <w:br/>
        <w:t>（三）biǎn　《集韻》補典切，上銑幫。</w:t>
        <w:br/>
        <w:br/>
        <w:t>提起衣服。《集韻·銑韻》：“緶，褰衣。”</w:t>
        <w:br/>
      </w:r>
    </w:p>
    <w:p>
      <w:r>
        <w:t>緷##緷</w:t>
        <w:br/>
        <w:br/>
        <w:t>《説文》：“緷，緯也。从糸，軍聲。”</w:t>
        <w:br/>
        <w:br/>
        <w:t>（一）yùn　《廣韻》王問切，去問云。諄部。</w:t>
        <w:br/>
        <w:br/>
        <w:t>纬线。《説文·糸部》：“緷，緯也。”*段玉裁*注：“此亦兼布帛言之也。”</w:t>
        <w:br/>
        <w:br/>
        <w:t>（二）gǔn　《廣韻》古本切，上混見。又胡本切。諄部。</w:t>
        <w:br/>
        <w:br/>
        <w:t>（1）量词。用百根羽毛捆成的一束。《爾雅·釋器》：“一羽謂之箴，十羽謂之縳，百羽謂之緷。”*郭璞*注：“别羽數多少之名。”又泛称大捆为緷。《玉篇·糸部》：“緷，大束也。”《廣韻·混韻》：“緷，大束。”*清**朱駿聲*《説文通訓定聲·屯部》：“緷，叚借為稛。”</w:t>
        <w:br/>
        <w:br/>
        <w:t>（2）同“衮”。古代天子及上公所穿的礼服。《管子·君臣上》：“衣服緷絻，盡有法度。”*尹知章*注：“緷絻，古衮冕字。”</w:t>
        <w:br/>
      </w:r>
    </w:p>
    <w:p>
      <w:r>
        <w:t>緸##緸</w:t>
        <w:br/>
        <w:br/>
        <w:t>緸yīn　《集韻》伊真切，平真影。</w:t>
        <w:br/>
        <w:br/>
        <w:t>〔緸冤〕摇动貌。《集韻·諄韻》：“緸，緸冤，摇動皃。”《文選·馬融〈長笛賦〉》：“蚡緼蟠紆，緸冤蜿蟺。”*李善*注：“緸冤蜿蟺，盤屈摇動貌。”</w:t>
        <w:br/>
      </w:r>
    </w:p>
    <w:p>
      <w:r>
        <w:t>緹##緹</w:t>
        <w:br/>
        <w:br/>
        <w:t>〔缇〕</w:t>
        <w:br/>
        <w:br/>
        <w:t>《説文》：“緹，帛丹黄色。从糸，是聲。衹，緹或从氏。”</w:t>
        <w:br/>
        <w:br/>
        <w:t>tí　《廣韻》杜奚切，平齊定。又他禮切。支部。</w:t>
        <w:br/>
        <w:br/>
        <w:t>（1）橘红色的丝织物；一说赤色的丝织物。《急就篇》：“綘緹絓紬絲絮綿。”*顔師古*注：“緹，黄赤色也。”《説文·糸部》：“緹，帛丹黄色。”《後漢書·應奉傳附應劭》：“*宋*愚夫亦寶燕石，緹䌌十重。”*李賢*注：“緹，赤色繒也。”*唐**柳宗元*《邕州刺史李公墓誌銘》：“僚宰庀事，有緹五兩。”</w:t>
        <w:br/>
        <w:br/>
        <w:t>（2）橘红色。《廣雅·釋器》：“緹，赤也。”《周禮·天官·酒正》：“四曰緹齊。”*鄭玄*注：“緹者，成而紅赤，如今下酒矣。”*賈公彦*疏：“下酒謂曹床下酒，其色紅赤，故以緹名之。”《史記·滑稽列傳》：“張緹絳帷，女居其中。”*張守節*正義引*顧野王*曰：“緹，黄赤色。”</w:t>
        <w:br/>
        <w:br/>
        <w:t>（3）特指古代军服的颜色，常用以代指武装人员。《周禮·春官·司服》“凡兵事，韋弁服”*漢**鄭玄*注：“今時伍伯緹衣，古兵服之遺色。”*賈公彦*疏：“伍伯者，伍，行也。伯，長也，謂宿衛者之行長，見服纁赤之衣。”《後漢書·張酺傳》：“（*竇）景*怒，遣緹騎*侯海*等五百人歐傷市丞。”</w:t>
        <w:br/>
        <w:br/>
        <w:t>（4）莎草的子实。《爾雅·釋草》“薃侯、莎，其實媞”*清**郝懿行*義疏：“緹、媞并聲借字也……今驗莎有二種。一種細莖直上，一種粗而短，莖頭復出數莖，其葉俱如韭葉，而細莖有三棱，實在莖端，其色赤緹，故曰緹矣。”</w:t>
        <w:br/>
      </w:r>
    </w:p>
    <w:p>
      <w:r>
        <w:t>緺##緺</w:t>
        <w:br/>
        <w:br/>
        <w:t>《説文》：“緺，綬紫青也。从糸，咼聲。”*段玉裁*依《後漢書·南匈奴傳》、《太平御覽》改作“綬紫青色也”。</w:t>
        <w:br/>
        <w:br/>
        <w:t>guā　《廣韻》古華切，平麻見。又古蛙切，古禾切。歌部。</w:t>
        <w:br/>
        <w:br/>
        <w:t>（1）紫青色的绶。《説文·糸部》：“緺，綬紫青色也。”《史記·滑稽列傳》：“佩青緺出宫門。”*裴駰*集解引*徐廣*曰：“緺，青綬。”*漢**蔡邕*《獨斷》卷上：“貴人緺綟金印，緺綟色似緑。”《續漢書·輿服志下》“諸國貴人、相國皆緑綬”*南朝**梁**劉昭*注補引*何承天*曰：“緺，青紫色綬。”*唐**柳宗元*《同劉二十八院長述舊》：“共思捐佩處，千騎擁青緺。”</w:t>
        <w:br/>
        <w:br/>
        <w:t>（2）用同“涡（wō）”。像水流旋转盘结的发髻。*五代**李煜*《長相思》：“雲一緺，玉一梭，澹澹衫兒薄薄羅。”*宋**張樞*《清平樂》：“曉匳懶試脂鉛，一緺鸞髻微偏。”*元**薛惠英*《蘇臺竹枝詞》：“一緺鳳髻緑如雲，八字牙梳白似銀。”</w:t>
        <w:br/>
      </w:r>
    </w:p>
    <w:p>
      <w:r>
        <w:t>緻##緻</w:t>
        <w:br/>
        <w:br/>
        <w:t>〔致（1）〕</w:t>
        <w:br/>
        <w:br/>
        <w:t>《説文》：“緻，密也。从糸，致聲。”</w:t>
        <w:br/>
        <w:br/>
        <w:t>zhì　《廣韻》直利切，去至澄。脂部。</w:t>
        <w:br/>
        <w:br/>
        <w:t>（1）细密；精密。《説文·糸部》：“緻，密也。”《素問·異法方宜論》：“其民嗜酸而食胕，故其民皆緻理而赤色，其病攣痺。”*張隱菴*集注：“緻，密也。”*漢**司馬相如*《長門賦》：“緻錯石之瓴甓兮，象瑇瑁之文章。”《宋史·外國傳七·日本國》：“産蠶絲，多織絹，薄緻可愛。”</w:t>
        <w:br/>
        <w:br/>
        <w:t>（2）细缯。《廣雅·釋器》：“緻，練也。”*王念孫*疏證：“緻，一名細緻。《釋名》云：‘細緻，染縑為五色，細且緻，不漏水也。’”</w:t>
        <w:br/>
        <w:br/>
        <w:t>（3）缝补过的衣服。《方言》卷四：“*楚*謂無緣之衣曰襤，紩衣謂之縷，*秦*謂之緻。”*郭璞*注：“襤褸綴結也。”《廣雅·釋詁四》：“緻，補也。”《玉篇·糸部》：“緻，縫補敝衣也。”</w:t>
        <w:br/>
      </w:r>
    </w:p>
    <w:p>
      <w:r>
        <w:t>緼##緼</w:t>
        <w:br/>
        <w:br/>
        <w:t>〔缊〕</w:t>
        <w:br/>
        <w:br/>
        <w:t>《説文》：“緼，紼也。从糸，昷聲。”</w:t>
        <w:br/>
        <w:br/>
        <w:t>（一）yùn　《廣韻》於問切，去問影。又於云切，於粉切。諄部。</w:t>
        <w:br/>
        <w:br/>
        <w:t>（1）乱麻；旧絮。《説文·糸部》：“緼，紼也。”*王筠*句讀：“*玄應*引云：‘緼、紼，亂麻也。’”《篇海類編·衣服類·糸部》：“緼，舊絮也，綿也。”《論語·子罕》：“衣敝緼袍，與衣狐貉者立，而不恥者，其*由*也與。”*陸德明*釋文：“緼，*鄭*云：絮也。”*邢昺*疏：“今云枲著者，雜用枲麻以著袍也。”《漢書·蒯通傳》：“（里母）即束緼請火於亡肉家。”《顔氏家訓·勉學》：“藜羹緼褐，我自欲之。”</w:t>
        <w:br/>
        <w:br/>
        <w:t>（2）乱。《法言·孝至》：“*齊桓*之時緼。”*李軌*注：“緼，亂也。”《後漢書·崔寔傳》：“*五原*土宜麻枲而俗不知織績，*寔*至官，斥賣儲峙，為作紡績織絍練緼之具以教之。”*明**趙南星*《梁道生未第卷序》：“有事必有得，不必緼之以意也。”</w:t>
        <w:br/>
        <w:br/>
        <w:t>（3）通“藴”。*清**朱駿聲*《説文通訓定聲·屯部》：“緼，叚借為蕰（藴）。”1.渊奥。《易·繫辭上》：“乾坤，其《易》之緼邪？”*韓康伯*注：“緼，淵奥也。”2.包含；收藏。《穀梁傳·僖公五年》：“*晋*人執*虞公*。執不言所，於地緼於*晋*也。”*楊士勛*疏：“謂虞已苞裹屬*晋*，故不得言也。”《大戴禮記·保傅》：“王后所求聲音非禮樂也，則太師緼瑟而稱不習。”*王聘珍*解詁：“緼，藏也。”</w:t>
        <w:br/>
        <w:br/>
        <w:t>（二）yūn</w:t>
        <w:br/>
        <w:br/>
        <w:t>〔絪緼〕见“絪”。</w:t>
        <w:br/>
        <w:br/>
        <w:t>（三）wēn　《廣韻》烏渾切，平魂影。</w:t>
        <w:br/>
        <w:br/>
        <w:t>（1）赤黄色。《小爾雅·廣詁》：“緼，朱也。”《正字通·糸部》：“緼，赤黄間色也。”《禮記·玉藻》：“一命緼韍幽衡。”*鄭玄*注：“緼，青黄之間色。”《宋書·禮志》：“*劉向*曰：‘士佩瓀玟而緼組綬。’緼，赤黄色。”</w:t>
        <w:br/>
        <w:br/>
        <w:t>（2）饶。《廣雅·釋詁四》：“緼，饒也。”</w:t>
        <w:br/>
      </w:r>
    </w:p>
    <w:p>
      <w:r>
        <w:t>緽##緽</w:t>
        <w:br/>
        <w:br/>
        <w:t>緽同“䞓（赬）”。《集韻·清韻》：“䞓，《説文》：‘赤色也。’或作緽。”</w:t>
        <w:br/>
      </w:r>
    </w:p>
    <w:p>
      <w:r>
        <w:t>緾##緾</w:t>
        <w:br/>
        <w:br/>
        <w:t>緾同“纏”。《廣韻·仙韻》：“緾”，“纏”的俗字。</w:t>
        <w:br/>
      </w:r>
    </w:p>
    <w:p>
      <w:r>
        <w:t>緿##緿</w:t>
        <w:br/>
        <w:br/>
        <w:t>緿同“紿”。《集韻·海韻》：“紿，或从怠。”</w:t>
        <w:br/>
      </w:r>
    </w:p>
    <w:p>
      <w:r>
        <w:t>縂##縂</w:t>
        <w:br/>
        <w:br/>
        <w:t>縂同“總”。《宋元以來俗字譜》：“總”，《嶺南逸事》作“縂”。</w:t>
        <w:br/>
      </w:r>
    </w:p>
    <w:p>
      <w:r>
        <w:t>縃##縃</w:t>
        <w:br/>
        <w:br/>
        <w:t>縃同“胥”。《漢書·楚元王傳》“二人諫，不聽，胥靡之”*清**王先謙*補注：“*劉敞*曰：胥靡，《説文》作縃縻，謂拘縛之也。”</w:t>
        <w:br/>
      </w:r>
    </w:p>
    <w:p>
      <w:r>
        <w:t>縄##縄</w:t>
        <w:br/>
        <w:br/>
        <w:t>縄同“繩”。《宋元以來俗字譜》：“繩”，《古今雜劇》作“縄”。</w:t>
        <w:br/>
      </w:r>
    </w:p>
    <w:p>
      <w:r>
        <w:t>縆##縆</w:t>
        <w:br/>
        <w:br/>
        <w:t>縆同“緪”。《正字通·糸部》：“縆，本作緪。”</w:t>
        <w:br/>
      </w:r>
    </w:p>
    <w:p>
      <w:r>
        <w:t>縈##縈</w:t>
        <w:br/>
        <w:br/>
        <w:t>〔萦〕</w:t>
        <w:br/>
        <w:br/>
        <w:t>《説文》：“縈，收韏也。从糸，熒省聲。”</w:t>
        <w:br/>
        <w:br/>
        <w:t>yíng　《廣韻》於營切，平清影。耕部。</w:t>
        <w:br/>
        <w:br/>
        <w:t>（1）缠绕；盘绕。《説文·糸部》：“縈，收韏也。”*朱駿聲*通訓定聲：“《通俗文》：‘收績曰縈。’《桂苑珠叢》：‘縈，卷之也。’按：收卷，絲若索繞而疊之也。今*蘇*俗語‘縈績團’、‘縈草把’皆是。”《詩·周南·樛木》：“南有樛木，葛藟縈之。”*毛*傳：“縈，旋也。”《白虎通·災變》：“以朱絲縈之，鳴鼓攻之。”*唐**李白*《蜀道難》：“*青泥*何盤盤，百步九折縈巖巒。”*宋**蘇軾*《張競辰永康所居萬卷堂》：“清江縈山碧玉環，下有老龍千古閑。”</w:t>
        <w:br/>
        <w:br/>
        <w:t>（2）弯曲。《後漢書·張衡傳》：“瞻*崐崘*之巍巍兮，臨縈*河*之洋洋。”*李賢*注：“縈，曲也。”*晋**郭璞*《江賦》：“觸曲厓以縈繞，駭奔浪而相礧。”*宋**朱熹*《偶題》：“斷梗枯槎無拍處，一川寒碧自縈回。”</w:t>
        <w:br/>
        <w:br/>
        <w:t>（3）系缚；牵挂。《篇海類編·衣服類·糸部》：“縈，繫也。”*晋**陶潛*《辛丑歲七月赴假還江陵夜行塗口》：“投冠旋舊墟，不為好爵縈。”*唐**杜甫*《江漲》：“漁人縈小楫，容易拔船頭。”*宋**王安石*《寓言十五首》之三：“婚喪孰不供，貨錢免爾縈。”</w:t>
        <w:br/>
      </w:r>
    </w:p>
    <w:p>
      <w:r>
        <w:t>縉##縉</w:t>
        <w:br/>
        <w:br/>
        <w:t>〔缙〕</w:t>
        <w:br/>
        <w:br/>
        <w:t>《説文》：“縉，帛赤色也。《春秋傳》‘*縉雲氏*’。《禮》有‘縉緣’。从糸，晋聲。”*姚文田*、*嚴可均*校議：“《後漢·蔡邕傳》注引作‘赤白色’，此脱‘白’字。”</w:t>
        <w:br/>
        <w:br/>
        <w:t>jìn　《廣韻》即刃切，去震精。真部。</w:t>
        <w:br/>
        <w:br/>
        <w:t>（1）浅红色的帛。《説文·糸部》：“縉，帛赤白色也。”《急就篇》：“烝栗絹紺縉紅繎。”*顔師古*注：“縉，淺赤色也。”</w:t>
        <w:br/>
        <w:br/>
        <w:t>（2）通“搢”。插。*清**朱駿聲*《説文通訓定聲·坤部》：“縉，叚借為搢。”《荀子·禮論》：“設褻衣，襲三稱，縉紳而無鉤帶矣。”*楊倞*注：“縉，與搢同。扱也。”《漢書·郊祀志上》：“其語不經見，縉紳者弗道。”*顔師古*注：“縉，字本作搢。插笏於大帶與革帶之間耳。”《後漢書·馬武傳》：“遂使縉紳道塞，賢能蔽壅。”*李賢*注：“縉或作搢。搢，插也。”</w:t>
        <w:br/>
      </w:r>
    </w:p>
    <w:p>
      <w:r>
        <w:t>縊##縊</w:t>
        <w:br/>
        <w:br/>
        <w:t>〔缢〕</w:t>
        <w:br/>
        <w:br/>
        <w:t>《説文》：“縊，經也。从糸，益聲。《春秋傳》曰：‘*夷姜*縊。’”</w:t>
        <w:br/>
        <w:br/>
        <w:t>yì　《廣韻》於計切，去霽影。又於賜切。支部。</w:t>
        <w:br/>
        <w:br/>
        <w:t>吊死。《説文·糸部》：“縊，經也。”*鈕樹玉*校録：“《玉篇》：‘自經也。’《廣韻》：‘自經死也。’則《説文》當有自字。”《釋名·釋喪制》：“縣繩曰縊。縊，阨也，阨其頸也。”《左傳·桓公十三年》：“*莫敖*縊於荒谷。”*杜預*注：“縊，自經也。”《國語·吴語》：“王縊，*申亥*負王以歸。”《金史·哀宗紀下》：“帝自縊于*幽蘭軒*。”《水滸全傳》第八十三回：“*宋江*令那軍校痛飲一醉，教他樹下縊死。”又指用绳子勒死。《廣雅·釋詁四》：“縊，絞也。”《左傳·昭公元年》：“*公子圍*至，入問王疾，縊而弑之。”*杜預*注：“縊，絞也。”《後漢書·劉玄傳》：“於是（*謝）禄*使從兵與*更始*共牧馬於郊下，因令縊殺之。”</w:t>
        <w:br/>
      </w:r>
    </w:p>
    <w:p>
      <w:r>
        <w:t>縋##縋</w:t>
        <w:br/>
        <w:br/>
        <w:t>〔缒〕</w:t>
        <w:br/>
        <w:br/>
        <w:t>《説文》：“縋，以繩有所縣也。《春秋傳》曰：‘夜縋納師。’从糸，追聲。”</w:t>
        <w:br/>
        <w:br/>
        <w:t>zhuì　《廣韻》馳偽切，去寘澄。微部。</w:t>
        <w:br/>
        <w:br/>
        <w:t>（1）用绳悬物往下送。《説文·糸部》：“縋，以繩有所縣也。”*唐**玄應*《一切經音義》卷十六：“縋，又作硾，謂懸重曰縋也。《通俗文》‘懸鎮曰縋’是也。”《左傳·僖公三十年》：“（*燭之武*）夜縋而出。”*杜預*注：“縋，懸城而下。”*唐**劉禹錫*《機汲記》：“及泉而修綆下縋，盈器而圓軸上引。”《聊齋志異·古瓶》：“*淄邑*北村井涸，村人甲、乙縋而淘之。”</w:t>
        <w:br/>
        <w:br/>
        <w:t>（2）绳索。《廣雅·釋器》：“縋，索也。”《左傳·昭公十九年》：“登者六十人，縋絶，師鼓譟，城上之人亦譟。”《晋書·賀循傳》：“*燭之武*乘縋以入*秦*。”</w:t>
        <w:br/>
      </w:r>
    </w:p>
    <w:p>
      <w:r>
        <w:t>縌##縌</w:t>
        <w:br/>
        <w:br/>
        <w:t>《説文》：“縌，綬維也。从糸，逆聲。”</w:t>
        <w:br/>
        <w:br/>
        <w:t>nì　《廣韻》宜戟切，入陌疑。鐸部。</w:t>
        <w:br/>
        <w:br/>
        <w:t>佩玉的丝带。《説文·糸部》：“縌，綬維也。”《漢書·翟方進傳》：“遣使者持黄金印、赤韍縌、朱輪車，即軍中拜授。”*顔師古*注引*服虔*曰：“縌即今之綬也。”《續漢書·輿服志下》：“自青綬以上，縌皆長三尺二寸，與綬同采而首半之。縌者，古佩璲也。佩綬相迎受，故曰縌。”</w:t>
        <w:br/>
      </w:r>
    </w:p>
    <w:p>
      <w:r>
        <w:t>縍##縍</w:t>
        <w:br/>
        <w:br/>
        <w:t>縍（一）bāng　《廣韻》博旁切，平唐幫。</w:t>
        <w:br/>
        <w:br/>
        <w:t>同“幫”。鞋的边缘部分，即鞋帮子。《廣韻·唐韻》：“幫，衣治鞋履。縍，幫同。”《集韻·唐韻》：“幫，治履邊也。或作縍。”</w:t>
        <w:br/>
        <w:br/>
        <w:t>（二）bàng　《集韻》補曠切，去宕幫。</w:t>
        <w:br/>
        <w:br/>
        <w:t>𦃇絮。《集韻·宕韻》：“縍，*吴*俗謂𦃇絮曰縍。”</w:t>
        <w:br/>
      </w:r>
    </w:p>
    <w:p>
      <w:r>
        <w:t>縎##縎</w:t>
        <w:br/>
        <w:br/>
        <w:t>《説文》：“縎，結也。从糸，骨聲。”</w:t>
        <w:br/>
        <w:br/>
        <w:t>（一）gǔ　《廣韻》古忽切，入没見。術部。</w:t>
        <w:br/>
        <w:br/>
        <w:t>（1）结；打结。《説文·糸部》：“縎，結也。”《楚辭·王逸〈九思·怨上〉》：“佇立兮忉怛，心結縎兮折摧。”*洪興祖*補注：“縎，結也。”</w:t>
        <w:br/>
        <w:br/>
        <w:t>（2）结不解。《玉篇·糸部》：“縎，結不解也。”</w:t>
        <w:br/>
        <w:br/>
        <w:t>（二）hú　《集韻》胡骨切，入没匣。</w:t>
        <w:br/>
        <w:br/>
        <w:t>缯类。《集韻·没韻》：“縎，繒類。”</w:t>
        <w:br/>
      </w:r>
    </w:p>
    <w:p>
      <w:r>
        <w:t>縏##縏</w:t>
        <w:br/>
        <w:br/>
        <w:t>縏pán　《廣韻》薄官切，平桓並。元部。</w:t>
        <w:br/>
        <w:br/>
        <w:t>（1）小囊。《集韻·桓韻》：“縏，小囊。”《禮記·内則》：“婦事舅姑……右佩箴、管、線、纊、施縏、袠。”*鄭玄*注：“縏，小囊也。”*陳澔*集説：“縏、袠，皆囊屬。”</w:t>
        <w:br/>
        <w:br/>
        <w:t>（2）古*番和*县名，在今*甘肃省**永昌县*境。《廣韻·桓韻》：“縏，*番和*縣名，在*凉州*。”</w:t>
        <w:br/>
        <w:br/>
        <w:t>（3）姓。也作“繁”。《漢書·百官公卿表下》：“七月戊辰，衛尉*李延壽*為御史大夫，三年卒。一姓（*縏*）〔*繁*〕。”*顔師古*注：“（縏）〔繁〕音蒲元反。”按：《廣韻·戈韻》：“繁，薄波切。姓也。《左傳》：*殷*人七族有*繁氏*。*漢*有御史大夫*繁延**壽*。又音煩。”</w:t>
        <w:br/>
      </w:r>
    </w:p>
    <w:p>
      <w:r>
        <w:t>縐##縐</w:t>
        <w:br/>
        <w:br/>
        <w:t>〔绉〕</w:t>
        <w:br/>
        <w:br/>
        <w:t>《説文》：“縐，絺之細也。《詩》曰：‘蒙彼縐絺。’一曰蹴也。从糸，芻聲。”*段玉裁*改“一曰蹴也”为“一曰戚也”，注云：“戚，各本作蹴。蹴者，躡也。非其義。蓋本作戚，俗作蹙，又改為蹴耳。今正。”</w:t>
        <w:br/>
        <w:br/>
        <w:t>（一）zhòu　《廣韻》側救切，去宥莊。侯部。</w:t>
        <w:br/>
        <w:br/>
        <w:t>（1）细葛布。《説文·糸部》：“縐，絺之細也。”《玉篇·糸部》：“縐，布也。”《詩·鄘風·君子偕老》：“蒙彼縐絺，是紲袢也。”*毛*傳：“絺之靡者為縐。”*孔穎達*疏：“絺者，以葛為之。精曰絺，麤曰綌，其精尤細靡者縐也。”</w:t>
        <w:br/>
        <w:br/>
        <w:t>（2）纤。《玉篇·糸部》：“縐，纖也。”</w:t>
        <w:br/>
        <w:br/>
        <w:t>（3）皱缩。《説文·糸部》：“縐，戚也。”《史記·司馬相如列傳》：“襞積褰縐，紆徐委曲。”*司馬貞*索隱引*蘇林*曰：“褰縐，縮蹙之。”*五代**馮延巳*《謁金門》：“風乍起，吹縐一池春水。”《太平廣記》卷四百一十引《大業拾遺》：“棗長四五寸，紫色，皮縐細核，實肥有味。”</w:t>
        <w:br/>
        <w:br/>
        <w:t>（4）有皱纹的。如：绉纱；绉绸；绉布。《宋史·地理志》：“貢縐紗、絹。”《古今小説·蔣興哥重會珍珠衫》：“一手扯開，却是八尺多長一條桃紅縐紗汗巾。”《紅樓夢》第四十二回：“見*賈母*穿着縐綢一斗珠兒的羊皮褂子。”</w:t>
        <w:br/>
        <w:br/>
        <w:t>（5）一种有皱纹的丝织品。如：双绉；碧绉；湖绉。《紅樓夢》第三回：“（*王熙鳳*）下著翡翠撒花洋縐裙。”《老殘遊記》第十六回：“就去看他縣裏送來的，却是一牀藍湖縐被，一牀紅湖縐被。”*巴金*《家》五：“*张太太*换上一件旧湖绉皮袄。”</w:t>
        <w:br/>
        <w:br/>
        <w:t>（二）chào　《廣韻》初教切，去效初。</w:t>
        <w:br/>
        <w:br/>
        <w:t>劣等绢。《廣韻·效韻》：“縐，惡絹也。”</w:t>
        <w:br/>
        <w:br/>
        <w:t>（三）cù　《集韻》側六切，入屋莊。</w:t>
        <w:br/>
        <w:br/>
        <w:t>同“縬”。《集韻·屋韻》：“縬，聚文也。或作縐。”</w:t>
        <w:br/>
        <w:br/>
        <w:t>（四）zhōu</w:t>
        <w:br/>
        <w:br/>
        <w:t>〔文绉绉〕斯文貌。*茅盾*《子夜》十三：“不过她那文绉绉的脸儿和举动表明了她终究还是知识分子。”*曹禺*《北京人》第一幕：“学不出一点文绉绉的秀气样子。”</w:t>
        <w:br/>
      </w:r>
    </w:p>
    <w:p>
      <w:r>
        <w:t>縑##縑</w:t>
        <w:br/>
        <w:br/>
        <w:t>〔缣〕</w:t>
        <w:br/>
        <w:br/>
        <w:t>《説文》：“縑，并絲繒也。从糸，兼聲。”</w:t>
        <w:br/>
        <w:br/>
        <w:t>jiān　《廣韻》古甜切，平添見。談部。</w:t>
        <w:br/>
        <w:br/>
        <w:t>（1）双丝织成的细绢。古时多用作赏赠酬谢之物，亦用作货币或纸张。《説文·糸部》：“縑，并絲繒也。”《釋名·釋采帛》：“縑，兼也，其絲細緻數兼於絹，染兼五色，細緻不漏水也。”《淮南子·齊俗》：“縑之性黄，染之以丹則赤。”《史記·滑稽列傳》：“數賜縑帛，檐揭而去。”《後漢書·杜根傳》：“太后大怒，收執*根*等，令盛以縑囊，於殿上𢷏殺之。”</w:t>
        <w:br/>
        <w:br/>
        <w:t>（2）量词。*唐*制布帛四丈为一匹，也称为缣。《新唐書·兵志》：“方其時，天下以一縑易一馬。”*宋**岳珂*《桯史》卷七：“賜銀絹萬匹兩，錢千萬，綵千縑。”*清**袁枚*《戲答慶都統書》：“豈不聞古人有獻一字而索千縑？”</w:t>
        <w:br/>
      </w:r>
    </w:p>
    <w:p>
      <w:r>
        <w:t>縒##縒</w:t>
        <w:br/>
        <w:br/>
        <w:t>《説文》：“縒，參縒也。从糸，差聲。”*朱駿聲*通訓定聲：“字从糸，當言絲之不齊。《集韻》引《説文》謂亂絲皃。按：參差，雙聲連語，此字疑後出。”</w:t>
        <w:br/>
        <w:br/>
        <w:t>（一）cī　《廣韻》楚宜切，平支初。歌部。</w:t>
        <w:br/>
        <w:br/>
        <w:t>〔參縒〕同“參差”。纷乱不齐。《説文·糸部》：“縒，參縒也。”*段玉裁*注：“此曰參差。”*朱駿聲*通訓定聲：“當言絲之不齊。”《集韻·支韻》：“縒，《説文》‘參縒也’，謂亂絲皃。”*清**段玉裁*《重刊明道二年國語序一》：“始知外間藏書家《國語》，皆自謂*明道*二年本，而譌踳奪屚，參縒乖異，皆傳校而失其真者也。”</w:t>
        <w:br/>
        <w:br/>
        <w:t>（二）cuò　《廣韻》倉各切，入鐸清。</w:t>
        <w:br/>
        <w:br/>
        <w:t>〔縒綜〕同“錯綜”。错乱。《玉篇·糸部》：“縒，亦作錯。”《廣韻·鐸韻》：“縒，縒綜，亂也。”</w:t>
        <w:br/>
        <w:br/>
        <w:t>（三）suǒ　《廣韻》蘇可切，上哿心。</w:t>
        <w:br/>
        <w:br/>
        <w:t>丝织品色彩鲜洁。《廣韻·哿韻》：“縒，鮮潔皃也。”</w:t>
        <w:br/>
      </w:r>
    </w:p>
    <w:p>
      <w:r>
        <w:t>縓##縓</w:t>
        <w:br/>
        <w:br/>
        <w:t>《説文》：“縓，帛赤黄色。一染謂之縓，再染謂之䞓，三染謂之纁。从糸，原聲。”</w:t>
        <w:br/>
        <w:br/>
        <w:t>quán（又读quàn）　《廣韻》此緣切，平仙清。又七絹切。元部。</w:t>
        <w:br/>
        <w:br/>
        <w:t>（1）帛赤黄色；浅红。《爾雅·釋器》：“一染謂之縓。”*郭璞*注：“今之紅也。”*邢昺*疏：“此述染絳法也。一染一入色名縓。”*郝懿行*義疏：“縓色在白赤黄之間。”《説文·糸部》：“縓，帛赤黄色。一染謂之縓，再染謂之䞓，三染謂之纁。”《儀禮·既夕禮》：“縓綼緆。”*鄭玄*注：“一染謂之縓，今紅也。”《禮記·檀弓上》：“練，練衣黄裏，縓緣。”*陸德明*釋文：“縓，淺赤色，今之紅也。”*唐**韓愈*《陸渾山火和皇甫湜用其韻》：“丹蕤縓蓋緋繙㠾，紅帷赤幕羅脤膰。”</w:t>
        <w:br/>
        <w:br/>
        <w:t>（2）红色；火红。《廣韻·線韻》：“縓，絳色。”</w:t>
        <w:br/>
      </w:r>
    </w:p>
    <w:p>
      <w:r>
        <w:t>縔##縔</w:t>
        <w:br/>
        <w:br/>
        <w:t>縔shuǎng　《集韻》所兩切，上養生。</w:t>
        <w:br/>
        <w:br/>
        <w:t>中茧。《類篇·糸部》：“縔，中繭也。”</w:t>
        <w:br/>
      </w:r>
    </w:p>
    <w:p>
      <w:r>
        <w:t>縖##縖</w:t>
        <w:br/>
        <w:br/>
        <w:t>縖xiá　《廣韻》胡瞎切，入鎋匣。</w:t>
        <w:br/>
        <w:br/>
        <w:t>缠束。《玉篇·糸部》：“縖，束物也。”《集韻·舝韻》：“縖，束也。”</w:t>
        <w:br/>
      </w:r>
    </w:p>
    <w:p>
      <w:r>
        <w:t>縗##縗</w:t>
        <w:br/>
        <w:br/>
        <w:t>〔缞〕</w:t>
        <w:br/>
        <w:br/>
        <w:t>《説文》：“縗，服衣。長六寸，博四寸，直心。从糸，衰聲。”</w:t>
        <w:br/>
        <w:br/>
        <w:t>（一）cuī　《廣韻》倉回切，平灰清。微部。</w:t>
        <w:br/>
        <w:br/>
        <w:t>古时丧服，用粗麻布制成，披于胸前。服三年之丧（臣为君、子为父、妻为夫）者用之。亦作“衰”。《説文·糸部》：“縗，服衣。”*段玉裁*改为“喪服衣”，注曰：“縗，經典多叚借衰為之。”*桂馥*義證：“蓋獨指當𩔞下拭淚佩巾也。”《儀禮·喪服》“斬衰裳”*唐**陸德明*釋文：“字又作縗。”《左傳·襄公十七年》：“*齊**晏桓子*卒，*晏嬰*麤縗斬。”*杜預*注：“斬，不絹之也；縗在胸前；麤，三升布。”*晋**潘岳*《西征賦》：“*蹇*哭*孟*以審敗，*襄*墨縗以授戈。”</w:t>
        <w:br/>
        <w:br/>
        <w:t>（二）suī　《類篇》蘇回切，平灰心。</w:t>
        <w:br/>
        <w:br/>
        <w:t>编鹭羽为衣。《類篇·糸部》：“縗，編鷺羽為衣。”</w:t>
        <w:br/>
        <w:br/>
        <w:t>（三）shuāi　《類篇》雙隹切，平脂生。</w:t>
        <w:br/>
        <w:br/>
        <w:t>鹭首毛。《類篇·糸部》：“縗，鷺首毛。”</w:t>
        <w:br/>
      </w:r>
    </w:p>
    <w:p>
      <w:r>
        <w:t>縘##縘</w:t>
        <w:br/>
        <w:br/>
        <w:t>縘同“繫”。《集韻·齊韻》：“繫，《説文》：‘繫𦃇也。’今惡絮。或作縘。”</w:t>
        <w:br/>
      </w:r>
    </w:p>
    <w:p>
      <w:r>
        <w:t>縙##縙</w:t>
        <w:br/>
        <w:br/>
        <w:t>縙（一）róng　《集韻》如容切，平鍾日。</w:t>
        <w:br/>
        <w:br/>
        <w:t>丝饰。《集韻·鍾韻》：“縙，絲飾。”</w:t>
        <w:br/>
        <w:br/>
        <w:t>（二）rǒng　《集韻》乳勇切，上腫日。</w:t>
        <w:br/>
        <w:br/>
        <w:t>索。《廣雅·釋器》：“縙，索也。”</w:t>
        <w:br/>
        <w:br/>
        <w:t>（三）ròng　《集韻》而用切，去用日。</w:t>
        <w:br/>
        <w:br/>
        <w:t>鞍毳饰；一说毡类毛织物。《玉篇·糸部》：“縙，亦作䩸。”《集韻·用韻》：“䩸，鞌毳飾。一曰罽也。或作𩉪、㲨、縙。”《正字通·糸部》：“縙，毳飾。”</w:t>
        <w:br/>
      </w:r>
    </w:p>
    <w:p>
      <w:r>
        <w:t>縚##縚</w:t>
        <w:br/>
        <w:br/>
        <w:t>縚tāo　《廣韻》土刀切，平豪透。</w:t>
        <w:br/>
        <w:br/>
        <w:t>（1）同“絛”。用丝线织成的扁平的带子。《小爾雅·廣器》：“縚，索也。”《集韻·𩫕韻》：“絛，《説文》：‘扁緒也。’或从舀。”*唐**杜牧*《鸚鵡》：“華堂日漸高，雕檻繫紅縚。”*五代**李珣*《漁父》：“棹警鷗飛水濺袍，影隨潭面柳垂縚。”*清**秋瑾*《梅》：“留得琳瑯千萬句，錦函雙繫碧絲縚。”</w:t>
        <w:br/>
        <w:br/>
        <w:t>（2）同“韜”。《玉篇·糸部》：“縚，亦作韜。”</w:t>
        <w:br/>
      </w:r>
    </w:p>
    <w:p>
      <w:r>
        <w:t>縛##縛</w:t>
        <w:br/>
        <w:br/>
        <w:t>〔缚〕</w:t>
        <w:br/>
        <w:br/>
        <w:t>《説文》：“縛，束也。从糸，尃聲。”</w:t>
        <w:br/>
        <w:br/>
        <w:t>fù　《廣韻》符钁切，入藥奉。又符卧切。鐸部。</w:t>
        <w:br/>
        <w:br/>
        <w:t>（1）用绳索捆绑；束缚。《説文·糸部》：“縛，束也。”《玉篇·糸部》：“縛，束縛也。”《廣韻·藥韻》：“縛，繫也。”《左傳·文公二年》：“*晋襄公*縛*秦*囚，使*萊駒*以戈斬之。”*唐**杜甫*《縛鷄行》：“小奴縛鷄向市賣，鷄被縛急相喧争。”*毛泽东*《蝶恋花·从汀洲向长沙》：“六月天兵征腐恶，万丈长缨要把鲲鹏缚。”</w:t>
        <w:br/>
        <w:br/>
        <w:t>（2）拘束；限制。《韓非子·備内》：“人臣之於其君，非有骨肉之親也，縛於勢而不得不事也。”*唐**白居易*《遊平泉贈晦叔》：“且喜身無縛，終慚鬢有絲。”*明**李贄*《史綱評要·元紀·至元六年》：“奇者，不為法度所縛。”</w:t>
        <w:br/>
        <w:br/>
        <w:t>（3）捆绑东西的绳索。《集韻·遇韻》：“縛，縛繩也。”《左傳·僖公六年》：“*武王*親釋其縛，受其璧而祓之。”*唐**柳宗元*《童區寄傳》：“童自轉，以縛即爐火燒絶之。”</w:t>
        <w:br/>
      </w:r>
    </w:p>
    <w:p>
      <w:r>
        <w:t>縜##縜</w:t>
        <w:br/>
        <w:br/>
        <w:t>《説文》：“縜，持綱紐也。从糸，員聲。《周禮》曰：‘縜寸。’”</w:t>
        <w:br/>
        <w:br/>
        <w:t>yún　《廣韻》為贇切，平真云。諄部。</w:t>
        <w:br/>
        <w:br/>
        <w:t>系牢射侯上下两纲的纽襻。《説文·糸部》：“縜，持綱紐也。”*段玉裁*改为“綱紐也”。注曰：“紐者，結而可解也，大曰糸，小曰紐。綱之系网也，必以小繩毌大繩而結於网，是曰縜，引申為凡紐之偁。”《周禮·考工記·梓人》：“（梓人為侯）上綱與下綱出舌尋，縜寸焉。”*鄭玄*注：“綱，所以繫侯於植者也，上下皆出舌一尋者，亦人張手之節也。*鄭司農*云：‘綱，連侯繩也。縜，籠綱者。’”*孫詒讓*正義：“綱貫縜中，縜籠絡綱使不脱，故曰籠綱。”</w:t>
        <w:br/>
      </w:r>
    </w:p>
    <w:p>
      <w:r>
        <w:t>縝##縝</w:t>
        <w:br/>
        <w:br/>
        <w:t>〔缜〕</w:t>
        <w:br/>
        <w:br/>
        <w:t>（一）chēn　《廣韻》昌真切，平真昌。又丑人切。</w:t>
        <w:br/>
        <w:br/>
        <w:t>纑缕；丝缕。《方言》卷四：“纑謂之縝。”*郭璞注*：“謂纑縷也。”《廣雅·釋器》：“縝，纑也。”*王念孫*疏證引《孟子》*趙岐*注：“練麻曰纑。”《玉篇·糸部》：“縝，絲纑縷也。”</w:t>
        <w:br/>
        <w:br/>
        <w:t>（二）zhěn　《廣韻》章忍切，上軫章。</w:t>
        <w:br/>
        <w:br/>
        <w:t>（1）精致；细润。《禮記·聘儀》：“縝密以栗，知也。”*鄭玄*注：“縝，緻也。”*南朝**宋**顔延之*《祭屈原文》：“蘭薰而摧，玉縝則折。”《徐霞客遊記·遊嵩山日記》：“兩崖石壁宛轉，色較縝潤。”</w:t>
        <w:br/>
        <w:br/>
        <w:t>（2）仔细；周密。如：缜密。*元**虞集*《趙平章加官封制》：“方嚴而精明，果毅而詳縝。”</w:t>
        <w:br/>
        <w:br/>
        <w:t>（3）结。《廣韻·軫韻》：“縝，結也。”</w:t>
        <w:br/>
        <w:br/>
        <w:t>（4）单。《廣韻·軫韻》：“縝，單也。”</w:t>
        <w:br/>
        <w:br/>
        <w:t>（5）黑。《廣韻·釋器》：“縝，黑也。”</w:t>
        <w:br/>
        <w:br/>
        <w:t>（6）通“鬒”。头发稠而黑。《文選·謝朓〈晚登三山還望京邑〉》：“有情知望鄉，誰能縝不變？”*李善*注：“縝，與鬒同。”《太平廣記》卷四百八十三引《南海異事》：“南海男子女人皆縝髮。”</w:t>
        <w:br/>
      </w:r>
    </w:p>
    <w:p>
      <w:r>
        <w:t>縞##縞</w:t>
        <w:br/>
        <w:br/>
        <w:t>〔缟〕</w:t>
        <w:br/>
        <w:br/>
        <w:t>《説文》：“縞，鮮色也。从糸，高聲。”*段玉裁*改作“縞，鮮巵也”。</w:t>
        <w:br/>
        <w:br/>
        <w:t>gǎo　《廣韻》古老切，上晧見。又古到切。宵部。</w:t>
        <w:br/>
        <w:br/>
        <w:t>（1）白色精细的丝织品。《説文·糸部》：“縞，鮮巵也。”*段玉裁*注：“《漢（書）·地理志》*師古*注：‘縞，鮮支也。’《司馬相如傳》正同。*顔*語多本《説文》，彼時未誤，蓋支亦作巵，因譌色也。”《小爾雅·廣服》：“繒之精者曰縞。”*清**任大椿*《釋繒》：“繒之細者曰縞。”又：“其通名者縞，一曰素，一曰鮮支，一曰䋤，一曰縑。”《書·禹貢》：“厥篚玄纖縞。”*孔*傳：“縞，白繒。”《漢書·食貨志》：“乘堅策肥，履絲曳縞。”*顔師古*注：“縞，皓素也，繒之精白者也。”*唐**杜甫*《憶昔二首》之二：“*齊*紈*魯*縞車班班，男耕女桑不相失。”*清**顧宗泰*《月滿樓記》：“未嘗不投縞贈紵。”</w:t>
        <w:br/>
        <w:br/>
        <w:t>（2）未经染练的生帛。*清**任大椿*《釋繒》：“熟帛曰練，生帛曰縞。”《禮記·王制》：“*殷*人哻而祭，縞衣而養老。”*孔穎達*疏：“縞，白色生絹。”</w:t>
        <w:br/>
        <w:br/>
        <w:t>（3）白色。《小爾雅·廣詁》：“縞，白也。”《玉篇·糸部》：“縞，白色也。”《山海經·海内北經》：“有文馬，縞身朱鬣，目若黄金，名曰*吉量*。”《列子·湯問》：“其上臺觀皆金玉，其上禽獸皆純縞。”*南朝**宋**謝庄*《月賦》：“連觀霜縞，周除水浄。”*清**邵長蘅*《雪後登滕王閣放歌》：“徑呼玉虯騎上天，雲中縞鶴紛翩躚。”</w:t>
        <w:br/>
      </w:r>
    </w:p>
    <w:p>
      <w:r>
        <w:t>縟##縟</w:t>
        <w:br/>
        <w:br/>
        <w:t>〔缛〕</w:t>
        <w:br/>
        <w:br/>
        <w:t>《説文》：“縟，繁采色也。从糸，辱聲。”*段玉裁*改作“縟，䋣采飾也”，并注云：“飾各本作色，今依《文選·〈西京賦〉、〈月賦〉、〈景福殿賦〉、〈劉越石答盧諶詩〉》注正。䋣，本訓馬髦飾，引申之為䋣多；飾，本訓㕞也，引申之為文飾。”</w:t>
        <w:br/>
        <w:br/>
        <w:t>（一）rù　《廣韻》而蜀切，入燭日。屋部。</w:t>
        <w:br/>
        <w:br/>
        <w:t>（1）繁密的采饰。《説文·糸部》：“縟，䋣采飾也。”《玉篇·糸部》：“縟，飾也。”*漢**張衡*《西京賦》：“故其館室次舍，采飾纖縟。”*宋**王安石*《上邵學士書》：“光華馨香，鮮縟可愛。”</w:t>
        <w:br/>
        <w:br/>
        <w:t>（2）繁多；烦琐。《廣雅·釋詁三》：“縟，數也。”《儀禮·喪服禮》：“喪成人者其文縟，喪未成人者其文不縟。”*鄭玄*注：“縟，猶數也。”《樂府詩集·郊廟歌辭·送神》：“慮虔容肅，禮縟儀豐。”*鲁迅*《坟·摩罗诗力说》：“以虚文缛礼为真道德。”</w:t>
        <w:br/>
        <w:br/>
        <w:t>（3）通“褥”。褥子。*南朝**宋**謝惠連*《雪賦》：“攜佳人兮披重幄，援綺衾兮坐芳縟。”</w:t>
        <w:br/>
        <w:br/>
        <w:t>（二）rǒng　《集韻》乳勇切，上腫日。</w:t>
        <w:br/>
        <w:br/>
        <w:t>同“𣯍”。鸟兽细软而茂密的毛。《集韻·腫韻》：“𣯍，《説文》：‘毛盛也。’引《虞書》：‘鳥獸𣯍髦。’或作縟。”</w:t>
        <w:br/>
      </w:r>
    </w:p>
    <w:p>
      <w:r>
        <w:t>縠##縠</w:t>
        <w:br/>
        <w:br/>
        <w:t>《説文》：“縠，細縳也。从糸，𣪊聲。”</w:t>
        <w:br/>
        <w:br/>
        <w:t>hú　《廣韻》胡谷切，入屋匣。屋部。</w:t>
        <w:br/>
        <w:br/>
        <w:t>绉纱一类的丝织品。《説文·糸部》：“縠，細縳也。”《戰國策·齊策四》：“*王斗*曰：‘王之憂國愛民，不若王愛尺縠也。’”*三國**蜀**諸葛亮*《治人》：“綺羅綾縠，玄黄衣帛，此非庶人之所服也。”《漢書·江充傳》：“*充*衣紗縠襌衣。”《文選·宋玉〈神女賦〉》：“動霧縠以徐步兮，拂墀聲之珊珊。”*李善*注：“縠，今之輕紗，薄如霧也。”</w:t>
        <w:br/>
      </w:r>
    </w:p>
    <w:p>
      <w:r>
        <w:t>縡##縡</w:t>
        <w:br/>
        <w:br/>
        <w:t>《説文新附》：“縡，事也。从糸，宰聲。”</w:t>
        <w:br/>
        <w:br/>
        <w:t>（一）zài　《廣韻》作代切，去代精。又作亥切。之部。</w:t>
        <w:br/>
        <w:br/>
        <w:t>通“載”。事。《廣雅·釋詁三》：“縡，事也。”*王念孫*疏證：“縡與載通。”《漢書·揚雄傳上》：“上天之縡，杳旭卉兮。”*顔師古*注：“縡，事也。縡讀與載同。”</w:t>
        <w:br/>
        <w:br/>
        <w:t>（二）　zēng</w:t>
        <w:br/>
        <w:br/>
        <w:t>同“𦀓（繒）”。丝织品总称。*清**鈕樹玉*《説文新附考·糸部》：“《説文》繒，籀文作𦀓，注云：‘从宰省。*揚雄*以為《漢律》祠宗廟丹書告。’則縡即𦀓之不省矣，如《木部》梓、榟實一字也。”</w:t>
        <w:br/>
      </w:r>
    </w:p>
    <w:p>
      <w:r>
        <w:t>縢##縢</w:t>
        <w:br/>
        <w:br/>
        <w:t>《説文》：“縢，緘也。从糸，朕聲。”</w:t>
        <w:br/>
        <w:br/>
        <w:t>téng　《廣韻》徒登切，平登定。蒸部。</w:t>
        <w:br/>
        <w:br/>
        <w:t>（1）封闭；缠束。《説文·糸部》：“縢，緘也。”《玉篇·糸部》：“縢，約也。”《書·金縢序》：“*武王*有疾，*周公*作《金縢》。”*孔*傳：“為請命之書，藏之於匱，緘之以金，不欲人開之。”《詩·秦風·小戎》：“竹閉緄縢。”*毛*傳：“縢，約也。”*南朝**宋**謝靈運*《山居賦》：“糟粕猶在，啟縢剖袠，見柱下之經二，覩濠上之篇七。”*宋**王令*《謝李常伯》：“開縢把之讀，推與果失宜。”</w:t>
        <w:br/>
        <w:br/>
        <w:t>（2）绳索。《廣雅·釋器》：“縢，索也。”《玉篇·糸部》：“縢，繩也。”《詩·魯頌·閟宫》：“公車千乘，朱英緑縢。”*毛*傳：“縢，繩也。”《晏子春秋·内篇諫下二十》：“布衣縢履，元冠茈武。”《續漢書·輿服志下》：“乘輿以縢貫白珠。”*唐**柳宗元*《牛賦》：“或穿緘縢，或實俎豆。”又衣带。《禮記·少儀》：“甲不組縢。”*鄭玄*注：“以組飾之及紟帶也。”</w:t>
        <w:br/>
        <w:br/>
        <w:t>（3）边饰。《儀禮·士喪禮》：“無縢。”*鄭玄*注：“縢，緣也。”*胡培翬*正義：“凡緣邊有約束之義，故以縢為緣。”</w:t>
        <w:br/>
        <w:br/>
        <w:t>（4）绑腿布。《戰國策·秦策一》：“羸縢履蹻，負書擔橐。”*明**楊慎*《藝林伐山·文綦》：“文綦，綵緤，綸襪，羅縢。”</w:t>
        <w:br/>
        <w:br/>
        <w:t>（5）通“幐”。囊袋。《後漢書·儒林傳序》：“大則連為帷蓋，小乃制為縢囊。”《南史·任忠傳》：“*後主*与之金兩縢曰：‘為我南岸收募人，猶可一戰。’”《遼史·禮志五》：“負銀罌，捧縢，履黄道行。”*徐珂*《清稗類鈔·喪祭類》：“貴人殁，浴尸，韜以白布縢囊。”</w:t>
        <w:br/>
      </w:r>
    </w:p>
    <w:p>
      <w:r>
        <w:t>縣##縣</w:t>
        <w:br/>
        <w:br/>
        <w:t>〔县〕</w:t>
        <w:br/>
        <w:br/>
        <w:t>《説文》：“縣，繫也。从系持𥄉。”*林义光*《文源》谓金文“从木，从系，持首”。</w:t>
        <w:br/>
        <w:br/>
        <w:t>（一）xuán　《廣韻》胡涓切，平先匣。元部。</w:t>
        <w:br/>
        <w:br/>
        <w:t>（1）悬挂。《説文·𥄉部》：“縣，繫也。”*朱珔*叚借義證：“此即縣挂本字也。”《詩·魏風·伐檀》：“不狩不獵，胡瞻爾庭有縣貆兮？”《史記·蘇秦列傳》：“心摇摇然如縣旌。”《南史·臧質傳》：“*質*夜以木桶盛人，縣出城外，截其鉤獲之。”</w:t>
        <w:br/>
        <w:br/>
        <w:t>（2）用绳子勒死。《國語·晋語一》：“*驪姬*請使*申生*主*曲沃*，以速縣。”*韋昭*注：“縣，縊也。”</w:t>
        <w:br/>
        <w:br/>
        <w:t>（3）联结；系属。《莊子·寓言》：“弟子問于*仲尼*曰：若*參*者，可謂無所縣其罪乎！”*成玄英*疏：“縣，係也。”《三國志·魏志·華佗傳》：“*佗*術實工，人命所縣，宜含宥之。”《資治通鑑·漢高帝四年》：“當今兩主之命，縣於足下。”</w:t>
        <w:br/>
        <w:br/>
        <w:t>（4）出示。《周禮·春官·小宗伯》：“縣衰冠之式于路門之外。”《淮南子·精神》：“*殖華*可以止以義，而不可縣以利。”*高誘*注：“縣，視（示）也。言不為利動也。”《漢書·食貨志下》：“夫縣法以誘民，使入陷阱，孰積於此！”*顔師**古*注：“縣謂開立之。”</w:t>
        <w:br/>
        <w:br/>
        <w:t>（5）悬殊；相差大；距离远。《荀子·天論》：“君子小人之所以相縣者，在此耳。”《漢書·高帝紀》：“*秦*，形勝之國也，帶河阻山，縣隔千里。”*三國**魏**王基*《進據㶏水復議》：“縣運軍糧，甚非計也。”</w:t>
        <w:br/>
        <w:br/>
        <w:t>（6）凭空。*宋**王安石*《答段縫書》：“縣斷賢者之是非，甚不然也。”*明**張居正*《論時政疏》：“縣想于於穆之中，逡巡噤口，而不敢盡其愚。”</w:t>
        <w:br/>
        <w:br/>
        <w:t>（7）秤锤。《禮記·經解》：“故衡誠縣，不可以欺輕重。”*鄭玄*注：“縣謂錘也。”*孔穎達*疏：“衡謂稱，衡縣謂稱錘。誠，審也。若稱衡詳審縣錘，則輕重必正，故云不可以欺輕重。”</w:t>
        <w:br/>
        <w:br/>
        <w:t>（8）称；量轻重。《銀雀山漢墓竹簡·孫子兵法·行篡》：“稱鄉縣衡，雖其宜也。”《論衡·答佞》：“斗斛之量多少，權衡之縣輕重也。”《漢書·賈山傳》：“縣石鑄鍾虡。”*顔師古*注：“縣，稱也。”</w:t>
        <w:br/>
        <w:br/>
        <w:t>（9）悬挂的垂直线。《周禮·考工記·旊人》：“器中膞，豆中縣。”*鄭玄*注：“縣，縣繩正豆之柄。”《墨子·法儀》：“直以繩，正以縣。”又《經説下》：“無所處而不中縣，摶也。”</w:t>
        <w:br/>
        <w:br/>
        <w:t>（10）古代祭山之名。《爾雅·釋天》：“祭山曰庪縣。”*郭璞*注：“或庪或縣，置之於山。”*邢昺*疏：“縣，謂縣其牲幣於山林中。”*郝懿行*義疏引*孫炎*曰：“埋於山足曰庪，埋於山上曰縣。”《山海經·中山經》：“*歷兒*，冢也，其祠禮：毛，太牢之具；縣以吉玉。”*郭璞*注：“縣，祭山之名也。見《爾雅》。”</w:t>
        <w:br/>
        <w:br/>
        <w:t>⑪马名。《爾雅·釋畜》：“白達素，縣。”*郭璞*注：“素，鼻莖也。俗所謂漫髗徹齒。”*邢昺*疏：“素，鼻莖也。其白自額下達鼻莖者名縣。”</w:t>
        <w:br/>
        <w:br/>
        <w:t>⑫姓。《通志·氏族略三》：“*縣*氏，或為平聲，其先有為縣*大夫*者，望出*扶風*。《風俗通》：*縣成父*，*孔子*門人。*漢*有*甘陵*相*縣芝吴*，中書令*縣默*。”《史記·仲尼弟子列傳》：“*縣成*字*子祺*。”*裴駰*集解引*鄭玄*曰：“*魯*人。”*晋**潘岳*《馬汧督誄》：“昔*乘丘*之戰，*縣賁父*御*魯莊公*，馬驚，敗績。”</w:t>
        <w:br/>
        <w:br/>
        <w:t>（二）xiàn　《廣韻》黄絢切，去霰匣。元部。</w:t>
        <w:br/>
        <w:br/>
        <w:t>（1）国。《廣雅·釋詁四》：“縣，國也。”</w:t>
        <w:br/>
        <w:br/>
        <w:t>（2）官府。《廣雅·釋宫》：“縣，官也。”*王念孫*疏證：“皆謂官舍也。”</w:t>
        <w:br/>
        <w:br/>
        <w:t>（3）行政区划单位名。*周*代县大于郡，*秦*以后县属于郡。今为一级行政区划，由省、自治区或市领导。如：*海原县*；*郫县*；*玉树县*。*清**段玉裁*《説文解字注·𥄉部》：“*周*制，天子地方千里，分為百縣，則系於國；*秦*、*漢*縣系於郡。”《左傳·哀公二年》：“克敵者，上大夫受縣，下大夫受郡。”《逸周書·作雒》：“縣有四郡。”《史記·秦始皇本紀》“分天下以為三十六郡”*唐**張守節*正義引《風俗通》曰：“*秦始皇*初置三十六郡以監縣也。”</w:t>
        <w:br/>
        <w:br/>
        <w:t>（4）古代天子所治之地，在京都周围千里以内，即王畿。《禮記·王制》：“天子之縣内，方百里之國九。”*鄭玄*注：“縣内，*夏*時天子所居州界名也。*殷*曰畿，*周*亦曰畿。”*清**顧炎武*《日知録》卷二十二：“王畿謂之縣，五鄙亦謂之縣。”因以指天下。《史記·秦始皇本紀》：“大矣哉！宇縣之中，順承聖意。”*裴駰*集解：“宇，宇宙；縣，赤縣。”*宋**陳亮*《上光宗皇帝鑒成箴》：“綱常絲棼，宇縣瓜裂。”</w:t>
        <w:br/>
        <w:br/>
        <w:t>（5）古代的一种居民组织。《周禮·地官·遂人》：“遂人掌邦之野，五家為鄰，五鄰為里，四里為酇，五酇為鄙，五鄙為縣，五縣為遂。”《吕氏春秋·孟夏》：“命司徒，循行縣鄙。”*高誘*注：“縣，畿内之縣，二千五百家也。”</w:t>
        <w:br/>
        <w:br/>
        <w:t>（6）*周*代一种划分田地的单位。《周禮·地官·小司徒》：“乃經土地而井牧其田野，九夫為井，四井為邑，四邑為丘，四丘為甸，四甸為縣，四縣為都。”*鄭玄*注：“四甸為縣，方二十里。”</w:t>
        <w:br/>
        <w:br/>
        <w:t>（7）*周*代公邑。《周禮·秋官·縣士》*漢**鄭玄*注：“都縣野之地，其邑非王子弟公卿大夫之采地，則皆公邑也，謂之縣。”又《地官·司徒》“縣師”*清**孫詒讓*正義：“縣師及縣士所掌之縣，為四等公邑之通名。”</w:t>
        <w:br/>
      </w:r>
    </w:p>
    <w:p>
      <w:r>
        <w:t>縤##縤</w:t>
        <w:br/>
        <w:br/>
        <w:t>縤sù　《玉篇》桑故切。</w:t>
        <w:br/>
        <w:br/>
        <w:t>生帛。《玉篇·糸部》：“縤，生帛也。”</w:t>
        <w:br/>
      </w:r>
    </w:p>
    <w:p>
      <w:r>
        <w:t>縥##縥</w:t>
        <w:br/>
        <w:br/>
        <w:t>¹⁰縥zhěn　《玉篇》阻近切。</w:t>
        <w:br/>
        <w:br/>
        <w:t>水流急。《玉篇·糸部》：“縥，水急也。”</w:t>
        <w:br/>
      </w:r>
    </w:p>
    <w:p>
      <w:r>
        <w:t>縦##縦</w:t>
        <w:br/>
        <w:br/>
        <w:t>縦同“縱”。《龍龕手鑑·糸部》：“縦，即容反。縦横也。南北為縱，東西曰横。又子用反。”《宋元以來俗字譜》：“縱”，《古今雜劇》、《太平樂府》、《繡紅記》、《嶺南逸事》作“縦”。</w:t>
        <w:br/>
      </w:r>
    </w:p>
    <w:p>
      <w:r>
        <w:t>縧##縧</w:t>
        <w:br/>
        <w:br/>
        <w:t>〔绦〕</w:t>
        <w:br/>
        <w:br/>
        <w:t>同“絛”。*清**朱駿聲*《説文通訓定聲·孚部》：“絛，字亦作縧。”*唐**賀知章*《詠柳》：“碧玉妝成一樹高，萬條垂下緑絲縧。”《水滸全傳》第三回：“上穿一領鸚哥緑紵絲戰袍，腰繫一條文武雙股鴉青縧。”</w:t>
        <w:br/>
      </w:r>
    </w:p>
    <w:p>
      <w:r>
        <w:t>縩##縩</w:t>
        <w:br/>
        <w:br/>
        <w:t>縩cài　《集韻》倉代切，去代清。</w:t>
        <w:br/>
        <w:br/>
        <w:t>（1）绡煞。《淮南子·要略》：“氾論者，所以箴縷縩繺之間，攕𢰟唲齵之郄也。”*高誘*注：“縩，綃煞也。”</w:t>
        <w:br/>
        <w:br/>
        <w:t>（2）丝属。*清**范寅*《越諺·格致之諺》：“亂縩難理，潑婦難治。”</w:t>
        <w:br/>
      </w:r>
    </w:p>
    <w:p>
      <w:r>
        <w:t>縪##縪</w:t>
        <w:br/>
        <w:br/>
        <w:t>《説文》：“縪，止也。从糸，畢聲。”</w:t>
        <w:br/>
        <w:br/>
        <w:t>bì　《廣韻》卑吉切，入質幫。質部。</w:t>
        <w:br/>
        <w:br/>
        <w:t>（1）止。《説文·糸部》：“縪，止也。”</w:t>
        <w:br/>
        <w:br/>
        <w:t>（2）冠缝。《玉篇·糸部》：“縪，冠縫也。”《儀禮·既夕禮》：“冠六升，外縪。”*鄭玄*注：“縪，謂縫著於武也。”*賈公彦*疏：“武謂冠卷，以冠前後皆縫著於武……若凶冠，從武下鄉外縫之，謂之外縪。”</w:t>
        <w:br/>
        <w:br/>
        <w:t>（3）约束。《集韻·質韻》：“縪，約束。”*清**朱駿聲*《説文通訓定聲·履部》：“縪，以組約圭中，以索紩車下皆曰縪。”《周禮·考工記·玉人》：“天子圭中必。”*鄭玄*注：“必讀如鹿車縪之縪，謂以組約其中央，為執之以備失隊。”</w:t>
        <w:br/>
        <w:br/>
        <w:t>（4）同“韠”。蔽膝。《廣雅·釋器》：“袚，蔽䣛也。韍謂之縪。”*王念孫*疏證：“袚、韍一字也……縪本作韠，即蔽膝之合聲。蔽、韠、韍又一聲之轉。”</w:t>
        <w:br/>
      </w:r>
    </w:p>
    <w:p>
      <w:r>
        <w:t>縫##縫</w:t>
        <w:br/>
        <w:br/>
        <w:t>〔缝〕</w:t>
        <w:br/>
        <w:br/>
        <w:t>《説文》：“縫，以鍼紩衣也。从糸，逢聲。”</w:t>
        <w:br/>
        <w:br/>
        <w:t>（一）féng　《廣韻》符容切，平鍾奉。東部。</w:t>
        <w:br/>
        <w:br/>
        <w:t>（1）以针线连缀。《説文·糸部》：“縫，以鍼紩衣也。”《詩·魏風·葛屨》：“摻摻女手，可以縫裳。”*唐**孟郊*《遊子吟》：“慈母手中綫，遊子身上衣。臨行密密縫，意恐遲遲歸。”*鲁迅*《且介亭杂文·病后杂谈》：“是决非将她关起来，或者将它缝起来。”</w:t>
        <w:br/>
        <w:br/>
        <w:t>（2）弥合。《廣雅·釋詁二》：“縫，合也。”《左傳·昭公二年》：“敢拜子之彌縫敝邑，寡君有望矣。”*杜預*注：“彌縫猶補合也。”《北史·獻文六王傳·彭城王勰附劭子韶》：“馬腦榼容三升，玉縫之。”*沙汀*《在其香居茶馆里》：“‘这回子把蜂窝戳破了。’主任发出着苦笑说。‘我看要赶紧缝啊！’”</w:t>
        <w:br/>
        <w:br/>
        <w:t>（二）fèng　《廣韻》扶用切，去用奉。東部。</w:t>
        <w:br/>
        <w:br/>
        <w:t>（1）缝合处。如：衣缝。《廣韻·用韻》：“縫，衣縫。”《禮記·檀弓上》：“古者冠縮縫，今也衡縫。”*三國**魏**阮籍*《大人先生傳》：“獨不見乎虱之處於㡓中，逃乎深縫，匿乎壞絮，自以為吉宅。”《水滸全傳》第二回：“頭戴遮塵煖帽，身穿直縫寬衫。”</w:t>
        <w:br/>
        <w:br/>
        <w:t>（2）结合的地方。*唐**杜牧*《阿房宫賦》：“瓦縫參差，多於周身之帛縷。”*巴金*《家》三十二：“漆匠开始在接缝处涂上漆灰。”</w:t>
        <w:br/>
        <w:br/>
        <w:t>（3）缝隙；空隙。如：见缝插针；门缝；石缝。*唐**鄭巢*《題室》：“桂蔭生野菌，石縫結寒澌。”*宋**秦觀*《秋夜病起懷端叔》：“月色清無縫。”*鲁迅*《呐喊·狂人日记》：“我横竖睡不着，仔细看了半夜，才从字缝里看出字来，满本都写着两个字是‘吃人’！”</w:t>
        <w:br/>
        <w:br/>
        <w:t>（4）喻言行中出现的漏洞、差错。《兒女英雄傳》第八回：“他就尋個縫子，參了一本，將我父親革職拿問，下在監裏。”*老舍*《骆驼祥子》四：“*祥子*的叙述只有这么个缝子，可是*祥子*一点没发毛咕的解释开，老头子放了心。”</w:t>
        <w:br/>
      </w:r>
    </w:p>
    <w:p>
      <w:r>
        <w:t>縬##縬</w:t>
        <w:br/>
        <w:br/>
        <w:t>縬cù　《廣韻》子六切，入屋精。又側六切。</w:t>
        <w:br/>
        <w:br/>
        <w:t>（1）收缩；退缩。《廣韻·屋韻》：“縬，縮也。”*清**魏際瑞*《海市記》：“登涉園之石以觀於海，縬水成岸，互如銀沙，將不可紀極。”</w:t>
        <w:br/>
        <w:br/>
        <w:t>（2）丝织品上的彩纹。《廣韻·屋韻》：“縬，繒文也。”《集韻·屋韻》：“縬，聚文也。或作縐。”</w:t>
        <w:br/>
      </w:r>
    </w:p>
    <w:p>
      <w:r>
        <w:t>縭##縭</w:t>
        <w:br/>
        <w:br/>
        <w:t>〔缡〕</w:t>
        <w:br/>
        <w:br/>
        <w:t>《説文》：“縭，以絲介履也。从糸，离聲。”</w:t>
        <w:br/>
        <w:br/>
        <w:t>lí　《廣韻》吕支切，平支來。歌部。</w:t>
        <w:br/>
        <w:br/>
        <w:t>（1）用丝装饰鞋头。《説文·糸部》：“縭，以絲介履也。”*段玉裁*注：“介者畫也，謂以絲介畫履間為飾也。蓋即《周禮》之繶絇。”*桂馥*義證：“《周禮·屨人》注云：舄屨有絇有繶有純者，飾也。又‘赤繶’‘黄繶’注云：以赤黄之絲為下緣。”</w:t>
        <w:br/>
        <w:br/>
        <w:t>（2）古时妇女系在身前的大佩巾。《爾雅·釋器》：“婦人之褘謂之縭。”*郝懿行*義疏：“褘本蔽膝，*齊*人謂之巨巾。田家婦女至田野，用以覆首，故亦名巾。女子嫁時用絳巾覆首，故曰結縭，即今之所謂上頭也。”《詩·豳風·東山》：“親結其縭，九十其儀。”*毛*傳：“縭，婦人之褘也。母戒女，施衿結帨。”*唐**韓愈*《寄崔二十六立之》：“長女當及事，誰助出帨縭。”*清**姚燮*《雙鴆篇》：“與郎生小閶門裏，與郎結縭在*燕*市。”</w:t>
        <w:br/>
        <w:br/>
        <w:t>（3）带子。《玉篇·糸部》：“縭，帶也。”《廣韻·支韻》：“縭，婦人香纓。”《文選·張衡〈思玄賦〉》：“獻環琨與琛縭兮，申厥好以玄黄。”*李善*注：“縭，帶也。”</w:t>
        <w:br/>
        <w:br/>
        <w:t>（4）系冠的带子。《爾雅·釋器》：“縭，緌也。”*郭璞*注：“緌，繫也。”《詩·小雅·采菽》：“汎汎楊舟，紼纚維之。”*毛*傳：“纚，緌也。”《爾雅·釋水》引作“紼縭維之”。</w:t>
        <w:br/>
      </w:r>
    </w:p>
    <w:p>
      <w:r>
        <w:t>縮##縮</w:t>
        <w:br/>
        <w:br/>
        <w:t>〔缩〕</w:t>
        <w:br/>
        <w:br/>
        <w:t>《説文》：“縮，亂也。从糸，宿聲。一曰蹴也。”</w:t>
        <w:br/>
        <w:br/>
        <w:t>（一）suō　《廣韻》所六切，入屋生。沃部。</w:t>
        <w:br/>
        <w:br/>
        <w:t>（1）用绳子捆起来。《爾雅·釋器》：“繩之謂之縮之。”*郭璞*注：“縮者，約束之。”又《釋詁下》：“縮，綸也。”*郭璞*注：“綸者繩也，謂牽縛縮貉之。”《詩·大雅·緜》：“其繩則直，縮版以載。”*毛*傳：“乘謂之縮。”*鄭玄*箋：“乘，聲之誤，當為繩也。”《太平廣記》卷四百二十五引《王子年拾遺記》：“以香金為鈎，縮絲綸，以舟鯉為餌，不踰旬日，釣一白蛟，長三四丈。”</w:t>
        <w:br/>
        <w:br/>
        <w:t>（2）收藏。《廣韻·屋韻》：“縮，斂也。”《戰國策·楚策二》：“其縮甲則可，不然，則願待戰。”《淮南子·俶真》：“盈縮卷舒，與時變化。”*唐**韓愈*《祭柳子厚文》：“巧匠旁觀，縮手袖間。”</w:t>
        <w:br/>
        <w:br/>
        <w:t>（3）收缩；卷缩。*清**段玉裁*《説文解字注·糸部》：“《通俗文》云：物不申曰縮。”《吕氏春秋·古樂》：“筋骨瑟縮不達，故作為舞以宣導之。”《北史·崔㥄傳》：“（*㥄*）素與*魏**收*不協，*收*後專典國史，*㥄*恐被惡言，乃悦之曰：‘昔有*班固*，今則*魏子*。’*收*縮鼻笑之，憾不釋。”*巴金《*家》五：“他缩头耸肩地走着。”</w:t>
        <w:br/>
        <w:br/>
        <w:t>（4）退缩。《玉篇·糸部》：“縮，退也。”《國語·越語下》：“嬴縮轉化。”*韋昭*注：“嬴縮，進退也。”*漢**賈誼*《吊屈原賦》：“鳳漂漂其高逝兮，夫固自縮而遠去。”《南史·江子一傳》：“賊縱突騎，衆並縮。”</w:t>
        <w:br/>
        <w:br/>
        <w:t>（5）止。《玉篇·糸部》：“縮，止也。”</w:t>
        <w:br/>
        <w:br/>
        <w:t>（6）短。《廣韻·屋韻》：“縮，短也。”《淮南子·時則》：“孟春始贏，孟秋始縮。”*高誘*注：“縮，短也。”《文選·張衡〈東京賦〉》：“土圭測景，不縮不盈。”*李善*注：“縮，短也。”*漢**曹操*《步出夏門行》：“盈縮之期，不但在天。”</w:t>
        <w:br/>
        <w:br/>
        <w:t>（7）亏欠；不足。《正字通·糸部》：“縮，不及也，又歉也，嬴之反也。”《文選·班固〈幽通賦〉》：“斡流遷其不濟兮，故遭罹而嬴縮。”*李善*注：“縮，不及也。”《宋史·律曆志七》：“今以日行之所盈縮，月行之所遲疾，皆損益之。”*清**林則徐*《奏稿·覆陳部議陝甘捐輸經費再行詳覈摺》：“如此一轉移間，於帑項並無出入盈縮，而運費節省實多。”</w:t>
        <w:br/>
        <w:br/>
        <w:t>（8）节省；减缩。《資治通鑑·唐憲宗元和十三年》：“苦身焦思，縮衣節食。”*宋**文天祥*《己未上皇帝書》：“不得不勉自節縮，曲為通融。”*鲁迅*《书信·致赵家璧（一九三六年七月七日）》：“有关本业的东西，是无论怎样节衣缩食也应该购买的。”</w:t>
        <w:br/>
        <w:br/>
        <w:t>（9）纵；直。与“横”相对。《儀禮·鄉射禮》：“一純以取實于左手，十純則縮而委之。”*鄭玄*注：“縮，從也。於數者東西為從。”《孟子·公孫丑上》：“自反而不縮，雖褐寬博，吾不惴焉；自反而縮，雖千萬人，吾往矣。”《禮記·檀弓上》：“古者冠縮縫，今也衡縫。”*鄭玄*注：“縮，從也。今禮制衡讀為横，今冠横縫。”</w:t>
        <w:br/>
        <w:br/>
        <w:t>（10）乱。《説文·糸部》：“縮，亂也。”*段玉裁*注：“《釋詁》曰：‘縮，亂也。’《通俗文》云：‘物不申曰縮，不申則亂，故曰亂也。’”*王筠*句讀：“案：以從糸推之，治絲同度，而其中有縱弛者，則其度長矣；有收縮者，則其度短矣。長短不齊，故亂。”</w:t>
        <w:br/>
        <w:br/>
        <w:t>⑪踩；踏。《説文·糸部》：“縮，蹴也。”*段玉裁*注：“蹴者，躡也。躡者，蹈也。蹈者，踶也。踶者，躗也。凡足掌迫地不遽起曰踶，是以蹴鞠謂之蹋鞠，蹋而起之也。”</w:t>
        <w:br/>
        <w:br/>
        <w:t>⑫抽取；引取。《小爾雅·廣言》：“縮，讀抽也。”《國語·周語中》：“而縮取備物，以鎮撫百姓。”*韋昭*注：“縮，引也。”《戰國策·秦策五》：“*武安君*北面再拜賜死，縮劍將自誅。”</w:t>
        <w:br/>
        <w:br/>
        <w:t>⑬车枕以前的部分。《釋名·釋車》：“*齊*人謂車枕以前曰縮，言局縮也。”</w:t>
        <w:br/>
        <w:br/>
        <w:t>⑭墙纴。《集韻·屋韻》：“縮，牆紝也。”</w:t>
        <w:br/>
        <w:br/>
        <w:t>⑮滤去酒滓。《左傳·僖公四年》：“爾貢苞茅不入，王祭不共，無以縮酒，寡人是徵。”*杜預*注：“束茅而灌之以酒為縮酒。”《禮記·郊特牲》：“縮酌用茅，明酌也。”*鄭玄*注：“縮，去滓也。”*唐*佚名《儀坤廟樂章·坤貞》：“縮茅以獻，絜秬惟馨。”《清史稿·樂志三》：“爵三奏兮，縮桂醑。”</w:t>
        <w:br/>
        <w:br/>
        <w:t>⑯淘米竹器。《方言》卷五：“炊䉛謂之縮。”*郭璞*注：“縮，漉米䉛也。”</w:t>
        <w:br/>
        <w:br/>
        <w:t>⑰姓。《續通志·氏族略八》：“*周**縮高*，為管守。”</w:t>
        <w:br/>
        <w:br/>
        <w:t>（二）sù</w:t>
        <w:br/>
        <w:br/>
        <w:t>〔缩砂密〕多年生草本植物，叫砂仁，种子入药。</w:t>
        <w:br/>
      </w:r>
    </w:p>
    <w:p>
      <w:r>
        <w:t>縯##縯</w:t>
        <w:br/>
        <w:br/>
        <w:t>縯（一）yǎn　《廣韻》以淺切，上獮以。</w:t>
        <w:br/>
        <w:br/>
        <w:t>长。《廣韻·獮韻》：“縯，長也。”</w:t>
        <w:br/>
        <w:br/>
        <w:t>（二）yǐn　《廣韻》余忍切，上軫以。</w:t>
        <w:br/>
        <w:br/>
        <w:t>引。《集韻·準韻》：“縯，引也。”*唐**元結*《七不如七篇序》：“*元子*於是系之于人事，縯之於此喻。”</w:t>
        <w:br/>
      </w:r>
    </w:p>
    <w:p>
      <w:r>
        <w:t>縰##縰</w:t>
        <w:br/>
        <w:br/>
        <w:t>縰xǐ　《廣韻》所綺切，上紙生。</w:t>
        <w:br/>
        <w:br/>
        <w:t>（1）〔縰縰〕众多貌。*戰國**宋玉*《高唐賦》：“縰縰莘莘，若生於鬼，若生於神。”*宋**蘇軾*《裙靴銘》：“百疊漪漪，風皺六銖，縰縰雲輕。”</w:t>
        <w:br/>
        <w:br/>
        <w:t>（2）同“纚”。冠织，古时束发的布帛。《廣韻·紙韻》：“縰，同纚。”《集韻·紙韻》：“纚，《説文》冠織也，謂以緇帛韜髮。或作縰。”《禮記·内則》：“子事父母，鷄初鳴，咸盥漱，櫛、縰、笄、總。”*鄭玄*注：“縰，韜髮者也。”*漢**揚雄*《解嘲》：“戴縰垂纓而談者，皆擬於*阿衡*。”《文選·左思〈魏都賦〉》：“岌岌冠縰，纍纍辮髮。”*李善*注：“*鄭玄*《禮記》注曰：‘纚，今之幘也。纚與縰同。’”</w:t>
        <w:br/>
      </w:r>
    </w:p>
    <w:p>
      <w:r>
        <w:t>縱##縱</w:t>
        <w:br/>
        <w:br/>
        <w:t>〔纵〕</w:t>
        <w:br/>
        <w:br/>
        <w:t>《説文》：“縱，緩也。一曰舍也。从糸，從聲。”</w:t>
        <w:br/>
        <w:br/>
        <w:t>（一）zòng　《廣韻》子用切，去用精。又即容切。東部。</w:t>
        <w:br/>
        <w:br/>
        <w:t>（1）松缓。《説文·糸部》：“縱，緩也。”《素問·生氣通天論》：“有傷于筋，縱，其若不容。”*王冰*注：“機關縱緩。”*張隱菴*集注：“傷筋而弛縱。”《潛夫論·忠貴》：“哺乳太多，則必掣縱而生癎。”《南齊書·丘靈鞠傳》：“蓬髮㢮縱，無形儀，不治家業。”</w:t>
        <w:br/>
        <w:br/>
        <w:t>（2）发箭。《詩·鄭風·大叔于田》：“*叔*善射忌，又良御忌，抑磬控忌，抑縱送忌。”*毛*傳：“發矢曰縱。”*三國**魏**曹植*《名都篇》：“左挽因右發，一縱兩禽連。”</w:t>
        <w:br/>
        <w:br/>
        <w:t>（3）放；发。《玉篇·糸部》：“縱，放也。”《韓非子·八姦》：“縱禁財，發墳倉。”《史記·五帝本紀》：“*瞽叟*從下縱火焚廩。”*漢**王褒*《僮約》：“後園縱養雁鶩百餘。”《遼史·營衛志中》：“冰泮，乃縱鷹鶻捕鵝雁。”</w:t>
        <w:br/>
        <w:br/>
        <w:t>（4）展开部队向敌进击。《史記·高祖本紀》：“*孔將軍*、*費將軍*縱，*楚*兵不利。”《漢書·李廣傳附李陵》：“聞鼓聲而縱，聞金聲而止！”《三國志·魏志·武帝紀》：“乃縱奇兵步騎夾攻，大破之。”</w:t>
        <w:br/>
        <w:br/>
        <w:t>（5）放弃；不要。《説文·糸部》：“縱，舍也。”*段玉裁*改为“捨也。”注：“各本作舍也，由俗以舍捨通用也，今正。捨者，釋也。”《墨子·天志中》：“察天以縱棄*紂*而不葆者，反天之意也。”《後漢書·獨行傳·譙玄》：“*王莽*居攝，*玄*於是縱使者車，變易姓名，閒竄歸家，因以隱遁。”</w:t>
        <w:br/>
        <w:br/>
        <w:t>（6）释放；放走。《左傳·僖公三十三年》：“吾聞一日縱敵，數世之患也。”《三國志·魏志·武帝紀》：“*劉備*不可縱。”*宋**陳亮*《酌古論·李靖》：“南收*孟獲*，七擒七縱。”《三國演義》第二十回：“此放龍入海，縱虎歸山也。”</w:t>
        <w:br/>
        <w:br/>
        <w:t>（7）放纵；不加拘束。《玉篇·糸部》：“縱，恣也。”《書·太甲中》：“欲敗度，縱敗禮。”*孔*傳：“已放縱情欲毁敗禮儀法度。”《楚辭·離騷》：“*啟*《九辯》與《九歌》兮，*夏*康娱以自縱。”《紅樓夢》第十七回：“*賈政*忙道：‘休如此縱了他。’”</w:t>
        <w:br/>
        <w:br/>
        <w:t>（8）伸展。*宋**沈括*《夢溪筆談·異事》：“*關中**種諤*亦畜一劍，可以屈置合（盒）中，縱之復直。”</w:t>
        <w:br/>
        <w:br/>
        <w:t>（9）赋予。《論語·子罕》：“固天縱之將聖，又多能也。”《唐釋奠文宣王樂章·肅和》：“粤惟上聖，有縱自天。”*郭沫若*《梦醒》：“她的聪明真可算天纵。”</w:t>
        <w:br/>
        <w:br/>
        <w:t>（10）生育。《尚書緯·帝命驗》：“*姚氏*縱*華*感樞。”*鄭玄*注：“*舜*母感樞星之精而生*舜**重華*。”</w:t>
        <w:br/>
        <w:br/>
        <w:t>⑪广泛。《禮記·仲尼燕居》：“*子張**子貢**言游*侍，縱言至於禮。”*鄭玄*注：“縱言，汎説事。”*宋**陸游*《重修天封寺記》：“談道之餘，縱言及文辭，卓然儁偉，非凡子所及。”</w:t>
        <w:br/>
        <w:br/>
        <w:t>⑫乱。《爾雅·釋詁下》：“縱，亂也。”*郭璞*注：“縱、放、掣、縮，皆亂法也。”*王引之*述聞：“《大戴記·保傅篇》作‘縱美雜采不以章。’縱雜皆亂也。美不以章，故曰縱美；采不以章，故曰雜采，是縱為亂也。”</w:t>
        <w:br/>
        <w:br/>
        <w:t>⑬践踏；踩。《淮南子·覽冥》：“縱矢躡風。”*高誘*注：“縱，履也。”</w:t>
        <w:br/>
        <w:br/>
        <w:t>⑭身体向上纵跳。《論衡·道虚》：“若世者舉臂而縱身，遂入雲中。”*唐**錢起*《巨魚縱大壑》：“巨魚縱大壑，遂性似乘時。”《老殘遊記》第八回：“（虎）落下來之後，又是一縱。”*闻一多*《说舞》：“（舞人）时时扭动全身，纵得很高。”</w:t>
        <w:br/>
        <w:br/>
        <w:t>⑮皱，紧蹙。《水滸全傳》第十四回：“*吴用*尋思了半晌，眉頭一縱，計上心來。”*老舍*《骆驼祥子》九：“鼻子纵起些纹缕，折叠着些不屑与急切。”</w:t>
        <w:br/>
        <w:br/>
        <w:t>⑯直，与“横”相对。1.南北的方向。《集韻·鍾韻》：“從，東西曰衡，南北曰縱。或从糸。”《楚辭·東方朔〈七諫·沈江〉》：“不開寤而難道兮，不别横之與縱。”*王逸*注：“經曰縱。”*宋**陳亮*《中興論》：“一縱一横，或長或短。”*萧军*《八月的乡村·这样一个女人》：“人们纵横的睡在这山环里一块小草原上。”2.战国时一种外交策略“合纵”的简称。*唐**劉知幾*《史通·六家》：“暨縱横互起，力戰争雄。”*清**王夫之*《讀通鑑論》：“昔者*韓*嘗以此持天下之縱横，然吞于*秦*而不救其覆軌矣。”</w:t>
        <w:br/>
        <w:br/>
        <w:t>⑰古代数学名词。*清**阮元*《疇人傳·顧應祥》：“然其中間如平方立方三乘方，帶縱減縱，益廉減廉，正隅負隅諸法，凡所謂以積求形者，皆盡之矣。”*胡术五*等《勾股舉隅釋義·勾股積與弦求勾股》：“乃以勾股積倍之，得一百二十尺為實。較七尺為縱，用帶縱平方開之，得八尺為勾。”</w:t>
        <w:br/>
        <w:br/>
        <w:t>⑱中医学名词。指脉象。《中国医学大辞典》：“纵，脉象。”《傷寒論》：“水行乘火，金行乘木，名曰縱。”又：“傷寒腹滿譫語，寸口脈浮而緊，此肝乘脾，名曰縱。”</w:t>
        <w:br/>
        <w:br/>
        <w:t>⑲连词。1.表示转折关系，相当于“虽”、“虽然”。《正字通·糸部》：“縱，雖也。”*裴学海*《古書虚字集釋》卷八：“縱，雖也。”《詩·鄭風·子衿》：“縱我不往，子寧不來。”《史記·項羽本紀》：“縱*江東*父兄憐而王我，我何面目見之？”*唐**白居易*《求分司東都寄牛相公十韻》：“縱貧長有酒，雖老未抛詩。”2.表示假设关系，相当于“即使”。《論語·子罕》：“且予縱不得大葬，予死於道路乎？”*唐**杜甫*《兵車行》：“縱有健婦把鋤犂，禾生隴畝無東西。”*董必武*《偶成六绝》：“纵能将白说成黑，何异呼驴指是牛。”</w:t>
        <w:br/>
        <w:br/>
        <w:t>⑳姓。《萬姓統譜·冬韻》：“*縱文*，*蕭縣*人。*正統*中貢士，任*日照縣*訓導。”《續通志·氏族略七》：“*明**縱文*，*日照*訓導。”</w:t>
        <w:br/>
        <w:br/>
        <w:t>（二）cóng　《集韻》徂聰切，平東從。東部。</w:t>
        <w:br/>
        <w:br/>
        <w:t>（1）踪迹。也作“蹤”。《秋胡變文》：“鳥道不道（通），人縱（蹤）寂絶。”《漢書·蕭何傳》：“夫獵，追殺獸者狗也，而發縱指示獸處者人也。”*清**龔自珍*《己亥雜詩三百一十五首》之六十一：“*軒*后孤虚縱莫尋。”</w:t>
        <w:br/>
        <w:br/>
        <w:t>（2）发髻高大貌。《集韻·東韻》：“縱，髻高大皃。”《警世通言·蔣淑真刎頸鴛鴦會》：“梳個縱鬢頭兒。”</w:t>
        <w:br/>
        <w:br/>
        <w:t>（三）zǒng　㊀《集韻》祖動切，上董精。東部。</w:t>
        <w:br/>
        <w:br/>
        <w:t>（1）〔縱縱〕1.急遽貌。《禮記·檀弓上》：“喪事欲其縱縱爾。”*鄭玄*注：“縱，讀如總領之總。總，急遽貌。”2.众多。《漢書·禮樂志》：“騎沓沓，般縱縱。”*顔師古*注：“縱縱，衆也。”</w:t>
        <w:br/>
        <w:br/>
        <w:t>（2）总领。《管子·兵法》：“縱三權，施四教。”*晋**傅玄*《長歌行》：“成敗在縱者，無令鷙鳥憂。”</w:t>
        <w:br/>
        <w:br/>
        <w:t>㊁《集韻》足勇切，上腫精。</w:t>
        <w:br/>
        <w:br/>
        <w:t>〔縱臾〕也作“慫恿”。劝勉；鼓动。《集韻·腫韻》：“慫，《方言》：‘慫涌，勸也。’或作縱。”《漢書·衡山王傳》：“日夜縱臾王謀反事。”*顔師古*注：“*如淳*曰：‘臾讀曰勇。縱臾，猶言勉强也。’*師古*曰：‘縱音子勇反。縱臾謂񇹥勸也。’”</w:t>
        <w:br/>
      </w:r>
    </w:p>
    <w:p>
      <w:r>
        <w:t>縲##縲</w:t>
        <w:br/>
        <w:br/>
        <w:t>〔缧〕</w:t>
        <w:br/>
        <w:br/>
        <w:t>léi　《集韻》倫追切，平脂來。微部。</w:t>
        <w:br/>
        <w:br/>
        <w:t>古时捆绑犯人的大绳索。《玉篇·糸部》：“縲，縲紲也。”《廣韻·脂韻》：“纍，索也。亦作縲。”《集韻·脂韻》：“縲，大索。”《論語·公冶長》：“*子*謂*公冶長*可妻也。雖在縲絏之中，非其罪也。”*唐**汪遵*《北海》：“*漢*臣曾此作縲囚，茹血衣毛十九秋。”*元**孫叔順*《粉蝶兒》：“今日箇身遭縲絏，猶道是心甘遂。”</w:t>
        <w:br/>
      </w:r>
    </w:p>
    <w:p>
      <w:r>
        <w:t>縳##縳</w:t>
        <w:br/>
        <w:br/>
        <w:t>《説文》：“縳，白鮮色也。从糸，專聲。”*段玉裁*改作“白鮮巵也”。</w:t>
        <w:br/>
        <w:br/>
        <w:t>（一）juàn　《集韻》古倦切，去線見。元部。</w:t>
        <w:br/>
        <w:br/>
        <w:t>（1）白色细绢。《説文·糸部》：“縳，白鮮巵也。”《集韻·綫韻》：“縳，雙縳，緻繒也，紡熟絲為之。”《儀禮·聘禮》“迎大夫賄，用束紡”*漢**鄭玄*注：“紡，紡絲為之，今之縳也。”</w:t>
        <w:br/>
        <w:br/>
        <w:t>（2）缚；束。《廣雅·釋詁三》：“縳，束也。”《左傳·襄公二十五年》：“*閭丘嬰*以帷縳其妻而載之，與*申鮮虞*乘而出。”《墨子·備高臨》：“左右縳弩皆於植。”*孫詒讓*閒詁：“縳當作縛。”《太平廣記》卷四百六十八引《山神鬼傳》：“門衛欲縳之。”</w:t>
        <w:br/>
        <w:br/>
        <w:t>（3）用同“卷”。*明**謝肇淛*《五雜組·事部》：“佛書以一章為一則，又謂一縳……亦卷字通用耳。”*清**吴景旭*《歷代詩話·唐詩·白絹》：“佛典多羅樹葉書凡二百四十縳。蓋借為卷字也。”</w:t>
        <w:br/>
        <w:br/>
        <w:t>（二）zhuàn　《集韻》柱戀切，去線澄。元部。</w:t>
        <w:br/>
        <w:br/>
        <w:t>羽数名。《爾雅·釋器》：“十羽謂之縳。”《周禮·地官·羽人》：“十羽為審，百羽為搏，十搏為縳。”*鄭玄*注：“縳，羽數束名也。”</w:t>
        <w:br/>
      </w:r>
    </w:p>
    <w:p>
      <w:r>
        <w:t>縴##縴</w:t>
        <w:br/>
        <w:br/>
        <w:t>〔纤〕</w:t>
        <w:br/>
        <w:br/>
        <w:t>（一）qiān　《廣韻》苦堅切，平先溪。</w:t>
        <w:br/>
        <w:br/>
        <w:t>恶絮。《玉篇·糸部》：“縴，惡絮也。”《集韻·先韻》：“縴，縴𦃇，惡絮。”</w:t>
        <w:br/>
        <w:br/>
        <w:t>（二）qiàn</w:t>
        <w:br/>
        <w:br/>
        <w:t>（1）拉船前行的绳子。《正字通·糸部》：“縴，挽船索也。”*清**王士禛*《六月十二日喜雨》：“溼篷折叠縴掠水，黄泥曲岸相夤緣。”《紅樓夢》第十五回：“我比不得他們扯篷拉縴的圖銀子。”</w:t>
        <w:br/>
        <w:br/>
        <w:t>（2）牵牲口的绳索。*唐**劉禹錫*《觀市》：“馬牛有縴，私屬有閑。”</w:t>
        <w:br/>
      </w:r>
    </w:p>
    <w:p>
      <w:r>
        <w:t>縵##縵</w:t>
        <w:br/>
        <w:br/>
        <w:t>〔缦〕</w:t>
        <w:br/>
        <w:br/>
        <w:t>《説文》：“縵，繒無文也。从糸，曼聲。《漢律》曰：‘賜衣者，縵表白裏。’”</w:t>
        <w:br/>
        <w:br/>
        <w:t>màn　《廣韻》莫半切，去换明。又謨晏切。元部。</w:t>
        <w:br/>
        <w:br/>
        <w:t>（1）没有花纹的丝织品。《説文·糸部》：“縵，繒無文也。”《急就篇》：“綿繡縵䋃離雲爵。”*顔師古*注：“縵，無文之帛。”《管子·小匡》：“諸侯以縵帛鹿皮四介以為幣，齊以文錦虎豹皮報。”《韓非子·十過》：“朱畫其内，縵帛為茵。”《春秋繁露·度制》：“天子衣文，諸侯不以燕。大夫以禄，亦不以燕。庶人衣縵，此其大略也。”</w:t>
        <w:br/>
        <w:br/>
        <w:t>（2）无文饰。《周禮·春官·巾車》：“卿乘夏縵。”*賈公彦*疏：“縵者，亦如縵帛無文章。”《左傳·成公五年》：“君之為不舉，降服，乘縵。”《國語·晋語五》：“乘縵、不舉，策於上帝。”*韋昭*注：“縵，車無文。”</w:t>
        <w:br/>
        <w:br/>
        <w:t>（3）弦索。《禮記·學記》：“不學操縵，不能安弦。”*鄭玄*注：“操縵，雜弄。”*北周**庾信*《趙國公集序》：“聲止操縵，則成均無取。”*清**陳景元*《詠懷》：“不惜操縵苦，持此感人深。”</w:t>
        <w:br/>
        <w:br/>
        <w:t>（4）帷幔；帏幕。《集韻·换韻》：“縵，通作幕。”*唐**白居易*《齋居偶作》：“卷縵看天色，移齋近日陽。”</w:t>
        <w:br/>
        <w:br/>
        <w:t>（5）回绕；环绕。*唐**劉禹錫*《途中早發》：“流水隔遠村，縵山多紅樹。”*宋**張先*《菩薩蠻》：“縵鬢小横波，花樓東是家。”</w:t>
        <w:br/>
        <w:br/>
        <w:t>（6）通“慢”。缓慢；疏慢。《集韻·諫韻》：“縵，緩也。”*清**朱駿聲*《説文通訓定聲·乾部》：“縵，叚借為慢。”《莊子·列禦寇》：“有堅而縵，有緩而釬。”*成玄英*疏：“縵，緩也。”*俞樾*平議：“縵者慢之叚字，釬者悍之叚字。堅强而又惰慢，紆緩而又桀悍，故為情貌相反也。”</w:t>
        <w:br/>
      </w:r>
    </w:p>
    <w:p>
      <w:r>
        <w:t>縶##縶</w:t>
        <w:br/>
        <w:br/>
        <w:t>〔絷〕</w:t>
        <w:br/>
        <w:br/>
        <w:t>zhí　《廣韻》陟立切，入緝知。緝部。</w:t>
        <w:br/>
        <w:br/>
        <w:t>（1）拘系马脚。《廣韻·緝韻》：“縶，繫馬。”《詩·小雅·白駒》：“縶之維之，以永今朝。”*毛*傳：“縶，絆。維，繫也。”《楚辭·九歌·國殤》：“霾兩輪兮縶四馬，援玉枹兮擊鳴鼓。”《禮記·月令》：“（仲夏之月）游牝别羣，則縶騰駒。”</w:t>
        <w:br/>
        <w:br/>
        <w:t>（2）拴；捆。《莊子·秋水》：“*東海*之鼈，左足未入，而右膝已縶矣。”*宋**洪邁*《容齋隨筆續筆》卷十二：“今夫飛者以翼為用，縶其足，則不能飛。”</w:t>
        <w:br/>
        <w:br/>
        <w:t>（3）拘囚。《類篇·糸部》：“縶，繫也。”《左傳·成公九年》：“*晋侯*觀于軍府，見*鍾儀*，問之曰：‘南冠而縶者，誰也？’”*杜預*注：“縶，拘執。”《新唐書·李敬業傳》：“公既以太后幽縶天子，宜身自將兵直趨*洛陽*。”《資治通鑑·唐德宗貞元二年》：“晝則苦役，夜縶地牢。”</w:t>
        <w:br/>
        <w:br/>
        <w:t>（4）缰绳。《詩·周頌·有客》：“言授之縶，以縶其馬。”《左傳·成公二年》：“*韓厥*執縶馬前。”*唐**柳宗元*《問答·答問》：“而又裹以罪惡，纏以羈縶。”</w:t>
        <w:br/>
        <w:br/>
        <w:t>（5）缕。《玉篇·糸部》：“縶，縷也。”</w:t>
        <w:br/>
        <w:br/>
        <w:t>（6）连。《玉篇·糸部》：“縶，連也。”</w:t>
        <w:br/>
      </w:r>
    </w:p>
    <w:p>
      <w:r>
        <w:t>縷##縷</w:t>
        <w:br/>
        <w:br/>
        <w:t>〔缕〕</w:t>
        <w:br/>
        <w:br/>
        <w:t>《説文》：“縷，綫也。从糸，婁聲。”</w:t>
        <w:br/>
        <w:br/>
        <w:t>lǚ　《廣韻》力主切，上麌來。侯部。</w:t>
        <w:br/>
        <w:br/>
        <w:t>（1）丝线；麻线。《説文·糸部》：“縷，綫也。”*段玉裁*注：“此本謂布縷，引申之絲亦名縷。”《周禮·天官·典枲》：“典枲掌布緦縷紵之麻草之物。”*宋**蘇軾*《前赤壁賦》：“餘音嫋嫋，不絶如縷。”*周立波*《暴风骤雨》第一部九：“他的布衫子破的丝挂丝，缕挂缕的了。”</w:t>
        <w:br/>
        <w:br/>
        <w:t>（2）泛指线状物。如：云缕；霞缕；雾缕；柳缕；香缕。《三國志·魏志·文帝紀》：“*喪*亂以來，*漢*氏諸陵無不發掘，乃至燒取玉匣金縷，骸骨並盡。”*五代**馮延巳*《鵲踏枝》：“楊柳風輕，展盡黄金縷。”《紅樓夢》第七十回：“空挂纖纖縷，徒垂絡絡絲。”*吴强*《红日》：“他们面容上的愁丝苦缕顿然消失。”</w:t>
        <w:br/>
        <w:br/>
        <w:t>（3）逐条地；细致地。如：缕述；缕陈；缕数。*漢**枚乘*《七發》：“雖有心略辭給，固未能縷形其所由然也。”《文心雕龍·聲律》：“雖纖意曲變，非可縷言。”*清**張志聰*《黄帝内經素問集注序》：“經言縷析者，或以偏見解之。”</w:t>
        <w:br/>
        <w:br/>
        <w:t>（4）刺绣。*唐**白居易*《繡觀音菩薩像贊序》：“紉針縷綵，絡金綴珠。”《水滸全傳》第九十六回：“星冠攢玉，鶴氅縷金。”*明**馮夢龍*《古今譚概·妖異部·天畫》：“花卉禽鳥之狀，巧過繪縷。”</w:t>
        <w:br/>
        <w:br/>
        <w:t>（5）顺势疏导。《續資治通鑑·宋哲宗紹聖元年》：“水官又請權堰*梁邨*，縷斷*張包*等*河*門。”《明史·河渠志一》：“築堤則有截水、縷水之異……縷水則兩岸築堤，不使旁潰，始得遂其就下入海之性。”</w:t>
        <w:br/>
        <w:br/>
        <w:t>（6）量词。用于纤细或条状的或抽象事物，相当于“束”、“股”。如：一缕麻；一缕头发；一缕炊烟；一缕幽香；一缕柔情。*唐**韋應物*《長安遇馮著》：“昨别今已春，鬢絲生幾縷。”《紅樓夢》第十八回：“軟衬三春草，柔拖一縷香。”*鲁迅*《华盖集续编·记念刘和珍君》：“*中国*军人的屠戮妇婴的伟绩，八国联军的惩罚学生的武功，不幸全被这几缕血痕抹杀了。”</w:t>
        <w:br/>
        <w:br/>
        <w:t>（7）同“褸”。《集韻·侯韻》：“褸，《博雅》：‘袵謂之褸，南*楚*凡人貧衣破謂之褸裂。’或作縷。”《正字通·糸部》：“縷，藍縷，敝衣也。本作襤褸。”《左傳·宣公十二年》：“篳路藍縷，以啟山林。”*杜預*注：“藍縷，敝衣。”*唐**孟郊*《織婦辭》：“如何織紈素，自着藍縷衣。”《老殘遊記》第十七回：“看他身上衣服過於藍縷，給了他幾兩銀子。”</w:t>
        <w:br/>
      </w:r>
    </w:p>
    <w:p>
      <w:r>
        <w:t>縸##縸</w:t>
        <w:br/>
        <w:br/>
        <w:t>縸（一）mù　《集韻》莫故切，去暮明。</w:t>
        <w:br/>
        <w:br/>
        <w:t>劣絮。《集韻·莫韻》：“縸，惡絮也。*齊*人語。”</w:t>
        <w:br/>
        <w:br/>
        <w:t>（二）mò　《集韻》末各切，入鐸明。</w:t>
        <w:br/>
        <w:br/>
        <w:t>〔絡縸〕亦作“絡幕”。张罗貌。《集韻·鐸韻》：“縸，絡縸，張羅皃。”《後漢書·馬融傳》：“矰碆飛流，纖羅絡縸。”*李賢*注：“絡縸，張羅貌也。縸與幕通。”</w:t>
        <w:br/>
      </w:r>
    </w:p>
    <w:p>
      <w:r>
        <w:t>縹##縹</w:t>
        <w:br/>
        <w:br/>
        <w:t>〔缥〕</w:t>
        <w:br/>
        <w:br/>
        <w:t>《説文》：“縹，帛青白色也。从糸，票聲。”</w:t>
        <w:br/>
        <w:br/>
        <w:t>（一）piǎo　《廣韻》敷沼切，上小滂。宵部。</w:t>
        <w:br/>
        <w:br/>
        <w:t>（1）青白色的绢。《説文·糸部》：“縹，帛青白色也。”《楚辭·王褒〈九懷·通路〉》：“紅采兮騂衣，翠縹兮為裳。”*洪興祖*補注：“縹，帛青白色。”</w:t>
        <w:br/>
        <w:br/>
        <w:t>（2）青白色；浅青色。《釋名·釋采帛》：“縹，猶漂也。漂漂，淺青色也，有碧縹，有天縹，有骨縹，各以其色所象言之也。”*漢**劉向*《别録》：“*孫子*書㠯殺青簡，編㠯縹絲繩。”*漢**蔡邕*《翠鳥》：“回顧生碧色，動摇揚縹青。”*晋**夏侯湛*《浮萍賦》：“散圓葉以舒形兮，發翠緑以含縹。”*五代**李煜*《子夜歌》：“縹色玉柔擎，醅浮盞面清。”</w:t>
        <w:br/>
        <w:br/>
        <w:t>（3）古地名。《元文類·征伐·招捕》：“*廣*、*瑶*、*縹*、*慶*。”原注：“甸名。”</w:t>
        <w:br/>
        <w:br/>
        <w:t>（二）piāo</w:t>
        <w:br/>
        <w:br/>
        <w:t>〔縹乎〕〔縹縹〕〔縹緲〕皆隐隐约约若有若无貌。《史記·司馬相如列傳》：“縹乎忽忽，若神仙之仿佛。”*漢**賈誼*《吊屈原賦》：“鳳縹縹其高逝兮，夫固自引而遠去。”*唐**白居易*《長恨歌》：“忽聞海上有仙山，山在虚無縹緲間。”</w:t>
        <w:br/>
      </w:r>
    </w:p>
    <w:p>
      <w:r>
        <w:t>縺##縺</w:t>
        <w:br/>
        <w:br/>
        <w:t>lián　《廣韻》落賢切，平先來。</w:t>
        <w:br/>
        <w:br/>
        <w:t>（1）丝线纠结不解；连续。《玉篇·糸部》：“縺，縷不解。”《集韻·先韻》：“縺，縺縷不解。”《佛説阿闍世王經》卷下：“其道廣六丈三尺，兩邊悉有欄楯，以衆寶化而作樹，間間行列，俠道兩邊，則以寶作繩，縺縛諸樹，展轉相連。”《放光般若經》卷四：“或有死人血肉已盡，筋骨相縺。”《十住斷結經》卷七：“人間五樂非真非有，心著細滑漸興牽縺。”</w:t>
        <w:br/>
        <w:br/>
        <w:t>（2）一种渔网。*清**黄叔璥*《臺海使槎録·雜著》：“大繒斷流，修縺横海。”又《賦餉》：“樹大竹棚於水涯，高二丈許，曰水棚，置罾以漁，縺小於罟𦊓，又小於縺網，長可數十丈，廣五六尺，曰牽縺，曰牽𦊓，蠔蠣房也。”</w:t>
        <w:br/>
      </w:r>
    </w:p>
    <w:p>
      <w:r>
        <w:t>縻##縻</w:t>
        <w:br/>
        <w:br/>
        <w:t>《説文》：“縻，牛轡也。从糸，麻聲。𥿫，縻或从多。”</w:t>
        <w:br/>
        <w:br/>
        <w:t>mí　《廣韻》靡為切，平支明。歌部。</w:t>
        <w:br/>
        <w:br/>
        <w:t>（1）牛缰绳。《説文·糸部》：“縻，牛轡也。”*段玉裁*注：“𦆕，本馬𦆕也。大車駕牛者則曰牛𦆕，是為縻。”《史記·司馬相如列傳》：“蓋聞天子之於夷狄也，其義羈縻勿絶而已。”*司馬貞*索隱：“縻，牛韁也。”《文選·潘岳〈藉田賦〉》：“坻場染屨，洪縻在手。”*李善*注：“縻，牛轡也。”*唐**劉禹錫*《嘆牛》：“叟攬縻而對。”</w:t>
        <w:br/>
        <w:br/>
        <w:t>（2）牵系；束缚。《廣雅·釋詁二》：“縻，係也。”《小爾雅·廣言》：“縻，縛也。”《孫子·謀攻》：“不知軍之不可以進而謂之進，不知軍之不可以退而謂之退，是謂縻軍。”*李筌*注：“縻，絆也。不知進退者軍必敗，如絆驥足無馳驟也。”*宋**蘇軾*《僧惠勤初罷僧職》：“既為物所縻，遂與吾輩同。”*宋**沈括*《夢溪筆談·權智》：“牛羊無用，徒縻軍，不若棄之，整衆而歸。”</w:t>
        <w:br/>
        <w:br/>
        <w:t>（3）绳索。《廣雅·釋器》：“縻，索也。”《文選·劉琨〈答盧諶〉》：“乃奮長縻。”*李善*注引《廣雅》曰：“縻，索也。”*唐**李白*《崇明寺佛頂尊勝陀羅尼幢頌》：“纔擊鼓以雷作，拖鴻縻而電掣。”*鲁迅*《坟·摩罗诗力说》：“凡如是者，盖不止笞击縻系，易于毛角而已。”</w:t>
        <w:br/>
        <w:br/>
        <w:t>（4）损失；耗费。《國語·越語下》：“縻王躬身。”*韋昭*注：“縻，損也。”《論衡·對作》：“酒縻五穀。”《後漢書·西域傳》：“當斯之役，黔首隕於*狼望*之北，財幣縻於*盧山*之壑。”*唐**韓愈*《進學解》：“猶且月費俸錢，歲縻廩粟。”</w:t>
        <w:br/>
        <w:br/>
        <w:t>（5）分。《集韻·脂韻》：“縻，分也。”</w:t>
        <w:br/>
        <w:br/>
        <w:t>（6）同“靡”。散。《集韻·紙韻》：“縻，散也。”《康熙字典·糸部》：“縻，與靡同。”《易·中孚》“吾與爾靡之”*唐**陸德明釋*文：“靡，《埤蒼》作縻。”《漢書·律曆志》：“其狀似爵，以縻爵禄。”*顔師古*注引*晋灼*曰：“縻，散也。”《水經注·江水二》：“縣東北數十里，有*屈原*舊田宅，雖畦堰縻漫，猶保*屈*田之稱也。”</w:t>
        <w:br/>
        <w:br/>
        <w:t>（7）碎烂。*宋**洪邁*《容齋四筆》卷三：“（香附子）暴日中微燥，乃入搗臼，悉應手縻碎。”*清**譚嗣同*《兒纜船并叙》：“持纜愈力纜縻肉。”</w:t>
        <w:br/>
        <w:br/>
        <w:t>（8）姓。《續通志·氏族略六》：“*宋**縻師元*，*新昌令*。*明**縻焕*，*洪武*舉人；*縻玉順*，*慶府*同知。”</w:t>
        <w:br/>
      </w:r>
    </w:p>
    <w:p>
      <w:r>
        <w:t>縼##縼</w:t>
        <w:br/>
        <w:br/>
        <w:t>《説文》：“縼，以長繩繫牛也。从糸，旋聲。”</w:t>
        <w:br/>
        <w:br/>
        <w:t>xuàn　《廣韻》辝戀切，去線邪。元部。</w:t>
        <w:br/>
        <w:br/>
        <w:t>（1）用长绳牵引牛马放牧。《説文·糸部》：“縼，以長繩繫牛也。”《廣雅·釋詁二》：“縼，係也。”*王念孫*疏證：“縼之言旋繞也。”《文選·馬融〈長笛賦〉》：“或乃植持縼纆，佁儗寬容。”*李善*注：“言聲或植立而相牽引持，似於縼纆也。《説文》曰：縼，以長繩繫牛也。”</w:t>
        <w:br/>
        <w:br/>
        <w:t>（2）绳。指用绳拘捕。*明**袁宏道*《與朱玉槎》：“上愚兄方卧穩江皋，自以高雲逸翮，不知縧縼遂及。”</w:t>
        <w:br/>
      </w:r>
    </w:p>
    <w:p>
      <w:r>
        <w:t>總##總</w:t>
        <w:br/>
        <w:br/>
        <w:t>〔总〕</w:t>
        <w:br/>
        <w:br/>
        <w:t>《説文》：“總，聚束也。从糸，悤聲。”</w:t>
        <w:br/>
        <w:br/>
        <w:t>（一）zǒng　《廣韻》作孔切，上董精。東部。</w:t>
        <w:br/>
        <w:br/>
        <w:t>（1）聚束；系扎。《説文·糸部》：“總，聚束也。”*段玉裁*注：“謂聚而縛之也，悤有散意，系以束之。”《釋名·釋首飾》：“總，束髮也，總而束之也。”《儀禮·喪服禮》：“布總箭笄髽，衰三年。”*鄭玄*注：“總，束髮。”《禮記·内則》：“鷄初鳴，咸盥漱，櫛、縰、笄、總。”*孔穎達*疏：“總者裂練繒為之，束髮之本，垂餘於髻後，故以為飾也。”《新唐書·元載傳》：“有*晋州*男子*邭謨*以麻總髮。”</w:t>
        <w:br/>
        <w:br/>
        <w:t>（2）束繐；流苏。古代的车马装饰品。《周禮·春官·巾車》：“王后之五路，重翟，錫面朱總。”*賈公彦*疏：“凡言總者，謂以總為車馬之飾，若婦人之總，亦既繫其本，又垂為飾，故皆謂之總也。”《漢書·韓延壽傳》：“*延壽*衣黄紈方領，駕四馬，傅總。”*顔師古*注引*晋灼*曰：“總，以緹繒飾鑣鎋也。”《隋書·禮儀志》：“六輅皆錫面，朱總。”原注：“總以朱絲為之，置馬勒，直兩耳與兩鑣也。”</w:t>
        <w:br/>
        <w:br/>
        <w:t>（3）禾稿；连穗带秆的禾把子。《書·禹貢》：“百里賦納總，二百里納銍（秷）。”*孔*傳：“禾稿曰總，入之，供飼國馬。”*尹世積*集解引*金履祥*曰：“賦納總者，其賦則禾連藁束之以納也。禾以為糧，藁以茨屋、以飼國馬、以為薪芻。”</w:t>
        <w:br/>
        <w:br/>
        <w:t>（4）量词。相当于“束”。《小爾雅·廣物》“把謂之秉，秉四曰筥”*宋翔鳳*訓纂：“《聘禮》曰：‘四秉曰筥，十筥曰總，十總曰秅。’每車三秅，則三十總也，總猶束也。”*宋**葉隆禮*《契丹國志·衣服制度》：“（*契丹*人）額後垂金花織成夾帶，中貯發一總。”</w:t>
        <w:br/>
        <w:br/>
        <w:t>（5）系；结。《廣雅·釋詁四》：“總，結也。”《楚辭·離騷》：“飲余馬於*咸池*兮，總余轡乎扶桑。”*王逸*注：“總，結也。”《史記·司馬相如列傳》：“建*格澤*之長竿兮，總光耀之采旄。”*裴駰*集解引《漢書音義》曰：“總，係也。”</w:t>
        <w:br/>
        <w:br/>
        <w:t>（6）集中；聚集。《玉篇·糸部》：“總，合也。”《廣韻·董韻》：“總，合也。”《書·盤庚下》：“無總于貨寶，生生自庸。”《文心雕龍，奏啟》：“治繁總要，此其體也。”*严复*《原强》：“*达*氏总有生之物，标其宗旨。”</w:t>
        <w:br/>
        <w:br/>
        <w:t>（7）统领，统帅。《書·伊訓》：“百官總己，以聽冢宰。”《大戴禮記·哀公問》：“總要萬物，穆穆純純，其莫之能循。”《清史稿·兵志七》：“*北洋*海軍，設於*光緒*中葉，*直隸*總督*李鴻章*實總之。”</w:t>
        <w:br/>
        <w:br/>
        <w:t>（8）全面；全部。如：总进攻；总动员；总复习。</w:t>
        <w:br/>
        <w:br/>
        <w:t>（9）副词。1.表示范围，相当于“皆”、“一概”。《廣雅·釋詁三》：“總，皆也。”*晋**杜預*《春秋左氏傳序》：“傳之義例，總歸諸凡。”*宋**朱熹*《春日》：“等閒識得春風面，萬紫千紅總是春。”*赵树理*《小二黑结婚》：“青年小伙子们，有事没事，总想跟*小芹*说句话。”2.相当于“毕竟”。*毛泽东*《在省市自治区党委书记会议上的讲话》：“我们现在遇到的困难不算很大，有什么了不起呀！比起万里长征，爬雪山过草地，总要好一点吧。”3.表示肯定，相当于“一定”。《老殘遊記》第十九回：“走到大街北一條小街上，有個很大的門樓子，心裏想着：‘這總是個大家。’”《儒林外史》第二十五回：“小的總在半個月内，領了兒子到太老爺衙門裏來請安。”*鲁迅*《彷徨·祝福》：“我想：这总是你自己愿意了。”</w:t>
        <w:br/>
        <w:br/>
        <w:t>（10）总共。《敦煌曲校録·普通親曲》：“其經總有五卷，合成一部。”*周立波*《暴风骤雨》第二部六：“他一总欠咱们多少？”</w:t>
        <w:br/>
        <w:br/>
        <w:t>⑪整数。《老殘遊記》第十九回：“銀子成總了，我差人回家取去！”</w:t>
        <w:br/>
        <w:br/>
        <w:t>⑫麻秆扎成的火把。《管子·弟子職》：“錯總之法，横於坐所。”*郭沫若*等集校引*王筠*曰：“燭、總、蒸者，一物也。以其既然而取明言之，謂之燭；以其成束而未然言之，謂之總。”</w:t>
        <w:br/>
        <w:br/>
        <w:t>⑬用同“縱”。纵然；即使。*唐**杜甫*《酬郭十五判官》：“藥裹關心詩總廢，花枝照眼句還成。”*唐**李益*《度破訥沙》：“莫言塞北無春到，總有春來何處知。”</w:t>
        <w:br/>
        <w:br/>
        <w:t>⑭通“悤”。忽然。*清**朱駿聲*《説文通訓定聲·豐部》：“總，叚借為悤。”《禮記·月令》：“（季秋之月）寒氣總至，民力不堪，其皆入室。”*鄭玄*注：“總猶猥卒。”</w:t>
        <w:br/>
        <w:br/>
        <w:t>⑮姓。《萬姓統譜·腫韻》：“總，姓。見《姓譜》。”</w:t>
        <w:br/>
        <w:br/>
        <w:t>（二）zōng　《集韻》祖叢切，平東精。東部。</w:t>
        <w:br/>
        <w:br/>
        <w:t>丝数名，古代丝八十根为一总。《詩·召南·羔羊》：“素絲五總。”*毛*傳：“總，數也。”*陳奂*傳疏：“五總猶俗云五蔟也。”《晏子春秋·内篇雜下十八》：“夫十總之布，一豆之食，足于中免矣。”*張純一*注：“*孫*云：總即稯假音字。《説文》：‘布之八十縷為稯。’”《西京雜記》卷五：“五絲為䌰，倍䌰為升，倍升為緎，倍緎為紀，倍紀為緵，倍緵為襚。”*王引之*述聞引《釋文》曰：“緵字又作總……總者八十絲也。”</w:t>
        <w:br/>
        <w:br/>
        <w:t>（三）cōng</w:t>
        <w:br/>
        <w:br/>
        <w:t>同“𦇎”。《廣雅·釋器》：“總，青也。”*王念孫*疏證：“《説文》：‘𦇎，帛青色也。’𦇎與總同。”又“𦇎，絹也”疏證：“《衆經音義》卷十三引《通俗文》云：‘輕絲曰總。’總與𦇎同。”按：《玉函山房輯佚書·通俗文》作“緫”。</w:t>
        <w:br/>
      </w:r>
    </w:p>
    <w:p>
      <w:r>
        <w:t>績##績</w:t>
        <w:br/>
        <w:br/>
        <w:t>〔绩〕</w:t>
        <w:br/>
        <w:br/>
        <w:t>《説文》：“績，緝也。从糸，責聲。”</w:t>
        <w:br/>
        <w:br/>
        <w:t>jì　《廣韻》則歷切，入錫精。錫部。</w:t>
        <w:br/>
        <w:br/>
        <w:t>（1）把麻或其他纤维搓捻成绳或线。《説文·糸部》：“績，緝也。”*段玉裁*注：“績之言積也，積短為長，積少為多。”《詩·陳風·東門之枌》：“不績其麻，市也婆娑。”又《豳風·七月》：“七月鳴鵙，八月載績。”*毛*傳：“載績，絲事畢而麻事起矣。”*唐**白居易*《禮部試策第一道》：“不蠶者不帛，不績者不縗。”《紅樓夢》第五回：“後面又是一座荒村野店，有一美人在那裏紡績。”</w:t>
        <w:br/>
        <w:br/>
        <w:t>（2）承继。《爾雅·釋詁上》：“績，繼也。”《左傳·昭公元年》：“子盍亦遠績*禹*功而大庇民乎？”《穀梁傳·成公五年》：“*伯尊*其無績乎？”*范甯*注：“績或作續，謂無繼嗣。”</w:t>
        <w:br/>
        <w:br/>
        <w:t>（3）功业；成绩。《爾雅·釋詁下》：“績，成也。”*郝懿行*義疏：“績，取緝續之名，與成實之義近。”《廣韻·錫韻》：“績，功業也。”《書·堯典》：“允釐百工，庶績咸熙。”《詩·大雅·文王有聲》：“*豐水*東注，維*禹*之績。”*毛*傳：“績，業皇大也。”《漢書·食貨志上》：“故三載考績。”*顔師古*注：“三年一考其功也。”*清**洪仁玕*《回港舟中詩》：“四日凱旋欣奏績，軍聲十萬尚嘈嘈。”</w:t>
        <w:br/>
        <w:br/>
        <w:t>（4）下裳。《漢書·外戚傳下·孝平王皇后》：“賜皮弁素績。”*顔師古*注：“素績，謂素裳也。朱衣而素裳。績，字或作積。”</w:t>
        <w:br/>
      </w:r>
    </w:p>
    <w:p>
      <w:r>
        <w:t>縿##縿</w:t>
        <w:br/>
        <w:br/>
        <w:t>《説文》：“縿，旌旗之斿也。从糸，參聲。”</w:t>
        <w:br/>
        <w:br/>
        <w:t>（一）shān　《廣韻》所銜切，平銜生。侵部。</w:t>
        <w:br/>
        <w:br/>
        <w:t>古时旌旗垂饰物（旒）的正幅。《爾雅·釋天》：“素錦綢杠，纁帛縿，素陞龍于縿。”*邢昺*疏：“縿，即衆旒所著者陞上也。”《集韻·銜韻》：“縿，正幅。或作幓、襳、襂、𧛡。”《周禮·春官·巾車》“建大常，十有二斿”*漢**鄭玄*注：“大常，九旗之畫日月者，正幅為縿，斿則屬焉。”</w:t>
        <w:br/>
        <w:br/>
        <w:t>（二）xiān　《集韻》思廉切，平鹽心。</w:t>
        <w:br/>
        <w:br/>
        <w:t>同“䪌”。旌旗下边悬垂的饰物。《集韻·鹽韻》：“䪌，旌旗末也。或作縿。”</w:t>
        <w:br/>
        <w:br/>
        <w:t>（三）xiāo　《集韻》思邀切，平宵心。宵部。</w:t>
        <w:br/>
        <w:br/>
        <w:t>（1）同“綃”。生丝。《集韻·宵韻》：“綃，《説文》：‘生絲也。’或作縿。”*南朝**梁元帝*《筝賦》：“五色之縿雖亂，八熟之緒方治。”</w:t>
        <w:br/>
        <w:br/>
        <w:t>（2）有花纹的丝织品。《集韻·宵韻》：“縿，綺屬。”《管子·山至數》：“民不得以織為縿綃而貍之於地。”《禮記·檀弓上》：“縿幕，*魯*也。”*鄭玄*注：“幕，所以覆棺上也。縿，縑也。縿讀如綃。”*清**唐甄*《潛書·匪更》：“然則陳晦縿裂，已屬委棄，取而服之，是謂變常。”</w:t>
        <w:br/>
        <w:br/>
        <w:t>（四）sāo　《集韻》蘇遭切，平豪心。</w:t>
        <w:br/>
        <w:br/>
        <w:t>同“繅”。把蚕茧泡在沸水里抽丝。《集韻·𩫕韻》：“繅，《説文》：‘繹繭為絲。’或从參。”</w:t>
        <w:br/>
        <w:br/>
        <w:t>（五）cǎn　《集韻》七感切，上感清。</w:t>
        <w:br/>
        <w:br/>
        <w:t>浅绀色的缯。《集韻·感韻》：“縿，淺紺繒也。”</w:t>
        <w:br/>
      </w:r>
    </w:p>
    <w:p>
      <w:r>
        <w:t>繀##繀</w:t>
        <w:br/>
        <w:br/>
        <w:t>《説文》：“繀，著絲於筟車也。从糸，崔聲。”</w:t>
        <w:br/>
        <w:br/>
        <w:t>（一）suì　《廣韻》蘇内切，去隊心。微部。</w:t>
        <w:br/>
        <w:br/>
        <w:t>（1）纺车上的收丝器具。《方言》卷五：“繀車，*趙*、*魏*之間謂之轣轆車，東*齊*、海*岱*之間謂之道軌。”*戴震*疏證：“筟，筵也；筳，繀絲筦也。”《廣羣芳譜·桑麻譜·木棉》：“《農桑通訣》所載，訪車容三繀，若仿其制而效之，尤易為力。”</w:t>
        <w:br/>
        <w:br/>
        <w:t>（2）收丝；把丝收在纺车的收丝器上。《説文·糸部》：“繀，著絲於筟車也。”《六書故·工事六》：“筟車，紡車也。著絲於筳，著筳於車，踏而轉之，所謂紡也。”又织纤。*漢**服虔*《通俗文》：“織纖謂之繀。”</w:t>
        <w:br/>
        <w:br/>
        <w:t>（二）cuǐ　《集韻》取猥切，上賄清。</w:t>
        <w:br/>
        <w:br/>
        <w:t>丝大貌。《類篇·糸部》：“繀，絲大皃。”</w:t>
        <w:br/>
      </w:r>
    </w:p>
    <w:p>
      <w:r>
        <w:t>繁##繁</w:t>
        <w:br/>
        <w:br/>
        <w:t>（一）fán　《廣韻》附袁切，平元奉。元部。</w:t>
        <w:br/>
        <w:br/>
        <w:t>（1）马髦饰。《説文·糸部》“緐，馬髦飾也”*清**段玉裁*注：“引申為緐多。又俗改其字作繁，俗形行而本形廢，引申之義行而本義廢矣。”</w:t>
        <w:br/>
        <w:br/>
        <w:t>（2）众多。《小爾雅·廣詁》：“繁，多也。”《書·仲虺之誥》：“簡賢附勢，寔繁有徒。”《詩·小雅·正月》：“正月繁霜，我心憂傷。”*毛*傳：“繁，多也。”*唐**李商隱*《石榴》：“榴枝婀娜榴實繁，榴膜輕明榴子鮮。”*朱德*《喜读主席词二首》：“春风化红雨，新枝壮且繁。”</w:t>
        <w:br/>
        <w:br/>
        <w:t>（3）茂盛。《玉篇·糸部》：“繁，盛也。”《書·洪範》：“庶草繁廡。”*宋**郭應祥*《臨江仙·次黄幾叔韻賦酴醿》：“花正繁時春又暮，年華荏苒催人。”*巴金*《家》十：“这是一片梅林，红白两种梅花开得正繁。”</w:t>
        <w:br/>
        <w:br/>
        <w:t>（4）复杂；繁重。《韓非子·心度》：“刑勝而民静，賞繁而姦生。”《荀子·王霸》：“目好色而文章致繁、婦女莫衆焉。”《文心雕龍·鎔裁》：“若情周而不繁，辭運而不濫，非夫鎔裁，何以行之乎！”*鲁迅*《书信·致李霁野（一九二六年十月二十九日）》：“我在这里所担的事情太繁。”*赵树理*《万象楼》：“当了个副队长公事很繁。”</w:t>
        <w:br/>
        <w:br/>
        <w:t>（5）繁殖；繁衍；生出许多后代。《管子·八觀》：“薦草多衍，則六畜易繁也。”*晋**范甯*《陳時政疏》：“則人無夭折，生長滋繁矣。”*唐**柳宗元*《天説》：“繁而息之者，天地之讎也。”</w:t>
        <w:br/>
        <w:br/>
        <w:t>（6）概。《集韻·元韻》：“繁，概也。”</w:t>
        <w:br/>
        <w:br/>
        <w:t>（7）草名。《爾雅·釋草》：“繁，由胡。”</w:t>
        <w:br/>
        <w:br/>
        <w:t>（8）古县名。今属*四川省**成都市**新都区*。《漢書·地理志上》：“*蜀郡*，縣十五：……*繁（縣*）。”《後漢書·臧宫傳》：“進拔*緜竹*，破*涪城*，斬*公孫述*弟*恢*，復攻拔*繁*、*郫*。”*李賢*注：“繁，縣名，屬*蜀郡*。”又《儒林傳·任末》：“*任末*字*叔本*，*蜀郡**繁*人也。”</w:t>
        <w:br/>
        <w:br/>
        <w:t>（二）pán　《廣韻》薄官切，平桓並。元部。</w:t>
        <w:br/>
        <w:br/>
        <w:t>通“鞶”。马腹带。*清**朱駿聲*《説文通訓定聲·乾部》：“緐（繁），叚借為鞶。”《左傳·成公二年》：“既，*衛*人賞之以邑，辭，請曲縣繁纓以朝，許之。”*杜預*注：“繁纓，馬飾，皆諸侯之服。”《禮記·禮器》：“大路，繁纓一就；次路，繁纓七就。”*孔穎達*疏：“繁謂馬腹帶也。”《文選·曹植〈七啟〉》：“僕將為吾子駕雲龍之飛駟，飾玉路之繁纓。”*李善*注：“《周禮》曰：‘玉路錫樊纓。’*鄭玄*曰：‘樊讀如鞶，謂今之馬大帶也。’纓，今馬鞅。繁與鞶古字通。”</w:t>
        <w:br/>
        <w:br/>
        <w:t>（三）pó　《廣韻》薄波切，平戈並。歌部。</w:t>
        <w:br/>
        <w:br/>
        <w:t>（1）白色。《爾雅·釋畜》：“青驪繁鬣騥。”*王引之*述聞：“繁者，白色也，讀若老人髮白曰皤。繁即是白……繁與皤同義。白蒿謂之蘩，白鼠謂之𪖇，馬之白鬣謂之繁鬣，其義一也。”《晏子春秋·外篇下十六》：“*景公*游于*菑*，聞*晏子*死，公乘侈輿、服繁駔驅之。”</w:t>
        <w:br/>
        <w:br/>
        <w:t>（2）姓。《玉篇·糸部》：“繁，姓也。”《廣韻·戈韻》：“繁，姓也。《左傳》*殷*人七族，有*繁*氏。”按：*汉*有*繁延寿*。</w:t>
        <w:br/>
      </w:r>
    </w:p>
    <w:p>
      <w:r>
        <w:t>繂##繂</w:t>
        <w:br/>
        <w:br/>
        <w:t>繂lǜ　《廣韻》吕䘏切，入術來。術部。</w:t>
        <w:br/>
        <w:br/>
        <w:t>粗绳索。《玉篇·糸部》：“繂，井索也。”《類篇·糸部》：“繂，索也。”《詩·小雅·采菽》“汎汎楊舟，紼纚維之”*毛*傳：“紼，繂也。”《禮記·檀弓下》“公室視豐碑”*漢**鄭玄*注：“下棺以繂繞，天子六繂四碑。”*清**王士禛*《遊金陵城南諸刹記》：“不用一繂一木，數日而工成。”</w:t>
        <w:br/>
      </w:r>
    </w:p>
    <w:p>
      <w:r>
        <w:t>繃##繃</w:t>
        <w:br/>
        <w:br/>
        <w:t>《説文》：“繃，束也。从糸，崩聲。《墨子》曰：‘*禹*葬*會稽*，桐棺三寸，葛以繃之。’”</w:t>
        <w:br/>
        <w:br/>
        <w:t>（一）bēng　《廣韻》北萌切，平耕幫。蒸部。</w:t>
        <w:br/>
        <w:br/>
        <w:t>（1）缠束；包扎。《説文·糸部》：“繃，束也。《墨子》曰：*禹*葬*會稽*，桐棺三寸，葛以繃之。”*段玉裁*注：“今《墨子·節葬篇》此句三見皆作‘緘’，古蒸侵二部音轉最近也。”</w:t>
        <w:br/>
        <w:br/>
        <w:t>（2）婴儿的包被。《廣韻·耕韻》：“繃，束兒衣。”《漢書·宣帝紀》“曾孫雖在襁褓”*唐**顔師古*注：“襁，即今之小兒繃也。”*唐**韓愈*等《城南聯句》：“簪笏自懷繃，乳下秀嶷嶷。”</w:t>
        <w:br/>
        <w:br/>
        <w:t>（3）古代的一种刑法。*元**紀君祥*《趙氏孤兒》第二折：“他把繃、扒、吊、拷般般用，情節根由細細窮。”</w:t>
        <w:br/>
        <w:br/>
        <w:t>（4）催促。*张绵周*《辰谿方言考·農村無閑人》：“收拾禾場秋曬穀，忙繃女兒檢棉花。”</w:t>
        <w:br/>
        <w:br/>
        <w:t>（5）张紧。如：繃（绷）绳子；繃（绷）衣服；繃（绷）绸子等。《秦併六國平話》卷上：“有那䧟馬坑，使麻布綳（繃）了，將土撒在上。”《徐霞客遊記·滇遊日記十一》：“其巖忽綳（繃）雲罨幙，亭亭上覆，而下臨復跫然無地。”*闻一多*《说舞》：“每人在两膝间繃（绷）着一块整齐的𪕨鼠皮。”</w:t>
        <w:br/>
        <w:br/>
        <w:t>（6）稀疏地缝上或用针别上。如：繃（绷）被头；红布上繃（绷）着金字。</w:t>
        <w:br/>
        <w:br/>
        <w:t>（7）勉强支持；硬撑。如：繃（绷）场面。《西遊記》第二十二回：“就把吃奶的氣力也使盡了，只繃得個手平。”</w:t>
        <w:br/>
        <w:br/>
        <w:t>（8）物体猛然弹起。如：弹簧繃（绷）飞了。《老殘遊記》第二回：“那已老的蓮蓬，不斷的繃到船窗裏面來。”</w:t>
        <w:br/>
        <w:br/>
        <w:t>（9）骗（财物）。如：坑繃（绷）拐骗。《兒女英雄傳》第四回：“講到咱們這行啊，全仗的是磨攪訛繃，涎皮賴臉，長支短欠，摸點兒，賺點兒。”</w:t>
        <w:br/>
        <w:br/>
        <w:t>（二）běng</w:t>
        <w:br/>
        <w:br/>
        <w:t>板着。如：繃（绷）着脸。《兒女英雄傳》第三十三回：“盤著腿兒，繃著臉兒。”*丁玲*《太阳照在桑干河上》五十：“民兵更繃（绷）紧了脸，不说话。”</w:t>
        <w:br/>
        <w:br/>
        <w:t>（三）bèng</w:t>
        <w:br/>
        <w:br/>
        <w:t>（1）裂开。如：繃（绷）了一道缝。</w:t>
        <w:br/>
        <w:br/>
        <w:t>（2）副词。表示程度，相当于“很”。如：繃（绷）硬；繃（绷）直；繃（绷）亮；繃（绷）脆。*叶紫*《杨七公公过年》：“他把身上的破棉袄用绳子纵横的捆得繃（绷）紧。”</w:t>
        <w:br/>
      </w:r>
    </w:p>
    <w:p>
      <w:r>
        <w:t>繄##繄</w:t>
        <w:br/>
        <w:br/>
        <w:t>《説文》：“繄，𢧢衣也。从糸，殹聲。一曰赤黑色繒。”</w:t>
        <w:br/>
        <w:br/>
        <w:t>（一）yī　《廣韻》烏奚切，平齊影。脂部。</w:t>
        <w:br/>
        <w:br/>
        <w:t>（1）㦸衣。《説文·糸部》：“繄，𢧢衣也。”*段玉裁*注：“所以韜𢧢者，猶盛弓弩矢器曰医也。”*桂馥*義證：“㦸衣也者，《古今注》：所謂油帛而韜之。”</w:t>
        <w:br/>
        <w:br/>
        <w:t>（2）青黑色的丝织品。《説文·糸部》：“繄，赤黑色繒。”*段玉裁*注：“赤當依《玉篇》作青。”《玉篇·糸部》：“繄，青黑繒。”</w:t>
        <w:br/>
        <w:br/>
        <w:t>（3）语气词。多用于句首，相当于“惟”、“唯”、“维”。《廣韻·齊韻》：“繄，辭也。”《類篇·糸部》：“繄，詞也。”《左傳·襄公十四年》：“王室之不壞，繄伯舅是賴。”*孔穎達*疏：“唯伯舅*大公*是賴也。”*唐**盧肇*《漢堤詩》：“繄公之功，赫焉如晝。”《明史·河渠志三》：“疏瀹決排，繄人力是繫。”</w:t>
        <w:br/>
        <w:br/>
        <w:t>（4）是。《廣韻·齊韻》：“繄，是也。”《國語·吴語》：“君王之於*越*也，繄起死人而肉白骨也。”*韋昭*注：“繄，是也。”《後漢書·應奉傳》：“豈繄自謂必合道衷，心焉憤邑，聊以藉手。”*宋**蘇軾*《喜雨亭記》：“一雨三日，繄誰之力。”</w:t>
        <w:br/>
        <w:br/>
        <w:t>（二）yì　《廣韻》於計切，去霽影。</w:t>
        <w:br/>
        <w:br/>
        <w:t>（1）叹声。《集韻·霽韻》：“繄，歎聲。”*唐**李白*《萬憤詞投魏郎中》：“自古豪烈，胡為此繄。”*唐**沈亞之*《湘中怨辭》：“見有艷女，繄然蒙袖。”</w:t>
        <w:br/>
        <w:br/>
        <w:t>（2）语助。《類篇·糸部》：“繄，語助。”</w:t>
        <w:br/>
      </w:r>
    </w:p>
    <w:p>
      <w:r>
        <w:t>繅##繅</w:t>
        <w:br/>
        <w:br/>
        <w:t>〔缫〕</w:t>
        <w:br/>
        <w:br/>
        <w:t>《説文》：“繅，繹繭為絲也。从糸，巢聲。”</w:t>
        <w:br/>
        <w:br/>
        <w:t>（一）sāo　《廣韻》蘇遭切，平豪心。宵部。</w:t>
        <w:br/>
        <w:br/>
        <w:t>把蚕茧浸在沸水里抽出丝。《説文·糸部》：“繅，繹繭為絲也。”《玉篇·糸部》：“繅，繹繭出絲也。”《孟子·滕文公下》：“夫人蠶繅以為衣服。”*唐**李頻*《送許棠歸涇縣作尉》：“遶郭看秧插，尋街聽繭繅。”*茅盾*《子夜》六：“会缫丝，也会养蜂。”</w:t>
        <w:br/>
        <w:br/>
        <w:t>（二）zǎo　《廣韻》子皓切，上晧精。肖部。</w:t>
        <w:br/>
        <w:br/>
        <w:t>（1）文采。《玉篇·糸部》：“繅，雜文也。”《集韻·皓韻》：“繅，文采也。通作繰、藻。”</w:t>
        <w:br/>
        <w:br/>
        <w:t>（2）五彩丝绳。《周禮·夏官·弁師》：“五采繅，十有二就。”*鄭玄*注：“雜文之名也，合五采絲為之，繩垂於延之前後，各十二所，謂邃延也。”*賈公彦*疏：“此據兖冕而言，謂合五采絲為藻繩十二道，為十二旒也。”《儀禮·聘禮》：“賈人西面坐，啟櫝，取圭垂繅，不起而授宰。”*賈公彦*疏：“繅，絢組為之者，所以繫玉於韋版，使不失墜。”</w:t>
        <w:br/>
        <w:br/>
        <w:t>（3）圭、璋等玉器的垫子。《周禮·春官·典瑞》：“王晋大圭，執鎮圭，繅藉五采五就以朝日。”*鄭玄*注：“繅有五采文，所以薦玉，木為中幹，用韋衣而畫之。”《儀禮·聘禮》：“繅三采六等。”*鄭玄*注：“雜采曰繅，以韋衣木板飾以三色，再就，所以薦玉，重慎也。”</w:t>
        <w:br/>
      </w:r>
    </w:p>
    <w:p>
      <w:r>
        <w:t>繆##繆</w:t>
        <w:br/>
        <w:br/>
        <w:t>〔缪〕</w:t>
        <w:br/>
        <w:br/>
        <w:t>《説文》：“繆，枲之十絜也。一曰綢繆。从糸，翏聲。”</w:t>
        <w:br/>
        <w:br/>
        <w:t>（一）móu　《廣韻》武彪切，平幽明。又莫浮切。幽部。</w:t>
        <w:br/>
        <w:br/>
        <w:t>（1）麻十束为缪。《説文·糸部》：“繆，枲之十絜也。”*段玉裁*注：“枲即麻也，十絜猶十束也。”</w:t>
        <w:br/>
        <w:br/>
        <w:t>（2）帛的一种。《睡虎地秦墓竹簡·封診式》：“乙以迺二月為此衣，五十尺，帛里，絲絮五斤裝，繆繒五尺緣及殿（純）。”</w:t>
        <w:br/>
        <w:br/>
        <w:t>（二）jiū　《集韻》居虬切，平幽見。幽部。</w:t>
        <w:br/>
        <w:br/>
        <w:t>（1）交错。《續漢書·輿服志上》：“金薄繆龍，為輿倚較。”*李賢*注引*徐廣*曰：“繆，交錯之形。”*元**孫季昌*《點絳唇·集赤壁賦》：“山川相繆鬱蒼蒼。”</w:t>
        <w:br/>
        <w:br/>
        <w:t>（2）细。《集韻·幽韻》：“繆，細也。”</w:t>
        <w:br/>
        <w:br/>
        <w:t>（3）通“糾”。纠正。*清**朱駿聲*《説文通訓定聲·孚部》：“繆，叚借為糾。”《墨子·非命中》：“是故昔者三代之暴王，不繆其耳目之淫。”*孫詒讓*閒詁：“繆即糾之叚字。”</w:t>
        <w:br/>
        <w:br/>
        <w:t>（4）通“摎”。绞；上吊。*清**朱駿聲*《説文通訓定聲·孚部》：“繆，叚借為摎。”《漢書·外戚傳下·孝成趙皇后》：“即自繆死。”*顔師古*注：“繆，絞也。”</w:t>
        <w:br/>
        <w:br/>
        <w:t>（三）miù　《廣韻》靡幼切，去幼明。幽部。</w:t>
        <w:br/>
        <w:br/>
        <w:t>（1）欺诈；虚伪。《史記·司馬相如列傳》：“*臨邛*令繆為恭敬，日往朝*相如*。”《晋書·李憙傳》：“侵剥百姓，以繆惑朝士。”*宋**文天祥*《正氣歌》：“豈有他繆巧，陰陽不能賊。”</w:t>
        <w:br/>
        <w:br/>
        <w:t>（2）不相同。《文選·王延壽〈魯靈光殿賦〉》：“千變萬化，事各繆形。”*李善*注：“繆形，形不同也。”</w:t>
        <w:br/>
        <w:br/>
        <w:t>（3）通“謬”。错误；荒谬。*清**朱駿聲*《説文通訓定聲·孚部》：“繆，叚借為謬。”《莊子·盗跖》：“多辭繆説，不耕而食，不織而衣。”《禮記·仲尼燕居》：“不能詩，於禮繆。”*鄭玄*注：“繆，誤也。”《漢書·于定國傳》：“何以錯繆至是。”</w:t>
        <w:br/>
        <w:br/>
        <w:t>（四）mù　《廣韻》莫六切，入屋明。沃部。</w:t>
        <w:br/>
        <w:br/>
        <w:t>通“穆”。*清**朱駿聲*《説文通訓定聲·孚部》：“繆，叚借為穆。”1.古时宗庙所列次序。左昭右穆，以父子辈递为昭穆。《荀子·王制》：“分未定也，則有昭繆。”*楊倞*注：“繆讀為穆。父昭子穆。”《禮記·大傳》：“序以昭繆，别之以禮義。”*鄭玄*注：“繆讀為穆。”2.肃穆；恭敬。《史記·魯周公世家》：“*武王*有疾，不豫，羣臣懼，*太公*、*召公*乃繆卜。”*裴駰*集解引*徐廣*曰：“古書穆字多作繆。”</w:t>
        <w:br/>
        <w:br/>
        <w:t>（五）miào</w:t>
        <w:br/>
        <w:br/>
        <w:t>姓。《通志·氏族略四》：“繆，*嬴*姓。*秦繆公*之後。”《續通志·氏族略八》：“*宋**繆若虚*，*温州*人。*繆渥*，*越州*守。”</w:t>
        <w:br/>
        <w:br/>
        <w:t>（六）liáo　《集韻》憐蕭切，平蕭來。幽部。</w:t>
        <w:br/>
        <w:br/>
        <w:t>〔繆繆〕丝貌。《集韻·蕭韻》：“繆，繆繆，絲皃。”</w:t>
        <w:br/>
        <w:br/>
        <w:t>（七）liǎo　《集韻》朗鳥切，上篠來。</w:t>
        <w:br/>
        <w:br/>
        <w:t>同“繚”。缠绕。《廣雅·釋詁四》：“繆，纏也。”《集韻·筱韻》：“繚，《説文》：‘纏也。’或作繆。”《莊子·庚桑楚》：“内韄者不可繆而捉，將外揵。”*陸德明*釋文：“繆，結也。”《禮記·檀弓下》：“衣衰而繆絰。”*孔穎達*疏：“繆絰，謂絞麻為絰。”《漢書·司馬相如傳上》：“錯翡翠之葳蕤，繆繞玉綏。”*顔師古*注：“繆繞，相纏結也。”</w:t>
        <w:br/>
        <w:br/>
        <w:t>（八）liào　《集韻》力弔切，去嘯來。</w:t>
        <w:br/>
        <w:br/>
        <w:t>〔蜩繆〕也作“蜩蟉”。龙首动貌。《集韻·嘯韻》：“蟉，蜩蟉，龍首動皃。或作繆。”</w:t>
        <w:br/>
        <w:br/>
        <w:t>（九）lù</w:t>
        <w:br/>
        <w:br/>
        <w:t>通“戮（勠）”。《古文苑·詛楚文》：“昔我先君*穆*公，乃*楚成王*，是繆力同心，兩邦有壹。”*章樵*注：“繆，讀作戮。《左傳·成公十一年》：‘戮力同心。’”</w:t>
        <w:br/>
      </w:r>
    </w:p>
    <w:p>
      <w:r>
        <w:t>繇##繇</w:t>
        <w:br/>
        <w:br/>
        <w:t>繇（一）yáo　《廣韻》餘昭切，平宵以。宵部。</w:t>
        <w:br/>
        <w:br/>
        <w:t>（1）随从。《説文·系部》“䌛，隨從也”*宋**徐鉉*等注：“今俗从䍃。”*段玉裁*注：“亦用為傜役字。傜役者，隨從而為之者也。”</w:t>
        <w:br/>
        <w:br/>
        <w:t>（2）通“徭”。力役。*清**朱駿聲*《説文通訓定聲·孚部》：“繇，叚借為㑾（徭、傜）。”《商君書·徠民》：“民無一日之繇，官無數錢之費。”《淮南子·精神》：“今夫繇者揭钁臿，負籠土。”*高誘*注：“繇，役也。”《史記·高祖本紀》：“*高祖*嘗繇*咸陽*。”*裴駰*集解引*應劭*曰：“繇，徭役也。”</w:t>
        <w:br/>
        <w:br/>
        <w:t>（3）通“摇”。摇动。*清**朱駿聲*《説文通訓定聲·孚部》：“繇，叚借為摇。”《周禮·天官·追師》“為副編次追衡笄”*漢**鄭玄*注：“副之言覆，所以覆首為之，飾其遺象，若今步繇矣。”*賈公彦*疏：“*漢*之步繇，謂在首之時，行步摇動。”《史記·蘇秦列傳》：“我起乎*宜陽*而觸*平陽*，二日而莫不盡繇。”*司馬貞*索隱：“繇，音摇。摇，動也。”*漢**枚乘*《梁王菟園賦》：“怒氣未竭，羽蓋繇起。”</w:t>
        <w:br/>
        <w:br/>
        <w:t>（4）通“謡”。歌谣。*清**朱駿聲*《説文通訓定聲·孚部》：“繇，叚借為䚻。”《漢書·李尋傳》：“揆山川變動，參人民繇俗。”*顔師古*注：“繇，讀與謡同。繇俗者，謂若童謡及輿人之誦。”</w:t>
        <w:br/>
        <w:br/>
        <w:t>（5）草木茂盛貌。也作“蘨”。《書·禹貢》：“厥草惟繇，厥木惟條。”*孔*傳：“繇，茂；條，長也。”*孔穎達*疏：“繇是茂之貌，條是長之體。”按：《説文·艸部》引《書》作“蘨”。《史記·夏本紀》：“其土黑墳，草繇木條。”</w:t>
        <w:br/>
        <w:br/>
        <w:t>（6）通“遥”。远。《荀子·禮論》：“先王恐其不文也，是以繇其期足之日也。”*王念孫*雜志引*王引之*曰：“繇讀為遥。遥其期謂遠其葬期也。”</w:t>
        <w:br/>
        <w:br/>
        <w:t>（7）人名用字。“*咎繇*”即“*臯陶*”。*尧*、*舜*的臣子。《正字通·糸部》：“繇，*臯陶*，《漢百官表》*咎繇*，與陶同。”《書·序》：“《益稷》合於《臯陶謨》。”*陸德明*釋文：“臯音高，本又作咎；陶音遥，本又作繇。”</w:t>
        <w:br/>
        <w:br/>
        <w:t>（8）介词。相当于“於”。《爾雅·釋詁上》：“繇，於也。”《漢書·卜式傳》：“郡縣諸侯未有奮繇直道者也。”</w:t>
        <w:br/>
        <w:br/>
        <w:t>（9）姓。《後漢書·郅惲傳》：“西部督郵*繇延*，天資忠良。”*李賢*注：“*繇*姓，*咎繇*之後。”《姓觿·蕭韻》：“繇，《路史》云，*咎繇*之後。”</w:t>
        <w:br/>
        <w:br/>
        <w:t>（二）yóu　《廣韻》以周切，平尤以。幽部。</w:t>
        <w:br/>
        <w:br/>
        <w:t>（1）通“由”。*清**朱駿聲*《説文通訓定聲·孚部》：“繇，叚借為由。”1.介词。自；从。《爾雅·釋水》：“以衣涉水為厲，繇膝以下為揭。”*郭璞*注：“繇，自也。”《史記·孝文本紀》：“蓋聞天道禍自怨起而福繇德興。”《漢書·循吏傳序》：“及至*孝宣*，繇仄陋而登至尊。”*顔師古*注：“繇與由同。”2.原由。《漢書·元帝紀》：“懼於天地之戒，不知所繇。”*顔師古*注：“繇與由同。”*宋**岳珂*《桯史》卷八：“當國者問其繇，告以故，相與大笑。”3.经过；经历。《漢書·胡建傳》引*黄帝*《李法》：“壁壘已定，穿窬不繇路，是謂姦人。”4.办法。*明**夏完淳*《南都大略》：“自以*江*南天塹，飛渡無繇。”5.用。《吕氏春秋·貴當》：“名號大顯，不可彊求，必繇其道。”*高誘*注：“繇，用也。”《漢書·律曆志》：“凖繩連體，衡權合德，百工繇焉，以定法式。”*顔師古*注：“繇讀與由同。由，用也。”6.随；听从。《文選·韋孟〈諷諫〉》：“賞罰之行，非繇王室。”*李善*注：“繇與由古字通。”</w:t>
        <w:br/>
        <w:br/>
        <w:t>（2）通“猷”。1.道理，道术。《爾雅·釋詁下》：“繇，道也。”《漢書·叙傳上》：“謨先聖之大繇兮，亦厸惪而助信。”*顔師古*注：“繇，道也……《詩·小雅·巧言》之篇曰：‘秩秩大繇，聖人謨之。’”按：今本《詩經》“繇”作“猷”。2.尚且；仍然。《廣韻·尤韻》：“繇，猶也。”*漢**董仲舒*《士不遇賦》：“雖日三省于吾身兮，繇懷進退之惟谷。”</w:t>
        <w:br/>
        <w:br/>
        <w:t>（3）同“𨙂”。疾行。《廣韻·宵韻》：“𨙂，疾行。又音由。或作繇。”</w:t>
        <w:br/>
        <w:br/>
        <w:t>（4）闲适貌。《漢書·叙傳上》：“近者*陸子*優繇，《新語》以興。”</w:t>
        <w:br/>
        <w:br/>
        <w:t>（5）忧愁。《爾雅·釋詁下》：“繇，憂也。”</w:t>
        <w:br/>
        <w:br/>
        <w:t>（6）水名。《漢書·地理志上》：“*洈山*，*洈水*所出，東入*繇*。*繇水*南至*華容*入江。”*顔師古*注：“繇，讀曰由。”</w:t>
        <w:br/>
        <w:br/>
        <w:t>（三）zhòu　《廣韻》直祐切，去宥澄。幽部。</w:t>
        <w:br/>
        <w:br/>
        <w:t>通“籀”。卦兆辞。《廣韻·宥韻》：“繇，卦兆辭也。”*清**朱駿聲*《説文通訓定聲·孚部》：“繇，叚借為籀。”《左傳·閔公二年》：“*成風*聞*成季*之繇。”*杜預*注：“繇，卦兆之占辭。”*晋**潘岳*《西征賦》：“既定鼎于*郟鄏*，遂鑽龜而启繇。”*唐**劉禹錫*《武陵書懷五十韻》：“繇文光*夏启*，神教畏*軒轅*。”</w:t>
        <w:br/>
      </w:r>
    </w:p>
    <w:p>
      <w:r>
        <w:t>繉##繉</w:t>
        <w:br/>
        <w:br/>
        <w:t>繉hún　《康熙字典》引《篇海》胡昆切。</w:t>
        <w:br/>
        <w:br/>
        <w:t>缝。《管子·輕重己》：“繉，又㩖權渠𦁛，所以御春夏之事也。”*尹知章*注：“繉，縫也。”</w:t>
        <w:br/>
      </w:r>
    </w:p>
    <w:p>
      <w:r>
        <w:t>繊##繊</w:t>
        <w:br/>
        <w:br/>
        <w:t>繊同“纖”。</w:t>
        <w:br/>
      </w:r>
    </w:p>
    <w:p>
      <w:r>
        <w:t>繎##繎</w:t>
        <w:br/>
        <w:br/>
        <w:t>《説文》：“繎，絲勞也。从糸，然聲。”</w:t>
        <w:br/>
        <w:br/>
        <w:t>rán　《廣韻》如延切，平仙日。又而緣切。元部。</w:t>
        <w:br/>
        <w:br/>
        <w:t>（1）丝纠结难理。《説文·糸部》：“繎，絲勞也。”*段玉裁*注：“勞，《玉篇》作縈。蓋《玉篇》為是，與下文紆義近也。”《廣韻·仙韻》：“繎，繎絲難理。”</w:t>
        <w:br/>
        <w:br/>
        <w:t>（2）深红色。《急就篇》：“烝栗絹紺縉紅繎。”*顔師古*注：“繎者，紅色之尤深，言若火之然也。”</w:t>
        <w:br/>
      </w:r>
    </w:p>
    <w:p>
      <w:r>
        <w:t>繏##繏</w:t>
        <w:br/>
        <w:br/>
        <w:t>xuàn　《廣韻》息絹切，去線心。</w:t>
        <w:br/>
        <w:br/>
        <w:t>（1）悬持蚕箔柱的绳索。《廣雅·釋器》：“繏，索也。”*王念孫*疏證：“《方言》注云：槌，縣蠶薄柱也，義與縋竝相近。《方言》云：槌之横者，*宋*、*魏*、*陳*、*楚*、*江*、*淮*之間謂之㯂。所以縣㯂，*關*西謂之䌞，東*齊*、海*岱*之間謂之繏。”《玉篇·糸部》：“繏，懸縋索。”</w:t>
        <w:br/>
        <w:br/>
        <w:t>（2）蜀锦名。《正字通·糸部》：“繏，蜀錦名。”《古文苑·揚雄〈蜀都賦〉》：“紌繏𦃄䋶，縿緣盧中。”*章樵*注：“繏，索絲織也……蜀錦名件不一，此其尤奇者。”*南朝**梁**王琰*《冥祥記》：“著繏衣，衣色赤黄。”</w:t>
        <w:br/>
      </w:r>
    </w:p>
    <w:p>
      <w:r>
        <w:t>繐##繐</w:t>
        <w:br/>
        <w:br/>
        <w:t>《説文》：“繐，細疏布也。从糸，惠聲。”</w:t>
        <w:br/>
        <w:br/>
        <w:t>suì　《廣韻》相鋭切，去祭心。又胡桂切。月部。</w:t>
        <w:br/>
        <w:br/>
        <w:t>（1）细而疏的麻布。古代多用作丧服。《説文·糸部》：“繐，細疏布也。”《儀禮·喪服禮》：“繐衰者何，以小功之繐也。”*鄭玄*注：“凡布細而疏者謂之繐。”*南朝**梁**劉峻*《廣絶交論》：“歸骸*洛*浦，繐帳猶懸。”*唐**李賀*《漢唐姬飲酒歌》：“無處張繐帷，如何望松柏。”</w:t>
        <w:br/>
        <w:br/>
        <w:t>（2）用丝线等结扎成的穗状装饰品。《二十年目睹之怪現狀》第五十六回：“（*夏作人*）怱忙之間，又没有辮繐子，將就用一根黑頭繩打了結，换上衣冠，出來相見。”*周而复*《上海的早晨》第二部二十六：“他理一理晨衣上垂下来的有点乱了的紫色的丝繐子。”</w:t>
        <w:br/>
      </w:r>
    </w:p>
    <w:p>
      <w:r>
        <w:t>繑##繑</w:t>
        <w:br/>
        <w:br/>
        <w:t>《説文》：“繑，絝紐也。从糸，喬聲。”</w:t>
        <w:br/>
        <w:br/>
        <w:t>（一）qiāo　《廣韻》去遥切，平宵溪。宵部。</w:t>
        <w:br/>
        <w:br/>
        <w:t>（1）套裤上的带子。《説文·糸部》：“繑，絝紐也。”*段玉裁*注：“紐者，系也。脛衣上有系，系於褌帶曰繑。”*朱駿聲*通訓定聲：“如今套褲之系，係于帶者。”《管子·輕重戊》：“絏繑而踵相隨。”</w:t>
        <w:br/>
        <w:br/>
        <w:t>（2）一种缝纫法。将布帛的边向里卷，然后缝合，使针脚不外露。如：繑边儿；繑一根带子。</w:t>
        <w:br/>
        <w:br/>
        <w:t>（二）juē　《集韻》訖約切，入藥見。</w:t>
        <w:br/>
        <w:br/>
        <w:t>同“屩”。草鞋。《集韻·藥韻》：“屩，或作繑。”《史記·平原君虞卿列傳》“躡蹻檐簦”*唐**司馬貞*索隱：“蹻，亦作繑。*徐廣*云：‘繑，草履也。’”</w:t>
        <w:br/>
      </w:r>
    </w:p>
    <w:p>
      <w:r>
        <w:t>繒##繒</w:t>
        <w:br/>
        <w:br/>
        <w:t>〔缯〕</w:t>
        <w:br/>
        <w:br/>
        <w:t>《説文》：“繒，帛也。从糸，曾聲。𦀓，籀文繒，从宰省。*楊雄*以為*漢*律祠宗廟丹書告。”</w:t>
        <w:br/>
        <w:br/>
        <w:t>（一）zēng　《廣韻》疾陵切，平蒸從。又《集韻》咨騰切。蒸部。</w:t>
        <w:br/>
        <w:br/>
        <w:t>（1）丝织品的总称。《説文·糸部》：“繒，帛也。”《急就篇》：“服瑣緰㠿與繒連。”*顔師古*注：“繒者，帛之總名，謂以絲織者也。”《管子·國蓄》：“春賦以歛繒帛。”《漢書·灌嬰傳》：“*灌嬰*，*睢陽*販繒者也。”*顔師古*注：“繒者，帛之總名。”*唐**李德裕*《幽州紀聖功碑銘》：“特拜*葉護*司空，歲賜繒二萬疋。”</w:t>
        <w:br/>
        <w:br/>
        <w:t>（2）同“罾”。鱼网。*唐**錢起*《江行無題一百首》之八十六：“細竹漁家路，晴陽看結繒。”按：一本作“罾”。《清平山堂話本·楊温攔路虎傳》：“遥觀漁翁收繒罷釣歸家，近睹處處柴扉半掩。”*周立波*《暴风骤雨》第一部十六：“前面河沿上，有个木架子，挂着一副缯，一个人，啣着烟袋，正在架子的跳板上扳缯。”</w:t>
        <w:br/>
        <w:br/>
        <w:t>（3）通“矰”。弋射的箭。《正字通·糸部》：“繒，與矰同。”《戰國策·楚策四》：“（黄鵠）自以為無患，與人無争也，不知夫射者方將脩其𦲱盧，治其繒繳。將加己乎百仞之上。”按：*鮑彪*本作“矰”。*吴師道*補正：“矰，弋射矢。”*唐**李賀*《春歸昌谷》：“*韓*鳥處繒繳，*湘*鯈在籠罩。”</w:t>
        <w:br/>
        <w:br/>
        <w:t>（4）通“橧”。猪所卧之处。《詩·小雅·漸漸之石》“有豕白蹢，烝涉波矣”*漢**鄭玄*箋：“今離其繒牧之處，與衆豕涉入水之波漣矣。”*孔穎達*疏：“《釋獸》於豕之下：‘所寢，橧。’*舍人*曰：‘豕所寢草名為橧。’某氏曰：‘*臨淮*人謂野豬所寢為橧。’*李巡*曰：‘豬卧處名橧。橧是所居之處，牧是所食之地，故云離其橧牧之處，與衆豕涉入水之波漣矣。繒與橧音義亦同。’”</w:t>
        <w:br/>
        <w:br/>
        <w:t>（5）古国名。在今*山东省**苍山县*西北。也作“鄫”。《穀梁傳·僖公十四年》：“*季姬*及*繒子*遇于*防*。”《戰國策·魏策四》：“*繒*持*齊*以悍*越*，*齊和子*亂，而*越*人亡*繒*。”</w:t>
        <w:br/>
        <w:br/>
        <w:t>（6）古县名，治今*山东省**苍山县*西北。《史記·吴太伯世家》：“（*吴王*）至*繒*，召*魯哀公*而徵百牢。”*裴駰*集解引*杜預*曰：“*琅邪**繒縣*。”</w:t>
        <w:br/>
        <w:br/>
        <w:t>（7）姓。《史記·夏本紀》：“*禹*為*姒*姓，其後分封，用國為姓，故有*繒氏*。”《資治通鑑·漢文帝前三年》：“*祁侯**繒賀*為將軍，軍*滎陽*。”*胡三省*注引《姓譜》曰：“繒，姓也。以國為氏。”</w:t>
        <w:br/>
        <w:br/>
        <w:t>（二）zèng</w:t>
        <w:br/>
        <w:br/>
        <w:t>绑；扎。*元**秦簡夫*《剪髮待賓》第二折：“將自己頂心裏頭髮剪了兩剪，繒做一綹兒頭髮。”*明**曹昭*《新增格古要論·製琴法》：“*神農氏*始削桐為琴，繒絲為弦。”《爬山歌选·灵芝草送在沤麻坑》：“缯一缯带子抽一抽鞋，拍一拍黄尘走起来。”</w:t>
        <w:br/>
      </w:r>
    </w:p>
    <w:p>
      <w:r>
        <w:t>繓##繓</w:t>
        <w:br/>
        <w:br/>
        <w:t>繓zuǒ　《廣韻》子括切，入末精。</w:t>
        <w:br/>
        <w:br/>
        <w:t>（1）结。《玉篇·糸部》：“繓，結繓也。”《集韻·末韻》：“繓，結也。”</w:t>
        <w:br/>
        <w:br/>
        <w:t>（2）缝余。《集韻·末韻》：“繓，逢餘。”按：《類篇》作“縫餘”。</w:t>
        <w:br/>
        <w:br/>
        <w:t>（3）丝织品。《舊五代史·梁書·太祖紀六》：“又進南蠻通好金器六物、銀器十二，并乾陁綾花繓越𣭻等雜織奇巧者各三十件。”</w:t>
        <w:br/>
        <w:br/>
        <w:t>（4）病名。*徐珂*《清稗類鈔·疾病類》：“俗謂臂短屈不能伸者，為綣膀。……蓋繓病也。”</w:t>
        <w:br/>
      </w:r>
    </w:p>
    <w:p>
      <w:r>
        <w:t>織##織</w:t>
        <w:br/>
        <w:br/>
        <w:t>〔织〕</w:t>
        <w:br/>
        <w:br/>
        <w:t>《説文》：“織，作布帛之總名也。从糸，戠聲。”</w:t>
        <w:br/>
        <w:br/>
        <w:t>（一）zhī　《廣韻》之翼切，入職章。職部。</w:t>
        <w:br/>
        <w:br/>
        <w:t>（1）用经纬线交叉的方法，将纱或线制成布、绸、呢绒等织物。《説文·糸部》：“織，作布帛之總名也。”*段玉裁*注：“經與緯相成曰織。”《詩·大雅·瞻卬》：“婦無公事，休其蠶織。”《史記·商君列傳》：“僇力本業，耕織致粟帛多者復其身。”*唐**孟郊*《織婦辭》：“如何織紈素，自著藍縷衣。”引申为穿梭般往来交叉。*唐**元稹*《寄吴矩》：“扣節參差亂，飛觥往來織。”*唐**杜牧*《池州送孟遲先輩》：“九衢林馬檛，千門織車轍。”《續資治通鑑·宋神宗熙寧七年》：“言者論二事如織，皆不省。”</w:t>
        <w:br/>
        <w:br/>
        <w:t>（2）用相互交错、勾连的方法编制物品。如：织毛衣；织鱼网。《西京雜記》卷二：“*昭陽殿*織珠為簾。”《隋書·東夷傳·流求國》：“織藤為笠，飾以毛羽。”*唐**白居易*《買花》：“上張幄幕庇，旁織笆籬護。”</w:t>
        <w:br/>
        <w:br/>
        <w:t>（3）搜罗；收集。如：罗织。《紅樓夢》第十六回：“要什麽東西？順便織來孝敬。”</w:t>
        <w:br/>
        <w:br/>
        <w:t>（二）zhì　《廣韻》職吏切，去志章。之部。</w:t>
        <w:br/>
        <w:br/>
        <w:t>（1）用染丝织成的丝织品。《玉篇·糸部》：“織，織文錦綺之屬。”《書·禹貢》：“厥篚織貝。”*孔穎達*疏：“凡為織者，先染其絲乃織之，則文成矣。”《禮記·玉藻》：“士不衣織。”*鄭玄*注：“織，染絲織之。”</w:t>
        <w:br/>
        <w:br/>
        <w:t>（2）通“幟”。《詩·小雅·六月》：“織文鳥章，白斾央央。”*鄭玄*箋：“織，徽織也。”《漢書·陳湯傳》：“望見單于城上立五采幡織，數百人披甲乘城。”*顔師古*注：“織，讀曰幟。”</w:t>
        <w:br/>
      </w:r>
    </w:p>
    <w:p>
      <w:r>
        <w:t>繕##繕</w:t>
        <w:br/>
        <w:br/>
        <w:t>〔缮〕</w:t>
        <w:br/>
        <w:br/>
        <w:t>《説文》：“繕，補也。从糸，善聲。”</w:t>
        <w:br/>
        <w:br/>
        <w:t>shàn　《廣韻》時戰切，去線禪。元部。</w:t>
        <w:br/>
        <w:br/>
        <w:t>（1）修补；修整。《説文·糸部》：“繕，補也。”《華嚴經音義》卷一引《桂苑珠叢》：“凡治故造新皆謂之繕也。”《左傳·襄公三十年》：“聚禾粟，繕城郭。”《晋書·謝安傳》：“是時宫室毁壞，*安*欲繕之。”*明**張居正*《贈水部周漢浦榷竣還朝序》：“自頃以來，外築亭障，繕邊塞，以扞驕虜。”</w:t>
        <w:br/>
        <w:br/>
        <w:t>（2）整治；备办。《左傳·成公十六年》：“補卒乘，繕甲兵，展車馬。”*杜預*注：“繕，治也。”《國語·魯語下》：“繕貢賦以共從者。”*宋**袁淑*《防禦索虜議》：“損緩*江右*，寬繕*淮内*。”</w:t>
        <w:br/>
        <w:br/>
        <w:t>（3）工整地抄写。《後漢書·盧植傳》：“敢率愚淺，為之解詁，而家乏，無力供繕寫上。”*唐**張懷瓘*《書斷·能品》：“學慙於博，識不迨能，繕奇纘異，多所未盡。”*清**林則徐*《籌議嚴禁鴉片章程摺》：“理合繕摺具奏。”又指编录文籍。《正字通·糸部》：“繕，編録文籍曰繕寫。”*漢**劉向*《管子校録序》：“定著八十六篇，殺青而書可繕寫。”*清**黄宗羲*《萬里尋兄記》：“於是裂紙數千，繕寫其兄里系年貌。”</w:t>
        <w:br/>
        <w:br/>
        <w:t>（4）保养；保持。《玉篇·糸部》：“繕，持也。”《莊子·繕性》：“繕性於俗，俗學以求復其初。”*陸德明*釋文：“繕，或云善也。”*唐**柳宗元*《晨詣超師院讀禪經》：“遺言冀可冥，繕性何由熟？”</w:t>
        <w:br/>
        <w:br/>
        <w:t>（5）坚劲。《周禮·夏官·序官》“繕人”*漢**鄭玄*注：“繕之言勁也。”《禮記·曲禮上》“急繕其怒”*漢**鄭玄*注：“繕，讀曰勁。”</w:t>
        <w:br/>
      </w:r>
    </w:p>
    <w:p>
      <w:r>
        <w:t>繖##繖</w:t>
        <w:br/>
        <w:br/>
        <w:t>《説文新附》：“繖，蓋也。从糸，散聲。”</w:t>
        <w:br/>
        <w:br/>
        <w:t>sǎn　《廣韻》蘇旱切，上旱心。元部。</w:t>
        <w:br/>
        <w:br/>
        <w:t>（1）同“傘”。《説文新附·糸部》：“繖，蓋也。”《集韻·緩韻》：“繖，亦作傘。”《晋書·王雅傳》：“遇雨，請以繖入。”《南齊書·宗室傳·始安貞王遥光》：“先是*遥光*行還入城，風飄儀繖出城外。”*宋**陸游*《鏡湖女》：“女兒粧面花樣紅，小繖翻翻亂荷葉。”</w:t>
        <w:br/>
        <w:br/>
        <w:t>（2）繖丝绫。《廣韻·旱韻》：“繖，繖絲綾。”</w:t>
        <w:br/>
      </w:r>
    </w:p>
    <w:p>
      <w:r>
        <w:t>繗##繗</w:t>
        <w:br/>
        <w:br/>
        <w:t>繗lín　《廣韻》力珍切，平真來。</w:t>
        <w:br/>
        <w:br/>
        <w:t>（1）继承。《玉篇·糸部》：“繗，紹也。”</w:t>
        <w:br/>
        <w:br/>
        <w:t>（2）理丝。《集韻·真韻》：“繗，理絲也。”</w:t>
        <w:br/>
      </w:r>
    </w:p>
    <w:p>
      <w:r>
        <w:t>繘##繘</w:t>
        <w:br/>
        <w:br/>
        <w:t>《説文》：“繘，綆也。从糸，矞聲。𦇹，古文从絲。☀，籀文繘。”</w:t>
        <w:br/>
        <w:br/>
        <w:t>（一）yù　《廣韻》餘律切，入術以。又居聿切。術部。</w:t>
        <w:br/>
        <w:br/>
        <w:t>（1）汲井水用的绳索。《方言》卷五：“繘，自*關*而東，*周*、*洛*、*韓*、*魏*之間謂之綆，或謂之絡，*關*西謂之繘。”*郭璞*注：“汲水索也。”《説文·糸部》：“繘，綆也。”《易·井》：“往來井，井汔至，亦未繘井，羸其瓶，凶。”*孔穎達*疏：“繘，綆也。”《儀禮·士喪禮》：“管人汲，不説繘，屈之。”*唐**劉禹錫*《機汲記》：“瓶繘不羸，如搏而升。”也泛指绳索。*清**王又旦*《自千尺嶂緣猢猻愁行》：“攀繘踏危石，足頓不能起。”</w:t>
        <w:br/>
        <w:br/>
        <w:t>（2）用绳汲井水。*元**姚燧*《參知政事賈公神道碑》：“蒐以自毗，如渴繘泉。”</w:t>
        <w:br/>
        <w:br/>
        <w:t>（二）jué　《集韻》古穴切，入屑見。</w:t>
        <w:br/>
        <w:br/>
        <w:t>线。《集韻·屑韻》：“繘，縷也。”</w:t>
        <w:br/>
      </w:r>
    </w:p>
    <w:p>
      <w:r>
        <w:t>繙##繙</w:t>
        <w:br/>
        <w:br/>
        <w:t>《説文》：“繙，冕也。从糸，番聲。”*段玉裁*改“冕也”作“繙冤也”。</w:t>
        <w:br/>
        <w:br/>
        <w:t>（一）fān　《廣韻》孚袁切，平元敷。元部。</w:t>
        <w:br/>
        <w:br/>
        <w:t>（1）反复。《説文·糸部》：“繙，冕也。”*段玉裁*注：“《集韻》、《類篇》皆曰：繙𥿎，亂也。”《莊子·天道》：“（*孔子*）往見*老聃*，而*老聃*不許，於是繙十二經以説。”*成玄英*疏：“委曲敷演，故繙覆説之。”</w:t>
        <w:br/>
        <w:br/>
        <w:t>（2）声音杂乱。《文選·馬融〈長笛賦〉》：“蚡緼繙紆，緸寃蜿蟺。”*李善*注：“蚡緼繙紆，聲相糾紛貌。”</w:t>
        <w:br/>
        <w:br/>
        <w:t>（3）翻动。*宋**吴泳*《千秋歲·壽友人》：“析波浮玉醴，换火繙銀葉。”</w:t>
        <w:br/>
        <w:br/>
        <w:t>（4）翻阅。《新唐書·太宗諸子傳·濮王泰》：“*泰*悟其過，欲速成，乃分道計州，繙緝疏録，凡五百五十篇，歴四期成。”</w:t>
        <w:br/>
        <w:br/>
        <w:t>（5）用同“幡”。旗帜。*唐**儲光羲*《昭聖觀》：“扶撩盡蟠木，步櫩多畫繙。”</w:t>
        <w:br/>
        <w:br/>
        <w:t>（6）翻译。后作“翻”。《清史稿·世宗本紀》：“設鄉、會試繙譯科。”</w:t>
        <w:br/>
        <w:br/>
        <w:t>（二）fán　《廣韻》附袁切，平元奉。</w:t>
        <w:br/>
        <w:br/>
        <w:t>〔繙㠾〕乱。《廣韻·元韻》：“繙，繙㠾，亂取。”《集韻·桓韻》：“繙，亂也。”*唐**韓愈*《陸渾山火和皇甫湜用其韻》：“丹蕤縓蓋緋繙㠾，紅帷赤幕羅脤膰。”</w:t>
        <w:br/>
      </w:r>
    </w:p>
    <w:p>
      <w:r>
        <w:t>繚##繚</w:t>
        <w:br/>
        <w:br/>
        <w:t>〔缭〕</w:t>
        <w:br/>
        <w:br/>
        <w:t>《説文》：“繚，纏也。从糸，尞聲。”</w:t>
        <w:br/>
        <w:br/>
        <w:t>（一）liáo　《廣韻》落蕭切，平蕭來。又力小切，盧鳥切。宵部。</w:t>
        <w:br/>
        <w:br/>
        <w:t>（1）缠绕；缭绕。《説文·糸部》：“繚，纏也。”《集韻·宵韻》：“繚，繞也。”《楚辭·九歌·湘夫人》：“芷葺兮荷屋，繚之兮杜衡。”*王逸*注：“繚，縛束也。”《文選·班固〈西都賦〉》：“林麓藪澤陂池連乎*蜀漢*，繚以周墻，四百餘里。”*李善*注：“繚，猶繞也。”*宋**蘇軾*《留題顯聖寺》：“秖疑歸夢西南去，翠竹江村繚白沙。”</w:t>
        <w:br/>
        <w:br/>
        <w:t>（2）围绕。《金史·禮志三》：“外作重垣四繚，南東西皆有門。”《聊齋志異·金和尚》：“每一門内，四繚連屋，皆此輩列而居。”</w:t>
        <w:br/>
        <w:br/>
        <w:t>（3）祭祀名。古代九祭之一。《周禮·春官·大祝》：“辨九祭，一曰命祭……八曰繚祭。”按：《儀禮·鄉飲酒禮》“弗繚，右絶末以祭”*漢**鄭玄*注：“繚，猶紾也。大夫以上威儀多於紾絶之。”</w:t>
        <w:br/>
        <w:br/>
        <w:t>（4）缝纫法之一。用针斜着缝缀。如：缭衣服；缭贴边。</w:t>
        <w:br/>
        <w:br/>
        <w:t>（5）用以固定船帆的绳索。如：帆缭；缭手。</w:t>
        <w:br/>
        <w:br/>
        <w:t>（6）量词。相当于“綹”。《舊唐書·后妃傳上·玄宗楊貴妃》：“（*貴妃*）乃引刀剪髮一繚附獻。”</w:t>
        <w:br/>
        <w:br/>
        <w:t>（二）rǎo　《集韻》爾紹切，上小日。</w:t>
        <w:br/>
        <w:br/>
        <w:t>人名用字。《集韻·小韻》：“繚，人名。《莊子》有*黄繚*。”</w:t>
        <w:br/>
      </w:r>
    </w:p>
    <w:p>
      <w:r>
        <w:t>繛##繛</w:t>
        <w:br/>
        <w:br/>
        <w:t>¹²繛</w:t>
        <w:br/>
        <w:br/>
        <w:t>同“綽”。《説文·素部》：“繛，𦅻也。从素，卓聲。綽，繛或省。”《漢書·司馬相如傳上》：“靚莊刻飾，便嬛繛約。”</w:t>
        <w:br/>
      </w:r>
    </w:p>
    <w:p>
      <w:r>
        <w:t>繜##繜</w:t>
        <w:br/>
        <w:br/>
        <w:t>《説文》：“繜，*薉貉*中女子無絝，以帛為脛空，用絮補核，名曰繜衣，狀如襜褕。从糸，尊聲。”</w:t>
        <w:br/>
        <w:br/>
        <w:t>zūn　《廣韻》祖昆切，平魂精。諄部。</w:t>
        <w:br/>
        <w:br/>
        <w:t>（1）古代妇女所穿小衣，相当于后世的套裤。《説文·糸部》：“繜，*薉貉*中女子無絝，以帛為脛空，用絮補核，名曰繜衣，狀如襜褕。”*段玉裁*注：“帛為脛腔，褚以絮而裹之，若今*江*東婦之卷胖。”《急就篇》：“禪衣、蔽𦡀、布母繜。”*顔師古*注：“*薉貉*者，東北之夷也。”*王應麟*補注引*黄*氏曰：“布母繜，小衣也，猶犢鼻耳。”</w:t>
        <w:br/>
        <w:br/>
        <w:t>（2）通“撙（zǔn）”。节制，折损。*清**朱駿聲*《説文通訓定聲·屯部》：“繜，叚借為𠟃（撙）。”《荀子·不苟》：“君子能則寬容易直以開道人，不能則恭敬繜絀以畏事人。”*楊倞*注：“繜與撙同，絀與黜同，謂自撙節貶損。”</w:t>
        <w:br/>
      </w:r>
    </w:p>
    <w:p>
      <w:r>
        <w:t>繝##繝</w:t>
        <w:br/>
        <w:br/>
        <w:t>繝jiàn　《集韻》居蒐切，去襇見。</w:t>
        <w:br/>
        <w:br/>
        <w:t>锦纹。《集韻·襇韻》：“繝，綿文也。*唐*有大繝錦。”《新唐書·代宗紀》：“禁大繝（繝）、竭鑿六破錦及文紗*吴*綾為龍、鳳、麒麟、天馬、辟邪者。”</w:t>
        <w:br/>
      </w:r>
    </w:p>
    <w:p>
      <w:r>
        <w:t>繞##繞</w:t>
        <w:br/>
        <w:br/>
        <w:t>〔绕〕</w:t>
        <w:br/>
        <w:br/>
        <w:t>《説文》：“繞，纏也。从糸，堯聲。”</w:t>
        <w:br/>
        <w:br/>
        <w:t>rào　㊀《廣韻》人要切，去笑日。宵部。</w:t>
        <w:br/>
        <w:br/>
        <w:t>（1）缠绕；绕束。《説文·糸部》：“繞，纏也。”《玉篇·糸部》：“繞，纏繞也。”《韓非子·内儲説下》：“*晋平公*觴客，少庶子進炙而髮繞之。”《山海經·海外西經》：“（*窮山*）其丘方，四蛇相繞。”*晋**劉琨*《重贈盧諶》：“何意百鍊鋼，化為繞指柔。”</w:t>
        <w:br/>
        <w:br/>
        <w:t>（2）环绕；围绕。《正字通·糸部》：“繞，圍也。”《莊子·説劍》：“繞以*渤海*，帶以*常山*。”*三國**魏**曹丕*《芙蓉池作》：“雙渠相溉灌，嘉木繞通川。”*明**李攀龍*《送妻弟魏生還里》：“阿姊扶牀泣，諸甥繞膝啼。”茅盾《蚀·幻灭》五：“他又顺着脚尖儿走，在这空场里绕圈子。”</w:t>
        <w:br/>
        <w:br/>
        <w:t>（3）从侧面或后面迂回过去。”《篇海類編·衣服類·糸部》：“繞，紆回。”《字彙補·糸部》：“繞，旋而遶之也。”《史記·衛將軍驃騎列傳》：“大風起，沙礫擊面，兩軍不相見，*漢*（兵）益縱左右翼繞單于。”《後漢書·岑彭傳》：“及*彭*至*武陽*，繞出*延岑*軍後。”《老殘遊記》第八回：“一邊是陡山，一邊是深峪，更無别處好繞。”</w:t>
        <w:br/>
        <w:br/>
        <w:t>（4）（事情或问题）纠缠。*老舍*《骆驼祥子》十三：“我看昨个晚上你是有点绕住了；遇上急事，谁也保不住迷头。”</w:t>
        <w:br/>
        <w:br/>
        <w:t>（5）卷取物貌。《廣韻·笑韻》：“繞，卷取物皃。”</w:t>
        <w:br/>
        <w:br/>
        <w:t>㊁《廣韻》而沼切，上小日。宵部。</w:t>
        <w:br/>
        <w:br/>
        <w:t>（1）弯曲。《文選·傅毅〈舞賦〉》：“眉連娟以增繞兮，目流睇而横波。”*李善*注：“繞，謂曲也。言眉細而益曲也。”</w:t>
        <w:br/>
        <w:br/>
        <w:t>（2）姓。《廣韻·小韻》：“繞，姓。”《通志·氏族略四》：“繞，*秦*大夫*繞朝*之後也。”《左傳·文公十三年》：“*繞朝*贈之以策。”*杜預*注：“*繞朝*，*秦*大夫。”</w:t>
        <w:br/>
      </w:r>
    </w:p>
    <w:p>
      <w:r>
        <w:t>繟##繟</w:t>
        <w:br/>
        <w:br/>
        <w:t>《説文》：“繟，帶緩也。从糸，單聲。”</w:t>
        <w:br/>
        <w:br/>
        <w:t>（一）chǎn　《廣韻》昌善切，上獮昌。又徒干切。元部。</w:t>
        <w:br/>
        <w:br/>
        <w:t>（1）宽松的丝带。《説文·糸部》：“繟，帶緩也。”《玉篇·糸部》：“繟，寬綬也。”</w:t>
        <w:br/>
        <w:br/>
        <w:t>（2）舒缓；坦然。《廣雅·釋詁二》：“繟，緩也。”《廣韻·寒韻》：“繟，寬緩。”《老子》第七十三章：“不召而自來，繟然而善謀。”*魏源*本義：“繟，*河上*作墠，*梁武*作坦。繟、墠、坦三字通用。”</w:t>
        <w:br/>
        <w:br/>
        <w:t>（二）chán　《集韻》時連切，平仙禪。</w:t>
        <w:br/>
        <w:br/>
        <w:t>〔繟聯〕连续不绝貌。《集韻·㒨韻》：“繟，繟聯，不絶皃。”</w:t>
        <w:br/>
      </w:r>
    </w:p>
    <w:p>
      <w:r>
        <w:t>繠##繠</w:t>
        <w:br/>
        <w:br/>
        <w:t>《説文》：“繠，垂也。从惢，糸聲。”</w:t>
        <w:br/>
        <w:br/>
        <w:t>ruǐ　《廣韻》如累切，上紙日。又如壘切。微部。</w:t>
        <w:br/>
        <w:br/>
        <w:t>（1）下垂貌。《説文·惢部》：“繠，垂也。”《廣韻·紙韻》：“繠，佩垂皃。”《左傳·哀公十三年》：“佩玉繠兮，余無所繫之。”*唐**劉禹錫*《高陵縣令劉君遺愛碑》：“時逢理兮官得材，墨綬繠兮*劉*君來。”</w:t>
        <w:br/>
        <w:br/>
        <w:t>（2）聚。《玉篇·惢部》：“繠，聚也。”</w:t>
        <w:br/>
        <w:br/>
        <w:t>（3）茸。《廣韻·紙韻》：“繠，茸也。”</w:t>
        <w:br/>
        <w:br/>
        <w:t>（4）通“蘂”。花蕊。*清**朱駿聲*《説文通訓定聲·解部》：“繠，叚借為惢（蘂）。”《後漢書·張衡傳》：“屑瑶繠以為糇兮，𣂏白水以為漿。”按：《文選·張衡〈思玄賦〉》作“蘂”。</w:t>
        <w:br/>
      </w:r>
    </w:p>
    <w:p>
      <w:r>
        <w:t>繡##繡</w:t>
        <w:br/>
        <w:br/>
        <w:t>《説文》：“繡，五采備也。从系，肅聲。”</w:t>
        <w:br/>
        <w:br/>
        <w:t>xiù　《廣韻》息救切，去宥心。幽部。</w:t>
        <w:br/>
        <w:br/>
        <w:t>（1）刺绣和绘画设色，五彩俱备。《説文·糸部》：“繡，五采備也。”*段玉裁*注：“按：今人以鍼縷所紩者謂之繡，與畫為二事，如《考工記》則繡亦系之畫繪，同為設色之工也。”*徐灝*注箋：“如記文，則凡設色備五采者，皆謂之繡，無論畫繪與刺繡也。後人乃專以鍼縷所紩者為繡。”《詩·秦風·終南》：“君子至止，黻衣繡裳。”*毛*傳：“五色備謂之繡。”《周禮·考工記·畫繢》：“畫繢之事……青與赤謂之文，赤與白謂之章，白與黑謂之黼，黑與青謂之黻，五采備謂之繡。”</w:t>
        <w:br/>
        <w:br/>
        <w:t>（2）刺绣。用丝线等在布帛上刺成花纹图像。《漢書·賈誼傳》：“白縠之表，薄紈之裏，緁以偏諸，美者黼繡，是古天子之服。”*顔師古*注：“繡者，刺為衆文。”*唐**李白*《贈裴司馬》：“翡翠黄金縷，繡成歌舞衣。”*宋**歐陽修*《南歌子》：“等閑妨了繡功夫，笑問鴛鴦兩字怎生書。”</w:t>
        <w:br/>
        <w:br/>
        <w:t>（3）有彩色花纹的丝织品。如：湘绣；苏绣。《集韻·蕭韻》：“繡，綺屬。”《史記·匈奴列傳》：“繡十匹，錦三十匹。”*唐**徐夤*《翦刀》：“寶持多用繡為囊，雙目交加兩鬢霜。”又指绣花的衣服。《詩·唐風·揚之水》：“素衣朱繡，從子于*鵠*。”《史記·項羽本紀》：“富貴不歸故鄉，如衣繡夜行，誰知之者！”*唐**李白*《贈宣城趙太守悦》：“公為柱下史，脱繡歸田園。”</w:t>
        <w:br/>
        <w:br/>
        <w:t>（4）华丽的；精美的。*晋**潘岳*《射雉賦》：“鸎綺翼而䞓撾，灼繡頸而衮背。”*唐**王勃*《臨高臺》：“銀鞍繡轂盛繁華，可憐今夜宿娼家。”*宋**蘇軾*《題織錦圖上回文》：“人隨遠鴈邊城莫，雨映疏簾繡閣空。”</w:t>
        <w:br/>
        <w:br/>
        <w:t>（5）姓。《漢書·游俠傳·原涉》：“*馬領**繡君賓*，*西河**漕中叔*，皆有謙退之風。”*顔師古*注：“繡、漕，皆姓也。”</w:t>
        <w:br/>
      </w:r>
    </w:p>
    <w:p>
      <w:r>
        <w:t>繢##繢</w:t>
        <w:br/>
        <w:br/>
        <w:t>《説文》：“繢，織餘也。从糸，貴聲。”*段玉裁*依《韻會》于“織餘也”后补“一曰畫也”。</w:t>
        <w:br/>
        <w:br/>
        <w:t>（一）huì　《廣韻》胡對切，去隊匣。微部。</w:t>
        <w:br/>
        <w:br/>
        <w:t>（1）布帛的头尾。《説文·糸部》：“繢，織餘也。”*段玉裁*注：“此亦兼布帛言之也……繢之言遺也，故訓為織餘。今亦呼為機頭，可用系物及飾物。《急就篇》絛繢總為一類是也。*顔*、*王*注未諦，今則此義廢矣。”《急就篇》：“承塵户㡘絛繢總。”*顔師古*注：“繢亦絛組之屬也。”《禮記·玉藻》：“緇布冠繢緌。”*北魏**楊衒之*《洛陽伽藍記·開善寺》：“以五色繢為繩。”*周祖谟*校釋：“繢者，絛組之屬。”</w:t>
        <w:br/>
        <w:br/>
        <w:t>（2）绘画。《説文·糸部》：“繢，畫也。”《周禮·考工記·畫繢》：“畫繢之事，雜五色。”*賈公彦*疏：“畫繢並言者，言畫是總語。”*唐**陸龜蒙*《江湖散人歌》：“神鋒悉出羽林仗，繢畫日月蟠龍螭。”*宋**李誡*《營造法式·彩畫》：“夫圖者，畫之權輿。繢者，畫之末迹。總而名之為畫。”也指彩色的花纹图案。《禮記·曲禮上》：“飾羔鴈者以繢。”*孔穎達*疏：“畫布為雲氣以覆羔鴈為飾。”《漢書·食貨志下》：“乃以白鹿皮方尺，緣以繢，為皮幣。”*顔師古*注：“繢，繡也。繪五綵而為之。”《續漢書·輿服志下》：“日月星辰，山龍華蟲，作繢宗彝。”*劉昭*注引*孔安國*曰：“以五采成此畫焉。”</w:t>
        <w:br/>
        <w:br/>
        <w:t>（3）画工。《周禮·考工記序》：“設色之工：畫、繢、鐘、筐、㡛。”*賈公彦*疏：“畫繢二者，别官同職。共其事者，畫繢相須故也。”</w:t>
        <w:br/>
        <w:br/>
        <w:t>（二）huí　《集韻》胡隈切，平灰匣。</w:t>
        <w:br/>
        <w:br/>
        <w:t>色彩鲜明。《集韻·灰韻》：“繢，采色鮮。”又《没韻》：“繢，采色明。”</w:t>
        <w:br/>
      </w:r>
    </w:p>
    <w:p>
      <w:r>
        <w:t>繣##繣</w:t>
        <w:br/>
        <w:br/>
        <w:t>繣huà　《廣韻》胡卦切，去卦匣。又呼麥切。</w:t>
        <w:br/>
        <w:br/>
        <w:t>（1）系东西的绳子。《集韻·卦韻》：“繣，徽也。”《周禮·夏官·大司馬》“徒銜枚而進”*漢**鄭玄*注：“枚如箸，銜之，有繣結項中。”*賈公彦*疏：“繣，即兩頭繫也。”</w:t>
        <w:br/>
        <w:br/>
        <w:t>（2）破裂之声。《文選·潘岳〈西征賦〉》：“砰揚桴以振塵，繣瓦解而冰泮。”*李善*注引*鄭玄*曰：“繣，破聲也。”</w:t>
        <w:br/>
        <w:br/>
        <w:t>（3）违背。《玉篇·糸部》：“繣，乖戾也。”</w:t>
        <w:br/>
      </w:r>
    </w:p>
    <w:p>
      <w:r>
        <w:t>繤##繤</w:t>
        <w:br/>
        <w:br/>
        <w:t>繤同“纂”。《廣韻·緩韻》：“繤，本亦作纂。”</w:t>
        <w:br/>
      </w:r>
    </w:p>
    <w:p>
      <w:r>
        <w:t>繥##繥</w:t>
        <w:br/>
        <w:br/>
        <w:t>繥同“嬉”。*唐**慧琳*《一切經音義》卷二十八“嬉遊”：“《説文》：‘嬉，戯也。’戯笑也。經文作繥。”</w:t>
        <w:br/>
      </w:r>
    </w:p>
    <w:p>
      <w:r>
        <w:t>繦##繦</w:t>
        <w:br/>
        <w:br/>
        <w:t>《説文》：“繦，觕纇也。从糸，强聲。”</w:t>
        <w:br/>
        <w:br/>
        <w:t>qiǎng　《廣韻》居兩切，上養見。陽部。</w:t>
        <w:br/>
        <w:br/>
        <w:t>（1）丝节粗长。《説文·糸部》：“繦，觕纇也。”*段玉裁*注：“絲節粗長謂之繦。”</w:t>
        <w:br/>
        <w:br/>
        <w:t>（2）穿钱的绳索。后也指成贯的钱。《玉篇·糸部》：“繦，錢貫也。”《管子·國蓄》：“歲適凶，則市糴釜十繦，而道有餓民。”《漢書·食貨志下》：“千室之邑必有千鐘之臧，臧繦百萬。”*南朝**齊**王融*《永明九年策秀才文》：“龜貝積寢，緡繦專用。”</w:t>
        <w:br/>
        <w:br/>
        <w:t>（3）绳索。《史記·貨殖列傳》：“極技巧，通魚鹽，則人物歸之，繦至而輻湊。”*漢**劉向*《古列女傳·節義·邰陽友娣》：“以繦自經而死。”《漢書·兒寬傳》：“大家牛車，小家擔負，輸租繦屬不絶。”*顔師古*注：“繦，索也。言輸者接連，不絶於道，若繩索之相屬也，猶今言續索矣。”</w:t>
        <w:br/>
        <w:br/>
        <w:t>（4）通“襁”。背小儿用的布带。*清**朱駿聲*《説文通訓定聲·壯部》：“繦，叚借為襁。”《墨子·明鬼下》：“*鮑*幼弱，在荷繦之中。”*孫詒讓*閒詁：“繦，*吴*鈔本作襁。襁，正字；繦，借字。”《後漢書·楊震傳附楊賜》：“天下繦負歸之。”</w:t>
        <w:br/>
      </w:r>
    </w:p>
    <w:p>
      <w:r>
        <w:t>繨##繨</w:t>
        <w:br/>
        <w:br/>
        <w:t>繨da</w:t>
        <w:br/>
        <w:br/>
        <w:t>〔紇繨〕纱线等纠结而成的小球形或块状物。如：线紇繨；包袱紇繨。</w:t>
        <w:br/>
      </w:r>
    </w:p>
    <w:p>
      <w:r>
        <w:t>繩##繩</w:t>
        <w:br/>
        <w:br/>
        <w:t>〔绳〕</w:t>
        <w:br/>
        <w:br/>
        <w:t>《説文》：“繩，索也。从糸，蠅省聲。”</w:t>
        <w:br/>
        <w:br/>
        <w:t>（一）shéng　《廣韻》食陵切，平蒸船。蒸部。</w:t>
        <w:br/>
        <w:br/>
        <w:t>（1）绳子；用两股以上的棉、麻、棕等纤维或金属丝搓拧成的条状物。如：草绳；麻绳；钢丝绳；尼龙绳。《急就篇》：“纍繘繩索絞紡纑。”*顔師古*注：“繩謂紨兩股以上總而合之者也……一曰麻絲曰繩，草謂之索。”《小爾雅·廣器》：“縚，索也。大者謂之索；小者謂之繩。”《廣雅·釋詁三》：“繩，索也。”《易·繫辭下》：“上古結繩而治，後世聖人易之以書契。”《北史·劉芳傳》：“日有變，以朱絲為繩，以繞係社樹三匝。”*贺敬之*、*丁毅*等《白毛女》第一幕第一场：“扯上了二尺红头绳，给我*喜儿*扎起来！”</w:t>
        <w:br/>
        <w:br/>
        <w:t>（2）绳墨，俗称墨斗，木匠用来正曲直的工具。《書·説命》：“惟木從繩則正，后從諫則聖。”《荀子·勸學》：“木直中繩，輮以為輪。”*宋**李誡*《營造法式》卷二：“立者垂繩取正。”</w:t>
        <w:br/>
        <w:br/>
        <w:t>（3）准则；法度。《商君書·開塞》：“民道獘而所重異也，世事變而行道異也，故曰王道有繩。”《荀子·王霸》：“百吏畏法循繩，然後國常不亂。”《淮南子·天文》：“其佐后土，執繩而制四方。”*清**章學誠*《文史通義·詩教》：“《文選》者，辭章之圭臬，集部之準繩。”</w:t>
        <w:br/>
        <w:br/>
        <w:t>（4）直；正。《廣雅·釋詁三》：“繩，直也。”《吕氏春秋·離俗》：“潔白清廉中繩，愈窮愈榮。”*高誘*注：“繩，正也。”《文心雕龍·定勢》：“湍迴似規，矢激如繩。”*宋**岳珂*《桯史》卷一：“坊中經緯其間，井井繩列。”</w:t>
        <w:br/>
        <w:br/>
        <w:t>（5）度量；衡量。《禮記·樂記》：“省其文采，以繩德厚。”*鄭玄*注：“繩，猶度也。”*孔穎達*疏：“繩是量度之物，經云以繩德厚謂度量之以道德仁厚。”《南史·謝晦傳附謝澹》：“帝以為*澹*方外士，不宜規矩繩之。”*清**何紹基*《題馮魯川小像册論詩》：“余平生愛看人詩而不喜評騭，以各有本面目，不可以己意繩人也。”</w:t>
        <w:br/>
        <w:br/>
        <w:t>（6）纠正；弹正。《書·冏命》：“繩愆糾謬。”*孔穎達*疏：“繩謂彈正。”*三國**魏**嵇康*《釋私論》：“今執必公之理，以繩不公之情。”*宋**蘇軾*《論好德錫之福》：“猶方之有矩也，猶圓之有規也，皆有以繩乎物者也。”</w:t>
        <w:br/>
        <w:br/>
        <w:t>（7）约束；制裁。《史記·秦始皇本紀》：“諸生皆誦法*孔子*，今上皆重法繩之。”《鹽鐵論·大論》：“*杜大夫*、*王中尉*之事，繩之以法，斷之以刑，然後寇止姦禁。”《南史·循吏傳·沈瑀》：“時*建康*令*沈徽孚*恃勢傲*瑀*，*瑀*以法繩之。”《舊唐書·陸長源傳》：“欲以峻法繩驕兵。”</w:t>
        <w:br/>
        <w:br/>
        <w:t>（8）捆绑。《爾雅·釋器》：“繩之，謂之縮之也。”*郭璞*注：“縮者，約束之。《詩》曰：‘縮版以載。’”*邢昺*疏引*孫炎*曰：“繩束築版謂之縮，然則縮者束物之名。用繩束版，故謂之縮。復言縮之，明用繩束之也。故云縮者，約束之。”</w:t>
        <w:br/>
        <w:br/>
        <w:t>（9）纠合。《漢書·禮樂志》：“繩弦工員六人。”*顔師古*注：“繩言主糾合作之也。”</w:t>
        <w:br/>
        <w:br/>
        <w:t>（10）通“承”。继承。*清**朱駿聲*《説文通訓定聲·升部》：“繩，叚借為承。”《詩·大雅·下武》：“昭茲來許，繩其祖武。”*朱熹*注：“繩，繼。”*元**袁桷*《次魯子翬御史五十韻》：“曲學慙繩祖，孤聞賴得朋。”</w:t>
        <w:br/>
        <w:br/>
        <w:t>⑪颂扬；称誉。《小爾雅·廣訓》：“繩之，譽之也。”《左傳·莊公十四年》：“*蔡哀侯*為莘故，繩*息媯*以語*楚子*。”*杜預*注：“繩，譽也。”*陸德明*釋文：“繩，《説文》作譝。”*孔穎達*疏：“字書繩作譝，字從言，訓為譽。”《吕氏春秋·古樂》：“以繩*文王*之德。”*高誘*注：“繩，譽也。”《逸周書·皇門》：“乃維有奉狂夫，是陽是繩，是以為上，是援司事于正長。”</w:t>
        <w:br/>
        <w:br/>
        <w:t>⑫量词。1.钱一串。*清**龔自珍*《農宗》：“十家之市，有泉（錢）十繩。”2.田土面积单位。一绳合四十二亩。《清史稿·食貨志一》：“以近畿民來歸者為莊頭，給繩地，一繩四十二畝。”</w:t>
        <w:br/>
        <w:br/>
        <w:t>⑬水名。1.*金沙江*的古称。《漢書·地理志上》：“*遂久*，*繩水*出徼外，東至*僰道*入*江*。”《水經注·若水》：“《山海經》曰：‘*巴遂之山*，*繩水*出焉。’東南流分為二水，其一水枝流東出，逕*廣柔*縣東流注入*江*，其一水南逕*旄牛*道至*大莋*與*若水*合，自下亦通謂之為*繩水*矣。”《清一統志·四川寧遠府》：“*金沙江*，在*會理州*南，自*雲南**武定府*流入*會打**冲河*，又東入*昭通*二府界，即古*繩水*也。”2.*山东省*的*南阳水*、*北阳水*。《清一統志·山東青州府》：“*南陽水*在*益都*縣境者為*繩水*，即*南陽*、*北陽*二水也。”</w:t>
        <w:br/>
        <w:br/>
        <w:t>⑭姓。《萬姓統譜·蒸韻》：“繩，見《姓譜》。*明*有*繩服*，*嘉定州*人，*天順*中任*永福縣*知縣。”</w:t>
        <w:br/>
        <w:br/>
        <w:t>（二）yìng　《集韻》以證切，去證以。蒸部。</w:t>
        <w:br/>
        <w:br/>
        <w:t>草结籽。《周禮·秋官·薙氏》：“秋繩而芟之。”*鄭玄*注：“含實曰繩，芟其繩則實不成。”*賈公彦*疏：“含實曰繩者，秋時草物含實也。”</w:t>
        <w:br/>
        <w:br/>
        <w:t>（三）mǐn　《集韻》弭盡切，上準明。諄部。</w:t>
        <w:br/>
        <w:br/>
        <w:t>〔繩繩〕众多；没有边际；连续不断。《集韻·準韻》：“繩，繩繩，無涯際皃。一曰運動不絶意。”《詩·周南·螽斯》：“宜爾子孫，繩繩兮。”*朱熹*注：“繩繩，不絶貌。”《文選·左思〈魏都賦〉》：“殷殷寰内，繩繩八區。”*張銑*注：“殷殷、繩繩，皆衆也。”*鲁迅*《华盖集续编·无花的蔷薇之二》：“‘子孙绳绳’又何足喜呢？”</w:t>
        <w:br/>
        <w:br/>
        <w:t>（四）shèng　《集韻》石證切，去證船。</w:t>
        <w:br/>
      </w:r>
    </w:p>
    <w:p>
      <w:r>
        <w:t>繪##繪</w:t>
        <w:br/>
        <w:br/>
        <w:t>〔绘〕</w:t>
        <w:br/>
        <w:br/>
        <w:t>《説文》：“繪，會五采繡也。《虞書》曰：‘山龍華蟲作繪。’《論語》曰：‘繪事後素。’从糸，會聲。”*徐灝*注箋：“此繡字疑衍。”</w:t>
        <w:br/>
        <w:br/>
        <w:t>（一）huì　㊀《廣韻》黄外切，去泰匣。月部。</w:t>
        <w:br/>
        <w:br/>
        <w:t>（1）五彩的刺绣。《説文·糸部》：“繪，會五采繡也。”《小爾雅·廣訓》：“繪，雜彩曰繪。”《論語·八佾》：“繪事後素。”*鄭玄*注：“繪，畫文也。”《文心雕龍·總術》：“視之則錦繪，聽之則絲簧。”*唐**王勃*《梓州福會寺碑》：“瓊璣有爛，藻繪多文。”</w:t>
        <w:br/>
        <w:br/>
        <w:t>（2）绘画。《新唐書·白居易傳》：“嘗與*胡杲*、*吉𪰋*、*鄭據*、*劉真*、*盧真*、*張渾*、*狄兼莫*、*盧員*燕集，皆高年不事者，人慕之，繪為《九老圖》。”*宋**蘇舜欽*《遊南内九龍宫》：“繪塑神靈集，飛潛角爪雄。”</w:t>
        <w:br/>
        <w:br/>
        <w:t>（3）描写；形容。*鲁迅*《坟·摩罗诗力说》：“如*密克威支*作《死人之祭》第三卷中，几尽绘己身所历。”*周而复*《上海的早晨》第二部四：“他绘影绘声地描述，讲得有声有色。”</w:t>
        <w:br/>
        <w:br/>
        <w:t>（4）图画。《新唐書·李益傳》：“至《征人》、《早行》等篇，天下皆施之圖繪。”*唐**張懷瓘*《書斷下》：“繪以衆色為章，食以五味而美。”</w:t>
        <w:br/>
        <w:br/>
        <w:t>㊁《集韻》胡對切，去隊匣。</w:t>
        <w:br/>
        <w:br/>
        <w:t>同“繢”。《集韻·隊韻》：“繢，《説文》：‘織餘也。’一曰畫也，或从會。”</w:t>
        <w:br/>
        <w:br/>
        <w:t>（二）guì　《集韻》古外切，去泰見。</w:t>
        <w:br/>
        <w:br/>
        <w:t>五彩束发。《類篇·糸部》：“繪，五彩束髮。”</w:t>
        <w:br/>
      </w:r>
    </w:p>
    <w:p>
      <w:r>
        <w:t>繫##繫</w:t>
        <w:br/>
        <w:br/>
        <w:t>〔系〕</w:t>
        <w:br/>
        <w:br/>
        <w:t>《説文》：“繫，繫𦃇也。一曰惡絮。从糸，𣪠聲。”*朱駿聲*通訓定聲：“按：繫𦃇，迭韻連語，惡絮也。與絓略同，亦謂之牵離。”</w:t>
        <w:br/>
        <w:br/>
        <w:t>xì　㊀（旧读jì）《廣韻》古詣切，去霽見。支部。</w:t>
        <w:br/>
        <w:br/>
        <w:t>（1）粗劣的絮。《説文·糸部》：“繫，繫𦃇也。一曰惡絮。”*段玉裁*注：“一曰猶一名也。繫𦃇，讀如谿黎，疊韻字，音轉為縴𦃇。縴，苦堅切。《廣韻·十二齊》、《一先》皆曰‘縴𦃇，惡絮’，是也。《釋名》曰：‘煮繭曰莫。莫，幕也。貧者著衣可以幕絮也。或謂之牽離，煮熟爛牽引使離散如絮也。”</w:t>
        <w:br/>
        <w:br/>
        <w:t>（2）拴；系结。《廣韻·霽韻》：“繫，縛繫。”《國語·周語下》：“鑄之金，磨之石，繫之絲木。”*韋昭*注：“繫絲木以為琴瑟也。”*唐**鄭遂初*《别離怨》：“繫書春雁足，早晚到*雲中*。”《天工開物·錘鍛》：“重千鈞者，繫巨艦于狂淵。”*丁玲*《太阳照在桑干河上》：“头上系毛巾，腰上系皮带。”又悬挂。《論語·陽貨》：“吾豈匏瓜也哉，焉能繫而不食？”《荀子·勸學》：“南方有鳥焉，名曰蒙鳩，以羽為巢，而編之以髮，繫之葦苕。”《晋書·周顗傳》：“*顗*不與（*王導*）言，顧左右曰：‘今年殺諸賊奴，取金印如斗大繫肘。’”</w:t>
        <w:br/>
        <w:br/>
        <w:t>（3）约束；羁绊。《玉篇·糸部》：“繫，約束。”*漢**賈誼*《鵩鳥賦》：“愚士繫俗兮，窘若囚拘。”*唐**劉長卿*《松江獨宿》：“久被浮名繫，能無愧海鷗？”*清**洪昇*《長生殿·尸解》：“無拘無繫，煞甚逍遥。”</w:t>
        <w:br/>
        <w:br/>
        <w:t>（4）拘囚。《史記·孝文本紀》：“*齊*太倉令*淳于公*有罪當刑，詔獄逮徙繫*長安*。”《宋史·范正辭傳》：“會有言*饒州*多滯訟，選*正辭*知州事，至則宿繫皆決遣之。”*元**關漢卿*《裴度還帶》第二折：“累及好人，無故繫獄。”</w:t>
        <w:br/>
        <w:br/>
        <w:t>（5）留意；挂念。《春秋繁露·二端》：“聖人能繫心於微而致之著也。”*唐**戎昱*《題嚴氏竹亭詩》：“*子陵*棲遁處，堪繫野人心。”《儒林外史》第十六回：“科第取來，心只繫乎兩榜。”*朱自清*《桨声灯影里的秦淮河》：“但那淡蓝色的栏杆，空敞的舱，也足系人情思。”</w:t>
        <w:br/>
        <w:br/>
        <w:t>（6）牵涉，关连。*唐**白居易*《諭友》：“窮通各問命，不繫才不才。”*宋**歐陽修*《送任處士歸太原》：“勝敗繫人謀，得失由廟算。”*清**彭光斗*《六國論上》：“自亡者安往不得其亡，而豈繫*秦*之賂與不賂哉！”又依附；攀附。*唐**王維*《春過賀遂員外藥園》：“水穿磐石透，藤繫古松生。”</w:t>
        <w:br/>
        <w:br/>
        <w:t>㊁《廣韻》胡計切，去霽匣。支部。</w:t>
        <w:br/>
        <w:br/>
        <w:t>（1）联缀；维系。《類篇·糸部》：“繫，聯也。”《周禮·天官·大宰》：“以九兩繫邦國之民。”*鄭玄*注：“繫，聯綴也。”*賈公彦*疏：“謂王者於邦國之中立法，使諸侯與民相合耦而聯綴不使離散。”*晋**杜預*《春秋左氏傳序》：“記事者，以事繫日，以日繫月，以月繫時，以時繫年，所以紀遠近，别同異也。”《逸周書·作雒》：“南繫于*洛水*，北因于*郟山*。”*孔晁*注：“繫，因皆連接也。”《新唐書·元結傳》：“百姓轉徙，踵繫不絶。”</w:t>
        <w:br/>
        <w:br/>
        <w:t>（2）世系；系统。《周禮·春官·瞽矇》：“世奠繫。”*鄭玄*注：“世奠繫，謂帝繫，諸侯卿大夫世本之屬是也。”《史記·五帝本紀》：“*孔子*所傳《宰予問五帝德》及《帝繫姓》，儒者或不傳。”</w:t>
        <w:br/>
        <w:br/>
        <w:t>（3）系东西的带子或绳子。《儀禮·士喪禮》：“著組繫。”*鄭玄*注：“組繫為可結也。”*賈公彦*疏：“以四角有繫，於後結之，故有組繫也。”《韓非子·外儲説左下》：“*文王*伐*崇*，至*鳳黄虚*，韈繫解，因自結。”</w:t>
        <w:br/>
        <w:br/>
        <w:t>（4）《易》的《繫辭》的简称，是《易傳》思想的主要代表作，即《十翼》的两篇。其内容主要是解释爻卦，说明哲理。《廣韻·霽韻》：“繫，《易》之《繫辭》。”《史記·孔子世家》：“*孔子*晚而喜《易》，序《彖》、《繫》、《象》、《説卦》、《文言》。”*張守節*正義：“《易正義》云：‘《繫辭》者，聖人繫屬此辭於爻卦之下。分為上下篇者，以简編重大，是以分之。’又言：‘《繫辭》者，取綱系之義也。’”*南朝**梁**王屮*《頭陁寺碑文》：“然爻繫所筌，窮於此域。”*南朝**梁元帝*《金樓子·立言篇》：“至如彖、繫、風、雅、名、墨、農、刑，虎炳豹郁，彬彬君子。”</w:t>
        <w:br/>
      </w:r>
    </w:p>
    <w:p>
      <w:r>
        <w:t>繬##繬</w:t>
        <w:br/>
        <w:br/>
        <w:t>繬sè　《廣韻》所力切，入職生。</w:t>
        <w:br/>
        <w:br/>
        <w:t>（1）缝合。《廣雅·釋詁二》：“繬，縫也。”《廣韻·職韻》：“繬，緙也，縫也。”</w:t>
        <w:br/>
        <w:br/>
        <w:t>（2）绳索。《字彙·糸部》：“繬，繩也。”</w:t>
        <w:br/>
      </w:r>
    </w:p>
    <w:p>
      <w:r>
        <w:t>繭##繭</w:t>
        <w:br/>
        <w:br/>
        <w:t>〔茧〕</w:t>
        <w:br/>
        <w:br/>
        <w:t>《説文》：“繭，蠶衣也。从糸，从虫，黹省。絸，古文繭，从糸、見。”</w:t>
        <w:br/>
        <w:br/>
        <w:t>jiǎn　《廣韻》古典切，上銑見。元部。</w:t>
        <w:br/>
        <w:br/>
        <w:t>（1）蚕或某些昆虫在变成蛹之前吐丝做成的壳。《説文·糸部》：“繭，蠶衣也。”《玉篇·糸部》：“繭，蠶繭也。”*唐**玄應*《一切經音義》卷十七：“繭，蠶縈絲者也。”《禮記·祭義》：“世婦卒蠶，奉繭以示于君。”《齊民要術·雜説》：“四月，繭既入簇，趨繰。”*宋**洪邁*《容齋續筆》卷八：“蠶之作繭，蜘蛛之結網。”</w:t>
        <w:br/>
        <w:br/>
        <w:t>（2）丝线。*明**張煌言*《和于湛之海上原韻六首》之一：“不是孤臣甘浪跡，肯將獨繭着漁竿。”</w:t>
        <w:br/>
        <w:br/>
        <w:t>（3）丝绵袍。后作“☀”。《左傳·襄公二十一年》：“重繭衣裘，鮮食而寢。”*杜預*注：“繭，緜衣也。”*孔穎達*疏：“繭是袍之别名。謂新緜著袍，故云緜衣。”按：《説文·衣部》引《左傳》作“☀”。《禮記·玉藻》：“纊為繭，緼為袍。”*鄭玄*注：“衣有著之異名也。”</w:t>
        <w:br/>
        <w:br/>
        <w:t>（4）通“趼”。脚掌或手掌因摩擦而成的硬皮。《戰國策·宋衛策》：“*墨子*聞之，百舍重繭，往見*公輸般*。”*高誘*注：“重繭，累胝也。”《漢書·叙傳上》：“*申（包胥*）重繭以存*荆*。”*顔師古*注：“繭，足下傷起如繭也。”*田间*《赶车传·火人》：“是不是个劳动人，满手老茧是证明。”</w:t>
        <w:br/>
      </w:r>
    </w:p>
    <w:p>
      <w:r>
        <w:t>繮##繮</w:t>
        <w:br/>
        <w:br/>
        <w:t>〔缰〕</w:t>
        <w:br/>
        <w:br/>
        <w:t>《説文》：“繮，馬紲也。从糸，畺聲。”</w:t>
        <w:br/>
        <w:br/>
        <w:t>jiāng　《廣韻》居良切，平陽見。陽部。</w:t>
        <w:br/>
        <w:br/>
        <w:t>拴牲口的绳子。《説文·糸部》：“繮，馬紲也。”《廣韻·陽韻》：“繮，馬組。”《白虎通·誅伐》：“人銜枚，馬勒繮，晝伏夜行為襲也。”*宋**陸游*《馬上偶成》：“城南城北紫游繮，盡日閑行看似忙。”*马烽*《饲养员赵大叔》：“（那头灰骡子）又踢又咬，一不小心，咬断缰绳就奔了。”</w:t>
        <w:br/>
      </w:r>
    </w:p>
    <w:p>
      <w:r>
        <w:t>繯##繯</w:t>
        <w:br/>
        <w:br/>
        <w:t>〔缳〕</w:t>
        <w:br/>
        <w:br/>
        <w:t>huán　《廣韻》胡慣切，去諫匣。又胡畎切。元部。</w:t>
        <w:br/>
        <w:br/>
        <w:t>（1）以绳索缠绕。《説文·糸部》：“繯，落也。”*段玉裁*注：“落者，今之絡字。古叚落，不作絡，謂包絡也。”《廣雅·釋器》：“繯，絡也。”*王念孫*疏證：“凡繩之相連者曰絡。”</w:t>
        <w:br/>
        <w:br/>
        <w:t>（2）环绕。*清**段玉裁*《説文解字注·糸部》：“按：還、環古今字。古用還，不用環。《國語》‘繯於山有牢’，今本☀作‘環山於有牢’，*韋*注曰：環，繞也。”</w:t>
        <w:br/>
        <w:br/>
        <w:t>（3）还。《後漢書·馬融傳》：“揫歛九藪之動物，繯橐四野之飛征。”*李賢*注引*賈逵*曰：“繯，還也。”</w:t>
        <w:br/>
        <w:br/>
        <w:t>（4）旗上的结带。《集韻·𤣗韻》：“繯，旗紉。”《文選·揚雄〈羽猎賦〉》：“青雲為紛，紅蜺為繯。”*李善*注引*韋昭*曰：“繯，旗上繫也。”</w:t>
        <w:br/>
        <w:br/>
        <w:t>（5）槌，用作悬蚕箔柱子的绳子。《方言》卷五：“自*關*而西謂之槌……*宋*、*魏*、*陳*、*楚*、*江*、*淮*之間謂之繯。”</w:t>
        <w:br/>
        <w:br/>
        <w:t>（6）缟纹。《廣韻·諫韻》：“繯，縞文。”</w:t>
        <w:br/>
        <w:br/>
        <w:t>（7）捕兽网。《吕氏春秋·上農》：“然後制四時之禁。……繯網罝罦，不敢出於門。”*陈奇猷*校釋：“《説文》：‘繯，落也。’落即羅落。《莊子·胠篋》云：‘削格羅之知多則獸亂於澤矣。’是繯亦是捕獸之具，與羅網同類。”</w:t>
        <w:br/>
        <w:br/>
        <w:t>（8）绳索做的套环。《玉篇·糸部》：“繯，環也。”《後漢書·吴祐傳》：“（*毌丘長*）因投繯而死。”《資治通鑑·唐懿宗咸通十一年》：“城上以鉤繯挽之使近。”*胡三省*注：“繯，屈轉其索如環鉤。”*清**黄宗羲*《顧玉書墓誌銘》：“知事無成，始作絶命詞，投繯而死。”*茅盾*《子夜》十八：“自尽！吞金或者投缳。”又用绳套勒死。*鲁迅*《坟·摩罗诗力说》：“终诱其孙令自经，而其为绳，即昔日缳*安陀罗奇*子之颈者也。”</w:t>
        <w:br/>
      </w:r>
    </w:p>
    <w:p>
      <w:r>
        <w:t>繰##繰</w:t>
        <w:br/>
        <w:br/>
        <w:t>〔缲〕</w:t>
        <w:br/>
        <w:br/>
        <w:t>《説文》：“繰，帛如紺色，或曰深繒。从糸，喿聲。讀若喿。”*朱駿聲*通訓定聲：“深繒，當作深紺。《廣雅·釋器》：‘繰，青也。’”</w:t>
        <w:br/>
        <w:br/>
        <w:t>（一）zǎo　《廣韻》子晧切，上皓精。宵部。</w:t>
        <w:br/>
        <w:br/>
        <w:t>（1）微带红的黑色帛。《説文·糸部》：“繰，帛如紺色。”又指青色或微带红的黑色。《廣雅·釋器》：“繰，青也。”*王念孫*疏證：“《説文》：‘青，東方色也。’”《廣韻·晧韻》：“繰，紺色曰繰。”</w:t>
        <w:br/>
        <w:br/>
        <w:t>（2）双丝厚绢。《廣雅·釋器》：“繰謂之縑。”*王念孫*疏證：“《説文》：‘縑，并絲繒也。’《釋名》云：‘縑，兼也。其絲細緻，數兼於絹也。’《淮南子·齊俗訓》云：‘縑之性黄，染之以丹則赤。’”</w:t>
        <w:br/>
        <w:br/>
        <w:t>（3）同“璪”。用五彩丝绳贯玉为冕饰。《禮記·禮器》“天子之冕，朱緑藻，十有二旒”*唐**陸德明*釋文：“繰，本又作璪，亦作藻。”*清**袁枚*《隨園詩話》卷十四：“余在*揚州**江魯佩*家，見桓圭，長七寸，葵首垂繰，質粹沁紅，真三代物也。”</w:t>
        <w:br/>
        <w:br/>
        <w:t>（4）通“澡”。漂洗、澡治布帛。*清**朱駿聲*《説文通訓定聲·小部》：“繰，叚借為澡。”《禮記·雜記上》：“小功以下，左，緦冠繰纓。”*鄭玄*注：“繰當為‘澡麻帶絰’之澡，聲之誤也。謂有事其布以為纓。”*孔穎達*疏：“經之繰字絲旁為之，非澡治之義，故讀從《喪服小記》‘下殤，澡麻滯絰’之澡。”*陳澔*集説：“繰，為纓之布，則加以灰澡治之耳。”</w:t>
        <w:br/>
        <w:br/>
        <w:t>（二）sāo　《廣韻》蘇遭切，平豪心。宵部。</w:t>
        <w:br/>
        <w:br/>
        <w:t>同“繅”。《集韻·𩫕韻》：“繅，《説文》：‘繹繭為絲。’或从喿。”《國語·楚語下》：“天子親舂禘郊之盛，王后親繰其服。”《齊民要術·種桑柘》：“用鹽殺繭，易繰而絲肕。”*唐**白居易*《繚綾》：“絲細繰多女手疼，扎扎千聲不盈尺。”</w:t>
        <w:br/>
        <w:br/>
        <w:t>（三）qiāo</w:t>
        <w:br/>
        <w:br/>
        <w:t>一种缝纫方法。即把布边向里卷，缝时不露针脚。如：缲边；缲一根带子。</w:t>
        <w:br/>
      </w:r>
    </w:p>
    <w:p>
      <w:r>
        <w:t>繱##繱</w:t>
        <w:br/>
        <w:br/>
        <w:t>繱同“𦇎”。《集韻·東韻》：“繱，《説文》‘帛青色’，一曰輕絹，或作緫。”《正字通·糸部》：“繱，俗𦇎字。《説文》作𦇎。”《文選·潘岳〈藉田賦〉》：“繱犗服于縹軛兮，紺轅綴於黛耜。”*李善*注：“繱犗，帝耕之牛也。《説文》曰：‘繱，帛青色。’”</w:t>
        <w:br/>
      </w:r>
    </w:p>
    <w:p>
      <w:r>
        <w:t>繲##繲</w:t>
        <w:br/>
        <w:br/>
        <w:t>繲xiè　《廣韻》古隘切，去卦見。支部。</w:t>
        <w:br/>
        <w:br/>
        <w:t>（1）洗衣服。《莊子·人間世》：“挫鍼治繲，足以餬口。”*成玄英*疏：“繲，浣衣也。”*明**范景文*《明節孝王母范孺人墓誌銘》：“女工鍼繲，不習而精。”</w:t>
        <w:br/>
        <w:br/>
        <w:t>（2）故衣。《集韻·卦韻》：“繲，故衣也。”</w:t>
        <w:br/>
      </w:r>
    </w:p>
    <w:p>
      <w:r>
        <w:t>繳##繳</w:t>
        <w:br/>
        <w:br/>
        <w:t>〔缴〕</w:t>
        <w:br/>
        <w:br/>
        <w:t>《説文》：“𦅾，生絲縷也。从糸，敫聲。”</w:t>
        <w:br/>
        <w:br/>
        <w:t>（一）zhuó　《廣韻》之若切，入藥章。藥部。</w:t>
        <w:br/>
        <w:br/>
        <w:t>（1）生丝线。《説文·糸部》：“𦅾，生絲縷也。”《正字通·糸部》：“𦅾，繳本字。《説文》篆作𦅾。”《列仙傳·赤將子輿》：“*赤將子輿*者，*黄帝*時人……時時于市中賣繳，亦謂之*繳父*云。”</w:t>
        <w:br/>
        <w:br/>
        <w:t>（2）系在箭上的生丝绳。《正字通·糸部》：“繳，謂生絲繫箭以射飛鳥也。”《孟子·告子上》：“一心以為有鴻鵠將至，思援弓繳而射之。”*焦循*正義：“𦅾為生絲縷之名，可用以繫弓弋鳥。”《漢書·蘇建傳附蘇武》：“*武*能網紡繳，檠弓弩。”*顔師古*注：“繳，生絲縷也，可以弋射。”《文選·左思〈吴都賦〉》：“精衛銜石而遇繳，文鰩夜飛而觸綸。”*李善*注引*劉逵*曰：“繳，弋綸也。”</w:t>
        <w:br/>
        <w:br/>
        <w:t>（二）jiǎo　《廣韻》古了切，上篠見。</w:t>
        <w:br/>
        <w:br/>
        <w:t>（1）交纳。*清**朱駿聲*《説文通訓定聲·小部》：“𦅾，字亦作繳。叚借為交。按：今用為繳納字。”《古今小説·沈小霞相會出師表》：“就所在地方，討個病狀回繳。”《老殘遊記》第二十回：“共得三分，豈不發財嗎？宫保的一分，是萬不能退的，*人瑞*同閣下的，都當奉繳。”*李准*《野姑娘》二：“今年你们又是头一份缴公粮了。”</w:t>
        <w:br/>
        <w:br/>
        <w:t>（2）缠绕。《廣雅·釋詁四》：“𦅾，纏也。”《史記·太史公自序》：“*名家*苛察繳繞。”*裴駰*集解引*如淳*曰：“繳繞猶纏繞，不通大體也。”*唐**徐光溥*《題黄居寀秋山圖》：“娑蘿掩映迷仙洞，薜荔纍垂繳古松。”《本草綱目·服器部·繳脚布》：“繳脚布。*時珍*曰：即裹脚布也，古名行縢。”</w:t>
        <w:br/>
        <w:br/>
        <w:t>（3）方言。合。*周立波*《山乡巨变》上十四：“你要不入，我也不入，我们两个人缴伙单干。”</w:t>
        <w:br/>
        <w:br/>
        <w:t>（4）用同“攪”。搅拌；搅动。*宋**蘇軾*《蠍虎》：“闇中繳尾伺飛蟲，巧捷功夫在腰膂。”《農桑輯要·牛》：“所有料全繳拌食盡。”《水滸全傳》第二回：“*王進*却不打下來，將棒一掣，却望後生懷裏直搠將來。只一繳，那後生的棒丢在一邊，撲地望後倒了。”</w:t>
        <w:br/>
        <w:br/>
        <w:t>（三）jiào　《集韻》吉弔切，去嘯見。</w:t>
        <w:br/>
        <w:br/>
        <w:t>纠戾。《集韻·嘯韻》：“繳，糾戾也。*劉向*曰：‘紛繳争言。’”</w:t>
        <w:br/>
        <w:br/>
        <w:t>（四）hé　《廣韻》下革切，入麥匣。</w:t>
        <w:br/>
        <w:br/>
        <w:t>衣领衬。《廣韻·麥韻》：“繳，衣領中骨。”</w:t>
        <w:br/>
      </w:r>
    </w:p>
    <w:p>
      <w:r>
        <w:t>繴##繴</w:t>
        <w:br/>
        <w:br/>
        <w:t>《説文》：“繴，繴謂之罿，罿謂之罬，罬謂之罦，捕鳥覆車也。从糸，辟聲。”</w:t>
        <w:br/>
        <w:br/>
        <w:t>bì　《廣韻》北激切，入錫幫。又蒲革切。錫部。</w:t>
        <w:br/>
        <w:br/>
        <w:t>一种装有机关的捕鸟兽的网，能自动覆盖。又叫覆车网。《爾雅·釋器》：“繴謂之罿。罿，罬也。罬謂之罦。罦，覆車也。”*郭璞*注：“今之翻車也。有兩轅，中施罥以捕鳥。”*邢昺*疏引*孫炎*曰：“覆車網，可以掩兔者也。一物五名，方言異也。”</w:t>
        <w:br/>
      </w:r>
    </w:p>
    <w:p>
      <w:r>
        <w:t>繵##繵</w:t>
        <w:br/>
        <w:br/>
        <w:t>（一）dàn　《廣韻》徒旱切，上旱定。</w:t>
        <w:br/>
        <w:br/>
        <w:t>（1）单衣。《方言》卷四：“繵，𧘑繵謂之襌。”*郭璞*注：“今又呼為涼衣也。”</w:t>
        <w:br/>
        <w:br/>
        <w:t>（2）束腰大带。《廣韻·旱韻》：“繵，束腰大帶。”</w:t>
        <w:br/>
        <w:br/>
        <w:t>（二）tán　《集韻》唐干切，平寒定。</w:t>
        <w:br/>
        <w:br/>
        <w:t>（1）绳索。《集韻·寒韻》：“繵，繩也。”*明**李夢陽*《豆莝行》：“縱健徵科何自出，大兒牽繵陸挽䭾。”</w:t>
        <w:br/>
        <w:br/>
        <w:t>（2）紫色。《集韻·寒韻》：“繵，紫色。”</w:t>
        <w:br/>
        <w:br/>
        <w:t>（三）chán　《集韻》澄延切，平仙澄。</w:t>
        <w:br/>
        <w:br/>
        <w:t>同“纏”。《集韻·㒨韻》：“纏、繵，《説文》：‘繞也。’一曰束也。又姓。或作繵。”《史記·扁鵲倉公列傳》：“動胃繵緣，中經維絡。”*張守節*正義：“繵緣，謂脈纏繞胃也。”</w:t>
        <w:br/>
      </w:r>
    </w:p>
    <w:p>
      <w:r>
        <w:t>繶##繶</w:t>
        <w:br/>
        <w:br/>
        <w:t>繶yì　《廣韻》於力切，入職影。職部。</w:t>
        <w:br/>
        <w:br/>
        <w:t>（1）饰鞋的圆丝带。《廣雅·釋器》：“繶，絛也。”《廣韻·職韻》：“繶，絛繩。”《儀禮·士冠禮》：“玄端黑屨，青絇繶純。”*賈公彦*疏：“繶，縫中紃也者，謂牙底相接之縫中有絛紃也。”《淮南子·説林》：“絛可以為繶，不必以紃。”*南朝**梁**沈約*《皇雅》：“青絇黄金繶，衮衣文繡裳。”</w:t>
        <w:br/>
        <w:br/>
        <w:t>（2）系束。《廣雅·釋詁三》：“繶，束也。”*王念孫*疏證：“綴絛於其中，亦系束之義也。”</w:t>
        <w:br/>
        <w:br/>
        <w:t>（3）古时酒器口与足底之间的篆文装饰。《儀禮·士虞禮》：“賓長洗繶爵三獻。”*鄭玄*注：“繶爵，口足之間有篆文彌飾。”</w:t>
        <w:br/>
      </w:r>
    </w:p>
    <w:p>
      <w:r>
        <w:t>繷##繷</w:t>
        <w:br/>
        <w:br/>
        <w:t>繷nǒng　《集韻》乃湩切，上腫泥。</w:t>
        <w:br/>
        <w:br/>
        <w:t>〔紛繷〕不善。《廣雅·釋訓》：“紛繷，不善也。”*王念孫*疏證：“《方言》云，*南楚*凡人語言過度及妄施行謂之𨑊，皆謂不善也。棼，與紛通；𨑊，與繷通。合言之則曰紛繷。*崔駰*《達旨》云：‘紛繷塞路，凶虐播流。’”</w:t>
        <w:br/>
      </w:r>
    </w:p>
    <w:p>
      <w:r>
        <w:t>繸##繸</w:t>
        <w:br/>
        <w:br/>
        <w:t>繸suì　《集韻》徐醉切，去至邪。微部。</w:t>
        <w:br/>
        <w:br/>
        <w:t>（1）古代贯穿佩玉的带子。《爾雅·釋器》：“繸，綬也。”*郭璞*注：“即佩玉之組，所以連繫瑞玉者。”又泛指一般的丝绸带子。*朱湘*《草莽集·王娇》：“灯烛光中的杨柳，白得与银丝的繸相同。”</w:t>
        <w:br/>
        <w:br/>
        <w:t>（2）覆盖尸体的衣衾。《玉篇·糸部》：“繸，凶具。”*南朝**宋**謝莊*《皇太子妃哀策文》：“皇帝傷總繸之掩綵，悼副褘之滅華。”</w:t>
        <w:br/>
      </w:r>
    </w:p>
    <w:p>
      <w:r>
        <w:t>繹##繹</w:t>
        <w:br/>
        <w:br/>
        <w:t>〔绎〕</w:t>
        <w:br/>
        <w:br/>
        <w:t>《説文》：“繹，抽絲也。从糸，睪聲。”</w:t>
        <w:br/>
        <w:br/>
        <w:t>（一）yì　《廣韻》羊益切，入昔以。鐸部。</w:t>
        <w:br/>
        <w:br/>
        <w:t>（1）抽丝。《説文·糸部》：“繹，抽絲也。”</w:t>
        <w:br/>
        <w:br/>
        <w:t>（2）理。《方言》卷六：“繹，理也。絲曰繹之。”*郭璞*注：“言解繹也。”</w:t>
        <w:br/>
        <w:br/>
        <w:t>（3）引出头绪，寻求；分析。《詩·周頌·賚》：“敷時繹思，我徂維求定。”*朱熹*注：“繹，尋繹也。”*宋**王禹偁*《潭州岳麓山書院記》：“參考吏能，尋繹民病。”*清**何紹基*《與汪菊士論詩》：“間有近於木拙者，然細繹低諷之，亦自有朱弦三歎之妙。”</w:t>
        <w:br/>
        <w:br/>
        <w:t>（4）连续不断。《詩·周頌·賚》：“時*周*之命，於繹思。”*陸德明*釋文：“繹，續也。”《論語·八佾》：“繹如也。”*邢昺*疏：“繹如也者，言其音落繹然相續不絶也。”*明**王守仁*《黄樓夜濤賦》：“翕而同者，繹而從者。”*鲁迅*《呐喊·阿Q正传》：“又仔细的看，似乎许多白盔白甲的人，络绎的将箱子抬出了。”</w:t>
        <w:br/>
        <w:br/>
        <w:t>（5）陈述；陈列。《爾雅·釋詁上》：“繹，陳也。”《書·君陳》：“庶言同則繹。”*孔*傳：“衆言同則陳而布之。”《禮記·射義》：“射之為言者繹也，或曰舍也。繹者，各繹己之志也。”*孔穎達*疏：“繹，陳也，言陳己之志。”</w:t>
        <w:br/>
        <w:br/>
        <w:t>（6）祭名。*周*代称正祭之次日又祭为绎。《爾雅·釋天》：“繹，祭也。*周*曰繹，*商*曰肜，*夏*曰復胙。祭名。”*郭璞*注：“祭之明日，尋繹復祭。”《左傳·宣公八年》：“辛巳，有事于大廟，*仲遂*卒于*垂*。壬午，猶繹。”*杜預*注：“繹，祭。陳昨日之禮，所以賓尸。”*孔穎達*疏：“《公羊傳》曰：‘繹者何？祭之明日也。’”</w:t>
        <w:br/>
        <w:br/>
        <w:t>（7）繁盛的样子。《詩·小雅·車攻》：“赤芾金舄，會同有繹。”*王引之*述聞：“繹蓋盛貌也。言諸侯來會，其服章之盛，繹繹然也。”</w:t>
        <w:br/>
        <w:br/>
        <w:t>（8）长。《方言》卷一：“繹，長也。”</w:t>
        <w:br/>
        <w:br/>
        <w:t>（9）充。《廣雅·釋詁四》：“繹，充也。”</w:t>
        <w:br/>
        <w:br/>
        <w:t>（10）大。《玉篇·糸部》：“繹，大也。”</w:t>
        <w:br/>
        <w:br/>
        <w:t>⑪通“斁”。终止；穷尽。《廣雅·釋詁四》：“繹，終也。”又：“繹，窮也。”*王念孫*疏證：“繹者，《説文》：‘斁，終也。’斁，與繹通。”《書·立政》：“則克宅之，克由繹之，兹乃俾乂國。”*孫星衍*疏：“能居得其人，能用終其事。此乃使之治國也。”*漢**揚雄*《劇秦美新》：“神歇靈繹，海水羣飛。”*王念孫*雜志：“繹者，終也。……繹字本作斁。”*元**虞集*《南軒書院新建藏書閣記》：“朝進暮繹，同歸一致。”</w:t>
        <w:br/>
        <w:br/>
        <w:t>⑫山名。在今*山东省**邹城市*东南。也作“嶧”。《詩·魯頌·閟宫》：“保有*鳧繹*，遂荒*徐*宅。”*毛*傳：“繹，山也。”*馬瑞辰*通釋：“*繹山*在*鄒縣*東南二十里。繹，通作嶧。”《左傳·文公十三年》：“*邾文公*卜遷于*繹*。”*杜預*注：“繹，邾邑。*魯國**鄒縣*北有*繹山*。”</w:t>
        <w:br/>
        <w:br/>
        <w:t>⑬通“懌”。喜悦；和悦。*清**朱駿聲*《説文通訓定聲·豫部》：“繹，叚借為懌。”《詩·大雅·板》“辭之懌矣，民之莫矣”*唐**陸德明*釋文：“繹，本亦作懌。”又《商頌·那》“我有嘉客，亦不夷懌”*唐**陸德明*釋文：“繹，字又作懌。”</w:t>
        <w:br/>
        <w:br/>
        <w:t>⑭扰动。《詩·大雅·常武》：“匪紹匪遊，*徐*方繹騷，震驚*徐*方。”*馬瑞辰*通釋：“《説文》：‘繹，㩅絲也。’㩅即抽字，抽絲則有動義，引伸為擾動之稱，與騷之訓擾同義。繹騷連言，猶震驚並舉也。”</w:t>
        <w:br/>
        <w:br/>
        <w:t>⑮通“驛”。传驿；驿站。*清**朱駿聲*《説文通訓定聲·豫部》：“繹，叚借為驛。”《史記·大宛列傳》：“*大宛*以為然，遣*騫*，為發導繹，抵*康居*。”*司馬貞*索隱：“為發道驛抵*康居*。發道，謂發驛令人導引而至*康居*也。”</w:t>
        <w:br/>
        <w:br/>
        <w:t>⑯龟的一种。也作“謝”。《周禮·春官·龜人》：“天龜曰靈屬，地龜曰繹屬。”*鄭玄*注：“俯者靈，仰者繹。”按：《爾雅·釋魚》作“龜，俯者靈，仰者謝。”</w:t>
        <w:br/>
        <w:br/>
        <w:t>（二）shì　《集韻》施隻切。入昔書。鐸部。</w:t>
        <w:br/>
        <w:br/>
        <w:t>通“釋”。解。*唐**玄應*《一切經音義》卷九引《三蒼》曰：“繹，解也。”《集韻·㫺韻》：“釋，《説文》：‘解也。’或作繹。”《楚辭·九辯》：“悲憂窮戚兮獨處廓，有美一人兮心不繹。”*王逸*注：“常念弗解，内結藏也。”</w:t>
        <w:br/>
      </w:r>
    </w:p>
    <w:p>
      <w:r>
        <w:t>繺##繺</w:t>
        <w:br/>
        <w:br/>
        <w:t>繺同“𦃏（𢄌）”。《康熙字典·糸部》：“繺，《集韻》：‘襰𦃏，衣破。𦃏或作𦃏。’殺，與煞通，疑即𦃏字。”《淮南子·要略》：“氾論者，所以箴縷縩繺之間，攕揳唲齵之郄也。”*马宗霍*舊注參正：“繺即𦃏字。”</w:t>
        <w:br/>
      </w:r>
    </w:p>
    <w:p>
      <w:r>
        <w:t>繻##繻</w:t>
        <w:br/>
        <w:br/>
        <w:t>《説文》：“繻，繒采色。从糸，需聲。讀若《易》‘繻有衣’。”</w:t>
        <w:br/>
        <w:br/>
        <w:t>xū（又读rú）　《廣韻》相俞切，平虞心。又人朱切。侯部。</w:t>
        <w:br/>
        <w:br/>
        <w:t>（1）彩色的丝织品。《説文·糸部》：“繻，繒采色。”</w:t>
        <w:br/>
        <w:br/>
        <w:t>（2）色。《廣雅·釋詁二》：“繻，色也。”</w:t>
        <w:br/>
        <w:br/>
        <w:t>（3）细密的丝织品。《玉篇·糸部》：“繻，細密之羅也。”《抱朴子·外篇·疾謬》：“舉足不離綺繻紈袴之側，游步不去勢利酒客之門。”</w:t>
        <w:br/>
        <w:br/>
        <w:t>（4）古代出入关隘的帛制通行证，上写字，分为两半，出入时验合。《玉篇·糸部》：“繻，帛邊也。古者過關以符書帛裂而分之，若今券也。”《漢書·終軍傳》：“初，（*終）軍*從*濟南*當詣博士，步入關，關吏予*軍*繻。”*顔師古*注：“*張晏*曰：‘繻，符也。書帛裂而分之，若券契矣。’*蘇林*曰：‘繻，帛邊也。舊關出入皆以傳。傳須〔煩〕，因裂繻頭合以為符信也。’”*唐**元稹*《奉和權相公行次》：“棧閣纔傾蓋，關門已合繻。”</w:t>
        <w:br/>
        <w:br/>
        <w:t>（5）通“襦”。短袄子。《易·既濟》：“繻有衣袽，終日戒。”*王引之*述聞：“……今按：《説文》‘襦，㬮衣也’。‘㬮，温也’，㬮衣所以禦寒也。”《南史·康絢傳》：“在省每寒月，見省官有繿縷者，輒遣遺以繻衣。”*五代**花蕊夫人*《宫詞》：“細風敧葉撼宫桐，早怯秋寒著繡繻。”</w:t>
        <w:br/>
      </w:r>
    </w:p>
    <w:p>
      <w:r>
        <w:t>繼##繼</w:t>
        <w:br/>
        <w:br/>
        <w:t>〔继〕</w:t>
        <w:br/>
        <w:br/>
        <w:t>《説文》：“繼，續也。从糸、㡭。一曰反𢇍為繼。”按：㡭，古繼字，后加意符糸作繼，“反𢇍為繼”当作“反𢇍為㡭”。</w:t>
        <w:br/>
        <w:br/>
        <w:t>jì　《廣韻》古詣切，去霽見。支部。</w:t>
        <w:br/>
        <w:br/>
        <w:t>（1）继续；延续。《説文·糸部》：“繼，續也。”《廣韻·霽韻》：“繼，紹繼。俗作繼。”《論語·堯曰》：“興滅國，繼絶世。”《後漢書·和帝紀》：“舊*南海*獻龍眼、荔支，十里一置，五里一候，奔騰阻險，死者繼路。”*鲁迅*《书信·致曹聚仁（一九三四年六月二日）》：“前回说起的书，是继《伪自由书》之后的《准风月谈》。”</w:t>
        <w:br/>
        <w:br/>
        <w:t>（2）继承。《禮記·中庸》：“夫孝者，善繼人之志，善述人之事者也。”*孔穎達*疏：“人謂先人，若*文王*有志伐*紂*，*武王*能繼而承之。”《荀子·儒效》：“工匠之子，莫不繼事。”*唐**柳宗元*《封建論》：“繼事而理者，上果賢乎？下果不肖乎？”</w:t>
        <w:br/>
        <w:br/>
        <w:t>（3）继承者。《楚辭·天問》：“閔妃匹合，厥身是繼。”*王逸*注：“言*禹*所以憂無妃匹者，欲為身立繼嗣也。”《戰國策·趙策四》：“*趙主*之子孫侯者，其繼有在者乎？”《史記·魯周公世家》：“*莊公*病，而問嗣於弟*叔牙*。*叔牙*曰：‘一繼一及，*魯*之常也。’”*裴駰*集解引*何休*曰：“父死子繼，兄死弟及。”又指后续。《晋書·景帝紀》：“（*毌丘）儉*帥諸將以為後繼。”</w:t>
        <w:br/>
        <w:br/>
        <w:t>（4）随后；接着。*清**劉淇*《助字辨略》卷四：“繼者，相次之辭，猶云比也。”《孟子·公孫丑下》：“繼而有師命，不可以請。久於*齊*，非我志也。”《南史·梁武帝諸子·昭明太子》：“恒自討論墳籍，或與學士商榷古今，繼以文章著述，率以為常。”*宋**陸游*《暴雨》：“明日暴雨來，繼以雷大震。”</w:t>
        <w:br/>
        <w:br/>
        <w:t>（5）接济；增益。《論語·雍也》：“君子周急不繼富。”*邢昺*疏：“君子當周救人之窮急，不繼接於富有。”《三國志·魏志·任峻傳》：“周急繼乏，信義見稱。”*宋**王安石*《乞制置三司条例》：“宜假以錢貨，繼其用之不給。”</w:t>
        <w:br/>
        <w:br/>
        <w:t>（6）系结。《爾雅·釋詁上》：“係，繼也。”*郝懿行*義疏：“繼之言繫也，繫繼音又同也。”《後漢書·李固傳》：“又即位以來，十有餘年，聖嗣未立，羣下繼望。”《敦煌變文集·維摩詰經講經文》：“清旦何妨專繼念，夜深却請細尋思。”</w:t>
        <w:br/>
      </w:r>
    </w:p>
    <w:p>
      <w:r>
        <w:t>繽##繽</w:t>
        <w:br/>
        <w:br/>
        <w:t>〔缤〕</w:t>
        <w:br/>
        <w:br/>
        <w:t>bīn　《廣韻》匹賓切，平真滂。真部。</w:t>
        <w:br/>
        <w:br/>
        <w:t>（1）繁盛；众多。《集韻·真韻》：“繽，盛皃。”《楚辭·離騷》：“百神翳其備降兮，*九疑*繽其並迎。”*王逸*注：“繽，盛也。”</w:t>
        <w:br/>
        <w:br/>
        <w:t>（2）纷乱。《集韻·真韻》：“繽，紛亂也。”</w:t>
        <w:br/>
      </w:r>
    </w:p>
    <w:p>
      <w:r>
        <w:t>繾##繾</w:t>
        <w:br/>
        <w:br/>
        <w:t>〔缱〕</w:t>
        <w:br/>
        <w:br/>
        <w:t>《説文新附》：“繾，繾綣，不相離也。从糸，遣聲。”</w:t>
        <w:br/>
        <w:br/>
        <w:t>qiǎn　《廣韻》去演切，上獮溪。又去戰切。元部。</w:t>
        <w:br/>
        <w:br/>
        <w:t>（1）〔繾綣〕1.牢结；不离散。《説文新附·糸部》：“繾，繾綣，不相離也。”《玉篇·糸部》：“繾，繾綣，不離散也。”《詩·大雅·民勞》：“無縱詭隨，以謹繾綣。”*孔穎達*疏：“繾綣者，牢固相着之意。”《左傳·昭公二十五年》：“繾綣從公，無通外内。”*杜預*注：“繾綣，不離散。”2.情意深厚。《集韻·準韻》：“繾，繾綣，纏緜也。”*唐**韓愈*《贈别元十八協律》：“臨當背面時，裁詩示繾綣。”*宋**陸游*《滿江紅》：“繾綣難忘當日語，凄凉又作他鄉客。”《紅樓夢》第九十三回：“以後對飲對唱，纏綿繾綣。”</w:t>
        <w:br/>
        <w:br/>
        <w:t>（2）紧束；牵住。*明**湯顯祖*《牡丹亭·尋夢》：“偶然間心似繾，梅樹邊。”</w:t>
        <w:br/>
        <w:br/>
        <w:t>（3）用同“縴（qiàn）”。拉船用的绳索。《天工開物·舟車·雜舟》：“來往不凭風力，歸舟挽繾多至二十餘人。”</w:t>
        <w:br/>
      </w:r>
    </w:p>
    <w:p>
      <w:r>
        <w:t>繿##繿</w:t>
        <w:br/>
        <w:br/>
        <w:t>繿同“襤”。《集韻·談韻》：“襤，衣名。《説文》裯謂之襤褸。或从糸。”*晋**陶潛*《飲酒二十首》之十：“繿縷茅簷下，未足為高栖。”</w:t>
        <w:br/>
      </w:r>
    </w:p>
    <w:p>
      <w:r>
        <w:t>纀##纀</w:t>
        <w:br/>
        <w:br/>
        <w:t>《説文》：“纀，裳削幅謂之纀。从糸，僕聲。”</w:t>
        <w:br/>
        <w:br/>
        <w:t>（一）pú　《廣韻》博木切，入屋幫。屋部。</w:t>
        <w:br/>
        <w:br/>
        <w:t>古代深衣（诸侯、大夫、士家居所穿之衣）的下裳。《爾雅·釋器》：“裳削幅謂之纀（一本作襥）。”*郭璞*注：“削殺其幅，深衣之裳。”《説文·糸部》：“纀，裳削幅謂之纀。”*朱駿聲*通訓定聲：“惟深衣衣裳相連，以六幅之布直裁其四為八，斜裁其二為四，前後各六幅，故當旁之袵，或削而上，或削而下，無辟積也。”</w:t>
        <w:br/>
        <w:br/>
        <w:t>（二）fú　《集韻》逢玉切，入燭奉。</w:t>
        <w:br/>
        <w:br/>
        <w:t>同“幞”。包帕；头巾。《集韻·燭韻》：“幞，帕也。或从糸。”</w:t>
        <w:br/>
      </w:r>
    </w:p>
    <w:p>
      <w:r>
        <w:t>纁##纁</w:t>
        <w:br/>
        <w:br/>
        <w:t>《説文》：“纁，淺絳也。从糸，熏聲。”</w:t>
        <w:br/>
        <w:br/>
        <w:t>xūn　《廣韻》許云切，平文曉。諄部。</w:t>
        <w:br/>
        <w:br/>
        <w:t>（1）浅赤色。《爾雅·釋器》：“三染謂之纁。”*郭璞*注：“纁，絳也。”《説文·糸部》：“纁，淺絳也。”《廣韻·文韻》：“纁，三染絳。”《書·禹貢》：“厥篚玄纁璣組。”*孔穎達*疏：“《釋器》云：‘三染謂之纁。’*李巡*云：‘三染其色已成為絳。’纁、絳，一名也。”《周禮·考工記·鍾氏》：“三入為纁。”*鄭玄*注：“染纁者三入而成。”《資治通鑑·漢安帝延光二年》：“帝以玄纁羔幣聘之。”*胡三省*注：“纁，淺絳色。”《聊齋志異·查牙山洞》：“燈摇摇無定，燄纁黄。”</w:t>
        <w:br/>
        <w:br/>
        <w:t>（2）落日的余光。也作“曛”。《楚辭·九章·思美人》：“指*嶓冢*之西隈兮，與纁黄以為期。”*王逸*注：“纁黄，蓋黄昏時也。纁，一作曛。”*洪興祖*補注：“曛，日入餘光。”</w:t>
        <w:br/>
      </w:r>
    </w:p>
    <w:p>
      <w:r>
        <w:t>纂##纂</w:t>
        <w:br/>
        <w:br/>
        <w:t>《説文》：“纂，似組而赤。从糸，算聲。”</w:t>
        <w:br/>
        <w:br/>
        <w:t>zuǎn　《廣韻》作管切，上緩精。元部。</w:t>
        <w:br/>
        <w:br/>
        <w:t>（1）赤色的丝带。《説文·糸部》：“纂，似組而赤。”*段玉裁*注：“按：組之色不同，似組而赤者則謂之纂。”《國語·齊語》：“縷纂以為奉。”*韋昭*注：“纂，織文也。”《楚辭·招魂》：“纂組綺縞，結琦璜些。”《漢書·景帝紀》：“錦繡纂組，害女紅者也。”*顔師古*注引*臣瓚*曰：“*許慎*云：‘纂，赤組也’。”</w:t>
        <w:br/>
        <w:br/>
        <w:t>（2）彩绣。《淮南子·齊俗》：“且富人則車輿衣纂錦。”*高誘*注：“纂，繪也。”*北周**庾信*《夜聽搗衣》：“新綬始欲縫，細錦行須纂。”</w:t>
        <w:br/>
        <w:br/>
        <w:t>（3）汇集；收集。《類篇·糸部》：“纂，集也。”《楚辭·天問》：“纂就前緒，遂成考功。”《荀子·君道》：“尚賢使能則民知方，纂論公察則民不疑。”《晋書·石勒載記》：“*勒*纂兵戒期，將襲*浚*。”</w:t>
        <w:br/>
        <w:br/>
        <w:t>（4）编撰；编辑。《晋書·刑法志》：“時雖有蠲革，而舊律繁蕪，未經纂集。”*唐**白居易*《與元九書》：“今且各纂詩筆，粗為卷第。”《儒林外史》第四十八回：“我生平立的有個志向，要纂三部書嘉惠來學。”</w:t>
        <w:br/>
        <w:br/>
        <w:t>（5）修治。《墨子·備城門》：“藉車必為鐵纂。”*孫詒讓*閒詁：“纂，治車軸也。”《國語·晋語九》：“亦能纂修其身，以受先業。”*南朝**梁**王屮*《頭陁寺碑文》：“纂修堂宇，未就而没。”</w:t>
        <w:br/>
        <w:br/>
        <w:t>（6）方言。妇女梳在脑后边的发髻。*清**蒲松齡*《禳妒咒》：“挽上一個*揚州*纂，插上一枝鍍金釵，髻高到有半尺外。”《兒女英雄傳》第十二回：“把自己頭上帶的一隻纍絲點翠嵌寳啣珠的雁釵摘下來，給*張*姑娘插在纂兒上。”</w:t>
        <w:br/>
        <w:br/>
        <w:t>（7）系。《墨子·迎敵祠》：“令命昏緯狗纂馬掔緯。”*孫詒讓*閒詁引《後漢書·張衡傳》*李賢*注：“纂，繫也。”</w:t>
        <w:br/>
        <w:br/>
        <w:t>（8）通“纘”。继承。《爾雅·釋詁上》：“纂，繼也。”*清**朱駿聲*《説文通訓定聲·乾部》：“纂，叚借為纘。”《禮記·祭統》：“*獻公*乃命*成叔*，纂乃祖服。”《國語·周語上》：“纂修其緒。”*漢**張衡*《東京賦》：“且夫挈缾之智，守不假器，况纂帝業而輕天位。”</w:t>
        <w:br/>
        <w:br/>
        <w:t>（9）姓。《魏書·官氏志》有*纂連*氏，后改为*纂*氏。见《元和姓纂·緩韻》。</w:t>
        <w:br/>
      </w:r>
    </w:p>
    <w:p>
      <w:r>
        <w:t>纃##纃</w:t>
        <w:br/>
        <w:br/>
        <w:t>纃qí</w:t>
        <w:br/>
        <w:br/>
        <w:t>〔纃縗〕即“齊縗”。古代用粗麻布做的丧服。*唐**劉肅*《大唐新語·識量》：“准令式纃縗大功未葬，并不得朝會。”</w:t>
        <w:br/>
      </w:r>
    </w:p>
    <w:p>
      <w:r>
        <w:t>纄##纄</w:t>
        <w:br/>
        <w:br/>
        <w:t>纄“鑝”的讹字。《莊子·説劍》“然吾王所見劍士，皆蓬頭突鬢垂冠”*唐**陸德明*釋文：“蓬，步公反。本或作纄，同。頭，蓬頭，謂著兜鉾也。有毛，故如蓬。”*黄焯*彙校：“纄，宋本作鑝，是也。”按：《集韻·東韻》：“鑝，首著兜鉾也。《莊子》：‘鑝頭。’”</w:t>
        <w:br/>
      </w:r>
    </w:p>
    <w:p>
      <w:r>
        <w:t>纅##纅</w:t>
        <w:br/>
        <w:br/>
        <w:t>《説文》：“纅，絲色也。从糸，樂聲。”</w:t>
        <w:br/>
        <w:br/>
        <w:t>（一）yào　《廣韻》以灼切，入藥以。藥部。</w:t>
        <w:br/>
        <w:br/>
        <w:t>丝的色彩鲜明。《説文·糸部》：“纅，絲色也。”*段玉裁*注：“謂絲之色，光采灼然也。”</w:t>
        <w:br/>
        <w:br/>
        <w:t>（二）lì　《集韻》狼狄切，入錫來。</w:t>
        <w:br/>
        <w:br/>
        <w:t>治丝。《集韻·錫韻》：“纅，治絲也。”</w:t>
        <w:br/>
      </w:r>
    </w:p>
    <w:p>
      <w:r>
        <w:t>纆##纆</w:t>
        <w:br/>
        <w:br/>
        <w:t>纆mò　《廣韻》莫北切，入德明。職部。</w:t>
        <w:br/>
        <w:br/>
        <w:t>绳索。《玉篇·糸部》：“纆，索也。”《易·坎》：“係用徽纆。”*陸德明*釋文：“*劉*云：三股曰徽，兩股曰纆，皆索名。”《莊子·駢拇》：“約束不以纆索。”《史記·屈原賈生列傳》：“夫禍之與福兮，何異糾纆。”*裴駰*集解：“*瓚*曰：‘糾，絞也；纆，索也。’”</w:t>
        <w:br/>
      </w:r>
    </w:p>
    <w:p>
      <w:r>
        <w:t>纇##纇</w:t>
        <w:br/>
        <w:br/>
        <w:t>《説文》：“纇，絲節也。从糸，頪聲。”</w:t>
        <w:br/>
        <w:br/>
        <w:t>lèi　《廣韻》盧對切，去隊來。微部。</w:t>
        <w:br/>
        <w:br/>
        <w:t>（1）丝上的结。《説文·糸部》：“纇，絲節也。”*段玉裁*注：“節者，竹約也。引申為凡約結之稱。絲之約節不解者曰纇。”《廣雅·釋言》：“纇，節也。”*王念孫*疏證：“纇為絲節之節。”</w:t>
        <w:br/>
        <w:br/>
        <w:t>（2）缺点；毛病。《淮南子·氾論》：“明月之珠，不能無纇。”*高誘*注：“纇，磬若絲之結纇也。”*宋**王安石*《詳定述懷》：“文章直使看無纇，勛業安能保不磨。”</w:t>
        <w:br/>
        <w:br/>
        <w:t>（3）疙瘩；颗粒。《天工開物·粹精·攻麥》：“以石懷沙滓，相磨發燒，則其麩併破，故黑纇參和麵中，無從羅去也。”</w:t>
        <w:br/>
        <w:br/>
        <w:t>（4）花苞。*宋**梅堯臣*《湖州寒食陪太守南園宴》：“寒食二月三月交，紅桃破纇柳染梢。”*宋**晏殊*《鳳銜杯》：“柳條花纇惱青春，更那堪、飛絮紛紛。”</w:t>
        <w:br/>
        <w:br/>
        <w:t>（5）不平。《老子》第四十一章：“夷道若纇。”*王弼*注：“纇，㘨也。”*高亨*正詁：“纇，*河上*本作‘類’。*易順鼎*曰：‘夷，平也。’*昭*十六年《左傳》：‘刑之頗類。’*服*注：‘類讀為纇。纇，不平也。’纇與夷正相反，故曰夷道若纇。”</w:t>
        <w:br/>
        <w:br/>
        <w:t>（6）通“戾（lì）”。乖戾。《左傳·昭公二十八年》：“貪惏無饜，忿纇無期。”*杜預*注：“纇，戾也。”</w:t>
        <w:br/>
      </w:r>
    </w:p>
    <w:p>
      <w:r>
        <w:t>纈##纈</w:t>
        <w:br/>
        <w:br/>
        <w:t>〔缬〕</w:t>
        <w:br/>
        <w:br/>
        <w:t>xié　《廣韻》胡結切，入屑匣。</w:t>
        <w:br/>
        <w:br/>
        <w:t>（1）古代一种印染方法。*唐**玄應*《一切經音義》卷十：“纈，謂以絲縛繒染之，解絲成文曰纈也。”《集韻·屑韻》：“纈，繫也。謂繫繒染為文也。”</w:t>
        <w:br/>
        <w:br/>
        <w:t>（2）有花纹的丝织品。《玉篇·糸部》：“纈，綵纈也。”《魏書·高陽王雍傳》：“奴婢悉不得衣綾綺纈，止於縵繒而已。”*唐**杜甫*《寄岳州賈司馬六丈巴州嚴八使君兩閣老五十韻》：“内蘂繁於纈，宫莎軟勝綿。”*唐**韓愈*《許國公神道碑銘》：“既至，獻絹五十萬匹，他錦紈綺纈又三萬。”</w:t>
        <w:br/>
        <w:br/>
        <w:t>（3）眼花时所见的星星点点。*北周**庾信*《夜聽搗衣》：“花鬟醉眼纈，龍子細文紅。”*宋**蘇舜欽*《奉酬公素學士見招之作》：“神迷耳熱眼生纈，嚼盡寳壓狂醒消。”*宋**蘇軾*《遊太平寺净土院觀牡丹中有澹黄一朵特奇異為作一小詩》：“醉中眼纈自爛斑，天雨曼陀照玉槃。”</w:t>
        <w:br/>
        <w:br/>
        <w:t>（4）草名。多年生草本植物，羽状复叶，开淡红色小花。*宋**胡仔*《苕溪漁隱叢話後集·柳子厚》：“*陳無己*戲之曰：‘聞道新詞能入樣，*湘州*紅纈*鄂州*花。’”*明**劉基*《條風》：“纈彼郊原，載青載紅。”</w:t>
        <w:br/>
      </w:r>
    </w:p>
    <w:p>
      <w:r>
        <w:t>纉##纉</w:t>
        <w:br/>
        <w:br/>
        <w:t>纉同“纘”。《玉篇·糸部》：“纉，繼也。”《字彙·糸部》：“纉，同纘。”</w:t>
        <w:br/>
      </w:r>
    </w:p>
    <w:p>
      <w:r>
        <w:t>纊##纊</w:t>
        <w:br/>
        <w:br/>
        <w:t>〔纩〕</w:t>
        <w:br/>
        <w:br/>
        <w:t>《説文》：“纊，絮也。从糸，廣聲。《春秋傳》曰：‘皆如挾纊。’絖，纊或从光。”</w:t>
        <w:br/>
        <w:br/>
        <w:t>kuàng　《廣韻》苦謗切，去宕溪。陽部。</w:t>
        <w:br/>
        <w:br/>
        <w:t>（1）丝绵絮。《説文·糸部》：“纊，絮也。”《小爾雅·廣服》：“纊，緜也。絮之細者曰纊。”《書·禹貢》：“厥篚纖纊。”*孔*傳：“纊，細綿。”《左傳·宣公十二年》：“王巡三軍，拊而挽之。三軍之士，皆如挾纊。”*杜預*注：“纊，綿也，言説以忘寒。”*唐**陸龜蒙*《記事》：“瘦骨倍加寒，徒為厚繒纊。”</w:t>
        <w:br/>
        <w:br/>
        <w:t>（2）蚕茧。《淮南子·繆稱》：“小人在上位，如寢關曝纊。”*高誘*注：“纊，繭也。”</w:t>
        <w:br/>
        <w:br/>
        <w:t>（3）用同“曠”。宽广。*唐**陳諫*《心印銘》：“心遷境遷，心纊境纊。”</w:t>
        <w:br/>
        <w:br/>
        <w:t>（4）量词。丝八十缕。《玉篇·糸部》：“纊，八十縷也。”</w:t>
        <w:br/>
      </w:r>
    </w:p>
    <w:p>
      <w:r>
        <w:t>纋##纋</w:t>
        <w:br/>
        <w:br/>
        <w:t>yōu　《廣韻》於求切，平尤影。幽部。</w:t>
        <w:br/>
        <w:br/>
        <w:t>（1）簪子中央用以固定头发的部分。《集韻·矦韻》：“纋，屈䈂以安髮。”《儀禮·士喪禮》：“鬠䈂用桑，長四寸，纋中。”*鄭玄*注：“纋，䈂之中央以安髮。”*賈公彦*疏：“兩頭闊，中央狹，則於髮安，故云以安髮也。”</w:t>
        <w:br/>
        <w:br/>
        <w:t>（2）笄巾。《廣韻·尤韻》：“纋，笄巾。”</w:t>
        <w:br/>
      </w:r>
    </w:p>
    <w:p>
      <w:r>
        <w:t>續##續</w:t>
        <w:br/>
        <w:br/>
        <w:t>〔续〕</w:t>
        <w:br/>
        <w:br/>
        <w:t>《説文》：“續，連也。从糸，賣聲。賡，古文續从庚、貝。”按：赓可训续，但非即续字。</w:t>
        <w:br/>
        <w:br/>
        <w:t>xù　《廣韻》似足切，入燭邪。屋部。</w:t>
        <w:br/>
        <w:br/>
        <w:t>（1）连接。《説文·糸部》：“續，連也。”《莊子·駢拇》：“鳧脛雖短，續之則憂；鶴脛雖長，斷之則悲。”《晋書·趙王倫傳》：“貂不足，狗尾續。”《儒林外史》第三十四回：“一時人急智生，把自己頭髮拔下一綹，登時把弓弦續好。”</w:t>
        <w:br/>
        <w:br/>
        <w:t>（2）继承；延续。《爾雅·釋詁上》：“續，繼也。”《詩·小雅·斯干》：“似續妣祖。”《史記·秦始皇本紀》：“及至*秦*王，續六世之餘烈，振長策而御宇内。”《三國志·魏志·鍾會傳》：“（*鍾會*）及壯，有才數技藝，而博學精練名理，以夜續晝，由是獲聲譽。”</w:t>
        <w:br/>
        <w:br/>
        <w:t>（3）后同于前，旧事重演。接代的人。《國語·晋語二》：“讒言繁興，延及寡君之紹續昆裔。”*韋昭*注：“續，嗣也。”《史記·項羽本紀》：“而聽細説，欲誅有功之人。此亡*秦*之續耳。”</w:t>
        <w:br/>
        <w:br/>
        <w:t>（4）妻死再娶。*赵树理*《小二黑结婚》七：“（*吴先生*）才死了老婆……他在奶奶庙大会上见过*小芹*一面，愿意续她。”*周立波*《暴风骤雨》第二部二十四：“好好干一年，续一房媳妇，不就又安上家了吗？”</w:t>
        <w:br/>
        <w:br/>
        <w:t>（5）传递。《淮南子·脩務》：“教順施續，而知能流通，由此觀之，學不可已明矣。”*高誘*注：“續，猶傳也。”</w:t>
        <w:br/>
        <w:br/>
        <w:t>（6）丝。《廣雅·釋器》：“續，絲也。”</w:t>
        <w:br/>
        <w:br/>
        <w:t>（7）添；加。如：给客人续水；往灶里续柴。</w:t>
        <w:br/>
        <w:br/>
        <w:t>（8）姓。《通志·氏族略三》：“*續*氏，*姬*姓，*晋*大夫*狐鞫居*食采於*續*，故謂之*續簡伯*，又為*續氏*，一云*舜*七友*續牙*之後。”</w:t>
        <w:br/>
      </w:r>
    </w:p>
    <w:p>
      <w:r>
        <w:t>纍##纍</w:t>
        <w:br/>
        <w:br/>
        <w:t>〔累〕</w:t>
        <w:br/>
        <w:br/>
        <w:t>《説文》：“纍，綴得理也。一曰大索也。从糸，畾聲。”</w:t>
        <w:br/>
        <w:br/>
        <w:t>（一）léi　《廣韻》力追切，平脂來。微部。</w:t>
        <w:br/>
        <w:br/>
        <w:t>（1）相连缀得其条理。《説文·糸部》：“纍，綴得理也。”*段玉裁*注：“綴者，合箸也。合箸得其理則有條不紊，是曰纍。《樂記》曰‘纍纍乎端如貫珠’，此其證也。”</w:t>
        <w:br/>
        <w:br/>
        <w:t>（2）绳索。也作“縲”。《説文·糸部》：“纍，大索也。”《廣雅·釋器》：“纍，索也。”*王念孫*疏證：“《論語·公冶長》篇‘雖在縲紲之中’*孔*傳云：‘縲，黑索也。’《史記·仲尼弟子傳》作‘累’，《漢書·司馬遷傳》作‘纍’，竝字異而義同。”《廣韻·脂韻》：“纍，纍索也。亦作縲。”《急就篇》：“纍繘繩索絞紡纑。”*顔師古*注：“纍，大索也。”《漢書·李廣傳》：“（*李）禹*從落中以劍斫絶纍，欲刺虎。”</w:t>
        <w:br/>
        <w:br/>
        <w:t>（3）缠绕。《詩·周南·樛木》：“南有樛木，葛藟纍之。”*陸德明*釋文：“纍之，纏繞也。”*朱熹*注：“纍，猶繫也。”又《小雅·南有嘉魚》：“南有樛木，甘瓠纍之。”*朱熹*注：“*東萊吕氏*曰：‘樛木下垂而美實纍之，固結而不可解也。’”又称藤蔓。《山海經·中山經》：“（*翼望之山*）又東四十里，曰*卑山*，其上多桃李苴梓，多纍。”*郭璞*注：“纍，一名縢。”</w:t>
        <w:br/>
        <w:br/>
        <w:t>（4）拘系。《廣雅·釋言》：“纍，拘也。”《正字通·糸部》：“纍，被執拘繫，有罪無罪者，皆曰纍。”《左傳·僖公三十三年》：“君之惠，不以纍臣釁鼓，使歸就戮于*秦*。”*杜預*注：“纍，囚繫也。”《馬王堆漢墓帛書·戰國縱横家書·蘇秦謂齊王章（二）》：“始也，*燕*纍臣以求摰（質）。”*明**張煌言*《貽趙廷臣書》：“身為纍囚，貽笑天下。”</w:t>
        <w:br/>
        <w:br/>
        <w:t>（5）无罪而被迫致死。《漢書·揚雄傳上》：“因*江*潭而𣶂記兮，欽弔*楚*之*湘*纍。”*顔師古*注引*李奇*曰：“諸不以罪死曰纍，*荀息*、*仇牧*皆是也。*屈原*赴*湘*死，故曰*湘*纍也。”</w:t>
        <w:br/>
        <w:br/>
        <w:t>（6）联络貌。《正字通·糸部》：“纍，聯絡貌。”</w:t>
        <w:br/>
        <w:br/>
        <w:t>（7）盛甲的器具。《國語·齊語》：“諸侯甲不解纍，兵不解翳。”*韋昭*注：“纍，所以盛甲也。翳，所以蔽兵也。”</w:t>
        <w:br/>
        <w:br/>
        <w:t>（8）公牛。也作“㹎”。《逸周書·月令》：“乃合纍牛騰馬游牝于牧。”*孔晁*注：“《淮南》作㹎。”</w:t>
        <w:br/>
        <w:br/>
        <w:t>（9）姓。《通志·氏族略四》：“*纍*氏，《風俗通》：*纍祖*之後。《左傳》：*晋*七輿大夫*纍虎*。”</w:t>
        <w:br/>
        <w:br/>
        <w:t>（二）lěi　《集韻》魯猥切，上賄來。微部。</w:t>
        <w:br/>
        <w:br/>
        <w:t>同“累”。堆积；重叠。《莊子·駢拇》：“駢於辯者，纍瓦結繩。”《水經注·汾水》：“纍石就路，縈帶巖側。”*明**袁宏道*《諸衲見過》：“箔卷罏烟細，窗寒石纍高。”</w:t>
        <w:br/>
        <w:br/>
        <w:t>（三）lèi　《廣韻》力遂切，去至來。</w:t>
        <w:br/>
        <w:br/>
        <w:t>同“累”。牵连；拖累。《玉篇·糸部》：“纍，延及也。”《集韻·寘韻》：“累，事相緣及也，或作纍。”</w:t>
        <w:br/>
      </w:r>
    </w:p>
    <w:p>
      <w:r>
        <w:t>纎##纎</w:t>
        <w:br/>
        <w:br/>
        <w:t>纎同“纖”。《字彙·糸部》：“纎，同纖。”</w:t>
        <w:br/>
      </w:r>
    </w:p>
    <w:p>
      <w:r>
        <w:t>纏##纏</w:t>
        <w:br/>
        <w:br/>
        <w:t>〔缠〕</w:t>
        <w:br/>
        <w:br/>
        <w:t>《説文》：“纏，繞也。从糸，廛聲。”</w:t>
        <w:br/>
        <w:br/>
        <w:t>chán　《廣韻》直連切，平仙澄。又持碾切。元部。</w:t>
        <w:br/>
        <w:br/>
        <w:t>（1）盘绕。《説文·糸部》：“纏，繞也。”《廣雅·釋詁三》：“纏，束也。”《玉篇·糸部》：“纏，約也。”*漢**班固*《西都賦》：“颮颮紛紛，矰繳相纏。”《後漢書·董卓傳》：“（*董）卓*所得義兵士卒，皆以布纏裹，倒立於地，熱膏灌殺之。”《南史·齊高帝諸子傳·河東王鉉》：“初*鉉*年三四歲，*高**帝*嘗晝卧纏髮，*鉉*上*高帝*腹上弄繩。”</w:t>
        <w:br/>
        <w:br/>
        <w:t>（2）骚扰；纠缠。《後漢書·班彪傳下附班固》：“*漢*興以來，曠世歷年，兵纏*夷狄*，尤事*匈奴*。”《晋書·謝安傳附謝玄》：“哀毒兼纏，痛百常情。”*唐**李商隱*《迎寄韓魯州》：“寇盗纏三輔，莓苔滑百牢。”《水滸傳》第十六回：“那漢道：‘不賣了！休纏！’”*清**蒲松齡*《慈悲曲》：“離鄉人來求你一碗飯。南家裏討，北家裏纏，在外的人兒難上難。”</w:t>
        <w:br/>
        <w:br/>
        <w:t>（3）应付；打交道。《紅樓夢》第五十八回：“怪不得人人都説戲子没一個好纏的。”《兒女英雄傳》第三回：“世人最難纏的無過車船店脚呀！”*柳青*《创业史》第十五章：“俺互助组*拴拴*他爸真难缠，对*拴拴*进山，总不放心。”</w:t>
        <w:br/>
        <w:br/>
        <w:t>（4）用来包裹的布或巾。*宋**趙汝适*《諸蕃志·記施國》：“國人白净，身長八尺，披髮打纏，纏長八尺，半纏於頭，半垂於背。”*宋**姜夔*《慶宫春詞序》：“朔吹凛凛，巵酒不能支，*樸翁*以衾自纏。”</w:t>
        <w:br/>
        <w:br/>
        <w:t>（5）绳索。《淮南子·道應》：“臣有所與供儋纏采薪者*九方堙*。”*高誘*注：“纏，索也。”</w:t>
        <w:br/>
        <w:br/>
        <w:t>（6）蒙受。*北周**衛元嵩*《元包經傳·仲陰》：“敜聶纏寃，幂辟嬰㾓。”*李江*注：“纏，蒙也。”《敦煌變文集·維摩詰經講經文》：“况以居士，見染纏疴。”</w:t>
        <w:br/>
        <w:br/>
        <w:t>（7）佛家语。烦恼。使人心不得自在。《大乘義章》卷五：“能纏行人，目之為纏；又能纏心，亦名為纏。”</w:t>
        <w:br/>
        <w:br/>
        <w:t>（8）通“躔”。天体的运行。*清**朱駿聲*《説文通訓定聲·乾部》：“纏，叚借為躔。”《漢書·王莽傳中》：“以*始建國*八年，歲纏星紀，在*雒陽*之都。”*顔師古*注：“*孟康*曰：‘纏，居也。星紀在斗、牽牛間。’纏，踐歷也。”</w:t>
        <w:br/>
        <w:br/>
        <w:t>（9）姓。《通志·氏族略》：“*纏*氏，《藝文志》*纏子*著書。”</w:t>
        <w:br/>
      </w:r>
    </w:p>
    <w:p>
      <w:r>
        <w:t>纑##纑</w:t>
        <w:br/>
        <w:br/>
        <w:t>《説文》：“纑，布縷也。从糸，盧聲。”</w:t>
        <w:br/>
        <w:br/>
        <w:t>lú　《廣韻》落胡切，平模來。魚部。</w:t>
        <w:br/>
        <w:br/>
        <w:t>（1）麻线。《説文·糸部》：“纑，布縷也。”*段玉裁*注：“言布縷者以别乎絲縷也。績之而成縷，可以為布，是曰纑。”*唐**皮日休*《徐詩》：“吾衣任縠纑，吾食甘糠覈。”*元**趙孟頫*《題耕織圖·織·九月》：“教女學紡纑，舉足疾且輕。”</w:t>
        <w:br/>
        <w:br/>
        <w:t>（2）指练过的麻线。《孟子·滕文公下》：“彼身織屨，妻辟纑。”*趙岐*注：“緝績其麻曰辟，練其麻曰纑。”*明**袁宏道*《偶成》：“辟纑聊易米，裂却舊*吴*繒。”</w:t>
        <w:br/>
        <w:br/>
        <w:t>（3）苎麻一类植物。《正字通·糸部》：“纑，紵，可以為布。”《史記·貨殖列傳》：“夫*山西*饒材、竹、穀、纑、旄、玉石。”*裴駰*集解引*徐廣*曰：“纑，紵屬，可以為布。”*司馬貞*索隱：“纑，山中紵，可以為布。”*漢**王褒*《僮約》：“捶鉤刈芻，結葦躐纑。”</w:t>
        <w:br/>
        <w:br/>
        <w:t>（4）通“櫨”。柱上方木。《墨子·經上》：“纑，間虚也。”*王念孫*雜志引*王引之*曰：“纑乃櫨之借字。……《衆經音義》卷一引《三蒼》云：‘櫨，柱上方木也。’櫨以木為之，兩櫨之間則無木，故曰‘櫨，間虚也’者，兩木之間其無木者也。”</w:t>
        <w:br/>
        <w:br/>
        <w:t>（5）通“壚”。黑色而坚硬的土壤。《管子·地員》：“怸土之次曰五纑，五纑之狀彊力剛堅。”*郭沫若*等集校：“*汪繼培*云：‘纑，即壚之借字。’《説文》：‘壚，剛土也。’《尚書·釋文》引作‘黑剛土也’。…*…王紹蘭*云：‘壚，正字。纑，借字。纑土之性雖疏，其狀則彊力剛堅。’”</w:t>
        <w:br/>
        <w:br/>
        <w:t>（6）古方国名。《史記·周本紀》：“千夫長、百夫長，及*庸*、*蜀*、*羌*、*髳*、*微*、*纑*、*彭*、*濮*人。”*裴駰*集解：“*孔安國*曰：‘八國皆蠻夷戎狄。’……*纑*、*彭*在西北。”</w:t>
        <w:br/>
      </w:r>
    </w:p>
    <w:p>
      <w:r>
        <w:t>纒##纒</w:t>
        <w:br/>
        <w:br/>
        <w:t>纒同“纏”。《字彙·糸部》：“纒，本作纏。此俗誤也。”</w:t>
        <w:br/>
      </w:r>
    </w:p>
    <w:p>
      <w:r>
        <w:t>纓##纓</w:t>
        <w:br/>
        <w:br/>
        <w:t>〔缨〕</w:t>
        <w:br/>
        <w:br/>
        <w:t>《説文》：“纓，冠系也。从糸，嬰聲。”</w:t>
        <w:br/>
        <w:br/>
        <w:t>yīng　《廣韻》於盈切，平清影。耕部。</w:t>
        <w:br/>
        <w:br/>
        <w:t>（1）系帽的带子。《説文·糸部》：“纓，冠系也。”*段玉裁*注：“冠系，可以系冠者也。系者，係也。以二組系於冠，卷結頤下，是謂纓。”《孟子·離婁上》：“清斯濯纓，濁斯濯足矣。”《楚辭·招魂》：“放敶組纓，班其相紛些。”*洪興祖*補注：“纓，冠系也。”《史記·衛康叔世家》：“*子路*曰：‘君子死，冠不免。’結纓而死。”*唐**劉禹錫*《賈客詞》：“妻釣雕金釧，女垂貫珠纓。”</w:t>
        <w:br/>
        <w:br/>
        <w:t>（2）古代女子许嫁时佩带的一种彩色带子。《儀禮·士昏禮》：“親説婦之纓。”*鄭玄*注：“婦人十五許嫁，䈂而禮之，因著纓，明有繫也，蓋以五采為之，其制未聞。”《禮記·曲禮上》：“女子許嫁，纓。”*鄭玄*注：“女子許嫁系纓，有從人之端也。”也用以系香囊等物。《禮記·内則》：“男女未冠䈂者……矜纓皆佩容臭。”*鄭玄*注：“容臭，香物也。”</w:t>
        <w:br/>
        <w:br/>
        <w:t>（3）古时套在马、犬颈上或胸前的一种装饰物。《集韻·勁韻》：“纓，馬犬頸飾。”《周禮·春官·巾車》：“錫樊纓十有再就。”*鄭玄*注：“纓，今馬鞅，王路之樊及纓皆以五采罽飾之。”《左傳·桓公二年》：“鞶、厲、游、纓。”*杜預*注：“纓，在馬膺前，如索帬。”《資治通鑑·周威烈王二十三年》：“辭邑而請繁纓。”*胡三省*注：“纓，馬膺前飾。”</w:t>
        <w:br/>
        <w:br/>
        <w:t>（4）缨子，穗状的装饰品。《漢書·揚雄傳上》“風傱傱而扶轄兮，鸞鳳紛其御蕤”*唐**顔師古*注：“蕤，車之垂飾纓蕤也。”*唐**温庭筠*《昆明治水戰詞》：“箭羽槍纓三百萬，蹋翻西海生塵埃。”《水滸傳》第三回：“*史進*頭戴*范陽*氈大帽，上撒一撮紅纓。”</w:t>
        <w:br/>
        <w:br/>
        <w:t>（5）像缨子的穗状物。如：萝卜缨；芥菜缨儿；苞米缨等。*周立波*《暴风骤雨》第一部十四：“苞米的红缨一半都干巴了。”</w:t>
        <w:br/>
        <w:br/>
        <w:t>（6）鸟颈毛。《文選·枚乘〈七發〉》：“鵷鶵鵁鶄，翠鬣紫纓。”*李善*注：“纓，頸毛也。”*南朝**梁**沈約*《水鳥賦》：“翠鬣紫纓之飾，丹冕緑襟之狀。”</w:t>
        <w:br/>
        <w:br/>
        <w:t>（7）旧时借指有地位的人。*宋**朱敦儒*《相見歡》：“中原亂，簪纓散，幾時收？”*宋**辛棄疾*《滿江紅·題冷泉亭》：“直節堂堂，看夾道冠纓拱立。”《警世通言·蔣淑真刎頸鴛鴦會》：“比鄰乃*天水**趙*氏第也，亦衣纓之族。”</w:t>
        <w:br/>
        <w:br/>
        <w:t>（8）绳索。《漢書·終軍傳》：“*軍*自請：‘願受長纓，必羈*南越王*而致之闕下。’”*顔師古*注：“言如馬羈也。”*唐**魏徵*《述懷》：“請纓系*南粤*，憑軾下東藩。”*宋**劉克莊*《賀新郎·實之三和，有憂邊之語走筆答之》：“問長纓，何時入手，縛住*戎*主？”*毛泽东*《清平乐·六盘山》：“今日长缨在手，何时缚住苍龙？”</w:t>
        <w:br/>
        <w:br/>
        <w:t>（9）牵；系。《文選·孫綽〈遊天台山賦〉》：“方解纓絡，永託兹嶺。”*李善*注：“纓絡，以喻世網也。《説文》曰：‘嬰，繞也。’纓與嬰通。”*南朝**齊**孔稚珪*《北山移文》：“雖假客於江臯，乃纓情於好爵。”*唐**柳宗元*《乞巧文》：“乃纓弁束袵，促武縮氣。”</w:t>
        <w:br/>
        <w:br/>
        <w:t>（10）通“癭（yǐng）”。瘤。*清**朱駿聲*《説文通訓定聲·鼎部》：“纓，叚借為癭。”《山海經·海外北經》：“*拘纓之國*在其東，一手把纓。”*郭璞*注：“或曰：纓宜作癭。”*袁珂*校注：“纓正宜作癭。癭，瘤也，多生於頸，其大者如懸瓠，有礙行動，故須以手拘之，此‘拘癭之國’之得名也。作‘拘纓’者，同音通假。”</w:t>
        <w:br/>
      </w:r>
    </w:p>
    <w:p>
      <w:r>
        <w:t>纔##纔</w:t>
        <w:br/>
        <w:br/>
        <w:t>〔才（二）〕</w:t>
        <w:br/>
        <w:br/>
        <w:t>《説文》：“纔，帛雀頭色。一曰微黑色如紺。纔，淺也。讀若讒。从糸，毚聲。”</w:t>
        <w:br/>
        <w:br/>
        <w:t>（一）shān　《廣韻》所銜切，平銜生。談部。</w:t>
        <w:br/>
        <w:br/>
        <w:t>黑里带红的颜色。《説文·糸部》：“纔，帛雀頭色。一曰微黑色如紺。纔，淺也。”*段玉裁*注：“《（周禮）巾車》‘雀飾’注曰：‘雀，黑多赤少之色。’*玉裁*按：今目驗雀頭色，赤而微黑。”*桂馥*義證：“一曰微黑色如紺，‘纔，淺也’者，言淺於紺也。”</w:t>
        <w:br/>
        <w:br/>
        <w:t>（二）cái　《廣韻》昨哉切，平咍從。又昨代切。之部。</w:t>
        <w:br/>
        <w:br/>
        <w:t>（1）副词。后作“才”。1.表示时间，相当于“刚才”、“刚刚”。《廣雅·釋言》：“纔，暫也。”《漢書·鼂錯傳》：“救之，少發則不足；多發，遠縣纔至，則*胡*又已去。”*唐**温庭筠*《菩薩蠻》：“夜來皓月纔當午，重門悄悄無人語。”2.表示数量或程度，相当于“仅仅”、“只”。*唐**玄應*《一切經音義》卷二十二引《三蒼》曰：“纔，僅也。”《漢書·賈山傳》：“然身死纔數月耳！”*晋**陶潛*《桃花源記》：“便捨船從口入，初極狹，纔通人。”《資治通鑑·唐僖宗乾符元年》：“麥纔半收，秋稼幾無。”*元**關漢卿*《竇娥冤》第四折：“至十七歲與夫配合，纔得兩年，不幸兒夫亡化。”3.表示只有在某种情况下，然后怎么样，多与“只有”、“必须”、“要”、“因为”、“由于”、“为了”连用。《古今小説·沈小霞相會出師表》：“除非不要性命的，纔敢開口説句公道話兒。”4.表示强调或确定的语气。如：他的舞台速写画得才好呢！小孩长得才胖哩！5.表示假设，相当于“一”、“但”。*唐**祖詠*《泊楊子津》：“纔入*維提津*，鄉關此路遥。”*宋**周弼*《遊道塲山遇雨》：“飄然久作登臨想，纔遇名山雨亦遊。”*宋**武衍*《示舵師》：“不逢活水魚休買，纔見清溪米便淘。”</w:t>
        <w:br/>
        <w:br/>
        <w:t>（2）微见。*唐**玄應*《一切經音義》卷二引《三蒼》曰：“纔，微見也。”</w:t>
        <w:br/>
      </w:r>
    </w:p>
    <w:p>
      <w:r>
        <w:t>纕##纕</w:t>
        <w:br/>
        <w:br/>
        <w:t>（一）rǎng　《集韻》汝兩切，上養日。陽部。</w:t>
        <w:br/>
        <w:br/>
        <w:t>（1）捋袖露出手臂。《説文·糸部》：“纕，援臂也。”*段玉裁*注：“援臂者，㩊衣出其臂也。”</w:t>
        <w:br/>
        <w:br/>
        <w:t>（2）束衣袖的绳索。《廣雅·釋器》：“絭謂之纕。”《玉篇·糸部》：“纕，收衣袖絭。”</w:t>
        <w:br/>
        <w:br/>
        <w:t>（3）丝纷乱。《集韻·養韻》：“纕，絲棼也。”</w:t>
        <w:br/>
        <w:br/>
        <w:t>（二）xiāng　《廣韻》息良切，平陽心。陽部。</w:t>
        <w:br/>
        <w:br/>
        <w:t>（1）马腹带。《集韻·陽韻》：“纕，馬腹帶。”《國語·晋語二》：“亡人之所懷挾纓纕，以望君之塵垢者。黄金四十鎰，白玉之珩六雙，不敢當公子，請納之左右。”*韋昭*注：“纕，馬腹帶也。”</w:t>
        <w:br/>
        <w:br/>
        <w:t>（2）佩带。《玉篇·糸部》：“纕，帶也。”《集韻·陽韻》：“纕，佩帶。”《楚辭·離騷》：“解佩纕以結言兮，吾令蹇脩以為理。”*王逸*注：“纕，佩帶也。”</w:t>
        <w:br/>
        <w:br/>
        <w:t>（三）sāng　《集韻》蘇郎切，平唐心。</w:t>
        <w:br/>
        <w:br/>
        <w:t>同“𦅇”。《集韻·唐韻》：“𦅇，緗𦅇，淺黄也。或从襄。”</w:t>
        <w:br/>
      </w:r>
    </w:p>
    <w:p>
      <w:r>
        <w:t>纖##纖</w:t>
        <w:br/>
        <w:br/>
        <w:t>〔纤〕</w:t>
        <w:br/>
        <w:br/>
        <w:t>《説文》：“纖，細也。从糸，韱聲。”</w:t>
        <w:br/>
        <w:br/>
        <w:t>（一）xiān　《廣韻》息廉切，平鹽心。談部。</w:t>
        <w:br/>
        <w:br/>
        <w:t>（1）细小。《方言》卷二：“纖，小也。”《説文·糸部》：“纖，細也。”《書·禹貢》：“厥篚玄纖縞。”*漢**司馬相如*《子虚賦》：“雜纖羅，垂霧縠。”《三國志·蜀志·諸葛亮傳》：“善無微而不賞，惡無纖而不貶。”</w:t>
        <w:br/>
        <w:br/>
        <w:t>（2）细纹丝织品。《方言》卷二：“繒帛之細者謂之纖。”《楚辭·招魂》：“被文服纖，麗而不奇些。”*王逸*注：“文，謂綺繡也；纖，謂羅縠也。”*漢**班固*《東都賦》：“耻纖靡而不服，賤奇麗而弗珍。”《三國志·吴志·吴主傳》：“抗疏稱藩，兼納纖絺南方之貢。”</w:t>
        <w:br/>
        <w:br/>
        <w:t>（3）祭服的颜色，黑经白纬曰纤。《禮記·間傳》：“禫而纖。”*鄭玄*注：“黑經白緯曰纖。”《史記·孝文本紀》：“已下，服大紅十五日，小紅十四日，纖七日，釋服。”*裴駰*集解引*應劭*曰：“纖者，禫也。凡三十六日而釋服。”*清**毛奇**齡*《喪禮吾説篇·三年之喪之折月説》：“禫服是纖服，學禮之儒皆所不曉，幸《間傳》有‘禫而纖’語，而*漢文*遺詔適有‘纖七日’之文，始知纖者是禫服之色。”</w:t>
        <w:br/>
        <w:br/>
        <w:t>（4）衣薄貌。*戰國**宋玉*《神女賦》：“振繡衣，被袿裳。襛不短，纖不長。”</w:t>
        <w:br/>
        <w:br/>
        <w:t>（5）纤维；细绒。*晋**張望*《蜘蛛賦》：“吐自然之纖緒，先皇羲而結網。”*唐**賈餗*《蜘蛛賦》：“縷積於纖，綸成若屈。”</w:t>
        <w:br/>
        <w:br/>
        <w:t>（6）吝啬。《史記·貨殖列傳》：“*周*人既纖，而*師史*尤甚。”*裴駰*集解引《漢書音義》曰：“纖，儉，嗇也。”《新唐書·王鍔傳》：“性纖嗇，有所程作，雖碎瑣無所遺。”</w:t>
        <w:br/>
        <w:br/>
        <w:t>（7）袿衣饰。《史記·司馬相如列傳》：“揚袘䘏削，蜚纖垂髾。”*裴駰*集解引*郭璞*曰：“纖，袿衣飾。”</w:t>
        <w:br/>
        <w:br/>
        <w:t>（8）削小貌。《周禮·考工記·輪人》：“望其輻，欲其揱爾而纖也。”*鄭玄*注：“揱纖，殺小貌也。”</w:t>
        <w:br/>
        <w:br/>
        <w:t>（9）将肉捣碎腌渍。《釋名·釋飲食》：“雞纖，細擗其腊令纖，然後漬以酢也。兔纖亦如之。”*畢沅*疏證引*王啟原*曰：“此云細擗則纖。”</w:t>
        <w:br/>
        <w:br/>
        <w:t>（10）手美貌。*清**段玉裁*《説文解字注·糸部》：“纖，《魏風》：‘摻摻女手。’《韩詩》作‘纖纖女手’。*毛*傳曰：‘摻摻猶纖纖也。’”《玉臺新詠·宋子侯〈董嬌嬈〉》：“不知誰家子，提籠行采桑。纖手折其枝，花落何飄颺！”*明**湯顯祖*《紫釵記·得鮑成言》：“露春纖彈去了粉紅涴，半捻春衫嚲。”</w:t>
        <w:br/>
        <w:br/>
        <w:t>⑪偏狭；巧伪。*隋**王通*《中説·事君篇》：“*謝庄*、*王融*，古之纖人也，其文碎。”*宋**王禹偁*《應詔言事》：“使忠良謇諤之士知進而不疑，姦纖傾巧之徒知退而有懼。”*清**陳鴻墀*《全唐文紀事·貶斥》：“姓本纖狡，行惟黨附。”</w:t>
        <w:br/>
        <w:br/>
        <w:t>⑫古代计量单位。1.一寸或一两的千万分之一。《算法統宗·零數》：“寸、分、釐、毫、絲、忽、微、纖、沙、塵、埃。”*明**沈榜*《宛署雜記·繇賦》：“正賦中通共起存銀叁千陸百陸拾捌兩柒錢五分貳釐陸毫五絲肆微捌纖。”*清**顧炎武*《天下郡國利病書·江南六》：“均徭銀共該銀一萬七百一十兩八錢三釐六毫七絲二忽五微二纖九塵。”2.记时单位。*清**阮元*《疇人傳·湯若望》：“太陽一日平行五十九分八秒一十九微四十九纖三十六芒，最高一年行四十五秒。”又《王錫闡》：“黄道歲差一分四十三秒七十三微二十六纖。”</w:t>
        <w:br/>
        <w:br/>
        <w:t>（二）jiān　《集韻》將廉切，平鹽精。</w:t>
        <w:br/>
        <w:br/>
        <w:t>（1）刺。《集韻·鹽韻》：“纖，刺也。”《禮記·文王世子》：“公族其有死罪，則磬于甸人；其刑罪，則纖剸。”*鄭玄*注：“纖讀為殲。殲，刺也。”*陸德明*釋文：“纖，依注音鍼，之林反，刺也。*徐（邈）*子廉反。注本或作‘纖讀為殲’者，是依*徐*音而改也。”</w:t>
        <w:br/>
        <w:br/>
        <w:t>（2）通“籤（qiān）”。用竹木削成的细小而端尖的小棍。*晋**陸雲*《與兄平原書》：“疏枇剔齒，纖綖皆在。”</w:t>
        <w:br/>
      </w:r>
    </w:p>
    <w:p>
      <w:r>
        <w:t>纗##纗</w:t>
        <w:br/>
        <w:br/>
        <w:t>《説文》：“纗，維綱中繩。从糸，巂聲。讀若畫，或讀若維。”</w:t>
        <w:br/>
        <w:br/>
        <w:t>zuī　《廣韻》姊規切，平支精。又户圭切，胡卦切，以睡切。支部。</w:t>
        <w:br/>
        <w:br/>
        <w:t>（1）维纲中绳。《説文·糸部》：“纗，維綱中繩。”*段玉裁*注：“綱者，网之紘也，又用繩維之，左右皆有繩而中繩居要，是曰纗。”《太玄·樂》：“拂其繫，絶其纗。”*司馬光*集注：“纗，維綱中繩也。”</w:t>
        <w:br/>
        <w:br/>
        <w:t>（2）系；结。《文選·張衡〈思玄賦〉》：“纗幽蘭之秋華兮，又綴之以江離。”*李善*注引舊注：“纗，系也。”</w:t>
        <w:br/>
        <w:br/>
        <w:t>（3）带。《廣雅·釋器》：“纗，帶也。”</w:t>
        <w:br/>
        <w:br/>
        <w:t>（4）弦中绝。《集韻·寘韻》：“纗，弦中絶。”</w:t>
        <w:br/>
      </w:r>
    </w:p>
    <w:p>
      <w:r>
        <w:t>纘##纘</w:t>
        <w:br/>
        <w:br/>
        <w:t>〔缵〕</w:t>
        <w:br/>
        <w:br/>
        <w:t>《説文》：“纘，繼也。从糸，贊聲。”</w:t>
        <w:br/>
        <w:br/>
        <w:t>zuǎn　《廣韻》作管切，上緩精。元部。</w:t>
        <w:br/>
        <w:br/>
        <w:t>（1）继承。《説文·糸部》：“纘，繼也。”《書·仲虺之誥》：“纘*禹*舊服。”*孔*傳：“繼*禹*之功，統其故服。”《詩·豳風·七月》：“載纘武功。”《禮記·中庸》：“*武王*纘*大王*、*王季*、*文王*之緒。”</w:t>
        <w:br/>
        <w:br/>
        <w:t>（2）用同“纂”。撰写。《正字通·糸部》：“纘，與纂通。”*唐**韓愈*《送陳秀才彤序》：“讀書以為學，纘言以為文，非以誇多而鬭靡也。”*清**厲鶚*《宋詩紀事》卷二：“（*劉）從義*嘗纘*長安*碑文，為《遺風集》二十卷。”</w:t>
        <w:br/>
      </w:r>
    </w:p>
    <w:p>
      <w:r>
        <w:t>纙##纙</w:t>
        <w:br/>
        <w:br/>
        <w:t>纙luò　《集韻》郎佐切，去箇來。</w:t>
        <w:br/>
        <w:br/>
        <w:t>钱贯，用以贯钱的丝。《集韻·箇韻》：“纙，錢緡也。”*清**蒲松齡*《日用俗字·賭博》：“一纙輸盡渾身净，兩眼圓睁心越焦。”</w:t>
        <w:br/>
      </w:r>
    </w:p>
    <w:p>
      <w:r>
        <w:t>纚##纚</w:t>
        <w:br/>
        <w:br/>
        <w:t>《説文》：“纚，冠織也。从糸，麗聲。”</w:t>
        <w:br/>
        <w:br/>
        <w:t>（一）xǐ　《廣韻》所綺切，上紙生。支部。</w:t>
        <w:br/>
        <w:br/>
        <w:t>（1）冠织，古代用来束发的布帛。《説文·糸部》：“纚，冠織也。”*段玉裁*注：“冠織者，為冠而設之織成也。凡繒布不須剪裁而成者，謂之織成。”《集韻·紙韻》：“纚，謂以緇帛韜髮。或作縰。”《儀禮·士冠禮》：“緇纚，廣終幅，長六尺。”*鄭玄*注：“纚，今之幘梁也……纚一幅長六尺，足以韜髮而結之矣。”《漢書·江充傳》：“冠襌纚步摇冠，飛翮之纓。”*顔師古*注：“纚，織絲為之，即今方目紗是也。”《宋書·禮志》：“古者有冠無幘，冠下有纚，以繒為之。後世施幘於冠，因裁纚為帽。”</w:t>
        <w:br/>
        <w:br/>
        <w:t>（2）连续不断貌。《字彙·糸部》：“纚，行也。”《史記·司馬相如列傳》：“車案行，騎就隊，纚乎淫淫，班乎裔裔。”*裴駰*集解引*郭璞*曰：“皆羣行貌。”</w:t>
        <w:br/>
        <w:br/>
        <w:t>（3）一种可以滤物的器皿。《釋名·釋采帛》：“纚，簁也。麤可以簁物也。”</w:t>
        <w:br/>
        <w:br/>
        <w:t>（二）lí　《集韻》鄰知切，平支來。支部。</w:t>
        <w:br/>
        <w:br/>
        <w:t>（1）系住。《抱朴子·外篇·知止》：“徙薪曲突於方熾之火，纚舟弭檝於衝風之前。”《後漢書·張衡傳》：“前*祝融*使舉麾兮，纚朱鳥以承旗。”*李賢*注：“纚，系也；朱鳥，鳳也。”*南朝**梁**庾肩吾*《新林送劉之遴》：“旆轉*黄山*路；舟纚*白馬津*。”</w:t>
        <w:br/>
        <w:br/>
        <w:t>（2）绳索。《集韻·支韻》：“纚，緌也。通作縭。”《正字通·糸部》：“纚，索類。”《詩·小雅·采菽》：“汎汎楊舟，紼纚維之。”*毛*傳：“纚，緌也。”</w:t>
        <w:br/>
        <w:br/>
        <w:t>（3）盛装貌。《後漢書·張衡傳》：“冠咢咢其映蓋兮，佩綝纚以煇煌。”*李賢*注：“纚，盛皃也。”</w:t>
        <w:br/>
        <w:br/>
        <w:t>（三）lǐ　《集韻》輦尒切，上紙來。</w:t>
        <w:br/>
        <w:br/>
        <w:t>连续；相连。《集韻·紙韻》：“纚，連也。”《史記·司馬相如列傳》：“華榱璧璫，輦道纚屬。”《文選·何晏〈景福殿賦〉》：“髣髴退概，若幽星之纚連也。”*李善*注：“纚，相連之貌。”*唐**吴融*《祝風三十二韻》：“環塗為之區，積封相連纚。”*元**袁桷*《翰林承旨王公墓誌銘》：“閉閣詠諷，落筆纚屬不止。”</w:t>
        <w:br/>
        <w:br/>
        <w:t>（四）sǎ　《集韻》所蟹切，上蟹生。</w:t>
        <w:br/>
        <w:br/>
        <w:t>（1）一种鱼网。又指撒这种网捕鱼。《文選·張衡〈西京賦〉》：“然後釣魴鱧，纚鰋鮋。”*李善*注引*薛綜*曰：“纚，網，如箕形，狹後廣前。”</w:t>
        <w:br/>
        <w:br/>
        <w:t>（2）飞扬貌。《史記·司馬相如列傳》：“垂條扶於，落英幡纚。”*司馬貞*索隱引*張晏*曰：“（幡纚），飛揚貌。”*南朝**梁**沈約*《秦筝曲》：“羅袖飄纚拂雕桐，促柱高張散輕宫。”</w:t>
        <w:br/>
      </w:r>
    </w:p>
    <w:p>
      <w:r>
        <w:t>纛##纛</w:t>
        <w:br/>
        <w:br/>
        <w:t>¹⁹纛dào（又读dú）　《廣韻》徒到切，去号定。又徒沃切。幽部。</w:t>
        <w:br/>
        <w:br/>
        <w:t>（1）古代以雉尾或旄牛尾做成的舞具。也用作帝王的车饰。又名羽葆幢。《爾雅·釋言》：“纛，翳也。”*郭璞*注：“舞者所以自蔽翳。”《玉篇·糸部》：“纛，羽葆幢也。”《周禮·地官·鄉師》：“及葬，執纛。”*鄭玄*注：“*鄭司農*曰：‘翿，羽葆幢也。’《爾雅》曰：‘纛，翳也。’以指麾輓柩之役，正其行列進退。”《史記·項羽本紀》：“*紀信*乘黄屋車，傅左纛。”*裴駰*集解：“*李斐*云：‘纛，毛羽幢也。在乘輿車衡左上方注之。’*蔡邕*曰：‘以氂牛尾為之，如斗，或在騑頭，或在衡上也。’”</w:t>
        <w:br/>
        <w:br/>
        <w:t>（2）军中或仪仗队的大旗。*唐**許渾*《中秋夕寄大梁劉尚書》：“柳營出號風生纛，蓮幕題詩月上樓。”*宋**歐陽修*《相州晝錦堂記》：“高牙大纛，不足為公榮。”《宋史·岳飛傳》：“*飛*獨引所部鏖戰，奪其纛而舞。”</w:t>
        <w:br/>
      </w:r>
    </w:p>
    <w:p>
      <w:r>
        <w:t>纜##纜</w:t>
        <w:br/>
        <w:br/>
        <w:t>〔缆〕</w:t>
        <w:br/>
        <w:br/>
        <w:t>lǎn　《廣韻》盧瞰切，去闞來。</w:t>
        <w:br/>
        <w:br/>
        <w:t>（1）拴船用的绳索。《集韻·闞韻》：“纜，維舟絙。”《文選·謝靈運〈鄰里相送方山〉》：“解纜及流潮，懷舊不能發。”*李善*注：“纜，維船索也。”*唐**王維*《齊州送祖三》：“解纜君已遥，望君猶佇立。”*巴金*《家》十九：“*觉新*去把拴在柳树干上的小船解了缆。”</w:t>
        <w:br/>
        <w:br/>
        <w:t>（2）拴；系。《玉篇·糸部》：“纜，維舟也。”《隋書·南蠻傳·赤土》：“吹蠡擊鼓，以樂*隋*使，進金鎖以纜*（常）駿*船。”*唐**韓愈*《岳陽樓别竇司直》：“夜纜*巴陵州*，叢芮纔可傍。”《水滸傳》第十五回：“籬外高縣沽酒旆，柳陰閑纜釣魚船。”</w:t>
        <w:br/>
        <w:br/>
        <w:t>（3）许多股绞成的绳状物。如：电缆；钢缆等。</w:t>
        <w:br/>
      </w:r>
    </w:p>
    <w:p>
      <w:r>
        <w:t>纝##纝</w:t>
        <w:br/>
        <w:br/>
        <w:t>纝léi　《廣韻》力追切，平脂來。</w:t>
        <w:br/>
        <w:br/>
        <w:t>同“縲”。《廣韻·脂韻》：“纝，網絡，《論語》注云：‘黑索也’。亦作縲。”</w:t>
        <w:br/>
      </w:r>
    </w:p>
    <w:p>
      <w:r>
        <w:t>纞##纞</w:t>
        <w:br/>
        <w:br/>
        <w:t>纞liàn　《字彙》龍絹切。</w:t>
        <w:br/>
        <w:br/>
        <w:t>不断。《字彙·糸部》：“纞，不斷也。”</w:t>
        <w:br/>
      </w:r>
    </w:p>
    <w:p>
      <w:r>
        <w:t>纠##纠</w:t>
        <w:br/>
        <w:br/>
        <w:t>纠“糾”的简化字。</w:t>
        <w:br/>
      </w:r>
    </w:p>
    <w:p>
      <w:r>
        <w:t>纡##纡</w:t>
        <w:br/>
        <w:br/>
        <w:t>纡“紆”的简化字。</w:t>
        <w:br/>
      </w:r>
    </w:p>
    <w:p>
      <w:r>
        <w:t>红##红</w:t>
        <w:br/>
        <w:br/>
        <w:t>红“紅”的简化字。</w:t>
        <w:br/>
      </w:r>
    </w:p>
    <w:p>
      <w:r>
        <w:t>纣##纣</w:t>
        <w:br/>
        <w:br/>
        <w:t>纣“紂”的简化字。</w:t>
        <w:br/>
      </w:r>
    </w:p>
    <w:p>
      <w:r>
        <w:t>纤##纤</w:t>
        <w:br/>
        <w:br/>
        <w:t>纤“纖”、“縴”的简化字。</w:t>
        <w:br/>
      </w:r>
    </w:p>
    <w:p>
      <w:r>
        <w:t>纥##纥</w:t>
        <w:br/>
        <w:br/>
        <w:t>纥“紇”的简化字。</w:t>
        <w:br/>
      </w:r>
    </w:p>
    <w:p>
      <w:r>
        <w:t>约##约</w:t>
        <w:br/>
        <w:br/>
        <w:t>约“約”的简化字。</w:t>
        <w:br/>
      </w:r>
    </w:p>
    <w:p>
      <w:r>
        <w:t>级##级</w:t>
        <w:br/>
        <w:br/>
        <w:t>级“級”的简化字。</w:t>
        <w:br/>
      </w:r>
    </w:p>
    <w:p>
      <w:r>
        <w:t>纨##纨</w:t>
        <w:br/>
        <w:br/>
        <w:t>纨“紈”的简化字。</w:t>
        <w:br/>
      </w:r>
    </w:p>
    <w:p>
      <w:r>
        <w:t>纩##纩</w:t>
        <w:br/>
        <w:br/>
        <w:t>纩“纊”的简化字。</w:t>
        <w:br/>
      </w:r>
    </w:p>
    <w:p>
      <w:r>
        <w:t>纪##纪</w:t>
        <w:br/>
        <w:br/>
        <w:t>纪“紀”的简化字。</w:t>
        <w:br/>
      </w:r>
    </w:p>
    <w:p>
      <w:r>
        <w:t>纫##纫</w:t>
        <w:br/>
        <w:br/>
        <w:t>纫“紉”的简化字。</w:t>
        <w:br/>
      </w:r>
    </w:p>
    <w:p>
      <w:r>
        <w:t>纬##纬</w:t>
        <w:br/>
        <w:br/>
        <w:t>纬“緯”的简化字。</w:t>
        <w:br/>
      </w:r>
    </w:p>
    <w:p>
      <w:r>
        <w:t>纭##纭</w:t>
        <w:br/>
        <w:br/>
        <w:t>纭“紜”的简化字。</w:t>
        <w:br/>
      </w:r>
    </w:p>
    <w:p>
      <w:r>
        <w:t>纮##纮</w:t>
        <w:br/>
        <w:br/>
        <w:t>纮“紘”的类推简化字。</w:t>
        <w:br/>
      </w:r>
    </w:p>
    <w:p>
      <w:r>
        <w:t>纯##纯</w:t>
        <w:br/>
        <w:br/>
        <w:t>纯“純”的简化字。</w:t>
        <w:br/>
      </w:r>
    </w:p>
    <w:p>
      <w:r>
        <w:t>纰##纰</w:t>
        <w:br/>
        <w:br/>
        <w:t>纰“紕”的简化字。</w:t>
        <w:br/>
      </w:r>
    </w:p>
    <w:p>
      <w:r>
        <w:t>纱##纱</w:t>
        <w:br/>
        <w:br/>
        <w:t>纱“紗”的简化字。</w:t>
        <w:br/>
      </w:r>
    </w:p>
    <w:p>
      <w:r>
        <w:t>纲##纲</w:t>
        <w:br/>
        <w:br/>
        <w:t>纲“綱”的简化字。</w:t>
        <w:br/>
      </w:r>
    </w:p>
    <w:p>
      <w:r>
        <w:t>纳##纳</w:t>
        <w:br/>
        <w:br/>
        <w:t>纳“納”的简化字。</w:t>
        <w:br/>
      </w:r>
    </w:p>
    <w:p>
      <w:r>
        <w:t>纴##纴</w:t>
        <w:br/>
        <w:br/>
        <w:t>纴“紝”的简化字。</w:t>
        <w:br/>
      </w:r>
    </w:p>
    <w:p>
      <w:r>
        <w:t>纵##纵</w:t>
        <w:br/>
        <w:br/>
        <w:t>纵“縱”的简化字。</w:t>
        <w:br/>
      </w:r>
    </w:p>
    <w:p>
      <w:r>
        <w:t>纶##纶</w:t>
        <w:br/>
        <w:br/>
        <w:t>纶“綸”的简化字。</w:t>
        <w:br/>
      </w:r>
    </w:p>
    <w:p>
      <w:r>
        <w:t>纷##纷</w:t>
        <w:br/>
        <w:br/>
        <w:t>纷“紛”的简化字。</w:t>
        <w:br/>
      </w:r>
    </w:p>
    <w:p>
      <w:r>
        <w:t>纸##纸</w:t>
        <w:br/>
        <w:br/>
        <w:t>纸“紙”的简化字。</w:t>
        <w:br/>
      </w:r>
    </w:p>
    <w:p>
      <w:r>
        <w:t>纹##纹</w:t>
        <w:br/>
        <w:br/>
        <w:t>纹“紋”的简化字。</w:t>
        <w:br/>
      </w:r>
    </w:p>
    <w:p>
      <w:r>
        <w:t>纺##纺</w:t>
        <w:br/>
        <w:br/>
        <w:t>纺“紡”的简化字。</w:t>
        <w:br/>
      </w:r>
    </w:p>
    <w:p>
      <w:r>
        <w:t>纻##纻</w:t>
        <w:br/>
        <w:br/>
        <w:t>纻“紵”的类推简化字。</w:t>
        <w:br/>
      </w:r>
    </w:p>
    <w:p>
      <w:r>
        <w:t>纼##纼</w:t>
        <w:br/>
        <w:br/>
        <w:t>纼“紖”的简化字。</w:t>
        <w:br/>
      </w:r>
    </w:p>
    <w:p>
      <w:r>
        <w:t>纽##纽</w:t>
        <w:br/>
        <w:br/>
        <w:t>纽“紐”的简化字。</w:t>
        <w:br/>
      </w:r>
    </w:p>
    <w:p>
      <w:r>
        <w:t>纾##纾</w:t>
        <w:br/>
        <w:br/>
        <w:t>纾“紓”的简化字。</w:t>
        <w:br/>
      </w:r>
    </w:p>
    <w:p>
      <w:r>
        <w:t>线##线</w:t>
        <w:br/>
        <w:br/>
        <w:t>线“綫”的简化字。</w:t>
        <w:br/>
      </w:r>
    </w:p>
    <w:p>
      <w:r>
        <w:t>绀##绀</w:t>
        <w:br/>
        <w:br/>
        <w:t>绀“紺”的简化字。</w:t>
        <w:br/>
      </w:r>
    </w:p>
    <w:p>
      <w:r>
        <w:t>绁##绁</w:t>
        <w:br/>
        <w:br/>
        <w:t>绁“紲”的简化字。</w:t>
        <w:br/>
      </w:r>
    </w:p>
    <w:p>
      <w:r>
        <w:t>绂##绂</w:t>
        <w:br/>
        <w:br/>
        <w:t>绂“紱”的简化字。</w:t>
        <w:br/>
      </w:r>
    </w:p>
    <w:p>
      <w:r>
        <w:t>练##练</w:t>
        <w:br/>
        <w:br/>
        <w:t>练“練”的简化字。</w:t>
        <w:br/>
      </w:r>
    </w:p>
    <w:p>
      <w:r>
        <w:t>组##组</w:t>
        <w:br/>
        <w:br/>
        <w:t>组“組”的简化字。</w:t>
        <w:br/>
      </w:r>
    </w:p>
    <w:p>
      <w:r>
        <w:t>绅##绅</w:t>
        <w:br/>
        <w:br/>
        <w:t>绅“紳”的简化字。</w:t>
        <w:br/>
      </w:r>
    </w:p>
    <w:p>
      <w:r>
        <w:t>细##细</w:t>
        <w:br/>
        <w:br/>
        <w:t>细“細”的简化字。</w:t>
        <w:br/>
      </w:r>
    </w:p>
    <w:p>
      <w:r>
        <w:t>织##织</w:t>
        <w:br/>
        <w:br/>
        <w:t>织“織”的简化字。</w:t>
        <w:br/>
      </w:r>
    </w:p>
    <w:p>
      <w:r>
        <w:t>终##终</w:t>
        <w:br/>
        <w:br/>
        <w:t>终“終”的简化字。</w:t>
        <w:br/>
      </w:r>
    </w:p>
    <w:p>
      <w:r>
        <w:t>绉##绉</w:t>
        <w:br/>
        <w:br/>
        <w:t>绉“縐”的简化字。</w:t>
        <w:br/>
      </w:r>
    </w:p>
    <w:p>
      <w:r>
        <w:t>绊##绊</w:t>
        <w:br/>
        <w:br/>
        <w:t>绊“絆”的简化字。</w:t>
        <w:br/>
      </w:r>
    </w:p>
    <w:p>
      <w:r>
        <w:t>绋##绋</w:t>
        <w:br/>
        <w:br/>
        <w:t>绋“紼”的简化字。</w:t>
        <w:br/>
      </w:r>
    </w:p>
    <w:p>
      <w:r>
        <w:t>绌##绌</w:t>
        <w:br/>
        <w:br/>
        <w:t>绌“絀”的简化字。</w:t>
        <w:br/>
      </w:r>
    </w:p>
    <w:p>
      <w:r>
        <w:t>绍##绍</w:t>
        <w:br/>
        <w:br/>
        <w:t>绍“紹”的简化字。</w:t>
        <w:br/>
      </w:r>
    </w:p>
    <w:p>
      <w:r>
        <w:t>绎##绎</w:t>
        <w:br/>
        <w:br/>
        <w:t>绎“繹”的简化字。</w:t>
        <w:br/>
      </w:r>
    </w:p>
    <w:p>
      <w:r>
        <w:t>经##经</w:t>
        <w:br/>
        <w:br/>
        <w:t>经“經”的简化字。</w:t>
        <w:br/>
      </w:r>
    </w:p>
    <w:p>
      <w:r>
        <w:t>绐##绐</w:t>
        <w:br/>
        <w:br/>
        <w:t>绐“紿”的简化字。</w:t>
        <w:br/>
      </w:r>
    </w:p>
    <w:p>
      <w:r>
        <w:t>绑##绑</w:t>
        <w:br/>
        <w:br/>
        <w:t>绑“綁”的简化字。</w:t>
        <w:br/>
      </w:r>
    </w:p>
    <w:p>
      <w:r>
        <w:t>绒##绒</w:t>
        <w:br/>
        <w:br/>
        <w:t>绒“絨”的简化字。</w:t>
        <w:br/>
      </w:r>
    </w:p>
    <w:p>
      <w:r>
        <w:t>结##结</w:t>
        <w:br/>
        <w:br/>
        <w:t>结“結”的简化字。</w:t>
        <w:br/>
      </w:r>
    </w:p>
    <w:p>
      <w:r>
        <w:t>绔##绔</w:t>
        <w:br/>
        <w:br/>
        <w:t>绔“絝”的简化字。</w:t>
        <w:br/>
      </w:r>
    </w:p>
    <w:p>
      <w:r>
        <w:t>绕##绕</w:t>
        <w:br/>
        <w:br/>
        <w:t>绕“繞”的简化字。</w:t>
        <w:br/>
      </w:r>
    </w:p>
    <w:p>
      <w:r>
        <w:t>绖##绖</w:t>
        <w:br/>
        <w:br/>
        <w:t>绖“絰”的简化字。</w:t>
        <w:br/>
      </w:r>
    </w:p>
    <w:p>
      <w:r>
        <w:t>绗##绗</w:t>
        <w:br/>
        <w:br/>
        <w:t>绗“絎”的简化字。</w:t>
        <w:br/>
      </w:r>
    </w:p>
    <w:p>
      <w:r>
        <w:t>绘##绘</w:t>
        <w:br/>
        <w:br/>
        <w:t>绘“繪”的简化字。</w:t>
        <w:br/>
      </w:r>
    </w:p>
    <w:p>
      <w:r>
        <w:t>给##给</w:t>
        <w:br/>
        <w:br/>
        <w:t>给“給”的简化字。</w:t>
        <w:br/>
      </w:r>
    </w:p>
    <w:p>
      <w:r>
        <w:t>绚##绚</w:t>
        <w:br/>
        <w:br/>
        <w:t>绚“絢”的简化字。</w:t>
        <w:br/>
      </w:r>
    </w:p>
    <w:p>
      <w:r>
        <w:t>绛##绛</w:t>
        <w:br/>
        <w:br/>
        <w:t>绛“絳”的简化字。</w:t>
        <w:br/>
      </w:r>
    </w:p>
    <w:p>
      <w:r>
        <w:t>络##络</w:t>
        <w:br/>
        <w:br/>
        <w:t>络“絡”的简化字。</w:t>
        <w:br/>
      </w:r>
    </w:p>
    <w:p>
      <w:r>
        <w:t>绝##绝</w:t>
        <w:br/>
        <w:br/>
        <w:t>绝“絶”的简化字。</w:t>
        <w:br/>
      </w:r>
    </w:p>
    <w:p>
      <w:r>
        <w:t>绞##绞</w:t>
        <w:br/>
        <w:br/>
        <w:t>绞“絞”的简化字。</w:t>
        <w:br/>
      </w:r>
    </w:p>
    <w:p>
      <w:r>
        <w:t>统##统</w:t>
        <w:br/>
        <w:br/>
        <w:t>统“統”的简化字。</w:t>
        <w:br/>
      </w:r>
    </w:p>
    <w:p>
      <w:r>
        <w:t>绠##绠</w:t>
        <w:br/>
        <w:br/>
        <w:t>绠“綆”的简化字。</w:t>
        <w:br/>
      </w:r>
    </w:p>
    <w:p>
      <w:r>
        <w:t>绡##绡</w:t>
        <w:br/>
        <w:br/>
        <w:t>绡“綃”的简化字。</w:t>
        <w:br/>
      </w:r>
    </w:p>
    <w:p>
      <w:r>
        <w:t>绢##绢</w:t>
        <w:br/>
        <w:br/>
        <w:t>绢“絹”的简化字。</w:t>
        <w:br/>
      </w:r>
    </w:p>
    <w:p>
      <w:r>
        <w:t>绣##绣</w:t>
        <w:br/>
        <w:br/>
        <w:t>绣“綉”的简化字。</w:t>
        <w:br/>
      </w:r>
    </w:p>
    <w:p>
      <w:r>
        <w:t>绤##绤</w:t>
        <w:br/>
        <w:br/>
        <w:t>绤“綌”的类推简化字。</w:t>
        <w:br/>
      </w:r>
    </w:p>
    <w:p>
      <w:r>
        <w:t>绥##绥</w:t>
        <w:br/>
        <w:br/>
        <w:t>绥“綏”的简化字。</w:t>
        <w:br/>
      </w:r>
    </w:p>
    <w:p>
      <w:r>
        <w:t>绦##绦</w:t>
        <w:br/>
        <w:br/>
        <w:t>绦“縧”的简化字。</w:t>
        <w:br/>
      </w:r>
    </w:p>
    <w:p>
      <w:r>
        <w:t>继##继</w:t>
        <w:br/>
        <w:br/>
        <w:t>继“繼”的简化字。</w:t>
        <w:br/>
      </w:r>
    </w:p>
    <w:p>
      <w:r>
        <w:t>绨##绨</w:t>
        <w:br/>
        <w:br/>
        <w:t>绨“綈”的简化字。</w:t>
        <w:br/>
      </w:r>
    </w:p>
    <w:p>
      <w:r>
        <w:t>绩##绩</w:t>
        <w:br/>
        <w:br/>
        <w:t>绩“績”的简化字。</w:t>
        <w:br/>
      </w:r>
    </w:p>
    <w:p>
      <w:r>
        <w:t>绪##绪</w:t>
        <w:br/>
        <w:br/>
        <w:t>绪“緒”的简化字。</w:t>
        <w:br/>
      </w:r>
    </w:p>
    <w:p>
      <w:r>
        <w:t>绫##绫</w:t>
        <w:br/>
        <w:br/>
        <w:t>绫“綾”的简化字。</w:t>
        <w:br/>
      </w:r>
    </w:p>
    <w:p>
      <w:r>
        <w:t>续##续</w:t>
        <w:br/>
        <w:br/>
        <w:t>续“續”的简化字。</w:t>
        <w:br/>
      </w:r>
    </w:p>
    <w:p>
      <w:r>
        <w:t>绮##绮</w:t>
        <w:br/>
        <w:br/>
        <w:t>绮“綺”的简化字。</w:t>
        <w:br/>
      </w:r>
    </w:p>
    <w:p>
      <w:r>
        <w:t>绯##绯</w:t>
        <w:br/>
        <w:br/>
        <w:t>绯“緋”的简化字。</w:t>
        <w:br/>
      </w:r>
    </w:p>
    <w:p>
      <w:r>
        <w:t>绰##绰</w:t>
        <w:br/>
        <w:br/>
        <w:t>绰“綽”的简化字。</w:t>
        <w:br/>
      </w:r>
    </w:p>
    <w:p>
      <w:r>
        <w:t>绲##绲</w:t>
        <w:br/>
        <w:br/>
        <w:t>绲“緄”的简化字。</w:t>
        <w:br/>
      </w:r>
    </w:p>
    <w:p>
      <w:r>
        <w:t>绳##绳</w:t>
        <w:br/>
        <w:br/>
        <w:t>绳“繩”的简化字。</w:t>
        <w:br/>
      </w:r>
    </w:p>
    <w:p>
      <w:r>
        <w:t>维##维</w:t>
        <w:br/>
        <w:br/>
        <w:t>维“維”的简化字。</w:t>
        <w:br/>
      </w:r>
    </w:p>
    <w:p>
      <w:r>
        <w:t>绵##绵</w:t>
        <w:br/>
        <w:br/>
        <w:t>绵“綿”的简化字。</w:t>
        <w:br/>
      </w:r>
    </w:p>
    <w:p>
      <w:r>
        <w:t>绶##绶</w:t>
        <w:br/>
        <w:br/>
        <w:t>绶“綬”的简化字。</w:t>
        <w:br/>
      </w:r>
    </w:p>
    <w:p>
      <w:r>
        <w:t>绷##绷</w:t>
        <w:br/>
        <w:br/>
        <w:t>绷“綳”的简化字。</w:t>
        <w:br/>
      </w:r>
    </w:p>
    <w:p>
      <w:r>
        <w:t>绸##绸</w:t>
        <w:br/>
        <w:br/>
        <w:t>绸“綢”的简化字。</w:t>
        <w:br/>
      </w:r>
    </w:p>
    <w:p>
      <w:r>
        <w:t>绹##绹</w:t>
        <w:br/>
        <w:br/>
        <w:t>绹“綯”的类推简化字。</w:t>
        <w:br/>
      </w:r>
    </w:p>
    <w:p>
      <w:r>
        <w:t>绺##绺</w:t>
        <w:br/>
        <w:br/>
        <w:t>绺“綹”的简化字。</w:t>
        <w:br/>
      </w:r>
    </w:p>
    <w:p>
      <w:r>
        <w:t>绻##绻</w:t>
        <w:br/>
        <w:br/>
        <w:t>绻“綣”的简化字。</w:t>
        <w:br/>
      </w:r>
    </w:p>
    <w:p>
      <w:r>
        <w:t>综##综</w:t>
        <w:br/>
        <w:br/>
        <w:t>综“綜”的简化字。</w:t>
        <w:br/>
      </w:r>
    </w:p>
    <w:p>
      <w:r>
        <w:t>绽##绽</w:t>
        <w:br/>
        <w:br/>
        <w:t>绽“綻”的简化字。</w:t>
        <w:br/>
      </w:r>
    </w:p>
    <w:p>
      <w:r>
        <w:t>绾##绾</w:t>
        <w:br/>
        <w:br/>
        <w:t>绾“綰”的简化字。</w:t>
        <w:br/>
      </w:r>
    </w:p>
    <w:p>
      <w:r>
        <w:t>绿##绿</w:t>
        <w:br/>
        <w:br/>
        <w:t>绿“緑”的简化字。</w:t>
        <w:br/>
      </w:r>
    </w:p>
    <w:p>
      <w:r>
        <w:t>缀##缀</w:t>
        <w:br/>
        <w:br/>
        <w:t>缀“綴”的简化字。</w:t>
        <w:br/>
      </w:r>
    </w:p>
    <w:p>
      <w:r>
        <w:t>缁##缁</w:t>
        <w:br/>
        <w:br/>
        <w:t>缁“緇”的简化字。</w:t>
        <w:br/>
      </w:r>
    </w:p>
    <w:p>
      <w:r>
        <w:t>缂##缂</w:t>
        <w:br/>
        <w:br/>
        <w:t>缂“緙”的简化字。</w:t>
        <w:br/>
      </w:r>
    </w:p>
    <w:p>
      <w:r>
        <w:t>缃##缃</w:t>
        <w:br/>
        <w:br/>
        <w:t>缃“緗”的简化字。</w:t>
        <w:br/>
      </w:r>
    </w:p>
    <w:p>
      <w:r>
        <w:t>缄##缄</w:t>
        <w:br/>
        <w:br/>
        <w:t>缄“緘”的简化字。</w:t>
        <w:br/>
      </w:r>
    </w:p>
    <w:p>
      <w:r>
        <w:t>缅##缅</w:t>
        <w:br/>
        <w:br/>
        <w:t>缅“緬”的简化字。</w:t>
        <w:br/>
      </w:r>
    </w:p>
    <w:p>
      <w:r>
        <w:t>缆##缆</w:t>
        <w:br/>
        <w:br/>
        <w:t>缆“纜”的简化字。</w:t>
        <w:br/>
      </w:r>
    </w:p>
    <w:p>
      <w:r>
        <w:t>缇##缇</w:t>
        <w:br/>
        <w:br/>
        <w:t>缇“緹”的简化字。</w:t>
        <w:br/>
      </w:r>
    </w:p>
    <w:p>
      <w:r>
        <w:t>缈##缈</w:t>
        <w:br/>
        <w:br/>
        <w:t>缈“緲”的简化字。</w:t>
        <w:br/>
      </w:r>
    </w:p>
    <w:p>
      <w:r>
        <w:t>缉##缉</w:t>
        <w:br/>
        <w:br/>
        <w:t>缉“緝”的简化字。</w:t>
        <w:br/>
      </w:r>
    </w:p>
    <w:p>
      <w:r>
        <w:t>缊##缊</w:t>
        <w:br/>
        <w:br/>
        <w:t>缊“緼”的简化字。</w:t>
        <w:br/>
      </w:r>
    </w:p>
    <w:p>
      <w:r>
        <w:t>缋##缋</w:t>
        <w:br/>
        <w:br/>
        <w:t>缋“繢”的类推简化字。</w:t>
        <w:br/>
      </w:r>
    </w:p>
    <w:p>
      <w:r>
        <w:t>缌##缌</w:t>
        <w:br/>
        <w:br/>
        <w:t>缌“緦”的简化字。</w:t>
        <w:br/>
      </w:r>
    </w:p>
    <w:p>
      <w:r>
        <w:t>缎##缎</w:t>
        <w:br/>
        <w:br/>
        <w:t>缎“緞”的简化字。</w:t>
        <w:br/>
      </w:r>
    </w:p>
    <w:p>
      <w:r>
        <w:t>缏##缏</w:t>
        <w:br/>
        <w:br/>
        <w:t>缏“緶”的类推简化字。</w:t>
        <w:br/>
      </w:r>
    </w:p>
    <w:p>
      <w:r>
        <w:t>缑##缑</w:t>
        <w:br/>
        <w:br/>
        <w:t>缑“緱”的简化字。</w:t>
        <w:br/>
      </w:r>
    </w:p>
    <w:p>
      <w:r>
        <w:t>缒##缒</w:t>
        <w:br/>
        <w:br/>
        <w:t>缒“縋”的简化字。</w:t>
        <w:br/>
      </w:r>
    </w:p>
    <w:p>
      <w:r>
        <w:t>缓##缓</w:t>
        <w:br/>
        <w:br/>
        <w:t>缓“緩”的简化字。</w:t>
        <w:br/>
      </w:r>
    </w:p>
    <w:p>
      <w:r>
        <w:t>缔##缔</w:t>
        <w:br/>
        <w:br/>
        <w:t>缔“締”的简化字。</w:t>
        <w:br/>
      </w:r>
    </w:p>
    <w:p>
      <w:r>
        <w:t>缕##缕</w:t>
        <w:br/>
        <w:br/>
        <w:t>缕“縷”的简化字。</w:t>
        <w:br/>
      </w:r>
    </w:p>
    <w:p>
      <w:r>
        <w:t>编##编</w:t>
        <w:br/>
        <w:br/>
        <w:t>编“編”的简化字。</w:t>
        <w:br/>
      </w:r>
    </w:p>
    <w:p>
      <w:r>
        <w:t>缗##缗</w:t>
        <w:br/>
        <w:br/>
        <w:t>缗“緡”的简化字。</w:t>
        <w:br/>
      </w:r>
    </w:p>
    <w:p>
      <w:r>
        <w:t>缘##缘</w:t>
        <w:br/>
        <w:br/>
        <w:t>缘“緣”的简化字。</w:t>
        <w:br/>
      </w:r>
    </w:p>
    <w:p>
      <w:r>
        <w:t>缙##缙</w:t>
        <w:br/>
        <w:br/>
        <w:t>缙“縉”的简化字。</w:t>
        <w:br/>
      </w:r>
    </w:p>
    <w:p>
      <w:r>
        <w:t>缚##缚</w:t>
        <w:br/>
        <w:br/>
        <w:t>缚“縛”的简化字。</w:t>
        <w:br/>
      </w:r>
    </w:p>
    <w:p>
      <w:r>
        <w:t>缛##缛</w:t>
        <w:br/>
        <w:br/>
        <w:t>缛“縟”的简化字。</w:t>
        <w:br/>
      </w:r>
    </w:p>
    <w:p>
      <w:r>
        <w:t>缜##缜</w:t>
        <w:br/>
        <w:br/>
        <w:t>缜“縝”的简化字。</w:t>
        <w:br/>
      </w:r>
    </w:p>
    <w:p>
      <w:r>
        <w:t>缝##缝</w:t>
        <w:br/>
        <w:br/>
        <w:t>缝“縫”的简化字。</w:t>
        <w:br/>
      </w:r>
    </w:p>
    <w:p>
      <w:r>
        <w:t>缞##缞</w:t>
        <w:br/>
        <w:br/>
        <w:t>缞“縗”的简化字。</w:t>
        <w:br/>
      </w:r>
    </w:p>
    <w:p>
      <w:r>
        <w:t>缟##缟</w:t>
        <w:br/>
        <w:br/>
        <w:t>缟“縞”的简化字。</w:t>
        <w:br/>
      </w:r>
    </w:p>
    <w:p>
      <w:r>
        <w:t>缠##缠</w:t>
        <w:br/>
        <w:br/>
        <w:t>缠“纏”的简化字。</w:t>
        <w:br/>
      </w:r>
    </w:p>
    <w:p>
      <w:r>
        <w:t>缡##缡</w:t>
        <w:br/>
        <w:br/>
        <w:t>缡“縭”的简化字。</w:t>
        <w:br/>
      </w:r>
    </w:p>
    <w:p>
      <w:r>
        <w:t>缢##缢</w:t>
        <w:br/>
        <w:br/>
        <w:t>缢“縊”的简化字。</w:t>
        <w:br/>
      </w:r>
    </w:p>
    <w:p>
      <w:r>
        <w:t>缣##缣</w:t>
        <w:br/>
        <w:br/>
        <w:t>缣“縑”的简化字。</w:t>
        <w:br/>
      </w:r>
    </w:p>
    <w:p>
      <w:r>
        <w:t>缤##缤</w:t>
        <w:br/>
        <w:br/>
        <w:t>缤“繽”的简化字。</w:t>
        <w:br/>
      </w:r>
    </w:p>
    <w:p>
      <w:r>
        <w:t>缥##缥</w:t>
        <w:br/>
        <w:br/>
        <w:t>缥“縹”的简化字。</w:t>
        <w:br/>
      </w:r>
    </w:p>
    <w:p>
      <w:r>
        <w:t>缦##缦</w:t>
        <w:br/>
        <w:br/>
        <w:t>缦“縵”的简化字。</w:t>
        <w:br/>
      </w:r>
    </w:p>
    <w:p>
      <w:r>
        <w:t>缧##缧</w:t>
        <w:br/>
        <w:br/>
        <w:t>缧“縲”的简化字。</w:t>
        <w:br/>
      </w:r>
    </w:p>
    <w:p>
      <w:r>
        <w:t>缨##缨</w:t>
        <w:br/>
        <w:br/>
        <w:t>缨“纓”的简化字。</w:t>
        <w:br/>
      </w:r>
    </w:p>
    <w:p>
      <w:r>
        <w:t>缩##缩</w:t>
        <w:br/>
        <w:br/>
        <w:t>缩“縮”的简化字。</w:t>
        <w:br/>
      </w:r>
    </w:p>
    <w:p>
      <w:r>
        <w:t>缪##缪</w:t>
        <w:br/>
        <w:br/>
        <w:t>缪“繆”的简化字。</w:t>
        <w:br/>
      </w:r>
    </w:p>
    <w:p>
      <w:r>
        <w:t>缫##缫</w:t>
        <w:br/>
        <w:br/>
        <w:t>缫“繅”的简化字。</w:t>
        <w:br/>
      </w:r>
    </w:p>
    <w:p>
      <w:r>
        <w:t>缬##缬</w:t>
        <w:br/>
        <w:br/>
        <w:t>缬“纈”的简化字。</w:t>
        <w:br/>
      </w:r>
    </w:p>
    <w:p>
      <w:r>
        <w:t>缭##缭</w:t>
        <w:br/>
        <w:br/>
        <w:t>缭“繚”的简化字。</w:t>
        <w:br/>
      </w:r>
    </w:p>
    <w:p>
      <w:r>
        <w:t>缮##缮</w:t>
        <w:br/>
        <w:br/>
        <w:t>缮“繕”的简化字。</w:t>
        <w:br/>
      </w:r>
    </w:p>
    <w:p>
      <w:r>
        <w:t>缯##缯</w:t>
        <w:br/>
        <w:br/>
        <w:t>缯“繒”的简化字。</w:t>
        <w:br/>
      </w:r>
    </w:p>
    <w:p>
      <w:r>
        <w:t>缰##缰</w:t>
        <w:br/>
        <w:br/>
        <w:t>缰“繮”的简化字。</w:t>
        <w:br/>
      </w:r>
    </w:p>
    <w:p>
      <w:r>
        <w:t>缱##缱</w:t>
        <w:br/>
        <w:br/>
        <w:t>缱“繾”的简化字。</w:t>
        <w:br/>
      </w:r>
    </w:p>
    <w:p>
      <w:r>
        <w:t>缲##缲</w:t>
        <w:br/>
        <w:br/>
        <w:t>缲“繰”的简化字。</w:t>
        <w:br/>
      </w:r>
    </w:p>
    <w:p>
      <w:r>
        <w:t>缳##缳</w:t>
        <w:br/>
        <w:br/>
        <w:t>缳“繯”的简化字。</w:t>
        <w:br/>
      </w:r>
    </w:p>
    <w:p>
      <w:r>
        <w:t>缴##缴</w:t>
        <w:br/>
        <w:br/>
        <w:t>缴“繳”的简化字。</w:t>
        <w:br/>
      </w:r>
    </w:p>
    <w:p>
      <w:r>
        <w:t>缵##缵</w:t>
        <w:br/>
        <w:br/>
        <w:t>缵“纘”的简化字。</w:t>
        <w:br/>
      </w:r>
    </w:p>
    <w:p>
      <w:r>
        <w:t>𥾅##𥾅</w:t>
        <w:br/>
        <w:br/>
        <w:t>²𥾅zhú　《玉篇》之聿切。</w:t>
        <w:br/>
        <w:br/>
        <w:t>一。《玉篇·糸部》：“𥾅，一也。”</w:t>
        <w:br/>
      </w:r>
    </w:p>
    <w:p>
      <w:r>
        <w:t>𥾆##𥾆</w:t>
        <w:br/>
        <w:br/>
        <w:t>𥾆同“糾”。《篇海類編·衣服類·糸部》：“𥾆，詳糾。”《字彙補·糸部》：“𥾆，同糾。”按：《龍龕手鑑·糸部》作“𥾆”。</w:t>
        <w:br/>
      </w:r>
    </w:p>
    <w:p>
      <w:r>
        <w:t>𥾇##𥾇</w:t>
        <w:br/>
        <w:br/>
        <w:t>𥾇同“☀（𦄋）”。《字彙補·糸部》：“𥾇，倒懸也。右邊本作倒‘了’。”</w:t>
        <w:br/>
      </w:r>
    </w:p>
    <w:p>
      <w:r>
        <w:t>𥾊##𥾊</w:t>
        <w:br/>
        <w:br/>
        <w:t>𥾊jǐ　《改併四聲篇海·糸部》引《類篇》：“𥾊，音几。”《字彙補·糸部》：“𥾊，義闕。”</w:t>
        <w:br/>
      </w:r>
    </w:p>
    <w:p>
      <w:r>
        <w:t>𥾌##𥾌</w:t>
        <w:br/>
        <w:br/>
        <w:t>𥾌jié　《集韻》吉列切，入薛見。</w:t>
        <w:br/>
        <w:br/>
        <w:t>丝束。《集韻·薛韻》：“𥾌，絲束。”</w:t>
        <w:br/>
      </w:r>
    </w:p>
    <w:p>
      <w:r>
        <w:t>𥾍##𥾍</w:t>
        <w:br/>
        <w:br/>
        <w:t>³𥾍gǎn　《廣韻》古旱切，上旱見。</w:t>
        <w:br/>
        <w:br/>
        <w:t>摩压衣物使之平展。《玉篇·糸部》：“𥾍，亦作衦，摩展之也。”《集韻·旱韻》：“衦，摩展衣也。或作𥾍。”</w:t>
        <w:br/>
      </w:r>
    </w:p>
    <w:p>
      <w:r>
        <w:t>𥾎##𥾎</w:t>
        <w:br/>
        <w:br/>
        <w:t>𥾎同“綦”。《古今韻會舉要·支韻》：“綦，或書作𥾎。”</w:t>
        <w:br/>
      </w:r>
    </w:p>
    <w:p>
      <w:r>
        <w:t>𥾏##𥾏</w:t>
        <w:br/>
        <w:br/>
        <w:t>𥾏同“弦”。《康熙字典·糸部》：“𥾏，與弦同。”《孫叔敖碑》：“去不善如絶𥾏，辟患害於無刑。”</w:t>
        <w:br/>
      </w:r>
    </w:p>
    <w:p>
      <w:r>
        <w:t>𥾐##𥾐</w:t>
        <w:br/>
        <w:br/>
        <w:t>𥾐jiān　《龍龕手鑑》子廉反。</w:t>
        <w:br/>
        <w:br/>
        <w:t>田器。《龍龕手鑑·糸部》：“𥾐，田器也。”</w:t>
        <w:br/>
      </w:r>
    </w:p>
    <w:p>
      <w:r>
        <w:t>𥾑##𥾑</w:t>
        <w:br/>
        <w:br/>
        <w:t>𥾑同“純”。《龍龕手鑑·糸部》：“𥾑，孝篤至美也。又好也，文也，大也。”《字彙補·糸部》：“𥾑，同純。”《濟陰太守孟郁脩堯廟碑》：“遺訓垂歌，淵懿允𥾑。”</w:t>
        <w:br/>
      </w:r>
    </w:p>
    <w:p>
      <w:r>
        <w:t>𥾒##𥾒</w:t>
        <w:br/>
        <w:br/>
        <w:t>𥾒同“䊷（緇）”。《篇海類編·衣服類·糸部》：“𥾒，詳䊷。”《字彙補·糸部》：“𥾒，與䊷同。”</w:t>
        <w:br/>
      </w:r>
    </w:p>
    <w:p>
      <w:r>
        <w:t>𥾓##𥾓</w:t>
        <w:br/>
        <w:br/>
        <w:t>𥾓zhóu　《康熙字典》引《篇韻》音妯。</w:t>
        <w:br/>
        <w:br/>
        <w:t>解。《康熙字典·糸部》引《篇韻》：“𥾓，解也。”</w:t>
        <w:br/>
      </w:r>
    </w:p>
    <w:p>
      <w:r>
        <w:t>𥾕##𥾕</w:t>
        <w:br/>
        <w:br/>
        <w:t>𥾕wù　《改併四聲篇海·糸部》引《類篇》：“𥾕，音兀。”</w:t>
        <w:br/>
      </w:r>
    </w:p>
    <w:p>
      <w:r>
        <w:t>𥾖##𥾖</w:t>
        <w:br/>
        <w:br/>
        <w:t>𥾖同“紃”。《篇海類編·衣服類·糸部》：“紃，亦作𥾖。”《字彙補·糸部》：“𥾖，與紃同。”</w:t>
        <w:br/>
      </w:r>
    </w:p>
    <w:p>
      <w:r>
        <w:t>𥾙##𥾙</w:t>
        <w:br/>
        <w:br/>
        <w:t>𥾙同“䊺”。《篇海類編·衣服類·糸部》：“䊺，俗作𥾙。”</w:t>
        <w:br/>
      </w:r>
    </w:p>
    <w:p>
      <w:r>
        <w:t>𥾚##𥾚</w:t>
        <w:br/>
        <w:br/>
        <w:t>𥾚（一）gěng　《龍龕手鑑》音耿。</w:t>
        <w:br/>
        <w:br/>
        <w:t>同“綆”。井上汲水的绳索。《龍龕手鑑·糸部》：“𥾚、綆，井索也。”</w:t>
        <w:br/>
        <w:br/>
        <w:t>（二）dǎn　《龍龕手鑑》都敢反。</w:t>
        <w:br/>
        <w:br/>
        <w:t>同“紞”。古代冕冠两旁用以悬瑱的带子。《龍龕手鑑·糸部》：“紞、𥾚，冕前垂也。二同。”</w:t>
        <w:br/>
      </w:r>
    </w:p>
    <w:p>
      <w:r>
        <w:t>𥾛##𥾛</w:t>
        <w:br/>
        <w:br/>
        <w:t>𥾛cù　《廣韻》蒼没切，入没清。</w:t>
        <w:br/>
        <w:br/>
        <w:t>索。《廣雅·釋詁三》：“𥾛，索也。”*王念孫*疏證：“𥾛之言切也，謂切撚之使緊也。亦通作切。”</w:t>
        <w:br/>
      </w:r>
    </w:p>
    <w:p>
      <w:r>
        <w:t>𥾜##𥾜</w:t>
        <w:br/>
        <w:br/>
        <w:t>𥾜同“總”。《篇海類編·衣服類·糸部》：“𥾜，音總。義同。”《字彙·糸部》：“𥾜，同總。”</w:t>
        <w:br/>
      </w:r>
    </w:p>
    <w:p>
      <w:r>
        <w:t>𥾝##𥾝</w:t>
        <w:br/>
        <w:br/>
        <w:t>𥾝（一）miè　《廣韻》莫結切，入屑明。</w:t>
        <w:br/>
        <w:br/>
        <w:t>细丝。《廣雅·釋詁四》：“𥾝，微也。”*王念孫*疏證：“𦁕、紗、糸、𥾝、細，皆絲之微也。𥾝之言蔑也。”《廣韻·屑韻》：“𥾝，細也。出《蒼頡篇》。”</w:t>
        <w:br/>
        <w:br/>
        <w:t>（二）miǎn　《集韻》彌兖切，上獮明。</w:t>
        <w:br/>
        <w:br/>
        <w:t>同“緬”。1.细丝。《玉篇·糸部》：“緬，微絲也。𥾝，同上。”2.遥远；久远。*晋**劉程之*《致書釋僧肇請為般若無知論釋》：“𥾝然無因，瞻霞永歎。”*唐**劉禹錫*《和裴尹祈雨》：“𥾝懷斷鼇足，疑想乘鸞姿。”*宋**王安石*《示德逢》：“先生貧敝故人風，𥾝想柴桑在眼中。”</w:t>
        <w:br/>
      </w:r>
    </w:p>
    <w:p>
      <w:r>
        <w:t>𥾞##𥾞</w:t>
        <w:br/>
        <w:br/>
        <w:t>𥾞“𥾺”的讹字。《集韻·用韻》：“縱，古作𥾞。”*方成珪*考正：“案：𥾺从二人不从二刀。《類篇》从隸作𥾺，不誤。”</w:t>
        <w:br/>
      </w:r>
    </w:p>
    <w:p>
      <w:r>
        <w:t>𥾠##𥾠</w:t>
        <w:br/>
        <w:br/>
        <w:t>𥾠“紉”的讹字。《正字通·糸部》：“𥾠，紉字之譌……刅與刃别，刅音創，與創通。刃从刀，加鉅為鋒刃。舊註𥾠从刀，兩旁有鉅，尤非。”</w:t>
        <w:br/>
      </w:r>
    </w:p>
    <w:p>
      <w:r>
        <w:t>𥾡##𥾡</w:t>
        <w:br/>
        <w:br/>
        <w:t>𥾡（一）xún　《集韻》松倫切，平諄邪。</w:t>
        <w:br/>
        <w:br/>
        <w:t>同“紃”。饰履的圆形绦带。《集韻·諄韻》：“紃，《説文》：‘圜采也。’一曰條也。《儀禮》作絢、𥾡。”《字彙·糸部》：“𥾡，與絢同。”</w:t>
        <w:br/>
        <w:br/>
        <w:t>（二）jī　《字彙》古歷切。</w:t>
        <w:br/>
        <w:br/>
        <w:t>缠。《篇海類編·衣服類·糸部》：“𥾡，纏也。”</w:t>
        <w:br/>
      </w:r>
    </w:p>
    <w:p>
      <w:r>
        <w:t>𥾢##𥾢</w:t>
        <w:br/>
        <w:br/>
        <w:t>𥾢同“衻”。《集韻·鹽韻》：“衻，《博雅》：‘禕衻，蔽𨞢也。’一曰衣下襈，或从糸。”</w:t>
        <w:br/>
      </w:r>
    </w:p>
    <w:p>
      <w:r>
        <w:t>𥾣##𥾣</w:t>
        <w:br/>
        <w:br/>
        <w:t>zhī　《廣韻》章移切，平支章。</w:t>
        <w:br/>
        <w:br/>
        <w:t>〔縴𥾣〕挽船绳。《集韻·支韻》：“𥾣，《字林》：‘縴𥾣，挽舟繩。’”</w:t>
        <w:br/>
      </w:r>
    </w:p>
    <w:p>
      <w:r>
        <w:t>𥾤##𥾤</w:t>
        <w:br/>
        <w:br/>
        <w:t>𥾤xiáo　《改併四聲篇海》引《川篇》户交切。</w:t>
        <w:br/>
        <w:br/>
        <w:t>（1）黄缯。《改併四聲篇海·糸部》引《川篇》：“𥾤，黄繒也。”</w:t>
        <w:br/>
        <w:br/>
        <w:t>（2）同“䋂”。《字彙補·糸部》：“𥾤，與䋂同。”</w:t>
        <w:br/>
      </w:r>
    </w:p>
    <w:p>
      <w:r>
        <w:t>𥾥##𥾥</w:t>
        <w:br/>
        <w:br/>
        <w:t>𥾥同“䋂”。《康熙字典·糸部》引《篇韻》：“𥾥，同䋂。”</w:t>
        <w:br/>
      </w:r>
    </w:p>
    <w:p>
      <w:r>
        <w:t>𥾦##𥾦</w:t>
        <w:br/>
        <w:br/>
        <w:t>𥾦同“𥾻”。《集韻·之韻》：“𥾻，或書作𥾦。”</w:t>
        <w:br/>
      </w:r>
    </w:p>
    <w:p>
      <w:r>
        <w:t>𥾧##𥾧</w:t>
        <w:br/>
        <w:br/>
        <w:t>𥾧fú　《集韻》分物切，入物非。</w:t>
        <w:br/>
        <w:br/>
        <w:t>（1）同“紱”。系印的丝带。《玉篇·糸部》：“紱，綬也。𥾧，同紱。”</w:t>
        <w:br/>
        <w:br/>
        <w:t>（2）绥。《字彙補·糸部》：“𥾧，綏也。”</w:t>
        <w:br/>
      </w:r>
    </w:p>
    <w:p>
      <w:r>
        <w:t>𥾨##𥾨</w:t>
        <w:br/>
        <w:br/>
        <w:t>《説文》：“𥾨，絲下也。从糸，气聲。《春秋傳》有‘*臧孫𥾨*’。”按：经书作紇，气、乞本一字。</w:t>
        <w:br/>
        <w:br/>
        <w:t>hú　《集韻》胡骨切，入没匣。術部。</w:t>
        <w:br/>
        <w:br/>
        <w:t>（1）质量差的丝。《説文·糸部》：“𥾨，絲下也。”*段玉裁*注：“𥾨，謂絲之下者也。”</w:t>
        <w:br/>
        <w:br/>
        <w:t>（2）束。《集韻·没韻》：“𥾨，束也。”</w:t>
        <w:br/>
      </w:r>
    </w:p>
    <w:p>
      <w:r>
        <w:t>𥾩##𥾩</w:t>
        <w:br/>
        <w:br/>
        <w:t>𥾩“䋀”的讹字。《廣韻·止韻》：“𥾩，繩履。”*周祖谟*校勘記：“此字當為䋀字之訛。原本《玉篇》殘卷：‘䋀，胡瓦反。’引《説文》云：‘一曰素絲繩履也。’今本《説文》作‘青絲頭履。’”</w:t>
        <w:br/>
      </w:r>
    </w:p>
    <w:p>
      <w:r>
        <w:t>𥾪##𥾪</w:t>
        <w:br/>
        <w:br/>
        <w:t>𥾪同“烏”。《集韻·模韻》：“烏，古作𥾪。”</w:t>
        <w:br/>
      </w:r>
    </w:p>
    <w:p>
      <w:r>
        <w:t>𥾫##𥾫</w:t>
        <w:br/>
        <w:br/>
        <w:t>⁴𥾫</w:t>
        <w:br/>
        <w:br/>
        <w:t>同“結”。《字彙補·糸部》引《六書統》：“𥾫，與結同。”</w:t>
        <w:br/>
      </w:r>
    </w:p>
    <w:p>
      <w:r>
        <w:t>𥾬##𥾬</w:t>
        <w:br/>
        <w:br/>
        <w:t>𥾬“☀（𥿄）”的讹字。《康熙字典·糸部》引《字彙補》：“𥾬，絲滓也。”按：《字彙補·糸部》字头作“☀”，即“𥿄”字。</w:t>
        <w:br/>
      </w:r>
    </w:p>
    <w:p>
      <w:r>
        <w:t>𥾭##𥾭</w:t>
        <w:br/>
        <w:br/>
        <w:t>𥾭“𥿯”的讹字。《字彙補·糸部》：“𥾭，疑即𥿯字之誤。”</w:t>
        <w:br/>
      </w:r>
    </w:p>
    <w:p>
      <w:r>
        <w:t>𥾮##𥾮</w:t>
        <w:br/>
        <w:br/>
        <w:t>𥾮jué　《字彙補》子雪切。</w:t>
        <w:br/>
        <w:br/>
        <w:t>断。《字彙補·糸部》：“𥾮，斷也。”</w:t>
        <w:br/>
      </w:r>
    </w:p>
    <w:p>
      <w:r>
        <w:t>𥾯##𥾯</w:t>
        <w:br/>
        <w:br/>
        <w:t>𥾯diào　《字彙補》得叫切。</w:t>
        <w:br/>
        <w:br/>
        <w:t>用绳索捆绑。《字彙補·糸部》：“𥾯，以繩縛也。俗字。”</w:t>
        <w:br/>
      </w:r>
    </w:p>
    <w:p>
      <w:r>
        <w:t>𥾰##𥾰</w:t>
        <w:br/>
        <w:br/>
        <w:t>𥾰同“紲”。《字彙補·糸部》：“𥾰，紲字省文。”</w:t>
        <w:br/>
      </w:r>
    </w:p>
    <w:p>
      <w:r>
        <w:t>𥾹##𥾹</w:t>
        <w:br/>
        <w:br/>
        <w:t>𥾹shǒu　《改併四聲篇海·糸部》引《類篇》：“𥾹，音手。”《字彙補·糸部》：“𥾹，水久切，音手。義闕。”</w:t>
        <w:br/>
      </w:r>
    </w:p>
    <w:p>
      <w:r>
        <w:t>𥾺##𥾺</w:t>
        <w:br/>
        <w:br/>
        <w:t>𥾺同“縱”。《玉篇·糸部》：“𥾺，緩。”《字彙·糸部》：“𥾺，同縱。”</w:t>
        <w:br/>
      </w:r>
    </w:p>
    <w:p>
      <w:r>
        <w:t>𥾻##𥾻</w:t>
        <w:br/>
        <w:br/>
        <w:t>𥾻同“綥”。《類篇·糸部》：“綥，古作𥾻。”</w:t>
        <w:br/>
      </w:r>
    </w:p>
    <w:p>
      <w:r>
        <w:t>𥾼##𥾼</w:t>
        <w:br/>
        <w:br/>
        <w:t>𥾼wǎng　《改併四聲篇海·糸部》引《類篇》：“𥾼，音網。”《字彙補·糸部》：“𥾼，微榜切，音罔。見《篇韻》。”</w:t>
        <w:br/>
      </w:r>
    </w:p>
    <w:p>
      <w:r>
        <w:t>𥿃##𥿃</w:t>
        <w:br/>
        <w:br/>
        <w:t>𥿃nà　《集韻》乃嫁切，去禡娘。</w:t>
        <w:br/>
        <w:br/>
        <w:t>同“絮”。丝紊乱。《集韻·禡韻》：“𥿃，絲棼也。或从如。”《篇海類編·衣服類·糸部》：“𥿃，絲紊曰𥿃。”</w:t>
        <w:br/>
      </w:r>
    </w:p>
    <w:p>
      <w:r>
        <w:t>𥿄##𥿄</w:t>
        <w:br/>
        <w:br/>
        <w:t>《説文》：“𥿄，絲滓也。从糸，氐聲。”</w:t>
        <w:br/>
        <w:br/>
        <w:t>dī　《廣韻》都奚切，平齊端。脂部。</w:t>
        <w:br/>
        <w:br/>
        <w:t>丝的渣滓。《説文·糸部》：“𥿄，絲滓也。”*段玉裁*注：“滓者，澱也。因以為凡物渣滓之稱。”</w:t>
        <w:br/>
      </w:r>
    </w:p>
    <w:p>
      <w:r>
        <w:t>𥿅##𥿅</w:t>
        <w:br/>
        <w:br/>
        <w:t>𥿅shì　《字彙》鉏里切。</w:t>
        <w:br/>
        <w:br/>
        <w:t>同“䋀”。《字彙·糸部》：“𥿅，繩履，俗誤作𥾩。”按：《廣韻·止韻》：“𥾩，牀史切。繩履。”*周祖谟*校本作“䋀”，曰：“𥾩，當為䋀字之訛。”</w:t>
        <w:br/>
      </w:r>
    </w:p>
    <w:p>
      <w:r>
        <w:t>𥿆##𥿆</w:t>
        <w:br/>
        <w:br/>
        <w:t>𥿆cí　《廣韻》疾資切，平脂從。又似茲切。</w:t>
        <w:br/>
        <w:br/>
        <w:t>补。《廣雅·釋詁四》：“𥿆，補也。”《玉篇·糸部》：“𥿆，補也。”</w:t>
        <w:br/>
      </w:r>
    </w:p>
    <w:p>
      <w:r>
        <w:t>𥿇##𥿇</w:t>
        <w:br/>
        <w:br/>
        <w:t>𥿇shū　《廣韻》所葅切，平魚生。又羌舉切。</w:t>
        <w:br/>
        <w:br/>
        <w:t>（1）继。《集韻·魚韻》：“𥿇，繼也。”</w:t>
        <w:br/>
        <w:br/>
        <w:t>（2）同“疏”。分条记录或分条陈述。《玉篇·糸部》：“𥿇，亦疏字。”《集韻·御韻》：“疏，《博雅》：‘條疎也。’或作𥿇。”《類篇·糸部》：“𥿇，條陳也。”</w:t>
        <w:br/>
      </w:r>
    </w:p>
    <w:p>
      <w:r>
        <w:t>𥿈##𥿈</w:t>
        <w:br/>
        <w:br/>
        <w:t>𥿈同“紱”。《字彙·糸部》：“𥿈，同紱。”</w:t>
        <w:br/>
      </w:r>
    </w:p>
    <w:p>
      <w:r>
        <w:t>𥿉##𥿉</w:t>
        <w:br/>
        <w:br/>
        <w:t>⁵𥿉（一）wà　《集韻》勿發切，入月微。</w:t>
        <w:br/>
        <w:br/>
        <w:t>同“韤（襪）”。袜子。《集韻·月韻》：“韤，《説文》：‘足衣也。’或从衣。亦作𥿉。”《續漢書·輿服志下》：“五郊，衣幘絝𥿉各如其色。”</w:t>
        <w:br/>
        <w:br/>
        <w:t>（二）mò　《集韻》莫葛切，入末明。</w:t>
        <w:br/>
        <w:br/>
        <w:t>束衣的带子。《集韻·末韻》：“袜，所以束衣也。或从糸。”*漢**劉向*《古列女傳·母儀·魯季敬姜》：“昔者*武王*罷朝而結絲𥿉（袜）絶，左右顧無可使結之者，俯而自申之。”</w:t>
        <w:br/>
      </w:r>
    </w:p>
    <w:p>
      <w:r>
        <w:t>𥿊##𥿊</w:t>
        <w:br/>
        <w:br/>
        <w:t>𥿊chè　《集韻》充夜切，去禡昌。</w:t>
        <w:br/>
        <w:br/>
        <w:t>用绳捆绑。《集韻·禡韻》：“𥿊，以繩維持也。”《資治通鑑·唐昭宗光化三年》：“擒*王建武*，比明，復還，𥿊之以練。”*胡三省*注：“𥿊，縶縛也。”</w:t>
        <w:br/>
      </w:r>
    </w:p>
    <w:p>
      <w:r>
        <w:t>𥿋##𥿋</w:t>
        <w:br/>
        <w:br/>
        <w:t>𥿋（一）fán　《廣韻》附袁切，平元奉。</w:t>
        <w:br/>
        <w:br/>
        <w:t>同“䋣”。马髦上的饰物。《玉篇·糸部》：“䋣，馬髦飾。𥿋，同䋣。”《集韻·桓韻》：“繁，馬鬣上飾。《春秋傳》：‘繁纓以朝。’或作䋣、𥿋。”</w:t>
        <w:br/>
        <w:br/>
        <w:t>（二）biàn　《集韻》皮變切，去線並。</w:t>
        <w:br/>
        <w:br/>
        <w:t>同“弁”。古代的帽子。《集韻·綫韻》：“𥿋，《説文》：‘冕也。’或作弁。”《篇海類編·衣服類·糸部》：“𥿋，同弁。冠也。”</w:t>
        <w:br/>
      </w:r>
    </w:p>
    <w:p>
      <w:r>
        <w:t>𥿌##𥿌</w:t>
        <w:br/>
        <w:br/>
        <w:t>𥿌同“袎”。《玉篇·糸部》：“𥿌，亦作袎。”</w:t>
        <w:br/>
      </w:r>
    </w:p>
    <w:p>
      <w:r>
        <w:t>𥿍##𥿍</w:t>
        <w:br/>
        <w:br/>
        <w:t>gū　《集韻》攻乎切，平模見。</w:t>
        <w:br/>
        <w:br/>
        <w:t>〔𥿍縷〕草名。《集韻·模韻》：“𥿍，𥿍縷，草名。”</w:t>
        <w:br/>
      </w:r>
    </w:p>
    <w:p>
      <w:r>
        <w:t>𥿎##𥿎</w:t>
        <w:br/>
        <w:br/>
        <w:t>𥿎（一）yuān　《集韻》於袁切，平元影。</w:t>
        <w:br/>
        <w:br/>
        <w:t>〔繙𥿎〕乱。《集韻·元韻》：“𥿎，繙𥿎，亂也。”</w:t>
        <w:br/>
        <w:br/>
        <w:t>（二）wǎn　《集韻》委遠切，上阮影。</w:t>
        <w:br/>
        <w:br/>
        <w:t>同“綩”。《集韻·阮韻》：“綩，冠絭也。一曰纁色衣。一曰罔也。𥿎，綩或省。”《篇海類編·衣服類·糸部》：“𥿎，同綩。”</w:t>
        <w:br/>
      </w:r>
    </w:p>
    <w:p>
      <w:r>
        <w:t>𥿏##𥿏</w:t>
        <w:br/>
        <w:br/>
        <w:t>𥿏同“紼”。《集韻·勿韻》：“紼，或書作𥿏。”</w:t>
        <w:br/>
      </w:r>
    </w:p>
    <w:p>
      <w:r>
        <w:t>𥿐##𥿐</w:t>
        <w:br/>
        <w:br/>
        <w:t>𥿐同“綯”。《玉篇·糸部》：“綯，糾絞，繩索也。絝，古文。”</w:t>
        <w:br/>
      </w:r>
    </w:p>
    <w:p>
      <w:r>
        <w:t>𥿑##𥿑</w:t>
        <w:br/>
        <w:br/>
        <w:t>𥿑（一）guān</w:t>
        <w:br/>
        <w:br/>
        <w:t>〔𥿑巾〕也作“綸巾”。《正字通·糸部》：“綸巾，巾名，世傳*孔明*軍中嘗服之。俗作𥿑。”</w:t>
        <w:br/>
        <w:br/>
        <w:t>（二）lún</w:t>
        <w:br/>
        <w:br/>
        <w:t>同“綸”。1.青丝绶带。*明**楊慎*《丹鉛雜録·𥿑巾》：“（𥿑），《説文》：‘𥿑，青絲綬也。’……*仲長統*《昌言》：‘身無半通青𥿑之綬，而竊三辰龍章之服。’”按：今本《説文·糸部》、《後漢書·仲長統傳》皆作“綸”。2.海草名。*明**楊慎*《丹鉛雜録·𥿑巾》：“𥿑，《爾雅》：‘𥿑似𥿑，組似組，*東海*有之。’……𥿑，鹿角菜。組，海中苔，今之燕窠菜也。”按：今本《爾雅·釋草》作：“綸似綸，組似組，*東海*有之。”</w:t>
        <w:br/>
      </w:r>
    </w:p>
    <w:p>
      <w:r>
        <w:t>𥿒##𥿒</w:t>
        <w:br/>
        <w:br/>
        <w:t>𥿒同“𥾚”。《龍龕手鑑·糸部》：“𥿒”，同“𥾚”。</w:t>
        <w:br/>
      </w:r>
    </w:p>
    <w:p>
      <w:r>
        <w:t>𥿓##𥿓</w:t>
        <w:br/>
        <w:br/>
        <w:t>𥿓同“紀”。《字彙補·糸部》：“𥿓，音義與紀同。”</w:t>
        <w:br/>
      </w:r>
    </w:p>
    <w:p>
      <w:r>
        <w:t>𥿚##𥿚</w:t>
        <w:br/>
        <w:br/>
        <w:t>𥿚qiè</w:t>
        <w:br/>
        <w:br/>
        <w:t>〔活𥿚頭〕丈夫还在而改嫁的女子。*清**范寅*《越諺》卷中：“活𥿚頭，音切。夫存轉嫁。”</w:t>
        <w:br/>
      </w:r>
    </w:p>
    <w:p>
      <w:r>
        <w:t>𥿛##𥿛</w:t>
        <w:br/>
        <w:br/>
        <w:t>𥿛同“衻”。《集韻·鹽韻》：“衻，《博雅》：‘褘衻，蔽𨞢也。’一曰衣下襈。或从糸。”</w:t>
        <w:br/>
      </w:r>
    </w:p>
    <w:p>
      <w:r>
        <w:t>𥿜##𥿜</w:t>
        <w:br/>
        <w:br/>
        <w:t>𥿜（一）zhǎn　《篇海類編》知演切。</w:t>
        <w:br/>
        <w:br/>
        <w:t>扭；转。《篇海類編·衣服類·糸部》：“𥿜，轉也。”《字彙補·糸部》：“𥿜，轉繩也。”</w:t>
        <w:br/>
        <w:br/>
        <w:t>（二）zhěn　《篇海類編》之忍切。</w:t>
        <w:br/>
        <w:br/>
        <w:t>单衣。《篇海類編·衣服類·糸部》：“𥿜，單衣。”《字彙補·糸部》：“𥿜，單衣。”</w:t>
        <w:br/>
      </w:r>
    </w:p>
    <w:p>
      <w:r>
        <w:t>𥿝##𥿝</w:t>
        <w:br/>
        <w:br/>
        <w:t>𥿝dài</w:t>
        <w:br/>
        <w:br/>
        <w:t>纤度单位“旦尼尔”（法denier）的旧称。9000米长的纤维或纱线在公定回潮率时重量为多少克，它的纤度就是多少𥿝。𥿝数愈小，纤维愈细。</w:t>
        <w:br/>
      </w:r>
    </w:p>
    <w:p>
      <w:r>
        <w:t>𥿞##𥿞</w:t>
        <w:br/>
        <w:br/>
        <w:t>𥿞shē　《龍龕手鑑·糸部》：“𥿞，奢、他、陁三音。”按：疑“𥿞”为佛经译音用字，无实义。</w:t>
        <w:br/>
      </w:r>
    </w:p>
    <w:p>
      <w:r>
        <w:t>𥿟##𥿟</w:t>
        <w:br/>
        <w:br/>
        <w:t>𥿟同“索”。《説文·𣎵部》：“索，从𣎵糸。”按：“𥿟”，与“索”为《説文》同一篆文的不同楷化字。</w:t>
        <w:br/>
      </w:r>
    </w:p>
    <w:p>
      <w:r>
        <w:t>𥿦##𥿦</w:t>
        <w:br/>
        <w:br/>
        <w:t>𥿦zhōu　《玉篇》音舟。</w:t>
        <w:br/>
        <w:br/>
        <w:t>绵。《玉篇·糸部》：“𥿦，綿也。”</w:t>
        <w:br/>
      </w:r>
    </w:p>
    <w:p>
      <w:r>
        <w:t>𥿧##𥿧</w:t>
        <w:br/>
        <w:br/>
        <w:t>𥿧xiǎng　《字彙》許兩切。</w:t>
        <w:br/>
        <w:br/>
        <w:t>绵。《篇海類編·衣服類·糸部》：“𥿧，綿也。”</w:t>
        <w:br/>
      </w:r>
    </w:p>
    <w:p>
      <w:r>
        <w:t>𥿨##𥿨</w:t>
        <w:br/>
        <w:br/>
        <w:t>𥿨míng　《集韻》忙經切，平青明。</w:t>
        <w:br/>
        <w:br/>
        <w:t>细丝。《集韻·青韻》：“𥿨，細絲也。”《類篇·糸部》：“𥿨，絲也。”</w:t>
        <w:br/>
      </w:r>
    </w:p>
    <w:p>
      <w:r>
        <w:t>𥿩##𥿩</w:t>
        <w:br/>
        <w:br/>
        <w:t>𥿩zì　《集韻》資四切，去至精。</w:t>
        <w:br/>
        <w:br/>
        <w:t>理丝。《集韻·至韻》：“𥿩，理絲也。”</w:t>
        <w:br/>
      </w:r>
    </w:p>
    <w:p>
      <w:r>
        <w:t>𥿪##𥿪</w:t>
        <w:br/>
        <w:br/>
        <w:t>《説文》：“𥿪，絲曼延也。从糸，巟聲。”</w:t>
        <w:br/>
        <w:br/>
        <w:t>huāng　《廣韻》呼光切，平唐曉。陽部。</w:t>
        <w:br/>
        <w:br/>
        <w:t>丝蔓延。《説文·糸部》：“𥿪，絲曼延也。”*段玉裁*注：“曼延疊韻字。曼，引也。延，行也。𥿪之言网也。《巾部》有㡃。㡃氏，湅絲。㡃、𥿪古蓋一字。”*清**沈公鍊*《廣蠶桑説輯補·落繭説四條》：“落繭後，即須于凉室中以曬☀薄攤之，而剥去繭𥿪，以待繅。”</w:t>
        <w:br/>
      </w:r>
    </w:p>
    <w:p>
      <w:r>
        <w:t>𥿫##𥿫</w:t>
        <w:br/>
        <w:br/>
        <w:t>（一）mí　《集韻》忙皮切，平支明。歌部。</w:t>
        <w:br/>
        <w:br/>
        <w:t>同“縻”。《説文·糸部》：“縻，牛轡也。𥿫，縻或从多。”《集韻·支韻》：“縻，《説文》：‘牛轡也。’一曰繫也。或作𥿫。”</w:t>
        <w:br/>
        <w:br/>
        <w:t>（二）yì　《廣韻》羊至切，去至以。</w:t>
        <w:br/>
        <w:br/>
        <w:t>同“貤”。重；重复。《廣雅·釋詁四》：“𥿫，重也。”《集韻·寘韻》：“貤，《説文》：‘重，次第物也。’或作𥿫。”</w:t>
        <w:br/>
        <w:br/>
        <w:t>（三）wèi　《集韻》弋睡切，去寘以。</w:t>
        <w:br/>
        <w:br/>
        <w:t>垂。《集韻·寘韻》：“𥿫，垂也。”</w:t>
        <w:br/>
      </w:r>
    </w:p>
    <w:p>
      <w:r>
        <w:t>𥿬##𥿬</w:t>
        <w:br/>
        <w:br/>
        <w:t>𥿬同“縌”。《集韻·陌韻》：“縌，《説文》：‘綬維也。’或省。”</w:t>
        <w:br/>
      </w:r>
    </w:p>
    <w:p>
      <w:r>
        <w:t>𥿭##𥿭</w:t>
        <w:br/>
        <w:br/>
        <w:t>𥿭xì　《龍龕手鑑》去戟反。</w:t>
        <w:br/>
        <w:br/>
        <w:t>〔絺𥿭〕葛衣。《龍龕手鑑·糸部》：“𥿭，絺𥿭，葛衣也。”</w:t>
        <w:br/>
      </w:r>
    </w:p>
    <w:p>
      <w:r>
        <w:t>𥿮##𥿮</w:t>
        <w:br/>
        <w:br/>
        <w:t>《説文》：“𥿮，*樂浪*挈令織。从糸，从式。”</w:t>
        <w:br/>
        <w:br/>
        <w:t>（一）zhì　《集韻》質力切，入職章。職部。</w:t>
        <w:br/>
        <w:br/>
        <w:t>（1）同“織”。《説文·糸部》：“𥿮，*樂浪*挈令織。”*段玉裁*注：“*樂浪*，*漢**幽州*郡名也。挈，當作栔；栔，刻也。*樂浪郡*栔於板之令也，其織字如此。録之者，明字合于六書之法，則無不可用也。”《正字通·糸部》：“𥿮，同織。”</w:t>
        <w:br/>
        <w:br/>
        <w:t>（2）量词。二十丝为𥿮。《西京雜記》卷五：“五絲為䌰，倍䌰為升，倍升為𥿮。”</w:t>
        <w:br/>
        <w:br/>
        <w:t>（二）shì　《廣韻》賞職切，入職書。</w:t>
        <w:br/>
        <w:br/>
        <w:t>织机上未与纬线交织的经线。《廣韻·職韻》：“𥿮，《方言》云：*趙*、*魏*閒呼經而未緯者曰機𥿮。”《集韻·職韻》：“𥿮，織已經未緯也。”</w:t>
        <w:br/>
      </w:r>
    </w:p>
    <w:p>
      <w:r>
        <w:t>𥿯##𥿯</w:t>
        <w:br/>
        <w:br/>
        <w:t>《説文》：“𥿯，散絲也。从糸，𠂢聲。”</w:t>
        <w:br/>
        <w:br/>
        <w:t>pài　《廣韻》匹卦切，去卦滂。支部。</w:t>
        <w:br/>
        <w:br/>
        <w:t>（1）散丝。《説文·糸部》：“𥿯，散絲也。”</w:t>
        <w:br/>
        <w:br/>
        <w:t>（2）未经搓捻的散麻。《廣韻·卦韻》：“𥿯，未緝麻也。”</w:t>
        <w:br/>
      </w:r>
    </w:p>
    <w:p>
      <w:r>
        <w:t>𥿰##𥿰</w:t>
        <w:br/>
        <w:br/>
        <w:t>𥿰duǒ　《廣韻》丁果切，上果端。</w:t>
        <w:br/>
        <w:br/>
        <w:t>帽子前面的垂饰。《玉篇·糸部》：“𥿰，冕前垂也。”《龍龕手鑑·糸部》：“𥿰，結冠前垂也。”《大寶積經》卷一百二十：“或有見於樓閣宫殿，懸諸鈴𥿰雜華嚴飾，百千天女而處其中。”</w:t>
        <w:br/>
      </w:r>
    </w:p>
    <w:p>
      <w:r>
        <w:t>𥿱##𥿱</w:t>
        <w:br/>
        <w:br/>
        <w:t>𥿱同“𥿰”。《字彙補·糸部》：“𥿱，今作𥿰。”</w:t>
        <w:br/>
      </w:r>
    </w:p>
    <w:p>
      <w:r>
        <w:t>𥿲##𥿲</w:t>
        <w:br/>
        <w:br/>
        <w:t>𥿲同“縐”。《玉篇·糸部》：“𥿲，同縐，俗。”</w:t>
        <w:br/>
      </w:r>
    </w:p>
    <w:p>
      <w:r>
        <w:t>𥿳##𥿳</w:t>
        <w:br/>
        <w:br/>
        <w:t>𥿳同“細”。《廣韻·霽韻》：“細，小也。𥿳，古文。”《司隸校尉魯峻碑》：“蠲𥿳舉大，榷然疏發。”*清**龔自珍*《資政大夫禮部侍郎武進莊公神道碑銘》：“是二事者，於公為𥿳節。”</w:t>
        <w:br/>
      </w:r>
    </w:p>
    <w:p>
      <w:r>
        <w:t>𥿴##𥿴</w:t>
        <w:br/>
        <w:br/>
        <w:t>𥿴cì　《集韻》七四切，去至清。</w:t>
        <w:br/>
        <w:br/>
        <w:t>以漆涂器。也作“䰍”。《集韻·至韻》：“䰍，以漆塗器。或作𥿴。”</w:t>
        <w:br/>
      </w:r>
    </w:p>
    <w:p>
      <w:r>
        <w:t>𥿵##𥿵</w:t>
        <w:br/>
        <w:br/>
        <w:t>“𥿵”的讹字。《龍龕手鑑·糸部》：“☀，義不相扶。”按：《改併四聲篇海》、《字彙補》引作“𥿵”是。</w:t>
        <w:br/>
        <w:br/>
        <w:t>𥿵móu　《改併四聲篇海》引《龍龕手鑑》音牟。</w:t>
        <w:br/>
        <w:br/>
        <w:t>义不相扶。《改併四聲篇海·糸部》引《龍龕手鑑》：“𥿵，義不相扶也。”</w:t>
        <w:br/>
      </w:r>
    </w:p>
    <w:p>
      <w:r>
        <w:t>𥿶##𥿶</w:t>
        <w:br/>
        <w:br/>
        <w:t>𥿶“緬”的讹字。《字彙補·糸部》：“𥿶，*樊宗師*《絳守居園記》：‘陴𥿶孤顛。’音義未詳。*趙仁舉*箋曰：‘疑作緬。’”《康熙字典·糸部》：“𥿶，緬字之譌。”</w:t>
        <w:br/>
      </w:r>
    </w:p>
    <w:p>
      <w:r>
        <w:t>𥿷##𥿷</w:t>
        <w:br/>
        <w:br/>
        <w:t>𥿷chào　《改併四聲篇海》引《奚韻》初教切。</w:t>
        <w:br/>
        <w:br/>
        <w:t>恶绢。《改併四聲篇海·糸部》引《奚韻》：“𥿷，惡絹也。”一说“縐”的讹字。《康熙字典·糸部》：“𥿷，縐字之譌。”</w:t>
        <w:br/>
      </w:r>
    </w:p>
    <w:p>
      <w:r>
        <w:t>𥿸##𥿸</w:t>
        <w:br/>
        <w:br/>
        <w:t>𥿸同“絺”。《玄儒先生婁壽碑》：“蔍𥿸大布之衣。”*清**顧藹吉*《隸辨·脂韻》：“𥿸，即絺字。絺从希，碑則變希為𢁙。”</w:t>
        <w:br/>
      </w:r>
    </w:p>
    <w:p>
      <w:r>
        <w:t>𥿹##𥿹</w:t>
        <w:br/>
        <w:br/>
        <w:t>𥿹yì　《改併四聲篇海》引《搜真玉鏡》音亦。</w:t>
        <w:br/>
        <w:br/>
        <w:t>络丝。《改併四聲篇海·糸部》引《搜真玉鏡》：“𥿹，音亦。”《海篇·糸部》：“𥿹，絡絲也。”</w:t>
        <w:br/>
      </w:r>
    </w:p>
    <w:p>
      <w:r>
        <w:t>𥿺##𥿺</w:t>
        <w:br/>
        <w:br/>
        <w:t>𥿺gōu　《字彙補》居侯切。</w:t>
        <w:br/>
        <w:br/>
        <w:t>舒。《字彙補·糸部》：“𥿺，舒也。”</w:t>
        <w:br/>
      </w:r>
    </w:p>
    <w:p>
      <w:r>
        <w:t>𥿼##𥿼</w:t>
        <w:br/>
        <w:br/>
        <w:t>𥿼同“𥿪”。《廣韻·唐韻》：“𥿼，呼光切。絲曼延也。”按：《説文·糸部》作“𥿪”。</w:t>
        <w:br/>
      </w:r>
    </w:p>
    <w:p>
      <w:r>
        <w:t>𦀂##𦀂</w:t>
        <w:br/>
        <w:br/>
        <w:t>𦀂同“織”。《直音篇·糸部》：“𦀂”，同“織”。</w:t>
        <w:br/>
      </w:r>
    </w:p>
    <w:p>
      <w:r>
        <w:t>𦀇##𦀇</w:t>
        <w:br/>
        <w:br/>
        <w:t>𦀇“經”的讹字。《康熙字典·糸部》：“經，《五經文字》作𦀇者，訛。”</w:t>
        <w:br/>
      </w:r>
    </w:p>
    <w:p>
      <w:r>
        <w:t>𦀈##𦀈</w:t>
        <w:br/>
        <w:br/>
        <w:t>𦀈人名用字。*宋**王明清*《揮麈後録》卷五：“*恭惠**叔𦀈*。”</w:t>
        <w:br/>
      </w:r>
    </w:p>
    <w:p>
      <w:r>
        <w:t>𦀉##𦀉</w:t>
        <w:br/>
        <w:br/>
        <w:t>𦀉同“𥿰”。《篇海類編·衣服類·糸部》：“𦀉，𥿰本字。”</w:t>
        <w:br/>
      </w:r>
    </w:p>
    <w:p>
      <w:r>
        <w:t>𦀒##𦀒</w:t>
        <w:br/>
        <w:br/>
        <w:t>同“冔”。《廣雅·釋器》：“𦀒，冠也。”*王念孫*疏證：“𦀒，亦作冔。”</w:t>
        <w:br/>
      </w:r>
    </w:p>
    <w:p>
      <w:r>
        <w:t>𦀓##𦀓</w:t>
        <w:br/>
        <w:br/>
        <w:t>（一）zēng　《集韻》慈陵切，平蒸從。蒸部。</w:t>
        <w:br/>
        <w:br/>
        <w:t>（1）同“繒”。丝织品的总称。《説文·糸部》：“繒，帛也。𦀓，籀文从宰省，*揚雄*以為*漢*律祠宗廟丹書告。”</w:t>
        <w:br/>
        <w:br/>
        <w:t>（2）姓。《篇海類編·衣服類·糸部》：“𦀓，姓。”</w:t>
        <w:br/>
        <w:br/>
        <w:t>（二）jiē　《篇海類編》即葉切。</w:t>
        <w:br/>
        <w:br/>
        <w:t>同“𦁑（𦁉）”。《篇海類編·衣服類·糸部》：“𦀓，𦁉績也。”按：“𦀓”与“𦁉”的异体“𦁑”音义相同而形近，“𦀓”当即“𦁑（𦁉）”的异体。</w:t>
        <w:br/>
      </w:r>
    </w:p>
    <w:p>
      <w:r>
        <w:t>𦀔##𦀔</w:t>
        <w:br/>
        <w:br/>
        <w:t>𦀔pīng　《集韻》傍丁切，平青滂。</w:t>
        <w:br/>
        <w:br/>
        <w:t>*吴*人数絮。《集韻·青韻》：“𦀔，*吴*人數絮。”</w:t>
        <w:br/>
      </w:r>
    </w:p>
    <w:p>
      <w:r>
        <w:t>𦀕##𦀕</w:t>
        <w:br/>
        <w:br/>
        <w:t>𦀕yè　《篇海類編》於葉切。</w:t>
        <w:br/>
        <w:br/>
        <w:t>臭衣。《篇海類編·衣服類·糸部》：“𦀕，臭衣。”</w:t>
        <w:br/>
      </w:r>
    </w:p>
    <w:p>
      <w:r>
        <w:t>𦀖##𦀖</w:t>
        <w:br/>
        <w:br/>
        <w:t>𦀖jié　《廣韻》居輒切，入葉見。又於輒切，居怯切。</w:t>
        <w:br/>
        <w:br/>
        <w:t>〔𦀖䌜〕补缝。《廣雅·釋詁二》：“𦀖䌜，縫也。”《玉篇·糸部》：“𦀖，𦀖䌜，續縫。”《廣韻·葉韻》：“𦀖，𦀖䌜，補衣。”</w:t>
        <w:br/>
      </w:r>
    </w:p>
    <w:p>
      <w:r>
        <w:t>𦀗##𦀗</w:t>
        <w:br/>
        <w:br/>
        <w:t>𦀗同“織”。《集韻·職韻》：“織，或作𦀗。”</w:t>
        <w:br/>
      </w:r>
    </w:p>
    <w:p>
      <w:r>
        <w:t>𦀘##𦀘</w:t>
        <w:br/>
        <w:br/>
        <w:t>𦀘（一）pī　《廣韻》匹夷切，平脂滂。</w:t>
        <w:br/>
        <w:br/>
        <w:t>同“紕”。1.布帛、丝缕等破坏披散。《廣韻·脂韻》：“紕，繒欲壞也。㩺、𦀘二同。”2.错谬。《廣韻·齊韻》：“𦀘，謬也。”《集韻·齊韻》：“𦀘，事謬織疏也。或作紕。”</w:t>
        <w:br/>
        <w:br/>
        <w:t>（二）bī　《廣韻》邊兮切，平齊幫。</w:t>
        <w:br/>
        <w:br/>
        <w:t>并，比。《廣雅·釋言》：“𦀘，并也。”*王念孫*疏證：“𦀘之言比也。”《玉篇·糸部》：“𦀘，縷并也。亦𠈺。”《集韻·齊韻》：“𦀘，并也。”</w:t>
        <w:br/>
      </w:r>
    </w:p>
    <w:p>
      <w:r>
        <w:t>𦀙##𦀙</w:t>
        <w:br/>
        <w:br/>
        <w:t>𦀙同“總”。《字彙·糸部》：“𦀙，與總同。”</w:t>
        <w:br/>
      </w:r>
    </w:p>
    <w:p>
      <w:r>
        <w:t>𦀚##𦀚</w:t>
        <w:br/>
        <w:br/>
        <w:t>同“䋼”。《説文·糸部》：“䋼，緩也。𦀚，䋼或从呈。”《集韻·清韻》：“䋼，絲綬也。或作𦀚。”</w:t>
        <w:br/>
      </w:r>
    </w:p>
    <w:p>
      <w:r>
        <w:t>𦀛##𦀛</w:t>
        <w:br/>
        <w:br/>
        <w:t>𦀛shā　《字彙》師加切。</w:t>
        <w:br/>
        <w:br/>
        <w:t>同“紗”。《篇海類編·衣服類·糸部》：“紗，小也。亦作𦀛。”《字彙·糸部》：“𦀛，絹屬。亦作紗。”</w:t>
        <w:br/>
      </w:r>
    </w:p>
    <w:p>
      <w:r>
        <w:t>𦀜##𦀜</w:t>
        <w:br/>
        <w:br/>
        <w:t>𦀜zhuàng　《篇海類編》側况切。</w:t>
        <w:br/>
        <w:br/>
        <w:t>入绵。《篇海類編·衣服類·糸部》：“𦀜，入綿。”</w:t>
        <w:br/>
      </w:r>
    </w:p>
    <w:p>
      <w:r>
        <w:t>𦀝##𦀝</w:t>
        <w:br/>
        <w:br/>
        <w:t>𦀝jiǒng　《玉篇》口迥切。</w:t>
        <w:br/>
        <w:br/>
        <w:t>布名。《玉篇·糸部》：“𦀝，布名。”</w:t>
        <w:br/>
      </w:r>
    </w:p>
    <w:p>
      <w:r>
        <w:t>𦀟##𦀟</w:t>
        <w:br/>
        <w:br/>
        <w:t>𦀟同“紗”。《篇海類編·衣服類·糸部》：“𦀟，絹屬。”《字彙補·糸部》：“𦀟，與紗同。”</w:t>
        <w:br/>
      </w:r>
    </w:p>
    <w:p>
      <w:r>
        <w:t>𦀠##𦀠</w:t>
        <w:br/>
        <w:br/>
        <w:t>𦀠liú　《集韻》力求切，平尤來。</w:t>
        <w:br/>
        <w:br/>
        <w:t>同“旒”。古代旌旗直幅、飘带之类的下垂饰物。《玉篇·糸部》：“𦀠，旗𦀠也。今為旒。”</w:t>
        <w:br/>
      </w:r>
    </w:p>
    <w:p>
      <w:r>
        <w:t>𦀡##𦀡</w:t>
        <w:br/>
        <w:br/>
        <w:t>𦀡yǔ　《玉篇》魚舉切。</w:t>
        <w:br/>
        <w:br/>
        <w:t>丝。《篇海類編·衣服類·糸部》：“𦀡，絲也。”</w:t>
        <w:br/>
      </w:r>
    </w:p>
    <w:p>
      <w:r>
        <w:t>𦀢##𦀢</w:t>
        <w:br/>
        <w:br/>
        <w:t>𦀢同“縼”。《集韻·綫韻》：“縼，《説文》：‘以長繩繫牛也。’或省。”</w:t>
        <w:br/>
      </w:r>
    </w:p>
    <w:p>
      <w:r>
        <w:t>𦀣##𦀣</w:t>
        <w:br/>
        <w:br/>
        <w:t>𦀣jū　《字彙補》古於切。</w:t>
        <w:br/>
        <w:br/>
        <w:t>束。《改併四聲篇海·糸部》引《川篇》：“𦀣，束也。”</w:t>
        <w:br/>
      </w:r>
    </w:p>
    <w:p>
      <w:r>
        <w:t>𦀤##𦀤</w:t>
        <w:br/>
        <w:br/>
        <w:t>𦀤同“☀”。《改併四聲篇海·糸部》引《餘文》：“𦀤，㪯禺切。《玉篇》元有，《海篇》脱，今增。”《字彙補·糸部》：“𦀤，義與☀字同。”</w:t>
        <w:br/>
      </w:r>
    </w:p>
    <w:p>
      <w:r>
        <w:t>𦀥##𦀥</w:t>
        <w:br/>
        <w:br/>
        <w:t>𦀥同“☀”。《改併四聲篇海·糸部》引《龍龕手鑑》：“𦀥”，同“☀”。</w:t>
        <w:br/>
      </w:r>
    </w:p>
    <w:p>
      <w:r>
        <w:t>𦀦##𦀦</w:t>
        <w:br/>
        <w:br/>
        <w:t>𦀦“紙”的讹字。《字彙補·糸部》：“𦀦，紙字之譌。《吕涇野語録序》：‘𦀦敝墨渝。’蓋誤合紙帋二字為一也。”</w:t>
        <w:br/>
      </w:r>
    </w:p>
    <w:p>
      <w:r>
        <w:t>𦀧##𦀧</w:t>
        <w:br/>
        <w:br/>
        <w:t>𦀧同“綤（紹）”。《字彙補·糸部》：“𦀧，同綤。”</w:t>
        <w:br/>
      </w:r>
    </w:p>
    <w:p>
      <w:r>
        <w:t>𦀨##𦀨</w:t>
        <w:br/>
        <w:br/>
        <w:t>𦀨同“☀”。《五侯鯖字海·糸部》：“𦀨”，同“☀”。</w:t>
        <w:br/>
      </w:r>
    </w:p>
    <w:p>
      <w:r>
        <w:t>𦀸##𦀸</w:t>
        <w:br/>
        <w:br/>
        <w:t>𦀸同“綄”。《五侯鯖字海·糸部》：“𦀸，亦作綄。”</w:t>
        <w:br/>
      </w:r>
    </w:p>
    <w:p>
      <w:r>
        <w:t>𦁃##𦁃</w:t>
        <w:br/>
        <w:br/>
        <w:t>𦁃“緇”的讹字。《字彙補·糸部》：“𦁃，*升菴*《字説》：緇字，*文徵明*作𦁃，乃是‘甾’字草書之謬。”</w:t>
        <w:br/>
      </w:r>
    </w:p>
    <w:p>
      <w:r>
        <w:t>𦁄##𦁄</w:t>
        <w:br/>
        <w:br/>
        <w:t>𦁄chēn　㊀《玉篇》丑人切。</w:t>
        <w:br/>
        <w:br/>
        <w:t>（1）带。《玉篇·糸部》：“𦁄，帶也。”</w:t>
        <w:br/>
        <w:br/>
        <w:t>（2）緻。《篇海類編·衣服類·糸部》：“𦁄，緻也。”</w:t>
        <w:br/>
        <w:br/>
        <w:t>㊁《集韻》止忍切，上軫章。</w:t>
        <w:br/>
        <w:br/>
        <w:t>同“縝”。丝缕。《集韻·軫韻》：“縝，纑也。亦作𦁄。”</w:t>
        <w:br/>
      </w:r>
    </w:p>
    <w:p>
      <w:r>
        <w:t>𦁆##𦁆</w:t>
        <w:br/>
        <w:br/>
        <w:t>𦁆（一）zhuàn　《廣韻》持兖切，上獮澄。</w:t>
        <w:br/>
        <w:br/>
        <w:t>（1）同“縳”。羽数名。《玉篇·糸部》：“𦁆，《爾雅》曰：‘十羽謂之縳’也。縳，𦁆同。”一说同“摶”。《廣韻·獮韻》：“摶，《周禮》：‘百羽為摶，十摶為緷。’𦁆，摶同，亦作縳。”《集韻·綫韻》：“摶，束也。《周禮》：‘百羽為摶。’或作縳，亦省。”</w:t>
        <w:br/>
        <w:br/>
        <w:t>（2）绕。《廣韻·線韻》：“𦁆，𦁆繞也。”</w:t>
        <w:br/>
        <w:br/>
        <w:t>（二）juàn　《集韻》規掾切，去線見。</w:t>
        <w:br/>
        <w:br/>
        <w:t>同“絹”。麦青色丝织物。《集韻·綫韻》：“絹，《説文》：‘繒如麥䅌。’或作縳，亦省。”</w:t>
        <w:br/>
        <w:br/>
        <w:t>（三）shuàn　《集韻》船釧切，去線船。</w:t>
        <w:br/>
        <w:br/>
        <w:t>同“𢮛”。望绳取正。《集韻·綫韻》：“𢮛，望繩取正。或作𦁆。”</w:t>
        <w:br/>
      </w:r>
    </w:p>
    <w:p>
      <w:r>
        <w:t>𦁇##𦁇</w:t>
        <w:br/>
        <w:br/>
        <w:t>𦁇niàn　《廣韻》奴店切，去㮇泥。</w:t>
        <w:br/>
        <w:br/>
        <w:t>牵引舟船的绳索。《廣韻·㮇韻》：“𦁇，《字林》云：挽船篾也。”《集韻·栝韻》：“𦁇，引舟繩也。”</w:t>
        <w:br/>
      </w:r>
    </w:p>
    <w:p>
      <w:r>
        <w:t>𦁈##𦁈</w:t>
        <w:br/>
        <w:br/>
        <w:t>𦁈kòng　《集韻》苦貢切，去送溪。</w:t>
        <w:br/>
        <w:br/>
        <w:t>丝属。《集韻·送韻》：“𦁈，絲屬。”</w:t>
        <w:br/>
      </w:r>
    </w:p>
    <w:p>
      <w:r>
        <w:t>𦁉##𦁉</w:t>
        <w:br/>
        <w:br/>
        <w:t>jiē　《集韻》即涉切，入葉精。</w:t>
        <w:br/>
        <w:br/>
        <w:t>连接。《玉篇·糸部》：“𦁉，𦁉續也。”《集韻·葉韻》：“𦁉，續縷也。”《馬王堆漢墓帛書·十六經·五政》：“外内交𦁉，乃正于事之所成。”</w:t>
        <w:br/>
      </w:r>
    </w:p>
    <w:p>
      <w:r>
        <w:t>𦁊##𦁊</w:t>
        <w:br/>
        <w:br/>
        <w:t>𦁊同“絓”。《龍龕手鑑·糸部》：“𦁊，絲結也。同絓字。”</w:t>
        <w:br/>
      </w:r>
    </w:p>
    <w:p>
      <w:r>
        <w:t>𦁋##𦁋</w:t>
        <w:br/>
        <w:br/>
        <w:t>𦁋同“織”。《集韻·職韻》：“織，古作𦁋。”</w:t>
        <w:br/>
      </w:r>
    </w:p>
    <w:p>
      <w:r>
        <w:t>𦁌##𦁌</w:t>
        <w:br/>
        <w:br/>
        <w:t>𦁌同“紟”。《玉篇·糸部》：“紟，單被也，結衣也。亦作衿。𦁌，籀文。”</w:t>
        <w:br/>
      </w:r>
    </w:p>
    <w:p>
      <w:r>
        <w:t>𦁍##𦁍</w:t>
        <w:br/>
        <w:br/>
        <w:t>𦁍xīn　《廣韻》息林切，平侵心。</w:t>
        <w:br/>
        <w:br/>
        <w:t>久缓貌。《廣韻·侵韻》：“𦁍，久緩皃。”</w:t>
        <w:br/>
      </w:r>
    </w:p>
    <w:p>
      <w:r>
        <w:t>𦁎##𦁎</w:t>
        <w:br/>
        <w:br/>
        <w:t>𦁎zuó　《廣韻》在各切，入鐸從。</w:t>
        <w:br/>
        <w:br/>
        <w:t>（1）草绳。《廣韻·鐸韻》：“𦁎，草繩。”</w:t>
        <w:br/>
        <w:br/>
        <w:t>（2）同“筰”。竹索。《玉篇·糸部》：“𦁎，亦笮字，竹繩。”《集韻·㫺韻》：“筰，引舟筊。或作𦁎。”</w:t>
        <w:br/>
      </w:r>
    </w:p>
    <w:p>
      <w:r>
        <w:t>𦁏##𦁏</w:t>
        <w:br/>
        <w:br/>
        <w:t>𦁏yàn　《集韻》於贍切，去豔影。</w:t>
        <w:br/>
        <w:br/>
        <w:t>缫丝时理出丝的头绪。《集韻·豔韻》：“𦁏，繅絲以手振出緒也。”</w:t>
        <w:br/>
      </w:r>
    </w:p>
    <w:p>
      <w:r>
        <w:t>𦁐##𦁐</w:t>
        <w:br/>
        <w:br/>
        <w:t>𦁐jué 　《廣韻》九勿切，入物見。</w:t>
        <w:br/>
        <w:br/>
        <w:t>（1）〔𦁐狄〕又作“闕狄”、“屈狄”。古指后夫人的服装，以羽为饰。《玉篇·糸部》：“𦁐，𦁐狄，衣也。亦作闕。”《集韻·月韻》：“𦁐，𦁐狄，后夫人之服。或作屈。”</w:t>
        <w:br/>
        <w:br/>
        <w:t>（2）结。《集韻·迄韻》：“𦁐，結也。”</w:t>
        <w:br/>
      </w:r>
    </w:p>
    <w:p>
      <w:r>
        <w:t>𦁑##𦁑</w:t>
        <w:br/>
        <w:br/>
        <w:t>𦁑同“𦁉”。《玉篇·糸部》：“𦁑，同𦁉。”</w:t>
        <w:br/>
      </w:r>
    </w:p>
    <w:p>
      <w:r>
        <w:t>𦁒##𦁒</w:t>
        <w:br/>
        <w:br/>
        <w:t>𦁒同“網”。《玉篇·网部》：“𦁒，今作網。”</w:t>
        <w:br/>
      </w:r>
    </w:p>
    <w:p>
      <w:r>
        <w:t>𦁓##𦁓</w:t>
        <w:br/>
        <w:br/>
        <w:t>𦁓同“織”。《類篇·糸部》：“織，古作𦁓。”</w:t>
        <w:br/>
      </w:r>
    </w:p>
    <w:p>
      <w:r>
        <w:t>𦁔##𦁔</w:t>
        <w:br/>
        <w:br/>
        <w:t>𦁔“䋬”的讹字。《康熙字典·糸部》：“𦁔，按：即䋬字之譌。”</w:t>
        <w:br/>
      </w:r>
    </w:p>
    <w:p>
      <w:r>
        <w:t>𦁕##𦁕</w:t>
        <w:br/>
        <w:br/>
        <w:t>𦁕hū　《廣韻》呼骨切，入没曉。</w:t>
        <w:br/>
        <w:br/>
        <w:t>微细。《廣雅·釋詁四》：“𦁕，微也。”</w:t>
        <w:br/>
      </w:r>
    </w:p>
    <w:p>
      <w:r>
        <w:t>𦁖##𦁖</w:t>
        <w:br/>
        <w:br/>
        <w:t>𦁖zhòu　《集韻》直祐切，去宥澄。</w:t>
        <w:br/>
        <w:br/>
        <w:t>古往今来的时间。《集韻·宥韻》：“𦁖，古今無極謂之𦁖。通作宙。”</w:t>
        <w:br/>
      </w:r>
    </w:p>
    <w:p>
      <w:r>
        <w:t>𦁗##𦁗</w:t>
        <w:br/>
        <w:br/>
        <w:t>𦁗shè　《集韻》實攝切，入葉禪。</w:t>
        <w:br/>
        <w:br/>
        <w:t>缯属。《集韻·葉韻》：“𦁗，繒屬。”</w:t>
        <w:br/>
      </w:r>
    </w:p>
    <w:p>
      <w:r>
        <w:t>𦁘##𦁘</w:t>
        <w:br/>
        <w:br/>
        <w:t>𦁘同“素”。《玉篇·素部》：“𦁘，同素。”</w:t>
        <w:br/>
      </w:r>
    </w:p>
    <w:p>
      <w:r>
        <w:t>𦁙##𦁙</w:t>
        <w:br/>
        <w:br/>
        <w:t>𦁙yǎn　《廣韻》以轉切，上獮以。</w:t>
        <w:br/>
        <w:br/>
        <w:t>拴牛马的绳索。《廣韻·獮韻》：“𦁙，𦁙紖。”《集韻·𤣗韻》：“𦁙，紖也。”</w:t>
        <w:br/>
      </w:r>
    </w:p>
    <w:p>
      <w:r>
        <w:t>𦁚##𦁚</w:t>
        <w:br/>
        <w:br/>
        <w:t>𦁚同“繼”。《康熙字典·糸部》：“𦁚，與繼同。”《司隸校尉楊孟文石門頌》：“*禹*鑿*龍門*，君其𦁚蹤。”</w:t>
        <w:br/>
      </w:r>
    </w:p>
    <w:p>
      <w:r>
        <w:t>𦁛##𦁛</w:t>
        <w:br/>
        <w:br/>
        <w:t>𦁛（一）xiè　《篇海類編》私列切。</w:t>
        <w:br/>
        <w:br/>
        <w:t>同“緤（紲）”。《篇海類編·衣服類·糸部》：“𦁛，繫也。”《管子·輕重己》：“權渠𦃻𦁛。”*唐**白居易*《和皇甫郎中〈秋曉同登天宫閣言懷六韻〉》：“病木斧斤遺，冥鴻羈𦁛斷。”</w:t>
        <w:br/>
        <w:br/>
        <w:t>（二）dié 　《篇海類編》徒叶切。</w:t>
        <w:br/>
        <w:br/>
        <w:t>布名。《篇海類編·衣服類·糸部》：“𦁛，西國布。”*唐**段成式*《酉陽雜俎·境異》：“*波斯*商人欲入此國，團集數千，齎𦁛布……乃市其物。”</w:t>
        <w:br/>
      </w:r>
    </w:p>
    <w:p>
      <w:r>
        <w:t>𦁜##𦁜</w:t>
        <w:br/>
        <w:br/>
        <w:t>𦁜dié 　《字彙補》徒協切。</w:t>
        <w:br/>
        <w:br/>
        <w:t>外国布名。《字彙補·糸部》：“𦁜，西國布名。”</w:t>
        <w:br/>
      </w:r>
    </w:p>
    <w:p>
      <w:r>
        <w:t>𦁝##𦁝</w:t>
        <w:br/>
        <w:br/>
        <w:t>𦁝“綔”的讹字。《字彙補·糸部》：“𦁝，*黄山谷*《剛卯辨》云：‘𦁝，絲繩也。’古文無此字。《輟耕録》引《輿服志》：‘諸侯王以下以𦁝赤絲蕤，縢𦁝……’”《康熙字典·糸部》：“𦁝，按：《漢書》本作綔，當是綔字譌文。”</w:t>
        <w:br/>
      </w:r>
    </w:p>
    <w:p>
      <w:r>
        <w:t>𦁞##𦁞</w:t>
        <w:br/>
        <w:br/>
        <w:t>𦁞同“橤”。《字彙補·糸部》：“𦁞，與橤同。”</w:t>
        <w:br/>
      </w:r>
    </w:p>
    <w:p>
      <w:r>
        <w:t>𦁰##𦁰</w:t>
        <w:br/>
        <w:br/>
        <w:t>𦁰同“綥”。《説文·糸部》“綥，帛蒼艾色。从糸，畀聲”。*清**段玉裁*改“綥”為“𦁰”，注云：“☀，各本作𢌿，併篆體作綥，今正。此用《艸部》之☀為聲，非用《丌部》之畀為聲也。”</w:t>
        <w:br/>
      </w:r>
    </w:p>
    <w:p>
      <w:r>
        <w:t>𦁱##𦁱</w:t>
        <w:br/>
        <w:br/>
        <w:t>𦁱同“續”。《宋元以來俗字譜》：“續”，《古今雜劇》作“𦁱”。</w:t>
        <w:br/>
      </w:r>
    </w:p>
    <w:p>
      <w:r>
        <w:t>𦁲##𦁲</w:t>
        <w:br/>
        <w:br/>
        <w:t>𦁲jiǎn　《改併四聲篇海·糸部》引《搜真玉鏡》：“𦁲，居輦切，又音狸。”《字彙補·糸部》：“𦁲，居輦切，音蹇。義闕。”</w:t>
        <w:br/>
      </w:r>
    </w:p>
    <w:p>
      <w:r>
        <w:t>𦁳##𦁳</w:t>
        <w:br/>
        <w:br/>
        <w:t>𦁳jì　《改併四聲篇海·糸部》引《搜真玉鏡》：“𦁳，音季。”</w:t>
        <w:br/>
      </w:r>
    </w:p>
    <w:p>
      <w:r>
        <w:t>𦁴##𦁴</w:t>
        <w:br/>
        <w:br/>
        <w:t>𦁴同“紳”。《正字通·糸部》：“紳，本作𦁴。”</w:t>
        <w:br/>
      </w:r>
    </w:p>
    <w:p>
      <w:r>
        <w:t>𦁵##𦁵</w:t>
        <w:br/>
        <w:br/>
        <w:t>𦁵同“縚”。*唐**劉肅*《大唐新語·郊禪》：“*玄宗*將東封，詔*張説*、*徐堅*、*賀知章*、*韋𦁵*、*康子元*等撰東封儀。”按：《新唐書·韋安石傳》作“韋縚”。</w:t>
        <w:br/>
      </w:r>
    </w:p>
    <w:p>
      <w:r>
        <w:t>𦁶##𦁶</w:t>
        <w:br/>
        <w:br/>
        <w:t>𦁶chuò　《字彙補·糸部》：“𦁶，昌却切，音踔。義闕。”</w:t>
        <w:br/>
      </w:r>
    </w:p>
    <w:p>
      <w:r>
        <w:t>𦁷##𦁷</w:t>
        <w:br/>
        <w:br/>
        <w:t>𦁷同“紭”。《字彙補·糸部》：“𦁷，《廣韻》：網綱。”*张涌泉*《漢語俗字叢考》：“‘𦁷’當是‘紭’字俗誤。”</w:t>
        <w:br/>
      </w:r>
    </w:p>
    <w:p>
      <w:r>
        <w:t>𦂀##𦂀</w:t>
        <w:br/>
        <w:br/>
        <w:t>𦂀tà　《廣韻》徒合切，入合定。</w:t>
        <w:br/>
        <w:br/>
        <w:t>（1）𦂀子绢。《廣韻·合韻》：“𦂀，𦂀子絹。出《字林》。”</w:t>
        <w:br/>
        <w:br/>
        <w:t>（2）绢重。《集韻·合韻》：“𦂀，《字林》：絹重也。”</w:t>
        <w:br/>
      </w:r>
    </w:p>
    <w:p>
      <w:r>
        <w:t>𦂁##𦂁</w:t>
        <w:br/>
        <w:br/>
        <w:t>𦂁同“繸”。《廣韻·至韻》：“𦂁，佩玉緣也。”《集韻·至韻》：“繸，《爾雅》：‘綬也。’所以連繫瑞玉者。或省。”</w:t>
        <w:br/>
      </w:r>
    </w:p>
    <w:p>
      <w:r>
        <w:t>𦂂##𦂂</w:t>
        <w:br/>
        <w:br/>
        <w:t>同“紵”。《説文·糸部》：“紵，檾屬。細者為絟，粗者為紵。𦂂，紵或从緒省。”</w:t>
        <w:br/>
      </w:r>
    </w:p>
    <w:p>
      <w:r>
        <w:t>𦂃##𦂃</w:t>
        <w:br/>
        <w:br/>
        <w:t>𦂃同“綎”。《正字通·糸部》：“𦂃，俗綎字。”</w:t>
        <w:br/>
      </w:r>
    </w:p>
    <w:p>
      <w:r>
        <w:t>𦂄##𦂄</w:t>
        <w:br/>
        <w:br/>
        <w:t>《説文》：“𦂄，大絲也。从糸，皆聲。”</w:t>
        <w:br/>
        <w:br/>
        <w:t>kāi　《廣韻》口皆切，平皆溪。脂部。</w:t>
        <w:br/>
        <w:br/>
        <w:t>大丝。《説文·糸部》：“𦂄，大絲也。”</w:t>
        <w:br/>
      </w:r>
    </w:p>
    <w:p>
      <w:r>
        <w:t>𦂅##𦂅</w:t>
        <w:br/>
        <w:br/>
        <w:t>𦂅（一）xīng　《集韻》息凌切，平蒸心。</w:t>
        <w:br/>
        <w:br/>
        <w:t>麻缯。《類篇·糸部》：“𦂅，枲繒也。”*唐**段成式*《酉陽雜俎·諾臯記上》：“得上細𦂅二條，自留一，一與妃。”</w:t>
        <w:br/>
        <w:br/>
        <w:t>（二）xǐ　《龍龕手鑑》星里反。</w:t>
        <w:br/>
        <w:br/>
        <w:t>同“枲”。《龍龕手鑑·糸部》：“𦂅，與枲同。”</w:t>
        <w:br/>
      </w:r>
    </w:p>
    <w:p>
      <w:r>
        <w:t>𦂆##𦂆</w:t>
        <w:br/>
        <w:br/>
        <w:t>𦂆huì　《集韻》胡對切，去隊匣。</w:t>
        <w:br/>
        <w:br/>
        <w:t>衣领缘貌。《集韻·隊韻》：“𦂆，衣領緣皃。”</w:t>
        <w:br/>
      </w:r>
    </w:p>
    <w:p>
      <w:r>
        <w:t>𦂇##𦂇</w:t>
        <w:br/>
        <w:br/>
        <w:t>𦂇jiǎn　《廣韻》九輦切，上獮見。</w:t>
        <w:br/>
        <w:br/>
        <w:t>收缩。《廣雅·釋詁三》：“𦂇，縮也。”</w:t>
        <w:br/>
      </w:r>
    </w:p>
    <w:p>
      <w:r>
        <w:t>𦂈##𦂈</w:t>
        <w:br/>
        <w:br/>
        <w:t>𦂈zhòu　《集韻》直祐切，去宥澄。</w:t>
        <w:br/>
        <w:br/>
        <w:t>（1）业。《集韻·宥韻》：“𦂈，《博雅》業也。”</w:t>
        <w:br/>
        <w:br/>
        <w:t>（2）绪。《集韻·宥韻》：“𦂈，《博雅》緒也。”</w:t>
        <w:br/>
      </w:r>
    </w:p>
    <w:p>
      <w:r>
        <w:t>𦂉##𦂉</w:t>
        <w:br/>
        <w:br/>
        <w:t>𦂉zhǎ　《集韻》側洽切，入洽莊。</w:t>
        <w:br/>
        <w:br/>
        <w:t>缝。《集韻·洽韻》：“𦂉，縫也。”</w:t>
        <w:br/>
      </w:r>
    </w:p>
    <w:p>
      <w:r>
        <w:t>𦂊##𦂊</w:t>
        <w:br/>
        <w:br/>
        <w:t>𦂊fù　《玉篇》扶又切。</w:t>
        <w:br/>
        <w:br/>
        <w:t>绢𦂊。《篇海類編·衣服類·糸部》：“𦂊，絹𦂊也。”</w:t>
        <w:br/>
      </w:r>
    </w:p>
    <w:p>
      <w:r>
        <w:t>𦂋##𦂋</w:t>
        <w:br/>
        <w:br/>
        <w:t>𦂋chì　《集韻》丑二切，去至徹。</w:t>
        <w:br/>
        <w:br/>
        <w:t>结固。《集韻·至韻》：“𦂋，結固也。”</w:t>
        <w:br/>
      </w:r>
    </w:p>
    <w:p>
      <w:r>
        <w:t>𦂌##𦂌</w:t>
        <w:br/>
        <w:br/>
        <w:t>⁹𦂌běng　《廣韻》邊孔切，上董幫。又巴講切。</w:t>
        <w:br/>
        <w:br/>
        <w:t>（1）同“䋽”。《急就篇》：“屐屩𦂌麤羸窶貧。”*顔師古*注：“𦂌，圓頭掩上之履也。”《集韻·蕫韻》：“䋽，《説文》：‘枲履也。’一曰小兒皮屨。亦書作𦂌。”</w:t>
        <w:br/>
        <w:br/>
        <w:t>（2）轻佻的样子。*五代**范資*《玉堂閒話》：“以肩揖人曰𦂌，輕脱貌。”</w:t>
        <w:br/>
        <w:br/>
        <w:t>（3）布茫。《玉篇·糸部》：“𦂌，布茫。”</w:t>
        <w:br/>
      </w:r>
    </w:p>
    <w:p>
      <w:r>
        <w:t>𦂍##𦂍</w:t>
        <w:br/>
        <w:br/>
        <w:t>𦂍nuò　《集韻》匿各切，入鐸泥。</w:t>
        <w:br/>
        <w:br/>
        <w:t>（1）〔綩𦂍〕少数民族布名。《集韻·鐸韻》：“𦂍，綩𦂍，蠻夷布名。”</w:t>
        <w:br/>
        <w:br/>
        <w:t>（2）缭，络。《農政全書·農器·圖譜二》：“不為禾葉所𦂍。”*石声汉*校注：“𦂍，作繚、絡解，疑是絡字之譌。”</w:t>
        <w:br/>
      </w:r>
    </w:p>
    <w:p>
      <w:r>
        <w:t>𦂎##𦂎</w:t>
        <w:br/>
        <w:br/>
        <w:t>𦂎同“縬”。《集韻·屋韻》：“縬，縐文。或作𦂎。”</w:t>
        <w:br/>
      </w:r>
    </w:p>
    <w:p>
      <w:r>
        <w:t>𦂏##𦂏</w:t>
        <w:br/>
        <w:br/>
        <w:t>𦂏同“䋺”。《字彙補·糸部》：“𦂏，同䋺。見《金石韻府》。”</w:t>
        <w:br/>
      </w:r>
    </w:p>
    <w:p>
      <w:r>
        <w:t>𦂐##𦂐</w:t>
        <w:br/>
        <w:br/>
        <w:t>同“緱”。《説文·糸部》：“𦂐，刀劒緱也。从糸，矦聲。”《集韻·矦韻》：“𦂐，《説文》：‘刀劒緱也。’又姓。亦地名。”《字彙補·糸部》：“𦂐，同緱。”*清**桂馥*《札樸·覽古·劍》：“劍者，人所帶兵也……中央隆起謂之脊，通謂之身，亦謂之莖。所以受莖謂之夾，所以飾夾謂之𦂐。”</w:t>
        <w:br/>
      </w:r>
    </w:p>
    <w:p>
      <w:r>
        <w:t>𦂒##𦂒</w:t>
        <w:br/>
        <w:br/>
        <w:t>𦂒qián　《集韻》才先切，平先從。</w:t>
        <w:br/>
        <w:br/>
        <w:t>织一番。《集韻·先韻》：“𦂒，織一番也。”</w:t>
        <w:br/>
      </w:r>
    </w:p>
    <w:p>
      <w:r>
        <w:t>𦂓##𦂓</w:t>
        <w:br/>
        <w:br/>
        <w:t>𦂓同“紼”。《玉篇·糸部》：“𦂓，同紼。”</w:t>
        <w:br/>
      </w:r>
    </w:p>
    <w:p>
      <w:r>
        <w:t>𦂔##𦂔</w:t>
        <w:br/>
        <w:br/>
        <w:t>𦂔wàn　《廣韻》無販切，去願微。</w:t>
        <w:br/>
        <w:br/>
        <w:t>同“絻”。挽舟绳。《廣韻·願韻》：“𦂔，挽舟繩也。”《集韻·願韻》：“𦂔，引舟縴。或省。”</w:t>
        <w:br/>
      </w:r>
    </w:p>
    <w:p>
      <w:r>
        <w:t>𦂕##𦂕</w:t>
        <w:br/>
        <w:br/>
        <w:t>𦂕óu　《玉篇》五侯切。</w:t>
        <w:br/>
        <w:br/>
        <w:t>隅。《玉篇·糸部》：“𦂕，隅也。”</w:t>
        <w:br/>
      </w:r>
    </w:p>
    <w:p>
      <w:r>
        <w:t>𦂖##𦂖</w:t>
        <w:br/>
        <w:br/>
        <w:t>𦂖bì　《集韻》必計切，去霽幫。</w:t>
        <w:br/>
        <w:br/>
        <w:t>缉。《集韻·霽韻》：“𦂖，緝也。”</w:t>
        <w:br/>
      </w:r>
    </w:p>
    <w:p>
      <w:r>
        <w:t>𦂗##𦂗</w:t>
        <w:br/>
        <w:br/>
        <w:t>𦂗shuò　《廣韻》所角切，入覺生。</w:t>
        <w:br/>
        <w:br/>
        <w:t>（1）缄。《玉篇·糸部》：“𦂗，緘也。”</w:t>
        <w:br/>
        <w:br/>
        <w:t>（2）索。《廣雅·釋器》：“𦂗，索也。”</w:t>
        <w:br/>
      </w:r>
    </w:p>
    <w:p>
      <w:r>
        <w:t>𦂘##𦂘</w:t>
        <w:br/>
        <w:br/>
        <w:t>𦂘同“𦄽”。《廣雅·釋器》：“無𦂘，綵也。”《集韻·魚韻》：“𦄽，《博雅》：‘履其緣謂之無𦄽。一曰綵名。’或作𦂘。”</w:t>
        <w:br/>
      </w:r>
    </w:p>
    <w:p>
      <w:r>
        <w:t>𦂙##𦂙</w:t>
        <w:br/>
        <w:br/>
        <w:t>𦂙同“縢”。《集韻·登韻》：“縢，《説文》：‘緘也。’或作𦂙。”</w:t>
        <w:br/>
      </w:r>
    </w:p>
    <w:p>
      <w:r>
        <w:t>𦂚##𦂚</w:t>
        <w:br/>
        <w:br/>
        <w:t>𦂚同“綃”。《康熙字典·糸部》：“𦂚，同綃。《急就篇》注：帆維也。”</w:t>
        <w:br/>
      </w:r>
    </w:p>
    <w:p>
      <w:r>
        <w:t>𦂛##𦂛</w:t>
        <w:br/>
        <w:br/>
        <w:t>𦂛同“䌳”。《集韻·支韻》：“䌳，《説文》：‘粗緒也。’一曰繒屬。或作𦂛。”</w:t>
        <w:br/>
      </w:r>
    </w:p>
    <w:p>
      <w:r>
        <w:t>𦂜##𦂜</w:t>
        <w:br/>
        <w:br/>
        <w:t>𦂜同“緈”。《改併四聲篇海·糸部》引《類篇》：“𦂜，音緈。義同。”</w:t>
        <w:br/>
      </w:r>
    </w:p>
    <w:p>
      <w:r>
        <w:t>𦂝##𦂝</w:t>
        <w:br/>
        <w:br/>
        <w:t>同“緝”。《改併四聲篇海·糸部》引《龍龕手鑑》：“𦂝，績也，續也。”《字彙補·糸部》：“𦂝，同緝。”*南朝**梁**徐勉*《梁故侍中司徒驃騎將軍始興忠武王碑》：“𦂝是謳歌。”《敦煌變文集·捉季布傳文》：“母解𦂝（緝）麻居村墅，父能牧放住鄉村。”</w:t>
        <w:br/>
      </w:r>
    </w:p>
    <w:p>
      <w:r>
        <w:t>𦂞##𦂞</w:t>
        <w:br/>
        <w:br/>
        <w:t>𦂞“𦃟”的讹字。《字彙補·糸部》：“𦂞，與系同。見《字學指南》。”《康熙字典·糸部》：“𦂞，即籀文𦃟字之譌。”</w:t>
        <w:br/>
      </w:r>
    </w:p>
    <w:p>
      <w:r>
        <w:t>𦂟##𦂟</w:t>
        <w:br/>
        <w:br/>
        <w:t>𦂟“繴”的讹字。《字彙補·糸部》：“𦂟，翻車也。今作繴。”《康熙字典·糸部》：“𦂟，即繴字之譌，諸書無𦂟字。”</w:t>
        <w:br/>
      </w:r>
    </w:p>
    <w:p>
      <w:r>
        <w:t>𦂠##𦂠</w:t>
        <w:br/>
        <w:br/>
        <w:t>𦂠jīng　《改併四聲篇海》引《龍龕手鑑》渠迎切。</w:t>
        <w:br/>
        <w:br/>
        <w:t>帽带儿。《康熙字典·糸部》：“𦂠，《篇韻》音京。冠系也。”</w:t>
        <w:br/>
      </w:r>
    </w:p>
    <w:p>
      <w:r>
        <w:t>𦂡##𦂡</w:t>
        <w:br/>
        <w:br/>
        <w:t>𦂡yè　《字彙補》魚葉切。</w:t>
        <w:br/>
        <w:br/>
        <w:t>续。《字彙補·糸部》：“𦂡，續也。”</w:t>
        <w:br/>
      </w:r>
    </w:p>
    <w:p>
      <w:r>
        <w:t>𦂲##𦂲</w:t>
        <w:br/>
        <w:br/>
        <w:t>𦂲同“𧝉”。《集韻·旨韻》：“𧝉，《説文》：‘紩衣也。’或作𦂲。”</w:t>
        <w:br/>
      </w:r>
    </w:p>
    <w:p>
      <w:r>
        <w:t>𦂳##𦂳</w:t>
        <w:br/>
        <w:br/>
        <w:t>𦂳同“緊”。《正字通·糸部》：“緊，俗作𦂳。”*唐**竇臮*《述書賦上》：“*望之*之草，𦂳古而老。”*唐玄宗*《敕吏部慎重注擬詔》：“注擬諸畿，望𦂳上中。”</w:t>
        <w:br/>
      </w:r>
    </w:p>
    <w:p>
      <w:r>
        <w:t>𦂴##𦂴</w:t>
        <w:br/>
        <w:br/>
        <w:t>𦂴同“綱”。《正字通·糸部》：“綱，本作𦂴。”</w:t>
        <w:br/>
      </w:r>
    </w:p>
    <w:p>
      <w:r>
        <w:t>𦂵##𦂵</w:t>
        <w:br/>
        <w:br/>
        <w:t>𦂵同“縱”。《宋元以來俗字譜》：“縱”，《古今雜劇》作“𦂵”。</w:t>
        <w:br/>
      </w:r>
    </w:p>
    <w:p>
      <w:r>
        <w:t>𦂶##𦂶</w:t>
        <w:br/>
        <w:br/>
        <w:t>𦂶同“綺”。*唐**甘子布*《光賦》：“藻晨霞而飛𦂶，曛晚靄而生紅。”</w:t>
        <w:br/>
      </w:r>
    </w:p>
    <w:p>
      <w:r>
        <w:t>𦃃##𦃃</w:t>
        <w:br/>
        <w:br/>
        <w:t>𦃃同“素”。《正字通·素部》：“𦃃，素本字。”</w:t>
        <w:br/>
      </w:r>
    </w:p>
    <w:p>
      <w:r>
        <w:t>𦃄##𦃄</w:t>
        <w:br/>
        <w:br/>
        <w:t>𦃄fěi　《集韻》府尾切，上尾非。</w:t>
        <w:br/>
        <w:br/>
        <w:t>（1）蜀锦名。《字彙·糸部》：“𦃄，蜀錦名。”《古文苑·揚雄〈蜀都賦〉》：“自造奇錦，紌繏𦃄䋶。”*章樵*注：“𦃄，蜀錦名。”</w:t>
        <w:br/>
        <w:br/>
        <w:t>（2）同“匪（篚）”。古代一种筐类竹器。《集韻·尾韻》：“匪，《説文》：‘器似竹篋。’或作𦃄，通作篚。”</w:t>
        <w:br/>
        <w:br/>
        <w:t>（3）非。《篇海類編·衣服類·糸部》：“𦃄，非也。”</w:t>
        <w:br/>
      </w:r>
    </w:p>
    <w:p>
      <w:r>
        <w:t>𦃅##𦃅</w:t>
        <w:br/>
        <w:br/>
        <w:t>𦃅同“絡”。《集韻·鐸韻》：“絡，《説文》：‘絮也。一曰麻未漚。’或从素。”</w:t>
        <w:br/>
      </w:r>
    </w:p>
    <w:p>
      <w:r>
        <w:t>𦃆##𦃆</w:t>
        <w:br/>
        <w:br/>
        <w:t>𦃆同“絡”。《玉篇·糸部》：“𦃆，亦作絡。纏絲也。”</w:t>
        <w:br/>
      </w:r>
    </w:p>
    <w:p>
      <w:r>
        <w:t>𦃇##𦃇</w:t>
        <w:br/>
        <w:br/>
        <w:t>《説文》：“𦃇，繫𦃇也。一曰維也。从糸，虒聲。”</w:t>
        <w:br/>
        <w:br/>
        <w:t>lí　《廣韻》郎奚切，平齊來。支部。</w:t>
        <w:br/>
        <w:br/>
        <w:t>〔繫𦃇〕劣等絮。《説文·糸部》：“𦃇，繫𦃇也。一曰維也。”*王筠*釋例：“《玉篇》‘一曰絓𦃇也’，然則是‘絓’譌作‘維’，而又捝‘𦃇’字也。‘一曰’猶云‘一名’，謂繫𦃇又名絓𦃇也，仍是疊韻字。‘絓’下云‘繭滓絓頭也’，是知絓𦃇仍是惡絮，特呼之者不同詞耳。”《集韻·支韻》：“𦃇，縴𦃇，惡絮。通作縭。”</w:t>
        <w:br/>
      </w:r>
    </w:p>
    <w:p>
      <w:r>
        <w:t>𦃈##𦃈</w:t>
        <w:br/>
        <w:br/>
        <w:t>𦃈同“緧”。《集韻·尤韻》：“緧，《説文》：‘馬紂也。’或从叟。”《正字通·糸部》：“𦃈，俗緧字。”</w:t>
        <w:br/>
      </w:r>
    </w:p>
    <w:p>
      <w:r>
        <w:t>𦃉##𦃉</w:t>
        <w:br/>
        <w:br/>
        <w:t>𦃉同“緈”。《類篇·糸部》：“𦃉，直也。”《正字通·糸部》：“𦃉，緈本字。”</w:t>
        <w:br/>
      </w:r>
    </w:p>
    <w:p>
      <w:r>
        <w:t>𦃊##𦃊</w:t>
        <w:br/>
        <w:br/>
        <w:t>𦃊lì　《廣韻》力質切，入質來。</w:t>
        <w:br/>
        <w:br/>
        <w:t>（1）〔蒸𦃊〕也作“烝栗”。彩色。《廣雅·釋器》：“蒸𦃊，綵也。”*王念孫*疏證：“謂染彩而色似之。蒸𦃊，本作烝栗。”《玉篇·糸部》：“𦃊，蒸𦃊，綵色。”</w:t>
        <w:br/>
        <w:br/>
        <w:t>（2）黄色的丝织品。《集韻·質韻》：“𦃊，黄色繒。”</w:t>
        <w:br/>
      </w:r>
    </w:p>
    <w:p>
      <w:r>
        <w:t>𦃋##𦃋</w:t>
        <w:br/>
        <w:br/>
        <w:t>𦃋pí　《集韻》頻脂切，平脂並。</w:t>
        <w:br/>
        <w:br/>
        <w:t>细布。《集韻·脂韻》：“𦃋，細布。”</w:t>
        <w:br/>
      </w:r>
    </w:p>
    <w:p>
      <w:r>
        <w:t>𦃌##𦃌</w:t>
        <w:br/>
        <w:br/>
        <w:t>𦃌同“綅”。《廣韻·鹽韻》：“綅，白經黑緯。𦃌，綅同。”*唐**張説*《贈户部尚書河東公楊君神道碑》：“縞𦃌有制，儒家歎其從禮。”按：《全唐文》作“綅”。</w:t>
        <w:br/>
      </w:r>
    </w:p>
    <w:p>
      <w:r>
        <w:t>𦃍##𦃍</w:t>
        <w:br/>
        <w:br/>
        <w:t>同“䋣”。《説文·糸部》：“䋣，馬髦飾也。𦃍，䋣或从񈂦。”</w:t>
        <w:br/>
      </w:r>
    </w:p>
    <w:p>
      <w:r>
        <w:t>𦃎##𦃎</w:t>
        <w:br/>
        <w:br/>
        <w:t>𦃎同“織”。《字彙·糸部》：“𦃎，即織字。見《釋藏》。”</w:t>
        <w:br/>
      </w:r>
    </w:p>
    <w:p>
      <w:r>
        <w:t>𦃏##𦃏</w:t>
        <w:br/>
        <w:br/>
        <w:t>𦃏同“𢄌”。《集韻·駭韻》：“𢄌，𢅭𢄌，衣破。或从糸。”</w:t>
        <w:br/>
      </w:r>
    </w:p>
    <w:p>
      <w:r>
        <w:t>𦃐##𦃐</w:t>
        <w:br/>
        <w:br/>
        <w:t>𦃐同“繅”。《集韻·𩫕韻》：“繅，《説文》：‘繹繭為絲。’或从蚤。”*宋**歐陽修*《出郊見田家蠶麥已成慨然有感》：“車鳴𦃐白繭，麥熟囀黄鸝。”</w:t>
        <w:br/>
      </w:r>
    </w:p>
    <w:p>
      <w:r>
        <w:t>𦃑##𦃑</w:t>
        <w:br/>
        <w:br/>
        <w:t>𦃑同“𥿪”。《集韻·唐韻》：“𥿪，或从荒。”</w:t>
        <w:br/>
      </w:r>
    </w:p>
    <w:p>
      <w:r>
        <w:t>𦃒##𦃒</w:t>
        <w:br/>
        <w:br/>
        <w:t>𦃒suì　《集韻》雖遂切，去至心。</w:t>
        <w:br/>
        <w:br/>
        <w:t>卷丝为纬。《集韻·至韻》：“𦃒，卷絲為緯也。”*清**蒲松齡*《日用俗字·養蠶章》：“旋風撑開篗子絡，蘆筟紡罷𦃒車閒。”</w:t>
        <w:br/>
      </w:r>
    </w:p>
    <w:p>
      <w:r>
        <w:t>𦃓##𦃓</w:t>
        <w:br/>
        <w:br/>
        <w:t>𦃓liú　《廣韻》力求切，平尤來。</w:t>
        <w:br/>
        <w:br/>
        <w:t>绮的别名。《廣韻·尤韻》：“𦃓，綺别名也。”《量處輕重儀》卷二：“右準斷並輕，若麻𦃓糸絇，如上已判，若雜重物，亦準前斷。”</w:t>
        <w:br/>
      </w:r>
    </w:p>
    <w:p>
      <w:r>
        <w:t>𦃔##𦃔</w:t>
        <w:br/>
        <w:br/>
        <w:t>𦃔hé　《玉篇》下革切。</w:t>
        <w:br/>
        <w:br/>
        <w:t>生丝。《玉篇·糸部》：“𦃔，生絲。”</w:t>
        <w:br/>
      </w:r>
    </w:p>
    <w:p>
      <w:r>
        <w:t>𦃕##𦃕</w:t>
        <w:br/>
        <w:br/>
        <w:t>𦃕hǔn　《廣韻》虚本切，上混曉。</w:t>
        <w:br/>
        <w:br/>
        <w:t>结。《廣韻·混韻》：“𦃕，結也。”</w:t>
        <w:br/>
      </w:r>
    </w:p>
    <w:p>
      <w:r>
        <w:t>𦃖##𦃖</w:t>
        <w:br/>
        <w:br/>
        <w:t>《説文》：“𦃖，帛騅色也。从糸，剡聲。《詩》曰：‘毳衣如𦃖。’”</w:t>
        <w:br/>
        <w:br/>
        <w:t>tǎn　《廣韻》吐敢切，上敢透。談部。</w:t>
        <w:br/>
        <w:br/>
        <w:t>（1）苍白色。《説文·糸部》：“𦃖，帛騅色也。《詩》曰：‘毳衣如𦃖。’”*段玉裁*注：“騅者，蒼白色也。詳《馬部》。《釋言》曰：‘菼，騅也。’《王風》*毛*傳曰：‘菼，騅也，蘆之初生者也。’《艸部》曰：‘𦵹者，萑之初生。一曰騅帛色如𦵹，故謂之騅色，謂之𦃖也，取其𦵹同音也。’”</w:t>
        <w:br/>
        <w:br/>
        <w:t>（2）毳衣。《廣韻·敢韻》：“𦃖，毳衣。”</w:t>
        <w:br/>
      </w:r>
    </w:p>
    <w:p>
      <w:r>
        <w:t>𦃗##𦃗</w:t>
        <w:br/>
        <w:br/>
        <w:t>𦃗shuò　《玉篇》音朔。</w:t>
        <w:br/>
        <w:br/>
        <w:t>封。《玉篇·糸部》：“𦃗，封也。”</w:t>
        <w:br/>
      </w:r>
    </w:p>
    <w:p>
      <w:r>
        <w:t>𦃘##𦃘</w:t>
        <w:br/>
        <w:br/>
        <w:t>𦃘zhì　《廣韻》直利切，去至澄。</w:t>
        <w:br/>
        <w:br/>
        <w:t>用针缝补。《玉篇·糸部》：“𦃘，刺𦃘，針縫也。”《集韻·至韻》：“𦃘，紩也。”</w:t>
        <w:br/>
      </w:r>
    </w:p>
    <w:p>
      <w:r>
        <w:t>𦃙##𦃙</w:t>
        <w:br/>
        <w:br/>
        <w:t>《説文》：“𦃙，頸連也。从糸，暴省聲。”</w:t>
        <w:br/>
        <w:br/>
        <w:t>bó　《集韻》伯各切，入鐸幫。藥部。</w:t>
        <w:br/>
        <w:br/>
        <w:t>连领于衣。《説文·糸部》：“𦃙，頸連也。”*段玉裁*注：“頸當作領。《玉篇》作領連是也，謂聯領於衣也。《衣部》曰：‘襮黼，領也。’*毛*傳曰：‘襮，領也。’領謂之襮，連領謂之𦃙。《玉篇》以為同字也。”</w:t>
        <w:br/>
      </w:r>
    </w:p>
    <w:p>
      <w:r>
        <w:t>𦃚##𦃚</w:t>
        <w:br/>
        <w:br/>
        <w:t>𦃚同“素”。《字彙補·糸部》：“𦃚，與素同。”</w:t>
        <w:br/>
      </w:r>
    </w:p>
    <w:p>
      <w:r>
        <w:t>𦃛##𦃛</w:t>
        <w:br/>
        <w:br/>
        <w:t>𦃛同“綌”。《集韻·陌韻》：“綌，《説文》：‘麤葛也。’或作𦃛。”</w:t>
        <w:br/>
      </w:r>
    </w:p>
    <w:p>
      <w:r>
        <w:t>𦃜##𦃜</w:t>
        <w:br/>
        <w:br/>
        <w:t>𦃜同“絢”。《集韻·霰韻》：“絢，采成文也。或从荀。”</w:t>
        <w:br/>
      </w:r>
    </w:p>
    <w:p>
      <w:r>
        <w:t>𦃝##𦃝</w:t>
        <w:br/>
        <w:br/>
        <w:t>𦃝xì　《集韻》胡計切，去霽匣。</w:t>
        <w:br/>
        <w:br/>
        <w:t>同“䙎”。带子。《集韻·霽韻》：“䙎，帶也。或作𦃝。”</w:t>
        <w:br/>
      </w:r>
    </w:p>
    <w:p>
      <w:r>
        <w:t>𦃞##𦃞</w:t>
        <w:br/>
        <w:br/>
        <w:t>𦃞同“緦”。《字彙補·糸部》：“𦃞，古緦字。”</w:t>
        <w:br/>
      </w:r>
    </w:p>
    <w:p>
      <w:r>
        <w:t>𦃟##𦃟</w:t>
        <w:br/>
        <w:br/>
        <w:t>同“系”。《説文·系部》：“系，繫也。𦃟，籀文系从爪、絲。”</w:t>
        <w:br/>
      </w:r>
    </w:p>
    <w:p>
      <w:r>
        <w:t>𦃠##𦃠</w:t>
        <w:br/>
        <w:br/>
        <w:t>𦃠同“緇”。《康熙字典·糸部》：“𦃠，同緇。”《吉成侯州輔碑》：“摩而不粼，涅而不𦃠。”</w:t>
        <w:br/>
      </w:r>
    </w:p>
    <w:p>
      <w:r>
        <w:t>𦃡##𦃡</w:t>
        <w:br/>
        <w:br/>
        <w:t>𦃡pó（又读tāo）　《玉篇·糸部》：“𦃡，音婆。出《漢書》。”又《海篇·糸部》：“𦃡，音條。出《漢書》。”按：疑为“縧”、“絛”的讹字。</w:t>
        <w:br/>
      </w:r>
    </w:p>
    <w:p>
      <w:r>
        <w:t>𦃢##𦃢</w:t>
        <w:br/>
        <w:br/>
        <w:t>𦃢qǔn　《廣韻》丘尹切，上準溪。</w:t>
        <w:br/>
        <w:br/>
        <w:t>束缚。《廣韻·準韻》：“𦃢，束縛。”《篇海類編·衣服類·糸部》：“𦃢，義同𦄐，束縛也。”</w:t>
        <w:br/>
      </w:r>
    </w:p>
    <w:p>
      <w:r>
        <w:t>𦃣##𦃣</w:t>
        <w:br/>
        <w:br/>
        <w:t>𦃣同“繑”。《字彙補·糸部》：“𦃣，同繑。”</w:t>
        <w:br/>
      </w:r>
    </w:p>
    <w:p>
      <w:r>
        <w:t>𦃤##𦃤</w:t>
        <w:br/>
        <w:br/>
        <w:t>𦃤mù　《字彙補》名伏切。</w:t>
        <w:br/>
        <w:br/>
        <w:t>绳子。《字彙補·糸部》：“𦃤，繩也。《字彙》作䋷。”</w:t>
        <w:br/>
      </w:r>
    </w:p>
    <w:p>
      <w:r>
        <w:t>𦃥##𦃥</w:t>
        <w:br/>
        <w:br/>
        <w:t>𦃥音义未详。《字彙補·糸部》：“𦃥，《穆天子傳》有此字，疑與綯同。”《穆天子傳》卷四：“絲𦃥雕官，*𣎕𩖿*乃膜拜而受。”</w:t>
        <w:br/>
      </w:r>
    </w:p>
    <w:p>
      <w:r>
        <w:t>𦃦##𦃦</w:t>
        <w:br/>
        <w:br/>
        <w:t>𦃦“索”的讹字。《康熙字典·糸部》：“𦃦，音義同索，當即索之譌也。”</w:t>
        <w:br/>
      </w:r>
    </w:p>
    <w:p>
      <w:r>
        <w:t>𦃧##𦃧</w:t>
        <w:br/>
        <w:br/>
        <w:t>𦃧同“碧”。《字彙補·糸部》：“𦃧，音義與碧同。”</w:t>
        <w:br/>
      </w:r>
    </w:p>
    <w:p>
      <w:r>
        <w:t>𦃨##𦃨</w:t>
        <w:br/>
        <w:br/>
        <w:t>𦃨同“繅”。《篇海類編·衣服類·糸部》：“𦃨，音繅。義同，古文。”《字彙補·糸部》：“𦃨，古文繅字。”</w:t>
        <w:br/>
      </w:r>
    </w:p>
    <w:p>
      <w:r>
        <w:t>𦃰##𦃰</w:t>
        <w:br/>
        <w:br/>
        <w:t>𦃰同“繩”。见《敦煌俗字譜》。</w:t>
        <w:br/>
      </w:r>
    </w:p>
    <w:p>
      <w:r>
        <w:t>𦃻##𦃻</w:t>
        <w:br/>
        <w:br/>
        <w:t>𦃻“繩”的讹字。《管子·輕重己》：“權渠𦃻𦁛，所以御春夏之事也。”*王念孫*雜志：“‘𦃻’即‘繩’字之誤。”</w:t>
        <w:br/>
      </w:r>
    </w:p>
    <w:p>
      <w:r>
        <w:t>𦃼##𦃼</w:t>
        <w:br/>
        <w:br/>
        <w:t>𦃼人名用字。《新唐書·宰相世系表三下》：“（*陸）𦃼之*，*永嘉*令。”</w:t>
        <w:br/>
      </w:r>
    </w:p>
    <w:p>
      <w:r>
        <w:t>𦃽##𦃽</w:t>
        <w:br/>
        <w:br/>
        <w:t>𦃽同“䩺”。《根本説一切有部毘奈耶皮革事》卷二：“從今以後，聽諸苾芻著𦃽頭鞋。”*遼**希麟*《續一切經音義》第九卷：“䩺頭：上烏紅反。律文作𦃽。”</w:t>
        <w:br/>
      </w:r>
    </w:p>
    <w:p>
      <w:r>
        <w:t>𦄉##𦄉</w:t>
        <w:br/>
        <w:br/>
        <w:t>𦄉同“縬”。《篇海類編·衣服類·糸部》：“縬，縮也。亦作𦄉。”《新唐書·張建封傳》：“地迫于寇，常困𦄉不支。”</w:t>
        <w:br/>
      </w:r>
    </w:p>
    <w:p>
      <w:r>
        <w:t>𦄊##𦄊</w:t>
        <w:br/>
        <w:br/>
        <w:t>𦄊qǐ　《篇海類編》祛禮切。</w:t>
        <w:br/>
        <w:br/>
        <w:t>细密的丝织物。《篇海類編·衣服類·糸部》：“𦄊，緻繒也。或作綮、䋯。”</w:t>
        <w:br/>
      </w:r>
    </w:p>
    <w:p>
      <w:r>
        <w:t>𦄋##𦄋</w:t>
        <w:br/>
        <w:br/>
        <w:t>𦄋diǎo　《龍龕手鑑》音鳥。又《字彙》丁了切。</w:t>
        <w:br/>
        <w:br/>
        <w:t>同“𠄏”。《龍龕手鑑·糸部》：“𦄋，俗；今作𠄏。了𠄏也。”《字彙·糸部》：“𦄋，懸物也。”*清**翟灝*《通俗編》卷三十六：“𦄋，《玉篇》：‘𦄋，丁了切。懸物也。’按：世俗借弔字用之，其來已久。《武林舊事》諸小經紀有賣弔掛。”按：今本《玉篇·糸部》、《鳥部》皆无“𦄋”字。</w:t>
        <w:br/>
      </w:r>
    </w:p>
    <w:p>
      <w:r>
        <w:t>𦄌##𦄌</w:t>
        <w:br/>
        <w:br/>
        <w:t>𦄌niè　《集韻》女介切，去怪娘。</w:t>
        <w:br/>
        <w:br/>
        <w:t>絮乱貌。《集韻·怪韻》：“𦄌，絮亂皃。”</w:t>
        <w:br/>
      </w:r>
    </w:p>
    <w:p>
      <w:r>
        <w:t>𦄍##𦄍</w:t>
        <w:br/>
        <w:br/>
        <w:t>𦄍shuǎng　《廣韻》疏兩切，上養生。</w:t>
        <w:br/>
        <w:br/>
        <w:t>鞋底绳。《方言》卷四：“𦄍，絞也。*關*之東西或謂之緉，或謂之𦄍。絞，通語也。”《正字通·糸部》：“𦄍，履中絞繩。”</w:t>
        <w:br/>
      </w:r>
    </w:p>
    <w:p>
      <w:r>
        <w:t>𦄎##𦄎</w:t>
        <w:br/>
        <w:br/>
        <w:t>𦄎同“繓”。《正字通·糸部》：“𦄎，俗繓字。”</w:t>
        <w:br/>
      </w:r>
    </w:p>
    <w:p>
      <w:r>
        <w:t>𦄏##𦄏</w:t>
        <w:br/>
        <w:br/>
        <w:t>𦄏shāo　《集韻》師交切，平肴生。</w:t>
        <w:br/>
        <w:br/>
        <w:t>系船。《集韻·爻韻》：“𦄏，維舟謂之𦄏。”《中華大字典·糸部》：“按：今俗陸行，綑載物於車轎曰𦄏。自*河*而北謂寄物曰𦄏，皆本此義以引伸之也。”</w:t>
        <w:br/>
      </w:r>
    </w:p>
    <w:p>
      <w:r>
        <w:t>𦄐##𦄐</w:t>
        <w:br/>
        <w:br/>
        <w:t>𦄐（一）kǔn　《廣韻》丘粉切，上吻溪。</w:t>
        <w:br/>
        <w:br/>
        <w:t>同“稇”。用绳捆束。《玉篇·糸部》：“𦄐，束縛也。”《集韻·準韻》：“稇，《博雅》：‘束也。’或作𦄐。”</w:t>
        <w:br/>
        <w:br/>
        <w:t>（二）mí　《集韻》旻悲切，平脂明。</w:t>
        <w:br/>
        <w:br/>
        <w:t>同“縻”。分。《集韻·脂韻》：“縻，分也。或作𦄐。”</w:t>
        <w:br/>
      </w:r>
    </w:p>
    <w:p>
      <w:r>
        <w:t>𦄑##𦄑</w:t>
        <w:br/>
        <w:br/>
        <w:t>¹¹𦄑</w:t>
        <w:br/>
        <w:br/>
        <w:t>《説文》：“𦄑，*蜀*細布也。从糸，彗聲。”</w:t>
        <w:br/>
        <w:br/>
        <w:t>suì　《廣韻》相鋭切，去祭心。月部。</w:t>
        <w:br/>
        <w:br/>
        <w:t>*四川*出产的一种白细布。《説文·糸部》：“𦄑，*蜀*細布也。”*桂馥*義證：“《一切經音義》卷八引作‘*蜀*白細布也。’”</w:t>
        <w:br/>
      </w:r>
    </w:p>
    <w:p>
      <w:r>
        <w:t>𦄒##𦄒</w:t>
        <w:br/>
        <w:br/>
        <w:t>𦄒同“緶”。《廣韻·銑韻》：“緶，褰裳。𦄒，緶同。”</w:t>
        <w:br/>
      </w:r>
    </w:p>
    <w:p>
      <w:r>
        <w:t>𦄓##𦄓</w:t>
        <w:br/>
        <w:br/>
        <w:t>𦄓dōu　《集韻》當侯切，平侯端。</w:t>
        <w:br/>
        <w:br/>
        <w:t>结缕囊。《集韻·矦韻》：“𦄓，結縷囊。”</w:t>
        <w:br/>
      </w:r>
    </w:p>
    <w:p>
      <w:r>
        <w:t>𦄔##𦄔</w:t>
        <w:br/>
        <w:br/>
        <w:t>𦄔dié　《集韻》丁結切，入屑端。</w:t>
        <w:br/>
        <w:br/>
        <w:t>结。《集韻·屑韻》：“𦄔，結也。”</w:t>
        <w:br/>
      </w:r>
    </w:p>
    <w:p>
      <w:r>
        <w:t>𦄕##𦄕</w:t>
        <w:br/>
        <w:br/>
        <w:t>𦄕同“𦀘”。《集韻·齊韻》：“𦀘，并也，事謬織䟽也。或作𦄕。”</w:t>
        <w:br/>
      </w:r>
    </w:p>
    <w:p>
      <w:r>
        <w:t>𦄖##𦄖</w:t>
        <w:br/>
        <w:br/>
        <w:t>𦄖同“終”。《孔宙碑》：“恭儉自𦄖，盙簋不敶。”《字彙補·糸部》：“𦄖，*漢*《孔宙碑》終字。”</w:t>
        <w:br/>
      </w:r>
    </w:p>
    <w:p>
      <w:r>
        <w:t>𦄗##𦄗</w:t>
        <w:br/>
        <w:br/>
        <w:t>𦄗同“繚”。《字彙補·糸部》：“𦄗，即繚字。”</w:t>
        <w:br/>
      </w:r>
    </w:p>
    <w:p>
      <w:r>
        <w:t>𦄘##𦄘</w:t>
        <w:br/>
        <w:br/>
        <w:t>𦄘同“紖”。《篇海類編·衣服類·糸部》：“𦄘，今作紖。”</w:t>
        <w:br/>
      </w:r>
    </w:p>
    <w:p>
      <w:r>
        <w:t>𦄙##𦄙</w:t>
        <w:br/>
        <w:br/>
        <w:t>𦄙同“縒”。《龍龕手鑑·糸部》：“𦄙”，同“縒”。</w:t>
        <w:br/>
      </w:r>
    </w:p>
    <w:p>
      <w:r>
        <w:t>𦄚##𦄚</w:t>
        <w:br/>
        <w:br/>
        <w:t>𦄚同“縱”。《字彙補·糸部》：“𦄚，《説文長箋》：‘與縱同。’”</w:t>
        <w:br/>
      </w:r>
    </w:p>
    <w:p>
      <w:r>
        <w:t>𦄛##𦄛</w:t>
        <w:br/>
        <w:br/>
        <w:t>𦄛同“緇”。《字彙補·糸部》：“𦄛，同緇。”一说“𦃓”的讹字。《康熙字典·糸部》：“𦄛，按字形，當即𦃓字之譌。”</w:t>
        <w:br/>
      </w:r>
    </w:p>
    <w:p>
      <w:r>
        <w:t>𦄜##𦄜</w:t>
        <w:br/>
        <w:br/>
        <w:t>𦄜gōng　《篇海類編》音宫。</w:t>
        <w:br/>
        <w:br/>
        <w:t>县名。《篇海類編·衣服類·糸部》：“𦄜，縣名。出《西江賦》。”</w:t>
        <w:br/>
      </w:r>
    </w:p>
    <w:p>
      <w:r>
        <w:t>𦄡##𦄡</w:t>
        <w:br/>
        <w:br/>
        <w:t>𦄡同“縵”。见《敦煌俗字譜》。</w:t>
        <w:br/>
      </w:r>
    </w:p>
    <w:p>
      <w:r>
        <w:t>𦄯##𦄯</w:t>
        <w:br/>
        <w:br/>
        <w:t>𦄯zhuǎn　《字彙補·糸部》：“𦄯，音轉。見《篇韻》。”</w:t>
        <w:br/>
      </w:r>
    </w:p>
    <w:p>
      <w:r>
        <w:t>𦄰##𦄰</w:t>
        <w:br/>
        <w:br/>
        <w:t>𦄰同“爴（摑）”。《改併四聲篇海·糸部》引《搜真玉鏡》：“𦄰，古獲切。”*邓福禄*、*韩小荆*《字典考正》：“此字是爴的訛俗字，爴同摑，皆擭之俗字。”</w:t>
        <w:br/>
      </w:r>
    </w:p>
    <w:p>
      <w:r>
        <w:t>𦄱##𦄱</w:t>
        <w:br/>
        <w:br/>
        <w:t>𦄱同“緶”。《正字通·糸部》：“緶本作𦄱。”</w:t>
        <w:br/>
      </w:r>
    </w:p>
    <w:p>
      <w:r>
        <w:t>𦄲##𦄲</w:t>
        <w:br/>
        <w:br/>
        <w:t>𦄲同“縮”。《正字通·糸部》：“縮，本作𦄲。”</w:t>
        <w:br/>
      </w:r>
    </w:p>
    <w:p>
      <w:r>
        <w:t>𦄳##𦄳</w:t>
        <w:br/>
        <w:br/>
        <w:t>𦄳同“彜（彝）”。《字彙補·𱚸部》：“𦄳，與彜同。見*漢*《孫根碑》。”</w:t>
        <w:br/>
      </w:r>
    </w:p>
    <w:p>
      <w:r>
        <w:t>𦄼##𦄼</w:t>
        <w:br/>
        <w:br/>
        <w:t>𦄼xū　《廣韻》相庾切，上麌心。又息拱切，息有切。侯部。</w:t>
        <w:br/>
        <w:br/>
        <w:t>绊住兽前两足。《説文·糸部》：“𦅨，絆前兩足也。*漢*令，蠻夷卒有𦄼。”*段玉裁*改为“𦄼”，注云：“《莊子·馬蹏篇》：連之以羈𦄼。*崔*云：絆前兩足也。《吴都賦》：𦄼麋麖。*劉*注同。”</w:t>
        <w:br/>
      </w:r>
    </w:p>
    <w:p>
      <w:r>
        <w:t>𦄽##𦄽</w:t>
        <w:br/>
        <w:br/>
        <w:t>𦄽qú　《廣韻》强魚切，平魚羣。</w:t>
        <w:br/>
        <w:br/>
        <w:t>（1）彩色的丝织品。《玉篇·糸部》：“𦄽，綵名。”</w:t>
        <w:br/>
        <w:br/>
        <w:t>（2）鞋头上的装饰。用彩色丝线为之。《玉篇·糸部》：“𦄽，履緣也。”《廣韻·魚韻》：“𦄽，履飾。”</w:t>
        <w:br/>
      </w:r>
    </w:p>
    <w:p>
      <w:r>
        <w:t>𦄾##𦄾</w:t>
        <w:br/>
        <w:br/>
        <w:t>𦄾同“幞”。《玉篇·糸部》：“𦄾，裳削幅也。”《集韻·燭韻》：“幞，帕也。一曰裳削幅。或从糸。”</w:t>
        <w:br/>
      </w:r>
    </w:p>
    <w:p>
      <w:r>
        <w:t>𦄿##𦄿</w:t>
        <w:br/>
        <w:br/>
        <w:t>同“纆”。《説文·糸部》：“𦄿，索也。从糸，黑聲。”*段玉裁*注：“今字从墨。”《玉篇·糸部》：“𦄿，同纆。”</w:t>
        <w:br/>
      </w:r>
    </w:p>
    <w:p>
      <w:r>
        <w:t>𦅀##𦅀</w:t>
        <w:br/>
        <w:br/>
        <w:t>𦅀xún　《廣韻》徐林切，平侵邪。</w:t>
        <w:br/>
        <w:br/>
        <w:t>同“尋”。继续；连续。《玉篇·糸部》：“𦅀，續也。今作尋。”</w:t>
        <w:br/>
      </w:r>
    </w:p>
    <w:p>
      <w:r>
        <w:t>𦅁##𦅁</w:t>
        <w:br/>
        <w:br/>
        <w:t>𦅁同“䋾”。《集韻·馬韻》：“䋾，䋾絮，絲絮相著也。或从奢。”《正字通·糸部》：“𦅁，同䋾。”</w:t>
        <w:br/>
      </w:r>
    </w:p>
    <w:p>
      <w:r>
        <w:t>𦅂##𦅂</w:t>
        <w:br/>
        <w:br/>
        <w:t>𦅂“䌥”的讹字。《正字通·糸部》：“𦅂，䌥字之譌。”</w:t>
        <w:br/>
      </w:r>
    </w:p>
    <w:p>
      <w:r>
        <w:t>𦅃##𦅃</w:t>
        <w:br/>
        <w:br/>
        <w:t>𦅃（一）jiāo　《集韻》兹消切，平宵精。</w:t>
        <w:br/>
        <w:br/>
        <w:t>（1）布类。《集韻·宵韻》：“𦅃，布屬。”</w:t>
        <w:br/>
        <w:br/>
        <w:t>（2）没有浸泡的生麻。《玉篇·糸部》：“𦅃，生枲未漚也。”</w:t>
        <w:br/>
        <w:br/>
        <w:t>（二）qiāo　《集韻》千遥切，平宵清。</w:t>
        <w:br/>
        <w:br/>
        <w:t>麻因雨淋而变坏。《集韻·宵韻》：“𦅃，麻苦雨生壞也。”</w:t>
        <w:br/>
      </w:r>
    </w:p>
    <w:p>
      <w:r>
        <w:t>𦅄##𦅄</w:t>
        <w:br/>
        <w:br/>
        <w:t>𦅄zhé　《集韻》直列切，入薛澄。</w:t>
        <w:br/>
        <w:br/>
        <w:t>衣服破烂。《集韻·薛韻》：“𦅄，衣破。”</w:t>
        <w:br/>
      </w:r>
    </w:p>
    <w:p>
      <w:r>
        <w:t>𦅅##𦅅</w:t>
        <w:br/>
        <w:br/>
        <w:t>𦅅同“緟”。《正字通·糸部》：“𦅅，緟字之譌。”《康熙字典·糸部》：“𦅅，按：《隸釋》*漢*碑从重者或从童，如蕫、勭等字是也。𦅅即緟字。”</w:t>
        <w:br/>
      </w:r>
    </w:p>
    <w:p>
      <w:r>
        <w:t>𦅆##𦅆</w:t>
        <w:br/>
        <w:br/>
        <w:t>𦅆diàn　《集韻》堂練切，去霰定。</w:t>
        <w:br/>
        <w:br/>
        <w:t>有花纹的丝织品。《集韻·霰韻》：“𦅆，文繒。”</w:t>
        <w:br/>
      </w:r>
    </w:p>
    <w:p>
      <w:r>
        <w:t>𦅇##𦅇</w:t>
        <w:br/>
        <w:br/>
        <w:t>𦅇sāng　《廣韻》息郎切，平唐心。</w:t>
        <w:br/>
        <w:br/>
        <w:t>浅黄色。《廣韻·唐韻》：“𦅇，淺黄。”</w:t>
        <w:br/>
      </w:r>
    </w:p>
    <w:p>
      <w:r>
        <w:t>𦅈##𦅈</w:t>
        <w:br/>
        <w:br/>
        <w:t>𦅈bēng　《集韻》晡横切，平庚幫。</w:t>
        <w:br/>
        <w:br/>
        <w:t>结。《集韻·庚韻》：“𦅈，結也。”</w:t>
        <w:br/>
      </w:r>
    </w:p>
    <w:p>
      <w:r>
        <w:t>𦅉##𦅉</w:t>
        <w:br/>
        <w:br/>
        <w:t>𦅉同“䌵”。《正字通·糸部》：“𦅉，同䌵。”</w:t>
        <w:br/>
      </w:r>
    </w:p>
    <w:p>
      <w:r>
        <w:t>𦅊##𦅊</w:t>
        <w:br/>
        <w:br/>
        <w:t>𦅊suǒ　《集韻》昔各切，入鐸心。</w:t>
        <w:br/>
        <w:br/>
        <w:t>大绳。《集韻·鐸韻》：“𦅊，大綯。”按：*邓福禄*、*韩小荆*《字典考正》：“𦅊，蓋𦁎字異寫。”</w:t>
        <w:br/>
      </w:r>
    </w:p>
    <w:p>
      <w:r>
        <w:t>𦅋##𦅋</w:t>
        <w:br/>
        <w:br/>
        <w:t>𦅋qiǎn　《集韻》起輦切，上獮溪。</w:t>
        <w:br/>
        <w:br/>
        <w:t>缩。《集韻·𤣗韻》：“𦅋，縮也。”</w:t>
        <w:br/>
      </w:r>
    </w:p>
    <w:p>
      <w:r>
        <w:t>𦅌##𦅌</w:t>
        <w:br/>
        <w:br/>
        <w:t>𦅌同“縢”。《集韻·登韻》：“縢，或作𦅌。”</w:t>
        <w:br/>
      </w:r>
    </w:p>
    <w:p>
      <w:r>
        <w:t>𦅍##𦅍</w:t>
        <w:br/>
        <w:br/>
        <w:t>𦅍同“纝（縲）”。《集韻·脂韻》：“纝，或作𦅍。”</w:t>
        <w:br/>
      </w:r>
    </w:p>
    <w:p>
      <w:r>
        <w:t>𦅎##𦅎</w:t>
        <w:br/>
        <w:br/>
        <w:t>同“繻”。《集韻·虞韻》：“繻，亦作𦅎。”</w:t>
        <w:br/>
      </w:r>
    </w:p>
    <w:p>
      <w:r>
        <w:t>𦅏##𦅏</w:t>
        <w:br/>
        <w:br/>
        <w:t>𦅏xū　《篇海類編》音須。</w:t>
        <w:br/>
        <w:br/>
        <w:t>缚。《篇海類編·衣服類·糸部》：“𦅏，縛也。”</w:t>
        <w:br/>
      </w:r>
    </w:p>
    <w:p>
      <w:r>
        <w:t>𦅐##𦅐</w:t>
        <w:br/>
        <w:br/>
        <w:t>𦅐同“顈”。《康熙字典·糸部》：“𦅐，同顈。按：《廣韻》作顈，《集韻》作𦅐。”</w:t>
        <w:br/>
      </w:r>
    </w:p>
    <w:p>
      <w:r>
        <w:t>𦅑##𦅑</w:t>
        <w:br/>
        <w:br/>
        <w:t>𦅑xún　《龍龕手鑑》音旬。</w:t>
        <w:br/>
        <w:br/>
        <w:t>同“䋸”。《龍龕手鑑·糸部》：“𦅑，縫也。正作䋸。”</w:t>
        <w:br/>
      </w:r>
    </w:p>
    <w:p>
      <w:r>
        <w:t>𦅒##𦅒</w:t>
        <w:br/>
        <w:br/>
        <w:t>𦅒同“繅”。《字彙補·糸部》：“𦅒，與繅音義同。”按：《康熙字典·糸部》：“𦅒，按：《類篇》繅或从喿作繰。俗从喿字，或變作參，亦作㕘，此復誤作叅，非是。”</w:t>
        <w:br/>
      </w:r>
    </w:p>
    <w:p>
      <w:r>
        <w:t>𦅓##𦅓</w:t>
        <w:br/>
        <w:br/>
        <w:t>𦅓同“𦄼”。《集韻·腫韻》：“䋶，獸前絆謂之䋶。或作𦅓，亦書作𦄼。”</w:t>
        <w:br/>
      </w:r>
    </w:p>
    <w:p>
      <w:r>
        <w:t>𦅔##𦅔</w:t>
        <w:br/>
        <w:br/>
        <w:t>𦅔mò　《字彙補》音墨。</w:t>
        <w:br/>
        <w:br/>
        <w:t>丝。《篇海類編·衣服類·糸部》：“𦅔，絲也。”</w:t>
        <w:br/>
      </w:r>
    </w:p>
    <w:p>
      <w:r>
        <w:t>𦅕##𦅕</w:t>
        <w:br/>
        <w:br/>
        <w:t>𦅕同“繛（綽）”。《字彙補·糸部》：“𦅕，同繛。”</w:t>
        <w:br/>
      </w:r>
    </w:p>
    <w:p>
      <w:r>
        <w:t>𦅘##𦅘</w:t>
        <w:br/>
        <w:br/>
        <w:t>𦅘同“繝”。</w:t>
        <w:br/>
      </w:r>
    </w:p>
    <w:p>
      <w:r>
        <w:t>𦅦##𦅦</w:t>
        <w:br/>
        <w:br/>
        <w:t>𦅦“僣”的讹字。《龍龕手鑑·糸部》：“𦅦，子念反。《隨函》云：誤，合作僣。在《弘明集》第十一卷。”</w:t>
        <w:br/>
      </w:r>
    </w:p>
    <w:p>
      <w:r>
        <w:t>𦅧##𦅧</w:t>
        <w:br/>
        <w:br/>
        <w:t>𦅧同“𧝉”。《康熙字典·衣部》：“𧝉，亦作𦅧。”</w:t>
        <w:br/>
      </w:r>
    </w:p>
    <w:p>
      <w:r>
        <w:t>𦅨##𦅨</w:t>
        <w:br/>
        <w:br/>
        <w:t>同“𦄼”。《説文·糸部》：“𦅨，絆前兩足也。从糸，須聲。*漢*令，蠻夷卒有𦅨。”*段玉裁*注：“疑有奪字。……此當云：蠻夷卒有罪當𦄼之。”按：《玉篇》、《廣韻》皆作“𦄼”。</w:t>
        <w:br/>
      </w:r>
    </w:p>
    <w:p>
      <w:r>
        <w:t>𦅩##𦅩</w:t>
        <w:br/>
        <w:br/>
        <w:t>𦅩同“繪”。《正字通·糸部》：“繪，俗作𦅩。”</w:t>
        <w:br/>
      </w:r>
    </w:p>
    <w:p>
      <w:r>
        <w:t>𦅪##𦅪</w:t>
        <w:br/>
        <w:br/>
        <w:t>𦅪同“素”。《字彙補·糸部》：“𦅪，與素同。《洞靈真經》：‘正雅𦅪實。’又云：‘輿服純𦅪。’”按：《亢倉子·政道》“𦅪”作“素”。</w:t>
        <w:br/>
      </w:r>
    </w:p>
    <w:p>
      <w:r>
        <w:t>𦅫##𦅫</w:t>
        <w:br/>
        <w:br/>
        <w:t>𦅫同“紷”。*郭沫若*《兩周金文辭大系圖録攷釋》：“𦅫”，同“紷”。*清**潘祖蔭*《攀古樓彝器款識》：“（*張孝達*説）𦅫左畔仍即系字，右畔乃令之叚借（命令義同聲近，故得叚借）。左系右令，其字本當為紷字。字書雖無此字，以義求之，當仍讀為令。”</w:t>
        <w:br/>
      </w:r>
    </w:p>
    <w:p>
      <w:r>
        <w:t>𦅬##𦅬</w:t>
        <w:br/>
        <w:br/>
        <w:t>同“縶”。《正字通·糸部》：“縶，本作𦅬。”</w:t>
        <w:br/>
      </w:r>
    </w:p>
    <w:p>
      <w:r>
        <w:t>𦅵##𦅵</w:t>
        <w:br/>
        <w:br/>
        <w:t>𦅵suì　《集韻》須鋭切，去祭心。</w:t>
        <w:br/>
        <w:br/>
        <w:t>（1）经过练制的布。《玉篇·糸部》：“𦅵，鍊布也。”</w:t>
        <w:br/>
        <w:br/>
        <w:t>（2）同“繐”。细而疏的麻布。《集韻·祭韻》：“繐，《説文》：‘細疏布也。’亦从歲。”</w:t>
        <w:br/>
      </w:r>
    </w:p>
    <w:p>
      <w:r>
        <w:t>𦅶##𦅶</w:t>
        <w:br/>
        <w:br/>
        <w:t>𦅶（一）là　《廣韻》盧盍切，入盍來。</w:t>
        <w:br/>
        <w:br/>
        <w:t>缯的一种。《玉篇·糸部》：“𦅶，繒也。”</w:t>
        <w:br/>
        <w:br/>
        <w:t>（二）liè　《字彙》力涉切。</w:t>
        <w:br/>
        <w:br/>
        <w:t>〔繳𦅶〕丝绳之属。《字彙·糸部》：“𦅶，繳𦅶。”</w:t>
        <w:br/>
      </w:r>
    </w:p>
    <w:p>
      <w:r>
        <w:t>𦅷##𦅷</w:t>
        <w:br/>
        <w:br/>
        <w:t>𦅷（一）zhǔ　《龍龕手鑑》知吕反。</w:t>
        <w:br/>
        <w:br/>
        <w:t>同“褚”。《龍龕手鑑·糸部》：“𦅷，俗；正作褚。裝衣也。”《篇海類編·衣服類·糸部》：“𦅷，綿絮裝衣。”《文選·任昉〈齊竟陵文宣王行狀〉》：“華衮與緼𦅷同歸，山藻與蓬茨俱逸。”*李善*注：“《韓詩》*子路*曰：‘*曾子*褐衣，緼𦅷未嘗完。’”*張銑*注：“緼𦅷，貧賤服也。”</w:t>
        <w:br/>
        <w:br/>
        <w:t>（二）zhù</w:t>
        <w:br/>
        <w:br/>
        <w:t>同“紵”。《字彙·糸部》：“𦅷，同紵。”</w:t>
        <w:br/>
      </w:r>
    </w:p>
    <w:p>
      <w:r>
        <w:t>𦅸##𦅸</w:t>
        <w:br/>
        <w:br/>
        <w:t>𦅸zhòu　《集韻》直祐切，去宥澄。</w:t>
        <w:br/>
        <w:br/>
        <w:t>卦兆辞。也作“繇”。《集韻·宥韻》：“𦅸，占辭。”《字彙·糸部》：“𦅸，卜有兆辭，筮有占辭，皆曰𦅸。《左傳》：且其𦅸曰，專之渝，攘公之羭。”按：今《左傳·僖公四年》作“且其繇曰”。</w:t>
        <w:br/>
      </w:r>
    </w:p>
    <w:p>
      <w:r>
        <w:t>𦅹##𦅹</w:t>
        <w:br/>
        <w:br/>
        <w:t>𦅹“䌛”的讹字。《字彙·糸部》：“𦅹，此本䌛字，緣漢隸‘言’作‘咅’，遂誤作‘音（咅）’。”《正字通·糸部》：“𦅹，䌛字之譌。”</w:t>
        <w:br/>
      </w:r>
    </w:p>
    <w:p>
      <w:r>
        <w:t>𦅺##𦅺</w:t>
        <w:br/>
        <w:br/>
        <w:t>𦅺lì　《玉篇》音戾。</w:t>
        <w:br/>
        <w:br/>
        <w:t>系印的丝带。《玉篇·糸部》：“𦅺，綬也。”</w:t>
        <w:br/>
      </w:r>
    </w:p>
    <w:p>
      <w:r>
        <w:t>𦅻##𦅻</w:t>
        <w:br/>
        <w:br/>
        <w:t>同“緩”。《説文·素部》：“𦅻，繛也。从素，爰聲。緩，𦅻或省。”*徐灝*注箋：“綽與緩皆取義於纏約之寬裕。引申為凡寬緩之稱。”</w:t>
        <w:br/>
      </w:r>
    </w:p>
    <w:p>
      <w:r>
        <w:t>𦅼##𦅼</w:t>
        <w:br/>
        <w:br/>
        <w:t>𦅼dān　《集韻》都甘切，平談端。</w:t>
        <w:br/>
        <w:br/>
        <w:t>缓。《集韻·談韻》：“𦅼，緩也。”</w:t>
        <w:br/>
      </w:r>
    </w:p>
    <w:p>
      <w:r>
        <w:t>𦅽##𦅽</w:t>
        <w:br/>
        <w:br/>
        <w:t>《説文》：“𦅽，素屬。从素，収聲。”</w:t>
        <w:br/>
        <w:br/>
        <w:t>jú　《廣韻》居玉切，入燭見。屋部。</w:t>
        <w:br/>
        <w:br/>
        <w:t>素属。《説文·素部》：“𦅽，素屬。”*徐灝*注箋：“𦅽从廾，蓋執素而約之也。”</w:t>
        <w:br/>
      </w:r>
    </w:p>
    <w:p>
      <w:r>
        <w:t>𦅾##𦅾</w:t>
        <w:br/>
        <w:br/>
        <w:t>同“繳”。《説文·糸部》：“𦅾，生絲縷也。从糸，敫聲。”*段玉裁*增文曰：“謂縷系矰矢而㠯隿䠶也。”并注：“*李善*《文賦》注所引有此十字。今按：有此乃完。當作生絲縷系矰矢而㠯隿䠶也。”《玉篇·糸部》：“𦅾，生絲縷也。繳，同𦅾。”《正字通·糸部》：“𦅾，繳本字。”</w:t>
        <w:br/>
      </w:r>
    </w:p>
    <w:p>
      <w:r>
        <w:t>𦅿##𦅿</w:t>
        <w:br/>
        <w:br/>
        <w:t>𦅿yùn　《集韻》王問切，去問云。</w:t>
        <w:br/>
        <w:br/>
        <w:t>染间色。《集韻·焮韻》：“𦅿，染間色。”</w:t>
        <w:br/>
      </w:r>
    </w:p>
    <w:p>
      <w:r>
        <w:t>𦆀##𦆀</w:t>
        <w:br/>
        <w:br/>
        <w:t>《説文》：“𦆀，偏緩也。从糸，羨聲。”</w:t>
        <w:br/>
        <w:br/>
        <w:t>chǎn　《廣韻》昌善切，上獮昌。又徐翦切。元部。</w:t>
        <w:br/>
        <w:br/>
        <w:t>（1）偏缓。《説文·糸部》：“𦆀，偏緩也。”《廣雅·釋詁二》：“𦆀，緩也。”</w:t>
        <w:br/>
        <w:br/>
        <w:t>（2）缠。《篇海類編·衣服類·糸部》：“𦆀，纏也。”</w:t>
        <w:br/>
      </w:r>
    </w:p>
    <w:p>
      <w:r>
        <w:t>𦆁##𦆁</w:t>
        <w:br/>
        <w:br/>
        <w:t>luó　《集韻》盧戈切，平戈來。</w:t>
        <w:br/>
        <w:br/>
        <w:t>绫纹。《集韻·戈韻》：“𦆁，綾紋。”</w:t>
        <w:br/>
      </w:r>
    </w:p>
    <w:p>
      <w:r>
        <w:t>𦆂##𦆂</w:t>
        <w:br/>
        <w:br/>
        <w:t>𦆂同“䌵”。《玉篇·糸部》：“𦆂，同䌵。”</w:t>
        <w:br/>
      </w:r>
    </w:p>
    <w:p>
      <w:r>
        <w:t>𦆃##𦆃</w:t>
        <w:br/>
        <w:br/>
        <w:t>𦆃同“䌠”。《正字通·糸部》：“𦆃，持意口閉也。”《康熙字典·糸部》：“𦆃，同䌠。”</w:t>
        <w:br/>
      </w:r>
    </w:p>
    <w:p>
      <w:r>
        <w:t>𦆄##𦆄</w:t>
        <w:br/>
        <w:br/>
        <w:t>¹³𦆄sè　《廣韻》所櫛切，入櫛生。</w:t>
        <w:br/>
        <w:br/>
        <w:t>（1）〔𦆄𦆄〕也作“璱璱”。碧色。《廣韻·櫛韻》：“𦆄，𦆄𦆄，色也。”《集韻·櫛韻》：“𦆄，通作璱。”</w:t>
        <w:br/>
        <w:br/>
        <w:t>（2）紫色的绉纱。《篇海類編·衣服類·糸部》：“𦆄，色赤青縠。”</w:t>
        <w:br/>
      </w:r>
    </w:p>
    <w:p>
      <w:r>
        <w:t>𦆅##𦆅</w:t>
        <w:br/>
        <w:br/>
        <w:t>𦆅同“縵”。《正字通·糸部》：“𦆅，俗縵字。”《戰國策·魏策一》：“緜緜不絶，縵縵奈何。”《敦煌變文集·佛説觀彌勒菩薩上生兜率天經講經文》：“十指纖長之網𦆅，雙臂修直而綿覆。”</w:t>
        <w:br/>
      </w:r>
    </w:p>
    <w:p>
      <w:r>
        <w:t>𦆆##𦆆</w:t>
        <w:br/>
        <w:br/>
        <w:t>𦆆lián　《集韻》離鹽切，平鹽來。</w:t>
        <w:br/>
        <w:br/>
        <w:t>质地薄而坚韧的丝织品，可供写字、绘画用。《集韻·鹽韻》：“𦆆，縿也。”*宋**曾慥*《類説》卷十九引《三朝聖政録》：“*真宗*命寫以𦆆素為十八軸，列置*龍圖閣*。”</w:t>
        <w:br/>
      </w:r>
    </w:p>
    <w:p>
      <w:r>
        <w:t>𦆇##𦆇</w:t>
        <w:br/>
        <w:br/>
        <w:t>𦆇同“繕”。《康熙字典·糸部》：“𦆇，經典皆作繕。”</w:t>
        <w:br/>
      </w:r>
    </w:p>
    <w:p>
      <w:r>
        <w:t>𦆈##𦆈</w:t>
        <w:br/>
        <w:br/>
        <w:t>𦆈（一）zuǎn　《廣韻》作管切，上緩精。</w:t>
        <w:br/>
        <w:br/>
        <w:t>同“纂”。《玉篇·糸部》：“纂，組類也。𦆈，同纂。”《集韻·緩韻》：“纂，《説文》：‘似組而赤。’一曰集也。或作𦆈。”《後漢書·張衡傳》：“𦆈幽蘭之秋華兮，又綴之以江蘺。”</w:t>
        <w:br/>
        <w:br/>
        <w:t>（二）zuī　《集韻》玄圭切，平齊匣。</w:t>
        <w:br/>
        <w:br/>
        <w:t>同“纗”。《集韻·齊韻》：“纗，《説文》：‘維網中繩。’或作𦆈。”</w:t>
        <w:br/>
      </w:r>
    </w:p>
    <w:p>
      <w:r>
        <w:t>𦆉##𦆉</w:t>
        <w:br/>
        <w:br/>
        <w:t>𦆉同“韀（韉）”。《集韻·先韻》：“韀，馬被具。或从糸。”</w:t>
        <w:br/>
      </w:r>
    </w:p>
    <w:p>
      <w:r>
        <w:t>𦆊##𦆊</w:t>
        <w:br/>
        <w:br/>
        <w:t>𦆊“繮”的讹字。《字彙補·糸部》：“𦆊，繮字之譌。”</w:t>
        <w:br/>
      </w:r>
    </w:p>
    <w:p>
      <w:r>
        <w:t>𦆋##𦆋</w:t>
        <w:br/>
        <w:br/>
        <w:t>𦆋lài　《改併四聲篇海》引《奚韻》力大切。</w:t>
        <w:br/>
        <w:br/>
        <w:t>乱丝。《改併四聲篇海·糸部》引《奚韻》：“𦆋，誨〔䋦〕絲也。”《康熙字典·糸部》引《篇韻》：“𦆋，䋦絲也。”</w:t>
        <w:br/>
      </w:r>
    </w:p>
    <w:p>
      <w:r>
        <w:t>𦆌##𦆌</w:t>
        <w:br/>
        <w:br/>
        <w:t>𦆌shuǎng　《字彙補》始往切。</w:t>
        <w:br/>
        <w:br/>
        <w:t>鞋。《字彙補·糸部》：“𦆌，鞋也。”一说“𦄍”的讹字。《康熙字典·糸部》：“𦆌，𦄍字之譌。”</w:t>
        <w:br/>
      </w:r>
    </w:p>
    <w:p>
      <w:r>
        <w:t>𦆍##𦆍</w:t>
        <w:br/>
        <w:br/>
        <w:t>𦆍qiè　《字彙補》七葉切。</w:t>
        <w:br/>
        <w:br/>
        <w:t>连绪。《字彙補·糸部》：“𦆍，連緒也。”一说为“緁”的讹字。《康熙字典·糸部》：“𦆍，按音義與緁同，當即緁字之譌。”</w:t>
        <w:br/>
      </w:r>
    </w:p>
    <w:p>
      <w:r>
        <w:t>𦆎##𦆎</w:t>
        <w:br/>
        <w:br/>
        <w:t>𦆎同“繹”。《改併四聲篇海·糸部》引《餘文》：“𦆎，音繹。義同。”《字彙補·糸部》：“𦆎，同繹。”</w:t>
        <w:br/>
      </w:r>
    </w:p>
    <w:p>
      <w:r>
        <w:t>𦆕##𦆕</w:t>
        <w:br/>
        <w:br/>
        <w:t>𦆕同“轡”。《廣韻·至韻》：“轡，馬轡。《説文》作𦆕。”*周祖谟*校勘記：“𦆕，*黎*本、景*宋*本作轡，與《説文》合。”</w:t>
        <w:br/>
      </w:r>
    </w:p>
    <w:p>
      <w:r>
        <w:t>𦆖##𦆖</w:t>
        <w:br/>
        <w:br/>
        <w:t>𦆖同“繚”。《正字通·糸部》：“繚，本作𦆖。”</w:t>
        <w:br/>
      </w:r>
    </w:p>
    <w:p>
      <w:r>
        <w:t>𦆗##𦆗</w:t>
        <w:br/>
        <w:br/>
        <w:t>同“䋤”。《集韻·藥韻》：“𦆗，《博雅》：‘縞謂之𦆗。’”按：《廣雅·釋器》字作“䋤”。“𦆗”为《説文·素部》“䋤”字同一篆文的不同楷化字。</w:t>
        <w:br/>
      </w:r>
    </w:p>
    <w:p>
      <w:r>
        <w:t>𦆘##𦆘</w:t>
        <w:br/>
        <w:br/>
        <w:t>𦆘dōu　《龍龕手鑑》都侯反。</w:t>
        <w:br/>
        <w:br/>
        <w:t>☀。《龍龕手鑑·糸部》：“𦆘，*應師*作𼋤，在呪中。”《字彙補·糸部》：“𦆘，出呪語，*應師*讀。”</w:t>
        <w:br/>
      </w:r>
    </w:p>
    <w:p>
      <w:r>
        <w:t>𦆜##𦆜</w:t>
        <w:br/>
        <w:br/>
        <w:t>𦆜同“縐”。《集韻·遇韻》：“縐，絺也。或作𦆜。”</w:t>
        <w:br/>
      </w:r>
    </w:p>
    <w:p>
      <w:r>
        <w:t>𦆝##𦆝</w:t>
        <w:br/>
        <w:br/>
        <w:t>𦆝同“縹”。《正字通·糸部》：“𦆝，俗縹字。”《大智度論》第六卷：“遠視故眼光轉見縹色。”按：*聖*乙本作“𦆝”。</w:t>
        <w:br/>
        <w:br/>
        <w:t>𦆨人名用字。《字彙補·糸部》：“𦆨，人名。《墨子》：‘*厲王*染於*𦆨公長父*、*榮彝終*。’”按：今本《墨子·所染》作“*厲公*”。</w:t>
        <w:br/>
      </w:r>
    </w:p>
    <w:p>
      <w:r>
        <w:t>𦆞##𦆞</w:t>
        <w:br/>
        <w:br/>
        <w:t>𦆞wù　《廣韻》亡遇切，去遇微。</w:t>
        <w:br/>
        <w:br/>
        <w:t>缫丝余。《廣韻·遇韻》：“𦆞，繅淹餘也。”《集韻·遇韻》：“𦆞，繅絲餘也。”</w:t>
        <w:br/>
      </w:r>
    </w:p>
    <w:p>
      <w:r>
        <w:t>𦆟##𦆟</w:t>
        <w:br/>
        <w:br/>
        <w:t>𦆟méng　《集韻》謨蓬切，平東明。</w:t>
        <w:br/>
        <w:br/>
        <w:t>丝头纷乱貌。《集韻·東韻》：“𦆟，絲亂緒皃。”</w:t>
        <w:br/>
      </w:r>
    </w:p>
    <w:p>
      <w:r>
        <w:t>𦆠##𦆠</w:t>
        <w:br/>
        <w:br/>
        <w:t>𦆠同“繢”。《玉篇·糸部》：“𦆠，織餘𦆠。”《集韻·至韻》：“𦆠，織餘也。或从貴。”</w:t>
        <w:br/>
      </w:r>
    </w:p>
    <w:p>
      <w:r>
        <w:t>𦆡##𦆡</w:t>
        <w:br/>
        <w:br/>
        <w:t>𦆡jì　《集韻》居例切，去祭見。</w:t>
        <w:br/>
        <w:br/>
        <w:t>（1）同“𦇧”。毡类毛织品。《廣韻·祭韻》：“𦇧，氈類，織毛為之。《説文》曰：‘西胡毳布也。’”《集韻·祭韻》：“𦇧，或作𦆡。”</w:t>
        <w:br/>
        <w:br/>
        <w:t>（2）鱼网。《篇海類編·衣服類·糸部》：“𦆡，魚網。”</w:t>
        <w:br/>
      </w:r>
    </w:p>
    <w:p>
      <w:r>
        <w:t>𦆢##𦆢</w:t>
        <w:br/>
        <w:br/>
        <w:t>𦆢同“𦇧”。《龍龕手鑑·糸部》：“𦆢，氈類也。”《詳校篇海·糸部》：“𦇧，或作𦆢。”</w:t>
        <w:br/>
      </w:r>
    </w:p>
    <w:p>
      <w:r>
        <w:t>𦆣##𦆣</w:t>
        <w:br/>
        <w:br/>
        <w:t>𦆣同“𦃘”。《集韻·至韻》：“𦃘，紩也。或从遟。”</w:t>
        <w:br/>
      </w:r>
    </w:p>
    <w:p>
      <w:r>
        <w:t>𦆤##𦆤</w:t>
        <w:br/>
        <w:br/>
        <w:t>𦆤chī　《集韻》充之切，平之昌。</w:t>
        <w:br/>
        <w:br/>
        <w:t>一种丝织品。《集韻·之韻》：“𦆤，繒屬。”一说“䌤”的讹字。《康熙字典·糸部》：“𦆤，按：即䌤字之譌。”</w:t>
        <w:br/>
        <w:br/>
        <w:t>𦇑佛经译音用字，无实义。《改併四聲篇海·糸部》引《龍龕手鑑》：“𦇑，音摩。”《可洪音義》卷三《大方等大集經》第二十五卷音義：“𦇑羅：上音摩。”按：今《大正藏》对应经文作“沫邏莎律闍”。“沫邏”与“𦇑羅”音同，作译音用，作用相同。</w:t>
        <w:br/>
      </w:r>
    </w:p>
    <w:p>
      <w:r>
        <w:t>𦆥##𦆥</w:t>
        <w:br/>
        <w:br/>
        <w:t>𦆥同“蜜”。《龍龕手鑑·糸部》：“𦆥，俗字；正作蜜。見《舊經音》。”</w:t>
        <w:br/>
      </w:r>
    </w:p>
    <w:p>
      <w:r>
        <w:t>𦆦##𦆦</w:t>
        <w:br/>
        <w:br/>
        <w:t>𦆦nǐ　《玉篇》音擬。</w:t>
        <w:br/>
        <w:br/>
        <w:t>带子。《玉篇·糸部》：“𦆦，帶也。”</w:t>
        <w:br/>
      </w:r>
    </w:p>
    <w:p>
      <w:r>
        <w:t>𦆧##𦆧</w:t>
        <w:br/>
        <w:br/>
        <w:t>𦆧同“縒”。《篇海類編·衣服類·糸部》：“𦆧，縒本字。”</w:t>
        <w:br/>
      </w:r>
    </w:p>
    <w:p>
      <w:r>
        <w:t>𦆩##𦆩</w:t>
        <w:br/>
        <w:br/>
        <w:t>𦆩同“彝”。《玉篇·糸部》：“𦆩，古文彝。”</w:t>
        <w:br/>
      </w:r>
    </w:p>
    <w:p>
      <w:r>
        <w:t>𦆪##𦆪</w:t>
        <w:br/>
        <w:br/>
        <w:t>𦆪同“裹”。《字彙補·糸部》：“𦆪，纏裹也。”《康熙字典·糸部》：“𦆪，《字彙補》俗裹字。”</w:t>
        <w:br/>
      </w:r>
    </w:p>
    <w:p>
      <w:r>
        <w:t>𦆫##𦆫</w:t>
        <w:br/>
        <w:br/>
        <w:t>𦆫同“綁”。《字彙補·糸部》：“𦆫，𦆫縛也。”《康熙字典·糸部》：“𦆫，按：即綁字，皆俗字也。”</w:t>
        <w:br/>
      </w:r>
    </w:p>
    <w:p>
      <w:r>
        <w:t>𦆬##𦆬</w:t>
        <w:br/>
        <w:br/>
        <w:t>𦆬同“縱”。《字彙補·糸部》：“𦆬，𦆬横也。”按：《康熙字典·糸部》：“𦆬，《字彙補》：‘與縱同。’”</w:t>
        <w:br/>
      </w:r>
    </w:p>
    <w:p>
      <w:r>
        <w:t>𦆶##𦆶</w:t>
        <w:br/>
        <w:br/>
        <w:t>𦆶同“繕”。《正字通·糸部》：“繕，同𦆶。俗省。”</w:t>
        <w:br/>
      </w:r>
    </w:p>
    <w:p>
      <w:r>
        <w:t>𦆸##𦆸</w:t>
        <w:br/>
        <w:br/>
        <w:t>𦆸yáo　《字彙補·糸部》：“𦆸，音遥。見《金鏡》。”</w:t>
        <w:br/>
      </w:r>
    </w:p>
    <w:p>
      <w:r>
        <w:t>𦆻##𦆻</w:t>
        <w:br/>
        <w:br/>
        <w:t>𦆻là　《集韻》力盍切，入盍來。</w:t>
        <w:br/>
        <w:br/>
        <w:t>〔𦆻颯〕纷杂貌。《集韻·盇韻》：“𦆻，𦆻颯，紛雜皃。”</w:t>
        <w:br/>
      </w:r>
    </w:p>
    <w:p>
      <w:r>
        <w:t>𦆼##𦆼</w:t>
        <w:br/>
        <w:br/>
        <w:t>𦆼“綄”的讹字。《正字通·糸部》：“𦆼，綄字之譌。”</w:t>
        <w:br/>
      </w:r>
    </w:p>
    <w:p>
      <w:r>
        <w:t>𦆽##𦆽</w:t>
        <w:br/>
        <w:br/>
        <w:t>𦆽同“繂”。《爾雅·釋水》：“紼，𦆽也。”*郭璞*注：“𦆽，索。”《玉篇·索部》：“𦆽，舉船索也。或作繂。”</w:t>
        <w:br/>
      </w:r>
    </w:p>
    <w:p>
      <w:r>
        <w:t>𦆾##𦆾</w:t>
        <w:br/>
        <w:br/>
        <w:t>《説文》：“𦆾，素屬。从素，率聲。”</w:t>
        <w:br/>
        <w:br/>
        <w:t>lǜ　《集韻》劣戌切，入術來。術部。</w:t>
        <w:br/>
        <w:br/>
        <w:t>（1）帛。《説文·素部》：“𦆾，素屬。”《字彙·糸部》：“𦆾，帛也。”</w:t>
        <w:br/>
        <w:br/>
        <w:t>（2）同“繂”。粗绳索。《玉篇·素部》：“𦆾，紼也，索也。或作繂。”</w:t>
        <w:br/>
      </w:r>
    </w:p>
    <w:p>
      <w:r>
        <w:t>𦆿##𦆿</w:t>
        <w:br/>
        <w:br/>
        <w:t>𦆿同“襮”。《集韻·鐸韻》：“襮，黼領謂之襮，一曰表也。或从糸。”</w:t>
        <w:br/>
      </w:r>
    </w:p>
    <w:p>
      <w:r>
        <w:t>𦇀##𦇀</w:t>
        <w:br/>
        <w:br/>
        <w:t>¹⁵𦇀suì　《集韻》須鋭切，去祭心。</w:t>
        <w:br/>
        <w:br/>
        <w:t>*蜀*产细布。《類篇·糸部》：“𦇀，*蜀*細布。”</w:t>
        <w:br/>
      </w:r>
    </w:p>
    <w:p>
      <w:r>
        <w:t>𦇁##𦇁</w:t>
        <w:br/>
        <w:br/>
        <w:t>𦇁fū　《集韻》芳無切，平虞敷。</w:t>
        <w:br/>
        <w:br/>
        <w:t>同“紨”。《集韻·虞韻》：“紨，《博雅》：‘紨：綐紬也。’一曰大絲曰紨。或从敷。”</w:t>
        <w:br/>
      </w:r>
    </w:p>
    <w:p>
      <w:r>
        <w:t>𦇂##𦇂</w:t>
        <w:br/>
        <w:br/>
        <w:t>𦇂同“繭”。《集韻·銑韻》：“繭，《説文》：‘蠶衣也。’或作𦇂。”</w:t>
        <w:br/>
      </w:r>
    </w:p>
    <w:p>
      <w:r>
        <w:t>𦇃##𦇃</w:t>
        <w:br/>
        <w:br/>
        <w:t>𦇃同“𦅷（紵）”。《字彙補·糸部》：“𦇃，與𦅷同，白𦅷布也。”</w:t>
        <w:br/>
      </w:r>
    </w:p>
    <w:p>
      <w:r>
        <w:t>𦇄##𦇄</w:t>
        <w:br/>
        <w:br/>
        <w:t>𦇄lěi　《集韻》魯猥切，上賄來。</w:t>
        <w:br/>
        <w:br/>
        <w:t>〔傀𦇄〕也作“傀儡”。木偶戏。《集韻·賄韻》：“儡，傀儡，木偶戲。或作𦇄。”</w:t>
        <w:br/>
      </w:r>
    </w:p>
    <w:p>
      <w:r>
        <w:t>𦇍##𦇍</w:t>
        <w:br/>
        <w:br/>
        <w:t>𦇍同“縠”。《敦煌變文集·維摩詰經講經文》：“薄𦇍掛身，曳殊常之翠彩。”</w:t>
        <w:br/>
      </w:r>
    </w:p>
    <w:p>
      <w:r>
        <w:t>𦇎##𦇎</w:t>
        <w:br/>
        <w:br/>
        <w:t>《説文》：“𦇎，帛青色。从糸，蔥聲。”</w:t>
        <w:br/>
        <w:br/>
        <w:t>cōng　《廣韻》倉紅切，平東清。東部。</w:t>
        <w:br/>
        <w:br/>
        <w:t>（1）浅蓝色的帛。《説文·糸部》：“𦇎，帛青色。”*段玉裁*注：“《爾雅》青謂之蔥。蔥即𦇎也，謂其色蔥。蔥，淺青也，深青則為藍矣……*潘岳*《藉田賦》：‘𦇎犗服於縹軛。’”</w:t>
        <w:br/>
        <w:br/>
        <w:t>（2）细绢。《廣雅·釋器》：“𦇎，絹也。”*王念孫*疏證：“《廣韻》：‘𦇎，細絹也。’《衆經音義》卷十三引《通俗文》云：‘輕絲絹曰總。總，與𦇎同。’”按：《廣韻·東韻》作“𦇎，色青黄。又細絹。”</w:t>
        <w:br/>
      </w:r>
    </w:p>
    <w:p>
      <w:r>
        <w:t>𦇏##𦇏</w:t>
        <w:br/>
        <w:br/>
        <w:t>同“繯”。《正字通·糸部》：“繯，本作𦇏。”</w:t>
        <w:br/>
      </w:r>
    </w:p>
    <w:p>
      <w:r>
        <w:t>𦇐##𦇐</w:t>
        <w:br/>
        <w:br/>
        <w:t>𦇐同“縹”。《正字通·糸部》：“縹，本作𦇐。”</w:t>
        <w:br/>
      </w:r>
    </w:p>
    <w:p>
      <w:r>
        <w:t>𦇓##𦇓</w:t>
        <w:br/>
        <w:br/>
        <w:t>𦇓同“繼”。*清**段玉裁*《説文解字注·糸部》：“𦇓，續也。各本篆文作繼，解作从糸、𢇍，則不可通，今正。此會意字，从糸、𢇍者，謂以糸聯其絶也。”</w:t>
        <w:br/>
      </w:r>
    </w:p>
    <w:p>
      <w:r>
        <w:t>𦇔##𦇔</w:t>
        <w:br/>
        <w:br/>
        <w:t>𦇔lì　《集韻》狼狄切，入錫來。</w:t>
        <w:br/>
        <w:br/>
        <w:t>以绳为界限。《集韻·錫韻》：“𦇔，繩為界埒也。”</w:t>
        <w:br/>
      </w:r>
    </w:p>
    <w:p>
      <w:r>
        <w:t>𦇕##𦇕</w:t>
        <w:br/>
        <w:br/>
        <w:t>𦇕同“傘”。《廣韻·翰韻》：“𦇕，蓋也。”《集韻·换韻》：“𦇕，蓋也。或作傘。”</w:t>
        <w:br/>
      </w:r>
    </w:p>
    <w:p>
      <w:r>
        <w:t>𦇖##𦇖</w:t>
        <w:br/>
        <w:br/>
        <w:t>𦇖pín　《廣韻》符真切，平真並。</w:t>
        <w:br/>
        <w:br/>
        <w:t>捣衣。《玉篇·糸部》：“𦇖，擣衣。”</w:t>
        <w:br/>
      </w:r>
    </w:p>
    <w:p>
      <w:r>
        <w:t>𦇗##𦇗</w:t>
        <w:br/>
        <w:br/>
        <w:t>𦇗同“繏”。《方言》卷五：“（槌）其横，*關*西謂之䌞，東*齊*、*海岱*之間謂之𦇗。”*周祖谟*校箋：“𦇗，*戴*本作繏。與《廣雅》合。《廣雅·釋器》云：‘縋、䌞、繏，索也。’字作繏。”</w:t>
        <w:br/>
      </w:r>
    </w:p>
    <w:p>
      <w:r>
        <w:t>𦇘##𦇘</w:t>
        <w:br/>
        <w:br/>
        <w:t>𦇘jūn　《集韻》俱倫切，平諄見。</w:t>
        <w:br/>
        <w:br/>
        <w:t>束。《集韻·諄韻》：“𦇘，束也。”</w:t>
        <w:br/>
      </w:r>
    </w:p>
    <w:p>
      <w:r>
        <w:t>𦇙##𦇙</w:t>
        <w:br/>
        <w:br/>
        <w:t>𦇙jǔ</w:t>
        <w:br/>
        <w:br/>
        <w:t>〔舌𦇙〕舌举而不下，喻辞穷。或以为“后縛”之讹。《荀子·正論》：“詈侮捽搏，捶笞臏脚，斬斷枯磔，藉靡舌𦇙。”*王先謙*集解：“舌𦇙未詳。或曰：《莊子》云：*公孫龍*口呿而不合，舌舉而不下，謂辭窮，亦耻辱也。”又*梁启雄*簡釋：“*孫（詒讓*）曰：舌𦇙，當為‘后縛’，《干禄字書》：‘后，俗作𠮮。’與舌形近而誤。‘后’與‘後’通，后縛猶‘反縛’。”</w:t>
        <w:br/>
      </w:r>
    </w:p>
    <w:p>
      <w:r>
        <w:t>𦇚##𦇚</w:t>
        <w:br/>
        <w:br/>
        <w:t>同“彝”。《説文·糸部》：“𦇚，古文彝。”《漢涼州刺史魏元丕碑》：“𦇚戎賓服。”</w:t>
        <w:br/>
      </w:r>
    </w:p>
    <w:p>
      <w:r>
        <w:t>𦇛##𦇛</w:t>
        <w:br/>
        <w:br/>
        <w:t>𦇛là　《龍龕手鑑》盧達反。</w:t>
        <w:br/>
        <w:br/>
        <w:t>〔𦇛䌈〕衣服破旧。《龍龕手鑑·糸部》：“𦇛，盧達反。”《康熙字典·糸部》：“《篇韻》𦇛䌈，衣敝破也。”按：今作“邋遢”，称不整洁。</w:t>
        <w:br/>
      </w:r>
    </w:p>
    <w:p>
      <w:r>
        <w:t>𦇜##𦇜</w:t>
        <w:br/>
        <w:br/>
        <w:t>𦇜“繃”的讹字。《改併四聲篇海·糸部》引《搜真玉鏡》：“𦇜，音絣。”《字彙補·糸部》：“𦇜，繃字之譌。”</w:t>
        <w:br/>
      </w:r>
    </w:p>
    <w:p>
      <w:r>
        <w:t>𦇢##𦇢</w:t>
        <w:br/>
        <w:br/>
        <w:t>𦇢同“縉”。《正字通·糸部》：“縉，本作𦇢。”</w:t>
        <w:br/>
      </w:r>
    </w:p>
    <w:p>
      <w:r>
        <w:t>𦇣##𦇣</w:t>
        <w:br/>
        <w:br/>
        <w:t>𦇣同“繢”。《正字通·糸部》：“繢，本作𦇣。”</w:t>
        <w:br/>
      </w:r>
    </w:p>
    <w:p>
      <w:r>
        <w:t>𦇤##𦇤</w:t>
        <w:br/>
        <w:br/>
        <w:t>𦇤同“襁”。《史記·衛將軍驃騎列傳》：“臣*青*子在𦇤緥中，未有勤勞。”*張守節*正義：“襁，長尺二寸，闊八寸，以約小兒於背。褓，小兒被也。”*張文虎*校刊札記：“*宋*本、*毛*本同。*中統*、*游王*作‘繦’，舊刻、*柯*、*凌*作‘襁’。”</w:t>
        <w:br/>
      </w:r>
    </w:p>
    <w:p>
      <w:r>
        <w:t>𦇥##𦇥</w:t>
        <w:br/>
        <w:br/>
        <w:t>𦇥同“變”。《正字通·言部》：“變，《精藴》從久作𦇥。”</w:t>
        <w:br/>
      </w:r>
    </w:p>
    <w:p>
      <w:r>
        <w:t>𦇧##𦇧</w:t>
        <w:br/>
        <w:br/>
        <w:t>《説文》：“𦇧，西*胡*毳布也。从糸，罽聲。”</w:t>
        <w:br/>
        <w:br/>
        <w:t>jì　《廣韻》居例切，去祭見。月部。</w:t>
        <w:br/>
        <w:br/>
        <w:t>毡类毛织品。《説文·糸部》：“𦇧，西*胡*毳布也。”*段玉裁*注：“毳者獸細毛也，用織為布，是曰𦇧。亦叚罽為之。”《玉篇·糸部》：“𦇧，毛布也，或作𣯅罽。”*元**吴澂*《别趙子昂序》：“其間有能自拔者矣，則不絲麻不穀粟，而𦇧毯是衣，蜆蛤是食。”*徐珂*《清稗類鈔·服飾類》：“裙或文𦇧，或采色布，𦇧韈單革軟底。”</w:t>
        <w:br/>
      </w:r>
    </w:p>
    <w:p>
      <w:r>
        <w:t>𦇨##𦇨</w:t>
        <w:br/>
        <w:br/>
        <w:t>同“纛”。《集韻·晧韻》：“𦇨，翳也。舞者所執，或作纛。”《周禮·地官·鄉師》：“及葬，執纛以與匠師御匶而治役。”*阮元*校勘記：“*閩*監*毛*本同，*唐*石經、*宋*本、*嘉靖*本纛作𦇨。”</w:t>
        <w:br/>
      </w:r>
    </w:p>
    <w:p>
      <w:r>
        <w:t>𦇩##𦇩</w:t>
        <w:br/>
        <w:br/>
        <w:t>𦇩同“韉”。《玉篇·糸部》：“𦇩，正作韉。”</w:t>
        <w:br/>
      </w:r>
    </w:p>
    <w:p>
      <w:r>
        <w:t>𦇪##𦇪</w:t>
        <w:br/>
        <w:br/>
        <w:t>¹⁶𦇪miè　《篇海類編》莫結切。</w:t>
        <w:br/>
        <w:br/>
        <w:t>细丝。一说“䌩”的讹字。《篇海類編·衣服類·糸部》：“𦇪，細絲。亦䌩之譌。”《字彙補·糸部》：“𦇪，細絲也。”</w:t>
        <w:br/>
      </w:r>
    </w:p>
    <w:p>
      <w:r>
        <w:t>𦇫##𦇫</w:t>
        <w:br/>
        <w:br/>
        <w:t>𦇫同“綫”。《集韻·綫韻》：“綫，《説文》‘縷也。’亦作𦇫。”</w:t>
        <w:br/>
      </w:r>
    </w:p>
    <w:p>
      <w:r>
        <w:t>𦇬##𦇬</w:t>
        <w:br/>
        <w:br/>
        <w:t>𦇬yào　《玉篇》音藥。</w:t>
        <w:br/>
        <w:br/>
        <w:t>丝。《玉篇·糸部》：“𦇬，絲也。”</w:t>
        <w:br/>
      </w:r>
    </w:p>
    <w:p>
      <w:r>
        <w:t>𦇭##𦇭</w:t>
        <w:br/>
        <w:br/>
        <w:t>𦇭biān　《改併四聲篇海·糸部》引《搜真玉鏡》：“𦇭，音邊。”</w:t>
        <w:br/>
      </w:r>
    </w:p>
    <w:p>
      <w:r>
        <w:t>𦇰##𦇰</w:t>
        <w:br/>
        <w:br/>
        <w:t>𦇰同“縬”。《玉篇·糸部》：“𦇰，縮也。”《正字通·糸部》：“𦇰，俗縬字。”</w:t>
        <w:br/>
      </w:r>
    </w:p>
    <w:p>
      <w:r>
        <w:t>𦇱##𦇱</w:t>
        <w:br/>
        <w:br/>
        <w:t>𦇱cóng　《集韻》徂聦切，平東從。</w:t>
        <w:br/>
        <w:br/>
        <w:t>合丝织。《集韻·東韻》：“𦇱，合絲織也。”</w:t>
        <w:br/>
      </w:r>
    </w:p>
    <w:p>
      <w:r>
        <w:t>𦇲##𦇲</w:t>
        <w:br/>
        <w:br/>
        <w:t>𦇲（一）sī　《字彙補》心兹切。</w:t>
        <w:br/>
        <w:br/>
        <w:t>经纬。《字彙補·糸部》：“𦇲，經緯也。”按：《康熙字典》引作“同䌳”。</w:t>
        <w:br/>
        <w:br/>
        <w:t>（二）chī　《字彙補》尺支切。</w:t>
        <w:br/>
        <w:br/>
        <w:t>粗绸。《字彙補·糸部》：“𦇲，粗紬也。”</w:t>
        <w:br/>
      </w:r>
    </w:p>
    <w:p>
      <w:r>
        <w:t>𦇵##𦇵</w:t>
        <w:br/>
        <w:br/>
        <w:t>𦇵sī　《字彙補·糸部》：“𦇵，音絲。見《海篇》。”</w:t>
        <w:br/>
      </w:r>
    </w:p>
    <w:p>
      <w:r>
        <w:t>𦇶##𦇶</w:t>
        <w:br/>
        <w:br/>
        <w:t>𦇶同“繾”。《正字通·糸部》：“繾，《説文》：‘繾綣，不相離也。’本作𦇶。”</w:t>
        <w:br/>
      </w:r>
    </w:p>
    <w:p>
      <w:r>
        <w:t>𦇷##𦇷</w:t>
        <w:br/>
        <w:br/>
        <w:t>𦇷同“轡”。《字彙補·糸部》：“𦇷，同轡。”</w:t>
        <w:br/>
      </w:r>
    </w:p>
    <w:p>
      <w:r>
        <w:t>𦇸##𦇸</w:t>
        <w:br/>
        <w:br/>
        <w:t>𦇸hé　《集韻》下革切，入麥匣。</w:t>
        <w:br/>
        <w:br/>
        <w:t>衣领内。《集韻·麥韻》：“𦇸，衣領内謂之𦇸。”</w:t>
        <w:br/>
      </w:r>
    </w:p>
    <w:p>
      <w:r>
        <w:t>𦇹##𦇹</w:t>
        <w:br/>
        <w:br/>
        <w:t>同“繘”。《説文·糸部》：“繘，綆也。𦇹，古文，从絲。”</w:t>
        <w:br/>
      </w:r>
    </w:p>
    <w:p>
      <w:r>
        <w:t>𦇺##𦇺</w:t>
        <w:br/>
        <w:br/>
        <w:t>𦇺“𢖥”的讹字。《集韻·果韻》：“𦇺，行皃。”*方成珪*考正：“𦇺，案：𢖥譌从糸，據《類篇》正。《玉篇》作‘𪎓’，𪎓𪎓，猶遲遲也。”</w:t>
        <w:br/>
      </w:r>
    </w:p>
    <w:p>
      <w:r>
        <w:t>𦇻##𦇻</w:t>
        <w:br/>
        <w:br/>
        <w:t>同“𦅻（緩）”。《正字通·糸部》：“緩，《説文》本作𦇻……《集韻》省作𦅻，今作緩。”按：“𦇻”与“𦅻”为《説文·素部》同一篆文的不同楷化字。</w:t>
        <w:br/>
      </w:r>
    </w:p>
    <w:p>
      <w:r>
        <w:t>𦇼##𦇼</w:t>
        <w:br/>
        <w:br/>
        <w:t>𦇼“䌳”的讹字。《正字通·糸部》：“𦇼，䌳字之譌。”</w:t>
        <w:br/>
      </w:r>
    </w:p>
    <w:p>
      <w:r>
        <w:t>𦇽##𦇽</w:t>
        <w:br/>
        <w:br/>
        <w:t>𦇽“䌴”的讹字。《字彙補·糸部》：“𦇽，魯過切，音䇔。《集韻》不細也；又不均也。”按：《集韻》作“䇔”，《説文》“䌴”。</w:t>
        <w:br/>
      </w:r>
    </w:p>
    <w:p>
      <w:r>
        <w:t>𦇾##𦇾</w:t>
        <w:br/>
        <w:br/>
        <w:t>𦇾同“䌪”。《字彙·糸部》：“𦇾，續也。”《正字通·糸部》：“𦇾，與䌪同。”</w:t>
        <w:br/>
      </w:r>
    </w:p>
    <w:p>
      <w:r>
        <w:t>𦈀##𦈀</w:t>
        <w:br/>
        <w:br/>
        <w:t>同“繛（綽）”。《正字通·糸部》：“綽，《説文》本作𦈀。”按：“𦈀”与“繛”为《説文·素部》同一篆文的不同楷化字，“綽”为“繛”的省写。</w:t>
        <w:br/>
      </w:r>
    </w:p>
    <w:p>
      <w:r>
        <w:t>𦈁##𦈁</w:t>
        <w:br/>
        <w:br/>
        <w:t>同“𦆾”。《正字通·糸部》：“𦆾，本作𦈁。”按：“𦈁”与“𦆾”为《説文·素部》同一篆文的不同楷化字。</w:t>
        <w:br/>
      </w:r>
    </w:p>
    <w:p>
      <w:r>
        <w:t>𦈃##𦈃</w:t>
        <w:br/>
        <w:br/>
        <w:t>²²𦈃nàng　《集韻》乃浪切，去宕泥。</w:t>
        <w:br/>
        <w:br/>
        <w:t>同“儾”。宽缓。《集韻·宕韻》：“儾，寬緩也。或从糸。”</w:t>
        <w:br/>
      </w:r>
    </w:p>
    <w:p>
      <w:r>
        <w:t>𦈄##𦈄</w:t>
        <w:br/>
        <w:br/>
        <w:t>𦈄同“孳”。《類篇·子部》：“孳，汲汲生也。籀作𦈄。”</w:t>
        <w:br/>
      </w:r>
    </w:p>
    <w:p>
      <w:r>
        <w:t>𦈅##𦈅</w:t>
        <w:br/>
        <w:br/>
        <w:t>²³𦈅同“氎”。《可洪音義》卷二十一《出曜經》第十八卷音義：“白𦈅：音牒。細毛布也。”*邓福禄*、*韩小荆*《字典考正》：“今《大正藏》對應經文作‘白氎’。”“𦈅，當是氎的更换形旁俗字。”</w:t>
        <w:br/>
      </w:r>
    </w:p>
    <w:p>
      <w:r>
        <w:t>𦈈##𦈈</w:t>
        <w:br/>
        <w:br/>
        <w:t>𦈈“𥿊”的类推简化字。</w:t>
        <w:br/>
      </w:r>
    </w:p>
    <w:p>
      <w:r>
        <w:t>𦈉##𦈉</w:t>
        <w:br/>
        <w:br/>
        <w:t>𦈉“緷”的类推简化字。</w:t>
        <w:br/>
      </w:r>
    </w:p>
    <w:p>
      <w:r>
        <w:t>𦈌##𦈌</w:t>
        <w:br/>
        <w:br/>
        <w:t>𦈌“綀”的类推简化字。</w:t>
        <w:br/>
      </w:r>
    </w:p>
    <w:p>
      <w:r>
        <w:t>𦈎##𦈎</w:t>
        <w:br/>
        <w:br/>
        <w:t>𦈎“繟”的类推简化字。</w:t>
        <w:br/>
      </w:r>
    </w:p>
    <w:p>
      <w:r>
        <w:t>𦈐##𦈐</w:t>
        <w:br/>
        <w:br/>
        <w:t>𦈐“縺”的类推简化字。</w:t>
        <w:br/>
      </w:r>
    </w:p>
    <w:p>
      <w:r>
        <w:t>𦈑##𦈑</w:t>
        <w:br/>
        <w:br/>
        <w:t>𦈑“緸”的类推简化字。</w:t>
        <w:br/>
      </w:r>
    </w:p>
    <w:p>
      <w:r>
        <w:t>𦈒##𦈒</w:t>
        <w:br/>
        <w:br/>
        <w:t>𦈒“𦂅”的类推简化字。</w:t>
        <w:br/>
      </w:r>
    </w:p>
    <w:p>
      <w:r>
        <w:t>𦈓##𦈓</w:t>
        <w:br/>
        <w:br/>
        <w:t>𦈓“䋿”的类推简化字。</w:t>
        <w:br/>
      </w:r>
    </w:p>
    <w:p>
      <w:r>
        <w:t>𦈔##𦈔</w:t>
        <w:br/>
        <w:br/>
        <w:t>𦈔“縎”的类推简化字。</w:t>
        <w:br/>
      </w:r>
    </w:p>
    <w:p>
      <w:r>
        <w:t>𦈕##𦈕</w:t>
        <w:br/>
        <w:br/>
        <w:t>𦈕“緰”的类推简化字。</w:t>
        <w:br/>
      </w:r>
    </w:p>
    <w:p>
      <w:r>
        <w:t>𦈖##𦈖</w:t>
        <w:br/>
        <w:br/>
        <w:t>𦈖“䌈”的类推简化字。</w:t>
        <w:br/>
      </w:r>
    </w:p>
    <w:p>
      <w:r>
        <w:t>𦈗##𦈗</w:t>
        <w:br/>
        <w:br/>
        <w:t>𦈗“𦃄”的类推简化字。</w:t>
        <w:br/>
      </w:r>
    </w:p>
    <w:p>
      <w:r>
        <w:t>𦈘##𦈘</w:t>
        <w:br/>
        <w:br/>
        <w:t>𦈘“䌋”的类推简化字。</w:t>
        <w:br/>
      </w:r>
    </w:p>
    <w:p>
      <w:r>
        <w:t>𦈙##𦈙</w:t>
        <w:br/>
        <w:br/>
        <w:t>𦈙“䌰”的类推简化字。</w:t>
        <w:br/>
      </w:r>
    </w:p>
    <w:p>
      <w:r>
        <w:t>𦈚##𦈚</w:t>
        <w:br/>
        <w:br/>
        <w:t>𦈚“縬”的类推简化字。</w:t>
        <w:br/>
      </w:r>
    </w:p>
    <w:p>
      <w:r>
        <w:t>𦈛##𦈛</w:t>
        <w:br/>
        <w:br/>
        <w:t>𦈛“繓”的类推简化字。</w:t>
        <w:br/>
      </w:r>
    </w:p>
    <w:p>
      <w:r>
        <w:t>𦈜##𦈜</w:t>
        <w:br/>
        <w:br/>
        <w:t>𦈜“䌖”的类推简化字。</w:t>
        <w:br/>
      </w:r>
    </w:p>
    <w:p>
      <w:r>
        <w:t>𦈝##𦈝</w:t>
        <w:br/>
        <w:br/>
        <w:t>𦈝“繏”的类推简化字。</w:t>
        <w:br/>
      </w:r>
    </w:p>
    <w:p>
      <w:r>
        <w:t>𦈞##𦈞</w:t>
        <w:br/>
        <w:br/>
        <w:t>𦈞“䌟”的类推简化字。</w:t>
        <w:br/>
      </w:r>
    </w:p>
    <w:p>
      <w:r>
        <w:t>𦈟##𦈟</w:t>
        <w:br/>
        <w:br/>
        <w:t>𦈟“䌝”的类推简化字。</w:t>
        <w:br/>
      </w:r>
    </w:p>
    <w:p>
      <w:r>
        <w:t>𦈠##𦈠</w:t>
        <w:br/>
        <w:br/>
        <w:t>𦈠“䌥”的类推简化字。</w:t>
        <w:br/>
      </w:r>
    </w:p>
    <w:p>
      <w:r>
        <w:t>𦈡##𦈡</w:t>
        <w:br/>
        <w:br/>
        <w:t>𦈡“繻”的类推简化字。</w:t>
        <w:br/>
        <w:br/>
        <w:t>𦆷音义未详。*晋**陸機*《為周夫人贈車騎》：“碎碎織細練，為君作𦆷繻。”</w:t>
        <w:br/>
      </w:r>
    </w:p>
    <w:p>
      <w:r>
        <w:t>𫄙##𫄙</w:t>
        <w:br/>
        <w:br/>
        <w:t>“糺”的类推简化字。</w:t>
        <w:br/>
      </w:r>
    </w:p>
    <w:p>
      <w:r>
        <w:t>𫄚##𫄚</w:t>
        <w:br/>
        <w:br/>
        <w:t>“䊺”的类推简化字。</w:t>
        <w:br/>
      </w:r>
    </w:p>
    <w:p>
      <w:r>
        <w:t>𫄛##𫄛</w:t>
        <w:br/>
        <w:br/>
        <w:t>“紟”的类推简化字。</w:t>
        <w:br/>
      </w:r>
    </w:p>
    <w:p>
      <w:r>
        <w:t>𫄜##𫄜</w:t>
        <w:br/>
        <w:br/>
        <w:t>“䋃”的类推简化字。</w:t>
        <w:br/>
      </w:r>
    </w:p>
    <w:p>
      <w:r>
        <w:t>𫄟##𫄟</w:t>
        <w:br/>
        <w:br/>
        <w:t>“絁”的类推简化字。</w:t>
        <w:br/>
      </w:r>
    </w:p>
    <w:p>
      <w:r>
        <w:t>𫄠##𫄠</w:t>
        <w:br/>
        <w:br/>
        <w:t>“絙”的类推简化字。</w:t>
        <w:br/>
      </w:r>
    </w:p>
    <w:p>
      <w:r>
        <w:t>𫄡##𫄡</w:t>
        <w:br/>
        <w:br/>
        <w:t>“絧”的类推简化字。</w:t>
        <w:br/>
      </w:r>
    </w:p>
    <w:p>
      <w:r>
        <w:t>𫄢##𫄢</w:t>
        <w:br/>
        <w:br/>
        <w:t>“絥”的类推简化字。</w:t>
        <w:br/>
      </w:r>
    </w:p>
    <w:p>
      <w:r>
        <w:t>𫄣##𫄣</w:t>
        <w:br/>
        <w:br/>
        <w:t>“繷”的类推简化字。</w:t>
        <w:br/>
      </w:r>
    </w:p>
    <w:p>
      <w:r>
        <w:t>𫄤##𫄤</w:t>
        <w:br/>
        <w:br/>
        <w:t>“繨”的类推简化字。</w:t>
        <w:br/>
      </w:r>
    </w:p>
    <w:p>
      <w:r>
        <w:t>𫄥##𫄥</w:t>
        <w:br/>
        <w:br/>
        <w:t>“纚”的类推简化字。</w:t>
        <w:br/>
      </w:r>
    </w:p>
    <w:p>
      <w:r>
        <w:t>𫄧##𫄧</w:t>
        <w:br/>
        <w:br/>
        <w:t>“綖”的类推简化字。</w:t>
        <w:br/>
      </w:r>
    </w:p>
    <w:p>
      <w:r>
        <w:t>𫄨##𫄨</w:t>
        <w:br/>
        <w:br/>
        <w:t>“絺”的类推简化字。</w:t>
        <w:br/>
      </w:r>
    </w:p>
    <w:p>
      <w:r>
        <w:t>𫄫##𫄫</w:t>
        <w:br/>
        <w:br/>
        <w:t>“綟”的类推简化字。</w:t>
        <w:br/>
      </w:r>
    </w:p>
    <w:p>
      <w:r>
        <w:t>𫄬##𫄬</w:t>
        <w:br/>
        <w:br/>
        <w:t>“緤”的类推简化字。</w:t>
        <w:br/>
      </w:r>
    </w:p>
    <w:p>
      <w:r>
        <w:t>𫄭##𫄭</w:t>
        <w:br/>
        <w:br/>
        <w:t>“緮”的类推简化字。</w:t>
        <w:br/>
      </w:r>
    </w:p>
    <w:p>
      <w:r>
        <w:t>𫄲##𫄲</w:t>
        <w:br/>
        <w:br/>
        <w:t>𫄲“縸”的类推简化字。</w:t>
        <w:br/>
      </w:r>
    </w:p>
    <w:p>
      <w:r>
        <w:t>𫄳##𫄳</w:t>
        <w:br/>
        <w:br/>
        <w:t>𫄳“縰”的类推简化字。</w:t>
        <w:br/>
      </w:r>
    </w:p>
    <w:p>
      <w:r>
        <w:t>𫄴##𫄴</w:t>
        <w:br/>
        <w:br/>
        <w:t>𫄴“繂”的类推简化字。</w:t>
        <w:br/>
      </w:r>
    </w:p>
    <w:p>
      <w:r>
        <w:t>𫄶##𫄶</w:t>
        <w:br/>
        <w:br/>
        <w:t>𫄶“繦”的类推简化字。</w:t>
        <w:br/>
      </w:r>
    </w:p>
    <w:p>
      <w:r>
        <w:t>𫄷##𫄷</w:t>
        <w:br/>
        <w:br/>
        <w:t>𫄷“繶”的类推简化字。</w:t>
        <w:br/>
      </w:r>
    </w:p>
    <w:p>
      <w:r>
        <w:t>𫄸##𫄸</w:t>
        <w:br/>
        <w:br/>
        <w:t>𫄸“纁”的类推简化字。</w:t>
        <w:br/>
      </w:r>
    </w:p>
    <w:p>
      <w:r>
        <w:t>𫄹##𫄹</w:t>
        <w:br/>
        <w:br/>
        <w:t>𫄹“纗”的类推简化字。</w:t>
        <w:br/>
      </w:r>
    </w:p>
    <w:p>
      <w:r>
        <w:t>𫟃##𫟃</w:t>
        <w:br/>
        <w:br/>
        <w:t>“絍”的类推简化字。</w:t>
        <w:br/>
      </w:r>
    </w:p>
    <w:p>
      <w:r>
        <w:t>𫟆##𫟆</w:t>
        <w:br/>
        <w:br/>
        <w:t>“緟”的类推简化字。</w:t>
        <w:br/>
      </w:r>
    </w:p>
    <w:p>
      <w:r>
        <w:t>𬘕##𬘕</w:t>
        <w:br/>
        <w:br/>
        <w:t>“紌”的类推简化字。</w:t>
        <w:br/>
      </w:r>
    </w:p>
    <w:p>
      <w:r>
        <w:t>𬘖##𬘖</w:t>
        <w:br/>
        <w:br/>
        <w:t>“絸”的类推简化字。</w:t>
        <w:br/>
      </w:r>
    </w:p>
    <w:p>
      <w:r>
        <w:t>𬘘##𬘘</w:t>
        <w:br/>
        <w:br/>
        <w:t>“紞”的类推简化字。</w:t>
        <w:br/>
      </w:r>
    </w:p>
    <w:p>
      <w:r>
        <w:t>𬘙##𬘙</w:t>
        <w:br/>
        <w:br/>
        <w:t>“䋐”的类推简化字。</w:t>
        <w:br/>
      </w:r>
    </w:p>
    <w:p>
      <w:r>
        <w:t>𬘚##𬘚</w:t>
        <w:br/>
        <w:br/>
        <w:t>“𥿉”的类推简化字。</w:t>
        <w:br/>
      </w:r>
    </w:p>
    <w:p>
      <w:r>
        <w:t>𬘜##𬘜</w:t>
        <w:br/>
        <w:br/>
        <w:t>“䋎”的类推简化字。</w:t>
        <w:br/>
      </w:r>
    </w:p>
    <w:p>
      <w:r>
        <w:t>𬘝##𬘝</w:t>
        <w:br/>
        <w:br/>
        <w:t>“紾”的类推简化字。</w:t>
        <w:br/>
      </w:r>
    </w:p>
    <w:p>
      <w:r>
        <w:t>𬘟##𬘟</w:t>
        <w:br/>
        <w:br/>
        <w:t>“絤”的类推简化字。</w:t>
        <w:br/>
      </w:r>
    </w:p>
    <w:p>
      <w:r>
        <w:t>𬘡##𬘡</w:t>
        <w:br/>
        <w:br/>
        <w:t>“絪”的类推简化字。</w:t>
        <w:br/>
      </w:r>
    </w:p>
    <w:p>
      <w:r>
        <w:t>𬘢##𬘢</w:t>
        <w:br/>
        <w:br/>
        <w:t>“絖”的类推简化字。</w:t>
        <w:br/>
      </w:r>
    </w:p>
    <w:p>
      <w:r>
        <w:t>𬘥##𬘥</w:t>
        <w:br/>
        <w:br/>
        <w:t>“絟”的类推简化字。</w:t>
        <w:br/>
      </w:r>
    </w:p>
    <w:p>
      <w:r>
        <w:t>𬘩##𬘩</w:t>
        <w:br/>
        <w:br/>
        <w:t>“綎”的类推简化字。</w:t>
        <w:br/>
      </w:r>
    </w:p>
    <w:p>
      <w:r>
        <w:t>𬘫##𬘫</w:t>
        <w:br/>
        <w:br/>
        <w:t>“綄”的类推简化字。</w:t>
        <w:br/>
      </w:r>
    </w:p>
    <w:p>
      <w:r>
        <w:t>𬘬##𬘬</w:t>
        <w:br/>
        <w:br/>
        <w:t>“綪”的类推简化字。</w:t>
        <w:br/>
      </w:r>
    </w:p>
    <w:p>
      <w:r>
        <w:t>𬘭##𬘭</w:t>
        <w:br/>
        <w:br/>
        <w:t>“綝”的类推简化字。</w:t>
        <w:br/>
      </w:r>
    </w:p>
    <w:p>
      <w:r>
        <w:t>𬘯##𬘯</w:t>
        <w:br/>
        <w:br/>
        <w:t>“綧”的类推简化字。</w:t>
        <w:br/>
      </w:r>
    </w:p>
    <w:p>
      <w:r>
        <w:t>𬘰##𬘰</w:t>
        <w:br/>
        <w:br/>
        <w:t>“緛”的类推简化字。</w:t>
        <w:br/>
      </w:r>
    </w:p>
    <w:p>
      <w:r>
        <w:t>𬘳##𬘳</w:t>
        <w:br/>
        <w:br/>
        <w:t>“𦄼”的类推简化字。</w:t>
        <w:br/>
      </w:r>
    </w:p>
    <w:p>
      <w:r>
        <w:t>𬘵##𬘵</w:t>
        <w:br/>
        <w:br/>
        <w:t>𬘵“縆”的类推简化字。</w:t>
        <w:br/>
      </w:r>
    </w:p>
    <w:p>
      <w:r>
        <w:t>𬘶##𬘶</w:t>
        <w:br/>
        <w:br/>
        <w:t>𬘶“緧”的类推简化字。</w:t>
        <w:br/>
      </w:r>
    </w:p>
    <w:p>
      <w:r>
        <w:t>𬙂##𬙂</w:t>
        <w:br/>
        <w:br/>
        <w:t>𬙂“縯”的类推简化字。</w:t>
        <w:br/>
      </w:r>
    </w:p>
    <w:p>
      <w:r>
        <w:t>𬙅##𬙅</w:t>
        <w:br/>
        <w:br/>
        <w:t>𬙅“𦅷”的类推简化字。</w:t>
        <w:br/>
      </w:r>
    </w:p>
    <w:p>
      <w:r>
        <w:t>𬙆##𬙆</w:t>
        <w:br/>
        <w:br/>
        <w:t>𬙆“繙”的类推简化字。</w:t>
        <w:br/>
      </w:r>
    </w:p>
    <w:p>
      <w:r>
        <w:t>𬙇##𬙇</w:t>
        <w:br/>
        <w:br/>
        <w:t>𬙇“繎”的类推简化字。</w:t>
        <w:br/>
      </w:r>
    </w:p>
    <w:p>
      <w:r>
        <w:t>𬙉##𬙉</w:t>
        <w:br/>
        <w:br/>
        <w:t>𬙉“繵”的类推简化字。</w:t>
        <w:br/>
      </w:r>
    </w:p>
    <w:p>
      <w:r>
        <w:t>𬙊##𬙊</w:t>
        <w:br/>
        <w:br/>
        <w:t>𬙊“纆”的类推简化字。</w:t>
        <w:br/>
      </w:r>
    </w:p>
    <w:p>
      <w:r>
        <w:t>𬙋##𬙋</w:t>
        <w:br/>
        <w:br/>
        <w:t>𬙋“纕”的类推简化字。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