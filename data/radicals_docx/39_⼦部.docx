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㜽##㜽</w:t>
        <w:br/>
        <w:br/>
        <w:t>同“子”。《説文·子部》：“㜽，古文子。”</w:t>
        <w:br/>
      </w:r>
    </w:p>
    <w:p>
      <w:r>
        <w:t>㜾##㜾</w:t>
        <w:br/>
        <w:br/>
        <w:t>同“孩”。《集韻·咍韻》：“孩，或作㜾。”</w:t>
        <w:br/>
      </w:r>
    </w:p>
    <w:p>
      <w:r>
        <w:t>㜿##㜿</w:t>
        <w:br/>
        <w:br/>
        <w:t>xù　《集韻》象吕切，上語邪。魚部。</w:t>
        <w:br/>
        <w:br/>
        <w:t>（1）〔堪㜿〕传说中的鱼名。《玉篇·子部》：“㜿，音叙。”《集韻·語韻》：“㜿，《山海經》：*犲山*有堪㜿之魚，狀如*夸父*而彘尾。”按：今《山海經·東山經》：“又南三百里曰*犲山*，其上無草木，其下多水，其中多堪㜿之魚。”*郝懿行*疏：“《玉篇》‘㜿’从子从予，不从二予。”</w:t>
        <w:br/>
        <w:br/>
        <w:t>（2）鱼子。《集韻·語韻》：“㜿，魚子。”</w:t>
        <w:br/>
      </w:r>
    </w:p>
    <w:p>
      <w:r>
        <w:t>㝀##㝀</w:t>
        <w:br/>
        <w:br/>
        <w:t>hào　《字彙補》許到切。</w:t>
        <w:br/>
        <w:br/>
        <w:t>同“好”。喜爱。《字彙補·子部》：“㝀，《六書精藴》：‘與喜好之好同。’”</w:t>
        <w:br/>
      </w:r>
    </w:p>
    <w:p>
      <w:r>
        <w:t>㝁##㝁</w:t>
        <w:br/>
        <w:br/>
        <w:t>（一）xuān　《集韻》火玄切，平先曉。</w:t>
        <w:br/>
        <w:br/>
        <w:t>同“𡞦”。《集韻·先韻》：“𡞦，或省。”</w:t>
        <w:br/>
        <w:br/>
        <w:t>（二）qióng　《玉篇》音瓊。</w:t>
        <w:br/>
        <w:br/>
        <w:t>（1）孤独。《玉篇·勹部》：“㝁，孤獨也。”</w:t>
        <w:br/>
        <w:br/>
        <w:t>（2）敬拜。《玉篇·勹部》：“㝁，敬拜。”</w:t>
        <w:br/>
      </w:r>
    </w:p>
    <w:p>
      <w:r>
        <w:t>㝂##㝂</w:t>
        <w:br/>
        <w:br/>
        <w:t>（一）zhì　《廣韻》征例切，去祭章。</w:t>
        <w:br/>
        <w:br/>
        <w:t>蝗虫或蝗虫的幼虫。《玉篇·子部》：“㝂，皇也。”《廣韻·祭韻》：“㝂，蝗子。”</w:t>
        <w:br/>
        <w:br/>
        <w:t>（二）zhè　《集韻》之列切，入薛章。</w:t>
        <w:br/>
        <w:br/>
        <w:t>螟的幼虫。《集韻·𧀼韻》：“㝂，蟲螟之子。”</w:t>
        <w:br/>
      </w:r>
    </w:p>
    <w:p>
      <w:r>
        <w:t>㝃##㝃</w:t>
        <w:br/>
        <w:br/>
        <w:t>《説文》：“㝃，生子免身也。从子，从免。”</w:t>
        <w:br/>
        <w:br/>
        <w:t>miǎn　《廣韻》亡辨切，上獮明。又無遠切。元部。</w:t>
        <w:br/>
        <w:br/>
        <w:t>同“娩”。分娩。《説文·子部》：“㝃，生子免身也。从子，从免。”*朱駿聲*通訓定聲：“㝃，字亦作娩。《纂要》云：*齊*人謂生子曰娩。”《廣韻·阮韻》：“㝃，子母相解。”《資治通鑑·梁武帝中大通二年》：“會*榮*請入朝，欲視皇后㝃乳。”</w:t>
        <w:br/>
      </w:r>
    </w:p>
    <w:p>
      <w:r>
        <w:t>㝄##㝄</w:t>
        <w:br/>
        <w:br/>
        <w:t>同“純”。《集韻·諄韻》：“沌，粹也。古作㝄，通作純。”</w:t>
        <w:br/>
      </w:r>
    </w:p>
    <w:p>
      <w:r>
        <w:t>㝅##㝅</w:t>
        <w:br/>
        <w:br/>
        <w:t>《説文》：“㝅，乳也。从子，㱿聲。一曰㝅瞀也。”*段玉裁*注：“此乳者，謂既生而乳哺之也。”</w:t>
        <w:br/>
        <w:br/>
        <w:t>gòu　《廣韻》古候切，去候見。侯部。</w:t>
        <w:br/>
        <w:br/>
        <w:t>（1）哺乳。《説文·子部》：“㝅，乳也。”*段玉裁*注：“此乳者，謂既生而乳哺之也。”《左傳·宣公四年》：“*楚*人謂乳穀。”*阮元*校勘記：“穀當作㝅。《説文·子部》云：‘㝅，乳也。’”</w:t>
        <w:br/>
        <w:br/>
        <w:t>（2）幼儿。《廣雅·釋親》：“𣫌，子也。”*王念孫*疏證：“𣫌之言孺，字本作㝅。”《莊子·駢拇》：“臧與穀，二人相與牧羊而俱亡其羊。”*陸德明*釋文：“穀，*崔（譔*）本作㝅，云：‘孺子曰㝅。’”</w:t>
        <w:br/>
        <w:br/>
        <w:t>（3）愚蒙。《説文·子部》：“㝅，㝅瞀也。”*段玉裁*注：“謂愚蒙也。”</w:t>
        <w:br/>
        <w:br/>
        <w:t>（4）谨慎。《玉篇·子部》：“㝅，☀也。”</w:t>
        <w:br/>
      </w:r>
    </w:p>
    <w:p>
      <w:r>
        <w:t>㝇##㝇</w:t>
        <w:br/>
        <w:br/>
        <w:t>同“鶉”。《字彙補·子部》：“㝇，釋典同鶉。”</w:t>
        <w:br/>
      </w:r>
    </w:p>
    <w:p>
      <w:r>
        <w:t>㝈##㝈</w:t>
        <w:br/>
        <w:br/>
        <w:t>同“孿”。《廣韻·線韻》：“㝈，一乳兩子，亦作孿。”《北史·崔光韶傳》：“*光韶*與弟*光伯*孿生。”</w:t>
        <w:br/>
      </w:r>
    </w:p>
    <w:p>
      <w:r>
        <w:t>子##子</w:t>
        <w:br/>
        <w:br/>
        <w:t>《説文》：“子，十一月陽气動，萬物滋，人以為偁。象形。㜽，古文子，从巛，象髮也。𢀈，籀文子，囟有髮，臂、脛在几上也。”按：甲骨文、金文十二支第一位之“子”和第六位之“巳”、“子某”之“子”分用不混。前者与《説文》籀文形近，像小儿头上有发及两胫之形；后者与小篆形近，上像幼儿头及两臂，下像两足并入襁褓中。或以为二者是一字异体。“子”之本义当是“幼儿”，象形。借为干支字。</w:t>
        <w:br/>
        <w:br/>
        <w:t>（一）zǐ　《廣韻》即里切，上止精。之部。</w:t>
        <w:br/>
        <w:br/>
        <w:t>（1）古代指儿、女；现在专指儿子。《玉篇·子部》：“子，兒也。”《廣韻·止韻》：“子，子息。”《詩·魏風·陟岵》：“父曰：‘嗟，予子行役，夙夜無已。’”《儀禮·喪服》：“故子生三月則父名之。”*鄭玄*注：“凡言子者，可以兼男女。”*鲁迅*《且介亭杂文二集·〈中国小说史略〉日本译本序》：“近来却连一妻一子，也将为累。”</w:t>
        <w:br/>
        <w:br/>
        <w:t>（2）子孙，后代。《荀子·正論》：“聖王之子也，有天下之後也，埶籍之所在也，天下之宗室也。”*楊倞*注：“子，子孫也。”*晋**石崇*《王明君辭》：“我本*漢*家子，將適單于庭。”</w:t>
        <w:br/>
        <w:br/>
        <w:t>（3）特指太子，君位的继承人。《正字通·子部》：“子，嗣也。”《禮記·曾子問》：“*曾子*問曰：‘君之喪既引，聞父母之喪，如之何？’*孔子*曰：‘遂既封而歸，不俟子。’”*鄭玄*注：“子，嗣君也。”《公羊傳·昭公十一年》：“其稱世子何？不君*靈公*，不成其子也。”*何休*注：“不成有得稱子繼父也。”*徐彦*疏：“稱子者，嗣君之稱。”《吕氏春秋·慎行》：“王曰：‘已為我子矣，又尚奚求？’”*高誘*注：“子，太子也。”</w:t>
        <w:br/>
        <w:br/>
        <w:t>（4）诸侯服丧期间的称呼。《春秋·文公十八年》：“冬十月，子卒。”*杜預*注：“子，在喪之稱。”*孔穎達*疏：“子者，葬前在喪之稱。”《左傳·僖公九年》：“春，*宋桓公*卒，未葬而*襄公*會諸侯，故曰子。凡在喪，王曰小童，公侯曰子。”《公羊傳·莊公三十二年》：“既葬稱子，踰年稱公。”*何休*注：“一年不二君，故稱子也。”</w:t>
        <w:br/>
        <w:br/>
        <w:t>（5）臣民，百姓。《禮記·檀弓下》：“反爾地，歸爾子，則謂之何？”*鄭玄*注：“子，謂所獲民臣。”</w:t>
        <w:br/>
        <w:br/>
        <w:t>（6）爱，像对子女一样地爱护。《玉篇·子部》：“子，愛也。”《正字通·子部》：“子，人君愛養百姓曰子。”《戰國策·秦策一》：“子元元。”*高誘*注：“子，愛也。”《禮記·中庸》：“子庶民也。”*鄭玄*注：“子猶愛也。”*孔穎達*疏：“子，愛也。言愛民如子。”*唐**柳宗元*《封建論》：“封建者，必私其土，子其人。”</w:t>
        <w:br/>
        <w:br/>
        <w:t>（7）尽儿女之道，善事父母。《論語·顔淵》：“君君，臣臣，父父，子子。”*邢昺*疏：“子不失子道。”《淮南子·氾論》：“*周公*事*文王*也，行無專制，事無由己，身若不勝衣，言若不出口，有奉持於*文王*，洞洞屬屬而將不能恐失之，可謂能子矣。”</w:t>
        <w:br/>
        <w:br/>
        <w:t>（8）收养为子。《史記·衛康叔世家》：“*完*母死，*莊公*令夫人*齊女*子之，立為太子。”*司馬貞*索隱：“子之，謂養之為子也。”《漢書·宣帝紀》：“封（*張）賀*所子弟子侍中中郎將*彭祖*為*陽都侯*。”*顔師古*注：“所子者，言養弟子以為子。”</w:t>
        <w:br/>
        <w:br/>
        <w:t>（9）我国古代第四等爵位名。《書·堯典》：“*胤*子*朱*啟明。”*孔*傳：“子，爵。”《國語·周語中》：“其餘以均分公、侯、伯、子、男。”《禮記·王制》：“王者之制禄爵，公、侯、伯、子、男凡五等。”又*商*代第三等爵位名。《公羊傳·桓公十一年》：“*春秋*伯子男一也，辭無所貶。”*何休*注：“*春秋*改*周*之文，從*殷*之質，合伯子男為一，一辭無所貶，皆從子。”</w:t>
        <w:br/>
        <w:br/>
        <w:t>（10）古代士大夫的通称。《公羊傳·宣公六年》：“子大夫也。”*何休*注：“古者士大夫通曰子。”《禮記·曲禮下》：“列國之大夫入天子之國曰某士，自稱曰陪臣某，於外曰子。”*宋**趙彦衛*《雲麓漫鈔》卷三：“諸侯之上大夫卿、下大夫、上士、中士、下士凡五等，亦稱子，若*宣子*、*武子*之類是也。”</w:t>
        <w:br/>
        <w:br/>
        <w:t>⑪古代对男子的通称。《玉篇·子部》：“子，男子之通稱也。”《詩·衛風·氓》：“送子涉*淇*。”*鄭玄*箋：“子者，男子之通稱。”《穀梁傳·宣公十年》：“其曰‘子’，尊之也。”*范甯*注：“子者，人之貴稱。”《史記·魯仲連鄒陽列傳》：“*夷維子*為執策而從。”*張守節*正義：“子者，男子之美號。”</w:t>
        <w:br/>
        <w:br/>
        <w:t>⑫古代对女子的称呼。《正字通·子部》：“子，女子亦稱子。”《詩·周南·桃夭》：“之子于歸，宜其室家。”*毛*傳：“之子，嫁子也。”《左傳·莊公二十八年》：“*小戎子*生*夷吾*。”*杜預*注：“子，女也。”《孟子·告子下》：“踰東家牆而摟其處子。”*趙岐*注：“處子，處女也。”</w:t>
        <w:br/>
        <w:br/>
        <w:t>⑬泛指人。《詩·邶風·匏有苦葉》：“招招舟子。”*毛*傳：“舟子，舟人，主濟渡者。”《荀子·王霸》：“何法之道，誰子之與也。”*楊倞*注：“誰子，猶誰人也。”《紅樓夢》第七回：“你别在*焦大*跟前使主子性兒！”</w:t>
        <w:br/>
        <w:br/>
        <w:t>⑭代词。表示第二人称，相当于“你”或“您”。《韓非子·難勢》：“以子之矛陷子之楯何如？”《史記·張儀列傳》：“子亦知子之賤於王乎？”*宋**陳亮*《送吴允成運幹序》：“子所交皆一世老蒼。”</w:t>
        <w:br/>
        <w:br/>
        <w:t>⑮古人对自己老师的称呼。《正字通·子部》：“子，門人稱師亦曰子。”《論語·學而》：“子曰：學而時習之。”*邢昺*疏：“古人稱師曰子……後人稱其先師之言，則以子冠氏上，所以明其為師也，子*公羊子*、子*沈子*之類是也。若非己師而稱他有德者，則不以子冠氏上，直言某子，若*高子*、*孟子*之類是也。”《荀子·非相》：“*仲尼*長，*子弓*短。”*楊倞*注：“*子弓*，蓋*仲弓*也。言子者，著其為師也。”</w:t>
        <w:br/>
        <w:br/>
        <w:t>⑯指先*秦*百家的著作，及此后图书四部分类（经、史、子、集）中的第三部类，包括哲学、科技和艺术等类书籍。如《老子》、《荀子》、《韓非子》等。《漢書·藝文志》：“凡諸子百八十九家，四千三百二十四篇。”*清**章學誠*《校讐通義·宗劉》：“皆以生平所得見於文字，旨無旁出，即古人之所以自成一子者也。”《四庫全書總目提要·子部總叙》：“自六經以外，立説者皆子書也。”</w:t>
        <w:br/>
        <w:br/>
        <w:t>⑰动物的幼儿。《廣雅·釋鳥》：“子，雛也。”《詩·小雅·小宛》：“螟蛉有子，蜾蠃負之。”《論語·雍也》：“犂牛之子，騂且角。”《後漢書·班超傳》：“不入虎穴，不得虎子。”</w:t>
        <w:br/>
        <w:br/>
        <w:t>⑱动物的卵。《齊民要術·種梅杏》：“《廣志》曰：‘*蜀*名梅為䕩，大如雁子。’”《禮記·内則》“濡魚，卵醬實蓼”*唐**孔穎達*疏：“卵謂魚子。”《格物粗談·禽類》：“母鷄生子，與青麻子喫，則長生不抱。”《中国谚语资料·一般谚语》：“一箩鸡子打下地，没有一个是好的。”</w:t>
        <w:br/>
        <w:br/>
        <w:t>⑲植物的果实或种子。如：松子；莲子；裸子植物；被子植物。《世説新語·雅量》：“樹在道邊而多子。”*唐**韓愈*《題張十一旅舍三詠》：“五月榴花照眼明，枝間已見子初成。”*唐**李紳*《憫農二首》之一：“春種一粒粟，秋收萬顆子。”</w:t>
        <w:br/>
        <w:br/>
        <w:t>⑳滋生。《釋名·釋親屬》：“子，孳也，相生蕃孳也。”《白虎通·爵》：“子者孳也，孳孳無已也。”《史記·律書》：“子者，滋也；滋者，言萬物滋於下也。”《齊民要術·序》：“乃畜牛羊，子息萬計。”</w:t>
        <w:br/>
        <w:br/>
        <w:t>㉑结果实。《齊民要術·種李》注：“李性堅，實脱（晚），五歲者始子。”</w:t>
        <w:br/>
        <w:br/>
        <w:t>㉒称细小的物件。如：子弹；子石；算盘子。《釋名·釋形體》：“子，小稱也。”《孟子·離婁上》：“存乎人者，莫良於眸子。”《後漢書·王符傳》：“葛子升越，筩中女布。”*李賢*注：“子，細稱也。”*周立波*《暴风骤雨》上册一：“收枪子子。”</w:t>
        <w:br/>
        <w:br/>
        <w:t>㉓特指棋子。*唐**白居易*《池上二絶》之一：“映竹無人見，時聞下子聲。”*五代**李中*《石棋局獻時宰》：“公退啓枰書院静，日斜收子竹陰移。”《中国谚语资料·一般谚语》：“落子无悔大丈夫。”</w:t>
        <w:br/>
        <w:br/>
        <w:t>㉔幼小的；稚嫩的。如：子鸡；子畜；子姜。*漢**曹操*《四時食制》：“*郫縣*子魚，黄鱗赤尾。”《中国谚语资料·一般谚语》：“老姜蒸牛，子姜炒鸭。”</w:t>
        <w:br/>
        <w:br/>
        <w:t>㉕古代货币轻者称为子。《拾雅·釋器上》：“錢謂之泉，亦謂之圜，亦謂之刀，亦謂之幣；重曰母，輕曰子；錢背曰幕。玉馬皮帛亦謂之幣。”《國語·周語下》：“民患輕，則為作重幣以行之。於是乎有母權子而行，民皆得焉。”*韋昭*注：“重曰母，輕曰子，以貿物。”又铜元、分子钱亦称子。*老舍*《龙须沟》：“下车一个子儿没给还不算，还差点给我个大脖拐。”</w:t>
        <w:br/>
        <w:br/>
        <w:t>㉖利钱，息金。《史記·貨殖列傳》：“子貸金錢千貫。”*司馬貞*索隱：“子謂利息也。”*唐**韓愈*《柳子厚墓誌銘》：“其俗以男女質錢，約不時贖，子本相侔，則没為奴婢。”*茅盾*《清明前后》：“除掉伙食，余下来的就够付那些子金。”</w:t>
        <w:br/>
        <w:br/>
        <w:t>㉗副，偏（指官职）。《北齊書·盧文偉傳》：“*天保*末，以職出為築長城子使。”《新唐書·百官志一》：“以本行為頭司，餘為子司。”*清**趙翼*《陔餘叢考·子總管》：“子總管，猶言小總管，裨將也。”</w:t>
        <w:br/>
        <w:br/>
        <w:t>㉘指派生的、从属的（与本体或母体相对而存在的事物）。如：子注；子句；子目；子城；子堤；子公司；子母钟。《資治通鑑·唐憲宗元和十二年》：“甲寅，攻*申州*，克其外郭，進攻子城。”</w:t>
        <w:br/>
        <w:br/>
        <w:t>㉙地支的第一位。1.与天干相配，用以纪年。如：1984年为农历甲子年。*清**朱駿聲*《説文通訓定聲·頤部》：“子，又以紀年。”《爾雅·釋天》：“太歲在子曰困敦。”2.用以纪月，即农历十一月。*清**朱駿聲*《説文通訓定聲·頤部》：“子，又以紀月。”《説文·子部》：“子，十一月陽气動，萬物滋，人以為偁。”《禮記·月令》“仲冬之月”*漢**鄭玄*注：“仲冬者，日月會於星紀，而斗建子之辰也。”《晋書·樂志上》：“十一月之辰謂為子。”3.用以纪日。《儀禮·士喪禮》：“不辟子卯。”*鄭玄*注：“子卯，*桀**紂*亡日。”4.用以纪时，即夜半11时至1时。*清**朱駿聲*《説文通訓定聲·頤部》：“子，又以紀時。”《西遊記》第一回：“子時得陽氣，而丑則鷄鳴。”</w:t>
        <w:br/>
        <w:br/>
        <w:t>㉚五行属水。《論衡·物勢》：“子，亦水也。”</w:t>
        <w:br/>
        <w:br/>
        <w:t>㉛十二生肖属鼠。《論衡·物勢》：“子，亦水也，其禽鼠也。”</w:t>
        <w:br/>
        <w:br/>
        <w:t>㉜似。《廣雅·釋言》：“子，似也。”</w:t>
        <w:br/>
        <w:br/>
        <w:t>㉝量词。如：两子儿线。《漢將王陵變文》：“卸下一子頭髮。”《紅樓夢》第八十八回：“又拿起一子兒藏香。”</w:t>
        <w:br/>
        <w:br/>
        <w:t>㉞用同“則（zé）”。作，做。*金**董解元*《西廂記諸宫調》卷四：“牙兒抵着不敢子聲。”按：“子聲”即“則聲”。不敢则声，即不敢作声，不敢吱声。</w:t>
        <w:br/>
        <w:br/>
        <w:t>㉟用同“姊”。*元**楊梓*《霍光鬼諫》第二折：“將一箇親子妹向君王行托獻。”《明成化説唱詞話叢刊·石郎駙馬傳》：“認得同胞子妹人。”</w:t>
        <w:br/>
        <w:br/>
        <w:t>㊱副词。1.表示限制，相当于“只”。*张相*《詩詞曲語辭匯釋》卷一：“子，與則同，猶只也。”《劉知遠諸宫調·正宫錦·纏道》：“也子强如你，但衣食。”*金**董解元*《西廂記諸宫調》卷二：“子喝一聲，那時諕煞。”*元**關漢卿*《蝴蝶夢》楔子：“子敬衣衫不敬人。”2.表示让步关系，相当于“虽然”。*张相*《詩詞曲語辭匯釋》卷一：“子，與則同，猶即也；雖也。”*金**董解元*《西廂記諸宫調》卷八：“有子有牢房地匣，有子有欄軍夾畫，有子有鐵裹榆枷，更年没罪人犯他戴他。”*元**楊梓*《敬德不服老》第三折：“老子老呵，猶兀自萬夫難敵。”</w:t>
        <w:br/>
        <w:br/>
        <w:t>㊲姓。《通志·氏族略三》：“*子*氏，*帝嚳*之子*契*受封于*商*，賜姓*子*。*湯*有天下，*微子*基*宋*，世為*子*姓，或以為氏。”</w:t>
        <w:br/>
        <w:br/>
        <w:t>（二）zi</w:t>
        <w:br/>
        <w:br/>
        <w:t>助词。1.构词后缀。a.加在名词之后。如：桌子；刀子。《舊唐書·張濬傳》：“賊平之後，方見面子。”*宋**方岳*《酹江月·壽父老》：“唱箇典兒，喫些酒子。”b.用于量词之后。如：两下子；那阵子；几帮子；一辈子。*宋**范仲淹*《剔銀燈·與歐陽公席上分題》：“只有中間，些子少年，忍把浮名牽繫。”*刘复*《面包与盐》：“一个镚子的盐，搁上半喇子儿的大葱。”c.用于动词之后，构成名词或名词性词组。《封神演義》第十二回：“你往那里耍子，便去這半日？”2.表示动态，相当于“着（zhe）”。*明*佚名《鳴鳳記·端陽遊賞》：“啊呀！急驚風撞子箇慢郎中！”*明*佚名《精忠記·臨湖》：“逢子朋友也要哈酒，遇子娼妓也要使幾個銅錢。”《紅樓夢》第九十二回：“説我一天盡子玩。”</w:t>
        <w:br/>
      </w:r>
    </w:p>
    <w:p>
      <w:r>
        <w:t>孑##孑</w:t>
        <w:br/>
        <w:br/>
        <w:t>《説文》：“孑，無右臂也。从了、㇀。象形。”《六書故》：“孑不過取一臂單孑之義，不當复分左右。”</w:t>
        <w:br/>
        <w:br/>
        <w:t>jié　《廣韻》居列切，入薛見。月部。</w:t>
        <w:br/>
        <w:br/>
        <w:t>（1）无右臂。《説文·了部》：“孑，無右臂也。”</w:t>
        <w:br/>
        <w:br/>
        <w:t>（2）单，独。《廣韻·薛韻》：“孑，單也。”*漢**孔融*《論盛孝章書》：“單孑獨立，孤危愁苦。”《晋書·李密傳》：“煢煢孑立，形影相弔。”*鲁迅*《书信·致李秉中（一九三一年三月六日）》：“遂孑身出走。”</w:t>
        <w:br/>
        <w:br/>
        <w:t>（3）小。《釋名·釋兵》：“盾，狹而短者曰孑盾，車上所持者也。孑，小稱也。”《宋史·尹焞傳》：“勿以小智孑義而圖大功。”</w:t>
        <w:br/>
        <w:br/>
        <w:t>（4）短。《廣雅·釋詁二》：“孑、孓，短也。”*王念孫*疏證：“皆短之義也。”《玉篇·了部》：“孑，短也。”</w:t>
        <w:br/>
        <w:br/>
        <w:t>（5）剩余。《方言》卷二：“孑、藎，餘也。*周*、*鄭*之閒曰藎或曰孑，*青*、*徐*、*楚*之閒曰孑。”《玉篇·了部》：“孑，遺也。”《詩·大雅·雲漢》：“*周*餘黎民，靡有孑遺。”*馬瑞辰*通釋：“《方言》：‘孑、藎，餘也。’*郭*注謂遺餘，是孑亦遺也。孑遺二字同義，故*孟子*引此詩而但以靡有遺民釋之。”又为全。《國語·周語中》：“胡有孑然其效*戎**狄*也。”*韋昭*注：“孑然，全體之貌也。”</w:t>
        <w:br/>
        <w:br/>
        <w:t>（6）后。《玉篇·了部》：“孑，後也。”</w:t>
        <w:br/>
        <w:br/>
        <w:t>（7）健。《集韻·𧀼韻》：“孑，健也。”</w:t>
        <w:br/>
        <w:br/>
        <w:t>（8）戟，古代的一种兵器。后作“𨥂”。《方言》卷九：“戟，*楚*謂之孑。凡戟而無刃，*秦*、*晋*之閒謂之𨥂。”《廣雅·釋器》：“孑，戟也。”《左傳·莊公四年》：“*楚**武王*荆尸，授師孑焉，以伐*隨*。”*清**顧炎武*《禹陵》：“投戈降*北固*，授孑守*西興*。”</w:t>
        <w:br/>
        <w:br/>
        <w:t>（9）俊杰。《方言》卷二：“孑，俊也。”*宋**蘇舜欽*《檢書》：“帝門急豪英，濟物無自孑。”</w:t>
        <w:br/>
        <w:br/>
        <w:t>（10）姓。《萬姓統譜·屑韻》：“孑，本（*明*）朝*孑金*，*東昌*人，*宣德*中，任*分宜縣*知縣。”</w:t>
        <w:br/>
      </w:r>
    </w:p>
    <w:p>
      <w:r>
        <w:t>孒##孒</w:t>
        <w:br/>
        <w:br/>
        <w:t>孒同“孓”。《集韻·月韻》：“孒，《説文》：‘無左臂也。’一曰孑孒，短也。”按：此字《玉篇》作“孓”。</w:t>
        <w:br/>
      </w:r>
    </w:p>
    <w:p>
      <w:r>
        <w:t>孓##孓</w:t>
        <w:br/>
        <w:br/>
        <w:t>《説文》：“孓，無左臂也。从了、☀。象形。”详“孑”字。</w:t>
        <w:br/>
        <w:br/>
        <w:t>jué　《廣韻》居月切，入月見。又九勿切，居悚切。月部。</w:t>
        <w:br/>
        <w:br/>
        <w:t>（1）无左臂。《説文·了部》：“孓，無左臂也。”</w:t>
        <w:br/>
        <w:br/>
        <w:t>（2）短。《玉篇·了部》：“孓，短也。”《廣雅·釋詁二》：“孑、孓，短也。”*王念孫*疏證：“皆短之義也。”</w:t>
        <w:br/>
      </w:r>
    </w:p>
    <w:p>
      <w:r>
        <w:t>孔##孔</w:t>
        <w:br/>
        <w:br/>
        <w:t>《説文》：“孔，通也。从𠃉，从子。𠃉，請子之候鳥也。𠃉至而得子，嘉美之也。古人名嘉，字子孔。”*郭沫若*《金文叢考》：“乃指示小兒頭角上有孔也。故孔之本義當為囟，囟者象形文。孔則指事字。引伸之，則凡空皆曰孔，有空則可通，故有通義。”</w:t>
        <w:br/>
        <w:br/>
        <w:t>kǒng　《廣韻》康董切，上董溪。東部。</w:t>
        <w:br/>
        <w:br/>
        <w:t>（1）通达。《説文·𠃉部》：“孔，通也。”*段玉裁*注：“通者，達也。”《漢書·西域傳上》：“（*婼羌國*）去*長安*六千三百里，辟在西南，不當孔道。”《新唐書·曹華傳》：“使據孔道。”又扎穿，穿通。《聊齋志異·長亭》：“*石*視𢊍下一老狐，孔前股而繫之。”</w:t>
        <w:br/>
        <w:br/>
        <w:t>（2）洞穴；窟窿。《爾雅·釋詁下》：“孔，間也。”*邢昺*疏：“孔者，穴也。”《玉篇·𠃉部》：“孔，竅也，空也。”《素問·骨空論》：“其孔，溺孔之端也。”*全元起*注：“孔，則窈漏也。”《列子·仲尼》：“子心六孔流通，一孔不達。”《新五代史·前蜀世家》：“能射錢中孔。”</w:t>
        <w:br/>
        <w:br/>
        <w:t>（3）门径。《管子·國蓄》：“利出于一孔者，其國無敵；出二孔者，其兵半詘；出三孔者，不可以舉兵；出四孔者，其國必亡。”*安井衡*注：“孔，穴也，猶言門。”《春秋繁露·考功名》：“異孔而同歸，殊施而鈞德。”*宋**王安石*《兼并》：“利孔至百出，小人私闔開。”</w:t>
        <w:br/>
        <w:br/>
        <w:t>（4）深远的样子。《淮南子·精神》：“孔乎莫知其所終極，滔乎莫知其所止息。”*高誘*注：“孔，深貌。”</w:t>
        <w:br/>
        <w:br/>
        <w:t>（5）指带孔的铜钱。*宋**俞文豹*《吹劍四録》：“急於財賦，不時差官下諸邑，孔粒以上，根括無遺。”*明**田汝成*《西湖遊覽志餘·偏安佚豫》：“有連年不收一孔者，皆朝廷自行抱認。”</w:t>
        <w:br/>
        <w:br/>
        <w:t>（6）量词。洞穴、窑洞、油井、石桥等的量名。如：一孔高产油井；一孔石桥。《徐霞客遊記·遊武彝山日記》：“崖端穴數孔。”*李季*《难忘的春天》：“还是这一孔窄小的窑洞。”</w:t>
        <w:br/>
        <w:br/>
        <w:t>（7）大。《老子》第二十一章：“孔德之容，惟道是從。”*河上公*注：“孔，大也。”《後漢書·馮衍傳》：“遵大路而裵回兮，履孔德之窈冥。”《全唐詩·周宗廟樂舞辭·觀成舞》：“孔惠之禮，必肅之容。”</w:t>
        <w:br/>
        <w:br/>
        <w:t>（8）美好。《玉篇·𠃉部》：“孔，嘉也。”《漢書·禮樂志》：“令問在舊，孔容翼翼。”</w:t>
        <w:br/>
        <w:br/>
        <w:t>（9）指孔雀。《楚辭·九歌·少司命》：“孔蓋兮翠旍，登九天兮撫彗星。”*王逸*注：“孔，孔雀也。”*漢**司馬相如*《子虚賦》：“其上則有鵷鶵孔鸞。”*宋**王安石*《司馬遷》：“孔鸞負文章，不忍留枳棘。”</w:t>
        <w:br/>
        <w:br/>
        <w:t>（10）“*孔子*”的简称。《韓非子·八説》：“*孔**墨*不耕耨，則國何得焉？”《淮南子·俶真》：“*孔**墨*之弟子皆以仁義之術教導於世。”*鲁迅*《且介亭杂文·运命》：“崇*孔*的名儒，一面拜佛，信甲的战士，明年信丁。”</w:t>
        <w:br/>
        <w:br/>
        <w:t>⑪副词。表示程度，相当于“甚”、“很”。《爾雅·釋言》：“孔，甚也。”《詩·豳風·七月》：“我朱孔陽，為公子裳。”*孔穎達*疏：“云我朱之色甚明好矣。”《楚辭·九章·懷沙》：“眴兮杳杳，孔静幽默。”*王逸*注：“孔，甚也。”《清史稿·文宗紀》：“軍務未竣，需材孔亟。”</w:t>
        <w:br/>
        <w:br/>
        <w:t>⑫姓。《廣韻·董韻》：“孔，姓。”《通志·氏族略三》：“*孔*氏，*子*姓。出*宋閔公*之後。*閔公*生*弗父何*，以有*宋*而授*厲公*，三世生*正考父*……*考父*生*孔父嘉*，為大司馬。……*嘉*字*孔父*，後世以字為*孔*氏，又為*孔父*氏。自*孔父*六世而生*仲尼*。……又*衛*有*孔*氏，不知所出，為*衛*世卿。……又*鄭*有*孔*氏，*穆公**蘭*之後也。*穆公*之子十三人，其二皆為*孔*氏。”</w:t>
        <w:br/>
      </w:r>
    </w:p>
    <w:p>
      <w:r>
        <w:t>孕##孕</w:t>
        <w:br/>
        <w:br/>
        <w:t>《説文》：“孕，褢子也。从子，从几。”按：*唐兰*认为甲骨文孕字像人大腹之形，子在腹中。</w:t>
        <w:br/>
        <w:br/>
        <w:t>yùn　《廣韻》以證切，去證以。蒸部。</w:t>
        <w:br/>
        <w:br/>
        <w:t>（1）怀胎。《説文·子部》：“孕，褢子也。”《廣雅·釋詁四》：“孕，㑗也。”《玉篇·子部》：“孕，妊子也。”《易·漸》：“夫征不復，婦孕不育。”*王弼*注：“非夫而孕，故不育也。”《國語·魯語上》：“鳥獸孕，水蟲成。”*韋昭*注：“孕，懷子也。”《本草綱目·草部·白芷》：“老少男女孕婦，皆可服之。”</w:t>
        <w:br/>
        <w:br/>
        <w:t>（2）孕育。《文心雕龍·神思》：“拙辭或孕於巧義，庸事或萌於新意。”*唐**李白*《述德兼陳情上哥舒大夫》：“天為國家孕英才，森森矛戟擁靈臺。”*闻一多*《失败》：“从前我养了一盆宝贵的花儿，好容易孕了一个苞子。”</w:t>
        <w:br/>
        <w:br/>
        <w:t>（3）含，包含。*唐**白居易*《與元九書》：“於是孕大含深，貫微洞密。”*清**丁紹儀*《聽秋聲館詞話》卷三：“遥想聯吟際，窗孕燈紅，簾涵煙碧。”*茅盾*《路》一：“*薪*的饱孕着愁思的俊俏的脸庞也别有一种神秘的力量。”</w:t>
        <w:br/>
        <w:br/>
        <w:t>（4）分娩。《搜神記》卷十：“先時有*張*嫗者，嘗往*周*家傭賃，野合有身，月滿當孕。”《太平廣記》卷三百六十七引《廣古今五行記》：“*晋安帝**義熙*中，*魏興**李宣*妻*樊氏*，有娠，過期不孕。而額上有瘡，兒穿之而出。”</w:t>
        <w:br/>
        <w:br/>
        <w:t>（5）花含实。《玉篇·子部》：“孕，含實也。”*唐**知玄*《五歲詠花》：“花開滿樹紅，花落萬枝空。唯餘一孕在，明日定隨風。”*宋**蘇軾*《祭泗州塔文》：“大麥已秀，小麥初孕。”</w:t>
        <w:br/>
        <w:br/>
        <w:t>（6）胎，胎儿。*鲁迅*《故事新编·出关》：“虫呢，雄的在上风叫，雌的在下风应，自然有孕。”*艾芜*《石青嫂子》：“就是怀孕了，她还肚子挺挺的，擦进长着胡豆麦苗的菜地里去，一点也不肯坐在茅屋里休息。”</w:t>
        <w:br/>
        <w:br/>
        <w:t>（7）姓。《續通志·氏族略七》：“孕，*宋**孕澍*，*瑞州路*推官。”</w:t>
        <w:br/>
      </w:r>
    </w:p>
    <w:p>
      <w:r>
        <w:t>孖##孖</w:t>
        <w:br/>
        <w:br/>
        <w:t>（一）zī　《廣韻》子之切，平之精。又疾置切。</w:t>
        <w:br/>
        <w:br/>
        <w:t>（1）双生子。《廣韻·之韻》：“孖，雙生子也。”《集韻·之韻》：“孖，一産二子。”</w:t>
        <w:br/>
        <w:br/>
        <w:t>（2）双。*明**謝肇淛*《五雜組·人部一》：“孖生者疑於兄弟，或云：後生者兄，以其居上也。”</w:t>
        <w:br/>
        <w:br/>
        <w:t>（3）同“滋”。滋长。《玉篇·子部》：“孖，亦作滋，蕃長也。”《集韻·志韻》：“孖，蕃長。”</w:t>
        <w:br/>
        <w:br/>
        <w:t>（二）mā</w:t>
        <w:br/>
        <w:br/>
        <w:t>方言。谓相连成对。如：孖仔；孖番枧（番枧，肥皂）。*徐珂*《清稗類鈔·舟車類》：“又有低艙艇，孖舲艇、沙艇等。”</w:t>
        <w:br/>
      </w:r>
    </w:p>
    <w:p>
      <w:r>
        <w:t>字##字</w:t>
        <w:br/>
        <w:br/>
        <w:t>《説文》：“字，乳也。从子在宀下，子亦聲。”*段玉裁*注：“人及鳥生子曰乳。”</w:t>
        <w:br/>
        <w:br/>
        <w:t>zì　《廣韻》疾置切，去志從。之部。</w:t>
        <w:br/>
        <w:br/>
        <w:t>（1）生育；孵化。《説文·子部》：“字，乳也。”*段玉裁*注：“人及鳥生子曰乳。”《廣雅·釋詁一》：“字，生也。”《山海經·中山經》：“其上有木焉，名曰黄棘，黄華而員葉，其實如蘭，服之不字。”*郭璞*注：“字，生也。”《論衡·論死》：“鷄卵之未字也，澒溶于鷇中，潰而視之，若水之形。”《漢書·嚴安傳》：“六畜遂字。”*顔師古*注：“字，生也。”</w:t>
        <w:br/>
        <w:br/>
        <w:t>（2）怀孕。《易·屯》：“女子貞不字，十年乃字。”*李鼎祚*集解引*虞翻*曰：“字，妊娠也。”《續資治通鑑·元世祖至元二十三年》：“禽獸字孕時無畋獵。”</w:t>
        <w:br/>
        <w:br/>
        <w:t>（3）爱。《玉篇·子部》：“字，愛也。”《書·康誥》：“于父不能字厥子，乃疾厥子。”*孫星衍*疏：“字者，愛也。”《左傳·成公四年》：“*楚*雖大，非吾族也，其肯字我乎？”*杜預*注：“字，愛也。”《北史·袁翻傳》：“不識字人温恤之方，唯知重役殘忍之法。”</w:t>
        <w:br/>
        <w:br/>
        <w:t>（4）抚育；养育。《玉篇·子部》：“字，養也。”《詩·大雅·生民》：“誕置之隘巷，牛羊腓字之。”《左傳·昭公十一年》：“其僚無子，使字*敬叔*。”*杜預*注：“字，養也。”*宋**陸游*《跋周侍郎尋姊妹帖》：“養老者，字幼者，藏死者，可不知所自耶？”</w:t>
        <w:br/>
        <w:br/>
        <w:t>（5）治理；教育。*漢**崔寔*《政論》：“舊制萬户以上，置大縣令，以表其能字人之力也。”*唐**劉禹錫*《答饒州元使君書》：“防民之理甚周，而不至皎察；字民之方甚裕，而不使侵蛑。”《金史·温敦兀帶傳》：“*天會*間，充*女直*字學生，學問通達，觀書史，工為詩。”</w:t>
        <w:br/>
        <w:br/>
        <w:t>（6）人的表字。《左傳·隱公八年》：“諸侯以字為謚，因以為族。”*杜預*注：“諸侯位卑不得賜姓，故其臣因氏其王父字。”《後漢書·傅燮傳》：“*燮*慨然而歎，呼*幹*小字。”《明史·徐光啓傳》：“*徐光啓*，字*子先*，*上海*人。”又指给人取表字（古代男子二十而冠，冠后据本名涵义而另立别称）。《儀禮·士冠禮》：“冠而字之，敬其名也。”《楚辭·離騷》：“名余曰*正則*兮，字余曰*靈均*。”*清**顧炎武*《日知録·以字為諱》：“*吕后*微時，嘗字*高祖*為*季*。”也指给某些事物取名号。《老子》第二十五章：“吾不知其名，字之曰道。”*宋**楊萬里*《雪霽曉登金山》：“天將三江五湖水，併作一江字*揚子*。”</w:t>
        <w:br/>
        <w:br/>
        <w:t>（7）许嫁，出嫁。《正字通·子部》：“字，女子許嫁曰字。”*宋葉適*《林伯和墓誌銘》：“鄰女將字而孤，養視如己子，擇對嫁之。”《三國演義》第七十三回：“其女尚幼，未許字人。”*茅盾*《蚀·动摇》八：“甚至于说，待字的大姑娘，也得拿出来抽签。”</w:t>
        <w:br/>
        <w:br/>
        <w:t>（8）文字。*漢**許慎*《説文解字叙》：“*倉頡*之初作書，蓋依類象形，故謂之文。其後形聲相益，即謂之字。字者，言孳乳而浸多也。”*唐**杜甫*《貽阮隱居昉》：“識字用心苦。”*清**黄遵憲*《雜感》：“六經字所無，不敢入詩篇。”按：“文”与“字”最初有异，依《说文》系统，独体为“文”，合体为“字”，后来“文字”连用，再无区别。</w:t>
        <w:br/>
        <w:br/>
        <w:t>（9）字体。如：篆字；草字；*颜*字；*苏*字。《晋書·衛恒傳》：“或曰，（*程）邈*所定乃隸字也。”*宋**陳師道*《送蘇迨詩》：“真字飄揚今有種。”</w:t>
        <w:br/>
        <w:br/>
        <w:t>（10）书法；书法作品。*宋**王明清*《揮麈三録》卷二：“又有*李元中*，字畫之工，追蹤*鍾**王*。”《紅樓夢》第七十三回：“也和人家的字畫册頁一樣。”*巴金*《秋》二：“原来是问*金冬心*的字，我拿去卖了。”</w:t>
        <w:br/>
        <w:br/>
        <w:t>⑪指字音。如：字正腔圆。*明**沈寵綏*《度曲須知·四聲宜忌總訣》：“頓字者，一出字即停聲。”</w:t>
        <w:br/>
        <w:br/>
        <w:t>⑫书信。*唐**杜甫*《登岳陽樓》：“親朋無一字，老病有孤舟。”*元**景元啓*《思情娘》：“鱗鴻雖有難投字。”《儒林外史》第一回：“託敝親家寫一封字來。”</w:t>
        <w:br/>
        <w:br/>
        <w:t>⑬字据、便条等文字材料。*宋**王明清*《揮麈餘話》卷一：“此藏卿表章字札無遺者。”《紅樓夢》第六十四回：“給他十幾兩銀子，寫上一張退婚的字兒。”《儒林外史》第十二回：“*楊執中*又寫了一個字去催*權勿用*。”</w:t>
        <w:br/>
        <w:br/>
        <w:t>⑭作为凭据的签名或书写记号。*元*佚名《貨郎旦》第二折：“文書寫的明白了也，你都畫了字。”《儒林外史》第五回：“先到*王*氏床面前，寫立*王*氏遺囑，兩位舅爺*王於據*、*王於依*都畫了字。”</w:t>
        <w:br/>
        <w:br/>
        <w:t>⑮古药方中称量单位名。一钱的四分之一叫一字。《中国医学大辞典》：“字，古方中权名。古以铜钱钞药末，后世相沿称一铜钱所钞药末之量曰一钱；钱面有四字，故又称一钱之四分之一曰一字，二字则五分也。”《本草綱目·百病主治藥·痙風》：“薇銜。小兒破傷風口噤，用白附子末、薄荷，酒服一字。”</w:t>
        <w:br/>
        <w:br/>
        <w:t>⑯学识。《聊齋志異·于去惡》：“再司簿書十數年，即文學士，胸中尚有字耶！”</w:t>
        <w:br/>
        <w:br/>
        <w:t>⑰饰。《廣雅·釋詁二》：“字，飾也。”</w:t>
        <w:br/>
        <w:br/>
        <w:t>⑱姓。《續通志·氏族略七》：“*漢**字長孺*，見《印藪》；*宋**字諤*，*廉州*推官。”</w:t>
        <w:br/>
      </w:r>
    </w:p>
    <w:p>
      <w:r>
        <w:t>存##存</w:t>
        <w:br/>
        <w:br/>
        <w:t>《説文》：“存，恤問也。从子，才聲。”*段玉裁*改为：“从子，在省。”并注云：“在，亦存也。”*高田忠周*《古籀篇》：“才是古文在字，卜辭金文多皆以才為在。”</w:t>
        <w:br/>
        <w:br/>
        <w:t>cún　《廣韻》徂尊切，平魂從。諄部。</w:t>
        <w:br/>
        <w:br/>
        <w:t>（1）问候；省视。《説文·子部》：“存，恤問也。”《周禮·秋官·大行人》：“歲徧存，三歲徧覜，五歲徧省。”*鄭玄*注：“存、覜、省者，王使臣於諸侯之禮，所謂間問也。”《後漢書·馬援傳》：“過存*伯春*。”*李賢*注：“存，猶問也。”《明史·太祖紀》：“存恤貧無告者。”</w:t>
        <w:br/>
        <w:br/>
        <w:t>（2）存在；生存。《玉篇·子部》：“存，在也。”《公羊傳·隱公三年》：“有天子存。”*何休*注：“存，在。”*唐**杜甫*《無家别》：“存者無消息，死者為塵泥。”*陈毅*《哭彭雪枫同志》：“当年老战士，今有几人存？”</w:t>
        <w:br/>
        <w:br/>
        <w:t>（3）保存。《易·乾》：“知終終之，可與存義也。”*孔穎達*疏：“既能知此終竟是終盡之時，可與保存其義。”《天工開物·陶埏·罌甕》：“存其粗澁，以受研擂之功。”*鲁迅*《坟·写在〈坟〉后面》：“我有时却也喜欢将陈迹收存起来。”</w:t>
        <w:br/>
        <w:br/>
        <w:t>（4）有。《玉篇·子部》：“存，有也。”《莊子·則陽》：“若存若亡乎？”*成玄英*疏：“存，有也；亡，無也。”*宋**張先*《百媚娘》：“樂事也知存後會，争奈眼前心裏。”《天工開物·乃粒》：“上古*神農氏*，若存若亡。”</w:t>
        <w:br/>
        <w:br/>
        <w:t>（5）寄托，心怀（某种感情或想法）。《隋書·經籍志一》：“初但歌詠而已，後之君子，因被管絃，以存勸戒。”*唐**韓愈*《荆潭唱和詩序》：“乃能存志乎詩書，寓辭乎詠歌。”*柳青*《创业史》第一部第十四章：“你甭存一点点顾念。”</w:t>
        <w:br/>
        <w:br/>
        <w:t>（6）止息，安顿。《漢書·揚雄傳》：“矯翼厲翮，姿意所存。”*顔師古*注：“言來去如鳥之飛，各任所息也。”《後漢書·崔駰傳》：“夫廣厦成而茂木暢，遠求存而良馬縶。”*李賢*注：“存，猶止息也，言所求之物既止，不資良馬之力也。”*杨沫*《青春之歌》第二部第三章：“在*北大*不能存身了。”</w:t>
        <w:br/>
        <w:br/>
        <w:t>（7）停滞。《紅樓夢》第二十回：“那*寶玉*恐*黛玉*飯後貪眠，一時存了食。”</w:t>
        <w:br/>
        <w:br/>
        <w:t>（8）留存。*鲁迅*《彷徨·离婚》：“存着，明年再来喝罢。”*田间*《赶车传》第四部：“千年的苦水存在心。”</w:t>
        <w:br/>
        <w:br/>
        <w:t>（9）余存，余留。如：库存；存货。</w:t>
        <w:br/>
        <w:br/>
        <w:t>（10）观察；审察。《爾雅·釋詁下》：“存，察也。”*邢昺*疏：“存，至察也。”《荀子·修身》：“見善，修然必以自存。”《晋書·王羲之傳》：“君其存之。”*明**宋濂*《文原》：“自是推而存之。”</w:t>
        <w:br/>
        <w:br/>
        <w:t>⑪思，念。《詩·鄭風·出其東門》：“出其東門，有女如雲。雖則如雲，匪我思存。”《華陽國志·漢中志》：“每存足下平素之志，豈虚託名載策者哉！”*茅盾*《路》七：“然而最初当真不曾这样存想。”</w:t>
        <w:br/>
        <w:br/>
        <w:t>⑫前。《楚辭·大招》：“煎鰿𦞦雀，遽爽存只。”*王逸*注：“存，前也。言乃復煎鮒魚，臛黄雀，勑趣宰人，差次衆味，持之而前也。”</w:t>
        <w:br/>
        <w:br/>
        <w:t>⑬姓。《萬姓統譜·元韻》：“存，見《姓苑》。*宋**存光孫*，*富順*人，*寳祐*進士。”</w:t>
        <w:br/>
      </w:r>
    </w:p>
    <w:p>
      <w:r>
        <w:t>孙##孙</w:t>
        <w:br/>
        <w:br/>
        <w:t>“孫”的简化字。</w:t>
        <w:br/>
      </w:r>
    </w:p>
    <w:p>
      <w:r>
        <w:t>孚##孚</w:t>
        <w:br/>
        <w:br/>
        <w:t>《説文》：“孚，卵孚也。从爪，从子。一曰信也。𤓽，古文孚从𡥀。𡥀，古文𠈃。”</w:t>
        <w:br/>
        <w:br/>
        <w:t>（一）fū</w:t>
        <w:br/>
        <w:br/>
        <w:t>（1）孵化。后作“孵”。《説文·爪部》：“孚，卵孚也。”*段玉裁*注：“《通俗文》：卵化曰孚……卵因伏而孚，學者因即呼伏為孚。”*徐灝*注箋：“孚、伏、抱一聲之轉，今俗謂雞伏卵為步，即孚之重唇音稍轉耳。”《淮南子·人閒》：“夫鴻鵠之未孚於卵也。”《張子正蒙·中正篇》：“子而孚化之。”*王夫之*注：“子，禽鳥卵也；孚，菢也。”</w:t>
        <w:br/>
        <w:br/>
        <w:t>（2）种子的外皮。后作“稃”。*清**朱駿聲*《説文通訓定聲·孚部》：“孚，叚借為稃。”《詩·小雅·大田》“不稂不莠”*漢鄭玄*箋：“謂孚甲始生而未合時也。”*孔穎達*疏：“孚者，米外之粟皮。”</w:t>
        <w:br/>
        <w:br/>
        <w:t>（二）fú　㊀《廣韻》芳無切，平虞敷。幽部。</w:t>
        <w:br/>
        <w:br/>
        <w:t>（1）同“俘”。*王国维*《鬼方昆夷玁狁考》：“孚即俘之本字。”《小盂鼎》：“孚人萬三千八十一人。”</w:t>
        <w:br/>
        <w:br/>
        <w:t>（2）诚信，信用。《爾雅·釋詁上》：“孚，信也。”*邢昺*疏：“謂誠實不欺也。”《説文·爪部》：“孚，信也。”*徐鍇*繫傳：“孚，信也。鳥之孚卵皆如其期，不失信也。”*段玉裁*注：“此即‘卵即孚’引伸之義也。雞卵之必為雞，𪁨卵之必為𪁨，人言之信如是矣。”《易·中孚》：“中孚。”*孔穎達*疏：“中孚，卦名也。信發於中謂之中孚。”《詩·大雅·下武》：“永言配命，*成王*之孚。”*鄭玄*箋：“孚，信也。”《後漢書·來歙傳》：“*少公*雖孚，宗卿未驗。”*李賢*注：“孚，信也。”</w:t>
        <w:br/>
        <w:br/>
        <w:t>（3）为人所信服。《詩·大雅·文王》：“儀刑*文王*，萬邦作孚。”*毛*傳：“孚，信也。”*鄭玄*箋：“儀法*文王*之事，則天下咸信而順之。”《左傳·莊公十年》：“小信未孚，神弗福也。”*茅盾*《虹》八：“为什么挑中了这位不孚人望的*秋敏*！”</w:t>
        <w:br/>
        <w:br/>
        <w:t>（4）萌发。《太玄·戾》：“陽氣孚微，物各乖離而觸其類。”*司馬光*集注：“卵之始化謂之孚，草之萌甲亦曰孚，然則孚者物之始化也。”</w:t>
        <w:br/>
        <w:br/>
        <w:t>（5）浮躁。《易·姤》：“羸豕孚蹢躅。”*王弼*注：“孚猶務躁也。”*孔穎達*疏：“羸豕謂牝豕也。羣豕之中豭强而牝弱也，故謂牝豕為羸豕。陰質而淫躁，牝豕特甚焉，故取以為喻。”</w:t>
        <w:br/>
        <w:br/>
        <w:t>（6）符合，相应。《正字通·子部》：“孚，合也。”*南朝**宋**鮑照*《征北世子誕育上疏》：“嘉祥爰孚，柔顔載睟。”*明**余繼登*《典故紀聞》卷四：“上下乖隔，情意不孚。”*清**王夫之*《宋論·太祖》：“氣以類而相孚。”*孙中山*《第二次讨袁宣言》：“当南北两方情志未孚时，*文*尝任调和。”</w:t>
        <w:br/>
        <w:br/>
        <w:t>（7）通“付（fù）”。付与。*清**朱駿聲*《説文通訓定聲·孚部》：“孚，叚借為付。孚、付雙聲。”《書·高宗肜日》：“天既孚命，正厥德。”*清**馮登府*《漢石經考異·尚書·高宗肜日》：“‘天既孚命正厥德’，石經‘孚’作‘付’。案：《史記·殷本紀》引作‘附’。《漢書·孫光傳》引此亦作‘付命’，與石經合。*李富孫*曰：孚、附、付皆聲之轉。”</w:t>
        <w:br/>
        <w:br/>
        <w:t>（8）姓。《萬姓統譜·虞韻》：“孚，見《氏族通志》。”</w:t>
        <w:br/>
        <w:br/>
        <w:t>㊁《集韻》房尤切，平尤奉。</w:t>
        <w:br/>
        <w:br/>
        <w:t>玉的光彩。后作“琈”。《集韻·尤韻》：“孚，玉采也。通作琈。”《禮記·聘義》：“孚尹旁達，信也。”*鄭玄*注：“孚讀為浮，尹讀如竹箭之筠。浮筠，謂玉采色也。采色旁達，不有隱翳，似信也。”</w:t>
        <w:br/>
      </w:r>
    </w:p>
    <w:p>
      <w:r>
        <w:t>孛##孛</w:t>
        <w:br/>
        <w:br/>
        <w:t>《説文》：“孛，𢍚也，从𣎵；人色也，从子。《論語》曰：‘色孛如也。’”*徐鍇*繫傳：“言人色勃然壯盛，似草木之茂也。子，人也。”</w:t>
        <w:br/>
        <w:br/>
        <w:t>（一）bèi　《廣韻》蒲昧切，去隊並。又蒲没切。微部。</w:t>
        <w:br/>
        <w:br/>
        <w:t>（1）草木茂盛的样子。《説文·𣎵部》：“孛，𢍚也。”《集韻·勿韻》：“孛，艸木盛貌。”*三國**魏**曹丕*《柳賦》：“上扶疏而孛散兮，下交錯而龍鱗。”</w:t>
        <w:br/>
        <w:br/>
        <w:t>（2）彗星出现时光芒四射的现象。《春秋·昭公十七年》：“有星孛於大辰。”《公羊傳·昭公十七年》：“有星孛於大辰。孛者何？彗星也。”《漢書·武帝紀》：“星辰不孛，日月不蝕。”《晋書·孝惠帝紀》：“彗星見于西方，孛于奎。”</w:t>
        <w:br/>
        <w:br/>
        <w:t>（3）混乱；相冲突。后作“悖”。*宋**羅泌*《路史·循蜚紀·次民氏》：“類不孛雖久同理。”*清**阮元*《疇人傳·徐光啓》：“月交東騖，月轉西馳，兩道違行，是生月孛。孛者，悖也。”</w:t>
        <w:br/>
        <w:br/>
        <w:t>（4）姓。《字彙·子部》：“孛，姓。”《續通志·氏族略八》：“孛，見《姓苑》。*明**孛敏*，*四川*簽事。”</w:t>
        <w:br/>
        <w:br/>
        <w:t>（二）bó　《集韻》薄没切，入没並。術部。</w:t>
        <w:br/>
        <w:br/>
        <w:t>（1）助词。构词前缀。如：孛老（古代戏曲中的老翁）。*清**焦循*《劇説》一：“孛老者，男子之老者也。”《明成化説唱詞話叢刊·包龍圖陳州糶米記》：“空了孛籃無米糶，多年井底起灰塵。”</w:t>
        <w:br/>
        <w:br/>
        <w:t>（2）变色。后作“勃”。《説文·𣎵部》：“孛，人色也。《論語》曰：‘色孛如也。’”《集韻·没韻》：“孛，色惡也。”《字彙·子部》：“孛，色變也。與《論語》勃如戰色之勃同。”按：今《論語·鄉黨》作“勃如”。</w:t>
        <w:br/>
      </w:r>
    </w:p>
    <w:p>
      <w:r>
        <w:t>孜##孜</w:t>
        <w:br/>
        <w:br/>
        <w:t>《説文》：“孜，汲汲也。从攴，子聲。《周書》曰：‘孜孜無怠。’”</w:t>
        <w:br/>
        <w:br/>
        <w:t>zī　《廣韻》子之切，平之精。之部。</w:t>
        <w:br/>
        <w:br/>
        <w:t>（1）〔孜孜〕1.勤勉，不懈怠。《説文·攴部》：“孜，汲汲也。《周書》曰：‘孜孜無怠。’”《書·泰誓下》：“爾其孜孜。”*孔*傳：“孜孜，勤勉不怠。”《三國志·蜀志·向朗傳》：“潛心典籍，孜孜不倦。”*唐**韓愈*《上宰相書》：“鷄鳴而起，孜孜焉亦不為利。”2.形容词后缀。如：喜孜孜；美孜孜。</w:t>
        <w:br/>
        <w:br/>
        <w:t>（2）厚。《玉篇·子部》：“孜，厚也。”</w:t>
        <w:br/>
        <w:br/>
        <w:t>（3）处。《廣韻·之韻》：“孜，處也。”</w:t>
        <w:br/>
        <w:br/>
        <w:t>（4）笃爱，至爱。《廣韻·之韻》：“孜，力篤愛也。”</w:t>
        <w:br/>
      </w:r>
    </w:p>
    <w:p>
      <w:r>
        <w:t>孝##孝</w:t>
        <w:br/>
        <w:br/>
        <w:t>《説文》：“孝，善事父母者。从老省，从子，子承老也。”按：金文“孝”字上部像戴发伛偻老人，*唐兰*谓即“老”之本字，“子”搀扶之，会意。</w:t>
        <w:br/>
        <w:br/>
        <w:t>xiào　《廣韻》呼教切，去效曉。幽部。</w:t>
        <w:br/>
        <w:br/>
        <w:t>（1）祭，祭祀。《論語·泰伯》：“*子*曰：‘*禹*，吾無間然矣。菲飲食而致孝乎鬼神，惡衣服而致美乎黻冕，卑宫室而盡力乎溝洫。’”《史記·夏本紀》：“（*禹*）薄衣食，致孝於鬼神。卑宫室，致費於溝淢。”</w:t>
        <w:br/>
        <w:br/>
        <w:t>（2）孝顺。善事父母，旧时以尽心奉养和绝对服从父母为孝。《爾雅·釋訓》：“善父母為孝。”《説文·老部》：“孝，善事父母者。”《書·君陳》：“惟孝友於兄弟，克施有政。”*孔*傳：“言善父母者，必友於兄弟，能施有政令。”《論語·學而》：“孝弟也者，其為仁之本與？”*李大钊*《由经济上解释中国近代变动的原因》：“牺牲个性的第一步就是尽‘孝’。君臣关系的‘忠’，完全是父子关系的‘孝’的放大体。”</w:t>
        <w:br/>
        <w:br/>
        <w:t>（3）能继先人之志。《書·文侯之命》：“追孝于前文人。”*孔*傳：“繼先祖之志為孝。”《禮記·中庸》：“夫孝者善繼人之志，善述人之事者也。”</w:t>
        <w:br/>
        <w:br/>
        <w:t>（4）指居丧或居丧的人。《世説新語·文學》：“今日與*謝*孝劇談一出來。”按：时*谢玄*居父丧，故称*谢*孝。《北史·崔逞傳附崔儦》：“後喪母，居喪哀毁骨立。人云：‘*崔九*作孝，風吹即倒。’”</w:t>
        <w:br/>
        <w:br/>
        <w:t>（5）指丧服。《水滸全傳》第二十六回：“原來這婆娘自從葯死了*武大*，那裏肯帶孝。”《紅樓夢》第一百一十五回：“恰又忙着脱孝，家中無人，又叫了*賈芸*來照應大夫。”《兒女英雄傳》第十四回：“誰想他遭了這樣大事，哀也不舉，靈也不守，孝也不穿。”</w:t>
        <w:br/>
        <w:br/>
        <w:t>（6）效法。《詩·魯頌·泮水》：“靡有不孝，自求伊祜。”*鄭玄*箋：“國人無不法傚之者，皆庶幾力行自求福禄。”</w:t>
        <w:br/>
        <w:br/>
        <w:t>（7）畜养；保育。《釋名·釋言語》：“《孝經》説曰：‘孝，畜也；畜，養也。’”《廣雅·釋言》：“孝，畜也。”*王念孫*疏證：“《祭統》云：‘孝者，畜也。順於道，不逆於倫，是之謂畜。’《正義》引《援神契》云：天子之孝曰就，諸侯曰度，大夫曰譽，士曰究，庶人曰畜。分之則五，總之曰畜，皆是畜養，但功有大小耳。”《大戴禮記·保傅》：“孝者繦之。”*盧辯*注：“孝者，謂保母也。”</w:t>
        <w:br/>
        <w:br/>
        <w:t>（8）姓。《通志·氏族略四》：“*孝*氏，*姜*姓，*齊孝公*支孫之後也。”</w:t>
        <w:br/>
      </w:r>
    </w:p>
    <w:p>
      <w:r>
        <w:t>孞##孞</w:t>
        <w:br/>
        <w:br/>
        <w:t>同“信”。《改併四聲篇海·子部》引《搜真玉鏡》：“孞，音信。”《字彙補·子部》：“孞，同信。”</w:t>
        <w:br/>
      </w:r>
    </w:p>
    <w:p>
      <w:r>
        <w:t>孟##孟</w:t>
        <w:br/>
        <w:br/>
        <w:t>《説文》：“孟，長也。从子，皿聲。𡥀，古文孟。”*商承祚*《説文中之古文考》按：“（𡥀）古文‘保’如此作，則此非‘孟’字可知。”</w:t>
        <w:br/>
        <w:br/>
        <w:t>mèng　《廣韻》莫更切，去映明。陽部。</w:t>
        <w:br/>
        <w:br/>
        <w:t>（1）兄弟姊妹中排行最大的，也称伯。《方言》卷十二：“孟，姊也。”《説文·子部》：“孟，長也。”《書·康誥》：“孟侯。”*孔*傳：“孟，長也。”《左傳·隱公元年》：“*惠公*元妃孟子。”*孔穎達*疏：“孟、仲、叔、季，兄弟姊妹長幼之别字也。孟、伯俱長也。”*宋**周密*《癸辛雜識前集·向胡命子名》：“*胡衛道*三子：孟曰*寬*，仲曰*定*，季曰*宕*，蓋悉從宀。”</w:t>
        <w:br/>
        <w:br/>
        <w:t>（2）始，指四季中每季的第一个月。《玉篇·子部》：“孟，始也。”《楚辭·離騷》：“攝提貞于孟陬兮。”*王逸*注：“孟，始也。”《逸周書·周月》：“凡四時成歲，有春夏秋冬，各有孟仲季以名十有二月。”*唐**李白*《出自薊北門行》：“孟冬風沙緊，旌旗颯凋傷。”</w:t>
        <w:br/>
        <w:br/>
        <w:t>（3）勉力，努力。《爾雅·釋詁上》：“孟，勉也。”《文選·班固〈幽通賦〉》：“盍孟晋以迨羣兮。”*李善*注引*曹大家*曰：“孟，勉也。”*章炳麟*《驳康有为论革命书》：“人心进化，孟晋不已。”</w:t>
        <w:br/>
        <w:br/>
        <w:t>（4）子。《玉篇·子部》：“孟，子也。”</w:t>
        <w:br/>
        <w:br/>
        <w:t>（5）*孟轲*的简称。《論衡·本性》：“*董仲舒*覽*孫*、*孟*之書。”《宋史·文天祥傳》：“*孔*曰成仁，*孟*曰取義。”《紅樓夢》第二回：“*堯*、*舜*、*禹*、*湯*、*文*、*武*、*周*、*召*、*孔*、*孟*、*董*、*韓*、*周*、*程*、*朱*、*張*，皆應運而生者。”又为《孟子》一书的简称。*宋**朱熹*《大學章句》：“於今可見古人為學次第者，獨賴此篇之存，而《論》、《孟》次之。”</w:t>
        <w:br/>
        <w:br/>
        <w:t>（6）狼尾草。《爾雅·釋草》：“孟，狼尾。”*邢昺*疏：“草似茅者，一名孟，一名狼尾。”</w:t>
        <w:br/>
        <w:br/>
        <w:t>（7）网。*宋**孟元老*《東京夢華録·駕登寶津樓諸軍呈百戲》：“左朋擊毬子過門入孟為勝，右朋向前争占，不令入孟；互相追逐。”</w:t>
        <w:br/>
        <w:br/>
        <w:t>（8）方言。不好。*宋**張唐英*《蜀檮杌》：“*衍*嘗幸其第，于壁上書‘孟’字以戲之。蓋*蜀*中以‘孟’字為不佳故也。”</w:t>
        <w:br/>
        <w:br/>
        <w:t>（9）通“猛（měng）”。勇猛。*清**朱駿聲*《説文通訓定聲·壯部》：“孟，叚借為猛。”《管子·任法》：“奇術技藝之人，莫敢高言孟行，以過其情。”*郭沫若*等集校：“*張文虎*云：‘孟’疑‘猛’之借字。”《馬王堆漢墓帛書·經法·稱》：“虎狼為孟可揗。”</w:t>
        <w:br/>
        <w:br/>
        <w:t>（10）通“萌（méng）”。民。*宾孟*，*战国*时期的遊士说客。《荀子·解蔽》：“昔*賓孟*之蔽者，亂家是也。”*王先謙*集解引*俞樾*曰：“孟當讀萌。孟與明，古音相近，故孟可為萌。”</w:t>
        <w:br/>
        <w:br/>
        <w:t>⑪古州名。*唐**会昌*三年置，治今*河南省**孟州市*。</w:t>
        <w:br/>
        <w:br/>
        <w:t>⑫旧县名。*明**洪武*十年置。1996年改设*孟州市*。</w:t>
        <w:br/>
        <w:br/>
        <w:t>⑬姓。《廣韻·映韻》：“孟，姓。出*平昌*、*武威*二望，本自*周公*、*魯桓公*之子，*仲孫*之胤。*仲孫*為三桓之孟，故曰*孟*氏。”《通志·氏族略四》：“*孟*氏，*姬*姓。*魯桓公*子*慶父*之後也。又*衛*有*公孟縶*之後，亦曰*孟*氏。”</w:t>
        <w:br/>
      </w:r>
    </w:p>
    <w:p>
      <w:r>
        <w:t>孠##孠</w:t>
        <w:br/>
        <w:br/>
        <w:t>同“嗣”。《説文·冊部》：“孠，古文嗣。”《玉篇·子部》：“孠，似利切。今作嗣。”*漢**孔融*《雜詩二首》之二：“人生圖孠息，爾死我念追。”*宋**陸游*《朝議大夫張公墓誌銘》：“天其知我，報在孠子。”*清**顧千里*《彭甘亭全集序》：“繼孠竟乏。”</w:t>
        <w:br/>
      </w:r>
    </w:p>
    <w:p>
      <w:r>
        <w:t>孡##孡</w:t>
        <w:br/>
        <w:br/>
        <w:t>同“胎”。《玉篇·子部》：“孡，孕也。亦作胎。”《集韻·咍韻》：“胎，或作孡。”</w:t>
        <w:br/>
      </w:r>
    </w:p>
    <w:p>
      <w:r>
        <w:t>孢##孢</w:t>
        <w:br/>
        <w:br/>
        <w:t>bāo　《玉篇》平巧切。</w:t>
        <w:br/>
        <w:br/>
        <w:t>孕育。《字彙·子部》：“孢，孕也。”</w:t>
        <w:br/>
      </w:r>
    </w:p>
    <w:p>
      <w:r>
        <w:t>季##季</w:t>
        <w:br/>
        <w:br/>
        <w:t>《説文》：“季，少偁也。从子，从稚省，稚亦聲。”*林义光*《文源》：“禾為稚省不顯。《説文》‘稚亦聲’，是季與稚同音，當為稺之古文，幼禾也，从子禾，古作季，引伸為叔季之季。”</w:t>
        <w:br/>
        <w:br/>
        <w:t>jì　《廣韻》居悸切，去至見。脂部。</w:t>
        <w:br/>
        <w:br/>
        <w:t>（1）年少者的称呼（与“老”相对）。《説文·子部》：“季，少偁也。”《廣雅·釋詁三》：“叔、季，少也。”*王念孫*疏證：“凡言叔季者，皆少之義也。”《詩·召南·采蘋》：“有齊季女。”*毛*傳：“季，少也。”*宋**陳師道*《贈二蘇公》：“一翁二季對相望。”</w:t>
        <w:br/>
        <w:br/>
        <w:t>（2）古以伯、仲、叔、季排行，季指同辈排行中最小的。《釋名·釋親屬》：“叔父之弟曰季父。季，癸也，甲乙之次癸最在下，季亦然也。”*王先謙*疏證補引*畢沅*曰：“*文王*十子*伯邑考*已下皆稱叔，唯*聃季*稱季以處末也。”《左傳·文公十八年》：“*高辛氏*有才子八人：*伯奮*、*仲堪*、*叔獻*、*季仲*，*伯虎*、*仲熊*、*叔豹*、*季貍*。”《明史·太祖紀》：“（*朱世珍*）生四子，*太祖*其季也。”</w:t>
        <w:br/>
        <w:br/>
        <w:t>（3）泛指弟弟。*南朝**陳**江總*《廣州刺史歐陽頠墓誌》：“公孝敬純深，友悌敦睦，家積財竝讓諸季。”*唐**李白*《春夜宴諸從弟桃李園序》：“羣季俊秀，皆為*惠連*。”</w:t>
        <w:br/>
        <w:br/>
        <w:t>（4）指某一朝代、年号或季节的末期。《左傳·昭公元年》：“*唐*人是因以服事*夏**商*，其季世，曰*唐叔虞*。”*孔穎達*疏：“*杜*以傳説*唐*人即云季世，明季世是*唐*人之末世。”*唐**劉禹錫*《祭福建桂尚書文》：“始識尚書，*貞元*季年。”《西遊記》第十三回：“正是那季秋天氣。”</w:t>
        <w:br/>
        <w:br/>
        <w:t>（5）小。《玉篇·子部》：“季，小稱。”《儀禮·特牲饋食禮》：“實于左袂，挂于季指。”*鄭玄*注：“季，小也。”*宋**陸游*《寄五郎兼示十五郎》：“大兒為國戍絶塞，季子伴翁親短檠。”</w:t>
        <w:br/>
        <w:br/>
        <w:t>（6）幼稚，未成熟。《玉篇·子部》：“季，稚也。”《周禮·地官·山虞》：“凡服耜，斬季材，以時入之。”*鄭玄*注：“季猶稺也。服與耜，宜用稺材，尚柔忍也。”</w:t>
        <w:br/>
        <w:br/>
        <w:t>（7）三个月为一季，一年分春、夏、秋、冬四季。*漢**蔡邕*《月令問答》：“土王四季。”《新唐書·柳公權傳》：“御史劾之，奪一季俸。”</w:t>
        <w:br/>
        <w:br/>
        <w:t>（8）季节。如：雨季；旺季。*茅盾*《〈雾重庆〉拾零》：“我到*重庆*刚赶上了雾季。”</w:t>
        <w:br/>
        <w:br/>
        <w:t>（9）犹一段时间。《南齊書·高帝紀下》：“朕以寡昧，屬值艱季。”</w:t>
        <w:br/>
        <w:br/>
        <w:t>（10）一个时代的末了。*明**袁宏道*《壽鄒南皋先生六十序》：“世治則道行，世季則道明，古之聖賢不用，而始聚徒著書。”*清**龔自珍*《明良論二》：“及據季也，朝見長跪，夕見長跪之餘，無此事矣。”</w:t>
        <w:br/>
        <w:br/>
        <w:t>⑪姓。《廣韻·至韻》：“季，姓，《左傳》*魯*有*季友*。”《通志·氏族略四》：“*季*氏，*姬*姓，*魯**桓公*季子*友*之後也，亦曰*季孫氏*。一曰*陸終氏*之子*季連*之後。”</w:t>
        <w:br/>
      </w:r>
    </w:p>
    <w:p>
      <w:r>
        <w:t>孤##孤</w:t>
        <w:br/>
        <w:br/>
        <w:t>《説文》：“孤，無父也。从子，瓜聲。”*段玉裁*注：“*孟子*曰：‘幼而無父曰孤。’引申之，凡單獨皆曰孤。”</w:t>
        <w:br/>
        <w:br/>
        <w:t>gū　《廣韻》古胡切，平模見。魚部。</w:t>
        <w:br/>
        <w:br/>
        <w:t>（1）幼年丧父或父母双亡。《説文·子部》：“孤，無父也。”《管子·輕重》：“民生而無父母，謂之孤子。”《禮記·王制》：“少而無父者謂之孤。”*宋**歐陽修*《瀧岡阡表》：“*修*不幸，生四歲而孤。”</w:t>
        <w:br/>
        <w:br/>
        <w:t>（2）特指为国事而牺牲者的后代。《周禮·地官·司門》：“以其財養死政之老與其孤。”*鄭玄*注：“死政之老，死國事者之父母也；孤，其子。”《管子·中匡》：“外存亡國，繼絶世，起諸孤。”*尹知章*注：“孤，謂死王事者子孫。”</w:t>
        <w:br/>
        <w:br/>
        <w:t>（3）指没有子女的人。《吕氏春秋·懷寵》：“求其孤寡而振恤之。”*高誘*注：“無子曰孤。”《禮記·月令》：“仲春之月……是月也，安萌牙，養幼少，存諸孤。”</w:t>
        <w:br/>
        <w:br/>
        <w:t>（4）犹怜恤。《法言·先知》：“老人老，孤人孤。”</w:t>
        <w:br/>
        <w:br/>
        <w:t>（5）单独；孤单。《廣雅·釋詁三》：“孤，獨也。”*清**段玉裁*《説文解字注·子部》：“孤，凡單獨皆曰孤。”《論語·里仁》：“德不孤，必有鄰。”*何晏*注：“方以類聚，同志相求，故必有鄰，是以不孤。”*唐**王維*《使至塞上》：“大漠孤煙直，長河落日圓。”*田间*《赶车传》下：“孤树难得成林，独木难得架桥。”</w:t>
        <w:br/>
        <w:br/>
        <w:t>（6）特出的，杰出的。《玉篇·子部》：“孤，特也。”《書·禹貢》：“*嶧*陽孤桐。”*孔*傳：“孤，特也。*嶧山*之陽特生桐，中琴瑟。”*南朝**宋**鮑照*《東武吟》：“時事一朝異，孤績誰復論。”*宋**楊萬里*《和李天麟二首》之一：“學詩須透脱，信手自孤高。”</w:t>
        <w:br/>
        <w:br/>
        <w:t>（7）古代王侯的自称。《集韻·模韻》：“孤，侯王謙稱。”《左傳·莊公十一年》：“列國有凶，稱孤，禮也。”*杜預*注：“列國諸侯無凶則常稱寡人。”《禮記·曲禮下》：“庶方小侯，入天子之國曰某人，於外曰子，自稱曰孤。”*孔穎達*疏：“若自與臣民言則曰孤。孤者，特立無德能也。”*漢**曹操*《讓縣自明本志令》：“設使國家無有孤，不知當幾人稱帝，幾人稱王。”*清**趙翼*《陔餘叢考·稱孤》：“是孤本小侯之稱，諸侯遭喪則亦稱之，此定制也……諸侯或遇危難，則亦有稱孤者……亦以喪敗而自為貶損之詞，非諸侯本稱也……及*秦**漢*之間，而孤已為南面之雄稱……然《史記》、《漢書》文内，亦不見有稱孤者，至*漢*末及*三國*羣雄之割據僭竊者始稱之。”</w:t>
        <w:br/>
        <w:br/>
        <w:t>（8）古代官职，位于三公（太师、太傅、太保）之下，又名孤卿。《書·周官》：“少師、少傅、少保曰三孤。”*孔*傳：“此三官，名曰三孤。”《周禮·天官·掌次》：“孤卿有邦事，則張幕設案。”*鄭玄*注：“孤，王之孤三人，副三公論道者。”《後漢書·城陽恭王祉傳》：“及*莽*篡立，*劉*氏為侯者皆降稱子，食孤卿禄。”</w:t>
        <w:br/>
        <w:br/>
        <w:t>（9）远。《漢書·終軍傳》：“臣年少材下，孤於外官。”*顔師古*注：“孤，遠也。”《文選·沈約〈咏湖中鴈詩〉》：“羣浮動輕浪，單汎逐孤光。”*張銑*注：“孤猶遠也。”</w:t>
        <w:br/>
        <w:br/>
        <w:t>（10）辜负。《集韻·模韻》：“孤，負也。”*漢**李陵*《答蘇武書》：“*陵*雖孤恩，*漢*亦負德。”《後漢書·皇后紀上·明德馬皇后》：“臣叔*援*孤恩不報。”*李賢*注：“孤，負也。”《西遊記》第三十回：“一則不孤他仰望之心，二來也不負我遠來之意。”</w:t>
        <w:br/>
        <w:br/>
        <w:t>⑪古代方术语。即计日时，以十天干顺次与十二地支相配为一旬，所余的两地支称之为“孤”。《史記·龜策列傳》：“日辰不全，故有孤虚。”*裴駰*集解：“甲乙謂之日，子丑謂之辰。六甲孤虚法：甲子旬中無戌亥，戌亥即為孤，辰巳即為虚。”《後漢書·方術傳上》：“孤虚之術。”*李賢*注：“孤謂六甲之孤辰，若甲子旬中，戌亥無干，是為孤也，對孤為虚。”</w:t>
        <w:br/>
        <w:br/>
        <w:t>⑫戏曲名词。*宋*杂剧和*金*院本有“裝孤”，*元*杂剧中“孤”为官员俗称。“孤”可由各行角色扮演，如“浄扮孤”、“外扮孤”等。*元**關漢卿*《竇娥寃》第二折：“浄扮孤引祗候上。”*明**朱權*《太和正音譜·古之善歌者》：“孤，當場粧官者。”</w:t>
        <w:br/>
        <w:br/>
        <w:t>⑬通“辜”。罪，归罪。*清**朱駿聲*《説文通訓定聲·豫部》：“孤，叚借為辜。”《國語·吴語》：“天王親趨玉趾，以心孤*勾踐*，而又宥赦之。”*韋昭*注：“孤，棄也。”</w:t>
        <w:br/>
        <w:br/>
        <w:t>⑭古地名。在今*河北省**唐县*北。《史記·秦始皇本紀》：“以攻*龍*、*孤*、*慶都*，還兵攻*汲*。”*張守節*正義：“又*定州**唐縣*東北五十四里有*孤山*，蓋*都山*也。”</w:t>
        <w:br/>
        <w:br/>
        <w:t>⑮姓。《續通志·氏族略六》：“孤，見《姓苑》。*明**孤啟*，*德化*縣丞；*孤鳳*，*正德*舉人。”</w:t>
        <w:br/>
      </w:r>
    </w:p>
    <w:p>
      <w:r>
        <w:t>孥##孥</w:t>
        <w:br/>
        <w:br/>
        <w:t>nú　《廣韻》乃都切，平模泥。魚部。</w:t>
        <w:br/>
        <w:br/>
        <w:t>（1）子女。《小爾雅·廣言》：“孥，子也。”《詩·小雅·常棣》：“宜爾室家，樂爾妻孥。”《後漢書·馬援傳》：“*援*妻孥惶懼，不敢以喪還舊塋。”*宋**秦觀*《贈張潛道》：“獨攜三尺琴，笑别妻與孥。”</w:t>
        <w:br/>
        <w:br/>
        <w:t>（2）妻子与儿女。《孟子·梁惠王下》：“澤梁無禁，罪人不孥。”*趙岐*注：“孥，妻、子也。罪人不孥，惡惡止其身，不及妻、子也。”《太玄·衆》：“丈人摧孥。”*司馬光*集注：“孥，妻、子也。”*唐**韓愈*《祭十二郎文》：“請歸取其孥。”</w:t>
        <w:br/>
        <w:br/>
        <w:t>（3）通“奴”。以为奴婢。《書·甘誓》：“予則孥戮汝。”*唐**顔師古*《匡謬正俗》卷二：“孥戮，或以為奴，或加刑戮，無有所赦耳。此非孥子之孥。”*清**孫志祖*《讀書脞録》卷一：“孥戮者，戮之以為奴。孥、奴古通字。《周禮》*鄭司農*注引《尚書》曰：‘予則奴戮汝。’《漢書·王莽傳》亦作‘奴戮’。”</w:t>
        <w:br/>
      </w:r>
    </w:p>
    <w:p>
      <w:r>
        <w:t>学##学</w:t>
        <w:br/>
        <w:br/>
        <w:t>“學”的简化字。</w:t>
        <w:br/>
      </w:r>
    </w:p>
    <w:p>
      <w:r>
        <w:t>孧##孧</w:t>
        <w:br/>
        <w:br/>
        <w:t>同“孺”。</w:t>
        <w:br/>
      </w:r>
    </w:p>
    <w:p>
      <w:r>
        <w:t>孨##孨</w:t>
        <w:br/>
        <w:br/>
        <w:t>《説文》：“孨，謹也。从三子。”*徐灝*注箋：“此當以弱小為本義，謹為引申義，三者皆孺子，是弱小矣。”</w:t>
        <w:br/>
        <w:br/>
        <w:t>（一）zhuǎn　《廣韻》旨兖切，上獮章。又莊眷切。元部。</w:t>
        <w:br/>
        <w:br/>
        <w:t>（1）弱。后作“孱”。*清**徐灝*《説文解字注箋·孨部》：“孨，此當以弱小為本義。孨、孱葢古今字。”</w:t>
        <w:br/>
        <w:br/>
        <w:t>（2）懦弱；谨小慎微。后作“孱”。《説文·孨部》：“孨，謹也。”*段玉裁*注：“《大戴禮》曰：‘博學而孱守之。’正謂謹也。……*孟康*曰：‘*冀州*人謂愞弱為孱。’此引申之義。其字則多叚孱為孨。”《正字通·子部》：“孨即孱之省，非借也。”</w:t>
        <w:br/>
        <w:br/>
        <w:t>（3）孤儿。《玉篇·孨部》：“孨，孤兒也。”</w:t>
        <w:br/>
        <w:br/>
        <w:t>（4）孤露可怜。《廣韻·獮韻》：“孨，孤露可憐。”</w:t>
        <w:br/>
        <w:br/>
        <w:t>（二）nì　《廣韻》尼立切，入緝娘。</w:t>
        <w:br/>
        <w:br/>
        <w:t>同“孴”。聚貌。《集韻·緝韻》：“孨，聚皃。或作孴。”</w:t>
        <w:br/>
      </w:r>
    </w:p>
    <w:p>
      <w:r>
        <w:t>孩##孩</w:t>
        <w:br/>
        <w:br/>
        <w:t>hái　《廣韻》户來切，平咍匣。之部。</w:t>
        <w:br/>
        <w:br/>
        <w:t>（1）同“咳”。婴儿笑。《説文·口部》：“咳，小兒笑也。孩，古文咳从子。”《老子》第二十章：“我獨泊兮其未兆，如嬰兒之未孩。”《孟子·盡心上》：“孩提之童，無不知愛其親者。”*趙岐*注：“孩提，二三歲之間在襁褓，知孩笑可提抱者也。”*唐**李商隱*《行次西郊作一百韻》：“兒孫生未孩，棄之無慘顔。”</w:t>
        <w:br/>
        <w:br/>
        <w:t>（2）小孩；幼儿。《廣韻·咍韻》：“孩，始生小兒。”*晋**郭璞*《遊仙詩》：“奇齡邁五龍，千歲方嬰孩。”*晋**李密*《陳情表》：“生孩六月，慈父見背。”*董必武*《观坠机中尸影》：“天生自诩是天才，也把天才奖妇孩。”</w:t>
        <w:br/>
        <w:br/>
        <w:t>（3）幼小；幼稚。《廣雅·釋詁三》：“孩，小也。”《玉篇·子部》：“孩，幼稚也。”《國語·吴語》：“今王播棄黎老，而近孩童焉。”*韋昭*注：“孩，幼也。”《禮記·月令》：“毋覆巢，毋殺孩蟲。”*衛湜*集説：“孩蟲，蟲之稚者。”*唐**杜甫*《王兵馬使二角鷹詩》：“杉雞竹兔不自惜，孩虎野羊俱辟易。”</w:t>
        <w:br/>
        <w:br/>
        <w:t>（4）爱抚。*北齊**樊遜*《舉秀才對策》：“明罰以糾諸侯，申恩以孩百姓。”</w:t>
        <w:br/>
        <w:br/>
        <w:t>（5）看作是婴儿。《老子》第四十九章：“百姓皆注其耳目，聖人皆孩之。”*王弼*注：“皆使和而無欲如嬰也。”</w:t>
        <w:br/>
        <w:br/>
        <w:t>（6）姓。《遼史·孩里傳》：“*孩里*，字*胡輦*，*回鶻*人。其先在*太祖*時來貢，願留，因任用之。”</w:t>
        <w:br/>
      </w:r>
    </w:p>
    <w:p>
      <w:r>
        <w:t>孪##孪</w:t>
        <w:br/>
        <w:br/>
        <w:t>“孿”的简化字。</w:t>
        <w:br/>
      </w:r>
    </w:p>
    <w:p>
      <w:r>
        <w:t>孫##孫</w:t>
        <w:br/>
        <w:br/>
        <w:t>〔孙〕</w:t>
        <w:br/>
        <w:br/>
        <w:t>《説文》：“孫，子之子曰孫。从子，从系。系，續也。”按：金文“孫”从“幺”、“糸”。幺、糸皆古文字“絲”字，有连绵不绝意。</w:t>
        <w:br/>
        <w:br/>
        <w:t>（一）sūn　《廣韻》思渾切，平魂心。諄部。</w:t>
        <w:br/>
        <w:br/>
        <w:t>（1）儿子的儿子。《爾雅·釋親》：“子之子為孫。”《詩·魯頌·閟宫》：“*后稷*之孫，實維*大王*。”*唐**杜甫*《石壕吏》：“室中更無人，惟有乳下孫。”《紅樓夢》第二回：“只眼前現有二子一孫。”</w:t>
        <w:br/>
        <w:br/>
        <w:t>（2）再生或孳生的植物。《周禮·春官·大司樂》：“孫竹之管，空桑之琴瑟。”*鄭玄*注：“孫竹，竹枝根之末生者。”*三國**魏**嵇康*《琴賦》：“乃斵孫枝，准量所任。”*宋**蘇軾*《擷菜》：“秋來霜露滿東園，蘆菔生兒芥有孫。”</w:t>
        <w:br/>
        <w:br/>
        <w:t>（3）物体旁出的。《素問·氣穴論》：“余已知氣穴之處，游針之居，願聞孫絡溪谷，亦有所應乎？”*張隱菴*集注：“絡之别者為孫。”*唐**白居易*《太湖石》：“三峯具體小，應是*華山*孫。”*清**俞正燮*《癸巳類稿·持素脈篇·十二經脈名義略例》：“經脈為裏，支而横者為絡，絡之别者為孫。”</w:t>
        <w:br/>
        <w:br/>
        <w:t>（4）姓。《集韻·魂韻》：“孫，姓。”《通志·氏族略三》：“*孫*氏，*姬*姓，*衛武公*之後也。*武公和*生公子*惠孫*，*惠孫*生*耳*，為*衛*上卿，食邑於*戚*，生*武仲*，亦曰*孫仲*，以王父字為氏。”</w:t>
        <w:br/>
        <w:br/>
        <w:t>（二）xùn　《集韻》蘇困切，去慁心。諄部。</w:t>
        <w:br/>
        <w:br/>
        <w:t>“遜”。《釋名·釋親屬》：“孫，遜也，遜遁在後生也。”*畢沅*疏證：“生字疑衍。”*清**朱駿聲*《説文通訓定聲·屯部》：“孫，叚借為遜。”1.顺理；恭顺。《周禮·考工記·輈人》：“凡揉輈欲其孫而無弧深。”*鄭玄*注：“孫，順理也。”《論語·陽貨》：“近之則不孫，遠之則怨。”*清**王夫之*《宋論·真宗》：“惡其不孫，非惡其不嗇也。”2.出奔，流亡。《春秋·莊公元年》：“夫人孫于*齊*。”*杜預*注：“夫人，*莊公*母也。*魯*人責之，故出奔。内諱奔，謂之孫，猶孫讓而去。”《漢書·五行志中》：“公孫于*邾*。”*顔師古*注：“孫讀曰遜。”3.差，比不上。*宋**岳珂*《桯史·施宜生》：“而汝獨孫諸儕。”</w:t>
        <w:br/>
      </w:r>
    </w:p>
    <w:p>
      <w:r>
        <w:t>孬##孬</w:t>
        <w:br/>
        <w:br/>
        <w:t>nāo</w:t>
        <w:br/>
        <w:br/>
        <w:t>（1）方言。不好，坏。《捻軍歌謡·窮爺們結成捻》：“走了孬運碰官兵，人亡財散望誰喊。”</w:t>
        <w:br/>
        <w:br/>
        <w:t>（2）怯懦；无能。《捻軍歌謡·〈江大人，孬上天〉》：“*江*大人，孬上天，打不過咱們往河裏鑽。”*孙芋*《妇女代表》：“我看你在她跟前也太孬了，还叫她欺负住啦？”</w:t>
        <w:br/>
      </w:r>
    </w:p>
    <w:p>
      <w:r>
        <w:t>孭##孭</w:t>
        <w:br/>
        <w:br/>
        <w:t>miē</w:t>
        <w:br/>
        <w:br/>
        <w:t>方言。背负。《普通话广州话常用字典》：“孭仔（背小孩）。”</w:t>
        <w:br/>
      </w:r>
    </w:p>
    <w:p>
      <w:r>
        <w:t>孮##孮</w:t>
        <w:br/>
        <w:br/>
        <w:t>cóng　《廣韻》藏宗切，平冬從。</w:t>
        <w:br/>
        <w:br/>
        <w:t>子孙隆盛。《集韻·冬韻》：“孮，子孫隆盛曰孮。”</w:t>
        <w:br/>
      </w:r>
    </w:p>
    <w:p>
      <w:r>
        <w:t>孯##孯</w:t>
        <w:br/>
        <w:br/>
        <w:t>同“掔”。《龍龕手鑑·子部》：“孯，俗，正作掔。”</w:t>
        <w:br/>
      </w:r>
    </w:p>
    <w:p>
      <w:r>
        <w:t>孰##孰</w:t>
        <w:br/>
        <w:br/>
        <w:t>《説文》：“𦏧，食飪也。从𠃨，𦎧聲。《易》曰：‘孰飪。’”按：*段玉裁*改“从𠃨，𦎧聲”为“从𠃨、𦎧”，并注云：“各本衍聲字，非也。”</w:t>
        <w:br/>
        <w:br/>
        <w:t>shú　《廣韻》殊六切，入屋禪。沃部。</w:t>
        <w:br/>
        <w:br/>
        <w:t>（1）（食物等）熟。后作“熟”。《説文·𠃨部》：“孰，食飪也。《易》曰：‘孰飪。’”*段玉裁*注：“後人乃分别熟為生熟，孰為誰孰矣。*曹憲*曰：‘*顧野王*《玉篇》始有熟字。’”《字彙·子部》：“孰，古惟孰字，後人以此字為誰孰字，而於生孰字下加火以别之。”</w:t>
        <w:br/>
        <w:br/>
        <w:t>（2）代词。表示疑问。1.相当于“谁”、“哪个”。《爾雅·釋詁下》：“孰，誰也。”*清**段玉裁*《説文解字注·𠃨部》：“孰，與誰雙聲，故一曰誰也。”《論語·公冶長》：“女與*回*也孰愈？”*唐**杜甫*《夏日李公見訪》：“苦遭此物聒，孰謂吾廬幽。”*康有为*《出都留别诸公》：“眼中*战国*成争鹿，海内人才孰卧龙？”2.相当于“何”、“什么”。*清**王引之*《經傳釋詞》卷九：“孰，猶何也。家大人曰，孰誰一聲之轉，誰訓為何，故孰亦訓為何。”《論語·八佾》：“是可忍也，孰不可忍也！”《韓非子·外儲説左上》：“畫孰最難者？曰：犬馬最難。”*宋**陳亮*《廷對》：“夫天下之事，孰有大於人心之與民命者乎？”</w:t>
        <w:br/>
      </w:r>
    </w:p>
    <w:p>
      <w:r>
        <w:t>孱##孱</w:t>
        <w:br/>
        <w:br/>
        <w:t>《説文》：“孱，迮也。一曰呻吟也。从孨在尸下。”按：字从尸从孨，尸代表人体，以产子众多会意，当训“弱”，引申为迮（窄）、谨诸意。</w:t>
        <w:br/>
        <w:br/>
        <w:t>（一）chán　《廣韻》士山切，平山崇。又士連切。元部。</w:t>
        <w:br/>
        <w:br/>
        <w:t>（1）狭窄。《説文·孨部》：“孱，迮也。”*段玉裁*注：“此迮當為笮，今之窄字也。”《集韻·山韻》：“孱，窄也。”</w:t>
        <w:br/>
        <w:br/>
        <w:t>（2）呻吟。《説文·孨部》：“孱，呻吟也。”《集韻·山韻》：“孱，呻也。”</w:t>
        <w:br/>
        <w:br/>
        <w:t>（3）不齐。《玉篇·孨部》：“孱，不齊也。”《别雅》卷二：“孱顔，巉巖也。”《漢書·司馬相如傳》：“放散畔岸，驤以孱顔。”*顔師古*注：“孱顔，不齊也。”*宋**陸游*《東園小飲》：“乞得殘骸老故山，草亭終日對孱顔。”*清**周孝學*《登穹窿絶頂望震澤同蔣香山作》：“行行躋笠峰，孱顔俯羣象。”</w:t>
        <w:br/>
        <w:br/>
        <w:t>（4）不肖。《玉篇·尸部》：“孱，不肖也。”</w:t>
        <w:br/>
        <w:br/>
        <w:t>（5）懦弱。《玉篇·孨部》：“孱，愞弱也。”《集韻·㒨韻》：“孱，*冀州*人謂懦弱曰孱。”《韓非子·外儲説左下》：“孱者，*魏*之居士。”*陈奇猷*校注：“孱者蓋謂怯弱者。”《漢書·張耳陳餘傳》：“吾王孱王也！”*顔師古*注引*孟康*曰：“*冀州*人謂懦弱為孱。”《晋書·張載傳》：“孱夫與*烏獲*訟力。”</w:t>
        <w:br/>
        <w:br/>
        <w:t>（6）虚弱；衰弱。《集韻·山韻》：“孱，弱也。”*唐**杜甫*《秋日夔府詠懷》：“清羸任體孱。”*宋**陸游*《九月一日夜讀詩稿有感走筆作歌》：“力孱氣餒心自知，妄取虚名有慚色。”*殷夫*《一九二九年的五月一日》：“他们像髑髅般瘦孱。”</w:t>
        <w:br/>
        <w:br/>
        <w:t>（7）浅陋。《廣韻·山韻》：“孱，孱劣皃。”*唐**柳宗元*《上西川武元衡相公謝撫問啓》：“自顧孱鈍，無以克堪。”*宋**宋祁*《授龍圖閣謝恩表》：“識局庸淺，術學膚孱。”</w:t>
        <w:br/>
        <w:br/>
        <w:t>（8）谨小慎微。《説文·孨部》“孨，謹也”*清**段玉裁*注：“《大戴禮》曰‘博學而孱守之’，正謂謹也。”《大戴禮記·曾子立事》：“君子博學而孱守之。”*盧辯*注：“孱，小貌，不務大。”</w:t>
        <w:br/>
        <w:br/>
        <w:t>（二）càn</w:t>
        <w:br/>
        <w:br/>
        <w:t>〔孱頭〕怯弱者。*章炳麟*《新方言·釋言》：“今謂下劣怯弱為孱頭。”*鲁迅*《书信·致韦素园（一九二九年三月二十三日）》：“这班孱头，真是没有骨力。”</w:t>
        <w:br/>
        <w:br/>
        <w:t>（三）jiān　《集韻》子仙切，平仙精。</w:t>
        <w:br/>
        <w:br/>
        <w:t>窘迫。《集韻·㒨韻》：“孱，窘也，今俗有孱蹙語。”*南朝**宋**王僧達*《七夕月下》：“節氣既已孱，中宵振綺羅。”《梁書·文學傳·謝幾卿》：“去日已疏，來待未孱。”《聊齋志異·花姑子》：“*安*驚孱遌怯。”</w:t>
        <w:br/>
        <w:br/>
        <w:t>（四）zhàn　《廣韻》士限切，上産崇。</w:t>
        <w:br/>
        <w:br/>
        <w:t>（1）恶。《廣雅·釋詁三》：“孱，惡也。”《集韻·産韻》：“孱，《博雅》：惡也。”</w:t>
        <w:br/>
        <w:br/>
        <w:t>（2）〔孱陵〕古县名。*汉*置*隋*废，故城在今*湖北省**公安县*南。《集韻·𤣗韻》：“孱，*孱陵*，縣名，在*武陵*。”</w:t>
        <w:br/>
      </w:r>
    </w:p>
    <w:p>
      <w:r>
        <w:t>孲##孲</w:t>
        <w:br/>
        <w:br/>
        <w:t>yā　《集韻》於加切，平麻影。</w:t>
        <w:br/>
        <w:br/>
        <w:t>〔孲𤘅〕也作“孲孾”。婴孩。《集韻·麻韻》：“孲，孲𤘅，赤子。”*元**楊維楨*《海鄉竹枝詞》：“孲𤘅三歲未識父，郎在*東海*何日歸。”*宋**吴萊*《觀孫太古周天二十八宿星君像圖》：“豈其太白變，嬉戲類孲孾。”</w:t>
        <w:br/>
      </w:r>
    </w:p>
    <w:p>
      <w:r>
        <w:t>孳##孳</w:t>
        <w:br/>
        <w:br/>
        <w:t>《説文》：“孳，汲汲生也。从子，茲聲。𢀐，籀文孳从絲。”</w:t>
        <w:br/>
        <w:br/>
        <w:t>zī　《廣韻》子之切，平之精。又疾置切。之部。</w:t>
        <w:br/>
        <w:br/>
        <w:t>（1）生育；繁殖。《説文·子部》：“孳，汲汲生也。”*王筠*句讀：“蓋孳從子，子之為言孳。”《玉篇·子部》：“孳，孳産也。”《書·堯典》：“鳥獸孳尾。”*孔*傳：“乳化曰孳，交接曰尾。”《吴越春秋·越王無余外傳》：“*鯀*娶於*有莘氏*之女，名曰*女嬉*，年壯未孳。”《清史稿·藩部傳六·杜爾伯特傳》：“不獲蕃孳，生計焉能充裕？”</w:t>
        <w:br/>
        <w:br/>
        <w:t>（2）滋生；滋长。《漢書·律曆志上》：“故陽氣施種於黄泉，孳萌萬物，為六氣元也。”*顔師古*注：“孳，讀與滋同。滋，益也。”《論衡·對作》：“華偽之文滅，則純誠之化日以孳矣。”《文選·鮑照〈蕪城賦〉》：“孳貨鹽田，鏟利銅山。”*李善*注：“《聲類》曰：‘孳，蕃也。’孳、滋古字通。”</w:t>
        <w:br/>
        <w:br/>
        <w:t>（3）孪生。《廣雅·釋詁三》：“孳，孿也。”*王念孫*疏證：“《方言》：*陳*、*楚*之間，凡人獸乳而雙産謂釐孿，*秦*、*晋*之間謂之僆子，自*關*而東，*趙*、*魏*之間謂之孿生。”</w:t>
        <w:br/>
        <w:br/>
        <w:t>（4）繁盛。*唐**元稹*《大觜烏》：“轉見烏來集，自言家轉孳。”</w:t>
        <w:br/>
        <w:br/>
        <w:t>（5）同“孜”。《書·泰誓》：“孳孳無怠，天將有立父母，民之有政有居。”*孫星衍*疏：“孳，一作孜。”《漢書·貢禹傳》：“孳孳於民，俗之所寡。”*顔師古*注：“孳與孜同。孜孜，不怠也。”</w:t>
        <w:br/>
      </w:r>
    </w:p>
    <w:p>
      <w:r>
        <w:t>孴##孴</w:t>
        <w:br/>
        <w:br/>
        <w:t>《説文》：“孴，盛皃。从孨，从日。讀若薿薿。一曰若存。𡥨，籀文孴从二子，一曰𡥨，即奇字㬜。”</w:t>
        <w:br/>
        <w:br/>
        <w:t>（一）nǐ　《廣韻》魚紀切，上止疑。之部。</w:t>
        <w:br/>
        <w:br/>
        <w:t>盛貌。《説文·孨部》：“孴，盛皃。”《集韻·止韻》：“孴，盛皃。”</w:t>
        <w:br/>
        <w:br/>
        <w:t>（二）nì　《集韻》昵立切，入緝娘。</w:t>
        <w:br/>
        <w:br/>
        <w:t>聚集貌。《集韻·緝韻》：“孴，聚皃。”*清**陳句山*《聖駕巡幸天津賦》：“皤髮黄童，駢踵接蹀；銅符墨綬，奔走怵孴。”*黄侃*《論學雜著·説文略説》：“如或有遺漏，則為編孴未周，或見聞亦有不及耳。”</w:t>
        <w:br/>
        <w:br/>
        <w:t>（三）yì　《廣韻》羊入切，入緝以。</w:t>
        <w:br/>
        <w:br/>
        <w:t>众多貌。《廣韻·緝韻》：“孴，多皃。”《集韻·緝韻》：“孴，多也。”《文選·王延壽〈魯靈光殿賦〉》：“芝栭欑羅以戢孴，枝牚杈枒而斜據。”*李善*注引*張載*曰：“戢孴，衆貌。”*唐**杜甫*《朝獻太清宫賦》：“仡神光而𧮳閜，羅詭異於戢孴。”*楊倫*注：“孴，衆也。”</w:t>
        <w:br/>
      </w:r>
    </w:p>
    <w:p>
      <w:r>
        <w:t>孵##孵</w:t>
        <w:br/>
        <w:br/>
        <w:t>fū　《廣韻》芳無切，平虞敷。</w:t>
        <w:br/>
        <w:br/>
        <w:t>禽鸟伏蛋化生雏儿，或用人工的方法给以适当的温度和湿度，使卵内胚胎发育成雏儿。也指虫、鱼由卵里化生出幼虫或幼苗。如：孵卵；孵化；孵小鸡。《玉篇·卵部》：“孵，卵化也。”《集韻·遇韻》：“孚，育也。《方言》：‘鷄伏卵而未孚。’或从卵。”</w:t>
        <w:br/>
      </w:r>
    </w:p>
    <w:p>
      <w:r>
        <w:t>孷##孷</w:t>
        <w:br/>
        <w:br/>
        <w:t>lí　《廣韻》里之切，平之來。</w:t>
        <w:br/>
        <w:br/>
        <w:t>〔孷孖〕也作“孷孳”。1.人和哺乳动物产双子。《玉篇·子部》：“孷，孷孖，雙生也。”《集韻·之韻》：“孷，《方言》：*陳*、*楚*之間凡人嘼乳而雙産謂之孷孳。”2.双生子。《廣韻·之韻》：“孷，孷孳，雙生子也。”一说为独子。《正字通·子部》：“雙生有孿㝈二文，《女部》‘嫠’為寡婦，‘孷’蓋獨子也，與‘孤’音殊義通。”</w:t>
        <w:br/>
      </w:r>
    </w:p>
    <w:p>
      <w:r>
        <w:t>學##學</w:t>
        <w:br/>
        <w:br/>
        <w:t>〔学〕</w:t>
        <w:br/>
        <w:br/>
        <w:t>《説文》：“斆，覺悟也。从教，从冖，冖，尚矇也，臼聲。學，篆文斅省。”按：古文字或从臼持爻以教膝下之子，或从子学爻于大人膝前，古教、学原为一字，以后分化为二。</w:t>
        <w:br/>
        <w:br/>
        <w:t>（一）xué　《廣韻》胡覺切，入覺匣。沃部。</w:t>
        <w:br/>
        <w:br/>
        <w:t>（1）学习；接受教育。《廣雅·釋詁三》：“學，效也。”《玉篇·子部》：“學，受教也。”《字彙·子部》：“學，受教傳業也。”《書·説命》：“學于古訓，乃有獲。”*宋**王安石*《河北民》：“家家養子學耕織。”*毛泽东*《七律·人民解放军占领南京》：“不可沽名学*霸王*。”</w:t>
        <w:br/>
        <w:br/>
        <w:t>（2）知晓，觉悟。《説文·教部》：“斆，覺悟也。學，篆文斆省。”《玉篇·子部》：“學，覺也。”《白虎通·辟雍》：“學之為言覺也，以覺悟所不知也。”</w:t>
        <w:br/>
        <w:br/>
        <w:t>（3）讲学，互相讨论。《資治通鑑·漢元帝建昭四年》：“*哀王*者，帝之少弟，與太子游學相長大。”*胡三省*注：“游，謂宴游；學，謂講學。”</w:t>
        <w:br/>
        <w:br/>
        <w:t>（4）注释，笺疏。《廣雅·釋詁二》：“學，識也。”*王念孫*疏證：“學者，識也。*何休*注《公羊傳》曰*何休*學。”《公羊傳注疏·隱公一》：“*何休*學。”*陸德明*釋文：“學者，言為此經之學，即注述之意。”</w:t>
        <w:br/>
        <w:br/>
        <w:t>（5）模仿。《墨子·貴義》：“貧家而學富家之衣食多用，則速亡必矣。”《晋書·戴逵傳》：“是猶美*西施*而學其顰眉。”*唐**杜甫*《北征》：“學母無不為，曉妝隨手抹。”*清**蒲松齡*《禳妒咒》：“駡的話兒口難學。”</w:t>
        <w:br/>
        <w:br/>
        <w:t>（6）学校。《廣雅·釋宫》：“學，官也。”*王念孫*疏證：“謂官舍也。”《孟子·滕文公上》：“*夏*曰校，*殷*曰序，*周*曰庠，學則三代共之。”*趙岐*注：“學則三代同名，皆謂之學。”《禮記·學記》：“古之教者，家有塾，黨有庠，術有序，國有學。”*周恩来*《伟大的十年》：“全国学龄儿童百分之八十五已经入学。”</w:t>
        <w:br/>
        <w:br/>
        <w:t>（7）学问，学识。如：品学兼优。《墨子·脩身》：“士雖有學，而行為本焉。”*唐**柳宗元*《與韓愈論史官書》：“今學如*退之*，辭如*退之*。”*鲁迅*《彷徨·肥皂》：“没有实学，只会胡闹。”</w:t>
        <w:br/>
        <w:br/>
        <w:t>（8）学派；学说。《韓非子·顯學》：“世之顯學，*儒*、*墨*也。”《史記·老子韓非列傳》：“*老子*脩道德，其學以自隱無名為務。”*唐**封演*《封氏聞見記·道教》：“本自*黄帝*，至*老君*祖述其言，故稱為*黄*、*老*之學。”</w:t>
        <w:br/>
        <w:br/>
        <w:t>（9）学科，某一门类系统的知识。如：哲学；文学；政治经济学。*宋**周邦彦*《汴都賦》：“又有律學以議刑制，算學以窮九九。”*鲁迅*《坟·科学史教篇》：“后复有*思迭文*之机械学，*吉勒裒德*之磁学，*哈维*之生理学。”</w:t>
        <w:br/>
        <w:br/>
        <w:t>（10）说，讲述。*唐**陸龜蒙*《魚具·背蓬》：“見説萬山潭，漁童盡能學。”*宋**沈端節*《醉落魄》：“些兒心事誰能學，深院無人時有燕穿幕。”*元**王修甫*《八聲甘州》：“春閨夢好，奈覺來心情，向誰難學。”《中国地方戏曲集·河北省卷·井台会》：“你把我的苦处对他学。”</w:t>
        <w:br/>
        <w:br/>
        <w:t>⑪姓。《通志·氏族略五》：“*學*氏，見《姓苑》。”</w:t>
        <w:br/>
        <w:br/>
        <w:t>（二）huá　《集韻》户八切，入黠匣。術部。</w:t>
        <w:br/>
        <w:br/>
        <w:t>〔學鳩〕也作“鶻鳩”。鸟名。《集韻·黠韻》：“鶻，鶻鳩，鳥名，似鵲。或作鷽、學。”《莊子·逍遥遊》：“蜩與學鳩笑之。”*陸德明*釋文：“學，本又作鷽。”</w:t>
        <w:br/>
        <w:br/>
        <w:t>（三）jiào　《集韻》居效切，去效見。宵部。</w:t>
        <w:br/>
        <w:br/>
        <w:t>教授。后作“教”。《廣雅·釋詁四》：“學，教也。”《集韻·效韻》：“教，《説文》：‘上所施下所效也。’或作學。”《國語·晋語九》：“順德以學子，擇言以教子，擇師保以相子。”*韋昭*注：“學，教也。”《禮記·文王世子》：“凡學世子及學士，必時。”*鄭玄*注：“學，教也。”</w:t>
        <w:br/>
      </w:r>
    </w:p>
    <w:p>
      <w:r>
        <w:t>孹##孹</w:t>
        <w:br/>
        <w:br/>
        <w:t>同“擘”。《龍龕手鑑·子部》：“孹，正作擘。分擘也。”</w:t>
        <w:br/>
      </w:r>
    </w:p>
    <w:p>
      <w:r>
        <w:t>孺##孺</w:t>
        <w:br/>
        <w:br/>
        <w:t>《説文》：“孺，乳子也。一曰輸也，輸尚小也。从子，需聲。”</w:t>
        <w:br/>
        <w:br/>
        <w:t>rú　《廣韻》而遇切，去遇日。又《集韻》汝朱切。侯部。</w:t>
        <w:br/>
        <w:br/>
        <w:t>（1）儿童，小孩。《説文·子部》：“孺，乳子也。”《釋名·釋長幼》：“兒始能行曰孺。”*唐**皮日休*《静箴》：“勿欺孩孺。”*清**李因篤*《紀别》：“撫事媿童孺。”*鲁迅*《书信·致许寿裳（一九三二年二月二十二日）》：“携妇孺走入*英*租界。”</w:t>
        <w:br/>
        <w:br/>
        <w:t>（2）幼稚，少小。《玉篇·子部》：“孺，稚也，少也。”《書·金縢》：“公將不利于孺子。”*孔*傳：“孺，稚也。”《後漢書·孝安帝紀》：“謙恭慈順，在孺而勤。”*李賢*注：“孺，幼也。”《太平廣記》卷三百二十引《幽明録》：“有鬼，形尚孺，長必害人。”</w:t>
        <w:br/>
        <w:br/>
        <w:t>（3）亲属；相亲。《爾雅·釋言》：“孺，屬也。”*郭璞*注：“孺謂親屬。”*邢昺*疏引*李巡*云：“孺，骨肉相親屬也。”《禮記·曲禮下》：“天子之妃曰后，諸侯曰夫人，大夫曰孺人。”*孔穎達*疏：“孺，屬也。言其為親屬。”《詩·小雅·常棣》：“兄弟既具，和樂且孺。”*毛*傳：“孺，屬也。”*孔穎達*疏：“和而甚忻樂，且復骨肉相親屬也。”</w:t>
        <w:br/>
        <w:br/>
        <w:t>（4）通“乳（rǔ）”。生育。《廣雅·釋詁一》：“孺，生也。”*清**朱駿聲*《説文通訓定聲·需部》：“孺，叚借為乳。”《莊子·天運》：“烏鵲孺，魚傅沫。”*陸德明*釋文引*李頤*云：“孺，孚乳而生也。”</w:t>
        <w:br/>
        <w:br/>
        <w:t>（5）姓。《通志·氏族略四》：“*孺*氏，*魯*有*孺悲*，欲見*孔子*。”《論語·陽貨》：“*孺悲*欲見*孔子*。”</w:t>
        <w:br/>
      </w:r>
    </w:p>
    <w:p>
      <w:r>
        <w:t>孻##孻</w:t>
        <w:br/>
        <w:br/>
        <w:t>nái　《字彙補》泥台切。</w:t>
        <w:br/>
        <w:br/>
        <w:t>方言。*广东*、*福建*一带谓老年所生幼子为孻。*明**陸容*《菽園雜記》卷十二：“*廣東*有孻字，音奈，平聲。老年所生幼子。”*清**鈕琇*《觚賸續編·亞孻成神》：“‘孻’字不見于書，唯*閩*、*粤*之俗有之，謂末子為孻。”</w:t>
        <w:br/>
      </w:r>
    </w:p>
    <w:p>
      <w:r>
        <w:t>孼##孼</w:t>
        <w:br/>
        <w:br/>
        <w:t>同“孽”。《説文·子部》：“孼，庶子也。”《正字通·子部》：“孽，俗孼字。”《史記·司馬穰苴列傳》：“*穰苴*雖*田氏*庶孼，然其人文能附衆，武能威敵，願君試之。”</w:t>
        <w:br/>
      </w:r>
    </w:p>
    <w:p>
      <w:r>
        <w:t>孽##孽</w:t>
        <w:br/>
        <w:br/>
        <w:t>《説文》：“孼，庶子也。从子，辥聲。”*段玉裁*注：“凡木萌旁出皆曰櫱，人之支子曰孼，其義略同。”*邵瑛*羣經正字：“今經典作孽。”</w:t>
        <w:br/>
        <w:br/>
        <w:t>niè　《廣韻》魚列切，入薛疑。月部。</w:t>
        <w:br/>
        <w:br/>
        <w:t>（1）庶子，妾媵所生之子。《晏子春秋·内篇諫上十一》：“故孽不亂宗。”《白虎通·誅伐》：“欲言庶奪嫡，孽奪宗，引奪其位。”*宋**王安石*《金華縣吴氏墓誌銘》：“*楊*君有子十一人，其一人則孽也。”</w:t>
        <w:br/>
        <w:br/>
        <w:t>（2）忤逆，不孝顺。《新書·道術》：“子愛利親謂之孝，反孝為孽。”</w:t>
        <w:br/>
        <w:br/>
        <w:t>（3）坏事；罪过。如：作孽。*金**董解元*《西廂記諸宫調》卷三：“多情彼此難割捨，都緣是自家孽。”《紅樓夢》第三十一回：“我可不造這樣的孽！”</w:t>
        <w:br/>
        <w:br/>
        <w:t>（4）通“𧕏”。*清**朱駿聲*《説文通訓定聲·泰部》：“孼（孽），叚借為𧕏。”1.妖孽；灾害。《拾雅》卷十六：“衣服歌謡草木之怪為妖，禽獸蟲蝗之怪為孽。”《詩·小雅·十月之交》：“下民之孽，匪降自天。”*鄭玄*箋：“孽，妖孽，謂相為災害也。”《漢書·董仲舒傳》：“上下不和，則陰陽繆盭而妖孽生矣。”*顔師古*注：“孽，災也。”《新唐書·魏徵傳》：“今旱熯之災，遠被郡國；凶醜之孽，起於轂下。”2.病，祸害。《吕氏春秋·遇合》：“賢聖之後，反而孽民。”*高誘*注：“孽，病也。”3.忧。《玉篇·子部》：“孼（孽），憂也。”《楚辭·天問》：“帝降*夷羿*，革孽夏民。”*王逸*注：“孽，憂也。”</w:t>
        <w:br/>
        <w:br/>
        <w:t>（5）通“蘖”。树木再生的枝节。《吕氏春秋·辯土》：“厚土則孽不通，薄土則蕃轓而不發。”《文選·劉琨〈答盧諶〉》：“二族偕覆，三孽並根。”*李善*注引《漢書音義》曰：“孽，木斬而復特生。”</w:t>
        <w:br/>
        <w:br/>
        <w:t>（6）通“糱”。*清**朱駿聲*《説文通訓定聲·泰部》：“孼（孽），叚借為糱。”《漢書·司馬遷傳》：“今舉事壹不當，而全軀保妻子之臣隨而媒孽其短，僕誠私心痛之。”按：《漢書·李廣傳附李陵》作“糵”。</w:t>
        <w:br/>
      </w:r>
    </w:p>
    <w:p>
      <w:r>
        <w:t>孾##孾</w:t>
        <w:br/>
        <w:br/>
        <w:t>同“嬰”。《玉篇·子部》：“孾，孩也。”*唐**劉禹錫*《白太守行》：“*蘇州*十萬户，盡作孾兒啼。”《敦煌變文集·父母恩重經講經文》：“始從懷妊至孾孩。”</w:t>
        <w:br/>
      </w:r>
    </w:p>
    <w:p>
      <w:r>
        <w:t>孿##孿</w:t>
        <w:br/>
        <w:br/>
        <w:t>〔孪〕</w:t>
        <w:br/>
        <w:br/>
        <w:t>《説文》：“孿，一乳兩子也。从子，䜌聲。”</w:t>
        <w:br/>
        <w:br/>
        <w:t>luán　《廣韻》所眷切，去線生。又生患切。《玉篇》力員切。元部。</w:t>
        <w:br/>
        <w:br/>
        <w:t>（1）双生。《説文·子部》：“孿，一乳兩子也。”*段玉裁*注：“此謂人也，孿之言連也。”《方言》卷三：“*陳*、*楚*之閒，凡人獸乳而雙産謂之釐孳，*秦*、*晋*之間謂之僆子，自*關*而東*趙*、*魏*之間謂之孿生。”《玉篇·子部》：“孿，雙産也。”《吕氏春秋·疑似》：“夫孿子之相似者，其母常識之，知之審也。”《戰國策·韓策三》：“夫孿子之相似者，唯其母知之而已。”*郭希汾*輯注：“孿子，一乳兩子也，俗謂之雙生子。”</w:t>
        <w:br/>
        <w:br/>
        <w:t>（2）变。《玉篇·子部》：“孿，變也。”</w:t>
        <w:br/>
      </w:r>
    </w:p>
    <w:p>
      <w:r>
        <w:t>𡉗##𡉗</w:t>
        <w:br/>
        <w:br/>
        <w:t>zǐ　《改併四聲篇海·子部》引《搜真玉鏡》：“𡉗，音子。”《字彙補·子部》：“𡉗，精此切，音子。義闕。”</w:t>
        <w:br/>
      </w:r>
    </w:p>
    <w:p>
      <w:r>
        <w:t>𡤽##𡤽</w:t>
        <w:br/>
        <w:br/>
        <w:t>shǔ　《改併四聲篇海·子部》引《搜真玉鏡》：“𡤽，音署。”</w:t>
        <w:br/>
      </w:r>
    </w:p>
    <w:p>
      <w:r>
        <w:t>𡤾##𡤾</w:t>
        <w:br/>
        <w:br/>
        <w:t>同“孫”。《字彙·子部》：“𡤾，古文孫字。”</w:t>
        <w:br/>
      </w:r>
    </w:p>
    <w:p>
      <w:r>
        <w:t>𡤿##𡤿</w:t>
        <w:br/>
        <w:br/>
        <w:t>（一）chèng　《玉篇》丑證切。</w:t>
        <w:br/>
        <w:br/>
        <w:t>川。《玉篇·子部》：“𡤿，川也。”</w:t>
        <w:br/>
        <w:br/>
        <w:t>（二）kǒng　《龍龕手鑑》音孔。</w:t>
        <w:br/>
        <w:br/>
        <w:t>同“孔”。《篇海類編·人物類·子部》：“𡤿，音孔，義同。”《字彙補·子部》：“𡤿，古孔字。”</w:t>
        <w:br/>
      </w:r>
    </w:p>
    <w:p>
      <w:r>
        <w:t>𡥀##𡥀</w:t>
        <w:br/>
        <w:br/>
        <w:t>同“保”。《説文·人部》：“𡥀，古文保。”</w:t>
        <w:br/>
      </w:r>
    </w:p>
    <w:p>
      <w:r>
        <w:t>𡥁##𡥁</w:t>
        <w:br/>
        <w:br/>
        <w:t>yì　《改併四聲篇海·子部》引《搜真玉鏡》：“𡥁，音義。”</w:t>
        <w:br/>
      </w:r>
    </w:p>
    <w:p>
      <w:r>
        <w:t>𡥃##𡥃</w:t>
        <w:br/>
        <w:br/>
        <w:t>同“好”。《字彙補·子部》：“𡥃，古好字。”《石鼓文》一：“𨖍車既𡥃。”</w:t>
        <w:br/>
      </w:r>
    </w:p>
    <w:p>
      <w:r>
        <w:t>𡥆##𡥆</w:t>
        <w:br/>
        <w:br/>
        <w:t>（一）hǎo　《集韻》許皓切，上晧曉。</w:t>
        <w:br/>
        <w:br/>
        <w:t>同“好”。《玉篇·子部》：“𡥆，古文好字。”</w:t>
        <w:br/>
        <w:br/>
        <w:t>（二）hào　《廣韻》呼到切，去号曉。</w:t>
        <w:br/>
        <w:br/>
        <w:t>同“𡚽”。《廣韻·号韻》：“𡚽，或作𡥆。”</w:t>
        <w:br/>
      </w:r>
    </w:p>
    <w:p>
      <w:r>
        <w:t>𡥇##𡥇</w:t>
        <w:br/>
        <w:br/>
        <w:t>同“孛”。《字彙·子部》：“𡥇，即孛字。”《正字通·子部》：“𡥇，孛本字。”</w:t>
        <w:br/>
      </w:r>
    </w:p>
    <w:p>
      <w:r>
        <w:t>𡥈##𡥈</w:t>
        <w:br/>
        <w:br/>
        <w:t>《説文》：“𡥈，放也。从子，爻聲。”</w:t>
        <w:br/>
        <w:br/>
        <w:t>jiào　《廣韻》古孝切，去效見。宵部。</w:t>
        <w:br/>
        <w:br/>
        <w:t>仿效。《説文·子部》：“𡥈，放也。”*段玉裁*注：“放、仿古通用。𡥈訓放者，謂隨之依之也，今人則專用仿矣。教字、學字皆以𡥈會意。教者與人以可放也，學者放而像之也。”《玉篇·子部》：“𡥈，效也。”《集韻·爻韻》：“𡥈，《説文》：‘放也。’謂放效也。”</w:t>
        <w:br/>
      </w:r>
    </w:p>
    <w:p>
      <w:r>
        <w:t>𡥉##𡥉</w:t>
        <w:br/>
        <w:br/>
        <w:t>同“教”。*宋**郭忠恕*《佩觿》卷下：“𡥉，𡥉導。”《字彙補·子部》：“𡥉，音敎。與孝、𡥈不同。”按：“𡥈”、“學”、“教”原为一字，后分化。</w:t>
        <w:br/>
      </w:r>
    </w:p>
    <w:p>
      <w:r>
        <w:t>𡥍##𡥍</w:t>
        <w:br/>
        <w:br/>
        <w:t>xiào　《改併四聲篇海》引《川篇》火校切。</w:t>
        <w:br/>
        <w:br/>
        <w:t>养。《改併四聲篇海·子部》引《川篇》：“𡥍，養也。”</w:t>
        <w:br/>
      </w:r>
    </w:p>
    <w:p>
      <w:r>
        <w:t>𡥎##𡥎</w:t>
        <w:br/>
        <w:br/>
        <w:t>（一）cī　《集韻》七支切，平支清。</w:t>
        <w:br/>
        <w:br/>
        <w:t>同“𦙼（胔）”。小肠。《集韻·支韻》：“𦙼，人子腸也。或作𡥎。”</w:t>
        <w:br/>
        <w:br/>
        <w:t>（二）zǐ　《集韻》祖似切，上止精。</w:t>
        <w:br/>
        <w:br/>
        <w:t>古县名。《集韻·止韻》：“𡥎，縣名，在*犍為*。”按：“*犍为*”指*犍为郡*。</w:t>
        <w:br/>
      </w:r>
    </w:p>
    <w:p>
      <w:r>
        <w:t>𡥏##𡥏</w:t>
        <w:br/>
        <w:br/>
        <w:t>同“悖”。《字彙·子部》：“𡥏，與悖同。”</w:t>
        <w:br/>
      </w:r>
    </w:p>
    <w:p>
      <w:r>
        <w:t>𡥐##𡥐</w:t>
        <w:br/>
        <w:br/>
        <w:t>同“使”。《玉篇·山部》：“𡥐，古使字。”《新書·服疑》：“是以天下見其服而知貴賤，望其章而知其勢，𡥐人定其心，各著其目。”</w:t>
        <w:br/>
      </w:r>
    </w:p>
    <w:p>
      <w:r>
        <w:t>𡥑##𡥑</w:t>
        <w:br/>
        <w:br/>
        <w:t>同“𢧔”。《五音集韻·絳韻》：“𡥑，与𢧔同。”</w:t>
        <w:br/>
      </w:r>
    </w:p>
    <w:p>
      <w:r>
        <w:t>𡥗##𡥗</w:t>
        <w:br/>
        <w:br/>
        <w:t>“孕”的讹字。《改併四聲篇海·子部》引《龍龕手鑑》：“𡥗，羊證切，懷孕也。”《字彙補·子部》：“𡥗，孕字之譌。”</w:t>
        <w:br/>
      </w:r>
    </w:p>
    <w:p>
      <w:r>
        <w:t>𡥘##𡥘</w:t>
        <w:br/>
        <w:br/>
        <w:t>〔𡥘𡚸〕方言。讨老婆。《中国谚语资料》上：“三十夜𡥘𡚸（除夕讨老婆），今年有好食。”</w:t>
        <w:br/>
      </w:r>
    </w:p>
    <w:p>
      <w:r>
        <w:t>𡥛##𡥛</w:t>
        <w:br/>
        <w:br/>
        <w:t>同“殊”。《字彙·子部》：“𡥛，同殊。”</w:t>
        <w:br/>
      </w:r>
    </w:p>
    <w:p>
      <w:r>
        <w:t>𡥜##𡥜</w:t>
        <w:br/>
        <w:br/>
        <w:t>同“字”。《集韻·志韻》：“字，古作𡥜。”</w:t>
        <w:br/>
      </w:r>
    </w:p>
    <w:p>
      <w:r>
        <w:t>𡥝##𡥝</w:t>
        <w:br/>
        <w:br/>
        <w:t>同“孳”。《集韻·志韻》：“孳，乳化曰孳。古作𡥝。”</w:t>
        <w:br/>
      </w:r>
    </w:p>
    <w:p>
      <w:r>
        <w:t>𡥞##𡥞</w:t>
        <w:br/>
        <w:br/>
        <w:t>（一）jì　《改併四聲篇海》引《龍龕手鑑》音季。</w:t>
        <w:br/>
        <w:br/>
        <w:t>同“季”。《改併四聲篇海·子部》引《龍龕手鑑》：“𡥞，古文。音季。”《字彙補·子部》：“𡥞，古文季字。”</w:t>
        <w:br/>
        <w:br/>
        <w:t>（二）bèi　《龍龕手鑑》蒲昧反。</w:t>
        <w:br/>
        <w:br/>
        <w:t>同“孛”。《龍龕手鑑·子部》：“𡥞”，同“孛”。</w:t>
        <w:br/>
      </w:r>
    </w:p>
    <w:p>
      <w:r>
        <w:t>𡥦##𡥦</w:t>
        <w:br/>
        <w:br/>
        <w:t>（一）nǐ　《集韻》偶起切，上止疑。</w:t>
        <w:br/>
        <w:br/>
        <w:t>（1）同“孴”。盛貌。《集韻·止韻》：“孴，《説文》：‘盛皃。’或作𡥦。”</w:t>
        <w:br/>
        <w:br/>
        <w:t>（2）前。《字彙補·子部》：“𡥦，前也。”</w:t>
        <w:br/>
        <w:br/>
        <w:t>（二）jìn　《集韻》即刃切，去震精。</w:t>
        <w:br/>
        <w:br/>
        <w:t>同“進”。《集韻·稕韻》：“進，籀作𡥦。”</w:t>
        <w:br/>
      </w:r>
    </w:p>
    <w:p>
      <w:r>
        <w:t>𡥧##𡥧</w:t>
        <w:br/>
        <w:br/>
        <w:t>割𨥼草。《字彙補·子部》：“𡥧，俗謂割𨥼草也。”</w:t>
        <w:br/>
      </w:r>
    </w:p>
    <w:p>
      <w:r>
        <w:t>𡥨##𡥨</w:t>
        <w:br/>
        <w:br/>
        <w:t>（一）nǐ　《集韻》偶起切，上止疑。之部。</w:t>
        <w:br/>
        <w:br/>
        <w:t>同“孴”。《説文·孨部》：“𡥨，籀文孴，从二子。”《正字通·子部》：“𡥨、孴音義同。”</w:t>
        <w:br/>
        <w:br/>
        <w:t>（二）jìn</w:t>
        <w:br/>
        <w:br/>
        <w:t>同“晋”。《説文·孨部》：“𡥨即奇字㬜。”《字彙·子部》：“𡥨，籀文晋字。”</w:t>
        <w:br/>
      </w:r>
    </w:p>
    <w:p>
      <w:r>
        <w:t>𡥩##𡥩</w:t>
        <w:br/>
        <w:br/>
        <w:t>tǐ　《集韻》土禮切，上薺透。</w:t>
        <w:br/>
        <w:br/>
        <w:t>小孩。《玉篇·子部》：“𡥩，小兒也。”</w:t>
        <w:br/>
      </w:r>
    </w:p>
    <w:p>
      <w:r>
        <w:t>𡥪##𡥪</w:t>
        <w:br/>
        <w:br/>
        <w:t>同“信”。《改併四聲篇海·子部》引《搜真玉鏡》：“𡥪，音信。”《字彙補·子部》：“𡥪，音義與信同。”</w:t>
        <w:br/>
      </w:r>
    </w:p>
    <w:p>
      <w:r>
        <w:t>𡥭##𡥭</w:t>
        <w:br/>
        <w:br/>
        <w:t>同“孵”。《集韻·虞韻》：“孵，或从卪。”</w:t>
        <w:br/>
      </w:r>
    </w:p>
    <w:p>
      <w:r>
        <w:t>𡥳##𡥳</w:t>
        <w:br/>
        <w:br/>
        <w:t>同“𠦮（舉）”。《龍龕手鑑·雜部》：“𡥳”，同“𠦮”。按：“𠦮”，即“舉”的俗写。</w:t>
        <w:br/>
      </w:r>
    </w:p>
    <w:p>
      <w:r>
        <w:t>𡥶##𡥶</w:t>
        <w:br/>
        <w:br/>
        <w:t>（一）jù　《集韻》臼許切，上語羣。</w:t>
        <w:br/>
        <w:br/>
        <w:t>孤。《玉篇·子部》：“𡥶，孤也。”</w:t>
        <w:br/>
        <w:br/>
        <w:t>（二）rú</w:t>
        <w:br/>
        <w:br/>
        <w:t>同“孺”。幼稚；少小。《晏子春秋·外篇·重而異者七》：“家貧，身老，子𡥶。”*張純一*校注引*盧文弨*云：“𡥶，小弱也，疑與孺同。”又引*洪頤煊*云：“𡥶即孺字之俗。”</w:t>
        <w:br/>
      </w:r>
    </w:p>
    <w:p>
      <w:r>
        <w:t>𡥷##𡥷</w:t>
        <w:br/>
        <w:br/>
        <w:t>同“犀”。《字彙·子部》：“𡥷，古犀字。”《古文苑·揚雄〈蜀都賦〉》：“并石石𡥷，岓岑𠋣從。”*章樵*注：“𡥷，古犀字。”</w:t>
        <w:br/>
      </w:r>
    </w:p>
    <w:p>
      <w:r>
        <w:t>𡥸##𡥸</w:t>
        <w:br/>
        <w:br/>
        <w:t>yùn　《玉篇》尾孕切。</w:t>
        <w:br/>
        <w:br/>
        <w:t>初孕。《玉篇·尾部》：“𡥸，出釋典。”《字彙·子部》：“𡥸，初孕也。”</w:t>
        <w:br/>
      </w:r>
    </w:p>
    <w:p>
      <w:r>
        <w:t>𡥹##𡥹</w:t>
        <w:br/>
        <w:br/>
        <w:t>同“𩫠”。《説文·𩫏部》“𩫠，缺也。古者城闕其南方謂之𩫠”*段玉裁*注：“本城𡥹之字，故从𩫏。”按：《康熙字典·子部》引《説文》作“𡥹”。</w:t>
        <w:br/>
      </w:r>
    </w:p>
    <w:p>
      <w:r>
        <w:t>𡥺##𡥺</w:t>
        <w:br/>
        <w:br/>
        <w:t>同“姪”。《字彙補·子部》：“𡥺，與姪同。見《藏經字義》。”</w:t>
        <w:br/>
      </w:r>
    </w:p>
    <w:p>
      <w:r>
        <w:t>𡥽##𡥽</w:t>
        <w:br/>
        <w:br/>
        <w:t>lí　《集韻》陵之切，平之來。</w:t>
        <w:br/>
        <w:br/>
        <w:t>〔𡥽孳〕同“孷孳”。《集韻·之韻》：“孷、𡥽，《方言》：*陳*、*楚*之間，凡人獸乳而雙産，謂之孷孳。或省。”</w:t>
        <w:br/>
      </w:r>
    </w:p>
    <w:p>
      <w:r>
        <w:t>𡥾##𡥾</w:t>
        <w:br/>
        <w:br/>
        <w:t>人名用字。《明末農民起義史料·兵部題為塘報“湖廣等處”賊情事》：“隨將活賊*陸掌家*并取*一盞燈*，當經梟示訖，餘九名*小喜𡥾*等發縣再審酌釋之。”</w:t>
        <w:br/>
      </w:r>
    </w:p>
    <w:p>
      <w:r>
        <w:t>𡥿##𡥿</w:t>
        <w:br/>
        <w:br/>
        <w:t>zhòng　《龍龕手鑑·子部》：“𡥿，竹用反。”《字彙補·子部》：“𡥿，音種。義闕。”</w:t>
        <w:br/>
      </w:r>
    </w:p>
    <w:p>
      <w:r>
        <w:t>𡦀##𡦀</w:t>
        <w:br/>
        <w:br/>
        <w:t>同“朗”。《改併四聲篇海·子部》引《搜真玉鏡》：“𡦀，音朗。”《字彙補·子部》：“𡦀，音義與朗同。”</w:t>
        <w:br/>
      </w:r>
    </w:p>
    <w:p>
      <w:r>
        <w:t>𡦁##𡦁</w:t>
        <w:br/>
        <w:br/>
        <w:t>xù　《改併四聲篇海·子部》引《搜真玉鏡》：“𡦁，辞吕切。”《字彙補·子部》：“𡦁，音緒。義未詳。”</w:t>
        <w:br/>
      </w:r>
    </w:p>
    <w:p>
      <w:r>
        <w:t>𡦃##𡦃</w:t>
        <w:br/>
        <w:br/>
        <w:t>qióng　《集韻》葵營切，平清羣。</w:t>
        <w:br/>
        <w:br/>
        <w:t>同“嬛”。孤独。《集韻·清韻》：“嬛，獨也。或作𡦃。”</w:t>
        <w:br/>
      </w:r>
    </w:p>
    <w:p>
      <w:r>
        <w:t>𡦄##𡦄</w:t>
        <w:br/>
        <w:br/>
        <w:t>fú　《廣韻》縛謀切，平尤奉。</w:t>
        <w:br/>
        <w:br/>
        <w:t>多。《玉篇·多部》：“𡦄，多也。”《廣雅·釋詁三》：“𡦄，多也。”*王念孫*疏證：“𡦄，古通作浮。《大雅·江漢篇》：‘*江漢*浮浮。’*毛*傳云：‘浮浮，衆彊皃。’《小雅·角弓篇》‘雨雪浮浮’，《大雅·生民篇》‘烝之浮浮’，《爾雅》作‘烰烰’。*郭璞*注云：‘氣出盛。’義并相近也。《爾雅》：‘裒，多也。’裒與𡦄亦聲近義同。”</w:t>
        <w:br/>
      </w:r>
    </w:p>
    <w:p>
      <w:r>
        <w:t>𡦅##𡦅</w:t>
        <w:br/>
        <w:br/>
        <w:t>同“媰”。《集韻·遇韻》：“媰，婦人妊身也。或从子。”</w:t>
        <w:br/>
      </w:r>
    </w:p>
    <w:p>
      <w:r>
        <w:t>𡦆##𡦆</w:t>
        <w:br/>
        <w:br/>
        <w:t>bìn　《龍龕手鑑》卑孕反。</w:t>
        <w:br/>
        <w:br/>
        <w:t>梵文译音用字。《字彙補·子部》：“𡦆，音儐，此梵音切身字也。”*清**顧炎武*《音論》：“*趙宧光*曰：‘釋典譯法，真言（即密咒）中此方無字可當梵音者，即用二字聚作一體，謂之切身，乃古人自反之字。’”</w:t>
        <w:br/>
      </w:r>
    </w:p>
    <w:p>
      <w:r>
        <w:t>𡦊##𡦊</w:t>
        <w:br/>
        <w:br/>
        <w:t>jì　《龍龕手鑑·子部》：“𡦊，音既。”</w:t>
        <w:br/>
      </w:r>
    </w:p>
    <w:p>
      <w:r>
        <w:t>𡦋##𡦋</w:t>
        <w:br/>
        <w:br/>
        <w:t>同“掔”。《龍龕手鑑·子部》：“𡦋，俗，正作掔。”</w:t>
        <w:br/>
      </w:r>
    </w:p>
    <w:p>
      <w:r>
        <w:t>𡦌##𡦌</w:t>
        <w:br/>
        <w:br/>
        <w:t>同“晋”。《古俗字略·震韻》：“晋，即刃切。進也。又州名。𡦌，俗。”</w:t>
        <w:br/>
      </w:r>
    </w:p>
    <w:p>
      <w:r>
        <w:t>𡦍##𡦍</w:t>
        <w:br/>
        <w:br/>
        <w:t>qí　《龍龕手鑑·子部》：“𡦍，音齊。”</w:t>
        <w:br/>
      </w:r>
    </w:p>
    <w:p>
      <w:r>
        <w:t>𡦎##𡦎</w:t>
        <w:br/>
        <w:br/>
        <w:t>xì　《龍龕手鑑》許既反。</w:t>
        <w:br/>
        <w:br/>
        <w:t>同“𢟪”。息。《龍龕手鑑·子部》：“𡦎，俗，息也。正作𢟪。”</w:t>
        <w:br/>
      </w:r>
    </w:p>
    <w:p>
      <w:r>
        <w:t>𡦏##𡦏</w:t>
        <w:br/>
        <w:br/>
        <w:t>同“孴”。《玉篇·孨部》：“𡦏，盛皃。又衆多之皃。”《龍龕手鑑·子部》：“𡦏”，同“孴”。</w:t>
        <w:br/>
      </w:r>
    </w:p>
    <w:p>
      <w:r>
        <w:t>𡦑##𡦑</w:t>
        <w:br/>
        <w:br/>
        <w:t>同“槻”。《字彙補·子部》：“𡦑，與槻音義同。”</w:t>
        <w:br/>
      </w:r>
    </w:p>
    <w:p>
      <w:r>
        <w:t>𡦔##𡦔</w:t>
        <w:br/>
        <w:br/>
        <w:t>d鑞g</w:t>
        <w:br/>
        <w:br/>
        <w:t>佛经译音用字。《字彙補·子部》：“𡦔，帝孕切。出釋典神咒中。”按：此字为“帝”、“孕”二字拼合而成，是翻译佛经时的译音用字，无具体含义。</w:t>
        <w:br/>
      </w:r>
    </w:p>
    <w:p>
      <w:r>
        <w:t>𡦕##𡦕</w:t>
        <w:br/>
        <w:br/>
        <w:t>ér　《字彙補》人移切。</w:t>
        <w:br/>
        <w:br/>
        <w:t>注。《改併四聲篇海·子部》引《搜真玉鏡》：“𡦕，注也。”</w:t>
        <w:br/>
      </w:r>
    </w:p>
    <w:p>
      <w:r>
        <w:t>𡦗##𡦗</w:t>
        <w:br/>
        <w:br/>
        <w:t>同“孺”。《玉篇·子部》：“𡦗”，同“孺”。《國語·越語上》：“國之𡦗子之遊者，無不餔也。”</w:t>
        <w:br/>
      </w:r>
    </w:p>
    <w:p>
      <w:r>
        <w:t>𡦘##𡦘</w:t>
        <w:br/>
        <w:br/>
        <w:t>同“孺”。《龍龕手鑑·子部》：“𡦘”，“孺”的俗字。</w:t>
        <w:br/>
      </w:r>
    </w:p>
    <w:p>
      <w:r>
        <w:t>𡦙##𡦙</w:t>
        <w:br/>
        <w:br/>
        <w:t>*东岳*名。《字彙補·子部》：“𡦙，音未詳。《談薈》：*東岳*名𡦙。”</w:t>
        <w:br/>
      </w:r>
    </w:p>
    <w:p>
      <w:r>
        <w:t>𡦛##𡦛</w:t>
        <w:br/>
        <w:br/>
        <w:t>shú　《字彙補·子部》：“𡦛，殊六切。義闕。”</w:t>
        <w:br/>
      </w:r>
    </w:p>
    <w:p>
      <w:r>
        <w:t>𡦜##𡦜</w:t>
        <w:br/>
        <w:br/>
        <w:t>tóng　《改併四聲篇海·子部》引《俗字背篇》：“𡦜，音童。”《字彙補·子部》：“𡦜，見《篇韻》。”</w:t>
        <w:br/>
      </w:r>
    </w:p>
    <w:p>
      <w:r>
        <w:t>𡦝##𡦝</w:t>
        <w:br/>
        <w:br/>
        <w:t>xiāo　《改併四聲篇海》引《俗字背篇》呼交切。</w:t>
        <w:br/>
        <w:br/>
        <w:t>哮喊。《改併四聲篇海·子部》引《俗字背篇》：“𡦝，哮喊也。”</w:t>
        <w:br/>
      </w:r>
    </w:p>
    <w:p>
      <w:r>
        <w:t>𡦞##𡦞</w:t>
        <w:br/>
        <w:br/>
        <w:t>同“㛑”。《龍龕手鑑·子部》：“𡦞，正作㛑。”</w:t>
        <w:br/>
      </w:r>
    </w:p>
    <w:p>
      <w:r>
        <w:t>𡦟##𡦟</w:t>
        <w:br/>
        <w:br/>
        <w:t>pí　《字彙》頻彌切。</w:t>
        <w:br/>
        <w:br/>
        <w:t>城上矮墙。《字彙·子部》：“𡦟，城上女牆，於其孔中俾倪非常也，故名。”</w:t>
        <w:br/>
      </w:r>
    </w:p>
    <w:p>
      <w:r>
        <w:t>𡦠##𡦠</w:t>
        <w:br/>
        <w:br/>
        <w:t>同“季”。《玉篇·子部》：“𡦠，音季，古文。”</w:t>
        <w:br/>
      </w:r>
    </w:p>
    <w:p>
      <w:r>
        <w:t>𡦡##𡦡</w:t>
        <w:br/>
        <w:br/>
        <w:t>同“堵”。《集韻·姥韻》：“堵，或作𡦡。”</w:t>
        <w:br/>
      </w:r>
    </w:p>
    <w:p>
      <w:r>
        <w:t>𡦢##𡦢</w:t>
        <w:br/>
        <w:br/>
        <w:t>同“湩”。《集韻·用韻》：“湩，或从乳，亦省。”《法苑珠林》卷六十九：“（兒）其體即時，生八十種蟲。……一種在乳，名曰𡦢現。”按：*邓福禄*、*韩小荆*《字典考正》：“𡦢現”，又作“湩現”。</w:t>
        <w:br/>
      </w:r>
    </w:p>
    <w:p>
      <w:r>
        <w:t>𡦣##𡦣</w:t>
        <w:br/>
        <w:br/>
        <w:t>同“孽”。《改併四聲篇海·子部》引《對韻音訓》：“𡦣，魚竭切。臣僕庶𡦣之事，謂賤子也。亦姓。”《康熙字典·子部》引《對韻音訓》：“𡦣，同孽。”</w:t>
        <w:br/>
      </w:r>
    </w:p>
    <w:p>
      <w:r>
        <w:t>𡦦##𡦦</w:t>
        <w:br/>
        <w:br/>
        <w:t>同“熟”。*清**曹溶*《贈光禄卿卓午趙公傳》：“取《大學衍義》、《文獻通攷》，于所僦土舍琅琅誦之，日課𡦦二十葉，然後冠帶出通賓客。”</w:t>
        <w:br/>
      </w:r>
    </w:p>
    <w:p>
      <w:r>
        <w:t>𡦨##𡦨</w:t>
        <w:br/>
        <w:br/>
        <w:t>𡦨dǎn　《改併四聲篇海·享部》引《類篇》：“𡦨，都敢切。”《字彙補·虍部》：“𡦨，都敢切，音膽。義闕。”</w:t>
        <w:br/>
      </w:r>
    </w:p>
    <w:p>
      <w:r>
        <w:t>𡦩##𡦩</w:t>
        <w:br/>
        <w:br/>
        <w:t>“𡦬”的讹字。《康熙字典·子部》引《韻會》：“𡦩，古文厚字。”按：《集韻·𠪋韻》、《古今韻會舉要·上聲》皆作“𡦩”，《康熙字典·厂部》“厚”字古文也作“𡦬”。</w:t>
        <w:br/>
      </w:r>
    </w:p>
    <w:p>
      <w:r>
        <w:t>𡦪##𡦪</w:t>
        <w:br/>
        <w:br/>
        <w:t>jí　《改併四聲篇海·子部》引《搜真玉鏡》：“𡦪，音笈。”《字彙補·子部》：“𡦪，見《篇韻》。”</w:t>
        <w:br/>
      </w:r>
    </w:p>
    <w:p>
      <w:r>
        <w:t>𡦬##𡦬</w:t>
        <w:br/>
        <w:br/>
        <w:t>同“厚”。《集韻·𠪋韻》：“𠪋，隸作厚，古作𡦬。”</w:t>
        <w:br/>
      </w:r>
    </w:p>
    <w:p>
      <w:r>
        <w:t>𡦱##𡦱</w:t>
        <w:br/>
        <w:br/>
        <w:t>同“𡦳”。《玉篇·𢊁部》：“𡦱，解𢊁之屬。”按：《廣韻》作“𡦳”。</w:t>
        <w:br/>
      </w:r>
    </w:p>
    <w:p>
      <w:r>
        <w:t>𡦳##𡦳</w:t>
        <w:br/>
        <w:br/>
        <w:t>xiào　《廣韻》呼教切，去效曉。又古孝切。</w:t>
        <w:br/>
        <w:br/>
        <w:t>传说中的兽名。《廣韻·效韻》：“𡦳，解𢊁屬。”</w:t>
        <w:br/>
      </w:r>
    </w:p>
    <w:p>
      <w:r>
        <w:t>𡦴##𡦴</w:t>
        <w:br/>
        <w:br/>
        <w:t>同“𡦳”。《説文·廌部》：“𡦴，解𢊁屬。从𢊁，𡥈聲。闕。”*段玉裁*注：“𡦴，蓋亦神獸。按：《廣韻》作𡦳，《玉篇》作𡦱，皆从孝。”</w:t>
        <w:br/>
      </w:r>
    </w:p>
    <w:p>
      <w:r>
        <w:t>𡦷##𡦷</w:t>
        <w:br/>
        <w:br/>
        <w:t>cóng　《龍龕手鑑·子部》：“𡦷，音從，又音糺。”《字彙補·子部》：“𡦷，義未詳。”</w:t>
        <w:br/>
      </w:r>
    </w:p>
    <w:p>
      <w:r>
        <w:t>𢈲##𢈲</w:t>
        <w:br/>
        <w:br/>
        <w:t>pú　《字彙補》蒲木切。</w:t>
        <w:br/>
        <w:br/>
        <w:t>行貌。《字彙補·子部》：“𢈲，行貌。”</w:t>
        <w:br/>
      </w:r>
    </w:p>
    <w:p>
      <w:r>
        <w:t>𨹴##𨹴</w:t>
        <w:br/>
        <w:br/>
        <w:t>𨹴“𡥭（孵）”的讹字。《集韻·虞韻》：“孵、𨹴，卵化也。*陸績*曰：‘自孵而鷇。’从卵，或从卪。”*方成珪*考正：“𡥭☀从阝，据《類篇》正。注文亦可證。”</w:t>
        <w:br/>
      </w:r>
    </w:p>
    <w:p>
      <w:r>
        <w:t>𪧀##𪧀</w:t>
        <w:br/>
        <w:br/>
        <w:t>“孾”的类推简化字。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