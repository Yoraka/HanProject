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䣥##䣥</w:t>
        <w:br/>
        <w:br/>
        <w:t>䣥同“𨟵”。《集韻·旨韻》：“𨟵，酒名。或省。”</w:t>
        <w:br/>
      </w:r>
    </w:p>
    <w:p>
      <w:r>
        <w:t>䣦##䣦</w:t>
        <w:br/>
        <w:br/>
        <w:t>lèi　《改併四聲篇海·酉部》引《類篇》：“䣦，力醉切。”《字彙補·酉部》：“䣦，音類。見《篇韻》。”</w:t>
        <w:br/>
      </w:r>
    </w:p>
    <w:p>
      <w:r>
        <w:t>䣧##䣧</w:t>
        <w:br/>
        <w:br/>
        <w:t>《説文》：“䣧，酒色也。从酉，弋聲。”</w:t>
        <w:br/>
        <w:br/>
        <w:t>yì　《廣韻》與職切，入職以。職部。</w:t>
        <w:br/>
        <w:br/>
        <w:t>（1）酒色。《説文·酉部》：“䣧，酒色也。”*朱駿聲*通訓定聲：“䣧，酒黑色也。字亦作黓。”</w:t>
        <w:br/>
        <w:br/>
        <w:t>（2）甜。《玉篇·酉部》：“䣧，甘也。”</w:t>
        <w:br/>
      </w:r>
    </w:p>
    <w:p>
      <w:r>
        <w:t>䣨##䣨</w:t>
        <w:br/>
        <w:br/>
        <w:t>同“䣩”。《篇海類編·食貨類·酉部》：“䣨，詳䣩。”《字彙補·酉部》：“䣨，與䣩同。”</w:t>
        <w:br/>
      </w:r>
    </w:p>
    <w:p>
      <w:r>
        <w:t>䣩##䣩</w:t>
        <w:br/>
        <w:br/>
        <w:t>chún　㊀《廣韻》常倫切，平諄禪。</w:t>
        <w:br/>
        <w:br/>
        <w:t>美。也作“純”。《廣雅·釋詁一》：“䣩，美也。”*王念孫*疏證：“䣩，經傳通作純。”</w:t>
        <w:br/>
        <w:br/>
        <w:t>㊁《廣韻》直倫切，平諄澄。</w:t>
        <w:br/>
        <w:br/>
        <w:t>同“醇”。酒质浓厚。《廣韻·諄韻》：“䣩，純美酒也。”《集韻·諄韻》：“醇，《説文》：‘不澆酒也。’或作䣩。䣩，酒厚也。”</w:t>
        <w:br/>
      </w:r>
    </w:p>
    <w:p>
      <w:r>
        <w:t>䣪##䣪</w:t>
        <w:br/>
        <w:br/>
        <w:t>《説文》：“䣪，酒色也。从酉，巿聲。”</w:t>
        <w:br/>
        <w:br/>
        <w:t>pō　《廣韻》普活切，入末滂。月部。</w:t>
        <w:br/>
        <w:br/>
        <w:t>（1）酒色。《説文·酉部》：“䣪，酒色也。”*段玉裁*注：“謂酒之顔色也。”</w:t>
        <w:br/>
        <w:br/>
        <w:t>（2）酒气。《廣韻·末韻》：“䣪，酒氣。”</w:t>
        <w:br/>
      </w:r>
    </w:p>
    <w:p>
      <w:r>
        <w:t>䣫##䣫</w:t>
        <w:br/>
        <w:br/>
        <w:t>lí　《玉篇》音离。</w:t>
        <w:br/>
        <w:br/>
        <w:t>〔䣫𨟾〕乳腐名。《玉篇·酉部》：“䣫，䣫𨟾，乳腐名。”单用义同。《五音集韻·脂韻》：“䣫，乳腐。”</w:t>
        <w:br/>
      </w:r>
    </w:p>
    <w:p>
      <w:r>
        <w:t>䣬##䣬</w:t>
        <w:br/>
        <w:br/>
        <w:t>（一）zǎi　《改併四聲篇海》引《餘文》自愷切。</w:t>
        <w:br/>
        <w:br/>
        <w:t>（1）酒色光。《改併四聲篇海·酉部》引《餘文》：“䣬，酒色光。”</w:t>
        <w:br/>
        <w:br/>
        <w:t>（2）甜。《改併四聲篇海·酉部》引《餘文》：“䣬，甜也。”</w:t>
        <w:br/>
        <w:br/>
        <w:t>（二）gē　《篇海類編》古禾切。</w:t>
        <w:br/>
        <w:br/>
        <w:t>同“𨟶”。酒的颜色。《篇海類編·食貨類·酉部》：“𨟶，酒之色也。或作䣬。”</w:t>
        <w:br/>
      </w:r>
    </w:p>
    <w:p>
      <w:r>
        <w:t>䣮##䣮</w:t>
        <w:br/>
        <w:br/>
        <w:t>同“䣪”。《廣韻·末韻》：“䣮，酒氣。”《篇海類編·食貨類·酉部》：“䣮，酒氣也。舊本注酒器。”《正字通·酉部》：“䣮，俗䣪字。”*清**桂馥*《説文解字義證·酉部》：“䣪，與䣮義同。《字林》：‘䣮，酒氣也。’”</w:t>
        <w:br/>
      </w:r>
    </w:p>
    <w:p>
      <w:r>
        <w:t>䣯##䣯</w:t>
        <w:br/>
        <w:br/>
        <w:t>（一）cú　《正字通》叢無切。</w:t>
        <w:br/>
        <w:br/>
        <w:t>〔䣯𨢢〕美浆。《字彙·酉部》：“䣯，䣯𨢢，美漿，醍醐之屬。”《正字通·酉部》：“䣯，䣯𨢢，羹漿之屬。”《古文苑·王褒〈僮約〉》：“沃不酪，住䣯𨢢。”*章樵*注：“䣯𨢢，亦美漿、醍醐之屬。奴當甘麄淡，不得求美飲。”</w:t>
        <w:br/>
        <w:br/>
        <w:t>（二）tiǎn　《龍龕手鑑》他典反。</w:t>
        <w:br/>
        <w:br/>
        <w:t>“靦”的讹字。《龍龕手鑑·酉部》：“䣯，也作靦，面慙也。”</w:t>
        <w:br/>
      </w:r>
    </w:p>
    <w:p>
      <w:r>
        <w:t>䣰##䣰</w:t>
        <w:br/>
        <w:br/>
        <w:t>同“醵”。《説文·酉部》：“醵，會㱃酒也。从酉，豦聲。䣰，醵或从巨。”</w:t>
        <w:br/>
      </w:r>
    </w:p>
    <w:p>
      <w:r>
        <w:t>䣱##䣱</w:t>
        <w:br/>
        <w:br/>
        <w:t>同“酗”。《説文·酉部》：“䣱，醉醟也。从酉，句聲。”*朱駿聲*通訓定聲：“䣱，字亦作酗。凶、䣱一聲之轉。”《廣韻·遇韻》：“酗，醉怒。亦作䣱。”《漢書·趙充國傳》：“*湯*數醉䣱*羌*人，*羌*人反畔。”*顔師古*注：“䣱，即酗字也。醉怒曰䣱。”*漢**王延壽*《王孫賦》：“頊陋䣱以迷醉，矇眠睡而無知。”</w:t>
        <w:br/>
      </w:r>
    </w:p>
    <w:p>
      <w:r>
        <w:t>䣲##䣲</w:t>
        <w:br/>
        <w:br/>
        <w:t>同“𨠒”。《集韻·願韻》：“𨠒，或書作䣲。”《正字通·酉部》：“䣲，同𨠒。”</w:t>
        <w:br/>
      </w:r>
    </w:p>
    <w:p>
      <w:r>
        <w:t>䣳##䣳</w:t>
        <w:br/>
        <w:br/>
        <w:t>“酮”的讹字。*唐**段成式*《酉陽雜俎·酒食》：“醦、醶、䣳、䤕，醋也。”《廣雅·釋器》“酮，酢也”*清**王念孫*疏證引《酉陽雜俎·酒食篇》作“酮”。</w:t>
        <w:br/>
      </w:r>
    </w:p>
    <w:p>
      <w:r>
        <w:t>䣴##䣴</w:t>
        <w:br/>
        <w:br/>
        <w:t>同“酗”。《正字通·酉部》：“䣴，俗酗字。”</w:t>
        <w:br/>
      </w:r>
    </w:p>
    <w:p>
      <w:r>
        <w:t>䣵##䣵</w:t>
        <w:br/>
        <w:br/>
        <w:t>èr　《廣韻》仍吏切，去志日。又女利切。</w:t>
        <w:br/>
        <w:br/>
        <w:t>重酿酒。《玉篇·酉部》：“䣵，重釀也。”《集韻·志韻》：“䣵，酘酒也。一曰次釀。”</w:t>
        <w:br/>
      </w:r>
    </w:p>
    <w:p>
      <w:r>
        <w:t>䣶##䣶</w:t>
        <w:br/>
        <w:br/>
        <w:t>（一）huó　《集韻》户栝切，入末匣。</w:t>
        <w:br/>
        <w:br/>
        <w:t>（1）未过滤的酒。《集韻·末韻》：“䣶，未泲酒。”《正字通·酉部》：“一説䣶，即俗謂甜酒。”</w:t>
        <w:br/>
        <w:br/>
        <w:t>（2）厚。《眉縣大鼎》：“*師櫨*䣶兄。”*郭沫若*《關於眉縣大鼎銘辭考釋》：“師櫨當是人名，䣶讀為闊，兄讀為貺。‘闊貺’猶言厚饋也。”</w:t>
        <w:br/>
        <w:br/>
        <w:t>（二）tián</w:t>
        <w:br/>
        <w:br/>
        <w:t>同“甜”。《字彙補·酉部》：“䣶，《字學指南》與甜同，甘也。”</w:t>
        <w:br/>
      </w:r>
    </w:p>
    <w:p>
      <w:r>
        <w:t>䣷##䣷</w:t>
        <w:br/>
        <w:br/>
        <w:t>zhū　《篇海類編》專於切。</w:t>
        <w:br/>
        <w:br/>
        <w:t>（1）酌。《篇海類編·食貨類·酉部》：“䣷，酌也。”</w:t>
        <w:br/>
        <w:br/>
        <w:t>（2）醅。《篇海類編·食貨類·酉部》：“䣷，醅也。”</w:t>
        <w:br/>
      </w:r>
    </w:p>
    <w:p>
      <w:r>
        <w:t>䣸##䣸</w:t>
        <w:br/>
        <w:br/>
        <w:t>《説文》：“䣸，闕。”*段玉裁*注：“當云䤔䣸也。从酉，任聲。”</w:t>
        <w:br/>
        <w:br/>
        <w:t>（一）rǎn　《廣韻》而琰切，上琰日。侵部。</w:t>
        <w:br/>
        <w:br/>
        <w:t>〔䤔䣸〕见“䤔”。</w:t>
        <w:br/>
        <w:br/>
        <w:t>（二）nǎn　《集韻》乃感切，上感泥。</w:t>
        <w:br/>
        <w:br/>
        <w:t>酱。《集韻·感韻》：“䣸，醬也。”</w:t>
        <w:br/>
        <w:br/>
        <w:t>（三）nàn　《集韻》奴紺切，去勘泥。</w:t>
        <w:br/>
        <w:br/>
        <w:t>䬼。《集韻·勘韻》：“䣸，䬼也。”</w:t>
        <w:br/>
      </w:r>
    </w:p>
    <w:p>
      <w:r>
        <w:t>䣹##䣹</w:t>
        <w:br/>
        <w:br/>
        <w:t>fá　《廣韻》房越切，入月奉。</w:t>
        <w:br/>
        <w:br/>
        <w:t>酿酒一成。《廣韻·月韻》：“䣹，酒一䣹也。”《集韻·月韻》：“䣹，俗謂釀酒一成曰䣹。”</w:t>
        <w:br/>
      </w:r>
    </w:p>
    <w:p>
      <w:r>
        <w:t>䣺##䣺</w:t>
        <w:br/>
        <w:br/>
        <w:t>《説文》：“䣺，𨢌酒也。从酉，肙聲。”</w:t>
        <w:br/>
        <w:br/>
        <w:t>juān　《廣韻》古縣切，去霰見。又《集韻》圭玄切。元部。</w:t>
        <w:br/>
        <w:br/>
        <w:t>滤酒。《説文·酉部》：“䣺，𨢌酒也。”*段玉裁*注：“《玉篇》曰：‘以孔下酒也。’按：謂㳙㳙而下也。”《齊民要術·笨麴并酒》：“䣺出者，歇而不美。”</w:t>
        <w:br/>
      </w:r>
    </w:p>
    <w:p>
      <w:r>
        <w:t>䣻##䣻</w:t>
        <w:br/>
        <w:br/>
        <w:t>hān　《集韻》呼含切，平覃曉。</w:t>
        <w:br/>
        <w:br/>
        <w:t>（1）酒色。《玉篇·酉部》：“䣻，酒色也。”</w:t>
        <w:br/>
        <w:br/>
        <w:t>（2）同“𩈣”。脸红褐色。《集韻·𧟹韻》：“𩈣，面赭色。或从酉。”</w:t>
        <w:br/>
        <w:br/>
        <w:t>（3）同“酣”。《正字通·酉部》：“䣻，俗酣字。”</w:t>
        <w:br/>
      </w:r>
    </w:p>
    <w:p>
      <w:r>
        <w:t>䣼##䣼</w:t>
        <w:br/>
        <w:br/>
        <w:t>《説文》：“䣼，雜味也。从酉，京聲。”</w:t>
        <w:br/>
        <w:br/>
        <w:t>liáng　《廣韻》吕張切，平陽來。陽部。</w:t>
        <w:br/>
        <w:br/>
        <w:t>浆水，古代六饮之一。也作涼。《説文·酉部》：“䣼，雜味也。”*段玉裁*注：“*許*作䣼，即《周官》、《内則》之涼字也。襍味者，即以諸和水説也。”*朱駿聲*通訓定聲：“（䣼）即《周禮·漿人》之涼，《禮記·内則》之濫也。涼者以糗飯雜水，濫者以桃梅和水，其事相類。”《廣雅·釋器》：“䣼，漿也。”《廣韻·陽韻》：“䣼，漿水。”《周禮·天官·膳夫》“飲用六清”*漢**鄭玄*注引*鄭司農*云：“六清，水、漿、醴、䣼、醫、酏也。”*孫詒讓*正義：“《釋文》云，䣼，本又作涼……案：此即漿人之六飲也。”</w:t>
        <w:br/>
      </w:r>
    </w:p>
    <w:p>
      <w:r>
        <w:t>䣽##䣽</w:t>
        <w:br/>
        <w:br/>
        <w:t>（一）zhī　《廣韻》陟離切，平支知。</w:t>
        <w:br/>
        <w:br/>
        <w:t>同“𨢮”。酒。《廣韻·支聲》：“䣽，酒也。”《集韻·支韻》：“𨢮，《説文》酒也。或省。”</w:t>
        <w:br/>
        <w:br/>
        <w:t>（二）tǐ　《玉篇》他禮切。</w:t>
        <w:br/>
        <w:br/>
        <w:t>同“醍”。酒红色。《玉篇·酉部》：“醍，酒紅色。䣽，同醍。”</w:t>
        <w:br/>
      </w:r>
    </w:p>
    <w:p>
      <w:r>
        <w:t>䣾##䣾</w:t>
        <w:br/>
        <w:br/>
        <w:t>同“𨢎”。《龍龕手鑑·酉部》：“䣾，俗；𨢎，正。酪滓。又酔聲也。”</w:t>
        <w:br/>
      </w:r>
    </w:p>
    <w:p>
      <w:r>
        <w:t>䣿##䣿</w:t>
        <w:br/>
        <w:br/>
        <w:t>yū　《廣韻》羽俱切，平虞以。又況于切。又意惧切。</w:t>
        <w:br/>
        <w:br/>
        <w:t>（1）宴。《廣韻·虞韻》：“䣿，宴也。”</w:t>
        <w:br/>
        <w:br/>
        <w:t>（2）饮酒适度。《玉篇·酉部》：“䣿，能飲者飲，不能飲者止。”</w:t>
        <w:br/>
      </w:r>
    </w:p>
    <w:p>
      <w:r>
        <w:t>䤁##䤁</w:t>
        <w:br/>
        <w:br/>
        <w:t>《説文》：“䤁，孰𥶶也。从酉，甚聲。”</w:t>
        <w:br/>
        <w:br/>
        <w:t>cén　《廣韻》昨淫切，平侵從。又餘針切。侵部。</w:t>
        <w:br/>
        <w:br/>
        <w:t>（1）熟曲。《説文·酉部》：“䤁，孰𥶶也。”*王筠*句讀：“生衣即熟矣。”《篇海類編·食貨類·酉部》：“䤁，熟麴也。”</w:t>
        <w:br/>
        <w:br/>
        <w:t>（2）酿酒久藏。《廣雅·釋器》：“䤁，幽也。”*王念孫*疏證：“䤁之言淫也。*韋昭*注《晋語》云：‘淫，久也。’”*清**朱駿聲*《説文通訓定聲·臨部》：“䤁，謂醖釀鬱藏。”</w:t>
        <w:br/>
        <w:br/>
        <w:t>（3）通“酖（dān）”。沉溺；迷恋。《正字通·酉部》：“䤁，與酖通。”《大盂鼎銘文》：“在于御事，𠭯（諸）酒無敢䤁，有柴蒸祀無敢醉。”*清**魏源*《聖武記》卷一：“*薊遼*總督*吴阿衡*䤁酒不設備，大兵遂入*墻子嶺*及*青山關*。”</w:t>
        <w:br/>
      </w:r>
    </w:p>
    <w:p>
      <w:r>
        <w:t>䤂##䤂</w:t>
        <w:br/>
        <w:br/>
        <w:t>méi　《廣韻》莫杯切，平灰明。</w:t>
        <w:br/>
        <w:br/>
        <w:t>（1）醋之别名。《玉篇·酉部》：“䤂，醋名。”《廣韻·灰韻》：“䤂，醋之别名。”</w:t>
        <w:br/>
        <w:br/>
        <w:t>（2）同“酶”。酒母。《正字通·酉部》：“䤂，與媒糵之媒通，俗作酶。”</w:t>
        <w:br/>
      </w:r>
    </w:p>
    <w:p>
      <w:r>
        <w:t>䤃##䤃</w:t>
        <w:br/>
        <w:br/>
        <w:t>（一）yīn　《廣韻》於金切，平侵影。</w:t>
        <w:br/>
        <w:br/>
        <w:t>醉声。《廣韻·侵韻》：“䤃，醉聲。”</w:t>
        <w:br/>
        <w:br/>
        <w:t>（二）ān　《集韻》烏含切，平覃影。</w:t>
        <w:br/>
        <w:br/>
        <w:t>醉。《集韻·𧟹韻》：“䤃，醉謂之䤃。”</w:t>
        <w:br/>
        <w:br/>
        <w:t>（三）yìn　《集韻》於禁切，去沁影。</w:t>
        <w:br/>
        <w:br/>
        <w:t>（1）酿气。《集韻·沁韻》：“䤃，釀氣。”</w:t>
        <w:br/>
        <w:br/>
        <w:t>（2）用密闭发酵的方法酿制食品。《正字通·酉部》：“䤃與醃音别義通。凡物漬藏揜覆不泄氣者謂之䤃。䤃猶窨也。”*明**田汝成*《炎徼紀聞·蠻夷》：“飲食惡草以喬灰和秫粥，釀為臭瀋以魚肉雜物投之曰䤃。”*清**毛奇齡*《蠻司合誌》卷一：“俗以䤃之寡多，驗家之豐嗇。”</w:t>
        <w:br/>
      </w:r>
    </w:p>
    <w:p>
      <w:r>
        <w:t>䤄##䤄</w:t>
        <w:br/>
        <w:br/>
        <w:t>miǎn　《集韻》彌兗切，上獮明。</w:t>
        <w:br/>
        <w:br/>
        <w:t>同“湎”。饮酒失度。《玉篇·酉部》：“䤄，飲酒失度也。或作湎。”《集韻·𤣗韻》：“湎，《説文》沈於酒也，引《周書》罔敢湎于酒。或作䤄。”《淮南子·脩務》：“沈䤄耽荒，不可教以道，不可喻以德。”</w:t>
        <w:br/>
      </w:r>
    </w:p>
    <w:p>
      <w:r>
        <w:t>䤅##䤅</w:t>
        <w:br/>
        <w:br/>
        <w:t>《説文》：“䤅，𨡭䤅也。从酉，俞聲。”</w:t>
        <w:br/>
        <w:br/>
        <w:t>tú　《廣韻》同都切，平模定。又度侯切，《集韻》大透切。侯部。</w:t>
        <w:br/>
        <w:br/>
        <w:t>〔𨡭䤅〕榆酱。参见“𨡭”。《釋名·釋飲食》：“䤅，投也，味相投成也。”*畢沅*疏證：“𨡭䤅，榆醬也。”《説文·酉部》：“䤅，𨡭䤅也。”*唐**段成式*《酉陽雜俎·酒食》：“䤉、𨣧、䤅、𨣅、𨡭，醬也。”</w:t>
        <w:br/>
      </w:r>
    </w:p>
    <w:p>
      <w:r>
        <w:t>䤆##䤆</w:t>
        <w:br/>
        <w:br/>
        <w:t>（一）kuí　《玉篇》音揆。</w:t>
        <w:br/>
        <w:br/>
        <w:t>醥。《玉篇·酉部》：“䤆，醥也。”</w:t>
        <w:br/>
        <w:br/>
        <w:t>（二）guì　《篇海類編》巨委切。</w:t>
        <w:br/>
        <w:br/>
        <w:t>醳。《篇海類編·食貨類·酉部》：“䤆，醳也。”</w:t>
        <w:br/>
      </w:r>
    </w:p>
    <w:p>
      <w:r>
        <w:t>䤈##䤈</w:t>
        <w:br/>
        <w:br/>
        <w:t>同“醯”。《廣雅·釋器》：“䤈，酢也。”《玉篇·酉部》：“醯，酸味。䤈，俗。”《戰國策·東周策》：“*顔率*曰：‘弊邑固竊為大王患之，夫鼎者，非效䤈壺醬甀耳。’”《新唐書·百官志四上》：“（典倉署）掌九穀、䤈醢、庶羞、器皿、燈燭。”</w:t>
        <w:br/>
      </w:r>
    </w:p>
    <w:p>
      <w:r>
        <w:t>䤉##䤉</w:t>
        <w:br/>
        <w:br/>
        <w:t>《説文》：“䤉，㱃酒俱盡也。从酉，𥁑聲。”</w:t>
        <w:br/>
        <w:br/>
        <w:t>mì　《廣韻》彌畢切，入質明。又《集韻》壁吉切。質部。</w:t>
        <w:br/>
        <w:br/>
        <w:t>（1）饮酒俱尽。《説文·酉部》：“䤉，㱃酒俱盡也。”《集韻·質韻》：“䤉，飲盡也。”</w:t>
        <w:br/>
        <w:br/>
        <w:t>（2）酱，榆酱。《廣雅·釋器》：“䤉，醬也。”*王念孫*疏證：“𨢡，擣榆醬也。𨢡與䤉同。”《玉篇·酉部》：“䤉，𨡭䤅也。”《集韻·質韻》：“䤉，䤉𨣧，醬也。”*唐**段成式*《酉陽雜俎·酒食》：“䤉、𨣧、䤅、𨣅、𨡭，醬也。”</w:t>
        <w:br/>
      </w:r>
    </w:p>
    <w:p>
      <w:r>
        <w:t>䤊##䤊</w:t>
        <w:br/>
        <w:br/>
        <w:t>《説文》：“䤊，酒也。从酉，茸聲。”按：*段玉裁*等据《玉篇》、《廣韻》，认为古本《説文》应作䣵，并改䤊篆为䣵，从酉，耳声。</w:t>
        <w:br/>
        <w:br/>
        <w:t>róng　《集韻》如容切，平鍾日。又女利切。東部。</w:t>
        <w:br/>
        <w:br/>
        <w:t>（1）酒。《説文·酉部》：“䤊，酒也。”*段玉裁*注：“䣵，重釀酒也。此篆各本作䤊。解云：酒也……《廣韻》、《玉篇》皆有䣵無䤊。解云：重釀也。《玉篇》列字正與《説文》次第相合，然則古本《説文》作䣵可知矣。”</w:t>
        <w:br/>
        <w:br/>
        <w:t>（2）重酿。《廣雅·釋器》：“䤊，酘也。”*王念孫*疏證：“䤊之言佴也，仍也。《爾雅》：佴，貳也。《廣雅》：仍，重也。”《集韻·至韻》：“䤊，《字林》：重釀也。或作䣵。”</w:t>
        <w:br/>
      </w:r>
    </w:p>
    <w:p>
      <w:r>
        <w:t>䤋##䤋</w:t>
        <w:br/>
        <w:br/>
        <w:t>（一）yù　《集韻》乙六切，入屋影。</w:t>
        <w:br/>
        <w:br/>
        <w:t>面黄貌。《集韻·屋韻》：“䤋，面黄皃。”</w:t>
        <w:br/>
        <w:br/>
        <w:t>（二）guó　《一切經音義》觥獲反。</w:t>
        <w:br/>
        <w:br/>
        <w:t>同“聝”。*唐**慧琳*《一切經音義》卷八十三：“俘䤋，*杜*注《左傳》䤋所以截耳也。《文字典説》，䤋正從耳作聝，《傳》從酋作䤋，俗字也。”*明**劉球*《送太守陳侯復任吉安詩序》：“故不待再鼓而元凶授䤋。”</w:t>
        <w:br/>
      </w:r>
    </w:p>
    <w:p>
      <w:r>
        <w:t>䤌##䤌</w:t>
        <w:br/>
        <w:br/>
        <w:t>qiāng</w:t>
        <w:br/>
        <w:br/>
        <w:t>用青稞酿成的酒，少数民族的一种日常饮料。</w:t>
        <w:br/>
      </w:r>
    </w:p>
    <w:p>
      <w:r>
        <w:t>䤍##䤍</w:t>
        <w:br/>
        <w:br/>
        <w:t>mí　《廣韻》莫兮切，平齊明。又《集韻》謨官切。</w:t>
        <w:br/>
        <w:br/>
        <w:t>〔醭䤍〕酱、醋坏后长的白霉。*唐**慧琳*《一切經音義》卷五十八引《埤蒼》：“醭䤍，醬敗壞也。醬敗則䤍生。”《廣韻·齊韻》：“䤍，醭䤍，醬上白也。”《集韻·桓韻》：“䤍，醭䤍，醬醋敗。”</w:t>
        <w:br/>
      </w:r>
    </w:p>
    <w:p>
      <w:r>
        <w:t>䤎##䤎</w:t>
        <w:br/>
        <w:br/>
        <w:t>《説文》：“䤎，𤖕也。从酉，矞聲。”</w:t>
        <w:br/>
        <w:br/>
        <w:t>（一）jú　《廣韻》居聿切，入術見。術部。</w:t>
        <w:br/>
        <w:br/>
        <w:t>酱。《説文·酉部》：“䤎，𤖕也。”《玉篇·酉部》：“䤎，䤉醬。”</w:t>
        <w:br/>
        <w:br/>
        <w:t>（二）jué　《集韻》古穴切，入屑見。</w:t>
        <w:br/>
        <w:br/>
        <w:t>蚌酱。《集韻·屑韻》：“䤎，蚌醬。”</w:t>
        <w:br/>
      </w:r>
    </w:p>
    <w:p>
      <w:r>
        <w:t>䤏##䤏</w:t>
        <w:br/>
        <w:br/>
        <w:t>pǐ　《廣韻》符鄙切（《集韻》部鄙切），上旨並。之部。</w:t>
        <w:br/>
        <w:br/>
        <w:t>（1）同“圮”。毁；倾覆。《説文·土部》：“䤏，圮或从手、从非，配省聲。”《廣韻·旨韻》：“䤏，覆也。”《集韻·旨韻》：“圮，《説文》：‘毁也。’引《虞書》‘方命圮族’。或作䤏。”*孙锦标*《南通方言疏證》卷一：“凡物傾頓則摇動，今亦云擺，實即圮字。按：今俗䤏讀外上聲，以房子摇動者為䤏。”</w:t>
        <w:br/>
        <w:br/>
        <w:t>（2）酒色。《玉篇·酉部》：“䤏，酒色。”</w:t>
        <w:br/>
      </w:r>
    </w:p>
    <w:p>
      <w:r>
        <w:t>䤐##䤐</w:t>
        <w:br/>
        <w:br/>
        <w:t>《説文》：“䤐，歃酒也。从酉，朁聲。”</w:t>
        <w:br/>
        <w:br/>
        <w:t>jǐn　《廣韻》子朕切，上寑精。又七稔切。侵部。</w:t>
        <w:br/>
        <w:br/>
        <w:t>（1）歃酒。《説文·酉部》：“䤐，歃酒也。”*段玉裁*注：“歃謂小飲之。”</w:t>
        <w:br/>
        <w:br/>
        <w:t>（2）甘甜。《廣韻·寢韻》：“䤐，小甜也。”《集韻·𡪢韻》：“䤐，甘也。”</w:t>
        <w:br/>
        <w:br/>
        <w:t>（3）美。《廣雅·釋詁一》：“䤐，美也。”*王念孫*疏證：“*高誘*注《淮南子·覽冥訓》云：‘噆，味長美也。’䐶、䤐、噆義並相近。”</w:t>
        <w:br/>
      </w:r>
    </w:p>
    <w:p>
      <w:r>
        <w:t>䤑##䤑</w:t>
        <w:br/>
        <w:br/>
        <w:t>wàng　《廣韻》烏浪切，去宕影。</w:t>
        <w:br/>
        <w:br/>
        <w:t>（1）〔泼䤑〕也作“醱䤑”。酒。《廣韻·宕韻》：“䤑，潑䤑，酒。”《篇海類編·食貨類·酉部》：“䤑，醱䤑，酒也。”*宋**趙叔向*《肯綮録·俚俗字義》：“酒曰潑䤑。”*宋**范成大*《除夜地爐書事》：“糟䤑新醅白，柴錐軟火紅。”原注：“*吴*人酌酒甕浮醅，謂之撆䤑，酒之精英也。”*周汝昌*注：“糟䤑，即醪酒類。（诗末原注‘撆䤑’，《宋詩鈔》作‘撇䤑’，當即《廣韻》之‘潑䤑’。）”</w:t>
        <w:br/>
        <w:br/>
        <w:t>（2）酒。《集韻·宕韻》：“䤑，酒也。”</w:t>
        <w:br/>
      </w:r>
    </w:p>
    <w:p>
      <w:r>
        <w:t>䤒##䤒</w:t>
        <w:br/>
        <w:br/>
        <w:t>（一）jì　《廣韻》其既切，去未羣。</w:t>
        <w:br/>
        <w:br/>
        <w:t>（1）秫酒名。《玉篇·酉部》：“䤒，术酒名。”《廣韻·未韻》：“䤒，秫酒名。”</w:t>
        <w:br/>
        <w:br/>
        <w:t>（2）同“禨”。沐后饮酒，也指沐后饮的酒。《集韻·未韻》：“䤒，沐酒也。謂既沐飲酒。《禮》有‘進䤒’。通作禨。”按：今本《禮記·玉藻》、《少儀》均作“禨”。</w:t>
        <w:br/>
        <w:br/>
        <w:t>（3）酒色，米酒色。《玉篇·酉部》：“䤒，米酒色。”《篇海類編·食貨類·酉部》：“䤒，酒色也。”</w:t>
        <w:br/>
        <w:br/>
        <w:t>（4）好酒名。《篇海類編·食貨類·酉部》：“䤒，好酒名。”</w:t>
        <w:br/>
        <w:br/>
        <w:t>（二）jǐ　《集韻》舉豈切，上尾見。</w:t>
        <w:br/>
        <w:br/>
        <w:t>酒浮。《集韻·尾韻》：“䤒，酒浮也。”又浮酒。《篇海類編·食貨類·酉部》：“䤒，浮酒也。”</w:t>
        <w:br/>
      </w:r>
    </w:p>
    <w:p>
      <w:r>
        <w:t>䤓##䤓</w:t>
        <w:br/>
        <w:br/>
        <w:t>同“𨢊”。《集韻·東韻》：“𨢊，《説文》：‘𥶶生衣也。’或作䤓。”</w:t>
        <w:br/>
      </w:r>
    </w:p>
    <w:p>
      <w:r>
        <w:t>䤔##䤔</w:t>
        <w:br/>
        <w:br/>
        <w:t>《説文》：“䤔，闕。”*段玉裁*本“䣸”下注：“依《玉篇》、《廣韻》上字（䤔）下當云：䤔䣸，味薄也。从酉，漸聲。下字（䣸）下當云：䤔䣸也。从酉，任聲。二篆曡韻。而今本但注闕字，疑*許*書本無此二篆。”</w:t>
        <w:br/>
        <w:br/>
        <w:t>jiàn　《廣韻》慈染切，上琰從，談部。</w:t>
        <w:br/>
        <w:br/>
        <w:t>（1）〔䤔䣸〕味薄。《玉篇·酉部》：“䤔，䤔䣸，味薄也。”《集韻·琰韻》：“䤔，䤔䣸，味醨。”*宋**董逌*《廣川書跋·李後主蚌帖》：“知以宗廟為重，恐滋味䤔䣸。”</w:t>
        <w:br/>
        <w:br/>
        <w:t>（2）酱。《集韻·琰韻》：“䤔，醬也。”</w:t>
        <w:br/>
      </w:r>
    </w:p>
    <w:p>
      <w:r>
        <w:t>䤕##䤕</w:t>
        <w:br/>
        <w:br/>
        <w:t>（一）xuè　《廣韻》許角切，入覺曉。</w:t>
        <w:br/>
        <w:br/>
        <w:t>（1）醋。《廣雅·釋器》：“䤕，酢也。”*唐**段成式*《酉陽雜俎·酒食》：“䤕，醋也。”</w:t>
        <w:br/>
        <w:br/>
        <w:t>（2）醋味。《廣韻·覺韻》：“䤕，醋味。”《字彙·酉部》：“䤕，酢味。”</w:t>
        <w:br/>
        <w:br/>
        <w:t>（3）苦酒。《字彙補·酉部》：“䤕，苦酒。見《醫書》。”</w:t>
        <w:br/>
        <w:br/>
        <w:t>（二）hù</w:t>
        <w:br/>
        <w:br/>
        <w:t>同“嚛”。味过于浓烈而刺激口腔。*清**桂馥*《札樸·覽古》：“*伊尹*曰酸而不嚛。《説文》：‘嚛，食辛嚛也。’䤕即嚛之異文。”</w:t>
        <w:br/>
      </w:r>
    </w:p>
    <w:p>
      <w:r>
        <w:t>䤖##䤖</w:t>
        <w:br/>
        <w:br/>
        <w:t>bào　《集韻》薄報切，去号並。</w:t>
        <w:br/>
        <w:br/>
        <w:t>（1）酒名。《玉篇·酉部》：“䤖，酒名。”*宋**朱肱*《北山酒經》上：“酒以投多為善，要在麴力相及，䤖酒所以有韻者，亦以其再投故也。”</w:t>
        <w:br/>
        <w:br/>
        <w:t>（2）一夜酿成的酒。《集韻·号韻》：“䤖，一宿酒也。”</w:t>
        <w:br/>
      </w:r>
    </w:p>
    <w:p>
      <w:r>
        <w:t>䤗##䤗</w:t>
        <w:br/>
        <w:br/>
        <w:t>《説文》：“䤗，酒味淫也。从酉，竷省聲。讀若《春秋傳》曰‘美而豔’。”</w:t>
        <w:br/>
        <w:br/>
        <w:t>gǎn　《廣韻》古禫切，上感見。談部。</w:t>
        <w:br/>
        <w:br/>
        <w:t>（1）酒味浓烈。《説文·酉部》：“䤗，酒味淫也。”*段玉裁*注：“淫者浸淫隨理也，謂酒味淫液深長。”</w:t>
        <w:br/>
        <w:br/>
        <w:t>（2）酒味苦。《玉篇·酉部》：“䤗，酒味苦。”</w:t>
        <w:br/>
      </w:r>
    </w:p>
    <w:p>
      <w:r>
        <w:t>䤘##䤘</w:t>
        <w:br/>
        <w:br/>
        <w:t>《説文》：“䤘，酢也。从酉，韱聲。”</w:t>
        <w:br/>
        <w:br/>
        <w:t>（一）chǎn　㊀《廣韻》初減切，上豏初。談部。</w:t>
        <w:br/>
        <w:br/>
        <w:t>醋。《説文·酉部》：“䤘，酢也。”*清**厲鶚*《醯略序》：“不特*顧野王*載𨣸䤘之味，吾于行辨酢醋之文而已。”</w:t>
        <w:br/>
        <w:br/>
        <w:t>㊁《集韻》初斂切，上琰初。</w:t>
        <w:br/>
        <w:br/>
        <w:t>醋貌。也作“醦”。《集韻·琰韻》：“䤘，酢皃。或作醦。”</w:t>
        <w:br/>
        <w:br/>
        <w:t>（二）qiǎn　《廣韻》七漸切，上琰清。</w:t>
        <w:br/>
        <w:br/>
        <w:t>醋味。《廣韻·琰韻》：“䤘，醋味。”《六書故·工事四》：“䤘，微酸也。”</w:t>
        <w:br/>
      </w:r>
    </w:p>
    <w:p>
      <w:r>
        <w:t>䤙##䤙</w:t>
        <w:br/>
        <w:br/>
        <w:t>lì　《廣韻》郎擊切，入錫來。</w:t>
        <w:br/>
        <w:br/>
        <w:t>〔䤙𨢎〕1.酪渣。《廣韻·錫韻》：“䤙，䤙𨢎，酪滓。”2.酪。《集韻·錫韻》：“䤙，䤙𨢎，酪也。”</w:t>
        <w:br/>
      </w:r>
    </w:p>
    <w:p>
      <w:r>
        <w:t>酉##酉</w:t>
        <w:br/>
        <w:br/>
        <w:t>《説文》：“酉，就也。八月黍成，可為酎酒。象古文酉之形。丣，古文酉，从卯。卯為春門，萬物已出。酉為秋門，萬物已入。一，閉門象也。”*郭沫若*《甲骨文字研究》：“此字篆形與古文尚無大别，骨文變體頗多，然大體……乃壺尊之象也。”“其从‘卯’作‘丣’之古文則迄未有見……古金及卜辭每多假以為‘酒’字。*許*之釋就，盖用轉注法以牽就其八月之義。酉縱為就，自當後起。”</w:t>
        <w:br/>
        <w:br/>
        <w:t>yǒu　《廣韻》與久切，上有以。幽部。</w:t>
        <w:br/>
        <w:br/>
        <w:t>（1）卣，酒器。*明**郎瑛*《七修類稿·天地類·支干》：“*鄭樵*，大儒也，解支干之名以為是皆假借……酉，卣也。”</w:t>
        <w:br/>
        <w:br/>
        <w:t>（2）酒，用粮食或水果等发酵制成的含乙醇的饮料。后作“酒”。《六書故·工事四》：“酉，醴之通名也……借為戼丣之酉，借義擅之，故又加水作酒。”《六書正譌·有韻》：“酉，古酒字。”《睡虎地秦墓竹簡·秦律·田律》：“百姓居田舍者毋敢𥂰（酤）酉。”《馬王堆漢墓帛書·春秋事語》：“縣鍾而長飲酉。”</w:t>
        <w:br/>
        <w:br/>
        <w:t>（3）就，成熟。《釋名·釋天》：“酉，秀也。秀者，物皆成也。”《説文·酉部》：“酉，就也。八月黍成，可為酎酒。”*徐鍇*繫傳：“就，成熟也。”</w:t>
        <w:br/>
        <w:br/>
        <w:t>（4）老。《廣韻·有韻》：“酉，老也。”《史記·律書》：“酉者，萬物之老也。”</w:t>
        <w:br/>
        <w:br/>
        <w:t>（5）地支的第十位。《正字通·酉部》：“酉，十二支名之一。”1.与天干相配，或在太岁纪年法中用以纪年。如：1945年为农历乙酉年。《爾雅·釋天》：“太歲在酉曰作噩。”2.用以纪月，即农历八月。《晋書·樂志上》：“八月之辰謂為酉。”3.用以纪日。*明**馮時化*《酒史·酒考》：“*杜康*作酒，以酉日死。故今云‘酉不會客’。”4.用以纪时，即17时至19时。*唐**杜甫*《遭田父泥飲美嚴中丞》：“朝來偶然出，自卯將及酉。”*宋**蘇軾*《後杞菊賦》：“朝衙達午，夕坐過酉。”*清**查繼佐*《罪惟録·武宗紀》：“正旦令節，文武百官及蠻彝使臣，待漏入賀，迄酉禮成。”</w:t>
        <w:br/>
        <w:br/>
        <w:t>（6）十二生肖属鸡。《論衡·物勢》：“酉，雞也。”</w:t>
        <w:br/>
        <w:br/>
        <w:t>（7）蓄水灌溉。*宋**陳造*《房陵》：“祠壇歌舞雜嗟吁，下酉猶濡上酉枯。”舊注：“潴水溉曰酉。”</w:t>
        <w:br/>
        <w:br/>
        <w:t>（8）水名。即*酉水*。源出*湖北省*，流经*湖北省*、*湖南省*、*重庆市*，东流至*湖南省**沅陵县*入*沅江*。古*武陵*五溪之一。*明**徐問志*《讀書劄記》卷二：“*沅*、*辰*、*漸*、*元*、*叙*、*酉*、*澧*、*資*、*湘*九水是為九江，皆合于*洞庭*。”*清**顧祖禹*《讀史方輿紀要·湖廣·辰州府》：“*酉水*，府西北十里，源出*四川**酉陽*宣撫司界，東流入境，經府西三里，入*沅水*。”</w:t>
        <w:br/>
        <w:br/>
        <w:t>（9）姓。《廣韻·有韻》：“酉，姓。*魏*有*酉牧*。”《萬姓統譜·有韻》：“酉，*黄帝*十四子之一姓也。出*太原*。*三國**酉牧*，*陳留*人。”</w:t>
        <w:br/>
      </w:r>
    </w:p>
    <w:p>
      <w:r>
        <w:t>酊##酊</w:t>
        <w:br/>
        <w:br/>
        <w:t>²酊</w:t>
        <w:br/>
        <w:br/>
        <w:t>《説文新附》：“酊，酩酊也。从酉，丁聲。”</w:t>
        <w:br/>
        <w:br/>
        <w:t>（一）dǐng　《廣韻》都挺切，上迥端。耕部。</w:t>
        <w:br/>
        <w:br/>
        <w:t>〔酩酊〕见“酩”。</w:t>
        <w:br/>
        <w:br/>
        <w:t>（二）dīng</w:t>
        <w:br/>
        <w:br/>
        <w:t>用酒精和药物配制成的液体药剂叫“酊剂”（拉tinc-ture），旧译“丁几”，简称“酊”。如：碘酊；颠茄酊；大黄酊；橙皮酊。</w:t>
        <w:br/>
      </w:r>
    </w:p>
    <w:p>
      <w:r>
        <w:t>酋##酋</w:t>
        <w:br/>
        <w:br/>
        <w:t>《説文》：“酋，繹酒也。从酉，水半見於上。《禮》有‘大酋’，掌酒官也。”*段玉裁*注：“繹酒，謂日久之酒。”“‘酋’上與‘谷’上正同，皆曰水半見。繹酒糟滓下湛，水半見於上故像之。”*朱駿聲*通訓定聲：“酉亦聲。”*王筠*句讀：“酋字之義則與酒同。”</w:t>
        <w:br/>
        <w:br/>
        <w:t>qiú　《廣韻》自秋切，平尤從。幽部。</w:t>
        <w:br/>
        <w:br/>
        <w:t>（1）久酿之酒。《説文·酋部》：“酋，繹酒也。”*段玉裁*注：“繹之言昔也。昔，久也……然則繹酒謂日久之酒，對𨠒為疾孰酒，醴、酤為一宿酒言之。”《六書故·工事四》：“酋，酒釀而久者。”</w:t>
        <w:br/>
        <w:br/>
        <w:t>（2）久熟；精熟。《方言》卷七：“酋，熟也。自*河*以北，*趙**魏*之間火熟曰爛，氣熟曰糦，久熟曰酋。”《國語·鄭語》：“毒之酋腊者，其殺也滋速。”*韋昭*注：“精熟為酋。”</w:t>
        <w:br/>
        <w:br/>
        <w:t>（3）古代称从事与酒有关的工作的人。1.大酋。《説文·酋部》：“酋，《禮》有大酋，掌酒官也。”*桂馥*義證：“大酋掌酒官也者，《月令·仲冬之月》‘乃命大酋’注云：‘酒孰曰酋。大酋者，酒官之長。’酋者久遠之稱，久孰者善，故名酒官為大酋。”《玉篇·酋部》：“酋，酒官也。”《吕氏春秋·仲冬》：“乃命大酋，秫稻必齊，麴蘖必時。”*高誘*注：“大酋，主酒官也。”*三國**魏**曹丕*《善哉行》：“大酋奉甘醪，狩人獻嘉禽。”2.指掌酒的女奴。《墨子·天志下》：“婦人以為舂酋。”*王念孫*雜志：“女奴之掌酒者，亦得謂之酋矣。”</w:t>
        <w:br/>
        <w:br/>
        <w:t>（4）部落的首领。也为魁帅的通称。《古今韻會舉要·尤韻》：“酋，酋長，魁帥之名。”《文選·左思〈吴都賦〉》：“*儋耳*、*黑齒*之酋，*金鄰*、*象郡*之渠。”*李善*注引*劉逵*曰：“酋、渠，皆豪帥也。”《北史·李和傳》：“父*僧養*，以累世雄豪，為*夏州*酋。”*清**張維屏*《三元里》：“中有夷酋貌尤醜，象皮作甲裹身厚。”</w:t>
        <w:br/>
        <w:br/>
        <w:t>（5）终；终尽。《爾雅·釋詁下》：“酋，終也。”*邢昺*疏：“皆謂終盡也。”《詩·大雅·卷阿》：“俾爾彌爾性，似先公酋矣。”*毛*傳：“酋，終也。”</w:t>
        <w:br/>
        <w:br/>
        <w:t>（6）成就；完成。《漢書·敍傳上》：“《説難》既酋，其身乃囚。”*王念孫*雜志：“酋讀為就。就，成也。言《説難》之書既成，而其身乃囚也。”*王先謙*《漢書補注》引*朱一新*云：“酋，本有就義，不煩改讀。”</w:t>
        <w:br/>
        <w:br/>
        <w:t>（7）西方；秋。《太玄·玄文》：“酋，西方也，秋也，物皆成象而就也……酋者，生之府也。”又《釋》：“動而無名酋。”*范望*注：“酋，西方也。”</w:t>
        <w:br/>
        <w:br/>
        <w:t>（8）杀。《太玄·玄文》：“罔蒙相極，直酋相勑。”*范望*注：“直，生；酋，殺。如相約勑。”</w:t>
        <w:br/>
        <w:br/>
        <w:t>（9）通“揫”。积聚。*清**朱駿聲*《説文通訓定聲·孚部》：“酋，叚借為揫。”《太玄·玄圖》：“陰酋西北，陽尚東南。”*范望*注：“酋，聚也。”</w:t>
        <w:br/>
        <w:br/>
        <w:t>（10）通“遒”。近，短。*清**朱駿聲*《説文通訓定聲·孚部》：“酋，叚借為遒。”《周禮·考工記·廬人》：“酋矛常有四尺，夷矛三尋。”*鄭玄*注：“酋、夷，長短名。酋之言遒也，酋近夷長矣。”*唐**柳宗元*《平淮夷雅二篇》之二：“長戟酋矛，粲其綏章。”</w:t>
        <w:br/>
      </w:r>
    </w:p>
    <w:p>
      <w:r>
        <w:t>酌##酌</w:t>
        <w:br/>
        <w:br/>
        <w:t>《説文》：“酌，盛酒行觴也。从酉，勺聲。”</w:t>
        <w:br/>
        <w:br/>
        <w:t>zhuó　《廣韻》之若切，入藥章。藥部。</w:t>
        <w:br/>
        <w:br/>
        <w:t>（1）斟酒劝饮。《説文·酉部》：“酌，盛酒行觴也。”*段玉裁*注：“盛酒於觶中以飲人曰行觴。《投壺》云：命酌曰請行觴。”《詩·周南·卷耳》：“我姑酌彼金罍，維以不永懷！”《儀禮·有司徹》：“尸升，坐取爵酌。”*鄭玄*注：“酌者將酢主人。”</w:t>
        <w:br/>
        <w:br/>
        <w:t>（2）斟酒；饮酒。《玉篇·酉部》：“酌，斟也。”《禮記·郊特牲》：“縮酌用茅，明酌也。”*朱彬*訓纂：“酌猶斟也。酒已泲，則斟之以實尊彝。”*晋**陶潛*《歸去來兮辭》：“引壺觴以自酌，眄庭柯以怡顔。”*唐**李白*《月下獨酌四首》之一：“花間一壺酒，獨酌無相親。”</w:t>
        <w:br/>
        <w:br/>
        <w:t>（3）酒。《禮記·曲禮下》：“酒曰清酌。”*唐**王勃*《聖泉宴》：“蘭氣薰山酌，松聲韻野弦。”*明**鄒智*《弔劉忠定公文》：“折寒梅以為羞兮，洒飛泉以為酌。”</w:t>
        <w:br/>
        <w:br/>
        <w:t>（4）酒宴。如：菲酌；便酌。*南朝**宋**鮑照*《翫月城西門廨中》：“迴軒駐輕蓋，留酌待情人。”*元**王實甫*《西廂記》第二本第三折：“我一家之命，皆先生所活，聊備小酌，非為報禮，勿嫌輕意。”《徐霞客遊記·滇遊日記四》：“州尊赴*楊貢生*酌。”又饮酒。*南朝**梁**蕭統*《陶淵明傳》：“嘗九月九日，出宅邊菊叢中坐，久之，滿手把菊，忽值*宏*送酒來，即便就酌，醉而歸。”*唐**李白*《將進酒》：“主人為何言少錢？徑須酤取對君酌。”*茅盾*《霜叶红似二月花》：“我们在*凤鸣楼*小酌。”</w:t>
        <w:br/>
        <w:br/>
        <w:t>（5）舀取。《玉篇·酉部》：“酌，挹也。”《集韻·藥韻》：“酌，挹也。《春秋傳》：‘不内酌飲。’”《六書故·工事四》：“酌，以勺挹酒注之爵也。以勺曰酌，以斗曰斟。”《公羊傳·僖公八年》：“其處其所而請與奈何？蓋酌之也。”*何休*注：“酌，挹也。”</w:t>
        <w:br/>
        <w:br/>
        <w:t>（6）酒器。《儀禮·有司徹》：“宰夫洗觶以升，主人受酌降。”*鄭玄*注：“古文酌為爵。”《楚辭·招魂》：“華酌既陳，有瓊漿些。”*王逸*注：“酌，酒斗也。”</w:t>
        <w:br/>
        <w:br/>
        <w:t>（7）择善而取。《玉篇·酉部》：“酌，取也。”《易·損》：“初九，已事遄往，无咎。酌損之。”*李鼎祚*集解引*虞翻*曰：“酌，取也。”《禮記·坊記》：“上酌民言，則下天上施。”*鄭玄*注：“酌，猶取也，取衆民之言以為政教則得民心，則恩澤所加民受之如天矣，言其尊。”*宋**蘇軾*《與程天侔七首》之七：“太大則難活，太小則老人不能待，當酌中者。”</w:t>
        <w:br/>
        <w:br/>
        <w:t>（8）考虑；度量。*宋**陳亮*《三國紀年·魏武帝》：“法令不必盡酌之古，要以必行。”*明**鹿善繼*《與王一涵書》：“酌理審勢。”*鲁迅*《呐喊·端午节》：“*方玄绰*不费一举手之劳的领了钱，酌还些旧债，却还缺一大笔款。”</w:t>
        <w:br/>
        <w:br/>
        <w:t>（9）益。《廣雅·釋詁一》：“酌，益也。”</w:t>
        <w:br/>
        <w:br/>
        <w:t>（10）漱。《廣雅·釋言》：“酌，漱也。”</w:t>
        <w:br/>
        <w:br/>
        <w:t>⑪古代乐舞名。《正字通·酉部》：“酌，*武王*樂歌，《周頌》‘於鑠王師’之篇名。”《詩·周頌·酌序》：“酌，告成大武也。言能酌先祖之道以養天下也。”*王国维*《説勺舞象舞》：“《白虎通·禮樂篇》：*周*樂曰大武……*周公*之樂曰酌，合曰大武。*周公*曰酌者，言*周公*輔*成王*能斟酌文武之道而成之也。”</w:t>
        <w:br/>
      </w:r>
    </w:p>
    <w:p>
      <w:r>
        <w:t>配##配</w:t>
        <w:br/>
        <w:br/>
        <w:t>《説文》：“配，酒色也。从酉，己聲。”*徐鉉*等注：“己非聲，當从妃省。”*吴楚*染指：“妃、配製字之義相因矣。妃者，女與己為匹以相對也；配者，置酒成禮以相對而為匹也。二篆音同義貫，故古多通用。”</w:t>
        <w:br/>
        <w:br/>
        <w:t>pèi　《廣韻》滂佩切，去隊滂。之部。</w:t>
        <w:br/>
        <w:br/>
        <w:t>（1）酒的颜色，用不同颜色的酒配制而成。《説文·酉部》：“配，酒色也。”*吴善述*廣義校訂：“按*許*訓酒色，謂酒之色也。酒有四飲、六飲之别，其色有淺深黑白之殊，配即《内則》注所謂以清與糟相配也。”*清**江藩*《配䣧二字解》：“是當時酒有青色者，有黑色者，合二酒之色則謂之配。”</w:t>
        <w:br/>
        <w:br/>
        <w:t>（2）配偶，夫妻的称呼。后多指妻。如：元配；继配。*五代**徐鍇*《説文繫傳·酉部》：“匹配字，古只作妃。”*清**席世昌*《讀説文記》：“古妃、配本同聲也，重讀如今之配；輕讀即如今之妃，無二音也。又按：古書多以妃作配，後代妃字既專為后妃之妃，常人妃合字不便通用，轉借配字當之。”《易·豐》：“遇其配主，雖旬無咎，往有尚。”*陸德明*釋文：“*鄭*作妃，云：‘嘉耦曰妃。’”《詩·大雅·皇矣》：“天立厥配，受命既固。”*朱熹*注：“配，賢妃也。”《鏡花緣》第十回：“俟他年長，代為擇配，完其終身。”</w:t>
        <w:br/>
        <w:br/>
        <w:t>（3）婚配，成婚。《左傳·隱公八年》：“*陳鍼子*送女，先配而後祖。”*孔穎達*疏：“*賈逵*以配為成夫婦也。”*唐**李白*《感興八首》之六：“安得配君子，共乘雙飛鸞。”*鲁迅*《且介亭杂文·病后杂谈之余》：“*铁铉*究竟是忠臣，使其女永沦教坊，终觉于心不安，所以还是和寻常女子不同，因献诗而配了士子。”又指动物雌雄交合。如：配牛；配马；配种等。</w:t>
        <w:br/>
        <w:br/>
        <w:t>（4）配合；结合。《玉篇·酉部》：“配，合也。”《易·繫辭上》：“廣大配天地，變通配四時。”*孔穎達*疏：“以易道廣大配合天地，大以配天，廣以配地。”*宋**陸游*《村居初夏》之三：“梅青巧配*吴*鹽白，笋美偏宜*蜀*豉香。”《紅樓夢》第三十五回：“*鶯兒*道：‘松花配桃紅。’”</w:t>
        <w:br/>
        <w:br/>
        <w:t>（5）分给；配给。《後漢書·光武帝紀上》：“悉將降人分配諸將，衆遂數十萬。”《晋書·殷仲堪傳》：“是以*李勢*初平，割此三郡，配隸*益州*。”《舊唐書·文宗紀》：“宜令所在州縣寫本散配鄉村。”</w:t>
        <w:br/>
        <w:br/>
        <w:t>（6）匹敌；媲美。《玉篇·酉部》：“配，匹也；媲也。”《書·君牙》：“對揚*文*、*武*之光命，追配于前人。”《文選·張衡〈東京賦〉》：“宗上帝於明堂，推*光武*以作配。”*李善*注引*薛綜*曰：“配，對也。”*宋**王安石*《禮樂論》：“天之所以高，地之所以厚，聖人之所以配之。”</w:t>
        <w:br/>
        <w:br/>
        <w:t>（7）相当；够得上。《廣雅·釋詁三》：“配，當也。”*晋**左思*《魏都賦》：“元勳配*管敬*之績，歌鍾析邦君之肆。”《紅樓夢》第四十九回：“這一件衣裳也只配他穿；别人穿了，實在不配。”*闻一多*《女神之时代精神》：“若讲新诗，*郭沫若*君的诗才配称新呢。”</w:t>
        <w:br/>
        <w:br/>
        <w:t>（8）根据要求调配、选取。如：配颜色；配药；配眼镜。*明**陶宗儀*《輟耕録》卷二十四：“至於錯紗配色，綜線挈花，各有其法。”《紅樓夢》第十二回：“前兒新近替老太太配了藥。”</w:t>
        <w:br/>
        <w:br/>
        <w:t>（9）添补；补缺。如：配零件；配钥匙。</w:t>
        <w:br/>
        <w:br/>
        <w:t>（10）陪；衬。*唐**韓愈*《東方半明》：“獨有太白配殘月，嗟爾殘月勿相疑。”*宋**蘇軾*《定風波·月滿苕溪》：“長庚配月獨凄涼。”</w:t>
        <w:br/>
        <w:br/>
        <w:t>⑪配享，祭祀的次要对象。《篇海類編·食貨類·酉部》：“配，侑也。”《易·豫》：“先王以作樂崇德，*殷*薦之上帝以配祖考。”《公羊傳·宣公三年》：“王者必以其祖配。王者則曷為必以其祖配？自内出者，無匹不行；自外至者，無主不止。”*何休*注：“配，配食也。”*鲁迅*《伪自由书·文章与题目》：“*魏忠贤*不是活着就配享了*孔庙*么？”</w:t>
        <w:br/>
        <w:br/>
        <w:t>⑫对饮。*宋**竇苹*《酒譜·酒之名二》：“相飲曰配。”</w:t>
        <w:br/>
        <w:br/>
        <w:t>⑬流刑，充军服役。《篇海類編·食貨類·酉部》：“配，流刑隸也。”*唐**杜甫*《敬寄族弟唐十八使君》：“除名配*清江*，厥土*巫峽*鄰。”又刺配。*宋**高承*《事物紀原·律令刑罰部·配》：“舊云刺面而配，起於*周太祖**世宗*之代。”《水滸全傳》第十回：“受了一場官司，刺配到這裏。”</w:t>
        <w:br/>
        <w:br/>
        <w:t>⑭临时的摊派。《舊五代史·梁書·太祖紀四》：“敕所在長吏放雜差役、兩税外不得妄有科配。”《新唐書·食貨志一》：“有加配，則以代租賦。”《宋史·食貨志上二》：“詔被虜之家蠲夏秋租税及科配。”</w:t>
        <w:br/>
      </w:r>
    </w:p>
    <w:p>
      <w:r>
        <w:t>酎##酎</w:t>
        <w:br/>
        <w:br/>
        <w:t>《説文》：“酎，三重醇酒也。从酉，从時省。《明堂·月令》曰：‘孟秋天子飲酎。’”*段玉裁*注：“各本作‘从時省’，誤。‘紂’、‘疛’篆皆曰‘肘省聲’，今據正。”*徐灝*箋：“篆文从又之字多☀从寸。肘亦又聲之誤耳。”</w:t>
        <w:br/>
        <w:br/>
        <w:t>zhòu　《廣韻》直祐切，去宥澄。幽部。</w:t>
        <w:br/>
        <w:br/>
        <w:t>（1）经过多次反复酿成的醇酒。《説文·酉部》：“酎，三重醇酒也。”*段玉裁*注：“《廣韻》作‘三重釀酒’，當从之。謂用酒為水釀之，是再重之酒也。次又用再重之酒為水釀之，是三重之酒也。”《左傳·襄公二十二年》：“見於嘗酎，以執燔焉。”*杜預*注：“酒之新熟重者為酎。”*孔穎達*疏：“《月令·孟夏》：‘天子飲酎，用禮樂。’*鄭玄*云：‘酎之言醇也，謂重釀之酒也。’”《漢書·景帝紀》：“*高廟*酎，奏《武德》、《文始》、《五行》之舞。”*顔師古*注：“*張晏*曰：‘正月旦作酒，八月成，名曰酎。酎之言純也。至*武帝*時，因八月嘗酎會諸侯廟中，出金助祭，所謂酎金也。’*師古*曰：‘酎，三重釀，醇酒也。味厚，故以薦宗廟。’”*宋**歐陽修*《送劉學士知衡州》：“*湘*酎自古醇，*醽*水聞名久。”</w:t>
        <w:br/>
        <w:br/>
        <w:t>（2）酿（酒）。《玉篇·酉部》：“酎，釀也。”*唐**韓偓*《雪中過重湖信筆偶題》：“旗亭臘酎踰年熟，水國春寒向晚多。”</w:t>
        <w:br/>
      </w:r>
    </w:p>
    <w:p>
      <w:r>
        <w:t>酏##酏</w:t>
        <w:br/>
        <w:br/>
        <w:t>《説文》：“酏，黍酒也。从酉，也聲。一曰甜也。*賈侍**中*説，酏為鬻清。”</w:t>
        <w:br/>
        <w:br/>
        <w:t>yǐ　《廣韻》弋支切，平支以。又移爾切。歌部。</w:t>
        <w:br/>
        <w:br/>
        <w:t>（1）古代一种用黍米酿成的酒。《説文·酉部》：“酏，黍酒也。”《廣雅·釋器》：“酏，酒也。”《玉篇·酉部》：“酏，米酒也，清酒也。”</w:t>
        <w:br/>
        <w:br/>
        <w:t>（2）甜。《説文·酉部》：“酏，甜也。”*段玉裁*注：“謂恬酒。”</w:t>
        <w:br/>
        <w:br/>
        <w:t>（3）稀粥。《説文·酉部》：“酏，*賈侍中*説，酏為鬻清。”*段玉裁*注：“鬻，䭈也，俗作粥耳。*鄭（玄*）云，酏飲，粥稀者之清也，本此。凡鬻稀者謂之酏，用為六飲之一。厚者謂之餰，取稻米舉糔溲之，小切狼臅膏，以與稻米為餰，用為醢人羞豆之實。”《集韻·支韻》：“酏，酏飲，粥稀之清也，*鄭康成*説。或作𨠑、𨡪。”《周禮·天官·酒正》：“辨四飲之物，一曰清，二曰醫，三曰漿，四曰酏，掌其厚薄之齊。”*鄭玄*注：“酏，今之粥。”《禮記·内則》：“饘酏酒醴芼羹菽麥蕡稻黍粱秫，唯所欲。”*鄭玄*注：“酏，粥也。”*陸德明*釋文：“酏，薄粥也。”</w:t>
        <w:br/>
        <w:br/>
        <w:t>（4）酏剂。用药、糖和芳香性物质配制成的酒精水溶液（酒精含量一般在25％以下）。味甜而香，供口服，多用在调配处方时作矫味剂。如：芳香酏。（新拉elixir）</w:t>
        <w:br/>
      </w:r>
    </w:p>
    <w:p>
      <w:r>
        <w:t>酐##酐</w:t>
        <w:br/>
        <w:br/>
        <w:t>（一）hàng　《廣韻》呼朗切，上蕩曉。</w:t>
        <w:br/>
        <w:br/>
        <w:t>苦酒。《玉篇·酉部》：“酐，苦酒也。”《明史·西域傳四·撒馬兒罕》：“獅日噉生羊二，醋、酐、蜜、酪各二瓶。”</w:t>
        <w:br/>
        <w:br/>
        <w:t>（二）gān</w:t>
        <w:br/>
        <w:br/>
        <w:t>“酸酐”的简称。旧名“无水酸”。是无机酸缩水而成的氧化物；或二分子有机酸缩去一分子的水而成的化合物。如：碳酐。</w:t>
        <w:br/>
      </w:r>
    </w:p>
    <w:p>
      <w:r>
        <w:t>酑##酑</w:t>
        <w:br/>
        <w:br/>
        <w:t>yú　《玉篇》音于。</w:t>
        <w:br/>
        <w:br/>
        <w:t>小饮。《玉篇·酉部》：“酑，飲也。”《正字通·酉部》：“酑，小飲。”</w:t>
        <w:br/>
      </w:r>
    </w:p>
    <w:p>
      <w:r>
        <w:t>酒##酒</w:t>
        <w:br/>
        <w:br/>
        <w:t>《説文》：“酒，就也，所以就人性之善惡。从水，从酉，酉亦聲。一曰造也，吉凶所造也。古者*儀狄*作酒醪，*禹*嘗之而美，遂䟽*儀狄*。*杜康*作秫酒。”*罗振玉*《殷虚文字類編》：“酒，象酒由尊中挹出之狀……《説文解字》酉與酒訓畧同，本為一字，故古金文酒字皆作酉。”*刘心源*《奇觚室吉金文述》：“酉，古文酒字，象酒器形。自叚為戼丣字，乃加水以别之。”</w:t>
        <w:br/>
        <w:br/>
        <w:t>jiǔ　《廣韻》子酉切，上有精。幽部。</w:t>
        <w:br/>
        <w:br/>
        <w:t>（1）用粮食或水果等发酵制成的含乙醇（C₂H₅OH）的饮料。《釋名·釋飲食》：“酒，酉也。釀之米麴酉澤，久而味美也。”《易·困》：“困于酒食，朱紱方來。”*宋**陸游*《假中閉户終日偶得絶句》之三：“官身常欠讀書債，禄米不供沽酒資。”*毛泽东*《菩萨蛮·黄鹤楼》：“把酒酹滔滔，心潮逐浪高！”又指酒筵。《醒世恒言·盧太學詩酒傲公侯》：“富家一席酒，窮漢半年糧。”</w:t>
        <w:br/>
        <w:br/>
        <w:t>（2）饮酒。《韓非子·説林上》：“常酒者，天子失天下，匹夫失其身。”*宋**劉汝進*《與客九日遊龍山》：“我拙不能詩，我病不能酒。”*鲁迅*《彷徨·孤独者》：“在我的寓里的酒后，他似乎微露悲哀模样。”</w:t>
        <w:br/>
        <w:br/>
        <w:t>（3）以酒荐祖庙。*罗振玉*《殷虚文字類編》第十四：“卜辭所載之酒字為祭名。考古者酒熟而薦祖廟，然後天子與羣臣飲之于朝。”</w:t>
        <w:br/>
        <w:br/>
        <w:t>（4）姓。《通志·氏族略四》：“*酒*氏，*周*官酒正，因官命氏。”《篇海類編·食貨類·酉部》：“酒，姓。”《萬姓統譜·有韻》：“酒，*周*官酒正，因官命氏。本朝*酒好德*，*乳源*人。”</w:t>
        <w:br/>
      </w:r>
    </w:p>
    <w:p>
      <w:r>
        <w:t>酓##酓</w:t>
        <w:br/>
        <w:br/>
        <w:t>《説文繫傳》：“酓，酒味苦也。从酉，今聲。”*段玉裁*《説文解字注》：“酓，酒味苦也。《廣韻》、《玉篇》、《集韻》、*小徐*本皆同。汲古閣所據*宋*本奪此篆此解，而*毛扆*補之於部末。”*谭戒甫*《西周☀鼎銘研究》：“酓却是由㱃而省欠的。”</w:t>
        <w:br/>
        <w:br/>
        <w:t>（一）yǎn　《廣韻》於琰切，上琰影。又《集韻》呼含切。侵部。</w:t>
        <w:br/>
        <w:br/>
        <w:t>（1）酒味苦。*五代**徐鍇*《説文繫傳·酉部》：“酓，酒味苦也。臣鍇曰㱃字从此。”《集韻·𧟹韻》：“酓，或書作𨟹。”</w:t>
        <w:br/>
        <w:br/>
        <w:t>（2）通“檿”。山桑。《集韻·琰韻》：“檿，《説文》：‘山桑也。’通作酓。”*清**段玉裁*《説文解字注·酉部》：“酓，《夏本紀》用為檿字，叚借也。”《史記·夏本紀》：“*萊夷*為牧，其篚酓絲。”*裴駰*集解引*孔安國*曰：“酓桑蠶絲，中琴瑟弦。”*司馬貞*索隱：“是蠶食檿之絲也。”按：《書·禹貢》作“厥篚檿絲”。</w:t>
        <w:br/>
        <w:br/>
        <w:t>（二）yàn　㊀《廣韻》於念切，去㮇影。</w:t>
        <w:br/>
        <w:br/>
        <w:t>同“𨡎”。苦味。《廣韻·㮇韻》：“酓，苦味。”《集韻·栝韻》：“𨡎，苦也。或作酓。”</w:t>
        <w:br/>
        <w:br/>
        <w:t>㊁《集韻》於豔切，去豔影。</w:t>
        <w:br/>
        <w:br/>
        <w:t>酒盈量。《集韻·豔韻》：“酓，酒盈量也。”</w:t>
        <w:br/>
        <w:br/>
        <w:t>（三）yǐn　《集韻》於錦切，上寑影。</w:t>
        <w:br/>
        <w:br/>
        <w:t>（1）同“飲”。《集韻·𡪢韻》：“㱃，《説文》：‘歠也。’或从食，古作酓。”《正字通·酉部》：“飲，本作酓，别作㱃。”《陝西扶風出土西周伯☀諸器》：“（飲壺）腹底銘文五字：‘白（伯）☀乍（作）酓（飲）☀（壺）。’”</w:t>
        <w:br/>
        <w:br/>
        <w:t>（2）窨，密闭。*明**方以智*《物理小識·飲食類》：“麵和成甄，置酓二七，暴之為麵。”又《器用類》引《清波志》曰：“佩香用久不香，以虎子酓一夕則香。”</w:t>
        <w:br/>
      </w:r>
    </w:p>
    <w:p>
      <w:r>
        <w:t>酔##酔</w:t>
        <w:br/>
        <w:br/>
        <w:t>同“醉”。《字彙·酉部》：“酔，醉字省文。”《正字通·酉部》：“酔，俗醉字。”*唐**陳子昂*《感遇詩十五首》之十五：“咄咄安可言，時酔而未醒。”*宋**司馬光*《聞正叔與客過趙園歡飲戯成小詩》：“不似*楚*家多樂事，笙歌拾得酔鄰園。”*清**查繼佐*《罪惟録·帝紀》：“帝以黄金二，投其袖。*德成*出宫，佯酔，露之。”</w:t>
        <w:br/>
      </w:r>
    </w:p>
    <w:p>
      <w:r>
        <w:t>酕##酕</w:t>
        <w:br/>
        <w:br/>
        <w:t>máo　《廣韻》莫袍切，平豪明。</w:t>
        <w:br/>
        <w:br/>
        <w:t>〔酕醄〕醉；大醉貌。《廣韻·豪韻》：“酕，酕醄，醉也。”《集韻·𩫕韻》：“酕，酕醄，極醉皃。”*明**李實*《蜀語》：“大醉曰酕醄，一曰酩酊。”*唐**姚合*《閒居遣懷十首》之六：“遇酒酕醄飲，逢花爛熳看。”《西遊記》第五回：“吃勾了多時，酕醄醉了。”*清**楊朝觀*《吟風閣雜劇·賀蘭山謫仙贈帶》：“醉酕醄，一日憂千載。”</w:t>
        <w:br/>
      </w:r>
    </w:p>
    <w:p>
      <w:r>
        <w:t>酖##酖</w:t>
        <w:br/>
        <w:br/>
        <w:t>《説文》：“酖，樂酒也。从酉，冘聲。”</w:t>
        <w:br/>
        <w:br/>
        <w:t>（一）dān　《廣韻》丁含切，平覃端。侵部。</w:t>
        <w:br/>
        <w:br/>
        <w:t>嗜酒；以酒为乐。《説文·酉部》：“酖，樂酒也。”*徐鍇*繫傳：“酖酖然，安且樂也。”*段玉裁*注：“酒樂者因酒而樂，樂酒者所樂在酒，其義别也。*毛*《詩》叚耽及湛以為酖。《氓》傳曰：‘耽，樂也。’《鹿鳴》傳曰：‘湛，樂之久也。’引申為凡樂之偁。”*唐**慧琳*《一切經音義》卷三十：“《考聲》云：‘酖，愛酒不已也。’”《五音集韻·覃韻》：“酖，嗜酒。”《尉繚子·治本》：“焉有喧呼酖酒以敗善類乎？”*清**余慶遠*《維西見聞記·夷人·栗粟》：“刈穫則多釀為酒，晝夜酖酣，數日盡之。”</w:t>
        <w:br/>
        <w:br/>
        <w:t>（二）zhèn　《古今韻會舉要》直禁切。</w:t>
        <w:br/>
        <w:br/>
        <w:t>通“鴆”。*清**朱駿聲*《説文通訓定聲·臨部》：“酖，叚借為鴆。”1.鸟名。*徐珂*《清稗類鈔·動物類》：“鴆，亦作酖。毒鳥也。一名運日，又曰同力鳥。狀似鴞，紫黑色，赤喙黑目，頸長七八寸，好食蛇。巢下數十步，草木不生，鳴聲如擊腰鼓。以其羽畫酒，飲之立死。*廣東*有之。”2.毒酒。《古今韻會舉要·沁韻》：“酖，酒有鴆毒。”《尸子》卷下：“見擔酖者問之：‘是何以？’曰：‘所以酖人也。’”《史記·吕不韋列傳》：“*吕不韋*自度稍侵，恐誅，乃飲酖而死。”《續資治通鑑·宋太祖開寶四年》：“*鋹*在國時，多置酖，毒臣下。”3.毒杀。《左傳·莊公三十二年》：“命*僖叔*待於*鍼巫*氏，使*鍼季*酖之。”《晋書·王祥傳》：“*朱*深疾之，密使酖*祥*。”</w:t>
        <w:br/>
      </w:r>
    </w:p>
    <w:p>
      <w:r>
        <w:t>酗##酗</w:t>
        <w:br/>
        <w:br/>
        <w:t>xù　《廣韻》香句切，去遇曉。侯部。</w:t>
        <w:br/>
        <w:br/>
        <w:t>（1）沉迷于酒。*唐**玄應*《一切經音義》卷十三引《通俗文》曰：“躭酒曰酗。”《書·無逸》：“無若*殷*王*受*之迷亂，酗于酒德哉！”*孔*傳：“言*紂*心迷政亂，以酗酒為德。”《三國志·吴志·周瑜傳》：“而*胤*恃此，酗淫自恣，前後告喻，曾無悛改。”*唐**王惲*《祀比干廟》：“念昔有*殷*季，天步移獨夫。淫酗勞祀典，下民為毒痡。”</w:t>
        <w:br/>
        <w:br/>
        <w:t>（2）醉怒，即撒酒疯。《廣韻·遇韻》：“酗，醉怒。”《六書故·工事四》：“酗，醉而亂也。”《北史·牛弘傳》：“弟*弼*，好酒而酗，嘗醉射殺*弘*駕車牛。”《聊齋志異·酒狂》：“素酗於酒，戚黨多畏避之。”</w:t>
        <w:br/>
      </w:r>
    </w:p>
    <w:p>
      <w:r>
        <w:t>酘##酘</w:t>
        <w:br/>
        <w:br/>
        <w:t>dòu　《廣韻》徒候切，去候定。又《集韻》徒𠊱切。</w:t>
        <w:br/>
        <w:br/>
        <w:t>（1）酒再酿。《廣韻·候韻》：“酘，酘酒。”《集韻·𠊱韻》：“酘，《字林》：‘重醖也。’通作投。”又《侯韻》：“酘，酒再釀。”《抱朴子·内篇·金丹》：“猶一酘之酒，不可以方九醖之醇耳。”《齊民要術·造神麯并酒等》：“冬釀，六七酘；春作，八九酘。”*清**桂馥*《札樸·鄉里舊聞·酘酒》：“吾鄉造酒者既漉，復投以他酒更釀，謂之酘酒。”</w:t>
        <w:br/>
        <w:br/>
        <w:t>（2）古人认为饮酒过多，次日须再饮方适，故称酒后再饮叫“酘”。《增補五方元音》卷二：“酘，以酒解酲。”*元*佚名《硃砂擔》第一折：“前面有一個小酒務兒，再買幾碗酘他一酘。”又“大碗裏釃的酒來，將些乾鹽來我吃兩碗，酘過我那昨日的酒來。”</w:t>
        <w:br/>
      </w:r>
    </w:p>
    <w:p>
      <w:r>
        <w:t>酙##酙</w:t>
        <w:br/>
        <w:br/>
        <w:t>同“斟”。《龍龕手鑑·酉部》：“酙，俗。音針。正作斟。”《字彙補·酉部》：“酙，與斟同。”</w:t>
        <w:br/>
      </w:r>
    </w:p>
    <w:p>
      <w:r>
        <w:t>酚##酚</w:t>
        <w:br/>
        <w:br/>
        <w:t>fēn</w:t>
        <w:br/>
        <w:br/>
        <w:t>由羟基与芳香环（苯环）直接相连而成的化合物的总称。酚（英phenol）的通式是Ar—OH。根据一分子中所含有的羟基的数目，可分为一元酚、二元酚和多元酚。酚类大多数是无色晶体，难溶于水，与醇相比，有显著酸性。最简单的代表是苯酚，也叫石炭酸，是医药上常用的防腐杀菌剂。</w:t>
        <w:br/>
      </w:r>
    </w:p>
    <w:p>
      <w:r>
        <w:t>酜##酜</w:t>
        <w:br/>
        <w:br/>
        <w:t>同“酺”。</w:t>
        <w:br/>
      </w:r>
    </w:p>
    <w:p>
      <w:r>
        <w:t>酝##酝</w:t>
        <w:br/>
        <w:br/>
        <w:t>“醖”的简化字。</w:t>
        <w:br/>
      </w:r>
    </w:p>
    <w:p>
      <w:r>
        <w:t>酞##酞</w:t>
        <w:br/>
        <w:br/>
        <w:t>t鄆</w:t>
        <w:br/>
        <w:br/>
        <w:t>具有酞结构的有机化合物的总称。酞（英phthalein）是由一个分子的邻苯二酸酐与两个分子的酚经缩合作用而得到的产物。酚酞即属于酞类。</w:t>
        <w:br/>
      </w:r>
    </w:p>
    <w:p>
      <w:r>
        <w:t>酟##酟</w:t>
        <w:br/>
        <w:br/>
        <w:t>tiān　《集韻》他兼切，平添透。</w:t>
        <w:br/>
        <w:br/>
        <w:t>（1）掺和；调味。《集韻·添韻》：“酟，和也。”《論衡·别通》：“甘酒醴不酟飴蜜，未為能知味也。”</w:t>
        <w:br/>
        <w:br/>
        <w:t>（2）同“沾”。溢。《文選·張協〈七命〉》：“燀以秋橙，酟以春梅。”*李善*注引《廣雅》曰：“沾，溢也。酟與沾同。”</w:t>
        <w:br/>
      </w:r>
    </w:p>
    <w:p>
      <w:r>
        <w:t>酠##酠</w:t>
        <w:br/>
        <w:br/>
        <w:t>qiǎ　《玉篇》口下切。</w:t>
        <w:br/>
        <w:br/>
        <w:t>苦酒。《玉篇·酉部》：“酠，苦酒也。”</w:t>
        <w:br/>
      </w:r>
    </w:p>
    <w:p>
      <w:r>
        <w:t>酡##酡</w:t>
        <w:br/>
        <w:br/>
        <w:t>（一）tuó　《廣韻》徒何切，平歌定。歌部。</w:t>
        <w:br/>
        <w:br/>
        <w:t>（1）酒后脸红。《玉篇·酉部》：“酡，飲酒朱顔皃。”《集韻·戈韻》：“酡，飲而赭色著面。或作𨠑。”《洪武正韻·歌韻》：“酡，酒容。”《楚辭·宋玉〈招魂〉》：“美人既醉，朱顔酡些。”*王逸*注：“酡，著也。言美女飲啗醉飽，則面著赤色而鮮好也。”*唐**白居易*《醉中戯贈鄭使君》：“密座移紅毯，酡顔照緑盃。”*茅盾*《霜叶红似二月花》：“*黄*姑爷喝过几杯酒，脸上带几分酡红。”</w:t>
        <w:br/>
        <w:br/>
        <w:t>（2）泛指脸红。《水滸傳》第五十三回：“蒼然古貌，鶴髮酡顔。”*清**周亮工*《朱竹》：“亂擗桃花映客酡，斜批鶴頂間青蘿。”*柳亚子*《奇泪》：“修名未立身将老，青史当前面易酡。”</w:t>
        <w:br/>
        <w:br/>
        <w:t>（二）duò　《集韻》待可切，上哿定。</w:t>
        <w:br/>
        <w:br/>
        <w:t>将醉。《集韻·哿韻》：“酡，將醉謂之酡。”*明**湯顯祖*《紫釵記·狂朋試喜》：“客賀新婚飲半酡。”*清**吴肅公*《明語林·棲逸》：“無客至，即拉牧竪與飲，半酡。”</w:t>
        <w:br/>
      </w:r>
    </w:p>
    <w:p>
      <w:r>
        <w:t>酢##酢</w:t>
        <w:br/>
        <w:br/>
        <w:t>《説文》：“酢，醶也。从酉，乍聲。”</w:t>
        <w:br/>
        <w:br/>
        <w:t>（一）cù　《集韻》倉故切，去暮清。魚部。</w:t>
        <w:br/>
        <w:br/>
        <w:t>（1）调味用的酸味液体。也作“醋”。《急就篇》：“酸醎酢淡辨濁清。”*顔師古*注：“大酸謂之酢。”《説文·酉部》：“酢，醶也。”*徐鍇*繫傳：“酢，今人以此為酬醋字，反以醋為酒酢，時俗相承之變也。”*段玉裁*注：“酢，本酨漿之名，引申之凡味酸者皆謂之酢……今俗皆用醋，以此為酬酢字。”*朱駿聲*通訓定聲：“酢，亦曰酨，經傳多借為酬酢字。今酢、醋二字互☀，如穜、種之比。”《隋書·酷吏傳·崔弘度》：“寧飲三升酢，不見*崔弘度*。”《新唐書·薛舉傳》：“取富人倒縣，以酢注鼻。”</w:t>
        <w:br/>
        <w:br/>
        <w:t>（2）酸味。*宋**李石*《續博物志》卷十：“木瓜味酢，善療轉筋。”*元**王禎*《農書·梅杏》：“杏類梅者，味酢；類桃者，味甘。”*明**謝肇淛*《五雜組·物部》：“（荔枝）色斑而味酢者，皆夜鷰橐中出也。”又变酸，腐坏。《列仙傳·酒客》：“主人酒常酢敗。”*章炳麟*《新方言·釋器》：“*浙江*謂酒食被鬱，酸敗起沫為酢。”</w:t>
        <w:br/>
        <w:br/>
        <w:t>（二）zuò　《廣韻》在各切，入鐸從。鐸部。</w:t>
        <w:br/>
        <w:br/>
        <w:t>（1）客用酒回敬主人。《廣韻·鐸韻》：“酢，《蒼頡篇》云：主答客曰酬，客報主人曰酢。”《詩·大雅·行葦》：“或獻或酢，洗爵奠斝。”*鄭玄*箋：“進酒於客曰獻，客答之曰酢。”《周禮·秋官·大行人》：“廟中將幣，三享王禮，壹祼而酢。”*晋**陸雲*《太尉王公將還京邑祖餞贈此詩》之三：“羽觴舉酬，酢爾征人。”</w:t>
        <w:br/>
        <w:br/>
        <w:t>（2）应对；报答。《爾雅·釋詁下》：“酢，報也。”*郭璞*注：“此通謂相報答，不主於飲酒。”《詩·小雅·楚茨》：“報以介福，萬壽攸酢。”*毛*傳：“酢，報也。”*宋**陸游*《書感》：“對客輒坐睡，有問莫能酢。”*茅盾*《子夜》二：“互相交换着普通酬酢的客气话。”</w:t>
        <w:br/>
        <w:br/>
        <w:t>（3）报祭。《書·顧命》：“盥以異同，秉璋以酢。”*孔*傳：“報祭曰酢。”*明**夏完淳*《湘巫賦》：“酢瓊漿以緬緲兮，乘雲旗以來止。”又祭神的福肉。《管子·侈靡》：“事道然後可以言名，然後可以承致酢。”*尹桐陽*注：“酢，同胙，祭福肉也。”</w:t>
        <w:br/>
        <w:br/>
        <w:t>（4）通“作”。制作。《兩周金文辭大系圖録·義楚鍴》：“自酢祭耑。”*郭沫若*釋：“酢，即作字。”《金文編·王子姪鼎》：“自酢飤鼎。”*容庚*釋：“酢，叚借為作。”</w:t>
        <w:br/>
        <w:br/>
        <w:t>（5）通“詐（zhà）”。欺诈。《睡虎地秦墓竹簡·秦律雜抄》：“敢為酢偽者，貲二甲。”</w:t>
        <w:br/>
      </w:r>
    </w:p>
    <w:p>
      <w:r>
        <w:t>酣##酣</w:t>
        <w:br/>
        <w:br/>
        <w:t>《説文》：“酣，酒樂也。从酉，从甘，甘亦聲。”*徐鍇*繫傳：“酣，酒樂也。从酉，甘聲。臣*鍇*曰：飲洽也。”</w:t>
        <w:br/>
        <w:br/>
        <w:t>（一）hān　《廣韻》胡甘切，平談匣。談部。</w:t>
        <w:br/>
        <w:br/>
        <w:t>（1）酒乐，饮酒尽兴。《説文·酉部》：“酣，酒樂也。”*徐鍇*繫傳：“酣，飲洽也。”《玉篇·酉部》：“酣，不醉也。”《吕氏春秋·分職》：“今召客者，酒酣，歌舞鼓瑟吹竽。”*高誘*注：“飲酒合樂為酣。”《史記·高祖本紀》：“酒酣，*高祖*擊筑。”*裴駰*集解引*應劭*曰：“不醒不醉曰酣。一曰酣，洽也。”*唐**李白*《宣州謝朓樓餞别》：“長風萬里送秋雁，對此可以酣高樓。”</w:t>
        <w:br/>
        <w:br/>
        <w:t>（2）乐酒，沉湎于酒。《玉篇·酉部》：“酣，樂酒也。”《洪武正韻·覃韻》：“酣，湛嗜也。”《書·伊訓》：“恒舞于宫，酣歌于室。”*孔*傳：“樂酒曰酣。”*孔穎達*疏：“言耽酒以自樂也。”《抱朴子·外篇·酒誡》：“小大亂喪，亦罔非酒，然而俗人是酣是湎。”*明**湯顯祖*《南柯記·得翁》：“俺酣蕩之人，不習政務。”又醉。*唐**李白*《行行且遊獵篇》：“金鞭拂雪揮鳴鞘，半酣呼鷹出遠郊。”*清**陳維崧*《長相思·月夜看花作》：“夜色茫茫碧一痕，微酣過别村。”</w:t>
        <w:br/>
        <w:br/>
        <w:t>（3）畅快。《廣雅·釋詁一》：“酣，樂也。”《魏書·成淹傳》：“（*王）肅*言：‘*淹*既蒙進，臣得屈己伸人，此所謂陛下惠而不費。’遂酣笑而止。”*唐**白居易*《歌舞》：“歡酣促密坐，醉暖脱重裘。”*叶圣陶*《火灾·归宿》：“*怀芷*也和着他任情酣笑。”</w:t>
        <w:br/>
        <w:br/>
        <w:t>（4）（战斗）激烈。《韓非子·十過》：“酣戰之時，*司馬子反*渴而求飲。”*唐**王維*《雁足》：“*走馬臺*邊人不見，*拂雲堆*畔戰初酣。”*宋**徐夢莘*《三朝北盟會編·吴武安公功績記》：“*姚仲*為統領，只在樓上酣鬭。”*毛泽东*《十六字令三首》之二：“奔腾急，万马战犹酣。”</w:t>
        <w:br/>
        <w:br/>
        <w:t>（5）清爽。*唐**李賀*《南園十三首》之二：“宫北田塍曉氣酣，黄桑飲露窣宫簾。”*王琦*注：“酣，爽也。”《紅樓夢》第三十八回：“籬畔秋酣一覺清，和雲伴月不分明。”</w:t>
        <w:br/>
        <w:br/>
        <w:t>（6）盛；浓。*宋**王安石*《城北》：“回首北城無限思，日酣川浄野雲高。”*宋**陸游*《郫縣道中思故里》：“江路灘聲壯，雲停雪意酣。”*清**洪昇*《長生殿·禊游》：“環曲岸，紅酣緑匀。”*柳亚子*《鲁游杂诗·乘游舫泛大明湖》：“*济南*风物似*江*南，烟水迷离景绝酣。”</w:t>
        <w:br/>
        <w:br/>
        <w:t>（7）熟。《古今韻會舉要·覃韻》：“酣，熟也。”*元**朱德潤*《讀隋書》：“*陳*郎酣睡未知曉，*采石*夜渡江聲秋。”</w:t>
        <w:br/>
        <w:br/>
        <w:t>（8）酒味。《正字通·酉部》：“酣，《六書統》从甘，酒味也。”</w:t>
        <w:br/>
        <w:br/>
        <w:t>（二）hàn　《集韻》呼紺切，去勘曉。</w:t>
        <w:br/>
        <w:br/>
        <w:t>饮酒未已。《集韻·勘韻》：“酣，飲酒未既。”</w:t>
        <w:br/>
      </w:r>
    </w:p>
    <w:p>
      <w:r>
        <w:t>酤##酤</w:t>
        <w:br/>
        <w:br/>
        <w:t>《説文》：“酤，一宿酒也。一曰買酒也。从酉，古聲。”</w:t>
        <w:br/>
        <w:br/>
        <w:t>gū　㊀《廣韻》古胡切，平模見。又侯古切。魚部。</w:t>
        <w:br/>
        <w:br/>
        <w:t>（1）一夜酿成的酒。《説文·酉部》：“酤，一宿酒也。”*徐鍇*繫傳：“謂造之一夜而熟，若今鷄鳴酒也。”《詩·小雅·伐木》：“有酒湑我，無酒酤我。”*毛*傳：“酤，一宿酒也。”*孔穎達*疏：“*毛*以為言無酒，明是卒為之，故云一宿酒，蓋於時有之。”*唐**李白*《大獵賦》：“於是享獵徒，封勞苦，軒行炰，騎酌酤。”*王琦*注：“酤，一宿酒也。”又泛指酒。《詩·商頌·烈祖》：“既載清酤，賚我思成。”*毛*傳：“酤，酒。”《文選·左思〈蜀都賦〉》：“酌清酤，割芳鮮，飲御酣，賓旅旋。”*劉良*注：“酤，酒也。”*清**趙曦明*《江上孤忠録》：“酤千釀，粟萬鍾。”</w:t>
        <w:br/>
        <w:br/>
        <w:t>（2）买酒；买。《説文·酉部》：“酤，買酒也。”《墨子·非儒下》：“*子路*為享豚，*孔丘*不問肉之所由來而食；號褫人衣，以酤酒，*孔丘*不問酒之所由來而飲。”《韓非子·外儲説右上》：“或令孺子懷錢挈壺罋而往酤。”*唐**李白*《叙舊贈江陽宰陸調》：“多酤*新豐*醁，滿載*剡溪*船。”引申为谋取。*宋**蘇舜欽*《杜誼孝子傳》：“非掌於世尚以酤榮利者矣。”</w:t>
        <w:br/>
        <w:br/>
        <w:t>㊁《廣韻》古暮切，去暮見。魚部。</w:t>
        <w:br/>
        <w:br/>
        <w:t>（1）卖酒，卖。《玉篇·酉部》：“酤，賣酒也。”《廣雅·釋詁三》：“酤，賣也。”《墨子·迎敵祠》：“舉屠酤者，置廚給事，弟之。”*孫詒讓*閒詁：“*蘇*云，酤與沽通，賣酒也。”《史記·司馬相如列傳》：“盡賣其車騎，買一酒舍酤酒，而令*文君*當鑪。”《資治通鑑·漢景帝中元二年》：“夏四月，地震。旱，禁酤酒。”*胡三省*注：“酤，謂賣酒也。”《聊齋志異·雙燈》：“年二十餘，廢學，就岳業酤。”</w:t>
        <w:br/>
        <w:br/>
        <w:t>（2）略。《集韻·莫韻》：“酤，略也。或作沽。”</w:t>
        <w:br/>
      </w:r>
    </w:p>
    <w:p>
      <w:r>
        <w:t>酥##酥</w:t>
        <w:br/>
        <w:br/>
        <w:t>sū　《廣韻》素姑切，平模心。</w:t>
        <w:br/>
        <w:br/>
        <w:t>（1）酪属，即牛羊乳制成的食品。也叫酥油。《玉篇·酉部》：“酥，酪也。”《集韻·模韻》：“酥，酪屬。”*元**忽思慧*《飲饍正要·酥油》：“馬思哥油今亦云白酥油。”《本草綱目·獸部·酥》：“酥，酥油。”*李時珍*集解：“（*蘇）恭*曰：‘酥乃酪作，其性與酪異，然牛酥勝羊酥，其犛牛酥復勝家牛也。’酥乃酪之浮面所成……《臞仙神隱》云，造法：以乳入鍋，煮二三沸，傾入盆内，冷定待面結皮，取皮再煎，油出去渣，入在鍋内，即成酥油。”《北史·真臘國傳》：“飲食多酥酪沙糖，秔粟米餅。”*宋**楊棟*《浄土寺追和東坡韻》：“味雋問牛酥，軒高來燕乳。”*元**薩都剌*《上京雜詠》：“院院燒燈有咒僧，垂簾白日點酥燈。”</w:t>
        <w:br/>
        <w:br/>
        <w:t>（2）酒。*宋**竇苹*《酒譜·異域酒》：“*天竺國*謂酒為酥，今北僧多云般若湯，蓋廋辭以避法禁爾，非釋典所出。”*宋**蘇軾*《送碧香酒與趙明叔教授》：“碧香近出帝子家，鵝兒破殻酥流盎。”*清**魏源*《邨居襍興》：“明春娶兒婦，更釀百甕酥。”</w:t>
        <w:br/>
        <w:br/>
        <w:t>（3）松脆的食品。如：桃酥；芝麻酥。*宋**蘇軾*《戯劉監倉求米粉餅·引》：“*劉*監倉家煎米粉作餅子，余云為甚酥。”*曹禺*《北京人》第三幕：“我给你拿点枣泥酥来。”又使食物变得松脆。如：酥花生；酥黄豆。</w:t>
        <w:br/>
        <w:br/>
        <w:t>（4）肢体松软。*元**關漢卿*《救風塵》第三折：“休道衝動那廝，這一會兒連*小閒*也酥倒了。”《水滸全傳》第一百零一回：“骨軟筋麻，好似雪獅子向火，霎時間酥了半邊。”《紅樓夢》第三十三回：“嚇得骨軟筋酥，趕忙低頭站住。”*叶紫*《丰收》三：“他浑身都觉得酥软。”</w:t>
        <w:br/>
        <w:br/>
        <w:t>（5）物体疏松。*黄侃*《蘄春語》：“酥，通疏，假借以形容物體之疏散舒脱。亦曰酥。”*陆柱国*《上甘岭》二：“战斗有的已在打酥了的、残缺的交通沟中进行。”</w:t>
        <w:br/>
        <w:br/>
        <w:t>（6）搽脸的油脂。*宋**柳永*《定風波·自春來》：“暖酥消，膩雲嚲，終日厭厭倦梳裹。”</w:t>
        <w:br/>
        <w:br/>
        <w:t>（7）喻物之光洁、细腻。*宋**陸游*《釵頭鳳》：“紅酥手，黄縢酒，滿城春色宫墻柳。”《宣和遺事》前集下：“一箇粉頸酥胷，一箇桃腮杏臉。”*金**董解元*《西廂記諸宫調》卷一：“瓊酥皓腕，微露黄金釧。”</w:t>
        <w:br/>
      </w:r>
    </w:p>
    <w:p>
      <w:r>
        <w:t>酧##酧</w:t>
        <w:br/>
        <w:br/>
        <w:t>同“酬”。《正字通·酉部》：“酧，俗酬字。”*唐**皇甫曾*《送李中丞歸本道》：“酧恩看玉劍，何處有烟塵。”*明**馮惟敏*《不伏老》第三折：“志難酧，只落的酒淹衫袖。”</w:t>
        <w:br/>
      </w:r>
    </w:p>
    <w:p>
      <w:r>
        <w:t>酨##酨</w:t>
        <w:br/>
        <w:br/>
        <w:t>《説文》：“酨，酢𤖅也。从酉，𢦒聲。”</w:t>
        <w:br/>
        <w:br/>
        <w:t>（一）zài　《廣韻》昨代切，去代從。又徒耐切。之部。</w:t>
        <w:br/>
        <w:br/>
        <w:t>（1）醋。《説文·酉部》：“酨，酢𤖅也。”*徐灝*注箋：“醯為酢漿之本名，酨亦為酢漿，今則二名竝廢，而以其味為其名，又易酢為醋矣。”《廣韻·代韻》：“酨，醋也。”《漢書·食貨志下》：“以其七入官，其三及醩酨灰炭給工器薪樵之費。”</w:t>
        <w:br/>
        <w:br/>
        <w:t>（2）古代酒的一种，酿糟為之，略带酸味。《玉篇·酉部》：“酨，釋米汁也。”《周禮·天官·酒正》“三曰漿”*漢**鄭玄*注：“漿，今之酨漿也者，此漿亦是酒類，故其字亦从載，从酉省。酨之言載，米汁相載，*漢*時名為酨漿，故云今之酨漿也。”</w:t>
        <w:br/>
        <w:br/>
        <w:t>（二）zuì　《集韻》將遂切，去至精。</w:t>
        <w:br/>
        <w:br/>
        <w:t>浆属。《集韻·至韻》：“酨，漿屬。”</w:t>
        <w:br/>
      </w:r>
    </w:p>
    <w:p>
      <w:r>
        <w:t>酩##酩</w:t>
        <w:br/>
        <w:br/>
        <w:t>《説文新附》：“酩，酩酊，醉也。从酉，名聲。”</w:t>
        <w:br/>
        <w:br/>
        <w:t>mǐng　《廣韻》莫迥切，上迥明。耕部。</w:t>
        <w:br/>
        <w:br/>
        <w:t>〔酩酊〕1.醉得迷迷糊糊。《説文新附·酉部》：“酩，酩酊，醉也。”《龍龕手鑑·酉部》：“酩酊，酒過多也。”《集韻·迥韻》：“酩酊，醉甚。或作佲、𠋶，通作茗。”《六書故·工事四》：“酩酊，醉而眩瞀不自知也。”《晋書·山簡傳》：“日夕倒載歸，酩酊無所知。”*唐**杜甫*《冥王使君宅題二首》之二：“江湖墮清月，酩酊任扶還。”《聊齋志異·牛㾮》：“客酩酊，眠榻上。”2.指事到极处。*清**翟灝*《通俗編·飲食》：“凡事物至極，流俗輒曰酩酊，假借言耳。”*清**胡式鈺*《語竇·酩酊》：“事到極處曰酩酊。”</w:t>
        <w:br/>
      </w:r>
    </w:p>
    <w:p>
      <w:r>
        <w:t>酪##酪</w:t>
        <w:br/>
        <w:br/>
        <w:t>《説文新附》：“酪，乳漿也。从酉，各聲。”</w:t>
        <w:br/>
        <w:br/>
        <w:t>（一）lào（旧读luò）　《廣韻》盧各切，入鐸來。鐸部。</w:t>
        <w:br/>
        <w:br/>
        <w:t>（1）用牛、羊、马等乳汁制成的食品。《釋名·釋飲食》：“酪，澤也，乳汁所作。”《説文新附·酉部》：“酪，乳漿也。”《正字通·酉部》：“酪有乾溼二種，*元*《飲饍正要》云：造法用乳半杓鍋内炒過，入餘乳熬數十沸，頻以杓縱横攪之，傾出，罐盛待冷，掠取浮皮為酥，入舊酪少許，紙封貯，即成酪。”《漢書·鼂錯傳》：“夫*胡**貉*之地，積陰之處也，木皮三寸，冰厚三尺食肉而飲酪，其人密理，鳥獸毳毛，其性能寒。”*元**薩都剌*《上京即事五首》之三：“牛羊散漫落日下，野草生香乳酪甜。”*鲁迅*《集外集·秋夜有感》：“何来酪果供千佛，难得莲花似六郎。”</w:t>
        <w:br/>
        <w:br/>
        <w:t>（2）酢酨。即醋。《楚辭·大招》：“鮮蠵甘鷄，和楚酪只。”*王逸*注：“酪，酢酨也。”《禮記·雜記下》：“食菜果，飲水漿，無鹽酪。”*鄭玄*注：“酪，酢酨也。”</w:t>
        <w:br/>
        <w:br/>
        <w:t>（3）糊粥状食品。《漢書·食貨志上》：“又分遣大夫謁者教民煮木為酪。”*顔師古*注：“*服虔*曰：‘煮木實，或曰如今餌术之屬也。’*如淳*曰：‘作杏酪之屬也。’”*南朝**梁**宗懔*《荆楚歲時記》：“*陸翽*《鄴中記》曰：‘寒食三日，醴酪，又煮粳米及麥為酪，擣杏仁煮作粥。’”</w:t>
        <w:br/>
        <w:br/>
        <w:t>（二）lù　《集韻》魯故切，去暮來。</w:t>
        <w:br/>
        <w:br/>
        <w:t>酒类。《集韻·莫韻》：“酪，醴屬。”《六書故·工事四》：“酪，酒類。”《漢書·禮樂志》“師學百四十二人，其七十二人給大官挏馬酒”*唐**顔師古*注：“馬酪味如酒，而飲之亦可醉，故呼馬酒也。”《顔氏家訓·勉學》：“揰挏，此謂撞擣挻挏之，今為酪酒亦然。”*元**李直夫*《虎頭牌》第二折：“可買的這一缾兒村酪酒，待與我那第二个弟兄祖餞。”</w:t>
        <w:br/>
      </w:r>
    </w:p>
    <w:p>
      <w:r>
        <w:t>酫##酫</w:t>
        <w:br/>
        <w:br/>
        <w:t>chuò　《篇海類編》昌悦切。</w:t>
        <w:br/>
        <w:br/>
        <w:t>咸葅。《篇海類編·食貨類·酉部》：“酫，鹹葅也。”</w:t>
        <w:br/>
      </w:r>
    </w:p>
    <w:p>
      <w:r>
        <w:t>酬##酬</w:t>
        <w:br/>
        <w:br/>
        <w:t>《説文》：“醻，主人進客也。从酉，𠷎聲。酬，醻或从州。”*段玉裁*注：“酬，州聲。”</w:t>
        <w:br/>
        <w:br/>
        <w:t>chóu　《廣韻》市流切，平尤禪。幽部。</w:t>
        <w:br/>
        <w:br/>
        <w:t>（1）古时酒宴礼节，也叫导饮。后通指劝酒、敬酒。《説文·酉部》：“醻，主人進客也。酬，醻或从州。”《玉篇·酉部》：“酬，勸也。”《儀禮·鄉飲酒禮》：“主人實觶酬賓。”*賈公彦*疏：“若不先自飲，主人不忠信；恐賓不飲，示忠信之道，故先自飲，乃飲賓，為酬也。”*宋**劉苪*《和敬夫寄斜川》：“有酒不能飲，徒有獻與酬。”《古今小説·沈小霞相會出師表》：“下官代他酬老先生一杯。”</w:t>
        <w:br/>
        <w:br/>
        <w:t>（2）报答。《爾雅·釋詁下》：“酬，報也。”*郭璞*注：“此通謂相報答，不主於酒。”《左傳·昭公二十七年》：“為惠已甚，吾無以酬之，若何？”*唐**李白*《走筆贈獨孤駙馬》：“長揖蒙垂國士恩，壯心剖出酬知己。”*柳亚子*《吊鉴湖秋女士》：“碧血摧残酬祖国，怒嘲呜咽怨*钱塘*。”</w:t>
        <w:br/>
        <w:br/>
        <w:t>（3）应对，答对。《篇海類編·食貨類·酉部》：“酬，答也。”《易·繫辭上》：“是故可與酬酢，可與祐神矣。”*韓康伯*注：“酬酢，猶應對也。”《晋書·陶侃傳附陶稱》：“諸將惶懼，莫敢酬答。”《元史·張昉傳》：“左酬右答，咸得其當。”又专指用诗、文相赠答。《晋書·劉琨傳》：“（*盧）諶*素無奇略，以常詞酬和。”*宋**張耒*《屋東》：“賴有西鄰好詩句，賡酬終日自忘飢。”*董必武*《寄延安诗四首》之一：“而今四海多烽火，酬唱怀安乐意浮。”</w:t>
        <w:br/>
        <w:br/>
        <w:t>（4）以财物相报。《廣韻·尤韻》：“酬，以財貨曰酬。”《儀禮·士冠禮》：“主人酬賓束帛儷皮。”*鄭玄*注：“飲賓客而從之以財貨曰酬，所以申暢厚意也。”《新唐書·韓休傳附韓滉》：“以金繒相餉酬。”《清平山堂話本·夔關姚卞弔諸葛》：“命童子取銀一錠，以酬潤筆之資。”*毛泽东*《中国农村的社会主义高潮·〈妇女走上了劳动战线〉按语》：“必须实行男女同工同酬。”</w:t>
        <w:br/>
        <w:br/>
        <w:t>（5）偿。《篇海類編·食貨類·酉部》：“酬，償也。”1.偿还。《後漢書·西羌傳論》：“故得不酬失，功不半勞。”《元史·食貨志》：“糶終歲之糧，不酬一引之價。”2.赔偿。《金史·宣宗紀》：“勅扈從軍所踐禾稼，計直酬之。”*元**王實甫*《西廂記》第五本第一折：“休將包袱做枕頭，怕油脂膩展汚了恐難酬。”*毛奇齡*注：“酬，猶云賠也。”3.赏赐。*唐**祖君彦*《為李密檄洛州文》：“既立功勛，須酬官爵。”《元史·王磐傳》：“臣下有功有勞，隨其大小酬以官爵。”</w:t>
        <w:br/>
        <w:br/>
        <w:t>（6）实行；实现。*三國**魏**曹丕*《典論·姦讒》：“其言既酬，福亦隨之。”*宋**陸游*《倚樓》：“未酬馬上功名願，已是人間老大身。”*周恩来*《大江歌罢掉头东》：“面壁十年图破壁，难酬蹈海亦英雄。”</w:t>
        <w:br/>
        <w:br/>
        <w:t>（7）厚。《玉篇·酉部》：“酬，厚也。”</w:t>
        <w:br/>
        <w:br/>
        <w:t>（8）筹划。《老殘遊記》第十四回：“何不另酬一筆款項，把百姓遷徙出去呢？”</w:t>
        <w:br/>
      </w:r>
    </w:p>
    <w:p>
      <w:r>
        <w:t>酭##酭</w:t>
        <w:br/>
        <w:br/>
        <w:t>yòu　《廣韻》于救切，去宥云。</w:t>
        <w:br/>
        <w:br/>
        <w:t>（1）报答；报酬。《玉篇·酉部》：“酭，報也。或作侑。”《集韻·宥韻》：“酭，醻酒也。通作侑。”*唐**韓愈*《南山詩》：“斐然作詩歌，惟用贊報酭。”</w:t>
        <w:br/>
        <w:br/>
        <w:t>（2）通“醢（hǎi）”。《馬王堆漢墓帛書·十六經·正亂》：“腐其骨肉，投之苦酭。”</w:t>
        <w:br/>
      </w:r>
    </w:p>
    <w:p>
      <w:r>
        <w:t>酮##酮</w:t>
        <w:br/>
        <w:br/>
        <w:t>（一）tóng　《廣韻》徒紅切，平東定。</w:t>
        <w:br/>
        <w:br/>
        <w:t>（1）用马奶制成的酪。《集韻·東韻》：“酮，《埤倉》：‘馬酪也。’”*明**王直*《甘露頌》：“匪飴匪酮，既甘既融。”*清**朱彝尊*《日下舊聞·宫室三》：“駝鼓聲乾鸞輅遠，馬酮筵罷革囊空。”</w:t>
        <w:br/>
        <w:br/>
        <w:t>（2）醋。《廣雅·釋器》：“酮，酢也。”*王念孫*疏證：“《酉陽雜俎·酒食篇》：‘醦、醶、酮、䤕，醋也。’”</w:t>
        <w:br/>
        <w:br/>
        <w:t>（3）有机化合物的一类，是羰基的两个单键分别和两个烃基相结合而成的化合物。（英ketone）</w:t>
        <w:br/>
        <w:br/>
        <w:t>（二）dòng　《廣韻》徒揔切，上董定。</w:t>
        <w:br/>
        <w:br/>
        <w:t>酒、醋变坏。《玉篇·酉部》：“酮，酢欲壞。”《廣韻·董韻》：“酮，酒壞。”《集韻·蕫韻》：“酮，酒酢壞。”</w:t>
        <w:br/>
        <w:br/>
        <w:t>（三）chóng　《集韻》傳容切，平鍾澄。</w:t>
        <w:br/>
        <w:br/>
        <w:t>酒味将变酸。《集韻·鍾韻》：“酮，酒欲酢。”</w:t>
        <w:br/>
      </w:r>
    </w:p>
    <w:p>
      <w:r>
        <w:t>酯##酯</w:t>
        <w:br/>
        <w:br/>
        <w:t>zhǐ</w:t>
        <w:br/>
        <w:br/>
        <w:t>化学名词。酯（英ester）是有机化合物的一类。通式R—COO—R′。由醇和酸相互作用失去水后而制成。根据酸的种类可分为无机酸酯和有机酸酯。碳数低的酯通常是液体，有香味，可用作溶剂或香料。高碳数的脂肪酯是不溶于水的液体或固体。如油、脂肪和蜡，可分别用作食物或工业原料。</w:t>
        <w:br/>
      </w:r>
    </w:p>
    <w:p>
      <w:r>
        <w:t>酰##酰</w:t>
        <w:br/>
        <w:br/>
        <w:t>xiān</w:t>
        <w:br/>
        <w:br/>
        <w:t>指酰基。化学名词。无机或有机含氧酸分子中除去羟基（—OH）后余下的原子团。通式可用R·CO—来表示。酰（英acyl）旧称醯。</w:t>
        <w:br/>
      </w:r>
    </w:p>
    <w:p>
      <w:r>
        <w:t>酱##酱</w:t>
        <w:br/>
        <w:br/>
        <w:t>“醬”的简化字。</w:t>
        <w:br/>
      </w:r>
    </w:p>
    <w:p>
      <w:r>
        <w:t>酲##酲</w:t>
        <w:br/>
        <w:br/>
        <w:t>《説文》：“酲，病酒也。一曰醉而覺也。从酉，呈聲。”</w:t>
        <w:br/>
        <w:br/>
        <w:t>chéng　《廣韻》直貞切，平清澄。耕部。</w:t>
        <w:br/>
        <w:br/>
        <w:t>（1）病酒，酒醉后引起的病态。《説文·酉部》：“酲，病酒也。”*王筠*釋例：“夫人之醉不以為病也，當其既覺，則頭目不清，心神昏眊，夫而後病其醉也。”《詩·小雅·節南山》：“憂心如酲，誰秉國成？”《文選·張衡〈南都賦〉》：“其甘不爽，醉而不酲。”*張銑*注：“言甘不傷其口，醉不病其身。”《世説新語·任誕》：“一飲一斛，五斗解酲。”*清**魏源*《觀物吟十首》之五：“曉窗忽聽流鶯嬌，午夜宿酲猶未消。”</w:t>
        <w:br/>
        <w:br/>
        <w:t>（2）酒醒；清醒。《説文·酉部》：“酲，醉而覺也。”*段玉裁*注：“*許*無醒字，醉中有所覺悟即是醒也，故酲足以兼之，《字林》始有醒字。”*清**譚嗣同*《仁學》：“霧豁天酲，霾斂氣蘇。”</w:t>
        <w:br/>
        <w:br/>
        <w:t>（3）酒醉不醒。《玉篇·酉部》：“酲，醉未覺也。”《字彙·酉部》：“酲，酒未醒。”《晏子春秋·内篇諫上三》：“*景公*飲酒，酲，三日而後發。”*蘇輿*注：“言醉寢三日而後起也。”*唐**皇甫湜*《吉州刺史廳壁記》：“召詰其官，皆眊然如酲。”*清**戴名世*《再上韓宗伯書》：“恍然如寐之方覺，如酲之忽醒。”</w:t>
        <w:br/>
        <w:br/>
        <w:t>（4）烦病。*清**王念孫*《廣雅疏證·釋言》：“煩病亦謂之酲……*枚乘*云‘嘘唏煩酲’，是酲為煩病也。”《管子·地員》：“寡有疥騷，終無痟酲。”*郭沫若*等集校：“謂既鮮疥疾，又無頭痛眩暈之病也。”*漢**枚乘*《七發》：“紛屯澹淡，嘘唏煩酲。”*章炳麟*《邹容画像赞》：“酲烦兮海鸟欲飞而无羽翼。”</w:t>
        <w:br/>
        <w:br/>
        <w:t>（5）饱。《文選·張衡〈西京賦〉》：“於是衆變盡，心酲醉，盤樂極，悵懷萃。”*李善*注引*薛綜*曰：“酲，飽也……於是游戲畢，心飽於悦樂，悵然思念，所當復至也。”</w:t>
        <w:br/>
        <w:br/>
        <w:t>（6）长。《廣雅·釋言》：“酲，長也。”*清**朱駿聲*《説文通訓定聲·鼎部》：“酲，叚借為長……酲，長雙聲。”</w:t>
        <w:br/>
        <w:br/>
        <w:t>（7）量词。《新編五代史平話·晋史》：“酒一百酲，羊三百口，牛二百頭。”</w:t>
        <w:br/>
      </w:r>
    </w:p>
    <w:p>
      <w:r>
        <w:t>酳##酳</w:t>
        <w:br/>
        <w:br/>
        <w:t>yìn　《廣韻》羊晋切，去震以。</w:t>
        <w:br/>
        <w:br/>
        <w:t>（1）食毕用酒漱口。《廣韻·震韻》：“酳，酒漱口也。”*清**李調元*《通詁·雋永篇》：“酳，少飲酒以潔口也。”《禮記·樂記》：“天子袒而割牲，執醬而饋，執爵而酳。”《漢書·賈山傳》：“親執醬而餽，執爵而酳。”*顔師古*注：“酳者，少少飲酒，謂食已而蕩口也。”《資治通鑑·陳文帝天嘉四年》：“謹食畢，帝親跪授爵以酳。”*胡三省*注：“酳，以酒漱口也。”</w:t>
        <w:br/>
        <w:br/>
        <w:t>（2）同“𨟴”。少饮。《玉篇·酉部》：“𨟴，少飲也。酳，同上。”《集韻·稕韻》：“酳，小飲也。”《儀禮·士虞禮》：“酌酒酳尸。”*鄭玄*注：“古文酳作𨟴。”</w:t>
        <w:br/>
      </w:r>
    </w:p>
    <w:p>
      <w:r>
        <w:t>酴##酴</w:t>
        <w:br/>
        <w:br/>
        <w:t>《説文》：“酴，酒母也。从酉，余聲。讀若廬。”</w:t>
        <w:br/>
        <w:br/>
        <w:t>tú　《廣韻》同都切，平模定。魚部。</w:t>
        <w:br/>
        <w:br/>
        <w:t>（1）酒曲。《説文·酉部》：“酴，酒母也。”*徐鍇*繫傳：“此葢酒之初和頭也。”*段玉裁*注：“𥶶，酒母也。此酴亦訓酒母，則今之酵也。”</w:t>
        <w:br/>
        <w:br/>
        <w:t>（2）酒名。俗称酒酿。《廣雅·釋器》：“酴，酒也。”《玉篇·酉部》：“酴，麥酒不去滓飲也。”《古文苑·揚雄〈蜀都賦〉》：“木艾椒蘺，藹醬酴清。”*章樵*注：“酴清，酴糜酒。”《齊民要術·笨麴并酒》：“*蜀*人作酴酒法：十二月朝，取流水五斗，漬小麥麴二斤，密泥封。至正月二月，凍釋，發漉去滓。但取汁三斗，殺米三斗。炊作飯，調强軟，合和；復密封。數十日，便熟。合滓餐之，甘、辛、滑，如甜酒味，不能醉人，多啖，温温小煖而面熱也。”</w:t>
        <w:br/>
      </w:r>
    </w:p>
    <w:p>
      <w:r>
        <w:t>酵##酵</w:t>
        <w:br/>
        <w:br/>
        <w:t>jiào　《廣韻》古孝切，去效見。</w:t>
        <w:br/>
        <w:br/>
        <w:t>（1）酒酵，也叫酒母。《廣韻·效韻》：“酵，酒酵。”《六書故·工事四》：“酵，發酒亝（剂）也。”</w:t>
        <w:br/>
        <w:br/>
        <w:t>（2）发酵，复杂的有机化合物在微生物的作用下产生的分解过程。《正字通·酉部》：“酵，以酒起麪曰發酵。”《金史·食貨志四》：“以酵粥為酒者，杖八十。”*赵树理*《老定额》：“和起来的面发了酵。”</w:t>
        <w:br/>
        <w:br/>
        <w:t>（3）酒滓。《集韻·效韻》：“酵，酒滓也。”</w:t>
        <w:br/>
      </w:r>
    </w:p>
    <w:p>
      <w:r>
        <w:t>酶##酶</w:t>
        <w:br/>
        <w:br/>
        <w:t>méi　《集韻》謨杯切，平灰明。</w:t>
        <w:br/>
        <w:br/>
        <w:t>（1）酒曲。《集韻·灰韻》：“䊈，酒本曰䊈。或从酉。”《五音集韻·灰韻》：“酶，酒母。”《正字通·酉部》：“酶，酒母。《周禮》‘媒氏’注：‘*齊*人名麴曰媒。’《齊民要術》有女麴即酒母。女麴，小麴也。今俗以朽塊為大麴，麴丸為小麴。”*民国*17年修《膠澳志·民社志·方言》：“蒸米作酒曰酶。”</w:t>
        <w:br/>
        <w:br/>
        <w:t>（2）生物体细胞产生的一种具有催化能力的蛋白质，旧称酵素。酶的作用具有高度的专一性。酶通常根据其底物或其催化反应的性质及种类而命名，如蛋白酶、淀粉酶、凝血酶等。酶的研究，对于生命现象本质的了解、疾病的诊断和治疗以及工农业生产都有重大意义。酶制剂在纺织、皮革、食品等工业及医药卫生上的应用都很广泛。</w:t>
        <w:br/>
      </w:r>
    </w:p>
    <w:p>
      <w:r>
        <w:t>酷##酷</w:t>
        <w:br/>
        <w:br/>
        <w:t>《説文》：“酷，酒厚味也。从酉，告聲。”</w:t>
        <w:br/>
        <w:br/>
        <w:t>kù　《廣韻》苦沃切，入沃溪。沃部。</w:t>
        <w:br/>
        <w:br/>
        <w:t>（1）酒味浓厚。《説文·酉部》：“酷，酒厚味也。”《玉篇·酉部》：“酷，酒味厚也。”《六書故·工事四》：“酷，酒香味穠烈也。”*宋**吴文英*《西子粧慢·湖上清明薄遊》：“流水麴塵，艷陽酷酒。”</w:t>
        <w:br/>
        <w:br/>
        <w:t>（2）熟；谷熟。《方言》卷七：“酷，熟也。自*河*以北*趙**魏*之間，火熟曰爛，氣熟曰糦，久熟曰酋，穀熟曰酷。熟，其通語也。”《玉篇·酉部》：“酷，熟也。”</w:t>
        <w:br/>
        <w:br/>
        <w:t>（3）刑罚残酷。*清**徐灝*《説文解字注箋·酉部》：“酷，謂酒酷烈，因之為刑罰酷烈之偁。”《荀子·議兵》：“*秦*人，生民也陿阸，其使民也酷烈。”*楊倞*注：“酷烈，嚴刑罰也。”《晋書·刑法志》：“是為輕其刑以誘人於罪，殘其身以加楚酷也。”</w:t>
        <w:br/>
        <w:br/>
        <w:t>（4）残暴。*唐**慧琳*《一切經音義》卷七十八：“酷，以虐害之曰酷也。”《廣韻·沃韻》：“酷，虐也。”《韓非子·顯學》：“今上急耕田墾草以厚民産也，而以上為酷。”*元**王冕*《傷亭户》：“課額日以增，官吏日以酷。”*鲁迅*《集外集拾遗补编·庆祝沪宁克复的那一边》：“在*中国*，历来的胜利者，有谁不苛酷的呢。”</w:t>
        <w:br/>
        <w:br/>
        <w:t>（5）副词。表示程度。相当于“极”、“甚”。《集韻·𦰚韻》：“酷，甚也。”*清**段玉裁*《説文解字注·酉部》：“酷，引申為已甚之義。《白虎通》曰：酷，極也，教令窮極也。”《文選·王褒〈洞簫賦〉》：“憤伊鬱而酷𦓖，愍眸子之喪精。”*李善*注：“酷，猶甚也。”*金**董解元*《西廂記諸宫調》卷三：“*鶯鶯*稍習音律，酷愛琴阮。”*毛泽东*《中国革命与中国共产党》第一章第一节：“中华民族不但以刻苦耐劳著称于世，同时又是酷爱自由，富于革命传统的民族。”</w:t>
        <w:br/>
        <w:br/>
        <w:t>（6）香气浓盛。《古今韻會舉要·沃韻》：“酷，香氣醲冽。”《文選·司馬相如〈上林賦〉》：“芬芳漚鬱，酷烈淑郁。”*李善*注引*郭璞*曰：“香氣盛也。”*唐**温庭筠*《病中書懷呈友人》：“蘂多勞蝶翅，香酷墜蜂鬚。”又盛烈。*唐**沈佺期*《峽山賦》：“冬爐煖兮新炭酷，歲醪酌兮杯盤美。”*明**瞿式耜*《特表危城各官疏》：“苦雨酷日中，奔走數月如一日也。”</w:t>
        <w:br/>
        <w:br/>
        <w:t>（7）灾难；灾祸。《魏書·崔浩傳贊》：“何斯人而遭斯酷，悲夫！”*宋**辛棄疾*《美芹十論·審勢》：“蓋國之亡，未有如民怨、嫡庶不定之酷。虜今並有之，欲不亡何待？”*明**夏完淳*《獄中上母書》：“痛自嚴君見背，兩易春秋，冤酷日深，艱辛歷盡。”</w:t>
        <w:br/>
        <w:br/>
        <w:t>（8）悲痛；惨痛。《字彙·酉部》：“酷，惨刻也。”《正字通·酉部》：“酷，痛恨也。”《顔氏家訓·文章》：“銜酷茹恨，徹於心髓。”*唐**杜甫*《病後遇王倚飲贈歌》：“酷見凍餒不足耻，多病沉年苦無健。”*仇兆鰲*注：“酷見，猶云惨逢。”《資治通鑑·晋元帝永昌元年》：“右侯捨我去，乃令我與此輩共事，豈非酷乎？”*胡三省*注：“酷，惨也。”</w:t>
        <w:br/>
        <w:br/>
        <w:t>（9）困苦。《晋書·孝友傳論》：“*劉殷*幼丁艱酷，柴毁逾制，發三冬之堇，賜七年之粟。”</w:t>
        <w:br/>
        <w:br/>
        <w:t>（10）发酵。*清**李斗*《揚州畫舫録·橋西録》：“立冬後煮瓜米和麯，謂之起酷。”</w:t>
        <w:br/>
      </w:r>
    </w:p>
    <w:p>
      <w:r>
        <w:t>酸##酸</w:t>
        <w:br/>
        <w:br/>
        <w:t>《説文》：“酸，酢也。从酉，夋聲。*關*東謂酢曰酸。𨢽，籀文酸从畯。”*段玉裁*注：“𨢽，籀文酸从畯，畯，聲也。”</w:t>
        <w:br/>
        <w:br/>
        <w:t>suān　《廣韻》素官切，平桓心。元部。</w:t>
        <w:br/>
        <w:br/>
        <w:t>（1）醋。《説文·酉部》：“酸，酢也。*關*東謂酢曰酸。”《廣韻·桓韻》：“酸，醋也。”*马宗霍*《説文解字引方言攷》卷四：“*許*君不訓酸為醯，而訓酸為酢，且以*關*東系之者，葢*周*人謂酸為醯，*漢*人謂醯為酢，而*關*東方俗語又謂酢為酸也。”《楚辭·宋玉〈招魂〉》：“大苦醎酸，辛甘行些。”*朱熹*注：“酸，酢也。”</w:t>
        <w:br/>
        <w:br/>
        <w:t>（2）酸味。《改併四聲篇海·酉部》引《川篇》：“酸，醋味也。”*清**王筠*《説文句讀·酉部》：“酸，*許*君以酸為醋之别名，葢以‘曲直作酸’為引申之義。”《書·洪範》：“炎上作苦，曲直作酸。”*孔*傳：“酸，木實之性。”*孔穎達*疏：“木生子實，其味多酸，五果之味雖殊，其為酸一也，是木實之性然也。”*唐**杜甫*《解悶十二首》之十：“京華應見無顔色，紅顆酸甜只自知。”《西遊記》第一回：“紅綻黄肥熟梅子，味果香酸。”又酸水。《素問·至真要大論》：“心痛目赤，欲嘔。嘔酸善飢。”</w:t>
        <w:br/>
        <w:br/>
        <w:t>（3）暑浥之酸气。《荀子·正名》：“香臭芬鬱腥臊洒酸奇臭以鼻異。”*楊倞*注：“酸，暑浥之酸氣也。”</w:t>
        <w:br/>
        <w:br/>
        <w:t>（4）悲痛。《正字通·酉部》：“酸，悲痛亦曰酸。”*晋**陸機*《感時賦》：“矧余情之含瘁，恒覩物而增酸。”*唐**韓愈*《賀册尊號表》：“銜酸抱痛，且耻且慙。”*茅盾*《故乡杂记·一封信》：“我忍不住微笑了，但心里却是一阵酸。”</w:t>
        <w:br/>
        <w:br/>
        <w:t>（5）凄凉。*南朝**梁**何寘南*《答何秀才》：“蒼茫曙月落，切戾曉風酸。”*唐**李賀*《金銅仙人辭漢歌》：“魏官牽車指千里，東關酸風射眸子。”*明**劉基*《在永嘉作》：“孤雁號南飛，音聲悽以酸。”</w:t>
        <w:br/>
        <w:br/>
        <w:t>（6）迂腐。《古今韻會舉要·寒韻》：“酸，寒酸也。”《羣經字詁》卷二十二：“寒酸者，形容書生迂腐之意與醋大之稱，皆姗笑腐儒之語。”*宋**謝逸*《送董元達》：“讀書不作儒生酸，躍馬西入金城關。”*宋**蘇軾*《約公擇飲》：“要當啖公八百里，豪氣一洗儒生酸。”《二十年目睹之怪現狀》第四十三回：“那些請來帮閲卷的，又都是些聳肩曲背的，酸的怕人。”又指秀才。*清**焦循*《劇説》卷一：“‘孤’謂官；‘酸’謂秀士。凡稱‘酸’，謂正末扮秀士當場也。”*王国维*《古剧脚色考》：“细酸始见*元*曲，前单称酸。*宋*官本杂剧之《急慢酸》，*金*院本名目之《合房酸》等是也。《胡氏笔丛》云：世谓秀才为措大，*元*人以秀才为细酸。”</w:t>
        <w:br/>
        <w:br/>
        <w:t>（7）形容读书人的贫寒。*明**湯顯祖*《牡丹亭·硬拷》：“這個酸鬼，一條破被單，裹軸小畫兒。”</w:t>
        <w:br/>
        <w:br/>
        <w:t>（8）因嫉妒而感到心酸。《紅樓夢》第六十八回回目：“苦*尤娘*賺入*大觀園*，酸*鳳姐*大閙*寧國府*。”《二十年目睹之怪現狀》第五十二回：“酸風醋浪拆散鴛鴦，半夜三更幾疑鬼魅。”</w:t>
        <w:br/>
        <w:br/>
        <w:t>（9）食品名。《齊民要術·葅緑》：“葱、薑、橘、胡芹、小蒜，細切與之，下醋，切肉名曰‘緑肉’，猪鷄名曰‘酸’。”</w:t>
        <w:br/>
        <w:br/>
        <w:t>（10）酸类物质名。化学上通常指水溶液中电离时所产生的阳离子全部是氢离子（H⁺）的一类化合物。分无机酸、有机酸两大类。酸的通性是：水溶液有酸味；能使石蕊、试纸变红；能跟碱中和生成盐和水；与某些金属化合生成盐和氢气。工业上常用的酸有硫酸、盐酸、硝酸、醋酸等。</w:t>
        <w:br/>
        <w:br/>
        <w:t>⑪小雨。《管子·輕重甲》：“天酸然雨，十人之力不能上。”*洪頣煊*義證：“酸，通作𩆑。《説文》‘𩆑，小雨也’，義本此。”*宋**劉弇*《走筆答郭子隆句稽》：“酸然梅雨天，煩襟斗湔浣。”</w:t>
        <w:br/>
        <w:br/>
        <w:t>⑫通“痠”。一种因疲劳或疾病引起的微痛而无力的感觉。《釋名·釋疾病》：“酸，遜也，遜遁在後也，言腳疼力少，行遁在後，似遜遁者也。”*畢沅*疏證：“此借為酸痛意。”《廣雅·釋詁二》“痠，痛也”*清**王念孫*疏證：“痠字通作酸。”《素問·長刺節論》：“骨重不可舉，骨髓酸痛。”《樂府詩集·横吹曲辭五·隴頭流水歌辭》：“山高谷深，不覺脚酸。”*罗广斌*、*杨益言*《红岩》第十一章：“火辣辣的太阳，晒得他的眼睛发酸。”</w:t>
        <w:br/>
      </w:r>
    </w:p>
    <w:p>
      <w:r>
        <w:t>酹##酹</w:t>
        <w:br/>
        <w:br/>
        <w:t>《説文》：“酹，餟祭也。从酉，寽聲。”</w:t>
        <w:br/>
        <w:br/>
        <w:t>lèi　《廣韻》盧對切，去隊來。又郎外切。月部。</w:t>
        <w:br/>
        <w:br/>
        <w:t>以酒洒地表示祭奠。《説文·酉部》：“酹，餟祭也。”*段玉裁*注：“《食部》‘餟’下曰‘酹祭也’，與此為轉注……蓋餟、酹皆於地。餟謂肉，故《漢書》作‘腏’；酹謂酒，故从酉。”《玉篇·酉部》：“酹，餟祭也，以酒祭地也。”*清**翟灝*《通俗編·儀節》：“酹酒之制，應昉自古祼禮。《周禮·大行人》享上公，再祼而酢，侯伯壹祼而酢，子男壹祼不酢。古凡享大賓，皆先攝瓚酌欝鬯之酒，灌地而後送爵。故今飲席效之。”《漢書·外戚傳下·孝元傅昭儀》：“為人有材略，善事人，下至宫人左右，飲酒酹地，皆祝延之。”*顔師古*注：“酹，以酒沃地也。”*唐**李白*《山人勸酒》：“舉觴酹*巢**由*，洗耳何獨清。”*毛泽东*《菩萨蛮·黄鹤楼》：“把酒酹滔滔，心潮逐浪高。”</w:t>
        <w:br/>
      </w:r>
    </w:p>
    <w:p>
      <w:r>
        <w:t>酺##酺</w:t>
        <w:br/>
        <w:br/>
        <w:t>《説文》：“酺，王德布，大㱃酒也。从酉，甫聲。”</w:t>
        <w:br/>
        <w:br/>
        <w:t>pú　《廣韻》薄胡切，平模並。又《集韻》蒲故切。魚部。</w:t>
        <w:br/>
        <w:br/>
        <w:t>（1）命令特许的大聚饮。《史記·孝文本紀》：“朕初即位，其赦天下，賜民爵一級，女子百户牛酒，酺五日。”*司馬貞*索隱：“《説文》云：‘酺，王者布德，大飲酒也。’出錢為醵，出食為酺。又按：*趙武靈王*滅*中山*，酺五日，是其所起也。”《漢書·文帝紀》：“酺五日。”*顔師古*注：“*文穎*曰：‘*漢*律，三人以上無故羣飲酒，罰金四兩。今詔横賜得令會聚飲食五日也。’酺之為言布也，王德布於天下而合聚飲食為酺。”</w:t>
        <w:br/>
        <w:br/>
        <w:t>（2）会聚饮食。《集韻·莫韻》：“酺，會聚飲食也。”*宋**王觀國*《學林》卷二：“後之里社聚飲者亦謂之酺。”《戰國策·齊策五》：“完者内酺而華樂。”*鮑彪*注：“酺，大飲也。”《史記·秦始皇本紀》：“天下大酺。”*張守節*正義引*蘇林*曰：“*陳留*俗，三月上巳，水上飲食為酺。”*南朝**梁**宗懔*《荆楚歲時記》：“元日至於月晦，並為酺聚飲食；士女泛舟，或臨水宴樂。按：每月皆有弦望晦朔，以正月初年時俗重以為節也。”</w:t>
        <w:br/>
        <w:br/>
        <w:t>（3）古称为人物灾害的神。《集韻·莫韻》：“酺，為人物災害之神。”《周禮·地官·族師》：“春秋祭酺亦如之。”*鄭玄*注：“酺者，為人物烖（災）害之神也。故書酺或為步。*杜子春*云，當為酺。*玄*謂，校人職又有冬祭馬步，則未知此世所云蝝螟之酺與，人鬼之步與？蓋亦為壇位如雩禜云。”*孫詒讓*正義：“字書酺字無祭神之義，*鄭*以黨正祭禜及*漢*法約之，知酺亦與人物為烖害之神也……後世沿襲，遂以酺亦專為會飲，而失其祭神之義。乃與醵無復區别，非其本也。”</w:t>
        <w:br/>
      </w:r>
    </w:p>
    <w:p>
      <w:r>
        <w:t>酻##酻</w:t>
        <w:br/>
        <w:br/>
        <w:t>（一）zuì　《字彙補》將類切。</w:t>
        <w:br/>
        <w:br/>
        <w:t>酒过惛。《改併四聲篇海·酉部》引《玉篇》：“酻，酒過惛也。”按：《康熙字典·酉部》以“酻”为“醉”的讹字。</w:t>
        <w:br/>
        <w:br/>
        <w:t>（二）fú</w:t>
        <w:br/>
        <w:br/>
        <w:t>同“浮”。1.罚人饮酒。*唐**張説*《祭崔侍郎文》：“春中酻𨢩。”2.飘浮酒中泡。《本草綱目·石部·緑礬》：“當歸四兩，酒酻浸七日焙。”</w:t>
        <w:br/>
      </w:r>
    </w:p>
    <w:p>
      <w:r>
        <w:t>酼##酼</w:t>
        <w:br/>
        <w:br/>
        <w:t>hǎi　《龍龕手鑑》音海。</w:t>
        <w:br/>
        <w:br/>
        <w:t>（1）〔酼鷄〕即醯鸡。小虫名。《莊子·至樂》：“斯彌化為食酼。”*陸德明*釋文：“食，*司馬*本作𧐂，云：‘𧐂酼若酒上蠛蠓也。’”*成玄英*疏：“食醯，酢甕中蠛蠓，亦為醯鷄也。”《醉醒石》第十五回：“奔走酼鷄徒自役，捋茶巢鵲苦為工。”*梁启超*《袁世凯之解剖·引论》：“譬诸甕中酼鸡，彼以最能吸取酵质以自荣养故。”</w:t>
        <w:br/>
        <w:br/>
        <w:t>（2）同“醢”。肉酱。《龍龕手鑑·酉部》：“酼，或作；醢，正。𡧢醬也。”</w:t>
        <w:br/>
      </w:r>
    </w:p>
    <w:p>
      <w:r>
        <w:t>酽##酽</w:t>
        <w:br/>
        <w:br/>
        <w:t>“釅”的简化字。</w:t>
        <w:br/>
      </w:r>
    </w:p>
    <w:p>
      <w:r>
        <w:t>酾##酾</w:t>
        <w:br/>
        <w:br/>
        <w:t>“釃”的简化字。</w:t>
        <w:br/>
      </w:r>
    </w:p>
    <w:p>
      <w:r>
        <w:t>酿##酿</w:t>
        <w:br/>
        <w:br/>
        <w:t>“釀”的简化字。</w:t>
        <w:br/>
      </w:r>
    </w:p>
    <w:p>
      <w:r>
        <w:t>醀##醀</w:t>
        <w:br/>
        <w:br/>
        <w:t>（一）wéi　《玉篇》位錐切。</w:t>
        <w:br/>
        <w:br/>
        <w:t>肉酒。《玉篇·酉部》：“醀，肉酒。”</w:t>
        <w:br/>
        <w:br/>
        <w:t>（二）zhuì　《集韻》之瑞切，去寘章。</w:t>
        <w:br/>
        <w:br/>
        <w:t>病。《集韻·寘韻》：“醀，病也。”</w:t>
        <w:br/>
      </w:r>
    </w:p>
    <w:p>
      <w:r>
        <w:t>醁##醁</w:t>
        <w:br/>
        <w:br/>
        <w:t>lù　《廣韻》力玉切，入燭來。</w:t>
        <w:br/>
        <w:br/>
        <w:t>美酒名。《廣韻·燭韻》：“醁，美酒。”《正字通·酉部》：“醁，醽醁，美酒也。”《抱朴子·外篇·嘉遯》：“藜藿嘉於八珍，寒泉旨於醽醁。”*唐**李白*《叙舊贈江陽宰陸調》：“多酤*新豐*醁，滿載*剡溪*船。”*宋**蘇軾*《寄周安孺茶》：“自云*葉*家白，頗勝*中山*醁。”《聊齋志異·狐妾》：“一夕，夜酌，偶思山東苦醁。女請取之。”</w:t>
        <w:br/>
      </w:r>
    </w:p>
    <w:p>
      <w:r>
        <w:t>醂##醂</w:t>
        <w:br/>
        <w:br/>
        <w:t>lǎn　《廣韻》盧感切，上感來。</w:t>
        <w:br/>
        <w:br/>
        <w:t>（1）浸藏柿子（使柿子熟）。《玉篇·酉部》：“醂，藏柹（柿）也。”《本草綱目·果部·柹》：“醂，藏柹也。水收鹽浸之外，又有以熟柹用灰汁澡三四度，令汁盡，着器中，經十餘日即可食。”《農政全書·樹藝·果部上》：“醂柿。水一甕，置柿其中，數日即熟，但性冷。亦有鹽藏者，有毒。”</w:t>
        <w:br/>
        <w:br/>
        <w:t>（2）桃葅。《廣韻·感韻》：“醂，桃葅。”</w:t>
        <w:br/>
      </w:r>
    </w:p>
    <w:p>
      <w:r>
        <w:t>醃##醃</w:t>
        <w:br/>
        <w:br/>
        <w:t>（一）yān　《廣韻》央炎切，平鹽影。又於嚴切。</w:t>
        <w:br/>
        <w:br/>
        <w:t>用调味品浸渍食物。《廣雅·釋器》：“醃，𦯓也。”*王念孫*疏證：“醃之言淹，漬也。”《集韻·嚴韻》：“醃，漬藏物也。”*宋**陸游*《晚興》：“山童新斫朱藤杖，傖婢能醃白苣虀。”*宋**朱敦儒*《樵歌·朝中措》：“自種畦中白菜，醃成甕裏黄齏。”《水滸傳》第四十五回：“宰了牲口醃了罷，從今日便休要做買賣。”*赵树理*《表明态度》：“*李五*老婆取出自己醃的一些什锦咸菜作为礼物，四个人一同往*永富*家去。”又指腌腊的食物。*清**王念孫*《廣雅疏證·釋器》：“《説文》：‘菹，酢菜也。’……與𦯓同。”《西遊記》第八十四回：“宰鷄宰鵝，煮醃下飯。”</w:t>
        <w:br/>
        <w:br/>
        <w:t>（二）āng</w:t>
        <w:br/>
        <w:br/>
        <w:t>〔醃𨤃〕脏，不干净。《西遊記》第四十四回：“有些醃𨤃臭氣，你休惡心。”</w:t>
        <w:br/>
      </w:r>
    </w:p>
    <w:p>
      <w:r>
        <w:t>醄##醄</w:t>
        <w:br/>
        <w:br/>
        <w:t>táo　《集韻》徒刀切，平豪定。</w:t>
        <w:br/>
        <w:br/>
        <w:t>〔酕醄〕见“酕”。</w:t>
        <w:br/>
      </w:r>
    </w:p>
    <w:p>
      <w:r>
        <w:t>醅##醅</w:t>
        <w:br/>
        <w:br/>
        <w:t>《説文》：“醅，醉飽也。从酉，咅聲。”</w:t>
        <w:br/>
        <w:br/>
        <w:t>pēi　《廣韻》芳杯切，平灰滂。又匹尤切。之部。</w:t>
        <w:br/>
        <w:br/>
        <w:t>（1）醉饱。《説文·酉部》：“醅，醉飽也。”</w:t>
        <w:br/>
        <w:br/>
        <w:t>（2）未过滤的酒。《玉篇·酉部》：“醅，未䍤之酒。”《廣韻·灰韻》：“醅，酒未漉也。”*唐**杜甫*《客至》：“盤飱市遠無兼味，樽酒家貧只舊醅。”*宋**蘇軾*《謝郡人田賀二生獻花》：“玉腕揎紅袖，金罇瀉白醅。”《明史·禮志一》：“酒齊倣*周*制，用新舊醅，以備五齊三酒。”</w:t>
        <w:br/>
      </w:r>
    </w:p>
    <w:p>
      <w:r>
        <w:t>醆##醆</w:t>
        <w:br/>
        <w:br/>
        <w:t>《説文》：“醆，爵也。一曰酒濁而微清也。从酉，戔聲。”*朱駿聲*通訓定聲：“此字*大徐*補入《説文》，為十九文之一，今附于此。”</w:t>
        <w:br/>
        <w:br/>
        <w:t>zhǎn　《廣韻》阻限切，上産莊。又旨善切。元部。</w:t>
        <w:br/>
        <w:br/>
        <w:t>（1）酒器，今称酒杯。《説文·酉部》：“醆，爵也。”《廣韻·獮韻》：“醆，杯。”《詩·大雅·行葦》“洗爵奠斝”*毛*傳：“*夏*曰醆，*殷*曰斝，*周*曰爵。”《禮記·禮運》：“醆斝及尸君，非禮也，是謂僭君。”*鄭玄*注：“醆、斝，先王之爵也。”*宋**蘇軾*《次韻送徐大正》：“别時酒醆照燈花，知我歸期漸有涯。”*清**朱彝尊*《邁陂塘》：“叢梅凍雀，把醆舊吟處。”又茶杯。*宋**王明清*《揮麈録餘話》卷一：“上命近侍取茶具，親手注湯擊拂。少頃，白乳浮醆面。”*清**王闓運*《羅季子誄》：“茗無盡醆，酒不傾卮。”</w:t>
        <w:br/>
        <w:br/>
        <w:t>（2）微清的浊酒。《説文·酉部》：“醆，酒濁而微清也。”《集韻·産韻》：“醆，盎齊也。”《禮記·郊特牲》：“醆酒涚于清，汁獻涚於醆酒。”*鄭玄*注：“醆酒，盎齊。盎齊差清，和之以清酒泲之而已。”*唐**劉禹錫*《彭陽侯令狐氏先廟碑》：“醴醆苾芬，牲牷博腯。”</w:t>
        <w:br/>
        <w:br/>
        <w:t>（3）量词。*唐**羅隱*《秋日禪智寺見裴郎中題名寄韋瞻》：“百醆濃醪成别夢，兩行垂露澣羈愁。”*宋**陸游*《夜雨有感》：“斷虹不隔江郊雨，一醆昏燈夜半時。”*宋**岳珂*《桯史》卷八：“如錫宴貢院，前二醆，止以果實薦，無品食，葢當時市之者未至耳。”</w:t>
        <w:br/>
      </w:r>
    </w:p>
    <w:p>
      <w:r>
        <w:t>醇##醇</w:t>
        <w:br/>
        <w:br/>
        <w:t>《説文》：“醇，不澆酒也。从酉，𦎧聲。”</w:t>
        <w:br/>
        <w:br/>
        <w:t>chún　《廣韻》常倫切，平諄禪。諄部。</w:t>
        <w:br/>
        <w:br/>
        <w:t>（1）酒质浓厚。《説文·酉部》：“醇，不澆酒也。”*段玉裁*注：“澆，𦰚也。凡酒沃之以水則薄，不襍以水則曰醇。”《廣韻·諄韻》：“醇，醲也。”《史記·宋微子世家》：“*陳*人使婦人飲之醇酒，以革裹之，歸*宋*。”《漢書·曹參傳》：“至者，*參*輒飲以醇酒。”*顔師古*注：“醇酒不澆，謂厚酒也。”*金**元好問*《南溪》：“南溪酒熟清而醇，北溪梅花發興新。”</w:t>
        <w:br/>
        <w:br/>
        <w:t>（2）精粹。《玉篇·酉部》：“醇，粹也。”《易·繫辭下》：“天地絪緼，萬物化醇。”*孔穎達*疏：“萬物感之變化而精醇也。”《書·説命中》：“惟厥攸居，政事惟醇。”*孔*傳：“其所居行，皆如所言，則王之政事醇粹。”*唐**韓愈*《讀荀》：“*孟*氏，醇乎醇者也。*荀*與*揚*，大醇而小疵。”*宋**王安石*《西垣當直》：“討論潤色今為美，學問文章老更醇。”*鲁迅*《坟·摩罗诗力说》：“凡正义、自由、真理，以至博爱、希望诸说，无不化而成醇。”</w:t>
        <w:br/>
        <w:br/>
        <w:t>（3）专，纯一不杂。《玉篇·酉部》：“醇，專也。”*清**段玉裁*《説文解字注·酉部》：“一色成體謂之醇。”《書·説命中》：“惟厥攸居，政事惟醇。”《漢書·食貨志上》：“自天子不能具醇駟。”*顔師古*注：“醇，不雜也。無醇色之駟，謂四馬雜色也。”</w:t>
        <w:br/>
        <w:br/>
        <w:t>（4）敦厚；淳朴。也作“淳”。《篇海類編·食貨類·酉部》：“醇，通作淳。”《淮南子·氾論》：“古者人醇工龐，商樸女重。”*高誘*注：“醇，厚，不虚華也。”《漢書·陳湯傳》：“今*郅支單于*，鄉化未醇。”*顔師古*注：“醇，一也，厚也。”*元**洪希文*《枕簟入林僻》：“山深民多醇，鄰酒亦易賒。”</w:t>
        <w:br/>
        <w:br/>
        <w:t>（5）有机化合物的一类。是烃分子中的氢原子被羟基（—OH）取代后的衍生物。一元醇的通式为R—OH（R代表烃基）。如：乙醇，俗称酒精，是最普通的一种醇。</w:t>
        <w:br/>
      </w:r>
    </w:p>
    <w:p>
      <w:r>
        <w:t>醈##醈</w:t>
        <w:br/>
        <w:br/>
        <w:t>dàn　《集韻》杜覽切，上敢定。又徒甘切。</w:t>
        <w:br/>
        <w:br/>
        <w:t>酒、醋味薄。《集韻·𠭖韻》：“醈，醨也。”又《談韻》：“醈，酒、醋薄也。”*明**李實*《蜀語》：“酒醋味薄曰醈。”</w:t>
        <w:br/>
      </w:r>
    </w:p>
    <w:p>
      <w:r>
        <w:t>醉##醉</w:t>
        <w:br/>
        <w:br/>
        <w:t>《説文》：“醉，卒也。卒其度量，不至於亂也。一曰潰也。从酉，从卒。”*段玉裁*注：“此以會意包形聲。卒亦聲也。”</w:t>
        <w:br/>
        <w:br/>
        <w:t>zuì　《廣韻》將遂切，去至精。微部。</w:t>
        <w:br/>
        <w:br/>
        <w:t>（1）饮酒适量。《説文·酉部》：“醉，卒也。卒其度量，不至於亂也。”《洪武正韻·隊韻》：“醉，為酒所酣曰醉。”《書·酒誥》：“爾乃飲食醉飽。”*三國**蜀**諸葛亮*《誡子書》：“主意未殫，賓有餘倦，可以至醉，無致迷亂。”</w:t>
        <w:br/>
        <w:br/>
        <w:t>（2）饮酒过量，神志不清。《説文·酉部》：“醉，潰也。”*清**桂馥*《説文段注鈔案》：“潰者亂也。”《詩·小雅·賓之初筵》：“賓既醉止，載號載呶。”*孔穎達*疏：“賓既醉於酒止，於是則號呼，則讙呶而唱叫也。”*唐**白居易*《答勸酒》：“莫怪近來都不飲，幾回因醉却沾巾。”*鲁迅*《呐喊·阿Q正传》：“（*阿Q*）午间喝了两碗空肚酒，愈加醉得快。”</w:t>
        <w:br/>
        <w:br/>
        <w:t>（3）祭而神享之。《正字通·酉部》：“醉，祭而神享之曰醉。”</w:t>
        <w:br/>
        <w:br/>
        <w:t>（4）沉酣入迷。《正字通·酉部》：“醉，沉酣義理曰醉。”《莊子·應帝王》：“*鄭*有神巫曰*季咸*，知人之死生、存亡、禍福、壽夭……*列子*見之而心醉。”*陸德明*釋文：“心醉，*向*云：‘迷惑於其道也。’”*唐**宋之問*《送趙六貞固》：“目斷南浦雲，心醉東郊柳。”*宋**林升*《題臨安邸》：“暖風熏得游人醉，直把*杭州*作*汴州*。”*周恩来*《雨后岚山》：“万绿中拥出一丛樱，淡红娇嫩，惹得人心醉。”</w:t>
        <w:br/>
        <w:br/>
        <w:t>（5）昏愦；糊涂。《正字通·酉部》：“醉，凡昏昧不反曰醉。”《楚辭·漁父》：“衆人皆醉，我獨醒。”</w:t>
        <w:br/>
        <w:br/>
        <w:t>（6）用酒浸制的（食品）。《儒林外史》第二十八回：“堂官上來問菜，*季恬逸*點了一賣肘子，一賣板鴨，一賣醉白魚。”*清**李漁*《閒情偶寄·飲饌部》：“甕中取醉蟹，最忌用燈。”*鲁迅*《而已集·答有恒先生》：“他们其实至多也不过吃半只虾或呷几口醉虾的醋。”</w:t>
        <w:br/>
        <w:br/>
        <w:t>（7）通“悴（cuì）”。憔悴。*清**朱駿聲*《説文通訓定聲·履部》：“醉，叚借為悴。”《大戴禮記·文王官人》：“乞言勞醉。”*盧辯*注：“醉，言悴也。”</w:t>
        <w:br/>
      </w:r>
    </w:p>
    <w:p>
      <w:r>
        <w:t>醊##醊</w:t>
        <w:br/>
        <w:br/>
        <w:t>zhuì　《廣韻》陟衛切，去祭知。又陟劣切。</w:t>
        <w:br/>
        <w:br/>
        <w:t>（1）洒酒于地表示祭奠。《玉篇·酉部》：“醊，祭酹也。”*唐**玄應*《一切經音義》卷十五引《字林》：“謂以酒澆地祭也。”《廣韻·祭韻》：“醊，祭也。”*漢**曹操*《告涿郡太守令》：“敬遣丞掾修墳墓，並致薄醊，以彰厥德。”《後漢書·循吏傳·王涣》：“男女老壯皆相與賦斂，致奠醊以千數。”*宋**王安石*《祭盛侍郎文》：“欲醊棺前，縻不可奔。”</w:t>
        <w:br/>
        <w:br/>
        <w:t>（2）连续祭祀。《廣韻·薛韻》：“醊，醊連祭也。”《史記·封禪書》：“其下四方地，為醊食羣神從者及北斗云。”*張守節*正義引*劉伯莊*云：“謂繞壇設諸神祭座相聯綴也。”按：《史記·孝武本紀》“醊食”作“餟食”。*司馬貞*索隱：“餟，謂聯續而祭之。”《後漢書·祭祀志上》：“八陛，陛五十八醊，合四百六十四醊。”</w:t>
        <w:br/>
      </w:r>
    </w:p>
    <w:p>
      <w:r>
        <w:t>醋##醋</w:t>
        <w:br/>
        <w:br/>
        <w:t>《説文》：“醋，客酌主人也。从酉，昔聲。”</w:t>
        <w:br/>
        <w:br/>
        <w:t>（一）zuò　《集韻》疾各切，入鐸從。鐸部。</w:t>
        <w:br/>
        <w:br/>
        <w:t>客以酒回敬主人。也作“酢”。《説文·酉部》：“醋，客酌主人也。”*段玉裁*注：“諸經多以酢為醋，唯《禮經》尚仍其舊，後人醋、酢互易，如種、穜互易。”《玉篇·酉部》：“醋，報也。進酒於客曰獻，客答主人曰醋。”《儀禮·特牲饋食禮》：“祝酌授尸，尸以醋主人。”*鄭玄*注：“醋，報也……古文醋作酢。”</w:t>
        <w:br/>
        <w:br/>
        <w:t>（二）cù　《廣韻》倉故切，去暮清。</w:t>
        <w:br/>
        <w:br/>
        <w:t>（1）调味用的酸味液体，一般用粮食发酵制成。《廣韻·暮韻》：“醋，醬醋。《説文》作酢。”《正字通·酉部》：“醋，醯别名也。”*五代**孫光憲*《北夢瑣言》卷十：“止施一甌芥醋，更無他味。”《宋史·食貨志下》：“賣醋毋得越郡城五里外。”*鲁迅*《而已集·答有恒先生》：“他们其实至多也不过吃半只虾或呷几口醉虾的醋。”</w:t>
        <w:br/>
        <w:br/>
        <w:t>（2）味酸。《洪武正韻·暮韻》：“醋，酸也。”*唐**白居易*《東院》：“老去齒衰嫌橘醋，病來肺渴覺茶香。”《雲笈七籤》卷十四：“好食醋味者，肝不足也。”《明成化説唱詞話叢刊·包龍圖陳州糶米記》：“棒打棠梨甜蜜蜜，鞭敲酸棗醋溜溜。”</w:t>
        <w:br/>
        <w:br/>
        <w:t>（3）嫉妒（多指在男女关系上）。《紅樓夢》第九回：“因此*賈瑞*、*金榮*等一干人，也正醋妒他兩個。”*茅盾*《子夜》十一：“她一腔的醋意既已消散，渐渐地又感到头重身软。”</w:t>
        <w:br/>
      </w:r>
    </w:p>
    <w:p>
      <w:r>
        <w:t>醌##醌</w:t>
        <w:br/>
        <w:br/>
        <w:t>kūn</w:t>
        <w:br/>
        <w:br/>
        <w:t>有机化合物名词。指含两个双键的六元环状二酮（含两个羰基）结构的一类有机化合物。醌（英quinone），最常见的有对苯醌及蒽醌。醌型结构和颜色有密切的关系，它们大多为有色物质。许多染料如茜素等都含有醌型结构。</w:t>
        <w:br/>
      </w:r>
    </w:p>
    <w:p>
      <w:r>
        <w:t>醍##醍</w:t>
        <w:br/>
        <w:br/>
        <w:t>《説文新附》：“醍，清酒也。从酉，是聲。”</w:t>
        <w:br/>
        <w:br/>
        <w:t>（一）tǐ　《廣韻》他禮切，上薺透。支部。</w:t>
        <w:br/>
        <w:br/>
        <w:t>较清的红色酒。《説文新附·酉部》：“醍，清酒也。”*鄭珍*新附考：“《酒正》‘緹齊’注曰：‘緹者成而赤紅。’疏曰：‘其色紅赤，故以緹名之。’是緹本紅赤色酒，因其色得名。後乃改从酉。”《廣雅·釋器》：“醍，酒也。”《玉篇·酉部》：“醍，酒紅色。”《禮記·禮運》：“粢醍在堂。”*唐**柳宗元*《嶺南節度饗軍堂記》：“羽鱗貍互之物，沉泛醍盎之齊，均飫于卒士。”*明**岳正*《大濟詩·禮神》：“庶羞盈俎兮醍酒盈觴。”</w:t>
        <w:br/>
        <w:br/>
        <w:t>（二）tí　《廣韻》杜奚切，平齊定。</w:t>
        <w:br/>
        <w:br/>
        <w:t>〔醍醐〕1.从酥酪中提制的奶油。《廣韻·齊韻》：“醍，醍醐。”《集韻·模韻》：“醐，醍醐，酥之精液。”*唐**元稹*《酬樂天江樓夜吟稹詩因成三十韻》：“甘蔗銷殘醉，醍醐醒早眠。”《本草綱目·獸部·醍醐》引*寇宗奭*曰：“作酪時，上一重凝者為酥，酥上如油者為醍醐，熬之即出，不可多得，極甘美。”《紅樓夢》第六十三回：“*寶玉*聽了，如醍醐灌頂。”2.佛教以醍醐喻佛性。《正字通·酉部》：“梵書以醍醐喻佛性。”《湼槃經·聖行品第七之四》：“善男子，佛亦如是，從佛出十二部經，從十二部經出修多羅，從修多羅出方等經，從方等經出般若波羅密，從般若波羅密出大湼槃，猶如醍醐。言醍醐者，喻於佛性。”*唐**杜甫*《大雲寺贊公房》：“醍醐長發性，飲食過扶衰。”*楊倫*箋注：“*王洙*注：‘釋經，言聞正法，如食醍醐。’*潘鴻*曰：‘按：《湼槃》譬云，從熟酥出醍，醐譬於佛性即是如來。’”《五燈會元·青林師虔禪師》：“師曰：金錍撥破𦛁，頂上灌醍醐。”</w:t>
        <w:br/>
      </w:r>
    </w:p>
    <w:p>
      <w:r>
        <w:t>醎##醎</w:t>
        <w:br/>
        <w:br/>
        <w:t>（一）xián　《廣韻》胡讒切，平咸匣。侵部。</w:t>
        <w:br/>
        <w:br/>
        <w:t>（1）同“鹹”。味不淡，特指像盐的味道。《玉篇·酉部》：“醎，俗鹹字。”《廣韻·咸韻》：“鹹，不淡。醎，俗。”《戰國策·楚策四》：“晝游乎茂樹，夕調乎酸醎。”</w:t>
        <w:br/>
        <w:br/>
        <w:t>（2）盐渍。《徐霞客遊記·滇遊日記七》：“有生鷄大如鵝……余愛之，命*顧*僕醎為臘雞。”</w:t>
        <w:br/>
        <w:br/>
        <w:t>（二）jiǎn</w:t>
        <w:br/>
        <w:br/>
        <w:t>同“𨢑”。卤水。*明**焦竑*《俗書刊誤·俗用雜字》：“鹵水曰𨢑。又作醎。”</w:t>
        <w:br/>
      </w:r>
    </w:p>
    <w:p>
      <w:r>
        <w:t>醏##醏</w:t>
        <w:br/>
        <w:br/>
        <w:t>dū　《廣韻》當孤切，平模端。</w:t>
        <w:br/>
        <w:br/>
        <w:t>（1）〔𨣱醏〕酱。《玉篇·酉部》：“醏，𨣱醏。”《集韻·模韻》：“醏，醬也。”见“𨣱”。</w:t>
        <w:br/>
        <w:br/>
        <w:t>（2）菜名。*唐**封演*《封氏聞見記·蜀無兔鴿》：“醏菜似慎火，苦菜似苣，胡芹、渾地葱之屬，並自西域而來，色類甚衆。”</w:t>
        <w:br/>
      </w:r>
    </w:p>
    <w:p>
      <w:r>
        <w:t>醐##醐</w:t>
        <w:br/>
        <w:br/>
        <w:t>《説文新附》：“醐，醍醐，酪之精者也。从酉，胡聲。”</w:t>
        <w:br/>
        <w:br/>
        <w:t>hú　《廣韻》户吴切，平模匣。魚部。</w:t>
        <w:br/>
        <w:br/>
        <w:t>〔醍醐〕见“醍”。</w:t>
        <w:br/>
      </w:r>
    </w:p>
    <w:p>
      <w:r>
        <w:t>醑##醑</w:t>
        <w:br/>
        <w:br/>
        <w:t>xǔ　《廣韻》私吕切，上語心。</w:t>
        <w:br/>
        <w:br/>
        <w:t>（1）古代用器物漉酒，去糟取清叫醑。《廣韻·語韻》：“醑，簏酒。”《集韻·語韻》：“醑，釃酒也。”《古今韻會舉要·語韻》：“醑，《説文》：莤酒也。本作湑，从水，胥聲。引《詩》‘有酒湑我’注，以筐𥂖酒曰釃，以藪曰湑。《箋》云：‘莤也。’”按：今本《説文》无“醑”字。*唐**皮日休*《九夏歌九篇·昭夏》：“既醑既酢，爰𣌾爰舞。”</w:t>
        <w:br/>
        <w:br/>
        <w:t>（2）美酒。《玉篇·酉部》：“醑，美酒。”《初學記》卷二十六引《説文》曰：“醑，旨酒也。”按：*鄭珍*《説文逸字》据*宋**竇苹*《酒譜》引《説文》作“醑，厚酒也”。*南朝**宋**謝靈運*《石門新營所住》：“芳塵凝瑶席，清醑滿金尊。”*唐**李白*《送别》：“惜别傾壺醑，臨分贈馬鞭。”*宋**蘇軾*《謁金門·秋感》：“孤負金尊緑醑，來歲今宵圓否？”又头酒；酒之清者。*唐**慧琳*《一切經音義》卷九十七引《考聲》：“醑，酒清而美也。”《梁書·止足傳·顧憲之》：“言醑清且美焉。”</w:t>
        <w:br/>
        <w:br/>
        <w:t>（3）挥发油或其他挥发性物质的醇溶液叫醑剂，简称“醑”。如：樟脑醑；橙皮醑；亚硝酸乙脂醑。（新拉spiri-tus）</w:t>
        <w:br/>
      </w:r>
    </w:p>
    <w:p>
      <w:r>
        <w:t>醒##醒</w:t>
        <w:br/>
        <w:br/>
        <w:t>《説文新附》：“醒，醉解也。从酉，星聲。”</w:t>
        <w:br/>
        <w:br/>
        <w:t>（一）xǐng　《廣韻》蘇挺切，上迥心。又桑經切，蘇佞切。耕部。</w:t>
        <w:br/>
        <w:br/>
        <w:t>（1）酒醉后恢复常态。《説文新附·酉部》：“醒，醉解也。”《廣韻·青韻》：“醒，酒醒。”《左傳·僖公二十三年》：“醉而遣之。醒，以戈逐*子犯*。”*唐**杜甫*《所思》：“*九江*日落醒何處，*一柱觀*頭眠幾回？”*鲁迅*《呐喊·阿Q正传》：“（*阿Q*）回到*土谷祠*，酒已经醒透了。”</w:t>
        <w:br/>
        <w:br/>
        <w:t>（2）指睡眠状态结束，也指尚未入睡。《古今韻會舉要·青韻》：“醒，《增韻》：夢覺也。”*唐**韓愈*《東都遇春》：“朝曦入牖來，鳥唤昏不醒。”*宋**梅堯臣*《永叔贈酒》：“一日復一日，醒目常不眠。”*鲁迅*《故事新编·补天》：“伊似乎是从梦中惊醒的。”</w:t>
        <w:br/>
        <w:br/>
        <w:t>（3）指由昏迷变为清醒。*毛泽东*《将革命进行到底》：“那蛇受了暖气就苏醒了。”《高玉宝·两副棺材》：“*玉宝*妈和*玉宝*哭叫了好一阵，*高学田*才慢慢醒过来。”*毕革飞*《防御以来的“新纪录”》：“震昏的敌人还没醒。”又使清醒。*唐**寒山*《詩三百零三首》之二百五十四：“迷汝即吐霧，醒汝即吹風。”*明**鹿善繼*《答張石林書》：“直道肝膈，無異以清冷漿醒頭目也。”*马加*《开不败的花朵》十：“蛤蟆在洼水坑里叫唤，真有些醒人。”</w:t>
        <w:br/>
        <w:br/>
        <w:t>（4）觉悟，明于事理。《新書·先醒》：“故世主有先醒者有後醒者。”*明**黄端伯*《請陳雲從司李》：“名言醒世，吹元雪之霏霏。”*梁斌*《翻身纪事》二十四：“你年纪大了，也得醒点事。”</w:t>
        <w:br/>
        <w:br/>
        <w:t>（5）明白；明显。*元*佚名《海門張仲村樂堂雜劇》第三折：“你姓甚麽？我不醒。”*清**陳廷焯*《白雨齋詞話》卷八：“往往有通首煊染，至結處一筆叫醒。”*柳青*《创业史》第二十五章：“你说醒了，我偏偏要在市上粜。”</w:t>
        <w:br/>
        <w:br/>
        <w:t>（6）消除。*唐**孟郊*《答李員外小榼味》：“試啜月入骨，再銜愁盡醒。”*周立波*《山乡巨变》下十一：“等她气醒了，再回家来。”</w:t>
        <w:br/>
        <w:br/>
        <w:t>（7）使看得清楚。如：醒眼。</w:t>
        <w:br/>
        <w:br/>
        <w:t>（8）用同“腥（xīng）”。鱼虾等发出的气味。*唐**謝諷*《食譜》：“虞公斷醒酢。”《格物麤談·飲饌》：“吃蟹後，以蟹鬚洗手則不醒。”</w:t>
        <w:br/>
        <w:br/>
        <w:t>（9）用同“擤”。捏住鼻子，用气排除鼻涕。《紅樓夢》第五十二回：“早有小丫頭递過一搭子細紙，*晴雯*便一張一張的拿來醒鼻子。”*巴金*《电》二：“*仁民*闭了嘴，摸出手帕醒鼻涕。”</w:t>
        <w:br/>
        <w:br/>
        <w:t>（二）chéng</w:t>
        <w:br/>
        <w:br/>
        <w:t>同“酲”。酒病。《字彙補·酉部》：“醒，酒病也。”*清**吴錦章*《六書類纂正譌》：“醒，古通作酲。”*宋**陳亮*《謫仙歌》：“奈無兩翅飛見*白*，*王母*池邊任解醒。”</w:t>
        <w:br/>
        <w:br/>
        <w:t>（三）jīng　《字彙補》子清切。</w:t>
        <w:br/>
        <w:br/>
        <w:t>星名。《字彙補·酉部》：“醒，《孫氏瑞應圖》：大醒，景星也。”</w:t>
        <w:br/>
      </w:r>
    </w:p>
    <w:p>
      <w:r>
        <w:t>醓##醓</w:t>
        <w:br/>
        <w:br/>
        <w:t>tǎn　《廣韻》他感切，上感透。侵部。</w:t>
        <w:br/>
        <w:br/>
        <w:t>（1）肉酱。《詩·大雅·行葦》：“醓醢以薦。”*陸德明*釋文：“醓，肉醬也。”又酱。《廣雅·釋器》：“醓，醬也。”</w:t>
        <w:br/>
        <w:br/>
        <w:t>（2）肉汁。《字彙·酉部》：“醓，肉汁。”《周禮·天官·醢人》：“朝事之豆，其實韭菹醓醢。”*鄭玄*注：“醓，肉汁也。”</w:t>
        <w:br/>
        <w:br/>
        <w:t>（3）酷。《玉篇·酉部》：“醓，酷也。”</w:t>
        <w:br/>
        <w:br/>
        <w:t>（4）酸。《玉篇·酉部》：“醓，酸也。”</w:t>
        <w:br/>
      </w:r>
    </w:p>
    <w:p>
      <w:r>
        <w:t>醔##醔</w:t>
        <w:br/>
        <w:br/>
        <w:t>（一）qiú　《集韻》字秋切，平尤從。</w:t>
        <w:br/>
        <w:br/>
        <w:t>同“酋”。酒官。《玉篇·酉部》：“醔，亦作酋。酒官也。”《集韻·尤韻》：“酋，《説文》：‘繹酒也。’《禮》有大酋，掌酒官也。或作醔。”《正字通·酉部》：“醔，俗酋字。”</w:t>
        <w:br/>
        <w:br/>
        <w:t>（二）chōu　《廣韻》楚鳩切，平尤初。</w:t>
        <w:br/>
        <w:br/>
        <w:t>同“篘”。出酒。《廣韻·尤韻》：“篘，酒篘。醔，同篘。”《直音篇·酉部》：“𨡲，與篘同。出酒也。醔，同篘。”</w:t>
        <w:br/>
      </w:r>
    </w:p>
    <w:p>
      <w:r>
        <w:t>醕##醕</w:t>
        <w:br/>
        <w:br/>
        <w:t>同“醇”。《字彙補·酉部》：“醕，與醇同。”按：醕为𨣶之省文。*漢**徐幹*《齊朝賦》：“三酒既醕，五齊惟醹。”*清**顧炎武*《日知録》卷一：“善之為言猶醕也。”*闻一多*《说舞·实用性的意义》：“一杯能使他们陶醉的醕醴而酷烈的酒。”</w:t>
        <w:br/>
      </w:r>
    </w:p>
    <w:p>
      <w:r>
        <w:t>醖##醖</w:t>
        <w:br/>
        <w:br/>
        <w:t>〔酝〕</w:t>
        <w:br/>
        <w:br/>
        <w:t>《説文》：“醖，釀也。从酉，昷聲。”</w:t>
        <w:br/>
        <w:br/>
        <w:t>yùn　《廣韻》於問切，去問影。又於粉切。諄部。</w:t>
        <w:br/>
        <w:br/>
        <w:t>（1）酿酒。《説文·酉部》：“醖，釀也。”《玉篇·酉部》：“醖，釀酒也。”*三國**魏**曹植*《酒賦》：“或秋藏冬發，或春醖夏成。”《北史·列女傳·胡長命妻張氏》：“*太安*中，京師禁酒。*張*以姑老且患，私為醖之，為有司所糾。”*唐**劉威*《早春》：“已醖看花酒，嬌鶯莫預飛。”又泛指酿造。《本草綱目·木部·芜荑》：“揉取仁，醖為醬，味尤辛。”*清**厲鶚*《東城雜記·紅亭醋庫》：“*宋*時酒醋，皆官庫醖造。”</w:t>
        <w:br/>
        <w:br/>
        <w:t>（2）酒母。《倉頡篇》：“醖，酒母也。”</w:t>
        <w:br/>
        <w:br/>
        <w:t>（3）再酿。《廣雅·釋器》：“醖，酘也。”《六書故·工事四》：“醖，釀之久也。”《文選·張衡〈南都賦〉》：“酒則九醖甘醴，十旬兼清。”*李善*注：“《魏武集》上九醖酒，奏曰：‘三日一釀，滿九斛米止。’”*宋**黄庭堅*《宜陽别元明用觴字韻》：“霜須八十期同老，酌我仙人九醖觴。”《雲笈七籤》卷六十七：“猶一酘之酒不可以方九醖之醇耳！”</w:t>
        <w:br/>
        <w:br/>
        <w:t>（4）酒。*宋**陸游*《幽居雜題·上巳》：“名花紅滿舫，美醖緑盈甔。”《雍熙樂府·一枝花·漁隱》：“一篝燈下篘佳醖，身趔趄，酔醺醺。”《醒世恒言·賣油郎獨占花魁》：“佳肴美醖，未曾到口，香氣撲鼻。”*李劼人*《大波》第三部第七章：“据说都是十年以上的陈酝。”</w:t>
        <w:br/>
        <w:br/>
        <w:t>（5）事物的逐渐形成。*宋**陳與義*《題唐希雅畫寒江圖》：“江頭雲黄天醖雪，樹枝慘慘凍欲折。”*明**凌義渠*《代賀吴雲麓榮封序》：“公蓋醖百家之精，兼六朝秀，而一禀之。”</w:t>
        <w:br/>
      </w:r>
    </w:p>
    <w:p>
      <w:r>
        <w:t>醘##醘</w:t>
        <w:br/>
        <w:br/>
        <w:t>kē　《集韻》克盍切，入盍溪。</w:t>
        <w:br/>
        <w:br/>
        <w:t>同“榼”。古时盛酒的容器。《玉篇·酉部》：“醘，酒器也。”《龍龕手鑑·酉部》：“醘，與榼同。”《集韻·盇韻》：“榼，《説文》：‘酒器也。’或从酉。”</w:t>
        <w:br/>
      </w:r>
    </w:p>
    <w:p>
      <w:r>
        <w:t>醙##醙</w:t>
        <w:br/>
        <w:br/>
        <w:t>sōu　《廣韻》所鳩切，平尤生。又息有切。</w:t>
        <w:br/>
        <w:br/>
        <w:t>（1）同“𨡻”。白酒。《玉篇·酉部》：“醙，白酒也。”《龍龕手鑑·酉部》：“醙，俗通。𨡻，正。白酒也。”《正字通·酉部》：“醙，俗𨡻字。”《儀禮·聘禮》：“醙黍清皆兩壺。”*鄭玄*注：“醙，白酒也。”*宋**朱肱*《酒經》：“酒白謂之醙。醙者壞飯也，醙者老也，飯老即壞飯，不壞則酒不甜。”</w:t>
        <w:br/>
        <w:br/>
        <w:t>（2）酒的再酿。*明**郎瑛*《七修類稿·義理類·酒》：“釀之再亦曰醙。”*清**阮葵生*《茶餘客話》卷二十：“釀之再亦曰醙。”</w:t>
        <w:br/>
      </w:r>
    </w:p>
    <w:p>
      <w:r>
        <w:t>醚##醚</w:t>
        <w:br/>
        <w:br/>
        <w:t>mí　《玉篇》音彌。</w:t>
        <w:br/>
        <w:br/>
        <w:t>（1）醉。《玉篇·酉部》：“醚，醉也。”《正字通·酉部》：“醚，俗字……經史通用迷。”</w:t>
        <w:br/>
        <w:br/>
        <w:t>（2）化学名词。有机化合物醚类（英ether）的总称。通式是R—O—R′，多为液体。乙醚是常见的一种，医药上常用作麻醉剂。</w:t>
        <w:br/>
      </w:r>
    </w:p>
    <w:p>
      <w:r>
        <w:t>醛##醛</w:t>
        <w:br/>
        <w:br/>
        <w:t>（一）chuò　《集韻》測劣切，入薛初。</w:t>
        <w:br/>
        <w:br/>
        <w:t>（1）咸葅。《玉篇·酉部》：“醛，鹹葅也。”</w:t>
        <w:br/>
        <w:br/>
        <w:t>（2）酒味变。《集韻·薛韻》：“醛，酒味變也。”</w:t>
        <w:br/>
        <w:br/>
        <w:t>（二）quán</w:t>
        <w:br/>
        <w:br/>
        <w:t>化学名词。含有醛基的有机化合物的总称。醛（英al-dehyde）通式为R—CHO，旧译作“醨”，由醇氧化而得。重要的有甲醛、乙醛，多用于医药及有机合成产品。</w:t>
        <w:br/>
      </w:r>
    </w:p>
    <w:p>
      <w:r>
        <w:t>醜##醜</w:t>
        <w:br/>
        <w:br/>
        <w:t>〔丑〕</w:t>
        <w:br/>
        <w:br/>
        <w:t>《説文》：“醜，可惡也。从鬼，酉聲。”*段玉裁*注：“非真鬼也。以可惡，故从鬼。”</w:t>
        <w:br/>
        <w:br/>
        <w:t>chǒu　《廣韻》昌九切，上有昌。幽部。</w:t>
        <w:br/>
        <w:br/>
        <w:t>（1）可恶。《説文·鬼部》：“醜，可惡也。”*段玉裁*注：“《鄭風》‘無我魗兮’。*鄭*云魗亦惡也，是魗即醜字也。”“非真鬼也，以可惡，故从鬼。”</w:t>
        <w:br/>
        <w:br/>
        <w:t>（2）厌恶；憎恶。《書·胤征》：“既醜*有夏*，復歸於*亳*。”《左傳·昭公二十八年》：“惡直醜正，實蕃有徒。”《新唐書·王世充竇建德傳贊》：“*煬帝*失德，天醜其為。”</w:t>
        <w:br/>
        <w:br/>
        <w:t>（3）指事物不好。《詩·小雅·十月之交》：“日有食之，亦孔之醜。”*毛*傳：“醜，惡也。”《漢書·項籍傳》：“今盡王故王於醜地，而王羣臣諸將善地。”《太平天國·天朝田畝制度》：“如一家六人，分三人好田，分三人醜田。”</w:t>
        <w:br/>
        <w:br/>
        <w:t>（4）样子难看。《玉篇·酉部》：“醜，皃惡。”《楚辭·九章·橘頌》：“紛緼宜修，姱而不醜兮。”《後漢書·逸民傳·梁鴻》：“同縣*孟*氏有女，狀肥醜而黑。”*鲁迅*《呐喊·阿Q正传》：“*赵司晨*的妹子真丑。”</w:t>
        <w:br/>
        <w:br/>
        <w:t>（5）怪异之事。《荀子·宥坐》：“四曰記醜而博，五曰順非而澤。”*楊倞*注：“醜，謂怪異之事。”</w:t>
        <w:br/>
        <w:br/>
        <w:t>（6）污秽。《釋名·釋言語》：“醜，臭也，如物臭穢也。”《文選·司馬遷〈報任少卿書〉》：“行莫醜於辱先，詬莫大於宫刑。”*李善*注：“醜，穢也。”</w:t>
        <w:br/>
        <w:br/>
        <w:t>（7）玷污；侮辱。《墨子·親士》：“*越*王*勾踐*遇*吴*王之醜，而尚攝中國之賢君。”《吕氏春秋·不侵》：“*秦昭王*聞之，而欲醜之以辭。”《明史·汪文輝傳》：“今或搜抉小疵，指為大蠹，極言醜詆，使決引去。”</w:t>
        <w:br/>
        <w:br/>
        <w:t>（8）羞耻；耻辱。《管子·大匡》：“夫君以怒遂禍，不畏惡親，聞容昏生，無醜也。”*戴望*校正引《廣雅》曰：“醜，耻也。”*宋**葉適*《上西府書》：“而忘其疎賤之醜，是謂之賞。”</w:t>
        <w:br/>
        <w:br/>
        <w:t>（9）惭愧。《莊子·德充符》：“悶然而後應，氾而若辭。寡人醜乎，卒授之國。”*陸德明*釋文：“醜，*李*云：慙也；*崔*云：愧也。”《吕氏春秋·恃君》：“吾將死之，以醜後世人主之不知其臣也。”*高誘*注：“醜，愧也。”</w:t>
        <w:br/>
        <w:br/>
        <w:t>（10）愤怒。《淮南子·説林》：“謂*許由*無德，*烏獲*無力，莫不醜於色。”*高誘*注：“醜，猶怒也。”*唐**陸贄*《奉天請罷瓊林大盈二庫狀》：“或忿形謗讟，或醜肆謳謡。”</w:t>
        <w:br/>
        <w:br/>
        <w:t>⑪指动物肛门处。《廣韻·有韻》：“醜，竅也。”《禮記·内則》：“魚去乙，鼈去醜。”*鄭玄*注：“醜謂鼈竅也。”*王引之*述聞：“*郭*曰：州，竅也。醜與州聲近而義同。”</w:t>
        <w:br/>
        <w:br/>
        <w:t>⑫类。《廣雅·釋詁三》：“醜，類也。”*清**段玉裁*《説文解字注·鬼部》：“醜，凡云醜類也者，皆謂醜，即疇之假借字。疇者，今俗之儔類字也。”《易·離》：“有嘉折首，獲匪其醜。”*王弼*注：“離道已成，則除其非類以去民害。”《齊民要術·竹》：“竹之醜有四，有青苦者，白苦者，紫苦者，黄苦者。”*清**龔自珍*《平均篇》：“上有五氣，下有五行，民有五醜。”</w:t>
        <w:br/>
        <w:br/>
        <w:t>⑬众。《爾雅·釋詁上》：“醜，衆也。”《詩·小雅·出車》：“執訊獲醜。”*鄭玄*箋：“醜，衆也。”《文選·潘勗〈册魏公九錫文〉》：“致届*官渡*，大殲醜類。”*李善*注：“醜，衆也。”*清**龔自珍*《五經大義終始論》：“乃率其醜，取其仂，以報於天。”</w:t>
        <w:br/>
        <w:br/>
        <w:t>⑭比。《古今韻會舉要·有韻》：“醜，齊比也。”《管子·侈靡》：“不有而醜天地，非天子之事也。”*郭沫若*等集校：“*姚永概*云，此言不有天地覆載之德，不可比於天地耳。”《禮記·學記》：“古之學者，比物醜類。”*鄭玄*注：“醜，猶比也。”</w:t>
        <w:br/>
        <w:br/>
        <w:t>⑮同。《方言》卷三：“醜，同也。*江**淮*南*楚*之間曰掩，*宋**衛*之間曰綷，或曰掍，東*齊*曰醜。”《廣雅·釋詁四》：“醜，同也。”《孟子·公孫丑下》：“今天下地醜德齊。”*明**張居正*《答王鑒川計貢市利害》：“夫所謂和者，謂兩敵相角，智醜力均。”</w:t>
        <w:br/>
      </w:r>
    </w:p>
    <w:p>
      <w:r>
        <w:t>醝##醝</w:t>
        <w:br/>
        <w:br/>
        <w:t>（一）cuō　《廣韻》昨何切，平歌從。</w:t>
        <w:br/>
        <w:br/>
        <w:t>（1）酒，白酒。《廣雅·釋器》：“醝，酒也。”*唐**慧琳*《一切經音義》卷四十六引《通俗文》：“白酒曰醝。”《本草綱目·穀部·造釀類》：“《飲饍標題》云，紅曰醍，緑曰醹，白曰醝。”*晋**張華*《輕薄篇》：“*蒼梧*竹葉青，*宜城*九醖醝。”《南史·王玄謨傳》：“瓟醬調秋菜，白醝解冬寒。”</w:t>
        <w:br/>
        <w:br/>
        <w:t>（2）同“鹺”。盐。*唐**陸羽*《茶經·九之略》：“瓢盌筴札，熱盂醝簋。”又《四之器》“醝簋”作“鹺簋”，并云：“鹺簋以瓷為之。圓徑四寸，若合形或瓶或罍，貯鹽花也。”*明**馮夢龍*《古今譚概·販鹽》：“滿船都載相公醝，雖然要做調羹用。”</w:t>
        <w:br/>
        <w:br/>
        <w:t>（二）cuǒ　《集韻》此我切，上哿清。</w:t>
        <w:br/>
        <w:br/>
        <w:t>〔山醝〕粟名。《集韻·哿韻》：“醝，山醝，粟名。”</w:t>
        <w:br/>
        <w:br/>
        <w:br/>
        <w:br/>
        <w:br/>
        <w:br/>
        <w:br/>
        <w:br/>
        <w:t>醞</w:t>
        <w:tab/>
        <w:t>@@@LINK=醖\n</w:t>
        <w:br/>
      </w:r>
    </w:p>
    <w:p>
      <w:r>
        <w:t>醟##醟</w:t>
        <w:br/>
        <w:br/>
        <w:t>《説文》：“醟，䣱也。从酉，熒省聲。”</w:t>
        <w:br/>
        <w:br/>
        <w:t>yǒng　《廣韻》為命切，去映以。又休正切。耕部。</w:t>
        <w:br/>
        <w:br/>
        <w:t>（1）酗酒至乱。《説文·酉部》：“醟，䣱也。”*徐鍇*繫傳：“醟，酒失也。”*清**沈濤*《説文古本考》：“《書·微子》釋文引作‘䣱酒也’，是古本有酒字，今奪。”《晋書·曹志傳贊》：“*謀甫*三爵，酗醟斯作。”*唐**皮日休*《鹿門隱書六十篇》：“古之酗醟也爲酒，今之酗醟也爲人。”*明**郎瑛*《七修類稿·義理類·酒》：“使酒曰酗，甚亂曰醟。”</w:t>
        <w:br/>
        <w:br/>
        <w:t>（2）脓。*元**王實甫*《西廂記》第四本第四折：“矁一矁着你為了醯醬，指一指教你化做醟血。”*王季思*注：“醟血，疑即膿血。”</w:t>
        <w:br/>
        <w:br/>
        <w:t>（3）贝名。《字彙補·酉部》：“醟，貝名。《相貝經》有醟貝。”</w:t>
        <w:br/>
      </w:r>
    </w:p>
    <w:p>
      <w:r>
        <w:t>醠##醠</w:t>
        <w:br/>
        <w:br/>
        <w:t>《説文》：“醠，濁酒也。从酉，盎聲。”</w:t>
        <w:br/>
        <w:br/>
        <w:t>àng　《廣韻》烏浪切，去宕影。又烏朗切。陽部。</w:t>
        <w:br/>
        <w:br/>
        <w:t>浊酒。《説文·酉部》：“醠，濁酒也。”*段玉裁*注：“醠，《周禮》作盎，古文叚借也……*鄭*曰：五齊泛醴尤濁縮酌者，盎以下差清，此非與*許*不合也。但云差清則固濁也。”*宋**梅堯臣*《送渭州劉太保》：“千蹄使稚牛，百甕令設醠。”</w:t>
        <w:br/>
      </w:r>
    </w:p>
    <w:p>
      <w:r>
        <w:t>醡##醡</w:t>
        <w:br/>
        <w:br/>
        <w:t>zhà　《集韻》側駕切，去禡莊。又《集韻》側賣切。</w:t>
        <w:br/>
        <w:br/>
        <w:t>同“榨”。1.榨酒，压糟取酒。《玉篇·酉部》：“𨢧，造酒。醡，同𨢧。”《集韻·禡韻》：“醡，酒𥂖也。或作榨。”*明**焦竑*《俗書刊誤·俗用雜字》：“壓糟取酒曰笮。一作醡。”*宋**楊萬里*《夜飲》：“酒新今晚醡，燭短昨宵餘。”《水滸全傳》第六十五回：“却是一个酒店，半夜起來醡酒。”2.榨酒具。《集韻·卦韻》：“𨢦，壓酒具。或作醡。”*宋**黄庭堅*《次韻楊君全送酒》：“醡頭夜雨排簷滴，盃面春風繞鼻香。”*宋**楊萬里*《新酒歌》：“松槽葛囊纔上醡，老夫脱帽先嘗新。”*清**陳維崧*《八節長歡·乙巳元日》：“休怊悵，喜*吴*娘已醡春醅。”3.打油具。《古今韻會舉要·禡韻》：“醡，《證俗文》：‘打油具。’”</w:t>
        <w:br/>
      </w:r>
    </w:p>
    <w:p>
      <w:r>
        <w:t>醢##醢</w:t>
        <w:br/>
        <w:br/>
        <w:t>《説文》：“醢，肉𤖕也。从酉、𥁓。𧅽，籀文。”*徐鉉*等注：“𥁓，甌器也，所以盛醢。”是为会意。*徐鍇*繫傳作“从酉，𥁓聲”。乃为形声。*王煦*《説文五翼》：“*徐鉉*泥《唐韻》于救切，疑聲不相近，遂抹聲字而譔以肊説，非也。醢當从酉，𥁓聲。”*段玉裁*注：“（籀文）从艸謂芥𤖕、榆𤖕之屬也。从鹵謂鹽也，从䀁猶从𥁓聲也。”</w:t>
        <w:br/>
        <w:br/>
        <w:t>hǎi　《廣韻》呼改切，上海曉。之部。</w:t>
        <w:br/>
        <w:br/>
        <w:t>（1）肉酱。《説文·酉部》：“醢，肉𤖕也。”《詩·大雅·行葦》：“醓醢以薦，或燔或炙。”*孔穎達*疏：“《釋器》云：‘肉謂之醢。’*李巡*曰：‘以肉作醬曰醢。’”《吕氏春秋·本味》：“和之美者，鱣鮪之醢。”</w:t>
        <w:br/>
        <w:br/>
        <w:t>（2）酱。《廣雅·釋器》：“醢，醬也。”《魏書·高允傳》：“自酒米至於鹽醢百有餘品，皆盡時味。”*清**毛奇齡*《王君慎齋詩集序》：“凡國家大事，兵農禮樂，以及錢刀醯醢之細，無不經營貫串。”</w:t>
        <w:br/>
        <w:br/>
        <w:t>（3）将人剁成肉酱。古代的一种酷刑。《左傳·莊公十二年》：“亦請*南宫萬*以賂，*陳*人飲之酒，而以犀革裹之，比及*宋*，手足皆見，*宋*人皆醢之。”《吕氏春秋·行論》：“殺*梅伯*而醢之，殺*鬼侯*而脯之。”*宋**陸游*《夜坐》：“誰能擁雕戈，遺虜何足醢。”《紅樓夢》第六十四回：“*黥*、*彭*甘受他年醢。”</w:t>
        <w:br/>
      </w:r>
    </w:p>
    <w:p>
      <w:r>
        <w:t>醣##醣</w:t>
        <w:br/>
        <w:br/>
        <w:t>t醤g</w:t>
        <w:br/>
        <w:br/>
        <w:t>有机物中碳水化合物的旧称。按照分子组成和结构、性质的差异，可分为单醣、双醣、多醣三类。单醣类如葡萄糖、果糖；双醣类如蔗糖、乳糖、麦芽糖；多醣类如淀粉、糊精、纤维素。醣是人类食物中主要成分之一，也是植物和某些动物的支持保护物，并可作工业上的重要原料。（新拉carbohydrate）</w:t>
        <w:br/>
      </w:r>
    </w:p>
    <w:p>
      <w:r>
        <w:t>醥##醥</w:t>
        <w:br/>
        <w:br/>
        <w:t>piǎo　《廣韻》敷沼切（《集韻》匹沼切），上小滂。</w:t>
        <w:br/>
        <w:br/>
        <w:t>（1）清酒。《廣韻·小韻》：“醥，清酒。”《文選·左思〈蜀都賦〉》：“觴以清醥，鮮以紫鱗。”*李周翰*注：“醥，清酒也。”*宋**沈端節*《念奴嬌·湖山照影》：“餘芳難並，破愁惟有馨醥。”*清**陳維崧*《齊天樂·遼后妝樓》：“惹甚閒愁，且歸斟翠醥。”</w:t>
        <w:br/>
        <w:br/>
        <w:t>（2）酒清。《集韻·小韻》：“醥，酒清謂之醥。”*宋**歐陽修*《答吕公著見贈》：“醁醅寒且醥，清唱婉而遲。”</w:t>
        <w:br/>
      </w:r>
    </w:p>
    <w:p>
      <w:r>
        <w:t>醦##醦</w:t>
        <w:br/>
        <w:br/>
        <w:t>（一）chěn　《廣韻》初朕切，上寑初。又所斬切。</w:t>
        <w:br/>
        <w:br/>
        <w:t>（1）醋。《廣雅·釋器》：“醦，酢也。”*唐**段成式*《酉陽雜俎·酒食》：“醦，醋也。”</w:t>
        <w:br/>
        <w:br/>
        <w:t>（2）醋味。《廣韻·豏韻》：“醦，醋味。”又《寢韻》：“醦，酢甚。”</w:t>
        <w:br/>
        <w:br/>
        <w:t>（二）chǎn　《集韻》初斂切，上琰初。</w:t>
        <w:br/>
        <w:br/>
        <w:t>同“䤘”。醋貌。《集韻·琰韻》：“䤘，酢皃。或作醦。”</w:t>
        <w:br/>
      </w:r>
    </w:p>
    <w:p>
      <w:r>
        <w:t>醧##醧</w:t>
        <w:br/>
        <w:br/>
        <w:t>《説文》：“醧，私宴㱃也。从酉，區聲。”</w:t>
        <w:br/>
        <w:br/>
        <w:t>（一）yù　《廣韻》依倨切，去御影。侯部。</w:t>
        <w:br/>
        <w:br/>
        <w:t>（1）私宴饮。《説文·酉部》：“醧，私宴㱃也。”按：*段玉裁*注本改作“宴厶㱃”，并注：“厶，各本作私，今正。宴私，各本作私宴。今正。《小雅·楚茨》：‘諸父兄弟，備言燕私。’《傳》曰：‘宴而盡其私恩也。’……宴私之飲謂之醧。見《韓詩》。”《正字通·酉部》：“醧，《説文》：‘私宴飲也。’古者賜酺乃飲故曰私飲也。”</w:t>
        <w:br/>
        <w:br/>
        <w:t>（2）能者饮，不能者止。《字彙·酉部》：“醧，能者飲不能者止謂之醧。”《文選·左思〈魏都賦〉》：“愔愔醧醼，酣湑無譁。”*李善*注引*劉逵*曰：“《韓詩》云：‘賓爾籩豆，飲酒之醧。’能者飲不能者已謂之醧。”</w:t>
        <w:br/>
        <w:br/>
        <w:t>（3）私。《玉篇·酉部》：“醧，私也。”</w:t>
        <w:br/>
        <w:br/>
        <w:t>（4）酒美。《玉篇·酉部》：“醧，酒美也。”《篇海類編·食貨類·酉部》：“醧，美酒也。”</w:t>
        <w:br/>
        <w:br/>
        <w:t>（二）ōu　《廣韻》烏侯切，平侯影。</w:t>
        <w:br/>
        <w:br/>
        <w:t>酒甘。《廣韻·侯韻》：“醧，酒甘。”《集韻·矦韻》：“醧，酒味和。”</w:t>
        <w:br/>
      </w:r>
    </w:p>
    <w:p>
      <w:r>
        <w:t>醨##醨</w:t>
        <w:br/>
        <w:br/>
        <w:t>《説文》：“醨，薄酒也。从酉，离聲。讀若離。”</w:t>
        <w:br/>
        <w:br/>
        <w:t>lí　《廣韻》吕支切，平支來。歌部。</w:t>
        <w:br/>
        <w:br/>
        <w:t>（1）薄酒。《説文·酉部》：“醨，薄酒也。”*段玉裁*注：“薄對厚言，醇謂厚酒，故謂厚薄為醇醨。”《史記·屈原賈生列傳》：“衆人皆醉，何不餔其糟而啜其醨？”*宋**歐陽修*《答聖俞》：“蟬聲漸已變秋意，得酒安問醇與醨？”*清**紀昀*《閲微草堂筆記·灤陽續録》：“肆中村釀薄醨，殊不足辱杯斝。”</w:t>
        <w:br/>
        <w:br/>
        <w:t>（2）浅薄；不淳厚。《古今韻會舉要·支韻》：“醨，通作漓。今俗用為醇漓字。”*唐**皮日休*《請韓文公配饗太學書》：“*文中子*之末，降及*貞觀*、*開元*，其傳者醨，其繼者淺。”《舊唐書·德宗紀下》：“然而王霸迹殊，淳醨代變。”*清**袁枚*《隨園詩話》卷十一：“公所到處，便能變醨養瘠，元氣昭回。”</w:t>
        <w:br/>
        <w:br/>
        <w:t>（3）化学名词“醛（英aldehyde）”的旧译名。有机化合物，为酒精不充分的氧化物。</w:t>
        <w:br/>
      </w:r>
    </w:p>
    <w:p>
      <w:r>
        <w:t>醩##醩</w:t>
        <w:br/>
        <w:br/>
        <w:t>zāo　《廣韻》作曹切，平豪精。</w:t>
        <w:br/>
        <w:br/>
        <w:t>同“糟”。1.酒渣。《集韻·𩫕韻》：“糟，《説文》：‘酒滓也。’或作醩。”《漢書·食貨志下》：“以其七入官，其三及醩酨灰炭給工器薪樵之費。”2.浸渍。*明**方以智*《物理小識》卷八：“凡製犀角器，初白久黄，有以礬入鳳仙根醩黄者。”</w:t>
        <w:br/>
      </w:r>
    </w:p>
    <w:p>
      <w:r>
        <w:t>醪##醪</w:t>
        <w:br/>
        <w:br/>
        <w:t>《説文》：“醪，汁滓酒也。从酉，翏聲。”</w:t>
        <w:br/>
        <w:br/>
        <w:t>láo　《廣韻》魯刀切，平豪來。幽部。</w:t>
        <w:br/>
        <w:br/>
        <w:t>（1）汁渣混合的酒，即“浊酒”，也叫“醪糟”，*江*南称江米酒。《説文·酉部》：“醪，汁滓酒也。”*徐灝*注箋：“醪與醴皆汁滓相將，醴一宿孰，味至薄；醪則醕酒，味甜。”*明**李實*《蜀語》：“不去滓酒曰醪糟，以熟糯米為之，故不去糟，即古之醪醴、投醪。”《直音篇·酉部》：“醪，濁酒。”《莊子·盜跖》：“耳營鍾鼓筦籥之聲，口嗛芻豢醪醴之味。”《後漢書·樊宏傳附樊儵》：“又*野王*歲獻甘醪、膏餳，每輒擾人，吏以為利。”*李賢*注：“醪，醇酒，汁滓相將也。”</w:t>
        <w:br/>
        <w:br/>
        <w:t>（2）酒的总称。《廣雅·釋器》：“醪，酒也。”*唐**慧琳*《一切經音義》卷九十：“醪，即白醪等一切諸酒者也。”《史記·扁鵲倉公列傳》：“（疾）其在腸胃，酒醪之所及也。”《詩·豳風·七月》“為此春酒”*唐**孔穎達*疏：“醪是酒之别名。”*宋**蘇軾*《讀孟郊詩二首》之一：“不如且置之，飲我玉色醪。”</w:t>
        <w:br/>
      </w:r>
    </w:p>
    <w:p>
      <w:r>
        <w:t>醫##醫</w:t>
        <w:br/>
        <w:br/>
        <w:t>〔医〕</w:t>
        <w:br/>
        <w:br/>
        <w:t>《説文》：“醫，治病工也。殹，惡姿也，醫之性然。得酒而使。从酉。*王育*説。一曰殹，病聲。酒，所以治病也。《周禮》有醫酒。古者*巫彭*初作醫。”*段玉裁*注：“《疒部》：‘㿄，劇聲也。’劇聲謂疲極之聲。此从殹者，㿄之省也……从酉之故，以醫者多愛酒也。”*王筠*句讀：“从酉，殹聲。不須委曲説以會意也。”</w:t>
        <w:br/>
        <w:br/>
        <w:t>（一）yī　《廣韻》於其切，平之影。之部。</w:t>
        <w:br/>
        <w:br/>
        <w:t>（1）治病的人。《説文·酉部》：“醫，治病工也。”《周禮·天官·醫師》：“凡邦之有疾病者、疕瘍者造焉，則使醫分而治之。”《史記·刺客列傳》：“是時侍醫*夏無且*以其所奉藥囊提*荆軻*也。”*明**黄道周*《陸宣公集序》：“人已瘵乃索良醫，國已瘵乃貴謀士。”*鲁迅*《彷徨·弟兄》：“我想还是去请一个西医来，好得快一点。”</w:t>
        <w:br/>
        <w:br/>
        <w:t>（2）假借神鬼以治病的人。《廣雅·釋詁四》：“醫，巫也。”*王念孫*疏證：“巫與醫皆所以除疾，故醫字或从巫作毉。”*清**俞樾*《羣經平議·孟子一》：“是巫、醫古得通稱，葢醫之先亦巫也。”“巫醫對文則别，散文則通。”</w:t>
        <w:br/>
        <w:br/>
        <w:t>（3）乳医，古代的接生员。《國語·越語上》：“將免（娩）者以告，公令醫守之。”*韋昭*注：“醫，乳醫也。”</w:t>
        <w:br/>
        <w:br/>
        <w:t>（4）治疗。《廣韻·之韻》：“醫，醫療也。”《洪武正韻·支韻》：“醫，療也。”《墨子·號令》：“傷甚者令歸治，病家善養，予醫給藥。”*唐**聶夷中*《詠田家》：“醫得眼前瘡，剜卻心頭肉。”《水滸傳》第二十六回：“我問得一處好藥，我要去贖了來醫你。”</w:t>
        <w:br/>
        <w:br/>
        <w:t>（5）治理；除患祛弊。《國語·晋語八》：“*文子*曰：‘醫及國家乎？’對曰：‘上醫醫國。’”*韋昭*注：“止其淫惑，是謂醫國。”*清**王士禛*《蒼雪軒詩集序》：“日對子騘吟卷，庶亦可以醫肉食之俗而慰其所嗜也。”*清**龔自珍*《己亥雜詩三百十五首》之四十四：“何敢自矜醫國手？藥方只販古時丹。”</w:t>
        <w:br/>
        <w:br/>
        <w:t>（6）医术；医学。《史記·萬石張叔列傳》：“郎中令*周文*者，名*仁*，其先故*任城*人也，以醫見。”*宋**范正敏*《遯齋閒覽·人事·醫巫》：“*田嵓*，*閩*人，以醫著名，尤善治瘵疾。”*鲁迅*《且介亭杂文附集·死》：“三十年前学医的时候，曾经研究过灵魂的有无。”</w:t>
        <w:br/>
        <w:br/>
        <w:t>（7）官名。《廣韻·之韻》：“醫，官名。*漢*太常屬官有太醫令。”</w:t>
        <w:br/>
        <w:br/>
        <w:t>（8）相言应辞。《五音集韻·齊韻》：“醫，相言應辭。”</w:t>
        <w:br/>
        <w:br/>
        <w:t>（9）通“翳（yì）”。掩蔽。《韓非子·八經》：“醫曰詭，詭曰易。”*盧文弨*拾補：“*秦*本作翳。”*俞樾*平議：“醫，當作翳。翳者，蔽也。下文‘易功而賞，見罪而罰，而詭乃止矣。’下‘易’字乃‘見’字之誤。見功、見罪是不翳也。不翳而詭乃止，可證‘翳曰詭’之義。”</w:t>
        <w:br/>
        <w:br/>
        <w:t>（二）yǐ　《集韻》隱已切，上止影。之部。</w:t>
        <w:br/>
        <w:br/>
        <w:t>（1）饮名。《集韻·止韻》：“醫，和醴酏為飲也。”《洪武正韻·紙韻》：“醫，飲名。”《周禮·天官·酒正》：“辨四飲之物，一曰清，二曰醫，三曰漿，四曰酏。”*鄭玄*注：“醫，《内則》所謂或以酏為醴，凡醴濁，釀酏為之則少清矣。”*清**厲鶚*《煙草唱和詩序》：“水漿醴涼醫酏之屬，其厚薄有殊，大抵不離酒林。”</w:t>
        <w:br/>
        <w:br/>
        <w:t>（2）梅浆。《五音集韻·旨韻》：“醫，梅漿。”</w:t>
        <w:br/>
      </w:r>
    </w:p>
    <w:p>
      <w:r>
        <w:t>醬##醬</w:t>
        <w:br/>
        <w:br/>
        <w:t>〔酱〕</w:t>
        <w:br/>
        <w:br/>
        <w:t>《説文》：“𤖕，盬也。从肉，从酉，酒以和𤖕也；爿聲。𨟻，古文。𨡰，籀文。”*段玉裁*本“盬”作“醢”。并注：“从肉者，醢無不用肉也。”*朱駿聲*通訓定聲：“𤖕，从肉，从酉，會意，酒以和醬也；爿聲。古文从酉，爿聲。籀文从酉，从皿，爿聲。”《正字通·酉部》：“𤖕，𨡓本字。篆作𨡓，經、史通作醬。”</w:t>
        <w:br/>
        <w:br/>
        <w:t>jiàng　《廣韻》子亮切，去漾精。陽部。</w:t>
        <w:br/>
        <w:br/>
        <w:t>（1）肉酱。《説文·酉部》：“𤖕（醬），盬也。”*段玉裁*注：“醬，醢也……从肉者，醢無不用肉也。今俗作醬。”《周禮·天官·膳夫》：“珍用八物，醬用百有二十罋。”*鄭玄*注：“醬謂醯、醢也。”*孫詒讓*正義：“*江永*云，醬者，醯、醢之總名。醢之物有七：醓醢，豕肉作之，又陸産之物有蚔兔鷹，水産之物有蝸蠯魚，或間有之，未必皆備。《内則》有卵醬，亦魚醢之類……凡稱醯醬或單言醢者，醓醢也。言醯醬者，以醯和醬也。濡豚不用醬，而三牲和用醯、用梅醬作之者為醷，醯醷主酸，醢主鹹。”《太平御覽》卷九百三十六引*漢**曹操*《四時食制》：“*郫縣*子魚，黄鱗赤尾，出稻田，可以為醬。”《遼史·禮志六》：“兔肝為臡，鹿舌為醬。”</w:t>
        <w:br/>
        <w:br/>
        <w:t>（2）豆、麦等发酵后做成的调味品。《急就篇》：“蕪荑鹽豉醯酢醬。”*顔師古*注：“醬以豆合麪而為之也。”《六書故·工事四》：“醬，今人㠯豆麥為黄，投鹽與水為醬。”《正字通·酉部》：“醬，麥麪米豆皆可罨黄，加鹽曝之成醬。”《格物麤談·天時》：“清明柳條，止醬醋潮溢。”又泛指像酱的糊状食品。如：芝麻酱；花生酱；苹果酱。</w:t>
        <w:br/>
        <w:br/>
        <w:t>（3）用酱或酱油腌的（菜）。如：酱肉；酱菜；酱黄瓜。*曹禺*《北京人》第二幕：“手里拿着一支没点的蜡烛和一副筷子，一碟从稻香村买来的清酱肉、酱黄豆之类的小菜。”</w:t>
        <w:br/>
        <w:br/>
        <w:t>（4）用酱或酱油腌（菜）。如：把萝卜酱一酱。</w:t>
        <w:br/>
        <w:br/>
        <w:t>（5）捣烂成泥状的食物。*漢**枚乘*《七發》：“熊蹯之臑，勺藥之醬。”《史記·西南夷列傳》：“然*南夷*之端，見枸醬*番禺*，*大夏*杖*邛*竹。”</w:t>
        <w:br/>
        <w:br/>
        <w:t>（6）搅；混杂。*鲁迅*《彷徨·高老夫子》：“我辈正经人，确乎犯不上酱在一起。”又《且介亭杂文·逃名》：“逃的是这一团糟的名，不愿意酱在那里面。”</w:t>
        <w:br/>
      </w:r>
    </w:p>
    <w:p>
      <w:r>
        <w:t>醭##醭</w:t>
        <w:br/>
        <w:br/>
        <w:t>bú　《廣韻》普木切，入屋滂。又《集韻》博木切。</w:t>
        <w:br/>
        <w:br/>
        <w:t>酒、醋及他物因腐败或受潮后表面所生的白霉。《玉篇·酉部》：“醭，醋生白。”《集韻·屋韻》：“醭，酒上白。”*唐**白居易*《卧疾來早晚》：“酒罋全生醭，歌筵半委塵。”*宋**梅堯臣*《梅雨》：“濕菌生枯籬，澗氣醭素裳。”</w:t>
        <w:br/>
      </w:r>
    </w:p>
    <w:p>
      <w:r>
        <w:t>醮##醮</w:t>
        <w:br/>
        <w:br/>
        <w:t>《説文》：“醮，冠娶禮祭。从酉，焦聲。𥛲，醮或从示。”</w:t>
        <w:br/>
        <w:br/>
        <w:t>（一）jiào　《廣韻》子肖切，去笑精。宵部。</w:t>
        <w:br/>
        <w:br/>
        <w:t>（1）古代冠礼、婚礼的一种仪节。《説文·酉部》：“醮，冠娶禮祭。”*段玉裁*注：“詳經文不言祭也，蓋古本作：‘冠娶妻禮也；一曰祭也。’轉寫有奪，與祭者别一義，不蒙冠婚。”《玉篇·酉部》：“醮，冠娶妻也。”《儀禮·士冠禮》：“若不醴，則醮用酒。”*鄭玄*注：“酌而無酬酢曰醮，醴亦當為禮。”《禮記·昏義》：“父親醮子而命之迎。”*孔穎達*疏：“受爵者飲而盡之，又不反相酬酢，直醮盡而已，故稱醮也。”《晋書·禮志下》：“古者婚、冠皆有醮。”</w:t>
        <w:br/>
        <w:br/>
        <w:t>（2）祭祀。《説文·酉部》：“醮，或从示。”*段玉裁*注：“依此則有祭義審矣。”《玉篇·酉部》：“醮，禮祭也。”《文選·宋玉〈高唐賦〉》：“醮諸神，禮太一。”*李善*注：“醮，祭也。”《中国歌谣资料·杂类歌谣》：“二月醮坟时，粜谷买猪㓾。”又指僧、道设坛祈祷。《正字通·酉部》：“醮，凡僧、道設壇祈禱曰醮。”《顔氏家訓·治家》：“符書章醮，亦無祈焉。”*盧文弨*補注：“道士設壇伏章祈禱曰醮。”《明史·太祖紀二》：“僧、道齋醮雜男女，恣飲食，有司嚴治之。”《紅樓夢》第二十八回：“叫在*清虚觀*初一到初三打三天平安醮。”</w:t>
        <w:br/>
        <w:br/>
        <w:t>（3）尽。1.水尽；饮酒尽。《爾雅·釋水》：“水醮曰厬。”*郭璞*注：“謂水醮盡。”*陸德明*釋文：“醮，盡也。字或作潐。”《荀子·禮論》：“利爵之不醮也。”*楊倞*注：“醮，盡也。”2.方言。财尽，贫穷。*明**沈榜*《宛署雜記·民風二·方言》：“貧曰醮，富曰肥。”*孙锦标*《南通方言疏證》卷三：“今*江淮*間謂人財盡曰醮……按：俗以無錢者為醮朋友。”*杨树达*《增訂積微居小學金石論叢》卷四：“今*長沙*謂人貧窮者曰醮，蓋謂其財盡也。”《醒世姻緣傳》第八十七回：“丢這們些銀子，弄得手裏醮醮的，我有不替你買得麽？”</w:t>
        <w:br/>
        <w:br/>
        <w:t>（4）已婚的妇女再嫁。也称“再醮”或“改醮”。《隋書·李諤傳》：“五品以上妻妾不得改醮。”《聊齋志異·馬介甫》：“既殯，弟婦戀兒，矢不嫁。婦唾駡不與食，醮去之。遺孤兒，朝夕受鞭楚。”*徐珂*《清稗類鈔·棍騙類》：“*蘇*俗呼土棍為獺皮，凡偪醮、搆訟、殺牛、開賭諸不法事，皆出其手。”</w:t>
        <w:br/>
        <w:br/>
        <w:t>（5）独酌而醉。*明**郎瑛*《七修類稿·義理類·酒》：“主人進酒於客曰酬，客酌主人曰酢，獨酬而醉曰醮。”*清**阮葵生*《茶餘客話》卷二十：“獨酌而醉曰醮。”</w:t>
        <w:br/>
        <w:br/>
        <w:t>（二）qiáo　《集韻》慈焦切，平宵從。宵部。</w:t>
        <w:br/>
        <w:br/>
        <w:t>通“憔”。憔悴。《集韻·宵韻》：“憔，憔悴，憂患也。亦作醮。”《莊子·盗跖》：“財積而无用，服膺而不舍，滿心戚醮。”*陸德明*釋文：“醮，*李*云：顦顇也。”</w:t>
        <w:br/>
        <w:br/>
        <w:t>（三）zhàn</w:t>
        <w:br/>
        <w:br/>
        <w:t>方言。沾。*民国*修《邱縣志·雜志·方言》：“醮，以物沾水也。”*民国*修《威縣志》卷十四：“以物沾水曰醮。”*五代**毛文錫*《柳含烟》：“御溝柳，占春多，半出宫墻婀娜。有時倒影醮輕羅，麴塵波。”《清平山堂話本·快嘴李翠蓮記》：“兩碗稀粥把鹽醮，吃飯無茶將水泡。”*清**吴騫*《拜經樓詩話》卷一：“試以手探之，痛不甚劇，遂醮油塗體，果無損。”</w:t>
        <w:br/>
      </w:r>
    </w:p>
    <w:p>
      <w:r>
        <w:t>醯##醯</w:t>
        <w:br/>
        <w:br/>
        <w:t>《説文》：“酼，酸也。作醯以𩱙、以酒。从𩱙、酒並省；从皿，皿，器也。”*段玉裁*注：“𩱙者，𩱱或字。器者，《周禮》所謂罋也。”</w:t>
        <w:br/>
        <w:br/>
        <w:t>xī　《廣韻》呼雞切，平齊曉。支部。</w:t>
        <w:br/>
        <w:br/>
        <w:t>（1）醋。《説文·皿部》：“醯，酸也。”《玉篇·酉部》：“醯，酸味也。”《洪武正韻·支韻》：“醯，酢也。”《儀禮·公食大夫禮》：“宰夫自東房授醯醬。”*宋**陸游*《夜歸》：“食儉鹽醯薄，年衰氣力微。”*宋**周去非*《嶺外代答·花木門·百子》：“黎朦子如大梅，復似小橘，味極酸。或云自南番來，*番禺*人多不用醯，專以此物調羹，其酸可知。”</w:t>
        <w:br/>
        <w:br/>
        <w:t>（2）酰（英acyl）的旧称。</w:t>
        <w:br/>
      </w:r>
    </w:p>
    <w:p>
      <w:r>
        <w:t>醰##醰</w:t>
        <w:br/>
        <w:br/>
        <w:t>《説文》：“醰，酒味苦也。从酉，覃聲。”*徐鍇*繫傳“酒味苦也”作“甜長味也”。</w:t>
        <w:br/>
        <w:br/>
        <w:t>tán　《廣韻》徒感切，上感定。又徒紺切，《集韻》徒南切。侵部。</w:t>
        <w:br/>
        <w:br/>
        <w:t>（1）酒味长。*五代**徐鍇*《説文繫傳·酉部》：“醰，甜長味也。”《廣韻·感韻》：“醰，長味。”《集韻·感韻》：“醰，厚味。”按：*大徐*本《説文·酉部》：“醰，酒味苦也。”*段玉裁*注：“以‘酓’義系‘醰’篆而奪‘酓’之故耳。”</w:t>
        <w:br/>
        <w:br/>
        <w:t>（2）醇；浓。《洪武正韻·覃韻》：“醰，醇也。”《文選·王褒〈洞簫賦〉》：“哀悁悁之可懷兮，良醰醰而有味。”*劉良*注：“醰醰，醇濃也。”*明**趙南星*《邑父母晋侯時義序》：“余得而觀之，微乎其臻妙也，醰乎其雋永也。”*赵朴初*《缅甸薄甘壁画展览》：“名都宝藏我曾参，今日来观意倍醰。”</w:t>
        <w:br/>
        <w:br/>
        <w:t>（3）美。《文選·左思〈魏都賦〉》：“沐浴福應，宅心醰粹。”*李善*注：“醰，美也。”*梁启超*《论中国学术思想变迁之大势》：“虽乳臭之子，其眇思醰说，皆能轶*定庵*。”</w:t>
        <w:br/>
        <w:br/>
        <w:t>（4）甜。《古今韻會舉要·覃韻》：“醰，甜也。”</w:t>
        <w:br/>
      </w:r>
    </w:p>
    <w:p>
      <w:r>
        <w:t>醱##醱</w:t>
        <w:br/>
        <w:br/>
        <w:t>（一）pō　《集韻》普活切，入末滂。</w:t>
        <w:br/>
        <w:br/>
        <w:t>再酿酒。《集韻·末韻》：“醱，酘謂之醱。”*唐**李白*《襄陽歌》：“遥看*漢水*鴨頭緑，恰似葡萄初醱醅。”*元**薛昂夫*《端正好·高隱》：“果然你無酒時渾醅再醱。”*明**湯顯祖*《南柯記·繫帥》：“千不合萬不合伊把半萬個泥頭兑，燒不是水不是蒙汗藥醱的醅。”</w:t>
        <w:br/>
        <w:br/>
        <w:t>（二）fā</w:t>
        <w:br/>
        <w:br/>
        <w:t>〔醱酵〕即“發酵”。</w:t>
        <w:br/>
      </w:r>
    </w:p>
    <w:p>
      <w:r>
        <w:t>醲##醲</w:t>
        <w:br/>
        <w:br/>
        <w:t>《説文》：“醲，厚酒也。从酉，農聲。”</w:t>
        <w:br/>
        <w:br/>
        <w:t>nóng　《廣韻》女容切，平鍾娘。冬部。</w:t>
        <w:br/>
        <w:br/>
        <w:t>（1）浓烈的酒。《説文·酉部》：“醲，厚酒也。”《淮南子·主術》：“肥醲甘脆，非不美也，然民有糟糠菽粟不接於口者，則明主弗甘也。”*漢**枚乘*《七發》：“飲食則温淳甘膬，脭醲肥厚。”《鏡花緣》第二十三回：“我們量窄，吃不慣醲的，你把淡的换一壺來。”</w:t>
        <w:br/>
        <w:br/>
        <w:t>（2）厚；浓厚。《廣雅·釋詁三》：“醲，厚也。”《篇海類編·食貨類·酉部》：“醲，同濃。”《韓非子·難勢》：“霧醲而螘不能遊也。”《後漢書·馬援傳》：“夫明主醲於用賞，約於用刑。”*宋**吴琚*《續光宗詠安榴》：“細疊輕綃色倍醲，晚霞猶在緑陰中。”</w:t>
        <w:br/>
        <w:br/>
        <w:t>（3）酝酿；陶冶。*唐**裴延翰*《樊川文集序》：“栽培教化，翻正治亂，變醨養瘠，*堯*醲*舜*薰。”*明**楊慎*《升菴詩話·洵美且都》：“蓋冶容艷態，多出於膏腴甲族薰醲含浸之下。”*清**魏源*《海淀雜詩》：“誰是升平醲釀久，已將寰海變*蓬瀛*。”</w:t>
        <w:br/>
      </w:r>
    </w:p>
    <w:p>
      <w:r>
        <w:t>醳##醳</w:t>
        <w:br/>
        <w:br/>
        <w:t>（一）yì　《廣韻》羊益切，入昔以。</w:t>
        <w:br/>
        <w:br/>
        <w:t>（1）古代的一种酒。1.昔酒。酿造时间长的酒。《釋名·釋飲食》：“醳酒，久釀酉澤也。”*畢沅*疏證：“此《禮記》所謂舊繹之酒也。醳當作繹，从糸，睪聲；俗作酉，非。酉澤，从《説文》當作酋繹。”《類篇·酉部》：“醳，昔酒也。”《説文·酋部》“酋，繹酒也”*清**段玉裁*注：“繹之言昔也。昔，久也……繹酒謂日久之酒。繹，俗作醳。”《禮記·郊特牲》“舊澤之酒也”*漢**鄭玄*注：“澤讀為醳，舊醳之酒謂昔酒也。”*晋**左思*《魏都賦》：“肴醳順時。”2.事酒，新作而成的酒。《周禮·天官·酒正》“一曰事酒，二曰昔酒”*漢**鄭玄*注：“事酒，酌有事者之酒，其酒則今之醳酒也；昔酒，今之酋久白酒，所謂舊醳者也。”*孫詒讓*正義：“*惠士奇*云：‘醳酒有舊有新，舊為昔酒，則新為事酒也。’案：*惠*説是也。”3.醇酒。《集韻·㫺韻》：“醳，醇酒也。”《梁書·昭明太子傳》：“摛文掞藻，飛觴汎醳。”*唐**劉禹錫*《汴州刺史廳壁記》：“*汴*人交賀，肴醳騰貴。”4.莤酒。《玉篇·酉部》：“醳，莤酒。”《篇海類編·食貨類·酉部》：“醳，莤酒也。”5.苦酒。《廣韻·昔韻》：“醳，苦酒。”</w:t>
        <w:br/>
        <w:br/>
        <w:t>（2）赏赐酒食。《史記·淮陰侯列傳》：“百里之内，牛酒日至，以饗士大夫，醳兵。”*司馬貞*索隱：“醳酒，謂以酒食養兵士也。案：《史記》古‘釋’字皆如此作，豈亦謂以酒食醳兵士，故字從酉乎？”</w:t>
        <w:br/>
        <w:br/>
        <w:t>（二）shì　《集韻》施隻切，入昔書。</w:t>
        <w:br/>
        <w:br/>
        <w:t>（1）通“釋”。释放。《六書故·工事四》：“醳，與釋通。”《戰國策·燕策二》：“王欲醳臣剸任所善，則臣請歸醳事。”《史記·張儀列傳》：“共執*張儀*，掠笞數百，不服，醳之。”*司馬貞*索隱：“醳，古釋字。”</w:t>
        <w:br/>
        <w:br/>
        <w:t>（2）通“液”。浸渍。《集韻·㫺韻》：“液，漬也。《周禮》：‘春液角。’沈重讀。或作醳。”《周禮·考工記·弓人》“春液角”*漢**鄭玄*注引*鄭司農*云：“液讀為醳。”*賈公彦*疏：“先*鄭*液讀為醳者，醳是醳酒之醳，亦是漬液之義，故讀從之。”</w:t>
        <w:br/>
      </w:r>
    </w:p>
    <w:p>
      <w:r>
        <w:t>醴##醴</w:t>
        <w:br/>
        <w:br/>
        <w:t>《説文》：“醴，酒一宿孰也。从酉，豊聲。”*李孝定*《甲骨文字集釋》按语：“醴，金文或亦叚豊為之。”按：*容庚*《金文編》：“醴或从皿。”</w:t>
        <w:br/>
        <w:br/>
        <w:t>lǐ　《集韻》盧啓切，上薺來。脂部。</w:t>
        <w:br/>
        <w:br/>
        <w:t>（1）甜酒。《説文·酉部》：“醴，酒一宿孰也。”《玉篇·酉部》：“醴，甜酒也。”《周禮·天官·酒正》：“二曰醴齊。”*鄭玄*注：“醴猶體也，成而汁滓相將，如今恬酒矣。”*孫詒讓*正義：“《釋名·釋飲食》云：‘醴齊，醴，體也，釀之一宿而成體，有酒味而已也。’*許（慎*）、*劉（熙*）言醴成之速，*鄭（玄*）言醴成之濁，各舉一端，義不異也。”《吕氏春秋·重己》：“其為飲食酏醴也，足以適味充虚而已矣。”*高誘*注：“醴者，以蘖與黍相體，不以麴也，濁而甜耳。”《漢書·楚元王傳》：“*元王*每置酒，常為*穆生*設醴。”*元**虞集*《國子監後圃賞梨花樂府序》：“尊有醴，盤有蔬，肴胾雜陳，勸酬交錯。”</w:t>
        <w:br/>
        <w:br/>
        <w:t>（2）甜美的泉水。《玉篇·酉部》：“醴，醴泉，美泉也，狀如醴酒，可以養老也。”*漢**揚雄*《蜀都賦》：“北屬*崑崙*泰極，涌泉醴。”《後漢書·張衡傳》：“噏青岑之玉醴兮，餐沆瀣以為糧。”*宋**蘇軾*《參寥得智果院分韻得心字》：“雲崖有淺井，玉醴常半尋。”</w:t>
        <w:br/>
        <w:br/>
        <w:t>（3）通“禮”。《字彙補·酉部》：“醴，與禮通。”《禮記·内則》：“宰醴負子，賜之束帛。”*鄭玄*注：“醴當為禮，聲之誤也。”又《祭統》：“執醴授之執鐙。”*俞樾*平議：“醴、禮二字《禮》經通用，執醴即執禮也。《文王世子》篇‘秋學禮，執禮者詔之’，《雜記》篇‘女雖未許嫁，年二十而笄禮之，婦人執其禮’，皆執禮二字之證。”</w:t>
        <w:br/>
        <w:br/>
        <w:t>（4）同“澧”。水名。*澧水*，在*湖南省*北部。《楚辭·九歌·湘夫人》：“*沅*有茝兮*醴*有蘭。”*王逸*注：“*澧水*之内有芬芳之蘭……醴一作澧。”《史記·夏本紀》：“又東至於*醴*。”*裴駰*集解：“*孔安國*及*馬融*、*王肅*皆以醴為水名。”*司馬貞*索隱：“按騷人所歌‘濯余佩於醴浦’，明*醴*是水。*孔安國*、*馬融*解得其實。”《漢書·地理志上》：“又東至於*醴*。”*顔師古*注：“*醴水*在*荆州*。”</w:t>
        <w:br/>
      </w:r>
    </w:p>
    <w:p>
      <w:r>
        <w:t>醵##醵</w:t>
        <w:br/>
        <w:br/>
        <w:t>《説文》：“醵，會㱃酒也。从酉，豦聲。䣰，醵或从巨。”</w:t>
        <w:br/>
        <w:br/>
        <w:t>jù　《廣韻》其據切，去御羣。又强魚切，其虐切。鐸部。</w:t>
        <w:br/>
        <w:br/>
        <w:t>（1）会聚凑钱饮食。《説文·酉部》：“醵，會㱃酒也。”《廣韻·藥韻》：“醵，合錢飲酒。”《史記·貨殖列傳》：“歲時無以祭祀進醵。”*裴駰*集解引*徐廣*曰：“醵，會聚食。”《禮記·禮器》：“*曾子*曰：‘*周*禮其猶醵與。’”*鄭玄*注：“合錢飲酒為醵。”*宋**何坦*《乞釀于郭伯瞻》：“洗醆試邀從事醵，卧罍忽報步兵廚。”*清**龔自珍*《平均篇》：“最上之世，君民聚醵然。”</w:t>
        <w:br/>
        <w:br/>
        <w:t>（2）聚集；聚敛。《舊五代史·晋書·鄭阮傳》：“有屬邑令，因科醵拒命，密以束素募人陰求其過，後竟停其職，人甚非之。”《農政全書·荒政·備荒考上》：“其間近*河*五州頗熟，遂醵于民，得粟十五萬斛。”*孙中山*《革命原起》：“予乃招集当地华侨同志会议，勖以大义。一夕之间，则醵资八千有奇。”</w:t>
        <w:br/>
      </w:r>
    </w:p>
    <w:p>
      <w:r>
        <w:t>醶##醶</w:t>
        <w:br/>
        <w:br/>
        <w:t>《説文》：“醶，酢𤖅也。从酉，僉聲。”</w:t>
        <w:br/>
        <w:br/>
        <w:t>（一）yàn　《廣韻》初檻切，上檻初。又《集韻》魚窆切。談部。</w:t>
        <w:br/>
        <w:br/>
        <w:t>醋。《説文·酉部》：“醶，酢𤖅也。”《廣雅·釋器》：“醶，酢也。”</w:t>
        <w:br/>
        <w:br/>
        <w:t>（二）liǎn　《廣韻》力減切，上豏來。</w:t>
        <w:br/>
        <w:br/>
        <w:t>〔醶䤘〕醋味。《廣韻·豏韻》：“醶，醶䤘，醋味。”《集韻·豏韻》：“醶，醶䤘，酢味。”</w:t>
        <w:br/>
        <w:br/>
        <w:t>（三）xiān　《集韻》虚咸切，平咸曉。</w:t>
        <w:br/>
        <w:br/>
        <w:t>卤味；卤。《集韻·咸韻》：“醶，鹵味。”《五音集韻·咸韻》：“醶，鹵也。”</w:t>
        <w:br/>
        <w:br/>
        <w:t>（四）jiǎn　《蜀語》音減。</w:t>
        <w:br/>
        <w:br/>
        <w:t>同“𨢑”。卤水。*明**李實*《蜀語》：“鹵水曰醶。𨢑同。”*清**光緖*年修《叙州府志·風俗》：“糟鹵水曰醶。”</w:t>
        <w:br/>
      </w:r>
    </w:p>
    <w:p>
      <w:r>
        <w:t>醷##醷</w:t>
        <w:br/>
        <w:br/>
        <w:t>（一）yì　《廣韻》於力切，入職影。又於擬切。</w:t>
        <w:br/>
        <w:br/>
        <w:t>（1）梅浆。《玉篇·酉部》：“醷，梅漿也。”《禮記·内則》：“或以酏為醴、黍酏、漿、水、醷、濫。”*鄭玄*注：“醷，梅漿。”*陸德明*釋文：“醷，本又作臆。”*唐**皮日休*《酒中十詠·酒壚》：“火作縹醪香，灰為冬醷氣。”*明**羅頎*《物原·食原》：“*嫘祖*作醷，*公劉*作餳蜜。”*清**俞正燮*《癸巳存稿》卷十：“*江*東人以楊梅煎汁飲之，即《内則》之醷。”</w:t>
        <w:br/>
        <w:br/>
        <w:t>（2）酿醴酏为浆。《集韻·職韻》：“醷，釀醴酏為漿也。”</w:t>
        <w:br/>
        <w:br/>
        <w:t>（3）酪的一种。*清**阮葵生*《茶餘客話》卷二十：“酥之精曰醍醐。精去而氣與質猶存，熟而茗之曰酩，生而陳之曰醷，醷取其氣曰𨢆。”</w:t>
        <w:br/>
        <w:br/>
        <w:t>（二）yǐ　《集韻》隱已切，上止影。</w:t>
        <w:br/>
        <w:br/>
        <w:t>同“醫”。饮名。《集韻·止韻》：“醫，和醴酏為飲也。或作醷。”</w:t>
        <w:br/>
        <w:br/>
        <w:t>（三）ài　《洪武正韻》烏懈切。</w:t>
        <w:br/>
        <w:br/>
        <w:t>〔喑醷〕聚气貌。《字彙·酉部》：“醷，聚氣貌。”《莊子·知北遊》：“自本觀之，生者，喑醷也。”*陸德明*釋文：“*李*、*郭*皆云：喑醷，聚氣貌。”*王先謙*集解：“言自其本宗觀之，生者特一聚氣之物也。”*明**方以智*《東西均·譯諸名》：“帥氣而‘之’焉曰‘志’，其起曰‘意’——物起於喑醷，而‘音’其心也。”*清**傅平叔*《蚊賦》：“生者喑醷物也，奚足以為*堯**舜*之是非。”</w:t>
        <w:br/>
      </w:r>
    </w:p>
    <w:p>
      <w:r>
        <w:t>醸##醸</w:t>
        <w:br/>
        <w:br/>
        <w:t>同“釀”。《宋元以來俗字譜》：“釀”，《太平樂府》、《嶺南逸事》作“醸”。*唐**蘇敬*《新修本草》卷十九：“北人作𥞫飯方藥，醸𥞫米酒。”</w:t>
        <w:br/>
      </w:r>
    </w:p>
    <w:p>
      <w:r>
        <w:t>醹##醹</w:t>
        <w:br/>
        <w:br/>
        <w:t>《説文》：“醹，厚酒也。从酉，需聲。《詩》曰：‘酒體惟醹。’”</w:t>
        <w:br/>
        <w:br/>
        <w:t>rú　《廣韻》人朱切，平虞日。又而主切。侯部。</w:t>
        <w:br/>
        <w:br/>
        <w:t>醇厚的酒。《説文·酉部》：“醹，厚酒也。”《洪武正韻·魚韻》：“醹，酒厚。”《詩·大雅·行葦》：“曾孫維主，酒醴維醹。”*毛*傳：“醹，厚也。”*孔穎達*疏：“醹，厚，謂酒之醇者。”*宋**朱肱*《北山酒經》上：“烏梅女䴷，甜醹九投，澄清百品，酒之終也。”*清**翟灝*《咏烟草》：“款客猶先茗，澆書不待醹。”</w:t>
        <w:br/>
      </w:r>
    </w:p>
    <w:p>
      <w:r>
        <w:t>醺##醺</w:t>
        <w:br/>
        <w:br/>
        <w:t>《説文》：“醺，醉也。从酉，熏聲。《詩》曰：‘公尸來燕醺醺。’”</w:t>
        <w:br/>
        <w:br/>
        <w:t>xūn　《廣韻》許云切，平文曉。諄部。</w:t>
        <w:br/>
        <w:br/>
        <w:t>（1）醉。《説文·酉部》：“醺，醉也。”*唐**杜甫*《留别賈嚴二閣老兩院補闕》：“去遠留詩别，愁多任酒醺。”《宋史·道學傳·邵雍》：“旦則焚香燕坐，晡時酌酒三四甌，微醺即止，常不及醉也。”《紅樓夢》第八十回：“這日，*薛蟠*晚間微醺，又命*寶蟾*倒茶來吃。”又著酒，沉醉未解。《廣韻·文韻》：“醺，著酒。”</w:t>
        <w:br/>
        <w:br/>
        <w:t>（2）浸染。*宋**蘇軾*《以檀香觀音為子由生日壽》：“國恩當報敢不勤，但願不為世所醺。”*宋**蔡伸*《臨江仙》：“醉紅醺臉䰇鬟偏，翠裙輕皺，端的為留仙。”</w:t>
        <w:br/>
      </w:r>
    </w:p>
    <w:p>
      <w:r>
        <w:t>醻##醻</w:t>
        <w:br/>
        <w:br/>
        <w:t>¹⁴醻</w:t>
        <w:br/>
        <w:br/>
        <w:t>（一）chóu　《廣韻》市流切，平尤禪。幽部。</w:t>
        <w:br/>
        <w:br/>
        <w:t>同“酬”。《説文·酉部》：“𨣊，主人進客也。从酉，𠷎聲。酬，醻或从州。”*邵瑛*羣經正字：“今經典惟《毛詩》多作醻，如《小弁》‘如或醻之’，《楚茨》‘獻醻交錯’，《瓠葉》‘酌言醻之’之類，餘多从或體作酬。”《詩·小雅·彤弓》：“鐘鼓既設，一朝醻之。”《梁書·儒林傳序》：“收士得人，實惟醻奬。”*清**戴震*《王廉士傳》：“母子如獲更生，願醻謝。”</w:t>
        <w:br/>
        <w:br/>
        <w:t>（二）shòu　《集韻》承咒切，去宥禪。</w:t>
        <w:br/>
        <w:br/>
        <w:t>（1）报爵。《集韻·宥韻》：“醻，報爵。”</w:t>
        <w:br/>
        <w:br/>
        <w:t>（2）通“壽”。《八瓊室金石補正》卷二：“*漢*羣臣上醻刻石。”*陸增祥*釋：“羣臣上壽此山，因而刻石亦紀功之意。”</w:t>
        <w:br/>
        <w:br/>
        <w:t>（三）dào　《集韻》大道切，去号定。</w:t>
        <w:br/>
        <w:br/>
        <w:t>美酒名。《集韻·号韻》：“醻，美酒名。”</w:t>
        <w:br/>
      </w:r>
    </w:p>
    <w:p>
      <w:r>
        <w:t>醼##醼</w:t>
        <w:br/>
        <w:br/>
        <w:t>yàn　《廣韻》於甸切，去霰影。</w:t>
        <w:br/>
        <w:br/>
        <w:t>（1）同“宴”。1.宴饮。《廣韻·霰韻》：“醼，醼飲。古無酉，今通用，亦作宴。”《集韻·霰韻》：“醼，合飲也。通作讌、燕。”*漢**枚乘*《七發》：“往來游醼，縱恣于曲房隱間之中。”《舊唐書·李密傳》：“每夜醼飲，諠譁竟夕，使者不以為意。”2.宴席。*唐**方干*《上杭州姚郎中》：“春遊下馬皆成醼，吏散看山即有詩。”</w:t>
        <w:br/>
        <w:br/>
        <w:t>（2）设。《玉篇·酉部》：“醼，設也。”</w:t>
        <w:br/>
      </w:r>
    </w:p>
    <w:p>
      <w:r>
        <w:t>醽##醽</w:t>
        <w:br/>
        <w:br/>
        <w:t>líng　《廣韻》郎丁切，平青來。</w:t>
        <w:br/>
        <w:br/>
        <w:t>〔醽渌〕酒名。《玉篇·酉部》：“醽渌，酒也。”《抱朴子·外篇·知止》：“密宴繼集，醽醁不撤。”也单用。指*湘*东美酒。《集韻·青韻》：“醽，*湘*東美酒。”*晋**潘岳*《笙賦》：“披黄包以授甘，傾縹瓷以酌醽。”*宋**蘇軾*《洞庭春色》：“瓶開香浮座，盞凸光照牖。方傾*安仁*醽，莫遣*公遠*齅。”《明史·樂志二》：“《咸和之曲》：‘鼎烹兮氣馨，香羞兮旨醽。帝垂享兮以歆烝，民蒙兮以寧。’”</w:t>
        <w:br/>
      </w:r>
    </w:p>
    <w:p>
      <w:r>
        <w:t>醾##醾</w:t>
        <w:br/>
        <w:br/>
        <w:t>mí　《集韻》忙皮切，平支明。</w:t>
        <w:br/>
        <w:br/>
        <w:t>〔酴醾〕1.酒名，不去滓的麦酒。一说重酿酒。《集韻·支韻》：“醾，酴醾，酒名。一曰麥酒不去滓而飲。”《洪武正韻·支韻》：“醾，酴醾，重釀酒。”《舊唐書·職官志三》：“若應進者，則供春暴、秋清、酴醾、桑落等酒。”*马翊中*等《浙南金钱会起义》：“二月好景吃酴醾。”2.花名。蔷薇科，落叶灌木，白花，羽状复叶。供观赏用。*宋**司馬光*《三月三十日微雨偶成》：“寳相錦鋪架，酴醾雪擁簷。”*明**田汝成*《西湖遊覽志餘》卷十二引*宗吉*诗：“花列酴醾香結局，鳥鳴鶗鴂客思家。”</w:t>
        <w:br/>
      </w:r>
    </w:p>
    <w:p>
      <w:r>
        <w:t>醿##醿</w:t>
        <w:br/>
        <w:br/>
        <w:t>同“醾”。《廣韻·支韻》：“醿，酴醿，酒也。”《集韻·支韻》：“醾，酴醾。或作醿。”《正字通·酉部》：“醿，俗醾字。”*宋**歐陽修*《漁家傲》：“更值牡丹開欲遍，酴醿壓架清香散。”</w:t>
        <w:br/>
      </w:r>
    </w:p>
    <w:p>
      <w:r>
        <w:t>釀##釀</w:t>
        <w:br/>
        <w:br/>
        <w:t>〔酿〕</w:t>
        <w:br/>
        <w:br/>
        <w:t>《説文》：“釀，醖也，作酒曰釀。从酉，襄聲。”</w:t>
        <w:br/>
        <w:br/>
        <w:t>niàng　《廣韻》女亮切，去漾娘。陽部。</w:t>
        <w:br/>
        <w:br/>
        <w:t>（1）酿造。原专指酿酒。后亦指利用发酵作用制造醋、酱油等。《説文·酉部》：“釀，醖也，作酒曰釀。”《廣韻·漾韻》：“釀，醖酒。”《史記·孟嘗君列傳》：“迺多釀酒，買肥牛。”《三國志·蜀志·簡雍傳》：“時天旱，禁酒，釀者有刑。”*明**宋濂*《潛溪録》卷五：“我時訪君即命酌，春風蒲桃釀酥酪。”*鲁迅*《书信·致颜黎民（一九三六年四月十五日）》：“必须如蜜蜂一样，采过许多花，这才能酿出蜜来。”</w:t>
        <w:br/>
        <w:br/>
        <w:t>（2）酒。*唐**慧琳*《一切經音義》卷四十六引《三蒼》：“米麴所作曰釀。”《增韻·漾韻》：“釀，後人因謂酒為釀。”《晋書·何充傳》：“*惔*每云：見*次道*飲，令人欲傾家釀。”*宋**蘇軾*《出峽》：“亦到*龍馬溪*，茆屋沽村釀。”《三國演義》第六十八回：“（*左）慈*取桌上玉杯，滿斟佳釀。”</w:t>
        <w:br/>
        <w:br/>
        <w:t>（3）切杂和之。《禮記·内則》：“鶉羹、鷄羹、鴽，釀之蓼。”*鄭玄*注：“釀謂切雜之也。”*孔穎達*疏：“釀謂切雜和之。”又掺杂；杂凑。*唐**封演*《封氏聞見記·聲韻》：“爾後有*孫愐*之徒，更以字書中閑字釀於《切韻》。”《新唐書·馬嘉運傳》：“以*孔穎達*疏《正義》繁釀，故掎摭其疵。”*清**仇兆鰲*《〈杜少陵集詳注〉自序》：“汰舊註之楦釀叢脞，辯新説之穿鑿支離。”</w:t>
        <w:br/>
        <w:br/>
        <w:t>（4）喻逐渐形成。《論衡·率性》：“善以化渥，釀其教令，變更為善。”《紅樓夢》第三十三回：“明日釀到他弑父弑君，你們纔不勸不成。”*叶圣陶*《病夫》：“这里地方也太坏，都市的浊气专给人们酿病。”</w:t>
        <w:br/>
      </w:r>
    </w:p>
    <w:p>
      <w:r>
        <w:t>釁##釁</w:t>
        <w:br/>
        <w:br/>
        <w:t>²⁴釁</w:t>
        <w:br/>
        <w:br/>
        <w:t>〔衅〕</w:t>
        <w:br/>
        <w:br/>
        <w:t>《説文》：“釁，血祭也。象祭竈也。从爨省，从酉。酉，所以祭也。从分，分亦聲。”</w:t>
        <w:br/>
        <w:br/>
        <w:t>xìn　《廣韻》許覲切，去震曉。諄部。</w:t>
        <w:br/>
        <w:br/>
        <w:t>（1）血祭。《説文·爨部》：“釁，血祭也。”*段玉裁*注：“凡言釁廟，釁鐘，釁鼓，釁寳鎮、寳器，釁☀策，釁宗廟、名器，皆同，以血塗之，因薦而祭之也。”《周禮·春官·天府》：“上春釁寳鎮及寳器。”*鄭玄*注：“釁，謂殺牲以血血之。”*唐**柳宗元*《遊南亭夜還叙志七十韻》：“問牛釁悲鐘，説彘驚臨牢。”*宋**陸游*《雪中忽起從戎之興戲作》之二：“獸奔鳥散何勞逐，直斬單于釁寳刀。”</w:t>
        <w:br/>
        <w:br/>
        <w:t>（2）缝隙；裂痕。*清**段玉裁*《説文解字注·爨部》：“凡坼罅謂之釁。”《續漢書·律曆志上》：“候氣之法，為室三重，户閉，塗釁必周，密布緹縵。”《天工開物·冶鑄·鐘》：“甲爐既傾，乙爐疾繼之，丙爐又疾繼之。其中自然粘合。若相承迂緩，則先入之質欲凍，後者不粘，釁所由生也。”</w:t>
        <w:br/>
        <w:br/>
        <w:t>（3）过失。*清**翟灝*《通俗編·品目》：“釁本物瑕，而人行有瑕缺，亦借以言之，自*春秋*時至今，未更嘗别。”《左傳·莊公十四年》：“人無釁焉，妖不自作。”*孔穎達*疏：“若使人無釁隙焉，則妖孽不能自作。”《資治通鑑·晋孝武帝太元七年》：“願陛下且按兵積穀，以待其釁。”*清**楊秀清*、*蕭朝貴*《奉天討胡檄布四方諭》：“慨自*有明*失政，*滿洲*乘釁，混亂*中國*。”</w:t>
        <w:br/>
        <w:br/>
        <w:t>（4）祸患。《後漢書·隗囂傳論》：“夫功全則譽顯，業謝則釁生。”*元**紀君祥*《趙氏孤兒大報讐》第三折：“如今削除了這點萌芽，方纔是永無後爨。”</w:t>
        <w:br/>
        <w:br/>
        <w:t>（5）争端。《遼史·耶律合住等傳論》：“（*劉）六符*啓釁邀功，豈國家之利哉？”*清**鄭觀應*《盛世危言·交涉》：“我*中國*顧全大局，忌開邊釁。”</w:t>
        <w:br/>
        <w:br/>
        <w:t>（6）罪。《玉篇·爨部》：“釁，罪也。”《左傳·宣公十二年》：“會聞用師，觀釁而動。”*杜預*注：“釁，罪也。”*孔穎達*疏：“釁是間隙之名……既有間隙，故為得罪也。”《文選·曹植〈上責躬應詔詩表〉》：“臣自抱釁歸蕃。”*吕向*注：“釁，罪也。”《通志·刑法略》：“釁門子弟不得居宿衛近侍之官。”</w:t>
        <w:br/>
        <w:br/>
        <w:t>（7）征兆。《玉篇·爨部》：“釁，兆也。”《國語·魯語上》：“若鮑氏有釁，吾不圖矣。”*韋昭*注：“釁，兆也。言*鮑*氏若有禍兆，吾不能豫圖之。”《三國志·吴志·陸遜傳》：“近覽劉氏傾覆之釁。”</w:t>
        <w:br/>
        <w:br/>
        <w:t>（8）兽类呼吸。《爾雅·釋獸》：“獸曰釁。”*郭璞*注：“自奮釁。”*郝懿行*義疏：“釁者，隙也。獸卧引氣鼓息，腹脅間如有空隙，故謂之釁。”</w:t>
        <w:br/>
        <w:br/>
        <w:t>（9）涂；熏。《正字通·酉部》：“釁，塗也。”《字彙補·酉部》：“釁，薰也。”《周禮·春官·女巫》：“女巫掌歲時祓除釁浴。”《國語·齊語》：“比至，三釁、三浴之。*桓公*親逆之于郊。”*韋昭*注：“以香塗身曰釁。釁或為熏。”《漢書·賈誼傳》：“*豫讓*釁面吞炭。”*顔師古*注：“*鄭氏*曰：‘釁，漆面以易貌。’……*師古*曰：釁，熏也，以毒藥熏之。”</w:t>
        <w:br/>
        <w:br/>
        <w:t>（10）奋动。《玉篇·爨部》：“釁，動也。”《左傳·襄公二十六年》：“夫小人之性，釁於勇。”*杜預*注：“釁，動也。”*孔穎達*疏：“*賈*、*鄭*先儒皆以釁為動也。*王肅*云，釁謂自矜奮以夸人。*王延壽*《魯靈光殿賦》云‘仡奮釁以軒鬐。’是釁為奮動之意也。”</w:t>
        <w:br/>
        <w:br/>
        <w:t>⑪离，遭遇。一说通“興”。兴起。《國語·晋語九》：“昔先主*文子*少釁於難。”*韋昭*注：“釁，猶離也。”*俞樾*平議：“釁，當讀為興。《禮記·文王世子篇》‘既興器用幣’，*鄭*注曰：‘興當為釁字之誤也。’其實興與釁亦聲近而通用……釁於難謂興起於患難之中也。”</w:t>
        <w:br/>
        <w:br/>
        <w:t>⑫姓。《正字通·酉部》：“釁，姓。*周*有*釁夏*。”《説苑·善説》：“*釁蚠黄*生於*楚*。”</w:t>
        <w:br/>
      </w:r>
    </w:p>
    <w:p>
      <w:r>
        <w:t>釂##釂</w:t>
        <w:br/>
        <w:br/>
        <w:t>《説文》：“釂，㱃酒盡也。从酉，嚼省聲。”*段玉裁*注：“酒當作爵，此形聲包會意字也。”</w:t>
        <w:br/>
        <w:br/>
        <w:t>jiào　《廣韻》子肖切，去笑精。宵部。</w:t>
        <w:br/>
        <w:br/>
        <w:t>饮酒尽，即干杯。《説文·酉部》：“釂，飲酒盡也。”*杨树达*《積微居小學述林》卷五：“釂从爵為飲酒盡，即今之乾杯矣。”《禮記·曲禮上》：“長者舉未釂，少者不敢飲。”*鄭玄*注：“盡爵曰釂。”《漢書·游俠傳·郭解》：“*解*姊子負*解*之勢，與人飲，使之釂，非其任，彊灌之。”《聊齋志異·白于玉》：“舞已，衣淡白者又飛一觥。生辭不能釂。”</w:t>
        <w:br/>
      </w:r>
    </w:p>
    <w:p>
      <w:r>
        <w:t>釃##釃</w:t>
        <w:br/>
        <w:br/>
        <w:t>¹⁹釃</w:t>
        <w:br/>
        <w:br/>
        <w:t>〔酾〕</w:t>
        <w:br/>
        <w:br/>
        <w:t>《説文》：“釃，下酒也。一曰醇也。从酉，麗聲。”</w:t>
        <w:br/>
        <w:br/>
        <w:t>（一）shī（又读shāi）　《廣韻》所宜切，平支生。又所葅切，所綺切。歌部。</w:t>
        <w:br/>
        <w:br/>
        <w:t>（1）滤酒。《説文·酉部》：“釃，下酒也。”*徐鍇*繫傳：“釃，猶籭也，籭取之也。”*桂馥*義證引*趙宧光*曰：“下酒者，去糟取清也。”《詩·小雅·伐木》：“伐木許許，釃酒有藇。”*毛*傳：“以筐曰釃。”*陸德明*釋文：“謂以篚𥂖酒。”《後漢書·馬援傳》：“*援*乃擊牛釃酒，勞饗軍士。”*李賢*注：“釃，猶濾也。”</w:t>
        <w:br/>
        <w:br/>
        <w:t>（2）醇。《説文·酉部》：“釃，醇也。”*段玉裁*注：“醇葢誤字，當作淳。《水部》曰：淳者渌也，渌者浚也。其義與下酒同耳。而分為二者，言淳言渌，則不專謂酒也。”*南朝**齊**謝超宗*《凱容宣烈樂》：“釃醴具登，嘉俎咸薦。”</w:t>
        <w:br/>
        <w:br/>
        <w:t>（3）斟（酒、茶）。*清**范寅*《越諺》卷下：“釃，酒自壺注杯也。”*杨树达*《增訂積微居小學金石論叢》卷四：“今*長沙*謂出酒於壺曰釃。”《晋書·周處傳》：“*王渾*登*建鄴*宫釃酒。”*宋**蘇軾*《前赤壁賦》：“釃酒臨江，横槊賦詩。”*元**關漢卿*《陳母教子》第一折：“我和你有箇比喻：似那搶風揚穀，你這等秕者先行，瓶内釃茶，俺這濃者在後。”</w:t>
        <w:br/>
        <w:br/>
        <w:t>（4）分流；疏导；澄清。《廣韻·紙韻》：“釃，分也。”《古今韻會舉要·支韻》：“釃，疏也。”按：《説苑·君道》：“（*禹*）釃五湖而定東海。”按：*明**楊慎*《丹鉛雜録·鬟河》：“釃本漉酒，（《説苑》）義取澄清。”《漢書·溝洫志》：“乃釃二渠以引其*河*。”*顔師古*注引*孟康*曰：“釃，分也。分其流，泄其怒也。”*清**全祖望*《重浚鄞三喉水道議》：“*雙湖*之外，支流甚多，皆*湖*之所釃也。”</w:t>
        <w:br/>
        <w:br/>
        <w:t>（二）lí　《集韻》鄰知切，平支來。歌部。</w:t>
        <w:br/>
        <w:br/>
        <w:t>（1）以水䍤糟。《集韻·支韻》：“釃，以水䍤糟。”</w:t>
        <w:br/>
        <w:br/>
        <w:t>（2）通“醨”。薄酒。《楚辭·漁父》：“何不餔其糟而歠其釃？”按：《史記·屈原賈生列傳》、《文選》“釃”作“醨”。</w:t>
        <w:br/>
      </w:r>
    </w:p>
    <w:p>
      <w:r>
        <w:t>釄##釄</w:t>
        <w:br/>
        <w:br/>
        <w:t>同“醾”。《五音集韻·脂韻》：“釄，酴醿，酒也。或作醾。”《正字通·酉部》：“釄，同醾。”*清**紀昀*《閲微草堂筆記·槐西雜志二》：“風花還點舊羅衣，惆悵酴釄片片飛。”</w:t>
        <w:br/>
      </w:r>
    </w:p>
    <w:p>
      <w:r>
        <w:t>釅##釅</w:t>
        <w:br/>
        <w:br/>
        <w:t>〔酽〕</w:t>
        <w:br/>
        <w:br/>
        <w:t>yàn　《廣韻》魚欠切，去釅疑。</w:t>
        <w:br/>
        <w:br/>
        <w:t>（1）味厚；汁浓。《廣韻·釅韻》：“釅，酒、醋味厚。”《增韻·艷韻》：“釅，醲也。”《齊民要術·種紅藍花梔子》：“以湯淋取清汁，初汁純厚太釅。”*宋**蘇軾*《與潘郭二先生出郊尋春》：“江城白酒三杯釅，野老蒼顔一笑温。”*老舍*《黑白李》：“直怕他的酒气教酽茶给解去。”</w:t>
        <w:br/>
        <w:br/>
        <w:t>（2）颜色深。*唐**戴叔倫*《贈慧上人》：“雲霞色釅禪房衲，星月光涵古殿燈。”*宋**楊萬里*《謝張功父送牡丹》：“淺紅釅紫各新樣，雪白鵝黄非舊名。”*清**沈初*《西清筆記·憶書》：“北*宋*院本畫，用筆工緻，傅色明釅。”</w:t>
        <w:br/>
        <w:br/>
        <w:t>（3）厉害。*元**吕止庵*《翠裙腰纏令·金盞兒》：“更西風釅，微雲斂，黄昏即漸。”</w:t>
        <w:br/>
        <w:br/>
        <w:t>（4）嘉美。《篇海類編·食貨類·酉部》：“釅，嘉美之貌。”*唐**吴兢*《貞觀政要·公平》：“各奉公正之心，而無姦險之慮，則醇釅之俗，復見於兹矣。”</w:t>
        <w:br/>
        <w:br/>
        <w:t>（5）同“醶”。酢浆。《集韻·驗韻》：“醶，《説文》：‘酢漿也。’或从嚴。”*清**段玉裁*《説文解字注·酉部》：“醶，今俗作釅。”</w:t>
        <w:br/>
      </w:r>
    </w:p>
    <w:p>
      <w:r>
        <w:t>𨟰##𨟰</w:t>
        <w:br/>
        <w:br/>
        <w:t>同“䘏”。《字彙補·酉部》：“𨟰，《篇韻》：‘與䘏同。’”</w:t>
        <w:br/>
      </w:r>
    </w:p>
    <w:p>
      <w:r>
        <w:t>𨟲##𨟲</w:t>
        <w:br/>
        <w:br/>
        <w:t>dài　《集韻》待戴切，去代定。</w:t>
        <w:br/>
        <w:br/>
        <w:t>同“甙”。甘；酤。《集韻·代韻》：“甙，《博雅》：‘甛、甙，甘也。’一曰酤也。或从酉。”</w:t>
        <w:br/>
      </w:r>
    </w:p>
    <w:p>
      <w:r>
        <w:t>𨟴##𨟴</w:t>
        <w:br/>
        <w:br/>
        <w:t>《説文》：“𨟴，少少㱃也。从酉，匀聲。”</w:t>
        <w:br/>
        <w:br/>
        <w:t>yìn　《集韻》羊進切，去震云。真部。</w:t>
        <w:br/>
        <w:br/>
        <w:t>少饮。后作“酳”。《説文·酉部》：“𨟴，少少㱃也。”《篇海類編·食貨類·酉部》：“𨟴，少飲也。亦作酳。”按：《儀禮·士虞禮》“酌酒酳尸”*漢**鄭玄*注：“古文酳作酌。”*清**阮元*校勘記：“*錢大昕*曰：《説文》無酳字。《説文》：‘𨟴，少少飲也。’音與酳同。學者多聞酌，少聞𨟴，故注文☀為酌。”</w:t>
        <w:br/>
      </w:r>
    </w:p>
    <w:p>
      <w:r>
        <w:t>𨟵##𨟵</w:t>
        <w:br/>
        <w:br/>
        <w:t>bǐ　《集韻》補履切，上旨幫。</w:t>
        <w:br/>
        <w:br/>
        <w:t>酒名。《集韻·旨韻》：“𨟵，酒名。”</w:t>
        <w:br/>
      </w:r>
    </w:p>
    <w:p>
      <w:r>
        <w:t>𨟶##𨟶</w:t>
        <w:br/>
        <w:br/>
        <w:t>gē　《集韻》古禾切，平戈見。</w:t>
        <w:br/>
        <w:br/>
        <w:t>酒的颜色。《集韻·戈韻》：“𨟶，酒之色。”《篇海類編·食貨類·酉部》：“𨟶，酒之色也。或作䣬。”</w:t>
        <w:br/>
      </w:r>
    </w:p>
    <w:p>
      <w:r>
        <w:t>𨟷##𨟷</w:t>
        <w:br/>
        <w:br/>
        <w:t>同“醅”。《集韻·灰韻》：“醅，《説文》：‘醉飽也。’一曰酒未泲。或作𨟷。”《篇海類編·食貨類·酉部》：“𨟷，酒未漉也。同醅。”</w:t>
        <w:br/>
      </w:r>
    </w:p>
    <w:p>
      <w:r>
        <w:t>𨟸##𨟸</w:t>
        <w:br/>
        <w:br/>
        <w:t>wèn　《集韻》文運切，去問微。</w:t>
        <w:br/>
        <w:br/>
        <w:t>酒器名。《集韻·問韻》：“𨟸，酒器名。”</w:t>
        <w:br/>
      </w:r>
    </w:p>
    <w:p>
      <w:r>
        <w:t>𨟹##𨟹</w:t>
        <w:br/>
        <w:br/>
        <w:t>yǎn　《玉篇》於琰切。又《集韻》呼含切。</w:t>
        <w:br/>
        <w:br/>
        <w:t>（1）酒。《玉篇·酉部》：“𨟹，酒也。”*唐**段成式*《酉陽雜俎·酒食》：“梨𨟹、鱟醬、乾栗、曲阿酒、麻酒、搌酒。”*明**王思任*《涌山閣詩文集序》：“又桂蠹梨𨟹之爽，險奇幻出。”</w:t>
        <w:br/>
        <w:br/>
        <w:t>（2）同“酓”。酒味苦。《集韻·𧟹韻》：“酓，酒味苦也。或書作𨟹。”</w:t>
        <w:br/>
      </w:r>
    </w:p>
    <w:p>
      <w:r>
        <w:t>𨟺##𨟺</w:t>
        <w:br/>
        <w:br/>
        <w:t>miǎn　《集韻》彌兗切，上獮明。</w:t>
        <w:br/>
        <w:br/>
        <w:t>同“湎”。沉迷。《集韻·𤣗韻》：“湎，或作𨟺。”《篇海類編·食貨類·酉部》：“𨟺，同湎，沈湎。”</w:t>
        <w:br/>
      </w:r>
    </w:p>
    <w:p>
      <w:r>
        <w:t>𨟻##𨟻</w:t>
        <w:br/>
        <w:br/>
        <w:t>同“醬”。《説文·酉部》：“𨡓，盬也。𨟻，古文。”《集韻·漾韻》：“醬，古省。”</w:t>
        <w:br/>
      </w:r>
    </w:p>
    <w:p>
      <w:r>
        <w:t>𨟼##𨟼</w:t>
        <w:br/>
        <w:br/>
        <w:t>gǎng　《廣韻》各朗切，上蕩見。</w:t>
        <w:br/>
        <w:br/>
        <w:t>同“䴚”。盐泽。《廣韻·蕩韻》：“䴚，鹽澤也。𨟼，同䴚。”《篇海類編·食貨類·酉部》：“𨟼，鹽澤也。與䴚同，䴚為正。”</w:t>
        <w:br/>
      </w:r>
    </w:p>
    <w:p>
      <w:r>
        <w:t>𨟽##𨟽</w:t>
        <w:br/>
        <w:br/>
        <w:t>qiú　《玉篇》似由切。</w:t>
        <w:br/>
        <w:br/>
        <w:t>酒的颜色。《玉篇·酉部》：“𨟽，酒色也。”《字彙·酉部》：“𨟽，酒之色。”</w:t>
        <w:br/>
      </w:r>
    </w:p>
    <w:p>
      <w:r>
        <w:t>𨟾##𨟾</w:t>
        <w:br/>
        <w:br/>
        <w:t>zhī　《玉篇》音秖。又《五音集韻》章移切。</w:t>
        <w:br/>
        <w:br/>
        <w:t>〔䣫𨟾〕乳腐名。《玉篇·酉部》：“䣫，䣫𨟾，乳腐名。”单用义同。《五音集韻·支韻》：“𨟾，乳腐也。”</w:t>
        <w:br/>
      </w:r>
    </w:p>
    <w:p>
      <w:r>
        <w:t>𨟿##𨟿</w:t>
        <w:br/>
        <w:br/>
        <w:t>同“𨠦”。《集韻·爻韻》：“𨠦，沽也。或作𨟿。”</w:t>
        <w:br/>
      </w:r>
    </w:p>
    <w:p>
      <w:r>
        <w:t>𨠀##𨠀</w:t>
        <w:br/>
        <w:br/>
        <w:t>同“醐”。《五音集韻·模韻》：“𨠀，同醐。醍醐，酥之精液。”《直音篇·酉部》：“醐，醍醐，酥屬。𨠂、𨠀，同醐。”</w:t>
        <w:br/>
      </w:r>
    </w:p>
    <w:p>
      <w:r>
        <w:t>𨠁##𨠁</w:t>
        <w:br/>
        <w:br/>
        <w:t>同“酖”。《篇海類編·食貨類·酉部》：“𨠁，詳酖。”《直音篇·酉部》：“酖，樂酒。𨠁，同上。”</w:t>
        <w:br/>
      </w:r>
    </w:p>
    <w:p>
      <w:r>
        <w:t>𨠂##𨠂</w:t>
        <w:br/>
        <w:br/>
        <w:t>同“醐”。《集韻·模韻》：“醐，醍醐，酥之精液。或从互。”《直音篇·酉部》：“醐，醍醐，酥屬。𨠂、𨠀，同醐。”</w:t>
        <w:br/>
      </w:r>
    </w:p>
    <w:p>
      <w:r>
        <w:t>𨠆##𨠆</w:t>
        <w:br/>
        <w:br/>
        <w:t>同“酒”。《集韻·有韻》：“酒，或書作𨠆。”</w:t>
        <w:br/>
      </w:r>
    </w:p>
    <w:p>
      <w:r>
        <w:t>𨠇##𨠇</w:t>
        <w:br/>
        <w:br/>
        <w:t>同“酙”。《字彙補·酉部》：“𨠇，同酙。”</w:t>
        <w:br/>
      </w:r>
    </w:p>
    <w:p>
      <w:r>
        <w:t>𨠈##𨠈</w:t>
        <w:br/>
        <w:br/>
        <w:t>同“𨟿”。《改併四聲篇海·酉部》引《餘文》：“𨠈，音爻。沽也。”《康熙字典·酉部》引《川篇》：“𨠈，同𨟿。”</w:t>
        <w:br/>
      </w:r>
    </w:p>
    <w:p>
      <w:r>
        <w:t>𨠊##𨠊</w:t>
        <w:br/>
        <w:br/>
        <w:t>同“酒”。《集韻·有韻》：“酒，或書作𨠊。”</w:t>
        <w:br/>
      </w:r>
    </w:p>
    <w:p>
      <w:r>
        <w:t>𨠋##𨠋</w:t>
        <w:br/>
        <w:br/>
        <w:t>gū　《集韻》攻乎切，平模見。</w:t>
        <w:br/>
        <w:br/>
        <w:t>同“觚”。酒爵。《集韻·模韻》：“觚，《説文》：‘鄉飲酒之爵也。一曰觴。受三升者謂之觚。’或从酉。”《正字通·酉部》：“𨠋，本作觚。”</w:t>
        <w:br/>
      </w:r>
    </w:p>
    <w:p>
      <w:r>
        <w:t>𨠌##𨠌</w:t>
        <w:br/>
        <w:br/>
        <w:t>tóng　《集韻》徒冬切，平冬定。</w:t>
        <w:br/>
        <w:br/>
        <w:t>酒醋坏。《集韻·冬韻》：“𨠌，酒醋壞。”</w:t>
        <w:br/>
      </w:r>
    </w:p>
    <w:p>
      <w:r>
        <w:t>𨠍##𨠍</w:t>
        <w:br/>
        <w:br/>
        <w:t>同“𤮼”。《集韻·代韻》：“𤮼，《博雅》：‘甛、𤮼，甘也。’一曰酤也。或从酉，亦作𨠍。”</w:t>
        <w:br/>
      </w:r>
    </w:p>
    <w:p>
      <w:r>
        <w:t>𨠎##𨠎</w:t>
        <w:br/>
        <w:br/>
        <w:t>líng　《集韻》郎丁切，平青來。耕部。</w:t>
        <w:br/>
        <w:br/>
        <w:t>（1）同“醽”。*湘*东美酒。《集韻·青韻》：“醽，*湘*東美酒。或不省，亦作𨠎。”《五音集韻·青韻》：“𨠎，緑酒。”</w:t>
        <w:br/>
        <w:br/>
        <w:t>（2）通“令（lìng）”。使。《墨子·備城門》：“為斬（塹）縣梁，𨠎穿，斷城以板橋，邪穿外，以板次之，倚殺如城報（勢）。”*于省吾*新證：“*孫（詒讓*）以𨠎為令是也。‘𨠎’之作令，如《䣄王義楚鍴》‘作’之作酢。言為斬縣梁，令通斷城以板橋也。”</w:t>
        <w:br/>
      </w:r>
    </w:p>
    <w:p>
      <w:r>
        <w:t>𨠏##𨠏</w:t>
        <w:br/>
        <w:br/>
        <w:t>tí　《集韻》田黎切，平齊定。</w:t>
        <w:br/>
        <w:br/>
        <w:t>〔𨠏醐〕同“醍醐”。《集韻·齊韻》：“醍，醍醐也。或从氐。”*清**周亮工*《尺牘新鈔·萬代尚〈答林可任〉》：“𨢎蠡𨠏醐，人知悦口。”</w:t>
        <w:br/>
      </w:r>
    </w:p>
    <w:p>
      <w:r>
        <w:t>𨠐##𨠐</w:t>
        <w:br/>
        <w:br/>
        <w:t>cí　《玉篇》音雌。</w:t>
        <w:br/>
        <w:br/>
        <w:t>糟。《玉篇·酉部》：“𨠐，糟也。”《正字通·酉部》：“𨠐，糟也。或曰本作糟，俗作𨠐。”</w:t>
        <w:br/>
      </w:r>
    </w:p>
    <w:p>
      <w:r>
        <w:t>𨠑##𨠑</w:t>
        <w:br/>
        <w:br/>
        <w:t>（一）yí　《集韻》余支切，平支以。</w:t>
        <w:br/>
        <w:br/>
        <w:t>同“酏”。1.稀粥。《集韻·支韻》：“酏，酏飲，粥稀之清也，*鄭康成*説。或作𨠑。”《穆天子傳》卷六：“……棗𨠑、醢、魚腊……”*郭璞*注：“𨠑，粥清也。”《舊唐書·職官志三》：“司醖掌酒醴𨠑飲。”《聊齋志異·彭海秋》：“灌以湯𨠑，稍稍能咽。”2.酒。《五音集韻·脂韻》：“𨠑，同酏，酒也。”*宋**蔣捷*《瑞鶴仙·壽東軒立冬前一日》：“繒波穩舫，鏡月危樓，釂瓊𨠑也。”3.饮酒。《龍龕手鑑·酉部》：“𨠑，飲酒也。”</w:t>
        <w:br/>
        <w:br/>
        <w:t>（二）tuó　《集韻》唐何切，平歌定。</w:t>
        <w:br/>
        <w:br/>
        <w:t>同“酡”。《集韻·戈韻》：“酡，飲而赭色著面。或作𨠑。”《正字通·酉部》：“𨠑，俗酡字。”*南朝**宋**謝惠連*《雪賦》：“曲既揚兮酒既陳，朱顔𨠑兮思自親。”*唐**皮日休*《桃花賦》：“其色則不淡不深，若素練輕茜，玉顔半𨠑。”</w:t>
        <w:br/>
      </w:r>
    </w:p>
    <w:p>
      <w:r>
        <w:t>𨠒##𨠒</w:t>
        <w:br/>
        <w:br/>
        <w:t>《説文》：“𨠒，酒疾孰也。从酉，弁聲。”</w:t>
        <w:br/>
        <w:br/>
        <w:t>fàn　《廣韻》芳萬切，去願敷。元部。</w:t>
        <w:br/>
        <w:br/>
        <w:t>（1）一宿酒。《説文·酉部》：“𨠒，酒疾孰也。”*段玉裁*注：“謂一宿而孰也。”《廣韻·願韻》：“𨠒，一宿酒。”又泛指酒。《集韻·願韻》：“𨠒，酤謂之𨠒。”</w:t>
        <w:br/>
        <w:br/>
        <w:t>（2）不释米而酿。《集韻·願韻》：“𨠒，不擇木而釀。”*方成珪*考正：“釋米☀擇木，據《類篇》正。”</w:t>
        <w:br/>
        <w:br/>
        <w:t>（3）方言。指东西变旧、变坏。*施文涛*《宁波方言本字考》：“𨠒，颜色变了。蓝衣服穿旧了，颜色发红，说‘𨠒红’。*奉化*、*慈溪*‘酒坏了’说‘𨠒了’。”</w:t>
        <w:br/>
      </w:r>
    </w:p>
    <w:p>
      <w:r>
        <w:t>𨠓##𨠓</w:t>
        <w:br/>
        <w:br/>
        <w:t>pō　《龍龕手鑑》普末反。</w:t>
        <w:br/>
        <w:br/>
        <w:t>酒气。《龍龕手鑑·酉部》：“𨠓，酒氣也。”</w:t>
        <w:br/>
      </w:r>
    </w:p>
    <w:p>
      <w:r>
        <w:t>𨠔##𨠔</w:t>
        <w:br/>
        <w:br/>
        <w:t>bì　《廣韻》毗必切，入質並。</w:t>
        <w:br/>
        <w:br/>
        <w:t>同“䤉”。饮酒俱尽。《廣韻·質韻》：“𨠔，飲酒俱盡。”《正字通·酉部》：“𨠔，同䤉，俗省。”</w:t>
        <w:br/>
      </w:r>
    </w:p>
    <w:p>
      <w:r>
        <w:t>𨠕##𨠕</w:t>
        <w:br/>
        <w:br/>
        <w:t>同“醟”。《集韻·映韻》：“醟，《説文》：‘䣱也。’或作𨠕。”《正字通·酉部》：“𨠕，俗醟字。”</w:t>
        <w:br/>
      </w:r>
    </w:p>
    <w:p>
      <w:r>
        <w:t>𨠖##𨠖</w:t>
        <w:br/>
        <w:br/>
        <w:t>bào　《集韻》皮教切，去效並。</w:t>
        <w:br/>
        <w:br/>
        <w:t>（1）酒之色。《集韻·效韻》：“𨠖，酒之色。”</w:t>
        <w:br/>
        <w:br/>
        <w:t>（2）同“靤”。面上疮。《玉篇·酉部》：“𨠖，面上瘡。”《字彙·酉部》：“𨠖，與靤同，面上瘡也。”</w:t>
        <w:br/>
      </w:r>
    </w:p>
    <w:p>
      <w:r>
        <w:t>𨠗##𨠗</w:t>
        <w:br/>
        <w:br/>
        <w:t>同“醠”。《集韻·宕韻》：“醠，《説文》：‘濁酒也。’或省。通作盎。”*清**桂馥*《説文解字義證·酉部》：“醠，或作𨠗。《淮南·説林訓》：‘清𨠗之美，始於耒耜。’*高*注：‘𨠗音㼜，清酒也。’*馥*案：清𨠗，𨠗之清者，故云清酒。”*明**朱有燉*《義勇辭金》第一折：“滿斟玉液葡萄釀，高擎春色珍珠𨠗。”</w:t>
        <w:br/>
      </w:r>
    </w:p>
    <w:p>
      <w:r>
        <w:t>𨠘##𨠘</w:t>
        <w:br/>
        <w:br/>
        <w:t>同“粕”。《字彙補·酉部》：“𨠘，與粕同。《理學彙編》：一時所資以進身者，皆古人之醩𨠘。”</w:t>
        <w:br/>
      </w:r>
    </w:p>
    <w:p>
      <w:r>
        <w:t>𨠟##𨠟</w:t>
        <w:br/>
        <w:br/>
        <w:t>pēng　《海篇》音烹。</w:t>
        <w:br/>
        <w:br/>
        <w:t>酿酒拌曲。《五侯鯖字海·酉部》：“𨠟，酿酒拌麯也。”</w:t>
        <w:br/>
      </w:r>
    </w:p>
    <w:p>
      <w:r>
        <w:t>𨠠##𨠠</w:t>
        <w:br/>
        <w:br/>
        <w:t>同“醒”。《敦煌曲·太子入山修道讚》：“三更夜，亦停鬚𦘺睡不𨠠。”</w:t>
        <w:br/>
      </w:r>
    </w:p>
    <w:p>
      <w:r>
        <w:t>𨠡##𨠡</w:t>
        <w:br/>
        <w:br/>
        <w:t>suān　《改併四聲篇海·酉部》引《搜真玉鏡》：“𨠡，思官切。”《字彙補·酉部》：“𨠡，思官切，音酸。見《金鏡》。”</w:t>
        <w:br/>
      </w:r>
    </w:p>
    <w:p>
      <w:r>
        <w:t>𨠢##𨠢</w:t>
        <w:br/>
        <w:br/>
        <w:t>同“𨠒”。《玉篇·酉部》：“𨠢，酒熟也，釀一宿也。”*清**李調元*《奇字名》卷九：“𨠢，字書𨠢作𨠒，與䣲同。”</w:t>
        <w:br/>
      </w:r>
    </w:p>
    <w:p>
      <w:r>
        <w:t>𨠤##𨠤</w:t>
        <w:br/>
        <w:br/>
        <w:t>（一）sōng　《集韻》思融切，平東心。</w:t>
        <w:br/>
        <w:br/>
        <w:t>（1）酒名。《集韻·東韻》：“𨠤，酒名。”《字彙·酉部》：“𨠤，酒也。”</w:t>
        <w:br/>
        <w:br/>
        <w:t>（2）一种农作物名。《農政全書·農事·授時》：“收藏：豆醬、烏梅、𨠤豆。”</w:t>
        <w:br/>
        <w:br/>
        <w:t>（二）nóng</w:t>
        <w:br/>
        <w:br/>
        <w:t>同“醲”。《正字通·酉部》：“𨠤，俗醲字。”</w:t>
        <w:br/>
      </w:r>
    </w:p>
    <w:p>
      <w:r>
        <w:t>𨠥##𨠥</w:t>
        <w:br/>
        <w:br/>
        <w:t>wéi　《集韻》吾回切，平灰疑。</w:t>
        <w:br/>
        <w:br/>
        <w:t>酒醉貌。《集韻·灰韻》：“𨠥，醉皃。”《字彙·酉部》：“𨠥，酒醉之甚。”</w:t>
        <w:br/>
      </w:r>
    </w:p>
    <w:p>
      <w:r>
        <w:t>𨠦##𨠦</w:t>
        <w:br/>
        <w:br/>
        <w:t>xiáo　《廣韻》胡茅切，平肴匣。</w:t>
        <w:br/>
        <w:br/>
        <w:t>沽。《廣韻·肴韻》：“𨠦，沽也。”*清**朱彝尊*《曹先生溶輓詩》：“愧後兼金賻，惟將漬酒𨠦。”</w:t>
        <w:br/>
      </w:r>
    </w:p>
    <w:p>
      <w:r>
        <w:t>𨠧##𨠧</w:t>
        <w:br/>
        <w:br/>
        <w:t>同“䣵”。《改併四聲篇海·酉部》引《奚韻》：“𨠧，重釀酒也。”《字彙補·酉部》：“𨠧，與䣵同。”</w:t>
        <w:br/>
      </w:r>
    </w:p>
    <w:p>
      <w:r>
        <w:t>𨠨##𨠨</w:t>
        <w:br/>
        <w:br/>
        <w:t>“𨣧”的类推简化字。</w:t>
        <w:br/>
      </w:r>
    </w:p>
    <w:p>
      <w:r>
        <w:t>𨠬##𨠬</w:t>
        <w:br/>
        <w:br/>
        <w:t>hào　《改併四聲篇海·酉部》引《川篇》：“𨠬，下老切。”《康熙字典·酉部》引《龍龕手鑑》：“𨠬，音皓。”</w:t>
        <w:br/>
      </w:r>
    </w:p>
    <w:p>
      <w:r>
        <w:t>𨠭##𨠭</w:t>
        <w:br/>
        <w:br/>
        <w:t>yǎn</w:t>
        <w:br/>
        <w:br/>
        <w:t>覆盖东西使其变性。《物類相感志·果子》：“生紅柿欲易熟者，用水梨子𨠭之，置盆内密護之，不可通氣。”*明**周履靖*《群物奇制·衣服》：“染舊紅纓，以醬𨠭之，少時洗則紅如新。”《農政全書·農本·諸家雜論下》：“壅以𨠭灰，滋潤燥枯。”*石声汉*校注：“𨠭灰即經過掩蓋貯藏的草木灰。”</w:t>
        <w:br/>
      </w:r>
    </w:p>
    <w:p>
      <w:r>
        <w:t>𨠮##𨠮</w:t>
        <w:br/>
        <w:br/>
        <w:t>同“酗”。《正字通·酉部》：“酗，别作𨠮。”</w:t>
        <w:br/>
      </w:r>
    </w:p>
    <w:p>
      <w:r>
        <w:t>𨠯##𨠯</w:t>
        <w:br/>
        <w:br/>
        <w:t>同“酗”。*唐**范攄*《雲溪友議》卷六：“尊師幸不喧𨠯耳！”*宋**曾公亮*《武經總要·前集》：“以强凌弱，忿争𨠯酒。”*明**李昌祺*《剪燈餘話·泰山御史傳》：“却乃連日𨠯酣，臨期失誤。”</w:t>
        <w:br/>
      </w:r>
    </w:p>
    <w:p>
      <w:r>
        <w:t>𨠰##𨠰</w:t>
        <w:br/>
        <w:br/>
        <w:t>同“䣹”。《直音篇·酉部》：“𨠰，同䣹。”</w:t>
        <w:br/>
      </w:r>
    </w:p>
    <w:p>
      <w:r>
        <w:t>𨠱##𨠱</w:t>
        <w:br/>
        <w:br/>
        <w:t>同“酑”。《長沙馬王堆一號漢墓竹簡》：“牛首𨠱羹一鼎。”</w:t>
        <w:br/>
      </w:r>
    </w:p>
    <w:p>
      <w:r>
        <w:t>𨠶##𨠶</w:t>
        <w:br/>
        <w:br/>
        <w:t>“𨠑”的讹字。《龍龕手鑑·酉部》：“𨠶，誤；𨠑，正。”</w:t>
        <w:br/>
      </w:r>
    </w:p>
    <w:p>
      <w:r>
        <w:t>𨠷##𨠷</w:t>
        <w:br/>
        <w:br/>
        <w:t>zāo　《集韻》臧曹切，平豪精。</w:t>
        <w:br/>
        <w:br/>
        <w:t>同“糟”。酒滓。《集韻·𩫕韻》：“糟，《説文》：‘酒滓也。’籀作𨠷，或作醩。”</w:t>
        <w:br/>
      </w:r>
    </w:p>
    <w:p>
      <w:r>
        <w:t>𨠸##𨠸</w:t>
        <w:br/>
        <w:br/>
        <w:t>yǐng　《玉篇》五鼎切。</w:t>
        <w:br/>
        <w:br/>
        <w:t>醒。《玉篇·酉部》：“𨠸，醒也。”</w:t>
        <w:br/>
      </w:r>
    </w:p>
    <w:p>
      <w:r>
        <w:t>𨠹##𨠹</w:t>
        <w:br/>
        <w:br/>
        <w:t>nǎn　《改併四聲篇海》引《川篇》女盞切。</w:t>
        <w:br/>
        <w:br/>
        <w:t>面上酒饱。《改併四聲篇海·酉部》引《川篇》：“𨠹，面上酒飽也。”按：《康熙字典》认为𨠹即𩈶字之讹。</w:t>
        <w:br/>
      </w:r>
    </w:p>
    <w:p>
      <w:r>
        <w:t>𨠾##𨠾</w:t>
        <w:br/>
        <w:br/>
        <w:t>⁷𨠾</w:t>
        <w:br/>
        <w:br/>
        <w:t>同“酨”。《正字通·酉部》：“酨，本作𨠾，俗省作酨。”</w:t>
        <w:br/>
      </w:r>
    </w:p>
    <w:p>
      <w:r>
        <w:t>𨠿##𨠿</w:t>
        <w:br/>
        <w:br/>
        <w:t>同“𠯗”。《龍龕手鑑·酉部》：“𨠿，子荅、所甲切。”*邓福禄*、*韩小荆*《字典考正》：“𨠿”，“𠯗”之俗体。</w:t>
        <w:br/>
      </w:r>
    </w:p>
    <w:p>
      <w:r>
        <w:t>𨡀##𨡀</w:t>
        <w:br/>
        <w:br/>
        <w:t>同“酳”。《武威漢簡·儀禮·少牢》：“主人降，洗爵，升北面酌酒，乃𨡀尸。尸拜，受主人拜，送尸，祭酒。”按：“𨡀”，今本《儀禮》作“酳”。</w:t>
        <w:br/>
      </w:r>
    </w:p>
    <w:p>
      <w:r>
        <w:t>𨡁##𨡁</w:t>
        <w:br/>
        <w:br/>
        <w:t>tiǎn　《龍龕手鑑》他典反。</w:t>
        <w:br/>
        <w:br/>
        <w:t>同“靦”。面惭。《龍龕手鑑·酉部》：“𨡁，俗，也作靦。面慙也。”</w:t>
        <w:br/>
      </w:r>
    </w:p>
    <w:p>
      <w:r>
        <w:t>𨡂##𨡂</w:t>
        <w:br/>
        <w:br/>
        <w:t>xī　《改併四聲篇海》引《搜真玉鏡》音希。</w:t>
        <w:br/>
        <w:br/>
        <w:t>同“醯”。醋。一种带酸味的调料。《直音篇·酉部》：“醯，酸也。𨡂，同上。”</w:t>
        <w:br/>
      </w:r>
    </w:p>
    <w:p>
      <w:r>
        <w:t>𨡃##𨡃</w:t>
        <w:br/>
        <w:br/>
        <w:t>jiào　《改併四聲篇海·酉部》引《搜真玉鏡》：“𨡃，古孝切。”按：*邓福禄*、*韩小荆*《字典考正》：“𨡃，疑即酵的異寫字。”</w:t>
        <w:br/>
      </w:r>
    </w:p>
    <w:p>
      <w:r>
        <w:t>𨡄##𨡄</w:t>
        <w:br/>
        <w:br/>
        <w:t>yán　《改併四聲篇海·酉部》引《搜真玉鏡》：“𨡄，音言。”</w:t>
        <w:br/>
      </w:r>
    </w:p>
    <w:p>
      <w:r>
        <w:t>𨡅##𨡅</w:t>
        <w:br/>
        <w:br/>
        <w:t>“醚”的讹字。《字彙補·酉部》：“𨡅，醚字之譌。”</w:t>
        <w:br/>
      </w:r>
    </w:p>
    <w:p>
      <w:r>
        <w:t>𨡆##𨡆</w:t>
        <w:br/>
        <w:br/>
        <w:t>同“酵”。《字彙補·酉部》：“𨡆，同酵。”</w:t>
        <w:br/>
      </w:r>
    </w:p>
    <w:p>
      <w:r>
        <w:t>𨡇##𨡇</w:t>
        <w:br/>
        <w:br/>
        <w:t>“醯”的讹字。《墨子·備穴》：“蓋持𨡇，客即熏以救目。救目分方䥢穴，以益盛𨡇置穴中，文盆毋少四斗。”*孫詒讓*閒詁：“*蘇*云：據文義當作‘戒持𨡇’。𨡇，或醯字之訛。*俞*云：𨡇，疑醯之壞字。”</w:t>
        <w:br/>
      </w:r>
    </w:p>
    <w:p>
      <w:r>
        <w:t>𨡌##𨡌</w:t>
        <w:br/>
        <w:br/>
        <w:t>néi　《廣韻》乃回切，平灰泥。</w:t>
        <w:br/>
        <w:br/>
        <w:t>一𨡌饭。《廣韻·灰韻》：“𨡌，一𨡌飯，出《字林》。”《字彙·酉部》引《字林》：“𨡌，一𨡌飯。”*清**朱駿聲*《説文通訓定聲·履部》：“𨡌，《字林》：‘𨡌一飯。’”</w:t>
        <w:br/>
      </w:r>
    </w:p>
    <w:p>
      <w:r>
        <w:t>𨡍##𨡍</w:t>
        <w:br/>
        <w:br/>
        <w:t>tǎn　《集韻》他感切，上感透。</w:t>
        <w:br/>
        <w:br/>
        <w:t>同“𥁺（醓）”。肉酱。《集韻·感韻》：“𥁺，《説文》：‘血醢也。’或作𨡍。”</w:t>
        <w:br/>
      </w:r>
    </w:p>
    <w:p>
      <w:r>
        <w:t>𨡎##𨡎</w:t>
        <w:br/>
        <w:br/>
        <w:t>yàn　《集韻》於念切，去㮇影。</w:t>
        <w:br/>
        <w:br/>
        <w:t>（1）苦味。《集韻·栝韻》：“𨡎，苦也。”《篇海類編·食貨類·酉部》：“𨡎，苦味也。”</w:t>
        <w:br/>
        <w:br/>
        <w:t>（2）用同“釅”。液汁浓。*明**湯顯祖*《紫釵記·玉工傷感》：“你*王*家貴嚴，生長在花濃酒𨡎。”</w:t>
        <w:br/>
      </w:r>
    </w:p>
    <w:p>
      <w:r>
        <w:t>𨡏##𨡏</w:t>
        <w:br/>
        <w:br/>
        <w:t>tiǎn　《字彙》他典切。</w:t>
        <w:br/>
        <w:br/>
        <w:t>同“腆”。酒厚。《龍龕手鑑·酉部》：“𨡏，與腆同。厚也。”《正字通·酉部》：“𨡏，酒厚也。”《武威漢簡·甲本〈儀禮·燕禮〉》：“公與客燕，曰：‘寫君有不𨡏（酒，以）請子之與寫君須臾焉。’”按：“𨡏”，今本《儀禮》作“腆”。*邓福禄*、*韩小荆*《字典考正》：“𨡏與腆當是異體關係。”</w:t>
        <w:br/>
      </w:r>
    </w:p>
    <w:p>
      <w:r>
        <w:t>𨡐##𨡐</w:t>
        <w:br/>
        <w:br/>
        <w:t>zhì　《廣韻》征例切，去祭章。</w:t>
        <w:br/>
        <w:br/>
        <w:t>（1）同“𦜗”。鱼酱。《廣韻·祭韻》：“𦜗，魚醬。亦作𨡐。”</w:t>
        <w:br/>
        <w:br/>
        <w:t>（2）鱼子酱。《正字通·酉部》：“𨡐，魚子醬。一説魚子醬無𨡐名。”</w:t>
        <w:br/>
      </w:r>
    </w:p>
    <w:p>
      <w:r>
        <w:t>𨡑##𨡑</w:t>
        <w:br/>
        <w:br/>
        <w:t>（一）chōu　《玉篇》音抽。</w:t>
        <w:br/>
        <w:br/>
        <w:t>酒名。《玉篇·酉部》：“𨡑，酒名。”</w:t>
        <w:br/>
        <w:br/>
        <w:t>（二）chóu　《正字通》持留切。</w:t>
        <w:br/>
        <w:br/>
        <w:t>酒味浓。《正字通·酉部》：“𨡑，酒味醲也。”</w:t>
        <w:br/>
      </w:r>
    </w:p>
    <w:p>
      <w:r>
        <w:t>𨡓##𨡓</w:t>
        <w:br/>
        <w:br/>
        <w:t>同“醬”。《正字通·酉部》：“𤖕，醬本字。篆作𤖕，古文作𨟻，籀文作𤖙，經、史通作醬。”*清**王鳴盛*《蛾術編·説字廿八》：“𨡓之俗為醬。”</w:t>
        <w:br/>
      </w:r>
    </w:p>
    <w:p>
      <w:r>
        <w:t>𨡔##𨡔</w:t>
        <w:br/>
        <w:br/>
        <w:t>同“嘗”。《集韻·陽韻》：“嘗，或作𨡔。”《正字通·酉部》：“𨡔，俗嘗字。”</w:t>
        <w:br/>
      </w:r>
    </w:p>
    <w:p>
      <w:r>
        <w:t>𨡕##𨡕</w:t>
        <w:br/>
        <w:br/>
        <w:t>同“𨢡”。《集韻·霽韻》：“𨢡，《説文》：‘擣榆醬也。’或作𨡕。”</w:t>
        <w:br/>
      </w:r>
    </w:p>
    <w:p>
      <w:r>
        <w:t>𨡖##𨡖</w:t>
        <w:br/>
        <w:br/>
        <w:t>同“䣿”。《龍龕手鑑·酉部》：“𨡖、䣿，宴也。又能者飲，不能者止也。二同。”《字彙補·酉部》：“𨡖，與䣿同。”</w:t>
        <w:br/>
      </w:r>
    </w:p>
    <w:p>
      <w:r>
        <w:t>𨡗##𨡗</w:t>
        <w:br/>
        <w:br/>
        <w:t>zhà　《改併四聲篇海》引《龍龕手鑑》側射切。</w:t>
        <w:br/>
        <w:br/>
        <w:t>造酒。《改併四聲篇海·酉部》引《龍龕手鑑》：“𨡗，造酒也。”</w:t>
        <w:br/>
      </w:r>
    </w:p>
    <w:p>
      <w:r>
        <w:t>𨡘##𨡘</w:t>
        <w:br/>
        <w:br/>
        <w:t>同“𨡐”。《玉篇·酉部》：“𨡘，魚子醬也。”《字彙補·酉部》：“𨡘，同𨡐。”</w:t>
        <w:br/>
      </w:r>
    </w:p>
    <w:p>
      <w:r>
        <w:t>𨡙##𨡙</w:t>
        <w:br/>
        <w:br/>
        <w:t>“𨢿”的类推简化字。</w:t>
        <w:br/>
      </w:r>
    </w:p>
    <w:p>
      <w:r>
        <w:t>𨡝##𨡝</w:t>
        <w:br/>
        <w:br/>
        <w:t>“醢”的讹字。《改併四聲篇海·酉部》引《搜真玉鏡》：“𨡝，音海。”《康熙字典·酉部》：“𨡝，即醢字之譌。”</w:t>
        <w:br/>
      </w:r>
    </w:p>
    <w:p>
      <w:r>
        <w:t>𨡞##𨡞</w:t>
        <w:br/>
        <w:br/>
        <w:t>miǎn　《玉篇》彌兖切。</w:t>
        <w:br/>
        <w:br/>
        <w:t>同“湎”。《玉篇·酉部》：“𨡞，飲酒失度。或作湎。”</w:t>
        <w:br/>
      </w:r>
    </w:p>
    <w:p>
      <w:r>
        <w:t>𨡟##𨡟</w:t>
        <w:br/>
        <w:br/>
        <w:t>同“𨢡”。《中華大字典·酉部》引《集韻》：“𨡟，𨢡或字。”按：《集韻·霽韻》字头作“𨡕”不作“𨡟”。“𨢡”，*段玉裁*归古音十二部，今音蒲计切则在十五部。“畀”乃十五部谐声偏旁，作为“𨢡”之异体，当从《中華大字典》为是。</w:t>
        <w:br/>
      </w:r>
    </w:p>
    <w:p>
      <w:r>
        <w:t>𨡠##𨡠</w:t>
        <w:br/>
        <w:br/>
        <w:t>同“醑”。《龍龕手鑑·酉部》：“𨢺，俗；𨡠，正；醑，今。美酒也。”《漢魏南北朝墓誌集釋·長孫士亮妻宋靈妃墓誌》：“玉𨡠虚湛，寳悵〔帳〕空垂。”</w:t>
        <w:br/>
      </w:r>
    </w:p>
    <w:p>
      <w:r>
        <w:t>𨡡##𨡡</w:t>
        <w:br/>
        <w:br/>
        <w:t>wǔ　《字彙補·酉部》：“𨡡，偶古切，音五。義未詳。”</w:t>
        <w:br/>
      </w:r>
    </w:p>
    <w:p>
      <w:r>
        <w:t>𨡢##𨡢</w:t>
        <w:br/>
        <w:br/>
        <w:t>yǐn　《改併四聲篇海》引《川篇》音飲。</w:t>
        <w:br/>
        <w:br/>
        <w:t>（1）酒。《改併四聲篇海·酉部》引《川篇》：“𨡢，酒也。”</w:t>
        <w:br/>
        <w:br/>
        <w:t>（2）同“飲”。《字彙補·酉部》：“𨡢，《字學指南》：與飲同。”</w:t>
        <w:br/>
      </w:r>
    </w:p>
    <w:p>
      <w:r>
        <w:t>𨡣##𨡣</w:t>
        <w:br/>
        <w:br/>
        <w:t>yàn　《刊謬補缺切韻》於念反。</w:t>
        <w:br/>
        <w:br/>
        <w:t>（1）同“𨡎”。苦味。《字彙補·酉部》：“𨡣，與𨡎同。味苦也。”</w:t>
        <w:br/>
        <w:br/>
        <w:t>（2）苦菜。*唐**王仁昫*《刊謬補缺切韻·㮇韻》：“𨡣，苦菜。”</w:t>
        <w:br/>
      </w:r>
    </w:p>
    <w:p>
      <w:r>
        <w:t>𨡤##𨡤</w:t>
        <w:br/>
        <w:br/>
        <w:t>lǎo　《改併四聲篇海》引《類篇》音老。</w:t>
        <w:br/>
        <w:br/>
        <w:t>醉。《改併四聲篇海·酉部》引《類篇》：“𨡤，醉也。”</w:t>
        <w:br/>
      </w:r>
    </w:p>
    <w:p>
      <w:r>
        <w:t>𨡥##𨡥</w:t>
        <w:br/>
        <w:br/>
        <w:t>同“醅”。《正字通·酉部》：“醅，本作𨡥。”</w:t>
        <w:br/>
      </w:r>
    </w:p>
    <w:p>
      <w:r>
        <w:t>𨡦##𨡦</w:t>
        <w:br/>
        <w:br/>
        <w:t>同“酳”。*唐**皮日休*《正尸祭》：“故祀享，立尸于廟，王則迎，有拜，有𨡦尸。”</w:t>
        <w:br/>
      </w:r>
    </w:p>
    <w:p>
      <w:r>
        <w:t>𨡩##𨡩</w:t>
        <w:br/>
        <w:br/>
        <w:t>pō　《廣韻》普活切，入末滂。</w:t>
        <w:br/>
        <w:br/>
        <w:t>同“醱”。《廣韻·末韻》：“𨡩，𨡩醅，酘酒。”《集韻·末韻》：“醱，酘謂之醱。或省。”</w:t>
        <w:br/>
      </w:r>
    </w:p>
    <w:p>
      <w:r>
        <w:t>𨡪##𨡪</w:t>
        <w:br/>
        <w:br/>
        <w:t>同“酏”。《集韻·支韻》：“酏，或作𨡪。”《正字通·酉部》：“𨡪，俗酏字。”《直音篇·酉部》：“酏，飲也，酒也，粥也。𨠑、𨡪，並同酏。”</w:t>
        <w:br/>
      </w:r>
    </w:p>
    <w:p>
      <w:r>
        <w:t>𨡫##𨡫</w:t>
        <w:br/>
        <w:br/>
        <w:t>hùn　《廣韻》胡本切，上混匣。又《集韻》王問切。</w:t>
        <w:br/>
        <w:br/>
        <w:t>醨酒相沃。《廣韻·混韻》：“𨡫，醨酒相沃。”《集韻·焮韻》：“𨡫，《字林》：醨相沃。”</w:t>
        <w:br/>
      </w:r>
    </w:p>
    <w:p>
      <w:r>
        <w:t>𨡬##𨡬</w:t>
        <w:br/>
        <w:br/>
        <w:t>hǎi　《集韻》許亥切，上海曉。</w:t>
        <w:br/>
        <w:br/>
        <w:t>同“𣖻”。酒器。《集韻·海韻》：“𣖻，酒器。或作𨡬。”</w:t>
        <w:br/>
      </w:r>
    </w:p>
    <w:p>
      <w:r>
        <w:t>𨡭##𨡭</w:t>
        <w:br/>
        <w:br/>
        <w:t>《説文》：“𨡭，𨡭䤅，榆𤖕也。从酉，敄聲。”</w:t>
        <w:br/>
        <w:br/>
        <w:t>mú　《廣韻》莫胡切，平模明。又莫浮切，《集韻》莫候切。侯部。</w:t>
        <w:br/>
        <w:br/>
        <w:t>（1）〔𨡭䤅〕榆酱，或名蒿蒌。《説文·酉部》：“𨡭，𨡭䤅，榆𤖕（酱）也。”*段玉裁*注：“榆𤖕用榆人為之，榆人者，榆子中人也。”《廣雅·釋器》：“𨡭䤅，醬也。”《楚辭·大招》“吴酸蒿蔞”*漢**王逸*注：“（吴酸蒿蔞）或曰吴酸𨡭䤅。𨡭䤅，榆醬也。”*漢**崔寔*《四民月令》：“榆莢成，及青收，乾以為旨蓄，色變白將落，可作𨡭䤅。”《本草綱目·穀部·榆仁醬》：“榆仁醬，造法：取榆仁水浸一伏時，袋盛揉洗去涎，以蓼汁拌曬，如此七次，同發過麪麴，如造醬法，下鹽曬之，每一升麴四斤，鹽一斤，水五斤。*崔寔*《月令》謂之𨡭䤅是也。”</w:t>
        <w:br/>
        <w:br/>
        <w:t>（2）醳。《玉篇·酉部》：“𨡭，𨡭䤅，醳也。”</w:t>
        <w:br/>
      </w:r>
    </w:p>
    <w:p>
      <w:r>
        <w:t>𨡮##𨡮</w:t>
        <w:br/>
        <w:br/>
        <w:t>cōng　《集韻》麤叢切，平東清。</w:t>
        <w:br/>
        <w:br/>
        <w:t>〔𨡮𨣘〕浊酒。《集韻·東韻》：“𨡮，醪謂之𨡮濛。”*方成珪*考正：“濛，當从《類篇》作𨣘。”《篇海類編·食貨類·酉部》：“𨡮，𨡮𨢊，濁酒也。”</w:t>
        <w:br/>
      </w:r>
    </w:p>
    <w:p>
      <w:r>
        <w:t>𨡯##𨡯</w:t>
        <w:br/>
        <w:br/>
        <w:t>同“腩”。《玉篇·酉部》：“𨡯，煮也。亦作腩。”《五音集韻·感韻》：“𨡯，煮肉。”《集韻·感韻》：“腩，𦞦也。或从酉。”</w:t>
        <w:br/>
      </w:r>
    </w:p>
    <w:p>
      <w:r>
        <w:t>𨡰##𨡰</w:t>
        <w:br/>
        <w:br/>
        <w:t>同“醬”。《説文·酉部》：“醬，盬（醢）也。𨡰，籀文。”《直音篇·酉部》：“𨡰”，同“醬”。</w:t>
        <w:br/>
      </w:r>
    </w:p>
    <w:p>
      <w:r>
        <w:t>𨡱##𨡱</w:t>
        <w:br/>
        <w:br/>
        <w:t>（一）kù　《集韻》苦故切，去暮溪。</w:t>
        <w:br/>
        <w:br/>
        <w:t>同“䔯”。《集韻·莫韻》：“䔯，《説文》：‘韭鬱也。’一曰菹也。或作𨡱。”</w:t>
        <w:br/>
        <w:br/>
        <w:t>（二）dǐng　《字彙》丁廪切。</w:t>
        <w:br/>
        <w:br/>
        <w:t>苦味。《字彙·酉部》：“𨡱，苦味也。”</w:t>
        <w:br/>
      </w:r>
    </w:p>
    <w:p>
      <w:r>
        <w:t>𨡲##𨡲</w:t>
        <w:br/>
        <w:br/>
        <w:t>chōu　《集韻》初尤切，平尤初。</w:t>
        <w:br/>
        <w:br/>
        <w:t>同“篘”。出酒。《玉篇·酉部》：“𨡲，出酒。”《集韻·尤韻》：“篘，漉取酒也。或作𨡲。”</w:t>
        <w:br/>
      </w:r>
    </w:p>
    <w:p>
      <w:r>
        <w:t>𨡳##𨡳</w:t>
        <w:br/>
        <w:br/>
        <w:t>同“㱃”。《字彙補·酉部》：“𨡳，古文飲字。”</w:t>
        <w:br/>
      </w:r>
    </w:p>
    <w:p>
      <w:r>
        <w:t>𨡴##𨡴</w:t>
        <w:br/>
        <w:br/>
        <w:t>yǒu　《玉篇》與九切。</w:t>
        <w:br/>
        <w:br/>
        <w:t>酒名。《玉篇·酉部》：“𨡴，酒名。”</w:t>
        <w:br/>
      </w:r>
    </w:p>
    <w:p>
      <w:r>
        <w:t>𨡵##𨡵</w:t>
        <w:br/>
        <w:br/>
        <w:t>同“𨣘”。《集韻·東韻》：“𨣘，𨣭𨣘，濁酒也。或作𨡵。”《直音篇·酉部》：“𨣘，濁酒。𨡵，同𨣘。”</w:t>
        <w:br/>
      </w:r>
    </w:p>
    <w:p>
      <w:r>
        <w:t>𨡶##𨡶</w:t>
        <w:br/>
        <w:br/>
        <w:t>同“𦙫”。《字彙補·酉部》：“𨡶，《唐韻》：與𦙫同。”</w:t>
        <w:br/>
      </w:r>
    </w:p>
    <w:p>
      <w:r>
        <w:t>𨡷##𨡷</w:t>
        <w:br/>
        <w:br/>
        <w:t>同“醐”。*明**趙宧光*《説文長箋·酉部》：“醐，𨡷同。”</w:t>
        <w:br/>
      </w:r>
    </w:p>
    <w:p>
      <w:r>
        <w:t>𨡸##𨡸</w:t>
        <w:br/>
        <w:br/>
        <w:t>zhuó　《集韻》朱劣切，入薛章。</w:t>
        <w:br/>
        <w:br/>
        <w:t>咸葅。《類篇·酉部》：“𨡸，鹹葅。”</w:t>
        <w:br/>
      </w:r>
    </w:p>
    <w:p>
      <w:r>
        <w:t>𨡺##𨡺</w:t>
        <w:br/>
        <w:br/>
        <w:t>“𨣈”的类推简化字。</w:t>
        <w:br/>
      </w:r>
    </w:p>
    <w:p>
      <w:r>
        <w:t>𨡻##𨡻</w:t>
        <w:br/>
        <w:br/>
        <w:t>sōu　《廣韻》所鳩切，平尤生。</w:t>
        <w:br/>
        <w:br/>
        <w:t>（1）白酒。《廣韻·尤韻》：“𨡻，白酒。”*清**鄭珍*《説文逸字·酉部》：“𨡻，白酒也。从酉，叜聲。見*宋**朱翼中*《酒經》引。按：《聘禮》𨡻黍清皆兩壺，乃古經正字。*鄭*注與*許*同。”</w:t>
        <w:br/>
        <w:br/>
        <w:t>（2）黍酒。《集韻·尤韻》：“𨡻，黍酒。古作𨤇。”</w:t>
        <w:br/>
      </w:r>
    </w:p>
    <w:p>
      <w:r>
        <w:t>𨡿##𨡿</w:t>
        <w:br/>
        <w:br/>
        <w:t>同“醢”。《龍龕手鑑·酉部》：“𨡿，俗；醢，正。”《直音篇·酉部》：“醢，肉醬。𨡿，同醢。”</w:t>
        <w:br/>
      </w:r>
    </w:p>
    <w:p>
      <w:r>
        <w:t>𨢁##𨢁</w:t>
        <w:br/>
        <w:br/>
        <w:t>同“食”。《字彙補·酉部》：“𨢁，音義與食同。”</w:t>
        <w:br/>
      </w:r>
    </w:p>
    <w:p>
      <w:r>
        <w:t>𨢂##𨢂</w:t>
        <w:br/>
        <w:br/>
        <w:t>y靚</w:t>
        <w:br/>
        <w:br/>
        <w:t>同“酳”。食毕用酒漱口。*唐**皮日休*《正尸祭》：“故祀享，立尸于廟，王則迎，有拜、有𨢂尸、有酢，所以立象生之敬也。”</w:t>
        <w:br/>
      </w:r>
    </w:p>
    <w:p>
      <w:r>
        <w:t>𨢃##𨢃</w:t>
        <w:br/>
        <w:br/>
        <w:t>同“𨢧”。《龍龕手鑑·酉部》：“𨢃，𡑅（壓）酒具也。”《字彙補·酉部》：“𨢃，𨢧字省文，俗用。”</w:t>
        <w:br/>
      </w:r>
    </w:p>
    <w:p>
      <w:r>
        <w:t>𨢅##𨢅</w:t>
        <w:br/>
        <w:br/>
        <w:t>zuì　《集韻》祖對切，去隊精。</w:t>
        <w:br/>
        <w:br/>
        <w:t>人名用字。《集韻·隊韻》：“𨢅，闕。人名，*晋*有*邯鄲𨢅*。”</w:t>
        <w:br/>
      </w:r>
    </w:p>
    <w:p>
      <w:r>
        <w:t>𨢆##𨢆</w:t>
        <w:br/>
        <w:br/>
        <w:t>sāng　《玉篇》音桑。</w:t>
        <w:br/>
        <w:br/>
        <w:t>（1）乳酒。《玉篇·酉部》：“𨢆，乳酒。”</w:t>
        <w:br/>
        <w:br/>
        <w:t>（2）酪的一种。*清**阮葵生*《茶餘客話》卷二十：“酥之精曰醍醐。精去而氣與質猶存，熟而茗之曰酩，生而陳之曰醷，醷取其氣曰𨢆。”</w:t>
        <w:br/>
      </w:r>
    </w:p>
    <w:p>
      <w:r>
        <w:t>𨢇##𨢇</w:t>
        <w:br/>
        <w:br/>
        <w:t>liù　《集韻》力救切，去宥來。</w:t>
        <w:br/>
        <w:br/>
        <w:t>酒名。《集韻·宥韻》：“𨢇，酒名。”</w:t>
        <w:br/>
      </w:r>
    </w:p>
    <w:p>
      <w:r>
        <w:t>𨢈##𨢈</w:t>
        <w:br/>
        <w:br/>
        <w:t>hàn　《改併四聲篇海》引《餘文》侯按切。</w:t>
        <w:br/>
        <w:br/>
        <w:t>清酒。《改併四聲篇海·酉部》引《餘文》：“𨢈，清酒也。”</w:t>
        <w:br/>
      </w:r>
    </w:p>
    <w:p>
      <w:r>
        <w:t>𨢉##𨢉</w:t>
        <w:br/>
        <w:br/>
        <w:t>wèi　《集韻》五對切，去隊疑。</w:t>
        <w:br/>
        <w:br/>
        <w:t>醉貌。《集韻·隊韻》：“𨢉，醉皃。”</w:t>
        <w:br/>
      </w:r>
    </w:p>
    <w:p>
      <w:r>
        <w:t>𨢊##𨢊</w:t>
        <w:br/>
        <w:br/>
        <w:t>《説文》：“𨢊，𥶶生衣也。从酉，冡聲。”*段玉裁*注：“《方言》曰：‘䴿，麴也。’……麴，所以為酒也，故字从酉，冡聲。”</w:t>
        <w:br/>
        <w:br/>
        <w:t>méng　《廣韻》莫紅切，平東明。東部。</w:t>
        <w:br/>
        <w:br/>
        <w:t>（1）霉菌。《説文·酉部》：“𨢊，𥶶生衣也。”*桂馥*義證：“《齊民要術》造笨麴餅法，麴成打破，看餅内乾燥，五色衣成，便出曝之。又清麴法，但候麴香沫起，便下釀。過久，麴生衣，則為失候。”*錢坫*斠詮：“今云黴即𨢊也，聲相近。”</w:t>
        <w:br/>
        <w:br/>
        <w:t>（2）细屑。《篇海類編·食貨類·酉部》：“𨢊，細屑也。”</w:t>
        <w:br/>
      </w:r>
    </w:p>
    <w:p>
      <w:r>
        <w:t>𨢋##𨢋</w:t>
        <w:br/>
        <w:br/>
        <w:t>hú　《廣韻》胡谷切，入屋匣。</w:t>
        <w:br/>
        <w:br/>
        <w:t>浊酒。《玉篇·酉部》：“𨢋，濁酒也。”又引申指人的头脑不清；糊涂。《正字通·酉部》：“𨢋，*楊慎*曰：官有憒憒于臨事，士有藐藐于臨文，世目為𨢋濁蟲，此古語也。《周禮》‘壺涿氏掌除水蟲’。涿，音濁，是其證也。《宋史·吕端傳》作糊塗。”《焦氏筆乘》卷一：“俗謂不明白曰𨢋濁，以酒為喻。或作糊塗，非。”</w:t>
        <w:br/>
      </w:r>
    </w:p>
    <w:p>
      <w:r>
        <w:t>𨢌##𨢌</w:t>
        <w:br/>
        <w:br/>
        <w:t>《説文》：“𨢌，䣺也。从酉，鬲聲。”</w:t>
        <w:br/>
        <w:br/>
        <w:t>lì　《廣韻》郎擊切，入錫來。錫部。</w:t>
        <w:br/>
        <w:br/>
        <w:t>滤酒。《説文·酉部》：“𨢌，䣺也。”*段玉裁*注：“謂滴瀝而下也。”《玉篇·酉部》：“𨢌，䣺也，漉酒也。”《廣韻·錫韻》：“𨢌，下酒。”</w:t>
        <w:br/>
      </w:r>
    </w:p>
    <w:p>
      <w:r>
        <w:t>𨢍##𨢍</w:t>
        <w:br/>
        <w:br/>
        <w:t>同“嗜”。《玉篇·酉部》：“𨢍，亦作嗜。”《廣韻·至韻》：“嗜，嗜慾。𨢍，同嗜。”《正字通·酉部》：“𨢍，俗嗜字。”</w:t>
        <w:br/>
      </w:r>
    </w:p>
    <w:p>
      <w:r>
        <w:t>𨢎##𨢎</w:t>
        <w:br/>
        <w:br/>
        <w:t>（一）mì　《集韻》莫狄切，入錫明。</w:t>
        <w:br/>
        <w:br/>
        <w:t>（1）〔𨢎䤙〕1.酪渣。《玉篇·酉部》：“𨢎，𨢎䤙，酪滓。”2.酒渣。《集韻·齊韻》：“䤙，𨢎䤙，酒滓。”3.酪母。《集韻·齊韻》：“䤙，𨢎䤙，酪母。”</w:t>
        <w:br/>
        <w:br/>
        <w:t>（2）同“𤑺”。干酪。《集韻·錫韻》：“𤑺蠡，乾酪。或作𨢎。”</w:t>
        <w:br/>
        <w:br/>
        <w:t>（二）yīn　《龍龕手鑑》於金反。</w:t>
        <w:br/>
        <w:br/>
        <w:t>醉声。《龍龕手鑑·酉部》：“䣾，俗；𨢎，正。酔聲也。”</w:t>
        <w:br/>
      </w:r>
    </w:p>
    <w:p>
      <w:r>
        <w:t>𨢏##𨢏</w:t>
        <w:br/>
        <w:br/>
        <w:t>同“𨢹”。《玉篇·酉部》：“𨢹，醋煮魚也。𨢏，同𨢹。”《直音篇·酉部》：“𨢹，煮煎魚肉。𨢏，同𨢹。”</w:t>
        <w:br/>
      </w:r>
    </w:p>
    <w:p>
      <w:r>
        <w:t>𨢐##𨢐</w:t>
        <w:br/>
        <w:br/>
        <w:t>bāng　《廣韻》博旁切，平唐幫。</w:t>
        <w:br/>
        <w:br/>
        <w:t>加杯上酒。《廣韻·唐韻》：“𨢐，加杯上酒。”《集韻·唐韻》：“𨢐，加杯酒曰𨢐。”</w:t>
        <w:br/>
      </w:r>
    </w:p>
    <w:p>
      <w:r>
        <w:t>𨢑##𨢑</w:t>
        <w:br/>
        <w:br/>
        <w:t>jiǎn</w:t>
        <w:br/>
        <w:br/>
        <w:t>卤水。*明**焦竑*《俗書刊誤·俗用雜字》：“𨢑，鹵水曰鹻。又作𨣇、鹹、醎、𨢑。”《新五代史·四夷附録三》：“自*仲雲*界西，始涉𨢑磧，無水。”*清**袁枚*《隨園隨筆·雜記類》：“私煮𨢑至十斤者，死。”</w:t>
        <w:br/>
      </w:r>
    </w:p>
    <w:p>
      <w:r>
        <w:t>𨢒##𨢒</w:t>
        <w:br/>
        <w:br/>
        <w:t>“醫”的讹字。《周禮·天官·膳夫》“六清”*漢**鄭玄*注：“六清，水、漿、醴、䣼、𨢒、酏。”*阮元*校勘記：“𨢒，當作醫。《釋文》亦訛。”*清**盧文弨*《經典釋文考證》：“此醫字之譌。據《漿人》作醫，从殹，从酒省，是正字，此與注疏本皆不成字。”《集韻·之韻》：“醫，或从巫，俗作𨢒，非是。”</w:t>
        <w:br/>
      </w:r>
    </w:p>
    <w:p>
      <w:r>
        <w:t>𨢗##𨢗</w:t>
        <w:br/>
        <w:br/>
        <w:t>同“醢”。《龍龕手鑑·酉部》：“𨢗，俗；醢，正。醬也。”</w:t>
        <w:br/>
      </w:r>
    </w:p>
    <w:p>
      <w:r>
        <w:t>𨢘##𨢘</w:t>
        <w:br/>
        <w:br/>
        <w:t>（一）xī</w:t>
        <w:br/>
        <w:br/>
        <w:t>同“醯”。《敦煌變文集·八相變》：“城南有一摩𨢘神，見説尋常多操嗔。”按：敦煌变文之“摩𨢘”即“摩醯”，梵语“摩醯首羅”之简称。</w:t>
        <w:br/>
        <w:br/>
        <w:t>（二）hǎi　《海篇》音海。</w:t>
        <w:br/>
        <w:br/>
        <w:t>同“醢”。《古俗字略·賄韻補》：“𨢘，同醢。”</w:t>
        <w:br/>
      </w:r>
    </w:p>
    <w:p>
      <w:r>
        <w:t>𨢙##𨢙</w:t>
        <w:br/>
        <w:br/>
        <w:t>同“䤏”。《龍龕手鑑·酉部》：“𨢙，俗。䤏，正。覆也。”《字彙補·酉部》：“𨢙，同䤏。”</w:t>
        <w:br/>
      </w:r>
    </w:p>
    <w:p>
      <w:r>
        <w:t>𨢚##𨢚</w:t>
        <w:br/>
        <w:br/>
        <w:t>同“醝”。《篇海類編·食貨類·酉部》：“𨢚，詳醝。同。”《直音篇·酉部》：“醝，白酒。𨢚，同醝。”</w:t>
        <w:br/>
      </w:r>
    </w:p>
    <w:p>
      <w:r>
        <w:t>𨢛##𨢛</w:t>
        <w:br/>
        <w:br/>
        <w:t>同“醡”。《改併四聲篇海·酉部》引《餘文》：“𨢛，音醡。義同。”《篇海類編·食貨類·酉部》：“𨢛，同醡。”</w:t>
        <w:br/>
      </w:r>
    </w:p>
    <w:p>
      <w:r>
        <w:t>𨢜##𨢜</w:t>
        <w:br/>
        <w:br/>
        <w:t>qu?</w:t>
        <w:br/>
        <w:br/>
        <w:t>同“榷”。专营；专卖。*宋**陳亮*《義烏縣減酒額記》：“*乾道*初有宰驅八鄉牙櫃列之市肆。商賈争來，𨢜酤倍入。”</w:t>
        <w:br/>
      </w:r>
    </w:p>
    <w:p>
      <w:r>
        <w:t>𨢝##𨢝</w:t>
        <w:br/>
        <w:br/>
        <w:t>同“餡”。*元**王實甫*《破窰記》第二折：“做下碗熱羹湯等待賢夫冷，揣着個凍酸𨢝未填還拙婦的饑，有甚希奇。”</w:t>
        <w:br/>
      </w:r>
    </w:p>
    <w:p>
      <w:r>
        <w:t>𨢞##𨢞</w:t>
        <w:br/>
        <w:br/>
        <w:t>同“𨣧”。《清朝野史大觀·清宫遺聞·派吃祭肉及聽戲王大臣》：“是晚各賜糕餈酏𨢞，攜歸邸。”</w:t>
        <w:br/>
      </w:r>
    </w:p>
    <w:p>
      <w:r>
        <w:t>𨢠##𨢠</w:t>
        <w:br/>
        <w:br/>
        <w:t>méng　《字彙補》名隆切。</w:t>
        <w:br/>
        <w:br/>
        <w:t>浊酒。《字彙補·酉部》：“𨢠，《海篇》：濁酒也。”</w:t>
        <w:br/>
      </w:r>
    </w:p>
    <w:p>
      <w:r>
        <w:t>𨢡##𨢡</w:t>
        <w:br/>
        <w:br/>
        <w:t>同“䤉”。《説文·酉部》：“𨢡，擣榆𤖕也。从酉，畢聲。”*段玉裁*注：“擣，築也。擣而為之謂之𨢡。”*朱駿聲*通訓定聲：“𨢡，即𨡭䤅也。”《玉篇·酉部》：“䤉，飲酒俱盡也；𨡭䤅也。或作𨢡。”《廣韻·霽韻》：“𨢡，醬也。”</w:t>
        <w:br/>
      </w:r>
    </w:p>
    <w:p>
      <w:r>
        <w:t>𨢢##𨢢</w:t>
        <w:br/>
        <w:br/>
        <w:t>mú　《字彙》莫胡切。</w:t>
        <w:br/>
        <w:br/>
        <w:t>〔䣯𨢢〕见“䣯”。</w:t>
        <w:br/>
      </w:r>
    </w:p>
    <w:p>
      <w:r>
        <w:t>𨢣##𨢣</w:t>
        <w:br/>
        <w:br/>
        <w:t>hǒng　《正字通》呼孔切。</w:t>
        <w:br/>
        <w:br/>
        <w:t>醉后颠顿状。《正字通·酉部》：“𨢣，*王延壽*《王孫賦》‘𨢣陋䣱以迷醉’，註：著酒顛頓狀。”按：今本《全後漢文·王延壽〈王孫賦〉》“𨢣”作“頊”。</w:t>
        <w:br/>
      </w:r>
    </w:p>
    <w:p>
      <w:r>
        <w:t>𨢤##𨢤</w:t>
        <w:br/>
        <w:br/>
        <w:t>hú　《字彙》胡谷切。</w:t>
        <w:br/>
        <w:br/>
        <w:t>浊酒。《字彙·酉部》：“𨢤，濁酒也。”</w:t>
        <w:br/>
      </w:r>
    </w:p>
    <w:p>
      <w:r>
        <w:t>𨢥##𨢥</w:t>
        <w:br/>
        <w:br/>
        <w:t>同“䤍”。《集韻·桓韻》：“䤍，醭䤍，醬、醋敗。或从曼。”《字彙·酉部》：“䤍，醭䤍。𨢥，同䤍。”</w:t>
        <w:br/>
      </w:r>
    </w:p>
    <w:p>
      <w:r>
        <w:t>𨢦##𨢦</w:t>
        <w:br/>
        <w:br/>
        <w:t>（一）shài　《廣韻》所賣切，去卦生。</w:t>
        <w:br/>
        <w:br/>
        <w:t>箦酒。《廣韻·卦韻》：“𨢦，簀酒。”</w:t>
        <w:br/>
        <w:br/>
        <w:t>（二）zhà　《集韻》側駕切，去禡莊。</w:t>
        <w:br/>
        <w:br/>
        <w:t>同“醡”。1.榨酒，压糟取酒。《集韻·禡韻》：“醡，酒𥂖也。或作𨢦。”2.压酒具。《集韻·卦韻》：“𨢦，壓酒具。或作醡。”</w:t>
        <w:br/>
      </w:r>
    </w:p>
    <w:p>
      <w:r>
        <w:t>𨢧##𨢧</w:t>
        <w:br/>
        <w:br/>
        <w:t>同“醡”。《玉篇·酉部》：“𨢧，造酒。醡，同醡。”</w:t>
        <w:br/>
      </w:r>
    </w:p>
    <w:p>
      <w:r>
        <w:t>𨢨##𨢨</w:t>
        <w:br/>
        <w:br/>
        <w:t>同“𨡮”。《字彙·酉部》：“𨢨，𨡮本字。”</w:t>
        <w:br/>
      </w:r>
    </w:p>
    <w:p>
      <w:r>
        <w:t>𨢩##𨢩</w:t>
        <w:br/>
        <w:br/>
        <w:t>shāng　《廣韻》式羊切，平陽書。</w:t>
        <w:br/>
        <w:br/>
        <w:t>（1）嗜酒。《玉篇·酉部》：“𨢩，嗜酒也。”</w:t>
        <w:br/>
        <w:br/>
        <w:t>（2）同“觴”。酒器。《集韻·陽韻》：“觴，《説文》：‘觶，實曰觴，虚曰觶。’或从酉。”《五音集韻·陽韻》：“觴，酒器。俗作𨢩。”《禮記·投壺》：“命酌曰請行𨢩，酌者曰諾。”*陸德明*釋文：“觴，字或作𨢩，同。”*阮元*校勘記：“按：𨢩、觴，正俗字。”《梁書·昭明太子傳》：“摛文掞藻，飛𨢩汎醳。”</w:t>
        <w:br/>
      </w:r>
    </w:p>
    <w:p>
      <w:r>
        <w:t>𨢪##𨢪</w:t>
        <w:br/>
        <w:br/>
        <w:t>chào　《玉篇》士孝切。</w:t>
        <w:br/>
        <w:br/>
        <w:t>醉𨢪。《玉篇·酉部》：“𨢪，醉𨢪也。”</w:t>
        <w:br/>
      </w:r>
    </w:p>
    <w:p>
      <w:r>
        <w:t>𨢬##𨢬</w:t>
        <w:br/>
        <w:br/>
        <w:t>（一）zhuó　《廣韻》職悦切，入薛章。</w:t>
        <w:br/>
        <w:br/>
        <w:t>咸菜。《廣韻·薛韻》：“𨢬，醎葅。”按：*周祖谟*校勘記：“𨢬，*段*改作𨡸，與《集韻》合。”</w:t>
        <w:br/>
        <w:br/>
        <w:t>（二）tú</w:t>
        <w:br/>
        <w:br/>
        <w:t>同“酴”。《正字通·酉部》：“𨢬，同酴。”*宋**王拱辰*《耆英會》：“婆娑青鳳舞松柏，焕爛素錦薰𨢬醿。”*清**曹寅*《𨢬醿》：“𨢬醿花發玉醅清，裊娜無端若有情。”</w:t>
        <w:br/>
      </w:r>
    </w:p>
    <w:p>
      <w:r>
        <w:t>𨢭##𨢭</w:t>
        <w:br/>
        <w:br/>
        <w:t>同“酥”。《集韻·模韻》：“酥，酪屬。或作𨢭。”</w:t>
        <w:br/>
      </w:r>
    </w:p>
    <w:p>
      <w:r>
        <w:t>𨢮##𨢮</w:t>
        <w:br/>
        <w:br/>
        <w:t>《説文》：“𨢮，酒也。从酉，☀省。”*徐鍇*繫傳：“𨢮，從酉，☀省聲。”</w:t>
        <w:br/>
        <w:br/>
        <w:t>zhī　《集韻》珍離切，平支知。支部。</w:t>
        <w:br/>
        <w:br/>
        <w:t>（1）酒。《説文·酉部》：“𨢮，酒也。”</w:t>
        <w:br/>
        <w:br/>
        <w:t>（2）酒厚。《字彙·酉部》：“𨢮，酒厚。”</w:t>
        <w:br/>
      </w:r>
    </w:p>
    <w:p>
      <w:r>
        <w:t>𨢯##𨢯</w:t>
        <w:br/>
        <w:br/>
        <w:t>niàn　《集韻》奴店切，去㮇泥。</w:t>
        <w:br/>
        <w:br/>
        <w:t>消。《集韻·㮇韻》：“𨢯，消也。”</w:t>
        <w:br/>
      </w:r>
    </w:p>
    <w:p>
      <w:r>
        <w:t>𨢰##𨢰</w:t>
        <w:br/>
        <w:br/>
        <w:t>同“𨢮”。《玉篇·酉部》：“𨢰，酒厚也。”*明**趙宧光*《説文長箋·酉部》：“𨢰，酒名也。”《字彙補·酉部》：“𨢰，《説文長箋》與𨢮同。”</w:t>
        <w:br/>
      </w:r>
    </w:p>
    <w:p>
      <w:r>
        <w:t>𨢴##𨢴</w:t>
        <w:br/>
        <w:br/>
        <w:t>（一）yān</w:t>
        <w:br/>
        <w:br/>
        <w:t>同“醃”。《漢魏南北朝墓誌集釋·張志相妻潘善利墓誌》：“珍羞一薦，則𨢴𨤎易其滋；水陸兼陳，則𪉹梅變其質。”</w:t>
        <w:br/>
        <w:br/>
        <w:t>（二）yǎn</w:t>
        <w:br/>
        <w:br/>
        <w:t>同“掩”。掩盖。《物類相感志·花竹》：“香圓去蒂，以大蒜搗爛𨢴蒂上，則滿室香。”</w:t>
        <w:br/>
      </w:r>
    </w:p>
    <w:p>
      <w:r>
        <w:t>𨢵##𨢵</w:t>
        <w:br/>
        <w:br/>
        <w:t>jì　《龍龕手鑑》音祭。</w:t>
        <w:br/>
        <w:br/>
        <w:t>同“祭”。《龍龕手鑑·酉部》：“𨢵，𨢵祀也。”《直音篇·酉部》：“𨢵，祭同。”</w:t>
        <w:br/>
      </w:r>
    </w:p>
    <w:p>
      <w:r>
        <w:t>𨢶##𨢶</w:t>
        <w:br/>
        <w:br/>
        <w:t>同“烹”。《字彙補·酉部》：“𨢶，音義與烹同。”</w:t>
        <w:br/>
      </w:r>
    </w:p>
    <w:p>
      <w:r>
        <w:t>𨢷##𨢷</w:t>
        <w:br/>
        <w:br/>
        <w:t>同“釃”。*明**張四維*《雙烈記》第四齣：“蓮蓬的根兒定是藕，筵席上𨢷的知是酒。”*明**馮夢龍*《古今譚概·苦海部·自詫才華》：“虚相稱讚，必擊牛𨢷酒延之。”按：《漢書·馬援傳》作“擊牛釃酒”。</w:t>
        <w:br/>
      </w:r>
    </w:p>
    <w:p>
      <w:r>
        <w:t>𨢸##𨢸</w:t>
        <w:br/>
        <w:br/>
        <w:t>kē　《龍龕手鑑》苦盍反。</w:t>
        <w:br/>
        <w:br/>
        <w:t>同“榼”。古时盛酒的容器。《龍龕手鑑·酉部》：“𨢸，通；醘，正。酒器也。與榼同。”《直音篇·酉部》：“醘、榼同，酒器；𨢸，同上。”</w:t>
        <w:br/>
      </w:r>
    </w:p>
    <w:p>
      <w:r>
        <w:t>𨢹##𨢹</w:t>
        <w:br/>
        <w:br/>
        <w:t>zhēng　《玉篇》音征。</w:t>
        <w:br/>
        <w:br/>
        <w:t>醋煮魚。《玉篇·酉部》：“𨢹，醋煮魚也。”《直音篇·酉部》：“𨢹，煮煎魚肉。”</w:t>
        <w:br/>
      </w:r>
    </w:p>
    <w:p>
      <w:r>
        <w:t>𨢺##𨢺</w:t>
        <w:br/>
        <w:br/>
        <w:t>同“醑”。《龍龕手鑑·酉部》：“𨢺，俗；醑，今。美酒也。”</w:t>
        <w:br/>
      </w:r>
    </w:p>
    <w:p>
      <w:r>
        <w:t>𨢽##𨢽</w:t>
        <w:br/>
        <w:br/>
        <w:t>同“酸”。《説文·酉部》：“𨢽，籀文酸，从畯。”*叶德辉*《説文籀文攷證》：“畯、夋聲同，篆从省。”</w:t>
        <w:br/>
      </w:r>
    </w:p>
    <w:p>
      <w:r>
        <w:t>𨢾##𨢾</w:t>
        <w:br/>
        <w:br/>
        <w:t>同“醹”。《龍龕手鑑·酉部》：“𨢾，俗；醹，正。厚酒也。”《字彙·酉部》：“𨢾，同醹。”*北魏*佚名《元廞墓誌》：“助調𨢾味。”</w:t>
        <w:br/>
      </w:r>
    </w:p>
    <w:p>
      <w:r>
        <w:t>𨢿##𨢿</w:t>
        <w:br/>
        <w:br/>
        <w:t>dān　《改併四聲篇海》引《川篇》音單。</w:t>
        <w:br/>
        <w:br/>
        <w:t>浊酒。《改併四聲篇海·酉部》引《川篇》：“𨢿，濁酒也。”《字彙·酉部》：“𨢿，𨢿𨣃，濁酒也。”《西遊記》第四十五回：“不甚好喫，有些酣𨢿之味。”</w:t>
        <w:br/>
      </w:r>
    </w:p>
    <w:p>
      <w:r>
        <w:t>𨣀##𨣀</w:t>
        <w:br/>
        <w:br/>
        <w:t>liǎo　《五音集韻》盧鳥切。</w:t>
        <w:br/>
        <w:br/>
        <w:t>〔𨣀醥〕酒清。《玉篇·酉部》：“𨣀，𨣀醥，酒清也。”《五音集韻·小韻》：“𨣀，酒清。”</w:t>
        <w:br/>
      </w:r>
    </w:p>
    <w:p>
      <w:r>
        <w:t>𨣁##𨣁</w:t>
        <w:br/>
        <w:br/>
        <w:t>zhǎn　《五音集韻》旨善切。</w:t>
        <w:br/>
        <w:br/>
        <w:t>苦酒。《玉篇·酉部》：“𨣁，苦酒。”</w:t>
        <w:br/>
      </w:r>
    </w:p>
    <w:p>
      <w:r>
        <w:t>𨣂##𨣂</w:t>
        <w:br/>
        <w:br/>
        <w:t>gǒng　《集韻》古勇切，上腫見。</w:t>
        <w:br/>
        <w:br/>
        <w:t>咸菜。《集韻·腫韻》：“𨣂，鹹菹。”《直音篇·酉部》：“𨣂，醎菹。”</w:t>
        <w:br/>
      </w:r>
    </w:p>
    <w:p>
      <w:r>
        <w:t>𨣃##𨣃</w:t>
        <w:br/>
        <w:br/>
        <w:t>（一）láo　《改併四聲篇海》引《川篇》音勞。</w:t>
        <w:br/>
        <w:br/>
        <w:t>同“醪”。《改併四聲篇海·酉部》引《川篇》：“𨣃，濁酒也。”《直音篇·酉部》：“醪，醅酒。又濁酒。𨣃，同醪。”</w:t>
        <w:br/>
        <w:br/>
        <w:t>（二）lào　《正字通》勞去聲。</w:t>
        <w:br/>
        <w:br/>
        <w:t>以酒慰劳。《正字通·酉部》：“𨣃，《月令》孟春，天子躳耕帝籍。反，𡘺𩰣（執爵）于大寢，行燕禮，羣臣皆侍，命曰勞酒。俗因加酉作𨣃。”</w:t>
        <w:br/>
      </w:r>
    </w:p>
    <w:p>
      <w:r>
        <w:t>𨣄##𨣄</w:t>
        <w:br/>
        <w:br/>
        <w:t>huā　《改併四聲篇海》引《餘文》音花。</w:t>
        <w:br/>
        <w:br/>
        <w:t>酒名。《改併四聲篇海·酉部》引《餘文》：“𨣄，醇𨣄，酒。”《篇海類編·食貨類·酉部》：“𨣄，醇𨣄，酒名。”</w:t>
        <w:br/>
      </w:r>
    </w:p>
    <w:p>
      <w:r>
        <w:t>𨣅##𨣅</w:t>
        <w:br/>
        <w:br/>
        <w:t>chuài　《集韻》楚快切，去夬初。</w:t>
        <w:br/>
        <w:br/>
        <w:t>酱。《集韻·夬韻》：“𨣅，《廣雅》：‘醬也。’”*唐**段成式*《酉陽雜俎·酒食》：“䤉、𨣧、䤅、𨣅、𨡭，醬也。”</w:t>
        <w:br/>
      </w:r>
    </w:p>
    <w:p>
      <w:r>
        <w:t>𨣆##𨣆</w:t>
        <w:br/>
        <w:br/>
        <w:t>“𨡴”的讹字。《廣韻·有韻》：“𨣆，𨣆酒。”按：*周祖谟*校勘記：“𨣆，*段*改作𨡴是也。《玉篇》云：‘𨡴，與久切。酒名。’”</w:t>
        <w:br/>
      </w:r>
    </w:p>
    <w:p>
      <w:r>
        <w:t>𨣇##𨣇</w:t>
        <w:br/>
        <w:br/>
        <w:t>jiǎn　《廣韻》古莧切，去襉見。又《五音集韻》古限切。</w:t>
        <w:br/>
        <w:br/>
        <w:t>同“鹹”。卤水。《廣韻·襉韻》：“𨣇，醎也。”《五音集韻·産韻》：“𨣇，鹹也。”*明**焦竑*《俗書刊誤·俗用雜字》：“鹻，鹵水曰鹻。又作𨣇、鹹、醎、𨢑。”</w:t>
        <w:br/>
      </w:r>
    </w:p>
    <w:p>
      <w:r>
        <w:t>𨣈##𨣈</w:t>
        <w:br/>
        <w:br/>
        <w:t>kuì　《直音篇》音憒。</w:t>
        <w:br/>
        <w:br/>
        <w:t>无味。*三國**魏**劉邵*《人物志·體别》：“鹹而不鹻，淡而不𨣈。”*劉昞*注：“謂之淡耶，味復不𨣈。”</w:t>
        <w:br/>
      </w:r>
    </w:p>
    <w:p>
      <w:r>
        <w:t>𨣉##𨣉</w:t>
        <w:br/>
        <w:br/>
        <w:t>同“𨣇”。《直音篇·酉部》：“𨣉”，同“𨣇”。</w:t>
        <w:br/>
      </w:r>
    </w:p>
    <w:p>
      <w:r>
        <w:t>𨣊##𨣊</w:t>
        <w:br/>
        <w:br/>
        <w:t>同“醻”。《集韻·尤韻》：“𨣊，《説文》：‘主人進客也。’或从壽。”《字彙·酉部》：“𨣊，醻本字。”</w:t>
        <w:br/>
      </w:r>
    </w:p>
    <w:p>
      <w:r>
        <w:t>𨣌##𨣌</w:t>
        <w:br/>
        <w:br/>
        <w:t>同“醰”。《龍龕手鑑·酉部》：“𨣌，或作；醰，今。酒味不長也。”</w:t>
        <w:br/>
      </w:r>
    </w:p>
    <w:p>
      <w:r>
        <w:t>𨣍##𨣍</w:t>
        <w:br/>
        <w:br/>
        <w:t>shē　《改併四聲篇海·酉部》引《類篇》：“𨣍，音奢。”《字彙補·酉部》：“𨣍，申遮切，音奢。義闕。”</w:t>
        <w:br/>
      </w:r>
    </w:p>
    <w:p>
      <w:r>
        <w:t>𨣎##𨣎</w:t>
        <w:br/>
        <w:br/>
        <w:t>同“鹽”。《字彙補·酉部》：“𨣎，音義與鹽同。”</w:t>
        <w:br/>
      </w:r>
    </w:p>
    <w:p>
      <w:r>
        <w:t>𨣏##𨣏</w:t>
        <w:br/>
        <w:br/>
        <w:t>同“酞”。酞（英phthalein）的另一种音译。</w:t>
        <w:br/>
      </w:r>
    </w:p>
    <w:p>
      <w:r>
        <w:t>𨣐##𨣐</w:t>
        <w:br/>
        <w:br/>
        <w:t>同“醮”。《字彙補·酉部》：“𨣐，與醮同。見《籀韻》。”</w:t>
        <w:br/>
      </w:r>
    </w:p>
    <w:p>
      <w:r>
        <w:t>𨣑##𨣑</w:t>
        <w:br/>
        <w:br/>
        <w:t>同“酵”。《字彙補·酉部》：“𨣑，與酵同。”</w:t>
        <w:br/>
      </w:r>
    </w:p>
    <w:p>
      <w:r>
        <w:t>𨣒##𨣒</w:t>
        <w:br/>
        <w:br/>
        <w:t>乳汁。*清**王士禛*《東丹王射鹿圖念東先生席上作》：“秋冬射獵海東磧，頭鵝燕罷傳𨣒漿。”</w:t>
        <w:br/>
      </w:r>
    </w:p>
    <w:p>
      <w:r>
        <w:t>𨣓##𨣓</w:t>
        <w:br/>
        <w:br/>
        <w:t>同“醯”。《類篇·皿部》：“𨣓，《説文》：‘酸也。’”*明**趙宧光*《説文長箋·酉部》：“𨣓，醯同。”</w:t>
        <w:br/>
      </w:r>
    </w:p>
    <w:p>
      <w:r>
        <w:t>𨣔##𨣔</w:t>
        <w:br/>
        <w:br/>
        <w:t>chěn　《龍龕手鑑》初錦反。</w:t>
        <w:br/>
        <w:br/>
        <w:t>醋味甚。《龍龕手鑑·酉部》：“𨣔，醋味甚也。”</w:t>
        <w:br/>
      </w:r>
    </w:p>
    <w:p>
      <w:r>
        <w:t>𨣕##𨣕</w:t>
        <w:br/>
        <w:br/>
        <w:t>tǎn　《改併四聲篇海》引《川篇》音毯。</w:t>
        <w:br/>
        <w:br/>
        <w:t>醋。《改併四聲篇海·酉部》引《川篇》：“𨣕，醋也。”</w:t>
        <w:br/>
      </w:r>
    </w:p>
    <w:p>
      <w:r>
        <w:t>𨣖##𨣖</w:t>
        <w:br/>
        <w:br/>
        <w:t>同“醽”。《集韻·青韻》：“醽，*湘*東美酒。亦作𨣖。”《篇海類編·食貨類·酉部》：“𨣖，𨣖醁，酒也。同醽。”</w:t>
        <w:br/>
      </w:r>
    </w:p>
    <w:p>
      <w:r>
        <w:t>𨣗##𨣗</w:t>
        <w:br/>
        <w:br/>
        <w:t>hú　《字彙》胡谷切。</w:t>
        <w:br/>
        <w:br/>
        <w:t>浊酒。《篇海類編·食貨類·酉部》：“𨣗，濁酒也。”</w:t>
        <w:br/>
      </w:r>
    </w:p>
    <w:p>
      <w:r>
        <w:t>𨣘##𨣘</w:t>
        <w:br/>
        <w:br/>
        <w:t>méng　《廣韻》莫紅切，平東明。</w:t>
        <w:br/>
        <w:br/>
        <w:t>浊酒。《玉篇·酉部》：“𨣘，濁酒也。”《集韻·東韻》：“𨣘，𨣭𨣘，濁酒也。”</w:t>
        <w:br/>
      </w:r>
    </w:p>
    <w:p>
      <w:r>
        <w:t>𨣙##𨣙</w:t>
        <w:br/>
        <w:br/>
        <w:t>pào　《龍龕手鑑》疋皃反。</w:t>
        <w:br/>
        <w:br/>
        <w:t>面上生气𨠖。《龍龕手鑑·酉部》：“𨣙，面上生氣𨠖。”</w:t>
        <w:br/>
      </w:r>
    </w:p>
    <w:p>
      <w:r>
        <w:t>𨣚##𨣚</w:t>
        <w:br/>
        <w:br/>
        <w:t>zhǎn　《集韻》旨善切，上獮章。</w:t>
        <w:br/>
        <w:br/>
        <w:t>酒苦。《集韻·𤣗韻》：“𨣚，酒苦謂之𨣚。”</w:t>
        <w:br/>
      </w:r>
    </w:p>
    <w:p>
      <w:r>
        <w:t>𨣛##𨣛</w:t>
        <w:br/>
        <w:br/>
        <w:t>cháng　《五音集韻》市羊切。</w:t>
        <w:br/>
        <w:br/>
        <w:t>同“嘗”。尝味。《玉篇·酉部》：“𨣛，音甞。”《五音集韻·陽韻》：“𨣛，甞味。”《直音篇·酉部》：“𨡔、𨣛，並與嘗同。”《字彙補·酉部》：“𨣛，同甞。”</w:t>
        <w:br/>
      </w:r>
    </w:p>
    <w:p>
      <w:r>
        <w:t>𨣜##𨣜</w:t>
        <w:br/>
        <w:br/>
        <w:t>同“醡”。《字彙補·酉部》：“𨣜，《六書統》與醡同。”</w:t>
        <w:br/>
      </w:r>
    </w:p>
    <w:p>
      <w:r>
        <w:t>𨣝##𨣝</w:t>
        <w:br/>
        <w:br/>
        <w:t>（一）gǎn　《集韻》古禫切，上感見。</w:t>
        <w:br/>
        <w:br/>
        <w:t>同“𪊄”。像盐的味道。与“淡”相反。《集韻·感韻》：“𪊄，鹹味。或从酉。”</w:t>
        <w:br/>
        <w:br/>
        <w:t>（二）jiǎn</w:t>
        <w:br/>
        <w:br/>
        <w:t>同“鹹”。《敦煌變文集·佛説阿彌陀經講經文》：“如似種子𨣝田中，種却一石收伍㪷。”</w:t>
        <w:br/>
      </w:r>
    </w:p>
    <w:p>
      <w:r>
        <w:t>𨣞##𨣞</w:t>
        <w:br/>
        <w:br/>
        <w:t>yǐ</w:t>
        <w:br/>
        <w:br/>
        <w:t>〔醁𨣞〕酒上浮起的绿色泡沫。也为酒的代称。《劉知遠諸宫調·知遠充軍三娘剪髮生少主》：“酒斟醁𨣞共分飲，長春百載名唤鳳銜盃。”</w:t>
        <w:br/>
      </w:r>
    </w:p>
    <w:p>
      <w:r>
        <w:t>𨣠##𨣠</w:t>
        <w:br/>
        <w:br/>
        <w:t>yì　《龍龕手鑑》音亦。</w:t>
        <w:br/>
        <w:br/>
        <w:t>同“醳”。1.苦酒。《龍龕手鑑·酉部》：“𨣠，正；醳，今。苦酒也。”2.醇酒。《直音篇·酉部》：“醳，醇酒。𨣠，同醳。”</w:t>
        <w:br/>
      </w:r>
    </w:p>
    <w:p>
      <w:r>
        <w:t>𨣡##𨣡</w:t>
        <w:br/>
        <w:br/>
        <w:t>同“莤”。《字彙補·酉部》：“𨣡，音義與莤字同。”</w:t>
        <w:br/>
      </w:r>
    </w:p>
    <w:p>
      <w:r>
        <w:t>𨣢##𨣢</w:t>
        <w:br/>
        <w:br/>
        <w:t>suì　《改併四聲篇海·酉部》引《玉篇》：“𨣢，音遂。”《字彙補·酉部》：“𨣢，徐碎切，音遂。見《篇韻》。”</w:t>
        <w:br/>
      </w:r>
    </w:p>
    <w:p>
      <w:r>
        <w:t>𨣣##𨣣</w:t>
        <w:br/>
        <w:br/>
        <w:t>同“醝”。《直音篇·酉部》：“醝，白酒。𨣣、𨢚，並同醝。”</w:t>
        <w:br/>
      </w:r>
    </w:p>
    <w:p>
      <w:r>
        <w:t>𨣦##𨣦</w:t>
        <w:br/>
        <w:br/>
        <w:t>xù　《廣韻》徐吕切，上語邪。又《集韻》演女切。</w:t>
        <w:br/>
        <w:br/>
        <w:t>同“藇”。1.美貌。《玉篇·酉部》：“𨣦，美皃。亦作藇。”2.酒之美。《廣韻·語韻》：“𨣦，酒之美也。本亦作藇。《詩》云：‘釃酒有藇。’”</w:t>
        <w:br/>
      </w:r>
    </w:p>
    <w:p>
      <w:r>
        <w:t>𨣧##𨣧</w:t>
        <w:br/>
        <w:br/>
        <w:t>jì　《廣韻》在詣切，去霽從。</w:t>
        <w:br/>
        <w:br/>
        <w:t>（1）酱。《廣雅·釋器》：“𨣧，醬也。”*唐**段成式*《酉陽雜俎·酒食》：“䤉、𨣧、䤅、𨣅、𨡭，醬也。”</w:t>
        <w:br/>
        <w:br/>
        <w:t>（2）咸。《廣韻·霽韻》：“𨣧，鹹也。”</w:t>
        <w:br/>
        <w:br/>
        <w:t>（3）酒名。《玉篇·酉部》：“酒有五𨣧之名，見《周禮》。”《魏書·高允傳》：“玄酒在堂而𨣧酒在下。”《舊唐書·音樂志三》：“瓊羞溢俎，玉𨣧浮觴。”</w:t>
        <w:br/>
      </w:r>
    </w:p>
    <w:p>
      <w:r>
        <w:t>𨣨##𨣨</w:t>
        <w:br/>
        <w:br/>
        <w:t>《説文》：“𨣨，泛齊，行酒也。从酉，監聲。”</w:t>
        <w:br/>
        <w:br/>
        <w:t>làn　《廣韻》盧瞰切，去闞來。談部。</w:t>
        <w:br/>
        <w:br/>
        <w:t>泛齐。一种未去滓的薄酒。《説文·酉部》：“𨣨，泛齊，行酒也。”</w:t>
        <w:br/>
      </w:r>
    </w:p>
    <w:p>
      <w:r>
        <w:t>𨣩##𨣩</w:t>
        <w:br/>
        <w:br/>
        <w:t>“𪉵”的讹字。《字彙補·酉部》：“𨣩，《廣雅》：‘鹹也。’”按：《廣雅·釋言》：“𨣩，鹹也。”*王念孫*疏證：“𪉵，各本☀作𨢚，今訂正。”《字彙補》引作𨣩，亦误。</w:t>
        <w:br/>
      </w:r>
    </w:p>
    <w:p>
      <w:r>
        <w:t>𨣪##𨣪</w:t>
        <w:br/>
        <w:br/>
        <w:t>同“酸”。《五音集韻·桓韻》：“酸，醋也；𨣪，籀文。”《直音篇·酉部》：“𨣪”，同“酸”。</w:t>
        <w:br/>
      </w:r>
    </w:p>
    <w:p>
      <w:r>
        <w:t>𨣬##𨣬</w:t>
        <w:br/>
        <w:br/>
        <w:t>（一）xù　《五侯鯖字海》音序。</w:t>
        <w:br/>
        <w:br/>
        <w:t>同“𨣦”。美貌。《五侯鯖字海·酉部》：“𨣦，美貌。𨣬，同上。”美貌。</w:t>
        <w:br/>
        <w:br/>
        <w:t>（二）yí　《改併四聲篇海·酉部》引《搜真玉鏡》：“𨣬，音移。”</w:t>
        <w:br/>
      </w:r>
    </w:p>
    <w:p>
      <w:r>
        <w:t>𨣭##𨣭</w:t>
        <w:br/>
        <w:br/>
        <w:t>同“𨡮”。《集韻·東韻》：“𨡮，醪謂之𨡮濛。或作𨣭。”*方成珪*考正：“濛，當从《類篇》作𨣘。”《篇海類編·食貨類·酉部》：“𨣭，詳𨡮，同。”</w:t>
        <w:br/>
      </w:r>
    </w:p>
    <w:p>
      <w:r>
        <w:t>𨣮##𨣮</w:t>
        <w:br/>
        <w:br/>
        <w:t>同“醡”。《集韻·禡韻》：“醡，酒𥂖也。或作𨣮。”《直音篇·酉部》：“醡，壓酒器。𨢧、𨣮，並同醡。”</w:t>
        <w:br/>
      </w:r>
    </w:p>
    <w:p>
      <w:r>
        <w:t>𨣯##𨣯</w:t>
        <w:br/>
        <w:br/>
        <w:t>mì　《集韻》莫狄切，入錫明。</w:t>
        <w:br/>
        <w:br/>
        <w:t>〔𨣯蠡〕同“𤑺蠡”。《集韻·錫韻》：“𤑺，𤑺蠡，乾酪。或作𨢎，亦从鼏。”《正字通·酉部》：“𨣯，亦作𧖅。”《直音篇·酉部》：“𨢎，𨢎䤙，酪滓。𨣯，同上，乾酪。”</w:t>
        <w:br/>
      </w:r>
    </w:p>
    <w:p>
      <w:r>
        <w:t>𨣰##𨣰</w:t>
        <w:br/>
        <w:br/>
        <w:t>同“䤙”。《集韻·薺韻》：“䤙，𨢎䤙，酪滓。或省。”</w:t>
        <w:br/>
      </w:r>
    </w:p>
    <w:p>
      <w:r>
        <w:t>𨣱##𨣱</w:t>
        <w:br/>
        <w:br/>
        <w:t>miè　《廣韻》莫撥切，入末明。又《集韻》莫結切。</w:t>
        <w:br/>
        <w:br/>
        <w:t>〔𨣱醏〕酱。《玉篇·酉部》：“𨣱，𨣱醏，醬也。”《廣韻·末韻》：“𨣱，醬也。”</w:t>
        <w:br/>
      </w:r>
    </w:p>
    <w:p>
      <w:r>
        <w:t>𨣲##𨣲</w:t>
        <w:br/>
        <w:br/>
        <w:t>同“䤘”。《改併四聲篇海·酉部》引《川篇》：“𨣲，醋味甚也。”《正字通·酉部》：“𨣲，俗䤘字。”</w:t>
        <w:br/>
      </w:r>
    </w:p>
    <w:p>
      <w:r>
        <w:t>𨣳##𨣳</w:t>
        <w:br/>
        <w:br/>
        <w:t>同“醇”。《集韻·諄韻》：“醇，《説文》：‘不澆酒也。’或作䣩，古作𨣳。”</w:t>
        <w:br/>
      </w:r>
    </w:p>
    <w:p>
      <w:r>
        <w:t>𨣵##𨣵</w:t>
        <w:br/>
        <w:br/>
        <w:t>cuán　《海篇》音攅。</w:t>
        <w:br/>
        <w:br/>
        <w:t>同“攅”。《海篇·酉部》：“𨣵，音攅，義同。”</w:t>
        <w:br/>
      </w:r>
    </w:p>
    <w:p>
      <w:r>
        <w:t>𨣶##𨣶</w:t>
        <w:br/>
        <w:br/>
        <w:t>同“醇”。《正字通·酉部》：“𨣶，醇本字。”*清**戴震*《沈學子文集序》：“而亦時時自發文章，其𨣶之經，肆之子史百家，揜其光而彌著，淡其味而彌永。”</w:t>
        <w:br/>
      </w:r>
    </w:p>
    <w:p>
      <w:r>
        <w:t>𨣷##𨣷</w:t>
        <w:br/>
        <w:br/>
        <w:t>同“𨢌”。《集韻·錫韻》：“𨢌，《説文》：‘䣺也。’或从歷。”《篇海類編·食貨類·酉部》：“𨢌，亦作𨣷。”</w:t>
        <w:br/>
      </w:r>
    </w:p>
    <w:p>
      <w:r>
        <w:t>𨣸##𨣸</w:t>
        <w:br/>
        <w:br/>
        <w:t>lǎn　《五音集韻》盧敢切。</w:t>
        <w:br/>
        <w:br/>
        <w:t>〔𨣸𨣲〕即“𨣸䤘”，醋味。《玉篇·酉部》：“𨣸，𨣸𨣲，醋味也。”《五音集韻·感韻》：“𨣸，醋味也。”*清**厲鶚*《𨣓略序》：“不特*顧野王*載𨣸䤘之味，吾子行辨酢醋之文而已。”</w:t>
        <w:br/>
      </w:r>
    </w:p>
    <w:p>
      <w:r>
        <w:t>𨣹##𨣹</w:t>
        <w:br/>
        <w:br/>
        <w:t>同“糟”。《説文·米部》：“糟，酒滓也。𨣹，籀文。”《正字通·酉部》：“醩，同糟……本作𨣹。”</w:t>
        <w:br/>
      </w:r>
    </w:p>
    <w:p>
      <w:r>
        <w:t>𨣺##𨣺</w:t>
        <w:br/>
        <w:br/>
        <w:t>同“酥”。《集韻·模韻》：“酥，酪屬。或作𨣺。”</w:t>
        <w:br/>
      </w:r>
    </w:p>
    <w:p>
      <w:r>
        <w:t>𨣻##𨣻</w:t>
        <w:br/>
        <w:br/>
        <w:t>（一）yān　《廣韻》一鹽切，平鹽影。又魚檢切。</w:t>
        <w:br/>
        <w:br/>
        <w:t>怒；含怒。《廣韻·鹽韻》：“𨣻，含怒也。”《篇海類編·食貨類·酉部》：“𨣻，怒也。”</w:t>
        <w:br/>
        <w:br/>
        <w:t>（二）yǎn　《篇海類篇》于檢切。</w:t>
        <w:br/>
        <w:br/>
        <w:t>同“㜝”。重颐。《篇海類編·食貨類·酉部》：“𨣻，亦作㜝。”*明**王志堅*《表異録·人事部》：“《韓詩》：‘有美一人，碩大且𨣻。’註：‘重頤也。’”</w:t>
        <w:br/>
      </w:r>
    </w:p>
    <w:p>
      <w:r>
        <w:t>𨣼##𨣼</w:t>
        <w:br/>
        <w:br/>
        <w:t>同“𨡮”。《廣韻·東韻》：“𨣼，𨣼𨢊，濁酒。”《集韻·東韻》：“𨡮，或作𨣼。”</w:t>
        <w:br/>
      </w:r>
    </w:p>
    <w:p>
      <w:r>
        <w:t>𨣾##𨣾</w:t>
        <w:br/>
        <w:br/>
        <w:t>mí　《集韻》緜批切，平齊明。</w:t>
        <w:br/>
        <w:br/>
        <w:t>麴糵，酿酒用的发酵剂。《集韻·齊韻》：“𨣾，麴糱謂之𨣾。”</w:t>
        <w:br/>
      </w:r>
    </w:p>
    <w:p>
      <w:r>
        <w:t>𨣿##𨣿</w:t>
        <w:br/>
        <w:br/>
        <w:t>同“醾”。《集韻·支韻》：“醾，酴醾，酒名。一曰麥酒不去滓而飲。或作𨣿。”</w:t>
        <w:br/>
      </w:r>
    </w:p>
    <w:p>
      <w:r>
        <w:t>𨤁##𨤁</w:t>
        <w:br/>
        <w:br/>
        <w:t>同“醺（熏）”。《正字通·酉部》：“醺，本作☀。”*清**沈淑*《陸氏經典異文補》卷二：“公尸來止𨤁𨤁。”按：《詩·大雅·鳧鷖》作“公尸來燕熏熏”。</w:t>
        <w:br/>
      </w:r>
    </w:p>
    <w:p>
      <w:r>
        <w:t>𨤂##𨤂</w:t>
        <w:br/>
        <w:br/>
        <w:t>yǒng　《改併四聲篇海》引《川篇》音詠。</w:t>
        <w:br/>
        <w:br/>
        <w:t>酒坏。《改併四聲篇海·酉部》引《川篇》：“𨤂，酒壞也。”</w:t>
        <w:br/>
      </w:r>
    </w:p>
    <w:p>
      <w:r>
        <w:t>𨤃##𨤃</w:t>
        <w:br/>
        <w:br/>
        <w:t>（一）cáng</w:t>
        <w:br/>
        <w:br/>
        <w:t>用同“藏”。*宋**孔平仲*《續世説·輕詆》：“若噉嗜酒之人，正似糟𨤃猪肉。”按：《舊唐書·李子通傳附朱粲》作“糟藏猪肉”。</w:t>
        <w:br/>
        <w:br/>
        <w:t>（二）zā</w:t>
        <w:br/>
        <w:br/>
        <w:t>〔腌𨤃〕也作“腌臢”。脏，不干净。《西遊記》第四十四回：“只是灒起些水來，污了衣服，有些腌𨤃臭氣，你休惡心。”</w:t>
        <w:br/>
      </w:r>
    </w:p>
    <w:p>
      <w:r>
        <w:t>𨤄##𨤄</w:t>
        <w:br/>
        <w:br/>
        <w:t>jiǎn　《玉篇》音簡。</w:t>
        <w:br/>
        <w:br/>
        <w:t>碱。《玉篇·酉部》：“𨤄，鹹也。”《直音篇·酉部》：“𨤄，醎也。”</w:t>
        <w:br/>
      </w:r>
    </w:p>
    <w:p>
      <w:r>
        <w:t>𨤇##𨤇</w:t>
        <w:br/>
        <w:br/>
        <w:t>（一）sōu　《集韻》踈鳩切，平尤生。</w:t>
        <w:br/>
        <w:br/>
        <w:t>同“𨡻”。《集韻·尤韻》：“𨡻，白酒也。一曰黍酒，古作𨤇。”《篇海類編·食貨類·酉部》：“𨤇，同𨡻。”</w:t>
        <w:br/>
        <w:br/>
        <w:t>（二）zāo　《五音集韻》作曹切，平豪精。</w:t>
        <w:br/>
        <w:br/>
        <w:t>同“糟”。酒渣。《五音集韻·豪韻》：“𨤇，籀文糟字。”《直音篇·酉部》：“醩、𨤇、𨠷，並糟同，酒滓。”</w:t>
        <w:br/>
      </w:r>
    </w:p>
    <w:p>
      <w:r>
        <w:t>𨤉##𨤉</w:t>
        <w:br/>
        <w:br/>
        <w:t>同“醲”。《正字通·酉部》：“醲，本作𨤉。”</w:t>
        <w:br/>
      </w:r>
    </w:p>
    <w:p>
      <w:r>
        <w:t>𨤊##𨤊</w:t>
        <w:br/>
        <w:br/>
        <w:t>同“釂”。*明**趙宧光*《説文長箋·酉部》：“𨤊，釂同。”</w:t>
        <w:br/>
      </w:r>
    </w:p>
    <w:p>
      <w:r>
        <w:t>𨤌##𨤌</w:t>
        <w:br/>
        <w:br/>
        <w:t>同“醰”。《正字通·酉部》：“醰，本作𨤌。”</w:t>
        <w:br/>
      </w:r>
    </w:p>
    <w:p>
      <w:r>
        <w:t>𨤍##𨤍</w:t>
        <w:br/>
        <w:br/>
        <w:t>同“醽”。《集韻·青韻》：“醽，*湘*東美酒。或不省。”《正字通·酉部》：“𨤍，俗醽字。”*宋**黄庭堅*《念奴嬌·斷虹霽雨》：“為誰偏照𨤍醁。”</w:t>
        <w:br/>
      </w:r>
    </w:p>
    <w:p>
      <w:r>
        <w:t>𨤎##𨤎</w:t>
        <w:br/>
        <w:br/>
        <w:t>y醤</w:t>
        <w:br/>
        <w:br/>
        <w:t>有机化合物“酯”的旧称。酸分子能电离的氢原子被烃基取代而成的化合物。</w:t>
        <w:br/>
      </w:r>
    </w:p>
    <w:p>
      <w:r>
        <w:t>𫑷##𫑷</w:t>
        <w:br/>
        <w:br/>
        <w:t>“醶”的类推简化字。</w:t>
        <w:br/>
      </w:r>
    </w:p>
    <w:p>
      <w:r>
        <w:t>𬪨##𬪨</w:t>
        <w:br/>
        <w:br/>
        <w:t>“醆”的类推简化字。</w:t>
        <w:br/>
      </w:r>
    </w:p>
    <w:p>
      <w:r>
        <w:t>𬪩##𬪩</w:t>
        <w:br/>
        <w:br/>
        <w:t>“醲”的类推简化字。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