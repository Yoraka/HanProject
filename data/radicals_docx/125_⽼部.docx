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䎜##䎜</w:t>
        <w:br/>
        <w:br/>
        <w:t>⁶䎜hūn　《龍龕手鑑》呼昆反。</w:t>
        <w:br/>
        <w:br/>
        <w:t>年老；高龄。《龍龕手鑑·老部》：“䎜，耄也。”</w:t>
        <w:br/>
      </w:r>
    </w:p>
    <w:p>
      <w:r>
        <w:t>䎝##䎝</w:t>
        <w:br/>
        <w:br/>
        <w:t>䎝同“翥”。《龍龕手鑑·老部》：“䎝”，“翥”的俗字。*北齊*佚名《朱曇思等造塔頌》：“四䎝風生。”</w:t>
        <w:br/>
      </w:r>
    </w:p>
    <w:p>
      <w:r>
        <w:t>老##老</w:t>
        <w:br/>
        <w:br/>
        <w:t>（2）语。《廣雅·釋詁一》：“揥，語也。”</w:t>
        <w:br/>
        <w:br/>
        <w:t>（3）娆。《廣雅·釋詁二》：“揥，嬈也。”</w:t>
        <w:br/>
        <w:br/>
        <w:t>㊁《集韻》他歷切，入錫透。</w:t>
        <w:br/>
        <w:br/>
        <w:t>（1）戏。《集韻·霽韻》：“揥，戲也。”</w:t>
        <w:br/>
        <w:br/>
        <w:t>（2）取。《集韻·錫韻》：“揥，取也。”</w:t>
        <w:br/>
        <w:br/>
        <w:t>（二）dì　《廣韻》都奚切，平齊端。又《集韻》丁計切。</w:t>
        <w:br/>
        <w:br/>
        <w:t>（1）去；捐弃。《集韻·齊韻》：“揥，捐也。”《文選·陸機〈文賦〉》：“心牢落而無偶，意徘徊而不能揥。”*李善*注：“揥，或為禘。禘，猶去也。”</w:t>
        <w:br/>
        <w:br/>
        <w:t>（2）指也。《廣韻·齊韻》：“揥，指也。”</w:t>
        <w:br/>
        <w:br/>
        <w:t>老</w:t>
        <w:br/>
        <w:br/>
        <w:t>《説文》：“老，考也。七十曰老。从人、毛、匕。言須髮變白也。”*商承祚*《殷虚文字類編》：“（甲骨文）象老者倚杖之形。”</w:t>
        <w:br/>
        <w:br/>
        <w:t>lǎo　《廣韻》盧晧切，上晧來。幽部。</w:t>
        <w:br/>
        <w:br/>
        <w:t>（1）五十至七十岁的高龄。《説文·老部》：“老，考也。七十曰老。”《論語·季氏》：“及其老也，血氣既衰，戒之在得。”*邢昺*疏：“老，謂五十以上。”《楚辭·離騷》：“老冉冉其將至兮，恐脩名之不立。”*王逸*注：“七十曰老。”《後漢書·馬援傳》：“窮當益堅，老當益壯。”又指年纪大的人。如：男女老幼；敬老尊贤。《孟子·離婁上》：“二老者，天下之大老也。”《禮記·大學》：“上老老而民興孝，上長長而民興弟。”*鄭玄*注：“老老、長長，謂尊老、敬長也。”《資治通鑑·漢高帝二年》：“*蕭何*亦發*關中*老弱未傅者悉詣*滎陽*。”*胡三省*注：“過五十六為老。”</w:t>
        <w:br/>
        <w:br/>
        <w:t>（2）古时对某些臣僚的尊称。1.指上公。《禮記·王制》：“屬於天子之老二人。”*鄭玄*注：“老，謂上公。”2.指上卿。《禮記·曲禮下》：“國君不名卿老世婦。”*鄭玄*注：“卿老，上卿也。”3.指大夫。《左傳·昭公十三年》：“天子之老，請帥王賦。”*杜預*注：“天子大夫稱老。”*孔穎達*疏：“老者，是大夫之揔名。”4.指大夫的家臣。《儀禮·聘禮》：“授老幣，出迎勞者。”*賈公彦*疏：“大夫家臣稱老。”5.指群吏之尊者。《儀禮·士昏禮》：“主人降，授老鴈。”*鄭玄*注：“老，羣吏之尊者。”又臣僚自称。《禮記·曲禮下》：“五官之長曰伯……自稱於諸侯，曰天子之老。”又“諸侯使人使於諸侯，使者自稱曰寡君之老。”</w:t>
        <w:br/>
        <w:br/>
        <w:t>（3）指父母或兄长。《周禮·地官·司門》：“以其財養死政之老與其孤。”*鄭玄*注：“死政之老，死國事者之父母也。”《孟子·梁惠王上》：“老吾老，以及人之老。”*朱熹*注：“吾老，謂我之父兄。人之老，謂人之父兄。”</w:t>
        <w:br/>
        <w:br/>
        <w:t>（4）衰弱；衰落。《釋名·釋長幼》：“老，朽也。”《左傳·僖公二十八年》：“師直為壯，曲為老。”《荀子·成相》：“治之道，美不老。”《漢書·劉歆傳》：“學者罷老，且不能究其一藝。”*茅盾*《秋的公园》：“他们中间的恋情也许有的已在低落，也许有的已到浓极而将老。”</w:t>
        <w:br/>
        <w:br/>
        <w:t>（5）老练；富有经验。如：老手；老干部。《國語·晋語一》：“既無老謀，而又無壯事，何以事君？”*唐**杜甫*《奉漢中王手札》：“*枚乘*文章老，*河間*禮樂存。”*靳以*《群鸦》：“*沈太太*像是老于世故的。”</w:t>
        <w:br/>
        <w:br/>
        <w:t>（6）致仕；年老退休。《左傳·隱公三年》：“*桓公*立，乃老。”*杜預*注：“老，致仕也。”《史記·白起王翦列傳》：“*王翦*言不用，因謝病，歸老于*頻陽*。”《金史·始祖以下諸子傳·勗》：“*勗*髭鬢頓白，因上表請老。”</w:t>
        <w:br/>
        <w:br/>
        <w:t>（7）敬老；养老。《孟子·梁惠王上》：“老吾老，以及人之老。”*朱熹*注：“老，以老事之也。”《荀子·修身》：“老老而壯者歸焉。”*楊倞*注：“老老，謂以老為老而尊敬之也。”《禮記·大學》：“上老老而民興孝，上長長而民興弟。”*鄭玄*注：“老老、長長，謂尊老、敬長也。”又对老年人的尊称。如：扶老携幼；敬老院。《詩·小雅·十月之交》：“不憖遺一老，俾守我王。”《周禮·地官·序官》：“鄉老二鄉則公一人。”*鄭玄*注：“老，尊稱也。”*清**方薰*《山静居畫論》下：“長于用拙，是此老過人處。”</w:t>
        <w:br/>
        <w:br/>
        <w:t>（8）历时长久的。1.旧。与“新”相对。如：老工厂；老问题。*宋**趙抃*《書院》：“雨久藏書蠧，風高老屋斜。”*明**歸有光*《項脊軒志》：“百年老屋，塵泥滲漉，雨澤下注。”*老舍*《茶馆》第三幕：“老茶馆，破又烂，想尽法子也没法办。”2.与“嫩”相对。如：老白菜；老枝嫩叶。*唐**岑參*《喜韓樽相過》：“三月*灞陵*春已老，故人相逢耐醉倒。”*宋**王安石*《孤桐》：“歲老根彌壯，陽驕葉更陰。”*元**馬致遠*《天净沙·秋思》：“枯藤老樹昏鴉。”又指某些食物烹炒过了火候。《紅樓夢》第五十回：“已預備下稀嫩的野雞，請用晚飯去罷；再遲一回就老了。”3.（某些颜色）深。与“浅”相对。如：老绿；老红。*唐**白居易*《答韋八》：“春盡緑醅老，雨多紅蕚稀。”《西遊記》第三十二回：“老藍氊笠，遮烟蓋日果稀奇；毛皂衲衣，樂以忘憂真罕見。”</w:t>
        <w:br/>
        <w:br/>
        <w:t>（9）*老子*及其哲学的省称。《史記·老子韓非列傳》：“*申子*之學，本於*黄**老*而主刑名。”*唐**韓愈*《進學解》：“觝排異端，攘斥*佛**老*。”*鲁迅*《且介亭杂文末编·〈出关〉的“关”》：“*孔*也尚柔，但*孔*以柔进取，而*老*却以柔退走。”</w:t>
        <w:br/>
        <w:br/>
        <w:t>（10）小，排行在最末的。如：老儿子；老妹子。《西遊記》第十八回：“我那太公有個老女兒，年方二十歲。”</w:t>
        <w:br/>
        <w:br/>
        <w:t>⑪指六十四卦的变爻。《易·乾》“初九曰潛龍勿用”*唐**孔穎達*疏：“老陽數九，老陰數六。老陰老陽皆變。”*唐**劉禹錫*《辯易九六論》：“故九與六為老，老為變爻。”</w:t>
        <w:br/>
        <w:br/>
        <w:t>⑫死的讳称。如：送老归山。《紅樓夢》第十五回：“原來這*鐵檻寺*是*榮*、*寧*二公當日修造的，現今還有香火地畝，以備京中老了人口，在此便宜寄放。”*鲁迅*《朝花夕拾·阿长与〈山海经〉》：“说人死了，不该说死掉，必须说老掉了。”</w:t>
        <w:br/>
        <w:br/>
        <w:t>⑬副词。1.表示动作、行为或状态在某一时间内持续不变，相当于“总”、“经常”。*唐**杜甫*《復愁十二首》之四：“年深荒草徑，老恐失柴扉。”《紅樓夢》第六十一回：“你這一進去，好歹偷幾個杏兒出來賞我吃，我這裏老等。”*曹禺*《日出》第二幕：“喂！博士，你别老这么叽哩呱啦地翻洋话好不好？”2.表示程度高，相当于“很”。如：老远；老高；老长。《水滸全傳》第二十三回：“知縣看了*武松*這般模樣，又見了這個老大錦毛大蟲。”*清**孔尚任*《桃花扇·辭院》：“想因却奩一事太激烈了，故此老羞變怒耳！”《紅樓夢》第三十三回：“有什麽不了的事，老早的完了。”</w:t>
        <w:br/>
        <w:br/>
        <w:t>⑭前缀。1.加在称呼和某些名物上。《北齊書·儒林傳·石曜》：“此是老石機杼，聊以奉贈。”*唐**白居易*《編集拙詩成一十五卷因題卷末》：“每被老*元*偷格律。”*宋**蘇軾*《題過所畫枯木竹石》：“老*可*能為竹寫真，小*坡*今與石傳神。”2.表示排行。*巴金*《憩园》五：“*杨*家四弟兄，老大死了几年，其余三个好像都在省里，老二、老四做生意相当赚钱，老三素来不务正业，是个出名的败家子。”3.加在某些动物名称上。如：老虎；老鸦。*唐**寒山*《詩三百三首》之二百六十八：“老鼠入飯甕，雖飽難出頭。”*鲁迅*《朝花夕拾·〈狗·猫·鼠〉》：“小孩子怎么会知道呢，猫是老虎的师父。”</w:t>
        <w:br/>
        <w:br/>
        <w:t>⑮后缀。1.表示身体的某一部分。如：嗅老（鼻）；柴老（牙）；听老（耳）。*金**董解元*《西廂記諸宫調》卷一：“小顆顆一點朱唇，溜𣱼𣱼一雙睩老。”*元**關漢卿*《救風塵》第三折：“有那千般不實喬軀老（指身段）。”*元**武漢臣*《玉壺春》第二折：“舒着一雙黑爪老，掿着一條黄桑棒。”2.代指人（含轻视意）。也作“佬”。如：庄稼老；外国老。《太平天國歌謡·窮人搶扎紅頭》：“滿街紅頭走，騎馬跟後頭，闊老關門閉户，窮人搶扎紅頭。”*鲁迅*《故事新编·非攻》：“那位*山东*老，造钩拒的*公输*先生么？”</w:t>
        <w:br/>
        <w:br/>
        <w:t>⑯姓。《廣韻·晧韻》：“老，姓。”《通志·氏族略四》：“*老*氏，《風俗通》：*顓帝*子*老童*之後。《左傳》*宋*有*老佐*。《論語》*老彭*，即*彭祖*也。或云：*老*氏，*老聃*、*老萊子*之後……以其老也，故以老稱之，遂為氏。”</w:t>
        <w:br/>
      </w:r>
    </w:p>
    <w:p>
      <w:r>
        <w:t>考##考</w:t>
        <w:br/>
        <w:br/>
        <w:t>《説文》：“考，老也。从老省，丂聲。”</w:t>
        <w:br/>
        <w:br/>
        <w:t>kǎo　《廣韻》苦浩切，上晧溪。幽部。</w:t>
        <w:br/>
        <w:br/>
        <w:t>（1）老；高寿。《説文·老部》：“考，老也。”*段玉裁*注：“凡言壽考者，此字之本義也。”《詩·大雅·棫樸》：“*周*王壽考，遐不作人。”《抱朴子·外篇·詰鮑》：“疫厲不流，民獲考終。”*宋**蘇軾*《屈原塔》：“古人誰不死，何必較考折。”</w:t>
        <w:br/>
        <w:br/>
        <w:t>（2）引；延长。《方言》卷十二：“考，引也。”*戴震*疏證：“《玉篇》云：‘考，壽考，延年也。’《廣韻》：‘考，引也。’義本此。”</w:t>
        <w:br/>
        <w:br/>
        <w:t>（3）古代宫庙落成时始祭庙主的一种仪式。后泛指建筑物落成。《春秋·隱公五年》：“九月，考*仲子*之宫，初獻六羽。”*杜預*注：“成*仲子*宫，安其主而祭之。”*洪亮吉*詁引*服虔*曰：“宫廟初成祭之名為考。”*宋**梅堯臣*《題寄朱表成職方真州新園》：“松隴方在望，茅屋聞已考。”</w:t>
        <w:br/>
        <w:br/>
        <w:t>（4）终。《楚辭·劉向〈九歎·怨思〉》：“身憔悴而考旦兮，日黄昬而長悲。”*王逸*注：“考，猶終也。”</w:t>
        <w:br/>
        <w:br/>
        <w:t>（5）旧称已死的父亲。《釋名·釋喪制》：“父死曰考。”《楚辭·離騷》：“帝*高陽*之苗裔兮，朕皇考曰*伯庸*。”王逸注：“父死曰考。”《公羊傳·隱公元年》：“*惠公*者何？*隱*之考也。”*何休*注：“生稱父，死稱考。”《新唐書·禮樂志》：“則各祭考妣於正寢。”也指活着的父亲。《蒼頡篇》卷上：“考妣延年。”《易·蠱》：“幹父之蠱，意承考也。”*孔㯋達*疏：“對文，父没稱考，若散而言之，生亦稱考。”《書·康誥》：“子弗祇服厥父事，大傷厥考心。”*孔*傳：“大傷其父心，是不孝。”*鲁迅*《坟·摩罗诗力说》：“偕厥考逃于方舟。”</w:t>
        <w:br/>
        <w:br/>
        <w:t>（6）考察。《書·周官》：“又六年，王乃時巡，考制度于四岳。”*孔*傳：“考正制度禮法于四岳之下。”《淮南子·精神》：“上觀至人之論，深原道德之意，以下考世俗之行。”*唐**柳宗元*《與韓愈論史官書》：“且亂雜無可考，非有志者所忍恣也。”</w:t>
        <w:br/>
        <w:br/>
        <w:t>（7）考核；考试。《書·舜典》：“三載考績。三考，黜陟幽明。”*孔*傳：“三年有成，故以考功。”《春秋繁露·考功名》：“考績之法，考其所積也。”《後漢書·朱浮傳》：“然以*堯**舜*之盛，猶加三考。”*李賢*注：“考謂考其功最也。”*鲁迅*《呐喊·头发的故事》：“因此考不进学校去。”</w:t>
        <w:br/>
        <w:br/>
        <w:t>（8）讯问。《廣雅·釋詁二》：“考，問也。”《文選·張衡〈東京賦〉》：“卜征考祥，終然允淑。”*李善*注引*薛綜*曰：“考，問也。”</w:t>
        <w:br/>
        <w:br/>
        <w:t>（9）拷问；刑讯。《後漢書·竇武傳》：“時國政多失，内官專寵，*李膺*、*杜密*等為黨事考逮。”《三國志·魏志·滿寵傳》：“*寵*一無所報，考訊如法。”《南史·戴明寶傳》：“時*建康縣*考囚，或用方材壓額及踝脛。”</w:t>
        <w:br/>
        <w:br/>
        <w:t>（10）配合；相应。《國語·周語下》：“古之神瞽，考中聲而量之以制。”*韋昭*注：“考，合也，謂合中和之聲，而量度之以制樂也。”*明**葉子奇*《草木子·原道》：“古人定律吕以考中聲，迨今罕得其真，莫若因古人之遺器，庶得其聲之近。”</w:t>
        <w:br/>
        <w:br/>
        <w:t>⑪登；升起。《儀禮·士喪禮》：“卜葬其父某甫，考降無有近悔。”*鄭玄*注：“考，登也；降，下也。言卜此日葬，魂神上下得無近於咎悔者乎？”</w:t>
        <w:br/>
        <w:br/>
        <w:t>⑫探索；研究。《漢書·東方朔傳》：“考其文理。”*顔師古*注：“考，究也。”*唐**杜甫*《八哀詩·故秘書少監武功蘇公源明》：“讀書東岳中，十載考墳典。”*宋**王安石*《周公》：“*荀卿*生於亂世，不能考論先王之法，著之天下。”</w:t>
        <w:br/>
        <w:br/>
        <w:t>⑬校勘。*晋**杜預*《〈春秋〉序》：“考其真偽，而志其典禮。”*孔㯋達*疏：“考謂校勘，志謂記識。考其真偽，真者因之，偽者改之。”</w:t>
        <w:br/>
        <w:br/>
        <w:t>⑭瑕衅；瑕疵。《廣韻·晧韻》：“考，瑕釁。”《淮南子·説林》：“白璧有考，不得為寳。”*高誘*注：“考，釁污也。”</w:t>
        <w:br/>
        <w:br/>
        <w:t>⑮学术著作的体裁之一。以研讨、考据、论证为主要手段的学术论文或专著，多以“考”名。*宋**孫奕*《示兒編·史體因革》：“《史記》始制八書，《前漢》改為十志，《東觀漢書》曰記，*華嶠*《後漢》曰典，*張勃*曰録，*何法盛*曰説，《五代史》曰考，其實一也。”《新五代史·司天考序》：“嗚呼，*五代*禮樂文章，吾無取焉。其後世有欲知之者，不可以遺也。作《司天》、《職方考》。”*元**馬端臨*《文獻通考·自序》：“其載諸史傳之紀録而可疑，稽諸先儒之論，辨而未當者，研精覃思，悠然有得，則竊著己意，附其後焉，命其書曰《文獻通考》。”</w:t>
        <w:br/>
        <w:br/>
        <w:t>⑯通“攷”。扣；敲击。《廣雅·釋詁三》“攷，擊也”*清**王念孫*疏證：“考與攷通。”《詩·唐風·山有樞》：“子有鍾鼓，弗鼓弗考。”*毛*傳：“考，擊也。”《莊子·天地》：“金石有聲，不考不鳴。”*成玄英*疏：“考，擊也。”*唐**李白*《春日行》：“三千雙蛾獻歌笑，撾鐘考鼓宫殿傾。”</w:t>
        <w:br/>
        <w:br/>
        <w:t>⑰通“簋（guǐ）”。古代祭祀宴享时盛黍稷的器皿。《詩·大雅·江漢》：“對揚王休，作*召公*考。”*郭沫若*《青銅時代·周代彝器進化觀》：“《大雅·江漢》三篇與世存*召伯*虎簋之一所記乃同時事。《簋銘》云：‘對揚朕宗君其休，用作列祖*召公*嘗簋’，《詩》云‘作*召公*考，天子萬壽’，文例相同。考乃簋之假借字。”</w:t>
        <w:br/>
        <w:br/>
        <w:t>⑱通“巧（qiǎo）”。机巧。*清**朱駿聲*《説文通訓定聲·孚部》：“考，叚借為巧。”《書·金縢》：“予仁若考，能多材多藝。”按：《史記·魯周公世家》作“巧”。《國語·越語下》：“上帝不考，時反是守。”*王引之*述聞：“考當讀為巧，反猶變也。言上帝不尚機巧，惟當守時變也。《漢書·司馬遷傳》：‘聖人不巧，時變是守。’*師古*注曰‘無機巧之心，但順時也。’是也。古字考與巧通。”</w:t>
        <w:br/>
        <w:br/>
        <w:t>⑲姓。《廣韻·晧韻》：“考，姓。出*何*氏《姓苑》。”《通志·氏族略五》：“*考*氏，見《姓苑》。今*開封*有此姓。”</w:t>
        <w:br/>
      </w:r>
    </w:p>
    <w:p>
      <w:r>
        <w:t>耄##耄</w:t>
        <w:br/>
        <w:br/>
        <w:t>耄mào　《廣韻》莫報切，去号明。宵部。</w:t>
        <w:br/>
        <w:br/>
        <w:t>（1）年老；高龄。《釋名·釋長幼》：“七十曰耄，頭髪白，耄耄然也。”《書·大禹謨》：“耄期倦于勤。”*孔*傳：“八十、九十曰耄。”《國語·周語下》：“爾老耄矣。”*韋昭*注：“八十曰耄。”《新唐書·沙陀傳》：“其童耄自*鳳翔*、*興元*、*太原*道歸者，皆還其部。”</w:t>
        <w:br/>
        <w:br/>
        <w:t>（2）年老昏乱。《書·微子》：“吾家耄遜於荒。”*孔穎達*疏引*鄭玄*曰：“耄，昏亂也。”《左傳·昭公元年》：“諺所謂老將至而耄及之者。”*杜預*注：“耄，亂也。”*唐**柳宗元*《敵戒》：“縱欲不戒，匪愚伊耄。”</w:t>
        <w:br/>
        <w:br/>
        <w:t>（3）守义不进。《漢書·五行志》：“守義不進茲謂耄。”</w:t>
        <w:br/>
      </w:r>
    </w:p>
    <w:p>
      <w:r>
        <w:t>者##者</w:t>
        <w:br/>
        <w:br/>
        <w:t>《説文》：“者，别事詞也。从白，☀聲。☀，古文旅字。”</w:t>
        <w:br/>
        <w:br/>
        <w:t>zhě　《廣韻》章也切，上馬章。魚部。</w:t>
        <w:br/>
        <w:br/>
        <w:t>（1）代词。相当于“這”。*唐**齊己*《道林寓居》：“青嶂者邊來已熟，紅塵那畔去應疎。”*五代**王衍*《醉妝詞》：“那邊走，者邊走，莫厭金杯酒。”*元**馬致遠*《青衫淚》第三折：“但犯着喫黄虀，者不是好東西。”*清**袁枚*《隨園詩話》卷十六：“者番望月月才圓。”</w:t>
        <w:br/>
        <w:br/>
        <w:t>（2）助词。1.与一系列词语构成“者”字结尾的短语，分别表示人、事、物、时间等。《説文·白部》：“者，别事詞也。”a.表人。《論語·子路》：“近者悦，遠者來。”*唐**杜甫*《兵車行》：“道旁過者問行人，行人但云點行頻。”*鲁迅*《准风月谈·别一个窃火者》：“他们另有一个窃火者。”b.表事。《易·繫辭下》：“危者使平，易者使傾。”c.表物。《漢書·匈奴傳下》：“以*老上單于*所破*月氏王*頭為飲器者共飲血盟。”*三國**魏**韋誕*《筆經》：“製筆之法，桀者居前，毳者居後。”d.表时间。《論語·陽貨》：“古者，民有三疾。”《戰國策·燕策二》：“今者臣來，過*易水*，蚌方出曝。”*漢**司馬遷*《報任少卿書》：“曩者辱賜書。”2.用在复句前一分句之末。a.表示前后两分句有解释和被解释的关系，相当于“……的原因”、“是因为……”。《孫子兵法·虚實》：“攻而必取者，攻其所不守也。”《商君書·畫策》：“事不同，皆王者，時異也。”b.表示前后两分句有假设关系。《商君書·算地》：“民衆而不用者，與無民同。”《韓非子·孤憤》：“使其主有大失於上，臣有大罪於下，索國之不亡者，不可得也。”</w:t>
        <w:br/>
        <w:br/>
        <w:t>（3）语气词。1.用在句末，表示语气完毕。《孟子·離婁下》：“大人者，不失其赤子之心者也。”《論衡·辨祟》：“人之疾病，希有不由風濕與飲食者。”*唐**王勃*《益州夫子廟碑》：“*仲尼*既没，夫何為者。”2.用在句末，与疑问词相配合表示疑问。《老子》第二十三章：“飄風不終朝，驟雨不終日，孰為此者？”《史記·晋世家》：“地者先君之地，君亡在外，何以得擅許*秦*者？”3.表示祈使语气。*唐**陸贄*《收河中後請罷兵狀》：“令*欽溆*奏來者！”*元**王實甫*《西廂記》第一本第一折：“琴童接下馬者！”*元**李直夫*《虎頭牌》第一折：“叔叔去取行李，路上小心在意者。”4.表示商榷。《國語·鄭語》：“（*鄭桓）公*曰：‘*周*其𡚁乎？’（*史伯*）對曰：‘殆於必𡚁者。’”《漢書·董仲舒傳》：“今*漢*繼大亂之後，若宜少損*周*之文致，用*夏*之忠者。”5.表示比拟，相当于“……的样子”。《左傳·定公八年》：“*陽虎*偽不見*冉猛*者。”《史記·魏公子列傳》：“於是公子立自責，似若無所容者。”*唐**柳宗元*《捕蛇者説》：“言之，貌若甚戚者。”6.用在句末，相当于“着（zhe）”。*元**王伯成*《鬭鵪鶉》：“把挨過的凄凉記者。”*清**李伯元*《庚子國變彈詞》第一回：“列位看官聽者。”</w:t>
        <w:br/>
        <w:br/>
        <w:t>（4）象声词。表示应诺。*明**李賢*《古穰雜録摘鈔》：“*也先*曰：‘者！’胡語云者，然辭也……*也先*（答*楊善*）曰：‘者，者，都御史説的皆實。’”《官場現形記》第一回：“*王鄉紳*坐定，尚未開談，先喊了一聲‘來’，只見個戴紅纓帽的二爺，答了一聲‘者’。”</w:t>
        <w:br/>
        <w:br/>
        <w:t>（5）借口。《西遊記》第二十六回：“他弄個光皮散兒好看，者著求醫治樹，單單了脱身走路，還顧得你和我哩。”</w:t>
        <w:br/>
        <w:br/>
        <w:t>（6）通“著（zhù）”。写；记载。《商君書·來民》：“不起十年往，者於律也，足以造作夫百萬。”*朱師轍*解詁：“者於律，當作‘著於律’……四境之内，陵阪丘隰之地，十年不起征，著為定律，則足以造作夫百萬。蓋*秦*地廣人稀，用此術以招致諸侯之民也。‘征者’各本作‘往者’，誤。”</w:t>
        <w:br/>
        <w:br/>
        <w:t>（7）通“諸（zhū）”。众。《詛楚文》：“衛者侯之兵以臨加我。”《鹽鐵論·散不足》：“者生無易由言，不顧其患，患至而後默，晚矣。”*王利器*校注：“者、諸，古通用。”</w:t>
        <w:br/>
        <w:br/>
        <w:t>（8）姓。*徐珂*《清稗類鈔·姓名類》：“僻姓……*炅*、*者*、*銀*、*盤*、*我*、*俸*。”《小天樅館筆記》：“*清*時有*淮*軍統領*者貴*。”</w:t>
        <w:br/>
      </w:r>
    </w:p>
    <w:p>
      <w:r>
        <w:t>耆##耆</w:t>
        <w:br/>
        <w:br/>
        <w:t>⁴耆</w:t>
        <w:br/>
        <w:br/>
        <w:t>《説文》：“耆，老也。从老省，旨聲。”*王筠*句讀：“《廣韻》作𦓀，老不省。”</w:t>
        <w:br/>
        <w:br/>
        <w:t>（一）qí　《廣韻》渠脂切，平脂羣。脂部。</w:t>
        <w:br/>
        <w:br/>
        <w:t>（1）六十岁的老人。《釋名·釋長幼》：“六十曰耆。”《説文·老部》：“耆，老也。”《禮記·曲禮上》：“六十曰耆，指使。”*鄭玄*注：“指事使人也。”《禮記·射義》：“幼壯孝弟，耆耋好禮。”*陸德明*釋文：“六十曰耆。”又泛指老年、老人。《孟子·梁惠王下》：“乃屬其耆老而告之。”*唐玄宗*《經河上公廟》：“昔聞有耆叟，*河上*獨遺榮。”《續資治通鑑·宋真宗景德二年》：“（*畢士安*）年耆目眊，讀書繕寫不輟。”</w:t>
        <w:br/>
        <w:br/>
        <w:t>（2）长者；师傅。《爾雅·釋詁上》：“耆，長也。”《國語·周語上》：“瞽、史教誨，耆、艾修之，而後王斟酌焉。”*韋昭*注：“耆、艾，師傅也。”《後漢書·隗囂傳》：“*三輔*耆老士大夫皆奔歸*囂*。”*宋**王安石*《賀留守太尉啓》：“恭聞孚號，崇奬耆明。”</w:t>
        <w:br/>
        <w:br/>
        <w:t>（3）强横。《廣雅·釋詁一》：“耆，强也。”《左傳·昭公二十三年》：“不僭不貪，不懦不耆；完其守備，以待不虞。”*杜預*注：“耆，彊也。”*孔穎達*疏：“不彊，不陵人也。”</w:t>
        <w:br/>
        <w:br/>
        <w:t>（4）厌恶；憎恨。《詩·大雅·皇矣》：“上帝耆之，憎其式廓。”*毛*傳：“耆，惡也。”*胡承珙*後箋：“上帝惡之，惡其為惡甚大。”</w:t>
        <w:br/>
        <w:br/>
        <w:t>（5）走兽的背脊。《文選·枚乘〈七發〉》：“薄耆之炙，鮮鯉之鱠。”*李善*注：“薄切獸耆之肉以為炙也。耆，今人謂之耆頭。”*胡紹煐*箋證：“耆，脊也。凡脊皆曰耆。”《漢書·揚雄傳下》：“兖鋋瘢耆、金鏃淫夷者數十萬人。”*顔師古*注引*孟康*曰：“瘢耆，馬脊創瘢處也。”</w:t>
        <w:br/>
        <w:br/>
        <w:t>（6）中药名。黄耆的省称。如：参耆。</w:t>
        <w:br/>
        <w:br/>
        <w:t>（7）古国名。《竹書紀年》卷上：“*周*師取*耆*及*邗*。”《史記·周本紀》：“明年，敗*耆國*。”*張守節*正義引《栝地志》云：“在*潞州**黎城縣*東北十八里。”</w:t>
        <w:br/>
        <w:br/>
        <w:t>（8）姓。《萬姓統譜·支韻》：“耆，*堯*姓，*伊耆氏*之後。*周**耆域*，*天竺*人。”</w:t>
        <w:br/>
        <w:br/>
        <w:t>（二）zhǐ　《集韻》軫視切，上旨章。脂部。</w:t>
        <w:br/>
        <w:br/>
        <w:t>达到；致使。《集韻·旨韻》：“耆，致也。”《詩·周頌·武》：“勝*殷*遏劉，耆定爾功。”*毛*傳：“耆，致也。”《國語·晋語九》：“耆其股肱，以從司馬。”*韋昭*注：“耆，致也。”《清史稿·樂志三》：“化成耆定兮，櫜弓戢戈。”</w:t>
        <w:br/>
        <w:br/>
        <w:t>（三）shì　《集韻》時利切，去至禪。脂部。</w:t>
        <w:br/>
        <w:br/>
        <w:t>特别爱好。后作“嗜”。*清**徐灝*《説文解字注箋·老部》：“耆，耆从旨，即有嗜義，故古字以耆為嗜，後乃加口㫄耳。”《莊子·齊物論》：“鴟鴉耆鼠。”*陸德明*釋文：“耆，市志反。字或作嗜。”《荀子·非十二子》：“無廉恥而耆飲食。”*楊倞*注：“耆與嗜同。”《漢書·外戚傳上·孝成趙皇后傳》：“票騎將軍貪耆錢，不足計事。”《新唐書·哥舒翰傳》：“*翰*耆酒，極聲色，因風痺，體不仁。”</w:t>
        <w:br/>
      </w:r>
    </w:p>
    <w:p>
      <w:r>
        <w:t>耇##耇</w:t>
        <w:br/>
        <w:br/>
        <w:t>《説文》：“耇，老人面凍黎若垢。从老省，句聲。”*朱駿聲*通訓定聲：“當訓老人背傴僂也。从老省，从句，會意，句亦聲。”</w:t>
        <w:br/>
        <w:br/>
        <w:t>gǒu　《廣韻》古厚切，上厚見。侯部。</w:t>
        <w:br/>
        <w:br/>
        <w:t>（1）老年人面部出现的色素沉淀，俗称寿斑。《説文·老部》：“耇，老人面凍黎若垢。”《釋名·釋長幼》：“耇，垢也，皮色驪顇恒如有垢者也，或曰胡耇咽皮如雞胡也，或曰凍梨皮有斑點。”《國語·周語上》：“肅恭明神，而敬事耇老。”*韋昭*注：“耇，凍黎也。”《漢書·韋賢傳》：“歲月其徂，年其逮耇。”*顔師古*注：“耇者，老人面色如垢也。”</w:t>
        <w:br/>
        <w:br/>
        <w:t>（2）高龄。《爾雅·釋詁上》：“耇，壽也。”*郭璞*注：“耇，猶𦓀也。皆壽考之通稱。”《書·康誥》：“汝丕遠惟*商*耇成人，宅心知訓。”*孔*傳：“汝當大遠求*商*家耇老成人之道，常以居心，則知訓民。”《左傳·僖公二十二年》：“雖及胡耇，獲則取之，何有於二毛？”*杜預*注：“胡耇，元老之稱。”</w:t>
        <w:br/>
        <w:br/>
        <w:t>（3）年老体瘦力弱。《方言》卷十二：“耇，嬴也。”*清**朱駿聲*《説文通訓定聲·需部》：“耇，按：嬴者，羸之譌字。”</w:t>
        <w:br/>
      </w:r>
    </w:p>
    <w:p>
      <w:r>
        <w:t>耈##耈</w:t>
        <w:br/>
        <w:br/>
        <w:t>耈同“耇”。《類篇·老部》：“耈”，同“耇”。</w:t>
        <w:br/>
      </w:r>
    </w:p>
    <w:p>
      <w:r>
        <w:t>耉##耉</w:t>
        <w:br/>
        <w:br/>
        <w:t>⁵耉同“耇”。《爾雅·釋詁上》：“耉，壽也。”（见*皇清經解*本）按：四部丛刊本作“耇”。《孔彪碑》：“當享眉耉。”《三國志·魏志·陳思王植傳》：“前奉詔書，臣等絶朝，心離志絶，自分黄耉無復執珪之望。”*唐**柳宗元*《答周君巢書》：“雖不至耉老，其道壽矣。”</w:t>
        <w:br/>
      </w:r>
    </w:p>
    <w:p>
      <w:r>
        <w:t>耊##耊</w:t>
        <w:br/>
        <w:br/>
        <w:t>同“耋”。《説文·老部》：“耊，年八十曰耊。从老省，从至。”《集韻·屑韻》：“耊”，同“耋”。《易·離》：“大耊之嗟。”《後漢書·顯宗孝明帝紀》：“有司其存耆耊。”*唐**權德輿*《拜昭陵過咸陽墅》：“田夫競致辭，鄉耊争來前。”</w:t>
        <w:br/>
      </w:r>
    </w:p>
    <w:p>
      <w:r>
        <w:t>耋##耋</w:t>
        <w:br/>
        <w:br/>
        <w:t>耋dié　《廣韻》徒結切，入屑定。質部。</w:t>
        <w:br/>
        <w:br/>
        <w:t>七八十岁的年龄；泛指年老。《爾雅·釋言》：“耋，老也。”*郭璞*注：“八十為耋。”《詩·秦風·車鄰》：“今者不樂，逝者其耋。”*毛*傳：“耋，老也。八十曰耋。”《左傳·僖公九年》：“以伯舅耋老，加勞，賜一級，無下拜。”*杜預*注：“七十曰耋。”《公羊傳·宣公十二年》：“使帥一二耋老而綏焉。”*唐**劉禹錫*《唐故尚書主客員外郎盧公集》：“三至郎署，坐成遺耋。”</w:t>
        <w:br/>
      </w:r>
    </w:p>
    <w:p>
      <w:r>
        <w:t>𦒱##𦒱</w:t>
        <w:br/>
        <w:br/>
        <w:t>²𦒱</w:t>
        <w:br/>
        <w:br/>
        <w:t>同“考”。《字彙補·老部》：“𦒱，即考字。”《嚴訢碑》：“祖𦒱相承。”</w:t>
        <w:br/>
      </w:r>
    </w:p>
    <w:p>
      <w:r>
        <w:t>𦒲##𦒲</w:t>
        <w:br/>
        <w:br/>
        <w:t>𦒲同“𦒸（𦒶）”。《龍龕手鑑·老部》：“𦒲”，“𦒸”的俗字。</w:t>
        <w:br/>
      </w:r>
    </w:p>
    <w:p>
      <w:r>
        <w:t>𦒳##𦒳</w:t>
        <w:br/>
        <w:br/>
        <w:t>³𦒳同“老”。《潘乾校官碑》：“矜孤頤𦒳，表孝貞節。”《太子成道變文》：“*净飯王*聞𦒳此語，光顔大悦。”</w:t>
        <w:br/>
      </w:r>
    </w:p>
    <w:p>
      <w:r>
        <w:t>𦒴##𦒴</w:t>
        <w:br/>
        <w:br/>
        <w:t>𦒴同“老”。*朝鲜*本《龍龕手鑑·老部》：“老，壽也；年高也。𦒴，同上。”</w:t>
        <w:br/>
      </w:r>
    </w:p>
    <w:p>
      <w:r>
        <w:t>𦒶##𦒶</w:t>
        <w:br/>
        <w:br/>
        <w:t>《説文》：“𦒶，老人行才相逮。從老省，易省。行象。讀若樹。”*段玉裁*本作“从老省。勿，象形”，并注：“各本作‘易省，行象’誤，今正。此非‘易省’，乃象步小相迫之狀。”</w:t>
        <w:br/>
        <w:br/>
        <w:t>shù　《集韻》殊遇切，去遇禪。侯部。</w:t>
        <w:br/>
        <w:br/>
        <w:t>老人走路迟缓。《説文·老部》：“𦒶，老人行才相逮。”*段玉裁*注：“才，僅也。今字作纔。‘纔相逮’者，兩足僅能相及，言其行遲步小也。”</w:t>
        <w:br/>
      </w:r>
    </w:p>
    <w:p>
      <w:r>
        <w:t>𦒷##𦒷</w:t>
        <w:br/>
        <w:br/>
        <w:t>𦒷同“耄”。《玉篇·老部》：“耄，亦作𦒷。”</w:t>
        <w:br/>
      </w:r>
    </w:p>
    <w:p>
      <w:r>
        <w:t>𦒸##𦒸</w:t>
        <w:br/>
        <w:br/>
        <w:t>𦒸同“𦒶”。《廣韻·遇韻》：“𦒸，老人行皃。”《康熙字典·老部》：“𦒸，同𦒶。”</w:t>
        <w:br/>
      </w:r>
    </w:p>
    <w:p>
      <w:r>
        <w:t>𦒺##𦒺</w:t>
        <w:br/>
        <w:br/>
        <w:t>⁹𦒺dào　《廣韻》徒到切，去号定。</w:t>
        <w:br/>
        <w:br/>
        <w:t>老。七十岁称𦒺，又说九十岁。《廣雅·釋詁一》：“𦒺，老也。”《集韻·号韻》：“𦒺，七十曰𦒺。”《廣韻·号韻》：“𦒺，年九十。”</w:t>
        <w:br/>
      </w:r>
    </w:p>
    <w:p>
      <w:r>
        <w:t>𦒻##𦒻</w:t>
        <w:br/>
        <w:br/>
        <w:t>《説文》：“𦒻，老人面如點也。从老省，占聲。讀若耿介之耿。”</w:t>
        <w:br/>
        <w:br/>
        <w:t>diǎn　《廣韻》多忝切，上忝端。又都念切。談部。</w:t>
        <w:br/>
        <w:br/>
        <w:t>（1）老人面部黑斑。《説文·老部》：“𦒻，老人面如點也。”*段玉裁*注：“謂老人面有黑瘢之處也。點者，小黑也。”《廣韻·忝韻》：“𦒻，老人面有黑子。”</w:t>
        <w:br/>
        <w:br/>
        <w:t>（2）老。《廣雅·釋詁一》：“𦒻，老也。”</w:t>
        <w:br/>
      </w:r>
    </w:p>
    <w:p>
      <w:r>
        <w:t>𦒾##𦒾</w:t>
        <w:br/>
        <w:br/>
        <w:t>𦒾同“𦒻”。《字彙補·老部》：“𦒾，同𦒻。”</w:t>
        <w:br/>
      </w:r>
    </w:p>
    <w:p>
      <w:r>
        <w:t>𦒿##𦒿</w:t>
        <w:br/>
        <w:br/>
        <w:t>𦒿同“耆”。《干禄字書·平聲》：“𦒿”，“耆”的俗字。《莊子·齊物論》：“鴟鴉𦒿鼠。”*宋**岳珂*《桯史》卷十：“雖鑾輿不親幸，而𦒿定一方，實為雋功。”*清**朱彝尊*《日下舊聞》卷十九引*來斯行*《槎菴小乘》：“𦒿舊言*昭王*禮賀，廣延方士。”</w:t>
        <w:br/>
      </w:r>
    </w:p>
    <w:p>
      <w:r>
        <w:t>𦓀##𦓀</w:t>
        <w:br/>
        <w:br/>
        <w:t>𦓀同“耆”。《集韻·脂韻》：“𦓀”，同“耆”。</w:t>
        <w:br/>
      </w:r>
    </w:p>
    <w:p>
      <w:r>
        <w:t>𦓂##𦓂</w:t>
        <w:br/>
        <w:br/>
        <w:t>⁹𦓂同“壽”。《改併四聲篇海·老部》引《川篇》：“𦓂，古文，音壽字。”《字彙補·老部》：“𦓂，古文壽字。”</w:t>
        <w:br/>
      </w:r>
    </w:p>
    <w:p>
      <w:r>
        <w:t>𦓄##𦓄</w:t>
        <w:br/>
        <w:br/>
        <w:t>𦓄同“耄”。《龍龕手鑑·老部》：“𦓄”，“耄”的俗字。</w:t>
        <w:br/>
      </w:r>
    </w:p>
    <w:p>
      <w:r>
        <w:t>𦓆##𦓆</w:t>
        <w:br/>
        <w:br/>
        <w:t>¹¹𦓆同“壽”。《玉篇·老部》：“𦓆”，“壽”的古文。</w:t>
        <w:br/>
      </w:r>
    </w:p>
    <w:p>
      <w:r>
        <w:t>𦓈##𦓈</w:t>
        <w:br/>
        <w:br/>
        <w:t>¹²𦓈xiòng　《龍龕手鑑》香仲、而仲二反。</w:t>
        <w:br/>
        <w:br/>
        <w:t>老弱。《直音篇·老部》：“𦓈，老弱。”</w:t>
        <w:br/>
      </w:r>
    </w:p>
    <w:p>
      <w:r>
        <w:t>𦓋##𦓋</w:t>
        <w:br/>
        <w:br/>
        <w:t>¹⁸𦓋wàng　《改併四聲篇海·老部》引《類篇》：“𦓋，音忘。”《字彙補·老部》：“𦓋，微房切，音忘。義闕。”</w:t>
        <w:br/>
      </w:r>
    </w:p>
    <w:p>
      <w:r>
        <w:t>𦓍##𦓍</w:t>
        <w:br/>
        <w:br/>
        <w:t>²⁰𦓍chě　《字彙補·老部》：“𦓍，昌者切，徹上聲。出《篇韻》。”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