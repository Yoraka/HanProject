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㣉##㣉</w:t>
        <w:br/>
        <w:br/>
        <w:t>同“工”。《玉篇·彡部》：“㣉，巧飾也。”《正字通·彡部》：“㣉，同工。”</w:t>
        <w:br/>
      </w:r>
    </w:p>
    <w:p>
      <w:r>
        <w:t>㣋##㣋</w:t>
        <w:br/>
        <w:br/>
        <w:t>同“丹”。《説文·丹部》：“㣋，亦古文丹。”</w:t>
        <w:br/>
      </w:r>
    </w:p>
    <w:p>
      <w:r>
        <w:t>㣌##㣌</w:t>
        <w:br/>
        <w:br/>
        <w:t>shàn　《廣韻》所鑑切，去鑑生。</w:t>
        <w:br/>
        <w:br/>
        <w:t>（1）相接物。《廣韻·鑑韻》：“㣌，相接物也。”</w:t>
        <w:br/>
        <w:br/>
        <w:t>（2）利。《廣韻·鑑韻》：“㣌，利也。出《字譜》。”</w:t>
        <w:br/>
      </w:r>
    </w:p>
    <w:p>
      <w:r>
        <w:t>㣍##㣍</w:t>
        <w:br/>
        <w:br/>
        <w:t>同“台”。《龍龕手鑑·彡部》：“㣍，古文台字。”</w:t>
        <w:br/>
      </w:r>
    </w:p>
    <w:p>
      <w:r>
        <w:t>㣎##㣎</w:t>
        <w:br/>
        <w:br/>
        <w:t>《説文》：“㣎，細文也。从彡，𡭴省聲。”</w:t>
        <w:br/>
        <w:br/>
        <w:t>mù　《廣韻》莫六切，入屋明。沃部。</w:t>
        <w:br/>
        <w:br/>
        <w:t>精细的花纹。《説文·彡部》：“㣎，細文也。”*段玉裁*注：“細文，文之細者……引申凡精美之偁。”</w:t>
        <w:br/>
      </w:r>
    </w:p>
    <w:p>
      <w:r>
        <w:t>㣏##㣏</w:t>
        <w:br/>
        <w:br/>
        <w:t>同“静”。《字彙補·彡部》：“㣏，古《尚書》静字。”</w:t>
        <w:br/>
      </w:r>
    </w:p>
    <w:p>
      <w:r>
        <w:t>㣐##㣐</w:t>
        <w:br/>
        <w:br/>
        <w:t>同“𢒟（變）”。《字彙補·彡部》：“㣐，與𢒟同。見《耳目資》。”</w:t>
        <w:br/>
      </w:r>
    </w:p>
    <w:p>
      <w:r>
        <w:t>㣑##㣑</w:t>
        <w:br/>
        <w:br/>
        <w:t>róng　《廣韻》餘封切，平鍾以。</w:t>
        <w:br/>
        <w:br/>
        <w:t>（1）重影。《玉篇·彡部》：“㣑，重影也。”</w:t>
        <w:br/>
        <w:br/>
        <w:t>（2）同“容”。《廣韻·鍾韻》：“㣑，形㣑。”《正字通·彡部》：“㣑，俗容字。”</w:t>
        <w:br/>
      </w:r>
    </w:p>
    <w:p>
      <w:r>
        <w:t>㣒##㣒</w:t>
        <w:br/>
        <w:br/>
        <w:t>cèng　《集韻》七孕切，去證清。</w:t>
        <w:br/>
        <w:br/>
        <w:t>毛张貌。《玉篇·彡部》：“㣒，毛張。”《集韻·證韻》：“㣒，毛張皃。”</w:t>
        <w:br/>
      </w:r>
    </w:p>
    <w:p>
      <w:r>
        <w:t>㣓##㣓</w:t>
        <w:br/>
        <w:br/>
        <w:t>càn　《集韻》蒼案切，去翰清。</w:t>
        <w:br/>
        <w:br/>
        <w:t>文彩盛貌。《集韻·换韻》：“㣓，文彩盛皃。”</w:t>
        <w:br/>
      </w:r>
    </w:p>
    <w:p>
      <w:r>
        <w:t>彡##彡</w:t>
        <w:br/>
        <w:br/>
        <w:t>《説文》：“彡，毛飾畫文也。象形。”*饶炯*部首訂：“指事。本謂毛飾為文曰彡，畫飾為文亦曰彡，故从彡之字，或从毛取義或从畫取義不一。三之者，毛畫文飾之數無窮，因舉三以見其意。”</w:t>
        <w:br/>
        <w:br/>
        <w:t>（一）shān　《廣韻》所銜切，平銜生。又息廉切。侵部。</w:t>
        <w:br/>
        <w:br/>
        <w:t>（1）须毛及饰画的花纹。《説文·彡部》：“彡，毛飾畫文也。”*徐灝*注箋：“毛飾畫文者，謂凡毛及飾畫之文。毛如須髟，飾畫如彣彰雕修是也。”</w:t>
        <w:br/>
        <w:br/>
        <w:t>（2）毛长。《廣韻·銜韻》：“彡，毛長。”</w:t>
        <w:br/>
        <w:br/>
        <w:t>（3）毛发貌。《漢書·高帝紀上》“令郎中有罪耐以上”*唐**顔師古*注：“*應劭*曰：‘古耐字從彡。’……彡，毛髮皃也。”</w:t>
        <w:br/>
        <w:br/>
        <w:t>（二）xiǎn　《集韻》纖琰切，上琰心。</w:t>
        <w:br/>
        <w:br/>
        <w:t>〔彡姐〕古*羌*族复姓。《集韻·琰韻》：“彡，*羌*姓。*漢*有*西羌**彡姐*。”《漢書·馮奉世傳》：“*永光*二年秋，*隴西**羌**彡姐*旁種反。”*顔師古*注：“今*西羌*尚有此姓。”</w:t>
        <w:br/>
      </w:r>
    </w:p>
    <w:p>
      <w:r>
        <w:t>形##形</w:t>
        <w:br/>
        <w:br/>
        <w:t>《説文》：“形（旧字形作‘񁊠’），象形也。从彡，幵聲。”*徐灝*注箋：“象形者，畫成其物也，故从彡。彡者，飾畫文也。引申為形容之偁。”*桂馥*義證：“幵聲者，當為井聲。”</w:t>
        <w:br/>
        <w:br/>
        <w:t>xíng　《廣韻》户經切，平青匣。耕部。</w:t>
        <w:br/>
        <w:br/>
        <w:t>（1）形象；形体。《增韻·青韻》：“形，體也。”《易·繫辭上》：“在天成象，在地成形，變化見矣。”《世説新語·文學》：“眼往屬萬形，萬形來入眼不？”特指身体。《吕氏春秋·去宥》：“人之老也，形益衰，而智益盛。”《魏書·刑罰志》：“斬者皆裸形伏質。”*唐**白居易*《秦中吟·重賦》：“幼者形不蔽，老者體無温。”</w:t>
        <w:br/>
        <w:br/>
        <w:t>（2）形状；样子。《字彙·彡部》：“形，狀也。”《書·説命上》：“乃審厥象，俾以形旁求于天下。”*孔*傳：“審所夢之人，刻其形象以四方旁求之於民間。”《孫子·虚實》：“故兵無常勢，水無常形。”《晋書·苻堅載記下》：“又北望*八公山*上草木，皆類人形。”</w:t>
        <w:br/>
        <w:br/>
        <w:t>（3）容貌；神色。《廣雅·釋詁四》：“形，容也。”*王念孫*疏證：“形為容皃之容。”《穀梁傳·桓公十四年》：“望遠者，察其貌，而不察其形。”*范甯*注：“貌，姿體；形，容色也。”*漢**蔡邕*《郭泰碑》：“望形表而影附，聆嘉聲而響和者，猶百川之歸巨海，鱗介之宗龜龍也。”</w:t>
        <w:br/>
        <w:br/>
        <w:t>（4）表现；显露。如：喜形于色。《廣雅·釋詁三》：“形，見也。”《增韻·青韻》：“形，現也。”《禮記·樂記》：“感於物而動，故形於聲。”*鄭玄*注：“形，猶見也。”《漢書·伍被傳》：“聰者聽於無聲，明者見於未形。”《紅樓夢》第一百零八回：“近來因被抄以後，諸事運用不來，也是每形拮据。”</w:t>
        <w:br/>
        <w:br/>
        <w:t>（5）形容；描写。《説文·彡部》：“形，象形也。”*王筠*句讀：“謂象其形也。”《列子·天瑞》：“有形者，有形形者。”*漢**枚乘*《七發》：“雖有心略辭給，固未能縷形其所由然也。”</w:t>
        <w:br/>
        <w:br/>
        <w:t>（6）对照；比较。如：相形见绌。《淮南子·齊俗》：“故高下之相傾也，短脩之相形也，亦明矣。”《文心雕龍·知音》：“閲喬岳以形培塿。”*闻一多*《花儿开过了》：“况且永继的荣华顿刻的凋落，两两相形，又算得了些什么？”</w:t>
        <w:br/>
        <w:br/>
        <w:t>（7）形成。*唐**王仁昫*《刊謬補缺切韻·青韻》：“形，成也。”《管子·牧民》：“惟有道者，能備患於未形也，故禍不萌。”《楚辭·天問》：“上下未形，何由考之。”*明**余繼登*《典故紀聞》卷四：“羞惡之心形，則貪鄙之心絶。”</w:t>
        <w:br/>
        <w:br/>
        <w:t>（8）形势。《孫子·虚實》：“夫兵形象水。”*孟氏*注：“兵之形勢如水流，遲速之勢無常也。”《戰國策·西周策》：“*周君*形不小利事*秦*，而好小利。”*高誘*注：“形，勢也。”*漢**賈誼*《鑄錢》：“僕未之得驗，然其形必然。”又特指地势。《孫子·地形》：“險形者，我先居之。”《史記·高祖本紀》：“*秦*，形勝之國。”*司馬貞*索隱：“*韋昭*曰：‘地形險固，故能勝人也。’”</w:t>
        <w:br/>
        <w:br/>
        <w:t>（9）方式；方法。《孫子·虚實》：“人皆知我所以勝之形，而莫知吾所以制勝之形。”*李筌*注：“戰勝，人知之，制勝之法幽密，人莫知。”《漢書·晁錯傳》：“夫卑身以事彊，小國之形也；合小以攻大，敵國之形也；以蠻夷攻蠻夷，中國之形也。”</w:t>
        <w:br/>
        <w:br/>
        <w:t>（10）指声音动静。《禮記·樂記》：“故人不耐無樂，樂不耐無形。”*鄭玄*注：“形，聲音動静也；耐，古書能字也。”*孔穎達*疏：“樂不耐無形者，内既歡樂，不能無形見於外，謂聲音動静而見於外也。”*唐**裴鉶*《聶隱娘》：“*空空兒*之神術……善無形而滅影。”</w:t>
        <w:br/>
        <w:br/>
        <w:t>⑪形容词的省称。</w:t>
        <w:br/>
        <w:br/>
        <w:t>⑫通“刑”。刑罚。*清**朱駿聲*《説文通訓定聲·鼎部》：“形，叚借為刑。”《易·鼎》：“其形渥。”*闻一多*案：“《集解》形作刑，引*虞翻*曰：‘渥，大刑也。’”《逸周書·武紀》：“其形慎而殺。”*朱右曾*校釋：“形當為刑，刑當其罪曰殺。形、刑古通。”《世説新語·方正》：“（*夏侯）玄*曰：‘雖復形餘之人，未敢聞命。’”</w:t>
        <w:br/>
        <w:br/>
        <w:t>⑬通“型”。模子。*清**朱駿聲*《説文通訓定聲·鼎部》：“形，叚借為型。”《左傳·昭公十二年》：“形民之力。”*杜預*注：“言國之用民，當隨其力任，如金冶之器，隨器而制形。”*孔穎達*疏：“鑄冶之家，將作器而制其模，謂之為形。”《論衡·物勢》：“今夫陶冶者，初埏埴作器，必模范為形，故作之也。”</w:t>
        <w:br/>
        <w:br/>
        <w:t>⑭通“鉶”。盛羹饭的瓦器。《墨子·節用中》：“啜於土形。”*孫詒讓*閒詁：“形、刑並鉶之叚字……《李斯傳》作鉶。”《史記·秦始皇本紀》：“啜土形。”*裴駰*集解：“*如淳*曰：‘土形，飯器之屬，瓦器也。’”*司馬貞*索隱：“飯器，以瓦為之。”</w:t>
        <w:br/>
      </w:r>
    </w:p>
    <w:p>
      <w:r>
        <w:t>彣##彣</w:t>
        <w:br/>
        <w:br/>
        <w:t>《説文》：“彣，㦽也。从彡，从文。”*段玉裁*注：“《有部》曰：‘㦽，有彣彰也。’是則有彣彰謂之彣，彣與文義别。凡言文章皆當作彣彰，作文章者省也。文訓逪畫，與彣義别。會意，文亦聲。”</w:t>
        <w:br/>
        <w:br/>
        <w:t>wén　《廣韻》無分切，平文微。諄部。</w:t>
        <w:br/>
        <w:br/>
        <w:t>（1）错综驳杂的花纹或色彩。《説文·彡部》：“彣，㦽也。”*段玉裁*注：“有彣彰謂之彣。”《廣韻·文韻》：“彣，青興赤雜。”《龍龕手鑑·彡部》：“彣，彣彩斑雜也。”*清**龔自珍*《與江居士箋》：“如風吹水，萬態皆有，皆成彣彰。”*章炳麟*《文学总略》：“凡文理、文字、文辞，皆言文；言其采色发扬谓之彣。”</w:t>
        <w:br/>
        <w:br/>
        <w:t>（2）文采；才华。*遼**了洙*《白繼琳幢記》：“事既，仍欲紀考之氏族履行及始襄事，迺訪之有彣者。”*清**李慈銘*《書凌氏廷堪校禮堂集中書唐文粹文後》：“*范曄*、*沈約*、*魏收*、*姚察*諸史，彣彣彧彧，蔚乎可觀。”</w:t>
        <w:br/>
      </w:r>
    </w:p>
    <w:p>
      <w:r>
        <w:t>彤##彤</w:t>
        <w:br/>
        <w:br/>
        <w:t>《説文》：“彤，丹飾也。从丹，从彡。彡其畫也。”*段玉裁*注：“以丹拂拭而涂之，故从丹彡。彡者，毛飾畫文也。”</w:t>
        <w:br/>
        <w:br/>
        <w:t>tóng　《廣韻》徒冬切，平冬定。冬部。</w:t>
        <w:br/>
        <w:br/>
        <w:t>（1）用红色涂饰器物。《説文·丹部》：“彤，丹飾也。”《左傳·哀公元年》：“器不彤鏤。”《鹽鐵論·散不足》：“唯瑚璉觴豆，而後彫文彤漆。”</w:t>
        <w:br/>
        <w:br/>
        <w:t>（2）赤红色。《爾雅·釋畜》：“彤白雜毛，騢。”*郭璞*注：“彤，赤。”《玉篇·丹部》：“彤，赤色。”《書·顧命》：“太保、太史、太宗皆麻冕彤裳。”*孔*傳：“彤，纁也。”《詩·邶風·静女》：“静女其孌，貽我彤管。”*鄭玄*箋：“彤管，筆赤管也。彤，赤也。”*宋**李清照*《减字木蘭花》：“淚染輕匀，猶帶彤霞曉露痕。”</w:t>
        <w:br/>
        <w:br/>
        <w:t>（3）彤管（笔）的简称。*南朝**齊**王融*《三月三日曲水詩序》：“書笏珥彤，紀言事於仙室。”</w:t>
        <w:br/>
        <w:br/>
        <w:t>（4）*周*代国名。在今*陕西省**华县*境。《書·顧命》：“甲子，王……乃同*召*、太保*奭*、*芮*伯、*彤*伯、*畢*公、*衛*侯、*毛*公。”*孔*傳：“*召*、*芮*、*彤*、*畢*、*衛*、*毛*皆國名。”《史記·六國年表》：“*魏*與*秦*遇*彤*。”*司馬貞*索隱：“彤，地名。賜*商君*，死*彤*地。”</w:t>
        <w:br/>
        <w:br/>
        <w:t>（5）姓。《廣韻·冬韻》：“彤，姓。”《史記·夏本紀》：“*禹*為*姒*姓，其後分封，用國為姓，故有……*彤城*氏。”*司馬貞*索隱：“*周*有*彤*伯，蓋*彤城*氏之後。*彤*伯為*成王*宗枝。”《通志·氏族略二》：“*彤*氏，出于*彤*伯。*周*同姓之國，為*成王*宗枝。”</w:t>
        <w:br/>
        <w:br/>
        <w:br/>
        <w:br/>
        <w:br/>
        <w:br/>
        <w:br/>
        <w:br/>
        <w:t>彥</w:t>
        <w:tab/>
        <w:t>@@@LINK=彦\n</w:t>
        <w:br/>
      </w:r>
    </w:p>
    <w:p>
      <w:r>
        <w:t>彦##彦</w:t>
        <w:br/>
        <w:br/>
        <w:t>《説文》：“彦，美士有文，人所言也。从彣，厂聲。”*方濬益*《綴遺齋彝器款識考釋》以为，“彦”当从文从弓，弓字三折与彡形近，篆文变从彣也。按：金文“彦”，从文、从弓，厂声。</w:t>
        <w:br/>
        <w:br/>
        <w:t>（一）yàn　《廣韻》魚變切，去線疑。元部。</w:t>
        <w:br/>
        <w:br/>
        <w:t>（1）贤士；才德出众的人。《爾雅·釋訓》：“美士為彦。”《詩·鄭風·羔裘》：“彼其之子，邦之彦兮。”*毛*傳：“彦，士之美稱。”*唐**許佐堯*《柳氏傳》：“（*韓）翊*素知名，其所候問，皆當時之彦。”《儒林外史》第八回：“公子好客，結多少碩彦名儒。”</w:t>
        <w:br/>
        <w:br/>
        <w:t>（2）姓。《萬姓統譜·霰韻》：“彦，見《姓苑》。*宋**彦必先*，以宣教郎知*宣州*；*彦九淵*，*潮州*刺史。”</w:t>
        <w:br/>
        <w:br/>
        <w:t>（二）pán　《集韻》蒲官切，平桓並。</w:t>
        <w:br/>
        <w:br/>
        <w:t>（1）大。《集韻·桓韻》：“彦，大也。”</w:t>
        <w:br/>
        <w:br/>
        <w:t>（2）常。《集韻·桓韻》：“彦，常也。”</w:t>
        <w:br/>
      </w:r>
    </w:p>
    <w:p>
      <w:r>
        <w:t>彧##彧</w:t>
        <w:br/>
        <w:br/>
        <w:t>yù　《廣韻》於六切，入屋影。職部。</w:t>
        <w:br/>
        <w:br/>
        <w:t>（1）有文采。《廣雅·釋詁三》：“彧，文也。”*王念孫*疏證：“彧者，《説文》：𢒰，有文章也。《論語·八佾篇》：‘郁郁乎文哉。’彧、𢒰、郁並通。”*漢**孔衍*《上成帝書》：“*周王*之彧彧。”《文選·何晏〈景福殿賦〉》：“羌瓌瑋以壯麗，紛彧彧其難分。”*吕延濟*注：“紛彧彧，文章多貌。”</w:t>
        <w:br/>
        <w:br/>
        <w:t>（2）茂盛。《詩·小雅·信南山》：“疆埸翼翼，黍稷彧彧。”*毛*傳：“彧彧，茂盛貌。”《尚書大傳·虞夏傳》：“*夏伯*之樂，舞謾彧。”*鄭玄*注：“彧，長貌，言象物之滋曼彧然也。”《徐霞客遊記·滇遊日記二》：“其中田禾芃彧，邨落高下。”</w:t>
        <w:br/>
      </w:r>
    </w:p>
    <w:p>
      <w:r>
        <w:t>彩##彩</w:t>
        <w:br/>
        <w:br/>
        <w:t>《説文新附》：“彩，文章也。从彡，采聲。”*鄭珍*新附考：“經史皆作采，後加糸作綵，又仿彣字加彡，更晚出。”</w:t>
        <w:br/>
        <w:br/>
        <w:t>cǎi　《廣韻》倉宰切，上海清。之部。</w:t>
        <w:br/>
        <w:br/>
        <w:t>（1）文采。《説文新附·彡部》：“彩，文章也。”*鈕樹玉*新附考：“經典中多作采，後人涉彣彰字并加彡也。”《玉篇·彡部》：“彩，文章也。”《晋書·夏侯湛傳贊》：“*湛*稱弄翰，縟彩雕焕。”《宋書·顔延之傳》：“*延之*與*陳郡**謝靈運*俱以詞彩齊名。”</w:t>
        <w:br/>
        <w:br/>
        <w:t>（2）光彩；光泽。《廣韻·海韻》：“彩，光彩。”《字彙·彡部》：“彩，精光也。”*晋**張華*《離情》：“庭樹發紅彩，閨草含碧滋。”*唐**許渾*《鶴林寺中秋夜玩月》：“輪彩漸移金殿外，鏡花猶挂玉樓前。”*宋**吕渭老*《浣溪沙》：“惹鬢蛛絲新有喜，窺窗月彩舊相從。”</w:t>
        <w:br/>
        <w:br/>
        <w:t>（3）神采；风度。*戰國**宋玉*《神女賦》：“目略微眄，精彩相授。”*南朝**宋**謝莊*《為尚書八座奏封皇子郡王》：“第某皇弟等，器彩明敏，今識穎悟。”</w:t>
        <w:br/>
        <w:br/>
        <w:t>（4）多种颜色。如：彩蝶；彩轿；彩霞。《集韻·海韻》：“彩，文色也。”《關尹子·五鑑》：“或以彩畫為身。”*唐**李白*《早發白帝城》：“朝辭*白帝*彩雲間，千里*江陵*一日還。”*明**方以智*《東西均·公符》：“當知素在彩先，而有彩之後，素亦在彩中矣。”</w:t>
        <w:br/>
        <w:br/>
        <w:t>（5）彩色的丝绸。也作“綵”。*唐**李白*《古風五十九首》之四十四：“玉顔艷紅彩，雲髮非素絲。”又泛指用彩色丝绸以及其他物品组成的美观的装饰物。如：张灯结彩。*宋**梅堯臣*《嘉祐己亥歲旦呈永叔》：“屠酥先尚幼，彩勝又宜春。”*清**孔尚任*《桃花扇·入道》：“伏願彩仗隨車，素旗擁駕。”</w:t>
        <w:br/>
        <w:br/>
        <w:t>（6）负伤流血。如：挂彩；彩号。《兒女英雄傳》第六回：“那時*三兒*在旁邊正呆呆的望着公子的胸脯子，要看這回刀尖出彩。”*周立波*《暴风骤雨》第一部十九：“*郭全海*和警卫班的*老金*，都挂了彩。”</w:t>
        <w:br/>
        <w:br/>
        <w:t>（7）赌博或某种竞争活动中给得胜者的钱物。*唐**李白*《送外甥鄭灌從軍三首》之一：“六博争雄好彩來，金盤一擲萬人開。”《儒林外史》第五十五回：“我們這位*馬*先生前日在*揚州*鹽臺那里，下的是一百一十兩的彩，他前後共贏了二千多銀子。”*老舍*《骆驼祥子》五：“邪财既是那么千载难遇，所以有些彩气的必定是与众不同，福大命大。”</w:t>
        <w:br/>
        <w:br/>
        <w:t>（8）表示称赞、夸奖的欢呼。《兒女英雄傳》第十五回：“那四面看的人就海潮一般喝了個連環大彩。”*闻一多*《大鼓师》：“我唱过了形形色色的歌儿，我也听饱了喝不完的彩。”</w:t>
        <w:br/>
        <w:br/>
        <w:t>（9）我国传统戏曲中表示特殊情景时所用的技术；魔术里用的手法。如：大彩；带彩；彩活。</w:t>
        <w:br/>
      </w:r>
    </w:p>
    <w:p>
      <w:r>
        <w:t>彫##彫</w:t>
        <w:br/>
        <w:br/>
        <w:t>《説文》：“彫，琢文也。从彡，周聲。”*段玉裁*注：“凡琱琢之成文曰彫，故字从彡。今則彫、雕行而琱廢矣。”</w:t>
        <w:br/>
        <w:br/>
        <w:t>diāo　《廣韻》都聊切，平蕭端。幽部。</w:t>
        <w:br/>
        <w:br/>
        <w:t>（1）雕刻。《説文·彡部》：“彫，琢文也。”《廣雅·釋言》：“彫，鏤也。”《論語·公冶長》：“朽木不可彫也。”*包咸*注：“彫，彫琢刻畫。”《漢書·司馬相如傳》：“乘彫玉之輿。”*顔師古*注：“以玉飾輿而彫鏤之。”*清**江藩*《國朝漢學師承記·閻若璩》：“為（*顧）炎武*寫《廣韻》及《音學五書》，今世傳彫本是也。”引申为磨砺品性。《三國志·魏志·陳思王植傳》：“而*植*任性而行，不自彫勵，飲酒不節。”</w:t>
        <w:br/>
        <w:br/>
        <w:t>（2）文饰；彩绘。如：彫弓；彫戈；彫服。《廣雅·釋詁四》：“彫，畫也。”《書·五子之歌》：“峻宇彫牆。”《荀子·大略》：“天子彫弓。”*楊倞*注：“彫謂彫畫為文飾。”*唐**杜甫*《日暮詩》：“將軍别换馬，夜出擁彫戈。”又指色彩斑斓。*晋**顧愷之*《觀濤賦》：“彫鱗采介，特種奇名。”*南朝**梁**劉峻*《廣絶交論》：“草蟲鳴則阜螽躍，彫虎嘯而清風起。”*宋**方千里*《蝶戀花》：“綵筆彫章知幾首。”</w:t>
        <w:br/>
        <w:br/>
        <w:t>（3）通“凋”。1.草木零落。《洪武正韻·蕭韻》：“彫，殘也；零落也。”*清**朱駿聲*《説文通訓定聲·孚部》：“彫，叚借為凋。”《論語·子罕》：“歲寒，然後知松柏之後彫也。”*晋**盧諶*《贈劉琨》：“根淺難固，莖弱易彫。”*唐**温庭筠*《早秋山居》：“樹彫窗有日，池滿水無聲。”2.损伤；衰败。《廣雅·釋詁四》“凋，傷也”*清**王念孫*疏證：“彫與凋通。”《洪武正韻·蕭韻》：“彫，傷瘁也。”《左傳·昭公八年》：“今宫室崇侈，民力彫盡。”*杜預*注：“彫，傷也。”*三國**魏**嵇康*《答向子期難養生論》：“體疲者速彫，形全者難斃。”*唐**韋應物*《感夢》：“誰念兹夕永，坐令顔鬢彫。”</w:t>
        <w:br/>
        <w:br/>
        <w:t>（4）用同“叼”。啄取。《文選·左思〈吴都賦〉》：“彫啄蔓藻，刷盪漪瀾。”*李善*注引*劉逵*曰：“彫啄，鳥食貌。”《西遊記》第七十二回：“只變作一個餓老鷹，彫了他的衣服。”</w:t>
        <w:br/>
      </w:r>
    </w:p>
    <w:p>
      <w:r>
        <w:t>彬##彬</w:t>
        <w:br/>
        <w:br/>
        <w:t>（一）bīn　《廣韻》卜巾切，平真幫。諄部。</w:t>
        <w:br/>
        <w:br/>
        <w:t>（1）〔彬彬〕1.文质兼备。如：彬彬有礼。《説文·人部》：“份，文質備也。彬，古文份。”《廣韻·真韻》：“彬，文質雜半。”《論語·雍也》：“質勝文則野，文勝質則史。文質彬彬，然後君子。”*包咸*注：“彬彬，文質相半之貌。”《漢書·叙傳下》：“*孝哀*彬彬，克㩜威神。”*顔師古*注：“彬彬，文質備也。”2.盛貌。*南朝**梁**鍾嶸*《詩品序》：“彬彬之盛，大備於時矣！”*唐**柳宗元*《答問》：“文墨之彬彬，足以舒吾愁兮。”《宋史·文苑傳序》：“自宰相以至令録，無不擢科，海内文士彬彬輩出焉。”</w:t>
        <w:br/>
        <w:br/>
        <w:t>（2）富有文彩。《廣雅·釋詁三》：“彬，文也。”《文心雕龍·時序》：“自*宋武*愛文，*文帝*彬雅。”</w:t>
        <w:br/>
        <w:br/>
        <w:t>（3）姓。《萬姓統譜·真韻》：“彬，見《姓苑》。*唐**彬霽*，撰《秘苑狀啓》四卷。”</w:t>
        <w:br/>
        <w:br/>
        <w:t>（二）bān　《集韻》逋還切，平删幫。</w:t>
        <w:br/>
        <w:br/>
        <w:t>文彩鲜明。《集韻·删韻》：“彬，文彩明也。”*漢**張衡*《西京賦》：“珊瑚琳碧，瓀珉璘彬。”*唐**劉禹錫*《國學新修五經壁記》：“白黑彬斑，瞭然飛動。”</w:t>
        <w:br/>
      </w:r>
    </w:p>
    <w:p>
      <w:r>
        <w:t>彭##彭</w:t>
        <w:br/>
        <w:br/>
        <w:t>《説文》：“彭，鼓聲也。从壴，彡聲。”按：壴，即鼓之初字；彡，为鼓声之标帜。</w:t>
        <w:br/>
        <w:br/>
        <w:t>（一）péng　《廣韻》薄庚切，平庚並。陽部。</w:t>
        <w:br/>
        <w:br/>
        <w:t>（1）象声词。《説文·壴部》：“彭，鼓聲也。”*宋**張舜民*《打麥詩》：“打麥打麥，彭彭魄魄，聲在山南應山北。”</w:t>
        <w:br/>
        <w:br/>
        <w:t>（2）行进貌。《廣韻·庚韻》：“彭，行也。”《詩·大雅·烝民》：“四牡彭彭，八鸞鏘鏘。”*鄭玄*箋：“彭彭，行貌。”</w:t>
        <w:br/>
        <w:br/>
        <w:t>（3）道。《廣韻·庚韻》：“彭，道也。”</w:t>
        <w:br/>
        <w:br/>
        <w:t>（4）古国名。在今*四川省**彭山县*。《集韻·庚韻》：“彭，國名。”《書·牧誓》：“（*武）王*曰：‘嗟我友邦冢君……及*庸*、*蜀*、*羌*、*髳*、*微*、*盧*、*彭*、*濮*人。’”*孔穎達*疏：“*彭*，在*東蜀*之西北。”</w:t>
        <w:br/>
        <w:br/>
        <w:t>（5）*春秋*时地名。在今*河南省**中牟县*境内。《洪武正韻·庚韻》：“彭，地名。”《詩·鄭風·清人》：“*清*人在*彭*，駟介旁旁。”*毛*傳：“*彭*，*衛*之河上，*鄭*之郊也。”</w:t>
        <w:br/>
        <w:br/>
        <w:t>（6）水名。1.在*湖北省**房县*。《集韻·庚韻》：“彭，水名，在*衛*地。”《左傳·桓公十二年》：“伐*絞*之役，*楚*師分涉於*彭*。”*杜預*注：“*彭水*在*新城**昌魏縣*。”2.在*河南省**鲁山县*东南，又名*小滍水*。《水經注·滍水》：“*彭水*注之，俗謂*小滍水*。水出*魯陽縣*南*彭山蟻塢*南麓，北流逕*彭山*西。”</w:t>
        <w:br/>
        <w:br/>
        <w:t>（7）〔彭湃〕同“澎湃”。《漢書·司馬相如傳》：“沸乎暴怒，洶涌彭湃。”*顔師古*注：“彭湃，（波）相戾也。”</w:t>
        <w:br/>
        <w:br/>
        <w:t>（8）姓。《廣韻·庚韻》：“彭，姓。*大彭*之後。《左傳》*楚*有令尹*彭仲爽*，*漢*有大司空*彭宣*。”《通志·氏族略二》：“*彭*氏，即*大彭*之國。在*商*時為諸侯伯。古*祝融氏*之後，有*陸終氏*，六子。第三子*彭祖*建國于*彭*，子孫以國為氏。”</w:t>
        <w:br/>
        <w:br/>
        <w:t>（二）páng　《集韻》蒲光切，平唐並。陽部。</w:t>
        <w:br/>
        <w:br/>
        <w:t>（1）旁边；近处。《洪武正韻·陽韻》：“彭，旁也。”《字彙·彡部》：“彭，側也，近也。”《易·大有》：“九四，匪其彭，无咎。”*孔穎達*疏：“彭，旁也。”《墨子·備穴》：“若彭有水濁非常者，此穴土也。”*孫詒讓*閒詁：“彭與旁通。”</w:t>
        <w:br/>
        <w:br/>
        <w:t>（2）通“篣”。鞭打。《後漢書·獨行傳·戴就》：“每上彭考，因止飯食不肯下，肉焦毁墯地者，掇而食之。”*李賢*注：“彭，即篣也。”</w:t>
        <w:br/>
        <w:br/>
        <w:t>（三）bāng　《集韻》逋旁切，平唐幫。陽部。</w:t>
        <w:br/>
        <w:br/>
        <w:t>〔彭彭〕盛多貌。《廣雅·釋訓》：“彭彭，盛也。”《字彙·彡部》：“彭彭，衆盛貌。”《詩·魯頌·駉》：“有驪有黄，以車彭彭。”*毛*傳：“彭彭，有力有容也。”又《齊風·載驅》：“*汶水*湯湯，行人彭彭。”*毛*傳：“彭彭，多皃。”*唐**張籍*《將軍行》：“戰車彭彭旌旗動，三十六軍齊上*隴*。”</w:t>
        <w:br/>
      </w:r>
    </w:p>
    <w:p>
      <w:r>
        <w:t>彮##彮</w:t>
        <w:br/>
        <w:br/>
        <w:t>yǒng　《集韻》尹竦切，上腫以。</w:t>
        <w:br/>
        <w:br/>
        <w:t>垂带饰貌。《集韻·腫韻》：“彮，垂帶飾皃。”</w:t>
        <w:br/>
      </w:r>
    </w:p>
    <w:p>
      <w:r>
        <w:t>彯##彯</w:t>
        <w:br/>
        <w:br/>
        <w:t>（一）piāo　《廣韻》撫招切，平宵滂。</w:t>
        <w:br/>
        <w:br/>
        <w:t>（1）飘带。《廣韻·宵韻》：“彯，彯彯，長組之皃。”*唐**張濛*《李元諒頌》：“乃剔鑊鼓為兵，撤氈彯為甲。”</w:t>
        <w:br/>
        <w:br/>
        <w:t>（2）飘卷。*晋**木華*《海賦》：“彯沙礐石，蕩𩘻島濱。”*南朝**宋**鮑照*《詠史》：“仕子彯華纓，遊客竦輕轡。”</w:t>
        <w:br/>
        <w:br/>
        <w:t>（3）通“摽”。抛弃。《文選·袁淑〈効曹子建樂府白馬篇〉》：“彯節去*函谷*，投珮出*甘泉*。”*李善*注：“《公羊傳》曰：‘*曹子*摽劒而去之。’*劉兆*曰：‘摽，辟也。’彯與摽字同。”</w:t>
        <w:br/>
        <w:br/>
        <w:t>（二）piào　《廣韻》匹妙切，去笑滂。</w:t>
        <w:br/>
        <w:br/>
        <w:t>图画；彩饰。《玉篇·彡部》：“彯，彯畫也。”*唐**玄應*《一切經音義》卷十：“彯畫……猶輕淺彩。”《集韻·笑韻》：“彯，畫飾也。”</w:t>
        <w:br/>
        <w:br/>
        <w:t>（三）miǎo　《字彙》弭沼切。</w:t>
        <w:br/>
        <w:br/>
        <w:t>小管。《字彙·彡部》：“彯，小管也。”</w:t>
        <w:br/>
      </w:r>
    </w:p>
    <w:p>
      <w:r>
        <w:t>彰##彰</w:t>
        <w:br/>
        <w:br/>
        <w:t>《説文》：“彰，文彰也。从彡，从章，章亦聲。”</w:t>
        <w:br/>
        <w:br/>
        <w:t>zhāng　《廣韻》諸良切，平陽章。陽部。</w:t>
        <w:br/>
        <w:br/>
        <w:t>（1）错综驳杂的花纹或色彩。《説文·彡部》：“彰，文彰也。”*徐鍇*繫傳：“彰，文章也……文章，飾也。”《廣雅·釋言》：“山龍，彰也。”*王念孫*疏證：“《考工記》説畫繢之事云：‘青與赤謂之文，赤與白謂之章，白與黑謂之黼，黑與青謂之黻。’……是黼黻與文章同義，故云，黼黻，彰也。”*清**龔自珍*《與江居士箋》：“如風吹水，萬態皆有，皆成彣彰。”*章炳麟*《国故论衡·文学总略》：“夫命其质曰文，状其华美曰彣，指其起止曰章，道其素绚曰彰。”引申为痕迹。《莊子·天地》：“夫聖人鶉居而鷇食，鳥行而無彰。”*成玄英*疏：“彰，文迹也。”</w:t>
        <w:br/>
        <w:br/>
        <w:t>（2）明显；显著。《廣雅·釋詁四》：“彰，明也。”《洪武正韻·陽韻》：“彰，著也。”《書·湯誓》：“克寬克仁，彰信兆民。”*孔*傳：“言*湯*寬仁之德，明信於天下。”《老子》第二十二章：“不自見，故明；不自是，故彰。”《論衡·書解》：“德彌彰者人彌明。”</w:t>
        <w:br/>
        <w:br/>
        <w:t>（3）宣扬；表露。《洪武正韻·陽韻》：“彰，著明之也。”《書·畢命》：“彰善癉惡，樹之風聲。”*蔡沈*注：“顯其為善者……而傳於後世。”《論衡·自紀》：“好自周，不肯自彰。”《宋史·宗澤傳》：“臣愚，不敢奉詔以彰國弱。”</w:t>
        <w:br/>
        <w:br/>
        <w:t>（4）盛；繁。《淮南子·主術》：“智詐萌興，盜賊滋彰。”*南朝**梁**江淹*《蕭驃騎祭石頭戰亡文》：“氣彰靡旗，情激亂轍。”*唐**薛登*《論選舉疏》：“貪仕之性彰，則廉潔之風薄。”</w:t>
        <w:br/>
        <w:br/>
        <w:t>（5）姓。《萬姓統譜·陽韻》：“彰，見《姓苑》。*漢**彰章*，*齊*人。”</w:t>
        <w:br/>
      </w:r>
    </w:p>
    <w:p>
      <w:r>
        <w:t>影##影</w:t>
        <w:br/>
        <w:br/>
        <w:t>yǐng　《廣韻》於丙切，上梗影。陽部。</w:t>
        <w:br/>
        <w:br/>
        <w:t>（1）人或物体因挡住光线而投射的暗像。《玉篇·彡部》：“影，形影。”《類篇·彡部》：“影，物之陰影也。”《書·大禹謨》：“惠迪吉，從逆凶，惟影響。”*孔*傳：“吉凶之報，若影之隨形，響之應聲。”《淮南子·脩務》：“吾日悠悠慙於影。”*高誘*注：“影，形影也。”*唐**李白*《月下獨酌四首》之一：“舉杯邀明月，對影成三人。”*廖静文*《徐悲鸿一生》：“摇曳而黯淡的灯光将*悲鸿*的影子，贴在父亲那僵硬了的尸体上。”</w:t>
        <w:br/>
        <w:br/>
        <w:t>（2）在反射物中反映出来的物体的形象。《後漢書·朱浮傳》：“引鏡窺影，何施眉目。”《水經注·江水》：“素湍緑潭，迴清倒影。”*清**吴偉業*《雁門尚書行》：“轆轤繩斷野苔生，幾尺枯泉見形影。”</w:t>
        <w:br/>
        <w:br/>
        <w:t>（3）像；图像。《南史·陰子春傳》：“刺史*王神念*以百姓祈禱糜費，毁神影，壞屋舍。”《水滸傳》第三十一回：“寫了*武松*鄉貫年甲，貌相模樣，畫影圖形，出三千貫信賞錢……緝捕。”特指祖先的画像。《紅樓夢》第三十一回：“老太太和舅母那日想是纔拜了影回來。”</w:t>
        <w:br/>
        <w:br/>
        <w:t>（4）迹象；依据。《宋書·謝靈運傳》：“今影迹無端，假謗空設，終古之酷，未之或有。”《兒女英雄傳》第二十六回：“就算我這話没影兒，等我説句有影兒的姐姐聽。”*浩然*《艳阳天》第一百二十六章：“这些有影没影的谣言，就在一些人的嘴里传开了。”</w:t>
        <w:br/>
        <w:br/>
        <w:t>（5）光。*三國**魏**曹植*《贈白馬王彪》：“年在桑榆間，影響不能追。”*唐**杜甫*《大雲寺贊公房》：“燈影照無睡。”*蒋光慈*《少年飘泊者》：“夕阳慢慢地收起了自己的金影。”</w:t>
        <w:br/>
        <w:br/>
        <w:t>（6）描摹。《文心雕龍·通變》：“*漢*之賦頌，影寫*楚*世。”*明**湯顯祖*《紫釵記·佳期允議》：“知他背紗燈暗影着蛾眉畫。”又指影印。*鲁迅*《且介亭杂文·病后杂谈之余》：“影*宋**元*本或校*宋**元*本的书籍很有些出版了。”</w:t>
        <w:br/>
        <w:br/>
        <w:t>（7）电影的简称。如：影片；影院；影评。</w:t>
        <w:br/>
        <w:br/>
        <w:t>（8）皮影戏的简称。如：滦州影。*宋**孟元老*《東京夢華録·京瓦伎藝》：“*瘦吉*等弄喬影戲。”*宋**耐得翁*《都城紀勝·瓦舍衆伎》：“凡影戲乃京師人初以素紙雕鏃，復用彩色裝皮為之。”</w:t>
        <w:br/>
        <w:br/>
        <w:t>（9）隐藏。*唐**劉禹錫*《送僧方及南謁柳員外並引》：“*九江*僧*方及*既出家，依*匡山*……影不出山者十年。”《水滸傳》第十六回：“只見對面松林裡影着一個人在那裡舒頭探腦價望。”《西遊記》第五十七回：“你又來影瞞菩薩哩！”</w:t>
        <w:br/>
        <w:br/>
        <w:t>（10）用同“映（yìng）”。照射。*明**湯顯祖*《紫釵記·得鮑成言》：“碧雲天外影晴波。”《西遊記》第十二回：“朶朶祥光捧聖，影遍了世界。”</w:t>
        <w:br/>
      </w:r>
    </w:p>
    <w:p>
      <w:r>
        <w:t>彲##彲</w:t>
        <w:br/>
        <w:br/>
        <w:t>同“螭”。《集韻·支韻》：“螭，或作彲。”《史記·齊太公世家》：“*西伯*將出獵，卜之，曰：‘所獲非龍非彲，非虎非羆，所獲霸王之輔。’”*司馬貞*索隱：“*徐廣*音勑知反，餘本亦作‘螭’字。”*明**劉基*《次韻和謙上人秋興》：“草間狐兔營三窟，天上龍彲昧六韜。”</w:t>
        <w:br/>
      </w:r>
    </w:p>
    <w:p>
      <w:r>
        <w:t>𢒀##𢒀</w:t>
        <w:br/>
        <w:br/>
        <w:t>同“𠘱”。《字彙·彡部》：“𢒀，新生羽也。”《正字通·彡部》：“𢒀，鳥新生羽飛貌。本作𠘱。”</w:t>
        <w:br/>
      </w:r>
    </w:p>
    <w:p>
      <w:r>
        <w:t>𢒁##𢒁</w:t>
        <w:br/>
        <w:br/>
        <w:t>同“𢒀（𠘱）”。《字彙補·彡部》：“𢒁，同𢒀。”</w:t>
        <w:br/>
      </w:r>
    </w:p>
    <w:p>
      <w:r>
        <w:t>𢒃##𢒃</w:t>
        <w:br/>
        <w:br/>
        <w:t>𢒃同“施”。《集韻·支韻》：“施，古作𢒃。”</w:t>
        <w:br/>
      </w:r>
    </w:p>
    <w:p>
      <w:r>
        <w:t>𢒅##𢒅</w:t>
        <w:br/>
        <w:br/>
        <w:t>同“工”。《説文·工部》：“𢒅，古文工，从彡。”</w:t>
        <w:br/>
      </w:r>
    </w:p>
    <w:p>
      <w:r>
        <w:t>𢒆##𢒆</w:t>
        <w:br/>
        <w:br/>
        <w:t>xiān　《字彙補·彡部》：“𢒆，先廉切，音彡。見《金鏡》。”</w:t>
        <w:br/>
      </w:r>
    </w:p>
    <w:p>
      <w:r>
        <w:t>𢒈##𢒈</w:t>
        <w:br/>
        <w:br/>
        <w:t>同“形”。*清**朱駿聲*《説文通訓定聲·鼎部》：“形，字亦作𢒈。”一说“㣋”的讹字。《字彙·彡部》：“𢒈，古文丹字。”《康熙字典·彡部》：“㣋，《字彙》譌作‘𢒈’，非。今改正。”</w:t>
        <w:br/>
      </w:r>
    </w:p>
    <w:p>
      <w:r>
        <w:t>𢒉##𢒉</w:t>
        <w:br/>
        <w:br/>
        <w:t>shǎn　《改併四聲篇海》引《併了部頭》音陝。</w:t>
        <w:br/>
        <w:br/>
        <w:t>姓。《通志·氏族略五》：“*彡且*氏，彡音陝，且音子且反。今合二字為𢒉，音陝。*唐**上元*中有左金吾大將軍*關西*節度*𢒉復*，弟*震賁*。”《正字通·彡部》：“𢒉，音陝，姓也。*明**天順*中甲申進士*𢒉茂*，*湖廣**公安*人。上不識其姓，問内閣*李賢*，對曰：‘𢒉音同陝。御筆改為陝。’”</w:t>
        <w:br/>
      </w:r>
    </w:p>
    <w:p>
      <w:r>
        <w:t>𢒊##𢒊</w:t>
        <w:br/>
        <w:br/>
        <w:t>同“彦”。《正字通·彡部》：“彦，俗从大。”</w:t>
        <w:br/>
      </w:r>
    </w:p>
    <w:p>
      <w:r>
        <w:t>𢒌##𢒌</w:t>
        <w:br/>
        <w:br/>
        <w:t>同“𢁘”。《龍龕手鑑·彡部》：“𢁘，俗。𢒌，正。”</w:t>
        <w:br/>
      </w:r>
    </w:p>
    <w:p>
      <w:r>
        <w:t>𢒍##𢒍</w:t>
        <w:br/>
        <w:br/>
        <w:t>fèi　《龍龕手鑑·弗部》：“𢒍，方味反。”</w:t>
        <w:br/>
      </w:r>
    </w:p>
    <w:p>
      <w:r>
        <w:t>𢒏##𢒏</w:t>
        <w:br/>
        <w:br/>
        <w:t>同“補”。《集韻·姥韻》：“補，古作𢒏。”</w:t>
        <w:br/>
      </w:r>
    </w:p>
    <w:p>
      <w:r>
        <w:t>𢒐##𢒐</w:t>
        <w:br/>
        <w:br/>
        <w:t>cuò　《玉篇》七臥切。</w:t>
        <w:br/>
        <w:br/>
        <w:t>（1）形。《玉篇·彡部》：“𢒐，形也。”</w:t>
        <w:br/>
        <w:br/>
        <w:t>（2）芟。《改併四聲篇海·彡部》引《併了部頭》：“𢒐，芟。”</w:t>
        <w:br/>
      </w:r>
    </w:p>
    <w:p>
      <w:r>
        <w:t>𢒑##𢒑</w:t>
        <w:br/>
        <w:br/>
        <w:t>同“祥”。《龍龕手鑑·彡部》：“𢒑，音祥。”《字彙·彡部》：“𢒑，古祥字。”</w:t>
        <w:br/>
      </w:r>
    </w:p>
    <w:p>
      <w:r>
        <w:t>𢒒##𢒒</w:t>
        <w:br/>
        <w:br/>
        <w:t>fú　《龍龕手鑑·彡部》：“𢒒，音浮。”《字彙補·彡部》：“𢒒，音浮。義闕。”</w:t>
        <w:br/>
      </w:r>
    </w:p>
    <w:p>
      <w:r>
        <w:t>𢒓##𢒓</w:t>
        <w:br/>
        <w:br/>
        <w:t>同“𢒔”。《改併四聲篇海·彡部》引《搜真玉鏡》：“𢒓，丑玉切。”《字彙補·彡部》：“𢒓，同𢒔。”</w:t>
        <w:br/>
      </w:r>
    </w:p>
    <w:p>
      <w:r>
        <w:t>𢒔##𢒔</w:t>
        <w:br/>
        <w:br/>
        <w:t>同“豖”。《廣韻·燭韻》：“𢒔，豕行皃。”《改併四聲篇海·豕部》引《餘文》：“𢒔，音豕〔豖〕。義同。”《正字通·豕部》：“𢒔，俗字。舊注同豕，非。”按：“豕”当为“豖”字刻讹。“𢒔”乃“豖”的后起俗字。</w:t>
        <w:br/>
      </w:r>
    </w:p>
    <w:p>
      <w:r>
        <w:t>𢒕##𢒕</w:t>
        <w:br/>
        <w:br/>
        <w:t>同“諸”。《玉篇·彡部》：“𢒕，古文諸。”</w:t>
        <w:br/>
      </w:r>
    </w:p>
    <w:p>
      <w:r>
        <w:t>𢒖##𢒖</w:t>
        <w:br/>
        <w:br/>
        <w:t>同“彧”。《玉篇·彡部》：“𢒖，文章皃。《詩》曰：‘黍稷𢒖𢒖。’𢒖𢒖，茂盛皃。”按：《詩·小雅·信南山》作“彧”。</w:t>
        <w:br/>
      </w:r>
    </w:p>
    <w:p>
      <w:r>
        <w:t>𢒗##𢒗</w:t>
        <w:br/>
        <w:br/>
        <w:t>同“馬”。《玉篇·馬部》：“𢒗”，“馬”的籀文。《集韻·馬韻》：“馬，古作𢒗。”</w:t>
        <w:br/>
      </w:r>
    </w:p>
    <w:p>
      <w:r>
        <w:t>𢒛##𢒛</w:t>
        <w:br/>
        <w:br/>
        <w:t>同“變”。《龍龕手鑑·彡部》：“𢒛，俗。𢒟，古文。音变。”《字彙補·彡部》：“𢒛，與變同。”</w:t>
        <w:br/>
      </w:r>
    </w:p>
    <w:p>
      <w:r>
        <w:t>𢒜##𢒜</w:t>
        <w:br/>
        <w:br/>
        <w:t>同“彪”。《龍龕手鑑·彡部》：“𢒜，虎彣也。”《字彙補·彡部》：“𢒜，同彪。”</w:t>
        <w:br/>
      </w:r>
    </w:p>
    <w:p>
      <w:r>
        <w:t>𢒝##𢒝</w:t>
        <w:br/>
        <w:br/>
        <w:t>diū　《改併四聲篇海》引《搜真玉鏡》丁幽切。</w:t>
        <w:br/>
        <w:br/>
        <w:t>採。《字彙補·彡部》：“𢒝，採也。”</w:t>
        <w:br/>
      </w:r>
    </w:p>
    <w:p>
      <w:r>
        <w:t>𢒞##𢒞</w:t>
        <w:br/>
        <w:br/>
        <w:t>làn　《廣韻》郎旰切，去翰來。</w:t>
        <w:br/>
        <w:br/>
        <w:t>（1）有文彩。《廣雅·釋詁三》：“𢒞，文也。”《廣韻·翰韻》：“𢒞，粲𢒞，文章皃。”</w:t>
        <w:br/>
        <w:br/>
        <w:t>（2）鲜明；灿烂。《廣雅·釋詁四》：“𢒞，明也。”*王念孫*疏證：“𢒞者，《鄭風·女曰鷄鳴》篇云：‘明星有爛。’爛與𢒞通。”《玉篇·彡部》：“𢒞，鮮明也。”</w:t>
        <w:br/>
      </w:r>
    </w:p>
    <w:p>
      <w:r>
        <w:t>𢒟##𢒟</w:t>
        <w:br/>
        <w:br/>
        <w:t>同“變”。《玉篇·彡部》：“𢒟，古文變。”《參同契·乾坤設位章》：“幽潛淪匿，𢒟化于中。”</w:t>
        <w:br/>
      </w:r>
    </w:p>
    <w:p>
      <w:r>
        <w:t>𢒠##𢒠</w:t>
        <w:br/>
        <w:br/>
        <w:t>同“馬”。《説文·馬部》：“馬，籀文‘馬’與‘𢒠’同。”《類篇·馬部》：“馬，古作𢒠。”</w:t>
        <w:br/>
      </w:r>
    </w:p>
    <w:p>
      <w:r>
        <w:t>𢒡##𢒡</w:t>
        <w:br/>
        <w:br/>
        <w:t>同“桼（漆）”。《集韻·質韻》：“桼，古作𢒡。”《字彙補·彡部》：“𢒡，與漆同。”</w:t>
        <w:br/>
      </w:r>
    </w:p>
    <w:p>
      <w:r>
        <w:t>𢒣##𢒣</w:t>
        <w:br/>
        <w:br/>
        <w:t>同“終”。《龍龕手鑑·彡部》：“𢒣，音終。”《改併四聲篇海·彡部》引《龍龕手鑑》：“𢒣，終同。”</w:t>
        <w:br/>
      </w:r>
    </w:p>
    <w:p>
      <w:r>
        <w:t>𢒤##𢒤</w:t>
        <w:br/>
        <w:br/>
        <w:t>同“溷”。《字彙·彡部》：“𢒤，與溷同。”</w:t>
        <w:br/>
      </w:r>
    </w:p>
    <w:p>
      <w:r>
        <w:t>𢒥##𢒥</w:t>
        <w:br/>
        <w:br/>
        <w:t>同“丩”。《集韻·幽韻》：“丩，《説文》：‘相糾繚也。’或作𢒥。”</w:t>
        <w:br/>
      </w:r>
    </w:p>
    <w:p>
      <w:r>
        <w:t>𢒦##𢒦</w:t>
        <w:br/>
        <w:br/>
        <w:t>同“變”。《集韻·綫韻》：“變，《説文》：‘更也。’古作𢒦。”</w:t>
        <w:br/>
      </w:r>
    </w:p>
    <w:p>
      <w:r>
        <w:t>𢒧##𢒧</w:t>
        <w:br/>
        <w:br/>
        <w:t>同“馬”。《字彙補·彡部》：“𢒧，籀文馬字。”</w:t>
        <w:br/>
      </w:r>
    </w:p>
    <w:p>
      <w:r>
        <w:t>𢒩##𢒩</w:t>
        <w:br/>
        <w:br/>
        <w:t>xǐ　《集韻》所綺切，上紙生。</w:t>
        <w:br/>
        <w:br/>
        <w:t>毛垂貌。《集韻·紙韻》：“𢒩，毛垂皃。”一说同“𣯪”。《正字通·彡部》：“𢒩，按：《毛部》‘𣯪’音義同，贅作𢒩。”</w:t>
        <w:br/>
      </w:r>
    </w:p>
    <w:p>
      <w:r>
        <w:t>𢒪##𢒪</w:t>
        <w:br/>
        <w:br/>
        <w:t>同“變”。《改併四聲篇海·彡部》引《餘文》：“𢒪，古文變字。”*清**陳兆崙*《息機園聽客夜譚》：“萬敵紛犇，戰之𢒪也。”</w:t>
        <w:br/>
      </w:r>
    </w:p>
    <w:p>
      <w:r>
        <w:t>𢒫##𢒫</w:t>
        <w:br/>
        <w:br/>
        <w:t>同“尋”。《説文·寸部》：“𢒫，繹理也。从工，从口，从又，从寸。工、口，亂也；又、寸，分理之。彡聲。此與𤕦同意，度人之兩臂為尋，八尺也。”《廣韻·侵韻》：“𢒫”，同“尋”。*唐**韓愈*《送靈師》“怒水忽中裂，千尋墮幽泉”*錢仲聯*集釋：“*祝*本、*魏*本作𢒫。*祝充*注曰：《説文》云：‘義與尋同。’”</w:t>
        <w:br/>
      </w:r>
    </w:p>
    <w:p>
      <w:r>
        <w:t>𢒬##𢒬</w:t>
        <w:br/>
        <w:br/>
        <w:t>同“影”。《集韻·梗韻》：“影，或書作𢒬。”《字彙補·彡部》：“𢒬，與影同。”</w:t>
        <w:br/>
      </w:r>
    </w:p>
    <w:p>
      <w:r>
        <w:t>𢒭##𢒭</w:t>
        <w:br/>
        <w:br/>
        <w:t>同“變”。《正字通·彡部》：“𢒪，舊注古文變。亦作𢒭。”</w:t>
        <w:br/>
      </w:r>
    </w:p>
    <w:p>
      <w:r>
        <w:t>𢒮##𢒮</w:t>
        <w:br/>
        <w:br/>
        <w:t>同“㣎”。《改併四聲篇海·彡部》引《俗字背篇》：“𢒮，音目。細文也。”《字彙補·彡部》：“𢒮，同㣎。”</w:t>
        <w:br/>
      </w:r>
    </w:p>
    <w:p>
      <w:r>
        <w:t>𢒯##𢒯</w:t>
        <w:br/>
        <w:br/>
        <w:t>biāo　《龍龕手鑑》彼休反。</w:t>
        <w:br/>
        <w:br/>
        <w:t>虎身上的花纹。《龍龕手鑑·口部》：“𢒯，虎彣也。”《字彙補·彡部》：“𢒯，《篇海》虎彣也。”</w:t>
        <w:br/>
      </w:r>
    </w:p>
    <w:p>
      <w:r>
        <w:t>𢒰##𢒰</w:t>
        <w:br/>
        <w:br/>
        <w:t>y?</w:t>
        <w:br/>
        <w:br/>
        <w:t>（1）同“彧”。有文采。*清**段玉裁*《説文解字注·有部》：“𢒰，古多叚彧字為之。”</w:t>
        <w:br/>
        <w:br/>
        <w:t>（2）疾貌。《後漢書·張衡傳》：“𢒰汨飂戾沛以罔象兮，爛漫麗靡𧂀以迭逿。”*李賢*注：“𢒰、汨、飂、沛，並疾皃也。”</w:t>
        <w:br/>
      </w:r>
    </w:p>
    <w:p>
      <w:r>
        <w:t>𢒱##𢒱</w:t>
        <w:br/>
        <w:br/>
        <w:t>suì　《改併四聲篇海·歲部》引《類篇》：“𢒱，音歲。”《字彙補·彡部》：“𢒱，心醉切，音歲。義闕。”</w:t>
        <w:br/>
      </w:r>
    </w:p>
    <w:p>
      <w:r>
        <w:t>𢒲##𢒲</w:t>
        <w:br/>
        <w:br/>
        <w:t>𢒲xǐ　《篇海類編》所綺切。</w:t>
        <w:br/>
        <w:br/>
        <w:t>（1）毛垂。《篇海類編·通用類·彡部》：“𢒲，毛垂也。”</w:t>
        <w:br/>
        <w:br/>
        <w:t>（2）迁。《五音集韻·旨韻》：“𢒲，迁也。”</w:t>
        <w:br/>
        <w:br/>
        <w:t>（3）运。《五音集韻·旨韻》：“𢒲，運也。”</w:t>
        <w:br/>
      </w:r>
    </w:p>
    <w:p>
      <w:r>
        <w:t>𢒳##𢒳</w:t>
        <w:br/>
        <w:br/>
        <w:t>同“樹”。《五音集韻·遇韻》：“𢒳”，“樹”的古文。</w:t>
        <w:br/>
      </w:r>
    </w:p>
    <w:p>
      <w:r>
        <w:t>𢒴##𢒴</w:t>
        <w:br/>
        <w:br/>
        <w:t>同“禡”。《字彙補·彡部》：“𢒴，古禡字。”</w:t>
        <w:br/>
      </w:r>
    </w:p>
    <w:p>
      <w:r>
        <w:t>𢒵##𢒵</w:t>
        <w:br/>
        <w:br/>
        <w:t>同“彯”。《正字通·彡部》：“𢒵，彯本字。”</w:t>
        <w:br/>
      </w:r>
    </w:p>
    <w:p>
      <w:r>
        <w:t>𢒷##𢒷</w:t>
        <w:br/>
        <w:br/>
        <w:t>póu　《改併四聲篇海》引《玉篇》步侯切。</w:t>
        <w:br/>
        <w:br/>
        <w:t>（1）短须。《改併四聲篇海·須部》引《玉篇》：“𢒷，短須也。”按：《玉篇·須部》：“𩓭，亦作䫠。”《説文·須部》：“䫠，短須髮皃。”*桂馥*義證：“《玉篇》作𩓭，當作𢒷。”</w:t>
        <w:br/>
        <w:br/>
        <w:t>（2）发白。《改併四聲篇海·須部》引《玉篇》：“𢒷，髮白也。”</w:t>
        <w:br/>
      </w:r>
    </w:p>
    <w:p>
      <w:r>
        <w:t>𢒸##𢒸</w:t>
        <w:br/>
        <w:br/>
        <w:t>同“色”。《説文·色部》：“色”，古文作“𢒸”。《集韻·職韻》：“色，古作𢒸。”</w:t>
        <w:br/>
      </w:r>
    </w:p>
    <w:p>
      <w:r>
        <w:t>𢒹##𢒹</w:t>
        <w:br/>
        <w:br/>
        <w:t>同“彬”。《龍龕手鑑·彡部》：“𢒹”，“彬”的古字。《正字通·彡部》：“𢒹，俗彬字。舊注音義同彬。”</w:t>
        <w:br/>
      </w:r>
    </w:p>
    <w:p>
      <w:r>
        <w:t>𣥲##𣥲</w:t>
        <w:br/>
        <w:br/>
        <w:t>同“徒”。《字彙補·彡部》：“𣥲，與徒同。《石鼓文》：‘徒𩤳孔庶。’”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