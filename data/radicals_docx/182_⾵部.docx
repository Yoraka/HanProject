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䫸##䫸</w:t>
        <w:br/>
        <w:br/>
        <w:t>䫸chāo　《廣韻》敕交切，平肴徹。</w:t>
        <w:br/>
        <w:br/>
        <w:t>（1）〔䫸䬘〕吹貌。《玉篇·風部》：“䫸，䫸䬘，吹皃。”</w:t>
        <w:br/>
        <w:br/>
        <w:t>（2）热风。《廣韻·肴韻》：“䫸，熱風。”《集韻·爻韻》：“䫸，炎風謂之䫸。”</w:t>
        <w:br/>
      </w:r>
    </w:p>
    <w:p>
      <w:r>
        <w:t>䫹##䫹</w:t>
        <w:br/>
        <w:br/>
        <w:t>³䫹同“𩘎”。《玉篇·風部》：“䫹，風聲。”《廣韻·東韻》：“䫹，大風。”《篇海類編·天文類·風部》：“𩘎，風聲。亦作䫹。”《正字通·風部》：“䫹，俗字。舊註音洪，風聲，不知𩘎俗作䫹，誤分為二。”</w:t>
        <w:br/>
      </w:r>
    </w:p>
    <w:p>
      <w:r>
        <w:t>䫺##䫺</w:t>
        <w:br/>
        <w:br/>
        <w:t>䫺hóng　《集韻》乎萌切，平耕匣。</w:t>
        <w:br/>
        <w:br/>
        <w:t>大风。《玉篇·風部》：“䫺，大風也。”</w:t>
        <w:br/>
      </w:r>
    </w:p>
    <w:p>
      <w:r>
        <w:t>䫻##䫻</w:t>
        <w:br/>
        <w:br/>
        <w:t>《説文》：“䫻，大風也。从風，日聲。”</w:t>
        <w:br/>
        <w:br/>
        <w:t>yù　《廣韻》于筆切，入質云。質部。</w:t>
        <w:br/>
        <w:br/>
        <w:t>大风。《説文·風部》：“䫻，大風也。”*晋**庾闡*《海賦》：“迴䫻泱莽，聳散穹隆。”*唐**上官婉兒*《遊長寧公主流杯池二十五首》之三：“檀欒竹影，飆䫻松聲。”又风浪大。*宋**歐陽修*《班班林間鳩寄内》：“山川瘴霧深，江海波濤䫻。”</w:t>
        <w:br/>
      </w:r>
    </w:p>
    <w:p>
      <w:r>
        <w:t>䫼##䫼</w:t>
        <w:br/>
        <w:br/>
        <w:t>䫼xuè　㊀《集韻》呼決切，入屑曉。</w:t>
        <w:br/>
        <w:br/>
        <w:t>（1）小风从孔来。《改併四聲篇海·風部》引《玉篇》：“䫼，風也。”《初學記》卷一引《風俗通》：“小風從孔來曰䫼。”</w:t>
        <w:br/>
        <w:br/>
        <w:t>（2）风声。《玉篇·風部》：“䫼，風聲。”</w:t>
        <w:br/>
        <w:br/>
        <w:t>㊁《集韻》翾劣切，入薛曉。</w:t>
        <w:br/>
        <w:br/>
        <w:t>同“𩖶”。小风。《集韻·薛韻》：“𩖶，小風。或从夬。”</w:t>
        <w:br/>
      </w:r>
    </w:p>
    <w:p>
      <w:r>
        <w:t>䫽##䫽</w:t>
        <w:br/>
        <w:br/>
        <w:t>䫽pāo　《廣韻》普袍切，平豪滂。</w:t>
        <w:br/>
        <w:br/>
        <w:t>（1）轻貌。《廣韻·豪韻》：“䫽，輕皃。”</w:t>
        <w:br/>
        <w:br/>
        <w:t>（2）轻风。《集韻·𩫞韻》：“䫽，輕風。”</w:t>
        <w:br/>
        <w:br/>
        <w:t>（3）风貌。《篇海類編·天文類·風部》：“䫽，風皃。”</w:t>
        <w:br/>
      </w:r>
    </w:p>
    <w:p>
      <w:r>
        <w:t>䫾##䫾</w:t>
        <w:br/>
        <w:br/>
        <w:t>䫾（一）bī　《廣韻》彼側切，入職幫。又普蔑切。</w:t>
        <w:br/>
        <w:br/>
        <w:t>（1）小风；小风貌。《廣雅·釋詁四》：“䫾，風也。”*王念孫*疏證：“䫾者，《玉篇》：‘䫾，小風也。’”《廣韻·屑韻》：“䫾，小風謂之䫾。”</w:t>
        <w:br/>
        <w:br/>
        <w:t>（2）闭。《龍龕手鑑·風部》：“䫾，閉也。”</w:t>
        <w:br/>
        <w:br/>
        <w:t>（3）姓。《龍龕手鑑·風部》：“䫾，姓。”</w:t>
        <w:br/>
        <w:br/>
        <w:t>（二）bì　《集韻》壁吉切，入質幫。</w:t>
        <w:br/>
        <w:br/>
        <w:t>风寒。也作“㓖”。《集韻·質韻》：“㓖，《説文》：‘風寒也。’或作䫾。”</w:t>
        <w:br/>
      </w:r>
    </w:p>
    <w:p>
      <w:r>
        <w:t>䫿##䫿</w:t>
        <w:br/>
        <w:br/>
        <w:t>䫿chāo　《廣韻》敕宵切，平宵徹。</w:t>
        <w:br/>
        <w:br/>
        <w:t>凉风。《廣韻·宵韻》：“䫿，涼風。”《集韻·宵韻》：“䫿，清風曰䫿。”</w:t>
        <w:br/>
      </w:r>
    </w:p>
    <w:p>
      <w:r>
        <w:t>䬀##䬀</w:t>
        <w:br/>
        <w:br/>
        <w:t>䬀yǒu　《廣韻》於柳切，上有影。又於糾切。</w:t>
        <w:br/>
        <w:br/>
        <w:t>〔䬀𩖴〕也作“䬀瀏”。1.象声词。风声。也单用作“䬀”。《玉篇·風部》：“䬀，風聲。”《廣韻·黝韻》：“䬀，䬀𩖴，風聲。”*周祖谟*校勘記：“𩖴，*北宋*本、巾箱本、*黎*本、景*宋*本作瀏。”《文選·左思〈吴都賦〉》：“與風䬙颺，䬀瀏颼飀；鳴條律暢，飛音響亮。”*李善*注：“䬀瀏，風聲也。”2.风貌。《廣韻·有韻》：“𩖴，䬀𩖴，風皃。”3.绪风。《集韻·有韻》：“緒風謂之䬀𩖴。”</w:t>
        <w:br/>
      </w:r>
    </w:p>
    <w:p>
      <w:r>
        <w:t>䬁##䬁</w:t>
        <w:br/>
        <w:br/>
        <w:t>䬁yí　《廣韻》弋支切，平支以。</w:t>
        <w:br/>
        <w:br/>
        <w:t>小旋风。《廣韻·支韻》：“䬁，小旋風，*咸陽*有之，小䬁於地也。”《集韻·支韻》：“䬁，回氣謂之䬁。”</w:t>
        <w:br/>
      </w:r>
    </w:p>
    <w:p>
      <w:r>
        <w:t>䬂##䬂</w:t>
        <w:br/>
        <w:br/>
        <w:t>䬂xuè　《廣韻》許月切，入月曉。</w:t>
        <w:br/>
        <w:br/>
        <w:t>小风。《廣雅·釋詁四》：“䬂，風也。”*王念孫*疏證：“《廣韻》：‘䬂，小風也。’”</w:t>
        <w:br/>
      </w:r>
    </w:p>
    <w:p>
      <w:r>
        <w:t>䬃##䬃</w:t>
        <w:br/>
        <w:br/>
        <w:t>䬃同“颯”。《廣雅·釋訓》：“䬃䬃，風也。”《篇海類編·天文類·風部》：“䬃，與颯同。”《文選·宋玉〈風賦〉》：“*楚襄王*游于*蘭台*之宫，*宋玉*、*景差*侍，有風䬃然而至。”*李善*注：“《説文》：‘䬃，風聲。’”*唐**白居易*《答卜者》：“病眼昏似夜，衰鬢䬃如秋。”*宋**邢恕*《朝陽洞》：“顧予掘謀身，霜鬢䬃垂耳。”</w:t>
        <w:br/>
      </w:r>
    </w:p>
    <w:p>
      <w:r>
        <w:t>䬄##䬄</w:t>
        <w:br/>
        <w:br/>
        <w:t>䬄xù　《廣韻》許聿切，入術曉。</w:t>
        <w:br/>
        <w:br/>
        <w:t>小风。《廣雅·釋詁四》：“䬄，風也。”*王念孫*疏證：“《説文》：‘𩖶，小風也。’𩗕與䬄同。”《廣韻·術韻》：“䬄，小風。”</w:t>
        <w:br/>
      </w:r>
    </w:p>
    <w:p>
      <w:r>
        <w:t>䬅##䬅</w:t>
        <w:br/>
        <w:br/>
        <w:t>䬅（一）lì　《玉篇》力計切。職部。</w:t>
        <w:br/>
        <w:br/>
        <w:t>急风；急风貌。《玉篇·風部》：“䬅，急風也。”《山海經·北山經》：“北望*鷄號之山*，其風如䬅。”*郭璞*注：“䬅，急風貌也。”*晋**郭璞*《江賦》：“長風颹以增扇，廣莫䬅而氣整。”</w:t>
        <w:br/>
        <w:br/>
        <w:t>（二）liè　《集韻》力協切，入帖來。</w:t>
        <w:br/>
        <w:br/>
        <w:t>风。《集韻·帖韻》：“䬅，風也。”</w:t>
        <w:br/>
        <w:br/>
        <w:t>（三）xié　《集韻》檄頰切，入帖匣。</w:t>
        <w:br/>
        <w:br/>
        <w:t>风调。《集韻·帖韻》：“䬅，風調也。”</w:t>
        <w:br/>
      </w:r>
    </w:p>
    <w:p>
      <w:r>
        <w:t>䬆##䬆</w:t>
        <w:br/>
        <w:br/>
        <w:t>《説文》：“䬆，風雨暴疾也。从風，利聲。”</w:t>
        <w:br/>
        <w:br/>
        <w:t>lì　㊀《廣韻》力質切。入質來。又力至切。脂部。</w:t>
        <w:br/>
        <w:br/>
        <w:t>（1）风雨暴疾。《説文·風部》：“䬆，風雨暴疾也。”</w:t>
        <w:br/>
        <w:br/>
        <w:t>（2）暴风。《玉篇·風部》：“䬆，暴風。”《刊謬補缺切韻·至韻》：“䬆，烈風。”</w:t>
        <w:br/>
        <w:br/>
        <w:t>㊁《集韻》力制切，去祭來。</w:t>
        <w:br/>
        <w:br/>
        <w:t>风急。《集韻·祭韻》：“䬆，風駃也。”*方成珪*考正：“《類篇》同，*宋*本駃作駛，駛駃異音同義。”</w:t>
        <w:br/>
      </w:r>
    </w:p>
    <w:p>
      <w:r>
        <w:t>䬇##䬇</w:t>
        <w:br/>
        <w:br/>
        <w:t>䬇同“𩘍”。《唐韻殘卷·線韻》：“䬇，*陸*無訓義。”*王国维*校勘記：“*陸*無訓義，謂*長孫訥言*所箋《陸韻》於此字無注也。《廣韻》云：“䬇，再揚穀，又小風也。，案：《玉篇》有𩘍字，注‘尹轉切，小風也’。又有䬇字，注‘徒會切’，無訓。此字當作𩘍，《廣韻》、《集韻》並☀。”《龍龕手鑑·風部》：“䬇”，“𩘍”的俗字。《齊民要術·種穀》：“䬇子，則莠多而收薄矣。”</w:t>
        <w:br/>
      </w:r>
    </w:p>
    <w:p>
      <w:r>
        <w:t>䬈##䬈</w:t>
        <w:br/>
        <w:br/>
        <w:t>䬈duì　《集韻》徒外切，去泰定。</w:t>
        <w:br/>
        <w:br/>
        <w:t>（1）风入也。《玉篇·風部》：“䬈，風入也。”</w:t>
        <w:br/>
        <w:br/>
        <w:t>（2）小风。《集韻·冭韻》：“䬈，小風。”</w:t>
        <w:br/>
      </w:r>
    </w:p>
    <w:p>
      <w:r>
        <w:t>䬉##䬉</w:t>
        <w:br/>
        <w:br/>
        <w:t>䬉huò　《廣韻》呼麥切，入麥曉。</w:t>
        <w:br/>
        <w:br/>
        <w:t>热风；热风貌。《玉篇·風部》：“䬉，熱風也。”《廣韻·麥韻》：“䬉，熱䬉。”《集韻·陌韻》：“䬉，風熱皃。”</w:t>
        <w:br/>
      </w:r>
    </w:p>
    <w:p>
      <w:r>
        <w:t>䬊##䬊</w:t>
        <w:br/>
        <w:br/>
        <w:t>䬊shà　《廣韻》所甲切，入狎生。</w:t>
        <w:br/>
        <w:br/>
        <w:t>风急。《廣韻·狎韻》：“䬊，風疾。”《集韻·洽韻》：“䬊，風急皃。”</w:t>
        <w:br/>
      </w:r>
    </w:p>
    <w:p>
      <w:r>
        <w:t>䬋##䬋</w:t>
        <w:br/>
        <w:br/>
        <w:t>䬋léng　《集韻》盧登切，平登來。</w:t>
        <w:br/>
        <w:br/>
        <w:t>大风。《玉篇·風部》：“䬋，大風也。”《字彙·風部》：“䬋，䬋䬋，大風。”</w:t>
        <w:br/>
      </w:r>
    </w:p>
    <w:p>
      <w:r>
        <w:t>䬌##䬌</w:t>
        <w:br/>
        <w:br/>
        <w:t>䬌pōu　《廣韻》匹尤切，平尤滂。</w:t>
        <w:br/>
        <w:br/>
        <w:t>〔䬌𩙒〕风吹物貌。也单用作“䬌”。《玉篇·風部》：“䬌，䬌𩙒，風吹皃。”《廣韻·尤韻》：“䬌，風吹皃。”《集韻·尤韻》：“䬌，風吹物皃。”*唐**李翺*《江州南湖堤銘》：“東南百民，城市所繇，水積既深，大波其䬌。”</w:t>
        <w:br/>
      </w:r>
    </w:p>
    <w:p>
      <w:r>
        <w:t>䬍##䬍</w:t>
        <w:br/>
        <w:br/>
        <w:t>《説文》：“䬍，疾風也。从風，从忽，忽亦聲。”*嚴章福*校議：“當作忽聲。”</w:t>
        <w:br/>
        <w:br/>
        <w:t>hū　《廣韻》呼骨切，入没曉。又許勿切。術部。</w:t>
        <w:br/>
        <w:br/>
        <w:t>疾风貌。《説文·風部》：“䬍，疾風也。”《玉篇·風部》：“䬍，疾風皃。”</w:t>
        <w:br/>
      </w:r>
    </w:p>
    <w:p>
      <w:r>
        <w:t>䬎##䬎</w:t>
        <w:br/>
        <w:br/>
        <w:t>䬎（一）guó　《廣韻》古獲切，入麥見。</w:t>
        <w:br/>
        <w:br/>
        <w:t>〔䬎䬉〕赤气热风之怪。《玉篇·風部》：“䬎，䬎䬉，赤氣熱風之怪。”</w:t>
        <w:br/>
        <w:br/>
        <w:t>（二）xù　《集韻》忽域切，入職曉。</w:t>
        <w:br/>
        <w:br/>
        <w:t>风貌。《集韻·職韻》：“䬎，風皃。”</w:t>
        <w:br/>
      </w:r>
    </w:p>
    <w:p>
      <w:r>
        <w:t>䬏##䬏</w:t>
        <w:br/>
        <w:br/>
        <w:t>䬏（一）bù　《玉篇》裴負切。</w:t>
        <w:br/>
        <w:br/>
        <w:t>风。《玉篇·風部》：“䬏，風也。”</w:t>
        <w:br/>
        <w:br/>
        <w:t>（二）fǒu　《篇海類編》俯九切。</w:t>
        <w:br/>
        <w:br/>
        <w:t>风细貌。《篇海類編·天文類·風部》：“䬏，風細皃。”</w:t>
        <w:br/>
      </w:r>
    </w:p>
    <w:p>
      <w:r>
        <w:t>䬐##䬐</w:t>
        <w:br/>
        <w:br/>
        <w:t>䬐ruí　《廣韻》人垂切，平支日。</w:t>
        <w:br/>
        <w:br/>
        <w:t>风低缓貌。《廣韻·支韻》：“䬐，風緩之皃。”《集韻·灰韻》：“䬐，低風謂之䬐。”《文選·郭璞〈江賦〉》：“徐而不䬐，疾而不猛。”*李善*注引《埤蒼》：“䬐，風遲也。”*清**胡文英*《吴下方言考·灰韻》：“今*吴*諺謂風略小為䬐。”</w:t>
        <w:br/>
      </w:r>
    </w:p>
    <w:p>
      <w:r>
        <w:t>䬑##䬑</w:t>
        <w:br/>
        <w:br/>
        <w:t>《説文》：“䬑，大風也。从風，胃聲。”</w:t>
        <w:br/>
        <w:br/>
        <w:t>（一）wèi　《廣韻》于貴切，去未云。微部。</w:t>
        <w:br/>
        <w:br/>
        <w:t>大风。《説文·風部》：“䬑，大風也。”*桂馥*義證：“大風也者，《廣雅》：‘䬑，風也。’”</w:t>
        <w:br/>
        <w:br/>
        <w:t>（二）yù　《廣韻》王勿切，入物云。</w:t>
        <w:br/>
        <w:br/>
        <w:t>风声。《廣韻·物韻》：“䬑，風聲。”</w:t>
        <w:br/>
      </w:r>
    </w:p>
    <w:p>
      <w:r>
        <w:t>䬒##䬒</w:t>
        <w:br/>
        <w:br/>
        <w:t>《説文新附》：“䬒，䬒飂也。从風，叜聲。”</w:t>
        <w:br/>
        <w:br/>
        <w:t>（1）〔䬒飂〕也作“颼飀”。《説文新附·風部》：“䬒，䬒飂也。”见“飀”。</w:t>
        <w:br/>
        <w:br/>
        <w:t>（2）同“颼”。《廣雅·釋訓》：“䬒䬒，風也。”*王念孫*疏證：“*趙壹*《迅風賦》：‘啾啾䬒䬒。’”按：《藝文類聚》卷一引作“啾啾颼颼”。《改併四聲篇海·風部》引《玉篇》：“䬒”同“颼”。*明**汪廷訥*《獅吼記·訴寃》：“緒叨叨口强，冷䬒䬒臉黄。”</w:t>
        <w:br/>
        <w:br/>
        <w:t>同“𩙚”。凉风。《集韻·蕭韻》：“𩙚，凉風謂之𩙚。或作䬒。”</w:t>
        <w:br/>
      </w:r>
    </w:p>
    <w:p>
      <w:r>
        <w:t>䬓##䬓</w:t>
        <w:br/>
        <w:br/>
        <w:t>䬓àn　《字彙》烏紺切。</w:t>
        <w:br/>
        <w:br/>
        <w:t>〔䬓䬔〕飓风。*明**方以智*《通雅·天文》：“䬓䬔，颶風也。”*唐**沈佺期*《夜泊越州逢北使》：“䬓䬔縈*海若*，霹靂耿*天吴*。”*明**楊慎*《升蓭詩話》：“䬓䬔，盖指颶風也。字書不載此二字。”*清**顧炎武*《天下郡國利病書·江南十五·吕兆熊總督漕運兼巡捕題名記》：“導流培岸，功易易耳，眎之䬓䬔霹靂之白㪍，與人畜蹄踵之道敝，勞逸難易省費為何如？”</w:t>
        <w:br/>
      </w:r>
    </w:p>
    <w:p>
      <w:r>
        <w:t>䬔##䬔</w:t>
        <w:br/>
        <w:br/>
        <w:t>䬔yú　《字彙》雲俱切。</w:t>
        <w:br/>
        <w:br/>
        <w:t>〔䬓䬔〕见“䬓”。</w:t>
        <w:br/>
      </w:r>
    </w:p>
    <w:p>
      <w:r>
        <w:t>䬕##䬕</w:t>
        <w:br/>
        <w:br/>
        <w:t>䬕（一）xiāng　《龍龕手鑑》呼江反。</w:t>
        <w:br/>
        <w:br/>
        <w:t>风声。《龍龕手鑑·風部》：“䬕，風聲也。”</w:t>
        <w:br/>
        <w:br/>
        <w:t>（二）qiǎng　《玉篇》可講切。</w:t>
        <w:br/>
        <w:br/>
        <w:t>乱风。《篇海類編·天文類·風部》：“䬕，亂風。”</w:t>
        <w:br/>
      </w:r>
    </w:p>
    <w:p>
      <w:r>
        <w:t>䬖##䬖</w:t>
        <w:br/>
        <w:br/>
        <w:t>䬖同“䬝”。《正字通·風部》：“䬝，或作䬖。”*唐**韓愈*等《城南聯句》“龍駕聞敲䬝，是惟禮之盛”*宋**方崧卿*舉正：“䬝，舊監本作䬖。”</w:t>
        <w:br/>
      </w:r>
    </w:p>
    <w:p>
      <w:r>
        <w:t>䬗##䬗</w:t>
        <w:br/>
        <w:br/>
        <w:t>䬗同“颺”。《龍龕手鑑·風部》：“䬗”，“颺”的俗字。《字彙補·風部》：“䬗，與颺同。”</w:t>
        <w:br/>
      </w:r>
    </w:p>
    <w:p>
      <w:r>
        <w:t>䬘##䬘</w:t>
        <w:br/>
        <w:br/>
        <w:t>䬘xiāo　《廣韻》許交切，平肴曉。</w:t>
        <w:br/>
        <w:br/>
        <w:t>〔䬘䬘〕风吹貌。《廣韻·肴韻》：“䬘，風䬘䬘也。”*唐**長孫佐輔*《山行書事》：“日落風䬘䬘，驅車行遠郊。”</w:t>
        <w:br/>
      </w:r>
    </w:p>
    <w:p>
      <w:r>
        <w:t>䬙##䬙</w:t>
        <w:br/>
        <w:br/>
        <w:t>䬙同“颻”。*唐**慧琳*《一切經音義》卷十七引《考聲》：“𩖬䬙，上行風也。”《龍龕手鑑·風部》：“䬙”，同“颻”。*晋**左思*《吴都賦》：“與風䬙颺，䬀瀏颼飀，鳴條律暢，飛音響亮。”*唐**李華*《言毉》：“纎草以䬙，風颭波起。”</w:t>
        <w:br/>
      </w:r>
    </w:p>
    <w:p>
      <w:r>
        <w:t>䬚##䬚</w:t>
        <w:br/>
        <w:br/>
        <w:t>䬚同“颿”。《改併四聲篇海·風部》引《類篇》：“䬚，音𠆩。”《字彙補·風部》：“䬚，同颿。”</w:t>
        <w:br/>
      </w:r>
    </w:p>
    <w:p>
      <w:r>
        <w:t>䬛##䬛</w:t>
        <w:br/>
        <w:br/>
        <w:t>䬛bì　《集韻》壁吉切，入質幫。</w:t>
        <w:br/>
        <w:br/>
        <w:t>（1）风吼。《玉篇·風部》：“䬛，風吼。”</w:t>
        <w:br/>
        <w:br/>
        <w:t>（2）寒风。也作“㓖”。《集韻·質韻》：“㓖，《説文》：‘風寒也。’或作䬛。”</w:t>
        <w:br/>
      </w:r>
    </w:p>
    <w:p>
      <w:r>
        <w:t>䬜##䬜</w:t>
        <w:br/>
        <w:br/>
        <w:t>䬜同“魑”。《龍龕手鑑·風部》：“䬜，正作魑字。”</w:t>
        <w:br/>
      </w:r>
    </w:p>
    <w:p>
      <w:r>
        <w:t>䬝##䬝</w:t>
        <w:br/>
        <w:br/>
        <w:t>¹¹䬝héng　《廣韻》户盲切，平庚匣。</w:t>
        <w:br/>
        <w:br/>
        <w:t>〔䬝䫻〕风貌；暴风。也单用作“䬝”。《廣韻·庚韻》：“䬝䫻，暴風。”《集韻·庚韻》：“䬝，暴風。”*唐**韓愈*等《城南聯句》：“靈燔望高冏，龍駕聞敲䬝。”*孫汝聽*注：“敲䬝，駕相擊聲。䬝，暴風也。”</w:t>
        <w:br/>
      </w:r>
    </w:p>
    <w:p>
      <w:r>
        <w:t>䬞##䬞</w:t>
        <w:br/>
        <w:br/>
        <w:t>䬞táo　《廣韻》徒刀切，平豪定。又直由切。</w:t>
        <w:br/>
        <w:br/>
        <w:t>（1）风，大风。《廣韻·豪韻》：“䬞，大風。”《集韻·𩫕韻》：“䬞，風也。”*明**李夢陽*《林良畫兩角鷹歌》：“整骨刷羽意勢動，四壁六月生秋䬞。”</w:t>
        <w:br/>
        <w:br/>
        <w:t>（2）风声，大风声。《玉篇·風部》：“䬞，風大聲。”《古今韻會舉要·豪韻》：“䬞，風聲也。”</w:t>
        <w:br/>
      </w:r>
    </w:p>
    <w:p>
      <w:r>
        <w:t>䬟##䬟</w:t>
        <w:br/>
        <w:br/>
        <w:t>¹⁵䬟（一）liú　《廣韻》力求切，平尤來。</w:t>
        <w:br/>
        <w:br/>
        <w:t>（1）同“飂”。1.高风。《集韻·尤韻》：“飂，《説文》：‘高風也。’或从劉。”2.象声词。风声。《玉篇·風部》：“䬟，風行聲。”*唐**慧琳*《一切經音義》卷九十九：“䬟，《文字典説》作飂，風聲。”*晋**左思*《吴都賦》：“翼颸風之䬟䬟。”</w:t>
        <w:br/>
        <w:br/>
        <w:t>（2）发出风声。*南朝**宋**謝莊*《山夜憂》：“草將濡而坰晦，樹未䬟而㵎音。”</w:t>
        <w:br/>
        <w:br/>
        <w:t>（二）liǔ　《集韻》力九切，上有來。</w:t>
        <w:br/>
        <w:br/>
        <w:t>〔䬀䬟〕也作“䬀𩖴”。绪风。《集韻·有韻》：“𩖴，緒風謂之䬀𩖴。或从劉。”</w:t>
        <w:br/>
      </w:r>
    </w:p>
    <w:p>
      <w:r>
        <w:t>風##風</w:t>
        <w:br/>
        <w:br/>
        <w:t>〔风〕</w:t>
        <w:br/>
        <w:br/>
        <w:t>《説文》：“風，八風也。東方曰明庶風，東南曰清明風，南方曰景風，西南曰涼風，西方曰閶闔風，西北曰不周風，北方曰廣莫風，東北曰融風。風動蟲生，故蟲八日而化。从虫，凡聲。凬，古文風。”按：甲骨文以“凡”或以“鳳”为“風”。</w:t>
        <w:br/>
        <w:br/>
        <w:t>（一）fēng　《廣韻》方戎切，平東非。侵部。</w:t>
        <w:br/>
        <w:br/>
        <w:t>（1）空气流动的现象。气象学上常特指空气在水平方向的流动。《説文·風部》：“風，八風也。”《廣雅·釋言》：“風，氣也。”*錢大昭*疏義：“風氣者，《莊子》云：‘大塊噫氣，其名為風。’”《六書故·動物四》：“天地八方之气吹嘘鼓動者命之曰風。”《詩·鄭風·蘀兮》：“蘀兮蘀兮，風其吹女。”《説苑·敬慎》：“樹欲静乎風不定，子欲養乎親不待。”*毛泽东*《如梦令·元旦》：“山下山下，风展红旗如画。”又挡风。*清**碧荷館主人*《黄金世界》第十七回：“獨木不可以風，孤掌不可以鳴。”</w:t>
        <w:br/>
        <w:br/>
        <w:t>（2）教化。《廣韻·東韻》：“風，教也。”《古今韻會舉要·東韻》：“風，王者之聲教也。”《書·畢命》：“既歷三紀，世變風移，四方無予一人以寧。”*孔*傳：“世代民易，頑者漸化。”《戰國策·秦策一》：“山東之國，從風而服。”《鹽鐵論·非鞅》：“諸侯斂袵，西面而向風。”</w:t>
        <w:br/>
        <w:br/>
        <w:t>（3）风俗；风气。《古今韻會舉要·東韻》：“風，風俗也。”如：移风易俗。《吕氏春秋·音初》：“是故聞其聲而知其風，察其風而知其志。”*高誘*注：“風，風俗。”*宋**方勺*《青溪寇軌》：“在外監司牧守亦皆貪鄙成風，不以地方為意，東南之民苦於剥削久矣。”《紅樓夢》第一百一十一回：“所以作出傷風敗化的事來。”</w:t>
        <w:br/>
        <w:br/>
        <w:t>（4）《诗》六义之一。指《诗经》中三种诗歌类型的一种，即《国风》中收集的民俗歌谣。《毛詩序》：“故詩有六義焉：一曰風，二曰賦，三曰比，四曰興，五曰雅，六曰頌。”*宋**朱熹*《詩集傳·國風一》：“風者，民俗歌謡之詩也。”泛指民歌；民谣。《吕氏春秋·音初》：“實始作為南音，*周公*及*召公*取風焉，以為《周南》、《召南》。”*高誘*注：“取*塗山氏*女南音為樂歌。”《漢書·藝文志》：“自*孝武*立樂府而采歌謡，於是有*代**趙*之謳，*秦**楚*之風。”《文心雕龍·樂府》：“匹夫庶婦，謳吟土風。”</w:t>
        <w:br/>
        <w:br/>
        <w:t>（5）声音。《廣雅·釋言》：“風，聲也。”《管子·輕重己》：“吹壎篪之風，𨯳動金石之音。”按：*清**俞樾*《羣經平議·大戴禮記二》：“《管子》‘吹壎篪之風’，猶言壎篪之聲也。”《文選·王僧達〈祭顔光禄文〉》：“逸翮獨翔，孤風絶侣。”*李善*注引《廣雅》：“風，聲也。”</w:t>
        <w:br/>
        <w:br/>
        <w:t>（6）作风；风度。《孟子·萬章下》：“故聞*柳下惠*之風者，鄙夫寬，薄夫敦。”*晋**潘岳*《秋興賦》：“聞至人之休風兮，齊天地於一指。”《魏書·杜銓傳》：“*銓*學涉有長者風，興*盧玄*、*高允*等同被徵為中書博士。”</w:t>
        <w:br/>
        <w:br/>
        <w:t>（7）收采。《國語·晋語六》：“風聽臚言於市，辨祅祥於謡，考百事於朝，問謗譽於路，有邪而正之，盡戒之術也。”*韋昭*注：“風，采也。”</w:t>
        <w:br/>
        <w:br/>
        <w:t>（8）风声，消息。《水滸全傳》第四十九回：“*顧大嫂*道：‘伯伯，你的*樂*阿舅透風與我們了。’”《儒林外史》第五回：“知縣大驚，細細在衙門裏追問，才曉得是門子透風。”《紅樓夢》第一百一十九回：“不知誰露了風了。”又传说的，没有确实根据的。《紅樓夢》第八十三回：“方才風聞宫裏頭傳了一個太醫院御醫、兩個吏目去看病。”*梁启超*《如何才能完成“国庆”的意义》：“我很盼望这种风说完全靠不住。”</w:t>
        <w:br/>
        <w:br/>
        <w:t>（9）风波；事端。*清**宣樊子*《檀香山華人受虐記》：“那驗病的西醫要想遇事生風，拍那商家的馬屁。”*李劼人*《大波》第一部第四章：“不许地方上坏人借故生风。”</w:t>
        <w:br/>
        <w:br/>
        <w:t>（10）落。《吕氏春秋·審時》：“其米多沃，而食之彊，如此者不風。”*高誘*注：“風，落也。”*许维遹*集釋：“《詩·北山》*鄭*箋：‘風，放也。，風放雙聲，放落義近。此展轉相訓。”</w:t>
        <w:br/>
        <w:br/>
        <w:t>⑪兽类雌雄相诱。《廣雅·釋言》：“風，放也。”《字彙·風部》：“牛馬牝牡相誘曰風。”《書·費誓》：“馬牛其風，臣妾逋逃，勿敢越逐。”*孔穎達*疏：“*僖*四年《左傳》云：‘唯是風馬牛不相及也。’*賈逵*云：‘風，放也。牝牡相誘謂之風。’”又走逸。《玉篇·風部》：“風，散也。”《古今韻會舉要·東韻》：“風，佚也。”《字彙·風部》：“風，風佚，牛馬見風則走，牛喜順風，馬喜逆風。”《魏書·崔挺傳》：“*庫莫奚國*有馬百匹因風入境，*敬邕*悉令送還，於是夷人感附。”</w:t>
        <w:br/>
        <w:br/>
        <w:t>⑫中医术语。1.“六淫”之一。属阳邪，为外感疾病的先导，并常与其他病邪结合而致病。如：风寒；风热；风湿。《左傳·昭公元年》：“陰淫寒疾；陽淫熱疾；風淫末疾……”《素問·風論》：“故風者百病之長也，至其變化，乃為他病也，無常方，然致有風氣也。”《儒林外史》第十一回：“看過了脈，改用一個丸劑的方子，加入幾味祛風的藥。”2.病理性证候的一个类型，其特点是病势急骤、多变。临床常见的有中风（脑血管意外）、肠风、痛风等。《素問·至真要大論》：“諸暴强直皆屬於風。”《正字通·風部》：“風，四肢徧枯曰風。”*唐**李白*《為吴王謝責赴行在遲滯表》：“然臣年過耳順，風瘵日加。”</w:t>
        <w:br/>
        <w:br/>
        <w:t>⑬羽。《廣雅·釋器》：“風，羽也。”</w:t>
        <w:br/>
        <w:br/>
        <w:t>⑭众。《廣雅·釋詁三》：“風，衆也。”*錢大昭*疏義：“風者，疑‘凡’之☀，故有‘衆’訓。”</w:t>
        <w:br/>
        <w:br/>
        <w:t>⑮颠狂病，也指颠狂。后作“瘋”。《古今韻會舉要·東韻》：“風，又狂疾。”《正字通·風部》：“風，今俗狂疾曰風。别作瘋。”《宋書·逸民·吴若傳》：“*吴*郎風耶？何忽如此。”*元**喬吉*《杜牧之詩酒揚州夢》第一折：“這風子在*豫章*時，*張尚之*家曾見來。”《西遊記》第三十二回：“你原來是個風和尚。”</w:t>
        <w:br/>
        <w:br/>
        <w:t>⑯嬉戏。《水滸全傳》第七十四回：“衆人憂得你苦，你却在這裏風！快上山去！”*明**王錂*《春蕪記·瞥見》：“啐，這癡丫頭又來風了。”</w:t>
        <w:br/>
        <w:br/>
        <w:t>⑰姓。《集韻·東韻》：“風，姓。”《通志略·氏族略三》：“*風*氏，姓也。*伏羲氏*之姓。*任*、*宿*、*須句*、*顓臾*四國皆*風*姓。古之時亦有以為氏者，*黄帝*之臣*風后*是也。”</w:t>
        <w:br/>
        <w:br/>
        <w:t>（二）fèng　《廣韻》方鳳切，去送非。又方戎切。侵部。</w:t>
        <w:br/>
        <w:br/>
        <w:t>（1）（风）吹。《廣雅·釋言》：“風，吹也。”《孟子·公孫丑下》：“有寒疾不可以風。”《説苑·貴德》：“吾不能以春風風人，吾不能以夏雨雨人。”*宋**蘇軾*《與孫叔静》：“屬飲藥汗後不可以風，未即詣謝，又枉使旌。”又乘凉。*民国*25年修《牟平縣志·方言》：“納凉曰風。”《論語·先進》：“浴乎*沂*，風乎舞雩。”*何晏*集解：“*包*曰：‘風涼於舞雩之下。’”*唐**權德輿*《司徒岐國公杜城郊居記》：“濯于潺湲，風于碧鮮。”</w:t>
        <w:br/>
        <w:br/>
        <w:t>（2）教育；感化。《古今韻會舉要·東韻》：“風，上行下傚謂之風。”《詩·周南·關雎序》：“風，風也，教也。風以動之，教以化之。”《漢書·武帝紀》：“導民以禮，風之·以樂。”*顔師古*注：“風，教也。”*唐**李白*《虞城縣令李公去思頌碑》：“革其俗而風之，漁其人而涵之。”</w:t>
        <w:br/>
        <w:br/>
        <w:t>（三）fěng（旧读fèng）　《廣韻》方鳳切，去送非。侵部。</w:t>
        <w:br/>
        <w:br/>
        <w:t>通“諷”。1.讽谏；劝告。《廣雅·釋詁三》：“風，告也。”*王念孫*疏證：“諷，與風通。”《集韻·送韻》：“諷，諫刺。或作風。”《篇海類編·天文類·風部》：“風，微加曉告也。”《詩·小雅·北山》：“或出入風議，或靡事不為。”*陸德明*釋文：“風，音諷。”《史記·梁孝王世家》：“而王與*任王后*以此使人風止*李太后*。”《聊齋志異·俠女》：“明日當往拜其母，便風以意。”2.讽诵。《集韻·送韻》：“諷，《説文》：‘誦也。’或作風。”*宋**嚴羽*《滄浪詩話·詩辯》：“先須熟讀《楚詞》，朝夕風詠，以為之本。”*清**戴名世*《程偕柳淮南遊草序》：“摹情綴景，婉麗可風。”</w:t>
        <w:br/>
      </w:r>
    </w:p>
    <w:p>
      <w:r>
        <w:t>颩##颩</w:t>
        <w:br/>
        <w:br/>
        <w:t>颩（一）biāo　《字彙補》巴收切。</w:t>
        <w:br/>
        <w:br/>
        <w:t>（1）丟，扔。*元**王實甫*《西廂記》第二本楔子：“颩了僧伽帽，袒下我這偏衫。”*元**汪元亨*《折桂令·歸隱》：“扁擔挑折，葫蘆摔碎，布袋颩開。”</w:t>
        <w:br/>
        <w:br/>
        <w:t>（2）挥打。*元**尚仲賢*《三奪槊》第二折：“他滴溜着虎眼鞭颩，我吉丁地着劈楞鐧架却。”*元**馬致遠*《耍孩兒·借馬》：“休教鞭颩着馬眼，休教鞭擦損毛衣。”又砍下来。*元**關漢卿*《望江亭》第二折：“差人去颩了*白士中*首級。”*元**曾瑞*《哨遍·羊訴寃》：“先許下神鬼颩了前膊，再請下相知揣了後腿。”</w:t>
        <w:br/>
        <w:br/>
        <w:t>（3）量词。用于军队人马。也作“彪”。*宋**周密*《癸辛雜識别集下·颩》：“虜中謂一聚馬為颩，或三百疋、五百疋。”*元**陳以仁*《存孝打虎》第二折：“不許當不許攔，一颩軍没揣的撞入*長安*。”*元**睢景臣*《哨遍·高祖還鄉》：“見一颩人馬到莊門，匹頭裏幾面旗舒。”</w:t>
        <w:br/>
        <w:br/>
        <w:t>（二）diū</w:t>
        <w:br/>
        <w:br/>
        <w:t>（1）抛掷。*元**高安道*《哨遍·嗓淡行院》：“凹了也難收救，四邊廂土糝，八下裏磚颩。”</w:t>
        <w:br/>
        <w:br/>
        <w:t>（2）瞟视，斜着眼看。*元**高安道*《哨遍·嗓淡行院》：“喝破子，把腔兒莽誕；打訛的，將納老胡颩。”</w:t>
        <w:br/>
        <w:br/>
        <w:t>（3）扭控貌。*元**高安道*《哨遍·嗓淡行院》：“粧旦不抹颩，蠢身軀似水牛。”</w:t>
        <w:br/>
      </w:r>
    </w:p>
    <w:p>
      <w:r>
        <w:t>颫##颫</w:t>
        <w:br/>
        <w:br/>
        <w:t>⁴颫同“𩖬”。《龍龕手鑑·風部》：“颫”，同“𩖬”。</w:t>
        <w:br/>
      </w:r>
    </w:p>
    <w:p>
      <w:r>
        <w:t>颬##颬</w:t>
        <w:br/>
        <w:br/>
        <w:t>颬xiā　《廣韻》許加切，平麻曉。</w:t>
        <w:br/>
        <w:br/>
        <w:t>（1）〔颬颬〕也单用作“颬”。1.开口吐气貌。《廣韻·麻韻》：“颬，吐氣。”《字彙·風部》：“颬，開口吐氣貌。”《文選·張衡〈西京賦〉》：“含利颬颬，化為仙車。”*吕延濟*注：“颬颬，開口貌。”*明**劉基*《九嘆九首》之四：“虎豹颬颬兮為喜為瞋。”2.象声词。风声。《玉篇·風部》：“颬，風聲。”*刘半农*《呜呼三月一十八》：“晚来城郭啼寒鸦，悲风带雪吹颬颬。”</w:t>
        <w:br/>
        <w:br/>
        <w:t>（2）风貌。《廣韻·麻韻》：“颬，風皃。”</w:t>
        <w:br/>
        <w:br/>
        <w:t>（3）风吹。《集韻·麻韻》：“颬，風吹謂之颬。”</w:t>
        <w:br/>
      </w:r>
    </w:p>
    <w:p>
      <w:r>
        <w:t>颭##颭</w:t>
        <w:br/>
        <w:br/>
        <w:t>《説文新附》：“颭，風吹浪動也。从風，占聲。”</w:t>
        <w:br/>
        <w:br/>
        <w:t>zhǎn　《廣韻》占琰切，上琰章。談部。</w:t>
        <w:br/>
        <w:br/>
        <w:t>（1）〔颭颭〕风吹物使动。也单用作“颭”。《説文新附·風部》：“颭，風吹浪動也。”《正字通·風部》：“颭，凡風動物與物受風摇曳者皆謂之颭。”*漢**劉歆*《遂初賦》：“迴風育其飄忽兮，迴颭颭之泠泠。”*唐**柳宗元*《登柳州城樓寄漳汀封連四州》：“驚風乱颭芙蓉水，密雨斜侵薜荔墻。”*清**魏謙升*《慶宫春》：“複帳寒搜，危燈風颭，玉霙飛入窗罅。”又风吹物落水。《廣韻·琰韻》：“颭，風吹落水。”*明**袁宏道*《端陽日集諸公葡萄社》：“榴花颭清渠，瀲瀲紅波沸。”</w:t>
        <w:br/>
        <w:br/>
        <w:t>（2）掀动；抖动。*南朝**梁**庾肩吾*《經陳王墓》：“飄颻*河**朔*遠，颭飇颶風鳴。”*唐**劉禹錫*《浪淘沙》：“*鸚鵡洲*頭浪颭沙，青樓春望日將斜。”*明**羅貫中*《三國志通俗演義·漢中王怒殺劉封》：“*申儀*在敵樓上將旗一颭，城後一彪軍出。”*清**洪昇*《長生殿·聞樂》：“散瑶空風露灑銀蟾，一派仙音微颭。”</w:t>
        <w:br/>
        <w:br/>
        <w:t>（3）方言。好汉，能干的人。*元*佚名《獨角牛》第三折：“您可休量小人不是箇馳名的这好颭，打這厮囊裏盛錐自出尖。”又：“則我這一對拳到收贏了你箇颭。”又：“這廝人也憎鬼也嫌，無處發付那千層樺皮臉，可又早頽氣了馳名第一颭。”</w:t>
        <w:br/>
      </w:r>
    </w:p>
    <w:p>
      <w:r>
        <w:t>颮##颮</w:t>
        <w:br/>
        <w:br/>
        <w:t>（一）biāo　《集韻》卑遥切，平宵幫。宵部。</w:t>
        <w:br/>
        <w:br/>
        <w:t>同“飆”。暴风。《説文·風部》：“飆，扶摇風也。颮，飆或从包。”</w:t>
        <w:br/>
        <w:br/>
        <w:t>（二）páo　《廣韻》薄交切，平肴並。</w:t>
        <w:br/>
        <w:br/>
        <w:t>（1）风声。《廣韻·肴韻》：“颮，風聲。”</w:t>
        <w:br/>
        <w:br/>
        <w:t>（2）（风）大而急。《文選·班固〈答賔戲〉》：“遊説之徒，風颮電激，并起而救之。”*李善*注引*韋昭*曰：“颮，風之聚猥者也。”*吕向*注：“颮，急風也。”*明**楊慎*《藝林伐山·颮風》：“*韋昭*曰：‘颮，風之聚隈者也。’《詩》曰：‘終風且颮。’”按：今本《詩·邶風·終風》作“暴”。</w:t>
        <w:br/>
        <w:br/>
        <w:t>（3）风貌。《集韻·效韻》：“颮，風皃。”</w:t>
        <w:br/>
        <w:br/>
        <w:t>（三）pò　《廣韻》匹角切，入覺滂。</w:t>
        <w:br/>
        <w:br/>
        <w:t>〔颮颮〕众多貌。《廣韻·覺韻》：“颮，颮颮紛紛，衆多皃。”《集韻·覺韻》：“颮，颮颮，衆多皃。”《文選·班固〈西都賦〉》：“颮颮紛紛，矰繳相纏，風毛雨血，灑野蔽天。”*李善*注：“颮颮紛紛，衆多之貌也。”*王树枬*《武汉战纪》：“革军扼土堤，撑拒*大别山*，炮丸颮颮落阵中，我以山炮野炮还击之。”</w:t>
        <w:br/>
      </w:r>
    </w:p>
    <w:p>
      <w:r>
        <w:t>颯##颯</w:t>
        <w:br/>
        <w:br/>
        <w:t>〔飒〕</w:t>
        <w:br/>
        <w:br/>
        <w:t>《説文》：“颯，翔風也。从風，立聲。”按：*段玉裁*据《文選·風賦》*李善*注引和《廣韻》改“翔風”为“風聲”。</w:t>
        <w:br/>
        <w:br/>
        <w:t>（一）sà　《廣韻》蘇合切，入合心。緝部。</w:t>
        <w:br/>
        <w:br/>
        <w:t>（1）〔颯颯〕象声词。风声。也单用作“颯”。《説文·風部》：“颯，翔風也。”*沈濤*古本考：“《文選·風賦》注引‘颯，風聲’。則今本作翔風者誤。《廣韻》亦云：‘颯，風聲也。’”《龍龕手鑑·風部》：“颯，颯颯風聲也。”《楚辭·九歌·山鬼》：“風颯颯兮木蕭蕭。”《文選·宋玉〈風賦〉》：“*楚襄王*遊于*蘭台*之宫，*宋玉**景差*侍，有風颯然而至。”*李周翰*注：“颯然，風聲也。”*唐**李白*《擬恨賦》：“至如*荆卿*入*秦*，直度*易水*，長虹貫日，寒風颯起。”一说旋风。《廣雅·釋訓》“䬃䬃，風也”*清**王念孫*疏證：“《説文》：‘颯，翔風也。’重言之則曰颯颯。”*清**桂馥*《説文解字義證·風部》：“《江賦》：‘八風不翔。’《春秋考異郵》：‘八風殺生，以節☀翔。’*馥*案：翔亦回也。”</w:t>
        <w:br/>
        <w:br/>
        <w:t>（2）狂风拉物。《六書故·動物四》：“颯，狂風拉物也。”*唐**杜甫*《桔柏渡》：“連笮動嫋娜，征衣颯飄颻。”*宋**袁文*《甕牖閒評》卷四引*徐安人*《秋扇》：“西風颯高梧，枕簟凄以清。”*明**湯顯祖*《牡丹亭·診祟》：“夢初回，燕尾翻風，亂颯起湘簾翠。”</w:t>
        <w:br/>
        <w:br/>
        <w:t>（3）风微过。《六書統》：“颯，風微過也。”《敦煌變文集·維摩詰經講經文》：“徐行時若風颯芙蓉。”</w:t>
        <w:br/>
        <w:br/>
        <w:t>（4）衰落。*南朝**梁**陸倕*《思田賦》：“歲聿忽其云暮，庭草颯以萎黄。”*北周**庾信*《謝滕王賚巾啟》：“某蓬鬢鬆颯，衰容耆朽。”*唐**杜甫*《夔府書懷四十韻》：“翠華森遠矣，白首颯淒其。”</w:t>
        <w:br/>
        <w:br/>
        <w:t>（5）忽，顿然。*唐**李白*《遊謝氏山亭》：“*謝公*池塘上，春草颯已生。”</w:t>
        <w:br/>
        <w:br/>
        <w:t>（6）零乱。*南朝**宋**謝朓*《落日同何儀曹煦》：“一賞桂尊前，寧傷蓬鬢颯。”</w:t>
        <w:br/>
        <w:br/>
        <w:t>（二）lì　《集韻》力入切，入緝來。</w:t>
        <w:br/>
        <w:br/>
        <w:t>〔颯飁〕大风。《廣韻·緝韻》：“飁，颯飁，大風。”《集韻·緝韻》：“颯，颯飁，大風。”*唐**杜甫*《贈崔十三評事公輔》：“颯飁寒山桂，低徊風雨枝。”*明**劉基*《題趙文敏公畫松》：“鼉鱗撑空青，豕鬛振颯飁。”</w:t>
        <w:br/>
      </w:r>
    </w:p>
    <w:p>
      <w:r>
        <w:t>颰##颰</w:t>
        <w:br/>
        <w:br/>
        <w:t>颰（一）bá　《廣韻》蒲撥切，入末並。又方伐切。</w:t>
        <w:br/>
        <w:br/>
        <w:t>疾风；疾风貌。《玉篇·風部》：“颰，疾風。”《廣韻·末韻》：“颰，風皃。”《龍龕手鑑·風部》：“颰，疾風皃也。”*唐**盧仝*《月蝕詩》：“封詞付與小心風，颰排閶闔入紫宫。”</w:t>
        <w:br/>
        <w:br/>
        <w:t>（二）fú　《集韻》分物切，入物非。</w:t>
        <w:br/>
        <w:br/>
        <w:t>同“𩖼”。1.小风。《集韻·勿韻》：“𩖼，小風謂之𩖼。或作颰。”2.疾风。《集韻·勿韻》：“𩖼，疾風。或作颰。”</w:t>
        <w:br/>
      </w:r>
    </w:p>
    <w:p>
      <w:r>
        <w:t>颱##颱</w:t>
        <w:br/>
        <w:br/>
        <w:t>〔台〕</w:t>
        <w:br/>
        <w:br/>
        <w:t>t醝</w:t>
        <w:br/>
        <w:br/>
        <w:t>台风，今气象学指发生在*北太平洋*西部海洋上的热带气旋，是一种极猛烈的风暴。*清**俞正燮*《癸巳類稿》卷九：“山有識颱草，一節則一年一颱汛，無節則其年無颱。颱，大具風也。”</w:t>
        <w:br/>
      </w:r>
    </w:p>
    <w:p>
      <w:r>
        <w:t>颲##颲</w:t>
        <w:br/>
        <w:br/>
        <w:t>《説文》：“𩘛，烈風也。从風，𠛱聲。讀若𠛱。”</w:t>
        <w:br/>
        <w:br/>
        <w:t>liè　《廣韻》良薛切，入薛來。月部。</w:t>
        <w:br/>
        <w:br/>
        <w:t>（1）〔颲颲〕烈风；烈风貌。也单用作“颲”。《玉篇·風部》：“颲，惡風也。”*南朝**梁武帝*《孝思賦》：“旅雁鳴而哀哀，朔風鼓而颲颲。”*宋**田晝*《祭王和甫文》：“游刃砉騞，風颲霆飛。”*明**張四維*《雙烈記·酋困》：“你看洶湧江濤號怒颲，艨艟百萬排千里，插翅怎飛越？”</w:t>
        <w:br/>
        <w:br/>
        <w:t>（2）风雨暴至。《廣韻·薛韻》：“颲，風雨暴至。”</w:t>
        <w:br/>
      </w:r>
    </w:p>
    <w:p>
      <w:r>
        <w:t>颳##颳</w:t>
        <w:br/>
        <w:br/>
        <w:t>〔刮（一）（2）〕</w:t>
        <w:br/>
        <w:br/>
        <w:t>（一）guā　《篇海類編》古滑切。</w:t>
        <w:br/>
        <w:br/>
        <w:t>（1）恶风。《篇海類編·天文類·風部》：“颳，惡風。”</w:t>
        <w:br/>
        <w:br/>
        <w:t>（2）（风）吹。*元*佚名《黄孝子尋親記·起兵》：“俺這裏西風起，颳將來都是沙。”*贺敬之*、*丁毅*《白毛女》第一幕第三场：“北风颳，大雪飘，哪里走？哪里逃？”</w:t>
        <w:br/>
        <w:br/>
        <w:t>（二）jǐ　《龍龕手鑑》居𠋣反。</w:t>
        <w:br/>
        <w:br/>
        <w:t>风。《改併四聲篇海·風部》引《龍龕手鑑》：“颳，風也。”</w:t>
        <w:br/>
      </w:r>
    </w:p>
    <w:p>
      <w:r>
        <w:t>颴##颴</w:t>
        <w:br/>
        <w:br/>
        <w:t>颴xuàn　《集韻》旬宣切，平仙邪。又《字彙》旬願切。</w:t>
        <w:br/>
        <w:br/>
        <w:t>（1）风旋转。《玉篇·風部》：“颴，風轉也。”《集韻·㒨韻》：“颴，風回也。”</w:t>
        <w:br/>
        <w:br/>
        <w:t>（2）旋风。也作“旋”。《正字通·風部》：“颴，回風。本借用旋。”</w:t>
        <w:br/>
      </w:r>
    </w:p>
    <w:p>
      <w:r>
        <w:t>颵##颵</w:t>
        <w:br/>
        <w:br/>
        <w:t>颵（一）shāo　《廣韻》所交切，平肴生。</w:t>
        <w:br/>
        <w:br/>
        <w:t>风声。《玉篇·風部》：“颵，風聲。”</w:t>
        <w:br/>
        <w:br/>
        <w:t>（二）xiāo　《集韻》思邀切，平宵心。</w:t>
        <w:br/>
        <w:br/>
        <w:t>〔颵颵〕风声。《集韻·宵韻》：“颵颵，風聲。”*清**厲鶚*《梅花紙帳歌》：“幽人筮得隨文爻，宴息短榻風颵颵。”</w:t>
        <w:br/>
      </w:r>
    </w:p>
    <w:p>
      <w:r>
        <w:t>颶##颶</w:t>
        <w:br/>
        <w:br/>
        <w:t>〔飓〕</w:t>
        <w:br/>
        <w:br/>
        <w:t>jù　《集韻》衢遇切，去遇羣。</w:t>
        <w:br/>
        <w:br/>
        <w:t>飓风，一种强烈的风暴。今气象学指发生在*太平洋*西部和*西印度群岛*一带海洋上的热带气旋；又*蒲氏*风级表指十二级风暴。《集韻·遇韻》：“颶，*越*人謂具四方之風曰颶。”《古今韻會舉要·遇韻》：“颶，海中大風。”*唐**韓愈*《赴江陵途中寄三學士》：“颶起最可畏，訇哮簸陵邱。”*宋**李綱*《水龍吟·次韻任世初送林商叟海道還閩中》：“天容海色，浪平風穩，何嘗有颶。”*清**沈浮*《浮生六記·中山記歷》：“*琉*人每言大風，必曰颱颶。”《清史稿·覺羅滿保傳》：“秋，*臺灣*颶作，*滿保*以聞。”</w:t>
        <w:br/>
      </w:r>
    </w:p>
    <w:p>
      <w:r>
        <w:t>颷##颷</w:t>
        <w:br/>
        <w:br/>
        <w:t>颷biāo　《一切經音義》俾遥反。</w:t>
        <w:br/>
        <w:br/>
        <w:t>（1）同“飇（飆）”。《龍龕手鑑·風部》：“颷”，同“飇”。*唐**李白*《趙公西侯新亭頌》：“至有疾雷破山，狂颷震壑。”*宋**陳亮*《酌古論·李靖》：“進如颷風，退如疾雷。”</w:t>
        <w:br/>
        <w:br/>
        <w:t>（2）小火。*唐**慧琳*《一切經音義》卷四十八：“颷，小火也。又作熛。”</w:t>
        <w:br/>
      </w:r>
    </w:p>
    <w:p>
      <w:r>
        <w:t>颸##颸</w:t>
        <w:br/>
        <w:br/>
        <w:t>〔飔〕</w:t>
        <w:br/>
        <w:br/>
        <w:t>《説文》：“颸，涼風也。从風，思聲。”</w:t>
        <w:br/>
        <w:br/>
        <w:t>sī　《廣韻》楚持切，平之初。又《集韻》新兹切。之部。</w:t>
        <w:br/>
        <w:br/>
        <w:t>（1）〔颸風〕疾风。也单用作“颸”。《廣雅·釋詁四》：“颸，風也。”*王念孫*疏證：“颸者，*劉逵*《蜀都賦》注引《離騷》：‘𣹆颸風兮上征。’又引*班固*注云：‘颸，疾也。’”按：《蜀都賦》当作《吴都賦》。《集韻·之韻》：“颸，《博雅》：‘風也。’一曰颸，疾也。”《文選·左思〈吴都賦〉》：“汩乘流以砰宕，翼颸風之䬟䬟。”*吕向*注：“颸，疾風也。”*唐**羅隱*《蟋蟀詩》：“頑颸斃芳，吹愁夕長。”*明**卜世臣*《冬青記·諧緣》：“笑好朶柔枝嫩片，任野外疾颸舒捲。”</w:t>
        <w:br/>
        <w:br/>
        <w:t>（2）凉风；凉爽。《説文新附·風部》：“颸，涼風也。”《樂府詩集·鼓吹曲辭一·有所思》：“秋風肅肅晨風颸，東方須臾高知之。”*唐**宋華*《蟬鳴》：“肅肅爾庭，遠進涼颸。”*元**許謙*《莫過東津舘》：“清颸從東來，涼氣襲我面。”</w:t>
        <w:br/>
      </w:r>
    </w:p>
    <w:p>
      <w:r>
        <w:t>颹##颹</w:t>
        <w:br/>
        <w:br/>
        <w:t>颹wěi　《玉篇》于委切。</w:t>
        <w:br/>
        <w:br/>
        <w:t>大风貌。《龍龕手鑑·風部》：“颹，大風皃也。”《文選·郭璞〈江賦〉》：“長風颹以增扇，廣莫䬅而氣整。”*李善*注：“颹，大風皃。”</w:t>
        <w:br/>
      </w:r>
    </w:p>
    <w:p>
      <w:r>
        <w:t>颺##颺</w:t>
        <w:br/>
        <w:br/>
        <w:t>《説文》：“颺，風所飛揚也。从風，昜聲。”</w:t>
        <w:br/>
        <w:br/>
        <w:t>yáng　《廣韻》與章切，平陽以。又餘亮切。陽部。</w:t>
        <w:br/>
        <w:br/>
        <w:t>（1）飞扬；飘扬。《説文·風部》：“颺，風所飛揚也。”《玉篇·風部》：“颺，風飛。”*戰國**宋玉*《九辯》：“何曾華之無實兮，從風雨而飛颺。”*漢**揚雄*《甘泉賦》：“曳紅采之流離兮，颺翠氣之宛延。”*南朝**宋**謝靈運*《過瞿溪山飯僧》：“清霄颺浮煙，空林響法鼓。”*毛泽东*《蝶恋花·答李淑一》：“杨柳轻颺直上重霄九。”</w:t>
        <w:br/>
        <w:br/>
        <w:t>（2）飞。《後漢書·吕布傳》：“譬如養鷹，飢即為用，飽則颺去。”*唐**元稹*《春晚寄楊十二》：“空際颺高蝶，風中聆素琴。”*徐珂*《清稗類鈔·貞烈類》：“吾其為脱籠鳥矣，不颺奚待？”</w:t>
        <w:br/>
        <w:br/>
        <w:t>（3）（舟）徐行貌。《正字通·風部》：“颺，舟徐行貌。”*晋**陶潛*《歸去來辭》：“舟遥遥以輕颺，風飄飄而吹衣。”*唐**李白*《宴興德寺南閣》：“天樂流香閣，蓮舟颺晚風。”</w:t>
        <w:br/>
        <w:br/>
        <w:t>（4）水波荡漾。*戰國**宋玉*《釣賦》：“退而牽行，下觸清泥，上則波颺。”*唐**李建勳*《離闕下日感恩》：“斜日葦汀凝立處，遠波微颺翠如苔。”</w:t>
        <w:br/>
        <w:br/>
        <w:t>（5）话音大而疾。《篇海類編·天文類·風部》：“大言而疾曰颺。”《書·益稷》：“*臯陶*拜手稽首，颺言曰：‘念哉！’”*孔*傳：“大言而疾曰颺。”*明**劉瑞*《皇明浙江按使王公祠記》：“*瑞*於是颺而嘆曰：‘允烈*王*公，妥其靈矣。’”</w:t>
        <w:br/>
        <w:br/>
        <w:t>（6）振动，指因振动而发声。《文選·班固〈幽通賦〉》：“颻颽風而蟬蜕兮，雄朔野以颺聲。”*張銑*注：“颺，振也。”《文心雕龍·聲律》：“沉則響發而斷，飛則聲颺不還。”《清史稿·樂志四》：“凱聲競奏，《喜起》賡颺。”</w:t>
        <w:br/>
        <w:br/>
        <w:t>（7）显扬。*唐**慧琳*《一切經音義》卷八十：“《桂苑珠叢》云：‘颺，顯舉也。’”《書·益稷》：“工以納言，時而颺之。”*孔穎達*疏：“當正其義而揚之。”*唐**劉禹錫*《竹枝詞·引》：“故余亦作《竹枝詞》九篇，俾善歌者颺之。”*宋**蘇軾*《南安軍學記》：“故使樂工採其謳謡諷議之言而颺之，以觀其心。”</w:t>
        <w:br/>
        <w:br/>
        <w:t>（8）显明，出众。《左傳·昭公二十八年》：“今子少不颺，子若無言，吾幾失子矣。”*杜預*注：“顔貌不揚顯。”《文選·張衡〈西京賦〉》：“要紹脩熊，麗服颺菁。”*張銑*注：“颺，明也。”*清**李玉*《一捧雪·勘首》：“麟袍颺，綵金懸肘。”</w:t>
        <w:br/>
        <w:br/>
        <w:t>（9）赞扬；称颂。*宋**羅泌*《路史後紀·疏仡紀》：“作《大化》、《大訓》、《六府》、《九原》之章，以颺*禹*功。”</w:t>
        <w:br/>
        <w:br/>
        <w:t>（10）清风。*唐**慧琳*《一切經音義》卷七十三：“颺，《考聲》云：‘清風也。’”</w:t>
        <w:br/>
        <w:br/>
        <w:t>⑪举，扬起。《漢書·揚雄傳上》：“知衆嫭之嫉妒兮，何必颺纍之蛾眉？”*顔師古*注：“颺，古揚字也。此亦譏*屈原*自舉蛾眉令衆嫉之。”</w:t>
        <w:br/>
        <w:br/>
        <w:t>⑫簸扬，去谷物糠粃。《正字通·風部》：“颺，簸颺，颺去康粃也。通作揚。《詩·小雅》作簸揚。”《晋書·孫綽傳》：“簸之颺之，穅粃在前。”《天工開物·粹精·攻黍》：“凡攻治小米，颺得其實，舂得其精，磨得其粹。風颺車扇而外，簸法生焉。”*清**俞正燮*《癸巳類稿》卷十三：“收刈打颺訖，磑羅作麪，然後為餅。”</w:t>
        <w:br/>
        <w:br/>
        <w:t>⑬抛；丢；放下。*张相*《詩詞曲語辭匯釋》卷五：“颺，猶抛也；丢也。”《朱子語類·朱子十五》：“今若此，可謂是颺了甜桃樹，沿山摘醋梨也。”《五燈會元》卷十九：“颺下屠刀，立地成佛。”</w:t>
        <w:br/>
      </w:r>
    </w:p>
    <w:p>
      <w:r>
        <w:t>颻##颻</w:t>
        <w:br/>
        <w:br/>
        <w:t>颻（一）yáo　《廣韻》餘昭切，平宵以。</w:t>
        <w:br/>
        <w:br/>
        <w:t>〔飄颻〕也单用作“颻”。《玉篇·風部》：“颻，飄颻。”1.扶摇，自下而上的旋风。*唐**慧琳*《一切經音義》卷七十三引《蒼頡篇》：“飄颻，風也。”又引《埤蒼》：“颻，上行風也。”《文選·江淹〈恨賦〉》“摇風忽起”*唐**李善*注：“《爾雅》曰：‘𩖬颻謂之飇。’颻與摇同。”《正字通·風部》：“颻，飄颻，上行風也。”2.随风摇动。《字彙·風部》：“颻，飄颻，風動物。”《文選·班固〈幽通賦〉》：“颻颽風而蟬蜕兮，雄朔野以颺聲。”*李善*注引*曹大家*曰：“颻，飄颻也。”*宋**林正大*《括清平樂》：“日照新妝明楚楚，香袖風颻輕舉。”</w:t>
        <w:br/>
        <w:br/>
        <w:t>（二）yào　《集韻》弋笑切，去笑以。</w:t>
        <w:br/>
        <w:br/>
        <w:t>风高貌。《集韻·笑韻》：“颻，風高皃。”</w:t>
        <w:br/>
      </w:r>
    </w:p>
    <w:p>
      <w:r>
        <w:t>颼##颼</w:t>
        <w:br/>
        <w:br/>
        <w:t>〔飕〕</w:t>
        <w:br/>
        <w:br/>
        <w:t>sōu　《集韻》所救切，去宥生。又《玉篇》所流切。</w:t>
        <w:br/>
        <w:br/>
        <w:t>（1）〔颼颼〕1.象声词。风声。也单用作“颼”。《玉篇·風部》：“颼，颼颼，風聲。”*漢**趙壹*《迅風賦》：“啾啾颼颼，吟嘯相求。”*明**張鳳翼*《紅拂記·計就擒王》：“伐木四山幽，揮斧風颼。”又形容行动迅速如风。《水滸傳》第七回：“那漢颼的把那口刀掣將出來。”《説岳全傳》第十二回：“真個是‘弓開如滿月，箭發似流星’，颼颼的一連射了九枝。”2.象声词。雨声。*唐**杜甫*《秋雨嘆三首》之三：“雨聲颼颼催早寒，胡雁翅濕高飛難。”*宋**王禹偁*《月波樓詠懷》：“江籬烟漠漠，官柳雨颼颼。”3.寒冷；清凉。也单用作“颼”。*宋**蘇軾*《韋偃牧馬圖詩》：“風髮霧鬛寒颼颼。”*明**梅孝己*《灑雪堂·香閨窺趣》：“東風曉漸颼，為甚的珠簾不下鈎。”《徐霞客遊記·滇遊日記十》：“是日熱甚，得一蔭，輒止而延颼，數息樹邊。”*茅盾*《子夜》十：“*李玉亭*觉得背脊上有些冷飕飕了。”</w:t>
        <w:br/>
        <w:br/>
        <w:t>（2）方言。风吹（使变干或变冷）。如：别让风飕干了。</w:t>
        <w:br/>
      </w:r>
    </w:p>
    <w:p>
      <w:r>
        <w:t>颽##颽</w:t>
        <w:br/>
        <w:br/>
        <w:t>颽kǎi　《廣韻》苦亥切，上海溪。</w:t>
        <w:br/>
        <w:br/>
        <w:t>〔颽風〕也作“凱風”。南风。也单用作“颽”。《爾雅·釋天》：“南風謂之凱風。”*陸德明*釋文：“颽，又作凱。”《廣韻·海韻》：“颽，南風。”《文選·王襃〈洞簫賦〉》：“其仁聲則若颽風，紛披容與而施惠。”*李善*注引《吕氏春秋》：“南方曰颽風。”*南朝**宋**沈約*《南郊恩詔》：“恩霑颽潤，惠兹窮生。”</w:t>
        <w:br/>
      </w:r>
    </w:p>
    <w:p>
      <w:r>
        <w:t>颾##颾</w:t>
        <w:br/>
        <w:br/>
        <w:t>颾（一）sōu　《集韻》疎鳩切，平尤生。</w:t>
        <w:br/>
        <w:br/>
        <w:t>同“颼”。《玉篇·風部》：“颾，同颼。”</w:t>
        <w:br/>
        <w:br/>
        <w:t>（二）sāo　《廣韻》蘇遭切，平豪心。</w:t>
        <w:br/>
        <w:br/>
        <w:t>〔颾颾〕象声词。风声。也单用作“颾”。《廣韻·豪韻》：“颾，風聲。”*唐**白居易*《司徒令公移鎮北都》：“*汾*雲晴漠漠，*朔*吹冷颾颾。”*宋**路振*《伐棘篇》：“伐棘何所山之巔，秋風颾颾棘子丹。”*明**屠隆*《曇花記·上游天界》：“罡風兩鬢颾，灝氣雙臚耀。”</w:t>
        <w:br/>
      </w:r>
    </w:p>
    <w:p>
      <w:r>
        <w:t>颿##颿</w:t>
        <w:br/>
        <w:br/>
        <w:t>《説文》：“䬚，馬疾步也。从馬，風聲。”</w:t>
        <w:br/>
        <w:br/>
        <w:t>fān　《廣韻》符䒦切，平凡奉。又扶泛切。侵部。</w:t>
        <w:br/>
        <w:br/>
        <w:t>（1）马奔驰。《説文·馬部》：“颿，馬疾步也。”《集韻·梵韻》：“颿，馬疾馳。”</w:t>
        <w:br/>
        <w:br/>
        <w:t>（2）同“帆”。《玉篇·馬部》：“颿，風吹船進也。”《廣韻·凡韻》：“帆，船上幔也。亦作颿。”《文選·左思〈吴都賦〉》：“樓船舉颿而過肆，果布輻湊而常然。”*李善*注引*劉逵*曰：“颿者，船帳也。”*宋**徐夢莘*《三朝北盟會編》卷二百三十七：“俄，*金*人自*膠西*出，船皆獨桅，用夾油絹為颿。”*清**岑霽*《貫華閣晚眺》：“江平颿去遲，樹暗雲歸速。”</w:t>
        <w:br/>
      </w:r>
    </w:p>
    <w:p>
      <w:r>
        <w:t>飀##飀</w:t>
        <w:br/>
        <w:br/>
        <w:t>〔飗〕</w:t>
        <w:br/>
        <w:br/>
        <w:t>liú　《廣韻》力求切，平尤來。</w:t>
        <w:br/>
        <w:br/>
        <w:t>（1）〔颼飀〕1.象声词。风声。也单用作“飀”。《文選·左思〈吴都賦〉》：“與風䬙颺，䬀瀏颼飀。”*張銑*注：“颼飀，風聲也。”*明**丁奉*《眼兒媚·過華湖》：“蘆葦蕭蕭奏輕飀，烟雨隔南洲。”2.风。《玉篇·風部》：“飀，颼飀，風。”又行动迅速如风。《文明小史》第五十六回：“一會兒在身上掏出一支短鉛筆，揀一塊乾净牆頭上，颼飀颼飀的寫下幾行。”3.寒冷。*唐**李頎*《聽安萬善吹觱篥歌》：“枯桑老柏寒颼飀，九雛鳴鳳亂啾啾。”</w:t>
        <w:br/>
        <w:br/>
        <w:t>（2）同“飂”。1.西风。《廣韻·尤韻》：“飂，高風也。飀同飂。”2.古国名。故址在今*河南省**唐河县*南。*宋**羅泌*《路史·國名紀丙·高陽氏後》：“飂，*己*姓*廖*也。今*唐*之*湖陽*。一作飀。”</w:t>
        <w:br/>
        <w:br/>
        <w:t>（3）姓。*宋**羅泌*《路史·疏仡紀·高陽》：“後有*飀*氏、*飂*氏。”</w:t>
        <w:br/>
      </w:r>
    </w:p>
    <w:p>
      <w:r>
        <w:t>飁##飁</w:t>
        <w:br/>
        <w:br/>
        <w:t>飁xí　《廣韻》似入切，入緝邪。</w:t>
        <w:br/>
        <w:br/>
        <w:t>（1）风。《玉篇·風部》：“飁，風也。”</w:t>
        <w:br/>
        <w:br/>
        <w:t>（2）〔颯飁〕见“颯”。</w:t>
        <w:br/>
      </w:r>
    </w:p>
    <w:p>
      <w:r>
        <w:t>飂##飂</w:t>
        <w:br/>
        <w:br/>
        <w:t>《説文》：“飂，高風也。从風，翏聲。”</w:t>
        <w:br/>
        <w:br/>
        <w:t>（一）liù　《廣韻》力救切，去宥來。又力求切。幽部。</w:t>
        <w:br/>
        <w:br/>
        <w:t>（1）高风，西风。《説文·風部》：“飂，高風也。”*段玉裁*注：“《吕氏春秋·有始覽》曰：‘西方曰飂風。’”《廣雅·釋詁四》：“飂，風也。”《老子》第二十章：“澹兮其若海，飂兮若無止。”*王弼*注：“無所繫縶。”</w:t>
        <w:br/>
        <w:br/>
        <w:t>（2）象声词。风声；长风声。*唐**慧琳*《一切經音義》卷九十九引《文字典説》：“飂，風聲。”《集韻·宥韻》：“飂，長風聲也。”*清**魏源*《關中覽古·玉華宫》：“我來但高寒，萬壑松濤飂。”</w:t>
        <w:br/>
        <w:br/>
        <w:t>（3）古国名。在今*河南省**唐河县*南。《廣韻·宥韻》：“飂，古國名。在*南陽**湘陽*。”《左傳·昭公二十九年》：“昔有*飂叔安*。”*杜預*注：“*飂*，古國也；*叔安*，其君名。”《晋書·地理志上》“見於《春秋》經傳者百有七十國焉。百三十九知其所居，三十一國盡亡其處”原注：“*祭*……*飂*、*鬷*、*窮桑*。”</w:t>
        <w:br/>
        <w:br/>
        <w:t>（4）姓。《字彙·風部》：“飂，姓也。古有*飂叔安*。”《字彙補·風部》：“飂，*高陽氏*之後*己*姓。”*宋**羅泌*《路史·疏仡紀·高陽》：“後有*飂*氏。”</w:t>
        <w:br/>
        <w:br/>
        <w:t>（二）liáo　《集韻》憐蕭切，平蕭來。</w:t>
        <w:br/>
        <w:br/>
        <w:t>〔飂戾〕1.象声词。风声。《集韻·蕭韻》：“飂，飂戾，風聲。”*晋**潘岳*《西征賦》：“吐清風之飂戾，納歸雲之鬱蓊。”2.疾貌。《後漢書·張衡傳》：“戫汨飂戾沛以罔象兮，爛漫麗靡𧂀以迭逿。”</w:t>
        <w:br/>
      </w:r>
    </w:p>
    <w:p>
      <w:r>
        <w:t>飃##飃</w:t>
        <w:br/>
        <w:br/>
        <w:t>飃（一）piāo　《龍龕手鑑》疋遥反。</w:t>
        <w:br/>
        <w:br/>
        <w:t>（1）同“飄”。《龍龕手鑑·風部》：“飃”，“飄”的俗字。《戰國策·趙策三》：“鴻毛至輕也，而不能自舉，夫飃於清風，則横行四海。”《後漢書·張衡傳》：“迅飇潚其媵我兮，騖翩飃而不禁。”按：《文選·張衡〈思玄賦〉》作“飄”。*清**錢謙益*《似虞周翁八十序》：“翁一發聲，林木飃沓，廣場寂寂，無一人識者。”</w:t>
        <w:br/>
        <w:br/>
        <w:t>（2）风声。《篇海類編·天文類·風部》：“飃，風聲。”</w:t>
        <w:br/>
        <w:br/>
        <w:t>（二）piào　《集韻》匹妙切，去笑滂。</w:t>
        <w:br/>
        <w:br/>
        <w:t>风貌。《集韻·笑韻》：“飃，風皃。”</w:t>
        <w:br/>
      </w:r>
    </w:p>
    <w:p>
      <w:r>
        <w:t>飄##飄</w:t>
        <w:br/>
        <w:br/>
        <w:t>〔飘〕</w:t>
        <w:br/>
        <w:br/>
        <w:t>《説文》：“飄，回風也。从風，☀聲。”</w:t>
        <w:br/>
        <w:br/>
        <w:t>piāo　《廣韻》撫昭切（《集韻》紕招切），平宵滂。又符霄切。宵部。</w:t>
        <w:br/>
        <w:br/>
        <w:t>（1）〔飄風〕旋风，暴风。也单用作“飄”。《爾雅·釋天》：“迴風為飄。”*郭璞*注：“旋風也。”《詩·小雅·何人斯》：“彼何人斯，其為飄風，胡不自北，胡不自南。”*毛*傳：“飄風，暴起之風。”《漢書·蒯通傳》：“天下之士雲合霧集，魚鱗雜襲，飄至風起。”*顔師古*注：“飄謂疾風。”</w:t>
        <w:br/>
        <w:br/>
        <w:t>（2）飘荡；飞扬。*唐**慧琳*《一切經音義》卷六十五：“飄，飛揚貌也。”*晋**潘岳*《西征賦》：“𨹟吾人之拘攣，飄萍浮而蓬轉。”*唐**白居易*《長恨歌》：“*驪宫*高處入青雲，仙樂風飄處處聞。”*杨沫*《青春之歌》第一部第三章：“天气晴朗，天边淡淡地飘着几朵白云。”又轻飘。*唐**慧琳*《一切經音義》卷六十五：“飄，輕飄也。”</w:t>
        <w:br/>
        <w:br/>
        <w:t>（3）飘泊；流浪。*宋**陸游*《錢道人不飲酒食肉》：“萬里飄如不繫船，空囊短褐過年年。”*明**高啟*《施君眠雲堂》：“浩然身欲飄，若乘無俔舟。”</w:t>
        <w:br/>
        <w:br/>
        <w:t>（4）吹。《龍龕手鑑·風部》：“飄，吹也。”《詩·鄭風·蘀兮》“蘀兮蘀兮，風其漂女”*毛*傳“漂猶吹也”*唐**陸德明*釋文：“漂，本亦作飄。”按：*唐**慧琳*《一切經音義》卷三十二亦引作“飄”。《楚辭·九歌·山鬼》：“東風飄兮神靈雨。”*王逸*注：“飄，言東風飄然而起。”*唐**白居易*《期宿客不至》：“風飄雨灑簾帷故，竹映松遮燈火深。”</w:t>
        <w:br/>
        <w:br/>
        <w:t>（5）落。《莊子·達生》：“雖有忮心者不怨飄瓦。”*陸德明*釋文：“飄，*郭*、*李*云：‘落也。’”*唐**白居易*《落花》：“桃飄火燄燄，梨墮雪漠漠。”*清**吴偉業*《詠拙政園山茶》：“於今忽作無主花，滿地飄殘竟誰掃。”</w:t>
        <w:br/>
        <w:br/>
        <w:t>（6）疾速。《吕氏春秋·觀表》：“徵雖易，表雖難，聖人則不可以飄矣。”*高誘*注：“飄，疾也。”</w:t>
        <w:br/>
        <w:br/>
        <w:t>（7）戏剧术语。韵白不分轻重叫“飘”。</w:t>
        <w:br/>
        <w:br/>
        <w:t>（8）方言。禾苗光长枝叶而不结子实。*周立波*《山乡巨变》上十三：“（肥）少了田太瘦，多了禾会飘。”自注：“飘，即禾苗光长叶子。”</w:t>
        <w:br/>
      </w:r>
    </w:p>
    <w:p>
      <w:r>
        <w:t>飅##飅</w:t>
        <w:br/>
        <w:br/>
        <w:t>¹²飅同“飀”。《篇海類編·天文類·風部》：“飅，力求切。颼飅，風聲。又去音澑，與飂同。”《字彙補·風部》：“飅，與飂同。國名。《路史·國名紀》飂一作飅。”*清**胡文英*《吴下方言考·尤韻》引*左思*《吴都賦》：“䬀瀏颼飅。”按：《文選·左思〈吴都賦〉》、《路史·國名紀丙·高陽氏後》皆作“飀”，“飅”与“飀”音义全同。</w:t>
        <w:br/>
      </w:r>
    </w:p>
    <w:p>
      <w:r>
        <w:t>飆##飆</w:t>
        <w:br/>
        <w:br/>
        <w:t>〔飙〕</w:t>
        <w:br/>
        <w:br/>
        <w:t>《説文》：“飆，扶摇風也。从風，猋聲。颮，飆或从包。”</w:t>
        <w:br/>
        <w:br/>
        <w:t>biāo　《集韻》卑遥切，平宵幫。宵部。</w:t>
        <w:br/>
        <w:br/>
        <w:t>（1）暴风；疾风。《説文·風部》：“飆，扶摇風也。”*桂馥*義證：“扶摇風也者，《初學記》引作疾風也。”《改併四聲篇海·風部》引《玉篇》：“飆，暴風也。”《漢書·揚雄傳上》：“*羲和*司日，*顔倫*奉輿，風發飆拂，神騰鬼趡。”*唐**駱賓王*《螢火賦》：“值衝飆而不烈，逢淫雨而逾焕。”《紅樓夢》第七十八回：“花原自怯，豈奈狂飆？柳本多愁，何禁驟雨？”</w:t>
        <w:br/>
        <w:br/>
        <w:t>（2）风。*南朝**齊**謝朓*《紀功曹中園》：“傾葉順清飆，中莖儜高鶴。”*唐**白居易*《立秋夕有懷夢得》：“是夕涼飆起，閒境入幽清。”*宋**郭應祥*《鵲橋仙·乙丑七夕》：“薄雲籠月，輕飆卻暑。”*清**陸黻恩*《讀秋水齋詩感懷史事》之六：“九霄丹旭出*扶桑*，已見祥飆麗萬方。”</w:t>
        <w:br/>
      </w:r>
    </w:p>
    <w:p>
      <w:r>
        <w:t>飇##飇</w:t>
        <w:br/>
        <w:br/>
        <w:t>飇同“飆”。*唐**慧琳*《一切經音義》卷九十二：“飇，*郭璞*注《爾雅》云：‘飇謂暴風從上而下者也。’”《篇海類編·天文類·風部》：“飆，亦作飇。”*漢**賈誼*《惜誓》：“臨中國之衆人兮，託回飇乎尚羊。”*唐**樓穎*《東郊納凉憶左威衛》：“林間求適意，池上得清飇。”《清史稿·樂志四》：“瑞靄祥飇映彤墀，紅雲繚繞。”</w:t>
        <w:br/>
      </w:r>
    </w:p>
    <w:p>
      <w:r>
        <w:t>飈##飈</w:t>
        <w:br/>
        <w:br/>
        <w:t>飈同“飆”。*唐**慧琳*《一切經音義》卷八十二：“飈，《考聲》云：‘疾風，從下而上曰飈。’”《廣韻·宵韻》：“飆，風也。俗作飈。”《鹽鐵論·世務》：“飈舉電至。”《徐霞客遊記·滇遊日記九》：“忽狂飈布雲，迨暮而月色全翳。”*清**方拱乾*《補牕》：“漸暄飈亦温，安穩蓬蒿宅。”</w:t>
        <w:br/>
      </w:r>
    </w:p>
    <w:p>
      <w:r>
        <w:t>飉##飉</w:t>
        <w:br/>
        <w:br/>
        <w:t>飉liáo　《廣韻》落蕭切，平蕭來。</w:t>
        <w:br/>
        <w:br/>
        <w:t>〔飉飉〕也单用作“飉”。1.微风；微风貌。《廣雅·釋詁四》：“飉，風也。”《玉篇·風部》：“飉，風皃。”《集韻·蕭韻》：“飉，小風也。”《初學記》卷一引《風俗通》：“微風曰飉。”又卷二十五引*晋**陸機*《羽扇賦》：“翮媥媥以微振，風飉飉以垂婉。”2.象声词。疾风声。《正字通·風部》：“飉，疾風聲。”《北堂書鈔》卷一百五十一引*王歆之*《始安記》：“*沈軍壘*北有*崑崙山*，連峙千仞，嶺岑蓋川，常飉飉焉有風竅也。”</w:t>
        <w:br/>
      </w:r>
    </w:p>
    <w:p>
      <w:r>
        <w:t>飊##飊</w:t>
        <w:br/>
        <w:br/>
        <w:t>飊同“飇”。《龍龕手鑑·風部》：“飊”，“飇”的俗字。</w:t>
        <w:br/>
      </w:r>
    </w:p>
    <w:p>
      <w:r>
        <w:t>飋##飋</w:t>
        <w:br/>
        <w:br/>
        <w:t>¹³飋sè　《廣韻》所櫛切，入櫛生。</w:t>
        <w:br/>
        <w:br/>
        <w:t>〔飋飋〕秋风；风声。也单用作“飋”。《廣雅·釋訓》：“飋飋，風也。”*王念孫*疏證：“《玉篇》：‘飋，秋風也。’”*漢**王延壽*《魯靈光殿賦》：“鴻爌炾以爣閬，飋蕭條而清泠。”*唐**王周*《西山晚景》：“半引彎彎月，微生飋飋風。”*元*佚名《貨郎旦》第四折：“怎禁那𩙚𩙚飋飋風，點點滴滴雨。”</w:t>
        <w:br/>
      </w:r>
    </w:p>
    <w:p>
      <w:r>
        <w:t>飌##飌</w:t>
        <w:br/>
        <w:br/>
        <w:t>¹⁷飌同“風”。《玉篇·風部》：“飌”，“風”的古文。《周禮·春官·大宗伯》：“以槱燎祀司中、司命、飌師、雨師。”</w:t>
        <w:br/>
      </w:r>
    </w:p>
    <w:p>
      <w:r>
        <w:t>飍##飍</w:t>
        <w:br/>
        <w:br/>
        <w:t>飍xiū　《廣韻》香幽切，平幽曉。</w:t>
        <w:br/>
        <w:br/>
        <w:t>（1）惊奔貌。《玉篇·風部》：“飍，驚走皃。”《廣韻·幽韻》：“飍，驚風。”《正字通·風部》：“飍，借疾風形擬奔走之狀。”《文選·左思〈吴都賦〉》：“驫☀飍矞，靸霅驚捷。”*李善*注：“驫☀飍矞，衆馬走貌。”*唐**韋應物*《擬古詩十二首》之二：“世人不自悟，馳謝如驚飍。”</w:t>
        <w:br/>
        <w:br/>
        <w:t>（2）风。《集韻·幽韻》：“飍，風也。”</w:t>
        <w:br/>
        <w:br/>
        <w:t>（3）大风起貌。《篇海類編·天文類·風部》：“飍，大風衆起。”《字彙·風部》：“飍，大風起貌。”</w:t>
        <w:br/>
      </w:r>
    </w:p>
    <w:p>
      <w:r>
        <w:t>风##风</w:t>
        <w:br/>
        <w:br/>
        <w:t>风“風”的简化字。</w:t>
        <w:br/>
      </w:r>
    </w:p>
    <w:p>
      <w:r>
        <w:t>飒##飒</w:t>
        <w:br/>
        <w:br/>
        <w:t>飒“颯”的简化字。</w:t>
        <w:br/>
      </w:r>
    </w:p>
    <w:p>
      <w:r>
        <w:t>飓##飓</w:t>
        <w:br/>
        <w:br/>
        <w:t>飓“颶”的简化字。</w:t>
        <w:br/>
      </w:r>
    </w:p>
    <w:p>
      <w:r>
        <w:t>飔##飔</w:t>
        <w:br/>
        <w:br/>
        <w:t>飔“颸”的简化字。</w:t>
        <w:br/>
      </w:r>
    </w:p>
    <w:p>
      <w:r>
        <w:t>飕##飕</w:t>
        <w:br/>
        <w:br/>
        <w:t>飕“颼”的简化字。</w:t>
        <w:br/>
      </w:r>
    </w:p>
    <w:p>
      <w:r>
        <w:t>飗##飗</w:t>
        <w:br/>
        <w:br/>
        <w:t>飗“飀”的简化字。</w:t>
        <w:br/>
      </w:r>
    </w:p>
    <w:p>
      <w:r>
        <w:t>飘##飘</w:t>
        <w:br/>
        <w:br/>
        <w:t>飘“飄”的简化字。</w:t>
        <w:br/>
      </w:r>
    </w:p>
    <w:p>
      <w:r>
        <w:t>飙##飙</w:t>
        <w:br/>
        <w:br/>
        <w:t>飙“飆”的简化字。</w:t>
        <w:br/>
      </w:r>
    </w:p>
    <w:p>
      <w:r>
        <w:t>𠙬##𠙬</w:t>
        <w:br/>
        <w:br/>
        <w:t>¹³𠙬同“蚤”。*朝鲜*本《龍龕手鑑·風部》：“𠙬，音早。”《古俗字略·皓韻補》：“𠙬，古蚤。”</w:t>
        <w:br/>
      </w:r>
    </w:p>
    <w:p>
      <w:r>
        <w:t>𩖘##𩖘</w:t>
        <w:br/>
        <w:br/>
        <w:t>²𩖘*唐*代*武则天*所造字。音义未详。*五代**詹敦仁*《復留侯從効問南漢劉巖改名龑字音義》：“*大唐*有天下，*武后*擁神器。私制迄無取，古音實相類。𠦚𠧋𡆠囝星，☀𢘑厓丙埊。𦈢圀及曌𩖘，作史難詳備。”按：疑即“☀（載）”的讹字。</w:t>
        <w:br/>
      </w:r>
    </w:p>
    <w:p>
      <w:r>
        <w:t>𩖙##𩖙</w:t>
        <w:br/>
        <w:br/>
        <w:t>𩖙同“䫸”。《龍龕手鑑·風部》：“𩖙”，“䫸”的俗字。</w:t>
        <w:br/>
      </w:r>
    </w:p>
    <w:p>
      <w:r>
        <w:t>𩖚##𩖚</w:t>
        <w:br/>
        <w:br/>
        <w:t>𩖚同“飆”。《集韻·宵韻》：“飆，《説文》：‘扶摇風也。’或从勺。”</w:t>
        <w:br/>
      </w:r>
    </w:p>
    <w:p>
      <w:r>
        <w:t>𩖛##𩖛</w:t>
        <w:br/>
        <w:br/>
        <w:t>𩖛péng　《廣韻》薄紅切，平東並。又皮彪切。</w:t>
        <w:br/>
        <w:br/>
        <w:t>（1）风貌。《廣韻·東韻》：“𩖛，風皃。”</w:t>
        <w:br/>
        <w:br/>
        <w:t>（2）大风声。《玉篇·風部》：“𩖛，大風聲也。”</w:t>
        <w:br/>
      </w:r>
    </w:p>
    <w:p>
      <w:r>
        <w:t>𩖜##𩖜</w:t>
        <w:br/>
        <w:br/>
        <w:t>𩖜同“𩖛”。《改併四聲篇海·風部》引《玉篇》：“𩖜，風皃。”《篇海類編·天文類·風部》：“𩖜”，同“𩖛”。</w:t>
        <w:br/>
      </w:r>
    </w:p>
    <w:p>
      <w:r>
        <w:t>𩖝##𩖝</w:t>
        <w:br/>
        <w:br/>
        <w:t>𩖝liáo　《改併四聲篇海》引《類篇》力交切。</w:t>
        <w:br/>
        <w:br/>
        <w:t>风声。《改併四聲篇海·風部》引《類篇》：“𩖝，風聲也。”</w:t>
        <w:br/>
      </w:r>
    </w:p>
    <w:p>
      <w:r>
        <w:t>𩖠##𩖠</w:t>
        <w:br/>
        <w:br/>
        <w:t>𩖠bèi　《龍龕手鑑·風部》：“𩖠，北妹反。”《字彙補·風部》：“𩖠，出《篇韻》。”</w:t>
        <w:br/>
      </w:r>
    </w:p>
    <w:p>
      <w:r>
        <w:t>𩖡##𩖡</w:t>
        <w:br/>
        <w:br/>
        <w:t>𩖡同“飇（飆）”。《字彙補·風部》：“𩖡，《韻會小補》與飇同。”</w:t>
        <w:br/>
      </w:r>
    </w:p>
    <w:p>
      <w:r>
        <w:t>𩖢##𩖢</w:t>
        <w:br/>
        <w:br/>
        <w:t>𩖢同“䫺”。《集韻·耕韻》：“䫺，大風也。或書作𩖢。”</w:t>
        <w:br/>
      </w:r>
    </w:p>
    <w:p>
      <w:r>
        <w:t>𩖣##𩖣</w:t>
        <w:br/>
        <w:br/>
        <w:t>𩖣（一）xín　《廣韻》徐林切，平侵邪。</w:t>
        <w:br/>
        <w:br/>
        <w:t>姓。《廣韻·侵韻》：“𩖣，姓也。《姓苑》云：‘*汝南*人’。”</w:t>
        <w:br/>
        <w:br/>
        <w:t>（二）bá　《龍龕手鑑》蒲末反。</w:t>
        <w:br/>
        <w:br/>
        <w:t>同“颰”。《龍龕手鑑·風部》：“𩖣”，“颰”的俗字。</w:t>
        <w:br/>
      </w:r>
    </w:p>
    <w:p>
      <w:r>
        <w:t>𩖤##𩖤</w:t>
        <w:br/>
        <w:br/>
        <w:t>𩖤tún　《集韻》徒渾切，平魂定。</w:t>
        <w:br/>
        <w:br/>
        <w:t>风。《集韻·魂韻》：“𩖤，風也。”</w:t>
        <w:br/>
      </w:r>
    </w:p>
    <w:p>
      <w:r>
        <w:t>𩖥##𩖥</w:t>
        <w:br/>
        <w:br/>
        <w:t>𩖥chāo　《玉篇》楚交切。</w:t>
        <w:br/>
        <w:br/>
        <w:t>风起。《玉篇·風部》：“𩖥，風起也。”</w:t>
        <w:br/>
      </w:r>
    </w:p>
    <w:p>
      <w:r>
        <w:t>𩖦##𩖦</w:t>
        <w:br/>
        <w:br/>
        <w:t>𩖦gān　《集韻》姑南切，平覃見。</w:t>
        <w:br/>
        <w:br/>
        <w:t>风。《玉篇·風部》：“𩖦，風也。”</w:t>
        <w:br/>
      </w:r>
    </w:p>
    <w:p>
      <w:r>
        <w:t>𩖧##𩖧</w:t>
        <w:br/>
        <w:br/>
        <w:t>𩖧同“飇（飆）”。《龍龕手鑑·風部》：“𩖧”，“飇”的俗字。</w:t>
        <w:br/>
      </w:r>
    </w:p>
    <w:p>
      <w:r>
        <w:t>𩖨##𩖨</w:t>
        <w:br/>
        <w:br/>
        <w:t>𩖨hū　《集韻》許勿切，入迄曉。</w:t>
        <w:br/>
        <w:br/>
        <w:t>（1）风起貌。《玉篇·風部》：“𩖨，風起皃。”</w:t>
        <w:br/>
        <w:br/>
        <w:t>（2）同“䬍”。疾风。《集韻·迄韻》：“䬍，疾風也。或省。”</w:t>
        <w:br/>
      </w:r>
    </w:p>
    <w:p>
      <w:r>
        <w:t>𩖩##𩖩</w:t>
        <w:br/>
        <w:br/>
        <w:t>𩖩wǎng　《龍龕手鑑》音𠕀。</w:t>
        <w:br/>
        <w:br/>
        <w:t>（1）〔𩖩𩗾〕即“魍魎”，传说中的怪物。《龍龕手鑑·風部》：“𩖩𩗾，上音𠕀（网），下音兩。”按：《龍龕手鑑·風部》：“䬜，正作魑字。”据此，“𩖩𩗾”当即“魍魎”。</w:t>
        <w:br/>
        <w:br/>
        <w:t>（2）经风。《字彙補·風部》：“𩖩，經風也。”</w:t>
        <w:br/>
      </w:r>
    </w:p>
    <w:p>
      <w:r>
        <w:t>𩖬##𩖬</w:t>
        <w:br/>
        <w:br/>
        <w:t>𩖬fú　《集韻》馮無切，平虞奉。</w:t>
        <w:br/>
        <w:br/>
        <w:t>〔𩖬颻〕也作“扶摇”。大风。也单用作“𩖬”。《玉篇·風部》：“𩖬，風自上下為之𩖬颻也。”《集韻·虞韻》：“𩖬，大風也。通作扶。”</w:t>
        <w:br/>
      </w:r>
    </w:p>
    <w:p>
      <w:r>
        <w:t>𩖭##𩖭</w:t>
        <w:br/>
        <w:br/>
        <w:t>𩖭pèi　《龍龕手鑑·風部》：“𩖭，音霈。”《字彙補·風部》：“𩖭，出《篇韻》。”</w:t>
        <w:br/>
      </w:r>
    </w:p>
    <w:p>
      <w:r>
        <w:t>𩖮##𩖮</w:t>
        <w:br/>
        <w:br/>
        <w:t>𩖮同“颰”。《龍龕手鑑·風部》：“𩖮”，“颰”的俗字。</w:t>
        <w:br/>
      </w:r>
    </w:p>
    <w:p>
      <w:r>
        <w:t>𩖯##𩖯</w:t>
        <w:br/>
        <w:br/>
        <w:t>𩖯náo　《改併四聲篇海·風部》引《搜真玉鏡》：“𩖯，女交切。”</w:t>
        <w:br/>
      </w:r>
    </w:p>
    <w:p>
      <w:r>
        <w:t>𩖱##𩖱</w:t>
        <w:br/>
        <w:br/>
        <w:t>𩖱xuè　《集韻》翾劣切，入𧀼曉。</w:t>
        <w:br/>
        <w:br/>
        <w:t>小风。《集韻·薛韻》：“𩖱，小風。”</w:t>
        <w:br/>
      </w:r>
    </w:p>
    <w:p>
      <w:r>
        <w:t>𩖲##𩖲</w:t>
        <w:br/>
        <w:br/>
        <w:t>𩖲同“𩐭”。《龍龕手鑑·不部》：“𩖲，正作𩐭。聲絶也。”*清**范寅*《越諺》卷下：“𩖲，聲絶也。如打兒不許啼曰𩖲閉攏。見《篇海》。”</w:t>
        <w:br/>
      </w:r>
    </w:p>
    <w:p>
      <w:r>
        <w:t>𩖳##𩖳</w:t>
        <w:br/>
        <w:br/>
        <w:t>𩖳同“夏”。《字彙補·風部》：“𩖳，《六書略》與夏同，見夏貨。”</w:t>
        <w:br/>
      </w:r>
    </w:p>
    <w:p>
      <w:r>
        <w:t>𩖴##𩖴</w:t>
        <w:br/>
        <w:br/>
        <w:t>𩖴liǔ　《廣韻》力久切，上有來。</w:t>
        <w:br/>
        <w:br/>
        <w:t>〔䬀𩖴〕见“䬀”。</w:t>
        <w:br/>
      </w:r>
    </w:p>
    <w:p>
      <w:r>
        <w:t>𩖵##𩖵</w:t>
        <w:br/>
        <w:br/>
        <w:t>𩖵líng　《集韻》郎丁切，平青來。</w:t>
        <w:br/>
        <w:br/>
        <w:t>寒风。《玉篇·風部》：“𩖵，寒風。”</w:t>
        <w:br/>
      </w:r>
    </w:p>
    <w:p>
      <w:r>
        <w:t>𩖶##𩖶</w:t>
        <w:br/>
        <w:br/>
        <w:t>《説文》：“𩖶，小風也。从風，术聲。”</w:t>
        <w:br/>
        <w:br/>
        <w:t>xuè　《廣韻》許劣切，入薛曉。術部。</w:t>
        <w:br/>
        <w:br/>
        <w:t>小风；小风貌。《説文·風部》：“𩖶，小風也。”《廣韻·薛韻》：“𩖶，小風皃。”</w:t>
        <w:br/>
      </w:r>
    </w:p>
    <w:p>
      <w:r>
        <w:t>𩖷##𩖷</w:t>
        <w:br/>
        <w:br/>
        <w:t>𩖷qū　《集韻》曲勿切，入物溪。</w:t>
        <w:br/>
        <w:br/>
        <w:t>风。《玉篇·風部》：“𩖷，風也。”</w:t>
        <w:br/>
      </w:r>
    </w:p>
    <w:p>
      <w:r>
        <w:t>𩖸##𩖸</w:t>
        <w:br/>
        <w:br/>
        <w:t>𩖸háo　《集韻》呼刀切，平豪匣。</w:t>
        <w:br/>
        <w:br/>
        <w:t>风声。也作“呺”。《集韻·𩫕韻》：“呺，風聲。《莊子》：‘萬竅怒呺。’或从風。”</w:t>
        <w:br/>
      </w:r>
    </w:p>
    <w:p>
      <w:r>
        <w:t>𩖹##𩖹</w:t>
        <w:br/>
        <w:br/>
        <w:t>𩖹yí　《改併四聲篇海》引《龍龕手鑑》音移。</w:t>
        <w:br/>
        <w:br/>
        <w:t>（1）风止。《篇海類編·天文類·風部》：“𩖹，風收也。”</w:t>
        <w:br/>
        <w:br/>
        <w:t>（2）大风。《改併四聲篇海·風部》引《龍龕手鑑》：“𩖹，大風也。”按：“𩖹”当与《玉篇·風部》的“𩗑”同，《龍龕手鑑·風部》“𩖹”同“䫹”，《改併四聲篇海》所引，音同“𩗑”，义同“䫹”。</w:t>
        <w:br/>
      </w:r>
    </w:p>
    <w:p>
      <w:r>
        <w:t>𩖺##𩖺</w:t>
        <w:br/>
        <w:br/>
        <w:t>⁵𩖺hàn　《玉篇》户紺切。</w:t>
        <w:br/>
        <w:br/>
        <w:t>（1）风声。《玉篇·風部》：“𩖺，風聲。”</w:t>
        <w:br/>
        <w:br/>
        <w:t>（2）风定貌。《篇海類編·天文類·風部》：“𩖺，風定皃。”</w:t>
        <w:br/>
      </w:r>
    </w:p>
    <w:p>
      <w:r>
        <w:t>𩖻##𩖻</w:t>
        <w:br/>
        <w:br/>
        <w:t>𩖻“𩗢”的讹字。《類篇·風部》：“𩖻，風皃。”《正字通·風部》：“𩖻，俗字。舊註洪、厺聲，風貌。非。”按：《集韻·董韻》作“𩗢”。</w:t>
        <w:br/>
      </w:r>
    </w:p>
    <w:p>
      <w:r>
        <w:t>𩖼##𩖼</w:t>
        <w:br/>
        <w:br/>
        <w:t>𩖼fú　《廣韻》分勿切，入物非。</w:t>
        <w:br/>
        <w:br/>
        <w:t>风；风貌。《玉篇·風部》：“𩖼，風也。”《廣韻·物韻》：“𩖼，風皃。”《法演禪師語録》卷三：“冉冉白雲間，𩖼𩖼微風起。”《明覺禪師語録》卷五：“清飈𩖼𩖼吹無時，玲瓏八面自回合。”</w:t>
        <w:br/>
      </w:r>
    </w:p>
    <w:p>
      <w:r>
        <w:t>𩖽##𩖽</w:t>
        <w:br/>
        <w:br/>
        <w:t>𩖽bá　《龍龕手鑑》蒲末切。</w:t>
        <w:br/>
        <w:br/>
        <w:t>同“颰”。《龍龕手鑑·風部》：“𩖽”，“颰”的俗字。</w:t>
        <w:br/>
      </w:r>
    </w:p>
    <w:p>
      <w:r>
        <w:t>𩖾##𩖾</w:t>
        <w:br/>
        <w:br/>
        <w:t>𩖾yí　《改併四聲篇海》引《玉篇》羊脂切。</w:t>
        <w:br/>
        <w:br/>
        <w:t>（1）微风。《改併四聲篇海·風部》引《玉篇》：“𩖾，微風也。”</w:t>
        <w:br/>
        <w:br/>
        <w:t>（2）同“𩖹”。《字彙補·風部》：“𩖾，同𩖹。”</w:t>
        <w:br/>
      </w:r>
    </w:p>
    <w:p>
      <w:r>
        <w:t>𩖿##𩖿</w:t>
        <w:br/>
        <w:br/>
        <w:t>𩖿人名用字。《字彙補·風部》：“𩖿，*☀☀𩖿*，人名。”《穆天子傳》卷四：“乙丑，天子東征，*☀☀𩖿*送天子至于*長沙*之山。”</w:t>
        <w:br/>
      </w:r>
    </w:p>
    <w:p>
      <w:r>
        <w:t>𩗀##𩗀</w:t>
        <w:br/>
        <w:br/>
        <w:t>𩗀bó</w:t>
        <w:br/>
        <w:br/>
        <w:t>〔𩗀𩘀〕梅雨结束盛夏开始时强劲的东南风。*明**沈貞*《樂神曲·風伯》：“駘蕩兮春初，𩗀𩘀兮夏徂。”</w:t>
        <w:br/>
      </w:r>
    </w:p>
    <w:p>
      <w:r>
        <w:t>𩗁##𩗁</w:t>
        <w:br/>
        <w:br/>
        <w:t>𩗁同“颯”。《字彙補·風部》：“𩗁，同颯。”</w:t>
        <w:br/>
      </w:r>
    </w:p>
    <w:p>
      <w:r>
        <w:t>𩗄##𩗄</w:t>
        <w:br/>
        <w:br/>
        <w:t>𩗄hōng　《廣韻》呼東切，平東曉。</w:t>
        <w:br/>
        <w:br/>
        <w:t>（1）风声。《玉篇·風部》：“𩗄，風聲。”</w:t>
        <w:br/>
        <w:br/>
        <w:t>（2）大风。《廣韻·東韻》：“𩗄，大風。”</w:t>
        <w:br/>
      </w:r>
    </w:p>
    <w:p>
      <w:r>
        <w:t>𩗅##𩗅</w:t>
        <w:br/>
        <w:br/>
        <w:t>𩗅lì　《集韻》郎計切，去霽來。</w:t>
        <w:br/>
        <w:br/>
        <w:t>同“䬅”。急风；急风貌。《集韻·霽韻》：“𩗅，急風。”《篇海類編·天文類·風部》：“𩗅，急風皃，亦作䬅。”</w:t>
        <w:br/>
      </w:r>
    </w:p>
    <w:p>
      <w:r>
        <w:t>𩗆##𩗆</w:t>
        <w:br/>
        <w:br/>
        <w:t>𩗆同“颼”。《龍龕手鑑·風部》：“𩗆”，同“颼”。</w:t>
        <w:br/>
      </w:r>
    </w:p>
    <w:p>
      <w:r>
        <w:t>𩗇##𩗇</w:t>
        <w:br/>
        <w:br/>
        <w:t>𩗇同“𩘋”。《集韻·𠊱韻》：“𩘋，風皃。或从后。”</w:t>
        <w:br/>
      </w:r>
    </w:p>
    <w:p>
      <w:r>
        <w:t>𩗈##𩗈</w:t>
        <w:br/>
        <w:br/>
        <w:t>𩗈同“飇（飆）”。《龍龕手鑑·風部》：“𩗈”，“飇”的俗字。</w:t>
        <w:br/>
      </w:r>
    </w:p>
    <w:p>
      <w:r>
        <w:t>𩗉##𩗉</w:t>
        <w:br/>
        <w:br/>
        <w:t>𩗉sà　《集韻》桑葛切，入曷心。</w:t>
        <w:br/>
        <w:br/>
        <w:t>〔颾𩗉〕风。《集韻·曷韻》：“𩗉，颾𩗉，風也。”</w:t>
        <w:br/>
      </w:r>
    </w:p>
    <w:p>
      <w:r>
        <w:t>𩗊##𩗊</w:t>
        <w:br/>
        <w:br/>
        <w:t>𩗊xī　《集韻》鬩吉切，入質曉。</w:t>
        <w:br/>
        <w:br/>
        <w:t>风貌。《集韻·質韻》：“𩗊，風皃。”</w:t>
        <w:br/>
      </w:r>
    </w:p>
    <w:p>
      <w:r>
        <w:t>𩗋##𩗋</w:t>
        <w:br/>
        <w:br/>
        <w:t>𩗋同“帆”。《玉篇·風部》：“𩗋，古文帆。”</w:t>
        <w:br/>
      </w:r>
    </w:p>
    <w:p>
      <w:r>
        <w:t>𩗎##𩗎</w:t>
        <w:br/>
        <w:br/>
        <w:t>⁶𩗎shì　《改併四聲篇海·風部》引《川篇》：“𩗎，音拭。”</w:t>
        <w:br/>
      </w:r>
    </w:p>
    <w:p>
      <w:r>
        <w:t>𩗏##𩗏</w:t>
        <w:br/>
        <w:br/>
        <w:t>𩗏piāo</w:t>
        <w:br/>
        <w:br/>
        <w:t>〔𩗏水巖〕地名。在*江西省**都昌县**黄金山*。也作“*飄水岩*”。*清**顧祖禹*《讀史方輿紀要·江西二·華山》：“縣東北百里又有*黄金山*，頂有龍湫，下有大石，飛泉噴落，謂之*𩗏水巖*。”按：《嘉慶重修一統志·江西·南康府》作“*飄水巖*”。</w:t>
        <w:br/>
      </w:r>
    </w:p>
    <w:p>
      <w:r>
        <w:t>𩗐##𩗐</w:t>
        <w:br/>
        <w:br/>
        <w:t>𩗐（一）huà　《改併四聲篇海·風部》引《川篇》：“𩗐，音劃。”</w:t>
        <w:br/>
        <w:br/>
        <w:t>（二）jū　《五侯鯖字海》音菊。</w:t>
        <w:br/>
        <w:br/>
        <w:t>风貌。《五侯鯖字海·風部》：“𩗐，風貌。”</w:t>
        <w:br/>
      </w:r>
    </w:p>
    <w:p>
      <w:r>
        <w:t>𩗑##𩗑</w:t>
        <w:br/>
        <w:br/>
        <w:t>𩗑yí　《玉篇》羊脂切。</w:t>
        <w:br/>
        <w:br/>
        <w:t>风止。《玉篇·風部》：“𩗑，風收也。”</w:t>
        <w:br/>
      </w:r>
    </w:p>
    <w:p>
      <w:r>
        <w:t>𩗒##𩗒</w:t>
        <w:br/>
        <w:br/>
        <w:t>𩗒bó　《玉篇》蒲活切。</w:t>
        <w:br/>
        <w:br/>
        <w:t>疾风。《玉篇·風部》：“𩗒，疾風。”</w:t>
        <w:br/>
      </w:r>
    </w:p>
    <w:p>
      <w:r>
        <w:t>𩗓##𩗓</w:t>
        <w:br/>
        <w:br/>
        <w:t>𩗓bó　《集韻》薄没切，入没並。</w:t>
        <w:br/>
        <w:br/>
        <w:t>风骤貌。《玉篇·風部》：“𩗓，風驟也。”《集韻·没韻》：“𩗓，風皃。”《篇海類編·天文類·風部》：“𩗓，風驟皃。”</w:t>
        <w:br/>
      </w:r>
    </w:p>
    <w:p>
      <w:r>
        <w:t>𩗔##𩗔</w:t>
        <w:br/>
        <w:br/>
        <w:t>𩗔něi　《廣韻》奴罪切，上賄泥。</w:t>
        <w:br/>
        <w:br/>
        <w:t>风动；风动貌。《玉篇·風部》：“𩗔，風動也。”《廣韻·賄韻》：“𩗔，風動皃。”</w:t>
        <w:br/>
      </w:r>
    </w:p>
    <w:p>
      <w:r>
        <w:t>𩗕##𩗕</w:t>
        <w:br/>
        <w:br/>
        <w:t>𩗕qiú　《集韻》渠尤切，平尤羣。</w:t>
        <w:br/>
        <w:br/>
        <w:t>小风。《玉篇·風部》：“𩗕，小風也。”</w:t>
        <w:br/>
      </w:r>
    </w:p>
    <w:p>
      <w:r>
        <w:t>𩗖##𩗖</w:t>
        <w:br/>
        <w:br/>
        <w:t>𩗖同“𩗬”。《集韻·陽韻》：“𩗬，《説文》：‘北風謂之𩗬。’或从良。”</w:t>
        <w:br/>
      </w:r>
    </w:p>
    <w:p>
      <w:r>
        <w:t>𩗗##𩗗</w:t>
        <w:br/>
        <w:br/>
        <w:t>𩗗同“颶”。《篇海類編·天文類·風部》：“𩗗，海中大風。”《字彙·風部》：“𩗗，俗颶字。”*南朝**梁**江洪*《胡笳曲》：“飋𩗗夕風高，聯翩飛鴈下。”*清**顧炎武*《天下郡國利病書·江南·兵防考》：“夜半忽海𩗗大作，賊舟覆溺死無筭。”</w:t>
        <w:br/>
      </w:r>
    </w:p>
    <w:p>
      <w:r>
        <w:t>𩗘##𩗘</w:t>
        <w:br/>
        <w:br/>
        <w:t>𩗘wěi　《改併四聲篇海》引《餘文》音尾。</w:t>
        <w:br/>
        <w:br/>
        <w:t>〔𩗘𩖹〕也作“𩗘𩗘”。风偃物。《改併四聲篇海·風部》引《餘文》：“𩗘𩖹，風偃物也。”《篇海類編·天文類·風部》：“𩗘，𩗘𩗘，風偃物也。”</w:t>
        <w:br/>
      </w:r>
    </w:p>
    <w:p>
      <w:r>
        <w:t>𩗙##𩗙</w:t>
        <w:br/>
        <w:br/>
        <w:t>𩗙chè　《集韻》敕列切，入薛徹。</w:t>
        <w:br/>
        <w:br/>
        <w:t>〔𩗙䬄〕风。《集韻·薛韻》：“𩗙，𩗙䬄，風皃。”《篇海類編·天文類·風部》：“𩗙，𩗙䬄，風也。”</w:t>
        <w:br/>
      </w:r>
    </w:p>
    <w:p>
      <w:r>
        <w:t>𩗚##𩗚</w:t>
        <w:br/>
        <w:br/>
        <w:t>𩗚yóu　《集韻》夷周切，平尤以。</w:t>
        <w:br/>
        <w:br/>
        <w:t>〔飄𩗚〕凛冽。*晋**陸雲*《寒蟬賦》：“惟雨雪之霏霏，哀北風之飄𩗚。”</w:t>
        <w:br/>
      </w:r>
    </w:p>
    <w:p>
      <w:r>
        <w:t>𩗛##𩗛</w:t>
        <w:br/>
        <w:br/>
        <w:t>𩗛同“䬍”。《玉篇·風部》：“𩗛”，同“䬍”。</w:t>
        <w:br/>
      </w:r>
    </w:p>
    <w:p>
      <w:r>
        <w:t>𩗜##𩗜</w:t>
        <w:br/>
        <w:br/>
        <w:t>𩗜wèi　《玉篇·風部》：“𩗜，於貴切，又於歸切。”《字彙補·風部》：“𩗜，見《篇韻》。”</w:t>
        <w:br/>
      </w:r>
    </w:p>
    <w:p>
      <w:r>
        <w:t>𩗝##𩗝</w:t>
        <w:br/>
        <w:br/>
        <w:t>𩗝huǐ　《龍龕手鑑》虚鬼反。</w:t>
        <w:br/>
        <w:br/>
        <w:t>同“虺”。蝮蛇。《龍龕手鑑·風部》：“𩗝，蝮虫也。”《字彙補·風部》：“𩗝，同虺。”</w:t>
        <w:br/>
      </w:r>
    </w:p>
    <w:p>
      <w:r>
        <w:t>𩗞##𩗞</w:t>
        <w:br/>
        <w:br/>
        <w:t>𩗞sà　《集韻》桑葛切，入曷心。</w:t>
        <w:br/>
        <w:br/>
        <w:t>〔颾𩗞〕也作“颾𩗉”。风。《集韻·曷韻》：“𩗞，颾𩗞，風也。或作𩗉。”一说“𩗉”的讹字。《篇海類編·天文類·風部》：“𩗞，本作𩗉，作𩗞☀。”</w:t>
        <w:br/>
      </w:r>
    </w:p>
    <w:p>
      <w:r>
        <w:t>𩗢##𩗢</w:t>
        <w:br/>
        <w:br/>
        <w:t>𩗢hòng　《集韻》户孔切，上董匣。</w:t>
        <w:br/>
        <w:br/>
        <w:t>风貌。《集韻·董韻》：“𩗢，風皃。”</w:t>
        <w:br/>
      </w:r>
    </w:p>
    <w:p>
      <w:r>
        <w:t>𩗣##𩗣</w:t>
        <w:br/>
        <w:br/>
        <w:t>𩗣sōu　《集韻》先侯切，平侯心。</w:t>
        <w:br/>
        <w:br/>
        <w:t>〔𩗣𩗣〕风声。《集韻·矦韻》：“𩗣，𩗣𩗣，風聲。”</w:t>
        <w:br/>
      </w:r>
    </w:p>
    <w:p>
      <w:r>
        <w:t>𩗤##𩗤</w:t>
        <w:br/>
        <w:br/>
        <w:t>𩗤hàn　《龍龕手鑑》音旱。</w:t>
        <w:br/>
        <w:br/>
        <w:t>风。《五侯鯖字海·風部》：“𩗤，風也。”</w:t>
        <w:br/>
      </w:r>
    </w:p>
    <w:p>
      <w:r>
        <w:t>𩗥##𩗥</w:t>
        <w:br/>
        <w:br/>
        <w:t>𩗥páo　《龍龕手鑑》疋角反，又普高反。</w:t>
        <w:br/>
        <w:br/>
        <w:t>风。《五侯鯖字海·風部》：“𩗥，風也。”</w:t>
        <w:br/>
      </w:r>
    </w:p>
    <w:p>
      <w:r>
        <w:t>𩗦##𩗦</w:t>
        <w:br/>
        <w:br/>
        <w:t>𩗦同“颲”。《正字通·風部》：“颲，隷作𩗦。”</w:t>
        <w:br/>
      </w:r>
    </w:p>
    <w:p>
      <w:r>
        <w:t>𩗧##𩗧</w:t>
        <w:br/>
        <w:br/>
        <w:t>𩗧fáng　《龍龕手鑑》音防。</w:t>
        <w:br/>
        <w:br/>
        <w:t>风。《五侯鯖字海·風部》：“𩗧，風也。”</w:t>
        <w:br/>
      </w:r>
    </w:p>
    <w:p>
      <w:r>
        <w:t>𩗨##𩗨</w:t>
        <w:br/>
        <w:br/>
        <w:t>𩗨同“魑”。《龍龕手鑑·風部》：“𩗨，正作魑字。”</w:t>
        <w:br/>
      </w:r>
    </w:p>
    <w:p>
      <w:r>
        <w:t>𩗩##𩗩</w:t>
        <w:br/>
        <w:br/>
        <w:t>𩗩liú　《龍龕手鑑》音劉。</w:t>
        <w:br/>
        <w:br/>
        <w:t>同“䬟”。《龍龕手鑑·風部》：“𩗩”，“䬟”的俗字。</w:t>
        <w:br/>
      </w:r>
    </w:p>
    <w:p>
      <w:r>
        <w:t>𩗪##𩗪</w:t>
        <w:br/>
        <w:br/>
        <w:t>𩗪zhòu　《集韻》職救切，去宥章。</w:t>
        <w:br/>
        <w:br/>
        <w:t>风貌。《玉篇·風部》：“𩗪，風皃。”</w:t>
        <w:br/>
      </w:r>
    </w:p>
    <w:p>
      <w:r>
        <w:t>𩗫##𩗫</w:t>
        <w:br/>
        <w:br/>
        <w:t>𩗫pí　《集韻》駢迷切，平齊並。</w:t>
        <w:br/>
        <w:br/>
        <w:t>风。《玉篇·風部》：“𩗫，風也。”</w:t>
        <w:br/>
      </w:r>
    </w:p>
    <w:p>
      <w:r>
        <w:t>𩗬##𩗬</w:t>
        <w:br/>
        <w:br/>
        <w:t>𩗬同“𩘁”。《廣雅·釋詁四》：“𩗬，風也。”*王念孫*疏證：“𩗬者，《爾雅》：‘北風謂之涼風。’《説文》作𩘁，同。”《玉篇·風部》：“𩘁，北風也。亦作𩗬。”</w:t>
        <w:br/>
      </w:r>
    </w:p>
    <w:p>
      <w:r>
        <w:t>𩗭##𩗭</w:t>
        <w:br/>
        <w:br/>
        <w:t>𩗭lì　《集韻》郎計切，去霽來。</w:t>
        <w:br/>
        <w:br/>
        <w:t>〔飉𩗭〕1.风声。《集韻·霽韻》：“𩗭，飉𩗭，風聲。”2.凄凉。也作“憭𩗭”。*北魏**元宏*《弔殷比干墓文》：“時坎廩而險隘兮，氣憭𩗭㠯飛霜。”</w:t>
        <w:br/>
      </w:r>
    </w:p>
    <w:p>
      <w:r>
        <w:t>𩗮##𩗮</w:t>
        <w:br/>
        <w:br/>
        <w:t>𩗮同“颸”。《玉篇·風部》：“𩗮，𩘁風也。”《集韻·之韻》：“颸，《博雅》：‘風也。’或从甾。”</w:t>
        <w:br/>
      </w:r>
    </w:p>
    <w:p>
      <w:r>
        <w:t>𩗯##𩗯</w:t>
        <w:br/>
        <w:br/>
        <w:t>𩗯同“䬐”。《玉篇·風部》：“𩗯，風低皃。”《篇海類編·天文類·風部》：“𩗯，風低皃。或作䬐。”《字彙補·風部》：“䬐，與𩗯同。《篇韻》：‘風緩之貌。’”*清**查慎行*《梅雨初晴》：“曬書亭前日淡淡，打麥場上風𩗯𩗯。”</w:t>
        <w:br/>
      </w:r>
    </w:p>
    <w:p>
      <w:r>
        <w:t>𩗰##𩗰</w:t>
        <w:br/>
        <w:br/>
        <w:t>𩗰chuí　《集韻》是為切，平支禪。</w:t>
        <w:br/>
        <w:br/>
        <w:t>风偃物貌。《集韻·支韻》：“𩗰，風偃物皃。”</w:t>
        <w:br/>
      </w:r>
    </w:p>
    <w:p>
      <w:r>
        <w:t>𩗱##𩗱</w:t>
        <w:br/>
        <w:br/>
        <w:t>𩗱xī　《集韻》先的切，入錫心。</w:t>
        <w:br/>
        <w:br/>
        <w:t>〔𩗱𩗱〕风声。《集韻·錫韻》：“𩗱，𩗱𩗱，風聲。”</w:t>
        <w:br/>
      </w:r>
    </w:p>
    <w:p>
      <w:r>
        <w:t>𩗲##𩗲</w:t>
        <w:br/>
        <w:br/>
        <w:t>𩗲zhēng　《改併四聲篇海》引《俗字背篇》音争。</w:t>
        <w:br/>
        <w:br/>
        <w:t>〔風𩗲〕也作“風筝”。《改併四聲篇海·風部》引《俗字背篇》：“𩗲，風𩗲。”《正字通·風部》：“𩗲，本作筝。”*清**蒲松齡*《日用俗字·賭博》：“閒放風𩗲没點事，踢毬打𤗿亦逍遥。”</w:t>
        <w:br/>
      </w:r>
    </w:p>
    <w:p>
      <w:r>
        <w:t>𩗳##𩗳</w:t>
        <w:br/>
        <w:br/>
        <w:t>𩗳同“𩙜”。《集韻·葉韻》：“𩗳，風皃。”《篇海類編·天文類·風部》：“𩙜，亦作𩗳。”</w:t>
        <w:br/>
      </w:r>
    </w:p>
    <w:p>
      <w:r>
        <w:t>𩗴##𩗴</w:t>
        <w:br/>
        <w:br/>
        <w:t>⁸𩗴bèng　《集韻》蒲蠓切，上董並。</w:t>
        <w:br/>
        <w:br/>
        <w:t>风起貌。《集韻·董韻》：“𩗴，風起皃。”</w:t>
        <w:br/>
      </w:r>
    </w:p>
    <w:p>
      <w:r>
        <w:t>𩗵##𩗵</w:t>
        <w:br/>
        <w:br/>
        <w:t>𩗵zhēng　《改併四聲篇海》引《川篇》竹庚切。</w:t>
        <w:br/>
        <w:br/>
        <w:t>风声。《改併四聲篇海·風部》引《川篇》：“𩗵，風聲也。”</w:t>
        <w:br/>
      </w:r>
    </w:p>
    <w:p>
      <w:r>
        <w:t>𩗶##𩗶</w:t>
        <w:br/>
        <w:br/>
        <w:t>𩗶suì　《龍龕手鑑》音碎。</w:t>
        <w:br/>
        <w:br/>
        <w:t>破碎。《龍龕手鑑·風部》：“𩗶，破也。”</w:t>
        <w:br/>
      </w:r>
    </w:p>
    <w:p>
      <w:r>
        <w:t>𩗷##𩗷</w:t>
        <w:br/>
        <w:br/>
        <w:t>𩗷yān　《字彙補》翁軒切。</w:t>
        <w:br/>
        <w:br/>
        <w:t>〔𩗷䬍〕也作“奄忽”。急遽貌。*楊慎*《古音駢字·尾韻》引*李登*《聲類》云：“僾俙之作靉霼，字從雲；猶奄忽之作𩗷䬍，字從風。……奄忽，迅速莫如風也。”</w:t>
        <w:br/>
      </w:r>
    </w:p>
    <w:p>
      <w:r>
        <w:t>𩗸##𩗸</w:t>
        <w:br/>
        <w:br/>
        <w:t>𩗸同“䬌”。《改併四聲篇海·風部》引《川篇》：“𩗸，吹皃也。”《字彙補·風部》：“𩗸，與䬌同。”</w:t>
        <w:br/>
      </w:r>
    </w:p>
    <w:p>
      <w:r>
        <w:t>𩗼##𩗼</w:t>
        <w:br/>
        <w:br/>
        <w:t>𩗼qīng　《改併四聲篇海·風部》引《玉篇》：“𩗼，音青。”</w:t>
        <w:br/>
      </w:r>
    </w:p>
    <w:p>
      <w:r>
        <w:t>𩗽##𩗽</w:t>
        <w:br/>
        <w:br/>
        <w:t>𩗽wù　《龍龕手鑑》烏故反，又烏各反。</w:t>
        <w:br/>
        <w:br/>
        <w:t>风。《五侯鯖字海·風部》：“𩗽，風也。”</w:t>
        <w:br/>
      </w:r>
    </w:p>
    <w:p>
      <w:r>
        <w:t>𩗾##𩗾</w:t>
        <w:br/>
        <w:br/>
        <w:t>𩗾liǎng　《龍龕手鑑》音兩。</w:t>
        <w:br/>
        <w:br/>
        <w:t>〔𩖩𩗾〕见“𩖩”。</w:t>
        <w:br/>
      </w:r>
    </w:p>
    <w:p>
      <w:r>
        <w:t>𩗿##𩗿</w:t>
        <w:br/>
        <w:br/>
        <w:t>𩗿同“雨”。《龍龕手鑑·風部》：“𩗿，音雨。”《字彙補·風部》：“𩗿，音雨，義同。”</w:t>
        <w:br/>
      </w:r>
    </w:p>
    <w:p>
      <w:r>
        <w:t>𩘀##𩘀</w:t>
        <w:br/>
        <w:br/>
        <w:t>𩘀zhuō</w:t>
        <w:br/>
        <w:br/>
        <w:t>〔𩗀𩘀〕见“𩗀”。</w:t>
        <w:br/>
      </w:r>
    </w:p>
    <w:p>
      <w:r>
        <w:t>𩘁##𩘁</w:t>
        <w:br/>
        <w:br/>
        <w:t>《説文》：“𩘁，北風謂之𩘁。从風，涼省聲。”</w:t>
        <w:br/>
        <w:br/>
        <w:t>liáng　《玉篇》力章切。陽部。</w:t>
        <w:br/>
        <w:br/>
        <w:t>北风。《説文·風部》：“𩘁，北風謂之𩘁。”*段玉裁*注：“《爾雅》：‘南風謂之凱風，東風謂之谷風，北風謂之涼風，西風謂之泰風。’……若《邶詩》：‘北風其涼。’本無涼風字，故*毛*但曰‘寒涼之風’而已，不用《爾雅》也。*陸*氏《爾雅音義》曰：‘涼，本或作𩘁。’*許*所據《爾雅》同或作本。”</w:t>
        <w:br/>
      </w:r>
    </w:p>
    <w:p>
      <w:r>
        <w:t>𩘂##𩘂</w:t>
        <w:br/>
        <w:br/>
        <w:t>𩘂同“𩗘”。《集韻·尾韻》：“𩘂，𩘂𩘂，風偃物。”按：《康熙字典·風部》引《集韻》作“𩗘”。</w:t>
        <w:br/>
      </w:r>
    </w:p>
    <w:p>
      <w:r>
        <w:t>𩘃##𩘃</w:t>
        <w:br/>
        <w:br/>
        <w:t>同“颲”。《集韻·𧀼韻》：“𩘃，《説文》：‘烈風也。’”《正字通·風部》：“颲，本作𩘃。”</w:t>
        <w:br/>
      </w:r>
    </w:p>
    <w:p>
      <w:r>
        <w:t>𩘅##𩘅</w:t>
        <w:br/>
        <w:br/>
        <w:t>𩘅jiē　《廣韻》古諧切，平皆見。</w:t>
        <w:br/>
        <w:br/>
        <w:t>疾风。《玉篇·風部》：“𩘅，疾風也。”*清**劉大櫆*《重九後五日同人讌集》：“面垢塵土一千尺，北風日夜聞其𩘅，皮乾肉皺筋力憊，安得膏潤回枯骸。”</w:t>
        <w:br/>
      </w:r>
    </w:p>
    <w:p>
      <w:r>
        <w:t>𩘆##𩘆</w:t>
        <w:br/>
        <w:br/>
        <w:t>𩘆同“䫾”。《玉篇·風部》：“𩘆，風也。”《集韻·職韻》：“䫾，風也。或作𩘆。”</w:t>
        <w:br/>
      </w:r>
    </w:p>
    <w:p>
      <w:r>
        <w:t>𩘇##𩘇</w:t>
        <w:br/>
        <w:br/>
        <w:t>𩘇hōng　《集韻》呼宏切，平耕曉。</w:t>
        <w:br/>
        <w:br/>
        <w:t>风声。《玉篇·風部》：“𩘇，風聲。”</w:t>
        <w:br/>
      </w:r>
    </w:p>
    <w:p>
      <w:r>
        <w:t>𩘈##𩘈</w:t>
        <w:br/>
        <w:br/>
        <w:t>𩘈yōu　《集韻》於虬切，平幽影。</w:t>
        <w:br/>
        <w:br/>
        <w:t>风声。《集韻·幽韻》：“𩘈，風聲。”一说同“䬀”。《正字通·風部》：“𩘈，俗䬀字。”</w:t>
        <w:br/>
      </w:r>
    </w:p>
    <w:p>
      <w:r>
        <w:t>𩘉##𩘉</w:t>
        <w:br/>
        <w:br/>
        <w:t>𩘉同“魑”。《龍龕手鑑·風部》：“𩘉，正作魑字。”</w:t>
        <w:br/>
      </w:r>
    </w:p>
    <w:p>
      <w:r>
        <w:t>𩘊##𩘊</w:t>
        <w:br/>
        <w:br/>
        <w:t>𩘊là　《集韻》郎達切，入曷來。</w:t>
        <w:br/>
        <w:br/>
        <w:t>风貌。《集韻·曷韻》：“𩘊，風皃。”</w:t>
        <w:br/>
      </w:r>
    </w:p>
    <w:p>
      <w:r>
        <w:t>𩘋##𩘋</w:t>
        <w:br/>
        <w:br/>
        <w:t>𩘋hòu　《集韻》下遘切，去候匣。</w:t>
        <w:br/>
        <w:br/>
        <w:t>风貌。《集韻·𠊱韻》：“𩘋，風皃。”</w:t>
        <w:br/>
      </w:r>
    </w:p>
    <w:p>
      <w:r>
        <w:t>𩘌##𩘌</w:t>
        <w:br/>
        <w:br/>
        <w:t>𩘌同“颼”。《龍龕手鑑·風部》：“𩘌”，同“颼”。</w:t>
        <w:br/>
      </w:r>
    </w:p>
    <w:p>
      <w:r>
        <w:t>𩘍##𩘍</w:t>
        <w:br/>
        <w:br/>
        <w:t>𩘍yuàn　《廣韻》以絹切，去線以。</w:t>
        <w:br/>
        <w:br/>
        <w:t>（1）小风。《玉篇·風部》：“𩘍，小風也。”</w:t>
        <w:br/>
        <w:br/>
        <w:t>（2）再扬谷。《廣韻·線韻》：“𩘍，再揚穀。”</w:t>
        <w:br/>
      </w:r>
    </w:p>
    <w:p>
      <w:r>
        <w:t>𩘎##𩘎</w:t>
        <w:br/>
        <w:br/>
        <w:t>𩘎hóng　《廣韻》户冬切，平冬匣。</w:t>
        <w:br/>
        <w:br/>
        <w:t>（1）风声。《玉篇·風部》：“𩘎，風聲。”</w:t>
        <w:br/>
        <w:br/>
        <w:t>（2）大风。《廣韻·冬韻》：“𩘎，大風。”</w:t>
        <w:br/>
      </w:r>
    </w:p>
    <w:p>
      <w:r>
        <w:t>𩘏##𩘏</w:t>
        <w:br/>
        <w:br/>
        <w:t>⁹𩘏yè　《集韻》弋涉切，入葉以。</w:t>
        <w:br/>
        <w:br/>
        <w:t>风动貌。《集韻·葉韻》：“𩘏，風動皃。”</w:t>
        <w:br/>
      </w:r>
    </w:p>
    <w:p>
      <w:r>
        <w:t>𩘐##𩘐</w:t>
        <w:br/>
        <w:br/>
        <w:t>𩘐同“䬍”。《廣韻·物韻》：“𩘐”，“䬍”的俗字。</w:t>
        <w:br/>
      </w:r>
    </w:p>
    <w:p>
      <w:r>
        <w:t>𩘑##𩘑</w:t>
        <w:br/>
        <w:br/>
        <w:t>𩘑（一）yǐng　《廣韻》於丙切，上梗影。</w:t>
        <w:br/>
        <w:br/>
        <w:t>高风；风高貌。《廣韻·梗韻》：“𩘑，高風。”《集韻·梗韻》：“𩘑，風高皃。”</w:t>
        <w:br/>
        <w:br/>
        <w:t>（二）yīng　《集韻》於驚切，平庚影。</w:t>
        <w:br/>
        <w:br/>
        <w:t>风。《玉篇·風部》：“𩘑，風也。”</w:t>
        <w:br/>
      </w:r>
    </w:p>
    <w:p>
      <w:r>
        <w:t>𩘒##𩘒</w:t>
        <w:br/>
        <w:br/>
        <w:t>𩘒（一）xuǎn　《玉篇》思兖切。</w:t>
        <w:br/>
        <w:br/>
        <w:t>风。《五音集韻·獮韻》：“𩘒，風也。”</w:t>
        <w:br/>
        <w:br/>
        <w:t>（二）juān　《玉篇》祖緣切。</w:t>
        <w:br/>
        <w:br/>
        <w:t>风动。《五音集韻·仙韻》：“𩘒，風動。”</w:t>
        <w:br/>
      </w:r>
    </w:p>
    <w:p>
      <w:r>
        <w:t>𩘓##𩘓</w:t>
        <w:br/>
        <w:br/>
        <w:t>𩘓yóu　《改併四聲篇海》引《川篇》音游。</w:t>
        <w:br/>
        <w:br/>
        <w:t>风。《字彙補·風部》：“𩘓，風也。”</w:t>
        <w:br/>
      </w:r>
    </w:p>
    <w:p>
      <w:r>
        <w:t>𩘕##𩘕</w:t>
        <w:br/>
        <w:br/>
        <w:t>𩘕同“𩘑”。《改併四聲篇海·風部》引《玉篇》：“𩘕，高風也。”《字彙補·風部》：“𩘕，同𩘑。”</w:t>
        <w:br/>
      </w:r>
    </w:p>
    <w:p>
      <w:r>
        <w:t>𩘖##𩘖</w:t>
        <w:br/>
        <w:br/>
        <w:t>𩘖“䬒”的讹字。《字彙補·風部》：“𩘖，《集韻》與𩙚同。”按：《集韻·蕭韻》：“𩙚，或作䬒。”</w:t>
        <w:br/>
      </w:r>
    </w:p>
    <w:p>
      <w:r>
        <w:t>𩘗##𩘗</w:t>
        <w:br/>
        <w:br/>
        <w:t>𩘗同“𩘅”。《龍龕手鑑·風部》：“𩘗”，“𩘅”的或体。</w:t>
        <w:br/>
      </w:r>
    </w:p>
    <w:p>
      <w:r>
        <w:t>𩘘##𩘘</w:t>
        <w:br/>
        <w:br/>
        <w:t>𩘘quán　《龍龕手鑑》音泉。</w:t>
        <w:br/>
        <w:br/>
        <w:t>风。《五侯鯖字海·風部》：“𩘘，風也。”</w:t>
        <w:br/>
      </w:r>
    </w:p>
    <w:p>
      <w:r>
        <w:t>𩘙##𩘙</w:t>
        <w:br/>
        <w:br/>
        <w:t>𩘙同“𩗫”。《龍龕手鑑·風部》：“𩘙，步迷反。”《字彙補·風部》：“𩘙，見《海篇》。”《康熙字典·風部》：“𩗫，《海篇》亦作𩘙。”</w:t>
        <w:br/>
      </w:r>
    </w:p>
    <w:p>
      <w:r>
        <w:t>𩘚##𩘚</w:t>
        <w:br/>
        <w:br/>
        <w:t>𩘚同“颹”。《廣韻·尾韻》：“𩘚，大風皃。”《龍龕手鑑·風部》：“颹、𩘚，二同。”《佛説義足經》卷一：“是時*般識鬼*將軍，適來禮佛，聞*梵志*欲與佛捔道，便作𩘚風雨吹其座。”</w:t>
        <w:br/>
      </w:r>
    </w:p>
    <w:p>
      <w:r>
        <w:t>𩘛##𩘛</w:t>
        <w:br/>
        <w:br/>
        <w:t>同“颲”。《集韻·薛韻》：“𩘛，力蘖切。《説文》：‘烈风也。’”</w:t>
        <w:br/>
        <w:br/>
        <w:t>𩘛同“颲”。《類篇·風部》：“𩘛，《説文》：‘烈風也。’”</w:t>
        <w:br/>
      </w:r>
    </w:p>
    <w:p>
      <w:r>
        <w:t>𩘜##𩘜</w:t>
        <w:br/>
        <w:br/>
        <w:t>𩘜táng　《集韻》徒郎切，平唐定。</w:t>
        <w:br/>
        <w:br/>
        <w:t>（1）风起。《玉篇·風部》：“𩘜，風起也。”</w:t>
        <w:br/>
        <w:br/>
        <w:t>（2）风貌。《集韻·唐韻》：“𩘜，風皃。”</w:t>
        <w:br/>
      </w:r>
    </w:p>
    <w:p>
      <w:r>
        <w:t>𩘝##𩘝</w:t>
        <w:br/>
        <w:br/>
        <w:t>𩘝suǒ　《集韻》昔各切，入鐸心。</w:t>
        <w:br/>
        <w:br/>
        <w:t>〔𩘝𩘝〕象声词。风声。也单用作“𩘝”。《集韻·鐸韻》：“𩘝，風聲。”*宋**葛長庚*《茶歌》：“蟹眼已没魚眼浮，𩘝𩘝松聲送風雨。”</w:t>
        <w:br/>
      </w:r>
    </w:p>
    <w:p>
      <w:r>
        <w:t>𩘞##𩘞</w:t>
        <w:br/>
        <w:br/>
        <w:t>𩘞同“飄”。《龍龕手鑑·風部》：“𩘞”，“飄”的俗字。*胡朴安*《中华全国风俗志·山西方言》：“转风曰𩘞风。”</w:t>
        <w:br/>
      </w:r>
    </w:p>
    <w:p>
      <w:r>
        <w:t>𩘟##𩘟</w:t>
        <w:br/>
        <w:br/>
        <w:t>𩘟lì　《集韻》力質切，入質來。</w:t>
        <w:br/>
        <w:br/>
        <w:t>（1）风。《玉篇·風部》：“𩘟，風也。”</w:t>
        <w:br/>
        <w:br/>
        <w:t>（2）同“䬆”。风雨暴疾。《集韻·質韻》：“䬆，《説文》：‘風雨暴疾也。’或从栗。”</w:t>
        <w:br/>
      </w:r>
    </w:p>
    <w:p>
      <w:r>
        <w:t>𩘠##𩘠</w:t>
        <w:br/>
        <w:br/>
        <w:t>𩘠sōu　《字彙補》生勾切。</w:t>
        <w:br/>
        <w:br/>
        <w:t>风声。《字彙補·風部》：“𩘠，風聲。”</w:t>
        <w:br/>
      </w:r>
    </w:p>
    <w:p>
      <w:r>
        <w:t>𩘡##𩘡</w:t>
        <w:br/>
        <w:br/>
        <w:t>𩘡lì　《廣韻》郎計切，去霽來。</w:t>
        <w:br/>
        <w:br/>
        <w:t>同“𩗅（䬅）”。急风。《廣韻·霽韻》：“𩘡，急風。”*周祖谟*校勘記：“𩘡，*故宫*本、*敦煌*本《王韻》作𩗅。”《集韻·霽韻》：“𩗅，急風。或作𩘡。”《龍龕手鑑·風部》：“𩘡，急風雨曰𩘡也。”</w:t>
        <w:br/>
      </w:r>
    </w:p>
    <w:p>
      <w:r>
        <w:t>𩘤##𩘤</w:t>
        <w:br/>
        <w:br/>
        <w:t>𩘤yù　《龍龕手鑑》王勿反。</w:t>
        <w:br/>
        <w:br/>
        <w:t>同“䬑”。《龍龕手鑑·風部》：“𩘤”，“䬑”的俗字。</w:t>
        <w:br/>
      </w:r>
    </w:p>
    <w:p>
      <w:r>
        <w:t>𩘥##𩘥</w:t>
        <w:br/>
        <w:br/>
        <w:t>𩘥同“颽”。《玉篇·風部》：“𩘥”，同“颽”。</w:t>
        <w:br/>
      </w:r>
    </w:p>
    <w:p>
      <w:r>
        <w:t>𩘦##𩘦</w:t>
        <w:br/>
        <w:br/>
        <w:t>𩘦同“颼”。《龍龕手鑑·風部》：“𩘦”，同“颼”。</w:t>
        <w:br/>
      </w:r>
    </w:p>
    <w:p>
      <w:r>
        <w:t>𩘧##𩘧</w:t>
        <w:br/>
        <w:br/>
        <w:t>𩘧yì　《龍龕手鑑》余石反，又許既反。</w:t>
        <w:br/>
        <w:br/>
        <w:t>疾风。《五侯鯖字海·風部》：“𩘧，疾風也。”</w:t>
        <w:br/>
      </w:r>
    </w:p>
    <w:p>
      <w:r>
        <w:t>𩘭##𩘭</w:t>
        <w:br/>
        <w:br/>
        <w:t>𩘭xiū　《集韻》思留切，平尤心。</w:t>
        <w:br/>
        <w:br/>
        <w:t>风。《玉篇·風部》：“𩘭，風也。”</w:t>
        <w:br/>
      </w:r>
    </w:p>
    <w:p>
      <w:r>
        <w:t>𩘮##𩘮</w:t>
        <w:br/>
        <w:br/>
        <w:t>𩘮áo　《集韻》牛刀切，平豪疑。</w:t>
        <w:br/>
        <w:br/>
        <w:t>风声。《集韻·𩫕韻》：“𩘮，風聲。”</w:t>
        <w:br/>
      </w:r>
    </w:p>
    <w:p>
      <w:r>
        <w:t>𩘯##𩘯</w:t>
        <w:br/>
        <w:br/>
        <w:t>𩘯tuán　《集韻》徒官切，平桓定。</w:t>
        <w:br/>
        <w:br/>
        <w:t>抟风。《集韻·桓韻》：“𩘯，摶風也。”</w:t>
        <w:br/>
      </w:r>
    </w:p>
    <w:p>
      <w:r>
        <w:t>𩘰##𩘰</w:t>
        <w:br/>
        <w:br/>
        <w:t>𩘰sù　《集韻》息六切，入屋心。</w:t>
        <w:br/>
        <w:br/>
        <w:t>（1）风吼。《玉篇·風部》：“𩘰，風吼也。”</w:t>
        <w:br/>
        <w:br/>
        <w:t>（2）同“𩘹”。1.寒风。《集韻·屋韻》：“𩘹，《廣雅》：‘風也。’或从宿。”2.风声。《篇海類編·天文類·風部》：“𩘹，風聲。亦作𩘰。”</w:t>
        <w:br/>
      </w:r>
    </w:p>
    <w:p>
      <w:r>
        <w:t>𩘱##𩘱</w:t>
        <w:br/>
        <w:br/>
        <w:t>𩘱shuài　《集韻》朔律切，入質生。</w:t>
        <w:br/>
        <w:br/>
        <w:t>风声。《集韻·質韻》：“𩘱，風聲。”</w:t>
        <w:br/>
      </w:r>
    </w:p>
    <w:p>
      <w:r>
        <w:t>𩘲##𩘲</w:t>
        <w:br/>
        <w:br/>
        <w:t>𩘲同“䬘”。《字彙補·風部》：“𩘲，與䬘同。釋*真空*《貫珠集》：‘𩘲，風也。’”</w:t>
        <w:br/>
        <w:br/>
        <w:t>𩘵误合“風烏”二字的讹字。《字彙補·風部》：“𩘵，《談薈》云：‘*夏禹*作伺𩘵，即相竿也。’”《康熙字典·風部》：“𩘵，此疑即風鳥二字之譌。”按：*晋**崔豹*《古今注》卷上：“伺風烏，*夏禹*所作也。”伺风乌，一名相风乌，建长竿子车、船、台上，竿首设木乌以测风向。或称“相风竿”，简称“相竿”。</w:t>
        <w:br/>
      </w:r>
    </w:p>
    <w:p>
      <w:r>
        <w:t>𩘳##𩘳</w:t>
        <w:br/>
        <w:br/>
        <w:t>𩘳yù　《字彙補》王物切。</w:t>
        <w:br/>
        <w:br/>
        <w:t>风声。《字彙補·風部》：“𩘳，風聲。”</w:t>
        <w:br/>
      </w:r>
    </w:p>
    <w:p>
      <w:r>
        <w:t>𩘴##𩘴</w:t>
        <w:br/>
        <w:br/>
        <w:t>𩘴同“飁”。《直音篇·風部》：“𩘴”，同“飁”。</w:t>
        <w:br/>
      </w:r>
    </w:p>
    <w:p>
      <w:r>
        <w:t>𩘶##𩘶</w:t>
        <w:br/>
        <w:br/>
        <w:t>𩘶同“颴”。《直音篇·風部》：“𩘶，音旋。風轉也。”*唐**李賀*《馬詩二十三首》之十六：“莫嫌金甲重，且去捉𩘶風。”*清**沈用濟*《黄河大風行》：“一舟重有萬鈞力，𩘶入泥沙脱不得。”按：“𩘶”、“颴”音义同。</w:t>
        <w:br/>
      </w:r>
    </w:p>
    <w:p>
      <w:r>
        <w:t>𩘷##𩘷</w:t>
        <w:br/>
        <w:br/>
        <w:t>𩘷同“飂”。《玉篇·風部》：“𩘷，高風也。”《篇海類編·天文類·風部》：“𩘷”，同“飂”。*漢**張衡*《思玄賦》：“戫汩𩘷淚，沛以罔象兮，爛漫麗靡，藐以迭逿。”</w:t>
        <w:br/>
      </w:r>
    </w:p>
    <w:p>
      <w:r>
        <w:t>𩘸##𩘸</w:t>
        <w:br/>
        <w:br/>
        <w:t>𩘸同“飂”。《龍龕手鑑·風部》：“𩘸”，“飂”的或体。</w:t>
        <w:br/>
      </w:r>
    </w:p>
    <w:p>
      <w:r>
        <w:t>𩘹##𩘹</w:t>
        <w:br/>
        <w:br/>
        <w:t>𩘹sù　《廣韻》息逐切，入屋心。又所六切。</w:t>
        <w:br/>
        <w:br/>
        <w:t>（1）寒风。《廣雅·釋詁四》：“𩘹，風也。”《集韻·屋韻》：“𩘹，寒風。”</w:t>
        <w:br/>
        <w:br/>
        <w:t>（2）象声词。风声。《廣韻·屋韻》：“𩘹，風聲。”*唐**崔湜*《野燎賦》：“𩘹如萬壑之崖崩，拉若千巖之石坼。”</w:t>
        <w:br/>
      </w:r>
    </w:p>
    <w:p>
      <w:r>
        <w:t>𩘺##𩘺</w:t>
        <w:br/>
        <w:br/>
        <w:t>𩘺tuí　《集韻》徒回切，平灰定。</w:t>
        <w:br/>
        <w:br/>
        <w:t>（1）风貌，风。《玉篇·風部》：“𩘺，風皃。”《類篇·風部》：“𩘺，風也。”*元**湯式*《一枝花·夢遊江山為友人賦》：“濕淋浸滿身，香露侵毛骨。吉玎璫過耳，清𩘺響珮琚。”</w:t>
        <w:br/>
        <w:br/>
        <w:t>（2）同“穨”。暴风。《正字通·風部》：“𩘺，舊註音頽，風貌。按：《詩·小雅·維風》及《爾雅》‘焚輪謂之頽’*郭*注：‘暴風從上下。’改作𩘺，汎言‘風貌’，非。《（六書）泝原》：‘隤，俗作𩘺，本作穨。’”</w:t>
        <w:br/>
      </w:r>
    </w:p>
    <w:p>
      <w:r>
        <w:t>𩘻##𩘻</w:t>
        <w:br/>
        <w:br/>
        <w:t>𩘻yù　《集韻》允律切，入術以。</w:t>
        <w:br/>
        <w:br/>
        <w:t>急风。《玉篇·風部》：“𩘻，急風。”《文選·木華〈海賦〉》：“彯沙礐石，蕩𩘻島濵。”*李善*注：“𩘻，風疾貌。”</w:t>
        <w:br/>
      </w:r>
    </w:p>
    <w:p>
      <w:r>
        <w:t>𩘼##𩘼</w:t>
        <w:br/>
        <w:br/>
        <w:t>𩘼zhēng　《集韻》中莖切，平耕知。</w:t>
        <w:br/>
        <w:br/>
        <w:t>〔𩘼𩖢〕风声。《集韻·耕韻》：“𩘼，𩘼𩖢，風聲。”</w:t>
        <w:br/>
      </w:r>
    </w:p>
    <w:p>
      <w:r>
        <w:t>𩘽##𩘽</w:t>
        <w:br/>
        <w:br/>
        <w:t>𩘽zhēng　《廣韻》竹盲切，平庚知。</w:t>
        <w:br/>
        <w:br/>
        <w:t>（1）〔䬝𩘽〕也作“䬝𩙆”。狂风。《廣韻·庚韻》：“𩘽，䬝𩘽，狂風。”《康熙字典·風部》：“𩘽，《集韻》亦作𩙆。”</w:t>
        <w:br/>
        <w:br/>
        <w:t>（2）风起。《玉篇·風部》：“𩘽，風起也。”</w:t>
        <w:br/>
      </w:r>
    </w:p>
    <w:p>
      <w:r>
        <w:t>𩘾##𩘾</w:t>
        <w:br/>
        <w:br/>
        <w:t>𩘾“𩙎”的讹字。《字彙·風部》：“𩘾，古文儺字。”《字彙補·風部》：“𩘾，案：《玉篇》古文儺字作𩙎……今《字彙》从單，似誤。”</w:t>
        <w:br/>
      </w:r>
    </w:p>
    <w:p>
      <w:r>
        <w:t>𩘿##𩘿</w:t>
        <w:br/>
        <w:br/>
        <w:t>𩘿táo　《集韻》徒刀切，平豪定。</w:t>
        <w:br/>
        <w:br/>
        <w:t>同“䬞”。风。《廣雅·釋詁四》：“𩘿，風也。”*王念孫*疏證：“𩘿者，《廣韻》作䬞。”《集韻·𩫕韻》：“䬞，風也。或从𠷎。”</w:t>
        <w:br/>
      </w:r>
    </w:p>
    <w:p>
      <w:r>
        <w:t>𩙁##𩙁</w:t>
        <w:br/>
        <w:br/>
        <w:t>𩙁同“䬝”。《玉篇·風部》：“䬝，同𩙁。”</w:t>
        <w:br/>
      </w:r>
    </w:p>
    <w:p>
      <w:r>
        <w:t>𩙂##𩙂</w:t>
        <w:br/>
        <w:br/>
        <w:t>𩙂同“飉”。《龍龕手鑑·風部》：“𩙂”，“飉”的俗字。*晋**陸機*《羽扇賦》：“翩姗姗以微振，風𩙂𩙂以垂婉。”</w:t>
        <w:br/>
      </w:r>
    </w:p>
    <w:p>
      <w:r>
        <w:t>𩙃##𩙃</w:t>
        <w:br/>
        <w:br/>
        <w:t>𩙃同“𩘚（颹）”。《龍龕手鑑·彳部》：“𩙃，正作𩘚。”</w:t>
        <w:br/>
      </w:r>
    </w:p>
    <w:p>
      <w:r>
        <w:t>𩙄##𩙄</w:t>
        <w:br/>
        <w:br/>
        <w:t>𩙄liú　《龍龕手鑑》音劉。</w:t>
        <w:br/>
        <w:br/>
        <w:t>同“䬟”。《龍龕手鑑·風部》：“𩙄”，“䬟”的俗字。</w:t>
        <w:br/>
      </w:r>
    </w:p>
    <w:p>
      <w:r>
        <w:t>𩙅##𩙅</w:t>
        <w:br/>
        <w:br/>
        <w:t>𩙅同“𩘻”。《廣韻·術韻》：“𩙅，疾風。”《龍龕手鑑·風部》：“𩘻、𩙅，疾風也。”</w:t>
        <w:br/>
      </w:r>
    </w:p>
    <w:p>
      <w:r>
        <w:t>𩙆##𩙆</w:t>
        <w:br/>
        <w:br/>
        <w:t>𩙆chéng　《集韻》除庚切，平庚澄。</w:t>
        <w:br/>
        <w:br/>
        <w:t>〔𩙆𩖢〕也作“䬝𩙆”。象声词。风声。《集韻·庚韻》：“𩙆，𩙆𩖢，風聲。”*清**毛奇齡*《益都相公佳山堂詩集序》：“文猶風也，風發而𡄵嘘䬝𩙆，力能載物。”</w:t>
        <w:br/>
      </w:r>
    </w:p>
    <w:p>
      <w:r>
        <w:t>𩙇##𩙇</w:t>
        <w:br/>
        <w:br/>
        <w:t>𩙇suí　《龍龕手鑑》音隨。</w:t>
        <w:br/>
        <w:br/>
        <w:t>风行貌。《五侯鯖字海·風部》：“𩙇，風行貌。”</w:t>
        <w:br/>
      </w:r>
    </w:p>
    <w:p>
      <w:r>
        <w:t>𩙈##𩙈</w:t>
        <w:br/>
        <w:br/>
        <w:t>𩙈sāo　《集韻》蘇遭切，平豪心。</w:t>
        <w:br/>
        <w:br/>
        <w:t>〔𩙈𩙈〕也作“颾颾”。象声词。风声。《集韻·𩫕韻》：“颾、𩙈，風聲。或从喿。”*宋**沈遼*《山上》：“攀援上下豈無意，新林落日風𩙈𩙈。”</w:t>
        <w:br/>
      </w:r>
    </w:p>
    <w:p>
      <w:r>
        <w:t>𩙊##𩙊</w:t>
        <w:br/>
        <w:br/>
        <w:t>同“䬑”。《正字通·風部》：“䬑，《説文》：‘大風也。’本作𩙊。”</w:t>
        <w:br/>
      </w:r>
    </w:p>
    <w:p>
      <w:r>
        <w:t>𩙎##𩙎</w:t>
        <w:br/>
        <w:br/>
        <w:t>𩙎同“儺”。《玉篇·風部》：“𩙎，古文儺。”</w:t>
        <w:br/>
      </w:r>
    </w:p>
    <w:p>
      <w:r>
        <w:t>𩙏##𩙏</w:t>
        <w:br/>
        <w:br/>
        <w:t>¹⁴𩙏同“鼓”。《龍龕手鑑·風部》：“𩙏，音古。”《字彙補·風部》：“𩙏，見《金鏡》。”*张涌泉*《漢語俗字叢考》：“𩙏，應為鼓的增旁俗字。”</w:t>
        <w:br/>
      </w:r>
    </w:p>
    <w:p>
      <w:r>
        <w:t>𩙐##𩙐</w:t>
        <w:br/>
        <w:br/>
        <w:t>𩙐同“檒（風）”。*朝鲜*本《龍龕手鑑·風部》：“𩙐”，同“風”。</w:t>
        <w:br/>
      </w:r>
    </w:p>
    <w:p>
      <w:r>
        <w:t>𩙑##𩙑</w:t>
        <w:br/>
        <w:br/>
        <w:t>𩙑liè　《集韻》力涉切，入葉來。</w:t>
        <w:br/>
        <w:br/>
        <w:t>〔𩙑𩙑〕象声词。风声。也单用作“𩙑”。《集韻·葉韻》：“𩙑，風聲。”*宋**王明清*《揮麈餘話》引*王仲信*《慈寧殿賦》：“馭嚴嚴之玉輦，建𩙑𩙑之朱旗。”</w:t>
        <w:br/>
      </w:r>
    </w:p>
    <w:p>
      <w:r>
        <w:t>𩙒##𩙒</w:t>
        <w:br/>
        <w:br/>
        <w:t>𩙒（一）piāo　《廣韻》撫招切（《集韻》紕招切），平宵滂。</w:t>
        <w:br/>
        <w:br/>
        <w:t>〔䬌𩙒〕见“䬌”。</w:t>
        <w:br/>
        <w:br/>
        <w:t>（二）piào　《集韻》匹妙切，去笑滂。</w:t>
        <w:br/>
        <w:br/>
        <w:t>同“飃”。风貌。《集韻·笑韻》：“飃，風皃。或从麃。”</w:t>
        <w:br/>
      </w:r>
    </w:p>
    <w:p>
      <w:r>
        <w:t>𩙓##𩙓</w:t>
        <w:br/>
        <w:br/>
        <w:t>𩙓同“𩘇”。《五音集韻·庚韻》：“𩘇、𩙓，風聲。”《字彙補·風部》：“𩙓，《集韻》與𩘇同。”按：《集韻·耕韻》作“☀”。</w:t>
        <w:br/>
      </w:r>
    </w:p>
    <w:p>
      <w:r>
        <w:t>𩙔##𩙔</w:t>
        <w:br/>
        <w:br/>
        <w:t>𩙔同“䬟”。《龍龕手鑑·風部》：“𩙔”，“䬟”的或体。</w:t>
        <w:br/>
      </w:r>
    </w:p>
    <w:p>
      <w:r>
        <w:t>𩙖##𩙖</w:t>
        <w:br/>
        <w:br/>
        <w:t>𩙖lì　《集韻》狼狄切，入錫來。</w:t>
        <w:br/>
        <w:br/>
        <w:t>〔𩗱𩙖〕风声。《集韻·錫韻》：“𩙖，𩗱𩙖，風聲。”</w:t>
        <w:br/>
      </w:r>
    </w:p>
    <w:p>
      <w:r>
        <w:t>𩙗##𩙗</w:t>
        <w:br/>
        <w:br/>
        <w:t>𩙗“䬟”的讹字。《字彙補·風部》：“𩙗，䬟字之譌。”</w:t>
        <w:br/>
      </w:r>
    </w:p>
    <w:p>
      <w:r>
        <w:t>𩙘##𩙘</w:t>
        <w:br/>
        <w:br/>
        <w:t>𩙘lóng　《改併四聲篇海·風部》引《龍龕手鑑》：“𩙘，音龍。”《字彙補·風部》：“𩙘，見《篇韻》。”</w:t>
        <w:br/>
      </w:r>
    </w:p>
    <w:p>
      <w:r>
        <w:t>𩙙##𩙙</w:t>
        <w:br/>
        <w:br/>
        <w:t>𩙙chū　《龍龕手鑑》丑於反。</w:t>
        <w:br/>
        <w:br/>
        <w:t>舒也。《龍龕手鑑·風部》：“𩙙，舒也。”</w:t>
        <w:br/>
      </w:r>
    </w:p>
    <w:p>
      <w:r>
        <w:t>𩙚##𩙚</w:t>
        <w:br/>
        <w:br/>
        <w:t>𩙚xiāo　《廣韻》蘇彫切，平蕭心。</w:t>
        <w:br/>
        <w:br/>
        <w:t>（1）北风；凉风。《玉篇·風部》：“𩙚，北風也。”《廣韻·蕭韻》：“𩙚，涼風。”</w:t>
        <w:br/>
        <w:br/>
        <w:t>（2）〔𩙚𩙚〕风貌。*元*佚名《貨郎旦》第四折：“怎禁那𩙚𩙚飋飋風。”</w:t>
        <w:br/>
      </w:r>
    </w:p>
    <w:p>
      <w:r>
        <w:t>𩙜##𩙜</w:t>
        <w:br/>
        <w:br/>
        <w:t>𩙜xiè　《集韻》悉協切，入帖心。</w:t>
        <w:br/>
        <w:br/>
        <w:t>风貌。《改併四聲篇海·風部》引《玉篇》：“𩙜，風皃。”《集韻·帖韻》：“𩙜，風貌。”</w:t>
        <w:br/>
      </w:r>
    </w:p>
    <w:p>
      <w:r>
        <w:t>𩙝##𩙝</w:t>
        <w:br/>
        <w:br/>
        <w:t>𩙝shè　《集韻》失涉切，入葉書。</w:t>
        <w:br/>
        <w:br/>
        <w:t>风貌。《集韻·葉韻》：“𩙝，風皃。”</w:t>
        <w:br/>
      </w:r>
    </w:p>
    <w:p>
      <w:r>
        <w:t>𩙞##𩙞</w:t>
        <w:br/>
        <w:br/>
        <w:t>同“飄”。《正字通·風部》：“𩙞，飄本字。”</w:t>
        <w:br/>
      </w:r>
    </w:p>
    <w:p>
      <w:r>
        <w:t>𩙠##𩙠</w:t>
        <w:br/>
        <w:br/>
        <w:t>²⁶𩙠lóng　《改併四聲篇海·風部》引《龍龕手鑑》：“𩙠，音龍。”《字彙補·風部》：“𩙠，見《金鏡》。”</w:t>
        <w:br/>
      </w:r>
    </w:p>
    <w:p>
      <w:r>
        <w:t>𩙡##𩙡</w:t>
        <w:br/>
        <w:br/>
        <w:t>𩙡hōu　《改併四聲篇海》引《龍龕手鑑》呼鉤切。</w:t>
        <w:br/>
        <w:br/>
        <w:t>风。《改併四聲篇海·風部》引《龍龕手鑑》：“𩙡，風也。”</w:t>
        <w:br/>
      </w:r>
    </w:p>
    <w:p>
      <w:r>
        <w:t>𩙢##𩙢</w:t>
        <w:br/>
        <w:br/>
        <w:t>²⁷𩙢（一）xuán　《康熙字典》引《龍龕手鑑》音旋。</w:t>
        <w:br/>
        <w:br/>
        <w:t>同“旋”。《改併四聲篇海·風部》引《龍龕手鑑》：“𩙢，旋字。”</w:t>
        <w:br/>
        <w:br/>
        <w:t>（二）shī　《字彙補·風部》：“𩙢，申師切。義闕。”</w:t>
        <w:br/>
      </w:r>
    </w:p>
    <w:p>
      <w:r>
        <w:t>𩙣##𩙣</w:t>
        <w:br/>
        <w:br/>
        <w:t>³⁶𩙣fēng　《字彙補·風部》：“𩙣，方中切。見《海篇大成》。”</w:t>
        <w:br/>
      </w:r>
    </w:p>
    <w:p>
      <w:r>
        <w:t>𩙤##𩙤</w:t>
        <w:br/>
        <w:br/>
        <w:t>³⁸𩙤同“䬍”。《集韻·没韻》：“䬍，古作𩙤。”</w:t>
        <w:br/>
      </w:r>
    </w:p>
    <w:p>
      <w:r>
        <w:t>𩙥##𩙥</w:t>
        <w:br/>
        <w:br/>
        <w:t>𩙥“颰”的类推简化字。</w:t>
        <w:br/>
      </w:r>
    </w:p>
    <w:p>
      <w:r>
        <w:t>𩙦##𩙦</w:t>
        <w:br/>
        <w:br/>
        <w:t>𩙦“𩗀”的类推简化字。</w:t>
        <w:br/>
      </w:r>
    </w:p>
    <w:p>
      <w:r>
        <w:t>𩙧##𩙧</w:t>
        <w:br/>
        <w:br/>
        <w:t>⁷𩙧“䬞”的类推简化字。</w:t>
        <w:br/>
      </w:r>
    </w:p>
    <w:p>
      <w:r>
        <w:t>𩙨##𩙨</w:t>
        <w:br/>
        <w:br/>
        <w:t>𩙨“𩘹”的类推简化字。</w:t>
        <w:br/>
      </w:r>
    </w:p>
    <w:p>
      <w:r>
        <w:t>𩙩##𩙩</w:t>
        <w:br/>
        <w:br/>
        <w:t>𩙩“𩘀”的类推简化字。</w:t>
        <w:br/>
      </w:r>
    </w:p>
    <w:p>
      <w:r>
        <w:t>𩙫##𩙫</w:t>
        <w:br/>
        <w:br/>
        <w:t>𩙫“颾”的类推简化字。</w:t>
        <w:br/>
      </w:r>
    </w:p>
    <w:p>
      <w:r>
        <w:t>𩙬##𩙬</w:t>
        <w:br/>
        <w:br/>
        <w:t>𩙬“𩘺”的类推简化字。</w:t>
        <w:br/>
      </w:r>
    </w:p>
    <w:p>
      <w:r>
        <w:t>𩙭##𩙭</w:t>
        <w:br/>
        <w:br/>
        <w:t>𩙭“𩘝”的类推简化字。</w:t>
        <w:br/>
      </w:r>
    </w:p>
    <w:p>
      <w:r>
        <w:t>𩙮##𩙮</w:t>
        <w:br/>
        <w:br/>
        <w:t>𩙮“䬘”的类推简化字。</w:t>
        <w:br/>
      </w:r>
    </w:p>
    <w:p>
      <w:r>
        <w:t>𩙯##𩙯</w:t>
        <w:br/>
        <w:br/>
        <w:t>𩙯“䬝”的类推简化字。</w:t>
        <w:br/>
      </w:r>
    </w:p>
    <w:p>
      <w:r>
        <w:t>𩙰##𩙰</w:t>
        <w:br/>
        <w:br/>
        <w:t>𩙰“𩙈”的类推简化字。</w:t>
        <w:br/>
      </w:r>
    </w:p>
    <w:p>
      <w:r>
        <w:t>𫗇##𫗇</w:t>
        <w:br/>
        <w:br/>
        <w:t>“䫻”的类推简化字。</w:t>
        <w:br/>
      </w:r>
    </w:p>
    <w:p>
      <w:r>
        <w:t>𫗊##𫗊</w:t>
        <w:br/>
        <w:br/>
        <w:t>“䬓”的类推简化字。</w:t>
        <w:br/>
      </w:r>
    </w:p>
    <w:p>
      <w:r>
        <w:t>𫗋##𫗋</w:t>
        <w:br/>
        <w:br/>
        <w:t>“飋”的类推简化字。</w:t>
        <w:br/>
      </w:r>
    </w:p>
    <w:p>
      <w:r>
        <w:t>𬱵##𬱵</w:t>
        <w:br/>
        <w:br/>
        <w:t>“颹”的类推简化字。</w:t>
        <w:br/>
      </w:r>
    </w:p>
    <w:p>
      <w:r>
        <w:t>𬱸##𬱸</w:t>
        <w:br/>
        <w:br/>
        <w:t>“䬂”的类推简化字。</w:t>
        <w:br/>
      </w:r>
    </w:p>
    <w:p>
      <w:r>
        <w:t>𬲅##𬲅</w:t>
        <w:br/>
        <w:br/>
        <w:t>“飉”的类推简化字。</w:t>
        <w:br/>
      </w:r>
    </w:p>
    <w:p>
      <w:r>
        <w:t>𬲆##𬲆</w:t>
        <w:br/>
        <w:br/>
        <w:t>“𩘻”的类推简化字。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