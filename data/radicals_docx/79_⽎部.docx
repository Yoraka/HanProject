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㱼##㱼</w:t>
        <w:br/>
        <w:br/>
        <w:t>hāi　《集韻》呼來切，平咍曉。</w:t>
        <w:br/>
        <w:br/>
        <w:t>〔㱾㱼〕见“㱾”。</w:t>
        <w:br/>
      </w:r>
    </w:p>
    <w:p>
      <w:r>
        <w:t>㱽##㱽</w:t>
        <w:br/>
        <w:br/>
        <w:t>《説文》：“㱽，下擊上也。从殳，冘聲。”</w:t>
        <w:br/>
        <w:br/>
        <w:t>（一）zhěn　《廣韻》張甚切，上寑知。侵部。</w:t>
        <w:br/>
        <w:br/>
        <w:t>同“抌”。击；深击。《説文·殳部》：“㱽，下擊上也。”*桂馥*義證：“下擊上也者，《廣韻》㱽，深擊。本書抌，深擊也；《方言》抌，椎也；《廣韻》抌，刺也。”*王筠*句讀：“*桂*氏曰《廣韻》㱽，深擊；本書抌，深擊也。*筠*案，此謂㱽、抌一字，是也。”</w:t>
        <w:br/>
        <w:br/>
        <w:t>（二）qín　《廣韻》巨金切，平侵羣。</w:t>
        <w:br/>
        <w:br/>
        <w:t>治；制；禁。《玉篇·殳部》：“㱽，治也，制也。”《廣雅·釋詁四》：“㱽，禁也。”《廣韻·侵韻》：“㱽，禁也。”</w:t>
        <w:br/>
      </w:r>
    </w:p>
    <w:p>
      <w:r>
        <w:t>㱾##㱾</w:t>
        <w:br/>
        <w:br/>
        <w:t>《説文》：“㱾，㱾攺，大剛卯也，以逐精鬼。从殳，亥聲。”*段玉裁*注：“按：㱾從殳者，謂其可擊鬼也。”</w:t>
        <w:br/>
        <w:br/>
        <w:t>（一）gāi　《集韻》柯開切，平咍見。之部。</w:t>
        <w:br/>
        <w:br/>
        <w:t>〔㱾攺〕也作“㱾㱼”。大刚卯。古代佩饰，用以驱鬼邪。《説文·殳部》：“㱾，㱾攺，大剛卯也，以逐精鬼。”*段玉裁*注：“按：㱾從殳者，謂其可擊鬼也。”《急就篇》“射鬾，辟邪、除羣凶”*唐**顔師古*注：“射鬾，謂大剛卯也，以金玉及桃木刻而為之，一名㱾攺，其上有銘，而旁穿孔，系以綵絲，用係臂焉，亦所以逐精魅也。”*明**陶宗儀*《輟耕録》卷二十四：“㱾攺者，佩印也，以正月卯日作，故謂剛卯，又謂之大堅，以辟邪也。”</w:t>
        <w:br/>
        <w:br/>
        <w:t>（二）kāi　《廣韻》苦哀切，平咍溪。</w:t>
        <w:br/>
        <w:br/>
        <w:t>〔㱾𨸜〕笑声。《廣韻·咍韻》：“𨸜，㱾𨸜，笑聲也。”</w:t>
        <w:br/>
      </w:r>
    </w:p>
    <w:p>
      <w:r>
        <w:t>㱿##㱿</w:t>
        <w:br/>
        <w:br/>
        <w:t>《説文》：“㱿，从上擊下也。一曰素也。从殳，𡉉聲。”*段玉裁*注：“俗作‘殻’或作‘㲉’。”</w:t>
        <w:br/>
        <w:br/>
        <w:t>（一）què　《廣韻》苦角切，入覺溪。屋部。</w:t>
        <w:br/>
        <w:br/>
        <w:t>（1）从上击下。《説文·殳部》：“㱿，从上擊下也。”*段玉裁*注：“從上擊下，正中其物，確然有聲。”《齊民要術·種瓠》：“《氾勝之書》曰：種瓠法……著三實，以馬箠㱿其心，勿令蔓延。多實，實細。”</w:t>
        <w:br/>
        <w:br/>
        <w:t>（2）坚硬的外皮。后作“殻”。《説文·殳部》：“㱿，素也。”*段玉裁*注：“素謂物之質如土坏也。今人用腔字，《説文》多作空，空與㱿義同。”*桂馥*義證：“《字書》㱿，外堅也。《詩·伐檀》‘不素餐兮’《傳》云：素，空也。”*朱珔*叚借義證：“㱿，俗作殻，以為卵殻，字或作㲉。”《玉篇·殳部》：“㱿，物皮空。”《廣韻·覺韻》：“㱿，皮甲。”*宋**張詠*《舘中新蟬》：“嫰㱿半遺紅藥地，細聲偏傍緑楊樓。”*宋**賈收*《和沈君與送蟹》：“獨憐盤内秋臍實，不比溪邊夏㱿空。”</w:t>
        <w:br/>
        <w:br/>
        <w:t>（3）皮制盛兵器的盒子或袋子。《字彙·殳部》：“㱿，盛兵器之具，以皮為之。”</w:t>
        <w:br/>
        <w:br/>
        <w:t>（4）通“愨”。谨慎。《廣雅·釋詁一》：“㱿，善也。”*王念孫*疏證：“㱿，與愨同。《説文》：‘愨，謹也。’”*清**朱珔*《説文叚借義證·殳部》：“㱿為愨之省借。”《禮記·檀弓下》“*孔子*曰：*殷*已愨，吾從*周*”*唐**陸德明*釋文：“愨，本又作㱿。”</w:t>
        <w:br/>
        <w:br/>
        <w:t>（二）hù　《集韻》黑角切，入覺曉。屋部。</w:t>
        <w:br/>
        <w:br/>
        <w:t>同“嗀”。呕吐。《集韻·覺韻》：“嗀，《説文》：‘歐皃。’亦省。”《左傳·哀公二十五年》：“臣有疾，異於人，若見之，君將㱿之，是以不敢。”*阮元*校勘記：“《石經》本𣪎作㱿，《釋文》作嗀。案：《説文》嗀字注云：‘歐皃，从口，㱿聲。《春秋傳》曰：君將嗀之。’《六經正誤》云：嗀作𣪎，誤。”</w:t>
        <w:br/>
        <w:br/>
        <w:t>（三）jiǎng　《字彙補》古項切。</w:t>
        <w:br/>
        <w:br/>
        <w:t>坚固。《字彙補·殳部》：“㱿，古項切，《集韻》：‘堅固也。’”</w:t>
        <w:br/>
      </w:r>
    </w:p>
    <w:p>
      <w:r>
        <w:t>㲀##㲀</w:t>
        <w:br/>
        <w:br/>
        <w:t>（一）zhēn　《廣韻》職鄰切，平真章。又植鄰切。</w:t>
        <w:br/>
        <w:br/>
        <w:t>击。《廣韻·真韻》：“㲀，擊也。”</w:t>
        <w:br/>
        <w:br/>
        <w:t>（二）chén　《廣韻》士臻切，平臻崇。</w:t>
        <w:br/>
        <w:br/>
        <w:t>喜而动貌。《集韻·真韻》：“㲀，喜而動皃。”按：《廣韻·臻韻》：“㲀，《吕氏春秋》注云，㲀㲀，動而喜貌。”一说“㰮”的讹字。《正字通·殳部》：“㲀，㰮字之譌。”</w:t>
        <w:br/>
      </w:r>
    </w:p>
    <w:p>
      <w:r>
        <w:t>㲁##㲁</w:t>
        <w:br/>
        <w:br/>
        <w:t>（一）kōng　《集韻》枯公切，平東溪。</w:t>
        <w:br/>
        <w:br/>
        <w:t>（1）同“𢽦”。击。《集韻·東韻》：“𢽦，擊也。或从殳。”</w:t>
        <w:br/>
        <w:br/>
        <w:t>（2）控。《正字通·殳部》：“㲁，控也。”</w:t>
        <w:br/>
        <w:br/>
        <w:t>（二）zhōng　《玉篇》音終。</w:t>
        <w:br/>
        <w:br/>
        <w:t>尽杀。《玉篇·殳部》：“㲁，尽殺也。”</w:t>
        <w:br/>
      </w:r>
    </w:p>
    <w:p>
      <w:r>
        <w:t>㲂##㲂</w:t>
        <w:br/>
        <w:br/>
        <w:t>chéng　《集韻》除耕切，平耕澄。</w:t>
        <w:br/>
        <w:br/>
        <w:t>（1）推。《玉篇·殳部》：“㲂，推也。”</w:t>
        <w:br/>
        <w:br/>
        <w:t>（2）同“𢿧”。揬。《集韻·耕韻》：“𢿧，揬也。或作㲂。”</w:t>
        <w:br/>
      </w:r>
    </w:p>
    <w:p>
      <w:r>
        <w:t>㲃##㲃</w:t>
        <w:br/>
        <w:br/>
        <w:t>《説文》：“㲃，揉屈也。从殳，从𠧢。𠧢，古文叀字。廄字从此。”*林义光*《文源》：“按：‘㲃’為‘揉屈’……皆無考。”*李孝定*《甲骨文字集釋》：“按：‘𠧢’為‘𣪘’之初文，‘㲃’則合體象形，‘簋’則為增體象形，蓋从竹言其質，从皿舉其類……至*許*書‘𣪘’訓‘揉屈’，蓋因‘𣪘’之初誼已為後起之‘簋’所專。初誼既湮，遂以他字之義羼入，復誤以象手持匕柶之形為从‘殳’，遂有此義耳。”</w:t>
        <w:br/>
        <w:br/>
        <w:t>jiù　《廣韻》居祐切，去宥見。又去秋切。幽部。</w:t>
        <w:br/>
        <w:br/>
        <w:t>（1）揉屈。《説文·殳部》：“㲃，揉屈也。”*段玉裁*注：“《説文》有煣無揉。煣，屈申木也。煣屈，謂柔而屈之。”</w:t>
        <w:br/>
        <w:br/>
        <w:t>（2）强击。《廣韻·宥韻》：“㲃，强擊。”</w:t>
        <w:br/>
      </w:r>
    </w:p>
    <w:p>
      <w:r>
        <w:t>㲄##㲄</w:t>
        <w:br/>
        <w:br/>
        <w:t>kū　《廣韻》空谷切，入屋溪。</w:t>
        <w:br/>
        <w:br/>
        <w:t>未烧的砖，即砖坯。《玉篇·土部》：“㲄，土墼也。”*宋**李誡*《營造法式·總釋下·塼》：“塗甓謂之㲄。”</w:t>
        <w:br/>
      </w:r>
    </w:p>
    <w:p>
      <w:r>
        <w:t>㲅##㲅</w:t>
        <w:br/>
        <w:br/>
        <w:t>jì　《廣韻》古詣切，去霽見。</w:t>
        <w:br/>
        <w:br/>
        <w:t>（1）系。《廣韻·霽韻》：“㲅，係也。”</w:t>
        <w:br/>
        <w:br/>
        <w:t>（2）尽。《廣韻·霽韻》：“㲅，盡也。”</w:t>
        <w:br/>
        <w:br/>
        <w:t>（3）戕。《篇海類編·器用類·殳部》：“㲅，戕也。”</w:t>
        <w:br/>
      </w:r>
    </w:p>
    <w:p>
      <w:r>
        <w:t>㲆##㲆</w:t>
        <w:br/>
        <w:br/>
        <w:t>líng　《集韻》離貞切，平清來。</w:t>
        <w:br/>
        <w:br/>
        <w:t>多声。《玉篇·磬部》：“㲇，多聲也。”《集韻·清韻》：“㲆，多聲也。”</w:t>
        <w:br/>
      </w:r>
    </w:p>
    <w:p>
      <w:r>
        <w:t>㲇##㲇</w:t>
        <w:br/>
        <w:br/>
        <w:t>同“鼕”。《正字通·殳部》：“㲇，俗鼕字。”</w:t>
        <w:br/>
      </w:r>
    </w:p>
    <w:p>
      <w:r>
        <w:t>㲈##㲈</w:t>
        <w:br/>
        <w:br/>
        <w:t>（一）sháo　《廣韻》市昭切，平宵禪。宵部。</w:t>
        <w:br/>
        <w:br/>
        <w:t>同“韶”。古乐名。《集韻·宵韻》：“韶，《説文》：‘*虞舜*樂也。’或作㲈。”《周禮·春官·大司樂》：“以樂舞教國子，舞雲門、大卷、大咸、大㲈、大夏、大濩、大武。”*鄭玄*注：“大㲈，*舜*樂也。”《新唐書·禮樂志十一》：“雲門、大咸、大㲈、大夏，古文舞也。”</w:t>
        <w:br/>
        <w:br/>
        <w:t>（二）táo　《集韻》徒刀切，平豪定。</w:t>
        <w:br/>
        <w:br/>
        <w:t>同“鞀（鼗）”。长柄摇鼓，犹今之拨浪鼓。《集韻·𩫕韻》：“鞀，鼓名。籀作㲈。”</w:t>
        <w:br/>
      </w:r>
    </w:p>
    <w:p>
      <w:r>
        <w:t>㲉##㲉</w:t>
        <w:br/>
        <w:br/>
        <w:t>què　《廣韻》苦角切，入覺溪。又空谷切。</w:t>
        <w:br/>
        <w:br/>
        <w:t>（1）卵。《廣韻·屋韻》：“㲉，鳥卵。”*晋**道安*《二教論·歸宗顯本一》：“此所謂匿摩尼于胎㲉，掩大明于重夜。”*唐**韓愈*等《納凉聯句》：“篚實摘林珍，盤肴饋禽㲉。”*明**沈德符*《萬曆野獲編·禨祥·白鹿》：“癸亥年，西苑白☀生㲉。”</w:t>
        <w:br/>
        <w:br/>
        <w:t>（2）卵已孵。《集韻·屋韻》：“㲉，卵已孚，或作𪇄。”</w:t>
        <w:br/>
        <w:br/>
        <w:t>（3）物体坚硬的外皮，多指卵壳。《集韻·覺韻》：“㲉，物之孚甲。”*唐**王建*《雉將雛》：“雉咿喔，雛出㲉，毛斑斑，嘴啄啄。”*宋**梅堯臣*《丙戌五月晝寢夢亡妻謝氏》：“樹杪俯鳥巢，坼㲉方仰乳。”*清**龔自珍*《己亥六月過揚州記》：“舟甚捷，簾幕皆文繡，疑舟窗蠡㲉也。”</w:t>
        <w:br/>
      </w:r>
    </w:p>
    <w:p>
      <w:r>
        <w:t>殳##殳</w:t>
        <w:br/>
        <w:br/>
        <w:t>《説文》：“殳，以杸殊人也。《禮》：‘殳以積竹，八觚，長丈二尺，建於兵車，車旅賁以先驅。’从又，几聲。”*林义光*《文源》：“古（殳）象手持殳形，亦象手有所持以治物。故从殳之字與又、攴同意。”</w:t>
        <w:br/>
        <w:br/>
        <w:t>shū　《廣韻》市朱切，平虞禪。侯部。</w:t>
        <w:br/>
        <w:br/>
        <w:t>（1）古代兵器名。以竹、木制成，一端有棱。《説文·殳部》：“殳，以杸殊人也。《禮》：‘殳以積竹，八觚，長丈二尺，建於兵車，車旅賁以先驅。’”《釋名·釋兵》：“殳，殊也，長丈二尺而無刃，有所撞挃於車上，使殊離也。”《詩·衛風·伯兮》：“伯也執殳，為王前驅。”《淮南子·齊俗》：“昔*武王*執戈秉鉞以伐*紂*勝*殷*，搢笏杖殳以臨朝。”*許慎*注：“殳，木杖也。”《文選·張衡〈西京賦〉》：“但觀罝羅之所羂結，竿殳之所揘畢。”*李善*注引*薛綜*曰：“殳，杖（殳）也，八稜，長丈二而無刃，或以木為之，或以竹為之。”*唐**白居易*《題座隅》：“手不任執殳，肩不能荷鋤。”</w:t>
        <w:br/>
        <w:br/>
        <w:t>（2）戟柄。《方言》卷九：“三刃枝，*南楚*、*宛*、*郢*謂之匽戟，其柄自關而西謂之柲，或謂之殳。”</w:t>
        <w:br/>
        <w:br/>
        <w:t>（3）古代船尾用以控制方向的工具。《説文·舟部》：“般，辟也。象舟之旋。从舟，从殳。殳，所以旋也。”*段玉裁*注：“殳，謂所以刺船者也。”*宋**郭忠恕*《佩觿》卷中：“般，象舟之後殳以進之。”</w:t>
        <w:br/>
        <w:br/>
        <w:t>（4）姓。《廣韻·虞韻》：“殳，姓。”《通志·氏族略四》：“*殳*氏，《尚書》*殳斨*，*舜*臣。《南史》有*殳嘉興*，又有*殳真*。望出*武功*。”</w:t>
        <w:br/>
      </w:r>
    </w:p>
    <w:p>
      <w:r>
        <w:t>殴##殴</w:t>
        <w:br/>
        <w:br/>
        <w:t>“毆”的简化字。</w:t>
        <w:br/>
      </w:r>
    </w:p>
    <w:p>
      <w:r>
        <w:t>段##段</w:t>
        <w:br/>
        <w:br/>
        <w:t>《説文》：“段，椎物也。从殳，耑省聲。”*徐灝*注箋：“段、鍛，古今字。引申之，則為分段。”*朱芳圃*《殷周文字釋叢》：“按：金文‘段’象手持椎於厂中捶石之形。*許*君訓‘椎物’，引申之義也。云‘耑省聲’，誤象形為形聲矣。”</w:t>
        <w:br/>
        <w:br/>
        <w:t>duàn　《廣韻》徒玩切，去换定。元部。</w:t>
        <w:br/>
        <w:br/>
        <w:t>（1）锤击，锤炼。后作“鍛”。《説文·殳部》：“段，椎物也。”*段玉裁*注：“用椎曰椎。《考工記》‘段氏為鎛器’，鎛欲其段之堅，故官曰段氏。《函人職》曰：‘凡甲鍛不摰則不堅，鍛亦當作段。’《金部》曰：‘鍛，小冶也。’小冶，小鑄之竈也。後人以鍛為段字，以段為分段字。”《禮記·曲禮下》“天子之六工，曰土工、金工、石工、木工、獸工、草工”*漢**鄭玄*注：“金工：築、冶、鳧、栗、段、桃也。”*孔穎達*疏：“段氏主作錢鎛、田器。”</w:t>
        <w:br/>
        <w:br/>
        <w:t>（2）特指古时于石上捶治干肉（并施加姜桂）。后作“腶”。*清**桂馥*《説文解字義證·殳部》：“（段）又作腶字。《哀十一年左傳》腶脯，*戴侗*曰：腶，捶脯也。古單作段。《記》曰：‘棗、栗、段脩。’*康成*曰：‘捶脯，加薑桂也。’段必捶之於石，故因以得名。後人加肉。”《禮記·昏義》：“婦執笲棗、栗段脩以見。”*陸德明*釋文：“段，本又作腶，或作鍛，同。脩脯也。加薑桂曰腶脩。”</w:t>
        <w:br/>
        <w:br/>
        <w:t>（3）我国特产的一种质地厚实而有光泽的丝织品。后作“緞”。*宋**周密*《武林舊事·乾淳奉親》：“上（*宋孝宗*）於閣子庫取賜五兩數珠子一號、細色北段各十匹。”*明**余繼登*《典故紀聞》卷十一：“*洪武*、*永樂*間各處府縣歲貢綵段，工部驗中，方送内庫。”</w:t>
        <w:br/>
        <w:br/>
        <w:t>（4）通“斷”。截断；分开。*清**朱駿聲*《説文通訓定聲·乾部》：“段，叚借為斷。”《釋名·釋言語》：“斷，段也。分為異段也。”《廣韻·换韻》：“段，分段也。”*清**段玉裁*《説文解字注·殳部》：“分段字自應作𣃔，蓋古今字之不同如此。”《銀雀山漢墓竹簡·孫子兵法·擒龎涓》：“于是段*齊城*、*高唐*為兩，直將蟻附*平陵*。”</w:t>
        <w:br/>
        <w:br/>
        <w:t>（5）鸟卵孵不出。后作“毈”。《管子·五行》：“然則羽卵者不段，毛胎者不𦢌，𣎜婦不銷棄。”*郭沫若*等集校引*洪頤煊*曰：“段，讀作毈。《説文》：‘毈，卵不孚也。’《淮南子·原道訓》：‘獸胎不贕，鳥卵不毈。’*高誘*注：‘胎不成獸曰贕，卵不成鳥曰毈。’段即毈字之省。”</w:t>
        <w:br/>
        <w:br/>
        <w:t>（6）量词。1.布帛或条形物的一截。《正字通·殳部》：“帛二曰緉，分而未丽曰匹，既丽曰段。”《晋書·鄧嶽傳附鄧遐》：“*遐*揮劍截蛟數段而去。”《新唐書·房玄齡傳》：“給班劍、羽葆、鼓吹，絹布二千段，粟二千斛。”*元**楊梓*《豫讓吞炭》第一折：“折末尸骸横百段，熱血污黄塵。”2.表示一定距离。如：一段时间；一段路；坐了一段火车。《宋書·后妃傳·明恭王皇后》：“后在家為儜弱婦人，不知今段遂能剛正如此。”3.表示事物的一部分。如：一段话；两段文章；一段京戏。《南史·儒林傳·嚴植之》：“講説有區段次第，析理分明。”《老殘遊記》第二回：“先形容那黑驢怎樣怎樣好法，待鋪叙到美人的好處，不過數語，這段書也就完了。”*鲁迅*《且介亭杂文·病后杂谈之余》：“这一段结语，有两事使我吃惊。”用于某些曲艺演出，可以是完整的节目。如：听了两段相声一段评书。4.表示行动的次、回，或事物的件、种。《隋書·南蠻傳·赤土》：“齎物五千段，以賜*赤土*王。”《紅樓夢》第五回：“如爾則天分中生成一段癡情，吾輩推之為‘意淫’。”</w:t>
        <w:br/>
        <w:br/>
        <w:t>（7）指身段或体段。《正字通·殳部》：“段，體段。”*金**董解元*《西廂記諸宫調》卷七：“不稔色，村沙段。”*凌景埏*校注：“村沙，傖俗，醜惡。村沙段，指身材相貌極為醜陋。”《紅樓夢》第四回：“當日這*英蓮*，我們天天哄他玩耍，極相熟的，所以隔了七八年，雖模樣兒出脱的齊整，然大段未改，所以認得。”</w:t>
        <w:br/>
        <w:br/>
        <w:t>（8）地质学名词。小于组的地方性地层划分的单位，多以地理名称来命名。如：*湾湾沟*段；*台山*段等。也可不用地理名称命名。</w:t>
        <w:br/>
        <w:br/>
        <w:t>（9）工矿企业中的行政单位。如：工段；机务段。</w:t>
        <w:br/>
        <w:br/>
        <w:t>（10）围棋棋手等级的名称。根据棋手们棋艺的不同程度，叙定“段”的位次，从初段递进，以至九段。如：国家围棋队总教练、*中国*九段棋手*聂卫平*。</w:t>
        <w:br/>
        <w:br/>
        <w:t>⑪通“碫”。椎物所垫之石。《墨子·經説下》：“段椎、錐俱事於屨可用也。”*高亨*校詮：“段，借為碫。蓋碫者椎物所墊之石也。”</w:t>
        <w:br/>
        <w:br/>
        <w:t>⑫通“緞”。缝帖于鞋跟的革片、丝绦之属。*漢**張衡*《四愁詩四首》之四：“美人贈我錦繡段，何以報之青玉案。”*桂馥*札樸：“古詩‘美人贈我錦繡段’，段當為𩏇。《説文》：‘𩏇，履後帖也。或从糸。’*徐鍇*繫傳云：‘帖，後跟也。’”</w:t>
        <w:br/>
        <w:br/>
        <w:t>⑬姓。《廣韻·换韻》：“段，姓。出*武威*，本自*鄭**共叔段*之後，《風俗通》云*段干木*之後。*段*氏有出*遼西*者，本*鮮卑檀石槐*之後，*晋*將*段匹磾*。”</w:t>
        <w:br/>
      </w:r>
    </w:p>
    <w:p>
      <w:r>
        <w:t>殶##殶</w:t>
        <w:br/>
        <w:br/>
        <w:t>zhù　《字彙補》朱遇切。</w:t>
        <w:br/>
        <w:br/>
        <w:t>投注。《字彙補·殳部》：“殶，音注。《楊氏韻寳》曰：《莊子》以金注者殙，《吕覽》作金殶。”考《吕氏春秋·去尤》：“*莊子*曰：‘以瓦殶者翔，以鉤殶者戰，以黄金殶者殆，’其祥一也。”*清**洪頤煊*《讀書叢録》卷十五：“字書無殶字，《説文》：‘𣪌，繇擊也。从殳，豆聲。古文投如此。’殶即𣪌字。《列子·黄帝篇》殶並作摳，*張湛*注：互有所投曰摳。摳即投假借字。《莊子·達生篇》作注，《淮南子·説林訓》作鉒，注亦投也。字形相近合，☀作殶。”</w:t>
        <w:br/>
      </w:r>
    </w:p>
    <w:p>
      <w:r>
        <w:t>殷##殷</w:t>
        <w:br/>
        <w:br/>
        <w:t>《説文》：“殷，作樂之盛稱殷。从㐆，从殳。《易》曰：‘殷薦之上帝。’”*王筠*釋例：“似當云‘㐆亦聲’。”</w:t>
        <w:br/>
        <w:br/>
        <w:t>（一）yīn　㊀《廣韻》於斤切，平欣影。諄部。</w:t>
        <w:br/>
        <w:br/>
        <w:t>（1）乐舞。《説文·㐆部》：“殷，作樂之盛稱殷。”*徐灝*注箋：“殷謂樂舞，故云作樂之盛偁殷。”</w:t>
        <w:br/>
        <w:br/>
        <w:t>（2）大。《廣雅·釋詁一》：“殷，大也。”*王念孫*疏證：“殷者，《喪大記》‘主人具殷奠之禮’*鄭*注云：‘殷，猶大也。’《莊子·秋水篇》云：‘夫精，小之微也；垺，大之殷也。’微亦小也，殷亦大也。《山木篇》云：‘翼殷不逝，目大不覩。’”*明**金聲*《壽吴親母金孺人序》：“商山*吴*氏，於邑為殷族。”又盛。《字彙·殳部》：“殷，盛也。”《易·豫》：“先王以作樂崇德，殷薦之上帝，以配祖考。”《南史·齊武帝紀》：“夏四月庚午，殷祀太廟。”</w:t>
        <w:br/>
        <w:br/>
        <w:t>（3）众；众多。《廣雅·釋詁三》：“殷，衆也。”《廣韻·欣韻》：“殷，衆也。”《詩·鄭風·溱洧》：“士與女，殷其盈矣。”*毛*傳：“殷，衆也。”《資治通鑑·唐僖宗中和四年》：“上累遣*楊復恭*等諭指，稱：‘吾深知卿冤，方事之殷，姑存大體。’”*胡三省*注：“殷，衆也，言方事之衆多也。”《徐霞客遊記·滇遊日記八》：“脊西近峽南下，其中居廬甚殷，是為*舊壚塘*。”</w:t>
        <w:br/>
        <w:br/>
        <w:t>（4）富裕；富足。《史記·蘇秦列傳》：“家殷人足，志高氣揚。”《法言·孝至》：“君人者，務在殷民阜財。”*李軌*注：“殷，富也。”《三國志·吴志·陸遜傳》：“夫民殷國弱，民瘠國彊者，未之有也。”</w:t>
        <w:br/>
        <w:br/>
        <w:t>（5）居中。《爾雅·釋言》：“殷，中也。”《書·禹貢》：“*江*、*漢*朝宗于海，九江孔殷。”*孔*傳：“*江*於此州界分為九道，甚得地勢之中。”《史記·天官書》：“衡，殷*中州**河*、*濟*之間。”《文選·王延壽〈魯靈光殿賦〉》：“據坤靈之寳勢，承蒼昊之純殷。”*李善*注引*張載*曰：“殷，中也。”</w:t>
        <w:br/>
        <w:br/>
        <w:t>（6）正；调正。《廣雅·釋詁一》：“殷，正也。”《書·堯典》：“日中星鳥，以殷仲春。”*孔*傳：“殷，正也。”又《吕刑》：“三后成功，惟殷于民。”*孫星衍*疏：“言三后正民以成功也。”《法言·問道》：“禮也樂也孰是？曰：殷之以中國。”*李軌*注：“殷，正。”</w:t>
        <w:br/>
        <w:br/>
        <w:t>（7）当；直当。《集韻·焮韻》：“殷，當也。”《莊子·外物》：“物之有知者恃息，其不殷，非天之罪。”*郭象*注：“殷，當也。”《史記·天官書》：“杓攜龍角，衡殷南斗，魁枕參首。”*司馬貞*索隱引*宋均*曰：“殷，當也。”*張守節*正義：“言北方斗，斗衡直當北之魁，枕於參星之首。”</w:t>
        <w:br/>
        <w:br/>
        <w:t>（8）深。《文選·陸機〈歎逝賦〉》：“在殷憂而弗違，夫何云乎識道？”*李善*注：“殷，深也。”*清**朱鼎鋐*《擬西北有高樓》：“月即不自語，我意轉自殷。”*朱德*《和郭沫若同志〈登尔雅台怀人〉》：“回顾西南满战云，台高*尔雅*旧情殷。”</w:t>
        <w:br/>
        <w:br/>
        <w:t>（9）古都邑名，在今*河南省**安阳市**小屯村*，*商*的第十代君王*盘庚*迁都于此。后世称为*殷墟*。《書·盤庚上》：“*盤庚*遷于*殷*，民不適有居。”*晋**向秀*《思舊賦》：“歎黍離之愍*周*兮，悲麥秀於*殷墟*。”</w:t>
        <w:br/>
        <w:br/>
        <w:t>（10）朝代名。*商*王*盘庚*从*奄*（今*山东省**曲阜市*）迁到*殷*（今*河南省**安阳市*西北），因而*商*也被称为*殷*。从*盘庚*迁*殷*到*纣*亡国，共八世，十二王，二百七十三年，一般称为*殷*代。整个*商*代亦或称为*商殷*、*殷商*。《詩·大雅·文王》：“*殷*之未喪師，克配上帝。宜鑒于*殷*，駿命不易。”《孟子·公孫丑上》：“天下歸*殷*久矣。久則難變也。”</w:t>
        <w:br/>
        <w:br/>
        <w:t>⑪姓。《廣韻·欣韻》：“殷，姓。”《通志·氏族略二》：“*殷*氏，始封於*商*，至*紂*為*周武王*所滅，封*微子*於*宋*以奉*湯*祀。其子孫不得封者以國為氏。”</w:t>
        <w:br/>
        <w:br/>
        <w:t>㊁《集韻》於巾切，平真影。</w:t>
        <w:br/>
        <w:br/>
        <w:t>忧伤。《説文》作慇。《説文·心部》：“慇，痛也。”《集韻·諄韻》：“慇，憂也。亦省。”</w:t>
        <w:br/>
        <w:br/>
        <w:t>（二）yǐn　《集韻》倚謹切，上隱影。諄部。</w:t>
        <w:br/>
        <w:br/>
        <w:t>（1）象声词。多形容雷声。《集韻·隱韻》：“殷，雷聲。”*清**徐灝*《説文解字注箋·殳部》：“《召南》‘殷其靁’，言雷聲盤旋回轉也。《説文》靁从畾，象回轉形是也。因之聲隆隆然者曰殷。《蘇秦傳》：‘輷輷殷殷，若有三軍之衆。’又引申之凡聲皆曰殷。”《詩·召南·殷其靁》：“殷其靁，在南山之陽。”*毛*傳：“殷，雷聲也。”《史記·封禪書》：“則若雄雞，其聲殷云，野雞夜雊。”*裴駰*集解引*臣瓚*曰：“殷，聲也。”《徐霞客遊記·黔遊日記二》：“又久之，雷聲殷殷，天色以雲幕而暗。”</w:t>
        <w:br/>
        <w:br/>
        <w:t>（2）震；震动。《漢書·司馬相如傳上》：“車騎靁起，殷天動地。”*顔師古*注引*郭璞*曰：“殷，猶震也。”*唐**杜甫*《大雲寺贊公房四首》之三：“梵放時出寺，鐘殘仍殷牀。”*仇兆鰲*注：“殷，音隱。”*清**譚嗣同*《城南思舊銘并序》：“棠梨作華，哭聲殷野，紙灰時時飛入庭院，即知清明時矣。”</w:t>
        <w:br/>
        <w:br/>
        <w:t>（三）yān　《廣韻》烏閑切，平山影。諄部。</w:t>
        <w:br/>
        <w:br/>
        <w:t>赤黑色。《廣韻·山韻》：“殷，赤黑色也。”《左傳·成公二年》：“左輪朱殷，豈敢言病。”*杜預*注：“殷，音近烟，今人謂赤黑為殷色。”*唐**白居易*《遊悟真寺詩一百三十韻》：“白珠垂露凝，赤珠滴血殷。”*清**黄遵憲*《五月十三夜江行望月》：“*增城*高*赤嵌*，夜照血痕殷。”</w:t>
        <w:br/>
      </w:r>
    </w:p>
    <w:p>
      <w:r>
        <w:t>殸##殸</w:t>
        <w:br/>
        <w:br/>
        <w:t>（一）qìng　《廣韻》苦定切，去徑溪。耕部。</w:t>
        <w:br/>
        <w:br/>
        <w:t>同“磬”。古代石制乐器。《説文·石部》：“磬，樂石也。从石殸，象縣虡之形，殳擊之也。古者*毋句氏*作磬。殸，籀文省。”</w:t>
        <w:br/>
        <w:br/>
        <w:t>（二）kēng　《廣韻》口莖切，平耕溪。</w:t>
        <w:br/>
        <w:br/>
        <w:t>敌。《廣韻·耕韻》：“殸，敵也。”</w:t>
        <w:br/>
        <w:br/>
        <w:t>（三）shēng　《集韻》書盈切，平清書。</w:t>
        <w:br/>
        <w:br/>
        <w:t>同“聲”。《集韻·清韻》：“聲，《説文》：‘音也。’亦姓。古作殸。”《馬王堆漢墓帛書·十大經·順道》：“用力甚少，名殸章明。”</w:t>
        <w:br/>
      </w:r>
    </w:p>
    <w:p>
      <w:r>
        <w:t>殹##殹</w:t>
        <w:br/>
        <w:br/>
        <w:t>《説文》：“殹，擊中聲也。从殳，医聲。”</w:t>
        <w:br/>
        <w:br/>
        <w:t>yì　《廣韻》於計切，去霽影。脂部。</w:t>
        <w:br/>
        <w:br/>
        <w:t>（1）呻吟声。《説文·殳部》：“殹，擊中聲也。”*段玉裁*注：“此字本義亦未見。《酉部》醫從殹，*王育*説：殹，惡姿也。一曰：殹，病聲也。此與擊中聲義近。”*徐灝*注箋：“殹，呻吟聲，故云擊中聲。而*王育*説病聲也。”*清**王闓運*《莫姬哀詞》：“余長宗宫，教之將嫁，誰謂殹唲，神遊墟墓。”</w:t>
        <w:br/>
        <w:br/>
        <w:t>（2）蒙幕。《方言》卷十二：“殹，幕也。”*郭璞*注：“謂蒙幕也。殹音醫。”</w:t>
        <w:br/>
        <w:br/>
        <w:t>（3）助词。用于句尾，相当于“也”、“兮”。*清**段玉裁*《説文解字注·殳部》：“*秦*人借為語詞，《詛楚文》‘禮使介老將之以自救殹’，*薛尚功*所見*秦*權銘‘其於久遠殹’，《石鼓文》‘汧殹沔沔’權銘殹字，*琅邪臺*刻石及他*秦*權*秦*斤皆作艺，然則*周*、*秦*人以殹為也可信。《詩》之‘兮’字，偁《詩》者或用‘也’為之，三字通用也。”*清**朱珔*《説文叚借義證·殳部》：“案：艺即也字。殹、也一聲之轉。”《睡虎地秦墓竹簡·語書》：“凡法律令者，以教道民，去其淫避，除其惡俗，而使之于為善殹。”《馬王堆漢墓帛書·經法·道法》：“法者，引得失以繩，而明曲直者殹。”</w:t>
        <w:br/>
      </w:r>
    </w:p>
    <w:p>
      <w:r>
        <w:t>殺##殺</w:t>
        <w:br/>
        <w:br/>
        <w:t>〔杀〕</w:t>
        <w:br/>
        <w:br/>
        <w:t>《説文》：“殺，戮也。从殳，杀聲。𤔮，古文殺；𢽅，古文殺；𢁛，古文殺。”</w:t>
        <w:br/>
        <w:br/>
        <w:t>（一）shā　《廣韻》所八切，入黠生。月部。</w:t>
        <w:br/>
        <w:br/>
        <w:t>（1）杀死；致死。《説文·殳部》：“殺，戮也。”《書·康誥》：“非汝*封*刑人殺人，無或刑人殺人。”*孔*傳：“言得刑殺罪人。”《論語·衛靈公》：“志士仁人，無求生以害仁，有殺身以成仁。”《南史·康絢傳》：“*淮水*暴長，堰壞，奔流于海，殺數萬人。”《警世通言·崔待詔生死寃家》：“*秀秀*被我打殺了，埋在後花園。”</w:t>
        <w:br/>
        <w:br/>
        <w:t>（2）灭；除去。《莊子·大宗師》：“殺生者不死，生生者不生。”*成玄英*疏：“殺，滅也。”*唐**柳宗元*《時令論上》：“季夏行水殺草。”《水滸全傳》第三十七回：“但凡新流配的人，須先吃一百殺威棒。”又败坏。*元**秦簡夫*《東堂老》第二折：“好殺風景也那。”</w:t>
        <w:br/>
        <w:br/>
        <w:t>（3）克。《爾雅·釋詁上》：“殺，克也。”*郭璞*注：“轉相訓耳。《公羊傳》云：‘克之者何？殺之也。’”</w:t>
        <w:br/>
        <w:br/>
        <w:t>（4）治。《太平御覽》卷六百零六引《風俗通》：“*劉向*《别録》：殺青者，直治竹作簡書之耳。新竹有汁（一本作汗）善折（一本作朽）蠹，凡作簡者，皆於火上炙乾之，*陳*、*楚*間謂之汗，汗者去其汁（一本作汗）也。*吴*、*越*曰殺，亦治也（一本作：*吴*、*楚*曰殺，殺亦治也）。”《本草綱目·草部·青蒿》：“（青蒿）殺風毒心痛熱黄。”</w:t>
        <w:br/>
        <w:br/>
        <w:t>（5）伤害；残害。《廣雅·釋詁三》：“殺，賊也。”《漢書·董仲舒傳》：“霜者天之所以殺也，刑者君之所以罰也。”*唐**盧仝*《與馬異結交詩》：“不知藥中有毒藥，藥殺元氣天不覺。”</w:t>
        <w:br/>
        <w:br/>
        <w:t>（6）讨伐；打杀；砍杀。如：杀敌；杀出重围。《禮記·王制》：“諸侯賜弓矢然後征，賜鈇鉞然後殺。”*孔穎達*疏：“賜鈇鉞，然後鄰國臣弑君子弑父者，得專討之。”*唐**李白*《胡無人行》：“十萬羽林兒，*臨洮*破*郅支*。殺添*胡*地骨，降足*漢*營旗。”《三國演義》第五回：“殺至天明，（*華）雄*方引兵上關。”*朱德*《寄语蜀中父老》：“伫马*太行*侧，十月雪飞白。战士仍衣单，夜夜杀*倭*贼。”又下棋术语。《韓非子·外儲説左下》：“博者貴梟，勝者必殺梟。”*陈奇猷*校注：“殺梟，當是博者的術語。”《儒林外史》第五十五回：“天下那裏還有個快活似殺矢棋的事！我殺過矢棋，心裏快活極了。”</w:t>
        <w:br/>
        <w:br/>
        <w:t>（7）猎获；收割。《吕氏春秋·圜道》：“物動則萌，萌而生，生而長，長而大，大而成，成乃衰，衰乃殺，殺乃藏，圜道也。”《禮記·王制》：“天子諸侯無事，則歲三田……天子殺則下大綏，諸侯殺則下小綏，大夫殺則止佐車，佐車止則百姓田獵。”《資治通鑑·陳長城公至德元年》：“（*和*）*千子*前任*趙州*，百姓歌之曰：‘老禾不早殺，餘種穢良田。’”*胡三省*注：“今人猶呼割稻為殺稻。”又猎获物。*清**洪昇*《長生殿·合圍》：“（衆上獻獵物科）禀王爺，衆將獻殺。（净）打的鳥獸，散給衆軍。”</w:t>
        <w:br/>
        <w:br/>
        <w:t>（8）收束。*清**陳澧*《聲律通考》卷六：“《補筆談》所謂殺聲，《詞源》所謂結聲，皆謂曲終之聲，即*蔡季通*所謂畢曲也。”*老舍*《骆驼祥子》十四：“管账的*冯*先生，这时候，已把账杀好。”又束；勒紧。如：杀行李；杀紧腰带。</w:t>
        <w:br/>
        <w:br/>
        <w:t>（9）药物等刺激身体感觉疼痛。如：这药上在疮口上杀得慌。</w:t>
        <w:br/>
        <w:br/>
        <w:t>（10）（植物）枯败；枯死。《吕氏春秋·應同》：“及*禹*之時，天先見草木秋冬不殺。”*唐**黄巢*《不第後賦菊》：“待到秋來九月八，我花開後百花殺。”《天工開物·乃粒·麥》：“蕎麥則秋半種，不兩月而即收。其苗遇霜即殺。”</w:t>
        <w:br/>
        <w:br/>
        <w:t>⑪副词。用在谓语后面，表示程度深。*唐**李白*《陪侍郎叔遊洞庭醉後三首》之三：“*巴陵*無限酒，醉殺*洞庭*秋。”*元**關漢卿*《竇娥寃》楔子：“讀盡縹緗萬卷書，可憐貧殺*馬相如*。”《紅樓夢》第一百回：“聽見了這個信，只怕我想媽媽也就想殺了！”</w:t>
        <w:br/>
        <w:br/>
        <w:t>⑫死板。犹言“死”。《西遊記》第二十三回：“*八戒*心中焦燥，埋怨*唐僧*道：‘師父忒不會幹事，把話通説殺了。’”*清**袁枚*《再答李少鶴書》：“來札所講‘詩言志’三字，歷舉*李*、*杜*、*放翁*之志，是矣。然亦不可太拘，詩人有終身之志，有一日之志，有事外之志……志字不可看殺也。”</w:t>
        <w:br/>
        <w:br/>
        <w:t>（二）shài　《廣韻》所拜切，去怪生。月部。</w:t>
        <w:br/>
        <w:br/>
        <w:t>（1）减省；裁削。《廣雅·釋詁二》：“殺，減也。”《集韻·怪韻》：“殺，削也。”《周禮·地官·廪人》：“若食不能人二鬴，則令邦移民就穀，詔王殺邦用。”*鄭玄*注：“殺，猶減也。”《公羊傳·僖公二十二年》：“《春秋》辭繁而不殺者，正也。”*何休*注：“殺，省也。”《農政全書·水利·泰西水法上》：“鍊銅以為壺，壺之容，半加于雙筩之容。其形橢圓，腹廣而上下弇之。弇之度視廣之度，殺其十之二。”*石声汉*校注：“殺，減削。”</w:t>
        <w:br/>
        <w:br/>
        <w:t>（2）消耗。《商君書·説民》：“能生力，能殺力，曰攻敵之國，必强。”又：“故能生力不能殺力，曰自攻之國，必削。”*高亨*注：“生是在平時培養滋生實力，殺是在戰争中消耗實力。”《農政全書·製造·食物》：“又造神麴法……此麴一斗，殺米三石。笨麴一斗，殺米六斗。省費懸絶如此。”</w:t>
        <w:br/>
        <w:br/>
        <w:t>（3）细小。《吕氏春秋·審時》：“是以得時之禾，長秱長穗，大本而莖殺，疏機而穗大。”*高誘*注：“殺，或作小。本，根也。莖稍小，鼠尾，桑條穀也。”《論衡·商蟲》：“蟲之種類，衆多非一……或白或黑，或長或短，大小鴻殺，不相似類。”</w:t>
        <w:br/>
        <w:br/>
        <w:t>（4）衰微。《吕氏春秋·長利》：“是故地日削，子孫彌殺。”*高誘*注：“殺，衰也。”《禮記·樂記》：“是故志微，噍殺之音作而民思憂。”按：《史記·樂書》作“焦衰”。</w:t>
        <w:br/>
        <w:br/>
        <w:t>（5）差；等差。《禮記·文王世子》：“其族食世降一等，親親之殺也。”*鄭玄*注：“殺，差也。”*宋**王溥*《唐會要》卷十八：“是以簠簋有數，籩豆有殺，雖多聖賢，不敢加也。”</w:t>
        <w:br/>
        <w:br/>
        <w:t>（6）疾；猛。《玉篇·殳部》：“殺，疾也。”《廣韻·怪韻》：“殺，疾也，猛也。”*唐**白居易*《玩半開花贈皇甫郎中》：“西日憑輕照，東風莫殺吹。”又狠；甚。*明**楊慎*《俗言》卷一：“俗語太甚曰殺，《容齋隨筆序》殺有好處，*元*人傳奇忒風流，惑殺思，今京師語尤然，大曰殺大，高曰殺高，此假借字。”*宋**朱敦儒*《鼓笛令·紙帳綢衾忒暖》：“殘夢不須深念，這些箇、光陰殺短。”</w:t>
        <w:br/>
        <w:br/>
        <w:t>（7）（羽毛）零落。《詩·豳風·鴟鴞》“予羽譙譙，予尾翛翛”*毛*傳：“譙譙，殺也；翛翛，敝也。”*鄭玄*箋：“手口既病，羽尾又殺蔽，言已勞苦甚。”</w:t>
        <w:br/>
        <w:br/>
        <w:t>（8）古代掩藏尸体（下肢）的尸袋。《儀禮·士喪禮》：“冒，緇質長與手齊，䞓殺掩足。”*鄭玄*注：“冒，韜尸者，制如直囊，上曰質，下曰殺。其用之，先以殺韜足而上，後以質韜首而下齊手，上玄下緟，象天地也。”*賈公彦*疏：“殺，長三尺。”</w:t>
        <w:br/>
        <w:br/>
        <w:t>（9）象声词。形容短促而碎小的梆子声和鼓声。*宋**汪元量*《醉歌》：“亂點連聲殺六更，熒熒庭燎待天明。”*钱钟书*注：“殺，指短促而碎小的梆子聲和鼓聲。”*清**沈修齡*《邁陂塘·冬子庚日感賦》：“但長簟相尋，短檠自剔，聽到殺更鼓。”</w:t>
        <w:br/>
        <w:br/>
        <w:t>（三）sà　《集韻》桑葛切，入曷心。月部。</w:t>
        <w:br/>
        <w:br/>
        <w:t>（1）暗淡貌。《集韻·曷韻》：“殺，散皃。”《史記·扁鵲倉公列傳》：“故傷脾之色也，望之殺然黄，察之如死青之兹。”</w:t>
        <w:br/>
        <w:br/>
        <w:t>（2）同“☀”。*清**段玉裁*《説文解字注·米部》：“☀，亦省作殺。”1.散布。《墨子·備城門》：“置器備，殺沙礫鐵，皆為坏斗。”*畢沅*校：“殺，☀省文。”2.流放。*王国维*《高宗肜日説》：“古訓殺為放，非必誅死之謂。”《大戴禮記·五帝德》：“殺*三苗*於*三危*，以變*西戎*。”*王引之*述聞：“*孔*曰：‘殺，㝮字之誤，《古文尚書》曰：㝮*三苗*，㝮之言竄也。’家大人曰：‘*孔*説非也。殺非殺戮之殺，乃☀之借字，謂放流之也。’”《孔子家語·弟子解》：“*高宗*以後妻殺*孝己*，*尹吉甫*以後妻放*伯奇*。”</w:t>
        <w:br/>
        <w:br/>
        <w:t>（四）xiè　《集韻》私列切，入薛心。</w:t>
        <w:br/>
        <w:br/>
        <w:t>〔蹩殺〕同“蹩𨇨”。旋行貌。《集韻·𧀼韻》：“𨇨，蹩𨇨，旋行皃。或作殺。”</w:t>
        <w:br/>
        <w:br/>
        <w:t>（五）shì　㊀《集韻》式吏切，去志書。月部。</w:t>
        <w:br/>
        <w:br/>
        <w:t>同“弑”。古代指臣杀君、子杀父的行为。《集韻·志韻》：“弑，殺也。自外曰戕，内曰弑，或作殺。”《漢書·高帝紀上》：“*項羽*為無道，放殺其主，天下之賊也。”*顔師古*注：“殺，讀曰弑。”</w:t>
        <w:br/>
        <w:br/>
        <w:t>㊁《集韻》所例切，去祭生。</w:t>
        <w:br/>
        <w:br/>
        <w:t>〔降殺〕古代指递减原定之礼数。《廣韻·怪韻》：“殺，降殺。”《左傳·襄公二十六年》：“*子産*辭邑，曰：‘自上以下，降殺以兩，禮也。臣之位在四，且*子展*之功也，臣不敢及賞禮，請辭邑。’”《南史·賀瑒傳附賀琛》：“若夫朞降大功，大功降為小功，止是一等，降殺有倫，服末嫁冠，故無有異。”</w:t>
        <w:br/>
      </w:r>
    </w:p>
    <w:p>
      <w:r>
        <w:t>殻##殻</w:t>
        <w:br/>
        <w:br/>
        <w:t>〔壳〕</w:t>
        <w:br/>
        <w:br/>
        <w:t>同“殼”。《篇海類編·器用類·殳部》：“殻，與殼同。皮甲也。”</w:t>
        <w:br/>
      </w:r>
    </w:p>
    <w:p>
      <w:r>
        <w:t>殼##殼</w:t>
        <w:br/>
        <w:br/>
        <w:t>（一）qiào（又读ké）</w:t>
        <w:br/>
        <w:br/>
        <w:t>坚硬的外皮。《論衡·超奇》：“有根株於下，有榮葉於上，有實核於内，有皮殼於外。文墨辭説，士之榮葉皮殼也。”《後漢書·張衡傳》：“玄武縮於殼中兮，螣蛇蜿而自糾。”*李賢*注：“殼，☀甲也。”《文選·張協〈七命〉》：“析龍眼之房，剖椰子之殼。”*李善*注：“殼，即核也。凡物内盛者皆謂之殼。”*吕向*注：“房、殼皆皮也。*鲁迅*《且介亭杂文末编·我要骗人》：“超然的心，是得像贝类一样，外皮非有壳不可的。而且还得有清水。”</w:t>
        <w:br/>
        <w:br/>
        <w:t>（二）ké</w:t>
        <w:br/>
        <w:br/>
        <w:t>义同音（一）qiào，在口语中某些复词读此音。如：贝壳；脑壳；鸡蛋壳儿；子弹壳儿。</w:t>
        <w:br/>
      </w:r>
    </w:p>
    <w:p>
      <w:r>
        <w:t>殽##殽</w:t>
        <w:br/>
        <w:br/>
        <w:t>《説文》：“殽，相雜錯也。从殳，肴聲。”*朱駿聲*通訓定聲：“按：‘雜錯’之訓，正字當為‘爻’。此字从‘殳’，必有本義，*許*時已失傳矣。”</w:t>
        <w:br/>
        <w:br/>
        <w:t>（一）xiáo　《廣韻》胡茅切，平肴匣。宵部。</w:t>
        <w:br/>
        <w:br/>
        <w:t>混杂；杂乱。后作“淆”。《説文·殳部》：“殽，相雜錯也。”*朱駿聲*通訓定聲：“《爾雅·釋水》注：‘衆水溷淆。’字亦變作‘淆’。”《廣雅·釋詁三》：“殽，亂也。”《廣韻·肴韻》：“殽，溷殽；雜也；和也；亂也。”*清**雷浚*《説文外編》卷十三：“《説文》無淆字，《殳部》：‘殽，相雜錯也。’此殽之本義，為淆之本字。”《國語·周語下》：“如是，而加之以無私，重之以不殽，能避怨矣。”*韋昭*注：“殽，雜也。衆人過郊，*單子*獨否，所以不雜也。”《漢書·食貨志下》：“鑄作錢布，皆用銅，殽以連錫。”*顔師古*注：“以連及錫雜銅而為錢也。”按：“連”即“链”，铜属。*梁启超*《生计学学说沿革小史·例言》：“其学科之范围最广，其研究之方法最殽。”</w:t>
        <w:br/>
        <w:br/>
        <w:t>（二）yáo　《廣韻》胡茅切，平肴匣。宵部。</w:t>
        <w:br/>
        <w:br/>
        <w:t>（1）山名。后作“崤”。一称*嵚崟山*，在今*河南省**洛宁县*北。*清**朱駿聲*《説文通訓定聲·小部》：“殽，字亦變作崤。”《左傳·僖公三十二年》：“*晋*人禦師必於*殽*。”*杨伯峻*注：“殽，亦或作崤，*崤山*在今*河南省**洛寧縣*西北六十里，西接*陝縣*界。”</w:t>
        <w:br/>
        <w:br/>
        <w:t>（2）通“肴”。肉；菜肴。*清**朱駿聲*《説文通訓定聲·小部》：“殽，叚借為肴。”《詩·小雅·賓之初筵》：“籩豆有楚，殽核維旅。”*毛*傳：“殽，豆實也。”*鄭玄*箋：“豆實，菹醢也。非穀而食之曰殽。”*馬瑞辰*通釋：“按：‘殽核’*班固*《典引》作‘肴覈’，*蔡邕*注：‘肴覈，食也。肉曰肴，骨曰覈。’引《詩》‘肴覈維旅’，蓋本三家詩……《廣雅》曰：‘肴，肉也。’‘覈，骨也。’《毛詩》作‘殽核’者叚借字。”《禮記·曲禮上》：“凡進食之禮，左殽右胾。”*鄭玄*注：“殽，骨體也。胾，切肉也。”*孔穎達*疏：“熟肉帶骨而臠曰殽。”《太平廣記》卷三百零一引*戴孚*《廣異記》：“房中……大設珍殽，多諸異果，甘美鮮香。”《西遊記》第一回：“鍋竈傍崖存火迹，樽罍靠案見殽渣。”</w:t>
        <w:br/>
        <w:br/>
        <w:t>（三）xiào　《集韻》後教切，去效匣。</w:t>
        <w:br/>
        <w:br/>
        <w:t>通“效”。*清**朱駿聲*《説文通訓定聲·小部》：“殽，叚借為效。”1.效法。《禮記·禮運》：“夫禮必本於天，殽於地，列於鬼神。”*孔穎達*疏：“殽，效也。言聖人制禮又效於地。”2.征验；效果。《太玄·密》：“密於腥臊，三日不覺殽。”*范望*注：“殽，效也。言相克害，終日不效也。”</w:t>
        <w:br/>
      </w:r>
    </w:p>
    <w:p>
      <w:r>
        <w:t>殾##殾</w:t>
        <w:br/>
        <w:br/>
        <w:t>xùn　《玉篇》息俊切。</w:t>
        <w:br/>
        <w:br/>
        <w:t>筑。《字彙·殳部》：“殾，築也。”</w:t>
        <w:br/>
      </w:r>
    </w:p>
    <w:p>
      <w:r>
        <w:t>殿##殿</w:t>
        <w:br/>
        <w:br/>
        <w:t>《説文》：“殿，擊聲也。从殳，𡱂聲。”*段玉裁*注：“此字本義未見，假借為宫殿字……又假借為軍後曰殿。”</w:t>
        <w:br/>
        <w:br/>
        <w:t>diàn　《廣韻》堂練切，去霰定。又都甸切。諄部。</w:t>
        <w:br/>
        <w:br/>
        <w:t>（1）击声。《説文·殳部》：“殿，擊聲也。”</w:t>
        <w:br/>
        <w:br/>
        <w:t>（2）古代泛指高大的房屋，后专指供奉神佛或帝王受朝理事的房屋。*清**沈濤*《説文古本考·殳部》：“《御覽》一百七十五《居處部》引：‘殿，堂之高大者也。’蓋古本如此。”《正字通·殳部》：“殿，今惟天子宸居稱殿。”《戰國策·魏策四》：“*要離*之刺*慶忌*也，倉鷹擊於殿上。”《漢書·霍光傳》：“鴞數鳴殿前樹上。”*顔師古*注：“古者室屋高大，則通呼為殿耳，非止天子宫中。”*唐**杜甫*《詠懷古跡五首》之四：“翠華想像空山里，玉殿虚無野寺中。”</w:t>
        <w:br/>
        <w:br/>
        <w:t>（3）行军走在最后。《廣韻·散韻》：“軍在前曰啟，後曰殿。”《論語·雍也》：“*孟之反*不伐，奔而殿。”《文選·張衡〈東京賦〉》：“殿未出乎城闕，斾已反乎郊畛。”*李善*注引*薛綜*曰：“殿，後軍也。”《新唐書·杜伏威傳》：“（*杜伏威*）嘗營護諸監，出為導，入為殿，故其黨愛服，共推為主。”*鲁迅*《集外集·斯巴达之魂》：“*斯巴达王*以*斯巴达*军为第一队，*刹司骇*军次之，*西蒲斯*军殿。”</w:t>
        <w:br/>
        <w:br/>
        <w:t>（4）下等；末后。《廣雅·釋詁四》：“殿，後也。”《史記·絳侯周勃世家》：“擊*章邯*車騎，殿。”*裴駰*集解引*孫檢*曰：“一説上功曰最，下功曰殿。”《漢書·宣帝紀》：“丞相御史課殿最以聞。”*顔師古*注：“殿，後也；課居後也。”</w:t>
        <w:br/>
        <w:br/>
        <w:t>（5）置于后。《春秋繁露·考功名》：“考試之法……九分三三列之，亦有上中下，以一為最，五為中，九為殿。”*清**夏燮*《中西紀事·京口殉難》：“然則都統之死，固足以收拾海疆之殘局，殿諸忠而無愧色者也。”</w:t>
        <w:br/>
        <w:br/>
        <w:t>（6）镇抚；镇守。《詩·小雅·采菽》：“樂只君子，殿天子之邦。”*毛*傳：“殿，鎮也。”*宋**蘇軾*《賜孫固辭免恩命不允斷來章批答》：“卿向自西樞，出殿藩服。”*明**湯顯祖*《紫釵記·花前遇俠》：“齊解逞千層一捻，殿住春紅勒迸。”</w:t>
        <w:br/>
        <w:br/>
        <w:t>（7）古代刑法的计量单位。《隋書·刑法志》：“在官犯罪，鞭杖十為一負，閑局六負為一殿，平局八負為一殿，繁局十負為一殿。”</w:t>
        <w:br/>
        <w:br/>
        <w:t>（8）姓。《姓觿·霰韻》：“殿，《姓考》云：本*殷湯*之裔，*商殿全*徙*撫州*，因訟即以名為姓。”</w:t>
        <w:br/>
        <w:br/>
        <w:br/>
        <w:br/>
        <w:br/>
        <w:br/>
        <w:br/>
        <w:br/>
        <w:t>毀</w:t>
        <w:tab/>
        <w:t>@@@LINK=毁\n</w:t>
        <w:br/>
      </w:r>
    </w:p>
    <w:p>
      <w:r>
        <w:t>毁##毁</w:t>
        <w:br/>
        <w:br/>
        <w:t>《説文》：“毁，缺也。从土，毇省聲。𣪷，古文毁从壬。”*王筠*句讀：“毁之而後缺，缺非毁之正訓，當作𣀩也。”*朱駿聲*通訓定聲：“从壬者俗字，非古文。”</w:t>
        <w:br/>
        <w:br/>
        <w:t>（一）huǐ　《廣韻》許委切，上紙曉。微部。</w:t>
        <w:br/>
        <w:br/>
        <w:t>（1）破坏；毁坏；毁灭。《説文·土部》：“毁，缺也。”*段玉裁*注：“缺者，器破也。因為凡破之偁。”《小爾雅·廣言》：“毁壞也。”《易·繫辭上》：“乾坤毁，則无以見《易》。”《左傳·文公十八年》：“毁則為賊，掩賊為藏。”*杜預*注：“毁則，壞法也。”*孔穎達*疏：“有人毁法則者是為賊，言其賊敗法也。”*宋**王安石*《光宅二首》之二：“臺殿金碧毁，丘墟桑竹繁。”*冯志*《敌后武工队》第二十三章：“老早看他不像个好东西。真，这块臭肉一定毁了满锅汤。”</w:t>
        <w:br/>
        <w:br/>
        <w:t>（2）减损；亏缺。《廣雅·釋言》：“毁，虧也。”《左傳·莊公三十年》：“*鬭穀於菟*為令尹，自毁其家以紓*楚國*之難。”*杜預*注：“毁，減也。”《論衡·偶會》：“月毁於天，螺消於淵。”</w:t>
        <w:br/>
        <w:br/>
        <w:t>（3）撤除；废弃。《禮記·雜記上》：“至於廟門，不毁牆，遂入。”*鄭玄*注：“牆，裳帷也。毁，或為徹。”按：《儀禮·有司》“有司徹”*唐**陸德明*釋文：“徹，字又作撤。”《元史·食貨志一》：“凡種田者，立牌橛於田側，書某社某人於其上，社長以時點視勸誡。不率教者，籍其姓名，以授提點官責之，其有不敬父兄及兇惡者，亦然。仍大書其所犯于門，俟其改過自新乃毁。”*清**王夫之*《讀通鑑論·秦始皇》：“封建毁而選舉行。”</w:t>
        <w:br/>
        <w:br/>
        <w:t>（4）诽谤。《論語·衛靈公》：“吾之於人也，誰毁誰譽？”*朱熹*集注：“毁者，稱人之惡而損其真。”《漢書·鄒陽傳》：“夫以*孔*、*墨*之辯，不能自免於讒諛，而二國以危。何則？衆口鑠金，積毁銷骨也。”*唐**皮日休*《原謗》：“故*堯*有不慈之毁，*舜*有不孝之謗。”*茅盾*《虹》六：“只有平凡的人才是无毁无誉的呵！”</w:t>
        <w:br/>
        <w:br/>
        <w:t>（5）哀毁。旧指居丧时因悲哀过度而损害健康。《孝經·喪親》：“毁不滅性，此聖人之政也。”*唐玄宗*注：“哀毁過情，滅性而死，皆虧孝道。”《新唐書·孝友傳·張志寬》：“（*張志寬*）居父喪而毁，州里稱之。”</w:t>
        <w:br/>
        <w:br/>
        <w:t>（二）huì　《廣韻》況偽切，去寘曉。</w:t>
        <w:br/>
        <w:br/>
        <w:t>儿童乳齿脱换为毁。《集韻·寘韻》：“毁，齓也。”《白虎通·嫁娶》：“男八歲毁齒，女七歲毁齒。”</w:t>
        <w:br/>
      </w:r>
    </w:p>
    <w:p>
      <w:r>
        <w:t>毂##毂</w:t>
        <w:br/>
        <w:br/>
        <w:t>“轂”的简化字。</w:t>
        <w:br/>
      </w:r>
    </w:p>
    <w:p>
      <w:r>
        <w:t>毃##毃</w:t>
        <w:br/>
        <w:br/>
        <w:t>《説文》：“毃，擊頭也。从殳，高聲。”*桂馥*義證：“或借‘敲’字。”*王筠*句讀：“案：‘毃’、‘敲’同，从高聲，而‘殳’、‘攴’義又近，故經典多借用者。”</w:t>
        <w:br/>
        <w:br/>
        <w:t>qiāo　《廣韻》苦角切，入覺溪。又《玉篇》口交切。藥部。</w:t>
        <w:br/>
        <w:br/>
        <w:t>击；敲打（头）。后作“敲”。《説文·殳部》：“毃，擊頭也。”《玉篇·殳部》：“毃，擊頭也，或作敲。”《廣韻·覺韻》：“毃，打頭也。”《吕氏春秋·當務》：“故（*跖*）死而操金椎以葬曰：下見六王五伯將毃其頭矣。”*高誘*注：“毃，擊也。”《左傳·定公二年》“奪之杖以敲之”*唐**陸德明*釋文：“敲，《説文》作毃，云：‘擊頭也。’”也指击声。*清**姚文田*、*嚴可均*《説文校議》：“毃，高聲下有脱文，《左傳·定二年》釋文引‘一曰擊聲也’，議補。”</w:t>
        <w:br/>
      </w:r>
    </w:p>
    <w:p>
      <w:r>
        <w:t>毄##毄</w:t>
        <w:br/>
        <w:br/>
        <w:t>同“𣪠”。《説文·殳部》：“毄，相擊中也。”《集韻·錫韻》：“毄，勤苦用力曰毄。”按：《玉篇·殳部》、《廣韻·錫韻》作“𣪠”。典籍多作“𣪠”。*清**譚獻*《金元詩録序》：“*好問*所自為，欲學古矣，綴毄掇拾，十一而已，然不可謂非豪桀之士也。”</w:t>
        <w:br/>
      </w:r>
    </w:p>
    <w:p>
      <w:r>
        <w:t>毅##毅</w:t>
        <w:br/>
        <w:br/>
        <w:t>《説文》：“𣫖，妄怒也。一曰有決也。从殳，豙聲。”*邵瑛*羣經正字：“今經典作‘毅’，隸省。”</w:t>
        <w:br/>
        <w:br/>
        <w:t>yì　《廣韻》魚既切，去未疑。微部。</w:t>
        <w:br/>
        <w:br/>
        <w:t>（1）果决；刚强；坚韧。《説文·殳部》：“毅，有决也。”《廣韻·未韻》：“毅，果敢也。”《書·臯陶謨》：“擾而毅。”*孔*傳：“致果為毅。”《論語·泰伯》：“士不可以不弘毅，任重而道遠。”*何晏*注：“毅，强而能斷也。”*宋**王安石*《杜甫畫像》：“力能排天斡九地，壯顔毅色不可求。”*清**陳澧*《東塾讀書記》卷二：“讀書隨意翻閲，不能自首至尾，斯不毅矣。”</w:t>
        <w:br/>
        <w:br/>
        <w:t>（2）严酷；严厉。《韓非子·内儲説上》：“*殷*之法，棄灰于公道者，斷其手。*子貢*曰：‘棄灰之罪輕，斷手之罰重，古人何太毅也？’”舊注：“毅，酷也。”《新唐書·宋璟傳》：“政清毅，吏下無敢犯者。”又义同“极”、“甚”。《國語·楚語下》：“若來而無寵，速其怒也。若其寵之，毅貪無厭。”</w:t>
        <w:br/>
        <w:br/>
        <w:t>（3）妄怒；盛怒。《説文·殳部》：“毅，妄怒也。”*段玉裁*注：“凡氣盛曰妄。”</w:t>
        <w:br/>
        <w:br/>
        <w:t>（4）胜。《爾雅·釋詁上》：“毅，勝也。”*郭璞*注：“毅，得勝也。”</w:t>
        <w:br/>
        <w:br/>
        <w:t>（5）困。《廣雅·釋言》：“毅，困也。”</w:t>
        <w:br/>
        <w:br/>
        <w:t>（6）围棋术语。棋死结局为毅。*宋**徐鉉*《圍棋義例·詮釋》：“毅，提也。棋死而結局曰毅，既毅而隨手曰復毅，俗又謂之提。”</w:t>
        <w:br/>
        <w:br/>
        <w:t>（7）姓。《萬姓統譜·未韻》：“毅，見《姓苑》。”</w:t>
        <w:br/>
      </w:r>
    </w:p>
    <w:p>
      <w:r>
        <w:t>毆##毆</w:t>
        <w:br/>
        <w:br/>
        <w:t>〔殴〕</w:t>
        <w:br/>
        <w:br/>
        <w:t>《説文》：“毆，捶毄物也。从殳，區聲。”*段玉裁*注：“謂用杖擊中人物也。按：此字即經典之‘𢿛’字。”</w:t>
        <w:br/>
        <w:br/>
        <w:t>（一）ōu　《廣韻》烏后切，上厚影。侯部。</w:t>
        <w:br/>
        <w:br/>
        <w:t>（1）击打；用棰杖击打。《説文·殳部》：“毆，捶毄物也。”*鈕樹玉*校録：“*宋*本𣪠作毄，《一切經音義》卷二十二引作擊也。”*段玉裁*注：“謂用杖擊中人物也。”《史記·留侯世家》：“*良*鄂然，欲毆之。”*唐**柳宗元*《邕州刺史李公誌》：“刺殺郡吏，毆縛農民。”《紅樓夢》第四回：“兩家争買一婢，各不相讓，以致毆傷人命。”</w:t>
        <w:br/>
        <w:br/>
        <w:t>（2）用同“嘔（ǒu）”。吐；呕吐。《華陽國志·後賢志》：“囚（*楊）稷*，欲以送（*孫）皓*，*稷*毆血死。”《太平天國軼聞》卷二：“日夜謀攻不克，憤毆血卒。”</w:t>
        <w:br/>
        <w:br/>
        <w:t>（3）用同“慪（òu）”。《醒世恒言·灌園叟晚逢仙女》：“*秋公*道：‘不要説起，受了這班潑男女的毆氣。’”</w:t>
        <w:br/>
        <w:br/>
        <w:t>（4）同“歐”。姓。《字彙補·殳部》：“毆，姓。與歐同。”《漢書·藝文志》：“《毆陽章句》、《毆陽説議》。”按：今校勘本皆作“歐”。</w:t>
        <w:br/>
        <w:br/>
        <w:t>（二）kōu　《集韻》墟侯切，平侯溪。</w:t>
        <w:br/>
        <w:br/>
        <w:t>〔毆蛇〕*春秋**鲁国*地名。在今*山东省**宁阳县*东北。《集韻·矦韻》：“毆，地名。《春秋傳》：‘盟于*毆蛇*。’”《公羊傳·桓公十二年》：“盟于*毆蛇*。”*陸德明*釋文：“毆，丘于反，又音曲侯反。蛇，音移，又音池。*左*氏作*曲池*。”</w:t>
        <w:br/>
        <w:br/>
        <w:t>（三）qū　《集韻》虧于切，平虞溪。侯部。</w:t>
        <w:br/>
        <w:br/>
        <w:t>同“驅”。《集韻·虞韻》：“驅，《説文》馬馳也。古作敺，或作毆。”《戰國策·趙策二》：“（*趙武靈王*）曰：‘雖毆（今本作敺）世以笑我，胡地*中山*，吾必有之。”《文選·張衡〈東京賦〉》：“成禮三毆，解罘放麟。”*李善*注引*薛綜*曰：“毆，與驅同。”*明**徐光啓*《論説策議》：“故罰所以毆民於兵，而賞所以誘民使安受其罰。”</w:t>
        <w:br/>
      </w:r>
    </w:p>
    <w:p>
      <w:r>
        <w:t>毇##毇</w:t>
        <w:br/>
        <w:br/>
        <w:t>《説文》：“毇，米一斛舂為八斗也。从䊆，从殳。”*桂馥*義證：“毇，當為九斗。”</w:t>
        <w:br/>
        <w:br/>
        <w:t>huǐ　《廣韻》許委切，上紙曉。微部。</w:t>
        <w:br/>
        <w:br/>
        <w:t>（1）舂米（谷）使其精。《説文·毇部》：“毇，米一斛舂為八斗也。”*段玉裁*注：“䊪米一斛舂為九斗也。”《淮南子·主術》：“太羮不和，粢食不毇。”*高誘*注：“毇，細也。”*元**王禎*《農書》卷十六：“畜力輓行，循槽轉輾，日可毇米三十餘斛。”*明**楊慎*《丹鉛雜録·精鑿醍醐》：“穀一石得米六斗為糲，一石五斗為毇，得四斗為鑿，得三斗為精。”</w:t>
        <w:br/>
        <w:br/>
        <w:t>（2）饘；稠粥。《廣雅·釋器》：“毇，饘也。”《集韻·紙韻》：“毇，饘也。或作燬。”</w:t>
        <w:br/>
      </w:r>
    </w:p>
    <w:p>
      <w:r>
        <w:t>毈##毈</w:t>
        <w:br/>
        <w:br/>
        <w:t>《説文》：“毈，卵不孚也。从卵，段聲。”</w:t>
        <w:br/>
        <w:br/>
        <w:t>duàn　《廣韻》徒玩切，去换定。元部。</w:t>
        <w:br/>
        <w:br/>
        <w:t>卵坏散，孵不成雏鸟。《説文·卵部》：“毈，卵不孚也。”*朱駿聲*通訓定聲：“謂中敗散不成也。”*徐灝*注箋：“毈，古通作段。”《廣韻·换韻》：“毈，卵壞。”《淮南子·原道》：“獸胎不贕，鳥卵不毈。”*高誘*注：“卵不成鳥曰毈。”《法言·先知》：“雌之不才，其卵毈矣。”*李軌*注：“毈，敗。”《聊齋志異·雲蘿公主》：“三卵兩成，吾以汝為毈矣。”又骂人的话。*清**俞正燮*《癸巳存稿》卷十四：“今駡曰毈，或作彈，或作蜑，言非人所生，孤䐁之子義也。”</w:t>
        <w:br/>
      </w:r>
    </w:p>
    <w:p>
      <w:r>
        <w:t>毉##毉</w:t>
        <w:br/>
        <w:br/>
        <w:t>yī　《廣韻》於其切，平之影。之部。</w:t>
        <w:br/>
        <w:br/>
        <w:t>（1）同“醫”。《集韻·之韻》：“醫，《説文》：‘治病工也……或从巫。’”《國語·晋語八》：“上毉毉國，其次疾人，固毉官也。”《漢書·蘇建傳附蘇武》：“*衛律*驚，自持*武*，馳召毉。”*宋**王安石*《上凌屯田書》：“*俞拊*，疾毉之良者也。”*清**文掞*《病中雜詩》：“病亦不迎毉，書卷養性命。”</w:t>
        <w:br/>
        <w:br/>
        <w:t>（2）同“瑿”。黑色的琥珀。《字彙補·殳部》：“毉，與瑿同。”</w:t>
        <w:br/>
      </w:r>
    </w:p>
    <w:p>
      <w:r>
        <w:t>毊##毊</w:t>
        <w:br/>
        <w:br/>
        <w:t>xiāo　《廣韻》許嬌切，平宵曉。又巨嬌切。宵部。</w:t>
        <w:br/>
        <w:br/>
        <w:t>乐器名，即大磬。《爾雅·釋樂》：“大磬謂之毊。”*郭璞*注：“毊形似犂錧，以玉石為之。”《宋書·樂志一》：“石，磬也……大曰毊。毊音囂。”*唐**韓愈*等《晚秋郾城夜會聯句》：“殁廟配罇斝，生堂合毊鑮。”</w:t>
        <w:br/>
      </w:r>
    </w:p>
    <w:p>
      <w:r>
        <w:t>𣪂##𣪂</w:t>
        <w:br/>
        <w:br/>
        <w:t>bān　《玉篇》補姦切。</w:t>
        <w:br/>
        <w:br/>
        <w:t>（1）同“班”。分给；赏赐。《玉篇·丹部》：“𣪂，古班字，賦也。”</w:t>
        <w:br/>
        <w:br/>
        <w:t>（2）〔𣪂𣪂〕也作“般般”。文彩貌。《漢書·司馬相如傳下》：“𣪂𣪂之獸，樂我君圃；白質黑章，其儀可喜。”*顔師古*注：“謂騶虞也。𣪂字與斑同耳，從丹青之丹。”按：《史記·司馬相如列傳》作“般般之獸”。*司馬貞*索隱：“般般，文采之皃也。音班。”</w:t>
        <w:br/>
      </w:r>
    </w:p>
    <w:p>
      <w:r>
        <w:t>𣪄##𣪄</w:t>
        <w:br/>
        <w:br/>
        <w:t>qín　《改併四聲篇海·欠部》引《類篇》：“𣪄，音禽。”《字彙補·殳部》：“𣪄，其金切，音禽。出《篇韻》。”按：《廣韻·侵韻》、《集韻·侵韻》、《類篇·殳部》有“㱽”，皆读“禽”，训“禁也”。疑“𣪄”为“㱽”的讹字。</w:t>
        <w:br/>
      </w:r>
    </w:p>
    <w:p>
      <w:r>
        <w:t>𣪅##𣪅</w:t>
        <w:br/>
        <w:br/>
        <w:t>同“毆”。《改併四聲篇海·殳部》引《龍龕手鑑》：“𣪅，音毆。義同。”</w:t>
        <w:br/>
      </w:r>
    </w:p>
    <w:p>
      <w:r>
        <w:t>𣪆##𣪆</w:t>
        <w:br/>
        <w:br/>
        <w:t>同“殺”。《龍龕手鑑·殳部》：“𣪆”，“殺”的古字。</w:t>
        <w:br/>
      </w:r>
    </w:p>
    <w:p>
      <w:r>
        <w:t>𣪇##𣪇</w:t>
        <w:br/>
        <w:br/>
        <w:t>jiā　《龍龕手鑑·殳部》：“𣪇，音加。”</w:t>
        <w:br/>
      </w:r>
    </w:p>
    <w:p>
      <w:r>
        <w:t>𣪈##𣪈</w:t>
        <w:br/>
        <w:br/>
        <w:t>同“㱾”。《龍龕手鑑·殳部》：“𣪈”，“㱾”的俗字。</w:t>
        <w:br/>
      </w:r>
    </w:p>
    <w:p>
      <w:r>
        <w:t>𣪉##𣪉</w:t>
        <w:br/>
        <w:br/>
        <w:t>pí　《龍龕手鑑·殳部》：“𣪉，音皮。”《字彙補·殳部》：“𣪉，並徵切，音皮。見《海篇》。”</w:t>
        <w:br/>
      </w:r>
    </w:p>
    <w:p>
      <w:r>
        <w:t>𣪊##𣪊</w:t>
        <w:br/>
        <w:br/>
        <w:t>同“㱿”。《康熙字典·殳部》：“㱿，《韻會》作𣪊。”</w:t>
        <w:br/>
      </w:r>
    </w:p>
    <w:p>
      <w:r>
        <w:t>𣪋##𣪋</w:t>
        <w:br/>
        <w:br/>
        <w:t>同“救”。《字彙·殳部》：“𣪋，同救。”</w:t>
        <w:br/>
      </w:r>
    </w:p>
    <w:p>
      <w:r>
        <w:t>𣪌##𣪌</w:t>
        <w:br/>
        <w:br/>
        <w:t>《説文》：“𣪌，繇擊也。从殳，豆聲。古文祋如此。”*王筠*釋例：“《玉篇》‘𣪌，遥擊也。古為投’，然則《字林》始有‘遥’字，而《説文》不收，即以‘繇’攝之。而‘𣪌’即‘投’之古文，‘祋’為寫☀也。”</w:t>
        <w:br/>
        <w:br/>
        <w:t>（一）tóu　《廣韻》度侯切，平侯定。侯部。</w:t>
        <w:br/>
        <w:br/>
        <w:t>同“投”。投掷。《説文·殳部》：“𣪌，繇擊也。古文祋如此。”*王筠*釋例：“遥擊也者，如*荀罃*投之以几之投，遥而擊之則必擿，擿是物者，不必有所擊也。”《玉篇·殳部》：“𣪌，古為投。”</w:t>
        <w:br/>
        <w:br/>
        <w:t>（二）duì　《集韻》都外切，去泰端。</w:t>
        <w:br/>
        <w:br/>
        <w:t>同“祋”。《集韻·夳韻》：“祋，《説文》：‘殳也。或説城郭市里高縣羊皮，有不當入而欲入者，暫下以驚牛馬曰祋，故从示殳，《詩》曰：何戈與祋。’一曰*祋祤*縣名，在*馮翊*。古作𣪌。”</w:t>
        <w:br/>
      </w:r>
    </w:p>
    <w:p>
      <w:r>
        <w:t>𣪍##𣪍</w:t>
        <w:br/>
        <w:br/>
        <w:t>同“殿”。《字彙·殳部》：“𣪍，殿的本字。”*唐**王勃*《上九成宫頌表》：“松軒夜警，杳冥*姑射*之心；茅𣪍晨凝，寥廓*峒山*之駕。”</w:t>
        <w:br/>
      </w:r>
    </w:p>
    <w:p>
      <w:r>
        <w:t>𣪎##𣪎</w:t>
        <w:br/>
        <w:br/>
        <w:t>“㱿”的讹字。《集韻·覺韻》：“𣪎，《説文》：从上擊下也。一曰素也。”*方成珪*考正：“案：㱿☀𣪎，據二*徐*本正。”</w:t>
        <w:br/>
      </w:r>
    </w:p>
    <w:p>
      <w:r>
        <w:t>𣪏##𣪏</w:t>
        <w:br/>
        <w:br/>
        <w:t>同“敢”。《集韻·𠭖韻》：“𠭖，《説文》：‘進也。从受，古聲。’古作𣪏，隸作敢。”《篇海類編·器用類·殳部》：“𣪏，與敢同。勇也，進取也，犯也。”*清**王闓運*《為羅運使勳上曾總督書》：“雖有舊姻密親，聞風自疏，莫𣪏問曲直，論心跡，攷功效，明罪狀，㠯為不足比數之數也。”</w:t>
        <w:br/>
      </w:r>
    </w:p>
    <w:p>
      <w:r>
        <w:t>𣪐##𣪐</w:t>
        <w:br/>
        <w:br/>
        <w:t>《説文》：“𣪐，縣物𣪐擊。从殳，𠃬聲。”</w:t>
        <w:br/>
        <w:br/>
        <w:t>chóu　《集韻》時流切，平尤禪。幽部。</w:t>
        <w:br/>
        <w:br/>
        <w:t>悬物捣击。后作“𣫐”。《説文·殳部》：“𣪐，縣物𣪐擊。”*王筠*句讀：“暴衣物者，以條振去其塵謂之𣪐，俗語正如*許*説。”*朱駿聲*通訓定聲：“今字作‘𣫐’。”</w:t>
        <w:br/>
      </w:r>
    </w:p>
    <w:p>
      <w:r>
        <w:t>𣪕##𣪕</w:t>
        <w:br/>
        <w:br/>
        <w:t>同“簋”。*于省吾*《雙劍誃易經新證》卷二：“樽，金文作𢍜或☀；簋作𣪕或䬦、☀。是樽、簋均後起字。”</w:t>
        <w:br/>
      </w:r>
    </w:p>
    <w:p>
      <w:r>
        <w:t>𣪖##𣪖</w:t>
        <w:br/>
        <w:br/>
        <w:t>同“殺”。《龍龕手鑑·殳部》：“𣪖”，同“殺”。</w:t>
        <w:br/>
      </w:r>
    </w:p>
    <w:p>
      <w:r>
        <w:t>𣪗##𣪗</w:t>
        <w:br/>
        <w:br/>
        <w:t>“㱿”的讹字。《改併四聲篇海·殳部》引《龍龕手鑑》：“𣪗，口角切。皮甲也。”按：《説文·殳部》、《廣韻·覺韻》作“㱿”。</w:t>
        <w:br/>
      </w:r>
    </w:p>
    <w:p>
      <w:r>
        <w:t>𣪘##𣪘</w:t>
        <w:br/>
        <w:br/>
        <w:t>同“簋”。*容庚*《金文編》：“簋，从皀从殳……《周禮·舍人》*鄭*注：‘圓曰簋。’簋證之古器，其形正圓，與*鄭*説合。”如：*秦穆公*时有“秦公𣪘”，铭文共一百字。</w:t>
        <w:br/>
      </w:r>
    </w:p>
    <w:p>
      <w:r>
        <w:t>𣪙##𣪙</w:t>
        <w:br/>
        <w:br/>
        <w:t>“㲃”的讹字。《龍龕手鑑·殳部》：“𣪙，音救。强擊也。”按：《廣韻·宥韻》：“㲃，强擊。居祐切。”《康熙字典·殳部》：“𣪙，按：即㲃字之譌。”</w:t>
        <w:br/>
      </w:r>
    </w:p>
    <w:p>
      <w:r>
        <w:t>𣪝##𣪝</w:t>
        <w:br/>
        <w:br/>
        <w:t>同“㲄”。《龍龕手鑑·殳部》：“𣪝，苦谷反。土塹也。”按：《玉篇·土部》、《廣韻·屋韻》作“㲄”。</w:t>
        <w:br/>
      </w:r>
    </w:p>
    <w:p>
      <w:r>
        <w:t>𣪞##𣪞</w:t>
        <w:br/>
        <w:br/>
        <w:t>同“殷”。《字學舉隅·正譌》：“𣪞”，同“殷”。*晋**潘岳*《為賈謐作贈陸機》：“*夏*、*𣪞*既襲，*宗周*繼祀，綿綿瓜瓞，六國互峙。”</w:t>
        <w:br/>
      </w:r>
    </w:p>
    <w:p>
      <w:r>
        <w:t>𣪠##𣪠</w:t>
        <w:br/>
        <w:br/>
        <w:t>《説文》：“毄，相擊中也。如車相擊，故从殳，从軎。”*俞樾*《兒笘録》：“毄者，轚之古文也。”按：文籍多作毄，今以𣪠为正体。</w:t>
        <w:br/>
        <w:br/>
        <w:t>（一）jī　《廣韻》苦擊切，入錫溪。錫部。</w:t>
        <w:br/>
        <w:br/>
        <w:t>（1）击；打击。《周禮·考工記·廬人》：“𣪠兵同强。”*賈公彦*疏：“𣪠，以殳長丈二而無刃，可以𣪠打人，故云𣪠兵也。”《睡虎地秦墓竹簡·為吏之道》：“申之義，以𣪠畸，欲令之具下勿議。”整理者注：“𣪠，讀為擊。畸，邪。此句意為打擊邪惡的人。”</w:t>
        <w:br/>
        <w:br/>
        <w:t>（2）拂拭。《周禮·考工記·弓人》：“和弓𣪠摩。”*鄭玄*注：“和，猶調也。𣪠，拂也。將用弓必先調之、拂之、摩之。”</w:t>
        <w:br/>
        <w:br/>
        <w:t>（3）勤苦用力。《廣韻·錫韻》：“𣪠，攻也。”《集韻·錫韻》：“毄（𣪠），勤苦用力曰毄（𣪠）。”</w:t>
        <w:br/>
        <w:br/>
        <w:t>（二）jì　《集韻》吉詣切，去霽見。錫部。</w:t>
        <w:br/>
        <w:br/>
        <w:t>同“繫（系）”。《玉篇·殳部》：“𣪠，係也。”1.拴缚；拘系。《周禮·地官·司門》“祭祀之牛牲繫焉”*唐**陸德明*釋文：“𣪠音計，本又作繫。”《睡虎地秦墓竹簡·秦律十八種·司空》：“人奴妾𣪠城旦舂，貣衣食公，日未備而死者，出其衣食。”引申为豢养牲畜。《漢書·景帝紀》：“郡國或磽陿，無所農桑𣪠畜。”*顔師古*注：“𣪠謂食養之，畜謂牧放也……𣪠，古繫字。”2.依附。《漢故益州太守北海相景君銘》：“或著形像於列圖，或𣪠頌於菅孫（弦）。”*清**龔自珍*《阮尚書年譜第一序》：“故大而冢土明堂，辨禮之行於某地；小而衣冠鼎俎，知禮之𣪠乎某物。”</w:t>
        <w:br/>
        <w:br/>
        <w:t>（三）qì　《集韻》口賣切，去卦溪。</w:t>
        <w:br/>
        <w:br/>
        <w:t>难。也作“𡢖”。《集韻·卦韻》：“𡢖，《説文》：‘難也。’亦省。”</w:t>
        <w:br/>
      </w:r>
    </w:p>
    <w:p>
      <w:r>
        <w:t>𣪡##𣪡</w:t>
        <w:br/>
        <w:br/>
        <w:t>同“𢾁”。《集韻·微韻》：“𢾁，《博雅》：‘𢾁㦎，乖剌也。’或从殳。”</w:t>
        <w:br/>
      </w:r>
    </w:p>
    <w:p>
      <w:r>
        <w:t>𣪢##𣪢</w:t>
        <w:br/>
        <w:br/>
        <w:t>“𢾊”的讹字。《改併四聲篇海·殳部》引《餘文》：“𣪢，徒孟切。”《康熙字典·殳部》：“𣪢，𢾊字之譌。”</w:t>
        <w:br/>
      </w:r>
    </w:p>
    <w:p>
      <w:r>
        <w:t>𣪣##𣪣</w:t>
        <w:br/>
        <w:br/>
        <w:t>同“毅”。《龍龕手鑑·殳部》：“𣪣，音毅，義同。”《康熙字典·殳部》：“𣪣，與毅同。《前漢人物表》*樂毅*書作𣪣。”</w:t>
        <w:br/>
      </w:r>
    </w:p>
    <w:p>
      <w:r>
        <w:t>𣪤##𣪤</w:t>
        <w:br/>
        <w:br/>
        <w:t>𣪤“剓”的讹字。《字彙補·殳部》：“𣪤，音離，義未詳。”《康熙字典·殳部》：“𣪤，即剓字之譌。”</w:t>
        <w:br/>
      </w:r>
    </w:p>
    <w:p>
      <w:r>
        <w:t>𣪨##𣪨</w:t>
        <w:br/>
        <w:br/>
        <w:t>xuè　《集韻》黑角切，入覺曉。</w:t>
        <w:br/>
        <w:br/>
        <w:t>兽名。《集韻·覺韻》：“𣪨，獸名。”</w:t>
        <w:br/>
      </w:r>
    </w:p>
    <w:p>
      <w:r>
        <w:t>𣪩##𣪩</w:t>
        <w:br/>
        <w:br/>
        <w:t>同“殺”。*清**段玉裁*《説文解字注·殺部》：“𣪩，古文殺。”</w:t>
        <w:br/>
      </w:r>
    </w:p>
    <w:p>
      <w:r>
        <w:t>𣪪##𣪪</w:t>
        <w:br/>
        <w:br/>
        <w:t>“殿”的讹字。《龍龕手鑑·殳部》：“𣪪，音殿。”《五侯鯖字海·殳部》：“𣪪”，同“殿”。</w:t>
        <w:br/>
      </w:r>
    </w:p>
    <w:p>
      <w:r>
        <w:t>𣪫##𣪫</w:t>
        <w:br/>
        <w:br/>
        <w:t>同“殿”。*唐**王綝*《請改東宫門𣪫名疏》：“今東宫𣪫及門皆有觸犯，臨事論啟，迴避甚難。”</w:t>
        <w:br/>
      </w:r>
    </w:p>
    <w:p>
      <w:r>
        <w:t>𣪬##𣪬</w:t>
        <w:br/>
        <w:br/>
        <w:t>同“𤚼”。《龍龕手鑑·殳部》：“𣪬，取牛羊乳也。”按：《玉篇·牛部》、《廣韻·候韻》作“𤚼”。</w:t>
        <w:br/>
      </w:r>
    </w:p>
    <w:p>
      <w:r>
        <w:t>𣪮##𣪮</w:t>
        <w:br/>
        <w:br/>
        <w:t>zǎi　《集韻》子亥切，上海精。</w:t>
        <w:br/>
        <w:br/>
        <w:t>宰杀。后作“宰”。《集韻·海韻》：“𣪮，殺也。通作宰。”</w:t>
        <w:br/>
      </w:r>
    </w:p>
    <w:p>
      <w:r>
        <w:t>𣪯##𣪯</w:t>
        <w:br/>
        <w:br/>
        <w:t>《説文》：“𣪯，擊空聲也。从殳，宫聲。”</w:t>
        <w:br/>
        <w:br/>
        <w:t>tóng　《集韻》徒冬切，平冬定。冬部。</w:t>
        <w:br/>
        <w:br/>
        <w:t>击空声。《説文·殳部》：“𣪯，擊空聲也。”*徐鍇*繫傳：“謂器外無隙，内空，擊之其聲𣪯然。”《廣雅·釋詁四》：“𣪯，聲也。”</w:t>
        <w:br/>
      </w:r>
    </w:p>
    <w:p>
      <w:r>
        <w:t>𣪰##𣪰</w:t>
        <w:br/>
        <w:br/>
        <w:t>同“剜”。《龍龕手鑑·殳部》：“𣪰，正作剜。”</w:t>
        <w:br/>
      </w:r>
    </w:p>
    <w:p>
      <w:r>
        <w:t>𣪱##𣪱</w:t>
        <w:br/>
        <w:br/>
        <w:t>“敱”的讹字。《龍龕手鑑·殳部》：“𣪱，舊藏作敱，五未反，所有理也，亦八九名也。”《正字通·殳部》：“𣪱，敱字之譌。”</w:t>
        <w:br/>
      </w:r>
    </w:p>
    <w:p>
      <w:r>
        <w:t>𣪲##𣪲</w:t>
        <w:br/>
        <w:br/>
        <w:t>同“𣫞（鑿）”。《集韻·沃韻》：“𣫞，穿也。或省。”</w:t>
        <w:br/>
      </w:r>
    </w:p>
    <w:p>
      <w:r>
        <w:t>𣪳##𣪳</w:t>
        <w:br/>
        <w:br/>
        <w:t>同“嗀”。《玉篇·欠部》：“𣪳，嘔吐也。”《集韻·覺韻》：“嗀，或从欠。”</w:t>
        <w:br/>
      </w:r>
    </w:p>
    <w:p>
      <w:r>
        <w:t>𣪶##𣪶</w:t>
        <w:br/>
        <w:br/>
        <w:t>shǎn　《集韻》所斬切，上豏生。</w:t>
        <w:br/>
        <w:br/>
        <w:t>击。《集韻·豏韻》：“𣪶，擊也。”</w:t>
        <w:br/>
      </w:r>
    </w:p>
    <w:p>
      <w:r>
        <w:t>𣪷##𣪷</w:t>
        <w:br/>
        <w:br/>
        <w:t>同“毁”。《説文·土部》：“𣪷，古文毁，从壬。”</w:t>
        <w:br/>
      </w:r>
    </w:p>
    <w:p>
      <w:r>
        <w:t>𣪸##𣪸</w:t>
        <w:br/>
        <w:br/>
        <w:t>gù　《集韻》古慕切，去暮見。</w:t>
        <w:br/>
        <w:br/>
        <w:t>同“鷇”。雀子；鸡雏。《集韻·莫韻》：“鷇，《方言》：‘爵子、雞雛，皆謂之鷇。’或作𣪸。”</w:t>
        <w:br/>
      </w:r>
    </w:p>
    <w:p>
      <w:r>
        <w:t>𣪹##𣪹</w:t>
        <w:br/>
        <w:br/>
        <w:t>què　《集韻》克角切，入覺溪。</w:t>
        <w:br/>
        <w:br/>
        <w:t>同“㲉”。卵孵；物体坚硬的外皮，多指卵壳。《集韻·覺韻》：“㲉，卵孚也。一曰物之孚甲。或从出。”</w:t>
        <w:br/>
      </w:r>
    </w:p>
    <w:p>
      <w:r>
        <w:t>𣪻##𣪻</w:t>
        <w:br/>
        <w:br/>
        <w:t>“𣫞”的讹字。《廣韻·沃韻》：“𣪻，穿也。”*周祖谟*校勘記：“《集韻》作𣫞，是也。”《正字通·殳部》：“𣪻，𣫞字之譌。”</w:t>
        <w:br/>
      </w:r>
    </w:p>
    <w:p>
      <w:r>
        <w:t>𣪼##𣪼</w:t>
        <w:br/>
        <w:br/>
        <w:t>“𢿦”的讹字。《集韻·耕韻》：“朾，《説文》：‘橦也。’或作𣪼。”*方成珪*考正：“案橦，二*徐*本同，*段*氏校本改撞。重文𢿦☀从殳，據*宋*本及《類篇·殳部》正。”</w:t>
        <w:br/>
      </w:r>
    </w:p>
    <w:p>
      <w:r>
        <w:t>𣪽##𣪽</w:t>
        <w:br/>
        <w:br/>
        <w:t>同“敽”。《集韻·小韻》：“敽，或从殳。”</w:t>
        <w:br/>
      </w:r>
    </w:p>
    <w:p>
      <w:r>
        <w:t>𣪾##𣪾</w:t>
        <w:br/>
        <w:br/>
        <w:t>同“𣪐（𣫐）”。《集韻·尤韻》：“𣪾，縣擊物。”*方成珪*考正：“案：𣪐☀从口，據《説文》及《類篇》正。”按：《字彙·殳部》：“𣪾，同𣫐。”《正字通·殳部》：“𣪾，《説文》作𣪐。”</w:t>
        <w:br/>
      </w:r>
    </w:p>
    <w:p>
      <w:r>
        <w:t>𣪿##𣪿</w:t>
        <w:br/>
        <w:br/>
        <w:t>“𢿧”的讹字。《集韻·庚韻》：“𣪿，《博雅》：揬也。”*方成珪*考正：“案：𢿧☀从殳，據《廣雅·釋詁四》正。”</w:t>
        <w:br/>
      </w:r>
    </w:p>
    <w:p>
      <w:r>
        <w:t>𣫀##𣫀</w:t>
        <w:br/>
        <w:br/>
        <w:t>gǔ　《改併四聲篇海》引《川篇》古禄切。</w:t>
        <w:br/>
        <w:br/>
        <w:t>土。《字彙補·殳部》：“𣫀，土也。”</w:t>
        <w:br/>
      </w:r>
    </w:p>
    <w:p>
      <w:r>
        <w:t>𣫁##𣫁</w:t>
        <w:br/>
        <w:br/>
        <w:t>同“敲”。《字彙補·殳部》：“𣫁，與敲同。見《蒼頡篇》。”</w:t>
        <w:br/>
      </w:r>
    </w:p>
    <w:p>
      <w:r>
        <w:t>𣫆##𣫆</w:t>
        <w:br/>
        <w:br/>
        <w:t>同“磬”。《敦煌變文集·維摩詰經講經文》：“金𣫆敲時斷八邪。”</w:t>
        <w:br/>
      </w:r>
    </w:p>
    <w:p>
      <w:r>
        <w:t>𣫈##𣫈</w:t>
        <w:br/>
        <w:br/>
        <w:t>hú　《類篇》胡谷切，入屋匣。</w:t>
        <w:br/>
        <w:br/>
        <w:t>浊酒。《類篇·酉部》：“𣫈，濁酒。”</w:t>
        <w:br/>
      </w:r>
    </w:p>
    <w:p>
      <w:r>
        <w:t>𣫉##𣫉</w:t>
        <w:br/>
        <w:br/>
        <w:t>kuài　《改併四聲篇海·殳部》引《餘文》：“𣫉，音塊。”《字彙補·殳部》：“𣫉，丘怪切。義闕。”</w:t>
        <w:br/>
      </w:r>
    </w:p>
    <w:p>
      <w:r>
        <w:t>𣫊##𣫊</w:t>
        <w:br/>
        <w:br/>
        <w:t>同“鼓”。《龍龕手鑑·殸部》：“𣫊，同鼓。”</w:t>
        <w:br/>
      </w:r>
    </w:p>
    <w:p>
      <w:r>
        <w:t>𣫋##𣫋</w:t>
        <w:br/>
        <w:br/>
        <w:t>同“穀”。*唐**段成式*《酉陽雜俎·廣知》：“*鄧城*西百餘里有*𣫋城*。”按：四部丛刊本“𣫋”作“穀”。</w:t>
        <w:br/>
      </w:r>
    </w:p>
    <w:p>
      <w:r>
        <w:t>𣫌##𣫌</w:t>
        <w:br/>
        <w:br/>
        <w:t>gòu　《集韻》乃后切，上厚泥。</w:t>
        <w:br/>
        <w:br/>
        <w:t>同“㝅”。哺乳。《集韻·𠪋韻》：“㝅，乳子也。或作𣫌。”</w:t>
        <w:br/>
      </w:r>
    </w:p>
    <w:p>
      <w:r>
        <w:t>𣫎##𣫎</w:t>
        <w:br/>
        <w:br/>
        <w:t>sù　《廣韻》桑谷切，入屋心。</w:t>
        <w:br/>
        <w:br/>
        <w:t>〔𣫔𣫎〕见“𣫔”。</w:t>
        <w:br/>
      </w:r>
    </w:p>
    <w:p>
      <w:r>
        <w:t>𣫏##𣫏</w:t>
        <w:br/>
        <w:br/>
        <w:t>〔师𣫏𣪘〕器名。见*郭沫若*《兩周金文辭大系圖録攷釋》。*宋**王俅*《嘯堂集古録》卷下字作“毁”。</w:t>
        <w:br/>
      </w:r>
    </w:p>
    <w:p>
      <w:r>
        <w:t>𣫐##𣫐</w:t>
        <w:br/>
        <w:br/>
        <w:t>chóu　《集韻》時流切，平尤禪。</w:t>
        <w:br/>
        <w:br/>
        <w:t>悬物捣击。《玉篇·殳部》：“𣫐，懸物𣫐擊也。”《集韻·尤韻》：“𣪐，《説文》懸物𣪐擊，或从壽。”</w:t>
        <w:br/>
      </w:r>
    </w:p>
    <w:p>
      <w:r>
        <w:t>𣫑##𣫑</w:t>
        <w:br/>
        <w:br/>
        <w:t>同“𣀔”。《集韻·願韻》：“𣀔，或作𣫑。”</w:t>
        <w:br/>
      </w:r>
    </w:p>
    <w:p>
      <w:r>
        <w:t>𣫒##𣫒</w:t>
        <w:br/>
        <w:br/>
        <w:t>kēng　《集韻》丘耕切，平耕溪。</w:t>
        <w:br/>
        <w:br/>
        <w:t>不可近。《玉篇·磬部》：“𣫒，不可近也。”</w:t>
        <w:br/>
      </w:r>
    </w:p>
    <w:p>
      <w:r>
        <w:t>𣫓##𣫓</w:t>
        <w:br/>
        <w:br/>
        <w:t>同“䵈”。《廣韻·屋韻》：“𣫓，麻𣫓也。”《集韻·屋韻》：“䵈，或作𣫓。”</w:t>
        <w:br/>
      </w:r>
    </w:p>
    <w:p>
      <w:r>
        <w:t>𣫔##𣫔</w:t>
        <w:br/>
        <w:br/>
        <w:t>dú　《廣韻》丁木切，入屋端。</w:t>
        <w:br/>
        <w:br/>
        <w:t>〔𣫔𣫎〕动物。《廣韻·屋韻》：“𣫔𣫎，動物。”</w:t>
        <w:br/>
      </w:r>
    </w:p>
    <w:p>
      <w:r>
        <w:t>𣫖##𣫖</w:t>
        <w:br/>
        <w:br/>
        <w:t>同“毅”。《字彙補·殳部》：“𣫖，毅本字。”*清**邵瑛*《説文解字羣經正字·殳部》：“𣫖，今經典作毅，隷省。*漢*碑尚有作𣫖者。”</w:t>
        <w:br/>
      </w:r>
    </w:p>
    <w:p>
      <w:r>
        <w:t>𣫗##𣫗</w:t>
        <w:br/>
        <w:br/>
        <w:t>“糓（穀）”的讹字。《字彙補·殳部》：“𣫗，《帝京景物略》小兒歌曰：‘禾場背了𣫗來了。’疑是‘糓’字譌寫。”</w:t>
        <w:br/>
      </w:r>
    </w:p>
    <w:p>
      <w:r>
        <w:t>𣫘##𣫘</w:t>
        <w:br/>
        <w:br/>
        <w:t>同“㲉”。《字彙補·殳部》：“𣫘，同㲉。”</w:t>
        <w:br/>
      </w:r>
    </w:p>
    <w:p>
      <w:r>
        <w:t>𣫙##𣫙</w:t>
        <w:br/>
        <w:br/>
        <w:t>yì　《龍龕手鑑》乙利反。</w:t>
        <w:br/>
        <w:br/>
        <w:t>美。《龍龕手鑑·殸部》：“𣫙，美也。”</w:t>
        <w:br/>
      </w:r>
    </w:p>
    <w:p>
      <w:r>
        <w:t>𣫚##𣫚</w:t>
        <w:br/>
        <w:br/>
        <w:t>同“毅”。《正字通·殳部》：“毅，本作𣫚。”</w:t>
        <w:br/>
      </w:r>
    </w:p>
    <w:p>
      <w:r>
        <w:t>𣫜##𣫜</w:t>
        <w:br/>
        <w:br/>
        <w:t>dào　《字彙補·殳部》：“𣫜，徒考切，音道。義缺。”</w:t>
        <w:br/>
      </w:r>
    </w:p>
    <w:p>
      <w:r>
        <w:t>𣫝##𣫝</w:t>
        <w:br/>
        <w:br/>
        <w:t>同“腔”。《字彙補·殳部》：“𣫝，丘姜切，音腔。出《篇韻》。”《古俗字略·江韻補》：“𣫝，同腔。”</w:t>
        <w:br/>
      </w:r>
    </w:p>
    <w:p>
      <w:r>
        <w:t>𣫞##𣫞</w:t>
        <w:br/>
        <w:br/>
        <w:t>同“鑿”。《集韻·鐸韻》：“鑿，或省。”《正字通·殳部》：“𣫞，同鑿。”</w:t>
        <w:br/>
      </w:r>
    </w:p>
    <w:p>
      <w:r>
        <w:t>𣫟##𣫟</w:t>
        <w:br/>
        <w:br/>
        <w:t>同“☀（纛）”。《集韻·晧韻》：“☀，古作𣫟。”</w:t>
        <w:br/>
      </w:r>
    </w:p>
    <w:p>
      <w:r>
        <w:t>𣫡##𣫡</w:t>
        <w:br/>
        <w:br/>
        <w:t>同“竷”。《集韻·勘韻》：“竷，或从殳。”</w:t>
        <w:br/>
      </w:r>
    </w:p>
    <w:p>
      <w:r>
        <w:t>𣫢##𣫢</w:t>
        <w:br/>
        <w:br/>
        <w:t>“籢”的讹字。《集韻·談韻》：“𣫢，《説文》：‘鏡𣫢也。’”*方成珪*考正：“案籢☀𣫢，據《説文》正。”《正字通·殳部》：“𣫢，籢字之譌。”</w:t>
        <w:br/>
      </w:r>
    </w:p>
    <w:p>
      <w:r>
        <w:t>𣫣##𣫣</w:t>
        <w:br/>
        <w:br/>
        <w:t>lóng　《廣韻》力冬切，平冬來。</w:t>
        <w:br/>
        <w:br/>
        <w:t>声。《玉篇·磬部》：“𣫣，聲也。”</w:t>
        <w:br/>
      </w:r>
    </w:p>
    <w:p>
      <w:r>
        <w:t>𣫤##𣫤</w:t>
        <w:br/>
        <w:br/>
        <w:t>同“鼟”。《集韻·登韻》：“鼟，或作𣫤。”</w:t>
        <w:br/>
      </w:r>
    </w:p>
    <w:p>
      <w:r>
        <w:t>𣫥##𣫥</w:t>
        <w:br/>
        <w:br/>
        <w:t>l?</w:t>
        <w:br/>
        <w:br/>
        <w:t>同“釐”。人名。《字彙補·殳部》：“𣫥，人名。疑即釐。”《吕氏春秋·當染》：“*禽滑𣫥*學於*墨子*，*許犯*學於*禽滑𣫥*。”*畢沅*校注：“*梁仲子*云，疑當作*禽滑釐*。《列子·湯問篇》、《莊子·天下篇》、《説苑·反質篇》皆作釐字。此書《尊師篇》作*禽滑黎*，《列子·楊朱篇》作*禽滑釐*，《人表》作*禽屈釐*，《列子》*殷敬順*本亦同。”</w:t>
        <w:br/>
      </w:r>
    </w:p>
    <w:p>
      <w:r>
        <w:t>𣫦##𣫦</w:t>
        <w:br/>
        <w:br/>
        <w:t>同“系”。《説文·系部》：“系，或从𣪠、處。”*段玉裁*注：“从處而𣪠聲也。”《玉篇·處部》：“𣫦，子孫繫也。《説文》曰，與系同。”</w:t>
        <w:br/>
      </w:r>
    </w:p>
    <w:p>
      <w:r>
        <w:t>𣫨##𣫨</w:t>
        <w:br/>
        <w:br/>
        <w:t>qīng　《龍龕手鑑》音輕。</w:t>
        <w:br/>
        <w:br/>
        <w:t>不可进貌。《龍龕手鑑·殸部》：“𣫨，不可進皃。”</w:t>
        <w:br/>
      </w:r>
    </w:p>
    <w:p>
      <w:r>
        <w:t>𣫩##𣫩</w:t>
        <w:br/>
        <w:br/>
        <w:t>同“𣫞（鑿）”。《改併四聲篇海·殳部》引《龍龕手鑑》：“𣫩，正作𣫞，穿也。”</w:t>
        <w:br/>
      </w:r>
    </w:p>
    <w:p>
      <w:r>
        <w:t>𣫪##𣫪</w:t>
        <w:br/>
        <w:br/>
        <w:t>wài　《字彙補·殳部》：“𣫪，烏夬切，音崴。見《篇韻》。”</w:t>
        <w:br/>
      </w:r>
    </w:p>
    <w:p>
      <w:r>
        <w:t>𣫫##𣫫</w:t>
        <w:br/>
        <w:br/>
        <w:t>同“𣫞（鑿）”。《改併四聲篇海·殳部》引《餘文》：“𣫫，音昨。”《字彙補·殳部》：“𣫫，同𣫞。”</w:t>
        <w:br/>
      </w:r>
    </w:p>
    <w:p>
      <w:r>
        <w:t>𤛗##𤛗</w:t>
        <w:br/>
        <w:br/>
        <w:t>同“𤚲”。《增壹阿含經》卷四十五：“若𤛗牛時不留遺餘，盡取𤛗之……終不能長養其牛。”按：*明*本作“𤚲”。</w:t>
        <w:br/>
      </w:r>
    </w:p>
    <w:p>
      <w:r>
        <w:t>𪵑##𪵑</w:t>
        <w:br/>
        <w:br/>
        <w:t>“毊”的类推简化字。</w:t>
        <w:br/>
      </w:r>
    </w:p>
    <w:p>
      <w:r>
        <w:t>𬆬##𬆬</w:t>
        <w:br/>
        <w:br/>
        <w:t>guǐ</w:t>
        <w:br/>
        <w:br/>
        <w:t>兵器名。见《中国美术分类全集·中国青铜器全集（卷五）》。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