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㽕##㽕</w:t>
        <w:br/>
        <w:br/>
        <w:t>《説文》：“㽕，木生條也。从𢎘，由聲。《商書》曰：‘若顛木之有㽕枿。’古文言‘由枿’。”</w:t>
        <w:br/>
        <w:br/>
        <w:t>yóu　《集韻》夷周切，平尤以。幽部。</w:t>
        <w:br/>
        <w:br/>
        <w:t>（1）树木生新枝。《説文·𢎘部》：“㽕，木生條也。”*徐鍇*繫傳：“㽕，謂是已倒之木更生孫枝也。”</w:t>
        <w:br/>
        <w:br/>
        <w:t>（2）空。《廣雅·釋詁三》：“㽕，空也。”</w:t>
        <w:br/>
      </w:r>
    </w:p>
    <w:p>
      <w:r>
        <w:t>㽖##㽖</w:t>
        <w:br/>
        <w:br/>
        <w:t>㽖同“男”。《集韻·覃韻》：“男，古書作㽖。”*李斯*《泰山刻石》：“貴賤分明，㽖女體順，慎遵職事。”按：㽖，《史記·秦始皇本紀》作“男”。一说同“留”。《字彙補·田部》：“㽖，《篇韻》俗留字。”</w:t>
        <w:br/>
      </w:r>
    </w:p>
    <w:p>
      <w:r>
        <w:t>㽘##㽘</w:t>
        <w:br/>
        <w:br/>
        <w:t>《説文》：“㽘，境也。一曰陌也。*趙**魏*謂陌為㽘。从田，亢聲。”</w:t>
        <w:br/>
        <w:br/>
        <w:t>gǎng　《廣韻》各朗切，上蕩見。又《集韻》居郎切。陽部。</w:t>
        <w:br/>
        <w:br/>
        <w:t>（1）边境；疆界。《説文·田部》：“㽘，境也。”《廣雅·釋詁三》：“㽘，竟也。”*王念孫*疏證：“㽘，疆竟。”</w:t>
        <w:br/>
        <w:br/>
        <w:t>（2）田埂；田间道路。《説文·田部》：“㽘，陌也。*趙*、*魏*謂陌為㽘。”《廣雅·釋宫》：“㽘，道也。”*章炳麟*《新方言·釋地》：“今人謂田上陌曰田㽘，以埂為之。”</w:t>
        <w:br/>
        <w:br/>
        <w:t>（3）我国*傣*族地区封建领主制度下的农村行政单位，每一㽘管辖若干村寨，相当于*汉*族地区的乡。*高仲午*《孔雀高飞》第一章：“他不但曾经在土司的衙门里担负过重要官职，而且还受封管理着两个㽘的领地。”</w:t>
        <w:br/>
        <w:br/>
        <w:t>（4）池；大泽。《廣雅·釋地》：“㽘，池也。”*王念孫*疏證：“㽘，大澤也。其字本作沆。”又积水。*清**桂馥*《札樸·鄉里舊聞·名稱》：“積水曰㽘，亦曰汪。”</w:t>
        <w:br/>
        <w:br/>
        <w:t>（5）同“䴚”。盐泽。《廣韻·蕩韻》：“䴚，鹽澤也。𨟼、㽘，並同䴚。”</w:t>
        <w:br/>
      </w:r>
    </w:p>
    <w:p>
      <w:r>
        <w:t>㽙##㽙</w:t>
        <w:br/>
        <w:br/>
        <w:t>㽙同“畯”。*李孝定*《甲骨文字集釋》卷十三：“畯，*羅振玉*曰：《説文解字》：‘畯，田官也。从田，夋聲。’古金文皆从允，與卜辭合。按：《説文》：‘畯，農夫也。从田，夋聲。’契文、金文均从田从允，允、夋之異在足之有無，實一字也。”一说同“允”。《字彙補·田部》：“㽙，古允字。見《韓城鼎》文。”</w:t>
        <w:br/>
      </w:r>
    </w:p>
    <w:p>
      <w:r>
        <w:t>㽚##㽚</w:t>
        <w:br/>
        <w:br/>
        <w:t>㽚chì　《廣韻》恥力切，入職徹。</w:t>
        <w:br/>
        <w:br/>
        <w:t>（1）农具名。《廣韻·職韻》：“㽚，田器。”</w:t>
        <w:br/>
        <w:br/>
        <w:t>（2）地名。《廣韻·職韻》：“㽚，地名。”</w:t>
        <w:br/>
      </w:r>
    </w:p>
    <w:p>
      <w:r>
        <w:t>㽛##㽛</w:t>
        <w:br/>
        <w:br/>
        <w:t>㽛（一）gōu　《集韻》居侯切，平侯見。</w:t>
        <w:br/>
        <w:br/>
        <w:t>田间小路。《玉篇·田部》：“㽛，畦也。”</w:t>
        <w:br/>
        <w:br/>
        <w:t>（二）qú　《集韻》權俱切，平虞羣。</w:t>
        <w:br/>
        <w:br/>
        <w:t>〔㽛町〕也作“句町”、“鉤町”。古县名。古*句町国*地。*西汉**元鼎*六年（公元前111年）置县。旧治在今*云南省**广南县*境内。*南朝**梁*废。《集韻·虞韻》：“㽛，*㽛町王*，*西戎*君長號。”*清**王士禛*《送孫予立編修周星公禮部奉使安南二十四韻》：“*㽛町*軍鋒擾，西南殺氣纏。”按：《漢書·地理志上》作“句町”，《昭帝紀》及《西南夷傳》均作“鉤町”，*顔師古*注音为“劬挺”。</w:t>
        <w:br/>
      </w:r>
    </w:p>
    <w:p>
      <w:r>
        <w:t>㽜##㽜</w:t>
        <w:br/>
        <w:br/>
        <w:t>㽜同“畹”。《集韻·阮韻》：“畹，或作㽜。”</w:t>
        <w:br/>
      </w:r>
    </w:p>
    <w:p>
      <w:r>
        <w:t>㽝##㽝</w:t>
        <w:br/>
        <w:br/>
        <w:t>㽝lì　《玉篇》音例。又《字彙》良薛切。</w:t>
        <w:br/>
        <w:br/>
        <w:t>陷。《玉篇·田部》：“㽝，陷也。”</w:t>
        <w:br/>
      </w:r>
    </w:p>
    <w:p>
      <w:r>
        <w:t>㽞##㽞</w:t>
        <w:br/>
        <w:br/>
        <w:t>㽞同“留”。</w:t>
        <w:br/>
      </w:r>
    </w:p>
    <w:p>
      <w:r>
        <w:t>㽟##㽟</w:t>
        <w:br/>
        <w:br/>
        <w:t>㽟liè　《集韻》龍輟切，入薛來。</w:t>
        <w:br/>
        <w:br/>
        <w:t>（1）翻耕土地。《集韻·薛韻》：“㽟，耕田起土也。”《齊民要術·大小麥》：“種大小麥，先㽟，逐犁䅖種者，佳。”又《大豆》：“一畝用子三升，先漫散訖，犂細淺㽟而勞之。”*石声汉*校釋：“㽟，耕田起土，即犂鏵頭所翻出的土塊行列，像肋骨般排在地面上的。”</w:t>
        <w:br/>
        <w:br/>
        <w:t>（2）同“埒”。田塍。《正字通·田部》：“㽟，俗埒字。㽟即田界義。”《齊民要術·水稻》：“畦㽟大小無定，須量地宜，取水均而已。”</w:t>
        <w:br/>
      </w:r>
    </w:p>
    <w:p>
      <w:r>
        <w:t>㽠##㽠</w:t>
        <w:br/>
        <w:br/>
        <w:t>㽠xiá　《集韻》轄夾切，入洽匣。</w:t>
        <w:br/>
        <w:br/>
        <w:t>沟相接。《集韻·洽韻》：“㽠，溝相接。”</w:t>
        <w:br/>
      </w:r>
    </w:p>
    <w:p>
      <w:r>
        <w:t>㽡##㽡</w:t>
        <w:br/>
        <w:br/>
        <w:t>㽡bēi　《集韻》班糜切，平支幫。</w:t>
        <w:br/>
        <w:br/>
        <w:t>（1）田。《玉篇·田部》：“㽡，田也。”</w:t>
        <w:br/>
        <w:br/>
        <w:t>（2）壅水溉田。《正字通·田部》：“㽡，俗壅水溉田曰㽡田。”</w:t>
        <w:br/>
      </w:r>
    </w:p>
    <w:p>
      <w:r>
        <w:t>㽢##㽢</w:t>
        <w:br/>
        <w:br/>
        <w:t>㽢ǎn　《集韻》鄔感切，上感影。又又業切。</w:t>
        <w:br/>
        <w:br/>
        <w:t>耕种田地。《集韻·感韻》：“㽢，種田也。”《字彙·田部》：“㽢，耕種田也。”</w:t>
        <w:br/>
      </w:r>
    </w:p>
    <w:p>
      <w:r>
        <w:t>㽣##㽣</w:t>
        <w:br/>
        <w:br/>
        <w:t>㽣同“域”。《玉篇·田部》：“㽣，古文域。邦也。”*清**林則徐*《札南澳鎮飭嚴辦東路販烟外國船隻》：“意在肅清*閩**粤*兩省洋面，畛㽣不分。”</w:t>
        <w:br/>
      </w:r>
    </w:p>
    <w:p>
      <w:r>
        <w:t>㽤##㽤</w:t>
        <w:br/>
        <w:br/>
        <w:t>㽤jú　《廣韻》居六切，入屋見。</w:t>
        <w:br/>
        <w:br/>
        <w:t>韭畦。《廣韻·屋韻》：“㽤，韭畦。”</w:t>
        <w:br/>
      </w:r>
    </w:p>
    <w:p>
      <w:r>
        <w:t>㽥##㽥</w:t>
        <w:br/>
        <w:br/>
        <w:t>《説文》：“㽥，和田也。从田，柔聲。”*徐鍇*繫傳作“從田、柔，柔亦聲。”</w:t>
        <w:br/>
        <w:br/>
        <w:t>róu　《廣韻》耳由切，平尤日。幽部。</w:t>
        <w:br/>
        <w:br/>
        <w:t>（1）熟田；良田。《説文·田部》：“㽥，和田也。”*王筠*句讀：“此謂耕熟之田為柔田也。”《廣雅·釋地》：“㽥，土也。”*王念孫*疏證：“㽥之言柔也。”《玉篇·田部》：“㽥，和田也。”《廣韻·尤韻》：“㽥，良田。”</w:t>
        <w:br/>
        <w:br/>
        <w:t>（2）*春秋*时*郑国*地名。故城在今*河南省**鲁山县*东南五十里，即*叶县*西。*郑*亡于*楚*后，更名为*犨*。*五代**徐鍇*《説文解字繫傳·田部》：“㽥，*鄭*有*㽥*，地名也。”*清**邵瑛*《説文解字羣經正字·田部》：“*明道*本《國語·鄭語》‘*鄔*、*弊*、*補*、*舟*、*依*、*𪑶*、*歷*、*華*’，𪑶，據《説文》當作㽥，*宋庠*補音本作㽥……按其字从田不从黑，*明道*本作𪑶，☀也，《説文》無𪑶字。”</w:t>
        <w:br/>
      </w:r>
    </w:p>
    <w:p>
      <w:r>
        <w:t>㽦##㽦</w:t>
        <w:br/>
        <w:br/>
        <w:t>㽦xún　《廣韻》詳遵切，平諄邪。</w:t>
        <w:br/>
        <w:br/>
        <w:t>垦田。《玉篇·田部》：“㽦，均也。”《集韻·諄韻》：“㽦，墾田也。”*清**屈大均*《廣東新語》卷二：“（傜民）依憑崖谷，伐山而㽦，爇草而播。”</w:t>
        <w:br/>
      </w:r>
    </w:p>
    <w:p>
      <w:r>
        <w:t>㽧##㽧</w:t>
        <w:br/>
        <w:br/>
        <w:t>㽧zī　《集韻》津之切，平之精。</w:t>
        <w:br/>
        <w:br/>
        <w:t>地名。《玉篇·田部》：“㽧，地名。”</w:t>
        <w:br/>
      </w:r>
    </w:p>
    <w:p>
      <w:r>
        <w:t>㽨##㽨</w:t>
        <w:br/>
        <w:br/>
        <w:t>《説文》：“㽨，殘田也。《詩》曰：‘天方薦㽨。’从田，差聲。”</w:t>
        <w:br/>
        <w:br/>
        <w:t>cuó　《廣韻》昨何切，平歌從。又《集韻》咨邪切。歌部。</w:t>
        <w:br/>
        <w:br/>
        <w:t>（1）零块而荒芜的田地。《説文·田部》：“㽨，殘田也。”*段玉裁*注：“㽨，𣧻而且蕪之田也。”《廣韻·歌韻》：“㽨，殘薉田也。”</w:t>
        <w:br/>
        <w:br/>
        <w:t>（2）清除。*宋**羅泌*《路史·禪通紀·炎帝上》：“*神農*灼其可以養民也，於是因天之時，分地之利，垡土㽨穢，燒𣟸埩野，以教天下播種。”</w:t>
        <w:br/>
        <w:br/>
        <w:t>（3）通“瘥”。疫病。《説文·田部》：“㽨，《詩》曰：‘天方薦㽨。’”*承培元*引經證例：“此引《詩》證叚借字也。《詩（小雅·節南山）》今作瘥，為正字。”</w:t>
        <w:br/>
      </w:r>
    </w:p>
    <w:p>
      <w:r>
        <w:t>㽩##㽩</w:t>
        <w:br/>
        <w:br/>
        <w:t>㽩càn　《廣韻》七紺切，去勘清。</w:t>
        <w:br/>
        <w:br/>
        <w:t>田陇相联，十陇为㽩。《玉篇·田部》：“㽩，十壣也。”《廣韻·勘韻》：“㽩，田隴聯也。”</w:t>
        <w:br/>
      </w:r>
    </w:p>
    <w:p>
      <w:r>
        <w:t>㽪##㽪</w:t>
        <w:br/>
        <w:br/>
        <w:t>㽪zěng　《集韻》子等切，上等精。</w:t>
        <w:br/>
        <w:br/>
        <w:t>水田。《玉篇·田部》：“㽪，水田名。”《集韻·等韻》：“㽪，水田。”</w:t>
        <w:br/>
      </w:r>
    </w:p>
    <w:p>
      <w:r>
        <w:t>㽫##㽫</w:t>
        <w:br/>
        <w:br/>
        <w:t>㽫yōng　《集韻》於容切，平鍾影。</w:t>
        <w:br/>
        <w:br/>
        <w:t>（1）芡实，睡莲科芡属果实。又名“鸡头”。俗称“鸡头米”。《玉篇·田部》：“㽫，鷄頭也。”《字彙·田部》：“㽫，鷄頭，即芡實。”</w:t>
        <w:br/>
        <w:br/>
        <w:t>（2）同“壅”。把泥土或肥料培在植物的根部。《正字通·田部》：“㽫，與壅通，培田也。”</w:t>
        <w:br/>
        <w:br/>
        <w:t>（3）同“𡓱（壅）”。堵塞。《集韻·鍾韻》：“𡓱，塞也。亦作㽫。”</w:t>
        <w:br/>
      </w:r>
    </w:p>
    <w:p>
      <w:r>
        <w:t>㽬##㽬</w:t>
        <w:br/>
        <w:br/>
        <w:t>¹³㽬（一）fù　《集韻》敷救切，去宥敷。</w:t>
        <w:br/>
        <w:br/>
        <w:t>同“副”。居第二位的；次要的。《集韻·宥韻》：“副，貳也。或从二畐。”《五音集韻·宥韻》：“㽬”，同“副”。</w:t>
        <w:br/>
        <w:br/>
        <w:t>（二）pì　《廣韻》芳逼切（《集韻》拍逼切），入職滂。又《集韻》筆力切。</w:t>
        <w:br/>
        <w:br/>
        <w:t>多；密。《廣韻·職韻》：“㽬，多也；密也。”*唐**李華*《盛德大業無疆頌·肅宗孝頌》：“㽬然丘岳，破裂崖谷。”*唐**貫休*《題弘顗三藏院》：“灌頂壇嚴伸㽬塞，三十年功苦拘束。”</w:t>
        <w:br/>
      </w:r>
    </w:p>
    <w:p>
      <w:r>
        <w:t>㽭##㽭</w:t>
        <w:br/>
        <w:br/>
        <w:t>㽭同“𤲬”。《玉篇·田部》：“𤲬，《説文》云：城下田。一曰𤲬，郤也。又城外隍内地也。㽭，同𤲬。俗。”《集韻·㒨韻》：“𤲬，或作㽭。”*清**顧祖禹*《讀史方輿紀要·四川六·潼川州》：“*唐*時曾以*涪江*逼近*郪城*，横溢為患，乃鑿江東㽭地，别為新江。”又《湖廣二·黄州府》：“州（*蘄州*）北接*光*、*蔡*，東峙*𤄵*、*皖*，為*江*左之藩籬，*淮*㽭之屏蔽。”</w:t>
        <w:br/>
      </w:r>
    </w:p>
    <w:p>
      <w:r>
        <w:t>㽮##㽮</w:t>
        <w:br/>
        <w:br/>
        <w:t>㽮同“星”。《改併四聲篇海·田部》引《餘文》：“㽮，音星。”《字彙補·田部》：“㽮，音義與星同。”</w:t>
        <w:br/>
      </w:r>
    </w:p>
    <w:p>
      <w:r>
        <w:t>㽯##㽯</w:t>
        <w:br/>
        <w:br/>
        <w:t>㽯同“畦”。《集韻·齊韻》：“畦，或作㽯。”</w:t>
        <w:br/>
      </w:r>
    </w:p>
    <w:p>
      <w:r>
        <w:t>田##田</w:t>
        <w:br/>
        <w:br/>
        <w:t>《説文》：“田，陳也，樹穀曰田。象四口，十，阡陌之制也。”*郭沫若*《奴隶制时代》：“卜辞中常见的田字就是一个方块田的图画。”*蒋礼鸿*《讀字肊記》：“有樹穀之田字，有獵禽之田字，形同而非一字也。”“田即网也，田所以取鳥獸，因之凡取鳥獸皆曰田矣。”</w:t>
        <w:br/>
        <w:br/>
        <w:t>tián　《廣韻》徒年切，平先定。真部。</w:t>
        <w:br/>
        <w:br/>
        <w:t>（1）打猎。后作“畋”。《字彙·田部》：“田，獵也。”《易·恒》：“田无禽。”*孔穎達*疏：“田者，田獵也。”《詩·鄭風·叔于田》：“叔于田，巷無居人。”*毛*傳：“田，取禽也。”《淮南子·本經》：“焚林而田，竭澤而漁。”又特指春季打猎和习兵之礼。《周禮·春官·甸祝》：“甸祝掌四時之田。”*鄭玄*注：“田者，習兵之禮。”《穀梁傳·桓公四年》：“四時之田，皆為宗廟之事也。春曰田，夏曰苗，秋曰蒐，冬曰狩。”</w:t>
        <w:br/>
        <w:br/>
        <w:t>（2）耕种的土地。《釋名·釋地》：“已耕者曰田。”《玉篇·田部》：“田，土也，地也。”《書·禹貢》：“厥田惟中中。”*孔穎達*疏引*鄭玄*注云：“能吐生萬物者曰土，據人功作力競得而田之則謂之田。”《樂府詩集·相和歌辭七·君子行》：“瓜田不納履，李下不正冠。”*唐**李紳*《憫農二首》之一：“四海無閑田，農夫猶餓死。”</w:t>
        <w:br/>
        <w:br/>
        <w:t>（3）耕种田地。后作“佃”。《字彙·田部》：“田，耕治之也。”《字彙補·田部》：“田，義與佃同。”《詩·小雅·信南山》：“畇畇原隰，曾孫田之。”《漢書·高帝紀》：“故*秦*苑囿園池，令民得田之。”*顔師古*注：“田，謂耕作也。”*宋**王安石*《省兵》：“驕惰習已久，去歸豈能田？不田亦不桑，衣食猶兵然。”</w:t>
        <w:br/>
        <w:br/>
        <w:t>（4）古代统治者赏赐给亲属臣仆的封地。《左傳·宣公二年》：“乃宦卿之適子，而為之田，以為公族。”*杜預*注：“為置田邑以為公族大夫。”又《襄公二十三年》：“乃弗與田。”《公羊傳·桓公元年》：“田多邑少稱田，邑多田少稱邑。”</w:t>
        <w:br/>
        <w:br/>
        <w:t>（5）可供开采某些资源的地带。如：煤田；盐田；气田；地热田。</w:t>
        <w:br/>
        <w:br/>
        <w:t>（6）古代管理农事的官，即田畯。《管子·法法》：“*后稷*為田。”《禮記·月令》：“王命布農事，命田舍東郊。”*鄭玄*注：“田謂田畯，主農之官也。”</w:t>
        <w:br/>
        <w:br/>
        <w:t>（7）古代的一种地积单位和生产活动单位。《管子·乘馬》：“四聚為一離，五離為一制，五制為一田，二田為一夫，三夫為一家。”《公羊傳·哀公十二年》：“譏始用田賦也。”*何休*注：“田，謂一井之田。”《國語·魯語下》：“*季康子*欲以田賦。”*韋昭*注引*賈侍中*云：“田，一井也。”</w:t>
        <w:br/>
        <w:br/>
        <w:t>（8）大鼓。《詩·周頌·有瞽》：“應田縣鼓，鞉磬柷圉。”*毛*傳：“田，大鼓也。”*鄭玄*箋：“田當作𣌾。𣌾，小鼓，在大鼓旁，應鞞之屬也。聲轉字誤，變而作田。”</w:t>
        <w:br/>
        <w:br/>
        <w:t>（9）人体部位，俗称丹田。《雲笈七籤》卷十一：“寸田尺宅可治生。”原注：“謂三丹田之宅各方一寸，故曰寸田，依存丹田之法以治生也。經云寸田尺宅，彼尺宅謂面也。”</w:t>
        <w:br/>
        <w:br/>
        <w:t>（10）佛教用语。田为生长之义，凡人或事，能够长养修行人德性或善报者，皆为田。如：福田。又心识能生善恶之苗，亦名为田。即心田。*唐**法藏*《華嚴經探玄記·六》：“謂生我福，名福田。”</w:t>
        <w:br/>
        <w:br/>
        <w:t>⑪姓。《通志·氏族略二》：“*田*氏，即*陳*氏。*陳厲公*子*完*字*敬仲*，*陳宣公*殺其太子*禦寇*，*敬仲*懼禍奔*齊*，遂匿其氏為田，田、陳聲近故也。”</w:t>
        <w:br/>
      </w:r>
    </w:p>
    <w:p>
      <w:r>
        <w:t>由##由</w:t>
        <w:br/>
        <w:br/>
        <w:t>（一）yóu　《廣韻》以周切，平尤以。幽部。</w:t>
        <w:br/>
        <w:br/>
        <w:t>（1）原因；缘由。《集韻·尤韻》：“由，因也。”《左傳·襄公二十三年》：“有*臧武仲*之知，而不容於*魯國*，抑有由也。”《三國志·魏志·司馬芝傳》：“富足之由，在於不失天時而盡地力。”*唐**雍陶*《非酒》：“人人慢説酒消憂，我道翻為引恨由。”</w:t>
        <w:br/>
        <w:br/>
        <w:t>（2）因缘；机缘。*宋**王安石*《答司馬諫議書》：“無由會晤，不任區區向往之至。”《紅樓夢》第一百十五回：“久仰芳名，無由親炙。”又途径；办法。《論語·子罕》：“雖欲從之，末由也已。”*南朝**梁**何遜*《贈諸游舊》：“無由下征帆，獨與暮潮歸。”《徐霞客遊記·粤西遊日記二》：“而兩崖上覆下嵌，無由蹠虚上躋。”</w:t>
        <w:br/>
        <w:br/>
        <w:t>（3）法式。《方言》卷十三：“由，式也。”《詩·小雅·賓之初筵》：“匪言勿言，匪由勿語。”*馬瑞辰*通釋：“《方言》、《廣雅》竝曰：‘由，式也。’式猶法也。‘匪由勿語’，猶《孝經》‘非法不道’也。”</w:t>
        <w:br/>
        <w:br/>
        <w:t>（4）凭据。《金史·選舉志四》：“*承安*三年，勅監察給由必經部而後呈省。”</w:t>
        <w:br/>
        <w:br/>
        <w:t>（5）经由；经历。《廣韻·尤韻》：“由，經也。”《論語·為政》：“視其所以，觀其所由，察其所安。”*何晏*注：“由，經也。”《宋史·范仲淹傳》：“*鄜*，*延*密邇*靈*、*夏*，*西羌*必由之地也。”*毛泽东*《五四运动》：“若问一个共产主义者为什么要首先为了实现资产阶级民主主义的社会制度而斗争，然后再去实现社会主义的社会制度，那答复是：走历史必由之路。”</w:t>
        <w:br/>
        <w:br/>
        <w:t>（6）蹈行；践履。《廣雅·釋詁一》：“由，行也。”《孟子·公孫丑上》：“隘與不恭，君子不由也。”《禮記·經解》：“是故隆禮由禮謂之有方之士，不隆禮不由禮謂之無方之民。”*孔穎達*疏：“由，行也。”*孫希旦*集解：“由，謂踐履之。”*三國**魏**曹植*《雜詩六首》之五：“將騁萬里塗，東路安足由。”</w:t>
        <w:br/>
        <w:br/>
        <w:t>（7）遵从；遵照。《詩·大雅·假樂》：“不愆不忘，率由舊章。”*高亨*注：“由，從也。”《論語·泰伯》：“民可使由之，不可使知之。”*鄭玄*注：“由，從也。”*宋**王安石*《洪範傳》：“道者，萬物莫不由之者也。”又听凭；听任。《論語·顔淵》：“為仁由己，而由人乎哉？”*唐**孟郊*《南浦篇》：“南浦桃花亞水紅，水邊柳絮由春風。”《紅樓夢》第一百十二回：“由着他掇弄去了。”*周恩来*《生别死离》：“飞向光明，尽由着你。”</w:t>
        <w:br/>
        <w:br/>
        <w:t>（8）用。《小爾雅·廣詁》：“由，用也。”*胡承珙*義證：“由者，《王風》‘君子陽陽，右招我由房’傳云：‘由，用也。’”《書·君陳》：“既見聖，亦不克由聖。”*孔*傳：“已見聖道，亦不克用之。”《吕氏春秋·務本》：“詐誣之道，君子不由。”*高誘*注：“由，用也。”《天工開物·燔石·石灰》：“（石灰）億萬舟楫，億萬垣牆，窒隙防淫，是必由之。”</w:t>
        <w:br/>
        <w:br/>
        <w:t>（9）辅助。《方言》卷六：“由，輔也。”《廣雅·釋詁二》：“由，助也。”《易·頤》：“由頤，厲，吉。利涉大川。”*高亨*注：“由頤，輔助而養之也。”</w:t>
        <w:br/>
        <w:br/>
        <w:t>（10）为，从事。《墨子·非命中》：“子*墨子*言曰：凡出言談，由文學之為道也，則不可而不先立義法。”*孫詒讓*閒詁：“由、為義相近。下篇云：‘今天下之君子之為文學出言談也。’”</w:t>
        <w:br/>
        <w:br/>
        <w:t>⑪欲；想要。《墨子·明鬼下》：“*齊*君由謙殺之，恐不辜；猶謙釋之，恐失有罪。”*王念孫*雜志：“由、猶，皆欲也。謙與兼同，言欲兼殺之兼釋之也。”</w:t>
        <w:br/>
        <w:br/>
        <w:t>⑫归属。在用于划分职责范围时，可以与“归”换用。如：此事应由你处办理。</w:t>
        <w:br/>
        <w:br/>
        <w:t>⑬介词。1.相当于“自”、“从”。《爾雅·釋詁上》：“由，自也。”*郭璞*注：“自，猶從也。”《孟子·盡心下》：“由*堯*、*舜*至於*湯*，五百有餘歲。”《世説新語·容止》：“且*蘇峻*作亂，釁由諸*庾*。”*毛泽东*《矛盾论》：“这是两个认识的过程：一个是由特殊到一般，一个是由一般到特殊。”2.相当于“因为”、“由于”。*清**吴昌瑩*《經詞衍釋》卷一：“由，因也。”《書·秦誓》：“邦之杌☀，曰由一人。”*南朝**梁**江淹*《雜體詩三十首》之二十九：“鎩翮由時至，感物聊自傷。”*陈毅*《感事书怀·手莫伸》：“历览古今多少事，成由谦逊败由奢。”3.相当于“於”。*杨树达*《詞詮》卷七：“由，介詞。於也。”《書·康誥》：“别求聞由古先哲王。”*杨树达*《詞詮》卷七：“上文云：‘往敷求于*殷*先哲王’，句例正同。”《詩·大雅·抑》：“無易由言，無曰苟矣。”*鄭玄*箋：“由，於。女（汝）無輕易於教令。”</w:t>
        <w:br/>
        <w:br/>
        <w:t>⑭同“㽕”。树木生新枝。《説文·𢎘部》：“㽕，木生條也。《商書》曰：‘若顛木之有㽕枿。’古文言‘由枿’。”*徐鍇*繫傳：“《説文》無由字，今《尚書》只作由枿，蓋古文省𢎘，而後人因省之，通用為因由等字。”《書·盤庚上》：“若顛木之有由蘖。”*蔡沈*注：“由，古文作㽕。木生條也。”《左傳·昭公八年》：“今在析木之津，猶將復由。”*杨伯峻*注：“由，即《説文》之㽕，木生條也。《書·盤庚》‘若顛木之有㽕枿’可證。此謂尚將復生也。”</w:t>
        <w:br/>
        <w:br/>
        <w:t>⑮通“猶”。*清**吴昌瑩*《經詞衍釋》卷一：“由，同猶，若也。”*清**劉淇*《助字辨略》卷二：“由，與猶通。”1.如同；好像。《玉篇·用部》：“由，若也。”《周禮·考工記·梓人》：“是故擊其所縣而由其虡鳴。”*鄭玄*注引*鄭司農*云：“由，若也。”《孟子·梁惠王上》：“民歸之，由水之就下。”《史記·李斯列傳》：“夫以*秦*之彊，大王之賢，由竈上騷除，足以滅諸侯，成帝業。”*王念孫*雜志：“由，與猶同。”*宋**王安石*《材論》：“人之有異能於其身，由錐之在囊，其末立見。”2.尚且。《孟子·公孫丑下》：“王由足用為善。”*杨伯峻*注：“由，同猶。”*唐**李白*《為宋中丞請都金陵表》：“雄圖霸跡，隱軫由存。”*金**董解元*《西廂記諸宫調》卷四：“所重者，奈俺哥哥由未表，適來恁地把人奚落。”*凌景埏*校注：“由未表，猶有不明。”</w:t>
        <w:br/>
        <w:br/>
        <w:t>⑯通“猷”。图谋；谋划。*清**王引之*《經傳釋詞》卷一：“由、猷古字通。”《書·康誥》：“乃由裕民，惟*文王*之敬忌乃裕民。”*孫星衍*疏：“由，同猷。”*曾运乾*注：“由，讀為猷。圖也。”</w:t>
        <w:br/>
        <w:br/>
        <w:t>⑰通“繇（zhòu）”。占辞。《墨子·耕柱》：“乙，又言兆之由。”*孫詒讓*閒詁：“乙當作已。由、繇通。記卜又言其兆占也。《左傳·閔二年》*杜*注云：‘繇，卦兆之占辭。’”</w:t>
        <w:br/>
        <w:br/>
        <w:t>⑱通“迪（dí）”。道，道路。*清**朱駿聲*《説文通訓定聲·孚部》：“由，叚借為迪。”《史記·屈原賈生列傳》：“易初本由兮，君子所鄙。”*裴駰*集解引*王逸*曰：“由，道也。”按：《楚辭·九章·懷沙》“由”作“迪”。*王逸*注：“言人遭世遇，變易初行，遠離常道，賢人君子之所恥，不忍為也。’”</w:t>
        <w:br/>
        <w:br/>
        <w:t>⑲姓。《廣韻·尤韻》：“由，姓。”《姓觿·尤韻》：“由，《姓源》云：*楚**養由基*之後。《千家姓》云：*長沙*族。《史記》*秦*有*由余*。”</w:t>
        <w:br/>
        <w:br/>
        <w:t>（二）yāo　《正字通》音妖。</w:t>
        <w:br/>
        <w:br/>
        <w:t>〔冶由〕女子笑貌。《正字通·田部》：“由，冶由，女子笑貌。”《淮南子·脩務》：“冶由笑，目流眺。”*高誘*注：“冶由笑，巧笑。”</w:t>
        <w:br/>
      </w:r>
    </w:p>
    <w:p>
      <w:r>
        <w:t>甲##甲</w:t>
        <w:br/>
        <w:br/>
        <w:t>《説文》：“甲，東方之孟，陽气萌動。从木戴孚甲之象。一曰人頭宜為甲，甲象人頭。𠇚，古文甲，始於十，見於千，成於木之象。”*朱駿聲*通訓定聲：“甲，鎧也，象戴甲于首之形。”</w:t>
        <w:br/>
        <w:br/>
        <w:t>jiǎ　《廣韻》古狎切，入狎見。盍部。</w:t>
        <w:br/>
        <w:br/>
        <w:t>（1）古时战士的护身衣，用皮革或金属制成。也叫“铠”。《釋名·釋兵》：“甲，似物有孚甲以自禦也……亦曰鎧，皆堅重之名也。”《廣雅·釋器》：“甲，鎧也。”*王念孫*疏證：“《周官·司甲》注：‘甲，今時鎧也。’疏云：‘今古用物不同，其名亦異，古用皮謂之甲，今用金謂之鎧。’”《書·説命中》：“惟甲胄起戎。”*孔*傳：“甲，鎧。”*唐**黄巢*《不第後賦菊》：“冲天香陣透*長安*，滿城盡帶黄金甲。”*鲁迅*《呐喊·阿Q正传》：“来了一阵白盔白甲的革命党。”</w:t>
        <w:br/>
        <w:br/>
        <w:t>(2)兵，兵士。《左傳·宣公二年》：“秋九月，晋侯飲趙盾酒，伏甲將攻之。”唐杜牧《燕將録》：“王師入魏，君厚犒之，于是悉甲壓境，號曰伐趙。”宋文天祥《己未上皇帝書》：“至如諸州之義甲，各有土豪；諸峒之壯丁，各有隅長。”</w:t>
        <w:br/>
        <w:br/>
        <w:t>（3）某些动物护身的硬壳。*清**俞樾*《兒笘録·甲》：“甲之本義謂何？麟甲字其本義也。《大戴禮·易本命篇》：‘有甲之蟲三百六十，而神龜為之長。’是甲蟲以龜為主，故甲字即象龜形……引申之，艸木之皮亦謂之甲。”《文選·左思〈吴都賦〉》：“葺麟鏤甲，詭類舛錯。”*李善*注引*劉逵*曰：“甲，謂龜甲也。”*宋**王安石*《同王濬賢良賦龜》：“於時睹甲别貴賤，太上藏法傳昆仍。”*鲁迅*《且介亭杂文·门外文谈（三）》：“现在我们能在实物上看见的最古的文字，只有*商朝*的甲骨和钟鼎文。”</w:t>
        <w:br/>
        <w:br/>
        <w:t>（4）手指和脚趾上的角质层。《管子·四時》：“西方曰辰，其時曰秋，其氣曰陰，陰生金與甲。”*尹知章*注：“陰氣凝結堅實，故生金為爪甲也。”《聊齋志異·屍變》：“審諦之則左右四指，並卷如鈎，入木没甲。”</w:t>
        <w:br/>
        <w:br/>
        <w:t>（5）草木萌芽时的外皮。《釋名·釋天》：“甲，孚甲也。萬物解孚甲而生也。”《易·解》：“雷雨作而百果草木皆甲坼。”*孔穎達*疏：“雷雨既作，百果草木皆孚甲開坼，莫不解散也。”*唐**孟郊*《子慶詩》：“小小豫章甲，纖纖玉樹姿。”《農政全書·樹藝·蕪菁》：“蕪菁，擇子下種，出甲後，即耘出小者作茹。”</w:t>
        <w:br/>
        <w:br/>
        <w:t>（6）现代用金属做成的有保护功用的外壳、装备。如：甲板；装甲车。</w:t>
        <w:br/>
        <w:br/>
        <w:t>（7）天干的第一位，用以纪年、月、日。《爾雅·釋天》：“太歲在甲曰閼逢……月在甲曰畢。”《易·蠱》：“蠱，元亨。利涉大川，先甲三日，後甲三日。”*高亨*注：“每旬之第一日為甲日，第二為乙日，第三為丙日，餘以類推。”《楚辭·九章·哀郢》：“出國門而軫懷兮，甲之鼂吾以行。”</w:t>
        <w:br/>
        <w:br/>
        <w:t>（8）序数第一的代称。《文選·張衡〈西京賦〉》：“北闕甲第，當道直啟。”*李善*注引*薛綜*曰：“甲，言第一也。”*毛泽东*《反对党八股》：“党八股的第五条罪状是：甲乙丙丁，开中药铺。”</w:t>
        <w:br/>
        <w:br/>
        <w:t>（9）五行属木，因以为木的代称。《淮南子·天文》：“其日甲乙。”*高誘*注：“甲乙皆木也。”*宋**王欽若*《南懷州修湯王廟記》：“昭告於上帝，甲未及燃，而密雲四合，甘澤大澍。”又甲木主仁，以甲名仁。《太玄·斷》：“次七，庚斷甲，我心孔碩，乃後有鑠。”*范望*注：“庚，義也；甲，仁也。”</w:t>
        <w:br/>
        <w:br/>
        <w:t>（10）居第一；冠于。《史記·魏其武安侯列傳》：“*武安*由此滋驕，治宅甲諸第。”*裴駰*集解引*徐廣*曰：“為諸第之上也。”*宋**于石*《西湖》：“*西湖*勝概甲東南，滿眼繁華今幾年。”《聊齋志異·葛巾》：“聞*曹州*牡丹甲*齊*、*魯*，心向往之。”</w:t>
        <w:br/>
        <w:br/>
        <w:t>⑪六十甲子的省称。如：年过花甲。*唐**韓偓*《春陰獨酌寄同年虞部李郎中》：“閒嗤入甲奔競態，醉唱落調漁樵歌。”</w:t>
        <w:br/>
        <w:br/>
        <w:t>⑫古代科举制度中对甲科（即进士科）的简称。*唐**李宗閔*《唐故丞相尚書左僕射贈太尉太原王公神道碑銘》：“公之仲弟曰*炎*，季曰*起*，與公三人，俱用文學奮于*江*左，西遊*長安*，七中甲乙，時議偉之。”*元**鄭光祖*《倩女離魂》第二折：“那其間，占鰲頭，占鰲頭，登上甲。”*清**錢邦芑*《甲申三月忠逆諸臣紀事》：“尤可惜者，*楊元錫*一人，十三而登科，十四而登甲。”</w:t>
        <w:br/>
        <w:br/>
        <w:t>⑬等级；级别。*宋**洪邁*《容齋續筆》卷七：“官倉明言十加六，復于其間用米之精粗為説，分若干甲，有至七八甲者。”《宋史·選舉志一》：“進士始分三甲。”《續資治通鑑·宋太宗太平興國八年》：“（進士）始分甲，賜宴瓊林苑。”</w:t>
        <w:br/>
        <w:br/>
        <w:t>⑭用来指称失名的人或文学作品中虚构的人名。《史記·萬石張叔列傳》：“*奮*長子*建*，次子甲，次子乙，次子*慶*。”*張守節*正義引*顔師古*云：“史失其名，故云甲、乙耳，非其名也。”*唐**杜牧*《與友人論諫書》：“甲謂乙曰：‘汝好食某物，慎勿食，果更食之必死。’”*鲁迅*《且介亭杂文二集·“题未定”草》三：“那些文人的作品，当然也是好极了的，然甲则曰不佞望洋而兴叹，乙则曰汝辈何不潜心而探求。”</w:t>
        <w:br/>
        <w:br/>
        <w:t>⑮旧时户口编制单位。《正字通·田部》：“甲，保甲，編籍民户彼此詰察，防容隱奸宄也。”*元**施惠*《幽閨記·圖形追捕》：“遍張文榜，畫影圖形，十家為甲，排門粉壁，各處挨捕。”《農政全書·備荒考中》：“每保統十甲，設保正副各一人。每甲統十户，設甲長一人。”</w:t>
        <w:br/>
        <w:br/>
        <w:t>⑯*荷兰*殖民者在统治*台湾*时期计算地积的单位。1甲等于0·97公顷。*清**黄叔璥*《臺海使槎録·賦餉》：“内地之田論𤱔，二百四十弓為一𤱔，六尺為一弓，*臺郡*之田論甲，每甲東西南北各二十五戈，每戈長一丈二尺五寸，計一甲約内地十一𤱔三分一釐零。”</w:t>
        <w:br/>
        <w:br/>
        <w:t>⑰背脊上部跟两胳膊接连的部分。后作“胛”。《釋名·釋形體》：“甲，闔也。與胷脅背相會闔也。”《説文·骨部》：“髆，肩甲。”*段玉裁*注：“《釋名》作‘肩甲’，《靈樞經》作‘肩胛’。”《素問·藏氣法時論》：“心病者，胸中痛，脇支滿，肋下痛，膺、背、肩甲間痛，兩臂内痛。”</w:t>
        <w:br/>
        <w:br/>
        <w:t>⑱通“夾”。从两个方面来的。《書·多方》：“乃大降罰，崇亂有*夏*，因甲於内亂。”*孔*傳：“*桀*乃大下罰於民，重亂有*夏*，言殘虐。外不憂民，内不勤德，因甲於二亂之内，言昬甚。”*孔穎達*疏：“夾聲近甲，古人甲與夾通用，夾於二事之内而為亂行。”</w:t>
        <w:br/>
        <w:br/>
        <w:t>⑲通“狎（xiá）”。习狎；亲昵。《爾雅·釋言》：“甲，狎也。”*郭璞*注：“謂習狎。”《詩·衛風·芄蘭》：“雖則佩韘，能不我甲。”*毛*傳：“甲，狎也。”*陸德明*釋文：“《韓詩》作‘狎’。”</w:t>
        <w:br/>
        <w:br/>
        <w:t>⑳用同“押（yā）”。签押。《廣雅·釋言》：“甲，押也。”《新唐書·元載傳》：“時擬奏文武官功狀多謬舛，*載*虞有司駁正，乃請别敕授六品以下官，吏部、兵部即附甲團奏，不須檢勘，欲示權出于己。”</w:t>
        <w:br/>
        <w:br/>
        <w:t>㉑姓。《通志·氏族略四》：“*甲*氏，*子*姓。《風俗通》：*太甲*之後。一云，*鄭*大夫*石甲*之後。”</w:t>
        <w:br/>
      </w:r>
    </w:p>
    <w:p>
      <w:r>
        <w:t>申##申</w:t>
        <w:br/>
        <w:br/>
        <w:t>《説文》：“申，神也。七月，陰气成，體自申束。从臼，自持也。吏臣餔時聽事，申旦政也。𤰶，古文申。𢑚，籀文申。”*叶玉森*《殷虚書契前編集釋》：“（甲骨文）象電燿屈折。《説文》‘虹’下……*許*君曰‘申，電也’與訓‘申，神也’異。余謂象電形為朔誼，神乃引申誼。”</w:t>
        <w:br/>
        <w:br/>
        <w:t>shēn　《廣韻》失人切，平真書。又《集韻》試刃切，思晋切。真部。</w:t>
        <w:br/>
        <w:br/>
        <w:t>（1）电。《説文·虫部》：“籀文虹，从申。申，電也。”*段玉裁*注：“電者，陰陽激燿也。”</w:t>
        <w:br/>
        <w:br/>
        <w:t>（2）伸展；舒展。后作“伸”。《廣雅·釋詁四》：“申，伸也。”《莊子·刻意》：“熊經鳥申，為壽而已矣。”*成玄英*疏：“如熊攀樹而自經，類鳥飛空而伸脚，斯皆導引神氣，以養形魂，延年之道，駐形之術。”《戰國策·魏策四》：“衣焦不申，頭塵不去。”*吴師道*補注：“申，舒也。”《鹽鐵論·利議》：“乃安得鼓口舌，申顔眉，預前論議是非國家之事也。”又延长。《集韻·震韻》：“申，引也。”《新唐書·盧坦傳》：“*坦*詣府請申十日，不聽。”《資治通鑑·晋元帝太興元年》：“帝從之，聽孝廉申至七年乃試。”*胡三省*注：“申，寬展也。”</w:t>
        <w:br/>
        <w:br/>
        <w:t>（3）说明；申述。《楚辭·九章·抽思》：“道卓遠而日忘兮，願自申而不得。”《禮記·郊特牲》：“大夫執圭而使，所以申信也。”*唐**白居易*《杜陵叟》：“長吏明知不申破，急斂暴征求考課。”*毛泽东*《中国共产党在民族战争中的地位》：“鉴于*张国焘*严重地破坏纪律的行为，必须重申党的纪律。”</w:t>
        <w:br/>
        <w:br/>
        <w:t>（4）明；明白的。《字彙·田部》：“申，明也。”《後漢書·鄧騭傳》：“利口傾險，反亂國家，罪無申證，獄不訊鞠。”*李賢*注：“申，明白也。”</w:t>
        <w:br/>
        <w:br/>
        <w:t>（5）重复；再。《爾雅·釋詁下》：“申，重也。”《書·堯典》：“申命*羲叔*宅南交。”*孔*傳：“申，重也。”*晋**陸機*《辨亡論》：“而加之以篤固，申之以節儉。”《資治通鑑·晋安帝義熙六年》：“*裕*怒曰：‘卿且申一戰，死復何晚！’”*胡三省*注：“申，重也。”</w:t>
        <w:br/>
        <w:br/>
        <w:t>（6）约束。《説文·申部》：“申，神也。七月陰气成，體自申束。”*王筠*句讀：“申束者，𢱀斂之意，*漢*人相傳之故訓也。”按：《説文·手部》：“揫（𢱀），束也。”《孟子·梁惠王上》：“謹庠序之教，申之以孝悌之義。”*俞樾*平議：“申乃約束之義……謂以孝悌約束之也。”《淮南子·道應》：“*墨*者有*田鳩*者，欲見*秦惠王*，約車申轅，留於*秦*。”*高誘*注：“申，束也。”*明**陳宏緒*《守望社題詞》：“刑牲而盟，授以器，申以約，課以耰耝，齊以步伐。”</w:t>
        <w:br/>
        <w:br/>
        <w:t>（7）至；到。《素問·刺法論》：“臣乃盡陳斯道，可申洞微。”《文選·宋玉〈九辯〉》：“獨申旦而不寐兮，哀蟋蟀之宵征。”*李周翰*注：“申，至也。”*明**陳淳*《風入松·元州畫贈素安聯床夜話圖》：“辨馬極談申旦，聞雞起舞中宵。”</w:t>
        <w:br/>
        <w:br/>
        <w:t>（8）旧日向长官呈公文。《唐六典》卷七：“其供橋雜匠料須多少，預申所司。”《唐律疏義·户婚二》：“主司，謂里正以上。里正須言於縣，縣申州，州申省，多者奏聞。”</w:t>
        <w:br/>
        <w:br/>
        <w:t>（9）地支的第九位。1.与天干相配，用以纪年。如：1944年为甲申年。《爾雅·釋天》：“大歲在申曰涒灘。”2.用以纪月，即农历七月。*清**桂馥*《説文解字義證·申部》：“《晋書·樂志》七月申……七月之辰名申。”《靈樞經·陰陽繫日月篇》：“申者，七月之生陰也，主右足之少陰。”《禮記·月令》“孟秋之月”*漢**鄭玄*注：“孟秋者，日月會於鶉尾，而斗建申之辰也。”3.用以纪日。*清**朱駿聲*《説文通訓定聲·坤部》：“申，古以紀旬。《淮南子·天文》庚申秦也。”按：古单用纪日无例。4.用以纪时，即十五时至十七时。《説文·申部》：“申，吏臣餔時聽事，申旦政也。”*惠棟*記：“《食部》云：餔謂日加申時也。”《水滸全傳》第二十三回：“可教往來客人，結伙成隊，於巳、午、未三個時辰過岡，其餘寅、卯、申、酉、戌、亥六個時辰，不許過岡。”5.星次的序数之一。*清**朱駿聲*《説文通訓定聲·坤部》：“申，又以命天體之十二宫。”《淮南子·時則》：“孟秋之月，招摇指申，昏斗中旦畢中，其位西方。”《論衡·偶會》：“正月建寅，斗魁破申。”*明**鞏珍*《西洋番國志》：“自*古里國*開舡望西南申位行三月始到其國。”</w:t>
        <w:br/>
        <w:br/>
        <w:t>（10）十二生肖属猴。《論衡·物勢》：“戌，土也；申，猴也。土不勝金，猴何故畏犬？”</w:t>
        <w:br/>
        <w:br/>
        <w:t>⑪施；用。*唐**李邕*《賀章仇兼瓊克捷表》：“高屋用於建瓴，銛戈申於破竹。”</w:t>
        <w:br/>
        <w:br/>
        <w:t>⑫通“信（xìn）”。信，守信。《管子·七臣七主》：“申主任勢，守數以為常。”*王念孫*雜志引*王引之*曰：“申，讀曰信……信之通作申，猶申之通作信也。出政而信於民，故曰信主。”</w:t>
        <w:br/>
        <w:br/>
        <w:t>⑬通“神（shén）”。鬼神。《説文·申部》：“申，神也。”《馬王堆漢墓帛書·老子甲本·德經》：“非其申不傷人也，聖人亦弗傷人。”按：今本《老子》第六十章作“非其神不傷人”。</w:t>
        <w:br/>
        <w:br/>
        <w:t>⑭通“呻”。《淮南子·天文》：“申者，呻之也。”引申为吟咏。*唐**李白*《江夏贈韋南陵冰》：“玉簫金管喧四筵，苦心不得申長句。”</w:t>
        <w:br/>
        <w:br/>
        <w:t>⑮*周*代国名。*姜*姓，传为*伯夷*之后。故城在今*河南省**南阳市*。《詩·王風·揚之水》：“彼其之子，不與我戍*申*。”*毛*傳：“申，*姜*姓之國。”《左傳·隱公元年》：“*鄭武公*娶於*申*。”</w:t>
        <w:br/>
        <w:br/>
        <w:t>⑯古州名。*北周*置。故地在今*河南省**信阳市*南。*清**顧祖禹*《讀史方輿紀要·湖廣三·德安府》：“（*隨）州*，北接*黽阨*，東蔽*漢*、*沔*，介*襄*、*郢*、*申*、*安*之間，實為重地。”</w:t>
        <w:br/>
        <w:br/>
        <w:t>⑰*上海市*的别称。因境内的*黄浦江*别称*春申江*，简称*申江*而得名。*鲁迅*《书信·致章廷谦（一九二七年十二月九日）》：“新年能来*申*谈谈，极所盼望。”</w:t>
        <w:br/>
        <w:br/>
        <w:t>⑱姓。《通志·氏族略二》：“*申*氏，伯爵。*姜*姓。*炎帝*四嶽之後，封於*申*，號*申伯*，*周宣王*元舅也。今*信陽軍*乃*唐**申州*，即其國也。子孫以國為氏。後為*楚*之邑，*申公*居之，又為*申*氏，是以邑為氏也。”</w:t>
        <w:br/>
      </w:r>
    </w:p>
    <w:p>
      <w:r>
        <w:t>甴##甴</w:t>
        <w:br/>
        <w:br/>
        <w:t>（一）zhá　《改併四聲篇海·田部》引《餘文》：“甴，士甲切。俗用。”又《字彙補·田部》：“甴，悉合切，音霅。出《篇韻》。”</w:t>
        <w:br/>
        <w:br/>
        <w:t>（二）yóu</w:t>
        <w:br/>
        <w:br/>
        <w:t>同“由”。《武威漢簡·儀禮·士相見禮》：“無甴達。”</w:t>
        <w:br/>
      </w:r>
    </w:p>
    <w:p>
      <w:r>
        <w:t>电##电</w:t>
        <w:br/>
        <w:br/>
        <w:t>电“電”的简化字。</w:t>
        <w:br/>
      </w:r>
    </w:p>
    <w:p>
      <w:r>
        <w:t>甶##甶</w:t>
        <w:br/>
        <w:br/>
        <w:t>《説文》：“甶，鬼頭也。象形。”</w:t>
        <w:br/>
        <w:br/>
        <w:t>fú　《廣韻》分勿切，入物非。質部。</w:t>
        <w:br/>
        <w:br/>
        <w:t>鬼头。《説文·甶部》：“甶，鬼頭也。”*徐灝*注箋：“此字不見經傳，惟*釋氏*書有之。”</w:t>
        <w:br/>
      </w:r>
    </w:p>
    <w:p>
      <w:r>
        <w:t>男##男</w:t>
        <w:br/>
        <w:br/>
        <w:t>《説文》：“男，丈夫也。从田，从力，言男用力於田也。”按：男，从力、田，力字即象耒形。</w:t>
        <w:br/>
        <w:br/>
        <w:t>nán　《廣韻》那含切，平覃泥。侵部。</w:t>
        <w:br/>
        <w:br/>
        <w:t>（1）男人。与“女”相对。《廣韻·覃韻》：“男，男子也。”《易·家人》：“女正位乎内，男正位乎外。男女正，天地之大義也。”《史記·吕太后本紀》：“遂遣人分部悉捕諸*吕*男女，無少長皆斬之。”*毛泽东*《〈中国农村的社会主义高潮〉的按语》二十三：“真正的男女平等，只有在整个社会的社会主义改造过程中才能实现。”又男性。*鲁迅*《华盖集·十四年的“读经”》：“我可以说，可惜男的孝子和忠臣也不多的。”</w:t>
        <w:br/>
        <w:br/>
        <w:t>（2）儿子。《左傳·哀公三年》：“*南氏*生男，則以告於君與大夫而立之。”《漢書·天文志》：“*鉅鹿*都尉*謝君*男詐為神人。”*顔師古*注引*孟康*曰：“男者，兒也。”*唐**杜甫*《石壕吏》：“一男附書至，二男新戰死。”*清**黄遵憲*《鄰婦嘆》：“長男遠鬻小女嫁，剖錢見血血漉漉。”</w:t>
        <w:br/>
        <w:br/>
        <w:t>（3）儿子对父母的自称。*宋**歐陽修*《瀧岡阡表》：“男推誠保德崇仁翊戴功臣觀文殿學士。”*鲁迅*《书信·致母亲（一九三四年十二月十六日）》：“男病已愈，胃口亦渐开；*广平*亦好，请勿念为要。”</w:t>
        <w:br/>
        <w:br/>
        <w:t>（4）古爵位名。五等爵的第五等。《廣雅·釋詁一》：“男，君也。”《廣韻·覃韻》：“男，所封爵也。”《禮記·王制》：“王者之制禄爵，公、侯、伯、子、男，凡五等。”《晋書·宗室傳·河間平王洪》：“仕*魏*，歷位典農中郎將、*原武*太守，封*襄賁男*。”《紅樓夢》第十四回：“*平原侯*之孫世襲二等男*蔣子寧*。”</w:t>
        <w:br/>
        <w:br/>
        <w:t>（5）古代“九服”之一的“男服”的简称。《書·康誥》：“侯、甸、男、邦、采、衛。”*孔*傳：“男服去王城二千里。”《周禮·夏官·職方氏》：“乃辨九服之邦國，方千里曰王畿，其外方五百里曰侯服，又其外方五百里曰甸服，又其外方五百里曰男服。”</w:t>
        <w:br/>
        <w:br/>
        <w:t>（6）姓。《姓觿·覃韻》：“男，《史記》云，*夏禹*之後。以國為氏。”</w:t>
        <w:br/>
      </w:r>
    </w:p>
    <w:p>
      <w:r>
        <w:t>甸##甸</w:t>
        <w:br/>
        <w:br/>
        <w:t>《説文》：“甸，天子五百里地。从田，包省。”*林义光*《文源》：“《説文》从勹之字，古作从人。甸當與佃同字……从人、田，田亦聲。”</w:t>
        <w:br/>
        <w:br/>
        <w:t>（一）diàn　《廣韻》堂練切，去霰定。真部。</w:t>
        <w:br/>
        <w:br/>
        <w:t>（1）王田。《説文·田部》：“甸，天子五百里地。”*桂馥*義證：“天子五百里地者，*徐鍇*本作天子五百里内田。《禹貢》‘五百里甸服’傳云：‘規方千里之内謂之甸服，為天子服治田，去王城四面五百里。’”《國語·周語上》：“邦内甸服。”*韋昭*注：“甸，王田也。”</w:t>
        <w:br/>
        <w:br/>
        <w:t>（2）古时都城的郭外称郊，郊外称甸。《周禮·天官·大宰》：“三曰邦甸之賦。”*賈公彦*疏：“郊外曰甸，百里之外，二百里之内。”《左傳·襄公二十一年》：“將逃罪，罪重于郊甸。”*杜預*注：“郭外曰郊，郊外曰甸。”*唐**李庾*《東都賦》：“顯祖光宗，勒*岱*而祈*嵩*，我甸我郊，三聖之靈壇在焉。”</w:t>
        <w:br/>
        <w:br/>
        <w:t>（3）田野。*南朝**宋**鮑照*《潯陽還都道中》：“登艫眺*淮*甸，掩泣望*荆*流。”*唐**劉希夷*《江南曲》：“潮平見*楚*甸，天際望*維揚*。”*明**楊慎*《垂楊篇》：“蒼涼苑日籠*燕*甸，縹緲宫雲覆京縣。”</w:t>
        <w:br/>
        <w:br/>
        <w:t>（4）田野出产物。《禮記·少儀》：“臣為君喪，納貨貝於君，則曰納甸於有司。”*鄭玄*注：“甸，謂田野之物。”</w:t>
        <w:br/>
        <w:br/>
        <w:t>（5）甸人，古代管理柴薪的官。《左傳·襄公三十一年》：“諸侯賓至，甸設庭燎。”一说即甸师，古代管理田事的官。《穀梁傳·桓公十四年》：“甸粟而内之三宫。”*范甯*注：“甸，甸師，掌田之官也。”</w:t>
        <w:br/>
        <w:br/>
        <w:t>（6）治理。《書·多士》：“乃命爾先祖*成湯*革*夏*，俊民甸四方。”*孔*傳：“天命*湯*更代*夏*，用其賢人治四方。”《詩·小雅·信南山》：“信彼南山，維*禹*甸之。”*毛*傳：“甸，治也。”</w:t>
        <w:br/>
        <w:br/>
        <w:t>（7）坝子，平坝。多用作地名。古代也用作地方行政单位名。如：*桦甸*（在*吉林省*）、*宽甸*（在*辽宁省*）、*中甸*（在*云南省*）。《元史·成宗紀二》：“（*元貞*二年）十二月戊戌……詔復立*蒙樣剛*等甸軍民官。”又《地理志四》：“*雲南*諸路行中書省，為路三十七，府二，屬府三，屬州五十四，屬縣四十七。其餘甸寨軍民等府不在此數。”</w:t>
        <w:br/>
        <w:br/>
        <w:t>（8）挺。《字彙補·田部》：“甸，挺也。”《太玄·圖》：“天甸其道，地杝其緒。”*范望*注：“甸之言挺也。言天挺立其道於上。”*俞樾*平議：“古田、陳同聲……天甸其道者，天陳其道也。”</w:t>
        <w:br/>
        <w:br/>
        <w:t>（二）tián　《集韻》亭年切，平先定。真部。</w:t>
        <w:br/>
        <w:br/>
        <w:t>（1）通“田（畋）”。打猎。《周禮·春官·小宗伯》：“若大甸，則帥有司而饁獸于郊，遂頒禽。”*鄭玄*注：“甸，讀曰田。”*孫詒讓*正義：“注云‘甸讀曰田’者，甸、田聲同。《敍官》注云：‘甸之言田也。’田為田狩正字，甸為借字，故讀從之。”又《師服》：“凡甸，冠弁服。”*鄭玄*注：“甸，田獵也。”</w:t>
        <w:br/>
        <w:br/>
        <w:t>（2）同“畋”。平田。《集韻·先韻》：“畋，《説文》：‘平田也。’亦作甸。”</w:t>
        <w:br/>
        <w:br/>
        <w:t>（三）shèng　《集韻》石證切，去證船。真部。</w:t>
        <w:br/>
        <w:br/>
        <w:t>古代征赋划分田地、区域的单位，四丘为甸，每甸出兵车一乘。《釋名·釋州國》：“四丘為甸。甸，乘也，出兵車一乘也。”《集韻·證韻》：“甸，六十四井為甸。”《周禮·地官·小司徒》：“九夫為井，四井為邑，四邑為丘，四丘為甸，四甸為縣，四縣為都，以任地事而令貢賦，凡税斂之事。”*鄭玄*注：“甸之言乘也。甸方八里。”《漢書·刑法志》：“四丘為甸。甸，六十四井也，有戎馬四匹，兵車一乘，牛十二頭，甲士三人，卒七十二人，干戈備具，是謂乘馬之法。”</w:t>
        <w:br/>
        <w:br/>
        <w:t>（四）yìng　《字彙補》以證切。</w:t>
        <w:br/>
        <w:br/>
        <w:t>〔甸氐道〕古地名。在今*四川省*。《字彙補·田部》：“甸，*漢*地名*甸氐道*，屬*廣漢郡*。”《漢書·地理志上》：“*廣漢郡*，屬*益州*。縣十三……*甸氐道*。”*顔師古*注引*李奇*曰：“甸，音媵。”</w:t>
        <w:br/>
      </w:r>
    </w:p>
    <w:p>
      <w:r>
        <w:t>甹##甹</w:t>
        <w:br/>
        <w:br/>
        <w:t>《説文》：“甹，亟詞也。从丂，从由。或曰：甹，俠也。（三輔）謂輕財者為甹。”*于省吾*《雙劍誃吉金文選》：“《説文》：‘甹，俠也。’俠，夾也……均係夾輔之義。”</w:t>
        <w:br/>
        <w:br/>
        <w:t>pīng　《廣韻》普丁切，平青滂。耕部。</w:t>
        <w:br/>
        <w:br/>
        <w:t>（1）豪侠。*汉*代*长安*一带方言谓轻财者为甹。《説文·丂部》：“甹，俠也。三輔謂輕財者為甹。”*段玉裁*注：“今人謂輕生曰甹命，即此甹字。”*桂馥*義證：“本書：‘俠，俜也。’《史記·季布傳》‘為氣任俠’集解云：‘俠，甹也。’”</w:t>
        <w:br/>
        <w:br/>
        <w:t>（2）亟词。《説文·丂部》：“甹，亟詞也。”*段玉裁*注：“其意為亟，其言為甹。”</w:t>
        <w:br/>
      </w:r>
    </w:p>
    <w:p>
      <w:r>
        <w:t>町##町</w:t>
        <w:br/>
        <w:br/>
        <w:t>²町</w:t>
        <w:br/>
        <w:br/>
        <w:t>《説文》：“町，田踐處曰町。从田，丁聲。”*朱駿聲*通訓定聲：“此字當依《倉頡篇》訓‘田區也’。”</w:t>
        <w:br/>
        <w:br/>
        <w:t>（一）tīng（又读tǐng）　《廣韻》他丁切，平青透。又他鼎切，徒鼎切。耕部。</w:t>
        <w:br/>
        <w:br/>
        <w:t>（1）田界；田间小路。*唐**玄應*《一切經音義》卷八引《蒼頡篇》曰：“町，田區也。”《莊子·人間世》：“彼且為無町畦，亦與之為無町畦。”*成玄英*疏：“町，畔也。”</w:t>
        <w:br/>
        <w:br/>
        <w:t>（2）古代地积单位名。《廣韻·迥韻》：“町，田畝。”《左傳·襄公二十五年》：“町原防，牧隰臯，井衍沃。”*杜預*注：“隄防間地，不得方正如井田，别為小頃町。”*孔穎達*疏：“原防之地，九夫為町，三町而當一井也。”</w:t>
        <w:br/>
        <w:br/>
        <w:t>（3）田亩，田地。《文選·張衡〈西京賦〉》：“篠簜敷衍，編町成篁。”*李善*注引*薛綜*曰：“町，謂畎畝。”*南朝**齊**謝朓*《和沈祭酒行園》：“霜畦紛綺錯，秋町鬱蒙茸。”</w:t>
        <w:br/>
        <w:br/>
        <w:t>（4）*日本*计量长度的一种单位。1町等于三十六分之一日里；1公里等于9.167町，等于0.2546日里。*清**黄遵憲*《日本國志·凡例》：“*日本*紀里之法，以六尺為一間，六十間為一町，三十六町為一里。”</w:t>
        <w:br/>
        <w:br/>
        <w:t>（二）zhèng　《集韻》丈梗切，上梗澄。</w:t>
        <w:br/>
        <w:br/>
        <w:t>平地。《急就篇》第三章：“頃町界畝畦埒封。”*顔師古*注：“平地為町。”《集韻·梗韻》：“町，町除地為墠也。”</w:t>
        <w:br/>
        <w:br/>
        <w:t>（三）tiǎn　《廣韻》他典切，上銑透。諄部。</w:t>
        <w:br/>
        <w:br/>
        <w:t>〔町疃〕也作“𤲖疃”、“町畽”。田舍旁空地，禽兽践踏的地方。《廣韻·銑韻》：“町，町疃，鹿迹。”《集韻·銑韻》：“町，町疃，或作𤲖。”《詩·豳風·東山》：“町畽鹿場，熠燿宵行。”*毛*傳：“町畽，鹿迹也。”*朱熹*注：“町畽，舍旁隙地也。無人焉，故鹿以為場也。”*陸德明*釋文：“畽，本又作疃。”*唐**吕温*《由鹿賦》：“望林巒兮非遠，顧町疃兮未滅。”*明**湯顯祖*《邯鄲記·入夢》：“町疃裏一週遭，那𨌠軸畔誰相叫？”*清**厲鶚*《宋詩紀事》卷七十五引*邵桂子*《蔬屋詩為曹雲西作》：“衡縱町疃，周繞屋廬。”又饷田人众貌。《集韻·銑韻》：“町疃，餉田人衆皃。”</w:t>
        <w:br/>
        <w:br/>
        <w:t>（四）dīng</w:t>
        <w:br/>
        <w:br/>
        <w:t>〔畹町〕镇名。在*云南省**德宏傣族景颇族自治州*西南部。*滇**缅*公路经此。1952年设置，直属自治州领导，相当于县级行政区划。1985年改为畹町市（县级），1999年撤销*畹町市*，设立*瑞丽市**畹町经济开发区*。</w:t>
        <w:br/>
      </w:r>
    </w:p>
    <w:p>
      <w:r>
        <w:t>画##画</w:t>
        <w:br/>
        <w:br/>
        <w:t>画同“畫”。《字彙·田部》：“画，與畫同。”按：今为“畫”的简化字。</w:t>
        <w:br/>
      </w:r>
    </w:p>
    <w:p>
      <w:r>
        <w:t>甽##甽</w:t>
        <w:br/>
        <w:br/>
        <w:t>（一）quǎn　《集韻》古泫切，上銑見。元部。</w:t>
        <w:br/>
        <w:br/>
        <w:t>（1）同“畎”。《説文·𡿨部》：“甽，古文𡿨从田，从川，篆文𡿨从田，犬聲。”《字彙·田部》：“甽，與畎同。”《荀子·成相》：“舉*舜*甽畝，任之天下身休息。”*楊倞*注：“甽，與畎同。”《農政全書·水利·徐貞明〈西北水利議〉》：“古昔盛時，列國分布，畫井而田，甽達於溝，溝達於洫，洫達於澮，澮達於川，縱横因其地勢，以取利於水。”</w:t>
        <w:br/>
        <w:br/>
        <w:t>（2）古田制，一亩的三分之一。《漢書·食貨志上》：“*后稷*始甽田，以二耜為耦，廣尺深尺曰甽，長終畮，一畮三甽，一夫三百甽，而播種於甽中。”</w:t>
        <w:br/>
        <w:br/>
        <w:t>（二）zhùn　《集韻》朱閏切，去稕章。</w:t>
        <w:br/>
        <w:br/>
        <w:t>山下小沟。《釋名·釋山》：“山下根之受霤處曰甽。甽，吮也。吮得山之肥潤也。”</w:t>
        <w:br/>
      </w:r>
    </w:p>
    <w:p>
      <w:r>
        <w:t>甾##甾</w:t>
        <w:br/>
        <w:br/>
        <w:t>《説文》：“甾，東*楚*名缶曰甾。象形。𠙾，古文。”*徐灝*注箋：“隸變作甾。”</w:t>
        <w:br/>
        <w:br/>
        <w:t>（一）zī　《集韻》莊持切，平之莊。之部。</w:t>
        <w:br/>
        <w:br/>
        <w:t>（1）古代一种盛酒浆的陶器。《説文·甾部》：“甾，東*楚*名缶曰甾。”*段玉裁*注：“缶下曰瓦器，所以盛酒漿……象缶之頸少殺。”</w:t>
        <w:br/>
        <w:br/>
        <w:t>（2）水名。后作“淄”。在今*山东省*境内。《漢書·地理志上》：“*嵎夷*既略，*惟*、*甾*其道。”*顔師古*注：“*甾水*出*泰山**萊蕪縣*……甾字或作淄，古今通用也。”</w:t>
        <w:br/>
        <w:br/>
        <w:t>（3）同“𨿴（鶅）”。雉的一种。*清**高翔麟*《説文字通·甾部》：“甾即𨿴，東方雉也。”《周禮·天官·染人》“秋染夏”*漢**鄭玄*注：“夏狄（翟）是其（指雉）總名，其類有六：曰翬、曰摇、曰𠷎、曰甾、曰希、曰蹲。”</w:t>
        <w:br/>
        <w:br/>
        <w:t>（二）zāi　《字彙》將來切。</w:t>
        <w:br/>
        <w:br/>
        <w:t>（1）灾。*清**毛奇齡*《徐公墓表》：“今兵耗于邊，饟亡于甾。”*清**徐榮慶*《遊百泉記》：“水旱昆蟲草木不為甾。”</w:t>
        <w:br/>
        <w:br/>
        <w:t>（2）有机化合物的一类，广泛存在于动植物体内，一般具有重要的生理作用，如胆固醇、胆酸、维生素D和性激素等。也叫类固醇。</w:t>
        <w:br/>
        <w:br/>
        <w:t>\n</w:t>
        <w:br/>
      </w:r>
    </w:p>
    <w:p>
      <w:r>
        <w:t>甿##甿</w:t>
        <w:br/>
        <w:br/>
        <w:t>《説文》：“甿，田民也。从田，亡聲。”</w:t>
        <w:br/>
        <w:br/>
        <w:t>（一）méng　《廣韻》莫耕切，平耕明。陽部。</w:t>
        <w:br/>
        <w:br/>
        <w:t>（1）古指农村居民。《説文·田部》：“甿，田民也。”《周禮·地官·遂人》：“凡治野，以下劑致甿，以田里安甿，以樂昬擾甿，以土宜教甿。”*孫詒讓*正義：“此經之甿為野民，與《説文》甿訓田民正合。”《梁書·武帝紀上》：“其中有可以率先卿士，准的甿庶，菲食薄衣，請自孤始。”*宋**范成大*《曉出北郊》：“遐甿病瘠土，不肯昏作勞。”</w:t>
        <w:br/>
        <w:br/>
        <w:t>（2）痴昧无知。《廣雅·釋詁三》：“甿，癡也。”*王念孫*疏證：“甿與氓同，亦通作萌。《賈子·大政篇》云：夫民之為言也，冥也；萌之為言也，盲也。《周官·遂人》注云：‘甿，猶懵懵無知貌也。’”</w:t>
        <w:br/>
        <w:br/>
        <w:t>（二）máng　《集韻》謨郎切，平唐明。</w:t>
        <w:br/>
        <w:br/>
        <w:t>旷野。《集韻·唐韻》：“甿，曠野。”</w:t>
        <w:br/>
      </w:r>
    </w:p>
    <w:p>
      <w:r>
        <w:t>畀##畀</w:t>
        <w:br/>
        <w:br/>
        <w:t>《説文》：“畀，相付與之，約在閣上也。从丌，甶聲。”</w:t>
        <w:br/>
        <w:br/>
        <w:t>bì　《廣韻》必至切，去至幫。脂部。</w:t>
        <w:br/>
        <w:br/>
        <w:t>（1）赐，赐与。《爾雅·釋詁上》：“畀，賜也。”*郭璞*注：“畀，賜與也。”《説文·丌部》：“畀，相付與之，約在閣上也。”*段玉裁*注：“《祭統》曰：‘夫祭有畀煇、胞、翟、閽者，惠下之道也。畀之為言與也，能以其餘畀其下者也。’此謂上之与下，庋閣而命取之。”《書·洪範》：“帝乃震怒，不畀洪範九疇。”《左傳·昭公十三年》：“是區區者而不余畀，余必自取之。”*唐**韓愈*《故江西觀察使韋公墓誌銘》：“貧不能者，畀之財，載食與漿親往勸之。”《續資治通鑑·元順帝至元元年》：“（皇太后）一以至公為心，親挈大寳，畀予兄弟。”</w:t>
        <w:br/>
        <w:br/>
        <w:t>（2）给予；付与。《爾雅·釋詁下》：“畀，予也。”《玉篇·丌部》：“畀，相付也，與也。”《詩·鄘風·干旄》：“彼姝者子，何以畀之。”又《小雅·信南山》：“畀我尸賓，壽考萬年。”*朱熹*注：“畀，與也。”*柔石*《二月》十五：“那位男子如与那位寡妇结婚，我当以五千元畀之。”</w:t>
        <w:br/>
        <w:br/>
        <w:t>（3）付托；委任。《書·康王之誥》：“用端命于上帝，皇天用訓厥道，付畀四方。”《左傳·隱公三年》：“*周*人將畀*虢公*政。”《新唐書·王世充傳》：“以重官畀*李密*，使討賊。”*梁启超*《中国国会制度私议》：“不可不举国民而悉畀以参政权。”</w:t>
        <w:br/>
      </w:r>
    </w:p>
    <w:p>
      <w:r>
        <w:t>畁##畁</w:t>
        <w:br/>
        <w:br/>
        <w:t>同“畀”。《集韻·至韻》：“畀，古作𢍁。”</w:t>
        <w:br/>
      </w:r>
    </w:p>
    <w:p>
      <w:r>
        <w:t>畂##畂</w:t>
        <w:br/>
        <w:br/>
        <w:t>畂同“㙀”。《玉篇·田部》：“畂”，“㙀”的古文。《集韻·宥韻》：“㙀，耕地起土也。一曰壣也。或作畂。”一说“𤱑（畝）”的讹字。《正字通·田部》：“畂，𤱑字之譌。”</w:t>
        <w:br/>
      </w:r>
    </w:p>
    <w:p>
      <w:r>
        <w:t>畃##畃</w:t>
        <w:br/>
        <w:br/>
        <w:t>畃xún　《字彙補》思文切。</w:t>
        <w:br/>
        <w:br/>
        <w:t>令。《字彙補·田部》：“畃，令也。”</w:t>
        <w:br/>
      </w:r>
    </w:p>
    <w:p>
      <w:r>
        <w:t>畄##畄</w:t>
        <w:br/>
        <w:br/>
        <w:t>畄同“留”。《宋元以來俗字譜》：“留”，《通俗小説》作“畄”。</w:t>
        <w:br/>
      </w:r>
    </w:p>
    <w:p>
      <w:r>
        <w:t>畅##畅</w:t>
        <w:br/>
        <w:br/>
        <w:t>畅“暢”的简化字。</w:t>
        <w:br/>
      </w:r>
    </w:p>
    <w:p>
      <w:r>
        <w:t>畆##畆</w:t>
        <w:br/>
        <w:br/>
        <w:t>畆同“𤱑（畝）”。《字彙·田部》：“畆，俗𤱑字。”*北周**庾信*《周五聲調曲·角調曲二首》之二：“殊風共軌，見之《周南》；異畆同穎，聞之*康叔*。”*清**侯銓*《清明日作》之二：“安得故園營十畆，一犁煙雨傍*吴淞*？”</w:t>
        <w:br/>
      </w:r>
    </w:p>
    <w:p>
      <w:r>
        <w:t>畇##畇</w:t>
        <w:br/>
        <w:br/>
        <w:t>畇（一）yún　《廣韻》羊倫切，平諄以。又相倫切，詳遵切，《集韻》規倫切，胡犬切。真部。</w:t>
        <w:br/>
        <w:br/>
        <w:t>〔畇畇〕也作“㽦㽦”。垦田貌。《爾雅·釋訓》：“畇畇，田也。”*郭璞*注：“畇，言墾辟也。”《集韻·諄韻》：“畇，墾田皃。”《詩·小雅·信南山》：“畇畇原隰，曾孫田之。”*毛*傳：“畇畇，墾辟貌。”单用义同。*唐**元稹*《代曲江老人百韻》：“南郊禮天地，東野闢原畇。”*清**顧炎武*《天下郡國利病書·山東八·安邱縣》：“*安邱*畇田得一萬二千二百二十三頃。”</w:t>
        <w:br/>
        <w:br/>
        <w:t>（二）tián　《廣韻》徒年切，平先定。</w:t>
        <w:br/>
        <w:br/>
        <w:t>古地名。故地在今*山西省**新绛县*。《集韻·先韻》：“畇，地名，在*絳*。”</w:t>
        <w:br/>
      </w:r>
    </w:p>
    <w:p>
      <w:r>
        <w:t>畈##畈</w:t>
        <w:br/>
        <w:br/>
        <w:t>畈fàn　《廣韻》方願切，去願非。</w:t>
        <w:br/>
        <w:br/>
        <w:t>（1）平畴，成片的田。《廣韻·願韻》：“畈，田畈。”《字彙·田部》：“畈，田畈，平疇也。”*清**范寅*《越諺》卷中：“畈哩，田野間。”《红旗歌谣·千把镰沙沙响》：“满畈麦，金黄黄，宽广无边像海洋。”又方言。多用于村镇名。如：*白水畈*（在*湖北省*）。*宋**陸游*《知興化軍趙公墓誌銘》：“葬於*會稽**五雲鄉**湯家畈*之原。”《清史稿·佟養性傳》：“*國瑶*分兵禦之……戰*黄畈*。”</w:t>
        <w:br/>
        <w:br/>
        <w:t>（2）量词。用于大片田地。如：一畈田。</w:t>
        <w:br/>
      </w:r>
    </w:p>
    <w:p>
      <w:r>
        <w:t>畉##畉</w:t>
        <w:br/>
        <w:br/>
        <w:t>畉fú　《玉篇》防無切。</w:t>
        <w:br/>
        <w:br/>
        <w:t>耕田。《篇海類編·地理類·田部》：“畉，耕田也。”</w:t>
        <w:br/>
      </w:r>
    </w:p>
    <w:p>
      <w:r>
        <w:t>畊##畊</w:t>
        <w:br/>
        <w:br/>
        <w:t>4畊同“耕”。《玉篇·田部》：“畊，古文耕字。”《晏子春秋·内篇諫下二》：“今*齊國*丈夫畊，女子織，夜以接日，不足以奉上。”*明**劉昺*《滿江紅·寄水北山人徐宗周》：“*柴桑*三徑多松菊，喜新晴，布穀又催畊，秧分緑。”</w:t>
        <w:br/>
      </w:r>
    </w:p>
    <w:p>
      <w:r>
        <w:t>畋##畋</w:t>
        <w:br/>
        <w:br/>
        <w:t>《説文》：“畋，平田也。从攴、田。《周書》曰：‘畋尒田。’”</w:t>
        <w:br/>
        <w:br/>
        <w:t>tián　《廣韻》徒年切，平先定。又當練切。真部。</w:t>
        <w:br/>
        <w:br/>
        <w:t>（1）平田；耕种。《説文·攴部》：“畋，平田也。”《書·多方》：“今爾尚宅爾宅，畋爾田，爾曷不惠王熙天之命？”*孔穎達*疏：“治田謂之畋，猶捕魚謂之漁，今人以營田求食謂之畋食，即此畋。”</w:t>
        <w:br/>
        <w:br/>
        <w:t>（2）打猎。《廣韻·先韻》：“畋，取禽獸也。”《書·五子之歌》：“乃盤遊無度，畋于有*洛*之表，十旬弗反。”《文選·司馬相如〈子虚賦〉》：“*楚*使*子虚*使於*齊*，王悉發車騎，與使者出畋。”*李善*注引*司馬彪*曰：“畋，獵也。”*唐**柳宗元*《三戒·臨江之麋》：“*臨江*之人畋，得麋麑，畜之。”</w:t>
        <w:br/>
      </w:r>
    </w:p>
    <w:p>
      <w:r>
        <w:t>界##界</w:t>
        <w:br/>
        <w:br/>
        <w:t>《説文》：“畍，境也。从田，介聲。”*段玉裁*注：“界之言介也。介者，畫也；畫者，介也。象田四界，聿所以畫之。”*邵瑛*羣經正字：“今經典作界。”</w:t>
        <w:br/>
        <w:br/>
        <w:t>jiè　《廣韻》古拜切，去怪見。月部。</w:t>
        <w:br/>
        <w:br/>
        <w:t>（1）地界；边界。《爾雅·釋詁下》：“界，垂也。”*邢昺*疏：“謂四垂也。”《説文·田部》：“畍，境也。”*段玉裁*注：“樂曲盡為竟。引申為凡邊竟之偁。”《詩·周頌·思文》：“無此疆爾界，陳常于時夏。”《孟子·公孫丑下》：“域民不以封疆之界，固國不以山谿之險。”*宋**文天祥*《漁舟》：“二十八日乘風行入*通州**海門*界，午，抛泊避潮。”*陈毅*《让两淮》：“*运河*不是*鸿沟*界，会见狂潮卷地来！”</w:t>
        <w:br/>
        <w:br/>
        <w:t>（2）界限。《字彙·田部》：“界，限也。”《荀子·禮論》：“求而無度量分界，則不能不争。”《後漢書·馬融傳》：“奢儉之中，以禮為界。”*李賢*注：“界，猶限也。”</w:t>
        <w:br/>
        <w:br/>
        <w:t>（3）接界；毗连。《戰國策·齊策三》：“三國之與*秦*壤界而患急，*齊*不與*秦*壤界而患緩。”*高誘*注：“界，比也。”*漢**班固*《西都賦》：“右界*褒斜*、*隴首*之險，帶以*洪河**涇**渭*之川。”*梁启超*《中国地理大势论》：“其东通海，其北界*河*，其南控*江*。”</w:t>
        <w:br/>
        <w:br/>
        <w:t>（4）划分。*清**段玉裁*《説文解字注·田部》：“界之言介也。介者，畫也。”*晋**孫綽*《遊天台山賦》：“赤城霞起以建標，瀑布飛流以界道。”*唐**李白*《舍利佛》：“金繩界寳地，珍木蔭瑶池。”*王琦*注：“《法華經》：‘黄金為繩，以界八道。’”*明**高明*《琵琶記·拐兒紿誤》：“又索玉箸界破殘妝面。”</w:t>
        <w:br/>
        <w:br/>
        <w:t>（5）离间。《漢書·揚雄傳下》：“（*范雎*）界*涇陽*抵*穰侯*而代之，當也。”*顔師古*注引*蘇林*曰：“界，間其兄弟使疏。”</w:t>
        <w:br/>
        <w:br/>
        <w:t>（6）一定的范围。如：眼界；管界。*唐**劉滄*《過鑄鼎原》：“仙界日長青鳥度，御衣香散紫霞飄。”</w:t>
        <w:br/>
        <w:br/>
        <w:t>（7）职业、工作或性别等相同的一些社会成员的总体。如：文艺界；学术界；工商界；妇女界；各界人士。</w:t>
        <w:br/>
        <w:br/>
        <w:t>（8）指大自然中动物、植物、矿物等的最大的类别。如：无机界；有机界。</w:t>
        <w:br/>
        <w:br/>
        <w:t>（9）佛教用语。梵语驮都（dhātu）译为“界”。1.差别或不同的种类。如：欲、色、无色之三界；眼、耳、鼻、舌、身、意十八界。《大乘章義·八末》：“界别名界，性别名性，諸法性别，故名為界。”2.产生他物的原因。*唐**法藏*《起信論義記·中本》：“《中邊論》云：法界者，聖法因為義故，是故説法界。聖法依此境生，此中因義，是界義故也。”</w:t>
        <w:br/>
        <w:br/>
        <w:t>（10）地质学名词。地层系统分类单位的第二级，界以上为宇，如显生宇分为古生界、中生界和新生界，界以下为系。</w:t>
        <w:br/>
        <w:br/>
        <w:t>⑪*宋*代发行纸币三年一换的期限。*宋朝*发明交子，*仁宗*时设交子务于*益州*，由官府发行交子，每界（期）发行额为一百二十五万六千三百四十贯，准备金为三十六万贯，交子以三年为一界，当界满时，制造新交子，调换旧交子。</w:t>
        <w:br/>
        <w:br/>
        <w:t>⑫同“介”。*清**段玉裁*《説文解字注·田部》：“界，介、界古今字。”1.依恃；倚仗。《後漢書·班彪傳附班固》：“子實*秦*人，矜夸館室，保界河山，信識*昭**襄*而知*始皇*矣，惡睹*大漢*之云為乎？”*王念孫*雜志：“界讀為介，保、介皆恃也，言恃河山以為固也。”2.量词。相当于“个”。《敦煌變文集·㠠山遠公話》：“貧道是一界凡僧。”</w:t>
        <w:br/>
      </w:r>
    </w:p>
    <w:p>
      <w:r>
        <w:t>畍##畍</w:t>
        <w:br/>
        <w:br/>
        <w:t>同“界”。《説文·田部》：“畍，境也。”《玉篇·田部》：“畍”，同“界”。</w:t>
        <w:br/>
      </w:r>
    </w:p>
    <w:p>
      <w:r>
        <w:t>畎##畎</w:t>
        <w:br/>
        <w:br/>
        <w:t>《説文》：“𡿨，水小流也。《周禮》：‘匠人為溝洫，㭒廣五寸，二㭒為耦，一耦之伐，廣尺深尺謂之𡿨。’倍𡿨謂之遂，倍遂曰溝，倍溝曰洫，倍洫曰巜。甽，古文𡿨从田，从川；畎，篆文𡿨从田，犬聲。六畎為一畂。”</w:t>
        <w:br/>
        <w:br/>
        <w:t>quǎn　《廣韻》姑泫切，上銑見。又《集韻》畎迥切，苦泫切。元部。</w:t>
        <w:br/>
        <w:br/>
        <w:t>（1）田间小沟。《字彙·田部》：“畎，田中溝廣尺深尺曰畎。”《書·益稷》：“予決九川距四海，濬畎澮，距川。”*宋**趙抗*等《引流聯句》：“别派從江垠，邀流入農畎。”《農政全書·東南水利中》：“濬畎及川，乂之以播種也。”</w:t>
        <w:br/>
        <w:br/>
        <w:t>（2）山谷通水处。《廣雅·釋山》：“畎，谷也。”《正字通·田部》：“畎，山谷通水處曰畎。”《書·禹貢》：“*岱*畎，絲、枲、鉛、松、怪石。”*孔*傳：“畎，谷也……*岱山*之谷出此五物。”*清**王士禛*《奉政大夫刑部雲南清吏司郎中王公墓誌銘》：“使*岱*畎之水，涓滴皆入*運河*。”</w:t>
        <w:br/>
        <w:br/>
        <w:t>（3）疏通；流注。《正字通·田部》：“畎，疏通流注皆曰畎。”《易緯乾坤鑿度》卷上：“聖人鑿開虚無，畎流大道，萬彙滋溢，陰陽成數。”*唐*佚名《開河記》：“況*大梁*西北有故河道，乃是*秦*將*王離*畎水灌*大梁*之處。”*清**顧炎武*《天下郡國利病書·江南五·郟亶上治田利害大㮣有七》：“其高田則深其港浦，畎引江海以灌田。”</w:t>
        <w:br/>
        <w:br/>
        <w:t>（4）田亩。《集韻·迥韻》：“畎，田畝也。”</w:t>
        <w:br/>
        <w:br/>
        <w:t>（5）地名。《字彙補·田部》：“畎，西方地名。”</w:t>
        <w:br/>
      </w:r>
    </w:p>
    <w:p>
      <w:r>
        <w:t>畏##畏</w:t>
        <w:br/>
        <w:br/>
        <w:t>《説文》：“畏，惡也。从甶，虎省。鬼頭而虎爪，可畏也。𤰣，古文省。”*李孝定*《甲骨文字集釋》按：“契文象鬼執仗之形，可畏之象也。”</w:t>
        <w:br/>
        <w:br/>
        <w:t>（一）wèi　《廣韻》於胃切，去未影。微部。</w:t>
        <w:br/>
        <w:br/>
        <w:t>（1）害怕；恐惧。《廣雅·釋詁二》：“畏，懼也。”《廣韻·未韻》：“畏，畏懼。”《易·震》：“雖凶无咎，畏鄰戒也。”《老子》第七十四章：“民不畏死，奈何以死懼之？”《宋史·王安石傳》：“天變不足畏，祖宗不足法，人言不足恤。”*叶剑英*《攻关》：“攻城不怕坚，攻书莫畏难。”</w:t>
        <w:br/>
        <w:br/>
        <w:t>（2）吓唬。《漢書·廣川惠王劉越傳》：“前殺*昭平*，反來畏我。”*顔師古*注：“令我恐畏也。”</w:t>
        <w:br/>
        <w:br/>
        <w:t>（3）疑虑；担心。*张相*《詩詞曲語辭匯釋》卷五：“畏，防慮之辭。”*唐**杜甫*《羌村三首》之一：“嬌兒不離膝，畏我復却去。”*唐**王建*《寒食行》：“牧兒驅牛下塚頭，畏有家人來灑掃。”</w:t>
        <w:br/>
        <w:br/>
        <w:t>（4）畏避；避开。*张相*《詩詞曲語辭匯辭》卷五：“畏，從防慮之義引申之，則為畏避義，其著者則有‘畏人’一辭，意言與人世不合而避人、避世也。”*三國**魏**曹丕*《雜詩》：“棄置勿復陳，客子常畏人。”</w:t>
        <w:br/>
        <w:br/>
        <w:t>（5）险恶；可怕。《莊子·達生》：“夫畏塗者，十殺一人，則父子兄弟相戒也。”*陸德明*釋文引*司馬*云：“阻險道，可畏懼者也。”*明**吴國倫*《得元乘書》：“豈無排難意，畏路不堪論。”</w:t>
        <w:br/>
        <w:br/>
        <w:t>（6）难。《廣雅·釋詁三》：“畏，難也。”《漢書·李尋傳》：“牽於女謁，有所畏難。”</w:t>
        <w:br/>
        <w:br/>
        <w:t>（7）憎恶；忌妒。《廣雅·釋詁三》：“畏，惡也。”*王念孫*疏證：“惡，一為愛惡之惡。”《史記·魏公子列傳》：“是後*魏王*畏公子之賢能，不敢任公子以國政。”又《淮陰侯列傳》：“*信*知*漢王*畏惡其能，常稱病不朝從。”</w:t>
        <w:br/>
        <w:br/>
        <w:t>（8）敬，敬服。《廣雅·釋訓》：“畏，敬也。”《論語·子罕》：“後生可畏，焉知來者之不如今也。”《荀子·不苟》：“君子能則寬容易直以開道人，不能則恭敬繜絀以畏事人。”《漢書·英布傳》：“*布*善用兵，民素畏之。”*清**王夫之*《讀通鑑論·唐德宗》：“而天固無喜怒，惟循理以畏天，則命在己矣。”</w:t>
        <w:br/>
        <w:br/>
        <w:t>（9）死，古代指被兵器杀死。《吕氏春秋·勸學》：“*曾點*使*曾參*，過期而不至，人皆見*曾點*曰：‘無乃畏邪？’”*高誘*注：“畏，猶死也。”《禮記·檀弓上》：“死而不弔者三：畏、厭、溺。”*朱彬*訓纂引*盧*注：“畏者，兵刃所殺也。”按：*孫希旦*集解：“畏，謂被迫脅而恐懼自裁者。”*宋**張載*《正蒙·王禘篇》：“畏、厭、溺可傷尤甚，故特致哀死者、不吊生者以異之。”*王夫之*注：“畏，兵死。”</w:t>
        <w:br/>
        <w:br/>
        <w:t>（10）罪。《廣雅·釋詁三》：“畏，辠也。”</w:t>
        <w:br/>
        <w:br/>
        <w:t>⑪通“隈”。弓的弯曲处。*清**朱駿聲*《説文通訓定聲·履部》：“畏，叚借為隈。”《周禮·考工記·弓人》：“夫角之中，恒當弓之畏。”*鄭玄*注：“畏讀如*秦*師入隈之隈。”*賈公彦*疏：“從隈為曲隈之義。”</w:t>
        <w:br/>
        <w:br/>
        <w:t>（二）wēi　《集韻》於非切，平徵影。微部。</w:t>
        <w:br/>
        <w:br/>
        <w:t>（1）同“威”。《廣雅·釋言》：“畏，威也。”《集韻·微韻》：“威，古作畏。”《書·皋陶謨》：“天明畏，自我民明畏。”*孫星衍*疏：“畏，一作威。明威，言賞罰。”《韓非子·主道》：“其行罰也，畏乎如雷霆，神聖不能解也。”《史記·宋微子世家》：“乃毋畏畏，不用老長。”</w:t>
        <w:br/>
        <w:br/>
        <w:t>（2）姓。《集韻·微韻》：“畏，姓。”</w:t>
        <w:br/>
        <w:br/>
        <w:t>（三）wěi　㊀《集韻》羽鬼切，上尾云。</w:t>
        <w:br/>
        <w:br/>
        <w:t>同“崴”。山貌。《集韻·尾韻》：“崴，山皃。或作㟪。亦省。”</w:t>
        <w:br/>
        <w:br/>
        <w:t>㊁《集韻》鄔賄切，上賄影。微部。</w:t>
        <w:br/>
        <w:br/>
        <w:t>〔畏壘〕也作“嵔（㟪）壘”。山名。《集韻·賄韻》：“嵔，嵔壘，山名。或省。”《莊子·庚桑楚》：“*老耼*之役有*庚桑楚*者，偏得*老耼*之道，以北居*畏壘*之山。”*陸德明*釋文：“畏，本或作㟪。*李*云：‘㟪壘，山名也。’或云在*魯*，又云在*梁州*。”</w:t>
        <w:br/>
      </w:r>
    </w:p>
    <w:p>
      <w:r>
        <w:t>畐##畐</w:t>
        <w:br/>
        <w:br/>
        <w:t>《説文》：“畐，滿也。从高省，象高厚之形。讀若伏。”*朱芳圃*《殷周文字釋叢》：“字象長頸鼓腹圜底之器。”“畐為盛器，充盈於中，因以象徵豐滿。”按：此篆《玉篇》、《廣韻》、《段注説文解字》皆楷化作“畐”，有别于“畗”。</w:t>
        <w:br/>
        <w:br/>
        <w:t>（一）fú　㊀《廣韻》房六切，入屋奉。職部。</w:t>
        <w:br/>
        <w:br/>
        <w:t>（1）满。《説文·畐部》：“畐，滿也。”</w:t>
        <w:br/>
        <w:br/>
        <w:t>（2）容器名。无足鬲。*清**倪濤*《六藝之一録》卷二百一十四：“畐，無足鬲也。”</w:t>
        <w:br/>
        <w:br/>
        <w:t>㊁《集韻》方六切，入屋非。</w:t>
        <w:br/>
        <w:br/>
        <w:t>同“幅”。《集韻·屋韻》：“幅，《説文》：‘布帛廣也。’亦省。”</w:t>
        <w:br/>
        <w:br/>
        <w:t>（二）bì　《廣韻》芳逼切，入職滂。</w:t>
        <w:br/>
      </w:r>
    </w:p>
    <w:p>
      <w:r>
        <w:t>畑##畑</w:t>
        <w:br/>
        <w:br/>
        <w:t>ti醤</w:t>
        <w:br/>
        <w:br/>
        <w:t>旱地。《龍樹五明論》卷上：“第十八兄弟不恭順，分畑割宅，無義異居，或和合共分，或一人欲為頭分者。”</w:t>
        <w:br/>
      </w:r>
    </w:p>
    <w:p>
      <w:r>
        <w:t>畒##畒</w:t>
        <w:br/>
        <w:br/>
        <w:t>畒同“畝”。《漢隸字源·厚韻》：“畒，亦作畮。”*唐**王勃*《上巳浮江宴序》：“若夫遭主后之明聖，屬天地之貞觀，得畎畒之相保，以農桑為業，而託形宇宙者幸矣。”</w:t>
        <w:br/>
      </w:r>
    </w:p>
    <w:p>
      <w:r>
        <w:t>畔##畔</w:t>
        <w:br/>
        <w:br/>
        <w:t>《説文》：“畔，田界也。从田，半聲。”</w:t>
        <w:br/>
        <w:br/>
        <w:t>pàn　《廣韻》薄半切，去换並。元部。</w:t>
        <w:br/>
        <w:br/>
        <w:t>（1）田界。《説文·田部》：“畔，田界也。”*段玉裁*注：“田界者，田之竟處也……一夫百𤱑，則畔為百𤱑之界也。”《左傳·襄公二十五年》：“行無越思，如農之有畔，其過鮮矣。”*唐**傅奕*《請廢佛法表》：“耕能讓畔，路不拾遺。”《雲笈七籤》卷一百：“耕者不侵畔，漁者不争岸。”</w:t>
        <w:br/>
        <w:br/>
        <w:t>（2）界限；疆界。《廣雅·釋詁三》：“畔，界也。”*清**段玉裁*《説文解字注·田部》：“畔，引伸為凡界之偁。”《國語·周語二》：“修其疆畔，曰服其鎛。”*韋昭*注：“畔，界也。”《後漢書·文苑傳上·杜篤》：“昔在强*秦*，爰初開畔。”*李賢*注：“畔，疆界也。”*清**林則徐*《會奏英國躉船奸夷現已驅逐並飭取切結情形摺》：“大抵該夷於一切事宜，緊一分則就緒一分；鬆一步則越畔一步。”*章炳麟*《菌说》：“动与植有汗漫而无畔者也。”</w:t>
        <w:br/>
        <w:br/>
        <w:t>（3）边；旁边；边侧。《楚辭·漁父》：“*屈原*既放，游於江潭，行吟澤畔。”*宋**辛棄疾*《醜奴兒·博山道中效李易安體》：“青旗賣酒，山那畔，别有人間。”《古今小説·裴晋公義還原配》：“奈身畔並無分文盤費，怎生是好？”*茅盾*《子夜》十三：“这一声在耳畔的呼唤，把*朱桂英*乱跳的心镇定了。”</w:t>
        <w:br/>
        <w:br/>
        <w:t>（4）回避；躲避。*清**翟灝*《通俗編·雜字》：“俗謂避跡曰畔。”*清**趙翼*《陔餘叢考》卷四十三：“畔，*吴*語謂躲避曰畔。亦有所本。*陳後主*創*齊聖觀*，民謡曰：‘*齊聖觀*，寇來無處畔。’”《漢書·馮奉世傳》：“今乃有畔敵之名，大為中國羞。”*顔師古*注引*如淳*曰：“不敢當敵攻戰，為畔敵也。”《中国歌谣资料·沪諺外编》：“明知吃硬敌不过，免得献丑惹出祸，连忙溜开畔入芦课荡里数只数。”</w:t>
        <w:br/>
        <w:br/>
        <w:t>（5）混乱貌。《漢書·敍傳上》：“畔回宂其若兹兮，北叟頗識其倚伏。”*顔師古*注：“畔，亂貌也。”</w:t>
        <w:br/>
        <w:br/>
        <w:t>（6）通“叛”。*清**朱駿聲*《説文通訓定聲·乾部》：“畔，叚借為叛。”1.违背。《論語·雍也》：“君子博學於文，約之以禮，亦可以弗畔矣夫！”*何晏*注引*鄭*曰：“弗畔，不違道。”《禮記·王制》：“革制度衣服者為畔，畔者君討。”*清**徐熊飛*《答潘春泉書》：“即未至成家，亦可無畔於前人之繩墨。”2.叛变。《國語·魯語下》：“*卞*人將畔，臣討之，既得之矣。”《史記·魯周公世家》：“*周公*恐天下聞*武王*崩而畔。”3.离；离开。《廣雅·釋詁三》：“畔，離也。”《論衡·自紀》：“*魯文*逆祀，去者三人；*定公*順祀，畔者五人。”*严复*《原强》：“拘于习俗，而无敢畔其范围而已。”</w:t>
        <w:br/>
        <w:br/>
        <w:t>（7）通“般（pán）”。乐。《史記·吴太伯世家》：“夫子獲罪於君以在此，懼猶不足，而又可以畔乎？”*司馬貞*索隱“《左傳》曰‘而又何樂’”*清**洪頤煊*《讀書叢録》卷十八：“畔即般字。《爾雅·釋詁》：‘般，樂也。’”</w:t>
        <w:br/>
      </w:r>
    </w:p>
    <w:p>
      <w:r>
        <w:t>畕##畕</w:t>
        <w:br/>
        <w:br/>
        <w:t>同“畺（疆）”。《説文·田部》：“畕，比田也。从二田。”《正字通·田部》：“畕，畺本字……《正譌》：‘畕，田界也。从二田會意。’或作畺，俗作疆。”</w:t>
        <w:br/>
      </w:r>
    </w:p>
    <w:p>
      <w:r>
        <w:t>畖##畖</w:t>
        <w:br/>
        <w:br/>
        <w:t>畖wā　《廣韻》烏瓜切，平麻影。</w:t>
        <w:br/>
        <w:br/>
        <w:t>〔畖留〕地名。故址在今*山西省**新绛县*境内。《集韻·麻韻》：“畖，*畖留*，地名。在*絳*。”</w:t>
        <w:br/>
      </w:r>
    </w:p>
    <w:p>
      <w:r>
        <w:t>畗##畗</w:t>
        <w:br/>
        <w:br/>
        <w:t>畗（一）dá　《集韻》德合切，入合端。</w:t>
        <w:br/>
        <w:br/>
        <w:t>同“答”。《集韻·合韻》：“答，當也。古作畣、畗。”按：《正字通·田部》：“答，《爾雅》作畣。郭注：‘畣者，應也。’今不必借用畗。《正譌》合畗、畣為一，非。”</w:t>
        <w:br/>
        <w:br/>
        <w:t>（二）fú　《集韻》房六切，入屋奉。</w:t>
        <w:br/>
        <w:br/>
        <w:t>（1）满。《集韻·屋韻》：“畗，滿也。”</w:t>
        <w:br/>
        <w:br/>
        <w:t>（2）同“福”。《字彙·田部》：“畗，古福字。”</w:t>
        <w:br/>
      </w:r>
    </w:p>
    <w:p>
      <w:r>
        <w:t>畘##畘</w:t>
        <w:br/>
        <w:br/>
        <w:t>畘nán　《玉篇》奴甘切。</w:t>
        <w:br/>
        <w:br/>
        <w:t>（1）我国古代地积单位。十亩为一畘。《字彙·田部》：“畘，田十畝曰畘。”《清史稿·靳輔傳》：“以十畝為一畘，二十畘為一溝。”*清**胡天游*《柯西石宕記》：“大畘細𥥊，汧如肥如。”</w:t>
        <w:br/>
        <w:br/>
        <w:t>（2）田多。《字彙·田部》：“畘，田多也。”</w:t>
        <w:br/>
      </w:r>
    </w:p>
    <w:p>
      <w:r>
        <w:t>留##留</w:t>
        <w:br/>
        <w:br/>
        <w:t>留（一）liú　《廣韻》力求切，平尤來。幽部。</w:t>
        <w:br/>
        <w:br/>
        <w:t>（1）停留；停止。《玉篇·田部》：“留，止也。”《廣韻·尤韻》：“留，住也。”《詩·大雅·常武》：“不留不處，三事就緒。”《漢書·項籍傳》：“北救*趙*，至*安陽*，留不進。”*宋**王安石*《司馬遷》：“孔鸞負文章，不忍留枳棘。”</w:t>
        <w:br/>
        <w:br/>
        <w:t>（2）挽留；阻止。《孟子·公孫丑下》：“有欲為（*齊）王*留行者。”*宋**劉過*《賀新郎·彈鋏西來路》：“留不住，少年去。”《三國演義》第八十二回：“昔*子瑜*在*柴桑*時，*孔明*來*吴*，孤欲使*子瑜*留之。”</w:t>
        <w:br/>
        <w:br/>
        <w:t>（3）稽留；留滞。《龍龕手鑑·田部》：“留，徐也。”《易·旅》：“君子以明慎用刑，而不留獄。”*孔穎達*疏：“明察審慎用刑，而不稽留獄訟。”《荀子·大畧》：“無留善，無宿問。”*王先謙*集解：“有善即行，無留滯。”《論衡·物勢》：“利劍長戟，手足健疾者勝；頓刀長矛，手足緩留者負。”*明**方以智*《物理小識·鳥獸類上·鷄》：“卵留二三月，即伏不出矣。”</w:t>
        <w:br/>
        <w:br/>
        <w:t>（4）保存；存留。《墨子·非儒下》：“於是厚其禮，留其封，敬見而不問其道。”《史記·廉頗藺相如列傳》：“今以*秦*之彊而先割十五都予*趙*，*趙*豈敢留璧而得罪於大王乎？”*宋**文天祥*《過零丁洋》：“人生自古誰無死，留取丹心照汗青！”*董必武*《别长沙》：“阁忆*天心*胜，亭留*爱晚*名。”</w:t>
        <w:br/>
        <w:br/>
        <w:t>（5）久；长久。《爾雅·釋詁下》：“留，久也。”《禮記·儒行》：“悉數之乃留，更僕未可終也。”*鄭玄*注：“留，久也。”</w:t>
        <w:br/>
        <w:br/>
        <w:t>（6）尽。《逸周書·大匡》：“哭不留日。”*孔晁*注：“留，盡也。”</w:t>
        <w:br/>
        <w:br/>
        <w:t>（7）治理。《國語·楚語上》：“舉國留之，數年乃成。”*韋昭*注：“留，治之也。”</w:t>
        <w:br/>
        <w:br/>
        <w:t>（8）任。《龍龕手鑑·田部》：“留，任也。”</w:t>
        <w:br/>
        <w:br/>
        <w:t>（9）古代举行大射祭礼时，箭不中靶，偏于靶心下方叫“留”。《儀禮·大射》：“大射正立于公後，以矢行告于公：下曰留，上曰揚，左右曰方。”*鄭玄*注：“留，不至也。”</w:t>
        <w:br/>
        <w:br/>
        <w:t>（10）石榴。后作“榴”。*清**朱珔*《説文叚借義證·田部》：“留，《文選·吴都賦》‘棎榴禦霜’，《本草綱目》云棎留二果名，引*薛瑩*《荆陽異物志》，留子樹生*交*、*廣*、*武平*、*興古*諸郡。《木部》無榴，亦省借作留也。”</w:t>
        <w:br/>
        <w:br/>
        <w:t>⑪通“劉（鎦）”。杀戮。《管子·勢》：“正静不争，動作不貣，素質不留。”*郭沫若*等集校：“*沫若*案：留，假借為鎦（劉）。”又《侈靡》：“賢不可威，能不可留。”*郭沫若*等集校：“*張佩綸*云：留，鎦。《説文》：‘鎦，殺也。’”《荀子·議兵》：“不屠城，不潛軍，不留衆。”</w:t>
        <w:br/>
        <w:br/>
        <w:t>⑫通“流”。流注；倾倒。*清**朱駿聲*《説文通訓定聲·孚部》：“留，叚借為流。”《莊子·天地》：“留動而生物，物成生理，謂之形。”*陸德明*釋文：“留，或作流。”《馬王堆漢墓帛書·十六經·正亂》：“帝曰：‘毋乏吾禁，毋留吾酭（醢）。’”又《十六經·本伐》：“是以方行不留。”按：《淮南子·主術》作“方行而不流”。</w:t>
        <w:br/>
        <w:br/>
        <w:t>⑬通“瘤”。瘤结。*清**朱駿聲*《説文通訓定聲·孚部》：“留，叚借為瘤。”《文選·左思〈魏都賦〉》：“隰壤瀐漏而沮洳，林藪石留而蕪穢。”*李善*注引*張載*曰：“石留之地喻土地多石，猶人物之有留結也。”</w:t>
        <w:br/>
        <w:br/>
        <w:t>⑭古地名。1.*东周**郑*邑。故地在今*河南省**开封市**陈留城*。《公羊傳·桓公十一年》：“古者*鄭國*處于*留*。”*清**顧祖禹*《讀史方輿紀要·河南二·開封府》：“*陳留縣*：在（*開封*）*府*東五十里，*春秋*為*留*地，屬*鄭*，後為*陳*所并，故曰*陳留*。”2.*春秋**宋*邑。故地在今*江苏省**沛县*东南。《左傳·襄公元年》：“*楚子辛*救*鄭*，侵*宋*、*吕*、*留*。”*杜預*注：“*吕*、*留*二縣，今屬*彭城郡*。”*清**顧祖禹*《讀史方輿紀要·江南十一·徐州》：“*留城*：（*沛）縣*東南五十里，故*宋*邑，*秦*置縣。*二世*元年，*秦嘉*立*景駒*為*楚王*，在*留*……*張良*遇*漢高*於此，因封*留侯*。”</w:t>
        <w:br/>
        <w:br/>
        <w:t>⑮姓。《廣韻·尤韻》：“留，姓。出*會稽*。本自*衛*大夫*留封人*之後，*後漢*末避地*會稽*，遂居*陳陽*，為郡豪族。《吴志》有左將*留贊*。”一说即古“劉”字。《詩·王風·丘中有麻》：“丘中有麻，彼*留子嗟*。”*毛*傳：“留，大夫氏，*子嗟*，字也。”</w:t>
        <w:br/>
        <w:br/>
        <w:t>（二）liù　《廣韻》力救切，去宥來。幽部。</w:t>
        <w:br/>
        <w:br/>
        <w:t>（1）停待；伺候。《廣韻·宥韻》：“留，宿留，停待也。宿音秀。”《集韻·宥韻》：“𢕍，𢓵𢕍，行相待也。或作留。”*方成珪*考正：“𢓵𢕍即宿留異文。”《莊子·山木》：“蹇裳躩步，執彈而留之。”*成玄英*疏：“留，伺候也。”*陸德明*釋文：“留之，力救反。*司馬*云：宿留，伺其便也。”《楚辭·九歌·湘君》：“君不行兮夷猶，蹇誰留兮中洲？”*王逸*注：“留，待也。”《列子·黄帝》：“（*趙）襄子*怪而留之，徐而察之。”*杨伯峻*集釋：“《釋文》云：留，力救切。謂宿留而視之也。”</w:t>
        <w:br/>
        <w:br/>
        <w:t>（2）用同“六”。旧时乐谱记音符号之一，相当于简谱的“5”。*清**曹溶*《荷葉杯·怨思》：“捧觴含笑撥箜篌，留麽留，留麽留。”</w:t>
        <w:br/>
        <w:br/>
        <w:t>（三）liǔ　《集韻》力九切，上有來。</w:t>
        <w:br/>
        <w:br/>
        <w:t>昴星的别名。《集韻·有韻》：“留，昴星别名。”《史記·律書》：“北至於留。”*司馬貞*索隱：“留即昴，《毛傳》亦以留為昴。”按：*清**朱珔*《説文叚借義證》：“《詩正義》引《元命苞》曰：‘昴六星，昴之為言留也，言物成就繫留也。’是以留為昴之假借。”</w:t>
        <w:br/>
      </w:r>
    </w:p>
    <w:p>
      <w:r>
        <w:t>畚##畚</w:t>
        <w:br/>
        <w:br/>
        <w:t>畚běn　《廣韻》布忖切，上混幫。諄部。</w:t>
        <w:br/>
        <w:br/>
        <w:t>（1）用草绳或竹篾编织的盛物器具。《廣韻·混韻》：“畚，草器。”《周禮·夏官·挈壺氏》：“挈轡以令舍，挈畚以令糧。”*鄭玄*注：“畚所以盛糧之器。”《左傳·宣公二年》：“殺之，寘諸畚，使婦人載以過朝。”*杜預*注：“畚，以草索為之，筥屬。”《晋書·苻堅載記下》：“（*王猛*）少貧賤，以鬻畚為業。”*清**魏源*《書宋名臣言行録後》：“夫*忠定*與*文公*皆百世師，原非後人一畚增*嶽*，一蠡損*渤*。”</w:t>
        <w:br/>
        <w:br/>
        <w:t>(2)用畚箕装撮。宋王安石《慎縣修路者》：“畚築今三歲，康莊始一修。”梁启超《論教育當定宗旨》：“夫野蛮人之筑室也，左投一瓦焉，右堆一石焉，今日支一木焉，明日畚一土焉。”</w:t>
        <w:br/>
        <w:br/>
        <w:t>（3）铁锹。《方言》卷五：“臿，*江*、*淮*、南*楚*之間謂之臿，*沅*、*湘*之間謂之畚。”《廣雅·釋器》：“畚，臿也。”*王念孫*疏證：“*郭（璞*）注云，皆古鍫鍤字。”</w:t>
        <w:br/>
      </w:r>
    </w:p>
    <w:p>
      <w:r>
        <w:t>畛##畛</w:t>
        <w:br/>
        <w:br/>
        <w:t>《説文》：“畛，井田閒陌也。从田，㐱聲。”</w:t>
        <w:br/>
        <w:br/>
        <w:t>zhěn　《廣韻》章忍切，上軫章。又側鄰切。諄部。</w:t>
        <w:br/>
        <w:br/>
        <w:t>（1）田间道路。《爾雅·釋言》：“障，畛也。”*陸德明*釋文：“畛，田間道。”《廣韻·軫韻》：“畛，田界。”*清**俞正燮*《癸巳類稿》卷三：“溝廣四尺畛容大車六尺，去一丈也。”《詩·周頌·載芟》：“千耦其耘，徂隰徂畛。”*鄭玄*箋：“畛，謂舊田有徑路者。”《文選·左思〈吴都賦〉》：“其四野則畛畷無數，膏腴兼倍。”*李善*注引*劉逵*曰：“畛畷謂地廣道多也。舊井田間有徑有畛。”*唐**李賀*《新夏歌》：“野家麥畦上新壠，長畛徘徊桑柘垂。”*王琦*注：“畛，田間之道可容大車者。”</w:t>
        <w:br/>
        <w:br/>
        <w:t>（2）界限。《小爾雅·廣詁》：“畛，界也。”《莊子·齊物論》：“夫道未始有封，言未始有常，為是而有畛也，請言其畛：有左，有右，有倫，有義，有分，有辯，有競，有争，此之謂八德。”*成玄英*疏：“畛，界畔也。”《太玄·文》：“天炫炫於無畛。”*范望*注：“畛，界也。”</w:t>
        <w:br/>
        <w:br/>
        <w:t>（3）殄；殄绝。《爾雅·釋言》：“畛，殄也。”*郭璞*注：“謂殄絶。”</w:t>
        <w:br/>
        <w:br/>
        <w:t>（4）根；根本。《太玄·測》：“初一，黄純于潛，不見其畛，藏鬱於泉。”*范望*注：“畛，根也。鬱，化也。此言十一月之時，陽氣潛在地下養物之根荄，在黄泉之下，不見其根鄂也。”</w:t>
        <w:br/>
        <w:br/>
        <w:t>（5）祝告；致意。《爾雅·釋詁上》：“畛，告也。”*邢昺*疏：“畛者，致告也。”又《釋言》：“畛，致也。”《禮記·曲禮下》：“臨諸侯，畛於鬼神，曰：‘有天王某甫。’”*鄭玄*注：“畛，致也。祝告致於鬼神辭也。”按：《玉篇·耳部》引作“𦕑於鬼神”。</w:t>
        <w:br/>
      </w:r>
    </w:p>
    <w:p>
      <w:r>
        <w:t>畜##畜</w:t>
        <w:br/>
        <w:br/>
        <w:t>《説文》：“畜，田畜也。《淮南子》曰：‘玄田為畜。’𤲸，《魯郊禮》畜从田，从兹。兹，益也。”*段玉裁*注：“田畜謂力田之蓄積也……俗用畜為六嘼字。”“古文本从兹，小篆乃省其半。”</w:t>
        <w:br/>
        <w:br/>
        <w:t>（一）chù　《廣韻》丑六切，入屋徹。又許竹切，丑救切，許宥切。沃部。</w:t>
        <w:br/>
        <w:br/>
        <w:t>人所饲养的禽兽。《説文·田部》：“畜，田畜也。”*清**段玉裁*《説文解字注·嘼部》：“嘼，今多用畜者，俗書叚借而然。”《左傳·僖公十九年》：“古者六畜不相為用。”*孔穎達*疏：“《爾雅·釋畜》馬、牛、羊、豕、犬、雞謂之六畜，《周禮》謂之六牲。養之曰畜，用之曰牲，其實一物也。”《禮記·曲禮下》：“問庶人之富，數畜以對。”*孔穎達*疏：“問庶人之富，數畜以對者，謂鷄䐁之屬。”《漢書·西域傳上》：“*大月氏*，本行國也，隨畜移徙，與*匈奴*同俗。”*唐**皮日休*《惑雷刑》：“夫生民之基，不過乎稼穡之功，皆不為是畜之力哉！”*鲁迅*《书信·致黎烈文（一九三六年九月二十八日）》：“此作者真畜类也。”</w:t>
        <w:br/>
        <w:br/>
        <w:t>（二）xù　《廣韻》許竹切，入屋曉。沃部。</w:t>
        <w:br/>
        <w:br/>
        <w:t>（1）饲养（禽兽）。如：畜养。《廣雅·釋詁一》：“畜，養也。”《易·離》：“亨，畜牝牛吉。”*南朝**宋**鮑照*《紹古辭》：“徒畜巧言鳥，不解心款曲。”《徐霞客遊記·滇遊日記十》：“則架竹為巢，下畜牛羊豕。”</w:t>
        <w:br/>
        <w:br/>
        <w:t>（2）养育。《詩·邶風·日月》：“父兮母兮，畜我不卒。”*朱熹*注：“畜，養。”《孟子·梁惠王上》：“仰不足以事父母，俯不足以畜妻子。”《新唐書·隱逸傳·陸羽》：“（*陸羽*）不知所生，或言有僧得諸水濱，畜之。”</w:t>
        <w:br/>
        <w:br/>
        <w:t>（3）培养；培植。《易·大畜》：“君子以多識前言往行，以畜其德。”*明**張岱*《陶庵夢憶·范與蘭》：“所畜小景有豆板黄楊，枝幹蒼古奇妙，盆石稱之。”</w:t>
        <w:br/>
        <w:br/>
        <w:t>（4）顺从；驯服。《廣雅·釋言》：“孝，畜也。”*王念孫*疏證：“《祭統》云：‘孝者，畜也。順於道，不逆於倫，是之謂畜。’……孝、畜，古同聲，故孝訓為畜，畜亦訓為孝。”《書·盤庚中》：“汝共作我畜民。”*曾运乾*注：“畜，謂順於德教也。”*唐**柳宗元*《封建論》：“其情私也，私其一己之威也，私其盡臣畜於我也。”</w:t>
        <w:br/>
        <w:br/>
        <w:t>（5）喜欢；喜爱。《詩·小雅·蓼莪》：“拊我畜我，長我育我。”《孟子·梁惠王下》：“其詩曰：‘畜君何尤？’畜君者，好君也。”*趙岐*注：“言臣説君謂之好。”《商君書·農戰》：“夫國庸民以言，則民不畜於農。”《吕氏春秋·適威》：“民善之則畜也，不善則讎也。”*高誘*注：“畜，好。”</w:t>
        <w:br/>
        <w:br/>
        <w:t>（6）积；积储；积聚。后作“蓄”。《易·序卦》：“比必有所畜，故受之以《小畜》。”*陸德明*釋文：“畜，本亦作蓄。”*唐**李公佐*《謝小娥傳》：“*小娥*父畜巨産，隱名商賈間。”《徐霞客遊記·滇遊日記三》：“涉之不流，乃壑底中窪之坑，畜而成溪者。”</w:t>
        <w:br/>
        <w:br/>
        <w:t>（7）容纳；收容。《玉篇·田部》：“畜，容也。”《左傳·襄公二十六年》：“獲罪於兩君，天下誰畜之？”*杜預*注：“畜，猶容也。”《禮記·儒行》：“易禄而難畜也。”*鄭玄*注：“難畜，難以非義久留也。”《漢書·霍光傳》：“威震主者不畜。”*宋**王安石*《祭高樞密若訥文》：“江含海畜，其富無訾。”又保存；收藏。*唐**蔣防*《霍小玉傳》：“（*李生*）又畜一短劍，甚利。”《金史·后妃傳·世宗昭德皇后》：“*睿宗*伐*宋*，得白玉帶，蓋帝王之服御也。*睿宗*没後，*世宗*寳畜之。”*明**沈德符*《萬曆野獲編·玩具·雲南雕漆》：“近日一友，亦名家子，為骨董巨擘，曾畜一*宋*刻《新唐書》，索價甚高。”</w:t>
        <w:br/>
        <w:br/>
        <w:t>（8）方言。熏；呛。《西遊記》第四十四回：“那裏面穢氣畜人，想必是個五穀輪迴之所。”</w:t>
        <w:br/>
        <w:br/>
        <w:t>（9）姓。《通志·氏族略四》：“*畜*氏，*嬴*姓，自云*秦非子*之後也。*非子*為*周孝王*主馬，畜牧於*汧*、*渭*之間，馬大蕃息，邑之*秦*，號*秦嬴*，支庶以畜為氏。”一说以国为氏。《姓觿·屋韻》：“畜，《姓考》云：古有*畜國*，*周*時為*邢侯*邑，後又入于*晋*。《左傳》*楚雍子*奔*晋*，*晋侯*與之*鄐*是也，後因氏。《姓源》云：*畜*氏、*㜅*氏因*非子*畜馬為姓，恐謬。《千家姓》云：*天水*族。”</w:t>
        <w:br/>
      </w:r>
    </w:p>
    <w:p>
      <w:r>
        <w:t>畝##畝</w:t>
        <w:br/>
        <w:br/>
        <w:t>〔亩〕</w:t>
        <w:br/>
        <w:br/>
        <w:t>mǔ（旧读mǒu）　《廣韻》莫厚切，上厚明。之部。</w:t>
        <w:br/>
        <w:br/>
        <w:t>（1）我国旧地积单位市亩的简称。*周*代规定六尺为一步，横一步，直一百步为一亩。*商鞅*变法，废井田，规定五尺为一步，横一步，直二百四十步为一亩。但仅实行于*秦国*，直到*汉武帝*以前，两种制度并存。*汉武帝*时，统一规定，二百四十步为一亩。后又规定市制六十平方丈为一亩。*清**王筠*《説文句讀·田郭》：“畝，《司馬法》：‘六尺為步，步百為畝。’是古之制也。*秦孝公*時，開通阡陌，以五尺為步，二百四十步為畝。”《孟子·梁惠王上》：“五畝之宅，樹之以桑，五十者可以衣帛矣。”《禮記·儒行》：“儒有一畝之宫，環堵之室。”*孔穎達*疏：“徑一步，長百步為畝。”*晋**陶潛*《歸園田居五首》之一：“方宅十餘畝，草屋八九間。”</w:t>
        <w:br/>
        <w:br/>
        <w:t>（2）田埂，田中高处。《詩·小雅·信南山》：“我疆我理，南東其畝。”*朱熹*注：“畝，壟也。”《國語·周語下》：“天所崇之子孫，或在𤱶畝。”*韋昭*注：“下曰𤱶，高曰畝。畝，壟也。”*宋玉*《高唐賦》：“長風至而波起兮，若麗山之孤畝。”《農政全書·農本·諸家雜論上》：“𤱶欲深而端，畝欲沃以平。”又治田垄。《詩·大雅·綿》：“迺疆迺理，迺宣迺畝。”*朱熹*注：“畝，治其田疇也。”</w:t>
        <w:br/>
        <w:br/>
        <w:t>（3）通“母”。根本；根源。*清**朱駿聲*《説文通訓定聲·頤部》：“畝，叚借為母。”《書·微子之命》：“*唐叔*得禾，異畝同穎。”按：《史記·魯周公世家》作“異母”。*司馬貞*索隱：“《尚書》曰‘異畝’，此‘母’義並通。”</w:t>
        <w:br/>
      </w:r>
    </w:p>
    <w:p>
      <w:r>
        <w:t>畟##畟</w:t>
        <w:br/>
        <w:br/>
        <w:t>《説文》：“畟，治稼畟畟進也。从田、人，从夊。《詩》曰：‘畟畟良耜。’”按：*段玉裁*本作“从田、儿，从夊”。</w:t>
        <w:br/>
        <w:br/>
        <w:t>（一）cè　《廣韻》初力切，入職初。又子力切。職部。</w:t>
        <w:br/>
        <w:br/>
        <w:t>（1）〔畟畟〕利耜深耕快进貌。《爾雅·釋訓》：“畟畟，耜也。”*邢昺*疏引*舍人*曰：“畟畟，耜入地之貌。”《説文·田部》：“畟，治稼畟畟進也。”《詩·周頌·良耜》：“畟畟良耜，俶載南畝。”*清**曹爾堪*《過鏡檻南村探梅觀捕魚作》：“長鑱畟畟老圃資，畦芥生花韭苗盛。”</w:t>
        <w:br/>
        <w:br/>
        <w:t>（2）清晰；整齐。《搜神記》卷二十：“風静水清，猶見城郭樓櫓畟然。”*南朝**梁**蕭統*《殿賦》：“闌檻參差，棟宇齊畟。”</w:t>
        <w:br/>
        <w:br/>
        <w:t>（二）jì</w:t>
        <w:br/>
        <w:br/>
        <w:t>同“稷”。五谷总名。《篇海類編·地理類·田部》：“畟，同稷。五穀總名。”</w:t>
        <w:br/>
      </w:r>
    </w:p>
    <w:p>
      <w:r>
        <w:t>畡##畡</w:t>
        <w:br/>
        <w:br/>
        <w:t>畡同“垓”。《集韻·咍韻》：“垓，《説文》：‘兼垓，八極地也。’或从田。”《國語·鄭語》：“王者居九畡之田。”*韋昭*注：“九畡，九州之極數。”*清**顧炎武*《天下郡國利病書·北直三·王可信〈邢臺縣百泉閘記〉》：“*邢*迤西諸山，大都畡岨無所産。”</w:t>
        <w:br/>
      </w:r>
    </w:p>
    <w:p>
      <w:r>
        <w:t>畢##畢</w:t>
        <w:br/>
        <w:br/>
        <w:t>〔毕〕</w:t>
        <w:br/>
        <w:br/>
        <w:t>《説文》：“畢，田罔也。从𠦒，象畢形微也。或曰甶聲。”*段玉裁*据《韻會》改作“田网也。从田，从𠦒，象形。或曰田聲”，并注：“畢與𠦒同，故取𠦒象形。各本作‘象畢形微也’，有誤，今正。”“各本田誤甶。”</w:t>
        <w:br/>
        <w:br/>
        <w:t>bì　《廣韻》卑吉切，入質幫。質部。</w:t>
        <w:br/>
        <w:br/>
        <w:t>（1）古时田猎用的一种长柄网。《説文·𠦒部》：“畢，田网也。”*段玉裁*注：“謂田獵之网也。”《禮記·月令》：“（季春之月）是月也……田獵罝罘、羅罔、畢、翳、餧獸之藥，毋出九門。”*鄭玄*注：“小而柄長謂之畢。”《漢書·揚雄傳上》：“其餘荷垂天之畢，張竟𡐨之罘，糜日月之朱竿，曳彗星之飛旗。”*顔師古*注：“畢，田網也。”*宋**陸游*《聞雁》：“不知重雲外，何處避畢弋。”*明**湯顯祖*《南柯記·侍獵》：“雷砲霜刀，風矰雨畢，周圓而陣於七十二鑽之上。”</w:t>
        <w:br/>
        <w:br/>
        <w:t>（2）用网捕取禽兽。《玉篇·𠦒部》：“畢，掩兔也。”《詩·小雅·鴛鴦》：“鴛鴦于飛，畢之羅之。”*毛*傳：“於其飛乃畢掩而羅之。”《風俗通·正失》：“馳射狐兔，畢雉刺彘。”《新唐書·魏徵傳》：“在*貞觀*初，高居深拱，無田獵畢弋之好。”</w:t>
        <w:br/>
        <w:br/>
        <w:t>（3）星名。二十八宿之一，西方白虎七宿的第五宿，有星八颗。以其形状像毕网得名。《爾雅·釋天》：“濁謂之畢。”*郭璞*注：“掩兔之畢，或呼為濁，因星形以名。”《字彙·田部》：“畢，宿名，畢八星，二星直上如柄，六星曲為兩行。張其口。”《詩·小雅·漸漸之石》：“月離于畢，俾滂沱矣。”*朱熹*注：“畢，星名。”*宋**王禹偁*《重修北嶽廟碑奉勑撰并序》：“天官畫野，勢當昴、畢之星；易象流形，名繫雷、風之兆。”《三國演義》第四十九回：“西方七面白旗，按奎、婁、胃、昴、畢、觜、參，踞白虎之威。”</w:t>
        <w:br/>
        <w:br/>
        <w:t>(4)古代写字的竹简。《爾雅·釋器》：“簡謂之畢。”郭璞注：“今簡札也。”邢昺疏：“簡，竹簡也。古未有紙，載文於簡，謂之簡札，一名畢。”郝懿行義疏：“《釋文》：‘畢，李本作篳。’按畢用竹，故李巡从竹。”《禮記·學記》：“今之教者，呻其佔畢，多其訉。”鄭玄注：“簡謂之畢。”</w:t>
        <w:br/>
        <w:br/>
        <w:t>（5）古代丧祭时通贯牲体所用的木叉。《集韻·質韻》：“畢，貫牲體木。”《儀禮·特牲饋食禮》：“宗人執畢先入。”*鄭玄*注：“畢，狀如叉，蓋為其似畢星取名焉。”又《大射》：“司馬正東面以弓為畢。”*賈公彦*疏：“畢，所以教助執事者，以畢是助載鼎實之物。故司馬執弓為畢以指授，若《周禮》執殳以為鞭。”《禮記·雜記上》：“畢用桑，長三尺，刊其柄與末。”*鄭玄*注：“畢，所以助主人載者。”*孔穎達*疏：“主人舉肉之時則以畢助主人。舉肉用桑者，亦喪祭故也。”</w:t>
        <w:br/>
        <w:br/>
        <w:t>（6）水旁厓岸。《爾雅·釋丘》：“畢，堂墻。”*王引之*述聞：“今案：畢堂牆之堂，當讀為陂唐之唐。唐，隄也。牆謂隄内一面障水者。以其在水之旁，故謂之牆，又謂之畢。”“畢之言蔽障，蔽水使不外出也。《説文》曰：牆垣蔽也。唐牆蔽水，故謂之畢。”一说山形四方高且两边有厓岸者也叫毕。*清**俞樾*《羣經平議·爾雅》：“凡山形四方而高者曰堂，堂之兩邊復有厓岸曰墻亦謂之畢。”</w:t>
        <w:br/>
        <w:br/>
        <w:t>（7）缫丝车下的绳索。《方言》卷九：“車下鐵，*陳*、*宋*、*淮*、*楚*之間謂之畢。”*戴震*疏證：“此言繀車之索。各本鉄訛作鐵，非也。《玉篇》云：‘紩，索也。古作鉄。’”</w:t>
        <w:br/>
        <w:br/>
        <w:t>（8）完毕；终了。《廣雅·釋詁三》：“畢，竟也。”《集韻·質韻》：“畢，終也。”《書·大誥》：“天亦惟用勤毖我民，若有疾，予曷敢不于前寧人攸受休畢。”*孔穎達*疏：“畢，終也。”《宋史·李綱傳》：“*綱*治守戰之具，不數日而畢。”*鲁迅*《坟·文化偏至论》：“变革既毕，其力乃张。”</w:t>
        <w:br/>
        <w:br/>
        <w:t>（9）副词。尽；皆。《爾雅·釋詁下》：“畢，盡也。”*杨树达*《詞詮》卷一：“畢，表數副詞，皆也。”《書·泰誓中》：“惟戊午，王次于*河*朔，羣后以師畢會。”*孔*傳：“諸侯盡會次也。”《禮記·月令》：“（仲春之月）是月也，耕者少舍，乃脩闔扇，寢廟畢備。”*鄭玄*注：“畢，猶皆也。”*晋**王羲之*《蘭亭集序》：“羣賢畢至，少長咸集。”*方志敏*《可爱的中国》：“你定可以听到从里面传出来在包探捕头拳打脚踢毒刑毕用之下的同胞们一声声呼痛的哀音，这是他们利用治外法权来惩治反抗他们的志士！”</w:t>
        <w:br/>
        <w:br/>
        <w:t>（10）敏捷；灵活。《墨子·非樂上》：“老與遲者，耳目不聰明，股肱不畢强。”*孫詒讓*閒詁：“畢，疾也。”《淮南子·覽冥》：“心怡氣和，體便輕畢。”*高誘*注：“畢，疾也。”《漢書·鼂錯傳》：“趨利弗及，避難不畢。”</w:t>
        <w:br/>
        <w:br/>
        <w:t>⑪同“彃”。以弓射物。《玉篇·𠦒部》：“畢，弋也。”《字彙補·田部》：“畢，與彃同。”</w:t>
        <w:br/>
        <w:br/>
        <w:t>⑫同“縪”。缝著。《字彙補·田部》：“畢，與縪同。”《儀禮·喪服》：“冠六升外畢。”*鄭玄*注：“外畢者，冠前後屈，而出縫於武也。”</w:t>
        <w:br/>
        <w:br/>
        <w:t>⑬同“韠”。古代祭服和朝服的蔽膝。《篇海類編·地理類·田部》：“畢，同韠。”《荀子·正論》：“治古無肉刑，而有象形。墨黥；慅嬰；共，艾畢；菲，對〔䋽〕屨。殺，赭衣而不純。”*楊倞*注：“畢，與韠同，紱也，所以蔽前。”</w:t>
        <w:br/>
        <w:br/>
        <w:t>⑭*周*代*姬*姓诸侯国名。故地在今*陕西省**西安市*西北。《集韻·質韻》：“畢，國名。”《左傳·僖公二十四年》：“*管*、*蔡*、*郕*、*霍*、*魯*、*衛*、*毛*、*聃*、*郜*、*雍*、*曹*、*滕*、*畢*、*原*、*酆*、*郇*，*文*之昭也。”*杜預*注：“十六國皆*文王*子也。”*杨伯峻*注：“畢，銅器有*伯嬰父**☀*鬲，銘云‘*伯嬰父*作*畢姬☀*鬲’，則*畢*為*姬*姓無疑。地在今*陝西省**西安市*與*咸陽市*西北，綿亘二三百里，横跨*渭水*南北。”</w:t>
        <w:br/>
        <w:br/>
        <w:t>⑮古地名。一指原*姬*姓*周*故址，一指*渭*北*毕陌*。故址均在今*陕西省**西安市*西北。*清**顧炎武*《日知録》卷二十二：“畢有二，在*渭*南者，名*畢郢*，*文*、*武*、*周公*之墓在焉……*畢公高*之封亦在*渭*南。”《尚書今古文注疏·泰誓》：“太子*發*上祭于*畢*，下至于*盟津*之上。”*孫星衍*疏引*馬融*曰：“畢，*文王*墓地名也。”《漢書·劉向傳》：“*文*、*武*、*周公*葬於*畢*。”*顔師古*注：“*畢陌*在*長安*西北四十里也。”</w:t>
        <w:br/>
        <w:br/>
        <w:t>⑯姓。《廣韻·質韻》：“畢，姓。出*泰山*。本*畢公高*之後。*晋*有*畢卓*。”《通志·氏族略二》：“*畢*氏，*周文王*第十五子*畢公高*始封於此，其子*萬*事*晋*乃封於*魏*。居於*畢*者，以*畢*為氏……又有*出連*氏改為*畢*氏，虜姓也。”</w:t>
        <w:br/>
      </w:r>
    </w:p>
    <w:p>
      <w:r>
        <w:t>畣##畣</w:t>
        <w:br/>
        <w:br/>
        <w:t>畣同“答”。《玉篇·田部》：“畣，今作荅（答）。”《集韻·合韻》：“答，古作畣。”*宋**陸游*《東籬記》：“閒亦吟諷，為長謡短章，楚詞唐律，詶畣風月烟雨之態度。”*清**全祖望*《張南漪墓誌銘》：“妄男子噤不能畣，遷延避去。”</w:t>
        <w:br/>
      </w:r>
    </w:p>
    <w:p>
      <w:r>
        <w:t>畤##畤</w:t>
        <w:br/>
        <w:br/>
        <w:t>《説文》：“畤，天地五帝所基址祭地。从田，寺聲。*右扶風*有五畤。*好畤*、*鄜畤*皆*黄帝*時祭。或曰*秦文公*立也。”*王筠*句讀作“皆*黄帝*時築”，并注：“築，依《韻會》引改。”</w:t>
        <w:br/>
        <w:br/>
        <w:t>（一）zhì　《廣韻》直里切，上止澄。又諸市切，時止切。之部。</w:t>
        <w:br/>
        <w:br/>
        <w:t>（1）*秦**汉*时祭祀天地五帝的祭坛。《説文·田部》：“畤，天地五帝所基址祭地。*右扶風*有五畤。*好畤*、*鄜畤*皆*黄帝*時祭。或曰*秦文公*立也。”*王筠*句讀：“語頗詰屈，似經删併，其意若曰：畤者，祭天地五帝之地也；畤者，止也。其制壇而不屋，但有基止，故謂之畤。”《集韻·止韻》：“畤，祭處。”《史記·封禪書》：“自古以*雍州*積高，神明之隩，故立畤郊上帝，諸神祠皆聚云。蓋*黄帝*時嘗用事，雖晚*周*亦郊焉。”《漢書·郊祀志上》：“祠之必於高山之下畤，命曰畤。”*顔師古*注：“名其祭處曰畤也。”*宋**王安石*《和王微之〈登高齋〉三首》之三：“黄雲荒城失苑路，白草廢畤空壇垓。”*清**汪繹*《望岱》：“矯首原從萬仞論，千年*漢*畤上公尊。”</w:t>
        <w:br/>
        <w:br/>
        <w:t>（2）土高处。《字彙補·田部》：“畤，凡土高處曰畤。”</w:t>
        <w:br/>
        <w:br/>
        <w:t>（3）田际；田界。《集韻·止韻》：“畤，田際也。”《史記·封禪書》：“*秦獻公*自以為得金瑞，故作*畦畤*、*櫟陽*而祀*白帝*。”*司馬貞*索隱引《三蒼》云：“畤，埒也。”</w:t>
        <w:br/>
        <w:br/>
        <w:t>（4）通“庤”。储备。《廣韻·止韻》：“畤，儲。”*清**朱駿聲*《説文通訓定聲·頤部》：“畤，叚借為庤。”《詩·大雅·嵩高》“以峙其粻”*唐**陸德明*釋文：“畤，如字，本又作峙。”</w:t>
        <w:br/>
        <w:br/>
        <w:t>（5）通“沚（zhǐ）”。小渚。*清**朱駿聲*《説文通訓定聲·頤部》：“畤，叚借為沚。”《左傳·隱公三年》“澗、溪、沼、沚之毛”*唐**陸德明*釋文：“畤，本又作沚。小渚也。”*晋**潘岳*《河陽縣作二首》之二：“歸鴈映蘭畤，游魚動圓波。”</w:t>
        <w:br/>
        <w:br/>
        <w:t>（二）chóu</w:t>
        <w:br/>
        <w:br/>
        <w:t>同“疇”。《左傳·襄公三十年》：“*成愆*奔*平畤*。”*杜預*注：“*平畤*，*周*邑。本或作疇。”*朱駿聲*通訓定聲：“即《周語》*摰疇*之國，*任*姓故地。”*明**袁宏道*《登蘇門山泛舟百泉》：“方外清溪寺，人間好畤田。”</w:t>
        <w:br/>
        <w:br/>
        <w:t>（三）shì　《集韻》時吏切，去志禪。</w:t>
        <w:br/>
        <w:br/>
        <w:t>同“蒔”。移栽；分种。《集韻·志韻》：“蒔，《説文》：‘更别種。’或作畤。”</w:t>
        <w:br/>
      </w:r>
    </w:p>
    <w:p>
      <w:r>
        <w:t>略##略</w:t>
        <w:br/>
        <w:br/>
        <w:t>《説文》：“略，經略土地也。从田，各聲。”</w:t>
        <w:br/>
        <w:br/>
        <w:t>lüè　《廣韻》離灼切，入藥來。鐸部。</w:t>
        <w:br/>
        <w:br/>
        <w:t>（1）经营土地，划定疆界。《廣雅·釋詁三》：“略，治也。”《書·禹貢》：“*嵎夷*既略，*濰*、*淄*其道。”《史記·南越列傳》：“*秦*時已并天下，略定*揚**越*，置*桂林*、*南海*、*象郡*。”《文選·左思〈吴都賦〉》：“故其經略，上當星紀，拓土畫疆，卓犖兼并。”*李善*注引*劉逵*曰：“《左傳》曰：‘天子經略土地，定城國，制諸侯。’略，分界也。”</w:t>
        <w:br/>
        <w:br/>
        <w:t>（2）巡行；巡视。《廣雅·釋詁一》：“略，行也。”《左傳·隱公五年》：“吾將略地焉。”*杜預*注：“略，總攝巡行之名。”又《宣公十一年》：“量功命日，分財用，平板榦，稱畚築，程土物，議遠邇，略基趾，具餱糧，度有司。”*杜預*注：“略，行也。”</w:t>
        <w:br/>
        <w:br/>
        <w:t>（3）疆界。《小爾雅·廣詁》：“略，界也。”《左傳·僖公十五年》：“賂*秦伯*以*河*外列城五，東盡*虢*略。”*孔穎達*疏：“*虢*略，*虢*之竟（境）界也。”*唐**柳宗元*《諸使兼御史中丞壁記》：“其使絶域，統兵戎，按州部，專貨食，而柔遠人，固王略，齊風俗，和關石。”</w:t>
        <w:br/>
        <w:br/>
        <w:t>（4）法度。《廣雅·釋詁一》：“略，法也。”*清**徐灝*《説文解字注箋·田部》：“略，引而申之，則法度之所經畫者皆曰略，所謂‘王略’、‘文武之略’是也。‘亂略’則敗度者也。”《左傳·成公二年》：“兄弟甥舅，侵敗王略。”*杜預*注：“略，經略法度。”又《定公四年》：“吾子欲復*文*、*武*之略，而不正其德，將如之何？”*杜預*注：“略，道也。”《淮南子·氾論》：“此四人者，皆有所短，然而功名不滅者，其略得也。”*高誘*注：“略，猶道也。”</w:t>
        <w:br/>
        <w:br/>
        <w:t>（5）谋略；智略。《廣韻·藥韻》：“略，謀略。”《集韻·藥韻》：“略，智也。”《漢書·司馬相如傳上》：“觀士大夫之勤略，均獵者之所得獲。”*顔師古*注：“略，智略也。”《新唐書·王世充傳》：“*煬帝*以*世充*有將帥略。”《三國演義》第五回：“此人既出大言，必有勇略。”</w:t>
        <w:br/>
        <w:br/>
        <w:t>（6）简略；简少。《廣韻·藥韻》：“略，簡略。”《管子·侈靡》：“略近臣，合於其遠者，立。”*尹知章*注：“略，禮為不繁也。”《荀子·天論》：“養略而動罕，則天不能使之全。”*楊倞*注：“略，減少也。”《公羊傳·哀公五年》：“喪數略也。”*何休*注：“略，猶殺也。”又简忽。《字彙·田部》：“略，忽也。”《正字通·田部》：“略，簡忽。”*三國**蜀**諸葛亮*《絶盟好議》：“國家所以略其釁情者，求犄角之援也。”《抱朴子·外篇·接疏》：“明者舉大略細，不忮不求。”</w:t>
        <w:br/>
        <w:br/>
        <w:t>（7）大致；概要。《廣雅·釋言》：“略，要也。”《字彙·田部》：“略，大略，大約也。”*清**劉淇*《助字辨略》卷五：“略，率也。總舉其疆理曰略，故得為大率之辭也……又通作頗略、粗略之略。”《孟子·萬章下》：“然而*軻*也甞聞其略也。”*趙岐*注：“略，麄也。”《荀子·儒效》：“略法先王，而足亂世術。”*楊倞*注：“略，粗也。”《淮南子·氾論》：“今人君論其臣也，不計其大功，總其略行，而求其小善，則失賢之數也。”*高誘*注：“略，大也。”</w:t>
        <w:br/>
        <w:br/>
        <w:t>（8）副词。1.全。《世説新語·任誕》：“應聲便許，略無慊吝。”《水經注·江水二》：“自*三峽*七百里中，兩岸連山，略無闕處。”*清**楊秀清*《奉天討胡檄布四方諭》：“凡有水旱，略不憐恤。”2.稍微；略微。《紅樓夢》第七十四回：“外特寄香袋一個，略表我心。”*鲁迅*《书信·致郑振铎（一九三四年十一月十日）》：“虽然*日本*钱略廉，但加以寄纸及运送费，也许倒要较贵了。”</w:t>
        <w:br/>
        <w:br/>
        <w:t>（9）通达。《淮南子·脩務》：“誦《詩》、《書》期於通道略物，而不期於《洪範》、《商頌》。”*高誘*注：“略，達。”</w:t>
        <w:br/>
        <w:br/>
        <w:t>（10）掠夺；强取。《方言》卷二：“略，强取也。”《廣雅·釋詁一》：“略，取也。”*清**徐灝*《説文解字注箋·田部》：“略，又引申之，則輕行鈔略亦謂之略。”《左傳·宣公十五年》：“壬午，*晋侯*治兵于*稷*，以略*狄*土。”《淮南子·兵略》：“古之用兵者，非利土壤之廣，而貪金玉之略，將以存亡繼絶，平天下之亂而除萬民之害也。”*高誘*注：“略，獲得也。”*唐**李白*《發白馬》：“揚兵獵月窟，轉戰略*朝那*。”《三國演義》第十二回：“不如東略*陳*地，使軍就食。”</w:t>
        <w:br/>
        <w:br/>
        <w:t>⑪同“㗉”。锋利。《玉篇·㓞部》：“㗉，今作略。”又《田部》：“略，利也。”《集韻·藥韻》：“略，利也。”《詩·周頌·載芟》：“有依其土，有略其耜。”*毛*傳：“略，利也。”*陸德明*釋文：“略，《字書》作㗉。同。”</w:t>
        <w:br/>
        <w:br/>
        <w:t>⑫姓。《通志·氏族略五》：“*略*氏，*姜*姓。《吴志》有*略統*。望出*武陵*。”一说*零陵*人。《廣韻·藥韻》：“略，姓。《何氏姓苑》云：*零陵*人。”</w:t>
        <w:br/>
      </w:r>
    </w:p>
    <w:p>
      <w:r>
        <w:t>畦##畦</w:t>
        <w:br/>
        <w:br/>
        <w:t>《説文》：“畦，田五十𤱑曰畦。从田，圭聲。”</w:t>
        <w:br/>
        <w:br/>
        <w:t>qí（旧读xī）　《廣韻》户圭切，平齊匣。支部。</w:t>
        <w:br/>
        <w:br/>
        <w:t>（1）古代土地面积单位，一般为五十亩。*唐**玄應*《一切經音義》卷十七引《蒼頡篇》：“畦，田五十畝曰畦。”《莊子·天地》：“有械於此，一日浸百畦，用力甚寡而見功多，夫子不欲乎？”《史記·貨殖列傳》：“若千畝巵茜，千畦薑韭，此其人皆與千户侯等。”*司馬貞*索隱引*劉熙*注《孟子》云：“今俗以二十五畝為小畦，五十畝為大畦。”《宋書·周朗傳》：“近春田三頃，秋園五畦。”</w:t>
        <w:br/>
        <w:br/>
        <w:t>（2）田园中分成的小区。《玉篇·田部》：“畦，*韋昭*云：猶隴也。”《篇海類編·地理類·田部》：“畦，區也。”《楚辭·招魂》：“倚沼畦瀛兮，遥望博。”*王逸*注：“畦，猶區也。”*宋**王安石*《書湖陰先生壁二首》之一：“茅檐長掃净無苔，花木成畦手自栽。”*清**魏源*《吴農備荒議》：“畦廣丈許，中高傍下，畦間有溝。”又泛指田园。《廣韻·齊韻》：“畦，菜畦。”《列子·天瑞》：“*林類*年且百歲，底春被裘，拾遺穗於故畦，並歌並進。”*張湛*注：“收刈後田中棄穀捃之也。”*唐**姚合*《過李處士山居》：“閒居晝掩扉，門柳蔭蔬畦。”*宋**文天祥*《沈顧家》：“斷岸行簪影，荒畦落履痕。”*清**汪繹*《田家樂》：“短籬矮屋板橋西，十畝桑蔭接稻畦。”</w:t>
        <w:br/>
        <w:br/>
        <w:t>（3）田塍；田界。*唐**玄應*《一切經音義》卷十七引《蒼頡篇》：“畦，埒也。”《集韻·齊韻》：“畦，田起堳埒也。”《莊子·人間世》：“彼且為无町畦，亦與之為无町畦。”《韓非子·外儲説左上》：“庸客致力而疾耘耕者，盡巧而正畦陌者，非愛主人也。”</w:t>
        <w:br/>
        <w:br/>
        <w:t>（4）（分畦）栽种。《楚辭·離騷》：“畦留夷與揭車兮，雜杜衡與芳芷。”*宋**蘇軾*《昆陽城賦》：“彼野人之何知，方傴僂而畦菜。”*明*劉基《畦桑詞》：“縣官要備六事忙，村村巷巷催畦桑。”</w:t>
        <w:br/>
        <w:br/>
        <w:t>（5）姓。《萬姓統譜·齊韻》：“畦，*漢**畦覩*。”</w:t>
        <w:br/>
      </w:r>
    </w:p>
    <w:p>
      <w:r>
        <w:t>畧##畧</w:t>
        <w:br/>
        <w:br/>
        <w:t>畧同“略”。*唐**裴度*《唐故太尉兼中書令西平郡王贈太師李公神道碑銘并序》：“考*欽*，皇左金吾衛大將軍*隴*右節度經畧副使，贈太子太保。”按：“經畧”，各典籍多作“經略”。*明**葉盛*《水東日記·黄少保才識》：“公所對與其所預計畧同，以是尤敬服之。”</w:t>
        <w:br/>
      </w:r>
    </w:p>
    <w:p>
      <w:r>
        <w:t>番##番</w:t>
        <w:br/>
        <w:br/>
        <w:t>《説文》：“番，獸足謂之番。从釆，田象其掌。𨆌，番或从足，从煩。𥸨，古文番。”*徐灝*注箋：“田象獸掌，其形與土田字相溷，故又从釆建類。”</w:t>
        <w:br/>
        <w:br/>
        <w:t>（一）fán　《廣韻》附袁切，平元奉。又補過切。元部。</w:t>
        <w:br/>
        <w:br/>
        <w:t>（1）兽足。后作“蹯”。《説文·釆部》：“番，獸足謂之番。”《玉篇·釆部》：“番，獸足也。或作蹯。”引申为脚掌。*章炳麟*《新方言·釋形體》：“《説文》獸足謂之番，從釆，田象其掌。移以言人，今謂腳掌曰腳番，讀如板。”</w:t>
        <w:br/>
        <w:br/>
        <w:t>（2）通“藩”。篱笆。《字彙補·田部》：“番，與藩同。籬也。”《荀子·禮論》：“抗折，其䫉（貌）以象槾茨番閼也。”*楊倞*注：“番讀為藩。藩，籬也。”</w:t>
        <w:br/>
        <w:br/>
        <w:t>（3）通“蕃”。茂盛。*清**朱駿聲*《説文通訓定聲·乾部》：“番，叚借為蕃。”《白石神君碑》：“永永番昌。”《無極山碑》：“草木番茂。”</w:t>
        <w:br/>
        <w:br/>
        <w:t>（二）fān　《廣韻》孚袁切，平元敷。</w:t>
        <w:br/>
        <w:br/>
        <w:t>（1）更替，轮值。《廣韻·元韻》：“番，遞也。”《集韻·願韻》：“番，更次也。”《列子·湯問》：“（帝）乃命*禺彊*使巨鼇十五舉首而戴之，迭為三番，六萬歲一交焉。”*殷敬順*釋文：“番，音翻。更代也。”《三國志·魏志·陳思王植傳》：“羣后百寮，番休遞上。”《新唐書·杜暹傳》：“*暹*率當番衛士繕三宫城，浚池，督役不少懈。”</w:t>
        <w:br/>
        <w:br/>
        <w:t>（2）量词。《廣韻·元韻》：“番，數也。”1.次；回。《字彙·田部》：“番，次也。”《世説新語·文學》：“（*王）弼*自為客主數番，皆一座所不及。”*宋**陸游*《閑中》：“問我東歸今幾日，坐看庭樹六番黄。”《三國演義》第二十五回：“連夜幾番衝下山來，皆被亂箭射回。”*茅盾*《子夜》十二：“为什么*吴荪甫*今番这样的迟疑不决。”2.种。如：别有一番天地；别有一番滋味。《中国諺语资料·一般諺语》：“一番江水一番鱼。”3.片；枚；块。*北周**庾信*《謝趙王賚乾魚啟》：“蒙賚乾魚十番。”《舊唐書·薛廷老傳》：“宫中造*清思院*新殿，用銅鏡三千片，黄白金薄十萬番。”*鲁迅*《彷徨·高老夫子》：“*毛家屯**毛资甫*的大儿子……手头现带着二百番，我们已经约定，晚上凑一桌。”4.古代计算纸张的单位。《新唐書·杜暹傳》：“（*杜暹*）秩滿歸，吏以紙萬番贐之，*暹*為受百番。”</w:t>
        <w:br/>
        <w:br/>
        <w:t>（3）旧时对西部边境各少数民族或外国的称呼。如：番邦；西番。*宋**陸游*《軍中雜歌八首》之七：“如今便死知無恨，不屬番家屬*漢*家。”《天工開物·乃服·褐氊》：“蘭絨，番語謂之孤古絨。”*郭沫若*《创造十年》八：“（*梦旦*先生）在*四马路*上的一家番菜馆子里请吃晚饭。”</w:t>
        <w:br/>
        <w:br/>
        <w:t>（4）用同“翻”。*宋**李誡*《營造法式·大木作功限三·拆修挑拔舍屋功限》：“揭箔番修，挑拔柱木，修整檐宇，八分功。”*元**王實甫*《西廂記》第四本楔子：“你若又番悔，我出首與夫人，你着我將簡帖兒約下他來。”*明**康海*《中山狼》第四折：“把恩情番成讎敵，只落得自傷悲。”</w:t>
        <w:br/>
        <w:br/>
        <w:t>（三）bō　《廣韻》博禾切，平戈幫。歌部。</w:t>
        <w:br/>
        <w:br/>
        <w:t>（1）〔番番〕勇武貌。《爾雅·釋訓》：“番番，勇也。”*郭璞*注：“皆壯勇之貌。”《廣韻·戈韻》：“番，《書》曰：番番良士。《爾雅》曰：番番、矯矯，勇也。”《詩·大雅·崧高》：“*申伯*番番，既入于謝。”*毛*傳：“番番，勇武貌。”</w:t>
        <w:br/>
        <w:br/>
        <w:t>（2）通“播”。传扬，传布。*清**朱駿聲*《説文通訓定聲·乾部》：“番，叚借為播。”《馬王堆漢墓帛書·十六經·三禁》：“天道壽壽，番于下土，施于九洲。”</w:t>
        <w:br/>
        <w:br/>
        <w:t>（四）pó　《集韻》蒲波切，平戈並。</w:t>
        <w:br/>
        <w:br/>
        <w:t>同“鄱”。古*楚国*地名。故地即今*江西省**鄱阳县*。旧称*鄱阳*，1957年改为*波阳县*。2003年恢复*鄱阳县*名。《集韻·戈韻》：“鄱，《説文》：‘*鄱陽*，*豫章*縣。’或省。”《史記·楚世家》：“十二年，*吴*復伐*楚*，取*番*。”*張守節*正義引《括地志》云：“*饒州**鄱陽縣*，*春秋*時為*楚*東境，*秦*為*番縣*，屬*九江郡*，*漢*為*鄱陽縣*也。”又《伍子胥列傳》：“*闔廬*使太子*夫差*將兵伐*楚*，取*番*。”*司馬貞*索隱：“蓋*鄱陽*也。”</w:t>
        <w:br/>
        <w:br/>
        <w:t>（五）pān　《廣韻》普官切，平桓滂。元部。</w:t>
        <w:br/>
        <w:br/>
        <w:t>（1）〔番禺〕旧县名。1992年改为*番禺市*，2000年改为*广州市**番禺区*。在今*广州市*南郊。《廣韻·桓韻》：“番，*番禺縣*，在*廣州*。”《初學記》卷八引《南越志》：“*番禺縣*有*番*、*禺*二山，因以為名。”《史記·西南夷列傳》：“*牂柯江*，廣數里，出*番禺*城下。”</w:t>
        <w:br/>
        <w:br/>
        <w:t>（2）姓。《詩·小雅·十月之交》：“*皇父*卿士，*番*維司徒。”*毛*傳：“番，氏。”《姓觿·寒韻》：“番，音同潘。又《歌韻》，《世本》云：*殷湯*支庶封*番*，因氏。《史記》*夫差*取*番*是也。《路史》云：*吴王*支庶食采於*番*，因氏。《千家姓》云：*九江*族。*武帝*時有*番係*。”</w:t>
        <w:br/>
        <w:br/>
        <w:t>（六）pán　《集韻》蒲官切，平桓並。</w:t>
        <w:br/>
        <w:br/>
        <w:t>〔番須〕古山谷名。在今*陕西省**陇县*西北。《後漢書·來歙傳》：“從*番須*，*回中*徑至*略陽*。”*李賢*注：“*番須*，地名也。番，音盤。”</w:t>
        <w:br/>
        <w:br/>
        <w:t>（七）pàn　《集韻》普半切，去换滂。</w:t>
        <w:br/>
        <w:br/>
        <w:t>同“潘”。古县名。故址在今*河北省**涿鹿县*西南部。《集韻·换韻》：“潘，縣名，在*上谷*。或省。”《中国地名大辞典》：“*潘县*，*汉*置，故城在今*直隶**涿鹿县*西南七十里。”</w:t>
        <w:br/>
        <w:br/>
        <w:t>（八）pí　《集韻》蒲糜切，平支並。</w:t>
        <w:br/>
        <w:br/>
        <w:t>同“蕃”。古县名。故址在今*山东省**滕州市*境内。《集韻·支韻》：“蕃，縣名，在*魯*。或作番。”</w:t>
        <w:br/>
      </w:r>
    </w:p>
    <w:p>
      <w:r>
        <w:t>畫##畫</w:t>
        <w:br/>
        <w:br/>
        <w:t>〔画〕</w:t>
        <w:br/>
        <w:br/>
        <w:t>《説文》：“畫，界也。象田四界，聿所以畫之。𨽶，古文畫省。𠟷，亦古文畫。”</w:t>
        <w:br/>
        <w:br/>
        <w:t>huà　《廣韻》胡卦切，去卦匣。又胡麥切。錫部。</w:t>
        <w:br/>
        <w:br/>
        <w:t>（1）划分界限。《玉篇·書部》：“畫，分也；界也。”《書·畢命》：“申畫郊圻，慎固封守。”*孔*傳：“郊圻雖舊所規畫，當重分明之。”《左傳·襄公四年》：“芒芒*禹*迹，畫為九州。”*杜預*注：“畫，分也。”《文選·顔延之〈應詔讌曲水作詩〉》：“幙帷蘭甸，畫流高陛。”*李善*注：“畫流，分流也。”*清**曹允源*《聞官軍退渡鴨緑江》：“未申天討安黎蒸，畫江自守險足憑。”</w:t>
        <w:br/>
        <w:br/>
        <w:t>（2）绘画；作图。《釋名·釋書契》：“畫，繪也。以五色繪物象也。”《書·顧命》：“東序西嚮，敷重豐席，畫純，雕玉仍几。”*孔穎達*疏：“《考工記》云：‘畫繢之事雜五色’，是彩色為畫，蓋以五彩色畫帛以為緣。*鄭玄*云：似雲氣畫之為緣。”《晋書·顧愷之傳》：“*愷之*每畫人成，或數年，不點目精。”*鲁迅*《且介亭杂文·门外文谈三》：“画在*西班牙*的*亚勒泰米拉*洞里的野牛，是有名的原始人的遗迹。”又指文学作品中的描绘。《儒林外史》第五十二回評：“拍方磚踢腎囊一段，活畫出惡少子弟好勇鬭狠的氣象。”*清**袁枚*《隨園詩話》卷七：“*唐*佚名《詠小女》詩云：‘見爺不相識，反走牽娘裙’，是畫小女之神。”又指画工。《周禮·考工記·序》：“設色之工：畫、繢、鐘、筐、㡛。”*賈公彦*疏：“畫繢二者，别官同職。共其事者，畫繢相須故也。”</w:t>
        <w:br/>
        <w:br/>
        <w:t>（3）图画。如：年画；油画；壁画。《爾雅·釋言》：“畫，形也。”《周禮·考工記·畫繢》：“畫繢之事，雜五色。”*宋**蘇軾*《念奴嬌·赤壁懷古》：“江山如畫，一時多少豪傑。”*毛泽东*《在延安文艺座谈会上的讲话》：“不识字的，也要看戏，看画，唱歌，听音乐。”</w:t>
        <w:br/>
        <w:br/>
        <w:t>（4）装饰；修饰。《淮南子·主術》：“大路不畫，越席不緣。”*高誘*注：“不畫，不文飾也。”《文苑英華》卷一百七十九引*南朝**梁簡文帝*《餞廬陵内史王脩應令》：“迴池瀉飛棟，濃雲垂畫堂。”*宋**王安石*《示元度秘校》：“畫船南北水遥通，日暮幅巾篁竹中。”《聊齋志異·羅刹海市》：“少時酒罷，雙鬟挑畫燈，導生入副宫。”</w:t>
        <w:br/>
        <w:br/>
        <w:t>（5）签署。如：画押；画供；画卯。《陳書·皇后傳·世祖沈皇后》：“（*高宗*）自入見后及帝，極陳（*劉）師知*之短，仍自草敕請畫，以*師知*付廷尉治罪。”*清**汪孝儂*《小五更》之五：“五更到天明，畫了和約天下太平，好江山搶了一箇一家净。”*鲁迅*《彷徨·弟兄》：“你去簿子上补画一个‘到’就是了。”</w:t>
        <w:br/>
        <w:br/>
        <w:t>（6）书法的横笔叫画，汉字的一笔叫一画。古代卦象的横线也叫画。《易·乾》“☀乾，元亨利貞”*唐**孔穎達*疏：“二畫之體，雖象陰陽之氣，未成萬物之象，未得成卦；三畫以象三才……故更重之而有六畫。”*唐**韓愈*《石鼓歌》：“年深豈免有缺畫，快劍斫斷生蛟鼉。”《書苑菁華》卷一引*衛夫人*《筆陣圖》：“（行草書）點、畫、波、撆、屈、曲，皆須盡一身之力而送之。”又卷十九引*唐太宗*《筆法訣》：“為畫必勒，貴澁而遲。”*元**戴表元*《余景游樂府編序》：“今夫小學之家，鉤毫布畫，一人意而剙之，千萬人楷而習之者，世之所謂正書。”</w:t>
        <w:br/>
        <w:br/>
        <w:t>（7）纹路。《靈樞經·陰陽二十五人》：“兩吻多畫。”*唐**李華*《卜論》：“古之聖者刳而朘之，觀其裂畫以定吉凶。”</w:t>
        <w:br/>
        <w:br/>
        <w:t>（8）比画，用手、脚或器具做出某种动作。如：指手画脚。《聊齋志異·紅玉》：“指天畫地，詬駡萬端。”*鲁迅*《呐喊·端午节》：“他戟着第二个指头在帐子里的空中画了一个半圆。”</w:t>
        <w:br/>
        <w:br/>
        <w:t>（9）弹琵琶的一种手法。又叫“扫”。*唐**白居易*《琵琶行》：“曲終收撥當心畫，四弦一聲如裂帛。”又运行。*唐**柳宗元*《天對》：“輻旋南畫，軸奠於北。”*文讜*注：“謂日之在天，猶輻軸之運，往來不窮。”</w:t>
        <w:br/>
        <w:br/>
        <w:t>（10）计策；计谋。《玉篇·書部》：“畫，計也，策也。”《史記·淮陰侯列傳》：“*韓信*謝曰：‘臣事*項王*，官不過郎中，位不過執戟，言不聽，畫不用，故倍*楚*而歸*漢*。’”*唐**柳宗元*《封建論》：“後乃謀臣獻畫，而離削自守矣。”又筹划；谋划。《左傳·哀公二十六年》：“使召六子，曰：‘聞下有師，君請六子畫。’”*杜預*注：“畫，計策。”*漢**揚雄*《解嘲》：“曾不能畫一奇，出一策。”*清**孔尚任*《桃花扇·賺將》：“虧了夫人*侯*氏，有膽有謀，昨夜畫定計策。”*鲁迅*《坟·科学史教篇》：“（*培庚*）尝作书论失学之故，画恢复之策，中多名言，至足称述。”</w:t>
        <w:br/>
        <w:br/>
        <w:t>⑪截止；停止。《玉篇·書部》：“畫，止也。”《正字通·田部》：“畫，截止也。”《論語·雍也》：“力不足者，中道而廢，今女畫。”*何晏*注引*孔*氏曰：“畫，止也。”《列子·天瑞》：“終者不得不終，亦如生者之不得不生，而欲恒其生，畫其終，惑於數也。”*俞樾*平議：“畫，止也。”*宋**王安石*《祭馬龍圖文》：“畫半塗於萬里，棄餘日於一朝。”</w:t>
        <w:br/>
        <w:br/>
        <w:t>⑫划定；局限。*五代**晋高祖*《招撫尹暉婁繼英勅》：“諸處收捉到奸細文字等，其捉事人依舊支給優賞，其細人畫時處斬。”*清**葉燮*《原詩·外篇下》：“究之拘方以内，畫於習氣，而不能變通。”*李大钊*《厌世心与自觉心》：“故吾人不得自画于消极之宿命说，以尼精神之奋进。”</w:t>
        <w:br/>
        <w:br/>
        <w:t>⑬行为无礼。《莊子·庚桑楚》：“介者拸畫，外非譽也。”*成玄英*疏：“介，刖也。”*陸德明*釋文：“拸，本亦作移。*崔*云：移畫，不拘法度也。”*俞樾*平議：“《桓六年穀梁傳》‘以其畫我’，《公羊傳》作‘化我’，*何休*注：‘行過無禮謂之化。’即此畫字之義。”</w:t>
        <w:br/>
        <w:br/>
        <w:t>⑭姓。《續通志·氏族略七》：“畫，見《姓苑》。*明**畫芳*，*宜黄*知縣。”</w:t>
        <w:br/>
      </w:r>
    </w:p>
    <w:p>
      <w:r>
        <w:t>畬##畬</w:t>
        <w:br/>
        <w:br/>
        <w:t>《説文》：“畬，三歲治田也。《易》曰：‘不葘畬田。’从田，余聲。”按：*王筠*《説文句讀》据*徐鍇*《韻譜》改“三”作“二”。</w:t>
        <w:br/>
        <w:br/>
        <w:t>（一）yú　《廣韻》以諸切，平魚以。又《集韻》羊茹切。魚部。</w:t>
        <w:br/>
        <w:br/>
        <w:t>开垦过二三年的田地。《爾雅·釋地》：“田，一歲曰菑，二歲曰新田，三歲曰畬。”*郝懿行*義疏：“畬者，田和柔也。*孫炎*曰：畬，和也，田舒緩也。葢治田三歲，則陳根悉拔，土脈膏肥……《禮·坊記》注：‘二歲曰畬，三歲曰新田。’《易》釋文引《説文》亦云‘一歲治田也’，竝與《爾雅》、《毛傳》不合，葢異説也。”《詩·周頌·臣工》：“亦又何求？如何新畬。”</w:t>
        <w:br/>
        <w:br/>
        <w:t>（二）shē　《廣韻》式車切，平麻書。魚部。</w:t>
        <w:br/>
        <w:br/>
        <w:t>（1）用刀耕火种的方法种田。《廣韻·麻韻》：“畬，燒榛種田。”《集韻·麻韻》：“畬，火種也。”《易·无妄》：“不耕穫，不菑畬。”*唐**元稹*《酬樂天得微之詩知通州事因成四首》之一：“沙含水弩多傷骨，田仰畬刀少用牛。”*宋**范成大*《勞畬耕詩序》：“畬田，峽中刀耕火種之地也。春初斫山，衆木盡蹶。至當種時，伺有雨候，則前一夕火之，藉其灰以糞。”</w:t>
        <w:br/>
        <w:br/>
        <w:t>（2）刀耕火种的田地。*唐**劉禹錫*《竹枝詞九首》之九：“銀釧金釵來負水，長刀短笠去燒畬。”*宋**王禹偁*《謫居感事》：“畬烟濃似瘴，松雪白如梨。”《農政全書·田制·田制篇》：“耕畬元不用牛犂，短鍤長鑱皆佃器。”</w:t>
        <w:br/>
        <w:br/>
        <w:t>（3）我国少数民族名。主要分布在*福建*、*浙江*等地。今作“畲”。《宋史·忠義傳六·張世傑》：“（*張世傑*）自將*陳弔眼*、*許夫人*諸*畬*兵攻*蒲壽庚*，不下。”*胡耐安*《中国民族志·苗傜族系·畬民》：“*畬*民，一称*畬*客，又称*畬*民或*佘*民。畬一作輋，又通作畬，或别作畲。旧称*畬傜*或*畬蛮*。畬字训义‘烧榛种田’（火耕），亦即‘刀耕火种’的耕种方法，亦可解释为‘种山的人’。*畬*和*傜*是同族，实可说*畬*是*傜*的分支。”</w:t>
        <w:br/>
        <w:br/>
        <w:t>（4）姓。*徐珂*《清稗類鈔·姓名類》：“*畬*客之姓，以*藍*、*盆*、*雷*、*鐘*為同姓，同姓亦可以結婚。”</w:t>
        <w:br/>
      </w:r>
    </w:p>
    <w:p>
      <w:r>
        <w:t>畭##畭</w:t>
        <w:br/>
        <w:br/>
        <w:t>畭同“畬”。《集韻·魚韻》：“畬，《説文》：‘三歲治田也。’亦書作畭。”</w:t>
        <w:br/>
      </w:r>
    </w:p>
    <w:p>
      <w:r>
        <w:t>畮##畮</w:t>
        <w:br/>
        <w:br/>
        <w:t>同“畝”。《説文·田部》：“畮，六尺為步，步百為畮。从田，每聲。𤱑，畮或从田、十、久。”《玉篇·田部》：“畮，《司馬法》：‘步百為畮。’”《字彙·田部》：“畮，古畝字。”《周禮·地官·大司徒》：“不易之地，家百畮。”《楚辭·離騷》：“余既滋蘭之九畹兮，又樹蕙之百畮。”*朱熹*注：“畮，古畝字。”《漢書·食貨志上》：“理民之道，地著為本。故必建步立畮，正其經界。六尺為步，步百為畮。”*顔師古*注：“畮，古畝字也。”</w:t>
        <w:br/>
      </w:r>
    </w:p>
    <w:p>
      <w:r>
        <w:t>畯##畯</w:t>
        <w:br/>
        <w:br/>
        <w:t>《説文》：“畯，農夫也。从田，夋聲。”</w:t>
        <w:br/>
        <w:br/>
        <w:t>jùn　《廣韻》子峻切，去稕精。諄部。</w:t>
        <w:br/>
        <w:br/>
        <w:t>（1）古代掌管农事的官。《爾雅·釋言》：“畯，農夫也。”*郭璞*注：“今之嗇夫是也。”*王引之*述聞：“畯，長也。田畯，農之長。率人曰夫……夫也者，以知帥人者也。”《詩·豳風·七月》：“饁彼南畝，田畯至喜。”*毛*傳：“田畯，田大夫也。”*漢**劉楨*《大暑賦》：“農畯捉鐏而去疇，織女釋杼而下機。”又农神。《集韻·稕韻》：“畯，農神。”*清**段玉裁*《説文解字注·田部》：“田畯教田之時，則親而尊之，《詩》三言‘田畯至喜’是也。死而為神則祭之，《周禮》之‘樂田畯’，‘大蜡饗農’是也。”《周禮·春官·籥章》：“擊土鼓，以樂田畯。”</w:t>
        <w:br/>
        <w:br/>
        <w:t>（2）通“俊”。才智出众。*清**吴大澂*《説文古籀補》：“古畯字从田、从允，與俊通。《盂鼎》：‘畯正乃民。’”《史記·宋微子世家》：“畯民用章，家用平康。”*裴駰*集解引*孔安國*曰：“賢臣顯用，國家平寧。”*唐**韓愈*《進學解》：“拔去兇邪，登崇畯良。”*朱熹*校：“畯或作俊。”</w:t>
        <w:br/>
        <w:br/>
        <w:t>（3）通“峻”。崇高。《文心雕龍·風骨》：“羣才韜筆，乃其骨髓畯也。”*唐**孫逖*《伯樂川記》：“國之宗盟，朝之畯德。”*宋**宋祁*《賜杜衍讓恩命不允批答》：“比虚右弼，以須畯望。”</w:t>
        <w:br/>
      </w:r>
    </w:p>
    <w:p>
      <w:r>
        <w:t>異##異</w:t>
        <w:br/>
        <w:br/>
        <w:t>《説文》：“異，分也。从廾，从畀。畀，予也。”*杨树达*《積微居金文説》：“甲文異字作人頭上戴物，兩手奉之之形，異蓋戴之初字。戴从𢦏者，加聲旁耳。”*罗振玉*《增訂殷虚書契考釋》：“（古金文）象人舉手自翼蔽形。”</w:t>
        <w:br/>
        <w:br/>
        <w:t>yì　《廣韻》羊吏切，去志以。之部。</w:t>
        <w:br/>
        <w:br/>
        <w:t>（1）分开。《説文·異部》：“異，分也。”《廣雅·釋詁一》：“異，分也。”《史記·商君列傳》：“民有二男以上不分異者，倍其賦。”《禮記·曲禮上》：“羣居五人，則長者必異席。”《太平廣記》卷三百五十七引《逸史》：“視之，乃死人也，身首皆異矣。”</w:t>
        <w:br/>
        <w:br/>
        <w:t>（2）不同。《玉篇·異部》：“異，殊也。”*清**段玉裁*《説文解字注·異部》：“異，分之則有彼此之異。”《書·旅獒》：“王乃昭德之致於異姓之邦，無替厥服。”《禮記·曲禮上》：“别同異，明是非也。”*唐**盧照鄰*《南陽公集序》：“異議蜂起，高談不息。”</w:t>
        <w:br/>
        <w:br/>
        <w:t>（3）其他；别的；另外的。*杨树达*《詞詮》卷七：“異，旁指指示代名詞，與‘他’義同。”《論語·先進》：“吾以子為異之問，曾*由*與*求*之問。”《吕氏春秋·上農》：“農不敢行賈，不敢為異事。”*高誘*注：“異，猶他也。”*唐**王維*《九月九日憶山東兄弟》：“獨在異鄉為異客，每逢佳節倍思親。”</w:t>
        <w:br/>
        <w:br/>
        <w:t>（4）不平常的；特别的。《釋名·釋天》：“異者，異於常也。”《玉篇·異部》：“異，尤也。”*清**徐灝*《説文解字注箋·異部》：“異，引申之，非常之事曰異。”《史記·仲尼弟子列傳》：“*孔子*曰‘受業身通者七十有七人’，皆異能之士也。”《後漢書·臧洪傳》：“*洪*體貌魁梧，有異姿。”*唐**皮日休*《初入太湖》：“討異足邅迴，尋幽多阻隔。”</w:t>
        <w:br/>
        <w:br/>
        <w:t>（5）怪异；奇怪。《玉篇·異部》：“異，怪也。”《廣韻·志韻》：“異，奇也。”《莊子·徐无鬼》：“（*黄帝*曰）異哉小童！”*成玄英*疏：“（*黄）帝*驚異牧童知道所在。”《後漢書·徐防傳》：“*防*體貌矜嚴，占對可觀，*顯宗*異之。”*晋**陶潛*《桃花源記》：“忽逢桃花林，夾岸數百步，中無雜樹，芳草鮮美，落英繽紛。漁人甚異之。”《資治通鑑·晋穆帝永和七年》：“而更為彼責我，不亦異乎？”*胡三省*注：“異，猶言可怪也。”</w:t>
        <w:br/>
        <w:br/>
        <w:t>（6）怪异的事物。*清**徐灝*《説文解字注箋·異部》：“異，蓋謂怪異之物也。”《左傳·昭公二十六年》：“然（*梁丘）據*有異焉。”*杜預*注：“異，猶怪也。”又古代特指灾异。*清**徐灝*《説文解字注箋·異部》：“異，災變偁異。”《漢書·劉向傳》：“往者衆臣見異，不務自修，深惟其故，而反晻昧説天，託咎此人。”*顔師古*注：“異，災異也。”《後漢書·徐防傳》：“春一物枯即為災，秋一物華即為異。”</w:t>
        <w:br/>
        <w:br/>
        <w:t>（7）违逆；叛离。《左傳·昭公三十一年》：“若得從君而歸，則固臣之願也，敢有異心。”《史記·秦始皇本紀》：“天下無異意，則安寧之術也。”*宋**歐陽修*《鄭荀改名序》：“貶異扶正，著書以非諸子。”</w:t>
        <w:br/>
        <w:br/>
        <w:t>（8）佛教用语。变化。佛家认为事物有生、住、异、灭四种特性。“异”即变化。</w:t>
        <w:br/>
        <w:br/>
        <w:t>（9）姓。《通志·氏族略四》：“*異*氏，《姓纂》云：‘今*温州**白水蠻*有此姓。’”</w:t>
        <w:br/>
      </w:r>
    </w:p>
    <w:p>
      <w:r>
        <w:t>畱##畱</w:t>
        <w:br/>
        <w:br/>
        <w:t>同“留”。《説文·田部》：“畱，止也。从田，丣聲。”《類篇·田部》：“留，或作畱。”</w:t>
        <w:br/>
      </w:r>
    </w:p>
    <w:p>
      <w:r>
        <w:t>畲##畲</w:t>
        <w:br/>
        <w:br/>
        <w:t>畲shē</w:t>
        <w:br/>
        <w:br/>
        <w:t>同“畬”。我国少数民族名。主要分布在*福建*、*浙江*等地。《元史·兵志一》：“又有*遼東*之乣軍……*福建*之*畲*軍，則皆不出戍他方者，蓋鄉兵也。”*徐珂*《清稗類鈔·種族類》：“*畲*客産於*處州*，或稱其為*盤瓠*之遺種。與*福建*之*狗頭蠻*實同一族……或曰*畲*客即社民，在*閩*、*浙*間，俗訛為*佘*民，而又訛為*畲*客，蓋*漢*時所謂*山越*也。”</w:t>
        <w:br/>
      </w:r>
    </w:p>
    <w:p>
      <w:r>
        <w:t>畴##畴</w:t>
        <w:br/>
        <w:br/>
        <w:t>⁷畴“疇”的简化字。</w:t>
        <w:br/>
      </w:r>
    </w:p>
    <w:p>
      <w:r>
        <w:t>畵##畵</w:t>
        <w:br/>
        <w:br/>
        <w:t>畵同“畫”。《玉篇·書部》：“畵，《説文》畫。”《類篇·田部》：“畵，隸作畫。”</w:t>
        <w:br/>
      </w:r>
    </w:p>
    <w:p>
      <w:r>
        <w:t>當##當</w:t>
        <w:br/>
        <w:br/>
        <w:t>〔当〕</w:t>
        <w:br/>
        <w:br/>
        <w:t>《説文》：“當，田相值也。从田，尚聲。”*段玉裁*注：“值者，持也，田與田相持也。”</w:t>
        <w:br/>
        <w:br/>
        <w:t>（一）dāng　《廣韻》都郎切，平唐端。陽部。</w:t>
        <w:br/>
        <w:br/>
        <w:t>（1）对着；向着。《説文·田部》：“當，田相值也。”《左傳·文公四年》：“則天子當陽，諸侯用命也。”*俞樾*平議：“當，猶對也。南方為陽，天子南面而立，故當陽也。”*唐**王建*《秋夜曲二首》之二：“天河悠悠漏水長，南樓北斗兩相當。”*明**嵇元夫*《刈稻夜歸》：“西莊刈稻夜半歸，明月皎皎當柴扉。”</w:t>
        <w:br/>
        <w:br/>
        <w:t>（2）对等；相当于。如：旗鼓相当；门当户对。《玉篇·田部》：“當，直也。”*杨树达*《詞詮》卷二：“當，内動詞，與今口語‘相當’同。”《管子·參患》：“故凡用兵之計，三驚當一至，三至當一軍，三軍當一戰。”《吕氏春秋·孟夏》：“行爵出禄，必當其位。”*高誘*注：“當，直也。”《禮記·王制》：“次國之上卿，位當大國之中，中當其下，下當其上大夫。”又相匹配。《漢書·司馬相如傳上》：“*文君*竊從户窺，心説而好，恐不得當也。”*顔師古*注：“當，謂對偶之。”</w:t>
        <w:br/>
        <w:br/>
        <w:t>（3）担任；充当。《玉篇·田部》：“當，任也。”《戰國策·燕策二》：“臣聞聖賢之君，不以禄私其親，不以官隨其愛，能當之者處之。”《梁書·到洽傳》：“*到子*風神開爽，文義可觀，當官莅事，介然無私。”*鲁迅*《书信·致山本初枝（一九三四年七月三十日）》：“我有生以来，从未见过近来这样的黑暗，网密犬多，奖励人们去当恶人，真是无法忍受。”</w:t>
        <w:br/>
        <w:br/>
        <w:t>（4）承担；承受。如：当之无愧。《字彙·田部》：“當，承也。”《論語·衛靈公》：“當仁，不讓於師。”*朱熹*注：“當仁，以仁為己任也。”《史記·刺客列傳》：“親供養備，不敢當*仲子*之賜。”*明*佚名《精忠記·赴難》：“綳扒弔拷受禁持，怎當拶指與竹笓。”*闻一多*《一个白日梦》：“那除了*希特勒*型的神经病患者，谁当得起。”</w:t>
        <w:br/>
        <w:br/>
        <w:t>（5）主持；执掌。《廣韻·唐韻》：“當，主也。”《左傳·襄公二十七年》：“辛巳，*崔明*來奔，*慶封*當國。”*杜預*注：“當國，秉政。”*唐**陸贄*《奉天奏李建徽楊惠元兩節度兵馬狀》：“（*李）懷光*當管師徒，足以獨制兇寇。”《儒林外史》第三回：“我在這裏面吃苦久了，如今自己當權，須要把卷子都細細看過，不可聽着幕客，屈了真才。”</w:t>
        <w:br/>
        <w:br/>
        <w:t>（6）遮蔽；阻挡；把守。《字彙·田部》：“當，蔽也。”《左傳·昭公二十年》：“使*祝鼃*寘戈於車薪以當門。”《漢書·溝洫志》：“昔*大禹*治水，山陵當路者毁之。”*唐**李白*《蜀道難》：“一夫當關，萬夫莫開。”*鲁迅*《书信·致李霁野（一九三五年十月十七日）》：“教育界正如文学界，漆黑一团，无赖当路。”</w:t>
        <w:br/>
        <w:br/>
        <w:t>（7）抵敌；抵抗。《玉篇·田部》：“當，敵也。”《公羊傳·莊公十三年》：“然則君請當其君，臣請當其臣。”*何休*注：“當，猶敵也。”*唐**王維*《老將行》：“一身轉戰三千里，一劍曾當百萬師。”《西遊記》第五十二回：“普天神將皆無敵，十萬雄師不敢當。”</w:t>
        <w:br/>
        <w:br/>
        <w:t>（8）判处（罪）。《字彙·田部》：“當，斷罪曰當，言使罪法相當。”《史記·張釋之馮唐列傳》：“廷尉奏當，一人犯蹕，當罰金。”*司馬貞*索隱引*崔浩*云：“當，謂處其罪也。”《漢書·賈誼傳》：“夫*望夷*之事，*二世*見當以重法者，投鼠而不忌器之習也。”*顔師古*注引*如淳*曰：“決罪曰當。”</w:t>
        <w:br/>
        <w:br/>
        <w:t>（9）应该；应当。《字彙·田部》：“當，理合如是也。”*杨树达*《詞詮》卷二：“當，助動詞，直也，應也。今言‘該當’、‘應當’。”《史記·齊悼惠王世家》：“當斷不斷，反受其亂。”*唐**杜甫*《前出塞》之六：“挽弓當挽强，用箭當用長。”*郭沫若*《海南岛西路纪行·莺歌海》：“绿化他年当更好，红旗烂缦日中翻。”</w:t>
        <w:br/>
        <w:br/>
        <w:t>（10）值；遇到。《廣韻·唐韻》：“當，值也。”《易·繫辭下》：“《易》之興也，其當*殷*之末世，*周*之盛德邪？當*文王*與*紂*之事邪？”《左傳·襄公二十六年》：“行人*子朱*曰：‘*朱*也當御。’”《水經注·𣻎水》：“蓋城地，當初山水渀盪，漂淪巨栰，阜積于斯。”</w:t>
        <w:br/>
        <w:br/>
        <w:t>⑪本。《列子·仲尼》：“此道不行一國與當年，其如天下與來世矣。”*唐**李白*《少年行》：“遮莫姻親連帝城，不如當身自簪纓。”《敦煌變文集·㠠山遠公話》：“債主不遠，當朝宰相*常隣*相公身是。”</w:t>
        <w:br/>
        <w:br/>
        <w:t>⑫如同；好像。*清**王引之*《經傳釋詞》卷六：“當，猶如也。”《墨子·明鬼》：“*燕*之有祖，當*齊*之有社稷，*宋*之有*桑林*，*楚*之有*雲夢*也。”《説苑·權謀》：“國有此五者，毋幸必亡，*中山*與*齊*皆當此。”</w:t>
        <w:br/>
        <w:br/>
        <w:t>⑬过去；已往。*唐**李朝威*《柳毅傳》：“值君子累娶，當娶于*張*，已而又娶于*韓*。”*唐**李商隱*《錦瑟》：“此情可待成追憶，只是當時已惘然。”*宋**陸游*《古築城曲》之四：“惟有築城詞，哀怨如當日。”</w:t>
        <w:br/>
        <w:br/>
        <w:t>⑭盛壮。《篇海類編·地理類·田部》：“當，丁也。”*清**王引之*《經義述聞·爾雅上》：“當字又有盛壯之義……丁、當一聲之轉。”《管子·揆度》：“老者譙之，當壯者遣之邊戍。”*郭沫若*等集校：“*一多*按：當壯即丁壯。”《晏子春秋·外篇不合經術者八》：“兼壽不能殫其教，當年不能究其禮。”*吴则虞*集釋引*蘇輿*曰：“此云‘當年者’，‘丁年’也；‘丁年’者，‘壯年’也。”《吕氏春秋·愛類》：“士有當年而不耕者，則天下或受其饑矣。”*陈奇猷*校釋：“*王念孫*曰：丁、當語之轉，‘當年’猶‘丁年’耳。”</w:t>
        <w:br/>
        <w:br/>
        <w:t>⑮空；空当。如：插当；这里还留着一个当子。*闻一多*《什么是儒家》：“趁着这个当儿，*孔子*的后学们，*董仲舒*为代表，便将*孔子*的理想，略加修正，居然给实现了。”*艾芜*《百炼成钢》第一章：“但也由此产生了另外的痛苦，就因为注意狼的时候多些，忘记猪会趁你不提防的当儿，就去拱地里的土豆吃，因而便遭受了地主的毒打。”</w:t>
        <w:br/>
        <w:br/>
        <w:t>⑯量词。相当于“束”、“支”。*清**毛奇齡*《曼殊别誌書☀》：“母夢隣嫗以白花一當寄使賣。”*苏曼殊*《碎簪记》：“余饭后，复至医院，以紫白相间之花十二当赠*庄湜*。”</w:t>
        <w:br/>
        <w:br/>
        <w:t>⑰副词。1.相当于“尚”、“还”。《史記·魏公子列傳》：“使*秦*破*大梁*而夷先王之宗廟，公子當何面目立天下乎？”《列子·天瑞》：“貧者士之常也，死者人之終也，處常得終，當何憂哉！”*杨伯峻*集釋：“當，讀為尚。”*晋**陶潛*《游斜川》：“未知從今去，當復如此不？”*唐玄宗*《經鄒魯祭孔子而歎之》：“今看兩楹奠，當與夢時同。”2.相当于“将”、“将要”。*清**王引之*《經傳釋詞》卷六：“當，猶將也。”《儀禮·特牲饋食禮》：“佐食當事，則户外南面。”*鄭玄*注：“當事，將有事而未至。”*漢**曹操*《己亥令》：“設使國家無有孤，不知當幾人稱帝，幾人稱王。”*南朝**齊**謝朓*《落日悵望》：“寒槐漸如束，秋菊行當把。”*宋**文天祥*《六歌》：“汝在北兮嬰我懷，我死誰當收我骸。”3.相当于“必定”。*裴学海*《古書虚字集釋》卷六：“當，猶定也，必也。”《白虎通·考黜》：“既能進善，當能戒惡。”*宋**蘇軾*《乞開杭州西湖狀》：“若湖漸淺狹，水不應溝，則當勞人遠取山泉，歲不下二十萬功，此*西湖*之不可廢者五也。”*柔石*《二月》三：“可惜我今天忘记带来了，明天我当给你两只很大的橘子。”4.相当于“即”。《篇海類編·地理類·田部》：“當，即也。”*唐**李公佐*《謝小娥傳》：“*小娥*不自解悟，當書此語，廣求智者辨之。”5.相当于“为”、“是”。*裴学海*《古書虚字集釋》卷六：“當，猶為也，是也。”《吕氏春秋·達鬱》：“孰當可而鏡？其惟士乎？”《後漢書·皇后紀上·和熹鄧皇后》：“汝不習女工以供衣服，乃更務學，寧當舉博士邪？”6.相当于“乃”。《三國志·魏志·温恢傳》：“得無當得*蔣濟*為治中邪？”7.相当于“方才”。*裴学海*《古書虚字集釋》卷六：“當，猶方也。一為‘正’字之義，一為‘方才’之義。”《三國志·魏志·華佗傳》：“*佗*久遠家思歸，因曰：‘當得家書，方欲暫還耳。’”8.相当于“其”。*裴学海*《古書虚字集釋》卷六：“當，猶其也。”《孟子·離婁下》：“言人之不善，當如後患何？”《史記·留侯世家》：“横絶四海，當可奈何？”《漢書·匈奴傳下》：“當從塞内還之耶？從塞外還之耶？”</w:t>
        <w:br/>
        <w:br/>
        <w:t>⑱介词。1.介绍时间或处所，相当于“在”。《左傳·襄公九年》：“當今吾不能與*晋*争。”《徐霞客遊記·遊九鯉湖日記》：“忽有亭突踞危石，拔迥凌虚，無與為對，亭當山之半。”*梁启超*《辛亥革命之意义与十年双十节之乐观》：“因为有许多事项，我们当*宣统*三年的时候，绝不敢说十年之内会办得到。”2.介绍事物的起止，相当于“自”、“从”。*唐**陳鴻*《大統記序》：“當*禹*薦*益*于天，七年而崩，*益*行天子事三載。”*闻一多*《什么是儒家》：“即约当*商**盘庚*时起，便进入了奴隶制度的阶段。”3.介绍事物的对象，相当于“对”、“对于”。*裴学海*《古書虚字集釋》卷六：“當，猶對也。謂對於也。”《墨子·非攻中》：“今者王公大人，情欲得而惡失，欲安而惡危，故當攻戰而不可不非也。”又《明鬼中》：“故當鬼神之有與無之别，將不可以不明察此者也。”</w:t>
        <w:br/>
        <w:br/>
        <w:t>⑲连词。1.表示承接关系，相当于“则”。*清**王引之*《經傳釋詞》卷六：“當，猶則也。”《左傳·宣公十六年》：“公當享，卿當宴。”*清**吴昌瑩*《經詞衍釋》卷六：“言則享則宴也。”《墨子·辭過》：“君實欲天下之治而惡其亂也，當為宫室不可不節。”2.表示假设关系，相当于“傥”、“假如”。*清**王引之*《經傳釋詞》卷六：“當，與儻同。”*杨树达*《詞詮》卷二：“當，假設連詞，若也，如也。與儻音近字通，故用法同。”《荀子·君子》：“先祖當賢，後子孫必顯。”*梁启雄*簡釋：“當，讀為儻。若也。”《韓非子·人主》：“虎豹之所以能勝人執百獸者，以其爪牙也，當使虎豹失其爪牙，則人必制之矣。”</w:t>
        <w:br/>
        <w:br/>
        <w:t>⑳助词。相当于“着”。*张相*《詩詞曲語辭匯釋》卷三：“當，語助辭。猶着也。”*唐**姚合*《寄狄拾遺》：“睡當一席寬，覺乃千里窄。”*宋**柳永*《擊梧桐》：“便認得聽人教當，擬把前言輕負。”*元**關漢卿*《拜月亭》第二折：“你心間索記當，我言詞更無妄。”</w:t>
        <w:br/>
        <w:br/>
        <w:t>㉑象声词。也作“噹”。如：丁当。*宋**陳師道*《黄樓絶句》：“樓上當當徹夜聲，與人何事有枯榮。”*任淵*注：“當當，塌碑聲。”*明**劉兑*《嬌紅記》：“當的早珮環聲，歸去蓬萊殿。”*曲波*《林海雪原》二十：“*杨子荣*说完，当当两枪，匪徒倒在地上。”</w:t>
        <w:br/>
        <w:br/>
        <w:t>㉒古州名。故地在今*四川省**松潘县*境。《正字通·田部》：“當，州名。*唐*置*當州*本燒當*羌*地。”《元和郡縣志·劒南道中·當州》：“*當州*，本*漢**蠶陵縣*地，*貞觀*二十一年割*松州**通軌縣*置*當州*，仍以*羌*首領為刺史。”*清**顧祖禹*《讀史方輿紀要·四川八·疊溪守禦軍民千户所》：“*大歷*五年，*當*、*悉*、*拓*、*静*、*恭*五州，並徙置山陵要害地，以備*吐蕃*。”</w:t>
        <w:br/>
        <w:br/>
        <w:t>㉓背心。后作“襠”。《儀禮·鄉射禮》：“其中虵交，韋當。”*鄭玄*注：“直心背之衣曰當。”*胡培翬*正義：“*胡*氏*肇昕*云：《釋名·釋衣服》云：‘裲襠，其一當胸，其一當背。’是直心背之衣曰當也。*鄭*以當為襠者，蓋古人字少，得相假借。”</w:t>
        <w:br/>
        <w:br/>
        <w:t>㉔通“嘗（cháng）”。1.曾经。《墨子·明鬼下》：“昔者*鄭穆公*，當晝日中處乎廟，有神入門而左。”*孫詒讓*閒詁：“當，*吴*鈔本作嘗，古字通用。”《吕氏春秋·疑似》：“戎寇當至，*幽王*擊鼓，諸侯之兵皆至。”*畢沅*校：“當至，别本作嘗至。”2.尝试。《墨子·法儀》：“當皆法其父母奚若？”*孫詒讓*閒詁：“當與嘗通。嘗，試也。”《淮南子·氾論》：“*湯*、*武*救罪之不給，何謀之敢當？”*于省吾*新證：“當應讀作嘗，二字并諧尚聲，故相通借……言*湯*、*武*之不敢以謀嘗試*桀*、*紂*也。”</w:t>
        <w:br/>
        <w:br/>
        <w:t>㉕姓。《通志·氏族略五》：“*當*氏，見《姓苑》。無定望。”</w:t>
        <w:br/>
        <w:br/>
        <w:t>（二）dàng　《廣韻》丁浪切，去宕端。陽部。</w:t>
        <w:br/>
        <w:br/>
        <w:t>（1）主领；典领。《玉篇·田部》：“當，主當也。”《禮記·學記》：“鼓無當於五聲，五聲弗得不和；水無當於五色，五色弗得不章；學無當於五官，五官弗得不治；師無當於五服，五服弗得不親。”*鄭玄*注：“當，猶主也。”《文選·揚雄〈甘泉賦〉》：“詔招摇與太陰兮，伏鉤陳使當兵。”*李善*注：“*鄭玄*《禮記》注曰：‘當，主也。’主謂典領也。”</w:t>
        <w:br/>
        <w:br/>
        <w:t>（2）适合；恰当；顺当。《正字通·田部》：“當，事理合宜也。”《吕氏春秋·義賞》：“令*張孟談*踰城潛行，與*魏桓*、*韓康*期而擊*智伯*，斷其頭以為觴，遂定三家，豈非用賞罰當邪？”《禮記·樂記》：“夫古者天地順而四時當，民有德而五穀昌。”*鄭玄*注：“當，謂樂不失其所。”*宋**蘇軾*《霍光論》：“莫不獲盡其才，而各當其處。”*鲁迅*《坟·科学史教篇》：“其说无当，固不俟言。”</w:t>
        <w:br/>
        <w:br/>
        <w:t>（3）应；符应。*三國**魏**曹植*《大魏篇》：“此酒亦真酒，福禄當聖皇。”*黄節*注：“當，應也。”《後漢書·仲長統傳》：“豪傑之當天命者，未始有天下之分者也。”*清**王夫之*《讀通鑑論·唐德宗》：“與天之殺相當，與天之生相背，自然其不可移矣，天何心哉？”</w:t>
        <w:br/>
        <w:br/>
        <w:t>（4）当作。《三國志·吴志·韋曜傳》：“初見禮異時，常為裁減，或密賜茶荈以當酒。”《樂府詩集·雜曲歌辭二·悲歌》：“悲歌可以當泣，遠望可以當歸。”*宋**杜耒*《寒夜》：“寒夜客來茶當酒，竹爐湯沸火初紅。”又以为；认为。《文明小史》第二十九回：“西村裏的事，你足足賺了五十吊，*王鐵匠*的過手，你當我不知道嗎？”</w:t>
        <w:br/>
        <w:br/>
        <w:t>（5）抵押。《正字通·田部》：“當，凡出物質錢，俗謂之當，别作儅。”《左傳·哀公八年》：“以*王子姑曹*當之而後止。”*杜預*注：“復求*吴王*之子以交質。”《儒林外史》第二十七回：“*鮑廷璽*次日同*王羽秋*商議，叫了房牙子來，要當房子。”*茅盾*《故乡杂记·半个月的印象》：“他们眼前是吃尽当完。”又当头，即抵押的物品。如：当当；赎当。</w:t>
        <w:br/>
        <w:br/>
        <w:t>（6）指当铺（用于字号）。*清**翟灝*《通俗編·貨財》：“俗謂質鋪曰當。”*刘半农*《人比人来比杀人》：“开三十六爿钱庄七十二爿当。”*茅盾*《子夜》四：“*宏昌*当里起火了！”</w:t>
        <w:br/>
        <w:br/>
        <w:t>（7）指事情发生的那个时候或地方。《史記·酷吏列傳》：“前主所是著為律，後主所是疏為令，當時為是，何古之法乎！”《韓詩外傳》卷六：“故先生者，當年而霸，*楚莊王*是也。”*晋**葛洪*《神仙傳·李根》：“皆精細之饌，四方奇異之物，非當地所有也。”《西遊記》第二回：“當日起來打混，暗暗維持，子前午後，自己調息。”</w:t>
        <w:br/>
        <w:br/>
        <w:t>（8）中；中正。《集韻·宕韻》：“當，中也。”《尸子·貴言》：“天子以天下受令於心，心不當則天下禍；諸侯以國受令於心，心不當則國亡；匹夫以身受令於心，心不當則身為戮矣。”《吕氏春秋·知度》：“非其人而欲有功，譬之若夏至之日而欲夜之長也，射魚指天，而欲發之當也，*舜*、*禹*猶若困，而况俗主乎？”*高誘*注：“當，中。”《漢書·兒寬傳》：“唯聖主所由，制定其當，非羣臣之所能列。”*顔師古*注：“當，猶中也。”</w:t>
        <w:br/>
        <w:br/>
        <w:t>（9）器物的底部或头部。《玉篇·田部》：“當，底也。”*清**徐灝*《説文解字注箋·田部》：“當，相抵謂之當，因之瓜底曰瓜當，筩管之底亦曰當。”*清**桂馥*《札樸·覽古·古瓦文》：“*秦*、*漢*瓦頭文有‘蘭沱宫當’、‘宗正宫當’……又*李尤*《平樂館銘》：‘棼梁照曜’，朱華飾當。《廣雅》：‘棺當謂之𤖱。’又云：‘𤖱，棺頭。’然則瓦當謂瓦頭也。”《商君書·靳令》：“四寸之管無當，必不滿也。”《韓非子·外儲説右上》：“今有千金之玉巵，通而無當，可以盛水乎？”</w:t>
        <w:br/>
        <w:br/>
        <w:t>（10）通“黨（dǎng）”。偏私。《莊子·天下》：“公而不當，易而無私。”*陸德明*釋文：“不當，丁浪反。*崔*本作黨，云：至公無黨也。”</w:t>
        <w:br/>
        <w:br/>
        <w:t>（三）dang</w:t>
        <w:br/>
        <w:br/>
        <w:t>后缀。*龙潜庵*《宋元語詞集釋·題記》：“當，作為人稱的附綴，如‘吾當’、‘卿當’、‘爾當’之類。”*元**白樸*《梧桐雨》第一折：“却是吾當有幸，一箇*太真*妃傾國傾城。”</w:t>
        <w:br/>
      </w:r>
    </w:p>
    <w:p>
      <w:r>
        <w:t>畷##畷</w:t>
        <w:br/>
        <w:br/>
        <w:t>《説文》：“畷，兩陌閒道也，廣六尺。从田，叕聲。”</w:t>
        <w:br/>
        <w:br/>
        <w:t>zhuì　《廣韻》陟衛切，去祭知。又陟劣切。月部。</w:t>
        <w:br/>
        <w:br/>
        <w:t>（1）两陌间的道路。《急就篇》“畷”*唐**顔師古*注：“兩伯（陌）間竪道也。”《廣韻·薛韻》：“畷，田間道。”《文選·左思〈吴都賦〉》：“其四野則畛畷無數。”*李善*注引*劉逵*曰：“畛畷，謂地廣道多也。舊井田間有徑有畛。”*徐珂*《清稗類鈔·植物類》：“花時連畦被畷，斕如霞錦。”</w:t>
        <w:br/>
        <w:br/>
        <w:t>（2）通“綴”。连结。《玉篇·田部》：“畷，《詩》云：‘下國畷流。’畷，表也。本亦作綴。”按：今本《詩·商頌·長發》作“為下國綴旒”。《禮記·郊特牲》：“饗農，及郵表畷。”*孔穎達*疏：“畷者，謂井畔相連畷於此。”</w:t>
        <w:br/>
      </w:r>
    </w:p>
    <w:p>
      <w:r>
        <w:t>畸##畸</w:t>
        <w:br/>
        <w:br/>
        <w:t>《説文》：“畸，殘田也。从田，奇聲。”</w:t>
        <w:br/>
        <w:br/>
        <w:t>（一）jī　《廣韻》居宜切，平支見。歌部。</w:t>
        <w:br/>
        <w:br/>
        <w:t>（1）残田，不方正不规则的田。《説文·田部》：“畸，殘田也。”*段玉裁*注：“殘田者，餘田不整齊者也。”《正字通·田部》：“畸，井田為正，零田不可井者為畸。地勢多邪曲。井田取正方，則田必有畸零。”</w:t>
        <w:br/>
        <w:br/>
        <w:t>（2）零星；剩余。《正字通·田部》：“畸，凡數之零餘者皆曰畸。”《新書·銅幣》：“以調盈虚，以收畸羡。”《資治通鑑·唐中宗神龍元年》：“是歲，户部奏天下户六百一十五萬，口三千七百一十四萬有畸。”</w:t>
        <w:br/>
        <w:br/>
        <w:t>（3）（形体）不规则，不正常。如：畸形。《荀子·天論》：“*墨子*有見於齊，無見於畸。”*楊倞*注：“畸，謂不齊也。”</w:t>
        <w:br/>
        <w:br/>
        <w:t>（4）邪；偏。《廣雅·釋詁二》：“畸，衺也。”《荀子·天論》：“故道之所善，中則可從，畸則不可為，匿則大惑。”*楊倞*注：“畸者，謂偏也。”《睡虎地秦墓竹簡·為吏之道》：“申之義，以𣪠畸，欲令之具下勿議。”</w:t>
        <w:br/>
        <w:br/>
        <w:t>（5）单。《新唐書·李遜傳》：“故事，天子以畸日聽政，對羣臣。”*明**宋濂*《元故奉訓大夫楊君墓誌銘》：“所以文人多畸孤坎壈，以終其身，視富與貴猶風馬牛不相及也。”</w:t>
        <w:br/>
        <w:br/>
        <w:t>（二）qí　《集韻》渠覊切，平支羣。歌部。</w:t>
        <w:br/>
        <w:br/>
        <w:t>同“奇”。特殊，不寻常。《集韻·支韻》：“奇，異也。或作畸。”《馬王堆漢墓帛書·老子乙本·德經》：“以政之（治）邦，以畸（奇）用兵，以無事取天下。”《莊子·大宗師》：“*子貢*曰：‘敢問畸人。’曰：‘畸人者，畸於人而侔於天。’”*陸德明*釋文：“*李*云：奇異也。”*宋**王安石*《祭李審言文》：“所畸乎人，豈能無疵？”*鲁迅*《南腔北调集·捣鬼心传》：“然而造化的本领是有限的，他无论怎么怪，怎么畸，总有一个限制。”</w:t>
        <w:br/>
      </w:r>
    </w:p>
    <w:p>
      <w:r>
        <w:t>畹##畹</w:t>
        <w:br/>
        <w:br/>
        <w:t>《説文》：“畹，田三十𤱑也。从田，宛聲。”</w:t>
        <w:br/>
        <w:br/>
        <w:t>wǎn（旧读yuǎn）　《廣韻》於阮切，上阮影。又《集韻》紆願切。元部。</w:t>
        <w:br/>
        <w:br/>
        <w:t>（1）古代地积单位。其大小，说法不一。《説文·田部》：“畹，田三十𤱑也。”*桂馥*義證：“《離騷》：‘余既滋蘭之九畹兮。’*王*注：‘十二𤱑為畹，或曰田之長為畹也。’《玉篇》：‘*秦孝公*二百三十步為𤱑，三十步為畹。’*馥*謂三十步即田之長也。”*明**袁宏道*《暮春同謝生、汪生、小修遊北城臨水諸寺》之一：“一曲池臺半畹花，遠山如髻隔層紗。”*鲁迅*《集外集拾遗·无题》：“一枝清采妥*湘灵*，九畹贞风慰独醒。”</w:t>
        <w:br/>
        <w:br/>
        <w:t>（2）泛指花圃或园地。*晋**左思*《魏都賦》：“右則疎圃曲池，下畹高堂。”*唐**吴融*《僧舍白牡丹二首》之二：“合影只應天際月，分香多是畹中蘭。”</w:t>
        <w:br/>
      </w:r>
    </w:p>
    <w:p>
      <w:r>
        <w:t>畺##畺</w:t>
        <w:br/>
        <w:br/>
        <w:t>⁸畺</w:t>
        <w:br/>
        <w:br/>
        <w:t>（一）jiāng　《廣韻》居良切，平陽見。陽部。</w:t>
        <w:br/>
        <w:br/>
        <w:t>同“疆”。《玉篇·畕部》：“畺，《説文》曰‘界也。从畕，三，其界畫也。’亦作疆。”《廣韻·陽韻》：“畺，《説文》界也。”*清**徐灝*《説文解字注箋·畕部》：“畺、疆古今字。”《周禮·春官·肆師》：“與祝侯禳于畺及郊。”《漢書·王子侯表上》：“至於*孝武*，以諸侯王畺土過制，或替差失軌。”*顔師古*注：“畺，亦壃字也。”又《天文志》：“入國邑，視封畺田疇之整治。”</w:t>
        <w:br/>
        <w:br/>
        <w:t>（二）jiàng　《集韻》居亮切，去漾見。</w:t>
        <w:br/>
        <w:br/>
        <w:t>死不朽。《集韻·漾韻》：“畺，死不朽也。”</w:t>
        <w:br/>
      </w:r>
    </w:p>
    <w:p>
      <w:r>
        <w:t>畻##畻</w:t>
        <w:br/>
        <w:br/>
        <w:t>畻chéng　《集韻》神陵切，平蒸船。</w:t>
        <w:br/>
        <w:br/>
        <w:t>同“塍”。田间的土埂子。《集韻·蒸韻》：“塍，《説文》：‘稻中畦也。’或作畻。”《搜神記》卷十八：“有一婦人過其田，自畻上度，從東適下而復還。”</w:t>
        <w:br/>
      </w:r>
    </w:p>
    <w:p>
      <w:r>
        <w:t>畼##畼</w:t>
        <w:br/>
        <w:br/>
        <w:t>《説文》：“畼，不生也。从田，昜聲。”</w:t>
        <w:br/>
        <w:br/>
        <w:t>chàng　《廣韻》丑亮切，去漾徹。陽部。</w:t>
        <w:br/>
        <w:br/>
        <w:t>（1）田荒芜不生谷物。《玉篇·田部》：“畼，不生也。”《睡虎地秦墓竹簡·秦律》：“雨為湗，及誘粟，輒以書言湗稼、誘粟及豤田畼毋稼者頃數。”</w:t>
        <w:br/>
        <w:br/>
        <w:t>（2）除草。《大戴禮記·夏小正》：“初歲祭耒，始用畼。”*王聘珍*解詁：“祭，讀察……始用畼，謂用耒耕，反其萌芽，使草不生也。”</w:t>
        <w:br/>
        <w:br/>
        <w:t>（3）同“暢”。*清**段玉裁*《説文解字注·田部》：“畼，今之暢，葢即此字之隸變。”《淮南子·時則》：“急捕盗賊，誅淫泆詐僞之人，命曰畼月。”按：《禮記·月令》作“暢”，*鄭玄*注：“暢，猶充也。”*明**劉侗*、*于奕正*《帝京景物略·畿輔名蹟·上方山》：“畼然猶故天日，遠風平疇，泉流維緩。”*清**周濟*《晋略·王濬傳》：“則聖朝之恩，宣畼于上，忠臣之志，不墜于地矣。”*清**王鳴盛*《蛾術編·説字二》：“分部相从，自（*許）慎*為始，吾友*金壇**段玉裁*復畼其説。”</w:t>
        <w:br/>
        <w:br/>
        <w:t>（4）长。《廣雅·釋詁二》：“畼，長也。”*王念孫*疏證：“畼、長聲相近……《秦風·小戎篇》：‘文茵暢轂。’*毛*傳云：‘暢轂，長轂也。’暢與畼通。”</w:t>
        <w:br/>
        <w:br/>
        <w:t>（5）通“鬯”。古时祀神用的香酒。《春秋繁露·執贄》：“凡執贄，天子用畼，公侯用玉，卿用羔，大夫用雁。”*盧文弨*等校：“（畼）與鬯同。”</w:t>
        <w:br/>
        <w:br/>
        <w:t>（6）*战国*时*魏国*地名。《史記·秦始皇本紀》：“十月，將軍*蒙驁*攻*魏*氏*畼*、*有詭*。”*司馬貞*索隱：“（畼），音暢。*魏*之邑名。”</w:t>
        <w:br/>
      </w:r>
    </w:p>
    <w:p>
      <w:r>
        <w:t>畽##畽</w:t>
        <w:br/>
        <w:br/>
        <w:t>畽（一）tǔn　《廣韻》他袞切，上混透。</w:t>
        <w:br/>
        <w:br/>
        <w:t>〔畽㤻〕行无廉隅。《玉篇·心部》：“㤻，畽㤻，行無廉隅。”</w:t>
        <w:br/>
        <w:br/>
        <w:t>（二）tuǎn　《集韻》土緩切，上緩透。又他東切。元部。</w:t>
        <w:br/>
        <w:br/>
        <w:t>同“疃”。田舍旁空地，禽兽践踏的地方。《玉篇·田部》：“畽”，同“疃”。《集韻·緩韻》：“疃，《説文》：‘禽獸所踐處。’引《詩》‘町疃鹿場’。或作畽。”《詩·豳風·東山》：“町畽鹿場，熠燿宵行。”*陸德明*釋文：“畽，本又作疃。”</w:t>
        <w:br/>
      </w:r>
    </w:p>
    <w:p>
      <w:r>
        <w:t>畾##畾</w:t>
        <w:br/>
        <w:br/>
        <w:t>畾léi　《廣韻》魯回切，平灰來。又《集韻》魯水切。微部。</w:t>
        <w:br/>
        <w:br/>
        <w:t>（1）同“靁（雷）”。*清**鄭珍*《説文逸字·雨部》：“畾，古文靁。”*清**王廷鼎*《説文佚字輯説》：“《説文》从畾聲者九，而正篆無畾。*段（玉裁*）以畾為靁之省，實即靁之古……*許（慎*）於靁下曰畾象回轉形，亦明明以畾指靁矣。”*清**俞正燮*《癸巳類稿》卷六引《素問·六奇論》：“畾發死”，并注云：“畾即雷。”按：今本《素問》“畾”均作“壘”。*高士宗*直解云：“壘、藟同。藟，葛屬，其色白。白藟發於春，春時木王，土襄，故白藟發死。”</w:t>
        <w:br/>
        <w:br/>
        <w:t>（2）田间；田间的土地。《玉篇·畕部》：“畾，田間也。”《集韻·灰韻》：“畾，田間地謂之畾。”</w:t>
        <w:br/>
        <w:br/>
        <w:t>（3）同“壘”。筑土为营垒。《正字通·田部》：“畾，按《六書本義》：坺土為營壁也，从三田，即土意，亦加土作壘……畾與壘同。”</w:t>
        <w:br/>
        <w:br/>
        <w:t>（4）古时盛土器。也作“虆”。《墨子·備蛾傅》：“土，五步一，毋其〔下〕二十畾。”*孫詒讓*閒詁：“畾讀為《孟子》‘虆梩’之虆，古字通用。盛土籠也。”</w:t>
        <w:br/>
      </w:r>
    </w:p>
    <w:p>
      <w:r>
        <w:t>畿##畿</w:t>
        <w:br/>
        <w:br/>
        <w:t>《説文》：“畿，天子千里地。以遠近言之，則言畿也。从田，幾省聲。”按：*徐鍇*繫傳“遠”作“逮”。*段玉裁*注：“逮者，及也。”</w:t>
        <w:br/>
        <w:br/>
        <w:t>jī　《廣韻》渠希切，平微羣。微部。</w:t>
        <w:br/>
        <w:br/>
        <w:t>（1）古代王都所领辖的千里地面。后指京城所管辖的地区。《周禮·地官·大司徒》：“制其畿方千里而封樹之。”*賈公彦*疏：“制其畿方千里者，王畿千里，以象日月之大，中置國城，面各五百里。”《後漢書·董卓傳贊》：“蹈藉彝倫，毁裂畿服。”*李賢*注：“畿，謂王畿也。服，九服也。”《遼史·聖宗紀七》：“辛亥，至*上京*，曲赦畿内囚。”</w:t>
        <w:br/>
        <w:br/>
        <w:t>（2）指王畿之外的九畿。《周禮·地官·小司徒》：“正其畿疆之封。”*鄭玄*注：“畿，九畿。”*賈公彦*疏：“司馬除王畿以外，仍有九畿，謂侯、甸、男、采、衛、要以内六服為中國，其外更言夷、鎮、蕃（藩）三服為夷狄。王畿四面，皆有此九畿，相去各五百里。故云畿謂九畿。”</w:t>
        <w:br/>
        <w:br/>
        <w:t>（3）疆域；界域。《詩·商頌·玄鳥》：“邦畿千里，維民所止。”*毛*傳：“畿，疆也。”*唐**宋之問*《送李侍御》：“南登指*吴*服，北走出*秦*畿。”又边；边际。*清**段玉裁*《説文解字注·田部》：“畿，畿之言垠也……《禮記》‘丹漆雕畿’注曰：‘畿，圻堮也。’”按：今本《禮記·郊特牲》作“幾”。*清**徐灝*《説文解字注箋·田部》：“畿，引申為凡沂鄂之偁，古通作幾。”*南朝**宋**顔延之*《歸鴻》：“相鳴去澗汜，長引發江畿。”*南朝**梁**吴均*《戰城南》：“躞蹀青驪馬，往戰城南畿。”《樂府詩集·清商曲辭三·華山畿》：“*華山*畿，君既為儂死，獨生為誰施？”</w:t>
        <w:br/>
        <w:br/>
        <w:t>（4）门槛。《集韻·微韻》：“畿，限也。”《字彙·田部》：“畿，門内曰畿，一曰門限。”《詩·邶風·谷風》：“不遠伊邇，薄送我畿。”*毛*傳：“畿，門内也。”*唐**韓愈*《譴瘧鬼》：“清波為裳衣，白石為門畿。”</w:t>
        <w:br/>
        <w:br/>
        <w:t>（5）*唐*代称京城的旁邑为畿。*清**王鳴盛*《十七史商榷》卷七十九：“*唐*制，縣有六〔七〕等之差：赤、畿、望、緊、上、中、下。京都所治為赤縣，旁邑為畿縣，其餘則以户口多少地美惡為差。”*唐**張鷟*《朝野僉載》卷五：“刑部尚書*李日知*自為畿赤，不曾打杖行罰，其事亦濟。”*宋**王溥*《唐會要》卷七十：“其赤、畿、望、緊等縣，不限户數，並為上縣。”</w:t>
        <w:br/>
        <w:br/>
        <w:t>（6）田野。*南朝**梁簡文帝*《樂府·雉朝飛操》：“晨光照麥畿，平野度春翬。”</w:t>
        <w:br/>
        <w:br/>
        <w:t>（7）姓。《通志·氏族略四》：“*畿*氏，*後魏*《官氏志》：*俟畿*氏改為*畿*氏。”</w:t>
        <w:br/>
      </w:r>
    </w:p>
    <w:p>
      <w:r>
        <w:t>疀##疀</w:t>
        <w:br/>
        <w:br/>
        <w:t>《説文》：“疀，𣂁也，古田器也。从甾，疌聲。”</w:t>
        <w:br/>
        <w:br/>
        <w:t>chā　《廣韻》楚洽切，入洽初。又《集韻》便滅切。盍部。</w:t>
        <w:br/>
        <w:br/>
        <w:t>古农具，即锹。《説文·甾部》：“疀，𣂁也，古田器也。”*王筠*句讀：“《（爾雅）釋器》‘𣂁謂之疀’*郭*注：‘皆古鍬插字’……《方言》借臿為之，《釋名》、《世説》借鍤為之。”*江沅*釋例：“此*許*鍫臿字，故云田器也。”《集韻·薛韻》：“疀，古田器，即𣂁也。”</w:t>
        <w:br/>
      </w:r>
    </w:p>
    <w:p>
      <w:r>
        <w:t>疁##疁</w:t>
        <w:br/>
        <w:br/>
        <w:t>《説文》：“疁，燒穜也。《漢律》曰：‘疁田茠艸。’从田，翏聲。”</w:t>
        <w:br/>
        <w:br/>
        <w:t>liú　《廣韻》力求切，平尤來。幽部。</w:t>
        <w:br/>
        <w:br/>
        <w:t>（1）烧去山地上的草木后下种，即火种。《説文·田部》：“疁，燒穜也。”*段玉裁*注：“謂焚其草木而下種，蓋治山田之法為然。”《越絶書·外傳·吴地傳》：“*吴*北野*禺櫟*東所舍大疁者，*吴王*田也。”《宋書·孝武十四王傳·豫章王子尚》：“時東土大旱，*鄞縣*多疁田，*世祖*使*子尚*上表至*鄞縣*勸農。”</w:t>
        <w:br/>
        <w:br/>
        <w:t>（2）通沟灌田。《晋書·殷浩傳》：“既而以*淮南*太守*陳逵*、*兖州*刺史*蔡裔*為前鋒，安西將軍*謝尚*、北中郎將*荀羡*為督統，開*江*西疁田千餘頃，以為軍儲。”*何超*音義：“《説文》：‘疁，燒種也。’音流。案通溝溉田亦為疁。”</w:t>
        <w:br/>
        <w:br/>
        <w:t>（3）地名。*疁城*，*上海市**嘉定区*的简称。*明**夏完淳*《與李舒章求寬侯氏書》：“先世交知，依棲*疁*土。”*清**朱子素*《嘉定縣乙酉紀事（七月初三日壬子）》：“少有蹉跌，*疁*中十萬户，同盡矣。”又：“*疁*俗雅重婦節，其慘死者無數。”</w:t>
        <w:br/>
        <w:br/>
        <w:t>（4）姓。*徐珂*《清稗類鈔·姓名類》：“僻姓……*青*、*攸*、*令*、*疁*、*舟*。”</w:t>
        <w:br/>
      </w:r>
    </w:p>
    <w:p>
      <w:r>
        <w:t>疃##疃</w:t>
        <w:br/>
        <w:br/>
        <w:t>《説文》：“疃，禽獸所踐處也。《詩》曰：‘町疃鹿場。’从田，童聲。”*嚴章福*校議議：“今《詩》作畽，隸變。”</w:t>
        <w:br/>
        <w:br/>
        <w:t>tuǎn　《廣韻》吐緩切，上緩透。元部。</w:t>
        <w:br/>
        <w:br/>
        <w:t>（1）禽兽践踏的地方，即“町疃”。《説文·田部》：“疃，禽獸所踐處也。”*宋**黄庭堅*《觀祕閣蘇子美題壁詩》：“*姑蘇*麋鹿疃，風月有書堂。”《雍熙樂府·粉蝶兒·耍孩兒》：“盤桓疃畔巒端路，見一箇繞倒忉騷老夫。”</w:t>
        <w:br/>
        <w:br/>
        <w:t>（2）村庄；屯。*宋**陸游*《入蜀記》卷五：“自出城，即黄茅彌望，每十餘里，有村疃數家而已。”*元**孟漢卿*《魔合羅》第四折：“怎把走村串疃貨郎兒，屈勘做了圖財致命殺人賊！”*明**馮惟敏*《不伏老》第三折：“踏遍了莊前疃後，見了些白雲舒卷，紅雨繽紛，碧水交流。”也作地名用字。如*柳疃*（在*山东省*）；*蒋疃*（在*安徽省*）。《水滸全傳》第六十三回：“*索超*引軍，直趕過*庾家疃*來。”</w:t>
        <w:br/>
      </w:r>
    </w:p>
    <w:p>
      <w:r>
        <w:t>疄##疄</w:t>
        <w:br/>
        <w:br/>
        <w:t>《説文》：“疄，轢田也。从田，粦聲。”</w:t>
        <w:br/>
        <w:br/>
        <w:t>（一）lìn　《廣韻》良刃切，去震來。真部。</w:t>
        <w:br/>
        <w:br/>
        <w:t>车轮辗压田地。后作“躪”。《説文·田部》：“疄，轢田也。”*段玉裁*注：“轢，車所踐也。”*惠棟*記：“疄，轢田也。今作躪。”《正字通·田部》：“疄、轔、蹸、躪通。”</w:t>
        <w:br/>
        <w:br/>
        <w:t>（二）lín　《廣韻》力珍切，平真來。又良刃切，《集韻》里忍切。</w:t>
        <w:br/>
        <w:br/>
        <w:t>（1）田垄。《廣韻·真韻》：“疄，田壟。”《集韻·準韻》：“疄，高壠謂之疄。”*元**王禎*《農書》卷二：“高田早熟，八月燥耕而熯之，以種二麥。其法起墢為疄，兩疄之間，自成一畎。”*清**黄宗羲*《楊士衡墓誌銘》：“皋羽掛劍于*桐江*兮，不佔故土之一疄。”</w:t>
        <w:br/>
        <w:br/>
        <w:t>（2）菜畦。也作“壣”。《集韻·真韻》：“壣，蔬畦曰壣。或作疄。”</w:t>
        <w:br/>
      </w:r>
    </w:p>
    <w:p>
      <w:r>
        <w:t>疅##疅</w:t>
        <w:br/>
        <w:br/>
        <w:t>疅同“疆”。《玉篇·田部》：“疅，界也。俗疆字。”《古今韻會舉要·陽韻》：“疆，又作疅。”</w:t>
        <w:br/>
      </w:r>
    </w:p>
    <w:p>
      <w:r>
        <w:t>疆##疆</w:t>
        <w:br/>
        <w:br/>
        <w:t>《説文》：“畺，界也。从畕、三，其界畫也。疆，畺或从彊、土。”*罗振玉*《增訂殷虚書契考釋》：“（甲骨文）从弓，从畕……此古者以弓紀步之證。”“从畕象二畕相比，界畫之誼已明，知畕與畺為一字矣。”</w:t>
        <w:br/>
        <w:br/>
        <w:t>（一）jiāng　《廣韻》居良切，平陽見。陽部。</w:t>
        <w:br/>
        <w:br/>
        <w:t>（1）国界；边界。《爾雅·釋詁下》：“疆，垂也。”*郝懿行*義疏：“疆者，《説文》作畺，或作疆，云：‘界也’。”《左傳·桓公十七年》：“夏，及*齊*師戰于*奚*，疆事也。”《禮記·曲禮下》：“大夫私行，出疆必請，反必有獻。”*孔穎達*疏：“疆，界也。”*明**于謙*《議處邊事疏》：“今*也先*等已來請和，邊報不甚緊急，所宜興滯補敝，修設故疆，以為久遠之計，以圖復讎之舉。”</w:t>
        <w:br/>
        <w:br/>
        <w:t>（2）疆域；疆土。*唐**張説*《郭公神道碑銘》：“為人臣，恢疆禦侮，以勞定國，不亦忠乎？”*宋**蘇軾*《生擒西蕃鬼章奏告》：“恭行天誅，非貪尺寸之疆。”*明*佚名《鳴鳳記·林公避兵》：“金屋嬋娟，漂流異疆。”</w:t>
        <w:br/>
        <w:br/>
        <w:t>（3）田界；田边。《詩·小雅·信南山》：“疆埸翼翼，黍稷彧彧。”*朱熹*注：“疆，畔也。”《國語·周語上》：“恪恭于農，修其疆畔，日服其鎛，不解于時。”*韋昭*注：“疆，境也。畔，界也。”《文選·張衡〈東京賦〉》：“兆民勸於疆埸，感懋力以耘耔。”*李善*注引*薛綜*曰：“疆，田畔也。”</w:t>
        <w:br/>
        <w:br/>
        <w:t>（4）边际；止境。《廣雅·釋詁四》：“疆，窮也。”《易·坤卦》：“坤厚載物，德合無疆。”*高亨*注：“謂地德普及萬物而無邊。”《詩·豳風·七月》：“稱彼兕觥，萬壽無疆。”*朱熹*注：“疆，竟也。”《左傳·成公二年》：“以逞無疆之欲。”</w:t>
        <w:br/>
        <w:br/>
        <w:t>（5）划分界限。《詩·大雅·緜》“迺疆迺理，迺宣迺畝。”*朱熹*注：“疆，謂畫其大界。”《左傳·宣公八年》：“*楚子*疆之。”*杜預*注：“疆，正其界也。”《宋書·何承天傳》：“良守疆其土田，驍帥振其風略。”*宋**王安石*《周秦本末論》：“*周*有天下，疆其地為千八百國。”</w:t>
        <w:br/>
        <w:br/>
        <w:t>（6）蚕白。《洪武正韻·陽韻》：“疆，蠶白。”</w:t>
        <w:br/>
        <w:br/>
        <w:t>（7）通“彊（强qiáng）”。强盛。《吕氏春秋·長攻》：“凡治亂存亡，安危疆弱，必有其遇，然後可成。”*漢**蔡邕*《汝南周巨勝碑》：“疆禦不能奪其守，王爵不能滑其慮。”</w:t>
        <w:br/>
        <w:br/>
        <w:t>（8）姓。《通志·氏族略五》：“*疆*氏，*晋*大夫*疆劍*，*後漢**疆華*，又*漢陽*太守*疆釋之*。並見《風俗通》。”</w:t>
        <w:br/>
        <w:br/>
        <w:t>（二）jiàng　《集韻》巨兩切，上養羣。陽部。</w:t>
        <w:br/>
        <w:br/>
        <w:t>（1）坚土。也作“彊”。《集韻·養韻》：“疆，堅土也。《周禮》：‘疆㯺用蕡。’”按：十三經注疏本《周禮·地官·草人》作“彊”，*阮元*校勘記：“《釋文》、《羣經音辨》皆誤作疆，从土。*宋*本載音義作彊不誤。”《左傳·襄公二十五年》：“辨京陵，數疆潦。”*杨伯峻*注：“疆，當作彊。彊潦，謂土性剛硬，受水則潦。”</w:t>
        <w:br/>
        <w:br/>
        <w:t>（2）土焦。《字彙補·田部》：“疆，北方謂土焦曰疆。从上聲。見《轉注古音》。”</w:t>
        <w:br/>
      </w:r>
    </w:p>
    <w:p>
      <w:r>
        <w:t>疇##疇</w:t>
        <w:br/>
        <w:br/>
        <w:t>¹⁴疇</w:t>
        <w:br/>
        <w:br/>
        <w:t>〔畴〕</w:t>
        <w:br/>
        <w:br/>
        <w:t>《説文》：“𤲮，耕治之田也。从田，象耕屈之形。𢏚，𤲮或省。”*徐鍇*繫傳：“𢏚象耕田溝詰屈也。”*段玉裁*注：“隸作疇。”</w:t>
        <w:br/>
        <w:br/>
        <w:t>chóu　《廣韻》直由切，平尤澄。幽部。</w:t>
        <w:br/>
        <w:br/>
        <w:t>（1）已经耕作的田地。《説文·田部》：“疇，耕治之田也。”《孟子·萬章下》：“易其田疇，薄其税斂。”*漢**王粲*《登樓賦》：“華實蔽野，黍稷盈疇。”*晋**陶潛*《歸去來辭》：“農人告余以春及，將有事於西疇。”</w:t>
        <w:br/>
        <w:br/>
        <w:t>（2）特指种麻的田。《國語·周語下》：“田疇荒蕪，資用乏匱。”*韋昭*注：“麻地為疇。”《禮記·月令》：“可以糞田疇。”*孔穎達*疏引*蔡（邕*）曰：“穀田曰田，麻田曰疇。”《漢書·天文志》：“入國邑，視封畺田疇之整治。”*顔師古*注引*如淳*曰：“*蔡邕*云：麻田曰疇。”</w:t>
        <w:br/>
        <w:br/>
        <w:t>（3）田界，不同农作物种植的分区。《文選·左思〈魏都賦〉》：“均田畫疇，蕃廬錯列。”*李善*注引*張載*曰：“疇者，界也，埒畔際也。”又《蜀都賦》：“其園則有蒟蒻、茱萸、瓜疇、芋區。”*李善*注引*劉逵*曰：“疇者，界埒小畔際也。”</w:t>
        <w:br/>
        <w:br/>
        <w:t>（4）壅土；培植。《廣韻·尤韻》：“疇，壅也。”《淮南子·俶真》：“今夫樹木者，灌以瀿水，疇以肥壤。”*高誘*注：“疇，雍壤。”《晋書·阮種傳》：“前者對策，不足以疇塞聖詔。”</w:t>
        <w:br/>
        <w:br/>
        <w:t>（5）齐等；使相等。《廣韻·尤韻》：“疇，等也。”《韓非子·十過》：“公因起卒，革車五百乘，疇騎二千，步卒五萬，輔*重耳*入之于*晋*。”*陈奇猷*校注：“疇，等也。言馬齊等，皆精妙也。”《漢書·宣帝紀》：“復其後世，疇其爵邑，世世毋有所與。”*顔師古*注引*張晏*曰：“疇者，等也，言不復減也。”《資治通鑑·漢平帝元始元年》：“*莽*宜賜號曰*安漢公*，益户疇爵邑。”*胡三省*注：“此言*莽*進號為公，宜益其邑户，使與爵等也。”*严复*《原强》：“虽然，论国土盛衰强弱之间，亦谨畴其差数而已。”</w:t>
        <w:br/>
        <w:br/>
        <w:t>（6）种类；同类。后作“儔”。《字彙·田部》：“疇，類也。”*清**徐灝*《説文解字注箋·田部》：“疇，引申為疇類、疇匹、疇等……其人旁之儔，乃後出之字也。”《書·洪範》：“帝乃震怒，不畀洪範九疇，彝倫攸斁。”*孔*傳：“疇，類也。”《荀子·勸學》：“草木疇生，禽獸羣焉。”*楊倞*注：“疇與儔同，類也。”《戰國策·齊策三》：“夫物各有疇，今*髡*賢者之疇也。”*高誘*注：“疇，類。”《文選·嵇康〈贈秀才入軍〉》：“咬咬黄鳥，顧疇弄音。”*吕向*注：“疇，匹也。”又四人为畴。*唐**玄應*《一切經音義》卷三引*王逸*《楚辭》注曰：“二人為匹，四人為疇。”</w:t>
        <w:br/>
        <w:br/>
        <w:t>（7）助词。*清**王引之*《經傳釋詞》卷六：“疇，字本作𤾊。《説文》：‘𤾊，詞也。’”*杨树*达《詞詮》卷五：“疇，語首助詞，發聲，無義。”《禮記·檀弓上》：“予疇昔之夜，夢坐奠於兩楹之間。”*鄭玄*注：“疇，發聲也。昔，猶前也。”一说“曩”。《正字通·田部》：“疇，曩也。《檀弓》：‘疇昔之夜。’”*晋**潘岳*《夏侯常侍誄》：“疇昔之游，二紀于兹。”</w:t>
        <w:br/>
        <w:br/>
        <w:t>（8）谁。《爾雅·釋詁下》：“疇，誰也。”《書·堯典》：“疇咨若時登庸。”*孔*傳：“疇，誰。”*唐**杜甫*《九日寄岑參》：“安得誅雲師，疇能補天漏？”*清**龔自珍*《能令公少年行》：“少年萬恨填心胸，消災解難疇之功？”</w:t>
        <w:br/>
        <w:br/>
        <w:t>（9）通“籌”。筹算。《荀子·正論》：“故至賢疇四海，*湯*、*武*是也；至罷不容妻子，*桀*、*紂*是也。”*楊倞*注：“疇與籌同，謂計度也。”</w:t>
        <w:br/>
        <w:br/>
        <w:t>（10）通“酬”。答谢。*清**朱駿聲*《説文通訓定聲·孚部》：“疇，叚借為酬。”《文選·潘岳〈西征賦〉》：“疇匹婦其巳泰，胡厥夫之繆官！”*李善*注：“疇，猶詶也。”*宋**王安石*《制誥·節度使加宣徽》：“用是疇其展宷之勞，寵以宣猷之號。”</w:t>
        <w:br/>
        <w:br/>
        <w:t>⑪*周*朝诸侯国名。《國語·周語中》：“昔*摯*、*疇*之國也由*大任*。”*韋昭*注：“*摯*、*疇*二國，*任*姓，*奚仲*，*仲虺*之後。”</w:t>
        <w:br/>
        <w:br/>
        <w:t>⑫姓。《通志·氏族略四》：“*疇*氏，《風俗通》云：‘*摯疇*之後。’或作儔。”《左傳·哀公十三年》：“*越子*伐*吴*，為二隧，*疇無餘*、*謳陽*自南方，先及郊。”</w:t>
        <w:br/>
      </w:r>
    </w:p>
    <w:p>
      <w:r>
        <w:t>疈##疈</w:t>
        <w:br/>
        <w:br/>
        <w:t>pì　《廣韻》芳逼切（《集韻》拍逼切），入職滂。職部。</w:t>
        <w:br/>
        <w:br/>
        <w:t>同“副”。破开；剖分。《説文·刀部》：“副，判也。疈，籀文副。”《字彙·田部》：“疈，以牲胸肆而磔之也。”《正字通·田部》：“疈，凡劈物使分析亦曰疈。”《周禮·春官·大宗伯》：“以疈辜祭四方百物。”*鄭玄*注：“疈，疈牲胷也。”*唐**王維*《酬諸公見過》：“簞食伊何？疈瓜抓棗。”*清**王夫之*《宋論·恭宗、端宗、祥興帝》：“然而或為之謀者，疈鷄刲豕，以媚山㺐妖狐之神而乞命，則孝子弗為。”</w:t>
        <w:br/>
      </w:r>
    </w:p>
    <w:p>
      <w:r>
        <w:t>疉##疉</w:t>
        <w:br/>
        <w:br/>
        <w:t>同“叠”。</w:t>
        <w:br/>
      </w:r>
    </w:p>
    <w:p>
      <w:r>
        <w:t>疊##疊</w:t>
        <w:br/>
        <w:br/>
        <w:t>《説文》：“曡，*揚雄*説，以為古理官决罪，三日得其宜，乃行之。从晶，从宜。亡*新*以為曡从三日太盛，改為三田。”*朱駿聲*通訓定聲：“《説文·多部》云：‘重夕為多，重日為曡。’从宜猶从多也。或曰絫，絫者，莫多于星，从晶，古星字。《蒼頡篇》：曡，重也，積也。”按：古籍多作“疊”。</w:t>
        <w:br/>
        <w:br/>
        <w:t>dié　《廣韻》徒協切，入帖定。</w:t>
        <w:br/>
        <w:br/>
        <w:t>（1）重叠；累积。《玉篇·畕部》：“疊，重也，累也。”*漢**班固*《西都賦》：“矢不單殺，中必疊雙。”*唐**杜牧*《阿房宫賦》：“*燕**趙*之收藏，*韓**魏*之經營，*齊**楚*之精英，幾世幾年，剽掠其人，倚疊如山。”*鲁迅*《书信·致赖少麒（一九三五年六月二十九日）》：“巨大的建筑，总是一木一石叠起来的，我们何妨做做这一木一石呢？”</w:t>
        <w:br/>
        <w:br/>
        <w:t>（2）重复；接连。*宋**岳飛*《奉詔移偽齊檄》：“驛騎交馳，羽檄疊至。”*明**楊珽*《龍膏記·寵賜》：“聽鳥語笙簧疊奏，看瑶階繡茵初長。”《清史稿·穆宗紀二》：“丙辰，以水旱疊見，詔修省。”*鲁迅*《华盖集续编的续编·所谓“思想界先驱者”鲁迅启事》：“前因有人不明真相，或则假借虚名，加我纸冠，已非一次，业经先有*陈源*在《现代评论》上，近有*长虹*在《狂飙》上，叠加嘲骂。”</w:t>
        <w:br/>
        <w:br/>
        <w:t>（3）折；折叠。《集韻·帖韻》：“疊，屈也。”*清**朱駿聲*《説文通訓定聲·臨部》：“曡（疊），謂衣裳襞積也。”*鲁迅*《坟·未有天才之前》：“抬出祖宗来说法，那自然是极威严的。然而我总不信在旧马褂未曾洗净叠好之前，便不能做一件新马褂。”</w:t>
        <w:br/>
        <w:br/>
        <w:t>（4）振动；振作。《文選·左思〈吴都賦〉》：“鉦鼓疊山，火烈熛林。”*李善*注引*劉逵*曰：“疊，振疊也。”*李周翰*注：“疊，鼓聲振動也。”*南朝**宋**鮑照*《舞鶴賦》：“疊霜毛而弄影，振玉羽而臨霞。”《鏡花緣》第十九回：“只好疊著精神，穩著步兒，探著腰兒，挺著胸兒，直著頸兒，一步一趨，望前而行。”</w:t>
        <w:br/>
        <w:br/>
        <w:t>（5）轻击（鼓）。《文選·謝朓〈鼓吹曲〉》：“凝笳翼高蓋，疊鼓送華輈。”*李善*注：“小擊鼓謂之疊。”*元**鄭廷玉*《楚昭公》第四折：“出*函關*鳴笳疊鼓，至*郢都*揚威耀武。”</w:t>
        <w:br/>
        <w:br/>
        <w:t>（6）量词。1.层。*唐**許渾*《歲暮自廣江至新興往復中題峽山寺四首》之二：“水曲巖千疊，雲重樹百層。”《徐霞客遊記·滇遊日記四》：“上有*天城門*遺址，古石兩疊，如雕刻亭簷狀。”*徐珂*《清稗類鈔·第宅類》：“*荆*南*辰州*，與*黔*接壤，崇岡萬疊，綿𠀕二百餘里。”2.世；代。《文選·左思〈吴都賦〉》：“雖累葉百疊，而富彊相繼。”*李善*注引*劉逵*曰：“葉，猶世也。”3.计算重叠放起来的东西的单位。如：一叠文件；一叠纸。4.计算乐曲章节咏唱或演奏反复遍数的单位。*唐**白居易*《聽歌六絶句·何滿子》：“一曲四詞歌八疊，從頭便是斷腸聲。”*宋**蘇軾*《論三疊歌法》：“舊傳《陽關三疊》，然今世歌者，每句再疊而已……得古本《陽關》，每句皆再，而第一句不疊，乃知古本三疊蓋如此。”*清**洪昇*《長生殿·舞盤》：“《霓裳》散序，昨已奏過，《羽衣》第二疊，可曾演熟？”《紅樓夢》第八十七回：“又歇了一歇，*妙玉*道：‘剛才，侵字韻是第一疊，如今物字韻是第二疊了。’”5.古代吹十二声号角为一叠。*明**楊慎*《丹鉛總録·瑣語》：“鼓三百三十搥為一通。鼓止角動，吹十二聲為一疊。”</w:t>
        <w:br/>
        <w:br/>
        <w:t>（7）厚。《集韻·帖韻》：“疊，厚也。”</w:t>
        <w:br/>
        <w:br/>
        <w:t>（8）堕。《廣韻·怗韻》：“疊，墮也。”</w:t>
        <w:br/>
        <w:br/>
        <w:t>（9）怀。《集韻·帖韻》：“疊，懷也。”*清**朱駿聲*《説文通訓定聲·臨部》：“《廣雅·釋言》：‘☀（疊），懷也。’按：謂褱孕重身也。”</w:t>
        <w:br/>
        <w:br/>
        <w:t>（10）明。《廣韻·帖韻》：“疊，明也。”</w:t>
        <w:br/>
        <w:br/>
        <w:t>⑪盛菜肴、调味品的小盘子。后作“碟”。《北史·祖瑩傳附祖珽》：“（*祖珽*）曾至*膠州*刺史*司馬世雲*家飲酒，遂藏銅疊二面。”*唐**段成式*《酉陽雜俎·諾臯記下》：“（*劉*録事）初食鱠數疊，忽似哽咯出一骨珠子，大如黑豆，乃寘於茶甌中，以疊覆之。”</w:t>
        <w:br/>
        <w:br/>
        <w:t>⑫通“慴（shè）”。惧怕。《玉篇·畕部》：“疊，懼也。”*清**朱駿聲*《説文通訓定聲·臨部》：“☀（疊），叚借為慴。”《詩·周頌·時邁》：“薄言震之，莫不震疊。”*毛*傳：“疊，懼。”*陳奂*傳疏：“疊者，慴之假借字。《説文》：‘慴，懼也。讀若疊。’疊、慴同聲，故慴謂之懼，疊亦謂之懼矣。”</w:t>
        <w:br/>
        <w:br/>
        <w:t>⑬古州名。*北周**建德*中置。故治所在今*甘肃省**甘南藏族自治州**迭部县*境。《廣韻·帖韻》：“疊，州名。《禹貢》*梁州*之域，自*秦*至*魏*諸*羌*據焉。*周武帝*始逐諸*羌*乃置*疊州*，蓋以重疊而名之。”*清**顧祖禹*《讀史方輿紀要·四川八·松潘衛》：“*宋**崇寧*三年，*秦鳳*招納司言，*階州*生番納土，得*邦*、*潘*、*疊*三州。”</w:t>
        <w:br/>
      </w:r>
    </w:p>
    <w:p>
      <w:r>
        <w:t>𠃫##𠃫</w:t>
        <w:br/>
        <w:br/>
        <w:t>𠃫shēn　《字彙補·田部》：“𠃫，詩真切，音申。義未詳。”</w:t>
        <w:br/>
      </w:r>
    </w:p>
    <w:p>
      <w:r>
        <w:t>𡇍##𡇍</w:t>
        <w:br/>
        <w:br/>
        <w:t>同“畫”。《五音集韻·陌韻》：“畫，俗作𡇍。”</w:t>
        <w:br/>
      </w:r>
    </w:p>
    <w:p>
      <w:r>
        <w:t>𤰓##𤰓</w:t>
        <w:br/>
        <w:br/>
        <w:t>¹𤰓yān　《改併四聲篇海》引《類篇》一田切。</w:t>
        <w:br/>
        <w:br/>
        <w:t>㷑。《改併四聲篇海·田部》引《類篇》：“𤰓，㷑。出《道經·農夫篇》。”</w:t>
        <w:br/>
      </w:r>
    </w:p>
    <w:p>
      <w:r>
        <w:t>𤰕##𤰕</w:t>
        <w:br/>
        <w:br/>
        <w:t>𤰕同“畎”。田间小沟。《字彙·田部》：“𤰕，同畎。”《周禮·考工記·匠人》：“一耦之伐，廣尺深尺謂之𤰕。”*鄭玄*注：“𤰕，畎也。”*孫詒讓*正義：“云‘𤰕，畎也’者，𤰕亦當為𤰝。《釋文》云：畎與𤰝同。古今字也。”《農政全書·田制·玄扈先生井田考》：“古者，耜一金，兩人並發之。其壟中曰𤰕，𤰕上曰伐。”</w:t>
        <w:br/>
      </w:r>
    </w:p>
    <w:p>
      <w:r>
        <w:t>𤰘##𤰘</w:t>
        <w:br/>
        <w:br/>
        <w:t>𤰘同“畝”。</w:t>
        <w:br/>
      </w:r>
    </w:p>
    <w:p>
      <w:r>
        <w:t>𤰙##𤰙</w:t>
        <w:br/>
        <w:br/>
        <w:t>𤰙（一）gé　《改併四聲篇海》引《俗字背篇》音葛。</w:t>
        <w:br/>
        <w:br/>
        <w:t>〔𤰙𤰚〕1.角落。《改併四聲篇海·田部》引《俗字背篇》：“𤰙𤰚，墻𤰙𤰚。”2.方言。极热。*清**范寅*《越諺》卷上：“春霜連三白，晴來好𤰙𤰚。”自注：“葛辣，言必熱極。”</w:t>
        <w:br/>
        <w:br/>
        <w:t>（二）kē</w:t>
        <w:br/>
        <w:br/>
        <w:t>〔𤰙𤰚王〕地名，在*河南省**郑州市*西郊。</w:t>
        <w:br/>
      </w:r>
    </w:p>
    <w:p>
      <w:r>
        <w:t>𤰚##𤰚</w:t>
        <w:br/>
        <w:br/>
        <w:t>𤰚lá　《改併四聲篇海》引《俗字背篇》音剌。</w:t>
        <w:br/>
        <w:br/>
        <w:t>〔𤰙𤰚〕见“𤰙”。</w:t>
        <w:br/>
      </w:r>
    </w:p>
    <w:p>
      <w:r>
        <w:t>𤰛##𤰛</w:t>
        <w:br/>
        <w:br/>
        <w:t>𤰛同“留”。《改併四聲篇海·田部》引《併了部頭》：“𤰛，音留，義同。俗用。”《劉知遠諸宫調·君臣弟兄子母夫婦團圓》：“今日依法施行，感謝𤰛守。”</w:t>
        <w:br/>
      </w:r>
    </w:p>
    <w:p>
      <w:r>
        <w:t>𤰜##𤰜</w:t>
        <w:br/>
        <w:br/>
        <w:t>𤰜同“畝”。</w:t>
        <w:br/>
      </w:r>
    </w:p>
    <w:p>
      <w:r>
        <w:t>𤰝##𤰝</w:t>
        <w:br/>
        <w:br/>
        <w:t>𤰝quǎn　《廣韻》姑泫切，上銑見。元部。</w:t>
        <w:br/>
        <w:br/>
        <w:t>同“畎”。田间小沟。《字彙·田部》：“𤰝，同畎。”《考工記·匠人》：“廣尺深尺謂之𤰝。”《農政全書·農事·營治上》：“兩疄之間，自成一𤰝。”*石声汉*校注：“𤰝字同甽、畎，意指田間小溝。”</w:t>
        <w:br/>
      </w:r>
    </w:p>
    <w:p>
      <w:r>
        <w:t>𤰞##𤰞</w:t>
        <w:br/>
        <w:br/>
        <w:t>同“畢”。《直音篇·𤰞部》：“𤰞”，同“畢”。</w:t>
        <w:br/>
        <w:br/>
        <w:t>同“卑”。《改併四聲篇海·十部》引《俗字背篇》：“𤰞，補支切。遵〔尊〕𤰞也。”《正字通·十部》：“卑，俗作𤰞。”</w:t>
        <w:br/>
      </w:r>
    </w:p>
    <w:p>
      <w:r>
        <w:t>𤰟##𤰟</w:t>
        <w:br/>
        <w:br/>
        <w:t>³𤰟hǎng　《廣韻》呼朗切，上蕩曉。</w:t>
        <w:br/>
        <w:br/>
        <w:t>含碱质的土壤。《玉篇·田部》：“𤰟，鹵地名。”《廣韻·蕩韻》：“𤰟，鹵𤰟。”</w:t>
        <w:br/>
      </w:r>
    </w:p>
    <w:p>
      <w:r>
        <w:t>𤰠##𤰠</w:t>
        <w:br/>
        <w:br/>
        <w:t>𤰠chì　《玉篇》恥力切。</w:t>
        <w:br/>
        <w:br/>
        <w:t>田器。《字彙·田部》：“𤰠，田器。”</w:t>
        <w:br/>
      </w:r>
    </w:p>
    <w:p>
      <w:r>
        <w:t>𤰡##𤰡</w:t>
        <w:br/>
        <w:br/>
        <w:t>𤰡máng　《集韻》謨郎切，平唐明。</w:t>
        <w:br/>
        <w:br/>
        <w:t>同“甿”。旷野。《集韻·唐韻》：“甿，曠野。或書作𤰡。”</w:t>
        <w:br/>
      </w:r>
    </w:p>
    <w:p>
      <w:r>
        <w:t>𤰢##𤰢</w:t>
        <w:br/>
        <w:br/>
        <w:t>𤰢“㽘”的讹字。《廣雅·釋詁三》“㽘”*清**王念孫*疏證：“各本皆作‘𤰢’……☀而為‘𤰢’。惟影*宋*本不☀。”</w:t>
        <w:br/>
      </w:r>
    </w:p>
    <w:p>
      <w:r>
        <w:t>𤰣##𤰣</w:t>
        <w:br/>
        <w:br/>
        <w:t>同“畏”。《説文·甶部》：“畏，惡也。𤰣，古文。”《集韻·未韻》：“畏，古作𤰣。”</w:t>
        <w:br/>
      </w:r>
    </w:p>
    <w:p>
      <w:r>
        <w:t>𤰦##𤰦</w:t>
        <w:br/>
        <w:br/>
        <w:t>𤰦zhà　《改併四聲篇海·田部》引《類篇》：“𤰦，音吒。”《字彙補·田部》：“𤰦，透各切。義闕。”</w:t>
        <w:br/>
      </w:r>
    </w:p>
    <w:p>
      <w:r>
        <w:t>𤰧##𤰧</w:t>
        <w:br/>
        <w:br/>
        <w:t>𤰧同“舅”。《字彙補·田部》：“𤰧，音義與舅同。”</w:t>
        <w:br/>
      </w:r>
    </w:p>
    <w:p>
      <w:r>
        <w:t>𤰨##𤰨</w:t>
        <w:br/>
        <w:br/>
        <w:t>𤰨同“毗”。《龍龕手鑑·田部》：“𤰨，舊藏作毗。”</w:t>
        <w:br/>
      </w:r>
    </w:p>
    <w:p>
      <w:r>
        <w:t>𤰩##𤰩</w:t>
        <w:br/>
        <w:br/>
        <w:t>𤰩同“畬”。《玉篇·田部》：“畬，田三歲曰畬。𤰩，古文。”</w:t>
        <w:br/>
      </w:r>
    </w:p>
    <w:p>
      <w:r>
        <w:t>𤰪##𤰪</w:t>
        <w:br/>
        <w:br/>
        <w:t>𤰪fèn　《集韻》父吻切，上吻奉。</w:t>
        <w:br/>
        <w:br/>
        <w:t>〔𤰪泉〕也作“蚡泉”。*春秋*时*鲁国*地名。故址在今*山东省**沂南县*境。《集韻·吻韻》：“𤰪，*𤰪泉*，地名，在*魯*。通作賁。”按：《春秋·昭公五年》作“*蚡泉*”，*杜預*注：“*蚡泉*，*魯*地。”</w:t>
        <w:br/>
      </w:r>
    </w:p>
    <w:p>
      <w:r>
        <w:t>𤰫##𤰫</w:t>
        <w:br/>
        <w:br/>
        <w:t>同“邦”。《説文·邑部》：“邦，國也。𤰫，古文。”</w:t>
        <w:br/>
      </w:r>
    </w:p>
    <w:p>
      <w:r>
        <w:t>𤰬##𤰬</w:t>
        <w:br/>
        <w:br/>
        <w:t>𤰬chào　《改併四聲篇海》引《搜真玉鏡》楚孝切。</w:t>
        <w:br/>
        <w:br/>
        <w:t>耕（田）。《字彙·田部》：“𤰬，𤰬田。”《正字通·田部》：“𤰬，俗謂耕田曰𤰬田。”*清**范寅*《越諺·賸語》：“打𤰬：初耕也。”</w:t>
        <w:br/>
      </w:r>
    </w:p>
    <w:p>
      <w:r>
        <w:t>𤰭##𤰭</w:t>
        <w:br/>
        <w:br/>
        <w:t>𤰭同“䎩”。《集韻·之韻》：“䎩，《博雅》：‘耕也。’或作𤰭。”</w:t>
        <w:br/>
      </w:r>
    </w:p>
    <w:p>
      <w:r>
        <w:t>𤰮##𤰮</w:t>
        <w:br/>
        <w:br/>
        <w:t>𤰮“𤱉（𤱾）”的讹字。《廣韻·霽韻》：“𤰮，𤰮𤲺。”*周祖谟*校勘記：“*敦煌*《王韻》此字作𤰮（𤱾），注作𤳃（𤳤）𤱉，是也，當據正。”</w:t>
        <w:br/>
        <w:br/>
        <w:t>𤰮guì</w:t>
        <w:br/>
        <w:br/>
        <w:t>〔𤳃𤰮〕见“𤳃”。</w:t>
        <w:br/>
      </w:r>
    </w:p>
    <w:p>
      <w:r>
        <w:t>𤰯##𤰯</w:t>
        <w:br/>
        <w:br/>
        <w:t>𤰯“畟”的讹字。《正字通·田部》：“𤰯，畟字之譌。”</w:t>
        <w:br/>
      </w:r>
    </w:p>
    <w:p>
      <w:r>
        <w:t>𤰰##𤰰</w:t>
        <w:br/>
        <w:br/>
        <w:t>“𠂽”的讹字。《正字通·田部》：“𤰰，古文𠂽字之譌。”</w:t>
        <w:br/>
      </w:r>
    </w:p>
    <w:p>
      <w:r>
        <w:t>𤰱##𤰱</w:t>
        <w:br/>
        <w:br/>
        <w:t>𤰱同“画”。《正字通·田部》：“𤰱，画本字。”</w:t>
        <w:br/>
      </w:r>
    </w:p>
    <w:p>
      <w:r>
        <w:t>𤰲##𤰲</w:t>
        <w:br/>
        <w:br/>
        <w:t>同“畏”。《玉篇·甶部》：“𤰲”，同“畏”。</w:t>
        <w:br/>
      </w:r>
    </w:p>
    <w:p>
      <w:r>
        <w:t>𤰳##𤰳</w:t>
        <w:br/>
        <w:br/>
        <w:t>𤰳jǐng　《字彙補》古鼎切。</w:t>
        <w:br/>
        <w:br/>
        <w:t>传说中的鬼怪名。《字彙補·田部》：“𤰳，*高駢*發塚，取甎甃，城鬼*趙𤰳*現形獻書。書載《古文品外録》。”</w:t>
        <w:br/>
      </w:r>
    </w:p>
    <w:p>
      <w:r>
        <w:t>𤰴##𤰴</w:t>
        <w:br/>
        <w:br/>
        <w:t>☀同“威”。《集韻·微韻》：“威，古作☀。”</w:t>
        <w:br/>
      </w:r>
    </w:p>
    <w:p>
      <w:r>
        <w:t>𤰵##𤰵</w:t>
        <w:br/>
        <w:br/>
        <w:t>𤰵同“畏”。《字彙補·田部》：“𤰵，與畏同。《洞靈真經》：‘刑之而不𤰵。’”按：《亢倉子·君道》作“刑之而不畏”。</w:t>
        <w:br/>
      </w:r>
    </w:p>
    <w:p>
      <w:r>
        <w:t>𤰶##𤰶</w:t>
        <w:br/>
        <w:br/>
        <w:t>𤰶同“申”。《玉篇·申部》：“申，身也；伸也；重也。𤰶，古文。”</w:t>
        <w:br/>
      </w:r>
    </w:p>
    <w:p>
      <w:r>
        <w:t>𤱁##𤱁</w:t>
        <w:br/>
        <w:br/>
        <w:t>𤱁同“𤱽”。《廣雅·釋器》：“𤱁，畚也。”《玉篇·𠙹部》：“𤱁，小畚也。”按：《集韻·虞韻》引《博雅》作“𤱽”。</w:t>
        <w:br/>
      </w:r>
    </w:p>
    <w:p>
      <w:r>
        <w:t>𤱂##𤱂</w:t>
        <w:br/>
        <w:br/>
        <w:t>𤱂“甿（民）”的讹字。*唐**李翱*《五木經》：“王采四：盧、白、雉、牛；𤱂采六：開、塞、塔、秃、撅、𢳚。”按：“𤱂”即“甿”的讹字。</w:t>
        <w:br/>
      </w:r>
    </w:p>
    <w:p>
      <w:r>
        <w:t>𤱃##𤱃</w:t>
        <w:br/>
        <w:br/>
        <w:t>𤱃liè　《龍龕手鑑·田部》：“𤱃，俗。音劣。”《字彙補·田部》：“𤱃，龍穴切。義闕。”</w:t>
        <w:br/>
      </w:r>
    </w:p>
    <w:p>
      <w:r>
        <w:t>𤱄##𤱄</w:t>
        <w:br/>
        <w:br/>
        <w:t>𤱄同“泉”。《龍龕手鑑·田部》：“𤱄、𤲴，二俗。音泉。”</w:t>
        <w:br/>
      </w:r>
    </w:p>
    <w:p>
      <w:r>
        <w:t>𤱅##𤱅</w:t>
        <w:br/>
        <w:br/>
        <w:t>𤱅nà　《龍龕手鑑·田部》：“𤱅，音納。”《字彙補·田部》：“𤱅，尼沓切，音納。出《篇韻》。”</w:t>
        <w:br/>
      </w:r>
    </w:p>
    <w:p>
      <w:r>
        <w:t>𤱆##𤱆</w:t>
        <w:br/>
        <w:br/>
        <w:t>𤱆nà　《改併四聲篇海·田部》引《搜真玉鏡》：“𤱆，音納。”《字彙補·田部》：“𤱆，尼沓切。義闕。”</w:t>
        <w:br/>
      </w:r>
    </w:p>
    <w:p>
      <w:r>
        <w:t>𤱇##𤱇</w:t>
        <w:br/>
        <w:br/>
        <w:t>𤱇（一）tóng　《龍龕手鑑·田部》：“𤱇，音同。”《字彙補·田部》：“𤱇，定空切，音同。出《海篇》。”</w:t>
        <w:br/>
        <w:br/>
        <w:t>（二）bǐng　《五侯鯖字海》音丙。</w:t>
        <w:br/>
        <w:br/>
        <w:t>同“丙”。《五侯鯖字海·田部》：“𤱇，音丙，同義。”</w:t>
        <w:br/>
      </w:r>
    </w:p>
    <w:p>
      <w:r>
        <w:t>𤱈##𤱈</w:t>
        <w:br/>
        <w:br/>
        <w:t>𤱈同“畝”。</w:t>
        <w:br/>
      </w:r>
    </w:p>
    <w:p>
      <w:r>
        <w:t>𤱊##𤱊</w:t>
        <w:br/>
        <w:br/>
        <w:t>𤱊同“留”。</w:t>
        <w:br/>
      </w:r>
    </w:p>
    <w:p>
      <w:r>
        <w:t>𤱋##𤱋</w:t>
        <w:br/>
        <w:br/>
        <w:t>𤱋rán　《集韻》如占切，平鹽日。</w:t>
        <w:br/>
        <w:br/>
        <w:t>（1）同“☀”。龟甲边。《集韻·鹽韻》：“☀，《説文》：‘☀甲邊也。天子巨☀，尺有二寸，諸侯尺，大夫八寸，士六寸。’或从甲。”</w:t>
        <w:br/>
        <w:br/>
        <w:t>（2）巨龟。《字彙補·田部》：“𤱋，巨☀。”</w:t>
        <w:br/>
      </w:r>
    </w:p>
    <w:p>
      <w:r>
        <w:t>𤱌##𤱌</w:t>
        <w:br/>
        <w:br/>
        <w:t>𤱌zǔ　《玉篇》音祖。</w:t>
        <w:br/>
        <w:br/>
        <w:t>田。《玉篇·田部》：“𤱌，田也。”</w:t>
        <w:br/>
      </w:r>
    </w:p>
    <w:p>
      <w:r>
        <w:t>𤱍##𤱍</w:t>
        <w:br/>
        <w:br/>
        <w:t>𤱍（一）pī　《廣韻》敷羈切（《集韻》攀糜切），平支滂。</w:t>
        <w:br/>
        <w:br/>
        <w:t>同“耚”。耕。《玉篇·耒部》：“耚，亦作𤱍。耕也。”《廣韻·支韻》：“𤱍，耕也。耚，同𤱍。”</w:t>
        <w:br/>
        <w:br/>
        <w:t>（二）pǒ　《集韻》普火切，上果滂。</w:t>
        <w:br/>
        <w:br/>
        <w:t>〔𤱧𤱍〕见“𤱧”。</w:t>
        <w:br/>
      </w:r>
    </w:p>
    <w:p>
      <w:r>
        <w:t>𤱎##𤱎</w:t>
        <w:br/>
        <w:br/>
        <w:t>𤱎yǒu　《集韻》於糾切，上黝影。</w:t>
        <w:br/>
        <w:br/>
        <w:t>黑壤。《集韻·黝韻》：“𤱎，黑壤。”</w:t>
        <w:br/>
      </w:r>
    </w:p>
    <w:p>
      <w:r>
        <w:t>𤱏##𤱏</w:t>
        <w:br/>
        <w:br/>
        <w:t>𤱏同“畛”。《改併四聲篇海·田部》引《龍龕手鑑》：“𤱏”，同“畛”。</w:t>
        <w:br/>
      </w:r>
    </w:p>
    <w:p>
      <w:r>
        <w:t>𤱐##𤱐</w:t>
        <w:br/>
        <w:br/>
        <w:t>𤱐shū　《龍龕手鑑》音踈。</w:t>
        <w:br/>
        <w:br/>
        <w:t>窗。《龍龕手鑑·田部》：“𤱐，窓也。”一说“𤴙”的讹字。《字彙·田部》：“𤱐，𤴙字之譌。”</w:t>
        <w:br/>
      </w:r>
    </w:p>
    <w:p>
      <w:r>
        <w:t>𤱑##𤱑</w:t>
        <w:br/>
        <w:br/>
        <w:t>同“畮（畝）”。《説文·田部》：“畮，或从田、十、久。”《廣韻·厚韻》：“𠭇（畝），《司馬法》六尺為步，步百為𠭇。*秦孝公*之制二百四十步為𠭇也。畮、𤱑並古文。”*清**王闓運*《愁霖賦》：“農輟𤱑而買刀兮，固惟戎之是服。”</w:t>
        <w:br/>
      </w:r>
    </w:p>
    <w:p>
      <w:r>
        <w:t>𤱒##𤱒</w:t>
        <w:br/>
        <w:br/>
        <w:t>⁵𤱒同“陸”。《字彙補·田部》：“𤱒，古陸字。見《升菴外集》。”</w:t>
        <w:br/>
      </w:r>
    </w:p>
    <w:p>
      <w:r>
        <w:t>𤱓##𤱓</w:t>
        <w:br/>
        <w:br/>
        <w:t>𤱓同“𤰶（申）”。《康熙字典·田部》：“𤱓，《談薈》：式神切，音伸。申也，重也。”按：申，重文（𤱓）与“申”字同。</w:t>
        <w:br/>
      </w:r>
    </w:p>
    <w:p>
      <w:r>
        <w:t>𤱛##𤱛</w:t>
        <w:br/>
        <w:br/>
        <w:t>𤱛同“𤱃”。*朝鲜*本《龍龕手鑑·田部》：“𤱃，俗，音劣。𤱛，同上。”</w:t>
        <w:br/>
      </w:r>
    </w:p>
    <w:p>
      <w:r>
        <w:t>𤱜##𤱜</w:t>
        <w:br/>
        <w:br/>
        <w:t>𤱜同“收”。《古俗字略·尤韻補》：“𤱜，古收。”《改併四聲篇海·田部》引《類篇》：“𤱜，音收。”</w:t>
        <w:br/>
      </w:r>
    </w:p>
    <w:p>
      <w:r>
        <w:t>𤱝##𤱝</w:t>
        <w:br/>
        <w:br/>
        <w:t>𤱝同“疃”。村庄；屯。多用于地名。</w:t>
        <w:br/>
      </w:r>
    </w:p>
    <w:p>
      <w:r>
        <w:t>𤱞##𤱞</w:t>
        <w:br/>
        <w:br/>
        <w:t>𤱞同“畋”。《龍龕手鑑·田部》：“𤱞”，同“畋”。</w:t>
        <w:br/>
      </w:r>
    </w:p>
    <w:p>
      <w:r>
        <w:t>𤱟##𤱟</w:t>
        <w:br/>
        <w:br/>
        <w:t>𤱟gǎo　《改併四聲篇海·田部》引《搜真玉鏡》：“𤱟，古皓切。”《字彙補·田部》：“𤱟，音槁。出《篇韻》。”</w:t>
        <w:br/>
      </w:r>
    </w:p>
    <w:p>
      <w:r>
        <w:t>𤱠##𤱠</w:t>
        <w:br/>
        <w:br/>
        <w:t>𤱠sháo　《改併四聲篇海·田部》引《搜真玉鏡》：“𤱠，時招切。”《字彙補·田部》：“𤱠，常昭切，音韶。見《金鏡》。”</w:t>
        <w:br/>
      </w:r>
    </w:p>
    <w:p>
      <w:r>
        <w:t>𤱢##𤱢</w:t>
        <w:br/>
        <w:br/>
        <w:t>𤱢tè　《直音篇·甲部》：“𤱢，特、代二音。”</w:t>
        <w:br/>
      </w:r>
    </w:p>
    <w:p>
      <w:r>
        <w:t>𤱣##𤱣</w:t>
        <w:br/>
        <w:br/>
        <w:t>𤱣nán　《廣韻》那含切，平覃泥。</w:t>
        <w:br/>
        <w:br/>
        <w:t>同“☀”。龟有距。《廣韻·覃韻》：“☀，☀有距也。𤱣，同☀。”一说龟有甲。《字彙補·田部》：“𤱣，☀有甲。”</w:t>
        <w:br/>
      </w:r>
    </w:p>
    <w:p>
      <w:r>
        <w:t>𤱤##𤱤</w:t>
        <w:br/>
        <w:br/>
        <w:t>同“𤲑”。《玉篇·宁部》：“𤱤”，同“𤲑”。</w:t>
        <w:br/>
      </w:r>
    </w:p>
    <w:p>
      <w:r>
        <w:t>𤱥##𤱥</w:t>
        <w:br/>
        <w:br/>
        <w:t>𤱥同“畛”。《集韻·軫韻》：“畛，古作𤱥。”</w:t>
        <w:br/>
      </w:r>
    </w:p>
    <w:p>
      <w:r>
        <w:t>𤱦##𤱦</w:t>
        <w:br/>
        <w:br/>
        <w:t>𤱦同“𤱳（垙）”。《康熙字典·田部》：“𤱦，《集韻》姑黄切，音光。與垙同，陌也。”按：《集韻·唐韻》作“𤱳”。</w:t>
        <w:br/>
      </w:r>
    </w:p>
    <w:p>
      <w:r>
        <w:t>𤱨##𤱨</w:t>
        <w:br/>
        <w:br/>
        <w:t>𤱨gōng　《廣韻》九容切，平鍾見。</w:t>
        <w:br/>
        <w:br/>
        <w:t>韭畦。《廣韻·鍾韻》：“𤱨，㽤也。”</w:t>
        <w:br/>
      </w:r>
    </w:p>
    <w:p>
      <w:r>
        <w:t>𤱩##𤱩</w:t>
        <w:br/>
        <w:br/>
        <w:t>𤱩diào　《廣韻》徒了切，上篠定。又《集韻》直紹切。</w:t>
        <w:br/>
        <w:br/>
        <w:t>（1）田不耕而火种。《玉篇·田部》：“𤱩，疁田中穴也。”《廣韻·篠韻》：“𤱩，疁中穴。”*周祖谟*校勘記：“疁下宜有田字，《玉篇》、《集韻》并云：‘𤱩，疁田中穴。’”</w:t>
        <w:br/>
        <w:br/>
        <w:t>（2）同“垗”。1.祭坛四周的边界。《集韻·筱韻》：“𤱩，田界。”又《小韻》：“垗，《説文》：‘畔也。為四時界祭其中。’或从田。”*清**段玉裁*《説文解字注·土部》：“垗，畔。各本☀畤，《集韻》、《類篇》又☀時，今正。四畔，謂四面有埒也。”2.葬地。《篇海類編·地理類·田部》：“𤱩，同垗，葬地。”</w:t>
        <w:br/>
      </w:r>
    </w:p>
    <w:p>
      <w:r>
        <w:t>𤱪##𤱪</w:t>
        <w:br/>
        <w:br/>
        <w:t>𤱪同“畫”。《正字通·田部》：“𤱪，古文畫。”</w:t>
        <w:br/>
      </w:r>
    </w:p>
    <w:p>
      <w:r>
        <w:t>𤱫##𤱫</w:t>
        <w:br/>
        <w:br/>
        <w:t>𤱫同“畏”。《集韻·微韻》：“威，古作𤱫、畏。”《字彙補·田部》：“𤱫，古文畏字。見《韻會》。”</w:t>
        <w:br/>
      </w:r>
    </w:p>
    <w:p>
      <w:r>
        <w:t>𤱬##𤱬</w:t>
        <w:br/>
        <w:br/>
        <w:t>𤱬同“畇”。《玉篇·田部》：“𤱬”，同“畇”。</w:t>
        <w:br/>
      </w:r>
    </w:p>
    <w:p>
      <w:r>
        <w:t>𤱭##𤱭</w:t>
        <w:br/>
        <w:br/>
        <w:t>𤱭同“當”。《字彙補·田部》：“𤱭，《篇韻》古文當字。”</w:t>
        <w:br/>
      </w:r>
    </w:p>
    <w:p>
      <w:r>
        <w:t>𤱱##𤱱</w:t>
        <w:br/>
        <w:br/>
        <w:t>𤱱同“載”。《字彙補·田部》：“𤱱，同載。”</w:t>
        <w:br/>
      </w:r>
    </w:p>
    <w:p>
      <w:r>
        <w:t>𤱲##𤱲</w:t>
        <w:br/>
        <w:br/>
        <w:t>𤱲同“鬼”。《龍龕手鑑·田部》：“𤱲，音鬼。”《字彙補·田部》：“𤱲，與鬼同。”</w:t>
        <w:br/>
      </w:r>
    </w:p>
    <w:p>
      <w:r>
        <w:t>𤱳##𤱳</w:t>
        <w:br/>
        <w:br/>
        <w:t>𤱳同“垙”。《集韻·唐韻》：“垙，陌也。或从田。”</w:t>
        <w:br/>
      </w:r>
    </w:p>
    <w:p>
      <w:r>
        <w:t>𤱴##𤱴</w:t>
        <w:br/>
        <w:br/>
        <w:t>𤱴měng　《改併四聲篇海·田部》引《搜真玉鏡》：“𤱴，莫鄧切。”《字彙補·田部》：“𤱴，明省切，音猛。義闕。”</w:t>
        <w:br/>
      </w:r>
    </w:p>
    <w:p>
      <w:r>
        <w:t>𤱵##𤱵</w:t>
        <w:br/>
        <w:br/>
        <w:t>𤱵同“邦”。*朝鲜*本《龍龕手鑑·田部》：“𤰫，古文邦字。𤱵，同上音。”《古俗字略·江韻》：“邦，國也。𤱵，古。”</w:t>
        <w:br/>
      </w:r>
    </w:p>
    <w:p>
      <w:r>
        <w:t>𤱶##𤱶</w:t>
        <w:br/>
        <w:br/>
        <w:t>𤱶同“畎”。《韓非子·説疑》：“又親操耒耨以修𤱶畝。”*清**王夫之*《宋論·太宗》：“而又使事*舜*於𤱶畝，以薰陶其氣質。”</w:t>
        <w:br/>
      </w:r>
    </w:p>
    <w:p>
      <w:r>
        <w:t>𤱷##𤱷</w:t>
        <w:br/>
        <w:br/>
        <w:t>𤱷xié　《改併四聲篇海·田部》引《搜真玉鏡》：“𤱷，音叶。”《字彙補·田部》：“𤱷，回涉切。義闕。”</w:t>
        <w:br/>
      </w:r>
    </w:p>
    <w:p>
      <w:r>
        <w:t>𤱸##𤱸</w:t>
        <w:br/>
        <w:br/>
        <w:t>𤱸sì　《改併四聲篇海·田部》引《搜真玉鏡》：“𤱸，音祀。”《字彙補·田部》：“𤱸，邪示切。義未詳。”</w:t>
        <w:br/>
      </w:r>
    </w:p>
    <w:p>
      <w:r>
        <w:t>𤱹##𤱹</w:t>
        <w:br/>
        <w:br/>
        <w:t>𤱹tǐng　《廣韻》他鼎切，上迥透。</w:t>
        <w:br/>
        <w:br/>
        <w:t>农具。《廣韻·迥韻》：“𤱹，田器。”</w:t>
        <w:br/>
      </w:r>
    </w:p>
    <w:p>
      <w:r>
        <w:t>𤱺##𤱺</w:t>
        <w:br/>
        <w:br/>
        <w:t>𤱺guì　《字彙補》古位切。</w:t>
        <w:br/>
        <w:br/>
        <w:t>𤱺𡏛。《字彙補·田部》：“𤱺，𤱺𡏛。”</w:t>
        <w:br/>
      </w:r>
    </w:p>
    <w:p>
      <w:r>
        <w:t>𤱼##𤱼</w:t>
        <w:br/>
        <w:br/>
        <w:t>𤱼同“畛”。《集韻·真韻》：“畛，溝上涂也；田界也。或从辰。”</w:t>
        <w:br/>
      </w:r>
    </w:p>
    <w:p>
      <w:r>
        <w:t>𤱽##𤱽</w:t>
        <w:br/>
        <w:br/>
        <w:t>𤱽fú　《廣韻》防無切，平虞奉。</w:t>
        <w:br/>
        <w:br/>
        <w:t>小畚。《廣韻·虞韻》：“𤱽，小畚器也。”《集韻·虞韻》：“𤱽，《博雅》：‘𤱽、𤳯，畚也。’”</w:t>
        <w:br/>
      </w:r>
    </w:p>
    <w:p>
      <w:r>
        <w:t>𤱾##𤱾</w:t>
        <w:br/>
        <w:br/>
        <w:t>𤱾guì　《集韻》涓惠切，去霽見。又胡桂切。</w:t>
        <w:br/>
        <w:br/>
        <w:t>〔𤳤𤱾〕见“𤳤”。</w:t>
        <w:br/>
      </w:r>
    </w:p>
    <w:p>
      <w:r>
        <w:t>𤲉##𤲉</w:t>
        <w:br/>
        <w:br/>
        <w:t>𤲉guì　《改併四聲篇海·田部》引《搜真玉鏡》：“𤲉，音桂。”《字彙補·田部》：“𤲉，古畏切。見《篇韻》。”</w:t>
        <w:br/>
      </w:r>
    </w:p>
    <w:p>
      <w:r>
        <w:t>𤲊##𤲊</w:t>
        <w:br/>
        <w:br/>
        <w:t>𤲊同“豐”。《改併四聲篇海·田部》引《搜真玉鏡》：“𤲊，音豐。”《字彙補·田部》：“𤲊，音義與豐同。”</w:t>
        <w:br/>
      </w:r>
    </w:p>
    <w:p>
      <w:r>
        <w:t>𤲋##𤲋</w:t>
        <w:br/>
        <w:br/>
        <w:t>𤲋同“畯”。《龍龕手鑑·田部》：“𤲋”，“畯”的俗字。《字彙補·田部》：“𤲋，同畯。”</w:t>
        <w:br/>
      </w:r>
    </w:p>
    <w:p>
      <w:r>
        <w:t>𤲍##𤲍</w:t>
        <w:br/>
        <w:br/>
        <w:t>𤲍同“㽠”。《玉篇·甲部》：“𤲍，相著也。”按：《廣韻》、《集韻》皆作“㽠”。</w:t>
        <w:br/>
      </w:r>
    </w:p>
    <w:p>
      <w:r>
        <w:t>𤲑##𤲑</w:t>
        <w:br/>
        <w:br/>
        <w:t>《説文》：“𤲑，㡒也。所以載盛米。从宁，从甾。甾，缶也。”*朱駿聲*通訓定聲：“宁亦聲。”*王筠*繫傳校録：“（小篆）當如此本。各本（小篆）與‘甾，缶’之説不合。”</w:t>
        <w:br/>
        <w:br/>
        <w:t>zhù　《廣韻》丁吕切，上語知。又《集韻》展吕切。魚部。</w:t>
        <w:br/>
        <w:br/>
        <w:t>古代贮米的器皿。《説文·宁部》：“𤲑，㡒也。所以載盛米。”《玉篇·宁部》：“𤲑，所以盛米。”</w:t>
        <w:br/>
      </w:r>
    </w:p>
    <w:p>
      <w:r>
        <w:t>𤲒##𤲒</w:t>
        <w:br/>
        <w:br/>
        <w:t>𤲒píng　《廣韻》薄經切，平青並。</w:t>
        <w:br/>
        <w:br/>
        <w:t>用蒲草编织的器具。《廣韻·青韻》：“𢆟，織蒲為器。”</w:t>
        <w:br/>
      </w:r>
    </w:p>
    <w:p>
      <w:r>
        <w:t>𤲓##𤲓</w:t>
        <w:br/>
        <w:br/>
        <w:t>𤲓lái　《廣韻》落哀切，平咍來。又《集韻》當來切。</w:t>
        <w:br/>
        <w:br/>
        <w:t>荒田；休耕地。《玉篇·田部》：“𤲓，田𤲓。今為萊。”《廣韻·咍韻》：“𤲓，耕外舊場。”《集韻·咍韻》：“𤲓，舊場也，休不耕者。通作萊。”</w:t>
        <w:br/>
      </w:r>
    </w:p>
    <w:p>
      <w:r>
        <w:t>𤲔##𤲔</w:t>
        <w:br/>
        <w:br/>
        <w:t>𤲔同“𤲵（庤）”。《龍龕手鑑·田部》：“𤲔”，同“𤲵”。</w:t>
        <w:br/>
      </w:r>
    </w:p>
    <w:p>
      <w:r>
        <w:t>𤲕##𤲕</w:t>
        <w:br/>
        <w:br/>
        <w:t>𤲕lǔn　《集韻》縷尹切，上準來。</w:t>
        <w:br/>
        <w:br/>
        <w:t>同“埨”。垄土。《玉篇·田部》：“𤲕，壟土也。”《集韻·準韻》：“埨，壟土。或从田。”</w:t>
        <w:br/>
      </w:r>
    </w:p>
    <w:p>
      <w:r>
        <w:t>𤲖##𤲖</w:t>
        <w:br/>
        <w:br/>
        <w:t>𤲖tiǎn　《玉篇》他典切。</w:t>
        <w:br/>
        <w:br/>
        <w:t>〔𤲖疃〕同“町疃”。《玉篇·田部》：“𤲖，餉田皃。亦鹿跡。”《集韻·銑韻》：“町，町疃，鹿跡。一曰餉田人衆皃。或作𤲖。”</w:t>
        <w:br/>
      </w:r>
    </w:p>
    <w:p>
      <w:r>
        <w:t>𤲗##𤲗</w:t>
        <w:br/>
        <w:br/>
        <w:t>𤲗rǎn　《玉篇》二典切。</w:t>
        <w:br/>
        <w:br/>
        <w:t>高。《玉篇·田部》：“𤲗，高也。”</w:t>
        <w:br/>
      </w:r>
    </w:p>
    <w:p>
      <w:r>
        <w:t>𤲘##𤲘</w:t>
        <w:br/>
        <w:br/>
        <w:t>𤲘同“畼”。《集韻·漾韻》：“畼，田不生也。或作𤲘。”</w:t>
        <w:br/>
      </w:r>
    </w:p>
    <w:p>
      <w:r>
        <w:t>𤲙##𤲙</w:t>
        <w:br/>
        <w:br/>
        <w:t>同“畚”。《説文·甾部》：“𤲙，𤳊屬，蒲器也，所以盛穜。”按：*段*注改“穜”为“糧”。*朱駿聲*通訓定聲：“今字作畚。”《廣韻·混韻》：“𤲙”，同“畚”。</w:t>
        <w:br/>
      </w:r>
    </w:p>
    <w:p>
      <w:r>
        <w:t>𤲚##𤲚</w:t>
        <w:br/>
        <w:br/>
        <w:t>𤲚dōng　《集韻》都籠切，平東端。</w:t>
        <w:br/>
        <w:br/>
        <w:t>地名。《集韻·東韻》：“𤲚，地名。”</w:t>
        <w:br/>
      </w:r>
    </w:p>
    <w:p>
      <w:r>
        <w:t>𤲛##𤲛</w:t>
        <w:br/>
        <w:br/>
        <w:t>𤲛同“畚”。《龍龕手鑑·田部》：“𤲛”，“畚”的俗字。《康熙字典·田部》引《列子·湯問》：“荷擔者三夫，叩石墾壤，箕𤲛運於*渤海*之尾。”按：今本《列子》作“畚”。</w:t>
        <w:br/>
      </w:r>
    </w:p>
    <w:p>
      <w:r>
        <w:t>𤲜##𤲜</w:t>
        <w:br/>
        <w:br/>
        <w:t>𤲜“畢”的讹字。《字彙補·田部》：“𤲜，與畢同。《饒伸學海》：‘*𤲜勒國*人長三寸。’又*畢程*氏作*𤲜程*，疑是字畫之誤。”</w:t>
        <w:br/>
      </w:r>
    </w:p>
    <w:p>
      <w:r>
        <w:t>𤲝##𤲝</w:t>
        <w:br/>
        <w:br/>
        <w:t>𤲝同“𠾂（嗇）”。《集韻·職韻》：“𠾂，《説文》：‘愛濇也。从來、从㐭，來者㐭而藏之，故田夫謂之𠾂夫。’古作𤲝。”</w:t>
        <w:br/>
      </w:r>
    </w:p>
    <w:p>
      <w:r>
        <w:t>𤲢##𤲢</w:t>
        <w:br/>
        <w:br/>
        <w:t>𤲢“畱（留）”的讹字。《字彙補·田部》：“𤲢，畱字之譌。”</w:t>
        <w:br/>
      </w:r>
    </w:p>
    <w:p>
      <w:r>
        <w:t>𤲣##𤲣</w:t>
        <w:br/>
        <w:br/>
        <w:t>𤲣同“疀”。《玉篇·𠙹部》：“𤲣”，同“疀”。</w:t>
        <w:br/>
      </w:r>
    </w:p>
    <w:p>
      <w:r>
        <w:t>𤲤##𤲤</w:t>
        <w:br/>
        <w:br/>
        <w:t>𤲤同“𤲦（㽡）”。《字彙補·田部》：“𤲤，同𤲦。”</w:t>
        <w:br/>
      </w:r>
    </w:p>
    <w:p>
      <w:r>
        <w:t>𤲥##𤲥</w:t>
        <w:br/>
        <w:br/>
        <w:t>同“祗”。《石鼓文·作原》：“𤲥𤲥鳴□〔鴉〕。”*郭沫若*考釋：“𤲥，古祗字。此讀如《詩》之‘祈祈’。”</w:t>
        <w:br/>
      </w:r>
    </w:p>
    <w:p>
      <w:r>
        <w:t>𤲦##𤲦</w:t>
        <w:br/>
        <w:br/>
        <w:t>𤲦同“㽡”。《龍龕手鑑·田部》：“𤲦”，同“㽡”。</w:t>
        <w:br/>
      </w:r>
    </w:p>
    <w:p>
      <w:r>
        <w:t>𤲧##𤲧</w:t>
        <w:br/>
        <w:br/>
        <w:t>𤲧同“畆（畝）”。《改併四聲篇海·田部》引《餘文》：“𤲧，音畒字。”《字彙補·田部》：“𤲧，與畆同。見《金鏡》。”</w:t>
        <w:br/>
      </w:r>
    </w:p>
    <w:p>
      <w:r>
        <w:t>𤲨##𤲨</w:t>
        <w:br/>
        <w:br/>
        <w:t>𤲨juàn　《改併四聲篇海·田部》引《搜真玉鏡》：“𤲨，音卷。”《字彙補·田部》：“𤲨，公縣切。音卷。義闕。”</w:t>
        <w:br/>
      </w:r>
    </w:p>
    <w:p>
      <w:r>
        <w:t>𤲩##𤲩</w:t>
        <w:br/>
        <w:br/>
        <w:t>𤲩yán　《改併四聲篇海·田部》引《搜真玉鏡》：“𤲩，音炎。”《字彙補·田部》：“𤲩，余先切。義未詳。”</w:t>
        <w:br/>
      </w:r>
    </w:p>
    <w:p>
      <w:r>
        <w:t>𤲫##𤲫</w:t>
        <w:br/>
        <w:br/>
        <w:t>𤲫同“疃”。《集韻·緩韻》：“疃，《説文》：‘禽獸所踐處。’引《詩》‘町疃鹿埸’。或作𤲫。”</w:t>
        <w:br/>
      </w:r>
    </w:p>
    <w:p>
      <w:r>
        <w:t>𤲬##𤲬</w:t>
        <w:br/>
        <w:br/>
        <w:t>《説文》：“𤲬，城下田也。一曰𤲬，郤也。从田，耎聲。”</w:t>
        <w:br/>
        <w:br/>
        <w:t>ruán　《廣韻》而緣切，平仙日。又而兗切，人絹切，乃卧切。元部。</w:t>
        <w:br/>
        <w:br/>
        <w:t>（1）城下田地。《玉篇·田部》：“𤲬，《説文》云：‘城下田。’又城外隍内地也。”*宋**王明清*《揮麈後録》卷四：“騰身複道表，送日夾城𤲬。”</w:t>
        <w:br/>
        <w:br/>
        <w:t>（2）隙地。《説文·田部》：“𤲬，郤也。”*苗夔*繫傳校勘記：“‘郤也’當作‘郤地也’。”*段玉裁*注：“郤，當作隙。古隙、郤字相叚借。”</w:t>
        <w:br/>
        <w:br/>
        <w:t>（3）江河边地。《集韻·過韻》：“𤲬，江滸。”</w:t>
        <w:br/>
        <w:br/>
        <w:t>（4）松软的土地。《廣雅·釋地》：“𤲬，土也。”*王念孫*疏證：“𤲬之言懦也。《玉篇》仁緣、奴過二切。字亦作堧。《廣韻》：‘堧，沙土也。’”《太平寰宇記》卷一百三十引《博物志》：“*海陵縣*多麋，千萬為羣，掘食草根，其處成泥，名曰麋𤲬。民隨而種，不耕而穫，其利所收百倍。”</w:t>
        <w:br/>
      </w:r>
    </w:p>
    <w:p>
      <w:r>
        <w:t>𤲭##𤲭</w:t>
        <w:br/>
        <w:br/>
        <w:t>𤲭dǎn　《集韻》覩敢切，上敢端。</w:t>
        <w:br/>
        <w:br/>
        <w:t>荫。《玉篇·田部》：“𤲭，蔭也。”《集韻·𠭖韻》：“𤲭，𤲭𣕎，蔭也。”</w:t>
        <w:br/>
      </w:r>
    </w:p>
    <w:p>
      <w:r>
        <w:t>𤲮##𤲮</w:t>
        <w:br/>
        <w:br/>
        <w:t>𤲮同“疇”。《集韻·尤韻》：“𤲮，《説文》：‘耕治之田也。从田，象耕屈之形。’亦作疇。”*清**吴錦章*《六書類籑正譌》：“𤲮，耕治之田也。今作疇，古文作𢏚。”</w:t>
        <w:br/>
      </w:r>
    </w:p>
    <w:p>
      <w:r>
        <w:t>𤲯##𤲯</w:t>
        <w:br/>
        <w:br/>
        <w:t>𤲯“☀（畫）”的讹字。《集韻·麥韻》：“畵、𤲯，古作𤱪。”*方成珪*考正：“𤲯，據《説文》當作☀。”按：《説文·𦘒部》：“☀，古文畫省。”</w:t>
        <w:br/>
      </w:r>
    </w:p>
    <w:p>
      <w:r>
        <w:t>𤲰##𤲰</w:t>
        <w:br/>
        <w:br/>
        <w:t>mào　《集韻》莫佩切，去号明。</w:t>
        <w:br/>
        <w:br/>
        <w:t>〔瑇𤲰〕同“瑇瑁”。《集韻·隊韻》：“瑁，瑇瑁，☀屬。或从甲。”</w:t>
        <w:br/>
      </w:r>
    </w:p>
    <w:p>
      <w:r>
        <w:t>𤲲##𤲲</w:t>
        <w:br/>
        <w:br/>
        <w:t>⁹𤲲同“糞”。《改併四聲篇海·田部》引《搜真玉鏡》：“𤲲，音糞。”《字彙補·田部》：“𤲲，同糞。”</w:t>
        <w:br/>
      </w:r>
    </w:p>
    <w:p>
      <w:r>
        <w:t>𤲳##𤲳</w:t>
        <w:br/>
        <w:br/>
        <w:t>𤲳同“𥝋（狒）”。《集韻·未韻》：“𥝋，或作𤲳。”按：《爾雅·釋獸》：“狒狒，如人，被髮迅走，食人。”*郝懿行*義疏：“狒，《説文》作𥝋。”</w:t>
        <w:br/>
      </w:r>
    </w:p>
    <w:p>
      <w:r>
        <w:t>𤲴##𤲴</w:t>
        <w:br/>
        <w:br/>
        <w:t>𤲴同“𤱄（泉）”。《龍龕手鑑·田部》：“𤲴”，同“𤱄”。《字彙補·田部》：“𤲴，音泉。”</w:t>
        <w:br/>
      </w:r>
    </w:p>
    <w:p>
      <w:r>
        <w:t>𤲵##𤲵</w:t>
        <w:br/>
        <w:br/>
        <w:t>𤲵同“庤”。《玉篇·田部》：“𤲵，或為庤。”《集韻·止韻》：“庤，《説文》：‘儲置屋下也。’或从田。”</w:t>
        <w:br/>
      </w:r>
    </w:p>
    <w:p>
      <w:r>
        <w:t>𤲶##𤲶</w:t>
        <w:br/>
        <w:br/>
        <w:t>𤲶（一）luán　《集韻》數眷切，去線生。</w:t>
        <w:br/>
        <w:br/>
        <w:t>同“㝈”。双生。《集韻·綫韻》：“㝈，一乳兩子也。或从二男。”</w:t>
        <w:br/>
        <w:br/>
        <w:t>（二）niǎo　《集韻》乃了切，上篠泥。</w:t>
        <w:br/>
        <w:br/>
        <w:t>同“嬲”。戏弄；纠缠。《集韻·筱韻》：“嬲，戲相擾也。或省。”</w:t>
        <w:br/>
      </w:r>
    </w:p>
    <w:p>
      <w:r>
        <w:t>𤲷##𤲷</w:t>
        <w:br/>
        <w:br/>
        <w:t>同“嗇”。《説文·嗇部》：“𤲷，古文嗇从田。”一说同“穡”。《字彙·田部》：“𤲷，古文穡字。”</w:t>
        <w:br/>
      </w:r>
    </w:p>
    <w:p>
      <w:r>
        <w:t>𤲸##𤲸</w:t>
        <w:br/>
        <w:br/>
        <w:t>𤲸（一）xù　《集韻》許六切，入屋曉。</w:t>
        <w:br/>
        <w:br/>
        <w:t>同“畜”。《集韻·屋韻》：“畜，養也。或从兹。”《正字通·田部》：“𤲸，籀文畜。”</w:t>
        <w:br/>
        <w:br/>
        <w:t>（二）zī　《集韻》津之切，平之精。</w:t>
        <w:br/>
        <w:br/>
        <w:t>同“㽧”。《集韻·之韻》：“㽧，地名。或書作𤲸。”</w:t>
        <w:br/>
      </w:r>
    </w:p>
    <w:p>
      <w:r>
        <w:t>𤲹##𤲹</w:t>
        <w:br/>
        <w:br/>
        <w:t>𤲹同“畷”。《龍龕手鑑·田部》：“𤲹，舊藏作畷。”</w:t>
        <w:br/>
      </w:r>
    </w:p>
    <w:p>
      <w:r>
        <w:t>𤲺##𤲺</w:t>
        <w:br/>
        <w:br/>
        <w:t>𤲺xī　《集韻》弦雞切，平齊匣。</w:t>
        <w:br/>
        <w:br/>
        <w:t>（1）同“蹊”。《集韻·齊韻》：“蹊，徑也。或从田。”《字彙·田部》：“𤲺，與蹊同，徑也。”</w:t>
        <w:br/>
        <w:br/>
        <w:t>（2）同“溪”。《玉篇·田部》：“𤲺，亦溪字。”</w:t>
        <w:br/>
      </w:r>
    </w:p>
    <w:p>
      <w:r>
        <w:t>𤲻##𤲻</w:t>
        <w:br/>
        <w:br/>
        <w:t>𤲻同“𤱨”。《集韻·鐘韻》：“𤱨，《埤倉》：‘𤱨㽤，韭畦也。’或从恭。”《字彙·田部》：“𤲻，同𤱨。”</w:t>
        <w:br/>
      </w:r>
    </w:p>
    <w:p>
      <w:r>
        <w:t>𤲽##𤲽</w:t>
        <w:br/>
        <w:br/>
        <w:t>𤲽同“校”。《字彙補·田部》：“𤲽，古文校字。”</w:t>
        <w:br/>
      </w:r>
    </w:p>
    <w:p>
      <w:r>
        <w:t>𤳁##𤳁</w:t>
        <w:br/>
        <w:br/>
        <w:t>𤳁同“畻（塍）”。《龍龕手鑑·田部》：“𤳁”，同“畻”。</w:t>
        <w:br/>
      </w:r>
    </w:p>
    <w:p>
      <w:r>
        <w:t>𤳂##𤳂</w:t>
        <w:br/>
        <w:br/>
        <w:t>𤳂má　《改併四聲篇海·田部》引《類篇》：“𤳂，音麻。”《字彙補·田部》：“𤳂，明巴切，音麻。義闕。”</w:t>
        <w:br/>
      </w:r>
    </w:p>
    <w:p>
      <w:r>
        <w:t>𤳃##𤳃</w:t>
        <w:br/>
        <w:br/>
        <w:t>𤳃qī　《玉篇》口奚切。</w:t>
        <w:br/>
        <w:br/>
        <w:t>〔𤳃𤰮〕盛饭用的竹器，即筲箕。《廣雅·釋器》：“𤳃𤰮，𥰠也。”*王念孫*疏證：“𥰠即筥字也……《説文》：‘筥，𥳓也。’《周頌·良耜篇》云：‘載筐及筥，其饟伊黍。’是筥以盛飯也。”</w:t>
        <w:br/>
      </w:r>
    </w:p>
    <w:p>
      <w:r>
        <w:t>𤳅##𤳅</w:t>
        <w:br/>
        <w:br/>
        <w:t>𤳅chà　《字彙補》初瓦切。</w:t>
        <w:br/>
        <w:br/>
        <w:t>（1）幕宇甲声。《字彙補·田部》：“𤳅，幕宇甲聲也。”</w:t>
        <w:br/>
        <w:br/>
        <w:t>（2）雪中行。《字彙補·田部》：“𤳅，雪中行。”</w:t>
        <w:br/>
      </w:r>
    </w:p>
    <w:p>
      <w:r>
        <w:t>𤳈##𤳈</w:t>
        <w:br/>
        <w:br/>
        <w:t>𤳈同“塲”。《集韻·陽韻》：“塲，《方言》：‘蚍蜉犂〔𤛿〕鼠之塲謂之坻塲。’一曰浮壤。或作𤳈。”《齊民要術·種蒜》：“黄𤳈時，以耬耩，逐壠手下之，五寸一株。”《農政全書·農事·營治上》：“又閒作一繳，耕畢，於三繳之間，歇下繳，卻自外繳耕至中心，𠠛為一𤳈，蓋三繳，中成一𤳈也。”*石声汉*校注：“𤳈，即塲。”</w:t>
        <w:br/>
      </w:r>
    </w:p>
    <w:p>
      <w:r>
        <w:t>𤳉##𤳉</w:t>
        <w:br/>
        <w:br/>
        <w:t>𤳉hàn　《廣韻》呼旰切，去翰曉。又《集韻》許旱切。</w:t>
        <w:br/>
        <w:br/>
        <w:t>耕田；耕麦地。《玉篇·田部》：“𤳉，《埤蒼》云，耕麥地。又作䎯。”《廣韻·翰韻》：“𤳉，耕田。”《集韻·旱韻》：“𤳉，耕也。”</w:t>
        <w:br/>
      </w:r>
    </w:p>
    <w:p>
      <w:r>
        <w:t>𤳊##𤳊</w:t>
        <w:br/>
        <w:br/>
        <w:t>《説文》：“𤳊，㠷也。从甾，并聲。*杜林*以為竹筥，*揚雄*以為蒲器。讀若軿。”</w:t>
        <w:br/>
        <w:br/>
        <w:t>píng　《廣韻》薄經切，平青並。耕部。</w:t>
        <w:br/>
        <w:br/>
        <w:t>古代用蒲草或竹篾编成的盛饭器具。《説文·甾部》：“𤳊，㠷也。*杜林*以為竹筥，*揚雄*以為蒲器。”按：《廣雅》、《玉篇》作“𢆟”，《廣韻》、《字彙》、《康熙字典》作“𤲒”。</w:t>
        <w:br/>
      </w:r>
    </w:p>
    <w:p>
      <w:r>
        <w:t>𤳋##𤳋</w:t>
        <w:br/>
        <w:br/>
        <w:t>𤳋同“𠾂（嗇）”。《集韻·職韻》：“𠾂，古作𤳋。”按：《説文》：“嗇”的古文作“𤲷”。</w:t>
        <w:br/>
      </w:r>
    </w:p>
    <w:p>
      <w:r>
        <w:t>𤳌##𤳌</w:t>
        <w:br/>
        <w:br/>
        <w:t>𤳌“𤳐”的讹字。《康熙字典·田部》：“𤳌，《廣韻》：章恕切。畚也。”按：《廣韻·御韻》、《廣雅》、《玉篇》均作“𤳐”。</w:t>
        <w:br/>
      </w:r>
    </w:p>
    <w:p>
      <w:r>
        <w:t>𤳎##𤳎</w:t>
        <w:br/>
        <w:br/>
        <w:t>¹¹𤳎jī　《改併四聲篇海·田部》引《類篇》：“𤳎，音積。”《字彙補·田部》：“𤳎，足昔切。音積。見《金鏡》。”</w:t>
        <w:br/>
      </w:r>
    </w:p>
    <w:p>
      <w:r>
        <w:t>𤳐##𤳐</w:t>
        <w:br/>
        <w:br/>
        <w:t>𤳐同“𤳯”。《廣雅·釋器》：“𤳐，畚也。”*王念孫*疏證：“《廣韻》：‘𤳐，筐𤳐也。’𤳐之言貯也，所以貯米也。”按：《集韻·御韻》引《博雅》作“𤳯，畚也”。《廣韻·御韻》作“𤳯，筐𤳯”。“𤳐”当为“𤳯”的异体。</w:t>
        <w:br/>
      </w:r>
    </w:p>
    <w:p>
      <w:r>
        <w:t>𤳑##𤳑</w:t>
        <w:br/>
        <w:br/>
        <w:t>𤳑同“㽩”。《篇海類編·地理類·田部》：“㽩，七紺切，音粲。田隴壣也。或作𤳑。”</w:t>
        <w:br/>
      </w:r>
    </w:p>
    <w:p>
      <w:r>
        <w:t>𤳒##𤳒</w:t>
        <w:br/>
        <w:br/>
        <w:t>𤳒同“㽩”。《字彙·田部》：“𤳒，同㽩。”</w:t>
        <w:br/>
      </w:r>
    </w:p>
    <w:p>
      <w:r>
        <w:t>𤳓##𤳓</w:t>
        <w:br/>
        <w:br/>
        <w:t>𤳓lì　《字彙》力霽切。</w:t>
        <w:br/>
        <w:br/>
        <w:t>别。《字彙·田部》：“𤳓，别也。”</w:t>
        <w:br/>
      </w:r>
    </w:p>
    <w:p>
      <w:r>
        <w:t>𤳔##𤳔</w:t>
        <w:br/>
        <w:br/>
        <w:t>𤳔同“塍”。《玉篇·田部》：“𤳔，古文塍。”</w:t>
        <w:br/>
      </w:r>
    </w:p>
    <w:p>
      <w:r>
        <w:t>𤳕##𤳕</w:t>
        <w:br/>
        <w:br/>
        <w:t>𤳕yù　《廣韻》余六切，入屋以。</w:t>
        <w:br/>
        <w:br/>
        <w:t>生田。《廣韻·屋韻》：“𤳕，生田。”</w:t>
        <w:br/>
      </w:r>
    </w:p>
    <w:p>
      <w:r>
        <w:t>𤳖##𤳖</w:t>
        <w:br/>
        <w:br/>
        <w:t>𤳖（一）bān　《廣韻》北潘切，平桓幫。</w:t>
        <w:br/>
        <w:br/>
        <w:t>类；辈；部党。《廣雅·釋詁一》：“𤳖，輩也。”*王念孫*疏證：“𤳖之言班也。”*唐**玄應*《一切經音義》卷七引《字林》云：“𤳖，部也，謂𤳖類也。又作般，假借也。”《廣韻·桓韻》：“𤳖，部黨。”《等集衆德三昧經》卷上：“欲安衆生隱群萌，度黎庶脱𤳖黨。”又《佛説如來興顯經》卷一：“*如來*聖慧，無有𤳖黨，歸於無二。”</w:t>
        <w:br/>
        <w:br/>
        <w:t>（二）fān　《集韻》孚萬切，去願敷。</w:t>
        <w:br/>
        <w:br/>
        <w:t>同“番”。量词。次；回。《集韻·願韻》：“番，更次也。或作𤳖。”*清**范寅*《越諺》卷上：“一𤳖金，一𤳖銀，三𤳖鼓手來娶親，*陶*家院哩發行嫁，*倪*家院哩結重親。”</w:t>
        <w:br/>
      </w:r>
    </w:p>
    <w:p>
      <w:r>
        <w:t>𤳗##𤳗</w:t>
        <w:br/>
        <w:br/>
        <w:t>¹²𤳗同“𤳖”。《字彙·田部》：“𤳗，同𤳖。”</w:t>
        <w:br/>
      </w:r>
    </w:p>
    <w:p>
      <w:r>
        <w:t>𤳘##𤳘</w:t>
        <w:br/>
        <w:br/>
        <w:t>¹²𤳘tēng　《集韻》他登切，平登透。</w:t>
        <w:br/>
        <w:br/>
        <w:t>用力使物体伸长。《集韻·登韻》：“𤳘，伸之長也。”</w:t>
        <w:br/>
      </w:r>
    </w:p>
    <w:p>
      <w:r>
        <w:t>𤳜##𤳜</w:t>
        <w:br/>
        <w:br/>
        <w:t>𤳜同“𤲬”。《篇海類編·地理類·田部》：“𤳜，同𤲬。”</w:t>
        <w:br/>
      </w:r>
    </w:p>
    <w:p>
      <w:r>
        <w:t>𤳝##𤳝</w:t>
        <w:br/>
        <w:br/>
        <w:t>𤳝chóu　《改併四聲篇海·田部》引《類篇》：“𤳝，音稠。”《字彙補·田部》：“𤳝，澄流切，音稠。出《篇韻》。”</w:t>
        <w:br/>
      </w:r>
    </w:p>
    <w:p>
      <w:r>
        <w:t>𤳞##𤳞</w:t>
        <w:br/>
        <w:br/>
        <w:t>𤳞同“緟”。*罗振玉*《貞松堂集古遺文》卷八：“𤳞”，同“緟”。*郭沫若*《兩周金文辭大系圖録攷釋·𤳞卣》：“𤳞作器者名，當是𤕌字之省文。*孫詒讓*釋𤕌為緟，近是。”</w:t>
        <w:br/>
      </w:r>
    </w:p>
    <w:p>
      <w:r>
        <w:t>𤳟##𤳟</w:t>
        <w:br/>
        <w:br/>
        <w:t>𤳟同“𤲬”。《字彙補·田部》：“𤳟，而宣切，音𤲬。城下田也。”按：《説文》作“𤲬”。</w:t>
        <w:br/>
      </w:r>
    </w:p>
    <w:p>
      <w:r>
        <w:t>𤳠##𤳠</w:t>
        <w:br/>
        <w:br/>
        <w:t>𤳠chóu　《改併四聲篇海》引《餘文》音紬。</w:t>
        <w:br/>
        <w:br/>
        <w:t>田。《改併四聲篇海·田部》引《餘文》：“𤳠，田也。”</w:t>
        <w:br/>
      </w:r>
    </w:p>
    <w:p>
      <w:r>
        <w:t>𤳤##𤳤</w:t>
        <w:br/>
        <w:br/>
        <w:t>𤳤qī　《廣韻》苦奚切，平齊溪。</w:t>
        <w:br/>
        <w:br/>
        <w:t>〔𤳤𤱾〕盛饭用的竹器，即筲箕。《集韻·齊韻》：“𤳤，《博雅》：𤳤𤱾、筲，𥰠也。”一说小畚箕。《廣韻·齊韻》：“𤳤，小畚。”</w:t>
        <w:br/>
      </w:r>
    </w:p>
    <w:p>
      <w:r>
        <w:t>𤳥##𤳥</w:t>
        <w:br/>
        <w:br/>
        <w:t>𤳥xī　《改併四聲篇海·田部》引《餘文》：“𤳥，音希。”《字彙補·田部》：“𤳥，曉基切。義未詳。”</w:t>
        <w:br/>
      </w:r>
    </w:p>
    <w:p>
      <w:r>
        <w:t>𤳦##𤳦</w:t>
        <w:br/>
        <w:br/>
        <w:t>𤳦bèi　《龍龕手鑑》音俻。</w:t>
        <w:br/>
        <w:br/>
        <w:t>媚。《龍龕手鑑·田部》：“𤳦，媚也。”</w:t>
        <w:br/>
      </w:r>
    </w:p>
    <w:p>
      <w:r>
        <w:t>𤳩##𤳩</w:t>
        <w:br/>
        <w:br/>
        <w:t>同“疄”。《龍龕手鑑·田部》：“疄”，同“疄”。《正字通·田部》：“疄，疄本字。”</w:t>
        <w:br/>
      </w:r>
    </w:p>
    <w:p>
      <w:r>
        <w:t>𤳪##𤳪</w:t>
        <w:br/>
        <w:br/>
        <w:t>𤳪yè　《集韻》益涉切，入葉影。</w:t>
        <w:br/>
        <w:br/>
        <w:t>地名。《玉篇·田部》：“𤳪，地名。”</w:t>
        <w:br/>
      </w:r>
    </w:p>
    <w:p>
      <w:r>
        <w:t>𤳫##𤳫</w:t>
        <w:br/>
        <w:br/>
        <w:t>𤳫同“𢆟”。《正字通·田部》：“𤳫，俗𢆟字。”</w:t>
        <w:br/>
      </w:r>
    </w:p>
    <w:p>
      <w:r>
        <w:t>𤳬##𤳬</w:t>
        <w:br/>
        <w:br/>
        <w:t>𤳬同“畦”。《類篇·田部》：“畦，《説文》：‘田五十畝曰畦。’或作𤳬。”</w:t>
        <w:br/>
      </w:r>
    </w:p>
    <w:p>
      <w:r>
        <w:t>𤳭##𤳭</w:t>
        <w:br/>
        <w:br/>
        <w:t>𤳭guǎng　《改併四聲篇海》引《搜真玉鏡》音獷。</w:t>
        <w:br/>
        <w:br/>
        <w:t>同“𤴀”。死禾。《改併四聲篇海·田部》引《搜真玉鏡》：“𤳭，死禾。”《字彙·田部》：“𤳭，同𤴀。”</w:t>
        <w:br/>
      </w:r>
    </w:p>
    <w:p>
      <w:r>
        <w:t>𤳮##𤳮</w:t>
        <w:br/>
        <w:br/>
        <w:t>𤳮同“塍”。《正字通·田部》：“𤳮，古文塍。稻田畦也。”</w:t>
        <w:br/>
      </w:r>
    </w:p>
    <w:p>
      <w:r>
        <w:t>𤳯##𤳯</w:t>
        <w:br/>
        <w:br/>
        <w:t>𤳯zhù　《廣韻》章恕切，去御章。</w:t>
        <w:br/>
        <w:br/>
        <w:t>畚；筐子。《廣韻·御韻》：“𤳯，筐𤳯。”《集韻·御韻》：“𤳯，《博雅》：‘𤱽、𤳯，畚也。’”《農政全書·農器·圖譜四》：“𥫱多露置，可用貯糧，篅𤳯在室，可用盛種。皆農家收穀所先具者。”</w:t>
        <w:br/>
      </w:r>
    </w:p>
    <w:p>
      <w:r>
        <w:t>𤳳##𤳳</w:t>
        <w:br/>
        <w:br/>
        <w:t>𤳳（一）léi</w:t>
        <w:br/>
        <w:br/>
        <w:t>同“靁（雷）”。《集韻·灰韻》：“靁，古作𤳳。”《字彙·田部》：“𤳳，同雷。”</w:t>
        <w:br/>
        <w:br/>
        <w:t>（二）huǐ　《集韻》詡鬼切，上尾曉。</w:t>
        <w:br/>
        <w:br/>
        <w:t>人名用字。“仲𤳳”即“仲虺”。*商**汤*的左相。《集韻·尾韻》：“𤳳，闕，人名。*仲𤳳*，*湯*左相。通作虺。”</w:t>
        <w:br/>
      </w:r>
    </w:p>
    <w:p>
      <w:r>
        <w:t>𤳴##𤳴</w:t>
        <w:br/>
        <w:br/>
        <w:t>¹⁵𤳴同“雷”。《改併四聲篇海·田部》引《龍龕手鑑》：“𤳴，郎迴切。”《字彙補·田部》：“𤳴，音雷。義闕。”按：*张涌泉*《漢語俗字叢考》以为此字为古文“雷”的隶变省体。</w:t>
        <w:br/>
      </w:r>
    </w:p>
    <w:p>
      <w:r>
        <w:t>𤳵##𤳵</w:t>
        <w:br/>
        <w:br/>
        <w:t>𤳵cā　《字彙補·田部》：“𤳵，清戛切，音擦。義闕。”</w:t>
        <w:br/>
      </w:r>
    </w:p>
    <w:p>
      <w:r>
        <w:t>𤳶##𤳶</w:t>
        <w:br/>
        <w:br/>
        <w:t>同“㽨”。《正字通·田部》：“㽨，《説文》‘殘薉田也’。本作𤳶。”</w:t>
        <w:br/>
      </w:r>
    </w:p>
    <w:p>
      <w:r>
        <w:t>𤳹##𤳹</w:t>
        <w:br/>
        <w:br/>
        <w:t>¹⁶𤳹同“𤳳”。《字彙·田部》：“𤳹，與虺同。”《正字通·田部》：“𤳹，*朱謀㙔*曰：𤳹，古虺字，雷隱隱之聲，亦象衆鼓形。隸作虺。”又“𤳹，古䨓（雷）字。”按：《字彙》“𤳳，同雷”；又人名用字“仲𤳳”通作“仲虺”。则“𤳹”之音义与“𤳳”同。</w:t>
        <w:br/>
      </w:r>
    </w:p>
    <w:p>
      <w:r>
        <w:t>𤳻##𤳻</w:t>
        <w:br/>
        <w:br/>
        <w:t>𤳻同“累”。《改併四聲篇海·田部》引《餘文》：“𤳻，音累。”《字彙補·田部》：“𤳻，與累音義同。”</w:t>
        <w:br/>
      </w:r>
    </w:p>
    <w:p>
      <w:r>
        <w:t>𤳼##𤳼</w:t>
        <w:br/>
        <w:br/>
        <w:t>𤳼同“𤳯”。《集韻·御韻》：“𤳯，《博雅》：‘畚也。’亦作𤳼。”</w:t>
        <w:br/>
      </w:r>
    </w:p>
    <w:p>
      <w:r>
        <w:t>𤳿##𤳿</w:t>
        <w:br/>
        <w:br/>
        <w:t>𤳿“☀”的讹字。《字彙補·田部》：“☀，《字彙》作𤳿，誤。”</w:t>
        <w:br/>
      </w:r>
    </w:p>
    <w:p>
      <w:r>
        <w:t>𤴀##𤴀</w:t>
        <w:br/>
        <w:br/>
        <w:t>¹⁷𤴀（一）guǎng　《改併四聲篇海》引《餘文》音獷。</w:t>
        <w:br/>
        <w:br/>
        <w:t>死禾。《改併四聲篇海·田部》引《餘文》：“𤴀，死禾也。”《字彙·田部》：“𤴀，古猛切。死禾也。”</w:t>
        <w:br/>
        <w:br/>
        <w:t>（二）qiāo</w:t>
        <w:br/>
        <w:br/>
        <w:t>同“磽”。瘠薄，土地坚硬不肥沃。《正字通·田部》：“𤴀，俗磽字。因田有肥磽，改从田作𤴀。”</w:t>
        <w:br/>
      </w:r>
    </w:p>
    <w:p>
      <w:r>
        <w:t>𤴁##𤴁</w:t>
        <w:br/>
        <w:br/>
        <w:t>同“疊”。《説文·晶部》：“𤴁，*揚雄*説以為古理官決罪，三日得其宜，乃行之。亡*新*以為曡从三日太盛，改為三田。”《正字通·日部》：“𤴁，即疊字。”*唐**杜甫*《劍門》：“吾將罪真宰，意欲鏟𤴁嶂。”*宋**陸游*《記夢》：“樓臺縹緲知幾𤴁，雲物點綴多餘妍。”</w:t>
        <w:br/>
        <w:br/>
        <w:t>𤴁同“疊”。《篇海類編·地理類·田部》：“疊，正作𤴁，俗作疊。”按：后以“疊”为正字。</w:t>
        <w:br/>
      </w:r>
    </w:p>
    <w:p>
      <w:r>
        <w:t>𤴄##𤴄</w:t>
        <w:br/>
        <w:br/>
        <w:t>¹⁸𤴄同“𤳳”。《集韻·尾韻》：“𤳳，闕，人名。*仲𤳳*，*湯*佐相。或作蘬、𤴄，通作虺。”</w:t>
        <w:br/>
      </w:r>
    </w:p>
    <w:p>
      <w:r>
        <w:t>𤴅##𤴅</w:t>
        <w:br/>
        <w:br/>
        <w:t>¹⁹𤴅</w:t>
        <w:br/>
        <w:br/>
        <w:t>同“𧇄（𧆣）”。《集韻·模韻》：“𧇄《説文》：‘𦉈也。古作𤴅。’”</w:t>
        <w:br/>
      </w:r>
    </w:p>
    <w:p>
      <w:r>
        <w:t>𤴇##𤴇</w:t>
        <w:br/>
        <w:br/>
        <w:t>𤴇“𤴊（櫑）”的讹字。《管子·侈靡》：“若是者，必從是𤴇亡乎！”*郭沫若*等集校引*唐兰*云：“𤴇乃𤴊字之譌，古缶字……與合相近，𤴊即《説文》之𦉩，為櫑之籀文。”</w:t>
        <w:br/>
      </w:r>
    </w:p>
    <w:p>
      <w:r>
        <w:t>𤴈##𤴈</w:t>
        <w:br/>
        <w:br/>
        <w:t>²¹𤴈同“累”。《改併四聲篇海·田部》引《類篇》：“𤴈，音累。”《字彙補·田部》：“𤴈，與累音義同。”</w:t>
        <w:br/>
      </w:r>
    </w:p>
    <w:p>
      <w:r>
        <w:t>𤴉##𤴉</w:t>
        <w:br/>
        <w:br/>
        <w:t>𤴉“𤴍”的讹字。《康熙字典·田部》：“𤴉，《五音篇海》音㲲。”按：《改併四聲篇海·田部》引《類篇》与《字彙補》均作“𤴍”。</w:t>
        <w:br/>
      </w:r>
    </w:p>
    <w:p>
      <w:r>
        <w:t>𤴊##𤴊</w:t>
        <w:br/>
        <w:br/>
        <w:t>𤴊同“櫑”。《管子·侈靡》“若是者，必從是𤴇亡乎”*郭沫若*等集校引*唐兰*云：“𤴇乃𤴊字之譌。𤴊，即《説文》之𦉩，為櫑之籀文。”</w:t>
        <w:br/>
      </w:r>
    </w:p>
    <w:p>
      <w:r>
        <w:t>𤴋##𤴋</w:t>
        <w:br/>
        <w:br/>
        <w:t>同“疃”。《正字通·田部》：“𤴋，《石鼓文》疃字。”《古文苑·周宣王石鼓文》十：“麀鹿𤴋𤴋。”*章樵*注：“𤴋，*鄭*云即‘疃’字。”一说同“緟”。*郭沫若*《石鼓文研究·吴人第十》：“𤴋，古緟字。”</w:t>
        <w:br/>
      </w:r>
    </w:p>
    <w:p>
      <w:r>
        <w:t>𤴌##𤴌</w:t>
        <w:br/>
        <w:br/>
        <w:t>²²𤴌同“雷”。《改併四聲篇海·田部》引《搜真玉鏡》：“𤴌，音雷。”《字彙補·田部》：“𤴌，與雷同。”</w:t>
        <w:br/>
      </w:r>
    </w:p>
    <w:p>
      <w:r>
        <w:t>𤴍##𤴍</w:t>
        <w:br/>
        <w:br/>
        <w:t>𤴍同“㲲”。*朝鲜*本《龍龕手鑑·田部》：“𤴍，與㲲同。”</w:t>
        <w:br/>
      </w:r>
    </w:p>
    <w:p>
      <w:r>
        <w:t>𤴐##𤴐</w:t>
        <w:br/>
        <w:br/>
        <w:t>²⁷𤴐</w:t>
        <w:br/>
        <w:br/>
        <w:t>同“雷”。《玉篇·雨部》：“𤴐，古文雷。”</w:t>
        <w:br/>
      </w:r>
    </w:p>
    <w:p>
      <w:r>
        <w:t>𤴒##𤴒</w:t>
        <w:br/>
        <w:br/>
        <w:t>同“鸓（䴎）”。《玉篇·鳥部》：“𤴒”，“鸓”的籀文。</w:t>
        <w:br/>
      </w:r>
    </w:p>
    <w:p>
      <w:r>
        <w:t>𨐴##𨐴</w:t>
        <w:br/>
        <w:br/>
        <w:t>𨐴bì　《古俗字略》必益切。</w:t>
        <w:br/>
        <w:br/>
        <w:t>同“辟”。《古俗字略·陌韻》：“辟，君也，除也。𨐴，古。”</w:t>
        <w:br/>
      </w:r>
    </w:p>
    <w:p>
      <w:r>
        <w:t>𪽇##𪽇</w:t>
        <w:br/>
        <w:br/>
        <w:t>𪽇kē</w:t>
        <w:br/>
        <w:br/>
        <w:t>*𪽇𤰚王*，地名，在*河南省**郑州市*西郊。</w:t>
        <w:br/>
      </w:r>
    </w:p>
    <w:p>
      <w:r>
        <w:t>𪽈##𪽈</w:t>
        <w:br/>
        <w:br/>
        <w:t>𪽈“畼”的类推简化字。</w:t>
        <w:br/>
      </w:r>
    </w:p>
    <w:p>
      <w:r>
        <w:t>𪽋##𪽋</w:t>
        <w:br/>
        <w:br/>
        <w:t>𪽋同“留”。《宋元以來俗字譜》：“留”，《古今雜劇》作“𪽋”。</w:t>
        <w:br/>
      </w:r>
    </w:p>
    <w:p>
      <w:r>
        <w:t>𬏄##𬏄</w:t>
        <w:br/>
        <w:br/>
        <w:t>⁶𬏄同“荆”。</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