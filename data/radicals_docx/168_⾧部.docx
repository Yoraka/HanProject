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䦇##䦇</w:t>
        <w:br/>
        <w:br/>
        <w:t>³䦇同“髻”。《龍龕手鑑·長部》：“䦇，古；髻，正。頭髻。”</w:t>
        <w:br/>
      </w:r>
    </w:p>
    <w:p>
      <w:r>
        <w:t>䦈##䦈</w:t>
        <w:br/>
        <w:br/>
        <w:t>䦈（一）jiē　《廣韻》子邪切，平麻精。</w:t>
        <w:br/>
        <w:br/>
        <w:t>（1）同“嗟”。叹息。《玉篇·長部》：“𨲠，今作嗟，憂歎也。或作𧪰。䦈，古文。”</w:t>
        <w:br/>
        <w:br/>
        <w:t>（2）山名。《集韻·麻韻》：“䦈，山名。在*東海*。”</w:t>
        <w:br/>
        <w:br/>
        <w:t>（二）zuǒ　《集韻》子我切，上哿精。又遭哥切。</w:t>
        <w:br/>
        <w:br/>
        <w:t>丘名。《集韻·哿韻》：“䦈，丘名。”</w:t>
        <w:br/>
      </w:r>
    </w:p>
    <w:p>
      <w:r>
        <w:t>䦊##䦊</w:t>
        <w:br/>
        <w:br/>
        <w:t>䦊niǎo　《集韻》乃了切，上篠泥。</w:t>
        <w:br/>
        <w:br/>
        <w:t>沙行用具。《字彙補·長部》：“䦊，《淮南子》水行用舟，沙行用䦊。《吕氏春秋》䦊作鳩。*楊慎*曰：按：镸字葢从髟省，似有毛毳之物，恐如今之*山東*皮幫鞋，漏水不漏沙之義。”《文子·自然》：“水用舟，沙用䦊，泥用輴，山用樏。”*清**盧文弨*《鍾山札記·䦊》：“《淮南·齊俗訓》云：‘譬若舟、車、楯、䦊、窮廬，故有所宜也。’*高誘*注：‘水宜舟，陸宜車，沙地宜䦊，泥地宜楯，草地宜穹廬。’今本《淮南》‘䦊’☀作‘肆’，唯*葉林宗*本作‘䦊’。”</w:t>
        <w:br/>
      </w:r>
    </w:p>
    <w:p>
      <w:r>
        <w:t>䦋##䦋</w:t>
        <w:br/>
        <w:br/>
        <w:t>¹⁰䦋áo　《廣韻》五勞切，平豪疑。</w:t>
        <w:br/>
        <w:br/>
        <w:t>长大貌。《玉篇·長部》：“䦋，長大皃。”《集韻·𩫕韻》：“䦋，長皃。”</w:t>
        <w:br/>
      </w:r>
    </w:p>
    <w:p>
      <w:r>
        <w:t>長##長</w:t>
        <w:br/>
        <w:br/>
        <w:t>〔长〕</w:t>
        <w:br/>
        <w:br/>
        <w:t>《説文》：“長，久遠也。从兀，从匕。兀者，高遠意也。久則變化。亾聲。☀者倒亾也。𠑷，古文長；☀，亦古文長。”*余永梁*《殷虚文字考續考》：“長，實像人髮長皃，引申為長久之義。”</w:t>
        <w:br/>
        <w:br/>
        <w:t>（一）cháng　《廣韻》直良切，平陽澄。陽部。</w:t>
        <w:br/>
        <w:br/>
        <w:t>（1）空间、时间距离较大者。与“短”相对。1.指空间。《楚辭·九歌·國殤》：“帶長劍兮挾*秦*弓，首身離兮心不懲。”*漢**張衡*《西京賦》：“流長則難竭，柢深則難朽。”又指长度。《論語·鄉黨》：“必有寢衣，長一身有半。”《漢書·天文志》：“有流星從東南入北斗，長數十丈。”《西遊記》第三回：“那時此寶有二丈多長，斗來粗細。”2.指时间。《孫子·虚實》：“日有短長，月有死生。”*晋**陶潛*《飲酒二十首》之十六：“披褐守長夜，晨雞不肯鳴。”《樂府詩集·雜曲歌辭二·傷歌行》：“憂人不能寐，耿耿夜何長！”</w:t>
        <w:br/>
        <w:br/>
        <w:t>（2）远，不近。《廣韻·陽韻》：“長，遠也。”《詩·秦風·蒹葭》：“遡洄從之，道阻且長。”*唐**王昌齡*《出塞二首》之一：“*秦*時明月*漢*時關，萬里長征人未還。”《紅樓夢》第四回：“（*薛蟠*）自己同着母親妹子，竟自起身長行去了。”</w:t>
        <w:br/>
        <w:br/>
        <w:t>（3）久，永久。《廣雅·釋詁三》：“長，久也。”《書·盤庚中》：“汝不謀長。”*孔*傳：“汝不謀長久之計。”《鹽鐵論·繇役》：“夫文猶可長用，而武難久行也。”*清**顧炎武*《精衛》：“長將一寸身，銜木到終古。”</w:t>
        <w:br/>
        <w:br/>
        <w:t>（4）深远。《文選·張衡〈西京賦〉》：“縱獵徒，赴長莽。”*李善*注引*薛綜*曰：“長，謂深且遠也。”又深长。*宋**曹希藴*《贈乾明寺繡尼集句》：“因過竹院逢僧話，始覺空門氣味長。”《詞話叢編·沈謙〈填詞雜説〉》：“小調要言短意長，忌尖弱。”又深厚。《中国歌谣资料·共产党的恩情长》：“千条大河万条江，*共产党*的恩情长。”</w:t>
        <w:br/>
        <w:br/>
        <w:t>（5）引长；延长。《書·立政》：“式敬爾由獄，以長我王國。”*孫星衍*疏：“用敬汝用獄，以長我王國之祚。”《荀子·勸學》：“（射干）生于高山之上，而臨百仞之淵，木莖非能長也，所立者然也。”《禮記·樂記》：“歌之為言也，長言之也。”*鄭玄*注：“長言之，引其聲也。”</w:t>
        <w:br/>
        <w:br/>
        <w:t>（6）善，擅长。《廣雅·釋詁一》：“長，善也。”*錢大昭*疏義：“長者，材能之善也。”《孟子·公孫丑上》：“敢問夫子惡乎長？”《孫臏兵法·奇正》：“故善戰者，見敵之所長，則知其所短。”《世説新語·文學》：“*樂令*善於清言，而不長於手筆。”</w:t>
        <w:br/>
        <w:br/>
        <w:t>（7）长处，优点。《晏子春秋·内篇問上二十四》：“任人之長，不强其短；任人之工，不强其拙。”《戰國策·齊策三》：“請掩足下之短者，誦足下之長。”*宋**陳亮*《王珪確論如何》：“*太宗*以*王珪*善人物，使之廷論諸公之才，而*珪*一二辨數，皆足以盡其長而中其心。”</w:t>
        <w:br/>
        <w:br/>
        <w:t>（8）好；正确。*金**王若虚*《〈論語〉辨惑一》：“以語法律之，舊説為長。”《西遊記》第四十九回：“賢妹所見甚長，再不出去，看他怎麽。”*沙汀*《过渡》：“我道理长得很，就是强不过你们。”引申为赞许。《新唐書·宇文融傳》：“（*融*）乃薦*宋璟*為右丞相，*裴耀卿*為户部侍郎，*許景先*為工部侍郎，當時長其知人。”</w:t>
        <w:br/>
        <w:br/>
        <w:t>（9）大。《荀子·勸學》：“神莫大於化道，福莫長於無禍。”《舊唐書·高麗傳》：“出必先布隊仗，導者長呼以辟行人。”又广大，辽阔。《吕氏春秋·本味》：“*大夏*之鹽，*宰揭*之露，其色如玉，長澤之卵。”*高誘*注：“長澤，大澤。”*唐**杜牧*《登樂遊原》：“長空澹澹孤鳥没，萬古銷沉向此中。看取*漢*家何事業，五陵無樹起秋風。”</w:t>
        <w:br/>
        <w:br/>
        <w:t>（10）超过。《周禮·考工記·弓人》“其人危，其弓危，其矢危，則莫能以愿中”*漢**鄭玄*注：“愿，𢡱也。三疾不能𢡱而中，言矢行長也。長，謂過去。”</w:t>
        <w:br/>
        <w:br/>
        <w:t>⑪挟。《廣雅·釋詁四》：“長，挾也。”</w:t>
        <w:br/>
        <w:br/>
        <w:t>⑫中医脉象，指脉搏首尾端直而长，超过本位。</w:t>
        <w:br/>
        <w:br/>
        <w:t>⑬星名。《漢書·文帝紀》：“有長星出于東方。”*顔師古*注引*文穎*曰：“孛、彗、長三星，其占略同，然其形象小異。”</w:t>
        <w:br/>
        <w:br/>
        <w:t>⑭副词。常，经常。《廣雅·釋詁一》：“長，常也。”《商君書·算地》：“故兵出，糧給而財有餘；兵休，民作而畜長足。”*宋**王安石*《書湖陰先生壁二首》之一：“茅檐長掃静無苔，花木成畦手自栽。”《老殘遊記》第七回：“（*柳三爺*）長到我們這裏來坐坐。”</w:t>
        <w:br/>
        <w:br/>
        <w:t>⑮姓。《萬姓統譜·陽韻》：“長，見《姓苑》。*周**長魚矯*……*長沮*，*葉*人，避世隱居。……*漢**長樂*，見《印藪》。*宋**長汝楫*，*撫州*軍事判官；*長宗道*，*淳祐*間知*宜州*。”</w:t>
        <w:br/>
        <w:br/>
        <w:t>（二）zhǎng　《廣韻》知丈切，上養知。陽部。</w:t>
        <w:br/>
        <w:br/>
        <w:t>（1）老，年高。《廣雅·釋詁一》：“長，老也。”《莊子·大宗師》：“子之年長矣，而色若孺子，何也？”《國語·晋語四》：“*齊侯*長矣。”*韋昭*注：“長，老也。”《史記·荆燕世家》：“太后春秋長，諸*吕*弱，太后欲立*吕産*為王。”也指老人。《文選·蔡邕〈陳太丘碑文〉》：“使夫少長，咸安懷之。”*李善*注引《論語》曰：“老者安之，少者懷之。”</w:t>
        <w:br/>
        <w:br/>
        <w:t>（2）年长，年纪较大。《論語·先進》：“以吾一日長乎爾，毋吾以也。”《禮記·曲禮上》：“年長以倍，則父事之；十年以長，則兄事之。”《水滸全傳》第四十五回：“長奴兩歲，因此上叫他做師兄。”也指年纪较大的人。《左傳·隱公三年》：“且夫賤妨貴，少陵長，遠間親，新間舊，小加大，淫破義，所謂六逆也。”《莊子·天道》：“君先而臣從，父先而子從，兄先而弟從，長先而少從。”《韓非子·難一》：“*河*濱之漁者争坻，*舜*往漁焉，朞年而讓長。”</w:t>
        <w:br/>
        <w:br/>
        <w:t>（3）长大，成年。《公羊傳·隱公元年》：“*桓*幼而貴，*隱*長而卑。”*何休*注：“長者，已冠也。”《史記·孔子世家》：“*孔子*貧且賤，及長，嘗為*季氏*史。”《新唐書·姚崇傳》：“*崇*少倜儻，尚氣節，長乃好學。”</w:t>
        <w:br/>
        <w:br/>
        <w:t>（4）家长；长辈。《孟子·萬章下》：“不挾長，不挾貴，不挾兄弟而友。”《後漢書·孔融傳》：“吏問其母，母曰：‘家事任長，妾當其辜。’”</w:t>
        <w:br/>
        <w:br/>
        <w:t>（5）兄。《國語·晋語四》：“父事*狐偃*，師事*趙衰*，而長事*賈陀*。”*韋昭*注：“長，兄事之。”《禮記·祭義》：“立愛自親始，教民睦也；立敬自長始，教民順也。”*鄭玄*注：“親長，父兄也。”</w:t>
        <w:br/>
        <w:br/>
        <w:t>（6）排行第一。《集韻·養韻》：“長，孟也。”《易·説卦》：“震一索而得男，故謂之長男。”《莊子·盜跖》：“*堯*殺長子，*舜*流母弟。”《紅樓夢》第三回：“*黛玉*想道：‘這是外祖的長房了。’”</w:t>
        <w:br/>
        <w:br/>
        <w:t>（7）居首位。《易·乾》：“元者，善之長也。”*孔穎達*疏：“謂天之體性生養萬物，善之大者莫善施生。元為施生之宗，故言元者善之長也。”*北魏**楊衒之*《洛陽伽藍記·報德寺》：“羊者是陸産之最，魚者乃水族之長。”</w:t>
        <w:br/>
        <w:br/>
        <w:t>（8）首领。1.古指天子、方伯、诸侯。《廣雅·釋詁一》：“長，君也。”《書·益稷》：“外薄四海，咸建五長。”*孔*傳：“諸侯五國立賢者一人為方伯，謂之五長。”《周禮·天官·大宰》：“二曰長，以貴得民。”*鄭玄*注：“長，諸侯也。”《孟子·梁惠王下》：“君行仁政，斯民親其上，死其長矣。”*唐**柳宗元*《封建論》：“告之以直而不改，必痛之而後畏，由是君長刑政生焉。”2.指公卿大夫王子弟食采邑者及公卿之尊者。《儀禮·燕禮》：“若賓若長，唯公所酬。”*鄭玄*注：“長，公卿之尊者也。”《周禮·天官·大宰》：“乃施則于都鄙，而建其長。”*鄭玄*注：“長謂公卿大夫王子弟食采邑者。”3.泛指地方长官。《漢書·高帝紀》：“以*沛公*為*碭郡*長。”*顔師古*注：“*蘇林*曰：‘長如郡守也。’*韋昭*曰：‘*秦*名曰守，是時改曰長。’”《續漢書·百官志五》：“縣萬户以上為令，不滿為長。”4.指主官。*宋**王安石*《上仁宗皇帝言事書》：“其德厚而才高者以為之長，德薄而才下者以為之佐屬。”5.称领导人或部队的各级指挥官为长。如：省长；县长；师长；连长。</w:t>
        <w:br/>
        <w:br/>
        <w:t>（9）为首领，做长官。《莊子·山木》：“王獨不見夫騰猿乎？其得柟梓豫章也，攬蔓其枝，而王長其間。”*郭慶藩*集釋引*俞樾*曰：“謂猿得柟梓豫章，則率其屬居其上而自為君長也。”《戰國策·楚策一》：“狐曰：‘子無敢食我也。天地使我長百獸，今子食我，是逆天帝命也。’”</w:t>
        <w:br/>
        <w:br/>
        <w:t>（10）主管；执掌。《墨子·尚賢中》：“故可使治國者使治國，可使長官者使長官，可使治邑者使治邑。”《論衡·咸虚》：“使一郡皆寒，賢者長一縣，一縣之界能獨温乎？”*三國**魏**嵇康*《太師箴》：“*許由*鞠躬，辭長九州。”</w:t>
        <w:br/>
        <w:br/>
        <w:t>⑪为人师长。《詩·大雅·皇矣》：“其德克明，克明克類，克長克君。”*孔穎達*疏：“能教誨不倦，有為人師長之德，又能賞善刑惡，有為人君上之度。”《左傳·昭公二十八年》：“教誨不倦曰長，賞慶刑威曰君。”*杜預*注：“教誨長人之道。”</w:t>
        <w:br/>
        <w:br/>
        <w:t>⑫尊敬；尊重。《書·牧誓》：“乃惟四方之多罪逋逃，是崇是長，是信是使。”*孔*傳：“言*紂*棄其賢臣而尊長逃亡罪人，信用之。”《孟子·告子上》：“彼長而我長之。”*趙岐*注：“*告子*言見彼年老長大，故我長敬之。”《禮記·大學》：“上老老而民興孝，上長長而民興弟。”*鄭玄*注：“老老、長長，謂尊老敬長也。”</w:t>
        <w:br/>
        <w:br/>
        <w:t>⑬重视；崇尚。《鹽鐵論·非鞅》：“*商鞅*峭法長利，*秦*人不聊生。”《漢書·杜周傳附杜欽》：“今*漢*家承*周**秦*之敝，宜抑文尚質，廢奢長儉，表實去偽。”*顔師古*注：“長，謂崇貴之也。”</w:t>
        <w:br/>
        <w:br/>
        <w:t>⑭生育；出生。《莊子·天道》：“天不産而萬物化，地不長而萬物育。”《鹽鐵論·和親》：“*范蠡*出於*越*，*由余*長於*胡*，皆為霸王賢佐。”《西遊記》第一回：“猴王道：‘我雖不是樹上生，却是石裏長的。’”</w:t>
        <w:br/>
        <w:br/>
        <w:t>⑮生长；成长。《孟子·公孫丑上》：“*宋*人有閔其苗之不長而揠之者。”《吕氏春秋·圜道》：“物動則萌，萌而生，生而長，長而大。”*唐**柳宗元*《種樹郭橐駝傳》：“故吾不害其長而已，非有能碩茂之也。”</w:t>
        <w:br/>
        <w:br/>
        <w:t>⑯抚养；养育。《詩·小雅·蓼莪》：“父兮生我，母兮鞠我，拊我畜我，長我育我。”《左傳·昭公十四年》：“長孤幼，養老疾。”*唐**杜甫*《少年行二首》之一：“莫笑田家老瓦盆，自從盛酒長兒孫。”</w:t>
        <w:br/>
        <w:br/>
        <w:t>⑰滋长；助长。《詩·小雅·巧言》：“君子屢盟，亂是用長。”*宋**王安石*《謝安》：“*謝公*才業自超羣，誤長清談助世紛。”*巴金*《家》二十三：“我看，三哥的话也有道理，无论如何此风不可长。”</w:t>
        <w:br/>
        <w:br/>
        <w:t>⑱增长；进益。《集韻·養韻》：“長，進也。”《易·泰》：“君子道長，小人道消也。”《國語·楚語下》：“昔*瓦*唯長舊怨，以敗於*柏舉*。”*韋昭*注：“長，猶積也。”《史記·平津侯主父列傳》：“壤長地進，至于霸王。”*裴駰*集解引*張晏*曰：“長，進益也。”*唐**劉禹錫*《酬樂天揚州初逢席上見贈》：“今日聽君歌一曲，暫憑杯酒長精神。”</w:t>
        <w:br/>
        <w:br/>
        <w:t>⑲升高（多指水位或物价）。后作“漲”。《漢紀·成帝紀三》：“陰氣盛溢，水則為之長，故一日之内，晝減夜增。”*宋**曾紆*《江樾軒書事》：“江邊石上烏桕樹，一夜水長到梢頭。”*老舍*《四世同堂·偷生》：“她真想和胖婶子掰开揉碎的谈一谈家长里短，说说猪肉怎样不好买和青菜怎样天天长价儿。”</w:t>
        <w:br/>
        <w:br/>
        <w:t>⑳恭谨敦厚。《文選·袁宏〈三國名臣序贊〉》：“*子瑜*都長，體性純懿。”*李善*注：“都長，謂體貌都閑而雅性長厚也。”</w:t>
        <w:br/>
        <w:br/>
        <w:t>㉑古代户籍编制单位，二百五十家为长。《管子·乘馬》：“十家而連，五連而暴，五暴而長。”《荀子·樂論》：“故樂在宗廟之中……鄉里族長之中，長少同聽之，則莫不和順。”*章詩同*注：“百家為族，二百五十家為長。一説族長即‘族黨’。”</w:t>
        <w:br/>
        <w:br/>
        <w:t>㉒茂，旺盛。《素問·四氣調神大論》：“逆夏氣則太陽不長，心氣内洞。”*王冰*注：“長，謂外茂也。”又医家指夏天的节候。《素問·四氣調神大論》：“夏為寒變，奉長者少。”*王冰*注：“四時之氣，春生夏長。逆春傷肝，故少氣，以奉於夏長之令也。”</w:t>
        <w:br/>
        <w:br/>
        <w:t>㉓通“張（zhāng）”。声张，张扬。*清**朱駿聲*《説文通訓定聲·壯部》：“長，叚借為張。”《孟子·告子下》：“長君之惡其罪小，逢君之惡其罪大。”*趙岐*注：“君有惡命，臣長大而宣之，其罪在不能距逆君命，故曰小也。逢，迎也。君之惡心未發，臣以諂媚逢迎之，而導君為非，故曰罪大。”</w:t>
        <w:br/>
        <w:br/>
        <w:t>（三）zhàng　《廣韻》直亮切，去漾澄。陽部。</w:t>
        <w:br/>
        <w:br/>
        <w:t>（1）多余；剩余。《玉篇·長部》：“長，多也。”《集韻·漾韻》：“長，餘。”《吕氏春秋·觀世》：“此治世之所以短，而亂世之所以長也。”*高誘*注：“短，少；長，多也。”*南朝**梁**鍾嶸*《詩品·宋徵士陶潛》：“文體省净，殆無長語。”*陳延傑*注：“長，音仗。冗也。”*鲁迅*《集外集拾遗补编·庚子送灶即事》：“家中无长物，岂独少黄羊！”</w:t>
        <w:br/>
        <w:br/>
        <w:t>（2）盛，强盛。《洪武正韻·漾韻》：“長，增盛也。”《吕氏春秋·知度》：“此*神農*之所以長，而*堯**舜*之所以章也。”*高誘*注：“長，猶盛也。”*漢**揚雄*《城門校尉箴》：“*唐**虞*長德，而四海永懷；*秦*恢長城，而天下畔乖。”</w:t>
        <w:br/>
        <w:br/>
        <w:t>（3）度长短。《集韻·漾韻》：“長，度長短曰長。”</w:t>
        <w:br/>
      </w:r>
    </w:p>
    <w:p>
      <w:r>
        <w:t>镸##镸</w:t>
        <w:br/>
        <w:br/>
        <w:t>镸同“長”。《篇海類編·通用類·長部》：“镸，偏旁凡从镸者並與長同。”《正字通·長部》：“镸，長字在旁之文。髟、髮諸字从此。”</w:t>
        <w:br/>
      </w:r>
    </w:p>
    <w:p>
      <w:r>
        <w:t>镹##镹</w:t>
        <w:br/>
        <w:br/>
        <w:t>镹同“久”。《集韻·有韻》：“镹，長也。通作久。”《正字通·長部》：“镹，長也。按：《六書統》久或作镹。镹與久同。”</w:t>
        <w:br/>
      </w:r>
    </w:p>
    <w:p>
      <w:r>
        <w:t>镺##镺</w:t>
        <w:br/>
        <w:br/>
        <w:t>镺ǎo　《廣韻》烏晧切，上晧影。又烏到切。</w:t>
        <w:br/>
        <w:br/>
        <w:t>（1）〔镺𨱵〕1.长，长貌。《玉篇·長部》：“镺，镺𨱵，長也。”《直音篇·長部》：“镺，镺𨱵，長貌。”《文子·上仁》：“不掩羣而取镺𨱵，不涸澤而漁。”2.猝。《玉篇·長部》：“镺，镺𨱵，猝也。”</w:t>
        <w:br/>
        <w:br/>
        <w:t>（2）长。《廣雅·釋詁四》：“镺，長也。”《集韻·号韻》：“镺，長皃。”*晋**左思*《吴都賦》：“爾乃地勢坱圠，卉木镺蔓。”*吕向*注：“卉木镺蔓，言草木盛長而蔓延。”*徐珂*《清稗類鈔·服飾類》：“（女子）髮辮繁镺。”</w:t>
        <w:br/>
      </w:r>
    </w:p>
    <w:p>
      <w:r>
        <w:t>镻##镻</w:t>
        <w:br/>
        <w:br/>
        <w:t>《説文》：“镻，蛇惡毒長也。从長，失聲。”*段玉裁*注据《爾雅·釋魚》*陸德明*釋文改“蛇惡毒長也”为“蝁也，蛇毒長”。</w:t>
        <w:br/>
        <w:br/>
        <w:t>dié　《廣韻》徒結切，入屑定。質部。</w:t>
        <w:br/>
        <w:br/>
        <w:t>毒蛇名。蝮蛇的一种，又名蝁。《爾雅·釋魚》：“镻，蝁。”*郭璞*注：“蝮屬。大眼（按：一本作“火眼”），最有毒。今*淮*南人呼蝁子。”*郝懿行*義疏：“《爾雅》所釋，乃是土虺，今山中人多有見者，*福山**棲霞*謂之土脚蛇，*江**淮*閒謂之土骨蛇。長一尺許，頭尾相等，狀類土色。”《玉篇·長部》：“镻，蝁也，蛇毒長也。”*明**劉基*《郁離子·玄豹》：“客喜，侑主人以文镻之修，主人吐舌而走。”</w:t>
        <w:br/>
      </w:r>
    </w:p>
    <w:p>
      <w:r>
        <w:t>镼##镼</w:t>
        <w:br/>
        <w:br/>
        <w:t>镼同“䘿”。《正字通·長部》：“镼，婦人半臂服也。短衣無袂，或肩有袖至臂臑而止，故曰半臂。”《後漢書·光武帝紀上》：“服婦人衣，諸于繡镼，莫不笑之。”*李賢*注：“《前書音義》曰：‘諸于，大掖衣也，如婦人之袿衣。’字書無‘镼’字，《續漢書》作‘䘿，（並）音其物反’。*揚雄*《方言》曰：‘襜褕，其短者，自*關*之西謂之䘪䘿。’*郭璞*注云：‘俗名䘿掖。’據此，即是諸于上加繡䘿，如今之半臂也。”*明**黄尊素*《浙江觀潮賦》：“油壁接軫，繡镼盈途。”*章炳麟*《时危四首》之四：“威仪已叹*汉*宫消，绣镼诸于足自聊。”</w:t>
        <w:br/>
      </w:r>
    </w:p>
    <w:p>
      <w:r>
        <w:t>镽##镽</w:t>
        <w:br/>
        <w:br/>
        <w:t>¹²镽（一）liǎo　《廣韻》盧鳥切，上篠來。</w:t>
        <w:br/>
        <w:br/>
        <w:t>〔镽𨲭〕也作“镽𨱵”。长，长貌。《廣雅·釋言》：“镽，𨲭也。”《玉篇·長部》：“镽，镽𨲭，長皃。”《類篇·長部》：“镽，《博雅》：‘镽𨲭，長也。’”</w:t>
        <w:br/>
        <w:br/>
        <w:t>（二）liáo　《集韻》憐蕭切，平蕭來。</w:t>
        <w:br/>
        <w:br/>
        <w:t>细长。《集韻·蕭韻》：“镽，《埤蒼》：‘細長也。’”</w:t>
        <w:br/>
      </w:r>
    </w:p>
    <w:p>
      <w:r>
        <w:t>镾##镾</w:t>
        <w:br/>
        <w:br/>
        <w:t>同“彌”。《説文·長部》：“镾，久長也。从長，爾聲。”*段玉裁*注：“镾，今作彌，葢用《弓部》之‘㣆’代‘镾’而又省‘王’也。‘彌’行而‘镾’廢矣。”《集韻·支韻》：“镾，《説文》：‘久長也。’通作彌。”*清**汪中*《述學·大清故吴縣儒學教諭喬君墓碑》：“*中*之妻於君為镾甥。”</w:t>
        <w:br/>
      </w:r>
    </w:p>
    <w:p>
      <w:r>
        <w:t>长##长</w:t>
        <w:br/>
        <w:br/>
        <w:t>长（cháng）。《方言》卷二：“《燕記》曰：‘豐人杼首。’杼首，長首也。*楚*謂之伃。”</w:t>
        <w:br/>
        <w:br/>
        <w:t>长“長”的简化字。</w:t>
        <w:br/>
      </w:r>
    </w:p>
    <w:p>
      <w:r>
        <w:t>𡑺##𡑺</w:t>
        <w:br/>
        <w:br/>
        <w:t>𡑺同“聖”。《龍龕手鑑·長部》：“𡑺，音聖。義同。”</w:t>
        <w:br/>
      </w:r>
    </w:p>
    <w:p>
      <w:r>
        <w:t>𨱗##𨱗</w:t>
        <w:br/>
        <w:br/>
        <w:t>𨱗同“長”。《集韻·陽韻》：“長，古作𨱗。”</w:t>
        <w:br/>
      </w:r>
    </w:p>
    <w:p>
      <w:r>
        <w:t>𨱙##𨱙</w:t>
        <w:br/>
        <w:br/>
        <w:t>²𨱙同“髡”。《淮南子·説山》：“𨱙屯犁牛，既犐以𤛛，決鼻而覊，生子而犧。”*高誘*注：“𨱙屯，醜牛貌。”按：*清*刻《二十二子》本《淮南子》（*清**莊逵吉*校本）“𨱙屯”字作“髡屯”。“𨱙”当为“髡”的俗字。</w:t>
        <w:br/>
      </w:r>
    </w:p>
    <w:p>
      <w:r>
        <w:t>𨱚##𨱚</w:t>
        <w:br/>
        <w:br/>
        <w:t>𨱚duàn　《字彙》杜翫切。</w:t>
        <w:br/>
        <w:br/>
        <w:t>投物。《篇海類編·通用類·長部》：“𨱚，投物。”</w:t>
        <w:br/>
      </w:r>
    </w:p>
    <w:p>
      <w:r>
        <w:t>𨱛##𨱛</w:t>
        <w:br/>
        <w:br/>
        <w:t>𨱛sōng　《刊謬補缺切韻》先恭反。</w:t>
        <w:br/>
        <w:br/>
        <w:t>长貌。《龍龕手鑑·長部》：“𨱛，*燕*云長也。”一说“䯳（鬆）”的俗字。《正字通·長部》：“𨱛，俗䯳字。”</w:t>
        <w:br/>
      </w:r>
    </w:p>
    <w:p>
      <w:r>
        <w:t>𨱜##𨱜</w:t>
        <w:br/>
        <w:br/>
        <w:t>𨱜qí　《廣韻》巨支切，平支羣。</w:t>
        <w:br/>
        <w:br/>
        <w:t>〔長𨱜〕古国名。《玉篇·長部》：“𨱜，*長𨱜*，國名。髮長於身。”《集韻·支韻》：“𨱜，*長𨱜*，國名。其人髮長於身。”</w:t>
        <w:br/>
      </w:r>
    </w:p>
    <w:p>
      <w:r>
        <w:t>𨱝##𨱝</w:t>
        <w:br/>
        <w:br/>
        <w:t>𨱝同“揚”。《龍龕手鑑·長部》：“𨱝，舉也。”《直音篇·長部》：“𨱝”，同“揚”。</w:t>
        <w:br/>
      </w:r>
    </w:p>
    <w:p>
      <w:r>
        <w:t>𨱞##𨱞</w:t>
        <w:br/>
        <w:br/>
        <w:t>𨱞同“髦”。《龍龕手鑑·長部》：“𨱞”，“髦”的俗字。《字彙補·長部》：“𨱞，《漢隸分韻》與髦同。”</w:t>
        <w:br/>
      </w:r>
    </w:p>
    <w:p>
      <w:r>
        <w:t>𨱠##𨱠</w:t>
        <w:br/>
        <w:br/>
        <w:t>𨱠同“剙（創）”。《龍龕手鑑·長部》：“𨱠”，“剙”的俗字。</w:t>
        <w:br/>
      </w:r>
    </w:p>
    <w:p>
      <w:r>
        <w:t>𨱡##𨱡</w:t>
        <w:br/>
        <w:br/>
        <w:t>𨱡shì　《改併四聲篇海·長部》引《搜真玉鏡》：“𨱡，音氏。”《字彙補·長部》：“𨱡，上旨切，音氏。出《篇韻》。”</w:t>
        <w:br/>
      </w:r>
    </w:p>
    <w:p>
      <w:r>
        <w:t>𨱢##𨱢</w:t>
        <w:br/>
        <w:br/>
        <w:t>𨱢同“髦”。《龍龕手鑑·長部》：“𨱢，音毛。《經音義》同髦。”《字彙補·長部》：“𨱢，音義與髦同。出佛經。疑𨱨字之譌。”</w:t>
        <w:br/>
      </w:r>
    </w:p>
    <w:p>
      <w:r>
        <w:t>𨱣##𨱣</w:t>
        <w:br/>
        <w:br/>
        <w:t>𨱣gǎi　《龍龕手鑑·長部》：“𨱣，俗音改。”《字彙補·長部》：“𨱣，古乃切，音改。義闕。”</w:t>
        <w:br/>
      </w:r>
    </w:p>
    <w:p>
      <w:r>
        <w:t>𨱤##𨱤</w:t>
        <w:br/>
        <w:br/>
        <w:t>𨱤同“髠”。《龍龕手鑑·長部》：“𨱤”，“髠”的俗字。</w:t>
        <w:br/>
      </w:r>
    </w:p>
    <w:p>
      <w:r>
        <w:t>𨱥##𨱥</w:t>
        <w:br/>
        <w:br/>
        <w:t>𨱥同“矮”。《龍龕手鑑·不部》：“𨱥”，“矮”的俗字。《字彙補·長部》：“𨱥，音矮。《篇韻》短也。”*宋**范成大*《桂海虞衡志·雜志》：“𨱥，音矮。不長也。”《鏡花緣》第三十二回：“他那榜上講的果是‘隄岸高𨱥’之話，大約必是‘矮’字無疑。”</w:t>
        <w:br/>
      </w:r>
    </w:p>
    <w:p>
      <w:r>
        <w:t>𨱦##𨱦</w:t>
        <w:br/>
        <w:br/>
        <w:t>𨱦dào　《改併四聲篇海》引《川篇》都到切。</w:t>
        <w:br/>
        <w:br/>
        <w:t>长貌。《篇海類編·通用類·長部》：“𨱦，長皃。”</w:t>
        <w:br/>
      </w:r>
    </w:p>
    <w:p>
      <w:r>
        <w:t>𨱧##𨱧</w:t>
        <w:br/>
        <w:br/>
        <w:t>𨱧（一）yǎo　《廣韻》烏皎切，上篠影。</w:t>
        <w:br/>
        <w:br/>
        <w:t>〔𨱧䦊〕长而不劲。《集韻·筱韻》：“𨱧，𨱧䦊，長而不勁。”</w:t>
        <w:br/>
        <w:br/>
        <w:t>（二）ǎo</w:t>
        <w:br/>
        <w:br/>
        <w:t>同“镺”。《正字通·長部》：“𨱧，俗镺字。”</w:t>
        <w:br/>
      </w:r>
    </w:p>
    <w:p>
      <w:r>
        <w:t>𨱨##𨱨</w:t>
        <w:br/>
        <w:br/>
        <w:t>𨱨同“髦”。*唐**玄應*《一切經音義》卷二：“髦尾，古文𨱨，同。”*张金泉*、*许建平*《敦煌音義彙考》：“𨱞尾，（𨱞）古作𨱨，同。”按：“𨱞”亦同“髦”。</w:t>
        <w:br/>
      </w:r>
    </w:p>
    <w:p>
      <w:r>
        <w:t>𨱩##𨱩</w:t>
        <w:br/>
        <w:br/>
        <w:t>𨱩“镺”的讹字。《字彙·長部》：“𨱩，烏老切，音襖。*左太沖*《吴都賦》：‘卉木𨱩蔓。’*吕向*曰：‘言草木盛長而蔓延也。’”《正字通·長部》：“𨱩，镺字之譌。舊註音襖，引*左思*賦，誤。賦本作镺。”</w:t>
        <w:br/>
      </w:r>
    </w:p>
    <w:p>
      <w:r>
        <w:t>𨱫##𨱫</w:t>
        <w:br/>
        <w:br/>
        <w:t>⁵𨱫qián　《龍龕手鑑·長部》：“𨱫，俗。鉗、紺二音。”《字彙補·長部》：“𨱫，其鹽切，音鉗。義闕。”</w:t>
        <w:br/>
      </w:r>
    </w:p>
    <w:p>
      <w:r>
        <w:t>𨱬##𨱬</w:t>
        <w:br/>
        <w:br/>
        <w:t>𨱬同“𩬑”。《龍龕手鑑·長部》：“𨱬”，同“𩬑”。</w:t>
        <w:br/>
      </w:r>
    </w:p>
    <w:p>
      <w:r>
        <w:t>𨱭##𨱭</w:t>
        <w:br/>
        <w:br/>
        <w:t>𨱭shāo　《龍龕手鑑·長部》：“𨱭，山交反。”</w:t>
        <w:br/>
      </w:r>
    </w:p>
    <w:p>
      <w:r>
        <w:t>𨱮##𨱮</w:t>
        <w:br/>
        <w:br/>
        <w:t>𨱮cháng　《龍龕手鑑》直良反。</w:t>
        <w:br/>
        <w:br/>
        <w:t>发髻。《五侯鯖字海·長部》：“𨱮，髻也。”</w:t>
        <w:br/>
      </w:r>
    </w:p>
    <w:p>
      <w:r>
        <w:t>𨱯##𨱯</w:t>
        <w:br/>
        <w:br/>
        <w:t>𨱯miǔ　《改併四聲篇海·長部》引《搜真玉鏡》：“𨱯，彌久切。”《字彙補·長部》：“𨱯，彌久切，繆上聲。出《海篇》。”</w:t>
        <w:br/>
      </w:r>
    </w:p>
    <w:p>
      <w:r>
        <w:t>𨱰##𨱰</w:t>
        <w:br/>
        <w:br/>
        <w:t>𨱰同“髴”。《字彙補·長部》：“𨱰，夫物切，音弗。義無考。”按：《龍龕手鑑·長部》：“髣，髣𨱰，相似皃也。”“髣𨱰”即“髣髴”，“𨱰”当同“髴”。</w:t>
        <w:br/>
      </w:r>
    </w:p>
    <w:p>
      <w:r>
        <w:t>𨱱##𨱱</w:t>
        <w:br/>
        <w:br/>
        <w:t>𨱱同“髥（髯）”。《可洪音義》卷二十一《修行道地經》第一卷音義：“髥，《川音》作𨱱，母、謩三（二）間，并非也。”按：今《大正藏》对应经文作“髯”。</w:t>
        <w:br/>
      </w:r>
    </w:p>
    <w:p>
      <w:r>
        <w:t>𨱲##𨱲</w:t>
        <w:br/>
        <w:br/>
        <w:t>𨱲同“髭”。《龍龕手鑑·長部》：“𨱲，鬚也。”《直音篇·長部》：“𨱲”，同“髭”。</w:t>
        <w:br/>
      </w:r>
    </w:p>
    <w:p>
      <w:r>
        <w:t>𨱳##𨱳</w:t>
        <w:br/>
        <w:br/>
        <w:t>𨱳同“髮”。《字彙·長部》：“𨱳，與髮同。*郭忠恕*《答英公書》：‘鶴𨱳半生，猿心久死。’”《李翊夫人碑》：“靡黄𨱳兮蓋天胎，世有皇兮氣所裁。”</w:t>
        <w:br/>
      </w:r>
    </w:p>
    <w:p>
      <w:r>
        <w:t>𨱴##𨱴</w:t>
        <w:br/>
        <w:br/>
        <w:t>𨱴同“路”。《龍龕手鑑·長部》：“𨱴，音路。”《字彙·長部》：“𨱴，同路。”</w:t>
        <w:br/>
      </w:r>
    </w:p>
    <w:p>
      <w:r>
        <w:t>𨱵##𨱵</w:t>
        <w:br/>
        <w:br/>
        <w:t>𨱵nǎo　《廣韻》奴晧切，上晧泥。又徒晧切，那到切，徒到切。</w:t>
        <w:br/>
        <w:br/>
        <w:t>〔镺𨱵〕见“镺”。</w:t>
        <w:br/>
      </w:r>
    </w:p>
    <w:p>
      <w:r>
        <w:t>𨱷##𨱷</w:t>
        <w:br/>
        <w:br/>
        <w:t>𨱷同“镻”。《字彙補·長部》：“𨱷，《説文長箋》與镻同。”</w:t>
        <w:br/>
      </w:r>
    </w:p>
    <w:p>
      <w:r>
        <w:t>𨱸##𨱸</w:t>
        <w:br/>
        <w:br/>
        <w:t>𨱸cōng　《改併四聲篇海·長部》引《搜真玉鏡》：“𨱸，倉公切。”《字彙補·長部》：“𨱸，音匆。義闕。”</w:t>
        <w:br/>
      </w:r>
    </w:p>
    <w:p>
      <w:r>
        <w:t>𨱺##𨱺</w:t>
        <w:br/>
        <w:br/>
        <w:t>𨱺niè　《改併四聲篇海》引《川篇》音枿。</w:t>
        <w:br/>
        <w:br/>
        <w:t>长。《改併四聲篇海·長部》引《川篇》：“𨱺，長也。”</w:t>
        <w:br/>
      </w:r>
    </w:p>
    <w:p>
      <w:r>
        <w:t>𨱻##𨱻</w:t>
        <w:br/>
        <w:br/>
        <w:t>𨱻zhāo　《改併四聲篇海·長部》引《搜真玉鏡》：“𨱻，音招。”《字彙補·長部》：“𨱻，終交切，音招。義未詳。”</w:t>
        <w:br/>
      </w:r>
    </w:p>
    <w:p>
      <w:r>
        <w:t>𨱼##𨱼</w:t>
        <w:br/>
        <w:br/>
        <w:t>𨱼cén　《龍龕手鑑·長部》：“𨱼，俗。士金反。”《字彙補·長部》：“𨱼，音岑。義闕。”</w:t>
        <w:br/>
      </w:r>
    </w:p>
    <w:p>
      <w:r>
        <w:t>𨱿##𨱿</w:t>
        <w:br/>
        <w:br/>
        <w:t>⁶𨱿sōng　《龍龕手鑑》息弓反。</w:t>
        <w:br/>
        <w:br/>
        <w:t>细毛。《龍龕手鑑·長部》：“𨱿，細毛也。”</w:t>
        <w:br/>
      </w:r>
    </w:p>
    <w:p>
      <w:r>
        <w:t>𨲀##𨲀</w:t>
        <w:br/>
        <w:br/>
        <w:t>⁷𨲀niè　《字彙》魚列切。</w:t>
        <w:br/>
        <w:br/>
        <w:t>长。《字彙·長部》：“𨲀，長也。”</w:t>
        <w:br/>
      </w:r>
    </w:p>
    <w:p>
      <w:r>
        <w:t>𨲁##𨲁</w:t>
        <w:br/>
        <w:br/>
        <w:t>𨲁cì　《改併四聲篇海》引《川篇》音次。</w:t>
        <w:br/>
        <w:br/>
        <w:t>以漆涂器。《改併四聲篇海·長部》引《川篇》：“𨲁，漆塗器也。”按：《玉篇·髟部》字作“䰍”。</w:t>
        <w:br/>
      </w:r>
    </w:p>
    <w:p>
      <w:r>
        <w:t>𨲂##𨲂</w:t>
        <w:br/>
        <w:br/>
        <w:t>𨲂“䦊”的讹字。《廣韻·篠韻》：“𨱧，𨱧𨲂，長而不勁。”*周祖谟*校勘記：“𨲂，*段*氏改作䦊，與《集韻》合。”*清**洪頤煊*《讀書叢録》卷十二：“《淮南·齊俗訓》‘譬若舟、車、楯、䦊’*高誘*注：‘沙地宜䦊。’《説文》、《玉篇》無𨲂字，𨲂即䦊字之譌。”</w:t>
        <w:br/>
      </w:r>
    </w:p>
    <w:p>
      <w:r>
        <w:t>𨲃##𨲃</w:t>
        <w:br/>
        <w:br/>
        <w:t>𨲃同“鬉”。《龍龕手鑑·長部》：“𨲃”，“鬉”的俗字。</w:t>
        <w:br/>
      </w:r>
    </w:p>
    <w:p>
      <w:r>
        <w:t>𨲄##𨲄</w:t>
        <w:br/>
        <w:br/>
        <w:t>𨲄jùn　《龍龕手鑑·長部》：“𨲄，子峻反。”《字彙補·長部》：“𨲄，音駿。義闕。”</w:t>
        <w:br/>
      </w:r>
    </w:p>
    <w:p>
      <w:r>
        <w:t>𨲆##𨲆</w:t>
        <w:br/>
        <w:br/>
        <w:t>𨲆shāo　《龍龕手鑑》所交反。</w:t>
        <w:br/>
        <w:br/>
        <w:t>毛发。《龍龕手鑑·長部》：“𨲆，髮毛也。”</w:t>
        <w:br/>
      </w:r>
    </w:p>
    <w:p>
      <w:r>
        <w:t>𨲇##𨲇</w:t>
        <w:br/>
        <w:br/>
        <w:t>𨲇同“鬉”。《龍龕手鑑·長部》：“𨲇”，“鬉”的俗字。《敦煌掇瑣·太子入山修道讚》：“珠𨲇便躡紫雲斊，夜逾城。”</w:t>
        <w:br/>
      </w:r>
    </w:p>
    <w:p>
      <w:r>
        <w:t>𨲈##𨲈</w:t>
        <w:br/>
        <w:br/>
        <w:t>𨲈zhú　《篇海類編》竹律切。</w:t>
        <w:br/>
        <w:br/>
        <w:t>髣髴（仿佛）。《改併四聲篇海·長部》引《川篇》：“𨲈，髣也。”《字彙·長部》：“𨲈，髣也。”一说发。《五方元音·虎韻》：“𨲈，髮也。”</w:t>
        <w:br/>
      </w:r>
    </w:p>
    <w:p>
      <w:r>
        <w:t>𨲉##𨲉</w:t>
        <w:br/>
        <w:br/>
        <w:t>𨲉（一）duǒ　《龍龕手鑑》都果反。</w:t>
        <w:br/>
        <w:br/>
        <w:t>同“鬌”。《龍龕手鑑·長部》：“𨲉”，“鬌”的俗字。</w:t>
        <w:br/>
        <w:br/>
        <w:t>（二）tuǒ　《龍龕手鑑》他果反。</w:t>
        <w:br/>
        <w:br/>
        <w:t>好发貌。《字彙·長部》：“𨲉，好髮貌。”</w:t>
        <w:br/>
        <w:br/>
        <w:t>（三）shèng　《改併四聲篇海》引《餘文》式政切。</w:t>
        <w:br/>
        <w:br/>
        <w:t>同“聖”。《篇海類編·通用類·長部》：“𨲉，音聖，義同。*唐武后*作。”《直音篇·長部》：“𨲉，聖同。”</w:t>
        <w:br/>
      </w:r>
    </w:p>
    <w:p>
      <w:r>
        <w:t>𨲊##𨲊</w:t>
        <w:br/>
        <w:br/>
        <w:t>𨲊àn　《廣韻》五旰切，去翰疑。</w:t>
        <w:br/>
        <w:br/>
        <w:t>长大。《廣韻·翰韻》：“𨲊，長大。”《字彙·長部》：“𨲊，長也。”</w:t>
        <w:br/>
      </w:r>
    </w:p>
    <w:p>
      <w:r>
        <w:t>𨲋##𨲋</w:t>
        <w:br/>
        <w:br/>
        <w:t>𨲋bī　《龍龕手鑑》邊兮反。</w:t>
        <w:br/>
        <w:br/>
        <w:t>同“箄”。冠饰。《龍龕手鑑·長部》：“𨲋，俗；正作箄。冠飾。”</w:t>
        <w:br/>
      </w:r>
    </w:p>
    <w:p>
      <w:r>
        <w:t>𨲌##𨲌</w:t>
        <w:br/>
        <w:br/>
        <w:t>𨲌同“鬇”。《龍龕手鑑·長部》：“𨲌”，“鬇”的俗字。</w:t>
        <w:br/>
      </w:r>
    </w:p>
    <w:p>
      <w:r>
        <w:t>𨲎##𨲎</w:t>
        <w:br/>
        <w:br/>
        <w:t>𨲎tì　《改併四聲篇海·長部》引《搜真玉鏡》：“𨲎，他歷切。”《篇海類編·通用類·長部》：“𨲎，音剔。”</w:t>
        <w:br/>
      </w:r>
    </w:p>
    <w:p>
      <w:r>
        <w:t>𨲏##𨲏</w:t>
        <w:br/>
        <w:br/>
        <w:t>𨲏同“鬈”。*五代*刊本《切韻·仙韻》：“𨲏，髮好。”按：《説文》、《玉篇》均作“鬈”。《山陽太守祝睦後碑》：“君齔𨲏入學。”</w:t>
        <w:br/>
      </w:r>
    </w:p>
    <w:p>
      <w:r>
        <w:t>𨲐##𨲐</w:t>
        <w:br/>
        <w:br/>
        <w:t>𨲐pǐ　《字彙補·長部》：“𨲐，滂彼切，音丕。義闕。”</w:t>
        <w:br/>
      </w:r>
    </w:p>
    <w:p>
      <w:r>
        <w:t>𨲑##𨲑</w:t>
        <w:br/>
        <w:br/>
        <w:t>𨲑xiá　《龍龕手鑑·長部》：“𨲑，胡加反。”《字彙補·長部》：“𨲑，音遐。義闕。”按：疑为“霞”的俗字。</w:t>
        <w:br/>
      </w:r>
    </w:p>
    <w:p>
      <w:r>
        <w:t>𨲒##𨲒</w:t>
        <w:br/>
        <w:br/>
        <w:t>𨲒qiú　《龍龕手鑑·長部》：“𨲒，俗。音求。”《字彙補·長部》：“𨲒，其留切，音求。見《海篇》。”</w:t>
        <w:br/>
      </w:r>
    </w:p>
    <w:p>
      <w:r>
        <w:t>𨲓##𨲓</w:t>
        <w:br/>
        <w:br/>
        <w:t>𨲓shěng　《集韻》所景切，上梗生。</w:t>
        <w:br/>
        <w:br/>
        <w:t>长貌。《集韻·梗韻》：“𨲓，長皃。”</w:t>
        <w:br/>
      </w:r>
    </w:p>
    <w:p>
      <w:r>
        <w:t>𨲔##𨲔</w:t>
        <w:br/>
        <w:br/>
        <w:t>𨲔同“鬉”。《龍龕手鑑·長部》：“𨲔，通；鬉，正。”*宋**蘇軾*《次韻章傳道喜雨》：“撲緣𨲔尾困牛馬，啖囓衣服穿房户。”</w:t>
        <w:br/>
      </w:r>
    </w:p>
    <w:p>
      <w:r>
        <w:t>𨲕##𨲕</w:t>
        <w:br/>
        <w:br/>
        <w:t>𨲕同“鬌”。《字彙補·長部》：“𨲕，《廣雅》：‘盡也。’”按：今本《廣雅·釋詁一》作“鬌”。</w:t>
        <w:br/>
      </w:r>
    </w:p>
    <w:p>
      <w:r>
        <w:t>𨲗##𨲗</w:t>
        <w:br/>
        <w:br/>
        <w:t>⁹𨲗tāng　《集韻》他郎切，平唐透。</w:t>
        <w:br/>
        <w:br/>
        <w:t>（1）同“鼞”。鼓声。《集韻·唐韻》：“鼞，《説文》：‘鼓聲也。’引《詩》‘擊鼓其鼞’。或作𨲗。”</w:t>
        <w:br/>
        <w:br/>
        <w:t>（2）大声。《玉篇·壴部》：“𨲗，大聲也。”</w:t>
        <w:br/>
      </w:r>
    </w:p>
    <w:p>
      <w:r>
        <w:t>𨲘##𨲘</w:t>
        <w:br/>
        <w:br/>
        <w:t>⁸𨲘同“鬐”。《龍龕手鑑·長部》：“𨲘”，“鬐”的俗字。</w:t>
        <w:br/>
      </w:r>
    </w:p>
    <w:p>
      <w:r>
        <w:t>𨲙##𨲙</w:t>
        <w:br/>
        <w:br/>
        <w:t>𨲙同“鬀”。《龍龕手鑑·長部》：“𨲙”，“鬀”的俗字。</w:t>
        <w:br/>
      </w:r>
    </w:p>
    <w:p>
      <w:r>
        <w:t>𨲚##𨲚</w:t>
        <w:br/>
        <w:br/>
        <w:t>同“聖”。《龍龕手鑑·長部》：“𨲚，音聖。義同。”《字彙補·長部》：“𨲚，同聖。”</w:t>
        <w:br/>
      </w:r>
    </w:p>
    <w:p>
      <w:r>
        <w:t>𨲛##𨲛</w:t>
        <w:br/>
        <w:br/>
        <w:t>𨲛（一）mán　《龍龕手鑑》莫班反。</w:t>
        <w:br/>
        <w:br/>
        <w:t>同“鬘”。花鬘，*印度*人和我国南方妇女的首饰。《龍龕手鑑·長部》：“𨲛，俗；鬘，通。花鬘也。”</w:t>
        <w:br/>
        <w:br/>
        <w:t>（二）mián　《龍龕手鑑》莫賢反。</w:t>
        <w:br/>
        <w:br/>
        <w:t>同“䰓”。烧烟画眉。《直音篇·長部》：“𨲛，䰓同。”《字彙補·長部》：“𨲛，燒煙畫眉也。”</w:t>
        <w:br/>
      </w:r>
    </w:p>
    <w:p>
      <w:r>
        <w:t>𨲜##𨲜</w:t>
        <w:br/>
        <w:br/>
        <w:t>𨲜piān　《龍龕手鑑·長部》：“𨲜，俗。疋綿反。”《字彙補·長部》：“𨲜，邦免切，音扁。義闕。”</w:t>
        <w:br/>
      </w:r>
    </w:p>
    <w:p>
      <w:r>
        <w:t>𨲝##𨲝</w:t>
        <w:br/>
        <w:br/>
        <w:t>𨲝同“髭”。《龍龕手鑑·長部》：“𨲝，俗；髭，今。”</w:t>
        <w:br/>
      </w:r>
    </w:p>
    <w:p>
      <w:r>
        <w:t>𨲞##𨲞</w:t>
        <w:br/>
        <w:br/>
        <w:t>𨲞tì　《字彙》他歷切。</w:t>
        <w:br/>
        <w:br/>
        <w:t>（1）除。《字彙·長部》：“𨲞，除也。”《太玄·夷》：“陽氣傷𨲞，陰無救瘣，物則平易。”*范望*注：“𨲞，除也。”</w:t>
        <w:br/>
        <w:br/>
        <w:t>（2）忧。《太玄·增》：“兼貝以役，往益來𨲞。”*范望*注：“𨲞，憂也。”</w:t>
        <w:br/>
      </w:r>
    </w:p>
    <w:p>
      <w:r>
        <w:t>𨲟##𨲟</w:t>
        <w:br/>
        <w:br/>
        <w:t>𨲟róng　《廣韻》餘封切，平鍾以。</w:t>
        <w:br/>
        <w:br/>
        <w:t>（1）打扮容貌。《廣韻·鍾韻》：“𨲟，餝（飾）𨲟。”《龍龕手鑑·長部》：“𨲟，飾𨲟。”《字彙·長部》：“𨲟，飾也。”</w:t>
        <w:br/>
        <w:br/>
        <w:t>（2）发长。《龍龕手鑑·長部》：“𨲟，髮長也。”</w:t>
        <w:br/>
      </w:r>
    </w:p>
    <w:p>
      <w:r>
        <w:t>𨲠##𨲠</w:t>
        <w:br/>
        <w:br/>
        <w:t>𨲠同“嗟”。《爾雅·釋詁》：“嗟，咨，𨲠也。”*郭璞*注：“今*河*北人云𨲠歎。”《集韻·麻韻》：“𧪰，《説文》：‘咨也。一曰，痛惜也。’或作嗟，古作𨲠。”《太玄·樂》：“極樂之幾，不移日而悲，則哭泣之𨲠資。”*范望*注：“𨲠資，憂哀之貌也。”*清**董桂敷*《朝議大夫素園俞君墓誌銘》：“輟不律而長𨲠。”*清**王悔生*《祭海峰先生文》：“𨲠嗟鄙夫，深為韜匿。”</w:t>
        <w:br/>
      </w:r>
    </w:p>
    <w:p>
      <w:r>
        <w:t>𨲡##𨲡</w:t>
        <w:br/>
        <w:br/>
        <w:t>𨲡同“髻”。《龍龕手鑑·長部》：“𨲡，俗；髻，正。”</w:t>
        <w:br/>
      </w:r>
    </w:p>
    <w:p>
      <w:r>
        <w:t>𨲢##𨲢</w:t>
        <w:br/>
        <w:br/>
        <w:t>𨲢同“聖”。《集韻·勁韻》：“聖，《説文》：‘通也。’*唐**武后*作𨲢。”*方成珪*考正：“案：𨲢，*武后*所作‘聖’字，見《大周泰山碑》。左長右☀，葢取主正之義。𠙻，*武后*正字。”《字彙補·長部》：“𨲢，*武則天*所製‘聖’字。”*唐**武三思*《大周封祀壇碑》：“天册金輪𨲢神皇帝陛下，徇齊作后，聰明為辟。”*宋**趙與時*《賓退録》卷五：“*武后*改易新字，如以山水土為地，千千萬萬為年，永主久王為證，長正主為聖。”</w:t>
        <w:br/>
      </w:r>
    </w:p>
    <w:p>
      <w:r>
        <w:t>𨲥##𨲥</w:t>
        <w:br/>
        <w:br/>
        <w:t>𨲥同“𨲋（箄）”。《龍龕手鑑·長部》：“𨲥、𨲋，俗；正作箄。冠飾。”</w:t>
        <w:br/>
      </w:r>
    </w:p>
    <w:p>
      <w:r>
        <w:t>𨲧##𨲧</w:t>
        <w:br/>
        <w:br/>
        <w:t>𨲧cōng　《龍龕手鑑》七恭反。</w:t>
        <w:br/>
        <w:br/>
        <w:t>头发散乱。《龍龕手鑑·長部》：“𨲧，髮乱也。”</w:t>
        <w:br/>
      </w:r>
    </w:p>
    <w:p>
      <w:r>
        <w:t>𨲨##𨲨</w:t>
        <w:br/>
        <w:br/>
        <w:t>𨲨同“鏟”。《龍龕手鑑·長部》：“𨲨，俗；正作鏟。”</w:t>
        <w:br/>
      </w:r>
    </w:p>
    <w:p>
      <w:r>
        <w:t>𨲩##𨲩</w:t>
        <w:br/>
        <w:br/>
        <w:t>𨲩同“鬘”。《字彙補·長部》：“𨲩，與鬘同。”</w:t>
        <w:br/>
      </w:r>
    </w:p>
    <w:p>
      <w:r>
        <w:t>𨲪##𨲪</w:t>
        <w:br/>
        <w:br/>
        <w:t>¹¹𨲪jì　《改併四聲篇海·長部》引《搜真玉鏡》：“𨲪，音蹟。”《字彙補·長部》：“𨲪，子昔切，音蹟。義無考。”</w:t>
        <w:br/>
      </w:r>
    </w:p>
    <w:p>
      <w:r>
        <w:t>𨲫##𨲫</w:t>
        <w:br/>
        <w:br/>
        <w:t>𨲫同“鬔”。《字彙補·長部》：“𨲫，奉容切，音逢。義闕。”*张涌泉*《漢語俗字叢考》：“𨲫，即‘鬔’的俗字。”</w:t>
        <w:br/>
      </w:r>
    </w:p>
    <w:p>
      <w:r>
        <w:t>𨲬##𨲬</w:t>
        <w:br/>
        <w:br/>
        <w:t>𨲬wù　《龍龕手鑑·長部》：“𨲬，俗。音務。”《字彙補·長部》：“𨲬，微赴切，音務。義闕。”</w:t>
        <w:br/>
      </w:r>
    </w:p>
    <w:p>
      <w:r>
        <w:t>𨲭##𨲭</w:t>
        <w:br/>
        <w:br/>
        <w:t>𨲭jiào　《廣韻》巨天切，上小羣。</w:t>
        <w:br/>
        <w:br/>
        <w:t>〔镽𨲭〕见“镽”。</w:t>
        <w:br/>
      </w:r>
    </w:p>
    <w:p>
      <w:r>
        <w:t>𨲮##𨲮</w:t>
        <w:br/>
        <w:br/>
        <w:t>𨲮láo　《集韻》郎刀切，平豪來。</w:t>
        <w:br/>
        <w:br/>
        <w:t>〔𨲮䦋〕长貌。《集韻·𩫕韻》：“𨲮，𨲮䦋，長皃。”</w:t>
        <w:br/>
      </w:r>
    </w:p>
    <w:p>
      <w:r>
        <w:t>𨲯##𨲯</w:t>
        <w:br/>
        <w:br/>
        <w:t>𨲯zēng　《龍龕手鑑》音繒。</w:t>
        <w:br/>
        <w:br/>
        <w:t>编发绳。《字彙補·長部》：“𨲯，編髮繩。”</w:t>
        <w:br/>
      </w:r>
    </w:p>
    <w:p>
      <w:r>
        <w:t>𨲰##𨲰</w:t>
        <w:br/>
        <w:br/>
        <w:t>𨲰同“髼”。《改併四聲篇海·長部》引《搜真玉鏡》：“𨲰，音蓬。”《字彙補·長部》：“𨲰，並蒙切，音蓬。見《金鏡》。”*张涌泉*《漢語俗字叢考》：“此字當是‘髼’的俗字。”</w:t>
        <w:br/>
      </w:r>
    </w:p>
    <w:p>
      <w:r>
        <w:t>𨲱##𨲱</w:t>
        <w:br/>
        <w:br/>
        <w:t>𨲱cǎn　《改併四聲篇海·長部》引《搜真玉鏡》：“𨲱，倉敢切。又音叅。”《篇海類編·通用類·長部》：“𨲱，叅、𢡖二音。”《字彙補·長部》：“𨲱，青三切，音叅。義未詳。出《篇海》。”</w:t>
        <w:br/>
      </w:r>
    </w:p>
    <w:p>
      <w:r>
        <w:t>𨲲##𨲲</w:t>
        <w:br/>
        <w:br/>
        <w:t>𨲲同“鬣”。《龍龕手鑑·長部》：“𨲲，俗；鬣，正。鬚鬣也。”</w:t>
        <w:br/>
      </w:r>
    </w:p>
    <w:p>
      <w:r>
        <w:t>𨲳##𨲳</w:t>
        <w:br/>
        <w:br/>
        <w:t>𨲳nóng　《廣韻》女容切，平鍾娘。</w:t>
        <w:br/>
        <w:br/>
        <w:t>多。《廣韻·鍾韻》：“𨲳，多也。”</w:t>
        <w:br/>
      </w:r>
    </w:p>
    <w:p>
      <w:r>
        <w:t>𨲵##𨲵</w:t>
        <w:br/>
        <w:br/>
        <w:t>𨲵chǎn　《改併四聲篇海·長部》引《搜真玉鏡》：“𨲵，丑善切。”《字彙補·長部》：“𨲵，音搌。見《篇韻》。”</w:t>
        <w:br/>
      </w:r>
    </w:p>
    <w:p>
      <w:r>
        <w:t>𨲶##𨲶</w:t>
        <w:br/>
        <w:br/>
        <w:t>𨲶同“䦋”。《龍龕手鑑·長部》：“䦋，今；𨲶，正。”</w:t>
        <w:br/>
      </w:r>
    </w:p>
    <w:p>
      <w:r>
        <w:t>𨲸##𨲸</w:t>
        <w:br/>
        <w:br/>
        <w:t>𨲸同“鬡”。《篇海類編·通用類·長部》：“𨲸，𨲌𨲸。”《正字通·長部》：“𨲸，俗鬡字。”</w:t>
        <w:br/>
      </w:r>
    </w:p>
    <w:p>
      <w:r>
        <w:t>𨲹##𨲹</w:t>
        <w:br/>
        <w:br/>
        <w:t>¹⁴𨲹“𩯰”的讹字。《集韻·祭韻》：“𨲹，露髻曰𨲹。”*方成珪*考正：“𩯰☀𨲹，據*宋*本及《類篇》正。”</w:t>
        <w:br/>
      </w:r>
    </w:p>
    <w:p>
      <w:r>
        <w:t>𨲺##𨲺</w:t>
        <w:br/>
        <w:br/>
        <w:t>𨲺同“鬢”。《龍龕手鑑·長部》：“𨲺，俗；鬢，正。”</w:t>
        <w:br/>
      </w:r>
    </w:p>
    <w:p>
      <w:r>
        <w:t>𨲻##𨲻</w:t>
        <w:br/>
        <w:br/>
        <w:t>同“嗟”。《集韻·戈韻》：“𨲻，《易》‘大耊之嗟’，*王肅*讀。古作𨲻。”《字彙補·長部》：“𨲻，《易》：‘大耋之𨲻。’見*王肅*本，又見《集韻》。今時本作嗟。”</w:t>
        <w:br/>
      </w:r>
    </w:p>
    <w:p>
      <w:r>
        <w:t>𨲼##𨲼</w:t>
        <w:br/>
        <w:br/>
        <w:t>𨲼同“彌”。《玉篇·長部》：“𨲼，今作彌。”</w:t>
        <w:br/>
      </w:r>
    </w:p>
    <w:p>
      <w:r>
        <w:t>𨲽##𨲽</w:t>
        <w:br/>
        <w:br/>
        <w:t>¹⁵𨲽同“𩯳”。《龍龕手鑑·長部》：“𨲽，或作；𩯳，今。髮光澤也。”按：《集韻·换韻》字作“𩯳”。</w:t>
        <w:br/>
      </w:r>
    </w:p>
    <w:p>
      <w:r>
        <w:t>𨲾##𨲾</w:t>
        <w:br/>
        <w:br/>
        <w:t>𨲾（一）mán</w:t>
        <w:br/>
        <w:br/>
        <w:t>同“鬘”。《字彙補·長部》：“𨲾，與鬘同。見《復古編》。”</w:t>
        <w:br/>
        <w:br/>
        <w:t>（二）mián</w:t>
        <w:br/>
        <w:br/>
        <w:t>同“䰓”。《中華大字典·長部》：“𨲾，疑同䰓。”</w:t>
        <w:br/>
      </w:r>
    </w:p>
    <w:p>
      <w:r>
        <w:t>𨲿##𨲿</w:t>
        <w:br/>
        <w:br/>
        <w:t>𨲿guì　《字彙補·長部》：“𨲿，古偽切，音貴。見《金鏡》。”按：疑为“䰎”的俗字。</w:t>
        <w:br/>
      </w:r>
    </w:p>
    <w:p>
      <w:r>
        <w:t>𨳀##𨳀</w:t>
        <w:br/>
        <w:br/>
        <w:t>𨳀niào　《集韻》奴弔切，去嘯泥。</w:t>
        <w:br/>
        <w:br/>
        <w:t>柔长。《集韻·嘯韻》：“𨳀，柔長也。”</w:t>
        <w:br/>
      </w:r>
    </w:p>
    <w:p>
      <w:r>
        <w:t>𨳁##𨳁</w:t>
        <w:br/>
        <w:br/>
        <w:t>𨳁chōng　《龍龕手鑑》丑容反。</w:t>
        <w:br/>
        <w:br/>
        <w:t>直。《龍龕手鑑·長部》：“𨳁，直也。”</w:t>
        <w:br/>
      </w:r>
    </w:p>
    <w:p>
      <w:r>
        <w:t>𨳂##𨳂</w:t>
        <w:br/>
        <w:br/>
        <w:t>¹⁷𨳂同“☀”。《直音篇·镸部》：“☀，音儳。髮亂。”</w:t>
        <w:br/>
      </w:r>
    </w:p>
    <w:p>
      <w:r>
        <w:t>𨳃##𨳃</w:t>
        <w:br/>
        <w:br/>
        <w:t>𨳃同“鬤”。《龍龕手鑑·長部》：“𨳃”，“鬤”的俗字。</w:t>
        <w:br/>
      </w:r>
    </w:p>
    <w:p>
      <w:r>
        <w:t>𨳄##𨳄</w:t>
        <w:br/>
        <w:br/>
        <w:t>¹⁹𨳄同“䰖”。《龍龕手鑑·長部》：“𨳄，或作；䰖，今。髮光澤也。”</w:t>
        <w:br/>
      </w:r>
    </w:p>
    <w:p>
      <w:r>
        <w:t>𨳅##𨳅</w:t>
        <w:br/>
        <w:br/>
        <w:t>²¹𨳅同“𨳁”。《龍龕手鑑·長部》：“𨳁，俗；𨳅，古文。直也。”《字彙補·長部》：“𨳅，《篇海》與𨳁同。”</w:t>
        <w:br/>
      </w:r>
    </w:p>
    <w:p>
      <w:r>
        <w:t>𨳆##𨳆</w:t>
        <w:br/>
        <w:br/>
        <w:t>²²𨳆nàng　《集韻》乃浪切，去宕泥。</w:t>
        <w:br/>
        <w:br/>
        <w:t>发乱。《集韻·宕韻》：“𨳆，髮亂。”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