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䩐##䩐</w:t>
        <w:br/>
        <w:br/>
        <w:t>䩐（一）hū　《廣韻》呼骨切，入没曉。</w:t>
        <w:br/>
        <w:br/>
        <w:t>紧捆。《集韻·没韻》引《埤蒼》：“䩐，急縶縛也。”按：*龍璋*輯《小學蒐逸·埤蒼》注：“*王念孫*曰：‘當以《類篇》作𢴲，《玉篇》、《廣韻》并云：䩐，急擷也。𢴲，束縛也，擷𢴲并胡結、下結二切，故二字通用。𢴲與縛同義，故云𢴲縛。’”</w:t>
        <w:br/>
        <w:br/>
        <w:t>（二）xié　《集韻》紀彳切，入昔見。</w:t>
        <w:br/>
        <w:br/>
        <w:t>同“䩤”。系牛胫。《集韻·昔韻》：“䩤，《説文》：‘繫牛脛。’或从乞。”</w:t>
        <w:br/>
        <w:br/>
        <w:t>（三）gē</w:t>
        <w:br/>
        <w:br/>
        <w:t>〔䩐靼〕同“疙瘩”。《古今小説·臨安里錢婆留發跡》：“他想着大樹本子上有幾個䩐靼，好借脚力。”*许政扬*校注：“䩐靼，同疙瘩。這裏指樹木上的瘤節。”</w:t>
        <w:br/>
      </w:r>
    </w:p>
    <w:p>
      <w:r>
        <w:t>䩑##䩑</w:t>
        <w:br/>
        <w:br/>
        <w:t>䩑同“鞃”。《玉篇·革部》：“䩑”，同“鞃”。*宋**劉昌詩*《蘆浦筆記·趙清獻公充御試官日記》：“御藥院關奉聖旨看詳定奪䩑、𨑊、觬、䚟、虭五號等事。”</w:t>
        <w:br/>
      </w:r>
    </w:p>
    <w:p>
      <w:r>
        <w:t>䩒##䩒</w:t>
        <w:br/>
        <w:br/>
        <w:t>《説文》：“䩒，輨内環靼也。从革，于聲。”</w:t>
        <w:br/>
        <w:br/>
        <w:t>yú　《廣韻》羽俱切，平虞云。又憶俱切，況于切。魚部。</w:t>
        <w:br/>
        <w:br/>
        <w:t>车轴上系靷的皮环。《説文·革部》：“䩒，輨内環靼也。”*段玉裁*注：“環靼者，環之以靼。”*王筠*釋例：“今之大車，輹旁作皮環，靷皆繫其上，蓋即所謂䩒也。”《廣雅·釋器》：“䩒謂之鞶。”*王念孫*疏證：“鞶之言盤，䩒之言紆也。《説文》：‘䩒輨内環靼也。’靼，柔革也。”</w:t>
        <w:br/>
      </w:r>
    </w:p>
    <w:p>
      <w:r>
        <w:t>䩓##䩓</w:t>
        <w:br/>
        <w:br/>
        <w:t>䩓qí　《龍龕手鑑》巨支反。</w:t>
        <w:br/>
        <w:br/>
        <w:t>（1）靴。也作“𩉬”。《龍龕手鑑·革部》：“䩓，俗；𩉬，正。𩋖也。”*元**蕭德祥*《殺狗勸夫》第二折：“呀，哥哥靴䩓里有五錠鈔哩！”</w:t>
        <w:br/>
        <w:br/>
        <w:t>（2）同“𩉬”。车毂两端有皮带装饰的部分。《改併四聲篇海·革部》引《龍龕手鑑》：“䩓，轂飾。”按：《説文·車部》作“𩉬”。</w:t>
        <w:br/>
      </w:r>
    </w:p>
    <w:p>
      <w:r>
        <w:t>䩔##䩔</w:t>
        <w:br/>
        <w:br/>
        <w:t>䩔（一）duò　《玉篇》徒果切。</w:t>
        <w:br/>
        <w:br/>
        <w:t>鞋跟的缘边。《玉篇·革部》：“䩔，履跟緣也。”</w:t>
        <w:br/>
        <w:br/>
        <w:t>（二）shān　《集韻》師銜切，平銜生。</w:t>
        <w:br/>
        <w:br/>
        <w:t>（1）鞍鞘垂貌。《集韻·咸韻》：“䩔，馬鞘垂皃。”参见“𩌰”。</w:t>
        <w:br/>
        <w:br/>
        <w:t>（2）皮绳。《篇海類編·鳥獸類·革部》：“䩔，皮繩。”</w:t>
        <w:br/>
        <w:br/>
        <w:t>（3）旒。《篇海類編·鳥獸類·革部》：“䩔，旒也。”</w:t>
        <w:br/>
        <w:br/>
        <w:t>（三）pán　《集韻》蒲官切，平桓並。</w:t>
        <w:br/>
        <w:br/>
        <w:t>同“鞶”。《集韻·桓韻》：“鞶，《説文》：‘大帶也。’或省。”</w:t>
        <w:br/>
      </w:r>
    </w:p>
    <w:p>
      <w:r>
        <w:t>䩕##䩕</w:t>
        <w:br/>
        <w:br/>
        <w:t>《説文》：“䩕，䩕角，鞮屬。从革，卬聲。”</w:t>
        <w:br/>
        <w:br/>
        <w:t>（一）áng　《廣韻》五剛切，平唐疑。陽部。</w:t>
        <w:br/>
        <w:br/>
        <w:t>〔䩕角〕木屐。也单用作“䩕”。《方言》卷四：“東北*朝鮮**冽水*之間謂之䩕角……*徐*土*邳**圻*之間，大麤謂之䩕角。”*郭璞*注：“䩕角，今漆履有齒者。”《説文·革部》：“䩕角，鞮屬。”*桂馥*義證：“䩕，角鞮屬者，《廣韻》：‘䩕，履頭。’《廣雅·釋器》：‘䩕角，履也。’”*朱駿聲*通訓定聲：“*蘇*俗謂之木屐。”一说丝履。《玉篇·革部》：“䩕，絲履也，鞮屬。”</w:t>
        <w:br/>
        <w:br/>
        <w:t>（二）yìng　《龍龕手鑑》五孟反。</w:t>
        <w:br/>
        <w:br/>
        <w:t>同“硬”。坚。*唐**慧琳*《一切經音義》卷十三：“鞕，《韻英》云：‘堅也。’俗作硬，或作䩕。”《正法念處經》卷六：“其身堅䩕，猶如金剛。”又：“彼人如是受極苦惱，堅䩕叵耐。”又卷七：“所謂二山，山甚堅䩕。”</w:t>
        <w:br/>
      </w:r>
    </w:p>
    <w:p>
      <w:r>
        <w:t>䩖##䩖</w:t>
        <w:br/>
        <w:br/>
        <w:t>䩖同“𩊮”。《玉篇·革部》：“𩌍，𩌍䩖，履也。”《集韻·麻韻》：“䩖，《博雅》：‘𩌍䩖，鞾也。’或不省。”《類篇·革部》：“䩖，䩖鞄，樂器。”按：《廣韻·歌韻》作“𩊮”。《正字通·革部》：“𩊮，或省作䩖。”</w:t>
        <w:br/>
      </w:r>
    </w:p>
    <w:p>
      <w:r>
        <w:t>䩗##䩗</w:t>
        <w:br/>
        <w:br/>
        <w:t>䩗bà　《龍龕手鑑》步駡反。</w:t>
        <w:br/>
        <w:br/>
        <w:t>同“霸”。*春秋*时势力最强，处于首领地位的诸侯。《字彙補·革部》：“䩗，見《篇》、《韻》。”《馬王堆漢墓帛書·經法·論》：“察逆順以觀于䩗王危亡之理。”</w:t>
        <w:br/>
      </w:r>
    </w:p>
    <w:p>
      <w:r>
        <w:t>䩘##䩘</w:t>
        <w:br/>
        <w:br/>
        <w:t>䩘同“䩚”。《龍龕手鑑·革部》：“䩘，俗。都奚反。”《篇海類編·鳥獸類·革部》：“䩘，詳䩚。”《字彙補·革部》：“䩘，見《金鏡》。”《康熙字典·革部》：“䩘，《篇海類編》同䩚。”</w:t>
        <w:br/>
      </w:r>
    </w:p>
    <w:p>
      <w:r>
        <w:t>䩙##䩙</w:t>
        <w:br/>
        <w:br/>
        <w:t>䩙（一）xuàn　《廣韻》胡畎切，上銑匣。</w:t>
        <w:br/>
        <w:br/>
        <w:t>同“鞙”。《玉篇·革部》：“䩙，刀䩙也。”《廣韻·銑韻》：“䩙，同鞙。”</w:t>
        <w:br/>
        <w:br/>
        <w:t>（二）xiǎn　《一切經音義》火見反。</w:t>
        <w:br/>
        <w:br/>
        <w:t>同“𩌹（韅）”。*唐**慧琳*《一切經音義》卷五十五：“𩌹，又作䩙，同。著腋者也。”</w:t>
        <w:br/>
      </w:r>
    </w:p>
    <w:p>
      <w:r>
        <w:t>䩚##䩚</w:t>
        <w:br/>
        <w:br/>
        <w:t>䩚（一）dì　《廣韻》都計切，去霽端。</w:t>
        <w:br/>
        <w:br/>
        <w:t>补鞋底。也作“靪”。《玉篇·革部》：“䩚，䩚鞋也。”《集韻·霽韻》：“靪，補履下也。或从氐。”</w:t>
        <w:br/>
        <w:br/>
        <w:t>（二）dī　《集韻》都黎切，平齊端。</w:t>
        <w:br/>
        <w:br/>
        <w:t>同“鞮”。皮鞋。《集韻·齊韻》：“鞮，《説文》：‘革履也。’或从氐。”*清**顧炎武*《天下郡國利病書·四川·蜀中風俗記》：“男子衣褐羊皮鞜䩚，婦人多帶金花，串以瑟瑟而穿懸珠為飾。”</w:t>
        <w:br/>
      </w:r>
    </w:p>
    <w:p>
      <w:r>
        <w:t>䩛##䩛</w:t>
        <w:br/>
        <w:br/>
        <w:t>《説文》：“䩛，車束也。从革，必聲。”</w:t>
        <w:br/>
        <w:br/>
        <w:t>（一）bì　《廣韻》毗必切，入質並。質部。</w:t>
        <w:br/>
        <w:br/>
        <w:t>约束在车上的皮带。《説文·革部》：“䩛，車束也。”*徐鍇*繫傳：“䩛，車上凡束之處。”*桂馥*義證：“䩛，車束也者，《集韻》：‘車革曰䩛。’”《龍龕手鑑·革部》：“䩛，車革帶也。”</w:t>
        <w:br/>
        <w:br/>
        <w:t>（二）pèi　《集韻》兵媚切，去至幫。</w:t>
        <w:br/>
        <w:br/>
        <w:t>同“轡”。驾御牲口的缰绳。《切韻·質韻》：“䩛，俗用為轡字。”《集韻·至韻》：“轡，《説文》：‘馬轡也。’或作䩛。”《大壯嚴論經》卷十二：“能自禁制者，猶如以䩛勒，禁制於惡馬，禁制名善乘。”</w:t>
        <w:br/>
      </w:r>
    </w:p>
    <w:p>
      <w:r>
        <w:t>䩜##䩜</w:t>
        <w:br/>
        <w:br/>
        <w:t>䩜zhòu　《集韻》直祐切，去宥澄。幽部。</w:t>
        <w:br/>
        <w:br/>
        <w:t>同“胄”。头盔。*唐**玄應*《一切經音義》卷十六：“胄，古文䩜，同。”《集韻·宥韻》：“胄，《説文》：‘兜鍪也，从月。《司馬法》从革。’或書作䩜。”《荀子·議兵》：“冠䩜帶劒。”*楊倞*注：“䩜，與胄同。”《鹽鐵論·論勇》：“犀䩜兕甲，非不堅也。”</w:t>
        <w:br/>
      </w:r>
    </w:p>
    <w:p>
      <w:r>
        <w:t>䩝##䩝</w:t>
        <w:br/>
        <w:br/>
        <w:t>䩝páo　《玉篇》步包切。</w:t>
        <w:br/>
        <w:br/>
        <w:t>同“鞄”。治革的工人。《切韻·肴韻》：“䩝，䩝皮。”《篇海類編·鳥獸類·革部》：“䩝，柔革工。”《正字通·革部》：“䩝，俗鞄字。”</w:t>
        <w:br/>
      </w:r>
    </w:p>
    <w:p>
      <w:r>
        <w:t>䩞##䩞</w:t>
        <w:br/>
        <w:br/>
        <w:t>《説文》：“䩞，鞌飾。从革，占聲。”</w:t>
        <w:br/>
        <w:br/>
        <w:t>（一）tiè　《廣韻》他協切，入帖透。盍部。</w:t>
        <w:br/>
        <w:br/>
        <w:t>障泥。马鞍的装饰，垫在马鞍下，垂于马背两旁以挡泥土。《急就篇》：“靳靷䩸䩞色焜煌。”《説文·革部》：“䩞，鞌飾。”*段玉裁*注：“《篇》、《韻》皆曰鞌䩞。”《説郛》卷三十六引*李京*《雲南志略·諸夷風俗》：“（*白*人語）鞍䩞曰悼〔障〕泥。”《三國志平話》卷下：“却説騎馬夾間，*曹公*用鞍䩞遮其首，順流而下。”*明**朱有燉*《義勇辭金》第三折：“短甲輕袍可體輕，戎鞍小䩞座紅纓。”</w:t>
        <w:br/>
        <w:br/>
        <w:t>（二）diē　《廣韻》丁愜切，入帖端。</w:t>
        <w:br/>
        <w:br/>
        <w:t>〔䩞鞢〕1.鞍具。《玉篇·革部》：“鞢，䩞鞢，鞍具。”2.即“䪓韘”。也单作“䩞”。*宋**葉隆禮*《契丹國志·衣服制度》：“（番官）服紫窄袍，加義襴紫䩞鞢帶。”*王国维*《觀堂集林·胡服考》：“其帶之飾，則于革上列置金玉，名曰校具，亦謂之䩞。”</w:t>
        <w:br/>
      </w:r>
    </w:p>
    <w:p>
      <w:r>
        <w:t>䩟##䩟</w:t>
        <w:br/>
        <w:br/>
        <w:t>䩟（一）yí　《集韻》延知切，平脂以。</w:t>
        <w:br/>
        <w:br/>
        <w:t>（1）熟皮。《集韻·脂韻》：“䩟，韋也。”</w:t>
        <w:br/>
        <w:br/>
        <w:t>（2）鞍饰。《篇海類編·鳥獸類·革部》：“䩟，飾也。”《字彙·革部》：“䩟，鞍飾也。”</w:t>
        <w:br/>
        <w:br/>
        <w:t>（二）tì　《集韻》他計切，去霽透。</w:t>
        <w:br/>
        <w:br/>
        <w:t>鞍、辔等马具的统称。《集韻·霽韻》：“䩟，馬鞁具。”又特指鞍具。《篇海類編·鳥獸類·革部》：“䩟，馬鞍具。”</w:t>
        <w:br/>
      </w:r>
    </w:p>
    <w:p>
      <w:r>
        <w:t>䩠##䩠</w:t>
        <w:br/>
        <w:br/>
        <w:t>䩠同“鞓”。《玉篇·革部》：“鞓，同䩠。”*唐**李賀*《酬答二首》之一：“金魚公子夾衫長，密裝腰鞓割玉方。”*王琦*注：“鞓，*曾*本（*曾益*）、二*姚*本（*姚文燮*、*姚佺*）作‘䩠’，同一字耳。”</w:t>
        <w:br/>
      </w:r>
    </w:p>
    <w:p>
      <w:r>
        <w:t>䩡##䩡</w:t>
        <w:br/>
        <w:br/>
        <w:t>《説文》：“䩡，鞮，䩡沙也。从革，从夾，夾亦聲。”按：*段玉裁*改为“从革，夾聲”。</w:t>
        <w:br/>
        <w:br/>
        <w:t>（一）jiá　《廣韻》古洽切，入洽見。盍部。</w:t>
        <w:br/>
        <w:br/>
        <w:t>（1）〔䩡沙〕古代的一种缺前壅的靴子。《説文·革部》：“䩡，鞮，䩡沙也。”*段玉裁*注：“謂鞮之名䩡沙者也。䩕角、䩡沙皆*漢*人語，《廣雅》之𩌍𩊮也。……《廣韻》：‘𩌍𩊮，索𩍜，胡履也。’《釋名》：‘𩌈𩍜，鞾之缺前壅者。’”*桂馥*義證：“《一切經音義》卷十四：‘外國諸草木中若皮若葉若花等不成五味，難以為食者，則名迦沙。’*馥*謂：鞾缺前壅，僧衣缺袖，如草木不成五味，故俱有沙稱。”</w:t>
        <w:br/>
        <w:br/>
        <w:t>（2）履根。《切韻·洽韻》：“䩡，履根。”</w:t>
        <w:br/>
        <w:br/>
        <w:t>（二）gé　《集韻》葛合切，入合見。</w:t>
        <w:br/>
        <w:br/>
        <w:t>（1）橐。《集韻·合韻》：“䩡，橐也。”</w:t>
        <w:br/>
        <w:br/>
        <w:t>（2）同“鞈”。古代革制的胸甲。《集韻·合韻》：“鞈，捍防也。或从夾。”《篇海類編·鳥獸類·革部》：“䩡，防捍。亦作鞈。”</w:t>
        <w:br/>
      </w:r>
    </w:p>
    <w:p>
      <w:r>
        <w:t>䩢##䩢</w:t>
        <w:br/>
        <w:br/>
        <w:t>⁷䩢（一）zhì　《廣韻》征例切，去祭章。</w:t>
        <w:br/>
        <w:br/>
        <w:t>（1）刀鞘。《廣雅·釋器》：“䩢，刀削也。”*錢大昭*疏義：“䩢者，《説文》：‘削折也。’折，䩢同。《玉篇》：‘䩢，刀鞞。’本此。”</w:t>
        <w:br/>
        <w:br/>
        <w:t>（2）竹席。《切韻·祭韻》：“䩢，簟。”</w:t>
        <w:br/>
        <w:br/>
        <w:t>（二）dá　《廣韻》旨熱切，入薛章。</w:t>
        <w:br/>
        <w:br/>
        <w:t>同“靼”。柔软的皮革。《廣韻·薛韻》：“䩢”，“靼”的俗字。</w:t>
        <w:br/>
      </w:r>
    </w:p>
    <w:p>
      <w:r>
        <w:t>䩣##䩣</w:t>
        <w:br/>
        <w:br/>
        <w:t>䩣tú　《廣韻》他胡切，平模透。</w:t>
        <w:br/>
        <w:br/>
        <w:t>〔𩍿䩣〕鞋垫。也叫“屧䪇”。《廣韻·模韻》：“䩣，𩍿䩣，屧。”《集韻·模韻》：“䩣，屧䪇也。”</w:t>
        <w:br/>
      </w:r>
    </w:p>
    <w:p>
      <w:r>
        <w:t>䩤##䩤</w:t>
        <w:br/>
        <w:br/>
        <w:t>《説文》：“䩤，繫牛脛也。从革，見聲。”</w:t>
        <w:br/>
        <w:br/>
        <w:t>xié　《廣韻》虎結切，入屑曉。月部。</w:t>
        <w:br/>
        <w:br/>
        <w:t>（1）系牛胫。《説文·革部》：“䩤，繫牛脛也。”*王筠*句讀：“脛，《類篇》作頸，非也。欲牛行則施繩于角而牽之，欲牛止，則施繩于脛而絆之，未有繫頸者。”</w:t>
        <w:br/>
        <w:br/>
        <w:t>（2）紧捆。《廣韻·屑韻》：“䩤，急繫。”</w:t>
        <w:br/>
        <w:br/>
        <w:t>（3）急。《集韻·屑韻》：“䩤，急也。”</w:t>
        <w:br/>
      </w:r>
    </w:p>
    <w:p>
      <w:r>
        <w:t>䩥##䩥</w:t>
        <w:br/>
        <w:br/>
        <w:t>䩥（一）dàn　《廣韻》徒旱切，上旱定。</w:t>
        <w:br/>
        <w:br/>
        <w:t>（1）马带。《廣雅·釋器》：“䩥，帶也。”*王念孫*疏證：“《玉篇》：‘䩥，馬帶也。’”</w:t>
        <w:br/>
        <w:br/>
        <w:t>（2）古代卤簿中备用的散马。《遼史·國語解·儀衞志》：“䩥馬，馬不施鞍轡曰䩥。”</w:t>
        <w:br/>
        <w:br/>
        <w:t>（二）chān　《集韻》抽延切，平仙徹。</w:t>
        <w:br/>
        <w:br/>
        <w:t>皮制的鞋子。《集韻·㒨韻》：“䩥，鞮也。”*明**黄佐*《乾清宫賦》：“冠袍䩥靸，其儀有佖。”</w:t>
        <w:br/>
      </w:r>
    </w:p>
    <w:p>
      <w:r>
        <w:t>䩦##䩦</w:t>
        <w:br/>
        <w:br/>
        <w:t>䩦tiáo　《廣韻》徒聊切，平蕭定。幽部。</w:t>
        <w:br/>
        <w:br/>
        <w:t>古代马辔首的铜饰，即连接缰绳和嚼子的小铜环。因指辔，即马缰绳。《玉篇·革部》：“䩦，轡也。亦作鋚。”按：《説文·金部》：“鋚，轡首銅。”*段玉裁*注：“鋚，即䩦字。……轡首銅者，以銅飾轡首也。”《字彙·革部》：“䩦，革轡也，御者所執，以絲曰轡，以革曰䩦。”</w:t>
        <w:br/>
      </w:r>
    </w:p>
    <w:p>
      <w:r>
        <w:t>䩧##䩧</w:t>
        <w:br/>
        <w:br/>
        <w:t>䩧xiè　《玉篇》火結切。</w:t>
        <w:br/>
        <w:br/>
        <w:t>急系。《玉篇》：“䩧，急繫也。”</w:t>
        <w:br/>
      </w:r>
    </w:p>
    <w:p>
      <w:r>
        <w:t>䩨##䩨</w:t>
        <w:br/>
        <w:br/>
        <w:t>䩨（一）chàng　《廣韻》丑亮切，去漾徹。</w:t>
        <w:br/>
        <w:br/>
        <w:t>同“韔”。《廣雅·釋器》：“䩨，弓藏也。”《玉篇·革部》：“䩨，弓衣也。亦作韔。”*唐**韓愈*《送幽州李端公序》：“弓䩨服，矢插房，俯立迎道左。”*朱熹*校：“此弓韔服，請納弓於服耳。”*元**李材*《懸瓠城歌》：“煌煌日月焕斧節，慘慘風雲動韃䩨。”</w:t>
        <w:br/>
        <w:br/>
        <w:t>（二）zhāng</w:t>
        <w:br/>
        <w:br/>
        <w:t>弓发。也作“張”。《改併四聲篇海·革部》引《玉篇》：“䩨，弓發也。亦作張。”</w:t>
        <w:br/>
      </w:r>
    </w:p>
    <w:p>
      <w:r>
        <w:t>䩩##䩩</w:t>
        <w:br/>
        <w:br/>
        <w:t>yuǎn　《廣韻》於阮切，上阮影。又於袁切。元部。</w:t>
        <w:br/>
        <w:br/>
        <w:t>（1）同“𩌑”。《説文·革部》：“𩌑，量物之𩌑。一曰抒井𩌑。䩩，𩌑或从宛。”</w:t>
        <w:br/>
        <w:br/>
        <w:t>（2）同“䡝（yuān）”。《集韻·文韻》：“䡝，《説文》：‘大車後屬也。’或从革。”按：《説文·車部》作“䡝，大車後壓也”。《類篇·革部》：“䩩，大車後壓也。”参见“䡝”。</w:t>
        <w:br/>
      </w:r>
    </w:p>
    <w:p>
      <w:r>
        <w:t>䩪##䩪</w:t>
        <w:br/>
        <w:br/>
        <w:t>《説文》：“䩪，車鞁具也。从革，官聲。”</w:t>
        <w:br/>
        <w:br/>
        <w:t>guǎn　《廣韻》古滿切，上緩見。元部。</w:t>
        <w:br/>
        <w:br/>
        <w:t>鞍辔等的统称。《説文·革部》：“䩪，車鞁具也。”</w:t>
        <w:br/>
      </w:r>
    </w:p>
    <w:p>
      <w:r>
        <w:t>䩫##䩫</w:t>
        <w:br/>
        <w:br/>
        <w:t>䩫liǎng　《篇海類編》良將切。</w:t>
        <w:br/>
        <w:br/>
        <w:t>同“緉”。量词。古代计算鞋子的单位。相当于“双”。《改併四聲篇海·革部》引《玉篇》：“䩫，鞋䩫。”《篇海類編·鳥獸類·革部》：“䩫，與緉同。”《太平廣記》卷二百四十三引*唐**温庭筠*《乾𦠆子》：“又買*内鄉*新麻鞋數百䩫。”*五代**馬縞*《中華古今注·麻鞋》：“凡娶婦之家，先下絲麻鞋一䩫，取其和鞋之義。”《警世通言·俞仲舉題詩遇上皇》：“青霄有路不須忙，便着䩫草鞋歸去。”</w:t>
        <w:br/>
      </w:r>
    </w:p>
    <w:p>
      <w:r>
        <w:t>䩬##䩬</w:t>
        <w:br/>
        <w:br/>
        <w:t>⁸䩬（一）běng　《集韻》補孔切，上董幫。</w:t>
        <w:br/>
        <w:br/>
        <w:t>（1）同“琫”。佩刀鞘上的装饰。《集韻·董韻》：“琫，《説文》：‘佩刀下飾。天子以玉，諸侯以金。’或作䩬。”《詩·小雅·瞻彼洛矣》“鞸琫有珌”*唐**陸德明*釋文：“琫字又作䩬，佩刀削上飾。”《晋書·桓温傳》：“臣違離宫省二十餘載，鞸䩬戎務，役勤思苦。”</w:t>
        <w:br/>
        <w:br/>
        <w:t>（2）用皮制的鞋。《集韻·董韻》：“䩬，皮屨。”</w:t>
        <w:br/>
        <w:br/>
        <w:t>（二）fěng　《玉篇》方奉切。</w:t>
        <w:br/>
        <w:br/>
        <w:t>军器。《玉篇·革部》：“䩬，軍器也。”</w:t>
        <w:br/>
      </w:r>
    </w:p>
    <w:p>
      <w:r>
        <w:t>䩭##䩭</w:t>
        <w:br/>
        <w:br/>
        <w:t>䩭同“羈”。《釋名·釋車》：“䩭，檢也，所以檢持制之也。”*畢沅*疏證：“今本䩭上从网，☀。《玉篇》：‘䩭，古文羈字。’則是本作䩭。《説文》作‘𦋱’，云‘馬絡頭’者也。”《集韻·支韻》：“𦋱，《説文》：‘馬絡頭也。’亦作羈，䩭。”*漢**劉向*《古列女傳·孽嬖·夏桀末喜》：“為酒池可以運舟，一鼓而牛飲者三千人，䩭其頭而飲之于酒池，醉而溺死者，*未喜*笑之以為樂。”《後漢書·馬援傳》：“臣謹依*儀氏*䩭，*中帛氏*口齒，*謝氏*脣鬐，*丁氏*身中，備此數家骨相以為法。”一说同“鞿”。《龍龕手鑑·革部》：“䩭”，“鞿”的或体。</w:t>
        <w:br/>
      </w:r>
    </w:p>
    <w:p>
      <w:r>
        <w:t>䩮##䩮</w:t>
        <w:br/>
        <w:br/>
        <w:t>䩮lù　《集韻》盧谷切，入屋來。</w:t>
        <w:br/>
        <w:br/>
        <w:t>〔胡䩮〕也作“胡簶”。箭袋。《集韻·屋韻》：“簶，胡簶，箭室。或作䩮。”《新五代史·唐臣傳·藥彦稠》：“*彦稠*以*党項*所掠*回鶻*進奉玉兩團及遺*秦王*金裝胡䩮等來獻。”*宋**辛棄疾*《鷓鴣天·壯嵗旌旗擁萬夫》：“*燕*兵夜娖銀胡䩮，*漢*箭朝飛金僕姑。”</w:t>
        <w:br/>
      </w:r>
    </w:p>
    <w:p>
      <w:r>
        <w:t>䩯##䩯</w:t>
        <w:br/>
        <w:br/>
        <w:t>《説文》：“䩯，急也。从革，亟聲。”*徐鍇*繫傳：“束物之急莫若革也。”</w:t>
        <w:br/>
        <w:br/>
        <w:t>（一）jí　《集韻》訖力切，入職見。職部。</w:t>
        <w:br/>
        <w:br/>
        <w:t>急。也作“革”。《説文·革部》：“䩯，急也。从革，亟聲。”*徐灝*注箋：“*錢*曰：‘《檀弓》：夫子之病革矣。注：革，急也。應即䩯字。’*灝*按：古人謂革為急，其後乃别製䩯字。”《集韻·職韻》：“䩯，或作革。”</w:t>
        <w:br/>
        <w:br/>
        <w:t>（二）qì　《廣韻》丘力切，入職溪。</w:t>
        <w:br/>
        <w:br/>
        <w:t>皮革坚硬。《廣韻·職韻》：“䩯，皮鞭皃。”《集韻·職韻》：“䩯，韋堅也。”</w:t>
        <w:br/>
      </w:r>
    </w:p>
    <w:p>
      <w:r>
        <w:t>䩰##䩰</w:t>
        <w:br/>
        <w:br/>
        <w:t>䩰“鞙”的讹字。《廣雅·釋器》：“䩰謂之𩍝。”*王念孫*疏證：“䩰為鞙之譌字。”</w:t>
        <w:br/>
      </w:r>
    </w:p>
    <w:p>
      <w:r>
        <w:t>䩱##䩱</w:t>
        <w:br/>
        <w:br/>
        <w:t>（一）shù　《廣韻》傷遇切，去遇書。</w:t>
        <w:br/>
        <w:br/>
        <w:t>（1）刀鞘。《廣韻·遇韻》：“䩱，刀䩙。”《古文苑·詛楚文》：“唯是*秦*邦之羸衆敝賦，䩹䩱棧輿，禮使介老，將之㠯自救殹。”*章樵*注：“䩹，*王*本作𩌞。䩱，刀鞘也。”一说“𩌞䩱”即“鞹䩒”，以皮饰车内。*明**方以智*《通雅·器用》：“𩌼䩱，即鞹䩒也。《詛楚文》‘𩌼䩱棧輿’，釋作鞹䩒，即《詩》之所謂鞹鞃也，以皮餙車内。”</w:t>
        <w:br/>
        <w:br/>
        <w:t>（2）和。《集韻·遇韻》：“䩱，和也。”</w:t>
        <w:br/>
        <w:br/>
        <w:t>（二）yú　《廣韻》羊朱切，平虞以。</w:t>
        <w:br/>
        <w:br/>
        <w:t>（1）馀。《廣雅·釋詁三》：“䩱，餘也。”</w:t>
        <w:br/>
        <w:br/>
        <w:t>（2）孽。《玉篇·革部》：“䩱，孽也。”</w:t>
        <w:br/>
        <w:br/>
        <w:t>（三）shū　《集韻》雙雛切，平虞生。</w:t>
        <w:br/>
        <w:br/>
        <w:t>同“㡏”。裁裂缯帛的正幅。《集韻·虞韻》：“㡏，《説文》：“正耑裂也。’或从革。”</w:t>
        <w:br/>
      </w:r>
    </w:p>
    <w:p>
      <w:r>
        <w:t>䩲##䩲</w:t>
        <w:br/>
        <w:br/>
        <w:t>䩲dū　《廣韻》當孤切，平模端。</w:t>
        <w:br/>
        <w:br/>
        <w:t>（1）析皮具。《廣韻·模韻》：“䩲，折皮具。出《通俗文》。”*周祖谟*校勘記：“折，巾箱本、景*宋*本作析。”</w:t>
        <w:br/>
        <w:br/>
        <w:t>（2）牛牵船。《廣韻·模韻》：“䩲，牛牽船。出《通俗文》。”</w:t>
        <w:br/>
      </w:r>
    </w:p>
    <w:p>
      <w:r>
        <w:t>䩳##䩳</w:t>
        <w:br/>
        <w:br/>
        <w:t>䩳sōu　《廣韻》速侯切，平侯心。</w:t>
        <w:br/>
        <w:br/>
        <w:t>治过的软皮。《玉篇·革部》：“䩳，軟皮也。”《集韻·矦韻》：“䩳，治革也。”</w:t>
        <w:br/>
      </w:r>
    </w:p>
    <w:p>
      <w:r>
        <w:t>䩴##䩴</w:t>
        <w:br/>
        <w:br/>
        <w:t>䩴hú　《集韻》洪孤切，平模匣。</w:t>
        <w:br/>
        <w:br/>
        <w:t>〔䩴簏〕箭袋。也作“箶簏”。《集韻·模韻》：“䩴，䩴簏，箭室。通作箶。”</w:t>
        <w:br/>
        <w:br/>
        <w:t>𩋶音义未详。《字彙補·革部》：“𩋶，見*唐椿*《原病集》釋音。疑即𩊅字之譌。”</w:t>
        <w:br/>
      </w:r>
    </w:p>
    <w:p>
      <w:r>
        <w:t>䩵##䩵</w:t>
        <w:br/>
        <w:br/>
        <w:t>同“韗”。《説文·革部》：“䩵，攻皮治鼓工也。从革，軍聲，讀若運。韗，䩵或从韋。”*清**羅有高*《書〈“立命説”辯〉後》：“下畀䩵庖翟閽之賤，報饗之禮，達于猫虎。”</w:t>
        <w:br/>
      </w:r>
    </w:p>
    <w:p>
      <w:r>
        <w:t>䩶##䩶</w:t>
        <w:br/>
        <w:br/>
        <w:t>䩶同“☀”。《集韻·𤣗韻》：“䩶，收絲器。一曰驂具。”《正字通·革部》：“䩶，《説文》：‘驂具也。’本从蚩，作䩶。”</w:t>
        <w:br/>
      </w:r>
    </w:p>
    <w:p>
      <w:r>
        <w:t>䩷##䩷</w:t>
        <w:br/>
        <w:br/>
        <w:t>䩷bāng　《集韻》逋旁切，平唐幫。</w:t>
        <w:br/>
        <w:br/>
        <w:t>同“幫”。鞋的边缘部分。《玉篇·革部》：“䩷，䩷鞋。”《集韻·唐韻》：“幫，治履邊也。或作䩷。”</w:t>
        <w:br/>
      </w:r>
    </w:p>
    <w:p>
      <w:r>
        <w:t>䩸##䩸</w:t>
        <w:br/>
        <w:br/>
        <w:t>《説文》：“䩸，鞌毳飾也。从革，茸聲。”</w:t>
        <w:br/>
        <w:br/>
        <w:t>（一）róng　《廣韻》而容切，平鍾日。又而用切。東部。</w:t>
        <w:br/>
        <w:br/>
        <w:t>（1）覆于鞍上作装饰的细毛毯。《急就篇》：“靳靷䩸䩞色焜煌。”《説文·革部》：“䩸，鞌毳飾也。”*徐鍇*繫傳：“《西京雜記》曰：‘馬或以罽為飾。’”*明**方以智*《通雅·器用》：“䩸䩞，鞍上罽也。䩸，即茸䩞，鞌毳飾也。”*晋**傅玄*《良馬賦》：“金羈在首，發以明珂，鏤鞍采䩸，織勒含華。”</w:t>
        <w:br/>
        <w:br/>
        <w:t>（2）皮革。《玉篇·革部》：“䩸，革也。</w:t>
        <w:br/>
        <w:br/>
        <w:t>（二）rǒng　《集韻》乳勇切，上腫日。</w:t>
        <w:br/>
        <w:br/>
        <w:t>同“𣯍（氄）”。《集韻·腫韻》：“𣯍，《説文》：‘毛盛也。’或作氄、䩸。”</w:t>
        <w:br/>
      </w:r>
    </w:p>
    <w:p>
      <w:r>
        <w:t>䩹##䩹</w:t>
        <w:br/>
        <w:br/>
        <w:t>䩹（一）é　《廣韻》五革切，入麥疑。又五陌切。</w:t>
        <w:br/>
        <w:br/>
        <w:t>（1）补鞋。《廣雅·釋詁四》：“䩹，補也。”《廣韻·陌韻》：“䩹，補履。”</w:t>
        <w:br/>
        <w:br/>
        <w:t>（2）鞋头。《玉篇·革部》：“䩹，履頭。”</w:t>
        <w:br/>
        <w:br/>
        <w:t>（二）kuò</w:t>
        <w:br/>
        <w:br/>
        <w:t>同“鞹（鞟）”。《字彙補·革部》：“䩹，與鞹同。見《秦詛楚文》。”《古文苑·詛楚文》：“唯是*秦*邦之羸衆敝賦，䩹䩱棧輿。”*章樵*注：“䩹，*王*本作𩌞，讀作鞹，革也。皮去毛曰革。”</w:t>
        <w:br/>
      </w:r>
    </w:p>
    <w:p>
      <w:r>
        <w:t>䩺##䩺</w:t>
        <w:br/>
        <w:br/>
        <w:t>䩺wēng　《廣韻》烏紅切，平東影。</w:t>
        <w:br/>
        <w:br/>
        <w:t>靴靿，棉鞋。《廣韻·東韻》：“䩺，*吴*人靴靿曰䩺。”*清**桂馥*《札樸·鄉言正字·服飾》：“䩺，綿鞵曰䩺。”*元**高安道*《哨遍·皮匠説謊》：“靿子齊上下相趁，䩺口寬脱着容易。”《水滸全傳》第四十五回：“*楊雄*坐在床上，*迎儿*去脱䩺鞋。”*清**計六奇*《明季北畧·諸臣點名》：“*自成*戴尖頂白氈帽，藍布上馬衣，躡䩺靴，坐于殿左。”</w:t>
        <w:br/>
      </w:r>
    </w:p>
    <w:p>
      <w:r>
        <w:t>䩻##䩻</w:t>
        <w:br/>
        <w:br/>
        <w:t>䩻同“䩗”。《龍龕手鑑·革部》：“䩻”，同“䩗”。</w:t>
        <w:br/>
      </w:r>
    </w:p>
    <w:p>
      <w:r>
        <w:t>䩼##䩼</w:t>
        <w:br/>
        <w:br/>
        <w:t>䩼féng　《廣韻》符容切，平鍾奉。</w:t>
        <w:br/>
        <w:br/>
        <w:t>（1）被缝。《集韻·鍾韻》：“䩼，《字林》：‘被縫也’。”</w:t>
        <w:br/>
        <w:br/>
        <w:t>（2）鼓声。《玉篇·革部》：“䩼，鼓聲。”</w:t>
        <w:br/>
      </w:r>
    </w:p>
    <w:p>
      <w:r>
        <w:t>䩽##䩽</w:t>
        <w:br/>
        <w:br/>
        <w:t>䩽yū　《廣韻》憶俱切，平虞影。</w:t>
        <w:br/>
        <w:br/>
        <w:t>（1）马上放置弓矢的器具。《集韻·虞韻》：“䩽，《字林》：‘鞬也，胡人謂之䩽。’”按：《龍龕手鑑·革部》：“䩽，鞬䩽。《玉篇》又胡茅、尺朱二反。”今本《玉篇·革部》：“䩽，胡矛。”当有脱误。《正字通·革部》：“䩽，按：矛，金屬，古今未有以革為矛者。”</w:t>
        <w:br/>
        <w:br/>
        <w:t>（2）一种鞋。《大比丘三千威儀》卷二：“布薩時入衆有五事：一者不得著靼䩽入衆，二者不得拄錫杖入衆，三者不得持入竹扇持白手巾入衆，四者不得白履入衆，五者不得著屐入衆。”校勘記：“䩽，*宋*、*元*、*明*本作屨。”</w:t>
        <w:br/>
      </w:r>
    </w:p>
    <w:p>
      <w:r>
        <w:t>䩾##䩾</w:t>
        <w:br/>
        <w:br/>
        <w:t>䩾zhè　《集韻》之夜切，去禡章。</w:t>
        <w:br/>
        <w:br/>
        <w:t>〔石䩾〕也叫石皮、石韦。药草名。《集韻·禡韻》：“䩾，石䩾，藥艸。一名石韋。”《本草綱目·草部·石韋》：“石韋（釋名）石䩾、石皮，别録石蘭。（*陶）弘景*曰：‘蔓𢌛石上，生葉如皮，故名石韋。’*時珍*曰：‘柔皮曰韋，䩾亦皮也。’”</w:t>
        <w:br/>
      </w:r>
    </w:p>
    <w:p>
      <w:r>
        <w:t>䩿##䩿</w:t>
        <w:br/>
        <w:br/>
        <w:t>¹²䩿</w:t>
        <w:br/>
        <w:br/>
        <w:t>同“鼖”。《説文·鼓部》：“鼖，大鼓謂之鼖。……䩿，鼖或从革，賁不省。”按：*徐鍇*繫傳作“或從革，賁聲”。</w:t>
        <w:br/>
      </w:r>
    </w:p>
    <w:p>
      <w:r>
        <w:t>䪀##䪀</w:t>
        <w:br/>
        <w:br/>
        <w:t>䪀同“䩪”。《改併四聲篇海·革部》引《餘文》：“䪀，車鞁具也。”《正字通·革部》：“䪀，俗䩪字。”</w:t>
        <w:br/>
      </w:r>
    </w:p>
    <w:p>
      <w:r>
        <w:t>䪁##䪁</w:t>
        <w:br/>
        <w:br/>
        <w:t>䪁bǔ　《廣韻》博木切，入屋幫。又封曲切。</w:t>
        <w:br/>
        <w:br/>
        <w:t>（1）牛络头。《玉篇·革部》：“䪁，絡牛頭也。”《廣韻·屋韻》：“䪁，絡頭繩。”《龍龕手鑑·革部》：“䪁，絡牛頭繩也。”</w:t>
        <w:br/>
        <w:br/>
        <w:t>（2）络发。《集韻·屋韻》：“䪁，絡髮謂之䪁。”</w:t>
        <w:br/>
      </w:r>
    </w:p>
    <w:p>
      <w:r>
        <w:t>䪂##䪂</w:t>
        <w:br/>
        <w:br/>
        <w:t>䪂同“𩎎”。《廣雅·釋器》：“䪂，勒也。”《玉篇·革部》：“䪂，同𩎎。”</w:t>
        <w:br/>
      </w:r>
    </w:p>
    <w:p>
      <w:r>
        <w:t>䪃##䪃</w:t>
        <w:br/>
        <w:br/>
        <w:t>䪃dūn　《龍龕手鑑》都昆反。</w:t>
        <w:br/>
        <w:br/>
        <w:t>〔鞊䪃〕我国古代少数民族所用的酒器。《龍龕手鑑·革部》：“䪃，胡人酒器鞊䪃也。”</w:t>
        <w:br/>
      </w:r>
    </w:p>
    <w:p>
      <w:r>
        <w:t>䪄##䪄</w:t>
        <w:br/>
        <w:br/>
        <w:t>䪄同“煌”。《字彙補·革部》：“䪄，古煌字。見《集韻》。”按：《集韻·唐韻》：“煌，《説文》：‘煇也。’或从黄，亦作𪏥。”*方成珪*考正：“𪏥，《類篇》入《䔢部》，*宋*本从革作䪄。”《莊子·駢拇》“青黄黼黻之煌煌非乎，而離朱是已”*唐**陸德明*釋文：“煌，*向*、*崔*本作䪄。”</w:t>
        <w:br/>
      </w:r>
    </w:p>
    <w:p>
      <w:r>
        <w:t>䪅##䪅</w:t>
        <w:br/>
        <w:br/>
        <w:t>䪅同“韣”。《集韻·燭韻》：“韣，弓衣。或从革。”《正字通·革部》：“韣，通作䪅。”《戰國策·齊策六》：“因罷兵倒䪅而去。”*宋**梅堯臣*《田家語》：“前月詔書來，生齒復板録。三丁籍一壯，惡使操弓䪅。”</w:t>
        <w:br/>
      </w:r>
    </w:p>
    <w:p>
      <w:r>
        <w:t>䪆##䪆</w:t>
        <w:br/>
        <w:br/>
        <w:t>䪆tǐ　《廣韻》他禮切，上薺透。</w:t>
        <w:br/>
        <w:br/>
        <w:t>〔䪆𩋪〕软貌。也单用作“䪆”。《廣韻·齊韻》：“䪆，䪆𩋪，輭貌。”《集韻·薺韻》：“䪆，軟謂之䪆。”*方成珪*考正：“軟字俗，當从《廣韻》作輭。”</w:t>
        <w:br/>
      </w:r>
    </w:p>
    <w:p>
      <w:r>
        <w:t>䪇##䪇</w:t>
        <w:br/>
        <w:br/>
        <w:t>䪇同“𩍿”。《集韻·鐸韻》：“𩍿，《博雅》：‘鞋𩍿謂之鞇。’亦作䪇。”*方成珪*考正：“靯☀鞋，據*宋*本及《廣雅·釋器上》正。”《正字通·革部》：“𩍿，䪇同。”</w:t>
        <w:br/>
      </w:r>
    </w:p>
    <w:p>
      <w:r>
        <w:t>䪈##䪈</w:t>
        <w:br/>
        <w:br/>
        <w:t>䪈qiàn　《廣韻》去戰切，去線溪。</w:t>
        <w:br/>
        <w:br/>
        <w:t>皮腰带。《玉篇·革部》：“䪈，𦝫帶䪈。”《廣韻·線韻》：“䪈，腰帶。”《集韻·綫韻》：“䪈，韋帶謂之䪈。”</w:t>
        <w:br/>
      </w:r>
    </w:p>
    <w:p>
      <w:r>
        <w:t>䪉##䪉</w:t>
        <w:br/>
        <w:br/>
        <w:t>䪉liè　《廣韻》良涉切，入葉來。</w:t>
        <w:br/>
        <w:br/>
        <w:t>马笼头上当额的金属饰物。《廣韻·葉韻》：“䪉，馬靻也。”《鹽鐵論·散不足》：“今富者𩌙耳銀鑷䪉。”</w:t>
        <w:br/>
      </w:r>
    </w:p>
    <w:p>
      <w:r>
        <w:t>䪊##䪊</w:t>
        <w:br/>
        <w:br/>
        <w:t>䪊lóng　《廣韻》盧紅切，平東來。</w:t>
        <w:br/>
        <w:br/>
        <w:t>〔䪊頭〕也作“籠頭”。套在骡马等头上用来系缰绳或挂嚼子的器具。也单用作“䪊”。《玉篇》：“䪊，䪊頭也。”《集韻·東韻》：“䪊，馬被具。”《齊民要術·養牛馬驢騾》“飼父馬令不鬭法”自注：“唯著䪊頭，浪放不繫。”*唐**鄭處誨*《明皇雜録》：“因復上聞，請各乘馬，於是競購名馬，以黄金為銜䪊，組繡為障泥，共會於*國忠*宅。”</w:t>
        <w:br/>
      </w:r>
    </w:p>
    <w:p>
      <w:r>
        <w:t>䪋##䪋</w:t>
        <w:br/>
        <w:br/>
        <w:t>䪋wèi　《玉篇》以貴切。</w:t>
        <w:br/>
        <w:br/>
        <w:t>丝绳。《篇海類編·鳥獸類·革部》：“䪋，絲繩。”</w:t>
        <w:br/>
      </w:r>
    </w:p>
    <w:p>
      <w:r>
        <w:t>䪌##䪌</w:t>
        <w:br/>
        <w:br/>
        <w:t>䪌（一）zhàn　《廣韻》士懺切，去鑑崇。又仕陷切。</w:t>
        <w:br/>
        <w:br/>
        <w:t>衬托鞍的垫子。《玉篇·革部》：“䪌，鞍䪌。”《廣韻·陷韻》：“䪌，韀之短者。”*宋**梅堯臣*《新安潘侯將行以詩見懷》：“畏滑不肯行，非關惜韉䪌。”*宋**孟元老*《東京夢華録·駕登寶津樓諸軍呈百戲》：“各跨雕鞍花䪌驢子。”</w:t>
        <w:br/>
        <w:br/>
        <w:t>（二）shān　㊀《集韻》師炎切，平鹽生。</w:t>
        <w:br/>
        <w:br/>
        <w:t>同“縿”。古时旌旗垂饰物（旒）的正幅。《集韻·鹽韻》：“縿，旗正幅。亦作䪌。”一说旌旗下边悬垂的饰物。也作“𩌰”。《集韻·鹽韻》：“䪌，旌旗末也。或作𩌰。”</w:t>
        <w:br/>
        <w:br/>
        <w:t>㊁《類篇》師銜切，平銜生。</w:t>
        <w:br/>
        <w:br/>
        <w:t>同“𩌰”。马鞍絛饰下垂貌。《類篇·革部》：“䪌、𩌰，馬矟垂皃。”</w:t>
        <w:br/>
      </w:r>
    </w:p>
    <w:p>
      <w:r>
        <w:t>䪍##䪍</w:t>
        <w:br/>
        <w:br/>
        <w:t>¹⁷䪍同“籣”。《初學記》卷二十二引《字林》：“䪍，盛弩矢。”《廣韻·寒韻》：“䪍，同籣。”*明**許自昌*《水滸記·慕義》：“風高月影圓，直矗矗的枉矢、潔矢……無非*夏*之服，*趙*之䪍。”</w:t>
        <w:br/>
      </w:r>
    </w:p>
    <w:p>
      <w:r>
        <w:t>䪎##䪎</w:t>
        <w:br/>
        <w:br/>
        <w:t>¹⁸䪎</w:t>
        <w:br/>
        <w:br/>
        <w:t>《説文》：“䪎，緌也。从革，巂聲。”</w:t>
        <w:br/>
        <w:br/>
        <w:t>suī　《廣韻》山垂切，平支生。又素回切。支部。</w:t>
        <w:br/>
        <w:br/>
        <w:t>（1）马鞍的绦饰。《説文·革部》：“䪎，緌也。”*徐鍇*繫傳：“按：《禮》注，緌纓之飾也。”*承培元*廣答問疏證：“䪎，緌也，乃馬鞍上𠂹（垂）飾，五䪎五色。䪎，絛也。”《廣雅·釋器》：“䪎謂之鞘。”《玉篇·革部》：“䪎，鞌邊帶。”《廣韻·支韻》：“䪎，鞍鞘。”《集韻·脂韻》：“䪎，馬垂鞘。”*王国维*《觀堂集林·胡服考》：“古者鞍有垂飾，名之曰䪎。”一说拉着上车的皮带。*清**朱駿聲*《説文通訓定聲·解部》：“䪎，此當為挽以上車之革。”又引申为垂貌。《廣韻·支韻》：“䪎，垂皃。”</w:t>
        <w:br/>
        <w:br/>
        <w:t>（2）鞍。《篇海類編·鳥獸類·革部》：“䪎，鞍也。”</w:t>
        <w:br/>
      </w:r>
    </w:p>
    <w:p>
      <w:r>
        <w:t>革##革</w:t>
        <w:br/>
        <w:br/>
        <w:t>《説文》：“革，獸皮治去其毛，革更之，象古文𠦶之形。𠦶，古文革，从三十，三十年為一世，而道更也。臼聲。”*林义光*《文源》：“從卅非革之義，廿十亦不為卅，古作☀，☀象獸頭角足尾之形。”“（臼）象手治之。”</w:t>
        <w:br/>
        <w:br/>
        <w:t>（一）gé　《廣韻》古核切，入麥見。職部。</w:t>
        <w:br/>
        <w:br/>
        <w:t>（1）加工去毛的兽皮。如：皮革；制革。《説文·革部》：“革，獸皮治去其毛，革更之。”按：*段玉裁*注依《詩·召南》、《齊風》、《大雅》、《周禮·司裘》四疏订正作“獸皮治去其毛曰革”。《詩·召南·羔羊》：“羔羊之革，素絲五緎。”*毛*傳：“革猶皮也。”《漢書·鄭崇傳》：“每見曳革履，上笑曰：‘我識*鄭尚書*履聲。’”*顔師古*注：“孰曰韋，生曰革。”*宋**黄庭堅*《八音歌贈晁堯民》：“革急而韋緩，只在揉化間。”</w:t>
        <w:br/>
        <w:br/>
        <w:t>（2）人体的皮肤。《正字通·革部》：“革，人與獸皆曰革。”《管子·水地》：“脾生隔，肺生骨，腎生腦，肝生革，心生肉，五肉已具。”*尹知章*注：“革，皮膚也。”《禮記·禮運》：“四體既正，膚革充盈，人之肥也。”</w:t>
        <w:br/>
        <w:br/>
        <w:t>（3）形容老。《方言》卷十：“革，老也。”*郭璞*注：“老者，皮色枯瘁之形。”《三國志·蜀志·彭羕傳》：“老革荒悖，可復道邪！”</w:t>
        <w:br/>
        <w:br/>
        <w:t>（4）更改；改换。*唐**玄應*《一切經音義》卷十四引《説文》：“革，更也。”《玉篇·革部》：“革，改也。”《易·雜卦》：“革，去故也。”《公羊傳·成公二年》：“（*丑父*）使*頃公*取飲，*頃公*操飲而至。曰：‘革取清者。’”*何休*注：“革，更也。”*晋桓玄*《鸚鵡賦》：“革好音以遷善，効言語以自騁。”</w:t>
        <w:br/>
        <w:br/>
        <w:t>（5）除去；撤销（职务）。如：开革；革职。*北齊**劉晝*《新論·風俗》：“是以先王傷風俗之不善，故立禮教以革其弊，制禮樂以和其性，風移俗易而天下正矣！”*明**朱國楨*《湧幢小品·訛言驚走》：“*岳*、*溶*怯懦損威，革坐營管事。”《儒林外史》第五十回：“此人説是個中書，怎麽是個已革生員？”</w:t>
        <w:br/>
        <w:br/>
        <w:t>（6）告诫。《文選·袁宏〈三國名臣序贊〉》：“風美所扇，訓革千載。”*李善*注引《倉頡篇》曰：“革，戒也。”</w:t>
        <w:br/>
        <w:br/>
        <w:t>（7）戒备。《銀雀山漢墓竹簡·孫臏兵法·十陣》：“水戰之法：便舟以為旗，馳舟以為使；敵往則遂，敵來則蹙；推攘因慎而飭之，移而革之，陣而囗之，規而離之。”</w:t>
        <w:br/>
        <w:br/>
        <w:t>（8）辔首，因指辔首垂。《爾雅·釋器》：“轡首謂之革。”*郝懿行*義疏：“按：轡首垂即靶也，以革為之，因名革。《韓奕》箋：‘鞗革謂轡也，以金為小環，往往纏搤之。’《説文》鞗作鋚。云轡首銅，然則轡首有革有銅，《爾雅》單言革者，轡以革為主，銅為飾耳。”《詩·小雅·蓼蕭》：“既見君子，䩦革忡忡。”*毛*傳：“革，轡首也。”*孔穎達*疏：“馬轡所靶之外有餘而垂者謂之革。”又缰绳。《韓非子·外儲説右下》：“使*王良*操左革而叱咤之，使*造父*操右革而鞭笞之，馬不能行十里，共故也。”</w:t>
        <w:br/>
        <w:br/>
        <w:t>（9）革制的甲、胄、盾之类用具。*唐**玄應*《一切經音義》卷一：“革，三革，*賈逵*曰：‘甲胄盾，三也。’”《詩·鄭風·出其東門序》：“兵革不息，男女相棄。”*孔穎達*疏：“革，謂甲胄之屬，以皮革為之。”《禮記·中庸》：“衽金革，死而不厭。”《史記·禮書》：“故堅革利兵不足以為勝，高城深池不足以為固，嚴令繁刑不足以為威。”</w:t>
        <w:br/>
        <w:br/>
        <w:t>（10）兵车。《史記·留侯世家》：“*殷*事已畢，偃革為軒。”*司馬貞*索隱引*蘇林*云：“革者兵車也……謂廢兵車而用乘車也。”</w:t>
        <w:br/>
        <w:br/>
        <w:t>⑪革制的酒囊。《荀子·正論》：“故*魯*人以榶，*衛*人用柯，*齊*人用一革。”*王先謙*集解：“《史記·貨殖傳》：‘適*齊*為鴟夷子皮。’索隱引大*顔*云：‘若盛酒者鴟夷也……據此知鴟夷以革為之。’參以*揚雄*《酒賦》，則鴟夷乃酒器。”</w:t>
        <w:br/>
        <w:br/>
        <w:t>⑫古代八音之一，指鼓等革类乐器。《周禮·春官·大師》：“皆播之以八音：金、石、土、革、絲、木、匏、竹。”*鄭玄*注：“革，鼓、鼗也。”*晋**左思*《魏都賦》：“金、石、絲、竹之恒韻，匏、土、革、木之常調。”</w:t>
        <w:br/>
        <w:br/>
        <w:t>⑬六十四卦之一，卦形为☀，离下兑上。《正字通·革部》：“革，卦名。”《易·革》：“象曰：澤中有火，革。”*孔穎達*疏：“火在澤中，二性相違，必相改變，故為革象也。”</w:t>
        <w:br/>
        <w:br/>
        <w:t>⑭中医脉象之一。指脉浮而搏指，中空外坚，如按鼓皮。主亡血失精。《傷寒論·辨脉法第一》：“虚寒相搏，此名為革。婦人則半産漏下，男子則亡血失精。”《脉經·脉形狀指下秘决第一》：“革脉有似沈伏，實大而長，微絃。”</w:t>
        <w:br/>
        <w:br/>
        <w:t>⑮翅，翼。也作“𦑜”。《詩·小雅·斯干》：“如鳥斯革，如翼斯飛。”*毛*傳：“革，翼也。”*陸德明*釋文：“革，《韓詩》作𦑜，云：‘翅也。’”</w:t>
        <w:br/>
        <w:br/>
        <w:t>⑯姓。《元和姓纂·麥韻》：“*漢*功臣*棗陽侯**革朱*。”</w:t>
        <w:br/>
        <w:br/>
        <w:t>（二）jí　《集韻》竭億切，入職羣。</w:t>
        <w:br/>
        <w:br/>
        <w:t>通“亟”。急。《集韻·職韻》：“䩯，《説文》：‘急也。’或作革。”*清**朱駿聲*《説文通訓定聲·頤部》：“革，叚借為亟。”《禮記·檀弓上》：“夫子之病革矣。”*鄭玄*注：“革，急也。”</w:t>
        <w:br/>
      </w:r>
    </w:p>
    <w:p>
      <w:r>
        <w:t>靪##靪</w:t>
        <w:br/>
        <w:br/>
        <w:t>²靪</w:t>
        <w:br/>
        <w:br/>
        <w:t>《説文》：“靪，補履下也。从革，丁聲。”</w:t>
        <w:br/>
        <w:br/>
        <w:t>dīng　《廣韻》當經切，平青端。又都挺切。耕部。</w:t>
        <w:br/>
        <w:br/>
        <w:t>（1）补鞋底。也指衣袜上的补缀处。《説文·革部》：“靪，補履下也。”*徐鍇*繫傳：“今履底下以綫為結謂之釘底是也。”*段玉裁*注：“今俗謂補綴曰打補釘。”《廣雅·釋詁四》：“靪，補也。”*王念孫*疏證：“靪之言相丁著也。”</w:t>
        <w:br/>
        <w:br/>
        <w:t>（2）马鞍两侧的踏脚镫。也作“鐙”。*元**張可久*《折桂令·逢天壇子》：“正吟詩馬上逢君，昨暮*秦*關，今日*吴*門。綉帽敧風，金鞭拂雪，寳靪挑雲。”*隋树森*注：“《羣珠》寶靪作寶𩍐。”</w:t>
        <w:br/>
      </w:r>
    </w:p>
    <w:p>
      <w:r>
        <w:t>靫##靫</w:t>
        <w:br/>
        <w:br/>
        <w:t>靫chā　《廣韻》初牙切，平麻初。又楚佳切。</w:t>
        <w:br/>
        <w:br/>
        <w:t>盛箭器。《玉篇·革部》：“靫，箭室。”*唐**元稹*《痁卧聞幕中諸公徵樂會飲》：“蛇蠱迷弓影，雕翎落箭靫。”*宋**王安石*《和董伯懿咏裴晋公平淮西將佐題名》：“*德宗*末年懲戰禍，一矢不試塵蒙靫。”《元史·輿服志二》：“靫，制以黑革。”也作“鞴靫”。</w:t>
        <w:br/>
      </w:r>
    </w:p>
    <w:p>
      <w:r>
        <w:t>靬##靬</w:t>
        <w:br/>
        <w:br/>
        <w:t>³靬</w:t>
        <w:br/>
        <w:br/>
        <w:t>《説文》：“靬，乾革也。*武威*有*麗靬縣*。从革，干聲。”</w:t>
        <w:br/>
        <w:br/>
        <w:t>（一）jiān　㊀《廣韻》居言切，平元見。又苦旰切。元部。</w:t>
        <w:br/>
        <w:br/>
        <w:t>（1）干皮革。《説文·革部》：“靬，乾革也。”</w:t>
        <w:br/>
        <w:br/>
        <w:t>（2）*诸葛亮*所制“流马”部件名。《三國志·蜀志·諸葛亮傳》“木牛流馬，皆出其意”*南朝**宋**裴松之*注引《諸葛亮集·作木牛流馬法》：“形制如象，靬長四寸。”</w:t>
        <w:br/>
        <w:br/>
        <w:t>㊁《廣韻》古閑切，平山見。</w:t>
        <w:br/>
        <w:br/>
        <w:t>〔黎靬〕也作“犂靬”。*汉**西域*古国名，即*大秦*。《廣韻·山韻》：“*黎靬*，國名，在*西域*。其人善眩幻。”《漢書·西域傳上·安息國》：“以大鳥卵及*犂靬*眩人獻於*漢*，天子大説。”</w:t>
        <w:br/>
        <w:br/>
        <w:t>（二）qián　《廣韻》居言切，平元見。又《集韻》渠焉切。元部。</w:t>
        <w:br/>
        <w:br/>
        <w:t>〔麗靬〕古县名。故址在今*甘肃省**永昌县*南。《説文·革部》：“靬，*武威*有*麗靬縣*。”*王筠*句讀：“*石州*曰：‘*驪靬*本*西域*國，*漢*以其降人置縣。’”</w:t>
        <w:br/>
        <w:br/>
        <w:t>（三）kān　《廣韻》苦寒切，平寒溪。</w:t>
        <w:br/>
        <w:br/>
        <w:t>（1）弓衣。《玉篇·革部》：“靬，著弓衣。”《廣韻·寒韻》：“靬，弓衣。”</w:t>
        <w:br/>
        <w:br/>
        <w:t>（2）盛矢器。《玉篇·革部》：“靬，盛矢器。”</w:t>
        <w:br/>
        <w:br/>
        <w:t>（四）hàn　《集韻》侯旰切，去翰匣。</w:t>
        <w:br/>
        <w:br/>
        <w:t>（1）鞍辔等的统称。《集韻·翰韻》：“靬，馬被具。”</w:t>
        <w:br/>
        <w:br/>
        <w:t>（2）同“釬”。臂铠。《太平御覽》卷八百三十二引《管子·戒》：“*恒公*弋在廪，*管仲*朝公，㢮弓脱靬而迎之。”按：今本《管子》“靬”作“釬”。</w:t>
        <w:br/>
      </w:r>
    </w:p>
    <w:p>
      <w:r>
        <w:t>靭##靭</w:t>
        <w:br/>
        <w:br/>
        <w:t>靭同“韌”。《集韻·震韻》：“肕，堅柔也。或从韋，或从革。”</w:t>
        <w:br/>
      </w:r>
    </w:p>
    <w:p>
      <w:r>
        <w:t>靮##靮</w:t>
        <w:br/>
        <w:br/>
        <w:t>《説文新附》：“靮，馬覊也。从革，勺聲。”</w:t>
        <w:br/>
        <w:br/>
        <w:t>dí　《廣韻》都歷切，入錫端。藥部。</w:t>
        <w:br/>
        <w:br/>
        <w:t>马缰绳。《初學記》卷二十二引《埤蒼》：“靮，馬韁也。”《禮記·少儀》：“牛則執紖，馬則執靮。”*鄭玄*注：“紖、靮皆所以繫制之者。”《新唐書·杜如晦傳附杜讓能》：“*讓能*方直，徒步從十餘里，得遺馬，褫紳為靮乘之。”*宋**魏了翁*《水調歌頭·安大使生日》：“千尺玉龍銜詔，六尺寳靮照路。”又指牵制其他牲畜的绳索。《太平廣記》卷四百五十四引*唐**薛用弱*《集異記》：“見三犬皆被覊靮。”*清**黄叔璥*《臺海使槎録》卷六：“社人謂是野牛初就靮，以此馴之。”</w:t>
        <w:br/>
      </w:r>
    </w:p>
    <w:p>
      <w:r>
        <w:t>靯##靯</w:t>
        <w:br/>
        <w:br/>
        <w:t>靯dù　《廣韻》徒古切，上姥定。</w:t>
        <w:br/>
        <w:br/>
        <w:t>（1）〔靯𩍿〕车中座垫。《釋名·釋車》：“靯，靯𩍿，車中重薦也。”《廣雅·釋器》：“靯𩍿謂之鞇。”*王念孫*疏證：“《説文》：‘茵，車中重席也。鞇，*司馬相如*説，茵从革。’”</w:t>
        <w:br/>
        <w:br/>
        <w:t>（2）盛箭器。《廣韻·姥韻》：“靯，韛靫别名。”</w:t>
        <w:br/>
      </w:r>
    </w:p>
    <w:p>
      <w:r>
        <w:t>靰##靰</w:t>
        <w:br/>
        <w:br/>
        <w:t>靰wù</w:t>
        <w:br/>
        <w:br/>
        <w:t>〔靰鞡〕也作“乌拉”。我国*东北*地区垫有靰鞡草的一种暖鞋。*周立波*《暴风骤雨》第二部一：“好像是穿的一双*日本*军用皮鞋，不是靰鞡。”</w:t>
        <w:br/>
      </w:r>
    </w:p>
    <w:p>
      <w:r>
        <w:t>靲##靲</w:t>
        <w:br/>
        <w:br/>
        <w:t>《説文》：“靲，鞮也。从革，今聲。”*鈕樹玉*校録：“鞮也，*顧*云：‘當是鞮系也。’《廣雅》：‘鞮，履也，其紟謂之綦。’紟、靲同字。”</w:t>
        <w:br/>
        <w:br/>
        <w:t>qín　《廣韻》巨金切，平侵羣。侵部。</w:t>
        <w:br/>
        <w:br/>
        <w:t>（1）皮制鞋带。《説文·革部》：“靲，鞮也。”*錢桂森*案：“靲，篆下鞮也。當作鞮系也。……《士喪禮》：‘組綦繫于踵。’注云：‘綦，屨系也，所以拘止屨也。’今革履之系，或亦以柔革為之，故字从革也。”*王筠*句讀：“靲乃繫鞮之革。”</w:t>
        <w:br/>
        <w:br/>
        <w:t>（2）有带子的皮鞋。*清**徐灝*《説文解字注箋·革部》：“靲，葢履之有系者也。”</w:t>
        <w:br/>
        <w:br/>
        <w:t>（3）皮带子。《集韻·沁韻》：“靲，束物韋也。”</w:t>
        <w:br/>
        <w:br/>
        <w:t>（4）竹篾。《類篇·革部》：“靲，竹䈼也。”《儀禮·士喪禮》：“冪用疏布，久之，繫用靲。”*賈公彦*疏：“靲、䈼一也。謂竹之青可以為繫者。”*明**宋濂*《篷軒銘》：“籍以葦蒲，紉以靲䈼。”</w:t>
        <w:br/>
      </w:r>
    </w:p>
    <w:p>
      <w:r>
        <w:t>靳##靳</w:t>
        <w:br/>
        <w:br/>
        <w:t>《説文》：“靳，當膺也。从革，斤聲。”</w:t>
        <w:br/>
        <w:br/>
        <w:t>jìn　《廣韻》居焮切，去焮見。諄部。</w:t>
        <w:br/>
        <w:br/>
        <w:t>（1）服马当胸的皮革。因作服马的代称。《説文·革部》：“靳，當膺也。”《墨子·魯問》：“今*綽*也禄厚而譎夫子，夫子三侵*魯*而*綽*三從，是鼓鞭於馬靳也。”*孫詒讓*閒詁：“*畢*云：‘《説文》云：靳，當膺也。言馬欲行而鞭其前，所以自困。’”《左傳·定公九年》：“吾從子，如驂之靳。”*杜**預*注：“靳，車中馬也。”*孔穎達*疏：“古人車駕四馬：夾轅二馬謂之服，兩首齊；其外二馬謂之驂，首差退。靳是當胸之皮也，驂馬之首，當服馬之胸，胸上有靳。”*清**譚嗣同*《致劉淞𦬞書》：“後先驂靳，左右齊軑。”</w:t>
        <w:br/>
        <w:br/>
        <w:t>（2）游环。在服马背上的皮环，骖马的外辔穿过它，以便起到控制骖马奔离车辕的作用。《廣雅·釋器》：“弸轅謂之靳。”*錢大昭*疏義：“《小戎》：‘游環脅驅。’傳：‘游環，靳環也。’*沈重*曰：‘靳者言無常處，游在驂馬背，以驂馬外轡貫之，以止驂之出。’”按：《釋名·釋車》：“游環在服馬背上。”*清**朱駿聲*《説文通訓定聲·屯部》：“《廣雅·釋器》：‘弸轅謂之靳。’按：《詩·小戎》傳：‘游環，靳環也。’舊本皆作靳，疑作靷者非。”</w:t>
        <w:br/>
        <w:br/>
        <w:t>（3）吝惜。《玉篇·革部》：“靳，固也。”《廣韻·焮韻》：“靳，靳固。”《集韻·焮韻》：“靳，吝也。”*唐**慧琳*《一切經音義》卷八十六引《考聲》：“靳固，慳惜也。”《後漢書·崔寔傳》：“悔不小靳，可至千萬。”*李賢*注：“靳，固惜之也。”*宋**蘇軾*《杭州上執政書》：“上户有米者，皆靳借不肯出。”又惋惜。《新唐書·鄭珣瑜傳附鄭覃》：“比皆不攝職事，至慕*王夷甫*，以不及為靳。”</w:t>
        <w:br/>
        <w:br/>
        <w:t>（4）取。《小爾雅·廣言》：“靳，取也。”</w:t>
        <w:br/>
        <w:br/>
        <w:t>（5）嘲弄。《左傳·莊公十一年》：“*宋公*靳之。”*杜預*注：“戲而相愧曰靳。”《新唐書·隱逸傳·王績》：“*績*之仕，以醉失職，鄉人靳之。”*清**黄宗羲*《董巽子墓誌銘》：“故經生間事吟咏，人必靳之曰：‘此辭官表也。’”</w:t>
        <w:br/>
        <w:br/>
        <w:t>（6）姓。《元和姓纂·焮韻》：“《風俗通》，*楚*大夫*靳歙*。”*孫星衍*按：“*靳尚*見《史記》，*楚懷王*時人。*靳歙*見《漢書》，*漢高祖*時人。*應劭*不應錯謬至此。疑當作*楚*大夫*靳尚*。”</w:t>
        <w:br/>
      </w:r>
    </w:p>
    <w:p>
      <w:r>
        <w:t>靴##靴</w:t>
        <w:br/>
        <w:br/>
        <w:t>靴xuē　《廣韻》許𦚢切，平戈曉。</w:t>
        <w:br/>
        <w:br/>
        <w:t>（1）靴子。如：马靴；雨靴。《玉篇·革部》：“靴，亦履也。”*漢**曹操*《與楊彪書》：“今足下織成靴一量。”《隋書·禮儀志》：“惟褶服以靴，靴，胡履也，取便於事，施於戎服。”*宋**沈括*《夢溪筆談·故事一》：“中國衣冠，自*北齊*以來，乃全用胡服。窄袖緋緑，短衣，長靿靴。”</w:t>
        <w:br/>
        <w:br/>
        <w:t>（2）靸。《玉篇·革部》：“靴，靸也。”</w:t>
        <w:br/>
      </w:r>
    </w:p>
    <w:p>
      <w:r>
        <w:t>靵##靵</w:t>
        <w:br/>
        <w:br/>
        <w:t>靵同“紐”。《龍龕手鑑·革部》：“靵，正作紐。”</w:t>
        <w:br/>
      </w:r>
    </w:p>
    <w:p>
      <w:r>
        <w:t>靶##靶</w:t>
        <w:br/>
        <w:br/>
        <w:t>《説文》：“靶，轡革也。从革，巴聲。”</w:t>
        <w:br/>
        <w:br/>
        <w:t>（一）bà　《廣韻》必駕切，去禡幫。魚部。</w:t>
        <w:br/>
        <w:br/>
        <w:t>（1）辔首垂，韁绳的首端系于勒的铜环而下垂者。《爾雅·釋器》“轡首謂之革”*清**郝懿行*義疏：“轡首垂即靶也。《韓奕》箋：‘䩦革謂轡也，以金為小環，往往纏搤之。’”《説文·革部》：“靶，轡革也。”《文選·左思〈吴都賦〉》：“迴靶乎行邪睨，觀魚乎三江。”*劉良*注：“靶，轡革也。”又缰绳。*五代**徐鍇*《説文繫傳·革部》：“靶，御人所把處也。”《漢書·王褒傳》：“*王良*執靶，*韓哀*附輿。”*宋**陳著*《水調歌頭·壽陳菊坡樞密卓》：“無限功名事業，分付兒孫縱靶。”</w:t>
        <w:br/>
        <w:br/>
        <w:t>（2）拉着上车的皮带。《廣雅·釋器》：“靶謂之綏。”*王念孫*疏證：“靶之言把也，所把以登車也。《説文》：‘綏，車中靶也。’”</w:t>
        <w:br/>
        <w:br/>
        <w:t>（3）器物的把儿。*唐**慧琳*《一切經音義》卷六十二引《字書》：“靶，柄也。”《齊民要術·種桑柘》：“裁截碎木，中作錐刀靶。”*唐**王度*《古鏡記》：“劍連於靶，盤龍鳳之狀。”《紅樓夢》第五十五回：“因*探春*才哭了，便有三四个小丫鬟捧了臉盆、巾帕，靶鏡等物來。”又引申为把柄。*元**喬吉*《兩世姻緣》第三折：“我是朶嬌滴滴*洛陽*花呀，險些露出風流話靶。”</w:t>
        <w:br/>
        <w:br/>
        <w:t>（4）弓身正中，张弓时所握处。*唐**王維*《出塞作》：“玉靶角弓珠勒馬，*漢*家將賜*霍嫖姚*。”*元*佚名《衣襖車》第三折：“那*狄青*右手兜絃，左手推靶。”《天工開物·佳兵·弧矢》：“其皮護物，手握如軟綿，故弓靶所必用。”</w:t>
        <w:br/>
        <w:br/>
        <w:t>（5）用同“耙”。*元*佚名《獨角牛》第一折：“您則待壓靶扶簍。”</w:t>
        <w:br/>
        <w:br/>
        <w:t>（二）bǎ</w:t>
        <w:br/>
        <w:br/>
        <w:t>（1）射击的目标。*元**王實甫*《高宴麗春堂》第一折：“伸猿臂攬銀鬃，靶内先知箭有功。”*毛泽东*《整顿党的作风》：“‘矢’就是箭，‘的’就是靶，放箭要对准靶。”</w:t>
        <w:br/>
        <w:br/>
        <w:t>（2）供加速器、原子核反应堆、放射性源等所发出的粒子流轰击的实物样品。用以研究核反应，获得放射性同位素或产生X射线等。如：在X射线管内，阴极发出的高速电子流打在用钨做的阳极靶上，即产生X射线。</w:t>
        <w:br/>
      </w:r>
    </w:p>
    <w:p>
      <w:r>
        <w:t>靷##靷</w:t>
        <w:br/>
        <w:br/>
        <w:t>《説文》：“靷，引軸也。从革，引聲。𩍫，籀文靷。”*鈕樹玉*校録：“*楊倞*注《荀子·禮論篇》引作‘所以引軸者也’。《玉篇》：‘以引軸。’”</w:t>
        <w:br/>
        <w:br/>
        <w:t>yǐn　《廣韻》余忍切，上軫以。又羊晋切。真部。</w:t>
        <w:br/>
        <w:br/>
        <w:t>（1）引车前行的皮带。骖马的外辔，穿过服马背上的游环系于车轴，以引车前进。《説文·革部》：“靷，引軸也。”《詩·秦風·小戎》：“游環脅驅，陰靷鋈續。”*毛*傳：“游環，靷環也。……靷，所以引也。”*鄭玄*箋：“游環在背上，無常處，貫驂之外轡以禁其出。”《左傳·哀公二年》：“我兩靷將絶，吾能止之。”*孔穎達*疏：“古之駕四馬者，服馬夾轅，其頸負軛，兩驂在旁，挽靷助之。”*明**湯顯祖*《朝元歌》：“風氲馬塵，曉色籠驂靷。”</w:t>
        <w:br/>
        <w:br/>
        <w:t>（2）牛鼻绳。也作“紖”。《六書故·動物二》：“靷，又作紖，《説文》曰：‘牛系也。’”《晋書·劉曜載記》：“*終南山*崩，*長安*人*劉終*於崩所得白玉方一尺，有文字曰：‘……嗚呼！嗚呼！赤牛奮靷其盡乎！’”*宋**孔平仲*《續世説·賞譽》：“*李密*乘一黄牛，被以蒲韉，將《漢書》一帙掛於角上，一手捉牛靷，一手翻《漢書》。”</w:t>
        <w:br/>
      </w:r>
    </w:p>
    <w:p>
      <w:r>
        <w:t>靸##靸</w:t>
        <w:br/>
        <w:br/>
        <w:t>《説文》：“靸，小兒履也。从革，及聲。讀若沓。”</w:t>
        <w:br/>
        <w:br/>
        <w:t>sǎ　《廣韻》蘇合切，入合心。又私盍切。緝部。</w:t>
        <w:br/>
        <w:br/>
        <w:t>（1）古代小儿穿的鞋子。前帮深而覆脚，无后帮。形制与之类似的鞋也叫“靸”。《説文·革部》：“靸，小兒履也。”*桂馥*義證：“小兒履也者，履之無跟者也。《急就篇》：‘靸鞮卬角褐韤巾。’*顔*注：‘靸謂韋履頭深而兑，平底者也，今俗呼謂之跣子。’……今*江*南謂靴無頸者為靸。《釋名》：‘靸，韋履深頭者之名也。靸，襲也，以其深襲覆足也。’……《輟耕録》：‘西*浙*之人以草為履而無後跟，名曰靸鞵。’《炙轂子雜録》引《實録》云：‘靸鞵，舄，三代皆以皮為之，朝祭之服也。*始皇*二年遂以蒲為之，名曰靸鞵。*梁天監*中*武帝*易以絲，名解脱履。據此，則靸鞵之製其來甚古。’”*唐**杜荀鶴*《山寺老僧》：“草靸無塵心地閒，静隨猿鳥過寒暄。”*清**黄遵憲*《新嘉坡雜詩十二首》之八：“平頭拖寶靸，約指眩金鋼。”</w:t>
        <w:br/>
        <w:br/>
        <w:t>（2）穿鞋时不提起后跟，拖着行走；穿（拖鞋）。《六書故·動物二》：“靸，今人以履無踵直曳之者為靸。”*宋**吴文英*《八聲甘州·陪庾幕諸公遊靈巖》：“時靸雙鴛響，廊葉秋聲。”《紅樓夢》第六十三回：“*寶玉*靸了鞋，便迎出來。”*梁斌*《播火记》十二：“*冯贵堂*只好靸上鞋子走出门。”</w:t>
        <w:br/>
        <w:br/>
        <w:t>（3）低下的物品。*清**翟灝*《通俗編·品目》：“《西湖遊覽志餘》：‘*杭州*人諱低物為靸，以其足下物也。’〔按〕《能改齋漫録》：‘*唐*人謂事之不振者曰踏趿。’靸，即踏趿之省。字當作靸，葢以物之不佳，比照于事之不振耳。”按：所引《西湖遊覽志餘》见卷二十五《委巷叢談》；《能改齋漫録》见卷二《事始》。</w:t>
        <w:br/>
        <w:br/>
        <w:t>（4）乐曲中的一个乐段。*宋**王灼*《碧鷄漫志》卷三：“凡大曲有散序、靸、排遍、攧、正攧、入破、虚摧、實摧、袞遍、歇指、殺袞，始成一曲，此謂大遍。”</w:t>
        <w:br/>
        <w:br/>
        <w:t>（5）飘忽；轻举。《洪武正韻·合韻》：“靸，輕舉貌。”《漢書·司馬相如傳下》：“汩淢靸以永逝兮，注平皋之廣衍。”*顔師古*注：“靸然，輕舉意也。”*唐**薛能*《舞者》：“慢靸輕裙行欲近，待調諸曲起來遲。”</w:t>
        <w:br/>
      </w:r>
    </w:p>
    <w:p>
      <w:r>
        <w:t>靹##靹</w:t>
        <w:br/>
        <w:br/>
        <w:t>靹nà</w:t>
        <w:br/>
        <w:br/>
        <w:t>柔软的（土壤）。《吕氏春秋·辯土》：“凡耕之道，必始于壚，為其寡澤而後枯；必厚其靹，為其唯厚而及𩛕者。”*孫詒讓*《札迻》卷六：“靹，當為䪏。”《農政全書·農本》：“堅者耕之，澤其靹而後之。”</w:t>
        <w:br/>
      </w:r>
    </w:p>
    <w:p>
      <w:r>
        <w:t>靺##靺</w:t>
        <w:br/>
        <w:br/>
        <w:t>靺（一）mò　《廣韻》莫撥切，入末明。</w:t>
        <w:br/>
        <w:br/>
        <w:t>（1）〔靺鞨〕1.古族名。来源于*肃慎*。*北魏*时称*勿吉*，*隋*、*唐*时称*靺鞨*。分布在*松花江*、*牡丹江*流域及*黑龙江*中下游，东至*日本海*。原分众多部落，发展不平衡。*北朝*至*隋*时，多次朝贡。*唐*任命各部落首领为州刺史，派长史以监领之。*五代*时称*女真*。《玉篇·革部》：“靺，*靺鞨*，蕃人，出北土。”《集韻·末韻》：“靺，*靺鞨*，北狄别種。”《隋書·東夷傳》：“*靺鞨*，在*高麗*之北，邑落俱有酋長，不相總一。”《金史·世紀》：“*金*之先，出*靺鞨氏*。*靺鞨*本號*勿吉*。*勿吉*古*肅慎*地也。*元魏*時，*勿吉*有七部：……*隋*稱*靺鞨*。”2.宝石名。也单用作“靺”。《正字通·革部》：“鞨，靺鞨。《唐寶記》有紅靺鞨，*靺鞨國*産寶石，大如巨栗，中國謂之靺鞨。”《舊唐書·肅宗紀》：“建巳月庚戌朔，壬子，*楚州*刺史*崔侁*獻定國寳玉十三枚：……七曰紅靺鞨，大如巨栗，赤如櫻桃。”*明**劉侗*、*于奕正*《帝京景物略·西域雙林寺》：“實時，火齊靺鞨，的的灼灼，繞塔懷山。”</w:t>
        <w:br/>
        <w:br/>
        <w:t>（2）同“韎”。1.染皮革成赤黄色。*唐**韓愈*《陸渾山火和皇甫湜用其韻》：“緹顔靺股豹兩鞬，霞車虹蚓日軗轓。”2.我国古代东方少数民族乐名。*唐**韓愈*等《雨中寄孟刑部幾道聯句》：“祥鳳遺蒿鷃，雲韶掩夷靺。”*方世舉*箋註：“《獨斷》：‘東方曰靺。’”按：《獨斷》卷上作“韎”。</w:t>
        <w:br/>
        <w:br/>
        <w:t>（二）wà　《龍龕手鑑》亡發反。</w:t>
        <w:br/>
        <w:br/>
        <w:t>同“韤”。袜子。《隋書·禮儀志六》：“（皇太子）赤舃，絳靺。”</w:t>
        <w:br/>
      </w:r>
    </w:p>
    <w:p>
      <w:r>
        <w:t>靻##靻</w:t>
        <w:br/>
        <w:br/>
        <w:t>靻（一）zǔ　《廣韻》則古切，上姥精。</w:t>
        <w:br/>
        <w:br/>
        <w:t>（1）带嚼口的马笼头。《廣韻·姥韻》：“靻，靻勒名。”</w:t>
        <w:br/>
        <w:br/>
        <w:t>（2）马笼头上当额的金属饰物。《集韻·姥韻》：“靻，馬𩋌也。”*方成珪*考正：“𩋬，譌从易，據《類篇》正。”</w:t>
        <w:br/>
        <w:br/>
        <w:t>（二）dá</w:t>
        <w:br/>
        <w:br/>
        <w:t>“靼”的讹字。《正字通·革部》：“靻，靼字之譌。”</w:t>
        <w:br/>
      </w:r>
    </w:p>
    <w:p>
      <w:r>
        <w:t>靼##靼</w:t>
        <w:br/>
        <w:br/>
        <w:t>《説文》：“靼，柔革也。从革，从旦聲。𩍕，古文靼从亶。”按：《繫傳》“旦聲”上无“从”字。</w:t>
        <w:br/>
        <w:br/>
        <w:t>dá　《廣韻》當割切，入曷端。又旨熱切。月部。</w:t>
        <w:br/>
        <w:br/>
        <w:t>（1）柔软的皮革。《説文·革部》：“靼，柔革也。”*段玉裁*注：“此云柔革，謂革之柔耎者也。”《淮南子·氾論》“乃為靻蹻而超千里，肩負儋之勤也”*清**王念孫*雜志：“靻，皆當為靼，字從旦，不從且。”《隋書·刑法志》：“制鞭，生革廉成；法鞭，生革去廉；常鞭，熟靼不去廉。”</w:t>
        <w:br/>
        <w:br/>
        <w:t>（2）治革使柔。《玉篇·革部》：“靼，㼱也。”*清**王筠*《説文句讀·革部》：“《玉篇》兼有‘㼱也’一義，則柔革承上鞣字言之，柔其革也。”</w:t>
        <w:br/>
        <w:br/>
        <w:t>（3）皮绳。《六書故·動物二》：“靼，《説文》：‘柔革也。’韋繩因謂之靼。”</w:t>
        <w:br/>
        <w:br/>
        <w:t>（4）通“怛”。惊吓。*清**朱駿聲*《説文通訓定聲·乾部》：“靼，叚借為怛。”《莊子·大宗師》“且彼有駭形而無損心，有旦宅而無情死”*唐**陸德明*釋文：“*李*本作怛㤞，云：驚惋之貌。*崔*本作靼宅。靼，怛也。”</w:t>
        <w:br/>
      </w:r>
    </w:p>
    <w:p>
      <w:r>
        <w:t>靽##靽</w:t>
        <w:br/>
        <w:br/>
        <w:t>靽bàn　《廣韻》博漫切，去换幫。元部。</w:t>
        <w:br/>
        <w:br/>
        <w:t>（1）驾具，套在牲口后部的皮带。《集韻·换韻》：“靽，駕牛具，在後曰靽。”《字彙·革部》：“靽，駕馬具，在後曰靽。”一说为绊马足的绳索。也作“絆”。《釋名·釋車》：“靽，半也，拘使半行不得自縱也。”*畢沅*疏證：“《説文》：‘絆，馬縶也。从糸，半聲。’今此從革。《左傳》有此字。”《左傳·僖公二十八年》：“*晋*車七百乘，韅、靷、鞅、靽。”*杜預*注：“在後曰靽。”*劉文淇*舊註疏證：“*王念孫*云：‘《説文》有絆無靽。絆，馬𩡳也。’案：*王*説是也。《釋文》：‘靽，一云縶也。’”《齊民要術·養牛馬驢騾》：“踠欲促而大，其間才容靽。”*宋**梅堯臣*《劉彝秀才歸江南》：“鳳鳥不在笯，麒麟寧受靽。”</w:t>
        <w:br/>
        <w:br/>
        <w:t>（2）同“絆”。用绳子把足系住。引申指约束，牵制。《玉篇·革部》：“靽，與絆同。”《廣韻·换韻》：“絆，覊絆。……靽，絆同。”</w:t>
        <w:br/>
      </w:r>
    </w:p>
    <w:p>
      <w:r>
        <w:t>靾##靾</w:t>
        <w:br/>
        <w:br/>
        <w:t>靾yì　《廣韻》餘制切，去祭以。月部。</w:t>
        <w:br/>
        <w:br/>
        <w:t>（1）古代魂车上所陈设的马缰。《儀禮·既夕禮》：“薦乘車，鹿淺幦，干、笮、革靾。”*鄭玄*注：“靾，韁也。”*胡培翬*正義：“此乘車及下道車、槀車，皆所謂魂車也。”又：“靾，《説文》作‘紲’，云：‘系也。’或作緤。韁，《説文》作‘繮’，云：‘馬紲也。’是紲與繮為一。此从革作靾者，據記云：‘革靾’，是以革為靾，故靾、韁字俱从革。”</w:t>
        <w:br/>
        <w:br/>
        <w:t>（2）马鞍，因谓魂车上陈设的马鞍。《廣雅·釋器》：“靾，鞌也。”《廣韻·祭韻》：“靾，以馬鞍贈亡人。”一说以马赠亡人。《玉篇·革部》：“靾，以馬贈亡人。”</w:t>
        <w:br/>
      </w:r>
    </w:p>
    <w:p>
      <w:r>
        <w:t>靿##靿</w:t>
        <w:br/>
        <w:br/>
        <w:t>靿yào　《廣韻》於教切，去效影。</w:t>
        <w:br/>
        <w:br/>
        <w:t>靴、袜的筒儿。《玉篇·革部》：“靿，靴靿也。”《集韻·效韻》：“靿，曲也，俗謂靴𩍓曰靿。”《龍龕手鑑·革部》：“靿，鞾韈靿也。”《隋書·禮儀志》：“長靿靴，畋獵豫遊則服之。”*五代**馬縞*《中華古今注·襪》：“至*隋煬帝*宫人，織成五色立鳳朱錦襪靿。”*金**董解元*《西廂記諸宫調》卷三：“鈐口鞋兒樣兒整，僧靿襪兒恬净。”</w:t>
        <w:br/>
      </w:r>
    </w:p>
    <w:p>
      <w:r>
        <w:t>鞀##鞀</w:t>
        <w:br/>
        <w:br/>
        <w:t>同“鼗”。《説文·革部》：“鞀，鞀遼也。从革，召聲。鞉，鞀或从兆；𪔛，鞀或从鼓，从兆；㲈，籀文鞀，从殸、召。”*段玉裁*注：“鞀（遼也），此複字删之未盡者。”《集韻·𩫞韻》：“鞀，鼓名。亦書作鼗。”《鬻子·禹政》引《簨𥲤銘》：“告寡人以獄訟者揮鞀。”《吕氏春秋·古樂》：“有*倕*作為鼙皷鐘磬吹苓管壎箎鞀椎鍾。”*清**顔元*《四存編·存人·闢念佛堂説》：“為之立學校以宣行藝，鳴鞀鐸以警道路，導之也。”</w:t>
        <w:br/>
      </w:r>
    </w:p>
    <w:p>
      <w:r>
        <w:t>鞁##鞁</w:t>
        <w:br/>
        <w:br/>
        <w:t>《説文》：“鞁，車駕具也。从革，皮聲。”</w:t>
        <w:br/>
        <w:br/>
        <w:t>（一）bèi　《廣韻》平義切，去寘並。歌部。</w:t>
        <w:br/>
        <w:br/>
        <w:t>（1）鞍辔等马具的统称。《説文·革部》：“鞁，車駕具也。”《玉篇·革部》：“鞁，鞍上被。”《國語·晋語九》：“吾兩鞁將絶，吾能止之。”*韋昭*注：“鞁，靷也。”*汪遠孫*發正：“《説文》：‘鞁，車駕具也。’……鞁之所包者多，靷其大者，故得專靷之名。*韋*據《内傳》作靷，遂以靷釋之。”《資治通鑑·晋安帝隆安元年》：“*隆*還入迎之，自為鞁乘。”</w:t>
        <w:br/>
        <w:br/>
        <w:t>（2）把鞍辔等套在马上。《和名類聚鈔》卷五引《切韻》：“鞁，以鞍加馬也。”《廣韻·寘韻》：“鞁，裝束鞁馬。”*唐**崔涯*《嘲李端端》：“覓得黄騮鞁繡鞍，*善和坊*裏取*端端*。”《水滸全傳》第十八回：“（*宋江*）却自槽上鞁了馬，牽出後門外去。”</w:t>
        <w:br/>
        <w:br/>
        <w:t>（二）bì　《玉篇》匕吉切。</w:t>
        <w:br/>
        <w:br/>
        <w:t>皮。《玉篇·皮部》：“鞁，皮也。”《大戴禮記·少間》：“凡草木根鞁傷，則枝葉必偏枯。”</w:t>
        <w:br/>
      </w:r>
    </w:p>
    <w:p>
      <w:r>
        <w:t>鞂##鞂</w:t>
        <w:br/>
        <w:br/>
        <w:t>鞂同“稭”。《玉篇·禾部》：“鞂，祭神席也。”《字彙·禾部》：“鞂”，同“稭”。《禮記·禮器》：“莞簟之安，而稾鞂之設。”*鄭玄*注：“穗去實曰鞂。”*孔穎達*疏：“稾鞂除穗粒取稈稾為席。”</w:t>
        <w:br/>
      </w:r>
    </w:p>
    <w:p>
      <w:r>
        <w:t>鞃##鞃</w:t>
        <w:br/>
        <w:br/>
        <w:t>《説文》：“鞃，車軾也。从革，弘聲。《詩》曰：‘鞹鞃淺幭。’讀若穹。”按：*王筠*依《韻會》、《集韻》在“車軾”下补“中靶”二字。</w:t>
        <w:br/>
        <w:br/>
        <w:t>hóng　《廣韻》胡肱切，平登匣。蒸部。</w:t>
        <w:br/>
        <w:br/>
        <w:t>用革裹扎的车轼中段人所凭处。《説文·革部》：“鞃，車軾也。”*鈕樹玉*校録：“《韻會》引作‘車軾中靶也’，《玉篇》：‘軾中靶也。’”*段玉裁*注：“謂以去毛之皮鞔軾中人所凭處。”《詩·大雅·韓奕》：“鞹鞃淺幭，䩦革金厄。”*毛*傳：“鞃，軾中也。”</w:t>
        <w:br/>
      </w:r>
    </w:p>
    <w:p>
      <w:r>
        <w:t>鞄##鞄</w:t>
        <w:br/>
        <w:br/>
        <w:t>《説文》：“鞄，柔革工也。从革，包聲。讀若朴。《周禮》曰：‘柔皮之工，鮑氏。’鞄即鮑也。”*杨树达*《積微居金文説》：“銘文𩍂字乃鞄之或作，《説文》鞄从包聲，銘文之𩍂乃从陶聲，與《説文》異者，陶與包古音無異也。”</w:t>
        <w:br/>
        <w:br/>
        <w:t>páo　《廣韻》薄交切，平肴並。又薄巧切，防教切，匹角切。幽部。</w:t>
        <w:br/>
        <w:br/>
        <w:t>（1）治革的工人。《説文·革部》：“鞄，柔革工也。”*段玉裁*注：“《考工記》：‘攻皮之工五：函、鮑、䩵、韋、裘。’先*鄭*云：‘鮑讀如鮑魚之鮑，書或為鞄，《蒼頡篇》有《鞄𠤦》。’又‘鮑人之事’，後*鄭*云：‘鮑，故書或作鞄。’*許*云‘鮑即鞄’者，謂《周禮》之鮑，即《蒼頡篇》之鞄。鞄正字，鮑假借。”</w:t>
        <w:br/>
        <w:br/>
        <w:t>（2）同“匏”。八音之一，指笙、竽一类乐器。《篇海類編·鳥獸類·革部》：“鞄，八音之一。”</w:t>
        <w:br/>
        <w:br/>
        <w:t>（3）通“枹（fú）”。鼓槌。《馬王堆漢墓帛書·十大經·五政》：“*黄帝*于是出其鏘鉞，奮其戎兵，身提鼓鞄，以禺（遇）之（*蚩）尤*，因而禽之。”</w:t>
        <w:br/>
        <w:br/>
        <w:t>（4）用同“包（bāo）”。皮包。《文明小史》第四十九回：“看房門是已鎖了，便都巴着窗户眼望裏面覷，看見皮鞄藤籃之類，鼓鼓囊囊的裝着許多東西。”</w:t>
        <w:br/>
        <w:br/>
        <w:t>（5）姓。《金文編·革部》：“鞄，通鮑。*𩍂叔*即*鮑叔*。”</w:t>
        <w:br/>
      </w:r>
    </w:p>
    <w:p>
      <w:r>
        <w:t>鞅##鞅</w:t>
        <w:br/>
        <w:br/>
        <w:t>《説文》：“鞅，頸靼也。从革，央聲。”</w:t>
        <w:br/>
        <w:br/>
        <w:t>（一）yāng（旧读yǎng）　㊀《廣韻》於兩切，上養影。又《集韻》於良切。陽部。</w:t>
        <w:br/>
        <w:br/>
        <w:t>（1）套在牛马颈上的皮带。《説文·革部》：“鞅，頸靼也。”*段玉裁*注：“《釋名》：‘鞅，嬰也，喉下稱嬰，言嬰絡之也。’按：*劉*與*許*合。*杜*云：‘在腹曰鞅’，恐未然也。”*遼**希麟*《續一切經音義》卷一：“鞅，《切韻》云：‘牛項索也。’”《左傳·僖公二十八年》：“*晋*車七百乘，韅、靷、鞅、靽。”*陸德明*釋文：“鞅，《説文》云：‘頸皮也。’”《世説新語·政事》：“閣東有大牛，*和嶠*鞅，*裴楷*鞦。”借指车马。*晋**陶潛*《歸園田居五首》之二：“野外罕人事，窮巷寡輪鞅。”《文選·謝朓〈京路夜發〉》：“行矣倦路長，無由税歸鞅。”*李周翰*注：“鞅，駕也。”*明**馮惟敏*《新水令·留别邢雉山》：“於是督郵入郡，迅鞅載途，惟奔命之不惶。”</w:t>
        <w:br/>
        <w:br/>
        <w:t>（2）羁绊。《晋書·李嵩傳》：“野逸無所就鞅。”*唐**白居易*《香爐峰》：“紛紛何屑屑，未能脱塵鞅。”</w:t>
        <w:br/>
        <w:br/>
        <w:t>（3）通“怏”。不服气，不满意。*清**朱駿聲*《説文通訓定聲·壯部》：“鞅，叚借為怏。”《方言》卷十二：“鞅，强也。”*郭璞*注：“謂强戾也。”又“鞅，懟也”。*郭璞*注：“亦為怨懟。鞅，猶怏也。”*錢繹*箋疏：“鞅，《説文》作怏，云：‘不服也。’不服是强之義也。……鞅，通作怏。《衆經音義》卷二引《蒼頡篇》：‘怏，懟也。’”《漢書·高帝紀》：“諸將故與帝為編户民，北面為臣，心常鞅鞅。”又《周亞夫傳》：“此鞅鞅，非少主臣也！”按：《史記·高祖本紀》与《絳侯周勃世家》并作“怏怏”。</w:t>
        <w:br/>
        <w:br/>
        <w:t>（4）姓。《通志·氏族略五》：“*鞅*氏，見《姓苑》。”</w:t>
        <w:br/>
        <w:br/>
        <w:t>㊁《集韻》於郎切，平唐影。</w:t>
        <w:br/>
        <w:br/>
        <w:t>〔鞅㒺〕无赖。《廣雅·釋訓》：“鞅㒺，無賴也。”</w:t>
        <w:br/>
        <w:br/>
        <w:t>（二）yàng</w:t>
        <w:br/>
        <w:br/>
        <w:t>〔牛鞅〕牛拉东西时驾在脖子上的器具。也叫“牛鞅子”。</w:t>
        <w:br/>
      </w:r>
    </w:p>
    <w:p>
      <w:r>
        <w:t>鞇##鞇</w:t>
        <w:br/>
        <w:br/>
        <w:t>yīn　《廣韻》於真切，平真影。真部。</w:t>
        <w:br/>
        <w:br/>
        <w:t>同“茵”。车上的垫褥。《急就篇》：“鞇𩊙靯𩍿鞍鑣鐊。”*顔師古*注：“鞇，車中所坐蓐也。”《説文·艸部》：“茵，車重席。鞇，*司馬相如*説：‘茵从革。’”《韓詩外傳》卷六：“*齊*君重鞇而坐，吾君單鞇而坐。”泛指垫褥。*唐**韓偓*《大慶堂賜宴·重和》：“冷宴殷勤展小園，舞鞇柔軟綵虯盤。”</w:t>
        <w:br/>
      </w:r>
    </w:p>
    <w:p>
      <w:r>
        <w:t>鞈##鞈</w:t>
        <w:br/>
        <w:br/>
        <w:t>《説文》：“鞈，防汗也。从革，合聲。”</w:t>
        <w:br/>
        <w:br/>
        <w:t>（一）gé　《廣韻》古沓切，入合見。又古洽切。緝部。</w:t>
        <w:br/>
        <w:br/>
        <w:t>（1）古代革制的胸甲。《説文·革部》：“鞈，防汗也。”*段玉裁*注：“此當作所以防捍也，轉寫奪誤。……*鍇*曰：‘今胡人扞𦝫也。’知*鍇*本故作扞。”《龍龕手鑑·革部》：“鞈，防捍。《玉篇》云：‘兵器也。’”《管子·小匡》：“輕罪入以蘭盾，鞈革二㦸。”*尹知章*注：“鞈革，重革。當心著之，可以禦矢。”《淮南子·主術》：“鞼鞈鐵鎧，瞋目扼掔，其於以御兵刃，縣矣。”*劉家立*集證：“此鞼鞈亦言合綴革札為甲也。”</w:t>
        <w:br/>
        <w:br/>
        <w:t>（2）障泥。*清**王筠*《説文句讀·革部》：“《廣雅》：‘防汗謂之鞈。’《初學記》：‘障汗亦曰弇汗。’*筠*案：障泥葢亦即此，似即韀也。”</w:t>
        <w:br/>
        <w:br/>
        <w:t>（3）坚貌。《字彙·革部》：“鞈，堅貌。”《荀子·議兵》：“*楚*人鮫革犀兕以為甲，鞈如金石。”*楊倞*注：“鞈，堅貌。……《史記》作‘堅如金石’。”</w:t>
        <w:br/>
        <w:br/>
        <w:t>（4）囊属。《玉篇·革部》：“鞈，橐也。”</w:t>
        <w:br/>
        <w:br/>
        <w:t>（二）sǎ　《集韻》悉合切，入合心。</w:t>
        <w:br/>
        <w:br/>
        <w:t>同“靸”。《集韻·合韻》：“靸，《説文》：‘小兒履也。’或作鞈。”</w:t>
        <w:br/>
        <w:br/>
        <w:t>（三）tà　《集韻》託合切，入合透。</w:t>
        <w:br/>
        <w:br/>
        <w:t>通“䶀”。鼓声。《集韻·合韻》：“䶀，《説文》：‘鼓聲也。’古作鞈。”*清**徐灝*《説文解字注箋·革部》：“鞈用為鼓聲者，葢假借義。《鼓部》䶀下誤以為古文耳。”《淮南子·兵略》：“若聲之與響，若鏜之與鞈。”*高誘*注：“鞈，鼓鞞聲。”《漢書·司馬相如傳上》：“金鼓迭起，鏗鎗闛鞈，洞心駭耳。”*顔師古*注：“闛鞈，鼓音也。”按：《史記·司馬相如列傳》作“䶀”。</w:t>
        <w:br/>
      </w:r>
    </w:p>
    <w:p>
      <w:r>
        <w:t>鞉##鞉</w:t>
        <w:br/>
        <w:br/>
        <w:t>同“鼗”。《説文·革部》：“鞀，鞀遼也。鞉，鞀或从兆。”《集韻·𩫕韻》：“鞀，或作鞉，亦書作鼗。”《詩·周頌·有瞽》：“鞉磬柷圉。”*陳奂*疏：“今字《詩》作鞉，《書》、《禮》、《爾雅》作鼗，《月令》作鞀，并字異義同。”*晋**傅玄*《琵琶賦》：“百姓弦鞉而鼓之。”*清**趙翼*《觀西洋樂器》：“鞉耳柄獨摇，笙舌炭先炙。”</w:t>
        <w:br/>
      </w:r>
    </w:p>
    <w:p>
      <w:r>
        <w:t>鞊##鞊</w:t>
        <w:br/>
        <w:br/>
        <w:t>鞊（一）jié　《玉篇》音詰。</w:t>
        <w:br/>
        <w:br/>
        <w:t>（1）皮子。《玉篇·革部》：“鞊，皮也。”</w:t>
        <w:br/>
        <w:br/>
        <w:t>（2）屈。《龍龕手鑑·革部》：“鞊，屈也。”</w:t>
        <w:br/>
        <w:br/>
        <w:t>（二）jí　《集韻》激質切，入質見。</w:t>
        <w:br/>
        <w:br/>
        <w:t>（1）套在牛马颈上的皮带。《集韻·質韻》：“鞊，鞅也。”</w:t>
        <w:br/>
        <w:br/>
        <w:t>（2）马鞍。《篇海類編·鳥獸類·革部》：“鞊，鞍也。”</w:t>
        <w:br/>
      </w:r>
    </w:p>
    <w:p>
      <w:r>
        <w:t>鞋##鞋</w:t>
        <w:br/>
        <w:br/>
        <w:t>⁶鞋（一）xié　㊀《廣韻》户佳切，平佳匣。又户皆切。</w:t>
        <w:br/>
        <w:br/>
        <w:t>鞋子。《廣韻·皆韻》：“鞋，履也。”《顔氏家訓·治家》：“麻鞋一屋，弊衣數庫，其餘財寶，不可勝言。”《説郛》卷十引*唐**劉存*《事始·鞋》：“古人以草為屨，皮為履，後*唐**馬周*始以麻為之，即鞋也。”*宋**吕渭老*《醉落魄·纖鞋窄襪》：“纖鞋窄襪，紅茵自稱琵琶拍。”*鲁迅*《而已集·魏晋风度及文章与药及酒之关系》：“还有，吃药之后，因皮肤易于磨破，穿鞋也不方便，故不穿鞋袜而穿屐。”</w:t>
        <w:br/>
        <w:br/>
        <w:t>㊁《集韻》玄圭切，平齊匣。</w:t>
        <w:br/>
        <w:br/>
        <w:t>系。《集韻·齊韻》：“鞋，系也。”</w:t>
        <w:br/>
        <w:br/>
        <w:t>（二）wā　《集韻》公蛙切，平佳見。</w:t>
        <w:br/>
        <w:br/>
        <w:t>车上系。《集韻·佳韻》：“鞋，車上系也。”</w:t>
        <w:br/>
      </w:r>
    </w:p>
    <w:p>
      <w:r>
        <w:t>鞌##鞌</w:t>
        <w:br/>
        <w:br/>
        <w:t>同“鞍”。《説文·革部》：“鞌，馬鞁具也。从革，从安。”《玉篇·革部》：“鞌，亦作鞍。”《春秋·成公二年》：“帥師會*晋**郤克*、*衛**孫良夫*、*曹**公子首*及*齊侯*戰于*鞌*。”《公羊傳·昭公二十五年》：“既哭，以人為菑，以幦為席，以鞌為几，以遇禮相見。”</w:t>
        <w:br/>
      </w:r>
    </w:p>
    <w:p>
      <w:r>
        <w:t>鞍##鞍</w:t>
        <w:br/>
        <w:br/>
        <w:t>鞍ān　《古今韻會舉要》於寒切。元部。</w:t>
        <w:br/>
        <w:br/>
        <w:t>（1）马鞍。《急就篇》：“鞇𩊙靯𩍿鞍鑣鐊。”*顔師古*注：“鞍所以被馬取其安也。”《管子·山國軌》：“被鞍之馬千乘，*齊*之戰車之具，具於此，無求於民，此去丘邑之籍也。”*唐**李白*《門有車馬客行》：“門有車馬賓，金鞍耀朱輪。”也用于其他牲口。*鲁迅*《故事新编·出关》：“（*关尹喜*）便换了一副悲哀的脸相，答应了，命令巡警给青牛加鞍。”</w:t>
        <w:br/>
        <w:br/>
        <w:t>（2）地名。*春秋**齐*地，在今*山东省**济南市*。《古今韻會舉要·寒韻》：“鞍，地名。”《説苑·敬慎》：“二國怒，歸求黨與助，得*衛*及*曹*，四國相輔，期戰于*鞍*，大敗*齊*師。”</w:t>
        <w:br/>
      </w:r>
    </w:p>
    <w:p>
      <w:r>
        <w:t>鞎##鞎</w:t>
        <w:br/>
        <w:br/>
        <w:t>《説文》：“鞎，車革前曰鞎。从革，艮聲。”</w:t>
        <w:br/>
        <w:br/>
        <w:t>hén　《廣韻》户恩切，平痕匣。諄部。</w:t>
        <w:br/>
        <w:br/>
        <w:t>古代车箱前面的遮蔽物。《爾雅·釋器》：“輿革前謂之鞎，後謂之笰。”*王引之*述聞：“鞎，車簹也，以革為簹，則在前者謂之鞎，在後者謂之笰。鞎之言限也，限隔内外，使塵不得入也。”《詩·齊風·載驅》“簟茀朱鞹”*唐**孔穎達*疏引*李巡*注：“輿革前，謂輿前以革為車飾曰鞎。”*王国维*《觀堂集林·〈爾雅〉草木蟲魚鳥獸名釋例下》：“‘輿革前謂之鞎，後謂之笰；竹前謂之禦，後謂之蔽。’鞎與禦、笰與蔽，皆一聲之轉也。”</w:t>
        <w:br/>
      </w:r>
    </w:p>
    <w:p>
      <w:r>
        <w:t>鞏##鞏</w:t>
        <w:br/>
        <w:br/>
        <w:t>〔巩〕</w:t>
        <w:br/>
        <w:br/>
        <w:t>《説文》：“鞏，以韋束也。《易》曰：‘鞏用黄牛之革。’从革，巩聲。”按：金文鞏不从革。</w:t>
        <w:br/>
        <w:br/>
        <w:t>gǒng　《廣韻》居悚切，上腫見。東部。</w:t>
        <w:br/>
        <w:br/>
        <w:t>（1）用皮革束物。《説文·革部》：“鞏，以韋束也。”《易·革》：“鞏用黄牛之革。”*高亨*注：”鞏，束而縛之也。”又束物的皮带。*明**沈鯨*《雙珠記·術士玄謀》：“救災厄如去鞏。”</w:t>
        <w:br/>
        <w:br/>
        <w:t>（2）牢固。《爾雅·釋詁上》：“鞏，固也。”《詩·大雅·瞻卬》：“藐藐昊天，無不克鞏。”*毛*傳：“鞏，固也。”*宋**吴文英*《宴清都·壽榮王夫人》：“*南山*壽石，*東周*寳鼎，千秋鞏固。”《痛史·崇禎長編》卷二：“再勅下巡江御史駐紥*鎮江*、*瓜州*間，以重節制，則下江之鎖鑰鞏矣。”*清**查繼佐*《罪惟録·外志·宣德逸紀》：“練兵以備，亦足鞏其門户。”</w:t>
        <w:br/>
        <w:br/>
        <w:t>（3）勤劳。*漢**班固*《典引》：“榮鏡宇宙，尊亡與亢，乃始虔鞏勞謙，兢兢業業。”*蔡邕*注：“鞏，亦勞也。”</w:t>
        <w:br/>
        <w:br/>
        <w:t>（4）用同“栱”。建筑物立柱与横梁之间成弓形的承重结构。《里語徵實》卷上：“石礄曰鞏。”《徐霞客遊記·滇遊日記十一》：“甎砌鞏門，跨度脊上。”又“以巨木為橋圈，支架于下，若橋梁之鞏。”</w:t>
        <w:br/>
        <w:br/>
        <w:t>（5）通“恐（kǒng）”。恐惧。《荀子·君道》：“故君子恭而不難，敬而不鞏。”按：*清**王引之*《經義述聞·大戴禮記·曾子立事》：“恭敬太過，則近於恐懼。……鞏，《方言》作蛩，云：‘蛩㤨，戰栗也。*荆*、*吴*曰蛩㤨。蛩㤨，又恐也。’蛩，*郭璞*音鞏，鞏與蛩聲義竝同，又與恐聲相近也。”</w:t>
        <w:br/>
        <w:br/>
        <w:t>（6）烘焙。《方言》卷七：“鞏，火乾也。凡有汁而乾謂之煎，*東齊*謂之鞏。”*民国*《臨朐續志·方言》：“俗謂醋鞏魚。”</w:t>
        <w:br/>
        <w:br/>
        <w:t>（7）*春秋*时国名。故地在今*河南省**巩义市*境。《古今韻會舉要·腫韻》：“鞏，伯國。”《左傳·昭公二十六年》：“*晋*師克*鞏*。”</w:t>
        <w:br/>
        <w:br/>
        <w:t>（8）地名。1.县名。本*周**巩伯*邑，*秦*置*巩县*，*汉*属*河南郡*，治所在今*河南省**巩义市*境。《切韻·腫韻》：“鞏，縣名。在*河南*。”《書·禹貢》“東北入于河”*孔*傳：“合于*鞏*之東。”*陸德明*釋文：“鞏，縣名。屬*河南郡*。”2.州名。a.*宋*改*渭州*置。治所在*陇西县*。辖境相当今*甘肃省**陇西县*、*通渭县*、*漳县*、*武山县*、*定西县*等地。《古今韻會舉要·腫韻》：“鞏，州名。*唐**渭州*，*宋*改*鞏州*。”b.*唐**仪凤*二年（公元677年）置，治所在今*四川省**珙县*南。*清**顧祖禹*《讀史方輿紀要·四川·叙州府》：“*鞏*、*薩*等十州族姓俱效順。”</w:t>
        <w:br/>
        <w:br/>
        <w:t>（9）姓。《通志·氏族略三》：“*周*卿士*鞏簡公*，甸内侯也。*晋*有*鞏朔*，*漢*有侍中*鞏攸*，*宋朝**鞏申*為光禄卿。望出*山陽*。”</w:t>
        <w:br/>
      </w:r>
    </w:p>
    <w:p>
      <w:r>
        <w:t>鞑##鞑</w:t>
        <w:br/>
        <w:br/>
        <w:t>鞑“韃”的简化字。</w:t>
        <w:br/>
      </w:r>
    </w:p>
    <w:p>
      <w:r>
        <w:t>鞒##鞒</w:t>
        <w:br/>
        <w:br/>
        <w:t>鞒“鞽”的简化字。</w:t>
        <w:br/>
      </w:r>
    </w:p>
    <w:p>
      <w:r>
        <w:t>鞓##鞓</w:t>
        <w:br/>
        <w:br/>
        <w:t>鞓tīng　《廣韻》他丁切，平青透。</w:t>
        <w:br/>
        <w:br/>
        <w:t>（1）腰带的带身。《玉篇·革部》：“䩠，皮帶䩠。鞓，同䩠。”《六書故·動物二》：“今之帶有𩊓，其革謂之鞓。”*唐**李賀*《酬答二首》之一：“金魚公子夾衫長，密裝腰鞓割玉方。”《宋史·輿服志五》：“諸軍將校，並服紅鞓金塗銀排方。”《水滸傳》第六十七回：“（*單廷珪*）系一条碧鞓釘就迭勝獅蠻帶。”</w:t>
        <w:br/>
        <w:br/>
        <w:t>（2）腰带。《字彙·革部》：“鞓，皮帶。”*唐**杜牧*《分同東都寓居履道四十韻》：“脛細摧新履，腰羸減舊鞓。”《兒女英雄傳》第一回：“足登朱絲履，腰繫白玉鞓。”又泛指带子。*明*佚名《節孝記》第九齣：“紅塵夢從此斬青萍，玄猿性早以鎖黄鞓。”*明**湯顯祖*《牡丹亭·遇母》：“不載香車穩，趿的鞋鞓斷。”</w:t>
        <w:br/>
        <w:br/>
        <w:t>（3）同“綎”。绶带。《集韻·青韻》：“綎，《説文》：‘系綬也。’或作鞓。”</w:t>
        <w:br/>
        <w:br/>
        <w:t>（4）（人和物体的）杆状部分。*元*佚名《野猿聽經》第二折：“我這裏心驚顫，心驚顫，腿鞓摇。”又“我將他香棹輕推椅鞓摇。”</w:t>
        <w:br/>
      </w:r>
    </w:p>
    <w:p>
      <w:r>
        <w:t>鞔##鞔</w:t>
        <w:br/>
        <w:br/>
        <w:t>《説文》：“鞔，履空也。从革，免聲。”</w:t>
        <w:br/>
        <w:br/>
        <w:t>（一）mán　《廣韻》母官切，平桓明。元部。</w:t>
        <w:br/>
        <w:br/>
        <w:t>（1）鞋帮。《説文·革部》：“鞔，履空也。”*段玉裁*注：“空，腔古今字，履腔，如今人言鞵幫也。”</w:t>
        <w:br/>
        <w:br/>
        <w:t>（2）鞋子。《吕氏春秋·召類》：“南家，工人也，為鞔者也。”*高誘*注：“鞔，履也，作履之工也。”《鹽鐵論·散不足》：“古者庶人鹿菲草芰，縮絲尚韋而已，及其後則綦下不借，鞔鞮革舄。”*王利器*注：“《一切經音義》卷十四引《蒼頡篇》：‘鞔，履也。’”</w:t>
        <w:br/>
        <w:br/>
        <w:t>（3）鞔鞋，把布蒙在鞋帮上，或以皮革补鞋头。《廣韻·桓韻》：“鞔，鞔鞋履。”*五代**馬縞*《中華古今注》：“（鞋子）至*漢*有伏虎頭，始以布鞔繶。”*章炳麟*《新方言·釋器》：“今人謂以革補履頭為鞔鞵。”</w:t>
        <w:br/>
        <w:br/>
        <w:t>（4）蒙鼓。把皮革绷紧，固定在鼓框的周围，做成鼓面。《蜀語》卷一：“皮冒鼓曰鞔。”*清**翟顥*《通俗編》卷三十六：“（今人猶謂）釘鼓皮曰鞔鼓。”*唐**段成式*《酉陽雜俎·語資》：“*寧王*嘗夏中揮汗鞔鼓。”又《盗俠》：“*黎*至，獨有老人植杖不避，*幹*（*黎幹*）怒，杖背二十，如擊鞔革。”*元**姚守中*《牛訴寃·耍孩兒》：“觔兒鋪了弓，皮兒鞔作鼓。”</w:t>
        <w:br/>
        <w:br/>
        <w:t>（5）蒙上；连缀。《廣雅·釋詁四》：“鞔，補也。”*王念孫*疏證：“《廣韻》又云：‘絻，連也。’絻與鞔同。”*唐**玄應*《一切經音義》卷十四引《倉頡篇》：“鞔，覆也。”《周禮·考工記·輿人》“飾車欲侈”*漢**鄭玄*注：“飾車，謂革鞔輿也。”*五代**貫休*《聞赤松道士下世》：“仙廟詩雖繼，苔牆篆必鞔。”《唐史平話》卷上：“斜褐毛衫，鞔襠波袴。”按：“鞔襠”即“封襠”。</w:t>
        <w:br/>
        <w:br/>
        <w:t>（二）mèn　《集韻》母本切，上混明。元部。</w:t>
        <w:br/>
        <w:br/>
        <w:t>通“懣”。闷胀。《集韻·混韻》：“懣，煩也。亦作鞔。”《吕氏春秋·重己》：“味衆珍則胃充，胃充則中大鞔，中大鞔而氣不達。”*高誘*注：“鞔讀曰懣。不勝食氣為懣病也。”</w:t>
        <w:br/>
      </w:r>
    </w:p>
    <w:p>
      <w:r>
        <w:t>鞕##鞕</w:t>
        <w:br/>
        <w:br/>
        <w:t>鞕（一）yìng　《廣韻》五諍切，去諍疑。</w:t>
        <w:br/>
        <w:br/>
        <w:t>（1）同“硬”。坚。《廣雅·釋詁一》：“鞕，𩋆也。”*王念孫*疏證：“各本𩋆下俱脱堅字。”《玉篇·革部》：“鞕，堅也。亦作硬。”《集韻·映韻》：“鞕，《博雅》：‘𩋆也。’或从石。”《南海寄歸内法傳》卷一：“（芥子）其菜食之，味與神州蔓青無别。其根堅鞕，復與蔓青不同。”</w:t>
        <w:br/>
        <w:br/>
        <w:t>（2）通“鯁（gěng）”。哽塞。《靈樞經·寒熱病》：“暴瘖氣鞕，取抉突與舌本出血。”按：《内經·太素·寒熱雜説》作“暴瘖氣鯁。”*楊上善*注：“氣在咽中，如魚鯁之狀，故曰氣鯁。”</w:t>
        <w:br/>
        <w:br/>
        <w:t>（二）biān</w:t>
        <w:br/>
        <w:br/>
        <w:t>同“鞭”。《説文·革部》“鞭，驅也”*清**鈕樹玉*校録：“*漢*隸省作鞕。”《劉寬碑》：“能去鞕拊。”《大智度論》卷三十七：“譬如重囚應死，有勢力者護，則受鞕杖而已。”</w:t>
        <w:br/>
      </w:r>
    </w:p>
    <w:p>
      <w:r>
        <w:t>鞖##鞖</w:t>
        <w:br/>
        <w:br/>
        <w:t>鞖suī　《集韻》穌回切，平灰心。</w:t>
        <w:br/>
        <w:br/>
        <w:t>同“䪎”。马鞍的絛饰。《集韻·灰韻》：“䪎，鞌邊帶。或作鞖。”</w:t>
        <w:br/>
      </w:r>
    </w:p>
    <w:p>
      <w:r>
        <w:t>鞗##鞗</w:t>
        <w:br/>
        <w:br/>
        <w:t>鞗同“䩦”。《篇海類編·鳥獸類·革部》：“鞗”，同“䩦”。《詩·小雅·蓼蕭》：“既見君子，鞗革忡忡。”*毛*傳：“鞗，轡也。”</w:t>
        <w:br/>
      </w:r>
    </w:p>
    <w:p>
      <w:r>
        <w:t>鞘##鞘</w:t>
        <w:br/>
        <w:br/>
        <w:t>《説文新附》：“鞘，刀室也。从革，肖聲。”</w:t>
        <w:br/>
        <w:br/>
        <w:t>（一）qiào　《廣韻》私妙切，去笑心。宵部。</w:t>
        <w:br/>
        <w:br/>
        <w:t>（1）刀剑套。*唐**慧琳*《一切經音義》卷九十八：“鞘，《方言》：‘劒削也。’”《西京雜記》卷一：“開匣拔鞘，輒有風氣，光彩射人。”*唐**盧照鄰*《劉生》：“翠羽裝刀鞘，黄金飾馬鈴。”《天工開物·佳兵·弧矢》：“其（指牛皮）最薄者，則為刀劍鞘室也。”*鲁迅*《坟·摩罗诗力说》：“若问定命之何如？则曰，在鞘中。一旦外辉，彗且失色而已。”</w:t>
        <w:br/>
        <w:br/>
        <w:t>（2）古时贮银以便转运的空心木筒。*清**顧炎武*《天下郡國利病書·江南九》：“既解銀至部運衙門，又不全給，半留上鞘，以待中途徐給。”《儒林外史》第三十四回：“只聽得門外騾鈴亂響，來了一起銀鞘，有百十個牲口。”《清史稿·食貨志二》：“凡起解餉銀，布政使親同解官兑封押字，令庫官鈐印，當堂裝鞘，發給兵牌。”</w:t>
        <w:br/>
        <w:br/>
        <w:t>（二）shāo　《廣韻》所交切，平肴生。</w:t>
        <w:br/>
        <w:br/>
        <w:t>（1）鞭梢，拴在鞭子头上的细皮条。《玉篇·革部》：“鞘，鞭鞘。”《晋書·苻堅載記下》：“長鞘馬鞭擊左股，太歲南行當復虜。”*何超*音義：“鞘，馬鞭頭也。”*唐**李白*《行行且遊獵篇》：“金鞭拂雪揮鳴鞘，半酣呼鷹出遠郊。”*明**汪廷訥*《彩舟記·親迎》：“狀元郎馬控鞭鞘。”</w:t>
        <w:br/>
        <w:br/>
        <w:t>（2）马鞍的绦饰。《廣雅·釋器》：“䪎謂之鞘。”*錢大昭*疏義：“䪎謂之鞘者，《説文》：‘䪎，綏也。’《玉篇》：‘䪎，鞌邊帶。’”引申为垂貌。*清**王念孫*《廣雅疏證·釋器》：“《廣韻》：‘䪎，鞌䪎。一曰垂皃。’鞘亦垂皃也。”</w:t>
        <w:br/>
        <w:br/>
        <w:t>（3）用同“簫（xiāo）”。弓末梢。*清**朱駿聲*《説文通訓定聲·孚部》：“簫，弓兩頭衺出，如簫之外管衺出，故稱。字亦變作鞘。”《禮記·曲禮上》“右手執簫”*唐**孔穎達*疏：“謂弓頭為鞘。鞘簫之言亦相似也。”</w:t>
        <w:br/>
      </w:r>
    </w:p>
    <w:p>
      <w:r>
        <w:t>鞙##鞙</w:t>
        <w:br/>
        <w:br/>
        <w:t>《説文》：“鞙，大車縛軛靼。从革，肙聲。”</w:t>
        <w:br/>
        <w:br/>
        <w:t>（一）xuàn　《廣韻》胡畎切，上銑匣。元部。</w:t>
        <w:br/>
        <w:br/>
        <w:t>（1）大车上悬缚轭的皮带。《説文·革部》：“鞙，大車縛軛靼。”*段玉裁*注：“大車，牛車也。……軛縛於横木，横木縛於轅，縛於轅者輗也，軛縛於輗用靼。鞙亦作𩉥，《釋名》：‘𩉥，縣也，所以縣縛軛也。’”</w:t>
        <w:br/>
        <w:br/>
        <w:t>（2）悬挂。*晋**成公綏*《蜘蛛賦》：“挂翼繞足，鞙絲置圍。”*唐**元稹*《酬樂天東南行》：“當心鞙銅鼓，背弝射桑弧。”</w:t>
        <w:br/>
        <w:br/>
        <w:t>（3）刀鞘。《改併四聲篇海·革部》引《玉篇》：“鞙，刀鞘也。”</w:t>
        <w:br/>
        <w:br/>
        <w:t>（4）佩玉貌。后作“琄”。《集韻·銑韻》：“琄，佩玉皃。通作鞙。”《詩·小雅·大東》：“鞙鞙佩璲。”*毛*傳：“鞙鞙，玉貌。”*陳奂*傳疏：“《釋文》：‘鞙，又作琄。’《爾雅》作琄。《説文》無琄，案：鞙是也。鞙鞙，謂佩玉鞙鞙然，非謂玉也。《傳》‘玉貌’，當作‘佩玉貌’三字，葢奪一佩字耳。”《晋書·輿服志》：“衣兼鞙珮，衡載鳴和。”</w:t>
        <w:br/>
        <w:br/>
        <w:t>（二）juān　《廣韻》古玄切，平先見。</w:t>
        <w:br/>
        <w:br/>
        <w:t>（1）有嚼口的马络头。《集韻·先韻》：“鞙，馬勒。”</w:t>
        <w:br/>
        <w:br/>
        <w:t>（2）马尾。《廣韻·先韻》：“鞙，馬尾也。”</w:t>
        <w:br/>
      </w:r>
    </w:p>
    <w:p>
      <w:r>
        <w:t>鞚##鞚</w:t>
        <w:br/>
        <w:br/>
        <w:t>鞚kòng　《廣韻》苦貢切，去送溪。</w:t>
        <w:br/>
        <w:br/>
        <w:t>（1）带嚼子的马笼头。《初學記》卷二十二引《通俗文》：“所以制馬口曰鞚。”《太平御覽》卷三百五十八引《埤蒼》：“鞚，馬勒也。”*晋**傅玄*《良馬賦》：“縱銜則行，攬鞚則止。”*唐**李白*《走筆贈獨孤駙馬》：“銀鞍紫鞚照雲日，左顧右盼生光輝。”*清**薛雪*《一瓢詩話》：“（*蔡天啟*）捲袖而起，躍身直上，不假轡鞚，剗馳數十里而回。”</w:t>
        <w:br/>
        <w:br/>
        <w:t>（2）控制，驾驭。《字彙·革部》：“鞚，勒馬。”《初學記》卷二十二：“鞚，控制之義也。”*宋**蘇軾*《虢國夫人夜遊圖》：“佳人自鞚玉花驄，翩如驚燕踏飛龍。”《聊齋志異·鳳仙》：“偶在途中，遇女郎騎款段馬，老僕鞚之，摩肩過。”</w:t>
        <w:br/>
        <w:br/>
        <w:t>（3）马。*南朝**宋**鮑照*《擬古詩》：“獸肥春草短，飛鞚越平陸。”*宋**蘇軾*《次韻李公擇梅花》：“杯傾笛中吟，帽拂果下鞚。”</w:t>
        <w:br/>
        <w:br/>
        <w:t>（4）古乐器名。鼓的一种。《新唐書·禮樂志》：“土則附革而為鞚，木有拍板、方響，以體金應石而備八音。”《遼史·樂志》：“腰鼓、大鼓、鞚、拍板。”</w:t>
        <w:br/>
        <w:br/>
        <w:t>（5）鼓腔。*宋**陳師道*《後山談叢》卷二：“*許安世*家有伯成樽，如今羯鼓鞚也。”《元史·禮樂志》：“次十隊，婦女八人，花髻，服銷金桃紅衣，摇日月金鞚稍子鼓。”</w:t>
        <w:br/>
      </w:r>
    </w:p>
    <w:p>
      <w:r>
        <w:t>鞛##鞛</w:t>
        <w:br/>
        <w:br/>
        <w:t>鞛同“琫”。《玉篇·革部》：“鞛，刀下飾。亦作琫。”《左傳·桓公二年》：“藻率、鞞鞛、鞶厲、游纓，昭其數也。”</w:t>
        <w:br/>
      </w:r>
    </w:p>
    <w:p>
      <w:r>
        <w:t>鞜##鞜</w:t>
        <w:br/>
        <w:br/>
        <w:t>鞜tà　㊀《廣韻》他合切，入合透。</w:t>
        <w:br/>
        <w:br/>
        <w:t>皮鞋。《急就篇》：“履舄鞜襞絨緞紃。”*顔師古*注：“鞜，生革之履也。”*漢**揚雄*《長楊賦》：“綈衣不敝，革鞜不穿，大夏不居，木器無文。”</w:t>
        <w:br/>
        <w:br/>
        <w:t>㊁《集韻》達合切，入合定。</w:t>
        <w:br/>
        <w:br/>
        <w:t>同“䶀”。鼓声。《集韻·合韻》：“䶀，《説文》：‘鼓聲也。’或作鞜。”《梁書·武帝紀上》：“獨夫昏很，憑城靡懼，鼓鐘鞺鞜，慠若有餘。”</w:t>
        <w:br/>
      </w:r>
    </w:p>
    <w:p>
      <w:r>
        <w:t>鞝##鞝</w:t>
        <w:br/>
        <w:br/>
        <w:t>鞝（一）zhǎng　《玉篇》音掌。</w:t>
        <w:br/>
        <w:br/>
        <w:t>扇马鞍皮。《玉篇·革部》：“鞝，扇安皮。”《篇海類編·鳥獸類·革部》：“鞝，扇馬鞍皮。”</w:t>
        <w:br/>
        <w:br/>
        <w:t>（二）shàng</w:t>
        <w:br/>
        <w:br/>
        <w:t>缝皮。如：鞝鞋。《篇海類編·鳥獸類·革部》：“鞝，縫皮也。”*孙锦标*《南通方言疏證·釋服》：“鞝，通俗以革補履頭，謂之打鞝子。”</w:t>
        <w:br/>
      </w:r>
    </w:p>
    <w:p>
      <w:r>
        <w:t>鞞##鞞</w:t>
        <w:br/>
        <w:br/>
        <w:t>《説文》：“鞞，刀室也。从革，卑聲。”</w:t>
        <w:br/>
        <w:br/>
        <w:t>（一）bǐng　《廣韻》補鼎切，上迥幫。又并弭切。耕部。</w:t>
        <w:br/>
        <w:br/>
        <w:t>刀剑鞘。*唐**慧琳*《一切經音義》卷五十六引《方言》：“（劒削）*關*東曰削，*關*西曰鞞。”《詩·大雅·公劉》：“維玉及瑶，鞞琫容刀。”*孔穎達*疏：“鞞者，刀鞘之名。”一说刀鞘末端的装饰物。*清**戴震*《毛鄭詩考正·瞻彼洛矣二章》：“刀下飾，乃鞞也。”</w:t>
        <w:br/>
        <w:br/>
        <w:t>（二）bì</w:t>
        <w:br/>
        <w:br/>
        <w:t>同“鞸（韠）”。古代朝觐或祭祀时遮蔽在衣裳前面的一种服饰。《吕氏春秋·樂成》：“麛裘而鞞，投之無戾。”*畢沅*校正：“鞸字舊訛鞞。案：當作鞸，與芾、韍、紱字同。”*清**吴肅公*《明語林·方正》：“*江西*諸司賀*寧王*壽，皆朝服，按察*蔡介夫*至，謂其屬曰：‘是覲君之服而以朝王，非禮也。’去其鞞。”</w:t>
        <w:br/>
        <w:br/>
        <w:t>（三）pí　㊀《廣韻》部迷切，平齊並。</w:t>
        <w:br/>
        <w:br/>
        <w:t>通“鼙”。鼓名。《集韻·齊韻》：“鼙，《説文》：‘騎鼓也。’或作鞞。”*清**朱駿聲*《説文通訓定聲·解部》：“鞞，叚借為鼙。”《通典》卷一百四十四引《帝王世紀》：“*帝嚳*命*垂*作鞞。”*南朝**宋**鮑照*《王昭君》：“霜鞞旦夕驚，邊笳中夜咽。”*明**趙南星*《宋文帝》：“*元謨*聞鞞鼓之聲而遁。”又指鞞舞。*三國**魏**曹植*《當車已駕行》：“顧視東西廂，絲竹與鞞鐸。”*黄節*注：“鞞、鐸，謂鞞舞、鐸舞也。”</w:t>
        <w:br/>
        <w:br/>
        <w:t>㊁《集韻》蒲糜切，平支並。</w:t>
        <w:br/>
        <w:br/>
        <w:t>同“郫”。县名。*秦*置，在今*四川省**成都平原*中部。《集韻·支韻》：“郫，縣名，在*蜀*。或作鞞。”</w:t>
        <w:br/>
        <w:br/>
        <w:t>（四）bēi　《廣韻》府移切，平支幫。</w:t>
        <w:br/>
        <w:br/>
        <w:t>〔牛鞞〕古县名。*汉*置，故城在今*四川省**简阳市*东。《廣韻·支韻》：“鞞，*牛鞞縣*，在*蜀*。”《漢書·地理志上》：“*犍為郡*，縣十二：……*牛鞞*。”</w:t>
        <w:br/>
      </w:r>
    </w:p>
    <w:p>
      <w:r>
        <w:t>鞟##鞟</w:t>
        <w:br/>
        <w:br/>
        <w:t>《説文》：“鞹，去毛皮也。《論語》曰：‘虎豹之鞹。’从革，郭聲。”*王筠*句讀：“《顔淵篇》文，今作鞟者，以𩫏代𩫩，變𩫏為享也。”</w:t>
        <w:br/>
        <w:br/>
        <w:t>kuò　《集韻》闊鑊切，入鐸溪。鐸部。</w:t>
        <w:br/>
        <w:br/>
        <w:t>（1）皮革。《龍龕手鑑·革部》：“鞟，皮去毛也。”《玉篇·竹部》引《詩》：“簟笰朱鞟。”《論語·顔淵》：“虎豹之鞟，猶犬羊之鞟。”*劉寶楠*正義：“然鞟為革，凡去毛不去毛，皆得稱之，不必專主去毛一訓。”*唐**李嶠*《豹》：“委質超羊鞟，飛名列虎侯。”</w:t>
        <w:br/>
        <w:br/>
        <w:t>（2）制革。*漢**劉向*《新序·雜事一》：“其猶鞟革者也，大則大矣，裂之道也。”又用皮革包裹。《太平御覽》卷三百六十六引《吕氏春秋》：“乃使吏鞟其拳。”*高誘*注：“以革囊其手也。”</w:t>
        <w:br/>
        <w:br/>
        <w:t>（3）靴子。*五代**高彦休*《唐闕史·郗尚書鼠妖》：“日夙興，將出視事，束帶已畢，左手引鞟，未及陷足，忽有巨鼠過庭，北向拱立而舞。”</w:t>
        <w:br/>
      </w:r>
    </w:p>
    <w:p>
      <w:r>
        <w:t>鞠##鞠</w:t>
        <w:br/>
        <w:br/>
        <w:t>《説文》：“鞠，蹋鞠也。从革，匊聲。𩍸，鞠或从𥱩。”</w:t>
        <w:br/>
        <w:br/>
        <w:t>（一）jū　《廣韻》居六切，入屋見。又渠竹切，驅匊切。沃部。</w:t>
        <w:br/>
        <w:br/>
        <w:t>（1）古代一种用革制的皮球。《説文·革部》：“鞠，蹋鞠也。”*徐鍇*繫傳：“按：蹋鞠以革為圜囊，實以毛，蹵蹋為戲，亦曰蹋鞠。”《史記·蘇秦列傳》：“*臨菑*甚富而實，其民無不吹竽鼓瑟，彈琴擊筑，鬭雞走狗，六博蹋鞠者。”*漢**劉向*《别録》：“蹵鞠者，傳言*黄帝*所作。或曰起*戰國*之時。”《北史·突厥傳》：“男子好摴蒲，女子踏鞠。”</w:t>
        <w:br/>
        <w:br/>
        <w:t>（2）弯曲。《篇海類編·鳥獸類·革部》：“鞠，曲也。”《論語·鄉黨》：“入公門，鞠躬如也。”*邢昺*疏：“鞠，曲斂也。”《天工開物·丹青·墨》：“鞠篾為圓屋如舟中雨篷式。”*明**袁宏道*《廣莊·養生主》：“夫執軌以範躬，躬之卷鞠者生，而躬之安逸者死焉。”又谨慎恭敬貌。*唐**慧琳*《一切經音義》卷六十三：“鞠，《考聲》云：‘謹敬也。’”《正字通·革部》：“鞠，斂身敬謹。”《史記·滑稽列傳》：“若親有嚴客，髡帣韝鞠𦜕。”*司馬貞*索隱：“鞠，曲躬也。”*唐**柳宗元*《吊屈原文》：“便媚鞠恧兮，美愈*西施*。”</w:t>
        <w:br/>
        <w:br/>
        <w:t>（3）匐匍。《楚辭·東方朔〈七諫·初放〉》：“塊兮鞠，當道宿。”*王逸*注：“匐匍為鞠。”</w:t>
        <w:br/>
        <w:br/>
        <w:t>（4）生；养。《爾雅·釋言》：“鞠，生也。”《方言》卷一：“鞠，養也。*陳*、*楚*、*韓*、*鄭*之間曰鞠。”《書·盤庚下》：“鞠人謀人之保居，叙欽。”*孔穎達*疏：“*鄭（玄*）*王（肅*）皆以鞠為養，言能謀養人安其居者，我則次序而敬之。”《詩·小雅·蓼莪》：“父兮生我，母兮鞠我。”*唐*佚名《開河記》：“樹根四散，鞠護河隄。”</w:t>
        <w:br/>
        <w:br/>
        <w:t>（5）爱。*唐**慧琳*《一切經音義》卷十九：“鞠，愛也。”《世説新語·夙惠》：“鞠愛過於所生。”</w:t>
        <w:br/>
        <w:br/>
        <w:t>（6）幼稚。《爾雅·釋言》：“鞠，稚也。”《書·康誥》：“兄亦不念鞠子哀，大不友于弟。”</w:t>
        <w:br/>
        <w:br/>
        <w:t>（7）盈；多。《爾雅·釋詁下》：“鞠，盈也。”*邢昺*疏：“謂盈多。”《詩·小雅·節南山》：“昊天不傭，降此鞠訩。”*毛*傳：“鞠，盈也。”*鄭玄*箋：“盈，猶多也。”</w:t>
        <w:br/>
        <w:br/>
        <w:t>（8）告诫。*唐**慧琳*《一切經音義》卷十九：“鞠，告也。”《詩·小雅·采芑》：“陳師鞠旅。”*毛*傳：“鞠，告也。”</w:t>
        <w:br/>
        <w:br/>
        <w:t>（9）高貌。《文選·張衡〈南都賦〉》：“鞠巍巍其隱天，俯而觀乎雲霓。”*李善*注：“鞠，高貌也。”</w:t>
        <w:br/>
        <w:br/>
        <w:t>（10）星名。《大戴禮記·夏小正》：“鞠則見。鞠者何也，星名也。”</w:t>
        <w:br/>
        <w:br/>
        <w:t>⑪通“鞫”。《爾雅·釋言》“鞫，窮也”*唐**陸德明*釋文：“鞫，又作鞠，同。”《篇海類編·鳥獸類·革部》：“鞠，窮也。”1.审问。*唐**慧琳*《一切經音義》卷八十七：“鞠，*張戬*《考聲》云：‘鞠，窮罪人也。’”《廣韻·屋韻》：“鞠，推窮也。”《史記·李斯列傳》：“於是羣臣諸公子有罪，輒下*（趙）高*，令鞠治之。”《漢書·景武昭宣元成功臣表》：“坐為太常鞠獄不實，入錢百萬贖而完為城旦。”*顔師古*注引*如淳*曰：“鞠者，以其辭决罪也。”2.穷困。《書·盤庚中》：“爾惟自鞠自苦。”*孔*傳：“鞠，窮也。”《楚辭·九章·懷沙》：“鬱結紆軫兮，離慜而長鞠。”*唐**朱閲*《歸解書彭陽公碑陰》：“彊暴於生前而得其死者，憂鞠而歸也。”3.穷尽。*唐**盧肇*《宣州新興寺碑銘》：“故有崇基廣厦，文甓雕甍，鞠為土梗。”*宋**陸游*《法雲寺觀音殿記》：“而當時朝市城郭，邑里官寺，多已化為飛埃，鞠為茂草。”按：《詩·小雅·小弁》作“鞫為茂草”。《徐霞客遊記·黔遊日記二》：“城破，鞠為坵莽，至今未復也。”</w:t>
        <w:br/>
        <w:br/>
        <w:t>⑫通“菊（jú）”。菊花。《禮記·月令》：“鞠有黄華。”*陸德明*釋文：“鞠，本又作菊。”《楚辭·九歌·禮魂》：“春蘭兮秋鞠，長無絶兮終古。”*蔣驥*注：“鞠，菊同。”*清**毛奇齡*《壽人説》：“故夫冬荷而夏鞠，違時也。”</w:t>
        <w:br/>
        <w:br/>
        <w:t>⑬姓。《廣韻·屋韻》：“姓。出*東萊*。《風俗通》曰：‘*漢*有尚書令*平原**鞠譚*。’”</w:t>
        <w:br/>
        <w:br/>
        <w:t>（二）qū　《廣韻》驅匊切，入屋溪。</w:t>
        <w:br/>
        <w:br/>
        <w:t>（1）果菜。《龍龕手鑑·革部》：“鞠，菓菜也。”</w:t>
        <w:br/>
        <w:br/>
        <w:t>（2）通“𥶶（麯）”。酵母。《集韻·屋韻》：“𥶶，《説文》：‘酒母也。’或作鞠、麴、麯。”*清**朱駿聲*《説文通訓定聲·孚部》：“鞠，叚借為𥶶（麴）。”因指曲酶色，即淡黄色。《周禮·天官·内司服》：“鞠衣、展衣、緣衣、素沙。”*鄭玄*注：“鞠衣，黄桑服也。色如鞠塵，象桑葉始生。”*賈公彦*疏：“鞠塵不為麴字者，古通用。”</w:t>
        <w:br/>
        <w:br/>
        <w:t>（三）qiōng　《集韻》丘弓切，平東溪。冬部。</w:t>
        <w:br/>
        <w:br/>
        <w:t>〔鞠藭〕即“芎䓖”。伞形科。多年生草本。根状茎含挥发性油状生物碱。中医学上以干燥根状茎入药。《集韻·東韻》：“𦵡、芎，《説文》：‘𦵡藭，香艸。*司馬相如*説，从弓。’或作鞠。”《左傳·宣公十二年》：“有山鞠窮乎？曰無。”*杜預*注：“鞠窮所以禦濕。”*孔穎達*疏：“《本草》有芎藭者，是藥草之名。”</w:t>
        <w:br/>
      </w:r>
    </w:p>
    <w:p>
      <w:r>
        <w:t>鞡##鞡</w:t>
        <w:br/>
        <w:br/>
        <w:t>鞡la</w:t>
        <w:br/>
        <w:br/>
        <w:t>〔靰鞡〕见“靰”。</w:t>
        <w:br/>
      </w:r>
    </w:p>
    <w:p>
      <w:r>
        <w:t>鞢##鞢</w:t>
        <w:br/>
        <w:br/>
        <w:t>鞢（一）xiè　《廣韻》蘇協切，入帖心。</w:t>
        <w:br/>
        <w:br/>
        <w:t>（1）〔䩞鞢〕也单用作“鞢”。*王国维*《觀堂集林·胡服考》：“《唐六典》、《新》、《舊》二書之鞢及䩞鞢，《夢溪筆談》之鞢𩎃，亦謂馬鞍之飾。”见“䩞”。</w:t>
        <w:br/>
        <w:br/>
        <w:t>（2）马缰。《龍龕手鑑·革部》：“鞢，馬韁也。”*唐**温大雅*《大唐創業起居注》卷二：“就人間以齊物，從戎馬以同塵。咸願解巾，負茲羈鞢。”</w:t>
        <w:br/>
        <w:br/>
        <w:t>（二）zhá　《廣韻》丈甲切，入狎澄。</w:t>
        <w:br/>
        <w:br/>
        <w:t>〔𩉾鞢〕见“𩉾”。《廣韻·狎韻》：“鞢，𩉾鞢。”*周祖谟*校勘記：“鞢，*黎*本作鞢，注作𩉾𧃹。案：三字均當從華作。”</w:t>
        <w:br/>
        <w:br/>
        <w:t>（三）dié</w:t>
        <w:br/>
        <w:br/>
        <w:t>〔鞢𩎃〕也作“䪓韘”。古代胡服䪓韘带上用以佩物的金属装饰。*王国维*《觀堂集林·胡服考》引《夢溪筆談》一：“帶衣所垂鞢𩎃，蓋欲佩帶弓劍帉帨算囊刀礪之類。自後雖去鞢𩎃，而猶存其環。環所以銜鞢𩎃，如馬之鞦根，即今之帶銙也。”按：*胡道静*新校正本“鞢𩎃”作“蹀躞”。</w:t>
        <w:br/>
      </w:r>
    </w:p>
    <w:p>
      <w:r>
        <w:t>鞣##鞣</w:t>
        <w:br/>
        <w:br/>
        <w:t>《説文》：“鞣，耎也。从革，从柔，柔亦聲。”</w:t>
        <w:br/>
        <w:br/>
        <w:t>róu　《廣韻》耳由切，平尤日。又人又切。幽部。</w:t>
        <w:br/>
        <w:br/>
        <w:t>（1）熟皮。《説文·革部》：“鞣，耎也。”*桂馥*義證：“《集韻》：‘《説文》：鞣，耎也，謂柔革。’《廣韻》：‘鞣，熟皮。’”《古今韻會舉要·候韻》：“鞣，柔革也。”</w:t>
        <w:br/>
        <w:br/>
        <w:t>（2）用鞣料将兽皮制成柔软的皮革。*清**錢坫*《説文解字斠詮·革部》：“鞣，今人治皮，俗猶曰鞣。”</w:t>
        <w:br/>
        <w:br/>
        <w:t>（3）用同“蹂”。蹂躪。《正字通·革部》：“鞣，與蹂通。”*唐**韓愈*《曹成王碑》：“大鞣*長平*。”*清**王士禛*《過江集自序》：“疾搤*岳陽*，遂鞣*長沙楚*角之*粤*。”</w:t>
        <w:br/>
        <w:br/>
        <w:t>（4）干革。《玉篇·革部》：“鞣，乾革也。”</w:t>
        <w:br/>
      </w:r>
    </w:p>
    <w:p>
      <w:r>
        <w:t>鞤##鞤</w:t>
        <w:br/>
        <w:br/>
        <w:t>鞤bāng　《廣韻》博旁切，平唐幫。</w:t>
        <w:br/>
        <w:br/>
        <w:t>同“幫”。鞋的边缘部分。即鞋帮。《集韻·唐韻》：“幫，治履邊也。或作鞤。”特指皮制的鞋帮。《玉篇·革部》：“鞤，鞋革皮。”《字彙·革部》：“與幫同。以皮為履。”</w:t>
        <w:br/>
      </w:r>
    </w:p>
    <w:p>
      <w:r>
        <w:t>鞥##鞥</w:t>
        <w:br/>
        <w:br/>
        <w:t>《説文》：“鞥，轡鞥。从革，弇聲。讀若譍。一曰龍頭繞者。”按：*段玉裁*改“龍”为“龓”。</w:t>
        <w:br/>
        <w:br/>
        <w:t>èng　《廣韻》烏合切，入合影。又《集韻》一憎切。緝部。</w:t>
        <w:br/>
        <w:br/>
        <w:t>马缰绳。《説文·革部》：“鞥，轡鞥。一曰龍頭繞者。”*段玉裁*注：“轡鞥葢古語，轡亦名鞥也。”*桂馥*義證：“轡鞥者，《廣韻》：‘鞥，皮裏角也。’”按：*周祖谟*《廣韻校勘記》：“裏，*元**泰定*本，*明*本並作裹。”*王筠*釋例：“鞥下云：‘轡鞥，一曰龍頭繞者。’《玉篇》云：‘轡鞥也，籠頭繞者。’然則下句即上句之注解也。葢本文祗作‘轡鞥也’，後人以其言太簡，故以‘籠頭繞者’申説之。”</w:t>
        <w:br/>
      </w:r>
    </w:p>
    <w:p>
      <w:r>
        <w:t>鞦##鞦</w:t>
        <w:br/>
        <w:br/>
        <w:t>〔秋（2）〕</w:t>
        <w:br/>
        <w:br/>
        <w:t>qiū　《廣韻》七由切，平尤清。</w:t>
        <w:br/>
        <w:br/>
        <w:t>（1）同“鞧”。《玉篇·革部》：“鞦，車鞦也。”*遼**希麟*《續一切經音義》卷九：“鞦，《韻英》云：‘車鞦也，從革，秋聲。又作鞧。’”《三國志·蜀志·諸葛亮傳》“木牛流馬”*南朝**宋**裴松之*注引《諸葛亮集》載“作木牛流馬法”曰：“細者為牛鞅，攝者為牛鞦軸。”《世説新語·政事》：“閣東有大牛，*和嶠*鞅、*裴楷*鞦。”《兒女英雄傳》第十一回：“（*張老*）便把牲口攏住，鞭子往後鞦裏一掖，抄着手，靠了車轅站住不動，也不答話。”</w:t>
        <w:br/>
        <w:br/>
        <w:t>（2）〔鞦韆〕运动和游戏用具，在木架或铁架上系两绳，下拴横板，人在板上利用脚蹬板的力量在空中前后摆动。今简化作“秋千”。如：打秋千。*唐**杜甫*《清明》：“十年蹴踘將雛遠，萬里鞦韆習俗同。”</w:t>
        <w:br/>
      </w:r>
    </w:p>
    <w:p>
      <w:r>
        <w:t>鞧##鞧</w:t>
        <w:br/>
        <w:br/>
        <w:t>鞧qiū　《廣韻》七由切，平尤清。</w:t>
        <w:br/>
        <w:br/>
        <w:t>（1）拴在牲口股后的皮带。《釋名·釋車》：“鞧，遒也。在後遒迫使不得卻縮也。”《廣韻·尤韻》：“鞧，車鞧。”《晋書·潘岳傳》：“時尚書僕射*山濤*領吏部，*王濟*、*裴楷*等並為帝所親遇。*岳*内非之，乃題閣道為謡曰：‘閣道東，有大牛，*王濟*鞅，*裴楷*鞧。’”*清**余慶遠*《維西見聞紀》：“鞧韀極麗，多飾以金銀寶石。”</w:t>
        <w:br/>
        <w:br/>
        <w:t>（2）方言。收缩。如：鞧着眉毛。*梁斌*《播火记》：“怕露出破绽，鞧着屁股不肯去。”</w:t>
        <w:br/>
      </w:r>
    </w:p>
    <w:p>
      <w:r>
        <w:t>鞨##鞨</w:t>
        <w:br/>
        <w:br/>
        <w:t>鞨（一）hé　《廣韻》胡葛切，入曷匣。</w:t>
        <w:br/>
        <w:br/>
        <w:t>鞋。《廣雅·釋器》：“鞨，𡳐也。”</w:t>
        <w:br/>
        <w:br/>
        <w:t>（二）shé　《廣韻》食列切，入薛船。</w:t>
        <w:br/>
        <w:br/>
        <w:t>治革。《廣韻·薛韻》：“鞨，治皮。”</w:t>
        <w:br/>
        <w:br/>
        <w:t>（三）mò　《洪武正韻》莫轄切。</w:t>
        <w:br/>
        <w:br/>
        <w:t>〔鞨巾〕束发的巾。《洪武正韻·轄韻》：“鞨，《方言》：‘鞨巾，俗人帕頭是也。’”《列子·湯問》：“北國之人，鞨巾而裘。”*張湛*注：“鞨音末。《方言》：‘俗人帕頭。’是也。”</w:t>
        <w:br/>
      </w:r>
    </w:p>
    <w:p>
      <w:r>
        <w:t>鞩##鞩</w:t>
        <w:br/>
        <w:br/>
        <w:t>鞩同“鞘”。《龍龕手鑑·革部》：“鞩”，“鞘”的俗字。</w:t>
        <w:br/>
      </w:r>
    </w:p>
    <w:p>
      <w:r>
        <w:t>鞪##鞪</w:t>
        <w:br/>
        <w:br/>
        <w:t>《説文》：“鞪，車軸束也。从革，敄聲。”</w:t>
        <w:br/>
        <w:br/>
        <w:t>（一）mù　《廣韻》莫卜切，入屋明。屋部。</w:t>
        <w:br/>
        <w:br/>
        <w:t>同“楘”。车辕上绑扎加固的皮带，也作为装饰。《説文·革部》：“鞪，軸束也。”*徐鍇*繫傳：“以革束車軸，製其裂也。”*苗夔*校勘記：“製當作制。”*王筠*句讀：“軸當作輈，軸用直木，無事于束。”《玉篇·革部》：“鞪，曲轅束也。亦作楘。”《詩·秦風·小戎》“小戎俴收，五楘梁輈”*唐**陸德明*釋文：“楘，本又作鞪。”</w:t>
        <w:br/>
        <w:br/>
        <w:t>（二）móu　《廣韻》莫浮切，平尤明。</w:t>
        <w:br/>
        <w:br/>
        <w:t>〔鞮鞪〕即“兜鍪”。头盔。《廣雅·釋器》：“兜鞪謂之胄。”*王念孫*疏證：“鞪、鍪並通。”《廣韻·尤韻》：“鞪”，同“鍪”。《漢書·韓延壽傳》：“令騎士兵車四面營陳，被甲鞮鞪居馬上，抱弩負籣。”*顔師古*注：“鞮鞪，即兜鍪也。”</w:t>
        <w:br/>
      </w:r>
    </w:p>
    <w:p>
      <w:r>
        <w:t>鞫##鞫</w:t>
        <w:br/>
        <w:br/>
        <w:t>（一）jū　《廣韻》居六切，入屋見。沃部。</w:t>
        <w:br/>
        <w:br/>
        <w:t>（1）穷究，审问。《玉篇·革部》：“鞫，問鞫也。”《集韻·屋韻》：“𥷚，《説文》：‘窮理罪人也。’亦作鞫。”《史記·酷吏列傳》：“*湯*掘窟得盗鼠及餘肉，劾鼠掠治，傳爰書，訊鞫論報，并取鼠與肉，具獄磔堂下。”《漢書·車千秋傳》：“未聞九卿廷尉有所鞫也。”*顔師古*注：“鞫，問也。”《元史·王惲傳》：“朝廷委*惲*鞫之，一訊即得其實。”*徐珂*《清稗類鈔·盗賊類》：“鞫得實，庫金凡八萬兩。”</w:t>
        <w:br/>
        <w:br/>
        <w:t>（2）穷尽。《爾雅·釋言》：“鞫，窮也。”*郭璞*注：“窮盡也。”《詩·小雅·小弁》：“踧踧周道，鞫為茂草。”*毛*傳：“鞫，窮也。”</w:t>
        <w:br/>
        <w:br/>
        <w:t>（3）穷困。《詩·大雅·雲漢》：“鞫哉庶正，疚哉冢宰。”*鄭玄*箋：“鞫，窮也。”</w:t>
        <w:br/>
        <w:br/>
        <w:t>（4）水涯的尽头。《爾雅·釋丘》“厓内為隩，外為隈”*宋**邢昺*疏：“隈當作鞫，傳寫誤也。”按：*陸德明*釋文本作“鞫”。《詩·大雅·公劉》：“止旅乃密，芮鞫之即。”*孔穎達*疏：“鞫是水厓之名，言其曲水窮盡之處也。”</w:t>
        <w:br/>
        <w:br/>
        <w:t>（5）同“鞠”。《龍龕手鑑·革部》：“鞫”，“鞠”的俗字。《馬王堆漢墓帛書·十六經·正亂》：“充其胃以為鞫，使人执之，多中者賞。”*清**毛奇齡*《刑部員外佟君夫人石氏墓碑銘》：“君與夫人偕奔喪，所遺幼弟稚妹皆在襁褓，夫人乃接受而鞫粥之。”</w:t>
        <w:br/>
        <w:br/>
        <w:t>（6）姓。《萬姓統譜·屋韻》：“鞫，*宋**鞫詠*，*開封*人。”</w:t>
        <w:br/>
        <w:br/>
        <w:t>（二）qū　《龍龕手鑑》去竹反。</w:t>
        <w:br/>
        <w:br/>
        <w:t>同“鞠”。《龍龕手鑑·革部》：“鞫”，“鞠”的俗字。</w:t>
        <w:br/>
      </w:r>
    </w:p>
    <w:p>
      <w:r>
        <w:t>鞬##鞬</w:t>
        <w:br/>
        <w:br/>
        <w:t>《説文》：“鞬，所以戢弓矢。从革，建聲。”</w:t>
        <w:br/>
        <w:br/>
        <w:t>（一）jiān　《廣韻》居言切，平元見。元部。</w:t>
        <w:br/>
        <w:br/>
        <w:t>（1）马上盛弓矢的器具。《方言》卷九：“所以藏箭弩謂之箙，弓謂之鞬。”《説文·革部》：“鞬，所以戢弓矢。”《廣韻·元韻》：“鞬，馬上盛弓矢器。”《左傳·僖公二十三年》：“左執鞭弭，右屬櫜鞬。”*杜預*注：“櫜以受箭，鞬以受弓。”《後漢書·西羌傳》：“桴革暫動，則屬鞬以鳥驚。”*李賢*注：“鞬，箭服也。”*明**湯顯祖*《紫簫記·换馬》：“棨㦸黄牙金埒擁，文貂錦帶玉鞬幪。”</w:t>
        <w:br/>
        <w:br/>
        <w:t>（2）古代博戏用语。《南史·卞彬傳》：“擲五木子，十擲輒鞬。”*清**黄遵憲*《馬關紀事》：“傷心償博進，十擲輒成鞬。”</w:t>
        <w:br/>
        <w:br/>
        <w:t>（3）藏闭。《古今韻會舉要·銑韻》：“鞬，韜也。”《後漢書·馬融傳》：“臣聞昔命師於鞬櫜，偃伯於靈臺，或人嘉而稱焉。”*李賢*注：“鞬以藏箭，櫜以藏弓。鞬音紀言反……謂閉藏之也。”</w:t>
        <w:br/>
        <w:br/>
        <w:t>（二）jiàn　《古今韻會舉要》巨展切。</w:t>
        <w:br/>
        <w:br/>
        <w:t>束，缠束。《古今韻會舉要·銑韻》：“鞬，轄之也。”《後漢書·崔寔傳》：“方將柑勒鞬輈以救之，豈暇鳴和鑾，清節奏哉。”*李賢*注：“鞬，猶束也。”</w:t>
        <w:br/>
      </w:r>
    </w:p>
    <w:p>
      <w:r>
        <w:t>鞭##鞭</w:t>
        <w:br/>
        <w:br/>
        <w:t>《説文》：“鞭，驅也。从革，便聲。☀，古文鞭。”</w:t>
        <w:br/>
        <w:br/>
        <w:t>biān　《廣韻》卑連切，平仙幫。元部。</w:t>
        <w:br/>
        <w:br/>
        <w:t>（1）打马。《説文·革部》：“鞭，驅也。”《左傳·哀公二十七年》：“馬不出者，助之鞭之。”*唐**李白*《贈友人三首》之二：“廉夫唯重義，駿馬不勞鞭。”泛指鞭打。*遼**希麟*《續一切經音義》卷九：“鞭，《字書》云：‘擊也。’《尚書》云：‘撻以記之也。’”《左傳·襄公十四年》：“公怒，鞭*師曹*三百。”《農政全書·水利》：“凡築岸先實其底……堅築下腳，漸次累高，加土一層，又築一層，杵搗其面，棍鞭其旁。”*鲁迅*《且介亭杂文末编·因太炎先生而想起的二三事》：“为父的可鞭其子女。”</w:t>
        <w:br/>
        <w:br/>
        <w:t>（2）马鞭。《玉篇·革部》：“鞭，馬策也。”《左傳·宣公十五年》：“雖鞭之長，不及馬腹。”*唐**柳宗元*《鞭賈》：“馬相踶，因大擊，鞭折而為五六。”泛指鞭子。如：教鞭。*毛泽东*《七律·到韶山》：“红旗卷起农奴㦸，黑手高悬霸主鞭。”</w:t>
        <w:br/>
        <w:br/>
        <w:t>（3）古代宫刑之一。《集韻·㒨韻》：“鞭，扑也。”《書·舜典》：“鞭作宫刑。”《國語·魯語上》：“薄刑用鞭扑，以威民也。”*韋昭*注：“鞭，宫刑也。”《遼史·刑法志上》：“拷訙之具有麄、細杖及鞭、烙法。”*沈寄簃*《歷代刑法考·總考一》：“言九刑以墨一、劓二、剕三、宫四、大辟五，又流六、贖七、鞭八、扑九，故曰九刑也。”</w:t>
        <w:br/>
        <w:br/>
        <w:t>（4）竹根。*宋**贊寧*《筍譜·名》：“竹根曰鞭。”*唐**張蠙*《新竹》：“新鞭暗入庭，初長兩三莖。”*宋**蘇軾*《東坡八首》之二：“好竹不難栽，但恐鞭横逸。”《農政全書·種植》：“夏伐竹則根傷，而鞭皆爛。”</w:t>
        <w:br/>
        <w:br/>
        <w:t>（5）古代兵器。如：竹节鞭；三棱鞭。《水滸全傳》第五十五回：“却好那一鞭打將下來，正在刀口上。”*明**姚茂良*《精忠記·猾虜》：“誰人及得俺武藝，不論鞭簡與撾搥。”</w:t>
        <w:br/>
        <w:br/>
        <w:t>（6）爆竹。如：一挂鞭；放鞭。</w:t>
        <w:br/>
      </w:r>
    </w:p>
    <w:p>
      <w:r>
        <w:t>鞮##鞮</w:t>
        <w:br/>
        <w:br/>
        <w:t>《説文》：“鞮，革履也。从革，是聲。”</w:t>
        <w:br/>
        <w:br/>
        <w:t>dī　《廣韻》都奚切，平齊端。支部。</w:t>
        <w:br/>
        <w:br/>
        <w:t>（1）古代用皮制的鞋。《方言》卷四：“自*關*而東，複履其庳者謂之𩊁下，襌者謂之鞮。”*郭璞*注：“今韋鞮也。”《鹽鐵論·散不足》：“古者庶人賤騎繩控，革鞮皮廌而已。”*唐**韓翃*《送巴州楊使君》：“前驅錦帶魚皮鞮。”*明**袁宏道*《甃路疏》：“計紈其衣者，一春當費鞮二緉。”</w:t>
        <w:br/>
        <w:br/>
        <w:t>（2）我国古代北方、西方少数民族的别称。*唐**慧琳*《一切經音義》卷八十五：“鞮，北*狄*西*戎*號也。”</w:t>
        <w:br/>
        <w:br/>
        <w:t>（3）智；知。《廣雅·釋詁三》：“鞮，𣉻也。”*王念孫*疏證：“知與𣉻通，即今智字也。……鞮者，《王制》：‘西方曰*狄鞮*。’*鄭*注云：‘鞮之言知也。’正義云：‘謂通傳言語與中國相知。’”</w:t>
        <w:br/>
        <w:br/>
        <w:t>（4）姓。《元和姓纂·齊韻》引《風俗通》：“*晋**銅鞮伯華*之後氏焉。”</w:t>
        <w:br/>
      </w:r>
    </w:p>
    <w:p>
      <w:r>
        <w:t>鞯##鞯</w:t>
        <w:br/>
        <w:br/>
        <w:t>鞯“韉”的简化字。</w:t>
        <w:br/>
      </w:r>
    </w:p>
    <w:p>
      <w:r>
        <w:t>鞰##鞰</w:t>
        <w:br/>
        <w:br/>
        <w:t>鞰同“韞”。</w:t>
        <w:br/>
      </w:r>
    </w:p>
    <w:p>
      <w:r>
        <w:t>鞱##鞱</w:t>
        <w:br/>
        <w:br/>
        <w:t>鞱同“韜”。《集韻·𩫕韻》：“韜，《説文》：‘劒衣也。’一曰寬也。或从革。”*明**袁宏道*《隨筆·暑談》：“學道人是鞱光歛跡，勿露鋒芒，故曰潛曰密。”</w:t>
        <w:br/>
      </w:r>
    </w:p>
    <w:p>
      <w:r>
        <w:t>鞲##鞲</w:t>
        <w:br/>
        <w:br/>
        <w:t>鞲同“韝”。《玉篇·革部》：“鞲，射鞲，臂捍。”《字彙·革部》：“鞲，同韝。*唐**顧雲*《池陽醉歌贈匡廬處士姚巖傑》：“肺枯似著爐鞲煽，腦熱如遭鎚鑿釘。”*元*佚名《衣襖車》第一折：“則我這劍㦸藏收，臂無錦鞲。”</w:t>
        <w:br/>
      </w:r>
    </w:p>
    <w:p>
      <w:r>
        <w:t>鞳##鞳</w:t>
        <w:br/>
        <w:br/>
        <w:t>鞳tà　《廣韻》吐盍切，入盍透。</w:t>
        <w:br/>
        <w:br/>
        <w:t>（1）〔鏜鞳〕象声词。钟鼓声。《廣韻·盍韻》：“鞳，鏜鞳，鐘聲。”《集韻·合韻》：“鞳，鏜鞳，鐘鼓聲。”*唐**白居易*《敢諫鼓賦》：“又如殷其雷，在南山之隈，音鏘鏘以鏜鞳。”*宋**蘇軾*《石鐘山記》：“有窾坎鏜鞳之聲，與向之噌吰者相應，如樂作焉。”</w:t>
        <w:br/>
        <w:br/>
        <w:t>（2）兵器。《玉篇·革部》：“鞳，兵器。”</w:t>
        <w:br/>
      </w:r>
    </w:p>
    <w:p>
      <w:r>
        <w:t>鞴##鞴</w:t>
        <w:br/>
        <w:br/>
        <w:t>鞴（一）bèi　《廣韻》平祕切，去至並。又房六切。</w:t>
        <w:br/>
        <w:br/>
        <w:t>（1）车絥，覆盖在车轼上的一种饰物。也作“絥”。《廣韻·至韻》：“絥，《説文》：‘車絥也。’鞴，絥同。”</w:t>
        <w:br/>
        <w:br/>
        <w:t>（2）装备车马。《字彙·革部》：“鞴，服駕牛馬也。”*五代**薛昭藴*《離别難》：“寳馬曉鞴雕鞍，羅幃乍别情難。”*元**關漢卿*《竇娥冤》第二折：“我一馬難將兩鞍鞴。”《警世通言·趙太祖千里送京娘》：“不覺五更鷄唱，公子起身鞴馬要走。”</w:t>
        <w:br/>
        <w:br/>
        <w:t>（二）fú　《廣韻》房六切，入屋奉。</w:t>
        <w:br/>
        <w:br/>
        <w:t>韦囊。《廣韻·屋韻》：“鞴，韋囊。”</w:t>
        <w:br/>
        <w:br/>
        <w:t>（三）bù　《廣韻》薄故切，去暮並。</w:t>
        <w:br/>
        <w:br/>
        <w:t>〔鞴靫〕盛箭器。也作“步靫”。《古今韻會舉要·佳韻》引《埤蒼》：“鞴靫，盛箭室。”*宋**劉祁*《征婦詞》：“恨妾不為金鞴靫，在君腰下隨風埃。”</w:t>
        <w:br/>
        <w:br/>
        <w:t>（四）bài　《龍龕手鑑》蒲拜反。</w:t>
        <w:br/>
        <w:br/>
        <w:t>皮鼓风囊，俗称风箱。也作“韛”。《龍龕手鑑·革部》：“鞴，吹火具也。”*唐**施肩吾*《早春游曲江》：“*羲和*若擬動鑪鞴，先鑄*曲江*千樹紅。”《新五代史·死節傳·王彦章》：“命甲士六百人皆持巨斧，載冶者，具鞴炭，乘流而下。”*宋**陳亮*《賀新郎·酬辛幼安再用韻見寄》：“天地洪爐誰扇鞴？”《天工開物·冶鑄·鍾》：“其爐墊於土墩之上，各爐一齊鼓鞴鎔化。”</w:t>
        <w:br/>
      </w:r>
    </w:p>
    <w:p>
      <w:r>
        <w:t>鞵##鞵</w:t>
        <w:br/>
        <w:br/>
        <w:t>《説文》：“鞵，革生鞮也。从革，奚聲。”按：*段玉裁*、*王筠*等改“革生”为“生革”。</w:t>
        <w:br/>
        <w:br/>
        <w:t>xié　《廣韻》户佳切，平佳匣。支部。</w:t>
        <w:br/>
        <w:br/>
        <w:t>鞋。后作“鞋”。《説文·革部》：“鞵，生革鞮也。”*徐鍇*繫傳：“今俗作鞋。”*唐**慧琳*《一切經音義》卷十五引《證俗音》：“鞵，今内國唯以麻作，南土諸夷雜以皮絲及革諸物作之。”*唐**杜甫*《昔遊》：“豈辭青鞵胝，悵望金匕藥。”</w:t>
        <w:br/>
      </w:r>
    </w:p>
    <w:p>
      <w:r>
        <w:t>鞶##鞶</w:t>
        <w:br/>
        <w:br/>
        <w:t>《説文》：“鞶，大帶也。《易》曰：‘或錫之鞶帶。’男子帶鞶，婦人帶絲。从革，般聲。”*徐鍇*繫傳：“以革為之也。”*朱駿聲*通訓定聲：“按：帶有二：大帶以束衣，用素若絲；革帶以佩玉，用韋。字从革，當以革帶為正。”</w:t>
        <w:br/>
        <w:br/>
        <w:t>pán　《廣韻》薄官切，平桓並。元部。</w:t>
        <w:br/>
        <w:br/>
        <w:t>（1）古人佩玉的革带。《説文·革部》：“鞶，大帶也。”《左傳·桓公二年》：“鞶厲游纓，昭其數也。”《禮記·内則》：“男鞶革，女鞶絲。”*孔穎達*疏引*服虔*注：“鞶，大帶。”又古人佩于鞶用以盛手巾细物的小囊叫“鞶囊”，也单称“鞶”。《儀禮·士婚禮》：“夙夜無愆，視諸衿鞶。”*鄭玄*注：“鞶，鞶囊也。男鞶革，女鞶絲，所以盛帨巾之屬。”《三國志·魏志·武帝紀》“二月丁卯，葬*高陵*”*南朝**宋**裴松之*注引《曹瞞傳》：“（*太祖*）被服輕綃，身自佩小鞶囊以盛手巾細物，時或冠帢帽以見賓客。”按：*清**袁枚*《隨園詩話》卷十五：“似今之荷包。”</w:t>
        <w:br/>
        <w:br/>
        <w:t>（2）马腹大带。《周禮·春官·巾車》“錫樊纓”*漢**鄭玄*注：“樊讀如鞶帶之鞶，謂今馬大帶也。”*段玉裁*漢讀考：“人大帶謂之鞶，因而馬大帶亦謂之鞶。”</w:t>
        <w:br/>
        <w:br/>
        <w:t>（3）车轴上系靷的皮环。《廣雅·釋器》：“䩒謂之鞶。”参见“䩒”。</w:t>
        <w:br/>
      </w:r>
    </w:p>
    <w:p>
      <w:r>
        <w:t>鞷##鞷</w:t>
        <w:br/>
        <w:br/>
        <w:t>鞷gé</w:t>
        <w:br/>
        <w:br/>
        <w:t>古代的一种钟类乐器。也作“膈”。《荀子·樂論》：“故鼓似天，鐘似地，磬似水，竽、笙、簫、和、筦、籥似星辰日月，鞉、柷、拊、鞷、椌、楬似萬物。”*郝懿行*補注：“今按：拊鞷，《禮論》作拊膈，其義當同。”</w:t>
        <w:br/>
      </w:r>
    </w:p>
    <w:p>
      <w:r>
        <w:t>鞸##鞸</w:t>
        <w:br/>
        <w:br/>
        <w:t>鞸（一）bì　㊀《廣韻》卑吉切，入質幫。質部。</w:t>
        <w:br/>
        <w:br/>
        <w:t>同“韠”。古代朝觐或祭祀时遮蔽在衣服前面的一种服饰。《廣韻·質韻》：“韠，胡服，蔽膝。《説文》曰‘紱也，所以蔽前’也……俗作鞸。”《國語·晋語九》：“端委鞸帶。”《新唐書·車服志》：“朝服謂之鞸，冕服謂之黻。”</w:t>
        <w:br/>
        <w:br/>
        <w:t>㊁《集韻》簿必切，入質並。</w:t>
        <w:br/>
        <w:br/>
        <w:t>同“䩛”。约束在车上的皮带。《集韻·質韻》：“䩛、鞸，《説文》：‘車束也。’或从畢。”</w:t>
        <w:br/>
        <w:br/>
        <w:t>（二）bǐng　《古今韻會舉要》補鼎切。質部。</w:t>
        <w:br/>
        <w:br/>
        <w:t>同“鞞”。刀剑鞘。《古今韻會舉要·迥韻》：“鞞，《説文》：‘刀室也。’或作鞸。”《詩·小雅·瞻彼洛矣》：“君子至止，鞸琫有珌。”</w:t>
        <w:br/>
      </w:r>
    </w:p>
    <w:p>
      <w:r>
        <w:t>鞹##鞹</w:t>
        <w:br/>
        <w:br/>
        <w:t>同“鞟”。《説文·革部》：“鞹，去毛皮也。《論語》曰：‘虎豹之鞹。’从革，郭聲。”*王筠*句讀：“《顔淵篇》文，今作鞟者，以𩫏代𩫩，變𩫏為享也。”《集韻·鐸韻》：“鞹，或省。”《詩·齊風·載驅》：“載驅薄薄，簟茀朱鞹。”《吕氏春秋·不苟》：“乃使吏鞹其拳。”*高誘*注：“鞹，革也，以革囊其手也。”*宋**沈括*《夢溪筆談補·雜誌》：“其大者，戴帽，衣藍裳，袒一臂，鞹雙足。”</w:t>
        <w:br/>
      </w:r>
    </w:p>
    <w:p>
      <w:r>
        <w:t>鞺##鞺</w:t>
        <w:br/>
        <w:br/>
        <w:t>鞺tāng　《集韻》他郎切，平唐透。</w:t>
        <w:br/>
        <w:br/>
        <w:t>（1）〔鞺鞳〕象声词。鼓声。也单用作“鞺”。《集韻·唐韻》：“鼞，《説文》鼓聲也。或作鞺。”*唐**皮日休*《任詩》：“衮衣競璀璨，鼓吹争鞺鞳。”《聊齋志異·金和尚》：“雜以鼓樂喧豗，百戲鞺鞳。”又象声词。类似钟鼓的声音。*宋**陸游*《夜寒起坐待旦》：“青熒煨芋火，鞺鞳鼓簾風。”*清**李伯元*《文明小史》第二十二回：“鞺的一槍。”*郭沫若*《屈原》第五幕第二场：“我要看那滚滚的波涛，我要听那鞺鞺鞳鞳的咆哮。”</w:t>
        <w:br/>
        <w:br/>
        <w:t>（2）盛貌。《改併四聲篇海·革部》引《餘文》：“鞺，盛皃。”</w:t>
        <w:br/>
      </w:r>
    </w:p>
    <w:p>
      <w:r>
        <w:t>鞻##鞻</w:t>
        <w:br/>
        <w:br/>
        <w:t>鞻lóu　《廣韻》落侯切，平侯來。侯部。</w:t>
        <w:br/>
        <w:br/>
        <w:t>〔鞮鞻氏〕*周*代乐官名。掌四夷之乐。《玉篇·革部》：“鞻，鞮鞻氏，掌四夷之樂官也。”《周禮·春官·鞮鞻氏》：“鞮鞻氏掌四夷之樂與其聲歌。”按：《周禮·春官·叙》“鞮鞻氏下士四人”*漢**鄭玄*注：“鞻，讀為屨，鞮屨，四夷舞者所屝也。”</w:t>
        <w:br/>
      </w:r>
    </w:p>
    <w:p>
      <w:r>
        <w:t>鞼##鞼</w:t>
        <w:br/>
        <w:br/>
        <w:t>《説文》：“鞼，韋繡也。从革，貴聲。”</w:t>
        <w:br/>
        <w:br/>
        <w:t>（一）guì　《廣韻》求位切，去至羣。又公回切。微部。</w:t>
        <w:br/>
        <w:br/>
        <w:t>（1）有文采的皮革。《説文·革部》：“鞼，韋繡也。”*徐鍇*繫傳：“臣*鍇*按：《國語》：*齊*罰輕罪者，鞼盾一㦸。謂繡革為盾。《唐史》：戎狄婦人或能刺韋為繡也。”《墨子·節用中》：“凡天下羣百工，輪車鞼匏，陶冶梓匠，使各從事其所能。”*畢沅*校注：“鞼，《説文》云：韋繡也。”</w:t>
        <w:br/>
        <w:br/>
        <w:t>（2）马缰。《類篇·革部》：“鞼，韁也。”</w:t>
        <w:br/>
        <w:br/>
        <w:t>（3）强。《廣雅·釋詁四》：“鞼，强也。”*錢大昭*疏義：“鞼者，韋之强也。”</w:t>
        <w:br/>
        <w:br/>
        <w:t>（4）折断。《字彙補·革部》：“鞼，折也。”《淮南子·原道》：“疏達而不悖，堅强而不鞼。”*高誘*注：“鞼，折。”*明**陳子龍*《釋愁文》：“挫之勿鞼，擯之勿傾。”</w:t>
        <w:br/>
        <w:br/>
        <w:t>（二）huì　《集韻》胡對切，去隊匣。</w:t>
        <w:br/>
        <w:br/>
        <w:t>绣韦囊。《集韻·隊韻》：“鞼，繡韋囊。”</w:t>
        <w:br/>
      </w:r>
    </w:p>
    <w:p>
      <w:r>
        <w:t>鞽##鞽</w:t>
        <w:br/>
        <w:br/>
        <w:t>〔鞒〕</w:t>
        <w:br/>
        <w:br/>
        <w:t>（一）qiāo　《廣韻》起嚻切，平宵溪。</w:t>
        <w:br/>
        <w:br/>
        <w:t>（1）古时山行所乘的用具。《玉篇·革部》：“鞽，亦作橇。”按：《廣韻·宵韻》：“鞽”，同“橇”。*周祖谟*校勘記：“此以橇、鞽為一字，非是。此鞽下當云：山行所乘。”</w:t>
        <w:br/>
        <w:br/>
        <w:t>（2）表演高跷用的木棍。*元**高安道*《哨遍·嗓淡行院》：“踏鞽的險不樁的頭破。”</w:t>
        <w:br/>
        <w:br/>
        <w:t>（二）juē　《集韻》訖約切，入藥見。藥部。</w:t>
        <w:br/>
        <w:br/>
        <w:t>同“屩”。草鞋。《集韻·藥韻》：“屩，《説文》：‘屐也。’亦从革。”《篇海類編·鳥獸類·革部》：“鞽，草履。”《管子·輕重甲》：“百鍾之家，不得事鞽。”*郭沫若*等集校：“*安井衡*云：‘鞽，同屩，草屨也。’”</w:t>
        <w:br/>
        <w:br/>
        <w:t>（三）qiáo</w:t>
        <w:br/>
        <w:br/>
        <w:t>鞍子拱起的地方。也作“橋”。*元**鄭光祖*《智勇定齊》第四折：“白馬金鞍碧玉鞽。”《三國志通俗演義·曹孟德謀殺董卓》：“驢鞍前鞽懸酒二瓶，手抱果木而來。”*鲁迅*《而已集·读书杂谈》：“老人忙将孩子抱到鞍鞒上。”</w:t>
        <w:br/>
      </w:r>
    </w:p>
    <w:p>
      <w:r>
        <w:t>鞾##鞾</w:t>
        <w:br/>
        <w:br/>
        <w:t>同“靴”。《釋名·釋衣服》：“鞾，跨也。兩足各以一跨騎也。本胡服，*趙武靈王*服之。”*畢沅*疏證：“下九字，今本脱，《北堂書鈔》、《廣韻》、《御覽》引皆有，今據補。”《説文新附·革部》：“鞾，鞮屬。从革，華聲。”《玉篇·革部》：“鞾，同靴。”*漢**曹操*《與太尉楊彪書》：“並遺足下貴室綵錯羅縠裘一領，織成鞾一量。有心青衣二人，長奉左右。”《全唐詩·語·佛書引語》：“赤脚人趁兔，著鞾人喫肉。”《明史·輿服志三》：“先是百官入朝，遇雨皆躡釘鞾。”</w:t>
        <w:br/>
      </w:r>
    </w:p>
    <w:p>
      <w:r>
        <w:t>鞿##鞿</w:t>
        <w:br/>
        <w:br/>
        <w:t>鞿jī　《廣韻》居依切，平微見。微部。</w:t>
        <w:br/>
        <w:br/>
        <w:t>（1）马嚼子。《玉篇·革部》：“鞿，韁在口。”《楚辭·離騷》：“余雖好修姱以鞿羈兮。”*王逸*注：“鞿覊，以馬自喻。繮在口曰鞿，革絡頭曰覊，言為人所繫累也。”《漢書·刑法志》：“是猶以鞿而御駻突，違救時之宜矣。”*宋**蘇軾*《别黄州》：“病瘡老馬不任鞿，猶向君王得敝幃。”</w:t>
        <w:br/>
        <w:br/>
        <w:t>（2）马笼头。《集韻·微韻》：“鞿，馬絡頭。”</w:t>
        <w:br/>
        <w:br/>
        <w:t>（3）系马。《廣韻·微韻》：“鞿，繫馬。”</w:t>
        <w:br/>
        <w:br/>
        <w:t>（4）牵制；束缚。*唐**韓愈*《山石》：“人生如此自可樂，豈必局束為人鞿。”*清**徐鼒*《小腆紀年》卷八：“鞿我使臣，蹂我近境。”</w:t>
        <w:br/>
        <w:br/>
        <w:t>（5）捡。《龍龕手鑑·革部》：“鞿，撿也。”</w:t>
        <w:br/>
      </w:r>
    </w:p>
    <w:p>
      <w:r>
        <w:t>韀##韀</w:t>
        <w:br/>
        <w:br/>
        <w:t>韀同“韉”。《集韻·先韻》：“韀，馬被具。”《字彙·革部》：“韀，同韉。”《木蘭詩》：“東市買駿馬，西市買鞍韀。”*五代**毛文錫*《接賢賓》：“香韀鏤襜五花驄，值春景初融。”*元**陶宗儀*《輟耕録·西皮》：“髹器稱西皮者，世誤以為犀角之犀，非也，乃西方馬韀，自黑而丹，自丹而黄，時復改易，五色相疊。”</w:t>
        <w:br/>
      </w:r>
    </w:p>
    <w:p>
      <w:r>
        <w:t>韁##韁</w:t>
        <w:br/>
        <w:br/>
        <w:t>韁同“繮”。*唐**慧琳*《一切經音義》卷六十二：“韁，《蒼頡篇》云：‘馬緤也。’”《玉篇·革部》：“韁，馬緤。亦作繮。”《漢書·叙傳上》：“今吾子已貫仁誼之羈絆，繫名聲之韁鎖。”*顔師古*注：“韁，如馬韁也。”《樂府詩集·清商曲辭六·青騘白馬》：“青騘白馬紫絲韁，可憐石橋根柏梁。”*明*佚名《岳飛破虜東窗記》第十六折：“正是臨崖勒馬將韁繩來放。”</w:t>
        <w:br/>
      </w:r>
    </w:p>
    <w:p>
      <w:r>
        <w:t>韂##韂</w:t>
        <w:br/>
        <w:br/>
        <w:t>韂chàn　《廣韻》昌豔切，去豔昌。</w:t>
        <w:br/>
        <w:br/>
        <w:t>小障泥。《廣韻·豔韻》：“韂，鞍小障泥。”*唐**李賀*《馬詩二十三首》之一：“無人織錦韂，誰為鑄金鞭。”*元**鄭德輝*《三戰吕布》第三折：“夾着無韂馬，兩脚走如飛。”</w:t>
        <w:br/>
      </w:r>
    </w:p>
    <w:p>
      <w:r>
        <w:t>韃##韃</w:t>
        <w:br/>
        <w:br/>
        <w:t>〔鞑〕</w:t>
        <w:br/>
        <w:br/>
        <w:t>（一）tà　《龍龕手鑑》他達反。</w:t>
        <w:br/>
        <w:br/>
        <w:t>同“撻”。用鞭棍等打人。《龍龕手鑑·革部》：“韃，正作橽（撻）打也。”《改併四聲篇海·革部》引《俗字背篇》：“韃，音撻。義同。”</w:t>
        <w:br/>
        <w:br/>
        <w:t>（二）dá　《龍龕手鑑》他達反。</w:t>
        <w:br/>
        <w:br/>
        <w:t>〔韃靼〕1.我国古代北方各游牧民族的统称。后为*蒙古*的别称。也单称“韃”。《篇海類編·鳥獸類·革部》：“韃，*韃靼*，北狄總名。”*宋**劉克莊*《轉調二郎神》之四：“*蒙韃*殘兵騎豬遁，永絶生猺侵省。”*元*佚名《宋季三朝政要》卷一：“（*紹定*五年），國兵與*韃靼*國兵合圍*燕京*。”*鲁迅*《二心集·“民族主义文学”的任务和运命》：“联军的构成是*汉*、*鞑靼*、*女真*、*契丹*人。”2.*俄罗斯*民族之一。</w:t>
        <w:br/>
      </w:r>
    </w:p>
    <w:p>
      <w:r>
        <w:t>韄##韄</w:t>
        <w:br/>
        <w:br/>
        <w:t>《説文》：“韄，佩刀絲也。从革，蒦聲。”按：*段玉裁*、*朱駿聲*改“絲”为“系”。</w:t>
        <w:br/>
        <w:br/>
        <w:t>hù　《廣韻》胡誤切，去暮匣。鐸部。</w:t>
        <w:br/>
        <w:br/>
        <w:t>（1）缠在佩刀把上的皮绳。《説文·革部》：“韄，佩刀絲也。”*段玉裁*注：“此蓋《糸部》所謂緱也。”《莊子·庚桑楚》：“夫外韄者不可繁而捉，將内揵。”*陸德明*釋文引《三蒼》：“韄，佩刀靶韋也。”</w:t>
        <w:br/>
        <w:br/>
        <w:t>（2）束缚。《集韻·覺韻》：“韄，縛也。”*宋**劉攽*《不寐賦》：“亮伐柯之不遠兮，何内韄而罙固！”</w:t>
        <w:br/>
      </w:r>
    </w:p>
    <w:p>
      <w:r>
        <w:t>韅##韅</w:t>
        <w:br/>
        <w:br/>
        <w:t>《説文》：“𩎍，著掖鞥也。从革，顯聲。”《集韻·銑韻》：“韅，𩎍或从顯。”</w:t>
        <w:br/>
        <w:br/>
        <w:t>xiǎn　《廣韻》呼典切，上銑曉。又呼甸切。元部。</w:t>
        <w:br/>
        <w:br/>
        <w:t>驾牛马的皮件，在腋的叫“韅”。《集韻·霰韻》：“韅，駕牛具。”《字彙·革部》：“韅，馬駕具。”《左傳·僖公二十八年》：“*晋*車七百乘，韅靷鞅靽。”*陸德明*釋文：“韅，《説文》作𩎍，云：‘著腋皮’。”《史記·禮書》：“寢兕持虎，鮫韅彌龍，所以養威也。”*裴駰*集解引*徐廣*曰：“韅者，當馬腋之革。”一说在背的叫“韅”。《廣韻·銑韻》：“韅，在背曰韅。”《左傳·僖公二十八年》：“韅靷鞅靽。”*杜預*注：“在背曰韅。”*明**張岱*《陶庵夢憶·麋公》：“*萬曆*甲辰，有老醫馴一大角鹿，以鐵鉗其趾，設𩊔韅其上，用籠頭銜勒，騎而走。”一说马腹带。《釋名·釋車》：“韅，經也，横經其腹下也。”*唐**慧琳*《一切經音義》卷五十五引《蒼頡篇解詁》：“韅，馬腹帶也。”</w:t>
        <w:br/>
      </w:r>
    </w:p>
    <w:p>
      <w:r>
        <w:t>韆##韆</w:t>
        <w:br/>
        <w:br/>
        <w:t>〔千〕</w:t>
        <w:br/>
        <w:br/>
        <w:t>qiān　《廣韻》七然切，平仙清。</w:t>
        <w:br/>
        <w:br/>
        <w:t>〔鞦韆〕游戏和运动的器具，在架上系两根长绳，下面拴上供人站或坐的东西，人在上握绳，前后摆动。《玉篇·革部》：“韆，鞦韆。”《廣韻·仙韻》：“韆，鞦韆，繩戲。”*南朝**梁**宗懔*《荆楚歲時記》：“《古今藝術圖》云：‘鞦韆，北方山戎之戲，以習輕趫者。’”*宋**張有*《復古編·聯緜字》：“*高無際*作《鞦韆賦·序》云：‘*漢武帝*後庭之戲也。’本云千秋祝壽之詞也，語☀轉為鞦韆。”《聊齋志異·西湖主》：“穿過小亭，有鞦韆一架，上與雲齊。”按：“鞦韆”，今简化作“秋千”。</w:t>
        <w:br/>
      </w:r>
    </w:p>
    <w:p>
      <w:r>
        <w:t>韇##韇</w:t>
        <w:br/>
        <w:br/>
        <w:t>《説文》：“韇，弓矢韇也。从革，賣聲。”</w:t>
        <w:br/>
        <w:br/>
        <w:t>dú　《廣韻》徒谷切，入屋定。屋部。</w:t>
        <w:br/>
        <w:br/>
        <w:t>（1）弓箭葫芦或箭筒。《説文·革部》：“韇，弓矢韇也。”*段玉裁*注：“絫呼之曰韇丸，單呼之曰韇。”*桂馥*義證：“弓矢韇也者，《集韻》：‘韇，今謂之胡鹿。’《士冠禮》：‘筮人執筴抽上韇。’注云：‘韇，藏筴之器也，今時藏弓矢者謂之韇丸也。’”《後漢書·南匈奴傳》：“弓鞬韇丸一”*李賢*注引《方言》：“藏弓為鞬，藏箭為韇。”《廣韻·屋韻》：“韇，箭筩。”</w:t>
        <w:br/>
        <w:br/>
        <w:t>（2）古代卜筮用的蓍草筒。《字彙·革部》：“韇，藏筮之器。”《儀禮·士喪禮》：“筮者東面抽上韇，兼執之南面受命。”*鄭玄*注：“韇，藏筴之器也。”*陸德明*釋文：“韇，函也。”《新唐書·禮樂志一》：“若筮日，則卜正啟韇出策。”</w:t>
        <w:br/>
      </w:r>
    </w:p>
    <w:p>
      <w:r>
        <w:t>韈##韈</w:t>
        <w:br/>
        <w:br/>
        <w:t>韈同“韤”。*唐**慧琳*《一切經音義》卷十五：“韤，或從革作韈。”《韓非子·外儲説左上》：“韈係解，因自結。”《新唐書·劉子玄傳》：“韈而鐙，跣而鞍，非唯不師於古，亦自取驚流俗。”</w:t>
        <w:br/>
      </w:r>
    </w:p>
    <w:p>
      <w:r>
        <w:t>韉##韉</w:t>
        <w:br/>
        <w:br/>
        <w:t>〔鞯〕</w:t>
        <w:br/>
        <w:br/>
        <w:t>《説文新附》：“韉，馬鞁具也。从革，薦聲。”</w:t>
        <w:br/>
        <w:br/>
        <w:t>jiān　《廣韻》則前切，平先精。元部。</w:t>
        <w:br/>
        <w:br/>
        <w:t>衬托鞍的垫子。《説文新附·革部》：“韉，馬鞁具也。”*鄭珍*新附考：“韉，所以藉馬鞍。”《樂府詩集·木蘭詩》：“東市買駿馬，西市買鞍韉。”《舊唐書·李密傳》：“乘一黄牛，被以蒲韉。”*鲁迅*《故事新编·出关》：“但先给我的那匹青牛刷一下，鞍鞯晒一下。”</w:t>
        <w:br/>
      </w:r>
    </w:p>
    <w:p>
      <w:r>
        <w:t>韊##韊</w:t>
        <w:br/>
        <w:br/>
        <w:t>²⁰韊lán　《字彙》離閑切。</w:t>
        <w:br/>
        <w:br/>
        <w:t>（1）古代背在身上盛弩箭的器具。也作“籣”。《正字通·革部》：“韊，《説文》本作籣。”《史記·魏公子列傳》：“*趙王*及*平原君*自迎公子於界，*平原君*負韊夫為公子先引。”*裴駰*集解引*吕忱*曰：“韊，盛弩矢。”*司馬貞*索隱：“韊，謂以盛矢，如今之胡簏而短也。”《清朝野史大觀·轉菴和尚》：“因選强弓利矢，命壯丁負韊，夜攻其巢，咸射殺之。”</w:t>
        <w:br/>
        <w:br/>
        <w:t>（2）包容。*南朝**梁**沈約*《木紀謝》：“韊*五帝*，*軼三王*。”</w:t>
        <w:br/>
      </w:r>
    </w:p>
    <w:p>
      <w:r>
        <w:t>𥌕##𥌕</w:t>
        <w:br/>
        <w:br/>
        <w:t>𥌕同“瞽”。《龍龕手鑑·目部》：“𥌕”，“瞽”的俗字。</w:t>
        <w:br/>
      </w:r>
    </w:p>
    <w:p>
      <w:r>
        <w:t>𩉜##𩉜</w:t>
        <w:br/>
        <w:br/>
        <w:t>𩉜同“☀”。《龍龕手鑑·革部》：“𩉜、𩉳、☀，三俗。胡浪、苦耕二反。”*唐**玄應*《一切經音義》卷十二引《生經》：“鞕☀，五更反，下胡浪反。風名也。”</w:t>
        <w:br/>
      </w:r>
    </w:p>
    <w:p>
      <w:r>
        <w:t>𩉝##𩉝</w:t>
        <w:br/>
        <w:br/>
        <w:t>𩉝guì　《改併四聲篇海》引《龍龕手鑑》居僞切。</w:t>
        <w:br/>
        <w:br/>
        <w:t>皮革。《改併四聲篇海·革部》引《龍龕手鑑》：“𩉝，革也。”《敦煌掇瑣·醜女緣起》：“女緣醜陋世間希，渾身一似黑𩉝皮。”</w:t>
        <w:br/>
      </w:r>
    </w:p>
    <w:p>
      <w:r>
        <w:t>𩉞##𩉞</w:t>
        <w:br/>
        <w:br/>
        <w:t>𩉞同“䩒”。《類篇·革部》：“𩉞”，同“䩒”。</w:t>
        <w:br/>
      </w:r>
    </w:p>
    <w:p>
      <w:r>
        <w:t>𩉟##𩉟</w:t>
        <w:br/>
        <w:br/>
        <w:t>𩉟同“䩐”。《改併四聲篇海·革部》引《川篇》：“𩉟，急繫也。”《篇海類編·鳥獸類·革部》：“𩉟，同䩐。”</w:t>
        <w:br/>
      </w:r>
    </w:p>
    <w:p>
      <w:r>
        <w:t>𩉠##𩉠</w:t>
        <w:br/>
        <w:br/>
        <w:t>𩉠同“靫”。《遼史·宗室傳·耶律休哥》：“横屍滿道，𩉠矢俱罄，生獲數將以獻。”</w:t>
        <w:br/>
      </w:r>
    </w:p>
    <w:p>
      <w:r>
        <w:t>𩉡##𩉡</w:t>
        <w:br/>
        <w:br/>
        <w:t>𩉡jiá　《改併四聲篇海》引《川篇》古八切。</w:t>
        <w:br/>
        <w:br/>
        <w:t>衬马鞍的垫。《改併四聲篇海·革部》引《川篇》：“𩉡，皮韉也。”</w:t>
        <w:br/>
      </w:r>
    </w:p>
    <w:p>
      <w:r>
        <w:t>𩉢##𩉢</w:t>
        <w:br/>
        <w:br/>
        <w:t>𩉢jǐ　《改併四聲篇海》引《搜真玉鏡》居逆切。</w:t>
        <w:br/>
        <w:br/>
        <w:t>马鞍。《篇海類編·鳥獸類·革部》：“𩉢，鞍也。”</w:t>
        <w:br/>
      </w:r>
    </w:p>
    <w:p>
      <w:r>
        <w:t>𩉣##𩉣</w:t>
        <w:br/>
        <w:br/>
        <w:t>𩉣同“𩋠”。《玉篇·革部》：“𩉣，同𩋠。”</w:t>
        <w:br/>
      </w:r>
    </w:p>
    <w:p>
      <w:r>
        <w:t>𩉤##𩉤</w:t>
        <w:br/>
        <w:br/>
        <w:t>𩉤同“𩎔”。《篇海類編·鳥獸類·革部》：“𩉤，囊也。同𩎔。”</w:t>
        <w:br/>
      </w:r>
    </w:p>
    <w:p>
      <w:r>
        <w:t>𩉥##𩉥</w:t>
        <w:br/>
        <w:br/>
        <w:t>𩉥xuàn　《廣韻》胡畎切，上銑匣。</w:t>
        <w:br/>
        <w:br/>
        <w:t>（1）大车上悬缚轭的皮带。也作“鞙”。《釋名·釋車》：“𩉥，懸也，所以懸縛軛也。”</w:t>
        <w:br/>
        <w:br/>
        <w:t>（2）同“𨊼”。车弓。《玉篇·革部》：“𩉥，車𩉥也。”《集韻·銑韻》：“𨊼，車弓也。或从革。”</w:t>
        <w:br/>
      </w:r>
    </w:p>
    <w:p>
      <w:r>
        <w:t>𩉦##𩉦</w:t>
        <w:br/>
        <w:br/>
        <w:t>𩉦同“鞃”。《廣韻·登韻》：“𩉦，軾中靶也。”《集韻·登韻》：“鞃，或作𩉦。”</w:t>
        <w:br/>
      </w:r>
    </w:p>
    <w:p>
      <w:r>
        <w:t>𩉧##𩉧</w:t>
        <w:br/>
        <w:br/>
        <w:t>⁴𩉧fēng　《集韻》敷容切，平鍾敷。</w:t>
        <w:br/>
        <w:br/>
        <w:t>〔𩉧䩸〕鞍饰。也单用作“𩉧”。《集韻·鍾韻》：“𩉧；𩉧䩸，鞌飾。”《篇海類編·鳥獸類·革部》：“𩉧，鞍飾。”</w:t>
        <w:br/>
      </w:r>
    </w:p>
    <w:p>
      <w:r>
        <w:t>𩉨##𩉨</w:t>
        <w:br/>
        <w:br/>
        <w:t>𩉨同“鼓”。《玉篇·革部》：“𩉨，今作鼓。”</w:t>
        <w:br/>
      </w:r>
    </w:p>
    <w:p>
      <w:r>
        <w:t>𩉩##𩉩</w:t>
        <w:br/>
        <w:br/>
        <w:t>𩉩同“鼓”。《篇海類編·鳥獸類·革部》：“𩉩，今作鼓。”</w:t>
        <w:br/>
      </w:r>
    </w:p>
    <w:p>
      <w:r>
        <w:t>𩉪##𩉪</w:t>
        <w:br/>
        <w:br/>
        <w:t>𩉪同“䩸”。《玉篇·革部》：“𩉪，同䩸。”</w:t>
        <w:br/>
      </w:r>
    </w:p>
    <w:p>
      <w:r>
        <w:t>𩉫##𩉫</w:t>
        <w:br/>
        <w:br/>
        <w:t>𩉫bì　《集韻》簿必切，入質並。</w:t>
        <w:br/>
        <w:br/>
        <w:t>（1）同“䩛”。约束在车上的皮带。《集韻·質韻》：“䩛，《説文》：‘車束也。’或从比。”</w:t>
        <w:br/>
        <w:br/>
        <w:t>（2）鞋。《篇海類編·鳥獸類·革部》：“𩉫，鞋也。”</w:t>
        <w:br/>
      </w:r>
    </w:p>
    <w:p>
      <w:r>
        <w:t>𩉬##𩉬</w:t>
        <w:br/>
        <w:br/>
        <w:t>（一）qí　《廣韻》巨支切，平支羣。支部。</w:t>
        <w:br/>
        <w:br/>
        <w:t>（1）同“軝”。车毂两端有皮带装饰的部分。《説文·車部》：“軝，長轂之軝也，以朱約之。𩉬，軝或从革。”</w:t>
        <w:br/>
        <w:br/>
        <w:t>（2）靷。《切韻·支韻》：“𩉬，靷。”</w:t>
        <w:br/>
        <w:br/>
        <w:t>（3）靴。《龍龕手鑑·革部》：“𩉬，𩋖也。”</w:t>
        <w:br/>
        <w:br/>
        <w:t>（二）chí　《集韻》常支切，平支禪。</w:t>
        <w:br/>
        <w:br/>
        <w:t>纣馀靼。《集韻·支韻》：“𩉬，紂餘靼也。”</w:t>
        <w:br/>
      </w:r>
    </w:p>
    <w:p>
      <w:r>
        <w:t>𩉭##𩉭</w:t>
        <w:br/>
        <w:br/>
        <w:t>𩉭同“䩺”。</w:t>
        <w:br/>
      </w:r>
    </w:p>
    <w:p>
      <w:r>
        <w:t>𩉯##𩉯</w:t>
        <w:br/>
        <w:br/>
        <w:t>同“薍”。《龍龕手鑑·革部》：“𩉯，音元。”《直音篇·革部》：“𩉯，與薍同。”</w:t>
        <w:br/>
      </w:r>
    </w:p>
    <w:p>
      <w:r>
        <w:t>𩉰##𩉰</w:t>
        <w:br/>
        <w:br/>
        <w:t>𩉰àng　《改併四聲篇海·革部》引《搜真玉鏡》：“𩉰，五浪切，又五桑切。”按：据其音形，疑为“䩕”的俗字。</w:t>
        <w:br/>
      </w:r>
    </w:p>
    <w:p>
      <w:r>
        <w:t>𩉱##𩉱</w:t>
        <w:br/>
        <w:br/>
        <w:t>𩉱dī</w:t>
        <w:br/>
        <w:br/>
        <w:t>同“䩚”。皮鞋。*清**顧炎武*《天下郡國利病書·四川》：“男子衣羯羊皮𩊚𩉱，婦人多帶金花。”</w:t>
        <w:br/>
      </w:r>
    </w:p>
    <w:p>
      <w:r>
        <w:t>𩉲##𩉲</w:t>
        <w:br/>
        <w:br/>
        <w:t>𩉲同“鼓”。《集韻·姥韻》：“鼓，古作𩉲。”</w:t>
        <w:br/>
      </w:r>
    </w:p>
    <w:p>
      <w:r>
        <w:t>𩉳##𩉳</w:t>
        <w:br/>
        <w:br/>
        <w:t>𩉳同“☀”。《龍龕手鑑·革部》：“𩉜、𩉳、☀，三俗。”</w:t>
        <w:br/>
      </w:r>
    </w:p>
    <w:p>
      <w:r>
        <w:t>𩉴##𩉴</w:t>
        <w:br/>
        <w:br/>
        <w:t>𩉴è</w:t>
        <w:br/>
        <w:br/>
        <w:t>同“軛”。牛马等拉东西时驾在脖子上的器具。*唐**王建*《賽神曲》：“青天無風水復碧，龍馬上鞍牛服𩉴。”按：一本作“軛”。*明**劉基*《郁離子·千里馬》：“*郁離子*曰：‘僕聞農夫之為田也，不以羊負𩉴。’”</w:t>
        <w:br/>
      </w:r>
    </w:p>
    <w:p>
      <w:r>
        <w:t>𩉵##𩉵</w:t>
        <w:br/>
        <w:br/>
        <w:t>𩉵fén　《龍龕手鑑·革部》：“𩉵，音汾。”《字彙補·革部》：“𩉵，見《海篇》。”</w:t>
        <w:br/>
      </w:r>
    </w:p>
    <w:p>
      <w:r>
        <w:t>𩉶##𩉶</w:t>
        <w:br/>
        <w:br/>
        <w:t>𩉶同“䩚”。《龍龕手鑑·革部》：“𩉶，丁奚反。*應師*作仾，在《咒》中。”*张涌泉*《漢語俗字叢考》：“就字形而言，此字當是‘䩚’字俗寫。”按：*應師*作“仾（低）”乃同音借用。</w:t>
        <w:br/>
      </w:r>
    </w:p>
    <w:p>
      <w:r>
        <w:t>𩉷##𩉷</w:t>
        <w:br/>
        <w:br/>
        <w:t>𩉷同“靿”。*清**外方山人*《談徵·物部·靴》：“《實録》曰：‘*趙武靈王*好著靴，常短𩉷，以黄皮為之。後漸以長𩉷，軍戎通服。*唐**馬固*以麻為之，殺其𩉷加以靴氈。’”*王国维*《觀堂集林》卷二十二引《隋書·禮儀志》：“乘輿黑介幘之服，紫羅褶，南布袴，玉梁帶，紫絲鞋，長𩉷襪。田獵豫游則服之。”又引《夢溪筆談》：“中國衣冠，自*北齊*以來，乃全用胡服。窄袖緋緑短衣長𩉷靴，有鞢𩎃帶，皆胡服也。”按：今本《隋書》和学津讨原本《夢溪筆談·故事一》均作“靿”。</w:t>
        <w:br/>
      </w:r>
    </w:p>
    <w:p>
      <w:r>
        <w:t>𩉸##𩉸</w:t>
        <w:br/>
        <w:br/>
        <w:t>𩉸jù　《改併四聲篇海》引《川篇》音巨。</w:t>
        <w:br/>
        <w:br/>
        <w:t>鞍辔等的统称。《改併四聲篇海·革部》引《川篇》：“𩉸，鞁也。”特指马鞍。《篇海類編·鳥獸類·革部》：“𩉸，鞍也。”</w:t>
        <w:br/>
      </w:r>
    </w:p>
    <w:p>
      <w:r>
        <w:t>𩉹##𩉹</w:t>
        <w:br/>
        <w:br/>
        <w:t>𩉹nǐ　《集韻》乃禮切，上薺泥。</w:t>
        <w:br/>
        <w:br/>
        <w:t>（1）辔垂貌。《玉篇·革部》：“𩉹，轡垂皃。”</w:t>
        <w:br/>
        <w:br/>
        <w:t>（2）软貌。《集韻·薺韻》：“𩉹，輭也。”</w:t>
        <w:br/>
      </w:r>
    </w:p>
    <w:p>
      <w:r>
        <w:t>𩉺##𩉺</w:t>
        <w:br/>
        <w:br/>
        <w:t>《説文》：“𩉺，馬尾駝也。从革，它聲。今之般緧。”按：*徐鍇*繫傳“駝”作“𩉺”。</w:t>
        <w:br/>
        <w:br/>
        <w:t>tuó　《廣韻》徒河切，平歌定。歌部。</w:t>
        <w:br/>
        <w:br/>
        <w:t>驾车时拴在牲口屁股周围的皮带。《説文·革部》：“𩉺，馬尾駝也。今之般緧。”*徐鍇*繫傳：“今謂馬後鞦，連絡馬尾後者也。般者槃，謂屈槃繞之也。緧，今鞦字。”*苗夔*繫傳校勘記：“般者，者當作猶。”*段玉裁*注：“《方言》：‘（車紂）或謂之曲綯。’……𩉺葢𩋃之轉語。”</w:t>
        <w:br/>
      </w:r>
    </w:p>
    <w:p>
      <w:r>
        <w:t>𩉻##𩉻</w:t>
        <w:br/>
        <w:br/>
        <w:t>𩉻同“𩉺”。《集韻·戈韻》：“𩉺，《説文》：‘馬尾𩉺也。’或从㐌。”《篇海類編·鳥獸類·革部》：“𩉻，同𩉺，鞍緧。”</w:t>
        <w:br/>
      </w:r>
    </w:p>
    <w:p>
      <w:r>
        <w:t>𩉼##𩉼</w:t>
        <w:br/>
        <w:br/>
        <w:t>shēn　《廣韻》失人切，平真書。</w:t>
        <w:br/>
        <w:br/>
        <w:t>（1）同“紳”。古代官员束腰的大带。《玉篇·革部》：“𩉼，革帶。亦作紳。”《集韻·真韻》：“紳，《説文》：‘大帶也。’或从革。”</w:t>
        <w:br/>
        <w:br/>
        <w:t>（2）驾车马的革带。《睡虎地秦墓竹簡·法律答問》：“騷馬蟲皆麗衡厄鞅𩎍轅𩉼。”</w:t>
        <w:br/>
      </w:r>
    </w:p>
    <w:p>
      <w:r>
        <w:t>𩉽##𩉽</w:t>
        <w:br/>
        <w:br/>
        <w:t>𩉽fú　《集韻》分物切，入物非。</w:t>
        <w:br/>
        <w:br/>
        <w:t>同“笰”。古代车箱后面的遮蔽物。《集韻·勿韻》：“𩉽，輿革後謂之𩉽，通作笰。”</w:t>
        <w:br/>
      </w:r>
    </w:p>
    <w:p>
      <w:r>
        <w:t>𩉾##𩉾</w:t>
        <w:br/>
        <w:br/>
        <w:t>𩉾xiá　《廣韻》胡甲切，入狎匣。</w:t>
        <w:br/>
        <w:br/>
        <w:t>〔𩉾鞢〕也作“𦾏𧃹”。花叶重多貌。《廣韻·狎韻》：“𩉾，𩉾鞢。”*周祖谟*校勘記：“𩉾，*黎*本作𦾏，注為𦾏鞢。案*五代*刻本韻書，三字均從華，當據正。《集韻》“𧃹”下云：‘𦾏𧃹，華葉重多皃。’”*宋**毛滂*《清平樂·千葉芝》：“鏤煙翦霧，𩉾鞢無層數。”*明**沈榜*《宛署雜記·勅賜慈壽寺内瑞蓮賦碑》：“縹萼嫣然，𩉾鞢朱殷。”</w:t>
        <w:br/>
      </w:r>
    </w:p>
    <w:p>
      <w:r>
        <w:t>𩉿##𩉿</w:t>
        <w:br/>
        <w:br/>
        <w:t>𩉿qú　《集韻》權俱切，平虞羣。</w:t>
        <w:br/>
        <w:br/>
        <w:t>（1）兵器。《玉篇·革部》：“𩉿，兵器。”</w:t>
        <w:br/>
        <w:br/>
        <w:t>（2）马鞍。《廣雅·釋器》：“𩉿，鞌也。”</w:t>
        <w:br/>
      </w:r>
    </w:p>
    <w:p>
      <w:r>
        <w:t>𩊀##𩊀</w:t>
        <w:br/>
        <w:br/>
        <w:t>𩊀pò　《玉篇》匹革切。</w:t>
        <w:br/>
        <w:br/>
        <w:t>静。《玉篇·革部》：“𩊀，静也。”</w:t>
        <w:br/>
      </w:r>
    </w:p>
    <w:p>
      <w:r>
        <w:t>𩊁##𩊁</w:t>
        <w:br/>
        <w:br/>
        <w:t>𩊁wǎn　《集韻》委遠切，上阮影。</w:t>
        <w:br/>
        <w:br/>
        <w:t>〔𩊁下〕履名。也单用作“𩊁”。《方言》卷四：“自*關*而東複履其庳者謂之𩊁下。”《玉篇·革部》：“𩊁，履也。”</w:t>
        <w:br/>
      </w:r>
    </w:p>
    <w:p>
      <w:r>
        <w:t>𩊂##𩊂</w:t>
        <w:br/>
        <w:br/>
        <w:t>𩊂líng　《改併四聲篇海》引《餘文》郎丁切。</w:t>
        <w:br/>
        <w:br/>
        <w:t>羊子。《改併四聲篇海·革部》引《餘文》：“𩊂，羊子也。”</w:t>
        <w:br/>
      </w:r>
    </w:p>
    <w:p>
      <w:r>
        <w:t>𩊃##𩊃</w:t>
        <w:br/>
        <w:br/>
        <w:t>𩊃mà　《改併四聲篇海》引《龍龕手鑑》亡八切。</w:t>
        <w:br/>
        <w:br/>
        <w:t>皮制鞋。《改併四聲篇海·革部》引《龍龕手鑑》：“𩊃，皮鞨。”</w:t>
        <w:br/>
      </w:r>
    </w:p>
    <w:p>
      <w:r>
        <w:t>𩊄##𩊄</w:t>
        <w:br/>
        <w:br/>
        <w:t>zhòu　《廣韻》直祐切，去宥澄。幽部。</w:t>
        <w:br/>
        <w:br/>
        <w:t>同“胄”。头盔。《説文·冃部》：“胄，兜鍪也。𩊄，《司馬法》胄从革。”《玉篇·革部》：“𩊄，今作胄。”</w:t>
        <w:br/>
      </w:r>
    </w:p>
    <w:p>
      <w:r>
        <w:t>𩊅##𩊅</w:t>
        <w:br/>
        <w:br/>
        <w:t>𩊅bào　《字彙補》蒲誥切。</w:t>
        <w:br/>
        <w:br/>
        <w:t>𩊅起，发硬。《字彙補·革部》：“𩊅，*楊升菴*以為匹角、博教二切。俗云𩊅起，是其義也。”*隋**巢元方*《諸病源候論·諸注候》：“七日之後，體肉變白駁，咽喉内吞如有物，兩脇裏𩊅時痛。”又硬节。*隋**巢元方*《諸病源候論·四肢病諸候》：“此由腎經虚，風毒之氣傷之，與血氣相擊，故痛而結𩊅不散。”又硬。*隋**巢元方*《諸病源候論·石水候》：“腎主水，腎虚則水氣妄行，不依經絡，停聚結在臍間，小腹腫大𩊅如石。”</w:t>
        <w:br/>
      </w:r>
    </w:p>
    <w:p>
      <w:r>
        <w:t>𩊆##𩊆</w:t>
        <w:br/>
        <w:br/>
        <w:t>𩊆gé</w:t>
        <w:br/>
        <w:br/>
        <w:t>〔脅𩊆〕盾属。《字彙補·革部》：“𩊆，脅𩊆，盾屬。”《管子·輕重乙》：“擭渠當脅𩊆。”*郭沫若*等集校：“*李哲明*云：𩊆疑當為鞈，形近而誤。《説文》：‘鞈，防汗也。’*徐鍇*曰：‘今*胡*人扞腰也。’《篇》、《韻》皆云：‘鞈，防捍也。’本書‘輕罪入蘭盾鞈革三㦸’注：‘鞈革、重革，當心著之可以禦矢。’此云‘脅鞈’，自中言之曰當心，自旁言之云脅也。《版法篇》：‘兵尚脅盾。’注：‘盾或著之於脅，故曰脅盾。’”</w:t>
        <w:br/>
      </w:r>
    </w:p>
    <w:p>
      <w:r>
        <w:t>𩊇##𩊇</w:t>
        <w:br/>
        <w:br/>
        <w:t>⁵𩊇yù　《龍龕手鑑·革部》：“𩊇，音玉。”</w:t>
        <w:br/>
      </w:r>
    </w:p>
    <w:p>
      <w:r>
        <w:t>𩊈##𩊈</w:t>
        <w:br/>
        <w:br/>
        <w:t>𩊈同“靾”。《集韻·祭韻》：“靾，亦書作𩊈。”</w:t>
        <w:br/>
      </w:r>
    </w:p>
    <w:p>
      <w:r>
        <w:t>𩊉##𩊉</w:t>
        <w:br/>
        <w:br/>
        <w:t>𩊉同“𩉩（鼓）”。《龍龕手鑑·革部》：“𩊉”，同“𩉩”。《字彙補·革部》：“𩊉，音鼓，義同。”</w:t>
        <w:br/>
      </w:r>
    </w:p>
    <w:p>
      <w:r>
        <w:t>𩊊##𩊊</w:t>
        <w:br/>
        <w:br/>
        <w:t>𩊊同“瞂”。*清**朱琦*《癸卯九月朔日席間話臺灣事》：“登船皆聳觀，兩邊列刀𩊊。鬼奴以次上，免冠掠毛髮。”</w:t>
        <w:br/>
      </w:r>
    </w:p>
    <w:p>
      <w:r>
        <w:t>𩊋##𩊋</w:t>
        <w:br/>
        <w:br/>
        <w:t>𩊋同“鞄”。《改併四聲篇海·革部》引《龍龕手鑑》：“𩊋，熟皮。”《篇海類編·鳥獸類·革部》：“鞄，或作𩊋。”</w:t>
        <w:br/>
      </w:r>
    </w:p>
    <w:p>
      <w:r>
        <w:t>𩊌##𩊌</w:t>
        <w:br/>
        <w:br/>
        <w:t>𩊌běng　《説郛》方孔切。</w:t>
        <w:br/>
        <w:br/>
        <w:t>〔得𩊌子〕曲名。《説郛》卷三十八引*唐**樂史*《楊太真外傳》：“上（*唐明皇*）喜甚，謂後宫人曰：‘朕得*楊貴妃*，如得至寶也。’乃製曲子曰《得寳子》，又曰《得𩊌（方孔切）子》。”按：*汪辟疆*校録《唐人小説》卷上同。《樂府詩集》卷八十六引《樂府雜録》作“得鞛子”。</w:t>
        <w:br/>
      </w:r>
    </w:p>
    <w:p>
      <w:r>
        <w:t>𩊍##𩊍</w:t>
        <w:br/>
        <w:br/>
        <w:t>𩊍mài　《龍龕手鑑·革部》：“𩊍，音脉。”</w:t>
        <w:br/>
      </w:r>
    </w:p>
    <w:p>
      <w:r>
        <w:t>𩊎##𩊎</w:t>
        <w:br/>
        <w:br/>
        <w:t>𩊎“鞃”的讹字。《集韻·東韻》：“𩊎，車軾中。”*方成珪*考正：“鞃☀𩊎，也☀中，據《説文》及《類篇》正。”</w:t>
        <w:br/>
      </w:r>
    </w:p>
    <w:p>
      <w:r>
        <w:t>𩊏##𩊏</w:t>
        <w:br/>
        <w:br/>
        <w:t>𩊏jiā　《龍龕手鑑·革部》：“𩊏，音加。”《字彙補·革部》：“𩊏，見《海篇》。”</w:t>
        <w:br/>
      </w:r>
    </w:p>
    <w:p>
      <w:r>
        <w:t>𩊐##𩊐</w:t>
        <w:br/>
        <w:br/>
        <w:t>𩊐同“䩸”。《龍龕手鑑·革部》：“𩊐”，“䩸”的俗字。《悲華經》卷一：“馬瑙為䩸（*宋*本作‘𩊐’），七寶爲鬚。”《十誦律》卷一：“薄被、厚被、表䩸被、表裏䩸（*宋*、*元*、*明*、*宫*本作‘𩊐’，下同）被、緣䩸被。”</w:t>
        <w:br/>
      </w:r>
    </w:p>
    <w:p>
      <w:r>
        <w:t>𩊑##𩊑</w:t>
        <w:br/>
        <w:br/>
        <w:t>𩊑yǎng　《玉篇》音養。</w:t>
        <w:br/>
        <w:br/>
        <w:t>治皮。《玉篇·革部》：“𩊑，治皮。”</w:t>
        <w:br/>
      </w:r>
    </w:p>
    <w:p>
      <w:r>
        <w:t>𩊒##𩊒</w:t>
        <w:br/>
        <w:br/>
        <w:t>𩊒同“靾”。《玉篇·革部》：“𩊒，以鞌贈亡人也。”《集韻·祭韻》：“靾，被具，所以送死。或从曳。”</w:t>
        <w:br/>
      </w:r>
    </w:p>
    <w:p>
      <w:r>
        <w:t>𩊓##𩊓</w:t>
        <w:br/>
        <w:br/>
        <w:t>𩊓（一）kuǎ　《集韻》苦瓦切，上馬溪。</w:t>
        <w:br/>
        <w:br/>
        <w:t>（1）同“銙”。古代附于腰带上的扣板。《集韻·蟹韻》：“銙，帶具。或从革。”《六書故·動物二》：“𩊓，革帶𩊓也。凡革帶繫佩者必有環，環必有邸。今不佩而猶仿佛其制，以金犀與角為之，謂之𩊓。”*宋**陶穀*《清異録·武器》：“*唐*劍具稍短，常施於脇下者名腰品。*隴西*人*韋景珍*有四方志，呼盧酣酒，衣玉篆袍，珮玉𩊓兒腰品，修飾若神人。”</w:t>
        <w:br/>
        <w:br/>
        <w:t>（2）茶名。*建*茶的一种。*宋**蘇軾*《和錢安道寄惠建茶》：“葵花玉𩊓不易致，道路幽嶮隔雲嶺。誰知使者來自西，開緘磊落收百餅。”*查慎行*注：“*建安*貢茶，方者為𩊓，葵花乃其形製也。”</w:t>
        <w:br/>
        <w:br/>
        <w:t>（二）kù　《集韻》苦故切，去暮溪。</w:t>
        <w:br/>
        <w:br/>
        <w:t>同“絝”。套裤。《集韻·莫韻》：“絝，《説文》：‘脛衣也。’或从革。”</w:t>
        <w:br/>
      </w:r>
    </w:p>
    <w:p>
      <w:r>
        <w:t>𩊔##𩊔</w:t>
        <w:br/>
        <w:br/>
        <w:t>𩊔jiào　《改併四聲篇海》引《搜真玉鏡》音教。</w:t>
        <w:br/>
        <w:br/>
        <w:t>（1）囊。《字彙·革部》：“𩊔，囊也。”</w:t>
        <w:br/>
        <w:br/>
        <w:t>（2）鲛鱼皮。也作“鮫”。*明**張岱*《陶庵夢憶·麋公》：“*萬曆*甲辰，有老醫馴一大角鹿，以鐵鉗其趾，設𩊔韅其上，用籠頭銜勒，騎而走。”按：《史記·禮書》作“鮫韅”。*司馬貞*索隱：“以鮫魚皮飾韅。”</w:t>
        <w:br/>
      </w:r>
    </w:p>
    <w:p>
      <w:r>
        <w:t>𩊕##𩊕</w:t>
        <w:br/>
        <w:br/>
        <w:t>𩊕“䩕”的讹字。《集韻·稕韻》：“𩊕，木屨有足。”《正字通·革部》：“𩊕，䩕之譌字。”</w:t>
        <w:br/>
      </w:r>
    </w:p>
    <w:p>
      <w:r>
        <w:t>𩊖##𩊖</w:t>
        <w:br/>
        <w:br/>
        <w:t>𩊖bǐng　《玉篇》布頂切。</w:t>
        <w:br/>
        <w:br/>
        <w:t>皮带。《篇海類編·鳥獸類·革部》：“𩊖，皮帶。”</w:t>
        <w:br/>
      </w:r>
    </w:p>
    <w:p>
      <w:r>
        <w:t>𩊗##𩊗</w:t>
        <w:br/>
        <w:br/>
        <w:t>𩊗同“𩍅”。《集韻·東韻》：“𩍅，車被具飾。或从同。”</w:t>
        <w:br/>
      </w:r>
    </w:p>
    <w:p>
      <w:r>
        <w:t>𩊘##𩊘</w:t>
        <w:br/>
        <w:br/>
        <w:t>𩊘同“𩋠”。《龍龕手鑑·革部》：“𩊘”，“𩋠”的俗字。</w:t>
        <w:br/>
      </w:r>
    </w:p>
    <w:p>
      <w:r>
        <w:t>𩊙##𩊙</w:t>
        <w:br/>
        <w:br/>
        <w:t>𩊙同“絥”。《急就篇》：“鞇𩊙靯𩍿鞍鑣鐊。”*顔師古*注：“𩊙，韋囊在車中，人所憑伏也，今謂之隱囊。”《玉篇·革部》：“𩊙，車𩊙。亦作絥。”《集韻·屋韻》：“絥，《説文》：‘車絥也。’或从革。”</w:t>
        <w:br/>
      </w:r>
    </w:p>
    <w:p>
      <w:r>
        <w:t>𩊚##𩊚</w:t>
        <w:br/>
        <w:br/>
        <w:t>《説文》：“𩊚，生革可以為縷束也。从革，各聲。”</w:t>
        <w:br/>
        <w:br/>
        <w:t>luò　《廣韻》盧各切，入鐸來。鐸部。</w:t>
        <w:br/>
        <w:br/>
        <w:t>生革缕带，因指生革。《説文·革部》：“𩊚，生革可以為縷束也。”*鈕樹玉*校録：“《玉篇》：‘生革縷。’”《廣韻·鐸韻》：“𩊚，生革。”《墨子·備穴》：“令陶者為罌，容四十斗以上，因順之以薄𩊚革。”*孫詒讓*閒詁：“順當作幎。……固幎之以薄𩊚革，謂以革堅覆罌口也。”《吕氏春秋·古樂》：“乃以麋𩊚置缶而鼓之。”</w:t>
        <w:br/>
      </w:r>
    </w:p>
    <w:p>
      <w:r>
        <w:t>𩊛##𩊛</w:t>
        <w:br/>
        <w:br/>
        <w:t>𩊛guǐ　《集韻》古委切，上紙見。</w:t>
        <w:br/>
        <w:br/>
        <w:t>（1）角不齐。《玉篇·革部》：“𩊛，角不齊。”</w:t>
        <w:br/>
        <w:br/>
        <w:t>（2）䪌。《集韻·紙韻》：“𩊛，䪌也。”</w:t>
        <w:br/>
      </w:r>
    </w:p>
    <w:p>
      <w:r>
        <w:t>𩊜##𩊜</w:t>
        <w:br/>
        <w:br/>
        <w:t>𩊜duò　《廣韻》徒果切，上果定。又丁果切。</w:t>
        <w:br/>
        <w:br/>
        <w:t>同“䩔”。鞋跟的缘边。《玉篇·革部》：“𩊜，履跟緣也。𩊜，同䩔。”</w:t>
        <w:br/>
      </w:r>
    </w:p>
    <w:p>
      <w:r>
        <w:t>𩊝##𩊝</w:t>
        <w:br/>
        <w:br/>
        <w:t>《説文》：“𩊝，蓋杠絲也。从革，旨聲。”*徐鍇*繫傳：“葢，車葢也。杠，柄也。絲其繫系也。”按：*段玉裁*改“絲”为“系”。</w:t>
        <w:br/>
        <w:br/>
        <w:t>zhì　《廣韻》脂利切，去至章。脂部。</w:t>
        <w:br/>
        <w:br/>
        <w:t>围束在盖杠上使车盖不前倾的皮绳。《説文·革部》：“𩊝，蓋杠絲也。”*段玉裁*注：“系，係也。係，絜束也。絜束者，圍而束之。”*王筠*句讀：“*段*氏即改絲為系，是也。字從革，必不言絲。𩊝殆即俾倪也。《急就篇》注：‘俾倪，持葢之杠，在軾中央，環為之，所以止葢弓之前却也。’”</w:t>
        <w:br/>
      </w:r>
    </w:p>
    <w:p>
      <w:r>
        <w:t>𩊞##𩊞</w:t>
        <w:br/>
        <w:br/>
        <w:t>𩊞同“𩊝”。《玉篇·革部》：“𩊞，同𩊝。”</w:t>
        <w:br/>
      </w:r>
    </w:p>
    <w:p>
      <w:r>
        <w:t>𩊟##𩊟</w:t>
        <w:br/>
        <w:br/>
        <w:t>𩊟同“鞅”。《改併四聲篇海·革部》引《龍龕手鑑》：“𩊟，强也，荷也，頸靻（靼）也。”按：《龍龕手鑑·革部》字形微异，为“鞅”的俗字。</w:t>
        <w:br/>
      </w:r>
    </w:p>
    <w:p>
      <w:r>
        <w:t>𩊡##𩊡</w:t>
        <w:br/>
        <w:br/>
        <w:t>𩊡zhèn　《改併四聲篇海·革部》引《搜真玉鏡》：“𩊡，直刃切。”《字彙補·革部》：“𩊡，出《篇韻》。”</w:t>
        <w:br/>
      </w:r>
    </w:p>
    <w:p>
      <w:r>
        <w:t>𩊢##𩊢</w:t>
        <w:br/>
        <w:br/>
        <w:t>𩊢è　《改併四聲篇海·革部》引《川篇》：“𩊢，於革切。”按：此字与“軛”音同形近，疑为“軛”的俗字。</w:t>
        <w:br/>
      </w:r>
    </w:p>
    <w:p>
      <w:r>
        <w:t>𩊣##𩊣</w:t>
        <w:br/>
        <w:br/>
        <w:t>𩊣zhū　《改併四聲篇海·革部》引《搜真玉鏡》：“𩊣，音朱。”《字彙補·革部》：“𩊣，見《金鏡》。”</w:t>
        <w:br/>
      </w:r>
    </w:p>
    <w:p>
      <w:r>
        <w:t>𩊤##𩊤</w:t>
        <w:br/>
        <w:br/>
        <w:t>𩊤bá　《改併四聲篇海·革部》引《搜真玉鏡》：“𩊤，音䟦。”</w:t>
        <w:br/>
      </w:r>
    </w:p>
    <w:p>
      <w:r>
        <w:t>𩊥##𩊥</w:t>
        <w:br/>
        <w:br/>
        <w:t>𩊥同“皺”。《改併四聲篇海·革部》引《龍龕手鑑》：“𩊥，正作皺。”《字彙補·革部》：“𩊥，與皺同。”</w:t>
        <w:br/>
      </w:r>
    </w:p>
    <w:p>
      <w:r>
        <w:t>𩊦##𩊦</w:t>
        <w:br/>
        <w:br/>
        <w:t>𩊦同“狩”。《龍龕手鑑·革部》：“𩊦，俗。正作狩。”</w:t>
        <w:br/>
      </w:r>
    </w:p>
    <w:p>
      <w:r>
        <w:t>𩊧##𩊧</w:t>
        <w:br/>
        <w:br/>
        <w:t>𩊧同“鞅”。《改併四聲篇海·革部》引《搜真玉鏡》：“𩊧，音鞅。”《字彙補·革部》：“𩊧，音義同鞅。”</w:t>
        <w:br/>
      </w:r>
    </w:p>
    <w:p>
      <w:r>
        <w:t>𩊨##𩊨</w:t>
        <w:br/>
        <w:br/>
        <w:t>𩊨zhèn　《改併四聲篇海·革部》引《奚韻》：“𩊨，音陣。”</w:t>
        <w:br/>
      </w:r>
    </w:p>
    <w:p>
      <w:r>
        <w:t>𩊩##𩊩</w:t>
        <w:br/>
        <w:br/>
        <w:t>𩊩（一）fēng　《集韻》敷容切，平鍾敷。</w:t>
        <w:br/>
        <w:br/>
        <w:t>〔𩊩䩸〕也作“𩉧䩸”。鞍饰。《集韻·鍾韻》：“𩉧，𩉧䩸，鞌飾。或從夆。”</w:t>
        <w:br/>
        <w:br/>
        <w:t>（二）féng　《玉篇》扶封切。</w:t>
        <w:br/>
        <w:br/>
        <w:t>同“䩼”。《龍龕手鑑·革部》：“𩊩”，“䩼”的俗字。</w:t>
        <w:br/>
      </w:r>
    </w:p>
    <w:p>
      <w:r>
        <w:t>𩊪##𩊪</w:t>
        <w:br/>
        <w:br/>
        <w:t>《説文》：“𩊪，車鞁具也。从革，豆聲。”</w:t>
        <w:br/>
        <w:br/>
        <w:t>dòu　《廣韻》徒候切，去候定。侯部。</w:t>
        <w:br/>
        <w:br/>
        <w:t>（1）驾车的器具。此指马腹带系辔环中的舌。《説文·革部》：“𩊪，車鞁具也。”*徐鍇*繫傳：“鐍中舌也。”</w:t>
        <w:br/>
        <w:br/>
        <w:t>（2）车鼓名。《龍龕手鑑·革部》：“𩊪，車鼓名。”</w:t>
        <w:br/>
      </w:r>
    </w:p>
    <w:p>
      <w:r>
        <w:t>𩊫##𩊫</w:t>
        <w:br/>
        <w:br/>
        <w:t>𩊫niǎn　《玉篇》奴典切。</w:t>
        <w:br/>
        <w:br/>
        <w:t>车𩊫。《玉篇·革部》：“𩊫，車𩊫也。”</w:t>
        <w:br/>
      </w:r>
    </w:p>
    <w:p>
      <w:r>
        <w:t>𩊬##𩊬</w:t>
        <w:br/>
        <w:br/>
        <w:t>𩊬bù　《集韻》伴姥切，上姥並。</w:t>
        <w:br/>
        <w:br/>
        <w:t>靴。《玉篇·革部》：“𩊬，䩖也。”</w:t>
        <w:br/>
      </w:r>
    </w:p>
    <w:p>
      <w:r>
        <w:t>𩊭##𩊭</w:t>
        <w:br/>
        <w:br/>
        <w:t>𩊭duì　《廣韻》徒外切，去泰定。</w:t>
        <w:br/>
        <w:br/>
        <w:t>（1）纳；钉。《廣雅·釋詁四》：“𩊭，補也。”*王念孫*疏證：“《廣韻》云：‘補𩊭也。’《爾雅·釋草》釋文引《字苑》云：‘𩊭，苴履底著之，言相丁著也。’《釋言》云：‘著納也。’”*清**蒲松齡*《日用俗字·皮匠章》：“裁得正斜隨大小，𩊭來曲折就方圓。”*徐珂*《清稗類鈔·服飾類》：“踵底之木，高二三寸，連𩊭鐵釘，踏地錚然作響。”</w:t>
        <w:br/>
        <w:br/>
        <w:t>（2）蒙上；粘上。*宋**張世南*《游宦紀聞》卷二：“驗真桐油之法，以細筏一頭作圈子，入油蘸。若真者，則如鼓而𩊭圈子上。纔有僞，則不著圈上矣。”*明**楊慎*《升菴外集·人物部·玄女兵法》：“鑄鉦鐃以擬電聲，𩊭鼓鼙以象雷霆。”《雍熙樂府·寨兒令·風月檐兒》：“𤍽表兼鏝底苫，一千層樺皮𩊭做臉。”</w:t>
        <w:br/>
        <w:br/>
        <w:t>（3）纳在鞋帮上的饰物。《玉篇·革部》：“𩊭，補具飾也。”按：《廣雅·釋詁四》：“𩊭，補也。”*王念孫*疏證引作“履具飾也”。</w:t>
        <w:br/>
      </w:r>
    </w:p>
    <w:p>
      <w:r>
        <w:t>𩊮##𩊮</w:t>
        <w:br/>
        <w:br/>
        <w:t>𩊮（一）shā　《廣韻》所加切，平麻生。</w:t>
        <w:br/>
        <w:br/>
        <w:t>〔𩌍𩊮〕也作“䩡沙”。古代一种缺前壅的靴子。《廣韻·麻韻》：“𩊮，𩌍𩊮，履也。”《集韻·麻韻》：“䩖，《博雅》：‘𩌍䩖，鞾也。’或不省。”参见“䩡”。</w:t>
        <w:br/>
        <w:br/>
        <w:t>（二）suō　《廣韻》素何切，平歌心。</w:t>
        <w:br/>
        <w:br/>
        <w:t>〔𩊮鞄〕乐器。也称马尾。《廣韻·歌韻》：“𩊮，𩊮鞄，樂器。亦謂馬尾。”</w:t>
        <w:br/>
      </w:r>
    </w:p>
    <w:p>
      <w:r>
        <w:t>𩊯##𩊯</w:t>
        <w:br/>
        <w:br/>
        <w:t>𩊯sè　《廣韻》山責切，入麥生。</w:t>
        <w:br/>
        <w:br/>
        <w:t>坚硬。《玉篇·革部》：“𩊯，堅硬。”</w:t>
        <w:br/>
      </w:r>
    </w:p>
    <w:p>
      <w:r>
        <w:t>𩊰##𩊰</w:t>
        <w:br/>
        <w:br/>
        <w:t>𩊰bì　《玉篇》步礼切。</w:t>
        <w:br/>
        <w:br/>
        <w:t>𩊰鞋，鞋。《篇海類編·鳥獸類·革部》：“𩊰，𩊰鞋。”《字彙·革部》：“𩊰，鞋。”</w:t>
        <w:br/>
      </w:r>
    </w:p>
    <w:p>
      <w:r>
        <w:t>𩊲##𩊲</w:t>
        <w:br/>
        <w:br/>
        <w:t>𩊲同“鼗”。《龍龕手鑑·革部》：“𩊲，正作鼗。”</w:t>
        <w:br/>
      </w:r>
    </w:p>
    <w:p>
      <w:r>
        <w:t>𩊳##𩊳</w:t>
        <w:br/>
        <w:br/>
        <w:t>𩊳同“鞏”。《正字通·革部》：“鞏，本作𩊳。”</w:t>
        <w:br/>
      </w:r>
    </w:p>
    <w:p>
      <w:r>
        <w:t>𩊴##𩊴</w:t>
        <w:br/>
        <w:br/>
        <w:t>𩊴zhì　《改併四聲篇海·革部》引《川篇》：“𩊴，音志。”</w:t>
        <w:br/>
      </w:r>
    </w:p>
    <w:p>
      <w:r>
        <w:t>𩊵##𩊵</w:t>
        <w:br/>
        <w:br/>
        <w:t>𩊵zhé　《改併四聲篇海·革部》引《川篇》：“𩊵，知劣切。”《字彙補·革部》：“𩊵，見《篇韻》。”</w:t>
        <w:br/>
      </w:r>
    </w:p>
    <w:p>
      <w:r>
        <w:t>𩊶##𩊶</w:t>
        <w:br/>
        <w:br/>
        <w:t>𩊶同“鞴”。《改併四聲篇海·革部》引《搜真玉鏡》：“𩊶，音步。”*张涌泉*《漢語俗字叢考》：“此字當是‘鞴’的俗字。”</w:t>
        <w:br/>
      </w:r>
    </w:p>
    <w:p>
      <w:r>
        <w:t>𩊷##𩊷</w:t>
        <w:br/>
        <w:br/>
        <w:t>同“鞎”。《正字通·革部》：“鞎，本作𩊷。”</w:t>
        <w:br/>
      </w:r>
    </w:p>
    <w:p>
      <w:r>
        <w:t>𩊸##𩊸</w:t>
        <w:br/>
        <w:br/>
        <w:t>𩊸同“鞠”。《龍龕手鑑·革部》：“𩊸”，“鞠”的俗字。</w:t>
        <w:br/>
      </w:r>
    </w:p>
    <w:p>
      <w:r>
        <w:t>𩊹##𩊹</w:t>
        <w:br/>
        <w:br/>
        <w:t>𩊹同“韜”。《龍龕手鑑·革部》：“𩊹，正作韜。”</w:t>
        <w:br/>
      </w:r>
    </w:p>
    <w:p>
      <w:r>
        <w:t>𩊺##𩊺</w:t>
        <w:br/>
        <w:br/>
        <w:t>𩊺jué　《改併四聲篇海·革部》引《川篇》：“𩊺，音角。”《字彙補·革部》：“𩊺，出《海篇》。”</w:t>
        <w:br/>
      </w:r>
    </w:p>
    <w:p>
      <w:r>
        <w:t>𩊻##𩊻</w:t>
        <w:br/>
        <w:br/>
        <w:t>𩊻xùn　《玉篇·革部》：“𩊻，私閏切。”</w:t>
        <w:br/>
      </w:r>
    </w:p>
    <w:p>
      <w:r>
        <w:t>𩊼##𩊼</w:t>
        <w:br/>
        <w:br/>
        <w:t>𩊼同“𩋈”。《字彙補·革部》：“𩊼，同𩋈。”</w:t>
        <w:br/>
      </w:r>
    </w:p>
    <w:p>
      <w:r>
        <w:t>𩊿##𩊿</w:t>
        <w:br/>
        <w:br/>
        <w:t>𩊿xì　《集韻》思積切，入昔心。</w:t>
        <w:br/>
        <w:br/>
        <w:t>同“舄”。加木底的鞋。又泛指鞋。《集韻·昔韻》：“舄，履也。或作𩊿。”《改併四聲篇海·革部》引《餘文》：“𩊿，履也。*崔豹*《古今注》云：‘以禾置履下，乾腊不畏泥濕，故曰舄也。’”按：《古今注·輿服》作“以木置履下”。</w:t>
        <w:br/>
      </w:r>
    </w:p>
    <w:p>
      <w:r>
        <w:t>𩋀##𩋀</w:t>
        <w:br/>
        <w:br/>
        <w:t>𩋀同“𩌦（屣）”。《玉篇·革部》：“𩋀，同𩌦。”</w:t>
        <w:br/>
      </w:r>
    </w:p>
    <w:p>
      <w:r>
        <w:t>𩋁##𩋁</w:t>
        <w:br/>
        <w:br/>
        <w:t>《説文》：“𩋁，車具也。从革，叕聲。”</w:t>
        <w:br/>
        <w:br/>
        <w:t>zhuó　《廣韻》陟劣切，入薛知。月部。</w:t>
        <w:br/>
        <w:br/>
        <w:t>车具。《説文·革部》：“𩋁，車具也。”《字彙·革部》：“𩋁，車上具。”</w:t>
        <w:br/>
      </w:r>
    </w:p>
    <w:p>
      <w:r>
        <w:t>𩋂##𩋂</w:t>
        <w:br/>
        <w:br/>
        <w:t>𩋂bài　《集韻》步拜切，去怪並。</w:t>
        <w:br/>
        <w:br/>
        <w:t>同“韛”。皮鼓风囊，俗称风箱。《集韻·怪韻》：“韛，吹火韋囊也。或作𩋂。”《字彙·革部》：“𩋂，吹火具。”</w:t>
        <w:br/>
      </w:r>
    </w:p>
    <w:p>
      <w:r>
        <w:t>𩋃##𩋃</w:t>
        <w:br/>
        <w:br/>
        <w:t>𩋃（一）yáo　《集韻》餘招切，平宵以。</w:t>
        <w:br/>
        <w:br/>
        <w:t>鼓。《集韻·宵韻》：“𩋃，鼓也。”</w:t>
        <w:br/>
        <w:br/>
        <w:t>（二）táo　《集韻》徒刀切，平豪定。</w:t>
        <w:br/>
        <w:br/>
        <w:t>鼓框木。《集韻·𩫕韻》：“𩋃，鼓木也。《考工記》：‘𩏥人為臯𩋃。’”*方成珪*考正：“案韗☀𩏥，據*宋*本正。《考工記》𩋃作陶，*鄭康成*謂𩋃即陶字。”《正字通·革部》：“𩋃，皋𩋃，今俗曰鼓筐。”</w:t>
        <w:br/>
      </w:r>
    </w:p>
    <w:p>
      <w:r>
        <w:t>𩋄##𩋄</w:t>
        <w:br/>
        <w:br/>
        <w:t>𩋄（一）chǒu　《廣韻》初九切，上有初。</w:t>
        <w:br/>
        <w:br/>
        <w:t>𩋄束。《玉篇·革部》：“𩋄，𩋄束也。”</w:t>
        <w:br/>
        <w:br/>
        <w:t>（二）音未详</w:t>
        <w:br/>
        <w:br/>
        <w:t>〔𩋄𩌁〕义未详。《敦煌變文集·蘇武李陵執别詞》：“是日也，酌别酒，敲𩋄𩌁，唱如歌。”*蒋礼鸿*《敦煌變文字義通釋·變文字義待質録》：“‘𩋚𩍬’、‘𩋄𩌁’字形相近，不知是否一物。”</w:t>
        <w:br/>
      </w:r>
    </w:p>
    <w:p>
      <w:r>
        <w:t>𩋅##𩋅</w:t>
        <w:br/>
        <w:br/>
        <w:t>𩋅tà　《龍龕手鑑》他達反。</w:t>
        <w:br/>
        <w:br/>
        <w:t>同“撻”。鞭打。《龍龕手鑑·革部》：“𩋅，正作撻，打也。”</w:t>
        <w:br/>
      </w:r>
    </w:p>
    <w:p>
      <w:r>
        <w:t>𩋆##𩋆</w:t>
        <w:br/>
        <w:br/>
        <w:t>𩋆qiān　《廣韻》苦閑切，平山溪。</w:t>
        <w:br/>
        <w:br/>
        <w:t>（1）坚。《廣雅·釋詁一》：“𩋆，堅也。”</w:t>
        <w:br/>
        <w:br/>
        <w:t>（2）坚破声。《廣韻·山韻》：“𩋆，堅破聲。”</w:t>
        <w:br/>
        <w:br/>
        <w:t>（3）同“慳”。*唐**慧琳*《一切經音義》卷二十：“𩋆，《埤蒼》云：‘𩋆，遴也。’《古今正字》義同。亦愛財也，難也。從革，臤聲。經本從心作慳，俗字。”</w:t>
        <w:br/>
      </w:r>
    </w:p>
    <w:p>
      <w:r>
        <w:t>𩋇##𩋇</w:t>
        <w:br/>
        <w:br/>
        <w:t>𩋇同“珌”。《廣韻·屑韻》：“𩋇，刀飾名。”《集韻·屑韻》：“𩋇，或作珌。”</w:t>
        <w:br/>
      </w:r>
    </w:p>
    <w:p>
      <w:r>
        <w:t>𩋈##𩋈</w:t>
        <w:br/>
        <w:br/>
        <w:t>𩋈nào　《玉篇》奴到切。</w:t>
        <w:br/>
        <w:br/>
        <w:t>质量好的皮革。《篇海類編·鳥獸類·革部》：“𩋈，優皮也。”</w:t>
        <w:br/>
      </w:r>
    </w:p>
    <w:p>
      <w:r>
        <w:t>𩋉##𩋉</w:t>
        <w:br/>
        <w:br/>
        <w:t>𩋉yù　《集韻》越逼切，入職云。</w:t>
        <w:br/>
        <w:br/>
        <w:t>同“緎”。羔裘的接缝。《玉篇·革部》：“𩋉，羔裘縫。亦作緎。”</w:t>
        <w:br/>
      </w:r>
    </w:p>
    <w:p>
      <w:r>
        <w:t>𩋊##𩋊</w:t>
        <w:br/>
        <w:br/>
        <w:t>《説文》：“𩋊，車具也。从革，奄聲。”</w:t>
        <w:br/>
        <w:br/>
        <w:t>è　《廣韻》烏合切，入合影。又於業切。盍部。</w:t>
        <w:br/>
        <w:br/>
        <w:t>车具。《説文·革部》：“𩋊，車具也。”《玉篇·革部》：“𩋊，車上具也。”</w:t>
        <w:br/>
      </w:r>
    </w:p>
    <w:p>
      <w:r>
        <w:t>𩋋##𩋋</w:t>
        <w:br/>
        <w:br/>
        <w:t>𩋋jiān　《集韻》將先切，平先精。</w:t>
        <w:br/>
        <w:br/>
        <w:t>（1）同“韀（韉）”。衬托鞍的垫子。《玉篇·革部》：“𩋋，同韉。”《集韻·先韻》：“韀，馬被具。或从戔。”*明**袁宏道*《邑錢侯直指疏薦序》：“羈𩋋絡繹，不減於前。”</w:t>
        <w:br/>
        <w:br/>
        <w:t>（2）替。《改併四聲篇海·革部》引《玉篇》：“𩋋，替也。”</w:t>
        <w:br/>
      </w:r>
    </w:p>
    <w:p>
      <w:r>
        <w:t>𩋌##𩋌</w:t>
        <w:br/>
        <w:br/>
        <w:t>𩋌yì　《集韻》夷益切，入昔以。</w:t>
        <w:br/>
        <w:br/>
        <w:t>〔素𩋌〕鞋。《集韻·昔韻》：“𩋌，素𩋌，履也。”</w:t>
        <w:br/>
      </w:r>
    </w:p>
    <w:p>
      <w:r>
        <w:t>𩋍##𩋍</w:t>
        <w:br/>
        <w:br/>
        <w:t>𩋍xiāo　《改併四聲篇海》引《奚韻》思彫切。</w:t>
        <w:br/>
        <w:br/>
        <w:t>羽翼凋敝。《改併四聲篇海·革部》引《奚韻》：“𩋍，羽翼𩋍蔽者也。”</w:t>
        <w:br/>
      </w:r>
    </w:p>
    <w:p>
      <w:r>
        <w:t>𩋎##𩋎</w:t>
        <w:br/>
        <w:br/>
        <w:t>𩋎同“倔”。《集韻·迄韻》：“倔，倔强，梗戾也。或从革。”《字彙·革部》：“𩋎，同倔。”《漢書·司馬相如傳上》“徼𠙏受誳”*唐**顔師古*注引*蘇林*曰：“詘音𩋎强之𩋎。”</w:t>
        <w:br/>
      </w:r>
    </w:p>
    <w:p>
      <w:r>
        <w:t>𩋏##𩋏</w:t>
        <w:br/>
        <w:br/>
        <w:t>𩋏niè　《廣韻》奴協切，入帖泥。</w:t>
        <w:br/>
        <w:br/>
        <w:t>〔鞍𩋏〕薄。《廣韻·帖韻》：“𩋏，鞍𩋏，薄也。出《字林》。”</w:t>
        <w:br/>
      </w:r>
    </w:p>
    <w:p>
      <w:r>
        <w:t>𩋐##𩋐</w:t>
        <w:br/>
        <w:br/>
        <w:t>𩋐同“𩌰”。《玉篇·革部》：“𩋐，同𩌰。”</w:t>
        <w:br/>
      </w:r>
    </w:p>
    <w:p>
      <w:r>
        <w:t>𩋑##𩋑</w:t>
        <w:br/>
        <w:br/>
        <w:t>𩋑同“鞢”。《龍龕手鑑·革部》：“𩋑，䩞𩋑，鞍具也。”《篇海類編·鳥獸類·革部》：“𩋑，詳鞢。”《字彙·革部》：“𩋑，俗鞢字。”*三國**魏**何晏*《景福殿賦》：“紅葩𦾏𩋑，丹𦂶離婁。”</w:t>
        <w:br/>
      </w:r>
    </w:p>
    <w:p>
      <w:r>
        <w:t>𩋒##𩋒</w:t>
        <w:br/>
        <w:br/>
        <w:t>𩋒bīng　《集韻》悲陵切，平蒸幫。</w:t>
        <w:br/>
        <w:br/>
        <w:t>（1）服马当胸的皮革。《集韻·蒸韻》：“𩋒，車靳。”参见“靳”。</w:t>
        <w:br/>
        <w:br/>
        <w:t>（2）车。《改併四聲篇海·革部》引《餘文》：“𩋒，車也。”</w:t>
        <w:br/>
      </w:r>
    </w:p>
    <w:p>
      <w:r>
        <w:t>𩋓##𩋓</w:t>
        <w:br/>
        <w:br/>
        <w:t>𩋓同“皺”。《改併四聲篇海·革部》引《餘文》：“𩋓，面☀也。”《字彙補·革部》：“𩋓，同皺。”</w:t>
        <w:br/>
      </w:r>
    </w:p>
    <w:p>
      <w:r>
        <w:t>𩋖##𩋖</w:t>
        <w:br/>
        <w:br/>
        <w:t>𩋖同“靴”。《改併四聲篇海·革部》引《玉篇》：“𩋖”，同“靴”。</w:t>
        <w:br/>
      </w:r>
    </w:p>
    <w:p>
      <w:r>
        <w:t>𩋗##𩋗</w:t>
        <w:br/>
        <w:br/>
        <w:t>𩋗guǒ　《改併四聲篇海·革部》引《搜真玉鏡》：“𩋗，音果。”</w:t>
        <w:br/>
      </w:r>
    </w:p>
    <w:p>
      <w:r>
        <w:t>𩋘##𩋘</w:t>
        <w:br/>
        <w:br/>
        <w:t>𩋘同“鞋”。《龍龕手鑑·革部》：“𩋘”，“鞋”的俗字。</w:t>
        <w:br/>
      </w:r>
    </w:p>
    <w:p>
      <w:r>
        <w:t>𩋙##𩋙</w:t>
        <w:br/>
        <w:br/>
        <w:t>𩋙（一）tiáo</w:t>
        <w:br/>
        <w:br/>
        <w:t>同“調”。训练；驯服。《佛説鴦崛髻經》：“巧匠解木理，智者自修身，或以加刀杖，或鞭韁靽𩋙，無力亦無持，為佛所降伏。”校勘記：“𩋙，*宋*、*元*、*明*本作調。”</w:t>
        <w:br/>
        <w:br/>
        <w:t>（二）tāo</w:t>
        <w:br/>
        <w:br/>
        <w:t>旗杆的韬。*明*佚名《薛仁貴跨海征東白袍記》第十折：“紫袍新，錦綉𩋙，坐黄堂，當顯耀。”按：“𩋙”即“綢（韜）”，参见“綢”。</w:t>
        <w:br/>
      </w:r>
    </w:p>
    <w:p>
      <w:r>
        <w:t>𩋚##𩋚</w:t>
        <w:br/>
        <w:br/>
        <w:t>𩋚〔𩋚𩍬〕音义未详。《李陵變文》：“卧氈若重從抌（抛）却，𩋚𩍬輕時任意囗。”*蒋礼鸿*字義通釋：“‘𩋚𩍬’、‘𩋄𩌁’，字形相近，不知是否一物。”*宋**曾公亮*《武經總要·營法》：“攤子、𩋚𩍬、澁子各十分，三萬七千百量。”</w:t>
        <w:br/>
      </w:r>
    </w:p>
    <w:p>
      <w:r>
        <w:t>𩋛##𩋛</w:t>
        <w:br/>
        <w:br/>
        <w:t>𩋛同“靾”。《改併四聲篇海·革部》引《類篇》：“𩋛，以馬贈亡人也。”《康熙字典·革部》：“𩋛，《五音篇海》同靾。”</w:t>
        <w:br/>
      </w:r>
    </w:p>
    <w:p>
      <w:r>
        <w:t>𩋜##𩋜</w:t>
        <w:br/>
        <w:br/>
        <w:t>𩋜jū　《改併四聲篇海·革部》引《搜真玉鏡》：“𩋜，音居。”</w:t>
        <w:br/>
      </w:r>
    </w:p>
    <w:p>
      <w:r>
        <w:t>𩋝##𩋝</w:t>
        <w:br/>
        <w:br/>
        <w:t>𩋝同“𩌆”。《龍龕手鑑·革部》：“𩋝、𩍀，二俗。先果反。”按：《集韻·果韻》：“鎖，或作鏁。”“瑣，或作璅。”“𥔭，或作𥕘。”“𩹳，或作䲃。”可知“𩍀”为“𩌆”的俗字，“𩋝”，亦当为“𩌆”的俗字。</w:t>
        <w:br/>
      </w:r>
    </w:p>
    <w:p>
      <w:r>
        <w:t>𩋞##𩋞</w:t>
        <w:br/>
        <w:br/>
        <w:t>𩋞dié　《改併四聲篇海》引《川篇》音𦯧。又《字彙補》徒協切。</w:t>
        <w:br/>
        <w:br/>
        <w:t>古时缝纫时戴在手指上用皮革制成以防针刺的指环，类似后来的顶针。《改併四聲篇海·革部》引《川篇》：“𩋞，指㧺也。”</w:t>
        <w:br/>
      </w:r>
    </w:p>
    <w:p>
      <w:r>
        <w:t>𩋟##𩋟</w:t>
        <w:br/>
        <w:br/>
        <w:t>𩋟（一）fú　㊀《廣韻》房六切，入屋奉。</w:t>
        <w:br/>
        <w:br/>
        <w:t>同“箙”。用竹木或兽皮等做成的盛箭器。《玉篇·革部》：“𩋟，箭𩋟。”《集韻·屋韻》：“箙，《説文》：‘弩矢箙也。’或作𩋟。”</w:t>
        <w:br/>
        <w:br/>
        <w:t>㊁《集韻》方六切，入屋非。</w:t>
        <w:br/>
        <w:br/>
        <w:t>同“𩋨”。皮带。《集韻·屋韻》：“𩋨，革帶。或作𩋟。”</w:t>
        <w:br/>
        <w:br/>
        <w:t>（二）fù　《集韻》扶富切，去宥奉。</w:t>
        <w:br/>
        <w:br/>
        <w:t>同“䪖（䪙）”。皮衣车轭。《集韻·宥韻》：“䪖，皮衣車軛也。或作𩌏（䪙），亦竝从革。”</w:t>
        <w:br/>
      </w:r>
    </w:p>
    <w:p>
      <w:r>
        <w:t>𩋠##𩋠</w:t>
        <w:br/>
        <w:br/>
        <w:t>《説文》：“𩋠，勒靼也。从革，面聲。”*段玉裁*注：“謂馬勒之靼也。勒在馬面，故从面。”</w:t>
        <w:br/>
        <w:br/>
        <w:t>miǎn　《廣韻》彌兗切，上獮明。元部。</w:t>
        <w:br/>
        <w:br/>
        <w:t>马笼头当面的柔皮。《説文·革部》：“𩋠，勒靼也。”*徐鍇*繫傳：“其鐵曰勒，其革曰𩋠。”《集韻·綫韻》：“𩋠，馬轡當面皮。”</w:t>
        <w:br/>
      </w:r>
    </w:p>
    <w:p>
      <w:r>
        <w:t>𩋡##𩋡</w:t>
        <w:br/>
        <w:br/>
        <w:t>𩋡shì　《廣韻》式質切，入質書。</w:t>
        <w:br/>
        <w:br/>
        <w:t>刀剑鞘。也作“室”。《玉篇·革部》：“𩋡，刀𩋡。”《集韻·質韻》：“刀削謂之𩋡，通作室。”《字彙·革部》：“𩋡，刀劒削。”《佩文韻府·質韻》引《史記·春申君傳》：“*趙*使欲夸*楚*，為刀劍𩋡，以珠玉飾之。”按：今本《史記》“𩋡”作“室”。</w:t>
        <w:br/>
      </w:r>
    </w:p>
    <w:p>
      <w:r>
        <w:t>𩋢##𩋢</w:t>
        <w:br/>
        <w:br/>
        <w:t>𩋢（一）xuàn　《廣韻》虚願切，去願曉。</w:t>
        <w:br/>
        <w:br/>
        <w:t>同“楦”。《玉篇·革部》：“𩋢，履𩋢也。”《字彙·革部》：“𩋢，同楦。”*元**劉唐卿*《降桑椹》第二折：“存的性命活，也是棺材𩋢。”*明**卜世臣*《冬青記·諧緣》：“蒲鞋上了𩋢，原物定應寬。”</w:t>
        <w:br/>
        <w:br/>
        <w:t>（二）yùn　《廣韻》虚願切，去願曉。</w:t>
        <w:br/>
        <w:br/>
        <w:t>同“韗”。制鼓的工人。《廣韻·願韻》：“韗，攻皮治鼓工也。亦作䩵、𩋢，俗。”</w:t>
        <w:br/>
      </w:r>
    </w:p>
    <w:p>
      <w:r>
        <w:t>𩋣##𩋣</w:t>
        <w:br/>
        <w:br/>
        <w:t>𩋣tí　《玉篇》音提。</w:t>
        <w:br/>
        <w:br/>
        <w:t>常。《玉篇·革部》：“𩋣，常也。”</w:t>
        <w:br/>
      </w:r>
    </w:p>
    <w:p>
      <w:r>
        <w:t>𩋤##𩋤</w:t>
        <w:br/>
        <w:br/>
        <w:t>𩋤yù　《玉篇》右律切。</w:t>
        <w:br/>
        <w:br/>
        <w:t>皮；皮器。《玉篇·革部》：“𩋤，皮器。”按：《改併四聲篇海·革部》引作“皮”。</w:t>
        <w:br/>
      </w:r>
    </w:p>
    <w:p>
      <w:r>
        <w:t>𩋥##𩋥</w:t>
        <w:br/>
        <w:br/>
        <w:t>𩋥同“䪗”。《玉篇·革部》：“𩋥，履跟。亦作䪗。”《集韻·麻韻》：“䪗，《説文》：‘履也。’一曰履跟後帖也。或从革。”*唐**李賀*《秦宫詩》：“秃衿小袖調鸚鵡，紫繡麻䪗踏哮虎。”*吴正子*注：“一本作䪗。言踏虎，則麻𩋥必履舄屬。”</w:t>
        <w:br/>
      </w:r>
    </w:p>
    <w:p>
      <w:r>
        <w:t>𩋦##𩋦</w:t>
        <w:br/>
        <w:br/>
        <w:t>𩋦同“𩏇”。《集韻·緩韻》：“䪗，履後帖。或从革。”*方成珪*考正：“案：𩏇，譌䪗。據《廣韻》正。”</w:t>
        <w:br/>
      </w:r>
    </w:p>
    <w:p>
      <w:r>
        <w:t>𩋧##𩋧</w:t>
        <w:br/>
        <w:br/>
        <w:t>𩋧（一）xié　《玉篇》户皆切。</w:t>
        <w:br/>
        <w:br/>
        <w:t>同“鞋”。《玉篇·革部》：“𩋧，履也。”《龍龕手鑑·革部》：“𩋧”，“鞋”的俗字。</w:t>
        <w:br/>
        <w:br/>
        <w:t>（二）kài　《集韻》口戒切，去怪溪。</w:t>
        <w:br/>
        <w:br/>
        <w:t>鼓名。《集韻·怪韻》：“𩋧，鼓名。”《文獻通考·樂考九》：“𩋧鼓、杖鼓、腰鼓，*漢**魏*用之。”</w:t>
        <w:br/>
      </w:r>
    </w:p>
    <w:p>
      <w:r>
        <w:t>𩋨##𩋨</w:t>
        <w:br/>
        <w:br/>
        <w:t>𩋨fú　《集韻》方六切，入屋非。</w:t>
        <w:br/>
        <w:br/>
        <w:t>皮带。《集韻·屋韻》：“𩋨，革帶。”</w:t>
        <w:br/>
      </w:r>
    </w:p>
    <w:p>
      <w:r>
        <w:t>𩋩##𩋩</w:t>
        <w:br/>
        <w:br/>
        <w:t>𩋩zhì　《廣韻》直利切，去至澄。</w:t>
        <w:br/>
        <w:br/>
        <w:t>（1）鞋底。《玉篇·革部》：“𩋩，履底。”</w:t>
        <w:br/>
        <w:br/>
        <w:t>（2）纳鞋底。《集韻·至韻》：“𩋩，《字林》‘刺履底也’。”</w:t>
        <w:br/>
      </w:r>
    </w:p>
    <w:p>
      <w:r>
        <w:t>𩋪##𩋪</w:t>
        <w:br/>
        <w:br/>
        <w:t>𩋪nǐ　《集韻》乃禮切，上薺泥。</w:t>
        <w:br/>
        <w:br/>
        <w:t>（1）同“𩍦（𩉹）”。辔垂貌。《集韻·薺韻》：“𩍦，轡垂也。通作𩋪。”</w:t>
        <w:br/>
        <w:br/>
        <w:t>（2）同“𩉹”。软。《集韻·薺韻》：“𩉹，輭也。或作𩋪。”</w:t>
        <w:br/>
      </w:r>
    </w:p>
    <w:p>
      <w:r>
        <w:t>𩋫##𩋫</w:t>
        <w:br/>
        <w:br/>
        <w:t>𩋫xuàn　《改併四聲篇海》引《奚韻》許願切。</w:t>
        <w:br/>
        <w:br/>
        <w:t>（1）皮𩋫。《改併四聲篇海·革部》引《奚韻》：“𩋫，皮𩋫也。”</w:t>
        <w:br/>
        <w:br/>
        <w:t>（2）同“𩋢”。《正字通·革部》：“𩋫，𩋢，並同。”</w:t>
        <w:br/>
      </w:r>
    </w:p>
    <w:p>
      <w:r>
        <w:t>𩋬##𩋬</w:t>
        <w:br/>
        <w:br/>
        <w:t>𩋬yáng　《廣韻》與章切，平陽以。</w:t>
        <w:br/>
        <w:br/>
        <w:t>同“鍚”。佩在马额上的金属饰物。《玉篇·革部》：“𩋬，馬頭上靻。”《正字通·革部》：“𩋬，馬頭飾。《毛詩》作鍚。”</w:t>
        <w:br/>
      </w:r>
    </w:p>
    <w:p>
      <w:r>
        <w:t>𩋭##𩋭</w:t>
        <w:br/>
        <w:br/>
        <w:t>𩋭同“鞔”。《龍龕手鑑·革部》：“𩋭”，“鞔”的俗字。</w:t>
        <w:br/>
      </w:r>
    </w:p>
    <w:p>
      <w:r>
        <w:t>𩋮##𩋮</w:t>
        <w:br/>
        <w:br/>
        <w:t>⁹𩋮（一）fěng　《玉篇》方奉切。</w:t>
        <w:br/>
        <w:br/>
        <w:t>（1）军人皮。《玉篇·革部》：“𩋮，軍人皮。”</w:t>
        <w:br/>
        <w:br/>
        <w:t>（2）车边皮。《字彙·革部》：“𩋮，車邊皮。”</w:t>
        <w:br/>
        <w:br/>
        <w:t>（二）bāng</w:t>
        <w:br/>
        <w:br/>
        <w:t>同“鞤（幫）”。《正字通·革部》：“𩋮，即鞤字。”*清**桂馥*《鄉里舊聞·鄉言正字（附）·服飾》：“鞵上曰𩋮。”</w:t>
        <w:br/>
      </w:r>
    </w:p>
    <w:p>
      <w:r>
        <w:t>𩋯##𩋯</w:t>
        <w:br/>
        <w:br/>
        <w:t>𩋯zòng　《集韻》作弄切，去送精。</w:t>
        <w:br/>
        <w:br/>
        <w:t>〔鞚𩋯〕驾马遽。《集韻·送韻》：“𩋯，鞚𩋯，駕馬遽也。”一说驾马具。《篇海類編·鳥獸類·革部》：“𩋯，鞚𩋯，駕馬具。”</w:t>
        <w:br/>
      </w:r>
    </w:p>
    <w:p>
      <w:r>
        <w:t>𩋰##𩋰</w:t>
        <w:br/>
        <w:br/>
        <w:t>𩋰zhòu　《集韻》丈九切，上有澄。</w:t>
        <w:br/>
        <w:br/>
        <w:t>同“紂”。套车时拴在牲口尾部横木上的皮带。《集韻·有韻》：“紂，《説文》：‘馬緧也。’或从革。”*宋**頤藏*《古尊宿語録》卷二十三：“*進*云：‘恁麽即碧霄雲外無依倚也。’師云：‘未曾解開𩋰。’”</w:t>
        <w:br/>
      </w:r>
    </w:p>
    <w:p>
      <w:r>
        <w:t>𩋱##𩋱</w:t>
        <w:br/>
        <w:br/>
        <w:t>𩋱xuān　《集韻》虚言切，平元曉。</w:t>
        <w:br/>
        <w:br/>
        <w:t>同“𨍓（軒）”。古代一种前高后低的车子。《集韻·元韻》：“𨍓，車後重回𨍓或从革。通作軒。”《字彙補·革部》：“𩋱，與軒同。見《韻會小補》。”</w:t>
        <w:br/>
      </w:r>
    </w:p>
    <w:p>
      <w:r>
        <w:t>𩋲##𩋲</w:t>
        <w:br/>
        <w:br/>
        <w:t>𩋲同“鞄”。《龍龕手鑑·革部》：“𩋲”，“鞄”的俗字。</w:t>
        <w:br/>
      </w:r>
    </w:p>
    <w:p>
      <w:r>
        <w:t>𩋵##𩋵</w:t>
        <w:br/>
        <w:br/>
        <w:t>𩋵同“猪”。《龍龕手鑑·革部》：“𩋵，俗。音猪。”《修行道地經·數息品》：“在地卧極若如鴻𩋵。”按：“豕”、“革”意义相关，“𩋵”即“猪”的换旁异体字。</w:t>
        <w:br/>
      </w:r>
    </w:p>
    <w:p>
      <w:r>
        <w:t>𩋷##𩋷</w:t>
        <w:br/>
        <w:br/>
        <w:t>𩋷la</w:t>
        <w:br/>
        <w:br/>
        <w:t>〔靰𩋷〕即“靰鞡”。*吴启瑞*等《歌谣·中华国》：“见着庄农人，靰𩋷他扒去。”见“靰”。</w:t>
        <w:br/>
      </w:r>
    </w:p>
    <w:p>
      <w:r>
        <w:t>𩋸##𩋸</w:t>
        <w:br/>
        <w:br/>
        <w:t>𩋸同“鞕”。《改併四聲篇海·革部》引《搜真玉鏡》：“𩋸，五幸切。”按：“㪅”为“更”的本字，隸作“更”。</w:t>
        <w:br/>
      </w:r>
    </w:p>
    <w:p>
      <w:r>
        <w:t>𩋹##𩋹</w:t>
        <w:br/>
        <w:br/>
        <w:t>𩋹“𩋸（鞕）”的讹字。《改併四聲篇海·革部》引《搜真玉鏡》：“𩋹，五幸切。”按：“火”、“攴”形近而误，“𩋹”当为“𩋸”的讹字。</w:t>
        <w:br/>
      </w:r>
    </w:p>
    <w:p>
      <w:r>
        <w:t>𩋺##𩋺</w:t>
        <w:br/>
        <w:br/>
        <w:t>𩋺gào　《龍龕手鑑·革部》：“𩋺，音告。”《字彙補·革部》：“𩋺，見《篇韻》。”</w:t>
        <w:br/>
      </w:r>
    </w:p>
    <w:p>
      <w:r>
        <w:t>𩋻##𩋻</w:t>
        <w:br/>
        <w:br/>
        <w:t>𩋻同“鞟”。*清**沈德潛*《唐宋八家文序》：“夫樸學之指歸，窮其流弊，恐有等於獸皮之𩋻者，吾未見獸皮之𩋻或賢於虚車之飾者也。”又制革。*明**馬中錫*《中山狼傳》：“牛之一身，無廢物也，肉可脯，皮可𩋻。”</w:t>
        <w:br/>
      </w:r>
    </w:p>
    <w:p>
      <w:r>
        <w:t>𩋼##𩋼</w:t>
        <w:br/>
        <w:br/>
        <w:t>𩋼“𩌣”的讹字。《字彙補·革部》：“𩋼，絡牛頭繩也。”《康熙字典·革部》：“𩋼，𩌣字之譌。”</w:t>
        <w:br/>
      </w:r>
    </w:p>
    <w:p>
      <w:r>
        <w:t>𩋽##𩋽</w:t>
        <w:br/>
        <w:br/>
        <w:t>𩋽é　《集韻》鄂格切，入陌疑。</w:t>
        <w:br/>
        <w:br/>
        <w:t>同“䩹”。补鞋。《集韻·陌韻》：“補履謂之𩋽。”*方成珪*考正：“𩋽，《類篇》同。當从《篇》、《韻》作䩹。”</w:t>
        <w:br/>
      </w:r>
    </w:p>
    <w:p>
      <w:r>
        <w:t>𩋾##𩋾</w:t>
        <w:br/>
        <w:br/>
        <w:t>𩋾（一）wéi　《龍龕手鑑》音韋。</w:t>
        <w:br/>
        <w:br/>
        <w:t>同“韋”。《龍龕手鑑·革部》：“𩋾，俗。音韋。”按：“韋”、“革”相通，“𩋾”当为“韋”的增旁异体字。</w:t>
        <w:br/>
        <w:br/>
        <w:t>（二）wěi　《經典釋文》韋鬼反。微部。</w:t>
        <w:br/>
        <w:br/>
        <w:t>〔𩋾𩋾〕也作“韡韡”。明盛貌。《左傳·僖公二十四年》：“（*召穆公*）糾合宗族于*成周*，而作詩曰：‘常棣之華，鄂不𩋾𩋾。’”*阮元*校勘記：“石經本……𩋾𩋾作𩏧𩏧。注同。《釋文》亦作韡韡。”</w:t>
        <w:br/>
        <w:br/>
        <w:t>（三）xuē</w:t>
        <w:br/>
        <w:br/>
        <w:t>同“鞾（靴）”。《字彙補·革部》引《集韻》：“𩋾，與鞾同。”</w:t>
        <w:br/>
      </w:r>
    </w:p>
    <w:p>
      <w:r>
        <w:t>𩋿##𩋿</w:t>
        <w:br/>
        <w:br/>
        <w:t>𩋿méi　《龍龕手鑑·革部》：“𩋿，音眉。”</w:t>
        <w:br/>
      </w:r>
    </w:p>
    <w:p>
      <w:r>
        <w:t>𩌀##𩌀</w:t>
        <w:br/>
        <w:br/>
        <w:t>𩌀同“𪔨（鼓）”。《龍龕手鑑·革部》：“𩌀”，同“𪔨”。</w:t>
        <w:br/>
      </w:r>
    </w:p>
    <w:p>
      <w:r>
        <w:t>𩌁##𩌁</w:t>
        <w:br/>
        <w:br/>
        <w:t>𩌁音未详。</w:t>
        <w:br/>
        <w:br/>
        <w:t>〔𩋄𩌁〕见“𩋄”。</w:t>
        <w:br/>
      </w:r>
    </w:p>
    <w:p>
      <w:r>
        <w:t>𩌃##𩌃</w:t>
        <w:br/>
        <w:br/>
        <w:t>𩌃（一）huái　《玉篇》音槐。</w:t>
        <w:br/>
        <w:br/>
        <w:t>鬼布。《玉篇·革部》：“𩌃，鬼布。”</w:t>
        <w:br/>
        <w:br/>
        <w:t>（二）guì　《廣韻》求位切，去至羣。</w:t>
        <w:br/>
        <w:br/>
        <w:t>马缰。也作“鞼”。《廣韻·至韻》：“𩌃，馬韁。”《集韻·至韻》：“𩌃，馬韁也。通作鞼。”</w:t>
        <w:br/>
      </w:r>
    </w:p>
    <w:p>
      <w:r>
        <w:t>𩌄##𩌄</w:t>
        <w:br/>
        <w:br/>
        <w:t>𩌄（一）chǒu　《廣韻》初九切，上有初。</w:t>
        <w:br/>
        <w:br/>
        <w:t>同“𩋄”。𩋄束也。《玉篇·革部》：“𩌄，同𩋄。”</w:t>
        <w:br/>
        <w:br/>
        <w:t>（二）zhōu　《集韻》甾尤切，平尤莊。</w:t>
        <w:br/>
        <w:br/>
        <w:t>皮革皱纹。《集韻·尤韻》：“𩌄，革文蹙也。”</w:t>
        <w:br/>
      </w:r>
    </w:p>
    <w:p>
      <w:r>
        <w:t>𩌅##𩌅</w:t>
        <w:br/>
        <w:br/>
        <w:t>𩌅同“䩳”。《改併四聲篇海·革部》引《川篇》：“𩌅，軟皮也。”《字彙·革部》：“𩌅，同䩳。”</w:t>
        <w:br/>
      </w:r>
    </w:p>
    <w:p>
      <w:r>
        <w:t>𩌆##𩌆</w:t>
        <w:br/>
        <w:br/>
        <w:t>𩌆suǒ　《集韻》損果切，上果心。</w:t>
        <w:br/>
        <w:br/>
        <w:t>革锁。《集韻·果韻》：“𩌆，革鎖也。”</w:t>
        <w:br/>
      </w:r>
    </w:p>
    <w:p>
      <w:r>
        <w:t>𩌇##𩌇</w:t>
        <w:br/>
        <w:br/>
        <w:t>𩌇tà　《玉篇》音榻。</w:t>
        <w:br/>
        <w:br/>
        <w:t>（1）兵器。《玉篇·革部》：“𩌇，兵器。”</w:t>
        <w:br/>
        <w:br/>
        <w:t>（2）鼓声。也作“𪔕”。《玉篇·鼓部》：“𪔕，鼓鼙聲。或作𩌇。”</w:t>
        <w:br/>
      </w:r>
    </w:p>
    <w:p>
      <w:r>
        <w:t>𩌈##𩌈</w:t>
        <w:br/>
        <w:br/>
        <w:t>𩌈suǒ　《廣韻》蘇各切，入鐸心。</w:t>
        <w:br/>
        <w:br/>
        <w:t>〔𩌈𩍜〕我国古代少数民族的一种靴子，鞋头不加护套。《急就篇》：“旃裘𩌈𩍜蠻夷民。”*顔師古*注：“𩌈𩍜，胡履之缺前雍者也。言蠻夷之人唯以氈為裘而足著𩌈𩍜也。今*西羗*，其服尚然。”《釋名·釋衣服》：“𩌈𩍜，鞾之缺前壅者。胡中所名也。”《新唐書·西域傳上·東女》：“王服青毛綾裙……足曳𩌈𩍜。𩌈鞸，履也。”</w:t>
        <w:br/>
      </w:r>
    </w:p>
    <w:p>
      <w:r>
        <w:t>𩌉##𩌉</w:t>
        <w:br/>
        <w:br/>
        <w:t>¹⁰𩌉tà　《龍龕手鑑》他達反。</w:t>
        <w:br/>
        <w:br/>
        <w:t>同“撻”。鞭打。《龍龕手鑑·革部》：“𩌉，正作橽（撻）。打也。”</w:t>
        <w:br/>
      </w:r>
    </w:p>
    <w:p>
      <w:r>
        <w:t>𩌊##𩌊</w:t>
        <w:br/>
        <w:br/>
        <w:t>xuè　《廣韻》許角切，入覺曉。</w:t>
        <w:br/>
        <w:br/>
        <w:t>紧箍。《玉篇·革部》：“𩌊，急束也。”《舊唐書·酷吏傳上·索元禮》：“泥耳籠頭，枷研楔𩌊，擢脅籤爪，懸髮薰耳，卧鄰穢溺，曾不聊生，號為‘獄持’。”</w:t>
        <w:br/>
      </w:r>
    </w:p>
    <w:p>
      <w:r>
        <w:t>𩌋##𩌋</w:t>
        <w:br/>
        <w:br/>
        <w:t>𩌋同“𩍓”。《集韻·鍾韻》：“𩍓，鞾靿。或从邕。”</w:t>
        <w:br/>
      </w:r>
    </w:p>
    <w:p>
      <w:r>
        <w:t>𩌌##𩌌</w:t>
        <w:br/>
        <w:br/>
        <w:t>𩌌gǒng　《玉篇》古孔切。</w:t>
        <w:br/>
        <w:br/>
        <w:t>生皮。《玉篇·革部》：“𩌌，生皮也。”</w:t>
        <w:br/>
      </w:r>
    </w:p>
    <w:p>
      <w:r>
        <w:t>𩌍##𩌍</w:t>
        <w:br/>
        <w:br/>
        <w:t>𩌍jiǎ　《廣韻》古狎切，入狎見。</w:t>
        <w:br/>
        <w:br/>
        <w:t>（1）〔𩌍䩖〕也作“䩡沙”。古代一种缺前壅的靴子。《廣雅·釋器》：“𩌍䩖，𡲲也。”《集韻·洽韻》：“䩡，《説文》：‘鞮，䩡沙也。’或从盍。”</w:t>
        <w:br/>
        <w:br/>
        <w:t>（2）履根。《篇海類編·鳥獸類·革部》：“𩌍，履根。”</w:t>
        <w:br/>
      </w:r>
    </w:p>
    <w:p>
      <w:r>
        <w:t>𩌎##𩌎</w:t>
        <w:br/>
        <w:br/>
        <w:t>𩌎同“鞴”。《龍龕手鑑·革部》：“𩌎，𩌎馬也。”《字彙·革部》：“𩌎，同鞴。”</w:t>
        <w:br/>
      </w:r>
    </w:p>
    <w:p>
      <w:r>
        <w:t>𩌏##𩌏</w:t>
        <w:br/>
        <w:br/>
        <w:t>《説文》：“𩌏，車下索也。从革，尃聲。”按：金文“𩌏”或从“車”。</w:t>
        <w:br/>
        <w:br/>
        <w:t>（一）bó　《廣韻》補各切，入鐸幫。鐸部。</w:t>
        <w:br/>
        <w:br/>
        <w:t>车下索。《説文·革部》：“𩌏，車下索也。”*段玉裁*注：“《釋名》：‘縛，在車下，與輿相連縛也。’當作‘𩌏在車下’。”</w:t>
        <w:br/>
        <w:br/>
        <w:t>（二）fú　《集韻》方縛切，入藥非。</w:t>
        <w:br/>
        <w:br/>
        <w:t>车上囊。《集韻·藥韻》：“𩌏，車上囊。”</w:t>
        <w:br/>
        <w:br/>
        <w:t>（三）bù　《廣韻》蒲候切，去候並。</w:t>
        <w:br/>
        <w:br/>
        <w:t>内裤。《廣韻·候韻》：“𩌏，尻衣。”</w:t>
        <w:br/>
        <w:br/>
        <w:t>（四）fù　《集韻》扶富切，去宥奉。</w:t>
        <w:br/>
        <w:br/>
        <w:t>同“䪙”。皮衣车轭。《集韻·宥韻》：“䪙，皮衣車軛也。或作𩌏。”</w:t>
        <w:br/>
      </w:r>
    </w:p>
    <w:p>
      <w:r>
        <w:t>𩌐##𩌐</w:t>
        <w:br/>
        <w:br/>
        <w:t>𩌐tà　《集韻》託合切，入合透。</w:t>
        <w:br/>
        <w:br/>
        <w:t>〔鏜𩌐〕也作“鏜鞳”。钟鼓声。《集韻·合韻》：“鞳，鏜鞳，鐘鼓聲。亦从𥄳。”</w:t>
        <w:br/>
      </w:r>
    </w:p>
    <w:p>
      <w:r>
        <w:t>𩌑##𩌑</w:t>
        <w:br/>
        <w:br/>
        <w:t>《説文》：“𩌑，量物之𩌑。一曰抒井𩌑。古以革。从革，冤聲。䩩，𩌑或从宛。”</w:t>
        <w:br/>
        <w:br/>
        <w:t>yuǎn　《廣韻》於阮切，上阮影。元部。</w:t>
        <w:br/>
        <w:br/>
        <w:t>（1）量物器。《説文·革部》：“𩌑，量物之𩌑。”</w:t>
        <w:br/>
        <w:br/>
        <w:t>（2）掏井取泥的器具。《説文·革部》：“𩌑，抒井𩌑。”*徐鍇*繫傳曰：“抒井，今言淘井也。𩌑，取泥之器。”*明**方以智*《通雅·器用》：“方言：籃曰𩌑，*武林*謂之水兜。”*黄侃*《蘄春語》：“今吾鄉語謂盛泥之畚曰𩌑兜。”</w:t>
        <w:br/>
      </w:r>
    </w:p>
    <w:p>
      <w:r>
        <w:t>𩌒##𩌒</w:t>
        <w:br/>
        <w:br/>
        <w:t>𩌒“𩌞”的讹字。《字彙補·革部》：“𩌒，古文鞹字。《秦詛楚文》：‘䩹䩱棧輿。’一本䩹作𩌒。”按：《古文苑·詛楚文》“䩹䩱棧輿”*宋**章樵*注：“䩹，*王*本作𩌞。讀作鞹。”</w:t>
        <w:br/>
      </w:r>
    </w:p>
    <w:p>
      <w:r>
        <w:t>𩌘##𩌘</w:t>
        <w:br/>
        <w:br/>
        <w:t>𩌘tà　《龍龕手鑑》他達反。</w:t>
        <w:br/>
        <w:br/>
        <w:t>同“撻”。鞭打。《龍龕手鑑·革部》：“𩌘，正作橽（撻）。打也。”</w:t>
        <w:br/>
      </w:r>
    </w:p>
    <w:p>
      <w:r>
        <w:t>𩌙##𩌙</w:t>
        <w:br/>
        <w:br/>
        <w:t>𩌙〔𩌙耳〕也作“𩌲耳”。马耳的装饰。《鹽鐵論·散不足》：“今富者𩌙耳銀鑷䪉，黄金琅勒，罽繡弇汗，垂珥胡鮮。”*王先謙*校勘小識：“*盧（文弨*）𩌙作𩌲。”</w:t>
        <w:br/>
      </w:r>
    </w:p>
    <w:p>
      <w:r>
        <w:t>𩌚##𩌚</w:t>
        <w:br/>
        <w:br/>
        <w:t>𩌚同“鞽”。《龍龕手鑑·革部》：“𩌚”，“鞽”的俗字。</w:t>
        <w:br/>
      </w:r>
    </w:p>
    <w:p>
      <w:r>
        <w:t>𩌛##𩌛</w:t>
        <w:br/>
        <w:br/>
        <w:t>𩌛同“鞞”。《改併四聲篇海·革部》引《奚韻》：“𩌛，補鼎切。又音臂。”《字彙補·革部》：“𩌛，義與鞞同。”《康熙字典·革部》：“𩌛，《奚韻》同鞞。”</w:t>
        <w:br/>
      </w:r>
    </w:p>
    <w:p>
      <w:r>
        <w:t>𩌜##𩌜</w:t>
        <w:br/>
        <w:br/>
        <w:t>𩌜同“絛”。*清**王士禛*《見鴿鬭》：“低眉應笑爾，得失競鞲𩌜。”</w:t>
        <w:br/>
      </w:r>
    </w:p>
    <w:p>
      <w:r>
        <w:t>𩌝##𩌝</w:t>
        <w:br/>
        <w:br/>
        <w:t>𩌝chuí　《改併四聲篇海·革部》引《川篇》：“𩌝，直追切。”《字彙補·革部》：“𩌝，出《篇韻》。”</w:t>
        <w:br/>
      </w:r>
    </w:p>
    <w:p>
      <w:r>
        <w:t>𩌞##𩌞</w:t>
        <w:br/>
        <w:br/>
        <w:t>𩌞同“鞹（鞟）”。《詛楚文》：“唯是*秦*邦之羸衆敝賦，𩌞䩱棧輿。”按：“𩌞”，《古文苑》作“䩹”，*宋**章樵*注：“*王*本作𩌞，讀作鞹，革也。皮去毛曰革。”</w:t>
        <w:br/>
      </w:r>
    </w:p>
    <w:p>
      <w:r>
        <w:t>𩌟##𩌟</w:t>
        <w:br/>
        <w:br/>
        <w:t>𩌟同“鞁”。*明**湯顯祖*《紫簫記·就婚》：“春紅帶醉袖籠鞭，壓𩌟葳蕤照水邊。”又《假駿》：“左右，好生𩌟馬，揀幾個好門幹，送*李相公*明日過*霍*府去。”</w:t>
        <w:br/>
      </w:r>
    </w:p>
    <w:p>
      <w:r>
        <w:t>𩌠##𩌠</w:t>
        <w:br/>
        <w:br/>
        <w:t>𩌠xiōng　《龍龕手鑑·革部》：“𩌠，俗。音胷。”《字彙補·革部》：“𩌠，見《金鏡》。”按：疑即“胷”的俗字。</w:t>
        <w:br/>
      </w:r>
    </w:p>
    <w:p>
      <w:r>
        <w:t>𩌡##𩌡</w:t>
        <w:br/>
        <w:br/>
        <w:t>𩌡（一）hé　《改併四聲篇海·革部》引《搜真玉鏡》：“𩌡，下革切。”</w:t>
        <w:br/>
        <w:br/>
        <w:t>（二）juē　《篇海類編》居勺切。</w:t>
        <w:br/>
        <w:br/>
        <w:t>同“鞽（屩）”。草鞋。《篇海類編·鳥獸類·革部》：“鞽，草履。或作𩌡。”</w:t>
        <w:br/>
      </w:r>
    </w:p>
    <w:p>
      <w:r>
        <w:t>𩌢##𩌢</w:t>
        <w:br/>
        <w:br/>
        <w:t>𩌢suō　《龍龕手鑑·革部》：“𩌢，素何反。”《字彙補·革部》：“𩌢，見《篇韻》。”</w:t>
        <w:br/>
      </w:r>
    </w:p>
    <w:p>
      <w:r>
        <w:t>𩌣##𩌣</w:t>
        <w:br/>
        <w:br/>
        <w:t>𩌣同“䪁”。《龍龕手鑑·革部》：“𩌣”，“䪁”的俗字。</w:t>
        <w:br/>
      </w:r>
    </w:p>
    <w:p>
      <w:r>
        <w:t>𩌤##𩌤</w:t>
        <w:br/>
        <w:br/>
        <w:t>𩌤同“䩞”。《龍龕手鑑·革部》：“𩌤”，“䩞”的或体。</w:t>
        <w:br/>
      </w:r>
    </w:p>
    <w:p>
      <w:r>
        <w:t>𩌥##𩌥</w:t>
        <w:br/>
        <w:br/>
        <w:t>𩌥同“𩌊”。《廣韻·覺韻》：“𩌥，急束。”按：《玉篇·革部》作“𩌊”。</w:t>
        <w:br/>
      </w:r>
    </w:p>
    <w:p>
      <w:r>
        <w:t>𩌦##𩌦</w:t>
        <w:br/>
        <w:br/>
        <w:t>同“屣”。《説文·革部》：“𩌦，鞮屬。从革，徙聲。”*徐鍇*繫傳：“此字今俗作屣。”*唐**慧琳*《一切經音義》卷十四：“屣，古文𩎉、𩌦、踄三形。”</w:t>
        <w:br/>
      </w:r>
    </w:p>
    <w:p>
      <w:r>
        <w:t>𩌧##𩌧</w:t>
        <w:br/>
        <w:br/>
        <w:t>𩌧mò　《集韻》末各切，入鐸明。</w:t>
        <w:br/>
        <w:br/>
        <w:t>〔鞊𩌧〕皮革。《集韻·鐸韻》：“𩌧，鞊𩌧，皮也。”</w:t>
        <w:br/>
      </w:r>
    </w:p>
    <w:p>
      <w:r>
        <w:t>𩌨##𩌨</w:t>
        <w:br/>
        <w:br/>
        <w:t>𩌨chóng　《廣韻》蜀庸切。平鍾禪。</w:t>
        <w:br/>
        <w:br/>
        <w:t>（1）拉纤。《廣韻·鐘韻》引《通俗文》：“𩌨，牽乾也。”*周祖谟*校勘記：“注：‘牽乾也’，*段*改作‘牽船也’。案：《集韻》云：‘引船淺水中。’此注‘牽乾也’，當有脱文，或是牽船也，乾革也二義。”《集韻·鍾韻》：“𩌨，引船淺水中。”</w:t>
        <w:br/>
        <w:br/>
        <w:t>（2）干革。一说革干。《篇海類編·鳥獸類·革部》：“𩌨，革乾。”</w:t>
        <w:br/>
      </w:r>
    </w:p>
    <w:p>
      <w:r>
        <w:t>𩌩##𩌩</w:t>
        <w:br/>
        <w:br/>
        <w:t>𩌩suī　《玉篇》素回切。</w:t>
        <w:br/>
        <w:br/>
        <w:t>（1）𩌩鞍皮。《玉篇·革部》：“𩌩，𩌩鞍皮。”</w:t>
        <w:br/>
        <w:br/>
        <w:t>（2）鞘。《切韻·灰韻》：“𩌩，鞘。”</w:t>
        <w:br/>
      </w:r>
    </w:p>
    <w:p>
      <w:r>
        <w:t>𩌪##𩌪</w:t>
        <w:br/>
        <w:br/>
        <w:t>¹¹𩌪zé　《改併四聲篇海》引《川篇》音責。</w:t>
        <w:br/>
        <w:br/>
        <w:t>微也。《改併四聲篇海·革部》引《川篇》：“𩌪，微也。”</w:t>
        <w:br/>
      </w:r>
    </w:p>
    <w:p>
      <w:r>
        <w:t>𩌫##𩌫</w:t>
        <w:br/>
        <w:br/>
        <w:t>𩌫lù　《集韻》盧谷切，入屋來。</w:t>
        <w:br/>
        <w:br/>
        <w:t>〔𩌫𩍼〕即“轆轤”。利用轮轴原理汲取井水的起重装置。*宋**梅堯臣*《書南事》：“城中舊無井，*魏*鑿安𩌫𩍼。”按：翻*宋*本作“轆轤”。</w:t>
        <w:br/>
      </w:r>
    </w:p>
    <w:p>
      <w:r>
        <w:t>𩌬##𩌬</w:t>
        <w:br/>
        <w:br/>
        <w:t>𩌬zhāng　《廣韻》諸良切，平陽章。</w:t>
        <w:br/>
        <w:br/>
        <w:t>〔𩌬泥〕也作“障泥”。垫在鞍下，垂于马腹两侧，用以遮挡尘土者。《玉篇·革部》：“𩌬，𩌬泥也。”《廣韻·陽韻》：“𩌬，𩌬泥，鞍飾。”《集韻·陽韻》：“𩌬，馬韀。”《正字通·革部》：“𩌬，古本作障泥。”</w:t>
        <w:br/>
      </w:r>
    </w:p>
    <w:p>
      <w:r>
        <w:t>𩌭##𩌭</w:t>
        <w:br/>
        <w:br/>
        <w:t>𩌭luò　《集韻》力角切，入覺來。</w:t>
        <w:br/>
        <w:br/>
        <w:t>〔𩌭𥀣〕也作“𩍪𥀣”。皮坚。《集韻·覺韻》：“𩍪，𩍪𥀣，皮堅也。或作𩌭。”</w:t>
        <w:br/>
      </w:r>
    </w:p>
    <w:p>
      <w:r>
        <w:t>𩌮##𩌮</w:t>
        <w:br/>
        <w:br/>
        <w:t>𩌮xù　《廣韻》似足切，入燭邪。又神蜀切。</w:t>
        <w:br/>
        <w:br/>
        <w:t>鞋。《廣雅·釋器》：“𩌮，履也。”《玉篇·革部》：“𩌮，鞮也。”</w:t>
        <w:br/>
      </w:r>
    </w:p>
    <w:p>
      <w:r>
        <w:t>𩌯##𩌯</w:t>
        <w:br/>
        <w:br/>
        <w:t>𩌯jiān　《龍龕手鑑》古田反。</w:t>
        <w:br/>
        <w:br/>
        <w:t>窑工所用的工具。《龍龕手鑑·革部》：“𩌯，窯人所用。在《道地經》。”按：在《道地經·成敗章》。</w:t>
        <w:br/>
      </w:r>
    </w:p>
    <w:p>
      <w:r>
        <w:t>𩌰##𩌰</w:t>
        <w:br/>
        <w:br/>
        <w:t>𩌰shān　《廣韻》所銜切，平銜生。又所咸切。</w:t>
        <w:br/>
        <w:br/>
        <w:t>（1）旌旗下边悬垂的饰物。《玉篇·革部》：“𩌰，旌旗旒也。”《集韻·鹽韻》：“𩌰，旌旗末也。”</w:t>
        <w:br/>
        <w:br/>
        <w:t>（2）马鞍絛饰下垂貌。《廣韻·咸韻》：“𩌰，鞍𩌰垂皃。”《龍龕手鑑·革部》：“𩌰，鞍鞘垂皃。”</w:t>
        <w:br/>
      </w:r>
    </w:p>
    <w:p>
      <w:r>
        <w:t>𩌱##𩌱</w:t>
        <w:br/>
        <w:br/>
        <w:t>𩌱同“䩳”。《玉篇·革部》：“𩌱，同䩳。”</w:t>
        <w:br/>
      </w:r>
    </w:p>
    <w:p>
      <w:r>
        <w:t>𩌲##𩌲</w:t>
        <w:br/>
        <w:br/>
        <w:t>𩌲xù</w:t>
        <w:br/>
        <w:br/>
        <w:t>（1）古邑名。也作“𩍳”。《字彙補·革部》：“𩌲，一本作𩍳。”《吕氏春秋·介立》：“*鄭*人之下*𩌲*也。”*高誘*注：“𩌲，邑名也。義則未聞。”</w:t>
        <w:br/>
        <w:br/>
        <w:t>（2）马耳的装饰。也作“𩌙”。*清**盧文弨*《羣書拾補·子》引《鹽鐵論·散不足》：“今富者𩌲耳銀鑷䪉，黄金琅勒，罽繡弇汗。”按：*清**王先謙*《鹽鐵論校勘小識》：“𩌲與𩌮同，《篇》、《韻》並云：‘鞮也。’𩌲耳葢以革為之，著馬耳。”</w:t>
        <w:br/>
      </w:r>
    </w:p>
    <w:p>
      <w:r>
        <w:t>𩌳##𩌳</w:t>
        <w:br/>
        <w:br/>
        <w:t>𩌳同“屣”。《六書正譌·紙韻》：“𩌳，从革，☀聲。别作屣。”</w:t>
        <w:br/>
      </w:r>
    </w:p>
    <w:p>
      <w:r>
        <w:t>𩌵##𩌵</w:t>
        <w:br/>
        <w:br/>
        <w:t>𩌵同“韉”。</w:t>
        <w:br/>
      </w:r>
    </w:p>
    <w:p>
      <w:r>
        <w:t>𩌶##𩌶</w:t>
        <w:br/>
        <w:br/>
        <w:t>𩌶同“覲”。《龍龕手鑑·革部》：“𩌶，俗，正作覲。”《字彙補·革部》：“𩌶，見《海篇》。”</w:t>
        <w:br/>
      </w:r>
    </w:p>
    <w:p>
      <w:r>
        <w:t>𩌹##𩌹</w:t>
        <w:br/>
        <w:br/>
        <w:t>𩌹同“韅”。《龍龕手鑑·革部》：“𩌹”，“韅”的俗字。按：《釋名·釋車》：“韅，經也，横經其腹下也。”*唐**慧琳*《一切經音義》卷五十五引作“𩌹”。</w:t>
        <w:br/>
      </w:r>
    </w:p>
    <w:p>
      <w:r>
        <w:t>𩌺##𩌺</w:t>
        <w:br/>
        <w:br/>
        <w:t>𩌺同“韅”。《龍龕手鑑·革部》：“𩌺”，“韅”的俗字。</w:t>
        <w:br/>
      </w:r>
    </w:p>
    <w:p>
      <w:r>
        <w:t>𩌻##𩌻</w:t>
        <w:br/>
        <w:br/>
        <w:t>同“鞭”。《六書故·動物二》：“𩌻，本㠯革為之，皮革隨人身圜轉。故𩌻背而不傷五藏。按：《北史》*崔伯謙*不忍見血，改用韋𩌻。”按：《北史·崔鑒傳附崔伯謙》作“鞭”。《正字通·革部》：“鞭，《説文》作𩌻。”</w:t>
        <w:br/>
      </w:r>
    </w:p>
    <w:p>
      <w:r>
        <w:t>𩌼##𩌼</w:t>
        <w:br/>
        <w:br/>
        <w:t>𩌼同“𩌞（鞟）”。*宋**姚寬*《西溪叢語》卷上：“𩌼輸棧輿，禮使介老，將之㠯自救也。”按：《詛楚文》作“𩌞䩱棧輿”。</w:t>
        <w:br/>
      </w:r>
    </w:p>
    <w:p>
      <w:r>
        <w:t>𩌽##𩌽</w:t>
        <w:br/>
        <w:br/>
        <w:t>𩌽同“鞠”。《字彙補·夂部》：“𩌽，與鞠同。”《漢書·藝文志》：“《蹵𩌽》二十五篇。”*顔師古*注：“𩌽以韋為之，實以物，蹵蹋之以為戲也。”</w:t>
        <w:br/>
      </w:r>
    </w:p>
    <w:p>
      <w:r>
        <w:t>𩌿##𩌿</w:t>
        <w:br/>
        <w:br/>
        <w:t>𩌿同“鼗”。《龍龕手鑑·革部》：“𩌿”，“鼗”的俗字。《經律異相》卷十：“播𩌿兒者生本是牛，牛死還為主作子，家以牛皮用貫此𩌿，兒今播打不識故體。”</w:t>
        <w:br/>
      </w:r>
    </w:p>
    <w:p>
      <w:r>
        <w:t>𩍀##𩍀</w:t>
        <w:br/>
        <w:br/>
        <w:t>𩍀同“𩌆”。《龍龕手鑑·革部》：“𩋝、𩍀，二俗。”按：“𩋝”同“𩌆”，故“𩍀”亦同“𩌆”。详“𩋝”。</w:t>
        <w:br/>
      </w:r>
    </w:p>
    <w:p>
      <w:r>
        <w:t>𩍁##𩍁</w:t>
        <w:br/>
        <w:br/>
        <w:t>同“鞴”。《説文·糸部》：“絥，車絥也。𩍘，絥或从革，葡聲。”*唐**慧琳*《一切經音義》卷二十四：“《蒼頡篇》云：‘𩍘，韋皮也。’*顧野王*云：‘所謂吹鑄治火令熾也。’《文字典説》：‘從韋葡聲，亦作𩍘。’”《類篇·革部》：“𩍘，𩍘靫，箭室。”《正字通·革部》：“鞴，本作𩍘。”《朱子語類·易十》：“天形如一箇鼓𩍘，天便是那鼓𩍘外面皮殼子，中間包得許多氣。”*元*佚名《元朝秘史》卷二：“牽著馬出來時，將𩍘的鞍子脱落在此。”</w:t>
        <w:br/>
      </w:r>
    </w:p>
    <w:p>
      <w:r>
        <w:t>𩍂##𩍂</w:t>
        <w:br/>
        <w:br/>
        <w:t>bào　《集韻》部巧切，上巧並。</w:t>
        <w:br/>
        <w:br/>
        <w:t>同“鞄”。治革的工人。《集韻·巧韻》：“鞄，桑革工。或从陶。”*方成珪*考正：“柔☀桑，據《考工記》釋文正。”</w:t>
        <w:br/>
      </w:r>
    </w:p>
    <w:p>
      <w:r>
        <w:t>𩍃##𩍃</w:t>
        <w:br/>
        <w:br/>
        <w:t>𩍃mái　《廣韻》莫佳切，平佳明。</w:t>
        <w:br/>
        <w:br/>
        <w:t>〔𩍃鞵〕鞋。也单用作“𩍃”。《玉篇·革部》：“𩍃，鞋也。”《廣韻·佳韻》：“𩍃，𩍃鞵，履也。”</w:t>
        <w:br/>
      </w:r>
    </w:p>
    <w:p>
      <w:r>
        <w:t>𩍄##𩍄</w:t>
        <w:br/>
        <w:br/>
        <w:t>𩍄同“𦏌（羺）”。《龍龕手鑑·革部》：“𩍄，俗。正作𦏌。胡羊也。”</w:t>
        <w:br/>
      </w:r>
    </w:p>
    <w:p>
      <w:r>
        <w:t>𩍅##𩍅</w:t>
        <w:br/>
        <w:br/>
        <w:t>𩍅tóng　《廣韻》徒紅切，平東定。</w:t>
        <w:br/>
        <w:br/>
        <w:t>车被具饰。《玉篇·革部》：“𩍅，靫具飾。”《廣韻·東韻》：“𩍅，靫具飾也。”*周祖谟*校勘記：“注靫字，*北宋*本、巾箱本、*黎*本、*明*本均作鞁，*張氏*改作靫，於義不合。”《集韻·東韻》：“𩍅，車被具飾。”</w:t>
        <w:br/>
      </w:r>
    </w:p>
    <w:p>
      <w:r>
        <w:t>𩍆##𩍆</w:t>
        <w:br/>
        <w:br/>
        <w:t>𩍆xì　《廣韻》思積切，入昔心。</w:t>
        <w:br/>
        <w:br/>
        <w:t>同“舄”。加木底的鞋。《玉篇·革部》：“𩍆，履也。亦作舄。”《廣韻·昔韻》：“𩍆，履也。*崔豹*《古今注》云：‘以木置履下，乾腊不畏泥濕，故曰舄也。’”</w:t>
        <w:br/>
      </w:r>
    </w:p>
    <w:p>
      <w:r>
        <w:t>𩍇##𩍇</w:t>
        <w:br/>
        <w:br/>
        <w:t>𩍇同“鞾（靴）”。《集韻·戈韻》：“鞾，《説文》：‘鞮屬。’或作靴、𩍇。”</w:t>
        <w:br/>
      </w:r>
    </w:p>
    <w:p>
      <w:r>
        <w:t>𩍉##𩍉</w:t>
        <w:br/>
        <w:br/>
        <w:t>𩍉róng　《改併四聲篇海·革部》引《搜真玉鏡》：“𩍉，而鍾、而用二切。”</w:t>
        <w:br/>
      </w:r>
    </w:p>
    <w:p>
      <w:r>
        <w:t>𩍊##𩍊</w:t>
        <w:br/>
        <w:br/>
        <w:t>𩍊同“繩”。《龍龕手鑑·革部》：“𩍊，新藏作。𩍋，舊藏作。”《古俗字略·蒸韻補》：“𩍊、𩍋，並同繩。”</w:t>
        <w:br/>
      </w:r>
    </w:p>
    <w:p>
      <w:r>
        <w:t>𩍋##𩍋</w:t>
        <w:br/>
        <w:br/>
        <w:t>𩍋同“繩”。《龍龕手鑑·革部》：“𩍊，新藏作。𩍋，舊藏作。*郭氏*俗音繩。”《古俗字略·蒸韻補》：“𩍊、𩍋，並同繩。”</w:t>
        <w:br/>
      </w:r>
    </w:p>
    <w:p>
      <w:r>
        <w:t>𩍌##𩍌</w:t>
        <w:br/>
        <w:br/>
        <w:t>𩍌zhòu</w:t>
        <w:br/>
        <w:br/>
        <w:t>〔𩍌臂〕也作“胄臂”。臂沓，弩柄上的套子。*清**桂馥*《札樸·金石文字·銅弩機文》：“*程*君（*敦*）於*西安*得銅弩機，有金錯隸書十二字曰：‘右中郎將*曹税*赤黑間卷𩍌臂。’……《説文》：‘胄，《司馬法》從革作𩊄。’此𩍌變由從胄又加寸。《説文》：‘䠶，篆文從寸。’寸，法度也，亦手也，此加寸之義也。胄臂謂臂沓也。《説文》：‘弩，有臂者。’《釋名》：‘弩，其柄曰臂，似人臂也。’”按：《小校經閣金文拓本》卷十四作“右中郎將*曹悦*赤黑間卷𩍌臂”。</w:t>
        <w:br/>
      </w:r>
    </w:p>
    <w:p>
      <w:r>
        <w:t>𩍍##𩍍</w:t>
        <w:br/>
        <w:br/>
        <w:t>𩍍同“鞾（靴）”。《齊民要術·養羊》“作氈法”注：“二年敷卧，小覺垢黑，以九月十日賣作𩍍氊。”按：一本作“鞾”。《農政全書·牧養·六畜》也作“𩍍”。*石声汉*校注：“𩍍，《要術》作‘鞾’。”</w:t>
        <w:br/>
      </w:r>
    </w:p>
    <w:p>
      <w:r>
        <w:t>𩍎##𩍎</w:t>
        <w:br/>
        <w:br/>
        <w:t>𩍎jiān　《改併四聲篇海·革部》引《餘文》：“𩍎，居言切。”《字彙補·革部》：“𩍎。出《篇韻》。”</w:t>
        <w:br/>
      </w:r>
    </w:p>
    <w:p>
      <w:r>
        <w:t>𩍏##𩍏</w:t>
        <w:br/>
        <w:br/>
        <w:t>𩍏fù　《龍龕手鑑·革部》：“𩍏，俗。音富。”按：疑为“𩋨”的俗字。</w:t>
        <w:br/>
      </w:r>
    </w:p>
    <w:p>
      <w:r>
        <w:t>𩍐##𩍐</w:t>
        <w:br/>
        <w:br/>
        <w:t>𩍐dèng</w:t>
        <w:br/>
        <w:br/>
        <w:t>同“鐙”。马鞍两边的脚踏。*唐**劉言史*《春遊曲》：“仍嫌衆裏嬌行疾，傍𩍐深藏白玉鞭。”《三國志平話》卷下：“*張飛*引軍尋*于昶*，在林前歇𩍐。”*清**杜德輿*《哀遼東賦》：“戰功必出於兜鍪，繫虜自隨於鞭𩍐。”</w:t>
        <w:br/>
      </w:r>
    </w:p>
    <w:p>
      <w:r>
        <w:t>𩍑##𩍑</w:t>
        <w:br/>
        <w:br/>
        <w:t>𩍑同“𩌰”。《龍龕手鑑·革部》：“𩍑”，同“𩌰”。</w:t>
        <w:br/>
      </w:r>
    </w:p>
    <w:p>
      <w:r>
        <w:t>𩍓##𩍓</w:t>
        <w:br/>
        <w:br/>
        <w:t>𩍓yōng　《集韻》於容切，平鍾影。</w:t>
        <w:br/>
        <w:br/>
        <w:t>靴、袜的筒儿。《*集韻*·鍾韻》：“𩍓，鞾靿。”《彌沙塞部和醯五分律》卷二十一：“佛言不應深作𩍓聴至踝上，有諸比丘作𩍓如鞾，諸居士譏呵如上。”*徐珂*《清稗類鈔·服飾類》：“白布襪，短𩍓，刺花，鞵幫極窄。”</w:t>
        <w:br/>
      </w:r>
    </w:p>
    <w:p>
      <w:r>
        <w:t>𩍔##𩍔</w:t>
        <w:br/>
        <w:br/>
        <w:t>𩍔（一）jū　《集韻》居六切，入屋見。</w:t>
        <w:br/>
        <w:br/>
        <w:t>同“鞠”。1.古代的一种皮球。《集韻·屋韻》：“鞠，《説文》：‘蹋鞠也。’或作𩍔。”2.姓。《集韻·屋韻》：“鞠，或作𩍔。亦姓。”</w:t>
        <w:br/>
        <w:br/>
        <w:t>（二）qū　《廣韻》驅匊切，入屋溪。</w:t>
        <w:br/>
        <w:br/>
        <w:t>酵母。也作“𥶶（麯）”。《廣韻·屋韻》：“𩍔”，同“𥶶”。《集韻·屋韻》：“𥶶，《説文》：‘酒母也。’或作𩍔、麯。”</w:t>
        <w:br/>
      </w:r>
    </w:p>
    <w:p>
      <w:r>
        <w:t>𩍕##𩍕</w:t>
        <w:br/>
        <w:br/>
        <w:t>同“靼”。《説文·革部》“靼，柔革也。𩍕，古文靼从亶。”</w:t>
        <w:br/>
      </w:r>
    </w:p>
    <w:p>
      <w:r>
        <w:t>𩍖##𩍖</w:t>
        <w:br/>
        <w:br/>
        <w:t>𩍖yì　《廣韻》於力切，入職影。</w:t>
        <w:br/>
        <w:br/>
        <w:t>（1）同“繶”。饰鞋的圆丝带。《玉篇·革部》：“𩍖，五綵絲絛履下也。或作繶。”《正字通·革部》：“𩍖，同繶。”</w:t>
        <w:br/>
        <w:br/>
        <w:t>（2）履头。《廣韻·職韻》：“𩍖，履頭也。出《韻略》。”《集韻·職韻》：“𩍖，履首。”</w:t>
        <w:br/>
      </w:r>
    </w:p>
    <w:p>
      <w:r>
        <w:t>𩍗##𩍗</w:t>
        <w:br/>
        <w:br/>
        <w:t>𩍗bāng　《改併四聲篇海》引《川篇》布江切。</w:t>
        <w:br/>
        <w:br/>
        <w:t>鞋帮。《改併四聲篇海·革部》引《川篇》：“𩍗，鞋𩍗也。”</w:t>
        <w:br/>
      </w:r>
    </w:p>
    <w:p>
      <w:r>
        <w:t>𩍘##𩍘</w:t>
        <w:br/>
        <w:br/>
        <w:t>𩍘同“鞴”。《洪武正韻·屋韻》：“𩍘，俗作鞴。”《清史稿·疇人傳·梅文鼎》：“如*漢**杜詩*作水鞴以便民。”按：《後漢書·杜詩傳》作“水排”，*李賢*等注：“排，音蒲拜反。冶鑄者為排以吹炭，今激水以鼓之也。”</w:t>
        <w:br/>
      </w:r>
    </w:p>
    <w:p>
      <w:r>
        <w:t>𩍙##𩍙</w:t>
        <w:br/>
        <w:br/>
        <w:t>𩍙sè　《廣韻》所力切，入職生。</w:t>
        <w:br/>
        <w:br/>
        <w:t>（1）车马络革。《切韻·職韻》：“𩍙，馬車下絡革。”《廣韻·職韻》：“𩍙，車馬絡帶。”</w:t>
        <w:br/>
        <w:br/>
        <w:t>（2）同“轖”。古代车箱旁（或车前曲栏上）用皮革交错缠缚的障蔽物。《玉篇零卷·車部》：“轖，《説文》：‘車藉交革也。’或為𩍙。”《集韻·職韻》：“轖，《説文》：‘車籍交錯（革）也。’一曰重革之蔑，所以覆軨也。或从革。”</w:t>
        <w:br/>
      </w:r>
    </w:p>
    <w:p>
      <w:r>
        <w:t>𩍚##𩍚</w:t>
        <w:br/>
        <w:br/>
        <w:t>𩍚suì　《集韻》徐醉切，去至邪。</w:t>
        <w:br/>
        <w:br/>
        <w:t>同“繸”。古代贯穿佩玉的带子。《集韻·至韻》：“繸，《爾雅》：‘綬也。’所以連繫瑞玉者。亦从革。”</w:t>
        <w:br/>
      </w:r>
    </w:p>
    <w:p>
      <w:r>
        <w:t>𩍛##𩍛</w:t>
        <w:br/>
        <w:br/>
        <w:t>𩍛同“鞨”。《廣雅·釋器》：“𩍛，履也。”按：一本作“鞨”。《龍龕手鑑·革部》：“𩍛”，“鞨”的俗字。</w:t>
        <w:br/>
      </w:r>
    </w:p>
    <w:p>
      <w:r>
        <w:t>𩍜##𩍜</w:t>
        <w:br/>
        <w:br/>
        <w:t>𩍜duó　《廣韻》徒落切，入鐸定。</w:t>
        <w:br/>
        <w:br/>
        <w:t>〔𩌈𩍜〕见“𩌈”。</w:t>
        <w:br/>
      </w:r>
    </w:p>
    <w:p>
      <w:r>
        <w:t>𩍝##𩍝</w:t>
        <w:br/>
        <w:br/>
        <w:t>𩍝xiè　《集韻》下買切，上蟹匣。</w:t>
        <w:br/>
        <w:br/>
        <w:t>大车上悬缚轭的皮带。《廣雅·釋器》：“鞙謂之𩍝。”</w:t>
        <w:br/>
      </w:r>
    </w:p>
    <w:p>
      <w:r>
        <w:t>𩍟##𩍟</w:t>
        <w:br/>
        <w:br/>
        <w:t>𩍟同“靷”。《字彙補·革部》：“𩍟，同靷。”</w:t>
        <w:br/>
      </w:r>
    </w:p>
    <w:p>
      <w:r>
        <w:t>𩍠##𩍠</w:t>
        <w:br/>
        <w:br/>
        <w:t>𩍠同“韃”。《正字通·革部》：“韃，本作𩍠。”</w:t>
        <w:br/>
      </w:r>
    </w:p>
    <w:p>
      <w:r>
        <w:t>𩍡##𩍡</w:t>
        <w:br/>
        <w:br/>
        <w:t>𩍡huán</w:t>
        <w:br/>
        <w:br/>
        <w:t>环状物。也作“鐶”。*宋**曾鞏*《之南豐道上寄介甫》：“林僧授館舍，田客扳鞍𩍡。”按：一本作“鐶”。</w:t>
        <w:br/>
      </w:r>
    </w:p>
    <w:p>
      <w:r>
        <w:t>𩍤##𩍤</w:t>
        <w:br/>
        <w:br/>
        <w:t>¹³𩍤同“𩌊”。《改併四聲篇海·革部》引《川篇》：“𩍤，纈也。”《篇海類編·鳥獸類·革部》：“𩍤，詳𩌊。”</w:t>
        <w:br/>
        <w:br/>
        <w:t>𩍰革制马具。*宋**吴曾*《能改齋漫録》卷十五引《番禺雜記》：“形似猿而有五色，每色各異，彼人取之，以皮䪌鞍𩍰。”</w:t>
        <w:br/>
      </w:r>
    </w:p>
    <w:p>
      <w:r>
        <w:t>𩍥##𩍥</w:t>
        <w:br/>
        <w:br/>
        <w:t>𩍥rǔ　《玉篇》而庾切。</w:t>
        <w:br/>
        <w:br/>
        <w:t>鞋𩍥。《玉篇·革部》：“𩍥，鞋𩍥也。”</w:t>
        <w:br/>
      </w:r>
    </w:p>
    <w:p>
      <w:r>
        <w:t>𩍦##𩍦</w:t>
        <w:br/>
        <w:br/>
        <w:t>𩍦nǐ　《廣韻》奴禮切，上薺泥。</w:t>
        <w:br/>
        <w:br/>
        <w:t>同“𩉹”。辔垂貌。《廣韻·薺韻》：“𩍦，轡垂也。”*周祖谟*校勘記：“𩍦，故宫《王韻》作𩉹，《玉篇》同。”</w:t>
        <w:br/>
      </w:r>
    </w:p>
    <w:p>
      <w:r>
        <w:t>𩍧##𩍧</w:t>
        <w:br/>
        <w:br/>
        <w:t>¹⁴𩍧zhòu　《集韻》側救切，去宥莊。</w:t>
        <w:br/>
        <w:br/>
        <w:t>鞍辔等的统称。《集韻·宥韻》：“𩍧，鞁也。”</w:t>
        <w:br/>
      </w:r>
    </w:p>
    <w:p>
      <w:r>
        <w:t>𩍨##𩍨</w:t>
        <w:br/>
        <w:br/>
        <w:t>𩍨guì　《集韻》求位切，去至羣。</w:t>
        <w:br/>
        <w:br/>
        <w:t>同“鞼”。有文绣的皮革。《集韻·至韻》：“鞼，《説文》：‘韋繡也。’亦作𩍨。”</w:t>
        <w:br/>
      </w:r>
    </w:p>
    <w:p>
      <w:r>
        <w:t>𩍩##𩍩</w:t>
        <w:br/>
        <w:br/>
        <w:t>𩍩同“䪁”。《集韻·燭韻》：“𩍩，牛首絡。或省。”《字彙·革部》：“𩍩，同䪁。”</w:t>
        <w:br/>
      </w:r>
    </w:p>
    <w:p>
      <w:r>
        <w:t>𩍪##𩍪</w:t>
        <w:br/>
        <w:br/>
        <w:t>𩍪luò　《集韻》力角切，入覺來。</w:t>
        <w:br/>
        <w:br/>
        <w:t>〔𩍪𥀣〕皮坚。《集韻·覺韻》：“𩍪，𩍪𥀣，皮堅也。”</w:t>
        <w:br/>
      </w:r>
    </w:p>
    <w:p>
      <w:r>
        <w:t>𩍫##𩍫</w:t>
        <w:br/>
        <w:br/>
        <w:t>𩍫同“靷”。《篇海類編·鳥獸類·革部》：“𩍫，籀文，𩍫軸。”《字彙補·革部》：“𩍫，籀文靷字。”</w:t>
        <w:br/>
      </w:r>
    </w:p>
    <w:p>
      <w:r>
        <w:t>𩍬##𩍬</w:t>
        <w:br/>
        <w:br/>
        <w:t>𩍬音未详。</w:t>
        <w:br/>
        <w:br/>
        <w:t>〔𩋚𩍬〕见“𩋚”。</w:t>
        <w:br/>
      </w:r>
    </w:p>
    <w:p>
      <w:r>
        <w:t>𩍭##𩍭</w:t>
        <w:br/>
        <w:br/>
        <w:t>𩍭同“靷”。《玉篇·革部》：“𩍭”，“靷”的籀文。</w:t>
        <w:br/>
      </w:r>
    </w:p>
    <w:p>
      <w:r>
        <w:t>𩍮##𩍮</w:t>
        <w:br/>
        <w:br/>
        <w:t>𩍮同“䩸”。《龍龕手鑑·革部》：“𩍮，舊藏作䩸。”按：《字彙補·革部》：“𩍮，䩸字之譌。見《釋藏》。”</w:t>
        <w:br/>
      </w:r>
    </w:p>
    <w:p>
      <w:r>
        <w:t>𩍯##𩍯</w:t>
        <w:br/>
        <w:br/>
        <w:t>𩍯“𩫠”的讹字。《改併四聲篇海·革部》引《搜真玉鏡》：“𩍯，缺也。”《康熙字典·革部》：“𩍯，按：即𩫠字之譌。”</w:t>
        <w:br/>
      </w:r>
    </w:p>
    <w:p>
      <w:r>
        <w:t>𩍱##𩍱</w:t>
        <w:br/>
        <w:br/>
        <w:t>同“靷”。《説文·革部》：“靷，引軸也。𩍱，籀文靷。”按：《康熙字典·革部》据《字彙補》楷作“𩍫”，误。</w:t>
        <w:br/>
      </w:r>
    </w:p>
    <w:p>
      <w:r>
        <w:t>𩍳##𩍳</w:t>
        <w:br/>
        <w:br/>
        <w:t>𩍳xù</w:t>
        <w:br/>
        <w:br/>
        <w:t>古邑名。《字彙補·革部》：“𩍳，《吕氏春秋》：‘*鄭*人之下*𩍳*也。’”按：《吕氏春秋·介立》“*鄭*人之下*𩌲*也”*清**畢沅*新校正：“*吴志伊*《字彙補》云：‘𩌲，音未聞，一本作𩍳。’*梁仲子*云：‘《説文》婚籀文作……略相似。’……*盧*云：‘*韓哀侯*滅*鄭*而徙都之，改號曰*鄭*。此昏疑即《漢志》*陳留郡*之*東昏縣*，正*鄭*地。*鄭*人下*昏*，或即説*韓*滅*鄭*一事。觀下云*韓*、*荆*、*趙*，更可見*鄭*人之即*韓*矣。”</w:t>
        <w:br/>
      </w:r>
    </w:p>
    <w:p>
      <w:r>
        <w:t>𩍴##𩍴</w:t>
        <w:br/>
        <w:br/>
        <w:t>¹⁵𩍴同“𩎑”。《玉篇·革部》：“𩍴，車衡三束也。”《廣韻·桓韻》：“𩍴，同𩎑。”</w:t>
        <w:br/>
      </w:r>
    </w:p>
    <w:p>
      <w:r>
        <w:t>𩍵##𩍵</w:t>
        <w:br/>
        <w:br/>
        <w:t>𩍵zhī　《改併四聲篇海·革部》引《搜真玉鏡》：“𩍵，音知、智。”</w:t>
        <w:br/>
      </w:r>
    </w:p>
    <w:p>
      <w:r>
        <w:t>𩍶##𩍶</w:t>
        <w:br/>
        <w:br/>
        <w:t>𩍶同“鑣”。*宋**王安石*《次韻約之謝惠詩》：“有興即聯𩍶，東阡與南陌。”*宋**岳珂*《桯史》卷二：“是歲臚傳，有因廷策指時政之失而及其事者，名亦在鼎甲，聯𩍶入團司。”</w:t>
        <w:br/>
      </w:r>
    </w:p>
    <w:p>
      <w:r>
        <w:t>𩍷##𩍷</w:t>
        <w:br/>
        <w:br/>
        <w:t>𩍷jué　《玉篇·革部》：“𩍷，音決。”《篇海類編·鳥獸類·革部》：“𩍷，有𩍷頭也。”《字彙補·革部》：“𩍷，義闕。”</w:t>
        <w:br/>
      </w:r>
    </w:p>
    <w:p>
      <w:r>
        <w:t>𩍸##𩍸</w:t>
        <w:br/>
        <w:br/>
        <w:t>¹⁹𩍸</w:t>
        <w:br/>
        <w:br/>
        <w:t>jū　《集韻》居六切，入屋見。沃部。</w:t>
        <w:br/>
        <w:br/>
        <w:t>同“鞠”。古代的一种皮球。《説文·革部》：“鞠，蹋鞠也。𩍸，鞠或从𥱩。”</w:t>
        <w:br/>
      </w:r>
    </w:p>
    <w:p>
      <w:r>
        <w:t>𩍹##𩍹</w:t>
        <w:br/>
        <w:br/>
        <w:t>𩍹同“䩵（韗）”。制造皮鼓的工人。《集韻·願韻》：“韗，治鼓工也。或作𩍹。”《正字通·革部》：“𩍹，俗䩵字。”</w:t>
        <w:br/>
      </w:r>
    </w:p>
    <w:p>
      <w:r>
        <w:t>𩍺##𩍺</w:t>
        <w:br/>
        <w:br/>
        <w:t>𩍺同“䪎”。</w:t>
        <w:br/>
      </w:r>
    </w:p>
    <w:p>
      <w:r>
        <w:t>𩍼##𩍼</w:t>
        <w:br/>
        <w:br/>
        <w:t>𩍼lú</w:t>
        <w:br/>
        <w:br/>
        <w:t>〔𩌫𩍼〕见“𩌫”。</w:t>
        <w:br/>
      </w:r>
    </w:p>
    <w:p>
      <w:r>
        <w:t>𩍽##𩍽</w:t>
        <w:br/>
        <w:br/>
        <w:t>𩍽同“𩎇”。《類篇·革部》：“𩎇，鞮也。”按：《集韻·燭韻》作“𩎇”。</w:t>
        <w:br/>
      </w:r>
    </w:p>
    <w:p>
      <w:r>
        <w:t>𩍾##𩍾</w:t>
        <w:br/>
        <w:br/>
        <w:t>同“鞼”。《廣雅·釋詁一》：“𩍾，强也。”《篇海類編·鳥獸類·革部》：“𩍾，鞼本字。”</w:t>
        <w:br/>
      </w:r>
    </w:p>
    <w:p>
      <w:r>
        <w:t>𩍿##𩍿</w:t>
        <w:br/>
        <w:br/>
        <w:t>𩍿（一）bó　《廣韻》傍各切，入鐸並。</w:t>
        <w:br/>
        <w:br/>
        <w:t>〔靯𩍿〕见“靯”。</w:t>
        <w:br/>
        <w:br/>
        <w:t>（二）fù　《集韻》蒲候切，去候並。</w:t>
        <w:br/>
        <w:br/>
        <w:t>同“𩌏（䪙）”。皮衣车轭。《集韻·𠊱韻》：“𩍿、𩌏，革裹車軛也。或省。”</w:t>
        <w:br/>
      </w:r>
    </w:p>
    <w:p>
      <w:r>
        <w:t>𩎀##𩎀</w:t>
        <w:br/>
        <w:br/>
        <w:t>𩎀同“鞬”。《玉篇·革部》：“𩎀，同鞬。”*明**方以智*《通雅·戎器》：“*杜預*曰：‘櫜以受箭，鞬以受亏。’夫襓，弓衣也，又作𩎀。*智*以為即今之插袋也……《左傳》曰：‘右屬櫜𩎀。’今邊裝行伍，弓箭插袋，正𩊓于右，而左懸刀。”按：《左傳·僖公二十三年》作“右屬櫜鞬”。</w:t>
        <w:br/>
      </w:r>
    </w:p>
    <w:p>
      <w:r>
        <w:t>𩎁##𩎁</w:t>
        <w:br/>
        <w:br/>
        <w:t>¹⁶𩎁</w:t>
        <w:br/>
        <w:br/>
        <w:t>同“鞾（靴）”。《正字通·革部》：“鞾，《説文》作𩎁。”</w:t>
        <w:br/>
      </w:r>
    </w:p>
    <w:p>
      <w:r>
        <w:t>𩎃##𩎃</w:t>
        <w:br/>
        <w:br/>
        <w:t>𩎃xiè</w:t>
        <w:br/>
        <w:br/>
        <w:t>〔鞢𩎃〕见“鞢”。</w:t>
        <w:br/>
      </w:r>
    </w:p>
    <w:p>
      <w:r>
        <w:t>𩎄##𩎄</w:t>
        <w:br/>
        <w:br/>
        <w:t>𩎄同“氈”。《龍龕手鑑·革部》：“𩎄，俗。音氈。”《字彙補·革部》：“𩎄，同氈。”</w:t>
        <w:br/>
      </w:r>
    </w:p>
    <w:p>
      <w:r>
        <w:t>𩎅##𩎅</w:t>
        <w:br/>
        <w:br/>
        <w:t>𩎅同“鞬”。《龍龕手鑑·革部》：“𩎅”，同“鞬”。《字彙補·革部》：“𩎅，與鞬同。見*孫愐*《唐韻》。”</w:t>
        <w:br/>
      </w:r>
    </w:p>
    <w:p>
      <w:r>
        <w:t>𩎆##𩎆</w:t>
        <w:br/>
        <w:br/>
        <w:t>𩎆音义未详。*宋**吴自牧*《夢粱録·内諸司》：“内轄司、濠寨司、織染所、奉安所、御酒庫主管……輕𩎆庫。”</w:t>
        <w:br/>
      </w:r>
    </w:p>
    <w:p>
      <w:r>
        <w:t>𩎇##𩎇</w:t>
        <w:br/>
        <w:br/>
        <w:t>𩎇同“𩌮”。《集韻·燭韻》：“𩌮，《博雅》：‘履也。’或作𩎇。”</w:t>
        <w:br/>
      </w:r>
    </w:p>
    <w:p>
      <w:r>
        <w:t>𩎈##𩎈</w:t>
        <w:br/>
        <w:br/>
        <w:t>同“𩎑”。《説文·革部》：“𩎑，車衡三束也。曲轅𩎈縛，直轅𨏉縛。𩎈，𩎑或从革、贊。”按：*徐鍇*繫傳“𨏉”作“☀”。</w:t>
        <w:br/>
      </w:r>
    </w:p>
    <w:p>
      <w:r>
        <w:t>𩎉##𩎉</w:t>
        <w:br/>
        <w:br/>
        <w:t>¹⁹𩎉</w:t>
        <w:br/>
        <w:br/>
        <w:t>xǐ　《廣韻》所綺切，上紙生。支部。</w:t>
        <w:br/>
        <w:br/>
        <w:t>同“躧”。1.舞鞋。《説文·足部》：“躧，舞履也。𩎉，或从革。”2.步。《集韻·支韻》：“躧，步也。或作𩎉。”</w:t>
        <w:br/>
      </w:r>
    </w:p>
    <w:p>
      <w:r>
        <w:t>𩎊##𩎊</w:t>
        <w:br/>
        <w:br/>
        <w:t>𩎊luó　《龍龕手鑑·革部》：“𩎊，音羅。”《字彙補·革部》：“𩎊，出《篇韻》。”</w:t>
        <w:br/>
      </w:r>
    </w:p>
    <w:p>
      <w:r>
        <w:t>𩎋##𩎋</w:t>
        <w:br/>
        <w:br/>
        <w:t>²¹𩎋同“靷”。《龍龕手鑑·革部》：“𩎋”，“靷”的古文。</w:t>
        <w:br/>
      </w:r>
    </w:p>
    <w:p>
      <w:r>
        <w:t>𩎌##𩎌</w:t>
        <w:br/>
        <w:br/>
        <w:t>²³𩎌同“韅”。《玉篇·革部》：“𩎌，同韅。”*唐**慧琳*《一切經音義》卷五十五引《左傳》：“𩎌靷鞅絆。”按：《左傳·僖公二十八年》作“韅靷鞅絆”。</w:t>
        <w:br/>
      </w:r>
    </w:p>
    <w:p>
      <w:r>
        <w:t>𩎍##𩎍</w:t>
        <w:br/>
        <w:br/>
        <w:t>同“韅”。《説文·革部》：“𩎍，著掖鞥也。从革，顯聲。”《集韻·銑韻》：“韅，《説文》：‘箸腋鞥也。’一曰在背曰韅。或从顯。”《睡虎地秦墓竹簡·法律答問》：“當者（諸）侯不治騷馬，騷馬蟲皆麗衡厄鞅𩎍轅𩉼，是以炎之。”*清**焦循*《憶書·二》：“左手束其𩎍。”</w:t>
        <w:br/>
      </w:r>
    </w:p>
    <w:p>
      <w:r>
        <w:t>𩎎##𩎎</w:t>
        <w:br/>
        <w:br/>
        <w:t>²⁴𩎎gé　《玉篇》古核切。</w:t>
        <w:br/>
        <w:br/>
        <w:t>辔首。也作“革”。《玉篇·革部》：“𩎎，靶也；勒也。亦作革。”</w:t>
        <w:br/>
      </w:r>
    </w:p>
    <w:p>
      <w:r>
        <w:t>𩎏##𩎏</w:t>
        <w:br/>
        <w:br/>
        <w:t>𩎏同“鞹（鞟）”。《正字通·革部》：“鞹，篆作𩎏。”</w:t>
        <w:br/>
      </w:r>
    </w:p>
    <w:p>
      <w:r>
        <w:t>𩎑##𩎑</w:t>
        <w:br/>
        <w:br/>
        <w:t>³⁰𩎑</w:t>
        <w:br/>
        <w:br/>
        <w:t>《説文》：“𩎑，車衡三束也，曲轅𩎈縛，直轅𨏉（按：當从《繫傳》作☀）縛。从革，爨聲。讀若《論語》‘鑽燧’之鑽。䡽，𩎑或从革、贊。”</w:t>
        <w:br/>
        <w:br/>
        <w:t>zuān　《廣韻》借官切，平桓精。元部。</w:t>
        <w:br/>
        <w:br/>
        <w:t>把横木钻孔用皮带捆绑在小车的曲辕上。《説文·革部》：“𩎑，車衡三束也，曲轅𩎈縛，直轅𨏉縛。”*徐鍇*繫傳：“乘車當中為一曲轅，木為衡。又縛軶於上。乘車别鑽孔縛之，大車雙直轅，衡執都縛之而已，不鑽也。”*王筠*句讀：“*筠*案：轅與衡相著，必有鑿枘，恐其脱也，以革縛之。”</w:t>
        <w:br/>
      </w:r>
    </w:p>
    <w:p>
      <w:r>
        <w:t>𫖅##𫖅</w:t>
        <w:br/>
        <w:br/>
        <w:t>𫖅“䪊”的类推简化字。</w:t>
        <w:br/>
      </w:r>
    </w:p>
    <w:p>
      <w:r>
        <w:t>𫖇##𫖇</w:t>
        <w:br/>
        <w:br/>
        <w:t>☀“鞸”的类推简化字。</w:t>
        <w:br/>
        <w:br/>
        <w:t>𫖇“鞾”的类推简化字。</w:t>
        <w:br/>
      </w:r>
    </w:p>
    <w:p>
      <w:r>
        <w:t>𬰤##𬰤</w:t>
        <w:br/>
        <w:br/>
        <w:t>𬰤“𩋰”的类推简化字。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