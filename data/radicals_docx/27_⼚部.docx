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㕂##㕂</w:t>
        <w:br/>
        <w:br/>
        <w:t>㕂（一）yín　《集韻》魚音切，平侵疑。</w:t>
        <w:br/>
        <w:br/>
        <w:t>（1）同“吟”。《玉篇·厂部》：“㕂，古文吟。”</w:t>
        <w:br/>
        <w:br/>
        <w:t>（2）同“崟”。《集韻·侵韻》：“崟，《説文》：‘山之岑崟也。’亦作㕂。”《字彙·厂部》：“㕂，與崟同。”</w:t>
        <w:br/>
        <w:br/>
        <w:t>（二）qín　《集韻》渠金切，平侵羣。</w:t>
        <w:br/>
        <w:br/>
        <w:t>同“㕋”。《集韻·侵韻》：“㕋，《説文》：‘石地也。’或从今。”</w:t>
        <w:br/>
      </w:r>
    </w:p>
    <w:p>
      <w:r>
        <w:t>㕃##㕃</w:t>
        <w:br/>
        <w:br/>
        <w:t>㕃xī 　《玉篇》音溪。</w:t>
        <w:br/>
        <w:br/>
        <w:t>倒地。《玉篇·厂部》：“㕃，倒地。”</w:t>
        <w:br/>
      </w:r>
    </w:p>
    <w:p>
      <w:r>
        <w:t>㕄##㕄</w:t>
        <w:br/>
        <w:br/>
        <w:t>㕄zhǐ　《龍龕手鑑》之是反。</w:t>
        <w:br/>
        <w:br/>
        <w:t>（1）致。《龍龕手鑑·厂部》：“㕄，致也。”</w:t>
        <w:br/>
        <w:br/>
        <w:t>（2）至。《龍龕手鑑·厂部》：“㕄，至也。”</w:t>
        <w:br/>
        <w:br/>
        <w:t>（3）均。《龍龕手鑑·厂部》：“㕄，均也。”</w:t>
        <w:br/>
        <w:br/>
        <w:t>（4）平。《龍龕手鑑·厂部》：“㕄，平也。”</w:t>
        <w:br/>
        <w:br/>
        <w:t>（5）声音。《龍龕手鑑·厂部》：“㕄，聲也。”</w:t>
        <w:br/>
      </w:r>
    </w:p>
    <w:p>
      <w:r>
        <w:t>㕅##㕅</w:t>
        <w:br/>
        <w:br/>
        <w:t>㕅jiá　《玉篇》古洽切。</w:t>
        <w:br/>
        <w:br/>
        <w:t>大。《改併四聲篇海·厂部》引《玉篇》：“㕅，大也。”</w:t>
        <w:br/>
      </w:r>
    </w:p>
    <w:p>
      <w:r>
        <w:t>㕆##㕆</w:t>
        <w:br/>
        <w:br/>
        <w:t>《説文》：“㕆，美石也。从厂，古聲。”</w:t>
        <w:br/>
        <w:br/>
        <w:t>hù　《廣韻》侯古切，上姥匣。又當古切。魚部。</w:t>
        <w:br/>
        <w:br/>
        <w:t>美石。《説文·厂部》：“㕆，美石也。”</w:t>
        <w:br/>
      </w:r>
    </w:p>
    <w:p>
      <w:r>
        <w:t>㕇##㕇</w:t>
        <w:br/>
        <w:br/>
        <w:t>《説文》：“㕇，石聲也。从厂，立聲。”</w:t>
        <w:br/>
        <w:br/>
        <w:t>lā　《廣韻》盧合切，入合來。緝部。</w:t>
        <w:br/>
        <w:br/>
        <w:t>石崩声。《説文·厂部》：“㕇，石聲也。”*段玉裁*注：“謂石崩之聲。《吴都賦》曰：‘拉擸雷硍，崩巒弛岑’，拉即㕇字也。”</w:t>
        <w:br/>
      </w:r>
    </w:p>
    <w:p>
      <w:r>
        <w:t>㕈##㕈</w:t>
        <w:br/>
        <w:br/>
        <w:t>㕈yǐ　《廣韻》於豈切，上尾影。又烏繢切，於改切。</w:t>
        <w:br/>
        <w:br/>
        <w:t>隐藏，掩蔽。《玉篇·厂部》：“㕈，藏也。”《廣韻·隊韻》：“㕈，隱翳。”</w:t>
        <w:br/>
      </w:r>
    </w:p>
    <w:p>
      <w:r>
        <w:t>㕉##㕉</w:t>
        <w:br/>
        <w:br/>
        <w:t>㕉kè　《集韻》渴合切，入合溪。</w:t>
        <w:br/>
        <w:br/>
        <w:t>（1）窟穴。《文選·郭璞〈江賦〉》：“鼓㕉窟以漰渤，乃湓湧而駕隈。”*李善*注：“㕉，亦窟之類也。”</w:t>
        <w:br/>
        <w:br/>
        <w:t>（2）同“𢈈”。用手指按压。《集韻·合韻》：“𢈈，擪也。或从厂。”</w:t>
        <w:br/>
      </w:r>
    </w:p>
    <w:p>
      <w:r>
        <w:t>㕊##㕊</w:t>
        <w:br/>
        <w:br/>
        <w:t>《説文》：“㕊，石閒見。从厂，甫聲。讀若敷。”</w:t>
        <w:br/>
        <w:br/>
        <w:t>fū　《廣韻》芳無切，平虞敷。魚部。</w:t>
        <w:br/>
        <w:br/>
        <w:t>石突兀而出。《説文·厂部》：“㕊，石閒見。”*段玉裁*注：“閒見，謂突兀忽見。”*朱駿聲*通訓定聲：“謂空隙處乍見也。”一说石文见。《玉篇·厂部》：“㕊，石文見也。”</w:t>
        <w:br/>
      </w:r>
    </w:p>
    <w:p>
      <w:r>
        <w:t>㕋##㕋</w:t>
        <w:br/>
        <w:br/>
        <w:t>《説文》：“㕋，石地也。从厂，金聲。”</w:t>
        <w:br/>
        <w:br/>
        <w:t>qín　《廣韻》巨金切，平侵羣。侵部。</w:t>
        <w:br/>
        <w:br/>
        <w:t>石地。《説文·厂部》：“㕋，石地也。”</w:t>
        <w:br/>
      </w:r>
    </w:p>
    <w:p>
      <w:r>
        <w:t>㕌##㕌</w:t>
        <w:br/>
        <w:br/>
        <w:t>㕌ài　《集韻》牛代切，去代疑。</w:t>
        <w:br/>
        <w:br/>
        <w:t>（1）张幕。《玉篇·厂部》：“㕌，張幕也。”</w:t>
        <w:br/>
        <w:br/>
        <w:t>（2）石名。《玉篇·厂部》：“㕌，石名。”</w:t>
        <w:br/>
      </w:r>
    </w:p>
    <w:p>
      <w:r>
        <w:t>㕍##㕍</w:t>
        <w:br/>
        <w:br/>
        <w:t>㕍同“堆”。《玉篇·厂部》：“㕍，亦堆字。”</w:t>
        <w:br/>
      </w:r>
    </w:p>
    <w:p>
      <w:r>
        <w:t>㕎##㕎</w:t>
        <w:br/>
        <w:br/>
        <w:t>㕎kè　《廣韻》苦盍切，入盍溪。</w:t>
        <w:br/>
        <w:br/>
        <w:t>（1）山旁洞穴。《集韻·盍韻》：“㕎，山傍穴。”《文選·張衡〈南都賦〉》：“潜㕎洞出，没滑瀎潏。”*李善*注：“㕎，山傍穴也。言水洞出此穴。”</w:t>
        <w:br/>
        <w:br/>
        <w:t>（2）崩损；磕碰。《廣韻·盍韻》：“㕎，崩損也。”*唐**段成式*《酉陽雜俎·怪術》：“余有一伎，可代抃瓦㕎珠之歡也。”</w:t>
        <w:br/>
        <w:br/>
        <w:t>（3）地名。《集韻·盍韻》：“㕎，地名。”</w:t>
        <w:br/>
      </w:r>
    </w:p>
    <w:p>
      <w:r>
        <w:t>㕏##㕏</w:t>
        <w:br/>
        <w:br/>
        <w:t>㕏“廚”的讹字。《字彙補·厂部》：“㕏，廚字之譌。”</w:t>
        <w:br/>
      </w:r>
    </w:p>
    <w:p>
      <w:r>
        <w:t>㕐##㕐</w:t>
        <w:br/>
        <w:br/>
        <w:t>㕐（一）xiě　《集韻》洗野切，上馬心。</w:t>
        <w:br/>
        <w:br/>
        <w:t>仄。《集韻·馬韻》：“㕐，仄也。”</w:t>
        <w:br/>
        <w:br/>
        <w:t>（二）xiè　《集韻》四夜切，去禡心。</w:t>
        <w:br/>
        <w:br/>
        <w:t>倾。《集韻·禡韻》：“㕐，傾也。”</w:t>
        <w:br/>
      </w:r>
    </w:p>
    <w:p>
      <w:r>
        <w:t>㕑##㕑</w:t>
        <w:br/>
        <w:br/>
        <w:t>¹²㕑同“厨”。</w:t>
        <w:br/>
      </w:r>
    </w:p>
    <w:p>
      <w:r>
        <w:t>㕒##㕒</w:t>
        <w:br/>
        <w:br/>
        <w:t>《説文》：“㕒，厜㕒也。从厂，義聲。”</w:t>
        <w:br/>
        <w:br/>
        <w:t>wēi　《廣韻》魚為切，平支疑。歌部。</w:t>
        <w:br/>
        <w:br/>
        <w:t>〔厜㕒〕见“厜”。</w:t>
        <w:br/>
      </w:r>
    </w:p>
    <w:p>
      <w:r>
        <w:t>㕓##㕓</w:t>
        <w:br/>
        <w:br/>
        <w:t>㕓同“廛”。*宋**王安石*《和平甫春日》：“萬里有家歸尚隔，一㕓無地去何從？”*清**顧炎武*《天下郡國利病書·蘇州府下·〈太倉志·荅曉川太史論水利書畧〉》：“誠得視周之園㕓，今之山塲，以徵其賦，而後立為界畔。”</w:t>
        <w:br/>
      </w:r>
    </w:p>
    <w:p>
      <w:r>
        <w:t>㕔##㕔</w:t>
        <w:br/>
        <w:br/>
        <w:t>㕔同“廳”。</w:t>
        <w:br/>
      </w:r>
    </w:p>
    <w:p>
      <w:r>
        <w:t>厂##厂</w:t>
        <w:br/>
        <w:br/>
        <w:t>《説文》：“厂，山石之厓巖，人可居。象形。厈，籀文从干。”*高鸿缙*《中國字例》：“厂字本象石岸之形。*周**秦*或加干為聲符作厈，後又或於厈上加山為意符作岸，故厂、厈與岸實為一字。”</w:t>
        <w:br/>
        <w:br/>
        <w:t>（一）hǎn　《廣韻》呼旱切，上旱曉。又呼旰切。元部。</w:t>
        <w:br/>
        <w:br/>
        <w:t>山崖。《説文·厂部》：“厂，山石之厓巖，人可居。”*徐鍇*繫傳：“此厂則直象山厓也。”*段玉裁*注：“厓，山邊也；巖者，厓也；人可居者，謂其下可居也。”*清**聶𫒋*《泰山道里記》：“又東，石厂相通，最深敞。”</w:t>
        <w:br/>
        <w:br/>
        <w:t>（二）chǎng</w:t>
        <w:br/>
        <w:br/>
        <w:t>“廠”的简化字。</w:t>
        <w:br/>
        <w:br/>
        <w:t>（三）yán　《集韻》魚杴切，平嚴疑。</w:t>
        <w:br/>
        <w:br/>
        <w:t>同“䉷”。《集韻·嚴韻》：“䉷，或省（作厂）。”</w:t>
        <w:br/>
        <w:br/>
        <w:t>（四）ān</w:t>
        <w:br/>
        <w:br/>
        <w:t>同“庵”。多用于人名。</w:t>
        <w:br/>
      </w:r>
    </w:p>
    <w:p>
      <w:r>
        <w:t>厃##厃</w:t>
        <w:br/>
        <w:br/>
        <w:t>《説文》：“厃，仰也。从人在厂上。一曰屋梠也，*秦*謂之桷，*齊*謂之厃。”*段玉裁*注：“會意。”</w:t>
        <w:br/>
        <w:br/>
        <w:t>（一）wěi　《廣韻》魚毁切，上紙疑。又職廉切。歌部。</w:t>
        <w:br/>
        <w:br/>
        <w:t>（1）仰。《説文·厂部》：“厃，仰也。”*毛際盛*述誼：“言所處高可瞻仰。高，本誼，仰，轉誼也。”</w:t>
        <w:br/>
        <w:br/>
        <w:t>（2）同“危”。《六書故·地理二》：“厃，即危也。从人在厂上，或在山上，其義一也。”*杨树达*《積微居小學述林自序》：“危險的危的本字，正當作厃，人在厂上，所以是危險。”</w:t>
        <w:br/>
        <w:br/>
        <w:t>（3）装在屋檐口的横木。《説文·厂部》：“厃，一曰屋梠也……*齊*謂之厃。”*段玉裁*注：“此謂*齊*謂之厃者，蓋*齊*人或云檐，或云厃也。”*毛際盛*述誼：“厃即《禮記·喪大記》‘中屋覆危’之危，*康成*曰：‘危，屋上棟。’”</w:t>
        <w:br/>
        <w:br/>
        <w:t>（二）yán　《集韻》余廉切，平鹽以。</w:t>
        <w:br/>
        <w:br/>
        <w:t>同“檐”。屋檐。《集韻·鹽韻》：“檐，亦作厃。”</w:t>
        <w:br/>
      </w:r>
    </w:p>
    <w:p>
      <w:r>
        <w:t>厄##厄</w:t>
        <w:br/>
        <w:br/>
        <w:t>《説文》：“厄，科厄，木節也。从卪，厂聲。*賈侍中*説以為厄，裹也。一曰厄，蓋也。”</w:t>
        <w:br/>
        <w:br/>
        <w:t>（一）ě　《集韻》五果切，上果疑。歌部。</w:t>
        <w:br/>
        <w:br/>
        <w:t>（1）〔科厄〕木节。《説文·卩部》：“厄，科厄，木節也。”</w:t>
        <w:br/>
        <w:br/>
        <w:t>（2）裹。《説文·卩部》：“*賈侍中*説以為厄，裹也。”</w:t>
        <w:br/>
        <w:br/>
        <w:t>（3）盖。《説文·卩部》：“厄，蓋也。”</w:t>
        <w:br/>
        <w:br/>
        <w:t>（二）è　《廣韻》於革切，入麥影。錫部。</w:t>
        <w:br/>
        <w:br/>
        <w:t>（1）困苦；灾难。《玉篇·户部》：“戹，困也，災也。亦作厄。”*唐**玄應*《一切經音義》卷二十二：“厄，困也。”《穀梁傳·僖公二十二年》：“君子不推人危，不攻人厄。”*漢**司馬遷*《報任安書》：“*仲尼*厄而作《春秋》。”*郭沫若*《我的童年》二：“我倒生下，在我那偏僻的乡间，在那全无助产知识的时代，我母亲和我都没有受厄，可以说多少是一个奇迹。”</w:t>
        <w:br/>
        <w:br/>
        <w:t>（2）为难，迫害。*明**高旭*《甘肅大旱災感賦四首》之一：“天既災於前，官復厄於後。”</w:t>
        <w:br/>
        <w:br/>
        <w:t>（3）险要的地方。后作“阨”。《篇海類編·地理類·厂部》：“厄，隘也。亦作阨。”《孫子·地形》：“料敵制勝，計險厄遠近，上將之道也。”《銀雀山漢墓竹簡·孫臏兵法·八陣》：“易則多其車，險則多其騎，厄則多其弩。”</w:t>
        <w:br/>
        <w:br/>
        <w:t>（4）车辕前端驾在马颈上的横木。后作“軛”。《詩·大雅·韓奕》：“鞹鞃淺幭，䩦革金厄。”*毛*傳：“厄，烏蠋也。”*阮元*校勘記：“*段玉裁*云：‘烏蠋，軛也。’*鄭*《士喪禮》注云，今文軛為厄。此可見軛為正字，厄為假借。”《韓非子·外儲説左上》：“*鄭縣*人得車厄也。”</w:t>
        <w:br/>
      </w:r>
    </w:p>
    <w:p>
      <w:r>
        <w:t>厅##厅</w:t>
        <w:br/>
        <w:br/>
        <w:t>厅“廳”的简化字。</w:t>
        <w:br/>
      </w:r>
    </w:p>
    <w:p>
      <w:r>
        <w:t>历##历</w:t>
        <w:br/>
        <w:br/>
        <w:t>历“歷”、“曆”的简化字。</w:t>
        <w:br/>
      </w:r>
    </w:p>
    <w:p>
      <w:r>
        <w:t>厇##厇</w:t>
        <w:br/>
        <w:br/>
        <w:t>厇（一）zhé　《廣韻》陟革切，入麥知。</w:t>
        <w:br/>
        <w:br/>
        <w:t>开；张。《玉篇·厂部》：“厇，亦作磔。開也。”《集韻·陌韻》：“厇，張也。”</w:t>
        <w:br/>
        <w:br/>
        <w:t>（二）zhái</w:t>
        <w:br/>
        <w:br/>
        <w:t>同“宅”。《正字通·厂部》：“厇，與宅通。《舉要》、《孝經》宅作厇。”</w:t>
        <w:br/>
      </w:r>
    </w:p>
    <w:p>
      <w:r>
        <w:t>厈##厈</w:t>
        <w:br/>
        <w:br/>
        <w:t>³厈</w:t>
        <w:br/>
        <w:br/>
        <w:t>（一）hǎn　《集韻》許旱切，上旱曉。元部。</w:t>
        <w:br/>
        <w:br/>
        <w:t>同“厂”。《説文·厂部》：“厂，山石之厓巖，人可居。厈，籀文。”</w:t>
        <w:br/>
        <w:br/>
        <w:t>（二）àn　《字彙》疑旰切。</w:t>
        <w:br/>
        <w:br/>
        <w:t>同“岸”。《字彙·厂部》：“厈，水厓高也。俗作岸。”</w:t>
        <w:br/>
      </w:r>
    </w:p>
    <w:p>
      <w:r>
        <w:t>厉##厉</w:t>
        <w:br/>
        <w:br/>
        <w:t>厉“厲”的简化字。</w:t>
        <w:br/>
      </w:r>
    </w:p>
    <w:p>
      <w:r>
        <w:t>厊##厊</w:t>
        <w:br/>
        <w:br/>
        <w:t>厊yǎ　《廣韻》五下切，上馬疑。</w:t>
        <w:br/>
        <w:br/>
        <w:t>〔厏厊〕见“厏”。</w:t>
        <w:br/>
      </w:r>
    </w:p>
    <w:p>
      <w:r>
        <w:t>压##压</w:t>
        <w:br/>
        <w:br/>
        <w:t>压“壓”的简化字。</w:t>
        <w:br/>
      </w:r>
    </w:p>
    <w:p>
      <w:r>
        <w:t>厌##厌</w:t>
        <w:br/>
        <w:br/>
        <w:t>厌“厭”的简化字。</w:t>
        <w:br/>
      </w:r>
    </w:p>
    <w:p>
      <w:r>
        <w:t>厍##厍</w:t>
        <w:br/>
        <w:br/>
        <w:t>厍“厙”的简化字。</w:t>
        <w:br/>
      </w:r>
    </w:p>
    <w:p>
      <w:r>
        <w:t>厎##厎</w:t>
        <w:br/>
        <w:br/>
        <w:t>《説文》：“厎，柔石也。从厂，氐聲。砥，厎或从石。”</w:t>
        <w:br/>
        <w:br/>
        <w:t>dǐ（旧读zhǐ）《廣韻》職雉切（《字彙》典禮切），上旨章。又諸市切。脂部。</w:t>
        <w:br/>
        <w:br/>
        <w:t>（1）同“砥”。1.质细的磨刀石。《説文·厂部》：“厎，柔石也。或从石。”*邵瑛*羣經正字：“今經典多从或體。亦有作厎者……《詩·大東》‘*周*道如砥’，《孟子·萬章》作‘周道如厎’。”《漢書·梅福傳》：“故爵禄束帛者，天下之厎石，*高祖*所以厲世摩鈍。”*顔師古*注：“厎，細石也。”2.磨，磨砺。《詛楚文》：“飾甲厎兵，奮士盛師。”《文選·鄒陽〈上書吴王〉》：“聖王厎節脩德，則游談之士，歸義思名。”*李善*注：“厎，與砥同。厎，礪也。”</w:t>
        <w:br/>
        <w:br/>
        <w:t>（2）平；均。《玉篇·厂部》：“厎，平也，均也。”《左傳·桓公十七年》：“日官居卿以厎日，禮也。”*杜預*注：“厎，平也，謂平曆數。”《孔子家語·正論解》：“先王制土，藉田以力，而厎其遠近。”*孫志祖*疏證：“厎，平也。”*清**王夫之*《宋論·太祖》：“微論*漢**唐*厎定之鴻烈。”</w:t>
        <w:br/>
        <w:br/>
        <w:t>（3）致。《玉篇·厂部》：“厎，致也。”《書·皐陶謨》：“朕言惠，可厎行。”*孔*傳：“其所陳九德以下之言，順於古道，可致行。”《孟子·離婁上》：“*舜*盡事親之道而*瞽瞍*厎豫，*瞽瞍*厎豫而天下化。”*趙岐*注：“厎，致也。”</w:t>
        <w:br/>
        <w:br/>
        <w:t>（4）至；终止。《玉篇·厂部》：“厎，至也。”《詩·小雅·小旻》：“我視謀猶，伊于胡厎。”*鄭玄*箋：“厎，至也。我視今君臣之謀道，往行之將何至乎。”*宋**陳亮*《與應仲實書》：“泛乎中流，無所厎止，猶自謂其有得，豈不可哀也哉！”*清**王士禛*《二十四泉草堂詩序》：“無惑乎舉世相率於聲利媕媚之途，而不知所厎也。”</w:t>
        <w:br/>
        <w:br/>
        <w:t>（5）青蒲。《書·顧命》：“西序東嚮，敷重厎席。”*孔*傳：“厎，蒻苹。”*陸德明*釋文引*馬融*注：“青蒲也。”</w:t>
        <w:br/>
      </w:r>
    </w:p>
    <w:p>
      <w:r>
        <w:t>厏##厏</w:t>
        <w:br/>
        <w:br/>
        <w:t>厏（一）zhǎ　《廣韻》側下切，上馬莊。又士下切。</w:t>
        <w:br/>
        <w:br/>
        <w:t>〔厏厊〕不相合。《廣韻·馬韻》：“厏，厏厊，不合。”《集韻·馬韻》：“厏厊，不相合。”*明**楊循吉*《都下將歸述懷》：“況今一病已到骨，兼與世事多厏厊。”</w:t>
        <w:br/>
        <w:br/>
        <w:t>（二）zhǎi　《字彙》陟格切。</w:t>
        <w:br/>
        <w:br/>
        <w:t>狭窄。《字彙·厂部》：“厏，狹也。”*黄侃*《蘄春語》：“今吾鄉恒語：淺房窄屋。字或作厏。”</w:t>
        <w:br/>
      </w:r>
    </w:p>
    <w:p>
      <w:r>
        <w:t>厑##厑</w:t>
        <w:br/>
        <w:br/>
        <w:t>厑同“厓”。</w:t>
        <w:br/>
      </w:r>
    </w:p>
    <w:p>
      <w:r>
        <w:t>厒##厒</w:t>
        <w:br/>
        <w:br/>
        <w:t>厒“𠩂”的讹字。《爾雅·釋山》：“左右有岸，厒。”*王引之*述聞：“厒，本作𠩂，从厂，去聲，非从缶聲。《廣韻》：‘𠩂，去劫切，厓𠩂。’《集韻》：‘𠩂，厓也，或作厒。’去劫與口閤聲相近，訓𠩂為厓，正合‘左右有岸’之義。且《集韻》云𠩂或作厒，則厒為𠩂之誤明矣。”</w:t>
        <w:br/>
      </w:r>
    </w:p>
    <w:p>
      <w:r>
        <w:t>厓##厓</w:t>
        <w:br/>
        <w:br/>
        <w:t>《説文》：“厓，山邊也。从厂，圭聲。”</w:t>
        <w:br/>
        <w:br/>
        <w:t>yá（又读ái）　㊀《廣韻》五佳切，平佳疑。支部。</w:t>
        <w:br/>
        <w:br/>
        <w:t>（1）山边。后作“崖”。《説文·厂部》：“厓，山邊也。”《集韻·佳韻》：“厓，或作崖。”《字彙·厂部》：“厓，今山邊字加‘山’。”*南朝**齊**謝朓*《遊山》：“凌厓必千仞，尋谿將萬轉。”*宋**文天祥*《聽羅道士琴》：“斷厓千仞碧，下有寒泉落。”*清**姚燮*《誰家七歲兒》：“爺死棄厓谷，有娘非我娘，昨從丐人去，流落知何方！”</w:t>
        <w:br/>
        <w:br/>
        <w:t>（2）同“涯”。水边。《爾雅·釋丘》：“望厓洒而高岸。”*郭璞*注：“厓，水邊。”《玉篇·厂部》：“厓，水邊也。或作涯。”《詩·魏風·伐檀》“坎坎伐檀兮，寘之*河*之干兮”*毛*傳：“干，厓也。”*孔穎達*疏：“坎坎然身自斬伐檀木，置之於*河*之厓。”《文選·揚雄〈甘泉賦〉》：“東蠾滄海，西耀流沙，北熿*幽*都，南煬*丹*厓。”*李善*注引*服虔*曰：“*丹水*之厓也。”*徐珂*《清稗類鈔·戰事類》：“忽得*明成祖*勒銘功之石於水厓。”</w:t>
        <w:br/>
        <w:br/>
        <w:t>（3）边际。《文選·揚雄〈甘泉賦〉》：“岭巆嶙峋，洞無厓兮。”*李善*注引《埤蒼》：“岭巆嶙峋，深無厓之貌。”《新唐書·魏知古傳》：“今風教頽替日益甚，府藏空屈，人力勞敝，營作無厓，吏員寖增。”</w:t>
        <w:br/>
        <w:br/>
        <w:t>（4）姓。《正字通·厂部》：“厓，姓。*明**厓成*，*四川**邛州*人，*永樂*中舉人，任知府。”</w:t>
        <w:br/>
        <w:br/>
        <w:t>㊁《集韻》牛懈切，去卦疑。</w:t>
        <w:br/>
        <w:br/>
        <w:t>〔厓眥〕即“睚眦”。小怨小忿。《集韻·卦韻》：“睚，或作厓。”《漢書·孔光傳》：“*莽*以*光*為舊相名儒……所欲搏擊，輒為草，以太后指風*光*令上之，厓眥莫不誅傷。”</w:t>
        <w:br/>
      </w:r>
    </w:p>
    <w:p>
      <w:r>
        <w:t>厔##厔</w:t>
        <w:br/>
        <w:br/>
        <w:t>厔（一）shī 　《玉篇》式質切。</w:t>
        <w:br/>
        <w:br/>
        <w:t>室。《玉篇·厂部》：“厔，室也。”</w:t>
        <w:br/>
        <w:br/>
        <w:t>（二）zhì　《龍龕手鑑》陟栗反。</w:t>
        <w:br/>
        <w:br/>
        <w:t>同“庢”。《龍龕手鑑·厂部》：“厔，正作庢。”</w:t>
        <w:br/>
      </w:r>
    </w:p>
    <w:p>
      <w:r>
        <w:t>厕##厕</w:t>
        <w:br/>
        <w:br/>
        <w:t>厕“厠”的简化字。</w:t>
        <w:br/>
      </w:r>
    </w:p>
    <w:p>
      <w:r>
        <w:t>厖##厖</w:t>
        <w:br/>
        <w:br/>
        <w:t>《説文》：“厖，石大也。从厂，尨聲。”</w:t>
        <w:br/>
        <w:br/>
        <w:t>máng　《廣韻》莫江切，平江明。東部。</w:t>
        <w:br/>
        <w:br/>
        <w:t>（1）石大貌。《説文·厂部》：“厖，石大也。”*桂馥*義證：“《集韻》、《類篇》引作‘石大皃’。”</w:t>
        <w:br/>
        <w:br/>
        <w:t>（2）大。《爾雅·釋詁上》：“厖，大也。”*清**段玉裁*《説文解字注·厂部》：“厖，引伸之為凡大之偁。”《文選·司馬相如〈封禪文〉》：“湛恩厖鴻，易豐也。”*李善*注：“厖、鴻，皆大也。言湛恩廣大，易可豐厚也。”*唐**韓愈*《元和聖德詩》：“天錫皇帝，厖臣碩輔。”*梁启超*《中俄交涉与时局之危机》：“*俄*人在*新疆**蒙古*一带之兵力，其厖大实有足惊者。”</w:t>
        <w:br/>
        <w:br/>
        <w:t>（3）丰厚，厚重。《集韻·江韻》：“厖，厚也。”*清**徐灝*《説文解字注箋·厂部》：“大有厚義，故厖亦訓厚。”《詩·商頌·長發》：“受小共大共，為下國駿厖，何天之龍。”*毛*傳：“厖，厚。”*唐**楊綰*《條奏貢舉疏》：“從政者皆知廉耻，浮競自止，敦厖自勸。”*清**譚嗣同*《奉贈大夫任君墓誌銘并叙》：“隆厖之封，疇艱疇疑；緜融之佑，疇際厥涯。”</w:t>
        <w:br/>
        <w:br/>
        <w:t>（4）有，拥有。《爾雅·釋詁上》：“厖，有也。”*王引之*述聞：“家大人《疏證》曰：《説文》：‘龓，兼有也。从有，龍聲。讀若聾。’厖與龓，聲近義同。”</w:t>
        <w:br/>
        <w:br/>
        <w:t>（5）杂，乱。《書·周官》：“推賢讓能，庶官乃和；不和，政厖。”*孔*傳：“厖，亂也。”《文選·王褒〈四子講德論〉》：“厖眉耆耇之老，咸愛惜朝夕，願濟須臾。”*李善*注：“厖，雜也。謂眉有白黑雜色。”*唐**皮日休*《憶洞庭歡步十韻》：“仙犬聲音古，遺民意緒厖。”</w:t>
        <w:br/>
        <w:br/>
        <w:t>（6）用同“尨”。长毛狗，也泛指犬。*清**朱駿聲*《説文通訓定聲·豐部》：“厖，叚借為尨。”*唐**殷文圭*《玉仙道中》：“信馬冷吟迷路處，隔溪煙雨吠村厖。”*宋**林希逸*《題江貫道山水》：“有吠者厖，有樵者翁。”*清**孫義鈞*《好深湛思室詩存·讀史雜感》：“*荆南**黄祖*翻平覆，吠主甘為守户厖。”</w:t>
        <w:br/>
        <w:br/>
        <w:t>（7）用同“龐（páng）”。脸盘儿。*元**李直夫*《虎頭牌》第二折：“則我那銀盆也似厖兒膩粉鈿。”</w:t>
        <w:br/>
        <w:br/>
        <w:t>（8）姓。《正字通·厂部》：“厖，姓。”</w:t>
        <w:br/>
      </w:r>
    </w:p>
    <w:p>
      <w:r>
        <w:t>厗##厗</w:t>
        <w:br/>
        <w:br/>
        <w:t>《説文》：“厗，唐厗，石也。从厂，屖省聲。”</w:t>
        <w:br/>
        <w:br/>
        <w:t>tí　《廣韻》杜奚切，平齊定。脂部。</w:t>
        <w:br/>
        <w:br/>
        <w:t>〔唐厗〕也作“磄厗”。石名。《説文·厂部》：“厗，唐厗，石也。”*段玉裁*注：“唐厗，雙聲字，石名也。《廣韻·齊韻》、《唐韻》皆作磄厗。《玉篇》曰：‘厗，古銻字。’”</w:t>
        <w:br/>
      </w:r>
    </w:p>
    <w:p>
      <w:r>
        <w:t>厘##厘</w:t>
        <w:br/>
        <w:br/>
        <w:t>厘（一）chán　《龍龕手鑑》音纏。</w:t>
        <w:br/>
        <w:br/>
        <w:t>同“廛”。《篇海類編·地理類·厂部》：“厘，市鄽也。”《正字通·厂部》：“厘，俗廛字。”</w:t>
        <w:br/>
        <w:br/>
        <w:t>（二）lí　《篇海類編》音離。</w:t>
        <w:br/>
        <w:br/>
        <w:t>同“釐”。《篇海類編·地理類·厂部》：“厘，俗作釐省。”按：古籍中多作“釐”，今“厘”字通行。</w:t>
        <w:br/>
      </w:r>
    </w:p>
    <w:p>
      <w:r>
        <w:t>厙##厙</w:t>
        <w:br/>
        <w:br/>
        <w:t>〔厍〕</w:t>
        <w:br/>
        <w:br/>
        <w:t>shè　《廣韻》始夜切，去禡書。</w:t>
        <w:br/>
        <w:br/>
        <w:t>（1）方言。村庄（多用于村庄名）。</w:t>
        <w:br/>
        <w:br/>
        <w:t>（2）姓。《玉篇·厂部》：“厙，姓。”《後漢書·竇融傳》：“*金城*太守*厙鈞*。”*李賢*注：“《前書音義》曰，*厙*姓，即倉庫吏後也。今*羌*中有姓*厙*，音舍，云承*鈞*之後也。”</w:t>
        <w:br/>
      </w:r>
    </w:p>
    <w:p>
      <w:r>
        <w:t>厚##厚</w:t>
        <w:br/>
        <w:br/>
        <w:t>《説文》：“厚，山陵之厚也。从㫗，从厂。垕，古文厚，从后、土。”</w:t>
        <w:br/>
        <w:br/>
        <w:t>hòu　《廣韻》胡口切，上厚匣。又胡遘切。侯部。</w:t>
        <w:br/>
        <w:br/>
        <w:t>（1）物体（多指扁平物体）上下两面距离大。与“薄”相对。《説文·㫗部》：“厚，山陵之厚也。”《詩·小雅·正月》：“謂天蓋高，不敢不局。謂地蓋厚，不敢不蹐。”*唐**白居易*《自詠》：“老遣寬裁襪，寒教厚絮衣。”*鲁迅*《准风月谈·推》：“用舌头舔舔自己的厚嘴唇，什么也不觉得。”</w:t>
        <w:br/>
        <w:br/>
        <w:t>（2）厚度。如：下了二寸厚的雪。《周禮·考工記·車人》：“車人為車，柯長三尺，博三寸，厚一寸有半。”《禮記·檀弓上》：“天子之棺四重，水兕革棺被之，其厚三寸。”*陸德明*釋文：“度厚薄曰厚。”*宋**李誡*《營造法式·石作制度·踏道》：“每階高一尺作二踏，每踏厚五寸。”</w:t>
        <w:br/>
        <w:br/>
        <w:t>（3）丰厚，富厚。《墨子·尚賢上》：“爵位不高，則民弗敬；蓄禄不厚，則民不信。”《漢書·鼂錯傳》：“塞下之民，禄利不厚，不可使久居危難之地。”*唐**元稹*《鶯鶯傳》：“*崔*氏之家財産甚厚，多奴僕，旅寓惶駭，不知所託。”*李大钊*《马克思的经济学说》：“资本集中于少数人的手中，于是资本家获利更厚。”</w:t>
        <w:br/>
        <w:br/>
        <w:t>（4）财富。《韓非子·有度》：“毁國之厚，以利其家，臣不謂智。”</w:t>
        <w:br/>
        <w:br/>
        <w:t>（5）看重；优待。如：厚今薄古。《墨子·尚賢中》：“厚於貨者，不能分人以禄。”《史記·秦本紀》：“遂復三人官秩如故，愈益厚之。”*郭沫若*《别黄山》：“黄山真厚我，临别赠奇观。”</w:t>
        <w:br/>
        <w:br/>
        <w:t>（6）重；大；多。《廣韻·厚韻》：“厚，廣也。”《左傳·宣公二年》：“*晋靈公*不君，厚歛以彫牆。”《漢書·食貨志下》：“民若匱，王用將有所乏；乏將厚取於民。”*顔師古*注：“厚，猶多也，重也。”*明**李應升*《乞廣收名賢之用以培正氣疏》：“君子之力不厚，則小人之膽畢張。”</w:t>
        <w:br/>
        <w:br/>
        <w:t>（7）深。《韓非子·六反》：“親以厚愛關子於安利，而不聽；君以無愛利求民之死力，而令行。”*巴金*《梦与醉·死》：“作者是那样的一个厚于人情的青年。”又指感情深。《宋史·張孝祥傳》：“*祁*與*胡寅*厚。”</w:t>
        <w:br/>
        <w:br/>
        <w:t>（8）忠厚。《論語·學而》：“慎終追遠，民德歸厚矣。”《史記·高祖本紀》：“*周勃*重厚少文，然安*劉*氏者必*勃*也，可令為太尉。”*清**魏源*《海運全案跋》：“人心風俗日益厚。”</w:t>
        <w:br/>
        <w:br/>
        <w:t>（9）醲，味浓。《儀禮·士冠禮》：“甘醴惟厚，嘉薦令芳。”《論衡·率性》：“酒之泊厚，同一麴糵；人之善惡，共一元氣。”*宋**洪邁*《容齋五筆》卷六：“杜蔗紫嫩，味極厚，專用作霜。”</w:t>
        <w:br/>
        <w:br/>
        <w:t>（10）通“後”。《釋名·釋言語》：“厚，後也。有終後也。”《易·益》：“象曰，元吉无咎，下不厚事也。”*王弼*注：“時可以大作，而下不可以厚事。”*俞樾*平議：“厚與后古字通。后訓後，厚亦訓後。”《莊子·列禦寇》“勇動多怨”*晋**郭象*注：“怯而静，乃厚其身耳。”*陸德明*釋文：“*元嘉*本厚作後。”</w:t>
        <w:br/>
        <w:br/>
        <w:t>⑪姓。《廣韻·厚韻》：“厚，姓。出《姓苑》。”《左傳·襄公十四年》：“公使*厚成叔*弔于*衛*。”</w:t>
        <w:br/>
      </w:r>
    </w:p>
    <w:p>
      <w:r>
        <w:t>厛##厛</w:t>
        <w:br/>
        <w:br/>
        <w:t>厛同“廳”。*遼**李三畋*《張績墓誌銘》：“勵徇公之節，功囗囗足庀厛館壁，十年冬，改除*白川州*觀察判官。”</w:t>
        <w:br/>
      </w:r>
    </w:p>
    <w:p>
      <w:r>
        <w:t>厜##厜</w:t>
        <w:br/>
        <w:br/>
        <w:t>《説文》：“厜，厜㕒，山顛也。从厂，垂聲。”</w:t>
        <w:br/>
        <w:br/>
        <w:t>zuī 　《廣韻》姊規切，平支精。歌部。</w:t>
        <w:br/>
        <w:br/>
        <w:t>〔厜㕒〕山颠。即“嵯峨”。《説文·厂部》：“厜，厜㕒，山顛也。”《爾雅·釋山》：“崒者，厜㕒。”*郭璞*注：“厜㕒，謂山峰頭巉巖。”*陸德明*釋文：“厜，本或作𠪉，又作嵯；㕒，本或作𠩙，又作峨。”*宋**晁補之*《披榛亭賦》：“今夫山居者遺世遠舉，煙霞之府，厜㕒之顛，翠微之顔。”*清**厲鶚*《天開巖》：“絶徑上厜㕒，劖削無堅頑。”</w:t>
        <w:br/>
      </w:r>
    </w:p>
    <w:p>
      <w:r>
        <w:t>厝##厝</w:t>
        <w:br/>
        <w:br/>
        <w:t>⁸厝</w:t>
        <w:br/>
        <w:br/>
        <w:t>《説文》：“厝，厲石也。从厂，㫺聲。”</w:t>
        <w:br/>
        <w:br/>
        <w:t>（一）cuò　㊀《廣韻》倉各切，入鐸清。鐸部。</w:t>
        <w:br/>
        <w:br/>
        <w:t>（1）磨刀石。一说相当于现在的金刚钻。《説文·厂部》：“厝，厲石也。《詩》曰：‘他山之石，可以為厝。’”*段玉裁*注：“厝石，如今之金剛鑽之類，非厲石也。”*徐灝*注箋：“凡摩鑢金石謂之厝，古通作錯。”按：今《詩·小雅·鶴鳴》作“錯”。*毛*傳：“錯，石也。可以琢玉。”</w:t>
        <w:br/>
        <w:br/>
        <w:t>（2）通“錯”。错杂。《穆天子傳》卷六：“内史賓侯，北向而立，大哭九。*邢侯*厝踊，三而止。”*洪頤煊*校注：“上文作錯踊，此作厝踊，錯、厝古字通用。”《漢書·地理志下》：“五方雜厝，風俗不純。”*顔師古*注引*晋灼*曰：“厝，古錯字。”</w:t>
        <w:br/>
        <w:br/>
        <w:t>㊁《廣韻》倉故切，去暮清。</w:t>
        <w:br/>
        <w:br/>
        <w:t>（1）通“措”。措置；放置。《廣韻·暮韻》：“厝，置也。”*清**朱駿聲*《説文通訓定聲·豫部》：“厝，叚借為措。”《戰國策·魏策二》：“王厝（*田）需*於側以稽之，臣以為身利而便於事。”《列子·湯問》：“命*夸娥氏*二子負二山，一厝*朔*東，一厝*雍*南。”《晋書·王羲之傳》：“對之喪氣，罔知所厝。”*清**顧炎武*《日知録》卷十三：“抱愧俛仰，靡所自厝。”</w:t>
        <w:br/>
        <w:br/>
        <w:t>（2）殡葬。《孝經·喪親》：“卜其宅兆，而安厝之。”*宋**王禹偁*《送鞠仲謀序》：“野有露骨，無土地以厝窀穸。”*清**王應奎*《柳南隨筆》：“壬子七月，瀕海之處潮没，凡棺之未葬者，或殯於室，或厝於野，俱隨潮湧去。”</w:t>
        <w:br/>
        <w:br/>
        <w:t>（3）方言。房屋。*清**黄叔璥*《臺海使槎録·賦餉》：“瓦厝，草厝共徵銀一千二百四兩零。”《红旗飘飘·海陆丰农民运动的领导者彭湃》：“田公（地主）着厝（在家里）吃白米，田仔（佃户）耕田耕到死。”</w:t>
        <w:br/>
        <w:br/>
        <w:t>（二）jí　《洪武正韻》秦昔切。</w:t>
        <w:br/>
        <w:br/>
        <w:t>古县名。*汉*置，在今*河北省**清河县*。《漢書·地理志上》：“*清河郡*……縣十四：……*厝*。”《水經注·河水》：“大河故瀆又東逕*甘陵縣*故城南，《地理志》之所謂*厝*也。”</w:t>
        <w:br/>
      </w:r>
    </w:p>
    <w:p>
      <w:r>
        <w:t>厞##厞</w:t>
        <w:br/>
        <w:br/>
        <w:t>《説文》：“厞，隱也。从厂，非聲。”</w:t>
        <w:br/>
        <w:br/>
        <w:t>fèi　《集韻》父沸切，去未奉。微部。</w:t>
        <w:br/>
        <w:br/>
        <w:t>隐蔽；隐蔽处。《説文·厂部》：“厞，隱也。”*段玉裁*注：“隱者，蔽也。”《儀禮·士虞禮》：“徹設于西北隅，如其設也，几在南，厞用席。”*鄭玄*注：“厞，隱也。于厞隱之處，從其幽闇。”*賈公彦*疏：“謂以席為障使之隱，故云厞隱從其幽闇也。”《禮記·喪大記》：“甸人取所徹廟之西北厞薪，用爨之。”*陸德明*釋文：“厞，隱也。”*孔穎達*疏：“*熊*氏云：厞，謂西北隅厞隱之處。”《文選·張衡〈東京賦〉》：“設三乏，厞司旌。”*李善*注引*薛綜*曰：“《爾雅》：‘厞，隱也。’”</w:t>
        <w:br/>
      </w:r>
    </w:p>
    <w:p>
      <w:r>
        <w:t>原##原</w:t>
        <w:br/>
        <w:br/>
        <w:t>原同“原”。《宋元以來俗字譜》：“原”，《通俗小説》、《三國志平話》、《金瓶梅》作“原”。</w:t>
        <w:br/>
        <w:br/>
        <w:t>原</w:t>
        <w:br/>
        <w:br/>
        <w:t>《説文》：“𠫐，水泉本也。从灥出厂下。原，篆文从泉。”*段玉裁*注：“𠫐乃古文、籀文也。後人以厡（原）代‘高平曰邍’之邍，而别製源字為本厡（原）之厡（原），積非成是久矣。”*高鸿缙*《中國字例》：“象水从石穴出向下墜流之形。”</w:t>
        <w:br/>
        <w:br/>
        <w:t>yuán　《廣韻》愚袁切，平元疑。元部。</w:t>
        <w:br/>
        <w:br/>
        <w:t>（1）水流起头的地方。《説文·灥部》：“𠫐（原），水泉本也。”《左傳·昭公九年》：“猶衣服之有冠冕，木水之有本原。”《漢書·食貨志下》：“絶民用以實王府，猶塞川原為潢洿也，竭亡日矣。”*宋**司馬光*《初除中丞上殿劄子》：“臣聞澄其原則流清，固其本則末茂。”</w:t>
        <w:br/>
        <w:br/>
        <w:t>（2）根源，因由。《吕氏春秋·異用》：“萬物不同，而用之於人異也，此治亂存亡死生之原也。”《禮記·孔子閒居》：“必達於禮樂之原。”*鄭玄*注：“原，猶本也。”《潛夫論·務本》：“游業末事，以收民利，此貧邦之原也。”*梁启超*《论中国学术思想变迁之大势》：“*商**墨*有博爱苛刻之异，然皆自以所信为立国之大原，一也。”</w:t>
        <w:br/>
        <w:br/>
        <w:t>（3）开始发生，来源（于）。《莊子·天下》：“聖有所生，王有所成，皆原於一。”*宋**王安石*《風俗》：“壞崖破岩之水，原自涓涓。”*清**程廷祚*《騷賦論下》：“賦與騷雖異體，而皆原於詩。”</w:t>
        <w:br/>
        <w:br/>
        <w:t>（4）推求本源，推究。《易·繫辭下》：“《易》之為書也，原始要終，以為質也。”*孔穎達*疏：“言《易》之為書，原窮其事之初始……又要會其事之終末。”《漢書·薛宣傳》：“《春秋》之義，原心定罪。”*顔師古*注：“原，謂尋其本也。”*唐**韓愈*《應所在典貼良人男女等狀》：“原其本末，或因水旱不熟，或因公私債負，遂相典貼，漸以成風。”</w:t>
        <w:br/>
        <w:br/>
        <w:t>（5）文体名。*明**吴訥*《文章辨體·原》：“文體謂之原者，先儒謂始於*退之*之五原，蓋推其本原之義以示人也。”*明**徐師曾*《文體明辨·原》：“自*唐**韓愈*作五原，而後人因之，雖非古體，然其遡原於本始，致用於當今，則誠有不可少者……其題或曰原某，或曰某原。”</w:t>
        <w:br/>
        <w:br/>
        <w:t>（6）最初的；没有经过加工的。如：原生动物；原油；原料。</w:t>
        <w:br/>
        <w:br/>
        <w:t>（7）原来的。如：原籍；物归原主。</w:t>
        <w:br/>
        <w:br/>
        <w:t>（8）副词。本来。*唐**薛能*《贈隱者》：“甘貧原是道，苦學不為名。”《紅樓夢》第四十二回：“*賈母*原没有大病，不過是勞乏了，兼着了些凉。”</w:t>
        <w:br/>
        <w:br/>
        <w:t>（9）原谅；宽恕。如：情有可原。《莊子·天道》：“因任已明而原省次之。”*成玄英*疏：“原者，恕免。”《後漢書·獨行傳·范冉》：“是時*西羌*反叛，*黄巾*作難，制諸府掾屬不得妄有去就。*冉*首自劾退，詔書特原不理罪。”*唐**柳宗元*《宜城縣開國伯柳公行狀》：“上覽之大悦，即原其罪。”</w:t>
        <w:br/>
        <w:br/>
        <w:t>（10）再；重。《爾雅·釋言》：“原，再也。”《淮南子·泰族》：“原𧕽一歲再收，非不利也，然而王法禁之者，為其殘桑也。”*高誘*注：“原，再也。”《資治通鑑·後梁均王貞明六年》：“閏月、庚申朔，*蜀*主作*高祖*原廟于*萬里橋*。”*胡三省*注：“原，再也，已立太廟而再立廟曰原廟。”*清**顧炎武*《日知録》卷三十二：“*衡*為太史令，去官五載，復為太史令，故曰原之。然則原官，乃再官之義也。”</w:t>
        <w:br/>
        <w:br/>
        <w:t>⑪仍然。《水滸續集》第二十九回：“*朱仝*道：這裏恐不穩便，原到我家去罷。”*清**高昌寒食生*《乘龍佳話·下第》：“如今相公原舊是個苗而不秀，恐怕*趙*老爺未必認得相公。”</w:t>
        <w:br/>
        <w:br/>
        <w:t>⑫宽广平坦的地面。如：平原；高原；草原。《爾雅·釋地》：“廣平曰原。”《書·盤庚上》：“若火之燎于原，不可嚮邇，其猶可撲滅。”*唐**白居易*《賦得古原草送别》：“離離原上草，一歲一枯榮。”*毛泽东*《沁园春·雪》：“山舞银蛇，原驰蜡象。”</w:t>
        <w:br/>
        <w:br/>
        <w:t>⑬田地，可耕种的土地。《爾雅·釋地》：“可食者曰原。”*郭璞*注：“可種穀給食。”《詩·大雅·公劉》：“度其隰原，徹田為糧。”*三國**魏**王粲*《從軍詩》之五：“雞鳴達四境，黍稷盈原疇。”*晋**束晳*《廣田農議》：“舄鹵成原，其利甚重。”</w:t>
        <w:br/>
        <w:br/>
        <w:t>⑭羱羊。后作“羱”。《後漢書·鮮卑傳》：“又禽獸異於中國者，野馬、原羊、角端牛。”*李賢*注：“*郭璞*注《爾雅》曰：‘原羊似吴羊而大角，出西方。’”</w:t>
        <w:br/>
        <w:br/>
        <w:t>⑮通“愿（yuàn）”。谨慎；拘谨。*清**朱駿聲*《説文通訓定聲·乾部》：“原，叚借為愿。《論語》：‘鄉原，德之賊也。’”《孟子·盡心下》：“*萬子*曰：‘一鄉皆稱原人焉，無所往而不為原人，*孔子*以為德之賊，何哉？”《荀子·榮辱》：“孝弟原慤……是庶人之所以取暖衣飽食、長生久視以免於刑戮也。”</w:t>
        <w:br/>
        <w:br/>
        <w:t>⑯古国名。在今*河南省**济源市*境。《左傳·僖公二十四年》：“昔*周公*吊二叔之不咸，故封建親戚以蕃屏*周*。*管**蔡**郕**霍*，*魯**衛**毛**聃*，*郜**雍**曹**滕*，*畢**原**酆**郇*，*文*之昭也。”*杜預*注：“十六國皆*文王*子也。”按：《左傳·隱公十一年》“*原*”*杜預*注：“在*沁水縣*西。”</w:t>
        <w:br/>
        <w:br/>
        <w:t>⑰姓。《廣韻·元韻》：“原，姓。*孔子*弟子有*原憲*。”《通志·氏族略三》：“*原氏*，*周文王*第十六子*原伯*之後，封*河内*。*周*有*原莊公*，世為*周*卿士，故以邑為氏。”</w:t>
        <w:br/>
      </w:r>
    </w:p>
    <w:p>
      <w:r>
        <w:t>厠##厠</w:t>
        <w:br/>
        <w:br/>
        <w:t>〔厕〕</w:t>
        <w:br/>
        <w:br/>
        <w:t>同“廁”。《洪武正韻·寘韻》：“廁，亦作厠。”</w:t>
        <w:br/>
      </w:r>
    </w:p>
    <w:p>
      <w:r>
        <w:t>厡##厡</w:t>
        <w:br/>
        <w:br/>
        <w:t>同“原”。《正字通·厂部》：“原，本作厡，通作源。”</w:t>
        <w:br/>
      </w:r>
    </w:p>
    <w:p>
      <w:r>
        <w:t>厢##厢</w:t>
        <w:br/>
        <w:br/>
        <w:t>厢同“廂”。按：古籍中多作“廂”，今“厢”字通行。</w:t>
        <w:br/>
      </w:r>
    </w:p>
    <w:p>
      <w:r>
        <w:t>厣##厣</w:t>
        <w:br/>
        <w:br/>
        <w:t>厣“厴”的简化字。</w:t>
        <w:br/>
      </w:r>
    </w:p>
    <w:p>
      <w:r>
        <w:t>厤##厤</w:t>
        <w:br/>
        <w:br/>
        <w:t>《説文》：“厤，治也。从厂，秝聲。”</w:t>
        <w:br/>
        <w:br/>
        <w:t>lì　《廣韻》郎擊切，入錫來。錫部。</w:t>
        <w:br/>
        <w:br/>
        <w:t>（1）治理。后作“歷”。《説文·厂部》：“厤，治也。”*段玉裁*注：“《甘部》𤯍下云：‘从甘、厤。厤，調也。’按：調和，即治之義也。”*王筠*句讀：“此治玉、治金之治，謂磨厲之也。”又研治。《莊子·天下》：“（*惠施*）厤物之意，曰：‘至大无外，謂之大一；至小无内，謂之小一。’”*陸德明*釋文：“厤，古歷字。本亦作歷。物之意，分别歷説之。”</w:t>
        <w:br/>
        <w:br/>
        <w:t>（2）同“歷”。经历。《字彙·厂部》：“厤，與歷同。經涉也。”</w:t>
        <w:br/>
        <w:br/>
        <w:t>（3）同“曆”。《玉篇·日部》：“曆，古本作厤。”《易·革》：“君子以治厤明時。”*孔穎達*疏：“天時變改，故須厤數，所以君子觀兹《革》象，脩治厤數，以明天時也。”</w:t>
        <w:br/>
      </w:r>
    </w:p>
    <w:p>
      <w:r>
        <w:t>厥##厥</w:t>
        <w:br/>
        <w:br/>
        <w:t>《説文》：“厥，發石也。从厂，欮聲。”*郭沫若*《金文餘釋之餘》以为古文字“厥”作“氒”，“乃矢桰之初文也。《説文》：‘桰，櫽也。从木，𠯑聲。一曰矢桰，櫽弦處。’桰从𠯑聲，𠯑又从氒省聲，故桰、氒同音。”</w:t>
        <w:br/>
        <w:br/>
        <w:t>jué　㊀《廣韻》居月切，入月見。月部。</w:t>
        <w:br/>
        <w:br/>
        <w:t>（1）发射石块。《説文·厂部》：“厥，發石也。”*桂馥*義證：“《廣韻》作𥕲，云‘發石。’*漢*律有蹶張士。蹶，發石；張，挽强。”*吴善述*廣義校訂：“‘發石’非啟石土中之謂，乃以石為礟，即‘旝’下云‘建大木置石其上發以機，以槌敵也’……*曹操*擊*袁紹*有發石車，謂之霹靂車；*唐**李密*以機發石為攻城具。”</w:t>
        <w:br/>
        <w:br/>
        <w:t>（2）石块。*清**徐灝*《説文解字注箋·厂部》：“發石謂之厥，因之謂石為厥。”《荀子·大略》：“*和*之璧，*井里*之厥也，玉人琢之，為天子寳。”*楊倞*注：“厥，石也。”</w:t>
        <w:br/>
        <w:br/>
        <w:t>（3）触碰；磕碰。《孟子·盡心下》：“若崩厥角稽首。”*俞樾*平議：“《漢書·諸侯王表》：‘*漢*諸侯王厥角稽首。’*應劭*曰：‘厥者，頓也；角，額角也；稽首，首至地也。’”《山海經·海外北經》：“*共工*之臣曰*相柳氏*，九首，以食于九山。*相柳*之所抵厥為澤谿。”*王念孫*注：“厥，亦觸也。”</w:t>
        <w:br/>
        <w:br/>
        <w:t>（4）短；缺。《玉篇·厂部》：“厥，短也。”《史記·司馬相如列傳》：“是以*湯**武*至尊嚴，不失肅祗；*舜*在假典，顧省厥遺。”《敦煌變文集·㠠山遠公話》：“於是*遠公*重開題目，再舉經聲，一念之終，並無厥錯。”*宋**劉攽*《貢父詩話》：“今人呼秃尾狗為厥尾；衣之短後者，亦曰厥。”</w:t>
        <w:br/>
        <w:br/>
        <w:t>（5）中医病名，指气闭，晕倒，或四肢僵直。如：晕厥；惊厥；痰厥。《素問·厥論》：“厥或令人腹滿，或令人暴不知人。”*清**焦循*《憶書》五：“兒婦厥不知人，張口不能聲。”《紅樓夢》第九十五回：“竟至痰氣壅塞，四肢厥冷。”</w:t>
        <w:br/>
        <w:br/>
        <w:t>（6）同“橛”。树桩。*刘师培*《物名溯源續補》：“樹之斷者為厥。”《莊子·達生》：“吾處身也，若厥株拘。”*陸德明*釋文：“厥，本或作橛。”</w:t>
        <w:br/>
        <w:br/>
        <w:t>（7）挫败。《銀雀山漢墓竹簡·孫臏兵法·擒龐涓》：“吾攻*平陵*不得而亡*齊城*，*高唐*，當術而厥。”</w:t>
        <w:br/>
        <w:br/>
        <w:t>（8）代词。相当于“其”。《爾雅·釋言》：“厥，其也。”《書·禹貢》：“厥土惟白壤，厥賦惟上上錯，厥田惟中中。”《漢書·鼂錯傳》：“近者獻其明，遠者通厥聰。”*清**龔自珍*《明良論二》：“厥災下達上，象似火。”</w:t>
        <w:br/>
        <w:br/>
        <w:t>（9）助词。1.用于句中。《書·無逸》：“自時厥後，立王生則逸。”*唐**韓愈*《袁氏廟碑》：“收功厥後，五公重尊。”*清**顧炎武*《日知録》卷十二：“自兹厥後，聲塵缺然。”2.用于句首。《史記·太史公自序》：“*左丘*失明，厥有《國語》；*孫子*臏脚，而論兵法。”*菊屏*《说苑珍闻》：“近世小说界中以文言见称于艺林者，*畏庐*而外，厥数*苏曼殊*、*朱鸳雏*、*毕倚虹*。”</w:t>
        <w:br/>
        <w:br/>
        <w:t>（10）姓。《廣韻·月韻》：“厥，姓。*京兆*人也，*漢*賜*衡山王*妾*厥*氏。”</w:t>
        <w:br/>
        <w:br/>
        <w:t>㊁《廣韻》九勿切，入物見。</w:t>
        <w:br/>
        <w:br/>
        <w:t>〔突厥〕我国古代少数民族名。《廣韻·物韻》：“厥，*漢*曰*匈奴*，*魏*曰*突厥*。”</w:t>
        <w:br/>
      </w:r>
    </w:p>
    <w:p>
      <w:r>
        <w:t>厦##厦</w:t>
        <w:br/>
        <w:br/>
        <w:t>厦同“廈”。《正字通·厂部》：“厦，俗廈字。”按：古籍中多作“廈”，今“厦”字通行。</w:t>
        <w:br/>
      </w:r>
    </w:p>
    <w:p>
      <w:r>
        <w:t>厧##厧</w:t>
        <w:br/>
        <w:br/>
        <w:t>厧diān　《廣韻》都年切，平先端。</w:t>
        <w:br/>
        <w:br/>
        <w:t>（1）同“𠫉”。塚。《廣韻·先韻》：“厧，厧冢。”《集韻·先韻》：“𠫉，塚也。或省（作厧）。”</w:t>
        <w:br/>
        <w:br/>
        <w:t>（2）同“顛”。止。《玉篇·厂部》：“厧，止也，亦作顛。”</w:t>
        <w:br/>
      </w:r>
    </w:p>
    <w:p>
      <w:r>
        <w:t>厨##厨</w:t>
        <w:br/>
        <w:br/>
        <w:t>厨同“廚”。*清**朱駿聲*《説文通訓定聲·需部》：“廚，俗字誤作厨。”</w:t>
        <w:br/>
      </w:r>
    </w:p>
    <w:p>
      <w:r>
        <w:t>厩##厩</w:t>
        <w:br/>
        <w:br/>
        <w:t>厩同“廐”。《龍龕手鑑·厂部》：“厩，與廐同。”《字彙·厂部》：“厩，俗廐字。”按：古籍中多作“廐”，今“厩”字通行。</w:t>
        <w:br/>
      </w:r>
    </w:p>
    <w:p>
      <w:r>
        <w:t>厪##厪</w:t>
        <w:br/>
        <w:br/>
        <w:t>厪同“廑”。《正字通·厂部》：“厪，俗廑字。”《漢書·董仲舒傳》：“臣愚不肖，述所聞，誦所學，道師之言，厪能勿失耳。”*顔師古*注：“厪，與僅同。僅，少也。”*明**陳汝元*《金蓮記·重貶》：“既因離别銷魂，復為死生厪念。”*鲁迅*《书信·致蒋抑卮（一九○四年八月二十九日）》：“所聊慰情者，厪我旧友之笔音耳。”</w:t>
        <w:br/>
      </w:r>
    </w:p>
    <w:p>
      <w:r>
        <w:t>厫##厫</w:t>
        <w:br/>
        <w:br/>
        <w:t>厫同“廒”。《正字通·厂部》：“廒，舊本載广部不誤，譌省作厫。”*唐**許渾*《漢水傷稼》：“高下緑苗千頃盡，新陳紅粟萬厫空。”*元*佚名《陳州糶米》第一折：“他也故違了皇宣命，都是些吃倉厫的鼠耗。”*清**沈瀾*《輸官倉》：“官倉周圍編作號，按户配厫輸正耗。”</w:t>
        <w:br/>
      </w:r>
    </w:p>
    <w:p>
      <w:r>
        <w:t>厬##厬</w:t>
        <w:br/>
        <w:br/>
        <w:t>《説文》：“厬，仄出泉也。从厂，晷聲。”*邵瑛*羣經正字：“今經典作氿。”</w:t>
        <w:br/>
        <w:br/>
        <w:t>guǐ　《廣韻》居洧切，上旨見。幽部。</w:t>
        <w:br/>
        <w:br/>
        <w:t>（1）旁出的泉水。《説文·厂部》：“厬，仄出泉也。”*唐**宋叔鈞*《窄澗谷肅文禪房記》：“厬泉自出，環流鏡清。”</w:t>
        <w:br/>
        <w:br/>
        <w:t>（2）干涸。《爾雅·釋水》：“水醮曰厬。”*邢昺*疏：“醮，盡也，凡水之盡皆曰厬。”</w:t>
        <w:br/>
      </w:r>
    </w:p>
    <w:p>
      <w:r>
        <w:t>厭##厭</w:t>
        <w:br/>
        <w:br/>
        <w:t>〔厌〕</w:t>
        <w:br/>
        <w:br/>
        <w:t>《説文》：“厭，笮也。从厂，猒聲。一曰合也。”*段玉裁*注：“《竹部》曰：笮者，迫也。此義今人字作壓，乃古今字之殊。”*徐灝*注箋：“猒者，猒飫本字，引申為猒足、猒惡之義。俗以厭為厭惡，别製饜為饜飫，饜足，又从厭加土為覆壓字。”</w:t>
        <w:br/>
        <w:br/>
        <w:t>（一）yā　《廣韻》於葉切，入葉影。又《集韻》乙甲切。盍部。</w:t>
        <w:br/>
        <w:br/>
        <w:t>（1）压，倾覆。《荀子·彊國》：“黔然而雷擊之，如牆厭之。”*楊倞*注：“厭，讀為壓。”《漢書·外戚傳上·孝文竇皇后》：“暮卧岸下百餘人，岸崩，盡厭殺卧者，*少君*獨脱不死。”《續資治通鑑·宋太祖乾德元年》：“今伐*文表*，如以山厭卵爾。”</w:t>
        <w:br/>
        <w:br/>
        <w:t>（2）镇压；抑制。《左傳·昭公二十六年》：“*齊*師圍*成*。*成*人伐*齊*師之飲馬於*淄*者，曰：將以厭衆。”*杜預*注：“以厭衆心，不欲使知己降也。”《漢書·翼奉傳》：“東厭諸侯之權，西遠*羌**胡*之難。”《越絶書·外傳記軍氣》：“小人則不然，以彊厭弱，取利於危。”</w:t>
        <w:br/>
        <w:br/>
        <w:t>（3）迷信指以诅咒镇住、制服他人或邪恶。又称“厭勝”。《史記·高祖本紀》：“*秦始皇帝*常曰‘東南有天子氣’，於是因東游以厭之。”*司馬貞*索隱引《廣雅》曰：“厭，鎮也。”《新唐書·楊慎矜傳》：“*敬忠*使身桎梏，裸而坐林中厭之。”*明**湯顯祖*《還魂記·診祟》：“緑慘雙蛾不自持，道家裝束厭禳時。”</w:t>
        <w:br/>
        <w:br/>
        <w:t>（4）符合；适合。《説文·厂部》：“厭，一曰合也。”《國語·周語下》：“克厭帝心。”*韋昭*注：“厭，合也。”*漢**班彪*《王命論》：“取舍不厭斯位。”《新唐書·喬琳傳》：“*琳*年高且聵，每進對失次，所言不厭帝旨。”</w:t>
        <w:br/>
        <w:br/>
        <w:t>（5）伏（在下面）；顺服。《玉篇·厂部》：“厭，伏也。”《集韻·豔韻》：“厭，服也。”《儀禮·既夕禮》：“冠六升，外縪纓條屬厭。”*鄭玄*注：“厭，伏也。”*賈公彦*疏：“‘厭，伏也’者，以其冠在武下過，鄉上反縫著冠，冠在武下，故云厭也。”《漢書·景帝紀》：“諸獄疑，若雖文致於法而於人心不厭者，輒讞之。”*顔師古*注：“厭，服也。”《後漢書·蔡邕傳》：“而今並以小文超取選舉，開請託之門，違明王之典，衆心不厭，莫之敢言。”*李賢*注：“厭，伏也。”</w:t>
        <w:br/>
        <w:br/>
        <w:t>（6）厭冠，古代的一种丧冠。《周禮·夏官·大司馬》：“若師不功，則厭而奉主車。”*鄭玄*注：“*鄭司農*云：‘厭，謂厭冠，喪服也。軍敗，則以喪禮。’*玄*謂：厭，伏冠也。”</w:t>
        <w:br/>
        <w:br/>
        <w:t>（7）侵犯。《國語·晋語六》：“*鄢*之役，*荆*厭*晋*軍，軍吏患之。”*韋昭*注：“厭，謂掩其不備也。《傳》曰：甲午晦，*楚*晨厭*晋*軍而陳。”《荀子·禮論》：“禮者，謹於吉凶不相厭者也。”*楊倞*注：“厭，掩也，謂不使相侵掩也。”</w:t>
        <w:br/>
        <w:br/>
        <w:t>（8）通“擪（yè）”。用手指按压。*清**朱駿聲*《説文通訓定聲·謙部》：“厭，叚借為擪。”《荀子·解蔽》：“厭目而視者，視一以為兩。”*楊倞*注：“厭，指按也。”《素問·骨空論》：“大風汗出，灸譩譆，譩譆在背下，俠脊旁三寸所，厭之，令病者呼譩譆，譩譆應手。”《文選·潘岳〈笙賦〉》：“設宫分羽，經徵列商，泄之反謐，厭焉乃揚。”*李善*注：“厭，猶捻也。亦作㩎，謂指㩎也。”</w:t>
        <w:br/>
        <w:br/>
        <w:t>（二）yàn　《廣韻》於豔切，去影豔。談部。</w:t>
        <w:br/>
        <w:br/>
        <w:t>（1）饱；满足。后作“饜”。《集韻·豔韻》：“厭，足也。”《書·洛誥》：“萬年厭于乃德。”*陸德明*釋文：“*馬*云：厭，飫也。”《史記·貨殖列傳》：“*原憲*不厭糟穅，匿於窮巷。”*司馬貞*索隱：“饜，飽也。”《資治通鑑·漢安帝延光四年》：“宜密表朝廷，令奉太后，率羣臣朝覲如舊，以厭天心，以答人望！”*胡三省*注：“厭，如字，滿也。”*清**魏源*《道光洋艘征撫記上》：“如要挾無厭，可一面羈縻，一面防守。”</w:t>
        <w:br/>
        <w:br/>
        <w:t>（2）憎恶；嫌弃。《詩·小雅·小旻》：“我龜既厭，不我告猶。”*鄭玄*箋：“卜筮數而瀆龜，龜靈厭之，不復告其所圖之吉凶。”《後漢書·劉盆子傳》：“*赤眉*衆雖數戰勝，而疲敝厭兵，皆日夜愁泣，思欲東歸。”*陈毅*《大柳巷春游》：“旧歌不厌人含笑，抗战新声更展眉。”</w:t>
        <w:br/>
        <w:br/>
        <w:t>（3）通“嬮”。美好。*清**朱駿聲*《説文通訓定聲·謙部》：“厭，叚借為嬮。”《詩·周頌·載芟》：“驛驛其達，有厭其傑。”*毛*傳：“言傑苗厭然特美也。”</w:t>
        <w:br/>
        <w:br/>
        <w:t>（三）yǎn　《廣韻》於琰切，上琰影。談部。</w:t>
        <w:br/>
        <w:br/>
        <w:t>（1）闭藏。《集韻·琰韻》：“厭，閉藏也。”《莊子·齊物論》：“其厭也如緘。”《禮記·大學》：“見君子而后厭然。”*鄭玄*箋：“厭，讀為黶。黶，閉藏貌也。”</w:t>
        <w:br/>
        <w:br/>
        <w:t>（2）梦惊；做恶梦。后作“魘”。《廣韻·琰韻》：“厭，厭魅也。”*清**段玉裁*《説文解字注·厂部》：“《字苑》云：‘厭，眠内不詳也’。俗字作魘。”《山海經·西山經》：“有鳥焉……名曰鵸䳜，服之使人不厭。”*郭璞*注：“不厭夢也。”《論衡·問孔》：“諸卧厭不悟者，未皆為鄙陋也。”《世説新語·假譎》：“（*江）虨*乃詐厭，良久不悟，聲氣轉急。”</w:t>
        <w:br/>
        <w:br/>
        <w:t>（3）沉溺。《集韻·感韻》：“厭，沈溺意。”</w:t>
        <w:br/>
        <w:br/>
        <w:t>（四）yān　《集韻》於鹽切，平鹽影。談部。</w:t>
        <w:br/>
        <w:br/>
        <w:t>安闲，安稳。后作“懕”。《集韻·鹽韻》：“懕，《説文》：‘安也。’或作厭。”《詩·小雅·湛露》：“厭厭夜飲，不醉無歸。”*毛*傳：“厭厭，安也。”《荀子·王霸》：“故一朝之日也，一日之人也，然而厭焉有千歲之固何也？”</w:t>
        <w:br/>
        <w:br/>
        <w:t>（五）yì　《集韻》乙及切，入緝影。盍部。</w:t>
        <w:br/>
        <w:br/>
        <w:t>（1）〔厭浥〕潮湿。《詩·召南·行露》：“厭浥行露。”*毛*傳：“厭浥，濕意也。”</w:t>
        <w:br/>
        <w:br/>
        <w:t>（2）通“撎”。长揖。《儀禮·鄉飲酒禮》：“賓厭介入門左，介厭衆賓入。”</w:t>
        <w:br/>
      </w:r>
    </w:p>
    <w:p>
      <w:r>
        <w:t>厮##厮</w:t>
        <w:br/>
        <w:br/>
        <w:t>厮同“廝”。《龍龕手鑑·厂部》：“厮，正作廝。”《字彙·厂部》：“厮，與廝同。《史（記）·張耳傳》‘厮養卒’，*韋昭*曰：‘析薪為厮，炊烹為養’。”按：古籍中多作“廝”，今“厮”字通行。</w:t>
        <w:br/>
      </w:r>
    </w:p>
    <w:p>
      <w:r>
        <w:t>厯##厯</w:t>
        <w:br/>
        <w:br/>
        <w:t>厯同“歷”。*清*代人为避*高宗*讳而改用此字。*清**張之洞*《輶軒語·敬避字》：“*高宗純皇帝*廟諱，下一字，書天之囗數在爾躬，用厯字恭代。歷字本从厂、从秝、从止，今从厂、从林、从☀。”</w:t>
        <w:br/>
      </w:r>
    </w:p>
    <w:p>
      <w:r>
        <w:t>厰##厰</w:t>
        <w:br/>
        <w:br/>
        <w:t>厰同“廠”。《中华大字典·厂部》：“厰，廠俗字。”</w:t>
        <w:br/>
      </w:r>
    </w:p>
    <w:p>
      <w:r>
        <w:t>厱##厱</w:t>
        <w:br/>
        <w:br/>
        <w:t>《説文》：“厱，厱諸，治玉石也。从厂，僉聲。”</w:t>
        <w:br/>
        <w:br/>
        <w:t>（一）lán　《集韻》盧甘切，平談來。談部。</w:t>
        <w:br/>
        <w:br/>
        <w:t>〔厱諸〕磨玉的砺石。《説文·厂部》：“厱，厱諸，治玉石也。”</w:t>
        <w:br/>
        <w:br/>
        <w:t>（二）qiān　《廣韻》丘嚴切，平嚴溪。又苦咸切。</w:t>
        <w:br/>
        <w:br/>
        <w:t>崖岸边的洞穴。《廣韻·嚴韻》：“厱，山側空處也。”又《咸韻》：“厱，山崖空穴閒皃。”《文選·郭璞〈江賦〉》：“鯪鯥䟸跼於垠隒，獱獺睒瞲乎厱空。”*李善*注：“厱，岸側空處也。”</w:t>
        <w:br/>
      </w:r>
    </w:p>
    <w:p>
      <w:r>
        <w:t>厲##厲</w:t>
        <w:br/>
        <w:br/>
        <w:t>〔厉〕</w:t>
        <w:br/>
        <w:br/>
        <w:t>《説文》：“厲，旱石也。从厂，蠆省聲。𧓽，或不省。”</w:t>
        <w:br/>
        <w:br/>
        <w:t>（一）lì　《廣韻》力制切，去祭來。月部。</w:t>
        <w:br/>
        <w:br/>
        <w:t>（1）磨刀石。后作“礪”。《説文·厂部》：“厲，旱石也。”*徐鍇*繫傳：“旱石，麤悍石也。”《玉篇·厂部》：“厲，磨石也。”《詩·大雅·公劉》：“篤*公劉*，于*豳*斯館。涉*渭*為亂，取厲取鍛。”*陸德明*釋文：“厲，本又作礪。”*孔穎達*疏：“取其礪石，取其鍛具，所以鍛礪斧斤，利其器用，伐取材木，乃為宫室。”《史記·高祖功臣侯者年表》：“使*河*如帶，*泰山*若厲。”*裴駰*集解引*應劭*曰：“厲，砥石也。”</w:t>
        <w:br/>
        <w:br/>
        <w:t>（2）磨（使锋利）。《左傳·僖公三十三年》：“*鄭穆公*使視客舘，則束載、厲兵、秣馬矣。”*唐**柳宗元*《吊屈原文》：“何先生之凛凛兮，厲鍼石而從之。”*清**鄭觀應*《盛世危言·商戰》：“凡有血氣，孰不欲結髮厲戈求與彼决一戰哉！”</w:t>
        <w:br/>
        <w:br/>
        <w:t>（3）勉励，激励。*清**徐灝*《説文解字注箋·厂部》：“因磨厲之義，又為勉厲，激厲之義。别作勵。”《銀雀山漢墓竹簡·孫臏兵法·延氣》：“臨境近敵，務在厲氣。”《三國志·蜀志·諸葛亮傳》：“親秉旄鉞，以厲三軍。”*清**龔自珍*《明良論二》：“厲之以禮出乎上，報之以節出乎下。”又鞭策。《文選·曹植〈白馬篇〉》：“羽檄從北來，厲馬登高隄。”*吕延濟*注：“厲，策也。”</w:t>
        <w:br/>
        <w:br/>
        <w:t>（4）振奋。《管子·七法》：“兵弱而士不厲，則戰不勝而守不固。”*尹知章*注：“厲，奮也。”《漢書·宣帝紀》：“其赦天下，與士大夫厲精更始。”《徐霞客遊記·粤西遊日記三》：“益厲勇而前。”</w:t>
        <w:br/>
        <w:br/>
        <w:t>（5）高；提高。《廣雅·釋詁四》：“厲，高也。”*王念孫*疏證：“厲者，《説文》：‘𡿋，巍高也。讀若厲。’厲，與𡿋通。”又《釋詁一》：“厲，上也。”*王念孫*疏證：“厲訓為上，故自下而上亦謂之厲。”《吕氏春秋·恃君》：“我將死之，以醜後世人主之不知其臣者也，所以激君人者之行，而厲人主之節也。”*高誘*注：“厲，高也。”《文選·宋玉〈高唐賦〉》：“巨石溺溺之瀺灂兮，沫潼潼而高厲。”*李善*注：“厲，起也。”*严复*《原强》：“其教人也以濬智慧、练体力、厉德行三者为之纲。”</w:t>
        <w:br/>
        <w:br/>
        <w:t>（6）飞扬；高飞。《管子·地員》：“五沙之狀，粟焉如屑塵厲。”*尹知章*注：“厲，踊起也。”《吕氏春秋·季冬紀》：“征鳥厲疾。”*高誘*注：“厲，高也。”《漢書·息夫躬傳》：“鷹隼横厲，鸞徘徊兮。”</w:t>
        <w:br/>
        <w:br/>
        <w:t>（7）靠近，至。《廣雅·釋詁三》：“厲，近也。”《莊子·大宗師》：“且汝夢為鳥而厲乎天，夢為魚而没於淵。”*成玄英*疏：“厲，至也。”*三國**魏**曹丕*《車渠椀賦》：“或若朝雲浮高山，忽似飛鳥厲蒼天。”*唐**陳子昂*《李府君墓誌銘》：“高志厲雲，思機入冥。”</w:t>
        <w:br/>
        <w:br/>
        <w:t>（8）猛，刚烈。《廣韻·祭韻》：“厲，烈也，猛也。”《莊子·齊物論》：“厲風濟，則衆竅為虚。”《荀子·王制》：“威嚴猛厲而不好假道人，則下畏恐而不親。”*楊倞*注：“厲，剛烈也。”*宋**陸游*《入蜀記》卷二：“有頃，風愈厲，舟行甚疾。”*清**梁章鉅*《遊鴈蕩日記》：“東風挾雨頂潮，其勢甚厲。”</w:t>
        <w:br/>
        <w:br/>
        <w:t>（9）严格；严厉。如：厉行节约；正颜厉色；色厉内荏。《論語·子張》：“君子有三變，望之儼然，即之也温，聽其言也厲。”*何晏*注：“*鄭*曰：‘厲，嚴正。’”*唐**韓愈*《答尉遲生書》：“行峻而言厲，心醇而氣和。”*清**紀昀*《閲微草堂筆記·灤陽消夏録六》：“夢神召至座前，訶責甚厲。”</w:t>
        <w:br/>
        <w:br/>
        <w:t>（10）倾危，危险。《玉篇·厂部》：“厲，危也。”《易·乾》：“君子終日乾乾，夕惕若厲。无咎。”*孔穎達*疏：“厲，危也。言尋常憂懼恒如傾危，乃得无咎。”《後漢書·皇后紀上·明德馬皇后》：“故日夜惕厲，思自降損。居不求安，食不念飽。”*李賢*注：“厲，危也。”</w:t>
        <w:br/>
        <w:br/>
        <w:t>⑪灾祸；病疫。后作“癘”。《廣韻·祭韻》：“厲，惡也。”《詩·大雅·瞻卬》：“孔填不寧，降此大厲。”*毛*傳：“厲，惡也。”《漢書·嚴安傳》：“民不夭厲，和之至也。”*顔師古*注：“厲，病也。”*唐**韓愈*《黄陵廟碑》：“厲毒所聚，懼不得脱死，過廟而禱之。”</w:t>
        <w:br/>
        <w:br/>
        <w:t>⑫恶鬼。《左傳·成公十年》：“*晋侯*夢大厲，被髮及地。”*杜預*注：“厲，鬼也。”*唐**李賀*《漢唐姬飲酒歌》：“强梟噬母心，犇厲索人魄。”*明**袁宏道*《百六詩為邱大賦》之二：“*小玉*終為厲，*蘇卿*必有神。”</w:t>
        <w:br/>
        <w:br/>
        <w:t>⑬虐害。《玉篇·厂部》：“厲，虐也。”《論語·子張》：“君子信而後勞其民；未信，則以為厲己也。”*何晏*集解引*王肅*曰：“厲，猶病也。”《孟子·滕文公上》：“今也，*滕*有倉廪府庫，則是厲民而以自養也。”*趙岐*注：“厲病其民，以自奉養。”*梁启超*《论立法权·论立法行政分权之理》：“所立之法善良，则行政官断无可以病国厉民之理。”</w:t>
        <w:br/>
        <w:br/>
        <w:t>⑭涉深水；也泛指涉水，渡水。后作“濿”。《廣韻·祭韻》：“以衣渡水由膝已上為濿，亦作厲。”《詩·邶風·匏有苦葉》：“匏有苦葉，濟有深涉，深則厲，淺則揭。”*毛*傳：“以衣涉水為厲，謂由帶以上也。”*漢**蔡邕*《述行賦》：“乘舫舟而泝湍流兮，浮清波以横厲。”*宋**蘇軾*《和桃花源詩》：“高山不難越，淺水何足厲。”</w:t>
        <w:br/>
        <w:br/>
        <w:t>⑮水涯。《廣雅·釋詁一》：“厲，方也。”*王念孫*疏證：“厲，謂水涯也。厲之言浖也。《廣雅·釋邱》云：‘隒，浖，厓也。’此云：‘隒、厓、厲，方也。’厲與浖，聲近義同。”《詩·衛風·有狐》：“有狐綏綏，在彼*淇*厲。”*毛*傳：“厲，深可厲之旁。”</w:t>
        <w:br/>
        <w:br/>
        <w:t>⑯腰带下垂的部分，用为装饰。《方言》卷四：“厲謂之帶。”《詩·小雅·都人士》：“彼都人士，垂帶而厲。”*毛*傳：“厲，帶之垂者。”《左傳·桓公二年》：“藻率、鞞、鞛、鞶、厲、游、纓，昭其數也。”*杜預*注：“厲，大帶之垂者。”*清**方苞*《劉古塘墓誌銘》：“*古塘*少以雄豪自處，短衣厲飾，惟恐見者知為儒生也。”</w:t>
        <w:br/>
        <w:br/>
        <w:t>⑰作；为。《爾雅·釋詁下》：“厲，作也。”《方言》卷六：“厲，為也。*甌越*曰印，*吴*曰厲。”</w:t>
        <w:br/>
        <w:br/>
        <w:t>⑱熟。《方言》卷十二：“厲，熟也。”</w:t>
        <w:br/>
        <w:br/>
        <w:t>⑲合。《廣雅·釋詁二》：“厲，合也。”*王念孫*疏證：“厲者，《方言》：‘厲，合也。’厲與連聲相近，故得訓為合。”</w:t>
        <w:br/>
        <w:br/>
        <w:t>⑳月阳名之一。《爾雅·釋天》：“月陽：月在甲曰畢，在乙曰橘，在丙曰修，在丁曰圉，在戊曰厲，在己曰則，在庚曰窒，在辛曰塞，在壬曰終，在癸曰極。”</w:t>
        <w:br/>
        <w:br/>
        <w:t>㉑通“迾（liè）”。藩界。《周禮·地官·山虞》：“山虞掌山林之政令，物為之厲，而為之守禁。”*鄭玄*注：“物為之厲，每物有蕃界也。”*刘师培*古注集疏：“厲之本字為迾。迾，遮也，即樹藩為界，以嚴地守也。”又《秋官·司隸》：“執其邦之兵，守王宫與野舍之厲禁。”*鄭玄*注：“厲，遮例也。”*阮元*校勘記：“遮例，即遮迾也，《説文》曰：‘迾，遮也’。”</w:t>
        <w:br/>
        <w:br/>
        <w:t>㉒古代*吐谷浑*语。桥。《水經注·河水》：“*吐谷渾*於上作橋，謂之河厲。”</w:t>
        <w:br/>
        <w:br/>
        <w:t>㉓姓。《通志·氏族略四》：“*厲*氏，或作𨞺，*姜*姓。《風俗通》：*齊厲公*之後。*漢*有*魏郡*太守*義陽侯**厲温*，見《功臣表》。”</w:t>
        <w:br/>
        <w:br/>
        <w:t>（二）lài　《集韻》落蓋切，去泰來。月部。</w:t>
        <w:br/>
        <w:br/>
        <w:t>（1）*春秋*时国名。故地在今*湖北省**随州市*西北。《左傳·僖公十五年》：“秋七月，*齊*師、*曹*師伐*厲*。”*杜預*注：“*厲*，*楚*與國。*義陽**隨縣*北有*厲鄉*。”《漢書·地理志上》：“*厲鄉*，故*厲國*也。”*顔師古*注：“厲，讀曰賴。”</w:t>
        <w:br/>
        <w:br/>
        <w:t>（2）通“癩”。《莊子·齊物論》：“舉莛與楹，厲與*西施*恢恑憰怪，道通為一。”*陸德明*釋文：“厲，如字。*李（軌）*音賴。*司馬彪*云：病癩。”《史記·刺客列傳·豫讓》：“*豫讓*又漆身為厲，吞炭為啞。”*司馬貞*索隱：“厲、賴聲相近，古多假厲為賴，今之癩字從疒。”</w:t>
        <w:br/>
      </w:r>
    </w:p>
    <w:p>
      <w:r>
        <w:t>厴##厴</w:t>
        <w:br/>
        <w:br/>
        <w:t>¹⁷厴</w:t>
        <w:br/>
        <w:br/>
        <w:t>〔厣〕</w:t>
        <w:br/>
        <w:br/>
        <w:t>yǎn　《廣韻》於琰切，上琰影。</w:t>
        <w:br/>
        <w:br/>
        <w:t>（1）蟹脐，蟹腹下面的薄壳。《廣韻·琰韻》：“厴，蟹腹下厴。”</w:t>
        <w:br/>
        <w:br/>
        <w:t>（2）螺类介壳口圆片状的盖，由足部表皮分泌的物质所形成。*徐珂*《清稗類鈔·動物類》：“榮螺為軟體動物，亦作蠑螺，形如拳，故又名拳螺。殻甚厚，有厴，孔大而圓，外暗青色。”</w:t>
        <w:br/>
      </w:r>
    </w:p>
    <w:p>
      <w:r>
        <w:t>厵##厵</w:t>
        <w:br/>
        <w:br/>
        <w:t>²⁸厵同“源”。《廣韻·元韻》：“源，《説文》本作厵，篆文省作原，後人加水。”</w:t>
        <w:br/>
      </w:r>
    </w:p>
    <w:p>
      <w:r>
        <w:t>虒##虒</w:t>
        <w:br/>
        <w:br/>
        <w:t>《説文》：“虒，委虒，虎之有角者也。从虎，𠂆聲。”</w:t>
        <w:br/>
        <w:br/>
        <w:t>（一）sī　《廣韻》息移切，平支心。支部。</w:t>
        <w:br/>
        <w:br/>
        <w:t>〔委虒〕一种似虎而有角的兽，能行水中。《説文·虎部》：“虒，委虒，虎之有角者也。”《廣韻·支韻》：“虒，似虎有角，能行水中。”</w:t>
        <w:br/>
        <w:br/>
        <w:t>（二）tí　《集韻》田黎切，平齊定。</w:t>
        <w:br/>
        <w:br/>
        <w:t>〔虒奚〕古县名。在今*北京市**密云县*东北。《太平御覽》卷一百六十二引《十道志》：“《漢志》曰：‘*虒奚*，屬*漁陽郡*，*莽*曰*敦德*。’原注：‘虒，音題。’”按：《漢書·地理志》“虒”作“厗”。*顔師古*注引*孟康*曰：“厗，音題。字或作蹄。”</w:t>
        <w:br/>
        <w:br/>
        <w:t>（三）zhì　《集韻》丈尒切，上紙澄。</w:t>
        <w:br/>
        <w:br/>
        <w:t>〔茈虒〕不齐貌。《文選·司馬相如〈上林賦〉》：“偨池茈虒，旋還乎後宫。”*李善*注：“*張揖*曰：‘茈虒，不齊也。’*如淳*曰：‘茈，音此。虒，音豸。’”</w:t>
        <w:br/>
      </w:r>
    </w:p>
    <w:p>
      <w:r>
        <w:t>𠂬##𠂬</w:t>
        <w:br/>
        <w:br/>
        <w:t>𠂬同“厄”。*清**邵瑛*《説文解字羣經正字》：“𠂬，隸省作厄。”</w:t>
        <w:br/>
      </w:r>
    </w:p>
    <w:p>
      <w:r>
        <w:t>𠨬##𠨬</w:t>
        <w:br/>
        <w:br/>
        <w:t>𠨬同“巵”。《龍龕手鑑·厂部》：“𠨬，音支，酒𠨬。”</w:t>
        <w:br/>
      </w:r>
    </w:p>
    <w:p>
      <w:r>
        <w:t>𠨭##𠨭</w:t>
        <w:br/>
        <w:br/>
        <w:t>《説文》：“𠨭，拖持也。从反丮。闕。”按：甲骨文、金文像人蹲踞或站立伸出两手，有所操作或行动的形状。</w:t>
        <w:br/>
        <w:br/>
        <w:t>jú　《玉篇》居玉切。屋部。</w:t>
        <w:br/>
        <w:br/>
        <w:t>持。《玉篇·丮部》：“𠨭，《説文》云：‘亦持也’。”*清**王筠*《説文釋例》卷四：“𠨭下云：‘亦持也’，承部首‘丮，持也’而言。《手部》‘拮，戟挶也’，蓋丮、𠨭，即戟挶，音義並同。”</w:t>
        <w:br/>
      </w:r>
    </w:p>
    <w:p>
      <w:r>
        <w:t>𠨮##𠨮</w:t>
        <w:br/>
        <w:br/>
        <w:t>同“仄”。《説文·厂部》：“仄，側傾也。𠨮，籀文。”</w:t>
        <w:br/>
      </w:r>
    </w:p>
    <w:p>
      <w:r>
        <w:t>𠨯##𠨯</w:t>
        <w:br/>
        <w:br/>
        <w:t>𠨯同“宇”。《龍龕手鑑·厂部》：“𠨯”，“宇”的俗字。《字彙補·厂部》：“𠨯，與廊宇之宇同。”</w:t>
        <w:br/>
      </w:r>
    </w:p>
    <w:p>
      <w:r>
        <w:t>𠨰##𠨰</w:t>
        <w:br/>
        <w:br/>
        <w:t>𠨰同“女”。《集韻·語韻》：“女，古作𠨰。”</w:t>
        <w:br/>
      </w:r>
    </w:p>
    <w:p>
      <w:r>
        <w:t>𠨱##𠨱</w:t>
        <w:br/>
        <w:br/>
        <w:t>𠨱同“辰”。《字彙補·厂部》：“𠨱，與辰同。《道藏·洞靈真經》：‘夫雞𠨱而作，負日任勞。’”</w:t>
        <w:br/>
      </w:r>
    </w:p>
    <w:p>
      <w:r>
        <w:t>𠨲##𠨲</w:t>
        <w:br/>
        <w:br/>
        <w:t>《説文》：“𠨲，岸上見也。从厂，从之省。讀若躍。”</w:t>
        <w:br/>
        <w:br/>
        <w:t>yuè　《廣韻》以灼切，入藥以。藥部。</w:t>
        <w:br/>
        <w:br/>
        <w:t>厓岸高出貌。《説文·厂部》：“𠨲，岸上見也。”*王筠*句讀：“岸者，水厓也。水之厓，自水中視之，必見；若在陸地視之，大抵與高原平耳。其或突兀而上見，則謂之𠨲。厂者厓形，屮在其上，故曰上見。”</w:t>
        <w:br/>
      </w:r>
    </w:p>
    <w:p>
      <w:r>
        <w:t>𠨳##𠨳</w:t>
        <w:br/>
        <w:br/>
        <w:t>𠨳同“𠂬（厄）”。《廣韻·果韻》：“𠂬，亦作𠨳。”</w:t>
        <w:br/>
      </w:r>
    </w:p>
    <w:p>
      <w:r>
        <w:t>𠨴##𠨴</w:t>
        <w:br/>
        <w:br/>
        <w:t>𠨴同“屆（届）”。《廣韻·怪韻》：“𠨴，𠨴到。”《正字通·厂部》：“𠨴，與屆通。”</w:t>
        <w:br/>
      </w:r>
    </w:p>
    <w:p>
      <w:r>
        <w:t>𠨵##𠨵</w:t>
        <w:br/>
        <w:br/>
        <w:t>⁴𠨵bàng　《集韻》部項切，上講並。</w:t>
        <w:br/>
        <w:br/>
        <w:t>同“玤”。古地名。《玉篇·厂部》：“𠨵，*周*邑也。”《集韻·講韻》：“𠨵，*周*地名。通作玤。”</w:t>
        <w:br/>
      </w:r>
    </w:p>
    <w:p>
      <w:r>
        <w:t>𠨶##𠨶</w:t>
        <w:br/>
        <w:br/>
        <w:t>𠨶“𥎦”的讹字。《字彙·厂部》：“𠨶，古文侯字。”《正字通·厂部》：“𠨶，舊註古文侯字。按：古侯，即矦、𥎦二字，無从夫作𠨶者……以𠨶為古文侯，誤也。”</w:t>
        <w:br/>
      </w:r>
    </w:p>
    <w:p>
      <w:r>
        <w:t>𠨷##𠨷</w:t>
        <w:br/>
        <w:br/>
        <w:t>同“辰”。《説文·辰部》：“𠨷，古文辰。”</w:t>
        <w:br/>
      </w:r>
    </w:p>
    <w:p>
      <w:r>
        <w:t>𠨸##𠨸</w:t>
        <w:br/>
        <w:br/>
        <w:t>𠨸pí　《集韻》蒲糜切，平支並。</w:t>
        <w:br/>
        <w:br/>
        <w:t>水斜流。《集韻·支韻》：“𠨸，水邪流。”</w:t>
        <w:br/>
      </w:r>
    </w:p>
    <w:p>
      <w:r>
        <w:t>𠨹##𠨹</w:t>
        <w:br/>
        <w:br/>
        <w:t>𠨹“𠨸”的讹字。《龍龕手鑑·厂部》：“𠨹，水分流也。”按：《説文·𠨸部》：“𠨸，水之衺流别也。”“𠨹”当为“𠨸”的讹字。</w:t>
        <w:br/>
      </w:r>
    </w:p>
    <w:p>
      <w:r>
        <w:t>𠨺##𠨺</w:t>
        <w:br/>
        <w:br/>
        <w:t>𠨺同“斥”。《龍龕手鑑·厂部》：“𠨺”，“斥”的俗字。</w:t>
        <w:br/>
      </w:r>
    </w:p>
    <w:p>
      <w:r>
        <w:t>𠨻##𠨻</w:t>
        <w:br/>
        <w:br/>
        <w:t>𠨻zè　《改併四聲篇海》引《奚韻》阻色切。</w:t>
        <w:br/>
        <w:br/>
        <w:t>陋；倾侧。《改併四聲篇海·厂部》引《奚韻》：“𠨻，陋也；傾側也。”按：《廣韻·職韻》：“仄，阻力切，仄陋。《説文》云：側傾也。”“𠨻”，疑同“仄”。</w:t>
        <w:br/>
      </w:r>
    </w:p>
    <w:p>
      <w:r>
        <w:t>𠨾##𠨾</w:t>
        <w:br/>
        <w:br/>
        <w:t>𠨾yì　《龍龕手鑑·厂部》：“𠨾，音亦。”《字彙補·厂部》：“𠨾，于日切。義闕。”</w:t>
        <w:br/>
      </w:r>
    </w:p>
    <w:p>
      <w:r>
        <w:t>𠨿##𠨿</w:t>
        <w:br/>
        <w:br/>
        <w:t>𠨿dǐ</w:t>
        <w:br/>
        <w:br/>
        <w:t>同“底（抵）”。止。*唐**柳宗元*《寄許京兆孟容書》：“往時讀書，自以不至𠨿滯，今皆頑然無復省録。”按：中华书局校点本《柳宗元集》作“抵滯”。</w:t>
        <w:br/>
      </w:r>
    </w:p>
    <w:p>
      <w:r>
        <w:t>𠩀##𠩀</w:t>
        <w:br/>
        <w:br/>
        <w:t>同“𠨭”。《字彙·厂部》：“𠩀，同𠨭。”</w:t>
        <w:br/>
      </w:r>
    </w:p>
    <w:p>
      <w:r>
        <w:t>𠩁##𠩁</w:t>
        <w:br/>
        <w:br/>
        <w:t>𠩁同“庝”。《廣韻·冬韻》：“𠩁，*楚*云深屋。”*周祖谟*校勘記：“𠩁，*元**泰定*本、*明*本作庝，《集韻》同。”</w:t>
        <w:br/>
      </w:r>
    </w:p>
    <w:p>
      <w:r>
        <w:t>𠩂##𠩂</w:t>
        <w:br/>
        <w:br/>
        <w:t>𠩂qiè　《廣韻》去劫切，入業溪。</w:t>
        <w:br/>
        <w:br/>
        <w:t>厓岸。《廣韻·業韻》：“𠩂，厓𠩂。”</w:t>
        <w:br/>
      </w:r>
    </w:p>
    <w:p>
      <w:r>
        <w:t>𠩃##𠩃</w:t>
        <w:br/>
        <w:br/>
        <w:t>𠩃“𠨲”的讹字。《集韻·藥韻》：“𠩃，岸上出見皃。”*方成珪*考正：“《説文》：‘𠨲，从厂，从㞢省。讀若躍。’上不从出。”</w:t>
        <w:br/>
      </w:r>
    </w:p>
    <w:p>
      <w:r>
        <w:t>𠩆##𠩆</w:t>
        <w:br/>
        <w:br/>
        <w:t>𠩆cì　《改併四聲篇海·厂部》引《搜真玉鏡》：“𠩆，音次。”《字彙補·厂部》：“𠩆，青四切，義闕。”</w:t>
        <w:br/>
      </w:r>
    </w:p>
    <w:p>
      <w:r>
        <w:t>𠩈##𠩈</w:t>
        <w:br/>
        <w:br/>
        <w:t>𠩈zhù　《改併四聲篇海·厂部》引《搜真玉鏡》：“𠩈，音注。”</w:t>
        <w:br/>
      </w:r>
    </w:p>
    <w:p>
      <w:r>
        <w:t>𠩉##𠩉</w:t>
        <w:br/>
        <w:br/>
        <w:t>𠩉（一）yuè　《龍龕手鑑·厂部》：“𠩉，魚厥反。”</w:t>
        <w:br/>
        <w:br/>
        <w:t>同“月”。*张涌泉*《漢語俗字叢考》：“《龍龕手鑑》：‘𠥱，古文月字。’‘𠩉’，即‘𠥱’的變體。”</w:t>
        <w:br/>
        <w:br/>
        <w:t>（二）jú</w:t>
        <w:br/>
        <w:br/>
        <w:t>同“𠩀”（𠨭）。《海篇·厂部》：“𠩉，音菊。持也。从反𠃨。”</w:t>
        <w:br/>
      </w:r>
    </w:p>
    <w:p>
      <w:r>
        <w:t>𠩊##𠩊</w:t>
        <w:br/>
        <w:br/>
        <w:t>𠩊同“旨”。《集韻·旨韻》：“旨，古作𠩊。”</w:t>
        <w:br/>
      </w:r>
    </w:p>
    <w:p>
      <w:r>
        <w:t>𠩋##𠩋</w:t>
        <w:br/>
        <w:br/>
        <w:t>𠩋同“斥”。《龍龕手鑑·厂部》：“斥，正作𠩋也。”《字彙·厂部》：“𠩋，同斥。”*清**王闓運*《鄧氏大姊王娥芳墓誌銘》：“朿緼難請，𠩋令别居，舅有憐焉。”</w:t>
        <w:br/>
      </w:r>
    </w:p>
    <w:p>
      <w:r>
        <w:t>𠩍##𠩍</w:t>
        <w:br/>
        <w:br/>
        <w:t>𠩍同“應”。《字彙補·厂部》：“𠩍，疑是‘應’字，*武則天*製。見《大周泰山碑》。”</w:t>
        <w:br/>
      </w:r>
    </w:p>
    <w:p>
      <w:r>
        <w:t>𠩎##𠩎</w:t>
        <w:br/>
        <w:br/>
        <w:t>𠩎同“厏”。《龍龕手鑑·厂部》：“𠩎”，同“厏”。</w:t>
        <w:br/>
      </w:r>
    </w:p>
    <w:p>
      <w:r>
        <w:t>𠩏##𠩏</w:t>
        <w:br/>
        <w:br/>
        <w:t>𠩏zhǔ</w:t>
        <w:br/>
        <w:br/>
        <w:t>同“屬”。续。*明**楊慎*《詩品》：“*黄帝*《弹歌》：‘斷竹，𠩏木。飛土，逐肉。’二言之始也。”按：《吴越春秋·勾踐陰謀外傳》“𠩏木”作“續竹”，《北堂書鈔》卷一二四引作“屬木”。</w:t>
        <w:br/>
      </w:r>
    </w:p>
    <w:p>
      <w:r>
        <w:t>𠩓##𠩓</w:t>
        <w:br/>
        <w:br/>
        <w:t>𠩓同“庣”。*王国维*《觀堂集林·新莽嘉量跋》：“其法用銅，方尺而圓其外，旁有𠩓焉。”《漢書·律曆志上》作“庣”。*王廷鼎*《説文佚字輯説》：“厂與广古本可通，作𠩓、作庣實皆𣂀之本字。”</w:t>
        <w:br/>
      </w:r>
    </w:p>
    <w:p>
      <w:r>
        <w:t>𠩔##𠩔</w:t>
        <w:br/>
        <w:br/>
        <w:t>𠩔shí　《改併四聲篇海·厂部》引《搜真玉鏡》：“𠩔，音石。”</w:t>
        <w:br/>
      </w:r>
    </w:p>
    <w:p>
      <w:r>
        <w:t>𠩗##𠩗</w:t>
        <w:br/>
        <w:br/>
        <w:t>《説文》：“𠩗，歠也。从㳄，厂聲。讀若移。”</w:t>
        <w:br/>
        <w:br/>
        <w:t>yí　《廣韻》弋支切，平支以。支部。</w:t>
        <w:br/>
        <w:br/>
        <w:t>饮。《説文·㳄部》：“𠩗，歠也。”</w:t>
        <w:br/>
      </w:r>
    </w:p>
    <w:p>
      <w:r>
        <w:t>𠩘##𠩘</w:t>
        <w:br/>
        <w:br/>
        <w:t>《説文》：“𠩘，𠪮也。从厂，夾聲。”</w:t>
        <w:br/>
        <w:br/>
        <w:t>xiá　《廣韻》古狎切，入狎見。又《集韻》轄夾切。盍部。</w:t>
        <w:br/>
        <w:br/>
        <w:t>狭窄；狭隘。后作“狹”。《説文·厂部》：“𠩘，𠪮也。”*段玉裁*注：“𠩘與陜，音同義近。”《字彙·厂部》：“𠩘，俗作狹。”</w:t>
        <w:br/>
      </w:r>
    </w:p>
    <w:p>
      <w:r>
        <w:t>𠩙##𠩙</w:t>
        <w:br/>
        <w:br/>
        <w:t>𠩙同“峨”。《集韻·歌韻》：“峨，或作𠩙。”</w:t>
        <w:br/>
      </w:r>
    </w:p>
    <w:p>
      <w:r>
        <w:t>𠩚##𠩚</w:t>
        <w:br/>
        <w:br/>
        <w:t>𠩚“庮”的讹字。《篇海類編·地理類·厂部》：“𠩚，簷㮰也。”《正字通·厂部》：“𠩚，庮字之譌。”</w:t>
        <w:br/>
      </w:r>
    </w:p>
    <w:p>
      <w:r>
        <w:t>𠩛##𠩛</w:t>
        <w:br/>
        <w:br/>
        <w:t>同“席”。《説文·巾部》：“𠩛，古文席，从石省。”*商承祚*《〈説文〉中之古文考》：“𠩛，象席而有織文；厂，室屋也。非从石省。”</w:t>
        <w:br/>
      </w:r>
    </w:p>
    <w:p>
      <w:r>
        <w:t>𠩜##𠩜</w:t>
        <w:br/>
        <w:br/>
        <w:t>𠩜同“猛”。《玉篇·厂部》：“𠩜，古文猛字。”</w:t>
        <w:br/>
      </w:r>
    </w:p>
    <w:p>
      <w:r>
        <w:t>𠩝##𠩝</w:t>
        <w:br/>
        <w:br/>
        <w:t>⁷𠩝同“房”。《字彙補·厂部》：“𠩝，與房同。見*漢*《校官之碑》。”《溧陽長潘乾校官碑》：“左尉*河内*汲蕫竝字公𠩝。”</w:t>
        <w:br/>
      </w:r>
    </w:p>
    <w:p>
      <w:r>
        <w:t>𠩞##𠩞</w:t>
        <w:br/>
        <w:br/>
        <w:t>𠩞同“厚”。《改併四聲篇海·厂部》引《川篇》：“𠩞，不薄也；重也。”《字彙補·厂部》：“𠩞，同厚。”</w:t>
        <w:br/>
      </w:r>
    </w:p>
    <w:p>
      <w:r>
        <w:t>𠩟##𠩟</w:t>
        <w:br/>
        <w:br/>
        <w:t>𠩟同“辰”。《改併四聲篇海·厂部》引《類篇》：“𠩟，古文辰字。”</w:t>
        <w:br/>
      </w:r>
    </w:p>
    <w:p>
      <w:r>
        <w:t>𠩠##𠩠</w:t>
        <w:br/>
        <w:br/>
        <w:t>𠩠同“原”。*朝鲜*本《龍龕手鑑·厂部》：“𠩠”，“原”的俗字。</w:t>
        <w:br/>
      </w:r>
    </w:p>
    <w:p>
      <w:r>
        <w:t>𠩥##𠩥</w:t>
        <w:br/>
        <w:br/>
        <w:t>𠩥guó　《龍龕手鑑·厂部》：“𠩥，古文，音國。”《字彙補·厂部》：“𠩥，義闕。”</w:t>
        <w:br/>
      </w:r>
    </w:p>
    <w:p>
      <w:r>
        <w:t>𠩦##𠩦</w:t>
        <w:br/>
        <w:br/>
        <w:t>𠩦同“𠩗”。《集韻·支韻》：“𠩗，或書作𠩦。”</w:t>
        <w:br/>
      </w:r>
    </w:p>
    <w:p>
      <w:r>
        <w:t>𠩧##𠩧</w:t>
        <w:br/>
        <w:br/>
        <w:t>𠩧kè　《廣韻》口答切，入合溪。</w:t>
        <w:br/>
        <w:br/>
        <w:t>山左右有岸。《廣韻·合韻》：“𠩧，山左右有岸。”按：《爾雅·釋山》“左右有岸，厒”*郝懿行*義疏：“厒，《廣韻》作𠩧。”</w:t>
        <w:br/>
      </w:r>
    </w:p>
    <w:p>
      <w:r>
        <w:t>𠩨##𠩨</w:t>
        <w:br/>
        <w:br/>
        <w:t>𠩨同“砮”。《玉篇·厂部》：“𠩨，古砮字。”</w:t>
        <w:br/>
      </w:r>
    </w:p>
    <w:p>
      <w:r>
        <w:t>𠩩##𠩩</w:t>
        <w:br/>
        <w:br/>
        <w:t>𠩩同“仄”。《玉篇·厂部》：“𠩩”，同“仄”。</w:t>
        <w:br/>
      </w:r>
    </w:p>
    <w:p>
      <w:r>
        <w:t>𠩪##𠩪</w:t>
        <w:br/>
        <w:br/>
        <w:t>𠩪cuì　《玉篇》此芮切。</w:t>
        <w:br/>
        <w:br/>
        <w:t>地名。《玉篇·厂部》：“𠩪，地名。”</w:t>
        <w:br/>
      </w:r>
    </w:p>
    <w:p>
      <w:r>
        <w:t>𠩫##𠩫</w:t>
        <w:br/>
        <w:br/>
        <w:t>《説文》：“𠩫，石地惡也。从厂，兒聲。”</w:t>
        <w:br/>
        <w:br/>
        <w:t>yì　《廣韻》五歷切，入錫疑。錫部。</w:t>
        <w:br/>
        <w:br/>
        <w:t>地瘠薄多石。《説文·厂部》：“𠩫，石地惡也。”*段玉裁*注：“《集韻》、《類篇》皆曰：‘䃒𠩫，石地。’按：《石部》曰：‘䃒，石地惡也。’二篆曡韻。”</w:t>
        <w:br/>
      </w:r>
    </w:p>
    <w:p>
      <w:r>
        <w:t>𠩬##𠩬</w:t>
        <w:br/>
        <w:br/>
        <w:t>同“斄”。《説文·犛部》：“𠩬，古文斄省。”</w:t>
        <w:br/>
      </w:r>
    </w:p>
    <w:p>
      <w:r>
        <w:t>𠩭##𠩭</w:t>
        <w:br/>
        <w:br/>
        <w:t>𠩭同“淳”。《集韻·諄韻》：“淳，漬也。或作𠩭。”</w:t>
        <w:br/>
      </w:r>
    </w:p>
    <w:p>
      <w:r>
        <w:t>𠩮##𠩮</w:t>
        <w:br/>
        <w:br/>
        <w:t>𠩮同“盾”。《龍龕手鑑·厂部》：“𠩮，正作盾字。”</w:t>
        <w:br/>
      </w:r>
    </w:p>
    <w:p>
      <w:r>
        <w:t>𠩯##𠩯</w:t>
        <w:br/>
        <w:br/>
        <w:t>𠩯同“存”。《龍龕手鑑·厂部》：“𠩯，古文，音存。”《字彙補·厂部》：“𠩯，古文存字。”</w:t>
        <w:br/>
      </w:r>
    </w:p>
    <w:p>
      <w:r>
        <w:t>𠩰##𠩰</w:t>
        <w:br/>
        <w:br/>
        <w:t>𠩰同“厚”。《玉篇·厂部》：“𠩰”，同“厚”。</w:t>
        <w:br/>
      </w:r>
    </w:p>
    <w:p>
      <w:r>
        <w:t>𠩱##𠩱</w:t>
        <w:br/>
        <w:br/>
        <w:t>𠩱同“瓙”。《五音集韻·号韻》：“𠩱”，“瓙”的古文。</w:t>
        <w:br/>
      </w:r>
    </w:p>
    <w:p>
      <w:r>
        <w:t>𠩵##𠩵</w:t>
        <w:br/>
        <w:br/>
        <w:t>𠩵lì　《龍龕手鑑》音歷。</w:t>
        <w:br/>
        <w:br/>
        <w:t>〔𠩵鹿〕同“轣轆”。《廣雅·釋器》：“繀車謂之𠩵鹿。”*王念孫*疏證：“《方言》：‘繀車，*趙**魏*之間謂之轣轆車，東*齊**海**岱*之間謂之道軌。’轣轆與𠩵鹿同。”</w:t>
        <w:br/>
      </w:r>
    </w:p>
    <w:p>
      <w:r>
        <w:t>𠩶##𠩶</w:t>
        <w:br/>
        <w:br/>
        <w:t>𠩶同“𠪂”。《集韻·銑韻》：“𠪂，或从𤰞。”</w:t>
        <w:br/>
      </w:r>
    </w:p>
    <w:p>
      <w:r>
        <w:t>𠩷##𠩷</w:t>
        <w:br/>
        <w:br/>
        <w:t>𠩷diǎn　《龍龕手鑑·厂部》：“𠩷，古文。音典。”按：疑即“典”的古文。</w:t>
        <w:br/>
      </w:r>
    </w:p>
    <w:p>
      <w:r>
        <w:t>𠩸##𠩸</w:t>
        <w:br/>
        <w:br/>
        <w:t>𠩸同“饋”。《集韻·至韻》：“饋，古作𠩸。”</w:t>
        <w:br/>
      </w:r>
    </w:p>
    <w:p>
      <w:r>
        <w:t>𠩹##𠩹</w:t>
        <w:br/>
        <w:br/>
        <w:t>𠩹同“𠪇”。《集韻·有韻》：“𠪇，或从叜。”</w:t>
        <w:br/>
      </w:r>
    </w:p>
    <w:p>
      <w:r>
        <w:t>𠩺##𠩺</w:t>
        <w:br/>
        <w:br/>
        <w:t>《説文》：“𠩺，坼也。从攴，从厂。厂之性坼，果孰有味亦坼，故謂之𠩺。从未聲。”*董作宾*《馭𠭰説》：“𠩺，𠭰即釐之初文，後又加里為聲。”*李孝定*《甲骨文字集釋》：“契文象一手持麥，攴擊而取之之形，乃穫麥之象形字。𠩺下*小徐*曰‘攴擊取也’，是也。攴擊所以脱粒，故引申訓‘坼’；手引而攴擊之，故亦訓‘引’；二者原為一字，《許書》歧為二耳。至卜辭言‘延𠭰’者，當讀為‘釐’。釐，*許*訓‘家福’，引申為凡福之偁，穫麥所以足食，引申自得有‘福’義。”</w:t>
        <w:br/>
        <w:br/>
        <w:t>（一）xī 　《廣韻》許其切，平之曉。之部。</w:t>
        <w:br/>
        <w:br/>
        <w:t>裂开；裂纹。《説文·攴部》：“𠩺，坼也。”*王筠*句讀：“此蓋當時俗語，謂果之坼紋曰𠩺也。”</w:t>
        <w:br/>
        <w:br/>
        <w:t>（二）chí　《集韻》澄之切，平之澄。</w:t>
        <w:br/>
        <w:br/>
        <w:t>治理。《集韻·之韻》：“乿，理也。或作𠩺，通作治。”《正字通·厂部》：“𠩺，别作釐，理也。”*林义光*《文源》：“𠩺，本義當為飭，為治。經傳以釐為之。”</w:t>
        <w:br/>
      </w:r>
    </w:p>
    <w:p>
      <w:r>
        <w:t>𠩻##𠩻</w:t>
        <w:br/>
        <w:br/>
        <w:t>𠩻同“段”。《玉篇·厂部》：“𠩻，古文段。”</w:t>
        <w:br/>
      </w:r>
    </w:p>
    <w:p>
      <w:r>
        <w:t>𠩼##𠩼</w:t>
        <w:br/>
        <w:br/>
        <w:t>𠩼“𠪁”的讹字。《康熙字典·厂部》：“𠩼，《玉篇》古文盜字。”按：《玉篇·厂部》作“𠪁”。</w:t>
        <w:br/>
      </w:r>
    </w:p>
    <w:p>
      <w:r>
        <w:t>𠩽##𠩽</w:t>
        <w:br/>
        <w:br/>
        <w:t>𠩽同“庶”。《集韻·御韻》：“庶，古作𠩽。”</w:t>
        <w:br/>
      </w:r>
    </w:p>
    <w:p>
      <w:r>
        <w:t>𠩿##𠩿</w:t>
        <w:br/>
        <w:br/>
        <w:t>𠩿bì　《龍龕手鑑·厂部》：“𠩿，音必，見《毛詩》。”</w:t>
        <w:br/>
      </w:r>
    </w:p>
    <w:p>
      <w:r>
        <w:t>𠪀##𠪀</w:t>
        <w:br/>
        <w:br/>
        <w:t>𠪀同“厚”。《玉篇·厂部》：“𠪀”，同“厚”。</w:t>
        <w:br/>
      </w:r>
    </w:p>
    <w:p>
      <w:r>
        <w:t>𠪁##𠪁</w:t>
        <w:br/>
        <w:br/>
        <w:t>𠪁同“盜”。《玉篇·厂部》：“𠪁，古文盜。”</w:t>
        <w:br/>
      </w:r>
    </w:p>
    <w:p>
      <w:r>
        <w:t>𠪂##𠪂</w:t>
        <w:br/>
        <w:br/>
        <w:t>𠪂biǎn　《集韻》補典切，上銑幫。</w:t>
        <w:br/>
        <w:br/>
        <w:t>〔𠪂虒〕薄貌。《集韻·銑韻》：“𠪂，𠪂虒，薄皃。”</w:t>
        <w:br/>
      </w:r>
    </w:p>
    <w:p>
      <w:r>
        <w:t>𠪃##𠪃</w:t>
        <w:br/>
        <w:br/>
        <w:t>𠪃méi　《海篇直音·丿部》：“𠪃，音眉。”</w:t>
        <w:br/>
      </w:r>
    </w:p>
    <w:p>
      <w:r>
        <w:t>𠪄##𠪄</w:t>
        <w:br/>
        <w:br/>
        <w:t>lì　*段玉裁*注本《説文解字》力制切。</w:t>
        <w:br/>
        <w:br/>
        <w:t>同“厲（礪）”。磨刀石。*段玉裁*注本《説文解字·厂部》：“𠪄，旱石也。从厂，𧍣省聲。”按：*徐鉉*注本《説文·厂部》作“厲”。</w:t>
        <w:br/>
      </w:r>
    </w:p>
    <w:p>
      <w:r>
        <w:t>𠪅##𠪅</w:t>
        <w:br/>
        <w:br/>
        <w:t>𠪅同“段”。《玉篇·厂部》：“𠪅，古文段。”</w:t>
        <w:br/>
      </w:r>
    </w:p>
    <w:p>
      <w:r>
        <w:t>𠪆##𠪆</w:t>
        <w:br/>
        <w:br/>
        <w:t>𠪆同“厥”。《龍龕手鑑·厂部》：“𠪆”，“厥”的俗字。</w:t>
        <w:br/>
      </w:r>
    </w:p>
    <w:p>
      <w:r>
        <w:t>𠪇##𠪇</w:t>
        <w:br/>
        <w:br/>
        <w:t>𠪇sǒu　《集韻》所九切，上有生。</w:t>
        <w:br/>
        <w:br/>
        <w:t>（1）山、水弯曲处。《集韻·有韻》：“𠪇，隈也。”</w:t>
        <w:br/>
        <w:br/>
        <w:t>（2）同“叟”。《玉篇·厂部》：“𠪇，老人也。”《字彙·厂部》：“𠪇，與叟同，老人之稱。按：此字本作叟，《玉篇》从厂，作𠪇。”</w:t>
        <w:br/>
      </w:r>
    </w:p>
    <w:p>
      <w:r>
        <w:t>𠪈##𠪈</w:t>
        <w:br/>
        <w:br/>
        <w:t>𠪈同“𠩧（𠩂）”。《改併四聲篇海·厂部》引《餘文》：“𠪈，山左右有岸。”《字彙·厂部》：“𠪈，同𠩧。”</w:t>
        <w:br/>
      </w:r>
    </w:p>
    <w:p>
      <w:r>
        <w:t>𠪉##𠪉</w:t>
        <w:br/>
        <w:br/>
        <w:t>𠪉同“嵯”。《集韻·戈韻》：“嵯，或作𠪉。”</w:t>
        <w:br/>
      </w:r>
    </w:p>
    <w:p>
      <w:r>
        <w:t>𠪊##𠪊</w:t>
        <w:br/>
        <w:br/>
        <w:t>𠪊“廉”的讹字。《字彙·厂部》：“𠪊，古無此字，見《六書正譌》，曰：‘《説文》从广，無義，傳寫之譌也。’非。”</w:t>
        <w:br/>
      </w:r>
    </w:p>
    <w:p>
      <w:r>
        <w:t>𠪋##𠪋</w:t>
        <w:br/>
        <w:br/>
        <w:t>同“厚”。《集韻·厚韻》：“𠪋，隸作厚。”《字彙補·厂部》：“𠪋，厚本字。”</w:t>
        <w:br/>
      </w:r>
    </w:p>
    <w:p>
      <w:r>
        <w:t>𠪌##𠪌</w:t>
        <w:br/>
        <w:br/>
        <w:t>𠪌同“庶”。《龍龕手鑑·厂部》：“𠪌，古文。音庶。”《字彙補·厂部》：“𠪌，古文庶字。”</w:t>
        <w:br/>
      </w:r>
    </w:p>
    <w:p>
      <w:r>
        <w:t>𠪍##𠪍</w:t>
        <w:br/>
        <w:br/>
        <w:t>𠪍同“憂”。《龍龕手鑑·厂部》：“𠪍，古文。音憂。”《字彙補·厂部》：“𠪍，古文憂字。”</w:t>
        <w:br/>
      </w:r>
    </w:p>
    <w:p>
      <w:r>
        <w:t>𠪏##𠪏</w:t>
        <w:br/>
        <w:br/>
        <w:t>¹⁰𠪏同“厥”。《龍龕手鑑·厂部》：“𠪏”，“厥”的俗字。</w:t>
        <w:br/>
      </w:r>
    </w:p>
    <w:p>
      <w:r>
        <w:t>𠪐##𠪐</w:t>
        <w:br/>
        <w:br/>
        <w:t>𠪐liú　《改併四聲篇海·厂部》引《搜真玉鏡》：“𠪐，音留。”《字彙補·厂部》：“𠪐，義未詳。”</w:t>
        <w:br/>
      </w:r>
    </w:p>
    <w:p>
      <w:r>
        <w:t>𠪑##𠪑</w:t>
        <w:br/>
        <w:br/>
        <w:t>¹¹𠪑guì　《集韻》九芮切，去祭見。</w:t>
        <w:br/>
        <w:br/>
        <w:t>迫迮。《集韻·祭韻》：“𠪑，迫迮也。”</w:t>
        <w:br/>
      </w:r>
    </w:p>
    <w:p>
      <w:r>
        <w:t>𠪒##𠪒</w:t>
        <w:br/>
        <w:br/>
        <w:t>𠪒kè　《玉篇》口合切。</w:t>
        <w:br/>
        <w:br/>
        <w:t>给器物扣盖子时发生的声音。《玉篇·厂部》：“𠪒，閉口聲也。”《篇海類編·地理類·厂部》：“𠪒，音磕者，或是金石器閉口之聲，如納鎖然。”</w:t>
        <w:br/>
      </w:r>
    </w:p>
    <w:p>
      <w:r>
        <w:t>𠪓##𠪓</w:t>
        <w:br/>
        <w:br/>
        <w:t>𠪓同“砮”。《集韻·莫韻》：“砮，石名。古作𠪓。”</w:t>
        <w:br/>
      </w:r>
    </w:p>
    <w:p>
      <w:r>
        <w:t>𠪔##𠪔</w:t>
        <w:br/>
        <w:br/>
        <w:t>𠪔同“𠪚”。《字彙·厂部》：“𠪔，與𠪚同。”</w:t>
        <w:br/>
      </w:r>
    </w:p>
    <w:p>
      <w:r>
        <w:t>𠪗##𠪗</w:t>
        <w:br/>
        <w:br/>
        <w:t>𠪗yí　《改併四聲篇海·厂部》引《搜真玉鏡》：“𠪗，羊支切。”《字彙補·厂部》：“𠪗，余離切，音移。見《金鏡》。”又：“𠪗，音怡。義闕。”</w:t>
        <w:br/>
      </w:r>
    </w:p>
    <w:p>
      <w:r>
        <w:t>𠪘##𠪘</w:t>
        <w:br/>
        <w:br/>
        <w:t>同“𠪚”。《説文·厂部》：“𠪚”，篆作“𠪘”。《正字通·厂部》：“𠪚，本作𠪘。”</w:t>
        <w:br/>
      </w:r>
    </w:p>
    <w:p>
      <w:r>
        <w:t>𠪙##𠪙</w:t>
        <w:br/>
        <w:br/>
        <w:t>《説文》：“𠪙，石利也。从厂，異聲。”</w:t>
        <w:br/>
        <w:br/>
        <w:t>xǐ　《廣韻》胥里切，上止心。之部。</w:t>
        <w:br/>
        <w:br/>
        <w:t>石锐利；犀利。《説文·厂部》：“𠪙，石利也。”*段玉裁*注：“謂石鋭也。《漢書·馮奉世傳》：‘器不犀利。’*如淳*曰：‘今俗刀兵利為犀。’《後漢（書）·張衡傳》‘犀舟’注同。按：石之利，如砮、砭、厎、厲、厝是也。犀與𠪙雙聲假借，石利之義引伸之，凡利皆曰𠪙。”</w:t>
        <w:br/>
      </w:r>
    </w:p>
    <w:p>
      <w:r>
        <w:t>𠪚##𠪚</w:t>
        <w:br/>
        <w:br/>
        <w:t>《説文》：“𠪚，崟也。一曰地名。从厂，敢聲。”</w:t>
        <w:br/>
        <w:br/>
        <w:t>（一）yín　《廣韻》魚金切，平侵疑。又吐敢切。談部。</w:t>
        <w:br/>
        <w:br/>
        <w:t>〔𠪚崟〕也作“崟𠪚”。山崖险峻貌。《説文·厂部》：“𠪚，崟也。一曰地名。”*王筠*句讀：“當作𠪚崟也。𠪚崟當讀如嚴吟，而又作崟𠪚。《五音集韻》：‘崟𠪚，山厓狀也。’（地名）義與上義不異也。*桂*氏曰：《僖三十三年穀梁傳》巖唫之下，*馥*謂即𠪚崟。*段*氏曰：蓋《公羊傳》*殽*之嶔巖是也。嶔蓋即𠪚字。*筠*案：二傳本一事，巖唫、嶔巖相顛倒，仍是一義，且皆是形容*殽*地之險，因目之為地名耳。”</w:t>
        <w:br/>
        <w:br/>
        <w:t>（二）ǎn　《集韻》五敢切，上敢疑。</w:t>
        <w:br/>
        <w:br/>
        <w:t>山石下。《玉篇·厂部》：“𠪚，山石下。”一说山石貌。《集韻·𠭖韻》：“𠪚，山石皃。”</w:t>
        <w:br/>
        <w:br/>
        <w:t>（三）kǎn　《廣韻》口敢切，上敢溪。</w:t>
        <w:br/>
        <w:br/>
        <w:t>〔𠪚嶮〕侧穴。《廣韻·敢韻》：“𠪚，𠪚嶮，側穴。”</w:t>
        <w:br/>
      </w:r>
    </w:p>
    <w:p>
      <w:r>
        <w:t>𠪛##𠪛</w:t>
        <w:br/>
        <w:br/>
        <w:t>𠪛同“庶”。《集韻·御韻》：“庶，古作𠪛。”</w:t>
        <w:br/>
      </w:r>
    </w:p>
    <w:p>
      <w:r>
        <w:t>𠪜##𠪜</w:t>
        <w:br/>
        <w:br/>
        <w:t>𠪜同“庶”。《篇海類編·地理類·厂部》：“𠪜，庶古文。”</w:t>
        <w:br/>
      </w:r>
    </w:p>
    <w:p>
      <w:r>
        <w:t>𠪝##𠪝</w:t>
        <w:br/>
        <w:br/>
        <w:t>𠪝同“奠”。《集韻·霰韻》：“奠，或从厂。”《正字通·厂部》：“經史皆作奠，*揚雄*《太玄》‘天地𠪝位’加厂，無義，不必從。”</w:t>
        <w:br/>
      </w:r>
    </w:p>
    <w:p>
      <w:r>
        <w:t>𠪞##𠪞</w:t>
        <w:br/>
        <w:br/>
        <w:t>同“厝”。《改併四聲篇海·厂部》引《搜真玉鏡》：“𠪞，音錯。”《正字通·厂部》：“厝，本作𠪞。”</w:t>
        <w:br/>
      </w:r>
    </w:p>
    <w:p>
      <w:r>
        <w:t>𠪟##𠪟</w:t>
        <w:br/>
        <w:br/>
        <w:t>𠪟kè　《龍龕手鑑》口合反。</w:t>
        <w:br/>
        <w:br/>
        <w:t>关门声。《龍龕手鑑·厂部》：“𠪟，閉户聲也。”</w:t>
        <w:br/>
      </w:r>
    </w:p>
    <w:p>
      <w:r>
        <w:t>𠪡##𠪡</w:t>
        <w:br/>
        <w:br/>
        <w:t>𠪡同“廜”。*邓拓*《燕山夜话·守岁饮屠苏》：“南方民间风俗，有的房屋上画了屠苏草作为装饰，这种房屋就叫做𠪡㢝。”</w:t>
        <w:br/>
      </w:r>
    </w:p>
    <w:p>
      <w:r>
        <w:t>𠪣##𠪣</w:t>
        <w:br/>
        <w:br/>
        <w:t>𠪣shè　《改併四聲篇海·厂部》引《搜真玉鏡》：“𠪣，失結切。”《字彙補·厂部》：“𠪣，音設，義闕。”</w:t>
        <w:br/>
      </w:r>
    </w:p>
    <w:p>
      <w:r>
        <w:t>𠪤##𠪤</w:t>
        <w:br/>
        <w:br/>
        <w:t>𠪤“𠪛（庶）”的讹字。《正字通·厂部》：“𠪤，𠪛字之譌。”</w:t>
        <w:br/>
      </w:r>
    </w:p>
    <w:p>
      <w:r>
        <w:t>𠪥##𠪥</w:t>
        <w:br/>
        <w:br/>
        <w:t>𠪥同“原”。《康熙字典·厂部》：“𠪥”，“原”的古文。</w:t>
        <w:br/>
      </w:r>
    </w:p>
    <w:p>
      <w:r>
        <w:t>𠪦##𠪦</w:t>
        <w:br/>
        <w:br/>
        <w:t>𠪦同“厒”。《集韻·合韻》：“厒，或从㕉。”</w:t>
        <w:br/>
      </w:r>
    </w:p>
    <w:p>
      <w:r>
        <w:t>𠪧##𠪧</w:t>
        <w:br/>
        <w:br/>
        <w:t>𠪧wǒ　《龍龕手鑑》五果反。</w:t>
        <w:br/>
        <w:br/>
        <w:t>小盛酒器。《篇海類編·地理類·厂部》：“𠪧，小巵也。”</w:t>
        <w:br/>
      </w:r>
    </w:p>
    <w:p>
      <w:r>
        <w:t>𠪨##𠪨</w:t>
        <w:br/>
        <w:br/>
        <w:t>𠪨同“廛”。《南史·陳始興王叔陵傳》：“*瀟*、*湘*以南，皆逼為左右，𠪨里殆無遺者。”*清**陳康祺*《燕下鄉睉録》卷一：“老病罷歸，至不能僦一𠪨以居。”</w:t>
        <w:br/>
      </w:r>
    </w:p>
    <w:p>
      <w:r>
        <w:t>𠪩##𠪩</w:t>
        <w:br/>
        <w:br/>
        <w:t>𠪩〔𠪩酥〕一种食品罐头。《大别山老根据地歌谣选·佃农歌》：“莫嫌床铺窄，果子挑两碟，𠪩酥罐枣都买缺。”原注：“𠪩酥和罐枣都是食品罐头。”</w:t>
        <w:br/>
      </w:r>
    </w:p>
    <w:p>
      <w:r>
        <w:t>𠪪##𠪪</w:t>
        <w:br/>
        <w:br/>
        <w:t>同“厜”。《正字通·厂部》：“厜，本作𠪪。”</w:t>
        <w:br/>
      </w:r>
    </w:p>
    <w:p>
      <w:r>
        <w:t>𠪫##𠪫</w:t>
        <w:br/>
        <w:br/>
        <w:t>𠪫“瞂”的讹字。《字彙補·厂部》：“𠪫，《丘巨源與袁粲書》：‘荷瞂塵末。’《品外録》云：瞂，舊本作𠪫字。”</w:t>
        <w:br/>
      </w:r>
    </w:p>
    <w:p>
      <w:r>
        <w:t>𠪭##𠪭</w:t>
        <w:br/>
        <w:br/>
        <w:t>𠪭同“厫”。《改併四聲篇海·厂部》引《俗字背篇》：“𠪭，俗呼為倉厫字。”《字彙·厂部》：“𠪭，同厫。”</w:t>
        <w:br/>
      </w:r>
    </w:p>
    <w:p>
      <w:r>
        <w:t>𠪮##𠪮</w:t>
        <w:br/>
        <w:br/>
        <w:t>《説文》：“𠪮，仄也。从厂，辟聲。”*邵瑛*羣經正字：“今經典多借用‘辟’字，亦或作‘僻’。”</w:t>
        <w:br/>
        <w:br/>
        <w:t>pì　《廣韻》之石切，入昔章。又《集韻》匹歷切。錫部。</w:t>
        <w:br/>
        <w:br/>
        <w:t>仄。《説文·厂部》：“𠪮，仄也。”*徐鍇*繫傳：“《春秋左傳》曰：‘辟陋在夷。’當此𠪮字。”*段玉裁*注：“今人言偪仄，乃當作𠪮仄。”</w:t>
        <w:br/>
      </w:r>
    </w:p>
    <w:p>
      <w:r>
        <w:t>𠪯##𠪯</w:t>
        <w:br/>
        <w:br/>
        <w:t>𠪯同“𢋇”。《改併四聲篇海·厂部》引《玉篇》：“𠪯，座也。”《正字通·厂部》：“𠪯，譌字，與《廣部》𢋇註同。”按：《廣韻·宵韻》作“𢋇”。</w:t>
        <w:br/>
      </w:r>
    </w:p>
    <w:p>
      <w:r>
        <w:t>𠪰##𠪰</w:t>
        <w:br/>
        <w:br/>
        <w:t>𠪰同“願”。《改併四聲篇海·厂部》引《龍龕手鑑》：“𠪰，古文願字。”</w:t>
        <w:br/>
      </w:r>
    </w:p>
    <w:p>
      <w:r>
        <w:t>𠪱##𠪱</w:t>
        <w:br/>
        <w:br/>
        <w:t>𠪱同“歷”。</w:t>
        <w:br/>
      </w:r>
    </w:p>
    <w:p>
      <w:r>
        <w:t>𠪶##𠪶</w:t>
        <w:br/>
        <w:br/>
        <w:t>¹³𠪶yuè　《改併四聲篇海·厂部》引《搜真玉鏡》：“𠪶，於厥切。”《字彙補·厂部》：“𠪶，音噦。出《海篇》。”</w:t>
        <w:br/>
      </w:r>
    </w:p>
    <w:p>
      <w:r>
        <w:t>𠪷##𠪷</w:t>
        <w:br/>
        <w:br/>
        <w:t>𠪷hóng　《改併四聲篇海·厂部》引《搜真玉鏡》：“𠪷，何公切。”《字彙補·厂部》：“𠪷，音洪。義未詳。”</w:t>
        <w:br/>
      </w:r>
    </w:p>
    <w:p>
      <w:r>
        <w:t>𠪺##𠪺</w:t>
        <w:br/>
        <w:br/>
        <w:t>𠪺lì　《集韻》狼狄切，入錫來。</w:t>
        <w:br/>
        <w:br/>
        <w:t>分。《集韻·錫韻》：“𠪺，分也。”</w:t>
        <w:br/>
      </w:r>
    </w:p>
    <w:p>
      <w:r>
        <w:t>𠪻##𠪻</w:t>
        <w:br/>
        <w:br/>
        <w:t>𠪻fù　《字彙補》音付。</w:t>
        <w:br/>
        <w:br/>
        <w:t>小盛酒器。《字彙補·厂部》：“𠪻，小巵也。”</w:t>
        <w:br/>
      </w:r>
    </w:p>
    <w:p>
      <w:r>
        <w:t>𠪼##𠪼</w:t>
        <w:br/>
        <w:br/>
        <w:t>¹⁴𠪼同“厥”。《龍龕手鑑·厂部》：“𠪼”，“厥”的俗字。</w:t>
        <w:br/>
      </w:r>
    </w:p>
    <w:p>
      <w:r>
        <w:t>𠪿##𠪿</w:t>
        <w:br/>
        <w:br/>
        <w:t>同“𠪄”。*段玉裁*注本《説文解字·厂部》：“𠪄，旱石也。从厂，𧍣省聲。𠪿，或不省。”*段玉裁*注：“今各本篆从萬下虫，非是。*漢*人隸多作𠪿，不省。”</w:t>
        <w:br/>
      </w:r>
    </w:p>
    <w:p>
      <w:r>
        <w:t>𠫃##𠫃</w:t>
        <w:br/>
        <w:br/>
        <w:t>¹⁶𠫃jué　《改併四聲篇海·厂部》引《搜真玉鏡》：“𠫃，巨月切。”《字彙補·厂部》：“𠫃，義闕。”</w:t>
        <w:br/>
      </w:r>
    </w:p>
    <w:p>
      <w:r>
        <w:t>𠫄##𠫄</w:t>
        <w:br/>
        <w:br/>
        <w:t>𠫄xiān　《改併四聲篇海·厂部》引《搜真玉鏡》：“𠫄，仙、令二音。”</w:t>
        <w:br/>
      </w:r>
    </w:p>
    <w:p>
      <w:r>
        <w:t>𠫉##𠫉</w:t>
        <w:br/>
        <w:br/>
        <w:t>𠫉diān　《集韻》多年切，平先端。</w:t>
        <w:br/>
        <w:br/>
        <w:t>塚。《集韻·先韻》：“𠫉，塚也。”按：《正字通·厂部》以为“俗顛字”。</w:t>
        <w:br/>
      </w:r>
    </w:p>
    <w:p>
      <w:r>
        <w:t>𠫊##𠫊</w:t>
        <w:br/>
        <w:br/>
        <w:t>𠫊同“廳”。*清**顧炎武*《天下郡國利病書·河南·林縣險要圖》：“由*姚村*迤西五六里為*東寨*門口，上有*黄倉岩*等泉十處，中有官𠫊三楹，營房二十楹，原為官軍戍守而設也。”</w:t>
        <w:br/>
      </w:r>
    </w:p>
    <w:p>
      <w:r>
        <w:t>𠫋##𠫋</w:t>
        <w:br/>
        <w:br/>
        <w:t>¹⁹𠫋同“㢝”。*邓拓*《燕山夜话·守岁饮屠苏》：“南方民间风俗，有的房屋上画了屠苏草作为装饰，这种房屋就叫做𠪡𠫋。”</w:t>
        <w:br/>
      </w:r>
    </w:p>
    <w:p>
      <w:r>
        <w:t>𠫌##𠫌</w:t>
        <w:br/>
        <w:br/>
        <w:t>𠫌lì　《集韻》狼狄切，入錫來。</w:t>
        <w:br/>
        <w:br/>
        <w:t>刈。《集韻·錫韻》：“𠫌，刈也。”</w:t>
        <w:br/>
      </w:r>
    </w:p>
    <w:p>
      <w:r>
        <w:t>𠫍##𠫍</w:t>
        <w:br/>
        <w:br/>
        <w:t>²¹𠫍同“屭”。*元**徐再思*《普天樂·吴江八景·華巖晚鐘》：“菩提玉杵，𠫍贔金聲。”*清**魏源*《出峽詞》：“贔𠫍萬蛟鼉，來遊*吕梁*瀑。”按：《集韻》作“贔屭”。</w:t>
        <w:br/>
      </w:r>
    </w:p>
    <w:p>
      <w:r>
        <w:t>𠫎##𠫎</w:t>
        <w:br/>
        <w:br/>
        <w:t>𠫎同“初”。《字彙補·厂部》：“𠫎，《字義總略》：古初字。”</w:t>
        <w:br/>
      </w:r>
    </w:p>
    <w:p>
      <w:r>
        <w:t>𠫐##𠫐</w:t>
        <w:br/>
        <w:br/>
        <w:t>²⁷𠫐</w:t>
        <w:br/>
        <w:br/>
        <w:t>同“原（源）”。《説文·𤀁部》：“𠫐，水泉本也。厡（原），篆文从泉。”*段玉裁*注：“以小篆作厡（原），知厵乃古文、籀文也。後人以厡（原）代高平曰邍之邍，而别製源字為本厡（原）之厡（原）。”*邵瑛*羣經正字：“此為𠫐流、淵厵字，今經典多作源，或作原。”</w:t>
        <w:br/>
      </w:r>
    </w:p>
    <w:p>
      <w:r>
        <w:t>𠫑##𠫑</w:t>
        <w:br/>
        <w:br/>
        <w:t>³⁰𠫑〔𠫑氏鐘〕器名。见*罗振玉*《三代吉金文存》。*容庚*《善齋彝器圖録·𠫑羌鐘》：“此𠫑字《説文》所無，疑即驫之繁文。”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