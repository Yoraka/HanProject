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䴚##䴚</w:t>
        <w:br/>
        <w:br/>
        <w:t>䴚gǎng　《廣韻》各朗切，上蕩見。</w:t>
        <w:br/>
        <w:br/>
        <w:t>盐泽。《玉篇·鹵部》：“䴚，鹽澤也。”《北史·楊義臣傳》：“（*義臣*）又收降賊，入*豆子䴚*，討賊*格謙*，禽之。”</w:t>
        <w:br/>
      </w:r>
    </w:p>
    <w:p>
      <w:r>
        <w:t>䴛##䴛</w:t>
        <w:br/>
        <w:br/>
        <w:t>䴛xiāo　《廣韻》相邀切，平宵心。</w:t>
        <w:br/>
        <w:br/>
        <w:t>盐。《廣雅·釋器》：“䴛，鹽也。”*唐**段成式*《酉陽雜俎·酒食》：“䴛、𪉮、𪊊、𪉱，鹽也。”</w:t>
        <w:br/>
      </w:r>
    </w:p>
    <w:p>
      <w:r>
        <w:t>䴜##䴜</w:t>
        <w:br/>
        <w:br/>
        <w:t>䴜wāi　《集韻》烏乖切，平皆影。</w:t>
        <w:br/>
        <w:br/>
        <w:t>〔𪉸䴜〕见“𪉸”。</w:t>
        <w:br/>
      </w:r>
    </w:p>
    <w:p>
      <w:r>
        <w:t>䴝##䴝</w:t>
        <w:br/>
        <w:br/>
        <w:t>䴝chuài　《廣韻》楚夬切，去夬初。</w:t>
        <w:br/>
        <w:br/>
        <w:t>（1）盐。《廣雅·釋器》：“䴝，鹽也。”</w:t>
        <w:br/>
        <w:br/>
        <w:t>（2）酱。《玉篇·鹵部》：“䴝，南方呼醬。”</w:t>
        <w:br/>
      </w:r>
    </w:p>
    <w:p>
      <w:r>
        <w:t>䴞##䴞</w:t>
        <w:br/>
        <w:br/>
        <w:t>䴞dí　《集韻》亭歷切，入錫定。</w:t>
        <w:br/>
        <w:br/>
        <w:t>咸。《集韻·錫韻》：“䴞，鹹也。”</w:t>
        <w:br/>
      </w:r>
    </w:p>
    <w:p>
      <w:r>
        <w:t>鹵##鹵</w:t>
        <w:br/>
        <w:br/>
        <w:t>〔卤〕</w:t>
        <w:br/>
        <w:br/>
        <w:t>《説文》：“鹵，西方鹹地也。从西省，象鹽形。*安定*有*鹵縣*，東方謂之㡿，西方謂之鹵。”*戴侗*《六書故》：“鹵，内象鹽，外象盛鹵器，與卣同。”</w:t>
        <w:br/>
        <w:br/>
        <w:t>（一）lǔ　《廣韻》郎古切，上姥來。魚部。</w:t>
        <w:br/>
        <w:br/>
        <w:t>（1）盐碱地。《釋名·釋地》：“地不生物曰鹵。”《説文·鹵部》：“鹵，西方鹹地也。”*段玉裁*注：“鹹地僅産鹽。”《左傳·襄公二十五年》：“度山林，鳩藪澤，辨京陵，表淳鹵。”*杜預*注：“淳鹵，埆薄之地。”*孔穎達*疏：“淳鹵地薄，收穫常少，故表之輕其賦税。”《漢書·溝洫志》：“决*漳水*兮灌*鄴*旁，終古舄鹵兮生稻粱。”《宋史·劉温叟傳附劉几》：“*邠*地鹵，民病遠汲，*几*浚渠引水注城中。”</w:t>
        <w:br/>
        <w:br/>
        <w:t>（2）古指盐。也称盐卤。*清**段玉裁*《説文解字注·鹽部》：“鹽，鹵也。天生曰鹵，人生曰鹽。”*徐灝*注箋：“天生謂不湅治者，如今鹽田所曬生鹽。人生謂湅治者，如今*揚*竈所煎熟鹽是也。”《史記·貨殖列傳》：“*山*東食海鹽，*山*西食鹽鹵。”*唐**元稹*《估客樂》：“小兒販鹽鹵，不入州縣征。”</w:t>
        <w:br/>
        <w:br/>
        <w:t>（3）卤素。氟、氯、溴、碘、砹五种化学元素的统称。或叫“卤族”。为典型的非金属元素，其单质皆为双原子分子。能同大多数金属及非金属直接反应。</w:t>
        <w:br/>
        <w:br/>
        <w:t>（4）以食盐为基本原料加多种调味品对食品进行煮制。如：卤肉；卤鸡；卤豆干。</w:t>
        <w:br/>
        <w:br/>
        <w:t>（5）饮料浓汁或食物汤羹。《紅樓夢》第五十六回：“早有丫鬟捧過漱盂茶鹵來漱了口。”又第三十四回：“（*寶玉*）只拿那糖腌的玫瑰鹵子和了，吃了小半碗。”</w:t>
        <w:br/>
        <w:br/>
        <w:t>（6）粗率，鲁莽。《莊子·則陽》：“君為政焉勿鹵莽，治民焉勿滅裂。”*陸德明*釋文：“*司馬*云：‘鹵莽，猶麄粗也。’”《紅樓夢》第八十一回：“*探春*道：‘再没見像你這樣鹵人！’”</w:t>
        <w:br/>
        <w:br/>
        <w:t>（7）通“櫓”。大盾。*清**朱駿聲*《説文通訓定聲·豫部》：“鹵，叚借為櫓。”《戰國策·中山策》：“（*武安君*）大破二國之軍，流血漂鹵。”*鮑彪*注：“鹵、櫓同，大盾也。”《文選·左思〈吴都賦〉》：“干鹵殳鋋。”*李善*注引*劉逵*曰：“干、鹵，皆楯也。”*宋**葉夢得*《石林燕語》卷四：“大駕儀仗通號鹵簿……*唐*人謂鹵，櫓也。甲楯之别名。”</w:t>
        <w:br/>
        <w:br/>
        <w:t>（8）通“虜”。*清**朱駿聲*《説文通訓定聲·豫部》：“鹵，叚借為虜。”1.俘获；虏掠。《方言》卷十二：“鹵，奪也。”《史記·吴王濞列傳》：“今*卬*等又重逆無道，燒宗廟，鹵御物。”*裴駰*集解引*如淳*曰：“鹵，抄掠也。”《樂府詩集·相和歌辭·王訓〈度關山〉》：“輜重一為鹵，金刀何用盟。”*梁启超*《菲斯的人生天职论述评·阶级与分业》：“质言之，则世界上一切文化，皆人类战胜自然界之卤获品而已。”2.俘虏。*清**王源*《王母隋安人墓誌銘》：“吾甯葬江湖中，不肯作俘鹵耳！”3.古时对少数民族或敌方的蔑称。《新唐書·薛仁貴傳附薛訥》：“（*薛訥*）殺鹵數萬，禽其酋*六指鄉彌洪*。”*清**查繼佐*《罪惟録·叛逆列傳·哱拜》：“千總*汪汝漢*，三矢殪三鹵，鹵乃却。”</w:t>
        <w:br/>
        <w:br/>
        <w:t>（9）通“魯”。迟钝。《文選·劉楨〈贈五官中郎將四首〉》之四：“小臣信頑鹵，僶俛安能追！”*李善*注：“*李尤*《東觀賦》曰：‘臣雖頑鹵，慕《小雅·斯干》歎詠之美。’……《論語》曰：‘*參*也魯。’*孔安國*曰：‘魯，鈍也。’魯與鹵同。”《抱朴子·外篇·勗學》：“經術深則高才者洞逸，鹵鈍者醒悟。”</w:t>
        <w:br/>
        <w:br/>
        <w:t>（10）地名。*汉*县名，在今*宁夏回族自治区**固原市*境内。《漢書·地理志下》：“*安定郡*，縣二十一：*高平*……*鹵*。”</w:t>
        <w:br/>
        <w:br/>
        <w:t>⑪姓。《姓觿·麌韻》：“鹵，*昆明*族。”《萬姓統譜·麌韻》：“鹵，*漢**鹵公孺*，*太原*人，任俠。”《史記·游俠列傳》：“*太原**鹵公孺*，*臨淮**兒長卿*，*東陽**田君孺*，雖為俠而逡逡有退讓君子之風。”</w:t>
        <w:br/>
        <w:br/>
        <w:t>（二）lú　《字彙》龍都切。</w:t>
        <w:br/>
        <w:br/>
        <w:t>同“鑪”。《字彙·鹵部》：“鹵，與鑪同。”*宋**曾慥*《道樞·心鏡篇》：“*玄和子*曰：‘鼎鹵者，天地之象也。’”原注：“鹵者，爐也。”</w:t>
        <w:br/>
      </w:r>
    </w:p>
    <w:p>
      <w:r>
        <w:t>鹶##鹶</w:t>
        <w:br/>
        <w:br/>
        <w:t>鹶jīn　《集韻》居陵切，平蒸見。</w:t>
        <w:br/>
        <w:br/>
        <w:t>（1）苦。《玉篇·鹵部》：“鹶，苦也。”</w:t>
        <w:br/>
        <w:br/>
        <w:t>（2）自矜，夸大。《廣雅·釋詁一》：“鹶，大也。”*王念孫*疏證：“鹶者，《表記》：‘君子不矜而莊。’*鄭*注云：‘矜，謂自尊大也。’……矜與鹶通。”</w:t>
        <w:br/>
        <w:br/>
        <w:t>（3）哀怜。《廣雅·釋詁一》：“鹶，哀也。”*王念孫*疏證：“矜與鹶通。”</w:t>
        <w:br/>
      </w:r>
    </w:p>
    <w:p>
      <w:r>
        <w:t>鹷##鹷</w:t>
        <w:br/>
        <w:br/>
        <w:t>鹷líng　《廣韻》郎丁切，平青來。</w:t>
        <w:br/>
        <w:br/>
        <w:t>盐。《廣韻·青韻》：“鹷，壃鹷。”《集韻·青韻》：“鹷，鹽也。”</w:t>
        <w:br/>
      </w:r>
    </w:p>
    <w:p>
      <w:r>
        <w:t>鹹##鹹</w:t>
        <w:br/>
        <w:br/>
        <w:t>〔咸（一）（1）（2）〕</w:t>
        <w:br/>
        <w:br/>
        <w:t>《説文》：“鹹，銜也。北方味也。从鹵，咸聲。”</w:t>
        <w:br/>
        <w:br/>
        <w:t>（一）xián　《廣韻》胡讒切，平咸匣。侵部。</w:t>
        <w:br/>
        <w:br/>
        <w:t>（1）像盐那样的味道。与“淡”相反。《廣韻·咸韻》：“鹹，不淡。”《字彙·鹵部》：“鹹，鹽味。”《書·洪範》：“潤下作鹹。”《荀子·正名》：“甘苦鹹淡，辛酸奇味，以口異。”*唐**白居易*《奉和汴州令狐令公二十二韻》：“陸珍熊掌爛，海味蟹螯鹹。”</w:t>
        <w:br/>
        <w:br/>
        <w:t>（2）苦。《爾雅·釋言》：“鹹，苦也。”*郭璞*注：“苦即大鹹。”*郝懿行*義疏：“鹹極必苦。”</w:t>
        <w:br/>
        <w:br/>
        <w:t>（3）古地名。1.*春秋*时*卫*地。在今*河南省**濮阳市*境内。《春秋·僖公十三年》：“公會*齊侯*、*宋公*、*陳侯*、*衛侯*、*鄭伯*、*許男*、*曹伯*于*鹹*。”*杜預*注：“鹹，*衛*地。*東郡**濮陽縣*東南有*鹹城*。”2.*春秋*时*鲁*地。《春秋·文公十一年》：“冬十月甲午，*叔孫得臣*敗*狄*于*鹹*。”*杜預*注：“鹹，*魯*地。”</w:t>
        <w:br/>
        <w:br/>
        <w:t>（二）jiǎn　《本草綱目》音減。</w:t>
        <w:br/>
        <w:br/>
        <w:t>卤水。*明**焦竑*《俗書刊誤·俗用雜字》：“鹻，鹵水曰鹻。又作𨣇、鹹、醎、𨢑。”《本草綱目·金石部·鹵鹹》：“*時珍*曰：鹹音有二：音咸者，潤下之味；音減者，鹽土之名。後人作鹼、作鹻，是矣。”</w:t>
        <w:br/>
      </w:r>
    </w:p>
    <w:p>
      <w:r>
        <w:t>鹺##鹺</w:t>
        <w:br/>
        <w:br/>
        <w:t>〔鹾〕</w:t>
        <w:br/>
        <w:br/>
        <w:t>cuó　《廣韻》昨何切，平歌從。</w:t>
        <w:br/>
        <w:br/>
        <w:t>（1）味咸。《玉篇·鹵部》：“𪉵，鹹也。亦作鹺。”*漢**崔駰*《七依》：“鹺以*大夏*之鹽，酢以*越裳*之梅。”《格物粗談·飲饌》：“煎鹽盆中能煮飯，不擺動則不鹺。”</w:t>
        <w:br/>
        <w:br/>
        <w:t>（2）盐。也称“鹹鹺”。《禮記·曲禮下》：“鹽曰鹹鹺。”*清**王筠*《説文釋例·鹵部》卷十九：“鹺當為鹽之别名。”*五代**唐**莊宗*《令李繼麟制置榷鹽勅》：“會計之重，鹹鹺是先。”*明**田汝成*《西湖遊覽志餘》卷五：“（*賈）似道*令人販鹽百艘，至*臨安*賣之。太學生有詩云：‘昨夜江頭長碧波，滿船都載相公鹺，雖然要作調羹用，未必調羹用許多。’”*清**黄子雲*《葵誠向》：“*弘羊*起利途，征鹺兼榷酒。”</w:t>
        <w:br/>
      </w:r>
    </w:p>
    <w:p>
      <w:r>
        <w:t>鹻##鹻</w:t>
        <w:br/>
        <w:br/>
        <w:t>鹻同“鹼”。《玉篇·鹵部》：“鹻”，同“鹼”。《新唐書·食貨志四》：“鬻*兩池*鹽者，坊市居邸主人、市儈皆論坐。”</w:t>
        <w:br/>
      </w:r>
    </w:p>
    <w:p>
      <w:r>
        <w:t>鹼##鹼</w:t>
        <w:br/>
        <w:br/>
        <w:t>〔硷〕</w:t>
        <w:br/>
        <w:br/>
        <w:t>《説文》：“鹼，鹵也。从鹽省，僉聲。”*徐灝*注箋：“从鹽省誤，當云从鹵。”</w:t>
        <w:br/>
        <w:br/>
        <w:t>jiǎn　《廣韻》古斬切，上豏見。又七廉切。談部。</w:t>
        <w:br/>
        <w:br/>
        <w:t>（1）盐卤。《説文·鹽部》：“鹼，鹵也。”《集韻·鹽韻》：“鹼，鹽在水曰鹼。”</w:t>
        <w:br/>
        <w:br/>
        <w:t>（2）含氢氧根的化合物的统称。今作“碱”。又专指纯碱，一般用作洗涤剂，也用来中和发面中的酸味。</w:t>
        <w:br/>
      </w:r>
    </w:p>
    <w:p>
      <w:r>
        <w:t>鹽##鹽</w:t>
        <w:br/>
        <w:br/>
        <w:t>〔盐〕</w:t>
        <w:br/>
        <w:br/>
        <w:t>《説文》：“鹽，鹹也。从鹵，監聲。古者宿沙初作煮海鹽。”*段玉裁*注本据*玄應*《一切經音義》卷三改“鹹也”作“鹵也。天生曰鹵，人生曰鹽”。</w:t>
        <w:br/>
        <w:br/>
        <w:t>（一）yán　《廣韻》余廉切，平鹽以。談部。</w:t>
        <w:br/>
        <w:br/>
        <w:t>（1）食盐。主要成分为氯化钠。为食用提供咸味，也是不可缺少的营养物质。在工业上广泛用于染料、陶瓷、冶金、皮革、肥皂、冷冻等方面，并供药用。*段玉裁*《説文解字注·鹽部》：“鹽，鹵也。天生曰鹵，人生曰鹽。”《書·説命下》：“若作和羹，爾惟鹽梅。”《鹽鐵論·本議》：“鹽鐵均輸，所以通委財而調緩急。”《西遊記》第五十四回：“又見那市井上房屋齊整，鋪面軒昂，一般有賣鹽賣米，酒肆茶房。”</w:t>
        <w:br/>
        <w:br/>
        <w:t>（2）由金属离子（包括铵离子）和酸根离子组成的化合物的通称。</w:t>
        <w:br/>
        <w:br/>
        <w:t>（3）姓。《廣韻·鹽韻》：“鹽，姓。《魯國先賢傳》有*北海*相*鹽津*。”</w:t>
        <w:br/>
        <w:br/>
        <w:t>（二）yàn　《廣韻》以贍切，去豔以。</w:t>
        <w:br/>
        <w:br/>
        <w:t>（1）用盐腌。《廣韻·鹽韻》：“鹽，以鹽醃也。”《禮記·内則》：“布牛肉焉，屑桂與薑，以洒諸上而鹽之。”《齊民要術·炙法》：“作餅炙法：取好白魚，浄治，除骨取肉……着鹹淡多少，鹽之，適口取足。”*明**陶宗儀*《輟耕録》卷二十四：“流光中隕一魚，橋下一細家取欲烹食，其妻鹽而藏之。”</w:t>
        <w:br/>
        <w:br/>
        <w:t>（2）古乐曲名。*宋**洪邁*《容齋續筆》卷七：“*薛道衡*以‘空梁落燕泥’之句，為*隋煬帝*所嫉。考其詩名《昔昔鹽》，凡十韻……《玄怪録》載‘籧篨*三娘*工唱《阿鵲鹽》’，又有《突厥鹽》、《黄帝鹽》、《白鴿鹽》、《神雀鹽》、《疎勒鹽》、《滿座鹽》、《歸國鹽》。*唐*詩‘媚賴*吴*娘唱是鹽’、‘更奏新聲《刮骨鹽》’。然則歌詩謂之‘鹽’者，如行、吟、曲、引之類云。”又特指曲引。《古今詞話·詞品下》引《古今樂録》曰：“大曲有艷，有趨，有亂，鹽在曲前，趨與亂在曲後。”*清**洪昇*《長生殿·聞樂》：“一枕遊仙，曲終聞鹽，供知音重翻檢。”*徐朔方*注：“盐即艳，曲引，本在一支曲子的开头。这里似乎是指‘霓裳’曲结尾的‘长引’。”</w:t>
        <w:br/>
        <w:br/>
        <w:t>（3）通“艷”。1.美好。*宋**計有功*《唐詩紀事》卷四十一：“*關中*人謂‘好’為‘𥂁（鹽）’。”*金**元好問*《病中》：“鹽紅忘後顧，黧黑見先驅。”2.羡慕。《禮記·郊特牲》：“而流示之禽，而鹽諸利，以觀其不犯命也。”*鄭玄*注：“鹽，讀為艷，行田示之以禽，使歆艷之。”*孔穎達*疏：“鹽，艷聲相近。歆艷是愛欲之言，故讀從艷也。”</w:t>
        <w:br/>
      </w:r>
    </w:p>
    <w:p>
      <w:r>
        <w:t>鹾##鹾</w:t>
        <w:br/>
        <w:br/>
        <w:t>鹾“鹺”的简化字。</w:t>
        <w:br/>
      </w:r>
    </w:p>
    <w:p>
      <w:r>
        <w:t>𠧸##𠧸</w:t>
        <w:br/>
        <w:br/>
        <w:t>𠧸同“鹵”。《龍龕手鑑·𠧸部》：“𠧸，郎古反。𠧸，薄也，醎𠧸也。”《字彙補·鹵部》：“𠧸，與鹵同。”</w:t>
        <w:br/>
      </w:r>
    </w:p>
    <w:p>
      <w:r>
        <w:t>𪉖##𪉖</w:t>
        <w:br/>
        <w:br/>
        <w:t>³𪉖lǔ　《玉篇》音魯。</w:t>
        <w:br/>
        <w:br/>
        <w:t>（1）沙。《玉篇·鹵部》：“𪉖，沙也。”</w:t>
        <w:br/>
        <w:br/>
        <w:t>（2）同“鹵”。《正字通·鹵部》：“𪉖，俗鹵字。”</w:t>
        <w:br/>
      </w:r>
    </w:p>
    <w:p>
      <w:r>
        <w:t>𪉗##𪉗</w:t>
        <w:br/>
        <w:br/>
        <w:t>𪉗chì　《字彙補》川隻切。</w:t>
        <w:br/>
        <w:br/>
        <w:t>打猎。《字彙補·鹵部》：“𪉗，狩也。”一说“𠧵”的讹字。《康熙字典·鹵部》：“𪉗，即𠧵字之譌。”</w:t>
        <w:br/>
      </w:r>
    </w:p>
    <w:p>
      <w:r>
        <w:t>𪉘##𪉘</w:t>
        <w:br/>
        <w:br/>
        <w:t>𪉘tóu　《集韻》徒侯切，平侯定。</w:t>
        <w:br/>
        <w:br/>
        <w:t>卤地。《集韻·矦韻》：“𪉘，鹵地。”</w:t>
        <w:br/>
      </w:r>
    </w:p>
    <w:p>
      <w:r>
        <w:t>𪉙##𪉙</w:t>
        <w:br/>
        <w:br/>
        <w:t>⁴𪉙</w:t>
        <w:br/>
        <w:br/>
        <w:t>同“覃”。《説文·㫗部》：“𪉙，古文覃。”</w:t>
        <w:br/>
      </w:r>
    </w:p>
    <w:p>
      <w:r>
        <w:t>𪉚##𪉚</w:t>
        <w:br/>
        <w:br/>
        <w:t>𪉚jiē　《龍龕手鑑·鹵部》：“𪉚，音接。”《字彙補·鹵部》：“𪉚，子聶切。義闕。”</w:t>
        <w:br/>
      </w:r>
    </w:p>
    <w:p>
      <w:r>
        <w:t>𪉛##𪉛</w:t>
        <w:br/>
        <w:br/>
        <w:t>𪉛“䴚”的讹字。《龍龕手鑑·鹵部》：“𪉛，塩澤也。”《正字通·鹵部》：“䴚，☀作𪉛。”《字彙補·鹵部》：“𪉛，䴚字之譌。”</w:t>
        <w:br/>
      </w:r>
    </w:p>
    <w:p>
      <w:r>
        <w:t>𪉜##𪉜</w:t>
        <w:br/>
        <w:br/>
        <w:t>⁵𪉜zhān　《廣韻》竹咸切，平咸知。又陟陷切。</w:t>
        <w:br/>
        <w:br/>
        <w:t>咸味。《廣韻·咸韻》：“𪉜，鹹味。”又《陷韻》：“𪉜，鹹多。”《集韻·咸韻》：“𪉜，鹹也。”</w:t>
        <w:br/>
      </w:r>
    </w:p>
    <w:p>
      <w:r>
        <w:t>𪉝##𪉝</w:t>
        <w:br/>
        <w:br/>
        <w:t>𪉝“鹶”的讹字。《廣雅·釋詁一》：“𪉝，大也。”*王念孫*疏證：“各本‘鹶’字竝☀作‘𪉝’。《集韻》、《類篇》引《廣雅》：‘𪉝、衍，大也。’則*宋*時《廣雅》本已☀作‘𪉝’。”</w:t>
        <w:br/>
        <w:br/>
        <w:t>⁶☀疑同“䂈”。《墨子·備蛾傅》：“軸間廣大，以圉，犯之，☀其兩端以束輪。”*孫詒讓*閒詁：“☀，疑當為䂈之變體。”</w:t>
        <w:br/>
      </w:r>
    </w:p>
    <w:p>
      <w:r>
        <w:t>𪉞##𪉞</w:t>
        <w:br/>
        <w:br/>
        <w:t>𪉞同“覃”。《集韻·𧟹韻》：“覃，古作𪉞。”</w:t>
        <w:br/>
      </w:r>
    </w:p>
    <w:p>
      <w:r>
        <w:t>𪉟##𪉟</w:t>
        <w:br/>
        <w:br/>
        <w:t>𪉟同“鹽”。《玉篇·鹽部》：“𪉟，同鹽。”</w:t>
        <w:br/>
      </w:r>
    </w:p>
    <w:p>
      <w:r>
        <w:t>𪉡##𪉡</w:t>
        <w:br/>
        <w:br/>
        <w:t>𪉡同“䴚”。《改併四聲篇海·鹵部》引《川篇》：“𪉡，塩澤也。”《字彙補·鹵部》：“𪉡，同䴚。”</w:t>
        <w:br/>
      </w:r>
    </w:p>
    <w:p>
      <w:r>
        <w:t>𪉢##𪉢</w:t>
        <w:br/>
        <w:br/>
        <w:t>𪉢jīn　《改併四聲篇海·鹵部》引《搜真玉鏡》音矜。</w:t>
        <w:br/>
        <w:br/>
        <w:t>同“鹶”。苦。《直音篇·鹵部》：“鹶，音京。苦也。𪉢，同上。”</w:t>
        <w:br/>
      </w:r>
    </w:p>
    <w:p>
      <w:r>
        <w:t>𪉣##𪉣</w:t>
        <w:br/>
        <w:br/>
        <w:t>⁷𪉣lǔ　《集韻》籠五切，上姥來。</w:t>
        <w:br/>
        <w:br/>
        <w:t>豆名。古代盛食品的用具。《集韻·姥韻》：“𪉣，豆名。”</w:t>
        <w:br/>
        <w:br/>
        <w:t>𪉣lǔ　《直音篇》音魯。</w:t>
        <w:br/>
        <w:br/>
        <w:t>豆名。《直音篇·豆部》：“𪉣，豆名。”</w:t>
        <w:br/>
      </w:r>
    </w:p>
    <w:p>
      <w:r>
        <w:t>𪉤##𪉤</w:t>
        <w:br/>
        <w:br/>
        <w:t>同“鹺”。《説文·鹵部》：“𪉤，鹹也。从鹵，差省聲。*河内*謂之𪉤，*沛*人言若虘。”*朱駿聲*通訓定聲：“𪉤，亦作鹺。”《篇海類編·食貨類·鹵部》：“𪉤”，同“鹺”。</w:t>
        <w:br/>
      </w:r>
    </w:p>
    <w:p>
      <w:r>
        <w:t>𪉦##𪉦</w:t>
        <w:br/>
        <w:br/>
        <w:t>𪉦（一）jiàn　《廣韻》公陷切，去陷見。</w:t>
        <w:br/>
        <w:br/>
        <w:t>咸味。《廣韻·陷韻》：“𪉦，鹹味。”《集韻·咸韻》：“𪉦，鹹也。”</w:t>
        <w:br/>
        <w:br/>
        <w:t>（二）jiǎn　《集韻》古斬切，上豏見。</w:t>
        <w:br/>
        <w:br/>
        <w:t>同“鹼”。《集韻·豏韻》：“鹼，亦作𪉦。”</w:t>
        <w:br/>
        <w:br/>
        <w:t>（三）gàn　《集韻》古蹔切，去闞見。</w:t>
        <w:br/>
        <w:br/>
        <w:t>（1）同“𪉿”。味过咸。《集韻·闞韻》：“𪉿，味過鹹。通作𪉦。”</w:t>
        <w:br/>
        <w:br/>
        <w:t>（2）〔𪉦𪊇〕无味。《廣韻·闞韻》：“𪉦，𪉦𪊇。無味。”*唐**陸羽*《茶經·五之煑》：“初沸，則水合量調之以鹽味，謂弃其啜餘。無廼𪉦𪊇而鍾其一味乎？”</w:t>
        <w:br/>
      </w:r>
    </w:p>
    <w:p>
      <w:r>
        <w:t>𪉧##𪉧</w:t>
        <w:br/>
        <w:br/>
        <w:t>𪉧tàn　《廣韻》吐濫切，去闞透。</w:t>
        <w:br/>
        <w:br/>
        <w:t>〔𪉦𪉧〕也作“𪉦𪊇”。无味。单用义同。《廣韻·闞韻》：“𪉧，無味。”《集韻·闞韻》：“𪊇，𪉦𪊇，無味也。或从炎。”</w:t>
        <w:br/>
      </w:r>
    </w:p>
    <w:p>
      <w:r>
        <w:t>𪉨##𪉨</w:t>
        <w:br/>
        <w:br/>
        <w:t>𪉨chāng　《玉篇》音昌。</w:t>
        <w:br/>
        <w:br/>
        <w:t>卤渍。《玉篇·鹵部》：“𪉨，鹵漬。”</w:t>
        <w:br/>
      </w:r>
    </w:p>
    <w:p>
      <w:r>
        <w:t>𪉩##𪉩</w:t>
        <w:br/>
        <w:br/>
        <w:t>¹⁴𪉩同“鹽”。《集韻·鹽韻》：“鹽，或省，亦从土。”</w:t>
        <w:br/>
      </w:r>
    </w:p>
    <w:p>
      <w:r>
        <w:t>𪉪##𪉪</w:t>
        <w:br/>
        <w:br/>
        <w:t>⁸𪉪cì　《改併四聲篇海·鹵部》引《搜真玉鏡》：“𪉪，千力切。”《字彙補·鹵部》：“𪉪，音刺。見《金鏡》。”</w:t>
        <w:br/>
      </w:r>
    </w:p>
    <w:p>
      <w:r>
        <w:t>𪉫##𪉫</w:t>
        <w:br/>
        <w:br/>
        <w:t>𪉫同“覃”。《中華大字典·鹵部》：“𪉫，覃古字。見《集韻》。”</w:t>
        <w:br/>
      </w:r>
    </w:p>
    <w:p>
      <w:r>
        <w:t>𪉬##𪉬</w:t>
        <w:br/>
        <w:br/>
        <w:t>𪉬同“鹺”。《類篇·鹵部》：“𪉬，或書作鹺。”</w:t>
        <w:br/>
      </w:r>
    </w:p>
    <w:p>
      <w:r>
        <w:t>𪉭##𪉭</w:t>
        <w:br/>
        <w:br/>
        <w:t>𪉭wāi　《集韻》烏乖切，平皆影。</w:t>
        <w:br/>
        <w:br/>
        <w:t>〔𪉸𪉭〕见“𪉸”。</w:t>
        <w:br/>
      </w:r>
    </w:p>
    <w:p>
      <w:r>
        <w:t>𪉮##𪉮</w:t>
        <w:br/>
        <w:br/>
        <w:t>⁹𪉮còu　《廣韻》倉奏切，去候清。</w:t>
        <w:br/>
        <w:br/>
        <w:t>古代某些少数民族对盐的称呼。《廣雅·釋器》：“𪉮，鹽也。”*王念孫*疏證：“《廣韻·候韻》：‘𪉮，南夷名鹽。’”*唐**段成式*《酉陽雜俎·酒食》：“𪉮，鹽也。”</w:t>
        <w:br/>
      </w:r>
    </w:p>
    <w:p>
      <w:r>
        <w:t>𪉯##𪉯</w:t>
        <w:br/>
        <w:br/>
        <w:t>𪉯kàn　《廣韻》苦紺切，去勘溪。</w:t>
        <w:br/>
        <w:br/>
        <w:t>咸味浓厚。《廣韻·勘韻》：“𪉯，鹹味厚。”</w:t>
        <w:br/>
      </w:r>
    </w:p>
    <w:p>
      <w:r>
        <w:t>𪉰##𪉰</w:t>
        <w:br/>
        <w:br/>
        <w:t>𪉰同“𪉘”。《集韻·矦韻》：“𪉘，鹵地。或作𪉰。”</w:t>
        <w:br/>
      </w:r>
    </w:p>
    <w:p>
      <w:r>
        <w:t>𪉱##𪉱</w:t>
        <w:br/>
        <w:br/>
        <w:t>𪉱biàn　《廣韻》薄泫切，上銑並。</w:t>
        <w:br/>
        <w:br/>
        <w:t>盐。《廣雅·釋器》：“𪉱，鹽也。”《廣韻·銑韻》：“𪉱，*蜀*人呼鹽。”*唐**段成式*《酉陽雜俎·酒食》：“𪉱，鹽也。”</w:t>
        <w:br/>
      </w:r>
    </w:p>
    <w:p>
      <w:r>
        <w:t>𪉲##𪉲</w:t>
        <w:br/>
        <w:br/>
        <w:t>𪉲同“覃”。《玉篇·𣆉部》：“𪉲，今為覃。”《集韻·𧟹韻》：“覃，古作𪉲。”</w:t>
        <w:br/>
      </w:r>
    </w:p>
    <w:p>
      <w:r>
        <w:t>𪉳##𪉳</w:t>
        <w:br/>
        <w:br/>
        <w:t>同“鹹”。《龍龕手鑑·鹵部》：“𪉳”，“鹹”的古文。</w:t>
        <w:br/>
      </w:r>
    </w:p>
    <w:p>
      <w:r>
        <w:t>𪉵##𪉵</w:t>
        <w:br/>
        <w:br/>
        <w:t>𪉵同“鹺”。《玉篇·鹵部》：“𪉵，亦作鹺。”</w:t>
        <w:br/>
      </w:r>
    </w:p>
    <w:p>
      <w:r>
        <w:t>𪉶##𪉶</w:t>
        <w:br/>
        <w:br/>
        <w:t>¹⁶𪉶同“盬”。颗盐。《正字通·鹵部》：“𪉶，鹽之滒淖者，*江*東人呼盬……今文从臣作盬。”</w:t>
        <w:br/>
      </w:r>
    </w:p>
    <w:p>
      <w:r>
        <w:t>𪉷##𪉷</w:t>
        <w:br/>
        <w:br/>
        <w:t>同“覃”。《康熙字典·鹵部》：“𪉷，覃本字。”</w:t>
        <w:br/>
      </w:r>
    </w:p>
    <w:p>
      <w:r>
        <w:t>𪉸##𪉸</w:t>
        <w:br/>
        <w:br/>
        <w:t>𪉸wēn　《廣韻》烏渾切，平魂影。</w:t>
        <w:br/>
        <w:br/>
        <w:t>〔𪉸𪊉〕也作“𪉸䴜”、“𪉸𪉭”。古代某些少数民族对盐的称呼。单用义同。《廣雅·釋器》：“𪉸〔𪊉〕，鹽也。”《玉篇·鹵部》：“𪉸，𪉸𪊉，戎狄之鹽。”《集韻·皆韻》：“𪊉，𪉸𪊉，戎鹽也。或作䴜、𪉭。”</w:t>
        <w:br/>
      </w:r>
    </w:p>
    <w:p>
      <w:r>
        <w:t>𪉹##𪉹</w:t>
        <w:br/>
        <w:br/>
        <w:t>¹⁰𪉹同“鹽”。《類篇·鹵部》：“鹽，或作𪉹。”</w:t>
        <w:br/>
      </w:r>
    </w:p>
    <w:p>
      <w:r>
        <w:t>𪉺##𪉺</w:t>
        <w:br/>
        <w:br/>
        <w:t>𪉺同“䊲”。《字彙補·鹵部》：“鹺，與䊲同。見《篇海》。”</w:t>
        <w:br/>
      </w:r>
    </w:p>
    <w:p>
      <w:r>
        <w:t>𪉻##𪉻</w:t>
        <w:br/>
        <w:br/>
        <w:t>¹¹𪉻qiān　《字彙補·鹵部》：“𪉻，此先切，音遷。義闕。”</w:t>
        <w:br/>
      </w:r>
    </w:p>
    <w:p>
      <w:r>
        <w:t>𪉼##𪉼</w:t>
        <w:br/>
        <w:br/>
        <w:t>𪉼同“䴝”。《字彙補·鹵部》：“𪉼，俗䴝字。”</w:t>
        <w:br/>
      </w:r>
    </w:p>
    <w:p>
      <w:r>
        <w:t>𪉿##𪉿</w:t>
        <w:br/>
        <w:br/>
        <w:t>𪉿gàn　《廣韻》古蹔切，去闞見。又苦濫切。</w:t>
        <w:br/>
        <w:br/>
        <w:t>〔𪉿𨡎〕味过咸而苦。单用义同。《廣韻·闞韻》：“𪉿，味苦。”《集韻·𢽿韻》：“𪉿，𪉿𨡎，味苦。”</w:t>
        <w:br/>
      </w:r>
    </w:p>
    <w:p>
      <w:r>
        <w:t>𪊀##𪊀</w:t>
        <w:br/>
        <w:br/>
        <w:t>𪊀同“䤎”。《玉篇·鹵部》：“𪊀，醬也。”《集韻·質韻》：“䤎，《博雅》：‘醬也。’或从鹵。”</w:t>
        <w:br/>
      </w:r>
    </w:p>
    <w:p>
      <w:r>
        <w:t>𪊂##𪊂</w:t>
        <w:br/>
        <w:br/>
        <w:t>¹²𪊂huì　《改併四聲篇海》引《川篇》禾桂切。</w:t>
        <w:br/>
        <w:br/>
        <w:t>咸。《改併四聲篇海·鹵部》引《川篇》：“𪊂，鹹也。”</w:t>
        <w:br/>
      </w:r>
    </w:p>
    <w:p>
      <w:r>
        <w:t>𪊃##𪊃</w:t>
        <w:br/>
        <w:br/>
        <w:t>𪊃同“𪊉”。《龍龕手鑑·鹵部》：“𪊃，塩也。亦作𪊉字。”《正字通·鹵部》：“𪊃，俗𪊉字。”</w:t>
        <w:br/>
      </w:r>
    </w:p>
    <w:p>
      <w:r>
        <w:t>𪊄##𪊄</w:t>
        <w:br/>
        <w:br/>
        <w:t>¹³𪊄（一）gǎn　《集韻》古禫切，上感見。</w:t>
        <w:br/>
        <w:br/>
        <w:t>咸味。《集韻·感韻》：“𪊄，鹹味。”</w:t>
        <w:br/>
        <w:br/>
        <w:t>（二）gàn　《集韻》古蹔切，去闞見。</w:t>
        <w:br/>
        <w:br/>
        <w:t>（1）无味。《字彙·鹵部》：“𪊄，無味。”</w:t>
        <w:br/>
        <w:br/>
        <w:t>（2）同“𪉿”。《集韻·闞韻》：“𪉿，味過鹹。或从感。”</w:t>
        <w:br/>
      </w:r>
    </w:p>
    <w:p>
      <w:r>
        <w:t>𪊆##𪊆</w:t>
        <w:br/>
        <w:br/>
        <w:t>𪊆jì　《集韻》才詣切，去霽從。</w:t>
        <w:br/>
        <w:br/>
        <w:t>咸。《玉篇·鹵部》：“𪊆，鹹也。”</w:t>
        <w:br/>
      </w:r>
    </w:p>
    <w:p>
      <w:r>
        <w:t>𪊇##𪊇</w:t>
        <w:br/>
        <w:br/>
        <w:t>¹⁴𪊇（一）gàn　《玉篇》工暫切。</w:t>
        <w:br/>
        <w:br/>
        <w:t>咸；苦。《玉篇·鹵部》：“𪊇，鹹也。”《齊民要術·羮臛法》：“煑豉，但作新琥珀色而已，勿令過黑；黑則𪊇苦。”</w:t>
        <w:br/>
        <w:br/>
        <w:t>（二）tàn　《廣韻》吐濫切，去闞透。</w:t>
        <w:br/>
        <w:br/>
        <w:t>〔𪉦𪊇〕见“𪉦”。</w:t>
        <w:br/>
      </w:r>
    </w:p>
    <w:p>
      <w:r>
        <w:t>𪊈##𪊈</w:t>
        <w:br/>
        <w:br/>
        <w:t>¹⁵𪊈同“鹺”。《正字通·鹵部》：“𪊈，鹺本字。”</w:t>
        <w:br/>
      </w:r>
    </w:p>
    <w:p>
      <w:r>
        <w:t>𪊉##𪊉</w:t>
        <w:br/>
        <w:br/>
        <w:t>¹⁶𪊉huái　《廣韻》户乖切，平皆匣。又《集韻》烏乖切。</w:t>
        <w:br/>
        <w:br/>
        <w:t>〔𪉸𪊉〕见“𪉸”。</w:t>
        <w:br/>
      </w:r>
    </w:p>
    <w:p>
      <w:r>
        <w:t>𪊊##𪊊</w:t>
        <w:br/>
        <w:br/>
        <w:t>¹⁷𪊊“𪊉”的讹字。*唐**王仁昫*《刊謬補缺切韻·皆韻》：“𪊊，鹽。亦作䴜。”按：《廣韻·皆韻》作“𪊉”。</w:t>
        <w:br/>
      </w:r>
    </w:p>
    <w:p>
      <w:r>
        <w:t>𫜊##𫜊</w:t>
        <w:br/>
        <w:br/>
        <w:t>𫜊“𪉸”的类推简化字。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