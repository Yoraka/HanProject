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㭁##㭁</w:t>
        <w:br/>
        <w:br/>
        <w:t>《説文》：“㭁，木也。从木，乃聲。讀若仍。”</w:t>
        <w:br/>
        <w:br/>
        <w:t>réng　《廣韻》如乘切，平蒸日。又而證切。蒸部。</w:t>
        <w:br/>
        <w:br/>
        <w:t>（1）木名。《説文·木部》：“㭁，木也。”*段玉裁*注：“㭁，㭁木也。未詳。”</w:t>
        <w:br/>
        <w:br/>
        <w:t>（2）止车木。《集韻·證韻》：“㭁，止車木。”</w:t>
        <w:br/>
      </w:r>
    </w:p>
    <w:p>
      <w:r>
        <w:t>㭂##㭂</w:t>
        <w:br/>
        <w:br/>
        <w:t>《説文》：“㭂，相高也。从木，小聲。”*段玉裁*改“相高”为“𣓗”。</w:t>
        <w:br/>
        <w:br/>
        <w:t>jiǎo　《廣韻》子了切，上篠精。宵部。</w:t>
        <w:br/>
        <w:br/>
        <w:t>杪末之高。《説文·木部》：“㭂，𣓗也。”*段玉裁*注：“㭂者，言其杪末之高。”*朱駿聲*通訓定聲：“㭂，𣓗高也，與杪略同。”</w:t>
        <w:br/>
      </w:r>
    </w:p>
    <w:p>
      <w:r>
        <w:t>㭃##㭃</w:t>
        <w:br/>
        <w:br/>
        <w:t>同“綱”。《説文·糸部》：“㭃，古文綱。”</w:t>
        <w:br/>
      </w:r>
    </w:p>
    <w:p>
      <w:r>
        <w:t>㭄##㭄</w:t>
        <w:br/>
        <w:br/>
        <w:t>xìn　《集韻》思晋切，去震心。</w:t>
        <w:br/>
        <w:br/>
        <w:t>木名。《集韻·稕韻》：“㭄，木名。”</w:t>
        <w:br/>
      </w:r>
    </w:p>
    <w:p>
      <w:r>
        <w:t>㭇##㭇</w:t>
        <w:br/>
        <w:br/>
        <w:t>yuàn　《集韻》俞絹切，去線以。</w:t>
        <w:br/>
        <w:br/>
        <w:t>木名。《集韻·綫韻》：“㭇，木名。”一说“杬”的讹字。《正字通·木部》：“㭇，杬字之譌。”</w:t>
        <w:br/>
      </w:r>
    </w:p>
    <w:p>
      <w:r>
        <w:t>㭈##㭈</w:t>
        <w:br/>
        <w:br/>
        <w:t>jué　《廣韻》古穴切，入屑見。</w:t>
        <w:br/>
        <w:br/>
        <w:t>碗；盂。《玉篇·木部》：“㭈，椀也。亦盂也。”《廣韻·屑韻》：“㭈，椀也；又小盂也。”</w:t>
        <w:br/>
      </w:r>
    </w:p>
    <w:p>
      <w:r>
        <w:t>㭊##㭊</w:t>
        <w:br/>
        <w:br/>
        <w:t>同“析”。《廣韻·錫韻》：“㭊”，“析”的俗字。《楚辭·九章·惜誦》：“令五帝以㭊中兮，戒六神與嚮服。”*王逸*注：“㭊，猶分也。”舊注：“一本作析中。”*洪興祖*補注：“㭊，與析同。”</w:t>
        <w:br/>
      </w:r>
    </w:p>
    <w:p>
      <w:r>
        <w:t>㭋##㭋</w:t>
        <w:br/>
        <w:br/>
        <w:t>同“棒”。《玉篇·木部》：“㭋，棒也。棒，同㭋。”</w:t>
        <w:br/>
      </w:r>
    </w:p>
    <w:p>
      <w:r>
        <w:t>㭌##㭌</w:t>
        <w:br/>
        <w:br/>
        <w:t>同“桙”。《集韻·矦韻》：“桙，器名，或省。”</w:t>
        <w:br/>
      </w:r>
    </w:p>
    <w:p>
      <w:r>
        <w:t>㭍##㭍</w:t>
        <w:br/>
        <w:br/>
        <w:t>同“桼”。《直音篇·木部》：“㭍”，同“桼”。</w:t>
        <w:br/>
      </w:r>
    </w:p>
    <w:p>
      <w:r>
        <w:t>㭎##㭎</w:t>
        <w:br/>
        <w:br/>
        <w:t>“棡”的简化字。</w:t>
        <w:br/>
      </w:r>
    </w:p>
    <w:p>
      <w:r>
        <w:t>㭑##㭑</w:t>
        <w:br/>
        <w:br/>
        <w:t>mèi　《廣韻》莫貝切，去泰明。</w:t>
        <w:br/>
        <w:br/>
        <w:t>木名。《廣韻·泰韻》：“㭑，木名。”</w:t>
        <w:br/>
      </w:r>
    </w:p>
    <w:p>
      <w:r>
        <w:t>㭒##㭒</w:t>
        <w:br/>
        <w:br/>
        <w:t>《説文》：“㭒，臿也。从木，㠯聲。一曰徙土輂，*齊*人語也。梩，或从里。”*王筠*句讀：“古以木為之，後世以金。”</w:t>
        <w:br/>
        <w:br/>
        <w:t>sì　《集韻》象齒切，上止邪。之部。</w:t>
        <w:br/>
        <w:br/>
        <w:t>（1）锹、臿一类的挖土农具。后作“耜”。《説文·木部》：“㭒，臿也。”《集韻·止韻》：“㭒，田器也。”*三國**魏**曹植*《藉田賦》：“尊趾勤於耒㭒，玉手勞於耕耘。”*宋**楊萬里*《送聶士友通判上印入朝》：“㭒門有相君勉旃，*凌煙*再寫進賢冠。”</w:t>
        <w:br/>
        <w:br/>
        <w:t>（2）古代运土的工具。《説文·木部》：“㭒，一曰徙土輂，*齊*人語也。”</w:t>
        <w:br/>
      </w:r>
    </w:p>
    <w:p>
      <w:r>
        <w:t>㭓##㭓</w:t>
        <w:br/>
        <w:br/>
        <w:t>biàn　《集韻》皮變切，去線並。</w:t>
        <w:br/>
        <w:br/>
        <w:t>同“閞”。门柱上的斗拱。《玉篇·木部》：“㭓，門柱上欂櫨也。亦作閞。”《集韻·綫韻》：“閞，《説文》：‘門欂櫨也。’或从木。”</w:t>
        <w:br/>
      </w:r>
    </w:p>
    <w:p>
      <w:r>
        <w:t>㭔##㭔</w:t>
        <w:br/>
        <w:br/>
        <w:t>《説文》：“㭔，木。出*橐山*。从木，乎聲。”</w:t>
        <w:br/>
        <w:br/>
        <w:t>lú　《廣韻》落胡切，平模來。魚部。</w:t>
        <w:br/>
        <w:br/>
        <w:t>木名。《説文·木部》：“㭔，木，出*橐山*。”《廣韻·模韻》：“㭔，黄㭔木，可染也。”按：*清**朱駿聲*《説文通訓定聲·豫部》：“櫨，叚借為㭔。”则㭔当为黄栌木。</w:t>
        <w:br/>
      </w:r>
    </w:p>
    <w:p>
      <w:r>
        <w:t>㭕##㭕</w:t>
        <w:br/>
        <w:br/>
        <w:t>《説文》：“㭕，极也。从木，去聲。”</w:t>
        <w:br/>
        <w:br/>
        <w:t>qū　《廣韻》去魚切，平魚溪。魚部。</w:t>
        <w:br/>
        <w:br/>
        <w:t>放置驴背上驮载东西的木板。《説文·木部》：“㭕，极也。”*朱駿聲*通訓定聲：“㭕，如今馱鞍。”《廣韻·魚韻》：“㭕，板置驢上負物。”*宋**王明清*《揮麈餘話》卷二：“烏㭕横截，緗蘖交相。”</w:t>
        <w:br/>
      </w:r>
    </w:p>
    <w:p>
      <w:r>
        <w:t>㭘##㭘</w:t>
        <w:br/>
        <w:br/>
        <w:t>《説文》：“㭘，劒柙也。从木，合聲。”</w:t>
        <w:br/>
        <w:br/>
        <w:t>（一）gé　《廣韻》古沓切，入合見。又巨業切，其輒切。緝部。</w:t>
        <w:br/>
        <w:br/>
        <w:t>剑鞘。《説文·木部》：“㭘，劒柙也。”《廣雅·釋器》：“㭘，劒削也。”*王念孫*疏證：“凡刀劒室通謂之削，字或作鞘……《玉篇》引《莊子·刻意篇》：‘有*干**越*之劍者，㭘而藏之。’今本作柙。”</w:t>
        <w:br/>
        <w:br/>
        <w:t>（二）hé　《廣韻》侯閤切，入合匣。</w:t>
        <w:br/>
        <w:br/>
        <w:t>〔㭘棔〕木名。《廣韻·合韻》：“㭘，㭘棔，木也。”</w:t>
        <w:br/>
      </w:r>
    </w:p>
    <w:p>
      <w:r>
        <w:t>㭙##㭙</w:t>
        <w:br/>
        <w:br/>
        <w:t>《説文》：“㭙，槌也。从木，特省聲。”*朱駿聲*通訓定聲：“‘特’从寺聲，則‘㭙’亦从寺聲。”</w:t>
        <w:br/>
        <w:br/>
        <w:t>zhé　《集韻》陟革切，入麥知。職部。</w:t>
        <w:br/>
        <w:br/>
        <w:t>搁架在蚕箔上的横木。《説文·木部》：“㭙，槌也。”《方言》卷五：“槌，其横……*齊*郡謂之㭙。”*郭璞*注：“槌，縣蠶薄柱也。”《玉篇·木部》：“㭙，槌，横木也。*關*西謂之㭙。”《齊民要術·種桑柘》：“*崔寔*（《四民月令》）曰：三月清明節，令蠶妾治蠶室，塗隙穴，具槌、㭙、箔、籠。”</w:t>
        <w:br/>
      </w:r>
    </w:p>
    <w:p>
      <w:r>
        <w:t>㭚##㭚</w:t>
        <w:br/>
        <w:br/>
        <w:t>lǚ　《廣韻》力舉切，上語來。</w:t>
        <w:br/>
        <w:br/>
        <w:t>（1）木名。《玉篇·木部》：“㭚，木名。中箭笴。”《廣韻·語韻》：“㭚，木名。可為箭笴。”</w:t>
        <w:br/>
        <w:br/>
        <w:t>（2）通“棜（yù）”。古代承放酒器的礼器。《韓勑碑》：“籩、㭚、禁、𡔦。”*清**桂馥*《札樸·金石文字·韓勑碑》：“蓋隸體借㭚為棜也。”</w:t>
        <w:br/>
      </w:r>
    </w:p>
    <w:p>
      <w:r>
        <w:t>㭛##㭛</w:t>
        <w:br/>
        <w:br/>
        <w:t>（一）pài　《廣韻》匹卦切，去卦滂。</w:t>
        <w:br/>
        <w:br/>
        <w:t>藤属。一说木皮。《廣韻·卦韻》：“㭛，藤屬。*蜀*人以織布。出《埤蒼》。”《集韻·卦韻》：“㭛，榺屬。一曰木皮，*蜀*人以為布。”</w:t>
        <w:br/>
        <w:br/>
        <w:t>（二）bà　《集韻》必駕切，去禡幫。</w:t>
        <w:br/>
        <w:br/>
        <w:t>榺，即筘。《廣雅·釋器》：“㭛謂之𣚗。”*王念孫*疏證：“《説文》：‘榺，機持經者也。’……各本脱㭛字，榺字又譌作𣽨。榺，本作𣚗，故譌而為𣽨。”</w:t>
        <w:br/>
      </w:r>
    </w:p>
    <w:p>
      <w:r>
        <w:t>㭜##㭜</w:t>
        <w:br/>
        <w:br/>
        <w:t>róng　《廣韻》如融切，平東日。</w:t>
        <w:br/>
        <w:br/>
        <w:t>木名。似槐。《廣韻·東韻》：“㭜，木名。”《集韻·東韻》：“㭜，木名，似櫰。”</w:t>
        <w:br/>
      </w:r>
    </w:p>
    <w:p>
      <w:r>
        <w:t>㭝##㭝</w:t>
        <w:br/>
        <w:br/>
        <w:t>（一）qiú　《廣韻》巨鳩切，平尤羣。</w:t>
        <w:br/>
        <w:br/>
        <w:t>（1）亭名。《集韻·尤韻》：“㭝，亭名，在*新市*。”《字彙·木部》：“㭝，*荆楚*亭名。”按：《玉篇》、《廣韻》作“*荆㭝*，亭名”。</w:t>
        <w:br/>
        <w:br/>
        <w:t>（2）荆。《集韻·尤韻》：“㭝，荆也。”</w:t>
        <w:br/>
        <w:br/>
        <w:t>（二）òu　《集韻》於候切，去候影。</w:t>
        <w:br/>
        <w:br/>
        <w:t>同“𣓕”。地名。《集韻·𠊱韻》：“𣓕，地名，在*竟陵*。或省。”</w:t>
        <w:br/>
      </w:r>
    </w:p>
    <w:p>
      <w:r>
        <w:t>㭞##㭞</w:t>
        <w:br/>
        <w:br/>
        <w:t>liè　《改併四聲篇海》引《類篇》音劣。</w:t>
        <w:br/>
        <w:br/>
        <w:t>恶木。《改併四聲篇海·木部》引《類篇》：“㭞，惡木也。”</w:t>
        <w:br/>
      </w:r>
    </w:p>
    <w:p>
      <w:r>
        <w:t>㭟##㭟</w:t>
        <w:br/>
        <w:br/>
        <w:t>同“拲”。《説文·手部》：“㭟，拲或从木。”《集韻·屋韻》：“拲，或作㭟。”</w:t>
        <w:br/>
      </w:r>
    </w:p>
    <w:p>
      <w:r>
        <w:t>㭠##㭠</w:t>
        <w:br/>
        <w:br/>
        <w:t>xiǎn　《廣韻》蘇典切，上銑心。</w:t>
        <w:br/>
        <w:br/>
        <w:t>（1）㭠木。《玉篇·木部》：“㭠，㭠木，子赤如大豆，俗云雷鳴子也。”</w:t>
        <w:br/>
        <w:br/>
        <w:t>（2）枣木。《廣韻·銑韻》：“㭠，棗木。”《集韻·銑韻》：“㭠，木名。《爾雅》：‘㭠，大棗，出*河東**猗氏縣*。子如鷄卵。’”《太平御覽》卷七百七十引*周處*《風土記》：“預章𣑮㭠諸木，皆以多曲理盤節為堅勁也。”</w:t>
        <w:br/>
      </w:r>
    </w:p>
    <w:p>
      <w:r>
        <w:t>㭡##㭡</w:t>
        <w:br/>
        <w:br/>
        <w:t>（一）xì　《集韻》思計切，去霽心。</w:t>
        <w:br/>
        <w:br/>
        <w:t>〔㭡陽〕山名。《集韻·霽韻》：“㭡，㭡陽，山名。”</w:t>
        <w:br/>
        <w:br/>
        <w:t>（二）xìn　《集韻》思晋切，去震心。</w:t>
        <w:br/>
        <w:br/>
        <w:t>𥲃，经丝具。《集韻·稕韻》：“㭡，𥲃也，經絲具。”</w:t>
        <w:br/>
      </w:r>
    </w:p>
    <w:p>
      <w:r>
        <w:t>㭢##㭢</w:t>
        <w:br/>
        <w:br/>
        <w:t>xīn　《篇海類編》音馨。</w:t>
        <w:br/>
        <w:br/>
        <w:t>机。《篇海類編·花木類·木部》：“㭢，机也。”</w:t>
        <w:br/>
      </w:r>
    </w:p>
    <w:p>
      <w:r>
        <w:t>㭨##㭨</w:t>
        <w:br/>
        <w:br/>
        <w:t>同“椰”。《集韻·麻韻》：“枒，或从邪，从耶。”*唐**柳宗元*《同劉二十八院長寄澧州張使君》：“御寒衾用罽，挹水勺仍㭨。”</w:t>
        <w:br/>
      </w:r>
    </w:p>
    <w:p>
      <w:r>
        <w:t>㭩##㭩</w:t>
        <w:br/>
        <w:br/>
        <w:t>《説文》：“㭩，木也。从木，寽聲。”</w:t>
        <w:br/>
        <w:br/>
        <w:t>liè　《廣韻》力輟切，入薛來。又郎括切。月部。</w:t>
        <w:br/>
        <w:br/>
        <w:t>（1）木名。《説文·木部》：“㭩，木也。”《字彙·木部》：“㭩，木名，可染繒。”</w:t>
        <w:br/>
        <w:br/>
        <w:t>（2）桅杆。《集韻·薛韻》：“㭩，舟檣。”</w:t>
        <w:br/>
      </w:r>
    </w:p>
    <w:p>
      <w:r>
        <w:t>㭪##㭪</w:t>
        <w:br/>
        <w:br/>
        <w:t>fū　《篇海類編》芳無切。</w:t>
        <w:br/>
        <w:br/>
        <w:t>木丛聚。《篇海類編·花木類·木部》：“㭪，木欑也。”</w:t>
        <w:br/>
      </w:r>
    </w:p>
    <w:p>
      <w:r>
        <w:t>㭫##㭫</w:t>
        <w:br/>
        <w:br/>
        <w:t>（一）cuó　《廣韻》昨禾切，平戈從。歌部。</w:t>
        <w:br/>
        <w:br/>
        <w:t>果木名。李的一种。《爾雅·釋木》：“㭫，椄慮李。”*郭璞*注：“今之麥李。”*郝懿行*義疏：“《本草》*陶（弘景*）注：‘李類甚多，*京口*有麥李，麥秀時熟，小而肥甜。’《類聚》引《廣志》曰：‘麥李細小有溝道。’*蓋雲翔*曰：‘今麥李樹小而多刺，葉圓而長，面青背白；實似麥粒，細小有溝，生紫黑，熟赤甜，與麥同熟，山中有之。’”</w:t>
        <w:br/>
        <w:br/>
        <w:t>（二）cuán　《集韻》徂丸切，平桓從。</w:t>
        <w:br/>
        <w:br/>
        <w:t>同“☀”。《集韻·桓韻》：“☀，積木以殯。或作挫。”*方成珪*考正：“㭫☀从手，據《類篇》正。”</w:t>
        <w:br/>
      </w:r>
    </w:p>
    <w:p>
      <w:r>
        <w:t>㭬##㭬</w:t>
        <w:br/>
        <w:br/>
        <w:t>“椓”的讹字。《正字通·木部》：“㭬，椓字之譌。”</w:t>
        <w:br/>
      </w:r>
    </w:p>
    <w:p>
      <w:r>
        <w:t>㭭##㭭</w:t>
        <w:br/>
        <w:br/>
        <w:t>（一）bā　㊀《廣韻》百鎋切，入鎋幫。</w:t>
        <w:br/>
        <w:br/>
        <w:t>木名。《廣韻·鎋韻》：“㭭，木名。”</w:t>
        <w:br/>
        <w:br/>
        <w:t>㊁《集韻》布拔切，入黠幫。</w:t>
        <w:br/>
        <w:br/>
        <w:t>同“朳”。1.𡊅具，也作扫除之用。《集韻·黠韻》：“朳，弁上具。或作㭭。”*方成珪*考正：“𡊅字☀分作弁上二字。據《類篇》正。”2.无齿耙。《篇海類編·花木類·木部》：“㭭，同朳。無齒杷。”</w:t>
        <w:br/>
        <w:br/>
        <w:t>（二）bèi　《類篇》兵廢切，去廢幫。</w:t>
        <w:br/>
        <w:br/>
        <w:t>契券。《類篇·木部》：“㭭，券契也。”</w:t>
        <w:br/>
        <w:br/>
        <w:t>（三）biē　《廣韻》方結切（《集韻》必結切），入屑幫。</w:t>
        <w:br/>
        <w:br/>
        <w:t>古代兵器的柄。《廣韻·屑韻》：“㭭，㭭柲也。”《字彙·木部》：“㭭，戈戟柄也。”</w:t>
        <w:br/>
      </w:r>
    </w:p>
    <w:p>
      <w:r>
        <w:t>㭮##㭮</w:t>
        <w:br/>
        <w:br/>
        <w:t>（一）zuò　《類篇》子末切。</w:t>
        <w:br/>
        <w:br/>
        <w:t>笮。《類篇·木部》：“㭮，笮也。”</w:t>
        <w:br/>
        <w:br/>
        <w:t>（二）zǎn　《正字通》讀若昝。</w:t>
        <w:br/>
        <w:br/>
        <w:t>同“桚（拶）”。《正字通·木部》：“㭮，指刑，俗呼桚子，穿小木以繩繫十指間束縛之，讀若昝。㭮即桚之譌。”</w:t>
        <w:br/>
      </w:r>
    </w:p>
    <w:p>
      <w:r>
        <w:t>㭯##㭯</w:t>
        <w:br/>
        <w:br/>
        <w:t>（一）zhé　《廣韻》陟葉切，入葉知。</w:t>
        <w:br/>
        <w:br/>
        <w:t>木小叶。《廣韻·葉韻》：“㭯，木小葉。”</w:t>
        <w:br/>
        <w:br/>
        <w:t>（二）dié　《集韻》的協切，入帖端。</w:t>
        <w:br/>
        <w:br/>
        <w:t>〔㭯㰔〕蘑菇。《集韻·帖韻》：“㭯，㭯㰔，蕈也。”</w:t>
        <w:br/>
      </w:r>
    </w:p>
    <w:p>
      <w:r>
        <w:t>㭰##㭰</w:t>
        <w:br/>
        <w:br/>
        <w:t>《説文》：“㭰，識也。从此，朿聲。一曰藏也。”</w:t>
        <w:br/>
        <w:br/>
        <w:t>（一）zuǐ　㊀《廣韻》即委切，上紙精。支部。</w:t>
        <w:br/>
        <w:br/>
        <w:t>（1）识。《説文·此部》：“㭰，識也。”</w:t>
        <w:br/>
        <w:br/>
        <w:t>（2）藏。《説文·此部》：“㭰，藏也。”*段玉裁*注：“（《廣雅》）‘㭰，韏也’與‘藏’訓相近，韏同舒卷之卷。”</w:t>
        <w:br/>
        <w:br/>
        <w:t>㊁《廣韻》姊規切，平支精。</w:t>
        <w:br/>
        <w:br/>
        <w:t>同“觜（嘴）”。口；鸟嘴。《廣雅·釋親》：“㭰，口也。”*王念孫*疏證：“《衆經音義》卷一引《字書》云：‘㭰，鳥喙也。’”《玉篇·此部》：“㭰，口也；鳥喙也。”《廣韻·紙韻》：“㭰”，同“觜”。《法苑珠林》卷十一《乳糜部》引《佛本行經》：“是時天主釋提桓因即化其身作金翅鳥，金剛寶㭰，從海龍邊奪取金缽。”</w:t>
        <w:br/>
        <w:br/>
        <w:t>（二）zuī　《廣韻》遵為切，平支精。</w:t>
        <w:br/>
        <w:br/>
        <w:t>石针。《廣雅·釋器》：“石鍼謂之㭰。”*王念孫*疏證：“㭰者，鋭末之名。”《集韻·支韻》：“㭰，《廣雅》云：‘石針也。’”</w:t>
        <w:br/>
      </w:r>
    </w:p>
    <w:p>
      <w:r>
        <w:t>㭱##㭱</w:t>
        <w:br/>
        <w:br/>
        <w:t>同“匣”。《字彙補·木部》：“㭱”，同“匣”。*唐**虞世南*《諫山林厚葬書》：“喪亂以來，*漢*氏諸陵無不發掘，至及燒取玉㭱金縷，骸骨並盡，乃不重痛哉！”</w:t>
        <w:br/>
      </w:r>
    </w:p>
    <w:p>
      <w:r>
        <w:t>㭲##㭲</w:t>
        <w:br/>
        <w:br/>
        <w:t>同“极”。《字彙補·木部》：“㭲，與极同。見《光遠集綴》。”</w:t>
        <w:br/>
      </w:r>
    </w:p>
    <w:p>
      <w:r>
        <w:t>㭴##㭴</w:t>
        <w:br/>
        <w:br/>
        <w:t>“樫”的类推简化字。</w:t>
        <w:br/>
      </w:r>
    </w:p>
    <w:p>
      <w:r>
        <w:t>㭸##㭸</w:t>
        <w:br/>
        <w:br/>
        <w:t>tú　《集韻》同都切，平模定。</w:t>
        <w:br/>
        <w:br/>
        <w:t>（1）树枝四布。《玉篇·木部》：“㭸，木枝四布。”</w:t>
        <w:br/>
        <w:br/>
        <w:t>（2）同“梌”。木名，即楸。《集韻·模韻》：“㭸，木名，楸也。或作梌。”</w:t>
        <w:br/>
      </w:r>
    </w:p>
    <w:p>
      <w:r>
        <w:t>㭹##㭹</w:t>
        <w:br/>
        <w:br/>
        <w:t>同“𢮂”。一说“㡉”的讹字。《龍龕手鑑·木部》：“㭹，正作𢮂，地名。”按：《集韻·先韻》：“𢮂，縣名，在*東箂*。”*方成珪*考正：“四庫考證《漢書·地理志》作㡉，《説文》有㡉無𢮂，此分㡉、𢮂為二，葢仍《玉篇》之誤。”按：是“㡉”讹为“𢮂”，复讹为“㭹”。</w:t>
        <w:br/>
      </w:r>
    </w:p>
    <w:p>
      <w:r>
        <w:t>㭺##㭺</w:t>
        <w:br/>
        <w:br/>
        <w:t>（一）yǎn　《廣韻》衣儉切，上琰影。</w:t>
        <w:br/>
        <w:br/>
        <w:t>果木名。即柰，海棠果。《廣韻·琰韻》：“㭺，㭺柰。”《齊民要術·柰林檎》引《廣志》：“橏、㭺、蓲，柰也。”一说死树。《廣雅·釋木》：“㭺，㮏也。”*王念孫*疏證：“《集韻》云：‘㮏，乃計切，木立死也。’……此句當為死木也，以柰字俗亦有作㮏者，故誤以㮏為果耳……㭺之言奄也。”</w:t>
        <w:br/>
        <w:br/>
        <w:t>（二）yàn　《集韻》於贍切，去豔影。</w:t>
        <w:br/>
        <w:br/>
        <w:t>〔㭺𣟺〕木名。《集韻·豔韻》：“㭺，㭺𣟺，木名。”</w:t>
        <w:br/>
        <w:br/>
        <w:t>（三）ān　《集韻》烏含切，平覃影。</w:t>
        <w:br/>
        <w:br/>
        <w:t>同“𣚖”。木名。《集韻·覃韻》：“𣚖，木名。或省。”</w:t>
        <w:br/>
      </w:r>
    </w:p>
    <w:p>
      <w:r>
        <w:t>㭻##㭻</w:t>
        <w:br/>
        <w:br/>
        <w:t>同“棠”。《集韻·唐韻》：“棠，或書作㭻。”</w:t>
        <w:br/>
      </w:r>
    </w:p>
    <w:p>
      <w:r>
        <w:t>㭼##㭼</w:t>
        <w:br/>
        <w:br/>
        <w:t>tà　《廣韻》他合切，入合透。又徒合切。</w:t>
        <w:br/>
        <w:br/>
        <w:t>柱上支承大梁的方木，即枓。《爾雅·釋宫》“閞謂之槉”*晋**郭璞*注：“柱上欂也。亦名枅，又曰㭼。”*郝懿行*義疏：“㭼亦沓也。柱頭交處横小方木，令上下合，故謂之沓，作㭼亦或體也。”《廣韻·合韻》：“㭼，柱上木也。”又“㭼，柱㭼頭。”*宋**李誡*《營造法式·大木作制度一·枓》：“枓，其名有五……四曰㭼。”参见“枓”。棡</w:t>
        <w:br/>
      </w:r>
    </w:p>
    <w:p>
      <w:r>
        <w:t>㭽##㭽</w:t>
        <w:br/>
        <w:br/>
        <w:t>dǐ　《類篇》典禮切，上薺端。</w:t>
        <w:br/>
        <w:br/>
        <w:t>（1）㰅。《類篇·木部》：“㭽，㰅也。”</w:t>
        <w:br/>
        <w:br/>
        <w:t>（2）同“柢”。《正字通·木部》：“㭽，俗柢字。”</w:t>
        <w:br/>
      </w:r>
    </w:p>
    <w:p>
      <w:r>
        <w:t>㭾##㭾</w:t>
        <w:br/>
        <w:br/>
        <w:t>jué　《集韻》渠勿切，入物羣。</w:t>
        <w:br/>
        <w:br/>
        <w:t>断木。《集韻·迄韻》：“㭾，斷木也。”</w:t>
        <w:br/>
      </w:r>
    </w:p>
    <w:p>
      <w:r>
        <w:t>㭿##㭿</w:t>
        <w:br/>
        <w:br/>
        <w:t>áng　《廣韻》五剛切，平唐疑。</w:t>
        <w:br/>
        <w:br/>
        <w:t>（1）〔飛㭿〕斜桷。《廣韻·唐韻》：“㭿，飛㭿，斜桷。”*宋**李誡*《營造法式·總釋上·飛昂》：“斜角謂之飛㭿。”</w:t>
        <w:br/>
        <w:br/>
        <w:t>（2）用同“枊”。系牛马的柱子。*清**毛奇齡*《蠻司合誌》卷十三：“每牛加梏，繫之一㭿，侑列十醖。”</w:t>
        <w:br/>
      </w:r>
    </w:p>
    <w:p>
      <w:r>
        <w:t>㮀##㮀</w:t>
        <w:br/>
        <w:br/>
        <w:t>hán　㊀《集韻》胡南切，平覃匣。</w:t>
        <w:br/>
        <w:br/>
        <w:t>潜通水具。《集韻·覃韻》：“㮀，潜通水具。”</w:t>
        <w:br/>
        <w:br/>
        <w:t>㊁《類篇》胡讒切，平咸匣。</w:t>
        <w:br/>
        <w:br/>
        <w:t>（1）同“函”。匣子。《類篇·木部》：“㮀，匱也，柸也。函或作㮀。”</w:t>
        <w:br/>
        <w:br/>
        <w:t>（2）木名。《類篇·木部》：“㮀，木名。”</w:t>
        <w:br/>
      </w:r>
    </w:p>
    <w:p>
      <w:r>
        <w:t>㮁##㮁</w:t>
        <w:br/>
        <w:br/>
        <w:t>xiáo　《廣韻》胡茅切，平肴匣。</w:t>
        <w:br/>
        <w:br/>
        <w:t>〔㮁桃〕栀子。《廣雅·釋木》：“梔子，㮁桃也。”《玉篇·木部》：“㮁，㮁桃，栀子也。”</w:t>
        <w:br/>
      </w:r>
    </w:p>
    <w:p>
      <w:r>
        <w:t>㮃##㮃</w:t>
        <w:br/>
        <w:br/>
        <w:t>（一）wēi　《廣韻》於為切，平支影。</w:t>
        <w:br/>
        <w:br/>
        <w:t>农具。《廣韻·支韻》：“㮃，田器。”</w:t>
        <w:br/>
        <w:br/>
        <w:t>（二）ruí　《集韻》儒隹切，平脂日。</w:t>
        <w:br/>
        <w:br/>
        <w:t>同“桵”。木名。《集韻·脂韻》：“桵，木名。或从委。”</w:t>
        <w:br/>
      </w:r>
    </w:p>
    <w:p>
      <w:r>
        <w:t>㮄##㮄</w:t>
        <w:br/>
        <w:br/>
        <w:t>同“榜”。《正字通·木部》：“榜，俗㮄字。”*唐**柳宗元*《溪居》：“曉耕翻露草，夜㮄響溪石。”</w:t>
        <w:br/>
      </w:r>
    </w:p>
    <w:p>
      <w:r>
        <w:t>㮅##㮅</w:t>
        <w:br/>
        <w:br/>
        <w:t>zhuī　《廣韻》職追切，平脂章。</w:t>
        <w:br/>
        <w:br/>
        <w:t>木名。《廣韻·脂韻》：“㮅，木名。似桂。”</w:t>
        <w:br/>
      </w:r>
    </w:p>
    <w:p>
      <w:r>
        <w:t>㮆##㮆</w:t>
        <w:br/>
        <w:br/>
        <w:t>同“𣡌（蘖）”。《集韻·曷韻》：“𣡌，或从木辥，亦作㮆。”《淮南子·俶真》：“百事之莖葉條㮆，皆本於一根而條循千萬也。”</w:t>
        <w:br/>
      </w:r>
    </w:p>
    <w:p>
      <w:r>
        <w:t>㮇##㮇</w:t>
        <w:br/>
        <w:br/>
        <w:t>tiàn　《廣韻》他念切，去㮇透。</w:t>
        <w:br/>
        <w:br/>
        <w:t>（1）同“栝”。拨火棍；木棍。《玉篇·木部》：“㮇，木杖也。”《廣韻·㮇韻》：“㮇，火杖。”《集韻·栝韻》：“栝，《説文》：‘炊竈木。’或从忝。”*宋**趙叔向*《肯綮録·俚俗字義》：“挑燈杖曰㮇。”</w:t>
        <w:br/>
        <w:br/>
        <w:t>（2）古式板门上的柱形部件，有立㮇，拨㮇。*宋**李誡*《營造法式·小木作功限版門》：“立㮇一條長一丈五尺，廣二寸，厚一寸五分，二分功。”</w:t>
        <w:br/>
      </w:r>
    </w:p>
    <w:p>
      <w:r>
        <w:t>㮈##㮈</w:t>
        <w:br/>
        <w:br/>
        <w:t>同“㮏”。</w:t>
        <w:br/>
      </w:r>
    </w:p>
    <w:p>
      <w:r>
        <w:t>㮋##㮋</w:t>
        <w:br/>
        <w:br/>
        <w:t>同“栯”。《廣韻·屋韻》：“栯，俗作梆。”</w:t>
        <w:br/>
      </w:r>
    </w:p>
    <w:p>
      <w:r>
        <w:t>㮌##㮌</w:t>
        <w:br/>
        <w:br/>
        <w:t>同“棉”。《集韻·㒨韻》：“棉，或作㮌。”</w:t>
        <w:br/>
      </w:r>
    </w:p>
    <w:p>
      <w:r>
        <w:t>㮍##㮍</w:t>
        <w:br/>
        <w:br/>
        <w:t>同“牋（箋）”。《玉篇·木部》：“㮍，古文牋。”《廣韻·先韻》：“㮍”，“箋”的古文。</w:t>
        <w:br/>
      </w:r>
    </w:p>
    <w:p>
      <w:r>
        <w:t>㮎##㮎</w:t>
        <w:br/>
        <w:br/>
        <w:t>同“盃(杯)”。《龍龕手鑑·木部》：“㮎，俗。布回反。”《字彙·木部》：“㮎，同盃。”</w:t>
        <w:br/>
      </w:r>
    </w:p>
    <w:p>
      <w:r>
        <w:t>㮏##㮏</w:t>
        <w:br/>
        <w:br/>
        <w:t>（一）nài　《玉篇》那賴切。</w:t>
        <w:br/>
        <w:br/>
        <w:t>同“柰”。《玉篇·木部》：“㮏”，同“柰”。*漢**揚雄*《蜀都賦》：“杏李枇杷，杜樼栗㮏。”《太平御覽》卷九百七十引《晋太始起居注》：“*太始*二年六月，嘉㮏一蔕十五實或七實，生於*酒泉*。”</w:t>
        <w:br/>
        <w:br/>
        <w:t>（二）nì　《集韻》乃計切，去霽泥。</w:t>
        <w:br/>
        <w:br/>
        <w:t>木立死。《集韻·霽韻》：“㮏，木立死。”</w:t>
        <w:br/>
        <w:br/>
        <w:t>（三）nà　《集韻》乃曷切，入曷泥。</w:t>
        <w:br/>
        <w:br/>
        <w:t>蘖生貌。《集韻·曷韻》：“㮏，㮆生皃。”</w:t>
        <w:br/>
      </w:r>
    </w:p>
    <w:p>
      <w:r>
        <w:t>㮐##㮐</w:t>
        <w:br/>
        <w:br/>
        <w:t>《説文》：“㮐，木參交以枝炊䉛者也。从木，省聲。讀若驪駕。”</w:t>
        <w:br/>
        <w:br/>
        <w:t>（一）shěng　《集韻》所景切，上梗生。耕部。</w:t>
        <w:br/>
        <w:br/>
        <w:t>三根木头交叉而成的支架，用来支撑滤筲。《説文·木部》：“㮐，木參交以枝（支）炊䉛者也。”*段玉裁*注：“《竹部》曰：䉛，漉米籔也。籔，炊䉛也。䉛籔二字為一物。謂米既淅將炊，而漉之令乾，又以三交之木支此䉛，則瀝乾尤易也。三交之木是為㮐。”</w:t>
        <w:br/>
        <w:br/>
        <w:t>（二）sì　《廣韻》息井切，上静心。又《集韻》斯義切。</w:t>
        <w:br/>
        <w:br/>
        <w:t>同“杫”。俎几；砧板。《玉篇·木部》：“杫，肉几也。㮐，同杫。”</w:t>
        <w:br/>
      </w:r>
    </w:p>
    <w:p>
      <w:r>
        <w:t>㮑##㮑</w:t>
        <w:br/>
        <w:br/>
        <w:t>（一）chā　《集韻》測洽切，入洽初。</w:t>
        <w:br/>
        <w:br/>
        <w:t>木折断声。《集韻·洽韻》：“㮑，木折聲。”</w:t>
        <w:br/>
        <w:br/>
        <w:t>（二）qì　《集韻》測入切，入緝初。</w:t>
        <w:br/>
        <w:br/>
        <w:t>〔㮑𣖭〕林木貌。《集韻·緝韻》：“㮑，㮑𣖭，林木皃。”</w:t>
        <w:br/>
      </w:r>
    </w:p>
    <w:p>
      <w:r>
        <w:t>㮒##㮒</w:t>
        <w:br/>
        <w:br/>
        <w:t>（一）yān　《集韻》因蓮切，平先影。</w:t>
        <w:br/>
        <w:br/>
        <w:t>〔㮒支〕同“橪支”。《集韻·先韻》：“橪，橪支，木也。一曰橪支香艸。或作㮒。”</w:t>
        <w:br/>
        <w:br/>
        <w:t>（二）yīn　《龍龕手鑑》音因。</w:t>
        <w:br/>
        <w:br/>
        <w:t>同“禋”。祭。《龍龕手鑑·木部》：“㮒，俗；正作禋。祭也。”</w:t>
        <w:br/>
      </w:r>
    </w:p>
    <w:p>
      <w:r>
        <w:t>㮓##㮓</w:t>
        <w:br/>
        <w:br/>
        <w:t>同“亙（亘）”。《説文·木部》：“㮓，竟也。从木，恆聲。”*段玉裁*注：“今字多用亙，不用㮓。”《字彙·木部》：“㮓，同亙。”</w:t>
        <w:br/>
      </w:r>
    </w:p>
    <w:p>
      <w:r>
        <w:t>㮔##㮔</w:t>
        <w:br/>
        <w:br/>
        <w:t>（一）chòng　《集韻》昌用切，去用昌。</w:t>
        <w:br/>
        <w:br/>
        <w:t>木𣑁。《集韻·用韻》：“㮔，木𣑁。”</w:t>
        <w:br/>
        <w:br/>
        <w:t>（二）tóng</w:t>
        <w:br/>
        <w:br/>
        <w:t>同“橦”。《正字通·木部》：“㮔，同橦。俗省。”</w:t>
        <w:br/>
      </w:r>
    </w:p>
    <w:p>
      <w:r>
        <w:t>㮕##㮕</w:t>
        <w:br/>
        <w:br/>
        <w:t>ruǎn　《廣韻》而兗切，上獮日。又《集韻》人之切。</w:t>
        <w:br/>
        <w:br/>
        <w:t>（1）同“檽”。《集韻·之韻》：“檽，木名。一曰木耳。或从耎。”</w:t>
        <w:br/>
        <w:br/>
        <w:t>（2）果名，即梬枣。《文選·司馬相如〈子虚賦〉》“樝棃梬栗，橘柚芬芳”*唐**李善*注引《説文》曰：“梬棗，似柿而小，名曰㮕。”</w:t>
        <w:br/>
        <w:br/>
        <w:t>（3）植物名。红兰，即红花。菊科，一年生草本。花呈橘红色，可入药。《廣韻·獮韻》：“㮕，紅藍。”</w:t>
        <w:br/>
      </w:r>
    </w:p>
    <w:p>
      <w:r>
        <w:t>㮖##㮖</w:t>
        <w:br/>
        <w:br/>
        <w:t>jiá　《廣韻》古黠切，入黠見。</w:t>
        <w:br/>
        <w:br/>
        <w:t>（1）搁放。《廣雅·釋詁三》：“㮖，攱也。”*王念孫*疏證：“㮖，謂庋閣也。”</w:t>
        <w:br/>
        <w:br/>
        <w:t>（2）鼓。《玉篇·木部》：“㮖，㮖鼓也。”《廣韻·黠韻》：“㮖，鼓也。”</w:t>
        <w:br/>
      </w:r>
    </w:p>
    <w:p>
      <w:r>
        <w:t>㮗##㮗</w:t>
        <w:br/>
        <w:br/>
        <w:t>qín　《集韻》渠巾切，平真羣。</w:t>
        <w:br/>
        <w:br/>
        <w:t>同“矜”。矛柄。《集韻·諄韻》：“矜，《説文》：‘矛柄也。’或作㮗。”</w:t>
        <w:br/>
      </w:r>
    </w:p>
    <w:p>
      <w:r>
        <w:t>㮘##㮘</w:t>
        <w:br/>
        <w:br/>
        <w:t>《説文》：“㮘，冬桃。从木，敄聲。讀若髦。”</w:t>
        <w:br/>
        <w:br/>
        <w:t>máo　《廣韻》莫袍切，平豪明。宵部。</w:t>
        <w:br/>
        <w:br/>
        <w:t>木名。冬桃。《説文·木部》：“㮘，冬桃。”*段玉裁*注：“《釋木》曰：‘旄，冬桃。’郭云：‘子冬孰（熟）。’按：作旄者，字之假借。”*桂馥*義證：“《廣志》：‘桃有冬桃、夏桃、秋桃。’《桂海虞衡志》：‘冬桃狀如棗，軟爛甘酸，冬月熟。’*傅元*《桃賦》亦有‘冬桃今侔冰霜’。”</w:t>
        <w:br/>
      </w:r>
    </w:p>
    <w:p>
      <w:r>
        <w:t>㮙##㮙</w:t>
        <w:br/>
        <w:br/>
        <w:t>è　《廣韻》五各切，入鐸疑。</w:t>
        <w:br/>
        <w:br/>
        <w:t>穽。《玉篇·木部》：“㮙，穽也。”</w:t>
        <w:br/>
      </w:r>
    </w:p>
    <w:p>
      <w:r>
        <w:t>㮚##㮚</w:t>
        <w:br/>
        <w:br/>
        <w:t>lì　《廣韻》力質切，入質來。質部。</w:t>
        <w:br/>
        <w:br/>
        <w:t>（1）同“栗”。《説文·𠧪部》：“㮚，木也。”《玉篇·木部》：“㮚，今作栗。”《周禮·天官·籩人》：“加籩之實，蔆、芡、㮚、脯。”*陸德明*釋文：“㮚，古栗字。”</w:t>
        <w:br/>
        <w:br/>
        <w:t>（2）古代金工的一种。《周禮·考工記·序》：“攻金之工：築、冶、鳬、㮚、段、桃。”*賈公彦*疏：“㮚氏為量。”</w:t>
        <w:br/>
      </w:r>
    </w:p>
    <w:p>
      <w:r>
        <w:t>㮛##㮛</w:t>
        <w:br/>
        <w:br/>
        <w:t>（一）chí　《集韻》常支切，平支禪。</w:t>
        <w:br/>
        <w:br/>
        <w:t>同“匙”。舀汤等用的小勺子。《集韻·支韻》：“匙，《説文》：‘匕也。’或从木。”</w:t>
        <w:br/>
        <w:br/>
        <w:t>（二）yí　《集韻》余支切，平支以。</w:t>
        <w:br/>
        <w:br/>
        <w:t>同“椸”。《集韻·支韻》：“椸，《方言》：‘榻前几，*趙**魏*之間謂之椸。’一曰衣架。或作㮛。”</w:t>
        <w:br/>
      </w:r>
    </w:p>
    <w:p>
      <w:r>
        <w:t>㮜##㮜</w:t>
        <w:br/>
        <w:br/>
        <w:t>zāng　《字彙》子郎切。</w:t>
        <w:br/>
        <w:br/>
        <w:t>木版盛物。《字彙·木部》：“㮜，木版盛物也。”</w:t>
        <w:br/>
      </w:r>
    </w:p>
    <w:p>
      <w:r>
        <w:t>㮝##㮝</w:t>
        <w:br/>
        <w:br/>
        <w:t>《説文》：“㮝，角械也。从木，郤聲。一曰木下白也。”</w:t>
        <w:br/>
        <w:br/>
        <w:t>hé　《廣韻》下革切，入麥匣。鐸部。</w:t>
        <w:br/>
        <w:br/>
        <w:t>（1）角械。《説文·木部》：“㮝，角械也。”*段玉裁*注：“角，蓋角鬭之角。”*王筠*句讀：“《廣雅》：‘梏、衡、楅，㮝也。’《周禮·封人》‘設其楅衡’注：‘楅設于角，衡設于鼻。’案：設于角，故曰角械。”</w:t>
        <w:br/>
        <w:br/>
        <w:t>（2）木下白。《説文·木部》：“㮝，木下白也。”</w:t>
        <w:br/>
        <w:br/>
        <w:t>（3）木名。《玉篇·木部》：“㮝，木也。”《廣韻·麥韻》：“㮝，木名。”</w:t>
        <w:br/>
        <w:br/>
        <w:t>（4）案足。《集韻·陌韻》：“㮝，案足。”</w:t>
        <w:br/>
      </w:r>
    </w:p>
    <w:p>
      <w:r>
        <w:t>㮞##㮞</w:t>
        <w:br/>
        <w:br/>
        <w:t>同“楶”。《説文·木部》：“㮞，欂櫨也。从木，咨聲。”《集韻·屑韻》：“㮞，或書作楶。”《北史·裴正李諤等傳論》：“長短殊用，大小異宜，㮞棁棟梁，莫可棄也。”</w:t>
        <w:br/>
      </w:r>
    </w:p>
    <w:p>
      <w:r>
        <w:t>㮟##㮟</w:t>
        <w:br/>
        <w:br/>
        <w:t>（一）《改併四聲篇海》引《俗字背篇》尼展切。</w:t>
        <w:br/>
        <w:br/>
        <w:t>磨㮟。《改併四聲篇海·木部》引《俗字背篇》：“㮟，磨㮟也。”按：张涌泉《漢語俗字叢考》云：“疑即‘碾’的會意，俗字。”</w:t>
        <w:br/>
        <w:br/>
        <w:t>（二）</w:t>
        <w:br/>
        <w:br/>
        <w:t>〔㮟㮟〕方言。角落；缝隙。也喻指狭窄或偏僻的地方。《川剧喜剧集·萝卜园》：“重重府门结灯彩，㮟㮟角角挂花灯。”克非《春潮急》第十三章：“爬得拢去，爬得拢竹林㮟㮟里去。”</w:t>
        <w:br/>
      </w:r>
    </w:p>
    <w:p>
      <w:r>
        <w:t>㮣##㮣</w:t>
        <w:br/>
        <w:br/>
        <w:t>《説文》：“㮣，𣏙斗斛。从木，既聲。”*邵瑛*羣經正字：“今經典多作概。”</w:t>
        <w:br/>
        <w:br/>
        <w:t>gài　《廣韻》古代切，去代見。微部。</w:t>
        <w:br/>
        <w:br/>
        <w:t>（1）同“概”。《説文·木部》：“㮣，𣏙斗斛。”《集韻·代韻》：“㮣，亦書作概。”</w:t>
        <w:br/>
        <w:br/>
        <w:t>（2）通“慨”。感慨。《集韻·没韻》：“㮣，哀亂皃。”*清**高翔麟*《説文字通·木部》：“㮣，通慨。《史記·季布傳》‘感㮣而自殺’，即感慨也。”《莊子·至樂》：“是其始死也，我獨何能無㮣然？”*陸德明*釋文：“㮣，*司馬*云：感也。又音骨，哀亂貌。”《後漢書·劉淑等傳論》：“使天下之士，奮迅感㮣，波蕩而從之。”</w:t>
        <w:br/>
        <w:br/>
        <w:t>（3）通“溉”。洗涤。*清**朱珔*《説文叚借義證·木部》：“㮣本概之叚借，溉亦叚借也。”《文選·枚乘〈七發〉》：“澡㮣胸中，灑練五藏。”*李善*注：“*毛萇*《詩》傳曰：‘溉，滌也。’㮣與溉同。”</w:t>
        <w:br/>
        <w:br/>
        <w:t>（4）姓。《萬姓統譜·卦韻》：“㮣，見《姓苑》。本朝*㮣仁壽*，*景泰*中*泰州*舉人。”</w:t>
        <w:br/>
      </w:r>
    </w:p>
    <w:p>
      <w:r>
        <w:t>㮤##㮤</w:t>
        <w:br/>
        <w:br/>
        <w:t>同“松”。《説文·木部》：“㮤，松或从容。”</w:t>
        <w:br/>
      </w:r>
    </w:p>
    <w:p>
      <w:r>
        <w:t>㮥##㮥</w:t>
        <w:br/>
        <w:br/>
        <w:t>（一）bèn　《集韻》部本切，上混並。</w:t>
        <w:br/>
        <w:br/>
        <w:t>船篷。《集韻·混韻》：“㮥，舟篷也。”</w:t>
        <w:br/>
        <w:br/>
        <w:t>（二）fàn　《集韻》父遠切，上阮奉。</w:t>
        <w:br/>
        <w:br/>
        <w:t>同“軬”。1.车篷。《方言》卷九：“車枸簍，西*隴*謂之㮥，南*楚*之外謂之篷。”*郭璞*注：“㮥，即軬字。今亦通呼篷。”《玉篇·木部》：“㮥，枸簍，車弓也。”《集韻·阮韻》：“軬，車上篷。或作㮥。”2.篷车。《玉篇·木部》：“㮥，軬車也。”</w:t>
        <w:br/>
      </w:r>
    </w:p>
    <w:p>
      <w:r>
        <w:t>㮦##㮦</w:t>
        <w:br/>
        <w:br/>
        <w:t>suǒ（又读sè）　《廣韻》蘇各切，入鐸心。又《集韻》色窄切。</w:t>
        <w:br/>
        <w:br/>
        <w:t>（1）木枝上生。《集韻·陌韻》：“㮦，木枝上生。”</w:t>
        <w:br/>
        <w:br/>
        <w:t>（2）木梢。《集韻·鐸韻》：“㮦，木梢。”</w:t>
        <w:br/>
        <w:br/>
        <w:t>（3）通“索”。索求。《字彙補·木部》：“㮦，與索通。”《太玄·數》：“參珍睟精，三以㮦數。”*范望*注：“言玄道純粹精緻，以發幽冥之休咎，故三三而索之，以成三表、方、州、部、家之數。”</w:t>
        <w:br/>
      </w:r>
    </w:p>
    <w:p>
      <w:r>
        <w:t>㮧##㮧</w:t>
        <w:br/>
        <w:br/>
        <w:t>（一）wū　《集韻》汪胡切，平模影。</w:t>
        <w:br/>
        <w:br/>
        <w:t>（1）〔㮧槦〕木中箭笴。《玉篇·木部》：“㮧，㮧槦，木中箭笴。”</w:t>
        <w:br/>
        <w:br/>
        <w:t>（2）〔㮧椑〕青柿。《集韻·模韻》：“㮧，㮧椑，木名，青柿也。出*長沙*。”</w:t>
        <w:br/>
        <w:br/>
        <w:t>（二）wēn　《集韻》烏没切，入没影。</w:t>
        <w:br/>
        <w:br/>
        <w:t>〔㮧桲〕即“榅桲”。《集韻·没韻》：“榅，榅桲，果名。或从烏。”参见“榅”。</w:t>
        <w:br/>
      </w:r>
    </w:p>
    <w:p>
      <w:r>
        <w:t>㮨##㮨</w:t>
        <w:br/>
        <w:br/>
        <w:t>《説文》：“㮨，細理木也。从木，畟聲。”</w:t>
        <w:br/>
        <w:br/>
        <w:t>jì　《廣韻》子力切，入職精。職部。</w:t>
        <w:br/>
        <w:br/>
        <w:t>木名，即水松。杉科，落叶小乔木。叶二型，有冬芽的小枝具鳞形叶，冬季宿存；侧生小枝具条状钻形叶，两侧扁，常排列成羽状，冬季脱落。球果倒卵圆形。为我国特产植物。性喜水湿，常生河畔池边。木材耐水湿，可作桥梁等用。根材轻松，浮力大，可为救生具、木塞和斗笠，枝叶入药；球果、树皮可提栲胶，球果还可作染料。《説文·木部》：“㮨，細理木也。”《山海經·西山經》：“*㕄陽之山*，其木多㮨、枏、豫章。”*郭璞*注：“㮨，似松，有刺，細理。”*漢**張衡*《南都賦》：“其木則檉松楔㮨，槾柏杻橿。”*清**李調元*《南越筆記》卷十三：“水松者，㮨也，喜生水旁。其幹也，得杉十之六，其枝葉得松十之四，故一名水杉。言其幹則曰水杉，言其枝葉則曰水松也……水松性宜水，葢松喜乾，故生於山；檜喜濕，故生於水，水松，檜之屬也，故宜水。”</w:t>
        <w:br/>
        <w:br/>
        <w:t>𣗼人名用字。《清朝野史大觀·清人逸事·郭南華劾高士奇疏》：“光棍*俞子𣗼*在京肆横有年，唯恐事發，潛遁*直隸**天津**山東**雒口*地方。”</w:t>
        <w:br/>
      </w:r>
    </w:p>
    <w:p>
      <w:r>
        <w:t>㮩##㮩</w:t>
        <w:br/>
        <w:br/>
        <w:t>《説文》：“㮩，木也。从木，息聲。”</w:t>
        <w:br/>
        <w:br/>
        <w:t>xī　《廣韻》相即切，入職心。職部。</w:t>
        <w:br/>
        <w:br/>
        <w:t>木名。《説文·木部》：“㮩，木也。”《廣韻·職韻》：“㮩，木名。”</w:t>
        <w:br/>
      </w:r>
    </w:p>
    <w:p>
      <w:r>
        <w:t>㮪##㮪</w:t>
        <w:br/>
        <w:br/>
        <w:t>qióng　《集韻》渠容切，平鍾羣。</w:t>
        <w:br/>
        <w:br/>
        <w:t>一种小船。《方言》卷九：“南*楚**江**湘*……（艇）小而深者謂之㮪。”*郭璞*注：“即長舼也。”《玉篇·木部》：“㮪，小舟也。”</w:t>
        <w:br/>
      </w:r>
    </w:p>
    <w:p>
      <w:r>
        <w:t>㮫##㮫</w:t>
        <w:br/>
        <w:br/>
        <w:t>（一）hé　《廣韻》胡葛切，入曷匣。</w:t>
        <w:br/>
        <w:br/>
        <w:t>（1）所以辅木转。《玉篇·木部》：“㮫，所以輔木轉也。”</w:t>
        <w:br/>
        <w:br/>
        <w:t>（2）木转貌。《廣韻·曷韻》：“㮫，木轉皃。”</w:t>
        <w:br/>
        <w:br/>
        <w:t>（二）xiá　《集韻》下瞎切，入鎋匣。</w:t>
        <w:br/>
        <w:br/>
        <w:t>正弓弩的木器。《集韻·舝韻》：“㮫，木所以正弓弩也。”</w:t>
        <w:br/>
        <w:br/>
        <w:t>（三）qià　《集韻》丘瞎切，入鎋溪。</w:t>
        <w:br/>
        <w:br/>
        <w:t>同“𥴭”。古代用以止乐的虎状木器。《集韻·舝韻》：“𥴭，敔也。以止樂。亦作㮫。”</w:t>
        <w:br/>
      </w:r>
    </w:p>
    <w:p>
      <w:r>
        <w:t>㮬##㮬</w:t>
        <w:br/>
        <w:br/>
        <w:t>wēng　《廣韻》烏紅切，平東影。</w:t>
        <w:br/>
        <w:br/>
        <w:t>果木名。《廣韻·東韻》：“㮬，水㮬子，果名。出*南州*。”《集韻·東韻》：“㮬，木名。”</w:t>
        <w:br/>
      </w:r>
    </w:p>
    <w:p>
      <w:r>
        <w:t>㮭##㮭</w:t>
        <w:br/>
        <w:br/>
        <w:t>xián　《廣韻》胡讒切，平咸匣。</w:t>
        <w:br/>
        <w:br/>
        <w:t>同“椷”。杯。《廣韻·咸韻》：“椷，杯也。㮭，同上。”</w:t>
        <w:br/>
      </w:r>
    </w:p>
    <w:p>
      <w:r>
        <w:t>㮮##㮮</w:t>
        <w:br/>
        <w:br/>
        <w:t>jié　《集韻》吉屑切，入屑見。</w:t>
        <w:br/>
        <w:br/>
        <w:t>〔㮮橰〕也作“挈皐”，即桔槔。井上汲水的工具。《玉篇·木部》：“㮮，㮮橰，所以汲水。”《禮記·曲禮上》“奉席如橋衡”*漢**鄭玄*注：“橋，井上㮮橰。”*陸德明*釋文：“挈臯依字作桔橰，見《莊子》。”参见“桔”。</w:t>
        <w:br/>
      </w:r>
    </w:p>
    <w:p>
      <w:r>
        <w:t>㮯##㮯</w:t>
        <w:br/>
        <w:br/>
        <w:t>《説文》：“㮯，梡，木未析也。从木，圂聲。”*王筠*句讀：“‘梡’‘㮯’之音，與‘渾沌’近，故以‘未析’通釋之。”</w:t>
        <w:br/>
        <w:br/>
        <w:t>（一）hún　《廣韻》户昆切，平魂匣。又胡本切。諄部。</w:t>
        <w:br/>
        <w:br/>
        <w:t>（1）没劈开的木薪。《説文·木部》：“㮯，梡，木未析也。”《廣韻·魂韻》：“㮯，大木未剖。”</w:t>
        <w:br/>
        <w:br/>
        <w:t>（2）完整。也指笼统。*清**段玉裁*《説文解字注·木部》：“㮯，凡全物渾大皆曰㮯。”*清**朱駿聲*《説文通訓定聲·屯部》：“㮯，今*蘇*俗常語謂之或侖（囫圇）。或侖者㮯之合音。”*章炳麟*《新方言·序》：“*唐*、*宋*以後傳記雜書，於古訓藐然亡麗，俄而撮其一二，又㮯不理析也。”</w:t>
        <w:br/>
        <w:br/>
        <w:t>（二）huá　《集韻》户八切，入黠匣。</w:t>
        <w:br/>
        <w:br/>
        <w:t>木名。《集韻·黠韻》：“㮯，木也。”</w:t>
        <w:br/>
      </w:r>
    </w:p>
    <w:p>
      <w:r>
        <w:t>㮰##㮰</w:t>
        <w:br/>
        <w:br/>
        <w:t>《説文》：“㮰，梠也。从木，𣬉聲。讀若枇杷之枇。”</w:t>
        <w:br/>
        <w:br/>
        <w:t>pí　《廣韻》房脂切（《集韻》頻脂切），平脂並。脂部。</w:t>
        <w:br/>
        <w:br/>
        <w:t>屋檐前板。《説文·木部》：“㮰，梠也。”*徐鍇*繫傳：“㮰，即連檐木也，在椽之耑際。”《廣韻·脂韻》：“㮰，楣。”*宋**李誡*《營造法式·大木作制度二·檐》：“檐，其名有十四……十三曰㮰。”《文選·張衡〈西京賦〉》：“三階重軒，鏤檻文㮰。”*李善*注引《聲類》：“㮰，屋連緜也。”《資治通鑑·唐則天后垂拱四年》：“栭櫨橕㮰藉以為本。”*胡三省*注：“㮰，屋梠也。”</w:t>
        <w:br/>
      </w:r>
    </w:p>
    <w:p>
      <w:r>
        <w:t>㮱##㮱</w:t>
        <w:br/>
        <w:br/>
        <w:t>shēn　《集韻》色矜切，平蒸生。</w:t>
        <w:br/>
        <w:br/>
        <w:t>草木茂盛的样子。《集韻·蒸韻》：“㮱，艸木盛皃。”</w:t>
        <w:br/>
      </w:r>
    </w:p>
    <w:p>
      <w:r>
        <w:t>㮲##㮲</w:t>
        <w:br/>
        <w:br/>
        <w:t>chōu　《廣韻》楚鳩切，平尤初。</w:t>
        <w:br/>
        <w:br/>
        <w:t>（1）牛桊，即穿在牛鼻中系绳的小竹、木棍或小铁环。《廣雅·釋器》：“㮲，枸也。”*王念孫*疏證：“枸，猶拘也。今人言牛拘是也。㮲之言亦拘也。”《玉篇·木部》：“㮲，牛桊也。”《集韻·尤韻》：“㮲，牛鼻繫繩具。”引申为揽、抱。*元*佚名《貨郎旦》第二折：“我將他衣領揪，他忙將我腰胯㮲。”</w:t>
        <w:br/>
        <w:br/>
        <w:t>（2）板木不正。《廣韻·尤韻》：“㮲，板木不正。”</w:t>
        <w:br/>
      </w:r>
    </w:p>
    <w:p>
      <w:r>
        <w:t>㮳##㮳</w:t>
        <w:br/>
        <w:br/>
        <w:t>zhèn　㊀《集韻》丈忍切，上軫澄。</w:t>
        <w:br/>
        <w:br/>
        <w:t>同“𣏖”。木名。《集韻·準韻》：“𣏖，木名。灰可以染。从朕。”</w:t>
        <w:br/>
        <w:br/>
        <w:t>㊁《集韻》直稔切，上寑澄。</w:t>
        <w:br/>
        <w:br/>
        <w:t>同“栚”。搁架蚕箔的横木。《方言》卷五：“槌，其横*關*西曰㮳。”《字彙·木部》：“㮳，同栚。”</w:t>
        <w:br/>
      </w:r>
    </w:p>
    <w:p>
      <w:r>
        <w:t>㮴##㮴</w:t>
        <w:br/>
        <w:br/>
        <w:t>同“艘”。《字彙·木部》：“㮴，同艘。”《江陵鳳凰山八號漢墓竹簡》：“船一㮴。”《漢書·溝洫志》：“謁者二人發*河*南以東漕船五百㮴，徙民避水居丘陵。”*顔師古*注：“一船為一㮴。”</w:t>
        <w:br/>
      </w:r>
    </w:p>
    <w:p>
      <w:r>
        <w:t>㮵##㮵</w:t>
        <w:br/>
        <w:br/>
        <w:t>zhān　《集韻》諸延切，平仙章。</w:t>
        <w:br/>
        <w:br/>
        <w:t>〔㮵檀〕同“栴檀”。见“栴”。</w:t>
        <w:br/>
      </w:r>
    </w:p>
    <w:p>
      <w:r>
        <w:t>㮶##㮶</w:t>
        <w:br/>
        <w:br/>
        <w:t>shuò　《廣韻》所角切，入覺生。</w:t>
        <w:br/>
        <w:br/>
        <w:t>（1）木名。《玉篇·木部》：“㮶，木名。”</w:t>
        <w:br/>
        <w:br/>
        <w:t>（2）栅栏。《廣雅·釋宫》：“柵謂之㮶。”*明*佚名《兵部題為山西固關等處緊急賊情事》：“總兵*梁甫*並檄行附近*倒馬關*及*定車*等營，整㮶待援。”</w:t>
        <w:br/>
        <w:br/>
        <w:t>（3）同“矟”。长矛。《篇海類編·花木類·木部》：“㮶，亦同矟。矛。”《三朝北盟會編·韓忠武王中興佐命定國元勳之碑》：“嘗乘悍馬，手舞鐵㮶。”*金**董解元*《西廂記諸宫調》卷三：“有文有武有權術，熟嫻槍㮶快弓弩。”*明**安肅*《青杏子·騁懷》：“口刀舌劍，吻㮶唇鎗。”</w:t>
        <w:br/>
      </w:r>
    </w:p>
    <w:p>
      <w:r>
        <w:t>㮷##㮷</w:t>
        <w:br/>
        <w:br/>
        <w:t>jī　《廣韻》古奚切，平齊見。</w:t>
        <w:br/>
        <w:br/>
        <w:t>木名。《集韻·齊韻》：“㮷，木名。如楓。”</w:t>
        <w:br/>
      </w:r>
    </w:p>
    <w:p>
      <w:r>
        <w:t>㮸##㮸</w:t>
        <w:br/>
        <w:br/>
        <w:t>“𠌡”的讹字。《集韻·送韻》：“送、㮸，《説文》：‘遣也。’隸作𠌡。”*方成珪*考正：“㮸，當从注文作𠌡。”</w:t>
        <w:br/>
      </w:r>
    </w:p>
    <w:p>
      <w:r>
        <w:t>㮹##㮹</w:t>
        <w:br/>
        <w:br/>
        <w:t>zhǐ　《篇海類編》陟里切。</w:t>
        <w:br/>
        <w:br/>
        <w:t>柠㮹。《篇海類編·花木類·木部》：“㮹，柠㮹也。”</w:t>
        <w:br/>
      </w:r>
    </w:p>
    <w:p>
      <w:r>
        <w:t>㮺##㮺</w:t>
        <w:br/>
        <w:br/>
        <w:t>同“本”。《玉篇·木部》：“㮺”，“本”的古文。</w:t>
        <w:br/>
      </w:r>
    </w:p>
    <w:p>
      <w:r>
        <w:t>㮻##㮻</w:t>
        <w:br/>
        <w:br/>
        <w:t>同“搔”。《字彙補·木部》：“㮻，*揚子雲*《蜀都賦》有此字，音義未詳。”*漢**揚雄*《蜀都賦》：“洪溶忿葦，紛揚㮻樖。”按：《古文苑》作“搔”。</w:t>
        <w:br/>
      </w:r>
    </w:p>
    <w:p>
      <w:r>
        <w:t>㮾##㮾</w:t>
        <w:br/>
        <w:br/>
        <w:t>lǎng</w:t>
        <w:br/>
        <w:br/>
        <w:t>〔㮾梨〕地名。在*湖南省*。</w:t>
        <w:br/>
      </w:r>
    </w:p>
    <w:p>
      <w:r>
        <w:t>㮿##㮿</w:t>
        <w:br/>
        <w:br/>
        <w:t>《説文》：“㮿，木也。从木，畢聲。”</w:t>
        <w:br/>
        <w:br/>
        <w:t>bì　《廣韻》卑吉切，入質幫。質部。</w:t>
        <w:br/>
        <w:br/>
        <w:t>木名。《説文·木部》：“㮿，木也。”</w:t>
        <w:br/>
      </w:r>
    </w:p>
    <w:p>
      <w:r>
        <w:t>㯀##㯀</w:t>
        <w:br/>
        <w:br/>
        <w:t>xuàn　《集韻》隨戀切，去線邪。</w:t>
        <w:br/>
        <w:br/>
        <w:t>鹰犬絏所系。《集韻·綫韻》：“㯀，鷹犬絏所繫。”</w:t>
        <w:br/>
      </w:r>
    </w:p>
    <w:p>
      <w:r>
        <w:t>㯁##㯁</w:t>
        <w:br/>
        <w:br/>
        <w:t>péi　《廣韻》扶來切，平咍並。</w:t>
        <w:br/>
        <w:br/>
        <w:t>（1）版。《字彙·木部》：“㯁，版也。”</w:t>
        <w:br/>
        <w:br/>
        <w:t>（2）同“棓”。姓。《廣韻·咍韻》：“㯁，姓。見《姓苑》。”《康熙字典·木部》：“㯁，《姓苑》有‘棓’姓，無‘㯁’姓。《正字通》云：俗棓字。”</w:t>
        <w:br/>
      </w:r>
    </w:p>
    <w:p>
      <w:r>
        <w:t>㯂##㯂</w:t>
        <w:br/>
        <w:br/>
        <w:t>dài　《廣韻》當蓋切，去泰端。</w:t>
        <w:br/>
        <w:br/>
        <w:t>搁架蚕箔的木柱。《廣雅·釋器》：“㯂，槌也。”《方言》卷五：“槌，*宋*、*魏*、*陳*、*楚*、*江*、*淮*之間謂之㯂。”</w:t>
        <w:br/>
      </w:r>
    </w:p>
    <w:p>
      <w:r>
        <w:t>㯃##㯃</w:t>
        <w:br/>
        <w:br/>
        <w:t>同“桼（漆）”。《集韻·質韻》：“桼，或作㯃。”*清**陳淏子*《花鏡·花木類攷》：“㯃，一作漆。生*蜀**漢**江**浙*等處，木高二三丈，皮白，葉似椿，花似槐，子若牛李，木心黄，可作杖。”</w:t>
        <w:br/>
      </w:r>
    </w:p>
    <w:p>
      <w:r>
        <w:t>㯄##㯄</w:t>
        <w:br/>
        <w:br/>
        <w:t>zhī　《廣韻》章移切，平支章。</w:t>
        <w:br/>
        <w:br/>
        <w:t>木盛。《玉篇·林部》：“㯄，木盛也。”</w:t>
        <w:br/>
      </w:r>
    </w:p>
    <w:p>
      <w:r>
        <w:t>㯅##㯅</w:t>
        <w:br/>
        <w:br/>
        <w:t>（一）pí　《廣韻》符羈切，平支並。又符支切。</w:t>
        <w:br/>
        <w:br/>
        <w:t>〔㯅㯕〕向下生长的树枝。《廣雅·釋木》：“下支謂之㯅㯕。”*王念孫*疏證：“支與枝同。《玉篇》云：‘㯅㯕，木下枝也。’凡木枝多向上，故於其向下者，别為之名也。亦單謂之㯅。”</w:t>
        <w:br/>
        <w:br/>
        <w:t>（二）bī　《廣韻》邊兮切，平齊幫。</w:t>
        <w:br/>
        <w:br/>
        <w:t>〔㯅㯕〕小树；树裁。《廣韻·齊韻》：“㯅，㯅㯕，小樹。又樹裁也。”</w:t>
        <w:br/>
      </w:r>
    </w:p>
    <w:p>
      <w:r>
        <w:t>㯆##㯆</w:t>
        <w:br/>
        <w:br/>
        <w:t>（一）chǎn　《集韻》所簡切，上産生。</w:t>
        <w:br/>
        <w:br/>
        <w:t>木名。《玉篇·木部》：“㯆，木名。”《廣羣芳譜·果譜·㯆樹子》引《南州記》：“㯆樹，子如桃實，長寸餘，二月花連著實，五月熟，色黄，鹽藏味酸，似白梅，出*九真*。”</w:t>
        <w:br/>
        <w:br/>
        <w:t>（二）shàn　《集韻》所晏切，去諫生。</w:t>
        <w:br/>
        <w:br/>
        <w:t>床蓐。《集韻·諫韻》：“㯆，牀蓐也。”</w:t>
        <w:br/>
      </w:r>
    </w:p>
    <w:p>
      <w:r>
        <w:t>㯇##㯇</w:t>
        <w:br/>
        <w:br/>
        <w:t>同“梐”。《集韻·齊韻》：“梐，或作㯇。”</w:t>
        <w:br/>
      </w:r>
    </w:p>
    <w:p>
      <w:r>
        <w:t>㯈##㯈</w:t>
        <w:br/>
        <w:br/>
        <w:t>同“樕”。《玉篇·木部》：“㯈”，同“樕”。《正字通·木部》：“㯈，俗樕字。”</w:t>
        <w:br/>
      </w:r>
    </w:p>
    <w:p>
      <w:r>
        <w:t>㯉##㯉</w:t>
        <w:br/>
        <w:br/>
        <w:t>同“檴”。《説文·木部》：“㯉，木也。从木，虖聲。”按：*段玉裁*注本改作：“㯉，㯉木也。以其皮裹松脂。从木，虖聲。讀若𦻏。檴，或从蒦。”并注云：“㯉、檴，古今字也。”又在“樗”字下注云：“各本‘樗’與‘㯉’二篆互譌，今正。《毛詩音義》、《爾雅音義》、《五經文字》可證也。”</w:t>
        <w:br/>
      </w:r>
    </w:p>
    <w:p>
      <w:r>
        <w:t>㯊##㯊</w:t>
        <w:br/>
        <w:br/>
        <w:t>hén　《廣韻》户恩切，平痕匣。</w:t>
        <w:br/>
        <w:br/>
        <w:t>平量木。《廣韻·痕韻》：“㯊，所以平量斗斛。”《集韻·痕韻》：“㯊，平量木。”</w:t>
        <w:br/>
      </w:r>
    </w:p>
    <w:p>
      <w:r>
        <w:t>㯋##㯋</w:t>
        <w:br/>
        <w:br/>
        <w:t>㯋（一）jiǒng　《廣韻》古迥切，上迥見。</w:t>
        <w:br/>
        <w:br/>
        <w:t>（1）箧。《廣韻·迥韻》：“㯋，篋名。”</w:t>
        <w:br/>
        <w:br/>
        <w:t>（2）足几。《集韻·迥韻》：“㯋，足几也。”</w:t>
        <w:br/>
        <w:br/>
        <w:t>（二）yǐng　《集韻》庾頃切，上静以。</w:t>
        <w:br/>
        <w:br/>
        <w:t>（1）木名。《集韻·静韻》：“㯋，木名。”</w:t>
        <w:br/>
        <w:br/>
        <w:t>（2）锥柄。《集韻·静韻》：“㯋，錐柄。”</w:t>
        <w:br/>
        <w:br/>
        <w:t>（3）刀环。《集韻·静韻》：“㯋，刀環。”</w:t>
        <w:br/>
        <w:br/>
        <w:t>（4）警枕。《集韻·静韻》：“㯋，警枕。”</w:t>
        <w:br/>
      </w:r>
    </w:p>
    <w:p>
      <w:r>
        <w:t>㯌##㯌</w:t>
        <w:br/>
        <w:br/>
        <w:t>chuán</w:t>
        <w:br/>
        <w:br/>
        <w:t>〔樄㯌〕同“樄椽”。《古文苑·王延壽〈王孫賦〉》：“扶嶔崟以樄㯌。”*章樵*注：“一作陳椽……《史記·貨殖傳》：‘樄椽其間，得所欲。’*司馬貞*注：‘椽，逐緣反，樄椽，猶經營䊶逐也。’”见“樄”。</w:t>
        <w:br/>
      </w:r>
    </w:p>
    <w:p>
      <w:r>
        <w:t>㯍##㯍</w:t>
        <w:br/>
        <w:br/>
        <w:t>同“槳”。《集韻·陽韻》：“㯍，柯也。或書作槳。”</w:t>
        <w:br/>
      </w:r>
    </w:p>
    <w:p>
      <w:r>
        <w:t>㯎##㯎</w:t>
        <w:br/>
        <w:br/>
        <w:t>nèn　《改併四聲篇海》引《俗字背篇》奴困切。</w:t>
        <w:br/>
        <w:br/>
        <w:t>〔㯎𣞇〕愚痴。《改併四聲篇海·木部》引《俗字背篇》：“㯎，㯎𣞇，愚痴也。”</w:t>
        <w:br/>
      </w:r>
    </w:p>
    <w:p>
      <w:r>
        <w:t>㯏##㯏</w:t>
        <w:br/>
        <w:br/>
        <w:t>同“穀”。《風俗通·三皇》：“*神農*悉地力，種㯏疏（蔬）。”《齊民要術·五穀》：“《山海經》曰：‘*崐崘*墟……上有木禾，長五尋，大五圍。’*郭璞*曰：‘木禾，㯏類也。’”按：《齊民要術校釋》作“穀”；《山海經》*郭璞*注亦作“穀”。</w:t>
        <w:br/>
      </w:r>
    </w:p>
    <w:p>
      <w:r>
        <w:t>㯐##㯐</w:t>
        <w:br/>
        <w:br/>
        <w:t>同“橢”。《字彙·木部》：“㯐，同橢，狹而長。”《楚辭·天問》：“南北順㯐，其衍幾何？”*洪興祖*補注：“（㯐）狹而長也……㯐，與橢同。”</w:t>
        <w:br/>
      </w:r>
    </w:p>
    <w:p>
      <w:r>
        <w:t>㯓##㯓</w:t>
        <w:br/>
        <w:br/>
        <w:t>tà　《廣韻》吐盍切，入盍透。</w:t>
        <w:br/>
        <w:br/>
        <w:t>（1）同“榻”。类似床的坐卧用具。《集韻·盇韻》：“榻，牀也。或作㯓。”*三國**魏**應璩*《與韋仲將書》：“薪芻既盡，舊穀亦傾匱，屠蘇發撤，機㯓見謀。”</w:t>
        <w:br/>
        <w:br/>
        <w:t>（2）同“䈳”。窗扇。《集韻·盍韻》：“䈳，客扉謂之䈳。或从木。”</w:t>
        <w:br/>
      </w:r>
    </w:p>
    <w:p>
      <w:r>
        <w:t>㯔##㯔</w:t>
        <w:br/>
        <w:br/>
        <w:t>cuì　《廣韻》楚税切，去祭初。</w:t>
        <w:br/>
        <w:br/>
        <w:t>重捣。《廣韻·祭韻》：“㯔，重擣。”</w:t>
        <w:br/>
      </w:r>
    </w:p>
    <w:p>
      <w:r>
        <w:t>㯕##㯕</w:t>
        <w:br/>
        <w:br/>
        <w:t>《説文》：“㯕，櫪㯕也。从木，斯聲。”</w:t>
        <w:br/>
        <w:br/>
        <w:t>xī　《廣韻》先稽切，平齊心。支部。</w:t>
        <w:br/>
        <w:br/>
        <w:t>（1）〔櫪㯕〕见“櫪”。</w:t>
        <w:br/>
        <w:br/>
        <w:t>（2）〔㯅㯕〕见“㯅”。</w:t>
        <w:br/>
      </w:r>
    </w:p>
    <w:p>
      <w:r>
        <w:t>㯖##㯖</w:t>
        <w:br/>
        <w:br/>
        <w:t>同“棏”。《正字通·木部》：“㯖，同棏。”</w:t>
        <w:br/>
      </w:r>
    </w:p>
    <w:p>
      <w:r>
        <w:t>㯗##㯗</w:t>
        <w:br/>
        <w:br/>
        <w:t>xián　《集韻》何間切，平山匣。</w:t>
        <w:br/>
        <w:br/>
        <w:t>木名。《集韻·山韻》：“㯗，木名。”</w:t>
        <w:br/>
      </w:r>
    </w:p>
    <w:p>
      <w:r>
        <w:t>㯘##㯘</w:t>
        <w:br/>
        <w:br/>
        <w:t>kuǎn　㊀《集韻》苦緩切，上緩溪。</w:t>
        <w:br/>
        <w:br/>
        <w:t>同“梡”。1.断木。《集韻·緩韻》：“棵，斷木也。或从完、从款。”2.俎名，形有足如案。《字彙·木部》：“㯘，俎名，形有足如案。與梡同。”</w:t>
        <w:br/>
        <w:br/>
        <w:t>㊁《集韻》苦唤切，去换溪。</w:t>
        <w:br/>
        <w:br/>
        <w:t>杼声齐。《集韻·换韻》：“㯘，杼聲齊也。”</w:t>
        <w:br/>
      </w:r>
    </w:p>
    <w:p>
      <w:r>
        <w:t>㯙##㯙</w:t>
        <w:br/>
        <w:br/>
        <w:t>zhé　《廣韻》直列切，入薛澄。</w:t>
        <w:br/>
        <w:br/>
        <w:t>枣。《玉篇·木部》：“㯙，棗也。”《類篇·木部》：“㯙，楊㯙，棗木名。”</w:t>
        <w:br/>
      </w:r>
    </w:p>
    <w:p>
      <w:r>
        <w:t>㯚##㯚</w:t>
        <w:br/>
        <w:br/>
        <w:t>tā</w:t>
        <w:br/>
        <w:br/>
        <w:t>〔㯚𣝋〕同“榙𣝋”。《字彙·木部》：“㯚，㯚𣝋，木名，似李。《玉篇》作榙。”见“榙”。</w:t>
        <w:br/>
      </w:r>
    </w:p>
    <w:p>
      <w:r>
        <w:t>㯛##㯛</w:t>
        <w:br/>
        <w:br/>
        <w:t>hú　《廣韻》户吴切，平模匣。</w:t>
        <w:br/>
        <w:br/>
        <w:t>枣的一种。上锐下胀，大如瓠形。《玉篇·木部》：“㯛，今*江*東呼棗大而鋭上者曰㯛。”</w:t>
        <w:br/>
      </w:r>
    </w:p>
    <w:p>
      <w:r>
        <w:t>㯜##㯜</w:t>
        <w:br/>
        <w:br/>
        <w:t>cuì　《集韻》秦醉切，去至從。</w:t>
        <w:br/>
        <w:br/>
        <w:t>同“椊”。木朽。《集韻·至韻》：“椊，木朽。或从萃。”</w:t>
        <w:br/>
      </w:r>
    </w:p>
    <w:p>
      <w:r>
        <w:t>㯝##㯝</w:t>
        <w:br/>
        <w:br/>
        <w:t>lù　《集韻》魯故切，去暮來。</w:t>
        <w:br/>
        <w:br/>
        <w:t>木名，即桐。《玉篇·木部》：“㯝，桐也。”《字彙·木部》：“㯝，桐木也。”参见“桐”。</w:t>
        <w:br/>
      </w:r>
    </w:p>
    <w:p>
      <w:r>
        <w:t>㯟##㯟</w:t>
        <w:br/>
        <w:br/>
        <w:t>同“麓”。《説文·林部》：“麓，守山林吏也。一曰林屬于山為麓。㯟，古文从录。”《玉篇·林部》：“麓，山足也。㯟，古文。”</w:t>
        <w:br/>
      </w:r>
    </w:p>
    <w:p>
      <w:r>
        <w:t>㯠##㯠</w:t>
        <w:br/>
        <w:br/>
        <w:t>qiàn　《廣韻》苦甸切，去霰溪。</w:t>
        <w:br/>
        <w:br/>
        <w:t>横㯠木。《玉篇·木部》：“㯠，㯠木。”《廣韻·霰韻》：“㯠，横㯠木。”《集韻·霰韻》：“㯠，横木。”</w:t>
        <w:br/>
      </w:r>
    </w:p>
    <w:p>
      <w:r>
        <w:t>㯡##㯡</w:t>
        <w:br/>
        <w:br/>
        <w:t>《説文》：“㯡，桼垸已，復桼之。从桼，包聲。”*段玉裁*注：“形聲包會意也。”</w:t>
        <w:br/>
        <w:br/>
        <w:t>（一）pào　《集韻》披教切，去效滂。幽部。</w:t>
        <w:br/>
        <w:br/>
        <w:t>在木器上涂漆灰，待干后磨平再上漆。《説文·桼部》：“㯡，桼垸已，復桼之。”*段玉裁*注：“垸者，以桼龢灰垸而䰍也。既垸之復桼之以光其外也。”*王筠*句讀：“㯡者，《輟耕録》所謂黑光也。垸，以桼和灰而䰍也。桼垸者，*漢*人常語，以《巾車》*杜*注知之。已者，畢也。作桼器者，以木片為骨，灰桼塗之，暴之曠日，故曰桼垸已也。石磨令平，乃復以桼，發其光也。”*朱駿聲*通訓定聲：“㯡，重䰍也。始以桼和灰垸䰍之，復桼之以光其外。”</w:t>
        <w:br/>
        <w:br/>
        <w:t>（二）páo　《廣韻》薄交切，平肴並。</w:t>
        <w:br/>
        <w:br/>
        <w:t>赤黑之漆。《廣韻·肴韻》：“㯡，赤黑之漆。”</w:t>
        <w:br/>
      </w:r>
    </w:p>
    <w:p>
      <w:r>
        <w:t>㯢##㯢</w:t>
        <w:br/>
        <w:br/>
        <w:t>zhèn　《類篇》直稔切，上寑澄。</w:t>
        <w:br/>
        <w:br/>
        <w:t>同“𣒁（栚）”。搁架蚕箔的横木。《類篇·木部》：“㯢，《説文》：‘槌之横也。*關*西謂之㯢。”*清**張鳴珂*《説文佚字考》：“㯢，《木部》‘𣒁’篆云：槌之横者也。*關*西謂之㯢。*嚴可均*曰：《説文》無㯢字，當作𣒁。《方言》：‘槌其横，*關*西曰㮳。’㮳即𣒁字。”</w:t>
        <w:br/>
      </w:r>
    </w:p>
    <w:p>
      <w:r>
        <w:t>㯣##㯣</w:t>
        <w:br/>
        <w:br/>
        <w:t>同“棻”。《集韻·文韻》：“棻，或作㯣。”</w:t>
        <w:br/>
      </w:r>
    </w:p>
    <w:p>
      <w:r>
        <w:t>㯤##㯤</w:t>
        <w:br/>
        <w:br/>
        <w:t>lì　《集韻》六直切，入職來。</w:t>
        <w:br/>
        <w:br/>
        <w:t>同“棘”。酸枣。《集韻·職韻》：“㯤，木名。野棗酸者，*江*南、*山*東曰㯤子。”</w:t>
        <w:br/>
      </w:r>
    </w:p>
    <w:p>
      <w:r>
        <w:t>㯥##㯥</w:t>
        <w:br/>
        <w:br/>
        <w:t>《説文》：“㯥，二東。曹从此。闕。”*徐灝*注箋：“《繫傳》曰：‘《説文》舊本無音，今字書音𣍘。’*灝*按：‘㯥’、‘𣍘’相承，增‘曰’字，隸作‘曹’。*漢*官分曹治事，有東曹、西曹，故从‘東’而重之，會意。但从東而不从西者，舉其一偏，文不能備也。”</w:t>
        <w:br/>
        <w:br/>
        <w:t>（一）cáo　《玉篇》昨遭切。幽部。</w:t>
        <w:br/>
        <w:br/>
        <w:t>（1）同“曹”。《説文·木部》：“㯥，二東，曹从此。闕。”*徐灝*注箋：“‘㯥’、‘𣍘’相承，增‘曰’字。隸作‘曹’。”</w:t>
        <w:br/>
        <w:br/>
        <w:t>（2）周匝，一周天。《字彙補·木部》：“㯥，《説文先訓》：一周天也。”*明**楊慎*《丹鉛續録·字義》：“㯥，周帀也。自東而復於東，故从兩東。”</w:t>
        <w:br/>
        <w:br/>
        <w:t>（二）zāo　《集韻》臧曹切，平豪精。</w:t>
        <w:br/>
        <w:br/>
        <w:t>日出明。《集韻·𩫕韻》：“㯥，日出明。”</w:t>
        <w:br/>
      </w:r>
    </w:p>
    <w:p>
      <w:r>
        <w:t>㯦##㯦</w:t>
        <w:br/>
        <w:br/>
        <w:t>同“棊（棋）”。《篇海類編·花木類·木部》：“㯦，音棊。義同。”</w:t>
        <w:br/>
      </w:r>
    </w:p>
    <w:p>
      <w:r>
        <w:t>㯩##㯩</w:t>
        <w:br/>
        <w:br/>
        <w:t>㯩tì　《集韻》他計切，去霽透。</w:t>
        <w:br/>
        <w:br/>
        <w:t>将发育不同的蚕按大小分类放到不同的蚕箔里。《集韻·霽韻》：“㯩，蠶易曲也。”按：《説文·曲部》：“曲，蠶薄也。”</w:t>
        <w:br/>
      </w:r>
    </w:p>
    <w:p>
      <w:r>
        <w:t>㯪##㯪</w:t>
        <w:br/>
        <w:br/>
        <w:t>同“櫺”。《集韻·青韻》：“櫺，或从零。”</w:t>
        <w:br/>
      </w:r>
    </w:p>
    <w:p>
      <w:r>
        <w:t>㯫##㯫</w:t>
        <w:br/>
        <w:br/>
        <w:t>qú　《廣韻》强魚切，平魚羣。</w:t>
        <w:br/>
        <w:br/>
        <w:t>籓篱。《廣雅·釋宫》：“㯫，杝也。”*王念孫*疏證：“杝，今籬字也。”《玉篇·木部》：“㯫，藩落籬也。”</w:t>
        <w:br/>
      </w:r>
    </w:p>
    <w:p>
      <w:r>
        <w:t>㯬##㯬</w:t>
        <w:br/>
        <w:br/>
        <w:t>liǎn　《廣韻》良冉切，上琰來。</w:t>
        <w:br/>
        <w:br/>
        <w:t>功勤。《廣韻·琰韻》：“㯬，功勤之稱。”</w:t>
        <w:br/>
      </w:r>
    </w:p>
    <w:p>
      <w:r>
        <w:t>㯭##㯭</w:t>
        <w:br/>
        <w:br/>
        <w:t>同“櫓”。《集韻·姥韻》：“櫓，或从虜。”*宋**楊萬里*《發揚港渡入交石夾》：“柔㯭殊清響，征人自厭聽。”</w:t>
        <w:br/>
      </w:r>
    </w:p>
    <w:p>
      <w:r>
        <w:t>㯮##㯮</w:t>
        <w:br/>
        <w:br/>
        <w:t>shú　《廣韻》市玉切，入燭禪。</w:t>
        <w:br/>
        <w:br/>
        <w:t>木名。《玉篇·木部》：“㯮，木名。大葉，似柳而赤。”</w:t>
        <w:br/>
      </w:r>
    </w:p>
    <w:p>
      <w:r>
        <w:t>㯯##㯯</w:t>
        <w:br/>
        <w:br/>
        <w:t>（一）gòng　《廣韻》古送切，去送見。談部。</w:t>
        <w:br/>
        <w:br/>
        <w:t>（1）同“㔶”。小杯。《説文·匚部》：“㔶，小桮也。或从木。”*清**宋保*《諧聲補逸》：“㔶，重文作㯯。”</w:t>
        <w:br/>
        <w:br/>
        <w:t>（2）格木。《廣韻·送韻》：“㯯，格木。”</w:t>
        <w:br/>
        <w:br/>
        <w:t>（二）dǎn　《類篇》都感切，上感端。</w:t>
        <w:br/>
        <w:br/>
        <w:t>箱子一类的东西。《類篇·木部》：“㯯，篋類。”《篇海類編·花木類·木部》：“㯯，箱屬。”</w:t>
        <w:br/>
        <w:br/>
        <w:t>（三）jù　《類篇》郡羽切，上麌羣。談部。</w:t>
        <w:br/>
        <w:br/>
        <w:t>〔㯯盨〕顶在头上用以盛物的器具。《説文·皿部》：“盨，㯯盨，負戴器也。”*段玉裁*注：“《東方朔傳》*朔*曰：是寠數也。*師古*曰：寠數，戴器也。以盆盛物戴於頭者，則以寠數薦之，今賣白團餅人所用者也……㯯與寠雙聲，盨與數雙聲㬪韻，一語之轉也。負戴器者，謂藉以負戴物之器。”</w:t>
        <w:br/>
      </w:r>
    </w:p>
    <w:p>
      <w:r>
        <w:t>㯰##㯰</w:t>
        <w:br/>
        <w:br/>
        <w:t>同“植”。《説文·木部》：“植，户植也。㯰，或从置。”</w:t>
        <w:br/>
      </w:r>
    </w:p>
    <w:p>
      <w:r>
        <w:t>㯱##㯱</w:t>
        <w:br/>
        <w:br/>
        <w:t>《説文》：“㯱，囊張大皃。从㯻省，匋省聲。”*王筠*句讀：“*桂*氏、*段*氏皆曰，當作缶聲。”</w:t>
        <w:br/>
        <w:br/>
        <w:t>pāo　《廣韻》普袍切，平豪滂。幽部。</w:t>
        <w:br/>
        <w:br/>
        <w:t>（1）囊张大貌。《説文·㯻部》：“㯱，囊張大皃。”又指囊。*清**劉心源*《奇觚室吉金文述·毛公鼎》：“‘女敢龏㯱迺𼕥〔務〕鰥寡？’㯱，《説文》云：‘囊張大貌。’此言女敢㠯庶人財賦供私囊，而迺侮鰥寡乎？敢者，不敢也。”</w:t>
        <w:br/>
        <w:br/>
        <w:t>（2）包裹。*清**承培元*《廣説文答問疏證·㯻部》：“《石鼓文》曰：‘其魚隹可，隹鱮隹鯉，可㠯㯱之，隹楊及柳。’是包魚㕜（史）籀作㯱魚也。《易》釋文云：包*鄭*作庖，*荀*作胞，*虞*云讀為‘白茅苞之’之苞，字各不同。㯱訓勹裹，義正與*虞*同也。*鄦*書包胞同字。勹，裹也，象人曲身形。苞，艸木始萌戴孚也。”</w:t>
        <w:br/>
      </w:r>
    </w:p>
    <w:p>
      <w:r>
        <w:t>㯲##㯲</w:t>
        <w:br/>
        <w:br/>
        <w:t>jìn　《廣韻》居蔭切，去沁見。</w:t>
        <w:br/>
        <w:br/>
        <w:t>竹木格。一说用以扞门。《方言》卷十三：“㯲，格也。”*郭璞*注：“今之竹木格是也。”《集韻·沁韻》：“㯲，謂今竹木格，一曰所以扞門。”</w:t>
        <w:br/>
      </w:r>
    </w:p>
    <w:p>
      <w:r>
        <w:t>㯳##㯳</w:t>
        <w:br/>
        <w:br/>
        <w:t>同“檠”。《説文·木部》：“㯳，榜也。”《廣韻·梗韻》：“㯳，亦作檠。”</w:t>
        <w:br/>
      </w:r>
    </w:p>
    <w:p>
      <w:r>
        <w:t>㯶##㯶</w:t>
        <w:br/>
        <w:br/>
        <w:t>同“椶”。《山海經·西山經》：“又西六十里，曰*石脆之山*，其木多㯶柟。”按：*畢沅*校正、*郝懿行*義疏均作“椶”。</w:t>
        <w:br/>
      </w:r>
    </w:p>
    <w:p>
      <w:r>
        <w:t>㯷##㯷</w:t>
        <w:br/>
        <w:br/>
        <w:t>《説文》：“㯷，棗也。从木，僕聲。”*段玉裁*注：“㯷、樸，古今字。”</w:t>
        <w:br/>
        <w:br/>
        <w:t>pú　《集韻》步木切，入屋並。屋部。</w:t>
        <w:br/>
        <w:br/>
        <w:t>（1）御枣。《説文·木部》：“㯷，棗也。”*段玉裁*注：“*寇宗奭*曰：御棗，甘美輕脆，今人所謂撲落酥者是。㯷棗，豈即御棗歟？”*朱駿聲*通訓定聲：“㯷，㯷棗也……今*蘇*俗稱御棗曰白蒲棗，白蒲即枹樸之轉語也。”</w:t>
        <w:br/>
        <w:br/>
        <w:t>（2）同“樸”。丛生的树木。《玉篇·木部》：“㯷，叢也。”《集韻·屋韻》：“㯷，木密也。或省。”《方言》卷三“南*楚*凡物盡生者曰𢷏生”*周祖谟*校勘記：“《萬象名義·木部》‘㯷’下云：‘普木反，苞木也；聚也；盡也。’……此字並當從木作（㯷），於義始合。”</w:t>
        <w:br/>
        <w:br/>
        <w:t>（3）坚。《玉篇·木部》：“㯷，堅也。”</w:t>
        <w:br/>
        <w:br/>
        <w:t>（4）古县名。《玉篇·木部》：“㯷，縣名。”</w:t>
        <w:br/>
      </w:r>
    </w:p>
    <w:p>
      <w:r>
        <w:t>㯸##㯸</w:t>
        <w:br/>
        <w:br/>
        <w:t>jǐn　《廣韻》即忍切，上軫精。</w:t>
        <w:br/>
        <w:br/>
        <w:t>盂。《廣雅·釋器》：“㯸，盂也。”</w:t>
        <w:br/>
      </w:r>
    </w:p>
    <w:p>
      <w:r>
        <w:t>㯹##㯹</w:t>
        <w:br/>
        <w:br/>
        <w:t>“檦”的讹字。《正字通·木部》：“㯹，檦字之譌。”</w:t>
        <w:br/>
      </w:r>
    </w:p>
    <w:p>
      <w:r>
        <w:t>㯺##㯺</w:t>
        <w:br/>
        <w:br/>
        <w:t>xiàn　《廣韻》胡懺切，去鑑匣。又呼覽切。談部。</w:t>
        <w:br/>
        <w:br/>
        <w:t>（1）柜。《廣韻·鑑韻》：“㯺，大櫃。”《集韻·㽉韻》：“㯺，櫃也。”</w:t>
        <w:br/>
        <w:br/>
        <w:t>（2）同“壏”。坚土。《集韻·檻韻》：“壏，堅土也。或作㯺。”《周禮·地官·草人》：“（凡糞種）彊㯺用蕡。”*鄭玄*注：“強㯺，強堅者。”</w:t>
        <w:br/>
        <w:br/>
        <w:t>（3）木藃暴。《正字通·木部》：“㯺，《六書故》：‘木藃暴也。’《舉要》：‘彊木也。’”</w:t>
        <w:br/>
      </w:r>
    </w:p>
    <w:p>
      <w:r>
        <w:t>㯻##㯻</w:t>
        <w:br/>
        <w:br/>
        <w:t>《説文》：“㯻，橐也。从束，圂聲。”</w:t>
        <w:br/>
        <w:br/>
        <w:t>gǔn　《廣韻》古本切，上混見。諄部。</w:t>
        <w:br/>
        <w:br/>
        <w:t>束；捆。《説文·㯻部》：“㯻，橐也。”*徐鍇*繫傳：“㯻，束縛囊橐之名。”*王筠*句讀：“凡束皆謂之㯻，今諺皆然。”*宋育仁*部首箋正：“㯻从束，束縛也，即今語之捆。捆物者，韜其中身，露其兩端；橐為無底之囊，用以韜物，形正與捆物類，故説橐為㯻。”《集韻·混韻》：“㯻，大束。”*清**王闓運*《嚴伯受甫哀詞》：“㯻束收使置側兮，號願遯其不聽。”</w:t>
        <w:br/>
      </w:r>
    </w:p>
    <w:p>
      <w:r>
        <w:t>㯾##㯾</w:t>
        <w:br/>
        <w:br/>
        <w:t>zāo　《集韻》臧遭切，平豪精。</w:t>
        <w:br/>
        <w:br/>
        <w:t>（1）木名。《玉篇·木部》：“㯾，木名。”</w:t>
        <w:br/>
        <w:br/>
        <w:t>（2）同“槽”。果木花实相半。《集韻·𩫕韻》：“槽，果木華實相半也。或从遭。”</w:t>
        <w:br/>
      </w:r>
    </w:p>
    <w:p>
      <w:r>
        <w:t>㯿##㯿</w:t>
        <w:br/>
        <w:br/>
        <w:t>（一）liè　《廣韻》良涉切，入葉來。又與涉切。</w:t>
        <w:br/>
        <w:br/>
        <w:t>（1）勺柄。《廣韻·葉韻》：“㯿，柶端。”《玉函山房輯佚書·梁氏三禮圖·柶》：“柶長尺，㯿博三寸。”</w:t>
        <w:br/>
        <w:br/>
        <w:t>（2）植物名，即紫藤。《類篇·木部》：“㯿，蔓木名，虎豆也，纏林木而生。”</w:t>
        <w:br/>
        <w:br/>
        <w:t>（二）là　《正字通》落答切。</w:t>
        <w:br/>
        <w:br/>
        <w:t>木名，即水蜡树。《正字通·木部》：“㯿，木名，樹可放蠟。煎汁為油，可作燭。今*江*南北放蠟者謂之水蠟樹……其樹似女貞而異，《函史》分為二物是也。”</w:t>
        <w:br/>
      </w:r>
    </w:p>
    <w:p>
      <w:r>
        <w:t>㰀##㰀</w:t>
        <w:br/>
        <w:br/>
        <w:t>lí　《集韻》憐題切，平齊來。</w:t>
        <w:br/>
        <w:br/>
        <w:t>木名。《集韻·齊韻》：“㰀，木名。”</w:t>
        <w:br/>
      </w:r>
    </w:p>
    <w:p>
      <w:r>
        <w:t>㰁##㰁</w:t>
        <w:br/>
        <w:br/>
        <w:t>luǒ　《廣韻》來可切，上哿來。</w:t>
        <w:br/>
        <w:br/>
        <w:t>〔㰁椏〕也作“椏㰁”。树斜貌。《廣韻·哿韻》：“㰁，㰁椏，樹斜。”《字彙·木部》：“㰁，㰁椏，樹斜貌。”</w:t>
        <w:br/>
      </w:r>
    </w:p>
    <w:p>
      <w:r>
        <w:t>㰂##㰂</w:t>
        <w:br/>
        <w:br/>
        <w:t>shěn　《廣韻》式荏切，上寑書。</w:t>
        <w:br/>
        <w:br/>
        <w:t>木名。其汁可为酒。《廣韻·寑韻》：“㰂，木名。《山海經》云：煮其汁，味甘，可為酒。”</w:t>
        <w:br/>
      </w:r>
    </w:p>
    <w:p>
      <w:r>
        <w:t>㰃##㰃</w:t>
        <w:br/>
        <w:br/>
        <w:t>（一）mián　《集韻》彌延切，平仙明。</w:t>
        <w:br/>
        <w:br/>
        <w:t>同“檰”。木名。《字彙·木部》：“㰃，同檰。”</w:t>
        <w:br/>
        <w:br/>
        <w:t>（二）miàn　《集韻》䁕見切，去霰明。</w:t>
        <w:br/>
        <w:br/>
        <w:t>屋箦。《集韻·霰韻》：“㰃，屋簀。”</w:t>
        <w:br/>
      </w:r>
    </w:p>
    <w:p>
      <w:r>
        <w:t>㰄##㰄</w:t>
        <w:br/>
        <w:br/>
        <w:t>同“𣚙”。《正字通·木部》：“㰄，俗𣚙字。”</w:t>
        <w:br/>
      </w:r>
    </w:p>
    <w:p>
      <w:r>
        <w:t>㰅##㰅</w:t>
        <w:br/>
        <w:br/>
        <w:t>（一）dí　《集韻》丁歷切，入錫端。</w:t>
        <w:br/>
        <w:br/>
        <w:t>同“樀”。《集韻·錫韻》：“樀，《説文》：‘户樀也。’引《爾雅》‘檐謂之樀。’一曰機上卷絲器。或从適。”</w:t>
        <w:br/>
        <w:br/>
        <w:t>（二）zhé　《集韻》陟革切，入麥知。</w:t>
        <w:br/>
        <w:br/>
        <w:t>（1）同“㭙”。蚕箔搁架上的横木。《集韻·麥韻》：“㭙，《説文》：‘槌也。’或作㰅。”《齊民要術·種榆白楊》：“三年，中為蠶㰅。”</w:t>
        <w:br/>
        <w:br/>
        <w:t>（2）书橱。*清**厲鶚*《宋詩紀事》卷十五：“舊蠹繙書㰅，羣訛正説鈴。”</w:t>
        <w:br/>
        <w:br/>
        <w:t>（3）同“擿”。投弃。《正字通·木部》：“㰅，舊註又與擿通。”*宋**王明清*《揮麈前録》卷一：“太古之世，㰅玉毁珠，小盗不起。”按：《莊子·胠篋》作“擿玉毁珠”。</w:t>
        <w:br/>
      </w:r>
    </w:p>
    <w:p>
      <w:r>
        <w:t>㰆##㰆</w:t>
        <w:br/>
        <w:br/>
        <w:t>bèi　《集韻》步拜切，去怪並。</w:t>
        <w:br/>
        <w:br/>
        <w:t>同“韛”。吹火器具，俗称风箱。《集韻·怪韻》：“韛，吹火韋囊也。或作㰆。”</w:t>
        <w:br/>
      </w:r>
    </w:p>
    <w:p>
      <w:r>
        <w:t>㰇##㰇</w:t>
        <w:br/>
        <w:br/>
        <w:t>同“櫼”。《直音篇·木部》：“㰇”，同“櫼”。</w:t>
        <w:br/>
      </w:r>
    </w:p>
    <w:p>
      <w:r>
        <w:t>㰈##㰈</w:t>
        <w:br/>
        <w:br/>
        <w:t>㰈liǎn　《廣韻》良冉切，上琰來。</w:t>
        <w:br/>
        <w:br/>
        <w:t>善美貌。《廣韻·琰韻》：“㰈，善美之名。”《字彙·木部》：“㰈，善美貌。”</w:t>
        <w:br/>
      </w:r>
    </w:p>
    <w:p>
      <w:r>
        <w:t>㰉##㰉</w:t>
        <w:br/>
        <w:br/>
        <w:t>同“榛”。《龍龕手鑑·木部》：“㰉”，同“榛”。</w:t>
        <w:br/>
      </w:r>
    </w:p>
    <w:p>
      <w:r>
        <w:t>㰊##㰊</w:t>
        <w:br/>
        <w:br/>
        <w:t>xián　《廣韻》徐鹽切，平鹽邪。</w:t>
        <w:br/>
        <w:br/>
        <w:t>木名。细叶。《廣韻·鹽韻》：“㰊，木，細葉也。”《集韻·鹽韻》：“㰊，木名，細葉。”</w:t>
        <w:br/>
      </w:r>
    </w:p>
    <w:p>
      <w:r>
        <w:t>㰋##㰋</w:t>
        <w:br/>
        <w:br/>
        <w:t>《説文》：“㰋，木也。从木，頻聲。”</w:t>
        <w:br/>
        <w:br/>
        <w:t>pín　《廣韻》符真切，平真並。真部。</w:t>
        <w:br/>
        <w:br/>
        <w:t>（1）果木名，即槟榔。也作“檳”。《説文·木部》：“㰋，木也。”*朱駿聲*通訓定聲：“字亦作檳，今檳榔樹也。”</w:t>
        <w:br/>
        <w:br/>
        <w:t>（2）〔㰋婆〕果名。《正字通·木部》：“㰋，㰋婆，果名。嶺表頻婆子實紅色，似肥皁，核如栗，煨熟味與栗同。”</w:t>
        <w:br/>
      </w:r>
    </w:p>
    <w:p>
      <w:r>
        <w:t>㰌##㰌</w:t>
        <w:br/>
        <w:br/>
        <w:t>同“榷”。《正字通·木部》：“㰌，俗榷字。”《漢書·敍傳上》：“*逢蒙*絶技於孤矢，*班輸*㰌巧於斧斤。”</w:t>
        <w:br/>
      </w:r>
    </w:p>
    <w:p>
      <w:r>
        <w:t>㰍##㰍</w:t>
        <w:br/>
        <w:br/>
        <w:t>《説文》：“㰍，房室之疏也，从木，龍聲。”*段玉裁*注：“疏當作𤴙。疏者，通也；𤴙者，門户疏窗也。”</w:t>
        <w:br/>
        <w:br/>
        <w:t>lóng　《廣韻》盧紅切，平東來。東部。</w:t>
        <w:br/>
        <w:br/>
        <w:t>（1）窗上格木；窗户。后作“櫳”。《説文·木部》：“㰍，房屋之疏也。”*段玉裁*注：“疏當作𤴙。疏者，通也；𤴙者，門户疏窗也。房屋之窗牖曰㰍，謂刻畫玲瓏也。”《玉篇·木部》：“㰍，房屋之疏也，亦作櫳。”</w:t>
        <w:br/>
        <w:br/>
        <w:t>（2）同“櫳”。养禽兽的牢笼。《廣雅·釋宫》：“㰍，牢也。”*王念孫*疏證：“㰍之言牢籠也。字本作櫳。《説文》：‘櫳，檻也。’《衆經音義》卷一引《三倉》云：‘櫳，所以盛禽獸檻欄也。’”</w:t>
        <w:br/>
      </w:r>
    </w:p>
    <w:p>
      <w:r>
        <w:t>㰎##㰎</w:t>
        <w:br/>
        <w:br/>
        <w:t>同“檇”。《集韻·支韻》：“檇，或作㰎。”</w:t>
        <w:br/>
      </w:r>
    </w:p>
    <w:p>
      <w:r>
        <w:t>㰏##㰏</w:t>
        <w:br/>
        <w:br/>
        <w:t>同“篙”。《方言》卷九：“所以刺船，謂之㰏。”《集韻·𩫕韻》：“篙，或从木。”《雍熙樂府·寄生草·隱逸》：“一㰏水漲溪橋路，一鈎香餌鴛鴦浦。”</w:t>
        <w:br/>
      </w:r>
    </w:p>
    <w:p>
      <w:r>
        <w:t>㰐##㰐</w:t>
        <w:br/>
        <w:br/>
        <w:t>同“橢”。《康熙字典·木部》：“㰐，與橢同。杅屬。”</w:t>
        <w:br/>
      </w:r>
    </w:p>
    <w:p>
      <w:r>
        <w:t>㰑##㰑</w:t>
        <w:br/>
        <w:br/>
        <w:t>shān　《改併四聲篇海》引《奚韻》所驂切。</w:t>
        <w:br/>
        <w:br/>
        <w:t>木实。《改併四聲篇海·木部》引《奚韻》：“㰑，木實。”</w:t>
        <w:br/>
      </w:r>
    </w:p>
    <w:p>
      <w:r>
        <w:t>㰒##㰒</w:t>
        <w:br/>
        <w:br/>
        <w:t>xué　《改併四聲篇海·木部》引《搜真玉鏡》：“㰒，音學。”《字彙補·木部》：“㰒，何約切，音學。義闕。”</w:t>
        <w:br/>
      </w:r>
    </w:p>
    <w:p>
      <w:r>
        <w:t>㰔##㰔</w:t>
        <w:br/>
        <w:br/>
        <w:t>xiè　《集韻》悉協切，入帖心。</w:t>
        <w:br/>
        <w:br/>
        <w:t>〔㭯㰔〕见“㭯”。</w:t>
        <w:br/>
      </w:r>
    </w:p>
    <w:p>
      <w:r>
        <w:t>㰕##㰕</w:t>
        <w:br/>
        <w:br/>
        <w:t>同“𣟵”。《集韻·支韻》：“𣟵，或作㰕。”*唐**陸龜蒙*《再抒鄙懷用伸酬謝》：“抽書亂籤帙，酌茗煩甌㰕。”</w:t>
        <w:br/>
      </w:r>
    </w:p>
    <w:p>
      <w:r>
        <w:t>㰖##㰖</w:t>
        <w:br/>
        <w:br/>
        <w:t>同“欖”。《篇海類編·花木類·木部》：“㰖，同欖。”</w:t>
        <w:br/>
      </w:r>
    </w:p>
    <w:p>
      <w:r>
        <w:t>㰗##㰗</w:t>
        <w:br/>
        <w:br/>
        <w:t>qī　《改併四聲篇海》引《川篇》子六切。</w:t>
        <w:br/>
        <w:br/>
        <w:t>同“槭”。木名。《正字通·木部》：“㰗，俗槭字。《説文》本作槭，木可為大車輮。”</w:t>
        <w:br/>
      </w:r>
    </w:p>
    <w:p>
      <w:r>
        <w:t>㰙##㰙</w:t>
        <w:br/>
        <w:br/>
        <w:t>nuó　《集韻》囊何切，平歌泥。</w:t>
        <w:br/>
        <w:br/>
        <w:t>〔𣘨㰙〕也作“𣘨橠”。枝弱。《集韻·戈韻》：“橠，𣘨橠，枝弱。或作㰙。”</w:t>
        <w:br/>
      </w:r>
    </w:p>
    <w:p>
      <w:r>
        <w:t>㰚##㰚</w:t>
        <w:br/>
        <w:br/>
        <w:t>lí　《廣韻》吕支切，平支來。</w:t>
        <w:br/>
        <w:br/>
        <w:t>（1）同“籬”。篱笆。《集韻·支韻》：“籬，藩也。或作㰚。”《釋名·釋宫室》：“㰚，離也。以柴竹作之。”《晋書·潘岳傳》：“長楊映沼，芳枳樹㰚。”*清**姚鼐*《碩士約過舍成六十六韻》：“豈以積雨多，㰚舍限泥塗。”</w:t>
        <w:br/>
        <w:br/>
        <w:t>（2）客栈。《晋書·潘岳傳》：“十里一官㰚，使老小貧户守之，又差吏掌主，依客舍收錢。”</w:t>
        <w:br/>
      </w:r>
    </w:p>
    <w:p>
      <w:r>
        <w:t>㰛##㰛</w:t>
        <w:br/>
        <w:br/>
        <w:t>yuè　《集韻》弋灼切，入藥以。</w:t>
        <w:br/>
        <w:br/>
        <w:t>〔㰛陽〕也作“櫟陽”。县名。《集韻·藥韻》：“櫟，*櫟陽*，縣名。或从藥。”</w:t>
        <w:br/>
      </w:r>
    </w:p>
    <w:p>
      <w:r>
        <w:t>木##木</w:t>
        <w:br/>
        <w:br/>
        <w:t>《説文》：“木，冒也，冒地而生。東方之行。从屮，下象其根。”*王筠*釋例：“木固全體象形字也。丨象榦，上揚者枝葉，下注者根株。衹統言象形可矣，分疏則謬。”</w:t>
        <w:br/>
        <w:br/>
        <w:t>mù　《廣韻》莫卜切，入屋明。屋部。</w:t>
        <w:br/>
        <w:br/>
        <w:t>（1）树，木本植物的通称。《説文·木部》：“木，冒也，冒地而生。”《易·離》：“百穀草木麗乎土。”《莊子·山木》：“*莊子*行於山中，見大木枝葉盛茂。”*陸德明*釋文引《字林》云：“木，衆樹之總名。”*唐**劉禹錫*《酬樂天揚州初逢席上見贈》：“沉舟側畔千帆過，病樹前頭萬木春。”*毛泽东*《渔家傲·反第一次大“围剿”》：“万木霜天红烂漫，天兵怒气冲霄汉。”又泛指草木。*清**朱駿聲*《説文通訓定聲·需部》：“五行不言艸，艸亦木也。”*明**馮夢龍*《古今譚概·塞語部·牝牡雄雌》：“五行有木而無草，則草亦可謂之木；《洪範》言‘庶草藩蕪’而不及木，則木亦可謂之草。”*清**龔自珍*《尊隱》：“第四時之榮木，矚九州之神皋。”</w:t>
        <w:br/>
        <w:br/>
        <w:t>（2）木本的。如：木棉；木芙蓉。</w:t>
        <w:br/>
        <w:br/>
        <w:t>（3）树叶。如：木落归本。《文選·左思〈蜀都賦〉》：“木落南翔，冰泮北徂。”*李善*注引*劉逵*曰：“木落者，葉落也。”*唐**杜甫*《登高》：“無邊落木蕭蕭下，不盡*長江*滚滚來。”</w:t>
        <w:br/>
        <w:br/>
        <w:t>（4）木材；木料。《周禮·冬官序》：“攻木之工，輪輿弓廬匠車梓。”《論語·公冶長》：“朽木不可雕也。”《荀子·勸學》：“木受繩則直。”又木制的。如：木桌；木碗；木箱。《後漢書·五行志一》：“*延熹*中，京都長者皆著木屐。”*鲁迅*《故事新编·理水》：“远地里消息，是从木排上传过来的。”</w:t>
        <w:br/>
        <w:br/>
        <w:t>（5）指某些木制的器物。《莊子·列禦寇》：“為外刑者，金與木也。”*郭象*注：“木謂捶楚桎梏。”《新五代史·杜重威傳》：“是秋，天下大水，霖雨六十餘日，飢殍盈路，居民拆木以供爨，剉藁席以秣馬牛。”特指棺材。如：寿木。《左傳·僖公二十三年》：“我二十五年矣，又如是而嫁，則就木焉。”《禮記·檀弓下》：“*原壤*登木曰：久矣予之不託於音也。”*鄭玄*注：“木，椁材也。”《後漢書·耿純傳》：“老病者皆載木自隨，奉迎於*育*。”*李賢*注：“木謂棺也。”</w:t>
        <w:br/>
        <w:br/>
        <w:t>（6）古代八音之一，指柷、敔等一类乐器。《周禮·春官·大師》：“皆播之以八音：金、石、土、革、絲、木、匏、竹。”*鄭玄*注：“木，柷敔也。”《遼史·樂志》：“*遼*雅樂歌辭，文闕不具；八音器數，大抵因*唐*之舊。八音：……木，柷、敔。”</w:t>
        <w:br/>
        <w:br/>
        <w:t>（7）五行之一。《書·洪範》：“五行：一曰水，二曰火，三曰木，四曰金，五曰土。”《禮記·月令》“（孟春之月）其日甲乙，其帝*大皥*，其神*句芒*，其蟲鱗，其音角……其數八，其味酸，其臭羶”*漢**鄭玄*注：“（*太皥*、*句芒*）此蒼精之君，木官之臣。”</w:t>
        <w:br/>
        <w:br/>
        <w:t>（8）中医学上指肝。《靈樞經·熱病》：“索肉于脾，不得索之木。木者，肝也。”</w:t>
        <w:br/>
        <w:br/>
        <w:t>（9）木星的简称。*宋**文天祥*《贈葉大明》：“我生有命殊六六，木孛循環相起伏。”</w:t>
        <w:br/>
        <w:br/>
        <w:t>（10）呆；楞。如：木头木脑。《聊齋志異·蓮花公主》：“生睹之，神情摇動，木坐凝思。”*老舍*《骆驼祥子》六：“一见这灯亮，*祥子*猛的木在那里。”</w:t>
        <w:br/>
        <w:br/>
        <w:t>⑪麻木。如：手脚冻木了。《紅樓夢》第十一回：“*賈瑞*聽了，身上已木了半邊。”*柳青*《创业史》第一部第四章：“*高增福*在回转的路上，心是凉的，腿是软的，脑袋是木的。”</w:t>
        <w:br/>
        <w:br/>
        <w:t>⑫朴素；质朴。《論語·子路》：“子曰：剛毅木訥近仁。”*何晏*注“*王*曰：‘木，質樸也。’”《新五代史·梁臣傳·牛存節》：“*存節*為人木彊忠謹，*太祖*愛之，賜之名字，以為小校。”*清**袁枚*《隨園詩話》卷十五：“人可以木，詩不可以木也。”</w:t>
        <w:br/>
        <w:br/>
        <w:t>⑬姓。《通志·氏族略五》：“*木*氏，*端木賜*之後，因避仇改為*木*氏。*晋*《文章志》有*木華*作《海賦》，為太傅*楊駿*主簿。又有*木㮣*著《戰國策》、《春秋》二十卷。”</w:t>
        <w:br/>
      </w:r>
    </w:p>
    <w:p>
      <w:r>
        <w:t>未##未</w:t>
        <w:br/>
        <w:br/>
        <w:t>《説文》：“未，味也，六月，滋味也。五行，木老於未，象木重枝葉也。”*饒炯*部首訂：“未从木，重其枝葉。指事者，言其時萬物滋長。”*高鸿缙*《中國字例》：“後世借為‘午未’或‘未有’之‘未’。”</w:t>
        <w:br/>
        <w:br/>
        <w:t>wèi　《廣韻》無沸切，去未微。微部。</w:t>
        <w:br/>
        <w:br/>
        <w:t>（1）滋味。后作“味”。《説文·未部》：“未，味也。六月，滋味也。”*段玉裁*注：“《（史記）律書》曰：‘未者，言萬物皆成，有滋味也。’*許*説與《史記》同。”《馬王堆漢墓帛書·老子甲本·德經》：“為无為，事无事，味无未。”</w:t>
        <w:br/>
        <w:br/>
        <w:t>（2）地支的第八位。1.与天干相配，用以纪年。如：1967年为农历丁未年。《爾雅·釋天》：“太歲在未為協洽。”2.用以纪月，即农历六月。《玉篇·未部》：“未，六月建也。”《晋書·樂志上》：“六月之辰謂之未。”3.用以纪日。《春秋·文公十六年》：“秋八月辛未，夫人*姜氏*薨。”4.用以纪时，即午后十三时至十五时。《水滸全傳》第二十三回：“于巳、午、未三個時辰過岡，其餘寅、卯、申、酉、戌、亥六個時辰，不許過岡。”</w:t>
        <w:br/>
        <w:br/>
        <w:t>（3）五行属土。《論衡·物勢》：“丑、未，亦土也。”</w:t>
        <w:br/>
        <w:br/>
        <w:t>（4）十二生肖属羊。《論衡·物勢》：“未禽羊。”</w:t>
        <w:br/>
        <w:br/>
        <w:t>（5）将；将来。如：未来。《荀子·正論》：“凡刑人之本，禁暴惡惡，且徵其未也。”*楊倞*注：“未，謂未來。”</w:t>
        <w:br/>
        <w:br/>
        <w:t>（6）副词。1.表示否定。a.相当于“不”。如：未敢苟同；未知可否。《玉篇·未部》：“未，猶不也。”《書·秦誓》：“惟古之謀人，則曰未就予忌。”《史記·范雎蔡澤列傳》：“人固不易知，知人亦未易也。”*唐**温庭筠*《楊柳枝八首》之八：“塞門三月猶蕭索，縱有垂楊未覺春。”*苏曼殊*《淀江道中口占》：“羸马未须愁远道，桃花红欲上吟鞭。”b.相当于“没有”、“不曾”。《字彙·木部》：“未，已之對也。”《儀禮·士冠禮》：“*孔子*曰：‘吾未之聞也，冠而敝之，可也。’”*三國**蜀**諸葛亮*《出師表》：“先帝創業未半，而中道崩殂。”《聊齋志異·蕭七》：“有幼女未字，欲充下陳，幸垂援拾。”2.表示疑问，用于句末，相当于“否”。《史記·魏其武安侯列傳》：“上乃曰：‘君除吏盡未？吾亦欲除吏。’”*唐**王維*《雜詩》：“來日綺窗前，寒梅著花未？”*宋**陸游*《劍門道中遇微雨》：“此身合是詩人未？細雨騎驢入*劍門*。”</w:t>
        <w:br/>
        <w:br/>
        <w:t>（7）姓。《正字通·木部》：“未，姓。”</w:t>
        <w:br/>
      </w:r>
    </w:p>
    <w:p>
      <w:r>
        <w:t>末##末</w:t>
        <w:br/>
        <w:br/>
        <w:t>《説文》：“末，木上曰末。从木，一在其上。”*徐灝*注箋：“木杪曰末。故於木上作畫，指事。”</w:t>
        <w:br/>
        <w:br/>
        <w:t>mò　《廣韻》莫撥切，入末明。月部。</w:t>
        <w:br/>
        <w:br/>
        <w:t>（1）树梢。《説文·木部》：“末，木上曰末。”《左傳·昭公十一年》：“末大必折，尾大不掉。”*唐**牛嶠*《楊柳枝五首》之一：“解凍風來末上青，解垂羅袖拜卿卿。”*清**鄭珍*《江邊老叟》：“老夫無船上木末，稚子衰妻復何有？”</w:t>
        <w:br/>
        <w:br/>
        <w:t>（2）泛指物的端、梢。《玉篇·木部》：“末，端也。”*清**徐灝*《説文解字注箋·木部》：“末，引申為凡顛之偁。”《周禮·考工記·弓人》：“下柎之弓，末應將興。”*鄭玄*注：“末，猶簫也。”*孫詒讓*正義：“簫，弓末也。《釋名》：‘弓其末曰簫。’言簫，梢也。”《漢書·五行志下》：“*文帝*後七年九月，有星孛於西方，其本直尾、箕，末指虚、危，長丈餘。”*清**劉獻廷*《廣陽雜記》卷一引*閻爾梅*《棧道詩》：“峯末有峯青漢插，地根無地黑江流。”</w:t>
        <w:br/>
        <w:br/>
        <w:t>（3）头。《逸周書·武順》：“左右手各握五，左右足各履五，曰四枝，元首曰末。”*孔晁*注：“元首，頭也。”</w:t>
        <w:br/>
        <w:br/>
        <w:t>（4）肢体；四肢。《左傳·昭公元年》：“風淫末疾，雨淫腹疾。”*杜預*注：“末，四支也。”《管子·内業》：“飢則廣思，老則長慮，飽不疾動，氣不通於四末。”*尹知章*注：“四末，四肢。”*宋**陸游*《老學庵筆記》卷三：“*（來風）亭*成，*（梁）子輔*日枕簟其上，得末疾，歸*雙流*，*蜀*人謂亭名有徵云。”</w:t>
        <w:br/>
        <w:br/>
        <w:t>（5）背脊。《莊子·外物》：“*老萊子*之弟子出薪遇*仲尼*，反以告曰：‘有人於彼，脩上而趨下，末僂而後耳。’”*陸德明*釋文：“末僂，*李*云，末上，謂頭前也，又謂背膂也。”《淮南子·墬形》：“其人面末僂，脩頸卬行。”*高誘*注：“末，猶脊也。”</w:t>
        <w:br/>
        <w:br/>
        <w:t>（6）偏远。《廣韻·末韻》：“末，遠也。”《楚辭·劉向〈九歎·怨思〉》：“恐登階之逢殆兮，故退伏於末庭。”*王逸*注：“末，遠也。”*三國**魏**曹植*《九愁賦》：“踐南畿之末境，越引領之徘徊。”*唐**杜甫*《贈李十五丈别》：“孤陋忝末親，等級敢比肩。”</w:t>
        <w:br/>
        <w:br/>
        <w:t>（7）终了；末尾；最后。如：秋末；二十世纪末。《小爾雅·廣言》：“末，終也。”《玉篇·木部》：“末，盡也。”《書·立政》：“自一話一言，我則末惟成德之彦，以乂我受民。”*孔穎達*疏：“末訓為終。”《史記·韓長孺列傳》：“彊弩之極，矢不能穿*魯*縞；衝風之末，力不能漂鴻毛。非初不勁，末力衰也。”《徐霞客遊記·粤西遊日記四》：“洞在*南山*上，重門北向，高綴萬仞壁。自堡中仰之，即在目眦末，無從着足。”*鲁迅*《南腔北调集·为了忘却的记念》：“但末二句，后来不确了，我终于将这写给了一个*日本*的歌人。”</w:t>
        <w:br/>
        <w:br/>
        <w:t>（8）衰，衰败。《廣雅·釋言》：“末，衰也。”*王念孫*疏證：“《繫辭》傳云：‘*殷*之末世。’”《儀禮·士冠禮》：“公侯之有冠禮也，*夏*之末造也。”《後漢書·黨錮傳序》：“叔末澆訛，王道陵缺，而猶假仁以效己，憑義以濟功。”</w:t>
        <w:br/>
        <w:br/>
        <w:t>（9）老；晚年。《禮記·中庸》：“*武王*末受命。”*鄭玄*注：“末，猶老也。”《漢書·外戚傳下·孝成趙皇后》：“雖念末有皇子，萬歲之後未能持國……恐危社稷，傾亂天下。”*顔師古*注：“末，晚暮也。”*南朝**宋**顔延之*《拜陵廟作詩》：“幼壯困孤介，末暮謝幽貞。”</w:t>
        <w:br/>
        <w:br/>
        <w:t>（10）事物次要的、非根本的一面。如：舍本逐末。《論語·子張》：“*子夏*之門人小子，當洒掃應對進退，則可矣，抑末也。”*三國**魏**曹丕*《典論論文》：“夫文本同而末異，蓋奏議宜雅，書論宜理，銘誄尚實，詩賦欲麗。”*清**王夫之*《讀通鑑論·漢桓帝》：“言治者不反諸本而治其末，言出而害氣中於百年。”</w:t>
        <w:br/>
        <w:br/>
        <w:t>⑪古指工商业，与农业相对。《商君書·靳令》：“物多末衆，農弛姦勝，則國必削。”*宋**蘇軾*《乞免五穀力勝税錢劄子》：“而近歲法令，始有五穀力勝税錢，使商賈不行，農末皆病。”</w:t>
        <w:br/>
        <w:br/>
        <w:t>⑫卑微；浅薄。《廣韻·末韻》：“末，弱也。”《易·咸》：“咸其脢，志末也。”*孔穎達*疏：“末，猶淺也。”《吕氏春秋·精諭》：“淺智者之所争則末矣。”*高誘*注：“末，小也。”*清**張泰來*《江西詩社宗派圖録·吕本中》：“以是知詩有活法，不知研求，徒講究奪胎换骨者，末矣。”旧时常作自谦之词。*漢**司馬遷*《報任少卿書》：“嚮者，僕常廁下大夫之列，陪外廷末議。”*南朝**梁**江淹*《從建平王遊紀南城》：“恭承此嘉惠，末官至南*荆*。”《陳書·儒林傳·沈不害》：“臣末學小生，詞無足筭。”</w:t>
        <w:br/>
        <w:br/>
        <w:t>⑬细粉；碎屑。如：粉末；药末。《世説新語·汰侈》：“豆至難煮，唯豫作熟末，客至，作白粥以投之。”*唐**李白*《酬張司馬贈墨》：“*上黨*碧松烟，*夷陵*丹砂末。”*曹禺*《雷雨》第三幕：“*鲁四凤*：‘龙井！家里连茶叶末也没有。’”</w:t>
        <w:br/>
        <w:br/>
        <w:t>⑭遗余；留传。《廣雅·釋言》：“末，垂也。”《後漢書·崔駰傳》：“庶明哲之末風兮，懼《大雅》之所譏。”*晋**陸機*《吊魏武帝文》：“接*漢*皇之末緒，值王塗之多違。”*唐**李白*《古風五十九首》之十：“却*秦*振英聲，後世仰末照。”</w:t>
        <w:br/>
        <w:br/>
        <w:t>⑮减轻；抹灭。《篇海類編·花木類·木部》：“末，減也。”*清**段玉裁*《説文解字注·木部》：“《六書故》：‘末，木之窮也。’因之為末殺。”《左傳·昭公十四年》：“三數*叔魚*之惡，不為末減。”*杜預*注：“末，薄也；減，輕也。”《漢書·谷永傳》：“欲末殺災異，滿讕誣天。”*顔師古*注：“末殺，掃滅也。”</w:t>
        <w:br/>
        <w:br/>
        <w:t>⑯涂；抹。《唐書·儀衛志上》：“又二人持䂍矟，皆佩横刀，䂍矟以黄金塗末。”</w:t>
        <w:br/>
        <w:br/>
        <w:t>⑰追逐。《方言》卷十二：“末，隨也。”《廣雅·釋詁三》：“末，逐也。”《商君書·農戰》：“下賣權，非忠臣也，而為之者，以末貨也。”*朱師轍*解詁：“謂争逐貨利。”</w:t>
        <w:br/>
        <w:br/>
        <w:t>⑱传统戏曲角色名。主要扮演中年男子。*宋*杂剧有末泥，副末；*元*杂剧末泥也称正末，是同正旦并重的两个角色，另有小末、冲末等。*明*、*清*戏曲末的表演基本上与生、外相同。现代京剧归入老生一类。*明**胡應麟*《少室山房筆叢》卷四十一：“（*宋*世雜劇名號）有戲頭、有引戲、有次浄、有副末……所謂戲頭即生也，引戲即末也，副末即外也。”又“*元*雜劇中，末即今戲文中生也……凡傳奇以戲文為稱也，亡往而非戲也，故其事欲謬悠而亡根也，其名欲顛倒而亡實也，反是而求其當焉，非戲也。故曲欲熟而命以生也，婦宜夜而命以旦也，開場始事而命以末也，塗污不潔而命以浄也，凡此咸以顛倒其名也。”</w:t>
        <w:br/>
        <w:br/>
        <w:t>⑲副词。表示否定。1.相当于“无”、“没有”。《小爾雅·廣詁》：“末，無也。”《論語·子罕》：“如有所立，卓爾。雖欲從之，末由也已。”*邢昺*疏：“末，無也……雖欲從之，無由得及言已。”《漢書·外戚傳序》：“人能弘道，末如命何？”*顔師古*注：“末，無也。”《紅樓夢》第一百零三回：“自念風塵俗吏，末由再睹仙顔，今何幸于此處相遇。”2.相当于“不”、“不要”。《墨子·公孟》：“葬而責酒於其四弟，四弟曰：‘吾末予子酒矣。’”《禮記·文王世子》：“食下，問所膳，命膳宰曰：‘末有原。’”*鄭玄*注：“末，猶勿也；原，再也。勿有所再進，為其失飪，臭味惡也。”</w:t>
        <w:br/>
        <w:br/>
        <w:t>⑳语气词。1.用于句首。《公羊傳·哀公十四年》：“其諸君子樂道*堯**舜*之道與？末不亦樂乎*堯**舜*之知君子也？”2.用于句中，表示停顿。《官場現形記》第四十回：“我末，辛辛苦苦的東去求人，西去求人……好容易替他弄了這個缺來。”3.用于句末，表示疑问，相当于“么”。*元**關漢卿*《拜月亭》第四折：“休休，教他不要則休，喒没是則管央及他則末？”*元*佚名《黄花峪》：“兀那賣酒的，有酒末？”4.词的后缀。如：那末；这末。*殷夫*《最后的梦》：“你试看它的血波多末激荡。”</w:t>
        <w:br/>
        <w:br/>
        <w:t>㉑车轼上的覆盖物。《荀子·禮論》：“絲末彌龍所以養威也。”*楊倞*注：“末，與幦同。”</w:t>
        <w:br/>
        <w:br/>
        <w:t>㉒姓。《廣韻·末韻》：“末，姓。”《萬姓統譜·曷韻》：“末，本姓*秣*，今*秣陵*是也。因避難改為*末*。”</w:t>
        <w:br/>
      </w:r>
    </w:p>
    <w:p>
      <w:r>
        <w:t>本##本</w:t>
        <w:br/>
        <w:br/>
        <w:t>《説文》：“本，木下曰本。从木，一在其下。楍，古文。”*徐鍇*繫傳：“一記其處也，與末同義，指事也。”*蕭道管*重文管見：“古文作𠱠，象其根。”</w:t>
        <w:br/>
        <w:br/>
        <w:t>（一）běn　《廣韻》布忖切，上混幫。諄部。</w:t>
        <w:br/>
        <w:br/>
        <w:t>（1）草木的根。《説文·木部》：“本，木下曰本。”《詩·大雅·蕩》：“枝葉未有害，本實先撥。”《吕氏春秋·辯土》：“是以畮廣以平，則不喪本莖。”*高誘*注：“本，根也。”*唐**白居易*《東坡種花》之二：“剗土壅其本，引泉溉其枯。”*毛泽东*《实践论》：“理性的东西所以靠得住，正是由于它来源于感性，否则理性的东西，就成了无源之水，无本之木。”</w:t>
        <w:br/>
        <w:br/>
        <w:t>（2）草木的茎、干。《廣雅·釋木》：“本，榦也。”*王念孫*疏證：“榦亦莖也。前《釋詁》云：‘莖、榦，本也。’”《國語·晋語八》：“枝葉益長，本根益茂。”《後漢書·李固傳》：“夫表曲者景必邪，源清者流必絜，猶叩樹本，百枝皆動也。”《徐霞客遊記·滇遊日記九》：“樹甚異，本高二丈，大十圍。”又指草木的棵子或植株。《吕氏春秋·審時》：“是以得時之禾，長秱長穗，大本而莖殺，疏穖而穗大。”*高誘*注：“本，根也。”*夏纬英*校釋：“本，不是根的意思，應當是指植株的。”*宋**葉隆禮*《契丹國志·胡嶠陷北記》：“息雞草尤美而本大。”</w:t>
        <w:br/>
        <w:br/>
        <w:t>（3）古指有血缘关系的嫡系子孙。《詩·大雅·文王》：“*文王*孫子，本支百世。”*毛*傳：“本，本宗也。”</w:t>
        <w:br/>
        <w:br/>
        <w:t>（4）事物的基础或主体。《論語·學而》：“君子務本，本立而道生。”*何晏*注：“本，基也。”《銀雀山漢墓竹簡·孫臏兵法·十陣》：“是故末必鋭，刃必薄，本必鴻。”注：“本，指劍身。”*明**余繼登*《典故紀聞》卷一：“農為國本，百需皆其所出。”</w:t>
        <w:br/>
        <w:br/>
        <w:t>（5）古代特指农业生产。《管子·國蓄》：“則君雖彊本趣耕，而自為鑄幣而無已，乃今使民下相役耳，惡能以為治乎？”*尹知章*注：“本，謂務農。”《漢書·文帝紀》：“道民之路，在於務本。”*清**顧炎武*《日知録》卷十一：“弊革則務本者致力，利興則趨末者回心。”</w:t>
        <w:br/>
        <w:br/>
        <w:t>（6）人或动物的器官的根基部位。《儀禮·鄉射禮》“取肺坐絶祭”*漢**鄭玄*注：“肺離上為本，下為末。”《齊民要術·養牛馬驢騾》：“尾本欲大而强。”《清史稿·食貨志五》：“夫吾國茶質本勝諸國，往往澀味中含有香氣，使舌本回甘。”</w:t>
        <w:br/>
        <w:br/>
        <w:t>（7）某些杆状或狭长物体的根端或粗的一段。也指手把处。《墨子·經説下》：“相衡則本短標長。”*张纯一*集解：“近支點為本而短，遠支點為標而長。”《齊民要術》卷十引《異物志》：“*交趾*所産甘蔗特醇好，本末無薄厚，其味至均。”《禮記·曲禮上》“燭不見跋”*唐**孔穎達*疏引《小爾雅》：“跋，本也。本，把處也。”*清**趙翼*《陔餘叢考》卷二十七：“笞者箠長五尺，用竹，其本大一寸，末薄半寸。”</w:t>
        <w:br/>
        <w:br/>
        <w:t>（8）事物的起始、根源。如：根本；忘本。《廣雅·釋詁一》：“本，始也。”《吕氏春秋·無義》：“故義者百事之始也，萬利之本也。”*高誘*注：“本，原也。”《禮記·樂記》：“樂者音之所由生也，其本在人心之感於物也。”*孔穎達*疏：“本，猶初也。”*严复*《原强》：“物类繁殊，始惟一本，其降而日异。”</w:t>
        <w:br/>
        <w:br/>
        <w:t>（9）原来的；固有的。如：本质；本性；本能。《周禮·地官·大司徒》：“以本俗六，安萬民。”*鄭玄*注：“本，猶舊也。”*孫詒讓*正義：“本俗者，謂各安其舊俗也。”《世説新語·識鑒》：“因與諸尚書言*孫*、*吴*用兵本意，遂究論。”《紅樓夢》第九十三回：“他也攢了幾個錢，家裏已經有兩三個舖子，只是不肯放下本業，原領舊班。”</w:t>
        <w:br/>
        <w:br/>
        <w:t>（10）指自己或自己方面的。如：本身；本国；本乡。《吕氏春秋·處方》：“本不審，雖*堯**舜*不能以治。”*高誘*注：“本，身；審，正。身不正而欲治者，*堯**舜*且猶不能，況凡人乎！”《淮南子·氾論》：“立之于本朝之上，倚之于三公之位。”*金**董解元*《西廂記諸宫調》卷二：“念本寺裏别無寶貝，敝院又没糧草。”</w:t>
        <w:br/>
        <w:br/>
        <w:t>⑪现今的。如：本年；本月。*毛泽东*《关于平津战役的作战方针》：“如此，请令五纵本日仍继续西进。”</w:t>
        <w:br/>
        <w:br/>
        <w:t>⑫依据；按照。《易·乾》：“本乎天者親上，本乎地者親下。”*唐**柳宗元*《〈非國語〉序》：“本諸理作《非國語》。”*清**顧炎武*《日知録》卷二十三：“*漢**劉向*譔《世本》二卷，其書不傳，今《左傳》注疏多本之，然亦未必無誤。”</w:t>
        <w:br/>
        <w:br/>
        <w:t>⑬究，察究。《中論·貴言》：“先必度其心志，本其器量，視其鋭氣，察其墮衰。”《新五代史·伶官傳序》：“抑本其成敗之迹，而皆自於人歟？”*清**王夫之*《讀通鑑論·叙論四》：“編中所論，推本得失之原。”</w:t>
        <w:br/>
        <w:br/>
        <w:t>⑭掌握；主持。《漢書·爰盎傳》：“是時*絳侯*為太尉，本兵柄，弗能正。”*宋**蘇軾*《安燾乞外郡不許批答》：“卿以應務之才，居本兵之地，綏靖中外，人無間言。”</w:t>
        <w:br/>
        <w:br/>
        <w:t>⑮本钱；母金。如：一本万利。*唐**韓愈*《柳子厚墓誌銘》：“其俗以男女質錢，約不時贖，子本相侔，則没為奴婢。”《儒林外史》第十六回：“我做這小生意，只望不折了本，每日尋得幾個錢養活父母。”*毛泽东*《中国社会各阶级的分析》：“总之本小利微，吃着不够。”</w:t>
        <w:br/>
        <w:br/>
        <w:t>⑯版本。如：刻本；抄本；古本；善本。《南史·劉虬傳附劉之璘》：“時*鄱陽嗣王**範*得*班固*所撰《漢書》真本獻東宫。”*宋**陸游*《老學庵筆記》卷十：“*紹聖*所修既成，焚*元祐*舊本。”*清**顧炎武*《日知録》卷一：“*程*傳雖用輔嗣本，亦言今非古《易》。”又特指演出的底本。如：话本；剧本；唱本。</w:t>
        <w:br/>
        <w:br/>
        <w:t>⑰封建时代臣下奏事的文书。*清**劉獻廷*《廣陽雜記》卷一：“俗以章疏為本，不知始於何時，古未有此。今時章疏，有題本，有奏本。凡奉部文成例而行者，謂之題本；有私意啓請者，曰奏本。體例各不同也。”*清**顔元*《存人編》：“知府、巡道那樣大官，還上不得本，必自巡撫轉本。”《鏡花緣》第六回：“適聞有位尊神上了彈章，把仙姑參了一本。”</w:t>
        <w:br/>
        <w:br/>
        <w:t>⑱书册。如：书本；画本；笔记本。《後漢書·延篤傳》“旬日能諷之”*唐**李賢*注：“《先賢行狀》曰……*（延）篤*以牋記紙不可寫《傳》，乃借本諷之，糧盡辭歸。”《文選·左思〈魏都賦〉》“讎校篆籀”*唐**李善*注引《風俗通》：“*劉向*《别録》：‘……一人持本，一人讀書，若怨家相對。’”</w:t>
        <w:br/>
        <w:br/>
        <w:t>⑲副词。本来；原来。《史記·高祖本紀》：“本定天下，諸將及（*項）籍*也。”*清**龔自珍*《自春徂秋偶有所觸》之二：“黔首本骨肉，天地本比鄰。”*鲁迅*《呐喊·故乡》：“其实地上本没有路，走的人多了，也便成了路。”</w:t>
        <w:br/>
        <w:br/>
        <w:t>⑳量词。1.用于草木，相当于“株”、“棵”、“丛”、“撮”。《荀子·富國》：“然後瓜、桃、棗、李一本數以盆鼓，然後葷菜、百疏以澤量。”《農桑輯要》卷五：“二月注雨可種芋，率二尺下一本。”*清**龔自珍*《西郊落花歌·序》：“海棠大十圍者八九十本。”2.用于书籍簿册。如：两本账；一本经。《清朝野史大觀·清朝藝苑·馬世琪繳白卷》：“一本白卷交還你，狀元歸去馬如飛。”*鲁迅*《书信·致陈烟桥（一九三四年五月二十三日）》：“这次拟印百二十本。”3.用于戏曲。如：头本《西厢记》。*清**孔尚任*《桃花扇·孤吟》：“昨日看完上本，演的何如？”4.用于一定长度的影片。如：这部电影是十四本。</w:t>
        <w:br/>
        <w:br/>
        <w:t>㉑姓。《通志·氏族略五》：“*本*氏，見《姓苑》。”</w:t>
        <w:br/>
        <w:br/>
        <w:t>（二）bēn　《集韻》逋昆切，平魂幫。諄部。</w:t>
        <w:br/>
        <w:br/>
        <w:t>〔本奏〕同“奔走”。*清**段玉裁*《説文解字注·木部》：“本，《大雅》以‘本奏’為‘奔走’，叚借也。”《詩·大雅·緜》：“予曰有本奏。”*陸德明*釋文：“本，音奔。本亦作奔，注同。奏，如字，本亦作走，音同注同。”</w:t>
        <w:br/>
        <w:br/>
        <w:t>本</w:t>
        <w:br/>
        <w:br/>
        <w:t>同“𠂔”。《説文·𣎵部》：“本，止也。”按：*孙星衍*复刻*宋*本《説文》楷作“𠂔”。</w:t>
        <w:br/>
      </w:r>
    </w:p>
    <w:p>
      <w:r>
        <w:t>札##札</w:t>
        <w:br/>
        <w:br/>
        <w:t>《説文》：“札，牒也。从木，乙聲。”</w:t>
        <w:br/>
        <w:br/>
        <w:t>（一）zhá　㊀《廣韻》側八切，入黠莊。月部。</w:t>
        <w:br/>
        <w:br/>
        <w:t>（1）古时书写用的小木片。《説文·木部》：“札，牒也。”*徐鍇*繫傳：“牒，木牘也。”*段玉裁*注：“長大者曰槧，薄小者曰札。”《釋名·釋書契》：“札，櫛也，編之如櫛齒相比也。”《史記·司馬相如列傳》：“上許，令尚書給筆札。”*唐**皎然*《上居示靈澈上人》：“乍削柳枝聊代札，時窺雲影學裁衣。”《太平御覽》卷六百零六引《晋令》：“郡國諸户口黄籍，籍皆用一尺二寸札，已在官役者載名。”</w:t>
        <w:br/>
        <w:br/>
        <w:t>（2）书信；公私文书。《廣韻·黠韻》：“札，簡札。”《古詩十九首》之十七：“客從遠方來，遺我一書札。”《魏書·夏侯道遷傳》：“歷覽書史，間習尺牘，札翰往還，甚有意理。”*鲁迅*《书信·致黎烈文（一九三三年七月十四日）》：“昨得大札后，匆复一笺。”也用来指书写。*宋**蔡絛*《鐵圍山叢談》卷一：“在*宣和殿*親札其姓名於小幅紙。”</w:t>
        <w:br/>
        <w:br/>
        <w:t>（3）船桨。《釋名·釋船》：“在旁撥水曰櫂……又謂之札，形似札也。”</w:t>
        <w:br/>
        <w:br/>
        <w:t>（4）拔去；拔除。《孔子家語·觀周》：“毫末不札，將尋斧柯。”*王肅*注：“札，拔也。”</w:t>
        <w:br/>
        <w:br/>
        <w:t>（5）小蝉名，即“麦札”，因鸣声札札故称。《大戴禮記·夏小正》：“札者，寧縣也。鳴而後知之，故先鳴而後札。”*孔廣森*補注：“札，小蟬鳴札札者也，札鳴而麥熟。《方言》謂之麥蚻。”</w:t>
        <w:br/>
        <w:br/>
        <w:t>㊁《集韻》側列切，入薛莊。</w:t>
        <w:br/>
        <w:br/>
        <w:t>（1）革缘。《集韻·薛韻》：“札，革緣也。”</w:t>
        <w:br/>
        <w:br/>
        <w:t>（2）夭死。《集韻·薛韻》：“札，夭死也。”《左傳·昭公四年》：“癘疾不降，民不夭札。”*杜預*注：“短折為夭，夭死曰札。”</w:t>
        <w:br/>
        <w:br/>
        <w:t>（3）疫疠。也指遭瘟疫死亡。《集韻·屑韻》：“札，疫癘也。《周禮》：‘大札則不舉。’”《周禮·地官·大司徒》：“大荒、大札，則令邦國移民通財，舍禁、弛力、薄征、緩刑。”*孫詒讓*正義：“《膳夫》注云：‘大札，疫癘也。’”《國語·周語下》：“無夭、昏、札、瘥之憂。”*韋昭*注：“死曰札。”*唐**柳宗元*《興州江運記》：“飢饉昏札，死徒充路。”</w:t>
        <w:br/>
        <w:br/>
        <w:t>（4）铠甲上用皮革或金属制成的叶片。《廣雅·釋詁四》：“札，甲也。”《集韻·櫛韻》：“札，甲葉也。”《左傳·成公十六年》：“*潘尪*之黨與*養由基*蹲甲而射之，徹七札焉。”《顔氏家訓·勉學》：“射既不能穿札，筆則纔記姓名，飽食醉酒，忽忽無事。”*唐**韓愈*等《征蜀聯句》：“刑神咤犛旄，陰燄颭犀札。”</w:t>
        <w:br/>
        <w:br/>
        <w:t>（二）yà　《集韻》乙黠切，入黠影。月部。</w:t>
        <w:br/>
        <w:br/>
        <w:t>同“軋”。1.辗压。《集韻·黠韻》：“軋，《説文》：‘報也。’或作札。”按：*大徐*本“報”作“𨋚”。2.倾轧；排挤。《莊子·人間世》：“名也者，相札也；知也者，争之器也。二者凶器，非所以盡行也。”*郭象*注：“名知者，世之所用也。而名起則相軋，智用則争興，故遺名知而後行可盡也。”*陸德明*釋文：“札，亦作軋。”</w:t>
        <w:br/>
      </w:r>
    </w:p>
    <w:p>
      <w:r>
        <w:t>朮##朮</w:t>
        <w:br/>
        <w:br/>
        <w:t>zhú</w:t>
        <w:br/>
        <w:br/>
        <w:t>同“术”。草名。菊科术属植物的泛称。多年生草本。有白术、苍术等数种。《顔氏家訓·養生》：“*鄴中*朝士，有單服杏仁、枸杞、黄精、朮、車前，得益者甚多。”*唐**王績*《采藥》：“龜蛇採二苓，赤白尋雙朮。”</w:t>
        <w:br/>
      </w:r>
    </w:p>
    <w:p>
      <w:r>
        <w:t>术##术</w:t>
        <w:br/>
        <w:br/>
        <w:t>（一）shú　《廣韻》食聿切，入術船。術部。</w:t>
        <w:br/>
        <w:br/>
        <w:t>（1）同“秫”。黏谷子。《説文·禾部》：“秫，稷之黏者。或省禾。”</w:t>
        <w:br/>
        <w:br/>
        <w:t>（2）姓。《章丘志》：“（*章丘）縣*有*术*姓，自云*金*丞相*术虎高琪*之後。”</w:t>
        <w:br/>
        <w:br/>
        <w:t>（二）zhú　《廣韻》直律切，入術澄。</w:t>
        <w:br/>
        <w:br/>
        <w:t>草名。菊科术属植物的泛称。多年生草本。有白术、苍术等数种。也作“𦬸”。《爾雅·釋草》“𦬸，山薊，楊枹薊”*清**郝懿行*義疏：“*陶*注：‘术有兩種。白术葉大有毛而作椏，根甜而少膏；赤术葉細無椏，根小苦而多膏。’*陶*言白术即山薊，赤𦬸即楊枹薊。《爾雅》下文赤枹薊，此*陶*所本，然赤术今呼蒼术矣。”《集韻·術韻》：“𦬸，草名。《説文》：‘山薊也。’或作术。”*三國**魏**嵇康*《與山巨源絶交書》：“餌术黄精，令人久壽。”*唐**皎然*《晚秋宿李軍道所居》：“术花生野徑，柏實滿寒條。”*清**王士禛*《肺病》：“何山足芝术，隨處繫牂牁。”</w:t>
        <w:br/>
        <w:br/>
        <w:t>（三）shù</w:t>
        <w:br/>
        <w:br/>
        <w:t>“術”的简化字。</w:t>
        <w:br/>
      </w:r>
    </w:p>
    <w:p>
      <w:r>
        <w:t>朱##朱</w:t>
        <w:br/>
        <w:br/>
        <w:t>《説文》：“朱，赤心木，松柏屬。从木，一在其中。”*郭沫若*《金文叢攷》：“‘朱’乃‘株’之初文。與‘本’、‘末’同意……金文於‘木’中作圓點以示其處，乃指事字之一佳例。其作一横者乃圓點之演變。作二横者謂截去上下端而存其中段也。”</w:t>
        <w:br/>
        <w:br/>
        <w:t>（一）zhū　《廣韻》章俱切，平虞章。侯部。</w:t>
        <w:br/>
        <w:br/>
        <w:t>（1）赤心木。《説文·木部》：“朱，赤心木，松柏屬。”</w:t>
        <w:br/>
        <w:br/>
        <w:t>（2）大红色。古代称为正色。《廣雅·釋器》：“朱，赤也。”《易·困》：“困于酒食，朱紱方來。”*唐**杜甫*《自京赴奉先縣咏懷五百字》：“朱門酒肉臭，路有凍死骨。”《文明小史》第十三回：“這班小子後生，正是血氣未定，近朱者赤，近墨者黑。”又染成红色。《後漢書·劉盆子傳》：“*（樊）崇*等欲戰，恐其衆與*（王）莽*兵亂，乃皆朱其眉以相識别，由是號曰‘赤眉’。”《太平廣記》卷三百零九引《集異記》：“朱其額，青其足。”</w:t>
        <w:br/>
        <w:br/>
        <w:t>（3）指朱色的物品。《穆天子傳》卷二：“天子乃賜曹奴之人戲……朱（此指朱色缯帛）四百裹。”《晋書·夏侯湛傳》：“若乃羣公百辟，卿士常伯，被朱（此指朱衣）佩紫，耀金帶白。”*明**湯顯祖*《牡丹亭·肅苑》：“弄粉調朱（此指胭脂），貼翠拈花。”</w:t>
        <w:br/>
        <w:br/>
        <w:t>（4）“朱砂（硃砂）”的简称。《隋書·西域傳·高昌》：“出赤鹽如朱，白鹽如玉。”《本草綱目·金部·銀朱》：“*時珍*曰：昔人謂水銀出於丹砂，鎔化還復為朱者，即此也。”按：今为“硃”的简化字。</w:t>
        <w:br/>
        <w:br/>
        <w:t>（5）树干。后作“株”。《字彙·木部》：“朱，《六書正譌》：木之身也。”*清**徐灝*《説文解字注箋·木部》：“*戴*氏*侗*曰：‘朱，榦也。木中曰朱，木心紅赤，故因以為朱赤之朱。條以枚數，幹以朱數。别作株。’*灝*案：*戴*説是也。朱、株，葢相承增偏旁。”</w:t>
        <w:br/>
        <w:br/>
        <w:t>（6）姓。《通志·氏族略二》：“*朱*氏，本*邾*也。姓*曹*，其世系見於*邾*。*邾*既失國，子孫去邑以*朱*為氏……又有*渴燭渾*、*可朱渾*，並改為*朱*氏。”</w:t>
        <w:br/>
        <w:br/>
        <w:t>（二）shū　《集韻》慵朱切，平虞禪。</w:t>
        <w:br/>
        <w:br/>
        <w:t>〔朱提〕古郡、县名。1.*汉武帝*时置*朱提县*，因其境*朱提山*产善银而名，治所在今*云南省**昭通市*境。后立为郡，*东汉*时曾为*犍为*属国治所，*建安*十九年，*刘备*又改为*朱提郡*，治所依旧。《集韻·虞韻》：“朱，*朱提*，縣名，在*犍為*。”《漢書·食貨志》：“*朱提*銀重八兩為一流，直一千五百八十。它銀一流直千。”*顔師古*注：“*朱提*，縣名，屬*犍為*，出善銀。”《後漢書·南蠻西南夷傳·滇國》：“*益州*太守*繁勝*與戰而敗，退保*朱提*。”*李賢*注：“*朱提*，縣，屬*犍為*郡。”2.*唐**天宝*中，原*朱提*地入*南诏*，迁治所于今*四川省**宜宾市*西南，仍名*朱提县*，属*曲州*，*唐*末废。</w:t>
        <w:br/>
      </w:r>
    </w:p>
    <w:p>
      <w:r>
        <w:t>朲##朲</w:t>
        <w:br/>
        <w:br/>
        <w:t>rén　《廣韻》如鄰切，平真日。</w:t>
        <w:br/>
        <w:br/>
        <w:t>（1）屋间木人。《集韻·真韻》：“朲，《字林》：‘屋間木人。’”</w:t>
        <w:br/>
        <w:br/>
        <w:t>（2）屋上间。《玉篇·木部》：“朲，屋上間朲也。”《海篇類編·花木類·木部》：“朲，屋上間也。”</w:t>
        <w:br/>
      </w:r>
    </w:p>
    <w:p>
      <w:r>
        <w:t>朳##朳</w:t>
        <w:br/>
        <w:br/>
        <w:t>bā　《廣韻》博拔切，入黠幫。</w:t>
        <w:br/>
        <w:br/>
        <w:t>（1）无齿耙。《方言》卷五“杷”*晋**郭璞*注：“無齒為朳。”*元王禎*《農書》卷十四：“朳，無齒把也。所以平土壤，聚穀實。”《農政全書·種植》：“每缸内用礦灰……以木朳打轉，澄清去水，是謂頭靛。”</w:t>
        <w:br/>
        <w:br/>
        <w:t>（2）扫除用工具。《類篇·木部》：“朳，𡊅具。”</w:t>
        <w:br/>
      </w:r>
    </w:p>
    <w:p>
      <w:r>
        <w:t>朴##朴</w:t>
        <w:br/>
        <w:br/>
        <w:t>《説文》：“朴，木皮也。从木，卜聲。”</w:t>
        <w:br/>
        <w:br/>
        <w:t>（一）pò　《廣韻》匹角切，入覺滂。屋部。</w:t>
        <w:br/>
        <w:br/>
        <w:t>（1）木皮。《説文·木部》：“朴，木皮也。”*漢**崔駰*《博徒論》：“膚如桑朴，足如熊蹄。”《漢書·司馬相如傳》：“亭柰厚朴。”*顔師古*注：“*張揖*曰：‘厚朴，藥名。’朴，木皮也。此藥以皮為用，而皮厚，故呼‘厚朴’云。”</w:t>
        <w:br/>
        <w:br/>
        <w:t>（2）木名。榆科朴属植物的泛称。落叶乔木。我国最常见的朴属植物有朴树、紫弹树、小叶朴（黑弹木）。木材可制器具。茎皮纤维可作造纸、人造棉的原料。“朴树”的根皮也可入药。</w:t>
        <w:br/>
        <w:br/>
        <w:t>（二）pǔ　《廣韻》匹角切，入覺滂。屋部。</w:t>
        <w:br/>
        <w:br/>
        <w:t>（1）同“樸”。质朴；厚重。《廣韻·覺韻》：“朴，同樸。”《莊子·山木》：“其民愚而朴。”《鹽鐵論·本議》：“散敦厚之朴，成貪鄙之化。”按：今为“樸”的简化字。</w:t>
        <w:br/>
        <w:br/>
        <w:t>（2）壮；大。《廣雅·釋詁一》：“朴，大也。”《楚辭·天問》：“恒秉季德，焉得夫朴牛？”*王逸*注：“朴，大也。”又大木材。《楚辭·九章·懷沙》：“材朴委積兮，莫知余之所有。”*王逸*注：“條直為材，壯大為朴。”</w:t>
        <w:br/>
        <w:br/>
        <w:t>（3）离。《廣雅·釋詁三》：“朴，離也。”</w:t>
        <w:br/>
        <w:br/>
        <w:t>（4）未经腊制的老鼠。《戰國策·秦策三》：“*鄭*人謂玉未理者璞，*周*人謂鼠未腊者朴。*周*人懷朴過*鄭*賈曰：‘欲買朴乎？’*鄭*賈曰：‘欲之。’出其朴，視之，乃鼠也。因謝不取。”</w:t>
        <w:br/>
        <w:br/>
        <w:t>（三）pū　《玉篇》普木切。</w:t>
        <w:br/>
        <w:br/>
        <w:t>（1）本。《玉篇·木部》：“朴，本也。”</w:t>
        <w:br/>
        <w:br/>
        <w:t>（2）通“扑”。1.击。《史記·刺客列傳》：“*高漸離*乃以鉛置筑中，復進得近，舉筑朴*秦皇帝*，不中。”*司馬貞*索隱：“朴，擊也。”又《酷吏列傳論》：“至若*蜀*守*馮當*暴挫……水衡*閻奉*朴擊賣請，何足數哉！”2.打人的刑具。《史記·陳涉世家》：“執敲朴以鞭笞天下。”*司馬貞*索隱引*臣瓚*云：“短曰敲，長曰朴。”</w:t>
        <w:br/>
        <w:br/>
        <w:t>（四）pō</w:t>
        <w:br/>
        <w:br/>
        <w:t>〔朴刀〕窄长有短把的刀。*金**董解元*《西廂記諸宫調》卷一：“話兒不提朴刀桿棒，長槍大馬。”《水滸傳》第二回：“將了朴刀，各跨口腰刀。”</w:t>
        <w:br/>
        <w:br/>
        <w:t>（五）pú　《集韻》披尤切，平尤滂。</w:t>
        <w:br/>
        <w:br/>
        <w:t>姓。《集韻·尤韻》：“朴，夷姓也。*魏*有*巴*夷王*朴胡*。”《通志·氏族略四》：“*朴*氏，亦作樸。《後漢書》*巴郡*蠻酋七姓：*羅*、*朴*、*督*、*鄂*、*度*、*夕*、*龔*。”《三國志·魏志·武帝紀》：“（*建安*二十年）九月，*巴*七姓夷王*朴胡*、*賨*邑侯*杜濩*舉*巴*夷、*賨*民來附。”</w:t>
        <w:br/>
        <w:br/>
        <w:t>（六）piáo</w:t>
        <w:br/>
        <w:br/>
        <w:t>姓。《華陽國志》卷八：“*雄*使*武都朴泰*。”*明*代有*朴素*。</w:t>
        <w:br/>
      </w:r>
    </w:p>
    <w:p>
      <w:r>
        <w:t>朵##朵</w:t>
        <w:br/>
        <w:br/>
        <w:t>《説文》：“朵，樹木垂朵朵也。从木，象形。此與𥝩同意。”*徐鍇*繫傳：“今謂花為一朵，亦取其下垂也。此下从木，其上几但象其垂形。”</w:t>
        <w:br/>
        <w:br/>
        <w:t>duǒ　《廣韻》丁果切，上果端。歌部。</w:t>
        <w:br/>
        <w:br/>
        <w:t>（1）树木枝叶花实下垂貌。今指花朵。《説文·木部》：“朵，樹木垂朵朵也。”*段玉裁*注：“凡枝葉花實之𡍮者皆曰朵朵，今人但謂一華為一朵。”《廣韻·果韻》：“朵，木上垂也。”*唐**杜甫*《題新津北橋樓》：“白花簷外朵，青柳檻前梢。”*唐**白居易*《畫木蓮花圖寄元郎中》：“花房膩似紅蓮朵，艷色鮮如紫牡丹。”</w:t>
        <w:br/>
        <w:br/>
        <w:t>（2）量词。花朵及花朵状物的计量单位。*唐**杜甫*《江畔獨步尋花七絶句》之六：“*黄四娘*家花滿蹊，千朵萬朵壓枝低。”*明**文秉*《烈皇小識》卷二：“自虜衝突而西，從城上望之，如黑雲萬朵，挾迅風而馳，須臾已過。”*鲁迅*《彷徨·在酒楼上》：“我先前并不知道她曾经为了一朵剪绒花挨打。”也用于墙。*唐枢*《蜀籟》卷二：“天東雨，隔朵牆，那邊落雨這邊出太陽。”</w:t>
        <w:br/>
        <w:br/>
        <w:t>（3）动。《易·頤》：“舍爾靈☀，觀我朵頤，凶。”*孔穎達*疏：“朵是動義……今動其頤，故知嚼也。”《馬王堆漢墓帛書·十六經·正亂》：“我將觀其往事之卒而朵焉。”</w:t>
        <w:br/>
        <w:br/>
        <w:t>（4）以手捉物。也指以手引小儿学行。*宋**莊季裕*《雞肋編》卷下：“《易》正義釋‘朵頤’云：‘朵是動義，如手之捉物謂之朵也。’今俗以手引小兒學行謂之‘多’，莫知其義。以此觀之，乃用手捉則當為朵也。”</w:t>
        <w:br/>
        <w:br/>
        <w:t>（5）耳朵。转指两旁。*宋**范鎮*《東齋記事》卷一：“（*仁宗*）冬不御爐。每御殿，則於朵殿設爐以禦寒氣。”*宋**孟元老*《東京夢華録·元宵》：“*宣德樓*上，皆垂黄緣簾……兩朵樓各掛燈毬一枚。”</w:t>
        <w:br/>
        <w:br/>
        <w:t>（6）姓。《萬姓統譜·哿韻》：“朵，見《姓苑》。”</w:t>
        <w:br/>
      </w:r>
    </w:p>
    <w:p>
      <w:r>
        <w:t>朶##朶</w:t>
        <w:br/>
        <w:br/>
        <w:t>同“朵”。《玉篇·木部》：“朶”，同“朵”。*北周**庾信*《春賦》：“釵朶多而訝重，髻鬟高而畏風。”</w:t>
        <w:br/>
      </w:r>
    </w:p>
    <w:p>
      <w:r>
        <w:t>朷##朷</w:t>
        <w:br/>
        <w:br/>
        <w:t>（一）dāo　《廣韻》都牢切，平豪端。</w:t>
        <w:br/>
        <w:br/>
        <w:t>（1）木名。《玉篇·木部》：“朷，木名。”又果名。《篇海類編·花木類·木部》：“朷，果名。”</w:t>
        <w:br/>
        <w:br/>
        <w:t>（2）木心。《廣韻·豪韻》：“朷，木心。”</w:t>
        <w:br/>
        <w:br/>
        <w:t>（二）mù　《廣韻》莫卜切，入屋明。</w:t>
        <w:br/>
        <w:br/>
        <w:t>刀治桑。《集韻·屋韻》：“朷，刀治桑也。”</w:t>
        <w:br/>
        <w:br/>
        <w:t>（三）tiáo　《集韻》田聊切，平蕭定。</w:t>
        <w:br/>
        <w:br/>
        <w:t>枝落。《集韻·蕭韻》：“朷，枝落也。”</w:t>
        <w:br/>
      </w:r>
    </w:p>
    <w:p>
      <w:r>
        <w:t>朸##朸</w:t>
        <w:br/>
        <w:br/>
        <w:t>《説文》：“朸，木之理也。从木，力聲。*平原*有*朸縣*。”*段玉裁*注：“以形聲包會意也。‘阞’下曰‘地理’；‘朸’下曰‘木理’；‘泐’下云‘水理’，皆从力。力者，筋也，人身之理也。”</w:t>
        <w:br/>
        <w:br/>
        <w:t>lì　《廣韻》林直切，入職來。又盧則切。職部。</w:t>
        <w:br/>
        <w:br/>
        <w:t>（1）木的纹理。《説文·木部》：“朸，木之理也。”</w:t>
        <w:br/>
        <w:br/>
        <w:t>（2）棱角。《詩·小雅·斯干》“如矢斯棘”*唐**陸德明*釋文：“棘，《韓詩》作朸。朸，隅也。”</w:t>
        <w:br/>
        <w:br/>
        <w:t>（3）古县名。*西汉*置，属*平原郡*。约在今*山东省**商河县*东北。《説文·木部》：“*平原*有*朸縣*。”《廣韻·職韻》：“朸，縣名。在*平原*。”又侯国名。*汉文帝*封*齐悼惠王*子*刘辟光*为*朸侯*，*武帝*封*城阳顷王*子为*朸节侯*，其国皆在*朸*。《集韻·職韻》：“朸，*漢*侯國名。”</w:t>
        <w:br/>
        <w:br/>
        <w:t>（4）姓。《集韻·職韻》：“朸，姓。”</w:t>
        <w:br/>
      </w:r>
    </w:p>
    <w:p>
      <w:r>
        <w:t>朹##朹</w:t>
        <w:br/>
        <w:br/>
        <w:t>（一）guǐ　《廣韻》居洧切，上旨見。幽部。</w:t>
        <w:br/>
        <w:br/>
        <w:t>同“簋”。古代祭祀时用来盛黍稷的方形器皿。《説文·竹部》：“朹，古文簋。”《春秋繁露·祭義》：“宗廟之祭，物之厚無上也。春上豆實，夏上尊實，秋上朹實，冬上敦實。”</w:t>
        <w:br/>
        <w:br/>
        <w:t>（二）qiú　《廣韻》巨鳩切，平尤羣。幽部。</w:t>
        <w:br/>
        <w:br/>
        <w:t>木名，即山楂。《爾雅·釋木》：“朹，檕梅。”*郭璞*注：“朹樹狀似梅，子如指頭，赤色似小柰，可食。”</w:t>
        <w:br/>
      </w:r>
    </w:p>
    <w:p>
      <w:r>
        <w:t>机##机</w:t>
        <w:br/>
        <w:br/>
        <w:t>《説文》：“机，木也。从木，几聲。”</w:t>
        <w:br/>
        <w:br/>
        <w:t>（一）jī　《廣韻》居履切，上旨見。又居夷切。脂部。</w:t>
        <w:br/>
        <w:br/>
        <w:t>（1）木名。桤木。后作“榿”。《説文·木部》：“机，木也。”*段玉裁*注：“蓋即榿木也，今*成都*榿木樹……机、榿古今字。”《山海經·北山經》：“*單狐之山*，多机木。”*郭璞*注：“机木，似榆，可燒以糞稻田，出*蜀*中。”*漢**揚雄*《蜀都賦》：“春机楊柳，褭弱蟬杪。”</w:t>
        <w:br/>
        <w:br/>
        <w:t>（2）“機”的简化字。</w:t>
        <w:br/>
        <w:br/>
        <w:t>（3）通“几”。小桌子，用以搁置物件或倚靠。《龍龕手鑑·木部》：“机，木几。小案之屬也。”*清**朱駿聲*《説文通訓定聲·履部》：“机，叚借為几。”《易·涣》：“涣奔其机，悔亡。”*王弼*注：“机，承物者也。”《莊子·齊物論》：“*南郭子綦*隱机而坐，仰天而嘘。”*陸德明*釋文：“机，*李*本作几。”《文選·嵇康〈與山巨源絶交書〉》：“堆案盈机，不相酬答。”*吕延濟*注：“机，案也。”</w:t>
        <w:br/>
        <w:br/>
        <w:t>（4）姓。《説苑·敬慎》：“*魯*有恭士，名曰*机汜*。”</w:t>
        <w:br/>
        <w:br/>
        <w:t>（二）wèi　《類篇》牛吠切，去廢疑。</w:t>
        <w:br/>
        <w:br/>
        <w:t>砧板。《類篇·木部》：“机，椹也。”《史記·項羽本紀》“為高俎，置*太公*其上”*唐**司馬貞*索隱：“俎亦机之類，故*夏侯湛*《新論》為机，机猶俎也；比*太公*於牲肉，故置之俎上。”*宋**洪邁*《容齋三筆·十八鼎》：“且以*秦*之强暴，視衰*周*如机上肉，何所謂而不取？”</w:t>
        <w:br/>
      </w:r>
    </w:p>
    <w:p>
      <w:r>
        <w:t>朻##朻</w:t>
        <w:br/>
        <w:br/>
        <w:t>《説文》：“朻，高木也。从木，丩聲。”*段玉裁*注：“丩者，相糾繚也。凡高木下句，垂枝必相糾繚。故曰从木、丩，丩亦聲。”</w:t>
        <w:br/>
        <w:br/>
        <w:t>jiū　《廣韻》居虯切，平幽見。又居黝切，居求切。幽部。</w:t>
        <w:br/>
        <w:br/>
        <w:t>（1）高木。《説文·木部》：“朻，高木也。”</w:t>
        <w:br/>
        <w:br/>
        <w:t>（2）同“樛”。树木向下弯曲。《爾雅·釋木》：“下句曰朻，上句曰喬。”《玉篇·木部》：“朻”，同“樛”。《集韻·尤韻》：“朻，曲木。或作樛。”《詩·周南·樛木》“南有樛木”*唐**陸德明*釋文：“木下句曰樛。*馬融*、《韓詩》本並作朻，音同。”</w:t>
        <w:br/>
      </w:r>
    </w:p>
    <w:p>
      <w:r>
        <w:t>朼##朼</w:t>
        <w:br/>
        <w:br/>
        <w:t>bǐ　《廣韻》𤰞履切，上旨幫。脂部。</w:t>
        <w:br/>
        <w:br/>
        <w:t>同“枇”。大木匙。古祭祀用以挑起鼎中的牲置于俎上；或用以盛出甑甗中的饭食。《廣韻·旨韻》：“朼”，同“枇”。《儀禮·士喪禮》：“乃朼載，載兩髀于兩端。”*鄭玄*注：“乃朼，以朼次出牲體右人也。載，受而載於俎左人也。”</w:t>
        <w:br/>
      </w:r>
    </w:p>
    <w:p>
      <w:r>
        <w:t>朽##朽</w:t>
        <w:br/>
        <w:br/>
        <w:t>《説文》：“㱙，腐也。从歺，丂聲。朽，㱙或从木。”</w:t>
        <w:br/>
        <w:br/>
        <w:t>xiǔ　《廣韻》許久切，上有曉。幽部。</w:t>
        <w:br/>
        <w:br/>
        <w:t>（1）腐烂。如：腐朽；朽烂。《書·五子之歌》：“予臨兆民，懍乎若朽索之馭六馬。”*孔*傳：“朽，腐也。”《論語·公冶長》：“朽木不可雕也，糞土之牆不可杇也。”*宋**蘇軾*《淮陰侯廟記》：“將軍則與草木同朽。”*鲁迅*《坟·摩罗诗力说》：“此岂笃守功利，摈斥诗歌，或抱异域之朽兵败甲，冀自卫其衣食室家者，意料之所能至哉？”</w:t>
        <w:br/>
        <w:br/>
        <w:t>（2）衰老。如：老朽。《三國志·魏志·曹爽傳》：“臣雖朽邁，敢忘往言？”《晋書·隱逸傳·張忠》：“年朽髮落，不堪衣冠。”*唐**李賀*《贈陳商》：“*長安*有男兒，二十心已朽。”</w:t>
        <w:br/>
        <w:br/>
        <w:t>（3）磨灭；消散。《左傳·襄公二十四年》：“大上有立德，其次有立功，其次有立言，雖久不廢，此之謂不朽。”*宋**司馬**光*《為文相公謝神道碑文表》：“聲光不朽，永蒙庇於昆孫。”*柳亚子*《金缕曲·赠梦醒》：“取子毁巢家国痛，东厂沉冤难朽。”</w:t>
        <w:br/>
        <w:br/>
        <w:t>（4）气味若有若无。《吕氏春秋·孟冬》：“其味鹹，其臭朽。”*高誘*注：“水之臭味也，凡鹹朽者皆屬焉。氣之若有若無者為朽也。”又臭，与“香”相反。《列子·周穆王》：“饗香以為朽，嘗甘以為苦。”*杨伯峻*集釋引*錢大昕*曰：“古人朽與香對，取其相反，猶味有甘苦也。”</w:t>
        <w:br/>
        <w:br/>
        <w:t>（5）朽笔的省称。朽笔为国画起稿时用，原起稿时用土笔，以白色土淘澄之裹作笔头，用时可逐次改易，数至九而朽定。至*清*代改用柳木炭起稿。*清**方薰*《山静居畫論上》：“作畫用朽，古人有用有不用，大都工緻為圖用之，點簇寫意，可不用朽，今人每以不施朽筆為能事。”</w:t>
        <w:br/>
      </w:r>
    </w:p>
    <w:p>
      <w:r>
        <w:t>朾##朾</w:t>
        <w:br/>
        <w:br/>
        <w:t>《説文》：“朾，橦也。从木，丁聲。”*段玉裁*改“橦”为“撞”，并注：“‘撞’从手。各本誤从木、从禾，今正。”</w:t>
        <w:br/>
        <w:br/>
        <w:t>（一）chéng　《廣韻》宅耕切，平耕澄。又《集韻》當經切。耕部。</w:t>
        <w:br/>
        <w:br/>
        <w:t>（1）以此物撞出彼物；撞击。《説文·木部》：“朾，撞也。”*段玉裁*注：“《通俗文》曰：‘撞出曰朾’，謂以此物撞彼物使出也。”《集韻·梗韻》：“朾，擊也。”《新唐書·五行志二》：“三度徵兵馬，傍道朾騰騰。”《太子成道變文》：“便朾喜鼓，便與成親。”</w:t>
        <w:br/>
        <w:br/>
        <w:t>（2）〔朾螘〕也作“虰螘”。大赤蚁。《爾雅·釋蟲》：“蠪，朾螘。”*陸德明*釋文：“朾，本又作虰。”*邢昺*疏：“其（蚍蜉）大而赤色斑駁者名蠪，一名朾螘。”《集韻·青韻》：“虰，蟲名，赤蚍蜉也。或作朾。”</w:t>
        <w:br/>
        <w:br/>
        <w:t>（二）zhēng　《廣韻》中莖切，平耕知。</w:t>
        <w:br/>
        <w:br/>
        <w:t>伐木声。《廣韻·耕韻》：“朾，伐木聲也。”</w:t>
        <w:br/>
        <w:br/>
        <w:t>（三）chēng（又读tīng）《集韻》癡貞切，平清徹。</w:t>
        <w:br/>
        <w:br/>
        <w:t>*春秋*时*宋*地名。故址在*河南省**淮阳县*西北。也作“檉”。《集韻·清韻》：“朾，地名，在*宋*。《春秋傳》：‘會于*朾*。’通作檉。”《公羊傳·僖公元年》：“公會*齊侯*、*宋公*、*鄭伯*、*曹伯*、*邾婁*人于*朾*。”*陸德明*釋文：“朾，*左*氏作檉。”</w:t>
        <w:br/>
      </w:r>
    </w:p>
    <w:p>
      <w:r>
        <w:t>朿##朿</w:t>
        <w:br/>
        <w:br/>
        <w:t>《説文》：“朿，木芒也。象形。讀若刺。”*徐鍇*繫傳：“从木形，左右象刺生之形也。”</w:t>
        <w:br/>
        <w:br/>
        <w:t>cì　《廣韻》七賜切，去寘清。支部。</w:t>
        <w:br/>
        <w:br/>
        <w:t>木芒。后作“刺”。《説文·朿部》：“朿，木芒也。”*段玉裁*注：“朿，今字作刺，刺行而朿廢矣。”</w:t>
        <w:br/>
      </w:r>
    </w:p>
    <w:p>
      <w:r>
        <w:t>杀##杀</w:t>
        <w:br/>
        <w:br/>
        <w:t>同“殺”。《五經文字·殳部》：“殺，從殳，杀聲。杀，古殺字。”按：今为“殺”的简化字。</w:t>
        <w:br/>
      </w:r>
    </w:p>
    <w:p>
      <w:r>
        <w:t>杂##杂</w:t>
        <w:br/>
        <w:br/>
        <w:t>（一）duǒ　《龍龕手鑑》丁果反。</w:t>
        <w:br/>
        <w:br/>
        <w:t>同“朵”。《龍龕手鑑·木部》：“杂”，“朵”的俗字。</w:t>
        <w:br/>
        <w:br/>
        <w:t>（二）zá</w:t>
        <w:br/>
        <w:br/>
        <w:t>“雜”的简化字。</w:t>
        <w:br/>
      </w:r>
    </w:p>
    <w:p>
      <w:r>
        <w:t>权##权</w:t>
        <w:br/>
        <w:br/>
        <w:t>“權”的简化字。</w:t>
        <w:br/>
      </w:r>
    </w:p>
    <w:p>
      <w:r>
        <w:t>杄##杄</w:t>
        <w:br/>
        <w:br/>
        <w:t>qiān　《廣韻》蒼先切，平先清。又《集韻》親然切。</w:t>
        <w:br/>
        <w:br/>
        <w:t>（1）〔桾杄〕同“桾櫏”。《集韻·㒨韻》：“櫏，桾櫏，或作杄。”见“桾”。</w:t>
        <w:br/>
        <w:br/>
        <w:t>（2）木名。指松科云杉属的一些植物，如青杄、白杄、大果青杄等，均为常绿乔木，木材可供建筑用。*清**吴其濬*《植物名實圖考·木類》：“杄木，*山西*山中極多，樹亭亭直上，葉如栝松而肥軟，又似杉木而葉短柔。*山西*架木皆用之，與南方杉木同。”</w:t>
        <w:br/>
        <w:br/>
        <w:t>（3）姓。*徐珂*《清稗類鈔·姓名類》有“杄”姓。</w:t>
        <w:br/>
      </w:r>
    </w:p>
    <w:p>
      <w:r>
        <w:t>杅##杅</w:t>
        <w:br/>
        <w:br/>
        <w:t>（一）yú　《廣韻》羽俱切，平虞云。魚部。</w:t>
        <w:br/>
        <w:br/>
        <w:t>（1）盛汤浆或食物的器皿。《急就篇》：“橢杅槃案桮閜盌。”*顔師古*注：“杅，盛飯之器也。一曰*齊*人謂盤為杅。”《儀禮·既夕禮》：“兩敦，兩杅，盤匜。”*鄭玄*注：“此皆常用之器也。杅，盛湯漿……今文杅為桙。”《後漢書·崔駰傳》：“遠察近覽，俯仰有則，銘諸几杖，刻諸盤杅。”*李賢*注：“杅，盂也。”*宋**曹雲西*《蔬屋詩》：“色炫匕箸，光浮柈杅。”</w:t>
        <w:br/>
        <w:br/>
        <w:t>（2）浴器。《正字通·木部》：“杅，浴器，大而深。”《禮記·玉藻》：“浴用二巾，上絺下綌。出杅，履蒯席，連用湯。”*鄭玄*注：“杅，浴器也。”*孔穎達*疏：“杅，浴之盆也。”</w:t>
        <w:br/>
        <w:br/>
        <w:t>（二）wū　《〈史記〉索隱》音烏。</w:t>
        <w:br/>
        <w:br/>
        <w:t>〔焚杅〕牵掣。《史記·張儀列傳》：“中國無事，*秦*得燒掇焚杅君之國；有事，*秦*將輕使重幣事君之國。”*司馬貞*索隱：“焚杅音煩烏二音。按：焚揉而牽制也。”</w:t>
        <w:br/>
      </w:r>
    </w:p>
    <w:p>
      <w:r>
        <w:t>杆##杆</w:t>
        <w:br/>
        <w:br/>
        <w:t>（一）gàn　《廣韻》古案切，去翰見。</w:t>
        <w:br/>
        <w:br/>
        <w:t>木名。1.檀木。《玉篇·木部》：“杆，檀木也。”2.柘木。《廣雅·釋木》：“杆，柘也。”*王念孫*疏證：“杆與榦同。《禹貢》：‘（*荆州*）厥贡杶榦栝柏。’《考工記疏》引*鄭*注云：‘榦，柘榦也’。又注《考工記》‘荆之榦’云：‘榦，柘也，可以為弓弩之榦。’又《弓人》：‘凡取榦之道七，柘為上。’此柘之所以名榦也。”</w:t>
        <w:br/>
        <w:br/>
        <w:t>（二）gān　《集韻》居寒切，平寒見。</w:t>
        <w:br/>
        <w:br/>
        <w:t>细长的木头或形状类似细长木头的东西。如：旗杆；桅杆；电线杆。《集韻·寒韻》：“杆，僵木也。”《論衡·變動》：“旌旗垂旒，旒綴於杆，杆東則旒隨而西。”</w:t>
        <w:br/>
        <w:br/>
        <w:t>（三）gǎn</w:t>
        <w:br/>
        <w:br/>
        <w:t>（1）器物上像棍子的细长部分。如：笔杆；秤杆。*元**馬致遠*《薦福碑》第三折：“遮莫是箭杆雨，過雲雨，可更淋漓辰靄。”</w:t>
        <w:br/>
        <w:br/>
        <w:t>（2）量词。用于有杆的器物。如：一杆秤；一杆枪。</w:t>
        <w:br/>
        <w:br/>
        <w:t>（3）兵器，盾牌。《正字通·木部》：“杆，古作干，俗加木。”</w:t>
        <w:br/>
      </w:r>
    </w:p>
    <w:p>
      <w:r>
        <w:t>杇##杇</w:t>
        <w:br/>
        <w:br/>
        <w:t>《説文》：“杇，所以涂也。*秦*謂之杇，*關*東謂之槾。从木，亏聲。”</w:t>
        <w:br/>
        <w:br/>
        <w:t>wū　《廣韻》哀都切，平模影。魚部。</w:t>
        <w:br/>
        <w:br/>
        <w:t>（1）泥镘，俗称瓦刀，泥工涂墙壁的工具。后作“圬”、“釫”。《爾雅·釋宫》：“鏝謂之杇。”*郭璞*注：“泥鏝。”*郝懿行*義疏：“《釋文》引*李巡*云：‘泥鏝一名杇，塗工之作具’是也。”《説文·木部》：“杇，所以涂也。*秦*謂之杇，*關*東謂之槾。”*段玉裁*注：“此器今*江浙*以鐵為之，或以木……杇、槾古字也，釫、鏝今字也。”</w:t>
        <w:br/>
        <w:br/>
        <w:t>（2）涂饰；粉刷。《論語·公冶長》：“朽木不可雕也，糞土之牆不可杇也。”*明**劉侗*、*于奕正*《帝京景物略·西城外·慈壽寺》：“寺坯杇丹漆，與梵色界諸天，與龍鬼神諸部，争幻麗，特許中外臣庶，畏愛仰瞻。”</w:t>
        <w:br/>
      </w:r>
    </w:p>
    <w:p>
      <w:r>
        <w:t>杈##杈</w:t>
        <w:br/>
        <w:br/>
        <w:t>《説文》：“杈，枝也。从木，叉聲。”</w:t>
        <w:br/>
        <w:br/>
        <w:t>（一）chā　《廣韻》初牙切，平麻初。又楚懈切。歌部。</w:t>
        <w:br/>
        <w:br/>
        <w:t>（1）树干的分枝或树枝的分岔。《説文·木部》：“杈，枝也。”《字彙·木部》：“杈，歧枝木也。”*唐**杜甫*《鵰賦》：“雖趾蹻千變，林嶺萬穴，擊叢薄之不開，突杈枒而皆折，又有觸邪之氣也。”</w:t>
        <w:br/>
        <w:br/>
        <w:t>（2）鱼叉。《周禮·天官·鼈人》“以時簎魚鼈☀蜃凡狸物”*漢**鄭玄*注引*鄭司農*曰：“簎謂以杈刺泥中搏取之。”</w:t>
        <w:br/>
        <w:br/>
        <w:t>（3）叉取禾草的农具。《集韻·禡韻》：“杈，收艸具。”《農政全書·農器·圖譜二》：“杈，箝禾具也。揉木為之，通長五尺，上作二股，長可二尺。上一股微短，皆形如彎角，以箝取禾𥠵也。又有以木為幹，以鐵為首，二其股者，利如戈戟，唯用叉取禾束，謂之鐵禾杈。”</w:t>
        <w:br/>
        <w:br/>
        <w:t>（二）chà　《集韻》楚嫁切，去禡初。</w:t>
        <w:br/>
        <w:br/>
        <w:t>（1）行马，旧时官府门前拦阻通行的障碍物。《通雅·宫室》：“行馬，官府門設之，古賜第亦門施行馬……宫闕用朱，官寺用黑。*宋*以來謂之杈。”*宋**孟元老*《東京夢華録·御街》：“各安立黑漆杈子，路心又安朱漆杈子兩行。”</w:t>
        <w:br/>
        <w:br/>
        <w:t>（2）杈子。如：树杈；打棉花杈。</w:t>
        <w:br/>
      </w:r>
    </w:p>
    <w:p>
      <w:r>
        <w:t>杉##杉</w:t>
        <w:br/>
        <w:br/>
        <w:t>（一）shān　《廣韻》所咸切，平咸生。</w:t>
        <w:br/>
        <w:br/>
        <w:t>木名。也称“沙木”。杉科，常绿乔木。冠塔状，叶长披针形，果实球形。高可达30米以上。木材色白或淡黄，木纹平直，结构细致，易加工，能耐朽，受白蚁的危害较少。供建筑、桥梁、造纸、造船等用。树皮、根、叶、种子及木材中的油脂等均可入药。《本草綱目·木部·杉》：“（*時珍*）曰：其木有赤、白二種。赤杉實而多油，白杉虚而乾燥，有斑紋如雉者，謂之野鷄斑。”*唐**杜甫*《詠懷古蹟五首》之四：“古廟杉松巢水鶴，歲時伏臘走村翁。”*鲁迅*《故事新编·铸剑》：“杉树林的每一片叶尖，都挂着露珠，其中隐藏着夜气。”</w:t>
        <w:br/>
        <w:br/>
        <w:t>（二）shā</w:t>
        <w:br/>
        <w:br/>
        <w:t>用于“杉木”、“杉篙”等。</w:t>
        <w:br/>
      </w:r>
    </w:p>
    <w:p>
      <w:r>
        <w:t>杊##杊</w:t>
        <w:br/>
        <w:br/>
        <w:t>同“𣖼”。《集韻·諄韻》：“𣖼，或作杊。”</w:t>
        <w:br/>
      </w:r>
    </w:p>
    <w:p>
      <w:r>
        <w:t>杋##杋</w:t>
        <w:br/>
        <w:br/>
        <w:t>fán　《集韻》符咸切，平凡奉。</w:t>
        <w:br/>
        <w:br/>
        <w:t>木名。俗称其皮曰水桴。《集韻·凡韻》：“杋，木名。俗呼此木皮曰水桴。”《字彙·木部》：“杋，柴皮，俗呼為水桴木。”</w:t>
        <w:br/>
      </w:r>
    </w:p>
    <w:p>
      <w:r>
        <w:t>杌##杌</w:t>
        <w:br/>
        <w:br/>
        <w:t>（一）wù　《廣韻》五忽切，入没疑。術部。</w:t>
        <w:br/>
        <w:br/>
        <w:t>（1）〔杌隉〕危险；不安。《書·秦誓》：“邦之杌隉，曰由一人。”*孔*傳：“杌隉，不安，言危也。”参见“隉”。</w:t>
        <w:br/>
        <w:br/>
        <w:t>（2）树木无枝。《集韻·没韻》：“杌，樹無枝也。”《三國志·魏志·高堂隆傳》：“由枝幹既杌，本實先拔也。”*南朝**梁江淹*《遊黄蘖山》：“殘杌千代木，廧崒萬古烟。”《五燈會元·潭州石霜山慶諸禪師》：“師居*霜山*二十年間，學衆有長坐不卧，屹若株杌，天下謂之枯木衆也。”</w:t>
        <w:br/>
        <w:br/>
        <w:t>（3）摇，动摇。《篇海類編·花木類·木部》：“杌，摇也。”《史記·司馬相如列傳》：“揚翠葉，杌紫莖。”*裴駰*集解引*郭璞*注：“杌，摇也。”*漢**馬融*《長笛賦》：“摇演其山，動杌其根者，歲五、六而至焉。”</w:t>
        <w:br/>
        <w:br/>
        <w:t>（4）杌子。多指小凳，作坐具或搁物。如：马杌。*黄侃*《蘄春語》：“今語謂斷木為四足，上平無倚者，皆曰杌凳。”《齊民要術·種桑柘》：“春採者，必須長梯高杌，數人一樹，還條復枝，務令浄盡。”《宋史·丁謂傳》：“（帝）遂賜坐，左右欲設墩，*謂*顧曰：‘有旨復平章事。’乃更以杌進。”*清**秋瑾*《看護學教程·病室及卧牀》：“牀前安小杌，上可置藥物及病者之用品。”</w:t>
        <w:br/>
        <w:br/>
        <w:t>（5）砍树剩余的桩子。《集韻·迄韻》：“杌，刊餘木。”</w:t>
        <w:br/>
        <w:br/>
        <w:t>（6）*楚国*史籍《檮杌》的省称。《字彙補·木部》：“杌，檮杌，惡獸名，*楚*人取以名史。”*唐**劉知幾*《史通·採撰》：“蓋當時有*周*《志》、*晋*《乘》、*鄭*《書》、*楚*《杌》等篇。”*严复*《哭林晚翠》：“诗篇同《乘》、《杌》，异代得根源。”</w:t>
        <w:br/>
        <w:br/>
        <w:t>（7）姓。《通志·氏族略四》：“*杌*氏，《左傳》*楚**檮杌*之後。檮杌，惡獸也，故以為號。”</w:t>
        <w:br/>
        <w:br/>
        <w:t>（二）wò　《集韻》五活切，入末疑。</w:t>
        <w:br/>
        <w:br/>
        <w:t>〔椊杌〕见“椊”。</w:t>
        <w:br/>
      </w:r>
    </w:p>
    <w:p>
      <w:r>
        <w:t>杍##杍</w:t>
        <w:br/>
        <w:br/>
        <w:t>zǐ　《廣韻》即里切，上止精。</w:t>
        <w:br/>
        <w:br/>
        <w:t>同“梓”。1.木名。《本草綱目·木部·梓》：“梓，（釋名）木王。*時珍*曰：‘梓，或作杍。’”2.加工木材。《集韻·止韻》：“杍，治木器曰杍。通作梓。”《書·梓材》“梓材”*唐**陸德明*釋文：“梓，本亦作杍。*馬*云：古作梓字。治木器曰梓。”3.木工。《玉篇·木部》：“杍，木工也。”《廣韻·止韻》：“杍，工木匠。或作梓。”</w:t>
        <w:br/>
      </w:r>
    </w:p>
    <w:p>
      <w:r>
        <w:t>李##李</w:t>
        <w:br/>
        <w:br/>
        <w:t>《説文》：“李，果也。从木，子聲。杍，古文。”*商承祚*《〈説文〉中之古文考》：“此（杍）非‘李’之古文，乃‘梓’之古文也。《尚書》‘梓材’*馬融*云：‘古文作杍。’《大傳》‘橋梓’作‘橋杍’，是作‘杍’者，壁中古文也。此誤入。”</w:t>
        <w:br/>
        <w:br/>
        <w:t>lǐ　《廣韻》良士切，上止來。之部。</w:t>
        <w:br/>
        <w:br/>
        <w:t>（1）木名。蔷薇科，落叶乔木。叶倒卵形，花白色，果实球形，果皮紫红、青绿或黄绿。果可生食或制蜜饯。核仁、根、叶、花、树胶可供药用。《孟子·滕文公下》：“井上有李，螬食實者過半矣。”*唐**張九齡*《感遇十二首》之七：“徒言樹桃李，此木豈無蔭。”</w:t>
        <w:br/>
        <w:br/>
        <w:t>（2）果名。《説文·木部》：“李，果也。”《詩·大雅·抑》：“投我以桃，報之以李。”《素問·五常政大論》：“其果棗李。”*王冰*注：“李，木實也。”*三國**魏**曹丕*《與朝歌令吴質書》：“浮甘瓜於清泉，沈朱李於寒水。”</w:t>
        <w:br/>
        <w:br/>
        <w:t>（3）通“理”。*清**段玉裁*《説文解字注·木部》：“古李、理同音通用，故‘行李’與‘行理’竝見，‘大李’與‘大理’不分。”1.古时法官的名称。*清**朱駿聲*《説文通訓定聲·頤部》：“李，叚借為理。”《管子·法法》：“*舜*之有天下也，*禹*為司空，*契*為司徒，*臯陶*為李。”《漢書·胡建傳》：“《黄帝李法》曰：……姦人者殺。”*顔師古*注：“李者，法官之號也，總主征伐刑戮之事也，故稱其書曰《李法》。”2.星名。《史記·天官書》：“左角，李；右角，將。”</w:t>
        <w:br/>
        <w:br/>
        <w:t>（4）姓。《通志·氏族略四》：“*李*氏，*嬴*姓。*高陽氏*生*大業*，*大業*生*女華*，*女華*生*皋陶*，字*庭堅*，為*堯*大理，因官命族為*理*氏。*夏**商*之季有*理徵*……以直道不容，得罪於*紂*，其妻*契和氏*㩦子*利真*逃於*伊侯*之墟，食木子而得全，遂改*理*為*李*氏。”</w:t>
        <w:br/>
      </w:r>
    </w:p>
    <w:p>
      <w:r>
        <w:t>杏##杏</w:t>
        <w:br/>
        <w:br/>
        <w:t>《説文》：“杏，果也。从木，可省聲。”</w:t>
        <w:br/>
        <w:br/>
        <w:t>xìng　《廣韻》何梗切，上梗匣。陽部。</w:t>
        <w:br/>
        <w:br/>
        <w:t>（1）木名。杏树，蔷薇科，落叶乔木。花色白带红。叶阔卵形或圆卵形而有尖。果实形圆或扁圆，熟时呈黄红色，向阳部有红晕和斑点，味淡甘而微酸，可生食，或制杏干、杏脯。甜杏仁可炒食，苦杏仁可入药，过量则中毒。花供观赏，木可作器具。《管子·地員》：“五沃之土……其梅其杏，其桃其李。”《山海經·中山經》：“又東北三百里，曰*靈山*……其木多桃、李、梅、杏。”</w:t>
        <w:br/>
        <w:br/>
        <w:t>（2）果名。《説文·木部》：“杏，果也。”*桂馥*義證：“果也者，《格物叢話》：‘杏實，味香於梅而酸不及，核與肉自相離。’”《禮記·内則》：“牛脩…桃李梅杏，楂梨薑桂。”*鄭玄*注：“自牛脩至此三十一物皆人君燕食所加庶羞也。”</w:t>
        <w:br/>
        <w:br/>
        <w:t>（3）杏花。*宋**宋祁*《玉樓春》：“緑楊烟外曉寒輕，紅杏枝頭春意鬧。”《紅樓夢》第五十回：“桃未芳菲杏未紅，冲寒先喜笑東風。”</w:t>
        <w:br/>
        <w:br/>
        <w:t>（4）杏仁。*唐**崔櫓*《春日長安即事》：“杏酪漸香鄰舍粥，榆煙將變舊爐灰。”*唐**韋應物*《清明日憶諸弟》：“杏粥猶堪食，榆羹已稍煎。”</w:t>
        <w:br/>
        <w:br/>
        <w:t>（5）像杏子那样的。如：杏红；杏黄旗；柳眉杏眼。*元**王實甫*《西廂記》第四本第一折：“杏臉桃腮，乘著月色。”</w:t>
        <w:br/>
        <w:br/>
        <w:t>（6）古地名。1.在今*河南省**禹州市*北。《左傳·昭公二十四年》：“*王子朝*之師攻*瑕*及*杏*，皆潰。”*杜預*注：“*瑕*、*杏*，*敬王*邑。”*杨伯峻*注：“*杏*在今*禹縣*北。”2.在今*山东省**东阿县*西北。《左傳·定公九年》：“*齊侯*致*禚*、*媚*、*杏*於*衛*。”*杜預*注：“三邑皆*齊*西界。”*杨伯峻*注：“*杏*當在今*山東**茌平縣*南*博平*廢治境内。”</w:t>
        <w:br/>
        <w:br/>
        <w:t>（7）姓。《通志·氏族略五》：“*杏*氏，見《姓苑》。”</w:t>
        <w:br/>
      </w:r>
    </w:p>
    <w:p>
      <w:r>
        <w:t>材##材</w:t>
        <w:br/>
        <w:br/>
        <w:t>《説文》：“材，木梃也。从木，才聲。”</w:t>
        <w:br/>
        <w:br/>
        <w:t>cái　《廣韻》昨哉切，平咍從。之部。</w:t>
        <w:br/>
        <w:br/>
        <w:t>（1）木干；木料。《説文·木部》：“材，木梃也。”*徐鍇*繫傳：“木之勁直堪入於用者。”《正字通·木部》：“材，木質幹也。其入于用者曰材。”《孟子·梁惠王上》：“斧斤以時入山林，材木不可勝用也。”*趙岐*注：“時謂草木零落之時，使材木茂暢，故有餘。”《史記·五帝本紀》：“勞勤心力耳目，節用水火材物。”*張守節*正義：“材，木也。”《徐霞客遊記·滇遊日記十三》：“衆材皆奮，而此獨横。”</w:t>
        <w:br/>
        <w:br/>
        <w:t>（2）原料；材料。如：钢材；题材。《集韻·代韻》：“材，材具也。”*清**段玉裁*《説文解字注·木部》：“材，引伸之義，凡可用之具皆曰材。”《周禮·天官·大宰》：“五曰百工，飭化八材。”*鄭玄*注：“八材：珠曰切，象曰磋，玉曰琢，石曰磨，木曰刻，金曰鏤，革曰剥，羽曰析。”*唐**柳宗元*《説車贈楊誨之》：“材良而器攻，圓其外而方其中然也；材而不良，則速壞。”*鲁迅*《南腔北调集·我怎么做起小说来》：“所以我的取材，多采自病态社会的不幸的人们中。”</w:t>
        <w:br/>
        <w:br/>
        <w:t>（3）果实。《周禮·地官·委人》：“掌斂野之賦斂，薪芻，凡疏材木材，凡畜聚之物。”*鄭玄*注：“凡疏材，草木有實者也。”*賈公彦*疏：“疏是草之實，材是木之實。故*鄭*並言之。”</w:t>
        <w:br/>
        <w:br/>
        <w:t>（4）指人。《書·咸有一德》：“任官惟賢材，左右惟其人。”《論衡·自紀》：“好傑友雅徒，不泛結俗材。”*宋**歐陽修*《又論館閣取士劄子》：“臣竊以館閣之職，號為育材之地……材既難得而又難知，故當博採廣求而多畜之。”</w:t>
        <w:br/>
        <w:br/>
        <w:t>（5）资质；能力。如：因材施教。《禮記·中庸》：“故天之生物，必因其材而篤焉。”*鄭玄*注：“材，謂其質性也。”*唐**柳宗元*《非〈國語〉·命官》：“官之命，宜以材耶？抑以姓乎？”《宋史·岳飛傳》：“此其受大而不苟取，力裕而不求逞，致遠之材也。”</w:t>
        <w:br/>
        <w:br/>
        <w:t>（6）使用。《吕氏春秋·異用》：“故聖人之於物也無不材。”*高誘*注：“材，用也。”</w:t>
        <w:br/>
        <w:br/>
        <w:t>（7）椁材。《禮記·檀弓上》：“既殯，旬而布材與明器。”*鄭玄*注：“材，椁材也。”《南史·謝裕傳》：“及*景仁*卒，哀號過禮，*景仁*肥壯，買材數具皆不合用。”《紅樓夢》第一百一十六回：“我想好幾口材，都要帶回去。”</w:t>
        <w:br/>
        <w:br/>
        <w:t>（8）古代战车上横地细小之木。《左傳·哀公二年》：“駕而乘材，兩靷皆絶。”*杜預*注：“材，横木，明細小也。”*孔穎達*疏：“材謂横地細小之木也。”</w:t>
        <w:br/>
        <w:br/>
        <w:t>（9）通“裁”。裁夺；安排。*清**朱駿聲*《説文通訓定聲·頤部》：“材，叚借為裁。”《荀子·富國》：“治萬變，材萬物，養萬民。”*楊倞*注：“材，與裁同。”《國語·鄭語》：“故先王以土與金木水火雜，以成百物……出千品，具萬方，計億事，材兆物，收經入，行姟極。”*韋昭*注：“材，裁也。”</w:t>
        <w:br/>
        <w:br/>
        <w:t>（10）通“財”。*清**朱駿聲*《説文通訓定聲·頤部》：“材，叚借為財。”《史晨饗孔廟碑》：“還所斂民錢材。”</w:t>
        <w:br/>
        <w:br/>
        <w:t>⑪通“哉（zāi）”。语气词。*清**朱駿聲*《説文通訓定聲·頤部》：“材，叚借為哉。”《論語·公冶長》：“*由*也好勇過我，無所取材！”*何晏*集解引*鄭玄*曰：“*子路*聞*孔子*欲浮海，便喜不復顧望，故*孔子*歎其勇曰：‘過我無所取哉。’言唯取於己。”</w:t>
        <w:br/>
        <w:br/>
        <w:t>⑫姓。《萬姓統譜·灰韻》：“材，*宋**材致*，知*韶州*。”</w:t>
        <w:br/>
      </w:r>
    </w:p>
    <w:p>
      <w:r>
        <w:t>村##村</w:t>
        <w:br/>
        <w:br/>
        <w:t>cūn　《廣韻》此尊切，平魂清。</w:t>
        <w:br/>
        <w:br/>
        <w:t>（1）村庄。《廣韻·魂韻》：“村，墅也。”《集韻·魂韻》：“村，聚也。”*晋**陶潛*《桃花源記》：“村中聞有此人，咸來問訊。”*宋**陸游*《游山西村》：“山重水覆疑無路，柳暗花明又一村。”*鲁迅*《呐喊·故乡》：“苍黄的天底下，远近横着几个萧索的荒村。”</w:t>
        <w:br/>
        <w:br/>
        <w:t>（2）粗俗；土气。*宋**戴復古*《望江南》：“*賈島*形模元自瘦，*杜陵*言語不妨村，誰解學*西崑*？”*元**王實甫*《西廂記》第一本第四折：“老的小的，村的俏的，没顛没倒，勝似鬧元宵。”《水滸全傳》第一百一十回：“*燕青*慌忙攔道：‘*李*大哥，你怎地好村！勾欄瓦舍，如何使得大驚小怪這等叫！’”</w:t>
        <w:br/>
        <w:br/>
        <w:t>（3）恶劣。*张相*《詩詞曲語辭匯釋》卷五：“村，惡劣之義。與歹、壞字相近。”*宋**蘇軾*《答王鞏》：“連車載酒來，不飲外酒嫌其村。”</w:t>
        <w:br/>
        <w:br/>
        <w:t>（4）狠。*张相*《詩詞曲語辭匯釋》卷五：“村，狠戾之義。”*元**關漢卿*《金線池》第一折：“我老人家如今性子淳善了，若發起村來，怕不筋都敲斷你的。”</w:t>
        <w:br/>
        <w:br/>
        <w:t>（5）朴实。*元**張昱*《古邨為曹迪賦》：“*魏國*南來有子孫，至今人物古而村。”</w:t>
        <w:br/>
        <w:br/>
        <w:t>（6）急忙。*张相*《詩詞曲語辭匯釋》卷五：“村，忙急之義。”*宋**楊萬里*《贈閣皀山嬾雲道士》：“問渠真箇如雲嬾，為許隨風處處村。”*元**吴西逸*《壽陽曲·四時》：“折梅花不傳心上人，村煞我*隴頭*春信。”</w:t>
        <w:br/>
        <w:br/>
        <w:t>（7）冒犯；用不好听的话伤人。《水滸全傳》第二回：“*王進*道：‘小官人若是不當村時，較量一棒耍子。’”《紅樓夢》第六十二回：“*黛玉*自悔失言，原是打趣*寶玉*的，就忘了村了*彩雲*了。”</w:t>
        <w:br/>
      </w:r>
    </w:p>
    <w:p>
      <w:r>
        <w:t>杒##杒</w:t>
        <w:br/>
        <w:br/>
        <w:t>《説文》：“杒，桎杒也。从木，刃聲。”</w:t>
        <w:br/>
        <w:br/>
        <w:t>（一）rèn　《廣韻》而振切，去震日。諄部。</w:t>
        <w:br/>
        <w:br/>
        <w:t>（1）木名。《説文·木部》：“杒，桎杒也。”*徐鍇*繫傳：“《字書》：桎杒，木名。”*段玉裁*注：“未詳何木。”*朱駿聲*通訓定聲：“杒，字亦作梕。按：《本草别録》：‘丹桎木皮，主癧瘍風。’未審即此否。”《廣韻·震韻》：“杒，木名。”</w:t>
        <w:br/>
        <w:br/>
        <w:t>（2）同“軔”。阻碍车轮转动的木头，车启动时需抽去。《玉篇·車部》：“軔，礙車輪木。或作杒。”</w:t>
        <w:br/>
        <w:br/>
        <w:t>（二）ér　《集韻》人之切，平之日。</w:t>
        <w:br/>
        <w:br/>
        <w:t>小车楘，古代一种束在车輈上的皮制装饰。《集韻·之韻》：“杒，小車楘。”</w:t>
        <w:br/>
      </w:r>
    </w:p>
    <w:p>
      <w:r>
        <w:t>杓##杓</w:t>
        <w:br/>
        <w:br/>
        <w:t>《説文》：“杓，枓柄也。从木，从勺。”*徐鍇*繫傳：“从木，勺聲。”</w:t>
        <w:br/>
        <w:br/>
        <w:t>（一）biāo　《廣韻》甫遥切，平宵幫。又撫招切。宵部。</w:t>
        <w:br/>
        <w:br/>
        <w:t>（1）勺子柄。《説文·木部》：“杓，枓柄也。”*段玉裁*注：“枓柄者，勺柄也。勺謂之枓，勺柄謂之杓。”*沈濤*古本考：“北斗星柄之名為杓者，以象羹枓之柄而言，是杓之本義為羹枓之柄，而非星斗之柄明矣。”</w:t>
        <w:br/>
        <w:br/>
        <w:t>（2）末；梢。《廣雅·釋詁一》：“杓，末也。”*王念孫*疏證：“杓猶標也。”</w:t>
        <w:br/>
        <w:br/>
        <w:t>（3）引，拉开。《廣韻·藥韻》：“杓，引也。”《淮南子·道應》：“*孔子*勁杓國門之關而不肯以力聞。”*高誘*注：“杓，引也。古者懸門下，從上杓引之者難也。”《史記·天官書》：“杓雲如繩者，居前亘天，其半半天。”*司馬貞*索隱引*許慎*《淮南子注》云：“杓，引也。”</w:t>
        <w:br/>
        <w:br/>
        <w:t>（3）星名。即北斗柄部的三颗星，也称斗柄。《廣韻·宵韻》：“杓，北斗柄星。”《淮南子·天文》：“斗杓為小歲。”*高誘*注：“斗第一星至第四為魁，第五至第七為杓。”*唐**杜甫*《有事於南郊賦》：“雲菡萏以張蓋，春威蕤以建杓。”*仇兆鰲*注：“斗柄東而天下皆春。”《老殘遊記》第十二回：“那北斗正斜倚在紫微垣的西邊上面，杓在上，魁在下。”</w:t>
        <w:br/>
        <w:br/>
        <w:t>（4）击。《淮南子·兵略》：“凌人者勝，待人者敗，為人杓者死。”*高誘*注：“杓，所擊也。”</w:t>
        <w:br/>
        <w:br/>
        <w:t>（二）sháo（又读shuó）　《廣韻》市若切，入藥禪。</w:t>
        <w:br/>
        <w:br/>
        <w:t>（1）一种有柄的舀东西的器具。《廣韻·藥韻》：“杓，杯杓。”《集韻·藥韻》：“杓，挹酌器。通作勺。”《龍龕手鑑·木部》：“杓，木杓也。”《韓詩外傳》卷八：“譬猶渴操壺杓就江海而飲之，滿腹而去，又安知江海之深乎？”*唐**陸羽*《茶經·四之器》：“杓、瓢，一曰犧杓，剖匏為之，或刊木為之。”*宋**曾慥*《類説》卷十三：“以杓酌油，自錢孔入而錢不濕。”*茅盾*《第一阶段的故事》：“卖饮食的临时芦席棚……响着锅杓的声音。”</w:t>
        <w:br/>
        <w:br/>
        <w:t>（2）枰杓。《龍龕手鑑·木部》：“杓，枰杓。”</w:t>
        <w:br/>
        <w:br/>
        <w:t>（三）dí　《廣韻》都歷切，入錫端。藥部。</w:t>
        <w:br/>
        <w:br/>
        <w:t>（1）横木。《廣韻·錫韻》：“杓，柄末横木。”《字彙補·木部》：“杓，横木。”</w:t>
        <w:br/>
        <w:br/>
        <w:t>（2）标准；准则。《集韻·錫韻》：“杓，物之標准。”《莊子·庚桑楚》：“我其杓之人耶？”*陸德明*釋文：“*郭*云：為物之標杓也。*王*云：斯由己為人準的也。”*清**章學誠*《朱先生墓誌銘》：“强立儒名，我其杓耶？”</w:t>
        <w:br/>
        <w:br/>
        <w:t>（四）zhuó　《篇海類編》職略切。</w:t>
        <w:br/>
        <w:br/>
        <w:t>横木桥。《篇海類編·花木類·木部》：“杓，横木橋。”*宋**韓拙*《論人物橋杓四時之景》：“通舡曰橋，不通舡曰杓。杓，以横木渡于溪澗之上，但使人跡可通也。”</w:t>
        <w:br/>
      </w:r>
    </w:p>
    <w:p>
      <w:r>
        <w:t>杔##杔</w:t>
        <w:br/>
        <w:br/>
        <w:t>（一）tuō　《集韻》闥各切，入鐸透。</w:t>
        <w:br/>
        <w:br/>
        <w:t>〔杔櫨〕木名。《集韻·鐸韻》：“杔，杔櫨，木名。”</w:t>
        <w:br/>
        <w:br/>
        <w:t>（二）zhé　《廣韻》陟格切，入陌知。</w:t>
        <w:br/>
        <w:br/>
        <w:t>〔杔櫨〕1.滤酒器。《集韻·陌韻》：“杔，杔櫨，𣿍酒具。”《字彙·木部》：“杔，杔櫨，壓酒器。”2.屋柱上的横方木。《集韻·陌韻》：“杔，杔櫨，柱上枅。”</w:t>
        <w:br/>
      </w:r>
    </w:p>
    <w:p>
      <w:r>
        <w:t>杕##杕</w:t>
        <w:br/>
        <w:br/>
        <w:t>《説文》：“杕，樹皃。从木，大聲。《詩》曰：‘有杕之杜。’”</w:t>
        <w:br/>
        <w:br/>
        <w:t>（一）dì　《廣韻》特計切，去霽定。月部。</w:t>
        <w:br/>
        <w:br/>
        <w:t>（1）树木孤高独立貌。《説文·木部》：“杕，樹皃。”*段玉裁*注：“樹當作特，字之誤也。”《字彙·木部》：“杕，木獨生也，又孤高貌。”《詩·唐風·杕杜》：“有杕之杜，其葉湑湑。”*毛*傳：“杕，特皃。”*晋**孫楚*《杕杜賦》：“惟有杕之為杜，齊萬物而竝生。”*明**沈榜*《宛署雜記》卷十六：“禮部尚書*于*公《慎行詩》云：‘楊杕耀春華，栢枝凌歲寒。’”</w:t>
        <w:br/>
        <w:br/>
        <w:t>（2）木盛貌。《玉篇·木部》：“杕，木盛皃。”</w:t>
        <w:br/>
        <w:br/>
        <w:t>（二）duò　《集韻》待可切，上哿定。</w:t>
        <w:br/>
        <w:br/>
        <w:t>同“柁（舵）”。控制行船方向的装置，多设在船尾。《玉篇·木部》：“杕，船尾小梢也。”《集韻·哿韻》：“柁，正船木。或作杕。”《淮南子·説林》：“心所説，毁舟為杕；心所欲，毁鐘為鐸。”*高誘*注：“杕，舟尾。”</w:t>
        <w:br/>
      </w:r>
    </w:p>
    <w:p>
      <w:r>
        <w:t>杖##杖</w:t>
        <w:br/>
        <w:br/>
        <w:t>《説文》：“杖，持也。从木，丈聲。”</w:t>
        <w:br/>
        <w:br/>
        <w:t>zhàng　《廣韻》直兩切，上養澄。陽部。</w:t>
        <w:br/>
        <w:br/>
        <w:t>（1）手杖，拐棍。《説文·木部》：“杖，持也。”*段玉裁*注：“凡可持及人持之皆曰杖。”《集韻·漾韻》：“杖，所以扶行也。”《禮記·曲禮上》：“大夫七十而致事，若不得謝，則必賜之几杖。”*唐**杜甫*《寒雨朝行視園樹》：“衰顔動覓藜牀坐，緩步仍須竹杖扶。”*朱德*《登叠彩山赠徐老》：“登高不用杖，脱帽喜东风。”</w:t>
        <w:br/>
        <w:br/>
        <w:t>（2）泛指棍棒或棍状物。如：擀面杖；拿刀动杖。《吕氏春秋·貴卒》：“衣鐵甲操鐵杖以戰。”《漢書·西域傳上·烏弋山離國》：“（*烏弋*）以金銀飾杖。絶遠，*漢*使希至。”*顔師古*注：“杖謂所持兵器也。”《天工開物·冶鑄·釜》：“凡釜既成後，試法以輕杖敲之，響聲如水者佳。”</w:t>
        <w:br/>
        <w:br/>
        <w:t>（3）古刑法名。自*隋**开皇*新律始定为五刑（笞、杖、徒、流、死）之一。用大荆条、大竹板或棍棒抽击人的背、臀或腿部。《隋書·刑法志》：“四曰杖刑五，自五十至于百。”《新唐書·刑法志》：“其用刑有五……二曰杖。”《水滸全傳》第二十七回：“脊杖四十，刺配二千里外。”</w:t>
        <w:br/>
        <w:br/>
        <w:t>（4）刑具。《魏書·刑罰志》：“民多不勝而誣引，或絶命於杖下。”《隋書·刑法志》：“杖皆用生荆，長六尺，有大杖、法杖、小杖三等之差。”</w:t>
        <w:br/>
        <w:br/>
        <w:t>（5）拷打。《後漢書·劉平傳序》：“*（薛）包*日夜號泣，不能去，至被歐（毆）杖。”《晋書·庾袞傳》：“（*袞*）乃於父墓前自杖三十。”*宋**王讜*《唐語林》卷六：“時*穆（寧）*家法最峻，*寧*命諸子直饌，稍不如意，則杖之。”</w:t>
        <w:br/>
        <w:br/>
        <w:t>（6）执持；拄扶。《書·牧誓》：“王左杖黄鉞，右秉白旄以麾。”《漢書·婁敬傳》：“杖馬箠去居*岐*。”*顔師古*注：“杖謂拄之也。”</w:t>
        <w:br/>
        <w:br/>
        <w:t>（7）凭倚；依靠。《左傳·襄公八年》：“完守以老*楚*，杖信以待*晋*，不亦可乎？”《漢書·李尋傳》：“外臣不知朝事，竊信天文即如此，近臣已不足杖矣。”*顔師古*注：“杖，謂倚任也。”《資治通鑑·梁武帝大同元年》：“*歡*使將兵十萬，專制*河南*，杖任若己之半體。”*胡三省*注：“杖，憑也。”</w:t>
        <w:br/>
      </w:r>
    </w:p>
    <w:p>
      <w:r>
        <w:t>杗##杗</w:t>
        <w:br/>
        <w:br/>
        <w:t>《説文》：“杗，棟也。从木，亡聲。”</w:t>
        <w:br/>
        <w:br/>
        <w:t>máng　《廣韻》莫郎切，平唐明。又武方切。陽部。</w:t>
        <w:br/>
        <w:br/>
        <w:t>屋的大梁。《爾雅·釋宫》：“杗廇謂之梁。”*郭璞*注：“屋大梁也。”《説文·木部》：“杗，棟也。”*承培元*引經證例：“屋制，東西架者曰棟，南北架者曰梁。杗，梁也，而*許*君曰棟，渾言之，梁棟不分也。《爾雅》則析言之曰梁。”*唐**韓愈*《進學解》：“大木為杗，細木為桷。”*明**方孝孺*《雜問》：“楩楠可為杗乎？”</w:t>
        <w:br/>
      </w:r>
    </w:p>
    <w:p>
      <w:r>
        <w:t>杘##杘</w:t>
        <w:br/>
        <w:br/>
        <w:t>《説文》：“杘，籆柄也。从木，尸聲。柅，杘或从木，尼聲。”</w:t>
        <w:br/>
        <w:br/>
        <w:t>chì　《廣韻》丑利切，去至徹。脂部。</w:t>
        <w:br/>
        <w:br/>
        <w:t>络丝车的摇把。《説文·木部》：“杘，籆柄也。”*段玉裁*注：“籆即絡車也，所以轉絡車者，即杘也。”泛指器物的柄。《廣雅·釋器》：“杘，柄也。”*王念孫*疏證：“柄之言秉也，所秉執也……杘為柄之通稱矣。”《墨子·備穴》：“以金劍為難，長五尺，為銎，木杘。”</w:t>
        <w:br/>
      </w:r>
    </w:p>
    <w:p>
      <w:r>
        <w:t>杙##杙</w:t>
        <w:br/>
        <w:br/>
        <w:t>杙，木桩。《廣雅·釋宫》：“𢎄，杙也。”</w:t>
        <w:br/>
        <w:br/>
        <w:t>杙</w:t>
        <w:br/>
        <w:br/>
        <w:t>《説文》：“杙，劉，劉杙。从木，弋聲。”</w:t>
        <w:br/>
        <w:br/>
        <w:t>yì　《廣韻》與職切，入職以。職部。</w:t>
        <w:br/>
        <w:br/>
        <w:t>（1）木名。果实像梨，味酸甜，核坚实。又叫“劉”。《爾雅·釋木》：“劉，劉杙。”*郭璞*注：“劉子生山中，實如梨，酢甜，核堅，出*交趾*。”《説文·木部》：“杙，劉，劉杙。”</w:t>
        <w:br/>
        <w:br/>
        <w:t>（2）木桩。《爾雅·釋宫》：“樴謂之杙。”*郭璞*注：“橜也。”《左傳·襄公十七年》：“以杙抉其傷而死。”《南史·程靈洗傳》：“*齊*人並下大柱為杙，栅水中。”*清**紀昀*《閲微草堂筆記·槐西雜志四》：“土坑下釘一桃杙，上下頗礙，呼主人去之。”</w:t>
        <w:br/>
        <w:br/>
        <w:t>（3）系于木桩上。*唐**劉禹錫*《救沈志》：“相與乘堅舟，挾善器，維以修䋏，杙於崇丘。”*宋**王安石*《歌元豐》：“老翁塹水西南流，楊柳中間杙小舟。”</w:t>
        <w:br/>
        <w:br/>
        <w:t>（4）戳，刺。*宋**洪皓*《松漠紀聞》：“（*阿）骨打*憤甚，拔小佩刀欲剚之。*悟室*急，以手握鞘。*骨打*止得其柄，杙其胸，不死。”</w:t>
        <w:br/>
      </w:r>
    </w:p>
    <w:p>
      <w:r>
        <w:t>杚##杚</w:t>
        <w:br/>
        <w:br/>
        <w:t>《説文》：“𣏙，平也。从木，气聲。”按：《正字通》：“𣏙，俗省从乞。”</w:t>
        <w:br/>
        <w:br/>
        <w:t>（一）gài　《集韻》吉忽切，入没見。又《玉篇》柯愛切。微部。</w:t>
        <w:br/>
        <w:br/>
        <w:t>同“㮣”。量谷物时用以刮平斗斛的器具。《玉篇·木部》：“杚”，同“㮣”。</w:t>
        <w:br/>
        <w:br/>
        <w:t>（二）gé</w:t>
        <w:br/>
        <w:br/>
        <w:t>〔杚𣘛〕方言。老树根。</w:t>
        <w:br/>
      </w:r>
    </w:p>
    <w:p>
      <w:r>
        <w:t>杛##杛</w:t>
        <w:br/>
        <w:br/>
        <w:t>gōng　《集韻》居雄切，平東見。</w:t>
        <w:br/>
        <w:br/>
        <w:t>木名。《集韻·東韻》：“杛，木名。”</w:t>
        <w:br/>
      </w:r>
    </w:p>
    <w:p>
      <w:r>
        <w:t>杜##杜</w:t>
        <w:br/>
        <w:br/>
        <w:t>《説文》：“杜，甘棠也。从木，土聲。”</w:t>
        <w:br/>
        <w:br/>
        <w:t>（一）dù　《廣韻》徒古切，上姥定。魚部。</w:t>
        <w:br/>
        <w:br/>
        <w:t>（1）木名。甘棠，即杜梨。蔷薇科，落叶乔木。枝常有刺，小枝紫褐色，叶片菱状卵形或长卵形，枝叶可入药。为我国栽培梨的优良品种之一。《爾雅·釋木》：“杜，甘棠。”又：“杜，赤棠。白者棠。”《詩·唐風·杕杜》：“有杕之杜，其葉湑湑。”《齊民要術·種梨》：“插法用棠杜，杜如臂已上皆任插。”*清**袁枚*《隨園詩話》卷二引*藜村*《雞鳴埭訪友》：“佳辰結良覿，言采北山杜。”</w:t>
        <w:br/>
        <w:br/>
        <w:t>（2）味涩。《方言》卷七：“杜，歰也，*趙*曰杜。”*郭璞*注：“今俗語通言歰如杜，杜黎子歰，因名之。”《廣雅·釋詁三》：“杜，歰也。”</w:t>
        <w:br/>
        <w:br/>
        <w:t>（3）根。《方言》卷三：“荄、杜，根也。*東齊*曰杜。”《廣雅·釋草》：“杜，根也。”</w:t>
        <w:br/>
        <w:br/>
        <w:t>（4）堵塞；断绝。《小爾雅·廣詁》：“杜，塞也。”《正字通·木部》：“杜，絶也。”《書·費誓》：“杜乃擭，敜乃穽。”《周禮·夏官·大司馬》：“犯令陵政則杜之。”*鄭玄*注：“杜之者，杜塞使不能與鄰國交通。”*明**歸有光*《河南策問對二章》：“杜讒沮之路，廣諫諍之門。”《清史稿·恭鏜傳》：“疏請舉辦*漠河*金礦，杜*俄*人覬覦。”</w:t>
        <w:br/>
        <w:br/>
        <w:t>（5）排斥、拒绝。《後漢書·袁紹傳》：“杜黜忠功，以疑衆望。”《南史·齊本紀下》：“依違杜諫，乃止。”</w:t>
        <w:br/>
        <w:br/>
        <w:t>（6）香草名。杜衡，又名土卤。马兜铃科，多年生草本。叶广披作针形，叶辛香。可入药，并可提芳香油。《爾雅·釋草》：“杜，土鹵。”*郭璞*注：“杜衡也，似葵而香。”*邢昺*疏：“杜，香草也。一名杜，一名土鹵。”*南朝**齊**孔稚珪*《北山移文》：“豈可使芳杜厚顔，薜荔無恥。”*北魏**楊衒之*《洛陽伽藍記·景林寺》：“嘉樹夾牖，芳杜匝階。”*清**王士禛*《題雪舫》：“鸂鷘鳧鷗遥共浴，蘅芳蘭杜解相迎。”</w:t>
        <w:br/>
        <w:br/>
        <w:t>（7）冲。《管子·度地》：“水之性，行至曲必留退，滿則後推前，地下則平行，地高即控，杜曲則擣毁，杜曲激則躍。”*尹知章*注：“杜，猶衝也。言水行至曲則衝，而衝有所毁傷。”</w:t>
        <w:br/>
        <w:br/>
        <w:t>（8）宽大。《史記·楚世家》“西結境於*趙*而北達於*燕*”*唐**司馬貞*索隱：“北，一作杜。杜者，寬大之名。”</w:t>
        <w:br/>
        <w:br/>
        <w:t>（9）古国名。故地在*陕西省**西安市*东南。*周宣王*时，其国君为*宣王*所杀。一说即*唐杜*氏，亦称*荡杜*。*春秋*初为*秦宁公*所灭。详*宋**羅泌*《路史·國名紀·丁》、*宋**鄭樵*《通志·氏族略二》。《竹書紀年》卷下：“冬十月，王師滅*唐*，遷其民于*杜*。”</w:t>
        <w:br/>
        <w:br/>
        <w:t>（10）姓。《廣韻·姥韻》：“杜，姓。”《通志·氏族略二》：“*杜*氏，亦曰*唐杜*氏。*祁*姓。*帝堯*之後，建國于*劉*，為*陶唐*氏。裔孫*劉累*以能擾龍，事*孔甲*。故在*夏*為*御龍*氏，在*商為**豕韋*氏，在*周*為*唐杜*氏。*成王*滅*唐*，而封*叔虞*，乃遷*唐*氏於*杜*，是為*杜伯*……子孫分適諸侯，居*杜城*者為*杜*氏……*後魏*有*獨孤渾*氏改為*杜*氏，實虜姓之*杜*也。”</w:t>
        <w:br/>
        <w:br/>
        <w:t>（二）dǔ　《集韻》董五切，上姥端。</w:t>
        <w:br/>
        <w:br/>
        <w:t>姓。《集韻·姥韻》：“杜，姓也。*楚*有*杜敖*。”</w:t>
        <w:br/>
        <w:br/>
        <w:t>（三）tú　《類篇》同都切，平模定。</w:t>
        <w:br/>
        <w:br/>
        <w:t>姓。《類篇·木部》：“杜，姓也。*晋*有*杜蒯*。”</w:t>
        <w:br/>
      </w:r>
    </w:p>
    <w:p>
      <w:r>
        <w:t>杝##杝</w:t>
        <w:br/>
        <w:br/>
        <w:t>《説文》：“杝，落也。从木，也聲。讀若他。”</w:t>
        <w:br/>
        <w:br/>
        <w:t>（一）lí　《集韻》鄰知切，平支來。歌部。</w:t>
        <w:br/>
        <w:br/>
        <w:t>同“籬”。《説文·木部》：“杝，落也。”*莫友芝*木部箋異：“《説文》無籬字，杝即籬也。”*唐**玄應*《一切經音義》卷十四引《通俗文》：“柴垣曰杝，木垣曰栅。”《集韻·支韻》：“籬，藩也。或作杝。”*徐珂*《清稗類鈔·鑒賞類》：“我思*李唐*全盛日，北庭金滿開藩杝。”*章炳麟*《訄书·定版籍》：“场圃之所有，杝落树也。”</w:t>
        <w:br/>
        <w:br/>
        <w:t>（二）zhì　《廣韻》池爾切，上紙澄。歌部。</w:t>
        <w:br/>
        <w:br/>
        <w:t>（1）析薪；顺着木理劈开。《廣韻·紙韻》：“杝，析薪。”《詩·小雅·小弁》：“伐木掎矣，析薪杝矣。”*朱熹*注：“杝，隨其理也。”</w:t>
        <w:br/>
        <w:br/>
        <w:t>（2）扩大。《太玄·圖》：“天甸其道，地杝其緒。”*范望*注：“甸之言挺也，杝謂施大也。緒，業也。言天挺立其道於上，地則施大其業於下，陰陽錯雜以生萬物也。”</w:t>
        <w:br/>
        <w:br/>
        <w:t>（三）yí　《廣韻》弋支切，平支以。歌部。</w:t>
        <w:br/>
        <w:br/>
        <w:t>（1）同“柂”。木名，即椴木。《集韻·支韻》：“柂，木名。或作杝。”《禮記·檀弓上》：“天子之棺四重，水兕革棺被之，其厚三寸，杝棺一，梓棺二。”*孔穎達*疏：“杝即椴木。”</w:t>
        <w:br/>
        <w:br/>
        <w:t>（2）通“迆”。斜。*清**朱駿聲*《説文通訓定聲·隨部》：“杝，叚借為迆。”《墨子·經下》：“景之小大，説在杝正遠近。”</w:t>
        <w:br/>
        <w:br/>
        <w:t>（四）tuò　《集韻》他佐切，去箇透。</w:t>
        <w:br/>
        <w:br/>
        <w:t>车名。《集韻·箇韻》：“杝，車名。”</w:t>
        <w:br/>
        <w:br/>
        <w:t>（五）duò　《後漢書·〈趙壹傳〉注》徒我反。</w:t>
        <w:br/>
        <w:br/>
        <w:t>船舵。后作“舵”。《後漢書·趙壹傳》：“安危亡於旦夕，肆嗜慾於目前。奚異涉海之失杝，積薪而待燃。”*李賢*注：“杝可以正船也。”按：《太平御覽》卷七百七十一引作“柂”。</w:t>
        <w:br/>
      </w:r>
    </w:p>
    <w:p>
      <w:r>
        <w:t>杞##杞</w:t>
        <w:br/>
        <w:br/>
        <w:t>《説文》：“杞，枸杞也。从木，己聲。”</w:t>
        <w:br/>
        <w:br/>
        <w:t>qǐ　《廣韻》墟里切，上止溪。之部。</w:t>
        <w:br/>
        <w:br/>
        <w:t>（1）木名。枸杞，茄科，落叶小灌木。浆果卵圆形，红色。果实、根皮（地骨皮）可入药。《説文·木部》：“杞，枸杞也。”*段玉裁*注：“枸檵為古名；枸杞雖見《本艸經》，而為今名。”《廣韻·止韻》：“杞，木名，苟杞。春名天精子，夏名苟杞叶，秋名卻老枝，冬名地骨根。”《詩·小雅·四牡》：“翩翩者鵻，載飛載止，集于苞杞。”*毛*傳：“杞，枸檵也。”《左傳·昭公十二年》：“我有圃，生之杞乎！”*杜預*注：“杞，世所謂枸杞也。”《山海經·南山經》：“又東四百里，曰*虖勺之山*，其上多梓枏，其下多荆杞。”*郭璞*注：“杞，苟杞也，子赤。”</w:t>
        <w:br/>
        <w:br/>
        <w:t>（2）木名。杞柳，也叫“红皮柳”。杨柳科。落叶丛生灌木。枝黄绿色带紫色。耐湿，耐碱，枝条韧，供编柳条箱、筐等用，也为固沙、保土造林树种。《詩·鄭風·將仲子》：“將*仲子*兮，無踰我里，無折我樹杞。”*朱熹*注：“杞，柳屬也。生水旁，樹如柳，葉粗而白，色理微赤，蓋里之地域溝樹也。”*宋**張載*《正蒙·作者》：“以杞包瓜，*文王*事*紂*之道也。”*王夫之*注：“杞柳為筐也，瓜易壞者，包椷而藏之，使無急壞。”</w:t>
        <w:br/>
        <w:br/>
        <w:t>（3）古国名。公元前11世纪*周*分封的诸侯国。*姒*姓。相传开国君主是*夏禹*后裔*东楼公*。初在*雍丘*（今*河南省**杞县*），*杞成公*迁*缘陵*（今*山东省**昌乐县*东南），*杞文公*迁*淳于*（今*山东省**安丘市*东北）。公元前445年为*楚*所灭。《論語·八佾》：“*夏*禮，吾能言之，*杞*不足徵也。”*何晏*集解引*包咸*曰：“*杞*、*宋*，二國名，*夏**殷*之後。”《史記·陳杞世家》：“*周武王*克*殷紂*，求*禹*之後，得*東樓公*，封之於*杞*。”*唐**李白*《梁甫吟》：“白日不照吾精誠，*杞國*無事憂天傾。”</w:t>
        <w:br/>
        <w:br/>
        <w:t>（4）姓。《廣韻·止韻》：“杞，姓。”《通志·氏族略二》：“*杞*氏，*姒*姓。*夏禹*之後。*成湯*放*桀*，其後稍絶。*武王*克*紂*，求*禹*後，得*東樓公*而封之於*杞*……子孫以國為氏。”</w:t>
        <w:br/>
      </w:r>
    </w:p>
    <w:p>
      <w:r>
        <w:t>束##束</w:t>
        <w:br/>
        <w:br/>
        <w:t>《説文》：“束，縛也。从囗、木。”*徐鍇*繫傳：“束薪也。囗音圍，象纏。”*李孝定*《甲骨文字集釋》：“（束）象囊橐括其兩端之形……引申為凡束縛之偁。”</w:t>
        <w:br/>
        <w:br/>
        <w:t>shù　㊀《廣韻》書玉切，入燭書。屋部。</w:t>
        <w:br/>
        <w:br/>
        <w:t>（1）捆缚。如：束发；束带；束手束脚。《説文·束部》：“束，縛也。”《詩·鄘風·牆有茨》：“牆有茨，不可束也。”《史記·廉頗藺相如列傳》：“今君乃亡*趙*走*燕*，*燕*畏*趙*，其勢必不敢留君，而束君歸*趙*矣。”*鲁迅*《坟·科学史教篇》：“自然之力，既听命于人间，发纵指挥，如使其马，束以器械而用之。”</w:t>
        <w:br/>
        <w:br/>
        <w:t>（2）量词。1.用于捆在一起的东西。《詩·小雅·白駒》：“皎皎白駒，在彼空谷。生芻一束，其人如玉。”《淮南子·氾論》：“訟而不勝者，出一束箭。”*高誘*注：“箭十二為束也。”《新唐書·禮樂志四》：“錦、綺、繒、布、葛、越皆五兩為束。”*茅盾*《腐蚀》第一章：“这一束断续不全的日记，发现于陪都某公共防空洞。”2.十个器物。《儀禮·聘禮》：“釋幣制玄纁，束奠于几下。”*鄭玄*注：“凡物十曰束。”《禮記·雜記下》：“納幣一束。”*鄭玄*注：“十箇為束，貴成數。”3.布五匹。《左傳·襄公十九年》：“賄*荀偃*束錦，加璧乘馬。”*杜預*注：“五匹為束。”</w:t>
        <w:br/>
        <w:br/>
        <w:t>（3）聚集；敛缩。《漢書·食貨志下》：“故貨寳於金，利於刀，流於泉，布於布，束於帛。”*顔師古*注引*李奇*曰：“束，聚也。”*朱自清*《阿河》：“湖的余势束成一条小港。”</w:t>
        <w:br/>
        <w:br/>
        <w:t>（4）窄狭。*唐**韓愈*《貞女峽》：“江盤峽束春湍豪，雷風戰鬭魚龍逃。”*宋**陸游*《將離江陵》：“地險多崎嶇，峽束少平曠。”《徐霞客遊記·黔遊日記二》：“其先東西之峽甚束，至是峽之成南北者漸寬。”</w:t>
        <w:br/>
        <w:br/>
        <w:t>（5）收拾；整理。《戰國策·燕策二》：“太后曰：‘老婦不知長者之計，乃命公子束車製衣為行具。’”*宋**陸游*《蜀州大閲》：“曉束戎衣一悵然，五年奔走遍窮邊。”</w:t>
        <w:br/>
        <w:br/>
        <w:t>（6）聚集成一条的东西。如：光束；电子束。</w:t>
        <w:br/>
        <w:br/>
        <w:t>（7）姓。《廣韻·燭韻》：“束，姓。”《晋書·束晳傳》：“（*束晳*）*漢*太子太傅*疎廣*之後也。*王莽*末，*廣*曾孫*孟達*避難，自*東海*徙居*沙鹿山*南，因去疎之足，遂改姓焉。”</w:t>
        <w:br/>
        <w:br/>
        <w:t>㊁《集韻》舂遇切，去遇書。</w:t>
        <w:br/>
        <w:br/>
        <w:t>约束；束缚。如：束身自爱。《玉篇·木部》：“束，約束。”《集韻·遇韻》：“束，約也。”《莊子·秋水》：“曲士不可以語於道者，束於教也。”《史記·高祖本紀》：“且吾所以還軍*霸上*，待諸侯至而定約束耳。”*唐**李白*《留别廣陵諸公》：“空名束壯士，薄俗棄高賢。”</w:t>
        <w:br/>
      </w:r>
    </w:p>
    <w:p>
      <w:r>
        <w:t>杠##杠</w:t>
        <w:br/>
        <w:br/>
        <w:t>《説文》：“杠，牀前横木也。从木，工聲。”</w:t>
        <w:br/>
        <w:br/>
        <w:t>（一）gāng　《廣韻》古雙切，平江見。東部。</w:t>
        <w:br/>
        <w:br/>
        <w:t>（1）床桯，床前横木。《方言》卷五：“牀，其杠，*北燕*、*朝鮮*之間謂之樹，自*關*而西*秦**晋*之間謂之杠。”《説文·木部》：“杠，牀前横木也。”*徐鍇*繫傳：“即今人謂之牀桯也。”《急就篇》：“奴婢私隸之枕牀杠。”*顔師古*注：“杠者，牀之横木也。”</w:t>
        <w:br/>
        <w:br/>
        <w:t>（2）竹木竿、柱。《爾雅·釋天》：“素錦綢杠。”*郭璞*注：“以白地錦韜旗之竿。”《集韻·江韻》：“杠，旌旗竿。”《儀禮·士喪禮》：“竹杠長三尺，置于宇西階上。”*鄭玄*注：“杠，銘橦也。”《晋書·石季龍載記上》：“左校令*成公段*造庭燎于崇杠之末，高十餘丈。”*唐**韓愈*《病中贈張十八》：“牛羊滿田野，解斾束空杠。”</w:t>
        <w:br/>
        <w:br/>
        <w:t>（3）车盖的柄。《宋書·禮志五》：“又*漢*制，唯賈人不得乘馬車，其餘皆乘之矣。除吏赤蓋杠，餘則青蓋杠云。”*唐**柳宗元*《起廢答》：“幢旟前羅，杠蓋後隨。”</w:t>
        <w:br/>
        <w:br/>
        <w:t>（4）星名。《晋書·天文志上》：“大帝上九星曰華蓋，所以覆蔽大帝之坐也。蓋下九星曰杠，蓋之柄也。”</w:t>
        <w:br/>
        <w:br/>
        <w:t>（5）桥。《玉篇·木部》：“杠，石杠，今之石橋。”《正字通·木部》：“杠，小橋謂之徒杠，謂衡木以度也。”《孟子·離婁下》：“歲十一月，徒杠成。”*焦循*正義：“凡獨木曰杠，駢木者曰橋。”《文選·左思〈魏都賦〉》：“石杠飛梁，出控*漳*渠。”*劉良*注引《爾雅》曰：“石杠謂石橋也。”《徐霞客遊記·粤西遊日記四》：“東望一峯，尖迥而起，中空如合掌，懸架于衆峯之間，空明下透，其上合處僅徒杠之湊。”</w:t>
        <w:br/>
        <w:br/>
        <w:t>（二）gōng　《集韻》沽紅切，平東見。</w:t>
        <w:br/>
        <w:br/>
        <w:t>〔杠里〕地名。《集韻·東韻》：“杠，杠里，地名。”《漢書·曹參傳》：“擊*王離*軍*成陽*南，又攻*杠里*，大破之。”</w:t>
        <w:br/>
        <w:br/>
        <w:t>（三）gàng</w:t>
        <w:br/>
        <w:br/>
        <w:t>（1）较粗的棍子。如：木杠；铁杠；门杠。*鲁迅*《呐喊·阿Q正传》：“他翻身便走，想逃回舂米场，不图这支竹杠阻了他的去路。”</w:t>
        <w:br/>
        <w:br/>
        <w:t>（2）锻炼身体用的器械。如：单杠；高低杠。</w:t>
        <w:br/>
        <w:br/>
        <w:t>（3）批阅文字标记在行间的线条。如：在文理不通的地方打上红杠。</w:t>
        <w:br/>
        <w:br/>
        <w:t>（4）画线条以示删去。如：那一小段文字被杠掉了。</w:t>
        <w:br/>
        <w:br/>
        <w:t>（5）车床上的棍状机件。如：丝杠。</w:t>
        <w:br/>
      </w:r>
    </w:p>
    <w:p>
      <w:r>
        <w:t>条##条</w:t>
        <w:br/>
        <w:br/>
        <w:t>“條”的简化字。</w:t>
        <w:br/>
      </w:r>
    </w:p>
    <w:p>
      <w:r>
        <w:t>杣##杣</w:t>
        <w:br/>
        <w:br/>
        <w:t>《農政全書·製造·營室》：“嘗見往年腹裏諸郡，所居瓦屋則用磚裹杣簷，草屋則用泥圬上下。”*石声汉*校注：“杣，疑是‘櫋”的或體‘𣏜’，即屋簷前横釘的望板。”</w:t>
        <w:br/>
      </w:r>
    </w:p>
    <w:p>
      <w:r>
        <w:t>来##来</w:t>
        <w:br/>
        <w:br/>
        <w:t>同“來”。《禮器碑》：“千元以来，三九之載，八皇三代，至孔乃備。”按：今为“來”的简化字。</w:t>
        <w:br/>
      </w:r>
    </w:p>
    <w:p>
      <w:r>
        <w:t>杧##杧</w:t>
        <w:br/>
        <w:br/>
        <w:t>máng</w:t>
        <w:br/>
        <w:br/>
        <w:t>〔杧果〕也作“檬果”。漆树科，常绿乔木。树皮鳞片状脱落，叶椭圆状披针形，质厚。果肾形，淡绿色或淡黄色，果肉味美，汁多。木材坚韧细密，可制器具。果皮可供药用。树皮含胶质树脂。叶和树皮可作黄色染料。</w:t>
        <w:br/>
      </w:r>
    </w:p>
    <w:p>
      <w:r>
        <w:t>杨##杨</w:t>
        <w:br/>
        <w:br/>
        <w:t>“楊”的简化字。</w:t>
        <w:br/>
      </w:r>
    </w:p>
    <w:p>
      <w:r>
        <w:t>杩##杩</w:t>
        <w:br/>
        <w:br/>
        <w:t>“榪”的类推简化字。</w:t>
        <w:br/>
      </w:r>
    </w:p>
    <w:p>
      <w:r>
        <w:t>杪##杪</w:t>
        <w:br/>
        <w:br/>
        <w:t>《説文》：“杪，木標末也。从木，少聲。”</w:t>
        <w:br/>
        <w:br/>
        <w:t>miǎo　《廣韻》亡沼切（《集韻》弭沼切），上小明，宵部。</w:t>
        <w:br/>
        <w:br/>
        <w:t>（1）树梢；木末。《説文·木部》：“杪，木標末也。”*朱駿聲*通訓定聲：“高遠之木枝曰標，曰杪。”《方言》卷二：“木細枝謂之杪。”*郭璞*注：“言杪梢也。”《史記·司馬相如列傳》：“夭蟜枝格，偃蹇杪顛。”*明**陶宗儀*《輟耕録》卷二十：“*至正*辛卯，*中原*大水，舟行木杪間。”*朱德*《游南泥湾》：“散步咏晚凉，明月挂树杪。”</w:t>
        <w:br/>
        <w:br/>
        <w:t>（2）末尾；末端。如：岁杪；秋杪；发杪。《廣雅·釋詁一》：“杪，末也。”*清**段玉裁*《説文解字注·木部》：“杪，引伸之凡末皆曰杪。”《禮記·王制》：“冢宰制國用，必於歲之杪。”*鄭玄*注：“杪，末也。”*南朝**梁**吴均*《征客》：“鞚中懸明月，劍杪照蓮花。”*茅盾*《色盲》：“五月杪的骄阳当头罩着，就像一把火伞。”</w:t>
        <w:br/>
        <w:br/>
        <w:t>（3）微小；细微。《方言》卷二：“杪，小也。”《後漢書·馮衍傳》：“闊略杪小之禮，蕩佚人閒之事。”</w:t>
        <w:br/>
        <w:br/>
        <w:t>（4）同“秒”。量词。1.时间单位名。*明**田藝蘅*《留青日札·紀録彙編·大明大統曆解》：“每歲差一分五十杪。”*清**譚嗣同*《論電燈之益》：“一杪時可行六十餘萬里。”2.角度单位名。*元**齊履謙*《知太史院事郭公行狀》：“凡測日月星，則以兩線相望，劈取其正中所當之刻之度之分之杪之數。”*清**全祖望*《劉繼莊傳》：“而節氣之後先，日蝕之分杪，五星之陵犯，占驗皆可推矣。”</w:t>
        <w:br/>
      </w:r>
    </w:p>
    <w:p>
      <w:r>
        <w:t>杫##杫</w:t>
        <w:br/>
        <w:br/>
        <w:t>（一）sì　《廣韻》斯義切，去寘心。</w:t>
        <w:br/>
        <w:br/>
        <w:t>砧板；俎几。《方言》卷五：“俎，几也。西南*蜀漢*之郊曰杫。”《廣雅·釋器》：“杫，俎几也。”《玉篇·木部》：“杫，肉几也。”《後漢書·鍾離意傳附藥崧》：“（*藥崧*）家貧為郎，常獨直臺上，無被，枕杫，食糟糠。”</w:t>
        <w:br/>
        <w:br/>
        <w:t>（二）zhǐ　《集韻》渚市切，上止章。</w:t>
        <w:br/>
        <w:br/>
        <w:t>放在柱子和承柱的石墩中间垫的板。《集韻·止韻》：“杫，板施於礎上柱下者。”</w:t>
        <w:br/>
        <w:br/>
        <w:t>（三）xǐ　《集韻》想氏切，上紙心。</w:t>
        <w:br/>
        <w:br/>
        <w:t>木名。《集韻·紙韻》：“杫，木名，可以為器。”</w:t>
        <w:br/>
      </w:r>
    </w:p>
    <w:p>
      <w:r>
        <w:t>杬##杬</w:t>
        <w:br/>
        <w:br/>
        <w:t>（一）yuán　《廣韻》愚袁切，平元疑。元部。</w:t>
        <w:br/>
        <w:br/>
        <w:t>（1）木名。生南方，皮厚，其皮煎的汁呈红色，味苦涩，可用来腌制果品和禽蛋。《集韻·元韻》：“杬，木名。生南方，皮厚，汁赤，中藏卵果。”《文選·左思〈吴都賦〉》：“（木則）緜杬杶櫨。”*李善*注引*劉逵*曰：“杬，大樹也。其皮厚，味近苦澀。剥乾之，正赤，煎訖以藏衆果，使不爛敗，以增其味。*豫章*有之。”《齊民要術·養鵝鴨》：“作杬子法……杬木皮浄洗細莖剉煑取汁，率二斗，及熟，下鹽一升和之，汁極冷，内甕中，浸鴨子，一月任食。”《南史·卞彬傳》：“*彬*性好飲酒，以瓠壺瓢勺杬皮為具。”</w:t>
        <w:br/>
        <w:br/>
        <w:t>（2）同“芫”。即芫花。《爾雅·釋木》：“杬，魚毒。”*陸德明*釋文：“杬，又作芫。”*清**段玉裁*《説文解字注·艸部》：“芫，《爾雅》‘杬’字本或作芫，入於《釋木》，《本艸》及*許*君皆入《艸部》。”</w:t>
        <w:br/>
        <w:br/>
        <w:t>（二）yuàn　《集韻》虞怨切，去願疑。</w:t>
        <w:br/>
        <w:br/>
        <w:t>椹。《廣雅·釋器》：“杬，椹也。”</w:t>
        <w:br/>
      </w:r>
    </w:p>
    <w:p>
      <w:r>
        <w:t>杭##杭</w:t>
        <w:br/>
        <w:br/>
        <w:t>（一）kàng　《〈説文〉徐鉉等音》苦浪切。陽部。</w:t>
        <w:br/>
        <w:br/>
        <w:t>同“抗”。《説文·手部》：“抗，扞也。或从木。”*潘亦雋*通正：“抗、杭古為一字。”1.御。《禮記·檀弓上》“天子之棺四重”*唐**孔穎達*疏：“唯椁不周，下有茵，上有杭席故也。”*阮元*校勘記：“*閩*監、*毛*本‘杭’作‘抗’。”2.举。*唐**陳子昂*《送吉州杜司户審言序》：“*杜*君乃挾琴起舞，杭首高歌。”3·高。*唐**沈亞之*《文祝延二闕》：“*閩山*杭杭兮水堋堋，吞荒抱大兮香疊層。”</w:t>
        <w:br/>
        <w:br/>
        <w:t>（二）háng　《廣韻》胡郎切，平唐匣。陽部。</w:t>
        <w:br/>
        <w:br/>
        <w:t>（1）同“斻（航）”。《正字通·木部》：“杭，與斻、航同。”《詩·衛風·河廣》：“誰謂*河*廣，一葦杭之。”《太玄·更》：“入水載車，出水載杭。”《水經注·漸江水》：“溪廣二百步，上立杭以相通。”《晋略·明帝紀》：“（*温嶠*）移前軍屯水北，燒*朱雀杭*，以摧其鋒。”</w:t>
        <w:br/>
        <w:br/>
        <w:t>（2）渡船。《楚辭·九章·惜誦》：“昔余夢登天兮，魂中道而無杭。”*王逸*注：“杭，度也。”《史記·司馬相如列傳》：“經營*炎火*而浮*弱水*兮，杭絶浮渚而涉*流沙*。”*裴駰*集解引《漢書音義》曰：“杭，船也。”</w:t>
        <w:br/>
        <w:br/>
        <w:t>（3）地名。古*杭州*、旧*杭县*、今*杭州市*皆简称为*杭*。《玉篇·木部》：“杭，州名。”*清**顧祖禹*《讀史方輿紀要·浙江方輿紀要序》：“*唐**乾元*初，置*浙江*西節度使，領*昇*、*潤*……*杭*、*湖*十州。”</w:t>
        <w:br/>
        <w:br/>
        <w:t>（4）姓。《通志·氏族略五》：“*杭*氏，*宋*登科*杭開*，*饒州*人。”《正字通·木部》：“杭，姓。*漢**杭徐*。”*明*《洪武登科録》：“進士*杭淮*。”</w:t>
        <w:br/>
        <w:br/>
        <w:t>（三）kāng</w:t>
        <w:br/>
        <w:br/>
        <w:t>〔杭莊〕同“康莊”。宽阔平坦的大道。《管子·輕重丁》：“請以令決*瓁洛*之水，通之杭莊之間。”*王念孫*雜志：“杭，當為抗，抗古讀若康，抗莊即康莊。”</w:t>
        <w:br/>
      </w:r>
    </w:p>
    <w:p>
      <w:r>
        <w:t>杮##杮</w:t>
        <w:br/>
        <w:br/>
        <w:t>《説文》：“杮，削木札樸也。从木，巿聲。*陳**楚*謂櫝為杮。”按：*段玉裁*据*玄應*书及《韻會》改作：“杮，削木朴也……*陳**楚*謂之札杮。”</w:t>
        <w:br/>
        <w:br/>
        <w:t>（一）fèi　《廣韻》芳廢切，去廢敷。月部。</w:t>
        <w:br/>
        <w:br/>
        <w:t>削木或削下的木片。也特指剜去木简的错讹。《説文·木部》：“杮，削木朴也。*陳**楚*謂櫝為杮。”《集韻·旨韻》：“杮，削木餘也。《詩》傳：‘許許，杮皃。’”《顔氏家訓·書證》：“《後漢書·楊曲傳》云：‘風吹削肺。’此是削札牘之杮耳，古者，書誤則削之。”*晋**潘岳*《馬汧督誄序》：“爨陳焦之麥，杮㭒桷之松。”《資治通鑑·陳長城公禎明元年》：“（*隋*主）命大作戰船，人請密之。*隋*主曰：‘吾將顯行天誅，何密之有！’使投其杮於江。”*胡三省*注：“杮，斫木札也。”*清**紀昀*《閲微草堂筆記》卷十六：“爾輩不能究物理，是非木杮，豈能為暴漲擕下去？”</w:t>
        <w:br/>
        <w:br/>
        <w:t>（二）bèi　㊀《集韻》蒲蓋切，去泰並。</w:t>
        <w:br/>
        <w:br/>
        <w:t>同“拔”。木生枝叶貌。《集韻·夳韻》：“拔，木生柯葉皃。或作杮。”</w:t>
        <w:br/>
        <w:br/>
        <w:t>㊁《集韻》普蓋切，去泰滂。</w:t>
        <w:br/>
        <w:br/>
        <w:t>木盛貌。《集韻·夳韻》：“杮，木盛皃。”</w:t>
        <w:br/>
      </w:r>
    </w:p>
    <w:p>
      <w:r>
        <w:t>杯##杯</w:t>
        <w:br/>
        <w:br/>
        <w:t>bēi　《廣韻》布回切，平灰幫。之部。</w:t>
        <w:br/>
        <w:br/>
        <w:t>（1）古代盛羹及注酒器，椭圆形，两侧有耳，也称“耳杯”。今泛指盛饮料器。如：茶杯；酒杯。《集韻·灰韻》：“桮，《説文》：‘㔶也。’蓋今飲器。或作杯。”*清**朱駿聲*《説文通訓定聲·頤部》：“桮，古盛羹若注酒之器，通名為杯也。”《莊子·逍遥遊》：“覆杯水於坳堂之上，則芥為之舟；置杯焉則膠，水淺而舟大也。”《大戴禮記·曾子事父母》：“力事不讓，辱事不齒，執觚杯豆而不醉，和歌而不哀。”*唐**李白*《古風五十九首》之四十一：“呼我遊太素，玉杯賜瓊漿。”</w:t>
        <w:br/>
        <w:br/>
        <w:t>（2）杯状物。如：奖杯；银杯。</w:t>
        <w:br/>
        <w:br/>
        <w:t>（3）量词。如：两杯咖啡；三杯牛奶。《孟子·告子上》：“今之為仁者，猶以一杯水救一車薪之火也。”《水滸全傳》第二十四回：“（*武松*）叫士兵篩了一杯酒。”</w:t>
        <w:br/>
        <w:br/>
        <w:t>（4）佛家语。舟船。*晋*僧有常乘木杯渡水者，人称*杯渡和尚*，后因以杯借指舟船。*唐**李白*《贈僧崖公》：“何日更攜手，乘杯向*蓬**瀛*。”*明**夏完淳*《寒泛賦》：“*江**漢*何深，亦浮杯而可渡。”</w:t>
        <w:br/>
      </w:r>
    </w:p>
    <w:p>
      <w:r>
        <w:t>杰##杰</w:t>
        <w:br/>
        <w:br/>
        <w:t>jié　《廣韻》渠列切，入薛羣。</w:t>
        <w:br/>
        <w:br/>
        <w:t>（1）人名用字。《廣韻·薛韻》：“杰，*梁四公子*名*䨲杰*也。”</w:t>
        <w:br/>
        <w:br/>
        <w:t>（2）同“傑”。《正字通·木部》：“杰，今人以為豪傑之傑。”按：古籍中多作“傑”，今“杰”字通行。</w:t>
        <w:br/>
      </w:r>
    </w:p>
    <w:p>
      <w:r>
        <w:t>東##東</w:t>
        <w:br/>
        <w:br/>
        <w:t>〔东〕</w:t>
        <w:br/>
        <w:br/>
        <w:t>《説文》：“東，動也。从木。*官溥*説。从日在木中。”按：甲骨文像实物囊中括其两端之形，为“橐”的初文。后世借为“东西”、“东方”之东。</w:t>
        <w:br/>
        <w:br/>
        <w:t>dōng　《廣韻》德紅切，平東端。東部。</w:t>
        <w:br/>
        <w:br/>
        <w:t>（1）太阳出来的方向。跟“西”相对。《書·禹貢》：“南至于*華陰*，東至于*底柱*。”*唐**杜甫*《秋興八首》之五：“西望*瑶池*降*王母*，東來紫氣滿*函關*。”*毛泽东*《浪淘沙·北戴河》：“往事越千年，*魏武*挥鞭，东临*碣石*有遗篇。”</w:t>
        <w:br/>
        <w:br/>
        <w:t>（2）向东；东行。《左傳·僖公三十二年》：“*秦*師遂東。”《新唐書·段秀實傳》：“（*李）嗣業*因固請（*梁）宰*，遂東師，以*秀實*為副。”*周恩来*《大江歌罢掉头东》：“*大江*歌罢掉头东，邃密群科济世穷。”</w:t>
        <w:br/>
        <w:br/>
        <w:t>（3）主人。古时主位在东，宾位在西，所以主人称东。如：房东；股东。*唐**杜甫*《偪仄行贈畢曜》：“東家蹇驢許借我，泥滑不敢騎朝天。”《儒林外史》第三回：“*金有餘*道：‘賢東，我扶着他，你且去到做工的那裏借口開水來灌他一灌。’”《兒女英雄傳》第十七回：“容我*尹其明*代東叩謝。”特指请客的主人。《儒林外史》第十三回：“*馬二先生*做東，大盤大碗請差人吃着。”《紅樓夢》第六十三回：“今日我還東，短一個也使不得。”*茅盾*《子夜》二：“我和*雷*参谋有旧，算我的东吧！”</w:t>
        <w:br/>
        <w:br/>
        <w:t>（4）象声词。《西遊記》第七十回：“只聽得丁丁東東的，一個銅鑼響。”《清朝野史大觀·清代述異·科舉時代之苦况》：“恭賀先生命運通，餞行侑酒鼓東東。”*茅盾*《子夜》十二：“一声响——东！*阿萱*呆呆地望着那一池的皱水，心疼他那宝贝。”</w:t>
        <w:br/>
        <w:br/>
        <w:t>（5）姓。《通志·氏族略五》：“*東*氏，*舜*七友*東不訾*之後。望出*平原*。”</w:t>
        <w:br/>
      </w:r>
    </w:p>
    <w:p>
      <w:r>
        <w:t>杲##杲</w:t>
        <w:br/>
        <w:br/>
        <w:t>《説文》：“杲，明也。从日在木上。”*段玉裁*注：“日在木上，旦也。”</w:t>
        <w:br/>
        <w:br/>
        <w:t>gǎo　《廣韻》古老切，上晧見。宵部。</w:t>
        <w:br/>
        <w:br/>
        <w:t>（1）日出明亮。《説文·木部》：“杲，明也。”《玉篇·木部》：“杲，日出也。”《詩·衛風·伯兮》：“其雨其雨，杲杲出日。”*毛*傳：“杲杲然日復出矣。”*馬瑞辰*通釋：“日出謂之杲杲。”*三國**魏**曹植*《植橘賦》：“禀太陽之烈氣，嘉杲日之休光。”*茅盾*《雾》：“既然没有杲杲的太阳，便宁愿有疾风大雨。”</w:t>
        <w:br/>
        <w:br/>
        <w:t>（2）明亮，光明。*南朝**梁簡文帝*《南郊頌》：“如海之深，如日之杲。”*元**虞集*《斷崔和尚塔銘》：“慧命克昌，有隆有杲。”</w:t>
        <w:br/>
        <w:br/>
        <w:t>（3）高远。《玉篇·木部》：“杲，高也。”《管子·内業》：“是故民氣，杲乎如登於天，杳乎如入於淵。”</w:t>
        <w:br/>
        <w:br/>
        <w:t>（4）白。《廣雅·釋訓》：“杲杲，白也。”《玉篇·木部》：“杲，白也。”*南朝**宋**謝莊*《元日雪花詩》：“積曙境㝢明，聯萼千里杲。”</w:t>
        <w:br/>
        <w:br/>
        <w:t>（5）姓。《萬姓統譜·皓韻》：“杲，見《姓苑》。”《正字通·木部》：“杲，姓。*元*詩人*杲元啓*。”</w:t>
        <w:br/>
      </w:r>
    </w:p>
    <w:p>
      <w:r>
        <w:t>杳##杳</w:t>
        <w:br/>
        <w:br/>
        <w:t>《説文》：“杳，冥也。从日在木下。”*段玉裁*注：“莫為日且冥，杳則全冥矣。由莫而行地下，而至於榑桑之下也。”</w:t>
        <w:br/>
        <w:br/>
        <w:t>yǎo　《廣韻》烏皎切，上篠影。宵部。</w:t>
        <w:br/>
        <w:br/>
        <w:t>（1）幽暗；深幽。《説文·木部》：“杳，冥也。”《廣韻·篠韻》：“杳，冥也，深也。”《楚辭·涉江》：“深林杳以冥冥兮，猨狖之所居。”《徐霞客遊記·黔遊日記二》：“其㘭兩旁石峯，東西湧起，而㘭中則下陷成井，灌木叢翳其間，杳不可窺。”</w:t>
        <w:br/>
        <w:br/>
        <w:t>（2）宽广。《玉篇·木部》：“杳，深廣寬皃。”《廣韻·篠韻》：“杳，寬也。”《管子·内業》：“是故民氣，杲乎如登於天，杳乎如入於淵。”*唐**王維*《臨高臺送黎拾遺》：“相送臨高臺，川原杳何極。”*宋**王安石*《送裴如晦宰吴江》：“霜澤與天杳，旁臨無地形。”</w:t>
        <w:br/>
        <w:br/>
        <w:t>（3）见不到踪影。如：杳无音信；杳如黄鹤。*清**段玉裁*《説文解字注·木部》：“杳，引申為凡不見之稱。”*明**湯顯祖*《牡丹亭·寫真》：“徑曲夢迴人杳，閨深佩冷魂消。”*清**汪洪度*《七里瀨》：“丹梯不可上，神仙杳難逢。”*鲁迅*《集外集·斯巴达之魂》：“*黎河尼佗*终夜防御，以待袭来。然天既曙而敌竟杳。”</w:t>
        <w:br/>
      </w:r>
    </w:p>
    <w:p>
      <w:r>
        <w:t>杴##杴</w:t>
        <w:br/>
        <w:br/>
        <w:t>（一）xiān　《廣韻》虚嚴切，平嚴曉。</w:t>
        <w:br/>
        <w:br/>
        <w:t>（1）农具名。形似锹，但铲端较方阔，柄末端无短拐。有铁杴，用于土工；有木杴，用于拌撒肥料和取扬谷物。后作“鍁”。《玉篇·木部》：“杴，耕土具。鍬屬。”*宋**朱輔*《溪蠻叢笑·舞杴》：“*犵狫*之隨從者，如軍中行伍，名隊小。醉後以長柄木杴跳舞，亦有音節也。”*元**高文秀*《遇上皇》第二折：“風又緊，雪又撲，恰便似杴瀽篩揚。”《農政全書·農器·圖譜一》：“杴，臿屬。但其首方闊，柄無短拐，此與鍬臿異也。煅鐵為首，謂之鐵杴，惟宜土工。剡木為首，謂之木杴，可㩍穀物。又有鐵刃木杴，裁割田間塍埂。以竹為之者，*淮*人謂之竹揚杴，與*江**浙*颺籃少異，今皆用之。”</w:t>
        <w:br/>
        <w:br/>
        <w:t>（2）意中所好。《廣韻·嚴韻》：“杴，《方言》云：青、齊呼意所好為杴。”</w:t>
        <w:br/>
        <w:br/>
        <w:t>（二）qiān　《集韻》丘廉切，平鹽溪。</w:t>
        <w:br/>
        <w:br/>
        <w:t>泄水器。《集韻·鹽韻》：“杴，泄水器。”</w:t>
        <w:br/>
      </w:r>
    </w:p>
    <w:p>
      <w:r>
        <w:t>杵##杵</w:t>
        <w:br/>
        <w:br/>
        <w:t>《説文》：“杵，舂杵也。从木，午聲。”*徐鍇*繫傳：“此當言从午，午亦聲。”</w:t>
        <w:br/>
        <w:br/>
        <w:t>chǔ　《廣韻》昌與切，上語昌。魚部。</w:t>
        <w:br/>
        <w:br/>
        <w:t>（1）舂米、捣衣、筑土等用的棒槌。其形一头粗一头细。《説文·木部》：“杵，舂杵也。”*段玉裁*注：“杵，舂擣粟也，其器曰杵。”《易·繫辭下》：“斷木為杵，掘地為臼。”*漢**班婕妤*《擣素賦》：“於是投香杵，扣玟砧。”又杵声。*宋**陸游*《露坐》：“秋近不堪聞急杵，夜涼已復怯輕絺。”</w:t>
        <w:br/>
        <w:br/>
        <w:t>(2)兵器名。形如杵，故名。《宋史·呼延贊傳》：“及作破陣刀，降魔杵；鐵折上巾，兩旁有刃，皆重十數斤。”《封神演義》第三回：“（崇黑虎）摧開坐下獸，手中斧飛來，直接鄭倫。鄭倫手中杵急架相還。”</w:t>
        <w:br/>
        <w:br/>
        <w:t>（3）捣；捅。《新書·春秋》：“傲童不謳歌，舂築者不相杵。”*清**龔自珍*《能令公少年行》：“東僧西僧一杵鐘，披衣起展華嚴筒。”*冯志*《敌后武工队》：“敌人狂叫着朝后退，*赵庆田*没容他动，拍！将他杵倒了。”</w:t>
        <w:br/>
        <w:br/>
        <w:t>（4）通“櫓（lǔ）”。大盾。*清**朱珔*《説文叚借義證》：“杵當為櫓之叚借。”《書·武成》：“罔有敵于我師，前徒倒戈，攻于後以北，血流漂杵。”</w:t>
        <w:br/>
      </w:r>
    </w:p>
    <w:p>
      <w:r>
        <w:t>杶##杶</w:t>
        <w:br/>
        <w:br/>
        <w:t>《説文》：“杶，木也。从木，屯聲。《夏書》曰：‘杶榦栝柏。’櫄，或从熏。☀，古文杶。”*商承祚*《〈説文〉中之古文考》：“小*徐*以為从‘丑’，《集韻》亦作‘杻’，皆非也。”</w:t>
        <w:br/>
        <w:br/>
        <w:t>chūn　《廣韻》丑倫切，平諄徹。諄部。</w:t>
        <w:br/>
        <w:br/>
        <w:t>木名，即香椿。《説文·木部》：“杶，木也。”《本草綱目·木部·椿樗》：“香者名椿。《集韻》作櫄，《夏書》作杶，《左傳》作橁。”《書·禹貢》：“（*荆州*）厥貢……杶榦栝柏。”*孔穎達*疏：“杶、榦、栝、柏，皆木名也。”*晋**左思*《吴都賦》：“木則楓柙櫲樟，栟櫚枸桹，緜杬杶櫨。”</w:t>
        <w:br/>
      </w:r>
    </w:p>
    <w:p>
      <w:r>
        <w:t>杷##杷</w:t>
        <w:br/>
        <w:br/>
        <w:t>《説文》：“杷，收麥器。从木，巴聲。”</w:t>
        <w:br/>
        <w:br/>
        <w:t>（一）pá　《廣韻》蒲巴切，平麻並。魚部。</w:t>
        <w:br/>
        <w:br/>
        <w:t>（1）一种有齿和长柄的农具。用以耙梳、聚拢，多用竹、木或铁等制成。《説文·木部》：“杷，收麥器。”《急就篇》：“捃穫秉把插捌杷。”*顔師古*注：“無齒為捌，有齒為杷，皆所以推引聚禾穀也。”*漢**王襃*《僮約》：“屈竹作杷，削治鹿盧。”*宋**蘇軾*《吴中田婦歎》：“霜風來時雨如瀉，杷頭出菌鎌生衣。”《農桑輯要》卷五：“凍解，以鐵杷耬起，下水加熟糞，韭高三寸便剪之。”</w:t>
        <w:br/>
        <w:br/>
        <w:t>（2）用杷一类工具把东西耙梳、聚拢。《論衡·順鼓》：“塹道作坎，榜驅内于塹坎，杷蝗積聚以千斛數。”《齊民要術·耕田》：“耕荒畢，以鐵齒𨫒楱再徧杷之。”《新唐書·東夷傳·流鬼》：“地生五穀，耕不知用牛，以鐵齒杷土。”</w:t>
        <w:br/>
        <w:br/>
        <w:t>（3）用手扒。《漢書·貢禹傳》：“農夫父子暴露中野，不避寒暑，捽☀杷土，手足胼胝。”*顔師古*注：“杷，手掊之也。”*唐**韓愈*《月蝕詩效玉川子作》：“杷沙腳手鈍，誰使女解緣。”</w:t>
        <w:br/>
        <w:br/>
        <w:t>（4）姓。《通志·氏族略二》：“*杷*氏，本*巴*氏，*東樓公*之後。*後漢**靈帝*時，*巴康*避*董卓*難，改為*杷*氏。”</w:t>
        <w:br/>
        <w:br/>
        <w:t>（二）bà　《廣韻》白駕切，去禡並。又傍卦切。</w:t>
        <w:br/>
        <w:br/>
        <w:t>（1）碎土、平地的农具。《廣韻·禡韻》：“杷，田器。”*南朝**梁宗懔*《荆楚歲時記》：“四月也，有鳥名穫穀，其名自呼，農人候此鳥則犂杷上岸。”*元**睢景臣*《哨遍·高祖還鄉》：“曾在俺莊東住，也曾與我喂牛切草，拽杷扶鋤。”</w:t>
        <w:br/>
        <w:br/>
        <w:t>（2）用杷碎土、平地。《農桑輯要》卷二：“凡種下田，不問秋夏，候水盡地白背時，速耕杷勞（耮），頻翻令熟。”</w:t>
        <w:br/>
        <w:br/>
        <w:t>（3）器物的柄。《晋書·外戚傳·王濛》：“臨殯，*劉惔*以犀杷麈尾置棺中，因慟絶久之。”按：《世説新語·傷逝》作“犀柄”。</w:t>
        <w:br/>
      </w:r>
    </w:p>
    <w:p>
      <w:r>
        <w:t>杸##杸</w:t>
        <w:br/>
        <w:br/>
        <w:t>《説文》：“杸，軍中士所持殳也。从木，从殳。《司馬法》曰：‘執羽从杸。’”*王筠*句讀：“‘杸’當是‘殳’之重文。”</w:t>
        <w:br/>
        <w:br/>
        <w:t>（一）shū　《廣韻》市朱切，平虞禪。侯部。</w:t>
        <w:br/>
        <w:br/>
        <w:t>同“殳”。古兵器名。《説文·殳部》：“杸，軍中士所持殳也。《司馬法》曰：‘執羽从杸。’”*朱駿聲*通訓定聲：“杸，按此字當為殳之或體。”《急就篇》：“鐵錘撾杖棁柲杸。”*顔師古*注：“杸與殳音義同。”</w:t>
        <w:br/>
        <w:br/>
        <w:t>（二）duì　《集韻》都外切，去泰端。</w:t>
        <w:br/>
        <w:br/>
        <w:t>木名。《集韻·夳韻》：“杸，木名。”</w:t>
        <w:br/>
      </w:r>
    </w:p>
    <w:p>
      <w:r>
        <w:t>杹##杹</w:t>
        <w:br/>
        <w:br/>
        <w:t>huà　《廣韻》呼霸切，去禡曉。</w:t>
        <w:br/>
        <w:br/>
        <w:t>木名。即木芙蓉。锦葵科，落叶灌木。叶掌状，秋季开花，花腋生，至枝梢簇集一处，花冠白色或淡红色。供观赏。花、叶可入药。皮可为绳索。《集韻·禡韻》：“杹，木名。皮可為索。”《本草綱目·木部·木芙蓉》：“木芙蓉：杹木。*時珍*曰：俗呼為杹皮樹。*相如*賦謂之華木，注云：‘皮可為索也。’”</w:t>
        <w:br/>
      </w:r>
    </w:p>
    <w:p>
      <w:r>
        <w:t>杺##杺</w:t>
        <w:br/>
        <w:br/>
        <w:t>xīn　《廣韻》息林切，平侵心。</w:t>
        <w:br/>
        <w:br/>
        <w:t>（1）木名。《廣韻·侵韻》：“杺，木名。其心黄。”</w:t>
        <w:br/>
        <w:br/>
        <w:t>（2）车钩心木。《集韻·侵韻》：“杺，車鉤心木。”</w:t>
        <w:br/>
      </w:r>
    </w:p>
    <w:p>
      <w:r>
        <w:t>杻##杻</w:t>
        <w:br/>
        <w:br/>
        <w:t>（一）niǔ　《廣韻》女久切，上有娘。諄部。</w:t>
        <w:br/>
        <w:br/>
        <w:t>木名。檍树。《爾雅·釋木》：“杻，檍。”《詩·唐風·山有樞》：“山有栲，隰有杻。”《山海經·西山經》：“北百七十里曰*申山*，其上多榖柞，其下多杻橿，其陽多金玉。”《清朝野史大觀·清宫遺聞·上齋南齋故實》：“*食筍齋*後土阜，有嘉樹三，居者過者皆罔識其名，*程*侍郎辨為杻，因著《杻賦》。”</w:t>
        <w:br/>
        <w:br/>
        <w:t>（二）chǒu　《廣韻》敕久切，上有徹。</w:t>
        <w:br/>
        <w:br/>
        <w:t>同“杽”。《集韻·有韻》：“杽，《説文》：‘械也。’或从丑。”《舊唐書·刑法志》：“繫囚之具，有枷、杻、鉗、鏁，皆有長短廣狹之制。”《五燈會元》卷三十九：“頭上著枷，脚上著杻。”《清史稿·刑法志三》：“罪囚視罪名輕重，定用鐵鎖杻鐐道數。”</w:t>
        <w:br/>
      </w:r>
    </w:p>
    <w:p>
      <w:r>
        <w:t>杼##杼</w:t>
        <w:br/>
        <w:br/>
        <w:t>《説文》：“杼，機之持緯者。从木，予聲。”</w:t>
        <w:br/>
        <w:br/>
        <w:t>（一）zhù　《廣韻》直吕切，上語澄。魚部。</w:t>
        <w:br/>
        <w:br/>
        <w:t>（1）织布的梭子。《説文·木部》：“杼，機之持緯者。”《詩·小雅·大東》：“小東大東，杼柚其空。”*朱熹*注：“杼，持緯者也；柚，受經者也。”《樂府詩集·横吹曲辭·木蘭詩》：“不聞機杼聲，唯聞女嘆息。”*宋**陸游*《長木夜行抵金堆市》：“時時過農家，燈火照鳴杼。”</w:t>
        <w:br/>
        <w:br/>
        <w:t>（2）削薄；削尖。《周禮·考工記·輪人》：“凡為輪，行澤者欲杼，行山者欲侔。”*鄭玄*注：“杼，謂削薄其踐地者。”又《玉人》：“大圭長三尺，杼上終葵首，天子服之。”*賈公彦*疏：“謂於三尺圭上，除六寸之下，兩畔殺去之，使已上為椎頭。”</w:t>
        <w:br/>
        <w:br/>
        <w:t>（3）从事泥工的工作。《方言》卷六：“杼、柚，作也。東*齊*土作謂之杼，木作謂之柚。”</w:t>
        <w:br/>
        <w:br/>
        <w:t>（4）通“序（xù）”。墙。*清**朱駿聲*《説文通訓定聲·豫部》：“杼，叚借為序。”《尚書大傳》卷四：“天子賁墉，諸侯疏杼。”*鄭玄*注：“杼，亦牆也。”</w:t>
        <w:br/>
        <w:br/>
        <w:t>（5）通“芧”。水草。《淮南子·本經》：“淌游瀷淢，菱杼紾抱。”*王念孫*雜志：“*引之*曰：菱、杼，皆水草也。杼讀為芧，字亦作苧……芧為水草也，作苧者或字，作杼者借字耳。”</w:t>
        <w:br/>
        <w:br/>
        <w:t>（二）shù　㊀《廣韻》神與切，上語船。魚部。</w:t>
        <w:br/>
        <w:br/>
        <w:t>（1）木名。栎树，即壳斗科的“麻栎”。《爾雅·釋木》：“栩，杼。”*郝懿行*義疏：“*徐州*人謂櫟為杼。”《廣雅·釋木》：“杼，橡也。”《莊子·山木》：“衣裘褐，食杼栗。”《山海經·中山經》：“（*景山*）其木多杼檀。”《三國志·魏志·東夷傳》：“其山有丹，其木有柟、杼、豫樟。”</w:t>
        <w:br/>
        <w:br/>
        <w:t>（2）通“抒（shū）”。1.舀出；汲出。《管子·禁藏》：“鑽燧易火，杼井易水，所以去兹毒也。”2.表达；舒展。《楚辭·九章·惜誦》：“惜誦以致愍兮，發憤以杼情。”《漢書·楚元王傳》：“忠臣之義，一杼愚意，退就農畝，死無所恨。”</w:t>
        <w:br/>
        <w:br/>
        <w:t>㊁《集韻》常恕切，去御禪。</w:t>
        <w:br/>
        <w:br/>
        <w:t>泄水槽。《集韻·御韻》：“杼，泄水槽。”</w:t>
        <w:br/>
      </w:r>
    </w:p>
    <w:p>
      <w:r>
        <w:t>杽##杽</w:t>
        <w:br/>
        <w:br/>
        <w:t>《説文》：“杽，械也。从木，从手，手亦聲。”*段玉裁*注：“械當作梏。字从木、手，則為手械無疑也。《廣雅》曰：‘杽謂之梏。’”</w:t>
        <w:br/>
        <w:br/>
        <w:t>chǒu　《廣韻》敕久切，上有徹。幽部。</w:t>
        <w:br/>
        <w:br/>
        <w:t>械。刑具名。《説文·木部》：“杽，械也。”《廣雅·釋宫》：“杽謂之梏。”</w:t>
        <w:br/>
      </w:r>
    </w:p>
    <w:p>
      <w:r>
        <w:t>松##松</w:t>
        <w:br/>
        <w:br/>
        <w:t>《説文》：“松，木也。从木，公聲。㮤，松或从容。”*徐鍇*繫傳：“（㮤）从容聲。”</w:t>
        <w:br/>
        <w:br/>
        <w:t>sōng　《廣韻》祥容切，平鍾邪。又《集韻》思恭切。東部。</w:t>
        <w:br/>
        <w:br/>
        <w:t>（1）木名。松科植物的泛称。种类很多。一般为常绿乔木。树皮多为鳞片状，叶针形，结球果，子可食，或榨油。木材和树脂供工业和医药用。《説文·木部》：“松，木也。”《詩·鄭風·山有扶蘇》：“山有喬松，隰有游龍。”*唐**王維*《晚春嚴少尹與諸公見過》：“松菊荒三徑，圖書共五車。”*周恩来*《雨中岚山——日本京都》：“两岸苍松，夹着几株樱。”</w:t>
        <w:br/>
        <w:br/>
        <w:t>（2）同“鬆”。《字彙補·木部》：“松，與鬆同。”按：今为“鬆”的简化字。</w:t>
        <w:br/>
        <w:br/>
        <w:t>（3）通“從（cóng）”。依从；随从。《墨子·號令》：“為人下者，常司上之。隨而行，松上不隨下。”*王念孫*雜志：“*引之*曰：司，古伺字。松，讀為從，言從上不從下也。”</w:t>
        <w:br/>
        <w:br/>
        <w:t>（4）姓。《通志·氏族略五》：“*松*氏，見《姓苑》。*隋*有*松贇*，名士也。望出*東莞*。”</w:t>
        <w:br/>
      </w:r>
    </w:p>
    <w:p>
      <w:r>
        <w:t>板##板</w:t>
        <w:br/>
        <w:br/>
        <w:t>bǎn　《廣韻》布綰切，上潸幫。元部。</w:t>
        <w:br/>
        <w:br/>
        <w:t>（1）同“版”。将木头分割成薄片。《集韻·潸韻》：“版，《説文》：‘判也。’或从木。”《正字通·木部》：“板，同版。解木為薄片也。”</w:t>
        <w:br/>
        <w:br/>
        <w:t>（2）木板。如：铺板；壁板。《玉篇·木部》：“板，片木也。”《詩·秦風·小戎》：“在其板屋，亂我心曲。”*孔穎達*疏：“《（漢書）地理志》云：*天水*、*隴西*，山多林木，民以板為屋。”*唐**杜甫*《過故斛斯校書莊》：“斷橋無復板，卧柳自生枝。”*清**袁枚*《隨園詩話》卷十二：“渡船滿板霜如雪，印我青鞋第一痕。”引申指某些较硬的片状或扁平的东西。如：钢板；脚板；板斧。</w:t>
        <w:br/>
        <w:br/>
        <w:t>（3）印板，印书用的板片。*宋**沈括*《夢溪筆談·技藝》：“板印書籍，*唐*人尚未盛為之。”《宋史·真宗紀》：“庚午，詔：‘讀非聖之書及屬辭浮靡者，皆嚴譴之，已鏤板文集，令轉運司擇官看詳，可者録奏。’”*明**郎瑛*《七修類稿·辯證類·巾箱板》：“今人以小板書册為巾箱板，以其可置於巾箱也。”又用印板印。*宋**王安石*《與孫子高書》：“兄乃板其辭以為貺。”*宋**洪邁*《容齋四筆》卷九：“且板行之，傳之天下後世。”</w:t>
        <w:br/>
        <w:br/>
        <w:t>（4）同“版”。古代用雕板印刷的书籍。如：*宋*板；*明*板。《集韻·産韻》：“版，籍也。古从木。”又量词。《朱子語類·輯略二》：“書宜少看，且要極熟……大人一日或看百板，不恁精專。”*元**喬吉*《金錢記》第三折：“我上學讀了八年光景，一本《蒙求》還有五板不曾記得。”</w:t>
        <w:br/>
        <w:br/>
        <w:t>（5）古代帝王刻在板上的诏书或官府文件、簿册。通行纸张后仍沿称板。《正字通·木部》：“板，詔板。”《後漢書·楊震傳附楊賜》：“念官人之重，割用板之恩。”*李賢*注：“板，謂詔書也。”《南史·謝靈運傳》：“因*靈運*横恣，表其異志，發兵自防，露板上言。”</w:t>
        <w:br/>
        <w:br/>
        <w:t>（6）封建统治者册封、委任下属官员。《文選·陸機〈謝平原内史表〉》：“*魏郡*太守遣兼丞*張含*齎板詔書印綬，假臣為*平原*内史。”*李善*注：“凡王封拜為之板官。時*成都*攝政，故稱板詔。”《北史·孝行傳·秦族》：“*魏**太和*中，板（*秦）白**潁州*刺史。*大統*中，板（*秦）雚**鄜城*郡守。”</w:t>
        <w:br/>
        <w:br/>
        <w:t>（7）笏，手板。《梁書·王僧孺傳》：“及除舊布新，清晷方旦……而猶限一吏於岑石，隔千里於泉亭，不得奉板中涓，預衣裳之會，提戈後勁，廁龍豹之謀。”*唐**韋應物*《發廣陵留上家兄兼寄上長沙》：“執板身有屬，淹時心恐惶。”</w:t>
        <w:br/>
        <w:br/>
        <w:t>（8）拍板，我国民族乐器中用来打拍子的板片。*唐**杜牧*《自宣州赴官入京路逢裴坦判官歸宣州因題贈》：“畫堂檀板秋拍碎，一引有時聯十觥。”《資治通鑑·唐昭宗天復二年》：“（*朱）全忠*與之宴，（*崔）胤*親執板，為*全忠*歌以侑酒。”*胡三省*注：“板，拍板也。古樂無之。*玄宗*時教坊散樂用横笛一、拍板一、腰鼓三。後人因之，歌舞率以板為節，以木若象凡八片，以韋貫之，兩手各執其外一片而拍之。”*明**郎瑛*《七修類稿·事物類·十八學士卷》：“又傍林相語者二人，望景者一人，樂官七人，則舉筝、𥱧、簫、板、琵琶、箜篌、鳳笙也。”也指音乐中的节拍、节奏。如：快板；慢板；一板三眼。《紅樓夢》第二十八回：“唱完，大家齊聲喝彩，獨*薛蟠*説：‘没板兒。’”</w:t>
        <w:br/>
        <w:br/>
        <w:t>（9）旧时笞刑刑具。也作量词。《皇朝通典·刑·刑制》：“定獄具之圖。一曰板，以竹篦為之，大頭徑二寸，小頭徑一寸五分，長五尺五寸，重不過二斤。”*鲁迅*《且介亭杂文·病后杂谈》：“皇帝反打了*如月*四十板。”</w:t>
        <w:br/>
        <w:br/>
        <w:t>（10）不灵活或少变化。如：呆板；死板；板滞。《紅樓夢》第十七回：“*寶玉*道：‘這太板了。莫若有鳳來儀四字。’衆人都哄然叫妙。”又表情严肃。*茅盾*《春蚕》四：“请债主们就收了茧子罢，债主们板起面孔不理。”</w:t>
        <w:br/>
        <w:br/>
        <w:t>⑪结成硬块。如：板结；板僵。《天工開物·菽》：“凡種緑豆，一日之内，遇大雨板土，則不復活。”</w:t>
        <w:br/>
        <w:br/>
        <w:t>⑫古代筑城用的夹板。也用以表示长度或宽度。其制不一。也作“版”。《戰國策·秦策四》：“决*晋水*以灌*晋陽*，城不沈者三板耳。”*高誘*注：“廣二尺曰板。”《公羊傳·定公十二年》：“五板而堵。”*何休*注：“八尺曰板。”按：*毛*傳作“版”。《詩·小雅·鴻雁》“百堵皆作”*宋**朱熹*注：“一丈為板，五板為堵。”按：*漢**鄭玄*箋作“版”。</w:t>
        <w:br/>
        <w:br/>
        <w:t>⑬姓。《萬姓統譜·潸韻》：“板，*漢桓帝*時，*巴郡*人*板楯*寇掠三*蜀*。太守*曹謙*宣詔招之，皆降服。”</w:t>
        <w:br/>
        <w:br/>
        <w:t>⑭“闆”的简化字。</w:t>
        <w:br/>
      </w:r>
    </w:p>
    <w:p>
      <w:r>
        <w:t>枀##枀</w:t>
        <w:br/>
        <w:br/>
        <w:t>同“松”。《改併四聲篇海·木部》引《龍龕手鑑》：“枀，音松，義同。”</w:t>
        <w:br/>
      </w:r>
    </w:p>
    <w:p>
      <w:r>
        <w:t>极##极</w:t>
        <w:br/>
        <w:br/>
        <w:t>《説文》：“极，驢上負也。从木，及聲。或讀若急。”*段玉裁*注：“葢若今䭾鞍。”</w:t>
        <w:br/>
        <w:br/>
        <w:t>jí　㊀《廣韻》其輒切，入葉羣。盍部。</w:t>
        <w:br/>
        <w:br/>
        <w:t>（1）放在驴背上用以载物的木架。《説文·木部》：“极，驢上負也。”*徐鍇*繫傳：“今人為木牀以跨驢背，以負載物，即古之极也。”*段玉裁*注：“极，當云驢上所以負也。”《廣韻·葉韻》：“极，驢上負版。”</w:t>
        <w:br/>
        <w:br/>
        <w:t>（2）“極”的简化字。</w:t>
        <w:br/>
        <w:br/>
        <w:t>㊁《廣韻》巨業切，入業羣。</w:t>
        <w:br/>
        <w:br/>
        <w:t>极插。《廣韻·業韻》：“极，极插。”</w:t>
        <w:br/>
      </w:r>
    </w:p>
    <w:p>
      <w:r>
        <w:t>枂##枂</w:t>
        <w:br/>
        <w:br/>
        <w:t>（一）wò　《廣韻》五活切，入末疑。</w:t>
        <w:br/>
        <w:br/>
        <w:t>（1）去树皮。《廣韻·末韻》：“枂，去樹皮。”</w:t>
        <w:br/>
        <w:br/>
        <w:t>（2）木阴橉。《類篇·木部》：“枂，木陰橉曰枂。”</w:t>
        <w:br/>
        <w:br/>
        <w:t>（3）〔柮枂〕见“柮”。</w:t>
        <w:br/>
        <w:br/>
        <w:t>（二）yuè　《集韻》魚厥切，入月疑。</w:t>
        <w:br/>
        <w:br/>
        <w:t>鞍瓦。《集韻·月韻》：“枂，鞍瓦。”《龍龕手鑑·木部》：“枂，鞍枂。”</w:t>
        <w:br/>
      </w:r>
    </w:p>
    <w:p>
      <w:r>
        <w:t>枃##枃</w:t>
        <w:br/>
        <w:br/>
        <w:t>jìn　《廣韻》即刃切，去震精。</w:t>
        <w:br/>
        <w:br/>
        <w:t>梳丝具。《廣雅·釋器》：“經梳謂之枃。”《廣韻·震韻》：“枃，凡織先經，以枃梳絲使不亂。出《埤蒼》。”《字彙·木部》：“枃，梳絲具也。”</w:t>
        <w:br/>
      </w:r>
    </w:p>
    <w:p>
      <w:r>
        <w:t>构##构</w:t>
        <w:br/>
        <w:br/>
        <w:t>同“構”。《正字通·木部》：“构，俗構字。”按：今为“構”的简化字。</w:t>
        <w:br/>
      </w:r>
    </w:p>
    <w:p>
      <w:r>
        <w:t>枅##枅</w:t>
        <w:br/>
        <w:br/>
        <w:t>《説文》：“枅（旧字形作‘☀’），屋櫨也。从木，幵聲。”*徐鍇*繫傳：“斗上横木承棟者，横之似笄也。”</w:t>
        <w:br/>
        <w:br/>
        <w:t>jī　《廣韻》古奚切，平齊見。脂部。</w:t>
        <w:br/>
        <w:br/>
        <w:t>（1）柱上方木，即栱。《説文·木部》：“枅，屋櫨也。”*段玉裁*注：“有枅，有曲枅。枅者，《蒼頡篇》云：‘柱上方木也。’曲枅者，《廣雅》云：‘曲枅謂之欒。’”*徐灝*注箋：“櫨之承欒，層㬪而上，與开之名義有合，故通謂之枅。渾而言之，屋櫨者枅也。欒亦枅也，欒之兩端曲而嚮上，故亦謂之曲枅耳。此不可析而為二者也。”《莊子·齊物論》：“大木百圍之竅穴，似鼻，似口，似耳，似枅，似圈。”*成玄英*疏：“枅，柱頭木也。今之斗㭼是也。”《淮南子·主術》：“短者以為朱儒枅櫨。”*明**劉基*《魯般》：“曲者為枅，直者為楹。”</w:t>
        <w:br/>
        <w:br/>
        <w:t>（2）门上木。*宋**李誡*《營造法式·總釋下·門》：“門上木謂之枅。”</w:t>
        <w:br/>
        <w:br/>
        <w:t>（3）悬秤的横木。《南史·王敬則傳》：“（*敬則*）從市過，見屠肉枅，歎曰：‘*吴興*昔無此枅，是我少時在此所作也。’”</w:t>
        <w:br/>
      </w:r>
    </w:p>
    <w:p>
      <w:r>
        <w:t>枆##枆</w:t>
        <w:br/>
        <w:br/>
        <w:t>同“㮘”。《廣韻·豪韻》：“枆”，同“㮘”。</w:t>
        <w:br/>
      </w:r>
    </w:p>
    <w:p>
      <w:r>
        <w:t>枇##枇</w:t>
        <w:br/>
        <w:br/>
        <w:t>《説文》：“枇，枇杷，木也。从木，比聲。”</w:t>
        <w:br/>
        <w:br/>
        <w:t>（一）pí　《廣韻》房脂切（《集韻》頻脂切），平脂並。脂部。</w:t>
        <w:br/>
        <w:br/>
        <w:t>〔枇杷〕1.木名。枇杷，蔷薇科，常绿小乔木。叶厚，革质，长椭圆形，边缘具锯齿，背面有茸毛。果球形或椭圆形，橙黄或淡黄色。果供生食或制罐头食品。叶能入药。《説文·木部》：“枇，枇杷，木也。”《廣韻·脂韻》：“枇，枇杷，果木，冬花夏熟。”*漢**司馬相如*《上林賦》：“枇杷橪柿，楟奈厚朴。”2.同“琵琶”。《釋名·釋樂器》：“枇杷，本出於胡中，馬上所鼓也。推手前為枇，引手卻曰杷。象其鼓時，因以為名也。”*清**朱駿聲*《説文通訓定聲·履部》：“枇杷，亦雙聲連語，今字作琵琶。”</w:t>
        <w:br/>
        <w:br/>
        <w:t>（二）bǐ　《廣韻》卑履切，上旨幫。</w:t>
        <w:br/>
        <w:br/>
        <w:t>同“匕”。古代的一种取食的器具。长柄浅斗，形状像汤勺。《集韻·旨韻》：“枇，所以載牲體。通作匕。”《禮記·雜記上》：“枇以桑，長三尺，或曰五尺。”*鄭玄*注：“枇，所以載牲體者，此謂喪祭也，吉祭枇用棘。”*孔穎達*疏：“枇者所以載牲體，從鑊以枇升入於鼎，從鼎以枇載之於俎。”</w:t>
        <w:br/>
        <w:br/>
        <w:t>（三）bì　《廣韻》毗至切，去至並。</w:t>
        <w:br/>
        <w:br/>
        <w:t>（1）栉，篦子。《廣雅·釋器》：“枇，櫛也。”《廣韻·至韻》：“枇，細櫛。”又指篦头。《後漢書·章帝八王傳·濟北惠王壽》：“頭不枇沐，體生瘡腫。”</w:t>
        <w:br/>
        <w:br/>
        <w:t>（2）排列。《集韻·至韻》：“枇，次也。”</w:t>
        <w:br/>
        <w:br/>
        <w:t>（四）pī　《集韻》篇迷切，平齊滂。</w:t>
        <w:br/>
        <w:br/>
        <w:t>木名。《集韻·齊韻》：“枇，楖木。”</w:t>
        <w:br/>
      </w:r>
    </w:p>
    <w:p>
      <w:r>
        <w:t>枈##枈</w:t>
        <w:br/>
        <w:br/>
        <w:t>（一）bì　《集韻》兵媚切，去至幫。</w:t>
        <w:br/>
        <w:br/>
        <w:t>古地名。《龍龕手鑑·木部》：“枈，*魯*東郊地名也。”</w:t>
        <w:br/>
        <w:br/>
        <w:t>（二）pī　《集韻》篇迷切，平齊滂。</w:t>
        <w:br/>
        <w:br/>
        <w:t>同“枇”。木名。《集韻·齊韻》：“枇，楖木。或書作枈。”</w:t>
        <w:br/>
      </w:r>
    </w:p>
    <w:p>
      <w:r>
        <w:t>枉##枉</w:t>
        <w:br/>
        <w:br/>
        <w:t>《説文》：“☀，衺曲也。从木，㞷聲。”*邵瑛*羣經正字：“今經典作枉。”</w:t>
        <w:br/>
        <w:br/>
        <w:t>（一）wǎng　《廣韻》紆往切，上養影。陽部。</w:t>
        <w:br/>
        <w:br/>
        <w:t>（1）弯曲。《説文·木部》：“☀，衺曲也。”《荀子·王霸》：“辟之是猶立直木而求其景之枉也。”*明**方孝孺*《務學》：“人之資不能無失，猶鑑之或昏，弓之或枉，絲之或紊。”*郭沫若*《今津纪游》四：“问了多少行人，走了多少枉路，我才走到*今津*。”</w:t>
        <w:br/>
        <w:br/>
        <w:t>（2）邪曲，不正直。《龍龕手鑑·木部》：“枉，濫也。”《論語·為政》：“舉直錯諸枉，則民服；舉枉錯諸直，則民不服。”*何晏*注：“*包*氏曰：錯，置也。舉用正直之人，廢置邪枉之人，則民服其上也。”《禮記·少儀》：“毋循枉。”*孔穎達*疏：“循，猶追述也；枉，邪曲也。人非圓煨，不免時或邪曲，若前已行之，今當改正，不得猶追述已之邪事也。”《元史·張珪傳》：“人有寃抑，必當昭雪，事有枉直，尤宜明辨。”引申为过失，错误。*唐**柳宗元*《封建論》：“*漢*有天下，矯*秦*之枉，循*周*之制，剖海内而立宗子，封功臣。”*清**查繼佐*《罪惟録·太祖高皇帝》：“申明越訴之禁，子訴父枉者弗論。”</w:t>
        <w:br/>
        <w:br/>
        <w:t>（3）乱。《楚辭·嚴忌〈哀時命〉》：“摡塵垢之枉攘兮，除穢累而反真。”*王逸*注：“枉攘，亂貌。”*唐**段成式*《酉陽雜俎·諾臯記上》：“有婦人渡此津者，皆壞衣枉粧，然後敢濟。”</w:t>
        <w:br/>
        <w:br/>
        <w:t>（4）谦辞。使对方受屈。《戰國策·韓策二》：“（*嚴仲子*）不遠千里，枉車騎而交臣。”*唐**韓愈*《與崔羣書》：“自足下離東都，凡兩度枉問。”*清**宋琬*《喜表弟董樵書至》：“數枉山中信，江湖問逐臣。”</w:t>
        <w:br/>
        <w:br/>
        <w:t>（5）弯；绕。*三國**魏**曹丕*《與朝歌令吴質書》：“今遣騎到*鄴*，故使枉道相過。”*宋**蘇軾*《答金山寶覺禪師》：“去歲赴官，迫於程限，不能枉舟一别。”*郭沫若*《骑士》二：“他忽然想起了住在那背街里面的一位女同志，*万超华*，他便枉道去看她。”</w:t>
        <w:br/>
        <w:br/>
        <w:t>（6）违背。《論語·微子》：“枉道而事人，何必去父母之邦？”*邢昺*疏：“枉，曲也。”《後漢書·荀爽傳》：“人能枉欲從禮者，則福歸之；順情廢禮者，則禍歸之。”*梁启超*《开明专制论》：“故执政者不得不伺人色笑，或乃至枉其政策以求容。”</w:t>
        <w:br/>
        <w:br/>
        <w:t>（7）凌弱。《吕氏春秋·仲秋》：“斬殺必當，無或枉橈，枉橈不當，反受其殃。”*高誘*注：“凌弱為枉，違彊為橈。”《後漢書·陳龜傳》：“時*三輔*强豪之族，多侵枉小民。”</w:t>
        <w:br/>
        <w:br/>
        <w:t>（8）冤屈。如：冤枉。《論衡·問孔》：“恒人見枉，衆多非一。”《新唐書·高仙芝傳》：“‘我有罪，若輩可言；不爾，當呼枉。’軍中咸呼曰：‘枉！’”《元史·張珪傳》：“平章政事*蕭拜住*、中丞*楊朶兒只*等，枉遭*鐵木迭兒*誣陷，籍其家，以分賜人，聞者嗟悼。”</w:t>
        <w:br/>
        <w:br/>
        <w:t>（9）徒然；白费。*唐**李白*《清平調》之二：“一枝紅豔露凝香，雲雨*巫山*枉斷腸。”《紅樓夢》第五回：“枉自温柔和順，空云似桂如蘭。”</w:t>
        <w:br/>
        <w:br/>
        <w:t>（10）姓。《廣韻·養韻》：“枉，姓。今*虢州*有。”</w:t>
        <w:br/>
        <w:br/>
        <w:t>（二）kuáng　《類篇》巨王切，平陽羣。</w:t>
        <w:br/>
        <w:br/>
        <w:t>汲水具。《類篇·木部》：“枉，汲具。”</w:t>
        <w:br/>
      </w:r>
    </w:p>
    <w:p>
      <w:r>
        <w:t>枊##枊</w:t>
        <w:br/>
        <w:br/>
        <w:t>《説文》：“枊，馬柱。从木，卬聲。一曰堅也。”</w:t>
        <w:br/>
        <w:br/>
        <w:t>àng　《廣韻》五浪切，去宕疑。又五剛切。陽部。</w:t>
        <w:br/>
        <w:br/>
        <w:t>（1）系马桩。《説文·木部》：“枊，馬柱。”*段玉裁*注：“謂繫馬之柱也。”《廣韻·唐韻》：“枊，繫馬柱也。”《三國志·蜀志·先主傳》：“解綬繫其頸，著馬枊。”《晋略·桓玄傳》：“（*劉）裕*負*刁逵*搏進，不時輸，*逵*縛之馬枊，*謐*見而責*逵*釋*裕*，代償其負。”</w:t>
        <w:br/>
        <w:br/>
        <w:t>（2）坚。《説文·木部》：“枊，堅也。”</w:t>
        <w:br/>
        <w:br/>
        <w:t>（3）斗栱。《文選·何晏〈景福殿賦〉》：“飛枊鳥踊，雙轅是荷。”*李善*注：“飛枊之形，類鳥之飛……今人名屋四阿栱曰櫼枊也。”《資治通鑑·唐高宗總章二年》：“其門牆階級，窗櫺楣柱，枊楶枅栱，皆法天地陰陽之律數。”*胡三省*注：“枊，斜桷謂之飛枊。”</w:t>
        <w:br/>
        <w:br/>
        <w:t>（4）同“昂”。《字彙補·木部》：“枊，音昂，義同。”</w:t>
        <w:br/>
      </w:r>
    </w:p>
    <w:p>
      <w:r>
        <w:t>枋##枋</w:t>
        <w:br/>
        <w:br/>
        <w:t>《説文》：“枋，木。可作車。从木，方聲。”</w:t>
        <w:br/>
        <w:br/>
        <w:t>（一）fāng　《廣韻》府良切，平陽非。陽部。</w:t>
        <w:br/>
        <w:br/>
        <w:t>（1）木名。木质坚致，可作车。《説文·木部》：“枋，木。可作車。”《莊子·逍遥遊》：“我决起而飛，搶榆枋。”《徐霞客遊記·粤西遊日記四》：“又一里，有巨木横仆，穿其下而上，則老枋之巨，有三人抱者。”</w:t>
        <w:br/>
        <w:br/>
        <w:t>（2）用木桩筑成的堰。《廣韻·陽韻》：“枋，*蜀*以木偃魚曰枋。”《水經注·淇水》引*盧諶*《征艱賦》：“後背洪枋巨堰，深渠高隄者也。”</w:t>
        <w:br/>
        <w:br/>
        <w:t>（3）方柱形木材。《天工開物·乃服·種忌》：“凡蠶紙用竹木四條為方架，高懸透風避日梁枋之上。”《農政全書·蠶桑·蠶事圖譜》：“蠶架，閣蠶盤筐具也。以細枋四莖豎之，高可八九尺；上下以竹通作横桄十層。層每皆閣養蠶盤篚，隨其大小，蓋篚用小架，盤用大架。”</w:t>
        <w:br/>
        <w:br/>
        <w:t>（二）fǎng　《集韻》甫妄切，去漾非。</w:t>
        <w:br/>
        <w:br/>
        <w:t>同“舫”。竹木编成的筏。《集韻·漾韻》：“舫，或作枋。”《後漢書·岑彭傳》：“*公孫述*遣其將*任滿*、*田戎*、*程汎*將數萬人乘枋箄下*江關*。”*李賢*注：“枋箄，以木竹為之，浮於水上……枋，即舫字，古通用耳。”</w:t>
        <w:br/>
        <w:br/>
        <w:t>（三）bǐng　《集韻》陂病切，去映幫。陽部。</w:t>
        <w:br/>
        <w:br/>
        <w:t>“柄”。*清**朱駿聲*《説文通訓定聲·壯部》：“枋，叚借為柄。”1.器物的把儿。《儀禮·士冠禮》：“賓受醴于户東，加柶面枋，筵前北面。”*鄭玄*注：“今文枋為柄。”2.权柄。《周禮·春官·内史》：“内史掌王之八枋之法，以詔王治。”*陸德明*釋文作“八柄”云：“本又作枋。”《鶡冠子·王鈇》：“*成鳩*之所枋以超等，世世不可奪者也。”*陸佃*注：“枋，柄也。”</w:t>
        <w:br/>
      </w:r>
    </w:p>
    <w:p>
      <w:r>
        <w:t>枌##枌</w:t>
        <w:br/>
        <w:br/>
        <w:t>《説文》：“枌，榆也。从木，分聲。”</w:t>
        <w:br/>
        <w:br/>
        <w:t>fén　《廣韻》符分切，平文奉。諄部。</w:t>
        <w:br/>
        <w:br/>
        <w:t>（1）木名。白榆。《爾雅·釋木》：“枌，白榆。”《説文·木部》：“枌，榆也。”《詩·陳風·東門之枌》：“東門之枌，宛丘之栩。”*毛*傳：“枌，白榆也。”《禮記·内則》：“堇荁枌榆。”*鄭玄*注：“榆白曰枌。”</w:t>
        <w:br/>
        <w:br/>
        <w:t>（2）通“棼”。阁楼的重梁。*清**朱駿聲*《説文通訓定聲·屯部》：“枌，叚借為棼。”*三國**魏**卞蘭*《許昌宫賦》：“雙轅承枌，丹樑端直。”《文選·張協〈七命〉》：“頳素炳焕，枌栱嵯峨。”*李善*注：“《説文》曰：‘棼，複屋棟也。’棼與枌古字通。”</w:t>
        <w:br/>
      </w:r>
    </w:p>
    <w:p>
      <w:r>
        <w:t>枍##枍</w:t>
        <w:br/>
        <w:br/>
        <w:t>yì　《廣韻》於計切，去霽影。</w:t>
        <w:br/>
        <w:br/>
        <w:t>〔枍栺〕也作“枍詣”。1.木名，即檍树。《集韻·霽韻》：“枍，枍栺，木名。”2.宫殿名。《玉篇·木部》：“枍，*枍栺*，宫名。”《正字通·木部》：“枍，《三輔黄圖》曰：*漢*有*枍栺宫*。”《後漢書·班彪傳附班固》：“經*駘盪*而出*馺娑*，洞*枍詣*與*天梁*。”*李賢*注引《關中記》：“*建章宫*有*駘盪*、*馺娑*、*枍詣殿*。”*南朝**陳**江總*《侍宴瑶泉殿》：“水亭通*枍詣*，石路接堂皇。”</w:t>
        <w:br/>
      </w:r>
    </w:p>
    <w:p>
      <w:r>
        <w:t>枎##枎</w:t>
        <w:br/>
        <w:br/>
        <w:t>《説文》：“枎，枎疏，四布也。从木，夫聲。”</w:t>
        <w:br/>
        <w:br/>
        <w:t>（一）fú　《廣韻》防無切，平虞奉。魚部。</w:t>
        <w:br/>
        <w:br/>
        <w:t>（1）〔枎疏〕也作“扶疏”。大树枝柯四布貌。《説文·木部》：“枎，枎疏，四布也。”*段玉裁*注：“枎之言扶也。古書多作扶疏，同音假借也。扶疏謂大木枝柯四布。”《正字通·木部》：“枎，通用扶。扶疏，盛貌。”</w:t>
        <w:br/>
        <w:br/>
        <w:t>（2）木名。《管子·地員》：“五沃之土……宜彼羣木，桐、柞、枎、櫄。”</w:t>
        <w:br/>
        <w:br/>
        <w:t>（二）fū　《集韻》風無切，平虞非。</w:t>
        <w:br/>
        <w:br/>
        <w:t>同“柎”。草木子房。也指花萼。《集韻·虞韻》：“柎，艸木房為柎。一曰華下萼。或作枎。”</w:t>
        <w:br/>
      </w:r>
    </w:p>
    <w:p>
      <w:r>
        <w:t>枏##枏</w:t>
        <w:br/>
        <w:br/>
        <w:t>同“楠”。《説文·木部》：“枏，梅也。”*桂馥*義證：“字或作楠。”*邵瑛*羣經正字：“枏，俗作楠。《爾雅·釋木》：‘梅，枏。’諸本多作柟。”《史記·貨殖列傳》：“*江*南出枏、梓、薑、桂。”</w:t>
        <w:br/>
      </w:r>
    </w:p>
    <w:p>
      <w:r>
        <w:t>析##析</w:t>
        <w:br/>
        <w:br/>
        <w:t>《説文》：“析，破木也。一曰折也。从木，从斤。”*桂馥*義證：“字从木，从斤，謂以斤分木為析也。”</w:t>
        <w:br/>
        <w:br/>
        <w:t>（一）xī　《廣韻》先擊切，入錫心。錫部。</w:t>
        <w:br/>
        <w:br/>
        <w:t>（1）劈；剖。《説文·木部》：“析，破木也。”*唐**玄應*《一切經音義》卷十五引《聲類》：“析，劈也。”《詩·齊風·南山》：“析薪如之何，匪斧不克。”《論衡·書虚》：“析橑，斧斬其足。”《淮南子·俶真》：“剖賢人之心，析才士之脛。”</w:t>
        <w:br/>
        <w:br/>
        <w:t>（2）分开；分散。如：分崩离析；条分缕析。《廣韻·錫韻》：“析，分也。”《書·盤庚下》：“今我民用蕩析離居，罔有定極。”《漢書·司馬相如傳下》：“故有剖符之封，析圭而爵。”*王先謙*補注：“析即分頒之義。”*清**譚嗣同*《仁學》上：“一傳而後，産析而薄。”</w:t>
        <w:br/>
        <w:br/>
        <w:t>（3）分割；割裂。《荀子·正名》：“故析辭擅作名以亂正名，使民疑惑，人多辨訟，則謂之大姦。”《漢書·宣帝紀》：“析律貳端，深淺不平。”*顔師古*注：“析，分也。謂分破律條，妄生端緒，以出入人罪。”</w:t>
        <w:br/>
        <w:br/>
        <w:t>（4）分析；辨认。《史記·平準書》：“於是以*東郭咸陽*、*孔僅*為大農丞，領鹽鐵事；*桑弘羊*以計算用事，侍中。……故三人言利事析秋豪矣。”*司馬貞*索隱：“今言*弘羊*等三人言利事纖悉，能分析其秋毫也。”*晋**陶潛*《移居二首》之一：“奇文共欣賞，疑義相與析。”《宋史·姦臣傳一·蔡確》：“（*張燾*等）連上章乞正*確*罪，詔*確*具析，*確*自辨甚悉。”</w:t>
        <w:br/>
        <w:br/>
        <w:t>（5）解除。《文選·宋玉〈風賦〉》：“清清泠泠，愈病析酲。”*李善*注引*應劭*曰：“酲，酒病；析，解也。”*宋**葉適*《官法上》：“天下望治，如酲者之願析，痛者之願痊也。”*清**王士禛*《送吴天章歸中條山》：“朝來宿酲卧未析，*吴*郎告我歸*河東*。”</w:t>
        <w:br/>
        <w:br/>
        <w:t>（6）古邑名。故地在今*河南省**西峡县*境。《左傳·僖公二十五年》：“*秦*人過*析*隈，入而係輿人，以圍*商密*。”*杜預*注：“析，*楚*邑。一名*白羽*，今*南鄉**析縣*。”《史記·高祖本紀》：“還攻*胡陽*，遇*番君*别將*梅鋗*，與皆，降*析*、*酈*。”</w:t>
        <w:br/>
        <w:br/>
        <w:t>（7）通“皙”。白。*清**朱駿聲*《説文通訓定聲·解部》：“析，叚借為皙。”《睡虎地秦墓竹簡·封診式·賊死》：“男子丁壯，析色，長七尺一寸，髮長二尺。”</w:t>
        <w:br/>
        <w:br/>
        <w:t>（8）姓。《通志·氏族略三》：“*析*氏，*衛*公族，大夫*析朱鉏*之後也。*朱鉏*公子*黑背*之孫。以王父字為氏。*齊*有大夫*析歸父*。”</w:t>
        <w:br/>
        <w:br/>
        <w:t>（二）sī　《集韻》相支切，平支心。支部。</w:t>
        <w:br/>
        <w:br/>
        <w:t>（1）〔脾析〕牛羊的重瓣胃。《儀禮·既夕禮》：“東方之饌，四豆：脾析、蜱醢、葵菹、蠃醢。”*鄭玄*注：“脾析，百葉也。”*賈公彦*疏：“《（周禮）醢人》注云：‘脾析，牛百葉也。’此不云牛者，彼天子之禮容有牛，此用少牢無牛，當是羊百葉，故不云牛也。”*陸德明*釋文：“析，思狄反。”</w:t>
        <w:br/>
        <w:br/>
        <w:t>（2）草名。形似燕麦。《漢書·司馬相如傳》：“其高燥則生葴、析、苞、荔。”*顔師古*注：“*張揖*曰：‘葴，馬藍也；析，似燕麥。’*蘇林*曰：‘析，音斯。’”</w:t>
        <w:br/>
      </w:r>
    </w:p>
    <w:p>
      <w:r>
        <w:t>枑##枑</w:t>
        <w:br/>
        <w:br/>
        <w:t>《説文》：“枑，行馬也。从木，互聲。”*徐鍇*繫傳：“此所以為衛也。*漢**魏*三公門施行馬。枑者，交互其木也。”</w:t>
        <w:br/>
        <w:br/>
        <w:t>hù　《廣韻》胡誤切，去暮匣。魚部。</w:t>
        <w:br/>
        <w:br/>
        <w:t>行马，古时官府门前阻挡通行的障碍物，用木头交叉制成。《説文·木部》：“枑，行馬也。”《廣韻·暮韻》：“枑，門外行馬。”《周禮·天官·掌舍》：“設梐枑再重。”*晋**潘岳*《籍田賦》：“封人壝宫，掌舍設枑。”*南朝**宋**鮑照*《侍宴覆舟山二首》：“枑苑含靈羣，嵓庭藏物變。”</w:t>
        <w:br/>
      </w:r>
    </w:p>
    <w:p>
      <w:r>
        <w:t>枒##枒</w:t>
        <w:br/>
        <w:br/>
        <w:t>《説文》：“枒，木也。从木，牙聲。一曰車𨊾會也。”</w:t>
        <w:br/>
        <w:br/>
        <w:t>（一）yē　《廣韻》吾駕切，去禡疑。又《集韻》余遮切。魚部。</w:t>
        <w:br/>
        <w:br/>
        <w:t>同“椰”。《説文·木部》：“枒，木也。”《集韻·麻韻》：“枒，木名，出*交趾*。高數十丈，葉在其末。或从耶。”*晋**左思*《蜀都賦》：“其樹則有木蘭梫桂，杞櫹椅桐，㯶枒楔樅。”</w:t>
        <w:br/>
        <w:br/>
        <w:t>（二）yá　《廣韻》吾駕切，去禡疑。又《集韻》牛加切。魚部。</w:t>
        <w:br/>
        <w:br/>
        <w:t>车网会。《説文·木部》：“枒，車𨊾會也。”*徐鍇*繫傳：“謂車輪外輞也。謂之牙，以其穹隆相接若牙齒之相入也。”*段玉裁*注：“枒，一曰車网會也。网，俗本作𨊾，今正。”*姚文田*、*嚴可均*校議：“《説文》無𨊾字，當作网。”</w:t>
        <w:br/>
        <w:br/>
        <w:t>（三）yā　《廣韻》五加切，平麻疑。</w:t>
        <w:br/>
        <w:br/>
        <w:t>〔杈枒〕树枝纵横杂出貌。《廣韻·麻韻》：“枒，杈枒。”*漢**王延壽*《魯靈光殿賦》：“芝栭櫕羅以戢孴，枝牚杈枒而斜據。”*唐**杜甫*《王兵馬使二角鷹》：“悲臺蕭瑟石巃嵸，哀壑杈枒浩呼洶。”</w:t>
        <w:br/>
        <w:br/>
        <w:t>（四）yà　《集韻》魚駕切，去禡疑。</w:t>
        <w:br/>
        <w:br/>
        <w:t>〔𨔣枒〕见“𨔣”。</w:t>
        <w:br/>
      </w:r>
    </w:p>
    <w:p>
      <w:r>
        <w:t>枓##枓</w:t>
        <w:br/>
        <w:br/>
        <w:t>《説文》：“枓，勺也。从木，从斗。”*徐鍇*繫傳：“从木，斗聲。”*徐灝*注箋：“升斗與斗勺，古無二字。别作枓者，相承增之……此實*漢*時俗體耳。”</w:t>
        <w:br/>
        <w:br/>
        <w:t>（一）zhǔ　《廣韻》之庾切，上麌章。侯部。</w:t>
        <w:br/>
        <w:br/>
        <w:t>勺子。舀水用具。《説文·木部》：“枓，勺也。”《玉篇·斗部》：“枓，有柄，形如北斗星，用以斟酌也。”《儀禮·少牢饋食禮》：“司宫設罍水于洗東，有枓設篚于洗西南肆。”*鄭玄*注：“枓，𣂏水器也。”《史記·趙世家》：“使廚人操銅枓以食*代王*及從者，行斟，陰令宰人*各*以枓擊殺*代王*及從官，遂興兵平*代*地。”</w:t>
        <w:br/>
        <w:br/>
        <w:t>（二）dǒu　《廣韻》當口切，上厚端。</w:t>
        <w:br/>
        <w:br/>
        <w:t>柱上支持大梁的方木。枓与弓形承重结构栱纵横交错层叠，逐层向外挑出，形成上大下小的托座，以支承荷载。枓栱兼有装饰效果，为我国传统建筑的主要特征之一。《廣韻·厚韻》：“枓，柱上方木。”《集韻·𠪋韻》：“枓，枓栱。”*宋**李誡*《營造法式·大木作制度一·枓》：“枓，其名有五：一曰楶，二曰栭，三曰櫨，四曰㭼，五曰枓。”《西遊記》第三十四回：“（老魔）道：‘是他！是他！把他長長的繩兒栓在木柱枓上耍子！’”</w:t>
        <w:br/>
      </w:r>
    </w:p>
    <w:p>
      <w:r>
        <w:t>枔##枔</w:t>
        <w:br/>
        <w:br/>
        <w:t>xín　《廣韻》徐林切，平侵邪。</w:t>
        <w:br/>
        <w:br/>
        <w:t>木叶。《玉篇·木部》：“枔，木葉也。”</w:t>
        <w:br/>
      </w:r>
    </w:p>
    <w:p>
      <w:r>
        <w:t>枕##枕</w:t>
        <w:br/>
        <w:br/>
        <w:t>《説文》：“枕，卧所薦首者。从木，冘聲。”</w:t>
        <w:br/>
        <w:br/>
        <w:t>（一）zhěn　㊀《廣韻》章荏切，上寑章。侵部。</w:t>
        <w:br/>
        <w:br/>
        <w:t>（1）枕头。《説文·木部》：“枕，卧所薦首者。”《廣韻·沁韻》：“枕，枕頭也。”《詩·陳風·澤陂》：“寤寐無為，輾轉伏枕。”《資治通鑑·後梁均王貞明五年》：“*鏐*自少在軍中，夜未嘗寐，倦極則就圓木小枕。”《封神演義》第三十回：“掌兵權，一點丹心，助國家，未敢安枕。”</w:t>
        <w:br/>
        <w:br/>
        <w:t>（2）枕骨。《爾雅·釋魚》：“魚枕謂之丁。”*郭璞*注：“枕，在魚頭骨中，形似篆書丁字，可作印。”*郝懿行*義疏：“魚頭骨為枕。”《素問·骨空論》：“頭横骨為枕。”*王冰*注：“頭上之横骨為枕骨。”</w:t>
        <w:br/>
        <w:br/>
        <w:t>（3）车箱底前后的横木。《方言》卷九：“軫謂之枕。”《釋名·釋車》：“枕，横也。横在前如卧牀之有枕也。”《玉篇·木部》：“枕，車後横材。”《周禮·考工記·總序》“車軫四尺”*唐**賈公彦*疏：“即今之車枕。”</w:t>
        <w:br/>
        <w:br/>
        <w:t>㊁《廣韻》之任切，去沁章。</w:t>
        <w:br/>
        <w:br/>
        <w:t>（1）以头枕物。《儀禮·喪服》：“寢苫枕塊。”《晋書·劉琨傳》：“（*劉琨*）與親故書曰：‘吾枕戈待旦，志梟逆虜，常恐*祖*生先吾著鞭。’”引申为卧。*唐**薛能*《陳州刺史寄鶴》：“春飛見境乘桴切，夜唳聞時醉枕醒。”《晋略·明帝紀》：“朕枕疾已久，常慮忽然。”</w:t>
        <w:br/>
        <w:br/>
        <w:t>（2）临；靠近。《漢書·嚴助傳》：“*會稽*東接於海，南近*諸越*，北枕*大江*。”*顔師古*注：“枕，臨也。”《新唐書·地理志一》：“京城前直*子午谷*，後枕*龍首山*。”*宋**蘇軾*《淮陰侯廟記》：“宅臨舊*楚*，廟枕清*淮*。”</w:t>
        <w:br/>
        <w:br/>
        <w:t>（3）姓。《通志·氏族略五》：“*枕*氏，《姓苑》云：*下邳*人。”</w:t>
        <w:br/>
        <w:br/>
        <w:t>（二）chén　《廣韻》直深切，平侵澄。</w:t>
        <w:br/>
        <w:br/>
        <w:t>（1）拴牛的木桩。《廣韻·侵韻》：“枕，繫牛杙也。”</w:t>
        <w:br/>
        <w:br/>
        <w:t>（2）木名。钓樟别名，又叫乌樟。《本草綱目·木部·釣樟》：“枕……*時珍*曰：樟有大小二種，紫淡二色，此即樟之小者。按：*鄭樵*《通志》云：釣樟亦樟之類，即《爾雅》所謂‘棆無庇’是也。又*相如*賦云：‘楩楠豫章。’*顔師古*注云：‘豫即枕木，章即樟木，二木生至七年乃可分别。’觀此，則豫即《别録》所謂釣樟者也。根似烏藥香，故又名烏樟。”</w:t>
        <w:br/>
      </w:r>
    </w:p>
    <w:p>
      <w:r>
        <w:t>枖##枖</w:t>
        <w:br/>
        <w:br/>
        <w:t>《説文》：“枖，木少盛皃。从木，夭聲。《詩》曰：‘桃之枖枖。’”*桂馥*義證：“通作夭。”</w:t>
        <w:br/>
        <w:br/>
        <w:t>（一）yāo　《廣韻》於喬切，平宵影。宵部。</w:t>
        <w:br/>
        <w:br/>
        <w:t>同“夭”。幼嫩；茂盛的样子。《説文·木部》：“枖，木少盛皃。《詩》曰：‘桃之枖枖。’”*徐灝*注箋：“桃之夭夭，言其少而盛美。”*柳榮宗*引經考異：“枖枖者正字，夭夭其省假字也。”</w:t>
        <w:br/>
        <w:br/>
        <w:t>（二）yǎo　《集韻》於兆切，上小影。</w:t>
        <w:br/>
        <w:br/>
        <w:t>木名。《集韻·小韻》：“枖，木名。”</w:t>
        <w:br/>
      </w:r>
    </w:p>
    <w:p>
      <w:r>
        <w:t>林##林</w:t>
        <w:br/>
        <w:br/>
        <w:t>《説文》：“林，平土有叢木曰林。从二木。”*王筠*釋例：“林从二木，非云止有二木也，取木與木連屬不絶之意也。”</w:t>
        <w:br/>
        <w:br/>
        <w:t>lín　《廣韻》力尋切，平侵來。侵部。</w:t>
        <w:br/>
        <w:br/>
        <w:t>（1）成片的竹、木。如：森林；竹林；防风林。《説文·林部》：“林，平土有叢木曰林。”*段玉裁*注：“《周禮·林衡》注曰：竹木生平地曰林。”《詩·邶風·擊鼓》：“于以求之，于林之下。”*毛*傳：“山木曰林。”《格物粗談·樹木》：“林有梓，則諸木皆内拱。”*毛泽东*《如梦令·元旦》：“*宁化*、*清流*、*归化*，路隘林深苔滑。”又指丛生的草。*元**李治*《敬齋古今黈》卷九：“草亦稱林。”*漢**劉向*《九歎·惜賢》：“游蘭皋與蕙林兮，睨玉石之㠁嵯。”*晋**陸機*《招隱》：“激楚佇蘭林，回芳薄秀木。”</w:t>
        <w:br/>
        <w:br/>
        <w:t>（2）林业。*田间*《赶车传》下：“农林牧副渔，各行各业一股劲。”</w:t>
        <w:br/>
        <w:br/>
        <w:t>（3）泛指人或事物的会聚、汇集处。如：艺林。《廣雅·釋詁三》：“林，聚也。”*清**徐灝*《説文解字注箋·林部》：“林，叢木為林，引申之，凡物材所聚皆曰林也。”《史記·高祖功臣侯者年表》：“觀所以得尊寵及所以廢辱，亦當世得失之林也，何必舊聞？”*南朝**梁**任昉*《王文憲集序》：“*賀*生達禮之宗，*蔡公*儒林之亞。”*巴金*《电椅》：“那个短小的圆脸人，他被列在成功者之林。”</w:t>
        <w:br/>
        <w:br/>
        <w:t>（4）野外。《爾雅·釋地》：“邑外謂之牧，牧外謂之野，野外謂之林，林外謂之坰。”*清**段玉裁*《説文解字注·林部》：“林，《冂部》曰：‘野外謂之林’，引申之義也。”《詩·魯頌·駉》“在坰之野”*漢**毛亨*傳：“邑外曰郊，郊外曰野，野外曰林，林外曰坰。”</w:t>
        <w:br/>
        <w:br/>
        <w:t>（5）众盛貌。《廣雅·釋詁三》：“林，衆也。”*王念孫*疏證：“《周語》：‘林鐘，和展百事，俾莫不任肅純恪也。’*韋昭*注云：‘林，衆也，言萬物衆盛也。’《白虎通義》云：六月謂之林鐘何？林者，衆也，萬物成熟，種類衆多也。”《國語·周語下》：“四閒林鍾，和展百事，俾莫不任肅純恪也。”</w:t>
        <w:br/>
        <w:br/>
        <w:t>（6）君。《爾雅·釋詁上》：“林，君也。”*邢昺*疏：“皆天子諸侯南面之君異稱也。”《詩·小雅·賓之初筵》：“百禮既至，有壬有林。”*毛*傳：“林，君也。”*孔穎達*疏：“既至，外來之辭，則君為諸侯之君。”《楚辭·天問》：“伯林雉經，維其何故？”*王逸*注：“伯，長也；林，君也。謂*晋*太子*申生*為後母*驪姬*所譖，遂雉經而自殺。”</w:t>
        <w:br/>
        <w:br/>
        <w:t>（7）姓。《廣韻·侵韻》：“林，姓。《風俗通》曰：*林放*之後。”《通志·氏族略三》：“*林*氏，*姬*姓。*周平王*庶子*林開*之後，因以為氏……而譜家謂王子*比干*為*紂*所戮，其子*堅*逃*長林*之山遂為氏。”“又有*邱林*氏改為*林*，虜姓也。”</w:t>
        <w:br/>
      </w:r>
    </w:p>
    <w:p>
      <w:r>
        <w:t>枘##枘</w:t>
        <w:br/>
        <w:br/>
        <w:t>（一）ruì　《廣韻》而鋭切，去祭日。月部。</w:t>
        <w:br/>
        <w:br/>
        <w:t>（1）榫头。《廣韻·祭韻》：“枘，柄枘。”《楚辭·離騷》：“不量鑿而正枘兮，固前脩以菹醢。”*洪興祖*補注：“枘，刻木端所以入鑿。”《史記·孟子荀卿列傳》：“持方枘欲内圜鑿，其能入乎？”*司馬貞*索隱：“方枘是筍也，圜鑿是孔也。謂工人斲木，以方筍而内圜孔，不可入也。”《農政全書·水利·泰西水法上》：“當衡之中而設之枘。”</w:t>
        <w:br/>
        <w:br/>
        <w:t>（2）楔入。《莊子·在宥》：“吾未知聖知之不為桁楊接槢也，仁義之不為桎梏鑿枘也。”*成玄英*疏：“鑿，孔也。以物内孔中曰枘。”*唐**劉禹錫*《山南西道新修驛路》：“棧閣盤虚，下臨㰹呀，層崖峭絶，枘木亘鐵。”</w:t>
        <w:br/>
        <w:br/>
        <w:t>（二）nèn　《集韻》奴困切，去慁泥。</w:t>
        <w:br/>
        <w:br/>
        <w:t>重新生长的枝条。《廣雅·釋詁二》：“枘，枿也。”*王念孫*疏證：“枘、𨽹、枿，皆木之再生者也。《衆經音義》卷十一云：枘，乃困反。引《通俗文》云：枘，再生也。”按：《集韻·恨韻》：“枘，艸木始生也。”</w:t>
        <w:br/>
      </w:r>
    </w:p>
    <w:p>
      <w:r>
        <w:t>枙##枙</w:t>
        <w:br/>
        <w:br/>
        <w:t>（一）é　《集韻》吾禾切，平戈疑。</w:t>
        <w:br/>
        <w:br/>
        <w:t>〔科枙〕木节。也作“科厄”。《集韻·戈韻》：“枙，木節曰枙。或省。”《正字通·木部》：“枙，俗厄字。《説文》：‘厄，科厄，木節也。’”</w:t>
        <w:br/>
        <w:br/>
        <w:t>（二）è　《集韻》乙革切，入陌影。</w:t>
        <w:br/>
        <w:br/>
        <w:t>（1）同“軶（軛）”。驾车时套在牛、马颈上的器具。《集韻·麥韻》：“軶，《説文》：‘轅前也。’或作枙。”《鹽鐵論·利議》：“今舉異材而使臧騶御之，是猶枙驥鹽車而責之使疾。”《急就篇》：“蓋轑俾倪枙縳棠。”*顔師古*注：“枙在衡上，所以扼持牛馬之頸也。”*清**方苞*《轅馬説》：“古之車，獨輈加衡而服兩馬，今則一馬夾轅而駕，領局於枙，背承乎韅，靳前而靽後。”</w:t>
        <w:br/>
        <w:br/>
        <w:t>（2）驾，驭。*宋**鄭子玉*《八聲甘州慢·草》：“探年芳、河畔枙輕輪。”</w:t>
        <w:br/>
      </w:r>
    </w:p>
    <w:p>
      <w:r>
        <w:t>枚##枚</w:t>
        <w:br/>
        <w:br/>
        <w:t>《説文》：“枚，榦也，可為杖。从木，从攴。”*段玉裁*注：“攴，小毄也……杖，可以毄人者也，故取木、攴會意。”</w:t>
        <w:br/>
        <w:br/>
        <w:t>méi　《廣韻》莫杯切，平灰明。微部。</w:t>
        <w:br/>
        <w:br/>
        <w:t>（1）树干。《説文·木部》：“枚，榦也。”《詩·周南·汝墳》：“遵彼汝墳，伐其條枚。”*毛*傳：“枝曰條，榦曰枚。”*唐**杜甫*《雨》：“鮫舘如鳴杼，樵舟豈伐枚。”*明**方以智*《物理小識·草木類·梓楸》：“梓種於林，則令諸木内拱。斷根瘞之，遂長條枚，取以分種。”</w:t>
        <w:br/>
        <w:br/>
        <w:t>（2）马鞭。《左傳·襄公十八年》：“左驂迫，還於東門中，以枚數闔。”*杜預*注：“枚，馬檛也；闔，門扇也。”</w:t>
        <w:br/>
        <w:br/>
        <w:t>（3）古代行军时，士卒口衔用以防止喧哗的器具，形如筷子。*清**徐灝*《説文解字注箋·木部》：“銜枚之枚，《周禮》‘銜枚氏’注：‘枚狀如箸，横銜之，為之繣結於項’是也。”《詩·豳風·東山》：“制彼裳衣，勿士行枚。”《史記·高祖本紀》：“*秦*益*章邯*兵，夜銜枚擊*項梁*，大破之*定陶*。”《北史·周本紀上》：“軍士銜枚，夜登*芒山*，未明擊之。”</w:t>
        <w:br/>
        <w:br/>
        <w:t>（4）钟乳，古代乐钟面上的饰物，隆起如乳头状。《周禮·考工記·鳧氏》：“鍾帶謂之篆，篆間謂之枚，枚謂之景。”*鄭玄*注引*鄭司農*云：“枚，鍾乳也。”*孫詒讓*正義：“枚，隆起如乳，故曰鍾乳。”*宋**沈括*《夢溪筆談·樂律一》：“*皇祐*中，*杭州**西湖*側發地得一古鍾，匾而短，其枚長幾半寸，大畧制度如《鳧氏》所載。”*清**戴震*《考工記圖上》：“古之樂鍾羡而不圜，皆有篆間之枚，故其聲一定而不游也。”</w:t>
        <w:br/>
        <w:br/>
        <w:t>（5）凡，逐一。古代用占卜法选官，逐一占卜，称为“枚卜”。也泛指占卜。《廣雅·釋言》：“枚，凡也。”*王念孫*疏證：“《昭十二年左傳》：‘*南𦳋*枚筮之。’*杜預*注云：‘不指其事，汎卜吉凶。’正義云：‘或以為汎卜吉凶，謂之枚雷總卜，《（曲）禮》云：‘無雷同’，是總衆之辭也。今俗語云‘枚雷’，即其義。”《書·大禹謨》：“*禹*曰：‘枚卜功臣，惟吉之從。’”*孔穎達*疏：“今人數物云一枚兩枚，則枚是籌之名也。枚卜，謂人人以次歷申卜之。”《晋書·郭璞傳贊》：“沈研鳥册，洞曉☀枚。”</w:t>
        <w:br/>
        <w:br/>
        <w:t>（6）长度单位，即一分。《周禮·考工記·輪人》：“十分寸之一謂之枚。”*孫詒讓*正義：“枚一分者，《賈子·六術篇》云：‘十氂為分，十分為寸。’是十分寸之一，即一分也。”《長沙馬王堆漢墓出土遣册》：“徑尺六寸一枚。”</w:t>
        <w:br/>
        <w:br/>
        <w:t>（7）量词。相当于“个”、“支”、“件”等。《玉篇·木部》：“枚，箇也。”《墨子·備城門》：“槍二十枚。”《續漢書·五行志四》：“（*安帝**永初*）六年夏四月，*沛國*、*勃海*大風，拔樹三萬餘枚。”《宋書·良吏傳·江秉之》：“在郡作書案一枚，及去官，留以付庫。”*元**楊景賢*《西遊記》第十一齣：“有女一枚年十八，有妖一洞號三絶。”</w:t>
        <w:br/>
        <w:br/>
        <w:t>（8）长。《廣雅·釋詁二》：“枚，長也。”</w:t>
        <w:br/>
        <w:br/>
        <w:t>（9）姓。《通志·氏族略五》：“*枚*氏，*六國*時賢人*枚被*，*漢**弘農*太守*枚乘*。望出*淮陰*。”</w:t>
        <w:br/>
      </w:r>
    </w:p>
    <w:p>
      <w:r>
        <w:t>枛##枛</w:t>
        <w:br/>
        <w:br/>
        <w:t>zhào　《集韻》阻教切，去效莊。</w:t>
        <w:br/>
        <w:br/>
        <w:t>木刺。《玉篇·木部》：“枛，木刺也。”</w:t>
        <w:br/>
      </w:r>
    </w:p>
    <w:p>
      <w:r>
        <w:t>果##果</w:t>
        <w:br/>
        <w:br/>
        <w:t>《説文》：“果，木實也。象果形在木之上。”*徐鍇*繫傳：“樹生曰果，故在上也，指事。”</w:t>
        <w:br/>
        <w:br/>
        <w:t>（一）guǒ　《廣韻》古火切，上果見。歌部。</w:t>
        <w:br/>
        <w:br/>
        <w:t>（1）植物所结的果实。《説文·木部》：“果，木實也。”《易·説卦》：“為果蓏。”*陸德明*釋文：“*馬*云：果，桃李之屬；蓏，瓜瓠之屬。*應劭*云：木實曰果，草實曰蓏。……*張晏*云：有核曰果，無核曰蓏。”《資治通鑑·後唐莊宗同光二年》：“癸未，立*魏國夫人**劉氏*為皇后。皇后生於寒微，既貴，專務蓄財，其在*魏州*，薪蘇果茹皆販鬻之。”*胡三省*注：“果，覈也。”《農政全書·農本·經史典故》：“瓜瓠果蓏，殖於疆埸。”</w:t>
        <w:br/>
        <w:br/>
        <w:t>（2）事情的结局；结果。与“因”相对。如：前因后果。《南史·范雲傳附范縝》：“貴賤雖復殊途，因果竟在何處？”《大唐西域記》卷十一：“靈鑒潛被，願求多果。”*闻一多*《什么是儒家》：“奴隶社会是历史必须通过的阶段，它本身是社会进步的果，也是促使社会进步的因。”</w:t>
        <w:br/>
        <w:br/>
        <w:t>（3）实现；信实。凡事与预期相合的称果，不合的称不果。《廣雅·釋詁一》：“果，信也。”*清**劉淇*《助字辨略》卷三：“凡言與事應曰果。”《韓非子·外儲説左下》：“君謀欲伐*中山*，臣薦*翟角*而謀得果。”《史記·孟子荀卿列傳》：“（*孟軻*）適*梁*，*梁惠王*不果所言，則見以為迂遠而闊於事情。”*晋**陶潛*《桃花源記》：“*南陽**劉子驥*，高尚士也，聞之，欣然規往。未果，尋病終。”</w:t>
        <w:br/>
        <w:br/>
        <w:t>（4）胜。《爾雅·釋詁上》：“果，勝也。”*郭璞*注：“果，得勝也。《左傳》曰：‘殺敵為果。’”《廣韻·果韻》：“果，尅也。”</w:t>
        <w:br/>
        <w:br/>
        <w:t>（5）有决断。《玉篇·木部》：“果，果敢也。”《廣韻·果韻》：“果，定也。”*清**徐灝*《説文解字注箋·木部》：“果，木實謂之果，故謂事之實然者曰果然。因之果敢、果斷之義生焉。”《周禮·春官·大卜》：“以邦事作☀之八命……五曰果。”*鄭玄*注：“果，謂以勇决為之。”《論語·雍也》：“*由*也果，於從政乎何有？”《三國志·魏志·荀彧傳》：“*審配*專而無謀，*逢紀*果而自用。”*明**胡應麟*《少室山房筆叢》卷五：“太果則滅裂之釁開。”</w:t>
        <w:br/>
        <w:br/>
        <w:t>（6）美。《字彙補·木部》：“果，美也。”《國語·鄭語》：“味一無果。”*韋昭*注：“五味合，然後可食。果，美。”</w:t>
        <w:br/>
        <w:br/>
        <w:t>（7）饱足。如：果腹。《莊子·逍遥遊》：“適莽蒼者三飡而反，腹猶果然。”*唐**段成式*《酉陽雜俎·玉格》：“*論*與僧各食一蔕，腹果然矣。”《徐霞客遊記·滇遊日記六》：“小食後腹果甚。”</w:t>
        <w:br/>
        <w:br/>
        <w:t>（8）副词。1.表示结果，相当于“终于”。《左傳·僖公二十八年》：“*晋侯*在外十九年矣，而果得*晋國*。”《國語·晋語三》：“佞之見佞，果喪其田。”*韋昭*注：“果，猶竟也。”2.果真。《戰國策·楚策一》：“*齊*之反*趙*、*魏*之後，而*楚*果弗與地，則五國之事困也。”《禮記·中庸》：“人一能之，己百之；人十能之，己千之，果能此道矣，雖愚必明，雖柔必强。”3.到底；究竟。《孟子·離婁下》：“*儲子*曰：‘王使人瞯夫子，果有以異於人乎？’”*宋**胡仔*《苕溪漁隱叢話前集·杜牧之》：“*漢**魏*時夷狄未有可汗之名，不知果誰之詞也。”*明**李贄*《答耿中丞》：“天下果何時而太平乎哉！”</w:t>
        <w:br/>
        <w:br/>
        <w:t>（9）连词。表示假设，相当于“如果”、“假若”。《左傳·宣公十二年》：“有帥而不從，臨孰甚焉？此之謂矣！果遇，必敗。”《史記·晋世家》：“*獻公*曰：‘*虢*嘗助*晋*伐我，又匿*晋*亡公子。果為亂，弗誅，後遺子孫憂。’”</w:t>
        <w:br/>
        <w:br/>
        <w:t>（10）通“裹”。《爾雅·釋魚》：“（☀）前弇諸果。”*陸德明*釋文：“果，衆家作裹，唯*郭*作此字。”《靈樞經·壽夭剛柔》：“皮與肉相果則壽，不相果則夭。”</w:t>
        <w:br/>
        <w:br/>
        <w:t>⑪通“婐（wǒ）”。女侍。*清**朱駿聲*《説文通訓定聲·隨部》：“果，叚借為婐。”《孟子·盡心下》：“及其為天子也，被袗衣，鼓琴，二女果，若固有之。”*趙岐*注：“果，侍也。”按：《説文·女部》引作“婐”。</w:t>
        <w:br/>
        <w:br/>
        <w:t>⑫姓。《萬姓統譜·哿韻》：“果，古*巴子國*。*明**果琳*，*武定*人，*弘治*中貢士，任訓導。”</w:t>
        <w:br/>
        <w:br/>
        <w:t>（二）luǒ　《集韻》魯果切，上果來。歌部。</w:t>
        <w:br/>
        <w:br/>
        <w:t>通“臝（裸）”。裸露。《周禮·春官·龜人》：“東龜曰果屬。”*鄭玄*注：“*杜子春*讀果為臝。”*賈公彦*疏：“此龜前甲長，後甲短，露出邊，為臝露，得為一義。”《逸周書·王會》：“狡犬者，巨身，四足果。”*王念孫*雜志：“‘四足果’者，四足無毛之謂與。”</w:t>
        <w:br/>
        <w:br/>
        <w:t>（三）guàn　《集韻》古玩切，去换見。歌部。</w:t>
        <w:br/>
        <w:br/>
        <w:t>通“祼”。酌酒浇地以祭祀。*清**朱駿聲*《説文通訓定聲·隨部》：“果，叚借為祼。”《周禮·春官·小宗伯》：“辨六彝之名物，以待果將。”*鄭玄*注：“果，讀為祼。”</w:t>
        <w:br/>
      </w:r>
    </w:p>
    <w:p>
      <w:r>
        <w:t>枝##枝</w:t>
        <w:br/>
        <w:br/>
        <w:t>《説文》：“枝，木别生條也。从木，支聲。”*段玉裁*注：“榦與莖為艸木之主，而别生條謂之枝。”</w:t>
        <w:br/>
        <w:br/>
        <w:t>（一）zhī　《廣韻》章移切，平支章。支部。</w:t>
        <w:br/>
        <w:br/>
        <w:t>（1）植物主干分出的茎条。如：树枝；枝条。《説文·木部》：“枝，木别生條也。”《廣韻·支韻》：“枝，枝柯。”《吕氏春秋·求人》：“啁噍巢於林，不過一枝。”*唐**李白*《古風五十九首》之四十四：“緑蘿紛葳蕤，繚繞松柏枝。”*朱德*《喜读主席词二首》：“春风化红雨，新枝壮且繁。”</w:t>
        <w:br/>
        <w:br/>
        <w:t>（2）古代一般指嫡长子以外的宗族子孙。也作“支”。《左傳·莊公六年》：“《詩》云：‘本枝百世。’”*杜預*注：“《詩·大雅》言*文王*本枝俱茂，蕃滋百世也。”*孔穎達*疏：“《詩》以樹木本幹喻適，枝葉喻庶。言*文王*子孫本幹枝葉，適子庶子皆傳國百世。”按：《詩·大雅·文王》作“本支百世”。《荀子·儒效》：“以枝代主而非越也，以弟誅兄而非暴也，君臣易位而非不順也。”*楊倞*注：“枝，枝子。*周公*，*武王*之弟，故曰枝。”</w:t>
        <w:br/>
        <w:br/>
        <w:t>（3）分支的；由主体派生出来的。也作“支”。《列子·楊朱》：“吞舟之魚，不游枝流。”《徐霞客遊記·粤西遊日記二》：“*南寨山*分枝聳幹，亭亭露奇。”《清史稿·邦交志五·德意志》：“初，《膠濟鐵路章程》原不許擅行另造枝路。”</w:t>
        <w:br/>
        <w:br/>
        <w:t>（4）分散。《易·繫辭下》：“中心疑者其辭枝。”*孔穎達*疏：“中心於事疑惑，則其心不定，其辭分散，若閒枝也。”《新唐書·哥舒翰傳》：“*吐蕃*枝其軍為三行。”*清**王夫之*《薑齋詩話》：“所謂榘矱者，意不枝，詞不蕩，曲折而無痕，成削而不競之謂。”</w:t>
        <w:br/>
        <w:br/>
        <w:t>（5）量词。也作“支”。1.用于竹木、花草的枝条。*南朝**梁**費昶*《華光省中夜聞城外擣衣詩》：“衣薰百和屑，鬢摇九枝花。”*宋**蘇軾*《惠崇春江晚景二首》之一：“竹外桃花三兩枝，春江水暖鴨先知。”*毛泽东*《七律·答友人》：“斑竹一枝千滴泪，红霞万朵百重衣。”2.用于杆状物。如：一枝笔；一枝蜡烛。*鲁迅*《且介亭杂文·忆刘半农君》：“但那门却开着的，里面有几枝枪，几把刀，一目了然，用不着提防。”3.用于军队。《明史·戚繼光傳》：“再募西北壯士，足馬軍五枝，步軍十枝，專聽臣訓練。”《水滸全傳》第八十九回：“*玉麒麟**盧俊義*引領一枝軍馬，隨着雷車，直奔中軍。”</w:t>
        <w:br/>
        <w:br/>
        <w:t>（6）支持；支撑。也作“支”。《左傳·桓公五年》：“*蔡*、*衛*不枝，固將先奔。”*杜預*注：“不能相枝持也。”《莊子·齊物論》：“*師曠*之枝策也。”*成玄英*疏：“枝，柱也。”*王先謙*集解：“枝策者，拄其策而不擊。”《高士傳·老萊子》：“枝木為牀，蓍艾為席。”</w:t>
        <w:br/>
        <w:br/>
        <w:t>（7）木柱。《文選·王延壽〈魯靈光殿賦〉》：“芝栭櫕羅以戢孴，枝牚杈枒而斜據。”*李周翰*注：“枝牚，梁上交木也。”《史記·項羽本紀》“莫敢枝梧”*南朝**宋**裴駰*集解：“*瓚*曰：‘小柱為枝，邪柱為梧，今屋梧邪柱是也。’”</w:t>
        <w:br/>
        <w:br/>
        <w:t>（8）比划。《史記·魯仲連鄒陽列傳》：“*曹子*以一劍之任，枝*桓公*之心於壇坫之上。”*司馬貞*索隱：“枝猶擬也。”</w:t>
        <w:br/>
        <w:br/>
        <w:t>（9）地支的简称。后作“支”。《廣雅·釋天》：“甲乙為榦，榦者日之神也；寅卯為枝，枝者月之靈也。”《後漢書·律曆志上》“記稱*大橈*作甲子”*南朝**梁**劉昭*補注引《禮記·月令章句》：“*大橈*探五行之情，占斗綱所建，於是始作甲乙以名日，謂之幹，作子丑以名日〔月〕謂之枝，枝幹相配，以成六旬。”</w:t>
        <w:br/>
        <w:br/>
        <w:t>（10）通“胑（肢）”。四肢。*清**朱駿聲*《説文通訓定聲·解部》：“枝，叚借為胑。”《荀子·儒效》：“行禮要節而安之，若生四枝。”《吕氏春秋·圜道》：“人之形體四枝，其能使之也，為其感而必知也；感而不知則形體四枝不使矣。”</w:t>
        <w:br/>
        <w:br/>
        <w:t>⑪姓。《姓觿·支部》：“《國名紀》云：古*枝國*，在*楚*。《左傳》‘戍伐*楚*侵*訾枝*’是也，因氏。”《通志·氏族略四》：“*枝*氏，*楚*大夫*枝如子躬*之後，或姓*枝如*。臣謹按：此必*晋**欒枝*或*秦*大夫*公孫枝*之後也，以名為氏者。若*枝如子躬*，其後自為*枝如*氏矣。”</w:t>
        <w:br/>
        <w:br/>
        <w:t>（二）qí　㊀《集韻》翹移切，平支羣。支部。</w:t>
        <w:br/>
        <w:br/>
        <w:t>（1）同“跂”。多出的脚趾。《集韻·支韻》：“跂，《説文》：‘足多指也。’或作枝。”</w:t>
        <w:br/>
        <w:br/>
        <w:t>（2）同“歧”。分歧；旁出。*清**段玉裁*《説文解字注·木部》：“枝，枝必歧出也，故古枝、歧通用。”《莊子·駢拇》：“駢拇枝指。”*成玄英*疏：“枝指者謂手大拇指傍枝生一指，成六指也。”*陸德明*釋文：“*崔*云：‘音歧，謂指有歧也。’”</w:t>
        <w:br/>
        <w:br/>
        <w:t>㊁《集韻》渠覊切，平支羣。</w:t>
        <w:br/>
        <w:br/>
        <w:t>同“㩽”。横首枝。《集韻·支韻》：“㩽，《字林》横首枝也。一曰木别生。或作枝。”</w:t>
        <w:br/>
      </w:r>
    </w:p>
    <w:p>
      <w:r>
        <w:t>枞##枞</w:t>
        <w:br/>
        <w:br/>
        <w:t>同“樅”。《正字通·木部》：“枞，同樅。從，古文作从。”按：今为“樅”的简化字。</w:t>
        <w:br/>
      </w:r>
    </w:p>
    <w:p>
      <w:r>
        <w:t>枟##枟</w:t>
        <w:br/>
        <w:br/>
        <w:t>yùn　《篇海類編》于問切。</w:t>
        <w:br/>
        <w:br/>
        <w:t>有所失。《篇海類編·花木類·木部》：“枟，有所失。”</w:t>
        <w:br/>
      </w:r>
    </w:p>
    <w:p>
      <w:r>
        <w:t>枢##枢</w:t>
        <w:br/>
        <w:br/>
        <w:t>“樞”的简化字。</w:t>
        <w:br/>
      </w:r>
    </w:p>
    <w:p>
      <w:r>
        <w:t>枣##枣</w:t>
        <w:br/>
        <w:br/>
        <w:t>“棗”的简化字。</w:t>
        <w:br/>
      </w:r>
    </w:p>
    <w:p>
      <w:r>
        <w:t>枥##枥</w:t>
        <w:br/>
        <w:br/>
        <w:t>“櫪”的简化字。</w:t>
        <w:br/>
      </w:r>
    </w:p>
    <w:p>
      <w:r>
        <w:t>枧##枧</w:t>
        <w:br/>
        <w:br/>
        <w:t>“梘”的简化字。</w:t>
        <w:br/>
      </w:r>
    </w:p>
    <w:p>
      <w:r>
        <w:t>枨##枨</w:t>
        <w:br/>
        <w:br/>
        <w:t>“棖”的简化字。</w:t>
        <w:br/>
      </w:r>
    </w:p>
    <w:p>
      <w:r>
        <w:t>枩##枩</w:t>
        <w:br/>
        <w:br/>
        <w:t>同“松”。</w:t>
        <w:br/>
      </w:r>
    </w:p>
    <w:p>
      <w:r>
        <w:t>枪##枪</w:t>
        <w:br/>
        <w:br/>
        <w:t>“槍”的简化字。</w:t>
        <w:br/>
      </w:r>
    </w:p>
    <w:p>
      <w:r>
        <w:t>枫##枫</w:t>
        <w:br/>
        <w:br/>
        <w:t>“楓”的简化字。</w:t>
        <w:br/>
      </w:r>
    </w:p>
    <w:p>
      <w:r>
        <w:t>枭##枭</w:t>
        <w:br/>
        <w:br/>
        <w:t>“梟”的简化字。</w:t>
        <w:br/>
      </w:r>
    </w:p>
    <w:p>
      <w:r>
        <w:t>枮##枮</w:t>
        <w:br/>
        <w:br/>
        <w:t>《説文》：“枮，木也。从木，占聲。”</w:t>
        <w:br/>
        <w:br/>
        <w:t>（一）xiān　《廣韻》息廉切，平鹽心。談部。</w:t>
        <w:br/>
        <w:br/>
        <w:t>木名。《説文·木部》：“枮，木也。”*段玉裁*注：“未詳。”</w:t>
        <w:br/>
        <w:br/>
        <w:t>（二）zhēn　《集韻》知林切，平侵知。</w:t>
        <w:br/>
        <w:br/>
        <w:t>同“椹”。砧板。《集韻·侵韻》：“椹，斫木櫍也。或作枮。”*唐**元稹*《開元觀閑居酬吴士矩侍御》：“虚室常懷素，玄關屢引枮。”</w:t>
        <w:br/>
      </w:r>
    </w:p>
    <w:p>
      <w:r>
        <w:t>枯##枯</w:t>
        <w:br/>
        <w:br/>
        <w:t>《説文》：“枯，槀也。从木，古聲。《夏書》曰‘唯、箘、輅、枯’。木名也。”*段玉裁*于“木名”前补“枯”字。</w:t>
        <w:br/>
        <w:br/>
        <w:t>（一）kū　《廣韻》苦胡切，平模溪。魚部。</w:t>
        <w:br/>
        <w:br/>
        <w:t>（1）枯槁，草木失去水分或失去生机。如：枯木逢春。《説文·木部》：“枯，槀也。”《易·大過》：“枯楊生稊。”*孔穎達*疏：“枯謂枯槁。”《禮記·月令》：“（孟夏）行冬令，則草木蚤枯。”*唐**白居易*《賦得古原草送别》：“離離原上草，一歲一枯榮。”*元**馬致遠*《天浄沙·秋思》：“枯藤老樹昏鴉，小橋流水人家。”又指枯树。《國語·晋語二》：“人皆集於苑，己獨集於枯。”</w:t>
        <w:br/>
        <w:br/>
        <w:t>（2）干涸；干枯。如：枯鱼之肆；海枯石烂。《荀子·勸學》：“淵生珠而崖不枯。”*楊倞*注：“崖岸枯燥。”《論衡·幸偶》：“或遺枯澤，為火所爍。”*唐**李白*《古風五十九首》之五十九：“衆鳥集榮柯，窮魚守枯池。”</w:t>
        <w:br/>
        <w:br/>
        <w:t>（3）干瘦；憔悴。《楚辭·漁父》：“顔色憔悴，形容枯槁。”《荀子·修身》：“（君子）安燕而血氣不惰，勞勌而容貌不枯。”《後漢書·張俊傳》：“魂魄飛揚，形容已枯。”</w:t>
        <w:br/>
        <w:br/>
        <w:t>（4）疲乏。《淮南子·原道》：“終身運枯形于連嶁列埒之門，而蹪蹈于污壑穽陷之中。”*宋**洪邁*《容齋隨筆》卷十三：“（*俞似*詩）年來萬事灰人意，只有看山眼不枯。”又中医病症。《金匱要略·中風歷節病脈證並治》：“（味）醎則傷骨，骨傷則痿，名曰枯。”《本草綱目·序例·溼劑》：“*完素*曰：津耗為枯，五臟痿弱，榮衛涸流，必溼劑以潤之。”</w:t>
        <w:br/>
        <w:br/>
        <w:t>（5）肉已烂尽的骸骨。《吕氏春秋·異用》“澤及髊骨”*漢**高誘*注：“骨有肉曰髊，無曰枯。”</w:t>
        <w:br/>
        <w:br/>
        <w:t>（6）方言。皱。*周立波*《山乡巨变》上十三：“只要听到这个稀奇古怪的名词，他就枯起眉毛来，表示非常地厌恶。”</w:t>
        <w:br/>
        <w:br/>
        <w:t>（7）芝麻、大豆、菜籽等榨油后剩余的渣滓。如：油枯。《天工開物·乃粒·麻》：“收子榨油，每石得四十斤餘，其枯用以肥田。”</w:t>
        <w:br/>
        <w:br/>
        <w:t>（8）空；虚。《太玄·差》：“過其枯城，或蘖青青。”*范望*注：“枯，虚也。”*明**張煌言*《僧履端詩序》：“而*瞿曇氏*亦往往逃于枯空，謂不如是則非禪也。”*茅盾*《子夜》十：“现在只剩了他一人，等候上司传见似的枯坐在这里，便更加感到无聊。”</w:t>
        <w:br/>
        <w:br/>
        <w:t>（9）弃市暴尸。《荀子·正論》：“捶笞臏脚，斬斷枯磔。”*楊倞*注：“枯，棄市暴屍也。”</w:t>
        <w:br/>
        <w:br/>
        <w:t>（10）山榆。《周禮·秋官·壺涿氏》“則以牡橭午貫象齒而沈之”*漢**鄭玄*注引*杜子春*云：“橭讀為枯。枯，榆木名。”*陸德明*釋文：“如*杜*義則音枯，山榆也。”</w:t>
        <w:br/>
        <w:br/>
        <w:t>⑪通“楛（hù）”。木名。*清**朱駿聲*《説文通訓定聲·豫部》：“枯，叚借為楛。”《説文·木部》：“枯，《夏書》曰：‘唯箘輅枯’，木名也。”*段玉裁*注：“《禹貢》文。今《尚書》作‘惟箘簵楛’。……楛作枯，則*許*所據古文《尚書》如是也。”《儀禮·鄉射禮》“大夫之矢”*漢**鄭玄*注：“言大夫之矢，則矢有題識也。*肅慎氏*貢枯矢，銘其栝。”*陸德明*釋文：“枯，音户，字又作楛。”按：《國語·魯語下》作“*肅慎氏*貢楛矢”。</w:t>
        <w:br/>
        <w:br/>
        <w:t>⑫通“楛（kǔ）”。粗糙，草率。《韓詩外傳》卷二：“枯耕傷稼，枯耘傷歲。”*许维遹*集釋：“《荀子》枯作楛。*楊*注：‘粗惡不精也。’*牟庭*云：‘枯字當讀為楛，今俗皆有其語，謂楛僈耕耘，不勤力也。’”</w:t>
        <w:br/>
        <w:br/>
        <w:t>（二）gū　《集韻》攻乎切，平模見。</w:t>
        <w:br/>
        <w:br/>
        <w:t>荼。《集韻·模韻》：“枯，荼也。”</w:t>
        <w:br/>
      </w:r>
    </w:p>
    <w:p>
      <w:r>
        <w:t>枰##枰</w:t>
        <w:br/>
        <w:br/>
        <w:t>《説文》：“枰，平也。从木，从平，平亦聲。”*段玉裁*注：“謂木器之平偁枰。如今言棊枰是也。”</w:t>
        <w:br/>
        <w:br/>
        <w:t>píng　《廣韻》符兵切（《集韻》蒲兵切），平庚並。又皮命切。耕部。</w:t>
        <w:br/>
        <w:br/>
        <w:t>（1）棋局；棋盘。《方言》卷五：“所以投簙謂之枰，或謂之廣平。”《玉篇·木部》：“枰，博局也。”*三國**吴**韋昭*《博奕論》：“其所志不出一枰之上。”《資治通鑑·晋武帝咸寧五年》：“（*晋武）帝*方與*張華*圍碁，（*杜）預*表適至，*華*推枰歛手。”*胡三省*注：“枰，棋局也。”《鏡花緣》第九十回：“鞋飛羅襪冷，枰散斧柯糜。”</w:t>
        <w:br/>
        <w:br/>
        <w:t>（2）独坐的板床。*唐**玄應*《一切經音義》卷四引《埤蒼》：“枰，榻也，謂獨坐板牀也。”*唐**徐堅*《初學記》卷二十五引《通俗文》：“牀三尺五曰榻板，獨坐曰枰，八尺曰牀。”</w:t>
        <w:br/>
        <w:br/>
        <w:t>（3）木名。又名平仲木。《玉篇·木部》：“枰，枰仲，木名。”《文選·司馬相如〈上林賦〉》：“沙棠櫟櫧，華楓枰櫨。”*李善*注引*郭璞*曰：“枰，平仲木也。”</w:t>
        <w:br/>
      </w:r>
    </w:p>
    <w:p>
      <w:r>
        <w:t>枱##枱</w:t>
        <w:br/>
        <w:br/>
        <w:t>《説文》：“枱，耒耑也。从木，台聲。鈶，或从金。𨐠，籀文从辝。”*徐鍇*繫傳作：“耒耑也。”*段玉裁*注：“耒下曰：耕曲木也……*許*意上曰耒，下曰枱。”</w:t>
        <w:br/>
        <w:br/>
        <w:t>（一）sì　《集韻》象齒切，上止邪。之部。</w:t>
        <w:br/>
        <w:br/>
        <w:t>耒端。《説文·木部》：“枱，耒耑也。……鈶，或从金。”*段玉裁*注：“以其木也，故從木；以其屬於金也，故亦從金。”</w:t>
        <w:br/>
        <w:br/>
        <w:t>（二）cí　《集韻》詳兹切，平之邪。</w:t>
        <w:br/>
        <w:br/>
        <w:t>同“柌”。柄，镰柄。《集韻·之韻》：“柌，《博雅》：‘柄也。’或作枱。”</w:t>
        <w:br/>
        <w:br/>
        <w:t>（三）tái</w:t>
        <w:br/>
        <w:br/>
        <w:t>同“檯”。桌类。《文明小史》第四十五回：“今天跟着撫台去拜*俄羅斯*武官，不懂話，當面坍了一個枱，大為掃興。”*茅盾*《霜叶红似二月花》：“*王伯申*现在是县里数一数二的缙绅了，可是十多年前，他家还上不得枱面。”</w:t>
        <w:br/>
      </w:r>
    </w:p>
    <w:p>
      <w:r>
        <w:t>枲##枲</w:t>
        <w:br/>
        <w:br/>
        <w:t>《説文》：“枲，麻也。从𣎳，台聲。䢄，籀文枲。从𣏕，从辝。”</w:t>
        <w:br/>
        <w:br/>
        <w:t>xǐ　《廣韻》胥里切，上止心。之部。</w:t>
        <w:br/>
        <w:br/>
        <w:t>大麻的雄株，开雄花，不结实。也泛指麻。《爾雅·釋草》：“枲，麻也。”《説文·𣎳部》：“枲，麻也。”*朱駿聲*通訓定聲：“麻無實者，夏至開花，榮而不實，亦曰夏麻。（引申）為凡麻之大名。”《書·禹貢》：“厥貢漆枲絺紵。”《儀禮·喪服禮》：“牡麻者，枲麻也。”《西京雜記》卷二：“*公孫弘*内服貂蟬，外衣麻枲。”*清**譚嗣同*《仁學上》：“衣布枲足矣，而遣使勸蠶桑胡為者？”</w:t>
        <w:br/>
      </w:r>
    </w:p>
    <w:p>
      <w:r>
        <w:t>枳##枳</w:t>
        <w:br/>
        <w:br/>
        <w:t>《説文》：“枳，木，似橘。从木，只聲。”</w:t>
        <w:br/>
        <w:br/>
        <w:t>（一）zhǐ　《廣韻》諸氏切，上紙章。又居帋切。支部。</w:t>
        <w:br/>
        <w:br/>
        <w:t>（1）木名。枸橘，又称“臭橘”。芸香科，灌木或小乔木。有粗刺，果小，味酸，不能食，可入药。中药称未成熟者为“枳实”，称成熟已干者为“枳壳”。《説文·木部》：“枳，木似橘。”*徐鍇*繫傳：“即藥家枳殼也。”《周禮·考工記·序官》：“橘踰*淮*而北為枳。”*宋**陸游*《示客》：“枳縛藩籬荆作門，蕭條何以致諸君。”《文明小史》第四十九回：“恐怕棘枳之中，非鸞鳳所棲。”</w:t>
        <w:br/>
        <w:br/>
        <w:t>（2）连词。表示承接关系，相当于“則”。*杨树达*《詞詮》卷五：“枳，連詞，則也。”《逸周書·小開》：“君枳維國，國枳維都，都枳維邑，邑枳維家，家枳維欲無疆。”</w:t>
        <w:br/>
        <w:br/>
        <w:t>（3）通“疻”。伤害。*清**朱駿聲*《説文通訓定聲·解部》：“枳，叚借為疻。”《小爾雅·廣言》：“枳，害也。”《孔叢子·刑論》：“率過以小罪謂之枳。”*宋咸*注：“枳，一作疻，猶傷也。”</w:t>
        <w:br/>
        <w:br/>
        <w:t>（4）古县名。*战国*时*楚*有*枳邑*，*汉*置*枳县*，属*巴郡*。故地在今*重庆市**涪陵区*。《戰國策·燕策二》：“*楚*得*枳*而國亡。”《漢書·地理志上》：“*巴郡*……縣十一：*江州*，*臨江*，*枳*……”</w:t>
        <w:br/>
        <w:br/>
        <w:t>（二）zhī　《集韻》章移切，平支章。支部。</w:t>
        <w:br/>
        <w:br/>
        <w:t>（1）〔枳首蛇〕蛇名。省称“枳首”。《爾雅·釋地》：“北方有比肩民焉，民迭食而迭望，中有枳首蛇焉。”*郭璞*注：“岐頭蛇也。或曰：今*江*東呼兩頭蛇。為*越王*約髮，亦名弩弦。”*阮元*校勘記：“枳之正字當作岐，作枝。凡作枳，作軹，作䅩，並同音假借字也。”《廣雅·釋木》：“枳，枝也。”《抱朴子·外篇·吴失》：“覩枳首之争苺，而亡同身之禍。”</w:t>
        <w:br/>
        <w:br/>
        <w:t>（2）通“胑（肢）”。肢体。《管子·侈靡》：“然則貪動枳而得食矣。”*郭沫若*等集校引*張佩綸*云：“‘枳’當作‘胑’（胑即肢）。”</w:t>
        <w:br/>
        <w:br/>
        <w:br/>
        <w:br/>
        <w:br/>
        <w:br/>
        <w:br/>
        <w:br/>
        <w:t>枴</w:t>
        <w:tab/>
        <w:t>@@@LINK=柺\n</w:t>
        <w:br/>
      </w:r>
    </w:p>
    <w:p>
      <w:r>
        <w:t>枵##枵</w:t>
        <w:br/>
        <w:br/>
        <w:t>《説文》：“枵，木根也。从木，号聲。《春秋傳》曰：歲在玄枵。玄枵，虚也。”*徐鍇*繫傳：“木皃。”*段玉裁*注：“木大皃……木大則多空穴。”</w:t>
        <w:br/>
        <w:br/>
        <w:t>xiāo　《廣韻》許嬌切，平宵曉。宵部。</w:t>
        <w:br/>
        <w:br/>
        <w:t>（1）大木而中空貌。《説文·木部》：“枵，木根也。”*承培元*引經證例：“枵，葢木中空之皃。*孫炎*《爾雅注》：枵，秏也。”*明**袁宏道*《答徐見可太府》：“干霄之榦，以障風露，枵中之木，以當菴廬。”</w:t>
        <w:br/>
        <w:br/>
        <w:t>（2）空虚。《正字通·木部》：“枵，凡物虚耗曰枵。”《左傳·襄公二十八年》：“枵，秏名也。”《新唐書·殷開山傳》：“公等勿與争，糧盡衆枵，乃可圖。”*宋**吴子良*《荆溪林下偶談》卷三：“意主於諂，辭主於誇，虎頭鼠尾，外肥中枵，此詞科習氣也。”*叶圣陶*《前途》：“就说开了学，学款早已移充军饷，还是一个枵腹从公。”</w:t>
        <w:br/>
        <w:br/>
        <w:t>（3）布类的丝缕稀疏而薄。如：枵薄。《天工開物·乃服·夏服》：“又有蕉紗，乃*閩*中取芭蕉皮析緝為之，輕細之甚，值賤而質枵，不可為衣也。”</w:t>
        <w:br/>
        <w:br/>
        <w:t>（4）十二星次之一。玄枵的省称。与二十八宿配为女、虚、危三宿。《説文·木部》：“枵，《春秋傳》曰：歲在玄枵。玄枵，虚也。”《正字通·木部》：“枵，又星次，自須女八度至危十五度為玄枵。”《左傳·襄公二十八年》：“歲在星紀，而淫於玄枵。”*杜預*注：“玄枵在子虚危之次。”*南朝**齊**謝朓*《侍宴華光殿曲水》：“枵鶉列野，營絳分區。”</w:t>
        <w:br/>
      </w:r>
    </w:p>
    <w:p>
      <w:r>
        <w:t>架##架</w:t>
        <w:br/>
        <w:br/>
        <w:t>jià　《廣韻》古訝切，去禡見。</w:t>
        <w:br/>
        <w:br/>
        <w:t>（1）支承或搁置物体的用具或构件。如：衣架；书架；屋架；葡萄架。《字彙·木部》：“架，棚也。”《正字通·木部》：“架，以架架物。古者架謂之閣，今俗曰擱板。”《齊民要術·種桃柰》：“蒲（葡）萄蔓延，性緣，不能自舉，作架以承之。”《晋書·王嘉傳》：“衣服在架，履杖猶存。”*鲁迅*《且介亭杂文·病后杂谈》：“洋装书便于插架，便于保存。”引申指人体、事物的组织、结构。如：骨架；间架。</w:t>
        <w:br/>
        <w:br/>
        <w:t>（2）架设；构筑。如：架桥；架电线。《廣韻·禡韻》：“架，架屋。”《詩·召南·鵲巢》“維鵲有巢，維鳩居之”*漢**鄭玄*箋：“鵲之作巢，冬至架之，至春乃成。”《太平廣記》卷四百二十三引*張讀*《宣室志》：“其南橋下，嘗有龍見，由是架龍廟於橋下。”*明**孫蕡*《次歸州》：“市廛架屋依岩巒，婦女提罌汲江水。”</w:t>
        <w:br/>
        <w:br/>
        <w:t>（3）交错；重叠。*南朝**梁簡文帝*《南郊頌》：“架殿星羅，重宫霧出。”*宋**王十朋*《納涼偶成》：“架松却煩暑，梳竹來清風。”</w:t>
        <w:br/>
        <w:br/>
        <w:t>（4）支承；支撑。《西遊記》第三十回：“舉起一根滿堂紅，架住寶刀。”《儒林外史》第三回：“*金有餘*見不是事，同行主人，一左一右，架着他的膀子。”*杨朔*《三千里江山》第十二段：“这物件挺单薄的，哪架的住摔打。”</w:t>
        <w:br/>
        <w:br/>
        <w:t>（5）捏造；虚构。如：架词诬控。《封神演義》第六回：“*杜元銑*與方士通謀，架揑妖言，摇惑軍民。”《金瓶梅》第七十四回：“*金蓮*道：‘各人衣飯，他平白怎麽架你是非？’”*清**林則徐*《復奏查辦災賑情形摺》：“若經有司駁斥，輒架民瘼大題，聯名上控。”</w:t>
        <w:br/>
        <w:br/>
        <w:t>（6）争斗。如：吵架；打架；劝架。</w:t>
        <w:br/>
        <w:br/>
        <w:t>（7）量词。1.两柱之间为一架。《儀禮·少牢饋食禮》“主人獻祝”*唐**賈公彦*疏：“大夫士廟室也，皆兩下五架。”《新唐書·車服志》：“三品，堂五間九架，門三間五架。”2.用于由某些机件构成的或有支架的物体。如：一架飞机；两架收音机。《説郛》卷六十九引*宋**周密*《乾淳歲時記·元夕》：“宫漏既深，始宣放焰火百餘架。”《儒林外史》第二十三回：“天井裏一個土臺子，臺子上一架藤花。”*郭沫若*《奴隶制时代·蜥蜴的残梦》：“在正房堂基下中央生黄土内，多埋犬骨一架或至五架。”3.方言。山一座叫一架。</w:t>
        <w:br/>
        <w:br/>
        <w:t>（8）用同“駕”。超越；凌驾其上。*南朝**齊**孔稚珪*《北山移文》：“籠*張**趙*於往圖，架*卓**魯*於前籙。”*南朝**梁**鍾嶸*《詩品》卷下：“於是士流景慕，務為精密，襞積細微，專相凌架。”</w:t>
        <w:br/>
      </w:r>
    </w:p>
    <w:p>
      <w:r>
        <w:t>枷##枷</w:t>
        <w:br/>
        <w:br/>
        <w:t>《説文》：“枷，柫也。从木，加聲。*淮*南謂之柍。”</w:t>
        <w:br/>
        <w:br/>
        <w:t>（一）jiā　《廣韻》古牙切，平麻見。又求迦切。歌部。</w:t>
        <w:br/>
        <w:br/>
        <w:t>（1）农具名。连枷。《説文·木部》：“枷，柫也。*淮*南謂之柍。”《釋名·釋用器》：“枷，加也，加杖於柄頭以撾穗而出其穀也。”《玉篇·木部》：“枷，連枷，打穀具。”《國語·齊語》：“權節其用，耒耜枷芟。”</w:t>
        <w:br/>
        <w:br/>
        <w:t>（2）古刑具。加在犯人的颈脖上。《玉篇·木部》：“枷，枷鎖。”《字彙·木部》：“枷，項械。”《隋書·刑法志》：“撾鼓千聲，釋枷鎖焉。”*明**文秉*《烈皇小識》卷一：“逆*賢*（*魏忠賢*）用事，動以立枷示威，前後斃者以千計。”《清通典·刑·刑制》：“又定獄具之圖，一曰板……一曰枷，以乾木為之，長三尺，徑二尺九寸，重二十五斤。”又枷住，上枷。《後漢書·馬融傳》：“枷天狗，緤墳羊。”《水滸全傳》第五十一回：“立等知縣差人把*雷横*捉拿到官，當廳責打，取了招狀，將具枷來枷了，押出去號令示衆。”《文明小史》第九回：“立刻捉拿下來，枷打示衆，做個榜樣。”</w:t>
        <w:br/>
        <w:br/>
        <w:t>（二）jià　《集韻》居迓切，去禡見。</w:t>
        <w:br/>
        <w:br/>
        <w:t>通“架”。衣架。*清**朱駿聲*《説文通訓定聲·隨部》：“枷，叚借為架。”《禮記·曲禮上》：“男女不雜坐，不同椸枷。”*陸德明*釋文：“枷，本又作架。”</w:t>
        <w:br/>
      </w:r>
    </w:p>
    <w:p>
      <w:r>
        <w:t>枸##枸</w:t>
        <w:br/>
        <w:br/>
        <w:t>《説文》：“枸，木也，可為醬，出*蜀*。从木，句聲。”</w:t>
        <w:br/>
        <w:br/>
        <w:t>（一）jǔ　《廣韻》俱雨切，上麌見。侯部。</w:t>
        <w:br/>
        <w:br/>
        <w:t>（1）植物名，即蒌叶。又名蒟酱、扶留藤。胡椒科，藤本，近木质。叶互生，大而厚，卵状长圆形。浆果肉质，绿黄色。叶可入药。《説文·木部》：“枸，木也，可為醬，出*蜀*。”*朱駿聲*通訓定聲：“即扶留藤實也。”*朱珔*叚借義證：“《玉篇·木部》‘枸’亦作‘蒟’。《史記》、《漢書》有枸𨡓；《蜀都賦》、《華陽國志》作蒟𨡓，《艸部》：‘蒟，果也。’蓋本一物。”</w:t>
        <w:br/>
        <w:br/>
        <w:t>（2）木名。枳枸，即拐枣。也称“枳椇”。《龍龕手鑑·木部》：“枸，木名。子可食。*江*南謂之木蜜。”《詩·小雅·南山有臺》：“南山有枸，北山有楰。”*毛*傳：“枸，枳枸。”</w:t>
        <w:br/>
        <w:br/>
        <w:t>（二）gǒu　《廣韻》古厚切，上厚見。</w:t>
        <w:br/>
        <w:br/>
        <w:t>〔枸杞〕见“杞”。</w:t>
        <w:br/>
        <w:br/>
        <w:t>（三）gōu　《廣韻》古侯切，平侯見。侯部。</w:t>
        <w:br/>
        <w:br/>
        <w:t>（1）同“𣕌”。弯曲。《集韻·矦韻》：“𣕌，木曲枝曰𣕌，或省。”《荀子·性惡》：“故枸木必將待𨽌栝烝矯然後直。”*楊倞*注：“枸，讀為鉤，曲也。”</w:t>
        <w:br/>
        <w:br/>
        <w:t>（2）树根盘错。《山海經·海内經》：“有木，青葉紫莖，玄華黄實，名曰建木，百仞無枝，（上）有九欘，下有九枸，其實如麻，其葉如芒。”*郭璞*注：“枸，根盤錯也。”</w:t>
        <w:br/>
        <w:br/>
        <w:t>（3）轴限。《太平御覽》卷七百七十六引《通俗文》：“軸限者謂之枸。”</w:t>
        <w:br/>
        <w:br/>
        <w:t>（四）qú　《集韻》權俱切，平虞羣。</w:t>
        <w:br/>
        <w:br/>
        <w:t>立木。《集韻·虞韻》：“枸，立木也。《莊子》：‘若橛株枸。’”按：今本《莊子·達生》“枸”作“拘”。</w:t>
        <w:br/>
      </w:r>
    </w:p>
    <w:p>
      <w:r>
        <w:t>枹##枹</w:t>
        <w:br/>
        <w:br/>
        <w:t>《説文》：“枹，擊鼓杖也。从木，包聲。”</w:t>
        <w:br/>
        <w:br/>
        <w:t>（一）fú　㊀《廣韻》縛謀切，平尤奉。幽部。</w:t>
        <w:br/>
        <w:br/>
        <w:t>（1）鼓槌。《説文·木部》：“枹，擊鼓杖也。”《左傳·成公二年》：“（*張侯*）右援枹而鼓。”*陸德明*釋文：“枹，鼓槌也。”*宋**蘇軾*《石鐘山記》：“枹止響騰，餘韻徐歇。”*清**王士禛*《送同年楊以齋中丞巡撫貴州二首》：“遠持天上中丞節，親鼓*黔南*大將枹。”</w:t>
        <w:br/>
        <w:br/>
        <w:t>（2）〔枹薊〕草名，即白术，菊科。根茎粗大，略呈拳状，可入药。《爾雅·釋草》：“楊，枹薊。”*郭璞*注：“似薊而肥大，今呼之馬薊。”《本草綱目·草部·术》：“*揚州*之域多種白术，其狀如枹，故有楊枹及枹薊之名。”</w:t>
        <w:br/>
        <w:br/>
        <w:t>㊁《廣韻》防無切，平虞奉。</w:t>
        <w:br/>
        <w:br/>
        <w:t>〔枹罕〕古郡县名。治所在今*甘肃省**临夏市。*《漢書·地理志下》：“*金城郡*，縣十三……*枹罕*。”</w:t>
        <w:br/>
        <w:br/>
        <w:t>（二）bāo　《廣韻》布交切，平肴幫。幽部。</w:t>
        <w:br/>
        <w:br/>
        <w:t>木名。枹树，即枹栎。壳斗科，落叶乔木。壳斗杯形，包围坚果四分之一至三分之一。坚果卵形至椭圆形。种子含淀粉；树皮、壳斗含鞣质；木材坚硬，宜作器具和车轮用材，亦可充薪炭。《爾雅·釋木》：“樸，枹者。”*郭璞*注：“樸屬叢生者為枹。”《本草綱目·果部·槲實》：“槲有二種，一種叢生小者曰枹，見《爾雅》。一種高者名大葉櫟。”</w:t>
        <w:br/>
      </w:r>
    </w:p>
    <w:p>
      <w:r>
        <w:t>枺##枺</w:t>
        <w:br/>
        <w:br/>
        <w:t>mò　《集韻》莫葛切，入末明。</w:t>
        <w:br/>
        <w:br/>
        <w:t>（1）木名。𣓌。《廣雅·釋木》：“枺，𣓌也。”《集韻·末韻》：“枺，木名。”</w:t>
        <w:br/>
        <w:br/>
        <w:t>（2）柱类。《淮南子·本經》：“檦枺欂櫨，以相支持。”*高誘*注：“檦枺，柱類。”</w:t>
        <w:br/>
      </w:r>
    </w:p>
    <w:p>
      <w:r>
        <w:t>枻##枻</w:t>
        <w:br/>
        <w:br/>
        <w:t>（一）yì　《廣韻》餘制切，去祭以。月部。</w:t>
        <w:br/>
        <w:br/>
        <w:t>（1）船舷。《楚辭·九歌·湘君》：“桂櫂兮蘭枻，斲冰兮積雪。”*王逸*注：“枻，船旁板也。”引申为船。*南朝**齊**孔稚珪*《褚先生伯玉碑》：“先生攀途躋阻，宿枻涉圻。”</w:t>
        <w:br/>
        <w:br/>
        <w:t>（2）短桨。一说为舵。《集韻·祭韻》：“枻，楫謂之枻，一曰柂（舵）也。”《楚辭·漁父》：“漁父莞爾而笑，鼓枻而去。”《史記·司馬相如列傳》：“浮文鷁，揚桂枻，張翠帷，建羽蓋。”*裴駰*集解引*韋昭*曰：“枻，檝也。”《漢書·司馬相如傳》：“浮文鷁，揚旌枻。”*顔師古*注引*張揖*曰：“枻，柂也。”*清**林則徐*《中秋嶰筠尚書招余眺月有作》：“鼓枻健兒好身手，二十四槳可少休。”又用桨划。《淮南子·道應》：“*佽非*謂枻船者曰：‘嘗有如此而得活者乎？’”*宋**張勵*《題張公翊清溪圖》：“枻吾舟兮汎清瀉，樂魚鳥兮放林野。”</w:t>
        <w:br/>
        <w:br/>
        <w:t>（二）xiè　《古今韻會舉要》細列切。月部。</w:t>
        <w:br/>
        <w:br/>
        <w:t>矫正弓弩的器具。《古今韻會舉要·屑韻》：“枻，檠枻，正弓弩之器。”《荀子·非相》：“故君子之度己則以繩，接人則用枻。”*楊倞*注：“*韓侍郎*云：‘枻者檠枻也，正弓弩之器也。’”</w:t>
        <w:br/>
      </w:r>
    </w:p>
    <w:p>
      <w:r>
        <w:t>枼##枼</w:t>
        <w:br/>
        <w:br/>
        <w:t>《説文》：“枼，楄也；枼，薄也。从木，世聲。”</w:t>
        <w:br/>
        <w:br/>
        <w:t>yè　《廣韻》與涉切，入葉以。盍部。</w:t>
        <w:br/>
        <w:br/>
        <w:t>（1）叶。后作“葉”。*五代**徐鍇*《説文繫傳·木部》：“枼，枼之言葉也。”《正字通·木部》：“枼，*鄭樵*曰：‘枼即葉字。’”</w:t>
        <w:br/>
        <w:br/>
        <w:t>（2）薄木片。《説文·木部》：“枼，楄也；枼，薄也。”*徐鍇*繫傳：“楄者，濶也。枼之言葉也，如木葉之薄也。”*段玉裁*注：“凡木片之薄者謂之枼，故葉、牒、鍱、䈎、偞等字，皆用以會意。”</w:t>
        <w:br/>
        <w:br/>
        <w:t>（3）同“楪”。窗牖。《玉篇·木部》：“枼”，同“楪”。</w:t>
        <w:br/>
        <w:br/>
        <w:t>（4）通“世（shì）”。世代。《古文苑·秦惠文王〈詛楚文〉》：“枼萬子孫毋相為不利。”*章樵*注：“《檀弓》：世世萬子孫毋變也。”《睡虎地秦墓竹簡·為吏之道》：“三枼之後，欲士（仕）士（仕）之。”</w:t>
        <w:br/>
      </w:r>
    </w:p>
    <w:p>
      <w:r>
        <w:t>枽##枽</w:t>
        <w:br/>
        <w:br/>
        <w:t>同“枼”。《康煕字典·木部》：“枽，同枼。”*明**王世懋*《學圃雜疏·花疏》：“夾竹桃與五色佛枽，俱是嶺南北來貨。”</w:t>
        <w:br/>
      </w:r>
    </w:p>
    <w:p>
      <w:r>
        <w:t>枾##枾</w:t>
        <w:br/>
        <w:br/>
        <w:t>《説文》：“枾，赤實果。从木，☀聲。”</w:t>
        <w:br/>
        <w:br/>
        <w:t>shì　《廣韻》鉏里切，上止崇。之部。</w:t>
        <w:br/>
        <w:br/>
        <w:t>木名。后作“柿”。《説文·木部》：“枾，赤實果。”*段玉裁*注：“言果又言實者，實，謂其中也；赤中，與外同色。”*邵瑛*羣經正字：“今經典作柿。”</w:t>
        <w:br/>
      </w:r>
    </w:p>
    <w:p>
      <w:r>
        <w:t>枿##枿</w:t>
        <w:br/>
        <w:br/>
        <w:t>niè　《廣韻》五割切，入曷疑。月部。</w:t>
        <w:br/>
        <w:br/>
        <w:t>同“蘖”。1.树木砍伐后留下的桩子。《爾雅·釋詁下》：“枿，餘也。”*郭璞*注：“*晋**衛*之間曰蘖。”*郝懿行*義疏：“枿者……《説文》作‘𣡌’，或作‘蘖’，云‘伐木餘也’。”*唐**柳宗元*《與蕭翰林俛書》：“雖朽枿腐敗，不能生植，猶足蒸出芝菌，以為瑞物。”*宋**胡仔*《苕溪漁隱叢話前集》卷二十四：“會*中主*引*李繼勳*、*嚴續*二相游苑中，適見繫牛於株枿上。”*清**毛奇齡*《蠻司合誌》卷十二：“兒時燒鐵石烙其䠆蹠，使不仁，輒能履茨棘枿桷而弗之傷。”又斩伐。*元**郝經*《殷烈祖廟碑》：“*夏*惡盈貫，我伐是舉，枿彼三孽，震厥皇武。”2.草木砍伐后余桩重生的枝条。*清**段玉裁*《説文解字注·木部》：“𣡌，*韋昭*曰：‘以株生曰蘖。’……枿者，亦蘖之異文。”《漢書·叙傳下》：“三枿之起，木根既朽，枯楊生華，曷惟其舊。”*顔師古*注引*劉德*曰：“《詩》云：‘包有三枿。’謂木斫髡而復枿生也。喻*魏*、*齊*、*韓*皆滅而復起，若髡木更生也。”按：《詩·商頌·長發》作“苞有三蘖”。《文選·張衡〈東京賦〉》：“山無槎枿，畋不䴠胎。”*李善*注引*薛綜*曰：“斜斫曰槎，斬而復生曰枿。”又“堅冰作於履霜，尋木起於蘖栽”*唐**李善*注：“*孔安國*《尚書傳》曰：‘用生枿栽。’……蘖與枿古字同。”《齊民要術·種葵》：“於此時，附地剪却春葵，令根上枿生者柔輭至好，仍供常食，美於秋菜。”</w:t>
        <w:br/>
      </w:r>
    </w:p>
    <w:p>
      <w:r>
        <w:t>柀##柀</w:t>
        <w:br/>
        <w:br/>
        <w:t>《説文》：“柀，檆也。从木，皮聲。一曰折也。”*段玉裁*改“折”为“析”。</w:t>
        <w:br/>
        <w:br/>
        <w:t>bǐ　《廣韻》甫委切（《集韻》補靡切），上紙幫。歌部。</w:t>
        <w:br/>
        <w:br/>
        <w:t>（1）木名，即榧。《爾雅·釋木》：“柀，煔。”*郭璞*注：“煔似松，生*江*南，可以為船及棺材，作柱，埋之不腐。”《本草綱目·果部·榧實》：“柀亦作棑，其木名文木，斐然章采，故謂之榧。”“（*蘇）恭*曰：……《爾雅》柀亦名煔，其葉似杉，木如柏而微軟，子名榧子。”</w:t>
        <w:br/>
        <w:br/>
        <w:t>（2）离析；破裂。《説文·木部》：“柀，折（析）也。”《銀雀山漢墓竹簡·孫臏兵法·禽龎涓》：“環塗擊柀其後，二大夫可殺也。”《睡虎地秦墓竹簡·封診式·穴盗》：“其穴壤在小堂上，直穴播壤，柀入内中。”</w:t>
        <w:br/>
        <w:br/>
        <w:t>（3）一部分。《睡虎地秦墓竹簡·秦律·司空》：“其日未備而柀入錢者，許之。”又《法律答問》：“或直（值）廿錢，而柀盗之，不盡一具，及盗不直（置）者，以律論。”</w:t>
        <w:br/>
      </w:r>
    </w:p>
    <w:p>
      <w:r>
        <w:t>柁##柁</w:t>
        <w:br/>
        <w:br/>
        <w:t>（一）duò　《廣韻》徒可切，上哿定。</w:t>
        <w:br/>
        <w:br/>
        <w:t>同“舵”。控制船舰等行驶方向的装置。《集韻·哿韻》：“柁，正船木。或作舵。”《正字通·木部》：“柁，同舵。”*唐**劉禹錫*《楚望賦》：“亦有輕舟，軒輊泛浮，柁綸往復，馴鷗相逐。”*元**元明善*《檥槎亭記》：“艫舳崩傾，檣折柁敗。”《紅樓夢》第五回：“只有一個木筏，乃*木居士*掌柁。”也用作计算船只的量词。《新唐書·東夷傳·高麗》：“*新羅*數請援，乃下*吴*船四百柁輸糧。”又《王君廓傳》：“沈米艘三十柁。”</w:t>
        <w:br/>
        <w:br/>
        <w:t>（二）tuó　《集韻》唐何切，平歌定。</w:t>
        <w:br/>
        <w:br/>
        <w:t>（1）木叶落。《集韻·戈韻》：“柁，木葉落。”</w:t>
        <w:br/>
        <w:br/>
        <w:t>（2）木结构屋架中顺着前后方向架在柱子上的横木。*浩然*《艳阳天》第一卷第五章：“柁檩椽架全被烟火蒸气熏得油黑油黑的。”</w:t>
        <w:br/>
        <w:br/>
        <w:t>（三）tuǒ　《集韻》他可切，上哿透。</w:t>
        <w:br/>
        <w:br/>
        <w:t>木坚貌。《集韻·哿韻》：“柁，木堅皃。”</w:t>
        <w:br/>
      </w:r>
    </w:p>
    <w:p>
      <w:r>
        <w:t>柂##柂</w:t>
        <w:br/>
        <w:br/>
        <w:t>（一）yí　《集韻》余支切，平支以。歌部。</w:t>
        <w:br/>
        <w:br/>
        <w:t>木名，即白椴。像白杨。《爾雅·釋木》：“椴，柂。”*郭璞*注：“柂，白椴也。樹似白楊。”《集韻·支韻》：“柂，木名。”</w:t>
        <w:br/>
        <w:br/>
        <w:t>（二）duò　《集韻》待可切，上哿定。</w:t>
        <w:br/>
        <w:br/>
        <w:t>（1）同“舵”。控制船舶行驶方向的装置。《集韻·哿韻》：“柁，正船木。或作柂、舵。”*晋**郭璞*《江賦》：“淩波縱柂，電往杳溟。”*唐**杜甫*《撥悶》：“長年三老遥憐汝，捩柂開頭捷有神。”《元史·阿术傳》：“*阿术*挺身登舟，手自持柂，突入敵陣。”</w:t>
        <w:br/>
        <w:br/>
        <w:t>（2）导；引。也作“拕”。《文選·鮑照〈蕪城賦〉》：“柂以漕渠，軸以崐崗。”*李善*注引《廣雅》曰：“柂，引也。”按：《廣雅·釋詁一》字作“拕”。</w:t>
        <w:br/>
        <w:br/>
        <w:t>（三）lí　《集韻》鄰知切，平支來。</w:t>
        <w:br/>
        <w:br/>
        <w:t>〔柯柂〕酒名。《集韻·支韻》：“柂，柯柂，酒名。”</w:t>
        <w:br/>
      </w:r>
    </w:p>
    <w:p>
      <w:r>
        <w:t>柃##柃</w:t>
        <w:br/>
        <w:br/>
        <w:t>《説文》：“柃，木也。从木，令聲。”</w:t>
        <w:br/>
        <w:br/>
        <w:t>líng　《廣韻》郎丁切，平青來。又良郢切。真部。</w:t>
        <w:br/>
        <w:br/>
        <w:t>（1）木名。柃木，山茶科，灌木。嫩枝有棱，无毛或有疏毛。叶肉质，椭圆形至矩形披针形，边缘具钝齿。花白色。果实圆球形。枝叶入药，烧成灰，灰汁可为媒染剂。果为染料。可为细工和炭薪用材。《説文·木部》：“柃，木也。”《玉篇·木部》：“柃，木名。可染。”</w:t>
        <w:br/>
        <w:br/>
        <w:t>（2）栏干的横木。*宋**李誡*《營造法式·總釋下·鉤闌》：“闌楯謂之柃。”</w:t>
        <w:br/>
      </w:r>
    </w:p>
    <w:p>
      <w:r>
        <w:t>柄##柄</w:t>
        <w:br/>
        <w:br/>
        <w:t>《説文》：“柄，柯也。从木，丙聲。棅，或从秉。”</w:t>
        <w:br/>
        <w:br/>
        <w:t>bǐng　《廣韻》陂病切，去映幫。又《集韻》補永切。陽部。</w:t>
        <w:br/>
        <w:br/>
        <w:t>（1）斧的把。也泛指器物的把。如：刀柄。《説文·木部》：“柄，柯也。”*段玉裁*注：“柄之本義專謂斧柯，引伸為凡柄之偁。”*王筠*句讀：“上承柯，故言柯，實則凡柄之通名也。”《墨子·備蛾傅》：“斧柄長六尺。”《世説新語·夙惠》：“火在熨斗中而柄熱。”*蒋光慈*《寄友》：“我们要把枪柄拿到自己的手里。”</w:t>
        <w:br/>
        <w:br/>
        <w:t>（2）量词。用于有柄之物。*宋**趙抃《*和何節判觀水》：“煙芷差差緑，風荷柄柄香。”*金**董解元*《西廂記諸宫調》卷三：“使一柄大刀，冠絶今古。”《儒林外史》第二十五回：“一柄遮陽，一頂大轎。”*叶紫*《丰收》：“连一柄锄头、一张耜，都提不起来了。”</w:t>
        <w:br/>
        <w:br/>
        <w:t>（3）指在言行上被人抓住的材料。如：把柄。《古今小説·金玉奴棒打薄情郎》：“被人傳作話柄。”《清朝野史大觀清人逸事·御史之誤認》：“都下傳為笑柄。”*鲁迅*《且介亭杂文·六朝小说和唐代传奇文有怎样的区别？》：“所叙的事，也大抵具有首尾和波澜，不止一点断片的谈柄。”</w:t>
        <w:br/>
        <w:br/>
        <w:t>（4）植物花叶或果实跟茎和枝连着的部分。如：花柄；叶柄。</w:t>
        <w:br/>
        <w:br/>
        <w:t>（5）根本。《廣韻·映韻》：“柄，本也。”《易·繫辭下》：“謙，德之柄也。”《後漢書·荀悦傳》：“賞罰，政之柄也。”《宋史·朱勝非傳》：“仁義者，天下之大柄。”</w:t>
        <w:br/>
        <w:br/>
        <w:t>（6）权力。《廣韻·映韻》：“柄，權也。”《周禮·天官·大宰》：“以八柄詔王馭羣臣。”*鄭玄*注：“柄，所秉執以起事者也。”*唐**柳宗元*《天對》：“*扈*仇厥正，帝授柄以撻兇窮。”*孙中山*《第二次讨袁宣言》：“奸人窃柄，国论混淆。”</w:t>
        <w:br/>
        <w:br/>
        <w:t>（7）同“抦（秉）”。执掌，掌握。《集韻·梗韻》：“抦，持也。或作柄。通作秉。”《戰國策·韓策二》：“*公仲*柄得*秦*師，故敢捍*楚*。”*鮑彪*注：“柄，猶持。”*唐**李白*《送權十一序》：“*斯*、*高*柄*秦*，*嬴*世不二。”*清**陳鶴*《明紀·神宗紀三》：“*張四維*、*時行*相繼柄政。”</w:t>
        <w:br/>
        <w:br/>
        <w:t>（8）姓。《古今姓氏書辯證·映韻》：“柄，《姓源韻譜》曰：*泰山*下邑名，居者因以為氏。”</w:t>
        <w:br/>
      </w:r>
    </w:p>
    <w:p>
      <w:r>
        <w:t>柅##柅</w:t>
        <w:br/>
        <w:br/>
        <w:t>《説文》：“柅，木也，實如棃。从木，尼聲。”按：杘字下收或体柅，当别一音义。</w:t>
        <w:br/>
        <w:br/>
        <w:t>（一）nǐ　㊀《廣韻》女履切，上旨娘。又女夷切。脂部。</w:t>
        <w:br/>
        <w:br/>
        <w:t>（1）木名。《説文·木部》：“柅，木也，實如棃。”*宋**王安石*《送吴顯道五首》之三：“*臨川樓*上柅園中，羅幃繡幕圍春風。”</w:t>
        <w:br/>
        <w:br/>
        <w:t>（2）塞于车轮下的制动木块。《集韻·旨韻》：“柅，止車輪木。”《易·姤》：“繫于金柅。”*王弼*注：“柅者，制動之主。”*孔穎達*疏引*馬融*曰：“柅者，在車之下，所以止輪令不動者也。”*唐**劉禹錫*《絶編生墓表》：“制動也有柅，變道也無方。”*宋**司馬光*《獨樂園記》：“行無所牽，止無所柅。”</w:t>
        <w:br/>
        <w:br/>
        <w:t>（3）络丝工具。《廣韻·旨韻》：“柅，絡絲柎。”《集韻·脂韻》：“柅，絡杙。”*清**翟灝*《通俗編·雜字》：“*吴*中婦女至今呼絡絲趺為絡柅。”</w:t>
        <w:br/>
        <w:br/>
        <w:t>（4）遏止；停止。《洪武正韻·質韻》：“柅，止也。”*唐**白居易*《不能忘情吟序》：“事來攪情，情動不可柅。”*宋**王禹偁*《送李巽序》：“柅軺車於故里，侍板輿於任所。”《續資治通鑑·宋太宗至道元年》：“朝廷以侵民為慮，皆柅而不行。”</w:t>
        <w:br/>
        <w:br/>
        <w:t>㊁《集韻》乃倚切，上紙娘。</w:t>
        <w:br/>
        <w:br/>
        <w:t>〔椅柅〕见“椅（yǐ）”。</w:t>
        <w:br/>
        <w:br/>
        <w:t>（二）chì　《集韻》丑二切，去至徹。脂部。</w:t>
        <w:br/>
        <w:br/>
        <w:t>同“杘”。络丝车的摇把。《説文·木部》：“杘，篗柄也。或从木，尼聲。”《集韻·至韻》：“杘，篗柄也。亦書作柅。”</w:t>
        <w:br/>
      </w:r>
    </w:p>
    <w:p>
      <w:r>
        <w:t>柆##柆</w:t>
        <w:br/>
        <w:br/>
        <w:t>《説文》：“柆，折木也。从木，立聲。”</w:t>
        <w:br/>
        <w:br/>
        <w:t>lā　《集韻》落合切，入合來。緝部。</w:t>
        <w:br/>
        <w:br/>
        <w:t>（1）折木。《説文·木部》：“柆，折木也。”</w:t>
        <w:br/>
        <w:br/>
        <w:t>（2）栅栏。*清**朱駿聲*《説文通訓定聲·臨部補遺》：“柆，疑字亦作苙，《孟子》‘既入其苙’注：欄也。按：謂木栅。”《農政全書·水利·灌溉圖譜》：“（水栅）其制：當流列植堅樁，樁上枕以伏牛，擗以柆木，仍用塊石高壘衆楗斜以邀水勢。”</w:t>
        <w:br/>
      </w:r>
    </w:p>
    <w:p>
      <w:r>
        <w:t>柇##柇</w:t>
        <w:br/>
        <w:br/>
        <w:t>同“𤖱”。《集韻·戈韻》：“𤖱，《博雅》：‘棺當謂之𤖱。’或从木。”《字彙·木部》：“柇，音禾。棺頭。”</w:t>
        <w:br/>
      </w:r>
    </w:p>
    <w:p>
      <w:r>
        <w:t>柈##柈</w:t>
        <w:br/>
        <w:br/>
        <w:t>（一）pán　《廣韻》薄官切，平桓並。</w:t>
        <w:br/>
        <w:br/>
        <w:t>同“槃（盤）”。盛物的器皿。《玉篇·木部》：“柈”，同“槃”。《集韻·桓韻》：“槃，《説文》：‘承槃也。’或作柈。”《論衡·無形》：“若夫冶者用銅為柈杅，柈杅雖已成器，猶可復爍。”*唐**杜甫*《十月一日》：“蒸裹如千室，焦糖幸一柈。”《聊齋志異·狐妾》：“門内設一几，行炙者置柈其上。”</w:t>
        <w:br/>
        <w:br/>
        <w:t>（二）pàn　《集韻》普半切，去换滂。</w:t>
        <w:br/>
        <w:br/>
        <w:t>木名。《集韻·换韻》：“柈，木名。”</w:t>
        <w:br/>
        <w:br/>
        <w:t>（三）bàn</w:t>
        <w:br/>
        <w:br/>
        <w:t>〔柈子〕方言。大块的劈柴。*草明*《原动力》：“在两座发电机中间，*潘玉山*正在冰上燃着木柈子。”</w:t>
        <w:br/>
      </w:r>
    </w:p>
    <w:p>
      <w:r>
        <w:t>柉##柉</w:t>
        <w:br/>
        <w:br/>
        <w:t>fán　《廣韻》符䒦切，平凡奉。</w:t>
        <w:br/>
        <w:br/>
        <w:t>木名。《玉篇·木部》：“柉，木。皮可以為索。”按：一说为“杯”的别名。《正字通·木部》：“柉，當為杯别名。”</w:t>
        <w:br/>
      </w:r>
    </w:p>
    <w:p>
      <w:r>
        <w:t>柊##柊</w:t>
        <w:br/>
        <w:br/>
        <w:t>zhōng　《廣韻》職戎切，平東章。</w:t>
        <w:br/>
        <w:br/>
        <w:t>（1）〔柊楑〕也作“終葵”。椎。《廣雅·釋器》：“柊楑，椎也。”*王念孫*疏證：“《説文》：‘椎，擊也，*齊*謂之終葵。’‘終葵’與‘柊葵’同，即‘椎’之反語也。”《周禮·考工記·玉人》：“大圭長三尺，杼上，終葵首，天子服之。”*漢**馬融*《廣成頌》：“翬終葵，揚關斧。刊重冰，撥蟄户。”</w:t>
        <w:br/>
        <w:br/>
        <w:t>（2）木名。《廣韻·東韻》：“柊，木名。”</w:t>
        <w:br/>
      </w:r>
    </w:p>
    <w:p>
      <w:r>
        <w:t>柋##柋</w:t>
        <w:br/>
        <w:br/>
        <w:t>dài　《集韻》待戴切，去代定。</w:t>
        <w:br/>
        <w:br/>
        <w:t>架蚕箔的立柱。《集韻·代韻》：“柋，*吴*俗謂蠶槌曰柋。”《字彙·木部》：“柋，俗呼蠶薄柱曰柋。”</w:t>
        <w:br/>
      </w:r>
    </w:p>
    <w:p>
      <w:r>
        <w:t>柌##柌</w:t>
        <w:br/>
        <w:br/>
        <w:t>cí　《廣韻》似兹切，平之邪。</w:t>
        <w:br/>
        <w:br/>
        <w:t>柄，镰柄。《玉篇·木部》：“柌，鎌柄也。”《集韻·之韻》：“柌，《博雅》：‘柄也。’”《農政全書·農器·圖譜二》：“然鐮之制不一……有鉤鐮，有鐮柌之鐮。”</w:t>
        <w:br/>
      </w:r>
    </w:p>
    <w:p>
      <w:r>
        <w:t>柍##柍</w:t>
        <w:br/>
        <w:br/>
        <w:t>《説文》：“柍，梅也。从木，央聲。一曰*江*南橦材，其實謂之柍。”*姚文田*、*嚴可均*校議：“‘梅也’上脱‘柍’字。”</w:t>
        <w:br/>
        <w:br/>
        <w:t>（一）yǎng　《廣韻》於兩切，上養影。陽部。</w:t>
        <w:br/>
        <w:br/>
        <w:t>（1）木名。柍梅。《説文·木部》：“柍，梅也。”*段玉裁*注：“柍，柍梅也。柍梅合二字成木名。……柍梅非今之梅類。”*清**朱駿聲*《説文通訓定聲·壯部》：“柍，一曰*江*南橦材，其實謂之柍。此非别義……疑柍梅即子青理麤之梅，其材僅中帳棟及竿木之用，今楠之不善者。”*漢**張衡*《南都賦》：“（其木則）楈枒栟櫚，柍柘檍檀。”后也指梅花。*宋**趙士暕*《好事近·蠟梅》：“*壽陽*妝鑑曉初開，殘柍若飛雪。”</w:t>
        <w:br/>
        <w:br/>
        <w:t>（2）屋宇中央。《集韻·養韻》：“柍，屋中央。”《文選·揚雄〈甘泉賦〉》：“列宿迺施於上榮兮，日月纔經於柍桭。”*李善*注引*服虔*曰：“柍，中央也。”</w:t>
        <w:br/>
        <w:br/>
        <w:t>（3）架屋貌。《集韻·養韻》：“柍，架屋皃。”</w:t>
        <w:br/>
        <w:br/>
        <w:t>（二）yàng　《集韻》於亮切，去漾影。</w:t>
        <w:br/>
        <w:br/>
        <w:t>打谷脱粒的器具，即连枷。《方言》卷五：“僉，*齊*、*楚*、*江*、*淮*之間謂之柍。”*郭璞*注：“僉，今連架，所以打穀者。”《廣雅·釋器》：“柍，杖也。”*王念孫*疏證：“《説文》：‘枷，柫也。*淮南*謂之柍。’……柍之言抰也。卷三云：抰，擊也。”</w:t>
        <w:br/>
        <w:br/>
        <w:t>（三）yīng　《類篇》於驚切，平庚影。</w:t>
        <w:br/>
        <w:br/>
        <w:t>杏。《類篇·木部》：“柍，杏也。”</w:t>
        <w:br/>
      </w:r>
    </w:p>
    <w:p>
      <w:r>
        <w:t>柎##柎</w:t>
        <w:br/>
        <w:br/>
        <w:t>《説文》：“柎，闌足也。从木，付聲。”*段玉裁*注：“柎、跗正俗字也，凡器之足皆曰柎。”*王筠*釋例：“*許*以樂柎枹椌柷類列，皆樂事也。”</w:t>
        <w:br/>
        <w:br/>
        <w:t>（一）fū　㊀《廣韻》甫無切，平虞非。侯部。</w:t>
        <w:br/>
        <w:br/>
        <w:t>（1）钟鼓架的足。也泛指一般器物的足。《説文·木部》：“柎，闌足也。”*王筠*句讀：“《虍部》虡，鐘鼓之柎也。飾為猛獸以承虡之足，是之謂遮闌其足矣。”*朱駿聲*通訓定聲：“謂鐘鼓𧇽之足。按：凡器物之足皆得曰柎。”《急就篇》“鍛鑄鉛錫鐙錠鐎”*唐**顔師古*注：“有柎者曰鐙，無柎者曰錠。柎，謂下施足也。”</w:t>
        <w:br/>
        <w:br/>
        <w:t>（2）花托，或指花萼；也指草木子房。《玉篇·木部》：“柎，花蕚足也。”《集韻·虞韻》：“柎，艸木房為柎，一曰華下蕚。”《山海經·西山經》：“（*崇吾之山*）有木焉，員葉而白柎，赤華而黑理。”*郭璞*注：“今*江*東人呼草木子房為柎……一曰柎，花下鄂。”*南朝**梁**沈約*《八詠》：“氛氲桃李花，青柎含素蕚。”*康有为*《日本杂事诗序》：“立干以举要，条柎而结繁。”</w:t>
        <w:br/>
        <w:br/>
        <w:t>（3）斗上横木。《文選·王延壽〈魯靈光殿賦〉》：“狡兔跧伏於柎側，猨狖攀椽而相追。”*李周翰*注：“柎，斗上横木。”</w:t>
        <w:br/>
        <w:br/>
        <w:t>（4）字版（板）。《晋書·衛瓘傳附衛恒》：“每書輒削而焚其柎。*梁鵠*乃益為版而飲之酒，候其醉而竊其柎。”</w:t>
        <w:br/>
        <w:br/>
        <w:t>㊁《集韻》芳無切，平虞敷。</w:t>
        <w:br/>
        <w:br/>
        <w:t>同“泭”。筏。《集韻·虞韻》：“泭，《説文》：‘編木以渡。’一曰庶人乘泭。或作柎。”《管子·小匡》：“方舟投柎，乘桴濟*河*，至於*石沈*。”</w:t>
        <w:br/>
        <w:br/>
        <w:t>（二）fǔ　《集韻》斐父切，上麌敷。侯部。</w:t>
        <w:br/>
        <w:br/>
        <w:t>（1）同“弣”。弓把中部。《周禮·考工記·弓人》：“凡為弓，方其峻而高其柎。”*賈公彦*疏：“柎，把中。”又“於挺臂中有柎焉，故剽。”*鄭玄*注：“柎，側骨。”*孫詒讓*正義：“云‘柎，側骨’者，柎與弣同……挺臂當榦之中，柎又當挺臂之中。柎内既以薄木為帤，其旁兩側又以骨附貼之。柎為骨榦之通名，而助其剽疾者，則在側骨，故注釋柎為側骨。”</w:t>
        <w:br/>
        <w:br/>
        <w:t>（2）通“拊”。1.倚抚。《管子·輕重戊》：“父老柎枝而論。”*郭沫若*等集校引*李明哲*云：“柎者，拊之借字。拊，猶撫也。”2.击打。《新唐書·禮樂志二》：“省牲而犢鳴，則免之而用副，禁其棰柎。”3.乐器名。《類篇·木部》：“柎，樂器也。實以糠。”*清**高翔麟*《説文字通·木部》：“柎，通拊。樂器也。以葦為之，見《樂記》‘治亂以相’注。”按：《禮記·樂記》：“弦匏笙簧，會守拊鼓。”*鄭玄*注：“拊者，以韋為表，裝之以穅，穅，一名相，因以名焉。”</w:t>
        <w:br/>
        <w:br/>
        <w:t>（3）通“坿”。涂注。*清**朱駿聲*《説文通訓定聲·需部》：“柎，叚借為坿。”《儀禮·士冠禮》：“素積白屨，以魁柎之。”*鄭玄*注：“魁，蜃蛤。柎，注也。”*賈公彦*疏：“以蛤灰塗注於上，使色白也。”</w:t>
        <w:br/>
        <w:br/>
        <w:t>（三）fù　《集韻》符遇切，去遇奉。</w:t>
        <w:br/>
        <w:br/>
        <w:t>〔楄柎〕藉尸木。《集韻·遇韻》：“柎，楄柎，藉尸木。”</w:t>
        <w:br/>
      </w:r>
    </w:p>
    <w:p>
      <w:r>
        <w:t>柏##柏</w:t>
        <w:br/>
        <w:br/>
        <w:t>《説文》：“柏，鞠也。从木，白聲。”</w:t>
        <w:br/>
        <w:br/>
        <w:t>（一）bǎi（旧读bó）　《廣韻》博陌切，入陌幫。鐸部。</w:t>
        <w:br/>
        <w:br/>
        <w:t>（1）木名。柏科植物的泛称。常绿乔木。叶小，鳞形。果球形。有侧柏、圆柏、刺柏多种。性耐寒。木质坚硬，纹理致密，为优良用材。《説文·木部》：“柏，鞠也。”《書·禹貢》：“杶榦栝柏。”*唐**杜甫*《古柏行》：“*孔明廟*前有老柏，柯如青銅根如石。”《本草綱目·木部·柏》：“柏有數種，入藥惟取葉扁而側生者，故曰側柏。”</w:t>
        <w:br/>
        <w:br/>
        <w:t>（2）通“伯”。*清**段玉裁*《説文解字注·木部》：“柏，古多假借為伯仲之伯。”1.大。《釋名·釋車》：“柏車。柏，伯也；伯，大也。丁夫服任之大車也。”《周禮·考工記·車人》：“柏車轂長一柯。”2.古代官名。《晏子春秋·内篇諫上五》：“令柏巡氓，家室不能禦者，予之金。”*俞樾*平議：“柏，亦官名也……古柏與伯通。”《穆天子傳》卷一：“*河宗*之子孫*䣙*柏*絮*。”*郭璞*注：“䣙，國名；柏，爵；絮，名。古伯字多从木。”</w:t>
        <w:br/>
        <w:br/>
        <w:t>（3）通“迫（pò）”。逼近；贴近。*清**朱駿聲*《説文通訓定聲·豫部》：“柏，叚借為迫。”《周禮·春官·司几筵》：“其柏席用萑黼純。”*鄭玄*注引*鄭司農*云：“柏席，迫地之席。”《史記·河渠書》：“*吾山*平兮*鉅野*溢，魚沸鬱兮柏冬日。”*裴駰*集解引*徐廣*曰：“柏，猶迫也。冬日行天邊，若與水相連矣。”</w:t>
        <w:br/>
        <w:br/>
        <w:t>（4）古国名。故地在今*河南省**西平县*西。《左傳·僖公五年》：“於是*江*、*黄*、*道*、*柏*方睦於*齊*。”*杜預*注：“柏，國名。*汝南**西平縣*有*柏亭*。”</w:t>
        <w:br/>
        <w:br/>
        <w:t>（5）姓。《廣韻·陌韻》：“柏，姓。”《姓觿·陌韻》：“柏，或作栢。《姓考》云：古帝*柏皇氏*之後，*黄帝*臣*柏常*，*顓頊*師，*柏亮父*。*帝嚳*師*柏昭*，*周穆王*臣*柏天*，或其後也。”</w:t>
        <w:br/>
        <w:br/>
        <w:t>（二）bó</w:t>
        <w:br/>
        <w:br/>
        <w:t>〔柏林〕*德国*城市名。</w:t>
        <w:br/>
        <w:br/>
        <w:t>（三）bò</w:t>
        <w:br/>
        <w:br/>
        <w:t>〔黄柏〕木名，即黄檗。</w:t>
        <w:br/>
      </w:r>
    </w:p>
    <w:p>
      <w:r>
        <w:t>某##某</w:t>
        <w:br/>
        <w:br/>
        <w:t>《説文》：“某，酸果也。从木，从甘，闕。槑，古文某从口。”*徐灝*注箋：“‘某’即今酸果‘梅’字。因假借為‘誰某’，而為借義所專，遂假‘梅’為之。古文“槑”或省作‘呆’，皆从木，象形。”</w:t>
        <w:br/>
        <w:br/>
        <w:t>（一）méi　《集韻》謨杯切，平灰明。之部。</w:t>
        <w:br/>
        <w:br/>
        <w:t>酸果。后作“梅”。《説文·木部》：“某，酸果也。”</w:t>
        <w:br/>
        <w:br/>
        <w:t>（二）mǒu　《廣韻》莫厚切，上厚明。之部。</w:t>
        <w:br/>
        <w:br/>
        <w:t>（1）指失传的人名或时间。《玉篇·木部》：“某，不知名者云某。”《公羊傳·宣公六年》：“於是使勇士某者往殺之。”*何休*注：“某者，本有姓字，記傳者失之。”又“子某時所食活我于暴桑下者也。”*何休*注：“某時者，記傳者失之。”《後漢書·南匈奴傳》：“單于*居車兒*立二十五年薨，子某立。”*李賢*注：“凡言某者，史失其名，故稱某以記之。”</w:t>
        <w:br/>
        <w:br/>
        <w:t>（2）指一定的人、地、事、物，不明言其名。《書·金縢》：“惟爾元孫某，遘厲虐疾。”*孔*傳：“某，名。臣諱君。故曰某。”《漢書·項籍傳》：“某時某喪，使公主某事。不能辦，以此不任用公。”*鲁迅*《且介亭杂文·答〈戏〉周刊编者信》：“我的一切小说中，指明着某处的却少得很。”</w:t>
        <w:br/>
        <w:br/>
        <w:t>（3）指不定的人、地、事、物。如：某甲；某地；某种线索。《字彙·木部》：“某，某者，未定之辭。”*唐**韓愈*《諱辯》：“*漢*諱*武帝*名，‘徹’為‘通’，不聞又諱車轍之轍為某字也。”*唐**柳宗元*《䄍説》：“先有事必質于户部，户部之詞曰‘旱于某，水于某，蟲蝗于某，癘疫于某’，則黜其方守之神，不及以祭。”</w:t>
        <w:br/>
        <w:br/>
        <w:t>（4）自称的谦辞。《正字通·木部》：“某，今書傳凡自稱不書名亦曰某。”《禮記·曲禮下》：“君使士射，不能，則辭以疾，言曰：‘某有負薪之憂。’”*唐**李公佐*《南柯太守傳》：“生曰：‘某以賤劣之軀，豈敢是望。’”《三國演義》第二十五回：“（*關）公*曰：‘*關*某出城死戰，被困土山。’”</w:t>
        <w:br/>
      </w:r>
    </w:p>
    <w:p>
      <w:r>
        <w:t>柑##柑</w:t>
        <w:br/>
        <w:br/>
        <w:t>（一）gān　《廣韻》古三切，平談見。</w:t>
        <w:br/>
        <w:br/>
        <w:t>（1）木名。柑属植物的泛称。芸香科。种类较多，常绿灌木或小乔木。叶长卵形，开白色小花，果实比橘大，球形稍扁，橙黄色，味酸甜不一，可供生食或加工。果皮较厚。树皮、叶、花、果皮、种子都可入药。*唐**杜甫*《樹間》：“岑寂雙柑樹，婆娑一院香。”*清**汪灝*《廣羣芳譜·果譜》：“柑，生*江*南及嶺南，*閩*、*廣*、*温*、*台*、*蘇*、*撫*、*荆*為盛，*川**蜀*次之。樹似橘，少刺，實亦似橘而圓大，霜後始熟，味甘甜，皮色生青熟黄，比橘厚，理稍粗，而味不苦，惟*乳山*柑皮入藥。”</w:t>
        <w:br/>
        <w:br/>
        <w:t>（2）果名。柑树的果实。*金**王庭筠*《鳳棲梧》：“紫蠏黄柑真解事，似倩西風，勸我歸歟未。”*明**馮夢龍*《古今譚概·謬誤部·甘子布》：“*益州*進柑，例以紙裹；後長史易布，猶慮損壞。”</w:t>
        <w:br/>
        <w:br/>
        <w:t>（二）qián　《集韻》其淹切，平鹽羣。</w:t>
        <w:br/>
        <w:br/>
        <w:t>“拑”。用木衔马口。《集韻·鹽韻》：“柑，以木銜馬口也。”《篇海類編·花木類·木部》：“柑，同拑。《説文》：‘以木銜馬口也。’”《公羊傳·宣公十五年》：“吾聞之也，圍者，柑馬而秣之。”*何休*注：“柑者，以木銜其口，不欲令食粟，示有畜積。”*阮元*校勘記：“柑當作拑。”又引申为闭。《漢書·五行志中》：“君炕陽而暴虐，臣畏刑而柑口。”</w:t>
        <w:br/>
      </w:r>
    </w:p>
    <w:p>
      <w:r>
        <w:t>柒##柒</w:t>
        <w:br/>
        <w:br/>
        <w:t>qī　《廣韻》親吉切，入質清。質部。</w:t>
        <w:br/>
        <w:br/>
        <w:t>（1）同“漆”。1.古水名。《集韻·質韻》：“漆，《説文》：‘水出*右扶風**杜陵**岐山*，東入*渭*，一曰入*洛*。’或作柒。”2.木名。《字彙·木部》：“柒，與桼（漆）同。”《山海經·西山經》：“又西百二十里，曰*剛山*，多柒木。”*畢沅*校：“柒當為桼（漆）。”*汪紱*云：“柒即漆字。”3.指漆树的胶汁做成的涂料。*唐*佚名《范氏夫人墓誌》：“凝脂點柒，獨授天姿。”4.上过漆的。*唐**張洗*《濟瀆廟北海壇祭器碑碑陰》：“柒盆子二……柒杓子六。”</w:t>
        <w:br/>
        <w:br/>
        <w:t>（2）数词。“七”的大写。</w:t>
        <w:br/>
        <w:br/>
        <w:t>（3）姓。《正字通·木部》：“柒，姓。*明**弘治*中*柒文倫*。”</w:t>
        <w:br/>
      </w:r>
    </w:p>
    <w:p>
      <w:r>
        <w:t>染##染</w:t>
        <w:br/>
        <w:br/>
        <w:t>《説文》：“染，以繒染為色。从水，杂聲。”*徐鉉*注：“*徐鍇*曰，《説文》無杂字。*裴光遠*云：从木，木者所以染，栀茜之屬也；从九，九者染之數也。未知其審。”</w:t>
        <w:br/>
        <w:br/>
        <w:t>rǎn　《廣韻》而琰切，上琰日。又而艷切。談部。</w:t>
        <w:br/>
        <w:br/>
        <w:t>（1）使布帛等物着色。《説文·水部》：“染，以繒染為色。”《廣韻·琰韻》：“染，染色。”《周禮·天官·染人》：“染人，掌染絲帛。”《格物粗談·花草》：“葵葉可染紙。”*鲁迅*《书信·致郑振铎（一九三四年十二月十日）》：“我想特别用染黄之罗纹纸印五部，内加毛太纸衬，订以成书。”</w:t>
        <w:br/>
        <w:br/>
        <w:t>（2）指书画着色落墨。*唐**蔣防*《霍小玉傳》：“生素多才思，援筆成章……染畢，命藏於寶篋之内。”*宋**陳亮*《又甲辰答（朱元晦秘）書》：“*管敬仲*、*王景略*之不作久矣，臨染不勝浩嘆之至。”*元**夏文彦*《圖繪寶鑑·六法三品》：“筆墨超絶，傳染得宜。”</w:t>
        <w:br/>
        <w:br/>
        <w:t>（3）浸染；沾污。《廣雅·釋詁三》：“染，污也。”《左傳·宣公四年》：“及食大夫黿，（*鄭靈公*）召*子公*而弗與也。*子公*怒，染指於鼎，嘗之而出。”*宋**王安石*《送和甫至龍安微雨因寄吴氏女子》：“荒煙凉雨助人悲，涙染衣巾不自知。”*郭沫若*《游大理·洱海月》：“黑白两分明，月云不相染。”</w:t>
        <w:br/>
        <w:br/>
        <w:t>（4）感染，传染（疾病）。《晋書·孝友傳·庾袞》：“始疑疫癘之不相染也。”*金**董解元*《西廂記諸宫調》卷七：“妾未知姐姐所染何患，當以藥理之。”*鲁迅*《书信·致曹靖华（一九三二年四月二十三日）》：“但孩子染了疹子，颇窘，现在是好了。”</w:t>
        <w:br/>
        <w:br/>
        <w:t>（5）熏染。《正字通·木部》：“染，習俗積漸曰染。”《書·胤征》：“舊染汙俗，咸與維新。”《北史·隋本紀上》：“此間人物，衣服鮮麗，容止閑雅，良由仕宦之鄉，陶染成俗也。”*唐**柳宗元*《與吕道州温論〈非《國語》〉書》：“吾自得友君子，而後知中庸之門户階室，漸染砥礪，幾乎道真。”引申为所沾染的习俗。*严复*《与〈外交报〉主人论教育》：“变法之难，在去其染矣。”</w:t>
        <w:br/>
        <w:br/>
        <w:t>（6）连累；牵连。《後漢書·宦者傳序》：“因復大考鉤黨，轉相誣染。”*明**李贄*《史綱評要·東漢桓帝紀》：“時黨人獄所染逮者，皆天下名賢。”《清朝野史大觀·清人逸事·公卿大僚惑於左道》：“皆依左道律，服上刑，大僚多連染降黜。”</w:t>
        <w:br/>
        <w:br/>
        <w:t>（7）指男女性关系。《警世通言·小夫人金錢贈年少》：“只因小夫人生前甚有*張勝*的心，死後猶然相從。虧殺*張勝*立心至誠，到底不曾有染。”</w:t>
        <w:br/>
        <w:br/>
        <w:t>（8）豆豉酱。《吕氏春秋·當務》：“曰：‘姑求肉乎？’一人曰：‘子肉也？我肉也？尚胡革求肉而為？’於是具染而已。”*高誘*注：“染，豉醬也。”</w:t>
        <w:br/>
        <w:br/>
        <w:t>（9）姓。《通志·氏族略四》：“*染*氏，即*冉*氏。*石虎*將*染閔*，*魏郡内黄*人，篡*石趙*，號*魏*，三年為*燕**慕容雋*所滅。”</w:t>
        <w:br/>
      </w:r>
    </w:p>
    <w:p>
      <w:r>
        <w:t>柔##柔</w:t>
        <w:br/>
        <w:br/>
        <w:t>《説文》：“柔，木曲直也。从木，矛聲。”</w:t>
        <w:br/>
        <w:br/>
        <w:t>róu　《廣韻》耳由切，平尤日。幽部。</w:t>
        <w:br/>
        <w:br/>
        <w:t>（1）木质软和，可以曲直。也泛称软弱，与“剛”相对。如：柔弱；柔肠；柔茹刚吐。《説文·木部》：“柔，木曲直也。”*段玉裁*注：“凡木曲者可直、直者可曲曰柔……柔之引伸，為凡耎弱之偁。”《廣雅·釋詁一》：“柔，弱也。”《易·説卦》：“立地之道，曰柔與剛。”《詩·小雅·巧言》：“荏染柔木，君子樹之。”*孔穎達*疏：“言荏染柔忍之木，君子之人所樹之也。”*清**魏源*《吴農備荒議上》：“又謂晚稻粒柔以肥，良于早收粒剛之秈稻。”</w:t>
        <w:br/>
        <w:br/>
        <w:t>（2）使软；使弱。如：柔麻（加工使麻变软）。*唐**孟郊*《古離别》：“春芳役雙眼，春色柔四支。”*清**林則徐*《江蘇奏稿·勘古寶山塘工摺》：“舊塘本嫌陡直，收分過少，不足以柔潮勢。”</w:t>
        <w:br/>
        <w:br/>
        <w:t>（3）草木初生；幼嫩。《詩·小雅·采薇》：“采薇采薇，薇亦柔止。”*毛*傳：“柔，始生也。”《文選·曹植〈美女篇〉》：“柔條紛冉冉，葉落何翩翩。”*李周翰*注：“柔條，嫩枝也。”*唐**皮日休*《桃花賦》：“開破嫩萼，壓低柔柯。”</w:t>
        <w:br/>
        <w:br/>
        <w:t>（4）温和；温顺。《改併四聲篇海·木部》引《對韻音訓》：“柔，順也。”《管子·四時》：“柔風甘雨乃至。”*尹知章*注：“柔，和也。”《公羊傳·昭公二十五年》：“且夫牛馬維婁，委己者也而柔焉。”*何休*注：“柔，順。”《後漢書·胡廣傳》：“（*胡廣*）柔而不犯，文而有禮。”*李賢*注：“謂性和柔而不可犯以非義也。”</w:t>
        <w:br/>
        <w:br/>
        <w:t>（5）润泽。《國語·鄭語》：“*祝融*亦能昭顯天地之光明，以生柔嘉材者也。”*韋昭*注：“柔，潤也。”《淮南子·説山》：“厲利劍者，必以柔砥。”*高誘*注：“柔，濡。”*南朝**梁**江淹*《迎送神升歌》：“靈之聖之，歲殷澤柔。”</w:t>
        <w:br/>
        <w:br/>
        <w:t>（6）安抚；怀柔。《爾雅·釋詁下》：“柔，安也。”*清**段玉裁*《説文解字注·木部》：“柔之引伸為凡撫安之偁。”《書·舜典》：“柔遠能邇。”*孔*傳：“柔，安。”《國語·晋語七》：“和安而好敬，柔惠小物，而鎮定大事。”*韋昭*注：“柔，仁也。”《金史·李石傳》：“北俗無定居，出没不常，惟當以德柔之。”*清**林則徐*《中秋嶰筠尚書招余眺月有作》：“大宣皇威震四裔，彼伏其罪吾乃柔。”</w:t>
        <w:br/>
        <w:br/>
        <w:t>（7）*汉*代侯国名。治所在今*山东省**临沂市*境内。《漢書·地理志》：“（*瑯琊郡*）縣五十一：……*柔*，侯國。”</w:t>
        <w:br/>
        <w:br/>
        <w:t>（8）姓。《金史·交聘表下》：“*夏*武節大夫*柔思義*、宣德郎*焦思元*等賀天壽節。”</w:t>
        <w:br/>
      </w:r>
    </w:p>
    <w:p>
      <w:r>
        <w:t>柕##柕</w:t>
        <w:br/>
        <w:br/>
        <w:t>同“楙”。《正字通·木部》：“柕，同楙，俗省。”</w:t>
        <w:br/>
      </w:r>
    </w:p>
    <w:p>
      <w:r>
        <w:t>柖##柖</w:t>
        <w:br/>
        <w:br/>
        <w:t>《説文》：“柖，樹摇皃。从木，召聲。”</w:t>
        <w:br/>
        <w:br/>
        <w:t>（一）sháo　《廣韻》市昭切，平宵禪。宵部。</w:t>
        <w:br/>
        <w:br/>
        <w:t>（1）树摇动貌。《説文·木部》：“柖，樹摇皃。”*徐鍇*繫傳：“柖，樹摇皃，亦樹動皃。”*段玉裁*注：“柖，樹榣皃。……柖之言招也，樹高大，則如能招風者然。《漢志·郊祀歌》：‘體招摇，若永望。’注‘招摇，申動之皃。’按：此‘招摇’與‘柖榣’同。”</w:t>
        <w:br/>
        <w:br/>
        <w:t>（2）箭靶。《廣韻·宵韻》：“柖，射的也。”</w:t>
        <w:br/>
        <w:br/>
        <w:t>（二）shào　《集韻》市沼切，上小禪。宵部。</w:t>
        <w:br/>
        <w:br/>
        <w:t>浴床。《廣雅·釋器》：“浴牀謂之柖。”《睡虎地秦墓竹簡·封診式·穴盗》：“内中有竹柖，柖在内東北，東、北去廦（壁）各四尺，高一尺。”</w:t>
        <w:br/>
      </w:r>
    </w:p>
    <w:p>
      <w:r>
        <w:t>柗##柗</w:t>
        <w:br/>
        <w:br/>
        <w:t>同“松”。《正字通·木部》：“柗，同松。”《漢書·地理志下》：“*武威郡*……*蒼柗*。”*顔師古*注：“柗，古松字也。”</w:t>
        <w:br/>
      </w:r>
    </w:p>
    <w:p>
      <w:r>
        <w:t>柘##柘</w:t>
        <w:br/>
        <w:br/>
        <w:t>《説文》：“柘，桑也。从木，石聲。”</w:t>
        <w:br/>
        <w:br/>
        <w:t>zhè　《廣韻》之夜切，去禡章。魚部。</w:t>
        <w:br/>
        <w:br/>
        <w:t>（1）木名。柘树。桑科，落叶灌木或小乔木。树皮灰褐色，有长刺，叶卵形或倒卵形。果红色，近球形。叶可喂蚕，茎皮可造纸，根皮能入药。木材密致坚韧，可制弓。木汁能染赤黄色。果可食并可酿酒。《説文·木部》：“柘，桑也。”*段玉裁*注：“柘，柘桑也。各本無柘字，今補。山桑、柘桑，皆桑之屬。古書竝言二者則曰桑柘，單言一者，則曰桑曰柘，柘亦曰柘桑。”《詩·大雅·皇矣》：“攘之剔之，其檿其柘。”《後漢書·杜篤傳》：“楩枏檀柘，蔬果成實。”《農政全書·農本·諸家雜論上》：“（五粟之土）其榆其柳，其檿其桑，其柘其櫟，其槐其楊，羣木蕃滋，數大條直以長。”</w:t>
        <w:br/>
        <w:br/>
        <w:t>（2）柘叶。*宋**趙以夫*《二郎神》：“莫怨春歸，莫愁柘老，蠶已三眠將醒。”*宋*佚名《一剪梅》：“桑滿筐籃，柘滿筐籃。”</w:t>
        <w:br/>
        <w:br/>
        <w:t>（3）柘黄，赤黄色。自*唐*以来为帝王服色。*唐**王建*《宫中三臺》：“日色柘袍相似，不著紅鸞扇遮。”*宋**蘇軾*《韓幹牧馬圖》：“柘袍臨池侍三千，紅粧照日光流淵。”</w:t>
        <w:br/>
        <w:br/>
        <w:t>（4）指“柘枝舞”。*唐*代教坊里的舞曲名。《警世通言·錢舍人題詩燕子樓》：“柘因零落難重舞，蓮為單開不並頭。”</w:t>
        <w:br/>
        <w:br/>
        <w:t>（5）通“蔗”。甘蔗。*清**朱駿聲*《説文通訓定聲·豫部》：“柘，叚借為蔗。”《楚辭·招魂》：“胹鱉炮羔，有柘漿些。”*王逸*注：“柘，藷蔗也”舊注：“柘，一作蔗。”《漢書·禮樂志》：“百末旨酒布蘭生，泰尊柘漿析朝酲。”</w:t>
        <w:br/>
        <w:br/>
        <w:t>（6）古县名。故地在今*河南省**柘城县*西北。《史記·陳涉世家》：“攻*銍*、*酇*、*苦*、*柘*、*譙*，皆下之。”《漢書·地理志下》：“*淮陽國*……縣九：*陳*、*苦*、*陽夏*、*寧平*、*扶溝*、*固始*、*圉*、*新平*、*柘*。”</w:t>
        <w:br/>
        <w:br/>
        <w:t>（7）姓。《廣韻·禡韻》：“柘，姓。”</w:t>
        <w:br/>
      </w:r>
    </w:p>
    <w:p>
      <w:r>
        <w:t>柙##柙</w:t>
        <w:br/>
        <w:br/>
        <w:t>《説文》：“柙，檻也，以藏虎兕。从木，甲聲。☀，古文柙。”*徐鍇*繫傳：“古文柙从囗”，“囗，匣之象也，屮，其物也。”</w:t>
        <w:br/>
        <w:br/>
        <w:t>（一）xiá　《廣韻》胡甲切，入狎匣。盍部。</w:t>
        <w:br/>
        <w:br/>
        <w:t>（1）关猛兽或其他畜兽的木笼。《説文·木部》：“柙，檻也，以藏虎兕。”*沈濤*古本考：“柙之為檻，而非謂柙之專藏虎兕也。”《論語·季氏》：“虎兕出於柙，龜玉毁於櫝中，是誰之過與？”《穆天子傳》卷五：“乃生搏虎而獻之天子，天子命之為柙，而畜之*東虢*。”*明**袁宏道*《菩提寺疏》：“今之所謂刹者，名雖精藍，實則禽檻豕柙也。”</w:t>
        <w:br/>
        <w:br/>
        <w:t>（2）（用囚笼、囚车）关押，押解。《管子·小匡》：“於是*魯*君乃不殺，遂生束縛而柙以予*齊*。”《後漢書·仲長統傳》：“網羅遺漏，拱柙天人矣。”</w:t>
        <w:br/>
        <w:br/>
        <w:t>（3）通“匣”。匣，柜。*清**朱駿聲*《説文通訓定聲·謙部》：“柙，叚借為匣。”《莊子·刻意》：“柙而藏之，不敢用也。”《漢書·平帝紀》：“乙未，*義陵*寑神衣在柙中。”*顔師古*注：“柙，匱也。”《新唐書·陸元方傳》：“有一柙，生平所緘鑰者，殁後，家人發之，乃前後詔敕。”</w:t>
        <w:br/>
        <w:br/>
        <w:t>（4）通“押（yā）”。帘轴，用以镇帘。*北周**庾信*《詠畫屏風詩二十四首》之十二：“玉柙珠簾捲，金鉤翠幔懸。”《太平御覽》卷八百零三引《漢武故事》：“上起神屋，以白珠為簾，瑇瑁為柙。”</w:t>
        <w:br/>
        <w:br/>
        <w:t>（二）jiǎ　《集韻》古狎切，入狎見。</w:t>
        <w:br/>
        <w:br/>
        <w:t>木名。《集韻·狎韻》：“柙，木名。”《文選·左思〈吴都賦〉》：“木則楓柙櫲樟。”*李善*注引*劉逵*曰：“楓、柙皆香木名也。”</w:t>
        <w:br/>
      </w:r>
    </w:p>
    <w:p>
      <w:r>
        <w:t>柚##柚</w:t>
        <w:br/>
        <w:br/>
        <w:t>《説文》：“柚，條也，似橙而酢。从木，由聲。《夏書》曰：‘厥包橘柚。’”*徐灝*注箋：“‘柚’謂之‘條’者，古音相近也。”</w:t>
        <w:br/>
        <w:br/>
        <w:t>（一）yòu　《廣韻》余救切，去宥以。幽部。</w:t>
        <w:br/>
        <w:br/>
        <w:t>木名。柚子树。芸香科，常绿乔木。叶大而厚，呈卵形，叶柄有倒心形宽翅。花白而香。果实即柚子，大球形至扁球形或梨形，果皮淡黄。果肉白或粉红，可供食用。果皮、花、叶可提芳香油。《説文·木部》：“柚，條也，似橙而酢。”《廣韻·宥韻》：“柚，似橘而大。”《書·禹貢》：“厥篚織貝，厥包橘柚錫貢。”*孔*傳：“小曰橘，大曰柚。”《史記·司馬相如列傳》：“樝梨梬栗，橘柚芬芳。”*張守節*正義：“小曰橘，大曰柚，樹有刺，冬不凋，葉青，花白，子黄赤。”*唐**杜甫*《十七夜對月》：“茅齋依橘柚，清切露華新。”</w:t>
        <w:br/>
        <w:br/>
        <w:t>（二）yóu　《集韻》夷周切，平尤以。</w:t>
        <w:br/>
        <w:br/>
        <w:t>（1）〔柚梧〕竹的一种。《集韻·尤韻》：“柚，柚梧，竹名。”《文選·左思〈吴都賦〉》：“其竹則篔簹箖箊，桂箭射筒，柚梧有篁，篻簩有叢。”*李善*注引*劉逵*曰：“皆竹名也。”</w:t>
        <w:br/>
        <w:br/>
        <w:t>（2）柚木，马鞭草科。落叶大乔木。花白而香，核果略作球形。木材暗褐色，坚硬，耐腐蚀，纹理美观，适于造车船、桥梁、家具等。</w:t>
        <w:br/>
        <w:br/>
        <w:t>（三）zhóu（旧读zhú）　《廣韻》直六切，入屋澄。幽部。</w:t>
        <w:br/>
        <w:br/>
        <w:t>织布机部件筘。常与“杼（梭子）”连用。“杼柚”指织布机。也泛指纺织。《廣韻·屋韻》：“柚，杼柚，機具。”《集韻·屋韻》：“柚，杼柚，織也。”《詩·小雅·大東》：“小東大東，杼柚其空。”*朱熹*注：“杼，持緯者也；柚，受經者也。”*唐**杜甫*《歲晏行》：“高馬達官厭酒肉，此輩杼柚茅茨空。”《天工開物·乃服序》：“乃杼柚遍天下，而得見花機之巧者，能幾人哉！”</w:t>
        <w:br/>
      </w:r>
    </w:p>
    <w:p>
      <w:r>
        <w:t>柛##柛</w:t>
        <w:br/>
        <w:br/>
        <w:t>shēn　《廣韻》失人切，平真書。真部。</w:t>
        <w:br/>
        <w:br/>
        <w:t>树木自死。《爾雅·釋木》：“木自𡚁，柛。”*郭璞*注：“𡚁，踣。”*邢昺*疏：“自斃者，生木自倒。”又指枯死的树木。*清**譚嗣同*《代大人撰贈奉政大夫任君墓誌銘并序》：“方宜人家居時，違所居數十武，有溪焉。霖潦闐溢，砅揭病歎，宜人衋乎深惻、梁以柛☀，然苦易摧朽，謂*本垚*曰：‘它日當勉易石。’”</w:t>
        <w:br/>
      </w:r>
    </w:p>
    <w:p>
      <w:r>
        <w:t>柜##柜</w:t>
        <w:br/>
        <w:br/>
        <w:t>《説文》：“柜，木也。从木，巨聲。”</w:t>
        <w:br/>
        <w:br/>
        <w:t>（一）jǔ　《廣韻》居許切，上語見。魚部。</w:t>
        <w:br/>
        <w:br/>
        <w:t>（1）同“櫸”。木名。柜柳，即榉柳。《説文·木部》：“柜，木也。”*段玉裁*注：“柜，今俗作櫸，又音☀為鬼柳樹。”《篇海類編·花木類·木部》：“柜”，同“櫸”。《後漢書·馬融傳》：“其植物則……椿梧栝柏，柜柳楓楊。”*李賢*注：“並木名也。柜音矩。”</w:t>
        <w:br/>
        <w:br/>
        <w:t>（2）行马。古时官府门前拦阻通行的障碍物。*清**朱駿聲*《説文通訓定聲·豫部》：“柜，《周禮·掌舍》故書：‘設梐柜再重。’*司農*注：‘柜，受居溜水涑槖者也。’今文作枑，行馬也。”</w:t>
        <w:br/>
        <w:br/>
        <w:t>（3）通“矩”。1.古代画方形的用具，即现在的曲尺。*清**雷浚*《説文外編》卷一：“*漢*碑‘規矩’多作‘規柜’。”《馬王堆漢墓帛書·經法·四度》：“規之内曰員（圓），柜之内曰（方）。”2.法度。《漢成陽靈臺碑》：“幼有中質，遵柜𨂆䂓（規）。”</w:t>
        <w:br/>
        <w:br/>
        <w:t>（4）古县名。故址在今*山东省**胶南市*北。《漢書·地理志上》：“*琅邪郡*，縣五十一……*祓*，*柜*，*缾*，*邞*……”</w:t>
        <w:br/>
        <w:br/>
        <w:t>（二）guì</w:t>
        <w:br/>
        <w:br/>
        <w:t>“櫃”的简化字。</w:t>
        <w:br/>
      </w:r>
    </w:p>
    <w:p>
      <w:r>
        <w:t>柝##柝</w:t>
        <w:br/>
        <w:br/>
        <w:t>tuò　《集韻》闥各切，入鐸透。鐸部。</w:t>
        <w:br/>
        <w:br/>
        <w:t>（1）旧时巡夜人敲以报更的木梆。也作“𣟄”。《易·繫辭下》：“重門擊柝，以待暴客。”*陸德明*釋文：“*馬（融）*云：柝，兩木相擊以行夜。”《左傳·哀公七年》：“*魯*擊柝聞於*邾*。”*陸德明*釋文：“柝，字又作𣟄。”*宋**陸游*《書感》：“雨暗*駱谷*峰，霜清*散關*柝。”*清**秋瑾*《贈蔣鹿珊先生》：“他年獨立旂飛處，我願為君擊柝來。”</w:t>
        <w:br/>
        <w:br/>
        <w:t>（2）木判；使分裂。《集韻·鐸韻》：“𣔳，《説文》：‘判也。’或作柝。”</w:t>
        <w:br/>
        <w:br/>
        <w:t>（3）通“拓”。开拓；扩充。《淮南子·原道》：“夫道者，覆天載地，廓四方，柝八極。”*高誘*注：“柝，開也。”《潛夫論·救邊》：“*武皇帝*攘夷柝境，面數千里。”*汪繼培*箋：“柝，字亦借拓。”</w:t>
        <w:br/>
      </w:r>
    </w:p>
    <w:p>
      <w:r>
        <w:t>柞##柞</w:t>
        <w:br/>
        <w:br/>
        <w:t>《説文》：“柞，木也。从木，乍聲。”</w:t>
        <w:br/>
        <w:br/>
        <w:t>（一）zuò　《廣韻》在各切，入鐸從。又則落切。鐸部。</w:t>
        <w:br/>
        <w:br/>
        <w:t>（1）木名。柞木，大风子科，常绿灌木或小乔木。生棘刺。叶卵形或长椭圆状卵形。木质坚硬，可作家具，叶可入药。可作观赏树。《説文·木部》：“柞，木也。”*段玉裁*注：“柞，柞木也。”《詩·小雅·采菽》：“維柞之枝，其葉蓬蓬。”*孔穎達*疏：“言維此柞木幹上之有枝條，其生葉蓬蓬然茂盛。”*唐**段成式*《酉陽雜俎續集·支植下》：“*蜀*中有木類柞，衆木榮時枯枿，隆冬方萌芽布陰，*蜀*人呼為楷木。”《本草綱目·木部·柞木》：“柞木……此木堅韌，可為鑿柄，故俗名鑿子木。”</w:t>
        <w:br/>
        <w:br/>
        <w:t>（2）木名，即麻栎。《字彙·木部》：“柞，櫟也。”《詩·大雅·緜》：“柞棫拔矣，行道兑矣。”*鄭玄*箋：“柞，櫟也。”《齊民要術·櫟》：“*吴**越*之間名柞為櫟。”</w:t>
        <w:br/>
        <w:br/>
        <w:t>（3）通“酢”。客人以酒回敬主人。《戰國策·趙策一》：“著之盤盂，屬之讎柞。”*鮑彪*注：“讎柞，酬酢同。”</w:t>
        <w:br/>
        <w:br/>
        <w:t>（4）古代国名。*宋**羅泌*《路史·國名紀·古國》：“柞，*柞卜*邑。”</w:t>
        <w:br/>
        <w:br/>
        <w:t>（二）zé　㊀《集韻》側格切，入陌莊。鐸部。</w:t>
        <w:br/>
        <w:br/>
        <w:t>（1）砍，斜斫。*清**段玉裁*《説文解字注·木部》：“柞，柞可薪，故引伸為凡伐木之偁。”《詩·周頌·載芟》：“載芟載柞，其耕澤澤。”*毛*傳：“除木曰柞。”《文選·張衡〈西京賦〉》：“焚萊平場，柞木翦棘。”*李善*注引*賈逵*曰：“《國語》曰：槎，邪斫也。柞與槎同。”</w:t>
        <w:br/>
        <w:br/>
        <w:t>（2）狭窄。后作“窄”。《周禮·考工記·輪人》：“轂小而長則柞，大而短則摯。”*鄭玄*注引*鄭司農*云：“柞，讀為迫唶之唶，謂輻間柞狹也。”</w:t>
        <w:br/>
        <w:br/>
        <w:t>（3）铺在椽上瓦下的竹席。也作“笮”。《急就篇》：“板柞所産谷口斜。”*顔師古*注：“板謂木瓦也；柞，屋棧也，亦謂之簀。”*王應麟*補注：“柞，一作笮。”</w:t>
        <w:br/>
        <w:br/>
        <w:t>（4）通“咋”。声大。《周禮·考工記·鳧氏》：“鐘已厚則石，已薄則播，侈則柞，弇則鬱。”*鄭玄*注：“柞讀為咋咋然之咋，聲大外也。”</w:t>
        <w:br/>
        <w:br/>
        <w:t>㊁《集韻》助伯切，入陌崇。</w:t>
        <w:br/>
        <w:br/>
        <w:t>〔柞鄂〕也作“柞㮙”。捕兽槛中机。《集韻·陌韻》：“柞，柞鄂，捕獸檻中機也。”《禮記·中庸》“驅而納諸罟擭陷阱之中”*唐**孔穎達*疏：“擭謂柞㮙也。”</w:t>
        <w:br/>
        <w:br/>
        <w:t>（三）zhà　《集韻》仕下切，上馬崇。</w:t>
        <w:br/>
        <w:br/>
        <w:t>（1）〔柞水〕水名。*汉水*支流。《水經注·沔水》：“*旬水*又東，南逕*旬陽縣*，與*柞水*合。水西出*柞溪*。”</w:t>
        <w:br/>
        <w:br/>
        <w:t>（2）用同“拃（zhǎ）”。量词。指张开大拇指和食指两端间的距离。*元**康進之*《李逵負荆》第四折：“似這般好器械，一柞來銅錢恰便似砍麻稭。”</w:t>
        <w:br/>
      </w:r>
    </w:p>
    <w:p>
      <w:r>
        <w:t>柟##柟</w:t>
        <w:br/>
        <w:br/>
        <w:t>（一）rán　《廣韻》汝鹽切，平鹽日。又而琰切。談部。</w:t>
        <w:br/>
        <w:br/>
        <w:t>木名，即梅。《爾雅·釋木》：“梅，柟。”*郭璞*注：“似杏實酢。”*邢昺*疏引*孫炎*云：“*荆州*曰梅，*揚州*曰柟。”《廣韻·鹽韻》：“柟，梅也。子如杏而醋。”</w:t>
        <w:br/>
        <w:br/>
        <w:t>（二）nán　《廣韻》那含切，平覃泥。談部。</w:t>
        <w:br/>
        <w:br/>
        <w:t>同“楠”。木名。《廣韻·覃韻》：“柟”，同“楠”。《墨子·公輸》：“*荆*有長松文梓，楩柟豫章。”《漢書·司馬相如傳上》：“其北則有陰林巨樹，楩柟豫章。”*顔師古*注：“柟音南，今所謂楠木。”《新唐書·劉子玄傳》：“有才無學，猶巧匠無楩柟斧斤，弗能成室。”</w:t>
        <w:br/>
      </w:r>
    </w:p>
    <w:p>
      <w:r>
        <w:t>柠##柠</w:t>
        <w:br/>
        <w:br/>
        <w:t>（一）chǔ　《廣韻》丑吕切，上語徹。魚部。</w:t>
        <w:br/>
        <w:br/>
        <w:t>同“楮”。木名。《説文·木部》：“柠，楮或从宁。”《集韻·語韻》：“楮，木名，榖也。或作柠。”</w:t>
        <w:br/>
        <w:br/>
        <w:t>（二）zhù　《集韻》丈吕切，上語澄。</w:t>
        <w:br/>
        <w:br/>
        <w:t>木名，即梧桐。《集韻·語韻》：“柠，木名，梧桐也。”</w:t>
        <w:br/>
        <w:br/>
        <w:t>（三）níng</w:t>
        <w:br/>
        <w:br/>
        <w:t>“檸”的简化字。</w:t>
        <w:br/>
      </w:r>
    </w:p>
    <w:p>
      <w:r>
        <w:t>柢##柢</w:t>
        <w:br/>
        <w:br/>
        <w:t>《説文》：“柢，木根也。从木，氐聲。”*桂馥*義證引*戴侗*曰：“凡木命根為氐，旁根為根，通曰本。”</w:t>
        <w:br/>
        <w:br/>
        <w:t>（一）dǐ（又读dì）　《廣韻》都禮切，上薺端。又都計切，都奚切。脂部。</w:t>
        <w:br/>
        <w:br/>
        <w:t>（1）树的主根。也泛指树根。《説文·木部》：“柢，木根也。”*徐鍇*繫傳：“華葉之根曰蒂，樹之根曰柢，音同也。”*朱駿聲*通訓定聲：“蔓根為根，直根為柢。”《廣韻·薺韻》：“柢，根也。”《老子》第五十九章：“是謂深根固柢，長生久視之道。”*宋**陸游*《秋夜遣懷》：“心如秋燕不安巢，迹似春萍本無柢。”《續資治通鑑·宋太祖開寶二年》：“伐木先去枝葉，後取根柢。”</w:t>
        <w:br/>
        <w:br/>
        <w:t>（2）喻指事物的本源或基础。《廣韻·薺韻》：“柢，本也。”*晋**左思*《吴都賦》：“霸王之所根柢，開國之所基址。”*宋**陳亮*《與彭子壽祭酒》：“然病之生也，有根有柢，有漸有積，穿經入絡，動榮及衛。”*清**王耕心*《〈白雨齋詞話〉叙》：“為文苟不以性情為質，貌雖工，人猶得以抉其柢。”*茅盾*《残冬》：“后来村里的青年女人又要追问根柢了。”</w:t>
        <w:br/>
        <w:br/>
        <w:t>（3）牲之本体，古代用于祭祀。也作“胝”。《儀禮·士喪禮》：“乃朼載兩髀于兩端，兩肩亞，兩胉亞，脊肺在於中，皆覆，進柢執而俟。”*鄭玄*注：“柢，本也……骨有本末。”“今文柢皆為胝。”又《士虞禮》：“載，猶進柢，魚進鬐。”</w:t>
        <w:br/>
        <w:br/>
        <w:t>（4）通“氐”。略，大略。《莊子·天下》：“*惠施*日以其知與人之辯，特與天下之辯者為怪，此其柢也。”*郭慶藩*集釋引*俞樾*曰：“‘與人之辯’，義不可通，蓋涉下句‘天下之辯者’而衍‘之’字。‘柢’與‘氐’通……‘此其柢也’猶云‘此其略也’。”</w:t>
        <w:br/>
        <w:br/>
        <w:t>（二）chí　《集韻》常支切，平支禪。</w:t>
        <w:br/>
        <w:br/>
        <w:t>（1）碓衡，杵柄。《集韻·支韻》：“柢，《字林》：碓衡。”</w:t>
        <w:br/>
        <w:br/>
        <w:t>（2）桃。《集韻·支韻》：“柢，桃也。”</w:t>
        <w:br/>
      </w:r>
    </w:p>
    <w:p>
      <w:r>
        <w:t>柣##柣</w:t>
        <w:br/>
        <w:br/>
        <w:t>（一）zhì　《廣韻》直一切，入質澄。又千結切。質部。</w:t>
        <w:br/>
        <w:br/>
        <w:t>门槛。《爾雅·釋宫》：“柣謂之閾。”*郭璞*注：“閾，門限。”*宋**李誡*《營造法式·石作制度·門砧限》：“若階斷砌，即卧柣，長二尺，廣一尺，厚六分。”*明**宋濂*《燕書》：“樗，散木也。膚理不密，瀋液弗固，嗅之腥，瓜之不知所窮，為柣為棖且不可，况為負任器耶？”引申为用木槛木击打。*清**毛奇齡*《蠻司合志》卷十五：“哨官*劉一鸞*譙責之。營兵執*鸞*柣，幾死，遂反。”</w:t>
        <w:br/>
        <w:br/>
        <w:t>（二）dié　《集韻》徒結切，入屑定。質部。</w:t>
        <w:br/>
        <w:br/>
        <w:t>〔桔柣〕见“桔（xié）”。</w:t>
        <w:br/>
      </w:r>
    </w:p>
    <w:p>
      <w:r>
        <w:t>柤##柤</w:t>
        <w:br/>
        <w:br/>
        <w:t>《説文》：“柤，木閑。从木，且聲。”</w:t>
        <w:br/>
        <w:br/>
        <w:t>（一）zhā　《廣韻》側加切，平麻莊。魚部。</w:t>
        <w:br/>
        <w:br/>
        <w:t>（1）木栏，指木栅、行马和水堰之类的拦阻物。《説文·木部》：“柤，木閑。”*徐鍇*繫傳：“閑，闌也。柤之言阻也。”《廣雅·釋器》：“柤，距也。”又《釋宫》：“柤，隁也。”*王念孫*疏證：“隁之言偃也……柤之言阻遏也。”“木閑謂之柤，水偃謂之柤，義相近也。”</w:t>
        <w:br/>
        <w:br/>
        <w:t>（2）斫余的残桩。*唐**玄應*《一切經音義》卷二十五引《通俗文》：“刈餘曰柤。”</w:t>
        <w:br/>
        <w:br/>
        <w:t>（3）同“樝（楂）”。木名。即山楂。《廣韻·麻韻》：“樝，似梨而酸。或作柤。”《莊子·人間世》：“夫柤梨橘柚果蓏之屬，實熟則剥。”*宋**王安石*《送李宣叔倅漳州》：“蕉黄荔子丹，又勝柤梨酢。”*明**方孝孺*《劉氏詩序》：“世固有嗜橘柚柤梨者，然飢則必飯稻啖肉而後可飽。”</w:t>
        <w:br/>
        <w:br/>
        <w:t>（4）渣滓。《廣韻·麻韻》：“柤，煎藥滓。”《龍龕手鑑·木部》：“柤，煎藥餘也。又茶脚也。”*宋**蘇軾*《辨道歌》：“腸中澄結無餘柤，俗骨變换顔如葩。”*宋**梅堯臣*《李仲求寄建溪洪井茶》：“末品無水暈，六品無沉柤。”*清**王闓運*《珍珠泉銘》：“不擇細流以成其大，故其泥沙污柤，雄挾專行，清濁並容，皆致于海。”</w:t>
        <w:br/>
        <w:br/>
        <w:t>（二）zǔ　《集韻》壯所切，上語莊。</w:t>
        <w:br/>
        <w:br/>
        <w:t>通“俎”。古代的祭器。*清**朱駿聲*《説文通訓定聲·豫部》：“柤，叚借為俎。”《漢韓勑碑》：“爵鹿柤梪。”</w:t>
        <w:br/>
        <w:br/>
        <w:t>（三）zū　《集韻》宗蘇切，平模精。魚部。</w:t>
        <w:br/>
        <w:br/>
        <w:t>*春秋*时*楚*地名。故址在今*江苏省**邳州市*西北。《春秋·襄公十年》：“會*吴*于*柤*。”*杜預*注：“柤，*楚*地。”</w:t>
        <w:br/>
      </w:r>
    </w:p>
    <w:p>
      <w:r>
        <w:t>查##查</w:t>
        <w:br/>
        <w:br/>
        <w:t>（一）chá　《廣韻》鉏加切，平麻崇。</w:t>
        <w:br/>
        <w:br/>
        <w:t>（1）同“楂”。木筏。《廣韻·麻韻》：“楂，水中浮木。查，同。”*晋**王嘉*《拾遺記·唐堯》：“*堯*登位三十年，有巨查浮於西海，查上有光，夜明晝滅。”*唐**劉禹錫*《晚歲登武陵城顧望水陸悵然有作》：“跳鱗避舉網，倦鳥寄行查。”*清**王士禛*《瓶中荷花開偶成二首》：“津市垂楊岸，何人繫釣查。”</w:t>
        <w:br/>
        <w:br/>
        <w:t>（2）同“槎”。1.斜砍；劈削。《玉篇·木部》：“槎，斫也。亦與查同。”2.树木砍伐后留下的残桩。《隋書·楊素傳附楊約》：“在童兒時，嘗登樹墮地，為查所傷。”3.树杈。*唐**李白*《送祝八之江東賦得浣紗石》：“浣紗古石今猶在，桃李新開映古查。”</w:t>
        <w:br/>
        <w:br/>
        <w:t>（3）考察；检查。如：盘查；追查；查账；查办；查访。《正字通·木部》：“查，俗以查為考察義，官司文移曰查，讀若茶。後改用察，查行曰察行，查盤曰察盤。”*明**陸容*《菽園雜記》卷二：“移文中字……如查字，今云查理、查勘，有稽考之義。”《紅樓夢》第七十四回：“所以大家都查一查，去疑兒。”*鲁迅*《三闲集·怎么写》：“正如查不出*大观园*的遗迹，而不满于《红楼梦》者相同。”</w:t>
        <w:br/>
        <w:br/>
        <w:t>（4）翻检（图书）。如：查字典；查地图；查资料。*鲁迅*《二心集·“民族主义文学”的任务和运命》：“这诗人受过*傅彦长*先生的熏陶，查过中外的史传。”</w:t>
        <w:br/>
        <w:br/>
        <w:t>（5）用同“叉”。叉子。《永樂大典》卷一三九九一引《張協狀元》：“丑：這是甚底？生：是刀。丑：這是甚底？生：是查……丑：金珠與我萬事俱休，稍稍稽遲，一查打殺了你。”</w:t>
        <w:br/>
        <w:br/>
        <w:t>（二）zhā　《集韻》莊加切，平麻莊。</w:t>
        <w:br/>
        <w:br/>
        <w:t>（1）同“樝（楂）”。山楂。《爾雅·釋木》“樝棃曰鑽之”*唐**陸德明*釋文：“樝，亦作查。”*元**關漢卿*《救風塵》第一折：“俺不是賣查梨，他可也逞刀錐。”</w:t>
        <w:br/>
        <w:br/>
        <w:t>（2）古指放纵不拘礼度的人。*唐**封演*《封氏聞見記·查談》：“近代流俗呼丈夫婦人縱放不拘禮度者為查。”</w:t>
        <w:br/>
        <w:br/>
        <w:t>（3）方言。代词。北方人自称，义略同于“咱”。*清**梁同書*《直語補證》：“查，北人自稱如此。”</w:t>
        <w:br/>
        <w:br/>
        <w:t>（4）用同“渣”。渣滓。*元**張憲*《寄山中隱講師》：“無因浄查滓，來共上堂鐘。”《農政全書·水利·泰西水法下》：“查，滓也。查無用簁，擇其過大者去之。”</w:t>
        <w:br/>
        <w:br/>
        <w:t>（5）用同“奓（zhà）”。张开；阔。《太平廣記》卷三百六十引《西明雜録》：“（*河東**賈弼之*）夜夢一人，面查醜甚，多鬚大鼻。”《西遊記》第四十九回：“是一箇毛臉雷公嘴，查耳朶，折鼻梁，火眼金睛和尚。”</w:t>
        <w:br/>
        <w:br/>
        <w:t>（6）姓。《通志·氏族略五》：“*查*氏，望出*齊郡*。*宋*登科*雍熙*有*查盛*，待制*查道*，*新安*人也。”</w:t>
        <w:br/>
        <w:br/>
        <w:t>（三）chái　《廣韻》士佳切，平佳崇。</w:t>
        <w:br/>
        <w:br/>
        <w:t>〔查郎〕旧时官吏的俗称。《廣韻·佳韻》：“查，查郎。”《字彙補·木部》：“《類説》：*唐明皇*呼人為查，言士大夫如仙查隨流變，升天入地能處清濁也。”</w:t>
        <w:br/>
      </w:r>
    </w:p>
    <w:p>
      <w:r>
        <w:t>柦##柦</w:t>
        <w:br/>
        <w:br/>
        <w:t>dàn　《集韻》蕩旱切，上旱定。</w:t>
        <w:br/>
        <w:br/>
        <w:t>一种像几而无脚的木器。《集韻·緩韻》：“柦，木器，如㯳無足。”</w:t>
        <w:br/>
      </w:r>
    </w:p>
    <w:p>
      <w:r>
        <w:t>柧##柧</w:t>
        <w:br/>
        <w:br/>
        <w:t>《説文》：“柧，棱也。从木，瓜聲。又柧棱，殿堂上最高之處也。”</w:t>
        <w:br/>
        <w:br/>
        <w:t>gū　《廣韻》古胡切，平模見。魚部。</w:t>
        <w:br/>
        <w:br/>
        <w:t>棱角。也指有棱之木。《説文·木部》：“柧，棱也。”*段玉裁*注：“柧與棱二字互訓……《通俗文》曰：‘木四方為棱，八棱為柧。’按：《通俗文》析言之。若渾言之，則《急就》‘奇觚’謂四方版也。”《玉篇·木部》：“柧，柧棱木也。”《銀雀山漢墓竹簡·孫臏兵法·陳忌問壘》：“將戰書柧，所以哀正也。”</w:t>
        <w:br/>
      </w:r>
    </w:p>
    <w:p>
      <w:r>
        <w:t>柨##柨</w:t>
        <w:br/>
        <w:br/>
        <w:t>（一）bù　《集韻》博故切，去暮幫。</w:t>
        <w:br/>
        <w:br/>
        <w:t>木名。《集韻·莫韻》：“柨，木名。”</w:t>
        <w:br/>
        <w:br/>
        <w:t>（二）pū　《集韻》滂模切，平模滂。</w:t>
        <w:br/>
        <w:br/>
        <w:t>〔蔽柨〕木名。《集韻·模韻》：“柨，蔽柨，木名。汁可食。”</w:t>
        <w:br/>
      </w:r>
    </w:p>
    <w:p>
      <w:r>
        <w:t>柩##柩</w:t>
        <w:br/>
        <w:br/>
        <w:t>《説文》：“柩，棺也。从匚，从木，久聲。匶，籀文柩。”*段玉裁*注：“从舊猶从久也。”</w:t>
        <w:br/>
        <w:br/>
        <w:t>jiù　《廣韻》巨救切，去宥羣。之部。</w:t>
        <w:br/>
        <w:br/>
        <w:t>（1）装着尸体的棺材。如：灵柩；柩车。《説文·匚部》：“柩，棺也。”*段玉裁*注：“棺柩義别。虚者為棺，實者為柩。”《小爾雅·廣名》：“空棺謂之櫬，有屍謂之柩。”《左傳·僖公三十二年》：“*晋文公*卒，庚辰，將殯於*曲沃*。出*絳*，柩有聲如牛。”《禮記·曲禮下》：“在牀曰尸，在棺曰柩。”《新唐書·李勣傳》：“我死，布裝露車載柩，斂以常服。”</w:t>
        <w:br/>
        <w:br/>
        <w:t>（2）*汉*时谓铭曰柩。《周禮·春官·小祝》“設熬置銘”*漢**鄭玄*注引*鄭司農*云：“銘書死者名於旌。今謂之柩。”*賈公彦*疏：“銘所以表柩，故*漢*時謂銘為柩。”</w:t>
        <w:br/>
        <w:br/>
        <w:t>（3）求。《廣雅·釋詁三》：“柩，求也。”</w:t>
        <w:br/>
      </w:r>
    </w:p>
    <w:p>
      <w:r>
        <w:t>柪##柪</w:t>
        <w:br/>
        <w:br/>
        <w:t>（一）āo　《集韻》於交切，平肴影。</w:t>
        <w:br/>
        <w:br/>
        <w:t>曲木。《集韻·爻韻》：“柪，曲木也。”</w:t>
        <w:br/>
        <w:br/>
        <w:t>（二）ào　《集韻》於教切，去教影。</w:t>
        <w:br/>
        <w:br/>
        <w:t>木纠屈。《集韻·效韻》：“柪，木丩屈。”</w:t>
        <w:br/>
      </w:r>
    </w:p>
    <w:p>
      <w:r>
        <w:t>柫##柫</w:t>
        <w:br/>
        <w:br/>
        <w:t>《説文》：“柫，擊禾連枷也。从木，弗聲。”</w:t>
        <w:br/>
        <w:br/>
        <w:t>fú　《廣韻》分勿切，入物非。術部。</w:t>
        <w:br/>
        <w:br/>
        <w:t>（1）农具名。连枷。《方言》卷五：“僉，自*關*而西謂之棓，或謂之柫。”*郭璞*注：“今連枷，所以打穀者。”《説文·木部》：“柫，擊禾連枷也。”《釋名·釋用器》：“柫，撥也，撥使聚也。”*畢沅*疏證：“柫即枷也……蓋擊禾而出其穀，使可收聚，自當與農器為類。”</w:t>
        <w:br/>
        <w:br/>
        <w:t>（2）击。《篇海類編·花木類·木部》：“柫，擊也。”</w:t>
        <w:br/>
      </w:r>
    </w:p>
    <w:p>
      <w:r>
        <w:t>柬##柬</w:t>
        <w:br/>
        <w:br/>
        <w:t>《説文》：“柬，分别簡之也。从束，从八。八，分别也。”*徐鍇*繫傳：“開其束而柬之也。會意。”*王筠*釋例：“柬字从八，而八不在外者，於束中柬擇之，不可於束外柬擇之也。”</w:t>
        <w:br/>
        <w:br/>
        <w:t>jiǎn　《廣韻》古限切，上産見。元部。</w:t>
        <w:br/>
        <w:br/>
        <w:t>（1）选择；挑选。后作“揀”。《爾雅·釋詁上》：“柬，擇也。”《説文·束部》：“柬，分别簡之也。”*錢坫*斠詮：“柬，此揀選字。”《荀子·修身》：“安燕而血氣不惰，柬理也。”*楊倞*注：“言柬擇其事理所宜。”</w:t>
        <w:br/>
        <w:br/>
        <w:t>（2）简略。后作“簡”。《漢書·高惠高后文功臣表》：“遴柬布章，非所以視化勸後也。”*顔師古*注引*晋灼*曰：“柬，古簡字也。簡，少也。”</w:t>
        <w:br/>
        <w:br/>
        <w:t>（3）柬帖。信札、名帖等的统称。如：请柬。*唐**皮日休*《魯望以竹夾膝見寄因次韻酬謝》：“大勝書客裁成柬，頗賽谿翁截作筒。”《徐霞客遊記·滇遊日記六》：“*莘野*乃翁*沈*君，具柬邀余同*悉檀*諸禪侣，以初六日供齋*獅林*。”《紅樓夢》第四十八回：“明日我補一個柬來，請你入社。”</w:t>
        <w:br/>
        <w:br/>
        <w:t>（4）国名。*柬埔寨*的省称。</w:t>
        <w:br/>
      </w:r>
    </w:p>
    <w:p>
      <w:r>
        <w:t>柭##柭</w:t>
        <w:br/>
        <w:br/>
        <w:t>《説文》：“柭，棓也。从木，犮聲。”</w:t>
        <w:br/>
        <w:br/>
        <w:t>（一）bā　《集韻》布拔切，入黠幫。月部。</w:t>
        <w:br/>
        <w:br/>
        <w:t>棒，木杖。《説文·木部》：“柭，棓也。”</w:t>
        <w:br/>
        <w:br/>
        <w:t>（二）fú　《集韻》敷勿切，入物敷。</w:t>
        <w:br/>
        <w:br/>
        <w:t>同“柫”。农具名。连枷。《集韻·勿韻》：“柫，《説文》：‘擊禾連枷也。’或从犮。”</w:t>
        <w:br/>
        <w:br/>
        <w:t>（三）bó　《集韻》蒲撥切，入末並。</w:t>
        <w:br/>
        <w:br/>
        <w:t>箭杪。《玉篇·木部》：“柭，矢末也。”</w:t>
        <w:br/>
        <w:br/>
        <w:t>（四）biē　《集韻》必列切，入薛幫。</w:t>
        <w:br/>
        <w:br/>
        <w:t>梧。《集韻·☀韻》：“柭，梧也。”</w:t>
        <w:br/>
        <w:br/>
        <w:t>（五）pèi　《古今韻會舉要》蒲蓋切。</w:t>
        <w:br/>
        <w:br/>
        <w:t>木生枝叶。《篇海類編·花木類·木部》：“柭，木生柯葉。”*清**王源*《楊安城先生傳》：“千年老樹，椵柞柭枿，駢翳五六十里，冥晦不見日。”</w:t>
        <w:br/>
      </w:r>
    </w:p>
    <w:p>
      <w:r>
        <w:t>柮##柮</w:t>
        <w:br/>
        <w:br/>
        <w:t>《説文》：“柮，斷也。从木，出聲。”*段玉裁*改“斷也”为“檮柮也”，“檮”字下改引作：“檮柮，斷木也。”并注：“謂斷木之榦㮯頭可憎者。”</w:t>
        <w:br/>
        <w:br/>
        <w:t>（一）duò　㊀《廣韻》當没切，入没端。術部。</w:t>
        <w:br/>
        <w:br/>
        <w:t>〔榾柮〕也作“檮柮”。块柴，树疙瘩或树兜子。《玉篇·木部》：“柮，榾柮，木頭。”*清**段玉裁*《説文解字注·木部》：“柮，檮柮也。……今人謂木頭為榾柮，於古義未遠也。”*清**朱駿聲*《説文通訓定聲·履部》：“柮，斷木也……後人言木頭曰榾柮，蓋斷下之㮯頭不中于用者。”*黄侃*《蘄春語》：“析木為薪，其檮柮亦曰兜子。”*宋**陸游*《霜夜》：“榾柮燒殘地爐冷，喔咿聲斷天窗明。”*郁达夫*《出奔》：“坐在香火厅前去烤榾柮火。”</w:t>
        <w:br/>
        <w:br/>
        <w:t>㊁《集韻》女滑切，入黠娘。</w:t>
        <w:br/>
        <w:br/>
        <w:t>断。《説文·木部》：“柮，斷也。”</w:t>
        <w:br/>
        <w:br/>
        <w:t>（二）zuó　《廣韻》藏活切，入末從。</w:t>
        <w:br/>
        <w:br/>
        <w:t>〔柮枂〕柱端木。《廣韻·末韻》：“枂，柮枂，柱頭木。”《集韻·末韻》：“柮，柮枂，柱耑木。”</w:t>
        <w:br/>
        <w:br/>
        <w:t>（三）wù　《集韻》五忽切，入没疑。</w:t>
        <w:br/>
        <w:br/>
        <w:t>同“杌”。树无枝。《集韻·没韻》：“杌，樹無枝也。或作柮。”</w:t>
        <w:br/>
      </w:r>
    </w:p>
    <w:p>
      <w:r>
        <w:t>柯##柯</w:t>
        <w:br/>
        <w:br/>
        <w:t>《説文》：“柯，斧柄也。从木，可聲。”</w:t>
        <w:br/>
        <w:br/>
        <w:t>kē　《廣韻》古俄切，平歌見。歌部。</w:t>
        <w:br/>
        <w:br/>
        <w:t>（1）柄，斧柄。《説文·木部》：“柯，斧柄也。”《廣雅·釋器》：“柯，柄也。”《詩·豳風·伐柯》：“伐柯如何？匪斧不克。”*毛*傳：“柯，斧柄也。”《國語·晋語八》：“今若大其柯，去其枝葉，絶其本根，可以少閒。”*韋昭*注：“柯，斧柄，所操以伐木。”《資治通鑑·晋穆帝永和五年》：“高力皆多力善射，一當十餘人，雖無兵甲，掠民斧，施一丈柯，攻戰若神。”*胡三省*注：“柯，斧柄也。”</w:t>
        <w:br/>
        <w:br/>
        <w:t>（2）尺度。长三尺之称。*清**王筠*《説文句讀·木部》：“《考工記》‘柯長三尺’，故又曰‘一欘有半謂之柯’，是因以為尺度之名也。”《周禮·考工記·車人》：“半矩謂之宣，一宣有半謂之欘，一欘有半謂之柯，一柯有半謂之磬折。”*鄭玄*注：“伐木之柯，柄長三尺。”又法。《爾雅·釋詁上》：“柯，法也。”*郝懿行*義疏：“柯與矩皆法之所從出，因亦訓法矣。”</w:t>
        <w:br/>
        <w:br/>
        <w:t>（3）草木的枝茎。《廣雅·釋木》：“柯，莖也。”《韓非子·喻老》：“豐殺莖柯，毫芒繁澤，亂之楮葉之中而不可别也。”《文選·張衡〈西京賦〉》：“浸石菌於重涯，濯靈芝以朱柯。”*李善*注引*薛綜*曰：“朱柯，芝草莖赤色也。”*唐**李白*《南軒松》：“南軒有孤松，柯葉自綿羃。”*清**程思澤*《即事一絶》：“窺魚白鷺先藏影，避雀蒼蜩屢易柯。”</w:t>
        <w:br/>
        <w:br/>
        <w:t>（4）碗、盂之类的器物。《方言》卷五：“盌謂之盂……盂謂之柯。”《廣雅·釋器》：“柯，盂也。”《荀子·正論》：“故*魯*人以榶，*衛*人用柯，*齊*人用一革，土地形制不同者，械用備飾不可不異也。”《江陵鳳凰山八號漢墓竹簡》：“柯二雙。”</w:t>
        <w:br/>
        <w:br/>
        <w:t>（5）木名。柯属植物的泛称。壳斗科，常绿乔木。木材坚实，为建筑、舟车等优良用材。果实为坚果，隔年成熟。皮可作药用。《本草綱目·木部·柯樹》：“柯樹，*珣*曰：按：《廣志》云，生*廣南*山谷，*波斯*家用木為船舫者也。”</w:t>
        <w:br/>
        <w:br/>
        <w:t>（6）用同“舸”。船。*唐**王建*《泛水曲》：“閲芳無留瞬，弄桂不停柯。”</w:t>
        <w:br/>
        <w:br/>
        <w:t>（7）地名。1.*春秋**齐*地。故地在今*山东省**东阿县*西南。《春秋·莊公十三年》：“冬，公會*齊侯*，盟于*柯*。”*杜預*注：“此*柯*今*濟北**東阿*，*齊*之*阿邑*，猶*祝柯*今為*祝阿*。”2.*春秋*卫地。故地在今*河南省**内黄县*西北。《春秋·襄公十九年》：“*叔孫豹*會*晋**士匄*于*柯*。”*杜預*注：“*魏郡**内黄縣*東北有*柯城*。”</w:t>
        <w:br/>
        <w:br/>
        <w:t>（8）姓。《廣韻·歌韻》：“柯，姓。*吴*公子*柯盧*之後，*何*氏《姓苑》云：*吴*人也。又虜姓。《後魏書》*柯拔*氏後改為*柯*氏。望在*河南*。”*北魏*有*柯祇*。</w:t>
        <w:br/>
      </w:r>
    </w:p>
    <w:p>
      <w:r>
        <w:t>柰##柰</w:t>
        <w:br/>
        <w:br/>
        <w:t>《説文》：“柰，果也。从木，示聲。”</w:t>
        <w:br/>
        <w:br/>
        <w:t>nài　《廣韻》奴帶切，去泰泥。月部。</w:t>
        <w:br/>
        <w:br/>
        <w:t>（1）木名。与“林檎”同类。《説文·木部》：“柰，果也。”*王筠*句讀：“柰有青、白、赤三種。”《廣韻·泰韻》：“柰，果木名。”*三國**魏**曹植*《謝賜柰表》：“即夕殿中虎賁宣詔，賜臣等冬柰一奩。”《本草綱目·果部·柰》：“柰與林檎，一類二種也，樹實皆似林檎而大。”*明**湯顯祖*《牡丹亭·道覡》：“奉香供果珍李柰，把齋素也是菜重芥薑。”</w:t>
        <w:br/>
        <w:br/>
        <w:t>（2）茉莉，茉莉花。*宋**宋庠*《莊獻太后挽詞》：“災生織女柰，魂斷濯龍車。”*徐珂*《清稗類鈔·植物類》：“茉莉為常緑灌木……北土曰柰。《晋書》‘都人簪柰花，為織女帶孝’，即此。”</w:t>
        <w:br/>
        <w:br/>
        <w:t>（3）同“奈”。《廣韻·泰韻》：“奈，本亦作柰。”《淮南子·兵略》：“為魚鱉者，則可以網罟取也；為鴻鵠者，則可以繒繳加也。唯無形者，無可柰也。”《説苑·貴德》：“*武王*克*殷*，召*太公*而問曰：‘將柰其士衆何？’”*唐**皮日休*《正俗》：“柰其臣之狺狺兮，不知吾之所撫。”*宋**王正己*《四月九日幽谷見緋桃盛開》：“深紅淺紫看雖好，顔色不柰東風吹。”</w:t>
        <w:br/>
        <w:br/>
        <w:t>（4）姓。《正字通·木部》：“柰，姓。*明**宣德*進士*柰亨*。”</w:t>
        <w:br/>
      </w:r>
    </w:p>
    <w:p>
      <w:r>
        <w:t>柱##柱</w:t>
        <w:br/>
        <w:br/>
        <w:t>《説文》：“柱，楹也。从木，主聲。”</w:t>
        <w:br/>
        <w:br/>
        <w:t>（一）zhù　《廣韻》直主切，上麌澄。侯部。</w:t>
        <w:br/>
        <w:br/>
        <w:t>（1）支撑屋宇的直立构件，即屋柱。《説文·木部》：“柱，楹也。”*段玉裁*注：“柱之言主也，屋之主也。”《莊子·人間世》：“散木也，以為舟，則沈……以為柱，則蠹。是不材之木也。”《史記·刺客列傳》：“*荆軻*廢，乃引其匕首以擿*秦王*，不中，中銅柱。”《資治通鑑·唐高宗總章二年》：“其門牆階級，窗櫺楣柱，柳楶枅栱，皆法天地陰陽律曆之數。”《西遊記》第二十三回：“兩邊金漆柱上，貼着一幅大紅紙的春聯。”</w:t>
        <w:br/>
        <w:br/>
        <w:t>（2）泛指柱子或柱状物。如：水柱；花柱；胶柱鼓瑟。《墨子·備城門》：“藉車之柱，長丈七尺。”《文選·江淹〈别賦〉》：“掩金觴而誰御，横玉柱而霑軾。”*吕延濟*注：“瑟有柱，以玉為之。”《徐霞客遊記·粤西遊日記一》：“巖洞前門東向，後門北向，西入甚奥，中有立笋垂柱。”</w:t>
        <w:br/>
        <w:br/>
        <w:t>（3）琴瑟上面系弦的木块。《史記·廉頗藺相如列傳》：“若膠柱而鼓瑟耳。”*唐**李商隱*《錦瑟》：“錦瑟無端五十絃，一絃一柱思華年。”</w:t>
        <w:br/>
        <w:br/>
        <w:t>（4）直立高耸。《山海經·大荒東經》：“有山名曰*孼摇頵羝*，上有扶木，柱三百里，其葉如芥。”*郭璞*注：“柱，猶起高也。”*南朝**梁簡文帝*《招真館碑》：“雄柱千步，陽臺百丈。”</w:t>
        <w:br/>
        <w:br/>
        <w:t>（5）姓。《廣韻·麌韻》：“柱，姓，出*何*氏《姓苑》。”《通志·氏族略四》：“*柱*氏，*柱下*史官之後。古有*柱厲叔*。”</w:t>
        <w:br/>
        <w:br/>
        <w:t>（二）zhǔ　㊀《廣韻》知庾切，上麌知。侯部。</w:t>
        <w:br/>
        <w:br/>
        <w:t>（1）〔柱夫〕草名。俗名野蚕豆、红花菜、翘翘花。蔓生，细叶，紫花，可食。《爾雅·釋草》：“柱夫，摇車。”*邢昺*疏：“柱夫，可食之草也。一名摇車，俗呼翹摇車，蔓生紫華，華翹起摇動，因名之。”</w:t>
        <w:br/>
        <w:br/>
        <w:t>（2）塞，阻塞。《玉篇·木部》：“柱，塞也。”《莊子·徐无鬼》：“藜藋柱乎鼪鼬之徑。”*陸德明*釋文：“柱，*司馬*云：塞也。”*宋**趙彦衛*《雲麓漫鈔》卷六：“帝居*同泰寺*講佛經，僧*瑳*、*永安*僧*慥*，通會妙旨，與之談論。四人（*梁*四公子）同謁，二僧柱口。”</w:t>
        <w:br/>
        <w:br/>
        <w:t>㊁《集韻》展吕切，上語知。</w:t>
        <w:br/>
        <w:br/>
        <w:t>支撑；拄持。《廣雅·釋器》：“柱，距也。”《集韻·語韻》：“柱，支也。”又《遇韻》：“柱，牚也。”《論衡·談天》：“且鰲足可以柱天，體必長大，不容于天地，*女媧*雖聖，何能殺之？”《三國志·魏志·鍾會傳》：“*會*遣兵悉殺所閉諸牙門郡守，内人共舉机以柱門，兵斫門，不能破。”《劉知遠諸宫調·知遠走慕家莊沙佗村入舍》：“手把定筇竹，柱杖行田野，出村房。”</w:t>
        <w:br/>
      </w:r>
    </w:p>
    <w:p>
      <w:r>
        <w:t>柲##柲</w:t>
        <w:br/>
        <w:br/>
        <w:t>《説文》：“柲，欑也。从木，必聲。”</w:t>
        <w:br/>
        <w:br/>
        <w:t>（一）bì　《廣韻》兵媚切，去至幫。又鄙密切，蒲結切，毗必切。質部。</w:t>
        <w:br/>
        <w:br/>
        <w:t>（1）古代兵器的柄。也泛指器物的柄。《説文·木部》：“柲，欑也。”*徐鍇*繫傳：“欑即矛戟柄。”*段玉裁*注：“柲，引伸為凡柄之偁。”《方言》卷九：“三刃枝，*南楚*、*宛*、*郢*謂之匽戟；其柄，自*關*而西謂之柲。”《左傳·昭公十二年》：“君王命剥圭以為鏚柲。”《周禮·考工記·廬人》：“戈柲六尺有六寸。”*宋**蘇軾*《洗玉池銘》：“劍璏鏚柲，錯落其室。”</w:t>
        <w:br/>
        <w:br/>
        <w:t>（2）刺。《方言》卷十二：“柲，刺也。”*郭璞*注：“矛戟之𥎊，所以刺物者也。”</w:t>
        <w:br/>
        <w:br/>
        <w:t>（3）弓檠。绑在弓里保护弓的竹片。《儀禮·既夕禮》：“弓矢之新沽功……有柲。”*鄭玄*注：“柲，弓檠，弛則縛之於弓裏，備損傷，以竹為之。”</w:t>
        <w:br/>
        <w:br/>
        <w:t>（4）偶。《廣韻·質韻》：“柲，偶也。”</w:t>
        <w:br/>
        <w:br/>
        <w:t>（二）bié　《龍龕手鑑》蒲結反。</w:t>
        <w:br/>
        <w:br/>
        <w:t>（1）拗。《龍龕手鑑·木部》：“柲，拗也。”</w:t>
        <w:br/>
        <w:br/>
        <w:t>（2）戾。《龍龕手鑑·木部》：“柲，戾也。”</w:t>
        <w:br/>
        <w:br/>
        <w:t>（3）手㧙物。《龍龕手鑑·木部》：“柲，手㧙物也。”</w:t>
        <w:br/>
      </w:r>
    </w:p>
    <w:p>
      <w:r>
        <w:t>柳##柳</w:t>
        <w:br/>
        <w:br/>
        <w:t>《説文》：“柳，小楊也。从木，丣聲。丣，古文酉。”</w:t>
        <w:br/>
        <w:br/>
        <w:t>liǔ　《廣韻》力久切，上有來。幽部。</w:t>
        <w:br/>
        <w:br/>
        <w:t>（1）木名。柳属植物的泛称。杨柳科，落叶乔木或灌木。枝条柔韧，叶狭长。种子有毛。柳有多种，常见的有垂柳、红皮柳等。《説文·木部》：“柳，小楊也。”*段玉裁*注：“楊之細莖小葉者曰柳。”《本草綱目·木部·柳》：“楊枝硬而揚起，故謂之楊；柳枝弱而垂流，故謂之柳。”《詩·齊風·東方未明》：“折柳樊圃，狂夫瞿瞿。”*毛*傳：“柳，柔脆之木。”*唐**李白*《古風五十九首》之二十二：“嫋嫋桑結葉，萋萋柳垂榮。”*周恩来*《春日偶成》：“樱花红陌上，柳叶绿池边。”</w:t>
        <w:br/>
        <w:br/>
        <w:t>（2）聚集。《集韻·有韻》：“柳，聚也。”《尚書大傳》卷一：“秋祀桺（柳）穀*華山*。”*鄭玄*注：“桺，聚也。*齊*人語。”</w:t>
        <w:br/>
        <w:br/>
        <w:t>（3）古代整套棺盖饰的总称。《釋名·釋喪制》：“輿棺之車曰轜……其蓋為柳。柳，聚也。衆飾所聚，亦其形僂也。”《周禮·天官·縫人》：“衣翣柳之材。”《禮記·檀弓上》“飾棺牆，置翣”*唐**孔穎達*疏：“牆之障柩，猶垣牆障家，故謂障柩之物為牆。障柩之物即柳也。外旁帷荒，中央材木，揔而言之，皆謂之為柳也。”*唐**王維*《達奚侍郎夫人寇氏輓歌二首》之一：“金蠶將畫柳，何處更知春。”《凤凰山一六七号墓所见汉初地主阶级丧葬礼俗》：“上述棺饰中紧贴棺身的绣花棺罩叫做‘褚’，中间的编竹叫做‘池’，最外层的黄绢棺罩叫做‘帷荒’。这套完整的棺饰，总称‘柳’。”</w:t>
        <w:br/>
        <w:br/>
        <w:t>（4）丧车。也泛指车。《廣雅·釋器》：“柳，車也。”《史記·季布欒布列傳》：“迺髡鉗*季布*，衣褐衣，置廣柳車中。”*司馬貞*索隱：“喪車稱柳，後人通謂車為柳也。”</w:t>
        <w:br/>
        <w:br/>
        <w:t>（5）星名。二十八宿之一，南方朱雀七宿的第三宿，有星八颗。也叫“咮”。《爾雅·釋天》：“咮謂之柳。”*郝懿行*義疏：“柳者，八星曲頭垂似柳。”《史記·天官書》：“柳為鳥注，主木草。”*司馬貞*索隱：“《漢書·天文志》‘注’作‘喙’。”《新唐書·天文志三》：“七月壬申，月入南斗；丁亥，掩太白于柳。”</w:t>
        <w:br/>
        <w:br/>
        <w:t>（6）古代五声“羽”的别名。《爾雅·釋樂》：“羽謂之柳。”</w:t>
        <w:br/>
        <w:br/>
        <w:t>（7）用同“綹”。量词。常用于发、须等线状物。《水滸傳》第六十三回：“堂堂八尺五六身軀，細細三柳髭鬚。”</w:t>
        <w:br/>
        <w:br/>
        <w:t>（8）通“瘤”（liú）”。瘤子。《莊子·至樂》：“俄而柳生其左肘。”*王先謙*集解：“柳瘤字，一聲之轉。”</w:t>
        <w:br/>
        <w:br/>
        <w:t>（9）古州名。*唐*代置，治今*广西壮族自治区**柳州市*。亦为今*柳州市*的简称。</w:t>
        <w:br/>
        <w:br/>
        <w:t>（10）姓。《廣韻·有韻》：“柳，姓，出*河東*，本自*魯孝公*。*子展*之孫以王父字為*展*氏，至*展禽*食采於*柳*，因為氏。”</w:t>
        <w:br/>
      </w:r>
    </w:p>
    <w:p>
      <w:r>
        <w:t>柴##柴</w:t>
        <w:br/>
        <w:br/>
        <w:t>《説文》：“柴，小木散材。从木，此聲。”</w:t>
        <w:br/>
        <w:br/>
        <w:t>（一）chái　《廣韻》士佳切，平佳崇。支部。</w:t>
        <w:br/>
        <w:br/>
        <w:t>（1）小木散材。也指作燃料的木柴。如：柴火；劈柴。《説文·木部》：“柴，小木散材。”*徐鍇*繫傳：“散材，謂不入屋及器用也。”《廣韻·佳韻》：“柴，薪也。”《左傳·僖公二十八年》：“*欒枝*使輿曳柴而偽遁。”《禮記·月令》：“乃命四監，收秩薪柴，以供郊廟及百祀之薪燎。”*鄭玄*注：“大者可析謂之薪，小者合束謂之柴。薪施炊爨，柴以給燎。”*鲁迅*《且介亭杂文二集·隐士》：“古今著作，足以汗牛而充栋，但我们可能找出樵夫、渔夫的著作来？他们的著作是砍柴和打鱼。”</w:t>
        <w:br/>
        <w:br/>
        <w:t>（2）烧柴祭天。《書·舜典》：“歲二月，東巡守，至于*岱宗*，柴。”*陸德明*釋文：“《爾雅》：‘祭天曰燔柴。’”《禮記·大傳》：“柴于上帝。”*孔穎達*疏：“謂燔柴以告天。”</w:t>
        <w:br/>
        <w:br/>
        <w:t>（3）方言。干瘦；不松软。</w:t>
        <w:br/>
        <w:br/>
        <w:t>（4）古县名。故址在今*山东省**新泰市*西。</w:t>
        <w:br/>
        <w:br/>
        <w:t>（5）姓。《廣韻·佳韻》：“柴，姓。”《通志·氏族略四》：“*柴*氏，*姜*姓。*齊文公*之子公子*高*之後。*高*孫*傒*以王父名為氏。十七代孫*高柴*，*仲尼*弟子，孫*擧*又以王父名為*柴*氏。*漢*有*棘蒲侯**柴武*。”</w:t>
        <w:br/>
        <w:br/>
        <w:t>（二）cī　《集韻》叉宜切，平支初。支部。</w:t>
        <w:br/>
        <w:br/>
        <w:t>〔柴池〕也作“偨池”、“柴虒”、“差池”。参差不齐。《集韻·支韻》：“柴，柴池，參差也。或从人。”《管子·輕重甲》：“請以令高杠柴池，使東西不相睹，南北不相見。”*于省吾*新證：“柴池即差池。柴亦作偨。”*清**黄生*《義府》卷下：“柴虒，即《詩·邶風》‘差池其羽’之‘差池’……可見‘柴虒’當即讀‘差池’也。”</w:t>
        <w:br/>
        <w:br/>
        <w:t>（三）zhài　《集韻》士邁切，去夬崇。又仕懈切。支部。</w:t>
        <w:br/>
        <w:br/>
        <w:t>（1）用于防卫的栅栏；营垒。如：鹿柴；柴篱。*五代**徐鉉*《説文解字校·木部》：“柴，師行野次，豎散木為區落，名曰柴籬。”《集韻·卦韻》：“柴，藩落也。”《莊子·外物》：“柴生乎守。”*郭象*注：“柴，塞也。”《三國志·吴志·甘寧傳》：“（*關）羽*聞之，住不渡，而結柴營，今遂名此處為*關羽瀨*。”《南史·齊高帝諸子傳·豫章文獻王嶷附乾》：“*閩*中豪帥，立柴自保。”</w:t>
        <w:br/>
        <w:br/>
        <w:t>（2）用木围护四周，或以柴覆盖、堵塞。《管子·中匡》：“掘新井而柴焉。”*尹知章*注：“新井而又柴蓋之，欲以潔清，示敬之。”《公羊傳·哀公四年》：“亡國之社蓋揜之，揜其上而柴其下。”《淮南子·道應》：“乃封*比干*之墓，表*商容*之閭，柴*箕子*之門。”*高誘*注：“*紂*死，*箕子*亡之*朝鮮*，舊居空，故柴護之也。”</w:t>
        <w:br/>
        <w:br/>
        <w:t>（四）zì　《集韻》子智切，去寘精。支部。</w:t>
        <w:br/>
        <w:br/>
        <w:t>通“㧘”。1.聚积。《集韻·寘韻》：“㧘，積也。或作柴。”《詩·小雅·車攻》：“射夫既同，助我舉柴。”*毛*傳：“柴，積也。”*鄭玄*箋：“既同，已射同復將射之位也，雖不中，必助中者舉積禽也。”2.按摩颊旁。《集韻·寘韻》：“㧘，搣頰㫄也。或作柴。”</w:t>
        <w:br/>
      </w:r>
    </w:p>
    <w:p>
      <w:r>
        <w:t>柵##柵</w:t>
        <w:br/>
        <w:br/>
        <w:t>同“栅”。</w:t>
        <w:br/>
      </w:r>
    </w:p>
    <w:p>
      <w:r>
        <w:t>柶##柶</w:t>
        <w:br/>
        <w:br/>
        <w:t>《説文》：“柶，《禮》有柶。柶，匕也。从木，四聲。”</w:t>
        <w:br/>
        <w:br/>
        <w:t>sì　《廣韻》息利切，去至心。脂部。</w:t>
        <w:br/>
        <w:br/>
        <w:t>古代礼器，状如匙。以角或其他材料制成，两头屈曲，用以舀取食物。《説文·木部》：“《禮》有柶。柶，匕也。”*段玉裁*注：“蓋常用器曰匕，禮器曰柶。”《廣韻·至韻》：“柶，角匕，大喪用之。”《儀禮·士冠禮》：“有篚、實勺、觶、角柶。”*鄭玄*注：“柶，狀如匕，以角為之者，欲滑也。”《新唐書·禮樂志七》：“以柶祭醴。”</w:t>
        <w:br/>
      </w:r>
    </w:p>
    <w:p>
      <w:r>
        <w:t>柷##柷</w:t>
        <w:br/>
        <w:br/>
        <w:t>《説文》：“柷，樂，木空也，所以止音為節。从木，祝省聲。”*段玉裁*改“空”为“椌”。并注：“*毛*《傳》曰：‘柷，木椌也。’……（所以止音為節）此六字大誤，柷以始樂，非以止音也。今按：當作‘以止作音為柷’。”*王筠*句讀：“謂樂工用柷止之音，以為始作之節也。”</w:t>
        <w:br/>
        <w:br/>
        <w:t>zhù　《廣韻》之六切，入屋章。又昌六切。沃部。</w:t>
        <w:br/>
        <w:br/>
        <w:t>（1）古代一种木制的打击乐器。《爾雅·釋樂》：“所以鼓柷謂之止。”*郭璞*注：“柷如漆桶，方二尺四寸，深一尺八寸，中有椎柄，連底挏之，令左右擊。止者，其椎名。”《書·益稷》：“下管鼗鼓，合止柷敔。”*宋**孟元老*《東京夢華録·駕詣郊壇行禮》：“樂作，先擊柷，以木為之，如方壺畫山水之狀。每奏樂，擊之内外共九下。”《儒林外史》第三十七回：“*金次福*、*鮑廷璽*兩人領了一班司球的、司琴的、司瑟的、司管的、司鼗鼓的、司柷的……和六六三十六箇佾舞的孩子，進來見了衆人。”</w:t>
        <w:br/>
        <w:br/>
        <w:t>（2）木名。《類篇·木部》：“柷，木名。”按：《爾雅·釋木》：“柷州木，髦柔英。”郭璞注：“皆未詳。”陸德明釋文：“柷，章六反，今本作祝。”</w:t>
        <w:br/>
      </w:r>
    </w:p>
    <w:p>
      <w:r>
        <w:t>柸##柸</w:t>
        <w:br/>
        <w:br/>
        <w:t>（一）pēi　《康熙字典》抛裴切。</w:t>
        <w:br/>
        <w:br/>
        <w:t>〔柸治〕郁郁不乐。《淮南子·道應》：“*盧敖*仰而視之，弗見，乃止駕，柸治，悖若有喪也。”*高誘*注：“*楚*人謂恨不得為柸治也。”*俞**樾*平議：“柸治，即不怡也。《國語·晋語》曰‘主色不怡’，*太史公*《報任安書》曰‘聽朝不怡’，此言心不怡，非必*楚*語，因聲誤為柸治，其義始晦矣。”</w:t>
        <w:br/>
        <w:br/>
        <w:t>（二）bēi</w:t>
        <w:br/>
        <w:br/>
        <w:t>同“杯”。盛饮料的器皿。《字彙·木部》：“柸，古杯字。”《史記·孝文本紀》：“十七年，得玉柸，刻曰‘人主延壽’。”《樂府詩集·舞曲歌辭·晋柸槃舞歌》：“舞柸槃，何翩翩，舉坐翻覆壽萬年。”</w:t>
        <w:br/>
      </w:r>
    </w:p>
    <w:p>
      <w:r>
        <w:t>柹##柹</w:t>
        <w:br/>
        <w:br/>
        <w:t>（一）fèi　《龍龕手鑑》芳廢反。</w:t>
        <w:br/>
        <w:br/>
        <w:t>斫木削下的木片。《龍龕手鑑·木部》：“柹，斫木斥零柹也。”</w:t>
        <w:br/>
        <w:br/>
        <w:t>（二）shì　《改併四聲篇海》引《玉篇》鉏几切。</w:t>
        <w:br/>
        <w:br/>
        <w:t>同“枾（柿）”。《改併四聲篇海·木部》引《玉篇》：“柹，赤實果。”《正字通·木部》：“柹，枾俗字。”</w:t>
        <w:br/>
      </w:r>
    </w:p>
    <w:p>
      <w:r>
        <w:t>柺##柺</w:t>
        <w:br/>
        <w:br/>
        <w:t>guǎi　《廣韻》乖買切，上蟹見。</w:t>
        <w:br/>
        <w:br/>
        <w:t>木杖，拐棍。《廣韻·蟹韻》：“柺，老人拄杖也。”《資治通鑑·後漢高祖天福十二年》：“（*契丹*主）仍賜（*劉知遠*）以木柺。”*胡三省*注：“柺，老人拄杖也。”</w:t>
        <w:br/>
      </w:r>
    </w:p>
    <w:p>
      <w:r>
        <w:t>査##査</w:t>
        <w:br/>
        <w:br/>
        <w:t>同“查”。</w:t>
        <w:br/>
      </w:r>
    </w:p>
    <w:p>
      <w:r>
        <w:t>柼##柼</w:t>
        <w:br/>
        <w:br/>
        <w:t>yǎo　《改併四聲篇海》引《奚韻》烏咬切。</w:t>
        <w:br/>
        <w:br/>
        <w:t>㧒拽物之。《改併四聲篇海·木部》引《奚韻》：“柼，㧒拽物之也。”按：疑有脱误。</w:t>
        <w:br/>
      </w:r>
    </w:p>
    <w:p>
      <w:r>
        <w:t>柽##柽</w:t>
        <w:br/>
        <w:br/>
        <w:t>（一）jué　同“𣐍（橛）”。《字彙補·木部》：“柽，其月切，音撅。出釋典。”按：《龍龕手鑑·木部》：“𣐍，古文。今作橛。”“柽”即“𣐍”的俗字。</w:t>
        <w:br/>
        <w:br/>
        <w:t>（二）chēng</w:t>
        <w:br/>
        <w:br/>
        <w:t>“檉”的简化字。</w:t>
        <w:br/>
      </w:r>
    </w:p>
    <w:p>
      <w:r>
        <w:t>柾##柾</w:t>
        <w:br/>
        <w:br/>
        <w:t>同“柩”。《龍龕手鑑·木部》：“柾”，“柩”的俗字。</w:t>
        <w:br/>
      </w:r>
    </w:p>
    <w:p>
      <w:r>
        <w:t>柿##柿</w:t>
        <w:br/>
        <w:br/>
        <w:t>shì　《龍龕手鑑》音士。</w:t>
        <w:br/>
        <w:br/>
        <w:t>木名。柿，柿树科，落叶乔木。果圆或方形，色红或黄。除甘柿外，果实味涩，脱涩后味甘。果供生食，或制柿饼、柿酒等。柿蒂与柿饼可入药。树供观赏。《禮記·内則》：“棗栗榛柿。”*唐**李商隱*《華師》：“院門晝鎖迴廊静，秋日當階柿葉陰。”</w:t>
        <w:br/>
      </w:r>
    </w:p>
    <w:p>
      <w:r>
        <w:t>栀##栀</w:t>
        <w:br/>
        <w:br/>
        <w:t>同“梔”。《龍龕手鑑·木部》：“栀，栀子，木實可染黄。”按：《玉篇》作“梔”。</w:t>
        <w:br/>
      </w:r>
    </w:p>
    <w:p>
      <w:r>
        <w:t>栁##栁</w:t>
        <w:br/>
        <w:br/>
        <w:t>同“柳”。《中華大字典·木部》：“栁，柳俗字。見《字學舉隅》‘卯’注。”</w:t>
        <w:br/>
      </w:r>
    </w:p>
    <w:p>
      <w:r>
        <w:t>栂##栂</w:t>
        <w:br/>
        <w:br/>
        <w:t>同“梅”。《馬王堆一號漢墓遣册》：“其一楊栂。”《鳳凰山一六七號漢墓遣册》第六九簡：“栂笿（竹笼）一枚。”</w:t>
        <w:br/>
      </w:r>
    </w:p>
    <w:p>
      <w:r>
        <w:t>栅##栅</w:t>
        <w:br/>
        <w:br/>
        <w:t>《説文》：“柵，編樹木也。从木，从冊，冊亦聲。”*王筠*句讀：“樹一作豎。……謂立木而編綰之以為柵也。”按：古作“𣑭”，或作“柵”，今作“栅”。</w:t>
        <w:br/>
        <w:br/>
        <w:t>（一）zhà（又读shān）　《廣韻》所晏切，去諫生。又測戟切，楚革切。錫部。</w:t>
        <w:br/>
        <w:br/>
        <w:t>栅栏。用竹、木、铁条等做成的阻拦物。如：木栅；铁栅；栅门。《廣韻·諫韻》：“柵，籬柵。”《集韻·諫韻》：“柵，編竹木為落也。”*清**段玉裁*《説文解字注·木部》：“柵，編豎木也。”《莊子·天地》：“内支盈於柴柵。”《後漢書·段熲傳》：“（*熲*）乃遣千人於*西縣*結木為柵，廣二十步，長四十里，遮之。”*宋**王安石*《半山即事十首》之九：“豚柵雞塒晻靄間，暮林摇落獻南山。”《西遊記》第三十一回：“你看他六隻手，使着三根棒，一路打將去，好便似虎入羊羣，鷹來雞柵。”</w:t>
        <w:br/>
        <w:br/>
        <w:t>（二）shān</w:t>
        <w:br/>
        <w:br/>
        <w:t>〔栅極〕多极电子管中最靠近阴极的一个电极。</w:t>
        <w:br/>
        <w:br/>
        <w:t>（三）cè</w:t>
        <w:br/>
        <w:br/>
        <w:t>〔上栅〕地名。在*广东省**中山市*。</w:t>
        <w:br/>
      </w:r>
    </w:p>
    <w:p>
      <w:r>
        <w:t>栆##栆</w:t>
        <w:br/>
        <w:br/>
        <w:t>栆同“枣”。</w:t>
        <w:br/>
      </w:r>
    </w:p>
    <w:p>
      <w:r>
        <w:t>标##标</w:t>
        <w:br/>
        <w:br/>
        <w:t>“標”的简化字。</w:t>
        <w:br/>
      </w:r>
    </w:p>
    <w:p>
      <w:r>
        <w:t>栈##栈</w:t>
        <w:br/>
        <w:br/>
        <w:t>“棧”的简化字。</w:t>
        <w:br/>
      </w:r>
    </w:p>
    <w:p>
      <w:r>
        <w:t>栉##栉</w:t>
        <w:br/>
        <w:br/>
        <w:t>“櫛”的简化字。</w:t>
        <w:br/>
      </w:r>
    </w:p>
    <w:p>
      <w:r>
        <w:t>栊##栊</w:t>
        <w:br/>
        <w:br/>
        <w:t>“櫳”的简化字。</w:t>
        <w:br/>
      </w:r>
    </w:p>
    <w:p>
      <w:r>
        <w:t>栋##栋</w:t>
        <w:br/>
        <w:br/>
        <w:t>“棟”的简化字。</w:t>
        <w:br/>
      </w:r>
    </w:p>
    <w:p>
      <w:r>
        <w:t>栌##栌</w:t>
        <w:br/>
        <w:br/>
        <w:t>“櫨”的简化字。</w:t>
        <w:br/>
      </w:r>
    </w:p>
    <w:p>
      <w:r>
        <w:t>栎##栎</w:t>
        <w:br/>
        <w:br/>
        <w:t>“櫟”的简化字。</w:t>
        <w:br/>
      </w:r>
    </w:p>
    <w:p>
      <w:r>
        <w:t>栏##栏</w:t>
        <w:br/>
        <w:br/>
        <w:t>“欄”的简化字。</w:t>
        <w:br/>
      </w:r>
    </w:p>
    <w:p>
      <w:r>
        <w:t>栐##栐</w:t>
        <w:br/>
        <w:br/>
        <w:t>yǒng　《廣韻》于憬切，上梗云。</w:t>
        <w:br/>
        <w:br/>
        <w:t>木名。《玉篇·木部》：“栐，木可用為笏。”《集韻·梗韻》：“栐，木名。”</w:t>
        <w:br/>
      </w:r>
    </w:p>
    <w:p>
      <w:r>
        <w:t>树##树</w:t>
        <w:br/>
        <w:br/>
        <w:t>“樹”的简化字。</w:t>
        <w:br/>
      </w:r>
    </w:p>
    <w:p>
      <w:r>
        <w:t>栒##栒</w:t>
        <w:br/>
        <w:br/>
        <w:t>（一）xún　《集韻》須倫切，平諄心。真部。</w:t>
        <w:br/>
        <w:br/>
        <w:t>（1）木名。《集韻·諄韻》：“栒，木名。”</w:t>
        <w:br/>
        <w:br/>
        <w:t>（2）树的枝干。《山海經·北山經》：“又北百里，曰*繡山*，其上有玉，青碧。其木多栒，其草多芍藥、芎藭。”*郭璞*注：“栒，木中枚也。”</w:t>
        <w:br/>
        <w:br/>
        <w:t>（3）古邑名。《集韻·諄韻》：“栒，邑名，在*扶風*。”按：《漢書·地理志》作“*栒邑*”。故址在今*陕西省**旬邑县*。</w:t>
        <w:br/>
        <w:br/>
        <w:t>（二）sǔn　《廣韻》思尹切，上準心。</w:t>
        <w:br/>
        <w:br/>
        <w:t>同“簨”。古代悬钟、鼓、磬的架上横木。《集韻·準韻》：“簨，所以縣鐘磬，横曰簨，植（直）曰簴。或作栒。”《爾雅·釋器》“木謂之虡”*宋**邢昺*疏：“縣鐘磬者，兩端有植木，其上有横木。謂直立者為虡，謂横牽者為栒。”*南朝**梁**沈約*《禋雅·就燎》：“雲孤清引，栒虡高懸。”</w:t>
        <w:br/>
      </w:r>
    </w:p>
    <w:p>
      <w:r>
        <w:t>栓##栓</w:t>
        <w:br/>
        <w:br/>
        <w:t>（一）shuān　㊀《廣韻》山員切，平仙生。</w:t>
        <w:br/>
        <w:br/>
        <w:t>（1）木钉。后用以称器物上可以开关的机件。如：门栓；枪栓；消火栓。《廣雅·釋器》：“栓，釘也。”《玉篇·木部》：“栓，木釘也。”*唐**皮日休*《藍田關銘》：“千嵓作鏁，萬嶂為栓。”*宋**李誡*《營造法式·大木作制度一·軟門》：“凡軟門内或用手栓伏兔，或用承拐楅。”</w:t>
        <w:br/>
        <w:br/>
        <w:t>（2）塞子。也泛指形状像塞子的东西。如：栓剂。</w:t>
        <w:br/>
        <w:br/>
        <w:t>㊁《集韻》數還切，平删生。</w:t>
        <w:br/>
        <w:br/>
        <w:t>贯物。《集韻·删韻》：“栓，貫物也。”</w:t>
        <w:br/>
        <w:br/>
        <w:t>（二）shuàn　《集韻》數眷切，去線生。</w:t>
        <w:br/>
        <w:br/>
        <w:t>概。《集韻·綫韻》：“栓，概也。”</w:t>
        <w:br/>
        <w:br/>
        <w:t>（三）quán　《集韻》逡緣切，平仙清。</w:t>
        <w:br/>
        <w:br/>
        <w:t>盂。《廣雅·釋器》：“栓，盂也。”</w:t>
        <w:br/>
      </w:r>
    </w:p>
    <w:p>
      <w:r>
        <w:t>栔##栔</w:t>
        <w:br/>
        <w:br/>
        <w:t>《説文》：“栔，刻也。从㓞，从木。”*段玉裁*注：“古經多作‘契’，假借字也。”*王筠*句讀：“當云㓞亦聲。”</w:t>
        <w:br/>
        <w:br/>
        <w:t>qì　《廣韻》苦計切，去霽溪。又苦結切。月部。</w:t>
        <w:br/>
        <w:br/>
        <w:t>同“契”。刻。《説文·㓞部》：“栔，刻也。”《集韻·霽韻》：“栔，通作契。”*清**龔自珍*《著議》：“而肄其豆籩，栔其文字。”</w:t>
        <w:br/>
      </w:r>
    </w:p>
    <w:p>
      <w:r>
        <w:t>栕##栕</w:t>
        <w:br/>
        <w:br/>
        <w:t>同“桭”。《集韻·真韻》：“桭，或从臣。”</w:t>
        <w:br/>
      </w:r>
    </w:p>
    <w:p>
      <w:r>
        <w:t>栖##栖</w:t>
        <w:br/>
        <w:br/>
        <w:t>同“棲”。《廣韻·齊韻》：“栖”，同“棲”。《論語·憲問》：“*丘*何為是栖栖者與？”《莊子·盜跖》：“且吾聞之，古者禽獸多而人少，於是民皆巢居以避之，晝拾橡栗，暮栖木上，故命之曰*有巢氏*之民。”*唐**劉知幾*《史通·直書》：“*陳壽*、*王隱*咸杜口而無言，*陸機*、*虞預*各栖毫無靡述。”按：古籍中多作“棲”，今“栖”字通行。</w:t>
        <w:br/>
      </w:r>
    </w:p>
    <w:p>
      <w:r>
        <w:t>栗##栗</w:t>
        <w:br/>
        <w:br/>
        <w:t>《説文》：“㮚，木也。从木，其實下垂，故从𠧪。𣡷，古文㮚从西，从二𠧪。*徐巡*説。木至西方戰㮚。”*邵瑛*羣經正字：“今經典多作栗。”*李孝定*《甲骨文字集釋》按語：“契文象木實有芒之形，以其形與𠧪近，故篆誤从𠧪。”</w:t>
        <w:br/>
        <w:br/>
        <w:t>（一）lì　《廣韻》力質切，入質來。質部。</w:t>
        <w:br/>
        <w:br/>
        <w:t>（1）木名。板栗，壳斗科，落叶乔木。果实为坚果，包在多刺的壳斗内。种子供食用，也可入药。木材坚实，供建筑和制器具用。《玉篇·𠧪部》：“㮚，榛栗也。今作栗。”《詩·鄘風·定之方中》：“樹之榛栗，椅桐梓漆，爰伐琴瑟。”*鄭玄*箋：“樹此六木於宫者，曰其長大可伐以為琴瑟。”《論衡·量知》：“如地種葵韭，山樹棗栗。”</w:t>
        <w:br/>
        <w:br/>
        <w:t>（2）栗树的果实。又叫“栗子”或“板栗”。《禮記·曲禮下》：“婦人之摰，椇、榛、脯、脩、棗、栗。”《太平廣記》卷二十引*沈汾*《續神仙傳》：“俄一人於筵上取二栗，付侍者與*可交*，令便吃。”</w:t>
        <w:br/>
        <w:br/>
        <w:t>（3）（作物的果实）成熟、饱满。《字彙·木部》：“栗，百穀既成，其實不秕，謂之栗。”《詩·大雅·生民》：“實堅實好，實穎實栗。”*鄭玄*箋：“栗，成就也。”*孔穎達*疏：“實穗重而垂穎。”《天工開物·乃粒·稻災》：“凡苗自函活以至穎栗，早者食水三斗，晚者食水五斗，失水即枯。”</w:t>
        <w:br/>
        <w:br/>
        <w:t>（4）坚实；结实。《禮記·聘義》：“縝密以栗，知也。”*鄭玄*注：“栗，堅貌。”《説苑·雜説》：“玉有六美，君子貴之。望之温潤，近之栗理。”*清**毛奇齡*《沈氏雲英墓誌銘》：“如彼荆珍，既柔且栗。”</w:t>
        <w:br/>
        <w:br/>
        <w:t>（5）威严；庄严。《正字通·木部》：“栗，威嚴也。”《書·舜典》：“直而温，寬而栗。”*孔*傳：“教之正直而温和，寬弘而能莊栗。”*孔穎達*疏：“謂矜莊嚴栗。栗者，謹敬也。”《司馬法·嚴位》：“凡戰之道，位欲嚴，政欲栗。”</w:t>
        <w:br/>
        <w:br/>
        <w:t>（6）以篦梳发。《荀子·禮論》“不沐則濡櫛，三律而止”*唐**楊倞*注：“律，理髮也，今*秦*俗猶以枇髮為栗。”</w:t>
        <w:br/>
        <w:br/>
        <w:t>（7）通“慄”。因恐惧或寒冷而发抖。《論語·八佾》：“*哀公*問社於*宰我*。*宰我*對曰：‘*夏后氏*以松，*殷*人以栢，*周*人以栗，曰使民戰栗。’”《漢書·楊敞傳附楊惲》：“衆毁所歸，不寒而栗。”*顔師古*注：“栗，竦縮也。”</w:t>
        <w:br/>
        <w:br/>
        <w:t>（8）通“歷”。越过；跨越。*清**朱駿聲*《説文通訓定聲·履部》：“栗，叚借為歷。”《儀禮·公食大夫禮》：“賓栗階升，不拜。”*王引之*述聞：“栗階即歷階也。古栗、歷聲近而通。”</w:t>
        <w:br/>
        <w:br/>
        <w:t>（9）*汉*县名。治所在今*河南省**夏邑县*。《史記·項羽本紀》：“*章邯*軍至*栗*。”*裴駰*集解引*徐廣*曰：“縣名，在*沛*。”《漢書·地理志上》：“*沛郡*，縣三十七：……*栗*，*扶陽*，*高*，*高柴*……”</w:t>
        <w:br/>
        <w:br/>
        <w:t>（10）姓。《廣韻·質韻》：“栗，姓。”《通志·氏族略四》：“*栗*氏，*栗陸*氏之後也。*漢*有*栗融*字*容卿*；又有富人*栗*氏，*長安*人。*漢景帝*時，*栗夫人*生*臨江王**榮*。”</w:t>
        <w:br/>
        <w:br/>
        <w:t>（二）liè　《集韻》力蘖切，入薛來。月部。</w:t>
        <w:br/>
        <w:br/>
        <w:t>通“裂”。析；裂开；破裂。*清**朱駿聲*《説文通訓定聲·履部》：“栗，叚借為裂。”《詩·豳風·東山》：“有敦瓜苦，烝在栗薪。”*鄭玄*箋：“栗，析也。古者聲栗裂同也。”《周禮·考工記·弓人》：“葘栗不迆，則弓不發。”*鄭玄*注：“栗，讀為裂繻之裂。”</w:t>
        <w:br/>
      </w:r>
    </w:p>
    <w:p>
      <w:r>
        <w:t>栘##栘</w:t>
        <w:br/>
        <w:br/>
        <w:t>《説文》：“栘，棠棣也。从木，多聲。”</w:t>
        <w:br/>
        <w:br/>
        <w:t>yí　《廣韻》弋支切，平支以。又成臡切。歌部。</w:t>
        <w:br/>
        <w:br/>
        <w:t>木名。即唐棣。《爾雅·釋木》：“唐棣，栘。”*郭璞*注：“似白楊，*江*東呼夫栘。”《説文·木部》：“栘，棠棣也。”《漢書·昭帝紀》：“栘中監*蘇武*前使*匈奴*，留單于庭十九歲乃還。”*顔師古*注：“*蘇林*曰：‘栘，音移。廐名也。’*應劭*曰：‘栘，地名。監，其官也，掌鞍馬鷹犬射獵之具。’*如淳*曰：‘栘，《爾雅》：唐棣，栘也。栘園之中有馬廐也。’*師古*曰：‘*蘇*音*如*説是。’”</w:t>
        <w:br/>
      </w:r>
    </w:p>
    <w:p>
      <w:r>
        <w:t>栙##栙</w:t>
        <w:br/>
        <w:br/>
        <w:t>《説文》：“栙，栙雙也。从木，夅聲。”</w:t>
        <w:br/>
        <w:br/>
        <w:t>xiáng　《廣韻》下江切，平江匣。冬部。</w:t>
        <w:br/>
        <w:br/>
        <w:t>〔栙雙〕用篾席做的船帆。《説文·木部》：“栙，栙雙也。”*朱駿聲*通訓定聲：“栙，栙雙，疊韻連語，即䇬也。如今糧艘以䈼席為帆。”按：《廣雅·釋器》作“䇨䉶謂之䇬”。《廣韻·江韻》作“栙，栙䉶，帆未張”。</w:t>
        <w:br/>
      </w:r>
    </w:p>
    <w:p>
      <w:r>
        <w:t>栚##栚</w:t>
        <w:br/>
        <w:br/>
        <w:t>《説文》：“𣒁（栚），槌之横者也，*關*西謂之㯢。从木，灷聲。”*傅雲龍*古語考補正：“𣒁為㮳之重，栚為㮳之省。”</w:t>
        <w:br/>
        <w:br/>
        <w:t>zhèn　《廣韻》直稔切，上寑澄。侵部。</w:t>
        <w:br/>
        <w:br/>
        <w:t>（1）搁架蚕箔的横木。《説文·木部》：“𣒁（栚），槌之横者也。*關*西謂之㯢。”*朱駿聲*通訓定聲：“懸蠶薄木，豎曰槌，横曰栚。”《玉篇·木部》：“栚，横槌也。”《吕氏春秋·季春》：“具栚曲𥴧筐。”*高誘*注：“栚，㭙也。三輔謂之栚，*關*東謂之㭙。”</w:t>
        <w:br/>
        <w:br/>
        <w:t>（2）木名。山矾科，常绿灌木或小乔木。早春开花，花白色。核果圆锥形，可榨油，供机械润滑及制肥皂。叶广披针形，革质，烧灰可代明矾作媒染剂。根、叶、花均入药。木材坚韧，可制家具、农具或其他工具。《正字通·木部》：“栚，《六書故》：山礬也。染者用其葉燒灰，以藏所染之色。”</w:t>
        <w:br/>
      </w:r>
    </w:p>
    <w:p>
      <w:r>
        <w:t>栛##栛</w:t>
        <w:br/>
        <w:br/>
        <w:t>lì　《廣韻》郎計切，去霽來。</w:t>
        <w:br/>
        <w:br/>
        <w:t>（1）木名。《廣韻·霽韻》：“栛，小槤，木名。”《文選·郭璞〈江賦〉》：“橉𣏌稹薄於潯涘，栛槤森嶺而羅峰。”*李善*注：“栛、槤，二木名也。”</w:t>
        <w:br/>
        <w:br/>
        <w:t>（2）果名。《玉篇·木部》：“栛，果似枇杷子。”《集韻·霽韻》：“栛，果名，似枇杷。”</w:t>
        <w:br/>
      </w:r>
    </w:p>
    <w:p>
      <w:r>
        <w:t>栜##栜</w:t>
        <w:br/>
        <w:br/>
        <w:t>《説文新附》：“栜，桋也。从木，策省聲。”</w:t>
        <w:br/>
        <w:br/>
        <w:t>（一）sè　㊀《廣韻》山責切，入麥生。又桑谷切，丑玉切。錫部。</w:t>
        <w:br/>
        <w:br/>
        <w:t>木名。即桋。《爾雅·釋木》：“桋，赤栜；白者栜。”《説文新附·木部》：“栜，桋也。”《廣韻·麥韻》：“栜，木名。”</w:t>
        <w:br/>
        <w:br/>
        <w:t>㊁《集韻》色窄切，入陌生。</w:t>
        <w:br/>
        <w:br/>
        <w:t>树枝上长。《集韻·陌韻》：“㮦，木枝上生。或从束。”按：当从“朿”。《集韻》从“束”误。</w:t>
        <w:br/>
        <w:br/>
        <w:t>（二）cì　《集韻》七賜切，去寘清。</w:t>
        <w:br/>
        <w:br/>
        <w:t>楣属。《集韻·寘韻》：“栜，楣屬。”</w:t>
        <w:br/>
      </w:r>
    </w:p>
    <w:p>
      <w:r>
        <w:t>栝##栝</w:t>
        <w:br/>
        <w:br/>
        <w:t>《説文》：“栝，炊竈木。从木，舌聲。”</w:t>
        <w:br/>
        <w:br/>
        <w:t>（一）tiǎn　《廣韻》他玷切，上忝透。談部。</w:t>
        <w:br/>
        <w:br/>
        <w:t>（1）拨火棍。《説文·木部》：“栝，炊竈木。”*桂馥*義證：“炊竈木者，《六書故》：‘栝，進火木。’”*段玉裁*注：“炊竈木，今俗語云竈㮇是也。《廣韻》云：‘㮇，火杖。’𣐸（栝）、㮇古今字也。”*元**尹廷高*《車中作古乐府》：“停車少憩日又出，束栝營炊道傍屋。”</w:t>
        <w:br/>
        <w:br/>
        <w:t>（2）木杖。《集韻·忝韻》：“栝，木杖也。”*唐**李白*《大獵賦》：“擺樁栝，開林叢。”《農政全書·農器·圖譜一》：“（耙）其桯兩端木栝，長可尺三，前稍微昂，穿兩木梮，以繫牛輓鈎索。”</w:t>
        <w:br/>
        <w:br/>
        <w:t>（二）kuò　《廣韻》古活切，入末見。月部。</w:t>
        <w:br/>
        <w:br/>
        <w:t>（1）檃。《集韻·末韻》：“栝，《説文》：‘檃也。’”</w:t>
        <w:br/>
        <w:br/>
        <w:t>（2）箭末扣弦处。《集韻·末韻》：“栝，矢栝築弦處。”《莊子·齊物論》：“其發若機栝，其司是非之謂也。”《淮南子·兵略》：“夫栝，*淇**衛*箘簵，載以銀錫，雖有薄縞之幨，腐荷之矰，然猶不能獨射也。”*高誘*注：“栝，箭栝。”《樂府詩集·横吹曲辭五·隔谷歌》：“弓無弦，箭無栝。”</w:t>
        <w:br/>
        <w:br/>
        <w:t>（3）木名，即桧。《廣雅·釋木》：“栝，栢也。”*王念孫*疏證：“栝，與檜同。《爾雅》云：‘檜，柏葉松身。’是栝即栢之别種，故以栝為栢也。”《玉篇·木部》：“栝，木名。栢葉松身。”《書·禹貢》：“杶榦栝柏。”*孔*傳：“柏葉松身曰栝。”*唐**杜甫*《别張十三建封》：“雖當霰雪嚴，未覺栝柏枯。”</w:t>
        <w:br/>
      </w:r>
    </w:p>
    <w:p>
      <w:r>
        <w:t>栟##栟</w:t>
        <w:br/>
        <w:br/>
        <w:t>《説文》：“栟，栟櫚也。从木，并聲。”*段玉裁*据《韻會》改作“栟櫚，椶也”。</w:t>
        <w:br/>
        <w:br/>
        <w:t>（一）bīng　《廣韻》府盈切（《集韻》卑盈切），平清幫。耕部。</w:t>
        <w:br/>
        <w:br/>
        <w:t>果木名。栟榈，即棕榈。《説文·木部》：“栟，栟櫚也。”*唐**韓愈*等《城南聯句》：“買養馴孔翠，遠苞樹蕉栟。”*李漢*注：“蕉、栟，皆果名。《廣志》曰：‘……椶，一名栟櫚，其子可食。’”</w:t>
        <w:br/>
        <w:br/>
        <w:t>（二）bēn</w:t>
        <w:br/>
        <w:br/>
        <w:t>〔栟茶〕地名，在*江苏省**海安市*。</w:t>
        <w:br/>
      </w:r>
    </w:p>
    <w:p>
      <w:r>
        <w:t>栠##栠</w:t>
        <w:br/>
        <w:br/>
        <w:t>《説文》：“栠，弱皃。从木，任聲。”</w:t>
        <w:br/>
        <w:br/>
        <w:t>rěn　《廣韻》如甚切，上寑日。侵部。</w:t>
        <w:br/>
        <w:br/>
        <w:t>柔弱貌。《説文·木部》：“栠，弱皃。”*段玉裁*注：“《小雅》、《大雅》皆言‘荏染柔木’……*孔*曰‘荏，柔也。’按：此荏當作栠……經典多假荏而栠廢矣。”《廣雅·釋詁一》：“栠，弱也。”又《釋訓》：“栠栠，弱也。”</w:t>
        <w:br/>
      </w:r>
    </w:p>
    <w:p>
      <w:r>
        <w:t>校##校</w:t>
        <w:br/>
        <w:br/>
        <w:t>《説文》：“校，木囚也。从木，交聲。”</w:t>
        <w:br/>
        <w:br/>
        <w:t>（一）jiào　《廣韻》古孝切，去效見。宵部。</w:t>
        <w:br/>
        <w:br/>
        <w:t>（1）古代刑具。枷械的统称。《説文·木部》：“校，木囚也。”*王筠*句讀：“囚從口，高其牆以闌罪人也。木囚者，以木作之如牆也。桎梏皆圍其手足，情事相似，故得校名。”《易·噬嗑》：“上九，何校滅耳，凶。”*孔穎達*疏：“何，謂擔何，處罰之極。惡積不改，故罪及其首，何擔枷械，滅没於耳，以至誥没。”*阮元*校勘記：“古本何作荷。”《資治通鑑·後梁均王乾化三年》：“庚辰，*晋王*發*幽州*，*劉仁恭*父子皆荷校於露布之下。”《遼史·姦臣上·耶律乙辛傳》：“*乙辛*恐帝疑，引數人庭詰，各令荷重校，繩繫其頸，不能出氣，人人不堪其酷，惟求速死。”又用刑具拘系。*清**毛奇齡*《徐公墓表》：“*之綱*與語大悦，縱談天下事，慷慨無忌，脱械飲食之，夜則校其足而覆錦于牀。”</w:t>
        <w:br/>
        <w:br/>
        <w:t>（2）栅栏。《周禮·夏官·校人》：“六廄成校，校有左右。”《墨子·備穴》：“為鐵校，衛穴四。”*孫詒讓*閒詁：“鐵校，蓋鑄鐵為闌校，以禦敵。”《漢書·司馬相如傳》：“天子校獵。”*顔師古*注：“校獵者，以木相貫穿，總為闌校，遮止禽獸而獵取之。”</w:t>
        <w:br/>
        <w:br/>
        <w:t>（3）古代军队的一种建制。《釋名·釋兵》：“校，號也，將帥號令之所在也。”《戰國策·中山策》：“乃使五校大夫*王陵*將而伐*趙*。”《史記·衛將軍驃騎列傳》：“護軍都尉*公孫敖*，三從大將軍擊*匈奴*常護軍，傅校獲王。”*司馬貞*索隱：“*顧祕監*云：‘……五百人謂之校。’”按：《漢書·衛青傳》*顔師古*注：“校者，營壘之稱，故謂軍之一部為一校。”</w:t>
        <w:br/>
        <w:br/>
        <w:t>（4）古代的军职级别。《集韻·效韻》：“校，木為欄格，軍部及養馬用之，故軍尉馬官皆以校為名。”《商君書·境内》：“軍爵，自一級已下至小夫，命曰校徒操士。”《後漢書·順帝紀》：“癸卯，詔大將軍，三公選武猛試用有效驗任為將校者一人。”《資治通鑑·漢桓帝延熹二年》：“其餘卿、將、尹、校五十七人。”*胡三省*注：“校，諸校尉也。”</w:t>
        <w:br/>
        <w:br/>
        <w:t>（5）比较；相比。《孫子·計篇》：“故經之以五事，校之以計而索其情：一曰道，二曰天，三曰地，四曰將，五曰法。”*唐**王建*《新晴》：“夏夜新晴星校少，雨收殘水入天河。”《清朝野史大觀·清朝藝苑·張孟詞貢士》：“三千*閩*士校雌雄，第一應推*張孟詞*。”</w:t>
        <w:br/>
        <w:br/>
        <w:t>（6）计较；考虑。*唐**韓愈*《和侯協律詠笋》：“短長終不校，先後竟誰論。”*宋**歐陽修*《寄聖俞》：“其間得失何足校，况與鳬䳱争稗稊。”*梁启超*《自励二首》之一：“未学英雄先学道，肯将荣瘁校群儿。”</w:t>
        <w:br/>
        <w:br/>
        <w:t>（7）报复。《小爾雅·廣言》：“校，報也。”《論語·泰伯》：“有若無，實若虚，犯而不校。”*何晏*注：“*包*曰：‘校，報也。’言見侵犯不報。”《後漢書·文苑傳·杜篤》：“探*冒頓*之罪，校*平城*之讎。”*李賢*注：“校，報也。”《續資治通鑑·宋理宗紹定四年》：“*蒙古*主私謂近侍曰：‘*楚材*不校私讐，真寬厚長者，汝曹當效之。’”</w:t>
        <w:br/>
        <w:br/>
        <w:t>（8）违抗；对抗。《韓非子·外儲説右上》：“臣乘君則主失威，下尚校則上位危。”《史記·春申君列傳》：“*韓**魏*之彊，足以校於*秦*。”*梁启超*《欧战蠡测·欧战之动因》：“而与*奥*同盟之*德国*，示威胁*俄*，*俄*不敢校，而*塞*卒吞声。”</w:t>
        <w:br/>
        <w:br/>
        <w:t>（9）订正；考订。如：校对；校雠。《國語·魯語下》：“昔*正考父*校*商*之名頌十二篇於*周*太師。”《南史·沈約傳》：“校四部圖書。”《清朝野史大觀·清朝藝苑·何義門身後贈官》：“被參解官，仍令書局校書。”</w:t>
        <w:br/>
        <w:br/>
        <w:t>（10）考核；考究。《荀子·君道》：“知慮取舍，稽之以成，日月積久，校之以功。”《論衡·正説》：“後生精者，苟欲明經，不原實，而原之者，亦校古隨舊，重是之文，以為説證。”《新唐書·百官志一》：“揚清激濁，褒貶必當，為考校之最。”</w:t>
        <w:br/>
        <w:br/>
        <w:t>⑪计算；查点。《荀子·王霸》：“闇君必將急逐樂而緩治國，故憂患不可勝校。”*楊倞*注：“校，計。”《史記·平準書》：“京師之錢巨萬，貫朽而不可校。”*裴駰*集解引*如淳*曰：“校，數也。”*宋**羅大經*《鶴林玉露》補遺卷四：“問桑麻，説秔稻，量晴校雨，探節數時，相與劇談一餉。”</w:t>
        <w:br/>
        <w:br/>
        <w:t>⑫相交；交往。《小爾雅·廣言》：“校，交也。”*唐**張籍*《送楊州判官》：“征南幕裏多賓客，君獨相知最校深。”*清**毛奇齡*《錢塘李記室墓表》：“*東琪*已厭世，獨與*上珍*為主客，聯校往來久之。”</w:t>
        <w:br/>
        <w:br/>
        <w:t>⑬病愈。*唐**張籍*《患眼》：“三年患眼今年校，免與風光便隔生。”*唐**白居易*《病中贈南鄰覓酒》：“頭痛牙疼三日卧，妻看煎藥婢來扶。今朝似校擡頭語，先問南鄰有酒無？”</w:t>
        <w:br/>
        <w:br/>
        <w:t>（二）xiào　《廣韻》胡教切，去效匣。宵部。</w:t>
        <w:br/>
        <w:br/>
        <w:t>（1）学校。如：校址；校庆。《集韻·效韻》：“校，教學之宫。”《左傳·襄公三十一年》：“*鄭*人遊於鄉校，以論執政。”*杜預*注：“校，鄉之學校。”*陸德明*釋文：“校，*鄭國*謂學為校。”《孟子·滕文公上》：“*夏*曰校，*殷*曰序，*周*曰庠，學則三代共之，皆所以明人倫也。”《漢書·平帝紀》：“（*元始*三年）夏，立官稷及學官。郡國曰學，縣、道、邑、侯國曰校。”</w:t>
        <w:br/>
        <w:br/>
        <w:t>（2）现代军队中低于将、高于尉的军衔。如：上校；中校。</w:t>
        <w:br/>
        <w:br/>
        <w:t>（3）通“效”。仿效。*清**朱駿聲*《説文通訓定聲·小部》：“校，叚借為效。”《管子·牧民》：“不敬宗廟，則民乃上校。”*尹知章*注：“校，效也。君無所尊，人亦校之。”*唐**白居易*《和萬州楊使君四絶句·競渡》：“自經放逐來顦顇，能校*靈均*死幾多？”*元**許友壬*《沁園春》：“老友相逢，清談絶倒，休校*劉郎*去後栽。”</w:t>
        <w:br/>
        <w:br/>
        <w:t>（4）姓。《萬姓統譜·效韻》：“校，《周禮》校人之後。*唐**校桀*，*天寶*中*河南*士曹。”</w:t>
        <w:br/>
        <w:br/>
        <w:t>（三）jiǎo　《集韻》吉巧切，上巧見。宵部。</w:t>
        <w:br/>
        <w:br/>
        <w:t>（1）颜色的一种，似绿。《大戴禮記·夏小正》：“校也者，若緑色，然婦人未嫁者衣之。”*明**楊慎*《丹鉛續録·間色名》：“近黑曰弋，今作黓。似緑色曰校，女嫁者服之。”</w:t>
        <w:br/>
        <w:br/>
        <w:t>（2）通“絞”。疾，快。*清**朱駿聲*《説文通訓定聲·小部》：“校，叚借為絞。”《周禮·考工記·廬人》：“𣪠兵同强，舉圍欲細，細則校。”*鄭玄*注：“*鄭司農*云：‘校，讀為絞而婉之絞。’……（*玄*謂）人手操細以𣪠則疾。”又《弓人》：“恒角而短，是謂逆橈，引之則縱，釋之則不校。”*鄭玄*注：“校，疾也。”*賈公彦*疏：“角所以放矢，今角不用力，故釋放之不校疾也。”</w:t>
        <w:br/>
        <w:br/>
        <w:t>（四）qiāo　《集韻》丘交切，平肴溪。宵部。</w:t>
        <w:br/>
        <w:br/>
        <w:t>通“骹”。古代几、豆等器物的脚。*清**朱駿聲*《説文通訓定聲·小部》：“校，叚借為骹。”《儀禮·士昬禮》：“主人拂几授校。”*鄭玄*注：“校，几足。”《禮記·祭統》：“夫人薦豆執校。”*鄭玄*注：“校，豆中央直者也。”*陸德明*釋文：“校，柄也。”*孔穎達*疏：“校，謂豆之中央直者，夫人薦豆之時手就此校。”</w:t>
        <w:br/>
      </w:r>
    </w:p>
    <w:p>
      <w:r>
        <w:t>栢##栢</w:t>
        <w:br/>
        <w:br/>
        <w:t>同“柏”。《類篇·木部》：“栢”，同“柏”。《世説新語·言語》：“蒲柳之姿，望秋而落；松栢之質，凌霜猶茂。”</w:t>
        <w:br/>
      </w:r>
    </w:p>
    <w:p>
      <w:r>
        <w:t>栣##栣</w:t>
        <w:br/>
        <w:br/>
        <w:t>rěn</w:t>
        <w:br/>
        <w:br/>
        <w:t>（1）禁御。《春秋繁露·深察名號》：“栣衆惡於内，弗使得發於外者，心也……苟無惡者，心何栣哉？”*刘师培*斠補：“栣惡者，猶言捍禦衆惡也。”</w:t>
        <w:br/>
        <w:br/>
        <w:t>（2）同“栠”。《改併四聲篇海·木部》引《玉篇》：“栣”，同“栠”。</w:t>
        <w:br/>
      </w:r>
    </w:p>
    <w:p>
      <w:r>
        <w:t>栤##栤</w:t>
        <w:br/>
        <w:br/>
        <w:t>bìng　《集韻》蒲應切，去證並。</w:t>
        <w:br/>
        <w:br/>
        <w:t>〔𤖳栤〕象声词。劈树声。《集韻·證韻》：“栤，𤖳栤，析木聲。”</w:t>
        <w:br/>
      </w:r>
    </w:p>
    <w:p>
      <w:r>
        <w:t>栥##栥</w:t>
        <w:br/>
        <w:br/>
        <w:t>zī　《集韻》津之切，平之精。</w:t>
        <w:br/>
        <w:br/>
        <w:t>欂栌，即屋柱上短方木。《集韻·之韻》：“栥，欂櫨也。”</w:t>
        <w:br/>
      </w:r>
    </w:p>
    <w:p>
      <w:r>
        <w:t>栦##栦</w:t>
        <w:br/>
        <w:br/>
        <w:t>chóu　《集韻》時流切，平尤禪。</w:t>
        <w:br/>
        <w:br/>
        <w:t>木名。《玉篇·木部》：“栦，木也。”</w:t>
        <w:br/>
      </w:r>
    </w:p>
    <w:p>
      <w:r>
        <w:t>栧##栧</w:t>
        <w:br/>
        <w:br/>
        <w:t>yì　《集韻》以制切，去祭以。</w:t>
        <w:br/>
        <w:br/>
        <w:t>同“枻”。楫。一说为舵。《集韻·祭韻》：“枻，楫謂之枻。一曰柂（舵）也。或从曳。”《文選·司馬相如〈子虚賦〉》：“浮文鷁，揚旌栧。”*吕向*注：“栧，楫也。”</w:t>
        <w:br/>
      </w:r>
    </w:p>
    <w:p>
      <w:r>
        <w:t>栨##栨</w:t>
        <w:br/>
        <w:br/>
        <w:t>cì　《字彙》七四切。</w:t>
        <w:br/>
        <w:br/>
        <w:t>（1）楣栨。《字彙·木部》：“栨，楣栨。”</w:t>
        <w:br/>
        <w:br/>
        <w:t>（2）疔疖之类。*宋**洪邁*《容齋四筆》卷三：“脚生肉栨，裩繫菪根。”</w:t>
        <w:br/>
      </w:r>
    </w:p>
    <w:p>
      <w:r>
        <w:t>栩##栩</w:t>
        <w:br/>
        <w:br/>
        <w:t>《説文》：“栩，柔也。从木，羽聲。其皁，一曰樣。”*段玉裁*注：“《毛傳》、《説文》皆‘栩’、‘𣏗’、‘樣’為一木。”</w:t>
        <w:br/>
        <w:br/>
        <w:t>（一）xǔ　《廣韻》況羽切，上麌曉。魚部。</w:t>
        <w:br/>
        <w:br/>
        <w:t>（1）木名。栎，即麻栎。《説文·木部》：“栩，柔也。”《詩·唐風·鴇羽》：“肅肅鴇羽，集于苞栩。”*孔穎達*疏引*陸璣*云：“今柞櫟也，*徐州*人謂櫟為杼。或謂之為栩。”*南朝**宋**謝靈運*《過白岸亭》：“交交止栩黄，呦呦食苹鹿。”</w:t>
        <w:br/>
        <w:br/>
        <w:t>（2）形容欢畅或生动活泼（的样子），多叠用。如：栩栩如生。《莊子·齊物論》：“昔者*莊周*夢為蝴蝶，栩栩然蝴蝶也。”《徐霞客遊記·滇遊日記八》：“泉上大樹，當四月初，即發花如蛺蝶，鬚翅栩栩然。”《詞話叢編·丁紹儀〈聽秋聲館詞話〉卷十一》引*周保緒*《玉京秋》云：“一枕香迷，蝶栩向西園，餘情更苦。”</w:t>
        <w:br/>
        <w:br/>
        <w:t>（3）姓。《通志·氏族略五》：“*栩*氏，《陳留先賢傳》有*栩*氏，又《董賢傳》有*栩丹*。”《漢書·佞幸傳·董賢》：“族父左曹屯騎校尉*宣*皆知*宏*及*栩丹*諸侯王后親。”*顔師古*注：“栩，姓也。”</w:t>
        <w:br/>
        <w:br/>
        <w:t>（二）yǔ　《廣韻》王矩切，上麌云。</w:t>
        <w:br/>
        <w:br/>
        <w:t>〔栩陽〕地名。《集韻·噳韻》：“栩，栩陽，地名。”</w:t>
        <w:br/>
      </w:r>
    </w:p>
    <w:p>
      <w:r>
        <w:t>株##株</w:t>
        <w:br/>
        <w:br/>
        <w:t>《説文》：“株，木根也。从木，朱聲。”</w:t>
        <w:br/>
        <w:br/>
        <w:t>zhū　《廣韻》陟輸切，平虞知。侯部。</w:t>
        <w:br/>
        <w:br/>
        <w:t>（1）露出地面的树根、树干或树桩。如：守株待兔。《説文·木部》：“株，木根也。”*徐鍇*繫傳：“入土曰根，在土上者曰株。”*段玉裁*注：“株，今俗語云樁。”《易·困》：“臀困于株木。”《韓非子·五蠹》：“田中有株，兔走觸株，折頸而死。”*唐**駱賓王*《上李少常啟》：“*賓王*蟠木朽株，散樗賤質。”</w:t>
        <w:br/>
        <w:br/>
        <w:t>（2）泛指草木。《易林·觀之巽》：“澤枯無魚，山童無株。”*唐**孟郊*《傷春》：“春色不揀墓旁株，紅顔皓色逐春去。”</w:t>
        <w:br/>
        <w:br/>
        <w:t>（3）植株。如：幼株；株距。</w:t>
        <w:br/>
        <w:br/>
        <w:t>（4）量词。用于计算草木。《三國志·蜀志·諸葛亮傳》：“*成都*有桑八百株，薄田十五頃，子弟衣食，自有餘饒。”*宋**王安石*《憶江南》：“城南城北萬株花，池面冰消水見沙。”*周恩来*《雨中岚山——日本京都》：“两岸苍松，夹着几株樱。”</w:t>
        <w:br/>
        <w:br/>
        <w:t>（5）特指斗鸡得胜者。《藝文類聚》卷九十一引《莊子·逸篇》：“*莊子*謂*惠子*曰：‘羊溝之鷄，三歲為株。’*司馬彪*注：‘羊溝，鬭鷄之處。株，魁師。’”《史記·平準書》：“*所忠*言：‘世家子弟、富人或鬭鷄走狗馬，弋獵博戲，亂齊民。’乃徵諸犯令，相引數千人，命曰‘株送徒’。”*司馬貞*索隱引*文穎*曰：“凡鬭鷄勝者為株。”</w:t>
        <w:br/>
        <w:br/>
        <w:t>（6）株连；牵连。《新唐書·路嗣恭傳》：“及*晃*事株戮舶商，没其財數百萬私有之。”</w:t>
        <w:br/>
      </w:r>
    </w:p>
    <w:p>
      <w:r>
        <w:t>栫##栫</w:t>
        <w:br/>
        <w:br/>
        <w:t>《説文》：“栫，以柴木𡓱也。从木，存聲。”</w:t>
        <w:br/>
        <w:br/>
        <w:t>（一）jiàn　《廣韻》在甸切，去霰從。諄部。</w:t>
        <w:br/>
        <w:br/>
        <w:t>用柴木壅塞或围住。也指篱笆。《説文·木部》：“栫，以柴木𡓱也。”《廣雅·釋宫》：“栫，杝也。”*王念孫*疏證：“杝，今籬字也。”《玉篇·木部》：“栫，柴木壅水也。”《左傳·哀公八年》：“囚諸樓臺，栫之以棘。”*杜預*注：“栫，雍也。”*晋**郭璞*《江賦》：“栫澱為涔，夾潨羅筌。”*清**王夫之*《宋論·神宗》：“於是而*神宗*若處栫棘之臺。”</w:t>
        <w:br/>
        <w:br/>
        <w:t>（二）zùn　《廣韻》徂悶切，去慁從。</w:t>
        <w:br/>
        <w:br/>
        <w:t>木名。《玉篇·木部》：“栫，木也。”</w:t>
        <w:br/>
      </w:r>
    </w:p>
    <w:p>
      <w:r>
        <w:t>栬##栬</w:t>
        <w:br/>
        <w:br/>
        <w:t>zuì　《集韻》祖芮切，去祭精。</w:t>
        <w:br/>
        <w:br/>
        <w:t>小木桩。《集韻·祭韻》：“栬，小杙。”</w:t>
        <w:br/>
      </w:r>
    </w:p>
    <w:p>
      <w:r>
        <w:t>栭##栭</w:t>
        <w:br/>
        <w:br/>
        <w:t>《説文》：“栭，屋枅上標。从木，而聲。《爾雅》曰：‘栭謂之㮞。’”*段玉裁*注：“標者，表也，高也。”</w:t>
        <w:br/>
        <w:br/>
        <w:t>ér　《廣韻》如之切，平之日。之部。</w:t>
        <w:br/>
        <w:br/>
        <w:t>（1）枓，柱上支承大梁的方木。《爾雅·釋宫》：“栭謂之楶。”*郝懿行*義疏：“《禮記·禮器》及《明堂位》正義引*李巡*云：‘栭，謂欂櫨也。一名楶。皆謂斗拱也。’”《説文·木部》：“栭，屋枅上標。”*宋**李誡*《營造法式·大木作制度一·枓》：“枓，其名有五：……二曰栭。”《文選·張衡〈西京賦〉》：“雕楹王磶，繡栭雲楣。”*李善*注引*薛綜*曰：“栭，斗也。”《晋書·四夷傳·大秦國》：“屋宇皆以珊瑚為棁栭。”《資治通鑑·唐則天后垂拱四年》：“栭櫨橕㮰，藉以為本。”</w:t>
        <w:br/>
        <w:br/>
        <w:t>（2）木名。栭栗，即茅栗。壳斗科，落叶小乔木。壳斗近球形。坚果扁球形，可食用。壳斗和树皮含鞣质，木材可做家具。《爾雅·釋木》：“栵，栭。”*郭璞*注：“樹似槲樕而庳小，子如細栗可食。今*江*東亦呼為栭栗。”按：《本草綱目·果部·栗》：“栗之大者為板栗……小如指頂者為茅栗，即《爾雅》所謂栭栗也。一名栵栗。”*清**顧祖禹*《讀史方輿紀要·江南八》：“（*廬江）縣*東七十里，上有井，一名*栭山*。栭，小栗也。山多此樹，因名。”</w:t>
        <w:br/>
        <w:br/>
        <w:t>（3）枯木上生的菌类植物，即木耳。木耳科。子实体形如人耳，有光木耳和毛木耳之分。光木耳供食用，中药列为滋补品。《禮記·内則》：“芝栭蔆椇，棗栗榛柿。”*孔穎達*疏：“*庾蔚*云：‘無華葉而生者曰芝栭。’……*王肅*云：‘無華而實者名栭，皆芝屬也。’”*明**方以智*《物理小識·飲食類·菌栭》：“凡木耳曰栭。”</w:t>
        <w:br/>
      </w:r>
    </w:p>
    <w:p>
      <w:r>
        <w:t>栮##栮</w:t>
        <w:br/>
        <w:br/>
        <w:t>ěr　《集韻》忍止切，上止日。</w:t>
        <w:br/>
        <w:br/>
        <w:t>木耳。也作“栭”。《集韻·止韻》：“栮，木䓴。”《字彙·木部》：“栮，木䓴，生枯木上。按：木䓴形如耳，故謂木耳。俗加木，贅矣。”*宋**陸游*《思蜀》：“栮美傾筠籠，茶香出土鐺。”</w:t>
        <w:br/>
      </w:r>
    </w:p>
    <w:p>
      <w:r>
        <w:t>栯##栯</w:t>
        <w:br/>
        <w:br/>
        <w:t>（一）yǒu　《廣韻》云久切，上有云。之部。</w:t>
        <w:br/>
        <w:br/>
        <w:t>木名。《廣韻·有韻》：“栯，木名，服之不妬。”《山海經·中山經》：“（*泰室之山*）其上有木焉，葉狀如蔾而赤理，其名曰栯木，服者不妬。”</w:t>
        <w:br/>
        <w:br/>
        <w:t>（二）yù　《廣韻》於六切，入屋影。</w:t>
        <w:br/>
        <w:br/>
        <w:t>〔栯李〕果木名。也作“郁李”。蔷薇科，落叶小灌木。春季开花，花淡红色，可供观赏。果实小，球形，暗红色。可食。种子称郁李仁，可入药。《廣韻·屋韻》：“栯，栯李。”《正字通·木部》：“栯，栯李，亦作‘郁李’。”</w:t>
        <w:br/>
      </w:r>
    </w:p>
    <w:p>
      <w:r>
        <w:t>栰##栰</w:t>
        <w:br/>
        <w:br/>
        <w:t>fá　《廣韻》房越切，入月奉。</w:t>
        <w:br/>
        <w:br/>
        <w:t>（1）同“橃”。海中大船。《集韻·月韻》：“橃，《説文》：‘海中大船。’或作栰。”</w:t>
        <w:br/>
        <w:br/>
        <w:t>（2）同“筏”。渡水用的木排。《篇海類編·花木類·木部》：“栰，大曰栰，小曰桴，乘之渡水。與筏同。”《論語·公冶長》“乘桴浮于海”*三國**魏**何晏*注引*馬融*曰：“桴，編竹木，大者曰栰，小者曰桴。”《魏書·李崇傳》：“又於樓船之北，連覆大船，東西竟水，防賊火栰。”*宋**王溥*《唐會要》卷九十六：“渡水則束薪為栰。”*元**楊維楨*《長樂坂》：“敗栰歸來過*長樂*，將軍何以酬祖爵？”</w:t>
        <w:br/>
      </w:r>
    </w:p>
    <w:p>
      <w:r>
        <w:t>栱##栱</w:t>
        <w:br/>
        <w:br/>
        <w:t>gǒng　《廣韻》居悚切，上腫見。東部。</w:t>
        <w:br/>
        <w:br/>
        <w:t>立柱和横梁之间成弓形的承重结构。其与方形木块纵横交错层叠构成枓栱，逐层向外挑出形成上大下小的托座，兼有装饰效果，为我国传统建筑造型的主要特征之一。《爾雅·釋宫》：“樴謂之杙……大者謂之栱。”*宋**李誡*《營造法式·大木作制度一·栱》：“栱，其名有六：一曰閞，二曰槉，三曰欂，四曰曲枅，五曰欒，六曰栱。”《正字通·木部》：“栱，柱頭斗栱。”*三國**魏**何晏*《景福殿賦》：“櫼櫨各落以相承，欒栱夭蟜而交結。”*唐**李白*《明堂賦》：“飛楹磊砢，走栱夤緣。”*明**余繼登*《典故紀聞》卷一：“若委重於輕，是以栱桷而為梁棟。”</w:t>
        <w:br/>
      </w:r>
    </w:p>
    <w:p>
      <w:r>
        <w:t>栲##栲</w:t>
        <w:br/>
        <w:br/>
        <w:t>kǎo　《廣韻》苦浩切，上晧溪。幽部。</w:t>
        <w:br/>
        <w:br/>
        <w:t>（1）木名。野鸦椿，又名山樗。壳斗科，落叶灌木或小乔木。初夏开花，花小，黄白色，圆锥花序。果裂开，内面鲜红色。种子蓝红色。木材可制器具。根或根皮、干果及花均可入药。《爾雅·釋木》：“栲，山樗。”*郭璞*注：“栲，似樗，色小白，生山中，因名云。亦類漆樹。”《正字通·木部》：“栲，《説文》栲作𣐊。《毛詩》本作𣐊，《石經》改作栲，義同。”《詩·唐風·山有樞》：“山有栲，隰有杻。”*毛*傳：“栲，山樗。”*孔穎達*疏：“俗語曰櫄、樗、栲、漆，相似如一。”《本草綱目·木部·椿樗》：“香者名椿。臭者名樗，山樗名栲。”</w:t>
        <w:br/>
        <w:br/>
        <w:t>（2）壳斗科栲属植物的总称。多为常绿乔木。种类很多，如刺栲、南岭栲。木材坚硬，可为支柱、船橹、轮轴等。树枝含单宁，可提制栲胶或染鱼网。种子含淀粉，可供食用。</w:t>
        <w:br/>
        <w:br/>
        <w:t>（3）指栲胶。如：栲底皮鞋。</w:t>
        <w:br/>
        <w:br/>
        <w:t>（4）用同“拷”。拷打。*宋**歐陽徹*《上皇帝萬言書》：“或受賂而欲脱死囚，則嚴栲連累之人而承之。”*元**白樸*《牆頭馬上》第三折：“相公便把賤妾栲折下截，並不是風塵煙月。”</w:t>
        <w:br/>
      </w:r>
    </w:p>
    <w:p>
      <w:r>
        <w:t>栳##栳</w:t>
        <w:br/>
        <w:br/>
        <w:t>lǎo　《廣韻》盧晧切，上晧來。</w:t>
        <w:br/>
        <w:br/>
        <w:t>〔栲栳〕1.用柳条或竹篾编成的圆形盛物器具。也称笆斗。《集韻·皓韻》：“栳，栲栳，柳器。”*唐**盧延讓*《樊川寒食二首》之二：“*五陵*年少麤於事，栲栳量金買斷春。”*茅盾*《陌生人》：“甚至卖糖食的*三麻子*也用栲栳盛着那盐一样的宝贝粉（肥田粉）摆在门前，说是一百二百文零买也行。”2.像栲栳般的。《元史·輿服志一》：“玉輅。青質，金裝，青緑藻井，栲栳輪蓋。”*元**關漢卿*《玉鏡臺》第一折：“*梅香*，前廳上將老相公坐的栲栳圈銀交椅來，請學士坐着。”*清**古吴墨浪子*《西湖佳話·岳墳忠跡》：“前面突出大隊人馬，栲栳圈圍將轉來厮殺。”</w:t>
        <w:br/>
      </w:r>
    </w:p>
    <w:p>
      <w:r>
        <w:t>栴##栴</w:t>
        <w:br/>
        <w:br/>
        <w:t>zhān　《廣韻》諸延切，平仙章。</w:t>
        <w:br/>
        <w:br/>
        <w:t>〔栴檀〕1.檀香，檀香科，常绿小乔木。木材极香，可制器具、扇骨等。刨片入药，为芳香、健胃剂。蒸馏所得的檀香油，可作肥皂的香料。《玉篇·木部》：“栴，栴檀，香木。”*唐**玄奘*《大唐西域記·憍賞彌國》：“親觀妙相，雕刻栴檀。”《西遊記》第八回：“佛子還來歸本願，*金蟬長老*裹栴檀。”*苏曼殊*《答玛德利玛湘女士》：“复实以栴檀香屑，最能耐久。”2.山茶科的紫茎属植物。</w:t>
        <w:br/>
      </w:r>
    </w:p>
    <w:p>
      <w:r>
        <w:t>栵##栵</w:t>
        <w:br/>
        <w:br/>
        <w:t>《説文》：“𣔜，栭也。从木，𠛱聲。《詩》曰：‘其灌其𣔜。’”*吴玉榗*引經考：“隸省作栵。”</w:t>
        <w:br/>
        <w:br/>
        <w:t>liè　《廣韻》良薛切，入薛來。又力制切。月部。</w:t>
        <w:br/>
        <w:br/>
        <w:t>（1）木名。栵栗，又名栭栗，即茅栗。《爾雅·釋木》：“栵，栭。”*郭璞*注：“樹似槲樕而庳小，子如細栗可食，今*江*東亦呼為栭栗。”</w:t>
        <w:br/>
        <w:br/>
        <w:t>（2）丛生的小树。《詩·大雅·皇矣》：“脩之平之，其灌其栵。”*王引之*述聞：“栵，讀為烈。烈，枿也，斬而復生者也。”*明**方以智*《物理小識·草木類·枸橘》：“枸橘穰綯間，溝泥種成栵，髡頭今（令）發肄，棘鍼成屏翳。”*明**陳子龍*《仙都山記》：“從下望若莎草，若叢栵。”</w:t>
        <w:br/>
      </w:r>
    </w:p>
    <w:p>
      <w:r>
        <w:t>栶##栶</w:t>
        <w:br/>
        <w:br/>
        <w:t>yīn　《集韻》伊真切，平真影。</w:t>
        <w:br/>
        <w:br/>
        <w:t>木名。《玉篇·木部》：“栶，木名。”</w:t>
        <w:br/>
      </w:r>
    </w:p>
    <w:p>
      <w:r>
        <w:t>样##样</w:t>
        <w:br/>
        <w:br/>
        <w:t>（一）yáng　《廣韻》與章切，平陽以。又則郎切。</w:t>
        <w:br/>
        <w:br/>
        <w:t>槌，即搁架在蚕箔上的横木。《方言》卷五：“槌，自*關*而西謂之槌；*齊*謂之样。”*郭璞*注：“槌，縣蠶薄柱也。”</w:t>
        <w:br/>
        <w:br/>
        <w:t>（二）yàng</w:t>
        <w:br/>
        <w:br/>
        <w:t>“樣”的简化字。</w:t>
        <w:br/>
      </w:r>
    </w:p>
    <w:p>
      <w:r>
        <w:t>核##核</w:t>
        <w:br/>
        <w:br/>
        <w:t>《説文》：“核，蠻夷以木皮為篋，狀如籨尊。从木，亥聲。”*段玉裁*注：“今字果實中曰核，本義廢矣。”</w:t>
        <w:br/>
        <w:br/>
        <w:t>（一）gāi　《集韻》柯開切，平咍見。之部。</w:t>
        <w:br/>
        <w:br/>
        <w:t>（1）木名。古代某些少数民族以其皮为箧，状如镜匣。《説文·木部》：“核，蠻夷以木皮為篋，狀如籨尊。”*徐鍇*繫傳：“蠻夷以木皮為篋，狀如籨樽之形也。……籨即鏡匣也。”《集韻·皆韻》：“核，木名。蠻夷以其皮為篋。”</w:t>
        <w:br/>
        <w:br/>
        <w:t>（2）通“荄”。草根。*清**朱駿聲*《説文通訓定聲·頤部》：“核，叚借為荄。”《漢書·五行志中》：“入地則孕毓根核。”*顔師古*注：“毓字與育同，核亦荄字也。草根曰荄，音該。”</w:t>
        <w:br/>
        <w:br/>
        <w:t>（二）hé　《廣韻》下革切，入麥匣。又《集韻》胡骨切。職部。</w:t>
        <w:br/>
        <w:br/>
        <w:t>（1）果实中心坚硬并包含果仁的部分。如：桃核；杏核。《爾雅·釋木》：“桃、李，醜核。”*郭璞*注：“子中有核人（仁）。”*郝懿行*義疏：“《初學記》引*孫炎*曰：‘桃李之類，實皆有核。’按：核當作覈……經典叚借作核耳。”《集韻·麥韻》：“核，果中核。”《禮記·玉藻》：“食棗桃李，弗致于核。”*孔穎達*疏：“謂其懷核不置于地也。”《世説新語·儉嗇》：“*王戎*有好李，常賣之，恐人得其種，恒鑽其核。”《格物粗談·樹木》：“枇杷開花時，將中間黑心摘去，則結果無核。”</w:t>
        <w:br/>
        <w:br/>
        <w:t>（2）有核的果实。《詩·小雅·賓之初筵》：“籩豆有楚，殽核維旅。”*鄭玄*箋：“籩實有桃梅之屬。”*孔穎達*疏：“籩實有桃梅之屬，故稱核也。”《太平廣記》卷四百七十四引*牛僧孺*《玄怪録》：“門啟，華堂複閣甚奇秀，舘中有樽酒盤核。”*清**王士禛*《誥封宜人先室張氏行述》：“宜人知予好賓客，肴核酒茗必手治，不以委臧獲。”</w:t>
        <w:br/>
        <w:br/>
        <w:t>（3）核心；中心。《論衡·量知》：“文吏不學，世之教無核也。”又指物体中像核的部分。如：细胞核。又喻指话中话；话中刺。*茅盾*《幻灭》：“*抱素*觉得*静*女士的话中有核。”</w:t>
        <w:br/>
        <w:br/>
        <w:t>（4）原子核的简称。如：核能；核武器；核燃料。</w:t>
        <w:br/>
        <w:br/>
        <w:t>（5）实在；真实。《漢書·司馬遷傳贊》：“其文直，其事核。”*顔師古*注：“核，堅實也。”*明**袁宏道*《答陶石簣》：“《徐文長傳》雖不甚核，然大足為*文長*吐氣。”*章炳麟*《论式》：“夫雅而不核，近於诵数，*汉*人之短也。”</w:t>
        <w:br/>
        <w:br/>
        <w:t>（6）对照；考查。如：核实；核算。《漢書·刑法志》：“其審核之，務準古法，朕將盡心覽焉。”*顔師古*注：“核，究其實也。”《資治通鑑·漢元帝建昭二年》：“事必核其真，然後脩之。”*胡三省*注：“核，與覈同，謂精確得其實也。”*鲁迅*《且介亭杂文·隔膜》：“核其情罪，较冲突仪仗为更重。”</w:t>
        <w:br/>
        <w:br/>
        <w:t>（三）kài　《集韻》口溉切，去代溪。</w:t>
        <w:br/>
        <w:br/>
        <w:t>檐。《集韻·代韻》：“核，檐也。”</w:t>
        <w:br/>
        <w:br/>
        <w:t>（四）hú</w:t>
        <w:br/>
        <w:br/>
        <w:t>〔核儿〕核果中心坚硬并包含果仁的部分。也指物体中像核的部分。用于某些口语词。如：梨核儿；桃核儿；煤核儿；冰核儿。</w:t>
        <w:br/>
      </w:r>
    </w:p>
    <w:p>
      <w:r>
        <w:t>根##根</w:t>
        <w:br/>
        <w:br/>
        <w:t>《説文》：“根，木株也。从木，艮聲。”*張文虎*舒藝室隨筆：“《説卦》艮為足。艮，止也。止，古趾字。根从艮，似非徒取諧聲。”</w:t>
        <w:br/>
        <w:br/>
        <w:t>gēn　《廣韻》古痕切，平痕見。諄部。</w:t>
        <w:br/>
        <w:br/>
        <w:t>（1）植物长在土中（或水中）的部分。其主要功能为吸收养分和固定植物上部分，有的根还能贮藏养料。《説文·木部》：“根，木株也。”《左傳·文公七年》：“公族，公室之枝葉也。若去之，則本根無所庇廕矣。”*三國**魏**曹植*《七步詩》：“本是同根生，相煎何太急。”*唐**李白*《為吴王謝責赴行在遲滯表》：“流波思其舊浦，落葉墜於本根。”*鲁迅*《坟·文化偏至论》：“如流水之必自原泉，卉木之茁于根茇。”</w:t>
        <w:br/>
        <w:br/>
        <w:t>（2）物体的基部。如：耳根；舌根；树根；墙根。*北周**庾信*《明月山銘》：“風生山洞，雲出山根。”《徐霞客遊記·滇遊日記》：“崖根有小路，為密箐所翳。”*鲁迅*《呐喊·阿Q正傳》：“*阿Q*两只手都捏住了自己的辫根。”</w:t>
        <w:br/>
        <w:br/>
        <w:t>（3）事物的本源；根由。如：祸根；穷根；刨根问底；知根知底。《廣雅·釋詁一》：“根，始也。”《老子》第六章：“玄牝之門，是謂天地根。”*河上公*注：“根，元也。”*宋**蘇軾*《李氏山房藏書記》：“後生科舉之士，皆束書不觀，游談無根。”*鲁迅*《两地书（一九二六年十月二十三日）》：“其病根在於粗心。”喻指命根子。如：断根绝命。</w:t>
        <w:br/>
        <w:br/>
        <w:t>（4）植根。《孟子·盡心上》：“君子所性，仁義禮智根於心。”《漢書·叙傳上》：“故*王*氏之貴，傾擅朝廷，能竊號位，而不根於民。”</w:t>
        <w:br/>
        <w:br/>
        <w:t>（5）追究；根究。*唐**皮日休*《十原系述》：“窮大聖之始性，根古人之終義。”*清**江藩*《漢學師承記·黄宗羲》：“*聖祖仁皇帝*，如天之仁，不復根追勝國從亡諸人。”</w:t>
        <w:br/>
        <w:br/>
        <w:t>（6）根除；彻底清除。《管子·君臣下》：“昔者聖王本厚民生，審知禍福之所生，是故慎小事微，違非索辯以根之。”*尹知章*注：“得其根而止之也。”《後漢書·西羌傳》：“*羌*雖外患，實深内疾，若攻之不根，是養疾疴於心腹也。”*李賢*注：“根，謂盡其根本。”又彻底地；根本地。如：根除；根治；根绝。</w:t>
        <w:br/>
        <w:br/>
        <w:t>（7）佛学名词。1.指人所具有的能产生感觉或善恶观念的机体或精神力量。如：六根（指人的眼、耳、鼻、舌、身、意）。《五燈會元·南嶽石頭希遷禪師》：“人根有利鈍，道無南北祖。”*清**王夫之*《張子正蒙注·太和篇》：“浮圖謂真空常寂之圓成實性，止一光明藏，而地水火風根塵等皆由妄現，知見妄立，執為實相。”2.生殖器。《正字通·木部》：“根，梵書：牝牡二體，曰男根女根。”《法苑珠林》卷六：“四天下人，若行欲時，二根相到，流出不浄。”</w:t>
        <w:br/>
        <w:br/>
        <w:t>（8）数学名词。1.代数方程中未知数的值，或称代数方程的解。2.方根的简称。</w:t>
        <w:br/>
        <w:br/>
        <w:t>（9）化学名词。指带电的基。如：氨根；硫酸根。</w:t>
        <w:br/>
        <w:br/>
        <w:t>（10）量词。用于计量草木或条状物。如：一根木柱；两根钢钎；三根丝线。《水經注·沁水》：“廟側有攢柏數百根。”*鲁迅*《故事新编·铸剑》：“伸手抽出一根芦柴。”</w:t>
        <w:br/>
        <w:br/>
        <w:t>⑪边；前。*张相*《詩詞曲語辭匯釋》卷六：“根底之義，相當於面或邊或前，二字分開單用時，義同前。”*宋**胡翼龍*《少年遊》：“深倚屏根，閒敲詩字，酒醒倍春寒。”*宋**吴文英*《瑞鶴仙》：“正旗亭煙冷，河橋風暖。蘭情蕙盼。惹相思，春根酒畔。”</w:t>
        <w:br/>
      </w:r>
    </w:p>
    <w:p>
      <w:r>
        <w:t>栺##栺</w:t>
        <w:br/>
        <w:br/>
        <w:t>（一）yì　《廣韻》五計切，去霽疑。</w:t>
        <w:br/>
        <w:br/>
        <w:t>〔枍栺〕见“枍”。</w:t>
        <w:br/>
        <w:br/>
        <w:t>（二）zhī　《廣韻》旨夷切，平脂章。</w:t>
        <w:br/>
        <w:br/>
        <w:t>〔栺栭〕1.木名。《玉篇·木部》：“栺，栺栭，木。”2.栭柱。《廣韻·脂韻》：“栺，栺栭，栭柱。”《集韻·脂韻》：“栺，栺栭謂之柱。”</w:t>
        <w:br/>
        <w:br/>
        <w:t>（三）zhǐ　《集韻》軫視切，上旨章。</w:t>
        <w:br/>
        <w:br/>
        <w:t>木名。《集韻·旨韻》：“栺，木名。”</w:t>
        <w:br/>
      </w:r>
    </w:p>
    <w:p>
      <w:r>
        <w:t>栻##栻</w:t>
        <w:br/>
        <w:br/>
        <w:t>shì　《廣韻》恥力切，入職徹。又《集韻》設職切。</w:t>
        <w:br/>
        <w:br/>
        <w:t>（1）古代占卜时日的器具，后世称为星盘。《廣雅·釋器》：“栻，梮也。”《集韻·職韻》：“栻，木局也。有天地，所以推陰陽，占吉凶，以楓子棗心為之。”《漢書·王莽傳下》：“天文郎桉栻于前，日時加某，*莽*旋席隨斗柄而坐。”*顔師古*注：“栻，所以占時日。天文郎，今之用栻者也。”*王先謙*補注引*周壽昌*曰：“栻，即今之星盤也，以木為之。”</w:t>
        <w:br/>
        <w:br/>
        <w:t>（2）木名。《廣韻·職韻》：“栻，木名。”</w:t>
        <w:br/>
      </w:r>
    </w:p>
    <w:p>
      <w:r>
        <w:t>格##格</w:t>
        <w:br/>
        <w:br/>
        <w:t>《説文》：“格，木長皃。从木，各聲。”</w:t>
        <w:br/>
        <w:br/>
        <w:t>（一）gé　《廣韻》古伯切，入陌見。又古落切。鐸部。</w:t>
        <w:br/>
        <w:br/>
        <w:t>（1）树木的长枝条。《説文·木部》：“格，木長皃。”*徐鍇*繫傳：“亦謂樹高長枝為格。”*王筠*句讀：“葢謂枝條長也。”*漢**司馬相如*《上林賦》：“夭蟜枝格，偃蹇杪顛。”《史記·律書》：“角者，言萬物皆有枝格如角也。”*北周**庾信*《小園賦》：“草樹混淆，枝格相交。”</w:t>
        <w:br/>
        <w:br/>
        <w:t>（2）张网的木桩。《莊子·胠篋》：“削格羅落罝罘之知多，則獸亂於澤矣。”*陸德明*釋文：“削格所以施羅網也。”*唐**李白*《大獵賦》：“罝罘緜原，峭格掩路。”*王琦*輯注：“格，張網之木也。”</w:t>
        <w:br/>
        <w:br/>
        <w:t>（3）（放置、支撑器物的）架子。《字彙·木部》：“格，庋格，凡書架倉架皆曰格。”《周禮·地官·牛人》“凡祭祀共其牛牲之互”*漢**鄭玄*注：“互，若今屠家縣肉格。”*明**高明*《琵琶記·五娘書館題詩》：“積金花玉版之箋，列錦紋銅緑之格。”*钱南扬*注：“格，閣筆之器，俗稱筆架。”</w:t>
        <w:br/>
        <w:br/>
        <w:t>（4）木栅栏。*唐**杜甫*《潼關吏》：“連雲列戰格，飛鳥不能踰。”*仇兆鰲*注：“戰格，即戰栅，所以捍敵者。”*明**高啓*《從軍行》：“揚旌三道出，列格五營連。”</w:t>
        <w:br/>
        <w:br/>
        <w:t>（5）阻止；搁置。《小爾雅·廣詁》：“格，止也。”《字彙·木部》：“格，沮隔不行。”《史記·梁孝王世家》：“大臣及*袁盎*等有所關説於*景帝*，*竇太后*義格，亦遂不復言以*梁王*為嗣事由此。”*宋**賀鑄*《野步》：“津頭微徑望城斜，水落孤邨格嫩沙。”*钱钟书*注：“格，阻隔。”《明史·河渠志·黄河下》：“今*黄家壩*分*黄*之工若復沮格，*淮*壅為害，誰職其咎？”*清**魏源*《默觚下·治篇六》：“有一偉略，則必有數庸略以格之。”</w:t>
        <w:br/>
        <w:br/>
        <w:t>（6）限制。《史記·孫子吴起列傳》：“夫解雜亂紛糾者不控捲，救鬭者不搏撠，批亢擣虚，形格勢禁，則自為解耳。”*宋**司馬光*《貢院定奪科場不用詩賦狀》：“今之科場格之以辭賦，又不足以觀言。”*清**顧炎武*《日知録》卷十二：“事下行在户部，格以定制不行。”</w:t>
        <w:br/>
        <w:br/>
        <w:t>（7）拘执。《正字通·木部》：“格，拘執。”《墨子·天志下》：“而況有踰於人之牆垣，抯格人之子女者乎？”*俞樾*平議：“格人之子女，謂拘執人之子女。”《後漢書·鍾離意傳》：“乃解衣就格。”*李賢*注：“格，拘執也。”</w:t>
        <w:br/>
        <w:br/>
        <w:t>（8）收丝器。也称篗头。《方言》卷五：“絡謂之格。”*郭璞*注：“格，所以轉篗絡車也。”*清**徐灝*《説文解字注箋·木部》：“格，收絲之器亦謂之格。”*清**朱駿聲*《説文通訓定聲·豫部》：“格，絡絲具，吾*蘇*謂之篗頭。”</w:t>
        <w:br/>
        <w:br/>
        <w:t>（9）方形的框子，或用线条组成的四方形。如：方格纸；花格布；五格儿的食盒。*唐**楊烱*《卧讀書架賦》：“伊國工而嘗巧，度山林以為格。”*宋**沈括*《夢溪筆談·故事一》：“宫嬪自窗格引燭入照之。”*鲁迅*《呐喊·端午节》：“（*上海*的书铺子）买稿要一个一个的算字，空格不算数。”引申为级别。*明**張居正*《論時政疏》：“輪資逐格而叙進之。”</w:t>
        <w:br/>
        <w:br/>
        <w:t>（10）正；纠正。《方言》卷三：“格，正也。”*清**吴善述*《説文廣義校訂·木部》：“制器者以木為法，所以正不正者曰格。”《書·冏命》：“繩愆糾謬，格其非心。”*孔穎達*疏：“心有妄作則格正之。”《論語·為政》：“道之以德，齊之以禮，有耻且格。”*宋**沈括*《夢溪筆談·故事二》：“葢欲士人躬親職事，格吏姦，兼歷試人才也。”</w:t>
        <w:br/>
        <w:br/>
        <w:t>⑪品质，风度。如：风格；格调。*唐**竇𦤌*《述書賦》上：“精光照人，氣格凌雲。”*宋**蘇軾*《答陳履常二首》之二：“不獨以見作者之格，且足以知風政之多暇而高躅之難繼也。”*清**顧炎武*《日知録》卷二十三：“文益謹而格卑矣。”</w:t>
        <w:br/>
        <w:br/>
        <w:t>⑫尺度。《廣韻·陌韻》：“格，度也，量也。”《文選·鮑照〈蕪城賦〉》：“格高五嶽，袤廣三墳。”*李善*注引《蒼頡篇》曰：“格，量度也。”*瞿蜕园*注：“格，尺度。這句盛誇城牆之高，超過五嶽。”又衡量；测量。《文選·李康〈運命論〉》：“故彼四賢者，名載於籙圖，事應乎天人，其可格之賢愚哉？”*李善*注引《蒼頡篇》曰：“格，量度之也。”《隋書·天文志上》：“太史令*虞𠠎*又用九尺表，格江左之影。”*宋**王溥*《唐會要》卷四十二：“以黄道隨天運動，難用常儀格之。”</w:t>
        <w:br/>
        <w:br/>
        <w:t>⑬法式；标准。如：格律；合格；破格。《字彙·木部》：“格，格樣，法則也。”《禮記·緇衣》：“言有物而行有格也。”*鄭玄*注：“格，舊法也。”《後漢書·傅燮傳》：“朝廷重其方格。”*李賢*注：“格，猶標準也。”*鲁迅*《彷徨·祝福》：“可是*祥林嫂*真出格。”又可为法式的或准则的（话）。《文選·潘岳〈閒居賦〉》：“奉*周任*之格言，敢陳力而就列。”*李善*注：“《論語考比讖》：‘*賜*問曰：格言成法，亦可以次序也？’”*清**顔元*《存治篇·井田》：“搜先儒之格議，盡當代之人謀。”</w:t>
        <w:br/>
        <w:br/>
        <w:t>⑭法律；制度。《北史·封懿傳附封述》：“時增損舊事，為《麟趾新格》，其名法科條，皆*述*所删定。”《新唐書·刑法志》：“*唐*之刑書有四：曰律、令、格、式……格者，百官有司之所常行之事也。”《九朝律考·後魏律考·魏格》：“新定之格，勿與舊制相連，務在約通，無致冗滯。”</w:t>
        <w:br/>
        <w:br/>
        <w:t>⑮古时的刑具。《吕氏春秋·過理》：“糟丘酒池，肉圃為格。”*高誘*注：“格，以銅為之，布火其下，以人置上，人爛墮火而死。”《史記·周本紀》：“*西伯*乃獻*洛*西之地，以請（*帝）紂*去炮格之刑。”《後漢書·黨錮傳·范滂》：“獄吏將加掠考，*滂*以同囚多嬰病，乃請先就格。”*王先謙*集解引*惠棟*曰：“*高誘*《淮南子》注云：格，搒牀也。”</w:t>
        <w:br/>
        <w:br/>
        <w:t>⑯推究。《字彙·木部》：“格，窮究。”《禮記·大學》：“致知在格物，物格而後知至。”</w:t>
        <w:br/>
        <w:br/>
        <w:t>⑰至，来。《爾雅·釋詁》：“格，至也。”又《釋言》：“格，來也。”《書·湯誓》：“格，爾衆庶。”《禮記·月令》：“（孟夏）行春令，則蝗蟲為災，暴風來格。”*鄭玄*注：“格，至也。”*宋**蘇軾*《賀時宰啟》：“歡聲格於九天，乖氣消於萬彙。”*明**方孝孺*《雜問》：“以兵威遠，遠來服乎？☀戈召賓，賓將格乎？”</w:t>
        <w:br/>
        <w:br/>
        <w:t>⑱感通；感动。《字彙·木部》：“格，感通也。”*清**徐灝*《説文解字注箋·木部》：“格，訓為至，而感格之義生焉。”《書·説命下》：“格于皇天。”*南朝**梁**裴子野*《宋畧樂志叙》：“先王作樂崇德，以格神人。”</w:t>
        <w:br/>
        <w:br/>
        <w:t>⑲击打；格斗。《逸周書·武偁》：“追戎無恪，窮寇不格。”*孔晁*注：“格，鬭也。”《後漢書·陳寵傳》：“斷獄者急於篣格酷烈之痛。”*李賢*注：“格，擊也。”《太平廣記》卷三百九十三引*干寳*《搜神記》：“（*楊）道和*以鋤格，折其肱，遂落地不得去。”又击杀。*漢**司馬相如*《上林賦》：“格蝦蛤，鋋猛氏。”《詩·魯頌·泮水》“在泮獻馘”*漢**鄭玄*箋：“馘，所格者之左耳。”*孔穎達*疏：“謂臨陣格殺之而取其左耳也。”</w:t>
        <w:br/>
        <w:br/>
        <w:t>⑳抵敌；匹敌。《正字通·木部》：“格，抵敵。”《史記·張儀列傳》：“且夫為從者，無以異於驅羣羊而攻猛虎，虎之與羊不格明矣。”*北魏**楊衒之*《洛陽伽藍記·永寧寺》：“*太原*王功格天地。”</w:t>
        <w:br/>
        <w:br/>
        <w:t>㉑陷阱。《商君書·兵守》：“客至而作土，以為險阻及耕格阱。”*高亨*注：“耕即阱字之誤，阱即阱字重出。‘阱格’即《周禮》的‘井擭’，《國語》的‘穽鄂’。格、擭、鄂是一音的轉變。擭也是陷阱之類……疑阱是方形，似井；擭是長方形，似壑。”《國語·魯語上》“設穽鄂”*三國**吴**韋昭*注：“鄂，柞格，所以誤獸也。”</w:t>
        <w:br/>
        <w:br/>
        <w:t>㉒箭靶。*清**徐灝*《説文解字注箋·木部》：“格，射的謂之格。”《淮南子·兵略》：“夫射，儀度不得，則格的不中。”*高誘*注：“格，射之椹質也；的，射準也。”</w:t>
        <w:br/>
        <w:br/>
        <w:t>㉓语言学术语。某些语言中名词（有的包括代词、形容词）的语法范畴，用词尾变化来表示它和别的词之间的语法关系。如：俄语的名词、代词、形容词都有六个格。</w:t>
        <w:br/>
        <w:br/>
        <w:t>㉔逻辑学术语。指根据中项在大小前提中的位置的不同而分的三段论的不同形式。如：同格；三段论的格。</w:t>
        <w:br/>
        <w:br/>
        <w:t>㉕中医学术语。脉象之一。《難經·經脈診候》：“脈有太過，有不及，有陰陽相乘，有覆，有溢，有關，有格。”《傷寒論》卷一：“寸口脈浮而大，浮為虚，大為實，在尺為關，在寸為格，關則不得小便，格則吐逆。”</w:t>
        <w:br/>
        <w:br/>
        <w:t>㉖量词。1.块。*清**黄叔璥*《臺海使槎録·物産》：“*鳳邑*鹽埕一千三百二十一格，每格廣狹不一，計丈定課。”2.方言。间。如：盖了房子三十格。</w:t>
        <w:br/>
        <w:br/>
        <w:t>㉗通“輅（lù）”。车辕上供牵挽的横木。《晏子春秋·内篇諫下》：“吾將左手擁格，右手梱心，立餓枯槁而死。”*吴则虞*集釋引*王念孫*云：“‘格’即‘輅’字，謂柩車轅上横木所以屬引者也……作‘格’者借字耳。”《淮南子·人間》：“羸弱服格於道，大夫箕會於衢。”*于省吾*新證：“格應讀作輅，‘服格’即‘服輅’。”</w:t>
        <w:br/>
        <w:br/>
        <w:t>㉘通“垎（hé）”。坚硬；强悍。*清**段玉裁*《説文解字注·木部》：“格，亦有借格為扞垎字者。”《管子·地員》：“五粟之土，乾而不格。”*郭沫若*等集校引*陳奂*曰：“格，當讀如垎。”《史記·李斯列傳》：“故*韓子*曰：‘慈母有敗子，嚴家無格虜’者何也？”*司馬貞*索隱：“格，彊扞也。”按：今本《韓非子·顯學》作“悍虜”。</w:t>
        <w:br/>
        <w:br/>
        <w:t>㉙姓。《廣韻·陌韻》：“格，姓。”《通志·氏族略四》：“*格*氏，*允格*之後。*後漢*有御史*格班*，裔孫*顯**後魏**青州*刺史。”</w:t>
        <w:br/>
        <w:br/>
        <w:t>（二）luò　《集韻》歷各切，入鐸來。</w:t>
        <w:br/>
        <w:br/>
        <w:t>（1）篱笆。《集韻·鐸韻》：“格，籬格也。”《正字通·木部》：“格，籬格。以竹篾相連遮格之也。”</w:t>
        <w:br/>
        <w:br/>
        <w:t>（2）通“落”。1.村落。《史記·酷吏列傳》：“置伯格長以牧司姦盗賊。”*裴駰*集解：“*徐廣*曰：（格）一作落，古村落字亦作格。街陌屯落皆設督長也。”2.零落。《淮南子·時則》：“（夏）行冬令，格。”*王念孫*雜志引*王引之*曰：“格讀為落，謂夏行冬令，則草木零落也。”</w:t>
        <w:br/>
        <w:br/>
        <w:t>（三）hè　《集韻》曷各切，入鐸匣。</w:t>
        <w:br/>
        <w:br/>
        <w:t>〔格澤〕星名。《集韻·鐸韻》：“格，格澤，星名。一曰妖氣自地屬天。”《史記·天官書》：“格澤星者，如炎火之狀，黄白，起地而上，下大，上兑。”</w:t>
        <w:br/>
        <w:br/>
        <w:t>（四）gē</w:t>
        <w:br/>
        <w:br/>
        <w:t>〔格格〕象声词。如：格格地笑了起来。*南朝**梁**宗懔*《荆楚歲時記》：“有鳥如烏，先雞而鳴，架架格格。”*唐**温庭筠*《晚歸曲》：“格格水禽帶飛波，孤光斜起夕陽多。”*清**陳維崧*《攤破浣溪沙·雨泊秦郵》：“渚鳥羣飛聲格格，戲長川。”</w:t>
        <w:br/>
      </w:r>
    </w:p>
    <w:p>
      <w:r>
        <w:t>栽##栽</w:t>
        <w:br/>
        <w:br/>
        <w:t>《説文》：“栽，築牆長版也。从木，𢦒聲。《春秋傳》曰：‘*楚*圍*蔡*，里而栽。’”*徐鍇*繫傳：“又栽植也。”*段玉裁*注：“植之謂之栽。栽之言立也。”</w:t>
        <w:br/>
        <w:br/>
        <w:t>（一）zài　《廣韻》昨代切，去代從。之部。</w:t>
        <w:br/>
        <w:br/>
        <w:t>筑墙立板。《説文·木部》：“栽，築牆長版也。”《左傳·莊公二十九年》：“凡土功……水昏正而栽。”*杜預*注：“謂今十月，定星昏而中，於是樹板幹而興作。”</w:t>
        <w:br/>
        <w:br/>
        <w:t>（二）zāi　《廣韻》祖才切，平咍精。</w:t>
        <w:br/>
        <w:br/>
        <w:t>（1）种植；殖，养殖。《廣韻·咍韻》：“栽，種也。”《集韻·咍韻》：“栽，生殖也。”《禮記·中庸》：“故栽者培之。”*鄭玄*注：“栽，猶殖也；培，益也。今時人名草木之殖曰栽。”*唐**劉禹錫*《元和十年自朗州承召至京戲贈看花諸君子》：“*玄都觀*裏桃千樹，盡是*劉郎*去後栽。”*元**任昱*《慶東原·題武陵友人别業城南即事》：“藩籬帶菊，池沼栽魚。”今专指栽种、移植。如：栽树；栽菜；栽秧。</w:t>
        <w:br/>
        <w:br/>
        <w:t>（2）秧子；幼苗。如：花栽子；柳栽子。《正字通·木部》：“栽，穉曰栽，長曰樹。”《論衡·初禀》：“草木生于實核，出土為栽蘖……朱草之莖如鍼，紫芝之栽如豆。”*唐**杜甫*《蕭八明府實處覓桃栽》：“奉乞桃栽一百根，春前馬送浣花村。”*仇兆鰲*注：“桃栽二字連用，猶俗云桃秧，乃小桃之可栽者。”*元**郝經*《窞池記》：“僮僕輩因騃嬉，置蓮蒲三四本，魚栽數十針，殆如館人之數。”</w:t>
        <w:br/>
        <w:br/>
        <w:t>（3）安上。如：栽绒；栽赃。《五燈會元·泐潭靈澄散聖因智門寬禪師》：“草履祇栽三箇耳，麻衣曾補兩番肩。”*李大钊*《“五一”May Day运动史》：“但是反对党到底要把这桩罪案栽到社会党人身上。”</w:t>
        <w:br/>
        <w:br/>
        <w:t>（4）跌，跌倒。如：栽了一跤。《紅樓夢》第九十六回：“只見*黛玉*身子往前一栽，‘哇’的一聲，一口血直吐出來。”*老舍*《骆驼祥子》十八：“一个跟头栽死在那发着火的地上也好！”</w:t>
        <w:br/>
        <w:br/>
        <w:t>（5）搁载。《廣雅·釋宫》：“栽，閣也。”*王念孫*疏證：“卷三云：‘載，攱也。’載與栽同。”</w:t>
        <w:br/>
        <w:br/>
        <w:t>（6）姓。《萬姓統譜·灰韻》：“栽，見《姓苑》。”</w:t>
        <w:br/>
      </w:r>
    </w:p>
    <w:p>
      <w:r>
        <w:t>栾##栾</w:t>
        <w:br/>
        <w:br/>
        <w:t>同“欒”。《正字通·木部》：“栾，俗欒字。”*南朝**梁江淹*《靈丘竹賦》：“夾池水而檀栾，繞園塘而櫹植。”按：今为“欒”的简化字。</w:t>
        <w:br/>
      </w:r>
    </w:p>
    <w:p>
      <w:r>
        <w:t>栿##栿</w:t>
        <w:br/>
        <w:br/>
        <w:t>fú　《廣韻》房六切，入屋奉。</w:t>
        <w:br/>
        <w:br/>
        <w:t>房梁。《廣韻·屋韻》：“栿，梁栿。”《正字通·木部》：“栿，今人以小木附大木上為栿。”《水經注·穀水》：“其一水自*千秋門*南流，逕*神虎門*下，東對*雲龍門*，二門衡栿之上皆刻雲龍風虎之狀。”《新唐書·食貨志三》：“（*韋）堅*因使諸舟各揭其郡名，陳其土地所産寶貨諸奇物於栿上。”*徐珂*《清稗類鈔·動物類》：“審視之，牀蝨也，急起掀帳抖之，均紛紛沿帳循壁入樓栿而没。”</w:t>
        <w:br/>
      </w:r>
    </w:p>
    <w:p>
      <w:r>
        <w:t>桀##桀</w:t>
        <w:br/>
        <w:br/>
        <w:t>《説文》：“桀，磔也。从舛在木上也。”*徐灝*注箋：“磔當作傑，字之誤也。桀、傑古今字……同从二人在木上，取高出人上之意。”*林义光*《文源》：“《爾雅》：鷄棲于杙為桀，象兩足在木上形。”</w:t>
        <w:br/>
        <w:br/>
        <w:t>jié　《廣韻》渠列切，入薛羣。月部。</w:t>
        <w:br/>
        <w:br/>
        <w:t>（1）鸡栖息的木桩。*清**朱駿聲*《説文通訓定聲·泰部》：“桀，此字當訓鷄棲弋也，舛象鷄足。”《詩·王風·君子于役》：“雞棲于桀，日之夕矣。”*毛*傳：“雞棲于杙為桀。”*清**莊炘*《徐孝子傳》：“詰朝，視塒桀無雞也。”引申为木桩或木桩似的。《水經注·淇水》：“*淇水*又東北，西流水注之，水出*東大嶺*下，西流逕*石樓*南，在*北陵石*上，練垂桀立，亭亭極峻。”</w:t>
        <w:br/>
        <w:br/>
        <w:t>（2）才能出众的人。也作“傑”。*清**徐灝*《説文解字注箋·桀部》：“磔當作傑。字之誤也。桀、傑古今字……同从二人在木上，取高出人上之意。”《詩·衛風·伯兮》：“伯兮朅兮，邦之桀兮。”*毛*傳：“桀，特立也。”*鄭玄*箋：“桀，英桀，言賢也。”《史記·屈原賈生列傳》：“邑犬羣吠兮，吠所怪也。誹駿疑桀兮，固庸態也。”*司馬貞*索隱引《尹文子》云：“千人為俊，萬人曰桀。”《世説新語·賞譽》：“*會稽**孔沉*、*魏顗*、*虞球*、*虞存*、*謝奉*，並是四族之儁，于時之桀。”</w:t>
        <w:br/>
        <w:br/>
        <w:t>（3）特出；高出。也作“傑”。《吕氏春秋·下賢》：“覺乎其不疑有以也，桀乎其必不渝移也。”*高誘*注：“桀，特也。”《水經注·江水》：“其頽巖所餘，比之諸嶺，尚為竦桀。”*清**顧祖禹*《讀史方輿紀要·陝西三·太白山》：“*太白*南連*武功*最為秀桀。”</w:t>
        <w:br/>
        <w:br/>
        <w:t>（4）勇健。《詩·衛風·碩人》“庶士有朅”*唐**陸德明*釋文：“《韓詩》作桀，云健也。”《論衡·儒增》：“人桀于刺虎，怯于擊人。”</w:t>
        <w:br/>
        <w:br/>
        <w:t>（5）凶暴；凶悍。《正字通·木部》：“桀，桀黠。”《韓非子·亡徵》：“官吏弱而人民桀，如此則國躁。”《宋史·岳飛傳》：“*金*帥*烏陵思謀*素號桀黠，亦不能制其下。”《清史稿·忠義傳七·孫家泰》：“*鳳臺**苗沛霖*所部尤横桀不可制。”</w:t>
        <w:br/>
        <w:br/>
        <w:t>（6）举。《左傳·成公二年》：“*齊**高固*入*晋*師，桀石以投人。”*杜預*注：“桀，擔也。”</w:t>
        <w:br/>
        <w:br/>
        <w:t>（7）*夏*代末君主名。与*商纣*同以暴虐著称。《史記·夏本紀》：“*帝桀*之時，自*孔甲*以來而諸侯多畔*夏*，*桀*不務德而武傷百姓，百姓弗堪。”</w:t>
        <w:br/>
        <w:br/>
        <w:t>（8）姓。《通志·氏族略五》：“*桀*氏，古隱者*桀溺*，*漢**襄城侯桀龍*。”</w:t>
        <w:br/>
      </w:r>
    </w:p>
    <w:p>
      <w:r>
        <w:t>桁##桁</w:t>
        <w:br/>
        <w:br/>
        <w:t>（一）héng　《廣韻》户庚切，平庚匣。陽部。</w:t>
        <w:br/>
        <w:br/>
        <w:t>（1）屋梁上或门、窗框上的横木。今称檩子、桁条。《玉篇·木部》：“桁，屋桁也。”《文選·何晏〈景福殿賦〉》：“桁梧複疊，勢合形離。”*李善*注：“桁，梁上所施也。桁與衡同。”*晋**王嘉*《拾遺記·周靈王》：“（千尋大樹）大幹為桁棟，小枝為栭桷。”也指某些其他横木。如：桥桁。*唐**李賀*《吕將軍歌》：“廐中高桁排蹇蹄，飽食青芻飲白水。”*王琦*注：“桁，屋中横木所以繫馬者。”*明**方以智*《物理小識·生死格》：“跳踉乎井幹之桁。”又（在檩上）悬挂。《齊民要術·種蒜》：“葉黄鋒出，則辮于屋下風涼之處桁之。”</w:t>
        <w:br/>
        <w:br/>
        <w:t>（2）葬具。《集韻·庚韻》：“桁，葬具。”《儀禮·既夕禮》：“皆木桁久之。”*鄭玄*注：“桁，所以庪苞屑罋甒也。久當為灸，灸謂以蓋案塞其口，每器異桁。”</w:t>
        <w:br/>
        <w:br/>
        <w:t>（二）háng　《廣韻》胡郎切，平唐匣。陽部。</w:t>
        <w:br/>
        <w:br/>
        <w:t>（1）加在犯人颈上或脚上的大型刑具。《集韻·唐韻》：“木在足曰械，大械曰桁。”《莊子·在宥》：“桁楊者相推也，刑戮者相望也。”*陸德明*釋文：“桁，*司馬*云：‘脚長械也。’*崔*云：‘械夾頸及脛者，皆曰桁楊。’”又以大械加于犯人。《隋書·刑法志》：“罪刑年者鎖，無鎖以枷。流罪已上加杻械，死罪者桁之。”</w:t>
        <w:br/>
        <w:br/>
        <w:t>（2）同“航（斻）”。连船而成的浮桥。《正字通·木部》：“桁，與航同。*朱雀桁*，浮橋也。”《世説新語·捷悟》：“*王敦*引軍至大桁……帝令斷大桁。”《水經注·涔水》：“城北水舊有桁，北渡*涔水*，水北有*趙軍城*，城北又有桁。”</w:t>
        <w:br/>
        <w:br/>
        <w:t>（3）量词。用于成行的东西。*唐**韋莊*《灞陵道中作》：“春橋南望水溶溶，一桁晴山倒碧峯。”《詞話叢編·謝章鋌〈睹棋山莊集·詞話二〉》：“*趙北口*旅舍壁上有《謁金門》一闋云：……一桁水田漁宅，舉似*瀟湘*渾未别，少青山幾疊。”</w:t>
        <w:br/>
        <w:br/>
        <w:t>（三）hàng　《集韻》下浪切，去宕匣。</w:t>
        <w:br/>
        <w:br/>
        <w:t>衣架。《集韻·宕韻》：“桁，衣椸。”《宋書·樂志三》载古辭《東門行》：“盎中無斗儲，還視桁上無縣衣。”*唐**韓愈*《寄崔廿六立之》：“桁掛新衣裳，盎棄食殘糜。”*明**湯顯祖*《牡丹亭·尋夢》：“衣桁前，妝閣畔，畫屏間。”又晒衣竿。《正字通·木部》：“桁，曬衣竿。”*唐**杜甫*《重過何氏五首》之三：“翡翠鳴衣桁，蜻蜓立釣絲。”</w:t>
        <w:br/>
      </w:r>
    </w:p>
    <w:p>
      <w:r>
        <w:t>桂##桂</w:t>
        <w:br/>
        <w:br/>
        <w:t>《説文》：“桂，*江*南木，百藥之長。从木，圭聲。”</w:t>
        <w:br/>
        <w:br/>
        <w:t>guì　《廣韻》古惠切，去霽見，支部。</w:t>
        <w:br/>
        <w:br/>
        <w:t>（1）木名，即肉桂。樟科，常绿乔木。叶子长椭圆形，有三条叶脉。果实椭圆形，紫红色。叶、小枝、碎皮和果是提取芳香油（桂油）的原料。树皮灰褐色，含挥发油，通称“桂皮”，可作香料。皮与嫩枝均可入药。《説文·木部》：“桂，*江*南木，百藥之長。”《急就篇》：“芎藭厚朴桂栝樓。”*顔師古*注：“桂謂菌桂、牡桂之屬，百藥之長也。”《逸周書·王會》：“*海陽*大蟹，*自深*桂。”*孔晁*注：“*自深*亦南蠻也。”*朱右曾*校釋：“*謝*云：‘*自深*當即*鼻深*。’”《抱朴子·外篇·詰鮑》：“故剥桂刻漆，非木之願。”</w:t>
        <w:br/>
        <w:br/>
        <w:t>（2）木名。木犀科，常绿灌木或小乔木。秋季开花，花簇生于叶腋，黄色或白色，极芳香，为珍贵的观赏植物。花可提取芳香油或用作食品、糖果的香料。如：丹桂；银桂；桂花。《字彙·木部》：“桂，木名，花香清遠，其葉冬夏常青。”《楚辭·遠遊》：“嘉南州之炎德兮，麗桂樹之冬榮。”*洪興祖*補注：“桂，凌冬不凋。”《史記·司馬相如列傳》：“其北則有陰林巨樹……桂椒木蘭。”*唐**白居易*《東亭聞望》：“緑桂為佳客，紅蕉當美人。”</w:t>
        <w:br/>
        <w:br/>
        <w:t>（3）木名。月桂，樟科，常绿小乔木。原产*地中海*一带。古代*希腊*人用月桂树叶编的帽子授予杰出的诗人或竞技的优胜者，称“桂冠”。后来*欧洲*习俗以桂冠为光荣称号。</w:t>
        <w:br/>
        <w:br/>
        <w:t>（4）竹名。即筀竹。《文選·左思〈吴都賦〉》：“其竹則篔簹林箊，桂箭射筒，柚梧有篁，篻篣有叢。”*李善*注：“皆竹名也。”*晋**戴凱之*《竹譜》：“桂竹，高四五丈，大者二尺圍，闊節大葉，狀如甘竹而皮赤，*南康*以南所饒也。《山海經》云：‘*靈原*桂竹，傷人則死。’是桂竹有二種，名同實異，其形未詳。”</w:t>
        <w:br/>
        <w:br/>
        <w:t>（5）借指（昂贵的）薪柴。*明**葉紹袁*《啓禎記聞録》卷七：“珠桂愈騰，人不聊生。”</w:t>
        <w:br/>
        <w:br/>
        <w:t>（6）传说月中有树曰桂，故桂借指月亮。*唐**李嶠*《人日侍晏大明宫恩賜綵縷人勝應制》：“桂吐半輪迎此夜，蓂開七葉應今朝。”</w:t>
        <w:br/>
        <w:br/>
        <w:t>（7）桂籍，科举考试登第者的名籍。*唐**杜甫*《哭長孫侍御》：“禮闈曾擢桂，憲府屢乘驄。”*仇兆鰲*注：“*晋**郗詵*對*武帝*云：‘臣舉賢良對策，為天下第一，猶桂林一枝。’”*唐**趙嘏*《東望》：“同郡故人攀桂盡，把酒引向泬寥天。”</w:t>
        <w:br/>
        <w:br/>
        <w:t>（8）古州名。故治即今*广西壮族自治区**桂林市*。*唐高宗*《更定選補桂廣交黔等州選士例詔》：“*桂**廣**交**黔*等州都督府：比來所奏，擬士人任官，揀選未甚得所。”*唐**柳宗元*《童區寄傳》：“*桂*部從事*杜周士*為余言之。”</w:t>
        <w:br/>
        <w:br/>
        <w:t>（9）*广西壮族自治区*的简称。</w:t>
        <w:br/>
        <w:br/>
        <w:t>（10）姓。《廣韻·霽韻》：“桂，姓。*後漢*《太尉陳球碑》有*城陽炅横*，*漢*末被誅。有四子，一守墳墓姓*炅*；一子避難，居*徐州*，姓*昋*；一子居*幽州*，姓*桂*；一子居*華陽*，姓*炔*。”《通志·氏族略五》：“*桂*氏，見《風俗通》。望出*燕郡**天水*。*漢*有*揚州*刺史*桂褒*，*燕*人。”*明**宋濂*《桂氏家乘序》：“*桂*本*姬*姓，*魯*公族*季孫*後也。”</w:t>
        <w:br/>
      </w:r>
    </w:p>
    <w:p>
      <w:r>
        <w:t>桃##桃</w:t>
        <w:br/>
        <w:br/>
        <w:t>《説文》：“桃，果也。从木，兆聲。”</w:t>
        <w:br/>
        <w:br/>
        <w:t>（一）táo　《廣韻》徒刀切，平豪定。宵部。</w:t>
        <w:br/>
        <w:br/>
        <w:t>（1）木名。桃，蔷薇科，落叶小乔木。春季开花，花淡红、粉红或白色。果实略呈球形，表面有毛茸。花可供观赏。果味甜，可供生食，也可加工成桃脯或罐头食品。核仁、花与干幼果可入药。《廣韻·豪韻》：“桃，果木名。”《詩·周南·桃夭》：“桃之夭夭，灼灼其華。”《禮記·月令》：“（仲春之月）始雨水，桃始華。”</w:t>
        <w:br/>
        <w:br/>
        <w:t>（2）桃树的果。《説文·木部》：“桃，果也。”《詩·大雅·抑》：“投我以桃，報之以李。”</w:t>
        <w:br/>
        <w:br/>
        <w:t>（3）桃花。*唐**李白*《古風五十九首》之四：“桃李何處開，此花非我春。”</w:t>
        <w:br/>
        <w:br/>
        <w:t>（4）指形状像桃的其他果实。如：胡桃；棉桃。</w:t>
        <w:br/>
        <w:br/>
        <w:t>（5）像桃花一样的颜色。古多用来形容女子的颜面。*唐**賈至*《贈薛瑶英》：“舞怯銖衣重，笑疑桃臉開。”*唐**崔塗*《初識梅花》：“胭脂桃頰梨花粉，共作寒梅一面妝。”*元**王實甫*《西廂記》第四本第一折：“杏臉桃腮，乘着月色，嬌滴滴越顯得紅白。”</w:t>
        <w:br/>
        <w:br/>
        <w:t>（6）桃花开放的时令。如：桃汛。《齊民要術·大小麥》：“大麥生於杏……小麥生於桃。”</w:t>
        <w:br/>
        <w:br/>
        <w:t>（7）地名。*春秋**鲁*邑。故址在今*山东省**汶上县*东北。《左傳·襄公十七年》：“*齊侯*伐我北鄙，圍*桃*。”</w:t>
        <w:br/>
        <w:br/>
        <w:t>（8）*汉*代水名。属*涿郡*。《漢書·地理志上》：“*良鄉*，侯國。*垣水*南東至*陽鄉*入*桃*。”</w:t>
        <w:br/>
        <w:br/>
        <w:t>（9）姓。《集韻·𩫕韻》：“桃，姓。”《萬姓統譜·豪韻》：“桃，望出*山陽*。見《姓苑》。*周**桃應*，*孟子*時人。*晋**桃豹*，*石勒*將。”</w:t>
        <w:br/>
        <w:br/>
        <w:t>（二）tiāo　《集韻》他彫切，平蕭透。宵部。</w:t>
        <w:br/>
        <w:br/>
        <w:t>长柄（勺）。《集韻·蕭韻》：“桃，長枋，可以持物於器中者。通作桃。”*方成珪*考正：“抒譌持，挑譌桃，據*宋*本及《類篇》正。”《儀禮·有司》：“司馬在羊鼎之東，二手執桃匕枋，以挹湆，注于疏匕。”*鄭玄*注：“桃謂之歃，讀如‘或舂或☀’之☀。字或作桃者，*秦*人語也。”</w:t>
        <w:br/>
        <w:br/>
        <w:t>（三）zhào　《集韻》直紹切，上小澄。</w:t>
        <w:br/>
        <w:br/>
        <w:t>同“𤕷”。版。《集韻·小韻》：“𤕷，《博雅》：‘版也。’或作桃。”</w:t>
        <w:br/>
      </w:r>
    </w:p>
    <w:p>
      <w:r>
        <w:t>桄##桄</w:t>
        <w:br/>
        <w:br/>
        <w:t>《説文》：“桄，充也。从木，光聲。”</w:t>
        <w:br/>
        <w:br/>
        <w:t>（一）guàng　《廣韻》古曠切，去宕見。陽部。</w:t>
        <w:br/>
        <w:br/>
        <w:t>（1）充；充满。《爾雅·釋言》：“桄、熲，充也。”*邢昺*疏：“皆充盛也。”《説文·木部》：“桄，充也。”*段玉裁*注：“桄，讀古曠切，所以充拓之圻堮也，必外有桄，而後内可充拓之令滿，故曰‘桄，充也’。”</w:t>
        <w:br/>
        <w:br/>
        <w:t>（2）车、船、梯、床、织机等机物上的横木。《廣雅·釋地》：“䑳謂之桄。”*王念孫*疏證：“此謂船前横木也。桄之言横也。”*唐**玄應*《一切經音義》卷十四：“古文𤖖、横二形同，音光。《聲類》作‘輄，車下横木也。’今車、牀及梯、𣟰下横木皆曰桄，是也。”《廣韻·宕韻》：“桄，織機桄。”《集韻·唐韻》：“桄，舟前木也。”《天工開物·乃服機式》：“其素羅不起花紋，與軟綾絹踏成浪梅小花者，視素羅只加桄二扇，一人踏織自成。”《農政全書·蠶桑·桑几》：“桑几，狀如高櫈，平穿二桄，就作登級。”*清**謝章鋌*《賭棋山莊集·詞話續四》引*李次白*《惜分釵》云：“垂花榥，黏蛛網，梯桄怕向重樓上。”</w:t>
        <w:br/>
        <w:br/>
        <w:t>（3）把线绕在桄子（绕线器具）上。如：把线桄上。</w:t>
        <w:br/>
        <w:br/>
        <w:t>（4）量词。用于以桄子为计量线束、线圈的单位。如：一桄线。</w:t>
        <w:br/>
        <w:br/>
        <w:t>（二）guāng　《廣韻》古黄切，平唐見。</w:t>
        <w:br/>
        <w:br/>
        <w:t>〔桄榔〕木名。又称“砂糖椰子”、“糖树”。棕榈科，常绿高大乔木。花序的汁可制糖，髓心可制淀粉。《玉篇·木部》：“桄，《廣志》云：桄榔樹如㯶葉，木中有屑如麪。”《文選·左思〈蜀都賦〉》：“布有橦華，麪有桄榔。”*李善*注引*劉逵*曰：“*張揖*曰：‘桄榔，樹名也。木中有屑如麪，可食，出*興古*。’”</w:t>
        <w:br/>
      </w:r>
    </w:p>
    <w:p>
      <w:r>
        <w:t>桅##桅</w:t>
        <w:br/>
        <w:br/>
        <w:t>《説文》：“桅，黄木可染者。从木，危聲。”*王筠*句讀：“《韻會·四支》引篆作‘栀’，説作‘卮聲’。*桂*氏*段*氏*嚴*氏皆从之，是也。‘過委切’*段*氏改為‘章移切’。”*朱駿聲*通訓定聲：“此字當依《韻會》从卮聲，傳寫誤耳。”</w:t>
        <w:br/>
        <w:br/>
        <w:t>（一）wéi　《廣韻》五灰切，平灰疑。歌部。</w:t>
        <w:br/>
        <w:br/>
        <w:t>桅杆。船上用以扬帆的柱竿。《玉篇·木部》：“桅，船上檣竿。”《廣韻·灰韻》：“桅，小船上檣竿也。”*南朝**梁**何遜*《初發新林》：“桅檣迥不進，沓浪高難拒。”*唐**韓愈*《憶昨行和張十一》：“念昔從君渡*湘水*，大帆夜劃窮高桅。”</w:t>
        <w:br/>
        <w:br/>
        <w:t>（二）guǐ　《廣韻》過委切，上紙見。</w:t>
        <w:br/>
        <w:br/>
        <w:t>短矛。《廣韻·紙韻》：“桅，短矛。”</w:t>
        <w:br/>
      </w:r>
    </w:p>
    <w:p>
      <w:r>
        <w:t>框##框</w:t>
        <w:br/>
        <w:br/>
        <w:t>（一）kuàng　《廣韻》去王切，平陽溪。</w:t>
        <w:br/>
        <w:br/>
        <w:t>（1）棺门。《玉篇·木部》：“框，棺門也。”</w:t>
        <w:br/>
        <w:br/>
        <w:t>（2）嵌在墙上为安装门窗用的架子。如：门框；窗框。《正字通·木部》：“框，門檔。”《紅樓夢》第二十一回：“*黛玉*趕到門前，被*寶玉*叉手在門框上攔住。”</w:t>
        <w:br/>
        <w:br/>
        <w:t>（3）框儿，镶在器物周围起约束、支撑或保护作用的东西。如：镜框。</w:t>
        <w:br/>
        <w:br/>
        <w:t>（4）指（事物）固有的格式，原有的范围，传统的做法。*冯志*《敌后武工队》第八章第二节：“（*刘文彬*）也就随声附和地说：‘就收下这些慰劳品吧，拥军优属嘛，吃点也不算框外！’”又约束。如：被老经验框住了。</w:t>
        <w:br/>
        <w:br/>
        <w:t>（5）方言。在文字、图片或器物的周围镶加边儿。</w:t>
        <w:br/>
        <w:br/>
        <w:t>（二）kuáng　《集韻》渠王切，平陽羣。</w:t>
        <w:br/>
        <w:br/>
        <w:t>柩。《集韻·陽韻》：“框，柩也。”</w:t>
        <w:br/>
      </w:r>
    </w:p>
    <w:p>
      <w:r>
        <w:t>桇##桇</w:t>
        <w:br/>
        <w:br/>
        <w:t>rú　《集韻》人余切，平魚日。</w:t>
        <w:br/>
        <w:br/>
        <w:t>木名。《集韻·魚韻》：“桇，木名。”</w:t>
        <w:br/>
      </w:r>
    </w:p>
    <w:p>
      <w:r>
        <w:t>案##案</w:t>
        <w:br/>
        <w:br/>
        <w:t>《説文》：“案，几屬。从木，安聲。”</w:t>
        <w:br/>
        <w:br/>
        <w:t>àn　《廣韻》烏旰切，去翰影。元部。</w:t>
        <w:br/>
        <w:br/>
        <w:t>（1）几一类的木制器物。《説文·木部》：“案，几屬。”1.古时进食用的短足木盘。如：举案齐眉。《玉篇·木部》：“案，食器也。”《急就篇》：“橢杅槃案桮閜盌。”*顔師古*注：“無足曰盤，有足曰案，所以陳舉食也。”《周禮·考工記·玉人》：“案，十有二寸。”《史記·田叔列傳》：“（*漢高祖*）過*趙*，*趙王**張敖*自持案進食，禮甚恭。”2.憩用坐榻。*五代**徐鍇*《説文繫傳·木部》：“案，所凭也。”《周禮·天官·掌次》：“王大旅上帝，則張氊案。”*賈公彦*疏：“案，謂牀也。”3.长方形的桌子。如：书案；桌案。《三國志·吴志·周瑜傳》：“*權*拔刀斫前奏案曰：‘諸將吏敢復有言當迎*曹*者，與此案同。’”*唐**李白*《下途歸石門舊屋》：“羡君素書常滿案，含丹照白霞色爛。”</w:t>
        <w:br/>
        <w:br/>
        <w:t>（2）案件，涉及法律或政治的事件。如：犯案；破案；五卅惨案。</w:t>
        <w:br/>
        <w:br/>
        <w:t>（3）处理公事的文书、成例及狱讼判定的结论。如：备案；有案可稽。《正字通·木部》：“案，凡官府興除成例及獄訟定論者亦曰案。”《隋書·儒林傳·劉炫》：“今之文簿，恒慮覆治，鍛鍊若其不密，萬里追證百年舊案。故諺云：‘老吏抱案死。’”《資治通鑑·漢桓帝延熹九年》：“案經三府。”*胡三省*注：“案，文案也。”*明**湯顯祖*《牡丹亭·硬拷》：“果是他，便童生應試，也要候案。”</w:t>
        <w:br/>
        <w:br/>
        <w:t>（4）有关建议、计划之类的文件。如：提案；方案；草案；议案。</w:t>
        <w:br/>
        <w:br/>
        <w:t>（5）连词。表示承接关系，相当于“于是”、“则”。《荀子·臣道》：“是案曰是，非案曰非，是事忠君之義也。”《戰國策·趙策一》：“*秦*與*梁*為上交，*秦*禍案攘於*趙*矣。”</w:t>
        <w:br/>
        <w:br/>
        <w:t>（6）语气词。《荀子·王制》：“案謹募選閲材伎之士，然後漸慶賞以先之。”*楊倞*注：“案，發聲。”</w:t>
        <w:br/>
        <w:br/>
        <w:t>（7）盂。《廣雅·釋器》：“案，盂也。”</w:t>
        <w:br/>
        <w:br/>
        <w:t>（8）通“按”。*清**朱駿聲*《説文通訓定聲·乾部》：“案，叚借為按。”1.抚；用手压下。《莊子·盗跖》：“（*盗跖*）案劍瞋目，聲如乳虎。”《史記·魏其武安侯列傳》：“*籍福*起為謝，案*灌夫*項令謝。”《漢書·王嘉傳》：“使侍醫*伍宏*等内侍案脈，幾危社稷，殆莫甚焉。”*顔師古*注：“案，謂切診也。”2.抑止；停止。《莊子·人間世》：“因案人之所感，以求容與其心。”*成玄英*疏：“案，抑也。”《三國志·蜀志·諸葛亮傳》：“若不能當，何不案兵束甲，北面而事之。”3.考查；研求。《正字通·木部》：“案，考也。通作按。”《戰國策·趙策二》：“臣竊以天下地圖案之，諸侯之地，五倍於*秦*。”《論衡·問孔》：“案聖賢之言，上下多相違。”《後漢書·黨錮傳·賈彪》：“驅車北行，案驗其罪。”又著者发端明义之辞和按语也称案。如：案语；加案。4.举劾；查办。《史記·魏其武安侯列傳》：“丞相言*灌夫*家在*潁川*，横甚，民苦之，請案。”5.按照；依据。《正字通·木部》：“案，據也。通作按。”《荀子·不苟》：“國亂而治之者，非案亂而治之之謂也。”*楊倞*注：“案，據也。”《韓非子·孤憤》：“人臣循令而从事，案法而治官。”</w:t>
        <w:br/>
        <w:br/>
        <w:t>（9）通“安（ān）”。安抚。*清**朱駿聲*《説文通訓定聲·乾部》：“案，叚借為安。”《馬王堆漢墓帛書·十六經·順道》：“慎案其衆，以隋（隨）天地之從。”*漢**賈誼*《過秦論下》：“案土息民，以待其弊。”按：《史記·秦始皇本紀》引“案”作“安”。</w:t>
        <w:br/>
        <w:br/>
        <w:t>（10）界限。《國語·齊語》：“參國起案，以為三官。”*韋昭*注：“案，界也。分國事以為三也。”</w:t>
        <w:br/>
        <w:br/>
        <w:t>⑪木名。《集韻·翰韻》：“案，木名。”</w:t>
        <w:br/>
      </w:r>
    </w:p>
    <w:p>
      <w:r>
        <w:t>桉##桉</w:t>
        <w:br/>
        <w:br/>
        <w:t>（一）ān</w:t>
        <w:br/>
        <w:br/>
        <w:t>桉树。桃金娘科桉树属植物的泛称。常绿乔木。原产*澳大利亚*及*马来西亚*，广泛引种于*亚洲*热带和亚热带各地。我国*四川省*中部及*长江*以南也种植。树干高而直，木材坚韧耐久，可供枕木、矿柱、桥梁、建筑等用。枝叶可以提制桉油。又为绿化树和蜜源植物。</w:t>
        <w:br/>
        <w:br/>
        <w:t>（二）àn　《集韻》於旰切，去翰影。元部。</w:t>
        <w:br/>
        <w:br/>
        <w:t>同“案”。1.《字彙·木部》：“桉，同案。”《戰國策·趙策四》：“*秦*桉兵攻*魏*，取*安邑*。”《後漢書·王涣傳》：“*涣*喪西歸，道經*弘農*，民庶皆設槃桉於路。”2.木名。《集韻·翰韻》：“案，木名。或書作桉。”</w:t>
        <w:br/>
      </w:r>
    </w:p>
    <w:p>
      <w:r>
        <w:t>桊##桊</w:t>
        <w:br/>
        <w:br/>
        <w:t>《説文》：“桊，牛鼻中環也。从木，☀聲。”</w:t>
        <w:br/>
        <w:br/>
        <w:t>（一）juàn　《廣韻》居倦切，去線見。元部。</w:t>
        <w:br/>
        <w:br/>
        <w:t>穿在牛鼻环上的小铁环或小木棍。《説文·木部》：“桊，牛鼻中環也。”*王筠*句讀：“《埤蒼》：‘桊，牛拘也。’*玄應*曰：‘今*江*以北皆呼為拘，以南皆曰桊。’言環者，以柔木貫牛鼻，而後曲之如環也。亦有用大頭直木者。”《廣雅·釋器》：“桊，枸也。”*王念孫*疏證：“枸，猶拘也。今人言牛拘是也。……桊，猶圈束也。”</w:t>
        <w:br/>
        <w:br/>
        <w:t>（二）quān　《集韻》驅圓切，平仙溪。</w:t>
        <w:br/>
        <w:br/>
        <w:t>同“棬”。曲木制成的盂。《集韻·㒨韻》：“棬，屈木盂也。或作桊。”</w:t>
        <w:br/>
      </w:r>
    </w:p>
    <w:p>
      <w:r>
        <w:t>桋##桋</w:t>
        <w:br/>
        <w:br/>
        <w:t>《説文》：“桋，赤栜也。从木，夷聲。《詩》曰：‘隰有杞桋。’”</w:t>
        <w:br/>
        <w:br/>
        <w:t>（一）yí　《廣韻》以脂切，平脂以。脂部。</w:t>
        <w:br/>
        <w:br/>
        <w:t>木名。苦槠栲，又名赤栜。壳斗科，常绿乔木。种子俗称苦槠子，可磨作苦槠豆腐。木材致密坚韧，可作车毂、农具。《爾雅·釋木》：“桋，赤栜；白者栜。”*郭璞*注：“赤栜，樹葉細而歧鋭，皮理錯戾，好叢生山中，中為車輞。白者葉員而歧，為大木。”《詩·小雅·四月》：“山有蕨薇，隰有杞桋。”*毛*傳：“桋，赤栜。”</w:t>
        <w:br/>
        <w:br/>
        <w:t>（二）tí　《廣韻》杜奚切，平齊定。脂部。</w:t>
        <w:br/>
        <w:br/>
        <w:t>（1）〔桋桑〕初生的嫩桑条。又称女桑。《爾雅·釋木》：“女桑，桋桑。”*郭璞*注：“今俗呼桑樹小而條長者為女桑樹。”*邢昺*疏：“女桑，一名桋桑。”*郝懿行*義疏：“《詩》‘猗彼女桑’傳：‘女桑，荑桑也。’‘荑’即‘桋’之正文，謂木更生細者，故*鄭*箋云‘女桑少枝長條’是也。”</w:t>
        <w:br/>
        <w:br/>
        <w:t>（2）树木的长条。《廣韻·齊韻》：“桋，樹之長條。”</w:t>
        <w:br/>
      </w:r>
    </w:p>
    <w:p>
      <w:r>
        <w:t>桌##桌</w:t>
        <w:br/>
        <w:br/>
        <w:t>zhuō　《廣韻》竹角切，入覺知。</w:t>
        <w:br/>
        <w:br/>
        <w:t>（1）几案；桌子。如：书桌；小圆桌。《正字通·木部》：“桌，呼几案曰桌。”*明**文秉*《列皇小識》卷二：“上與講官俗共一桌，真不啻天顔咫尺矣。”*鲁迅*《〈呐喊〉自序》：“那时偶或来谈的是一个老朋友*金心异*，将手提的大皮夹放在破桌上，脱下长衫，对面坐下了。”</w:t>
        <w:br/>
        <w:br/>
        <w:t>（2）量词。以桌数论的人数或饭菜。如：一桌酒席；来了三桌客人。*鲁迅*《彷徨·高老夫子》：“晚上凑一桌，一个我，一个*老钵*，一个就是你。”</w:t>
        <w:br/>
        <w:br/>
        <w:t>（3）同“卓”。1.高明；高超。《廣韻·覺韻》：“卓，高也。”又“桌”，“卓”的古文。2.姓。《篇海類編·花木類·木部》：“桌，姓，*蜀*有*桌王孫*。”按：《廣韻·覺韻》作“*蜀*有*卓王孫*”。</w:t>
        <w:br/>
      </w:r>
    </w:p>
    <w:p>
      <w:r>
        <w:t>桍##桍</w:t>
        <w:br/>
        <w:br/>
        <w:t>kū　《集韻》空胡切，平模溪。</w:t>
        <w:br/>
        <w:br/>
        <w:t>（1）木名。《集韻·模韻》：“桍，木名。”</w:t>
        <w:br/>
        <w:br/>
        <w:t>（2）空。《集韻·模韻》：“桍，空也。”又指器具插柄的圆筒部分。《農政全書·農器·圖譜二》：“凡造𨰉，先鍛鐵為𨰉，背厚可指許，内嵌𨰉刃，形如半月而長，下帶鐵桍，以插木柄。”</w:t>
        <w:br/>
      </w:r>
    </w:p>
    <w:p>
      <w:r>
        <w:t>桎##桎</w:t>
        <w:br/>
        <w:br/>
        <w:t>《説文》：“桎，足械也。从木，至聲。”</w:t>
        <w:br/>
        <w:br/>
        <w:t>zhì　《廣韻》之日切，入質章。質部。</w:t>
        <w:br/>
        <w:br/>
        <w:t>（1）拘束犯人两脚的刑具。引申为给两脚带上刑具。《説文·木部》：“桎，足械也。”《易·蒙》：“利用刑人，用説桎梏。”*孔穎達*疏：“在足曰桎，在手曰梏。”《山海經·海内西經》：“帝乃梏之*疏屬之山*，桎其右足，反縛兩手與髮，繫之山上木。”*郭璞*注：“桎，械也。”《漢書·刑法志》：“（凡囚）上罪梏拲而桎。”</w:t>
        <w:br/>
        <w:br/>
        <w:t>（2）束缚；窒碍。《集韻·旨韻》：“桎，礙也。”《莊子·達生》：“*工倕*旋而蓋規矩，指與物化而不以心稽，故其靈臺一而不桎。”*陸德明*釋文：“*司馬*云：‘桎，閡也。’”《晋書·束晳傳》：“徒以曲畏為梏，儒學自桎。”《農政全書·牧養·六畜》：“髻欲桎而厚且折。”</w:t>
        <w:br/>
        <w:br/>
        <w:t>（3）车辖。《詩·小雅·節南山》“*尹*氏大師，維*周*之氐”*漢**鄭玄*箋：“氐，當作桎鎋之桎。”*孔穎達*疏：“《孝經·鈎命決》云：‘孝道者，萬世之桎鎋。’《説文》云：桎，車鎋也。則桎是鎋之别名耳。”按：*清**沈濤*《説文古本考·木部》：“此解當有‘車鎋’一義，今奪。《説文》無鎋字，當作轄。”</w:t>
        <w:br/>
      </w:r>
    </w:p>
    <w:p>
      <w:r>
        <w:t>桏##桏</w:t>
        <w:br/>
        <w:br/>
        <w:t>《説文》：“桏，椶椐木也。从木，邛聲。”按：“椶”系*段玉裁*据《集韻》改。</w:t>
        <w:br/>
        <w:br/>
        <w:t>qióng　《廣韻》渠容切，平鍾羣。東部。</w:t>
        <w:br/>
        <w:br/>
        <w:t>木名。《説文·木部》：“桏，椶椐木也。”*段玉裁*注：“合二木為名，未知何木也。……《説文》蓋取諸《爾雅》，‘椶’與‘楥’形似，‘椐’與‘柜’聲同。‘椶’疑‘楥’之誤。”*朱駿聲*通訓定聲：“*許*云椶椐，疑楥椐之誤，是桏一名楥椐也。”一说即柜柳。《廣韻·鍾韻》：“桏，柜柳。”</w:t>
        <w:br/>
      </w:r>
    </w:p>
    <w:p>
      <w:r>
        <w:t>桐##桐</w:t>
        <w:br/>
        <w:br/>
        <w:t>《説文》：“桐，榮也。从木，同聲。”</w:t>
        <w:br/>
        <w:br/>
        <w:t>（一）tóng　《廣韻》徒紅切，平東定。東部。</w:t>
        <w:br/>
        <w:br/>
        <w:t>（1）木名。古书中多指梧桐科的梧桐，还有大戟科的油桐，玄参科的泡桐等。《説文·木部》：“桐，榮也。”*桂馥*義證：“榮也者，《急就篇》：‘桐梓樅㮤榆椿樗。’*顔*注：‘桐即今之白桐木也，一名榮。’”《本草綱目·木部·桐》：“（*陶）宏景*曰：桐樹有四種：青桐，葉皮青，似梧而無子。梧桐，皮白，葉似青桐而有子，子肥可食。白桐，一名椅桐，人家多植之，與岡桐無異，但有花子，二月開花，黄紫色。《禮》云‘三月桐始華’者也，堪作琴瑟。岡桐無子，是作琴瑟者。”《詩·鄘風·定之方中》：“椅桐梓漆，爰伐琴瑟。”《穆天子傳》卷五：“乃樹之桐。”*郭璞*注：“因以樹梧桐，桐亦響木也。”《紅樓夢》第三十七回：“漏己三轉，猶徘徊桐檻之下。”</w:t>
        <w:br/>
        <w:br/>
        <w:t>（2）通“僮”。儿童，未成年的人。*清**朱駿聲*《説文通訓定聲·豐部》：“桐，叚借為僮。”《法言·學行》：“師哉師哉，桐子之命也。”*李軌*注：“桐子洞然未有所知之時，制命於師也。”</w:t>
        <w:br/>
        <w:br/>
        <w:t>（3）古地名。在今*河南省**虞城县*东北。相传*商*代*伊尹*放*太甲*于此。《書·太甲上》：“*太甲*既立，不明，*伊尹*放諸*桐*。”*孔*傳：“桐，*湯*葬地也。”</w:t>
        <w:br/>
        <w:br/>
        <w:t>（4）*春秋*国名。辖境在今*安徽省**桐城市*西北。《左傳·定公二年》：“*桐*叛*楚*。”*杜預*注：“桐，小國，*廬江**舒縣*西南有*桐鄉*。”*清**顧祖禹*《讀史方輿紀要·歷代州域形勢一》：“桐，今江南*安慶府**桐城縣*。”</w:t>
        <w:br/>
        <w:br/>
        <w:t>（5）姓。《通志·氏族略五》：“*桐*氏，《神仙傳》*桐君*為廬，著《藥録》，白日升仙。”</w:t>
        <w:br/>
        <w:br/>
        <w:t>（二）tōng　《集韻》他東切，平東透。</w:t>
        <w:br/>
        <w:br/>
        <w:t>（1）轻脱貌。《集韻·東韻》：“桐，輕脱皃。”《漢書·武五子傳·廣陵厲王胥》：“毋桐好逸，毋邇宵人，惟法惟則。”*顔師古*注：“桐音通。桐，輕脱之貌也。”</w:t>
        <w:br/>
        <w:br/>
        <w:t>（2）通“通”。通达。《漢書·禮樂志》：“朱明盛長，旉與萬物，桐生茂豫，靡有所詘。”*顔師古*注：“桐讀為通……言草木皆通達而生，美悦光澤，各無所詘，皆伸遂也。”</w:t>
        <w:br/>
        <w:br/>
        <w:t>（三）dòng　《集韻》杜孔切，上董定。東部。</w:t>
        <w:br/>
        <w:br/>
        <w:t>水名。在今*安徽省**广德县*。《集韻·董韻》：“桐，水名。”《左傳·哀公十五年》：“夏，*楚子西*、*子期*伐*吴*，及*桐*汭。”*杜預*注：“*宣城**廣德縣*西南有*桐水*，出*白石山*，西北入*丹陽湖*。”</w:t>
        <w:br/>
      </w:r>
    </w:p>
    <w:p>
      <w:r>
        <w:t>桑##桑</w:t>
        <w:br/>
        <w:br/>
        <w:t>《説文》：“桑，蠶所食葉木。从叒、木。”</w:t>
        <w:br/>
        <w:br/>
        <w:t>sāng　《廣韻》息郎切，平唐心。陽部。</w:t>
        <w:br/>
        <w:br/>
        <w:t>（1）木名。桑科桑属植物的泛称。落叶乔木。叶卵圆形，分裂或不分裂，边缘有锯齿形。果实为聚花果，名“桑椹”，成熟时呈紫黑色或白色，味甜。桑树种类很多，主要有山桑、鸡桑、华桑等。叶可饲蚕；果可食用和酿酒；木材可制各种器具；枝条可编筐；枝条树皮可制纸，叶、果、枝、根、皮可供药用。《説文·叒部》：“桑，蠶所食葉木。”《詩·鄭風·將仲子》：“無踰我牆，無折我樹桑。”《漢書·食貨志上》：“還廬樹桑，菜茹有畦。”*唐**李白*《古風五十九首》之二十二：“嫋嫋桑結葉，萋萋柳垂榮。”*太平天國*《天朝田畝制度》：“凡天下樹牆下以桑，凡婦蠶績縫衣裳。”</w:t>
        <w:br/>
        <w:br/>
        <w:t>（2）桑叶。《詩·衛風·氓》：“桑之落矣，其黄而隕。”《樂府詩集·相和歌辭·古辭〈陌上桑〉》：“*羅敷*喜蠶桑，採桑城南隅。”《論衡·商蟲》：“夫蟲食穀，自有止期，猶蠶食桑，自有足時也。”*鲁迅*《集外集拾遗补编·辛亥游录》：“沿堤有木，其叶如桑。”</w:t>
        <w:br/>
        <w:br/>
        <w:t>（3）采桑。《詩·魏風·十畝之間》：“十畝之間兮，桑者閑閑兮。”《漢書·外戚傳·元后》：“率皇后列侯夫人桑。”*顔師古*注：“桑，採桑也。”</w:t>
        <w:br/>
        <w:br/>
        <w:t>（4）种桑养蚕。《漢書·食貨志上》：“故務民於農桑，薄賦歛，廣畜積，以實倉廩。”*宋**王安石*《省兵》：“不田亦不桑，衣食猶兵然。”*清**黄叔璥*《臺海使槎録·雜著》：“一片平沙皆沃土，誰為長慮教耕桑。”</w:t>
        <w:br/>
        <w:br/>
        <w:t>（5）箕星之精。《康熙字典·木部》：“桑，《典術》：‘桑，箕星之精。’”</w:t>
        <w:br/>
        <w:br/>
        <w:t>（6）古地名。故址在今*河南省**灵宝市*北。*闻一多*《古典新義·釋桑》：“‘辛未卜，何貞王其田*桑*亡𡿧（《前》四·四一·四）’……古稱田獵之地曰田，*桑*為*殷*田獵之地，故亦曰*桑田*。”</w:t>
        <w:br/>
        <w:br/>
        <w:t>（7）姓。《通志·氏族略三》：“*桑*氏，*嬴*姓。*秦*大夫*子桑*之後也。*公孫枝*字*子桑*，以字為氏。*漢*有御史大夫*桑弘羊*。”</w:t>
        <w:br/>
      </w:r>
    </w:p>
    <w:p>
      <w:r>
        <w:t>桒##桒</w:t>
        <w:br/>
        <w:br/>
        <w:t>同“桑”。《廣韻·唐韻》：“桒”，同“桑”。《隷釋·汉山阳太守祝睦後碑》：“七子在桒，乘蕢遠遜。”《法苑珠林》卷二十二《感應緣·宋沙門求那跋摩》：“百谷滋繁，桒麻鬱茂。”</w:t>
        <w:br/>
      </w:r>
    </w:p>
    <w:p>
      <w:r>
        <w:t>桓##桓</w:t>
        <w:br/>
        <w:br/>
        <w:t>《説文》：“桓，亭郵表也。从木，亘聲。”</w:t>
        <w:br/>
        <w:br/>
        <w:t>huán　《廣韻》胡官切，平桓匣。元部。</w:t>
        <w:br/>
        <w:br/>
        <w:t>（1）本指古代邮亭旁边用为表识的柱子，后也泛指寺、墓、桥梁等用作表识或其他用途的柱子。《説文·木部》：“桓，亭郵表也。”*徐鍇*繫傳：“古者十里一長亭，五里一短亭。郵，過也，所以止過客也。表雙立為桓。”*段玉裁*注：“《檀弓》注曰：‘四植謂之桓。’按：二植亦謂之桓。一柱上四出，亦謂之桓。”*徐灝*注箋：“*戴*氏*侗*曰：‘柱之植立者曰桓。’”《墨子·備城門》：“時令人行貌封，及視關入桓淺深。”*孫詒讓*閒詁：“桓蓋門兩扉旁之直木。”《漢書·酷吏傳·尹賞》：“便輿出，瘞寺門桓東。”*顔師古*注：“*如淳*曰：‘……*陳**宋*之俗言桓，聲如和，今猶謂之和表。’即華表也。”《金史·禮志八》：“先於毬塲南立雙桓，置板，下開一孔為門，而加網為囊，能奪得鞠擊入網囊者為勝。”</w:t>
        <w:br/>
        <w:br/>
        <w:t>（2）大。《詩·商頌·長發》：“*玄王*桓撥，受小國是達，受大國是達。”*毛*傳：“*玄王*，*契*也；桓，大；撥，治。”</w:t>
        <w:br/>
        <w:br/>
        <w:t>（3）忧。《方言》卷一：“桓，憂也。”《逸周書·祭公》：“*祭公*拜手稽首曰：‘允乃詔，畢桓于黎民般。’”*朱右曾*校釋：“桓，憂也。”</w:t>
        <w:br/>
        <w:br/>
        <w:t>（4）盘桓。《正字通·木部》：“桓，盤桓難進貌。”《莊子·應帝王》：“鯢桓之審為淵。”*陸德明*釋文：“*簡文*云：鯢，鯨魚也；桓，盤桓也。”</w:t>
        <w:br/>
        <w:br/>
        <w:t>（5）木名。叶似柳，皮黄白色。《玉篇·木部》：“桓，桓木，葉似柳，皮黄白色。”</w:t>
        <w:br/>
        <w:br/>
        <w:t>（6）水名。即今*白龙江*。发源于*甘肃省**西倾山*。《書·禹貢》：“*西傾*因*桓*是來，浮于*潛*，逾于*沔*。”*孔*傳：“*西傾*，山名；*桓水*自*西傾山*南行，因*桓水*是來浮于*潛*，*漢上*曰*沔*。”</w:t>
        <w:br/>
        <w:br/>
        <w:t>（7）山名。在今*江苏省**铜山县*东北。《戰國策·齊策五》：“昔者*齊*、*燕*戰於*桓*之曲，*燕*不勝，十萬之衆盡。”*鮑彪*注：“《家語》所謂*桓山*，蓋在*齊*、*魯*之閒。”</w:t>
        <w:br/>
        <w:br/>
        <w:t>（8）姓。《通志·氏族略四》：“*桓*氏，*姜*姓。*齊桓公*之後，以諡為氏。又*宋桓公*之後*向魋*亦號*桓*氏。*後漢*有太子少傅*桓榮*，又司徒*桓虞*，又*桓庭昌*。*唐**上元*中准制改*姜*氏。又*烏丸*氏改*桓*氏，虜姓也。”</w:t>
        <w:br/>
      </w:r>
    </w:p>
    <w:p>
      <w:r>
        <w:t>桔##桔</w:t>
        <w:br/>
        <w:br/>
        <w:t>《説文》：“桔，桔梗，藥名。从木，吉聲。一曰直木。”</w:t>
        <w:br/>
        <w:br/>
        <w:t>（一）jié　《廣韻》古屑切，入屑見。質部。</w:t>
        <w:br/>
        <w:br/>
        <w:t>（1）〔桔梗〕桔梗科，多年生草本植物。根可入药。《説文·木部》：“桔，桔梗，藥名。”《戰國策·齊策三》：“今求柴胡、桔梗於沮澤，則累世不得一焉。”《本草經》卷三：“桔梗，味辛，微温。主胸脅痛如刀刺、腹滿、腸鳴幽幽、驚恐悸氣。生山谷。”</w:t>
        <w:br/>
        <w:br/>
        <w:t>（2）直木。《説文·木部》：“桔，直木。”《徐霞客遊記·江右遊日記》：“一𨻶岈然若門，側身而入，其門高五六尺，而闊僅尺五，上下二旁，方正如從繩挈矩，而檻桔之形，宛然斵削而成者。”</w:t>
        <w:br/>
        <w:br/>
        <w:t>（3）“桔槔”的简称。又作动词，义为“吊”。《吕氏春秋·過理》：“雕柱而桔諸侯，不適也。”*高誘*注：“雕畫高柱施桔槔於其端，舉諸侯而上下之。”</w:t>
        <w:br/>
        <w:br/>
        <w:t>（二）xié　《集韻》奚結切，入屑匣。質部。</w:t>
        <w:br/>
        <w:br/>
        <w:t>〔桔柣〕*春秋**郑国*城门名。《集韻·屑韻》：“桔，桔柣，*鄭*門名。”《左傳·莊公二十八年》：“*子元*以車六百乘伐*鄭*，入於*桔柣*之門。”*杜預*注：“*桔柣*，*鄭*遠郊之門也。”</w:t>
        <w:br/>
        <w:br/>
        <w:t>（三）jú</w:t>
        <w:br/>
        <w:br/>
        <w:t>同“橘”。*清**屈大均*《廣東新語·木語·橘柚》：“又有桔，亦與柑類，曰𧖅。桔者小而甘，曰鬆皮，桔皮紅不粘肉。”</w:t>
        <w:br/>
      </w:r>
    </w:p>
    <w:p>
      <w:r>
        <w:t>桕##桕</w:t>
        <w:br/>
        <w:br/>
        <w:t>jiù</w:t>
        <w:br/>
        <w:br/>
        <w:t>（1）木名。乌桕，大戟科，落叶乔木。叶互生，稍成菱形，秋天变红。种子外面有一层白色脂肪叫桕脂，可用来制作蜡烛与肥皂。种子可榨油。叶子可作黑色染料；树皮与叶均可入药。《正字通·木部》：“桕，俗𣓌字。《本草綱目》作臼。烏臼木，一名鵶臼。”*清**王士禛*《召伯斗野亭懷古寄于皇》：“蟹舍蕭條楓桕外，漁蠻烟火荻蘆中。”</w:t>
        <w:br/>
        <w:br/>
        <w:t>（2）桕脂。*宋**慕容百才*《大劒山》：“階走楓林葉，窗催桕燭花。”</w:t>
        <w:br/>
        <w:br/>
        <w:t>（3）旧式门上合榫的槽。*元*佚名《寃家債主》楔子：“我把些油傾在這門桕裏，開門呵便聽不的響。”《警世通言·計押番金鰻産禍》：“兩個正是推門入桕。”</w:t>
        <w:br/>
      </w:r>
    </w:p>
    <w:p>
      <w:r>
        <w:t>桖##桖</w:t>
        <w:br/>
        <w:br/>
        <w:t>xuè　《集韻》呼決切，入屑曉。</w:t>
        <w:br/>
        <w:br/>
        <w:t>木名。《集韻·屑韻》：“桖，木名，赤若血。”《詞話叢編·謝章鋌〈賭棋山莊集·詞話四〉》：“過*信陵君祠*填《滿江紅》云：‘桖初紅，遍向壞牆邊，離披打。’”</w:t>
        <w:br/>
      </w:r>
    </w:p>
    <w:p>
      <w:r>
        <w:t>桗##桗</w:t>
        <w:br/>
        <w:br/>
        <w:t>duò　《廣韻》都唾切，去過端。</w:t>
        <w:br/>
        <w:br/>
        <w:t>（1）树根。《廣雅·釋木》：“桗，株也。”*王念孫*疏證：“《説文》云：‘株，木根也。’是桗即株也。《爾雅》云：‘柢，本也。’柢、桗聲之轉耳。”《廣韻·遇韻》：“桗，木本也。”</w:t>
        <w:br/>
        <w:br/>
        <w:t>（2）用同“朵（duǒ）”。量词。《敦煌變文集·太子成道經》：“池内有兩桗蓮花，母子各座一桗。”</w:t>
        <w:br/>
      </w:r>
    </w:p>
    <w:p>
      <w:r>
        <w:t>桘##桘</w:t>
        <w:br/>
        <w:br/>
        <w:t>同“槌”。《廣韻·脂韻》：“桘”，“槌”的俗字。</w:t>
        <w:br/>
      </w:r>
    </w:p>
    <w:p>
      <w:r>
        <w:t>桙##桙</w:t>
        <w:br/>
        <w:br/>
        <w:t>（一）yú　《集韻》雲俱切，平虞云。</w:t>
        <w:br/>
        <w:br/>
        <w:t>同“杅”。浴盆；盂。《集韻·虞韻》：“杅，器也。或作桙。”《儀禮·即夕禮》“兩敦，兩杅，盤匜”*漢**鄭玄*注：“杅，盛湯漿……今文杅為桙。”</w:t>
        <w:br/>
        <w:br/>
        <w:t>（二）móu　《集韻》迷浮切，平侯明。</w:t>
        <w:br/>
        <w:br/>
        <w:t>（1）器名。《集韻·矦韻》：“桙，器名。”《篇海類編·花木類·木部》：“桙，音牟，器也。”</w:t>
        <w:br/>
        <w:br/>
        <w:t>（2）用同“模（mú）”。形状；样子。《敦煌曲校録·别仙子》：“此時桙樣，算來似秋天月。無一事，堪惆悵，須圓闕。”按：*任二北*校改“桙”作“模”。</w:t>
        <w:br/>
      </w:r>
    </w:p>
    <w:p>
      <w:r>
        <w:t>桚##桚</w:t>
        <w:br/>
        <w:br/>
        <w:t>同“拶”。《集韻·曷韻》：“桚，笮也。”《康熙字典·木部》：“桚疑即拶、㭮二字之譌。”按：“桚”始见于《集韻》，“拶”始见于《玉篇》，有二读。*唐*时文籍用“拶”，*宋*以后“拶”、“桚”混用，其音义则一。</w:t>
        <w:br/>
      </w:r>
    </w:p>
    <w:p>
      <w:r>
        <w:t>桡##桡</w:t>
        <w:br/>
        <w:br/>
        <w:t>“橈”的简化字。</w:t>
        <w:br/>
      </w:r>
    </w:p>
    <w:p>
      <w:r>
        <w:t>桢##桢</w:t>
        <w:br/>
        <w:br/>
        <w:t>“楨”的简化字。</w:t>
        <w:br/>
      </w:r>
    </w:p>
    <w:p>
      <w:r>
        <w:t>档##档</w:t>
        <w:br/>
        <w:br/>
        <w:t>“檔”的简化字。</w:t>
        <w:br/>
      </w:r>
    </w:p>
    <w:p>
      <w:r>
        <w:t>桤##桤</w:t>
        <w:br/>
        <w:br/>
        <w:t>“榿”的简化字。</w:t>
        <w:br/>
      </w:r>
    </w:p>
    <w:p>
      <w:r>
        <w:t>桥##桥</w:t>
        <w:br/>
        <w:br/>
        <w:t>“橋”的简化字。</w:t>
        <w:br/>
      </w:r>
    </w:p>
    <w:p>
      <w:r>
        <w:t>桦##桦</w:t>
        <w:br/>
        <w:br/>
        <w:t>“樺”的简化字。</w:t>
        <w:br/>
      </w:r>
    </w:p>
    <w:p>
      <w:r>
        <w:t>桧##桧</w:t>
        <w:br/>
        <w:br/>
        <w:t>“檜”的简化字。</w:t>
        <w:br/>
      </w:r>
    </w:p>
    <w:p>
      <w:r>
        <w:t>桨##桨</w:t>
        <w:br/>
        <w:br/>
        <w:t>“槳”的简化字。</w:t>
        <w:br/>
      </w:r>
    </w:p>
    <w:p>
      <w:r>
        <w:t>桩##桩</w:t>
        <w:br/>
        <w:br/>
        <w:t>“樁”的简化字。</w:t>
        <w:br/>
      </w:r>
    </w:p>
    <w:p>
      <w:r>
        <w:t>桪##桪</w:t>
        <w:br/>
        <w:br/>
        <w:t>“樳”的类推简化字。</w:t>
        <w:br/>
      </w:r>
    </w:p>
    <w:p>
      <w:r>
        <w:t>桫##桫</w:t>
        <w:br/>
        <w:br/>
        <w:t>suō　《廣韻》素何切，平歌心。</w:t>
        <w:br/>
        <w:br/>
        <w:t>木名。桫椤，蕨类植物。木本。茎柱状，高而直立。茎含淀粉，可供食用。《廣韻·歌韻》：“桫，桫欏，木名，出*崐崙山*。”《徐霞客遊記·滇遊日記五》：“樓前以桫松連皮為欄。”*清**汪灝*《廣羣芳譜》卷四引《芸窗類記》：“匣櫃須用楸、梓、杉、桫之類，忌油松，内不用漆。”</w:t>
        <w:br/>
      </w:r>
    </w:p>
    <w:p>
      <w:r>
        <w:t>桬##桬</w:t>
        <w:br/>
        <w:br/>
        <w:t>shā　《廣韻》所加切，平麻生。</w:t>
        <w:br/>
        <w:br/>
        <w:t>〔桬棠〕木名。花赤，实味似李，无核。《玉篇·木部》：“桬，桬棠，華赤，實味如李，無核，食之使人不弱，可衛水。”《廣韻·麻韻》：“桬，桬棠，木名，出*崐崘山*。”</w:t>
        <w:br/>
      </w:r>
    </w:p>
    <w:p>
      <w:r>
        <w:t>桭##桭</w:t>
        <w:br/>
        <w:br/>
        <w:t>（一）zhēn　《廣韻》職鄰切，平真章。</w:t>
        <w:br/>
        <w:br/>
        <w:t>屋檐。《廣韻·真韻》：“桭，屋梠。”《漢書·揚雄傳》：“列宿乃施於上榮兮，日月纔經於柍桭。”*顔師古*注引*服虔*曰：“桭，屋梠也。”*王念孫*雜志：“桭與宸同。《説文》：‘宸，屋宇也。’即今人所謂屋檐。”*清**厲鶚*《題新修雲柯寺圖》：“鏡匳摇綉桷，波底涌華桭。”</w:t>
        <w:br/>
        <w:br/>
        <w:t>（二）chén　《廣韻》植鄰切，平真禪。</w:t>
        <w:br/>
        <w:br/>
        <w:t>两柱间。《廣韻·真韻》：“桭，兩楹閒。”</w:t>
        <w:br/>
        <w:br/>
        <w:t>（三）zhèn　《集韻》之刃切，去震章。</w:t>
        <w:br/>
        <w:br/>
        <w:t>整。《集韻·震韻》：“桭，整也。”</w:t>
        <w:br/>
      </w:r>
    </w:p>
    <w:p>
      <w:r>
        <w:t>桮##桮</w:t>
        <w:br/>
        <w:br/>
        <w:t>《説文》：“桮，㔶也。从木，否聲。𠤯，籀文桮。”*徐鍇*繫傳：“㔶音貢，小桮之别名也。”</w:t>
        <w:br/>
        <w:br/>
        <w:t>bēi　《廣韻》布回切，平灰幫。之部。</w:t>
        <w:br/>
        <w:br/>
        <w:t>（1）盛饮料的器皿。后作“杯”。《説文·木部》：“桮，㔶也。”《集韻·灰韻》：“桮，蓋今飲器。或作杯。”《晏子春秋·内篇雜上三》：“*晏子*奉桮血，仰天嘆曰：‘嗚呼！*崔子*爲無道，而弑其君。’”《史記·項羽本紀》：“（*漢王*曰）吾翁即若翁，必欲烹而翁，則幸分我一桮羹。”《世説新語·雅量》：“夜，*華林園*中飲酒，（*孝武*）舉桮屬星云：‘長星勸爾一桮酒，自古何時有萬歲天子！’”</w:t>
        <w:br/>
        <w:br/>
        <w:t>（2）盘盏之属。《方言》卷五：“㿿、椷、盞、䀀、閜、𥂸、𥂓，桮也。……桮其通語也。”《漢書·朱博傳》：“自微賤至富貴，食不重味，案上不過三桮。”*宋**王安石*《傷杜醇》：“天涯一桮飯，夙昔相逢喜。”</w:t>
        <w:br/>
        <w:br/>
        <w:t>（3）姓。《字彙·木部》：“桮，姓。”《漢書·律曆志上》：“丞相屬*寳*，*長安**單安國*，*安陵**桮育*治《終始》，言*黄帝*以來三千六百二十九歲，不與*壽王*合。”*顔師古*注：“姓*桮*，名*育*也。”</w:t>
        <w:br/>
      </w:r>
    </w:p>
    <w:p>
      <w:r>
        <w:t>桯##桯</w:t>
        <w:br/>
        <w:br/>
        <w:t>《説文》：“桯，牀前几。从木，呈聲。”</w:t>
        <w:br/>
        <w:br/>
        <w:t>（一）tīng　《廣韻》他丁切，平青透。又户經切。耕部。</w:t>
        <w:br/>
        <w:br/>
        <w:t>（1）床前几。《方言》卷五：“榻前几，*江**沔*之間曰桯。”《説文·木部》：“桯，牀前几。”*段玉裁*注：“古者坐於牀而隱於几……此牀前之几，與席前之几不同。謂之桯者，言其平也。”</w:t>
        <w:br/>
        <w:br/>
        <w:t>（2）横木。《説文·木部》：“桱，桯也。”*徐鍇*繫傳：“桯，即横木也。”《儀禮·既夕禮》“遷于祖，用軸”*漢**鄭玄*注：“輁狀如長牀，穿桯前後，著金而關軹焉。”*元*佚名《盆兒鬼》第三折：“被門桯絆我一個合撲地。”《農政全書·農器·圖譜一》：“耙桯長可五尺，闊約四寸，兩桯相離五寸許。”</w:t>
        <w:br/>
        <w:br/>
        <w:t>（3）碓等工具的杆子或短木。如：锥桯。《廣韻·青韻》：“桯，碓桯。”《集韻·青韻》：“桯，碓梢。”</w:t>
        <w:br/>
        <w:br/>
        <w:t>（二）yíng　《集韻》怡成切，平清以。耕部。</w:t>
        <w:br/>
        <w:br/>
        <w:t>（1）同“楹”。厅堂前部的柱子。《集韻·清韻》：“楹，《説文》：‘柱也。’引《春秋傳》‘丹桓宫楹’。或从呈。”</w:t>
        <w:br/>
        <w:br/>
        <w:t>（2）盖杠，古时车柄下面较粗的一段。《字彙補·木部》：“桯，蓋杠也。”《周禮·考工記·輪人》：“輪人為蓋，達常圍三寸；桯圍倍之，六寸。”*鄭玄*注引*鄭司農*曰：“達常，蓋斗柄，下入杠中也；桯，蓋杠也，讀如‘丹桓宫楹’之楹。”*賈公彦*疏：“葢柄有兩節，此達常是上節，下入杠中也……此蓋柄下節，麤大常一倍，向上含達常也。”</w:t>
        <w:br/>
      </w:r>
    </w:p>
    <w:p>
      <w:r>
        <w:t>桰##桰</w:t>
        <w:br/>
        <w:br/>
        <w:t>《説文》：“桰，𨽌也。从木，𠯑聲。一曰矢栝，築弦處。”</w:t>
        <w:br/>
        <w:br/>
        <w:t>kuò　《集韻》古活切，入末見。月部。</w:t>
        <w:br/>
        <w:br/>
        <w:t>（1）矫揉曲木的工具。后作“栝”。《説文·木部》：“桰，𨽌也。”*徐灝*注箋：“桰，隸變作栝。”《字彙·木部》：“桰，𨽌栝，正木器。”</w:t>
        <w:br/>
        <w:br/>
        <w:t>（2）箭末扣弦处。后作“栝”。《説文·木部》：“桰，一曰矢栝，築弦處。”*莫友芝*箋異：“築，猶言會意……築，杵也，實也，以弦會栝猶杵實之。”</w:t>
        <w:br/>
        <w:br/>
        <w:t>（3）同“檜”。《篇海類編·花木類·木部》：“桰，同檜。木名。柏葉松身。”</w:t>
        <w:br/>
      </w:r>
    </w:p>
    <w:p>
      <w:r>
        <w:t>桱##桱</w:t>
        <w:br/>
        <w:br/>
        <w:t>《説文》：“桱，桱桯也，東方謂之蕩。从木，巠聲。”*段玉裁*改为：“桱，桯也。”</w:t>
        <w:br/>
        <w:br/>
        <w:t>jìng　《廣韻》古定切，去徑見。耕部。</w:t>
        <w:br/>
        <w:br/>
        <w:t>（1）床前几。《説文·木部》：“桱，桯也。東方謂之蕩。”*段玉裁*注：“桱、蕩皆牀前几之殊語也。”《玉篇·木部》：“桱，桯也。”</w:t>
        <w:br/>
        <w:br/>
        <w:t>（2）木名。似杉而硬。《玉篇·木部》：“桱，木名。”《廣韻·徑韻》：“桱，桱木，似杉而硬。”《集韻·徑韻》：“桱，堅杉。”*宋**張孝祥*《送劉子思》：“舊憐杉桱碧，新喜荔枝紅。”</w:t>
        <w:br/>
        <w:br/>
        <w:t>（3）经丝具。《集韻·徑韻》：“桱，經絲具。”</w:t>
        <w:br/>
      </w:r>
    </w:p>
    <w:p>
      <w:r>
        <w:t>桲##桲</w:t>
        <w:br/>
        <w:br/>
        <w:t>（一）bó　《廣韻》蒲没切，入没並。</w:t>
        <w:br/>
        <w:br/>
        <w:t>连枷，打谷脱粒的器具。《方言》卷五：“僉……*齊**楚**江**淮*之間謂之柍，或謂之桲。”*郭璞*注：“僉，今連枷，所以打穀者。”</w:t>
        <w:br/>
        <w:br/>
        <w:t>（二）po</w:t>
        <w:br/>
        <w:br/>
        <w:t>〔榅桲〕见“榅”。</w:t>
        <w:br/>
      </w:r>
    </w:p>
    <w:p>
      <w:r>
        <w:t>桳##桳</w:t>
        <w:br/>
        <w:br/>
        <w:t>bèn　《集韻》部本切，上混並。</w:t>
        <w:br/>
        <w:br/>
        <w:t>（1）同“㮥”。船篷。《集韻·混韻》：“㮥，舟蓬也。或作桳。”</w:t>
        <w:br/>
        <w:br/>
        <w:t>（2）同“軬”。车弓，也指车篷。《改併四聲篇海·木部》引《對韻音訓》：“桳，車弓也。”《正字通·木部》：“桳，俗軬字。”</w:t>
        <w:br/>
      </w:r>
    </w:p>
    <w:p>
      <w:r>
        <w:t>桴##桴</w:t>
        <w:br/>
        <w:br/>
        <w:t>《説文》：“桴，棟名。从木，孚聲。”</w:t>
        <w:br/>
        <w:br/>
        <w:t>fú　《廣韻》縛謀切，平尤奉。又芳無切。幽部。</w:t>
        <w:br/>
        <w:br/>
        <w:t>（1）房屋的二梁。也泛指房栋。《爾雅·釋宫》：“棟謂之桴。”*郭璞*注：“屋檼。”《説文·木部》：“桴，棟名。”*段玉裁*注：“桴，眉棟也……《爾雅》渾言之，*許*析言之。*鄭*注《鄉射禮記》曰：‘五架之屋，正中曰棟，次曰楣，前曰庪。’注《鄉飲酒禮》曰：‘楣，前梁也。’*許*之眉棟，即《禮經》之楣也……*許*以屋櫋聯曰楣，則棟前曰眉棟，謂棟之近前若眉者也。”*宋**李誡*《營造法式·大木作制度二·棟》：“棟，其名有九……二曰桴。”《文選·班固〈西都賦〉》：“列棼橑以布翼，荷棟桴而高驤。”*吕向*注：“棼、桴皆棟也。”</w:t>
        <w:br/>
        <w:br/>
        <w:t>（2）用竹或木编成的小筏子。《論語·公冶長》：“道不行，乘桴浮于海。”*何晏*注：“*馬融*曰：‘桴，編竹木也。’大者曰栰，小者曰桴。”《文選·潘岳〈西征賦〉》：“傷桴檝之褊小，撮舟中而掬指。”*李周翰*注：“桴，舟也。”</w:t>
        <w:br/>
        <w:br/>
        <w:t>（3）通“枹”。鼓槌。*清**朱駿聲*《説文通訓定聲·孚部》：“桴，叚借為枹。”《韓非子·功名》：“至治之國，君若桴，臣若鼓。”《禮記·禮運》：“蕢桴而土鼓。”*陸德明*釋文：“桴，鼓槌。”</w:t>
        <w:br/>
        <w:br/>
        <w:t>（4）通“孚”。孵伏，孵化。*清**朱駿聲*《説文通訓定聲·孚部》：“桴，叚借為孚。”《大戴禮記·夏小正》：“鷄桴粥。粥也者，相粥之時也。或曰：桴，嫗伏也；粥，養也。”</w:t>
        <w:br/>
      </w:r>
    </w:p>
    <w:p>
      <w:r>
        <w:t>桵##桵</w:t>
        <w:br/>
        <w:br/>
        <w:t>《説文》：“桵，白桵，棫。从木，妥聲。”</w:t>
        <w:br/>
        <w:br/>
        <w:t>ruí　《廣韻》儒隹切，平脂日。微部。</w:t>
        <w:br/>
        <w:br/>
        <w:t>木名。白桵，即棫。《爾雅·釋木》：“棫，白桵。”*郭璞*注：“桵，小木，叢生，有刺，實如耳璫，紫赤可啖。”《説文·木部》：“桵，白桵，棫。”*桂馥*義證：“*陶*注《本草·桵核》云：‘形如烏豆，大圓而扁，有文理，狀似胡桃核。’《圖經》云：‘其木高六七尺，莖閒有刺，葉細似枸杞而尖長，花白，子紅紫色，附枝莖而生，類五味子，六月成熟。’”</w:t>
        <w:br/>
      </w:r>
    </w:p>
    <w:p>
      <w:r>
        <w:t>桶##桶</w:t>
        <w:br/>
        <w:br/>
        <w:t>《説文》：“桶，木方，受六升。从木，甬聲。”</w:t>
        <w:br/>
        <w:br/>
        <w:t>tǒng　《廣韻》他孔切，上董透。又徒揔切。東部。</w:t>
        <w:br/>
        <w:br/>
        <w:t>（1）古量器名。方形斛。《説文·木部》：“桶，木方，受六升。”*段玉裁*注：“疑當作方斛，受六斗。”《廣雅·釋器》：“方斛謂之桶。”《廣韻·董韻》：“桶，木器。”《逸周書·月令》：“日夜分，則同度量，鈞衡石，角斗桶，正權㮣。”《史記·商君列傳》：“為田開阡陌封疆，而賦税平。平斗桶權衡丈尺。”</w:t>
        <w:br/>
        <w:br/>
        <w:t>（2）盛水或其他东西的容器。一般为圆柱形，或有提梁。如：木桶；铁桶。《廣雅·釋器》：“桶，筩也。”《正字通·木部》：“桶，今圜器曰桶，合板為圍，束之以篾，設當于下。”《五燈會元·饒州薦福退庵休禪師》：“此土與西天，一隊黑漆桶，誑惑世間人，看看滅胡種。”也作量词。如：一桶水。《儒林外史》第二十九回：“文章已經選定，叫了七八個刻字匠來刻；又賒了百十桶紙來，準備印刷。”*鲁迅*《故事新编·采薇》：“然而这竟是兜头一桶冷水，使两个人同时打了一个寒噤。”</w:t>
        <w:br/>
      </w:r>
    </w:p>
    <w:p>
      <w:r>
        <w:t>桷##桷</w:t>
        <w:br/>
        <w:br/>
        <w:t>桷，搁架蚕箔的立柱。《廣雅·釋器》：“𣏠，槌也。”*王念孫*疏證：“*郭*注云：‘槌，縣蠶薄柱也。’”《集韻·爻韻》：“𣏠，桷也。”</w:t>
        <w:br/>
        <w:br/>
        <w:t>桷</w:t>
        <w:br/>
        <w:br/>
        <w:t>《説文》：“桷，榱也，椽方曰桷。从木，角聲。《春秋傳》曰：‘刻*桓宫*之桷。’”</w:t>
        <w:br/>
        <w:br/>
        <w:t>jué　《廣韻》古岳切，入覺見。屋部。</w:t>
        <w:br/>
        <w:br/>
        <w:t>（1）方形的椽子。《爾雅·釋宫》：“桷謂之榱。”*陸德明*釋文引《字林》云：“*周*人名椽曰榱，*齊**魯*名榱曰桷。”《説文·木部》：“桷，榱也，椽方曰桷。《春秋傳》曰：‘刻*桓宫*之桷。’”*段玉裁*注：“桷之言棱角也，椽方曰桷，則知桷圜曰椽矣。”*宋**李誡*《營造法式·大木作制度二·椽》：“椽，其名有四：一曰桷。”《詩·魯頌·閟宫》：“松桷有舃，路寢孔碩。”*毛*傳：“桷，榱也。”《漢書·貨殖傳序》：“及*周*室衰，禮法墮，諸侯刻桷丹楹，大夫山節藻棁。”*唐**韓愈*《進學解》：“夫大木為杗，細木為桷。”</w:t>
        <w:br/>
        <w:br/>
        <w:t>（2）屋角斜柱。《正字通·木部》：“桷，屋角斜柱曰桷。”</w:t>
        <w:br/>
        <w:br/>
        <w:t>（3）横平像桷的树枝。《字彙補·木部》：“桷，横平之柯也。”《易·漸》：“鴻漸于木，或得其桷，無咎。”*孔穎達*疏：“桷，榱也。之木而遇堪為桷之枝，取其易直可安也。”</w:t>
        <w:br/>
        <w:br/>
        <w:t>（4）悬蚕箔的柱子。《廣雅·釋器》：“桷，槌也。”按：《方言》卷五：“槌，*宋*、*魏*、*陳*、*楚*、*江*、*淮*之間謂之植。”*郭璞*注：“槌，縣蠶薄柱也。”</w:t>
        <w:br/>
      </w:r>
    </w:p>
    <w:p>
      <w:r>
        <w:t>桸##桸</w:t>
        <w:br/>
        <w:br/>
        <w:t>xī　㊀《廣韻》香衣切，平微曉。</w:t>
        <w:br/>
        <w:br/>
        <w:t>木名。其汁可饮。《玉篇·木部》：“桸，木名，汁可食。”</w:t>
        <w:br/>
        <w:br/>
        <w:t>㊁《廣韻》許羈切，平支曉。</w:t>
        <w:br/>
        <w:br/>
        <w:t>同“𣟵”。*唐**慧琳*《一切經音義》卷六十五“一𣟵”：“（𣟵），《律》文作桸。”</w:t>
        <w:br/>
      </w:r>
    </w:p>
    <w:p>
      <w:r>
        <w:t>桹##桹</w:t>
        <w:br/>
        <w:br/>
        <w:t>《説文》：“桹，高木也。从木，良聲。”</w:t>
        <w:br/>
        <w:br/>
        <w:t>láng　《廣韻》魯當切，平唐來。陽部。</w:t>
        <w:br/>
        <w:br/>
        <w:t>（1）高木。《説文·木部》：“桹，高木也。”*段玉裁*注：“此泛言高木謂之桹。”</w:t>
        <w:br/>
        <w:br/>
        <w:t>（2）渔人结在船舷上敲击以驱鱼入网的长木棒。《文選·潘岳〈西征賦〉》：“纖經連白，鳴桹厲響。”*李善*注：“以長木扣舷為聲，言曳纖經於前，鳴長桹於後，所以驚魚令入網也。”*宋**陳亮*《一叢花·溪堂玩月作》：“危欄醉倚人如畫，隔烟村，何處鳴桹。”</w:t>
        <w:br/>
      </w:r>
    </w:p>
    <w:p>
      <w:r>
        <w:t>桺##桺</w:t>
        <w:br/>
        <w:br/>
        <w:t>同“柳”。《正字通·木部》：“桺，柳本字。”《逸周書·月令》：“季夏之月，日在桺。”</w:t>
        <w:br/>
      </w:r>
    </w:p>
    <w:p>
      <w:r>
        <w:t>桻##桻</w:t>
        <w:br/>
        <w:br/>
        <w:t>（一）fēng　《廣韻》敷容切，平鍾敷。</w:t>
        <w:br/>
        <w:br/>
        <w:t>树梢。《廣雅·釋詁一》：“桻，末也。”*王念孫*疏證：“《玉篇》：‘桻，木上也。’兵耑（端）謂之鋒，山耑謂之峯，義並同也。”《廣韻·鍾韻》：“桻，木上。”</w:t>
        <w:br/>
        <w:br/>
        <w:t>（二）fèng　《〈宣室志〉注》音奉。</w:t>
        <w:br/>
        <w:br/>
        <w:t>〔桻子〕肩负竹篓的商贩。*唐**張讀*《宣室志》一：“師當備食於商山逆旅中，遇桻子即犒而於商山餽焉。”注：“音奉，即荷竹橐而販者。”</w:t>
        <w:br/>
      </w:r>
    </w:p>
    <w:p>
      <w:r>
        <w:t>桼##桼</w:t>
        <w:br/>
        <w:br/>
        <w:t>同“漆”。1.用漆树皮里的黏液做成的涂料。《説文·桼部》：“桼，木汁，可以䰍物。”《玉篇·木部》：“桼，木汁，可以䰍物，今為漆。”《漢書·賈山傳》：“冶銅錮其内，桼塗其外。”2.以漆涂饰物。*饶炯*《説文解字部首訂·桼部》：“又謂以木汁䰍物曰桼，而為動字矣。”3.漆树。*清**段玉裁*《説文解字注·桼部》：“桼，木汁名桼，因名其木曰桼。”《漢書·貨殖傳·巴寡婦清》：“*陳*、*夏*千畝桼。”*顔師古*注：“種桼樹而取其汁。”*唐**杜甫*《寄贊上人》：“近聞*西枝*西，有谷杉桼稠[椆]。”*清**龔自珍*《農宗》：“桑苧、木棉、竹桼，果蓏十畝。”4.黑色。《周禮·春官·巾車》“漆車”*漢**鄭玄*注：“漆車，黑車也。”*阮元*校勘記：“*岳*本漆作桼，《漢讀考》云：‘*漢*人用桼字，經文作漆者正同。’”《馬王堆漢墓帛書·老子甲本及卷后古佚書》：“臺室則崇高，汙池則廣深，其所以飭之者，有以丹、桼、青、黄、銀、玉。”5.通“七”。数目字。*清**段玉裁*《説文解字注·桼部》：“桼，*漢*人多叚桼為七字。”《太玄·攡》：“運諸桼政。”*范望*注：“桼政，日、月、五星也。”按：《集韻·質韻》：“漆，或作柒。”6.姓。《墨子·非儒下》：“*桼雕*刑殘。”*孫詒讓*閒詁：“桼，正字。經典多叚漆為之。”7.水名。《康熙字典·木部》：“桼，水名。”按：《説文》作：“漆，水出*右扶風**杜陵岐山*，東入*渭*。”</w:t>
        <w:br/>
      </w:r>
    </w:p>
    <w:p>
      <w:r>
        <w:t>桽##桽</w:t>
        <w:br/>
        <w:br/>
        <w:t>wěn　《改併四聲篇海》引《對韻音訓》於本切。</w:t>
        <w:br/>
        <w:br/>
        <w:t>隐。《改併四聲篇海·木部》引《對韻音訓》：“桽，隱也。”</w:t>
        <w:br/>
      </w:r>
    </w:p>
    <w:p>
      <w:r>
        <w:t>桾##桾</w:t>
        <w:br/>
        <w:br/>
        <w:t>jūn　《廣韻》舉云切，平文見。</w:t>
        <w:br/>
        <w:br/>
        <w:t>〔桾櫏〕也作“桾☀”、“桾杄”。木名。即黑枣，也叫软枣、梬枣。柿树科。落叶乔木。木材良好，用途很广，常作车轴。实小而长，形如瓠，干熟则蓝黑色，熟后可供食用，也可入药。又含鞣质，可制柿漆，作雨具的涂料。种仁可榨油制肥皂。树皮、树枝可提取栲胶。《玉篇·木部》：“桾，桾櫏木出*交趾*，子如雞子。”*晋**左思*《吴都賦》：“平仲桾☀，松梓古度。”</w:t>
        <w:br/>
      </w:r>
    </w:p>
    <w:p>
      <w:r>
        <w:t>桿##桿</w:t>
        <w:br/>
        <w:br/>
        <w:t>（一）hàn　《改併四聲篇海》引《川篇》音汗。</w:t>
        <w:br/>
        <w:br/>
        <w:t>木。《改併四聲篇海·木部》引《川篇》：“桿，木也。”</w:t>
        <w:br/>
        <w:br/>
        <w:t>（二）gǎn</w:t>
        <w:br/>
        <w:br/>
        <w:t>（1）同“杆”。《正字通·木部》：“桿，俗杆字。”*金**董解元*《西廂記諸宫調》卷一：“話兒不提朴刀桿棒，長槍大馬。”*清**梁廷枬*《粤海關志》卷二十七：“准其攜帶鳥槍二三桿，以防盗賊。”</w:t>
        <w:br/>
        <w:br/>
        <w:t>（2）旧作*英**美*长度布耳（pole）的通称，一桿合5.0292米。</w:t>
        <w:br/>
      </w:r>
    </w:p>
    <w:p>
      <w:r>
        <w:t>梀##梀</w:t>
        <w:br/>
        <w:br/>
        <w:t>《説文》：“梀，短椽也。从木，束聲。”</w:t>
        <w:br/>
        <w:br/>
        <w:t>（一）sù　《廣韻》桑谷切，入屋心。又丑玉切，千木切。屋部。</w:t>
        <w:br/>
        <w:br/>
        <w:t>短椽。《説文·木部》：“梀，短椽也。”*徐鍇*繫傳：“今大屋重橑下四隅多為短椽即此也。”*宋**李誡*《營造法式·大木作制度二·椽》：“短椽，其名有二：一曰梀，二曰禁楄。”</w:t>
        <w:br/>
        <w:br/>
        <w:t>（二）yìn　《集韻》於靳切，去焮影。</w:t>
        <w:br/>
        <w:br/>
        <w:t>束。《集韻·焮韻》：“梀，束也。”</w:t>
        <w:br/>
      </w:r>
    </w:p>
    <w:p>
      <w:r>
        <w:t>梁##梁</w:t>
        <w:br/>
        <w:br/>
        <w:t>《説文》：“梁，水橋也。从木，从水，刅聲。渿，古文。”*徐鍇*繫傳：“（古文）从兩木，一，梁之中横象，从水。指事。”</w:t>
        <w:br/>
        <w:br/>
        <w:t>liáng　《廣韻》吕張切，平陽來。陽部。</w:t>
        <w:br/>
        <w:br/>
        <w:t>（1）桥。如：桥梁；津梁。《説文·木部》：“梁，水橋也。”*段玉裁*注：“梁之字，用木跨水，則今之橋也。”《詩·大雅·大明》：“造舟為梁，不顯其光。”*孔穎達*疏：“造其舟以為橋梁。”*唐**杜甫*《自京赴奉先縣詠懷五百字》：“河梁幸未拆，枝撐聲窸窣。”*清**魏裔介*《將歸撡》：“河之水兮波洋洋，我不濟兮非無梁。”</w:t>
        <w:br/>
        <w:br/>
        <w:t>（2）架桥。《楚辭·離騷》：“麾蛟龍使梁津兮，詔西皇使涉予。”《史記·司馬相如列傳》：“故乃關*沫若*、徼*牂柯*，鏤*零山*，梁*孫原*。”*清**毛奇齡*《敕贈文林郎益園沈君遺事狀》：“界塘故坎險，舟車難通，而贈君梁之。”</w:t>
        <w:br/>
        <w:br/>
        <w:t>（3）堤堰；鱼堰。《爾雅·釋地》：“梁，莫大於*湨梁*。”*郭璞*注：“湨，水名；梁，隄也。”*邢昺*疏：“《詩》傳云：‘石絶水曰梁。’然則以土石為隄障絶水者名梁，雖所在皆有，而無大於*湨水*之旁者。”《詩·邶風·谷風》：“無逝我梁，毋發我笱。”*毛*傳：“梁，魚梁。”《周禮·天官·䱷人》：“䱷人，掌以時䱷為梁。”*鄭玄*注引*鄭司農*云：“梁，水偃也。偃水為關空，以笱承其空。”*宋**王安石*《李氏沅江書堂》：“*沅江*水有梁與罾，*沅*田桑樹可蠶耕。”</w:t>
        <w:br/>
        <w:br/>
        <w:t>（4）屋梁。架在墙上或柱子上支撑房顶的横木。《爾雅·釋宫》：“杗廇謂之梁。”*郭璞*注：“屋大梁也。”*宋**李誡*《營造法式·大木作制度三·梁》：“梁，其名有三：一曰梁，二曰杗廇，三曰欐。”《商君書·兵守》：“發梁撤屋。”《後漢書·陳寔傳》：“時歲荒民儉，有盗夜入其室，止於梁上。”*唐*韓*愈*《合江亭》：“梁棟宏可愛，結構麗匪過。”又泛指水平方向的长条形承重的构件。如：门梁；楼板梁。《爾雅·釋宫》：“楣謂之梁。”*郭璞*注：“門户上横梁。”</w:t>
        <w:br/>
        <w:br/>
        <w:t>（5）身体或物体上居中拱起或成弧形的部分。如：脊梁；鼻梁；山梁。《詩·小雅·甫田》：“曾孫之稼，如茨如梁。”毛傳：“梁，車梁也。”《徐霞客遊記·粵西遊日記一》：“又西踰一梁，梁横南北若閾。”《文明小史》第九回：“（傅知府）穿了一件家人們的長褂子，一雙雙梁的鞋子，不坐轎子。”</w:t>
        <w:br/>
        <w:br/>
        <w:t>（6）冠上横脊。古代统治阶级区分等级的冠饰。《續漢書·輿服志下》：“（進賢冠）公侯三梁，中二千石以下至博士兩梁，自博士以下至小史私學弟子皆一梁。宗室*劉*氏亦服兩梁冠，示加服也。”《舊唐書·輿服志》：“三品以上三梁，五品以上兩梁。”</w:t>
        <w:br/>
        <w:br/>
        <w:t>（7）通“粱”。*清**朱駿聲*《説文通訓定聲·壯部》：“梁，叚借為粱。”《素問·通評虚實論》：“肥貴人則高梁之疾也。”*王冰*注：“梁，粱字也。”《淮南子·人間》：“養以芻豢黍梁。”</w:t>
        <w:br/>
        <w:br/>
        <w:t>（8）通“掠（lüè）”。掠夺。《尚書大傳·湯誓》：“*桀*殺刑彌厚而民彌暴，故爾梁遠，遂以是亡。”*鄭玄*注：“梁，讀為掠。”</w:t>
        <w:br/>
        <w:br/>
        <w:t>（9）国名。1.*周*时诸侯国。《國語·晋語二》：“*夷吾*逃於*梁*。”*韋昭*注：“梁，*嬴*姓之國，伯爵也。”2.*战国*七雄之一，即*魏*。*魏惠王*于公元前362年徙都*大梁*，故称*梁*。3.*隋*末*梁师都*据*朔方郡*称帝，国号*梁*。据有今*陕西省*北部、*内蒙古自治区*西南部等地，*唐*初被灭。4.*罗川*令*萧铣*于公元617年入据*巴陵*，自称*梁王*，次年称帝，据有今*湖北省*南部、*湖南省*、*广东省*等地，*唐*初被灭。5.吴*兴*太守*沈法兴*于公元619年据*毗陵*建国，自称*梁王*。据今*江苏**省*、*安徽省*、*长江*以南土地，*唐*初被灭。6.*元**至元*中*甘麻剌*据*云南*，自封*梁王*。后为*明*所灭。</w:t>
        <w:br/>
        <w:br/>
        <w:t>（10）朝代名。1.*南朝**萧衍*（*梁武帝*）所建（公元502—557年）。2.*五代**朱温*（*梁太祖*）所建，史称*后梁*（公元907—923年）。</w:t>
        <w:br/>
        <w:br/>
        <w:t>⑪古地名。*春秋*时*周*邑，后属*楚*，在今*河南省**汝州市*东。《左傳·哀公四年》：“（*楚*）為一昔之期，襲*梁*及*霍*。”*杜預*注：“梁，*河南**梁縣*西南故城也。”《國語·楚語下》：“*惠王*以*梁*與*魯陽文子*，*文子*辭。”《後漢書·劉盆子傳》：“而*宣*、*禄*等亦拔*陽翟*，引之*梁*，擊殺*河南*太守。”*李賢*注：“*梁*，今*汝州**梁縣也*。”</w:t>
        <w:br/>
        <w:br/>
        <w:t>⑫古九州之一。《書·禹貢》：“*華*陽*黑水*惟梁州。”按：*华*阳指*华山*之南，*黑水*则有*澜沧江*、*怒江*、*金沙江*等说。《論衡·難歲》：“*雍*、*梁*之間，*青*、*兗*、*徐*、*揚*之地，安得有太歲？”</w:t>
        <w:br/>
        <w:br/>
        <w:t>⑬古州名。*三国**魏**景元*四年（263年）置，治所在*沔阳县*（今*陕西省**勉县*东）。</w:t>
        <w:br/>
        <w:br/>
        <w:t>⑭古县名。*秦*置，治所在今*河南省**汝州市*西南。</w:t>
        <w:br/>
        <w:br/>
        <w:t>⑮古代山名。即今*陕西省**韩城市*西北的山地。《書·禹貢》：“*冀州*既載，*壺口*治*梁*及*岐*。”*曾运乾*正讀：“梁，山名。今*陝西**韓城縣*西北之山也。”</w:t>
        <w:br/>
        <w:br/>
        <w:t>⑯姓。《通志·氏族略二》：“*梁*氏，*嬴*姓，伯爵，*伯益*之後。*秦仲*有功，*周平王*封其少子*康*于*夏陽梁山*……子孫以國為氏。*晋*有*梁益*、*梁弘*、*梁由靡*，以*晋*有*解梁城*、*高梁*、*曲梁*之地，此則以邑命氏者。又有*拔列蘭*氏，改為*梁*氏，虜姓也。”</w:t>
        <w:br/>
      </w:r>
    </w:p>
    <w:p>
      <w:r>
        <w:t>梂##梂</w:t>
        <w:br/>
        <w:br/>
        <w:t>《説文》：“梂，櫟實。一曰鑿首。从木，求聲。”</w:t>
        <w:br/>
        <w:br/>
        <w:t>qiú　《廣韻》巨鳩切，平尤羣。幽部。</w:t>
        <w:br/>
        <w:br/>
        <w:t>（1）栎树的果实。《爾雅·釋木》：“櫟，其實梂。”*郝懿行*義疏：“櫟實外有裹槖，形如彙（猬）毛，狀類毬子。”《詩·唐風·椒聊》“椒聊之實，蕃衍盈升”*漢**鄭玄*箋：“椒之性芬香而少實，今一梂之實，蕃衍滿升，非其常也。”</w:t>
        <w:br/>
        <w:br/>
        <w:t>（2）凿子柄。《説文·木部》：“梂，𨯳首。”*段玉裁*注：“𨯳，所以穿木也。鑿首，謂𨯳柄。𨯳柄必以木為之，今木工尚然矣，故字从木。”</w:t>
        <w:br/>
        <w:br/>
        <w:t>（3）器物的底座。《廣雅·釋器》：“梂，柎也。”*王念孫*疏證：“《説文》：‘柎，闌足也。’案：凡器足謂之柎，柎之言跗也。跗，足也。”</w:t>
        <w:br/>
      </w:r>
    </w:p>
    <w:p>
      <w:r>
        <w:t>梃##梃</w:t>
        <w:br/>
        <w:br/>
        <w:t>《説文》：“梃，一枚也。从木，廷聲。”</w:t>
        <w:br/>
        <w:br/>
        <w:t>（一）tǐng　《廣韻》徒鼎切，上迥定。耕部。</w:t>
        <w:br/>
        <w:br/>
        <w:t>（1）植物的干。如：木梃；竹梃。《説文·木部》：“梃，一枚也。”*朱駿聲*通訓定聲：“竹曰竿，艸曰莛，木曰梃。”*王筠*句讀：“梃，下文‘材，木梃也’，《竹部》‘竿，竹梃也’，但指其榦，不兼枝葉而言，今猶有此語。”又量词。竿状物的计量单位，相当于“杆”、“支”。《魏书·李孝伯傳》：“（*武陵王）駿*奉酒二器，甘蔗百梃。”*唐**韓愈*《藍田縣丞廳壁記》：“庭有老槐四行，南牆鉅竹千梃，儼立若相持。”《太平廣記》卷二百三十四引《大業拾遺記》：“又獻海蝦子三十梃，梃長一尺，闊一寸，厚一寸許，甚精美。”</w:t>
        <w:br/>
        <w:br/>
        <w:t>（2）劲直；挺直。《正字通·木部》：“梃，勁直貌。”*清**段玉裁*《説文解字注·木部》：“凡條直者曰梃，梃之言挺也。”《荀子·勸學》：“木直中繩，輮以為輪，其曲中規，雖有槁暴不復梃者，輮使之然也。”</w:t>
        <w:br/>
        <w:br/>
        <w:t>（3）杖棒。《廣雅·釋器》：“梃，杖也。”《孟子·梁惠王上》：“殺人以梃與刃，有以異乎？”*唐**柳宗元*《封建論》：“負鋤梃謫戍之徒，圜視而合從，大呼而成羣。”《資治通鑑·梁武帝大同元年》：“（*王羆*）持白梃大呼而出。”*胡三省*注：“梃，杖也。白梃，即今人所謂白棓也。”</w:t>
        <w:br/>
        <w:br/>
        <w:t>（4）木片。《廣韻·迥韻》：“梃，木片。”</w:t>
        <w:br/>
        <w:br/>
        <w:t>（二）tìng</w:t>
        <w:br/>
        <w:br/>
        <w:t>（1）杀猪后，在猪腿上割一个口子，用铁棍贴着皮层往里捅叫做梃。捅成沟之后，往里吹气，使猪皮绷紧，以便去毛除垢。</w:t>
        <w:br/>
        <w:br/>
        <w:t>（2）梃猪用的铁棍。</w:t>
        <w:br/>
      </w:r>
    </w:p>
    <w:p>
      <w:r>
        <w:t>梄##梄</w:t>
        <w:br/>
        <w:br/>
        <w:t>yǒu　《廣韻》與九切，上有以。</w:t>
        <w:br/>
        <w:br/>
        <w:t>木名。《集韻·有韻》：“梄，木名。”</w:t>
        <w:br/>
      </w:r>
    </w:p>
    <w:p>
      <w:r>
        <w:t>梅##梅</w:t>
        <w:br/>
        <w:br/>
        <w:t>《説文》：“梅，枏也，可食。从木，每聲。楳，或从某。”*段玉裁*注：“《召南》之‘梅’，今之酸果也；《秦》、《陳》之‘梅’，今之楠樹也。”</w:t>
        <w:br/>
        <w:br/>
        <w:t>méi　《廣韻》莫杯切，平灰明。之部。</w:t>
        <w:br/>
        <w:br/>
        <w:t>（1）柟，即楠。《爾雅·釋木》：“梅，柟。”《詩·秦風·終南》：“*終南*何有？有條有梅。”又《陳風·墓門》：“墓門有梅，有鴞萃止。”</w:t>
        <w:br/>
        <w:br/>
        <w:t>（2）果木名。蔷薇科，落叶乔木，也少有灌木。早春开花，后生叶芽。花以白色、淡红色为主。气味清香。核果近球形，未熟时为青色，成熟后一般呈黄色，味极酸。果实可生食，也可以制成蜜饯和果酱等。未熟果加工成乌梅，供药用，花供观赏。木质坚实，可作器物。*清**段玉裁*《説文解字注·木部》：“梅，某為酸果正字……凡酸果之字作梅，皆假借也。”《詩·召南·摽有梅》：“摽有梅，其實七兮。”</w:t>
        <w:br/>
        <w:br/>
        <w:t>（3）梅树的果实称酸果，即酸梅子。《類篇·木部》：“梅，酸果也。”《書·説命下》：“若作和羹，爾惟鹽梅。”*孔*傳：“鹽鹹梅醋，羹須鹹醋以和之。”*唐**白居易*《生離别》：“食蘖不易食梅難，蘖能苦兮梅能酸。”《雍熙樂府·鬪鵪鶉·賞端陽》：“杏已紅，梅正肥，榴綻籬邊，柳垂岸堤。”</w:t>
        <w:br/>
        <w:br/>
        <w:t>（4）梅树的花。也指腊梅科的腊梅花。*南朝**梁簡文帝*《梅花賦》：“春風吹梅畏落盡，賤妾為此斂娥眉。”*宋**周邦彦*《玉燭新》：“溪源新臘後，見數朵江梅，剪裁初就。”*董必武*《读放翁〈卜算子〉词〈咏梅〉得二绝》之二：“腊报春将到，冲寒早放梅。”</w:t>
        <w:br/>
        <w:br/>
        <w:t>（5）悲酸貌。《篇海類編·花木類·木部》：“梅，悲酸皃。”</w:t>
        <w:br/>
        <w:br/>
        <w:t>（6）节候名。初夏时节，*江*、*淮*流域的雨季较长，正值梅子黄熟时期，故称这一时期为“梅”或“梅雨时节”。又因这时空气潮湿，器物易霉，故又称“霉雨时节”。《字彙·木部》：“梅，夏雨謂之梅雨。《埤雅》：‘三月雨謂之迎梅，五月雨謂之送梅。’”*唐**歐陽詹*《薛舍人雨晴到所居既霽先呈即事》：“江皋昨夜雨收梅，寂寂衡門與釣臺。”自注：“江南夏雨曰梅。”*明**文震亨*《長物志·天泉》：“秋水為上，梅水次之；秋水白而冽，梅水白而甘。”*鲁迅*《书信·致母亲（一九三五年七月十七日）》：“*上海*刚刚出梅，即连日大热。”</w:t>
        <w:br/>
        <w:br/>
        <w:t>（7）*商*代国名。故城在今*安徽省**亳州市*南。</w:t>
        <w:br/>
        <w:br/>
        <w:t>（8）古州名。*北宋*置，治今*广东省**梅州市*。</w:t>
        <w:br/>
        <w:br/>
        <w:t>（9）姓。《通志·氏族略二》：“*梅*氏，*商紂*時有*梅伯*。以國為氏。*宋*朝有*梅詢*，龍圖閣學士；族子*堯臣*，有詩名，*宣城*人。”</w:t>
        <w:br/>
      </w:r>
    </w:p>
    <w:p>
      <w:r>
        <w:t>梆##梆</w:t>
        <w:br/>
        <w:br/>
        <w:t>bāng　《廣韻》博江切，平江幫。</w:t>
        <w:br/>
        <w:br/>
        <w:t>（1）木名。《廣韻·江韻》：“梆，木名。”</w:t>
        <w:br/>
        <w:br/>
        <w:t>（2）巡更或旧时官衙用以示集散的响器。用竹筒或斫木制成，俗称梆子。《正字通·木部》：“梆，斲木三尺許，背上穿直孔，今官衙設之，為號召之節；或以竹截為筒，兩頭留竹節，旁鑿小孔，擊之有聲，亦曰梆，似古之用𣔳。”*明**湯顯祖*《牡丹亭·道覡》：“府主坐黄堂，夫人傳示，衙内敲梆。”《儒林外史》第二十二回：“當下兩人把*牛浦*扯着，拉到縣門口。知縣才發二梆，不曾坐堂。”</w:t>
        <w:br/>
        <w:br/>
        <w:t>（3）我国地方戏曲梆子腔打击乐器梆子的简称。如：随梆唱曲。</w:t>
        <w:br/>
        <w:br/>
        <w:t>（4）方言。敲打。*孙犁*《白洋淀纪事·村歌》：“她仰着头望着树尖，像是寻找哪一个枣儿红的透，吃着可口，好动手去梆。”</w:t>
        <w:br/>
        <w:br/>
        <w:t>（5）量词。用于计算竹筒之类数目的单位。《徐霞客遊記·滇遊日記九》：“買飛松一梆於*劉*姓者家。飛松者，一名狐實，亦作梧實。”</w:t>
        <w:br/>
        <w:br/>
        <w:t>（6）象声词。形容某些撞击声。*杨沫*《青春之歌》第一部第十九章：“*罗大方*拿下唱片往地下一摔，唱片梆的一声立刻粉碎。”</w:t>
        <w:br/>
      </w:r>
    </w:p>
    <w:p>
      <w:r>
        <w:t>梇##梇</w:t>
        <w:br/>
        <w:br/>
        <w:t>《説文》：“梇，木也。从木，弄聲。*益州*有*梇棟縣*。”</w:t>
        <w:br/>
        <w:br/>
        <w:t>lòng　《廣韻》盧貢切，去送來。東部。</w:t>
        <w:br/>
        <w:br/>
        <w:t>（1）木名。《説文·木部》：“梇，木也。”</w:t>
        <w:br/>
        <w:br/>
        <w:t>（2）〔梇棟〕古县名。故地在今*云南省**姚安县*北。《説文·木部》：“梇，*益州*有*梇棟縣*。”*徐鍇*繫傳：“*益州*縣蓋因此木為名也。”《續漢書·郡國志》：“*益州郡*，十七城：……*梇棟*。”《太平寰宇記·姚州·姚城》：“*姚城縣*（二鄉）本*漢**梇棟縣*地，因川為名，*唐*因立州，改為*姚城縣*。”</w:t>
        <w:br/>
      </w:r>
    </w:p>
    <w:p>
      <w:r>
        <w:t>梈##梈</w:t>
        <w:br/>
        <w:br/>
        <w:t>pēng　《集韻》披庚切，平庚滂。</w:t>
        <w:br/>
        <w:br/>
        <w:t>木弩。《集韻·庚韻》：“梈，木弩。”</w:t>
        <w:br/>
      </w:r>
    </w:p>
    <w:p>
      <w:r>
        <w:t>梉##梉</w:t>
        <w:br/>
        <w:br/>
        <w:t>zhuāng　《集韻》側羊切，平陽莊。</w:t>
        <w:br/>
        <w:br/>
        <w:t>（1）木名。《集韻·陽韻》：“梉，木名，似豫章。其小似桃，故生七年乃知。”</w:t>
        <w:br/>
        <w:br/>
        <w:t>（2）用同“粧”。梳妆。*唐**元稹*《紅芍葯》：“𨠑顔醉後並，小女梉成坐。”</w:t>
        <w:br/>
      </w:r>
    </w:p>
    <w:p>
      <w:r>
        <w:t>梊##梊</w:t>
        <w:br/>
        <w:br/>
        <w:t>dì　㊀《集韻》丁計切，去霽端。</w:t>
        <w:br/>
        <w:br/>
        <w:t>同“摕”。撮取；掠取。《集韻·霽韻》：“摕，《説文》：‘撮取也。’亦作梊。”又《屑韻》：“摕，捎取也。或作梊。”</w:t>
        <w:br/>
        <w:br/>
        <w:t>㊁《集韻》大計切，去霽定。</w:t>
        <w:br/>
        <w:br/>
        <w:t>两指急持。《集韻·霽韻》：“梊，兩指急持謂之梊。”</w:t>
        <w:br/>
      </w:r>
    </w:p>
    <w:p>
      <w:r>
        <w:t>梋##梋</w:t>
        <w:br/>
        <w:br/>
        <w:t>（一）xuān　《廣韻》火玄切，平先曉。</w:t>
        <w:br/>
        <w:br/>
        <w:t>（1）碗一类的器皿。《廣雅·釋器》：“梋，盂也。”《廣韻·先韻》：“梋，椀屬。”</w:t>
        <w:br/>
        <w:br/>
        <w:t>（2）木名。《玉篇·木部》：“梋，木名。”</w:t>
        <w:br/>
        <w:br/>
        <w:t>（3）圌。《廣雅·釋詁三》：“梋，圌也。”</w:t>
        <w:br/>
        <w:br/>
        <w:t>（4）制作规的模子。*唐**玄應*《一切經音義》卷二十引《通俗文》：“書圓曰規，規模曰梋。”</w:t>
        <w:br/>
        <w:br/>
        <w:t>（二）juān　《集韻》圭玄切，平先見。又隨戀切。</w:t>
        <w:br/>
        <w:br/>
        <w:t>车环。《集韻·㒨韻》：“梋，車環謂之梋。”</w:t>
        <w:br/>
        <w:br/>
        <w:t>（三）xié　《集韻》玄圭切，平齊匣。</w:t>
        <w:br/>
        <w:br/>
        <w:t>〔柃梋〕烧麦具。《集韻·齊韻》：“梋，柃梋，燒麥具。”</w:t>
        <w:br/>
      </w:r>
    </w:p>
    <w:p>
      <w:r>
        <w:t>梌##梌</w:t>
        <w:br/>
        <w:br/>
        <w:t>（一）tú　《廣韻》同都切，平模定。</w:t>
        <w:br/>
        <w:br/>
        <w:t>（1）木名。即楸。《廣韻·模韻》：“梌，木名。”《集韻·模韻》：“㭸，木名，楸也。或作梌。”*宋**洪邁*《容齋三筆》卷十一：“所用有*秦*、*隴*、*岐*、*同*之松，*嵐*、*石*、*汾*、*陰*之柏，*潭*、*衡*、*道*、*永*、*鼎*、吉之梌、柟、櫧。”*明**方以智*《物理小識·器用類·棺椑》：“柏、梌等皆可用。”</w:t>
        <w:br/>
        <w:br/>
        <w:t>（2）木名。北方人谓枫曰梌。《光緒畿輔通志·輿地》：“北方人謂楓曰梌。”</w:t>
        <w:br/>
        <w:br/>
        <w:t>（二）chá　《廣韻》宅加切，平麻澄。</w:t>
        <w:br/>
        <w:br/>
        <w:t>刺木。《玉篇·木部》：“梌，刺木也。”《廣韻·麻韻》：“梌，*吴*人云刺木曰梌也。”</w:t>
        <w:br/>
        <w:br/>
        <w:t>（三）tū　《廣韻》他胡切，平模透。</w:t>
        <w:br/>
        <w:br/>
        <w:t>锐。《廣韻·模韻》：“梌，鋭也。”</w:t>
        <w:br/>
      </w:r>
    </w:p>
    <w:p>
      <w:r>
        <w:t>梍##梍</w:t>
        <w:br/>
        <w:br/>
        <w:t>zào　《集韻》在早切，上晧從。</w:t>
        <w:br/>
        <w:br/>
        <w:t>（1）木名，即皂荚树。落叶乔木。枝上有刺，羽状复叶，小叶卵形或长圆形。总状花序，花淡黄色。结荚果，扁平，褐色，可用以洗衣物。刺、荚果和树皮可入药。《集韻·晧韻》：“梍，木名。莢實者。”</w:t>
        <w:br/>
        <w:br/>
        <w:t>（2）同“皁”。栎实。《字彙·木部》：“梍，與皁同，櫟實也。”</w:t>
        <w:br/>
      </w:r>
    </w:p>
    <w:p>
      <w:r>
        <w:t>梎##梎</w:t>
        <w:br/>
        <w:br/>
        <w:t>（一）āo　《廣韻》於交切，平肴影。</w:t>
        <w:br/>
        <w:br/>
        <w:t>〔梎柌〕镰柄。《廣韻·肴韻》：“梎，梎柌，鐮柄。”按：《玉篇·木部》作“梎，柌也”。</w:t>
        <w:br/>
        <w:br/>
        <w:t>（二）yòu　《集韻》余救切，去宥以。</w:t>
        <w:br/>
        <w:br/>
        <w:t>木名。《集韻·宥韻》：“梎，木名。”</w:t>
        <w:br/>
      </w:r>
    </w:p>
    <w:p>
      <w:r>
        <w:t>梏##梏</w:t>
        <w:br/>
        <w:br/>
        <w:t>《説文》：“梏，手械也。从木，告聲。”</w:t>
        <w:br/>
        <w:br/>
        <w:t>（一）gù　《廣韻》古沃切，入沃見。沃部。</w:t>
        <w:br/>
        <w:br/>
        <w:t>（1）刑具名，手铐。《説文·木部》：“梏，手械也。”《周禮·秋官·大司寇》：“凡萬民之有罪過，而未麗于灋，而害于州里者，桎梏而坐諸嘉石。”*鄭玄*注：“木在足曰桎，在手曰梏。”《漢書·刑法志》：“（凡囚）上罪梏拲而桎。”*顔師古*注：“械在手曰梏，兩手同械曰拲，在足曰桎。”*徐珂*《清稗類鈔·武略類》：“（*孫旭*）乃夜毁梏踰垣出。”</w:t>
        <w:br/>
        <w:br/>
        <w:t>（2）戴上手铐。也泛指械系；拘系。《左傳·襄公六年》：“*子蕩*怒，以弓梏*華弱*于朝。”*杜預*注：“張弓以貫其頸，若械之在手，故曰梏。”《山海經·海内西經》：“*貳負*之臣曰*危*，*危*與*貳負*殺窫窳，帝乃梏之*疏屬之山*。”*郭璞*注：“梏，猶繫縛也。”《晋書·束晳傳》：“徒以曲畏為梏，儒學自桎。”*徐珂*《清稗類鈔·棍騙類》：“夜則嚴閉斗室，梏其手足于榻，使不得轉側。”</w:t>
        <w:br/>
        <w:br/>
        <w:t>（3）为了防牛触人而套在牛角上的横木。《廣雅·釋器》：“梏，㮝也。”*王念孫*疏證：“《説文》：‘㮝，角械也。’梏與桎梏之梏同義，字本作告。《説文》：‘告，牛觸人，角箸横木所以告人也。’”</w:t>
        <w:br/>
        <w:br/>
        <w:t>（4）打。《字彙補·木部》：“梏，打也。”</w:t>
        <w:br/>
        <w:br/>
        <w:t>（5）通“攪（jiǎo）”。搅扰。*清**朱駿聲*《説文通訓定聲·孚部》：“梏，叚借為攪。”《後漢書·馬融傳》：“散毛族，梏羽羣。”*李賢*注：“《字書》梏从手，即古文攪字，謂攪擾也。”</w:t>
        <w:br/>
        <w:br/>
        <w:t>（二）jué　《廣韻》古岳切，入覺見。沃部。</w:t>
        <w:br/>
        <w:br/>
        <w:t>通“覺”。高大；正直。《爾雅·釋詁下》：“梏，直也。”*郭璞*注：“梏，正直也。”*清**朱駿聲*《説文通訓定聲·孚部》：“梏，叚借為覺。”《禮記·緇衣》：“《詩》云：‘有梏德行，四國順之。’”*鄭玄*注：“梏，大也，直也。”按：《詩·大雅·抑》作“有覺德行，四國順之。”*毛*傳：“覺，直也。”*鄭玄*箋：“有大德行，則天下順從其政。”又《射義》“（射者）循聲而發，發而不失正鵠者，其唯賢者乎”*漢**鄭玄*注：“鵠之言梏也。梏，直也。言人正直，乃能中也。”</w:t>
        <w:br/>
      </w:r>
    </w:p>
    <w:p>
      <w:r>
        <w:t>梐##梐</w:t>
        <w:br/>
        <w:br/>
        <w:t>《説文》：“梐，梐枑也。从木，陛省聲。”*段玉裁*注：“當作‘坒’聲。”</w:t>
        <w:br/>
        <w:br/>
        <w:t>bì　《廣韻》傍禮切，上薺並。又邊兮切。脂部。</w:t>
        <w:br/>
        <w:br/>
        <w:t>（1）〔梐枑〕古代官署前阻挡行人的障碍物，用木条交叉做成。俗称“行马”，或称“拒马叉子”。《説文·木部》：“梐，梐枑也。”*王筠*句讀：“單言互，便是行馬，連言梐枑，仍是行馬。”《周禮·天官·掌舍》：“掌舍，掌王之會同之舍，設梐枑再重。”*宋*佚名《六州》：“帷宫宿設，梐枑相差。”*元**孛术魯翀*《真定路宣聖廟碑》：“自廟徂學，門垣梐枑，循序森立，瓦縵締築，堅麗於舊。”</w:t>
        <w:br/>
        <w:br/>
        <w:t>（2）牢笼。《廣雅·釋宫》：“欄、檻、㰍、梐，牢也。”</w:t>
        <w:br/>
      </w:r>
    </w:p>
    <w:p>
      <w:r>
        <w:t>梑##梑</w:t>
        <w:br/>
        <w:br/>
        <w:t>dí　《廣韻》徒歷切，入錫定。</w:t>
        <w:br/>
        <w:br/>
        <w:t>木名。《廣韻·錫韻》：“梑，臧橰。《爾雅·釋木》曰‘狄，臧橰’是也。”《集韻·錫韻》：“梑，木名。”</w:t>
        <w:br/>
      </w:r>
    </w:p>
    <w:p>
      <w:r>
        <w:t>梒##梒</w:t>
        <w:br/>
        <w:br/>
        <w:t>hán　《廣韻》胡男切，平覃匣。</w:t>
        <w:br/>
        <w:br/>
        <w:t>果木名。即樱桃。《玉篇·木部》：“梒，今謂之櫻桃也。”</w:t>
        <w:br/>
      </w:r>
    </w:p>
    <w:p>
      <w:r>
        <w:t>梓##梓</w:t>
        <w:br/>
        <w:br/>
        <w:t>《説文》：“梓，楸也。从木，宰省聲。榟，或不省。”</w:t>
        <w:br/>
        <w:br/>
        <w:t>zǐ　《廣韻》即里切，上止精。之部。</w:t>
        <w:br/>
        <w:br/>
        <w:t>（1）木名。紫葳科，落叶乔木。嫩叶可食，木材轻软耐朽，可供建筑及家具、乐器等用。皮可入药。《説文·木部》：“梓，楸也。”《埤雅·釋木》：“梓，舊説椅即是梓，梓即是楸，蓋楸之疏理而白色者為梓，梓實桐皮曰椅。其實兩木大類同而小别也。今呼牡丹謂之華王，梓為木王，蓋木莫良於梓。”《詩·小雅·小弁》：“維桑與梓，必恭敬止。”《山海經·南山經》：“又東四百里，曰*虖勺之山*，其上多梓柟，其下多荆杞。”*郭璞*注：“梓，山楸也。”《格物粗談·樹木》：“林有梓，則諸木皆内拱。”</w:t>
        <w:br/>
        <w:br/>
        <w:t>（2）治木器。或指治木器的人。《書·梓材》：“若作梓材，既勤樸斲。”*陸德明*釋文：“*馬*云：‘治木器曰梓。’”《孟子·盡心下》：“梓、匠、輪、輿，能與人規矩，不能使人巧。”*晋左思*《魏都賦》：“僝拱木於林衡，授全模於梓匠。”</w:t>
        <w:br/>
        <w:br/>
        <w:t>（3）饮器。《正字通·木部》：“梓，為飲器。”《禮記·曲禮上》“器之溉者不寫”*漢**鄭玄*注：“溉謂陶梓之器。”*孔穎達*疏：“梓，是杯杅之屬。”</w:t>
        <w:br/>
        <w:br/>
        <w:t>（4）印书的雕版。后因指印刷。《正字通·木部》：“梓，俗謂鋟文書於版曰梓。”*宋**周密*《志雅堂雜抄·書史》：“其後又欲開《戰國策》及*蘇東坡*詩，以*海陵顧*注爲祖，而益以他注，未暇入梓，而國事異矣。”*明**徐渭*《刻沛言序》：“今持以付諸梓者侈矣，然與《大風歌》數語孰雄也？”*明**袁宏道*《叙咼氏家繩集》：“近者*吴川公*梓其家集，始獲盡公及*咼*氏三世之藏。”《聊齋志異·司札吏》：“*秀水**王司直*梓其詩，名曰‘牛山四十屁’。”</w:t>
        <w:br/>
        <w:br/>
        <w:t>（5）故乡的代称。*漢**張衡*《南都賦》：“永世克孝，懷桑梓焉；真人南巡，覩舊里焉。”*清**王士禛*《送彭羡門少宰予告歸海鹽三首》之三：“北望懷故人，南歸戀枌梓。”</w:t>
        <w:br/>
        <w:br/>
        <w:t>（6）古州名。*隋**开皇*末以*新州*改名，治所在今*四川省**三台县*。</w:t>
        <w:br/>
        <w:br/>
        <w:t>（7）*梓州路*的简称。*北宋**咸平*四年置，治所在今*四川省**三台县*。《續資治通鑑·宋仁宗寶元二年》：“癸酉，以*益*、*梓*、*利*、*夔*路饑，罷皇子降生進奉，從*韓琦*請也。”</w:t>
        <w:br/>
        <w:br/>
        <w:t>（8）姓。《通志·氏族略四》：“*梓*氏，*魯*人夫*梓慎*之後也。”</w:t>
        <w:br/>
      </w:r>
    </w:p>
    <w:p>
      <w:r>
        <w:t>梔##梔</w:t>
        <w:br/>
        <w:br/>
        <w:t>《説文新附》：“梔，木，實可染。从木，巵聲。”</w:t>
        <w:br/>
        <w:br/>
        <w:t>zhī　《廣韻》章移切，平支章。支部。</w:t>
        <w:br/>
        <w:br/>
        <w:t>（1）木名。梔子，茜草科，常绿灌木。初夏开白花，稍带黄晕，有香气。果长椭圆形，赤黄色，可入药，又可作黄色染料。木黄褐色，质密而坚实，可供雕刻等用。《説文新附·木部》：“梔，木，實可染。”《廣雅·釋木》：“梔，梔子，㮁桃也。”*唐**柳宗元*《鞭賈》：“嚮之黄者，梔也，澤者，蠟也。”引申为染上黄色；涂饰。*唐**柳宗元*《鞭賈》：“今之梔其貌，蠟其言，以求賈技於朝。”</w:t>
        <w:br/>
        <w:br/>
        <w:t>（2）桑树的一种。《爾雅·釋木》：“桑辨有葚、梔。”*郭璞*注：“辨，半也。”*邢昺*疏：“*舍人*云：‘桑樹一半有葚、半無葚為梔。’”</w:t>
        <w:br/>
      </w:r>
    </w:p>
    <w:p>
      <w:r>
        <w:t>梕##梕</w:t>
        <w:br/>
        <w:br/>
        <w:t>同“杒”。《集韻·震韻》：“杒，或从忍。”</w:t>
        <w:br/>
      </w:r>
    </w:p>
    <w:p>
      <w:r>
        <w:t>梖##梖</w:t>
        <w:br/>
        <w:br/>
        <w:t>bèi　《集韻》博蓋切，去泰幫。</w:t>
        <w:br/>
        <w:br/>
        <w:t>〔梖多〕梵语pattra的音译字。即贝叶树。常绿乔木。叶子叫贝叶，用水沤后可以代纸做书写材料，古代*印度*人多用以写佛经，后称用贝叶写的佛经为“贝叶经”。《集韻·夳韻》：“梖，梖多，木名。出*交趾*及*西域*。葉可書。”</w:t>
        <w:br/>
      </w:r>
    </w:p>
    <w:p>
      <w:r>
        <w:t>梗##梗</w:t>
        <w:br/>
        <w:br/>
        <w:t>《説文》：“梗，山枌榆。有朿，莢可為蕪荑者。从木，更聲。”</w:t>
        <w:br/>
        <w:br/>
        <w:t>gěng　《廣韻》古杏切，上梗見。陽部。</w:t>
        <w:br/>
        <w:br/>
        <w:t>（1）木名。刺榆，榆科，落叶小乔木或灌木状。小枝先端成刺。叶椭圆形，坚果扁，上半边有偏斜之翅。茎皮纤维可制绳、织带和人造棉。种子可榨油，嫩叶可食，木材坚实，可作农具、车辆等。《説文·木部》：“梗，山枌榆，有朿，莢可為蕪荑者。”*徐鍇*繫傳：“朿音刺，蕪荑即榆莢所為也。”*段玉裁*注：“山枌榆，又枌榆之一穜也，有朿，故名梗榆，即《齊民要術》所謂刺榆者也。”*唐**玄應*《一切經音義》卷二十一引《字林》：“山榆一名梗，有刺如棘也。”*清**陳澧*《東塾讀書記·諸子書》：“土積成嶽，則梗枏豫章生焉。”</w:t>
        <w:br/>
        <w:br/>
        <w:t>（2）草木刺人。《方言》卷三：“凡草木刺人……自*關*而東或謂之梗。”《廣雅·釋詁二》：“梗，箴也。”*清**厲鶚*《遼史拾遺·本紀·天祚皇帝四》引*趙子砥*《燕雲録》：“地極寒而草茂，冬月不彫，雖枯不梗，馬可卧，柔如氈毯。”</w:t>
        <w:br/>
        <w:br/>
        <w:t>（3）有刺的草木。《文選·張衡〈西京賦〉》：“梗林為之靡拉，樸叢為之摧殘。”*吕延濟*注：“木有刺曰梗。”</w:t>
        <w:br/>
        <w:br/>
        <w:t>（4）植物的枝、根或茎。如：花梗；高粱梗。《字彙·木部》：“梗，枝梗。”《戰國策·齊策三》：“有土偶人與桃梗相與語。”*吴師道*補注：“梗，枝梗也，《趙策·蘇秦説李兑》作‘土梗’、‘木梗’。謂木梗曰：‘汝非木之根則木之枝。’是枝、根皆可言梗。此謂刻桃木為人也。”*唐**杜甫*《舟出江陵南浦奉寄鄭少尹審》：“鳴螿隨汛梗，别燕起秋菰。”《格物粗談·果品》：“蘿蔔梗同銀杏煮則不苦。”</w:t>
        <w:br/>
        <w:br/>
        <w:t>（5）强硬；勇猛。《方言》卷二：“梗，猛也。*韓*、*趙*之間曰梗。”《廣雅·釋詁四》：“梗，强也。”*王念孫*疏證：“梗之言剛也。”《楚辭·九章·橘頌》：“淑離不淫，梗其有理兮。”*王逸*注：“梗，强也……梗然堅强。”《隋書·西域傳·吐谷渾》：“*高祖*以*弘州*地曠人梗，因而廢之。”*宋**王讜*《唐語林·言語》：“*高麗*雖平，餘寇尚梗，西道經略，兵猶未停。”</w:t>
        <w:br/>
        <w:br/>
        <w:t>（6）正直；耿直。《爾雅·釋詁下》：“梗，直也。”*郭璞*注：“梏、梗、較、頲，皆正直也。”《廣雅·釋詁四》：“梗，覺也。”*王念孫*疏證：“梗為覺然正直之覺……梗、覺一聲之轉，今俗語猶云梗直矣。”《玉篇·木部》：“梗，梗直也。”</w:t>
        <w:br/>
        <w:br/>
        <w:t>（7）挺直。如：梗着脖子。《紅樓夢》第二十三回：“*鳳姐*聽了，把頭一梗。”</w:t>
        <w:br/>
        <w:br/>
        <w:t>（8）阻塞；抵御。《字彙·木部》：“梗，塞也，撓也。”《周禮·天官·女祝》：“掌以時招梗禬禳之事，以除疾殃。”*賈公彦*疏：“梗者禦捍惡之未至。”《管子·四時》：“謹禱𡚁梗。”*尹知章*注：“梗，塞也。”《北史·令狐整傳附令狐熙》：“先是州縣生梗，長吏多不得之官，寄政於總管府。”</w:t>
        <w:br/>
        <w:br/>
        <w:t>（9）病；灾祸。《廣雅·釋詁一》：“梗，病也。”《字彙·木部》：“梗，害也。”《詩·大雅·桑柔》：“誰生厲階，至今為梗。”*毛*傳：“梗，病也。”*唐**韓愈*《永貞行》：“湖波連天日相騰，蠻俗生梗瘴癘烝。”</w:t>
        <w:br/>
        <w:br/>
        <w:t>（10）大略。如：梗概。《方言》卷十三：“梗，略也。”*郭璞*注：“梗概大略也。”《文選·張衡〈東京賦〉》：“故粗為賓言其梗㮣如此。”*李善*注引*薛綜*曰：“梗㮣，不纖密，言粗舉大綱如此之言也。”</w:t>
        <w:br/>
        <w:br/>
        <w:t>⑪姓。*金*有*史咏*妻*梗氏*。</w:t>
        <w:br/>
      </w:r>
    </w:p>
    <w:p>
      <w:r>
        <w:t>梘##梘</w:t>
        <w:br/>
        <w:br/>
        <w:t>〔枧〕</w:t>
        <w:br/>
        <w:br/>
        <w:t>（一）jiǎn　《集韻》吉典切，上銑見。</w:t>
        <w:br/>
        <w:br/>
        <w:t>（1）同“筧”。引水的竹、木管子。《集韻·銑韻》：“筧，通水器。或从木。”《正字通·木部》：“梘，同筧。或以竹，或合木為之，皆以通水也。”*宋**楊萬里*《桑茶坑道中八首》之五：“溪面祇消横一梘，水從空裏過如飛。”《天工開物·乃粒·水利》：“凡河濱有制筒車者，堰陂障流，繞於車下，激輪使轉，挽水入筒，一一傾於梘内，流入畝中。”*黄侃*《蘄春語》：“今吾鄉以竹通水，曰梘水，其器曰梘。”</w:t>
        <w:br/>
        <w:br/>
        <w:t>（2）以槽输送。*明**湯顯祖*《牡丹亭·肅苑》：“這幾日菜也不送，有菜夫；水也不梘，有水夫。”《天工開物·冶鑄·鐘》：“洪爐熔化時，决開槽梗，一齊如水横流，從槽道中梘注而下，鐘鼎成矣。”</w:t>
        <w:br/>
        <w:br/>
        <w:t>（3）方言。肥皂叫“番枧”，也简称“枧”。</w:t>
        <w:br/>
        <w:br/>
        <w:t>（4）村子。*胡朴安*《中华全国风俗志·湖北郧阳》：“村落所聚曰枧。”</w:t>
        <w:br/>
        <w:br/>
        <w:t>（二）xiàn　《集韻》形甸切，去霰匣。</w:t>
        <w:br/>
        <w:br/>
        <w:t>检。《集韻·霰韻》：“梘，檢也。”</w:t>
        <w:br/>
        <w:br/>
        <w:t>（三）jiàn　㊀《集韻》經電切，去霰見。</w:t>
        <w:br/>
        <w:br/>
        <w:t>栓。《集韻·霰韻》：“梘，栓也。”</w:t>
        <w:br/>
        <w:br/>
        <w:t>㊁《集韻》居莧切，去襇見。</w:t>
        <w:br/>
        <w:br/>
        <w:t>棺盖。《集韻·霰韻》：“梘，棺蓋。”</w:t>
        <w:br/>
      </w:r>
    </w:p>
    <w:p>
      <w:r>
        <w:t>梙##梙</w:t>
        <w:br/>
        <w:br/>
        <w:t>同“槵”。《集韻·諫韻》：“槵，或省。”</w:t>
        <w:br/>
      </w:r>
    </w:p>
    <w:p>
      <w:r>
        <w:t>梚##梚</w:t>
        <w:br/>
        <w:br/>
        <w:t>wǎn　《集韻》武遠切，上阮微。</w:t>
        <w:br/>
        <w:br/>
        <w:t>木名。《集韻·阮韻》：“梚，木名。”</w:t>
        <w:br/>
      </w:r>
    </w:p>
    <w:p>
      <w:r>
        <w:t>梛##梛</w:t>
        <w:br/>
        <w:br/>
        <w:t>nuó　《集韻》囊何切，平歌泥。</w:t>
        <w:br/>
        <w:br/>
        <w:t>木名。《集韻·戈韻》：“梛，木名。”</w:t>
        <w:br/>
      </w:r>
    </w:p>
    <w:p>
      <w:r>
        <w:t>梜##梜</w:t>
        <w:br/>
        <w:br/>
        <w:t>《説文》：“梜，檢柙也。从木，夾聲。”</w:t>
        <w:br/>
        <w:br/>
        <w:t>jiā　㊀《廣韻》古協切，入帖見。盍部。</w:t>
        <w:br/>
        <w:br/>
        <w:t>（1）检柙。护书的夹子，也指匣子。《説文·木部》：“梜，檢柙也。”*徐鍇*繫傳：“謂書封函之上，恐磨滅文字，更以一版于上柙護之……今人言文書柙署是也。”*段玉裁*注：“檢、柙皆函物之偁，然則梜亦謂函物之器也。”*清**汪灝*《廣羣芳譜·茶譜四》引*宋**沈遼*詩：“修竹為之規，黄金為之梜。形摹各臻妙，製作易妥帖。”</w:t>
        <w:br/>
        <w:br/>
        <w:t>（2）同“筴”。筷子。《廣韻·怗韻》：“梜”，同“筴”。《正字通·木部》：“梜，箸也。或作筴。《少儀》有‘筴’，亦訓箸。蓋竹木可為之。”《禮記·曲禮上》：“羹之有菜者用梜，其無菜者不用梜。”*清**厲鶚*等《十二月八日食臘八粥聯句》：“甘芳滑流匙，磊塊利用梜。”</w:t>
        <w:br/>
        <w:br/>
        <w:t>㊁《廣韻》古狎切，入狎見。</w:t>
        <w:br/>
        <w:br/>
        <w:t>（1）木理乱。《廣韻·狎韻》：“梜，木理亂。”</w:t>
        <w:br/>
        <w:br/>
        <w:t>（2）木名。《集韻·洽韻》：“梜，木名。”</w:t>
        <w:br/>
      </w:r>
    </w:p>
    <w:p>
      <w:r>
        <w:t>條##條</w:t>
        <w:br/>
        <w:br/>
        <w:t>〔条〕</w:t>
        <w:br/>
        <w:br/>
        <w:t>《説文》：“條，小枝也。从木，攸聲。”</w:t>
        <w:br/>
        <w:br/>
        <w:t>（一）tiáo　《廣韻》徒聊切，平蕭定。幽部。</w:t>
        <w:br/>
        <w:br/>
        <w:t>（1）小枝；树木细长的枝条。《説文·木部》：“條，小枝也。”《詩·周南·汝墳》：“遵彼汝墳，伐其條枚。”*毛*傳：“枝曰條，幹曰枚。”*唐**李白*《折楊柳》：“攀條折春色，遠寄龍庭前。”*明**袁宏道*《答蹇督撫》：“庭前玉樹，寧借蘂于凡條。”</w:t>
        <w:br/>
        <w:br/>
        <w:t>（2）泛称一般长条形物体。*北周**庾信*《七夕賦》：“縷條緊而貫矩，針鼻細而穿中。”*徐珂*《清稗類鈔·藝術類》：“操筆縱横，雖長條巨幅，俄頃之間，淋漓殆遍。”又量词。*南朝**齊**謝朓*《詠兔絲詩》：“爛熳已萬條，連綿復一色。”*鲁迅*《南腔北调集·小品文的危机》：“生存的小品文，必须是匕首，是投枪，能和读者一同杀出一条生存的血路的东西。”</w:t>
        <w:br/>
        <w:br/>
        <w:t>（3）长（cháng）。《書·禹貢》：“厥草惟繇，厥木惟條。”*孔*傳：“條，長也。”*孔穎達*疏：“言草茂而木長也。”《淮南子·詮言》：“故木之大者害其條，水之大者害其深。”</w:t>
        <w:br/>
        <w:br/>
        <w:t>（4）达，通达。《廣韻·蕭韻》：“條，貫也。”《周禮·春官·序》“鬯人”*漢**鄭玄*注：“鬯穰秬為酒，芬香條暢於上下也。”《漢書·禮樂志》：“聲氣遠條鳳鳥鴹，神夕奄虞蓋孔享。”*顔師古*注：“條，達也。”</w:t>
        <w:br/>
        <w:br/>
        <w:t>（5）条理。如：井井有条。《書·盤庚上》：“若網在綱，有條而不紊。”*孔*傳：“有條理而不亂也。”《素問·五常政大論》：“其政散，其令條舒。”*王冰*注：“條，直也，理也。”又分条书写；分条列举。《廣雅·釋詁四》：“條，書也。”《史記·建元已來王子侯者年表》：“諸侯王或欲推私恩分子弟邑者，令各條上。”《資治通鑑·唐德宗興元元年》：“朕欲遣使宣慰，卿宜審細條流（疏）以聞。”*胡三省*注：“條，分也。”《金史·張亨傳》：“（*亨*）訪其利病，條為十三事以聞。”</w:t>
        <w:br/>
        <w:br/>
        <w:t>（6）条令；条款。《廣韻·蕭韻》：“條，教也。”《戰國策·秦策一》：“科條既備，民多偽態。”*宋**王安石*《送吴仲純守儀真》：“久為*漢*吏知文法，當使*淮*人服教條。”《明成化説唱詞話叢刊·包龍圖斷曹國舅公案》：“是我皇親無道理，做了違條犯法人。”又作量词。如：三条意见；五条新闻。《漢書·刑法志》：“大辟四百九條，千八百八十二事。”</w:t>
        <w:br/>
        <w:br/>
        <w:t>（7）木名，即柚。《爾雅·釋木》：“柚，條。”*郭璞*注：“似橙實酢，生江南。”《埤雅·釋木》：“柚似橙而大於橘……一名條。《秦風》所謂‘有條’即此也。”《詩·秦風·終南》：“終南何有？有條有梅。”一说为山榎，即山楸。《詩·秦風·終南》：“*終南*何有？有條有梅。”*鄭玄*箋：“條，音同槄。山榎也。”</w:t>
        <w:br/>
        <w:br/>
        <w:t>（8）通“絛（tāo）”。用丝线编成的带子。*清**朱駿聲*《説文通訓定聲·孚部》：“條，叚借為絛。”《周禮·春官·巾車》：“條纓五就。”*鄭玄*注：“條，讀為絛。其樊及纓以絛絲飾之而五成。”</w:t>
        <w:br/>
        <w:br/>
        <w:t>（9）通“滌（dí）”。洗涤；清除。*清朱駿聲*《説文通訓定聲·孚部》：“條，叚借為滌。”《周禮·秋官·司寇》：“條狼氏下士六人。”*鄭玄*注：“*杜子春*云：‘條，當為滌器之滌。’*玄*謂：滌，除也。”《易林·未濟之臨》：“拭爵條罍，炊食待之。”</w:t>
        <w:br/>
        <w:br/>
        <w:t>（10）古地名。在今*山西省**夏县*西北。《史記·晋世家》：“（*穆侯*）七年，伐*條*。”*裴駰*集解引*杜預*曰：“條，*晋*地。”</w:t>
        <w:br/>
        <w:br/>
        <w:t>⑪姓。《古今姓氏書辯證·蕭韻》：“條，*程祁*作《姓氏譜》云：‘*條*氏，*商*賢人之後是也。’”《左傳·定公四年》：“*殷*民六族：*條*氏、*蕭*氏……。”</w:t>
        <w:br/>
        <w:br/>
        <w:t>（二）tiāo　《集韻》他雕切，平蕭透。幽部。</w:t>
        <w:br/>
        <w:br/>
        <w:t>通“挑”。挑拣；挑取。《詩·豳風·七月》：“蠶月條桑，取彼斧斨，以伐遠揚。”*馬瑞辰*通釋：“條乃挑之叚借。”按：《玉篇·手部》：“挑，撥也。《詩》曰：蠶月挑桑。”</w:t>
        <w:br/>
      </w:r>
    </w:p>
    <w:p>
      <w:r>
        <w:t>梞##梞</w:t>
        <w:br/>
        <w:br/>
        <w:t>jì　《廣韻》渠記切，去志羣。</w:t>
        <w:br/>
        <w:br/>
        <w:t>控制发射的机关。《廣韻·志韻》：“梞，梞柎。”《集韻·志韻》：“梞，梞趺，定綆紐之物。”《經律異相》卷五十引《觀佛三昧海經》：“鐵機地獄者，有一鐵床，縱廣正等，四百由旬。上安諸梞，梞間皆有萬億鐵弩……（罪人）氣絶命終，生鐵機上，萬億鐵梞，關從下動，鐵梞低昂，無量鐵弩，同時皆張。”</w:t>
        <w:br/>
      </w:r>
    </w:p>
    <w:p>
      <w:r>
        <w:t>梟##梟</w:t>
        <w:br/>
        <w:br/>
        <w:t>〔枭〕</w:t>
        <w:br/>
        <w:br/>
        <w:t>《説文》：“梟，不孝鳥也。日至，捕梟磔之。从鳥頭在木上。”</w:t>
        <w:br/>
        <w:br/>
        <w:t>xiāo　《廣韻》古堯切，平蕭見。宵部。</w:t>
        <w:br/>
        <w:br/>
        <w:t>（1）鸟纲鸱鸮科各种鸟的泛称。也作“鴞”。即猫头鹰。《爾雅·釋鳥》：“梟，鴟。”《説文·木部》：“梟，不孝鳥也。”《正字通·木部》：“梟，鳥生*炎州*，母嫗子百日，羽翼長，从母索食，食母而飛。*關*西名流離。又土梟，鷹身貓面，穴土而居。又《漢儀》五月五日作梟羹賜百官，以惡鳥故食之。亦作鴞。”《詩·大雅·瞻卬》：“懿厥哲婦，為梟為鴟。”*唐**李商隱*《行次西郊一百韻》：“搶攘互間諜，孰辨梟與鸞。”*鲁迅*《两地书·一一二》：“这即使是对头，是敌手，是枭蛇鬼怪，我都不问；要推我下来，我即甘心跌下来，我何尝高兴站在台上？”</w:t>
        <w:br/>
        <w:br/>
        <w:t>（2）豪雄；不驯顺。《字彙·木部》：“梟，勇也。”《漢書·高帝紀上》：“*北貉*、*燕*人來致梟騎助*漢*。”*顔師古*注：“*應劭*曰：‘梟，健也。’*張晏*曰：‘梟，勇也。’”《後漢書·劉焉傳》：“*劉備*有梟名。”*李賢*注：“梟即驍也。”《封神演義》第二十八回：“*崇虎*貪殘氣更梟，剥民膏髓自肥饒。”</w:t>
        <w:br/>
        <w:br/>
        <w:t>（3）魁首，首领。《論衡·别通》：“*東城*令*董仲綬*知為儒梟，海内稱通。”*清**龔自珍*《平均篇》：“肆有魁，賈有梟，商有賢桀，其心皆欲併十家五家之財而有之。”</w:t>
        <w:br/>
        <w:br/>
        <w:t>（4）旧时指私贩食盐的人。《清史稿·食貨志四·鹽法》：“時兩*淮*私梟日衆，鹽務亦日壞。”又《文宗本紀》：“癸巳，*常大淳*奏鹽梟拒捕，戕斃副將*張蕙*，知縣*德成*。”</w:t>
        <w:br/>
        <w:br/>
        <w:t>（5）斩；悬头示众。《字彙·木部》：“梟，以頭挂木上，今謂挂首為梟。”《史記·高祖本紀》：“梟故*塞王**欣*頭*櫟陽*市。”*司馬貞*索隱：“梟，縣首於木也。”《南史·陳本紀》：“*臨川*太守*駱牙*斬*周迪*，傳首*建鄴*，梟於*朱雀航*。”《兒女英雄傳》第六回：“她回手又把那瘦和尚頭梟將下來。”</w:t>
        <w:br/>
        <w:br/>
        <w:t>（6）山顶。《管子·地員》：“其山之梟，多桔符榆。”*尹知章*注：“梟，猶顛也。”</w:t>
        <w:br/>
        <w:br/>
        <w:t>（7）古代博戏樗蒲的彩名，么为枭，得么者胜。《字彙·木部》：“梟，梟盧，樗蒲采名。”《正字通·木部》：“梟，《通鑑前編》：‘*周赧王*割*南陽*和*秦*，*蘇代*曰：博之所以貴梟者，𠊳則食，不𠊳則不食，今何王之用智不如用梟也？’注：‘古之六博即今骰子，梟則骰子之么也。’”《楚辭·招魂》：“成梟而牟，呼五白些。”*唐**李賀*《示弟》：“何須問牛馬，抛擲任梟盧。”*清**黄遵憲*《逐客篇》：“擲梟倘成盧，聊一試蒲博。”</w:t>
        <w:br/>
        <w:br/>
        <w:t>（8）等；级。《隋書·食貨志》：“墾租皆依貧富為三梟。其賦税常調，則少者直出上户，中者及中户，多者及下户。上梟輸遠處，中梟輸次遠，下梟輸當州倉。”</w:t>
        <w:br/>
        <w:br/>
        <w:t>（9）通“撓（náo）”。淆乱。*清**朱駿聲*《説文通訓定聲·小部》：“梟，叚借為撓。”《荀子·非十二子》：“飾邪説，文姦言，以梟亂天下。”</w:t>
        <w:br/>
        <w:br/>
        <w:t>（10）姓。《通志·氏族略四》：“*梟*氏，*隋煬帝*誅*楊玄感*，改為*梟*氏。”</w:t>
        <w:br/>
      </w:r>
    </w:p>
    <w:p>
      <w:r>
        <w:t>梠##梠</w:t>
        <w:br/>
        <w:br/>
        <w:t>《説文》：“梠，楣也。从木，吕聲。”</w:t>
        <w:br/>
        <w:br/>
        <w:t>lǚ　《廣韻》力舉切，上語來。魚部。</w:t>
        <w:br/>
        <w:br/>
        <w:t>（1）屋檐。《説文·木部》：“梠，楣也。”《方言》卷十三：“屋梠謂之欞。”*郭璞*注：“雀梠，即屋檐也。”*宋**李誡*《營造法式·大木作制度二·檐》：“檐，其名有十四：……六曰梠。”*三國**魏**何晏*《景福殿賦》：“㮰梠緣邊，周流四極。”*宋**王安石*《歌元豐》：“水秧綿綿復多稌，龍骨長乾掛梁梠。”</w:t>
        <w:br/>
        <w:br/>
        <w:t>（2）同“稆”。野生稻。《晋書·殷仲堪傳》：“頃聞抄掠所得，多皆採梠飢人，壯者欲以救子，少者志在存親。”*宋**宋祁*《和賈相公覽杜工部北征篇》：“採梠拾橡填飢喉，眼前亂離不忍見。”</w:t>
        <w:br/>
      </w:r>
    </w:p>
    <w:p>
      <w:r>
        <w:t>梡##梡</w:t>
        <w:br/>
        <w:br/>
        <w:t>《説文》：“梡，㮯木薪也。从木，完聲。”</w:t>
        <w:br/>
        <w:br/>
        <w:t>（一）hún　《集韻》胡昆切，平魂匣。元部。</w:t>
        <w:br/>
        <w:br/>
        <w:t>（1）未劈开的木柴。《説文·木部》：“梡，㮯木薪也。”*徐鍇*繫傳：“㮯，混也，不破之木也。”*段玉裁*注：“對析言之，梡之言完也。”</w:t>
        <w:br/>
        <w:br/>
        <w:t>（2）枝。《廣雅·釋木》：“梡，支也。”《集韻·魂韻》：“梡，《博雅》：‘梡，枝也。’”*方成珪*考正：“《廣雅·釋木》枝作支。支、枝古通用。”</w:t>
        <w:br/>
        <w:br/>
        <w:t>（二）kuǎn　《廣韻》苦管切，上緩溪。又胡官切，胡管切。元部。</w:t>
        <w:br/>
        <w:br/>
        <w:t>（1）俎，*虞**舜*时祭祀中陈列全牲等祭品的礼器，形有四足如几案。《廣韻·緩韻》：“梡，*虞*俎名，形有足如案。”《禮記·明堂位》：“俎，*有虞氏*以梡。”*鄭玄*注：“斷木為四足而已。”《玉函山房輯佚書·三禮圖·梡俎》：“梡長二尺四寸，廣一尺二寸，高一尺。”*清**毛奇齡*《辨定祭禮通俗譜三·祭物》：“蓋殺牲、煮牲、炙牲、烹牲皆在廟中……又將鼎肉以匕出之，而陳之木梡之上，所謂俎也。”*王国维*《説俎上》：“*有虞氏*之梡，梡者完也；*殷*以椇，椇者具也，皆全烝之俎。”</w:t>
        <w:br/>
        <w:br/>
        <w:t>（2）木名。《玉篇·木部》：“梡，木名。”《集韻·諫韻》：“梡，木名。如訶棃。”《類篇·木部》：“梡，木名。（子）可食，出*蒼梧*。”</w:t>
        <w:br/>
        <w:br/>
        <w:t>（3）刮摩。《法言·吾子》：“斷木為棊，梡革為鞠，亦皆有法焉。”</w:t>
        <w:br/>
        <w:br/>
        <w:t>（4）捆在一起的柴枝。《玉篇·木部》：“梡，束薪。”《集韻·緩韻》：“梡，薪蒸束。”</w:t>
        <w:br/>
      </w:r>
    </w:p>
    <w:p>
      <w:r>
        <w:t>梢##梢</w:t>
        <w:br/>
        <w:br/>
        <w:t>《説文》：“梢，木也。从木，肖聲。”</w:t>
        <w:br/>
        <w:br/>
        <w:t>（一）shāo　《廣韻》所交切，平肴生。宵部。</w:t>
        <w:br/>
        <w:br/>
        <w:t>（1）树尖或树枝的末端。《爾雅·釋木》：“梢，梢櫂。”*郭璞*注：“謂木無枝柯，梢櫂長而殺者。”《説文·木部》：“梢，木也。”*徐鍇*繫傳：“梢，樹枝末也。”*段玉裁*注：“梢，枝梢也。”*北周**庾信*《枯樹賦》：“森梢百頃，槎枿千年。”*唐**杜甫*《送韋郎司直歸成都》：“為問南溪竹，抽梢合過墻。”*鲁迅*《南腔北调集·小品文的危机》：“而忘记了自己是抱在*黄河*决口之后，淹得仅仅露出水面的树梢头。”又指小柴。《廣雅·釋木》：“梢，柴也。”《玉篇·木部》：“梢，小柴也。”《淮南子·兵略》：“曳梢肆柴，揚塵起堨，所以營其目者。”*高誘*注：“梢，小柴也。”</w:t>
        <w:br/>
        <w:br/>
        <w:t>（2）事物的末尾或时间的尽头。如：眉梢；春梢。《方言》卷十二：“梢，盡也。”《文選·顔延之〈赭白馬賦〉》：“徒觀其附筋樹骨，垂梢植髮。”*李善*注：“梢，尾之垂者。”《宋史·宋琪傳》：“陣梢不可輕動，蓋防横騎奔衝。”*鲁迅*《而已集·答有恒先生》：“话已经说得不少，我想收梢了。”又指肢。*明**湯顯祖*《牡丹亭·鬧殤》：“冷鬆鬆，軟兀剌四梢難動。”</w:t>
        <w:br/>
        <w:br/>
        <w:t>（3）舵尾。《字彙·木部》：“梢，船舵尾。”*唐**柳宗元*《遊朝陽巖遂登西亭二十韻》：“所賴山水客，扁舟枉長梢。”*蔣之翹*輯注：“梢，船尾木也。”《太平廣記》卷四百九十九引*尉遲樞*《南楚新聞》：“生少小素涉於江湖，頗熟風水間事，遂與往來舟船執梢，以求衣食。”又指船夫。《字彙·木部》：“梢，今人謂篙師為梢子。”*宋**蘇軾*《論綱梢欠折利害狀》：“綱梢飽暖，惜身畏法，運餽不大陷失。”《續資治通鑑·宋高宗紹興三十年》：“時*浙西*及*通州*皆有海舟，兵梢合萬人。”</w:t>
        <w:br/>
        <w:br/>
        <w:t>（4）朝向。*元**岳伯川*《鐵拐李》第四折：“出門來推了箇脚梢天。”《水滸全傳》第一百零三回：“*黄達*撲通的攧個脚梢天，挣扎不迭。”</w:t>
        <w:br/>
        <w:br/>
        <w:t>（5）竿。《漢書·禮樂志》：“飾玉梢以舞歌，體招摇若永望。”*顔師古*注：“梢，竿也。舞者所持。”*明**馮夢龍*《古今譚概·王褒〈買僮券〉》：“持梢牧豬。”又作量词。相当于“支”。*明**陳鐸*《浣溪沙》：“溪雲還伴鶴歸巢，草堂新竹兩三梢。”*马烽*、*西戎*《吕梁英雄传》：“只见通*桃花庄*的山梁上，也隐约下来一梢人。”</w:t>
        <w:br/>
        <w:br/>
        <w:t>（6）桶。《八瓊室金石補正·君山鐵梢款》：“*孟*府十位鑄到鐵梢壹樣貳隻，各重壹仟斤。”*陸增祥*跋：“梢，即桶也，今*中州*人猶呼桶為梢。”</w:t>
        <w:br/>
        <w:br/>
        <w:t>（7）钱；赌本。*陆澹安*《小説詞語滙釋·拆梢》：“梢是錢的市語。拆梢即敲詐銀錢。”《水滸全傳》第一百零四回：“前日*范全*哥哥把與我買柴薪的一錠銀在此，將來做個梢兒，與那厮擲幾擲，贏幾貫錢回去，買果兒吃。”《紅樓夢》第七十三回：“輸了幾個錢，没的撈梢，所以借去，不想今日弄出事來。”《官場現形記》第十一回：“大家都是面子上的人，不要拆了人家的梢。”</w:t>
        <w:br/>
        <w:br/>
        <w:t>（8）用同“捎”。捎带。*元**石君寳*《曲江池》第二折：“只是一去許久，怎麽書信也不梢一封兒來。”*明**劉兑*《嬌紅記》卷下：“昨日叔叔家使人梢書來賀喜。”</w:t>
        <w:br/>
        <w:br/>
        <w:t>（9）通“箾”。击。*清**朱駿聲*《説文通訓定聲·小部》：“梢，叚借為箾。”《漢書·揚雄傳上》：“屬堪輿以壁壘兮，梢*夔魖*而抶*獝狂*。”*顔師古*注：“梢，擊也。”《文選·宋玉〈風賦〉》：“蹷石伐木，梢殺林莽。”*李善*注引*韋昭*曰：“梢，擊也。”*漢**劉楨*《遂志賦》：“梢*吴夷*於東隅，掣畔臣乎*南荆*。”</w:t>
        <w:br/>
        <w:br/>
        <w:t>（10）通“旓”。旌旗的飘带。*清**高翔麟*《説文字通·木部》：“梢，通旓，旌斿也。”《漢書·揚雄傳上》：“揚左纛，被雲梢。”*顔師古*注：“梢與旓同。旓者，旌旗之流，以雲為旓也。”</w:t>
        <w:br/>
        <w:br/>
        <w:t>（二）shào　《集韻》所教切，去效生。</w:t>
        <w:br/>
        <w:br/>
        <w:t>（1）同“𣕇（揱）”。削尖；尖细。《集韻·效韻》：“𣕇，剡木殺上也。或省。”</w:t>
        <w:br/>
        <w:br/>
        <w:t>（2）砍伐枝叶。《宋史·河渠志一》：“凡伐蘆荻謂之芟，伐山木榆柳枝葉謂之梢。”</w:t>
        <w:br/>
        <w:br/>
        <w:t>（三）shǎo　㊀《集韻》山巧切，上巧生。宵部。</w:t>
        <w:br/>
        <w:br/>
        <w:t>（1）木长直貌。《集韻·巧韻》：“橚，《説文》：‘長木皃。’或作梢。”</w:t>
        <w:br/>
        <w:br/>
        <w:t>（2）渐。《字彙補·木部》：“梢，漸也。”</w:t>
        <w:br/>
        <w:br/>
        <w:t>㊁《集韻》思邀切，平宵心。</w:t>
        <w:br/>
        <w:br/>
        <w:t>冲激。《周禮·考工記·匠人》：“梢溝三十里而廣倍。”*鄭玄*注引*鄭司農*曰：“梢讀為桑螵蛸之蛸，蛸謂水漱齧之溝。”</w:t>
        <w:br/>
        <w:br/>
        <w:t>（四）sào</w:t>
        <w:br/>
        <w:br/>
        <w:t>圆锥形物体大、小两个截面直径的差与两个截面间距离的比叫梢，也叫锥度。</w:t>
        <w:br/>
      </w:r>
    </w:p>
    <w:p>
      <w:r>
        <w:t>梣##梣</w:t>
        <w:br/>
        <w:br/>
        <w:t>《説文》：“梣，青皮木。从木，岑聲。𣘕，或从𡩠省。𡩠，籀文𡪢。”</w:t>
        <w:br/>
        <w:br/>
        <w:t>chén　《廣韻》鋤針切，平侵崇。又昨淫切。侵部。</w:t>
        <w:br/>
        <w:br/>
        <w:t>木名。也叫白蜡树。木犀科。落叶乔木。木材坚韧，供制家具、农具、车辆等用。枝条可编筐，树皮称“秦皮”，中医学上用为清热药。树可放养白蜡虫以取白蜡，又为固沙树种。《説文·木部》：“梣，青皮木。”《集韻·侵韻》：“梣，青皮木名。一曰江南樊雞木也。其皮入水緑色，可解膠益墨。”《淮南子·俶真》：“夫梣木色青翳，而蠃瘉蝸睆，此皆治目之藥也。”*高誘*注：“梣木，苦歷木名也，生于山，剥取其皮，以水浸之，正青，用洗眼，瘉人目中膚翳。”《本草綱目·木部·秦皮》：“*時珍*曰：秦皮本作梣皮，其木小而岑高，故因以為名。人訛為樳木，又訛為秦木，或云本出*秦*地，故得秦名也。”</w:t>
        <w:br/>
      </w:r>
    </w:p>
    <w:p>
      <w:r>
        <w:t>梤##梤</w:t>
        <w:br/>
        <w:br/>
        <w:t>《説文》：“梤，香木也。从木，𡵳聲。”*段玉裁*注：“形聲包會意也。”</w:t>
        <w:br/>
        <w:br/>
        <w:t>fén　《廣韻》符分切，平文奉。諄部。</w:t>
        <w:br/>
        <w:br/>
        <w:t>香木。《説文·木部》：“梤，香木也。”*段玉裁*注：“𡵳為草香，故梤為香木。”</w:t>
        <w:br/>
      </w:r>
    </w:p>
    <w:p>
      <w:r>
        <w:t>梥##梥</w:t>
        <w:br/>
        <w:br/>
        <w:t>同“松”。《集韻·鍾韻》：“松，古作梥。”</w:t>
        <w:br/>
      </w:r>
    </w:p>
    <w:p>
      <w:r>
        <w:t>梦##梦</w:t>
        <w:br/>
        <w:br/>
        <w:t>同“夢”。《宋元以來俗字譜》：“夢”，《太平樂府》、《白袍記》、《目連記》、《嶺南逸事》作“梦”。按：今为“夢”的简化字。</w:t>
        <w:br/>
      </w:r>
    </w:p>
    <w:p>
      <w:r>
        <w:t>梧##梧</w:t>
        <w:br/>
        <w:br/>
        <w:t>《説文》：“梧，梧桐木。从木，吾聲。一名櫬。”</w:t>
        <w:br/>
        <w:br/>
        <w:t>（一）wú　《廣韻》五乎切，平模疑。魚部。</w:t>
        <w:br/>
        <w:br/>
        <w:t>（1）木名。梧桐，落叶乔木。幼树皮绿色、平滑。阔叶掌状分裂，叶柄长。种子炒熟后可食，也可榨油。树皮纤维可造纸，制绳索。叶入药或作农药。木材白色，质轻而坚韧，可供制造乐器和各种器具。古代多以梧桐木为棺，因而一名櫬。《爾雅·釋木》：“櫬，梧。”*郝懿行*義疏：“一種皮青碧而滑澤，今人謂之青桐，即此櫬梧是也。”《説文·木部》：“梧，梧桐木。一名櫬。”《孟子·告子上》：“舍其梧檟，養其樲棘。”《禮記·雜記上》：“暢，臼以椈，杵以梧。”*宋**劉翰*《立秋月》：“睡起秋風無覓處，滿街梧葉月明中。”</w:t>
        <w:br/>
        <w:br/>
        <w:t>（2）屋梁上两头起支架作用的斜柱。《釋名·釋宫室》：“梧在梁上兩頭相觸啎也。”*畢沅*疏證：“梧下當有‘啎也’二字。”*宋**李誡*《營造法式·大木作制度二·侏儒柱》：“斜柱，其名有五：一曰斜柱，二曰梧，三曰迕，四曰枝摚，五曰叉手。”《文選·何晏〈景福殿賦〉》：“桁梧複疊，勢合形離。”*李善*注：“梧，柱也。”</w:t>
        <w:br/>
        <w:br/>
        <w:t>（3）支撑。《後漢書·方術傳·徐登》：“（*趙）炳*乃故升茅屋，梧鼎而爨。”</w:t>
        <w:br/>
        <w:br/>
        <w:t>（4）古地名。1.在今*河南省荥阳市*西。《左傳·襄公十年》：“諸侯之師城*虎牢*而戍之，*晋*師城*梧*及*制*。”*杜預*注：“*梧*、*制*皆*鄭*舊地。”2.在今*江苏省**徐州市*西部。《漢書·地理志》：“（*楚國*），縣七……*梧*。”</w:t>
        <w:br/>
        <w:br/>
        <w:t>（5）古州名。*唐**武德*四年（621年）置，治*苍梧*（今*广西壮族自治区**梧州市*）。</w:t>
        <w:br/>
        <w:br/>
        <w:t>（6）姓。《集韻·模韻》：“梧，姓。”《通志·氏族略五》：“*梧*氏，見《姓苑》。”</w:t>
        <w:br/>
        <w:br/>
        <w:t>（二）wù　《集韻》五故切，去暮疑。</w:t>
        <w:br/>
        <w:br/>
        <w:t>违逆，抵触。《漢書·司馬遷傳贊》：“至於采經摭傳，分散數家之事，甚多疏略，或有抵梧。”*顔師古*注：“*如淳*曰：‘梧讀曰迕，相觸迕也。’抵，觸也。梧，相支柱不安也。”按：《前漢紀·孝武紀五》引作“抵忤”，*南朝**宋**裴駰*《史記集解序》引作“抵捂”。</w:t>
        <w:br/>
        <w:br/>
        <w:t>（三）yǔ　《集韻》偶舉切，上語疑。</w:t>
        <w:br/>
        <w:br/>
        <w:t>同“敔”。乐器名。《集韻·語韻》：“敔，樂器，椌楬也。形如木虎，或作梧。”</w:t>
        <w:br/>
      </w:r>
    </w:p>
    <w:p>
      <w:r>
        <w:t>梨##梨</w:t>
        <w:br/>
        <w:br/>
        <w:t>同“棃”。《廣韻·脂韻》：“梨”，同“棃”。按：古籍中多作“棃”，今“梨”字通行。</w:t>
        <w:br/>
      </w:r>
    </w:p>
    <w:p>
      <w:r>
        <w:t>梩##梩</w:t>
        <w:br/>
        <w:br/>
        <w:t>（一）sì（又读lí）　《廣韻》里之切，平之來。又《集韻》象齒切。之部。</w:t>
        <w:br/>
        <w:br/>
        <w:t>同“㭒（耜）”。锹、锸一类的挖土农具。《説文·木部》：“㭒，臿也。一曰徙土輂。梩，或从里。”《方言》卷五：“臿，東齊謂之梩。”《集韻·止韻》：“㭒，田器。或作梩。”《孟子·滕文公上》：“葢歸反虆梩而掩之。”*趙岐*注：“虆、梩，籠臿之屬，可以取土者也。”*杨伯峻*注：“梩，可以臿地剷土者，相當於今日的鍬或者鍤。”</w:t>
        <w:br/>
        <w:br/>
        <w:t>（二）qǐ　《集韻》口己切，上止溪。</w:t>
        <w:br/>
        <w:br/>
        <w:t>同“杞”。《集韻·止韻》：“杞，木名。《説文》：‘枸杞也。’一曰國名。亦姓。或作梩。”*唐**孟郊*《懷南岳隱士》：“楓梩搘酒甕，鶴蝨落琴牀。”</w:t>
        <w:br/>
      </w:r>
    </w:p>
    <w:p>
      <w:r>
        <w:t>梪##梪</w:t>
        <w:br/>
        <w:br/>
        <w:t>《説文》：“梪，木豆謂之梪。从木、豆。”*徐灝*注箋：“梪即豆之重文，因豆假為尗豆，故增偏旁耳。”</w:t>
        <w:br/>
        <w:br/>
        <w:t>dòu　《廣韻》田候切，去候定。侯部。</w:t>
        <w:br/>
        <w:br/>
        <w:t>同“豆”。1.古代食器。《爾雅·釋器》“木豆謂之豆”*清**郝懿行*義疏：“此文豆當作梪。”《玉篇·木部》：“梪，木豆謂之梪，薦羞葅醢也。”《集韻·候韻》：“豆，《説文》：‘古食肉器也。’或从木。”《魯相韓勑造孔廟禮器碑》：“爵鹿柤梪。”*唐**韓愈*《南山詩》：“又如遊*九原*，墳墓包槨柩，或纍若盆甖，或揭若㽅梪。”2.古代的一种容量单位。《廣雅·釋器》：“龠二曰合，合十曰升，升四曰梪，梪四曰區，區四曰釜，釜十曰鍾。”*王念孫*疏證：“梪與豆同。”又喻才短量浅。*南朝**宋**鮑照*《謝上除啓》：“但臣自丁常梪，來塗階級，非所敢冀。”</w:t>
        <w:br/>
      </w:r>
    </w:p>
    <w:p>
      <w:r>
        <w:t>梫##梫</w:t>
        <w:br/>
        <w:br/>
        <w:t>《説文》：“梫，桂也。从木，㑴省聲。”</w:t>
        <w:br/>
        <w:br/>
        <w:t>qǐn（又读qīn）　《廣韻》七稔切，上寑清。又子心切，楚簪切。侵部。</w:t>
        <w:br/>
        <w:br/>
        <w:t>木名。即桂。古书上指肉桂。《爾雅·釋木》：“梫，木桂。”*郭璞*注：“今南人呼桂厚皮者為木桂。桂樹葉似枇杷而大，白華，華不著子，叢生巖嶺，枝葉冬夏常青，閒無雜木。”*邢昺*疏：“《本草》謂之牡桂者是也。”《廣韻·侵韻》：“梫，桂木，花白也。”《文選·左思〈蜀都賦〉》：“其樹則有木蘭梫桂。”*李善*注引*劉逵*曰：“梫桂，木桂也。”</w:t>
        <w:br/>
      </w:r>
    </w:p>
    <w:p>
      <w:r>
        <w:t>梬##梬</w:t>
        <w:br/>
        <w:br/>
        <w:t>《説文》：“梬，棗也，似柹。从木，甹聲。”</w:t>
        <w:br/>
        <w:br/>
        <w:t>yǐng　《廣韻》以整切，上静以。耕部。</w:t>
        <w:br/>
        <w:br/>
        <w:t>果木名。梬枣，也叫桾櫏，即黑枣。《説文·木部》：“梬，棗也，似柹。”《漢書·司馬相如傳》：“樝梨梬栗，橘柚芬芳。”*晋**左思*《蜀都賦》：“其園則有林檎枇杷，橙柹梬楟。”</w:t>
        <w:br/>
      </w:r>
    </w:p>
    <w:p>
      <w:r>
        <w:t>梭##梭</w:t>
        <w:br/>
        <w:br/>
        <w:t>《説文》：“梭，木也。从木，夋聲。”</w:t>
        <w:br/>
        <w:br/>
        <w:t>（一）xùn　《集韻》須閏切，去稕心。又逡緣切。元部。</w:t>
        <w:br/>
        <w:br/>
        <w:t>（1）梭木。《説文·木部》：“梭，木也。”*段玉裁*注：“未詳。”一说为“胡桐”，即杨柳。*清**鄧廷楨*《雙研齋筆記·論説文》：“*嘉峪關*外自*哈密*至*伊犁*道旁多胡桐樹，胡桐者譯言柴也。狀似柳而拳曲擁腫不中屋材，折以為薪，極易然，而耐久不灰，似内地木炭之佳者。婦人難産，截數寸握手中，胎即下，土人呼為梭。梭木……*漢*時内地原有此木，而今無之，葢以其疏散不材，遂易之，而人亦不之識耳。”又说如橄榄。《集韻·㒨韻》：“梭，木名，如餘甘。”按：《臨海異物志》：“餘甘子，如梭形，大如梅子，其核兩頭鋭，與橄欖一物異名也。”</w:t>
        <w:br/>
        <w:br/>
        <w:t>（2）木茂。《集韻·稕韻》：“梭，木茂。”</w:t>
        <w:br/>
        <w:br/>
        <w:t>（二）suō　《廣韻》蘇禾切，平戈心。</w:t>
        <w:br/>
        <w:br/>
        <w:t>（1）梭子。牵引纬线与经线交织的织具。其形根据织机类型而定，一般为两端呈圆锥形的长方体，体腔中空以容纳纡子。《太平御覽》卷八百二十五引《通俗文》：“梭，織具也，所以行緯之☀。”《晋書·陶侃傳》：“*侃*少時漁於*雷澤*，網得一織梭，以挂於壁。有頃雷雨，自化為龍而去。”*唐**白居易*《朱陳村》：“機梭聲札札，牛驢走紛紛。”</w:t>
        <w:br/>
        <w:br/>
        <w:t>（2）量词。如：一梭子弹。</w:t>
        <w:br/>
      </w:r>
    </w:p>
    <w:p>
      <w:r>
        <w:t>梮##梮</w:t>
        <w:br/>
        <w:br/>
        <w:t>jū　㊀《廣韻》居玉切，入燭見。屋部。</w:t>
        <w:br/>
        <w:br/>
        <w:t>（1）同“☀”。抬举食物的用具，与案相似。《玉篇·木部》：“梮，輿食器。”《廣韻·燭韻》：“梮，輿食器也。”*周祖谟*校勘記：“輿，《唐韻》作舉，當據正。”《集韻·燭韻》：“☀，《説文》‘舉食者’。或作梮。”</w:t>
        <w:br/>
        <w:br/>
        <w:t>（2）有锥的屐，山行时用以防滑。《篇海類編·花木類·木部》：“梮，*禹*治水，山行則梮，與檋同。謂以鐵為錐頭，施以屐下，上山不跌。”《漢書·溝洫志》：“陸行載車，水行乘舟，泥行乘毳，山行則梮。”*顔師古*注：“*如淳*曰：‘梮謂以鐵為椎頭，長半寸，施之履下，以上山，不蹉跌也。’*韋昭*曰：‘梮，木器，如今輿牀，人舉以行也。’”</w:t>
        <w:br/>
        <w:br/>
        <w:t>㊁《集韻》居六切，入屋見。</w:t>
        <w:br/>
        <w:br/>
        <w:t>抬土的工具。《集韻·屋韻》：“梮，土轝。”《國語·周語中》：“收而場功，㣥而畚梮。”*韋昭*注：“梮，舉土之器。”*清**胡敬*《林少穆中丞治蘇新政》：“一朝具畚梮，河已瀏其清。”</w:t>
        <w:br/>
        <w:br/>
        <w:t>㊂《集韻》衢六切，入燭羣。</w:t>
        <w:br/>
        <w:br/>
        <w:t>棋盘。《廣雅·釋器》：“曲道，栻，梮也。”*王念孫*疏證：“梮，通作局。《説文》：‘局，簙所㠯行棊也。’《方言》：‘所以行棊謂之局，或謂之曲道。’”</w:t>
        <w:br/>
      </w:r>
    </w:p>
    <w:p>
      <w:r>
        <w:t>梯##梯</w:t>
        <w:br/>
        <w:br/>
        <w:t>《説文》：“梯，木階也。从木，弟聲。”</w:t>
        <w:br/>
        <w:br/>
        <w:t>（一）tī　《廣韻》土雞切，平齊透。脂部。</w:t>
        <w:br/>
        <w:br/>
        <w:t>（1）梯子，便利人上下的用具或设备。如：楼梯；软梯；电梯。《説文·木部》：“梯，木階也。”《孫子·九地》：“帥與之期，如登高而去其梯。”*唐**韓愈*《古意》：“安得長梯上摘實，下種七澤根株連。”*元**薩都剌*《度嶺輿至崇安命棹建溪》：“石梯架仙岩，往往遺骨在。”</w:t>
        <w:br/>
        <w:br/>
        <w:t>（2）比喻导致事故的因由。《國語·越語下》：“無曠其衆，以為亂梯。”*韋昭*注：“無令空日廢業，使人困乏以生怨亂，為禍階也。”《史記·趙世家》：“毋為怨府，毋為禍梯。”*明**袁宏道*《拙效傳》：“烏賊魚吐墨以自蔽，乃為殺身之梯。”</w:t>
        <w:br/>
        <w:br/>
        <w:t>（3）梯形的。如：梯田；梯河。</w:t>
        <w:br/>
        <w:br/>
        <w:t>（4）凭；依着。《字彙·木部》：“梯，凭也，若梯邪倚著也。”《山海經·海内北經》：“*西王母*梯几而戴勝杖。”*郭璞*注：“梯，謂馮（憑）也。”*唐**孟郊*《終南山下作》：“家家梯碧峰，門門鎖青烟。”</w:t>
        <w:br/>
        <w:br/>
        <w:t>（5）攀登。如：梯山航海。《龍龕手鑑·木部》：“梯，磴也。”*宋**王安石*《驊騮》：“鴻蒙無人梯，沆漭繞天浮。”《徐霞客遊記·滇遊日記十》：“其深不可覩……無級可梯。”《警世通言·蔣淑真刎頸鴛鴦會》：“潛步至門，梯樹竊聽。”又引进；推荐。如：梯媒。*宋**蘇軾*《贈王仲素寺丞》：“不忍獨不死，尺書肯見梯。”</w:t>
        <w:br/>
        <w:br/>
        <w:t>（6）姓。*明**夏樹芳*《奇姓通·二》：“梯，*魏**正始*元年，*帶方*太守*弓遵*遣建中校尉*梯雋*等奉詔書印綬。”</w:t>
        <w:br/>
        <w:br/>
        <w:t>（二）tí　《洪武正韻》杜兮切。</w:t>
        <w:br/>
        <w:br/>
        <w:t>通“荑”。嫩芽；发芽。《洪武正韻·齊韻》：“梯，木稚也。”《大戴禮記·夏小正》：“柳梯，梯也者，發孚也。”又“榮芸時有見梯始收，有見梯而後始收……梯者所為豆實。”按：*清**王聘珍*《大戴禮記解詁》“梯”作“稊”。</w:t>
        <w:br/>
      </w:r>
    </w:p>
    <w:p>
      <w:r>
        <w:t>械##械</w:t>
        <w:br/>
        <w:br/>
        <w:t>《説文》：“械，桎梏也。从木，戒聲。一曰器之緫名。一曰持也。一曰有盛為械，無盛為器。”</w:t>
        <w:br/>
        <w:br/>
        <w:t>xiè　《廣韻》胡介切，去怪匣。之部。</w:t>
        <w:br/>
        <w:br/>
        <w:t>（1）镣铐和枷之类的刑具。《説文·木部》：“械，桎梏也。”《廣韻·怪韻》：“械，杻械。”《漢書·公孫賀傳》：“*南山*之竹不足受我辭，*斜谷*之木不足為我械。”*顔師古*注：“械，謂桎梏也。”《新唐書·酷吏傳·來俊臣》：“凡囚至，先布械于前示囚，莫不震懼，皆自誣服。”《續資治通鑑·宋太祖開寶二年》：“*趙王**喜袞*久繫獄，聞之，自去其械而朝。”</w:t>
        <w:br/>
        <w:br/>
        <w:t>（2）拘系；拘束。*宋**陸游*《秋夕戲作短歌》：“人生不自憐，坐受外物械。”*清**龔自珍*《己亥雜詩三百十五首》之二十五：“半與城門充校尉，誰將*斜谷*械*陽陵*。”</w:t>
        <w:br/>
        <w:br/>
        <w:t>（3）器械；用具。《説文·木部》：“械，器之緫名。”《莊子·天地》：“*子貢*曰：‘有械於此，一日浸百畦，用力甚寡而見功多，夫子不欲乎？’”《漢書·宣帝紀贊》：“*孝**宣*之治……至于技巧工匠器械，自*元**成*間鮮能及之。”*顔師古*注：“械者，器之總名也。”*鲁迅*《坟·科学史教篇》：“举工业之械具资材，植物之滋殖繁养，动物之畜牧改良，无不蒙科学之泽。”</w:t>
        <w:br/>
        <w:br/>
        <w:t>（4）武器。《周禮·天官·司書》：“三歲，則大計羣吏之治，以知民之財，器械之數。”*鄭玄*注：“械，猶兵也。”《紅樓夢》第一百零二回：“近來，甚至日間也是約伴持械而行。”*鲁迅*《且介亭杂文·答曹聚仁先生信》：“要不然，我们就会自己缴了自己的械。”</w:t>
        <w:br/>
        <w:br/>
        <w:t>（5）治。《説文·木部》：“械，持也。”*段玉裁*注：“各本治作持，恐是*唐*人諱改，今依*李善*《長笛賦》注正。”《文選·馬融〈長笛賦〉》：“撟揉斤械，剸掞度擬。”*李善*注：“《説文》曰：‘械，治也。’”</w:t>
        <w:br/>
      </w:r>
    </w:p>
    <w:p>
      <w:r>
        <w:t>梱##梱</w:t>
        <w:br/>
        <w:br/>
        <w:t>《説文》：“梱，門橛也。从木，困聲。”</w:t>
        <w:br/>
        <w:br/>
        <w:t>（一）kǔn　㊀《廣韻》苦本切，上混溪。諄部。</w:t>
        <w:br/>
        <w:br/>
        <w:t>（1）同“閫”。门橛，门限。《説文·木部》：“梱，門橛也。”*徐鍇*繫傳：“謂門兩旁挾門短限，今人亦謂門限。”*段玉裁*注：“謂當門中設木也。”*朱駿聲*通訓定聲：“横界于門下者為閾，亦曰切，直豎于門中者為梱，亦曰闑……凡横者直者皆所以為限。”《集韻·混韻》：“梱，或作閫。”《禮記·曲禮上》：“外言不入於梱，内言不出於梱。”《史記·循吏列傳》：“王必欲高車，臣請教閭里使高其梱。”*明**文震亨*《長物志·門》：“若用石梱，必湏板扉。”又指郭门。《周禮·秋官·大司寇》“軍刑”*唐**賈公彦*疏：“以其在軍，梱外之事，將軍裁之。”</w:t>
        <w:br/>
        <w:br/>
        <w:t>（2）扣，敲击。*五代**徐鍇*《説文繫傳·木部》：“梱，猶款也，款，扣也。謂人物出入多觸扣之也。”《淮南子·脩務》：“梱纂組，雜奇彩，抑墨質，揚赤文。”*高誘*注：“梱，叩椓。”</w:t>
        <w:br/>
        <w:br/>
        <w:t>（3）至。《儀禮·大射禮》：“中離維綱，揚觸梱復。”*鄭玄*注：“梱復，謂矢至侯不著而還復。復，反也。”*王引之*述聞：“注内至字正釋梱字。《廣雅》曰：‘悃，至也。’悃與梱同聲，‘梱’之為‘至’猶‘悃’之為‘至’也。”</w:t>
        <w:br/>
        <w:br/>
        <w:t>㊁《集韻》苦悶切，去慁溪。</w:t>
        <w:br/>
        <w:br/>
        <w:t>使等齐。《儀禮·大射禮》：“既拾，取矢梱之。”*鄭玄*注：“梱，齊等之也。”</w:t>
        <w:br/>
        <w:br/>
        <w:t>（二）hún　《廣韻》牛昆切，平魂疑。又户昆切。諄部。</w:t>
        <w:br/>
        <w:br/>
        <w:t>同“㮯”。未劈开的大木头。《爾雅·釋木》：“髡，梱。”*郝懿行*義疏：“《釋文》：‘梱，五門反。’則與㮯聲義近。《説文》：‘㮯，梡木未析也。’”</w:t>
        <w:br/>
      </w:r>
    </w:p>
    <w:p>
      <w:r>
        <w:t>梳##梳</w:t>
        <w:br/>
        <w:br/>
        <w:t>《説文》：“梳，理髮也。从木，疏省聲。”*段玉裁*注：“器曰梳，用之理髮，因亦曰梳。”</w:t>
        <w:br/>
        <w:br/>
        <w:t>shū　《廣韻》所葅切，平魚生。魚部。</w:t>
        <w:br/>
        <w:br/>
        <w:t>（1）梳子。《説文·木部》：“梳，理髮也。”*段玉裁*注：“梳，所以理髮也。所以二字今補。器曰梳。”《釋名·釋首飾》：“梳，言其齒疏也。”《廣韻·魚韻》：“梳，梳櫛。”《北堂書鈔》卷一百三十六引*崔寔*《正論》：“無賞罰，是無君。苟欲治之，是猶不畜梳而欲髮之理也。”《新唐書·吴兢傳》：“朝有諷諫，猶髮之有梳。”</w:t>
        <w:br/>
        <w:br/>
        <w:t>（2）以梳理发。*清**段玉裁*《説文解字注·木部》：“梳，用之理髮，因亦曰梳。”*漢**揚雄*《長楊賦》：“頭蓬不暇梳，飢不及餐。”*唐**白居易*《和夢遊春詩一百韻》：“風流薄梳洗，時世寬籹束。”*鲁迅*《彷徨·高老夫子》：“他现在虽然格外留长头发，左右分开，又斜梳下来。”</w:t>
        <w:br/>
        <w:br/>
        <w:t>（3）疏理；疏导。*唐**韓愈*《送鄭尚書序》：“蜂屯蟻雜，不可爬梳。”*宋**羅泌*《路史·後記·夏后氏》：“南至於*華陰*，東至*底柱*，𣫞*孟津*，梳*三門*，以奠*西河*。”</w:t>
        <w:br/>
      </w:r>
    </w:p>
    <w:p>
      <w:r>
        <w:t>梴##梴</w:t>
        <w:br/>
        <w:br/>
        <w:t>《説文》：“梴，長木也。从木，延聲。《詩》曰：‘松桷有梴。’”</w:t>
        <w:br/>
        <w:br/>
        <w:t>chān　《廣韻》丑延切，平仙徹。元部。</w:t>
        <w:br/>
        <w:br/>
        <w:t>（1）木长貌。《説文·木部》：“梴，長木也。”*徐鍇*繫傳：“梴，木長也。”《詩·商頌·殷武》：“松桷有梴，旅楹有閑。”*毛*傳：“梴，長貌。”*宋**王明清*《揮麈後録》卷四引*王安中*詩：“霽景留庭砌，雷文繪桷梴。”</w:t>
        <w:br/>
        <w:br/>
        <w:t>（2）碓机。《方言》卷五：“碓機，*陳**魏**宋**楚*自*關*而東謂之梴。”</w:t>
        <w:br/>
        <w:br/>
        <w:t>（3）通“筵（yán）”。垫席。《墨子·節葬下》：“諸侯死者虚車府……又必多為屋幕鼎鼓几梴壺濫。”</w:t>
        <w:br/>
      </w:r>
    </w:p>
    <w:p>
      <w:r>
        <w:t>梵##梵</w:t>
        <w:br/>
        <w:br/>
        <w:t>《説文新附》：“梵，出自*西域*釋書。未詳意義。”*鄭珍*新附考：“*漢*《衛〔街〕彈碑》‘梵梵黍稷’，即《詩》‘芃芃黍苗’之異文，知*漢*人書‘芃’或别从‘林’。”</w:t>
        <w:br/>
        <w:br/>
        <w:t>fàn　《廣韻》扶泛切，去梵奉。又房戎切。侵部。</w:t>
        <w:br/>
        <w:br/>
        <w:t>（1）同“芃”。草盛貌。*清**鈕樹玉*《説文新附考·林部》：“梵，即芃之俗體。”《街彈碑》：“梵梵黍稷。”按：《詩·曹風·下泉》作“芃芃黍苗”。</w:t>
        <w:br/>
        <w:br/>
        <w:t>（2）梵语为古*印度*书面语，故对*印度*等地的事物，常冠以梵字，以示与*中华*有别。如：*梵*文；*梵*语。*南朝**梁**沈約*《均聖論》：“雖葉書横字，*華**梵*不同。”又佛经原用梵语写成，故凡与佛家有关的事物，皆称梵。如：梵钟；梵音。*唐**李白*《春日歸山寄孟浩然》：“朱紱遺塵境，青山謁梵筵。”*宋**歐陽修*《宿廣化寺》：“樵歌雜梵響，共向松林歸。”*清**張進*《由空谷至中峯》：“倚笻憩梵宇，鐘鳴自掩扉。”</w:t>
        <w:br/>
        <w:br/>
        <w:t>（3）梵文brahman或brāhma的音译词。“梵摩”、“婆罗贺摩”、“梵览磨”的略音，意为清净，寂静。《古今韻會舉要·陷韻》：“梵，*西域*種號，出浮圖書，此云清浄，正言寂静。”《維摩經·方便品》：“示有妻子，常修梵行。”注：“梵行，清浄無欲行也。”*唐**白居易*《和夢遊春詩一百韻序》：“外服儒風，内宗梵行者有日矣。”</w:t>
        <w:br/>
        <w:br/>
        <w:t>（4）诵经。*唐**王維*《藍田山石門精舍》：“朝梵林未曙，夜禪山更寂。”*清**吴省欽*《重建潼川府學尊經閣記》：“吾觀浮圖氏之教，寫之有其葉，梵之有其音。”又指诵经声。*宋**王安石*《游鍾山四首》之二：“午梵隔雲知有寺，夕陽歸去不逢僧。”*清**王士禛*《由磴道上洪光寺》：“雲中時梵放，下界不相聞。”</w:t>
        <w:br/>
        <w:br/>
        <w:t>（5）同“檒”。风吹树上。《廣韻·東韻》：“梵，木得風皃。”《集韻·梵韻》：“檒，風行木上曰檒。或作梵。”</w:t>
        <w:br/>
        <w:br/>
        <w:t>（6）姓。《正字通·木部》：“梵，姓也。”《萬姓統譜·願韻》：“梵，*宋**梵禹俞*，*連江*人，*紹興*進士。”</w:t>
        <w:br/>
      </w:r>
    </w:p>
    <w:p>
      <w:r>
        <w:t>梶##梶</w:t>
        <w:br/>
        <w:br/>
        <w:t>wěi　《集韻》武斐切，上尾微。</w:t>
        <w:br/>
        <w:br/>
        <w:t>树梢。《集韻·尾韻》：“梶，樹杪。”</w:t>
        <w:br/>
      </w:r>
    </w:p>
    <w:p>
      <w:r>
        <w:t>梷##梷</w:t>
        <w:br/>
        <w:br/>
        <w:t>jìng　《字彙補》從性切。</w:t>
        <w:br/>
        <w:br/>
        <w:t>洁。《字彙補·木部》：“梷，潔也。”</w:t>
        <w:br/>
      </w:r>
    </w:p>
    <w:p>
      <w:r>
        <w:t>梸##梸</w:t>
        <w:br/>
        <w:br/>
        <w:t>同“梨”。《字彙補·木部》：“梸，與梨同。”《史記·司馬相如列傳》：“樝梸梬栗，橘柚芬芳。”</w:t>
        <w:br/>
      </w:r>
    </w:p>
    <w:p>
      <w:r>
        <w:t>梹##梹</w:t>
        <w:br/>
        <w:br/>
        <w:t>bīng</w:t>
        <w:br/>
        <w:br/>
        <w:t>〔梹榔〕同“檳榔”。*北魏**楊衒之*《洛陽伽藍記·永明寺》：“南夷之國，最為强大。民户殷多，出明珠金玉及水精珍異，饒梹榔。”*范祥雍*校注：“*吴琯*本、*漢魏*本、*真意堂*本、*吴*集證本梹作檳，同。”</w:t>
        <w:br/>
      </w:r>
    </w:p>
    <w:p>
      <w:r>
        <w:t>梼##梼</w:t>
        <w:br/>
        <w:br/>
        <w:t>“檮”的类推简化字。</w:t>
        <w:br/>
      </w:r>
    </w:p>
    <w:p>
      <w:r>
        <w:t>梽##梽</w:t>
        <w:br/>
        <w:br/>
        <w:t>zhì</w:t>
        <w:br/>
        <w:br/>
        <w:t>〔梽木山〕地名。在*湖南省*。</w:t>
        <w:br/>
      </w:r>
    </w:p>
    <w:p>
      <w:r>
        <w:t>梾##梾</w:t>
        <w:br/>
        <w:br/>
        <w:t>“棶”的类推简化字。</w:t>
        <w:br/>
      </w:r>
    </w:p>
    <w:p>
      <w:r>
        <w:t>梿##梿</w:t>
        <w:br/>
        <w:br/>
        <w:t>“槤”的类推简化字。</w:t>
        <w:br/>
      </w:r>
    </w:p>
    <w:p>
      <w:r>
        <w:t>检##检</w:t>
        <w:br/>
        <w:br/>
        <w:t>“檢”的简化字。</w:t>
        <w:br/>
      </w:r>
    </w:p>
    <w:p>
      <w:r>
        <w:t>棁##棁</w:t>
        <w:br/>
        <w:br/>
        <w:t>《説文》：“棁，木杖也。从木，兑聲。”</w:t>
        <w:br/>
        <w:br/>
        <w:t>（一）tuō　《廣韻》他括切，入末透。又他骨切。月部。</w:t>
        <w:br/>
        <w:br/>
        <w:t>（1）杖；棒。《説文·木部》：“棁，木杖也。”《淮南子·説山》：“執彈而招鳥，揮棁而呼狗，欲致之，顧反走。”*宋**王安石*《示安大師》：“手扶棁杖雖老矣，走險尚可追麏麚。”*清**顧炎武*《昌平山水記》下：“竹節小棁可三尺餘。”</w:t>
        <w:br/>
        <w:br/>
        <w:t>（2）通“脱”。疏略；简略。《荀子·禮論》：“凡禮，始乎棁，成乎文，終乎悦校（恔）。”*楊倞*注：“《史記》作‘始乎脱’。”</w:t>
        <w:br/>
        <w:br/>
        <w:t>（二）zhuō　《廣韻》職悦切，入薛章。月部。</w:t>
        <w:br/>
        <w:br/>
        <w:t>梁上的短柱。《爾雅·釋宫》：“杗廇謂之梁，其上楹謂之棁。”*郭璞*注：“侏儒柱也。”*宋**李誡*《營造法式·大木作制度二·侏儒柱》：“侏儒柱，其名有六：一曰棁，二曰侏儒柱，三曰浮柱，四曰棳，五曰上楹，六曰蜀柱。”《論語·公冶長》：“*臧文仲*居*蔡*，山節藻棁。”*邢昺*疏：“棁，梁上短柱也。”《漢書·敍傳》：“楶棁之材不荷棟梁之任，斗筲之子不秉帝王之重。”*明**李夢陽*《雜詩》：“棁榱蝕以傾，梁棟誠獨難。”</w:t>
        <w:br/>
        <w:br/>
        <w:t>（三）ruì　《集韻》俞芮切，去祭以。月部。</w:t>
        <w:br/>
        <w:br/>
        <w:t>通“鋭”。尖锐。《集韻·祭韻》：“鋭，或作棁。”*清**朱駿聲*《説文通訓定聲·泰部》：“棁，叚借為鋭。”《老子》第九章：“揣而棁之，不可長保。”*王弼*注：“既揣末令尖，又鋭之令利，勢必摧衂，故不可長保也。”按：*河上*本作“鋭”。</w:t>
        <w:br/>
      </w:r>
    </w:p>
    <w:p>
      <w:r>
        <w:t>棂##棂</w:t>
        <w:br/>
        <w:br/>
        <w:t>“欞”的简化字。</w:t>
        <w:br/>
      </w:r>
    </w:p>
    <w:p>
      <w:r>
        <w:t>棃##棃</w:t>
        <w:br/>
        <w:br/>
        <w:t>《説文》：“棃，果名。从木，𥝢聲。𥝢，古文利。”</w:t>
        <w:br/>
        <w:br/>
        <w:t>lí　《廣韻》力脂切，平脂來。脂部。</w:t>
        <w:br/>
        <w:br/>
        <w:t>（1）果木名。蔷薇科梨属植物的泛称。落叶乔木。种类很多。果供生食或制成多种加工品。后作“梨”。《説文·木部》：“棃，果名。”《莊子·天運》：“故譬三皇五帝之禮義法度，其猶柤、棃、橘、柚邪，其味相反，而皆可於口。”</w:t>
        <w:br/>
        <w:br/>
        <w:t>（2）草名。《山海經·中山經》：“又東南十里曰*太山*，有草焉，名曰棃。”*郝懿行*疏引《本草别録》云：“芥，一名棃，葉如大青，即此。”</w:t>
        <w:br/>
        <w:br/>
        <w:t>（3）苍老。《方言》卷一：“棃，老也。*東齊*曰眉，*燕**代*之北鄙曰棃。”*郭璞*注：“言面色如凍棃。”</w:t>
        <w:br/>
        <w:br/>
        <w:t>（4）通“剺”。分离；割开。《管子·五輔》：“是故博帶棃，大袂列，文綉染，刻鏤削，雕琢采。”*尹知章*注：“棃博帶以就狹也。棃，割也。”《後漢書·耿弇傳附耿秉》：“*匈奴*聞*秉*卒，舉國號哭，或至棃面流血。”*李賢*注：“棃，即剺字，古通用也。剺，割也。”</w:t>
        <w:br/>
        <w:br/>
        <w:t>（5）通“黎”。众。*清**朱駿聲*《説文通訓定聲·履部》：“棃，叚借為黎。”《桐柏廟碑》：“棃庶賴祉。”*南朝**梁**徐勉*《始興忠武王（蕭憺）碑》：“公褰襜以化棃氓，張袖以納夷狄。”</w:t>
        <w:br/>
        <w:br/>
        <w:t>（6）姓。《萬姓統譜·齊韻》：“棃，*明*朝*棃公弁*，*宜黄*人，*正統*中任*建陽縣*訓導。”</w:t>
        <w:br/>
      </w:r>
    </w:p>
    <w:p>
      <w:r>
        <w:t>棄##棄</w:t>
        <w:br/>
        <w:br/>
        <w:t>《説文》：“棄，捐也。从廾推☀棄之，从𠫓。𠫓，逆子也。弃，古文棄。”*李孝定*《甲骨文字集釋》按：“字象納子𠀠中棄之之形。古代傳説中常有棄嬰之記載。”</w:t>
        <w:br/>
        <w:br/>
        <w:t>qì　《廣韻》詰利切，去至溪。脂部。</w:t>
        <w:br/>
        <w:br/>
        <w:t>（1）舍去；抛开。《説文·☀部》：“棄，捐也。”《詩·周南·汝墳》：“既見君子，不我遐棄。”*宋**陸游*《夜讀東京記》：“壯士方當棄軀命，書生詎忍開和好。”《三國演義》第七十二回：“雞肋者，食之無肉，棄之有味。”又背离。《左傳·哀公七年》：“*吴*將亡矣，棄天而背本。”</w:t>
        <w:br/>
        <w:br/>
        <w:t>（2）除；废除。《國語·周語上》：“及*夏*之衰也，棄稷不務。”*韋昭*注：“棄，廢也。衰，謂*啓*子*太康*廢稷之官，不復務農也。”*唐**朱敬則*《請除濫刑疏》：“棄無用之費，捐不急之官……此救弊之術也。”*清**龔自珍*《明良論·四》：“删棄文法，捐除科條，裁損吏議。”</w:t>
        <w:br/>
        <w:br/>
        <w:t>（3）遗忘。《爾雅·釋言》：“棄，忘也。”《正字通·木部》：“棄，遺也。”《左傳·昭公十三年》：“*南蒯**子仲*之憂，其庸可棄乎？”*杜預*注：“棄，猶忘也。”*明**黄遵素*《災異陳十失劾奏魏忠賢客氏疏》：“濫功而誤國喪師者蒙廕，棄勞而血守孤城者薄酬，賞罰未章，士多隳志，此二失也。”</w:t>
        <w:br/>
        <w:br/>
        <w:t>（4）放逐，古代刑罚。《易·離》：“九四，突如其來如，焚如，死如，棄如。”《周禮·秋官·掌戮》“殺其親者焚之”*唐**賈公彦*疏：“棄如，流宥之刑。”</w:t>
        <w:br/>
        <w:br/>
        <w:t>（5）抛尸于野。《釋名·釋喪制》：“不得埋曰棄，謂棄之於野也。”</w:t>
        <w:br/>
        <w:br/>
        <w:t>（6）人名。即*后稷*。《書·舜典》：“帝曰：‘*棄*，黎民阻饑，汝*后稷*，播時百穀。’”《論衡·初禀》：“*棄*事*堯*為司馬，居稷官，故為*后稷*。”</w:t>
        <w:br/>
      </w:r>
    </w:p>
    <w:p>
      <w:r>
        <w:t>棅##棅</w:t>
        <w:br/>
        <w:br/>
        <w:t>同“柄”。《説文·木部》：“柄，或从秉。”《莊子·天道》：“天下奮棅而不與之偕。”*陸德明*釋文：“*司馬*云：‘威權也。’”</w:t>
        <w:br/>
      </w:r>
    </w:p>
    <w:p>
      <w:r>
        <w:t>棆##棆</w:t>
        <w:br/>
        <w:br/>
        <w:t>《説文》：“棆，毋杶也。从木，侖聲。讀若《易》卦‘屯’。”</w:t>
        <w:br/>
        <w:br/>
        <w:t>lún　《廣韻》力迍切，平諄來。諄部。</w:t>
        <w:br/>
        <w:br/>
        <w:t>木名。即大叶钓樟。樟科，落叶灌木。树皮光滑，有黑斑。叶纸质，矩圆形或倒卵状矩圆形。果实球形。种子含油，供制肥皂、润滑油等。果皮、枝、叶可提芳香油。根、皮可入药。《爾雅·釋木》：“棆，無疵。”*郭璞*注：“棆，楩屬，似豫章。”*邢昺*疏：“棆，美木也。無疵病因名之。”《説文·木部》：“棆，毋杶也。”*段玉裁*注：“古毋、無通用，故許作毋。”《本草綱目·木部·釣樟》：“*時珍*曰：*鄭樵*《通志》云，釣樟亦樟之類，即《爾雅》所謂‘棆無庇（疵）’是也。”*唐**杜甫*《奉送郭中丞三十韻》：“罘罳朝共落，棆桷夜同傾。”</w:t>
        <w:br/>
      </w:r>
    </w:p>
    <w:p>
      <w:r>
        <w:t>棇##棇</w:t>
        <w:br/>
        <w:br/>
        <w:t>（一）cōng　《篇海類編》七紅切。</w:t>
        <w:br/>
        <w:br/>
        <w:t>同“楤”。尖头担。《篇海類編·花木類·木部》：“棇，尖頭擔也。”按：《改併四聲篇海·木部》九画引《玉篇》作“楤”，音义全同。</w:t>
        <w:br/>
        <w:br/>
        <w:t>（二）sōng</w:t>
        <w:br/>
        <w:br/>
        <w:t>同“𣚜”。《正字通·木部》：“棇，同𣚜，俗省。”</w:t>
        <w:br/>
      </w:r>
    </w:p>
    <w:p>
      <w:r>
        <w:t>棈##棈</w:t>
        <w:br/>
        <w:br/>
        <w:t>qiàn　《廣韻》倉甸切，去霰清。</w:t>
        <w:br/>
        <w:br/>
        <w:t>木名。《玉篇·木部》：“棈，木名。”</w:t>
        <w:br/>
      </w:r>
    </w:p>
    <w:p>
      <w:r>
        <w:t>棉##棉</w:t>
        <w:br/>
        <w:br/>
        <w:t>mián　《廣韻》武延切，平仙明。</w:t>
        <w:br/>
        <w:br/>
        <w:t>（1）木棉，也叫“攀枝花”、“英雄树”。落叶乔木，花红色。种子表皮有许多白色纤维，可用于装枕头、垫褥等。《廣韻·仙韻》：“棉，木棉，樹名。《吴録》云：‘其實如酒杯，中有綿如蠶綿，可作布，又名曰緤。’《羅浮山記》曰：‘正月花如芙蓉，結子方生葉，子内綿至蠶成即熟。’《廣州記》云：‘枝似桐枝，葉如胡桃葉而稍大也。’”《正字通·木部》：“棉，《通雅》曰：‘吉貝，即劫貝，木棉樹也。’……俗呼攀枝花，生*中原*者小，今*嶺南*木棉樹高數丈，春開紅花，即攀枝之類也，外國紡為布曰吉貝。”</w:t>
        <w:br/>
        <w:br/>
        <w:t>（2）棉属植物的泛称。我国古称“古终籐”。锦葵科，一年生或多年生草本或灌木。种类很多，其中以陆地棉在我国栽培最广。纤维可纺织或做棉絮。棉籽可榨油供食用或工业用，油粕可作饲料或肥料。棉籽绒是制造火药和塑料的重要原料。茎的韧皮纤维可制绳索和造纸。如：棉田；植棉能手。《本草綱目拾遺·草部下·草棉》：“（棉）似草者名古終，今俗呼棉花，乃草棉也。”*茅盾*《新疆风土杂忆》：“然*吐鲁番*虽热，仍是个好地方，地宜植棉。”</w:t>
        <w:br/>
        <w:br/>
        <w:t>（3）棉花，即棉桃中的纤维；棉絮。如：棉纱；棉衣；棉被。*元成廷珪*《夜泊青蒲邨》：“薺菜登盤甘似蜜，蘆花紉被暖如棉。”*鲁迅*《二心集·“硬译”与“文学的阶级性”》：“其软如棉，正是*新月社*的一种特色。”</w:t>
        <w:br/>
        <w:br/>
        <w:t>（4）绵薄；微薄。*徐珂*《清稗類鈔·棍騙類》：“吾力棉，未能為子有所籌，謀之不臧。”《官場現形記》第三十三回：“跟手*宋子仁*説了聲：‘兄弟只好勉竭棉力，捐一百銀子，附附驥的了。’”</w:t>
        <w:br/>
        <w:br/>
        <w:t>（5）屋檐。《廣韻·仙韻》：“棉，屋聯綿。”</w:t>
        <w:br/>
      </w:r>
    </w:p>
    <w:p>
      <w:r>
        <w:t>棊##棊</w:t>
        <w:br/>
        <w:br/>
        <w:t>同“棋”。《集韻·之韻》：“棊，《説文》：‘博棊。’通作棋。”《法言·吾子》：“斷木為棊，梡革為鞠，亦皆有法焉。”</w:t>
        <w:br/>
      </w:r>
    </w:p>
    <w:p>
      <w:r>
        <w:t>棋##棋</w:t>
        <w:br/>
        <w:br/>
        <w:t>《説文》：“棊，博棊。从木，其聲。”*邵瑛*羣經正字：“今經典作棋。”</w:t>
        <w:br/>
        <w:br/>
        <w:t>（一）qí　《集韻》渠之切，平之羣。之部。</w:t>
        <w:br/>
        <w:br/>
        <w:t>（1）一种文体用具。如：围棋；军棋。《集韻·之韻》：“棊，《説文》：‘博棊。’通作棋。”《正字通·木部》：“棋，同棊。”《説苑·善説》：“鬭象棋而舞*鄭*女。”又古时通称博弈的子为棋。《左傳·襄公二十五年》：“弈者舉棋不定，不勝其耦。”</w:t>
        <w:br/>
        <w:br/>
        <w:t>（2）通“琪”。玉名。《山海經·中山經》：“（*休與之山*）其上有石焉，名曰*帝臺*之棋，五色而文，其狀如鶉卵。”*俞樾*平議：“棋當為琪……作棋者叚字。”</w:t>
        <w:br/>
        <w:br/>
        <w:t>（二）jī　《集韻》居之切，平之見。</w:t>
        <w:br/>
        <w:br/>
        <w:t>树根；根基。《集韻·之韻》：“棋，根柢也。或从箕。”《類篇·木部》：“棋，木根也。”</w:t>
        <w:br/>
      </w:r>
    </w:p>
    <w:p>
      <w:r>
        <w:t>棌##棌</w:t>
        <w:br/>
        <w:br/>
        <w:t>cǎi　《廣韻》倉代切，去代清。又《集韻》此宰切。</w:t>
        <w:br/>
        <w:br/>
        <w:t>（1）木名，即槲。《玉篇·木部》：“棌，槲也。”</w:t>
        <w:br/>
        <w:br/>
        <w:t>（2）木名。柞木，即麻栎。《集韻·代韻》：“棌，木也。《漢書》：‘*唐虞*棌椽。’”《正字通·木部》：“棌，柞木也。”《漢書·司馬遷傳》：“墨者亦上*堯**舜*，言其德行曰：堂高三尺，土階三等，茅茨不翦，棌椽不斲。”*顔師古*注：“棌，柞木也。”</w:t>
        <w:br/>
      </w:r>
    </w:p>
    <w:p>
      <w:r>
        <w:t>棍##棍</w:t>
        <w:br/>
        <w:br/>
        <w:t>（一）hùn　《廣韻》胡本切，上混匣。</w:t>
        <w:br/>
        <w:br/>
        <w:t>（1）木名。《廣韻·混韻》：“棍，木名。”</w:t>
        <w:br/>
        <w:br/>
        <w:t>（2）捆，束。《漢書·揚雄傳上》：“棍申椒與菌桂兮，赴江湖而漚之。”*顔師古*注：“棍，大束也。”</w:t>
        <w:br/>
        <w:br/>
        <w:t>（3）混同。《漢書·揚雄傳下》：“形之美者，不可棍於世俗之目。”*顔師古*注：“棍，亦同也。”</w:t>
        <w:br/>
        <w:br/>
        <w:t>（二）āo　《集韻》於交切，平肴影。</w:t>
        <w:br/>
        <w:br/>
        <w:t>枝柯。《集韻·爻韻》：“棍，木柯曰棍。”</w:t>
        <w:br/>
        <w:br/>
        <w:t>（三）gǔn　《一切經音義》古本反。</w:t>
        <w:br/>
        <w:br/>
        <w:t>能够转动，用以缠绕线、弦的旋纽。*唐**玄應*《一切經音義》卷一：“棍，轉也。謂箜篌上轉繩也。”又卷三：“棍，謂轉絃者也，今亦名關為棍子也。”《龍龕手鑑·木部》：“棍，開線棍子也。”</w:t>
        <w:br/>
        <w:br/>
        <w:t>（四）gùn　《正字通》古困切。</w:t>
        <w:br/>
        <w:br/>
        <w:t>（1）棍棒。如：木棍；铁棍。*元**紀君祥*《趙氏孤兒》第三折：“是那一個實丕丕將着麤棍敲，打的來痛殺殺精皮掉。”《封神演義》第四十三回：“*雷震子*大呼曰：‘吾來了！’舉棍就打。”</w:t>
        <w:br/>
        <w:br/>
        <w:t>（2）无赖；坏人。如：恶棍；讼棍；游棍。*唐**李紳*《拜三川守詩·序》：“里巷比多惡少，皆免帽散衣，聚為羣鬭，或差肩追繞擊大毬，里言謂之打棍諳論，士庶苦之。”*徐珂*《清稗類鈔·棍騙類》：“以强力取不義之財者曰棍徒。”</w:t>
        <w:br/>
      </w:r>
    </w:p>
    <w:p>
      <w:r>
        <w:t>棎##棎</w:t>
        <w:br/>
        <w:br/>
        <w:t>chán　《廣韻》視占切，平鹽禪。</w:t>
        <w:br/>
        <w:br/>
        <w:t>果名。《玉篇·木部》：“棎，果名。似柰而酸。”《集韻·鹽韻》：“棎，果名，似柰而酢。”《文選·左思〈吴都賦〉》：“（其果）龍眼橄欖，棎榴禦霜。”*李善*注引*劉逵*曰：“棎，棎子樹也。生山中，實似梨，冬熟，味酸，*丹陽*諸郡皆有之。”</w:t>
        <w:br/>
      </w:r>
    </w:p>
    <w:p>
      <w:r>
        <w:t>棏##棏</w:t>
        <w:br/>
        <w:br/>
        <w:t>（一）dé　《廣韻》徒得切，入德定。</w:t>
        <w:br/>
        <w:br/>
        <w:t>木名。《集韻·德韻》：“棏，木名。”</w:t>
        <w:br/>
        <w:br/>
        <w:t>（二）zhé　《集韻》陟革切，入麥知。</w:t>
        <w:br/>
        <w:br/>
        <w:t>同“㭙”。《集韻·麥韻》：“㭙，《説文》：‘槌也。’或作棏。”</w:t>
        <w:br/>
      </w:r>
    </w:p>
    <w:p>
      <w:r>
        <w:t>棐##棐</w:t>
        <w:br/>
        <w:br/>
        <w:t>《説文》：“棐，輔也。从木，非聲。”</w:t>
        <w:br/>
        <w:br/>
        <w:t>（一）fěi　《廣韻》府尾切，上尾非。微部。</w:t>
        <w:br/>
        <w:br/>
        <w:t>（1）辅正弓弩的器具。《説文·木部》：“棐，輔也。”*段玉裁*注：“棐，蓋弓檠之類。”一说夹车之木。*清**朱駿聲*《説文通訓定聲·履部》：“棐者，夾車之木也。”</w:t>
        <w:br/>
        <w:br/>
        <w:t>（2）辅助。《書·大誥》：“天棐忱辭，其考我民。”*孔*傳：“言我*周*家有大化，誠辭為天所輔，其成我民矣。”《漢書·叙傳上》：“觀天罔之紘覆兮，實棐諶而相順。”*顔師古*注：“賦言天道惟誠是輔，惟順是助，故引以為辭也。”*宋**王安石*《李通叔哀辭》：“孰神不棐兮，隕子于溪。”</w:t>
        <w:br/>
        <w:br/>
        <w:t>（3）用同“扉（fēi）”。门。《雲笈七籤》卷十一：“口為心關精神機，足為地關生命棐。”*張萱*注：“言運用己身而生也。棐或為扉。”</w:t>
        <w:br/>
        <w:br/>
        <w:t>（4）通“菲”。菲薄；微薄。*清**朱駿聲*《説文通訓定聲·履部》：“棐，叚借為菲。”《漢書·燕刺王旦傳》：“悉爾心，毋作怨，毋作棐德，毋乃廢備。”*顔師古*注引*服虔*曰：“棐，薄也。”</w:t>
        <w:br/>
        <w:br/>
        <w:t>（5）通“匪”。非；不。*清**朱駿聲*《説文通訓定聲·履部》：“棐，叚借為匪。”《書·吕刑》：“明明棐常，鰥寡無蓋。”按：《墨子·尚賢中》作“明明不常，鰥寡不蓋”。</w:t>
        <w:br/>
        <w:br/>
        <w:t>（6）通“篚”。盛物的椭圆形竹器。《漢書·食貨志上》：“*禹*平洪水，定九州，制土田，各因所生遠近，賦入貢棐。”*顔師古*注引*應劭*曰：“棐，竹器也，所以盛。方曰筐，隋（橢）曰棐。”又《地理志上》：“厥貢漆絲，厥棐織文。”*顔師古*注：“棐與篚同。篚，竹器，筐屬也。織文，錦綺之類，盛於筐篚而獻之。”</w:t>
        <w:br/>
        <w:br/>
        <w:t>（7）通“榧”。木名，即香榧。*清**高翔麟*《説文字通·木部》：“棐，通榧，古謂文木也。”《晋書·王羲之傳》：“嘗詣門生家，見棐几滑净，因書之，真草相半。”可以製几，故也称几为棐。*宋**蔣捷*《滿江紅》：“問如何清晝，倚籐憑棐。”</w:t>
        <w:br/>
        <w:br/>
        <w:t>（8）*春秋*时*郑国*地名，即*棐林*。故地在今*河南省**郑州市*南。《集韻·尾韻》：“棐，*棐林*，地名。”《左傳·文公十三年》：“*鄭伯*會公于*棐*。”*杜預*注：“*棐*，*鄭*地。”</w:t>
        <w:br/>
        <w:br/>
        <w:t>（二）féi　《集韻》符非切，平微奉。</w:t>
        <w:br/>
        <w:br/>
        <w:t>〔即棐〕古县名。*汉*置。故地在今*河北省**肥乡县*南。也作“即裴”。《集韻·微韻》：“裴，*即裴*，*漢*侯國，在*魏郡*。或从木。”《詳校篇海·木部》：“棐，同裴。*即棐*，縣名。”按：《漢書·地理志上》：“（*魏郡*）縣十八……*即裴*。”</w:t>
        <w:br/>
      </w:r>
    </w:p>
    <w:p>
      <w:r>
        <w:t>棑##棑</w:t>
        <w:br/>
        <w:br/>
        <w:t>（一）pái　《廣韻》薄佳切，平佳並。</w:t>
        <w:br/>
        <w:br/>
        <w:t>（1）筏子。《玉篇·木部》：“棑，棑筏也。”《集韻·皆韻》：“棑，桴也。”</w:t>
        <w:br/>
        <w:br/>
        <w:t>（2）盾。《集韻·皆韻》：“棑，盾也。”</w:t>
        <w:br/>
        <w:br/>
        <w:t>（二）bèi　《廣韻》蒲拜切，去怪並。</w:t>
        <w:br/>
        <w:br/>
        <w:t>（1）木名。《集韻·怪韻》：“棑，木名。”</w:t>
        <w:br/>
        <w:br/>
        <w:t>（2）船后木棑。《玉篇·木部》：“棑，船後棑木也。”《字彙·木部》：“棑，船後木棑也。”</w:t>
        <w:br/>
        <w:br/>
        <w:t>（三）pèi　《集韻》蒲昧切，去隊並。</w:t>
        <w:br/>
        <w:br/>
        <w:t>舟前木。《集韻·隊韻》：“棑，舟前木。”</w:t>
        <w:br/>
      </w:r>
    </w:p>
    <w:p>
      <w:r>
        <w:t>棒##棒</w:t>
        <w:br/>
        <w:br/>
        <w:t>bàng　《廣韻》步項切，上講並。</w:t>
        <w:br/>
        <w:br/>
        <w:t>（1）棍，杖。也作“棓”。《集韻·講韻》：“棓，《説文》：‘棁也。’亦从奉。”《正字通·木部》：“棒，俗棓字。”*晋**崔豹*《古今注·輿服》：“*漢*朝執金吾，金吾亦棒也。以銅為之，黄金塗兩末，謂為金吾。”《三國志·魏志·武帝紀》“（*太祖*）除*洛陽*北部尉，遷*頓丘*令”*南朝**宋**裴松之*注引《曹瞞傳》：“造五色棒，縣門左右各十餘枚。”*鲁迅*《呐喊·阿Q正传》：“不料这秃儿却拿着一支黄漆的棍子一就是*阿Q*所谓哭丧棒——大踏步走了过来。”</w:t>
        <w:br/>
        <w:br/>
        <w:t>（2）用棍棒打。《廣韻·講韻》：“棒，打也。”《北齊書·琅玡王儼傳》：“王公皆遥住車……其或遲違，則赤棒棒之。”</w:t>
        <w:br/>
        <w:br/>
        <w:t>（3）方言。好，强。*老舍*《龙须沟》第二幕第二场：“没了臭水，没了臭味，没了苍蝇，没了蚊子！呕，太棒了！”*冯志*《敌后武工队》：“武工队人数不多，四十六七个人，可是从人员到武器，真是棒得出奇。”</w:t>
        <w:br/>
        <w:br/>
        <w:t>（4）方言。坚硬，不柔软（多指食物）。如：肉没煮烂，还棒着呢！</w:t>
        <w:br/>
      </w:r>
    </w:p>
    <w:p>
      <w:r>
        <w:t>棓##棓</w:t>
        <w:br/>
        <w:br/>
        <w:t>《説文》：“棓，棁也。从木，咅聲。”</w:t>
        <w:br/>
        <w:br/>
        <w:t>（一）bàng　《廣韻》步項切，上講並。又縛謀切。之部。</w:t>
        <w:br/>
        <w:br/>
        <w:t>（1）棍，杖。后作“棒”。《説文·木部》：“棓，棁也。”*段玉裁*注：“棓、棒，正俗字。”《廣雅·釋器》：“棓，杖也。”《淮南子·詮言》：“*羿*死於桃棓。”《三國志·魏志·鍾會傳》：“*丘建*密説消息，（*鍾）會*已作大坑，白棓數千，欲悉呼外兵入，人賜白㡊，拜為散將，以次棓殺坑中。”《聊齋志異·羅刹海市》：“武士數十騎，背雕弧，荷白棓，晃耀填擁。”</w:t>
        <w:br/>
        <w:br/>
        <w:t>（2）连枷。《方言》卷五：“僉，自*關*而西謂之棓。”*郭璞*注：“棓，今連枷，所以打穀者。”</w:t>
        <w:br/>
        <w:br/>
        <w:t>（3）星宿名。“天棓”的简称。《漢書·天文志》：“槍、欃、棓、彗異狀，其殃一也。”</w:t>
        <w:br/>
        <w:br/>
        <w:t>（4）根。《廣雅·釋草》：“棓，根也。”*王念孫*疏證：“棓，茇聲之轉。根之名茇，又名棓；猶杖之名柭，又名棓也。”</w:t>
        <w:br/>
        <w:br/>
        <w:t>（二）pǒu　《集韻》普后切，上厚滂。</w:t>
        <w:br/>
        <w:br/>
        <w:t>（1）铺在悬绝不平处的跳板。《公羊傳·成公二年》：“*蕭同姪子*者，*齊*君之母也，踊於棓而窺客。”*何休*注：“凡無高下，有絶，加躡板，曰棓。*齊*人語。”*徐彦*疏：“無高下，猶言莫問高下，但當有縣絶而加躡板者，皆曰棓矣。”</w:t>
        <w:br/>
        <w:br/>
        <w:t>（2）木名。《集韻·矦韻》：“棓，木名。依樹生枝，文如罔。”</w:t>
        <w:br/>
        <w:br/>
        <w:t>（三）bèi</w:t>
        <w:br/>
        <w:br/>
        <w:t>〔五棓〕即五倍子岈，一种寄生在盐肤木上形成虫瘿（即五倍子）的蚜虫。可入药，也可用于制革、制墨或做染料。《物類相感志·文房》：“礬水寫字令乾，以五棓澆之則成黑字。”</w:t>
        <w:br/>
        <w:br/>
        <w:t>（四）péi　《廣韻》薄回切，平灰並。</w:t>
        <w:br/>
        <w:br/>
        <w:t>姓。《廣韻·灰韻》：“棓，姓也。”《通志·氏族略五》：“*棓*氏，《漢書》：‘*爰盎*從*棓塑*問占。’*文穎*曰：‘*秦*末之賢士也。’”</w:t>
        <w:br/>
        <w:br/>
        <w:t>（五）bēi</w:t>
        <w:br/>
        <w:br/>
        <w:t>同“杯”。古代盛羹及注酒器。《逸周書·器服》：“四棓禁，豐一𧥉。”*朱右曾*校釋：“棓讀為桮，盤盎之總名。禁，所以庪甒，如方案，橢長，足高三寸。豐，承觶之器，似豆而卑。𧥉讀為觴，酒器也。棓與桮、杯並同。”</w:t>
        <w:br/>
      </w:r>
    </w:p>
    <w:p>
      <w:r>
        <w:t>棔##棔</w:t>
        <w:br/>
        <w:br/>
        <w:t>hūn　《廣韻》呼昆切，平魂曉。</w:t>
        <w:br/>
        <w:br/>
        <w:t>木名。即合欢，也作“合棔”、“㭘棔”。豆科，落叶乔木。叶夜间成对相合。夏季开花，花淡红色。木材红褐色，纹理直，结构细，干燥时易裂，可制家具、枕木等。《廣韻·魂韻》：“棔，合棔，木名，朝舒夕歛。”《紅樓夢》第七十六回：“階露團朝菌，庭烟斂夕棔。”</w:t>
        <w:br/>
      </w:r>
    </w:p>
    <w:p>
      <w:r>
        <w:t>棕##棕</w:t>
        <w:br/>
        <w:br/>
        <w:t>同“椶”。《改併四聲篇海·木部》引《餘文》：“棕，作冬切。木名。”《正字通·木部》：“棕，同椶，俗省。”*宋**陸游*《感舊六首》之六：“*錦里*瞻祠柏，*綿州*吊海棕。”</w:t>
        <w:br/>
      </w:r>
    </w:p>
    <w:p>
      <w:r>
        <w:t>棖##棖</w:t>
        <w:br/>
        <w:br/>
        <w:t>〔枨〕</w:t>
        <w:br/>
        <w:br/>
        <w:t>《説文》：“棖，杖也。从木，長聲。一曰法也。”</w:t>
        <w:br/>
        <w:br/>
        <w:t>（一）chéng　《廣韻》直庚切，平庚澄。陽部。</w:t>
        <w:br/>
        <w:br/>
        <w:t>（1）斜柱；木柱。《説文·木部》：“棖，杖也。”*朱駿聲*通訓定聲：“棖，與樘略同，柱也。”《文選·王延壽〈魯靈光殿賦〉》“枝牚杈枒而斜據”*唐**李善*注：“*張載*曰：‘牚，或作棖字。’*善*曰：《説文》曰：‘牚，柱也。’”*黄侃*《蘄春語》：“今吾鄉謂門後衺柱一端當門中、一端鐏地者，曰門棖。”《南齊書·魏虜傳》：“以繩相交絡，紐木枝棖，覆以青繒，形制平圓，下容百人坐，謂之為‘繖’，一云‘百子帳’也。”*宋**曾慥*《類説》卷四十引《朝野僉載·趁蛇鸛雀》：“*魏光乘*好題品人，*姚元之*長大行且速，號趂蛇鸛雀；*王旭*長而黑醜，號烟薰木棖。”</w:t>
        <w:br/>
        <w:br/>
        <w:t>（2）古时门两旁所竖的木柱。《爾雅·釋宫》：“棖謂之楔。”*郭璞*注：“門兩旁木。”*郝懿行*義疏引《論語》*皇侃*疏云：“門左右兩橽邊各豎一木，名之為棖，棖以禦車過恐觸門也。”《廣韻·庚韻》：“棖，門兩旁木。”《禮記·玉藻》：“士介拂棖。”*陸德明*釋文：“棖，門楔也，謂兩旁木楔。”*唐**韓愈*等《城南聯句》：“幸得履中氣，忝從拂天棖。”*明**徐光啓*《重修天津衛學宫記》：“甚者垣垝唐汙，棖欹扉壞，幾不可俎豆臯比矣！”</w:t>
        <w:br/>
        <w:br/>
        <w:t>（3）支撑。也作“𣥺”。《方言》卷三：“棖，法也。”*郭璞*注：“救傾之法。”《説文·木部》：“棖，法也。”*清**王念孫*《廣雅疏證》卷一上：“棖……字亦作𣥺。《考工記·弓人》：‘維角𣥺之。’*鄭衆*注云：‘𣥺，讀如牚距之牚，車牚之牚。’疏云：‘牚距車牚皆取其正也。’即*郭*注所云‘救傾之法’也。”</w:t>
        <w:br/>
        <w:br/>
        <w:t>（4）触动。《文選·謝惠連〈祭古冢文〉序》：“以物棖撥之，應手灰滅。”*李善*注：“南人以物觸物為棖也。”《抱朴子·内篇·勤求》：“此亦如竊鍾棖物，鏗然有聲。”*清**譚嗣同*《湘痕詞八篇並叙》：“此十年中，時往事易，棖感遂深。”</w:t>
        <w:br/>
        <w:br/>
        <w:t>（5）用同“橙”。果名。*清**朱珔*《説文叚借義證·木部》：“棖，《金城記》：‘欲以棖子臣櫻桃，但恨不同時耳。’蓋以棖為橙之假借。”*宋**丘崈*《水調歌頭·為趙漕德莊壽》：“棖黄橘緑，可人風物是秋深。”《三國志平話》卷中：“*周瑜*待*諸葛*酒畢，左右人進棖橘，托一金甌。”</w:t>
        <w:br/>
        <w:br/>
        <w:t>（6）姓。《萬姓統譜·陽韻》：“棖，*棖錦*，*鄲縣*人，*永樂*中*句容縣*訓導。”</w:t>
        <w:br/>
        <w:br/>
        <w:t>（二）cháng　《康熙字典》引《唐韻古音》直良切。陽部。</w:t>
        <w:br/>
        <w:br/>
        <w:t>人名用字。《論語·公冶長》：“子曰：‘吾未見剛者。’或對曰：‘*申棖*。’子曰：‘*棖*也慾，焉得剛？’”*何晏*集解：“*包*曰：‘*申棖*，*魯*人。’”</w:t>
        <w:br/>
      </w:r>
    </w:p>
    <w:p>
      <w:r>
        <w:t>棗##棗</w:t>
        <w:br/>
        <w:br/>
        <w:t>〔枣〕</w:t>
        <w:br/>
        <w:br/>
        <w:t>《説文》：“棗，羊棗也。从重朿。”*段玉裁*注：“‘羊’蓋衍文……當云‘棗，木也’。棗樹隨地有之，盡人所識，赤心而外朿。”*王筠*句讀：“‘棗’高，故重之；‘棘’卑且叢生，故竝之。”</w:t>
        <w:br/>
        <w:br/>
        <w:t>zǎo　《廣韻》子晧切，上晧精。幽部。</w:t>
        <w:br/>
        <w:br/>
        <w:t>（1）落叶乔木。种类颇多。枝有刺，实为核果，形椭圆或长椭圆，鲜嫩时黄色，成熟后紫红色，味甘美，供食用或药用，或蜜炙为蜜枣，或晒为枣干，可久藏。木材坚硬，赤心，可供雕刻，作车船、家具等。《集韻·晧韻》：“棗，木名。”《論衡·量知》：“地種葵韮，山樹棗栗。”《格物粗談》卷上：“棗木作匙，不餿，不黏飯。”</w:t>
        <w:br/>
        <w:br/>
        <w:t>（2）枣子。《説文·朿部》：“棗，羊棗也。”*朱駿聲*通訓定聲：“《爾雅》棗有十一名，羊棗其一也。”《詩·豳風·七月》：“八月剥棗，十月穫稻。”《續資治通鑑·宋徽宗宣和二年》：“己酉，日中有黑子如棗大。”</w:t>
        <w:br/>
        <w:br/>
        <w:t>（3）姓。《集韻·晧韻》：“棗，姓。”《晋書·棗據傳》：“*棗據*字*道彦*，*潁川**長社*人也。本姓*棘*，其先避仇改焉。”</w:t>
        <w:br/>
      </w:r>
    </w:p>
    <w:p>
      <w:r>
        <w:t>棘##棘</w:t>
        <w:br/>
        <w:br/>
        <w:t>《説文》：“棘，小棗叢生者。从並朿。”*段玉裁*注：“棘庳於棗，而朿尤多，故从並朿，會意。”*王筠*釋例：“‘棗’从重朿，‘棘’从竝朿，其木同，而高卑不同也。”</w:t>
        <w:br/>
        <w:br/>
        <w:t>jí　《廣韻》紀力切，入職見。職部。</w:t>
        <w:br/>
        <w:br/>
        <w:t>（1）酸枣。落叶乔木，有刺。果实较枣小，味酸，种子、果皮、根可入药。为蜜源植物，核壳可制活性炭。《急就篇》：“棘，酸棗之樹也。”《説文·朿部》：“棘，小棗叢生者。”《詩·魏風·園有桃》：“園有棘，其實之食。”*毛*傳：“棘，棗也。”《楚辭·劉向〈九歎·愍命〉》：“折芳枝與瓊華兮，樹枳棘與薪柴。”*王逸*注：“小棗為棘。”《資治通鑑·梁簡文帝大寶二年》：“牆垣悉布枳棘。”*胡三省*注：“棘似棗而多刺。”</w:t>
        <w:br/>
        <w:br/>
        <w:t>（2）泛指有芒刺的草木。如：荆棘丛生；披荆斩棘。《易·坎》：“係用徽纆，寘於叢棘。”*孔穎達*疏：“置於叢棘，謂囚執之處，以棘叢而禁之也。”《銀雀山漢墓竹簡·孫臏兵法·地葆》：“五草之勝曰：藩、棘、椐、茅、莎。”*宋**陸游*《太息二首》之一：“道邊新食人，膏血染草棘。”</w:t>
        <w:br/>
        <w:br/>
        <w:t>（3）刺。如：棘手。《方言》卷三：“凡草木刺人……自*關*而西謂之刺，*江**湘*之間謂之棘。”《廣雅·釋詁二》：“棘，箴也。”*宋**黄庭堅*《龍眼操三章》之一：“我為直兮棘余趾，我為曲兮不如其巳。”*宋**岳珂*《桯史·龍見赦書》：“（*完顔）亶*大怒，亟召（*張）鈞*至，詰其説，未及對，以手劍剺其口，棘而醢之。”又指办事艰难。*唐**劉知幾*《史通·疑古》：“（*堯*曲）語其艱棘，未有如斯之甚也。”*宋**胡仔*《苕溪漁隱叢話前集·杜少陵二》：“*唐*自*明皇*以後，天步多棘。”</w:t>
        <w:br/>
        <w:br/>
        <w:t>（4）棱角整饬，锋刃锐利。《詩·小雅·斯干》：“如跂斯翼，如矢斯棘，如鳥斯革。”*毛*傳：“棘，稜廉也。”</w:t>
        <w:br/>
        <w:br/>
        <w:t>（5）陈列。《廣雅·釋詁二》：“棘，陳也。”《楚辭·天問》：“*啓*棘賓商，《九辯》、《九歌》。”*王逸*注：“棘，陳也；賓，列也。《九辯》、《九歌》，*啓*所作樂也。”</w:t>
        <w:br/>
        <w:br/>
        <w:t>（6）通“亟”。急迫；紧急。*清**段玉裁*《説文解字注·朿部》：“棘，古多叚棘為亟字……棘、亟同音，皆謂急也。”《詩·小雅·采薇》：“豈不日戒，*玁狁*孔棘。”*鄭玄*注：“棘，急也。”《文選·左思〈魏都賦〉》：“榮其文身，驕其險棘。”*李善*注：“*毛萇*《〈詩〉傳》曰：棘，急也。”</w:t>
        <w:br/>
        <w:br/>
        <w:t>（7）通“戟（jǐ）”。古代兵器。《小爾雅·廣器》：“棘，戟也。”*清**朱駿聲*《説文通訓定聲·頤部》：“棘，叚借為𢧢（戟）。”《左傳·隱公十一年》：“*潁考叔*挾車以走，*子都*拔棘以逐之。”*杜預*注：“棘，戟也。”《漢書·徐樂傳》：“奮棘矜，偏袒大呼，天下從風。”*顔師古*注：“棘，戟也。矜者，戟之把也。時*秦*銷兵器，故但有戟之把耳。”</w:t>
        <w:br/>
        <w:br/>
        <w:t>（8）通“瘠”。羸瘠；贫瘠。《吕氏春秋·任地》：“棘者欲肥，肥者欲棘。”*高誘*注：“棘，羸瘠也。”</w:t>
        <w:br/>
        <w:br/>
        <w:t>（9）通“偪（逼，bī）”。逼使。《禮記·王制》：“不變，王三日不舉，屏之遠方，西方曰棘，東方曰寄，終身不齒。”*鄭玄*注：“棘當為僰，僰之言偪，使之偪寄於夷戎。”*陸德明*釋文：“棘，依注音僰，又作僰，蒲比反，偪也。”</w:t>
        <w:br/>
        <w:br/>
        <w:t>（10）地名。1.*春秋**鲁国*的都城，在今*山东省**肥城市*南。《左傳·成公三年》：“*叔孫*、*僑如*帥師圍*棘*。”*杜預*注：“*棘*，在*濟北**蛇丘縣*。”2.*春秋**楚国*的都城，在今*河南省**永城市*南。《左傳·襄公二十六年》：“克*棘*。”3*春秋*时*齐*邑，在今*山东省**淄博市**临淄区*西北。《左傳·昭公十年》：“（*陳*）*桓子*召*子山*，私具幄幕器用，從者之衣屨而反*棘*焉。”</w:t>
        <w:br/>
        <w:br/>
        <w:t>⑪姓。《通志·氏族略三》：“*棗*氏，本*棘*氏，*衛*大夫*棘子成*之後。避地改為*棗*。”《晋書·棗據傳》：“*棗據*字*道彦*，*潁川**長社*人也。本姓*棘*，其先避仇改焉。”</w:t>
        <w:br/>
      </w:r>
    </w:p>
    <w:p>
      <w:r>
        <w:t>棙##棙</w:t>
        <w:br/>
        <w:br/>
        <w:t>（一）lì　《集韻》郎計切，去霽來。</w:t>
        <w:br/>
        <w:br/>
        <w:t>（1）机纽。《正字通·木部》：“棙，關棙，機棙也。”*唐**羅隱*《廣陵妖亂志》：“後於道院庭中刻木為鶴，大如小駟，羈轡中設機棙，人或逼之，奮然飛動。”</w:t>
        <w:br/>
        <w:br/>
        <w:t>（2）弹奏琵琶等的拨子。《集韻·霽韻》：“棙，琵琶其撥曰棙。”</w:t>
        <w:br/>
        <w:br/>
        <w:t>（二）liè　《集韻》力結切，入屑來。</w:t>
        <w:br/>
        <w:br/>
        <w:t>（1）木名。即南烛。杜鹃花科，落叶小乔木，常为灌木。叶卵形或椭圆形，革质。蒴果近球形。其变种綟木，落叶灌木，叶较薄，果较小。枝叶和果实可入药，有毒。《集韻·屑韻》：“棙，木名，善破血。”《正字通·木部》：“棙，木名。《本草》作綟。*陳藏器*曰：木文側戾，故曰綟木，善破血。”</w:t>
        <w:br/>
        <w:br/>
        <w:t>（2）用同“捩”。转动。*清**章鐘*《放舟》：“放舟惟棙柁，袖手視高低。”</w:t>
        <w:br/>
      </w:r>
    </w:p>
    <w:p>
      <w:r>
        <w:t>棚##棚</w:t>
        <w:br/>
        <w:br/>
        <w:t>《説文》：“棚，棧也。从木，朋聲。”*段玉裁*注引《通俗文》曰：“板閣曰棧，連閣曰棚……今人謂架上以蔽下者，皆曰棚。”</w:t>
        <w:br/>
        <w:br/>
        <w:t>péng　《廣韻》薄庚切，平庚並。又薄萌切，步崩切。蒸部。</w:t>
        <w:br/>
        <w:br/>
        <w:t>（1）楼阁。我国传统楼房的一种，供远眺、游憩、藏书、供佛等用。《説文·木部》：“棚，棧也。”*段玉裁*注：“《通俗文》曰‘板閣曰棧，連閣曰棚’，析言之也。*許*云‘棚，棧也’，渾言之也。”*朱駿聲*通訓定聲：“今*蘇*俗諺語曰‘搭棚’，蓋空中樓閣之謂。”*唐**玄應*《一切經音義》卷五：“棚閣，《蒼頡篇》：樓閣也，謂重屋複道者也。”《隋書·柳彧傳》：“高棚跨路，廣幕陵雲。”*唐**段安節*《樂府雜録·驅儺》：“其日大宴三五署官，其朝寮家皆上棚觀之。”也指类似棚阁的结构与设施。*唐**陸羽*《茶經·二之具》：“棚，一曰棧也。以木構於焙上，編兩層，高一尺，以焙茶也。”《新唐書·韓游瓌傳》：“（*朱）泚*大治戰棚、雲橋，士皆懼。”</w:t>
        <w:br/>
        <w:br/>
        <w:t>（2）用竹木等搭成的篷架或简陋的小屋。如：工棚；凉棚；棚户。*清**段玉裁*《説文解字注·木部》：“棚，今人謂架上以蔽下者，皆曰棚。”*唐**陸龜蒙*《江南秋懷寄華陽山人》：“餓鳥窺食案，鬪鼠落書棚。”*明**陶宗儀*《輟耕録》卷八：“回至中途，夜黑，不良於行，暫憩一露棚下。”*鲁迅*《二心集·序言》：“蜗牛庐者，是*三国*时所谓‘隐逸’的*焦先*曾经居住的那样的草窠，大约和现在*江北*穷人手搭的草棚相仿，不过还要小。”</w:t>
        <w:br/>
        <w:br/>
        <w:t>（3）朋党；帮派。*唐**封演*《封氏聞見記·貢舉》：“*玄宗*時，士子殷盛，每歲進士到省者常不減千餘人。在館諸生更相造詣，互結朋黨以相漁奪，號之為‘棚’。推聲望者為‘棚頭’，權門貴盛無不走也，以此熒惑主司視聽。”</w:t>
        <w:br/>
        <w:br/>
        <w:t>（4）*清*代军队的编制单位。《清史稿·兵志三》：“其馬隊營制，設營官一人，幫辦二人，督隊官五人，每哨五棚，每棚什長一人，正兵九人。”*李六如*《六十年的变迁》第一卷第三章：“每镇分两个步兵协，每协分两个步兵标，标以下分三营，每营分前、左、右、后四队，每队分九棚，每棚连正目、副目、正兵、副兵共十四个战斗人员。”</w:t>
        <w:br/>
        <w:br/>
        <w:t>（5）量词。如：念了几棚经；养了几棚鸭子。《儒林外史》第三十二回：“目今宗師考*廬州*，下一（考）棚就是我們。”</w:t>
        <w:br/>
      </w:r>
    </w:p>
    <w:p>
      <w:r>
        <w:t>棛##棛</w:t>
        <w:br/>
        <w:br/>
        <w:t>yù　《廣韻》余六切，入屋以。</w:t>
        <w:br/>
        <w:br/>
        <w:t>车的覆栏。《廣韻·屋韻》：“棛，車覆欄也。”《集韻·屋韻》：“棛，覆欄也。”</w:t>
        <w:br/>
      </w:r>
    </w:p>
    <w:p>
      <w:r>
        <w:t>棜##棜</w:t>
        <w:br/>
        <w:br/>
        <w:t>yù　《廣韻》依倨切，去御影。魚部。</w:t>
        <w:br/>
        <w:br/>
        <w:t>古礼器。祭祀时用以承放兽、馔或酒樽的木盘。长方形，无足，大小不一。《玉篇·木部》：“棜，几屬也。”《集韻·御韻》：“棜，承樽器，如案無足。”《儀禮·特牲饋食禮》：“棜在其南，南順，實獸於其上，東首。”*鄭玄*注：“棜之制如今大木轝矣。上有四周，下無足。”*胡培翬*正義：“*鄭*以棜制同轝，是亦四方如輿也。云&lt;插图 title="棜"&gt;‘上有四周’，則其上四旁似皆有木為欄也。下無足，亦與轝同，此獸棜也。又有承饌之棜、承尊之棜。”《禮記·禮器》：“大夫士棜禁。”*孔穎達*疏：“謂大夫用棜，士用禁……棜長四尺，廣二尺四寸，深五寸，無足，赤中畫青雲氣菱苕華為飾。”《清朝野史大觀·清人逸事·恩禮鄂爾泰》：“凡什物棜禁盤匜楲窬之屬必具。”</w:t>
        <w:br/>
      </w:r>
    </w:p>
    <w:p>
      <w:r>
        <w:t>棝##棝</w:t>
        <w:br/>
        <w:br/>
        <w:t>《説文》：“棝，棝斗，可射鼠。从木，固聲。”</w:t>
        <w:br/>
        <w:br/>
        <w:t>gù　《廣韻》古暮切，去暮見。魚部。</w:t>
        <w:br/>
        <w:br/>
        <w:t>〔棝斗〕器名。可射鼠。《説文·木部》：“棝，棝斗，可射鼠。”*徐鍇*繫傳：“此即今人鑿木為斗，上施柄、安弓為機，以射鼠是也。”《集韻·姥韻》：“棝，棝斗，射鼠器。”单用义同。《廣韻·暮韻》：“棝，射鼠斗也。”</w:t>
        <w:br/>
      </w:r>
    </w:p>
    <w:p>
      <w:r>
        <w:t>棞##棞</w:t>
        <w:br/>
        <w:br/>
        <w:t>jùn　《篇海類編》巨隕切。</w:t>
        <w:br/>
        <w:br/>
        <w:t>木名。《篇海類編·花木類·木部》：“棞，木也。”</w:t>
        <w:br/>
      </w:r>
    </w:p>
    <w:p>
      <w:r>
        <w:t>棟##棟</w:t>
        <w:br/>
        <w:br/>
        <w:t>〔栋〕</w:t>
        <w:br/>
        <w:br/>
        <w:t>《説文》：“棟，極也。从木，東聲。”*沈濤*古本考：“《一切經音義》卷六、卷十四、卷十五皆引‘棟，屋極也’。是古本有屋字。”</w:t>
        <w:br/>
        <w:br/>
        <w:t>dòng　《廣韻》多貢切，去送端。東部。</w:t>
        <w:br/>
        <w:br/>
        <w:t>（1）屋的正梁。《爾雅·釋宫》：“棟謂之桴。”*郭璞*注：“屋檼。”《説文·木部》：“棟，極也。”*王筠*句讀：“棟為正中一木之名，今謂之脊檩者是。”*朱駿聲*通訓定聲：“棟，極也……屋内至中至高之處，亦曰阿，俗謂之正梁。”《易·繫辭下》：“上古穴居而野處，後世聖人易之以宫室，上棟下宇，以待風雨。”*唐**韓愈*《合江亭》：“梁棟宏可愛，結構麗匪過。”*宋**李誡*《營造法式·大木作制度二·棟》：“棟，其名有九：一曰棟，二曰桴，三曰檼，四曰棼，五曰甍，六曰極，七曰槫，八曰檩，九曰櫋。”*清**龔自珍*《明良論二》：“如是而封疆，萬萬之一有緩急，則紛紛鳩燕逝而已，伏棟下求俱壓焉者尟矣。”比喻重要的人或事物。《國語·晋語一》：“太子，國之棟也。”又《魯語上》：“不厚其棟，不能任重，重莫如國，棟莫如德。”《三國志·魏志·高柔傳》：“今公輔之臣，皆國之棟梁，民所具瞻。”</w:t>
        <w:br/>
        <w:br/>
        <w:t>（2）量词。房屋一座叫一栋。</w:t>
        <w:br/>
        <w:br/>
        <w:t>（3）方言。旧时*蜀*人谓岭为栋。《字彙補·木部》：“棟，*李膺*《益州記》：*蜀*人謂嶺為棟。”</w:t>
        <w:br/>
        <w:br/>
        <w:t>（4）姓。《字彙·木部》：“棟，姓。”《姓觿·送韻》：“棟，《千家姓》云：*平原*族。《漢書》西南夷有*棟蠶*。”</w:t>
        <w:br/>
      </w:r>
    </w:p>
    <w:p>
      <w:r>
        <w:t>棠##棠</w:t>
        <w:br/>
        <w:br/>
        <w:t>《説文》：“棠，牡曰棠，牝曰杜。从木，尚聲。”</w:t>
        <w:br/>
        <w:br/>
        <w:t>táng　《廣韻》徒郎切，平唐定。陽部。</w:t>
        <w:br/>
        <w:br/>
        <w:t>（1）木名。甘棠。有红白两种。红者木质坚韧；白者果实可吃，也名杜梨。《説文·木部》：“棠，牡曰棠，牝曰杜。”《山海經·西山經》：“（*崑崙之丘*）有木焉，其狀如棠。”*郭璞*注：“棠梨也。”《齊民要術·種棠》：“棠熟時，收種之。”*宋**王安石*《小姑》：“繽紛文䙱空棠檝，綽約烟鬟獨桂旗。”参见“杜”。</w:t>
        <w:br/>
        <w:br/>
        <w:t>（2）通“樘”。车樘，车两旁控制车进退的横木。*清**朱駿聲*《説文通訓定聲·壯部》：“棠，叚借為樘。《釋名·釋車》：‘棠，樘也。在車兩旁樘𨏥使不得進卻也。’”《急就篇》：“葢轑俾倪枙縛棠。”*顔師古*注：“棠，𨅨也。在車兩旁，以蹂距幰使不得以崎也。”</w:t>
        <w:br/>
        <w:br/>
        <w:t>（3）通“塘”。堤。*清**朱駿聲*《説文通訓定聲·壯部》：“棠，叚借為塘。”《列子·黄帝》：“被髮行歌，而遊於棠行。”*張湛*注：“棠，當作塘；行，當作下。”按：《莊子·達生》作“被髮行歌，而游於塘下”。</w:t>
        <w:br/>
        <w:br/>
        <w:t>（4）古地名。1.指*春秋**鲁*地，在今*山东省**鱼台县*北。《春秋·隱公五年》：“春，公矢魚于*棠*。”*杜預*注：“書*棠*，譏遠地也，今*高平**方與縣*北有*武唐亭*，*魯侯*觀魚臺。”2.指*春秋**齐*地，在今*山东省**聊城市*西北。《左傳·襄公二十五年》：“*齊棠公*之妻，*東郭偃*之姊也。”*杜預*注：“*棠公*，*齊棠邑*大夫。”3.指*春秋**楚*地，在今*江苏省**南京市**六合区*。《左傳·襄公十四年》：“*子囊*師於*棠*以伐*吴*，*吴*不出而還。”4.指*春秋**莱*地，在今*山东省**即墨市*南。《左傳·襄公六年》：“*萊共公**浮柔*奔*棠*。”</w:t>
        <w:br/>
        <w:br/>
        <w:t>（5）姓。《通志·氏族略三》：“*棠*氏，*姜*姓。*齊桓公*之後，邑於*棠*，曰*棠公*，其後為*棠*氏。又*楚*亦有*棠邑*，大夫*伍尚*之所封，號曰*棠君*，其後亦為*棠*氏。”</w:t>
        <w:br/>
      </w:r>
    </w:p>
    <w:p>
      <w:r>
        <w:t>棡##棡</w:t>
        <w:br/>
        <w:br/>
        <w:t>〔㭎〕</w:t>
        <w:br/>
        <w:br/>
        <w:t>gāng　《集韻》居郎切，平唐見。</w:t>
        <w:br/>
        <w:br/>
        <w:t>（1）横墙木。《集韻·唐韻》：“棡，横墻木。”</w:t>
        <w:br/>
        <w:br/>
        <w:t>（2）乔木名。俗名青㭎，通名橡树。《篇海類編·花木類·木部》：“棡，高木。”</w:t>
        <w:br/>
        <w:br/>
        <w:t>（3）用同“掆（扛）”。举；抬。*唐**玄應*《一切經音義》卷十一引《文字集畧》：“相對舉物曰棡也。”按：*任大椿*《小學鈎沉·文字集略》引《中阿含經》作“相對舉物曰掆”。</w:t>
        <w:br/>
      </w:r>
    </w:p>
    <w:p>
      <w:r>
        <w:t>棢##棢</w:t>
        <w:br/>
        <w:br/>
        <w:t>同“輞”。《玉篇·木部》：“棢，車棢，與輞同。”</w:t>
        <w:br/>
      </w:r>
    </w:p>
    <w:p>
      <w:r>
        <w:t>棣##棣</w:t>
        <w:br/>
        <w:br/>
        <w:t>《説文》：“棣，白棣也。从木，隶聲。”</w:t>
        <w:br/>
        <w:br/>
        <w:t>（一）dì　《廣韻》特計切，去霽定。脂部。</w:t>
        <w:br/>
        <w:br/>
        <w:t>（1）木名。常棣，即“白棣”。果实如樱桃。《説文·木部》：“棣，白棣也。”《爾雅·釋木》：“常棣，棣。”*郭璞*注：“今山中有棣樹，子如櫻桃，可食。”《詩·小雅·常棣》：“常棣之華，鄂不韡韡。”*毛*傳：“常棣，棣也。”《文選·司馬相如〈上林賦〉》：“隱夫薁棣。”*李善*注引*郭璞*曰：“棣，實似櫻桃也。”</w:t>
        <w:br/>
        <w:br/>
        <w:t>（2）兄弟。《詩·小雅·常棣》是*周公*欢晏兄弟的乐歌，后借“棣”为“弟”。*唐**岑參*《送薛彦偉擢第東歸》：“一枝誰不折，棣萼獨相輝。”*宋**祖謙*《與陳生書》：“覽棣臺畫，不覺如置身千山萬水中矣。”《八瓊室金石補正》卷七十五引*鄒敦願*《董惟靖墓誌》：“蕚蕚正華，霜凋其棣。”</w:t>
        <w:br/>
        <w:br/>
        <w:t>（3）姓。《廣韻·霽韻》：“棣，姓。”《通志·氏族略五》：“*棣*氏，*王莽*時有司馬*棣立*。”</w:t>
        <w:br/>
        <w:br/>
        <w:t>（二）tì　《集韻》他計切，去霽透。</w:t>
        <w:br/>
        <w:br/>
        <w:t>通；达。《集韻·霽韻》：“棣，通也。”《漢書·律曆志上》：“正月，《乾》之九三，萬物棣通。”*顔師古*注引*孟康*曰：“棣，謂通意也。”</w:t>
        <w:br/>
        <w:br/>
        <w:t>（三）dài　《集韻》待戴切，去代定。脂部。</w:t>
        <w:br/>
        <w:br/>
        <w:t>〔棣棣〕文雅安和的样子。《集韻·代韻》：“棣，棣棣，威儀閑習也。”《詩·邶風·柏舟》：“威儀棣棣，不可選也。”</w:t>
        <w:br/>
      </w:r>
    </w:p>
    <w:p>
      <w:r>
        <w:t>棤##棤</w:t>
        <w:br/>
        <w:br/>
        <w:t>cuò　《字彙》七各切。</w:t>
        <w:br/>
        <w:br/>
        <w:t>树皮粗皱。《爾雅·釋木》：“棤，皵。”*郭璞*注：“謂木皮甲錯。”*陸德明*釋文：“棤音錯，皵音舃。”*邢昺*疏：“木皮甲麤錯者名棤，亦名皵。”</w:t>
        <w:br/>
      </w:r>
    </w:p>
    <w:p>
      <w:r>
        <w:t>棥##棥</w:t>
        <w:br/>
        <w:br/>
        <w:t>《説文》：“棥，藩也。从爻，从林。”*徐鍇*繫傳：“二木中枝交也，會意。”</w:t>
        <w:br/>
        <w:br/>
        <w:t>fán　《廣韻》附袁切，平元奉。元部。</w:t>
        <w:br/>
        <w:br/>
        <w:t>篱笆。后作“樊”。《説文·木部》：“棥，藩也。《詩（小雅·青蠅）》曰：‘營營青蠅，止于棥。’”*邵瑛*羣經正字：“棥，今經典作樊。”《廣韻·元韻》：“棥，藩屏。”</w:t>
        <w:br/>
      </w:r>
    </w:p>
    <w:p>
      <w:r>
        <w:t>棦##棦</w:t>
        <w:br/>
        <w:br/>
        <w:t>chēng　《廣韻》楚耕切，平耕初。</w:t>
        <w:br/>
        <w:br/>
        <w:t>木束。《玉篇·木部》：“棦，木束也。”</w:t>
        <w:br/>
      </w:r>
    </w:p>
    <w:p>
      <w:r>
        <w:t>棧##棧</w:t>
        <w:br/>
        <w:br/>
        <w:t>〔栈〕</w:t>
        <w:br/>
        <w:br/>
        <w:t>《説文》：“棧，棚也。竹木之車曰棧。从木，戔聲。”</w:t>
        <w:br/>
        <w:br/>
        <w:t>（一）zhàn　《廣韻》士限切，上産崇。又士免切，士諫切。元部。</w:t>
        <w:br/>
        <w:br/>
        <w:t>（1）关牲畜的棚或栅栏。《説文·木部》：“棧，棚也。”《莊子·馬蹄》：“連之以羈馽，編之以皁棧，馬之死者十二三矣。”*陸德明*釋文：“編木作靈（櫺）似床曰棧，以禦濕也。*崔*云：‘木棚也。’”《文選·顔延之〈赭白馬賦〉》：“歲老氣殫，斃於内棧。”*李善*注：“棧，櫪也。……*司馬彪*曰：‘棧若㯪牀，施之濕地也。’”《徐霞客遊記·黔遊日記一》：“余索炬於炊者，則楹後即豬欄馬棧。”</w:t>
        <w:br/>
        <w:br/>
        <w:t>（2）编竹木隔挡。《漢書·王莽傳上》：“四牆其社，覆上棧下，示不得通。”*顔師古*注：“棧謂以簀蔽之也。下則棧之，上則覆之，所以隔塞不通陰陽之氣。”</w:t>
        <w:br/>
        <w:br/>
        <w:t>（3）（在栈内）加料精养。*宋**陶穀*《清異録》卷四：“鹿以倍料精養者曰棧。”*宋**陳師道*《送晁無咎出守蒲中》：“盛世急才常患少，棧羊篩酒待公歸。”《水滸全傳》第二十五回：“你説没麥稃，怎地棧得肥䐛䐛的？”</w:t>
        <w:br/>
        <w:br/>
        <w:t>（4）古代在山岩绝险处架木而成的路。《廣韻·諫韻》：“棧，木棧道。”《戰國策·秦策三》：“棧道千里於*蜀漢*。”*明**楊興宗*《出劍門》：“夢迴*蜀*棧雲千片，醉枕*巴*江月一船。”*清**洪昇*《長生殿·雨夢》：“萬山*蜀*道，古棧岧嶢。”</w:t>
        <w:br/>
        <w:br/>
        <w:t>（5）小桥。《古今韻會舉要·諫韻》：“棧，小橋曰棧。”《徐霞客遊記·滇遊日記十三》：“又隨引水木而東過一棧，觀水所出處。”*清**朱彝尊*《日下舊聞》卷一百零四引《長安可遊記》：“自此而登，左萬丈溪，右千仞壁，徑斷處架以棧。”</w:t>
        <w:br/>
        <w:br/>
        <w:t>（6）古代用竹木做成的车子。《説文·木部》：“棧，竹木之車曰棧。”*段玉裁*注：“竹木之車者，謂以竹若木散材編之為箱，如栅然，是曰棧車。”《詩·小雅·何草不黄》：“有棧之車，行彼周道。”*毛*傳：“棧車，役車也。”*孔穎達*疏：“此謂從軍供役之輦車耳，有棧是車狀，非士所乘之棧名也。”《周禮·春官·巾車》：“士乘棧車，庶人乘役車。”*賈公彦*疏：“棧車，不革鞔而漆之者。”也指柩车。《儀禮·既夕禮》：“主人哭拜稽顙，成踊，賔奠幣於棧，左服出。”*鄭**玄*注：“棧，謂柩車也。”</w:t>
        <w:br/>
        <w:br/>
        <w:t>（7）留宿客商和堆放货物的处所。如：客栈；货栈；堆栈。《二十年目睹之怪現狀》第五十七回：“劈面遇見咸水妹從棧裏出來。”</w:t>
        <w:br/>
        <w:br/>
        <w:t>（8）姓。《廣韻·産韻》：“棧，姓。”《通志·氏族略五》：“*棧*氏，見《姓苑》。《魏志》有*棧潛*。望出*任城*。”</w:t>
        <w:br/>
        <w:br/>
        <w:t>（二）zhǎn　《集韻》阻限切，上産莊。元部。</w:t>
        <w:br/>
        <w:br/>
        <w:t>小钟。《爾雅·釋樂》：“大鐘謂之鏞，其中謂之剽，小者謂之棧。”*邢昺*疏引*李巡*曰：“棧，淺也。*東晋**太興*元年，*會稽**剡縣*人家，井中得一鐘，長三寸，口徑四寸，上有銘古文云‘棧’，鐘之小者，既長三寸，自然淺也。”</w:t>
        <w:br/>
        <w:br/>
        <w:t>（三）chén　《集韻》鋤臻切，平臻崇。</w:t>
        <w:br/>
        <w:br/>
        <w:t>众盛貌。《集韻·臻韻》：“棧，衆盛皃。”《漢書·息夫躬傳》“藂棘𢯆𢯆，曷可棲兮”*唐**顔師古*注“𢯆𢯆，衆盛皃”*清**王先謙*補注：“*宋祁*曰：‘𢯆，當為棧。’*王先慎*曰：‘《字書》無𢯆字，*宋*説是也。’”</w:t>
        <w:br/>
      </w:r>
    </w:p>
    <w:p>
      <w:r>
        <w:t>棨##棨</w:t>
        <w:br/>
        <w:br/>
        <w:t>《説文》：“棨，傳，信也。从木，啟省聲。”</w:t>
        <w:br/>
        <w:br/>
        <w:t>qǐ　《廣韻》康禮切，上薺溪。支部。</w:t>
        <w:br/>
        <w:br/>
        <w:t>（1）古代作通行用的一种木制的符信。又名“傳”。《説文·木部》：“棨，傳，信也。”*王筠*句讀：“謂棨一名傳，所以為信也。《古今注》：‘凡傳皆以木為之，長五寸，書符信於上，又以一板封之，皆封以御史印章，所以為信也，如今之過所。’”*段玉裁*注：“若今之文書也……用繒帛謂之繻，用木謂之棨。”《續漢書·百官志二》：“若外人以事當入，本宫〔官〕長史為封棨傳。”《宋書·禮志二》：“皇太子夜開諸門，墨令，銀字棨傳令信。”</w:t>
        <w:br/>
        <w:br/>
        <w:t>（2）古代官吏出行时用作前导的一种仪仗。用木制成，形状似戟，上有赤黑色缯衣。*晋**崔豹*《古今注·輿服》：“棨戟，殳之遺象也。《詩》所謂‘伯也執殳，為王前驅’。殳，前驅之器也，以木為之，後世滋偽，無復典刑，以赤油韜之，亦謂之油戟，亦謂之棨戟，公王以下通用之以前驅。”《漢書·韓延壽傳》：“*延壽*衣黄紈方領，駕四馬，傅總，建幢棨，植羽葆，鼓車歌車。”*顔師古*注：“棨，有衣之戟也。其衣以赤黑繒為之。”*宋**歐陽修*《與韓忠獻王（慶曆五年）》：“瞻望旌棨，惟願為國自重以副禱頌。”</w:t>
        <w:br/>
        <w:br/>
        <w:t>（3）古代搁置兵器的栅台。《玉篇·木部》：“棨，兵欄也。”</w:t>
        <w:br/>
        <w:br/>
        <w:t>（4）树木的小枝条。《廣雅·釋木》：“棨，條也。”*清**朱駿聲*《説文通訓定聲·履部》：“棨，今*蘇*俗語樹新枝曰棨條。”</w:t>
        <w:br/>
        <w:br/>
        <w:t>（5）制茶器具。又名锥。又指用棨穿茶。*唐**陸羽*《茶經·二之具》：“棨，一曰錐。刀柄以堅木為之，用穿茶也。”又《九之略》：“其造具，若方春禁火之時，於野寺山園叢手而掇，乃蒸、乃舂、乃復以火乾之，則又棨、撲、焙、貫、棚、穿、育等七事皆廢。”</w:t>
        <w:br/>
      </w:r>
    </w:p>
    <w:p>
      <w:r>
        <w:t>棩##棩</w:t>
        <w:br/>
        <w:br/>
        <w:t>yuān　《集韻》縈玄切，平先影。</w:t>
        <w:br/>
        <w:br/>
        <w:t>木弯曲。《玉篇·木部》：“棩，木曲也。”</w:t>
        <w:br/>
      </w:r>
    </w:p>
    <w:p>
      <w:r>
        <w:t>棪##棪</w:t>
        <w:br/>
        <w:br/>
        <w:t>《説文》：“棪，遬其也。从木，炎聲。”</w:t>
        <w:br/>
        <w:br/>
        <w:t>（一）yǎn　《廣韻》以冉切，上琰以。談部。</w:t>
        <w:br/>
        <w:br/>
        <w:t>木名。㯈其。《爾雅·釋木》：“棪，㯈其。”*郭璞*注：“棪實似柰，赤，可食。”《説文·木部》：“棪，遬其也。”*段玉裁*注：“遬，籀文速字也。今《爾雅》作㯈，為俗字。”《山海經·南山經》：“又東三百里曰*堂庭之山*，多棪木。”</w:t>
        <w:br/>
        <w:br/>
        <w:t>（二）yàn　《集韻》習琰切，上琰邪。</w:t>
        <w:br/>
        <w:br/>
        <w:t>一种有胶质的树。《集韻·琰韻》：“棪，木名。膠可和香為蘇合。”</w:t>
        <w:br/>
      </w:r>
    </w:p>
    <w:p>
      <w:r>
        <w:t>棫##棫</w:t>
        <w:br/>
        <w:br/>
        <w:t>《説文》：“棫，白桵也。从木，或聲。”</w:t>
        <w:br/>
        <w:br/>
        <w:t>yù　㊀《廣韻》雨逼切，入職云。職部。</w:t>
        <w:br/>
        <w:br/>
        <w:t>木名。即蕤核，通称“白桵”。薔薇科，灌木。小枝灰绿色，有刺。核果球形，暗紫红色，有蜡粉。核左右压扁呈卵球形。果实供酿酒，食用。果仁含油并可入药。《爾雅·釋木》：“棫，白桵。”*郭璞*注：“桵，小木叢生，有刺，實如耳璫，紫赤可啖。”《本草綱目·木部·蕤核》：“蕤核，《釋名》白桵。*時珍*曰：《爾雅》：‘棫，白桵。’即此也。其花實蝶蕤下垂，故謂之桵，後人作蕤。柞木亦曰棫而物異。”《詩·大雅·緜》：“柞棫拔矣，行道兑矣。”*鄭玄*箋：“棫，白桵也。”《文選·張衡〈西京賦〉》：“木則樅栝椶柟，梓棫楩楓。”*李善*注引*薛綜*曰：“棫，白蕤也。”*南朝**梁**沈約*《昭夏樂》：“玉帛載升，棫樸斯燎。”</w:t>
        <w:br/>
        <w:br/>
        <w:t>㊁《集韻》乙六切，入屋影。</w:t>
        <w:br/>
        <w:br/>
        <w:t>木名，即柞。《集韻·屋韻》：“棫，木名，柞也。”</w:t>
        <w:br/>
      </w:r>
    </w:p>
    <w:p>
      <w:r>
        <w:t>棬##棬</w:t>
        <w:br/>
        <w:br/>
        <w:t>（一）quān　《廣韻》丘圓切，平仙溪。元部。</w:t>
        <w:br/>
        <w:br/>
        <w:t>（1）屈木制成的盂。《廣韻·仙韻》：“棬，器，似升。屈木作。”《集韻·㒨韻》：“棬，屈木盂也。”《孟子·告子上》：“子能順杞柳之性而以為桮棬乎？”《舊唐書·中宗紀》：“幸*臨渭亭*修禊飲，賜羣官柳棬以辟惡。”</w:t>
        <w:br/>
        <w:br/>
        <w:t>（2）一种制茶的器具。*唐**陸羽*《茶經·二之具》：“規，一曰模，一曰棬，以鐵制之，或圓，或方，或花。”*清**汪灝*《廣羣芳譜·茶譜一》：“凡茶有二類：曰片，曰散。片茶蒸造實棬模中串之。”</w:t>
        <w:br/>
        <w:br/>
        <w:t>（3）羯鼓上的一环状部件。*宋**王讜*《唐語林》卷六：“嗣曹*王皋*有巧思，精于器用。……有羇旅士，持二羯鼓棬謁*皋*，*皋*見棬曰：‘此至寶也。’指鋼匀之狀，賓佐皆莫曉。”</w:t>
        <w:br/>
        <w:br/>
        <w:t>（4）圆圈形。*宋**李誡*《營造法式·石作制度·卷輂水窗》：“兩邊用石隨棬勢補填令平。”注：“棬，内圜勢。”*宋**王明清*《揮麈後録》卷四引*王安中*《睿謨殿元宵曲宴》詩：“户箔明珠串，欄釭水碧棬。”</w:t>
        <w:br/>
        <w:br/>
        <w:t>（二）juàn　《集韻》古倦切，去線見。元部。</w:t>
        <w:br/>
        <w:br/>
        <w:t>同“桊”。穿在牛鼻上的小铁环或小木棍。《玉篇·木部》：“棬，拘牛鼻。”按：《説文》作“桊”。《吕氏春秋·重己》：“使五尺豎子引其棬，而牛恣所以之，順也。”*许维遹*集釋引*凌曙*曰：“棬與桊同。”</w:t>
        <w:br/>
        <w:br/>
        <w:t>（三）quán</w:t>
        <w:br/>
        <w:br/>
        <w:t>用力貌。《吕氏春秋·離俗》：“棬棬乎后之為人也，葆力之士也。”*陈奇猷*校釋引*畢沅*曰：“‘棬棬’，《莊子·讓王篇》作‘捲捲’，《釋文》云：‘音權，*郭*音眷。用力貌。’”</w:t>
        <w:br/>
      </w:r>
    </w:p>
    <w:p>
      <w:r>
        <w:t>棭##棭</w:t>
        <w:br/>
        <w:br/>
        <w:t>yì　《集韻》夷益切，入昔以。</w:t>
        <w:br/>
        <w:br/>
        <w:t>木名。《集韻·昔韻》：“棭，木名。”</w:t>
        <w:br/>
      </w:r>
    </w:p>
    <w:p>
      <w:r>
        <w:t>森##森</w:t>
        <w:br/>
        <w:br/>
        <w:t>《説文》：“森，木多皃。从林，从木。讀若*曾參*之參。”*王筠*据*玄應*改为“多木長皃也”。并注：“言多者，三木也；言長者，木出林上也。”</w:t>
        <w:br/>
        <w:br/>
        <w:t>sēn　《廣韻》所今切，平侵生。侵部。</w:t>
        <w:br/>
        <w:br/>
        <w:t>（1）树木高耸繁密貌。《説文·林部》：“森，木多皃。”*姚文田*、*嚴可均*校議：“森，《一切經音義》引作‘多木長貌也’。”*晋**左思*《蜀都賦》：“皛貙氓於葽草，彈言鳥於森木。”*晋**陶潛*《歸鳥》：“游不曠林，宿則森標。”*宋**王安石*《酬王濬賢良松泉二詩·松》：“不知篝火定何人，且看森垂覆荒草。”</w:t>
        <w:br/>
        <w:br/>
        <w:t>（2）众多；众盛。《後漢書·張衡傳》：“百神森其備從兮，屯騎羅而星布。”*李賢*注：“森，衆皃也。”《文選·潘岳〈籍田賦〉》：“森奉璋以階列，望皇軒而肅震。”*李善*注：“森，盛貌也。”《醒世恒言·李玉英獄中訟寃》：“男娶妻兮女嫁夫，頻見森孫會行走。”</w:t>
        <w:br/>
        <w:br/>
        <w:t>（3）阴森幽暗貌。*唐**顧况*《遊子吟》：“泬寥羣動異，眇默諸境森。”*宋**王安石*《華藏院此君亭》：“一徑森然四座凉，殘陰餘韻興何長？”又寒；凉。*宋**龔宗元*《六月吟》：“玉宇清宫徹羅綺，渴嚼冰壺森貝齒。”</w:t>
        <w:br/>
        <w:br/>
        <w:t>（4）森严。*唐**李白*《出自薊北門行》：“虎竹救邊急，戎車森已行。”*唐**杜甫*《李潮八分小篆歌》：“況*潮*小篆逼*秦*相，快劍長戟森相向。”</w:t>
        <w:br/>
        <w:br/>
        <w:t>（5）峙立；高耸。*唐**李白*《經亂後將避地剡中留贈崔宣城》：“赤霞動金光，日足森海嶠。”*宋**范成大*《青青澗生松》：“松森上曾〔層〕雲，拍跼抱幽石。”</w:t>
        <w:br/>
        <w:br/>
        <w:t>（6）姓。《萬姓統譜·侵韻》：“森，見《姓苑》。”</w:t>
        <w:br/>
      </w:r>
    </w:p>
    <w:p>
      <w:r>
        <w:t>棯##棯</w:t>
        <w:br/>
        <w:br/>
        <w:t>（一）rěn　《廣韻》如甚切，上寑日。侵部。</w:t>
        <w:br/>
        <w:br/>
        <w:t>果木名。枣树的一种。《爾雅·釋木》：“還味，棯棗。”*邢昺*疏：“還味者，短味也，名棯棗。”《集韻·𡪢韻》：“棯，木名。”</w:t>
        <w:br/>
        <w:br/>
        <w:t>（二）shěn　《集韻》式荏切，上寑書。</w:t>
        <w:br/>
        <w:br/>
        <w:t>同“㰂”。木名。《集韻·𡪢韻》：“㰂，木名。或从念。”</w:t>
        <w:br/>
      </w:r>
    </w:p>
    <w:p>
      <w:r>
        <w:t>棰##棰</w:t>
        <w:br/>
        <w:br/>
        <w:t>（一）chuí　《集韻》主橤切，上紙章。微部。</w:t>
        <w:br/>
        <w:br/>
        <w:t>（1）同“捶”。敲打。《集韻·紙韻》：“捶，《説文》：‘以杖擊也。’或从木。”《荀子·儒效》：“笞棰暴國，齊一天下。”*晋**皇甫謐*《高士傳·老萊子》：“妻曰：‘妾聞之，可食以酒肉者，可隨而鞭棰。’”*明**文秉*《烈皇小識》卷五：“數其罪，立棰殺之。”</w:t>
        <w:br/>
        <w:br/>
        <w:t>（2）同“箠”。鞭子；马鞭。《正字通·木部》：“棰，同箠。”*漢**賈誼*《過秦論上》：“及至*秦王*，續六世之餘烈……執棰拊以鞭笞天下，威振四海。”*清**桂馥*《札樸·金石文字·武祠畫像》：“*子騫*衣寒，御車失棰。”</w:t>
        <w:br/>
        <w:br/>
        <w:t>（3）杖；棍棒。《莊子·天下》：“一尺之棰，日取其半，萬世不竭。”*司馬彪*注：“棰，杖也。”《論衡·訂鬼》：“病者困劇身體痛，則謂鬼持棰杖毆擊之。”</w:t>
        <w:br/>
        <w:br/>
        <w:t>（二）duǒ　《集韻》都果切，上果端。</w:t>
        <w:br/>
        <w:br/>
        <w:t>木丛生貌。《集韻·果韻》：“棰，木聚生皃。”*方成珪*考正：“《類篇》聚作叢。”</w:t>
        <w:br/>
      </w:r>
    </w:p>
    <w:p>
      <w:r>
        <w:t>棱##棱</w:t>
        <w:br/>
        <w:br/>
        <w:t>《説文》：“棱，柧也。从木，夌聲。”</w:t>
        <w:br/>
        <w:br/>
        <w:t>（一）léng　《廣韻》魯登切，平登來。蒸部。</w:t>
        <w:br/>
        <w:br/>
        <w:t>（1）方而有四角的木头。《説文·木部》：“棱，柧也。”《廣韻·登韻》：“棱，柧棱木也。”*唐**玄應*《一切經音義》卷十八引《通俗文》：“木四方為棱，八棱為柧。”《後漢書·班彪傳附班固》：“設*璧門*之*鳳闕*，上柧棱而棲金雀。”</w:t>
        <w:br/>
        <w:br/>
        <w:t>（2）同一物体的面与面交接处，即棱角；或表面一条条凸起来的部分。如：冰棱；瓦棱；棱镜。*鲁迅*《彷徨·高老夫子》：“至今左边的眉棱上还带着一个永不消灭的尖劈形的瘢痕。”</w:t>
        <w:br/>
        <w:br/>
        <w:t>（3）威势；严厉。《後漢書·班彪傳附班固》：“目中夏而布德，瞰四裔而抗棱。”又《王允傳》：“*允*性剛棱疾惡。”</w:t>
        <w:br/>
        <w:br/>
        <w:t>（二）lèng</w:t>
        <w:br/>
        <w:br/>
        <w:t>（1）田埂。古时用以约计田亩的单位。*唐**陸龜蒙*《奉酬襲美苦雨見寄》：“我本曾無一棱田，平生嘯傲空漁船。”*清**金焜*《龍華橋野眺》：“一灣流水映溪橋，千棱湖田入望遥。”</w:t>
        <w:br/>
        <w:br/>
        <w:t>（2）用同“楞”。失神；发呆。《二十年目睹之怪現狀》第十四回：“只見*繼之*拿着一張報紙，在那裏發棱。”</w:t>
        <w:br/>
        <w:br/>
        <w:t>（三）lēng</w:t>
        <w:br/>
        <w:br/>
        <w:t>〔不棱登〕助词。常用为某些形容词的后缀。也作“不愣登”。如：红不棱登；花不棱登。</w:t>
        <w:br/>
        <w:br/>
        <w:t>（四）líng</w:t>
        <w:br/>
        <w:br/>
        <w:t>〔穆棱〕市名。在*黑龙江省*。</w:t>
        <w:br/>
        <w:br/>
        <w:t>（五）chēng　《集韻》丑升切，平蒸徹。</w:t>
        <w:br/>
        <w:br/>
        <w:t>酢柚。《集韻·蒸韻》：“棱，*吴*人謂酢柚為棱。”</w:t>
        <w:br/>
      </w:r>
    </w:p>
    <w:p>
      <w:r>
        <w:t>棲##棲</w:t>
        <w:br/>
        <w:br/>
        <w:t>（一）qī　《廣韻》先稽切，平齊心。脂部。</w:t>
        <w:br/>
        <w:br/>
        <w:t>（1）鸟类停留、歇宿。《説文·西部》：“西，鳥在巢上。象形。日在西方而鳥棲，故因以為東西之西。……或从木、妻。”《詩·王風·君子于役》：“雞棲于塒，日之夕矣。”《水經注·江水》：“*江*之左岸，絕岸壁立數百丈，飛鳥所不能棲。”*清**洪昇*《長生殿·慫合》：“伯勞東去燕西飛，怎使做雙棲。”</w:t>
        <w:br/>
        <w:br/>
        <w:t>（2）居住；停留。《詩·陳風·衡門》：“衡門之下，可以棲遲。”《國語·越語上》：“*越王句踐*棲於*會稽*之上。”*韋昭*注：“山處曰棲。”《兒女英雄傳》第三十二回：“就棲在那個長臉兒的瘦子身邊坐下。”</w:t>
        <w:br/>
        <w:br/>
        <w:t>（3）栖息的地方。《戰國策·秦策一》：“諸侯不可一，猶連鷄之不能俱止於棲之明矣。”*唐**孟郊*《鴉路溪行呈陸中丞》：“疲馬戀舊秣，羈禽思故棲。”《徐霞客遊記·粤西遊日記二》：“其下東開一穴，前達僧棲，置鍵不通行。”</w:t>
        <w:br/>
        <w:br/>
        <w:t>（4）床。《廣雅·釋器》：“棲謂之牀。”《孟子·萬章上》：“二嫂使治朕棲。”*趙岐*注：“棲，牀也。”</w:t>
        <w:br/>
        <w:br/>
        <w:t>（5）搁置。《廣雅·釋詁三》：“棲，攱也。”*王念孫*疏證：“棲者，人物所棲止，即庋閣之意也。”《詩·小雅·賓之初筵》“大侯既抗，弓矢斯張”*漢**鄭玄*箋：“舉鵠而棲之於侯也。”*陸德明*釋文：“棲，著也。”</w:t>
        <w:br/>
        <w:br/>
        <w:t>（二）xī　《集韻》千西切，平齊清。脂部。</w:t>
        <w:br/>
        <w:br/>
        <w:t>〔棲棲〕1.忙碌，不安定貌。《詩·小雅·六月》：“六月棲棲，戎車既飭。”*馬瑞辰*通釋：“棲、栖古同字，義與《論語》‘栖栖’同，謂行不止也。”2.简阅车马貌。《集韻·齊韻》：“棲，棲棲，簡閲車馬皃。”</w:t>
        <w:br/>
      </w:r>
    </w:p>
    <w:p>
      <w:r>
        <w:t>棳##棳</w:t>
        <w:br/>
        <w:br/>
        <w:t>《説文》：“棳，木也。从木，叕聲。”</w:t>
        <w:br/>
        <w:br/>
        <w:t>zhuō　《集韻》朱劣切，入薛章。月部。</w:t>
        <w:br/>
        <w:br/>
        <w:t>（1）木名。《説文·木部》：“棳，木也。”</w:t>
        <w:br/>
        <w:br/>
        <w:t>（2）梁上的短柱，即“棁”。《玉篇·木部》：“棳，梁上楹也。”*宋**李誡*《營造法式·大木作制度二·侏儒柱》：“侏儒柱，其名有六：一曰棁……四曰棳。”</w:t>
        <w:br/>
        <w:br/>
        <w:t>（3）用同“綴（zhuì）”。连结。*宋**林逋*《寄太白李山人》：“身上只衣麄直棳，馬前長帶古偏提。”《大目乾連冥間救母變文》：“此獄東西數百里，罪人亂走肩相棳。”</w:t>
        <w:br/>
      </w:r>
    </w:p>
    <w:p>
      <w:r>
        <w:t>棴##棴</w:t>
        <w:br/>
        <w:br/>
        <w:t>fú　《廣韻》房六切，入屋奉。</w:t>
        <w:br/>
        <w:br/>
        <w:t>〔棴常〕木名。《玉篇·木部》：“棴，木出*崐崙*也。”《類篇·木部》：“棴，棴常，木名。”按：《山海經·海内西經》：“*昆侖*南淵深三百仞。……服常樹，其上有三頭人。”</w:t>
        <w:br/>
      </w:r>
    </w:p>
    <w:p>
      <w:r>
        <w:t>棵##棵</w:t>
        <w:br/>
        <w:br/>
        <w:t>（一）kuǎn　《廣韻》苦管切，上緩溪。又胡管切。</w:t>
        <w:br/>
        <w:br/>
        <w:t>同“梡”。《集韻·緩韻》：“梡，斷木也。一曰木名。一曰薪蒸束。或作棵。”</w:t>
        <w:br/>
        <w:br/>
        <w:t>（二）kě　《集韻》苦果切，上果溪。</w:t>
        <w:br/>
        <w:br/>
        <w:t>俎名。《集韻·果韻》：“棵，俎名。”</w:t>
        <w:br/>
        <w:br/>
        <w:t>（三）kē</w:t>
        <w:br/>
        <w:br/>
        <w:t>量词。用于植物。如：一棵树；一棵草。</w:t>
        <w:br/>
      </w:r>
    </w:p>
    <w:p>
      <w:r>
        <w:t>棶##棶</w:t>
        <w:br/>
        <w:br/>
        <w:t>lái　《廣韻》落哀切，平咍來。</w:t>
        <w:br/>
        <w:br/>
        <w:t>木名。一名“椋子木”。山茱萸科，落叶乔木或灌木。叶对生，椭圆状卵形。核果球形，紫色。树皮和叶可提栲胶。树皮亦可入药。种子榨油可制皂和润滑油。木材细致坚硬，宜作车轮、车轴及建筑材料。《爾雅·釋木》“椋，即來”*唐**陸德明*釋文：“《埤蒼》、《字林》並作‘棶’，云‘椋也’，今本作‘來’。”*郝懿行*義疏：“《唐本草》注：‘葉似柿，兩葉相當，子細圓如牛李子，生青熟黑。其木堅重，煮汁赤色。’*陳藏器*云：‘即松楊，一名椋子木。’”《集韻·咍韻》：“棶，木名。材中車輞。通作來。”</w:t>
        <w:br/>
      </w:r>
    </w:p>
    <w:p>
      <w:r>
        <w:t>棷##棷</w:t>
        <w:br/>
        <w:br/>
        <w:t>《説文》：“棷，木薪也。从木，取聲。”</w:t>
        <w:br/>
        <w:br/>
        <w:t>（一）zōu　《廣韻》子侯切，平侯精。又側鳩切，蘇后切，倉苟切。侯部。</w:t>
        <w:br/>
        <w:br/>
        <w:t>（1）木柴。《説文·木部》：“棷，木薪也。”《玉篇·木部》：“棷，柴也。”《廣韻·侯韻》：“棷，薪别名。”</w:t>
        <w:br/>
        <w:br/>
        <w:t>（2）木名。《玉篇·木部》：“棷，木也。”《山海經·中山經》：“（*風雨之山*）其木多棷樿。”*郭璞*注：“棷木，未詳也。”</w:t>
        <w:br/>
        <w:br/>
        <w:t>（3）树的小叶。《龍龕手鑑·木部》：“棷，木小𦯧也。”</w:t>
        <w:br/>
        <w:br/>
        <w:t>（4）盾。《類篇·木部》：“棷，𢧕謂之棷。”</w:t>
        <w:br/>
        <w:br/>
        <w:t>（5）棨。《廣韻·厚韻》：“棷，棨也。”</w:t>
        <w:br/>
        <w:br/>
        <w:t>（6）通“☀”。麻秆。*清**朱駿聲*《説文通訓定聲·需部》：“棷，叚借為☀。”《漢書·五行志下》：“民驚走，持槀或棷一枚，傳相付與，曰行詔籌。”*顔師古*注引*如淳*曰：“棷，麻幹也。”</w:t>
        <w:br/>
        <w:br/>
        <w:t>（二）sǒu　《集韻》蘇后切，上厚心。</w:t>
        <w:br/>
        <w:br/>
        <w:t>同“藪”。草泽。《集韻·𠪋韻》：“藪，《説文》：‘大澤也。’或作棷。”《正字通·木部》：“棷，與藪通。”《禮記·禮運》：“鳳皇麒麟，皆在郊棷。”*鄭玄*注：“棷，聚草也。”*陸德明*釋文：“棷，澤也。本或作藪。”</w:t>
        <w:br/>
      </w:r>
    </w:p>
    <w:p>
      <w:r>
        <w:t>棸##棸</w:t>
        <w:br/>
        <w:br/>
        <w:t>zhóu　《廣韻》直由切，平尤澄。又除柳切。侯部。</w:t>
        <w:br/>
        <w:br/>
        <w:t>（1）木名。《玉篇·木部》：“棸，木名。”</w:t>
        <w:br/>
        <w:br/>
        <w:t>（2）姓。《玉篇·木部》：“棸，姓也。”《通志·氏族略五》：“*棸*氏，*晋*有*棸籌*。今*襄陽*、*江*南並有此姓。”《詩·小雅·十月之交》：“*棸*子内史，蹶維趣馬。”*孔穎達*疏：“*棸*氏之子為内史。”</w:t>
        <w:br/>
      </w:r>
    </w:p>
    <w:p>
      <w:r>
        <w:t>棹##棹</w:t>
        <w:br/>
        <w:br/>
        <w:t>（一）zhào　《廣韻》直教切，去效澄。宵部。</w:t>
        <w:br/>
        <w:br/>
        <w:t>同“櫂”。1.船桨。《説文新附·木部》：“櫂，所以進舩也。或从卓。”《廣韻·效韻》：“棹，檝也。”*漢**曹操*《船戰令》：“整持櫓棹，戰士各持兵器就船。”*唐**韓愈*《桃源圖》：“船開棹進一迴顧，萬里蒼蒼煙水暮。”《徐霞客遊記·滇遊日記四》：“棹影躍浮嵐，櫓聲摇半壁。”又船的代称。*唐杜甫*《贈李十五丈别》：“北迴*白帝*棹，南入*黔陽*天。”《紅樓夢》第五十回：“野岸回孤棹，吟鞭指*灞橋*。”*鲁迅*《日记（一九三二年七月十一日）》：“午后为*山本初枝*女士书一笺云：‘……我亦无诗送归棹，但从心底祝平安。’”2.划（船）。《正字通·木部》：“櫂，櫂船當用櫂，俗借棹。”*晋**陶潛*《歸去來兮辭》：“或命巾車，或棹孤舟。”*唐**杜甫*《短歌行》：“西得諸侯棹*錦水*，欲向何門趿珠履。”《儒林外史》第十一回：“向鄰居家借了一隻小船……自己棹着，來到*楊*家門口。”</w:t>
        <w:br/>
        <w:br/>
        <w:t>（二）zhuō　《類篇》直角切，入覺澄。</w:t>
        <w:br/>
        <w:br/>
        <w:t>（1）木名。*晋**嵇含*《南方草木狀》卷中：“棹，棹樹，幹葉俱似椿。以其葉鬻汁漬果，呼為棹汁……棹出*高凉郡*。”</w:t>
        <w:br/>
        <w:br/>
        <w:t>（2）同“桌”。《正字通·木部》：“棹，椅棹。”《朱子語類·禮七》“問人在旅中遇有私忌，於所舍設棹，炷香可否？”*郭沫若*《孔雀胆》第二幕：“你们把*穆哥*小弟抬到那长棹上去吧。”</w:t>
        <w:br/>
      </w:r>
    </w:p>
    <w:p>
      <w:r>
        <w:t>棺##棺</w:t>
        <w:br/>
        <w:br/>
        <w:t>《説文》：“棺，關也，所以掩尸。从木，官聲。”*段玉裁*改“尸”为“屍”。</w:t>
        <w:br/>
        <w:br/>
        <w:t>（一）guān　《廣韻》古丸切，平桓見。元部。</w:t>
        <w:br/>
        <w:br/>
        <w:t>棺材，装殓死人的器具。*清**段玉裁*《説文解字注·木部》：“棺，關也，所以掩屍。”《儀禮·聘禮》：“士介死，為之棺歛之。”《孝經·喪親》：“為之棺槨衣衾而舉之。”*邢昺*疏：“周尸為棺，周棺為槨。”《史記·秦始皇本紀》：“棺載輼涼車中，故幸宦者參乘。”*鲁迅*《彷徨·孤独者》：“三个亲人扶着棺沿哭了一场。”</w:t>
        <w:br/>
        <w:br/>
        <w:t>（二）guàn　《廣韻》古玩切，去换見。元部。</w:t>
        <w:br/>
        <w:br/>
        <w:t>用棺殓尸。《集韻·諫韻》：“棺，以棺歛曰棺。”《左傳·僖公二十八年》：“*曹*人兇懼，為其所得者，棺而出之。”《春秋繁露·基義》：“春為父而生之，夏為子而養之，秋為死而棺之，冬為痛而喪之。”</w:t>
        <w:br/>
      </w:r>
    </w:p>
    <w:p>
      <w:r>
        <w:t>棻##棻</w:t>
        <w:br/>
        <w:br/>
        <w:t>fēn　《廣韻》府文切，平文非。</w:t>
        <w:br/>
        <w:br/>
        <w:t>（1）同“梤”。香木。《集韻·文韻》：“梤，《説文》：‘香木也。’或作㯣，亦省。”</w:t>
        <w:br/>
        <w:br/>
        <w:t>（2）通“紛”。茂盛貌。《文選·班固〈西都賦〉》：“五穀垂穎，桑麻鋪棻。”*李善*注：“*王逸*《楚辭注》曰：‘紛，盛貌也。’棻與紛古字通。”</w:t>
        <w:br/>
      </w:r>
    </w:p>
    <w:p>
      <w:r>
        <w:t>棼##棼</w:t>
        <w:br/>
        <w:br/>
        <w:t>《説文》：“棼，複屋棟也。从林，分聲。”</w:t>
        <w:br/>
        <w:br/>
        <w:t>（一）fén　《廣韻》符分切，平文奉。諄部。</w:t>
        <w:br/>
        <w:br/>
        <w:t>（1）复屋的栋。《説文·林部》：“棼，複屋棟也。”*徐鍇*繫傳：“複屋皆重梁也。”*徐灝*注箋：“施於屋梁之下而别以竹木排列承之，所謂棼也……棼之承笮，與棟之承屋相似，故又謂之複屋棟。今之軒版承塵，即其遺制。”*宋**李誡*《營造法式·大木作制度二·棟》：“棟，其名有九……四曰棼。”*漢**班固*《西都賦》：“列棼橑以布翼，荷棟桴而高驤。”《三國志·吴志·太史慈傳》：“賊於屯裏緣樓上行詈，以手持樓棼，*慈*引弓射之，矢貫手著棼，圍外萬人莫不稱善。”参见“棟”。</w:t>
        <w:br/>
        <w:br/>
        <w:t>（2）楼阁。《廣雅·釋宫》：“棼，閣也。”《晋書·文苑傳·伏滔》：“於是築長圍，起棼櫓，高壁連塹，負戈擊柝以守之。”</w:t>
        <w:br/>
        <w:br/>
        <w:t>（3）众多，交错貌。《正字通·木部》：“棼，林木棼錯也。”*宋*佚名《南郊恭謝三首·導引》：“林棼彩仗明初日，瑞氣滿晴空。”</w:t>
        <w:br/>
        <w:br/>
        <w:t>（4）麻布。《周禮·春官·巾車》：“素車，棼蔽。”*鄭玄*注：“棼，讀為薠，薠麻以為蔽。”</w:t>
        <w:br/>
        <w:br/>
        <w:t>（5）通“紊（wěn）”。纷乱。*清**朱駿聲*《説文通訓定聲·屯部》：“棼，叚借為紊。”《左傳·隱公四年》：“以亂，猶治絲而棼之也。”*杜預*注：“棼，絲見棼緼，益所以亂。”</w:t>
        <w:br/>
        <w:br/>
        <w:t>（二）fèn　《集韻》父吻切，上吻奉。</w:t>
        <w:br/>
        <w:br/>
        <w:t>人名用字。《集韻·吻韻》：“棼，闕。人名，*楚*有*伯棼*。”</w:t>
        <w:br/>
        <w:br/>
        <w:t>（三）fēn　《經典釋文》芳云反。諄部。</w:t>
        <w:br/>
        <w:br/>
        <w:t>〔棼棼〕纷扰貌。《書·吕刑》：“民興胥漸，泯泯棼棼。”*陸德明*釋文：“棼，芳云反。”*孔穎達*疏：“棼棼，擾攘之狀。”</w:t>
        <w:br/>
      </w:r>
    </w:p>
    <w:p>
      <w:r>
        <w:t>棽##棽</w:t>
        <w:br/>
        <w:br/>
        <w:t>《説文》：“棽，木枝條棽儷皃。从林，今聲。”*徐鍇*繫傳：“繁蔚之皃。”*王筠*句讀：“棽儷者，木之長枝四出，亭亭如車蓋。”</w:t>
        <w:br/>
        <w:br/>
        <w:t>chēn（又读shēn）　《廣韻》丑林切，平侵徹。又所今切。侵部。</w:t>
        <w:br/>
        <w:br/>
        <w:t>枝条茂密貌。也指纷垂繁盛貌。《説文·林部》：“棽，木枝條棽儷皃。”*段玉裁*注：“棽儷者，枝條茂密之皃，借為上覆之皃。”《集韻·侵韻》：“棽，木枝扶疎皃。”*漢**班固*《東都賦》：“鳳蓋棽麗，龢鑾玲瓏。”引申为华丽。*清**龔自珍*《偽鼎行》：“左揖棽鐘，右與𪋮鑊並。”</w:t>
        <w:br/>
      </w:r>
    </w:p>
    <w:p>
      <w:r>
        <w:t>棾##棾</w:t>
        <w:br/>
        <w:br/>
        <w:t>qíng　《字彙》渠營切。</w:t>
        <w:br/>
        <w:br/>
        <w:t>木名。《字彙·木部》：“棾，木名。”</w:t>
        <w:br/>
      </w:r>
    </w:p>
    <w:p>
      <w:r>
        <w:t>棿##棿</w:t>
        <w:br/>
        <w:br/>
        <w:t>（一）ní　《集韻》研奚切，平齊疑。支部。</w:t>
        <w:br/>
        <w:br/>
        <w:t>（1）同“輗”。大车车杠前端与车衡衔接处的关键。《説文·車部》：“輗，大車轅耑持衡者。……又从木。”</w:t>
        <w:br/>
        <w:br/>
        <w:t>（2）通“掜（nǐ）”。比拟。《太玄·棿》：“棿，擬也。”*范望*注：“準擬其事，取象而作之也。”按：《漢書·揚雄傳下》作“掜”。</w:t>
        <w:br/>
        <w:br/>
        <w:t>（二）niè　《集韻》倪結切，入屑疑。</w:t>
        <w:br/>
        <w:br/>
        <w:t>〔杌棿〕不安。《集韻·屑韻》：“隉，《説文》：‘危也。’或作棿。”《太玄·䦯》：“初一，圜方杌棿，其内窾换。”*范望*注：“動如圓鑿方枘，杌棿不安。”</w:t>
        <w:br/>
      </w:r>
    </w:p>
    <w:p>
      <w:r>
        <w:t>椀##椀</w:t>
        <w:br/>
        <w:br/>
        <w:t>同“盌（碗）”。《集韻·緩韻》：“盌，或作椀。”*三國魏**曹植*《車渠椀賦》：“惟新椀之所生，于涼風之浚濱。”</w:t>
        <w:br/>
      </w:r>
    </w:p>
    <w:p>
      <w:r>
        <w:t>椁##椁</w:t>
        <w:br/>
        <w:br/>
        <w:t>《説文》：“椁，葬有木𩫏也。从木，𩫏聲。”*段玉裁*注：“以木為之，周於棺，如城之有𩫏也。”*邵瑛*羣經正字：“今經典作椁。”</w:t>
        <w:br/>
        <w:br/>
        <w:t>guǒ　《廣韻》古博切，入鐸見。鐸部。</w:t>
        <w:br/>
        <w:br/>
        <w:t>（1）古代棺有两重，外曰椁，内曰棺。《説文·木部》：“椁，葬有木𩫏也。”*段玉裁*注：“木𩫏者，以木為之，周於棺，如城之有𩫏也。”《廣雅·釋言》：“椁，廓也。”《周禮·地官·閭師》：“不樹者無椁。”*鄭玄*注：“椁，周棺也。”《漢書·楚元王傳》：“嗟呼！以北山石為椁，用紵絮斮陳漆其間，豈可動哉！”*清**黄遵憲*《福州大水行同張樵野丈龔靄人丈作》：“衆頭攅動乍出没，欲葬無椁棲無巢。”</w:t>
        <w:br/>
        <w:br/>
        <w:t>（2）外加（材木），以求厚实。《墨子·雜守》：“凡待堙、衝、雲梯、臨之法，必廣城以禦之，曰不足，則以木椁之。”*岑仲勉*簡注：“城廓、棺椁皆有‘包蓋’之義，此處椁字義應相近，因恐城墻過薄，不足抵禦衝擊，再加材木以求堅實。”</w:t>
        <w:br/>
        <w:br/>
        <w:t>（3）木名。《廣韻·鐸韻》：“椁，木名。”</w:t>
        <w:br/>
        <w:br/>
        <w:t>（4）测度。《周禮·考工記·輪人》：“椁其漆内而中詘之，以為之轂長，以其長為之圍。”*鄭玄*注引*鄭司農*云：“椁者，度兩漆之内相距之尺寸也。”</w:t>
        <w:br/>
      </w:r>
    </w:p>
    <w:p>
      <w:r>
        <w:t>椂##椂</w:t>
        <w:br/>
        <w:br/>
        <w:t>lù　《集韻》盧谷切，入屋來。</w:t>
        <w:br/>
        <w:br/>
        <w:t>木名。《玉篇·木部》：“椂，木名。”</w:t>
        <w:br/>
      </w:r>
    </w:p>
    <w:p>
      <w:r>
        <w:t>椃##椃</w:t>
        <w:br/>
        <w:br/>
        <w:t>同“𣘫”。《集韻·𩫕韻》：“𣘫，或省（作椃）。”</w:t>
        <w:br/>
      </w:r>
    </w:p>
    <w:p>
      <w:r>
        <w:t>椄##椄</w:t>
        <w:br/>
        <w:br/>
        <w:t>《説文》：“椄，續木也。从木，妾聲。”*段玉裁*注：“椄之言接也，今接行而椄廢。”*李富孫*辨字正俗：“《手部》曰：‘接，交也。’按：續木即今移椄花木者。是椄與交接字文義竝異。”</w:t>
        <w:br/>
        <w:br/>
        <w:t>（一）jiē　《廣韻》即葉切，入葉精。盍部。</w:t>
        <w:br/>
        <w:br/>
        <w:t>嫁接花木。后作“接”。《説文·木部》：“椄，續木也。”*段玉裁*注：“今栽華植果者，以彼枝移椄此樹，而華果同彼樹矣。椄之言接也，今接行而椄廢。”又连接，连续。《睡虎地秦墓竹簡·為吏之道》：“道㑥（易）車利，精而勿致，興之必疾，夜以椄日。”</w:t>
        <w:br/>
        <w:br/>
        <w:t>（二）jié　《集韻》疾葉切，入葉從。盍部。</w:t>
        <w:br/>
        <w:br/>
        <w:t>〔椄槢〕连接桎梏两孔的木梁。《集韻·葉韻》：“椄，椄槢，梁也。”《莊子·在宥》：“吾未知聖知之不為桁楊椄槢也，仁義之不為桎梏鑿枘也。”*陸德明*釋文：“*崔（譔*）云：‘椄槢，桎梏梁也。’《淮南》曰：‘大者為柱梁，小者為椄槢也。’”按：今本《淮南子·主術》作“大者以為舟航柱梁，小者以為楫楔”。</w:t>
        <w:br/>
        <w:br/>
        <w:t>（三）qiè　《集韻》七接切，入葉清。</w:t>
        <w:br/>
        <w:br/>
        <w:t>木名。《集韻·葉韻》：“椄，木名。”</w:t>
        <w:br/>
      </w:r>
    </w:p>
    <w:p>
      <w:r>
        <w:t>椅##椅</w:t>
        <w:br/>
        <w:br/>
        <w:t>《説文》：“椅，梓也。从木，奇聲。”</w:t>
        <w:br/>
        <w:br/>
        <w:t>（一）yī　《廣韻》於離切，平支影。歌部。</w:t>
        <w:br/>
        <w:br/>
        <w:t>木名。即山桐子，大风子科，落叶乔木。果实为浆果，球形，红色。木材可制小家具。种子可榨油制肥皂或作润滑油。《爾雅·釋木》：“椅，梓。”《説文·木部》：“椅，梓也。”*段玉裁*注：“《釋木》曰：‘椅，梓。’渾言之也。《衛風》傳曰：‘椅，梓屬。’析言之也。椅與梓有别，故《詩》言‘椅桐梓漆’，其分别甚微也，故《爾雅》、《説文》渾言之。”《本草綱目·木部·梓》：“梓，*時珍*曰：梓木處處有之，有三種，木理白者為梓；赤者為楸；梓之美文者為椅。”《詩·鄘風·定之方中》：“樹之榛栗，椅桐梓漆，爰伐琴瑟。”*毛*傳：“椅，梓屬。”*孔穎達*疏引*陸璣*曰：“梓實桐皮曰椅。”*戰国**宋玉*《高唐賦》：“雙椅垂房，糾枝還會。”*唐**李白*《贈饒陽張司户燧》：“寧知鸞鳳意，遠託椅桐前。”</w:t>
        <w:br/>
        <w:br/>
        <w:t>（二）yǐ　《廣韻》於綺切，上紙影。</w:t>
        <w:br/>
        <w:br/>
        <w:t>（1）〔椅柅〕木弱貌。《集韻·紙韻》：“椅，椅柅，木弱皃。或从旑。”*南朝**齊**謝朓*《芳樹》：“椅柅芳若斯，葳蕤紛可結。”</w:t>
        <w:br/>
        <w:br/>
        <w:t>（2）有靠背的坐具。如：藤椅；躺椅。《正字通·木部》：“椅，坐具後有倚者，今俗呼椅子。”《新五代史·晋臣傳·景延廣》：“*延廣*所進器服鞍馬，茶牀椅榻，皆裹金銀，飾以龍鳳。”《三國演義》第一回：“只見一條大青蛇從梁上飛將下來，蟠於椅上。”*鲁迅*《且介亭杂文末编附集·这也是生活》：“书桌面前有一把圆椅。”又轿子。《遼史·儀衛志一》：“皇帝乘椅，自便殿轝至*西便門*。”</w:t>
        <w:br/>
      </w:r>
    </w:p>
    <w:p>
      <w:r>
        <w:t>椆##椆</w:t>
        <w:br/>
        <w:br/>
        <w:t>《説文》：“椆，木也。从木，周聲。”</w:t>
        <w:br/>
        <w:br/>
        <w:t>（一）chóu　《廣韻》直由切，平尤澄。幽部。</w:t>
        <w:br/>
        <w:br/>
        <w:t>（1）木名。《説文·木部》：“椆，木也。”《集韻·尤韻》：“椆，木名，寒而不凋。”*清**吴其濬*《植物名實圖考·木類》：“椆，晰其木質重而堅，耐久不蛀，葉亦似樟稍小，亦似山茶枝幹，皮光而灰黑，木紋似栗而斜。”《山海經·中山經》：“又東三十里，曰*虎首之山*，多苴椆椐。”*宋**李誡*《營造法式·諸作功限一·鋸作》：“椆、檀、櫪木每五十尺一功（解割功）。”*秦牧*《吊萝山翠色》：“这里的树，椆、高根、花梨、红松、槁树、绿楠是特别普遍的几种。”</w:t>
        <w:br/>
        <w:br/>
        <w:t>（2）〔椆水〕古水名。在今*河南省*。《莊子·讓王》：“*卞隨*辭曰：‘……吾不忍數聞也。’乃自投*椆水*而死。”</w:t>
        <w:br/>
        <w:br/>
        <w:t>（二）zhòu　《廣韻》職救切，去宥章。</w:t>
        <w:br/>
        <w:br/>
        <w:t>〔木椆〕船篙木。《廣韻·宥韻》：“椆，木椆，船篙木也。”</w:t>
        <w:br/>
        <w:br/>
        <w:t>（三）diāo　《集韻》丁聊切，平蕭端。</w:t>
        <w:br/>
        <w:br/>
        <w:t>〔椆苕〕木名。《集韻·蕭韻》：“椆，椆苕，木名。”</w:t>
        <w:br/>
      </w:r>
    </w:p>
    <w:p>
      <w:r>
        <w:t>椇##椇</w:t>
        <w:br/>
        <w:br/>
        <w:t>jǔ　《廣韻》俱雨切，上麌見。侯部。</w:t>
        <w:br/>
        <w:br/>
        <w:t>（1）木名。也指它的果实。即拐枣，也叫枳椇。鼠李科，落叶乔木。叶广卵形，边缘有锯齿。果实近球形，干燥。果梗肥厚扭曲，熟时肉质红棕色，味甜，供食用，亦可酿酒。木材供建筑及制精细家具。树皮、木汁及叶可入药。《廣韻·麌韻》：“椇，枳椇。”《集韻·噳韻》：“椇，枳椇，木名，曰白石李。”《禮記·曲禮下》：“婦人之摰，椇、榛、脯、脩、棗、栗。”*鄭玄*注：“椇，枳也。有實。今*邳郯*之東食之。”*孔穎達*疏：“椇，即今之白石李也。形如珊瑚，味甜美。”</w:t>
        <w:br/>
        <w:br/>
        <w:t>（2）俎的一种。古代放祭品的礼器。《廣雅·釋器》：“椇……俎、几也。”《禮記·明堂位》：“俎，*有虞氏*以梡，*夏后氏*以嶡，*殷*以椇，*周*以房俎。”*鄭玄*注：“椇之言枳椇也，謂曲橈之也。”*孔穎達*疏：“椇枳之樹，其枝多曲橈，故*陸璣*《草木疏》云‘椇曲來巢，*殷*俎似之’，故云曲橈之也。”*陳澔*集説：“椇者，俎之足間横木，為曲橈之形，如椇枳之樹枝也。”</w:t>
        <w:br/>
      </w:r>
    </w:p>
    <w:p>
      <w:r>
        <w:t>椈##椈</w:t>
        <w:br/>
        <w:br/>
        <w:t>jú　《廣韻》居六切，入屋見。沃部。</w:t>
        <w:br/>
        <w:br/>
        <w:t>木名。即柏。《爾雅·釋木》：“柏，椈。”《正字通·木部》：“椈，柏别名。”《禮記·雜記上》：“暢臼以椈，杵以梧。”*鄭玄*注：“椈，柏也。”*宋**王洋*《擬進南郊大禮慶成賦》：“其鬯則栩椈香鬱，芬芬蔥蔥。”</w:t>
        <w:br/>
      </w:r>
    </w:p>
    <w:p>
      <w:r>
        <w:t>椉##椉</w:t>
        <w:br/>
        <w:br/>
        <w:t>同“乘”。《爾雅·釋丘》：“如椉者椉丘。”*郭璞*注：“形似車椉也。或云椉者謂稻田塍埒。”《玉篇·木部》：“椉”，同“乘”。</w:t>
        <w:br/>
      </w:r>
    </w:p>
    <w:p>
      <w:r>
        <w:t>椊##椊</w:t>
        <w:br/>
        <w:br/>
        <w:t>（一）zú　《廣韻》昨没切，入没從。</w:t>
        <w:br/>
        <w:br/>
        <w:t>（1）柱头的榫头。《集韻·没韻》：“椊，《字林》：‘柱頭枘也。’”</w:t>
        <w:br/>
        <w:br/>
        <w:t>（2）〔椊杌〕1.以柄入孔。《廣韻·没韻》：“椊，椊杌，以柄内孔。”2.木短出貌。《集韻·末韻》：“椊，椊杌，木短出皃。”</w:t>
        <w:br/>
        <w:br/>
        <w:t>（二）cuì　《集韻》秦醉切，去至從。</w:t>
        <w:br/>
        <w:br/>
        <w:t>（1）木朽。《集韻·至韻》：“椊，木朽。”</w:t>
        <w:br/>
        <w:br/>
        <w:t>（2）通“脆”。易折；易碎。《馬王堆漢墓帛書·老子乙本·德經》：“萬（物草）木之生也柔椊，其死也枯槁。”按：今本《老子》第七十六章作“脆”。</w:t>
        <w:br/>
      </w:r>
    </w:p>
    <w:p>
      <w:r>
        <w:t>椋##椋</w:t>
        <w:br/>
        <w:br/>
        <w:t>《説文》：“椋，即來也。从木，京聲。”</w:t>
        <w:br/>
        <w:br/>
        <w:t>liáng　《廣韻》吕張切，平陽來。陽部。</w:t>
        <w:br/>
        <w:br/>
        <w:t>木名，即棶。《爾雅·釋木》：“椋，即來。”《説文·木部》：“椋，即來也。”*段玉裁*注：“《釋木》曰：‘椋，即棶。’《釋文》曰：‘棶，《埤蒼》、《字林》作來。’本《説文》也。絫𧦝曰即來，單𧦝曰來，《唐本艸》謂之椋子木。”</w:t>
        <w:br/>
      </w:r>
    </w:p>
    <w:p>
      <w:r>
        <w:t>椌##椌</w:t>
        <w:br/>
        <w:br/>
        <w:t>《説文》：“椌，柷樂也。从木，空聲。”*王筠*句讀：“兼意，以木合成而中空也。”</w:t>
        <w:br/>
        <w:br/>
        <w:t>（一）qiāng　《廣韻》苦江切，平江溪。東部。</w:t>
        <w:br/>
        <w:br/>
        <w:t>古打击乐器名，即柷。《説文·木部》：“椌，柷樂也。”《禮記·樂記》：“然後聖人作為鞉、鼓、椌、楬、壎、箎，此六者，德音之音也。”*陸德明*釋文：“椌，柷也。”*唐**韓愈*等《征蜀聯句》：“廟獻繁馘級，樂聲洞椌楬。”*清**汪灝*《廣羣芳譜·茶譜二》：“幽人躭茗飲，刳木事搗撞。巧制合臼形，雅音伴柷椌。”</w:t>
        <w:br/>
        <w:br/>
        <w:t>（二）kōng　《廣韻》苦紅切，平東溪。</w:t>
        <w:br/>
        <w:br/>
        <w:t>（1）古代塔下宫室的名称。*宋**李誡*《營造法式·總釋上·宫》：“塔下室謂之龕，龕謂之椌。”</w:t>
        <w:br/>
        <w:br/>
        <w:t>（2）器物朴。《廣韻·東韻》：“椌，器物朴也。”</w:t>
        <w:br/>
        <w:br/>
        <w:t>（3）虚。《康熙字典·木部》引《正韻》：“椌，虚也。”</w:t>
        <w:br/>
      </w:r>
    </w:p>
    <w:p>
      <w:r>
        <w:t>植##植</w:t>
        <w:br/>
        <w:br/>
        <w:t>《説文》：“植，户植也。从木，直聲。㯰，或从置。”</w:t>
        <w:br/>
        <w:br/>
        <w:t>zhí　《廣韻》常職切，入職禪。又直吏切。職部。</w:t>
        <w:br/>
        <w:br/>
        <w:t>（1）门外闭时用以加锁的中立直木。《爾雅·釋宫》：“植謂之傳，傳謂之突。”*郭璞*注：“植，户持鏁植也。見《埤蒼》。”*郝懿行*義疏：“植者……所以鍵門持鎖，古人門外閉訖，中植一木，加鎖其上，所以䟫歫兩邊，固其鍵閉，其木植，故謂之植。”《説文·木部》：“植，户植也。”*段玉裁*注：“植當為直立之木。*徐鍇*以為横鍵，非也。”《墨子·非儒下》：“*季孫*與邑人争門關，決植。”《淮南子·本經》：“夏屋宫駕，縣聯房植。”*高誘*注：“植，户植也。”</w:t>
        <w:br/>
        <w:br/>
        <w:t>（2）木柱。《周禮·夏官·大司馬》：“大役，與慮事，屬其植。”*鄭玄*注：“植，築城楨也。”*孫詒讓*正義：“凡木之直立謂之植、楨、榦。”《墨子·備城門》：“城上百步一樓，樓四植，植皆為通舃。”*明**余繼登*《典故紀聞》卷十六：“别建重樓，不用木植，但用磚石。”又指搁架蚕箔的柱子。《方言》卷五：“槌，*宋*、*魏*、*陳*、*楚*、*江*、*淮*之間謂之植。”*郭璞*注：“槌，縣蠶薄柱也。”《禮記·月令》：“具曲植籧筐。”*鄭玄*注：“植，槌也。”</w:t>
        <w:br/>
        <w:br/>
        <w:t>（3）棱。《字彙補·木部》：“植，棱也。”《周禮·春官·大宗伯》“公執桓圭”*漢**鄭玄*注：“雙植謂之桓。”*賈公彦*疏：“植即稜也，此於圭上而言，下二稜著圭不見，唯有上二稜，故以雙言之也。”</w:t>
        <w:br/>
        <w:br/>
        <w:t>（4）刚强；刚直。《禮記·檀弓下》：“行并植於*晋國*，不没其身，其知不足稱也。”*鄭玄*注：“并，猶專也。謂剛而專己。”*孔穎達*疏：“植，謂剛也……行專權剛强於*晋國*。”</w:t>
        <w:br/>
        <w:br/>
        <w:t>（5）平直；笔直。*唐**柳宗元*《鞭賈》：“有富者子，適市買鞭，出五萬，持以夸余……視其握，則蹇仄而不植。”《徐霞客遊記·滇遊日記十二》：“有一樹立岡頭，大合抱，其本挺植，其枝盤繞。”</w:t>
        <w:br/>
        <w:br/>
        <w:t>（6）栽种。如：植树。《廣雅·釋地》：“植，種也。”《廣韻·職韻》：“植，種植也。”《戰國策·燕策二》：“*薊丘*之植，植於*汶*篁。”《文選·張衡〈東京賦〉》：“植華平於春圃，豐朱草於中唐。”*李善*注引*薛綜*曰：“植，猶種也。”《樂府詩集·雜曲歌辭·焦仲卿妻》：“東西植松柏，左右種梧桐。”*鲁迅*《坟·摩罗诗力说》：“*亚伯*牧羊，*凯因*耕植是事，尝出所有以献神。”又插。*唐**柳宗元*《童區寄傳》：“一人去為市，一人臥，植刃道上。”</w:t>
        <w:br/>
        <w:br/>
        <w:t>（7）生长。《莊子·外物》：“草木之到植者過半而不知其然。”*成玄英*疏：“植，生也。”《淮南子·主術》：“五穀蕃植。”*高誘*注：“植，長也。”《齊民要術·種榆白楊》：“榆性扇地，其陰下五穀不植。”</w:t>
        <w:br/>
        <w:br/>
        <w:t>（8）植物。《玉篇·木部》：“植，根生之屬也。”《戰國策·燕策二》：“*薊丘*之植，植於*汶*篁。”《文心雕龍·原道》：“傍及萬品，動植皆文。”*鲁迅*《坟·写在〈坟〉后面》：“动植之间，无脊椎和脊椎动物之间，都有中间物。”</w:t>
        <w:br/>
        <w:br/>
        <w:t>（9）树立。《玉篇·木部》：“植，樹也。”《集韻·職韻》：“植，立也。《詩》：‘植我鼗鼓。’”《周禮·夏官·田僕》：“令獲者植旌及獻比禽。”*鄭玄*注：“植，樹也。”《晋書·王羲之傳》：“雖植德無殊邈，猶欲教養子孫以敦厚退讓。”*清**顧炎武*《日知録》卷二十三：“其實皆植黨營私，為蠹國害民之事。”</w:t>
        <w:br/>
        <w:br/>
        <w:t>（10）行列。《莊子·田子方》：“三年，*文王*觀於國，則列士壞植散羣。”*成玄英*疏：“植，行列也。”*唐**柳宗元*《起廢答》：“十有一人，謖足以進，列植以慶。”</w:t>
        <w:br/>
        <w:br/>
        <w:t>⑪扶植。《新唐書·李遜傳》：“*遜*於為政，抑彊植弱，貧富均一，所至有績可紀。”*清**譚嗣同*《仁學》卷下：“拯垂亡之弱國，植極困之遺黎，義舉也。”</w:t>
        <w:br/>
        <w:br/>
        <w:t>⑫倚；拄。《論語·微子》：“植其杖而芸。”*何晏*注：“*孔*曰：植，倚也。”*晋**陶潛*《歸去來兮辭》：“懷良辰以孤往，或植杖而耘耔。”</w:t>
        <w:br/>
        <w:br/>
        <w:t>⑬将主；监督工事的主管人。《左傳·宣公二年》：“*宋*城，*華元*為植，巡功。”*杜預*注：“植，將主也。”*孔穎達*疏：“植，謂將領主帥監作者也。”《逸周書·大匡》：“庶人不獨葬，伍有植，送往迎來亦如之。”*朱右曾*校釋：“植，將主也。”</w:t>
        <w:br/>
        <w:br/>
        <w:t>⑭多。《廣雅·釋詁三》：“植，多也。”</w:t>
        <w:br/>
        <w:br/>
        <w:t>⑮搁置；放置。后作“置”。《書·金縢》：“植璧秉珪，乃告太王*王季**文王*。”*孔*傳：“植，置也。”*孫星衍*疏引*鄭玄*曰：“植，古置字。”《管子·七臣七主》：“昏則緩急俱植。”*郭沫若*等集校：“*洪頤煊*云：‘植，古置字。’……謂緩急皆置而不行。”*鲁迅*《书信·致增田涉（一九三五年六月十日）》：“只有三处误植，已代为订正。”</w:t>
        <w:br/>
        <w:br/>
        <w:t>⑯通“殖”。瘠弱。《正字通·木部》：“植，與殖通。”《左傳·襄公三十年》：“其君弱植。”*清**俞樾*《古書疑義舉例》卷七：“弱植，古語也。‘植’，讀為脂膏䐈敗之‘䐈’，字本作殖。”《淮南子·原道》：“此*齊*民之所為形植，黎累，憂悲而不得志也。”*俞樾*平議：“植，當讀為殖。殖有臞瘠之義，形殖謂形體臞瘠也。”</w:t>
        <w:br/>
        <w:br/>
        <w:t>⑰通“志（zhì）”。意志；志向。*清**朱駿聲*《説文通訓定聲·頤部》：“植，叚借為志。”《楚辭·招魂》：“弱顔固植，謇其有意些。”*王逸*注：“植，志也。”《管子·法法》：“上無固植，下有疑心。”*尹知章*注：“植，志。”</w:t>
        <w:br/>
        <w:br/>
        <w:t>⑱姓。《通志·氏族略五》：“*植*氏，《姓纂》云：*南越*有此姓。”《正字通·木部》：“植，姓。*北漢*將*植庭曉*。*明**正統*中，*文昌縣*令*植軒*。”</w:t>
        <w:br/>
      </w:r>
    </w:p>
    <w:p>
      <w:r>
        <w:t>椎##椎</w:t>
        <w:br/>
        <w:br/>
        <w:t>《説文》：“椎，擊也，*齊*謂之終葵。从木，隹聲。”*徐灝*注箋：“終葵之合聲為椎，杼上漸殺而上也。”</w:t>
        <w:br/>
        <w:br/>
        <w:t>（一）chuí　《廣韻》直追切，平脂澄。微部。</w:t>
        <w:br/>
        <w:br/>
        <w:t>（1）捶击的器具。后作“槌”。*清**段玉裁*《説文解字注·木部》：“椎，所以擊也。”《集韻·脂韻》：“椎，通作槌。”《墨子·備城門》：“長椎，柄長六尺，頭長尺。”《淮南子·説林》：“椎固有柄，不能自椓。”《太平廣記》卷三百二十三引*干寶*《搜神記》：“便舉椎打之。都督云：‘頭覺微痛。’向來轉劇，食頃便亡。”又椎形的（发髻）。《漢書·李陵傳》：“後（*李）陵*、（*衛）律*持牛酒勞*漢*使，博飲，兩人皆*胡*服椎結。”*顔師古*注：“結讀曰髻，一撮之髻，其形如椎。”</w:t>
        <w:br/>
        <w:br/>
        <w:t>（2）敲打。后作“捶”。《戰國策·齊策六》：“*君王后*引椎椎破之。”*唐**杜甫*《黄河二首》之一：“*黄河*北岸海西軍，椎鼓鳴鐘天下聞。”*元**關漢卿*《救風塵》第一折：“早努牙突嘴，拳椎脚踢，打的你哭啼啼。”</w:t>
        <w:br/>
        <w:br/>
        <w:t>（3）朴实；迟钝。《漢書·周勃傳》：“*勃*不好文學，每召諸生説士，東鄉坐責之：‘趣為我語。’其椎少文如此。”*顔師古*注引*服虔*曰：“謂訥鈍也。”*宋**蘇軾*《六國論》：“其力耕以奉上，皆椎魯無能為者。”*明**方孝孺*《與采苓先生書》：“某質性椎鈍，學不篤專，行能無所可取。”</w:t>
        <w:br/>
        <w:br/>
        <w:t>（4）秃头。*唐**顔師古*《匡謬正俗》卷六：“*關中*俗謂髮落頭秃為椎。”</w:t>
        <w:br/>
        <w:br/>
        <w:t>（5）同“錘”。《太平御覽》卷八十一引《尚書帝命驗》：“*虞舜*聖在側陋，光耀顯都，握石椎，懷神珠。”注：“椎讀曰錘。”</w:t>
        <w:br/>
        <w:br/>
        <w:t>（二）zhuī　《集韻》朱惟切，平脂章。微部。</w:t>
        <w:br/>
        <w:br/>
        <w:t>（1）木名。《集韻·脂韻》：“椎，木名。似栗而小。”</w:t>
        <w:br/>
        <w:br/>
        <w:t>（2）椎骨。如：颈椎；胸椎；腰椎。《素問·刺熱篇》：“三椎下間主胷中熱。”*王冰*注：“脊節謂之椎。”按：三椎，指第三节脊椎骨。</w:t>
        <w:br/>
      </w:r>
    </w:p>
    <w:p>
      <w:r>
        <w:t>椏##椏</w:t>
        <w:br/>
        <w:br/>
        <w:t>（一）yā　《廣韻》於加切，平麻影。</w:t>
        <w:br/>
        <w:br/>
        <w:t>（1）草木的分枝。《玉篇·木部》：“椏，木椏杈。”《集韻·麻韻》：“椏，*江*東謂樹岐為杈椏。”*唐**皮日休*《寂上人院聯句》：“經笥安巖匼，缾囊掛樹椏。”*宋**蘇過*《人薓》：“移根植膏壤，椏葉粲以長。”*清**楊賓*《柳邊紀略》卷三：“*遼東*人葠……初生一椏，四五年兩椏。”</w:t>
        <w:br/>
        <w:br/>
        <w:t>（2）掩，闭。*元**李子昌*《梁州令》：“春晝永，朱扉半椏；東風静，湘簾低挂。”</w:t>
        <w:br/>
        <w:br/>
        <w:t>（3）木名。《龍龕手鑑·木部》：“椏，木也。”</w:t>
        <w:br/>
        <w:br/>
        <w:t>（二）ě　《廣韻》烏可切，上哿影。</w:t>
        <w:br/>
        <w:br/>
        <w:t>〔㰁椏〕见“㰁”。</w:t>
        <w:br/>
      </w:r>
    </w:p>
    <w:p>
      <w:r>
        <w:t>椐##椐</w:t>
        <w:br/>
        <w:br/>
        <w:t>《説文》：“椐，樻也。从木，居聲。”</w:t>
        <w:br/>
        <w:br/>
        <w:t>jū　《廣韻》九魚切，平魚見。又去魚切，居御切。魚部。</w:t>
        <w:br/>
        <w:br/>
        <w:t>（1）木名，即灵寿木。树小，多肿节，古时以为手杖。《説文·木部》：“椐，樻也。”《集韻·語韻》：“椐，木名。腫節，可為杖。”又《御韻》：“椐，《字林》：木名，靈壽也。”《詩·大雅·皇矣》：“啟之辟之，其檉其椐。”*陸璣*疏：“椐，樻。節中腫，似扶老，今人以為馬鞭及杖。*宏農**共北山*甚有之。”《山海經·北山經》：“（*虢山*）其上多漆，其下多桐椐。”</w:t>
        <w:br/>
        <w:br/>
        <w:t>（2）篱笆。《釋名·釋宫室》：“籬，離也，以柴竹作之疏離。離也，*青**徐*曰椐。椐，居也，居於中也。”</w:t>
        <w:br/>
        <w:br/>
        <w:t>（3）木名，即“榉”。*徐珂*《清稗類鈔·植物類》：“櫸為落葉喬木，高數丈……俗作椐。”</w:t>
        <w:br/>
      </w:r>
    </w:p>
    <w:p>
      <w:r>
        <w:t>椑##椑</w:t>
        <w:br/>
        <w:br/>
        <w:t>《説文》：“椑，圜榼也。从木，卑聲。”</w:t>
        <w:br/>
        <w:br/>
        <w:t>（一）pí　《廣韻》部迷切，平齊並。支部。</w:t>
        <w:br/>
        <w:br/>
        <w:t>（1）古代一种扁圆形的盛酒器。《急就篇》：“槫、榼、椑、榹、匕、箸、籫。”*顔師古*注：“椑，圓榼也。”《廣雅·釋器》：“匾榼謂之椑。”《太平御覽》卷七百六十一引*謝承*《後漢書》：“*陳茂*為*豫州*别駕，與刺史*周敞*行部到*潁川**陽翟*，傳車有美酒一椑，*敞*𠡠載酒以行，*茂*取椑擊柱，破之，曰：‘使君傳車榼載酒非宜。’”</w:t>
        <w:br/>
        <w:br/>
        <w:t>（2）斧柄；椭圆形的柄。《玉篇·木部》：“椑，*齊*人謂斧柯為椑。”《周禮·考工記·廬人》：“是故句兵椑，刺兵摶。”*鄭玄*注：“*齊*人謂柯斧柄為椑，則椑隋圜也。”</w:t>
        <w:br/>
        <w:br/>
        <w:t>（二）bēi　《廣韻》必移切，平支幫。</w:t>
        <w:br/>
        <w:br/>
        <w:t>（1）果木名。柿的一种。熟果青黑色，可生食，汁可染。《廣韻·支韻》：“椑，木名，似柹。《荆州記》曰：‘*宜都*出大椑。’*潘岳*《閑居賦》云：‘烏椑之柿。’”《本草綱目·果部·椑柹》：“*時珍*曰：椑乃柹之小而卑者，故謂之椑。他柹至熟則黄赤，惟此雖熟亦青黑色，擣碎浸汁，謂之柹漆，可以染罾扇諸物，故有漆柹之名。”《新唐書·地理志四》：“土貢：方紋綾、貲布、柑、橙、橘、椑。”*宋**王安石*《甘棠梨》：“柑椑與橙栗，在口亦云可。”</w:t>
        <w:br/>
        <w:br/>
        <w:t>（2）木名。即鼠李。鼠李科，小乔木或灌木。树皮暗灰褐色。叶有长柄，长圆状卵形或阔倒披针形。核果球形，成熟时黑紫色。种子卵形，背面有沟。种子油可作润滑油。果肉、根、皮可入药。茎皮和叶可提取栲胶。树皮和果可作黄色染料。木材坚实，可制家具，供雕刻。《本草綱目·木部·鼠李》：“鼠李……椑。”</w:t>
        <w:br/>
        <w:br/>
        <w:t>（3）*汉*县名，属*琅玡郡*，故城在今*山东省**莒县*南。《漢書·地理志上》：“*琅玡郡*，縣五十一：……*椑*。”</w:t>
        <w:br/>
        <w:br/>
        <w:t>（三）bì　《廣韻》房益切（《集韻》毗亦切），入昔並。又扶歷切。</w:t>
        <w:br/>
        <w:br/>
        <w:t>内棺，最里面的一层棺。《正字通·木部》：“椑，親身棺，即杝棺。”《禮記·檀弓上》：“君即位而為椑，歲壹漆之，藏焉。”*鄭玄*注：“椑，謂杝棺親尸者，椑，堅著之言也。”*陸德明*釋文：“椑，櫬尸棺。”又大棺。《廣韻·錫韻》：“椑，大棺。”</w:t>
        <w:br/>
        <w:br/>
        <w:t>（四）pái　《字彙》部皆切。</w:t>
        <w:br/>
        <w:br/>
        <w:t>籍。《字彙·木部》：“椑，籍也。”</w:t>
        <w:br/>
      </w:r>
    </w:p>
    <w:p>
      <w:r>
        <w:t>椒##椒</w:t>
        <w:br/>
        <w:br/>
        <w:t>jiāo　《廣韻》即消切，平宵精。沃部。</w:t>
        <w:br/>
        <w:br/>
        <w:t>（1）木名。即花椒，又名檓。芸香科，落叶灌木或小乔木。具香气。单数羽状复叶，果实作调味料，并可提芳香油入药。种子可榨油，叶制农药。《爾雅·釋木》：“檓，大椒。”*郭璞*注：“今椒樹叢生實大者，名為檓。”《急就篇》：“烏喙附子椒芫華。”*顔師古*注：“椒，謂*秦*椒及*蜀*椒也。”《詩·唐風·椒聊》：“椒聊之實，蕃衍盈升。”*陸璣*疏：“椒樹似茱萸，有鍼刺，莖葉堅而滑澤。”《山海經·中山經》：“*琴鼓之山*，其木多穀柞椒柘。”</w:t>
        <w:br/>
        <w:br/>
        <w:t>（2）花椒子。《楚辭·九歌·東皇太一》：“蕙肴蒸兮蘭藉，奠桂酒兮椒漿。”《後漢書·第五倫傳》：“伏見虎賁中郎將*竇憲*，椒房之親……此誠其好士交結之方。”*李賢*注：“后妃以椒塗壁，取其繁衍多子，故曰椒房。”《世説新語·汰侈》：“*石（崇*）以椒為泥，*王（愷*）以赤石脂泥壁。”</w:t>
        <w:br/>
        <w:br/>
        <w:t>（3）蔬菜名。有蕃椒、辣椒等。参见*清**汪灝*《廣羣芳譜·十三·椒》。</w:t>
        <w:br/>
        <w:br/>
        <w:t>（4）山巅。《正字通·木部》：“椒，山顛曰椒。”《漢書·外戚傳·孝武李夫人》：“釋輿馬於山椒兮，奄脩夜之不陽。”《水經注·河水》：“山椒之上，有垣若頽基焉。”*徐珂*《清稗類鈔·鑒賞類》：“登椒窮邃，摩磋挲玩。”</w:t>
        <w:br/>
        <w:br/>
        <w:t>（5）古邑名。*春秋**楚*邑。《康熙字典·木部》：“椒，*春秋**楚*邑。”</w:t>
        <w:br/>
        <w:br/>
        <w:t>（6）姓。*春秋*时*楚国**伍举*，也作*椒举*。《廣韻·宵韻》：“椒，姓。*楚*有大夫*椒舉*。”《萬姓統譜·蕭韻》：“椒，見《姓苑》。*楚**伍參*之後，或為*伍*氏，或為*椒*氏。”《康熙字典·木部》：“椒，姓也。椒，*春秋**楚*邑，*椒舉*以邑為姓。”</w:t>
        <w:br/>
      </w:r>
    </w:p>
    <w:p>
      <w:r>
        <w:t>椓##椓</w:t>
        <w:br/>
        <w:br/>
        <w:t>《説文》：“椓，擊也。从木，豖聲。”</w:t>
        <w:br/>
        <w:br/>
        <w:t>zhuó　《廣韻》竹角切，入覺知。屋部。</w:t>
        <w:br/>
        <w:br/>
        <w:t>（1）敲；捶。《説文·木部》：“椓，擊也。”*段玉裁*注：“此與《攴部》𢽚音義皆同。”《詩·小雅·斯干》：“約之閣閣，椓之橐橐。”*孔穎達*疏：“既投土於板，以杵椓築之，皆橐橐然。”*漢**班昭*《東征賦》：“諒不登樔而椓蠡兮，得不陳力而相追。”*清**徐昂發*《觀打魚戲為鸕鷀歌》：“野人椓網横覆車，觰沙兩翮不得舒。”又击杀；伤害。《清朝野史大觀·清朝藝苑·湯海秋戲服大黄斃命》：“一呷之藥，椓我天民。惜哉！侍御以戲服猛藥殺其身，年僅四十有四。”</w:t>
        <w:br/>
        <w:br/>
        <w:t>（2）古代割去男性生殖器的酷刑，即宫刑。后作“斀”。《集韻·覺韻》：“斀，《説文》：‘去陰之刑也。’或作椓。”《書·吕刑》：“殺戮無辜，爰始淫為劓、刵、椓、黥。”*孔穎達*疏：“椓陰，即宫刑也……*鄭玄*云：‘椓，謂椓破陰。’”</w:t>
        <w:br/>
        <w:br/>
        <w:t>（3）割了生殖器的男人。《詩·大雅·召旻》：“昬椓靡共，潰潰回遹。”*鄭玄*箋：“昬、椓，皆奄人也。”</w:t>
        <w:br/>
        <w:br/>
        <w:t>（4）攻讦。《左傳·哀公十七年》：“*衛侯*辭以難，大子又使椓之。”*杜預*注：“椓，訴。”*章炳麟*《艾如张董逃歌并序》：“或椓之*张之洞*，*之洞*使*钱恂*问故。”</w:t>
        <w:br/>
      </w:r>
    </w:p>
    <w:p>
      <w:r>
        <w:t>椔##椔</w:t>
        <w:br/>
        <w:br/>
        <w:t>同“☀”。《正字通·木部》：“椔，俗☀字。”*唐**韓愈*《燕喜亭記》：“輦糞壤，燔椔翳。”*朱熹*考異：“《詩》‘其椔其翳’注曰：木立死曰椔，自斃曰翳。’”</w:t>
        <w:br/>
      </w:r>
    </w:p>
    <w:p>
      <w:r>
        <w:t>椕##椕</w:t>
        <w:br/>
        <w:br/>
        <w:t>bīn　《集韻》悲巾切，平真幫。</w:t>
        <w:br/>
        <w:br/>
        <w:t>木分。《集韻·真韻》：“椕，木分也。”</w:t>
        <w:br/>
      </w:r>
    </w:p>
    <w:p>
      <w:r>
        <w:t>椖##椖</w:t>
        <w:br/>
        <w:br/>
        <w:t>同“棚”。《改併四聲篇海·木部》引《搜真玉鏡》：“椖，音棚。”《五侯鯖字海·木部》：“棚，音朋，𨴛也，棧也，欄也。椖，同上。”</w:t>
        <w:br/>
      </w:r>
    </w:p>
    <w:p>
      <w:r>
        <w:t>椗##椗</w:t>
        <w:br/>
        <w:br/>
        <w:t>同“碇”。系船的石墩或铁锚。*清**魏源*《道光洋艘征撫記》上：“其國貨船，先後起椗揚帆，駛出老萬山者十餘艘。”引申为下碇，停泊。*清**林則徐*《諭各國夷人呈繳煙土稿》：“此時鴉片禁止不行，人人知為鴆毒，何苦貯在夷躉，久椗大洋，不獨枉費工資，恐風火更不可測也。”《清史稿·邦交志二》：“*義律*既起椗，過*山東*。”</w:t>
        <w:br/>
      </w:r>
    </w:p>
    <w:p>
      <w:r>
        <w:t>椘##椘</w:t>
        <w:br/>
        <w:br/>
        <w:t>同“楚”。《宋元以來俗字譜》：“楚”，《古今雜劇》、《嶺南逸事》作“椘”。</w:t>
        <w:br/>
      </w:r>
    </w:p>
    <w:p>
      <w:r>
        <w:t>椞##椞</w:t>
        <w:br/>
        <w:br/>
        <w:t>xì　《類篇》息入切，入緝心。</w:t>
        <w:br/>
        <w:br/>
        <w:t>持止。《類篇·木部》：“椞，持止。”</w:t>
        <w:br/>
      </w:r>
    </w:p>
    <w:p>
      <w:r>
        <w:t>椟##椟</w:t>
        <w:br/>
        <w:br/>
        <w:t>“櫝”的简化字。</w:t>
        <w:br/>
      </w:r>
    </w:p>
    <w:p>
      <w:r>
        <w:t>椠##椠</w:t>
        <w:br/>
        <w:br/>
        <w:t>“槧”的简化字。</w:t>
        <w:br/>
      </w:r>
    </w:p>
    <w:p>
      <w:r>
        <w:t>椤##椤</w:t>
        <w:br/>
        <w:br/>
        <w:t>“欏”的简化字。</w:t>
        <w:br/>
      </w:r>
    </w:p>
    <w:p>
      <w:r>
        <w:t>椥##椥</w:t>
        <w:br/>
        <w:br/>
        <w:t>zhī</w:t>
        <w:br/>
        <w:br/>
        <w:t>〔槟椥〕*越南*地名。</w:t>
        <w:br/>
      </w:r>
    </w:p>
    <w:p>
      <w:r>
        <w:t>椪##椪</w:t>
        <w:br/>
        <w:br/>
        <w:t>pèng</w:t>
        <w:br/>
        <w:br/>
        <w:t>〔椪柑〕柑的一种。</w:t>
        <w:br/>
      </w:r>
    </w:p>
    <w:p>
      <w:r>
        <w:t>椫##椫</w:t>
        <w:br/>
        <w:br/>
        <w:t>“樿”的类推简化字。</w:t>
        <w:br/>
      </w:r>
    </w:p>
    <w:p>
      <w:r>
        <w:t>椬##椬</w:t>
        <w:br/>
        <w:br/>
        <w:t>yí</w:t>
        <w:br/>
        <w:br/>
        <w:t>〔椬梧〕1.地名，在*台湾省**云林县*。2.木名。又名*福建*胡颓子、锅底刺、柿糊。胡颓子科，常绿大灌木，原产于*福建省*、*台湾省*。枝具长棘刺，幼枝被褐色鳞片。叶倒长卵形。花银白色，外面密被鳞片。果实卵球形，密被银白色鳞片，成熟时红色，可食用。根、叶可供药用，主治风湿性关节炎、哮喘、肾虚腰痛。</w:t>
        <w:br/>
      </w:r>
    </w:p>
    <w:p>
      <w:r>
        <w:t>椭##椭</w:t>
        <w:br/>
        <w:br/>
        <w:t>“橢”的简化字。</w:t>
        <w:br/>
      </w:r>
    </w:p>
    <w:p>
      <w:r>
        <w:t>椮##椮</w:t>
        <w:br/>
        <w:br/>
        <w:t>“槮”的类推简化字。</w:t>
        <w:br/>
      </w:r>
    </w:p>
    <w:p>
      <w:r>
        <w:t>椯##椯</w:t>
        <w:br/>
        <w:br/>
        <w:t>《説文》：“椯，箠也。从木，耑聲。一曰椯度也。一曰剟也。”</w:t>
        <w:br/>
        <w:br/>
        <w:t>（一）duǒ　《集韻》都果切，上果端。元部。</w:t>
        <w:br/>
        <w:br/>
        <w:t>（1）箠。《説文·木部》：“椯，箠也。”</w:t>
        <w:br/>
        <w:br/>
        <w:t>（2）剟。《説文·木部》：“椯，剟也。”</w:t>
        <w:br/>
        <w:br/>
        <w:t>（3）度量。《説文·木部》：“椯，椯度也。”*段玉裁*注：“椯與揣，音義略同，如楑與揆，皆訓度也。”*清**周濟*《晋略·州郡表》：“北方堂奥，*山*東*關*右，椯其物力，實相鈞敵。”</w:t>
        <w:br/>
        <w:br/>
        <w:t>（二）chuán　《廣韻》市緣切，平仙禪。</w:t>
        <w:br/>
        <w:br/>
        <w:t>（1）木名。《玉篇·木部》：“椯，木名。”《太玄·難》：“狂馬椯木。”*林瑀*釋文：“椯，木名也。”</w:t>
        <w:br/>
        <w:br/>
        <w:t>（2）同“☀”。古代盛酒的器皿。《急就篇》“槫榼椑榹”*唐**顔師古*注：“椯，小卮也，上有蓋。”*王国维*《釋觶觛卮𡭐☀》：“《急就篇》*皇*本、*顔*本之槫𣖁，*宋太宗*本作椯𣖁……椯即☀。”《正字通·木部》：“椯，音遄，小卮，其形圓。”</w:t>
        <w:br/>
      </w:r>
    </w:p>
    <w:p>
      <w:r>
        <w:t>椰##椰</w:t>
        <w:br/>
        <w:br/>
        <w:t>yē　《廣韻》以遮切，平麻以。</w:t>
        <w:br/>
        <w:br/>
        <w:t>果木名。椰子，棕榈科，常绿乔木。叶羽状全裂，裂片条状披针形。坚果倒卵形或近球形。果皮厚而纤维质，内果皮骨质。椰肉供食用或榨油。液汁可作饮料。外、中果皮纤维可制船缆、刷子，内果皮可制活性炭。果壳可制各种器皿。木材可以作建筑材料。叶子可编席和盖棚，根可以提制染料。《廣韻·麻韻》：“椰，椰子。木名。出*交州*，其葉背、面相似。”*晋**左思*《吴都賦》：“檳榔無柯，椰葉無蔭。”《農政全書·種植》：“椰用甚多，南中人樹之者，資生之類，大率在焉。”</w:t>
        <w:br/>
      </w:r>
    </w:p>
    <w:p>
      <w:r>
        <w:t>椱##椱</w:t>
        <w:br/>
        <w:br/>
        <w:t>《説文》：“椱，機持繒者。从木，复聲。”</w:t>
        <w:br/>
        <w:br/>
        <w:t>fù　《廣韻》房六切，入屋奉。又扶富切。沃部。</w:t>
        <w:br/>
        <w:br/>
        <w:t>织布机上卷布用的轴。《説文·木部》：“椱，機持繒者。”*徐鍇*繫傳：“椱，即軸。”*王筠*釋例：“小*徐*曰椱即軸者，今人亦呼持繒之木為軸，與持經之軸（榺）同名。然椱以圓木為之，兩端多為通孔，卷繒之後，以直木轄孔中，使之不動，榺則以竹為之而木為匡，名同而形固不同。”《廣韻·屋韻》：“椱，織椱，卷繒者。”*清**厲鶚*《機神廟碑》：“予惟機神，不載祀典，觀其為器，則有杼，有軸，有疌，有𧜜、有椱，有樓。”</w:t>
        <w:br/>
      </w:r>
    </w:p>
    <w:p>
      <w:r>
        <w:t>椲##椲</w:t>
        <w:br/>
        <w:br/>
        <w:t>《説文》：“椲，木也，可屈為杅者。从木，韋聲。”</w:t>
        <w:br/>
        <w:br/>
        <w:t>（一）wěi　《廣韻》于鬼切，上尾云。微部。</w:t>
        <w:br/>
        <w:br/>
        <w:t>木名。《説文·木部》：“椲，木也，可屈為杅者。”*段玉裁*注：“杅，當作盂。盂，飲器也。”《玉篇·木部》：“椲，木名。皮如韋，可屈以為盂。”*唐**元結*《訟木魅》：“槢橈橈兮未堅，椲桹桹兮可屈。”</w:t>
        <w:br/>
        <w:br/>
        <w:t>（二）huī　《集韻》吁韋切，平微曉。</w:t>
        <w:br/>
        <w:br/>
        <w:t>同“楎”。钉在墙上作挂衣物用的木橛。《集韻·微韻》：“楎，橛也。《爾雅》：‘杙，在牆者謂之楎。’或作椲。”</w:t>
        <w:br/>
      </w:r>
    </w:p>
    <w:p>
      <w:r>
        <w:t>椳##椳</w:t>
        <w:br/>
        <w:br/>
        <w:t>《説文》：“椳，門樞謂之椳。从木，畏聲。”</w:t>
        <w:br/>
        <w:br/>
        <w:t>wēi　《廣韻》烏恢切，平灰影。微部。</w:t>
        <w:br/>
        <w:br/>
        <w:t>承托门户转轴的门臼。《説文·木部》：“椳，門樞謂之椳。”*段玉裁*注：“樞所檃謂之椳也。椳，猶淵也。宛中為樞所居也。”*徐灝*注箋：“樞謂之椳，蓋削木為半弧形，宛中以居門軸也。”*朱駿聲*通訓定聲：“門樞臼也。淵中以居樞，*蘇*俗謂之門印子。”*唐**韓愈*《進學解》：“夫大木為杗，細木為桷，欂櫨侏儒，椳𨵚扂楔，各得其宜，施以成室者，匠氏之工也。”*金**元好問*《上耶律中書書》：“非若起尋丈之屋，欂櫨椳楔，楹杙甍桷，雜出於榆柳槐柏，可以朝求而暮足也。”</w:t>
        <w:br/>
      </w:r>
    </w:p>
    <w:p>
      <w:r>
        <w:t>椴##椴</w:t>
        <w:br/>
        <w:br/>
        <w:t>duàn　《廣韻》徒玩切，去换定。元部。</w:t>
        <w:br/>
        <w:br/>
        <w:t>（1）木名。椴树科椴树属植物的泛称。落叶乔木。木材优良，纹理细致，供建筑、造纸及制家具、胶合板、火柴杆等用。又为观赏树和蜜源植物。《爾雅·釋木》：“椴，柂。”*郭璞*注：“白椴也。樹似白楊。”*郝懿行*義疏：“今椴木，皮白者為白椴，葉大如白楊；皮赤者為赤椴，葉如水楊。其皮柔韌，宜以束物，白者材輕耐溼，故宜為棺也。”*清**楊賓*《柳邊紀略》卷四：“椴類銀杏，鋸板可為器，其皮可為瓦，浸水久之可索綯。”</w:t>
        <w:br/>
        <w:br/>
        <w:t>（2）木名。即木槿。《爾雅·釋草》：“椴，木槿。”</w:t>
        <w:br/>
        <w:br/>
        <w:t>（3）木桩。《方言》卷五：“橛，*燕*之東北、*朝鮮**洌水*之間謂之椴。”《廣雅·釋宫》：“椴，杙也。”*王念孫*疏證：“椴之言段也。今人言木一段兩段是也。”</w:t>
        <w:br/>
        <w:br/>
        <w:t>（4）用同“籪”。插在河溪中捕鱼蟹的竹栅之类。*宋**陸游*《冬晴閑步東村由故塘還舍作》：“水落枯萍黏蟹椴，雲開寒日上魚梁。”自注：“鄉人植竹以取蟹，謂之椴。”又《新涼書懷》：“潦收溪椴魚争售，歲樂村場酒易沽。”</w:t>
        <w:br/>
      </w:r>
    </w:p>
    <w:p>
      <w:r>
        <w:t>椵##椵</w:t>
        <w:br/>
        <w:br/>
        <w:t>《説文》：“椵，木，可作牀几。从木，叚聲。讀若賈。”</w:t>
        <w:br/>
        <w:br/>
        <w:t>（一）jiǎ　《廣韻》古疋切，上馬見。魚部。</w:t>
        <w:br/>
        <w:br/>
        <w:t>木名。柚类。《爾雅·釋木》：“櫠，椵。”*郭璞*注：“椵，柚屬也。子大如盂，皮厚二三寸，中似枳，食之少味。”*郝懿行*義疏：“《桂海虞衡志》云：‘*廣南*臭柚大如瓜，可食，其皮甚厚，染墨打碑，可代氈刷，且不損紙。’即*郭*注所説也。”</w:t>
        <w:br/>
        <w:br/>
        <w:t>（二）jiā　《集韻》居牙切，平麻見。</w:t>
        <w:br/>
        <w:br/>
        <w:t>（1）古时系犬具。《周禮·地官·封人》“設其楅衡”*漢**鄭玄*注：“楅設於角，衡設於鼻，如椵狀也。”*賈公彦*疏：“*漢*時有置于犬之上謂之椵，故舉以之為况衡者也。”</w:t>
        <w:br/>
        <w:br/>
        <w:t>（2）同“枷”。刑具。《集韻·麻韻》：“椵，囚械也。通作枷。”</w:t>
        <w:br/>
      </w:r>
    </w:p>
    <w:p>
      <w:r>
        <w:t>椶##椶</w:t>
        <w:br/>
        <w:br/>
        <w:t>《説文》：“椶，栟櫚也，可作萆。从木，㚇聲。”</w:t>
        <w:br/>
        <w:br/>
        <w:t>zōng　《廣韻》子紅切，平東精。東部。</w:t>
        <w:br/>
        <w:br/>
        <w:t>木名。即棕榈。棕榈科，常绿乔木。茎圆柱形，不分枝，叶如扇形，簇生于茎端。叶鞘纤维质，暗褐色，俗称棕毛，可入药。杆可作屋柱、扇骨等。嫩叶经漂白可制扇、草帽。棕皮（亦称棕毛）可制绳索、蓑衣、毡毯等。常作观赏植物。《説文·木部》：“椶，栟櫚也，可作萆。”*段玉裁*注：“《艸部》曰：‘萆，雨衣，一名蓑衣……’，《玉篇》云：‘椶櫚，一名蒲葵。’今按：《南方草木狀》云：‘蒲葵，如栟櫚而柔薄，可為簦笠，出*龍川*。’是蒲葵與椶樹各物也。”《山海經·西山經》：“又西六十里，曰*石脆之山*，其木多椶柟。”*郭璞*注：“椶樹高三丈許，無枝條，葉大而員，枝生梢頭，實皮相裹，上行一皮者為一節，可以為繩也，一名栟櫚。”*漢**張衡*《西京賦》：“木則樅栝椶柟，梓棫楩楓。”</w:t>
        <w:br/>
      </w:r>
    </w:p>
    <w:p>
      <w:r>
        <w:t>椷##椷</w:t>
        <w:br/>
        <w:br/>
        <w:t>《说文》：“椷，箧也。从木，咸聲。”</w:t>
        <w:br/>
        <w:br/>
        <w:t>（一）《廣韻》胡讒切，平咸匣。又《集韻》居咸切。侵部。\n</w:t>
        <w:br/>
        <w:br/>
        <w:t>（1）匣子；小箱子。《說文·木部》：“椷，箧也。”徐鍇繫傳：“椷，函屬。”《廣雅·釋器》：“匧謂之椷。”</w:t>
        <w:br/>
        <w:br/>
        <w:t>（2）杯子。《方言》卷五：“椷，桮也。自關而東趙魏之間曰椷，或曰盞，或曰䀀。”《廣雅·釋器》：“椷，杯也。”</w:t>
        <w:br/>
        <w:br/>
        <w:t>（3）用同“緘”。书信；书信及其他物件的封口。元虞集《風入松·寄柯敬仲》：“重重簾幕寒猶在，憑誰寄、銀字泥椷。”苏曼殊《与刘三书》：“由东京转来手教，未开椷时，欣喜无极。”</w:t>
        <w:br/>
        <w:br/>
        <w:t>（二）《集韻》胡南切，平覃匣。</w:t>
        <w:br/>
        <w:br/>
        <w:t>同“函”。容纳。《集韻·覃韻》：“函，容也。或作椷。”《史記·天官書》：“兔過太白，閒可椷劍。”裴駰集解引蘇林曰：“椷者函。函，容也。其閒可容一劍。”</w:t>
        <w:br/>
      </w:r>
    </w:p>
    <w:p>
      <w:r>
        <w:t>椸##椸</w:t>
        <w:br/>
        <w:br/>
        <w:t>《説文新附》：“椸，衣架也。从木，施聲。”</w:t>
        <w:br/>
        <w:br/>
        <w:t>yí　《集韻》余支切，平支以。歌部。</w:t>
        <w:br/>
        <w:br/>
        <w:t>（1）衣架。《説文新附·木部》：“椸，衣架也。”《禮記·曲禮上》：“男女不雜坐，不同椸枷。”*陸德明*釋文：“椸，衣架也。”*唐**柳宗元*《三戒·永某氏之鼠》：“某氏室無完器，椸無完衣，飲食大率鼠之餘也。”《清史稿·禮志五》：“並設床榻、衾枕、楎椸、帷幔，如生事儀。”</w:t>
        <w:br/>
        <w:br/>
        <w:t>（2）床前的几案。《方言》卷五：“榻前几，*江*、*沔*之間曰桯，*趙**魏*之間謂之椸。”</w:t>
        <w:br/>
      </w:r>
    </w:p>
    <w:p>
      <w:r>
        <w:t>椹##椹</w:t>
        <w:br/>
        <w:br/>
        <w:t>（一）zhēn　《廣韻》知林切，平侵知。侵部。</w:t>
        <w:br/>
        <w:br/>
        <w:t>斫木砧。也泛指捶或砸东西时用的垫板。《爾雅·釋宫》：“椹謂之榩。”*郭璞*注：“斫木櫍也。”*邢昺*疏：“椹者斫木所用以藉者之木名也。一曰榩。”《廣雅·釋器》：“杬、櫍，椹也。”*王念孫*疏證：“凡椹櫍，或用以斫木……或用以莝芻，《周（禮）·（夏）官·圉師》注云‘椹質圉人所習’……是也。或用以斬人。……《（戰國策）秦策》云‘今臣之胸，不足以當椹質，要（腰）不足以待斧鉞’是也。或用以為射槷。《周（禮）·夏官·司弓矢》‘王弓弧弓，以授射甲革椹質者’是也。或用以為門槷，*昭*八年《穀梁傳》‘置旃以為轅門，以葛覆質以為槷’*范甯*注云‘質，椹’是也。”《正字通·木部》：“椹，擣衣以石為質。”</w:t>
        <w:br/>
        <w:br/>
        <w:t>（二）shèn　《集韻》食荏切，上寑船。</w:t>
        <w:br/>
        <w:br/>
        <w:t>（1）同“葚”。桑树果实。《集韻·𡪢韻》：“葚，《説文》：‘桑實也。’或从木。”《詩·衛風·氓》“于嗟鳩兮，無食桑葚”*唐**陸德明*釋文：“葚，本又作椹。”*唐**韓愈*《賽神》：“麥苗含穟桑生椹，共向田頭樂社神。”《農政全書·種植》：“桑，取其榦可作骨，取其葉可飼蠶，取其椹可食，可作藥。”</w:t>
        <w:br/>
        <w:br/>
        <w:t>（2）树经伐倒后置阴湿处生出的菌。*晋**張華*《博物志》卷三：“*江*南諸山，郡中大树斷倒者，經春夏生菌，謂之椹。食之有味而忽毒殺人。”*北周**庾信*《對雨》：“濕楊生細椹，爛草變初螢。”</w:t>
        <w:br/>
      </w:r>
    </w:p>
    <w:p>
      <w:r>
        <w:t>椺##椺</w:t>
        <w:br/>
        <w:br/>
        <w:t>xí　《廣韻》胡狄切，入錫匣。</w:t>
        <w:br/>
        <w:br/>
        <w:t>钟椺。《玉篇·木部》：“椺，鍾椺。”</w:t>
        <w:br/>
      </w:r>
    </w:p>
    <w:p>
      <w:r>
        <w:t>椻##椻</w:t>
        <w:br/>
        <w:br/>
        <w:t>（一）yàn　《集韻》於建切，去願影。</w:t>
        <w:br/>
        <w:br/>
        <w:t>堆木设障。《集韻·願韻》：“椻，積木為障。”</w:t>
        <w:br/>
        <w:br/>
        <w:t>（二）yà　《龍龕手鑑》烏八反。</w:t>
        <w:br/>
        <w:br/>
        <w:t>同“揠”。拔。《龍龕手鑑·木部》：“椻，拔草心也。或作揠。”</w:t>
        <w:br/>
      </w:r>
    </w:p>
    <w:p>
      <w:r>
        <w:t>椼##椼</w:t>
        <w:br/>
        <w:br/>
        <w:t>yǎn　《集韻》以淺切，上獮以。</w:t>
        <w:br/>
        <w:br/>
        <w:t>木名。《集韻·𤣗韻》：“椼，木名。”</w:t>
        <w:br/>
      </w:r>
    </w:p>
    <w:p>
      <w:r>
        <w:t>椽##椽</w:t>
        <w:br/>
        <w:br/>
        <w:t>《説文》：“椽，榱也。从木，彖聲。”</w:t>
        <w:br/>
        <w:br/>
        <w:t>chuán　《廣韻》直攣切，平仙澄。元部。</w:t>
        <w:br/>
        <w:br/>
        <w:t>（1）椽子，安在檩子上承接屋面和瓦片的木条。《説文·木部》：“椽，榱也。”*宋**李誡*《營造法式·大木作制度二·椽》：“椽，其名有四：一曰桷，二曰椽，三曰榱，四曰橑。”《左傳·桓公十四年》：“冬，*宋*人以諸侯伐*鄭*……以（*鄭*）大宫之椽歸，為*盧門*之椽。”*陸德明*釋文：“椽，榱也。圓曰椽，方曰桷。”《晋書·諸葛長民傳》：“屋中柱及椽桷間，悉見有蛇頭，令人以刀懸斫，應刃隱藏。”*元**秦簡夫*《東堂老》第一折：“問甚麽東廊西舍是舊椽欂。”</w:t>
        <w:br/>
        <w:br/>
        <w:t>（2）指房屋间数。*唐**杜甫*《秋日夔府詠懷奉寄鄭監李賓客一百韻》：“甘子陰涼葉，茅齋八九椽。”*宋**王安石*《游土山示蔡天啟秘校》：“數椽危敗屋，為我炊陳浥。”*郭沫若*《今津纪游》：“茅屋几椽，已颓圮，疑是渔人藏舟之处。”</w:t>
        <w:br/>
      </w:r>
    </w:p>
    <w:p>
      <w:r>
        <w:t>椾##椾</w:t>
        <w:br/>
        <w:br/>
        <w:t>（一）jiān　《集韻》子仙切，平仙精。</w:t>
        <w:br/>
        <w:br/>
        <w:t>同“箋”。《字彙·木部》：“椾，與箋同。”*宋**王觀國*《學林·故什箋》：“箋，表識書也。亦作牋、椾。蓋古人牋牘，以竹或木為之，故箋字从竹，牋字、椾字皆从木。”*唐**孟郊*《寒溪九首》之五：“柧椾吃無力，飛走更相仁。”*宋**王易簡*《慶宫春·謝草窗惠詞卷》：“翠椾芳字，謾重省、當時顧曲。”*徐珂*《清稗類鈔·教育類》：“*文達*占絶句，書小紅椾示之曰：‘翡翠珊瑚列滿盤，不教爾手一相拈。’”</w:t>
        <w:br/>
        <w:br/>
        <w:t>（二）zhàn</w:t>
        <w:br/>
        <w:br/>
        <w:t>同“棧”。栈道。《字彙·木部》：“椾，與棧同。木椾道。”</w:t>
        <w:br/>
      </w:r>
    </w:p>
    <w:p>
      <w:r>
        <w:t>椿##椿</w:t>
        <w:br/>
        <w:br/>
        <w:t>chūn　《廣韻》丑倫切，平諄徹。諄部。</w:t>
        <w:br/>
        <w:br/>
        <w:t>（1）古代传说中的木名。《玉篇·木部》：“椿，木名。”《莊子·逍遥遊》：“上古有大椿者，以八千歲為春，八千歲為秋。”因其长寿，后用来形容高龄。*晋**庾闡*《採藥詩》：“椿壽自有極，槿花何用疑。”*唐**孟郊*《井上枸杞架》：“花盃承此飲，椿歲小無窮。”*唐**牟融*《贈浙西李相公》：“月裏昔曾分兔藥，人閒今喜得椿年。”*宋**蘇軾*《賜徐王罷散坤成節道場香酒果口宣》：“饌蒲塞于*祇園*，薦椿齡于*崇慶*。”又用以喻父。*唐**牟融*《送徐浩》：“知君此去情偏切，堂上椿萱雪滿頭。”*明**朱權*《荆釵記》第二齣：“不幸椿庭殞喪，深賴萱堂訓誨成人。”</w:t>
        <w:br/>
        <w:br/>
        <w:t>（2）木名。香椿，楝科，落叶乔木。叶有特殊气味，花芳香。嫩芽可作菜食；木材通直，是造船、建筑材料；种子椭圆形，一端有膜质长翅，可榨油；根、皮及果可入药。*宋*以前又名櫄、杶、橁。有时也指“臭椿（樗）”。*清**汪灝*《廣羣芳譜·木譜八》：“椿，《集韻》作櫄，《夏書》作杶，《左傳》作橁，今俗名香椿。”《農桑輯要》卷六：“椿，木實而葉香，有鳳眼草（荚）者謂之椿；木疏而氣臭，無鳳眼草者謂之樗。皆可于春分前後栽之。又云：有花而莢者謂樗，無花不實謂椿。”《太平御覽》卷九百六十一引《左傳·襄公十八年》：“*孟莊子*斬*雍門*之椿為公琴。”按：今本《左傳》作“橁”。</w:t>
        <w:br/>
      </w:r>
    </w:p>
    <w:p>
      <w:r>
        <w:t>楀##楀</w:t>
        <w:br/>
        <w:br/>
        <w:t>《説文》：“楀，木也。从木，禹聲。”</w:t>
        <w:br/>
        <w:br/>
        <w:t>yǔ　《廣韻》王矩切，上麌云。又俱雨切。魚部。</w:t>
        <w:br/>
        <w:br/>
        <w:t>（1）木名。《説文·木部》：“楀，木也。”</w:t>
        <w:br/>
        <w:br/>
        <w:t>（2）姓。《廣韻·麌韻》：“楀，*楀*氏。”《詩·小雅·十月之交》：“*楀*維師氏，豔妻煽方處。”*鄭玄*箋：“*番*、*聚*、*蹶*、*楀*皆氏。”*孔穎達*疏：“*楀*氏維為師氏之官。”</w:t>
        <w:br/>
      </w:r>
    </w:p>
    <w:p>
      <w:r>
        <w:t>楁##楁</w:t>
        <w:br/>
        <w:br/>
        <w:t>hé　《廣韻》胡格切，入陌匣。</w:t>
        <w:br/>
        <w:br/>
        <w:t>（1）鞍楁。《廣韻·陌韻》：“楁，鞍格。”按：*沈兼士*《廣韻聲系》作“楁，桉楁”。</w:t>
        <w:br/>
        <w:br/>
        <w:t>（2）椸架。《集韻·陌韻》：“楁，椸架也。”</w:t>
        <w:br/>
      </w:r>
    </w:p>
    <w:p>
      <w:r>
        <w:t>楂##楂</w:t>
        <w:br/>
        <w:br/>
        <w:t>（一）chá　《廣韻》鉏加切，平麻崇。</w:t>
        <w:br/>
        <w:br/>
        <w:t>（1）木筏。《集韻·麻韻》：“楂，水中浮木。”*南朝**梁**何遜*《南還道中送贈劉諮議别》：“游魚上急水，獨鳥赴行楂。”*唐貫休*《寄李道士》：“長嘯仙鐘外，眠楂海月邊。”</w:t>
        <w:br/>
        <w:br/>
        <w:t>（2）柴门。《集韻·麻韻》：“楂，柴門。”</w:t>
        <w:br/>
        <w:br/>
        <w:t>（3）同“槎”。树枝；树杈。《篇海類編·花木類·木部》：“楂，通作槎。”《太平廣記》卷四百四十一引*戴孚*《廣異記》：“大象以鼻揭楂，羣象皆揭，日旰而盡。”*清**汪憲*《瑶花幔》：“也得待更添兩樹枯楂，三十六鷗浮拍。”</w:t>
        <w:br/>
        <w:br/>
        <w:t>（4）树木砍伐后留下的残桩。《農桑輯要》卷三：“掘土見根，將横根周圍一遭，斧斫斷，掘去中間正根，將周圍根楂，細鋸子截成砧盤。”</w:t>
        <w:br/>
        <w:br/>
        <w:t>（5）叉子。*北魏**楊衒之*《洛陽伽藍記·城北》：“王有鬭象七百頭，一負十人，手持刀楂。”</w:t>
        <w:br/>
        <w:br/>
        <w:t>（6）姓。《廣韻·麻韻》：“楂，姓。出*何*氏《姓苑》。”</w:t>
        <w:br/>
        <w:br/>
        <w:t>（二）zhā　《音韻闡微》菑鴉切。</w:t>
        <w:br/>
        <w:br/>
        <w:t>（1）果木名，指蔷薇科山楂、野山楂一类的植物。果实红色、味酸，可食，也可入药。《管子·地員》：“五沃之土……其陰則生之楂蔾。”*宋**蘇軾*《四月十一日初食荔支》：“雲山得伴松檜老，霜雪自困楂梨麄。”</w:t>
        <w:br/>
        <w:br/>
        <w:t>（2）木名。《農政全書·種植》：“楂，*玄扈先生*曰：楂木生*閩**廣**江*右山谷間，橡栗之屬也。……實如橡斗，斗無刺為異耳。斗中函子，或一或二或三四，甚似栗，可殼甚薄。殼中仁皮色如榧，瓤肉亦如栗，味甚苦，而多膏油。*江*右*閩**廣*人，多用此油。燃燈甚明，勝于諸油，亦可食。”*石声汉*校注：“*徐光啟*所謂‘楂’，疑為殼斗科的櫧栲屬樹木。”</w:t>
        <w:br/>
      </w:r>
    </w:p>
    <w:p>
      <w:r>
        <w:t>楃##楃</w:t>
        <w:br/>
        <w:br/>
        <w:t>《説文》：“楃，木帳也。从木，屋聲。”</w:t>
        <w:br/>
        <w:br/>
        <w:t>wò　《廣韻》於角切，入覺影。屋部。</w:t>
        <w:br/>
        <w:br/>
        <w:t>木帐。《説文·木部》：“楃，木帳也。”*宋**蘇舜欽*《水輪聯句》：“旁楃從為用，垂絙重亦回。”</w:t>
        <w:br/>
      </w:r>
    </w:p>
    <w:p>
      <w:r>
        <w:t>楄##楄</w:t>
        <w:br/>
        <w:br/>
        <w:t>《説文》：“楄，楄部，方木也。从木，扁聲。《春秋傳》曰：‘楄部薦榦。’”*沈濤*古本考：“《左傳昭二十五年》正義引云：‘楄，方木也。’是古本無‘楄部’二字，今本乃涉傳文而誤。”*徐灝*注箋：“‘楄’當是泛言方木。”</w:t>
        <w:br/>
        <w:br/>
        <w:t>pián　《廣韻》部田切，平先並。又房連切。真部。</w:t>
        <w:br/>
        <w:br/>
        <w:t>（1）方木。《説文·木部》：“楄，楄部，方木也。《春秋傳》曰：‘楄部薦榦。’”*段玉裁*注：“方木泛言，非專謂棺中笭牀。”《左傳·昭公二十五年》：“唯是楄柎所以藉幹者。”*孔穎達*疏：“《説文》云：‘楄，方木也；幹，脅也。’木以藉脅，明是棺中笭牀也。”*三國**魏**何晏*《景福殿賦》：“爰有禁楄，勒分翼張。”</w:t>
        <w:br/>
        <w:br/>
        <w:t>（2）扁额。*清**李宗昉*《〈黔記〉後序》：“柳細風清，嗤武巨之署楄。”</w:t>
        <w:br/>
        <w:br/>
        <w:t>（3）（木屐）底板。《宋書·五行志一》：“舊為屐者，齒皆達楄上，名曰‘露卯’。”</w:t>
        <w:br/>
        <w:br/>
        <w:t>（4）木名。《廣韻·仙韻》：“楄，木名。食之不咽。”《山海經·中山經》：“*堵山*有木焉，名曰天楄，方莖而葵狀，服者不㖶。”</w:t>
        <w:br/>
      </w:r>
    </w:p>
    <w:p>
      <w:r>
        <w:t>楅##楅</w:t>
        <w:br/>
        <w:br/>
        <w:t>《説文》：“楅，以木有所逼束也。从木，畐聲。《詩》曰：‘夏而楅衡。’”</w:t>
        <w:br/>
        <w:br/>
        <w:t>bī　《廣韻》彼側切，入職幫。又方六切。職部。</w:t>
        <w:br/>
        <w:br/>
        <w:t>（1）加在牛角上以防触人的横木。《説文·木部》：“楅，以木有所逼束也。”*徐鍇*繫傳：“楅衡以防牛觸人，故以一木横於角耑也。衡，横也。”《周禮·地官·封人》：“飾其牛牲，設其楅衡。”*鄭玄*注：“*杜子春*云：‘楅衡，所以持牛令不得抵觸人。’*玄*謂：楅設於角，衡設於鼻，如椵狀也。”*宋**蘇洵*《御將》：“蹄者可馭以羈紲，觸者可拘以楅衡。”又约束。《廣韻·職韻》：“楅，束也。”《詩·魯頌·閟宫》：“秋而載嘗，夏而楅衡。”*毛*傳：“楅衡，設牛角以楅之也。”*陸德明*釋文：“楅，逼也。”*唐**來鵠*《聖政紀頌》：“君有道乎？臣有謨歟？有道有謨，在聖政紀書，一體列秩，用力翼戴，析楅去枚，絶防無礙。”</w:t>
        <w:br/>
        <w:br/>
        <w:t>（2）古代插箭的器具。《集韻·職韻》：“楅，所以庋矢也。”《儀禮·鄉射禮》：“命弟子設楅。”*鄭玄*注：“楅，猶幅也。所以承笴齊矢者。”*賈公彦*疏：“訓楅為幅者，義取若布帛有邊幅，整齊之意，故云‘所以承笴齊矢’。”《新唐書·禮樂志六》：“若特射無侍射之人，則不設楅，不陳賞罰。”*清**俞正燮*《癸巳存稿》卷二：“此大射不言授，而總衆弓矢楅皆適次。”</w:t>
        <w:br/>
        <w:br/>
        <w:t>（3）木门后用以连结门板的横衬。*宋**李誡*《營造法式·小木作制度·版門》：“楅，廣八分，厚五分。”原注：“襯關楅同。用楅之數，若門高七尺以下用五楅，高八尺至一丈三尺用七楅……高二丈三尺至二丈四尺用十三楅。”又《小木作制度·烏頭門》：“門後用羅文楅。”原注：“左右結角斜安，當心絞口。”</w:t>
        <w:br/>
      </w:r>
    </w:p>
    <w:p>
      <w:r>
        <w:t>楆##楆</w:t>
        <w:br/>
        <w:br/>
        <w:t>yāo　《集韻》伊消切，平宵影。</w:t>
        <w:br/>
        <w:br/>
        <w:t>枣名。《集韻·宵韻》：“楆，棗名。子細𦝫。”按：《爾雅·釋木》“邊，要棗”*晋**郭璞*注：“子細𦝫，今謂之鹿盧棗。”</w:t>
        <w:br/>
      </w:r>
    </w:p>
    <w:p>
      <w:r>
        <w:t>楇##楇</w:t>
        <w:br/>
        <w:br/>
        <w:t>《説文》：“楇，盛膏器。从木，咼聲。讀若過。”</w:t>
        <w:br/>
        <w:br/>
        <w:t>（一）huò　《集韻》户果切，上果匣。歌部。</w:t>
        <w:br/>
        <w:br/>
        <w:t>同“輠”。古时车上盛擦车轴油的容器。《説文·木部》：“楇，盛膏器。”*徐鍇*繫傳：“古者車行，其軸當常滑易，故常載脂膏以塗軸也。此即其器也。”*段玉裁*注：“如今時御者，亦系小油缾於車以備用是也。”《集韻·果韻》：“輠，筩也，車盛膏器。或作楇。”</w:t>
        <w:br/>
        <w:br/>
        <w:t>（二）guō　《廣韻》古禾切，平戈見。</w:t>
        <w:br/>
        <w:br/>
        <w:t>纺车上收丝的工具。《玉篇·木部》：“楇，紡車收絲具。”《集韻·戈韻》：“楇，紡車也。”</w:t>
        <w:br/>
        <w:br/>
        <w:t>（三）kuǎ　《集韻》苦瓦切，上馬溪。</w:t>
        <w:br/>
        <w:br/>
        <w:t>击；横击。《集韻·馬韻》：“楇，横擿杖。”*唐**常衮*《馬公神道碑銘并序》：“楇戟而墜，應弦而倒者數千萬人。”《劉知遠諸宫調·别三娘太原投事》：“電光閃灼走金蛇，霹靂喧轟楇鐵鼓。”</w:t>
        <w:br/>
      </w:r>
    </w:p>
    <w:p>
      <w:r>
        <w:t>楈##楈</w:t>
        <w:br/>
        <w:br/>
        <w:t>《説文》：“楈，木也。从木，胥聲。讀若芟刈之芟。”</w:t>
        <w:br/>
        <w:br/>
        <w:t>xū　《廣韻》相居切，平魚心。又私吕切。魚部。</w:t>
        <w:br/>
        <w:br/>
        <w:t>（1）〔楈枒〕木名，即椰子树。《説文·木部》：“楈，木也。”《類篇·木部》：“楈，木可為犂柄。”《文選·張衡〈南都賦〉》：“楈枒栟櫚。”*李善*注引*郭璞*《上林賦》注曰：“楈枒，似栟櫚，皮可作索。”</w:t>
        <w:br/>
        <w:br/>
        <w:t>（2）犁。《集韻·魚韻》：“楈，犁也。”</w:t>
        <w:br/>
      </w:r>
    </w:p>
    <w:p>
      <w:r>
        <w:t>楉##楉</w:t>
        <w:br/>
        <w:br/>
        <w:t>ruò　《廣韻》而灼切，入藥日。</w:t>
        <w:br/>
        <w:br/>
        <w:t>〔楉榴〕即石榴。《廣雅·釋木》：“楉榴，石榴。”《廣韻·藥韻》：“楉榴，安石榴也。”《新唐書·南蠻傳下·扶南》：“（*扶南王*）居重觀，栅城，楉葉以覆屋。”</w:t>
        <w:br/>
      </w:r>
    </w:p>
    <w:p>
      <w:r>
        <w:t>楊##楊</w:t>
        <w:br/>
        <w:br/>
        <w:t>〔杨〕</w:t>
        <w:br/>
        <w:br/>
        <w:t>《説文》：“楊，木也。从木，昜聲。”</w:t>
        <w:br/>
        <w:br/>
        <w:t>yáng　《廣韻》與章切，平陽以。陽部。</w:t>
        <w:br/>
        <w:br/>
        <w:t>（1）木名。杨柳科杨属植物的泛称。落叶乔木。枝条上挺，种子有毛。种类很多，有银白杨、毛白杨、小叶杨等。《爾雅·釋木》：“楊，蒲柳。”*郭璞*注：“可以為箭。”*清**朱駿聲*《説文通訓定聲·壯部》：“楊與柳别。楊，枝勁脆而短，葉圓闊而尖；柳，葉長而狹，枝軟而韌。”“散文則楊柳亦通稱耳。”《廣韻·陽韻》：“楊，赤莖柳。”《易·大過》：“枯楊生華。”*南朝**梁**宗懔*《荆楚歲時記》：“先以楊枝插門。”*毛泽东*《七律·送瘟神二首》之二：“春风杨柳万千条，六亿神州尽*舜**尧*。”</w:t>
        <w:br/>
        <w:br/>
        <w:t>（2）草名，即“𦬸”。《爾雅·釋草》：“楊，枹薊。”*郭璞*注：“似薊而肥大，今時之馬薊。”</w:t>
        <w:br/>
        <w:br/>
        <w:t>（3）木名。杨桃，即猕猴桃。藤本。根、枝叶、茎中液汁可供药用。*南朝**宋**謝靈運*《山居賦》：“楊勝所拮，秋冬𦽌獲。”自注：“楊，楊桃也。山間謂之木子。”</w:t>
        <w:br/>
        <w:br/>
        <w:t>（4）同“鸉”。鸟名，即“白鷢”。《爾雅·釋鳥》“鸉，白鷢”*清**郝懿行*義疏：“*王圓照*《詩小紀》云：鸉，俗字作楊。”《字彙補·木部》：“楊，鳥名。《古今注》：楊，白鷢也，似鷹，尾上白。”</w:t>
        <w:br/>
        <w:br/>
        <w:t>（5）*战国*初期哲学家*杨朱*及其学术派别的简称。《孟子·滕文公下》：“天下之言，不歸*楊*則歸*墨*。”《莊子·駢拇》：“駢於辯者，纍瓦結繩竄句，遊心於堅白同異之間，而敝跬譽無用之言非乎？而*楊**墨*是已。”*宋**陳亮*《與應仲實》：“其為人心之害，何止於*戰國*之*楊**墨*也。”</w:t>
        <w:br/>
        <w:br/>
        <w:t>（6）通“揚”。激扬。《廣雅·釋言》：“楊，揚也。”*清**段玉裁*《説文解字注·木部》：“楊，古假楊為揚，故《詩·楊之水》*毛*曰：‘楊，激揚也。’”按：今本《詩》作“揚”。*漢**劉楨*《遂志賦》：“楊洪恩於無涯，聽頌聲之洋洋。”*元**張壽卿*《紅梨花》第一折：“暮雨有情霑杏蕋，春風無處不楊花。”</w:t>
        <w:br/>
        <w:br/>
        <w:t>（7）*周*国名。*姬*姓。*春秋*时灭于*晋*。《左傳·襄公二十九年》“*虞*，*虢*、*焦*、*滑*、*霍*、*揚*、*韓*、*魏*，皆姬姓也”*清**阮元*校勘：“石經初刻楊，後改從扌。”</w:t>
        <w:br/>
        <w:br/>
        <w:t>（8）古邑县名。*春秋*时*晋*并*杨*，为*羊舌肸*的采邑，*汉*置*杨县*。故址在今*山西省**洪洞县*东南。《史記·貨殖列傳》：“*楊*、*平陽*陳西賈*秦*、*翟*，北賈*種*、*代*。”*司馬貞*索隱：“*楊*、*平陽*，二邑名，在*趙*之西。‘陳’蓋衍字。”《漢書·地理志上》：“*河東郡*，縣二十四：……*楊*。”</w:t>
        <w:br/>
        <w:br/>
        <w:t>（9）姓。《廣韻·陽韻》：“楊，姓。”《通志·氏族略三》：“*楊*氏，*姬*姓。*周宣王*子*尚父*，*幽王*時封為*楊侯*，為*晋*所滅，其後為氏焉。”</w:t>
        <w:br/>
      </w:r>
    </w:p>
    <w:p>
      <w:r>
        <w:t>楋##楋</w:t>
        <w:br/>
        <w:br/>
        <w:t>《説文》：“楋，木也。从木，剌聲。”</w:t>
        <w:br/>
        <w:br/>
        <w:t>là　《廣韻》盧達切，入曷來。月部。</w:t>
        <w:br/>
        <w:br/>
        <w:t>木名。《説文·木部》：“楋，木也。”*朱駿聲*通訓定聲：“*王筠*曰：楋木葉似槐而微尖，叢生作長條，一二年者，中為筐籠之屬，大一扼而短者，中田器柄，長者為槍柄，其質堅而性柔。據其説即吾*蘇*所云白蠟杆子也。”《廣韻·曷韻》：“楋，木名。”一说同“㯿”。《正字通·木部》：“楋，同㯿。”</w:t>
        <w:br/>
      </w:r>
    </w:p>
    <w:p>
      <w:r>
        <w:t>楌##楌</w:t>
        <w:br/>
        <w:br/>
        <w:t>yán　《廣韻》五姦切，平删疑。</w:t>
        <w:br/>
        <w:br/>
        <w:t>木名。《廣韻·𠜂韻》：“楌，木名，似橦。”</w:t>
        <w:br/>
      </w:r>
    </w:p>
    <w:p>
      <w:r>
        <w:t>楍##楍</w:t>
        <w:br/>
        <w:br/>
        <w:t>同“本”。《説文·木部》：“楍”，“本”古文。</w:t>
        <w:br/>
      </w:r>
    </w:p>
    <w:p>
      <w:r>
        <w:t>楎##楎</w:t>
        <w:br/>
        <w:br/>
        <w:t>《説文》：“楎，六叉犂。一曰犂上曲木，犂轅。从木，軍聲。讀若渾天之渾。”*段玉裁*改“叉”为“㕚”。</w:t>
        <w:br/>
        <w:br/>
        <w:t>huī　《廣韻》許歸切，平微曉。又户昆切。諄部。</w:t>
        <w:br/>
        <w:br/>
        <w:t>（1）三爪犂，即今用以播种的耧车。一说犂上曲木。《説文·木部》：“楎，六叉犂。一曰犂上曲木，犂轅。”*段玉裁*注：“㕚，各本誤叉。《廣韻》廿三䰟曰：‘三爪犂曰楎。’此謂一犂而三爪也。*許*云六爪犂者，謂為三爪犂者二，而二牛竝行，如人耦耕也。一犂一牛，二犂則二牛共用三人……其上為樓（耬），貯穀下種，故亦名三腳耬，今*陝**甘*人用之。”“《集韻》、《類篇》皆無‘犂轅’二字，似可𠛹。*許*云：耕上曲木為耒。此云犂上曲木為楎者，正謂耒耑也。故《廣韻》云：‘楎，犂頭。’《玉篇》云：‘楎，犂轅頭也。’”</w:t>
        <w:br/>
        <w:br/>
        <w:t>（2）钉在墙上作挂衣物用的木橛。《爾雅·釋宫》：“樴謂之杙，在墻者謂之楎。”《廣韻·微韻》：“楎，橛也。”《禮記·内則》：“男女不同椸枷，不敢縣于夫之楎椸。”*鄭玄*注：“楎，杙也。”《清史稿·禮志五》：“並設床榻衾枕楎椸帷幔。”</w:t>
        <w:br/>
      </w:r>
    </w:p>
    <w:p>
      <w:r>
        <w:t>楏##楏</w:t>
        <w:br/>
        <w:br/>
        <w:t>kuí　《廣韻》苦圭切，平齊溪。</w:t>
        <w:br/>
        <w:br/>
        <w:t>锄柄。《廣韻·齊韻》：“楏，橿也。”《集韻·齊韻》：“楏，鋤橿也。”</w:t>
        <w:br/>
      </w:r>
    </w:p>
    <w:p>
      <w:r>
        <w:t>楐##楐</w:t>
        <w:br/>
        <w:br/>
        <w:t>jiè　《集韻》居拜切，去怪見。</w:t>
        <w:br/>
        <w:br/>
        <w:t>同“庎”。用来搁置食器的架子。《集韻·怪韻》：“庎，所以庋食器者，或作楐。”</w:t>
        <w:br/>
      </w:r>
    </w:p>
    <w:p>
      <w:r>
        <w:t>楑##楑</w:t>
        <w:br/>
        <w:br/>
        <w:t>《説文》：“楑，木也。从木，癸聲。又度也。”</w:t>
        <w:br/>
        <w:br/>
        <w:t>kuí　㊀《廣韻》求癸切，上旨羣。脂部。</w:t>
        <w:br/>
        <w:br/>
        <w:t>同“揆”。《説文·木部》：“楑，木也。又度也。”*段玉裁*注：“揆，楑木也，未詳。一曰度也，此與《手部》揆音義皆同，‘揆’專行而‘楑’廢矣。”*王筠*繫傳校録：“謂揆為木名，不可也。”*邵瑛*羣經正字：“*徐鍇*繫傳云‘尺度用木’，故以楑為度，是也。今作揆。”《馬王堆漢墓帛書·十六經·成法》：“五帝用之，以朳天地，〔以〕楑四海，以坏（怀）下民，以正一世之士。”</w:t>
        <w:br/>
        <w:br/>
        <w:t>㊁《廣韻》渠追切，平脂羣。</w:t>
        <w:br/>
        <w:br/>
        <w:t>〔柊楑〕见“柊”。</w:t>
        <w:br/>
      </w:r>
    </w:p>
    <w:p>
      <w:r>
        <w:t>楒##楒</w:t>
        <w:br/>
        <w:br/>
        <w:t>sī　《廣韻》息兹切，平之心。</w:t>
        <w:br/>
        <w:br/>
        <w:t>〔相楒〕也作“相思”。木名。《廣韻·之韻》：“楒，相楒木。”《龍龕手鑑·木部》：“楒，相思，木名。”《集韻·之韻》：“楒，相楒，木名。通作思。”按：相思树，即豆科植物*台湾*相思。豆科有些具有红色种子的树种，如红豆树、海红豆等也叫相思树。</w:t>
        <w:br/>
      </w:r>
    </w:p>
    <w:p>
      <w:r>
        <w:t>楓##楓</w:t>
        <w:br/>
        <w:br/>
        <w:t>〔枫〕</w:t>
        <w:br/>
        <w:br/>
        <w:t>《説文》：“楓，木也。厚葉，弱枝，善摇。一名𣠞。从木，風聲。”</w:t>
        <w:br/>
        <w:br/>
        <w:t>（一）fēng　《廣韻》方戎切，平東非。侵部。</w:t>
        <w:br/>
        <w:br/>
        <w:t>（1）木名，即枫香树。金缕梅科，落叶大乔木。古一名“欇欇”，今俗称枫树，秋叶艳红，故有“红枫”、“丹枫”之称。蒴果集生。木材轻软、细致，但易开裂，不耐朽，可制箱板。树脂、根、叶、果均入药。古诗词中，秋令红叶植物也称“枫”。《爾雅·釋木》：“楓，欇欇。”*郭璞*注：“樹似白楊，葉員而歧，有脂而香，今之楓香是。”《説文·木部》：“楓，木也。”*段玉裁*注：“厚葉，弱枝，善摇，一名𣠞𣠞。”《楚辭·招魂》：“湛湛江水兮上有楓。”*唐**杜牧*《山行》：“停車坐愛楓林晚，霜葉紅於二月花。”*金**董解元*《西廂記諸宫調》卷六：“衰草萋萋一徑通，丹楓索索滿林紅。”</w:t>
        <w:br/>
        <w:br/>
        <w:t>（2）槭属植物俗也称枫。如鸡爪枫、三角枫等。</w:t>
        <w:br/>
        <w:br/>
        <w:t>（二）fán　《集韻》甫凡切，平凡非。</w:t>
        <w:br/>
        <w:br/>
        <w:t>同“杋”。《集韻·凡韻》：“杋，木名。或从風。”</w:t>
        <w:br/>
      </w:r>
    </w:p>
    <w:p>
      <w:r>
        <w:t>楔##楔</w:t>
        <w:br/>
        <w:br/>
        <w:t>《説文》：“楔，櫼也。从木，契聲。”</w:t>
        <w:br/>
        <w:br/>
        <w:t>xiē（又读xiè）　《廣韻》先結切，入屑心。又古黠切。月部。</w:t>
        <w:br/>
        <w:br/>
        <w:t>（1）楔子。上平厚下扁锐的木块，用以填塞榫眼空隙，使之固定。《説文·木部》：“楔，櫼也。”*段玉裁*注：“今俗語曰楔子。”*承培元*廣答問疏證：“櫼，猶鐕也，鐕所以綴箸物者也。綴箸者謂物有罅隙以物𦭮之，使補其缺也。無缺則物堅固矣。”《淮南子·主術》：“大者以為舟航柱梁，小者以為楫楔。”</w:t>
        <w:br/>
        <w:br/>
        <w:t>（2）以楔形物插入。《禮記·喪大記》：“小臣楔齒用角柶。”*孔穎達*疏：“楔，柱也。柶以角為之，長六寸，兩頭曲屈，為將含，恐口閉急，故使小臣以柶柱張尸齒令開也。”又指牢固地安插。*梁启超*《同意权与解散权》：“*法国*两院，有显著之异点，故以上院楔乎政府与下院之间而收调节之效。”</w:t>
        <w:br/>
        <w:br/>
        <w:t>（3）门两旁的木柱。《爾雅·釋宫》：“棖謂之楔。”*郭璞*注：“門兩旁木。”*唐**韓愈*《進學解》：“𣝍櫨侏儒，椳闑扂楔。”*李漢*注：“楔，門兩旁木。”</w:t>
        <w:br/>
        <w:br/>
        <w:t>（4）木名。樱桃。《爾雅·釋木》：“楔，荆桃。”*郭璞*注：“今櫻桃。”*漢**張衡*《南都賦》：“其木則檉松楔㮨，槾栢杻橿。”</w:t>
        <w:br/>
        <w:br/>
        <w:t>（5）木名。似松有刺者。《文選·左思〈蜀都賦〉》：“其樹則有木蘭梫桂，𣏌櫹椅桐，椶枒楔樅。”*李善*注引*劉逵*曰：“似松，有刺也。”</w:t>
        <w:br/>
        <w:br/>
        <w:t>（6）数学名词。五个平面构成的立体叫楔，也叫劈。</w:t>
        <w:br/>
        <w:br/>
        <w:t>（7）物理学上简单机械之一。也叫劈或尖劈。</w:t>
        <w:br/>
      </w:r>
    </w:p>
    <w:p>
      <w:r>
        <w:t>楕##楕</w:t>
        <w:br/>
        <w:br/>
        <w:t>同“橢”。《龍龕手鑑·木部》：“楕，木器名也。”《正字通·木部》：“楕，同橢，省。”*清**桂馥*《札樸·金石文字·鋼梁棓》：“*司馬*舍人*亶*得銅器，形楕圜，有兩耳。”</w:t>
        <w:br/>
      </w:r>
    </w:p>
    <w:p>
      <w:r>
        <w:t>楖##楖</w:t>
        <w:br/>
        <w:br/>
        <w:t>（一）zhì　《廣韻》阻瑟切，入櫛莊。質部。</w:t>
        <w:br/>
        <w:br/>
        <w:t>（1）同“櫛”。1.梳、篦的总称。《集韻·櫛韻》：“櫛，《説文》：‘梳叱之緫名也’。或作楖。”2.梳头。《莊子·庚桑楚》“簡髮而櫛”*唐**陸德明*釋文作“而扻”，曰：“而扻，莊筆反，又作櫛，亦作楖，皆同。”</w:t>
        <w:br/>
        <w:br/>
        <w:t>（2）治木工。《周禮·考工記·序》：“刮摩之工：玉、楖、雕、矢、磬。”*鄭玄*注：“楖，讀如巾櫛之櫛。”按：《周禮·考工記·楖人》*清**孫詒讓*正義：“楖、櫛字同……凡刮摩之工，蓋玉、石、骨、角、木通有之。玉人治玉，雕人治骨、角，磬氏治石，此楖人疑即治木之工。《明堂位》有‘刮楹’，注云：‘刮，刮摩也。’木工刮摩，以梳比為尤精致，故工亦即以為名矣。”</w:t>
        <w:br/>
        <w:br/>
        <w:t>（二）jí　㊀《廣韻》資悉切，入質精。</w:t>
        <w:br/>
        <w:br/>
        <w:t>〔楖栗〕木名。可做拐杖，因以称杖。《廣韻·質韻》：“楖，楖栗，木名。”*唐**賈島*《送空公往金州》：“七百里山水，手中楖栗粗。”*宋**范成大*《丙午新正書懷》之二：“病憐楖栗隨身慣，老覺屠蘇到手遲。”*清**龔自珍*《己亥雜詩三百十五首》之八十二：“*龍樹*靈根派别三，家家楖栗不能擔。”</w:t>
        <w:br/>
        <w:br/>
        <w:t>㊁《廣韻》子力切，入職精。</w:t>
        <w:br/>
        <w:br/>
        <w:t>〔楖裴〕古县名。故地在今*河北省**成安县*东北。《廣韻·職韻》：“楖，*楖裴縣*，在*魏郡*。”</w:t>
        <w:br/>
      </w:r>
    </w:p>
    <w:p>
      <w:r>
        <w:t>楗##楗</w:t>
        <w:br/>
        <w:br/>
        <w:t>《説文》：“楗，限門也。从木，建聲。”*段玉裁*据《南都賦》注改为“歫門也”。</w:t>
        <w:br/>
        <w:br/>
        <w:t>（一）jiàn　㊀《廣韻》其偃切，上阮羣。元部。</w:t>
        <w:br/>
        <w:br/>
        <w:t>（1）关门的木闩。*清**段玉裁*《説文解字注·木部》：“楗，歫門也。”*清**朱駿聲*《説文通訓定聲·木部》：“今*蘇*俗謂之木鎖，其牝為管為閉，其牡為楗。”《老子》第二十七章：“善閉，无關楗不可開。”*朱謙之*校釋：“*范應元*曰：拒門木也。横曰關，豎曰楗。”*唐**李賀*《公莫舞歌》：“鐵樞鐵楗重束關，大旗五丈撞雙鐶。”*王琦*注：“楗，限門之木，即户牡兩端入牝孔，所以止門者。”《徐霞客遊記·粤西遊日記二》：“得達洞，*參慧*已下楗支扉矣。”又以木闩关门。*徐珂*《清稗類鈔·才辯類》：“*王丹麓*病起畏寒，每當雪夕，輒楗户禦風。”</w:t>
        <w:br/>
        <w:br/>
        <w:t>（2）河工以埽料所筑的柱桩。《史記·河渠書》：“是時*東郡*燒草，以故薪柴少，而下*淇園*之竹以為楗。”*司馬貞*索隱：“楗者，樹於水中，稍下竹及土石也。”*宋**歐陽修*《賜龍圖直學士給事中施昌言御筵口宣》：“卿等分庀工徒，繕修隄楗，遽茲訖事，嘉乃有成。”《農政全書·水利·灌溉圖譜一》：“仍用塊石高壘，衆楗斜以邀水勢。”也指篱笆的柱桩。*清**杜文瀾*《古謡諺·李翊引人語》：“籬㨍楗，楗㨍籬。”</w:t>
        <w:br/>
        <w:br/>
        <w:t>（3）遏制；堵塞。《墨子·兼愛中》：“以楗東土之水，以利*冀州*之民。”*畢沅*注：“《説文》云：楗，門限。則此蓋言限也。”《新唐書·王彦威傳》：“*彦威*雖自謂楗柅姦冒，著定其費，於利害無益也。”*明**徐有貞*《勑修河道工完之碑》：“其上楗以水門，其下繚以虹隄。”</w:t>
        <w:br/>
        <w:br/>
        <w:t>（4）骨骼名。《素問·骨空論》：“輔骨上横骨下為楗。”又“蹇膝伸不屈治其楗。”*王冰*注：“楗，謂髀輔骨上，横骨下，股外之中，側立摇動取之，筋動應手。”</w:t>
        <w:br/>
        <w:br/>
        <w:t>㊁《集韻》渠建切，去願羣。</w:t>
        <w:br/>
        <w:br/>
        <w:t>刚木。《集韻·願韻》：“楗，剛木。”</w:t>
        <w:br/>
        <w:br/>
        <w:t>（二）jiǎn　《集韻》紀偃切，上阮見。元部。</w:t>
        <w:br/>
        <w:br/>
        <w:t>通“蹇”。马跛行貌。*清**朱駿聲*《説文通訓定聲·乾部》：“楗，叚借為蹇。”《周禮·考工記·輈人》：“終日馳騁，左不楗。”*鄭玄*注引*杜子春*云：“楗讀為蹇。左面不便，馬苦蹇；輈調善，則馬不蹇也。”</w:t>
        <w:br/>
      </w:r>
    </w:p>
    <w:p>
      <w:r>
        <w:t>楘##楘</w:t>
        <w:br/>
        <w:br/>
        <w:t>《説文》：“楘，車歷録束文也。从木，敄聲。《詩》曰：‘五楘梁輈。’”</w:t>
        <w:br/>
        <w:br/>
        <w:t>mù　《廣韻》莫卜切，入屋明。屋部。</w:t>
        <w:br/>
        <w:br/>
        <w:t>（1）车辕上绑扎加固的皮带，也作为装饰。《説文·木部》：“楘，車歷録束文也。”*段玉裁*注：“此所謂曲轅𩎑縛也。歷録者，歷歷録録然，坳胅分明皃。歷録，古語也。”《釋名·釋車》：“楘，複也，重複非一之言也。”《詩·秦風·小戎》：“小戎俴收，五楘梁輈。”*毛*傳：“五，五束也；楘，歷録也。”*孔穎達*疏：“五楘是轅上之飾，故以五為五束，言以皮革五處束之。”*朱熹*注：“梁輈，從前軫以前稍曲而上，至衡則向下鈎之。衡横於輈下，而輈形穹隆上曲如屋之梁，又以皮革五處束之，其文章歷録然也。”引申为装饰。*唐**司空圖*《華帥許國公德政碑》：“所經千里不犯一毫，竟能亘抵為梁，楘旗振旅，俾感撫䋸之德，悉平憤激之心。”</w:t>
        <w:br/>
        <w:br/>
        <w:t>（2）通“柔（róu）”。《睡虎地秦墓竹簡·秦律十八種·司空》：“令縣及都官取柳及木楘可用書者，方之以書，毋方者乃用版。”</w:t>
        <w:br/>
      </w:r>
    </w:p>
    <w:p>
      <w:r>
        <w:t>楙##楙</w:t>
        <w:br/>
        <w:br/>
        <w:t>《説文》：“楙，木盛也。从林，矛聲。”</w:t>
        <w:br/>
        <w:br/>
        <w:t>mào　《廣韻》莫候切，去候明。幽部。</w:t>
        <w:br/>
        <w:br/>
        <w:t>（1）同“茂”。茂盛。《説文·林部》：“楙，木盛也。”*段玉裁*注：“此與《艸部》‘茂’音義皆同。”《漢書·律曆志》：“林鐘，林，君也，言陰氣受任，助蕤賓君主種物使長大楙盛也。”*顔師古*注：“楙，古茂字也。”*漢**司馬相如*《上林賦》：“夸條直暢，實葉葰楙。”*清**况周頤*《蕙風詞話》卷一：“歌曲之作，若枝葉始旉，乃至於詞，則芳華益楙。”又美、盛。《漢書·鼂錯傳》：“是以*大禹*能亡失德，*夏*以長楙。”*顔師古*注：“楙，美也。”*明**徐復祚*《紅梨記·得書》：“魚書未到空回首，喜昨夜燈花開楙。”</w:t>
        <w:br/>
        <w:br/>
        <w:t>（2）果木名，即木瓜。蔷薇科，落叶灌木或小乔木。春末夏初开花。果实秋季成熟，椭圆，味酸涩，有香气，经蒸煮或蜜渍后可食用。可入药。《爾雅·釋木》：“楙，木瓜。”*郭璞*注：“實如小瓜，酢可食。”*宋**陸佃*《埤雅·釋木》：“梨百損一益，楙百益一損。”*明**方以智*《物理小識·人身類·緩筋法》：“古云：書楙緩筋，木瓜能治脚氣。楙，木瓜也。”</w:t>
        <w:br/>
        <w:br/>
        <w:t>（3）通“貿”。交易。*清**朱駿聲*《説文通訓定聲·孚部》：“楙，叚借為懋，實借為貿，易財也。”《漢書·食貨志》：“楙遷有無，萬國作㐅。”</w:t>
        <w:br/>
      </w:r>
    </w:p>
    <w:p>
      <w:r>
        <w:t>楚##楚</w:t>
        <w:br/>
        <w:br/>
        <w:t>《説文》：“楚，叢木。一名荆也。从林，疋聲。”按：甲文、金文从足。古文足、疋同字。</w:t>
        <w:br/>
        <w:br/>
        <w:t>chǔ　《廣韻》創舉切，上語初。又瘡據切。魚部。</w:t>
        <w:br/>
        <w:br/>
        <w:t>（1）丛莽。《説文·木部》：“楚，叢木。”《吴子·論將》：“居軍荒澤，草楚幽穢，風飈數至，可焚而滅。”*南朝**齊**謝朓*《宣城郡内登望》：“寒城一以眺，平楚正蒼然。”</w:t>
        <w:br/>
        <w:br/>
        <w:t>（2）木名，牡荆属植物。马鞭草科。落叶灌木或小乔木。枝干坚劲，可以作杖。*清**段玉裁*《説文解字注·林部》：“楚，一名荆也。……《艸部》‘荆’下曰：‘楚木也。’此云荆也，是則異名同實。”《詩·周南·漢廣》：“翹翹錯薪，言刈其楚。”*朱熹*注：“楚，木名。荆屬。”</w:t>
        <w:br/>
        <w:br/>
        <w:t>（3）古时的刑杖，或学校扑责生徒的小杖。也指用杖打。《禮記·學記》：“夏楚二物，收其威也。”*鄭玄*注：“夏，槄也；楚，荆也。二者所以撲撻犯禮者。”*宋**王禹偁*《長州縣令廳記》：“或歲一不稔，則鞭楚盈庭，而不能集事矣。”《聊齋志異·王十》：“見*高苑*肆商，亦在其中，*十*獨苛遇之；入河楚背，上岸敲股。商懼，常没身水中，*十*乃已。”</w:t>
        <w:br/>
        <w:br/>
        <w:t>（4）痛苦。《史記·孝文本紀》：“夫刑至斷支體，刻肌膚，終身不息，何其楚痛而不德也，豈稱為民父母之意哉！”*宋梅堯臣*《送張子野知虢州先歸湖州》：“清甘不楚齒，苦酒傾殘霞。”*清**李集*《孝婦陂記》：“迺起坐，以布束胸，刃口遂合，不覺楚。”</w:t>
        <w:br/>
        <w:br/>
        <w:t>（5）整齐。《儀禮·士冠禮》：“三醮曰：旨酒令芳，籩豆有楚。”*鄭玄*注：“楚，陳列之貌。”</w:t>
        <w:br/>
        <w:br/>
        <w:t>（6）粗俗。*晋**陸雲*《與兄平原書》：“*張公*語*雲*云，兄文故自楚。”《宋書·長沙王道憐傳》：“*道憐*素無才能，言音甚楚，舉止施為，多諸鄙拙。”</w:t>
        <w:br/>
        <w:br/>
        <w:t>（7）鲜明；华美。《戰國策·秦策五》：“*異人*至，*不韋*使楚服而見。”*高誘*注：“楚服，盛服。”*南朝**梁**沈約*《少年新婚為之詠》：“腰肢既軟弱，衣服亦華楚。”</w:t>
        <w:br/>
        <w:br/>
        <w:t>（8）古国名。1.*周*代诸侯国，*战国*时七雄之一。*芈*姓。*熊绎*受封于*周成王*，立国于*荆山*一带，都*丹阳*，*周人*称为*荆蛮*。后建都于*郢*。*春秋*、*战国*时，国势强盛，疆域扩大；其后渐弱，屡败于*秦*，迁都至*陈*，又迁*寿春*。至王*负刍*，为*秦*所灭。《戰國策·楚策一》：“*蘇秦*為*趙*合從，説*楚威王*曰：‘*楚*，天下之强國也；大王，天下之賢王也。*楚*地西有*黔中*、*巫郡*，東有*夏州*、*海陽*，南有*洞庭*、*蒼梧*，北有*汾**陘*之塞、*郇陽*。地方五千里，帶甲百萬，騎千萬匹，粟支十年，此霸王之資也。’”2.*秦**楚*之际，自*秦二世*元年（公元前209年）至*汉*六年（公元前201年），八年之间，先*陈胜*起兵于*蕲*，自号*楚王*，后*襄彊*、*景驹*及*怀王*亦自号*楚王*。*汉*元年*项羽*自立为*楚王*，都*下邳*，*汉*六年，国除。《文獻通考·封建考六》：“*楚*一也，而有*陳涉*焉，有*襄彊*、*景駒*焉，有*懷王*焉，有*項羽*焉，有*韓信*焉，蓋八年之間，*楚*凡五易姓也。”3.*五代**十国*之一。*马殷*据今*湖南省*，都*长沙*，称*楚王*。至*马希萼*、*希崇*时，为*南唐*所灭，历六主，五十六年（公元896年—951年）。《新五代史·楚世家》：“*天成*二年，請建行臺。*明宗*封*殷**楚國*王。”</w:t>
        <w:br/>
        <w:br/>
        <w:t>（9）今指*湖南省*、*湖北省*。特指*湖北省*。</w:t>
        <w:br/>
        <w:br/>
        <w:t>（10）姓。《左傳·哀公二十年》：“*楚隆*曰：‘若使*吴王*知之，若何？’”《通志·氏族略二》：“*楚*氏，*芈*姓。……*楚*之先出*顓帝**高陽氏*……苗裔曰*鬻熊*，為（*周）文王*師。及*成王*舉*文王*之勞臣，封其曾孫*熊繹*居*丹陽*，國號*荆*……（*楚）文王*立始都*郢*，改號*楚*。凡四十五世。其後以國為氏。”</w:t>
        <w:br/>
      </w:r>
    </w:p>
    <w:p>
      <w:r>
        <w:t>楛##楛</w:t>
        <w:br/>
        <w:br/>
        <w:t>《説文》：“楛，木也。从木，苦聲。《詩》曰：‘榛楛濟濟。’”</w:t>
        <w:br/>
        <w:br/>
        <w:t>（一）hù　《廣韻》侯古切，上姥匣。魚部。</w:t>
        <w:br/>
        <w:br/>
        <w:t>木名。茎似荆，叶如蓍，木可做箭杆、编器物。《説文·木部》：“楛，木也。”*徐鍇*繫傳引《周禮》：“楛可為矢。”《廣韻·姥韻》：“楛，木名，堪為矢榦。”《書·禹貢》：“惟箘、簵、楛。”*孔*傳：“楛，中矢榦。”《詩·大雅·旱麓》：“瞻彼旱麓，榛楛濟濟。”*孔穎達*疏引*陸璣*云：“楛，其形似荆而赤，莖似蓍。*上黨*人織以為牛筥、箱器，又屈以為釵。”《史記·孔子世家》：“有隼集于*陳*廷而死，楛矢貫之。”</w:t>
        <w:br/>
        <w:br/>
        <w:t>（二）kǔ　《字彙》孔五切。魚部。</w:t>
        <w:br/>
        <w:br/>
        <w:t>粗劣；不坚固或不精细。《荀子·議兵》：“械用、兵革窳楛不便利者弱。”*楊倞*注：“窳，器病也；楛，濫惡，謂不堅固也。”又《天論》：“楛耕傷稼，耘耨失薉，政險失民。”*楊倞*注：“楛耕，謂麤（粗）惡不精也。”*宋**司馬光*《張共字大成序》：“是以道不免于蔽，功不免于楛，名不免于辱，利不免于亡。”*清**陳弘謀*《重建鉛山縣大義石橋記》：“非工之有巧拙，物之有良楛。”又比喻不正当或态度恶劣。《荀子·勸學》：“問楛者，勿告也；告楛者，勿問也；説楛者，勿聽也。”*楊倞*注：“楛與苦同，惡也。問楛，謂所問非禮義也。”</w:t>
        <w:br/>
      </w:r>
    </w:p>
    <w:p>
      <w:r>
        <w:t>楜##楜</w:t>
        <w:br/>
        <w:br/>
        <w:t>hú　《篇海類編》音胡。</w:t>
        <w:br/>
        <w:br/>
        <w:t>〔楜椒〕同“胡椒”。多年生藤本植物。原产热带*亚洲*，我国南方有栽培。果实作香辛调味品（胡椒粉）；中医学上以未成熟的果实入药，功能温中散寒，主治胃寒腹痛、呕吐等症。《正字通·木部》：“楜，俗作胡椒字。”</w:t>
        <w:br/>
      </w:r>
    </w:p>
    <w:p>
      <w:r>
        <w:t>楝##楝</w:t>
        <w:br/>
        <w:br/>
        <w:t>《説文》：“楝，木也。从木，柬聲。”</w:t>
        <w:br/>
        <w:br/>
        <w:t>liàn　《廣韻》郎甸切，去霰來。元部。</w:t>
        <w:br/>
        <w:br/>
        <w:t>木名。楝树，又名苦楝。楝科，落叶乔木。小叶卵形或椭圆形，边缘有钝锯齿。圆锥花序，淡紫色。核果短矩圆状或近球形。种子油可制油漆、润滑油等；花可蒸芳香油；皮、叶、果入药；木材坚实，易加工，供制家具、乐器、舟车、农具等和建筑用。《説文·木部》：“楝，木也。”《廣韻·霰韻》：“楝，木名，鵷鶵食其實。”《淮南子·時則》：“七月官庫其樹楝。”*宋**劉天迪*《虞美人·春殘念遠》：“謝了薔薇，又見楝花飛。”《清朝野史大觀·清宫遺聞·前清宫詞百首》：“春深太液漾波紋，楝子開時暖日薰。”</w:t>
        <w:br/>
      </w:r>
    </w:p>
    <w:p>
      <w:r>
        <w:t>楞##楞</w:t>
        <w:br/>
        <w:br/>
        <w:t>（一）léng　《廣韻》魯登切，平登來。</w:t>
        <w:br/>
        <w:br/>
        <w:t>同“棱”。1.四方木。《廣韻·登韻》：“楞，四方木也。”《集韻·登韻》：“棱，《説文》：‘柧也。’或作楞。”2.棱角，或表面一条条凸起的部分。《禮記·儒行》“毁方而瓦合”*唐**孔穎達*疏：“圭角，謂圭之鋒鋩有楞角。”*鲁迅*《彷徨·祝福》：“我回到四叔的书房里时，瓦楞上已经雪白。”</w:t>
        <w:br/>
        <w:br/>
        <w:t>（二）lèng</w:t>
        <w:br/>
        <w:br/>
        <w:t>同“愣”。1.失神；发呆。《搜神記》卷四：“*班*驚楞，逡巡未答。”*鲁迅*《呐喊·阿Q正传》：“‘阿呀！’*吴妈*楞了一息，突然发抖，大叫着往外跑。”2.鲁莽；冒失。*柳青*《铜墙铁壁》第六章：“*银凤*活像个楞小子，三攀两攀上了树，扯住树枝就摘起来。”</w:t>
        <w:br/>
      </w:r>
    </w:p>
    <w:p>
      <w:r>
        <w:t>楟##楟</w:t>
        <w:br/>
        <w:br/>
        <w:t>tíng　《廣韻》特丁切，平青定。</w:t>
        <w:br/>
        <w:br/>
        <w:t>木名。山梨。《廣雅·釋木》：“楟，梨也。”《廣韻·青韻》：“楟，山梨，木名。”《史記·司馬相如列傳》：“楟柰厚樸。”*裴駰*集解引徐廣曰：“楟，山梨。”《文選·左思〈蜀都賦〉》：“橙、柹、梬、楟。”*李善*注引*張楫*曰：“楟，山梨。”</w:t>
        <w:br/>
      </w:r>
    </w:p>
    <w:p>
      <w:r>
        <w:t>楠##楠</w:t>
        <w:br/>
        <w:br/>
        <w:t>nán　《廣韻》那含切，平覃泥。</w:t>
        <w:br/>
        <w:br/>
        <w:t>木名，即楠木。樟科，常绿乔木。木材纹理细密，质地坚硬，富有香味，是建筑和制器具的贵重材料，也可供造船用。《本草綱目·木部·楠》：“*時珍*曰：南方之木，故字從南。”《尸子·止楚師》：“*墨子*曰：‘*荆*有長松文梓，楩楠豫章。’”*宋**陸游*《烏夜啼》：“簷角楠陰轉日，樓前荔子吹花。”*茅盾*《白杨礼赞》：“让那些看不起民众、贱视民众、顽固的倒退的人们去赞美那贵族化的楠木（那也是直挺秀颀的），去鄙视这极常见、极易生长的白杨树吧，我要高声赞美白杨树！”</w:t>
        <w:br/>
      </w:r>
    </w:p>
    <w:p>
      <w:r>
        <w:t>楢##楢</w:t>
        <w:br/>
        <w:br/>
        <w:t>《説文》：“楢，柔木也。工官以為耎輪。从木，酋聲。讀若糗。”*段玉裁*注：“*郭*注《山海經》云：楢，剛木，中車材。‘剛木’即‘柔木’。蓋此木堅韌，故‘柔’‘剛’異偁而同實。”</w:t>
        <w:br/>
        <w:br/>
        <w:t>（一）yóu　《廣韻》以周切，平尤以。又尺沼切。幽部。</w:t>
        <w:br/>
        <w:br/>
        <w:t>木名。宜作车材，充薪炭。《説文·木部》：“楢，柔木也。工官以為耎輪。”*段玉裁*注：“耎輪者，安車之輪也。”《周禮·夏官·司爟》“司爟掌行火之政令，四時變國火，以救時疾”*漢**鄭玄*注：“（*鄹子*曰）秋取柞楢之火。”《山海經·中山經》：“（*崌山*）其木多楢杻，多梅梓。”*郭璞*注：“楢，剛木，中車材。”*徐珂*《清稗類鈔·植物類》：“香蕈，菌類，春夏秋皆有之，寄生於楢櫟槲等樹之皮。”《中華大字典·木部》：“楢木，一名枹。”</w:t>
        <w:br/>
        <w:br/>
        <w:t>（二）yǒu　《集韻》以九切，上有以。</w:t>
        <w:br/>
        <w:br/>
        <w:t>同“槱”。聚集（木柴以备燃烧）。《集韻·有韻》：“槱，積木燎之也。或作梄。”*方成珪*考正：“注文楢☀作梄。”</w:t>
        <w:br/>
      </w:r>
    </w:p>
    <w:p>
      <w:r>
        <w:t>楣##楣</w:t>
        <w:br/>
        <w:br/>
        <w:t>《説文》：“楣，*秦*名屋𣝼聯也。*齊*謂之檐，*楚*謂之梠。从木，眉聲。”</w:t>
        <w:br/>
        <w:br/>
        <w:t>méi　《廣韻》目悲切，平脂明。脂部。</w:t>
        <w:br/>
        <w:br/>
        <w:t>（1）屋檐口椽端的横板。《説文·木部》：“楣，*秦*名屋𣝼聯也。*齊*謂之檐，*楚*謂之梠。”《釋名·釋宫室》：“楣，眉也，近前各兩若面之有眉也。”*宋**李誡*《營造法式·大木作制度二·檐》：“檐，其名有十四：……四曰楣。”《宋書·謝靈運傳》：“因丹霞以赬楣，附碧雲以翠椽。”*明**袁宏道*《十景園小集》：“蒼藤蔽檐楣，楚楚干雲勢。”</w:t>
        <w:br/>
        <w:br/>
        <w:t>（2）门框上的横木。也叫门楣。《爾雅·釋宫》：“楣謂之梁。”*郭璞*注：“門户上横梁。”《楚辭·九歌·湘夫人》：“桂棟兮蘭橑，辛夷楣兮藥房。”*唐**李賀*《公莫舞歌》：“横楣粗錦生紅緯，日炙錦嫣王未醉。”*明**方孝孺*《借竹軒記》：“草户之外有竹數挺，視其楣間有‘借竹’字。”</w:t>
        <w:br/>
        <w:br/>
        <w:t>（3）房屋的横梁，即二梁。《儀禮·鄉射禮》：“序則物當棟，堂則物當楣。”*鄭玄*注：“是制五架之屋也，正中曰棟，次曰楣，前曰庪。”又《鄉飲酒禮》：“當楣北面答拜。”*鄭玄*注：“楣，前梁也。”</w:t>
        <w:br/>
      </w:r>
    </w:p>
    <w:p>
      <w:r>
        <w:t>楤##楤</w:t>
        <w:br/>
        <w:br/>
        <w:t>（一）sǒng　《集韻》損動切，上董心。</w:t>
        <w:br/>
        <w:br/>
        <w:t>木名。楤木，俗称“鹊不踏”。五加科。落叶灌木或乔木。树上耸无枝。茎有大刺，叶有小刺。果实近球形，紫黑色。树皮或称“海桐皮”，可入药。《集韻·董韻》：“楤，木名。”《本草綱目·木部·楤木》：“楤木，*藏器*曰：‘生*劍南*山谷。高丈餘，直上無枝，莖上有刺。山人折取頭茹食，謂之吻頭。’*時珍*曰：今山中亦有之。樹頂叢生葉，山人采食，謂之鵲不踏，以其多刺而無枝故也。”</w:t>
        <w:br/>
        <w:br/>
        <w:t>（二）cōng　《廣韻》倉紅切，平東清。</w:t>
        <w:br/>
        <w:br/>
        <w:t>尖头担。用以挑柴草捆。《廣韻·東韻》：“楤，尖頭擔也。”*黄侃*《蘄春語》：“今*蘄州*謂擔束薪之器曰楤擔。”</w:t>
        <w:br/>
      </w:r>
    </w:p>
    <w:p>
      <w:r>
        <w:t>楥##楥</w:t>
        <w:br/>
        <w:br/>
        <w:t>《説文》：“楥，履法也。从木，爰聲。讀若指☀。”</w:t>
        <w:br/>
        <w:br/>
        <w:t>（一）xuàn　《廣韻》虚願切，去願曉。元部。</w:t>
        <w:br/>
        <w:br/>
        <w:t>同“楦”。鞋楦。《説文·木部》：“楥，履法也。”*徐鍇*繫傳：“楥，織履中模範也，故曰法。”*段玉裁*注：“今鞋店之楦也，楥、楦正俗字。”</w:t>
        <w:br/>
        <w:br/>
        <w:t>（二）yuán　《集韻》于元切，平元云。元部。</w:t>
        <w:br/>
        <w:br/>
        <w:t>（1）木名。柜柳，即榉柳。《爾雅·釋木》：“楥，柜枊。”*郭璞*注：“或曰，枊當為柳。柜柳似柳，皮可煑作飲。”*邢昺*疏：“楥，一名柜柳。”《篇海類編·花木類·木部》：“楥，木名，柳也。”*唐高宗*《攝山棲霞寺明徵君碑銘》：“花楥丰茸，含吐十枝之日。”</w:t>
        <w:br/>
        <w:br/>
        <w:t>（2）栅栏；篱笆。《集韻·綫韻》：“楥，籬也。”又《元韻》：“楥，欄也。”*唐**韓愈*《守戒》：“今人有宅於山者，知猛獸之為害，則必高其柴楥，而外施窞穽以待之。”*唐**柳宗元*《〈孤松〉詩序》：“*商山*臨路有孤松，往來斫以為明，好事者憐之，編竹成楥，遂其生植，感而賦詩。”*清**程穆衡*《思樂園記》：“編芳為楥，楥外濬溝。”一说篱笆的支柱。*五代**徐鍇*《説文繫傳·木部》：“又籬楥多作援……楥即籬落之柱也，所以助籬，故謂之援。”</w:t>
        <w:br/>
        <w:br/>
        <w:t>（3）同“榬”。古代络丝的器具。《篇海類編·花木類·木部》：“楥，《正韻》又同榬，絡絲籆。”</w:t>
        <w:br/>
      </w:r>
    </w:p>
    <w:p>
      <w:r>
        <w:t>楦##楦</w:t>
        <w:br/>
        <w:br/>
        <w:t>xuàn　《集韻》呼願切，去願曉。</w:t>
        <w:br/>
        <w:br/>
        <w:t>（1）楦子，做鞋用的模型。《集韻·願韻》：“楥，《説文》‘履法也。’或从宣。”*清**朱駿聲*《説文通訓定聲·乾部》：“楥，字亦作楦，*蘇*俗謂之楦頭，削木如履，置履中，使履成如式，平直不皴。”*宋**吴自牧*《夢粱録·諸色雜賈》：“家生動事，如桌櫈，涼牀……鞋楦，沿街吟叫撲賣。”*明**馮夢龍*《古今譚概·專愚部·艾子》：“*齊*人獻木履于*宣王*，略無刻斵之迹。（*宣）王*曰：‘此履豈非出于生乎？’*艾子*曰：‘鞋楦是其核也。’”泛指填塞物体中空部分的模架或其他实物。*宋**陸游*《醉中書懷》：“羸然雲水身，本非朱紫楦。”*唐*佚名《玉泉子真録》：“初製巾首，輒先斫木為模，所謂其楦者。”*清**古吴墨浪子*《西湖佳話·南屏醉迹》：“則精神自不肯隨塵凡，為皮囊袵楦。”</w:t>
        <w:br/>
        <w:br/>
        <w:t>（2）用东西填紧或撑大物体的中空部分。《新唐書·西域傳·泥婆羅》：“俗翦髮逮眉，穿耳，楦以筩若角，緩至肩者為姣好。”*明**郎瑛*《七修續稿·奇謔類·屍行》：“*成祖*時，都御史*景清*犯駕伏誅，以屍楦草，懸於*長安門*。”*刘大白*《田主来》：“譬如贼偷和狗咬，凭他楦得大肚饱。”</w:t>
        <w:br/>
      </w:r>
    </w:p>
    <w:p>
      <w:r>
        <w:t>楧##楧</w:t>
        <w:br/>
        <w:br/>
        <w:t>yǎng　《集韻》於驚切，平庚影。</w:t>
        <w:br/>
        <w:br/>
        <w:t>同“柍”。《玉篇·木部》：“楧，梅也。”《集韻·庚韻》：“柍，《説文》：‘梅也。一曰*江*南橦材，其實謂之柍。’或从英。”</w:t>
        <w:br/>
      </w:r>
    </w:p>
    <w:p>
      <w:r>
        <w:t>楨##楨</w:t>
        <w:br/>
        <w:br/>
        <w:t>〔桢〕</w:t>
        <w:br/>
        <w:br/>
        <w:t>《説文》：“楨，剛木也。从木，貞聲。*上郡*有*楨林縣*。”</w:t>
        <w:br/>
        <w:br/>
        <w:t>zhēn　《廣韻》陟盈切，平清知。耕部。</w:t>
        <w:br/>
        <w:br/>
        <w:t>（1）刚木；坚木。《説文·木部》：“楨，剛木也。”*段玉裁*注：“此謂木之剛者曰楨，非謂木名也。”《玉篇·木部》：“楨，堅木也。”</w:t>
        <w:br/>
        <w:br/>
        <w:t>（2）木名。女贞，木犀科，常绿灌木或乔木。为习见的庭园或绿篱树种，可放养白蜡虫。木材细致，供细木工用。果实“女贞子”，椭圆形，成熟时紫蓝色，可入药。《廣韻·清韻》：“楨，女楨，冬不凋木也。”《山海經·東山經》：“又東二百里曰*太山*，上多金玉、楨木。”*郭璞*注：“女楨也，葉冬不凋。”《文選·左思〈吴都賦〉》：“（木則）綿杬杶櫨，文欀楨橿。”*李善*注引*劉逵*曰：“楨、櫨，二木名。”</w:t>
        <w:br/>
        <w:br/>
        <w:t>（3）古代筑墙时树立在两端的木柱。《爾雅·釋詁下》：“楨，榦也。”*郝懿行*義疏：“*舍人*曰：楨，正也。築牆所立兩木也。”《書·費誓》：“*魯*人三郊三遂，峙乃楨榦。”*孔*傳：“題曰楨，旁曰榦。”*孔穎達*疏：“題曰楨，謂當牆兩端者也；旁曰榦，謂在牆兩邊者也。”《太玄·廓》：“金榦玉楨，廓于城。”</w:t>
        <w:br/>
        <w:br/>
        <w:t>（4）主干；支柱。《詩·大雅·文王》：“王國克生，維*周*之楨。”*毛*傳：“楨，幹也。”*鄭玄*箋：“此邦能生之，則是我*周*之幹事之臣。”《漢書·匡衡傳》：“願陛下留神動静之節，使羣下得望盛德休光，以立基楨。”*唐**皮日休*《文中子碑》：“先生門人，為*唐*之楨。”*鲁迅*《坟·文化偏至论》：“惟有刚毅不挠，虽遇外物而弗为移，始足作社会桢干。”</w:t>
        <w:br/>
      </w:r>
    </w:p>
    <w:p>
      <w:r>
        <w:t>楩##楩</w:t>
        <w:br/>
        <w:br/>
        <w:t>pián　《廣韻》房連切（《集韻》毗連切），平仙並。又符善切。元部。</w:t>
        <w:br/>
        <w:br/>
        <w:t>木名。《玉篇·木部》：“楩，楩木，似豫章。”《廣韻·仙韻》：“楩，木名。”《墨子·公輸》：“*荆*有長松、文梓、楩、柟、豫章。”《漢書·司馬相如傳》：“其北則有陰林巨樹，楩柟豫章，桂椒木蘭。”*顔師古*注：“楩，即今黄楩木也。”</w:t>
        <w:br/>
      </w:r>
    </w:p>
    <w:p>
      <w:r>
        <w:t>楪##楪</w:t>
        <w:br/>
        <w:br/>
        <w:t>（一）yè　《廣韻》與涉切，入葉以。</w:t>
        <w:br/>
        <w:br/>
        <w:t>（1）窗子。《玉篇·木部》：“楪，牖也。”</w:t>
        <w:br/>
        <w:br/>
        <w:t>（2）〔楪榆〕*汉*代地名。故地在今*云南省**大理市*东北。《類篇·木部》：“楪，*楪榆*，縣名，在*雲中*。”《史記·西南夷列傳》：“其外西自*同師*以東，北至*楪榆*，名為*巂*、*昆明*。”*裴駰*集解引*韋昭*曰：“在*益州*。”《資治通鑑·漢安帝元初六年》：“*益州*刺史*張喬*遣從事*楊竦*將兵至*楪榆*。”*胡三省*注：“*楪榆縣*，*武帝*開置，屬*益州郡*。有*葉榆澤*在縣東，因名。*明帝*分屬*永昌郡*。”</w:t>
        <w:br/>
        <w:br/>
        <w:t>（二）dié　《集韻》達協切，入帖定。</w:t>
        <w:br/>
        <w:br/>
        <w:t>（1）同“牒”。床箦；床板。《集韻·帖韻》：“牒，床簀也。或从木。”《篇海類編·花木類·木部》：“楪，牀版。”</w:t>
        <w:br/>
        <w:br/>
        <w:t>（2）同“碟”。盛食物的小盘。*宋**袁文*《甕牖閒評》卷六：“古者椀楪以木為之，故椀楪字皆从木。”《太平廣記》卷二百二十引*段成式*《酉陽雜俎》：“乃寘（珠）於茶甌中，以楪覆之。”也用作量词。*唐**白居易*《七年元日對酒五首》之三：“三盃藍尾酒，一楪膠牙餳。”*宋**樓鑰*《北行日録》：“次茶食，以大柈貯四十楪，比平日又加工巧。”</w:t>
        <w:br/>
      </w:r>
    </w:p>
    <w:p>
      <w:r>
        <w:t>楫##楫</w:t>
        <w:br/>
        <w:br/>
        <w:t>《説文》：“楫，舟櫂也。从木，咠聲。”*桂馥*義證：“或作‘檝’。《字書》：檝，舟旁撥水者。短曰檝，長曰櫂。”</w:t>
        <w:br/>
        <w:br/>
        <w:t>jí　《廣韻》即葉切，入葉精。緝部。</w:t>
        <w:br/>
        <w:br/>
        <w:t>（1）船桨。短曰楫，长曰櫂。《説文·木部》：“楫，舟櫂也。”《易·繫辭下》：“刳木為舟，剡木為楫。”《搜神後記》卷三：“洪波淼漫，母撫膺遠望，少頃，見一掘頭船，漁父以楫棹船如飛，載*（荀）序*還之。”*鲁迅*《书信·致许寿裳（一九一一年四月二十日）》：“有如业骑之人，操楫而涉汒洋，纵出全力，亦当不达彼岸也。”又指船。*唐**賈島*《送董正字常州覲省》：“輕楫浮*吴*國，繁霜下*楚*空。”*清**梁廷枏*《夷氛聞記》卷三：“勸紳民買石沉而狹之，淺其河底，僅留中小口，通民楫，而阻夷船之闖入者。”</w:t>
        <w:br/>
        <w:br/>
        <w:t>（2）划（船、水）。《詩·大雅·棫樸》：“淠彼*涇*舟，烝徒楫之。”*鄭玄*箋：“淠淠然*涇水*中之舟順流而行者，乃衆徒舩人以楫櫂之故也。”*明**費信*《星槎勝覽·龍涎嶼》：“設遇風波，則人俱下海，一手附舟傍，一手楫水而至岸也。”</w:t>
        <w:br/>
        <w:br/>
        <w:t>（3）林木。《吕氏春秋·明理》：“有若水之波，有若山之楫。”*高誘*注：“楫，林木也。”</w:t>
        <w:br/>
        <w:br/>
        <w:t>（4）通“輯”。聚集。《漢書·兒寬傳》：“陛下躬發聖德，統楫羣元。”*顔師古*注：“*張晏*曰：‘統，察；楫，聚也。’……輯、楫與集三字並同，《虞書》曰‘楫五瑞’是也，其字從木。”按：今《書·舜典》作“輯五瑞”。</w:t>
        <w:br/>
      </w:r>
    </w:p>
    <w:p>
      <w:r>
        <w:t>楬##楬</w:t>
        <w:br/>
        <w:br/>
        <w:t>《説文》：“楬，楬桀也。从木，曷聲。《春秋傳》曰：‘楬而書之。’”*張文虎*舒藝室隨筆：“‘楬’與‘桀’義通。疑説解以‘桀’訓‘楬’，衍一‘楬’字耳。*段*據《韻會》引及*趙凡夫*鈔本，近刻《五音韻譜》改為‘楬櫫’，不如兩存之。”</w:t>
        <w:br/>
        <w:br/>
        <w:t>（一）jié　《廣韻》其謁切，入月羣。又渠列切。月部。</w:t>
        <w:br/>
        <w:br/>
        <w:t>（1）作标志用的小木桩。《説文·木部》：“楬，楬桀也。”《廣雅·釋宫》：“楬，杙也。”《周禮·秋官·蜡氏》：“若有死于道路者，則令埋而置楬焉。”*鄭玄*注引*鄭司農*云：“楬，欲令其識取之，今時楬櫫是也。”《漢書·酷吏傳·尹賞》：“數日壹發視，皆相枕藉死，便輿出，瘞寺門桓東，楬著其姓名。”*顔師古*注：“楬，杙也。”《清朝野史大觀·清朝史料·書麻城獄》：“屍朽不能辨，殮而置楬焉。”引申为标志；揭示。*黄侃*《論〈説文〉所依據上》：“其説解不見它書者，由它書既不盡用本字，則本義亦無由楬明也。”</w:t>
        <w:br/>
        <w:br/>
        <w:t>（2）无装饰的；无修饰的。《禮記·明堂位》：“*夏后氏*以楬豆。”*鄭玄*注：“楬，無異物之飾也……*齊*人謂無髮為秃楬。”</w:t>
        <w:br/>
        <w:br/>
        <w:t>（二）qià　《廣韻》枯鎋切，入鎋溪。</w:t>
        <w:br/>
        <w:br/>
        <w:t>用以止乐的虎状木制乐器，即敔。《禮記·樂記》：“然後聖人作為鞉、鼓、椌、楬、壎、箎，此六者德音之音也。”*陸德明*釋文：“楬，敔也。”*唐**韓愈*等《征蜀聯句》：“廟獻繁馘級，樂聲洞椌楬。”*元**蕭𣂏*《質齋贊》：“書契干戈，登降椌楬。”</w:t>
        <w:br/>
      </w:r>
    </w:p>
    <w:p>
      <w:r>
        <w:t>業##業</w:t>
        <w:br/>
        <w:br/>
        <w:t>〔业〕</w:t>
        <w:br/>
        <w:br/>
        <w:t>《説文》：“業，大版也，所以飾縣鍾鼓，捷業如鋸齒，以白畫之，象其鉏鋙相承也。从丵，从巾，巾象版。《詩》曰：‘巨業維樅。’𤑽，古文業。”*朱駿聲*通訓定聲：“此字从丵从巾，皆象形，非會意。其版如鋸齒，令其相銜不脱，工緻堅實也。”</w:t>
        <w:br/>
        <w:br/>
        <w:t>yè　《廣韻》魚怯切，入業疑。盍部。</w:t>
        <w:br/>
        <w:br/>
        <w:t>（1）古时乐器架子横木上的大版，刻如锯齿状，用以悬挂钟、鼓、磬等。《説文·丵部》：“業，大版也，所以飾縣鍾鼓。”*段玉裁*注：“栒以懸鐘鼓，業以覆栒為飾。”《詩·周頌·有瞽》：“設業設虡，崇牙樹羽。”*毛*傳：“業，大板也，所以飾栒為縣也。”《文選·張衡〈西京賦〉》：“負筍業而餘怒，乃奮翅而騰驤。”*李善*注引*薛綜*曰：“當筍下，為兩飛獸背負，又以板置上，名為業。”</w:t>
        <w:br/>
        <w:br/>
        <w:t>（2）古代书册的夹板。《禮記·曲禮上》：“請業則起。”*鄭玄*注：“業，謂篇卷也。”*清**陳鴻墀*《全唐文紀事·評騭五》：“*後唐*進士謁前輩，各投所業一卷至兩卷。”</w:t>
        <w:br/>
        <w:br/>
        <w:t>（3）筑墙板。《爾雅·釋器》：“大版謂之業。”*郭璞*注：“業，築牆版也。”</w:t>
        <w:br/>
        <w:br/>
        <w:t>（4）学习的内容或过程。如：学业；毕业。《孟子·告子下》：“願留而受業於門。”*唐**韓愈*《進學解》：“業精於勤，荒於嬉。”《續資治通鑑·元順帝至正二十七年》：“應文舉者，察之言行以觀其德，考之經術以觀其業。”</w:t>
        <w:br/>
        <w:br/>
        <w:t>（5）职业；业务。《國語·周語上》：“庶人工商，各守其業以共其上。”*漢**馬融*《長笛賦》：“宦夫樂其業，士子世其宅。”《儒林外史》第二回：“這集上有百十來人家，都是務農為業。”</w:t>
        <w:br/>
        <w:br/>
        <w:t>（6）产业；财产。《韓非子·六反》：“受賞者甘利，未賞者慕業。”*唐高祖*《遺誥》：“當今之世，咸喜生而惡死，厚葬而破業，重服而傷生，吾甚不取。”《徐霞客遊記·滇遊日記十一》：“（*吴園*）昔為*馬*業，今售*閃*氏矣。”</w:t>
        <w:br/>
        <w:br/>
        <w:t>（7）功烈；基业。《易·繫辭上》：“聖德大業，至矣哉？”*三國**蜀**諸葛亮*《出師表》：“*先帝*創業未半，而中道崩殂。”*宋**王安石*《張良》：“*漢*業存亡俯仰中，*留侯*當此每從容。”又行业。如：工业；农业。</w:t>
        <w:br/>
        <w:br/>
        <w:t>（8）从事于；以……为职业。*唐**白居易*《題文集櫃》：“我生業文字，自幼及老年。”*明**陶宗儀*《輟耕録》卷十：“祖父業農，世稱善門。”*清**林則徐*《錢票無甚關礙宜重禁吸煙以杜弊源片》：“刖足之市無業屨，僧寮之旁不鬻櫛。”</w:t>
        <w:br/>
        <w:br/>
        <w:t>（9）使成业或乐业。《史記·李斯列傳》：“今乃棄黔首以資敵國，却賓客以業諸侯。”《三國志·吴志·魯肅傳》：“*曹公*聞*權*以土地業*備*，方作書，落筆於地。”*宋**王安石*《上相府書》：“君臣盡道，以業天下之民。”</w:t>
        <w:br/>
        <w:br/>
        <w:t>（10）高大。《廣韻·業韻》：“業，大也。”《集韻·盇韻》：“業，壯也。”《詩·大雅·烝民》：“四牡業業，征夫捷捷。”*毛*傳：“業業，言高大也。”《後漢書·班彪傳附班固》：“增槃業峨，登降炤爛。”*李賢*注：“業峨，高也。”</w:t>
        <w:br/>
        <w:br/>
        <w:t>⑪次序；次第。《爾雅·釋詁上》：“業，叙也。”*郭璞*注：“謂次序。”*王引之*述聞：“叙，《（國語）齊語》：‘修舊法，擇其善者而業用之。’言擇舊法之善者而次叙用之也。”《孟子·盡心下》：“有業屨於牖上。”*趙岐*注：“業，織之有次業而未成也。”《國語·晋語四》：“信於事，則民從事有業。”*韋昭*注：“業，猶次也。”</w:t>
        <w:br/>
        <w:br/>
        <w:t>⑫创始。《爾雅·釋詁上》：“業，緖也。”*郭璞*：“業，又謂端緖。”《廣雅·釋詁一》：“業，始也。”《史記·太史公自序》：“*項梁*業之，子*羽*接之。”《資治通鑑·漢光武建武二十五年》：“（*馬援*）師已有業，未竟而死。”*胡三省*注：“業，緖也。”</w:t>
        <w:br/>
        <w:br/>
        <w:t>⑬既；已经。《史記·留侯世家》：“父曰：‘履我！’*良*業為取履，因長跪履之。”*司馬貞*索隱：“業，猶本先也。謂*良*先已為取，遂跪而履之。”*宋**歐陽修*《與梅聖俞書》：“業已至此，當少安之。”《紅樓夢》第六十二回：“果見*湘雲*卧於山石僻處一個石磴子上，業經香夢沉酣。”</w:t>
        <w:br/>
        <w:br/>
        <w:t>⑭佛教语。梵文karman（羯磨）的意译。业由身、口、意三处发动，叫三业。身业、口业各有两种性质：一是由言论、行动所表现出来的显而易见的效果，叫做表业；一是只有潜在思想未在言行方面表现出来，不能用感官观察和了知的，叫无表业。这些业又分为善、不善、非善非不善三种，是佛教善恶因果说的理论根据。1.表示个人的命运和缘分。*唐**李師政*《通命》：“命招六印，達*季子*之遊談；業引萬金，果*朱公*之計術。”*明**湯顯祖*《牡丹亭·冥誓》：“你後生兒蘸定俺前生業。”2.罪孽，悖逆教规的行为。*宋**劉誼*《題黄山温泉》：“不除心上無明業，只與山間衆水同。”*金**董解元*《西廂記諸宫調》卷一：“業重身心，把往事思量遍。”《紅樓夢》第十三回：“另設一壇於*天香樓*，是九十九位金真道士，打十九日解冤洗業醮。”又咒骂语。*元**張國賓*《合汗衫》第四折：“休提起俺那小業冤，他剔騰了我好些家緣。”《水滸全傳》第二十三回：“那業畜勢大難近，誰敢向前？”</w:t>
        <w:br/>
        <w:br/>
        <w:t>⑮通“陧”。危貌。*清**朱駿聲*《説文通訓定聲·謙部》：“業，叚借為陧。”《詩·商頌·長發》：“昔在中葉，有震且業。”*毛*傳：“業，危也。”</w:t>
        <w:br/>
      </w:r>
    </w:p>
    <w:p>
      <w:r>
        <w:t>楮##楮</w:t>
        <w:br/>
        <w:br/>
        <w:t>《説文》：“楮，榖也。从木，者聲。柠，楮或从宁。”</w:t>
        <w:br/>
        <w:br/>
        <w:t>（一）chǔ　《廣韻》丑吕切，上語徹。又當古切。魚部。</w:t>
        <w:br/>
        <w:br/>
        <w:t>（1）木名，即“構”。《説文·木部》：“楮，榖也。”*桂馥*義證：“榖也者，《本草》：‘楮實，一名榖實。’*陶隱居*云：‘此即今榖樹也。榖音構，南人呼榖紙亦為楮紙。’”*三國**吴**陸璣*《毛詩草木鳥獸蟲魚疏》：“榖，*幽州*人謂之榖桑，或曰楮桑；*荆**揚**交**廣*謂之榖；*中州*人謂之楮。”《山海經·西山經》：“（*鳥危之山*）其陰多檀楮。”*郭璞*注：“楮，即榖木。”</w:t>
        <w:br/>
        <w:br/>
        <w:t>（2）纸的代称。*宋**蘇軾*《書鄢陵王主簿所畫折枝二首》之二：“若人富天巧，春色入毫楮。”《徐霞客遊記·粤西遊日記四》：“數十家倚山北麓，以造楮為業。”*鲁迅*《书信·致蒋抑卮（一九○四年十月八日）》：“临楮草草，不尽所言，容后续上。”</w:t>
        <w:br/>
        <w:br/>
        <w:t>（3）纸币。*宋*、*金*、*元*时发行的纸币，多用楮皮纸制成，故名。也叫“楮币”、“楮券”。《宋史·常楙傳》：“值水災，捐萬楮以振之。”《金史·食貨志三》：“識者惜其既不能重無用之楮，而又棄自古流行之寶焉。”也指旧时迷信焚化用的纸钱。*元**楊文奎*《兒女團圓》第二折：“不强如焚錢烈楮，滅罪消災。”*明**李昌祺*《剪燈餘話·兩川都轄院志》：“牲牢酒楮，祭日無虚。”</w:t>
        <w:br/>
        <w:br/>
        <w:t>（4）姓。《萬姓統譜·麌韻》：“楮，*明*朝*楮山*，*睢寧*人。*景泰*四年，任*石首縣*主簿。”</w:t>
        <w:br/>
        <w:br/>
        <w:t>（二）zhū　《集韻》專於切，平魚章。</w:t>
        <w:br/>
        <w:br/>
        <w:t>同“櫧”。木名。《集韻·魚韻》：“櫧，木名。似柃，葉冬不落。或作楮。”</w:t>
        <w:br/>
      </w:r>
    </w:p>
    <w:p>
      <w:r>
        <w:t>楯##楯</w:t>
        <w:br/>
        <w:br/>
        <w:t>《説文》：“楯，闌檻也。从木，盾聲。”</w:t>
        <w:br/>
        <w:br/>
        <w:t>（一）shǔn　《廣韻》食尹切，上準船。又詳遵切。諄部。</w:t>
        <w:br/>
        <w:br/>
        <w:t>（1）栏杆的横木，也指栏杆。《説文·木部》：“楯，闌檻也。”*段玉裁*注：“闌檻者，謂凡遮闌之檻，今之闌干是也。*王逸*《楚辭》注曰：‘檻，楯也。從曰檻，横曰楯。’”*唐**玄應*《一切經音義》卷一：“《通俗文》：‘欄檻謂之楯。’案：欄楯，殿上臨邊之飾也，亦所以防人墜墮也，今言鈎闌是也。”《史記·司馬相如列傳》：“奔星更於閨闥，宛虹拖於楯軒。”*張守節*正義：“*顔*云：‘楯，軒之闌板也。’”*宋**黄銖*《江神子·晚泊分水》：“獨上高樓三百尺，憑玉楯，睇層空。”《清史稿·禮志一》：“欄楯柱覆青琉璃。”</w:t>
        <w:br/>
        <w:br/>
        <w:t>（2）通“揗”。拔擢。*清**朱駿聲*《説文通訓定聲·屯部》：“楯，叚借為揗。”《淮南子·俶真》：“引楯萬物，羣美萌生。”*高誘*注：“引楯，拔擢也。”按：*清**段玉裁*《説文解字注·手部》“揗”下引《淮南子》作“揗”。</w:t>
        <w:br/>
        <w:br/>
        <w:t>（二）dùn　《集韻》庾準切，上準以。諄部。</w:t>
        <w:br/>
        <w:br/>
        <w:t>同“盾”。古代武器名，即盾牌。《集韻·準韻》：“楯，干也。或省。”《左傳·定公六年》：“（*樂祁*）獻楊楯六十於（*趙）簡子*。”《新唐書·百官志三》：“方相氏右執戈，左執楯而導之。”《遼史·宗室傳·蕭敵魯》：“（*阿古只*）每射，甲楯輒洞貫。”</w:t>
        <w:br/>
        <w:br/>
        <w:t>（三）chūn　《廣韻》丑倫切，平諄徹。諄部。</w:t>
        <w:br/>
        <w:br/>
        <w:t>（1）木名。《廣韻·諄韻》：“楯，木名。”</w:t>
        <w:br/>
        <w:br/>
        <w:t>（2）同“䡅（輴）”。1.古代载棺柩的车。《集韻·諄韻》：“䡅，《説文》：‘車約䡅也。’引《周禮》‘孤乘夏䡅，一下棺車’。或从盾、从木。”《莊子·達生》：“自為謀，則苟生有軒冕之尊，死得於腞楯之上、聚僂之中，則為之。”*郭慶藩*集釋：“*王念孫*曰：*許叔重*説，楯讀為輴，亦謂載柩車也。”*宋**李淑*《題周恭帝陵》：“弄楯牽車挽鼓催，不知門外倒戈迴。”2.古代用于泥路的一种交通工具。*明**楊慎*《丹鉛續録·四載》：“楯即輴也。輁也，檋也。牀如長牀穿桯，前後著兩金而關軸焉，其狀庳下而寬廣，故行塗用之。”《尸子》卷下：“行塗以楯，行險以撮，行沙以軌。”《淮南子·齊俗》：“譬若舟車楯肆窮廬，故有所宜也。”*高誘*注：“泥地宜楯。”*唐**柳宗元*《天對》：“胘躬躄步，橋楯勩踣。”</w:t>
        <w:br/>
        <w:br/>
        <w:t>（3）案。《集韻·諄韻》：“楯，案也。”</w:t>
        <w:br/>
      </w:r>
    </w:p>
    <w:p>
      <w:r>
        <w:t>楰##楰</w:t>
        <w:br/>
        <w:br/>
        <w:t>《説文》：“楰，鼠梓木。从木，臾聲。《詩》曰：‘北山有楰。’”</w:t>
        <w:br/>
        <w:br/>
        <w:t>yú　《廣韻》羊朱切，平虞以。又以主切。侯部。</w:t>
        <w:br/>
        <w:br/>
        <w:t>木名。鼠梓，楸的一种，一名苦楸。《爾雅·釋木》：“楰，鼠梓。”*郭璞*注：“楸屬，今*江*東有虎梓。”*郝懿行*義疏：“今一種楸，大葉如桐葉而黑，山中人謂檟楸，即*郭*所云虎楸。”《廣韻·麌韻》：“楰，似山楸而黑也。”《詩·小雅·南山有臺》：“南山有枸，北山有楰。”*毛*傳：“楰，鼠梓。”*陸璣*疏：“楰，楸屬。其樹葉、木理如楸，山楸之異者，今人謂之苦楸。濕時脆，燥時堅。今*永昌*又謂鼠梓，*漢*人謂之楰。”</w:t>
        <w:br/>
      </w:r>
    </w:p>
    <w:p>
      <w:r>
        <w:t>楱##楱</w:t>
        <w:br/>
        <w:br/>
        <w:t>（一）zòu　《廣韻》才奏切，去候從。</w:t>
        <w:br/>
        <w:br/>
        <w:t>（1）〔𨫒楱〕铁齿耙。《廣韻·候韻》：“𨫒楱，鐵齒杷名。”《齊民要術·耕田》：“耕荒畢，以鐵齒𨫒楱再徧杷之。”</w:t>
        <w:br/>
        <w:br/>
        <w:t>（2）插。《龍龕手鑑·木部》：“楱，插也。”</w:t>
        <w:br/>
        <w:br/>
        <w:t>（二）còu　《廣韻》倉奏切，去候清。</w:t>
        <w:br/>
        <w:br/>
        <w:t>果名。橘类。《玉篇·木部》：“楱，橘類也。”《文選·司馬相如〈上林賦〉》：“盧橘夏熟，黄甘橙楱。”*李善*注：“*郭璞*曰：‘亦橘之類也。’*張揖*曰：‘楱，小橘也，出*武陵*。’”《晋書·張協傳》：“*商山*之果，*漢*皋之楱。”</w:t>
        <w:br/>
      </w:r>
    </w:p>
    <w:p>
      <w:r>
        <w:t>楲##楲</w:t>
        <w:br/>
        <w:br/>
        <w:t>《說文》：“楲，楲窬，褻器也。从木，威聲。”</w:t>
        <w:br/>
        <w:br/>
        <w:t>《廣韻》於非切，平微影。微部。</w:t>
        <w:br/>
        <w:br/>
        <w:t>（1）小便器。典籍中“楲”、“窬（大便器）”连用，统称便器，即今便桶之类。《說文·木部》：“楲，楲窬，褻器也。”段玉裁注：“賈逵解《周官》：‘楲，虎子；窬，行清也。’……虎子所以小便也，行清所以大便，郑司農謂之路廁者也。”“楲、窬二物，許類舉之。”玉筠句讀：“許君不用師（賈逵）說者，楲字不見于經，窬亦是借字，必相附而後成義也。”清袁枚《隨園詩話》卷六：“暴富兒自誇其富，非所宜設而設之，置楲窬於大門，設尊罍於卧寝，徒招人笑。”《清史稿·儒林傳二·江聲》：“遭父疾，晨夕侍牀褥，不解衣帶，至自滌楲窬，視穢以驗疾進退。”</w:t>
        <w:br/>
        <w:br/>
        <w:t>(2)决塘木，也叫通陂竇，即连通蓄水池塘与灌溉沟渠的闸栅。《玉篇·木部》：“楲，决塘木也。”《類篇·木部》：“楲，通陂竇。”</w:t>
        <w:br/>
      </w:r>
    </w:p>
    <w:p>
      <w:r>
        <w:t>楳##楳</w:t>
        <w:br/>
        <w:br/>
        <w:t>同“梅”。《説文·木部》：“梅，枏也，可食。楳，（梅）或从某。”*清**馬位*《秋窻隨筆》九十一：“（*吴門**程*生*樹*）《秋日寄懷》云：‘*支硎*春色映孱顔，共泛春波小棹閒，料得詩人遠相憶，楳花清夢繞*吴山*。’”</w:t>
        <w:br/>
      </w:r>
    </w:p>
    <w:p>
      <w:r>
        <w:t>楴##楴</w:t>
        <w:br/>
        <w:br/>
        <w:t>（一）tì　《廣韻》他計切，去霽透。</w:t>
        <w:br/>
        <w:br/>
        <w:t>整发钗。《廣韻·霽韻》：“楴，楴枝，整髮釵也。”《集韻·霽韻》：“楴，笄屬。”又《至韻》：“楴，簪屬。”</w:t>
        <w:br/>
        <w:br/>
        <w:t>（二）dǐ　《集韻》丁計切，去霽端。</w:t>
        <w:br/>
        <w:br/>
        <w:t>同“柢”。树根。《集韻·霽韻》：“柢，根也。或作楴。”</w:t>
        <w:br/>
        <w:br/>
        <w:t>（三）shì　《篇海類編》式志切。</w:t>
        <w:br/>
        <w:br/>
        <w:t>木名。《篇海類編·花木類·木部》：“楴，木名。”</w:t>
        <w:br/>
      </w:r>
    </w:p>
    <w:p>
      <w:r>
        <w:t>極##極</w:t>
        <w:br/>
        <w:br/>
        <w:t>〔极〕</w:t>
        <w:br/>
        <w:br/>
        <w:t>《説文》：“極，棟也。从木，亟聲。”</w:t>
        <w:br/>
        <w:br/>
        <w:t>jí　《廣韻》渠力切，入職羣。職部。</w:t>
        <w:br/>
        <w:br/>
        <w:t>（1）房屋的中栋，正梁。《説文·木部》：“極，棟也。”*徐鍇*繫傳：“極，屋脊之棟也。”*吴善述*廣義校訂：“棟者，屋之正梁，居中至高，故謂之極。”*宋**李誡*《營造法式·大木作制度二·棟》：“棟，其名有九……六曰極。”《莊子·則陽》：“*孔子*之*楚*，舍於*蟻丘*之漿，其鄰有夫妻臣妾登極者。”*陸德明*釋文：“*司馬*云：極，屋棟也。”《後漢書·蔡茂傳》：“*茂*初在*廣漢*，夢坐大殿，極上有三穗禾，*茂*跳取之，得其中穗，輒復失之。”*李賢*注：“極，殿梁也。《前書音義》曰：‘三輔間謂屋梁為極。’”</w:t>
        <w:br/>
        <w:br/>
        <w:t>（2）顶点，最高的地位。《廣雅·釋詁四》：“極，高也。”*清**段玉裁*《説文解字注·木部》：“極，凡至高至遠皆謂之極。”《易·繫辭上》：“六爻之動，三極之道也。”《世説新語·文學》：“不知便可登峰造極。”*宋**陸游*《何君墓表》：“大抵詩欲工，而工非詩之極也。”特指帝王之位。*南朝**宋**鮑照*《河清頌序》：“聖上天飛踐極，迄茲二十有四載。”*宋**王禹偁*《滁州全椒縣寶林寺重修大殿碑》：“我皇御極，始賜今額。”</w:t>
        <w:br/>
        <w:br/>
        <w:t>（3）至；到。《爾雅·釋詁上》：“極，至也。”《詩·大雅·崧高》：“崧高維嶽，駿極于天。”*鄭玄*箋：“極，至也。”*唐**柳宗元*《游黄溪記》：“北之*晋*，西適*豳*，東極*吴*，南至*楚**越*之交，其間名山水而州者以百數，*永*最善。”《徐霞客遊記·滇遊日記十三》：“迨北歷*三秦*，南極*五嶺*，西出*石門*、*金沙*，而後知中國入*河*之水，為省五；入*江*之水，為省十一。”又达到最高限度。《吕氏春秋·大樂》：“天地車輪，終則復始，極則復反，莫不咸當。”*高誘*注：“極，窮。”《史記·李斯列傳》：“物極則衰，吾未知所税駕也。”*清**顧炎武*《郡縣論一》：“方今郡縣之敝已極，而無聖人出焉。”</w:t>
        <w:br/>
        <w:br/>
        <w:t>（4）尽头；终了。《廣雅·釋詁四》：“極，已也。”《廣韻·職韻》：“極，終也。”《詩·唐風·鴇羽》：“悠悠蒼天，曷其有極。”*鄭玄*箋：“極，已也。”《禮記·樂記》：“故禮以道其志，樂以和其聲，政以一其行，刑以防其姦，禮樂刑政，其極一也。”*孫希旦*集解：“極，猶歸也。”*宋**葉適*《治勢中》：“可以傳之後世，垂之無極。”</w:t>
        <w:br/>
        <w:br/>
        <w:t>（5）尽，穷尽。《玉篇·木部》：“極，盡也。”《廣韻·職韻》：“極，窮也。”《易·繫辭上》：“極數知來之謂占。”《楚辭·天問》：“冥昭瞢闇，誰能極之？”*洪興祖*補注：“此言幽冥之理，瞢闇難知，誰能窮極其本原乎？”*唐**劉禹錫*《天論上》：“故余作《天論》，以極其辯云。”《徐霞客遊記·黔遊日記一》：“水流其前，瀠洄作態，崆峒清泠，各極其趣。”</w:t>
        <w:br/>
        <w:br/>
        <w:t>（6）远。《廣雅·釋詁一》：“極，遠也。”《楚辭·九歌·湘君》：“望*涔陽*兮極浦，横*大江*兮揚靈。”*王逸*注：“極，遠也。”《淮南子·詮言》：“溺其所貴而極其所賤。”《論衡·别通》：“*殷**周*之地，極五千里，荒服、要服，勤能牧之。”</w:t>
        <w:br/>
        <w:br/>
        <w:t>（7）边际；边界。《爾雅·釋地》：“東至於*泰遠*，西至於*邠國*，南至於*濮鉛*，北至於*祝栗*，謂之四極。”*郭璞*注：“皆四方極遠之國。”《荀子·儒效》：“宇中六指謂之極。”楊倞注：“六指，上下四方也。盡六指之遠則為六極。”《淮南子·墬形》：“墬形之所載，六合之間，四極之内。”</w:t>
        <w:br/>
        <w:br/>
        <w:t>（8）最高的；最终的。《墨子·七患》：“故曰，以其極賞，以賜無功。”《晋書·卞壼傳》：“此在三之大節，臣子之極行也。”*宋**曾慥*《類説》卷二十八引《神異記》：“明年，其人受*朱泚*偽署，賊平，全家坐極刑。”</w:t>
        <w:br/>
        <w:br/>
        <w:t>（9）中，正中。《廣雅·釋言》：“極，中也。”*清**吴善述*《説文廣義校訂·木部》：“棟在屋之正中，故棟與極並有中義，因之凡在中者名極……天之中樞曰北極、南極、赤極、黄極。又因之有正義。正猶中也。”又中正的准则。《書·洪範》：“次五曰建用皇極。”*孔*傳：“皇，大；極，中也。凡立事當用大中之道。”《詩·商頌·殷武》：“*商邑*翼翼，四方之極。”*鄭玄*箋：“*商邑*之禮俗，翼翼然可則效，乃四方之中正也。”*朱熹*注：“極，表也。”*宋**蘇軾*《論好德錫之福》：“極之於人也，猶方之有矩也，猶圓之有規也，皆有以繩乎物者也。”*清**顧炎武*《日知録》卷十一：“非所以軌物垂則，示人之極。”</w:t>
        <w:br/>
        <w:br/>
        <w:t>（10）北极星。《楚辭·劉向〈九歎·遠逝〉》：“引日月以指極兮，少須臾而釋思。”*王逸*注：“極，中也，謂北辰星也。”《太玄·玄瑩》：“天圜地方，極植中央。”*范望*注：“極，北極也。”《後漢書·文苑傳·杜篤》：“推天時，順斗極。”*李賢*注：“極，謂北極星也。”</w:t>
        <w:br/>
        <w:br/>
        <w:t>⑪藏。*清**朱駿聲*《説文通訓定聲·頤部》：“極，又《春秋元命苞》：‘極者，藏也。’按：猶《禮記》：‘中者，藏也。’”《公羊傳·昭公十七年》“北辰亦為大辰”*唐**徐彦*疏引《春秋説》曰：“北者，高也；極者，藏也，言大一之星，高居深藏，故名北極。”</w:t>
        <w:br/>
        <w:br/>
        <w:t>⑫出，生出。《太玄·圖》“摧上萬物，天地輿新”*晋**范望*注：“摧，極也。極，出也。出上萬物而長之於天壤之間莫不始新矣。”</w:t>
        <w:br/>
        <w:br/>
        <w:t>⑬疲困。*清**吴善述*《説文廣義校訂·木部》：“極，又因窮極之義引為困也，病也，疲也。”《孟子·離婁下》：“有故而去，則君搏執之，又極之於其所往。”《漢書·王襃傳》：“胷喘膚汗，人極馬倦。”《世説新語·言語》：“*顧*司空（*和*）未知名，詣*王*丞相（*導*），丞相小極，對之疲睡。”</w:t>
        <w:br/>
        <w:br/>
        <w:t>⑭口吃，说话结巴。《方言》卷十：“極，吃也。*楚*語也。”《廣雅·釋詁二》：“極，吃也。”*王念孫*疏證：“《説文》：‘吃，言蹇難也。’”</w:t>
        <w:br/>
        <w:br/>
        <w:t>⑮木名。《正字通·木部》：“極，木名。極木葉初生八角，鋭如刺，久則葉相連，成圓形，葉之中出者仍一角，今*鎮江**金壇*有之。”</w:t>
        <w:br/>
        <w:br/>
        <w:t>⑯月阳名之一。《爾雅·釋天》：“月陽：月在甲曰畢，在乙曰橘，在丙曰修，在丁曰圉，在戊曰厲，在己曰則，在庚曰窒，在辛曰塞，在壬曰終，在癸曰極。”</w:t>
        <w:br/>
        <w:br/>
        <w:t>⑰古代天文学推算历元的术语。《周髀算經》卷下：“十九歲為一章；四章為一蔀…七首為一極，極三萬一千九百二十歲。生數皆終，萬物復始。”</w:t>
        <w:br/>
        <w:br/>
        <w:t>⑱数词。古代数目字，其数诸说不一。《太平御覽》卷七百五十引《風俗通》曰：“十十謂之百，十百謂之千，十千謂之萬，十萬謂之億，十億謂之兆，十兆謂十經，十經謂之垓，十垓謂之補，十補謂之選，十選謂之載，十載謂之極。”《中國算學史》：“*敦煌*石室算經一卷并序内‘萬萬曰億，萬萬億曰兆，萬萬兆曰京’，等而上之，曰該……曰極，并稱為*孫子*數。”按：《孫子算經》卷上：“凡大數之法，萬萬曰億，萬萬億曰兆……萬萬澗曰正，萬萬正曰載。”至“載”为止，没有“極”，且递进的等差也不同。</w:t>
        <w:br/>
        <w:br/>
        <w:t>⑲天文学名词。1.在球面上和一个大圆上各点角距离相等的两点，叫做该大圆的极。如地球自转轴同地球表面相交的两点，叫做“地极”。在北半球的叫“北极”，在南半球的叫“南极”。2.球轴同球面相交的点，叫做该球的“极”。3.地球自转轴延长同天球相交的两点，叫做“天极”。</w:t>
        <w:br/>
        <w:br/>
        <w:t>⑳磁体的两端。如：南极；北极。又电源或电器上电流进入或流出的一端。如：正极；负极；阳极；阴极。</w:t>
        <w:br/>
        <w:br/>
        <w:t>㉑数学中极坐标的原点。</w:t>
        <w:br/>
        <w:br/>
        <w:t>㉒古时射箭用的手指套。套在右手食指、中指、无名指上，便于引弓放弦。《儀禮·大射禮》：“贊設决，朱極三。”*鄭玄*注：“極，猶放也，所以韜指利放弦也，以朱韋為之。三者，食指、將指、無名指。無極放弦，契於此指多則痛，小指短不用。”</w:t>
        <w:br/>
        <w:br/>
        <w:t>㉓井上的辘轳。《漢書·枚乘傳》：“*泰山*之霤穿石，單極之航斷幹。”</w:t>
        <w:br/>
        <w:br/>
        <w:t>㉔副词。表示程度，相当于“最”、“很”、“狠”。*五代**徐鍇*《説文繫傳·木部》：“極，屋脊之棟也，今人謂高及甚為極，義出於此。”《易·節》：“象曰：不出門庭凶，失時極也。”《史記·李將軍列傳》：“*李廣*軍極簡易，然虜卒犯之，無以禁也。”《晋書·藝術傳·索紞》：“*（宋）桷*手把兩杖，極打之。”*清**龔自珍*《明良論三》：“大抵由其始宦之日，凡三十五年而至一品，極速亦三十年。”</w:t>
        <w:br/>
        <w:br/>
        <w:t>㉕通“殛”。罪大而诛。《集韻·職韻》：“殛，《説文》：‘殊也。’或作極。”*清**吴善述*《説文廣義校訂·木部》：“極，其訓為誅者，殛之借。”《書·洪範》：“次九曰嚮用五福，威用六極。”*孫星衍*疏：“六極之極……言不順天，降之罪罰。”《莊子·盜跖》：“子之罪大極重，疾走歸！不然我將以子肝益晝餔之膳。”*郭慶藩*集釋引*俞樾*曰：“極當作殛。《爾雅·釋言》：‘殛，誅也。’言罪大而誅重也。極、殛古字通。”</w:t>
        <w:br/>
        <w:br/>
        <w:t>㉖通“亟”。急。*清**朱珔*《説文叚借義證·木部》：“極，為亟之叚借。”《荀子·賦》：“出入甚極，莫知其門。”*楊倞*注：“讀為亟，急也。”《淮南子·精神》：“隨其天資，而安之不極。”*高誘*注：“極，急也。”《馬王堆漢墓帛書·稱》：“惑而極反（返）。”</w:t>
        <w:br/>
        <w:br/>
        <w:t>㉗*春秋*时*鲁*附庸国名。故址在今*山东省**金乡县*东南。《春秋·隱公二年》：“*無駭*帥師入*極*。”</w:t>
        <w:br/>
        <w:br/>
        <w:t>㉘姓。《姓觿·職韻》：“極，《姓纂》云：‘*春秋**魯*附庸小國，後因氏。’”</w:t>
        <w:br/>
      </w:r>
    </w:p>
    <w:p>
      <w:r>
        <w:t>楶##楶</w:t>
        <w:br/>
        <w:br/>
        <w:t>jié　《廣韻》子結切，入屑精。質部。</w:t>
        <w:br/>
        <w:br/>
        <w:t>斗拱，柱上支承大梁的方木。《爾雅·釋宫》：“栭謂之楶。”*邢昺*疏：“皆謂斗拱也。”*宋**李誡*《營造法式·大木作制度一·枓》：“枓，其名有五：一曰楶。”《漢書·叙傳上》：“楶棁之材不荷棟梁之任。”*顔師古*注：“楶即薄櫨，所謂枅也。”*晋**左思*《吴都賦》：“彫梁鏤楶，青瑣丹楹。”</w:t>
        <w:br/>
      </w:r>
    </w:p>
    <w:p>
      <w:r>
        <w:t>楷##楷</w:t>
        <w:br/>
        <w:br/>
        <w:t>《説文》：“楷，木也，*孔子*冢蓋樹之者。从木，皆聲。”</w:t>
        <w:br/>
        <w:br/>
        <w:t>（一）jiē　《廣韻》古諧切，平皆見。又苦駭切。脂部。</w:t>
        <w:br/>
        <w:br/>
        <w:t>（1）木名，即黄连木。漆树科，落叶乔木。木质黄色，坚硬，细致，耐久，可供建筑、细木工等用。嫩叶可食或代用。《説文·木部》：“楷，木也。*孔子*冢蓋樹之者。”*段玉裁*注：“《皇覽》云，冢塋中，樹以百數，皆異種。傳言弟子各持其方樹來種之。按：楷亦方樹之一也。”*唐**段成式*《酉陽雜俎·木篇》：“*孔子*墓上特多楷木。”*清**劉獻廷*《廣陽雜記》卷一：“楷木，即今之黄連頭樹也。楷有癭，可以為器。”《清朝野史大觀·清人逸事·孔東塘出山異數記》：“上問楷木何所用之？*尚任*奏曰：‘其木可為杖，又可為棋，其木之癭可為瓢，其葉可為蔬，又可為茶，其子榨油可為膏燭。’”</w:t>
        <w:br/>
        <w:br/>
        <w:t>（2）喻人的品格刚直。《人物志·體别》：“彊楷堅勁，用在楨幹，失在專固。”</w:t>
        <w:br/>
        <w:br/>
        <w:t>（二）kǎi　《廣韻》苦駭切，上駭溪。</w:t>
        <w:br/>
        <w:br/>
        <w:t>（1）法式；典范。《廣雅·釋詁一》：“楷，法也。”又《釋詁四》：“楷，式也。”《禮記·儒行》：“今世行之，後世以為楷。”*鄭玄*注：“楷，法式也。”*唐**柳宗元*《永州韋使君新堂記》：“*宗元*請志諸石，措諸屋漏（一作‘壁徧’），以為二千石楷法。”*鲁迅*《且介亭杂文末编·关于太炎先生二三事》：“这才是先哲的精神，后生的楷范。”又效法；学习。《後漢書·黨錮列傳》：“天下楷模*李元禮*（*膺*）。”《晋書·齊王攸傳》：“清和平允，親賢好施，愛經籍，能屬文，善尺牘，為世所楷。”</w:t>
        <w:br/>
        <w:br/>
        <w:t>（2）汉字形体之一。楷书，也叫正书，真书。《晋書·衛恒傳》：“*上谷**王次仲*始作楷法。”*唐**白居易*《遊悟真寺》：“素屏有楷書，墨色如新乾。”*明**陶宗儀*《輟耕録》卷十四：“自*隋*平*陳*，中國多以楷隸相參。”</w:t>
        <w:br/>
        <w:br/>
        <w:t>（3）姓。《廣韻·駭韻》：“楷，姓。”《萬姓統譜·蟹韻》：“楷，見《姓苑》。”</w:t>
        <w:br/>
      </w:r>
    </w:p>
    <w:p>
      <w:r>
        <w:t>楸##楸</w:t>
        <w:br/>
        <w:br/>
        <w:t>《説文》：“楸，梓也。从木，秋聲。”</w:t>
        <w:br/>
        <w:br/>
        <w:t>qiū　《廣韻》七由切，平尤清。幽部。</w:t>
        <w:br/>
        <w:br/>
        <w:t>（1）木名。紫葳科，落叶乔木。树干端直，蒴果细长。木材细致，耐湿，供建筑、造船及制器具等用。叶可喂猪，又可治猪疮。种子亦可入药。《説文·木部》：“楸，梓也。”《字彙·木部》：“楸，梓屬。《通志》：‘梓與楸相似，《爾雅》以為一物，誤矣。’”《本草綱目·木部·楸》：“楸有行列，莖幹直聳可愛，至上垂條如線，謂之楸線。其木溼時脆，燥則堅，故謂之良材，宜作棋枰，即梓之赤者也。”《莊子·人間世》：“*宋*有*荆氏*者，宜楸、柏、桑。”*陸德明*釋文：“*崔*云*荆氏*之地宜此三木。”*晋**潘岳*《懷舊賦》：“巖巖雙表，列列行楸。”*唐**李白*《擬恨賦》：“晨登*太山*，一望蒿里，松楸骨寒。”《紅樓夢》第七十八回：“楸榆颯颯，蓬艾蕭蕭。”</w:t>
        <w:br/>
        <w:br/>
        <w:t>（2）棋盘。*唐**段成式*《觀棊》：“閒對弈楸傾一壺，黄羊枰上幾成都。”*唐**李洞*《對棋》：“側楸敲醒睡，片石夾吟詩。”</w:t>
        <w:br/>
      </w:r>
    </w:p>
    <w:p>
      <w:r>
        <w:t>楹##楹</w:t>
        <w:br/>
        <w:br/>
        <w:t>《説文》：“楹，柱也。从木，盈聲。《春秋傳》曰：‘丹桓宫楹。’”</w:t>
        <w:br/>
        <w:br/>
        <w:t>yíng　《廣韻》以成切，平清以。耕部。</w:t>
        <w:br/>
        <w:br/>
        <w:t>（1）厅堂的前柱。也泛指柱子。《説文·木部》：“楹，柱也。”*徐鍇*繫傳：“楹之言盈，盈盈對立之狀。”《廣韻·清韻》：“楹，柱也。*孔子*曰：‘夢奠於兩楹’。”*宋**李誡*《營造法式·大木作制度二·柱》：“柱，其名有二：一曰楹，二曰柱。”《春秋·莊公二十三年》：“秋，丹*桓宫*楹。”*杜預*注：“楹，柱也。”《資治通鑑·漢光武帝建武十九年》：“（*董宣*）即以頭擊楹，流血被面。”《徐霞客遊記·粤西遊日記一》：“循臺東壑中行，始見臺壁攢雲錯綺，備諸幻化，直化入一天門，石楹垂立，僅度單人。”</w:t>
        <w:br/>
        <w:br/>
        <w:t>（2）量词。计算房屋的单位。屋一列为一楹。《正字通·木部》：“楹，量度屋數亦曰楹，一列為一楹。”《新唐書·隱逸傳·陸龜蒙》：“有田數百畝，屋三十楹。”《徐霞客遊記·滇遊日記十一》：“有廬三楹，横於崗上，曰‘茶菴’。”*徐珂*《清稗類鈔·外交類》：“*交民巷*僅方隅之限，苦無餘屋可租，後得數楹。”</w:t>
        <w:br/>
      </w:r>
    </w:p>
    <w:p>
      <w:r>
        <w:t>楺##楺</w:t>
        <w:br/>
        <w:br/>
        <w:t>（一）rǒu　《廣韻》人九切，上有日。</w:t>
        <w:br/>
        <w:br/>
        <w:t>同“煣”。使木弯曲。《集韻·有韻》：“煣，《説文》：‘屈申木也。’或作楺。”《淮南子·氾論》：“楺輪建輿，駕馬服牛。”</w:t>
        <w:br/>
        <w:br/>
        <w:t>（二）ròu　《集韻》如又切，去宥日。</w:t>
        <w:br/>
        <w:br/>
        <w:t>木名。《集韻·宥韻》：“楺，木名。”</w:t>
        <w:br/>
      </w:r>
    </w:p>
    <w:p>
      <w:r>
        <w:t>楻##楻</w:t>
        <w:br/>
        <w:br/>
        <w:t>huáng</w:t>
        <w:br/>
        <w:br/>
        <w:t>用同“艎”。船；船舱。*宋**孟元老*《東京夢華録·駕幸臨水殿觀争標錫宴》：“大龍船約長三四十丈，闊三四丈，頭尾鱗鬛，皆雕鏤金飾，楻板皆退光。”</w:t>
        <w:br/>
      </w:r>
    </w:p>
    <w:p>
      <w:r>
        <w:t>楼##楼</w:t>
        <w:br/>
        <w:br/>
        <w:t>“樓”的简化字。</w:t>
        <w:br/>
      </w:r>
    </w:p>
    <w:p>
      <w:r>
        <w:t>楽##楽</w:t>
        <w:br/>
        <w:br/>
        <w:t>同“樂”。《宋元以來俗字譜》：“樂”，《列女傳》、《通俗小説》、《古今雜劇》作“楽”。</w:t>
        <w:br/>
      </w:r>
    </w:p>
    <w:p>
      <w:r>
        <w:t>榀##榀</w:t>
        <w:br/>
        <w:br/>
        <w:t>pǐn</w:t>
        <w:br/>
        <w:br/>
        <w:t>量词。一个屋架叫一榀。</w:t>
        <w:br/>
      </w:r>
    </w:p>
    <w:p>
      <w:r>
        <w:t>概##概</w:t>
        <w:br/>
        <w:br/>
        <w:t>（一）gài　《集韻》居代切，去代見。微部。</w:t>
        <w:br/>
        <w:br/>
        <w:t>（1）古代量谷物时刮平斗斛的器具。《禮記·月令》：“正權概。”*鄭玄*注：“概，平斗斛者。”《新唐書·叛臣傳·梁崇義》：“以概量業於市，力能舒鈎。”《聊齋志異·張不量》：“每春貧民就貸，償時多寡不校，悉内之，未嘗執概取盈。”</w:t>
        <w:br/>
        <w:br/>
        <w:t>（2）刮平。《管子·樞言》：“釜鼓滿，則人概之；人滿，則天概之。”《北史·燕鳳許謙等傳論》：“豈鳥盡弓藏，人惡其上，將器盈必概，陰害貽禍，何斯人遭斯酷乎？”</w:t>
        <w:br/>
        <w:br/>
        <w:t>（3）量，限量。*唐**皇甫湜*《題浯溪石》：“*李**杜*才海翻，高下非可概。”</w:t>
        <w:br/>
        <w:br/>
        <w:t>（4）相摩；连接。*唐**玄應*《一切經音義》卷十二：“古文𣏙概二形，今作㮣，同。公礙反。𣏙，量也。《廣雅》：‘𣏙，摩也。’”*唐高宗*《大唐紀功頌》：“嚴闉概日，巨防陵雲。”</w:t>
        <w:br/>
        <w:br/>
        <w:t>（5）系念；关切。《史記·范雎蔡澤列傳》：“意者臣愚而不概於王心邪？”*司馬貞*索隱：“《戰國策》‘概’作‘關’，謂關涉於王心也。”*章炳麟*《驳康有为论革命书》：“夫薄于所有观念，则国土之得丧，种族之盛衰，固未尝概然于胸中。”</w:t>
        <w:br/>
        <w:br/>
        <w:t>（6）气度；节操。《三國演義》第三十八回：“*玄德*見*孔明*身長八尺，面如冠玉，頭戴綸巾，身披鶴氅，飄飄然有神仙之概。”</w:t>
        <w:br/>
        <w:br/>
        <w:t>（7）景象；状况。*唐**杜甫*《奉留贈集賢院崔于二學士》：“故山多藥物，勝概憶桃源。”</w:t>
        <w:br/>
        <w:br/>
        <w:t>（8）梗概；大略。《史記·伯夷列傳》：“其文辭不少概見。”*司馬貞*索隱：“概是梗概，謂略也。”引申为总括。如：即此一端，可概其余。*梁启超*《驳某报之土地国有论》：“然一国之中，野地多而邑地少，以少概多，其失之不亦远耶？”</w:t>
        <w:br/>
        <w:br/>
        <w:t>（9）古代漆饰的酒樽。《周禮·春官·鬯人》：“凡祼事用概。”*鄭玄*注：“*鄭司農*云：‘脩、謨、概、散皆器名……’概、散皆漆尊也。”</w:t>
        <w:br/>
        <w:br/>
        <w:t>（10）副词。表示范围，相当于“全”、“都”。清龔自珍《明良論一》：“能以概責之六曹、三院、百有司否也？”</w:t>
        <w:br/>
        <w:br/>
        <w:t>⑪用同“蓋”。压倒；胜过。《古今小説·晏平仲二桃殺三士》：“此概世之功也，進酒賜桃，又何疑焉？”</w:t>
        <w:br/>
        <w:br/>
        <w:t>（二）guì　《類篇》古外切，去泰見。</w:t>
        <w:br/>
        <w:br/>
        <w:t>杖。《玉篇·木部》：“概，杖也。”</w:t>
        <w:br/>
        <w:br/>
        <w:t>（三）jié　《集韻》巨列切，入薛羣。</w:t>
        <w:br/>
        <w:br/>
        <w:t>同“櫭（楬）”，小木桩。《集韻·𧀼韻》：“櫭，杙也。或省，亦作楬。”</w:t>
        <w:br/>
      </w:r>
    </w:p>
    <w:p>
      <w:r>
        <w:t>榃##榃</w:t>
        <w:br/>
        <w:br/>
        <w:t>tán</w:t>
        <w:br/>
        <w:br/>
        <w:t>方言。坑；水塘。多用作地名。</w:t>
        <w:br/>
      </w:r>
    </w:p>
    <w:p>
      <w:r>
        <w:t>榄##榄</w:t>
        <w:br/>
        <w:br/>
        <w:t>“欖”的简化字。</w:t>
        <w:br/>
      </w:r>
    </w:p>
    <w:p>
      <w:r>
        <w:t>榅##榅</w:t>
        <w:br/>
        <w:br/>
        <w:t>（一）wēn　㊀《廣韻》烏没切，入没影。</w:t>
        <w:br/>
        <w:br/>
        <w:t>〔榅桲〕木名。蔷薇科，落叶灌木或小乔木。果实秋季成熟，梨形或苹果形，黄色，味甘酸，有香气，可供生食、制蜜饯或药用。又可作洋梨砧木，有矮化作用。《廣韻·没韻》：“榅，榅桲，果似樝也。”《本草綱目·果部·榅桲》：“（集解）*時珍*曰：榅桲蓋榠樝之類生於北土者，故其形狀功用皆相彷彿。”</w:t>
        <w:br/>
        <w:br/>
        <w:t>㊁《集韻》烏昆切，平魂影。</w:t>
        <w:br/>
        <w:br/>
        <w:t>（1）根。《集韻·魂韻》：“榅，根也。”</w:t>
        <w:br/>
        <w:br/>
        <w:t>（2）杉。《集韻·魂韻》：“榅，杉也。”</w:t>
        <w:br/>
        <w:br/>
        <w:t>（二）yùn　㊀《集韻》委隕切，上吻影。</w:t>
        <w:br/>
        <w:br/>
        <w:t>（1）木盛貌。《集韻·隱韻》：“榅，木盛皃。”</w:t>
        <w:br/>
        <w:br/>
        <w:t>（2）椟。《集韻·隱韻》：“榅，櫝也。”</w:t>
        <w:br/>
        <w:br/>
        <w:t>㊁《集韻》紆問切，去問影。</w:t>
        <w:br/>
        <w:br/>
        <w:t>（1）柱。《玉篇·木部》：“榅，柱也。”</w:t>
        <w:br/>
        <w:br/>
        <w:t>（2）杜梨。《正字通·木部》：“榅，杜也，俗呼杜棃。”</w:t>
        <w:br/>
      </w:r>
    </w:p>
    <w:p>
      <w:r>
        <w:t>榆##榆</w:t>
        <w:br/>
        <w:br/>
        <w:t>《説文》：“榆，白枌。从木，俞聲。”</w:t>
        <w:br/>
        <w:br/>
        <w:t>yú　《廣韻》羊朱切，平虞以。侯部。</w:t>
        <w:br/>
        <w:br/>
        <w:t>（1）木名。榆科植物泛称。种类很多，其中“白榆”叶为椭圆或倒卵形，三四月开花，色淡绿而紫。果实扁圆，可拌面蒸食，木材坚致，可供建筑或制器具用。树皮纤维柔韧，可代麻。果实、树皮和叶可入药。《説文·木部》：“榆，白枌。”《本草綱目·木部·榆》：“*邢昺*《爾雅》疏云：‘榆有數十種，今人不能盡别，唯知莢榆、白榆、刺榆、榔榆數者而已。’莢榆、白榆皆大榆也，有赤白二種，白者名枌。”《詩·唐風·山有樞》：“山有樞，隰有榆。”*孔穎達*疏：“*郭璞*曰：‘今之刺榆也。’”《漢書·韓安國傳》：“累石為城，樹榆為塞。”*顔師古*注：“*如淳*曰：塞上種榆也。”*元**虞集*《贈藝監小吏》：“廣術何迢迢，榆槐蔭蔽之。”</w:t>
        <w:br/>
        <w:br/>
        <w:t>（2）星名。《玉函山房輯佚書·春秋緯運斗樞》：“玉衡星散為鷄，……為榆，為菖蒲。”*唐高宗*《大唐紀功頌》：“月弓宵而空桂，則蝕屢金波，星箭夕而奔榆，則妖飛玉弩。”</w:t>
        <w:br/>
        <w:br/>
        <w:t>（3）通“輸（shū）”。泻。*清**朱駿聲*《説文通訓定聲·需部》：“榆，叚借為輸。”《太玄·瑩》：“植表施景，榆漏率刻。”*范望*注：“榆，猶寫（瀉）也。”</w:t>
        <w:br/>
        <w:br/>
        <w:t>（4）通“摇（yáo）”。摇动。*清**朱駿聲*《説文通訓定聲·需部》：“榆，叚借為摇。”《素問·骨空論》：“折，使榆臂齊時，正炙脊中。”*高士宗*直解：“榆，作摇；齊，平也。”</w:t>
        <w:br/>
        <w:br/>
        <w:t>（5）姓。《正字通·木部》：“榆，姓。*後漢*將軍*榆僰*。”</w:t>
        <w:br/>
      </w:r>
    </w:p>
    <w:p>
      <w:r>
        <w:t>榇##榇</w:t>
        <w:br/>
        <w:br/>
        <w:t>“櫬”的简化字。</w:t>
        <w:br/>
      </w:r>
    </w:p>
    <w:p>
      <w:r>
        <w:t>榈##榈</w:t>
        <w:br/>
        <w:br/>
        <w:t>“櫚”的简化字。</w:t>
        <w:br/>
      </w:r>
    </w:p>
    <w:p>
      <w:r>
        <w:t>榉##榉</w:t>
        <w:br/>
        <w:br/>
        <w:t>“櫸”的简化字。</w:t>
        <w:br/>
      </w:r>
    </w:p>
    <w:p>
      <w:r>
        <w:t>榍##榍</w:t>
        <w:br/>
        <w:br/>
        <w:t>xiè　《廣韻》先結切，入屑心。</w:t>
        <w:br/>
        <w:br/>
        <w:t>（1）门限。《玉篇·木部》：“榍，《説文》曰：‘限也。’”按：《説文》作“𣕋”。</w:t>
        <w:br/>
        <w:br/>
        <w:t>（2）木名。《玉篇·木部》：“榍，木名。”</w:t>
        <w:br/>
        <w:br/>
        <w:t>（3）同“楔”。木楔。《正字通·木部》：“榍，俗楔字。”《水滸全傳》第七十五回：“*阮小七*便去拔了榍子，叫一聲：‘船漏了！’”</w:t>
        <w:br/>
      </w:r>
    </w:p>
    <w:p>
      <w:r>
        <w:t>榎##榎</w:t>
        <w:br/>
        <w:br/>
        <w:t>jiǎ　《廣韻》古疋切，上馬見。魚部。</w:t>
        <w:br/>
        <w:br/>
        <w:t>同“檟”。木名。即楸。《爾雅·釋木》：“槐小葉曰榎。大而皵，楸；小而皵，榎。”*郭璞*注：“槐當為楸。楸細葉者為榎。老乃皮麤皵者為楸。小而皮麤皵者為榎。”《廣韻·馬韻》：“榎”，同“檟”。*清**毛奇齡*《傅生時義二刻序》：“是使皵榎不逢夏，皵楸不逢秋，無不可也。”</w:t>
        <w:br/>
      </w:r>
    </w:p>
    <w:p>
      <w:r>
        <w:t>榏##榏</w:t>
        <w:br/>
        <w:br/>
        <w:t>同“艗”。《集韻·錫韻》：“艗，或从木。”</w:t>
        <w:br/>
      </w:r>
    </w:p>
    <w:p>
      <w:r>
        <w:t>榐##榐</w:t>
        <w:br/>
        <w:br/>
        <w:t>（一）zhǎn　《集韻》知輦切，上獮知。</w:t>
        <w:br/>
        <w:br/>
        <w:t>（1）木名。《集韻·𤣗韻》：“榐，木名。”</w:t>
        <w:br/>
        <w:br/>
        <w:t>（2）同“盞”。杯盏。《顔氏家訓·書證》：“*吴*人不甚稽古……呼盞為竹簡反，故以木傍作展以代盞字。”</w:t>
        <w:br/>
        <w:br/>
        <w:t>（二）chǎn　《集韻》丑展切，上獮徹。</w:t>
        <w:br/>
        <w:br/>
        <w:t>〔橏榐〕见“橏（jiǎn）”。</w:t>
        <w:br/>
        <w:br/>
        <w:t>（三）niàn　《集韻》女箭切，去線娘。</w:t>
        <w:br/>
        <w:br/>
        <w:t>同“碾”。碾子。《集韻·綫韻》：“𥑊，所以轢物器也。或作碾、榐。”</w:t>
        <w:br/>
        <w:br/>
        <w:t>（四）zhèn　《集韻》直刃切，去稕澄。</w:t>
        <w:br/>
        <w:br/>
        <w:t>木名。《集韻·稕韻》：“榐，木名。汁可為酒。”《梁書·劉杳傳》：“又在*任昉*坐，有人餉*昉*𣒅酒而作榐字。*昉*問*杳*：‘此字是不？’*杳*對曰：‘*葛洪*《字苑》作木旁𠯌。’”《太平廣記》卷四百零六引《扶南記》：“酒樹出典*遜國*，名榐酒。”</w:t>
        <w:br/>
      </w:r>
    </w:p>
    <w:p>
      <w:r>
        <w:t>榑##榑</w:t>
        <w:br/>
        <w:br/>
        <w:t>《説文》：“榑，榑桑，神木，日所出也。从木，尃聲。”</w:t>
        <w:br/>
        <w:br/>
        <w:t>（一）fú　《廣韻》防無切，平虞奉。魚部。</w:t>
        <w:br/>
        <w:br/>
        <w:t>〔榑桑〕同“扶桑”。传说中的神树，为日出的地方。《説文·木部》：“榑，榑桑。神木，日所出也。”《廣韻·虞韻》：“榑，榑桑，海外大桑，日所出也。”《淮南子·覽冥》：“朝發榑桑，日入*落棠*。”*高誘*注：“榑桑，日所出也；*落棠*，山名，日所入也。”《楚辭·嚴忌〈哀時命〉》：“衣攝葉以儲與兮，左袪挂於榑桑。”*洪興祖*補注：“榑，與扶同。”*晋**陸機*《日出東南隅行》：“榑桑升朝暉，照此高臺端。”</w:t>
        <w:br/>
        <w:br/>
        <w:t>（二）fù　《集韻》符遇切，去遇奉。</w:t>
        <w:br/>
        <w:br/>
        <w:t>木名。《集韻·遇韻》：“榑，木名。”</w:t>
        <w:br/>
        <w:br/>
        <w:t>（三）bó　《集韻》伯各切，入鐸幫。</w:t>
        <w:br/>
        <w:br/>
        <w:t>（1）〔榑櫨〕也作“欂櫨”。即斗栱。《篇海類編·花木類·木部》：“榑，榑櫨，枅也。”</w:t>
        <w:br/>
        <w:br/>
        <w:t>（2）同“欂”。椽。《集韻·鐸韻》：“欂，椽也。或省。”</w:t>
        <w:br/>
      </w:r>
    </w:p>
    <w:p>
      <w:r>
        <w:t>榒##榒</w:t>
        <w:br/>
        <w:br/>
        <w:t>nuò　《集韻》昵格切，入陌娘。</w:t>
        <w:br/>
        <w:br/>
        <w:t>木名。《集韻·陌韻》：“榒，木名。”</w:t>
        <w:br/>
      </w:r>
    </w:p>
    <w:p>
      <w:r>
        <w:t>榓##榓</w:t>
        <w:br/>
        <w:br/>
        <w:t>mì　《廣韻》彌畢切，入質明。</w:t>
        <w:br/>
        <w:br/>
        <w:t>香木。似槐。《廣韻·質韻》：“榓，木榓，樹名。”《集韻·質韻》：“榓，《字林》：‘香木也，似槐。’”</w:t>
        <w:br/>
      </w:r>
    </w:p>
    <w:p>
      <w:r>
        <w:t>榔##榔</w:t>
        <w:br/>
        <w:br/>
        <w:t>（一）láng　《廣韻》魯當切，平唐來。</w:t>
        <w:br/>
        <w:br/>
        <w:t>（1）桹，槟榔，又桄榔。《正字通·木部》：“榔，俗桹字。凡賓桹、桄桹皆从良，或單作郎。樃、榔，俗增也。”</w:t>
        <w:br/>
        <w:br/>
        <w:t>（2）同“桹”。捕鱼时用以敲船惊鱼的长木条。*宋**史達祖*《湘江静》：“漁榔四起，沙鷗未落，怕愁沾詩句。”*明**韓守益*《蘇武慢·江亭遠眺》：“鶴渚沙明，鷗灘雪静，小艇鳴榔初歇。”</w:t>
        <w:br/>
        <w:br/>
        <w:t>（二）lǎng　《廣韻》盧黨切，上蕩來。</w:t>
        <w:br/>
        <w:br/>
        <w:t>木名。即榔榆，也称“脱皮榆”、“小叶榆”。榆科，落叶乔木。木材坚硬致密，可以制车轮、农具、家具等。树皮可作蜡纸及人造棉原料，又可制绳索。《廣韻·蕩韻》：“榔，木名。”《天工開物·舟車·漕舫》：“舵杆用榆木、榔木、櫧木。”*清**王士禛*《寄盤山拙菴道人》：“榔櫪横肩去，空山問懶殘。”</w:t>
        <w:br/>
      </w:r>
    </w:p>
    <w:p>
      <w:r>
        <w:t>榕##榕</w:t>
        <w:br/>
        <w:br/>
        <w:t>róng　《集韻》餘封切，平鍾以。</w:t>
        <w:br/>
        <w:br/>
        <w:t>（1）木名，榕树。桑科，常绿乔木。树干分枝多，覆盖面广，有气根。花黄色或淡红色；果实呈倒卵形，黄色或赤褐色。此树产热带地方。木料可制器具，树皮可入药，果可食。又为观赏树。《玉篇·木部》：“榕，木名。”*唐**柳宗元*《柳州二月榕葉落盡偶題》：“山城過雨百花盡，榕葉滿庭鶯亂啼。”*宋**陸游*《渡浮橋至南臺》：“白髮未除豪氣在，醉吹横笛坐榕陰。”*清**王士禛*《蠶尾續詩·半山亭》：“榕根如獰龍，怒攫青厓間。”</w:t>
        <w:br/>
        <w:br/>
        <w:t>（2）*福建省**福州市*的别称。</w:t>
        <w:br/>
      </w:r>
    </w:p>
    <w:p>
      <w:r>
        <w:t>榖##榖</w:t>
        <w:br/>
        <w:br/>
        <w:t>《説文》：“榖，楮也。从木，㱿聲。”*段玉裁*本小篆作“𣖫”，并注：“此篆體依《五經文字》正。各本作榖，从隸便也。”</w:t>
        <w:br/>
        <w:br/>
        <w:t>gǔ　《廣韻》古禄切，入屋見。屋部。</w:t>
        <w:br/>
        <w:br/>
        <w:t>木名。又称“楮”，即构树。《説文·木部》：“榖，楮也。”*段玉裁*注：“《山海經》、《傳》曰：榖，亦名構。此一語之輕重耳。”《詩·小雅·鶴鳴》：“樂彼之園，爰有樹檀，其下維榖。”*毛*傳：“榖，惡木也。”*孔穎達*疏引*陸璣*曰：“*幽州*人謂之榖桑，*荆*、*揚*人謂之榖，*中州*人謂之楮。*殷中宗*時桑榖共生是也。今*江*南人績其皮以為布，又搗以為帋，謂之榖皮帋，潔白光澤，其裏甚好，其葉初生可以為茹。”《史記·封禪書》：“後八世，至帝*太戊*，有桑榖生於廷，一暮大拱，懼。”《農政全書·種植·榖》：“《農桑通訣》曰：‘南方鄉人，以榖皮作衾，甚堅好。’”参见“構”。</w:t>
        <w:br/>
      </w:r>
    </w:p>
    <w:p>
      <w:r>
        <w:t>榗##榗</w:t>
        <w:br/>
        <w:br/>
        <w:t>《説文》：“榗，木也。从木，晋聲。《書》曰：‘竹箭如榗。’”</w:t>
        <w:br/>
        <w:br/>
        <w:t>（一）jiàn　《廣韻》子賤切，去線精。元部。</w:t>
        <w:br/>
        <w:br/>
        <w:t>木名。一说竹名。《説文·木部》：“榗，木也。《書》曰：‘竹箭如榗。’”*段玉裁*注：“疑當作《周禮》曰：‘竹榗。讀如晋。’《職方氏》：‘其利金錫竹箭’注云：‘故書箭為晋。’蓋*許*所見故書作榗。榗本木名，故書借為竹名也。《大射儀》：‘幎用錫若絺綴諸箭。’注云：‘古文箭作晋。’《吴越春秋》：‘晋竹十廀。’晋竹即箭竹。皆與《周禮》故書同。讀如晋者，*許*謂榗之音同晋也。轉寫淆☀，致不可讀矣。”</w:t>
        <w:br/>
        <w:br/>
        <w:t>（二）jìn　《集韻》即刃切，去震精。</w:t>
        <w:br/>
        <w:br/>
        <w:t>鼓名。《集韻·稕韻》：“榗，鼓名。”</w:t>
        <w:br/>
      </w:r>
    </w:p>
    <w:p>
      <w:r>
        <w:t>榘##榘</w:t>
        <w:br/>
        <w:br/>
        <w:t>同“矩”。《説文·工部》：“巨，規巨也。从工，象手持之。榘，巨或从木、矢。矢者，其中正也。”*段玉裁*注：“今字作矩，省木。”《集韻·噳韻》：“矩，或作榘。”《楚辭·離騷》：“勉陞降以上下兮，求榘矱之所同。”</w:t>
        <w:br/>
      </w:r>
    </w:p>
    <w:p>
      <w:r>
        <w:t>榙##榙</w:t>
        <w:br/>
        <w:br/>
        <w:t>《説文》：“榙，榙𣝋，果似李。从木，荅聲。讀若嚃。”</w:t>
        <w:br/>
        <w:br/>
        <w:t>dá　《廣韻》都合切，入合端。又侯閤切。緝部。</w:t>
        <w:br/>
        <w:br/>
        <w:t>〔榙𣝋〕也作“榙𣗶”。果名。《説文·木部》：“榙，榙𣝋，果似李。”《史記·司馬相如列傳》：“隱夫鬱棣，榙𣗶荔枝，羅乎後宫，列乎北園。”*裴駰*集解引*郭璞*曰：“榙𣗶似李，出*蜀*。”</w:t>
        <w:br/>
      </w:r>
    </w:p>
    <w:p>
      <w:r>
        <w:t>榚##榚</w:t>
        <w:br/>
        <w:br/>
        <w:t>yǎo　《集韻》以紹切，上小以。</w:t>
        <w:br/>
        <w:br/>
        <w:t>木长貌。《集韻·小韻》：“榚，木長皃。”</w:t>
        <w:br/>
      </w:r>
    </w:p>
    <w:p>
      <w:r>
        <w:t>榛##榛</w:t>
        <w:br/>
        <w:br/>
        <w:t>《説文》：“榛，木也。从木，秦聲。一曰☀也。”</w:t>
        <w:br/>
        <w:br/>
        <w:t>zhēn　《廣韻》側詵切，平臻莊。真部。</w:t>
        <w:br/>
        <w:br/>
        <w:t>（1）木名。榛，桦木科，落叶灌木或乔木。果小而坚，近球形。果实可食用或榨油。《説文·木部》：“榛，木也。”《詩·鄘風·定之方中》：“樹之榛栗，椅桐梓漆，爰伐琴瑟。”*鄭玄*箋：“樹此六木於宫者，曰其長大，可伐以為琴瑟。”《山海經·西山經》：“*上申之山*，上無草木而多硌石，下多榛楛。”</w:t>
        <w:br/>
        <w:br/>
        <w:t>（2）榛的果实，即“榛子”。《禮記·曲禮下》：“婦人之摰：椇榛脯脩棗栗。”*清**孔尚任*《桃花扇·鬨丁》：“太常寺早已送到祭品，待俺擺設起來，栗棗芡菱榛，牛羊猪兔鹿。”</w:t>
        <w:br/>
        <w:br/>
        <w:t>（3）丛生的树木。《廣雅·釋木》：“木藂生曰榛。”*清**段玉裁*《説文解字注·木部》：“榛，一曰叢木也。各本作‘一曰☀也’。《艸部》曰：‘☀，蓐也。’今依*元（玄）應*書（《一切經音義》）卷十一所引為長。《倉頡篇》、《淮南》*高（誘）*注、《漢書》*服（虔）*注、《廣雅》皆云木叢生曰榛。”《詩·曹風·鳲鳩》：“鳲鳩在桑，其子在榛。”*陸德明*釋文：“榛，《字林》云：木叢生也。”《淮南子·原道》：“處窮僻之鄉，側谿谷之間，隱於榛薄之中。”*高誘*注：“藂木曰榛，深草曰薄。”*唐**王勃*《梓州飛烏縣白鶴寺碑》：“林院榛蕪，軒堂委寂。”*明**湯顯祖*《牡丹亭·回生》：“只見半亭瓦礫，滿地荆榛。”</w:t>
        <w:br/>
      </w:r>
    </w:p>
    <w:p>
      <w:r>
        <w:t>榜##榜</w:t>
        <w:br/>
        <w:br/>
        <w:t>《説文》：“榜，所以輔弓弩。从木，旁聲。”</w:t>
        <w:br/>
        <w:br/>
        <w:t>（一）bēng　《廣韻》薄庚切，平庚並。又《集韻》晡横切。陽部。</w:t>
        <w:br/>
        <w:br/>
        <w:t>（1）正弓弩器。《説文·木部》：“榜，所以輔弓弩。”*徐鍇*繫傳：“正弓弩之體也。”《韓非子·外儲説右下》：“榜檠矯直。”</w:t>
        <w:br/>
        <w:br/>
        <w:t>（2）古代刑罚之一。《新書·階級》：“是以繫、縛、榜、笞、髡、刖、黥、劓之罪，不及士大夫，以其離主上不遠也。”《後漢書·肅宗孝章帝紀》：“詔曰：‘律云：掠者唯得榜、笞、立。’”</w:t>
        <w:br/>
        <w:br/>
        <w:t>（二）bǎng　《廣韻》北朗切，上蕩幫。</w:t>
        <w:br/>
        <w:br/>
        <w:t>（1）木片；木板。《廣韻·蕩韻》：“榜，木片也。”《宋書·鄧琬傳》：“（*沈）攸之*繕治船舸，材板不周，計無所出，會*琬*送五千片榜供（*劉）胡*軍用。”</w:t>
        <w:br/>
        <w:br/>
        <w:t>（2）匾额。《世説新語·巧藝》：“*韋仲將*能書，*魏明帝*起殿，欲安榜，使*仲將*登梯題之。”*唐**白居易*《兩朱閣》：“寺門敕榜金字書，尼院佛庭寬有餘。”《清朝野史大觀·清人逸事·孔東塘出山數異記》：“（*孔）尚任*奏曰：‘此榜*宋徽宗*御書飛白字也。’”</w:t>
        <w:br/>
        <w:br/>
        <w:t>（3）告示应试取录的名单。*唐**杜牧*《及第後寄長安故人》：“東都放榜未花開，三十三人走馬迴。”《儒林外史》第二回：“難道和他同榜不成？”</w:t>
        <w:br/>
        <w:br/>
        <w:t>（4）公开张贴的文书、告示。《後漢書·崔駰傳》：“*靈帝*時，開*鴻都門*榜賣官爵。”*宋**洪邁*《容齋續筆》卷十：“榜至三日，山中之民競出如歸市。”《宋史·李庭芝傳》：“有*李虎*者，持招降榜入*揚州*，*庭芝*誅*虎*焚其榜。”</w:t>
        <w:br/>
        <w:br/>
        <w:t>（5）题署。*宋**蘇軾*《虔州崇慶禪院新經藏記》：“而州之僧舍無所謂經藏者，獨榜其所居室曰‘思無邪齋’而銘之，致其志焉。”*徐珂*《清稗類鈔·教育類》：“（*秉綬*）母卒，改家塾，榜其柱曰：‘未能將母園何用，且望成才塾有靈。’”</w:t>
        <w:br/>
        <w:br/>
        <w:t>（6）屋栋。*宋**李誡*《營造法式·總釋下·棟》“屋棟謂之甍”注：“今謂之槫，亦謂之檩，又謂之榜。”</w:t>
        <w:br/>
        <w:br/>
        <w:t>（7）量词。计算面积的单位。《徐霞客遊記·黔遊日記一》：“其東有七榜之地，地寬而渥。”</w:t>
        <w:br/>
        <w:br/>
        <w:t>（三）bàng　《廣韻》北孟切，去映幫。又《集韻》補曠切。陽部。</w:t>
        <w:br/>
        <w:br/>
        <w:t>（1）桨，摇船的工具。《楚辭·九章·涉江》：“乘舲船余上*沅*兮，齊*吴*榜以擊汰。”*王逸*注：“*吴*榜，船櫂也。”*南朝**宋**鮑照*《采菱歌七首》之二：“弭榜搴蕙荑，停唱紉薰若。”</w:t>
        <w:br/>
        <w:br/>
        <w:t>（2）船。《廣雅·釋水》：“榜，船也。”《正字通·木部》：“榜，併船也。”*唐**羅隱*《春日憶湖南舊游，寄盧校書》：“旅榜前年過*洞庭*，曾提刀筆事*甘寧*。”*明**張煌言*《别陳齊莫》：“偶乘*越*榜向南飛，客夢驚回起拂衣。”</w:t>
        <w:br/>
        <w:br/>
        <w:t>（3）摇桨使船前进。《集韻·映韻》：“榜，進舟也。”*唐**張籍*《書懷寄元郎中》：“吟君釣客詞中説，便欲南歸榜小船。”</w:t>
        <w:br/>
        <w:br/>
        <w:t>（4）击；鞭打。《篇海類編·花木類·木部》：“榜，笞打也。”*清**朱駿聲*《説文通訓定聲·壯部》：“榜，凡榜弓必約而攷擊之，故又為榜笞。”《史記·李斯列傳》：“*趙高*治*斯*，榜掠千餘，不勝痛，自誣服。”《新唐書·王播傳》：“窮治其姦，皆榜死。”*章炳麟*《赠大将军邹君墓表》：“陆军学生监督*姚甲*有奸私事，君……排闼入其邸中，榜颊数十，持剪刀断其辫发。”</w:t>
        <w:br/>
        <w:br/>
        <w:t>（5）用同“傍”。依傍。*清**顧炎武*《天下郡國利病書·雲南五》：“或榜水居，不畏深淵，能浮以渡。”</w:t>
        <w:br/>
        <w:br/>
        <w:t>（四）pāng　《集韻》鋪郎切，平唐滂。</w:t>
        <w:br/>
        <w:br/>
        <w:t>（1）木名。《集韻·唐韻》：“榜，木名。”</w:t>
        <w:br/>
        <w:br/>
        <w:t>（2）用同“旁”。旁边。*明*佚名《蘆花記》二下：“見爹爹在一榜怒氣愈大。”</w:t>
        <w:br/>
      </w:r>
    </w:p>
    <w:p>
      <w:r>
        <w:t>榝##榝</w:t>
        <w:br/>
        <w:br/>
        <w:t>《説文》：“榝，似茱萸，出*淮*南。从木，殺聲。”</w:t>
        <w:br/>
        <w:br/>
        <w:t>（一）shā　《廣韻》所八切，入黠生。又山列切。月部。</w:t>
        <w:br/>
        <w:br/>
        <w:t>植物名，似茱萸，为樗叶花椒的果实。《爾雅·釋木》：“椒、榝，醜莍。”*郭璞*注：“榝，似茱萸而小，赤色。”《説文·木部》：“榝，似茱萸，出*淮南*。”《楚辭·離騷》：“椒專佞以慢慆兮，榝又欲充夫佩幃。”*王逸*注：“榝，茱萸也。”</w:t>
        <w:br/>
        <w:br/>
        <w:t>（二）xiè　《集韻》私列切，入薛心。</w:t>
        <w:br/>
        <w:br/>
        <w:t>櫼。一说山桃。《類篇·木部》：“榝，櫼也。一曰山桃。”</w:t>
        <w:br/>
      </w:r>
    </w:p>
    <w:p>
      <w:r>
        <w:t>榞##榞</w:t>
        <w:br/>
        <w:br/>
        <w:t>yuán　《廣韻》愚袁切，平元疑。</w:t>
        <w:br/>
        <w:br/>
        <w:t>木名。《集韻·元韻》：“榞，木名。實如甘蕉，皮、核皆可食。”</w:t>
        <w:br/>
      </w:r>
    </w:p>
    <w:p>
      <w:r>
        <w:t>榟##榟</w:t>
        <w:br/>
        <w:br/>
        <w:t>同“梓”。《説文·木部》：“榟”，“梓”的或体。</w:t>
        <w:br/>
      </w:r>
    </w:p>
    <w:p>
      <w:r>
        <w:t>榠##榠</w:t>
        <w:br/>
        <w:br/>
        <w:t>míng　㊀《廣韻》莫經切，平清明。</w:t>
        <w:br/>
        <w:br/>
        <w:t>〔榠樝〕状似木瓜。榠樝，蔷薇科，落叶乔木。果实为浆果，味涩，供药用。《集韻·青韻》：“榠，榠樝，果名。”《本草綱目·果部·榠樝》：“*頌*曰：榠樝木葉花實酷類木瓜，但比木瓜大而黄色，辨之惟看蒂間别有重蒂如乳者為木瓜，無此則榠樝也。”*宋**王安石*《示安大師》：“踞堂俯視何所有？窈窕樛木垂榠樝。”*明**方以智*《物理小識·草木類·柿》：“《歸田録》云：‘百十柿以一榠樝置其中，則紅而熟爛。’”</w:t>
        <w:br/>
        <w:br/>
        <w:t>㊁《集韻》母迥切，上迥明。</w:t>
        <w:br/>
        <w:br/>
        <w:t>同“茗”。晚采的茶。《集韻·迥韻》：“茗，茶晚取者。或作榠。”</w:t>
        <w:br/>
      </w:r>
    </w:p>
    <w:p>
      <w:r>
        <w:t>榡##榡</w:t>
        <w:br/>
        <w:br/>
        <w:t>sù　《集韻》蘇故切，去暮心。</w:t>
        <w:br/>
        <w:br/>
        <w:t>同“素”。器物未加装饰。《集韻·莫韻》：“榡，器未飾也。”《正字通·木部》：“榡，器未飾也。本作素。”</w:t>
        <w:br/>
      </w:r>
    </w:p>
    <w:p>
      <w:r>
        <w:t>榢##榢</w:t>
        <w:br/>
        <w:br/>
        <w:t>同“架”。《字彙·木部》：“榢，俗作架屋之架字。”</w:t>
        <w:br/>
      </w:r>
    </w:p>
    <w:p>
      <w:r>
        <w:t>榣##榣</w:t>
        <w:br/>
        <w:br/>
        <w:t>《説文》：“榣，樹動也。从木，䍃聲。”*徐鍇*繫傳：“物之易摇無易於木，故木之動摇自為一字也。”</w:t>
        <w:br/>
        <w:br/>
        <w:t>yáo　《廣韻》餘昭切，平宵以。宵部。</w:t>
        <w:br/>
        <w:br/>
        <w:t>（1）树动；摇动。《説文·木部》：“榣，樹動也。”*段玉裁*注：“榣之言摇也，今俗語謂煽惑人為招摇，當用此从木二字，謂能招致而摇動之也。”《睡虎地秦墓竹簡·為吏之道》：“百姓榣貳乃難請。”</w:t>
        <w:br/>
        <w:br/>
        <w:t>（2）木名。《玉篇·木部》：“榣，木名。”*清**邵瑛*《説文解字羣經正字·木部》：“榣字于經典少見，惟《國語·晋語》‘榣木不生危’*韋昭*注：‘榣木，大木也。’”按：一本作“拱”。《山海經·西山經》：“（*槐江之山*）其陰多榣木之有若。”*郭璞*注：“榣木，大木也。”</w:t>
        <w:br/>
      </w:r>
    </w:p>
    <w:p>
      <w:r>
        <w:t>榤##榤</w:t>
        <w:br/>
        <w:br/>
        <w:t>jié　《廣韻》渠列切，入薛羣。月部。</w:t>
        <w:br/>
        <w:br/>
        <w:t>同“桀”。木桩。也指鸡栖息的木桩。《爾雅·釋宫》：“鷄棲於弋為榤，𨯳垣而棲為塒。”《玉篇·木部》：“榤，杙也。”《正字通·木部》：“榤，俗桀字。”</w:t>
        <w:br/>
      </w:r>
    </w:p>
    <w:p>
      <w:r>
        <w:t>榥##榥</w:t>
        <w:br/>
        <w:br/>
        <w:t>huàng　《廣韻》胡廣切，上蕩匣。</w:t>
        <w:br/>
        <w:br/>
        <w:t>（1）读书床。《玉篇·木部》：“榥，讀書牀。”</w:t>
        <w:br/>
        <w:br/>
        <w:t>（2）帷屏之属。也指窗櫺。《文選·張協〈七命〉》：“重殿疊起，交綺對榥。”*李善*注引《文字集略》：“榥，以帛明䆫也。”《晋書·孝友傳贊》：“孝哉*王許*，永慕烝烝。揮泗凋柏，對榥巢鷹。”*唐**吴少徵*《和崔侍御日用遊開化寺閣》：“初入雲樹間，冥蒙未昭廓。漸出欄榥外，萬里秋景焯。”也用作量词。*元**王實甫*《西廂記》第二本第四折：“疏簾風細，幽室燈清，都只是一層兒紅紙，幾榥兒疏櫺。”</w:t>
        <w:br/>
      </w:r>
    </w:p>
    <w:p>
      <w:r>
        <w:t>榦##榦</w:t>
        <w:br/>
        <w:br/>
        <w:t>《説文》：“榦，築牆耑木也。从木，倝聲。”*段玉裁*补“一曰本也”四字。</w:t>
        <w:br/>
        <w:br/>
        <w:t>（一）gàn　㊀《廣韻》古案切，去翰見。元部。</w:t>
        <w:br/>
        <w:br/>
        <w:t>古代筑墙时于夹板两边所竖的起固定作用的木柱。《急就篇》：“榦楨板裁度圜方。”《説文·木部》：“榦，築牆耑木也。”*徐鍇*繫傳：“築牆兩旁木也，所以制版者。”*段玉裁*注：“舊説皆謂楨為兩耑木，榦為夾版兩邊木，*許*不尒者，舊説析言之，《爾雅》與*許*皆渾言之也。”《書·費誓》：“*魯*人三郊三遂，峙乃楨榦，甲戌，我惟築。”《資治通鑑·唐玄宗開元十五年》：“板榦裁立，*吐蕃*猝至，城中相顧失色，莫有鬭志。”</w:t>
        <w:br/>
        <w:br/>
        <w:t>㊁《集韻》侯旰切，去翰匣。</w:t>
        <w:br/>
        <w:br/>
        <w:t>（1）主干。*清**段玉裁*《説文解字注·木部》：“榦，‘一曰本也。’四字今補。”*清**吴楚*《説文染指·釋榦栽》：“‘本也’一訓當移為主義，在‘築牆耑木’之前。何以證之？即以六書之恉證之……榦从倝，从木，為木既成。”《廣雅·釋詁三》：“榦，本也。”*王念孫*疏證：“莖、榦皆枝之本也。”《淮南子·主術》：“枝不得大於榦，末不得强於本。”*晋**左思*《魏都賦》：“本枝别榦，蕃屏皇家。”又引申为本质。《淮南子·原道》：“是故柔弱者，生之榦也。”*高誘*注：“榦，質也。”</w:t>
        <w:br/>
        <w:br/>
        <w:t>（2）胁；躯体；骸骨。《集韻·翰韻》：“榦，體也。”*清**沈濤*《説文古本考·木部》：“榦，古本當有‘一曰脅也。’”*清**王筠*《説文釋例》卷五：“幹，楄下引《春秋傳》：‘楄部薦榦，’則㠯知榦之可借言骸骨也。”</w:t>
        <w:br/>
        <w:br/>
        <w:t>（3）柘木。《書·禹貢》：“杶榦栝柏。”*孔*傳：“榦，柘也。”</w:t>
        <w:br/>
        <w:br/>
        <w:t>（4）柄。《玉篇·木部》：“榦，柄也。”</w:t>
        <w:br/>
        <w:br/>
        <w:t>（5）副词。用在句首表示反问。相当于“曷”、“怎么”。《詩·大雅·韓奕》：“榦不庭方，以佐戎辟。”*俞樾*平議：“《廣雅·釋詁》曰：‘榦、焉，安也。’榦與焉同訓，是榦亦語詞矣。焉猶何也，榦亦猶何也。‘榦不庭方’與‘曷不肅雍’句法相似，曷與榦一聲之轉。”</w:t>
        <w:br/>
        <w:br/>
        <w:t>（二）hán　《集韻》河干切，平寒匣。元部。</w:t>
        <w:br/>
        <w:br/>
        <w:t>指井垣、井栏或井栏上支撑辘轳的构件。《集韻·寒韻》：“𩏑，《説文》：‘井垣也。’或作榦。”又“榦，井上木。”《類篇·木部》：“榦，井欄承轆轤者。”《篇海類編·花木類·木部》：“榦，井闌也。”*明**劉侗*、*于奕正*《帝京景物略·城北内外·滿井》：“井面五尺，無收（汲水设施）有榦。榦石三尺，井高於地，泉高於井，四時不落。”</w:t>
        <w:br/>
      </w:r>
    </w:p>
    <w:p>
      <w:r>
        <w:t>榧##榧</w:t>
        <w:br/>
        <w:br/>
        <w:t>fěi　《廣韻》府尾切，上尾非。</w:t>
        <w:br/>
        <w:br/>
        <w:t>木名。香榧，也叫“野杉”。红豆杉科，常绿乔木。果实叫榧子，可供食用，也可榨油、入药。木材耐水湿，可作造船材料。《廣韻·尾韻》：“榧，木名。子可食，療白蟲。”《本草綱目·果部·榧實》：“〔集解〕*時珍*曰：榧生深山中，人呼為野杉。”*唐**李德裕*《平泉山居草木記》：“木之奇者，有*天台*之金松、琪樹、*稽山*之海棠、榧、檜。”又指其果实榧子。*宋**葉適*《蜂兒榧歌》：“平林常榧啖俚蠻，*玉山*之産升金盤。”*徐珂*《清稗類鈔·飲食類》：“一法，用豬脂炒之，榧皮自脱。”</w:t>
        <w:br/>
      </w:r>
    </w:p>
    <w:p>
      <w:r>
        <w:t>榨##榨</w:t>
        <w:br/>
        <w:br/>
        <w:t>zhà　《廣韻》側駕切，去禡莊。</w:t>
        <w:br/>
        <w:br/>
        <w:t>（1）挤压出物体汁液的器具。《廣韻·禡韻》：“榨，打油具也。”《集韻·禡韻》：“醡，酒𥂖也。或作榨。”*宋**穆脩*《和毛秀才江墅幽居好》之五：“酒醲新出榨，魚活旋離鈎。”</w:t>
        <w:br/>
        <w:br/>
        <w:t>（2）压出物体里的液汁。如：榨油；榨甘蔗。</w:t>
        <w:br/>
        <w:br/>
        <w:t>（3）挤压；逼迫。*宋**周邦彦*《汴都賦》：“坤靈因贔𠫍而跼蹐，土怪畏榨壓而妥貼。”</w:t>
        <w:br/>
      </w:r>
    </w:p>
    <w:p>
      <w:r>
        <w:t>榪##榪</w:t>
        <w:br/>
        <w:br/>
        <w:t>（一）mà　《廣韻》莫駕切，去禡明。</w:t>
        <w:br/>
        <w:br/>
        <w:t>床头横木。《玉篇·木部》：“榪，牀頭横木。”《禮記·曾子問》“遂輿機而往”*唐**孔穎達*疏：“輿，猶抗也。機者以木為之，狀如牀，無脚及輄簀也，先用一繩直於中央係著兩頭之榪。”</w:t>
        <w:br/>
        <w:br/>
        <w:t>（二）mǎ</w:t>
        <w:br/>
        <w:br/>
        <w:t>〔榪槎〕也作“榪杈”、“榪乂”。三脚木架。*李劼人*《大波》第三部第五章：“*黄澜生*的口硬似刚刚斫断榪叉的*都江堰*，滔滔滚滚的语流，连标点符号都来不及加一个。”</w:t>
        <w:br/>
      </w:r>
    </w:p>
    <w:p>
      <w:r>
        <w:t>榫##榫</w:t>
        <w:br/>
        <w:br/>
        <w:t>sǔn　《集韻》聳尹切，上準心。</w:t>
        <w:br/>
        <w:br/>
        <w:t>（1）器物两部分利用凹凸相接的凸出部分。《集韻·準韻》：“榫，剡木相入。”*清**翟灝*《通俗編·雜字》引《程子語録》：“枘𨯳者，榫卯也。榫卯圓則圓，榫卯方則方。”</w:t>
        <w:br/>
        <w:br/>
        <w:t>（2）联系；连结。*朱自清*《论气节》：“有时候节甚至于是死的，死的节跟活的现实脱了榫。”*叶圣陶*《倪焕之》三：“又是全不接榫的呓语。”</w:t>
        <w:br/>
      </w:r>
    </w:p>
    <w:p>
      <w:r>
        <w:t>榬##榬</w:t>
        <w:br/>
        <w:br/>
        <w:t>yuán　《廣韻》雨元切，平元云。元部。</w:t>
        <w:br/>
        <w:br/>
        <w:t>（1）古代络丝的器具。《方言》卷五：“籆，榬也。*兗**豫**河**濟*之間謂之榬。”*郭璞*注：“所以絡絲者也。”《廣雅·釋器》：“榬謂之籆。”</w:t>
        <w:br/>
        <w:br/>
        <w:t>（2）古时悬挂钟磬的架子。《管子·霸形》：“於是令之縣鍾磬之榬，陳歌舞竽瑟之樂。”</w:t>
        <w:br/>
        <w:br/>
        <w:t>（3）姓。《萬姓統譜·元韻》：“榬，*漢**榬温舒*、*榬慶*、*榬終古*。”</w:t>
        <w:br/>
      </w:r>
    </w:p>
    <w:p>
      <w:r>
        <w:t>榭##榭</w:t>
        <w:br/>
        <w:br/>
        <w:t>《説文新附》：“榭，臺有屋也。从木，䠶聲。”</w:t>
        <w:br/>
        <w:br/>
        <w:t>xiè　《廣韻》辝夜切，去禡邪。魚部。</w:t>
        <w:br/>
        <w:br/>
        <w:t>（1）建在高台上的木屋（多用于游观）。《爾雅·釋宫》：“闍謂之臺，有木者謂之榭。”*郭璞*注：“臺上起屋。”*郝懿行*義疏：“榭者，謂臺上架木為屋，名之為榭。”《説文新附·木部》：“榭，臺有屋也。”《書·泰誓》：“惟宫室臺榭，陂池侈服。”*孔*傳：“土高曰臺，有木曰榭。”《楚辭·招魂》：“層臺累榭，臨高山些。”*宋**陸游*《長安道》：“歌樓舞榭高入雲，複幕重簾晝燒燭。”</w:t>
        <w:br/>
        <w:br/>
        <w:t>（2）古代指无室的厅堂。也为藏器或讲军习武的处所。《爾雅·釋宫》：“室有東西廂曰廟，無東西廂有室曰寢，無室曰榭。”*郭璞*注：“榭即今堂堭。”*邢昺*疏：“堂堭即今殿也。殿亦無室。”*清**鄭珍*《説文新附考》卷二：“榭，在天子諸侯為講武所居，在六鄉為州學。講習武事以射為先……故即名其屋曰射。”《左傳·成公十七年》：“三*郤*將謀於榭。”*杜預*注：“榭，講武堂。”《漢書·五行志上》：“榭者，所以臧樂器。”*王國維*《觀堂集林》卷三：“且古之宫室，未有有堂而無室者。有之，則惟習射之榭為然。”</w:t>
        <w:br/>
      </w:r>
    </w:p>
    <w:p>
      <w:r>
        <w:t>榮##榮</w:t>
        <w:br/>
        <w:br/>
        <w:t>〔荣〕</w:t>
        <w:br/>
        <w:br/>
        <w:t>《説文》：“榮，桐木也。从木，熒省聲。一曰屋梠之兩頭起者為榮。”*方濬益*《綴遺齋彝器款識考釋》：“☀即榮之古文……象木枝柯相交之形，其端从炏，木之華也……華之義為榮。”</w:t>
        <w:br/>
        <w:br/>
        <w:t>róng　《廣韻》永兵切，平庚云。耕部。</w:t>
        <w:br/>
        <w:br/>
        <w:t>（1）桐木。古书多指梧桐。《爾雅·釋木》：“榮，桐木。”*郭璞*注：“即梧桐。”《説文·木部》：“榮，桐木也。”</w:t>
        <w:br/>
        <w:br/>
        <w:t>（2）草本植物的花。又为花的通称。《爾雅·釋草》：“草謂之榮。”*郝懿行*義疏：“草謂之榮者，《夏小正》‘榮芸’、‘榮鞠’是也。”《國語·晋語四》：“諺曰：‘黍稷無成，不能為榮。’”*韋昭*注：“榮，秀也。”《楚辭·橘頌》：“緑葉素榮，紛其可喜兮。”*王逸*注：“言橘青葉白華，紛然盛茂，誠可喜也。”*唐**陳子昂*《送客》：“白蘋已堪把，緑芷復含榮。”</w:t>
        <w:br/>
        <w:br/>
        <w:t>（3）繁茂；盛多。《荀子·大略》：“宫室榮與？婦謁盛與？”*楊倞*注：“榮，盛也。”《素問·四氣調神大論》：“天地俱生，萬物以榮。”*晋**陶潛*《歸去來辭》：“木欣欣以向榮，泉涓涓而始流。”</w:t>
        <w:br/>
        <w:br/>
        <w:t>（4）荣显；富贵。《吕氏春秋·務大》：“三王之佐，其名無不榮者。”*高誘*注：“榮，顯也。”*唐**杜甫*《自京赴奉先縣詠懷五百字》：“榮枯咫尺異，惆悵難再述。”《紅樓夢》第四回：“四家皆連絡有親，一損俱損，一榮俱榮。”</w:t>
        <w:br/>
        <w:br/>
        <w:t>（5）光荣；美誉。《易·繫辭上》：“樞機之發，榮辱之主也。”《淮南子·脩務》：“死有遺業，生有榮名。”*高誘*注：“榮，寵也。”《漢書·揚雄傳下》：“四皓采榮於*南山*。”*顔師古*注：“榮者，謂聲名也。”</w:t>
        <w:br/>
        <w:br/>
        <w:t>（6）美色；光润。《釋名·釋言語》：“榮，猶熒也。熒熒，照明皃也。”*畢沅*疏證：“《一切經音義》引作‘榮，猶熒熒然，照明之皃，言其光潤者也。’”《素問·五藏生成論》：“此五藏所生之外榮也。”*王冰*注：“榮，美色也。”*漢**揚雄*《羽獵賦》：“玄鸞孔雀，翡翠垂榮。”</w:t>
        <w:br/>
        <w:br/>
        <w:t>（7）中医指人体的营养作用或血液循环功能的一个方面，血为荣，气为卫。《正字通·木部》：“榮，血也。”《素問·湯液醪醴論》：“今精壞神去，榮衛不可復收。”*唐**柳宗元*《斬曲几文》：“體仄筋倦，榮乖衛逆。”《紅樓夢》第十四回：“於是寫了方子，遞與*賈蓉*，上寫的是‘益氣養榮補脾和肝湯。’”</w:t>
        <w:br/>
        <w:br/>
        <w:t>（8）飞檐，屋檐两头翘起的部分。《説文·木部》：“屋梠之兩頭起者為榮。”*段玉裁*注：“*齊*謂之檐，*楚*謂之梠，檐之兩頭軒起為榮。”《儀禮·士冠禮》：“夙興，設洗直於東榮。”*鄭玄*注：“榮，屋翼也。”《文選·司馬相如〈上林賦〉》：“偓佺之倫，暴於南榮。”*李善*注引*郭璞*曰：“榮，屋南檐也。”*宋**蘇軾*《九日袁公濟有詩次其韻》：“舉酒東榮挹江海，回樽落日勸湖山。”</w:t>
        <w:br/>
        <w:br/>
        <w:t>（9）抛弃。《列子·周穆王》：“榮汝之糧，不若遄歸也。”*張湛*注：“榮，棄也。”</w:t>
        <w:br/>
        <w:br/>
        <w:t>（10）通“營（yíng）”。迷惑。*清**朱駿聲*《説文通訓定聲·鼎部》：“榮，叚借為營。”《晏子春秋·内篇問上十三》：“不為行以揚聲，不掩欲以榮君。”*吴則虞*集釋引*王引之*云：“‘榮’讀為‘營’。營，惑也。”《韓非子·内儲説下》：“乃遺之*屈産*之乘，垂棘之璧，女樂二八，以榮其意而亂其政。”</w:t>
        <w:br/>
        <w:br/>
        <w:t>⑪古国名。在今*陕西省**户县*西。《國語·周語上》：“*厲王*説*榮夷公*。”*韋昭*注：“榮，國名。”</w:t>
        <w:br/>
        <w:br/>
        <w:t>⑫古州名。今县名，在*四川省*。</w:t>
        <w:br/>
        <w:br/>
        <w:t>⑬姓。《通志·氏族略三》：“*榮*氏，*周*大夫*榮夷公*，其先食邑於*榮*……又*魯*亦有*榮*氏。*漢*有*榮廣*，*宋*朝有*榮諲*為光禄卿，望出*樂安**上谷*。”</w:t>
        <w:br/>
      </w:r>
    </w:p>
    <w:p>
      <w:r>
        <w:t>榯##榯</w:t>
        <w:br/>
        <w:br/>
        <w:t>shí　《廣韻》市之切，平之禪。</w:t>
        <w:br/>
        <w:br/>
        <w:t>（1）木竹直立貌。《玉篇·木部》：“榯，樹木立也。”《廣韻·之韻》：“榯，樹木立皃。”《文選·宋玉〈高唐賦〉》：“其始出也，㬣兮若松榯。”*李善*注：“榯，直豎貌。”*宋**歐陽修*《𢦤竹記》：“*洛*最多竹，樊圃棊錯，包籜榯筍之贏，歲尚十數萬緡。”</w:t>
        <w:br/>
        <w:br/>
        <w:t>（2）落榯，支持门枢的木头。《集韻·之韻》：“榯，落榯，持門樞。”</w:t>
        <w:br/>
      </w:r>
    </w:p>
    <w:p>
      <w:r>
        <w:t>榰##榰</w:t>
        <w:br/>
        <w:br/>
        <w:t>《説文》：“榰，柱砥，古用木，今以石。从木，耆聲。《易》：‘榰恆凶。’”</w:t>
        <w:br/>
        <w:br/>
        <w:t>zhī　《廣韻》章移切，平之章。脂部。</w:t>
        <w:br/>
        <w:br/>
        <w:t>（1）柱脚。《説文·木部》：“榰，柱砥，古用木，今以石。”*沈濤*古本考：“古本作‘柱下砥’。”*朱駿聲*通訓定聲：“榰，柱底也……今以石，*蘇*俗謂之柱磉石。”</w:t>
        <w:br/>
        <w:br/>
        <w:t>（2）拄，支撑。《爾雅·釋言》：“榰，柱也。”*郭璞*注：“相榰柱。”*清**段玉裁*《説文解字注·木部》：“磉在柱下而柱可立，因引伸為凡支拄、拄塞之偁。”*唐**孟郊*《懷南岳隱士二首》之二：“楓梩榰酒甕，鶴蝨落琴床。”《太平廣記》卷三百七十四引《玉笥山録》：“偶入郁木山下，見兩座青石，榰一條白玉梁於巖下。”*严复*《哭林晚翠》：“英才相榰柱，契合互攀援。”</w:t>
        <w:br/>
      </w:r>
    </w:p>
    <w:p>
      <w:r>
        <w:t>榱##榱</w:t>
        <w:br/>
        <w:br/>
        <w:t>《説文》：“榱，*秦*名為屋椽，*周*謂之榱，*齊**魯*謂之桷。从木，衰聲。”</w:t>
        <w:br/>
        <w:br/>
        <w:t>cuī　《廣韻》所追切，平脂生。又《集韻》初危切。微部。</w:t>
        <w:br/>
        <w:br/>
        <w:t>即椽，放在檩上支持屋面和瓦片的木条。《説文·木部》：“榱，*秦*名為屋椽，*周*謂之榱，*齊**魯*謂之桷。”*宋**李誡*《營造法式·大木作制度二·椽》：“椽，其名有四……三曰榱。”《左傳·襄公三十一年》：“棟折榱崩，*僑*將厭焉。”《史記·司馬相如列傳》：“重坐曲閣，華榱碧璫。”《聊齋志異·續黄粱》：“入家，則非舊所居第，繪棟雕榱，窮極壯麗。”</w:t>
        <w:br/>
      </w:r>
    </w:p>
    <w:p>
      <w:r>
        <w:t>榳##榳</w:t>
        <w:br/>
        <w:br/>
        <w:t>tíng　《集韻》唐丁切，平青定。</w:t>
        <w:br/>
        <w:br/>
        <w:t>〔㯪榳〕长木貌。《集韻·青韻》：“榳，㯪榳，長木。”《篇海類編·花木類·木部》：“榳，㯪榳，長木貌。”</w:t>
        <w:br/>
      </w:r>
    </w:p>
    <w:p>
      <w:r>
        <w:t>榴##榴</w:t>
        <w:br/>
        <w:br/>
        <w:t>liú　《集韻》力求切，平尤來。</w:t>
        <w:br/>
        <w:br/>
        <w:t>果木名，即石榴。原名安石榴。石榴科，落叶灌木或小乔木。种子肉质层，供鲜食或加工成清凉饮料。花供观赏。果皮可以入药。《玉篇·木部》：“榴，石榴。”*晋**左思*《吴都賦》：“（其果則）龍眼橄欖，棎榴禦霜。”*唐**韓愈*《題張十一旅舍三詠·榴花》：“五月榴花照眼明，枝間時見子初成。”《雍熙樂府·鬭鵪鶉·賞端陽》：“杏已紅，梅正肥，榴綻籬邊，柳垂岸堤。”</w:t>
        <w:br/>
      </w:r>
    </w:p>
    <w:p>
      <w:r>
        <w:t>榵##榵</w:t>
        <w:br/>
        <w:br/>
        <w:t>róng　《廣韻》而容切，平鍾日。</w:t>
        <w:br/>
        <w:br/>
        <w:t>木名。似檀。《廣韻·鍾韻》：“榵，木名。似檀。”</w:t>
        <w:br/>
      </w:r>
    </w:p>
    <w:p>
      <w:r>
        <w:t>榶##榶</w:t>
        <w:br/>
        <w:br/>
        <w:t>táng　《廣韻》徒郎切，平唐定。陽部。</w:t>
        <w:br/>
        <w:br/>
        <w:t>（1）木名。《玉篇·木部》：“榶，棣也。”《廣韻·唐韻》：“榶，榶棣，木名。”</w:t>
        <w:br/>
        <w:br/>
        <w:t>（2）碗。《荀子·正論》：“故*魯*人以榶，*衛*人用柯，*齊*人用一革，土地形制不同者，械用備飾不可不異也。”*楊倞*注：“或曰：《方言》云：‘盌謂之榶，盂謂之柯。’”</w:t>
        <w:br/>
      </w:r>
    </w:p>
    <w:p>
      <w:r>
        <w:t>榷##榷</w:t>
        <w:br/>
        <w:br/>
        <w:t>《説文》：“榷，水上横木所以渡者也。从木，隺聲。”</w:t>
        <w:br/>
        <w:br/>
        <w:t>què　㊀《廣韻》古岳切，入覺見。藥部。</w:t>
        <w:br/>
        <w:br/>
        <w:t>（1）架在水上的横木，即独木桥。《説文·木部》：“榷，水上横木所以渡者也。”*桂馥*義證：“榷，*徐鍇*曰：‘即溪澗夏有水，冬無水處横木為之，至冬則去。今曰水彴橋。’《爾雅》謂之石杠，亦曰畧彴。”*朱駿聲*通訓定聲：“榷，一名徒杠，一名徛，一名略彴。按：兩頭聚石以木横架之，故亦名石杠。”《廣雅·釋宫》：“榷，獨梁也。”《初學記》卷七引《廣志》曰：“獨木之橋曰榷，亦曰彴。”</w:t>
        <w:br/>
        <w:br/>
        <w:t>（2）专营；专卖。《漢書·武帝紀》：“初榷酒酤。”*顔師古*注：“*應劭*曰：‘縣官自酤榷賣酒，小民不復得酤也。’*韋昭*曰：‘以木渡水曰榷，謂禁民酤釀，獨官開置，如道路設木為榷，獨取利也。’”*宋**沈括*《夢溪筆談·官政一》：“聽民間賈販，唯收税錢，不許官榷。”*清**顧炎武*《天下郡國利病書·福建一》：“於是，商日困，而榷日棼矣。”</w:t>
        <w:br/>
        <w:br/>
        <w:t>（3）税。《文獻通考·征榷考》：“其擅加雜榷，率一切宜停。”又征（税）。*明**張居正*《贈水部周漢浦榷竣還朝序》：“*荆州*榷税，視他處最少。”*清**趙翼*《廿二史劄記·五代鹽麴之禁》：“*明宗*乃詔鄉村人户，於秋田苗上每畝納錢五文，聽民自造麴釀酒，其城坊亦聽自造而榷其税。”</w:t>
        <w:br/>
        <w:br/>
        <w:t>（4）商量；研讨。《南史·蕭統傳》：“恒自討論墳籍，或與學士商榷古今，繼以文章著述，率以為常。”*唐**劉知幾*《史通·書志》：“榷而為論，未見其宜。”</w:t>
        <w:br/>
        <w:br/>
        <w:t>（5）坚固。《玄儒先生婁壽碑》：“樂天知命，榷乎其不可拔也。”</w:t>
        <w:br/>
        <w:br/>
        <w:t>㊁《集韻》克角切，入覺溪。</w:t>
        <w:br/>
        <w:br/>
        <w:t>木名。《集韻·覺韻》：“榷，木名，枳也。有實如柚。”</w:t>
        <w:br/>
      </w:r>
    </w:p>
    <w:p>
      <w:r>
        <w:t>榸##榸</w:t>
        <w:br/>
        <w:br/>
        <w:t>zhāi　《廣韻》卓皆切，平皆知。</w:t>
        <w:br/>
        <w:br/>
        <w:t>枯木根、桩。《廣韻·皆韻》：“榸，枯木根，出《聲類》。”*唐**貫休*《秋懷赤松道士》：“石罅青蛇溼，風榸白菌乾。”</w:t>
        <w:br/>
      </w:r>
    </w:p>
    <w:p>
      <w:r>
        <w:t>榹##榹</w:t>
        <w:br/>
        <w:br/>
        <w:t>《説文》：“榹，槃也。从木，虒聲。”</w:t>
        <w:br/>
        <w:br/>
        <w:t>sī　《廣韻》息移切，平支心。支部。</w:t>
        <w:br/>
        <w:br/>
        <w:t>（1）木盘。《説文·木部》：“榹，槃也。”</w:t>
        <w:br/>
        <w:br/>
        <w:t>（2）果木名。山桃，又称毛桃。蔷薇科，落叶乔木。核果球形，有沟，有毛。果肉干燥，离核。北方用作桃的砧木。树花供观赏。《爾雅·釋木》：“榹桃，山桃。”*郭璞*注：“實如桃而小，不解核。”《廣羣芳譜·桃》：“毛桃，即《爾雅》所謂榹桃，小而多毛。”*晋**左思*《蜀都賦》：“榹桃函列，梅李羅生。”*北周**庾信*《小園賦》：“棗酸梨酢，桃榹李薁。”</w:t>
        <w:br/>
      </w:r>
    </w:p>
    <w:p>
      <w:r>
        <w:t>榻##榻</w:t>
        <w:br/>
        <w:br/>
        <w:t>《説文新附》：“榻，牀也。从木，𦐇聲。”</w:t>
        <w:br/>
        <w:br/>
        <w:t>tà　《廣韻》吐盍切，入盍透。盍部。</w:t>
        <w:br/>
        <w:br/>
        <w:t>（1）长狭而低的坐卧用具。《釋名·釋牀帳》：“人所坐卧曰牀。牀，𧚌也，所以自𧚌載也。長狹而卑曰榻，言其榻然近地也。”《説文新附·木部》：“榻，牀也。”《初學記》卷二十五引《通俗文》：“牀三尺五曰榻。”《後漢書·徐稺傳》：“*（陳）蕃*在郡不接賓客，唯*稺*來特設一榻，去則縣之。”*宋**王安石*《别葛使君》：“客幕雅遊皆置榻，令堂清坐亦鳴弦。”《紅樓夢》第七十一回：“當中獨設一榻，引枕、靠背、脚踏俱全，自己歪在榻上。”*鲁迅*《呐喊·白光》：“那时他不过十岁有零的孩子，躺在竹榻上，祖母便坐在榻旁边，讲给他有趣的故事听。”</w:t>
        <w:br/>
        <w:br/>
        <w:t>（2）几案。《資治通鑑·漢獻帝建安五年》：“（孫權）獨引肅合榻對飲。”胡三省注：“今江南又呼几案之屬為卓牀。卓，高也，以其比坐榻、卧榻為高也。合榻，猶言合卓也。”</w:t>
        <w:br/>
        <w:br/>
        <w:t>（3）用同“搨”。摹印；描摹。《太平廣記》卷二百零七引《尚書故實》：“*梁武*教諸王書，令*殷鐵石*於大*王*書中，榻一千字不重者，每字片紙，雜碎無序。”*明**湯顯祖*《牡丹亭·訓女》：“剛打的鞦韆畫圖，閑榻着鴛鴦綉譜。”</w:t>
        <w:br/>
      </w:r>
    </w:p>
    <w:p>
      <w:r>
        <w:t>榼##榼</w:t>
        <w:br/>
        <w:br/>
        <w:t>《説文》：“榼，酒器也。从木，盍聲。”</w:t>
        <w:br/>
        <w:br/>
        <w:t>kē　《廣韻》苦盍切，入盍溪。盍部。</w:t>
        <w:br/>
        <w:br/>
        <w:t>（1）古时盛酒的容器。《説文·木部》：“榼，酒器也。”《正字通·木部》：“榼，酒器。”《左傳·成公十六年》：“使行人執榼承飲。”《淮南子·氾論》：“今夫霤水足以溢壺榼，而江河不能實漏巵。”*唐**白居易*《風雨中尋李十一因題船上》：“小榼沽清醑，行㕑煮白鱗。”</w:t>
        <w:br/>
        <w:br/>
        <w:t>（2）泛指盒类容器。《北史·獻文六王傳》：“馬腦榼，容三升，玉縫之。”*明**馮夢龍*《古今譚概·貧儉部·子孫榼》：“*江西*俗儉，果榼作數格，惟中一味或果或菜可食。”*徐珂*《清稗類鈔·禮制類》：“銀粉榼成對。”</w:t>
        <w:br/>
        <w:br/>
        <w:t>（3）鞘。《禮記·少儀》“加夫襓與劍焉”*唐**孔穎達*疏：“謂以木為劍衣者，若今刀榼。”</w:t>
        <w:br/>
      </w:r>
    </w:p>
    <w:p>
      <w:r>
        <w:t>榽##榽</w:t>
        <w:br/>
        <w:br/>
        <w:t>xī　《廣韻》胡鷄切，平齊匣。又户佳切。支部。</w:t>
        <w:br/>
        <w:br/>
        <w:t>〔榽橀〕木名。《爾雅·釋木》：“魄，榽橀。”*郭璞*注：“魄，大木細葉似檀，今*江*東多有之。*齊*人諺曰：‘上山斫檀，榽橀先殫。’”</w:t>
        <w:br/>
      </w:r>
    </w:p>
    <w:p>
      <w:r>
        <w:t>榾##榾</w:t>
        <w:br/>
        <w:br/>
        <w:t>gǔ　《廣韻》古忽切，入没見。</w:t>
        <w:br/>
        <w:br/>
        <w:t>（1）木名。枸榾木。《玉篇·木部》：“榾，枸榾木，中箭笴。”《廣韻·没韻》：“榾，枸榾，木也。”</w:t>
        <w:br/>
        <w:br/>
        <w:t>（2）榾柮；断木头。*唐**元稹*《縛戎人》：“平明蕃騎四面走，古墓深林盡株榾。”</w:t>
        <w:br/>
        <w:br/>
        <w:t>（3）用同“滑”。纷乱；浑浊。*唐**李華*《言毉》：“初疑可及，忽似無際，旋眩迴榾，𣷠泊兊宕。”</w:t>
        <w:br/>
      </w:r>
    </w:p>
    <w:p>
      <w:r>
        <w:t>榿##榿</w:t>
        <w:br/>
        <w:br/>
        <w:t>〔桤〕</w:t>
        <w:br/>
        <w:br/>
        <w:t>qī　《古今韻會舉要》丘奇切。</w:t>
        <w:br/>
        <w:br/>
        <w:t>木名。桤木。桦木科，落叶乔木。叶长椭圆形，边缘有稀疏锯齿。木质坚韧，生长甚速，易于成林。可制器具、农具和建筑材料，或作燃料。嫩叶可以作茶叶的代用品。《古今韻會舉要·支韻》：“榿，木名。”*唐**杜甫*《憑何十一少府邕覓榿木栽》：“飽聞榿木三年大，與致溪邊十畝陰。”*仇兆鰲*注引*宋祁*《益部方物記》：“榿木*蜀*所宜，民家蒔之，不三年可為薪，疾種亟取，里人利之。”《太平廣記》卷三百九十八引*段成式*《酉陽雜俎》：“（*李師晦*）嘗入山採藥，暴風雨，避於榿樹。”*元**姚燧*《姚嗣輝南榿堂》：“彼榿有土性，生植惟峨峨。”</w:t>
        <w:br/>
      </w:r>
    </w:p>
    <w:p>
      <w:r>
        <w:t>槀##槀</w:t>
        <w:br/>
        <w:br/>
        <w:t>《説文》：“槀，木枯也。从木，高聲。”</w:t>
        <w:br/>
        <w:br/>
        <w:t>（一）gǎo　㊀《集韻》苦浩切，上晧溪。宵部。</w:t>
        <w:br/>
        <w:br/>
        <w:t>（1）同“槁”。干枯。《集韻·晧韻》：“槀，《説文》：‘水〔木〕枯也。’或書作槁。”《禮記·曲禮下》：“槀魚曰商祭，鮮魚曰脡祭。”</w:t>
        <w:br/>
        <w:br/>
        <w:t>（2）通“稾”。草；草率。*清**朱駿聲*《説文通訓定聲·小部》：“槀，叚借為稾。”《後漢書·馬援傳》：“*援*妻孥惶懼，不敢以喪還舊塋，裁買城西數畝地槀葬而已。”*李賢*注：“槀，草也。以不歸舊塋，時權葬，故稱槀。”</w:t>
        <w:br/>
        <w:br/>
        <w:t>（3）*东汉*县名。故地在今*河北省**藁城市*。《後漢書·銚期傳》：“使*期*别徇*真定**宋子*，攻拔*樂陽*、*槀*、*肥纍*。”*李賢*注：“（槀）今*恆州**槀城縣*也，故城在縣西。”</w:t>
        <w:br/>
        <w:br/>
        <w:t>㊁《廣韻》古老切，上晧見。</w:t>
        <w:br/>
        <w:br/>
        <w:t>（1）〔槀本〕香草名，即藁本。伞形科，多年生草本。根茎及根可入药。《廣韻·晧韻》：“槀，槀本，藥。”《集韻·晧韻》：“槀，槀本，藥艸。”《荀子·大略》：“蘭茞槀本，漸於蜜醴，一佩易之。”*漢**王逸*《九思·憫上》：“☀蕠兮青䓗，槀本兮萎落。”</w:t>
        <w:br/>
        <w:br/>
        <w:t>（2）箭干。《正字通·木部》：“槀，矢幹曰槀。”《周禮·夏官·序》：“槀人。”*鄭玄*注引*鄭司農*云：“槀讀為芻稾之稾，箭幹謂之槀。”*漢**馬融*《長笛賦》：“持箭槀而莖立兮，獨聆風於極危。”</w:t>
        <w:br/>
        <w:br/>
        <w:t>（二）kào</w:t>
        <w:br/>
        <w:br/>
        <w:t>同“槁”。犒劳。后作“犒”。*清**毛際盛*《説文解字述誼·木部》：“《説文·牛部》無犒字……古槀字高在上，後易在右……而轉從牛旁，則始於*漢*時。”《周禮·地官·序》：“槀人。”*鄭玄*注引*鄭司農*云：“槀讀為犒師之犒，主冗食者故謂之犒。”</w:t>
        <w:br/>
      </w:r>
    </w:p>
    <w:p>
      <w:r>
        <w:t>槁##槁</w:t>
        <w:br/>
        <w:br/>
        <w:t>（一）gǎo　㊀《廣韻》苦浩切，上晧溪。宵部。</w:t>
        <w:br/>
        <w:br/>
        <w:t>（1）枯木。《廣韻·晧韻》：“槁，木枯也，《説文》作槀。”《商君書·弱民》：“*秦*師至，*鄢**郢*舉，若振槁。”*鲁迅*《集外集拾遗补编·辛亥游录》：“出*稽山*可六七里，至于*禹祠*。老藓缘墙，败槁布地，二三农人坐阶石上。”</w:t>
        <w:br/>
        <w:br/>
        <w:t>（2）干枯。《墨子·耕柱》：“舍今之人而譽先王，是譽槁骨也。”《荀子·勸學》：“木直中繩，揉以為輪，其曲中規，雖有槁暴不復挺者，輮使之然也。”*楊倞*注：“槁，枯。”*宋**王安石*《舒州被召試不赴偶書》：“槁壤太牢俱有味，可能蚯蚓獨清廉。”*鲁迅*《书信·致许广平（一九三二年十一月十三日）》：“此地甚暖和，水尚未冰，与*上海*仿佛，惟木叶已槁而未落，可知无大风也。”</w:t>
        <w:br/>
        <w:br/>
        <w:t>（3）羸瘦；干瘪。《莊子·列御寇》：“夫處窮閭阨巷，困窘織屨，槁項黄馘者，*商*之所短也。”*陸德明*釋文：“槁，*李*云：‘槁項，羸瘦皃。’”*宋**陸游*《幽居》之二：“芳樽雖匪金丹術，槁面尊前也蹔紅。”</w:t>
        <w:br/>
        <w:br/>
        <w:t>（4）死。《説苑·立節》：“吾若是而生，何面目而見天下之士，遂立槁於*彭山*之上。”*梁启超*《论中国国民生计之危机》：“如食木之螙，木尽而螙亦槁必矣。”</w:t>
        <w:br/>
        <w:br/>
        <w:t>（5）敲打。*晋**潘岳*《河陽縣作二首》之一：“熲如槁石火，瞥若截道飈。”按：《文選》五臣注本“槁”作“敲”。*李善*注：“槁與考古字通。”</w:t>
        <w:br/>
        <w:br/>
        <w:t>㊁《集韻》古老切，上晧見。</w:t>
        <w:br/>
        <w:br/>
        <w:t>同“笴”。弓材。《集韻·晧韻》：“笴，弓材。或作槁。”</w:t>
        <w:br/>
        <w:br/>
        <w:t>（二）kào　《經典釋文》苦報反。宵部。</w:t>
        <w:br/>
        <w:br/>
        <w:t>犒劳。后作“犒”。《周禮·秋官·小行人》：“若國師役，則令槁禬之。”*鄭玄*注：“故書槁為槀。*鄭司農*云：‘……槀當為槁，謂槁師也。’”</w:t>
        <w:br/>
        <w:br/>
        <w:t>（三）gāo　《集韻》居勞切，平豪見。</w:t>
        <w:br/>
        <w:br/>
        <w:t>（1）木名。《集韻·𩫕韻》：“槁，木名。”</w:t>
        <w:br/>
        <w:br/>
        <w:t>（2）通“篙”。撑船竿。《文選·左思〈吴都賦〉》：“槁工檝師，選自*閩**禺*。”*李善*注引*劉逵*曰：“《方言》云：‘刺舩（船）曰槁。’”按：六臣注本“槁”作“篙”。</w:t>
        <w:br/>
      </w:r>
    </w:p>
    <w:p>
      <w:r>
        <w:t>槂##槂</w:t>
        <w:br/>
        <w:br/>
        <w:t>sūn　《集韻》蘇昆切，平魂心。</w:t>
        <w:br/>
        <w:br/>
        <w:t>〔公槂〕木名，即银杏。《集韻·魂韻》：“槂，公槂，木名。”《中華大字典·木部》：“槂，即公孫樹，銀杏也。”</w:t>
        <w:br/>
      </w:r>
    </w:p>
    <w:p>
      <w:r>
        <w:t>槃##槃</w:t>
        <w:br/>
        <w:br/>
        <w:t>《説文》：“槃，承槃也。从木，般聲。鎜，古文，从金。盤，籀文，从皿。”*段玉裁*注：“今字皆作‘盤’。”*商承祚*《〈説文〉中之古文考》：“甲骨文作☀，則叚‘般桓’字為之……‘槃’，以木為之，則从木；以金為之，則从金；示其器，則从皿，其意一也。”</w:t>
        <w:br/>
        <w:br/>
        <w:t>pán　《廣韻》薄官切，平桓並。元部。</w:t>
        <w:br/>
        <w:br/>
        <w:t>（1）同“盤”。1.承盘；盘子。《説文·木部》：“槃，承槃也。”*段玉裁*注：“承槃者，承水器也……古之盥手者，以匜沃水，以槃承之，故曰承槃。”“槃引伸之義為凡承受者之偁。”《周禮·天官·玉府》：“若合諸侯，則共珠槃、玉敦。”*鄭玄*注：“古者以槃盛血，以敦盛食。”《儀禮·士虞禮》：“淳尸盥執槃，西面執匜，東面執巾。”*鄭玄*注：“槃，以盛棄水為淺汙人也。”*宋**陸游*《除夜》：“守歲全家夜不眠，杯槃狼籍向燈前。”2.量词。《農政全書·水利》：“其輪高濶，輪軸圍至合抱，長則隨宜，中列三輪，各打大磨一槃。”</w:t>
        <w:br/>
        <w:br/>
        <w:t>（2）犁辕前可转动的部分。*唐**陸龜蒙*《耒耜經》：“横於犂轅之前末曰槃，言可轉也，左右繫以樫乎軛也。”*元**王禎*《農書》卷十二：“耕槃，駕犁具也。”</w:t>
        <w:br/>
        <w:br/>
        <w:t>（3）通“般”。*清**朱駿聲*《説文通訓定聲·乾部》：“槃，叚借為般。”1.旋转；盘绕。《史記·屈原賈生列傳》：“雲蒸雨降兮，錯繆相紛；大專槃物兮，坱軋無垠。”*司馬貞*索隱：“槃，猶轉也。”《水經注·江水》：“縣左右有數十洲，槃布江中。”2.盘桓；徘徊。《宋書·吴喜傳》：“西難既殄，便應還朝，而解故槃停，託云扞*蜀*。實由貨易交關，事未回展。”3.快乐；游乐。《詩·衛風·考槃》：“考槃在澗，碩人之寬。”*毛*傳：“槃，樂也。”《後漢書·郅惲傳》：“*惲*上書諫曰：‘昔*文王*不敢槃於遊田，以萬人惟憂。’”*李賢*注：“槃，樂也。”*三國**魏**嵇康*《聲無哀樂論》：“耽槃荒酒，易以喪業。”</w:t>
        <w:br/>
        <w:br/>
        <w:t>（4）姓。*徐珂*《清稗類鈔·姓名類》：“僻姓至多，有一字者，俗曰單姓……槃。”</w:t>
        <w:br/>
      </w:r>
    </w:p>
    <w:p>
      <w:r>
        <w:t>槄##槄</w:t>
        <w:br/>
        <w:br/>
        <w:t>tāo　《廣韻》土刀切，平豪透。又他浩切。幽部。</w:t>
        <w:br/>
        <w:br/>
        <w:t>木名。楸属。《爾雅·釋木》：“槄，山榎。”*郭璞*注：“今之山楸。”*郝懿行*義疏：“《詩》正義引*陸璣*疏云：‘槄，今山楸也……皮葉白，色亦白，材理好，宜為車板。’”《廣韻·豪韻》：“槄，木名。”</w:t>
        <w:br/>
      </w:r>
    </w:p>
    <w:p>
      <w:r>
        <w:t>槅##槅</w:t>
        <w:br/>
        <w:br/>
        <w:t>《説文》：“槅，大車枙。从木，鬲聲。”*段玉裁*注：“枙當作軶。《車部》曰：‘軶，轅前也。’”</w:t>
        <w:br/>
        <w:br/>
        <w:t>gé　《廣韻》古核切，入麥見。錫部。</w:t>
        <w:br/>
        <w:br/>
        <w:t>（1）大车轭。《説文·木部》：“槅，大車軶。”《釋名·釋車》：“槅，扼也，所以扼牛頸也。”*漢**張衡*《西京賦》：“商旅聯槅，隱隱展展。”《晋書·潘岳傳》：“發槅寫鞍，皆有所憩。”</w:t>
        <w:br/>
        <w:br/>
        <w:t>（2）古代一种食器。*晋**左思*《蜀都賦》：“金罍中坐，肴槅四陳。”按：《集韻》据*李善*注作“核”之异体，释“果中核”，误。</w:t>
        <w:br/>
        <w:br/>
        <w:t>（3）门窗上用木条作成的格子。也指房屋或器物的隔板。《正字通·木部》：“槅，網户曰槅。”*宋**周邦彦*《六醜·落花》：“但蜂媒蜨使，時叩窗槅。”《紅樓夢》第十七回：“一槅一槅，或貯書，或設鼎，或安置筆硯，或供設瓶花，或安放盆景。”*茅盾*《虹》：“小房间的糊着花纸的顶槅下，满堆着*徐女士*的高朗的笑音。”</w:t>
        <w:br/>
      </w:r>
    </w:p>
    <w:p>
      <w:r>
        <w:t>槆##槆</w:t>
        <w:br/>
        <w:br/>
        <w:t>同“橁”。《廣韻·諄韻》：“槆，杶木别名。”*周祖谟*校勘記：“槆，《説文》作‘橁’。”《正字通·木部》：“槆，同橁。”</w:t>
        <w:br/>
      </w:r>
    </w:p>
    <w:p>
      <w:r>
        <w:t>槈##槈</w:t>
        <w:br/>
        <w:br/>
        <w:t>同“耨”。《説文·木部》：“槈，薅器也。从木，辱聲。鎒，或从金。”*段玉裁*注：“《蓐部》曰：‘薅，披去田草也。’槈者，所以披去之器也。槈刃廣六寸，柄長六尺。”*朱駿聲*通訓定聲：“槈，亦作耨。”《廣韻·候韻》：“槈，《纂文》曰：耨如鏟，柄長三尺，刃廣二寸，以刺地除草。”《國語·齊語》：“及耕，深耕而疾耰之，以待時雨；時雨既至，挾其槍、刈、槈、鎛，以旦暮從事於田野。”</w:t>
        <w:br/>
      </w:r>
    </w:p>
    <w:p>
      <w:r>
        <w:t>槉##槉</w:t>
        <w:br/>
        <w:br/>
        <w:t>jí　《廣韻》秦悉切，入質從。質部。</w:t>
        <w:br/>
        <w:br/>
        <w:t>栱，立柱和横梁之间成弓形的承重结构。《爾雅·釋宫》：“閞謂之槉。”《廣韻·質韻》：“槉，屋枅。”*宋**李誡*《營造法式·大木作制度一·栱》：“栱，其名有六……二曰槉。”参见“栱”。</w:t>
        <w:br/>
      </w:r>
    </w:p>
    <w:p>
      <w:r>
        <w:t>槊##槊</w:t>
        <w:br/>
        <w:br/>
        <w:t>《説文新附》：“槊，矛也。从木，朔聲。”</w:t>
        <w:br/>
        <w:br/>
        <w:t>shuò　《廣韻》所角切，入覺生。鐸部。</w:t>
        <w:br/>
        <w:br/>
        <w:t>（1）同“矟”。长矛。《説文新附·木部》：“槊，矛也。”《集韻·覺韻》：“矟，長矛。或作槊。”《南齊書·垣榮祖傳》：“昔*曹操*、*曹丕*上馬横槊，下馬談論，此於天下可不負飲食矣。”*唐**元稹*《唐故工部員外郎杜君墓係銘並序》：“*建安*之後，天下文士，遭罹兵戰，*曹*氏父子鞍馬間為文，往往横槊賦詩。”*茅盾*《现代的》：“现代的‘骑士’，不仗剑，不使槊；他们是轻裘缓带，白眼看青天。”</w:t>
        <w:br/>
        <w:br/>
        <w:t>（2）古代的一种博戏，即双陆。《字彙·木部》：“槊，握槊，博簺也，即雙陸。”*唐**韓愈*《示兒》：“酒食罷無為，棊槊以相娱。”</w:t>
        <w:br/>
      </w:r>
    </w:p>
    <w:p>
      <w:r>
        <w:t>構##構</w:t>
        <w:br/>
        <w:br/>
        <w:t>〔构〕</w:t>
        <w:br/>
        <w:br/>
        <w:t>《説文》：“構，蓋也。从木，冓聲。*杜林*以為椽桷字。”</w:t>
        <w:br/>
        <w:br/>
        <w:t>（一）gòu　《廣韻》古候切，去候見。侯部。</w:t>
        <w:br/>
        <w:br/>
        <w:t>（1）架屋。《説文·木部》：“構，蓋也。”《玉篇·木部》：“構，架屋也。”《書·大誥》：“厥子乃弗肯堂，矧肯構？”*孔*傳：“子乃不肯為堂基，況肯構立屋乎？”《淮南子·氾論》：“築土構木，以為宫室。”*高誘*注：“構，架也。謂材木相乘架也。”《徐霞客遊記·滇遊日記八》：“舍乃一參戎所構而成者。”又指在旷野架柴（烧火）。《漢書·陳勝傳》：“又間令*（吴）廣*之次所旁叢祠中，夜構火，狐鳴呼曰：‘*大楚*興，*陳勝*王。’卒皆夜驚恐。”按：《史記·陳涉世家》作“夜篝火”。</w:t>
        <w:br/>
        <w:br/>
        <w:t>（2）房屋；屋宇。*晋**陸雲*《歲暮賦》：“悲山林之杳藹兮，痛華構之丘荒。”*宋**王禹偁*《滁州全椒縣寶林寺重修大殿碑》：“興于*大中*，層構崇崇。”《徐霞客遊記·滇遊日記五》：“近因頂有新構，遂稱此為寺云。”引申为业绩。《南齊書·明帝紀》：“顧臨兆民，永懷先構。”</w:t>
        <w:br/>
        <w:br/>
        <w:t>（3）交合；连结。《字彙·木部》：“構，合也。”《易·繫辭下》：“男女構精，萬物化生。”*孔穎達*疏：“構，合也。”《史記·春申君列傳》：“*秦**楚*之兵構而不離。”《新唐書·逆臣傳下·黄巢》：“指諸臣與中人賂遺交構狀。”</w:t>
        <w:br/>
        <w:br/>
        <w:t>（4）造成；缔造。《廣雅·釋詁三》：“構，成也。”《詩·小雅·四月》：“我日構禍，曷云能穀！”*鄭玄*箋：“構，猶合集也。言諸侯日作禍亂之行，何者可謂能善。”《淮南子·覽冥》：“*魯陽公*與*韓*構難。”*高誘*注：“構，結也。”《梁書·蔡道恭傳》：“王業肇構，致力陝西。”</w:t>
        <w:br/>
        <w:br/>
        <w:t>（5）草拟；写作。《三國志·魏志·王粲傳》：“（*粲*）善屬文，舉筆便成，無所改定，時人常以為宿構。”《新唐書·楊恭仁傳附楊師道》：“捉筆賦詩，如宿構者。”</w:t>
        <w:br/>
        <w:br/>
        <w:t>（6）指文艺作品。*清**包世臣*《藝舟雙楫·錢東湖詩序》：“又言詩人有佳構二三十首，足以自雄，工拙吾自知之。”*清方薰*《山静居畫論》上：“畫家一丘一壑，一草一花，使望者息心，攬者動色，乃為極構。”</w:t>
        <w:br/>
        <w:br/>
        <w:t>（7）图谋。《淮南子·説林》：“*紂*醢*梅伯*，*文王*與諸侯構之。”*高誘*注：“構，謀也。”*唐**劉肅*《大唐新語·諛佞》：“*（鄭愔）*累遣吏部侍郎賣官為務，後與*譙王**重福*構逆而死。”又设计陷害。《左傳·桓公十六年》：“*宣姜*與*公子朔*構*急子*。”*宋**王讜*《唐語林·方正》：“（*李昭德*）以持正廷諍，為*皇甫文*所構，與*來俊臣*同日棄市。”《金史·完顔匡傳》：“*匡*欲專定策功，遂構殺*李氏*。”</w:t>
        <w:br/>
        <w:br/>
        <w:t>（8）挑拨；离间。《左傳·僖公三十三年》：“彼實構吾二君，寡君若得而食之，不厭。”*三國**魏**李康*《運命論》：“得失不能疑其志，讒構不能離其交。”*唐玄宗*《襃楚國公姜皎詔》：“讒邪每構，忠懇逾深。”</w:t>
        <w:br/>
        <w:br/>
        <w:t>（9）木名。构树。桑科，落叶乔木。有乳汁，叶卵形，上面有糙毛，下面密生柔毛。花果球形，肉质，红色。适应性强，喜光，耐烟尘。木材供制器具、家具、薪炭等。茎皮作优质造纸原料。种子油供制皂、油漆用。果（楮实子）及根皮入药。叶及乳汁治疮癣。《集韻·𠊱韻》：“構，木名。”*唐**段成式*《酉陽雜俎·木篇》：“穀田久廢必生構。葉有瓣曰楮，無曰構。”*徐珂*《清稗類鈔·植物類》：“榖為落葉亞喬木，亦作構，略似楮。”</w:t>
        <w:br/>
        <w:br/>
        <w:t>（10）牛羊乳汁。《漢書·敍傳上》“*楚*人謂乳‘穀’”*唐**顔師古*注引*如淳*曰：“牛羊乳汁曰構。”</w:t>
        <w:br/>
        <w:br/>
        <w:t>⑪通“購”。购赏；悬赏。《墨子·號令》：“其次伍有罪，若能身捕罪人，若告之吏，皆構之。若非伍，而先知他伍之罪，皆倍其構賞。”*孫詒讓*閒詁：“*顧*云：‘構讀為購。’《説文》：‘購，以財有所求也。’*蘇*云：‘構，與購同，謂賞也。’”</w:t>
        <w:br/>
        <w:br/>
        <w:t>（二）jué　《集韻》訖岳切，入覺見。屋部。</w:t>
        <w:br/>
        <w:br/>
        <w:t>同“桷”。方形的椽子。《説文·木部》：“構，*杜林*以為椽桷字。”《集韻·覺韻》：“桷，或作構。”</w:t>
        <w:br/>
      </w:r>
    </w:p>
    <w:p>
      <w:r>
        <w:t>槌##槌</w:t>
        <w:br/>
        <w:br/>
        <w:t>《説文》：“槌，*關*東謂之槌，*關*西謂之㭙。从木，追聲。”</w:t>
        <w:br/>
        <w:br/>
        <w:t>（一）zhuì　《廣韻》馳偽切，去寘澄。微部。</w:t>
        <w:br/>
        <w:br/>
        <w:t>搁架蚕箔的木柱。《方言》卷五：“*宋*、*魏*、*陳*、*楚*、*江*、*淮*之閒謂之植，自*關*而西謂之槌。”*郭璞*注：“槌，絲蠶薄柱也。”《説文·木部》：“槌，*關*東謂之槌，*關*西謂之㭙。”*徐鍇*繫傳：“今*江**淮*謂之槌，此則架蠶薄之木也。”《齊民要術·種桑柘》：“一槌得安十箔。”《農桑輯要》卷四：“每飼後，可挾葉筐遶槌巡之，但見箔上有斑黎處，即摻葉補合。”《農政全書·蠶桑》：“夫槌隨屋每間竪之，其立木外旁，刻如鋸齒而深，各每莖掛桑皮繞繩，四角安二長椽，椽上平鋪葦箔。”</w:t>
        <w:br/>
        <w:br/>
        <w:t>（二）chuí　《廣韻》直追切，平脂澄。</w:t>
        <w:br/>
        <w:br/>
        <w:t>捶击的器具。《論衡·效力》：“𨯳所以入木者，槌叩之也。”《世説新語·簡傲》：“*（嵇）康*方大樹下鍛，*向子期*為佐鼓排，*康*揚槌不輟，傍若無人。”《魏書·李崇傳》：“邨置一樓，樓置一鼓，盗發之處，雙槌亂擊。”又敲打。《樂府詩集·雜曲歌辭·焦仲卿妻》：“阿母得聞之，槌牀便大怒。”</w:t>
        <w:br/>
        <w:br/>
        <w:t>（三）duī　《增韻》都回切。</w:t>
        <w:br/>
        <w:br/>
        <w:t>同“搥”。掷。《增韻·灰韻》：“槌，擲也。《揚子》：‘槌提仁義。’”按：今本《法言·問道》作“搥”。《古今韻會舉要·灰韻》：“搥，或作槌。”</w:t>
        <w:br/>
      </w:r>
    </w:p>
    <w:p>
      <w:r>
        <w:t>槍##槍</w:t>
        <w:br/>
        <w:br/>
        <w:t>〔枪〕</w:t>
        <w:br/>
        <w:br/>
        <w:t>《説文》：“槍，歫也。从木，倉聲。一曰槍欀也。”</w:t>
        <w:br/>
        <w:br/>
        <w:t>（一）qiāng　《廣韻》七羊切，平陽清。陽部。</w:t>
        <w:br/>
        <w:br/>
        <w:t>（1）古代武器名。长柄有尖头的刺击兵器。或削木为之，或装置金属尖头。《説文·木部》：“槍，歫也。”*朱駿聲*通訓定聲：“歫人之械也。《蒼頡篇》謂木兩頭鋭者也。《通俗文》：‘剡木傷盜曰槍。’”《墨子·備城門》：“槍二十枚。”《舊五代史·王彦章傳》：“常持鐵槍，衝堅陷陣。”*鲁迅*《南腔北调集·小品文的危机》：“即使要满意，所要的也是匕首和投枪。”</w:t>
        <w:br/>
        <w:br/>
        <w:t>（2）火枪。我国在13世纪中期使用的突火枪是最早的火器。今指口径在20毫米以下发射枪弹的武器。如：手枪；步枪；机关枪。*朱自清*《那里走·时代与我》：“枪与炸弹和血与肉打成一片的时候，总之是要来的。”*毛泽东*《为女民兵题照》：“飒爽英姿五尺枪，曙光初照演兵场。”</w:t>
        <w:br/>
        <w:br/>
        <w:t>（3）指枪形的东西，如茶叶的嫩芽等。*唐**陸龜蒙*《吴中苦雨》：“酒幟風外㩻，茶槍露中擷。”*鲁迅*《且介亭杂文·拿来主义》：“只有烟枪和烟灯，虽然形式与*印度*、*波斯*、*阿剌伯*的烟具都不同，确可以算是一种国粹。”</w:t>
        <w:br/>
        <w:br/>
        <w:t>（4）掘土除草的农具。《國語·齊語》：“時雨既至，挾其槍刈耨鎛，以旦暮從事於田野。”</w:t>
        <w:br/>
        <w:br/>
        <w:t>（5）冲抵；碰撞。《玉篇·木部》：“槍，《莊子》‘槍’，猶抵也。”*清**段玉裁*《説文解字注·木部》：“槍，槍有相迎鬭争之意。”《莊子·逍遥遊》：“我決起而飛，槍榆枋。”*陸德明*釋文引*支遁*云：“槍，突也。”《漢書·司馬遷傳》：“見獄吏則頭槍地，視徒隸則心惕息。”</w:t>
        <w:br/>
        <w:br/>
        <w:t>（6）指代人应考。《清史稿·選舉志三》：“且槍冒頂替，弊端不可究詰。”</w:t>
        <w:br/>
        <w:br/>
        <w:t>（7）姓。《萬姓統譜·陽韻》：“槍，見《姓苑》。*周*時*楚*有*趙烈侯*賜歌者*槍石*田千畝；*漢*有*槍傳*。”</w:t>
        <w:br/>
        <w:br/>
        <w:t>（二）chēng　《廣韻》楚庚切，平庚初。陽部。</w:t>
        <w:br/>
        <w:br/>
        <w:t>〔欃槍〕彗星。《爾雅·釋天》：“彗星為欃槍。”*宋**陸游*《萬里橋江上習射》：“天上欃槍端可落，草間狐兔不須驚。”</w:t>
        <w:br/>
        <w:br/>
        <w:t>（三）qiǎng　《集韻》此兩切，上養清。</w:t>
        <w:br/>
        <w:br/>
        <w:t>逆刺。《集韻·養韻》：“槍，逆刺。”</w:t>
        <w:br/>
      </w:r>
    </w:p>
    <w:p>
      <w:r>
        <w:t>槎##槎</w:t>
        <w:br/>
        <w:br/>
        <w:t>《説文》：“槎，衺斫也。从木，差聲。《春秋傳》曰：‘山不槎。’”</w:t>
        <w:br/>
        <w:br/>
        <w:t>（一）zhà　《廣韻》士下切，上馬崇。歌部。</w:t>
        <w:br/>
        <w:br/>
        <w:t>斜砍；劈削。《説文·木部》：“槎，衺斫也。”《國語·魯語上》：“山不槎蘖，澤不伐夭。”《後漢書·馬融傳》：“冒𣚕柘，槎棘枳。”《北史·李崇傳》：“*崇*槎山分進，出其不意。”</w:t>
        <w:br/>
        <w:br/>
        <w:t>（二）chá　《廣韻》鉏加切，平麻崇。</w:t>
        <w:br/>
        <w:br/>
        <w:t>（1）树枝；树杈。*唐**盧照鄰*《行路難》：“君不見*長安*城北*渭橋*邊，枯木横槎卧古田。”*宋**蘇軾*《和邵同年戲贈賈收秀才三首》之二：“朝見新荑出舊槎，騷人孤憤苦思家。”*柳青*《创业史》第一部第二十二章：“为了好看一点，他把大节槎也砍掉了。”</w:t>
        <w:br/>
        <w:br/>
        <w:t>（2）同“茬”。庄稼收割后留在地里的短桩。*周立波*《懒蛋牌子》：“刨槎的、打柴的都往屯外走。”也指没有剃尽或剃尽后复生的须发短桩。*柳青*《创业史》第一部第三章：“*郭振山*满腮胡槎的脸，渐渐地沉了下来。”</w:t>
        <w:br/>
        <w:br/>
        <w:t>（3）古代南方对人民的一种称呼。*唐**李賀*《黄家洞》：“閑驅竹馬緩歸家，官軍自殺*容州*槎。”*王琦*引*吴正子*注：“謂官軍出戰不能得真蠻，徒自殺*容*管之民。槎，或蠻稱民之辭。”</w:t>
        <w:br/>
        <w:br/>
        <w:t>（4）用同“碴”。指提到的事，或人家刚说完的话。*柳青*《创业史》第一部第十五章：“‘你尽想谁呢？’*有万*又开玩笑，好像不由他自己。*生宝*还是不答这个槎。”</w:t>
        <w:br/>
        <w:br/>
        <w:t>（5）同“楂”。竹、木筏。《廣韻·麻韻》：“槎”，同“楂”。*北周**庾信*《楊柳歌》：“流槎一去上天池，織女支機當見隨。”*唐**孟浩然*《歲暮海上作》：“為問乘槎人，*滄州*復誰在。”《紅樓夢》第七十八回：“海失靈槎，不獲回生之藥。”</w:t>
        <w:br/>
      </w:r>
    </w:p>
    <w:p>
      <w:r>
        <w:t>槏##槏</w:t>
        <w:br/>
        <w:br/>
        <w:t>《説文》：“槏，户也。从木，兼聲。”</w:t>
        <w:br/>
        <w:br/>
        <w:t>（一）qiǎn　《廣韻》苦減切，上豏溪。談部。</w:t>
        <w:br/>
        <w:br/>
        <w:t>（1）户。《説文·木部》：“槏，户也。”</w:t>
        <w:br/>
        <w:br/>
        <w:t>（2）窗户两边的柱子。《廣韻·豏韻》：“槏，牖傍柱也。”</w:t>
        <w:br/>
        <w:br/>
        <w:t>（二）xiàn　《集韻》胡犯切，上范匣。</w:t>
        <w:br/>
        <w:br/>
        <w:t>盂。《集韻·范韻》：“槏，盂也。”</w:t>
        <w:br/>
        <w:br/>
        <w:t>（三）lián　《集韻》離鹽切，平鹽來。</w:t>
        <w:br/>
        <w:br/>
        <w:t>同“廉”。《集韻·鹽韻》：“廉，古作槏。”</w:t>
        <w:br/>
      </w:r>
    </w:p>
    <w:p>
      <w:r>
        <w:t>槐##槐</w:t>
        <w:br/>
        <w:br/>
        <w:t>《説文》：“槐，木也。从木，鬼聲。”</w:t>
        <w:br/>
        <w:br/>
        <w:t>huái　《廣韻》户乖切，平皆匣。又户恢切。微部。</w:t>
        <w:br/>
        <w:br/>
        <w:t>（1）木名。槐树。豆科。落叶乔木。夏季开黄白色蝶形花。果实为长荚，木材坚密，可供建筑和制器之用。花蕾种子可入药，花可作黄色染料。《説文·木部》：“槐，木也。”《吕氏春秋·過理》：“*沮麛*見之不忍賊……乃觸廷槐而死。”《山海經·中山經》：“（*歷山*）其木多槐。”*毛泽东*《满江红·和郭沫若同志》：“蚂蚁缘槐夸大国，蚍蜉撼树谈何易。”</w:t>
        <w:br/>
        <w:br/>
        <w:t>（2）草名，即续断。川续断科植物的泛称。多年生草本。种类颇多，根可入药。《通志·昆蟲草木略一》：“續斷，曰龍豆，曰屬折，曰接骨，曰南草，曰槐、曰大薊，曰馬薊。《蜀本圖經》云：‘莖方，葉似苧，花似益母，根如大薊。’此北續斷也。*范汪*云：‘即馬薊也，與小薊相似，葉如蒡翁菜，兩邊有刺，花紫，*會稽*者正爾。’此南續斷也。”</w:t>
        <w:br/>
        <w:br/>
        <w:t>（3）姓。《通志·氏族略三》：“*槐*氏，《左傳》*富父槐*之後，以王父字為氏。槐，音回。”又《氏族略四》：“*槐*氏，音懷，*夏王**帝槐*之後也。其音回者，*富父槐*之後，與此同文異音。*宋*朝有尚書郎*槐京*。”</w:t>
        <w:br/>
      </w:r>
    </w:p>
    <w:p>
      <w:r>
        <w:t>槑##槑</w:t>
        <w:br/>
        <w:br/>
        <w:t>同“梅”。《集韻·灰韻》：“梅，或作槑。”*清**龔自珍*《病槑館記》：“*江寧*之*龍蟠*，*蘇州*之*鄧尉*，*杭州*之*西谿*，皆産槑。”</w:t>
        <w:br/>
      </w:r>
    </w:p>
    <w:p>
      <w:r>
        <w:t>槒##槒</w:t>
        <w:br/>
        <w:br/>
        <w:t>同“慉”。《改併四聲篇海·木部》引《對韻音訓》：“槒，正作慉。”</w:t>
        <w:br/>
      </w:r>
    </w:p>
    <w:p>
      <w:r>
        <w:t>槓##槓</w:t>
        <w:br/>
        <w:br/>
        <w:t>同“杠”。</w:t>
        <w:br/>
      </w:r>
    </w:p>
    <w:p>
      <w:r>
        <w:t>槔##槔</w:t>
        <w:br/>
        <w:br/>
        <w:t>《説文新附》：“槔，桔橰，汲水器也。从木，臯聲。”</w:t>
        <w:br/>
        <w:br/>
        <w:t>gāo　《〈説文〉徐鉉等音》古牢切。幽部。</w:t>
        <w:br/>
        <w:br/>
        <w:t>（1）桔槔，井上汲水工具。也泛指吊物的简单机械。《説文新附·木部》：“槔，桔橰，汲水器也。”《莊子·天地》：“𨯳木為機，後重前輕，挈水若抽，數如泆湯，其名為槔。”*唐**王勃*《彭州九隴縣龍懷寺碑》：“磵户栖槔，寂寞藤蘿之院。”</w:t>
        <w:br/>
        <w:br/>
        <w:t>（2）木名。《爾雅·釋木》：“狄、臧槔、貢綦。”*清**王念孫*《廣雅疏證》卷十上：“《説文》云：‘𣓌，木也。’……《爾雅》云：‘狄、臧槔’，*舍人*本‘槔’作‘皋’，*樊*本作‘𣓌’。”</w:t>
        <w:br/>
      </w:r>
    </w:p>
    <w:p>
      <w:r>
        <w:t>槕##槕</w:t>
        <w:br/>
        <w:br/>
        <w:t>同“桌”。《生綃剪》：“無寒將小厮收了，就如折疊槕子一般。”</w:t>
        <w:br/>
      </w:r>
    </w:p>
    <w:p>
      <w:r>
        <w:t>槖##槖</w:t>
        <w:br/>
        <w:br/>
        <w:t>同“橐”。《正字通·木部》：“橐，俗省作槖。”《吕氏春秋·悔過》：“過天子之城，宜槖甲束兵，左右皆下，以爲天子禮。”《淮南子·主術》：“天下之物，莫凶於雞毒，然而良醫槖而藏之，有所用也。”*清**紀昀*《閲微草堂筆記·灤陽消夏録六》：“偶見崖下伏屍，蓋流人逃竄凍死者，背束布槖，有餱糧。”按：“槖”，一本作“橐”。</w:t>
        <w:br/>
      </w:r>
    </w:p>
    <w:p>
      <w:r>
        <w:t>槗##槗</w:t>
        <w:br/>
        <w:br/>
        <w:t>同“橋”。《龍龕手鑑·木部》：“槗”，同“橋”。《宋元以來俗字譜》：“橋”，《通俗小説》、《古今雜劇》、《三國志平話》作“槗”。《司隸校尉楊孟文石門頌》：“槗梁斷絶，子午修復。”</w:t>
        <w:br/>
      </w:r>
    </w:p>
    <w:p>
      <w:r>
        <w:t>槙##槙</w:t>
        <w:br/>
        <w:br/>
        <w:t>《説文》：“槙，木頂也。从木，真聲。一曰仆木也。”*徐灝*注箋：“人仆則顛頂在地，木仆亦然。”</w:t>
        <w:br/>
        <w:br/>
        <w:t>（一）diān　《廣韻》都年切，平先端。真部。</w:t>
        <w:br/>
        <w:br/>
        <w:t>（1）树梢。后作“顛”。《説文·木部》：“槙，木頂也。”*徐鍇*繫傳：“槙，樹杪也。”*段玉裁*注：“人頂曰顛，木頂曰槙，今顛行而槙廢矣。”《玉篇·木部》：“槙，樹梢也。”</w:t>
        <w:br/>
        <w:br/>
        <w:t>（2）树倒仆。后作“顛”。《説文·木部》：“槙，仆木也。”*段玉裁*注：“人仆曰顛，木仆曰槙，顛行而槙廢矣。”</w:t>
        <w:br/>
        <w:br/>
        <w:t>（二）zhěn　《廣韻》章忍切，上軫章。</w:t>
        <w:br/>
        <w:br/>
        <w:t>（1）木理坚密。《玉篇·木部》：“槙，木密也。”《類篇·木部》：“槙，木理堅密。”</w:t>
        <w:br/>
        <w:br/>
        <w:t>（2）木名。又叫罗汉松，即土杉。竹柏科，常绿乔木。叶螺旋状排列，条状披针形，上下两面有明显隆起的中脉。种子卵圆形，熟时肉质套被紫色或紫红色。</w:t>
        <w:br/>
        <w:br/>
        <w:t>（三）zhēn　《集韻》之人切，平真章。</w:t>
        <w:br/>
        <w:br/>
        <w:t>同“稹”。草木根相迫迮。《集韻·真韻》：“稹，艸木根相迫迮也。或从木。”</w:t>
        <w:br/>
      </w:r>
    </w:p>
    <w:p>
      <w:r>
        <w:t>槚##槚</w:t>
        <w:br/>
        <w:br/>
        <w:t>“檟”的简化字。</w:t>
        <w:br/>
      </w:r>
    </w:p>
    <w:p>
      <w:r>
        <w:t>槛##槛</w:t>
        <w:br/>
        <w:br/>
        <w:t>“檻”的简化字。</w:t>
        <w:br/>
      </w:r>
    </w:p>
    <w:p>
      <w:r>
        <w:t>槜##槜</w:t>
        <w:br/>
        <w:br/>
        <w:t>同“檇”。*清**桂馥*《説文解字義證·木部》：“檇，俗作槜。”</w:t>
        <w:br/>
      </w:r>
    </w:p>
    <w:p>
      <w:r>
        <w:t>槞##槞</w:t>
        <w:br/>
        <w:br/>
        <w:t>同“櫳”。《宋元以來俗字譜》：“櫳”，《太平樂府》作“槞”。</w:t>
        <w:br/>
      </w:r>
    </w:p>
    <w:p>
      <w:r>
        <w:t>槟##槟</w:t>
        <w:br/>
        <w:br/>
        <w:t>“檳”的简化字。</w:t>
        <w:br/>
      </w:r>
    </w:p>
    <w:p>
      <w:r>
        <w:t>槠##槠</w:t>
        <w:br/>
        <w:br/>
        <w:t>“櫧”的简化字。</w:t>
        <w:br/>
      </w:r>
    </w:p>
    <w:p>
      <w:r>
        <w:t>槡##槡</w:t>
        <w:br/>
        <w:br/>
        <w:t>同“桑”。</w:t>
        <w:br/>
      </w:r>
    </w:p>
    <w:p>
      <w:r>
        <w:t>槢##槢</w:t>
        <w:br/>
        <w:br/>
        <w:t>《説文》：“槢，木也。从木，習聲。”</w:t>
        <w:br/>
        <w:br/>
        <w:t>（一）xí　《廣韻》似入切，入緝邪。緝部。</w:t>
        <w:br/>
        <w:br/>
        <w:t>（1）木名。坚木。《説文·木部》：“槢，木也。”*徐鍇*繫傳：“槢，《字書》：‘槢，堅木也。’”《玉篇·木部》：“槢，堅木也。”*唐**元結*《頌木魅》：“槢橈橈兮未堅，椲桹桹兮可屈。”</w:t>
        <w:br/>
        <w:br/>
        <w:t>（2）楔，指接合之木。《集韻·帖韻》：“槢，梁也。《莊子》：‘桁楊椄槢。’”《文選·何晏〈景福殿賦〉》：“楯類騰蛇，槢似瓊英。”*李善*注引*司馬彪*《莊子》注：“槢，械楔也……凡楔皆謂之槢。”</w:t>
        <w:br/>
        <w:br/>
        <w:t>（二）dié　《集韻》達協切，入帖定。</w:t>
        <w:br/>
        <w:br/>
        <w:t>（1）柃中栓。《集韻·帖韻》：“槢，柃中栓。”</w:t>
        <w:br/>
        <w:br/>
        <w:t>（2）槛下横木。《集韻·帖韻》：“槢，檻下横木。”</w:t>
        <w:br/>
      </w:r>
    </w:p>
    <w:p>
      <w:r>
        <w:t>槣##槣</w:t>
        <w:br/>
        <w:br/>
        <w:t>（一）jī　《集韻》居宜切，平支見。</w:t>
        <w:br/>
        <w:br/>
        <w:t>同“敧”。《集韻·支韻》：“敧，以箸取物。或作槣。”*清**蒲松齡*《聊齋俚曲集〈禳妒咒·撻廚〉》：“昨日霎嫌那猪肉没點好塊兒，鷄肉槣了不够幾塊兒，又説煮爛了海帶兒。”</w:t>
        <w:br/>
        <w:br/>
        <w:t>（二）guī　《集韻》俱為切，平支見。</w:t>
        <w:br/>
        <w:br/>
        <w:t>载。《集韻·支韻》：“槣，載也。”</w:t>
        <w:br/>
      </w:r>
    </w:p>
    <w:p>
      <w:r>
        <w:t>槤##槤</w:t>
        <w:br/>
        <w:br/>
        <w:t>《説文》：“槤，瑚槤也。从木，連聲。”</w:t>
        <w:br/>
        <w:br/>
        <w:t>（一）lián　《廣韻》力延切，平仙來。元部。</w:t>
        <w:br/>
        <w:br/>
        <w:t>（1）木名。《玉篇·木部》：“槤，木名。”《文選·郭璞〈江賦〉》：“橉杞稹薄於潯涘，栛槤森嶺而羅峯。”*李善*注：“栛、槤亦二木名也。”*劉良*注：“此木叢生，羅列於岸。”</w:t>
        <w:br/>
        <w:br/>
        <w:t>（2）楼阁边相连的小屋。《玉篇·木部》：“槤，簃也。”《爾雅·釋宫》“連謂之簃”*宋**邢昺*疏：“簃，樓閣邊相連小屋名也。”</w:t>
        <w:br/>
        <w:br/>
        <w:t>（3）横关木。《玉篇·木部》：“槤，横關木。”《類篇·木部》：“槤，門持關謂之槤。”*清**鈕樹玉*《説文解字校録·木部》：“槤，横關柱。”</w:t>
        <w:br/>
        <w:br/>
        <w:t>（二）liǎn　《集韻》力展切，上獮來。元部。</w:t>
        <w:br/>
        <w:br/>
        <w:t>古代祭祀供盛黍稷的器具。《説文·木部》：“槤，瑚槤也。”*段玉裁*注：“瑚，依《左傳》作胡為長。《明堂位》曰：‘*有虞氏*之兩敦，*夏后氏*之四璉，*殷*之六瑚，*周*之八簋。’而*苞*注《論語》曰：‘瑚璉者，黍稷器也。’*夏*曰瑚，*商*曰璉，*周*曰簠以木為劍衣者，若今刀榼。”</w:t>
        <w:br/>
      </w:r>
    </w:p>
    <w:p>
      <w:r>
        <w:t>槥##槥</w:t>
        <w:br/>
        <w:br/>
        <w:t>《説文》：“槥，棺櫝也。从木，彗聲。”</w:t>
        <w:br/>
        <w:br/>
        <w:t>huì　㊀《廣韻》祥歲切，去祭邪。又于歲切。月部。</w:t>
        <w:br/>
        <w:br/>
        <w:t>小棺。《説文·木部》：“槥，棺櫝也。”*段玉裁*注：“櫝，匱也，棺之小者，故謂之棺櫝……櫝，即槥也。”《廣雅·釋器》：“槥，棺也。”*王念孫*疏證：“槥者，小貌也。”《漢書·高帝紀》：“令士卒從軍死者為槥，歸其縣，縣給衣衾棺葬具。”*顔師古*注引*應劭*曰：“槥，小棺也。今謂之櫝。”《南史·侯景傳》：“賊又作尖頂木驢，狀似槥，石不能破。”《聊齋志異·青梅》：“即出金營葬，雙槥具舉。”</w:t>
        <w:br/>
        <w:br/>
        <w:t>㊁《集韻》胡桂切，去霽匣。</w:t>
        <w:br/>
        <w:br/>
        <w:t>同“橞”。木名。《集韻·霽韻》：“橞，《説文》：‘木也。’或从彗。”</w:t>
        <w:br/>
      </w:r>
    </w:p>
    <w:p>
      <w:r>
        <w:t>槦##槦</w:t>
        <w:br/>
        <w:br/>
        <w:t>yōng　《廣韻》餘封切，平鍾以。</w:t>
        <w:br/>
        <w:br/>
        <w:t>（1）木名，即榕。《古今圖書集成·博物彙編·草木典》卷二百五十二引《閩書》：“榕陰極廣，以其能容，故名曰榕。《異物異名記》云：或作槦，言材不中梓人也。”《太平廣記》卷四百九十九引*尉遲樞*《南楚新聞》：“是夕宿于斯，結纜于大槦樹下。夜半，忽大風雨，波飜岸崩，樹臥枕舟，舟不勝而沉。”</w:t>
        <w:br/>
        <w:br/>
        <w:t>（2）兵器架。《類篇·木部》：“槦，兵架謂之槦。”</w:t>
        <w:br/>
      </w:r>
    </w:p>
    <w:p>
      <w:r>
        <w:t>槧##槧</w:t>
        <w:br/>
        <w:br/>
        <w:t>〔椠〕</w:t>
        <w:br/>
        <w:br/>
        <w:t>《説文》：“槧，牘樸也。从木，斬聲。”</w:t>
        <w:br/>
        <w:br/>
        <w:t>qiàn　《廣韻》七豔切，去豔清。又才敢切，七廉切，慈染切。談部。</w:t>
        <w:br/>
        <w:br/>
        <w:t>（1）书版。古代削木为牍，未经书写的素版称椠。《説文·木部》：“槧，牘樸也。”*段玉裁*注：“樸，素也，猶坏也；牘，書版也。槧謂書版之素未書者也。”《廣韻·敢韻》：“槧，削版牘。”又《豔韻》：“槧，插也。”又《鹽韻》：“槧，削皮。”《龍龕手鑑·木部》：“槧，臿以板為書記也。”*漢**揚雄*《答劉歆書》：“*雄*常把三寸弱翰，齎油素四尺，以問其異語，歸即以鈆摘次之於槧。”*宋**蘇軾*《送人序》：“*王*氏之學正如脱槧，案其形模而出之，不待脩飾而成器耳。”*清**王杰*《釋耒小草序》：“懷鉛握槧，積成卷帙。”</w:t>
        <w:br/>
        <w:br/>
        <w:t>（2）书的版本或刻成的书籍。*宋**黄伯思*《東觀餘論·跋洛陽所得杜少陵詩後》：“于法堂壁間弊篋中得此帙，所録*杜子美*詩，頗與今行槧本小異。”《清史稿·文苑傳·何焯》：“得*宋**元*舊槧，必手加讐校。”*鲁迅*《华盖集续编·关于三藏取经记等》：“总之，*苏峰*氏的意思，无非在证明《三藏取经记》等是*宋*椠。”</w:t>
        <w:br/>
        <w:br/>
        <w:t>（3）简札；书信。*宋**王令*《贈别晏成績懋父太祝》：“幸因西南風，時作寄我槧。”《續資治通鑑·宋理宗寶祐六年》：“帝疑之，密以槧問*吉安*守*吴子明*。”</w:t>
        <w:br/>
      </w:r>
    </w:p>
    <w:p>
      <w:r>
        <w:t>槨##槨</w:t>
        <w:br/>
        <w:br/>
        <w:t>同“椁”。《廣韻·鐸韻》：“槨”，同“椁”。《莊子·天下》：“桐棺三寸而無槨。”</w:t>
        <w:br/>
        <w:br/>
        <w:br/>
        <w:br/>
        <w:br/>
        <w:br/>
        <w:br/>
        <w:br/>
        <w:t>槪</w:t>
        <w:tab/>
        <w:t>@@@LINK=概\n</w:t>
        <w:br/>
      </w:r>
    </w:p>
    <w:p>
      <w:r>
        <w:t>槫##槫</w:t>
        <w:br/>
        <w:br/>
        <w:t>（一）tuán　《集韻》徒官切，平桓定。又豎兖切。</w:t>
        <w:br/>
        <w:br/>
        <w:t>（1）屋栋，即檩子。*宋**李誡*《營造法式·大木作制度二·棟》：“棟，其名有九……七曰槫。”《齊民要術·種柞》：“柞，宜於山阜之曲……十年中椽，可雜用，二十歲中屋槫。”</w:t>
        <w:br/>
        <w:br/>
        <w:t>（2）通“摶”。1.圆。《字彙·木部》：“槫，*楚*人謂圓為槫。”《楚辭·九章·橘頌》“曾枝剡棘，圓果摶兮”*漢**王逸*注：“摶，圜也，*楚*人名圜為摶。”舊注：“摶，一作槫。”2.结聚。《馬王堆漢墓帛書·老子乙本·道經》：“槫氣至柔，能嬰兒乎？”按：今本《老子》第十章作“專氣致柔”。*朱谦之*校釋：“《老子》之‘專氣’，即《管子·内業》之‘摶氣’，所謂‘摶氣如神，萬物備存’（*尹*注：‘摶謂結聚也。’）。”《銀雀山漢墓竹簡·孫臏兵法·十陣》：“圓陣者，所以槫也。”</w:t>
        <w:br/>
        <w:br/>
        <w:t>（二）shuàn　《集韻》豎兖切，上獮禪。</w:t>
        <w:br/>
        <w:br/>
        <w:t>（1）同“輲”。古代运载棺柩的车子。《集韻·桓韻》：“槫，柩車也。”又《𤣗韻》：“輲，載柩車也。或作槫。”</w:t>
        <w:br/>
        <w:br/>
        <w:t>（2）同“𡭐”。古代一种盛酒的器皿。《急就篇》：“槫榼椑榹匕箸☀。”*王應麟*補注：“碑本作槫，字當從巵。《説文》：‘𡭐，小巵，有耳葢者。’”*王國維*《觀堂集林·釋觶觛巵𡭐𦓝》：“古書多以‘耑’為‘專’。……《急就篇》*皇*本*顔*本之‘槫𣖁’，*宋太宗*本作‘椯𣖁’，而‘槫’即‘𡭐’。”</w:t>
        <w:br/>
        <w:br/>
        <w:t>（三）quán　《集韻》淳沿切，平仙禪。</w:t>
        <w:br/>
        <w:br/>
        <w:t>同“輇”。古代无辐的木制车轮。《集韻·㒨韻》：“輇，《説文》：‘蕃車下庳輪也。’一説無輻曰輇。亦作槫。”</w:t>
        <w:br/>
      </w:r>
    </w:p>
    <w:p>
      <w:r>
        <w:t>槬##槬</w:t>
        <w:br/>
        <w:br/>
        <w:t>huà　《廣韻》胡化切，去禡匣。魚部。</w:t>
        <w:br/>
        <w:br/>
        <w:t>（钟）横大；宽大。《廣韻·禡韻》：“槬，寬也，大也。”《集韻·禡韻》：“槬，鐘横大也。”《左傳·昭公二十一年》：“天子省風以作樂，器以鐘之，輿以行之。小者不窕，大者不槬。則和於物。”*杜預*注：“窕，細不滿；槬，横大不入。”*孔穎達*疏：“言小不至窕，則窕是細之意也；大不至槬，則槬是大之義也。”按：*阮元*校勘記云《漢書》引作“摦”。*唐**杜牧*《昔事文皇帝三十二韻》：“*周*鐘既窕槬，*黥*陣亦瘢痕。”</w:t>
        <w:br/>
      </w:r>
    </w:p>
    <w:p>
      <w:r>
        <w:t>槭##槭</w:t>
        <w:br/>
        <w:br/>
        <w:t>《説文》：“槭，木，可作大車輮。从木，戚聲。”</w:t>
        <w:br/>
        <w:br/>
        <w:t>（一）qì（旧读qī，又读zú）　《廣韻》子六切，入屋精。沃部。</w:t>
        <w:br/>
        <w:br/>
        <w:t>（1）木名。槭树科槭树属植物的泛称。落叶乔木。主要特征为具对生叶和双翅果。种类繁多，我国产的有百余种。如：鸡爪槭（鸡爪枫）；平基槭（元宝树）；三角枫等。嫩叶可当蔬菜，种子可食。木材坚韧，可作器具。也可作观赏植物。《説文·木部》：“槭，木，可作大車輮。”*唐**蕭穎士*《江有楓》：“想彼槭矣，亦類其楓。”*唐**劉禹錫*《楚望賦》：“灑林遞響，淅瀝梢槭。”</w:t>
        <w:br/>
        <w:br/>
        <w:t>（2）用同“慽（qī）”。悲伤。*清**毛奇齡*《殉難録引》：“聆曩時所稱諸君子者，槭然動於心，嗟乎！諸君子不朽矣。”</w:t>
        <w:br/>
        <w:br/>
        <w:t>（二）sè　《集韻》率摑切，入麥生。</w:t>
        <w:br/>
        <w:br/>
        <w:t>树枝光秃，叶凋落貌。《集韻·麥韻》：“槭，木枝空皃。”《文選·潘岳〈射雉賦〉》：“初莖蔚其曜新，陳柯槭以改舊。”*李善*注引*徐爰*曰：“槭，彫柯貌也。”*清**王士禛*《觀祕魔崖至龍潭作》：“孤閣臨寒溪，松壑莽蕭槭。”</w:t>
        <w:br/>
      </w:r>
    </w:p>
    <w:p>
      <w:r>
        <w:t>槮##槮</w:t>
        <w:br/>
        <w:br/>
        <w:t>《説文》：“槮，木長皃。从木，參聲。《詩》：‘槮差荇菜。’”</w:t>
        <w:br/>
        <w:br/>
        <w:t>（一）sēn　㊀《廣韻》所今切，平侵生。又楚簪切。侵部。</w:t>
        <w:br/>
        <w:br/>
        <w:t>树木高耸貌。《説文·木部》：“槮，木長皃。”《楚辭·九辯》：“萷櫹槮之可哀兮，形銷鑠而瘀傷。”*洪興祖*補注：“櫹槮，樹長皃。”《文選·馬融〈長笛賦〉》：“林簫蔓荆，森槮柞樸。”*李善*注：“森槮，木長貌。”*清**毛奇齡*《觀音閣種柳記》：“覽河柳之豐茂，既蕭槮以奮揚。”</w:t>
        <w:br/>
        <w:br/>
        <w:t>㊁《廣韻》桑感切，上感心。</w:t>
        <w:br/>
        <w:br/>
        <w:t>同“罧”。《爾雅·釋器》：“槮謂之涔。”*郭璞*注：“今之作槮者，聚集柴木於水中，魚得寒，入其裏藏隱，因以簿圍捕取之。”《集韻·𡪢韻》：“罧，積柴水中以取魚。或作槮。”*宋**王安石*《次韻昌叔歲暮》：“槮密魚雖暖，巢危鶴更陰。”*宋**陳師道*《晚興》：“布網收魚槮，連筒下釣鈎。”</w:t>
        <w:br/>
        <w:br/>
        <w:t>（二）shěn　《廣韻》踈錦切，上寑生。</w:t>
        <w:br/>
        <w:br/>
        <w:t>木实名。《廣韻·寑韻》：“槮，木實名也。”</w:t>
        <w:br/>
      </w:r>
    </w:p>
    <w:p>
      <w:r>
        <w:t>槯##槯</w:t>
        <w:br/>
        <w:br/>
        <w:t>（一）cuī　《廣韻》昨回切，平灰從。又《集韻》倉回切。</w:t>
        <w:br/>
        <w:br/>
        <w:t>木名。可作杖。《廣韻·灰韻》：“槯，木名。堪作杖。”</w:t>
        <w:br/>
        <w:br/>
        <w:t>（二）zuǐ　《集韻》祖猥切，上賄精。</w:t>
        <w:br/>
        <w:br/>
        <w:t>木蕴积。《集韻·賄韻》：“槯，木藴積。”</w:t>
        <w:br/>
      </w:r>
    </w:p>
    <w:p>
      <w:r>
        <w:t>槰##槰</w:t>
        <w:br/>
        <w:br/>
        <w:t>péng　《字彙》菩貢切。</w:t>
        <w:br/>
        <w:br/>
        <w:t>同“☀”。草木盛貌。《字彙·木部》：“槰，草木盛貌。”《康熙字典·木部》：“槰，《集韻》本作☀。”</w:t>
        <w:br/>
      </w:r>
    </w:p>
    <w:p>
      <w:r>
        <w:t>槱##槱</w:t>
        <w:br/>
        <w:br/>
        <w:t>《説文》：“槱，積火燎之也。从木，从火，酉聲。《詩》曰：‘薪之槱之。’《周禮》：‘以槱燎祠司中、司命。’𥙫，柴祭天神。或从示。”*段玉裁*据《玉篇》、《五經文字》改“積火燎之也”作“積木燎之也”。</w:t>
        <w:br/>
        <w:br/>
        <w:t>（一）yǒu　《廣韻》與久切，上有以。又余救切。幽部。</w:t>
        <w:br/>
        <w:br/>
        <w:t>（1）聚集（木柴以备燃烧）。《説文·木部》：“槱，積火燎之也。”*段玉裁*注：“木，各本作火，今依《玉篇》、《五經文字》正。”《廣韻·宥韻》：“槱，積薪燒之。”《詩·大雅·棫樸》：“芃芃棫樸，薪之槱之。”*毛*傳：“槱，積也。”又古代祭天的一种仪式。《玉篇·木部》：“槱，積木燎以祭天也，與𥙫同。”《風俗通·祀典》：“槱者，積薪燔柴也。”*五代**徐鍇*《説文繫傳·木部》：“槱燎，祭名也。”《周禮·春官·大宗伯》：“以槱燎祀司中、司命、飌師、雨師。”*漢**張衡*《東京賦》：“颺槱燎之炎煬，致高煙乎太一。”</w:t>
        <w:br/>
        <w:br/>
        <w:t>（2）木柴。*宋**蘇轍*《題鄉舍木山》：“西歸父老拍手笑，笑憶翁子躬薪槱。”*元**姚燧*《湖廣行省左丞相神道碑》：“下令軍中，舟置燈篝，岸積薪槱。”*明**劉基*《郁離子·魯般》：“桂樟柟櫨，剪為槱薪，雖有*魯般*、*王爾*，不能輒施其巧。”</w:t>
        <w:br/>
        <w:br/>
        <w:t>（3）烧；熏。*唐**韓愈*《南山詩》：“或赤若秃鬝，或燻若柴槱。”*郭沫若*《奴隶制时代》：“在日下劳作的人被太阳晒黑了，也就如鼎锅被火烟槱黑了的一样。”</w:t>
        <w:br/>
        <w:br/>
        <w:t>（二）chǎo</w:t>
        <w:br/>
        <w:br/>
        <w:t>同“炒”。《字彙補·木部》：“槱，*揚雄*《奇字》云即‘炒’字。”</w:t>
        <w:br/>
      </w:r>
    </w:p>
    <w:p>
      <w:r>
        <w:t>槲##槲</w:t>
        <w:br/>
        <w:br/>
        <w:t>hú　《廣韻》胡谷切，入屋匣。</w:t>
        <w:br/>
        <w:br/>
        <w:t>木名。槲，即柞栎。壳斗科，落叶乔木。叶互生，倒卵形，缘边波状缺齿，下面密生星状毛。坚果圆卵形，有碗状壳斗。木材坚实，供建筑、枕木、器具等用，也可培养香菇。壳斗及树皮可提栲胶。叶子可以饲养柞蚕。果实可入药，脱涩后可供食用。《集韻·屋韻》：“槲，槲樕，木名。或書作𣘳。”《本草綱目·果部·槲實》：“槲有二种：一種叢生小者名枹。音孚。見《爾雅》。一種高者名大葉櫟。樹葉俱似栗，長大粗厚，冬月凋落，三四月開花亦如栗，八九月結實似橡子而稍短小，其蒂亦有斗，有實僵澀，味惡，荒歲人亦食之。其木理粗不及橡木，所謂樗櫟之材者指此。”*唐**李賀*《高平縣東私路》：“侵侵槲葉香，木花滯寒雨。”*清**王士禛*《山蠶詞》：“清溪槲葉始濛濛，樹底春蠶葉𦯧通。”*鲁迅*《故事新编·补天》：“伊接过来看时，是一条很光滑的青竹片，上面还有两行黑色的细点，比槲树叶上的黑斑小得多。”</w:t>
        <w:br/>
      </w:r>
    </w:p>
    <w:p>
      <w:r>
        <w:t>槳##槳</w:t>
        <w:br/>
        <w:br/>
        <w:t>〔桨〕</w:t>
        <w:br/>
        <w:br/>
        <w:t>（一）jiǎng　《廣韻》即兩切，上養精。</w:t>
        <w:br/>
        <w:br/>
        <w:t>划船的工具。《玉篇·木部》：“槳，楫屬。”《正字通·木部》：“槳，長大曰櫓，短小曰槳；縱曰櫓，横曰槳。”《樂府詩集·清商曲辭四·黄竹子歌》：“一船使兩槳，得娘還故鄉。”*宋**蘇軾*《前赤壁賦》：“桂櫂兮蘭槳，擊空明兮泝流光。”又划桨。*刘大白*《春意》：“一个头乱粗服的妇人，船肚里桨着。”</w:t>
        <w:br/>
        <w:br/>
        <w:t>（二）jiāng　《集韻》資良切，平陽精。</w:t>
        <w:br/>
        <w:br/>
        <w:t>柯。《集韻·陽韻》：“㯍，柯也。或書作槳。”</w:t>
        <w:br/>
      </w:r>
    </w:p>
    <w:p>
      <w:r>
        <w:t>槴##槴</w:t>
        <w:br/>
        <w:br/>
        <w:t>hù　《集韻》後五切，上姥匣。</w:t>
        <w:br/>
        <w:br/>
        <w:t>（1）书匣；书函。《集韻·姥韻》：“槴，籍書具。”*宋**李淑*《邯鄲圖書十志序》：“几槴題袠，參准昔模，緗素枕籍，點兼古語。”*清**厲鶚*《金壽門有犬名曰小鵲要予賦長歌》：“字以*宋*産辭頗謙，畫筒書槴伺守嚴。”</w:t>
        <w:br/>
        <w:br/>
        <w:t>（2）捕鱼具。《集韻·姥韻》：“槴，取魚具。”*清**王士禛*《午食得鱸》：“他年歸卧錦湖岸，日抛񈁈槴臨清渠。”</w:t>
        <w:br/>
      </w:r>
    </w:p>
    <w:p>
      <w:r>
        <w:t>槵##槵</w:t>
        <w:br/>
        <w:br/>
        <w:t>huàn　《廣韻》胡慣切，去諫匣。</w:t>
        <w:br/>
        <w:br/>
        <w:t>木名，即无患子。无患子科。落叶乔木。果皮可代肥皂、润滑油；木材可制农具等。根、果可入药，果核可作念珠。俗称“菩提子”。《玉篇·木部》：“槵，木名。”《集韻·諫韻》：“槵，木名，無患也。皮子可澣。或省。”《正字通·木部》：“槵，《通雅》曰：‘槵子實可去垢，核黑如𣘦。一曰無患子。’”</w:t>
        <w:br/>
        <w:br/>
        <w:t>𣙠音义未详。*唐**司馬太貞*《紀功碑》：“衝梯蹔整，百𣙠冰碎，機񁿐一發，千石雲飛。*墨翟*之拒無施，*公輸*之妙詎比。”</w:t>
        <w:br/>
      </w:r>
    </w:p>
    <w:p>
      <w:r>
        <w:t>槶##槶</w:t>
        <w:br/>
        <w:br/>
        <w:t>《説文》：“槶，筐當也。从木，國聲。”</w:t>
        <w:br/>
        <w:br/>
        <w:t>guì　《集韻》古對切，去隊見。之部。</w:t>
        <w:br/>
        <w:br/>
        <w:t>（1）器物的内腔。《説文·木部》：“槶，筐當也。”*徐鍇*繫傳：“當者，底也。”*段玉裁*注：“槶，匡當。今俗有此語，謂物之腔子也。”*朱駿聲*通訓定聲：“今*蘇*俗謂物之腔子曰匡當。”又指筐子，箱子。《玉篇·木部》：“槶，筐也。”《篇海類編·花木類·木部》：“槶，篋也。”</w:t>
        <w:br/>
        <w:br/>
        <w:t>（2）古代妇女盖发的一种首饰。也作“幗”。*清**桂馥*《説文解字義證·木部》：“槶，或作簂。《釋名》：‘簂，恢也。恢廓覆髮上也。*魯*人曰頍，*齊*人曰𢂹。’《續漢書·輿服志》：‘夫人紺繒簂。’又或作幗。《玉篇》：‘幗，𢂹也。覆髮上也。’《晋書·宣帝紀》：‘*諸葛亮*遺帝巾幗婦人之飾。’”</w:t>
        <w:br/>
      </w:r>
    </w:p>
    <w:p>
      <w:r>
        <w:t>槷##槷</w:t>
        <w:br/>
        <w:br/>
        <w:t>（一）niè　㊀《廣韻》五結切，入屑疑。月部。</w:t>
        <w:br/>
        <w:br/>
        <w:t>（1）危槷不安。《廣韻·屑韻》：“槷，危槷。”《改併四聲篇海·木部》引《餘文》：“槷，杌槷不安。”</w:t>
        <w:br/>
        <w:br/>
        <w:t>（2）古代观测日影的标杆。后作“臬”。《正字通·木部》：“槷，植木於地也。”《周禮·考工記·匠人》：“置槷以縣，眡以景。”*鄭玄*注：“槷，古文臬假借字。於所平之地，中央樹八尺之臬，以縣正之，眡之以其景，將以正四方也。”《明史·天文志》：“若表臬者，即《考工·匠人》置槷之法，識日出入之影，參諸日中之影以正方位。”</w:t>
        <w:br/>
        <w:br/>
        <w:t>（3）同“臬”。箭靶的中心。《小爾雅·廣器》：“正中者謂之槷。槷方六寸。”《集韻·屑韻》：“臬，《説文》：‘射準的也。’或作槷。”</w:t>
        <w:br/>
        <w:br/>
        <w:t>㊁《集韻》魚列切，入薛疑。</w:t>
        <w:br/>
        <w:br/>
        <w:t>同“闑”。门橛。《集韻·𧀼韻》：“闑，《説文》：‘門梱也。’或作槷。”《正字通·木部》：“槷，門中橜也。”</w:t>
        <w:br/>
        <w:br/>
        <w:t>（二）xiè　《集韻》私列切，入薛心。月部。</w:t>
        <w:br/>
        <w:br/>
        <w:t>同“楔”。木楔。《集韻·𧀼韻》：“楔，《説文》：‘攕也。’*蜀*人从殺，《周禮》从執。”*方成珪*考正：“‘櫼’☀‘攕’，據《説文》正……‘从執’當云‘从埶’。”《類篇·木部》：“槷，木楔也。楔或作槷。”《周禮·考工記·輪人》：“直以指牙，牙得則無槷而固。”*鄭玄*注引*鄭司農*云：“槷，榝也。*蜀*人言榝曰槷。”又楔入。《農政全書·水利·泰西水法下》：“或為之複池，限之以牆，中牆而為之竇以通之，小者槷之，大者牐之，互輸寫之。”</w:t>
        <w:br/>
        <w:br/>
        <w:t>（三）yì　《集韻》倪祭切，去祭疑。</w:t>
        <w:br/>
        <w:br/>
        <w:t>同“槸”。树枝相磨。《集韻·祭韻》：“槸，《説文》：‘木相磨也。’亦書作槷。”</w:t>
        <w:br/>
      </w:r>
    </w:p>
    <w:p>
      <w:r>
        <w:t>槸##槸</w:t>
        <w:br/>
        <w:br/>
        <w:t>《説文》：“槸，木相摩也。从木，埶聲。𣞕，槸或从艸。”</w:t>
        <w:br/>
        <w:br/>
        <w:t>yì　《廣韻》魚祭切，去祭疑。月部。</w:t>
        <w:br/>
        <w:br/>
        <w:t>树枝相磨。《爾雅·釋木》：“木相磨槸。”*郭璞*注：“樹枝相切磨。”*郝懿行*義疏：“槸之言猶曳也，掣曳亦切摩之意。”《説文·木部》：“槸，木相摩也。”《廣韻·祭韻》：“槸，樹枝相摩。”</w:t>
        <w:br/>
      </w:r>
    </w:p>
    <w:p>
      <w:r>
        <w:t>槹##槹</w:t>
        <w:br/>
        <w:br/>
        <w:t>同“槔”。《正字通·木部》：“槹，本作槔。”*宋**辛棄疾*《臨江仙·又再用圓字韻》：“記取桔槹春雨後，短畦菊艾相連。”</w:t>
        <w:br/>
      </w:r>
    </w:p>
    <w:p>
      <w:r>
        <w:t>槺##槺</w:t>
        <w:br/>
        <w:br/>
        <w:t>kāng　《廣韻》苦岡切，平唐溪。</w:t>
        <w:br/>
        <w:br/>
        <w:t>同“䆲（㝩）”。虚空。《廣韻·唐韻》：“槺，槺梁，虚梁也。”《文選·司馬相如〈長門賦〉》：“施瑰木之欂櫨兮，委參差以槺梁。”*李善*注：“《方言》曰：‘䆲，虚也。’䆲與槺同。”</w:t>
        <w:br/>
      </w:r>
    </w:p>
    <w:p>
      <w:r>
        <w:t>槻##槻</w:t>
        <w:br/>
        <w:br/>
        <w:t>guī　《廣韻》居隋切，平支見。</w:t>
        <w:br/>
        <w:br/>
        <w:t>木名。木犀科梣属的几种植物。如：小叶白蜡树、苦枥木、*秦岭*白蜡树等落叶乔木，木质刚劲而有弹性，能耐久。树皮灰褐色，可入药，称“秦皮”。《廣韻·支韻》：“槻，木名，堪作弓材。”《南齊書·祥瑞志》：“（*建元*二年）*山陽縣*界*若邪村*有一槻木，合為連理。”一说为樊槻，即“梣”。《集韻·支韻》：“槻，樊槻，木皮水漬和墨，書色不脱。”按：《本草綱目·木部·秦皮》：“秦皮，〔釋名〕梣皮……樊槻。……*宏景*曰：俗云是樊槻皮，而水漬以和墨，書色不脱，微青。”参见“梣”。</w:t>
        <w:br/>
      </w:r>
    </w:p>
    <w:p>
      <w:r>
        <w:t>槼##槼</w:t>
        <w:br/>
        <w:br/>
        <w:t>guī　《集韻》均窺切，平支見。</w:t>
        <w:br/>
        <w:br/>
        <w:t>同“規”。《集韻·支韻》：“規，《説文》：‘有法度也。’一曰正圓之器。或从木。”*清**王闓運*《張安化妻錢氏墓誌銘》：“*闓運*妻*蔡*，夙奉貞槼。”</w:t>
        <w:br/>
      </w:r>
    </w:p>
    <w:p>
      <w:r>
        <w:t>槽##槽</w:t>
        <w:br/>
        <w:br/>
        <w:t>《説文》：“槽，畜獸之食器。从木，曹聲。”</w:t>
        <w:br/>
        <w:br/>
        <w:t>（一）cáo　《廣韻》昨勞切，平豪從。幽部。</w:t>
        <w:br/>
        <w:br/>
        <w:t>（1）四围高中间低，盛饲料喂牲畜的器具。《説文·木部》：“槽，畜獸之食器。”*段玉裁*注：“槽，嘼之食器。嘼，各本作畜獸二字，今正。嘼，六嘼也。馬櫪曰槽。”*桂馥*義證：“《聲類》：‘槽，飰豕器也。’”《晋書·宣帝紀》：“（*曹操*）又嘗夢三馬同食一槽。”《宋史·孝義傳·陳兢》：“有犬百餘，亦置一槽共食。”《儒林外史》第二回：“把我的驢牽在後園槽上，卸了鞍子，將些草喂的飽飽的。”</w:t>
        <w:br/>
        <w:br/>
        <w:t>（2）泛指某些四边高起，中间陷入的器具。《文選·劉伶〈酒德頌〉》：“先生於是方捧甖承槽，銜杯漱醪。”*李善*注引*劉熙*《孟子》注：“槽者，*齊*俗名之如酒槽也。”《齊民要術·種紅藍花梔子》：“於木槽中下水，脚蹋十徧；浄淘，水清乃止。”*宋**范成大*《立春》：“綵勝金旛夢裏，茶槽藥杵聲中。”《天工開物·造竹紙》：“凡抄紙槽，上合方斗，尺寸闊狹，槽視簾，簾視紙。”</w:t>
        <w:br/>
        <w:br/>
        <w:t>（3）琵琶一类乐器上架弦的格子，也叫“象”。以檀木或玉石制成的叫檀槽或石槽。《正字通·木部》：“槽，胡琴槽。”*唐**李賀*《秦王飲酒》：“龍頭瀉酒邀酒星，金槽琵琶夜棖棖。”*王琦*等注：“金槽，以金飾琵琶之槽也。”*宋**吕勝己*《好事近》：“鳳檀槽上四條弦。”《雍熙樂府·黄薔薇·鈞天奏碧霄》：“春葱慢撥紫檀槽，紅牙低按品鸞簫。”</w:t>
        <w:br/>
        <w:br/>
        <w:t>（4）水道；沟渠。*唐**元稹*《酬劉猛見送》：“雲勢正横壑，江流初滿槽。”《宋史·孟珙傳》：“水跨九阜，建通天槽八十有三丈，溉田十萬頃。”《農政全書·水利·浙江水利》：“泉在於此，用在於彼，中有溪澗隔焉，則跨澗為槽而引之。”又冶铸时导引金属溶液的沟道。《天工開物·冶鑄·鍾》：“洪爐熔化時，決開槽梗，一齊如水横流，從槽道中梘注而下，鍾鼎成矣。”</w:t>
        <w:br/>
        <w:br/>
        <w:t>（5）物体中间凹下。如：槽钢；槽牙。</w:t>
        <w:br/>
        <w:br/>
        <w:t>（6）柔木。《淮南子·氾論》：“槽矛無擊，脩戟無刺。”*高誘*注：“槽，柔木矛也。”</w:t>
        <w:br/>
        <w:br/>
        <w:t>（7）量词。1.安置门窗或屋内隔断的单位。如：两槽隔扇，一槽窗户。2.旧时把仰瓦铺在两椽中间的从梁上到檐口的一溜屋瓦叫作一槽瓦。3.大小大致相同而同在一槽吃食的一批猪叫一槽猪。</w:t>
        <w:br/>
        <w:br/>
        <w:t>（二）zāo　《廣韻》作曹切，平豪精。</w:t>
        <w:br/>
        <w:br/>
        <w:t>果木花实相半。《集韻·𩫕韻》：“槽，果木華實相半也。”</w:t>
        <w:br/>
      </w:r>
    </w:p>
    <w:p>
      <w:r>
        <w:t>槾##槾</w:t>
        <w:br/>
        <w:br/>
        <w:t>《説文》：“槾，杇也。从木，曼聲。”</w:t>
        <w:br/>
        <w:br/>
        <w:t>（一）màn　㊀《廣韻》母官切，平桓明。元部。</w:t>
        <w:br/>
        <w:br/>
        <w:t>抹子，泥工的一种抹墙工具。《説文·木部》：“槾，杇也。”*桂馥*義證：“杇也者，《論語》（*陸德明*）釋文：槾，塗工之器。”*王筠*句讀：“槾之器用金，而以木為柄，故此从木。而《金部》又有鏝，所塗者泥也，泥用土及水，故《孟子》‘毁瓦畫墁’从土。”又以泥抹墻。《荀子·禮論》：“抗折，其䫉以象槾茨番閼也。”*楊倞*注：“槾，扜也；茨，蓋屋也。槾茨猶塈茨也。”</w:t>
        <w:br/>
        <w:br/>
        <w:t>㊁《集韻》莫半切，去换明。</w:t>
        <w:br/>
        <w:br/>
        <w:t>（1）贪。《廣雅·釋詁二》：“槾，貪也。”*王念孫*疏證：“槾者，污之貪也。”</w:t>
        <w:br/>
        <w:br/>
        <w:t>（2）木名。《集韻·换韻》：“槾，木名。”</w:t>
        <w:br/>
        <w:br/>
        <w:t>（3）木脂。《集韻·换韻》：“槾，木脂。”</w:t>
        <w:br/>
        <w:br/>
        <w:t>（4）屋檐。《釋名·釋宫室》：“梠，或謂之槾。槾，緜也，緜連榱頭使齊平也。”*宋**李誡*《營造法式·大木作制度二·檐》：“檐，其名有十四……十二曰槾。”</w:t>
        <w:br/>
        <w:br/>
        <w:t>（二）wàn　《集韻》無販切，去願微。</w:t>
        <w:br/>
        <w:br/>
        <w:t>木名，即荆。《集韻·願韻》：“槾，槾荆，木名。”《文選·張衡〈南都賦〉》：“其木則檉松楔㮨，槾栢杻橿。”*李善*注引*郭璞*曰：“槾，荆也。”</w:t>
        <w:br/>
        <w:br/>
        <w:t>（三）mán　《集韻》模元切，平元微。</w:t>
        <w:br/>
        <w:br/>
        <w:t>同“樠”。《集韻·元韻》：“樠，木名。木脂出樠樠然。或从曼。”</w:t>
        <w:br/>
      </w:r>
    </w:p>
    <w:p>
      <w:r>
        <w:t>槿##槿</w:t>
        <w:br/>
        <w:br/>
        <w:t>（一）jǐn　《廣韻》居隱切，上隱見。諄部。</w:t>
        <w:br/>
        <w:br/>
        <w:t>木名，即木槿。锦葵科，落叶灌木。夏秋开花，花有白、紫、红诸色，朝开暮闭，栽培供观赏，兼作绿篱。花、皮可入药。茎的纤维可造纸。《爾雅·釋草》：“椴，木槿；櫬，木槿。”*郭璞*注：“另二名也，似李樹，華朝生夕隕，可食。或呼日及，亦曰王蒸。”*邢昺*疏：“《詩·鄭風》云：‘顔如舜華。’*陸璣*疏云：‘舜一名木槿，一名櫬，一名椴，*齊**魯*之間謂之王蒸。’”《廣韻·隱韻》：“槿，木槿，櫬也。又名蕣，一曰朝華，一曰日及，一曰王蒸，又曰赤槿。”*五代**張正見*《白頭吟》：“顔如花落槿，鬢似雪飄蓬。”*唐**王維*《積雨輞川莊作》：“山中習静觀朝槿，松下清齋折露葵。”《紅樓夢》第十七回：“裏面數楹茅屋，外面却是桑、榆、槿、柘各色樹稚新條，隨其曲折，編就兩溜青籬。”</w:t>
        <w:br/>
        <w:br/>
        <w:t>（二）qín　《玉篇》渠巾切。</w:t>
        <w:br/>
        <w:br/>
        <w:t>柄。《玉篇·木部》：“槿，柄也。”</w:t>
        <w:br/>
      </w:r>
    </w:p>
    <w:p>
      <w:r>
        <w:t>樀##樀</w:t>
        <w:br/>
        <w:br/>
        <w:t>《説文》：“樀，户樀也。从木，啻聲。《爾雅》曰：‘檐謂之樀。’讀若滴。”</w:t>
        <w:br/>
        <w:br/>
        <w:t>（一）dí　《廣韻》都歷切，入錫端。又徒歷切。錫部。</w:t>
        <w:br/>
        <w:br/>
        <w:t>（1）屋檐。《爾雅·釋宫》：“檐謂之樀。”*邢昺*疏：“屋檐一名樀，一名屋梠，又名宇，皆屋之四垂也。”《説文·木部》：“樀，户樀也。”*段玉裁*注：“户樀謂門檐也。*郭*注《爾雅》及《篇》、《韻》皆云屋梠，則不專謂門。”*王筠*釋例：“樀，讀若滴，吾鄉檐瓦有當者謂之滴水，即此意也。”*宋**李誡*《營造法式·大木作制度二·檐》：“檐，其名有十四……三曰樀。”</w:t>
        <w:br/>
        <w:br/>
        <w:t>（2）卷丝的工具。《篇海類編·花木類·木部》：“樀，機上卷絲器。”</w:t>
        <w:br/>
        <w:br/>
        <w:t>（二）zhí　《集韻》直炙切，入昔澄。</w:t>
        <w:br/>
        <w:br/>
        <w:t>木磨盘。《集韻·㫺韻》：“樀，磨牀。”</w:t>
        <w:br/>
        <w:br/>
        <w:t>（三）zhé　《集韻》陟革切，入麥知。</w:t>
        <w:br/>
        <w:br/>
        <w:t>同“㭙”。《集韻·麥韻》：“㭙，《説文》：‘槌也。’或作樀。”</w:t>
        <w:br/>
      </w:r>
    </w:p>
    <w:p>
      <w:r>
        <w:t>樁##樁</w:t>
        <w:br/>
        <w:br/>
        <w:t>〔桩〕</w:t>
        <w:br/>
        <w:br/>
        <w:t>《説文新附》：“樁，橛杙也。从木，舂聲。”</w:t>
        <w:br/>
        <w:br/>
        <w:t>（一）zhuāng　《廣韻》都江切（《集韻》株江切），平江知。陽部。</w:t>
        <w:br/>
        <w:br/>
        <w:t>（1）木橛。也泛称揳入地中的桩柱。如：铁桩；水泥桩。《説文新附·木部》：“樁，橛杙也。”《集韻·江韻》：“樁，杙也。”*唐**李白*《大獵賦》：“下整高頽，深平險谷，擺樁栝，開林叢。”*元**郭翼*《漁莊》：“野翁歸醉晚，水没繫船樁。”又指树木等砍伐断折后的残留部分。*陆柱国*《上甘岭》一：“一只灰色的山雀飞到坑道外面一棵被炮弹炸断了的短树桩上。”又打桩，系桩。*元**喬吉*《漁父詞》：“船初樁，芙蓉對港，和月倚篷窗。”</w:t>
        <w:br/>
        <w:br/>
        <w:t>（2）储物备用的内库。*宋*代有“封桩库”。又储备，储存。《續資治通鑑·宋高宗紹興三十年》：“除*劉寶*私財還*寶*外，餘並樁充軍須。”又《宋高宗紹興三十二年》：“如*散關*一處，使當初有銀絹一二萬匹兩，錢引一二十萬道，樁在*鳳州*。”*宋**宗澤*《遣少尹范世延機幕宗穎詣維揚奏請回鑾疏》：“儲金幣以為敵資，樁器械以為敵用。”</w:t>
        <w:br/>
        <w:br/>
        <w:t>（3）旧时赌博头家称“坐庄”，或称“做桩”，意取稳定不动。如：蹲桩；下桩。*元**關漢卿*《謝天香》第三折：“我將這色數兒輕放在骰盆内……我可便做樁兒三個五。”</w:t>
        <w:br/>
        <w:br/>
        <w:t>（4）量词。多指事情的件数。*宋**陳亮*《賀新郎·酬辛幼安再用韻見寄》：“斬新换出旗麾别，把當時一樁大義，拆開收合。”*元**王實甫*《西廂記》第四本第二折：“這樁事，都在*紅娘*身上。”《清朝野史大觀·清代述異·金山寺僧彌縫大獄》：“一樁彌天大罪案，暗中彌縫，竟不遺一點破綻。”</w:t>
        <w:br/>
        <w:br/>
        <w:t>（二）chōng　《玉篇》書容切。</w:t>
        <w:br/>
        <w:br/>
        <w:t>击；刺。《玉篇·木部》：“樁，橦也。”《晋書·宣帝紀》：“凡攻敵，必扼其喉而樁其心。”按：今标点本作“摏”。《續資治通鑑·宋寧宗嘉定六年》：“*安禮*不屈，（*蒙古*兵）遂以戈樁其胸而殺之。”*清**張維屏*《三元里》：“一戈已樁長狄喉，十日猶懸*郅支*首。”</w:t>
        <w:br/>
      </w:r>
    </w:p>
    <w:p>
      <w:r>
        <w:t>樂##樂</w:t>
        <w:br/>
        <w:br/>
        <w:t>〔乐〕</w:t>
        <w:br/>
        <w:br/>
        <w:t>《説文》：“樂，五聲八音緫名。象鼓鞞。木，虡也。”*罗振玉*《增訂殷虚書契考釋》：“从絲坿木上，琴瑟之象也。或增☀以象調弦之器……借濼為樂，亦从☀。*許君*謂象鼓鞞，木，𧇽者，誤也。”</w:t>
        <w:br/>
        <w:br/>
        <w:t>（一）yuè　《廣韻》五角切，入覺疑。藥部。</w:t>
        <w:br/>
        <w:br/>
        <w:t>（1）音乐。《説文·木部》：“樂，五聲八音緫名。”《廣韻·覺韻》：“樂，音樂。”《易·豫》：“先王以作樂崇德。”*唐**白居易*《琵琶行》：“今夜聞君琵琶語，如聽仙樂耳暫明。”*清**譚嗣同*《仁學·自叙》：“惟其尚儉非樂，似未足進於大同。”*毛泽东*《浣溪沙·和柳亚子先生》：“一唱雄鸡天下白，万方乐奏有*于阗*。”</w:t>
        <w:br/>
        <w:br/>
        <w:t>（2）唱；奏。《禮記·樂記》：“比音而樂之。”*唐**李白*《陪侍郎叔游洞庭醉後三首》之二：“船上齊橈樂，湖心泛月歸。”《遼史·禮志四》：“殿上酒九行，使相樂曲。”</w:t>
        <w:br/>
        <w:br/>
        <w:t>（3）乐器。《韓非子·解老》：“竽也者，五聲之長者也，故竽先則鐘瑟皆隨，竽唱則諸樂皆和。”《三國志·吴志·吴主傳》：“君化民以德，禮教興行，是用錫君軒縣之樂。”《史記·周本紀》*司馬貞*《索隱述贊》：“太師抱樂，*箕子*拘囚。”</w:t>
        <w:br/>
        <w:br/>
        <w:t>（4）乐工。《論語·微子》：“*齊*人歸女樂，*季桓子*受之，三日不朝，*孔子*行。”*唐**杜甫*《觀公孫大娘弟子舞劍器行》：“梨園弟子散如煙，女樂餘姿映寒日。”《續資治通鑑·宋太宗端拱元年》：“訟*昉*身任元宰，屬北方多警，不憂邊思職，但賦詩飲酒並置女樂等事。”</w:t>
        <w:br/>
        <w:br/>
        <w:t>（5）指儒家六经中的《乐经》。《莊子·天運》：“*孔子*謂*老聃*曰：‘*丘*治《詩》、《書》、《禮》、《樂》、《易》、《春秋》六經。’”</w:t>
        <w:br/>
        <w:br/>
        <w:t>（6）生。《淮南子·本經》：“天覆以德，地載以樂。”*高誘*注：“樂，生也。”</w:t>
        <w:br/>
        <w:br/>
        <w:t>（7）姓。《廣韻·覺韻》：“樂，姓。”《急就篇》：“*樂**禹**湯*。”*顔師古*注：“*樂*氏之先與*宋*同姓，*戴公*生*樂父衎*，是稱*樂*氏……*戰國*時*燕*有*樂毅*。”</w:t>
        <w:br/>
        <w:br/>
        <w:t>（二）lè　《廣韻》盧各切，入鐸來。藥部。</w:t>
        <w:br/>
        <w:br/>
        <w:t>（1）喜悦；愉快。《廣韻·鐸韻》：“樂，喜樂。”《集韻·鐸韻》：“樂，娱也。”《詩·小雅·常棣》：“宜爾家室，樂爾妻帑。”《論語·學而》：“有朋自遠方來，不亦樂乎！”*宋**范仲淹*《岳陽樓記》：“先天下之憂而憂，後天下之樂而樂。”</w:t>
        <w:br/>
        <w:br/>
        <w:t>（2）乐于；安于。《戰國策·楚策一》：“法令既明，士卒安難樂死。”《史記·大宛列傳》：“天子為其絶遠，非人所樂往。”*唐**韓愈*《合江亭》：“淹滯樂閑曠，勤苦勸慵惰。”*鲁迅*《书信·致宋崇义（一九二○年五月四日）》：“现在要图，实只在熬苦求学，惜此又非今之学者所乐闻也。”</w:t>
        <w:br/>
        <w:br/>
        <w:t>（3）安乐。《詩·魏風·碩鼠》：“逝將去女，適彼樂土。”《史記·樂書》：“嘽緩慢易繁文簡節之音作，而民康樂。”*張守節*正義：“樂，安也。”</w:t>
        <w:br/>
        <w:br/>
        <w:t>（4）笑。如：乐得合不上嘴；他说个笑话把大家逗乐了。</w:t>
        <w:br/>
        <w:br/>
        <w:t>（5）旧指“声色”。《國語·越語下》：“今*吴王*淫於樂而忘其百姓。”*韋昭*注：“樂，聲色也。”</w:t>
        <w:br/>
        <w:br/>
        <w:t>（6）姓。（与樂yuè不同姓）</w:t>
        <w:br/>
        <w:br/>
        <w:t>（三）yào　《廣韻》五教切，去效疑。宵部。</w:t>
        <w:br/>
        <w:br/>
        <w:t>喜好。《廣韻·效韻》：“樂，好也。”《集韻·效韻》：“樂，欲也。”《論語·雍也》：“知者樂水，仁者樂山。”*邢昺*疏：“樂，謂愛好。”《銀雀山漢墓竹簡·孫臏兵法·見威王》：“然夫樂兵者亡，而利勝者辱。”《晋書·阮籍傳》：“*籍*平生曾游*東平*，樂其風土。”</w:t>
        <w:br/>
        <w:br/>
        <w:t>（四）luò　《集韻》力角切，入覺來。</w:t>
        <w:br/>
        <w:br/>
        <w:t>〔爆樂〕树枝叶稀疏貌。也作“爆爍”。《集韻·覺韻》：“爍，爆爍，葉踈皃。或省。”</w:t>
        <w:br/>
        <w:br/>
        <w:t>（五）liáo　《集韻》力照切，去笑來。宵部。</w:t>
        <w:br/>
        <w:br/>
        <w:t>通“𤻲（療）”。治疗。*清**朱駿聲*《説文通訓定聲·小部》：“樂，叚借為𤻲。”《詩·陳風·衡門》：“*泌*之洋洋，可以樂飢。”*鄭玄*箋：“*泌水*之流洋洋然，飢者見之可飲以𤻲飢。”*陸德明*釋文：“樂，本又作𤻲。”按：《魯詩》、《韓詩》作“𤻲”，*漢**劉向*《古列女傳·賢明·楚老萊妻》引《詩》作“療饑”。*清**顔光敏*《孫侍讀一致》：“縱放意於山水，山水果可樂饑。”</w:t>
        <w:br/>
      </w:r>
    </w:p>
    <w:p>
      <w:r>
        <w:t>樃##樃</w:t>
        <w:br/>
        <w:br/>
        <w:t>lǎng　《類篇》里黨切，上蕩來。</w:t>
        <w:br/>
        <w:br/>
        <w:t>木名。《類篇·木部》：“樃，木名。”一说同“桹”。《正字通·木部》：“樃，俗桹字。桹有平上二音，舊註桹榔音郎；樃改音朗，分二字，誤。”</w:t>
        <w:br/>
      </w:r>
    </w:p>
    <w:p>
      <w:r>
        <w:t>樄##樄</w:t>
        <w:br/>
        <w:br/>
        <w:t>chén</w:t>
        <w:br/>
        <w:br/>
        <w:t>〔樄㯌〕也作“樄椽”、“陳椽”。经营驰逐。《字彙·木部》：“樄，*王文考*《王孫賦》：‘扶嶔崟以樄㯌。’注：‘樄㯌’一作陳椽。’《史記·貨殖傳》：‘樄椽其間得所欲。’*司馬貞*注：‘樄㯌，猶經營䊶逐也。’”按：《史記》及索隱作“陳掾”。</w:t>
        <w:br/>
      </w:r>
    </w:p>
    <w:p>
      <w:r>
        <w:t>樅##樅</w:t>
        <w:br/>
        <w:br/>
        <w:t>〔枞〕</w:t>
        <w:br/>
        <w:br/>
        <w:t>《説文》：“樅，松葉柏身。从木，從聲。”</w:t>
        <w:br/>
        <w:br/>
        <w:t>（一）cōng　《廣韻》七恭切，平鍾清。又即容切。東部。</w:t>
        <w:br/>
        <w:br/>
        <w:t>（1）木名，即冷杉。松科，常绿乔木。皮灰色，老时色褐且生龟裂，易剥落。叶线形，密生，边缘常向内卷；夏月开花，果圆锥形，长三四寸。木材轻软，可作建筑制器及造纸材料。又*广东省*、*湖南省*一带读松如枞。故枞树即指松树。《説文·木部》：“樅，松葉柏身。”《廣韻·鍾韻》：“樅，木名。”《尸子》卷上：“松柏之鼠，不知堂密之有美樅。”*漢**張衡*《西京賦》：“木則樅栝椶柟，梓棫楩楓。”</w:t>
        <w:br/>
        <w:br/>
        <w:t>（2）簴上牙。《集韻·鍾韻》：“樅，簴上牙。”《詩·大雅·靈臺》：“虡業維樅，賁鼓維鏞。”*毛*傳：“樅，崇牙也。”*孔穎達*疏：“其懸鍾磬之處，又以彩色為大牙，其狀隆然，謂之崇牙，言崇牙之狀樅樅然……樅即崇牙之貌。”</w:t>
        <w:br/>
        <w:br/>
        <w:t>（3）用同“摐（chuāng）”。撞击。《正字通·木部》：“摐，譌作樅。摐擊之摐，當从手。借用樅，非。”*南朝**梁武帝*《移檄京邑》：“樅金沸地，鳴鞞聒天。”</w:t>
        <w:br/>
        <w:br/>
        <w:t>（4）姓。《正字通·木部》：“樅，姓。”《史記·高祖本紀》：“令御史大夫*周苟*、*魏豹*、*樅公*守*滎陽*。”</w:t>
        <w:br/>
        <w:br/>
        <w:t>（二）zōng</w:t>
        <w:br/>
        <w:br/>
        <w:t>〔樅陽〕地名。*汉*名*枞阳*，*唐*名*桐城*，今复名*枞阳县*。在*安徽省*南部，*长江*北岸。《漢書·郊祀志下》：“浮*江*，自*潯陽*出*樅陽*，過*彭蠡*，禮其名山川。”*顔師古*注：“樅，音千庸反。”</w:t>
        <w:br/>
      </w:r>
    </w:p>
    <w:p>
      <w:r>
        <w:t>樆##樆</w:t>
        <w:br/>
        <w:br/>
        <w:t>（一）lí　《廣韻》吕支切，平支來。歌部。</w:t>
        <w:br/>
        <w:br/>
        <w:t>木名，即山梨。《爾雅·釋木》：“梨，山樆。”*邢昺*疏：“在山之名則曰樆，人植之曰梨。”《玉篇·木部》：“樆，山梨也。”</w:t>
        <w:br/>
        <w:br/>
        <w:t>（二）chī　《集韻》抽知切，平支徹。</w:t>
        <w:br/>
        <w:br/>
        <w:t>布木。《集韻·支韻》：“樆，布木也。”</w:t>
        <w:br/>
      </w:r>
    </w:p>
    <w:p>
      <w:r>
        <w:t>樇##樇</w:t>
        <w:br/>
        <w:br/>
        <w:t>xiū　《廣韻》息流切，平尤心。</w:t>
        <w:br/>
        <w:br/>
        <w:t>木名。《玉篇·木部》：“樇，木名。”一说同“修”。长。《正字通·木部》：“樇，木長也。本作修，俗作樇。木無樇名。”</w:t>
        <w:br/>
      </w:r>
    </w:p>
    <w:p>
      <w:r>
        <w:t>樈##樈</w:t>
        <w:br/>
        <w:br/>
        <w:t>qíng　《廣韻》渠京切，平庚羣。</w:t>
        <w:br/>
        <w:br/>
        <w:t>凿柄。《集韻·庚韻》：“樈，鑿柄。”</w:t>
        <w:br/>
      </w:r>
    </w:p>
    <w:p>
      <w:r>
        <w:t>樉##樉</w:t>
        <w:br/>
        <w:br/>
        <w:t>shuǎng　《集韻》所兩切，上養生。</w:t>
        <w:br/>
        <w:br/>
        <w:t>（1）木名。《集韻·養韻》：“樉，木名。”</w:t>
        <w:br/>
        <w:br/>
        <w:t>（2）木茂貌。《集韻·養韻》：“𣜪（樉），木茂皃。”</w:t>
        <w:br/>
      </w:r>
    </w:p>
    <w:p>
      <w:r>
        <w:t>樊##樊</w:t>
        <w:br/>
        <w:br/>
        <w:t>《説文》：“樊，鷙不行也。从𠬜，从棥，棥亦聲。”*段玉裁*改“鷙”为“騺”。</w:t>
        <w:br/>
        <w:br/>
        <w:t>（一）fán　《廣韻》附袁切，平元奉。元部。</w:t>
        <w:br/>
        <w:br/>
        <w:t>（1）马负过重，止而不前。《説文·𠬜部》：“樊，鷙不行也。”*段玉裁*注：“《馬部》曰：‘騺，馬重皃。’驇不行，沈滯不行也。”*朱駿聲*通訓定聲：“樊，字亦作𩧅。《廣雅·釋詁三》：‘𩧅，止也。’”*三國**魏**阮瑀*《駕出北郭門行》：“駕出北郭門，馬樊不肯馳。”</w:t>
        <w:br/>
        <w:br/>
        <w:t>（2）关鸟兽的笼子。《廣韻·元韻》：“樊，樊籠。”《莊子·養生主》：“澤雉十步一啄，百步一飲，不蘄畜乎樊中。”*郭象*注：“樊，所以籠雉也。”*唐**白居易*《贖雞》：“喔喔十四鶵，罩縛同一樊。”*清**洪昇*《長生殿·疑讖》：“有誰曾屋上瞻烏，不隄防柙虎樊熊。”又牢笼；羁绊。*明**文震亨*《長物志·室廬》：“真同桎梏樊檻而已。”*梁启超*《地理与文明之关系》：“*亚细亚*历史之缺点，不在其昔代之行专制，而在今日之犹安于专制，不知何年何代，乃脱其樊耳。”*董必武*《忆友》：“敌后几经殊死战，四年囚系未离樊。”</w:t>
        <w:br/>
        <w:br/>
        <w:t>（3）同“藩”。篱笆。《集韻·元韻》：“藩，《説文》：‘屏也。’亦作樊。”《詩·小雅·青蠅》：“營營青蠅，止于樊。”*毛*傳：“樊，藩也。”*宋**王安石*《還自舅家書所感》：“黄焦下澤稻，緑碎短樊蔬。”*宋**邵桂子*《蔬屋詩為曹雲西作》：“繚以樊垣，經以濱渠。”*清**陳夢雷*《又與徐健庵書》：“今北則插柳為樊，非有*長城*之限，屯堡烽燧之嚴也。”</w:t>
        <w:br/>
        <w:br/>
        <w:t>（4）筑篱围绕。《詩·齊風·東方未明》：“折柳樊圃，狂夫瞿瞿。”*孔穎達*疏：“此言折柳木以為藩菜果之圃。”*宋**范成大*《四時田園雜興》：“已插棘針樊筍徑，更鋪魚網蓋櫻桃。”*清**顧炎武*《天下郡國利病書·浙江六·丘緒〈東錢湖議〉》：“自沿湖居民或侵填以為居室，或樊植以為園林。”又围绕。《太平天國軼聞》卷一：“願購此廢園地起第宅，並此大池亦購焉，築垣以樊之，漸起屋舍數椽。”</w:t>
        <w:br/>
        <w:br/>
        <w:t>（5）边；边缘。《廣雅·釋言》：“樊，邊也。”《集韻·元韻》：“樊，山邊也。”《莊子·則陽》：“冬則揭鼈於江，夏則休乎山樊。”*陸德明*釋文引*李（頤）*云：“樊，傍也。”《淮南子·精神》：“體本抱神，以游於天地之樊。”*高誘*注：“樊，崖也。”*唐**白居易*《中隱》：“大隱住朝市，小隱入丘樊。丘樊太冷落，朝市太囂諠。”*梁启超*《政治与人民》：“政治为人民生命，其理由本非甚邃，徒以重重关系，间接稍多，中人以下，骤涉焉而不见其樊，则其漠然视之。”</w:t>
        <w:br/>
        <w:br/>
        <w:t>（6）纷杂貌。《正字通·木部》：“樊，紛雜貌。”《莊子·齊物論》：“自我觀之，仁義之端，是非之塗，樊然殽亂。”*郭沫若*《咏史》：“*韩*碑毁去*韩*文在，莫道樊然无是非。”</w:t>
        <w:br/>
        <w:br/>
        <w:t>（7）通“鞶（pán）”。马腹带。*清**朱駿聲*《説文通訓定聲·乾部》：“樊，叚借為鞶。”《周禮·春官·巾車》：“樊纓，十有再就。”*鄭玄*注：“樊讀如鞶帶之鞶，謂今馬大帶也。”《詩·小雅·采芑》“鉤膺𠌙革”*毛*傳：“鉤膺，樊膺也。”*陸德明*釋文：“樊，步干反。馬大帶也。”</w:t>
        <w:br/>
        <w:br/>
        <w:t>（8）古地名。1.*春秋**周*京都辖邑，一名*阳樊*，在今*河南省**济源市*西南。《左傳·隱公十一年》：“王取*鄔*、*劉*、*蔿*、*邘*之田于*鄭*，而與*鄭*人*蘇忿生*之田：*温*、*原*、*絺*、*樊*。”*杜預*注：“（*樊*），一名*陽樊*，*野王縣*西南有*陽城*。”*清**顧祖禹*《讀史方輿紀要·歷代州域形勢一·唐虞三代》：“*樊*，畿内國，或曰今*濟源*縣西南十五里*曲陽*城，是古*陽樊*也。”2.*樊城*的简称。其城在*湖北省**襄樊市*。《資治通鑑·漢獻帝建安十三年》：“時*劉備*屯*樊*，*琮*不敢告*備*。”*胡三省*注：“（樊），*樊城*，在*襄陽*東，北臨*漢水*。”</w:t>
        <w:br/>
        <w:br/>
        <w:t>（9）姓。《左傳·定公四年》：“*殷*民七族：*陶*氏、*施*氏、*繁*氏、*錡*氏、*樊*氏、*饑*氏、*終葵*氏。”《通志·氏族略三》：“*樊*氏，*姬*姓。*周太王*之子*虞仲*支孫*仲山甫*為*周宣王*卿士，食采於*樊*，因邑命氏。”</w:t>
        <w:br/>
        <w:br/>
        <w:t>（二）fàn　《〈淮南子〉高誘注》讀如飯。</w:t>
        <w:br/>
        <w:br/>
        <w:t>〔樊桐〕传说中的山名。《淮南子·墬形》：“*縣圃*、*涼風*、*樊桐*，在*昆侖*閶闔之中。”*高誘*注：“*縣圃*、*涼風*、*樊桐*，皆*昆侖*之山名也。樊讀如麥飯之飯。”《水經注·河水一》：“*崑侖*之山三級，下曰*樊桐*，一名*板桐*。”</w:t>
        <w:br/>
      </w:r>
    </w:p>
    <w:p>
      <w:r>
        <w:t>樋##樋</w:t>
        <w:br/>
        <w:br/>
        <w:t>tōng　《集韻》他東切，平東透。</w:t>
        <w:br/>
        <w:br/>
        <w:t>木名。《集韻·東韻》：“樋，木名。”一说即木通科植物木通二字的合写。《正字通·木部》：“樋，俗字。舊註音通，汎云木名，誤。與《艸部》‘通艸’作‘蓪’同。”</w:t>
        <w:br/>
      </w:r>
    </w:p>
    <w:p>
      <w:r>
        <w:t>樌##樌</w:t>
        <w:br/>
        <w:br/>
        <w:t>guàn　《廣韻》古玩切，去换見。</w:t>
        <w:br/>
        <w:br/>
        <w:t>同“灌”。丛生的树木。《玉篇·木部》：“樌，木叢生也。今作灌。”*清**嚴元照*《爾雅匡名·釋木》：“《釋文》云：樌字又作灌。案：《説文·木部》無樌字，自石經以後各本及《毛詩》經傳正義皆作灌。”</w:t>
        <w:br/>
      </w:r>
    </w:p>
    <w:p>
      <w:r>
        <w:t>樍##樍</w:t>
        <w:br/>
        <w:br/>
        <w:t>zé　《廣韻》則歷切，入錫精。又《集韻》側革切。</w:t>
        <w:br/>
        <w:br/>
        <w:t>木名，即柽木。《玉篇·木部》：“樍，檉木别名。”《集韻·錫韻》：“樍，木名。《博雅》：‘檉，樍也。’”</w:t>
        <w:br/>
      </w:r>
    </w:p>
    <w:p>
      <w:r>
        <w:t>樎##樎</w:t>
        <w:br/>
        <w:br/>
        <w:t>sù　《廣韻》所六切，入屋生。</w:t>
        <w:br/>
        <w:br/>
        <w:t>马槽。《方言》卷五：“櫪，*梁*、*宋*、*齊*、*楚*、北*燕*之間謂之樎。”《廣韻·屋韻》：“樎，馬櫪。”*清**王士禛*《冬日偶然作八首》之一：“夜樎嚙霜草，晨塍卧煙稗。”</w:t>
        <w:br/>
      </w:r>
    </w:p>
    <w:p>
      <w:r>
        <w:t>樏##樏</w:t>
        <w:br/>
        <w:br/>
        <w:t>（一）lěi　㊀《廣韻》力委切，上紙來。</w:t>
        <w:br/>
        <w:br/>
        <w:t>食器名，即“扁榼”。似盘，中有隔。《玉篇·木部》：“樏，扁榼謂之樏。”《廣韻·紙韻》：“樏，似盤，中有隔也。”《世説新語·雅量》：“族人大怒，便舉樏擲其面。*夷甫*都無言。”《宋元戲文輯佚·子母冤家》：“笑道春光好，把花籃旋簇，食樏高挑。”</w:t>
        <w:br/>
        <w:br/>
        <w:t>㊁《集韻》魯水切，上旨來。</w:t>
        <w:br/>
        <w:br/>
        <w:t>木实。《集韻·旨韻》：“樏，木實。”</w:t>
        <w:br/>
        <w:br/>
        <w:t>（二）léi　《集韻》倫追切，平脂來。微部。</w:t>
        <w:br/>
        <w:br/>
        <w:t>（1）同“欙”。登山用具。《玉篇·木部》：“樏，山行所乘者。”《集韻·脂韻》：“欙，或作樏。”《尸子》卷下：“澤行乘舟，山行乘樏，泥行乘蕝。”《吕氏春秋·慎勢》：“凡王也者，窮苦之救也。水用舟，陸用車，塗用輴，沙用鳩，山用樏。”*唐**劉禹錫*《九華山歌》：“乘樏不來廣樂絶，獨與猿鳥愁青熒。”</w:t>
        <w:br/>
        <w:br/>
        <w:t>（2）用同“虆”。盛土笼。《清史稿·列女傳二·周懷伯妻邊》：“親族哀其志，樏梩而掩之。”</w:t>
        <w:br/>
      </w:r>
    </w:p>
    <w:p>
      <w:r>
        <w:t>樐##樐</w:t>
        <w:br/>
        <w:br/>
        <w:t>同“櫓”。《説文·木部》：“櫓，大盾也。樐，或从鹵。”《龍龕手鑑·木部》：“樐”，“櫓”的古文。《新書·過秦上》：“伏尸百萬，流血漂樐。”《後漢書·公孫瓚傳》：“今吾諸營樓樐千里，積穀三百萬斛，食此足以待天下之變。”</w:t>
        <w:br/>
      </w:r>
    </w:p>
    <w:p>
      <w:r>
        <w:t>樑##樑</w:t>
        <w:br/>
        <w:br/>
        <w:t>liáng　《字彙》龍張切。</w:t>
        <w:br/>
        <w:br/>
        <w:t>同“梁”。屋梁，桥梁，山梁。《正字通·木部》：“樑，俗梁字。”</w:t>
        <w:br/>
      </w:r>
    </w:p>
    <w:p>
      <w:r>
        <w:t>樒##樒</w:t>
        <w:br/>
        <w:br/>
        <w:t>同“榓”。《集韻·質韻》：“榓，或从密。”</w:t>
        <w:br/>
      </w:r>
    </w:p>
    <w:p>
      <w:r>
        <w:t>樓##樓</w:t>
        <w:br/>
        <w:br/>
        <w:t>〔楼〕</w:t>
        <w:br/>
        <w:br/>
        <w:t>《説文》：“樓，重屋也。从木，婁聲。”</w:t>
        <w:br/>
        <w:br/>
        <w:t>（一）lóu　《廣韻》落侯切，平侯來。侯部。</w:t>
        <w:br/>
        <w:br/>
        <w:t>（1）两层以上的房屋，楼房。《説文·木部》：“樓，重屋也。”《史記·封禪書》：“乃立*神明臺*、*井幹樓*，度五十丈，輦道相屬焉。”*唐**王之涣*《登鸛雀樓》：“欲窮千里目，更上一層樓。”*鲁迅*《集外集·自嘲》：“躲进小楼成一统，管他冬夏与春秋。”</w:t>
        <w:br/>
        <w:br/>
        <w:t>（2）指楼房的一层。如：一层楼（平地的一层）；二楼。</w:t>
        <w:br/>
        <w:br/>
        <w:t>（3）房间上部空间附设的可供藏物或住人的分层结构。如：暗楼；阁楼。</w:t>
        <w:br/>
        <w:br/>
        <w:t>（4）建筑物的上层部分或上层结构。《墨子·備城門》：“三十步置坐候樓，樓出於堞四尺。”《後漢書·鄧禹傳》：“*光武*舍城樓上，披輿地圖。”</w:t>
        <w:br/>
        <w:br/>
        <w:t>（5）有上层的车船，其上层也叫楼。《左傳·宣公十五年》：“登諸樓車，使呼*宋*人而告之。”*杜預*注：“樓車，車上望櫓。”《文選·左思〈吴都賦〉》：“輕輿按轡以經隧，樓船舉帆而過肆。”*李善*注引*劉逵*曰：“樓船，船有樓也。”《南史·王琳傳》：“乃大營樓艦，將圖義舉。”《遼史·禮志五》：“（賜公主）送終車一，車樓純錦，銀螭，懸鐸，後垂大氈。”</w:t>
        <w:br/>
        <w:br/>
        <w:t>（6）古代指筑成的狭而修曲的土台。《爾雅·釋宫》：“四方而高曰臺，陜（狹）而脩曲曰樓。”*俞樾*平議：“樓與臺同，皆是絫土而成。其四方者曰臺，其陜而脩曲者曰樓。”</w:t>
        <w:br/>
        <w:br/>
        <w:t>（7）茶肆、酒店、妓院等场所也称楼。*三國**魏**曹植*《美女篇》：“青樓臨大路，高門結重關。”*唐**駱賓王*《櫂歌行》：“秋帳燈華翠，倡樓粉色行。”*唐**孟浩然*《盧明府早秋宴張郎中海園即事詩》：“鬱島藏深竹，前溪對舞樓。”</w:t>
        <w:br/>
        <w:br/>
        <w:t>（8）姓。《通志·氏族略二》：“*樓*氏，亦為*東樓氏*。*姒*姓。*夏少康*之後，*周*封*杞**東樓公*。支孫以*樓*為氏。*秦*有相*樓緩*，*漢*有大尚書*樓蝗*。”</w:t>
        <w:br/>
        <w:br/>
        <w:t>（二）lǘ　《集韻》龍珠切，平虞來。</w:t>
        <w:br/>
        <w:br/>
        <w:t>〔離樓〕参差貌。《集韻·虞韻》：“樓，離樓，參差皃。”</w:t>
        <w:br/>
      </w:r>
    </w:p>
    <w:p>
      <w:r>
        <w:t>樔##樔</w:t>
        <w:br/>
        <w:br/>
        <w:t>《説文》：“樔，澤中守艸樓。从木，巢聲。”*段玉裁*注：“形聲包會意也。從巢者，謂高如巢。”</w:t>
        <w:br/>
        <w:br/>
        <w:t>（一）cháo　《廣韻》鉏交切，平肴崇。宵部。</w:t>
        <w:br/>
        <w:br/>
        <w:t>（1）泽中守望的草楼。《説文·木部》：“樔，澤中守艸樓。”*徐鍇*繫傳：“謂其高若鳥巢也，今田中守稻屋然。”</w:t>
        <w:br/>
        <w:br/>
        <w:t>（2）鸟窝。也指未有房屋前人在树上的住处。《龍龕手鑑·木部》：“樔，鳥穴居也。”《論衡·非韓》：“*堯*不誅*許由*，*唐*民不皆樔處。”《文選·班昭〈東征賦〉》：“諒不登樔而椓蠡兮，得不陳力而相追。”*李善*注：“登樔椓蠡，謂上古未有君臣，又無宫室，不知火化之時也。言信不能同於上古登樔而椓蠡，得不陳力就列而相追乎？”</w:t>
        <w:br/>
        <w:br/>
        <w:t>（二）chāo　《集韻》莊交切，平肴莊。</w:t>
        <w:br/>
        <w:br/>
        <w:t>同“罺”。捕鱼用的小网。《爾雅·釋器》“罺謂之汕”*清**郝懿行*義疏：“罺者，樔之或體也……撩罟，今謂之抄網也。”《詩·小雅·南有嘉魚》“烝然汕汕”*毛*傳：“汕汕，樔也。”*鄭玄*箋：“樔者，今之撩罟也。”</w:t>
        <w:br/>
        <w:br/>
        <w:t>（三）jiǎo　《洪武正韻》子小切。</w:t>
        <w:br/>
        <w:br/>
        <w:t>通“劋（剿）”。截断。*清**朱駿聲*《説文通訓定聲·小部》：“樔，叚借為劋。”《漢書·外戚傳上·孝武李夫人》：“美連娟以脩嫮兮，命樔絶而不長。”*顔師古*注：“樔，截也。”*清**毛奇齡*《趙少府墓誌銘》：“*蜀*人血肉溉地，耳目樔絶。”</w:t>
        <w:br/>
      </w:r>
    </w:p>
    <w:p>
      <w:r>
        <w:t>樕##樕</w:t>
        <w:br/>
        <w:br/>
        <w:t>《説文》：“樕，樸樕，木。从木，欶聲。”</w:t>
        <w:br/>
        <w:br/>
        <w:t>sù　《廣韻》桑谷切，入屋心。屋部。</w:t>
        <w:br/>
        <w:br/>
        <w:t>〔樸樕〕小树。《爾雅·釋木》：“樕樸，心。”*王引之*述聞：“正義引《爾雅》及*孫炎*某氏注皆樕字在下，今本葢誤倒……樸樕與心皆小貌也。”《説文·木部》：“樕，樸樕，木。”《詩·召南·野有死麕》：“林有樸樕，野有死鹿。”*毛*傳：“樸樕，小木也。”*唐**劉禹錫*《飛鳶操》：“樸樕危巢向暮時，毰毸飽腹蹲枯枝。”一说樕即槲。《爾雅·釋木》：“樕樸，心。”*郭璞*注：“槲，樕别名。”后因用以比喻凡庸之材。*唐**杜牧*《賀平党項表》：“臣僻左小郡，樸樕散材，空過流年，徒生聖代。”*章炳麟*《秦献记》：“青臣朴樕不足齿。”</w:t>
        <w:br/>
      </w:r>
    </w:p>
    <w:p>
      <w:r>
        <w:t>樖##樖</w:t>
        <w:br/>
        <w:br/>
        <w:t>kē　《正字通》讀若柯。</w:t>
        <w:br/>
        <w:br/>
        <w:t>竹枝相磨戛。一说树枝交连。《正字通·木部》：“樖，本賦（*揚雄*《蜀都賦》）‘洪溶忿葦，紛揚搔樖’，言竹枝相磨戛也。一説樹枝交連曰樖。”按：《全漢文·揚雄〈蜀都賦〉》为“洪溶忿葦，紛揚搔翕”。</w:t>
        <w:br/>
      </w:r>
    </w:p>
    <w:p>
      <w:r>
        <w:t>樗##樗</w:t>
        <w:br/>
        <w:br/>
        <w:t>《説文》：“樗，木也。以其皮裹松脂。从木，雩聲。讀若華。檴，或从蒦。”*段*注本作：“樗，樗木也。從木，雩聲。”注：“各本樗與㯉二篆互譌，今正。《毛詩音義》、《爾雅音義》、《五經文字》可證也……《豳風》、《小雅》*毛*傳皆曰‘樗，惡木也’。惟其惡木，故*豳*人衹以為薪……今之臭椿樹是也。”</w:t>
        <w:br/>
        <w:br/>
        <w:t>chū　《集韻》抽居切，平魚徹。魚部。</w:t>
        <w:br/>
        <w:br/>
        <w:t>（1）木名，即臭椿。苦木科，落叶乔木。抗旱性较强，耐烟尘，生长快，为工矿区较适宜的绿化树之一。木材粗硬，不耐水湿，可供胶合板、建筑、造纸用，根皮可入药。《説文·木部》：“樗，木也。”*段玉裁*注：“樗，樗木也，今之臭椿樹是也。”《詩·豳風·七月》：“采荼薪樗，食我農夫。”*毛*傳：“樗，惡木也。”*孔穎達*疏：“樗，唯堪為薪，故云惡木。”《莊子·逍遥遊》：“*惠子*謂*莊子*曰：‘吾有大樹，人謂之樗。其大本，擁腫而不中繩墨；其小枝，卷曲而不中規矩。立之塗，匠者不顧。’”《山海經·北山經》：“*灌題之山*，其上多樗柘。”</w:t>
        <w:br/>
        <w:br/>
        <w:t>（2）古代博戏樗蒲的简称。*唐**元稹*《敍事寄樂天書》：“是用悉所為文，留穢箱笥，比夫格奕樗塞之戲，猶曰愈於飽食。”</w:t>
        <w:br/>
        <w:br/>
        <w:t>（3）姓。《姓觿·魚韻》：“樗，《姓考》云：*秦**樗里子*之後。《千家姓》云：*京兆*族。”《正字通·木部》：“樗，姓。*明**宣德*中*合水*縣學訓導*樗本直*。”</w:t>
        <w:br/>
      </w:r>
    </w:p>
    <w:p>
      <w:r>
        <w:t>樘##樘</w:t>
        <w:br/>
        <w:br/>
        <w:t>《説文》：“樘，衺柱也。从木，堂聲。”</w:t>
        <w:br/>
        <w:br/>
        <w:t>（一）chēng　《廣韻》丑庚切，平庚徹。陽部。</w:t>
        <w:br/>
        <w:br/>
        <w:t>同“撐”。支柱。支撑。《説文·木部》：“樘，衺柱也。”*段玉裁*注：“樘，柱也。各本柱上有衺字，今删……樘字，或作牚，或作撐，皆俗字耳。”“柱可借為支柱，而支柱遂正釋樘。俗間謂撐柱必用衺木，遂沾一衺字矣。”*黄侃*《蘄春語》：“其用力支持謂之樘，病而强起亦謂之樘。”</w:t>
        <w:br/>
        <w:br/>
        <w:t>（二）táng　《玉篇》達郎切。</w:t>
        <w:br/>
        <w:br/>
        <w:t>（1）车樘。《玉篇·木部》：“樘，車樘也。”《廣雅·釋器》：“樘，距也。”*王念孫*疏證：“《説文》：‘歫，槍也。’歫與距同。槍與樘聲相近……是距與樘，異名而同實。”</w:t>
        <w:br/>
        <w:br/>
        <w:t>（2）门、窗框。如：门樘；窗樘。又作量词。如：称一副门框、门扇或一副窗框、窗扇为一樘。</w:t>
        <w:br/>
      </w:r>
    </w:p>
    <w:p>
      <w:r>
        <w:t>標##標</w:t>
        <w:br/>
        <w:br/>
        <w:t>〔标〕</w:t>
        <w:br/>
        <w:br/>
        <w:t>（一）biāo　《廣韻》甫遥切（《集韻》卑遥切），平宵幫。又方小切。宵部。</w:t>
        <w:br/>
        <w:br/>
        <w:t>（1）树梢。也泛指末梢。《玉篇·木部》：“標，木末也。”《莊子·天地》：“上如標枝，民如野鹿。”*陸德明*釋文：“言樹杪之枝無心在上也。”《管子·覇言》：“大本而小標。”*尹知章*注：“標，末也。”《後漢書·馬融傳》：“踔攳枝，杪標端。”*李賢*注：“杪、標，并木末也。”*晋**盧諶*《贈劉琨》：“緜緜女蘿，施于松標。”</w:t>
        <w:br/>
        <w:br/>
        <w:t>（2）顶端。《玉篇·木部》：“標，顛也。”《楚辭·九章·悲回風》：“上高巖之峭岸兮，處雌蜺之標顛。”《文選·張衡〈西京賦〉》：“鳳騫翥於甍標，咸遡風而欲翔。”*李善*注引*薛綜*曰：“甍，棟也；標，末也。”*唐**李白*《秋日登揚州西靈塔》：“頂高元氣合，標出海雲長。”引申为高出。《太平廣記》卷二百一十三引《唐畫斷》：“*楊炎*，*唐**貞元*中宰相，氣標*王*、*韓*，文敵*楊*、*馬*。”</w:t>
        <w:br/>
        <w:br/>
        <w:t>（3）柱竿之类。《淮南子·本經》：“標枺欂櫨，以相支持。”*高誘*注：“標、枺，柱類。”《舊唐書·崔彦昭傳》：“但立直標，終無曲影。”《徐霞客遊記·楚遊日記》：“直南遥望峯盡處，中豎一峯，如當門之標，望之神動。”</w:t>
        <w:br/>
        <w:br/>
        <w:t>（4）旗帜。*清**李富孫*《説文辨字正俗·木部》：“《巾部》曰：‘𢅽，幟也。’按：𢅽與杪同義，幖為幖識字，今俗多用標矣。”*宋**陶穀*《清異録·武器》：“*梁祖*自初起，每令左右持大赤旗，緩急之際，用以揮軍，*祖*自目為火龍標。”《徐霞客遊記·滇遊日記六》：“雲幙霞標，屏擁天際。”</w:t>
        <w:br/>
        <w:br/>
        <w:t>（5）指事物非根本性的一面。与“本”相对。《素問·標本病傳論》：“*黄帝*問曰：‘病有標本，刺有逆從，奈何？’”《淮南子·天文》：“物類相動，本標相應。”《本草綱目·序例·標本陰陽》：“故百病必先治其本，後治其標。”</w:t>
        <w:br/>
        <w:br/>
        <w:t>（6）古代指北斗七星的第五至第七星。《史記·天官書》“北斗七星”*唐**司馬貞*索隱引《春秋運斗樞》云：“第一至第四為魁，第五至第七為標，合而為斗。”</w:t>
        <w:br/>
        <w:br/>
        <w:t>（7）始。与“终”相对。《素問·天元紀大論》：“少陰所謂標也，厥陰所謂終也。”</w:t>
        <w:br/>
        <w:br/>
        <w:t>（8）标举；树立。《玉篇·木部》：“標，標舉也。”《世説新語·文學》：“《莊子·逍遥篇》舊是難處……*支（遁）*卓然標新理於二家（*郭象*、*向秀*）之表，立異義於衆賢之外。”*唐**李白*《明堂賦》：“遠則標*熊耳*以作揭，豁*龍門*以開關。”《徐霞客遊記·遊天台山日記後》：“仰視丹霞層亘，浮屠標其巔，兀立于重嵐攢翠間。”</w:t>
        <w:br/>
        <w:br/>
        <w:t>（9）显出；表明。*南朝**梁**任昉*《王文憲集序》：“*汝郁*之幼挺淳至，*黄琬*之早標聰察，曾何足尚？”*宋**蘇耆*《題虎丘》：“虎踞標靈跡，危樓杳靄閒。”《醒世恒言·灌園叟晚逢仙女》：“梅標清骨，蘭挺幽芳。”</w:t>
        <w:br/>
        <w:br/>
        <w:t>（10）标志；记号。*五代**徐鍇*《説文繫傳·木部》：“標之言表也。《春秋左傳》謂路旁樹為道表，謂遠望其標以知其道也。”*清**李富孫*《説文辨字正俗·木部》：“凡物之幖識亦曰幑識，今字多作標牓，標行而幖廢矣。”《文選·郭璞〈江賦〉》：“標之以翠蘙，泛之以遊菰。”*李善*注：“標，猶表識也。”《南史·梁宗室傳·蕭宏》：“*（蕭）宏*性愛錢，百萬一聚，黄牓標之，千萬一庫，懸一紫標，如此三十餘間。”*鲁迅*《彷徨·伤逝》：“倘使插了草标到庙市去出卖，也许能得几文钱罢。”</w:t>
        <w:br/>
        <w:br/>
        <w:t>⑪署名；书题。《廣雅·釋詁四》：“標，𦘠（書）也。”*晋**孫綽*《遊天台山賦》：“故事絶於常篇，名標於奇紀。”*唐**李白*《泛沔州城南郎官湖并序》：“夫子可為我標之嘉名，以傳不朽。”《徐霞客遊記·黔遊日記二》：“其東者題曰‘天塹雲航’，督部*朱*公所標也。”《老殘遊記》第十八回：“當時*王子謹*即標了牌票，交給*許亮*。”</w:t>
        <w:br/>
        <w:br/>
        <w:t>⑫用比价方式发包工程或买卖货物的手续。如：招标；投标；开标。*朱自清*《房东太太》：“房子终于标卖。”</w:t>
        <w:br/>
        <w:br/>
        <w:t>⑬*清*代军队编制的名称。督抚等管辖的绿营兵称标。*清**王士禛*《忠毅孟公神道碑銘》：“秦省七鎮及督撫各標官兵九萬八千有奇。”*李劼人*《大波》第二部第三章：“这一标除外，在*成都*的，有步兵三标，砲兵一标，工兵一营，辎重一营，宪兵一营。”也用为计量军队的单位。如：一标人马。</w:t>
        <w:br/>
        <w:br/>
        <w:t>⑭古代兵器名。《正字通·木部》：“標，標子，槍名。今*滇*兵用標槍三枝，空中手擲，謂之標子。”</w:t>
        <w:br/>
        <w:br/>
        <w:t>⑮榜样；准的。《晋書·王羲之傳附王楨之》：“*楨之*曰：‘亡叔一時之標，公是千載之英。’”又《馬隆傳》：“（*馬*）*隆*募限腰引弩三十六鈞，弓四鈞，立標簡試。”《封神演義》第二回：“且君為臣之標率，君不向道，臣下將化之，而朋比作奸，天下事尚忍言哉！”</w:t>
        <w:br/>
        <w:br/>
        <w:t>⑯格调；风度。*南朝**齊**孔稚珪*《北山移文》：“夫以耿介拔俗之標，蕭灑出塵之想，度白雪以方絜，干青雲而直上，吾方知之矣。”《紅樓夢》第七十八回：“高標見嫉，閨闈恨比*長沙*。”</w:t>
        <w:br/>
        <w:br/>
        <w:t>⑰标致；美好。*宋**高似孫*《剡録·草木禽魚詁》：“緑葉抽條，生於首峰之側；紫花標色，出自鄭巖之下。”*明**湯顯祖*《紫釵記·醉俠閒評》：“花到知名分外標。”</w:t>
        <w:br/>
        <w:br/>
        <w:t>⑱威风；脾气。*明**湯顯祖*《牡丹亭·閨塾》：“好箇標老兒，待换去。”《老殘遊記》第九回：“只是回家來對着老婆孩子發發‘標’，在外邊决不敢發半句硬話。”</w:t>
        <w:br/>
        <w:br/>
        <w:t>⑲用同“摽（piāo）”。击；击杀。*元**關漢卿*《望江亭》第二折：“奉聖人的命，差人去標了*白士中*首級。”*元**鄭廷玉*《楚昭公》第二折：“他只待摘了你心肝標了你首。”《水滸全傳》第一百一十七回：“西門*烏龍嶺*上，*馬麟*被*白欽*一標槍標下去。”</w:t>
        <w:br/>
        <w:br/>
        <w:t>（二）biào　㊀《集韻》婢小切，上小並。</w:t>
        <w:br/>
        <w:br/>
        <w:t>（1）木名。《集韻·小韻》：“標，木名。”</w:t>
        <w:br/>
        <w:br/>
        <w:t>（2）用同“瞟（piǎo）”。紧紧盯住。《西遊記》第八十二回：“*行者*遠遠的標着那兩怪，漸入深山。”</w:t>
        <w:br/>
        <w:br/>
        <w:t>㊁《集韻》毗召切，去笑並。</w:t>
        <w:br/>
        <w:br/>
        <w:t>落。《集韻·笑韻》：“標，落也。”</w:t>
        <w:br/>
      </w:r>
    </w:p>
    <w:p>
      <w:r>
        <w:t>樚##樚</w:t>
        <w:br/>
        <w:br/>
        <w:t>（一）lù　《集韻》盧谷切，入屋來。</w:t>
        <w:br/>
        <w:br/>
        <w:t>〔樚木〕醉鱼草。马钱科，落叶灌木。叶对生，长椭圆披针形。夏日茎梢抽长穗状花序，花冠筒状，边缘四裂，红紫色。茎叶有毒，揉碎投河中，能使鱼麻醉，故名醉鱼草。《正字通·木部》：“樚，樚木，生塹岸㫄，小株高三四尺，根狀如枸杞，花似芫花，漁人采花及葉毒魚。”《本草綱目·草部·醉魚草》：“醉魚草，〔釋名〕鬧魚花，魚尾草、樚木。*時珍*曰：醉魚草，南方處處有之，多在塹岸邊作小株生，高者三四尺……漁人采花及葉以毒魚，盡圉圉而死，呼為醉魚兒草。”</w:t>
        <w:br/>
        <w:br/>
        <w:t>（二）dú　《玉篇》徒穀切。</w:t>
        <w:br/>
        <w:br/>
        <w:t>同“櫝”。《玉篇·木部》：“樚”，同“櫝”。</w:t>
        <w:br/>
      </w:r>
    </w:p>
    <w:p>
      <w:r>
        <w:t>樛##樛</w:t>
        <w:br/>
        <w:br/>
        <w:t>《説文》：“樛，下句曰樛。从木，翏聲。”</w:t>
        <w:br/>
        <w:br/>
        <w:t>（一）jiū　《廣韻》居虯切，平幽見。幽部。</w:t>
        <w:br/>
        <w:br/>
        <w:t>（1）树木向下弯曲。《説文·木部》：“樛，下句曰樛。”《詩·周南·樛木》：“南有樛木，葛藟纍之。”*毛*傳：“木下曲曰樛。”《漢書·叙傳上》：“葛緜緜於樛木兮，詠《南風》以為綏。”*顔師古*注：“樛木，下垂之木也。”*宋**王安石*《次韻酬龔深甫》：“北尋五柞故未憗，東挽三楊仍有樛。”</w:t>
        <w:br/>
        <w:br/>
        <w:t>（2）蔓椒。《廣雅·釋木》“𣐊，茱萸也”*清**王念孫*疏證：“諸書無以𣐊為茱萸者。𣐊，當讀為樛。樛，蔓椒也。《神農本草》云：‘蔓椒，一名家椒，生雲中川谷。’《名醫别録》云：‘一名豬椒，一名彘椒，一名狗椒。’*陶*注云：‘一名豨椒，山野處處有，俗呼為樛。’”</w:t>
        <w:br/>
        <w:br/>
        <w:t>（3）通“摎”。1.绞结。《儀禮·喪服》：“故殤之絰不樛垂，蓋未成人也。”*鄭玄*注：“不樛垂者，不絞其帶之垂者。”*阮元*校勘記：“*瞿中溶*云：‘*石*本原刻作摎，从手傍。’”*唐**元稹*《松樹》：“閑在高山頂，樛盤虬與龍。”*明**王世貞*《遥望北邙山》：“遥望*北邙山*，塚墓鬱相樛。”2.求。《文選·張衡〈思玄賦〉》：“黄靈詹而訪命兮，樛天道其焉如。”*李善*注引舊注：“樛，求也。”按：《後漢書·張衡傳》作“摎”。*李賢*注引《爾雅》曰：“詹，至也。訪，謀也。摎，求也。”</w:t>
        <w:br/>
        <w:br/>
        <w:t>（4）姓。《韓非子·難一》：“*韓宣王*問於*樛留*。”《通志·氏族略五》：“*樛*氏，《史記》*南越王**趙嬰齊*在*長安*時娶*邯鄲**樛*氏女。*魏*有*河内*太守*樛尚*。《漢功臣表》有*龍侯**樛廣德*。”</w:t>
        <w:br/>
        <w:br/>
        <w:t>（二）liáo　《集韻》憐蕭切，平蕭來。</w:t>
        <w:br/>
        <w:br/>
        <w:t>木名。《集韻·蕭韻》：“樛，木名。”</w:t>
        <w:br/>
      </w:r>
    </w:p>
    <w:p>
      <w:r>
        <w:t>樜##樜</w:t>
        <w:br/>
        <w:br/>
        <w:t>《説文》：“樜，木。出*發鳩山*。从木，庶聲。”</w:t>
        <w:br/>
        <w:br/>
        <w:t>zhè　《廣韻》子夜切，去禡章。又商署切。魚部。</w:t>
        <w:br/>
        <w:br/>
        <w:t>同“柘”。木名。《説文·木部》：“樜，木。出*發鳩山*。”《廣韻·御韻》：“樜，木名。”又《禡韻》：“樜”，同“柘”。</w:t>
        <w:br/>
      </w:r>
    </w:p>
    <w:p>
      <w:r>
        <w:t>樝##樝</w:t>
        <w:br/>
        <w:br/>
        <w:t>《説文》：“樝，果似棃而酢。从木，虘聲。”</w:t>
        <w:br/>
        <w:br/>
        <w:t>zhā　《廣韻》側加切，平麻莊。魚部。</w:t>
        <w:br/>
        <w:br/>
        <w:t>果木名，即山楂。后作“楂”。《説文·木部》：“樝，果似棃而酢。”*桂馥*義證：“樝，字又作楂。”《廣雅·釋木》：“樝，梨也。”*王念孫*疏證：“樝，亦作楂。……*王*氏《農書》云：樝似小梨，西山*唐*、*鄧*間多種之，味劣於梨，與木瓜而入蜜煮湯，則香美過之。”《本草綱目·果部·樝子》：“樝子乃木瓜之酢澀者，小於木瓜，色微黄，蒂、核皆粗，核中之子小圓也。”《文選·司馬相如〈子虚賦〉》：“樝棃梬栗，橘柚芬芳。”*李善*注引*張揖*曰：“樝，似棃而甘也。”《世説新語·品藻》：“樝棃橘柚，各有其美。”*唐**柳宗元*《同劉二十八院長寄澧州張使君》：“俚兒供苦笋，傖父饋酸樝。”</w:t>
        <w:br/>
      </w:r>
    </w:p>
    <w:p>
      <w:r>
        <w:t>樞##樞</w:t>
        <w:br/>
        <w:br/>
        <w:t>〔枢〕</w:t>
        <w:br/>
        <w:br/>
        <w:t>《説文》：“樞，户樞也。从木，區聲。”</w:t>
        <w:br/>
        <w:br/>
        <w:t>（一）shū　《廣韻》昌朱切，平虞昌。侯部。</w:t>
        <w:br/>
        <w:br/>
        <w:t>（1）户枢。旧式门的转轴或承轴臼。《説文·木部》：“樞，户樞也。”*段玉裁*注：“户所以轉動開閉之樞機也。”《爾雅·釋宫》：“樞謂之椳。”《莊子·讓王》：“蓬户不完，桑以為樞。”*陸德明*釋文：“*司馬*云：屈桑條為户樞也。”《潛夫論·忠貴》：“（貴戚）懼門之不堅而為作鐵樞。”*唐**駱賓王*《上司刑太常伯啓》：“某蓬蘆布衣，繩樞韋帶。”又指毁枢开门。《莊子·盗跖》：“（*跖*）穴室樞户，驅人牛馬，取人婦女。”*郭象*注：“樞户，*司馬*云：‘破人户樞而取物也。’”也泛指转轴。*清**阮元*《疇人傳·戴震》：“半弧弦不滿圜半徑者，以矢為樞，以半弧弦規之，成渾圜之小規。”</w:t>
        <w:br/>
        <w:br/>
        <w:t>（2）指主开发的机关。《吴越春秋·勾踐陰謀外傳》：“横弓着臂施機設樞。”</w:t>
        <w:br/>
        <w:br/>
        <w:t>（3）枢纽关键；要领。《莊子·齊物論》：“彼是莫得其偶，謂之道樞。”*陸德明*釋文：“樞，要也。”*唐**皮日休*《題安昌侯傳》：“為宰相者，當提大政之綱，振百司之領，握天下之樞而已。”*清**黄遵憲*《日本國志》卷十一：“*淡路*……横亘*瀨户*内海之東，成三面之海峽，*大坂灣*及内地樞要之地也。”</w:t>
        <w:br/>
        <w:br/>
        <w:t>（4）旧指国家发号施令的机构或朝廷重臣。*唐太宗*《賜劉洎自盡詔》：“巨猾當樞，懷惡必大。”*宋**宋敏求*《春明退朝録》卷中：“*王*給事*博文*與其子*景彝*皆貳樞，然並踰月而終。”*清**全祖望*《明莊烈帝論》：“樞臣不能舉邊防而議款，則將焉用彼樞。”</w:t>
        <w:br/>
        <w:br/>
        <w:t>（5）中医经络穴位名，即髀枢。《素問·繆刺論》：“邪客於足少陽之絡，令人留於樞中痛。”*王冰*注：“樞，髀樞也。”</w:t>
        <w:br/>
        <w:br/>
        <w:t>（6）本原；原始。《廣雅·釋詁三》：“樞，本也。”《淮南子·原道》：“經營四隅，還反於樞。”*高誘*注：“隅，猶方也；樞，本也。”《太玄·事》：“次二事在樞。”*范望*注：“樞，始也。”</w:t>
        <w:br/>
        <w:br/>
        <w:t>（7）星名。北斗第一星，也称“天枢”。《廣雅·釋天》：“北斗七星，一為樞，二為旋。”《吕氏春秋·有始》：“夏至日行近道，乃參于上當樞之下，無晝夜。”《後漢書·崔駰傳》：“重侯累將，建天樞，執斗柄。”*李賢*注：“《春秋運斗樞》：‘北斗七星，第一星名天樞。’”又借指天子之位。*唐**陳子昂*《勸封禪表》：“伏惟陛下應天受命，握紀登樞，包括乾坤之靈。”</w:t>
        <w:br/>
        <w:br/>
        <w:t>（8）姓。《萬姓統譜·虞韻》：“樞，見《姓苑》。”</w:t>
        <w:br/>
        <w:br/>
        <w:t>（二）ōu　《集韻》烏侯切，平侯影。侯部。</w:t>
        <w:br/>
        <w:br/>
        <w:t>木名，即刺榆。《集韻·矦韻》：“櫙，木名。《爾雅》：‘櫙，荎。’今刺榆也。或作樞。”《詩·唐風·山有樞》：“山有樞，隰有榆。”*毛*傳：“樞，荎也。”*陸璣*疏：“樞，其針刺如柘，其葉如榆，瀹為茹，美滑于白榆。”</w:t>
        <w:br/>
      </w:r>
    </w:p>
    <w:p>
      <w:r>
        <w:t>樟##樟</w:t>
        <w:br/>
        <w:br/>
        <w:t>zhāng　《廣韻》諸良切，平陽章。陽部。</w:t>
        <w:br/>
        <w:br/>
        <w:t>木名。又名香樟。樟科，常绿乔木。实大如豆，小球形，暗紫色。根、茎、枝均有樟脑香气，可提出樟脑和樟脑油，供医药和工业之用。木材致密，宜制家具，做成箱柜可防蛀虫。《玉篇·木部》：“樟，木名。”《廣韻·陽韻》：“樟，豫樟，木名。”《正字通·木部》：“樟，一作章，*江右郡*名*豫章*，因木得名。豫、章二木名，一類二種也。或稱香樟。”《戰國策·宋衛策》：“*荆*有長松、文梓、楩、柟、豫樟。”《晋書·王廙傳》：“又臣郡有枯樟更生。”*徐珂*《清稗類鈔·植物類》：“樟，通作章。為常緑喬木，産*黔*、*蜀*、*閩*、*廣*等處。”</w:t>
        <w:br/>
      </w:r>
    </w:p>
    <w:p>
      <w:r>
        <w:t>樠##樠</w:t>
        <w:br/>
        <w:br/>
        <w:t>《説文》：“樠，松心木。从木，㒼聲。”</w:t>
        <w:br/>
        <w:br/>
        <w:t>（一）mán　《廣韻》母官切，平桓明。又莫奔切，武元切。元部。</w:t>
        <w:br/>
        <w:br/>
        <w:t>（1）木名。松心木。《説文·木部》：“樠，松心木。”*王紹蘭**段*注訂補：“樠木之心微赤，故稱松心木。”《廣韻·桓韻》：“樠，木名。松心。”《左傳·莊公四年》：“王遂行，卒於樠木之下。”《漢書·西域傳》：“（*烏孫國*）地莽平，多雨，寒。山多松樠。”*顔師古*注：“樠，木名，其心似松。”《農政全書·農本·諸家雜論上》：“其地不乾，其草如茅與走，其木乃樠。”</w:t>
        <w:br/>
        <w:br/>
        <w:t>（2）渗溢貌。《集韻·元韻》：“樠，木脂出樠樠然。”《字彙補·木部》：“樠，液出貌。”《莊子·人間世》：“以為門户則液樠，以為柱則蠹。”*陸德明*釋文引*司馬彪*云：“樠，謂脂出樠樠然也。”*宋**歐陽修*《謝進士及第啟》：“風猷靡立，操植素淪，樹樗甚乎液樠，膏棗嗟乎昏鈍。”</w:t>
        <w:br/>
        <w:br/>
        <w:t>（二）lǎng　《集韻》里黨切，上蕩來。</w:t>
        <w:br/>
        <w:br/>
        <w:t>同“榔”。木名。《集韻·蕩韻》：“榔，木名。或作樠。”</w:t>
        <w:br/>
      </w:r>
    </w:p>
    <w:p>
      <w:r>
        <w:t>模##模</w:t>
        <w:br/>
        <w:br/>
        <w:t>《説文》：“模，法也。从木，莫聲。讀若嫫母之嫫。”</w:t>
        <w:br/>
        <w:br/>
        <w:t>（一）mó　《廣韻》莫胡切，平模明。魚部。</w:t>
        <w:br/>
        <w:br/>
        <w:t>（1）法式；规范。《説文·木部》：“模，法也。”《廣韻·模韻》：“模，法也；形也；規也。”《尚書大傳》卷四：“太廟之中，繽乎其猶模繡也。”*鄭玄*注：“言文章之可觀也。所椓文章之範。”*晋**左思*《魏都賦》：“𠊩拱木於林衡，授全模於梓匠。”</w:t>
        <w:br/>
        <w:br/>
        <w:t>（2）模范；榜样。*晋**左思*《詠史八首》之八：“巢林棲一枝，可為達士模。”《晋書·劉寔傳》：“可謂國之碩老，邦之宗模。”</w:t>
        <w:br/>
        <w:br/>
        <w:t>（3）模仿；效法。《漢武内傳》：“*（劉）徹*書之金簡，以身模之焉。”《北史·莫含傳》：“後*道武*欲廣宫室，規度平城四方數十里，將模*鄴*、*洛*、*長安*之制，運材數百萬根。”《資治通鑑·漢獻帝建安十三年》：“*廙*謂*望之*曰：‘今兄既不能法*柳下惠*和光同塵於内，則宜模*范蠡*遷化於外。’”</w:t>
        <w:br/>
        <w:br/>
        <w:t>（4）木名。《廣羣芳譜·木譜十三》引《淮南草木譜》：“模木生*周公*冢上，其葉春青，夏赤，秋白，冬黑，以色得其正也。”</w:t>
        <w:br/>
        <w:br/>
        <w:t>（5）用同“摩”。揣摩。*明**湯顯祖*《牡丹亭·訓女》：“兒啊！爹三分説話你自心模，難道八字梳頭做目呼。”</w:t>
        <w:br/>
        <w:br/>
        <w:t>（6）用同“摹”。照样子写或画。《正字通·木部》：“模，通作摹。”*宋**王安石*（一云*梅聖俞*）《江鄰幾邀觀三館書畫》：“孰真孰假丹青模，世事若此還可吁！”*明**湯顯祖*《牡丹亭·閨塾》：“*春香*，取文房四寶來模字。”</w:t>
        <w:br/>
        <w:br/>
        <w:t>（二）mú</w:t>
        <w:br/>
        <w:br/>
        <w:t>（1）模子。如：铅模；铜模。*清**段玉裁*《説文解字注·木部》：“模，法也。以木曰模，以金曰鎔，以土曰型，以竹曰範，皆法也。”</w:t>
        <w:br/>
        <w:br/>
        <w:t>（2）形状；样子。*唐**李白*《明堂賦》：“人物禽獸，奇形異模。”*元**王惲*《大雹行》：“斧形鷄卵見自昔，異狀奇模此其匹。”</w:t>
        <w:br/>
      </w:r>
    </w:p>
    <w:p>
      <w:r>
        <w:t>樢##樢</w:t>
        <w:br/>
        <w:br/>
        <w:t>（一）niǎo　《集韻》丁了切，上篠端。幽部。</w:t>
        <w:br/>
        <w:br/>
        <w:t>同“蔦”。树上的一种寄生木。《説文·艸部》：“蔦，寄生也。樢，蔦或从木。”《費鳳别碑》：“兄弟與甥舅，樢與女蘿性。”</w:t>
        <w:br/>
        <w:br/>
        <w:t>（二）mù　《集韻》莫卜切，入屋明。</w:t>
        <w:br/>
        <w:br/>
        <w:t>（1）鸟名。或说即鹧鸪别名。《集韻·屋韻》：“樢，鳥名。”*明**方以智*《物理小識·鳥獸類上·鷓鴣》：“鷓鴣，一名樢。”又“樢肉解金毒，中樢毒以薑解之。”</w:t>
        <w:br/>
        <w:br/>
        <w:t>（2）*日本国*宫舍门外悬榜用的木柱。*清**黄遵憲*《日本國志·禮俗志二·居處》：“於神社佛寺門外樹柱如兀，名曰鳥居。於宫舍外樹木以懸榜者曰樢。”</w:t>
        <w:br/>
      </w:r>
    </w:p>
    <w:p>
      <w:r>
        <w:t>樣##樣</w:t>
        <w:br/>
        <w:br/>
        <w:t>〔样〕</w:t>
        <w:br/>
        <w:br/>
        <w:t>《説文》：“樣，栩實。从木，羕聲。”</w:t>
        <w:br/>
        <w:br/>
        <w:t>（一）xiàng　《集韻》似兩切，上養邪。陽部。</w:t>
        <w:br/>
        <w:br/>
        <w:t>橡果，即栎果。后作“橡”。《説文·木部》：“樣，栩實。”*徐鍇*繫傳：“樣，今俗書作橡。”*朱駿聲*通訓定聲：“栩、柔、柞、櫟，一木也。其實為樣，亦謂之象斗，亦謂之梂。”</w:t>
        <w:br/>
        <w:br/>
        <w:t>（二）yàng　《集韻》弋亮切，去漾以。</w:t>
        <w:br/>
        <w:br/>
        <w:t>（1）法；式样。《集韻·漾韻》：“樣，法也。”*清**段玉裁*《説文解字注·木部》：“樣，今人用樣為式樣字。”《隋書·何稠傳》：“凡有所為，*何稠*先令*（黄）亘*、*（黄）袞*立樣。”*唐**白居易*《繚綾》：“去年中使宣口敕，天上取樣人間織。”*马君武*《寄南社同人》：“须从旧锦翻新样，勿以今魂托古胎。”</w:t>
        <w:br/>
        <w:br/>
        <w:t>（2）形状。*漢**崔寔*《四民月令》：“*齊*人呼寒食為冷節，以麯為蒸餅樣，團棗附之，名曰棗糕。”*唐**杜甫*《楊監又出畫鷹十二扇》：“近時*馮紹正*，能畫鷙鳥樣。”</w:t>
        <w:br/>
        <w:br/>
        <w:t>（3）品种；种类。*唐**王建*《宫詞一百首》之十六：“新衫一樣殿頭黄，銀帶排方獺尾長。”《水滸全傳》第九十回：“童子點上燈來，閉了窗格，掇張桌子，鋪下五六碟菜蔬，又搬出一盤鷄，一盤魚，及家中藏下的兩樣山果，旋了一壺熱酒。”*明**沈宜修*《茉莉花》：“梅花宜冷君宜熱，一樣香魂兩樣看。”</w:t>
        <w:br/>
        <w:br/>
        <w:t>（4）用同“揚（yáng）”。抛。《樂府雅詞拾遺下·南歌子》：“偏他不肯大家行，樣下扇兒拍手引流螢。”*元**喬吉*《折桂令·荆溪即事》：“寺無僧，狐狸樣瓦。官無事，烏鼠當衙。”</w:t>
        <w:br/>
      </w:r>
    </w:p>
    <w:p>
      <w:r>
        <w:t>樤##樤</w:t>
        <w:br/>
        <w:br/>
        <w:t>tiáo　《廣韻》徒聊切，平蕭定。</w:t>
        <w:br/>
        <w:br/>
        <w:t>同“條”。1.小枝。《集韻·蕭韻》：“條，《説文》：‘小枝也。’或作樤。”2.木名，即柚。《玉篇·木部》：“樤，柚樤也。亦作條。”</w:t>
        <w:br/>
      </w:r>
    </w:p>
    <w:p>
      <w:r>
        <w:t>樥##樥</w:t>
        <w:br/>
        <w:br/>
        <w:t>péng　《集韻》蒲蒙切，平東並。</w:t>
        <w:br/>
        <w:br/>
        <w:t>梁上槅。《集韻·東韻》：“樥，梁上槅。”</w:t>
        <w:br/>
      </w:r>
    </w:p>
    <w:p>
      <w:r>
        <w:t>樦##樦</w:t>
        <w:br/>
        <w:br/>
        <w:t>同“䇠”。《集韻·噳韻》：“䇠，樂也，所以調絃。或从木。”</w:t>
        <w:br/>
      </w:r>
    </w:p>
    <w:p>
      <w:r>
        <w:t>樨##樨</w:t>
        <w:br/>
        <w:br/>
        <w:t>xī　《字彙》先齊切。</w:t>
        <w:br/>
        <w:br/>
        <w:t>〔木樨〕桂。也作“木犀”。《字彙·木部》：“樨，木名。桂花，俗名木樨花。”*宋**趙與仁*《琴調相思引》：“昨宵風雨，涼到木樨屏。”《紅樓夢》第三十四回：“鵝黄箋上寫着：‘木樨清露’。”</w:t>
        <w:br/>
      </w:r>
    </w:p>
    <w:p>
      <w:r>
        <w:t>権##権</w:t>
        <w:br/>
        <w:br/>
        <w:t>同“權”。《宋元以來俗字譜》：“權”，《列女傳》、《古今雜劇》作“権”。</w:t>
        <w:br/>
      </w:r>
    </w:p>
    <w:p>
      <w:r>
        <w:t>横##横</w:t>
        <w:br/>
        <w:br/>
        <w:t>《説文》：“横，闌木也。从木，黄聲。”</w:t>
        <w:br/>
        <w:br/>
        <w:t>（一）héng　《廣韻》户盲切，平庚匣。陽部。</w:t>
        <w:br/>
        <w:br/>
        <w:t>（1）门前木栅栏。也泛称横栏之木。《説文·木部》：“横，闌木也。”*段玉裁*注：“闌，門遮也。凡以木闌之，皆謂之横也。”《樂府詩集·清商曲辭·子夜歌四十二首》之十五：“攡門不安横，無復相關意。”</w:t>
        <w:br/>
        <w:br/>
        <w:t>（2）横亘；横贯。《文選·木華〈海賦〉》：“魚則横海之鯨，突杌孤遊。”*李善*注引*郭璞*《山海經》注曰：“横，塞也。”*唐**柳宗元*《佩韋賦》：“横萬里而極海兮，頽風浩其四起。”*元**薩都剌*《題元符宫東秀軒又名日觀》：“一道天河横屋過，奎光垂地夜當門。”*毛泽东*《念奴娇·昆仑》：“横空出世，莽*昆仑*，阅尽人间春色。”</w:t>
        <w:br/>
        <w:br/>
        <w:t>（3）横渡；跨越。《漢書·揚雄傳上》：“上乃帥羣臣横*大河*，湊*汾陰*。”*顔師古*注：“横，横度之也。”《文選·張衡〈西京賦〉》：“似閬風之遐坂，横西洫而絶金墉。”*李善*注引*薛綜*曰：“横越*西池*，而度*金城*也。”《水經注·汾水》：“*汾水*西逕*虒祁宫*北，横水有故梁，截*汾水*中。”*唐**孟郊*《出門行》：“參辰出没不相待，我欲横天無羽翰。”</w:t>
        <w:br/>
        <w:br/>
        <w:t>（4）横断。《山海經·大荒西經》：“處粟廣之野，横道而處。”*郭璞*注：“言斷道也。”*唐**盧藏用*《〈唐右拾遺陳子昂文集〉序》：“崛起*江**漢*，虎視*函**夏*，卓立千古，横制穨波，天下翕然，質文一變。”</w:t>
        <w:br/>
        <w:br/>
        <w:t>（5）横向。与“纵”的方向相对。《廣韻·庚韻》：“横，縱横也。”1.直线为纵，平线为横。2.南北为纵，东西为横。《周禮·秋官·野廬氏》：“禁野之横行徑踰者。”*賈公彦*疏：“東西為横，南北為縱。但是不依道塗，妄由田中，皆是横也。”《玉函山房輯佚書·韓詩故》：“横由其畝。”*韓嬰*注：“東西耕曰横。”*北周**庾信*《小園賦》：“猶得欹側八九丈，縱横數十步。”3.经为纵，纬为横。《楚辭·東方朔〈七諫·沈江〉》：“不開寤而難道兮，不别横之與縱。”*王逸*注：“緯曰横，經曰縱。”《太玄·應》：“一從一横，天網䍚䍚。”*范望*注：“南北為經，東西為緯，故從横也。”</w:t>
        <w:br/>
        <w:br/>
        <w:t>（6）使物体横向（拿着或放着）。《儀禮·鄉射禮》：“上射揖進坐，横弓卻手，自弓下取一个。”*唐**詹敦仁*《柳堤詩並序》：“於是秉耒就耕，書横牛角。”*宋**蘇軾*《赤壁賦》：“釃酒臨江，横槊賦詩，固一世之雄也。”*柳亚子*《题夏内史集》：“大业未成春泄漏，横刀白眼问穹苍。”</w:t>
        <w:br/>
        <w:br/>
        <w:t>（7）连横。*战国*时*张仪*游说六国共事*秦国*的一种外交策略。与“合纵”相对。《戰國策·楚策一》：“故從合則*楚*王，横成則*秦*帝。”《淮南子·覽冥》：“縱横間之，舉兵而相角。”*高誘*注：“*蘇秦*約縱，*張儀*連横。南與北合為縱，西與東合為横。”</w:t>
        <w:br/>
        <w:br/>
        <w:t>（8）侧；旁边。《左傳·僖公二十八年》：“*原軫**郤溱*以中軍公族横擊之。”《管子·八觀》：“里城不可以横通。”*尹知章*注：“横通，謂從旁而通也。”《文選·王襃〈洞簫賦〉》：“被淋灑其靡靡兮，時横潰以陽遂。”*李善*注：“横潰，旁決貌。”</w:t>
        <w:br/>
        <w:br/>
        <w:t>（9）斜视。*漢**傅毅*《舞賦》：“眉連娟以增繞兮，目流睇而横波。”*宋**黄庭堅*《登快閣》：“朱弦已為佳人絶，青眼聊因美酒横。”《劉知遠諸宫調·知遠走慕家莊沙佗村入舍》：“*三娘*眼横秋水急，*知遠*眉惹陣雲濃。”</w:t>
        <w:br/>
        <w:br/>
        <w:t>（10）遮盖。*清**段玉裁*《説文解字注·木部》：“横，引伸為凡遮之偁。”《文選·孔稚珪〈北山移文〉》：“風情張日，霜氣横秋。”*劉良*注：“横，蓋也。”*唐**李白*《古風五十九首》之十四：“白骨横千霜，嵯峨蔽榛莽。”*宋**王安石*《次韻平甫金山會宿寄親友》：“天末海雲横*北固*，煙中沙岸似*西興*。”</w:t>
        <w:br/>
        <w:br/>
        <w:t>⑪充溢；充满。《禮記·祭義》：“*曾子*曰：‘夫孝，置之而塞乎天地，溥之而横乎四海。’”《漢書·禮樂志》：“揚金光，横*泰河*。”*顔師古*注：“横，充滿也。”*南朝**梁**江淹*《劉太尉琨傷亂》：“皇*晋*遘陽九，天下横氛霧。”*唐**李白*《經亂離後贈韋太守良宰》：“逸興横素襟，無時不招尋。”*康有为*《明夷阁与梁铁君饮酒话旧事竟夕》：“冷吟狂醉到天明，舞剑闻鸡意气横。”</w:t>
        <w:br/>
        <w:br/>
        <w:t>⑫广远；广阔。《莊子·徐无鬼》：“吾所以説吾君者，横説之則以詩書禮樂，從説之則金板六弢。”*成玄英*疏：“横，遠也；從，近也。”《荀子·修身》：“體恭敬而心忠信，術禮義而情愛人，横行天下，雖困四夷，人莫不貴。”*謝墉*校注：“‘横行天下’猶《書》所云‘方行天下’，言周流之廣。”*南朝**梁**吴均*《邊城將四首》之二：“勳輕賞廢丘，名高拜横野。”</w:t>
        <w:br/>
        <w:br/>
        <w:t>⑬交错；纷杂。*漢**劉向*《九嘆·憂苦》：“長嘘吸以於悒兮，涕横集而成行。”*三國**魏**曹植*《酒賦》：“或嚬噈辭觴，或奮爵横飛。”*唐**杜甫*《過郭代公故宅》：“壯公臨事斷，顧步涕横落。”</w:t>
        <w:br/>
        <w:br/>
        <w:t>⑭汉字笔画名。如：横、竖、撇、点、折。</w:t>
        <w:br/>
        <w:br/>
        <w:t>⑮通“衡”。古代的司察官。《管子·君臣上》：“下有五横以揆其官，則有司不敢離法而使矣。”*尹知章*注：“横，謂糺察之官，得入人罪者也。五官各有其横曰五横。”*于省吾*新證：“‘横’應讀作‘衡’，二字古通。”</w:t>
        <w:br/>
        <w:br/>
        <w:t>⑯通“黌（hóng）”。学；学校。*清**朱駿聲*《説文通訓定聲·壯部》：“横，叚借為璜，俗作黌。”《後漢書·鮑永傳附鮑德》：“時郡學久廢，*德*乃修起横舍。”*李賢*注：“横，學也。字又作黌。”《資治通鑑·晋元帝太興四年》：“（*慕容廆*）作東横，以*平原**劉讚*為祭酒，使（*慕容）皝*與諸生同受業。”*胡三省*注：“横，與黌同，學舍也。”</w:t>
        <w:br/>
        <w:br/>
        <w:t>⑰古地名。故址在今*河南省**商丘市*西南。《左傳·昭公二十一年》：“*華牼*禦諸*横*。”*杜預*注：“*梁國**雎陽縣*南有*横亭*。”</w:t>
        <w:br/>
        <w:br/>
        <w:t>⑱姓。《廣韻·庚韻》：“横，姓。”《通志·氏族略三》：“*横*氏，《風俗通》云：*韓*公子*咸*號*横陽君*，子孫氏焉。”</w:t>
        <w:br/>
        <w:br/>
        <w:t>（二）hèng　《廣韻》户孟切，去映匣。陽部。</w:t>
        <w:br/>
        <w:br/>
        <w:t>（1）放纵；横暴。《廣韻·映韻》：“横，非理來。”《史記·吴王濞列傳》：“*文帝*寬，不忍罰，以此*吴*日益横。”《列子·黄帝》：“横心之所念，横口之所言。”*張湛*注：“横，縱放也。”*宋**陸游*《送曾學士赴行在》：“向來酷吏横，至今有遺螫。”*清**黄遵憲*《夜起》：“千聲檐鐵百淋鈴，雨横風狂暫一停。”</w:t>
        <w:br/>
        <w:br/>
        <w:t>（2）枉，冤屈。《後漢書·酷吏傳序》：“至於重文横入，為窮怒之所遷及者，亦何可勝言。”*李賢*注：“横猶枉也。”*唐**劉禹錫*《上杜司徒書》：“余聞初子之横為口語所中，獨相國深明之。”*明**湯顯祖*《紫釵記·節鎮還朝》：“有*如姬*要不的他閒偷把，*朱*司農用不着那横文打。”</w:t>
        <w:br/>
        <w:br/>
        <w:t>（3）意外；不测。《淮南子·詮言》：“内脩極而横禍至者，皆天也，非人也。”*宋**王安石*《東坡二首》：“無端隴上翛翛麥，横起寒風占作秋。”《儒林外史》第十九回：“二相公，你如今得了這一注横財，這就不要花費了，作些正經事。”</w:t>
        <w:br/>
        <w:br/>
        <w:t>（4）中医术语。1.指腠理不顺。《靈樞經·論勇》：“三焦理横。”2.脉象名。《傷寒論·平脈法》：“火行乘水，木行乘金，名曰横。”3.病名。《傷寒論·辨太陽病脈證並治》：“傷寒發熱，嗇嗇惡寒，大渴欲飲水，其腹必滿，自汗出小便利，其病欲解，此肝乘肺也，名曰横。”</w:t>
        <w:br/>
        <w:br/>
        <w:t>（三）guāng　《廣韻》古黄切，平唐見。</w:t>
        <w:br/>
        <w:br/>
        <w:t>（1）光。《淮南子·墬形》：“玉横維其西北之隅。”*高誘*注：“横，猶光也。”</w:t>
        <w:br/>
        <w:br/>
        <w:t>（2）门名。《廣韻·唐韻》：“横，*長安*門名。”</w:t>
        <w:br/>
        <w:br/>
        <w:t>（四）guàng　《集韻》古曠切，去宕見。</w:t>
        <w:br/>
        <w:br/>
        <w:t>通“桄”。车、船、梯、床、织机等上的横木。《集韻·宕韻》：“横，俎跗衡水。”*方成珪*考正：“横木☀衡水。據《類篇》正。”《淮南子·原道》：“横四維而含陰陽，紘宇宙而章三光。”*高誘*注：“横讀桄車之桄。”</w:t>
        <w:br/>
        <w:br/>
        <w:t>（五）huáng　《集韻》胡光切，平唐匣。</w:t>
        <w:br/>
        <w:br/>
        <w:t>同“撗”。草名。《集韻·唐韻》：“撗，草名。《爾雅》：‘傅，横目，一名縷艸。’或从木。”*方成珪*考正：“*汪*氏云引《爾雅》似當从手。蓋*丁*氏所據本異也。《類篇》作横可證。傅，《類篇》亦誤傳。*珪*案《釋草》音義，傅音付；横如字，不載異文。是*丁*氏等所據，究為☀本。縷草，*郭*注作‘結縷’。”</w:t>
        <w:br/>
        <w:br/>
        <w:t>（六）huàng　《集韻》户廣切，上蕩匣。</w:t>
        <w:br/>
        <w:br/>
        <w:t>同“櫎”。《集韻·蕩韻》：“櫎，《説文》：‘所以几器，一曰所以帷屏風之屬。’一曰兵欄。或省（作横）。”*方成珪*考正：“《説文》無‘所以’二字，《類篇》引同，今據删。”</w:t>
        <w:br/>
      </w:r>
    </w:p>
    <w:p>
      <w:r>
        <w:t>樫##樫</w:t>
        <w:br/>
        <w:br/>
        <w:t>jiān</w:t>
        <w:br/>
        <w:br/>
        <w:t>〔樫鳥〕一名櫧鸟，或名橿鸟，鸣禽类。形似乌，嘴脚皆黑，体之上面赤褐带灰色。体长约七寸。栖于山林，秋末到平野，食果实种子等。</w:t>
        <w:br/>
      </w:r>
    </w:p>
    <w:p>
      <w:r>
        <w:t>樬##樬</w:t>
        <w:br/>
        <w:br/>
        <w:t>同“棇”。《康熙字典·木部》：“棇，《唐韻》作樬。”《廣羣芳譜·木譜》：“樬木生*江*南山谷。高丈餘。直上無枝。”</w:t>
        <w:br/>
      </w:r>
    </w:p>
    <w:p>
      <w:r>
        <w:t>樭##樭</w:t>
        <w:br/>
        <w:br/>
        <w:t>同“棋”。</w:t>
        <w:br/>
      </w:r>
    </w:p>
    <w:p>
      <w:r>
        <w:t>樯##樯</w:t>
        <w:br/>
        <w:br/>
        <w:t>“檣”的简化字。</w:t>
        <w:br/>
      </w:r>
    </w:p>
    <w:p>
      <w:r>
        <w:t>樱##樱</w:t>
        <w:br/>
        <w:br/>
        <w:t>“櫻”的简化字。</w:t>
        <w:br/>
      </w:r>
    </w:p>
    <w:p>
      <w:r>
        <w:t>樲##樲</w:t>
        <w:br/>
        <w:br/>
        <w:t>《説文》：“樲，酸棗也。从木，貳聲。”</w:t>
        <w:br/>
        <w:br/>
        <w:t>（一）èr　《廣韻》而至切，去至日。脂部。</w:t>
        <w:br/>
        <w:br/>
        <w:t>木名。即酸枣。《爾雅·釋木》：“樲，酸棗。”*郭璞*注：“樹小實酢。”《説文·木部》：“樲，酸棗也。”《孟子·告子上》：“舍其梧檟，養其樲棘。”*趙岐*注：“樲棘，小棘，所謂酸棗也。”《本草綱目·木部·酸棗》：“酸棗，〔釋名〕樲。*蘇頌*曰……似棗木而皮細，其木心赤色，莖葉俱青，花似棗花，八月結實，紫紅色，似棗而圓小，味酸。”</w:t>
        <w:br/>
        <w:br/>
        <w:t>（二）zhì　《集韻》直利切，去至澄。</w:t>
        <w:br/>
        <w:br/>
        <w:t>以木拒轮。《集韻·至韻》：“樲，以木拒輪也。”</w:t>
        <w:br/>
      </w:r>
    </w:p>
    <w:p>
      <w:r>
        <w:t>樳##樳</w:t>
        <w:br/>
        <w:br/>
        <w:t>xún　《廣韻》徐林切，平侵邪。</w:t>
        <w:br/>
        <w:br/>
        <w:t>传说中的大树，似槐。《廣韻·侵韻》：“樳，木名，似槐。”《字彙補·木部》：“樳，奇木，長千里。”《文選·左思〈吴都賦〉》：“西*蜀*之於東*吴*，小大之相絶也，亦猶棘林螢燿而與夫樳木龍燭也。”*李善*注引*劉逵*曰：“《山海經》曰：‘樳木長千里。’”按：《山海經·北山經》作“尋木”。</w:t>
        <w:br/>
      </w:r>
    </w:p>
    <w:p>
      <w:r>
        <w:t>樴##樴</w:t>
        <w:br/>
        <w:br/>
        <w:t>《説文》：“樴，弋也。从木，戠聲。”</w:t>
        <w:br/>
        <w:br/>
        <w:t>（一）zhí　《廣韻》之翼切，入職章。又徒得切。職部。</w:t>
        <w:br/>
        <w:br/>
        <w:t>（1）小木桩。也泛指桩子。《爾雅·釋宫》：“樴謂之杙。”*郭璞*注：“橜也。”*邵晋涵*正義：“古謂之橜。又謂之樴；又謂之杙。其狀不一，或衺而鋭，或大而長，其用至廣。”《説文·木部》：“樴，弋也。”*段玉裁*注：“弋、杙，古今字……樴謂之杙，可以繫牛。”*章炳麟*《新方言·釋宫》：“樴者，識也。今*揚州*謂立木為表曰木樴子，立石為表曰石樴子。”《墨子·備梯》：“縣火，四尺一鈎樴。”*孫詒讓*閒詁：“《説文·木部》云：‘樴，弋也。’鉤樴，蓋以弋著鉤而縣火。”*唐**段成式*《酉陽雜俎·禮異》：“婦入門，先拜猪樴及竈。”*徐珂*《清稗類鈔·盗賊類》：“*南匯*有瀕湖而居者，畜牛犬各一，同樴而卧。”</w:t>
        <w:br/>
        <w:br/>
        <w:t>（2）量词。相当于“枚”。*清**段玉裁*《説文解字注·木部》：“凡物一枚曰一樴。《鄉射禮記》‘薦脯五樴’注云：‘樴猶梃也。’……今本《儀禮》樴譌膱，梃譌挺。”</w:t>
        <w:br/>
        <w:br/>
        <w:t>（二）yì　《集韻》逸織切，入職以。</w:t>
        <w:br/>
        <w:br/>
        <w:t>同“杙”。果木名。《集韻·職韻》：“杙。《説文》：‘劉杙’。或作樴。”参见“杙”。</w:t>
        <w:br/>
      </w:r>
    </w:p>
    <w:p>
      <w:r>
        <w:t>樵##樵</w:t>
        <w:br/>
        <w:br/>
        <w:t>《説文》：“樵，𢿨也。从木，焦聲。”*姚文田**嚴可均*校議：“《一切經音義》卷十五引作：‘樵，木也。亦薪也。’《華嚴音義》卷十三引作：‘薪也。’按：《釋木》、《釋文》引《字林》亦云：‘薪也。’”</w:t>
        <w:br/>
        <w:br/>
        <w:t>qiáo　《廣韻》昨焦切，平宵從。宵部。</w:t>
        <w:br/>
        <w:br/>
        <w:t>（1）薪柴。《説文·木部》：“樵，𢿨也。”*徐鍇*繫傳：“樵，散木也。散木不入于用也。”*桂馥*義證：“既不入用，惟堪作薪焚燒。”《廣韻·宵韻》：“樵，柴也。”《左傳·桓公十二年》：“輕則寡謀，請無扞采樵者以誘之。”*杜預*注：“樵，薪也。”《史記·貨殖列傳》：“諺曰：‘百里不販樵，千里不販糴。’”《太平廣記》卷四百六十八引《異苑》：“龜曰：‘我被拘繫方見烹𦞦，雖盡南山之樵，不能潰我。’”《農政全書·農本·經史典故》：“入者必持薪樵，輕重相分，斑白不提絜。”*臧克家*《大别山》：“用斧头，用钢刀，结队成群，到山里去采樵。”</w:t>
        <w:br/>
        <w:br/>
        <w:t>（2）砍伐；打柴。《左傳·昭公六年》：“不樵樹，不采蓻。”*孔穎達*疏：“不樵樹，不伐樹以為樵。”《淮南子·氾論》：“斧柯而樵，桔橰而汲。”《徐霞客遊記·滇遊日記五》：“又西上一里半，有歧焉。西北者，入山樵牧者所經。”</w:t>
        <w:br/>
        <w:br/>
        <w:t>（3）打柴的人。《正字通·木部》：“樵，采薪者曰樵。”*唐**李白*《古風五十九首》之五十八：“荒淫竟淪没，樵牧徒悲哀。”*宋**王安石*《謝公墩》：“問樵樵不知，問牧牧不言。”*清**陳鵬年*《與許謹齋都諫夜話》：“禁闥似聞憐讜直，湖山自合老漁樵。”</w:t>
        <w:br/>
        <w:br/>
        <w:t>（4）焚烧。《公羊傳·桓公七年》：“焚之者何？樵之也；樵之者何？以火攻也。”*何休*注：“樵，薪也。以樵燒之，故因謂之樵之。樵之，*齊*人語。”</w:t>
        <w:br/>
        <w:br/>
        <w:t>（5）通“譙”。楼的别名。*清**朱駿聲*《説文通訓定聲·孚部》：“樵，叚借為譙。”《字彙補·木部》：“樵，高樓也。”《漢書·趙充國傳》：“為塹壘木樵，校聯不絶。”*顔師古*注：“樵，與譙同。謂為高樓以望敵也。”</w:t>
        <w:br/>
      </w:r>
    </w:p>
    <w:p>
      <w:r>
        <w:t>樶##樶</w:t>
        <w:br/>
        <w:br/>
        <w:t>zuī　《集韻》祖回切，平灰精。</w:t>
        <w:br/>
        <w:br/>
        <w:t>（1）木节。《玉篇·木部》：“樶，木樶節也。”《集韻·灰韻》：“樶，木節也。”</w:t>
        <w:br/>
        <w:br/>
        <w:t>（2）橇。*明**楊慎*《丹鉛續録·四載》：“《尸子》云：‘行塗以楯，行險以樶，行山乘樏，行沙乘軌……’樶即橇也，如*晋*人登山屐。今人之脚澁中用木，故字从木，上係用繩，故字从毳。下用銕釘之使不跌，故行險用之。”</w:t>
        <w:br/>
      </w:r>
    </w:p>
    <w:p>
      <w:r>
        <w:t>樷##樷</w:t>
        <w:br/>
        <w:br/>
        <w:t>cóng　《集韻》徂聰切，平東從。</w:t>
        <w:br/>
        <w:br/>
        <w:t>（1）同“䕺”。草丛生貌。《集韻·東韻》：“䕺，《説文》：‘艸叢生皃。’或作樷。”</w:t>
        <w:br/>
        <w:br/>
        <w:t>（2）同“叢”。聚集。《字彙·木部》：“樷，古文叢字。”《漢書·東方朔傳》：“飾文采，樷珍怪。”</w:t>
        <w:br/>
      </w:r>
    </w:p>
    <w:p>
      <w:r>
        <w:t>樸##樸</w:t>
        <w:br/>
        <w:br/>
        <w:t>〔朴〕</w:t>
        <w:br/>
        <w:br/>
        <w:t>《説文》：“樸，木素也。从木，菐聲。”</w:t>
        <w:br/>
        <w:br/>
        <w:t>（一）pǔ　《廣韻》匹角切，入覺滂。屋部。</w:t>
        <w:br/>
        <w:br/>
        <w:t>（1）未经加工成器的木材。《説文·木部》：“樸，木素也。”*段玉裁*注：“素，猶質也。以木為質，未雕飾，如瓦器之坯然。”《老子》第二十八章：“樸散則為器。”《論衡·量知》：“物實無中核者謂之郁，無刀斧之斷者謂之樸。”*明**李贄*《史綱評要·東漢紀·光武帝》：“（*馬）援*少家貧，辭其兄*況*，欲就邊郡田牧。*況*曰：‘汝大材，當晚成。良工不示人以樸，且從所好。’遂之北地田牧。”</w:t>
        <w:br/>
        <w:br/>
        <w:t>（2）砍伐。《書·梓材》：“若作室家，既勤垣墉，惟其涂塈茨；若作梓材，既勤樸斲，惟其塗丹雘。”*于省吾*新證：“‘既勤樸斲’，言既勤伐斲也。”</w:t>
        <w:br/>
        <w:br/>
        <w:t>（3）本质；本性。《玉篇·木部》：“樸，真也。”《老子》第十九章：“見素抱樸，少私寡欲。”《荀子·臣道》：“若馭樸馬。”*楊倞*注：“樸馬，未調習之馬。”《吕氏春秋·論人》：“故知知一，則復歸於樸。”*高誘*注：“樸，本也。”</w:t>
        <w:br/>
        <w:br/>
        <w:t>（4）质朴；厚重。《老子》第十五章：“敦兮其若樸。”*陸德明*釋文：“樸，又作朴。”《禮記·郊特牲》：“素車之乘，尊其樸也。”*孔穎達*疏：“祭天以素車之乘者，尊其樸素。”*唐**杜牧*《答莊充書》：“是以意全勝者，辭愈樸而文愈高；意不勝者，辭愈華而文愈鄙。”</w:t>
        <w:br/>
        <w:br/>
        <w:t>（5）指货物的成本。《商君書·墾令》：“貴酒肉之價，重其租，令十倍其樸。”*高亨*注：“*朱（師轍*）説：‘租，税也。’*歸（有光）*説：‘樸，本也。’*朱*説：‘謂加重酒肉之税，令十倍其原價。’按：樸指成本。”</w:t>
        <w:br/>
        <w:br/>
        <w:t>（二）pú　《廣韻》蒲木切，入屋並。又博木切。屋部。</w:t>
        <w:br/>
        <w:br/>
        <w:t>（1）丛生的树木。《爾雅·釋木》：“樸，枹者。”*郭璞*注：“樸屬叢生者為枹。”《小爾雅·廣詁》：“樸，叢也。”《廣韻·屋韻》：“樸，棫樸，叢木。”《詩·大雅·棫樸》：“芃芃棫樸，薪之槱之。”*毛*傳：“樸，枹木也。”*朱熹*注：“樸，叢生也。言根枝迫迮相附著也。”</w:t>
        <w:br/>
        <w:br/>
        <w:t>（2）采，即柞木。《淮南子·精神》：“今高臺層榭，人之所麗也，而*堯*樸桷不斵，素題不枅。”*高誘*注：“樸，采也。”</w:t>
        <w:br/>
        <w:br/>
        <w:t>（3）附着；依附。《商君書·墾令》：“姦民無主，則為姦不勉；農民不傷，姦民無樸；姦民無樸，則農民不敗。”</w:t>
        <w:br/>
      </w:r>
    </w:p>
    <w:p>
      <w:r>
        <w:t>樹##樹</w:t>
        <w:br/>
        <w:br/>
        <w:t>〔树〕</w:t>
        <w:br/>
        <w:br/>
        <w:t>《説文》：“樹，生植之緫名。从木，尌聲。尌，籀文。”</w:t>
        <w:br/>
        <w:br/>
        <w:t>shù　《廣韻》常句切，去遇禪。又臣庾切。侯部。</w:t>
        <w:br/>
        <w:br/>
        <w:t>（1）木本植物的总称。《説文·木部》：“樹，生植之緫名。”*徐鍇*繫傳：“樹，木生植之總名。”《廣韻·遇韻》：“樹，木總名也。”《禮記·祭義》：“樹木以時伐焉。”*晋**皇甫謐*《高士傳·巢父》：“山居不營世利，年老以樹為巢而寢其上。”</w:t>
        <w:br/>
        <w:br/>
        <w:t>（2）种；植。《廣雅·釋地》：“樹，種也。”《詩·小雅·巧言》：“荏染柔木，君子樹之。”《吕氏春秋·任地》：“日至，苦菜死而資生，而樹麻與菽。”*高誘*注：“樹，種也。”*唐**李白*《贈閭丘處士》：“如能樹桃李，為我結茅茨。”</w:t>
        <w:br/>
        <w:br/>
        <w:t>（3）树立；建立。《方言》卷七：“樹，植立也。*燕*之外郊，*朝鮮**冽水*之間，凡言置立者，謂之樹植。”《廣韻·遇韻》：“樹，立也。”《書·泰誓》：“樹德務滋，除惡務本。”*蔡沈*注：“植德則務其滋長。”《詩·周頌·有瞽》：“崇牙樹羽。”*朱熹*注：“樹羽，置五采之羽於崇牙之上也。”*唐**李白*《與賈少公書》：“*白*不樹矯抗之跡，恥振玄邈之風。”*朱德*《辛亥革命杂咏》：“*五华山*上树红旗，出师两路援*川鄂*。”</w:t>
        <w:br/>
        <w:br/>
        <w:t>（4）直竖。《漢書·揚雄傳下》：“皆稽顙樹頷。”*顔師古*注：“*如淳*曰：‘叩頭時項下向，則頷樹上向也。’樹，豎也。”</w:t>
        <w:br/>
        <w:br/>
        <w:t>（5）门屏；照壁。《爾雅·釋宫》：“屏謂之樹。”*郭璞*注：“小牆當門中。”《禮記·郊特牲》：“臺門而旅樹。”*鄭玄*注：“屏謂之樹。樹所以蔽行道。”</w:t>
        <w:br/>
        <w:br/>
        <w:t>（6）本干（榦）。《廣雅·釋詁三》：“樹，本也。”*王念孫*疏證：“樹、莖、榦諸字，為根本之本。”</w:t>
        <w:br/>
        <w:br/>
        <w:t>（7）床前横木。《方言》卷五：“牀，其杠，北*燕**朝鮮*之間謂之樹。”《廣雅·釋器》：“樹，杠也。”*王念孫*疏證：“《説文》：‘杠，牀前横木也。’……杠者横𠀕之名，石橋謂之杠，義與牀杠相近也。”</w:t>
        <w:br/>
        <w:br/>
        <w:t>（8）量词。表示树木的单位，相当于“株”、“棵”。*宋**仇遠*《糖多令》：“縱有桃花千萬樹，也不似，舊玄都。”《農桑輯要》卷一：“*安邑*千樹棗，*燕**秦*千樹栗。”《儒林外史》第三十六回：“自己親手栽的一樹紅梅花，今已開了幾枝。”</w:t>
        <w:br/>
        <w:br/>
        <w:t>（9）姓。《廣韻·遇韻》：“樹，姓。《姓苑》云：*江*東有之。”《通志·氏族略五》：“*樹*氏，《姓苑》云：‘今*河*東有*樹*氏。’*宋*有諸司使*樹滋*。望出*河*南及*河*東。又《河南官氏志》：*樹洛于*氏改為*樹*氏。”</w:t>
        <w:br/>
      </w:r>
    </w:p>
    <w:p>
      <w:r>
        <w:t>樺##樺</w:t>
        <w:br/>
        <w:br/>
        <w:t>〔桦〕</w:t>
        <w:br/>
        <w:br/>
        <w:t>huà　《廣韻》胡化切，去禡匣。又户花切。</w:t>
        <w:br/>
        <w:br/>
        <w:t>木名。白桦，也叫“桦木”。桦木科，落叶乔木。树皮白色，纸状，分层脱落。小枝细，单叶互生，先叶开花。果序单生下垂，圆柱形。木材致密，可制器具。树皮可制纸，可提白桦油。《玉篇·木部》：“樺，木皮可以為燭。”《本草綱目·木部·樺木》：“〔集解〕*藏器*曰：樺木似山桃，皮堪為燭。*時珍*曰：木樺生*遼東*及*臨洮*、*河川*西北諸地。其木色黄，有小斑點紅色，能收肥膩，其皮厚而輕虚軟柔，皮匠家用襯韡裏及為刀靶之類，謂之暖皮，胡人尤重之，以皮卷蠟，可作燭點。”《魏書·禮志一》：“後所立樺木生長成林，其民益神奉之。”*宋**陸游*《夢行小益道中》：“棧雲零亂馱鈴聲，鐸樹輪囷樺燭明。”</w:t>
        <w:br/>
      </w:r>
    </w:p>
    <w:p>
      <w:r>
        <w:t>樻##樻</w:t>
        <w:br/>
        <w:br/>
        <w:t>《説文》：“樻，椐也。从木，貴聲。”</w:t>
        <w:br/>
        <w:br/>
        <w:t>kuì　《廣韻》求位切，去至羣。又丘愧切。微部。</w:t>
        <w:br/>
        <w:br/>
        <w:t>（1）木名，即椐。又名灵寿木。多肿节，可为手杖。《爾雅·釋木》：“椐，樻。”*郭璞*注：“腫節可以為杖。”《説文·木部》：“樻，椐也。”*朱駿聲*通訓定聲：“《草木疏》：‘樻節中腫似扶老。’即今靈壽是也。”参见“椐”。</w:t>
        <w:br/>
        <w:br/>
        <w:t>（2）同“匱（櫃）”。收藏衣物、食物的家具。《詳校篇海·木部》：“樻，音匱，注同。”*唐**蘇鶚*《杜陽雜編·宣宗》：“又以金銀為井欄、藥臼、食樻、水槽、金鐺、盆甕之屬。”</w:t>
        <w:br/>
      </w:r>
    </w:p>
    <w:p>
      <w:r>
        <w:t>樼##樼</w:t>
        <w:br/>
        <w:br/>
        <w:t>同“榛”。《字彙·木部》：“樼，同榛。”《文選·左思〈蜀都賦〉》：“紫棃津潤，樼栗罅發。”*李善*注：“榛，與樼同。”</w:t>
        <w:br/>
      </w:r>
    </w:p>
    <w:p>
      <w:r>
        <w:t>樽##樽</w:t>
        <w:br/>
        <w:br/>
        <w:t>zūn　《廣韻》祖昆切，平魂精。諄部。</w:t>
        <w:br/>
        <w:br/>
        <w:t>（1）盛酒器。《玉篇·木部》：“樽，酒器也。”《易·坎》：“樽酒簋貳，用缶。”《左傳·襄公二十三年》：“*臧孫*命北面重席，新樽絜之。”*唐**李白*《前有樽酒行二首》之一：“春風東來忽相過，金樽渌酒生微波。”*朱德*《太行春感》：“从来*燕**赵*多豪杰，驱逐倭儿共一樽。”又往酒器里倒酒。*南朝**齊**謝朓*《歌青帝》：“樽春酒，秉青珪，命田祖，渥羣黎。”《儒林外史》第十回：“少頃，擺出酒席，四位樽酒論文。直喫到日暮，*牛布衣*告别。”</w:t>
        <w:br/>
        <w:br/>
        <w:t>（2）林木茂盛的样子。《集韻·魂韻》：“樽，林木盛皃。”</w:t>
        <w:br/>
        <w:br/>
        <w:t>（3）通“撙（zǔn）”。抑止。《淮南子·要略》：“樽流遁之觀，節養性之和。”*高誘*注：“樽，止也。”</w:t>
        <w:br/>
      </w:r>
    </w:p>
    <w:p>
      <w:r>
        <w:t>樾##樾</w:t>
        <w:br/>
        <w:br/>
        <w:t>yuè　《廣韻》王伐切，入月云。</w:t>
        <w:br/>
        <w:br/>
        <w:t>（1）树荫；树间隙地。《玉篇·木部》：“樾，*楚*謂兩樹交陰之下曰樾。”《廣韻·月韻》：“樾，樹陰。”《淮南子·人間》：“*武王*蔭暍人於樾下，左擁而右扇之，而天下懷其德。”*高誘*注：“*武王*哀暍者之熱，故蔭之於樾下。樾下，衆樹之虚地。”*宋**王安石*《遊北山》：“客坐苔紋滑，僧眠樾蔭清。”*许地山*《缀网劳蛛》：“她看见一个人携着她底女儿从海边上来，穿过林樾，一直走到跟前。”</w:t>
        <w:br/>
        <w:br/>
        <w:t>（2）道旁林荫树。《新唐書·諸帝公主傳·太平公主》：“假*萬年縣*為婚館，門隘不能容翟車，有司毁垣以入，自*興安門*設燎相屬，道樾為枯。”</w:t>
        <w:br/>
      </w:r>
    </w:p>
    <w:p>
      <w:r>
        <w:t>樿##樿</w:t>
        <w:br/>
        <w:br/>
        <w:t>《説文》：“樿，木也，可以為櫛。从木，單聲。”</w:t>
        <w:br/>
        <w:br/>
        <w:t>shàn　《廣韻》旨善切，上獮章。又《集韻》時戰切。元部。</w:t>
        <w:br/>
        <w:br/>
        <w:t>木名。又名白理木。木质坚硬，纹白，可制梳、杓等物。《説文·木部》：“樿，木也。可以為櫛。”《山海經·中山經》：“*風雨之山*，其上多白金，其下多石涅，其木多棷、樿，多楊。”*郭璞*注：“樿木，白理，中櫛。”《禮記·玉藻》：“櫛用樿櫛，髮晞用象櫛。”*孔穎達*疏：“樿，白理木也。”*清**黄宗羲*《〈明儒學案〉序》：“此猶中衢之罇，後人但持瓦甌樿杓，隨意取之，無有不滿腹者矣。”</w:t>
        <w:br/>
      </w:r>
    </w:p>
    <w:p>
      <w:r>
        <w:t>橀##橀</w:t>
        <w:br/>
        <w:br/>
        <w:t>xī　《廣韻》呼雞切，平齊曉。又呼改切。</w:t>
        <w:br/>
        <w:br/>
        <w:t>〔榽橀〕见“榽”。</w:t>
        <w:br/>
      </w:r>
    </w:p>
    <w:p>
      <w:r>
        <w:t>橁##橁</w:t>
        <w:br/>
        <w:br/>
        <w:t>《説文》：“橁，杶也。从木，筍聲。”</w:t>
        <w:br/>
        <w:br/>
        <w:t>chūn　《集韻》敕倫起，平諄徹。真部。</w:t>
        <w:br/>
        <w:br/>
        <w:t>木名，即香椿。《説文·木部》：“橁，杶也。”*段玉裁*注：“此杶木别名，非即杶字也。”《五經文字·木部》：“橁，木也。與杶同物而異名。”《左傳·襄公十八年》：“*孟莊子*斬其橁以為公琴。”*杜預*注：“橁，木名。”《本草綱目·木部·椿樗》：“香者名椿，《集韻》作櫄，《夏書》作杶，《左傳》作橁。”参见“椿”。</w:t>
        <w:br/>
      </w:r>
    </w:p>
    <w:p>
      <w:r>
        <w:t>橂##橂</w:t>
        <w:br/>
        <w:br/>
        <w:t>diàn　《集韻》堂練切，去霰定。</w:t>
        <w:br/>
        <w:br/>
        <w:t>木理坚密。《集韻·霰韻》：“橂，木理堅密。”</w:t>
        <w:br/>
      </w:r>
    </w:p>
    <w:p>
      <w:r>
        <w:t>橃##橃</w:t>
        <w:br/>
        <w:br/>
        <w:t>《説文》：“橃，海中大船。从木，發聲。”</w:t>
        <w:br/>
        <w:br/>
        <w:t>（一）fá　《廣韻》房越切，入月奉。月部。</w:t>
        <w:br/>
        <w:br/>
        <w:t>（1）海中大船。《説文·木部》：“橃，海中大船。”</w:t>
        <w:br/>
        <w:br/>
        <w:t>（2）同“筏”。用竹、木制作的水上运输工具。《廣韻·月韻》：“橃，木橃。”*清**段玉裁*《説文解字注·木部》：“橃，今義則同筏也。”</w:t>
        <w:br/>
        <w:br/>
        <w:t>（二）fèi　《廣韻》方肺切，去廢非。</w:t>
        <w:br/>
        <w:br/>
        <w:t>（1）木名。似柚。《廣韻·廢韻》：“橃，木似柚也。”</w:t>
        <w:br/>
        <w:br/>
        <w:t>（2）屋栋头。《集韻·廢韻》：“橃，屋棟頭。”</w:t>
        <w:br/>
      </w:r>
    </w:p>
    <w:p>
      <w:r>
        <w:t>橄##橄</w:t>
        <w:br/>
        <w:br/>
        <w:t>gǎn　《廣韻》古覽切，上敢見。</w:t>
        <w:br/>
        <w:br/>
        <w:t>〔橄欖〕果木名。又名“青果”。橄榄科。常绿乔木。春、夏开花，花细小，白色。果实长椭圆形，生时绿色，熟后黄白色，可食。亦可入中药。《玉篇·木部》：“橄，橄欖，果木。出*交趾*。”《本草綱目·果部·橄欖》：“橄欖，〔釋名〕青果、忠果、諫果。”*晋**左思*《吴都賦》：“龍眼橄欖，棎榴禦霜。”《格物粗談·樹木》：“橄欖野生者，子繁而樹峻，不可梯緣，將熟時，以木釘釘之，一夕自落。”*鲁迅*《彷徨·肥皂》：“似橄榄非橄榄的说不清的香味也来得更浓了。”</w:t>
        <w:br/>
      </w:r>
    </w:p>
    <w:p>
      <w:r>
        <w:t>橅##橅</w:t>
        <w:br/>
        <w:br/>
        <w:t>mó　《集韻》蒙晡切，平模明。</w:t>
        <w:br/>
        <w:br/>
        <w:t>（1）同“模”。1.法式；规范。《集韻·模韻》：“模，《説文》：‘法也。’亦作橅。”《漢書·韋賢傳》：“富實百姓，其規橅可見。”*顔師古*注：“橅讀曰摹，其字从木。”*宋**蘇軾*《生日王郎以詩見慶》：“但信櫝藏終自售，豈知盌脱本無橅。”2.照着样子写或画。《清朝野史大觀·藝苑·宋犖善畫》：“一時以畫名家者，（*犖*）悉羅致於家，出其所藏，屬橅副本，極為盛世。耳濡目染，遂得畫法。”</w:t>
        <w:br/>
        <w:br/>
        <w:t>（2）同“撫（fǔ）”。抚摩。*清**畢沅*《〈竹嶼消夏録〉序》：“時求古名人書畫，弆藏而橅玩之。”*陈三立*《续妻俞淑人墓誌铭》：“橅书鼓琴，悠然自遣。”</w:t>
        <w:br/>
      </w:r>
    </w:p>
    <w:p>
      <w:r>
        <w:t>橆##橆</w:t>
        <w:br/>
        <w:br/>
        <w:t>（一）wǔ　《集韻》罔甫切，上麌微。</w:t>
        <w:br/>
        <w:br/>
        <w:t>同“蕪”。丰茂；丰盛。《集韻·噳韻》：“橆，《説文》：‘豐也。从林𡘲，或説規模字。从大𠦜，數之積也；林者，木之多也。𠦜與庶同意。’引《商書》‘庶艸繁橆’。或作蕪。”*方成珪*考正：“橆，《説文》作𣞤。”*宋**王安石*《幽谷引》：“日暉暉兮山之下，歲則孰兮收者橆。”</w:t>
        <w:br/>
        <w:br/>
        <w:t>（二）wú　《集韻》微夫切，平虞微。</w:t>
        <w:br/>
        <w:br/>
        <w:t>同“無”。没有。《集韻·虞韻》：“無，《説文》：‘亡也。’奇字作无，或作橆。”*清**黄生*《義府》卷下：“故橆魂構。”</w:t>
        <w:br/>
      </w:r>
    </w:p>
    <w:p>
      <w:r>
        <w:t>橇##橇</w:t>
        <w:br/>
        <w:br/>
        <w:t>qiāo　《廣韻》起囂切，平宵溪。</w:t>
        <w:br/>
        <w:br/>
        <w:t>古代用于泥地上行走的乘具。《集韻·祭韻》：“橇，泥行所乘。”《史記·夏本紀》：“泥行乘橇。”*裴駰*集解引*孟康*曰：“橇形如箕，擿行泥上。”*張守節*正義：“橇形如船而短小，兩頭微起，人曲一脚，泥上擿進，用拾泥上之物。”《農政全書·農器·圖譜四》：“橇，泥行具也……嘗聞向時河水退灘淤地，農人欲就泥裂，漫撒麥種，奈泥深恐没，故制木板如履，前頭及兩邊，昆〔高〕起如箕，中綴毛繩，前後繫足底。”今指在冰雪上滑行的交通工具，即“雪橇”，俗名“爬犁”。</w:t>
        <w:br/>
      </w:r>
    </w:p>
    <w:p>
      <w:r>
        <w:t>橈##橈</w:t>
        <w:br/>
        <w:br/>
        <w:t>〔桡〕</w:t>
        <w:br/>
        <w:br/>
        <w:t>《説文》：“橈，曲木。从木，堯聲。”</w:t>
        <w:br/>
        <w:br/>
        <w:t>（一）náo　《廣韻》奴教切，去效娘。又《集韻》尼交切。宵部。</w:t>
        <w:br/>
        <w:br/>
        <w:t>（1）木头弯曲。《説文·木部》：“橈，曲木。”《正字通·木部》：“橈，木曲。”</w:t>
        <w:br/>
        <w:br/>
        <w:t>（2）弯曲。《類篇·木部》：“橈，曲也。”*清**段玉裁*《説文解字注·木部》：“橈，引伸為凡曲之偁。”《易·大過》：“九三，棟橈，凶。”*陸德明*釋文：“橈，曲折也。”《列子·湯問》：“綸不絶，鉤不伸，竿不橈。”《文選·司馬相如〈上林賦〉》：“滂濞沆溉，穹隆雲橈。”*李善*注：“雲橈，如雲屈橈也。”又使弯曲。《周禮·考工記·矢人》：“橈之以眡其鴻殺之稱也。”*鄭玄*注：“橈，搦其幹。”*孫詒讓*正義：“謂抑按其幹令曲。”《論衡·感虚》：“*神農*之橈木為耒，教民耕耨，民始食穀。”《新唐書·吴兢傳》：“橈直就曲，斵方為刓。”</w:t>
        <w:br/>
        <w:br/>
        <w:t>（3）屈服。《荀子·榮辱》：“重死持義而不橈，是士君子之勇也。”*楊倞*注：“雖重愛其死而執節持義不橈曲以苟生也。”《漢書·楚元王傳》：“君子獨處守正，不橈衆枉。”*顔師古*注：“橈，屈也。不為衆曲而自屈也。”《南史·江夷傳附江湛》：“*湛*據窗受害，意色不橈。”</w:t>
        <w:br/>
        <w:br/>
        <w:t>（4）屈枉；歪曲。《篇海類編·花木類·木部》：“橈，枉也。”《正字通·木部》：“枉、橈，皆屈曲之義，謂不伸正理，違法以𣃔之也。”《史記·蕭相國世家》：“上已橈功臣，多封*蕭何*，至位次未有以復難之，然心欲*何*第一。”*裴駰*集解引*應劭*曰：“橈，屈也。”《禮記·月令》：“斬殺必當，毋或枉橈。”*孔穎達*疏：“橈謂有理不申，應重乃輕，應輕更重，是其不當也。”《新唐書·王世充傳》：“（*世充*）乃陰結豪桀，有繫獄者，皆橈法貸減，以樹私恩。”</w:t>
        <w:br/>
        <w:br/>
        <w:t>（5）削弱；摧折。《尸子》卷下：“*堯*南橈*交趾*，北懷*幽都*。”《史記·留侯世家》：“*漢*三年，*項羽*急圍*漢王**滎陽*，*漢王*恐憂，與*酈食其*謀橈*楚*權。”《新唐書·房琯傳》：“又知人不明，以取敗橈。”</w:t>
        <w:br/>
        <w:br/>
        <w:t>（6）柔弱长艳貌。《文選·司馬相如〈上林賦〉》：“柔橈嫚嫚，嫵媚孅弱。”*李善*注引*郭璞*曰：“柔橈嫚嫚皆骨體耎弱長艷貌也。”又《子虚賦》：“靡魚鬚之橈旃，曳明月之珠旗。”*張銑*注：“橈，弱也。”</w:t>
        <w:br/>
        <w:br/>
        <w:t>（7）乱；搅乱。《篇海類編·花木類·木部》：“橈，動亂也。”《正字通·木部》：“橈，亂也。”《易·説卦》：“動萬物者，莫疾乎雷；橈萬物者，莫疾乎風。”《史記·韓長孺列傳》：“犯上禁，橈明法。”《新唐書·竇建德傳》：“而*王琬*、*長孫**安世*日請兵西，每言必流涕，又陰齎金玉啗諸將，以橈其謀。”</w:t>
        <w:br/>
        <w:br/>
        <w:t>（8）古代军法术语。顾望。《史記·韓長孺列傳》：“廷尉當*（王）恢*逗橈，當斬。”*裴駰*集解：“《漢書音義》曰：‘逗，曲行避敵也；橈，顧望，軍法語也。’”</w:t>
        <w:br/>
        <w:br/>
        <w:t>（二）ráo　《廣韻》如招切，平宵日。宵部。</w:t>
        <w:br/>
        <w:br/>
        <w:t>（1）船桨。《小爾雅·廣器》：“楫謂之橈。”《篇海類編·花木類·木部》：“橈，櫂之短者。”《楚辭·九歌·湘君》：“薜荔柏兮蕙綢，蓀橈兮蘭旌。”*王逸*注：“橈，舩小楫也。”*宋**岳珂*《桯史·施宜生》：“余數旬，持橈夜濟*宜生*於*淮*。”*清**馬位*《秋窻隨筆》九一：“（*程樹*詩云）雲樹迷離一望遥，月明水驛幾停橈。”也代指船。*明**張大烈*《少年游·秋思》：“石尤風急，留住遠征橈。”</w:t>
        <w:br/>
        <w:br/>
        <w:t>（2）榾。《龍龕手鑑·木部》：“橈，榾也。”</w:t>
        <w:br/>
        <w:br/>
        <w:t>（3）通“燿（yào）”。荣。*清**朱駿聲*《説文通訓定聲·小部》：“橈，叚借為燿。”《法言·重黎》：“仕無妄之國，食無妄之粟，分無妄之橈，自令之間而不違，可謂曲矣。”</w:t>
        <w:br/>
      </w:r>
    </w:p>
    <w:p>
      <w:r>
        <w:t>橉##橉</w:t>
        <w:br/>
        <w:br/>
        <w:t>lìn　《廣韻》良刃切，去震來。又良忍切。</w:t>
        <w:br/>
        <w:br/>
        <w:t>（1）木名。一名橝。橉筋木，树高大，质坚硬，可供染绛色，叶可酿酒。《玉篇·木部》：“橉，木名。”《本草綱目·木部·橉木》：“橉木，〔釋名〕橝木。*時珍*曰：‘此木最硬，梓人謂之橉筋木是也。木入染絳用，葉亦可釀酒。’”《文選·郭璞〈江賦〉》：“橉𣏌稹薄於潯涘，栛槤森嶺而羅峯。”*李善*注：“橉，𣏌，二木名。”</w:t>
        <w:br/>
        <w:br/>
        <w:t>（2）树皮。《集韻·準韻》：“橉，木皮曰橉。”</w:t>
        <w:br/>
        <w:br/>
        <w:t>（3）门槛。《廣雅·釋宫》：“橉，砌也。”*王念孫*疏證：“砌，古通作切。《漢書·外戚傳》‘切皆銅沓黄金塗’*顔師古*注云：‘切，門限也。’”《玉篇·木部》：“橉，*楚*人呼門限曰橉。”《淮南子·氾論》：“枕户橉而卧者，鬼神蹠其首。”</w:t>
        <w:br/>
      </w:r>
    </w:p>
    <w:p>
      <w:r>
        <w:t>橊##橊</w:t>
        <w:br/>
        <w:br/>
        <w:t>同“榴”。《篇海類編·花木類·木部》：“橊，通作榴。”*元**汪大淵*《島夷志略·戎》：“二月海橊結實，復釀橊實酒。”</w:t>
        <w:br/>
      </w:r>
    </w:p>
    <w:p>
      <w:r>
        <w:t>橋##橋</w:t>
        <w:br/>
        <w:br/>
        <w:t>〔桥〕</w:t>
        <w:br/>
        <w:br/>
        <w:t>《説文》：“橋，水梁也。从木，喬聲。”</w:t>
        <w:br/>
        <w:br/>
        <w:t>（一）qiáo　《廣韻》巨嬌切，平宵羣。宵部。</w:t>
        <w:br/>
        <w:br/>
        <w:t>（1）桥梁，架在水上或空中以便通行的建筑物。《説文·木部》：“橋，水梁也。”*段玉裁*注：“水梁者，水中之梁也……凡獨木者曰杠，駢木者曰橋，大而為陂陀者曰橋。”《史記·秦本紀》：“（*昭襄王*五十年）初作*河*橋。”《世説新語·文學》：“*玄*亦疑有追，乃坐橋下，在水上據屐。”又架桥。《史記·司馬相如列傳》：“西至*沫*、*若水*，南至*牂柯*為徼，通*零關*道，橋*孫水*，以通*邛都*。”*裴駰*集解引*韋昭*曰：“橋，為*孫水*作橋。”《徐霞客遊記·粤西遊日記一》：“有水南自*打狗嶺*來會，亦橋其上。”</w:t>
        <w:br/>
        <w:br/>
        <w:t>（2）器物上的横梁。《正字通·木部》：“橋，凡器有横梁者，工人皆呼曰橋。”《儀禮·士昬禮》：“笲緇被纁裏，加于橋。”*鄭玄*注：“橋所以庪笄，其制未聞。”*宋**王安石*《胡笳十八拍》：“幾回抛鞚抱鞍橋，往往驚墮馬蹄下。”</w:t>
        <w:br/>
        <w:br/>
        <w:t>（3）木名。《尚書大傳·梓材》：“*南山*之陽有木名橋，*南山*之陰有木名梓。”</w:t>
        <w:br/>
        <w:br/>
        <w:t>（4）通“喬”。高。*清**朱駿聲*《説文通訓定聲·小部》：“橋，叚借為喬。”《詩·鄭風·山有扶蘇》：“山有橋松，隰有游龍。”*陸德明*釋文：“橋，本亦作喬。*王*云：‘高也。’”《易林·萃之漸》：“橋木無息，*漢*女難得，橘柚請佩，反手難悔。”注：“橋，當作喬。”</w:t>
        <w:br/>
        <w:br/>
        <w:t>（5）姓。《漢書·儒林傳序》：“自*魯**商瞿**子木*受《易》*孔子*，以授*魯**橋庇**子庸*。”*顔師古*注：“姓*橋*，名*庇*，字*子庸*。”*漢**蔡邕*《故太尉橋公廟碑》：“*橋*氏之先出自*黄帝*，帝葬於*橋山*，子孫之不在十二姓者，咸以為姓。”</w:t>
        <w:br/>
        <w:br/>
        <w:t>（二）jiāo　《集韻》居妖切，平宵見。宵部。</w:t>
        <w:br/>
        <w:br/>
        <w:t>（1）桔槔，井上汲水的工具。或指桔槔上的衡。《集韻·宵韻》：“橋，桔橰也。”《淮南子·主術》：“橋直植立而不動，俛仰取制焉。”*高誘*注：“橋，桔橰上衡也。”《説苑·反質》：“*衛*有五丈夫俱負缶入井，灌韭終日一區，*鄧析*過，下車為教之曰為機，重其後，輕其前，命曰橋。終日溉韭百區不倦。”《禮記·曲禮上》：“奉席如橋衡。”*鄭玄*注：“橋，井上㮮橰。”</w:t>
        <w:br/>
        <w:br/>
        <w:t>（2）通“憍”。骄傲；骄矜。《荀子·榮辱》：“橋泄者人之殃也，恭儉者偋五兵也。”*王先謙*集解引*盧文弨*曰：“橋，*元*刻作憍。”</w:t>
        <w:br/>
        <w:br/>
        <w:t>（三）jiào　《集韻》渠廟切，去笑羣。</w:t>
        <w:br/>
        <w:br/>
        <w:t>牛贯鼻木。《集韻·笑韻》：“橋，牛貫鼻木。”</w:t>
        <w:br/>
        <w:br/>
        <w:t>（四）qiāo　《集韻》丘祅切，平宵溪。</w:t>
        <w:br/>
        <w:br/>
        <w:t>同“橇”。泥地或雪地上行走的乘具。《集韻·宵韻》：“橇，泥行所乘。或作鞽，亦从木。”</w:t>
        <w:br/>
        <w:br/>
        <w:t>（五）jiǎo　《集韻》舉夭切，上小見。宵部。</w:t>
        <w:br/>
        <w:br/>
        <w:t>（1）通“檋”。山行用具。《史記·河渠書》：“*禹*陸行載車，水行載舟，泥行蹈毳，山行即橋。”*裴駰*集解引*徐廣*曰：“橋，近遥反。一作‘檋’。檋，直轅車也。”按：《漢書·溝洫志》作“梮”。*清**趙翼*《陔餘叢考》卷二十七：“《史記·河渠書》引《夏書》曰：‘*禹*山行即橋。’橋即轎也。”*唐**柳宗元*《天對》：“胘躬躄步，橋楯勩踣。”</w:t>
        <w:br/>
        <w:br/>
        <w:t>（2）通“矯”。*清**朱駿聲*《説文通訓定聲·小部》：“橋，叚借為矯。”1.矫正。《荀子·儒效》：“好脩正其所聞，以橋飾其情性。”*楊倞*注：“橋與矯同。”《睡虎地秦墓竹簡·為吏之道》：“審智（知）民能，善度民力，勞以𧗿（率）之，正以橋之。”2.伪，虚假。《吕氏春秋·離謂》：“聽言而意不可知，其與橋言無擇。”*高誘*注：“橋，戾也；擇，猶異。”*陈奇猷*校釋引*范耕研*曰：“橋借為矯。”</w:t>
        <w:br/>
        <w:br/>
        <w:t>（3）劲疾。《莊子·則陽》：“欲惡去就，於是橋起。”*陸德明*釋文：“橋起，*王（叔之*）云：高勁，言所起之勁疾也。”</w:t>
        <w:br/>
        <w:br/>
        <w:t>（4）通“槁（gǎo）”。干枯。《吕氏春秋·介立》：“一蛇羞之，橋死于中野。”*高亨*新箋：“橋借為槁。槁，枯也。橋、槁古通用。《詩·山有扶蘇》：‘山有橋松。’釋文：‘橋，*鄭*作槁。’即其證。”</w:t>
        <w:br/>
      </w:r>
    </w:p>
    <w:p>
      <w:r>
        <w:t>橌##橌</w:t>
        <w:br/>
        <w:br/>
        <w:t>《説文》：“橌，大木皃。从木，閒聲。”</w:t>
        <w:br/>
        <w:br/>
        <w:t>xiàn　《集韻》下赧切，上潸匣。元部。</w:t>
        <w:br/>
        <w:br/>
        <w:t>大木貌。《説文·木部》：“橌，大木皃。”又大木。《集韻·潸韻》：“橌，大木。”</w:t>
        <w:br/>
      </w:r>
    </w:p>
    <w:p>
      <w:r>
        <w:t>橍##橍</w:t>
        <w:br/>
        <w:br/>
        <w:t>rùn　《集韻》儒順切，去稕日。</w:t>
        <w:br/>
        <w:br/>
        <w:t>木名。《集韻·稕韻》：“橍，木名。”</w:t>
        <w:br/>
      </w:r>
    </w:p>
    <w:p>
      <w:r>
        <w:t>橎##橎</w:t>
        <w:br/>
        <w:br/>
        <w:t>《説文》：“橎，木也。从木，番聲。”</w:t>
        <w:br/>
        <w:br/>
        <w:t>fǎn　《廣韻》府遠切，上阮非。元部。</w:t>
        <w:br/>
        <w:br/>
        <w:t>木名。《説文·木部》：“橎，木也。”《集韻·元韻》：“橎，木也。一曰剛木，不華而實。”</w:t>
        <w:br/>
      </w:r>
    </w:p>
    <w:p>
      <w:r>
        <w:t>橏##橏</w:t>
        <w:br/>
        <w:br/>
        <w:t>（一）zhǎn　《廣韻》旨善切，上獮章。</w:t>
        <w:br/>
        <w:br/>
        <w:t>（1）木名。《集韻·𤣗韻》：“橏，木名。”</w:t>
        <w:br/>
        <w:br/>
        <w:t>（2）木瘤。《玉篇·木部》：“橏，木瘤也。”《廣韻·獮韻》：“橏，木瘤。”又枯木。*清**王念孫*《廣雅疏證·釋木》：“木病腫謂之橏，因而死木亦謂橏。橏之言殄也。”</w:t>
        <w:br/>
        <w:br/>
        <w:t>（二）jiǎn　《集韻》九件切，上獮見。</w:t>
        <w:br/>
        <w:br/>
        <w:t>〔橏榐〕树长貌。《集韻·𤣗韻》：“橏，橏榐，樹長皃。”</w:t>
        <w:br/>
      </w:r>
    </w:p>
    <w:p>
      <w:r>
        <w:t>橐##橐</w:t>
        <w:br/>
        <w:br/>
        <w:t>《説文》：“橐，囊也。从㯻省，石聲。”</w:t>
        <w:br/>
        <w:br/>
        <w:t>（一）tuó　㊀《廣韻》他各切，入鐸透。鐸部。</w:t>
        <w:br/>
        <w:br/>
        <w:t>（1）袋子。《説文·㯻部》：“橐，囊也。”*段玉裁*注：“*許*云：橐，囊也；囊，橐也。渾言之也。”《詩·大雅·公劉》：“迺裹餱糧，于橐于囊。”《莊子·天下》：“*禹*親自操橐耜。”*陸德明*釋文引*司馬*云：“盛土器也。”《漢書·趙充國傳》：“*卬*家將軍以為*安世*本持橐簪筆事*孝武帝*數十年，見謂忠謹，宜全度之。”*宋**楊萬里*《送王監簿民瞻南歸》：“路旁莫作雨踈看，老儒不用橐中金。”*明**文秉*《烈皇小識》卷六：“凡大挑小挑之費，俱入上下私橐。”</w:t>
        <w:br/>
        <w:br/>
        <w:t>（2）（用袋子）装；敛藏。《吕氏春秋·悔過》：“過天子之城，宜橐甲束兵。”《論衡·書虚》：“*吴王夫差*殺*伍子胥*，煮之於鑊，乃以鴟夷橐投之於江。”*徐珂*《清稗類鈔·鑒賞類》：“掘之，得一銅器……乃橐以入城。”</w:t>
        <w:br/>
        <w:br/>
        <w:t>（3）古代冶炼鼓风用具的外壳装置。又泛指这种用具，如今之风箱。《老子》第五章：“天地之間，其猶橐籥乎？”*王弼*注：“橐，排橐也。”*朱謙之*校釋引*吴澄*曰：“橐籥，冶鑄所以吹風熾火之器也。為函以周罩於外者，橐也；為轄以鼓扇於内者，籥也。”*三國**魏**曹丕*《劍銘》：“五色充鑪，巨橐自鼓。”*元**柳貫*《袁伯長侍講夜宿聯句歸以示予》：“俯疑日沈車，𨶑若風鼓橐。”</w:t>
        <w:br/>
        <w:br/>
        <w:t>㊁《集韻》之夜切，去禡章。</w:t>
        <w:br/>
        <w:br/>
        <w:t>〔橐臯〕古地名。*春秋*时为*橐臯邑*，*汉*置*橐臯县*，*东汉*废，*唐*为*橐臯镇*。在今*安徽省**巢湖市*西北*柘臯镇*。《集韻·禡韻》：“橐，*橐臯*，地名。在*淮南**逡遒縣*東南。”《春秋·哀公十二年》：“公會*吴*于*橐臯*。”《漢書·地理志上》：“*九江郡*，縣十五……*橐皋*。”*顔師古*注引*孟康*曰：“音拓姑。”</w:t>
        <w:br/>
        <w:br/>
        <w:t>（二）dù　《集韻》都故切，去暮端。</w:t>
        <w:br/>
        <w:br/>
        <w:t>古邑名。《集韻·莫韻》：“橐，邑名。”</w:t>
        <w:br/>
        <w:br/>
        <w:t>（三）luò　《集韻》歷各切，入鐸來。</w:t>
        <w:br/>
        <w:br/>
        <w:t>〔橐駞〕即骆驼。《集韻·鐸韻》：“馲，馲駞，畜名。通作橐。”《漢書·百官公卿表》：“又牧橐、昆蹏令丞，皆屬焉。”*顔師古*注：“*應劭*曰：‘橐，橐佗……’牧橐，言牧養橐佗也。”</w:t>
        <w:br/>
      </w:r>
    </w:p>
    <w:p>
      <w:r>
        <w:t>橑##橑</w:t>
        <w:br/>
        <w:br/>
        <w:t>《説文》：“橑，椽也。从木，尞聲。”</w:t>
        <w:br/>
        <w:br/>
        <w:t>lǎo　《廣韻》盧晧切，上晧來。又落蕭切。宵部。</w:t>
        <w:br/>
        <w:br/>
        <w:t>（1）屋椽。《説文·木部》：“橑，椽也。”《玉篇·木部》：“橑，榱也。”《廣韻·晧韻》：“橑，屋橑，簷前木。”《楚辭·九歌·湘夫人》：“桂棟兮蘭橑，辛夷楣兮藥房。”*王逸*注：“以木蘭為榱也。”《淮南子·本經》：“橑檐榱題，雕琢刻鏤。”*高誘*注：“橑，椽橑也。”*唐**王勃*《乾元殿頌》：“*豐隆*按節下複橑，而司階*列缺*。”</w:t>
        <w:br/>
        <w:br/>
        <w:t>（2）古代伞盖的骨架，伞弓子。《廣韻·蕭韻》：“橑，蓋骨。”《類篇·木部》：“橑，蓋弓也。”《淮南子·俶真》：“若夫*墨**楊**申**商*之於治道，猶蓋之無一橑，而輪之無一輻，有之可以備數，無之未有害於用也。”《晋書·輿服志》：“金華施橑末，橑二十八以象宿。”*宋**沈括*《夢溪筆談·象數》：“度如傘橑，當度謂正當傘橑上者。”</w:t>
        <w:br/>
        <w:br/>
        <w:t>（3）柴薪。《管子·侈靡》：“雕卵然後瀹之，雕橑然後爨之。”*尹知章*注：“橑，薪也。”《晏子春秋·諫上》：“無積委之氓，與之橑薪，使足以畢霖雨。”《論衡·書虚》：“析橑，斧斬其足，卒為守者。”</w:t>
        <w:br/>
        <w:br/>
        <w:t>（4）木名。《廣韻·晧韻》：“橑，欄也。”*明**沈榜*《宛署雜記》卷四：“（百花石牀）産杉橑藥草，春夏之間，紅紫爛漫，香氣襲人。”参见“欄”。</w:t>
        <w:br/>
      </w:r>
    </w:p>
    <w:p>
      <w:r>
        <w:t>橒##橒</w:t>
        <w:br/>
        <w:br/>
        <w:t>yún　《廣韻》王分切，平文云。</w:t>
        <w:br/>
        <w:br/>
        <w:t>（1）木名。《廣韻·文韻》：“橒，木名。”</w:t>
        <w:br/>
        <w:br/>
        <w:t>（2）木纹。《玉篇·木部》：“橒，木文也。”</w:t>
        <w:br/>
      </w:r>
    </w:p>
    <w:p>
      <w:r>
        <w:t>橓##橓</w:t>
        <w:br/>
        <w:br/>
        <w:t>同“蕣”。《集韻·稕韻》：“蕣，《説文》：‘木堇朝華暮落者。’引《詩》‘顔如蕣華。’或作橓。”参见“槿”。</w:t>
        <w:br/>
      </w:r>
    </w:p>
    <w:p>
      <w:r>
        <w:t>橔##橔</w:t>
        <w:br/>
        <w:br/>
        <w:t>（一）dūn　《集韻》都昆切，平魂端。</w:t>
        <w:br/>
        <w:br/>
        <w:t>枯。《集韻·魂韻》：“橔，枯也。”</w:t>
        <w:br/>
        <w:br/>
        <w:t>（二）tuí　《集韻》徒回切，平灰定。</w:t>
        <w:br/>
        <w:br/>
        <w:t>同“𧝋”。棺木上的覆盖物。《玉篇·木部》：“橔，棺覆也。”《集韻·灰韻》：“𧝋，或从木。”</w:t>
        <w:br/>
      </w:r>
    </w:p>
    <w:p>
      <w:r>
        <w:t>橕##橕</w:t>
        <w:br/>
        <w:br/>
        <w:t>chēng　《廣韻》丑庚切，平庚徹。</w:t>
        <w:br/>
        <w:br/>
        <w:t>（1）同“樘”。支柱；支撑。《玉篇·木部》：“橕”，同“樘”。*唐**韓愈*等《石鼎聯句》：“旁有雙耳穿，上為孤髻橕。”《資治通鑑·唐則天后垂拱四年》：“中有巨木十圍，上下通貫，栭櫨橕㮰，藉以為本。”*胡三省*注：“橕，斜柱也。”</w:t>
        <w:br/>
        <w:br/>
        <w:t>（2）橃。《廣韻·庚韻》：“橕，橃也。”</w:t>
        <w:br/>
      </w:r>
    </w:p>
    <w:p>
      <w:r>
        <w:t>橖##橖</w:t>
        <w:br/>
        <w:br/>
        <w:t>（一）táng　《廣韻》徒郎切，平唐定。</w:t>
        <w:br/>
        <w:br/>
        <w:t>车木。《廣韻·唐韻》：“橖，車橖。”《集韻·唐韻》：“橖，車木。”</w:t>
        <w:br/>
        <w:br/>
        <w:t>（二）chēng　《集韻》抽庚切，平庚徹。</w:t>
        <w:br/>
        <w:br/>
        <w:t>同“樘”。支柱；支撑。《集韻·庚韻》：“樘，《説文》：‘衺柱也。’或作橖。”又《映韻》：“橖，柱也。”</w:t>
        <w:br/>
      </w:r>
    </w:p>
    <w:p>
      <w:r>
        <w:t>橗##橗</w:t>
        <w:br/>
        <w:br/>
        <w:t>méng　《集韻》謨耕切，平耕明。</w:t>
        <w:br/>
        <w:br/>
        <w:t>（1）木名。《集韻·耕韻》：“橗，木名。”</w:t>
        <w:br/>
        <w:br/>
        <w:t>（2）木心。《玉篇·木部》：“橗，木心。”</w:t>
        <w:br/>
      </w:r>
    </w:p>
    <w:p>
      <w:r>
        <w:t>橘##橘</w:t>
        <w:br/>
        <w:br/>
        <w:t>《説文》：“橘，果，出*江*南。从木，矞聲。”</w:t>
        <w:br/>
        <w:br/>
        <w:t>jú　《廣韻》居聿切，入術見。術部。</w:t>
        <w:br/>
        <w:br/>
        <w:t>（1）果木名。果实为橘子。芸香科，常绿灌木和小乔木。初夏开花，白色。果扁圆形，红或橙黄色，味酸甜不一，供食用。果皮、种子、树叶等均可入药。《説文·木部》：“橘，果，出*江*南。”《本草綱目·果部·橘》：“橘，《事類合璧》云：‘橘樹高丈許，枝多生刺，其葉兩頭尖，緑色光面，大寸餘，長二寸許，四月著小白花，甚香，結實至冬黄熟，大者如盃，包中有瓣，瓣中有核也。’”《書·禹貢》：“厥包橘柚。”*孔*傳：“小曰橘，大曰柚。”*孔穎達*疏：“橘柚二果，其種本别，以實相比，則柚大橘小。”《文選·左思〈蜀都賦〉》：“家有鹽泉之井，户有橘柚之園。”*李善*注引*劉逵*曰：“大曰柚，小曰橘。*犍為**南安縣*出黄甘橘。《地理志》曰：‘*蜀都**嚴道*，*巴郡**朐忍*、*魚複*二縣出橘，有橘官。’”*宋**蘇軾*《贈劉景文》：“一年好處君須記，最是橙黄橘緑時。”*清**王士禛*《久病初出東門登舟》：“*洞庭*橘柚千樹黄，蒓絲柔滑勝蔗漿。”</w:t>
        <w:br/>
        <w:br/>
        <w:t>（2）月阳名之一。《爾雅·釋天》：“月陽：月在甲曰畢，在乙曰橘，在丙曰修，在丁曰圉，在戊曰厲，在己曰則，在庚曰窒，在辛曰塞，在壬曰終，在癸曰極。”</w:t>
        <w:br/>
      </w:r>
    </w:p>
    <w:p>
      <w:r>
        <w:t>橙##橙</w:t>
        <w:br/>
        <w:br/>
        <w:t>《説文》：“橙，橘屬。从木，登聲。”</w:t>
        <w:br/>
        <w:br/>
        <w:t>（一）chéng　《廣韻》宅耕切，平耕澄。蒸部。</w:t>
        <w:br/>
        <w:br/>
        <w:t>（1）果木名。果实为橙子。芸香科橙属植物的泛称。常绿小乔木。叶椭圆或卵形。果实球形或长球形，橙红或橙黄色。果实品质优良，耐贮藏，供生食或加工。《説文·木部》：“橙，橘屬。”《本草綱目·果部·橙》：“橙，《事類合璧》云：‘橙樹高枝，葉不甚類橘，亦有刺。其實大者如盌，頗似朱欒，經霜早熟，色黄皮厚，蹙衂如沸，香氣馥郁，其皮可以薰衣，可以芼鮮，可以和葅醢，可以為醬虀，可以蜜煎，可以糖制為橙丁，可以蜜制為橙膏，嗅之則香，食之則美，誠佳果也。’”*漢**司馬相如*《上林賦》：“盧橘夏熟，黄甘橙楱。”《物類相感志·總論》：“橙合醬不酸。”*清**王士禛*《題卞中丞紀年圖十首》之一：“緑橘黄橙未受霜，楊梅先熟蔗為漿。”</w:t>
        <w:br/>
        <w:br/>
        <w:t>（2）橙子色；红和黄合成的颜色。*毛泽东*《菩萨蛮·大柏地》：“赤橙黄绿青蓝紫，谁持彩练当空舞？”</w:t>
        <w:br/>
        <w:br/>
        <w:t>（二）dèng　《廣韻》都鄧切，去嶝端。</w:t>
        <w:br/>
        <w:br/>
        <w:t>同“凳”。有腿无靠背的坐具。《廣韻·嶝韻》：“橙，几橙。”《集韻·隥韻》：“凳，《字林》：‘牀屬。’或从木。”《晋書·王獻之傳》：“*魏*時*陵雲殿*榜未題，而匠者誤釘之，不可下，乃使*韋仲將*懸橙書之。”《資治通鑑·晋安帝元興三年》：“*何無忌*夜於屏風裏草檄文，其母……登橙密窺之。”*清**顧炎武*《天下郡國利病書·雲南五》：“檂人無几橙，席地而坐。”</w:t>
        <w:br/>
      </w:r>
    </w:p>
    <w:p>
      <w:r>
        <w:t>橚##橚</w:t>
        <w:br/>
        <w:br/>
        <w:t>《説文》：“橚，長木皃。从木，肅聲。”</w:t>
        <w:br/>
        <w:br/>
        <w:t>（一）sù　《廣韻》息逐切，入屋心。沃部。</w:t>
        <w:br/>
        <w:br/>
        <w:t>（1）木长貌。《説文·木部》：“橚，長木皃。”《廣韻·屋韻》：“橚，木長皃。”《文選·左思〈吴都賦〉》：“橚矗森萃，蓊茸蕭瑟。”*李善*注：“橚矗，長直貌。”*南朝**梁**江淹*《靈丘竹賦》：“夾池水而檀欒，繞園塘而橚植。”</w:t>
        <w:br/>
        <w:br/>
        <w:t>（2）木名。《集韻·屋韻》：“橚，木名。”</w:t>
        <w:br/>
        <w:br/>
        <w:t>（二）xiāo　《廣韻》蘇彫切，平蕭心。</w:t>
        <w:br/>
        <w:br/>
        <w:t>〔橚槮〕也作“櫹槮”。见“櫹”。</w:t>
        <w:br/>
        <w:br/>
        <w:t>（三）qiū　《集韻》雌由切，平尤清。幽部。</w:t>
        <w:br/>
        <w:br/>
        <w:t>同“楸”。木名，即楸树。《集韻·尤韻》：“楸，木名。《説文》：‘梓也。’或作橚。”《晏子春秋·外篇重而異者七》：“*景公*登*箐室*而望，見人有斷*雍門*之橚者，公令吏拘之。”《山海經·中山經》：“（*陽華之山*）其草多藷藇，多苦莘，其狀如橚。”*郭璞*注：“橚，即楸字。”</w:t>
        <w:br/>
      </w:r>
    </w:p>
    <w:p>
      <w:r>
        <w:t>橛##橛</w:t>
        <w:br/>
        <w:br/>
        <w:t>jué　《集韻》居月切，入月見。月部。</w:t>
        <w:br/>
        <w:br/>
        <w:t>（1）木橛子，短木桩。《廣雅·釋宫》：“橛，杙也。”*王念孫*疏證：“凡木形之直而短者謂之橛。”《北史·酷吏傳·王文同》：“因令剡木為大橛，埋之於庭，出尺餘，四面各埋小橛。”*明**湯顯祖*《邯鄲記·入夢》：“驢繫這樁橛上，喫些草。”又喻指桩状物。*清**譚嗣同*《仁學·自叙》：“道在屎溺，佛法是乾屎橛，無不可也。”*邵子南*《英雄谣·大石湖》：“游击组的*袁凤南*，站在*大石湖*旁，那立着块石橛橛，长着棵黑枣树的地方。”</w:t>
        <w:br/>
        <w:br/>
        <w:t>（2）古时门中间竖立作为限隔的短木。《爾雅·釋宫》：“橛謂之闑。”*郭璞*注：“門閫。”*清**段玉裁*《説文解字注·木部》：“門梱、門橛、闑，一物三名矣，謂當門中設木也。”《儀禮·士冠禮》“闑西閾外西面”*漢**鄭玄*注：“闑，門橛。”</w:t>
        <w:br/>
        <w:br/>
        <w:t>（3）树木或禾稼的残根。《詩·小雅·大田》“大田多稼，既種既戒，既備乃事”*漢**鄭玄*箋：“至孟春，土長冒橛，陳根可拔而事之。”*清**毛奇齡*《毛詩寫官記》：“是故農家書亦云：土滋冒橛，耕者急發。”</w:t>
        <w:br/>
        <w:br/>
        <w:t>（4）秃。*唐**李綽*《尚書故實》：“*齊高帝*嘗問（*王僧虔*）曰：‘卿書與我書孰優？’對曰：‘臣書人臣第一，陛下書帝王第一。’帝不悦。後嘗橛筆書，恐為帝所忌故也。”</w:t>
        <w:br/>
        <w:br/>
        <w:t>（5）马口中所衔的横木，即马嚼子。《韓非子·姦劫弑臣》：“無捶策之威，銜橛之備，雖*造父*不能以服馬。”《史記·司馬相如列傳》：“且夫清道而後行，中路而後馳，猶時有銜橛之變。”*司馬貞*索隱引*張揖*曰：“銜，馬勒銜也。橜（橛），騑馬口長銜也。”一说“橛”为古时车上的钩心木。《漢書·司馬相如傳》：“猶時有銜橛之變。”*顔師古*注：“橜（橛），謂車之鉤心也。‘銜橛之變’，言馬銜或斷，鉤心或出，則致傾敗以傷人也。”</w:t>
        <w:br/>
        <w:br/>
        <w:t>（6）犟；直。《素書·求人之志章》：“橛橛梗梗，所以立功；孜孜淑淑，所以保終。”*張商英*注：“橛橛者，有所恃而不可摇。”*清**全祖望*《跋倪文正公兒易》：“*漢*儒説經，舌本强橛，似兒强解事者。”</w:t>
        <w:br/>
        <w:br/>
        <w:t>（7）小段的木头。也指被分割开的一部分事物。*宋**黄庭堅*《跋白兆語後》：“伏維爛木一橛，佛與衆生不别。”《水滸全傳》第二十三回：“只怕大蟲不死，（*武松*）把棒橛又打了一回。”又用为量词。《二十年目睹之怪現狀》第九十六回：“就是這麽一樁故事，我分兩橛聽了，便拿我的日記簿子記了起來。”*茅盾*《子夜》十五：“可是蓦地从侧面冲过一彪人来，像钢剪似的把这女工队伍剪成了两橛。”</w:t>
        <w:br/>
        <w:br/>
        <w:t>（8）同“嶡”。俎，古代祭祀时陈列牛、羊等祭品的几。《廣雅·釋器》：“橛，几也。”*王念孫*疏證引《明堂位》云：“俎，*有虞氏*以梡，*夏后氏*以嶡……橛與嶡同。”《集韻·祭韻》：“橛，*夏*俎名。通作嶡。”</w:t>
        <w:br/>
        <w:br/>
        <w:t>（9）通“撅”。*清**朱駿聲*《説文通訓定聲·泰部》：“橜（橛），叚借為撅。”1.敲击；击打。《山海經·大荒東經》：“其上有獸……其名曰夔。*黄帝*得之，以其皮為鼓，橛以*雷獸*之骨，聲聞五百里，以威天下。”*郭璞*注：“橛，猶擊也。”2.掘。《農政全書·種植·木部》：“（松）三月中帶土移栽：先橛區，用糞土相合内區中，水調成稀泥，植栽于内。”</w:t>
        <w:br/>
      </w:r>
    </w:p>
    <w:p>
      <w:r>
        <w:t>橜##橜</w:t>
        <w:br/>
        <w:br/>
        <w:t>同“橛”。《説文·木部》：“橜，弋也。”《集韻·月韻》：“橜，或書作橛。”《列子·黄帝》：“吾處也，若橜株駒。”*張湛*注引*李頤*云：“橜，豎也；株駒，亦枯樹本也。”《文選·潘岳〈西征賦〉》：“懼銜橜之或變，峻徒御以誅賞。”*李善*注引*司馬彪*《莊子》注：“橜，騑馬口中長銜也。”</w:t>
        <w:br/>
      </w:r>
    </w:p>
    <w:p>
      <w:r>
        <w:t>橝##橝</w:t>
        <w:br/>
        <w:br/>
        <w:t>《説文》：“橝，屋梠前也。从木，覃聲。”*徐灝*注箋：“梠，蓋謂屋瓦相叠如脊吕然。橝則瓦溝也。橝之言覃也。覃，延也。字从木者，承檐言之耳。”</w:t>
        <w:br/>
        <w:br/>
        <w:t>（一）diàn　《廣韻》徒玷切，上忝定。侵部。</w:t>
        <w:br/>
        <w:br/>
        <w:t>（1）屋檐。《説文·木部》：“橝，屋梠前也。”*段玉裁*注：“梠與霤之間曰橝。”《廣韻·忝韻》：“橝，屋梠名。”*宋**李誡*《營造法式·大木作制度二·檐》：“檐，其名有十四……九曰橝。”</w:t>
        <w:br/>
        <w:br/>
        <w:t>（2）同“𠂼（扂）”。门闩。*唐**慧琳*《一切經音義》卷五十八“户𠂼”：“《通俗文》：‘門鍵曰𠂼。’《蒼頡篇》作橝。”</w:t>
        <w:br/>
        <w:br/>
        <w:t>（二）tán　《廣韻》徒含切，平覃定。侵部。</w:t>
        <w:br/>
        <w:br/>
        <w:t>（1）木名，即橉。《玉篇·木部》：“橝，木名。”《廣韻·覃韻》：“橝，木名，灰可染也。”《正字通·木部》：“橝，橉木别名。”参见“橉”。</w:t>
        <w:br/>
        <w:br/>
        <w:t>（2）养蚕用的槌。《説文·木部》：“橝，一曰蠶槌。”*桂馥*義證：“橝，一曰蠶槌者，疑植字訓誤入橝下。《月令》‘具曲、植、籧、筐’注云：‘時所以養蠶器也。植，槌也。’”</w:t>
        <w:br/>
        <w:br/>
        <w:t>（3）通“覃”。长。*漢**嚴忌*《哀時命》：“擥瑶木之橝枝兮，望*閬風*之板桐。”</w:t>
        <w:br/>
        <w:br/>
        <w:t>（三）xín　《集韻》徐心切，平侵邪。</w:t>
        <w:br/>
        <w:br/>
        <w:t>盾上竿。《集韻·侵韻》：“橝，盾上竿。”</w:t>
        <w:br/>
      </w:r>
    </w:p>
    <w:p>
      <w:r>
        <w:t>橞##橞</w:t>
        <w:br/>
        <w:br/>
        <w:t>《説文》：“橞，木也。从木，惠聲。”</w:t>
        <w:br/>
        <w:br/>
        <w:t>huì　《廣韻》胡桂切，去霽匣。脂部。</w:t>
        <w:br/>
        <w:br/>
        <w:t>木名。《説文·木部》：“橞，木也。”</w:t>
        <w:br/>
      </w:r>
    </w:p>
    <w:p>
      <w:r>
        <w:t>機##機</w:t>
        <w:br/>
        <w:br/>
        <w:t>〔机〕</w:t>
        <w:br/>
        <w:br/>
        <w:t>《説文》：“機，主發謂之機。从木，幾聲。”*沈濤*古本攷：“《一切經音義》卷七：機，射發也。機，主發之機也。”</w:t>
        <w:br/>
        <w:br/>
        <w:t>jī　《廣韻》居依切，平微見。微部。</w:t>
        <w:br/>
        <w:br/>
        <w:t>（1）古代弩箭上的发动机关。《釋名·釋兵》：“弩，含括之口曰機。言如機之巧也。亦言如門户之樞機，開闔有節也。”《説文·木部》：“機，主發謂之機。”《書·太甲上》：“若虞機張，往省括於度，則釋。”*孔*傳：“機，弩牙也。”*漢**班固*《西都賦》：“機不虚掎，弦不再控。”*宋**沈括*《夢溪筆談·器用》：“*鄆州*發地得一銅弩機，甚大，製作極工。”《續資治通鑑·宋太宗雍熙三年》：“兹所謂以明珠而彈雀，為鼷鼠而發機，所失者多，所得者少。”</w:t>
        <w:br/>
        <w:br/>
        <w:t>（2）泛指简易的制动装置，也指设有这种装置的器械。*清**段玉裁*《説文解字注·木部》：“機，機之用主於發，故凡主發者皆謂之機。”《戰國策·宋衛策》：“*公輸般*為*楚*設機，將以攻*宋*。”*姚宏*注：“機、械，雲梯之屬。”《後漢書·趙壹傳》：“罼網加上，機穽在下。”*李賢*注：“機，捕獸機檻也。”*宋**范鎮*《東齋記事》卷二：“（神楯劈陣刀）其法：外環以車，内比以楯，楯刻獸狀，設機使開闔，所以驚馬，亦以禦箭。”*清**章學誠*《文史通義·説林》：“轉桔橰之機者，必周上下前後而運之。”今又作机器的通称。如：机床；发电机；拖拉机。</w:t>
        <w:br/>
        <w:br/>
        <w:t>（3）特指织布机。《集韻·微韻》：“機，織具也。”*清**段玉裁*《説文解字注·木部》：“機，下文云‘機持經者，機持緯者，’則機謂織具也。”《史記·樗里子甘茂列傳》：“其母投杼下機，踰牆而走。”*唐**杜牧*《杜秋娘詩》：“寒衣一疋素，夜借隣人機。”</w:t>
        <w:br/>
        <w:br/>
        <w:t>（4）古代抬尸体的用具。《禮記·曾子問》：“遂輿機而往。”*鄭玄*注：“機，輿尸之牀也。”</w:t>
        <w:br/>
        <w:br/>
        <w:t>（5）飞机的简称。如：客机；机群。</w:t>
        <w:br/>
        <w:br/>
        <w:t>（6）髋臼。人体髂骨、耻骨和坐骨会合处的外面共同形成凹陷髋臼。它与股骨头构成能作各方向运动的髋关节。《素問·骨空論》：“坐而膝痛，治其機。”*王冰*注：“髖骨兩傍相接處。”《醫宗金鑑·正骨心法·要旨》：“環跳者，髖骨外向之凹，其形如臼，以納髀骨之上端如杵者也，其名曰機，又名髀樞，即環跳穴處也。”</w:t>
        <w:br/>
        <w:br/>
        <w:t>（7）智巧；机巧。《字彙·木部》：“機，又巧術；又變也。”*清**徐灝*《説文解字注箋·木部》：“機，引申為機變之偁。”《列子·仲尼》：“大夫不問*齊**魯*之多機乎？”*張湛*注：“機，巧也。多巧能之人。”《雲笈七籖》卷十一：“心法多門，取用非一，有無二體，隨事應機。”*清**章學誠*《文史通義·詩話》：“其機甚深，其術甚狡。”</w:t>
        <w:br/>
        <w:br/>
        <w:t>（8）机会；时机。《廣韻·微韻》：“機，會也。”*清**徐灝*《説文解字注箋·木部》：“機，引申為機會之偁。”《素書·原始章》：“若時至而行，則能極人臣之位；得機而動，則能成絶代之功。”*張商英*注：“養之有素，及時而動，機不容髮，豈容擬議者哉！”*南朝**梁**江革*《為蕭僕射與袁昂書》：“夫禍福無門，興亡有數，天之所棄，人孰能匡，機來不再，圖之宜早。”*叶圣陶*《潘先生在难中》：“用兵全在乎趁一个机，机是刻刻变化的，也许不为我们所料。”</w:t>
        <w:br/>
        <w:br/>
        <w:t>（9）机密或有保密性质的事件。《字彙·木部》：“機，密也。”《六韜·文韜·兵道》：“一合一離，一聚一散，陰其謀，密其機，高其壘，伏其鋭。”*宋**辛棄疾*《九議》其四：“故凡求用兵之名而泄用兵之機者，是里人之報仇者也。”</w:t>
        <w:br/>
        <w:br/>
        <w:t>（10）事情变化的关键；有重要关系的环节。《廣韻·微韻》：“機，萬機也。”*清**徐灝*《説文解字注箋·木部》：“機，引申為機要之偁。”《韓非子·八説》：“任人以事，存亡治亂之機也。”《漢書·谷永傳》：“安危之機，聖王所致慎也。”*宋**陳亮*《上孝宗皇帝第一書》：“况其東通*吴**會*，西連*巴**蜀*，南極*湖**湘*，北控*關**洛*，左右伸縮，皆足為進取之機。”</w:t>
        <w:br/>
        <w:br/>
        <w:t>⑪事物变化的原由。《莊子·至樂》：“萬物皆出於機，皆入於機。”*成玄英*疏：“機者發動，所謂造化也。”《禮記·大學》：“一家仁，一國興仁；一家讓，一國興讓；一人貪戾，一國作亂，其機如此。”*鄭玄*注：“機，發動所由也。”*清**戴震*《孟子字義疏證》：“飛潛動植，皆同此生生之機。”</w:t>
        <w:br/>
        <w:br/>
        <w:t>⑫素质；秉赋。《莊子·大宗師》：“其耆欲深者，其天機淺。”*宋**王安石*《代白髮答》：“從衰得白自天機，未怪長青與願違。”</w:t>
        <w:br/>
        <w:br/>
        <w:t>⑬生活机能。如：有机体；无机化学。</w:t>
        <w:br/>
        <w:br/>
        <w:t>⑭比喻迅疾。《淮南子·精神》：“名實不入，機發於踵。”*高誘*注：“機，喻疾也。”*元*佚名《猿聽經》：“（守坐云）如何是臨濟宗？（禪師云）機如閃電，活似轟雷。”</w:t>
        <w:br/>
        <w:br/>
        <w:t>⑮门限。《廣雅·釋宫》：“機，𣏔也。”*王念孫*疏證：“𣏔，或作梱，又作閫。”“界於門者曰切，中於門者曰梱，二者皆所以為限，故皆曰門限也。”《吕氏春秋·本生》：“命之曰招蹷之機。”*高誘*注：“蹷機，門内之位也。”*漢**蔡邕*《司徒袁公夫人馬氏碑銘》：“聰明達乎中外，隱括及乎無方，不出其機，化導宣畼。”</w:t>
        <w:br/>
        <w:br/>
        <w:t>⑯星名。《廣雅·釋天》：“北斗七星……三為機。”《藝文類聚》卷一引《春秋運斗樞》：“北斗七星：第一天樞，第二旋，第三機，第四權，第五衡，第六開陽，第七摇光。”又指天文星象。《尚書大傳·洪範五行傳》：“六事之機，以縣示我。”*鄭玄*注：“機，天文也。天文運轉，以懸見六事之變異示我。”</w:t>
        <w:br/>
        <w:br/>
        <w:t>⑰通“幾”。*清**朱駿聲*《説文通訓定聲·履部》：“機，叚借為幾。”1.事物变化的迹象和征兆。*五代**徐鍇*《説文繫傳·木部》：“機，《易》曰：‘知機其神乎。’機，事之先見也。”*清**王獻唐*《説文繫傳三家校語抉録》：“知機，當為知幾，謂知微也。”《素問·離合真邪論》：“知機道者不可掛以髮，不知機者扣之不髮。”*王冰*注：“機者動之微，言貴知其微也。”《晋書·文苑傳·張翰》：“遂命駕而歸，著《首丘賦》，文多不載，俄而（*齊王*）*冏*敗，人皆謂之見機。”2.危。《大戴禮記·本命》：“禮經三百，威儀三千，機其文之變也。”*盧*辯注：“機，危也。”《淮南子·原道》：“處高而不機，持盈而不傾。”*高誘*注：“機，危也；傾，覆也。”</w:t>
        <w:br/>
        <w:br/>
        <w:t>⑱通“異（yì）”。奇异；殊异。《墨子·非儒下》：“（儒者）機服勉容，不可使導衆。”*于省吾*新證：“*盧文弨*引《晏子》作‘異於服，勉於容’，是機應讀作異。”</w:t>
        <w:br/>
        <w:br/>
        <w:t>⑲用同“几”。几案。《十六國春秋·前趙·劉聰》：“*約*歸，置皮囊於機下。俄而蘇，謂左右曰：‘機上取囊來。’”</w:t>
        <w:br/>
      </w:r>
    </w:p>
    <w:p>
      <w:r>
        <w:t>橠##橠</w:t>
        <w:br/>
        <w:br/>
        <w:t>（一）nuǒ　《廣韻》奴可切，上哿泥。</w:t>
        <w:br/>
        <w:br/>
        <w:t>〔𣘨橠〕见“𣘨”。</w:t>
        <w:br/>
        <w:br/>
        <w:t>（二）nuó　《集韻》囊何切，平歌泥。</w:t>
        <w:br/>
        <w:br/>
        <w:t>〔𣘨橠〕见“𣘨”。</w:t>
        <w:br/>
      </w:r>
    </w:p>
    <w:p>
      <w:r>
        <w:t>橡##橡</w:t>
        <w:br/>
        <w:br/>
        <w:t>xiàng　《廣韻》徐兩切，上養邪。陽部。</w:t>
        <w:br/>
        <w:br/>
        <w:t>木名，即栎。一般指栎实。《小爾雅·廣物》：“柞之實謂之橡。”《廣雅·釋木》：“橡，柔也。”《正字通·木部》：“橡，同樣，櫟木一種，結實者名栩，其實為橡……《説文》柔、栩、樣互訓，無橡字。”《吕氏春秋·恃君》：“夏日則食菱芡，冬日則食橡栗。”《晋書·孝友傳·庾袞》：“又與邑人入山拾橡，分夷嶮，序長幼，推易居難，禮無違者。”*徐珂*《清稗類鈔·植物類》：“此樹本名橡，入土即生，三四年後，葉可飼蠶。”</w:t>
        <w:br/>
      </w:r>
    </w:p>
    <w:p>
      <w:r>
        <w:t>橢##橢</w:t>
        <w:br/>
        <w:br/>
        <w:t>〔椭〕</w:t>
        <w:br/>
        <w:br/>
        <w:t>《説文》：“橢，車笭中橢橢器也。从木，隋聲。”</w:t>
        <w:br/>
        <w:br/>
        <w:t>（一）tuǒ　《廣韻》他果切，上果透。歌部。</w:t>
        <w:br/>
        <w:br/>
        <w:t>（1）指某些长圆形的容器。《急就篇》：“橢杅槃案杯閜盌。”*顔師古*注：“橢，小桶也。所以盛鹽豉。”《説文·木部》：“橢，車笭中橢橢器也。”*王筠*句讀：“謂車笭中器，其形橢橢然，即以其形為之名也。”*桂馥*義證：“車笭間皮篋，古者使奉玉以藏之。”*朱駿聲*通訓定聲：“凡狹長之器皆得曰橢。”《廣韻·果韻》：“橢，器之狹長。”《集韻·戈韻》：“橢，堛豉器名。”</w:t>
        <w:br/>
        <w:br/>
        <w:t>（2）狭长；长圆形。《爾雅·釋魚》：“𧐐，小而橢。”*郭璞*注：“橢，謂狹而長。”《廣雅·釋詁二》：“橢，長也。”《淮南子·脩務》：“今夫救火者汲水而趍之，或以甕瓴，或以盆盂，其方圓鋭橢不同，盛水各異，其於滅火鈞也。”*宋**蘇軾*《張幾仲有龍尾子石硯以銅劍易之》：“我家銅劍如赤虵，君家石硯蒼璧橢而窪。”*王十朋*集注：“橢，圓而長也。”</w:t>
        <w:br/>
        <w:br/>
        <w:t>（二）duǒ　《集韻》都果切，上果端。</w:t>
        <w:br/>
        <w:br/>
        <w:t>〔科橢〕枯；秃。《集韻·果韻》：“橢，科橢，木首杌也。”《淮南子·説山》“髡屯犁牛，既犐以𤛛”*清**王念孫*雜志：“《説文》、《玉篇》、《廣韻》、《集韻》皆無‘犐𤛛’二字，‘犐𤛛’當為‘科橢’……‘科’與‘橢’皆秃貌也。”《太玄·窮》：“土不和，科橢。”*范望*注：“土而不和，吐生而不育，故皆科枯，枝葉不布。”</w:t>
        <w:br/>
      </w:r>
    </w:p>
    <w:p>
      <w:r>
        <w:t>橣##橣</w:t>
        <w:br/>
        <w:br/>
        <w:t>nǐng　《集韻》乃挺切，上迥泥。</w:t>
        <w:br/>
        <w:br/>
        <w:t>木名。《集韻·迥韻》：“橣，木名。”</w:t>
        <w:br/>
      </w:r>
    </w:p>
    <w:p>
      <w:r>
        <w:t>橤##橤</w:t>
        <w:br/>
        <w:br/>
        <w:t>ruǐ　《集韻》乳捶切，上紙日。</w:t>
        <w:br/>
        <w:br/>
        <w:t>（1）同“蘂（蕊）”。花；花蕊。《廣雅·釋詁三》：“橤，聚也。”*王念孫*疏證：“橤者，《文選·藉田賦》注引《倉頡篇》云：‘蘂，聚也。’……*劉逵*注《蜀都賦》云：蘂者，或謂之華，或謂之實，一曰華鬚頭點，皆聚之義也。”《字彙·木部》：“橤，同蘂。”《正字通·木部》：“橤，同蕊。”*唐**白居易*《牡丹芳》：“牡丹芳，牡丹芳，黄金橤綻紅玉房。”*宋**蘇舜欽*《答梅聖俞見贈》：“衣之青霞裾，飲以紫橤露。”</w:t>
        <w:br/>
        <w:br/>
        <w:t>（2）同“繠”。下垂貌。《集韻·紙韻》：“繠，《説文》：‘垂也。’或从木。”《文選·盧諶〈時興〉》：“摵摵芳葉零，橤橤芬華落。”*李善*注：“《字書》曰：橤，垂也。”*吕延濟*注：“橤橤，垂落皃。”《兩浙輶軒録·徐諴〈利馬竇天地圖屏風歌〉》：“豈知越世創高談，橤橤蜂房懸碧落。”</w:t>
        <w:br/>
      </w:r>
    </w:p>
    <w:p>
      <w:r>
        <w:t>橥##橥</w:t>
        <w:br/>
        <w:br/>
        <w:t>同“櫫”。《正字通·木部》：“橥，俗櫫字。”</w:t>
        <w:br/>
      </w:r>
    </w:p>
    <w:p>
      <w:r>
        <w:t>橦##橦</w:t>
        <w:br/>
        <w:br/>
        <w:t>《説文》：“橦，帳柱也。从木，童聲。”</w:t>
        <w:br/>
        <w:br/>
        <w:t>（一）chuáng　《集韻》傳江切，平江澄。東部。</w:t>
        <w:br/>
        <w:br/>
        <w:t>（1）帐柱。《説文·木部》：“橦，帳柱也。”*徐灝*注箋：“橦本帳名，柱謂之橦者，因其帳以名其柱耳。”*王筠*句讀：“柱，一作極。案：無極則帳不能張，無柱則極無所麗。”</w:t>
        <w:br/>
        <w:br/>
        <w:t>（2）竿；柱。*漢**張衡*《西京賦》：“*烏獲*扛鼎，*都盧*尋橦。”《文選·木華〈海賦〉》：“決帆摧橦，戕風起惡。”*李善*注：“橦，百尺也。”《後漢書·馬融傳》：“建雄虹之旌夏，揭鳴鳶之修橦。”*李賢*注：“橦者，旗之竿也。”*唐**李白*《天長節使鄂州刺史韋公德政碑》：“*都盧*尋橦，倒挂浮雲之影。”*王琦*注：“尋橦，今之緣竿……*都盧*，國名，其人體輕而善緣也。”</w:t>
        <w:br/>
        <w:br/>
        <w:t>（3）穿在渡河缆绳上用以渡人的木筒。*明**楊慎*《升菴外集》卷三：“《西域傳》有度索尋橦之國……按：今*蜀**松茂*之地皆有此橋。其河水險惡，既不可舟楫，乃施植兩柱於兩岸，以繩絙其中，繩上有一木筒，所謂橦也。”</w:t>
        <w:br/>
        <w:br/>
        <w:t>（二）tóng　《廣韻》徒紅切，平東定。又宅江切。</w:t>
        <w:br/>
        <w:br/>
        <w:t>木名，即草棉。花可织布。《廣韻·東韻》：“橦，木名。花可為布。”《文選·左思〈蜀都賦〉》：“布有橦華，麪有桄榔。”*李善*引*劉逵*注：“*張揖*曰：‘橦華者，樹名橦，其花柔毳，可績為布也。出*永昌*。’”*唐**王維*《送梓州李使君》：“*漢*女輸橦布，*巴*人訟芋田。”*元**陳高*《種橦花》：“炎方有橦樹，衣被代蠶桑。”参见“棉”。</w:t>
        <w:br/>
        <w:br/>
        <w:t>（三）zhōng　《集韻》諸容切，平鍾章。</w:t>
        <w:br/>
        <w:br/>
        <w:t>量词。木一截叫一橦。《集韻·鍾韻》：“橦，木一截也。《唐式》柴方三尺五寸曰一橦。”《資治通鑑·唐太宗貞觀十四年》：“尚書左丞*韋悰*句司農木橦價貴於民間，奏其隱没。”*胡三省*注：“橦，木一截也。《唐式》柴方三尺五寸為一橦。按：《通典》*韋悰*句司農木橦七十價，百姓四十價，奏其乾没。”</w:t>
        <w:br/>
        <w:br/>
        <w:t>（四）chōng　《集韻》昌容切，平鍾昌。東部。</w:t>
        <w:br/>
        <w:br/>
        <w:t>（1）刺；击。《戰國策·秦策一》：“寬則兩軍相攻，迫則杖戟相橦。”*高誘*注：“攻，擊；橦，刺。”*宋**蘇軾*《書鮮于子駿楚詞後一首》：“學者方欲陳六代之物，弦匏三百五篇，黎然如戛釜竈，橦罋盎，未有不坐睡竊笑者也。”</w:t>
        <w:br/>
        <w:br/>
        <w:t>（2）通“䡴”。古代陷阵车。*清**朱駿聲*《説文通訓定聲·豐部》：“橦，叚借為䡴。”《晋書·宣帝紀》：“起土山地道，楯櫓鉤橦，發矢石雨下，晝夜攻之。”</w:t>
        <w:br/>
      </w:r>
    </w:p>
    <w:p>
      <w:r>
        <w:t>橧##橧</w:t>
        <w:br/>
        <w:br/>
        <w:t>（一）zēng　《廣韻》作滕切，平登精。</w:t>
        <w:br/>
        <w:br/>
        <w:t>聚集柴木以为居处。《廣雅·釋宫》：“橧，巢也。”《禮記·禮運》：“昔者先王未有宫室，冬則居營窟，夏則居橧巢。”*孔穎達*疏：“夏則居橧巢者，謂橧聚其薪以為巢。”*清**桂馥*《札樸·滇游續筆·橧》：“*永平*山中人築室不用甎瓦土墼，但横木柴，絫為四壁，上覆木片，謂之苫片，與豕所居無異。*馥*謂即古之橧也。《家語·問禮篇》：‘夏則居橧巢。’注云：‘有柴為橧，在樹曰巢。’”*清**朱厚章*《歲暮雜詩》：“信有橧巢師鳥雀，盡抛䆉稏豢魚龍。”</w:t>
        <w:br/>
        <w:br/>
        <w:t>（二）céng　《廣韻》疾陵切，平蒸從。耕部。</w:t>
        <w:br/>
        <w:br/>
        <w:t>猪圈及猪睡的垫草。《爾雅·釋獸》：“（豕）所寢，橧。”《方言》卷八：“豬，*吴**揚*之間謂之豬子，其檻及蓐曰橧。”《廣雅·釋獸》：“橧，圈也。”*王念孫*疏證：“橧，本圈中臥蓐之名，因而圈亦謂之橧。”</w:t>
        <w:br/>
      </w:r>
    </w:p>
    <w:p>
      <w:r>
        <w:t>橨##橨</w:t>
        <w:br/>
        <w:br/>
        <w:t>（一）fén　《廣韻》符分切，平文奉。</w:t>
        <w:br/>
        <w:br/>
        <w:t>枰仲木的别名。《廣韻·文韻》：“橨，枰仲木别名。出《埤蒼》。”</w:t>
        <w:br/>
        <w:br/>
        <w:t>（二）fèn　《集韻》父吻切，上吻奉。</w:t>
        <w:br/>
        <w:br/>
        <w:t>器物的脚。《廣雅·釋器》：“橨，柎也。”*王念孫*疏證：“《説文》：‘柎，闌足也。’案：凡器足謂之柎。柎之言跗也。跗，足也。”</w:t>
        <w:br/>
        <w:br/>
        <w:t>（三）fèi　《廣韻》浮鬼切，上尾奉。</w:t>
        <w:br/>
        <w:br/>
        <w:t>船边木。《廣韻·尾韻》：“橨，船邊木也。”</w:t>
        <w:br/>
      </w:r>
    </w:p>
    <w:p>
      <w:r>
        <w:t>橪##橪</w:t>
        <w:br/>
        <w:br/>
        <w:t>《説文》：“橪，酸小棗。从木，然聲。一曰染也。”*徐鍇*繫傳：“一曰柔也。”“‘橪’之言柔也。”</w:t>
        <w:br/>
        <w:br/>
        <w:t>（一）rǎn　《廣韻》人善切，上獮日。元部。</w:t>
        <w:br/>
        <w:br/>
        <w:t>（1）酸小枣。《説文·木部》：“橪，酸小棗。”《廣韻·獮韻》：“橪，橪棗，木名。”《正字通·木部》：“橪，或曰雀梅。實小黑而圓。皮可染緑。”《史記·司馬相如列傳》：“黄甘橙楱，枇杷橪柿。”*裴駰*集解引*徐廣*曰：“橪，果也。”</w:t>
        <w:br/>
        <w:br/>
        <w:t>（2）染。《説文·木部》：“橪，染也。”</w:t>
        <w:br/>
        <w:br/>
        <w:t>（二）yān　《廣韻》烏前切，平先影。</w:t>
        <w:br/>
        <w:br/>
        <w:t>〔橪支〕也作“撚支”。香草名。一说木名。《楚辭·劉向〈九嘆·惜賢〉》：“搴薜荔於山野兮，采撚支於中洲。”*王逸*注：“撚支，香草也。”*洪興祖*補注：“撚，音煙……其字從木。*郭璞*云：‘橪支，木也。’”</w:t>
        <w:br/>
        <w:br/>
        <w:br/>
        <w:br/>
        <w:br/>
        <w:br/>
        <w:br/>
        <w:br/>
        <w:t>橫</w:t>
        <w:tab/>
        <w:t>@@@LINK=横\n</w:t>
        <w:br/>
      </w:r>
    </w:p>
    <w:p>
      <w:r>
        <w:t>橬##橬</w:t>
        <w:br/>
        <w:br/>
        <w:t>（一）qián　《集韻》慈鹽切，平鹽從。</w:t>
        <w:br/>
        <w:br/>
        <w:t>（1）积柴水中以聚鱼。《小爾雅·廣獸》：“魚之所息謂之橬。橬，槮也。積柴水中而魚舍焉。”《集韻·侵韻》：“橬，積柴水中以取魚。”</w:t>
        <w:br/>
        <w:br/>
        <w:t>（2）量词。束。*宋**周煇*《清波雜志》卷六：“玉簫一橬，象牙柏板一串，象牙笙一橬，縷金琵琶一副。”</w:t>
        <w:br/>
        <w:br/>
        <w:t>（二）qín　《集韻》才淫切，平侵從。</w:t>
        <w:br/>
        <w:br/>
        <w:t>同“梣”。《集韻·侵韻》：“梣，青皮木名。或作橬。”</w:t>
        <w:br/>
      </w:r>
    </w:p>
    <w:p>
      <w:r>
        <w:t>橭##橭</w:t>
        <w:br/>
        <w:br/>
        <w:t>gū　《廣韻》古胡切，平模見。又苦胡切。魚部。</w:t>
        <w:br/>
        <w:br/>
        <w:t>（1）木名，即山榆。也作“枯”。《玉篇·木部》：“橭，木名。”《急就篇》“蕪荑鹽豉醯醬漿”*唐**顔師古*注：“蕪荑，無姑之實也。無姑，一名橭榆，生於山中，其筴圓厚。”*錢保塘*補音：“橭音姑，山榆也。”《周禮·秋官·壺涿氏》：“若欲殺其神，則以牡橭午貫象齒而沉之。”*鄭玄*注引*杜子春*云：“橭，讀為枯。枯，榆木名。”*陸德明*釋文：“如*杜*義則音姑，山榆也。”</w:t>
        <w:br/>
        <w:br/>
        <w:t>（2）树枝四面分布。《玉篇·木部》：“橭，木四布也。”</w:t>
        <w:br/>
      </w:r>
    </w:p>
    <w:p>
      <w:r>
        <w:t>橮##橮</w:t>
        <w:br/>
        <w:br/>
        <w:t>同“柳”。《字彙·木部》：“橮，同柳。”《周禮·天官·縫人》“衣翣柳之材”*漢**鄭玄*注：“故書翣柳作接橮。*鄭司農*云：‘接讀為歰，橮讀為柳。皆棺飾。’”</w:t>
        <w:br/>
      </w:r>
    </w:p>
    <w:p>
      <w:r>
        <w:t>橯##橯</w:t>
        <w:br/>
        <w:br/>
        <w:t>同“耮”。*唐**慧琳*《一切經音義》卷五十九“若橯”：“（橯），*關*中名磨，*山*東名橯，編棘爲之，以平塊也。”《集韻·号韻》：“橯，郎到切。摩田器。”</w:t>
        <w:br/>
      </w:r>
    </w:p>
    <w:p>
      <w:r>
        <w:t>橰##橰</w:t>
        <w:br/>
        <w:br/>
        <w:t>同“槔”。《集韻·𩫕韻》：“橰，大名。一曰桔橰機器。”*方成珪*考正：“木譌大，據《類篇》正。”按：《説文新附》、《玉篇》皆作“槔”。《晋書·周訪傳》：“*（杜）弢*作桔橰打官軍船艦。”*清**李宗昉*《黔記》卷一：“靈犀隱迹憐橰井，機石遺文憶斗槎。”</w:t>
        <w:br/>
      </w:r>
    </w:p>
    <w:p>
      <w:r>
        <w:t>橱##橱</w:t>
        <w:br/>
        <w:br/>
        <w:t>chú</w:t>
        <w:br/>
        <w:br/>
        <w:t>放置衣物、食品的家具。如：衣橱；书橱；碗橱。</w:t>
        <w:br/>
      </w:r>
    </w:p>
    <w:p>
      <w:r>
        <w:t>橹##橹</w:t>
        <w:br/>
        <w:br/>
        <w:t>同“橧”。《直音篇·木部》：“☀”，同“橧”。</w:t>
        <w:br/>
        <w:br/>
        <w:t>“櫓”的简化字。</w:t>
        <w:br/>
      </w:r>
    </w:p>
    <w:p>
      <w:r>
        <w:t>橺##橺</w:t>
        <w:br/>
        <w:br/>
        <w:t>同“橌”。《直音篇·木部》：“橺”，同“橌”。</w:t>
        <w:br/>
      </w:r>
    </w:p>
    <w:p>
      <w:r>
        <w:t>橼##橼</w:t>
        <w:br/>
        <w:br/>
        <w:t>“櫞”的简化字。</w:t>
        <w:br/>
      </w:r>
    </w:p>
    <w:p>
      <w:r>
        <w:t>橽##橽</w:t>
        <w:br/>
        <w:br/>
        <w:t>tà　《集韻》他達切，入曷透。</w:t>
        <w:br/>
        <w:br/>
        <w:t>洩水器具。《集韻·曷韻》：“橽，所以洩水也。”</w:t>
        <w:br/>
      </w:r>
    </w:p>
    <w:p>
      <w:r>
        <w:t>橾##橾</w:t>
        <w:br/>
        <w:br/>
        <w:t>《説文》：“橾，車轂中空也。从木，喿聲。讀若藪。”</w:t>
        <w:br/>
        <w:br/>
        <w:t>（一）shū　《廣韻》山芻切，平虞生。侯部。</w:t>
        <w:br/>
        <w:br/>
        <w:t>车毂中贯轴的空腔。《説文·木部》：“橾，車轂中空也。讀若藪。”*徐鍇*繫傳：“橾，車轂中貫軸處也。《周禮》作藪，假借也。”</w:t>
        <w:br/>
        <w:br/>
        <w:t>（二）qiāo　《集韻》千遥切，平宵清。</w:t>
        <w:br/>
        <w:br/>
        <w:t>同“鍬”。铁锹。《集韻·宵韻》：“𣂀，或作橾，亦書作鍬。”《篇海類編·花木類·木部》：“橾，臿也。”</w:t>
        <w:br/>
        <w:br/>
        <w:t>（三）sāo　《洪武正韻》蘇曹切。</w:t>
        <w:br/>
        <w:br/>
        <w:t>〔櫹橾〕木长貌。《篇海類編·花木類·木部》：“橾，櫹橾，木長貌。”</w:t>
        <w:br/>
      </w:r>
    </w:p>
    <w:p>
      <w:r>
        <w:t>橿##橿</w:t>
        <w:br/>
        <w:br/>
        <w:t>《説文》：“橿，枋也。从木，畺聲。一曰鉏柄名。”</w:t>
        <w:br/>
        <w:br/>
        <w:t>jiāng　《廣韻》居良切，平陽見。陽部。</w:t>
        <w:br/>
        <w:br/>
        <w:t>（1）木名，即檍。《説文·木部》：“橿，枋也。”《廣韻·陽韻》：“橿，一名檍，萬年木。”《周禮·考工記·輪人》“斬三材必以其時”*漢**鄭玄*注：“三材所以為轂、輻、牙也……今世轂用雜榆，輻以檀，牙以橿也。”《山海經·西山經》：“又西七十里，曰*英山*，其上多杻橿。”《文選·張衡〈南都賦〉》：“其木則檉松楔㮨，槾栢杻橿。”*李善*注引*郭璞*《山海經》注曰：“橿中車材。”参见“檍”。</w:t>
        <w:br/>
        <w:br/>
        <w:t>（2）锄柄。《説文·木部》：“橿，鉏柄名。”《釋名·釋用器》：“鋤……*齊*人謂其柄曰橿。”《管子·輕重己》：“耜耒耨懷〔欘〕，鉊鈶〔鉤〕乂橿。”《鹽鐵論·論勇》：“鋤耰棘橿，以破衝隆。”</w:t>
        <w:br/>
      </w:r>
    </w:p>
    <w:p>
      <w:r>
        <w:t>檀##檀</w:t>
        <w:br/>
        <w:br/>
        <w:t>《説文》：“檀，木也。从木，亶聲。”</w:t>
        <w:br/>
        <w:br/>
        <w:t>（一）tán　《廣韻》徒干切，平寒定。元部。</w:t>
        <w:br/>
        <w:br/>
        <w:t>（1）木名。古书中称檀的木很多，时无定指。常指豆科的黄檀，落叶乔木，木材坚韧，可制车辆和用具等。豆科的紫檀，常绿大乔木，木材红棕色，通称“红木”，坚重细致，可制优良家具及乐器等，树脂和木材削片和锉末入药，治疮毒。榆科的青檀，落叶乔木，木材坚硬，纹理直，结构细，可作建筑和器具用材，树皮为制造宣纸的主要原料。《説文·木部》：“檀，木也。”《本草綱目·木部·檀》：“檀，〔集解〕*時珍*曰：檀有黄、白二種，葉皆如槐，皮青而澤，肌細而膩，體重而堅，狀與梓榆、筴蒾相似……檀木宜杵楤鎚器之用。”《詩·鄭風·將仲子》：“無踰我園，無折我樹檀。”*毛*傳：“檀，強韌之木。”*孔穎達*疏：“檀材可以為車。”《後漢書·文苑傳·杜篤》：“楩枏檀柘，蔬果成實。”</w:t>
        <w:br/>
        <w:br/>
        <w:t>（2）木名。“栴檀”的简称，即檀香。《篇海類編·花木類·木部》：“檀，木名。又香名。”*南朝**梁簡文帝*《謝賚扇啓》：“香發海檀，肅肅清風。”*元**周達觀*《真臘風土記》：“男女身上常塗香藥，以檀麝等香合成。”参见“栴”。</w:t>
        <w:br/>
        <w:br/>
        <w:t>（3）浅绛色，或浅赭色。*明**陳繼儒*《枕譚·檀暈》：“畫家七十二色有檀色，淺赭所合，婦女眉旁暈色似之，故稱檀暈。”*唐**韓偓*《余作探使以繚綾手帛子寄賀因而有詩》：“黛眉印在微微緑，檀口消來薄薄紅。”*宋**蘇軾*《王伯敭所藏趙昌畫四首·黄葵》：“檀心自成暈，翠葉森有芒。”</w:t>
        <w:br/>
        <w:br/>
        <w:t>（4）器具名。《釋名·釋用器》：“檀，坦也，摩之使坦然平也。”*畢沅*疏證：“檀之為器，未詳其用。案，《説文》云：‘耰，摩田器。’據云‘摩之使坦然平’，竊疑檀即耰也。”</w:t>
        <w:br/>
        <w:br/>
        <w:t>（5）台名。《大戴禮記·保傅》：“*威王*以*齊*强於天下，而*簡公*以弑於*檀*。”*盧辯*注：“*檀*，臺名也。”</w:t>
        <w:br/>
        <w:br/>
        <w:t>（6）姓。《廣韻·寒韻》：“檀，姓。”《通志·氏族略三》：“*檀*氏，《姓纂》云，*姜*姓，*齊*公族有食*瑕丘**檀城*，因以為氏。然*瑕丘*，*魯*地也。或*齊*之公族奔于*魯*者，受邑乎*檀*也。《禮記》*魯*有*檀弓*，是其裔也……望出*清河**平盧**高平*。”</w:t>
        <w:br/>
        <w:br/>
        <w:t>（二）shàn　《集韻》時戰切，去線禪。</w:t>
        <w:br/>
        <w:br/>
        <w:t>人名用字。《集韻·綫韻》：“檀，人名。《春秋傳》有饔人*檀*。”</w:t>
        <w:br/>
      </w:r>
    </w:p>
    <w:p>
      <w:r>
        <w:t>檁##檁</w:t>
        <w:br/>
        <w:br/>
        <w:t>同“檩”。*唐**玄應*《一切經音義》卷一：“脊檁，正言棟，居屋中也，亦言梁，或言極。”</w:t>
        <w:br/>
      </w:r>
    </w:p>
    <w:p>
      <w:r>
        <w:t>檂##檂</w:t>
        <w:br/>
        <w:br/>
        <w:t>nóng　《廣韻》女容切，平鍾娘。</w:t>
        <w:br/>
        <w:br/>
        <w:t>（1）木名。《廣韻·鍾韻》：“檂，木名。”</w:t>
        <w:br/>
        <w:br/>
        <w:t>（2）木盛密貌。《正字通·木部》：“檂，木盛密貌。”</w:t>
        <w:br/>
      </w:r>
    </w:p>
    <w:p>
      <w:r>
        <w:t>檃##檃</w:t>
        <w:br/>
        <w:br/>
        <w:t>《説文》：“檃，栝也。从木，隱省聲。”</w:t>
        <w:br/>
        <w:br/>
        <w:t>yǐn　《類篇》於謹切，上隱影。諄部。</w:t>
        <w:br/>
        <w:br/>
        <w:t>〔檃栝〕也作“檃括”、“櫽栝”。1.矫正竹木弯曲的器具。《説文·木部》：“檃，栝也。”*徐鍇*繫傳：“此即正邪曲之器也。”*王筠*句讀：“古書多櫽栝連言，*許君*則二字轉注，以見其為一事而兩名，羣書連用之為複語也。《增韻》曰：‘揉曲者曰檃，正方者曰栝。’分為兩義，蓋非*許*意也。”《荀子·性惡》：“故枸木必將待檃栝烝矯然後直。”2.（就原有的文章、著作）剪裁改写。《文心雕龍·鎔裁》：“蹊要所司，職在鎔裁，檃括情理，矯揉文采也。”*清**王士禛*《跋通鑑紀事本末摘要》：“*建安**袁樞*又檃括貫穿，創為紀事本末，一事之首尾起訖，開卷瞭然，亦古今必不可無之書也。”</w:t>
        <w:br/>
      </w:r>
    </w:p>
    <w:p>
      <w:r>
        <w:t>檄##檄</w:t>
        <w:br/>
        <w:br/>
        <w:t>《説文》：“檄，二尺書。从木，敫聲。”*王筠*句讀据《後漢書·光武紀》改为：“檄，以木簡為書，長尺二寸，謂之檄，以徵召也。”</w:t>
        <w:br/>
        <w:br/>
        <w:t>xí　《廣韻》胡狄切，入錫匣。藥部。</w:t>
        <w:br/>
        <w:br/>
        <w:t>（1）古代官方用来征召、晓喻或声讨的文书。《説文·木部》：“檄，二尺書。”*段玉裁*注：“各本作‘二尺書’，*小徐*繫傳已佚，見《韻會》者作‘尺二書’，蓋古本也。”《廣雅·釋詁四》：“檄，書也。”*明**徐師曾*《文體明辨·檄》：“《釋文》云：檄，軍書也。《説文》云：以木簡為書，長尺二寸，用以號召。若有急，則插雞羽而遣之，故謂之羽檄，言如飛之疾也。古者用兵，誓師而已。至*周*乃有文告之辭，而檄之名則始見於*戰國*。《史記》載‘*張儀*為檄以告*楚*相曰：始吾從若飲，我不盗而璧，若笞我；若善守汝國，我且顧且盗而城’是也。後人倣之，代有著作，而其詞有散文，有儷語，儷語始於*唐*人。”《商君書·兵守》：“故曰客，治簿檄，三軍之多，分以客之候車之數。”《漢書·高帝紀下》：“吾以羽檄徵天下兵。”《金史·選舉志一》：“宏詞科試詔、誥、章、表、露布、檄書，則皆用四六。”*明**王世貞*《藝苑巵言》卷一：“語文，則*顔之推*曰：文章者原出‘五經’，詔、命、策、檄，生于《書》者也。”</w:t>
        <w:br/>
        <w:br/>
        <w:t>（2）以文书征召、声讨、晓喻等曰檄。*唐**劉知幾*《史通·疑古》：“*陳琳*為*袁*檄*魏*。”*明**文秉*《烈皇小識》卷二：“*孫*閣部乃嚴檄諸將，期共攻*濼水*，申明軍令。”《儒林外史》第五回：“按察司行文書檄了知縣去。”*鲁迅*《坟·摩罗诗力说》：“次年入*爱尔兰*，檄其人士，于政治宗教，皆欲有所更革，顾终不成。”</w:t>
        <w:br/>
        <w:br/>
        <w:t>（3）树高削无旁枝。《爾雅·釋木》：“無枝為檄。”*郭璞*注：“檄櫂直上。”*邢昺*疏：“檄即櫂也，謂木無枝檄櫂直上長而殺者也。”</w:t>
        <w:br/>
      </w:r>
    </w:p>
    <w:p>
      <w:r>
        <w:t>檅##檅</w:t>
        <w:br/>
        <w:br/>
        <w:t>同“槥”。《集韻·祭韻》：“檅，或作槥。”</w:t>
        <w:br/>
      </w:r>
    </w:p>
    <w:p>
      <w:r>
        <w:t>檆##檆</w:t>
        <w:br/>
        <w:br/>
        <w:t>同“杉”。《説文·木部》：“檆，木也。”*徐鍇*繫傳：“即今書杉字。”《集韻·銜韻》：“檆，亦作杉。”*明**宋濂*《鑽燧説》：“取赤檆二尺中析之，一剜成小空，空側開以小𨻶。”</w:t>
        <w:br/>
      </w:r>
    </w:p>
    <w:p>
      <w:r>
        <w:t>檇##檇</w:t>
        <w:br/>
        <w:br/>
        <w:t>《説文》：“檇，以木有所擣也。从木，雋聲。《春秋傳》曰：‘*越*敗*吴*於*檇李*。’”</w:t>
        <w:br/>
        <w:br/>
        <w:t>zuì　《廣韻》將遂切，去至精。又昨回切，醉綏切。微部。</w:t>
        <w:br/>
        <w:br/>
        <w:t>（1）〔檇李〕1.果名。李的一种。皮色鲜红，肉多浆汁，味甜美。*浙江省**嘉兴市*、*桐乡市*一带所产最著名。《中華大字典·木部》：“檇，考*嘉興府*城南産佳李，名為檇李，一作醉李，又作就李，果皮有痕，如手搯然。”2.古地名。故地在今*浙江省**嘉兴市*一带。《春秋·定公十四年》：“*於越*敗*吴*於*檇李*。”*杜預*注：“檇李，*吴郡**嘉興縣*南*醉李城*。”</w:t>
        <w:br/>
        <w:br/>
        <w:t>（2）以木捶物。《説文·木部》：“檇，以木有所擣也。”*錢坫*斠詮改“檇”为“欈”，并云：“欈訓‘以木有所擣’，是欈即磓物之磓字。”</w:t>
        <w:br/>
      </w:r>
    </w:p>
    <w:p>
      <w:r>
        <w:t>檈##檈</w:t>
        <w:br/>
        <w:br/>
        <w:t>《説文》：“檈，圜案也。从木，瞏聲。”</w:t>
        <w:br/>
        <w:br/>
        <w:t>xuán　《廣韻》似宣切，平仙邪。又相倫切。元部。</w:t>
        <w:br/>
        <w:br/>
        <w:t>（1）古代有足的圆形食物托盘。《説文·木部》：“檈，圜案也。”*徐灝*注箋：“𣞲（檈），蓋如盤而有足，故曰圜案。”</w:t>
        <w:br/>
        <w:br/>
        <w:t>（2）以绳转轴裁木为器。《集韻·㒨韻》：“檈，以繩轉軸裁木為器。”</w:t>
        <w:br/>
      </w:r>
    </w:p>
    <w:p>
      <w:r>
        <w:t>檉##檉</w:t>
        <w:br/>
        <w:br/>
        <w:t>〔柽〕</w:t>
        <w:br/>
        <w:br/>
        <w:t>《説文》：“檉，河柳也。从木，聖聲。”</w:t>
        <w:br/>
        <w:br/>
        <w:t>chēng　《廣韻》丑貞切，平清徹。耕部。</w:t>
        <w:br/>
        <w:br/>
        <w:t>（1）木名。河柳，即柽柳。柽柳科。落叶小乔木。枝干可编筐，枝叶可入药。《爾雅·釋木》：“檉，河柳。”*郭璞*注：“今河旁赤莖小楊。”*宋**羅願*《爾雅翼·木部》：“檉，葉細如絲，婀娜可愛，天之將雨，檉先起氣以應之，故一名雨師。”《本草綱目·木部·檉柳》：“檉柳，〔釋名〕赤檉、赤楊、河柳、雨師、垂絲柳、人柳、三眠柳、觀音柳。”《詩·大雅·皇矣》：“啟之辟之，其檉其椐。”*毛*傳：“檉，河柳也。”*唐**杜甫*《傷秋》：“白蔣風飈脆，殷檉曉夜稀。”*元**宋無*《答無住和太初韻見寄》：“寶地人來少，檉陰自晚晴。”</w:t>
        <w:br/>
        <w:br/>
        <w:t>（2）古地名。*春秋**宋*邑。故址在今*河南省**淮阳县*西北。《春秋·僖公元年》：“*楚*人伐*鄭*。八月公會*齊侯*、*宋公*、*鄭伯*、*曹伯*、*邾*人于*檉*。”*杜預*注：“檉，*宋*地。*陳國**陳縣*西北有*檉城*。”</w:t>
        <w:br/>
      </w:r>
    </w:p>
    <w:p>
      <w:r>
        <w:t>檊##檊</w:t>
        <w:br/>
        <w:br/>
        <w:t>gàn　《集韻》居案切，去翰見。</w:t>
        <w:br/>
        <w:br/>
        <w:t>同“杆”。柘树。一说檀木。《集韻·翰韻》：“杆，木名。柘也。一曰檀也。或从幹。”《宋書·孝武帝紀》：“杶檊瑶琨，任土作貢。”</w:t>
        <w:br/>
      </w:r>
    </w:p>
    <w:p>
      <w:r>
        <w:t>檋##檋</w:t>
        <w:br/>
        <w:br/>
        <w:t>jú　《集韻》拘玉切，入燭見。</w:t>
        <w:br/>
        <w:br/>
        <w:t>山行用具。有锥之屐。又名檋车。《集韻·燭韻》：“檋，山行所乘，以鐵如錐，施之屐下。”《史記·夏本紀》：“泥行乘橇，山行乘檋。”*裴駰*集解引*如淳*曰：“檋車，謂以鐵如錐頭，長半寸，施以履下，以上山不蹉跌也。”*唐**李商隱*《為某先輩獻集賢相公啟》：“*禹*羞乘檋，*舜*耻彈琴。”*清**姚鼐*《信陽》：“水源四瀆思乘檋，地險三關每荷戈。”一说为轿。*清**俞正燮*《癸巳存稿》卷一：“檋者，字應從具作䡞……即橋……*徐廣*云：檋者，直轅車。又引《説文》：䡞，直轅車䡽也。如*應劭*、*韋昭*所説，則梮、欙、橋為今山轎也。”</w:t>
        <w:br/>
      </w:r>
    </w:p>
    <w:p>
      <w:r>
        <w:t>檌##檌</w:t>
        <w:br/>
        <w:br/>
        <w:t>“𢶀”的讹字。《改併四聲篇海·木部》：“檌，倒損。出《方言》。”*张涌泉*《漢語俗字叢考》：“‘檌’當是‘𢶀’的訛俗字。‘檌’、‘𢶀’音近義同，顯爲一字之變。”</w:t>
        <w:br/>
      </w:r>
    </w:p>
    <w:p>
      <w:r>
        <w:t>檍##檍</w:t>
        <w:br/>
        <w:br/>
        <w:t>《説文》：“檍，杶也。从木，意聲。”*王筠*句讀：“*嚴*氏曰：‘*小徐*無此篆，余謂説解與篆誤倒。舊本當是：杻，𣚍也。緣説解當行直下，以至寫倒也。檍即俗𣚍字……杻形近杶，遂譌為杶也。議移杶篆之重文杻於此，云：𣚍也，从木，丑聲。’*筠*案：*段*氏删之，是也。而*嚴*氏説亦足發人心思，附存之。”</w:t>
        <w:br/>
        <w:br/>
        <w:t>yì　《廣韻》於力切，入職影。職部。</w:t>
        <w:br/>
        <w:br/>
        <w:t>木名，俗称万年木。木质坚致，可作车、弓材。《爾雅·釋木》：“杻，檍。”*郭璞*注：“似棣，細葉，葉新生可飼牛，材中車輞，*關*西呼杻子，一名土橿。”*邢昺*疏：“《詩·唐風》云：‘隰有杻。’*陸璣*疏云：葉似杏而尖，白色，皮正赤，為木多曲少直，枝葉茂好，二月中葉疏，華如練而細蘂正白。蓋樹今官園種之，正名曰萬歲。既取名於億萬，其葉又好，故種之。共汲山下，人或謂之牛筋，或謂之檍，材可為弓弩榦也。”《周禮·考工記·弓人》：“凡取幹之道七：柘為上，檍次之。”*漢**張衡*《南都賦》：“楈枒栟櫚，柍柘檍檀。”</w:t>
        <w:br/>
      </w:r>
    </w:p>
    <w:p>
      <w:r>
        <w:t>檎##檎</w:t>
        <w:br/>
        <w:br/>
        <w:t>qín　《廣韻》巨金切，入侵羣。</w:t>
        <w:br/>
        <w:br/>
        <w:t>〔林檎〕果木名，即花红。又叫“沙果”。蔷薇科，落叶小乔木。果卵形或近球形，黄色或红色，似苹果而小，可鲜食或加工制果干及酿酒。或谓此果味甘，果林能招众禽，故又有“林檎”、“来禽”之名。《玉篇·木部》：“檎，林檎，果似柰。”《廣韻·侵韻》：“檎，林檎，果名。”《本草綱目·果部·林檎》：“林檎，〔釋名〕來禽，文林郎果……*時珍*曰：案*洪玉父*云：此果味甘，能來衆禽于林，故有林禽、來禽之名。〔集解〕樹似柰，皆二蘭開粉紅花，子亦如柰而差圓。”《廣羣芳譜·果部四》：“林檎，一名沙果，一名花紅。落葉小喬木，花粉紅色。實似蘋果而小，可食。”《文選·左思〈蜀都賦〉》：“其園則有林檎枇杷，橙柹梬楟。”*李善*注引*劉逵*曰：“林檎，實似赤柰而小，味如棃。”*田间*《赶车传》下：“树上叮叮𪠽𪠽，百鸟前来合唱，林檎正在含苞，海棠正在吐香。”</w:t>
        <w:br/>
      </w:r>
    </w:p>
    <w:p>
      <w:r>
        <w:t>檏##檏</w:t>
        <w:br/>
        <w:br/>
        <w:t>同“樸”。《字彙·木部》：“樸，同樸。”*唐**蘇鶚*《杜陽雜編》卷中：“上（*唐憲宗*）每日親訪問，頗加敬仰，而*玄解*魯樸，未嘗閑人臣禮。”</w:t>
        <w:br/>
      </w:r>
    </w:p>
    <w:p>
      <w:r>
        <w:t>檐##檐</w:t>
        <w:br/>
        <w:br/>
        <w:t>《説文》：“檐，㮰也。从木，詹聲。”</w:t>
        <w:br/>
        <w:br/>
        <w:t>（一）yán　《廣韻》余廉切，平鹽以。談部。</w:t>
        <w:br/>
        <w:br/>
        <w:t>（1）屋顶向旁伸出的边沿部分。如：屋檐；房檐；廊檐。《爾雅·釋宫》：“檐謂之樀。”《説文·木部》：“檐，㮰也。”*段玉裁*注：“檐之言隒也，在屋邊也。”《廣雅·釋宫》：“檐，梠也。”*宋**李誡*《營造法式·大木作制度二·檐》：“檐，其名有十四：一曰宇，二曰檐，三曰樀，四曰楣，五曰屋垂，六曰梠，七曰櫺，八曰聯櫋，九曰橝，十曰庌，十一曰廡，十二曰槾，十三曰㮰，十四曰庮。”《禮記·明堂位》：“復廟重檐。”*鄭玄*注：“重檐，重承壁材也。”*漢**張衡*《西京賦》：“反宇業業，飛檐䡾䡾。”*元**關漢卿*《玉鏡臺》第一折：“天哪！休添上畫檐間疎雨滴愁腸。”*鲁迅*《呐喊·阿Q正传》：“*阿Q*似笑非笑的叫了一声，在檐下站住了。”</w:t>
        <w:br/>
        <w:br/>
        <w:t>（2）檐下的平台。《國語·吴語》：“王背檐而立，大夫向檐。”*韋昭*注：“檐，屋外邊壇也。”</w:t>
        <w:br/>
        <w:br/>
        <w:t>（3）某些器物四边冒出状似屋檐的部分。如：帽檐。《紅樓夢》第八十三回：“*金桂*聽了這幾句話，更加拍着炕檐大哭起來。”</w:t>
        <w:br/>
        <w:br/>
        <w:t>（二）dàn　《集韻》都濫切，去闞端。談部。</w:t>
        <w:br/>
        <w:br/>
        <w:t>（1）同“擔”。1.担子，挑子。*宋**王安石*《戯贈葉致遠直講》：“樵父弛遠檐，牧奴停晏饁。”2.扁担。《華陽國志·大同志》：“惟*漢國*功曹*母建*荷檐杖。”*元**王禎*《農書》卷十四：“禾檐，負禾具也。”《劉知遠諸宫調·君臣弟兄子母夫婦團圓》：“一個唤*彦威*，一個*史洪肇*，着兩條檐打得來篤磨妻兒傷。”3.量词。《吕氏春秋·異寶》：“*荆國*之法，得*五員*者，爵執圭、禄萬檐、金千鎰。”*高誘*注：“萬檐，萬石也。”*畢沅*校：“檐與儋古通用，今作擔。”《後漢書·吴祐傳》：“（*吴祐*）及年二十，喪父，居無檐石，而不受贍遺。”</w:t>
        <w:br/>
        <w:br/>
        <w:t>（2）肩舆之类。《新唐書·車服志》：“*開成*末，定制：宰相、三公、師保、尚書令、僕射、諸司長官及致仕官，疾病許乘檐，如*漢*、*魏*載輿、步輿之制。”</w:t>
        <w:br/>
        <w:br/>
        <w:t>（三）dān</w:t>
        <w:br/>
        <w:br/>
        <w:t>同“擔”。举；负荷；肩挑。《集韻·闞韻》：“擔，負也。或从木。”《管子·七法》：“不明於則而欲出號令，猶立朝夕於運均之上，檐竿而欲定其末。”*尹知章*注：“檐，舉也。夫欲定末者，必先静其本，今既舉竿之本，其末不定也。”《楚辭·嚴忌〈哀時命〉》：“負檐荷以丈尺兮，欲伸要（腰）而不可得。”*王逸*注：“背曰負，荷曰檐。檐，一作擔。”《史記·平原君虞卿列傳》：“*虞卿*者，游説之士也。躡蹻檐簦説*趙孝成王*。”</w:t>
        <w:br/>
      </w:r>
    </w:p>
    <w:p>
      <w:r>
        <w:t>檑##檑</w:t>
        <w:br/>
        <w:br/>
        <w:t>（一）léi　《集韻》盧回切，平灰來。</w:t>
        <w:br/>
        <w:br/>
        <w:t>木名。《集韻·灰韻》：“檑，木名。”</w:t>
        <w:br/>
        <w:br/>
        <w:t>（二）lèi　《集韻》盧對切，去隊來。</w:t>
        <w:br/>
        <w:br/>
        <w:t>（1）檑木，古代作战从高处推下打击敌人的大木。《資治通鑑·唐懿宗咸通十一年》：“立戰棚，具礮檑，造器備。”*胡三省*注：“檑，檑木也。自城上下之以壓敵。”</w:t>
        <w:br/>
        <w:br/>
        <w:t>（2）同“礧”。自高处推石下击。《集韻·隊韻》：“礧，《埤倉》：‘推石自高而下也。’或作檑。”《篇海類編·花木類·木部》：“檑，䃍重也。”</w:t>
        <w:br/>
      </w:r>
    </w:p>
    <w:p>
      <w:r>
        <w:t>檒##檒</w:t>
        <w:br/>
        <w:br/>
        <w:t>檒fēng　《廣韻》方戎切，平東非。又《集韻》符風切。</w:t>
        <w:br/>
        <w:br/>
        <w:t>（1）梵声；风行木上。《廣韻·東韻》：“檒，梵聲也。”《集韻·東韻》：“檒，風行木上曰檒。或作梵。”</w:t>
        <w:br/>
        <w:br/>
        <w:t>（2）同“楓”。《集韻·東韻》：“楓，或从林。”</w:t>
        <w:br/>
        <w:br/>
        <w:t>（3）同“風”。《玉篇·林部》：“檒，古文風。”</w:t>
        <w:br/>
      </w:r>
    </w:p>
    <w:p>
      <w:r>
        <w:t>檓##檓</w:t>
        <w:br/>
        <w:br/>
        <w:t>huǐ　《廣韻》許委切，上紙曉。微部。</w:t>
        <w:br/>
        <w:br/>
        <w:t>花椒的别名。《爾雅·釋木》：“檓，大椒。”*郭璞*注：“今椒樹叢生，實大者名曰檓。”*郝懿行*義疏：“《爾雅》之檓，大椒，即秦椒矣。秦椒，今之花椒。本産於*秦*，今處處有人家種之。”《廣羣芳譜·蔬譜》：“椒，一名花椒，一名大椒，一名檓。”</w:t>
        <w:br/>
      </w:r>
    </w:p>
    <w:p>
      <w:r>
        <w:t>檔##檔</w:t>
        <w:br/>
        <w:br/>
        <w:t>〔档〕</w:t>
        <w:br/>
        <w:br/>
        <w:t>（一）dāng　《廣韻》都郎切，平唐端。</w:t>
        <w:br/>
        <w:br/>
        <w:t>（1）床。《玉篇·木部》：“檔，牀也。”</w:t>
        <w:br/>
        <w:br/>
        <w:t>（2）木名。《玉篇·木部》：“檔，又木名。”《廣韻·唐韻》：“檔，木名。出《文字音義》。”</w:t>
        <w:br/>
        <w:br/>
        <w:t>（二）dàng　《集韻》丁浪切，去宕端。</w:t>
        <w:br/>
        <w:br/>
        <w:t>（1）横木的框格。如：框档；床档。《集韻·宕韻》：“檔，横木。”《正字通·木部》：“檔，俗謂横木框檔。”也指器物上分隔的条、棍状物。如：十三档算盘。</w:t>
        <w:br/>
        <w:br/>
        <w:t>（2）存放公文案卷的橱架。如：归档；存档。</w:t>
        <w:br/>
        <w:br/>
        <w:t>（3）档案。如：查档。</w:t>
        <w:br/>
        <w:br/>
        <w:t>（4）货物的等第。如：高档商品；低档货。</w:t>
        <w:br/>
        <w:br/>
        <w:t>（5）方言。水手。*徐珂*《清稗類鈔·舟車類》：“買櫂者問船之大小，則於單夾衖、雙夾衖之外，輒以若干檔為答。檔者，舟師之代名詞也。其言檔也，曰幾個檔，即幾個人也。”</w:t>
        <w:br/>
        <w:br/>
        <w:t>（6）方言。（时间或空间上的）空隙。如：空档；缺档；填档。</w:t>
        <w:br/>
        <w:br/>
        <w:t>（7）方言。件；桩；批。如：来了一档人；几档子事儿一齐来，可把我忙坏了。</w:t>
        <w:br/>
        <w:br/>
        <w:t>（8）指曲艺杂技表演一个节目。如：先听一档大鼓，再看一档戏法儿。</w:t>
        <w:br/>
      </w:r>
    </w:p>
    <w:p>
      <w:r>
        <w:t>檕##檕</w:t>
        <w:br/>
        <w:br/>
        <w:t>《説文》：“檕，繘耑木也。从木，𣪠聲。”</w:t>
        <w:br/>
        <w:br/>
        <w:t>jì　《廣韻》古詣切，去霽見。又古奚切。支部。</w:t>
        <w:br/>
        <w:br/>
        <w:t>（1）〔檕梅〕山楂的别名。《爾雅·釋木》：“朹，檕梅。”*邢昺*疏：“朹，一名檕梅。”参见“楂”。</w:t>
        <w:br/>
        <w:br/>
        <w:t>（2）桔槔的横木。一端系重物，一端系水桶，可以上下，也可以转动，用以取物。《説文·木部》：“檕，繘耑木也。”*徐鍇*繫傳：“繘，井索也，繘耑木，所以關汲桶也。”*段玉裁*注：“繘，汲井綆也，綆耑木者，下耑有𦉥，上耑有木以為硾，檕之言系也。”《康熙字典·木部》：“檕，繘乃汲水之綆。檕，當為桔槹上横木，所以轉機。”</w:t>
        <w:br/>
      </w:r>
    </w:p>
    <w:p>
      <w:r>
        <w:t>檖##檖</w:t>
        <w:br/>
        <w:br/>
        <w:t>suì　《廣韻》徐醉切，去至邪。微部。</w:t>
        <w:br/>
        <w:br/>
        <w:t>（1）木名，即山梨。果子似梨而小，可食。《爾雅·釋木》：“檖，蘿。”*郭璞*注：“檖，今楊檖也。實似棃而小，酢可食。”《玉篇·木部》：“檖，木名。”《埤雅·釋木》：“檖，一名羅，其文細密如羅，故曰羅也。”《詩·秦風·晨風》：“山有苞棣，隰有樹檖。”*毛*傳：“檖，赤羅也。”*孔穎達*疏引*陸璣*疏云：“檖，一名赤羅，一名山梨。今人謂之楊檖，實如梨，但小耳。一名鹿梨，一名鼠梨，今人亦種之，極有脆美者，亦如梨之美也。”</w:t>
        <w:br/>
        <w:br/>
        <w:t>（2）顺。《淮南子·齊俗》：“伐楩枏豫樟而剖棃之，或為棺椁，或為柱梁，披斷撥檖，所用萬方，然一木之樸也。”*高誘*注：“檖，順也。”</w:t>
        <w:br/>
        <w:br/>
        <w:t>（3）通“邃”。深邃。《荀子·禮論》：“疏房檖䫉越席牀笫几筵，所以養體也。”*楊倞*注：“或曰：檖，讀為邃。䫉，廟也。廟者，宫室尊嚴之名。或曰：䫉讀為邈，言屋宇深邃綿邈也。”</w:t>
        <w:br/>
      </w:r>
    </w:p>
    <w:p>
      <w:r>
        <w:t>檗##檗</w:t>
        <w:br/>
        <w:br/>
        <w:t>《説文》：“檗，黄木也。从木，辟聲。”</w:t>
        <w:br/>
        <w:br/>
        <w:t>（一）bò　《廣韻》博厄切，入麥幫。錫部。</w:t>
        <w:br/>
        <w:br/>
        <w:t>木名，即黄檗。也称“黄柏”、“檗木”、“黄柀椤”。芸香科，落叶乔木。树皮厚，软木质，深纵裂。木材坚硬，供作建筑、航空器材、细木工等用。茎可制黄色染料，树皮可制软木，亦可入药。《説文·木部》：“檗，黄木也。”*徐鍇*繫傳：“黄木，即今藥家用黄檗也。”*段玉裁*注：“黄木者，《本草經》之檗木也。一名檀桓。俗加草作蘗。”*漢**司馬相如*《子虚賦》：“其樹楩枏豫章，桂椒木蘭，檗離朱楊。”*宋**曾慥*《類説·雌黄》：“古人寫書皆用黄紙，以檗染之，所以辟蠹，故曰黄卷。”</w:t>
        <w:br/>
        <w:br/>
        <w:t>（二）bì　《集韻》蒲歷切，入錫並。</w:t>
        <w:br/>
        <w:br/>
        <w:t>槃。《集韻·錫韻》：“檗，槃也。”</w:t>
        <w:br/>
      </w:r>
    </w:p>
    <w:p>
      <w:r>
        <w:t>檘##檘</w:t>
        <w:br/>
        <w:br/>
        <w:t>（一）píng　《集韻》蒲兵切，平庚並。</w:t>
        <w:br/>
        <w:br/>
        <w:t>同“枰”。枰仲木名。《集韻·庚韻》：“枰，枰仲木名。一曰博局。或作檘。”《史記·司馬相如列傳》：“華氾檘櫨。”*裴駰*集解：“檘，枰，即平仲木也。”</w:t>
        <w:br/>
        <w:br/>
        <w:t>（二）bò　《正字通》讀若擘。</w:t>
        <w:br/>
        <w:br/>
        <w:t>同“檗”。《正字通·木部》：“檘，同檗。”</w:t>
        <w:br/>
      </w:r>
    </w:p>
    <w:p>
      <w:r>
        <w:t>檙##檙</w:t>
        <w:br/>
        <w:br/>
        <w:t>chéng　《集韻》都挺切，上迥端。</w:t>
        <w:br/>
        <w:br/>
        <w:t>同“朾”。撞击。《集韻·迥韻》：“檙，《廣雅》：‘掊也。’或从丁。”*方成珪*考正：“案：《釋言》檙作朾；掊作棓。”</w:t>
        <w:br/>
      </w:r>
    </w:p>
    <w:p>
      <w:r>
        <w:t>檚##檚</w:t>
        <w:br/>
        <w:br/>
        <w:t>同“楚”。《篇海類編·花木類·木部》：“檚，檟檚。”《正字通·木部》：“檚，俗楚字。”</w:t>
        <w:br/>
      </w:r>
    </w:p>
    <w:p>
      <w:r>
        <w:t>檛##檛</w:t>
        <w:br/>
        <w:br/>
        <w:t>zhuā　《廣韻》陟瓜切，平麻知。</w:t>
        <w:br/>
        <w:br/>
        <w:t>（1）杖；鞭。《急就篇》第十七章：“鐵錘檛杖棁柲杸。”*顔師古*注：“麤者曰檛，細者曰杖。”《集韻·麻韻》：“𥬸，《説文》：‘箠也。’或作檛。”《左傳·文公十三年》“贈之以策”*晋**杜預*注：“策，馬檛。”*唐**孔穎達*疏：“檛，杖也。”*宋**岳珂*《桯史》卷五：“屏息庭槐下，執檛候晨。”《續資治通鑑·宋高宗紹興七年》：“顧見有執鐵檛者，*瓊*取以擊卒，斃於階下。”</w:t>
        <w:br/>
        <w:br/>
        <w:t>（2）击，打击。《後漢書·方術傳·段翳》：“生到*葭萌*，與吏争度，津吏檛破從者頭。”《資治通鑑·漢光武帝建武八年》：“*（温）序*大怒，叱*宇*等曰：‘虜何敢迫脅*漢*將！’因以節檛殺數人。”*胡三省*注：“檛，擊也。”</w:t>
        <w:br/>
        <w:br/>
        <w:t>（3）一种管乐器名。《文選·潘岳〈笙賦〉》：“脩檛内辟，餘簫外逶。”*李善*注：“脩檛，長管也。”</w:t>
        <w:br/>
      </w:r>
    </w:p>
    <w:p>
      <w:r>
        <w:t>檜##檜</w:t>
        <w:br/>
        <w:br/>
        <w:t>〔桧〕</w:t>
        <w:br/>
        <w:br/>
        <w:t>《説文》：“檜，柏葉松身。从木，會聲。”</w:t>
        <w:br/>
        <w:br/>
        <w:t>（一）guì（又读kuài）　《廣韻》古外切，去泰見。又古活切。月部。</w:t>
        <w:br/>
        <w:br/>
        <w:t>（1）木名，即圆柏。一名“栝”，也叫“桧柏”。柏科，常绿乔木，高可达二十米。树冠圆锥形。叶有鳞形和刺形两种。雌雄异株，有的同株。寿命长达数百年。木材淡黄褐色至红褐色，细致坚实，有芳香，耐腐，供建筑及制家具工艺品等用。枝叶可入药，根、干、枝叶可提挥发油，种子可提润滑油。《爾雅·釋木》：“檜，柏葉松身。”《本草綱目·木部·柏》：“*時珍*曰：柏葉松身者，檜也。其葉尖硬，亦謂之栝。今人名圓柏。”《詩·衛風·竹竿》：“*淇水*滺滺，檜楫松舟。”*宋**蘇軾*《峴山》：“團團山上檜，歲歲閲榆柳。”</w:t>
        <w:br/>
        <w:br/>
        <w:t>（2）古代棺材盖上的装饰。《左傳·成公二年》：“棺有翰檜。”*杜預*注：“翰，旁飾；檜，上飾。”</w:t>
        <w:br/>
        <w:br/>
        <w:t>（3）古国名。也作“鄶”。在今*河南省**新密市*东南。《詩·檜風》：“檜。”*陸德明*釋文：“檜，本又作鄶……檜者，*高辛氏*之火正*祝融*之後，*妘*姓之國也。其封域在古*豫州**外方*之北，*熒波*之南，居*溱**洧*之間，*祝融*之故墟，是子男之國，後為*鄭武*所并焉。*王*云：*周武王*封之於*濟**洛**河**潁*之間，為*檜子*。”</w:t>
        <w:br/>
        <w:br/>
        <w:t>（二）huì　《集韻》黄外切，去泰匣。</w:t>
        <w:br/>
        <w:br/>
        <w:t>人名用字。*秦桧*，*南宋*奸臣。</w:t>
        <w:br/>
      </w:r>
    </w:p>
    <w:p>
      <w:r>
        <w:t>檝##檝</w:t>
        <w:br/>
        <w:br/>
        <w:t>jí　《廣韻》秦入切，入緝從。又即葉切。緝部。</w:t>
        <w:br/>
        <w:br/>
        <w:t>同“楫”。船桨。《集韻·葉韻》：“楫，或作檝。”《管子·兵法》：“歷水谷不須舟檝。”《資治通鑑·漢順帝建康元年》：“夫君者，舟也；民者，水也；羣臣，乘舟者也；將軍兄弟，操檝者也。”*胡三省*注：“檝，與楫同。”*清**魏源*《默觚下·治篇一》：“操刀而不割，擁檝而不度，世無此愚蠢之人。”</w:t>
        <w:br/>
      </w:r>
    </w:p>
    <w:p>
      <w:r>
        <w:t>檞##檞</w:t>
        <w:br/>
        <w:br/>
        <w:t>jiě（又读xiè）　《廣韻》佳買切，上蟹見。</w:t>
        <w:br/>
        <w:br/>
        <w:t>木名。松樠。《玉篇·木部》：“檞，松樠也。”《正字通·木部》：“檞，皮上緑衣曰艾蒳，與檳榔艾蒳皆可合香。”*唐**温庭筠*《商山早行》：“檞葉落山路，枳花滿驛牆。”*鲁迅*《坟·摩罗诗力说》：“初记二人熊猎，有名*华伊斯奇*者吹角，起自微声，以至洪响，自榆度榆，自檞至檞，渐乃如千万角声，合于一角。”参见“樠”。</w:t>
        <w:br/>
      </w:r>
    </w:p>
    <w:p>
      <w:r>
        <w:t>檟##檟</w:t>
        <w:br/>
        <w:br/>
        <w:t>〔槚〕</w:t>
        <w:br/>
        <w:br/>
        <w:t>《説文》：“檟，楸也。从木，賈聲。《春秋傳》曰：‘樹六檟於蒲圃。’”</w:t>
        <w:br/>
        <w:br/>
        <w:t>jiǎ　《廣韻》古疋切，上馬見。魚部。</w:t>
        <w:br/>
        <w:br/>
        <w:t>（1）木名，即楸。《説文·木部》：“檟，楸也……《春秋傳》曰：‘樹六檟於蒲圃。’”*段玉裁*注：“《釋木》：‘槐小葉曰榎。’*郭*云：‘槐當為楸，楸細葉者為榎。’……按：榎者，檟之或字。《左傳》、《孟子》作檟。《爾雅》别言之，*許*渾言之。”*清**郝懿行*《爾雅義疏·釋木》：“楸、檟同物異名。小葉者名檟，即知大葉名楸，今則通名小葉為楸，大葉如桐葉者為檟楸矣。”《左傳·襄公二年》：“*穆姜*使擇美檟，以自為櫬與頌琴。”*唐**盧照鄰*《相如琴台》：“園院風煙古，池臺松檟春。”*明**劉基*《照玄上人詩集序》：“有*伯樂*而後識馬，有匠石而後識梧檟。”又指用槚木条所制成的刑具笞打。*唐**皮日休*《原親》：“必檟肌篣骨，傷愛毁性以為教。”参见“楸”。</w:t>
        <w:br/>
        <w:br/>
        <w:t>（2）茶树；茶。《爾雅·釋木》：“檟，苦荼。”*郭璞*注：“樹小似栀子，冬生葉，可煮作羹飲，今呼早采者為荼，晚取者為茗。一名荈，*蜀*人名之曰苦荼。”*郝懿行*義疏：“今茶字古作荼……至*唐**陸羽*著《茶經》始减一畫作茶，今則知茶不復知荼矣。”*唐**陸羽*《茶經·一之源》：“其名一曰茶，二曰檟，三曰蔎，四曰茗，五曰荈。”*清**曹寅*《桃花泉》：“公餘問饘粥，茗檟方同煎。”参见“茶”。</w:t>
        <w:br/>
      </w:r>
    </w:p>
    <w:p>
      <w:r>
        <w:t>檠##檠</w:t>
        <w:br/>
        <w:br/>
        <w:t>（一）qíng　《廣韻》渠京切，平庚羣。又居影切。耕部。</w:t>
        <w:br/>
        <w:br/>
        <w:t>（1）古代校正弓弩的器具。《廣韻·庚韻》：“檠，所以正弓。”《韓非子·外儲説右下》：“是以説在椎鍛平夷，榜檠矯直。”*陈奇猷*集釋引*陶鴻慶*曰：“榜檠者，所以矯不直也。”《文選·左思〈魏都賦〉》：“弓珧解檠，矛鋋飄英。”*李善*注：“《金匱》曰，良弓非勍檠不張。”*清**王夫之*《宋論·徽宗》：“姦邪者，君子之所可施其檠括。”又校正（弓弩）。《漢書·蘇建傳附蘇武》：“（*蘇）武*能網紡繳，檠弓弩。”*顔師古*注：“檠，謂輔正弓弩也。”*明**方孝孺*《深慮論》三：“善治弓者，見其欹則檠之，使其調而已。”</w:t>
        <w:br/>
        <w:br/>
        <w:t>（2）烛台；灯架。*北周**庾信*《對燭賦》：“刺取燈花持桂燭，還却燈檠下燭盤。”*宋**吕渭老*《小重山·七夕病中》：“半夜燈殘鼠上檠，小窗風動，竹月微明。”《紅樓夢》第四十五回：“淚燭摇摇爇短檠，牽愁照恨動離情。”</w:t>
        <w:br/>
        <w:br/>
        <w:t>（3）灯。*北周**庾信*《對燭賦》：“蓮帳寒檠窗拂曙，筠籠熏火香盈絮。”*宋**王安石*《自州追送朱氏女弟》：“投僧避夜雨，古檠昏無膏。”*鲁迅*《集外集拾遗·别诸弟三首》之一：“最是令人凄绝处，孤檠长夜雨来时。”</w:t>
        <w:br/>
        <w:br/>
        <w:t>（4）同“擎”。举；托。*唐**韓愈*《燕河南府秀才》：“柿紅蒲萄紫，肴果相扶檠。”*朱熹*注：“檠，或作擎。”*唐**靈一*《妙樂觀》：“忽見一人檠茶椀，篸花昨夜風吹滿。”《古今小説·單符郎全州佳偶》：“空手忽檠雙塊玉，污泥挺出並頭蓮。”</w:t>
        <w:br/>
        <w:br/>
        <w:t>（二）jìng　《廣韻》渠敬切，去映羣。</w:t>
        <w:br/>
        <w:br/>
        <w:t>有脚的盘碟。《廣韻·映韻》：“檠，檠子，疊名。”《集韻·映韻》：“檠，有足所以几物。”《漢書·地理志下》“其田民飲食以籩豆”*唐**顔師古*注：“以竹曰籩，以木曰豆，若今之檠也。”*北魏**楊衒之*《洛陽伽藍記·法雲寺》：“金瓶銀瓫百餘口，甌檠盤盒稱是。”*明**劉基*《郁離子·螇螰》：“有童子側木檠而設食以誘鼠，多獲鼠。”</w:t>
        <w:br/>
      </w:r>
    </w:p>
    <w:p>
      <w:r>
        <w:t>檡##檡</w:t>
        <w:br/>
        <w:br/>
        <w:t>（一）zhái　《廣韻》場伯切，入陌澄。鐸部。</w:t>
        <w:br/>
        <w:br/>
        <w:t>木名。檡棘。其木理细密而坚韧，古代用以制作射箭的扳指。《廣韻·陌韻》：“檡，檡棘。善理堅刃者可以為射決。”《集韻·鐸韻》：“檡，棘屬。”《儀禮·士喪禮》：“決用正，王棘若檡棘。”*鄭玄*注：“王棘與檡棘，善理堅刃者，皆可以為決。”</w:t>
        <w:br/>
        <w:br/>
        <w:t>（二）shì　《廣韻》施隻切，入昔書。</w:t>
        <w:br/>
        <w:br/>
        <w:t>果木名。梬枣。《玉篇·木部》：“檡，梬棗也。”《廣韻·昔韻》：“檡，梬棗。”</w:t>
        <w:br/>
        <w:br/>
        <w:t>（三）tú　《集韻》同都切，平模定。</w:t>
        <w:br/>
        <w:br/>
        <w:t>〔於檡〕同“於菟”。《集韻·模韻》：“菟，《春秋傳》：*楚*人謂虎於菟。或作檡。”《漢書·叙傳上》：“*楚*人謂乳‘穀’，謂虎‘於檡’，故名*穀於檡*，字*子文*。”*顔師古*注：“檡字或作菟，並音塗。”</w:t>
        <w:br/>
      </w:r>
    </w:p>
    <w:p>
      <w:r>
        <w:t>檢##檢</w:t>
        <w:br/>
        <w:br/>
        <w:t>〔检〕</w:t>
        <w:br/>
        <w:br/>
        <w:t>《説文》：“檢，書署也。从木，僉聲。”</w:t>
        <w:br/>
        <w:br/>
        <w:t>jiǎn　《廣韻》居奄切，上琰見。談部。</w:t>
        <w:br/>
        <w:br/>
        <w:t>（1）古代封书题签。《急就篇》：“簡札檢署槧牘家。”*顔師古*注：“檢之言禁也。削木施於物上，所以禁閉之，使不得輒開露也。”《説文·木部》：“檢，書署也。”*徐鍇*繫傳：“檢，書函之蓋也。”*段玉裁*注：“書署，謂表署書函也。”*王筠*句讀：“以木為函，復題署函上以禁閉之也。”*朱駿聲*通訓定聲：“藏之而幖題之謂之檢。”《廣韻·琰韻》：“檢，書檢，印窠封題也。”《後漢書·公孫瓚傳》：“（*袁紹*）每有所下，輒皁囊施檢，文稱詔書。”*唐**陸龜蒙*《和襲美江南道中懷茅山廣文南陽博士三首次韻》：“自拂煙霞安筆格，獨開封檢試砂牀。”</w:t>
        <w:br/>
        <w:br/>
        <w:t>（2）法度。《篇海類編·花木類·木部》：“檢，法度。”《荀子·儒效》：“禮者，人主之所以為人臣寸尺尋丈檢式也。”*梁啓雄*柬釋引*王念孫*曰：“檢、式，皆法也……是檢與式同義。言治人以禮，如寸尺尋丈之法度也。”《文選·曹丕〈典論·論文〉》：“譬諸音樂，曲度雖均，節奏同檢。”*李善*注引《蒼頡篇》曰：“檢，法度也。”*三國**魏**嵇康*《聲無哀樂論》：“揆終始之宜，度賢愚之中，為之檢。”</w:t>
        <w:br/>
        <w:br/>
        <w:t>（3）品行；节操。《三國志·蜀志·向朗傳》：“初，*朗*少時雖涉獵文學，然不治素檢，以吏能見稱。”又《魏志·曹仁傳》：“*仁*少時不脩行檢。”</w:t>
        <w:br/>
        <w:br/>
        <w:t>（4）约束；限制。《字彙·木部》：“檢，檢束也。”《書·伊訓》：“與人不求備，檢身若不及。”*孔穎達*疏：“檢，謂自攝歛也。”《北史·裴駿傳》：“（*駿*）弱冠，通涉經史，方檢有禮度，鄉里宗敬焉。”*康有为*《大同书》：“其虽无实事，但偶涉不检而见疑者，或鞭笞，或骂詈，或逼缢，官皆不问也。”</w:t>
        <w:br/>
        <w:br/>
        <w:t>（5）考查；察验。《字彙·木部》：“檢，校也。”《漢書·食貨志下》：“均官有以考檢厥實，用其本賈取之，毋令折錢。”*宋**司馬光*《進五規狀》：“而檢勘出身，比類資序，其於審官，不亦遠乎？”*清**俞正燮*《癸巳存稿》卷十二：“*歐陽（修*）為文，亦檢故事出處，然後下筆，蓋自重其文，當如此。”</w:t>
        <w:br/>
        <w:br/>
        <w:t>（6）文书草稿。《字彙·木部》：“檢，今俗謂文書藁為檢子。”*宋**沈括*《夢溪筆談·故事一》：“狀檢，*瀛王*親筆，甚有改竄勾抹處。按：《舊五代史》：‘*應順*元年四月九日己卯，*鄂王*薨。庚辰，以宰相*劉昫*判三司。’正是十日，與此檢無差。”*宋**宋敏求*《春明退朝録》卷下：“凡公家文書之稿，中書謂之草，樞密院謂之底，三司謂之檢。”</w:t>
        <w:br/>
        <w:br/>
        <w:t>（7）拣，挑选。*清**朱駿聲*《説文通訓定聲·謙部》：“檢，《一切經音義》六引《廣雅》：‘檢，拈也。’”*明**方孝孺*《與王先生書》：“於書篋中檢得*武王*戒書一編，因略加整次納上。”《儒林外史》第十九回：“鴨和肉都檢上好的極肥的切來。”《官場現形記》第一回：“又忙着檢日子請喜酒。”</w:t>
        <w:br/>
        <w:br/>
        <w:t>（8）拾取。*唐**玄應*《一切經音義》卷二引《蒼頡篇》云：“檢，亦攝也。”*明**方以智*《物理小識·蛤介》：“蛤蚧為人得，即自嚙其尾。以月首上寅可檢，以是日交也。”*鲁迅*《呐喊·故乡》：“你夏天到我们这里来，我们日里到海边检贝壳去。”</w:t>
        <w:br/>
        <w:br/>
        <w:t>（9）扰。《篇海類編·花木類·木部》：“檢，扰也。”</w:t>
        <w:br/>
        <w:br/>
        <w:t>（10）等同；齐比。《爾雅·釋言》：“檢，同也。”*郭璞*注：“模範，等同。”《管子·山權數》：“北郭有掘闕而得龜者，此檢數百里之地也。”*尹知章*注：“檢，猶比也。以此龜為用者，其數可比百里之地。”</w:t>
        <w:br/>
        <w:br/>
        <w:t>⑪姓。《通志·氏族略五》：“*檢*氏，*漢*末*勾章*尉*檢*某，見《姓苑》。”《萬姓統譜·琰韻》：“檢，見《姓苑》。*漢**檢其*，*句章*尉。”</w:t>
        <w:br/>
      </w:r>
    </w:p>
    <w:p>
      <w:r>
        <w:t>檣##檣</w:t>
        <w:br/>
        <w:br/>
        <w:t>〔樯〕</w:t>
        <w:br/>
        <w:br/>
        <w:t>qiáng　《廣韻》在良切，平陽從。陽部。</w:t>
        <w:br/>
        <w:br/>
        <w:t>（1）船帆柱，即桅杆。《玉篇·木部》：“檣，船檣，帆柱也。”《文選·郭璞〈江賦〉》：“舳艫相屬，萬里連檣。”*李善*注引《埤蒼》曰：“檣，帆柱也。”《宋史·豐稷傳》：“（*稷*）從*安燾*使*高麗*，海中大風，檣折，舟幾覆。”*毛泽东*《水调歌头·游泳》：“风樯动，*龟**蛇*静，起宏图。”也借指船只。《宋書·謝靈運傳》：“靈檣千艘，雷輜萬乘。”</w:t>
        <w:br/>
        <w:br/>
        <w:t>（2）边；壁。*宋**周密*《齊東野語》卷十八：“遂命發之，其棺正蟠絡老梅根下，兩檣微蝕，一竅如錢，若蛇鼠出者。”*夏敬觀*校注：“原本，*毛*本作相，從*張*本作檣。”</w:t>
        <w:br/>
      </w:r>
    </w:p>
    <w:p>
      <w:r>
        <w:t>檤##檤</w:t>
        <w:br/>
        <w:br/>
        <w:t>dào　《集韻》大到切，去号定。</w:t>
        <w:br/>
        <w:br/>
        <w:t>木名。《集韻·号韻》：“檤，木名。”</w:t>
        <w:br/>
      </w:r>
    </w:p>
    <w:p>
      <w:r>
        <w:t>檥##檥</w:t>
        <w:br/>
        <w:br/>
        <w:t>《説文》：“檥，榦也。从木，義聲。”</w:t>
        <w:br/>
        <w:br/>
        <w:t>yǐ　《廣韻》魚倚切，上紙疑。歌部。</w:t>
        <w:br/>
        <w:br/>
        <w:t>（1）立木以表物。《説文·木部》：“檥，榦也。”*段玉裁*注：“《釋詁》曰：‘楨、翰、儀，榦也。’*許*所據《爾雅》作檥也。人儀表曰榦，木所立表亦為榦，其義一也。”《集韻·支韻》：“檥，《説文》：‘榦也。’一曰立木以表物。”</w:t>
        <w:br/>
        <w:br/>
        <w:t>（2）同“艤”。使船靠岸。《廣韻·紙韻》：“檥”，同“艤”。《史記·項羽本記》：“於是*項王*乃欲東渡*烏江*，*烏江*亭長檥船而待。”*裴駰*集解：“*應劭*曰：‘檥，正也。’*如淳*曰：‘南方人調整船向岸曰檥。’”*徐珂*《清稗類鈔·棍騙類》：“檥舟江滸，登岸遊覽。”</w:t>
        <w:br/>
        <w:br/>
        <w:t>（3）木名。《集韻·紙韻》：“檥，木名。”</w:t>
        <w:br/>
      </w:r>
    </w:p>
    <w:p>
      <w:r>
        <w:t>檦##檦</w:t>
        <w:br/>
        <w:br/>
        <w:t>biǎo　《康熙字典》引《篇海》方小切。</w:t>
        <w:br/>
        <w:br/>
        <w:t>（1）表。《正字通·木部》：“檦，表也。”《魏書·禮志四》：“列步騎，内外為四重，列檦建旌，通門四達，五色車旗各處其方。”</w:t>
        <w:br/>
        <w:br/>
        <w:t>（2）柱类。《淮南子·本經》：“檦枺欂櫨，以相支持。”*高誘*注：“標〔檦〕枺，柱類。”</w:t>
        <w:br/>
      </w:r>
    </w:p>
    <w:p>
      <w:r>
        <w:t>檧##檧</w:t>
        <w:br/>
        <w:br/>
        <w:t>sōng　《廣韻》蘇公切，平東心。又先孔切。</w:t>
        <w:br/>
        <w:br/>
        <w:t>〔桶檧〕小笼。《方言》卷五：“箸筩，自*關*而西謂之桶檧。”*郭璞*注：“今俗亦通呼小籠為桶檧。”《集韻·蕫韻》：“檧，俗呼小籠為桶檧。”单用义同。《廣韻·東韻》：“檧，小籠也。”</w:t>
        <w:br/>
      </w:r>
    </w:p>
    <w:p>
      <w:r>
        <w:t>檨##檨</w:t>
        <w:br/>
        <w:br/>
        <w:t>shē</w:t>
        <w:br/>
        <w:br/>
        <w:t>果木名，即杧果。《清一統志·臺灣府》谓从*日本*移入，实如猪腰，五六月成熟。有香檨、木檨、肉檨三种。*清**黄叔璥*《臺海使槎録》卷四：“不是哀棃不是楂，酸香滋味似甜瓜；枇杷不見黄金果，番檨何勞向客誇。”参见“杧”。</w:t>
        <w:br/>
      </w:r>
    </w:p>
    <w:p>
      <w:r>
        <w:t>檩##檩</w:t>
        <w:br/>
        <w:br/>
        <w:t>lǐn　《集韻》力錦切，上寑來。</w:t>
        <w:br/>
        <w:br/>
        <w:t>架在房梁上托住椽子的横木。也称桁条、檩条。《集韻·𡫒韻》：“檩，屋上横木。”*宋**李誡*《營造法式·大木作制度二·棟》：“棟，其名有九……八曰檩。”</w:t>
        <w:br/>
      </w:r>
    </w:p>
    <w:p>
      <w:r>
        <w:t>檫##檫</w:t>
        <w:br/>
        <w:br/>
        <w:t>（一）chá　《集韻》初戛切，入黠初。</w:t>
        <w:br/>
        <w:br/>
        <w:t>木名。樟科，落叶乔木。树皮黄绿色有光泽，老后变成灰色，有纵裂。果近球形，果梗长，上端渐增粗，果托和果梗红色。木材优良，可供造船制家具。根含芳香油，根皮可入药。《集韻·黠韻》：“檫，木名。梓屬。”</w:t>
        <w:br/>
        <w:br/>
        <w:t>（二）sà</w:t>
        <w:br/>
        <w:br/>
        <w:t>同“𣘤”。象声词。草木摇动声。*清**任大椿*《〈字林〉考逸》：“𣘤，草木動摇聲。或作檫。”</w:t>
        <w:br/>
      </w:r>
    </w:p>
    <w:p>
      <w:r>
        <w:t>檬##檬</w:t>
        <w:br/>
        <w:br/>
        <w:t>méng　《廣韻》莫紅切，平東明。</w:t>
        <w:br/>
        <w:br/>
        <w:t>木名。《玉篇·木部》：“檬，木名。似槐，葉黄。”《集韻·東韻》：“檬，木名，黄槐也。”</w:t>
        <w:br/>
      </w:r>
    </w:p>
    <w:p>
      <w:r>
        <w:t>檭##檭</w:t>
        <w:br/>
        <w:br/>
        <w:t>yín　《廣韻》語巾切，平真疑。</w:t>
        <w:br/>
        <w:br/>
        <w:t>木名，即银杏，又名白果。银杏科，落叶乔木。其仁可食，也可入药。木材优良，供雕刻、图版、建筑之用。《玉篇·木部》：“檭，木名。”《廣韻·真韻》：“檭，木名，色白。”《正字通·木部》：“檭，木名，色白。按：俗呼杏為銀杏，銀旁加木，贅。”*元**姚燧*《烏木杖賦》：“今夫中土之山，有衆其植，斧取觀之，内各異色，樟柞稠文……檀柏柘黄，蒲檭棫白。”</w:t>
        <w:br/>
      </w:r>
    </w:p>
    <w:p>
      <w:r>
        <w:t>檮##檮</w:t>
        <w:br/>
        <w:br/>
        <w:t>（一）táo　《廣韻》徒刀切，平豪定。又都皓切。幽部。</w:t>
        <w:br/>
        <w:br/>
        <w:t>（1）〔檮杌〕1.断木。《説文·木部》“𣚑，斷木也。《春秋傳》曰𣚑柮”*清**鈕樹玉*校録：“《玉篇》作檮，《左文十八年傳》作‘檮杌’。《説文》無‘杌’。”*段玉裁*注：“謂斷木之榦，㮯頭可憎者。”2.传说中的恶兽名。《神異經·西荒經》：“西方荒中有獸焉，其狀如虎而犬毛，長二尺，人面虎足，猪口牙，尾一丈八尺，攪亂荒中，名檮杌。一名傲狠，一名難訓。”3.传说为远古的恶人“四凶”之一。《左傳·文公十八年》：“流四凶族*渾敦*、*窮奇*、*檮杌*、*饕餮*，投之四裔，以禦螭魅。”又说指*鲧*。《左傳·文公十八年》：“*顓頊氏*有不才子，不可教訓，不知話言，告之則頑，舍之則嚚，傲很明德，以亂天常。天下之民謂之*檮杌*。”*杜預*注：“謂*鯀*。”4.*楚*史名。《孟子·離婁下》：“*晋*之《乘》，*楚*之《檮杌》，*魯*之《春秋》，一也。”</w:t>
        <w:br/>
        <w:br/>
        <w:t>（2）通“擣（dǎo）”。捣碎。*清**朱駿聲*《説文通訓定聲·孚部》：“檮，叚借為擣。”《楚辭·九章·惜誦》：“檮木蘭以矯蕙兮，𥽦申椒以為糧。”舊注：“檮，一作擣。”*洪興祖*補注：“檮，音擣，斷木也。”</w:t>
        <w:br/>
        <w:br/>
        <w:t>（二）chóu　《廣韻》直由切，平尤澄。</w:t>
        <w:br/>
        <w:br/>
        <w:t>（1）刚木。《廣韻·尤韻》：“檮，剛木也。”</w:t>
        <w:br/>
        <w:br/>
        <w:t>（2）通“籌”。数码。《馬王堆漢墓帛書·老子甲本·道經》：“善數者不以檮𥮥（策）。”按：今本《老子》第二十七章作“善數，不用籌策”。</w:t>
        <w:br/>
        <w:br/>
        <w:t>（三）dào　《集韻》大到切，去号定。</w:t>
        <w:br/>
        <w:br/>
        <w:t>棺。《集韻·号韻》：“檮，《博雅》：‘棺也。’”按：《廣雅·釋器》“檮”作“𣚑”。</w:t>
        <w:br/>
      </w:r>
    </w:p>
    <w:p>
      <w:r>
        <w:t>檯##檯</w:t>
        <w:br/>
        <w:br/>
        <w:t>〔台（2）〕</w:t>
        <w:br/>
        <w:br/>
        <w:t>tái　《廣韻》徒哀切，平咍定。</w:t>
        <w:br/>
        <w:br/>
        <w:t>（1）木名。《玉篇·木部》：“檯，木名。”</w:t>
        <w:br/>
        <w:br/>
        <w:t>（2）桌类。如：写字台；工作台。*明**文秉*《烈皇小識》卷二：“一日，上御講筵，足加于檯楞上，意有惰容。”</w:t>
        <w:br/>
      </w:r>
    </w:p>
    <w:p>
      <w:r>
        <w:t>檰##檰</w:t>
        <w:br/>
        <w:br/>
        <w:t>mián　《玉篇》彌連切。</w:t>
        <w:br/>
        <w:br/>
        <w:t>木名，即杜仲。杜仲科，落叶乔木。树皮折断牵拉，露出细丝。叶互生，长椭圆状卵形，有锯齿。果实周围有翅，全形扁平，长椭圆状。树皮、叶和果实所含的杜仲胶绝缘性强，为重要工业原料。皮可入药。《玉篇·木部》：“檰，檰木，有子似栗。”《本草綱目·木部·杜仲》：“*蘇頌*曰：（杜仲）葉亦類柘，其皮折之，白絲相連，*江*南謂之檰。初生嫩葉可食，謂之檰芽。花實苦澀，亦堪入藥，木可作屐，益脚。”</w:t>
        <w:br/>
      </w:r>
    </w:p>
    <w:p>
      <w:r>
        <w:t>檱##檱</w:t>
        <w:br/>
        <w:br/>
        <w:t>同“棋”。《集韻·之韻》：“棋，或从箕。”</w:t>
        <w:br/>
      </w:r>
    </w:p>
    <w:p>
      <w:r>
        <w:t>檲##檲</w:t>
        <w:br/>
        <w:br/>
        <w:t>tuán　《集韻》徒官切，平桓定。</w:t>
        <w:br/>
        <w:br/>
        <w:t>大木。《集韻·桓韻》：“檲，大木。”</w:t>
        <w:br/>
      </w:r>
    </w:p>
    <w:p>
      <w:r>
        <w:t>檳##檳</w:t>
        <w:br/>
        <w:br/>
        <w:t>〔槟〕</w:t>
        <w:br/>
        <w:br/>
        <w:t>（一）bīng　《廣韻》必鄰切，平真幫。</w:t>
        <w:br/>
        <w:br/>
        <w:t>〔檳榔〕果木名。棕榈科，常绿乔木。高十七米或更高，羽状复叶。果长椭圆形，橙红色，可入药。《集韻·真韻》：“檳，檳榔，木名。無枝，實從心生。”《本草綱目·果部·檳榔》：“檳榔〔釋名〕賓門、仁頻、洗瘴丹。*時珍*曰：‘賓與郎皆貴客之稱。’*嵇含*《南方草木狀》言*交**廣*人凡貴勝族客，必先呈此果……則檳榔名義，蓋取于此。”*晋**左思*《吴都賦》：“檳榔無柯，椰葉無陰。”《南史·劉穆之傳》：“*穆之*猶往，食畢求檳榔。*江*氏兄弟戲之曰：‘檳榔消食，君乃常飢，何忽須此？’”《紅樓夢》第六十四回：“檳榔倒有，就只是我的檳榔從來不給人吃。”</w:t>
        <w:br/>
        <w:br/>
        <w:t>（二）bīn</w:t>
        <w:br/>
        <w:br/>
        <w:t>〔槟子〕槟子树，苹果树的一种。果实也叫槟子，比苹果小，红色，熟后转紫红，味酸甜带涩。</w:t>
        <w:br/>
      </w:r>
    </w:p>
    <w:p>
      <w:r>
        <w:t>檴##檴</w:t>
        <w:br/>
        <w:br/>
        <w:t>（一）huò　《廣韻》胡郭切，入鐸匣。魚部。</w:t>
        <w:br/>
        <w:br/>
        <w:t>木名。椰榆。《爾雅·釋木》：“檴，落。”*郭璞*注：“可以為杯器素。”*郝懿行*義疏：“《詩》：‘無侵檴薪。’*鄭*箋：‘檴、落，木名也。’正義引某氏曰：‘可作杯圈，皮韌繞物不解。’*陸璣*疏云：‘今㭨榆也。其葉如榆，其皮堅韌，剥之長數尺，可為絙索，又可為甑帶，其材可為杯器。’《漢書·司馬相如傳》云‘留落胥邪’*郭*注：‘落，檴也，中作器素。’與此注同。”《廣韻·鐸韻》：“檴，檴落，木名。”</w:t>
        <w:br/>
        <w:br/>
        <w:t>（二）huà　《廣韻》胡化切，去禡匣。</w:t>
        <w:br/>
        <w:br/>
        <w:t>同“樺”。桦木。*清**段玉裁*《説文解字注·木部》：“㯉、檴，古今字也。*司馬（相如*）《上林賦》字作華，*師古*曰：‘華即今之樺，皮貼弓者。’《莊子》‘華冠’亦謂樺皮為冠也。樺者，俗字也。”</w:t>
        <w:br/>
      </w:r>
    </w:p>
    <w:p>
      <w:r>
        <w:t>檵##檵</w:t>
        <w:br/>
        <w:br/>
        <w:t>《説文》：“檵，枸杞也。从木，繼省聲。一曰監木也。”*王筠*句讀：“當云㡭聲。”*段玉裁*改“監”为“堅”。</w:t>
        <w:br/>
        <w:br/>
        <w:t>jì　《廣韻》古詣切，去霽見。支部。</w:t>
        <w:br/>
        <w:br/>
        <w:t>（1）〔枸檵〕木名，即枸杞。《爾雅·釋木》：“杞，枸檵。”*郭璞*注：“今枸杞也。”《説文·木部》：“檵，枸杞也。”*明**方以智*《物理小識·草木類上》：“以三月朔截作段，先以草糞，而牛糞蓋之，又土蓋之，出則勤澆，一年可五剪，枸檵言其易生也。”参见“枸”。</w:t>
        <w:br/>
        <w:br/>
        <w:t>（2）坚木。《説文·木部》：“檵，監木也。”</w:t>
        <w:br/>
      </w:r>
    </w:p>
    <w:p>
      <w:r>
        <w:t>檶##檶</w:t>
        <w:br/>
        <w:br/>
        <w:t>qiān　《集韻》丘廉切，平鹽溪。</w:t>
        <w:br/>
        <w:br/>
        <w:t>同“杴”。泄水器。《集韻·鹽韻》：“杴，泄水器。或从奩。”</w:t>
        <w:br/>
      </w:r>
    </w:p>
    <w:p>
      <w:r>
        <w:t>檷##檷</w:t>
        <w:br/>
        <w:br/>
        <w:t>《説文》：“檷，絡絲檷。从木，爾聲。讀若柅。”*段玉裁*据《易》釋文、《玉篇》、《廣韻》改作：“絡絲柎也。”</w:t>
        <w:br/>
        <w:br/>
        <w:t>（一）nǐ　《廣韻》奴禮切，上薺泥。脂部。</w:t>
        <w:br/>
        <w:br/>
        <w:t>（1）络丝工具。俗名络子。《説文·木部》：“檷，絡絲柎也。”*段玉裁*注：“絡絲柎者，若今絡絲架子。”《通雅·器用》：“檷，似小攪車，中有柄，聽絲旋其外，而中軸自轉，總曰絡子。”</w:t>
        <w:br/>
        <w:br/>
        <w:t>（2）制动器具。《集韻·紙韻》：“檷，所以制動。”</w:t>
        <w:br/>
        <w:br/>
        <w:t>（二）mí　《集韻》民卑切，平支明。</w:t>
        <w:br/>
        <w:br/>
        <w:t>〔檷枸〕山名。《集韻·支韻》：“檷，檷枸，山名。”</w:t>
        <w:br/>
      </w:r>
    </w:p>
    <w:p>
      <w:r>
        <w:t>檸##檸</w:t>
        <w:br/>
        <w:br/>
        <w:t>〔柠〕</w:t>
        <w:br/>
        <w:br/>
        <w:t>níng　㊀《廣韻》拏梗切，上梗娘。</w:t>
        <w:br/>
        <w:br/>
        <w:t>木名。《廣韻·梗韻》：“檸，木皮入酒浸，治風。”《集韻·梗韻》：“檸，木名。皮可為藥。”</w:t>
        <w:br/>
        <w:br/>
        <w:t>㊁《集韻》尼庚切，平庚娘。</w:t>
        <w:br/>
        <w:br/>
        <w:t>〔檸頭〕*吴*地俗语，即木榫。《集韻·庚韻》：“檸，*吴*俗謂木榫曰檸頭。”</w:t>
        <w:br/>
      </w:r>
    </w:p>
    <w:p>
      <w:r>
        <w:t>檹##檹</w:t>
        <w:br/>
        <w:br/>
        <w:t>《説文》：“檹，木檹施。从木，旖聲。*賈侍中*説：檹即椅木，可作琴。”*段玉裁*改为“木旖施也”，并注：“《㫃部》‘旖’下曰：旗旖施也。旗旖施，故字从㫃。木如旗之旖施，故字从木、旖。”</w:t>
        <w:br/>
        <w:br/>
        <w:t>yī　《廣韻》於離切，平支影。歌部。</w:t>
        <w:br/>
        <w:br/>
        <w:t>（1）〔檹施〕树木茂盛或枝条修长、柔顺貌。《説文·木部》：“檹，木旖施也。”*段玉裁*注：“《九辨》：‘紛旖旎乎都房。’*王*注‘旖旎，盛皃。’引《詩》‘旖旎其華’，《九歎》注同。然則今《曹風》‘猗儺’，*毛*曰：‘猗儺，柔順也。’猗儺，即旖施。旎者，施之俗也；柅者，又旎之譌也。《上林賦》：‘旖旎從風。’*張揖*云：‘旖旎，猶阿那。’《漢書》、《文選》皆作猗柅。韻書紙韻作猗狔、椅柅、旖旎；哿韻作㫊𣃽、𣘨橠，其實皆同字也。”</w:t>
        <w:br/>
        <w:br/>
        <w:t>（2）木名，即椅。《説文·木部》：“檹，*賈侍中*説，檹即椅木，可作琴。”参见“椅”。</w:t>
        <w:br/>
      </w:r>
    </w:p>
    <w:p>
      <w:r>
        <w:t>檺##檺</w:t>
        <w:br/>
        <w:br/>
        <w:t>gǎo　《篇海類編》音槁。</w:t>
        <w:br/>
        <w:br/>
        <w:t>木名。《篇海類編·花木類·木部》：“檺，木也。”</w:t>
        <w:br/>
      </w:r>
    </w:p>
    <w:p>
      <w:r>
        <w:t>檻##檻</w:t>
        <w:br/>
        <w:br/>
        <w:t>〔槛〕</w:t>
        <w:br/>
        <w:br/>
        <w:t>《説文》：“檻，櫳也。从木，監聲。一曰圈。”</w:t>
        <w:br/>
        <w:br/>
        <w:t>（一）jiàn　《廣韻》胡黤切，上檻匣。談部。</w:t>
        <w:br/>
        <w:br/>
        <w:t>（1）关牲畜野兽的栅栏。《説文·木部》：“檻，櫳也。一曰圈。”*段玉裁*注：“圈者，養嘼之閑。”《廣雅·釋宫》：“檻，牢也。”《莊子·天地》：“而虎豹在於囊檻，亦可以為得矣。”《淮南子·主術》：“故夫養虎豹犀象者，為之圈檻，供其嗜欲。”*唐**韓愈*等《城南聯句》：“劍石猶悚檻，獸材尚拏楹。”*明**文震亨*《長物志·室廬》：“若徒侈土木，尚丹堊，真同桎梏樊檻而已。”</w:t>
        <w:br/>
        <w:br/>
        <w:t>（2）槛车；囚车。《釋名·釋車》：“檻車，上施闌檻以格猛獸，亦囚禁罪人之車也。”《晋書·紀瞻傳》：“時有詐作大將軍府符收*諸暨*令，令已受拘，*瞻*覺其詐，便破檻出之，訊問使者，果伏詐妄。”又以槛车关、载。《吕氏春秋·順説》：“*管子*得於*魯*，*魯*束縛而檻之，使役人載而之*齊*，其謳歌而引。”《新唐書·高崇文傳》：“（*劉）闢*走，追禽之，檻送京師。”*鲁迅*《古小说钩沉·祖台之志怪》：“明日视之，形如人，长三尺余，槛送诣丞相。”</w:t>
        <w:br/>
        <w:br/>
        <w:t>（3）捕捉野兽的机具。《後漢書·宋均傳》：“郡多虎豹，數為民患，常募設檻穽而猶多傷害。”*李賢*注：“檻，為機以捕獸。”《太平廣記》卷四百二十六引《獨異志》：“*种僮*為畿令，常有虎害人，*僮*令設檻，得二虎。”《宋史·李綱傳上》：“彼以孤軍入重地，猶虎豹自投檻穽中。”</w:t>
        <w:br/>
        <w:br/>
        <w:t>（4）禁闭；拘囚。《漢書·谷永傳》：“檻塞大異，皆瞽説欺天者也。”*顔師古*注：“檻，義取檻柙之檻，猶閉也。”《晋書·齊王冏傳》：“羣王被囚檻之困，妃主有離絶之哀。”《太平廣記》卷四百六十二引《稽神録》：“*廣陵*有少年畜一鸜鵒，甚愛之，籠檻八十日而死。”</w:t>
        <w:br/>
        <w:br/>
        <w:t>（5）栏杆；栏板。《楚辭·九歌·東君》：“暾將出兮東方，照吾檻兮扶桑。”*洪興祖*補注：“檻，闌也。”《漢書·朱雲傳》：“*雲*攀殿檻，檻折。”*顔師古*注：“檻，軒前欄也。”*唐**王勃*《滕王閣》：“閣中帝子今何在？檻外*長江*空自流。”《紅樓夢》第三十七回：“漏已三轉，猶徘徊桐檻之下。”</w:t>
        <w:br/>
        <w:br/>
        <w:t>（6）四方加板的船。《釋名·釋船》：“上下重版（板）曰檻。四方施版以禦矢石，其内如牢檻也。”《文選·左思〈吴都賦〉》：“弘舸連舳，巨檻接艫。”*李善*注引*劉逵*曰：“船上下四方施板者曰檻也。”</w:t>
        <w:br/>
        <w:br/>
        <w:t>（7）同“㯺”。柜。《集韻·㽉韻》：“㯺，櫃也。亦書作檻。”《農政全書·牧養·豬》：“（《農桑通訣》曰）用之（馬齒）䥷切，以泔糟等水浸於大檻中，令酸黄，或拌麩糠雜飼之，特為省力，易得肥腯。”</w:t>
        <w:br/>
        <w:br/>
        <w:t>（8）通“濫（làn）”。（泉水）涌出。*清**朱駿聲*《説文通訓定聲·謙部》：“檻，叚借為濫。”《詩·小雅·采菽》：“觱沸檻泉，言采其芹。”</w:t>
        <w:br/>
        <w:br/>
        <w:t>（二）kǎn</w:t>
        <w:br/>
        <w:br/>
        <w:t>门槛；门限。《明史·太祖紀一》：“拔*潼關*而守之，扼其户檻。”《紅樓夢》第七回：“走至堂房，只見小丫頭*豐兒*坐在房門檻兒上。”</w:t>
        <w:br/>
      </w:r>
    </w:p>
    <w:p>
      <w:r>
        <w:t>檼##檼</w:t>
        <w:br/>
        <w:br/>
        <w:t>《説文》：“檼，棼也。从木，㥯聲。”</w:t>
        <w:br/>
        <w:br/>
        <w:t>（一）yìn　《廣韻》於靳切，去焮影。諄部。</w:t>
        <w:br/>
        <w:br/>
        <w:t>屋栋。《説文·木部》：“檼，棼也。”《廣韻·焮韻》：“檼，屋脊，又棟也。”*宋**李誡*《營造法式·大木作制度二·棟》：“棟，其名有九：……三曰檼。”《正字通·木部》：“檼，屋脊也，即今之複屋棟。複屋之棟不可見，故从隱省。”</w:t>
        <w:br/>
        <w:br/>
        <w:t>（二）yǐn　《集韻》倚謹切，上隱影。</w:t>
        <w:br/>
        <w:br/>
        <w:t>同“檃”。矫正曲木的器具。《鹽鐵論·申韓》：“故設明法，陳嚴刑，防非矯邪，若檼栝輔檠之正弧刺也。”*張之象*注：“檼，揉曲者也；栝，正方者也。”</w:t>
        <w:br/>
      </w:r>
    </w:p>
    <w:p>
      <w:r>
        <w:t>檽##檽</w:t>
        <w:br/>
        <w:br/>
        <w:t>（一）nòu　《集韻》乃豆切，去候泥。</w:t>
        <w:br/>
        <w:br/>
        <w:t>木名。《玉篇·木部》：“檽，木名，皮可染。”《後漢書·王符傳》：“今者京師貴戚，（棺）必欲*江*南檽、梓、豫章之木。”*李賢*注引《爾雅》*郭璞*注曰：“檽，似槲𣙙而痺小。”</w:t>
        <w:br/>
        <w:br/>
        <w:t>（二）ruǎn　《集韻》乳兗切，上獮日。</w:t>
        <w:br/>
        <w:br/>
        <w:t>（1）果木名。檽枣，又叫君迁子，即黑枣。《集韻·之韻》：“檽，木名。”*宋**孫光憲*《北夢瑣言》卷三：“庭有檽棗樹，婆娑異常。”*明**楊慎*《藝林伐山》卷五：“檽棗，俗作軟棗。”《本草綱目·果部·君遷子》：“君遷子，〔釋名〕㮕（檽）棗。”</w:t>
        <w:br/>
        <w:br/>
        <w:t>（2）同“䓴”。木耳。《集韻·𤣗韻》：“䓴，《説文》：‘木耳也。’或作檽。”《篇海類編·花木類·木部》：“檽，木耳。同䓴。”*元**王惲*《玉堂嘉話》卷四：“*陶隱居*云：‘今世用芝，此是樹木枝上所生，狀如木檽。’”</w:t>
        <w:br/>
        <w:br/>
        <w:t>（三）rú　《集韻》汝朱切，平虞日。</w:t>
        <w:br/>
        <w:br/>
        <w:t>梁上短柱。《集韻·虞韻》：“檽，梁上短木。”《篇海類編·花木類·木部》：“檽，梁上短柱。”</w:t>
        <w:br/>
      </w:r>
    </w:p>
    <w:p>
      <w:r>
        <w:t>檾##檾</w:t>
        <w:br/>
        <w:br/>
        <w:t>《説文》：“檾，枲屬。从林，熒省。《詩》曰：‘衣錦檾衣。’”</w:t>
        <w:br/>
        <w:br/>
        <w:t>qǐng　《廣韻》去穎切，上静溪。又口迥切。耕部。</w:t>
        <w:br/>
        <w:br/>
        <w:t>麻类植物。《説文·林部》：“檾，枲屬。《詩》曰：‘衣錦檾衣。’”*段玉裁*注：“類枲而非枲，言屬而别見也。檾者，草名也……《詩》兩言‘褧衣’，許於此偁‘檾衣’，於《衣部》偁‘褧衣’，而云：‘褧，檾也。’然則褧衣者以檾所績為之。”*朱駿聲*通訓定聲：“（檾）似枲，亦可績，而不堅韌，今所用為粗繩索者。*毛*《詩》“衛風”、“鄭風”作褧。按：其質曰檾，成衣曰褧，兩字略同也。”《爾雅翼·釋草》：“檾，枲屬，高四五尺，或六七尺，葉似苧而薄，實如大麻子，今人績以為布及造繩索。”《集韻·静韻》：“檾，草名。”*宋**蘇軾*《浣溪紗·徐門石潭謝雨道上作五首之三》：“麻葉層層檾葉光，誰家煮繭一村香？”*元**孟漢卿*《魔合羅》第一折：“扯將這蒲包上檾麻且繫住。”*明**葉憲祖*《寒衣記》第一折：“攪得我芳心一寸檾麻塊。”</w:t>
        <w:br/>
      </w:r>
    </w:p>
    <w:p>
      <w:r>
        <w:t>檿##檿</w:t>
        <w:br/>
        <w:br/>
        <w:t>《説文》：“檿，山桑也。从木，厭聲。《詩》曰：‘其檿其柘。’”</w:t>
        <w:br/>
        <w:br/>
        <w:t>yǎn　《廣韻》於琰切，上琰影。談部。</w:t>
        <w:br/>
        <w:br/>
        <w:t>木名。檿桑，古称山桑。桑科，落叶乔木。叶互生。实长椭圆形。内皮可作纸，木质坚硬，可制弓或车辕。《爾雅·釋木》：“檿桑，山桑。”*郭璞*注：“似桑，材中作弓及車轅。”*郝懿行*義疏：“柘檿同類，故通名。其實桑柘非一物也。今山桑葉小於桑而多缺刻，性尤堅緊。”《説文·木部》：“檿，山桑也。”*朱駿聲*通訓定聲：“檿，按：葉小於桑而多缺刻，性勁出，今*山東**登**萊*間蠶絲堅韌，謂之*山*繭。”《書·禹貢》：“厥篚檿絲。”*孔*傳：“檿桑蠶絲，中琴瑟弦。”《漢書·五行志下》：“*宣王*立，女童謡曰：‘檿弧萁服，實亡*周國*。’”*顔師古*注：“檿，山桑之有點文者也。”《農政全書·諸家雜論上》：“（五粟之土）其榆其柳，其檿其桑，其柘其櫟，其槐其楊，羣木蕃滋，數大條直以長。”</w:t>
        <w:br/>
      </w:r>
    </w:p>
    <w:p>
      <w:r>
        <w:t>櫀##櫀</w:t>
        <w:br/>
        <w:br/>
        <w:t>同“棋”。《集韻·之韻》：“棊，或作櫀，通作棋。”</w:t>
        <w:br/>
      </w:r>
    </w:p>
    <w:p>
      <w:r>
        <w:t>櫁##櫁</w:t>
        <w:br/>
        <w:br/>
        <w:t>同“榓”。《玉篇·木部》：“櫁”，同“榓”。</w:t>
        <w:br/>
      </w:r>
    </w:p>
    <w:p>
      <w:r>
        <w:t>櫂##櫂</w:t>
        <w:br/>
        <w:br/>
        <w:t>《説文新附》：“櫂，所以進船也。从木，翟聲。或从卓。《史記》通用濯。”</w:t>
        <w:br/>
        <w:br/>
        <w:t>（一）zhào　《廣韻》直教切，去效澄。宵部。</w:t>
        <w:br/>
        <w:br/>
        <w:t>同“棹”。《説文新附·木部》：“櫂，所以進船也……或从卓。”1.船桨。《集韻·錫韻》：“櫂，*楚**宋*謂橈曰櫂。”《楚辭·九歌·湘君》：“桂櫂兮蘭枻，斲冰兮積雪。”*宋**陸游*《泛舟》：“水鄉元不減*吴松*，短櫂沿洄野興濃。”《清史稿·尚可喜傳》：“繒船數百，三帆八櫂，衝浪若飛。”2.借指船。*唐**韓愈*《答柳柳州食蝦蟇》：“哀哉思慮深，未見許迴櫂。”《宋史·太祖本紀》：“丙戌，又幸*迎春苑*，登*汴*堤觀諸軍習戰，遂幸東水門，發戰櫂東下。”*清**趙翼*《題陳東浦藩伯敦拙堂詩集》：“先生甫筮仕，即泛*錦江*櫂。”3.划（船）；摇。《後漢書·張衡傳》：“號*馮夷*俾清津兮，櫂龍舟以濟予。”*唐**錢起*《江行無題一百首》之十：“宦遊難自定，來唤櫂船郎。”《續資治通鑑·宋神宗熙寧六年》：“以繩繫舟尾而沉之水，篙工急櫂，乘流相繼而下。”*闻一多*《孤雁》：“归来罢，流落的孤禽……不如櫂翅迴身归去罢！”</w:t>
        <w:br/>
        <w:br/>
        <w:t>（二）dí　《集韻》亭歷切，入錫定。</w:t>
        <w:br/>
        <w:br/>
        <w:t>（1）木枝直上貌。《集韻·錫韻》：“櫂，木枝直上皃。”</w:t>
        <w:br/>
        <w:br/>
        <w:t>（2）盂。《方言》卷五：“盂，*宋**楚**魏*之間或謂之盌……盌謂之櫂。”《廣雅·釋器》：“櫂，盂也。”</w:t>
        <w:br/>
      </w:r>
    </w:p>
    <w:p>
      <w:r>
        <w:t>櫃##櫃</w:t>
        <w:br/>
        <w:br/>
        <w:t>〔柜〕</w:t>
        <w:br/>
        <w:br/>
        <w:t>guì　《廣韻》求位切，去至羣。微部。</w:t>
        <w:br/>
        <w:br/>
        <w:t>（1）本指小匣，后泛称收藏衣物文件等的柜子。如：衣柜；钱柜；碗柜；壁柜。《廣韻·至韻》：“櫃，篋。”《集韻·至韻》：“匱，《説文》：‘匣也。’或作櫃。”《韓非子·外儲説左上》：“*楚*人有賣其珠於*鄭*者，為木蘭之櫃，薰以桂椒，綴以珠玉，飾以玫瑰，輯以翡翠。”《晋書·甘卓傳》：“其家金櫃鳴，聲似槌鏡，清而悲。”*唐**白居易*《題文集櫃》：“破柏作書櫃，櫃牢柏且堅。”</w:t>
        <w:br/>
        <w:br/>
        <w:t>（2）四周高起以蓄水的地方。也指“柜田”，即四周封土以调节水利的田。*元**王禎*《櫃田》：“江邊有田以櫃稱，四起封圍皆力成。”《南宋書》卷十四：“凡要害之地皆築城堡，其可因水為險者，皆積水為櫃。”*清**俞正燮*《癸巳存稿》卷五：“閘河西舊有湖，周六十五里，有閘四，堤口六，*明**永樂*時創之為水櫃。”</w:t>
        <w:br/>
        <w:br/>
        <w:t>（3）柜台；柜房。也指商店。如：掌柜的；现款都交柜了。《水滸全傳》第二十九回：“那酒保去櫃上，叫那婦人舀兩角酒下來。”</w:t>
        <w:br/>
      </w:r>
    </w:p>
    <w:p>
      <w:r>
        <w:t>櫄##櫄</w:t>
        <w:br/>
        <w:br/>
        <w:t>同“杶（椿）”。《説文·木部》：“杶，或从熏。”《急就篇》“桐、梓、樅、㮤、榆、椿、樗”*唐**顔師古*注：“椿字或作櫄。”《山海經·中山經》：“*成侯之山*，其上多櫄木。”*郭璞*注：“似樗樹，材中車轅。*吴*人呼櫄。”</w:t>
        <w:br/>
      </w:r>
    </w:p>
    <w:p>
      <w:r>
        <w:t>櫅##櫅</w:t>
        <w:br/>
        <w:br/>
        <w:t>《説文》：“櫅，木也，可以為大車軸。从木，齊聲。”</w:t>
        <w:br/>
        <w:br/>
        <w:t>（一）jī　《廣韻》祖稽切，平齊精。脂部。</w:t>
        <w:br/>
        <w:br/>
        <w:t>（1）白枣。《爾雅·釋木》：“櫅，白棗。”*郝懿行*義疏：“白棗者，凡棗熟時赤，此獨白熟為異。《初學記》引《廣志》云：‘大白棗名曰蹙咨，小核多肌。’按：蹙咨之合聲為櫅。”</w:t>
        <w:br/>
        <w:br/>
        <w:t>（2）木名。《説文·木部》：“櫅，木也。可以為大車軸。”</w:t>
        <w:br/>
        <w:br/>
        <w:t>（二）jì　《集韻》才詣切，去霽從。</w:t>
        <w:br/>
        <w:br/>
        <w:t>断木。《集韻·霽韻》：“櫅，斷木也。”</w:t>
        <w:br/>
      </w:r>
    </w:p>
    <w:p>
      <w:r>
        <w:t>櫆##櫆</w:t>
        <w:br/>
        <w:br/>
        <w:t>kuí　《集韻》枯回切，平灰溪。</w:t>
        <w:br/>
        <w:br/>
        <w:t>同“魁”。汤匙。《集韻·灰韻》：“魁，《説文》：‘羹斗也。’或从木。”</w:t>
        <w:br/>
      </w:r>
    </w:p>
    <w:p>
      <w:r>
        <w:t>櫇##櫇</w:t>
        <w:br/>
        <w:br/>
        <w:t>pó　《改併四聲篇海·木部》引《俗字背篇》音婆。</w:t>
        <w:br/>
        <w:br/>
        <w:t>〔㰋櫇〕果子名。《改併四声篇海·木部》引《俗字背篇》：“㰋櫇，果子名。”</w:t>
        <w:br/>
      </w:r>
    </w:p>
    <w:p>
      <w:r>
        <w:t>櫈##櫈</w:t>
        <w:br/>
        <w:br/>
        <w:t>同“凳”。*清**梁同書*《直語補證》：“櫈，几也。*郭忠恕*《佩觿》已載此字。《廣韻》載凳字，注：‘牀凳。’”</w:t>
        <w:br/>
      </w:r>
    </w:p>
    <w:p>
      <w:r>
        <w:t>櫊##櫊</w:t>
        <w:br/>
        <w:br/>
        <w:t>同“閣”。</w:t>
        <w:br/>
      </w:r>
    </w:p>
    <w:p>
      <w:r>
        <w:t>櫋##櫋</w:t>
        <w:br/>
        <w:br/>
        <w:t>mián　《廣韻》名延切，平仙明。元部。</w:t>
        <w:br/>
        <w:br/>
        <w:t>屋檐板，即楣。《釋名·釋宫室》：“梠或謂之櫋。櫋，緜也，緜連榱頭使齊平也。”《楚辭·九歌·湘夫人》：“罔薜荔兮為帷，擗蕙櫋兮既張。”*王逸*注：“擗，㭊也，以扸蕙覆櫋屋。”*清**厲鶚*《宋詩紀事》卷五十九：“翼翼兮新宫，蘭櫋兮枅桂。”*清**龔自珍*《破戒草·桐君仙人招隱歌有序》：“乃買黄塵十丈之一鄽，殳書大署庭之櫋。”</w:t>
        <w:br/>
      </w:r>
    </w:p>
    <w:p>
      <w:r>
        <w:t>櫌##櫌</w:t>
        <w:br/>
        <w:br/>
        <w:t>同“耰”。《説文·木部》：“櫌，摩田器。《論語》曰：‘櫌而不輟。’”*朱駿聲*通訓定聲：“櫌，字今作耰。”《廣雅·釋器》：“櫌，椎也。”*王念孫*疏證：“字亦作耰。”《吕氏春秋·簡選》：“鋤櫌白梃，可以勝人之長銚利兵。”</w:t>
        <w:br/>
      </w:r>
    </w:p>
    <w:p>
      <w:r>
        <w:t>櫍##櫍</w:t>
        <w:br/>
        <w:br/>
        <w:t>《説文新附》：“櫍，柎也。从木，質聲。”</w:t>
        <w:br/>
        <w:br/>
        <w:t>zhì　《廣韻》之日切，入質章。質部。</w:t>
        <w:br/>
        <w:br/>
        <w:t>（1）钟鼓架子的脚或其他器物的脚。《説文新附·木部》：“櫍，柎也。”</w:t>
        <w:br/>
        <w:br/>
        <w:t>（2）砧木或垫木。《廣雅·釋器》：“櫍，椹也。”*王念孫*疏證：“椹，或作鍖；櫍，或作鑕，通作質。凡椹𣚁，或用以斫木……或用以莝芻……或用以斬人……或用以為射槷……或用以為門槷。”《廣韻·質韻》：“櫍，行刑用斧櫍。”《集韻·屑韻》：“櫍，斫木具。”*宋**李誡*《營造法式·大木作制度二·柱》：“凡造柱下櫍，徑周各出柱三分，厚十分，下三分為平，其上並為敧，上徑四周各殺三分，令與柱身通上匀平。”</w:t>
        <w:br/>
      </w:r>
    </w:p>
    <w:p>
      <w:r>
        <w:t>櫎##櫎</w:t>
        <w:br/>
        <w:br/>
        <w:t>《説文》：“櫎，所以几器。从木，廣聲。一曰帷屏風之屬。”*段玉裁*注：“凡庋曰几。”</w:t>
        <w:br/>
        <w:br/>
        <w:t>（一）huǎng　《廣韻》胡廣切，上蕩匣。陽部。</w:t>
        <w:br/>
        <w:br/>
        <w:t>（1）支搁物品的器具。也特指兵器架。《説文·木部》：“櫎，所以几器。”*段玉裁*注：“謂所以庋閣物之器也。几可庋物，故凡庋曰几。”《玉篇·木部》：“櫎，所以支器也。”《廣韻·蕩韻》：“櫎，兵欄。”</w:t>
        <w:br/>
        <w:br/>
        <w:t>（2）同“幌”。帷幔。也指窗棂。《説文·木部》：“櫎，帷屏風之屬。”*段玉裁*注：“櫎，一變為榥，再變為幌。”《文選·左思〈吴都賦〉》：“房櫳對櫎，連閣相經。”*李善*注：“櫎，《説文》曰‘帷屏屬’，然則門牕之廡通名櫎。櫎音榥，音義同。”《玉臺新詠·王繹〈登顔園故閣〉》：“猶懸北窗櫎，未捲南軒帷。”*吴兆宜*注：“櫎，一作幌。”</w:t>
        <w:br/>
        <w:br/>
        <w:t>（二）guàng　《集韻》古曠切，去宕見。陽部。</w:t>
        <w:br/>
        <w:br/>
        <w:t>（1）同“横”。俎跗横木。《集韻·宕韻》：“横，俎跗横木。或从廣。”</w:t>
        <w:br/>
        <w:br/>
        <w:t>（2）价格。《管子·臣乘馬》：“國穀之櫎，一切什九。”</w:t>
        <w:br/>
        <w:br/>
        <w:t>（三）guǒ　《集韻》光鑊切，入鐸見。</w:t>
        <w:br/>
        <w:br/>
        <w:t>长。《集韻·鐸韻》：“櫎，長也。”</w:t>
        <w:br/>
        <w:br/>
        <w:t>（四）gù　《字彙補》古莫切。</w:t>
        <w:br/>
        <w:br/>
        <w:t>方言。估计。《字彙補·木部》：“櫎，《管子》：‘以功業直時而櫎之。’*朱長春*注云：‘今*吴*方言謂計大略曰櫎。’”</w:t>
        <w:br/>
      </w:r>
    </w:p>
    <w:p>
      <w:r>
        <w:t>櫏##櫏</w:t>
        <w:br/>
        <w:br/>
        <w:t>qiān　《廣韻》七然切，平仙清。</w:t>
        <w:br/>
        <w:br/>
        <w:t>〔桾櫏〕见“桾”。</w:t>
        <w:br/>
      </w:r>
    </w:p>
    <w:p>
      <w:r>
        <w:t>櫐##櫐</w:t>
        <w:br/>
        <w:br/>
        <w:t>lěi　《廣韻》力軌切，上旨來。微部。</w:t>
        <w:br/>
        <w:br/>
        <w:t>同“蘽”。蔓草名。《爾雅·釋木》：“諸慮，山櫐。”*郭璞*注：“今*江*東呼櫐為藤，似葛而麤大。”*陸德明*釋文：“櫐，字或作蘽。”《玉篇·木部》：“櫐”，同“蘽”。《管子·地員》：“五蘟之狀，黑土黑菭，青怵以肥，芬然若灰，其種櫐葛，赨莖黄秀恚目。”</w:t>
        <w:br/>
      </w:r>
    </w:p>
    <w:p>
      <w:r>
        <w:t>櫑##櫑</w:t>
        <w:br/>
        <w:br/>
        <w:t>《説文》：“櫑，龜目酒尊，刻木作雲雷象，象施不窮也。从木，畾聲。罍，櫑或从缶。𥃇，櫑或从皿。𦉩，籀文櫑。”</w:t>
        <w:br/>
        <w:br/>
        <w:t>（一）léi　《廣韻》魯回切，平灰來。微部。</w:t>
        <w:br/>
        <w:br/>
        <w:t>（1）同“罍”。古代盛酒的容器。《説文·木部》：“櫑，龜目酒尊，刻木作雲雷象，象施不窮也。罍，櫑或从缶。”</w:t>
        <w:br/>
        <w:br/>
        <w:t>（2）饰有饕餮纹的食物盛器。《正字通·木部》：“櫑，龜目者，古人凡飲食器，必飾以饕餮形，目以黄金，故又名黄目。”*宋**黄庭堅*《題校書圖後》：“懶几三，搘頤一，酒榼、果櫑十五。”*元**馬彦良*《一枝花·春雨》：“酒杯、食櫑，可憐不見春明媚。”*清**毛奇齡*《小三吾唱和詩序》：“圓方櫑器，并一切細碎之物，不移而具。”</w:t>
        <w:br/>
        <w:br/>
        <w:t>（3）用同“擂”。*唐**賈島*《寄李輈侍郎》：“櫑鞞乾霹靂，斜漢溼蟾蜍。”按：“櫑鞞”一本作“攂鼙”。</w:t>
        <w:br/>
        <w:br/>
        <w:t>（4）用同“檑”。檑木。《資治通鑑·唐玄宗天寶六年》：“依山拒戰，礮櫑如雨。”</w:t>
        <w:br/>
        <w:br/>
        <w:t>（二）lěi　《廣韻》落猥切，上賄來。</w:t>
        <w:br/>
        <w:br/>
        <w:t>〔櫑具〕古剑名。木柄上镶有蓓蕾形的玉饰，故又因以名剑。《集韻·賄韻》：“櫑，櫑具，劍上鹿盧飾。”又《隊韻》：“櫑，櫑具，劍名，謂以木標首也。”《漢書·雋不疑傳》：“*不疑*冠進賢冠，帶櫑具劍。”*顔師古*注引*晋灼*曰：“古長劍首以玉作井鹿盧形，上刻木作山形，如蓮花初生未敷時。今大劍木首，其狀似此。”后以櫑具作为学官的曲故。*宋**蘇軾*《次韻錢舍人病起》：“殿門明日逢王傅，櫑具争先看不*疑*。”也单用。*明**湯顯祖*《紫簫記·邊思》：“蓮花櫑上芙蕖浄，七星浮動雙星。”*清**王闓運*《巡撫吴尚書六十壽頌》：“得免為幸，獨奮潛思，佩櫑講武。”</w:t>
        <w:br/>
      </w:r>
    </w:p>
    <w:p>
      <w:r>
        <w:t>櫒##櫒</w:t>
        <w:br/>
        <w:br/>
        <w:t>sà　《集韻》桑葛切，入曷心。</w:t>
        <w:br/>
        <w:br/>
        <w:t>同“𣘤”。象声词。草木摇动声。《集韻·曷韻》：“𣘤，《字林》：‘草木動聲。’或作櫒。”</w:t>
        <w:br/>
      </w:r>
    </w:p>
    <w:p>
      <w:r>
        <w:t>櫓##櫓</w:t>
        <w:br/>
        <w:br/>
        <w:t>〔橹〕</w:t>
        <w:br/>
        <w:br/>
        <w:t>《説文》：“櫓，大盾也。从木，魯聲。樐，櫓或从鹵。”</w:t>
        <w:br/>
        <w:br/>
        <w:t>lǔ　《廣韻》郎古切，上姥來。魚部。</w:t>
        <w:br/>
        <w:br/>
        <w:t>（1）兵器。大盾。《説文·木部》：“櫓，大盾也。”《左傳·襄公十年》：“*狄虒彌*建大車之輪，而蒙之以甲，以為櫓。”*杜預*注：“櫓，大楯。”《晋書·宣帝紀》：“起土山地道，楯櫓鉤橦，發矢石雨下，晝夜攻之。”*章炳麟*《论承用“维新”二字之荒谬》：“特以神武不杀，哀者能胜，故无取乎漂橹成渠耳。”</w:t>
        <w:br/>
        <w:br/>
        <w:t>（2）顶部没有遮盖的望楼。《釋名·釋宫室》：“櫓，露也。露上無屋覆也。”《玉篇·木部》：“櫓，城上守禦望樓。”《史記·司馬相如列傳》：“*江**河*為阹，*泰山*為櫓。”*裴駰*集解引*郭璞*曰：“櫓，望樓也。”《晋書·朱伺傳》：“*伺*又率諸軍圍守之，遂重柴繞城，作高櫓，以勁弩下射之，又斷其水道。”《徐霞客遊記·粤西遊日記四》：“城久頽，且無樓櫓。”</w:t>
        <w:br/>
        <w:br/>
        <w:t>（3）战车的一种。《正字通·木部》：“櫓……戰陳高巢車，皆曰櫓。”《六韜·軍用》：“陷堅陳（陣），敗强敵，武翼大櫓……提翼小櫓。”</w:t>
        <w:br/>
        <w:br/>
        <w:t>（4）比桨长大的划船工具。《釋名·釋船》：“在旁曰櫓。櫓，旅（膂）也。用膂力然後舟行也。”《正字通·木部》：“槳，行舟具，長大曰櫓，短小曰槳。”《三國志·吴志·吕蒙傳》：“*蒙*至*尋陽*，盡伏其精兵𦩷𦪇中，使白衣摇櫓，作商賈人服，晝夜兼行。”*唐**白居易*《河亭晴望》：“晴虹橋影出，秋雁櫓聲來。”*鲁迅*《呐喊·社戏》：“于是架起两支橹，一支两人，一里一换。”也指大船。*漢**王粲*《浮淮賦》：“泛洪櫓于中潮兮，飛輕舟乎濱濟。”</w:t>
        <w:br/>
      </w:r>
    </w:p>
    <w:p>
      <w:r>
        <w:t>櫔##櫔</w:t>
        <w:br/>
        <w:br/>
        <w:t>lì　《廣韻》力制切，去祭來。月部。</w:t>
        <w:br/>
        <w:br/>
        <w:t>木名。《集韻·祭韻》：“櫔，木名，實如栗。”《山海經·中山經》：“*歷皃之山*，其上多橿，多櫔木。是木也，方莖而員葉，黄華而毛，其實如楝，服之不忘。”</w:t>
        <w:br/>
      </w:r>
    </w:p>
    <w:p>
      <w:r>
        <w:t>櫕##櫕</w:t>
        <w:br/>
        <w:br/>
        <w:t>同“欑”。《玉篇·木部》：“櫕，木叢也。”《字彙·木部》：“櫕，俗欑字。”《禮記·喪服大記》：“君殯用輴，櫕至于上，畢塗屋。”*鄭玄*注：“櫕，猶菆也。”</w:t>
        <w:br/>
      </w:r>
    </w:p>
    <w:p>
      <w:r>
        <w:t>櫖##櫖</w:t>
        <w:br/>
        <w:br/>
        <w:t>（一）lǜ　《廣韻》良倨切，去御來。又力居切。</w:t>
        <w:br/>
        <w:br/>
        <w:t>〔諸櫖〕即山櫐，蔓草名。《廣韻·魚韻》：“櫖，諸櫖，山櫐。《爾雅》作慮。”</w:t>
        <w:br/>
        <w:br/>
        <w:t>（二）chū　《集韻》抽居切，平魚徹。</w:t>
        <w:br/>
        <w:br/>
        <w:t>同“樗”。木名，即臭椿。《集韻·魚韻》：“㯉，《説文》：‘木也。’一曰惡木，或从慮。”《正字通·木部》：“櫖，《（古今韻會）舉要》櫖同樗……舊註‘惡木’即樗。”按：字当为“樗”的异体，《集韻》同“㯉”，非。参见“樗”。</w:t>
        <w:br/>
      </w:r>
    </w:p>
    <w:p>
      <w:r>
        <w:t>櫗##櫗</w:t>
        <w:br/>
        <w:br/>
        <w:t>（一）miè　《玉篇》亡結切。</w:t>
        <w:br/>
        <w:br/>
        <w:t>木索。《玉篇·木部》：“櫗，木索也。”</w:t>
        <w:br/>
        <w:br/>
        <w:t>（二）mèi　《集韻》彌蔽切，去祭明。</w:t>
        <w:br/>
        <w:br/>
        <w:t>〔櫗楔〕1.细小貌。《集韻·祭韻》：“櫗，櫗楔，細小皃。”2.木不方正。《正字通·木部》：“櫗，*焦竑*《俗用雜字》：‘俚語謂木不方正曰櫗楔。’”</w:t>
        <w:br/>
      </w:r>
    </w:p>
    <w:p>
      <w:r>
        <w:t>櫘##櫘</w:t>
        <w:br/>
        <w:br/>
        <w:t>同“槥”。《集韻·祭韻》：“槥，或作慧〔櫘〕。”*唐**鄭棨*《開天傳信記》卷三：“命有司具櫘櫝，壘石為墓。”</w:t>
        <w:br/>
      </w:r>
    </w:p>
    <w:p>
      <w:r>
        <w:t>櫙##櫙</w:t>
        <w:br/>
        <w:br/>
        <w:t>ōu　《廣韻》烏侯切，平侯影。侯部。</w:t>
        <w:br/>
        <w:br/>
        <w:t>（1）木名，即刺榆。《爾雅·釋木》：“櫙，荎。”*郭璞*注：“今之刺榆。”</w:t>
        <w:br/>
        <w:br/>
        <w:t>（2）树木枯死。《廣雅·釋木》：“櫙，㮏也。”*王念孫*疏證：“《集韻》云：‘㮏，木立死也。㮏之言歹也。’前《釋詁》云：歹，死也，亦言尼也。《爾雅》云：尼，止也，言其止息不復生也。”</w:t>
        <w:br/>
      </w:r>
    </w:p>
    <w:p>
      <w:r>
        <w:t>櫚##櫚</w:t>
        <w:br/>
        <w:br/>
        <w:t>〔榈〕</w:t>
        <w:br/>
        <w:br/>
        <w:t>lǘ　《廣韻》力居切，平魚來。</w:t>
        <w:br/>
        <w:br/>
        <w:t>〔花櫚〕木名。豆科，小乔木。木理细，似紫檀，质坚色赤，有花纹。可作器具或扇骨。根、枝、叶可入药。《本草綱目·木部·櫚木》：“*時珍*曰：‘木性堅，紫紅色，亦有花紋者，謂之花櫚木，可作器皿扇骨諸物。’”</w:t>
        <w:br/>
      </w:r>
    </w:p>
    <w:p>
      <w:r>
        <w:t>櫛##櫛</w:t>
        <w:br/>
        <w:br/>
        <w:t>〔栉〕</w:t>
        <w:br/>
        <w:br/>
        <w:t>《説文》：“櫛，梳比之總名也。从木，節聲。”</w:t>
        <w:br/>
        <w:br/>
        <w:t>zhì　《廣韻》阻瑟切，入櫛莊。質部。</w:t>
        <w:br/>
        <w:br/>
        <w:t>（1）梳篦的总称。《説文·木部》：“櫛，梳比之總名也。”*段玉裁*注：“比，讀若毗。疏者為梳，密者為比。”*王筠*句讀：“此謂*漢*時曰梳曰比者，*周**秦*統謂之櫛也。”《詩·周頌·良耜》：“其崇如墉，其比如櫛。”*朱熹*注：“櫛，理髮器。”*宋**蘇軾*《於潛令刁同年野翁亭》：“山人醉後鐵冠落，溪女笑時銀櫛低。”*王十朋*集注：“*於溪*婦女皆插大銀櫛，長尺許，謂之蓬沓。”*清**林則徐*《政書·錢票無甚關礙宜重禁吸烟以杜弊源片》：“諺云：刖足之肆無業履，僧寮之旁不鬻櫛。”</w:t>
        <w:br/>
        <w:br/>
        <w:t>（2）梳理头发。《字彙·木部》：“櫛，又梳髮，*夏**禹*櫛風沐雨。”《莊子·庚桑楚》：“簡髮而櫛，數米而炊。”*宋**陸游*《時雨》：“衰髮短不櫛，愛此一雨涼。”《紅樓夢》第三十四回：“進來見*寶玉*沉思默默，似睡非睡的模樣，因而退出房外櫛沐。”</w:t>
        <w:br/>
        <w:br/>
        <w:t>（3）清除。*唐**韓愈*《試大理評事王君墓誌銘》：“櫛垢爬癢，民獲蘇醒。”</w:t>
        <w:br/>
        <w:br/>
        <w:t>（4）烛末，烛将燃尽处。《管子·弟子職》：“櫛之遠近，乃承厥火。”*尹知章*注：“櫛，謂燭盡，察其將盡之遠近，乃更以燭承取火也。”</w:t>
        <w:br/>
      </w:r>
    </w:p>
    <w:p>
      <w:r>
        <w:t>櫜##櫜</w:t>
        <w:br/>
        <w:br/>
        <w:t>《説文》：“櫜，車上大橐。从㯻省，咎聲。《詩》曰：‘載櫜弓矢。’”</w:t>
        <w:br/>
        <w:br/>
        <w:t>gāo　《廣韻》古勞切，平豪見。幽部。</w:t>
        <w:br/>
        <w:br/>
        <w:t>（1）囊。《説文·㯻部》：“櫜，車上大橐。”*段玉裁*注：“云車上大橐者，謂可藏任器載之於車也……引伸之義，凡韜於外者皆為櫜。”《國語·齊語》：“諸侯之使垂櫜而入，稇載而歸。”《醒世恒言·張廷秀逃生救父》：“聞得*龐*縣丞十分貪污，囊櫜甚多，俱被刼去，如何只有這幾件粗重東西？”</w:t>
        <w:br/>
        <w:br/>
        <w:t>（2）收藏盔甲、弓箭的器具。《玉篇·㯻部》：“櫜，弓衣也。”《集韻·号韻》：“櫜，𠬢也。”《左傳·昭公元年》：“*伍舉*知其有備也，請垂櫜而入。”*杜預*注：“櫜，弓衣也。”《禮記·檀弓下》：“赴車不載櫜韔。”*鄭玄*注：“櫜，甲衣。”*唐**柳宗元*《唐鐃歌鼓吹曲·獸之窮》：“甲之櫜，弓弭矢箙。”《續資治通鑑·宋欽宗靖康元年》：“知*相州**汪伯彦*亟以帛書請王如*相*，躬服櫜鞬，部兵以迎於河上。”</w:t>
        <w:br/>
        <w:br/>
        <w:t>（3）收藏；储藏。*清**承培元*《説文引經證例·㯻部》：“凡刀劒室弓矢韇皆可偁櫜，而臧兵𡗕（亦）可曰櫜，一義之灌注也。”《詩·小雅·彤弓》：“彤弓弨兮，受言櫜之。”*毛*傳：“櫜，韜也。”《魏書·陸俟傳附陸叡》：“願櫜旌卷斾，為持久之方。”*清**朱琦*《感事》：“比聞夷務輯，櫜弓竚旋凱。”</w:t>
        <w:br/>
      </w:r>
    </w:p>
    <w:p>
      <w:r>
        <w:t>櫝##櫝</w:t>
        <w:br/>
        <w:br/>
        <w:t>〔椟〕</w:t>
        <w:br/>
        <w:br/>
        <w:t>《説文》：“櫝，匱也。从木，賣聲。一曰木名。又曰大梡也。”</w:t>
        <w:br/>
        <w:br/>
        <w:t>dú　《廣韻》徒谷切，入屋定。屋部。</w:t>
        <w:br/>
        <w:br/>
        <w:t>（1）函匣、柜一类的收藏用具。如：买椟还珠。《説文·木部》：“櫝，匱也。”《論語·季氏》：“虎兕出於柙，龜玉毁於櫝中，是誰之過與？”*何晏*注引*馬融*曰：“柙，檻也；櫝，匱也。”《禮記·少儀》：“劍則啓櫝。”*鄭玄*注：“櫝謂劍函也。”*宋**陸游*《自述》：“遺經在櫝傳家學，大字書牆作座銘。”*徐珂*《清稗類鈔·鑒賞類》：“栖*絳雲樓*上，大櫝七十有三。”</w:t>
        <w:br/>
        <w:br/>
        <w:t>（2）放入椟中（收藏）。《國語·鄭語》：“乃布幣焉而策告之，龍亡而漦在，櫝而藏之。”*唐**孫樵*《書褒城驛壁》：“當愁醉醲，當饑飽鮮，囊帛櫝金，笑與秩終。”*明**宋濂*《燕書》：“更數年，*繁陽*之子牧犢於澤，有氣青熒起菅中，視之珠也。櫝以獻*共王*。”</w:t>
        <w:br/>
        <w:br/>
        <w:t>（3）盛饭菜的食盒。《説文·木部》：“櫝，大梡也。”*朱駿聲*通訓定聲：“《（禮記）明堂位》‘俎用梡嶡’之梡，舉食之案也。”*宋**曾慥*《類説》卷五十二引*王君玉*《國老閒談》：“*杜鎬*博聞，*（宋）真宗*問櫝食起自何時。*鎬*曰：‘*漢景帝*為太子，*文帝*曰：太子食料必差殊，命大官日具兩櫝賜之。此其始也。’”</w:t>
        <w:br/>
        <w:br/>
        <w:t>（4）木枕。*五代**徐鍇*《説文繫傳·木部》：“櫝，木枕也。”*清**段玉裁*《説文解字注·木部》：“櫝，木枕謂以圜木為枕。《（禮記）少儀》所謂熲也。謂之熲者，圜轉易醒，令人憬然，故*鄭*注曰警枕。”</w:t>
        <w:br/>
        <w:br/>
        <w:t>（5）小棺。《廣雅·釋器》：“櫝，棺也。”《廣韻·屋韻》：“櫝，小棺。”《左傳·昭公二十九年》：“*衛侯*來獻其乘馬，曰啓服，塹而死，公將為之櫝。”*杜預*注：“為作棺也。”《漢書·成帝紀》：“其為水所流壓死，不能自葬，令郡國給槥櫝葬埋。”*顔師古*注：“槥櫝謂小棺。”*明**方孝孺*《啓（洪武三十年九月初十日）》：“省興作以養其力，給棺櫝以厚其終。”</w:t>
        <w:br/>
        <w:br/>
        <w:t>（6）木名，即樚木。《説文·木部》：“櫝，木名。”*桂馥*義證：“《玉篇》櫝與樚同。《酉陽雜俎》：‘*武陵郡*北有樚木二株，*馬伏波*所種，木多節。’”</w:t>
        <w:br/>
      </w:r>
    </w:p>
    <w:p>
      <w:r>
        <w:t>櫞##櫞</w:t>
        <w:br/>
        <w:br/>
        <w:t>〔橼〕</w:t>
        <w:br/>
        <w:br/>
        <w:t>yuán　《廣韻》與專切，平仙以。</w:t>
        <w:br/>
        <w:br/>
        <w:t>木名，即枸橼。又名佛手柑。芸香科，小乔木或大灌木。果实卵形，皮粗厚而有芳香，熟时柠檬黄色，味苦，果供观赏，瓤制枸橼酸，果皮、花、叶可提芳香油，果皮供药用。《玉篇·木部》：“櫞，枸櫞，出*交趾*。《埤蒼》云：‘果名，似橘。’”《集韻·㒨韻》：“櫞，果名，似橘，出*交趾*。”《本草綱目·果部·枸櫞》：“*藏器*曰：枸櫞生*嶺南*，柑橘之屬也……*頌*曰：今*閩**廣**江*南皆有之，彼人呼為香櫞……*時珍*曰：枸櫞産*閩**廣*間，木似朱欒而葉尖長。枝間有刺。植之近水乃生。其實狀如人手，有指，俗呼為佛手柑。”*宋**蘇軾*《和劉柴桑》：“黄櫞出舊枿，紫茗抽新畬。”《紅樓夢》第五回：“只見畫着一張弓，弓上掛着一個香櫞。”</w:t>
        <w:br/>
      </w:r>
    </w:p>
    <w:p>
      <w:r>
        <w:t>櫟##櫟</w:t>
        <w:br/>
        <w:br/>
        <w:t>〔栎〕</w:t>
        <w:br/>
        <w:br/>
        <w:t>《説文》：“櫟，木也。从木，樂聲。”</w:t>
        <w:br/>
        <w:br/>
        <w:t>（一）lì　《廣韻》郎擊切，入錫來。藥部。</w:t>
        <w:br/>
        <w:br/>
        <w:t>（1）木名，即麻栎。壳斗科，落叶乔木。壳斗杯形，坚果卵圆形。种子含淀粉，果可入药。幼叶可饲柞蚕。各部均含有鞣质，可提栲胶，供鞣皮或做染料。木材坚硬，供车辆枕木和机械用材。因其木理斜曲，宜作薪炭，古人常喻作不材之木。《本草綱目·果部·橡實》：“〔*禹錫*曰〕*秦*人謂之櫟，*徐*人謂之杼，或謂之栩……今*京洛**河内*亦謂之杼，蓋五方通語，皆一物也。〔*時珍*曰〕櫟，柞木也。實名橡斗，皁斗。”*清**朱駿聲*《説文通訓定聲·小部》：“櫟，櫟木也……子殻可染皁，其樹華葉俱似栗，四五月開華黄色，實圓鋭，磨粉蒸食可禦饑年，煗葉可代茗飲。惟木衺理，故匠石以為不材之木，而作薪炭則他木皆不及也。”《詩·秦風·晨風》：“山有苞櫟，隰有六駮。”*漢**司馬相如*《上林賦》：“沙棠櫟櫧，華楓枰櫨。”*唐**張籍*《樵客吟》：“秋來野火燒櫟林，枝柯已枯堪採取。”</w:t>
        <w:br/>
        <w:br/>
        <w:t>（2）栏杆。《史記·滑稽列傳》：“*建章宫*後閤重櫟中有物出焉，其狀如麋。”*司馬貞*索隱：“重櫟，欄楯之下有重欄處也。”*唐**元稹*《蟻子三首并序》之二：“敢憚榱櫟蠹，深藏柱石傾。”</w:t>
        <w:br/>
        <w:br/>
        <w:t>（3）搏击。《史記·司馬相如列傳》：“射游梟，櫟蜚虡。”*裴駰*集解引*郭璞*曰：“櫟，梢也。”《文選·潘岳〈射雉賦〉》：“櫟雌妬異，倏來忽往。”*李善*注引*徐爰*曰：“櫟，擊搏也。”又啮咬。《藝文類聚》卷九十六引《廣志》：“蝮虵與土色相亂，長三四尺，其中人，以牙櫟之，裁斷皮出血，則身盡痛，九竅出血而死。”</w:t>
        <w:br/>
        <w:br/>
        <w:t>（4）超越。《史記·萬石張叔列傳》“（*衛）綰*以戲車為郎”*南朝**宋**裴駰*集解引*如淳*曰：“櫟機轊之類。”*唐**司馬貞*索隱：“*應劭*曰：‘能左右超乘。’案：今亦有弄車之戲，櫟音歷，謂超踰之也。”</w:t>
        <w:br/>
        <w:br/>
        <w:t>（5）传说中的鸟名。《山海經·西山經》：“又西三百五十里曰*天帝之山*……有鳥焉，其狀如鶉，黑文而赤翁，名曰櫟，食之已痔。”</w:t>
        <w:br/>
        <w:br/>
        <w:t>（6）刮擦器物以作声。《史記·楚元王世家》：“嫂厭叔，叔與客來，嫂詳為羹盡，櫟釜，賓客以故去。”*司馬貞*索隱：“櫟音歷，謂以杓歷釜旁，使為聲。《漢書》作‘轑’，音勞。”</w:t>
        <w:br/>
        <w:br/>
        <w:t>（7）古地名。1.*春秋*时*郑国*别都，在今*河南省**禹州市*。《春秋·桓公十五年》：“秋九月，*鄭伯*突入於*櫟*。”*杜預*注：“*櫟*，*鄭*别都也，今*河南**陽翟縣*。”2.*春秋*时*晋*地，在今*山西省**永济市*西南。《集韻·藥韻》：“櫟，地名，在*晋*。”《左傳·襄公十一年》：“己丑，*秦**晋*戰於*櫟*，*晋*師敗績，易*秦*故也。”*杜預*注：“櫟，*晋*地。”3.*春秋*时*楚*地，在今*河南省**新蔡县*西北。《左傳·昭公四年》：“*吴*伐*楚*，入*棘*、*櫟*、*麻*，以報*朱方*之役。”*杜預*注：“*棘*、*櫟*、*麻*，皆*楚*東鄙邑。”</w:t>
        <w:br/>
        <w:br/>
        <w:t>（二）luò　《集韻》歷各切，入鐸來。</w:t>
        <w:br/>
        <w:br/>
        <w:t>人名用字。《集韻·鐸韻》：“櫟，《春秋傳》*晋*有*輔櫟*。”</w:t>
        <w:br/>
        <w:br/>
        <w:t>（三）yuè　《廣韻》以灼切，入藥以。</w:t>
        <w:br/>
        <w:br/>
        <w:t>〔櫟陽〕古县名。*秦*置，治所在今*陕西省**西安市**临潼区*北*渭水*北岸，*东汉*废入*万年县*，*唐**武德*初改*万年*复置，治所在故县西南（今*临潼*北），*元**至元*初并入*临潼县*。《廣韻·藥韻》：“櫟，*櫟陽*，縣名，在*京兆*。”《集韻·藥韻》：“櫟，*櫟陽*，縣名，在*雍*。”*清**顧祖禹*《讀史方輿紀要·陝西二·櫟陽城》：“*櫟陽城*在縣北三十里，*渭水*北。或曰本*晋*之*櫟邑*，*晋悼公*十一年，‘*秦*取我*櫟*’是也。*杜*氏釋例云：*櫟*，蓋在*河北*，《史記》*秦獻公*二年，自*雍*徙都*櫟陽*，因城之。*項羽*入*秦*，封*司馬欣*為*塞王*，都*櫟陽*……*漢高祖*初都此，二年，令太子守*櫟陽*，諸侯子在*關*中者，皆集*櫟陽*為衛。”</w:t>
        <w:br/>
      </w:r>
    </w:p>
    <w:p>
      <w:r>
        <w:t>櫠##櫠</w:t>
        <w:br/>
        <w:br/>
        <w:t>fèi　《集韻》放吠切，去廢非。月部。</w:t>
        <w:br/>
        <w:br/>
        <w:t>果木名。柚属。《爾雅·釋木》：“櫠，椵。”*郭璞*注：“櫠，柚屬也，子大如盂，皮厚二三寸，中似枳，食之少味。”参见“椵”。</w:t>
        <w:br/>
      </w:r>
    </w:p>
    <w:p>
      <w:r>
        <w:t>櫡##櫡</w:t>
        <w:br/>
        <w:br/>
        <w:t>《説文》：“櫡，斫謂之櫡。从木，箸聲。”</w:t>
        <w:br/>
        <w:br/>
        <w:t>（一）zhuó　《廣韻》張略切，入藥知。鐸部。</w:t>
        <w:br/>
        <w:br/>
        <w:t>大锄、斧头之类的工具。《説文·木部》：“櫡，斫謂之櫡。”*段玉裁*注：“櫡，一作鐯，俗字也。凡斫木之斤、斫地之欘皆謂之櫡。”《廣雅·釋器》：“櫡謂之钁。”</w:t>
        <w:br/>
        <w:br/>
        <w:t>（二）zhù　《集韻》遲據切，去御澄。</w:t>
        <w:br/>
        <w:br/>
        <w:t>同“箸”。筷子。《集韻·御韻》：“箸，《説文》：‘飯敧也。’或作櫡。”《史記·絳侯周勃世家》：“*景帝*居禁中，召*條侯*，賜食。獨置大胾，無切肉，又不置櫡。”*司馬貞*索隱：“櫡音筯，《漢書》作箸。箸者，食所用也。”</w:t>
        <w:br/>
      </w:r>
    </w:p>
    <w:p>
      <w:r>
        <w:t>櫢##櫢</w:t>
        <w:br/>
        <w:br/>
        <w:t>sǒu　《字彙補》蘇偶切。</w:t>
        <w:br/>
        <w:br/>
        <w:t>〔櫢檽〕树木茂盛。《古文苑·黄香〈九宫賦〉》：“即蹴縮以櫢檽，坎烻援以渞煬。”*章樵*注：“櫢檽，木之茂盛也。”</w:t>
        <w:br/>
      </w:r>
    </w:p>
    <w:p>
      <w:r>
        <w:t>櫥##櫥</w:t>
        <w:br/>
        <w:br/>
        <w:t>同“橱”。</w:t>
        <w:br/>
      </w:r>
    </w:p>
    <w:p>
      <w:r>
        <w:t>櫧##櫧</w:t>
        <w:br/>
        <w:br/>
        <w:t>〔槠〕</w:t>
        <w:br/>
        <w:br/>
        <w:t>zhū　《廣韻》章魚切，平魚章。魚部。</w:t>
        <w:br/>
        <w:br/>
        <w:t>木名，即青椆。壳斗科，常绿乔木。实为坚果，有椀状壳斗，可食。木材不易开裂，弹力强，可供作枕木、车轴、榨油设备等。《集韻·魚韻》：“櫧，木名，似柃，葉冬不落。”《本草綱目·果部·櫧子》：“*時珍*曰：櫧子處處山谷有之，其木大者數抱，高二三丈，葉長大如栗，葉稍尖而厚堅光澤，鋸齒峭利，凌冬不凋……結實大如槲子，外有小苞，霜後苞裂子墜，子圓褐而有尖，大如菩提子，内仁如杏仁。”《山海經·中山經》：“又東南二百里曰*前山*，其木多櫧多柏。”*郭璞*注：“櫧，似柞，子可食，冬夏生（青），作屋柱難腐。”*唐**柳宗元*《袁家渴記》：“其樹多楓柟石楠，楩櫧樟柚。”*清**趙俞*《踏車曲》：“杉櫧作筒檀作軸，烏鴉銜尾聲轣轆。”</w:t>
        <w:br/>
      </w:r>
    </w:p>
    <w:p>
      <w:r>
        <w:t>櫨##櫨</w:t>
        <w:br/>
        <w:br/>
        <w:t>〔栌〕</w:t>
        <w:br/>
        <w:br/>
        <w:t>《説文》：“櫨，柱上柎也。从木，盧聲。一曰宅櫨木，出*弘農山*也。”</w:t>
        <w:br/>
        <w:br/>
        <w:t>（一）lú　《廣韻》落胡切，平模來。魚部。</w:t>
        <w:br/>
        <w:br/>
        <w:t>（1）〔櫨橘〕果名，也叫甘栌。柑橘的一种。《説文·木部》：“櫨，*伊尹*曰：果之美者，*箕山*之東，*青鳧*之所，有櫨橘焉，夏孰也。”*桂馥*義證：“*伊尹*曰云云者，《吕氏春秋·本味篇》*伊尹*説*湯*以至味，*箕山*之東，*青島*之所，有甘櫨焉。”</w:t>
        <w:br/>
        <w:br/>
        <w:t>（2）斗栱。《説文·木部》：“櫨，柱上柎也。”*丁福保*詁林据*慧林*《一切經音義》卷十四、十七、五十二、五十九注引《説文》正作“薄櫨，柱上枅也”。*徐鍇*繫傳：“即今之斗栱。”*朱駿聲*通訓定聲：“單言曰櫨，絫言曰欂櫨。”*宋**李誡*《營造法式·大木作制度一·枓》：“枓，其名有五……三曰櫨。”《淮南子·本經》：“標枺欂櫨，以相支持。”*高誘*注：“櫨，柱上柎，即梁上短柱也。”*南朝**陳**徐陵*《太極殿銘》：“千櫨赫奕，萬拱崚嶒。”*元**閻復*《曲阜孔子廟碑》：“杗棟櫨桷楹礎之屬悉具。”</w:t>
        <w:br/>
        <w:br/>
        <w:t>（3）木名。黄栌木，漆树科，落叶灌木。叶卵形或倒卵形。初夏开花。木材可制器具，兼作黄色染料。《史記·司馬相如列傳》：“沙棠櫟櫧，華氾檘櫨。”*司馬貞*索隱：“櫨，今黄櫨木也。一云玉精，食其子得仙也。”按：《説文·木部》：“櫨，宅櫨木，出*弘農山*也。”*朱駿聲*通訓定聲以为“櫨”通“枰”，引《漢書·司馬相如傳》：“華楓枰櫨。”*顔師古*注：“今黄櫨木也。”</w:t>
        <w:br/>
        <w:br/>
        <w:t>（二）lǘ　《集韻》凌如切，平魚來。</w:t>
        <w:br/>
        <w:br/>
        <w:t>〔諸櫨〕也作“諸慮”。藤名。《集韻·魚韻》：“慮，木名。《爾雅》：‘諸慮，山櫐也。’*郭璞*曰：‘謂似葛而麤大，*江*東呼為藤。’或作櫨。”</w:t>
        <w:br/>
      </w:r>
    </w:p>
    <w:p>
      <w:r>
        <w:t>櫩##櫩</w:t>
        <w:br/>
        <w:br/>
        <w:t>（一）yán　《廣韻》余廉切，平鹽以。</w:t>
        <w:br/>
        <w:br/>
        <w:t>同“檐”。1.屋檐。《玉篇·木部》：“檐，屋檐也。”《淮南子·主術》：“脩者以為櫩榱，短者以為朱儒枅櫨。”*高誘*注：“櫩，屋垂。”*南朝**梁**王僧孺*《夜愁》：“櫩露滴為珠，池水合成璧。”*宋**陸游*《入蜀記》：“有鐘樓高十許丈，三層，累塼所成，不用一木而櫩桷翬飛，雖木工之良者不能加也。”2.檐下的走廊。《篇海·木部》：“櫩，與檐同。（*司馬*）賦‘步櫩周流’，今之步廊也。”《文選·司馬相如〈上林賦〉》：“步櫩周流，長途中宿。”*李善*注：“步櫩，步廊也。”*清**王闓運*《愁霖賦》：“步廣櫩而跼𧻕兮，還空堂而黮黕。”</w:t>
        <w:br/>
        <w:br/>
        <w:t>（二）yǎn　《集韻》以冉切，上琰以。</w:t>
        <w:br/>
        <w:br/>
        <w:t>续折木。也作“𢸴”。《集韻·琰韻》：“櫩，《方言》：‘*秦*、*晋*續折木謂之櫩。’”按：《方言》卷六：“𢸴，續也。*秦*、*晋*續折謂之𢸴。”</w:t>
        <w:br/>
      </w:r>
    </w:p>
    <w:p>
      <w:r>
        <w:t>櫪##櫪</w:t>
        <w:br/>
        <w:br/>
        <w:t>〔枥〕</w:t>
        <w:br/>
        <w:br/>
        <w:t>《説文》：“櫪，櫪㯕，椑指也。从木，歷聲。”*徐鍇*繫傳：“以木椑十指而縛之也。”*段玉裁*改“椑”为“柙”。并注：“‘柙’，各本作‘㯅’，今正。”*王筠*句讀：“《字林》：櫪㯕，柙其指也。”</w:t>
        <w:br/>
        <w:br/>
        <w:t>lì　《廣韻》郎擊切，入錫來。錫部。</w:t>
        <w:br/>
        <w:br/>
        <w:t>（1）〔櫪㯕〕古时刑具。即“拶指”。《説文·木部》：“櫪，櫪㯕，柙指也。”*段玉裁*注：“柙指，如今之拶指，故與械杽桎梏為類……《通俗文》曰：‘考具謂之櫪㯕。’考，俗作拷。《尉繚子》曰：‘束人之指而訊囚之情。’”</w:t>
        <w:br/>
        <w:br/>
        <w:t>（2）马槽。也指马房。《方言》卷五：“櫪，*梁**宋**齊**楚*北*燕*之間，或謂之樎，或謂之皁。”*郭璞*注：“櫪，養馬器也。”*漢**曹操*《步出夏門行》：“老驥伏櫪，志在千里。”*唐**岑參*《玉門關蓋將軍歌》：“櫪上昂昂皆駿駒，桃花叱撥價最殊。”*宋**王安石*《騏驥在霜野》：“入櫪聞秋風，悲鳴思長道。”</w:t>
        <w:br/>
        <w:br/>
        <w:t>（3）养蚕器，蚕箔。《洪武正韻·陌韻》：“櫪，蠶箔。”</w:t>
        <w:br/>
        <w:br/>
        <w:t>（4）同“櫟”。木名。《文選·張衡〈南都賦〉》：“楓柙櫨櫪，帝女之桑。”*李善*注：“櫪，與櫟同。”*唐**韓愈*《山石》：“山紅澗碧紛爛熳，時見松櫪皆十圍。”*宋**李誡*《營造法式·小木作工限四·鋸作》：“解割（鋸）功：椆、檀、櫪木每五十尺……一功。”</w:t>
        <w:br/>
        <w:br/>
        <w:t>（5）用同“瀝”。*宋**蘇軾*《太夫人以無咎生日置酒書壁一絶》：“壽樽餘櫪到朋簪，要與郎君夜語深。”</w:t>
        <w:br/>
      </w:r>
    </w:p>
    <w:p>
      <w:r>
        <w:t>櫫##櫫</w:t>
        <w:br/>
        <w:br/>
        <w:t>zhū　《廣韻》陟魚切，平魚知。</w:t>
        <w:br/>
        <w:br/>
        <w:t>〔楬櫫〕也作“櫫楬”。用作标记的木桩。《廣雅·釋宫》：“楬櫫，杙也。”《廣韻·魚韻》：“櫫，楬櫫，有所表識。”《周禮·秋官·蜡氏》“若有死於道路者，則令埋而置楬焉”*漢**鄭玄*注引*鄭司農*云：“楬，欲令其識取之，今時楬櫫是也。”*清**孫詒讓*《〈周禮正義〉序》：“既寫定，輒略刺舉其可剴今而振敝，一二犖犖大者，用示櫫楬，俾知為治之迹。”</w:t>
        <w:br/>
      </w:r>
    </w:p>
    <w:p>
      <w:r>
        <w:t>櫬##櫬</w:t>
        <w:br/>
        <w:br/>
        <w:t>〔榇〕</w:t>
        <w:br/>
        <w:br/>
        <w:t>《説文》：“櫬，棺也。从木，親聲。”</w:t>
        <w:br/>
        <w:br/>
        <w:t>（一）chèn　《廣韻》初覲切，去震初。真部。</w:t>
        <w:br/>
        <w:br/>
        <w:t>（1）古称椑棺、空棺为榇。后泛指棺材。《説文·木部》：“櫬，棺也。《春秋傳》曰‘士輿櫬’。”*王筠*句讀：“櫬，附身棺也，依《御覽》引補……天子之棺四重，諸公三重，諸侯再重，大夫一重，士不重，其親身一重謂之櫬，亦謂之椑。”*桂馥*義證：“《增韻》：‘椑棺謂之櫬。’*馥*案：《喪大記》：大棺八寸，屬六寸，椑四寸，從外嚮内親身也。”《小爾雅·廣名》：“空棺謂之櫬，有尸謂之柩。”*胡承珙*義證：“櫬字从木，从親，故為親身之義……或因待罪，或由豫備，皆設而未用，已有櫬名，故空棺謂之櫬也。”《左傳·襄公四年》：“秋，*定姒*薨。不殯於廟，無櫬，不虞。”*杜預*注：“櫬，親身棺。”《三國志·吴志·孫晧傳》：“壬申，*王濬*最先到，於是受*晧*之降，解縛焚櫬，延請相見。”*徐珂*《清稗類鈔·外交類》：“十三日，*日*軍入*劉公島*收船械，復以*康濟*一艦，送*汝昌*櫬南歸。”</w:t>
        <w:br/>
        <w:br/>
        <w:t>（2）梧桐的一种，即青桐。《爾雅·釋木》：“櫬，梧。”*郭璞*注：“今梧桐。”*郝懿行*義疏：“《説文》：‘梧，梧桐木，一名櫬。’……今人謂之青桐，即此櫬梧是也。”《本草綱目·木部·梧桐》：“櫬，*時珍*曰：梧桐名，義未詳。《爾雅》謂之櫬，因其可為棺，《左傳》所謂‘桐棺三寸’是矣。”</w:t>
        <w:br/>
        <w:br/>
        <w:t>（3）樵薪。《爾雅·釋木》：“謂櫬，采薪，采薪即薪。”*郭璞*注：“指解今樵薪。”*邢昺*疏：“一名櫬，一名采薪，一名即薪。”</w:t>
        <w:br/>
        <w:br/>
        <w:t>（二）qìn　《集韻》七刃切，去稕清。真部。</w:t>
        <w:br/>
        <w:br/>
        <w:t>木名，即木槿。《爾雅·釋草》：“椴，木槿；櫬，木槿。”*邢昺*疏：“《詩·鄭風》云‘顔如舜華’，*陸璣*疏云：‘舜，一名木槿，一名櫬，一名椴，*齊**魯*之間謂王蒸，今朝生暮落者是也。’”</w:t>
        <w:br/>
        <w:br/>
        <w:t>（三）guàn　《集韻》古玩切，去换見。</w:t>
        <w:br/>
        <w:br/>
        <w:t>汲水器。《集韻·换韻》：“罐，汲器。亦作櫬。”</w:t>
        <w:br/>
      </w:r>
    </w:p>
    <w:p>
      <w:r>
        <w:t>櫭##櫭</w:t>
        <w:br/>
        <w:br/>
        <w:t>（一）jié　《廣韻》渠列切，入薛羣。</w:t>
        <w:br/>
        <w:br/>
        <w:t>（1）木钉。《廣雅·釋器》：“櫭，釘也。”《玉篇·木部》：“櫭，木釘也。”《廣韻·薛韻》：“櫭，木釘名。”</w:t>
        <w:br/>
        <w:br/>
        <w:t>（2）同“楬”。小木桩。《集韻·𧀼韻》“櫭，杙也。亦作楬。”</w:t>
        <w:br/>
        <w:br/>
        <w:t>（二）jì　《集韻》其例切。去祭羣。</w:t>
        <w:br/>
        <w:br/>
        <w:t>车辖。《集韻·祭韻》：“櫭，車木鎋。”</w:t>
        <w:br/>
      </w:r>
    </w:p>
    <w:p>
      <w:r>
        <w:t>櫮##櫮</w:t>
        <w:br/>
        <w:br/>
        <w:t>è　《集韻》逆各切，入鐸疑。</w:t>
        <w:br/>
        <w:br/>
        <w:t>（1）花盛貌。《集韻·鐸韻》：“櫮，華盛皃。”</w:t>
        <w:br/>
        <w:br/>
        <w:t>（2）同“萼”。《正字通·木部》：“櫮，《奇字韻》：萼、櫮同，以蕚為正。”</w:t>
        <w:br/>
      </w:r>
    </w:p>
    <w:p>
      <w:r>
        <w:t>櫯##櫯</w:t>
        <w:br/>
        <w:br/>
        <w:t>sū　《集韻》孫租切，平模心。</w:t>
        <w:br/>
        <w:br/>
        <w:t>〔櫯枋〕木名。可作染料。《玉篇·木部》：“櫯，櫯枋，可染緋。”单用义同。《集韻·模韻》：“櫯，木名，可染。”</w:t>
        <w:br/>
      </w:r>
    </w:p>
    <w:p>
      <w:r>
        <w:t>櫰##櫰</w:t>
        <w:br/>
        <w:br/>
        <w:t>（一）huái　《廣韻》户乖切，平皆匣。微部。</w:t>
        <w:br/>
        <w:br/>
        <w:t>木名。槐类，叶大色黑。《爾雅·釋木》：“櫰，槐大葉而黑。”*郭璞*注：“槐樹，葉大色黑者，名為櫰。”《漢書·西域傳上》：“*罽賓*地平，温和，有目宿，雜草奇木，檀、櫰、梓、竹、漆。”*顔師古*注：“（櫰）即槐之類也，葉大而黑也。”*宋**歐陽修*《内直晨出便赴奉慈齋宫馬上口占》：“霜後樓台明曉日，天寒煙霧著宫櫰。”</w:t>
        <w:br/>
        <w:br/>
        <w:t>（二）guī　《廣韻》公回切，平灰見。微部。</w:t>
        <w:br/>
        <w:br/>
        <w:t>木名。其状如棠，圆叶赤实。实大如木瓜。《山海經·西山經》：“（*中曲之山*）有木焉，其狀如棠，而員葉赤實，實大如木瓜，名曰櫰木，食之多力。”</w:t>
        <w:br/>
      </w:r>
    </w:p>
    <w:p>
      <w:r>
        <w:t>櫱##櫱</w:t>
        <w:br/>
        <w:br/>
        <w:t>niè　《廣韻》魚列切，入薛疑。又五割切。月部。</w:t>
        <w:br/>
        <w:br/>
        <w:t>（1）同“蘖”。树木砍去后重生的枝条。后泛指事物始生。《廣雅·釋詁一》：“櫱，始也。”*王念孫*疏證：“櫱，與萌芽同義。《盤庚》云：‘若顛木之有由櫱。’芽米謂之櫱，災始生謂之孼，義竝與櫱同。”《集韻·𧀼韻》：“蘖，木餘也。或作櫱。”*清**黄叔璥*《臺海使槎録》卷三：“兩葉始櫱，已大十圍。”</w:t>
        <w:br/>
        <w:br/>
        <w:t>（2）同“𧕏（蠥）”。禽兽虫蝗之怪。《集韻·𧀼韻》：“𧕏，《説文》：‘衣服謌謡艸木之怪謂之䄏，禽獸蟲蝗之怪謂之𧕏。’或作櫱。”</w:t>
        <w:br/>
        <w:br/>
        <w:t>（3）通“孼”。罪恶；灾殃。《廣雅·釋詁三》：“櫱，辠（罪）也。”*王念孫*疏證：“櫱通作孼。《緇衣》引《大甲》曰：‘天作櫱。’《孟子·公孫丑》作‘孼’。今俗語猶云‘辠孽’矣。”</w:t>
        <w:br/>
      </w:r>
    </w:p>
    <w:p>
      <w:r>
        <w:t>櫲##櫲</w:t>
        <w:br/>
        <w:br/>
        <w:t>yù　《集韻》羊茹切，去御以。</w:t>
        <w:br/>
        <w:br/>
        <w:t>木名，即“枕”。也作“豫”。《集韻·御韻》：“櫲，櫲章，木名。”*晋**左思*《吴都賦》：“木則楓柙櫲樟。”按：《史記·司馬相如列傳》“楩枏豫章”*唐**張守節*正義：“（温）《活人》云：‘豫，今之枕木也；章，今之樟木也。二木生至七年，枕樟乃可分别。’”</w:t>
        <w:br/>
      </w:r>
    </w:p>
    <w:p>
      <w:r>
        <w:t>櫳##櫳</w:t>
        <w:br/>
        <w:br/>
        <w:t>〔栊〕</w:t>
        <w:br/>
        <w:br/>
        <w:t>《説文》：“櫳，檻也。从木，龍聲。”*朱駿聲*通訓定聲：“與下形上聲之‘㰍’别。《三蒼》‘櫳，所以盛禽獸欄檻也’，今‘囚櫳’字當作此。”</w:t>
        <w:br/>
        <w:br/>
        <w:t>lóng　《廣韻》盧紅切，平東來。東部。</w:t>
        <w:br/>
        <w:br/>
        <w:t>（1）围养禽兽的栅栏。《説文·木部》：“櫳，檻也。”《玉篇·木部》：“櫳，檻也；牢也。”《廣韻·東韻》：“櫳，檻也。養獸所也。”</w:t>
        <w:br/>
        <w:br/>
        <w:t>（2）窗上格木；窗户。*唐**玄應*《一切經音義》卷十二“櫳疏”条引《蒼頡篇》云：“㰍，疏也。”*清**段玉裁*《説文解字注·木部》：“櫳……㰍與櫳，皆言横直為窗櫺通明。”《漢書·外戚傳下·孝成班倢伃》：“廣室陰兮帷幄暗，房櫳虚兮風泠泠。”*顔師古*注：“櫳，疏檻也。”*唐**李白*《寓言三首》之三：“海燕還*秦*宫，雙飛入簾櫳。”*清**王士禛*《燕子磯阻風寄丁繼之》：“十日*秦淮*水，聞歌敞綺櫳。”也指屋舍。《廣雅·釋宫》：“櫳，舍也。”*晋**張協*《雜詩十首》之一：“房櫳無行跡，庭草萋以緑。”</w:t>
        <w:br/>
        <w:br/>
        <w:t>（3）用同“攏”。梳理。*明**湯顯祖*《紫簫記·審音》：“展纖蛾怯的輕寒，軃著春衫，略櫳雲鬟。”*徐珂*《清稗類鈔·方言類》：“琵琶仔，妓女之未梳櫳者。”</w:t>
        <w:br/>
      </w:r>
    </w:p>
    <w:p>
      <w:r>
        <w:t>櫴##櫴</w:t>
        <w:br/>
        <w:br/>
        <w:t>同“攋”。《字彙補·木部》：“櫴，傾也。”《太玄·度》：“小度差差，大櫴之階。測曰：小度之差，大度傾也。”*范望*注：“事之骩櫴，故傾危也。”按：《太玄經》一本作“攋”，*司馬光*注：“攋，毁裂也。”《集韻》也作“攋”。</w:t>
        <w:br/>
      </w:r>
    </w:p>
    <w:p>
      <w:r>
        <w:t>櫵##櫵</w:t>
        <w:br/>
        <w:br/>
        <w:t>同“樵”。</w:t>
        <w:br/>
      </w:r>
    </w:p>
    <w:p>
      <w:r>
        <w:t>櫶##櫶</w:t>
        <w:br/>
        <w:br/>
        <w:t>xiǎn</w:t>
        <w:br/>
        <w:br/>
        <w:t>〔櫶木〕即蚬木，椴树科，常绿乔木。木材坚实细致，可供建筑及制船舰、机械等用，为我国珍贵用材树种之一。</w:t>
        <w:br/>
      </w:r>
    </w:p>
    <w:p>
      <w:r>
        <w:t>櫸##櫸</w:t>
        <w:br/>
        <w:br/>
        <w:t>〔榉〕</w:t>
        <w:br/>
        <w:br/>
        <w:t>jǔ　《廣韻》居許切，上語見。</w:t>
        <w:br/>
        <w:br/>
        <w:t>（1）木名。榆科，落叶乔木。叶互生，排为二列，椭圆状卵形，单锯齿，羽状脉，有毛。叶、木皮可入药。木材纹理细，坚实而耐水湿，可供造船、建筑、桥梁等用。《玉篇·木部》：“櫸，木名。”*徐珂*《清稗類鈔·植物類》：“櫸為落葉喬木，高數丈，葉作長卵形，端尖有鋸齒。花小淡黄。材質堅固，木理秀美，可作箱篋几案之用。俗作椐。”又“*五嶺**袁山**杉嶺**黄山*多松杉櫸柟。”</w:t>
        <w:br/>
        <w:br/>
        <w:t>（2）木名。枫杨，又叫榉柳。胡桃科，落叶乔木。羽状复叶，互生，叶轴有翅，小叶长椭圆形，有细锯齿，有毒。坚果两侧具长椭圆形斜长的翅。木材轻软，可制箱板、火柴杆、家具等。树皮可取纤维制绳索。种子可榨油。叶的水浸液和粉剂可制农药，苗木可作嫁接胡桃的砧木。</w:t>
        <w:br/>
      </w:r>
    </w:p>
    <w:p>
      <w:r>
        <w:t>櫹##櫹</w:t>
        <w:br/>
        <w:br/>
        <w:t>（一）xiāo　《集韻》先彫切，平蕭心。沃部。</w:t>
        <w:br/>
        <w:br/>
        <w:t>〔櫹槮〕也作“橚槮”。1.草木茂盛貌。《集韻·蕭韻》：“櫹，櫹槮，艸木盛皃。或从肅。”《文選·張衡〈西京賦〉》：“鬱蓊薆薱，橚爽櫹槮。”*李善*注引*薛綜*曰：“橚爽、櫹槮，皆草木盛貌也。”2.花叶已落，茎独立貌。《楚辭·九辯》：“萷櫹槮之可哀兮，形銷鑠而瘀傷。”*王逸*注：“華葉已落，莖獨立也。”*洪興祖*補注：“櫹槮，樹長貌。”按：*清**段玉裁*《説文解字注·木部》“橚”字注：“《九辯》櫹即橚，淺人加艸耳。”</w:t>
        <w:br/>
        <w:br/>
        <w:t>（二）qiū　《類篇》雌由切，平尤清。</w:t>
        <w:br/>
        <w:br/>
        <w:t>木名，即楸。《類篇·木部》：“櫹，木名。”《文選·左思〈蜀都賦〉》：“其樹則有木蘭梫桂，杞櫹椅桐。”*李善*注引*劉逵*曰：“櫹，大木也。”</w:t>
        <w:br/>
        <w:br/>
        <w:t>（三）xiū　《類篇》疎鳩切，平尤心。</w:t>
        <w:br/>
        <w:br/>
        <w:t>木长貌。《類篇·木部》：“櫹，木長皃。”</w:t>
        <w:br/>
      </w:r>
    </w:p>
    <w:p>
      <w:r>
        <w:t>櫺##櫺</w:t>
        <w:br/>
        <w:br/>
        <w:t>《説文》：“櫺，楯間子也。从木，霝聲。”</w:t>
        <w:br/>
        <w:br/>
        <w:t>líng　《廣韻》郎丁切，平青來。耕部。</w:t>
        <w:br/>
        <w:br/>
        <w:t>（1）窗子、栏杆或门上雕有花纹的格子。《説文·木部》：“櫺，楯間子也。”*段玉裁*注：“闌楯為方格，又於其横直交處為圜子，如綺文玲瓏，故曰櫺。”*沈濤*古本考：“《一切經音義》卷十四、卷十八皆引作‘窗楯閒子也’，葢古本如是，窗與楯皆有霝也。今本奪窗字。”*漢**班固*《西都賦》：“舍櫺檻而卻倚，若顛墜而復稽。”《太平廣記》卷三百九十四引*段成式*《酉陽雜俎》：“夜半，覺門外喧閙，潛於窗櫺中窺之。”*清**李昌垣*《南鄉子·秋窗獨宿》：“風急透疏櫺，翠帳香消夢乍驚。”</w:t>
        <w:br/>
        <w:br/>
        <w:t>（2）屋檐。《廣雅·釋宫》：“櫺，梠也。”*宋**李誡*《營造法式·大木作制度二·檐》：“檐，其名有十四……七曰櫺。”</w:t>
        <w:br/>
        <w:br/>
        <w:t>（3）有屋的船。*清**任大椿*《小學鈎沉》卷十八引《字書》下：“船上有屋者曰櫺。”</w:t>
        <w:br/>
      </w:r>
    </w:p>
    <w:p>
      <w:r>
        <w:t>櫻##櫻</w:t>
        <w:br/>
        <w:br/>
        <w:t>〔樱〕</w:t>
        <w:br/>
        <w:br/>
        <w:t>《説文新附》：“櫻，果也。从木，嬰聲。”*鄭珍*新附考：“*王*氏*念孫*别為説云：嬰者，小之偁。如小兒名‘嬰兒’。‘櫻桃’，桃之小者也。”</w:t>
        <w:br/>
        <w:br/>
        <w:t>yīng　《廣韻》烏莖切，平耕影。耕部。</w:t>
        <w:br/>
        <w:br/>
        <w:t>（1）果木名。樱桃，蔷薇科，落叶乔木。果实小，球形，鲜红色，初夏成熟，稍甜带酸，可食，核可入药。木材细密而坚，可做器具。《説文新附·木部》：“櫻，果也。”《集韻·耕韻》：“櫻，櫻桃，果名。”*晋**潘岳*《閑居賦》：“三桃表櫻胡之别，二柰曜丹白之色。”*唐**王維*《敕賜百官櫻桃》：“芙蓉闕下會千官，紫禁朱櫻出上蘭（闌）。”*鲁迅*《坟·摩罗诗力说》：“翁则解之曰，此鸟即止于樱木，引吭为好音者耳。少年乃沉思。”</w:t>
        <w:br/>
        <w:br/>
        <w:t>（2）花名。指樱花，樱桃花。*宋**王安石*《雨中》：“尚疑櫻欲吐，已怪菊成漂。”</w:t>
        <w:br/>
      </w:r>
    </w:p>
    <w:p>
      <w:r>
        <w:t>櫼##櫼</w:t>
        <w:br/>
        <w:br/>
        <w:t>《説文》：“櫼，楔也。从木，韱聲。”</w:t>
        <w:br/>
        <w:br/>
        <w:t>（一）jiān　《集韻》將廉切，平鹽精。談部。</w:t>
        <w:br/>
        <w:br/>
        <w:t>（1）木楔；木签。《説文·木部》：“櫼，楔也。”*段玉裁*注：“木工於鑿枘相入處，有不固，則斫木札楔入固之，謂之櫼。”*元**趙孟頫*《老熊》：“扶衰每藉過眉杖，食肉先尋剔齒櫼。”《農政全書·種植·木部》：“*江*東、*江*南之地，惟桐樹黄栗之利易得……此桐三年乃生，首一年猶未盛，第二年則盛矣。生五六年亦衰，即以栗櫼剥之。一二年，其栗便生，且最大，但其味略滯耳。”</w:t>
        <w:br/>
        <w:br/>
        <w:t>（2）枊，即“斗拱”。《集韻·鹽韻》：“櫼，抑也。”*方成珪*考正：“枊譌抑。據《文選·何晏〈景福殿賦〉》注正。”《文選·何晏〈景福殿賦〉》：“櫼櫨各落以相承，欒栱夭蟜而交結。”*李善*注：“櫼，即枊也。”又“飛枊鳥踊”*李善*注：“飛枊之形，類鳥之飛……今人名屋四阿栱曰櫼枊也。”</w:t>
        <w:br/>
        <w:br/>
        <w:t>（二）shān　《廣韻》所咸切，平咸生。</w:t>
        <w:br/>
        <w:br/>
        <w:t>同“檆（杉）”。《廣韻·咸韻》：“櫼”，同“檆”。</w:t>
        <w:br/>
      </w:r>
    </w:p>
    <w:p>
      <w:r>
        <w:t>櫽##櫽</w:t>
        <w:br/>
        <w:br/>
        <w:t>yǐn　《集韻》倚謹切，上隱影。</w:t>
        <w:br/>
        <w:br/>
        <w:t>（1）同“檃”。《正字通·木部》：“櫽，同檃，以檃為正。俗作櫽。”</w:t>
        <w:br/>
        <w:br/>
        <w:t>（2）同“檼”。屋栋。《集韻·隱韻》：“檼，棟也。或从隱。”又《焮韻》：“檼，《説文》：‘棼也。’或从隱。”</w:t>
        <w:br/>
      </w:r>
    </w:p>
    <w:p>
      <w:r>
        <w:t>櫾##櫾</w:t>
        <w:br/>
        <w:br/>
        <w:t>《説文》：“櫾，*崐崘*河隅之長木也。从木，繇聲。”*段玉裁*注：“*許*書有‘䌛’無‘繇’，或傳寫之誤。”</w:t>
        <w:br/>
        <w:br/>
        <w:t>（一）yóu　《廣韻》以周切，平尤以。幽部。</w:t>
        <w:br/>
        <w:br/>
        <w:t>古书中所称*昆仑山*河隅之长木。《説文·木部》：“櫾，*崐崘*河隅之長木也。”</w:t>
        <w:br/>
        <w:br/>
        <w:t>（二）yòu　《廣韻》余救切，去宥以。</w:t>
        <w:br/>
        <w:br/>
        <w:t>同“柚”。果木名。《集韻·宥韻》：“柚，《説文》：‘條也，似橙而酢。’或作櫾。”《本草綱目·果部·柚》：“柚，〔釋名〕櫾、條、壺柑、臭橙、朱欒。”《列子·湯問》：“*吴**楚*之國有大木焉，其名為櫾，碧樹而冬生，實丹而味酸，食其皮汁，已憤厥之疾，*齊州*珍之，渡*淮*而北而化為枳焉。”</w:t>
        <w:br/>
      </w:r>
    </w:p>
    <w:p>
      <w:r>
        <w:t>櫿##櫿</w:t>
        <w:br/>
        <w:br/>
        <w:t>yíng　《集韻》維傾切，平清以。</w:t>
        <w:br/>
        <w:br/>
        <w:t>木名。《集韻·清韻》：“櫿，木名。”</w:t>
        <w:br/>
      </w:r>
    </w:p>
    <w:p>
      <w:r>
        <w:t>欀##欀</w:t>
        <w:br/>
        <w:br/>
        <w:t>（一）xiāng　《廣韻》息良切，平陽心。</w:t>
        <w:br/>
        <w:br/>
        <w:t>（1）木名。皮中含有淀粉，可供食用，树干可做建筑材料。《文選·左思〈吴都賦〉》：“（木則）文欀楨橿。”*李善*注引*劉逵*曰：“欀木，樹皮中有如白米屑者，乾擣之，以水淋之，可作餅，似麫，*交趾**盧亭*有之。”按：欀木即棕榈科西谷椰子，又名莎木。《正字通·木部》：“欀木，一名莎木。”又详见《本草綱目·果部·莎木麪》、《中药大辞典·莎木面》。</w:t>
        <w:br/>
        <w:br/>
        <w:t>（2）木器里衬。*北魏**楊衒之*《洛陽伽藍記·菩提寺》：“（*崔*）*涵*謂曰：作柏木棺，勿以桑木為欀。”*范祥雍*校注：“欀字……疑與鑲字相同。《説文》鑲字云：‘作型中腸也。’*段*注：‘型者鑄器之法也。其中腸謂之鑲，猶瓜中腸謂之瓤也。’此言柏棺以桑木作中腸。銅器中腸為鑲，瓜中腸為瓤，引伸之則木中腸為欀，此義可以意推。”</w:t>
        <w:br/>
        <w:br/>
        <w:t>（3）支撑屋架的部件。*唐**張説之*《唐玉泉寺大通禪師碑》：“欀崩梁壞，雷動雨泣。”*宋**王明清*《揮麈餘話》卷二：“枅欀上承，柱石下當。”</w:t>
        <w:br/>
        <w:br/>
        <w:t>（二）ràng　《廣韻》人樣切，去漾日。</w:t>
        <w:br/>
        <w:br/>
        <w:t>行道树。《玉篇·木部》：“欀，道木也。”《集韻·漾韻》：“欀，道上木。”</w:t>
        <w:br/>
      </w:r>
    </w:p>
    <w:p>
      <w:r>
        <w:t>欁##欁</w:t>
        <w:br/>
        <w:br/>
        <w:t>nóng　《改併四聲篇海》引《奚韻》音農。</w:t>
        <w:br/>
        <w:br/>
        <w:t>（1）同“農”。《正字通·木部》：“欁，俗農字。”</w:t>
        <w:br/>
        <w:br/>
        <w:t>（2）正。《改併四聲篇海·木部》引《奚韻》：“欁，正也。”</w:t>
        <w:br/>
      </w:r>
    </w:p>
    <w:p>
      <w:r>
        <w:t>欂##欂</w:t>
        <w:br/>
        <w:br/>
        <w:t>bó　《廣韻》蒲革切，入麥並。又補各切，弼戟切。</w:t>
        <w:br/>
        <w:br/>
        <w:t>（1）斗栱。《玉篇·木部》：“欂，欂櫨，枅也。”《集韻·昔韻》：“欂，櫨也。”*宋**李誡*《營造法式·大木作制度一·栱》：“栱，其名有六……三曰欂。”*清**朱駿聲*《説文通訓定聲·豫部》：“櫨，單言曰櫨，絫言曰欂櫨……方木，似斗形，在短柱上，拱承屋棟，亦名枅。”《淮南子·本經》：“大構架，興宫室，延樓棧道，鷄棲井榦，標抹欂櫨，以相支持。”*高誘*注：“欂，枅也。”*唐**韓愈*《進學解》：“欂櫨侏儒，椳闑扂楔。”</w:t>
        <w:br/>
        <w:br/>
        <w:t>（2）〔欂櫨〕壁柱。《集韻·麥韻》：“欂，欂櫨，壁柱。或作欂。”《集韻·錫韻》：“欂，柱也。”</w:t>
        <w:br/>
        <w:br/>
        <w:t>（3）椽。《集韻·鐸韻》：“欂，椽也。”</w:t>
        <w:br/>
        <w:br/>
        <w:t>（4）木名。《廣韻·麥韻》：“欂，木名也。”</w:t>
        <w:br/>
      </w:r>
    </w:p>
    <w:p>
      <w:r>
        <w:t>欃##欃</w:t>
        <w:br/>
        <w:br/>
        <w:t>（一）chán　《廣韻》士咸切，平咸崇。談部。</w:t>
        <w:br/>
        <w:br/>
        <w:t>（1）木名，即檀。《廣韻·咸韻》：“欃，檀木别名。”《史記·司馬相如列傳》：“欃檀木蘭，豫章女貞。”*裴駰*集解：“《漢書音義》：‘欃檀，檀别名也。’”*司馬貞*索隱：“欃，檀别名也。”</w:t>
        <w:br/>
        <w:br/>
        <w:t>（2）星名。彗星的别名。典籍中常“欃槍”连用。《爾雅·釋天》：“彗星為欃槍。”*王引之*述聞：“《彗星占篇》引《荆州占》曰：歲星逆行過度宿者則生彗星，一曰天棓，二曰天槍，三曰天欃，四曰茀星，此四者皆為彗。是欃、槍皆彗星之别名。故《爾雅》、《尸子》並云彗星為欃槍也。然……《吕氏春秋·明理篇》曰：其星有彗星，有天棓，有天欃，則已分彗與欃槍為三。而*甘**石*二氏説彗與天棓、天欃、天槍形狀不同，長短亦異，自是以後，各史志遂相承用之矣。”《正字通·木部》：“欃、槍，二星名，俗名掃帚星。”《漢書·天文志》：“《石氏》：‘槍、欃、棓、彗異狀，其殃一也，必有破國亂君，伏死其辜，餘殃不盡，為旱、凶、飢、暴疾。’”*唐**李賀*《送秦光禄北征》：“箭射欃槍落，旗懸日月低。”*清**華偉生*《開國奇冤·夢警》：“血滿心肝鐵肺腸，敢將赤手掃欃槍。”</w:t>
        <w:br/>
        <w:br/>
        <w:t>（3）锐。《玉篇·木部》：“欃，鋭也。”</w:t>
        <w:br/>
        <w:br/>
        <w:t>（二）zhàn　《廣韻》士懺切，去鑑崇。</w:t>
        <w:br/>
        <w:br/>
        <w:t>水门。《廣韻·鑑韻》：“欃，水門。”</w:t>
        <w:br/>
      </w:r>
    </w:p>
    <w:p>
      <w:r>
        <w:t>欄##欄</w:t>
        <w:br/>
        <w:br/>
        <w:t>〔栏〕</w:t>
        <w:br/>
        <w:br/>
        <w:t>（一）lán　《廣韻》落干切，平寒來。元部。</w:t>
        <w:br/>
        <w:br/>
        <w:t>（1）栏杆。*唐**玄應*《一切經音義》卷一：“欄，又作闌。《説文》：‘闌，檻也。’”《史記·袁盎鼂錯列傳》“百金之子不騎衡”*唐**司馬貞*索隱引《纂要》云：“宫殿四面欄，縱者云檻，横者曰楯。”*南朝**梁**何遜*《贈王右丞》：“欄外鶯啼罷，園裏日光斜。”*五代**李煜*《虞美人·春花秋月何時了》：“雕欄玉砌應猶在，只是朱顔改。”*宋**辛棄疾*《摸魚兒·更能消幾番風雨》：“休去倚危欄，斜陽正在，烟柳斷腸處。”</w:t>
        <w:br/>
        <w:br/>
        <w:t>（2）饲养家畜的圈。《廣雅·釋宫》：“欄，牢也。”*王念孫*疏證：“《説文》：‘牢，閑，養牛馬圈也。’”《墨子·非攻上》：“至入人欄廐，取人馬牛者，其不仁義又甚攘人犬豕雞豚。”*三國**魏**嵇康*《宅無吉凶攝生論》：“夫一棲之雞，一欄之羊，賓至而有死者，豈居異哉！”</w:t>
        <w:br/>
        <w:br/>
        <w:t>（3）纸或织物上的分格界记。*唐**李肇*《國史補下》：“*宋**亳*間有織成界道絹素，謂之烏絲欄、朱絲欄。”又表格中区分项目的大格子。如：家庭成员栏；社会关系栏；备注栏。</w:t>
        <w:br/>
        <w:br/>
        <w:t>（4）报刊按内容、性质划分的版面。如：群众来信栏；卫生知识栏；文艺栏。也称出版物版面的某些部位。如：左栏；右栏；通栏。</w:t>
        <w:br/>
        <w:br/>
        <w:t>（5）木名，即辛夷，也叫紫玉兰。木兰科，落叶小乔木或灌木。早春先叶开花，外面紫色，内面近白色，微香。果实似玉兰。供观赏，干燥的花蕾可入药。《廣雅·釋木》：“木欄，桂欄也。”*王念孫*疏證：“欄與蘭同。”《玉篇·木部》：“欄，木欄也。”</w:t>
        <w:br/>
        <w:br/>
        <w:t>（二）liàn　《集韻》郎甸切，去霰來。元部。</w:t>
        <w:br/>
        <w:br/>
        <w:t>同“楝”。木名。《集韻·霰韻》：“楝，《説文》：‘木也。’或作欄。”*清**段玉裁*《説文解字注·木部》：“欄，欄木也。各本篆作楝，下文云‘柬聲’，今改正。按：《考工記》‘以欄為灰’，字作欄。*許*於‘欒’下云：‘木似欄’，然則此當同《考工記》可知矣。《廣韻》廿五寒‘欄’下云：木名，从古字古音也。欄俗作楝，乃用欄為闌、檻俗字。欄實曰金鈴子，可用浣衣。”《周禮·考工記·㡛氏》：“湅帛以欄為灰，渥淳其帛。”*鄭玄*注：“以欄木之灰，漸釋其帛也。”*孫詒讓*正義：“欄即楝字。”</w:t>
        <w:br/>
      </w:r>
    </w:p>
    <w:p>
      <w:r>
        <w:t>欆##欆</w:t>
        <w:br/>
        <w:br/>
        <w:t>shuāng　《集韻》疎江切，平江生。</w:t>
        <w:br/>
        <w:br/>
        <w:t>棹船羽。《玉篇·木部》：“欆，棹船羽。”</w:t>
        <w:br/>
      </w:r>
    </w:p>
    <w:p>
      <w:r>
        <w:t>欇##欇</w:t>
        <w:br/>
        <w:br/>
        <w:t>shè　《廣韻》書涉切，入葉書。又時攝切。盍部。</w:t>
        <w:br/>
        <w:br/>
        <w:t>（1）植物名，即紫藤。也称虎櫐、虎豆。豆科，高大木质藤本。春季开花，蝶形花冠，青紫色。荚果长10厘米〜15厘米，密生绒毛。久经栽培，供观赏；花和种子供食用；树皮纤维可织物；果实可入药。《爾雅·釋木》：“欇，虎櫐。”*郭璞*注：“今虎豆，纏蔓林樹而生，莢有毛刺，今*江*東呼為㯿欇。”*郝懿行*義疏：“虎櫐即今紫藤，其華紫色，作穗垂，垂人家以飾庭院。謂之虎纍者，其莢中子色斑然如貍首文也。”</w:t>
        <w:br/>
        <w:br/>
        <w:t>（2）杖。《廣雅·釋器》：“欇，杖也。”</w:t>
        <w:br/>
        <w:br/>
        <w:t>（3）木名，即枫香树。《説文·木部》：“楓，木也。厚葉，弱枝，善摇。一名𣠞。”《集韻·葉韻》：“欇，木名，似白楊。”*清**陳淏子*《花鏡》卷三：“楓，一名欇，香木也。”</w:t>
        <w:br/>
      </w:r>
    </w:p>
    <w:p>
      <w:r>
        <w:t>欈##欈</w:t>
        <w:br/>
        <w:br/>
        <w:t>（一）wéi　《廣韻》悦吹切，平支以。</w:t>
        <w:br/>
        <w:br/>
        <w:t>〔𣚁欈〕见“𣚁”。</w:t>
        <w:br/>
        <w:br/>
        <w:t>（二）zuì　《集韻》遵為切，平支精。</w:t>
        <w:br/>
        <w:br/>
        <w:t>同“檇”。《集韻·支韻》：“檇，《説文》：‘以木有所檮。’引《春秋傳》：‘*越*敗*吴*於*檇李*。’或作欈。”</w:t>
        <w:br/>
      </w:r>
    </w:p>
    <w:p>
      <w:r>
        <w:t>欉##欉</w:t>
        <w:br/>
        <w:br/>
        <w:t>cóng　《集韻》粗送切，去送從。</w:t>
        <w:br/>
        <w:br/>
        <w:t>草木丛生。《集韻·送韻》：“欉，*江*東謂艸木叢生。”一说同“叢”。《正字通·木部》：“欉，俗叢字。”</w:t>
        <w:br/>
      </w:r>
    </w:p>
    <w:p>
      <w:r>
        <w:t>權##權</w:t>
        <w:br/>
        <w:br/>
        <w:t>〔权〕</w:t>
        <w:br/>
        <w:br/>
        <w:t>《説文》：“權，黄華木。从木，雚聲。一曰反常。”</w:t>
        <w:br/>
        <w:br/>
        <w:t>（一）quán　《廣韻》巨員切，平仙羣。元部。</w:t>
        <w:br/>
        <w:br/>
        <w:t>（1）木名。《説文·木部》：“權，黄華木。”*王筠*句讀：“《釋草》曰‘權，黄華’，*郭*注以牛芸草當之。《釋木》‘權，黄英’，*郭*云未詳。*許*君合二條為一，而以‘木也’定之，謂即是一物，兩篇重出耳。”</w:t>
        <w:br/>
        <w:br/>
        <w:t>（2）秤锤。也指秤。《廣雅·釋器》：“錘謂之權。”《廣韻·仙韻》：“權，稱錘也。”《論語·堯曰》：“百姓有過，在予一人，謹權量，審法度，脩廢官，四方之政行焉。”*何晏*集解：“*包*曰：‘權，稱也；量，斗斛。’”《漢書·律曆志上》：“權者，銖、兩、斤、鈞、石也，所以稱物平施，知輕重也。”*唐**陸贄*《論替换李楚琳狀》：“權之為義，取類權衡，衡者稱也，權者錘也。”*严复*《救亡决论》：“*秦*权*汉*日，穰穰满家。”又测量工作中垂球下端倒圆锥形的金属锤也叫权。*清**阮元*《疇人傳·熊三拔》：“若以銅為權，下重末鋭，令其末旋轉加周者，名為垂權，與垂線同。”</w:t>
        <w:br/>
        <w:br/>
        <w:t>（3）称量。《孟子·梁惠王上》：“權，然後知輕重；度，然後知長短。”《漢書·律曆志上》：“量多少者不失圭撮，權輕重者不失黍絫。”《清朝野史大觀·清代述異·蘭陵莊氏》：“即自入井，運金以出，窮日之力乃盡，至公堂權之，得三十萬兩有奇。”</w:t>
        <w:br/>
        <w:br/>
        <w:t>（4）衡量；比较。《吕氏春秋·舉難》：“且人固難全，權而用其長者，當舉也。”《三國志·魏志·武帝紀》“*冀州*刺史*王芬*、*南陽**許攸*、*沛國**周旌*等連結豪傑，謀廢*靈帝*”*南朝**宋**裴松之*注引《魏書》曰：“古人有權成敗、計輕重而行之者，*伊尹**霍光*是也。”*梁启超*《中国国会制度私议》：“两害相权取其轻，两利相权取其重。”</w:t>
        <w:br/>
        <w:br/>
        <w:t>（5）平均；平衡。《廣韻·仙韻》：“權，平也。”《周禮·考工記·弓人》：“九和之弓，角與幹權。”*鄭玄*注：“權，平也。”*孫詒讓*正義引*戴震*補注曰：“權之使無勝負……謂角與幹平。”*唐**韓愈*《雜詩四首》之三：“截橑為欂楹，斷楹以為柱，束蒿以代之，小大不相權。”*宋**王安石*《上五事書》：“今以百萬緡之錢，權物價之輕重，以通商而貰之，令民以歲入數萬緡息。”</w:t>
        <w:br/>
        <w:br/>
        <w:t>（6）星名。北斗七星之一。《廣雅·釋天》：“北斗七星……四為權。”《史記·天官書》：“南宫朱鳥、權、衡。”*裴駰*集解引*孟康*曰：“軒轅為權，太微為衡。”*張守節*正義：“權，四星，在軒轅尾西。”</w:t>
        <w:br/>
        <w:br/>
        <w:t>（7）权力；权柄。《莊子·天運》：“親權者不能與人柄。”《世説新語·言語》：“王兄*長沙王*執權於*洛*，遂構兵相圖。”《紅樓夢》第五十六回：“使之以權，動之以利，再無不盡職的了。”*鲁迅*《而已集·魏晋风度及文章与药及酒之关系》：“*董卓*之后，*曹操*专权。”</w:t>
        <w:br/>
        <w:br/>
        <w:t>（8）威势。《逸周書·大戒》：“權先申之。”*孔晁*注：“權，謂勢重。”《漢書·季布傳》：“辯士*曹丘生*數招權顧金錢。”*顔師古*注：“言招求貴人威權，因以請託，故得他人顧金錢也。”*宋**梅堯臣*《途中寄上尚書晏相公二十韻》：“秋權摧物不見跡，但使萬古生愁悲。”*鲁迅*《准风月谈·二丑艺术》：“世间只要有权门，一定有恶势力。”</w:t>
        <w:br/>
        <w:br/>
        <w:t>（9）权利。如：人权；公民权；选举权；发言权。*李大钊*《亚细亚青年的光明运动》：“我们相信人类都有劳动权。”*鲁迅*《且介亭杂文末编·关于太炎先生二三事》：“近阅日报，有保护版权的广告。”</w:t>
        <w:br/>
        <w:br/>
        <w:t>（10）谋略。《左傳·宣公十二年》：“中權，後勁。”*杜預*注：“中軍制謀，後以精兵為殿。”《新唐書·張守珪傳》：“*守珪*曰：‘創痍之餘，詎可矢石相確，須權以勝之。’”《三國演義》第六十六回：“今若舉數十萬之衆，頓*長江*之濱，倘賊憑險深藏，使我士馬不得逞其能，奇變無所用其權，則天威屈矣。”</w:t>
        <w:br/>
        <w:br/>
        <w:t>⑪变通；权变。即衡量是非轻重，因事制宜。古代常与“经（至当不变的道理）”相对。《説文·木部》：“權，反常。”*朱駿聲*通訓定聲：“權，又為權變之權。”《廣韻·仙韻》：“權，變也。反常合道，又宜也。”《易·繫辭下》：“井以辯義，巽以行權。”*王弼*注：“權，反經而合道，必合乎巽順，而後可以行權也。”《孟子·離婁上》：“男女授受不親，禮也；嫂溺，援之以手者，權也。”*趙岐*注：“權者，反經而善也。”《新唐書·姚崇傳》：“庸儒泥文不知變，事固有違經而合道，反道而適權者。”《儒林外史》第四回：“禮有經，亦有權，想没有什麽行不得處。”</w:t>
        <w:br/>
        <w:br/>
        <w:t>⑫佛教名词。“方便”的异名。与“实”相对。适于一时机宜之法名“权”，究竟不变之法名“实”。《文選·王巾〈頭陀寺碑文〉》：“導亡機之權，而功濟塵劫。”*李善*注：“權，方便也。”《摩訶止觀》卷三：“權謂權謀，暫用還廢；實謂實録，究竟旨歸。”</w:t>
        <w:br/>
        <w:br/>
        <w:t>⑬代理（官职）。*唐**李翺*《韓吏部行狀》：“改*江陵府*法曹〔參〕軍，入為權知國子博士……權知三年，改真博士。”《遼史·聖宗紀八》：“九月壬辰朔，以*渤海*宰相*羅漢*權*東京*統軍使。”《清史稿·宣統皇帝紀》：“命*王士珍*權署*湖廣*總督。”</w:t>
        <w:br/>
        <w:br/>
        <w:t>⑭充当；当作。*元**張可久*《湖上小隱》：“蕉葉權歌扇，榴花當舞裙。”*元**汪大淵*《島夷志略·暹》：“仍以𧴩子權錢使用。”</w:t>
        <w:br/>
        <w:br/>
        <w:t>⑮重。《廣雅·釋詁三》：“權，重也。”《戰國策·齊策三》：“*齊*之所以敢多割地者，挾太子也。今已得地而求不止者，以太子權王也。”*高誘*注：“權，重。”</w:t>
        <w:br/>
        <w:br/>
        <w:t>⑯秉，持。《廣韻·仙韻》：“權，秉也。”《文選·陸機〈五等諸侯論〉》：“是以經始權其多福，慮終取其少禍。”*李善*引*賈逵*《國語》注日：“權，秉也。”</w:t>
        <w:br/>
        <w:br/>
        <w:t>⑰黄色。*王国维*《〈爾雅〉草木蟲魚鳥獸釋例下》：“權及權輿皆本黄色之意。《釋草》‘權，黄華’，《釋木》‘權，黄英’其證也。《（釋）蟲》之‘權輿父’注以為瓜中黄甲小蟲，是凡黄色者謂之權，長言之則為權輿矣。余疑權即䵎之初字，《説文》：‘䵎，黄黑色也。’《廣雅》：‘䵎，黄也。’今驗草木之萌芽，無不黄黑者。故蒹葭之萌，謂之𢑆俞，引申之則為凡草木之始……始之義行而黄之義廢矣。”</w:t>
        <w:br/>
        <w:br/>
        <w:t>⑱副词。表示情态，相当于“姑且”、“暂且”。《文選·左思〈魏都賦〉》：“權假日以餘榮，比朝華而菴藹。”*李善*注：“權，猶苟且也。”《水滸全傳》第八十六回：“*盧俊義*道：‘軍士厮殺一日，神思困倦，且就這裏權歇一宵。’”*闻一多*《神话与诗·说舞》：“或在客观的真不可能时，乃以主观的真，权当客观的真。”</w:t>
        <w:br/>
        <w:br/>
        <w:t>⑲通“顴”。面颊。*清**朱駿聲*《説文通訓定聲·乾部》：“權，叚借為顴。”《文選·曹植〈洛神賦〉》：“明眸善睞，靨輔承權。”*李善*注：“權，兩頰。”</w:t>
        <w:br/>
        <w:br/>
        <w:t>⑳*周*代国名。故都城在今*湖北省**当阳市*东南。《集韻·㒨韻》：“權，國名。”《左傳·莊公十八年》：“初，*楚武王*克*權*，使*鬭緡*尹之。以叛，圍而殺之。遷*權*於*那處*，使*閻敖*尹之。”</w:t>
        <w:br/>
        <w:br/>
        <w:t>㉑姓。《集韻·㒨韻》：“權，姓。”《姓觿·先韻》：“權，《路史》云：*葛天氏*之後。《唐氏系表》云：*權國*，*子*姓，*商**武丁*之裔；滅於*楚*，因氏。《姓纂》云：*楚*大夫*鬭緡*為*權*尹，因氏。《千家姓》云：*隴西*族。《南史》有*權會*，《北史》有*權景宜*、*權翼*，《唐書》有*權德輿*，《宋史》有*權邦彦*。”</w:t>
        <w:br/>
        <w:br/>
        <w:t>（二）guàn　《集韻》古玩切，去换見。</w:t>
        <w:br/>
        <w:br/>
        <w:t>（1）同“樌（灌）”。丛生的树木。《集韻·换韻》：“樌，木叢生。或作權。”</w:t>
        <w:br/>
        <w:br/>
        <w:t>（2）通“爟”。权火，古代祭祀时所举的燎火。*清**朱駿聲*《説文通訓定聲·乾部》：“權，叚借為爟。”《逸周書·大明武》：“旁隧外權。”《史記·封禪書》：“通權火。”*裴駰*集解引*張晏*曰：“權火，烽火也。狀若井挈皋矣，其法類稱，故謂之權，欲令光明遠照，通祀所也。”*司馬貞*索隱：“權，一音爟。《周禮》有‘司爟’。”</w:t>
        <w:br/>
      </w:r>
    </w:p>
    <w:p>
      <w:r>
        <w:t>欋##欋</w:t>
        <w:br/>
        <w:br/>
        <w:t>qú　㊀《廣韻》其俱切，平虞羣。</w:t>
        <w:br/>
        <w:br/>
        <w:t>（1）四齿耙。《釋名·釋道》：“*齊**魯*間謂四齒耙為欋。”</w:t>
        <w:br/>
        <w:br/>
        <w:t>（2）木根盘错。《正字通·木部》：“欋，木根盤錯。”《淮南子·説林》：“木大者根欋，山高者基扶。”</w:t>
        <w:br/>
        <w:br/>
        <w:t>㊁《集韻》椿俱切，平虞徹。</w:t>
        <w:br/>
        <w:br/>
        <w:t>同“𦔬”。《集韻·虞韻》：“𦔬，耜也。或从木。”</w:t>
        <w:br/>
      </w:r>
    </w:p>
    <w:p>
      <w:r>
        <w:t>欎##欎</w:t>
        <w:br/>
        <w:br/>
        <w:t>同“欝”。《桂陽太守周憬功勛銘》：“虵龍蛣屈，澧隆欎浥，千渠萬澮，合聚谿澗。”</w:t>
        <w:br/>
      </w:r>
    </w:p>
    <w:p>
      <w:r>
        <w:t>欏##欏</w:t>
        <w:br/>
        <w:br/>
        <w:t>〔椤〕</w:t>
        <w:br/>
        <w:br/>
        <w:t>（一）luó　《廣韻》魯何切，平歌來。</w:t>
        <w:br/>
        <w:br/>
        <w:t>（1）木名，即檖。《玉篇·木部》：“欏，檖木也。”《集韻·戈韻》：“欏，檖木别名。”*明**曹昭*《格物要論·異木論》：“欏木，色白，紋理黄，花紋麄，亦可愛，謂之倭欏。不花者多。有一等稍堅，理直而細，謂之草欏。”*宋**吴自牧*《夢粱録·州府節制諸軍春教》：“殿步司所隸將佐軍伍，俱出郊合教於欏木教塲之上。”*宋**周密*《齊東野語·腹笥》：“*霅川*南*景德寺*為南渡宗子聚居之地，大殿皆欏木為之，經數百年，略不欹傾。”</w:t>
        <w:br/>
        <w:br/>
        <w:t>（2）木名，即桫椤。《廣韻·歌韻》：“欏，桫欏，木名。”</w:t>
        <w:br/>
        <w:br/>
        <w:t>（3）篱笆。《廣雅·釋宫》：“欏，杝也。”*王念孫*疏證：“杝，今籬字也。”</w:t>
        <w:br/>
        <w:br/>
        <w:t>（二）luǒ　《廣韻》來可切，上哿來。</w:t>
        <w:br/>
        <w:br/>
        <w:t>裂。《廣韻·哿韻》：“欏，裂也。”</w:t>
        <w:br/>
      </w:r>
    </w:p>
    <w:p>
      <w:r>
        <w:t>欐##欐</w:t>
        <w:br/>
        <w:br/>
        <w:t>（一）lì　《廣韻》郎計切，去霽來。又所宜切，盧啟切。歌部。</w:t>
        <w:br/>
        <w:br/>
        <w:t>（1）屋梁。《玉篇·木部》：“欐，梁棟名。”《類篇·木部》：“欐，棟也。”*宋**李誡*《營造法式·大木作制度二·梁》：“梁，其名有三……三曰欐。”《列子·力命》：“居則連欐，出則結駟。”又《湯問》：“餘音繞梁欐，三日不絶。”*唐**柳宗元*《小石城山記》：“有積石横當其垠，其上為睥睨梁欐之形。”</w:t>
        <w:br/>
        <w:br/>
        <w:t>（2）木名。《集韻·支韻》：“欐，木名。”</w:t>
        <w:br/>
        <w:br/>
        <w:t>（3）小船。《集韻·霽韻》：“欐，小舟。”*三國**魏**曹植*《盤石篇》：“呼吸吞船欐，澎濞戲中鴻。”《三國志·魏志·王朗傳》“*策*以（*朗*）儒雅，詰讓而不害”*南朝**宋**裴松之*注引《獻帝春秋》：“獨與老母，共乘一欐。”</w:t>
        <w:br/>
        <w:br/>
        <w:t>（二）lǐ　《集韻》輦尒切，上紙來。</w:t>
        <w:br/>
        <w:br/>
        <w:t>〔欐佹〕支柱。一说重累。《集韻·紙韻》：“欐，欐佹，支柱也。一曰重累。”《文選·司馬相如〈上林賦〉》：“攅立叢倚，連卷欐佹。”*李善*注引*司馬彪*曰：“欐佹，支重累也。”*劉良*注：“謂木之重疊累積盤結傾欹皃。”</w:t>
        <w:br/>
      </w:r>
    </w:p>
    <w:p>
      <w:r>
        <w:t>欑##欑</w:t>
        <w:br/>
        <w:br/>
        <w:t>《説文》：“欑，積竹杖也。从木，贊聲。一曰穿也。一曰叢木。”</w:t>
        <w:br/>
        <w:br/>
        <w:t>（一）cuán　《集韻》徂丸切，平桓從。元部。</w:t>
        <w:br/>
        <w:br/>
        <w:t>（1）积竹杖，即“殳”。《説文·木部》：“欑，積竹杖也。”*清**段玉裁*《説文解字注·殳部》：“殳，以杖殊人也……杖者，殳用積竹而無刃……凡戈矛柄皆積竹，而殳無金刃，故專積竹杖之名，廬人為之。”《周禮·考工記·總序》“*秦*無廬”*漢**鄭玄*注：“廬謂矛戟柄竹欑柲。”</w:t>
        <w:br/>
        <w:br/>
        <w:t>（2）聚集；丛积。《説文·木部》：“欑，叢木。”*王筠*句讀：“林木、木材之聚，皆言欑、言叢。”《廣雅·釋詁三》：“欑，聚也。”《後漢書·岑彭傳》：“横江水起浮橋、鬭樓，立欑柱絶水道。”*唐**劉禹錫*《送韋秀才道冲赴制舉》：“君門起天中，多士如星欑。”*明**顧炎武*《日知録》卷十五：“而塋壟欑檅，封樹不修。”</w:t>
        <w:br/>
        <w:br/>
        <w:t>（3）稾葬，即停放棺木暂时不葬。*章炳麟*《新方言·釋宫》：“*江**淮**吴**越*皆謂稾葬為欑。”*宋**徐夢莘*《三朝北盟會編》卷四十九：“因患身故，州司以京于*崇教寺*之側拘欑。”*清**毛奇齡*《喪禮言事不實説》：“若襲與柩，則安能有踰月不歛，踰月不欑之理。”</w:t>
        <w:br/>
        <w:br/>
        <w:t>（二）zuàn　《集韻》祖筭切，去换精。元部。</w:t>
        <w:br/>
        <w:br/>
        <w:t>同“鑽”。钻孔。《説文·木部》：“欑，穿也。”*段玉裁*注：“此與《金部》‘鑽’音義皆同。”*李富孫*辨字正俗：“《内則》：‘柤棃曰攢之。’《釋文》：‘本又作鑽。’*孔*疏云：‘恐有蟲，故一一攢看蟲孔也。’當即此欑字。今誤从手旁，蓋此果屬，故用木欑。《爾雅》通作鑽。”《集韻·换韻》：“鑽，《説文》：‘穿也。’《博雅》：‘鍴謂之鑽。’或从木。”</w:t>
        <w:br/>
      </w:r>
    </w:p>
    <w:p>
      <w:r>
        <w:t>欒##欒</w:t>
        <w:br/>
        <w:br/>
        <w:t>〔栾〕</w:t>
        <w:br/>
        <w:br/>
        <w:t>《説文》：“欒，木，似欄。从木，☀聲。”按：金文不从木。</w:t>
        <w:br/>
        <w:br/>
        <w:t>luán　《廣韻》落官切，平桓來。元部。</w:t>
        <w:br/>
        <w:br/>
        <w:t>（1）木名。也叫栾华、灯笼树。无患子科。落叶乔木，羽状复叶，小叶卵形，花淡黄色，圆锥花序，结蒴果，长椭圆形。种子圆形黑色，叶子含鞣质，可制栲胶。花可提黄色染料，又可入药。《説文·木部》：“欒，木，似欄。《禮》：‘天子樹松、諸侯柏、大夫欒、士楊。’”*段玉裁*注：“士楊二字，當作士槐。”《山海經·大荒南經》：“大荒之中……有*雲雨之山*，有木名曰欒。*禹*攻*雲雨*，有赤石焉，生欒，黄本赤枝青葉，羣帝焉取藥。”《白虎通·崩薨》引《春秋含文嘉》：“天子墳高三仞，樹以松；諸侯半之，樹以柏；大夫八尺，樹以欒。”</w:t>
        <w:br/>
        <w:br/>
        <w:t>（2）古钟口的两角。*清**段玉裁*《説文解字注·木部》：“欒，借為圜曲之稱，如鐘角曰欒、屋曲枅曰欒是。”《周禮·考工記·鳧氏》：“鳧氏為鍾，兩欒謂之銑。”*賈公彦*疏：“欒、銑一物，俱謂鍾兩角。古之樂器應律之鍾，狀如今之鈴，不圜，故有兩角也。”</w:t>
        <w:br/>
        <w:br/>
        <w:t>（3）栱，建筑物立柱和横梁之间成弓形的承重结构。《廣雅·釋宫》：“曲枅謂之欒。”*王念孫*疏證：“《釋名》云：欒，攣也。其體上曲，攣拳然也。”*宋**李誡*《營造法式·大木作制度一·栱》：“栱，其名有六……五曰欒。”《文選·張衡〈西京賦〉》：“跱遊極於浮柱，結重欒以相承。”*李善*注引*薛綜*曰：“欒，柱上曲木，兩頭受櫨者。”*唐**李白*《明堂賦》：“雲楣立岌以横綺，綵桷攢欒而仰天。”*王琦*輯注：“《韻會》：欒，曲枅木也。柱上横木承棟者謂之枅，曲枅謂之欒。”*宋**王禹偁*《滁州全椒縣寶林寺重修大殿碑》：“伐木編桴，棟梁欒櫨，蕩波而來。”</w:t>
        <w:br/>
        <w:br/>
        <w:t>（4）同“鑾”。古时皇帝车驾所用的铃。也指皇帝的车驾。《字彙補·木部》：“欒，與鑾同。”《史記·封禪書》：“木禺龍欒車一駟。”*司馬貞*索隱：“謂車有鈴，鈴乃欒和之節，故取名也。”</w:t>
        <w:br/>
        <w:br/>
        <w:t>（5）通“孿”。双生子。《韓非子·外儲説右上》：“*薛*公知之，故與二欒博。”*王先慎*集解：“欒、孿二字義通，故本書叚欒為孿。《蒼頡篇》：‘孿，一生兩子也。’《説文》：‘孿，一乳兩子也。’其言二欒者，謂昆弟皆來博也。則欒為孿叚借，仍當以雙生訓之。”</w:t>
        <w:br/>
        <w:br/>
        <w:t>（6）古邑名。*春秋*属*晋*。故址在今*河北省**赵县*西北。《左傳·哀公四年》：“*國夏*伐*晋*，取*邢*、*任*、*欒*。”</w:t>
        <w:br/>
        <w:br/>
        <w:t>（7）姓。《通志·氏族略三》：“*欒*氏，*姬*姓。*晋靖侯*孫*欒賓*食邑，*趙州**平棘*西北十六里古*欒城*是其地。以邑為氏。*欒*氏，世為*晋*卿。又*齊*有*欒*氏，*姜*姓，*齊惠公*之後，*惠公*子*堅*字*子欒*，是以字為氏者。*漢*有*欒布*，又有尚書*欒巴*，望出*西河**魏*郡。”</w:t>
        <w:br/>
      </w:r>
    </w:p>
    <w:p>
      <w:r>
        <w:t>欓##欓</w:t>
        <w:br/>
        <w:br/>
        <w:t>（一）dǎng　《廣韻》多朗切，上蕩端。</w:t>
        <w:br/>
        <w:br/>
        <w:t>果木名，即樗叶花椒。又叫“欓子”、“食茱萸”。芸香科。落叶乔木，有刺。果实红色，开裂。果实可入药。果油味辛辣，可作调味用。《廣雅·釋木》：“欓，茱萸也。”*王念孫*疏證：“《御覽》引《風土記》云：‘三香：椒、欓、薑也。’又引《宋春秋》云：‘*義熙*八年，太社欓樹生於壇側。’”《本草綱目·果部·食茱萸》：“*時珍*曰：此即欓子也……*鄭樵*《通志》云欓：子，一名食茱萸。”《齊民要術·炙法》：“薑、橘、椒、葱、胡芹、小蒜、蘇、欓，細切鍛，鹽豉酢和以漬魚。”</w:t>
        <w:br/>
        <w:br/>
        <w:t>（二）tàng　《集韻》坦朗切，上蕩透。</w:t>
        <w:br/>
        <w:br/>
        <w:t>木桶。《正字通·木部》：“欓，《通雅》曰：欓乃桶之轉聲。”《水經注·穀水》引*張璠*《漢記》：“於是發使*天竺*，寫致經像。始以榆欓盛經，白馬負圖，表之*中夏*，故以白馬為寺名。此榆欓後移在城内*愍懷太子*浮圖中。”*明**方以智*《物理小識·器用類·擔水止沫注》：“擔水欓者，恐其沫之躍也，編竹木‘十’字浮其上，則躍沫不出。”</w:t>
        <w:br/>
      </w:r>
    </w:p>
    <w:p>
      <w:r>
        <w:t>欔##欔</w:t>
        <w:br/>
        <w:br/>
        <w:t>jué　《集韻》厥縛切，入藥見。藥部。</w:t>
        <w:br/>
        <w:br/>
        <w:t>（1）木名。《爾雅·釋草》：“欔，烏階。”*郭璞*注：“即烏杷也。子連相著，狀如杷齒，可以染皁。”*郝懿行*義疏：“欔，*邢*疏‘今俗謂之狼杷’……按：《釋名》云：‘*齊**魯*間謂四齒杷為欋。’以證*郭*注所説子連著如杷齒，則《爾雅》欔當作欋。”</w:t>
        <w:br/>
        <w:br/>
        <w:t>（2）铁锹一类的工具。《正字通·木部》：“欔，鍫屬，與钁同類。”</w:t>
        <w:br/>
      </w:r>
    </w:p>
    <w:p>
      <w:r>
        <w:t>欖##欖</w:t>
        <w:br/>
        <w:br/>
        <w:t>〔榄〕</w:t>
        <w:br/>
        <w:br/>
        <w:t>lǎn　《廣韻》盧敢切，上敢來。</w:t>
        <w:br/>
        <w:br/>
        <w:t>木名，即“橄欖”。《集韻·闞韻》：“欖，橄欖，果名。”*康有为*《大同书》：“吾外太祖*陈子刚*秀才，操行孤介，日食一榄，朝饮其汤而暮咀其肉焉。”参见“橄”。</w:t>
        <w:br/>
      </w:r>
    </w:p>
    <w:p>
      <w:r>
        <w:t>欗##欗</w:t>
        <w:br/>
        <w:br/>
        <w:t>lán　《集韻》郎干切，平寒來。</w:t>
        <w:br/>
        <w:br/>
        <w:t>木名，桂类。《集韻·寒韻》：“欗，木名，桂類。”一说同“欄”。《正字通·木部》：“欗，俗欄字。”</w:t>
        <w:br/>
      </w:r>
    </w:p>
    <w:p>
      <w:r>
        <w:t>欘##欘</w:t>
        <w:br/>
        <w:br/>
        <w:t>《説文》：“欘，斫也。*齊*謂之鎡錤。一曰斤柄，性自曲者。从木，屬聲。”</w:t>
        <w:br/>
        <w:br/>
        <w:t>zhú　《廣韻》陟玉切，入燭知。屋部。</w:t>
        <w:br/>
        <w:br/>
        <w:t>（1）同“斸”。古代锄头一类的农具。《説文·木部》：“欘，斫也。*齊*謂之鎡錤。”*王筠*句讀：“欘與《斤部》斸同。《釋器》：‘斪斸謂之定。’*李巡*曰：‘鋤别名也。’”《類篇·木部》：“欘，鋤也。”《管子·小匡》：“惡金以鑄斤斧鉏夷鋸欘，試諸木土。”*尹知章*注：“鋸欘，钁類也。”</w:t>
        <w:br/>
        <w:br/>
        <w:t>（2）斧、锄等器具的把。《説文·木部》：“欘，斤柄，性自曲者。”*段玉裁*注：“謂斫木之斤及斫田之器，其木首接金者，生而内句，不假煣治，是之謂欘。”《周禮·考工記·車人》：“半矩謂之宣，一宣有半謂之欘。”*賈公彦*疏：“斫木之斤，斫土之鉏，其柄形同句曲，故並有句欘之稱，據下先*鄭*注引《蒼頡篇》柯欘，則此經所云自以斤柄為是。”（3）古代的角度单位，指六十七度三十分的角度。*清**陳澧*《東塾讀書記·周禮》：“一矩者九十度角也；一宣者四十五度角也；一欘者，六十七度三十分之角也。”</w:t>
        <w:br/>
        <w:br/>
        <w:t>（4）树枝弯曲。《玉篇·木部》：“欘，枝上曲。”《集韻·燭韻》：“欘，木枝上曲。”《山海經·海内經》：“有*鹽長之國*……有木，青葉紫莖，玄華黄實，名曰建木，百仞無枝，有九欘，下有九枸，其實如麻，其葉如芒。”*郭璞*注：“欘，枝回曲也。”</w:t>
        <w:br/>
      </w:r>
    </w:p>
    <w:p>
      <w:r>
        <w:t>欙##欙</w:t>
        <w:br/>
        <w:br/>
        <w:t>《説文》：“欙，山行所乘者。从木，纍聲。”</w:t>
        <w:br/>
        <w:br/>
        <w:t>（一）léi　《廣韻》力追切，平脂來。微部。</w:t>
        <w:br/>
        <w:br/>
        <w:t>（1）登山的轿，即梮。《説文·木部》：“欙，山行所乘者。《虞書》曰：‘予乘四載：水行乘舟，陸行乘車，山行乘欙，澤行乘䡅。’”*段玉裁*注：“*韋昭*曰：梮，木器也，如今轝牀，人轝以行也。*應劭*曰：梮或作欙，為人所牽引也……按：欙與梮一物異名，梮自其盛載而言，欙自其輓引而言。”*唐**韓愈*《奉和杜相公太清宫紀事陳誠上李相公十六韻》：“耒耜興*周*國，輴欙建*夏*家。”*清**魏源*《北上雜詩七首同鄧湘臯孝廉》之七：“至今欙橇地，明德照*河**洛*。”</w:t>
        <w:br/>
        <w:br/>
        <w:t>（2）通“縲”。古代拘系囚犯的黑索。《睡虎地秦墓竹簡·秦律十八種·司空》：“公士以下居贖刑罪、死罪者，居于城旦舂，毋赤其衣，勿枸櫝欙杕。”</w:t>
        <w:br/>
        <w:br/>
        <w:t>（二）luǒ　《集韻》魯果切，上果來。</w:t>
        <w:br/>
        <w:br/>
        <w:t>木名。《集韻·果韻》：“欙，木名。實有皮無殻。”</w:t>
        <w:br/>
      </w:r>
    </w:p>
    <w:p>
      <w:r>
        <w:t>欚##欚</w:t>
        <w:br/>
        <w:br/>
        <w:t>《説文》：“欚，江中大船名。从木，蠡聲。”</w:t>
        <w:br/>
        <w:br/>
        <w:t>lǐ　《廣韻》盧啓切，上薺來。支部。</w:t>
        <w:br/>
        <w:br/>
        <w:t>（1）船。《方言》卷九：“凡船大者謂之舸，小舸謂之艖……東南*丹陽**會稽*間謂艖為欚。”《説文·木部》：“欚，江中大船名。”*沈濤*古本考：“《初學記·二十五·器用部》引‘江中舟曰𦫆’，𦫆亦欚字之俗。”*王煦*五翼：“《廣雅》‘欚’，作𦫆，云舟也。是欚當為船之通稱。《説文》以為大船，《方言》以為小舸，當兩存之。”</w:t>
        <w:br/>
        <w:br/>
        <w:t>（2）捕鸟兽的网。《廣雅·釋器》：“𦊂、𦊾，兔罟也；其罥謂之欚。”*王念孫*疏證：“罥之言綰也，挂也……欚之言羅也。”“今本‘其罥謂之欚’……考諸書言罥欚者，皆所以係取鳥獸，不專施於兔罟。”</w:t>
        <w:br/>
      </w:r>
    </w:p>
    <w:p>
      <w:r>
        <w:t>欛##欛</w:t>
        <w:br/>
        <w:br/>
        <w:t>bà　《廣韻》必駕切，去禡幫。</w:t>
        <w:br/>
        <w:br/>
        <w:t>（1）同“杷”。把柄，器物的柄。《廣韻·禡韻》：“欛，刀柄名。”《集韻·禡韻》：“杷，或从霸。”《敦煌曲校録·酒泉子》：“三尺青蛇，斬新鑄就鋒刃剛，沙魚裹欛用銀裝。”*明**謝肇淛*《五雜組·物部三》：“一客竊而削之，文彩焕發，遂以為刀欛子。”</w:t>
        <w:br/>
        <w:br/>
        <w:t>（2）用同“耙”。农具名。*元**張國賓*《薛仁貴》第三折：“偏不肯拽欛扶犂，常只是抛了農器演武藝。”*元**狄君厚*《介子推》第三折：“活計生涯，遣僕男一犂兩欛，落得個任逍遥散誕行達。”</w:t>
        <w:br/>
      </w:r>
    </w:p>
    <w:p>
      <w:r>
        <w:t>欜##欜</w:t>
        <w:br/>
        <w:br/>
        <w:t>náng　《集韻》奴當切，平唐泥。</w:t>
        <w:br/>
        <w:br/>
        <w:t>（1）木名。《集韻·唐韻》：“欜，木名。”</w:t>
        <w:br/>
        <w:br/>
        <w:t>（2）盛物器具。《康熙字典·木部》引《六書故》：“欜，盛物器。”</w:t>
        <w:br/>
      </w:r>
    </w:p>
    <w:p>
      <w:r>
        <w:t>欝##欝</w:t>
        <w:br/>
        <w:br/>
        <w:t>同“鬱”。《廣韻·物韻》：“欝”，同“鬱”。《風俗通·祀典》：“《黄帝書》：上古之時，有*荼*與*欝壘*昆弟二人，性能執鬼。”《太平廣記》卷五十引《傳奇》：“（*裴）航*接飲之，真玉液也，但覺異香氤欝，透於户外。”</w:t>
        <w:br/>
      </w:r>
    </w:p>
    <w:p>
      <w:r>
        <w:t>欞##欞</w:t>
        <w:br/>
        <w:br/>
        <w:t>〔棂〕</w:t>
        <w:br/>
        <w:br/>
        <w:t>líng　《集韻》郎丁切，平青來。</w:t>
        <w:br/>
        <w:br/>
        <w:t>（1）长木。《玉篇·木部》：“欞，長木也。”</w:t>
        <w:br/>
        <w:br/>
        <w:t>（2）同“櫺”。《古今韻會舉要·青韻》：“欞，通作櫺。”*唐**常袞*《唐德宗貞懿皇后哀册文》：“輅升玉綴，軒𡙇珠欞。”</w:t>
        <w:br/>
      </w:r>
    </w:p>
    <w:p>
      <w:r>
        <w:t>欟##欟</w:t>
        <w:br/>
        <w:br/>
        <w:t>同“罐”。*唐**玄應*《一切經音義》卷八：“瓶罐，（罐）又作欟，同。”</w:t>
        <w:br/>
      </w:r>
    </w:p>
    <w:p>
      <w:r>
        <w:t>𣎳##𣎳</w:t>
        <w:br/>
        <w:br/>
        <w:t>《説文》：“𣎳，分枲莖皮也。从屮，八象枲之皮莖也。讀若髕。”*段玉裁*注：“从屮，象枲莖，八象枲皮，兩旁者，其皮分離之象也。”</w:t>
        <w:br/>
        <w:br/>
        <w:t>pìn　《廣韻》匹刃切，去震滂。又匹卦切。真部。</w:t>
        <w:br/>
        <w:br/>
        <w:t>剥取枲茎之皮。《説文·𣎳部》：“𣎳，分枲莖皮也。”*宋育仁*部首箋正：“分枲莖皮者，謂剥取枲之莖皮也。”一说所分枲茎之皮，即麻片。《廣韻·震韻》：“𣎳，麻片。”*饶炯*《説文解字部首訂·𣎳部》：“説解云‘分枲莖之皮’者，本謂所分枲莖之皮也。”</w:t>
        <w:br/>
      </w:r>
    </w:p>
    <w:p>
      <w:r>
        <w:t>𣎴##𣎴</w:t>
        <w:br/>
        <w:br/>
        <w:t>（一）è　《廣韻》五割切，入曷疑。月部。</w:t>
        <w:br/>
        <w:br/>
        <w:t>同“𣡌”。树木被砍伐后留下的树桩。《説文·木部》：“𣡌，伐木餘也。……𣎴，古文𣡌，从木無頭。”*段玉裁*注：“謂木秃其上，而僅餘根株也。”</w:t>
        <w:br/>
        <w:br/>
        <w:t>（二）ài　《集韻》牛代切，去代疑。</w:t>
        <w:br/>
        <w:br/>
        <w:t>木屈头不出。《集韻·代韻》：“𣎴，木屈頭不出也。”</w:t>
        <w:br/>
        <w:br/>
        <w:t>（三）dǔn</w:t>
        <w:br/>
        <w:br/>
        <w:t>（1）木墩。*清**鈕琇*《觚賸·粤觚上·語字之異》：“截木作墊為𣎴。”</w:t>
        <w:br/>
        <w:br/>
        <w:t>（2）方言。做成砖状的瓷坯。*清**朱琰*《陶説·陶冶圖説》：“其一曰：采石製泥。石産江南*徽州**祁門縣**坪里*、*谷口*二山，距窯廠二百里。開窖采取剖之，中有黑花如鹿角菜者，土人藉溪流設輪作碓，舂細淘浄，制如土񂬫，名曰白𣎴。”注：“敦上聲。凡造瓷泥土，皆從此名，蓋*景德*土音也。”</w:t>
        <w:br/>
      </w:r>
    </w:p>
    <w:p>
      <w:r>
        <w:t>𣎵##𣎵</w:t>
        <w:br/>
        <w:br/>
        <w:t>《説文》：“𣎵，艸木盛𣎵𣎵然。象形。八聲。”</w:t>
        <w:br/>
        <w:br/>
        <w:t>bèi（又读pō）　《類篇》博蓋切，去泰幫。又普活切，北末切。月部。</w:t>
        <w:br/>
        <w:br/>
        <w:t>草木繁茂貌。《説文·𣎵部》：“𣎵，草木盛𣎵𣎵然。”*段玉裁*注：“𣎵𣎵者，枝葉茂盛因風舒散之皃。”</w:t>
        <w:br/>
      </w:r>
    </w:p>
    <w:p>
      <w:r>
        <w:t>𣎶##𣎶</w:t>
        <w:br/>
        <w:br/>
        <w:t>同“杰”。《直音篇·木部》：“𣎶”，同“杰”。</w:t>
        <w:br/>
      </w:r>
    </w:p>
    <w:p>
      <w:r>
        <w:t>𣎸##𣎸</w:t>
        <w:br/>
        <w:br/>
        <w:t>同“朽”。《可洪音義》卷十二《長阿含經》第五卷音義：“𣎸邁，腐也，枯也。正作杅（朽）。”*邓福禄*、*韩小荆*《字典考正》：“今《大正藏》對應經文正作‘朽邁’。”</w:t>
        <w:br/>
      </w:r>
    </w:p>
    <w:p>
      <w:r>
        <w:t>𣎹##𣎹</w:t>
        <w:br/>
        <w:br/>
        <w:t>同“朻”。《正字通·木部》：“𣎹，俗朻字。”</w:t>
        <w:br/>
      </w:r>
    </w:p>
    <w:p>
      <w:r>
        <w:t>𣎾##𣎾</w:t>
        <w:br/>
        <w:br/>
        <w:t>同“朵”。《龍龕手鑑·木部》：“𣎾”，“朵”的俗字。</w:t>
        <w:br/>
      </w:r>
    </w:p>
    <w:p>
      <w:r>
        <w:t>𣎿##𣎿</w:t>
        <w:br/>
        <w:br/>
        <w:t>同“朵”。《龍龕手鑑·木部》：“𣎿”，“朵”的俗字。《字彙補·木部》：“𣎿，與朵同。”</w:t>
        <w:br/>
      </w:r>
    </w:p>
    <w:p>
      <w:r>
        <w:t>𣏀##𣏀</w:t>
        <w:br/>
        <w:br/>
        <w:t>yǒng　《改併四聲篇海》引《川篇》音永。</w:t>
        <w:br/>
        <w:br/>
        <w:t>木名。《改併四聲篇海·木部》引《川篇》：“𣏀，木也。子可食。”</w:t>
        <w:br/>
      </w:r>
    </w:p>
    <w:p>
      <w:r>
        <w:t>𣏁##𣏁</w:t>
        <w:br/>
        <w:br/>
        <w:t>同“某（梅）”。《字彙·木部》：“呆〔𣏁〕，古某字，今俗以為癡獃字，誤。”《正字通·木部》：“呆〔𣏁〕，同槑〔𣚨〕省，古文某作槑〔𣚨〕，某即古梅字。”按：字从𠙵不从口，与“呆”别。</w:t>
        <w:br/>
      </w:r>
    </w:p>
    <w:p>
      <w:r>
        <w:t>𣏂##𣏂</w:t>
        <w:br/>
        <w:br/>
        <w:t>同“殺”。《五經文字·殳部》：“𣏂，古殺字。”</w:t>
        <w:br/>
      </w:r>
    </w:p>
    <w:p>
      <w:r>
        <w:t>𣏃##𣏃</w:t>
        <w:br/>
        <w:br/>
        <w:t>同“𠦙（支）”。《正字通·木部》：“𣏃，本作𠦙，从又，上下从个，即竹字分體。”《康熙字典·木部》：“𣏃，《説文》‘支’，古文作‘𢺶’。《玉篇》書作‘𠦙’，《集韻》復書作‘𣏃’，疑誤。”</w:t>
        <w:br/>
      </w:r>
    </w:p>
    <w:p>
      <w:r>
        <w:t>𣏄##𣏄</w:t>
        <w:br/>
        <w:br/>
        <w:t>𣏄同“根”。《正字通·木部》：“𣏄，同根。《六書統》曰：木植于地以自固者。从木，中隔于二。二，地形也。半在地上者，支幹也；半在地下者，根也。”</w:t>
        <w:br/>
      </w:r>
    </w:p>
    <w:p>
      <w:r>
        <w:t>𣏌##𣏌</w:t>
        <w:br/>
        <w:br/>
        <w:t>同“㭒（耜）”。《集韻·止韻》：“㭒，田器。《説文》：‘臿也。一曰徙土輂。*齊*人語。’或作𣏌。”</w:t>
        <w:br/>
      </w:r>
    </w:p>
    <w:p>
      <w:r>
        <w:t>𣏍##𣏍</w:t>
        <w:br/>
        <w:br/>
        <w:t>同“孟”。《字彙補·木部》：“𣏍，古文孟字。”</w:t>
        <w:br/>
      </w:r>
    </w:p>
    <w:p>
      <w:r>
        <w:t>𣏎##𣏎</w:t>
        <w:br/>
        <w:br/>
        <w:t>yā</w:t>
        <w:br/>
        <w:br/>
        <w:t>〔𣏎杈〕树枝分叉的地方。《老殘遊記》第九回：“若‘異端’當邪教講，豈不‘兩端’要當𣏎杈教講？”</w:t>
        <w:br/>
      </w:r>
    </w:p>
    <w:p>
      <w:r>
        <w:t>𣏐##𣏐</w:t>
        <w:br/>
        <w:br/>
        <w:t>“杓”的讹字。《龍龕手鑑·木部》：“𣏐”，“杓”的讹字。</w:t>
        <w:br/>
      </w:r>
    </w:p>
    <w:p>
      <w:r>
        <w:t>𣏑##𣏑</w:t>
        <w:br/>
        <w:br/>
        <w:t>jiǎo　《龍龕手鑑》子了反。</w:t>
        <w:br/>
        <w:br/>
        <w:t>木忽高。《龍龕手鑑·木部》：“𣏑，木忽高也。”按：《中華大字典·木部》：“𣏑，疑為㭂字之譌。”</w:t>
        <w:br/>
      </w:r>
    </w:p>
    <w:p>
      <w:r>
        <w:t>𣏒##𣏒</w:t>
        <w:br/>
        <w:br/>
        <w:t>“朹”的讹字。《康熙字典·木部》引《海篇》：“𣏒，繫梅。”按：《爾雅·釋木》：“朹，檕梅。”《字彙補·木部》：“𣏒，疑即朹字。”</w:t>
        <w:br/>
      </w:r>
    </w:p>
    <w:p>
      <w:r>
        <w:t>𣏔##𣏔</w:t>
        <w:br/>
        <w:br/>
        <w:t>（一）kùn　《廣韻》苦悶切，去慁溪。諄部。</w:t>
        <w:br/>
        <w:br/>
        <w:t>同“困”。《説文·囗部》：“𣏔，古文困。”</w:t>
        <w:br/>
        <w:br/>
        <w:t>（二）kǔn　《集韻》苦本切，上混溪。</w:t>
        <w:br/>
        <w:br/>
        <w:t>同“閫”。门橛；门限。《集韻·混韻》：“梱，《説文》：‘門橛也。’或作閫、𣏔。”</w:t>
        <w:br/>
      </w:r>
    </w:p>
    <w:p>
      <w:r>
        <w:t>𣏕##𣏕</w:t>
        <w:br/>
        <w:br/>
        <w:t>同“杮”。《正字通·木部》：“𣏕，今俗亦作杮。”</w:t>
        <w:br/>
      </w:r>
    </w:p>
    <w:p>
      <w:r>
        <w:t>𣏖##𣏖</w:t>
        <w:br/>
        <w:br/>
        <w:t>zhèn　《集韻》丈忍切，上軫澄。</w:t>
        <w:br/>
        <w:br/>
        <w:t>木名。灰可以染。《集韻·準韻》：“𣏖，木名。灰可以染。”</w:t>
        <w:br/>
      </w:r>
    </w:p>
    <w:p>
      <w:r>
        <w:t>𣏗##𣏗</w:t>
        <w:br/>
        <w:br/>
        <w:t>《説文》：“𣏗，栩也。从木，予聲。讀若杼。”*段玉裁*注：“此與‘機杼’字，以下形上聲、左形右聲分别。”</w:t>
        <w:br/>
        <w:br/>
        <w:t>shù　《集韻》象吕切，上語邪。又《玉篇》時渚切。魚部。</w:t>
        <w:br/>
        <w:br/>
        <w:t>同“杼”。木名，即“麻栎”。《玉篇·木部》：“𣏗，栩也。今為杼。”《集韻·語韻》：“杼，木名，栩也。亦書作𣏗。”</w:t>
        <w:br/>
      </w:r>
    </w:p>
    <w:p>
      <w:r>
        <w:t>𣏘##𣏘</w:t>
        <w:br/>
        <w:br/>
        <w:t>同“柎”。《字彙·木部》：“𣏘，同柎。”</w:t>
        <w:br/>
      </w:r>
    </w:p>
    <w:p>
      <w:r>
        <w:t>𣏙##𣏙</w:t>
        <w:br/>
        <w:br/>
        <w:t>同“杚”。《説文·木部》：“𣏙，平也。”《正字通·木部》：“𣏙，杚本字。”</w:t>
        <w:br/>
      </w:r>
    </w:p>
    <w:p>
      <w:r>
        <w:t>𣏚##𣏚</w:t>
        <w:br/>
        <w:br/>
        <w:t>shí　《廣韻》是支切，平支禪。</w:t>
        <w:br/>
        <w:br/>
        <w:t>磨上的横木。*唐**慧琳*《一切經音義》卷十九“匙㪻”：“（𣏚），《考聲》：‘謂磨上横木也。’”</w:t>
        <w:br/>
      </w:r>
    </w:p>
    <w:p>
      <w:r>
        <w:t>𣏛##𣏛</w:t>
        <w:br/>
        <w:br/>
        <w:t>同“枑”。《字彙·木部》：“𣏛”，同“枑”。《皇甫誕碑》：“横劍梐𣏛。”</w:t>
        <w:br/>
      </w:r>
    </w:p>
    <w:p>
      <w:r>
        <w:t>𣏜##𣏜</w:t>
        <w:br/>
        <w:br/>
        <w:t>同“棉”。《集韻·㒨韻》：“棉，木名。出*交阯*，可為布。或作𣏜。”</w:t>
        <w:br/>
      </w:r>
    </w:p>
    <w:p>
      <w:r>
        <w:t>𣏝##𣏝</w:t>
        <w:br/>
        <w:br/>
        <w:t>同“枕”。《正字通·木部》：“𣏝，俗枕字。”</w:t>
        <w:br/>
      </w:r>
    </w:p>
    <w:p>
      <w:r>
        <w:t>𣏞##𣏞</w:t>
        <w:br/>
        <w:br/>
        <w:t>yóu　《廣韻》羽求切，平尤云。</w:t>
        <w:br/>
        <w:br/>
        <w:t>木名。樟属。《玉篇·木部》：“𣏞，木名。”《字彙·木部》：“𣏞，木名。樟屬。”《太平御覽》卷九百六十引《交州記》：“𣏞，赤色，堪作舩作牀。”又《遊名山志》：“*樓石山*多章𣏞，皆為三四五圍。”</w:t>
        <w:br/>
      </w:r>
    </w:p>
    <w:p>
      <w:r>
        <w:t>𣏟##𣏟</w:t>
        <w:br/>
        <w:br/>
        <w:t>《説文》：“𣏟，葩之總名也。𣏟之為言微也，微纖為功。象形。”*段玉裁*改“葩”为“萉”并注云：“‘象形’當作‘从二𣎵’三字。‘𣎵’謂析其皮於莖；‘𣏟’謂取其皮而細析之也。”</w:t>
        <w:br/>
        <w:br/>
        <w:t>pài　《廣韻》匹卦切，去卦滂。支部。</w:t>
        <w:br/>
        <w:br/>
        <w:t>麻紵。《説文·𣏟部》：“𣏟，葩之總名也。𣏟之為言微也，微纖為功。”《廣韻·卦韻》：“𣏟，麻紵。”一说治麻。*清**段玉裁*《説文解字注·𣏟部》：“𣏟，治萉枲之總名。下文云‘𣏟，人所治也’，可證。”</w:t>
        <w:br/>
      </w:r>
    </w:p>
    <w:p>
      <w:r>
        <w:t>𣏠##𣏠</w:t>
        <w:br/>
        <w:br/>
        <w:t>xiáo　《集韻》何交切，平肴匣。</w:t>
        <w:br/>
      </w:r>
    </w:p>
    <w:p>
      <w:r>
        <w:t>𣏡##𣏡</w:t>
        <w:br/>
        <w:br/>
        <w:t>jí　《篇海類編》子息切。</w:t>
        <w:br/>
        <w:br/>
        <w:t>𣏡摘。*朝鲜*本《龍龕手鑑·木部》：“𣏡，𣏡摘。”按：*张涌泉*《漢語俗字叢考》：“‘𣏡’當是‘𢪍’的訛俗字。”</w:t>
        <w:br/>
      </w:r>
    </w:p>
    <w:p>
      <w:r>
        <w:t>𣏢##𣏢</w:t>
        <w:br/>
        <w:br/>
        <w:t>“槫”的类推简化字。</w:t>
        <w:br/>
      </w:r>
    </w:p>
    <w:p>
      <w:r>
        <w:t>𣏲##𣏲</w:t>
        <w:br/>
        <w:br/>
        <w:t>同“秉”。《字彙補·木部》：“𣏲，與秉同。見*漢*碑。”</w:t>
        <w:br/>
      </w:r>
    </w:p>
    <w:p>
      <w:r>
        <w:t>𣏳##𣏳</w:t>
        <w:br/>
        <w:br/>
        <w:t>“枑”的讹字。《改併四聲篇海·木部》引《玉篇》：“𣏳，胡故切，梐𣏳也。”按：《玉篇》作“枑”。《篇海類編·花木類·木部》：“枑，梐枑也。作𣏳，☀。”</w:t>
        <w:br/>
      </w:r>
    </w:p>
    <w:p>
      <w:r>
        <w:t>𣏶##𣏶</w:t>
        <w:br/>
        <w:br/>
        <w:t>qī　《改併四聲篇海》引《川篇》音七。</w:t>
        <w:br/>
        <w:br/>
        <w:t>木名。《改併四聲篇海·木部》引《川篇》：“𣏶，木也。”《中華大字典·木部》按：“疑即桼字。”</w:t>
        <w:br/>
      </w:r>
    </w:p>
    <w:p>
      <w:r>
        <w:t>𣏷##𣏷</w:t>
        <w:br/>
        <w:br/>
        <w:t>hé　《改併四聲篇海·木部》引《川篇》：“𣏷，音何。”按：《字彙補·木部》作：“𣏷，乎戈切，音何。見《字辨》。”</w:t>
        <w:br/>
      </w:r>
    </w:p>
    <w:p>
      <w:r>
        <w:t>𣏸##𣏸</w:t>
        <w:br/>
        <w:br/>
        <w:t>“枓”的讹字。《字彙補·木部》：“𣏸，丁苟切，音斗。柱上方木。”《康熙字典·木部》：“𣏸，《龍龕》音㪷，柱上方木也。按：即枓字之譌。”</w:t>
        <w:br/>
      </w:r>
    </w:p>
    <w:p>
      <w:r>
        <w:t>𣏹##𣏹</w:t>
        <w:br/>
        <w:br/>
        <w:t>同“灾（災）”。《改併四聲篇海·木部》引《川篇》：“𣏹，音災。”《字彙補·木部》：“𣏹，音灾。義同。”</w:t>
        <w:br/>
      </w:r>
    </w:p>
    <w:p>
      <w:r>
        <w:t>𣏺##𣏺</w:t>
        <w:br/>
        <w:br/>
        <w:t>kǒng　《改併四聲篇海·木部》引《川篇》：“𣏺，音孔。”《字彙補·木部》：“𣏺，丘統切。義闕。”</w:t>
        <w:br/>
      </w:r>
    </w:p>
    <w:p>
      <w:r>
        <w:t>𣏻##𣏻</w:t>
        <w:br/>
        <w:br/>
        <w:t>同“朶（朵）”。《字彙補·木部》：“𣏻，與朶同。見《篇韻》。”</w:t>
        <w:br/>
      </w:r>
    </w:p>
    <w:p>
      <w:r>
        <w:t>𣏼##𣏼</w:t>
        <w:br/>
        <w:br/>
        <w:t>同“鏵”。*唐**慧琳*《一切經音義》卷五十二引《雜阿含經》：“若鏵，古文鏵、𣏼二形，今作釫，或作鋘，同，犂刃也。”</w:t>
        <w:br/>
      </w:r>
    </w:p>
    <w:p>
      <w:r>
        <w:t>𣏽##𣏽</w:t>
        <w:br/>
        <w:br/>
        <w:t>同“枚”。《正字通·木部》：“枝，與𣏽别。枚，本作𣏽，今省从攵。”</w:t>
        <w:br/>
      </w:r>
    </w:p>
    <w:p>
      <w:r>
        <w:t>𣐁##𣐁</w:t>
        <w:br/>
        <w:br/>
        <w:t>同“朿”。《龍龕手鑑·木部》：“𣐁，木芒也。今作朿。”</w:t>
        <w:br/>
      </w:r>
    </w:p>
    <w:p>
      <w:r>
        <w:t>𣐂##𣐂</w:t>
        <w:br/>
        <w:br/>
        <w:t>yè　《龍龕手鑑》音葉。</w:t>
        <w:br/>
        <w:br/>
        <w:t>薄貌。《龍龕手鑑·木部》：“𣐂，薄皃也。”</w:t>
        <w:br/>
      </w:r>
    </w:p>
    <w:p>
      <w:r>
        <w:t>𣐃##𣐃</w:t>
        <w:br/>
        <w:br/>
        <w:t>chì　《字彙補》丑利切。</w:t>
        <w:br/>
        <w:br/>
        <w:t>籰柄。《字彙補·木部》：“𣐃，籰柄。”</w:t>
        <w:br/>
      </w:r>
    </w:p>
    <w:p>
      <w:r>
        <w:t>𣐈##𣐈</w:t>
        <w:br/>
        <w:br/>
        <w:t>同“枾（柿）”。《廣韻·止韻》：“𣐈，果名。”《正字通·木部》：“𣐈，俗枾字。”*宋**沈括*《夢溪筆談·異事》：“木中有文，多是𣐈木。”</w:t>
        <w:br/>
      </w:r>
    </w:p>
    <w:p>
      <w:r>
        <w:t>𣐉##𣐉</w:t>
        <w:br/>
        <w:br/>
        <w:t>同“杘”。《廣韻·至韻》：“𣐉”，同“杘”。</w:t>
        <w:br/>
      </w:r>
    </w:p>
    <w:p>
      <w:r>
        <w:t>𣐊##𣐊</w:t>
        <w:br/>
        <w:br/>
        <w:t>《説文》：“𣐊，山㯉也。从木，尻聲。”*段玉裁*改“㯉”为“樗”，并注：“𣐊、栲古今字，*許*所據作𣐊也。”</w:t>
        <w:br/>
        <w:br/>
        <w:t>（一）kǎo　《集韻》苦浩切，上晧溪。幽部。</w:t>
        <w:br/>
        <w:br/>
        <w:t>同“栲”。木名。《説文·木部》：“𣐊，山樗也。”*段玉裁*注：“𣐊、栲古今字。”</w:t>
        <w:br/>
        <w:br/>
        <w:t>（二）jú　㊀《廣韻》居六切，入屋見。</w:t>
        <w:br/>
        <w:br/>
        <w:t>（1）木名。《廣韻·屋韻》：“𣐊，木名。”</w:t>
        <w:br/>
        <w:br/>
        <w:t>（2）蔓椒。《廣雅·釋木》：“𣐊，茱萸也。”*王念孫*疏證：“諸書無以𣐊為茱萸者，𣐊當讀為樛。樛，蔓椒也。”</w:t>
        <w:br/>
        <w:br/>
        <w:t>㊁《集韻》拘玉切，入燭見。</w:t>
        <w:br/>
        <w:br/>
        <w:t>同“檋”。登山用具。《集韻·燭韻》：“檋，山行所乘，以鐵如錐，施之屐下。或从尻。”</w:t>
        <w:br/>
      </w:r>
    </w:p>
    <w:p>
      <w:r>
        <w:t>𣐋##𣐋</w:t>
        <w:br/>
        <w:br/>
        <w:t>yuè　《廣韻》王伐切，入月云。</w:t>
        <w:br/>
        <w:br/>
        <w:t>木名。《廣韻·月韻》：“𣐋，木名。”</w:t>
        <w:br/>
      </w:r>
    </w:p>
    <w:p>
      <w:r>
        <w:t>𣐌##𣐌</w:t>
        <w:br/>
        <w:br/>
        <w:t>同“梳”。《集韻·魚部》：“梳，或作𣐌。”</w:t>
        <w:br/>
      </w:r>
    </w:p>
    <w:p>
      <w:r>
        <w:t>𣐍##𣐍</w:t>
        <w:br/>
        <w:br/>
        <w:t>同“橛”。《龍龕手鑑·木部》：“𣐍，古文。木入土也。今作橛。”</w:t>
        <w:br/>
      </w:r>
    </w:p>
    <w:p>
      <w:r>
        <w:t>𣐎##𣐎</w:t>
        <w:br/>
        <w:br/>
        <w:t>wǎ　《集韻》五寡切，上馬疑。</w:t>
        <w:br/>
        <w:br/>
        <w:t>鼓𣞙，鼓框。《廣雅·釋器》：“鼓𣞙謂之𣐎。”*王念孫*疏證：“𣞙，*曹憲*音顙，字或作𡕏。《衆經音義》卷十七引《埤蒼》云：‘𡕏，鼓𣐎也。’又引《字書》云：‘鼓材也。’，卷二十四云：‘今江南名鼓匡為𡕏。’案：𡕏者，中空之名……𣐎亦中空之名，義與瓦同。”</w:t>
        <w:br/>
      </w:r>
    </w:p>
    <w:p>
      <w:r>
        <w:t>𣐏##𣐏</w:t>
        <w:br/>
        <w:br/>
        <w:t>niǎn　《集韻》女減切，上豏娘。</w:t>
        <w:br/>
        <w:br/>
        <w:t>木名。《集韻·豏韻》：“𣐏，木名。”</w:t>
        <w:br/>
      </w:r>
    </w:p>
    <w:p>
      <w:r>
        <w:t>𣐐##𣐐</w:t>
        <w:br/>
        <w:br/>
        <w:t>同“檷”。《集韻·支韻》：“檷，或作𣐐。”</w:t>
        <w:br/>
      </w:r>
    </w:p>
    <w:p>
      <w:r>
        <w:t>𣐑##𣐑</w:t>
        <w:br/>
        <w:br/>
        <w:t>cí　《廣韻》疾移切，平支從。</w:t>
        <w:br/>
        <w:br/>
        <w:t>木名。无𣐑木，一种小樟木，即棆。《廣韻·支韻》：“𣐑，無𣐑木，一名榆。”*周祖谟*校勘記：“榆，*段*氏據《爾雅·釋木》‘棆無疵’之文改作棆，與*故宫*《王韻》合。”</w:t>
        <w:br/>
      </w:r>
    </w:p>
    <w:p>
      <w:r>
        <w:t>𣐒##𣐒</w:t>
        <w:br/>
        <w:br/>
        <w:t>同“𣔲”。《集韻·迥韻》：“𣔲，或省。”</w:t>
        <w:br/>
      </w:r>
    </w:p>
    <w:p>
      <w:r>
        <w:t>𣐓##𣐓</w:t>
        <w:br/>
        <w:br/>
        <w:t>yí　《集韻》延知切，平脂以。</w:t>
        <w:br/>
        <w:br/>
        <w:t>船名。《集韻·脂韻》：“𣐓，船名。”</w:t>
        <w:br/>
      </w:r>
    </w:p>
    <w:p>
      <w:r>
        <w:t>𣐕##𣐕</w:t>
        <w:br/>
        <w:br/>
        <w:t>“桱”的类推简化字。</w:t>
        <w:br/>
      </w:r>
    </w:p>
    <w:p>
      <w:r>
        <w:t>𣐫##𣐫</w:t>
        <w:br/>
        <w:br/>
        <w:t>yāng　《改併四聲篇海·木部》引《併了部頭》：“𣐫，於良切。”《字彙補·木部》：“𣐫，於良切，音央。義無考。”</w:t>
        <w:br/>
      </w:r>
    </w:p>
    <w:p>
      <w:r>
        <w:t>𣐬##𣐬</w:t>
        <w:br/>
        <w:br/>
        <w:t>同“杻（杽）”。《首楞嚴義疏注經》卷十三：“災障不起，人無横夭，𣐬（甲、乙、宫本作‘杻’）械枷鎖不著其身，書夜安眠常無惡夢。”</w:t>
        <w:br/>
      </w:r>
    </w:p>
    <w:p>
      <w:r>
        <w:t>𣐭##𣐭</w:t>
        <w:br/>
        <w:br/>
        <w:t>同“果”。《字彙補·木部》：“𣐭，音義同果。”</w:t>
        <w:br/>
      </w:r>
    </w:p>
    <w:p>
      <w:r>
        <w:t>𣐮##𣐮</w:t>
        <w:br/>
        <w:br/>
        <w:t>dāi　《字彙補·木部》：“𣐮，得該切，音獃。出《尊勝神咒》中。”</w:t>
        <w:br/>
      </w:r>
    </w:p>
    <w:p>
      <w:r>
        <w:t>𣐯##𣐯</w:t>
        <w:br/>
        <w:br/>
        <w:t>“崇”的讹字。《改併四聲篇海·木部》引《類篇》：“𣐯，音崇。”《五侯鯖字海·木部》：“𣐯，音崇，義同。”</w:t>
        <w:br/>
      </w:r>
    </w:p>
    <w:p>
      <w:r>
        <w:t>𣐰##𣐰</w:t>
        <w:br/>
        <w:br/>
        <w:t>“𣑂”的讹字。《集韻·莫韻》：“𣐰，粟莍坼也。”*方成珪*考正：“𣐰當作𣑂，栗☀粟，據《類篇》正。”</w:t>
        <w:br/>
      </w:r>
    </w:p>
    <w:p>
      <w:r>
        <w:t>𣐱##𣐱</w:t>
        <w:br/>
        <w:br/>
        <w:t>同“柔”。《漢書·地理志八下》：“夫*楚*，*重黎*之後也，*黎*為*高辛氏*火正，昭顯天地，以生𣐱嘉之材。”</w:t>
        <w:br/>
      </w:r>
    </w:p>
    <w:p>
      <w:r>
        <w:t>𣐵##𣐵</w:t>
        <w:br/>
        <w:br/>
        <w:t>yí　《廣韻》與之切，平之以。</w:t>
        <w:br/>
        <w:br/>
        <w:t>船上的舀水器。《廣雅·釋器》：“𣶉斗謂之𣐵。”*王念孫*疏證：“各本𣐵誤作㭒，《集韻》、《類篇》竝引《廣雅》：‘𣶉斗謂之㭒。’則*宋*時《廣雅》本已誤……《御覽》引《廣雅》‘𣶉斗謂之𣐵’，皆作𣐵，不作㭒，今據以訂正。”《玉篇·木部》：“𣐵，船戽斗。”《廣韻·之韻》：“𣐵，船欿水斗。”</w:t>
        <w:br/>
      </w:r>
    </w:p>
    <w:p>
      <w:r>
        <w:t>𣐶##𣐶</w:t>
        <w:br/>
        <w:br/>
        <w:t>同“柺”。《集韻·蟹韻》：“𣑍，杖。或作柺。亦書作𣐶。”</w:t>
        <w:br/>
      </w:r>
    </w:p>
    <w:p>
      <w:r>
        <w:t>𣐸##𣐸</w:t>
        <w:br/>
        <w:br/>
        <w:t>同“栝”。《集韻·栝韻》：“栝，或从㐁。”</w:t>
        <w:br/>
      </w:r>
    </w:p>
    <w:p>
      <w:r>
        <w:t>𣐹##𣐹</w:t>
        <w:br/>
        <w:br/>
        <w:t>同“椒”。《玉篇·木部》：“𣐹”，同“椒”。*後魏*佚名《魯孔子廟碑》：“夫𣐹桂易地，而貞馥不移。”</w:t>
        <w:br/>
      </w:r>
    </w:p>
    <w:p>
      <w:r>
        <w:t>𣐺##𣐺</w:t>
        <w:br/>
        <w:br/>
        <w:t>《説文》：“𣐺，木垂華實。从木、𢎘，𢎘亦聲。”*王筠*釋例：“‘𢎘’為未發，‘𢎙’从二‘𢎘’，則盛矣。‘𣐺’从‘𢎙’者，盛則華實垂也。”</w:t>
        <w:br/>
        <w:br/>
        <w:t>hàn　《集韻》户感切，上感匣。侵部。</w:t>
        <w:br/>
        <w:br/>
        <w:t>树木垂挂花实。《説文·𣐺部》：“𣐺，木垂華實。”</w:t>
        <w:br/>
      </w:r>
    </w:p>
    <w:p>
      <w:r>
        <w:t>𣐻##𣐻</w:t>
        <w:br/>
        <w:br/>
        <w:t>同“限”。《集韻·産韻》：“䦘，或作𣐻。通作限。”</w:t>
        <w:br/>
      </w:r>
    </w:p>
    <w:p>
      <w:r>
        <w:t>𣐼##𣐼</w:t>
        <w:br/>
        <w:br/>
        <w:t>“𣔳”的讹字。《正字通·木部》：“𣐼，𣔳字之譌。”</w:t>
        <w:br/>
      </w:r>
    </w:p>
    <w:p>
      <w:r>
        <w:t>𣐾##𣐾</w:t>
        <w:br/>
        <w:br/>
        <w:t>同“薅”。《廣韻·豪韻》：“𣐾”，同“薅”。</w:t>
        <w:br/>
      </w:r>
    </w:p>
    <w:p>
      <w:r>
        <w:t>𣐿##𣐿</w:t>
        <w:br/>
        <w:br/>
        <w:t>yī　《集韻》於希切，平微影。</w:t>
        <w:br/>
        <w:br/>
        <w:t>〔樿𣐿〕木名。一说箭筩。《集韻·微韻》：“𣐿，樿𣐿，木名。可為箭笴。”《類篇·木部》：“𣐿，樿𣐿，木名。可為箭笴。一曰箭筩。”</w:t>
        <w:br/>
      </w:r>
    </w:p>
    <w:p>
      <w:r>
        <w:t>𣑀##𣑀</w:t>
        <w:br/>
        <w:br/>
        <w:t>同“杇”。《集韻·模韻》：“杇，或作𣑀。”</w:t>
        <w:br/>
      </w:r>
    </w:p>
    <w:p>
      <w:r>
        <w:t>𣑁##𣑁</w:t>
        <w:br/>
        <w:br/>
        <w:t>chòng　《集韻》充仲切，去送昌。</w:t>
        <w:br/>
        <w:br/>
        <w:t>木㮔。《集韻·送韻》：“𣑁，木㮔也。”一说木利。《篇海類編·花木類·木部》：“𣑁，木利。”</w:t>
        <w:br/>
      </w:r>
    </w:p>
    <w:p>
      <w:r>
        <w:t>𣑂##𣑂</w:t>
        <w:br/>
        <w:br/>
        <w:t>hù　《集韻》荒故切，去暮曉。</w:t>
        <w:br/>
        <w:br/>
        <w:t>栗子成熟裂开。《集韻·莫韻》：“𣐰，粟莍坼也。”*方成珪*考正：“𣐰當作𣑂，栗☀粟，據《類篇》正。”</w:t>
        <w:br/>
      </w:r>
    </w:p>
    <w:p>
      <w:r>
        <w:t>𣑃##𣑃</w:t>
        <w:br/>
        <w:br/>
        <w:t>zhuǎ　《篇海類編》竹瓦切。</w:t>
        <w:br/>
        <w:br/>
        <w:t>手把物。《篇海類編·花木類·木部》：“𣑃，手把物。”</w:t>
        <w:br/>
      </w:r>
    </w:p>
    <w:p>
      <w:r>
        <w:t>𣑄##𣑄</w:t>
        <w:br/>
        <w:br/>
        <w:t>同“棺”。《集韻·桓韻》：“棺，古作𣑄。”</w:t>
        <w:br/>
      </w:r>
    </w:p>
    <w:p>
      <w:r>
        <w:t>𣑅##𣑅</w:t>
        <w:br/>
        <w:br/>
        <w:t>同“虐”。《説文·虍部》：“𣑅，古文虐如此。”</w:t>
        <w:br/>
      </w:r>
    </w:p>
    <w:p>
      <w:r>
        <w:t>𣑍##𣑍</w:t>
        <w:br/>
        <w:br/>
        <w:t>同“柺”。《玉篇·木部》：“𣑍，𣑍子，老人杖也。”《集韻·蟹韻》：“𣑍，杖，或作柺。”《中国歌谣资料·越谚·月儿弯弯》：“娘娘见我归，𡩆得𣑍杖后园赶雄鸡。”</w:t>
        <w:br/>
      </w:r>
    </w:p>
    <w:p>
      <w:r>
        <w:t>𣑥##𣑥</w:t>
        <w:br/>
        <w:br/>
        <w:t>同“栲”。《龍龕手鑑·木部》：“𣑥，音考。木名。”《字彙補·木部》：“𣑥，與栲同。”《敦煌變文集·韓擒虎話本》：“擔得一𣑥栳饅頭。”</w:t>
        <w:br/>
      </w:r>
    </w:p>
    <w:p>
      <w:r>
        <w:t>𣑦##𣑦</w:t>
        <w:br/>
        <w:br/>
        <w:t>qióng　《〈廣雅〉曹憲音》音卭。</w:t>
        <w:br/>
        <w:br/>
        <w:t>和谐。《廣雅·釋詁和三》：“𣑦，諧也。”</w:t>
        <w:br/>
      </w:r>
    </w:p>
    <w:p>
      <w:r>
        <w:t>𣑨##𣑨</w:t>
        <w:br/>
        <w:br/>
        <w:t>同“無”。《字彙補·木部》：“𣑨，同無。”</w:t>
        <w:br/>
      </w:r>
    </w:p>
    <w:p>
      <w:r>
        <w:t>𣑪##𣑪</w:t>
        <w:br/>
        <w:br/>
        <w:t>同“栴”。《龍龕手鑑·木部》：“𣑪”，“栴”的俗字。</w:t>
        <w:br/>
      </w:r>
    </w:p>
    <w:p>
      <w:r>
        <w:t>𣑬##𣑬</w:t>
        <w:br/>
        <w:br/>
        <w:t>“捍”的讹字。*明**楊慎*《升蓭詩話》卷十四：“窩深如蚓穴，網絲其中，土蓋與地平，大如榆莢，常仰𣑬其蓋，伺蠅蠖過，輒翻捕之，才入復閉，與地一色，並無絲障可尋也。”按：*唐**段成式*《酉陽雜俎·蟲篇》作“常仰捍其蓋”。</w:t>
        <w:br/>
      </w:r>
    </w:p>
    <w:p>
      <w:r>
        <w:t>𣑭##𣑭</w:t>
        <w:br/>
        <w:br/>
        <w:t>同“栅”。《玉篇·木部》：“𣑭，編竪木為欄。”</w:t>
        <w:br/>
      </w:r>
    </w:p>
    <w:p>
      <w:r>
        <w:t>𣑮##𣑮</w:t>
        <w:br/>
        <w:br/>
        <w:t>树名。《太平御覽》卷七百七十引*周處*《風土記》：“預章𣑮㭠諸木，皆以多曲理盤節為堅勁也。”</w:t>
        <w:br/>
      </w:r>
    </w:p>
    <w:p>
      <w:r>
        <w:t>𣑯##𣑯</w:t>
        <w:br/>
        <w:br/>
        <w:t>同“桃”。*唐**陳子昂*《感遇三十八首》之二十六：“日耽瑶臺樂，豈傷𣑯李時。”*唐**宋之問*《寒食陸渾别業》：“*伊川*𣑯李正芳新，寒食山中酒復春。”</w:t>
        <w:br/>
      </w:r>
    </w:p>
    <w:p>
      <w:r>
        <w:t>𣑰##𣑰</w:t>
        <w:br/>
        <w:br/>
        <w:t>同“桼（漆）”。*明**陳繼儒*《枕譚·𣑰》：“《方言》：*吴*中有*𣑰娥*之臺。*束晳*賦：‘朝享五鼎之奉，夕宿*𣑰娥*之房。’𣑰即七也。《大玄·七政》亦作𣑰。*褚河南*書《枯樹賦》亦作𣑰。”</w:t>
        <w:br/>
      </w:r>
    </w:p>
    <w:p>
      <w:r>
        <w:t>𣑱##𣑱</w:t>
        <w:br/>
        <w:br/>
        <w:t>“染”的讹字。《正字通·木部》：“染，以繪染色。从九、沐二體會意。俗作染，从丸，非。”</w:t>
        <w:br/>
      </w:r>
    </w:p>
    <w:p>
      <w:r>
        <w:t>𣑵##𣑵</w:t>
        <w:br/>
        <w:br/>
        <w:t>姓氏用字。《通志·氏族略五》有复姓“*游𣑵*氏”。</w:t>
        <w:br/>
      </w:r>
    </w:p>
    <w:p>
      <w:r>
        <w:t>𣑸##𣑸</w:t>
        <w:br/>
        <w:br/>
        <w:t>tóng　《集韻》徒東切，平東定。</w:t>
        <w:br/>
        <w:br/>
        <w:t>（1）林。《改併四聲篇海·木部》引《川篇》：“𣑸，林也。”</w:t>
        <w:br/>
        <w:br/>
        <w:t>（2）同“桐”。《集韻·東韻》：“桐，古書作𣑸。”</w:t>
        <w:br/>
      </w:r>
    </w:p>
    <w:p>
      <w:r>
        <w:t>𣑹##𣑹</w:t>
        <w:br/>
        <w:br/>
        <w:t>xiān　《改併四聲篇海》引《川篇》許嚴切。</w:t>
        <w:br/>
        <w:br/>
        <w:t>𣑹柈。《改併四聲篇海·木部》引《川篇》：“𣑹，𣑹柈也。”</w:t>
        <w:br/>
        <w:br/>
        <w:t>𣑩木名。*清**吴其濬*《植物名實圖考·𣑩樹》：“𣑩樹，*滇**黔*有之，*湖南**辰沅*山中尤多。木性堅重，造船者取以為舵。葉如檀，秋時梢端結實如紅姑孃而長，三棱中凹有縐，色殷紅，内含子數粒如橘核。”</w:t>
        <w:br/>
      </w:r>
    </w:p>
    <w:p>
      <w:r>
        <w:t>𣑿##𣑿</w:t>
        <w:br/>
        <w:br/>
        <w:t>fú　《集韻》房尤切，平尤奉。</w:t>
        <w:br/>
        <w:br/>
        <w:t>同“枹”。击鼓槌。《集韻·尤韻》：“𣑿，擊鼓槌，通作桴、枹。”</w:t>
        <w:br/>
      </w:r>
    </w:p>
    <w:p>
      <w:r>
        <w:t>𣒀##𣒀</w:t>
        <w:br/>
        <w:br/>
        <w:t>同“㯀”。《集韻·綫韻》：“㯀，或省。”</w:t>
        <w:br/>
      </w:r>
    </w:p>
    <w:p>
      <w:r>
        <w:t>𣒁##𣒁</w:t>
        <w:br/>
        <w:br/>
        <w:t>同“栚”。《説文·木部》：“𣒁，槌之横者也，*關*西謂之㯢。从木，灷聲。”《正字通·木部》：“𣒁，栚本字。”</w:t>
        <w:br/>
      </w:r>
    </w:p>
    <w:p>
      <w:r>
        <w:t>𣒂##𣒂</w:t>
        <w:br/>
        <w:br/>
        <w:t>diàn　《篇海類編》徒念切。</w:t>
        <w:br/>
        <w:br/>
        <w:t>门押。《篇海類編·花木類·木部》：“𣒂，門押也。”</w:t>
        <w:br/>
      </w:r>
    </w:p>
    <w:p>
      <w:r>
        <w:t>𣒃##𣒃</w:t>
        <w:br/>
        <w:br/>
        <w:t>《説文》：“𣒃，穜樓也。一曰燒麥柃𣒃。从木，役聲。”</w:t>
        <w:br/>
        <w:br/>
        <w:t>xí　《集韻》刑狄切，入錫匣。又胡卦切。錫部。</w:t>
        <w:br/>
        <w:br/>
        <w:t>（1）农具名。耧。《説文·木部》：“𣒃，穜樓也。”*段玉裁*注：“穜者，今之種字；樓者，今之耬字。《廣韻》曰：‘耬，種具也。’今北方謂所以耩者曰耬。耩者，種也。”</w:t>
        <w:br/>
        <w:br/>
        <w:t>（2）农具名。柃𣒃，熬麦器。《説文·木部》：“𣒃，燒麥柃𣒃。”*段玉裁*注：“燒，猶熬也。柃𣒃者，熬麥器名。”《集韻·卦韻》：“𣒃，柃𣒃，農具。”</w:t>
        <w:br/>
        <w:br/>
        <w:t>（3）小矛。*五代**徐鍇*《説文繫傳·木部》：“𣒃，《字書》又小矛也。”</w:t>
        <w:br/>
      </w:r>
    </w:p>
    <w:p>
      <w:r>
        <w:t>𣒄##𣒄</w:t>
        <w:br/>
        <w:br/>
        <w:t>xiē　《集韻》思嗟切，平麻心。</w:t>
        <w:br/>
        <w:br/>
        <w:t>木名。《集韻·麻韻》：“𣒄，木名。”</w:t>
        <w:br/>
      </w:r>
    </w:p>
    <w:p>
      <w:r>
        <w:t>𣒅##𣒅</w:t>
        <w:br/>
        <w:br/>
        <w:t>zhèn　《集韻》直刃切，去稕澄。</w:t>
        <w:br/>
        <w:br/>
        <w:t>同“榐”。《集韻·稕韻》：“榐，木名，汁可為酒。或作𣒅。”《南史·劉懷珍傳附劉杳》：“有人餉（*任）昉*𣒅酒而作‘榐’字。*昉*問*杳*此字是不？*杳*曰：‘*葛洪*《字苑》作木旁𠯌。’”</w:t>
        <w:br/>
      </w:r>
    </w:p>
    <w:p>
      <w:r>
        <w:t>𣒆##𣒆</w:t>
        <w:br/>
        <w:br/>
        <w:t>qiào　《集韻》克角切，入覺溪。</w:t>
        <w:br/>
        <w:br/>
        <w:t>〔枳𣒆〕同“枳壳”。药名。《篇海類編·花木類·木部》：“𣒆，枳𣒆，藥也。”按：《集韻·覺韻》：“榷，木名。枳也。有實如柚。或作壳。”</w:t>
        <w:br/>
      </w:r>
    </w:p>
    <w:p>
      <w:r>
        <w:t>𣒇##𣒇</w:t>
        <w:br/>
        <w:br/>
        <w:t>tū　《廣韻》他谷切，入屋透。</w:t>
        <w:br/>
        <w:br/>
        <w:t>杖指。也作“𢬳”。《玉篇·木部》：“𣒇，杖指也。”按：《玉篇·手部》作“𢬳”，音义全同。</w:t>
        <w:br/>
      </w:r>
    </w:p>
    <w:p>
      <w:r>
        <w:t>𣒉##𣒉</w:t>
        <w:br/>
        <w:br/>
        <w:t>同“楷”。《集韻·駭韻》：“楷，古作𣒉。”</w:t>
        <w:br/>
      </w:r>
    </w:p>
    <w:p>
      <w:r>
        <w:t>𣒌##𣒌</w:t>
        <w:br/>
        <w:br/>
        <w:t>“楇”的类推简化字。</w:t>
        <w:br/>
      </w:r>
    </w:p>
    <w:p>
      <w:r>
        <w:t>𣒨##𣒨</w:t>
        <w:br/>
        <w:br/>
        <w:t>同“根”。《字彙補·木部》：“𣒨，與根同。”</w:t>
        <w:br/>
      </w:r>
    </w:p>
    <w:p>
      <w:r>
        <w:t>𣒩##𣒩</w:t>
        <w:br/>
        <w:br/>
        <w:t>同“㭼”。《龍龕手鑑·木部》：“𣒩”，“㭼”的俗字。</w:t>
        <w:br/>
      </w:r>
    </w:p>
    <w:p>
      <w:r>
        <w:t>𣒪##𣒪</w:t>
        <w:br/>
        <w:br/>
        <w:t>同“𣓗”。《篇海類編·花木類·木部》：“𣒪”，同“𣓗”。</w:t>
        <w:br/>
      </w:r>
    </w:p>
    <w:p>
      <w:r>
        <w:t>𣒫##𣒫</w:t>
        <w:br/>
        <w:br/>
        <w:t>同“梅”。《篇海類編·花木類·木部》：“𣒫”，同“梅”。</w:t>
        <w:br/>
      </w:r>
    </w:p>
    <w:p>
      <w:r>
        <w:t>𣒬##𣒬</w:t>
        <w:br/>
        <w:br/>
        <w:t>同“𣛺”。《康熙字典·木部》引《五音篇海》：“𣒬，同𣛺。”</w:t>
        <w:br/>
      </w:r>
    </w:p>
    <w:p>
      <w:r>
        <w:t>𣒭##𣒭</w:t>
        <w:br/>
        <w:br/>
        <w:t>同“栽”。《正字通·木部》：“栽，本作𣒭，七画，俗省作栽。”</w:t>
        <w:br/>
      </w:r>
    </w:p>
    <w:p>
      <w:r>
        <w:t>𣒮##𣒮</w:t>
        <w:br/>
        <w:br/>
        <w:t>同“社”。《集韻·馬韻》：“社，古作𣒮。”</w:t>
        <w:br/>
      </w:r>
    </w:p>
    <w:p>
      <w:r>
        <w:t>𣒯##𣒯</w:t>
        <w:br/>
        <w:br/>
        <w:t>同“桓”。《正字通·木部》：“桓，《説文》作𣒯。”</w:t>
        <w:br/>
      </w:r>
    </w:p>
    <w:p>
      <w:r>
        <w:t>𣒰##𣒰</w:t>
        <w:br/>
        <w:br/>
        <w:t>同“栴”。《廣羣芳譜·木譜七·檀》：“紫檀，《古今註》：紫𣒰木出*扶南*，色紫，亦謂之紫檀。”按：《玉篇·木部》、《廣韻·仙韻》均作“栴”。</w:t>
        <w:br/>
      </w:r>
    </w:p>
    <w:p>
      <w:r>
        <w:t>𣒶##𣒶</w:t>
        <w:br/>
        <w:br/>
        <w:t>同“李”。《五音集韻·旨韻》：“𣒶，與李義同。”</w:t>
        <w:br/>
      </w:r>
    </w:p>
    <w:p>
      <w:r>
        <w:t>𣒷##𣒷</w:t>
        <w:br/>
        <w:br/>
        <w:t>hàn　《改併四聲篇海》引《奚韻》胡感切。</w:t>
        <w:br/>
        <w:br/>
        <w:t>草木垂实。《改併四聲篇海·木部》引《奚韻》：“𣒷，草木垂實。”</w:t>
        <w:br/>
      </w:r>
    </w:p>
    <w:p>
      <w:r>
        <w:t>𣒸##𣒸</w:t>
        <w:br/>
        <w:br/>
        <w:t>kuàng　《改併四聲篇海》引《類篇》丘况切。</w:t>
        <w:br/>
        <w:br/>
        <w:t>门框。《改併四聲篇海·木部》引《類篇》：“𣒸，門框也。”</w:t>
        <w:br/>
      </w:r>
    </w:p>
    <w:p>
      <w:r>
        <w:t>𣒹##𣒹</w:t>
        <w:br/>
        <w:br/>
        <w:t>suō　《篇海類編》音娑。</w:t>
        <w:br/>
        <w:br/>
        <w:t>木名。《篇海類編·花木類·木部》：“𣒹，木也。”</w:t>
        <w:br/>
      </w:r>
    </w:p>
    <w:p>
      <w:r>
        <w:t>𣒺##𣒺</w:t>
        <w:br/>
        <w:br/>
        <w:t>同“杘”。《集韻·至韻》：“杘，或作𣒺。”</w:t>
        <w:br/>
      </w:r>
    </w:p>
    <w:p>
      <w:r>
        <w:t>𣒻##𣒻</w:t>
        <w:br/>
        <w:br/>
        <w:t>“𥙰”的讹字。《篇海類編·花木類·木部》：“𣒻，承呪切。久年也。”按：《玉篇·示部》：“𥙰，市救切。久年也。”“𣒻”当为“𥙰”字之讹。</w:t>
        <w:br/>
      </w:r>
    </w:p>
    <w:p>
      <w:r>
        <w:t>𣒼##𣒼</w:t>
        <w:br/>
        <w:br/>
        <w:t>tiáo</w:t>
        <w:br/>
        <w:br/>
        <w:t>同“條”。山楸。《字彙補·木部》：“𣒼，與條同。山楸也。見《石鼓文》。”</w:t>
        <w:br/>
      </w:r>
    </w:p>
    <w:p>
      <w:r>
        <w:t>𣒽##𣒽</w:t>
        <w:br/>
        <w:br/>
        <w:t>同“𣐑”。《集韻·支韻》：“𣒽，或作𣐑。”</w:t>
        <w:br/>
      </w:r>
    </w:p>
    <w:p>
      <w:r>
        <w:t>𣓀##𣓀</w:t>
        <w:br/>
        <w:br/>
        <w:t>《説文》：“𣓀，果，實如小栗。从木，辛聲。《春秋傳》曰：‘女摰不過𣓀栗。’”*段玉裁*注：“《周禮·籩人記》、《曲禮·内則》、《左傳》、《毛詩》字皆作榛。”</w:t>
        <w:br/>
        <w:br/>
        <w:t>（一）zhēn　《廣韻》側詵切，平臻莊。真部。</w:t>
        <w:br/>
        <w:br/>
        <w:t>同“榛”。果木名。《説文·木部》：“𣓀，果，實如小栗。《春秋傳》曰：‘女摰不過𣓀栗。’”《廣雅·釋木》：“𣓀，栗也。”*王念孫*疏證：“𣓀之言辛，物小之稱也。若《方言》蕪菁小者謂之辛芥矣。字通作榛。”</w:t>
        <w:br/>
        <w:br/>
        <w:t>（二）zhěn　《廣韻》仄謹切，上隱莊。</w:t>
        <w:br/>
        <w:br/>
        <w:t>草木众齐。《廣韻·隱韻》：“𣓀，草木衆齊。”《集韻·準韻》：“𣓀，木衆齊曰𣓀。”</w:t>
        <w:br/>
      </w:r>
    </w:p>
    <w:p>
      <w:r>
        <w:t>𣓁##𣓁</w:t>
        <w:br/>
        <w:br/>
        <w:t>同“☀”。《集韻·寒韻》：“𣓁，或从开。”</w:t>
        <w:br/>
      </w:r>
    </w:p>
    <w:p>
      <w:r>
        <w:t>𣓂##𣓂</w:t>
        <w:br/>
        <w:br/>
        <w:t>同“𣖾”。《字彙·木部》：“𣓂，同𣖾。”</w:t>
        <w:br/>
      </w:r>
    </w:p>
    <w:p>
      <w:r>
        <w:t>𣓃##𣓃</w:t>
        <w:br/>
        <w:br/>
        <w:t>nèi　《集韻》奴對切，去隊泥。</w:t>
        <w:br/>
        <w:br/>
        <w:t>〔𣓃𣓃〕草木果实下垂貌。《集韻·隊韻》：“𣓃，𣓃𣓃，艸木垂實皃。”</w:t>
        <w:br/>
      </w:r>
    </w:p>
    <w:p>
      <w:r>
        <w:t>𣓄##𣓄</w:t>
        <w:br/>
        <w:br/>
        <w:t>同“𣐑”。《改併四聲篇海·木部》引《餘文》：“𣓄，音𣐑，義同。”</w:t>
        <w:br/>
      </w:r>
    </w:p>
    <w:p>
      <w:r>
        <w:t>𣓅##𣓅</w:t>
        <w:br/>
        <w:br/>
        <w:t>qiǎn　《廣韻》苦減切，上豏溪。</w:t>
        <w:br/>
        <w:br/>
        <w:t>（1）同“槏”。《集韻·豏韻》：“槏，《説文》：‘户也。’一曰牖邊柱謂之槏。或作𣓅。”</w:t>
        <w:br/>
        <w:br/>
        <w:t>（2）不安。《廣韻·豏韻》：“𣓅，不安。”</w:t>
        <w:br/>
      </w:r>
    </w:p>
    <w:p>
      <w:r>
        <w:t>𣓆##𣓆</w:t>
        <w:br/>
        <w:br/>
        <w:t>yín　《集韻》夷針切，平侵以。</w:t>
        <w:br/>
        <w:br/>
        <w:t>通水具。《集韻·侵韻》：“𣓆，通水具。”《字彙·木部》：“𣓆，通水具。”</w:t>
        <w:br/>
      </w:r>
    </w:p>
    <w:p>
      <w:r>
        <w:t>𣓇##𣓇</w:t>
        <w:br/>
        <w:br/>
        <w:t>同“栔（契）”。《改併四聲篇海·木部》引《餘文》：“𣓇，苦計切。刻也。”《字彙·木部》：“𣓇，此當作栔，俗☀作𣓇。”</w:t>
        <w:br/>
      </w:r>
    </w:p>
    <w:p>
      <w:r>
        <w:t>𣓈##𣓈</w:t>
        <w:br/>
        <w:br/>
        <w:t>liǎng　《廣韻》良㢡切，上養來。</w:t>
        <w:br/>
        <w:br/>
        <w:t>松脂。《玉篇·木部》：“𣓈，松脂。”《集韻·養韻》：“𣓈，松液。”</w:t>
        <w:br/>
      </w:r>
    </w:p>
    <w:p>
      <w:r>
        <w:t>𣓉##𣓉</w:t>
        <w:br/>
        <w:br/>
        <w:t>（一）shà　《集韻》色甲切，入狎生。</w:t>
        <w:br/>
        <w:br/>
        <w:t>木理起貌。《集韻·狎韻》：“𣓉，木理起皃。”</w:t>
        <w:br/>
        <w:br/>
        <w:t>（二）jié　《字彙》疾葉切。</w:t>
        <w:br/>
        <w:br/>
        <w:t>连接。《字彙·木部》：“𣓉，接也。”*宋**王明清*《揮麈餘話》卷二：“闕百常兮屋十尋，皆𣓉爵兮建瓴。”</w:t>
        <w:br/>
      </w:r>
    </w:p>
    <w:p>
      <w:r>
        <w:t>𣓊##𣓊</w:t>
        <w:br/>
        <w:br/>
        <w:t>zì　《集韻》側吏切，去志莊。</w:t>
        <w:br/>
        <w:br/>
        <w:t>木名。《玉篇·木部》：“𣓊，木名。”</w:t>
        <w:br/>
      </w:r>
    </w:p>
    <w:p>
      <w:r>
        <w:t>𣓋##𣓋</w:t>
        <w:br/>
        <w:br/>
        <w:t>pí　《集韻》頻脂切，平脂並。</w:t>
        <w:br/>
        <w:br/>
        <w:t>木名。《集韻·脂韻》：“𣓋，木名。可為車轂。”</w:t>
        <w:br/>
      </w:r>
    </w:p>
    <w:p>
      <w:r>
        <w:t>𣓌##𣓌</w:t>
        <w:br/>
        <w:br/>
        <w:t>《説文》：“𣓌，木也。从木，咎聲。”</w:t>
        <w:br/>
        <w:br/>
        <w:t>（一）gāo　《廣韻》古勞切，平豪見。又古老切。</w:t>
        <w:br/>
        <w:br/>
        <w:t>同“橰（槔）”。《集韻·𩫕韻》：“橰，一名桔橰，機器。或作𣓌。”</w:t>
        <w:br/>
        <w:br/>
        <w:t>（二）jiù　《集韻》巨九切，上有群。幽部。</w:t>
        <w:br/>
        <w:br/>
        <w:t>木名。即桕。《説文·木部》：“𣓌，木也。”*段玉裁*注：“𣓌，𣓌木也。”《六書故·植物一》：“𣓌，膏物也。葉如鳬蹼，遇霜則丹。其實外膏可為燭，其覈中油可然鐙，亦名烏臼，單作臼。”</w:t>
        <w:br/>
        <w:br/>
        <w:t>（三）jú　《集韻》居六切，入屋見。</w:t>
        <w:br/>
        <w:br/>
        <w:t>同“椈”。柏。《集韻·屋韻》：“椈，木名，柏椈也。或作𣓌。”</w:t>
        <w:br/>
      </w:r>
    </w:p>
    <w:p>
      <w:r>
        <w:t>𣓍##𣓍</w:t>
        <w:br/>
        <w:br/>
        <w:t>同“𣔺”。《改併四聲篇海·木部》引《餘文》：“𣓍，門樞横梁。”《正字通·木部》：“𣓍，俗𣔺字。”</w:t>
        <w:br/>
      </w:r>
    </w:p>
    <w:p>
      <w:r>
        <w:t>𣓎##𣓎</w:t>
        <w:br/>
        <w:br/>
        <w:t>同“枖”。《集韻·宵韻》：“𣓎”，同“枖”。</w:t>
        <w:br/>
      </w:r>
    </w:p>
    <w:p>
      <w:r>
        <w:t>𣓏##𣓏</w:t>
        <w:br/>
        <w:br/>
        <w:t>jìn　《集韻》居廕切，去沁見。</w:t>
        <w:br/>
        <w:br/>
        <w:t>承樽的几案。《集韻·沁韻》：“𣓏，承樽按。”*方成珪*考正：“桉，☀从手，據《類篇》正。”</w:t>
        <w:br/>
      </w:r>
    </w:p>
    <w:p>
      <w:r>
        <w:t>𣓐##𣓐</w:t>
        <w:br/>
        <w:br/>
        <w:t>yóu　《類篇》夷周切，平尤以。</w:t>
        <w:br/>
        <w:br/>
        <w:t>同“由”。树枯死或砍伐后重生新枝。《玉篇·木部》：“𣓐，木更生也，與由同。”</w:t>
        <w:br/>
      </w:r>
    </w:p>
    <w:p>
      <w:r>
        <w:t>𣓑##𣓑</w:t>
        <w:br/>
        <w:br/>
        <w:t>同“𢍚”。《集韻·未韻》：“𢍚，《説文》：‘艸水𢍚孛之皃。’或作𣓑。”*方成珪*考正：“木☀水，據《説文》正。”</w:t>
        <w:br/>
      </w:r>
    </w:p>
    <w:p>
      <w:r>
        <w:t>𣓒##𣓒</w:t>
        <w:br/>
        <w:br/>
        <w:t>shàn　《集韻》所鑒切，去鑑生。</w:t>
        <w:br/>
        <w:br/>
        <w:t>接檐。《集韻·㽉韻》：“𣓒，接檐也。”《正字通·木部》：“𣓒，《六書故》：‘今以屋東西榮柱外之宇為𣓒。’”</w:t>
        <w:br/>
      </w:r>
    </w:p>
    <w:p>
      <w:r>
        <w:t>𣓓##𣓓</w:t>
        <w:br/>
        <w:br/>
        <w:t>同“𣖼”。《正字通·木部》：“𣖼，俗𣖼字。”</w:t>
        <w:br/>
      </w:r>
    </w:p>
    <w:p>
      <w:r>
        <w:t>𣓔##𣓔</w:t>
        <w:br/>
        <w:br/>
        <w:t>mì　《集韻》彌計切，去霽明。</w:t>
        <w:br/>
        <w:br/>
        <w:t>〔檵𣓔〕木名。《集韻·霽韻》：“𣓔，檵𣓔，木名。”《正字通·木部》：“𣓔，檵𣓔，木名。按：木似檀，葉似木槿者為檕迷，《唐本艸》檕迷名莢蒾，《廣志》‘檕迷樹，子如糯米，可食。’《本草綱目》☀作擊迷。”</w:t>
        <w:br/>
      </w:r>
    </w:p>
    <w:p>
      <w:r>
        <w:t>𣓕##𣓕</w:t>
        <w:br/>
        <w:br/>
        <w:t>òu　《集韻》於候切，去候影。</w:t>
        <w:br/>
        <w:br/>
        <w:t>地名。《玉篇·林部》：“𣓕，地名。”《集韻·𠊱韻》：“𣓕，地名，在*竟陵*。”</w:t>
        <w:br/>
      </w:r>
    </w:p>
    <w:p>
      <w:r>
        <w:t>𣓖##𣓖</w:t>
        <w:br/>
        <w:br/>
        <w:t>同“枅”。《集韻·先韻》：“枅，或作𣓖。”</w:t>
        <w:br/>
      </w:r>
    </w:p>
    <w:p>
      <w:r>
        <w:t>𣓗##𣓗</w:t>
        <w:br/>
        <w:br/>
        <w:t>《説文》：“𣓗，高皃。从木，㫚聲。”</w:t>
        <w:br/>
        <w:br/>
        <w:t>hū　《廣韻》呼骨切，入没曉。</w:t>
        <w:br/>
        <w:br/>
        <w:t>高貌。《説文·木部》：“𣓗，高皃。”</w:t>
        <w:br/>
      </w:r>
    </w:p>
    <w:p>
      <w:r>
        <w:t>𣓘##𣓘</w:t>
        <w:br/>
        <w:br/>
        <w:t>同“𣙜”。《集韻·覺韻》：“𣙜，或作𣓘。”</w:t>
        <w:br/>
      </w:r>
    </w:p>
    <w:p>
      <w:r>
        <w:t>𣓙##𣓙</w:t>
        <w:br/>
        <w:br/>
        <w:t>同“椒”。《正字通·木部》：“𣓙，俗椒字。”*宋**李石*《續博物志》卷七：“十月勿食𣓙。”</w:t>
        <w:br/>
      </w:r>
    </w:p>
    <w:p>
      <w:r>
        <w:t>𣓚##𣓚</w:t>
        <w:br/>
        <w:br/>
        <w:t>“𠌶（華）”的讹字。《正字通·木部》：“𣓚，𠌶字之譌。舊註見《石鼓文》。*薛*作☀，*鄭*云：‘亦作𠌶。’”</w:t>
        <w:br/>
      </w:r>
    </w:p>
    <w:p>
      <w:r>
        <w:t>𣓛##𣓛</w:t>
        <w:br/>
        <w:br/>
        <w:t>yòu　《類篇》余救切，去宥以。</w:t>
        <w:br/>
        <w:br/>
        <w:t>木名。《類篇·木部》：“𣓛，木名。”</w:t>
        <w:br/>
      </w:r>
    </w:p>
    <w:p>
      <w:r>
        <w:t>𣓜##𣓜</w:t>
        <w:br/>
        <w:br/>
        <w:t>同“梳”。《集韻·魚韻》：“梳，《説文》：‘理髮也。’或作𣓜。”</w:t>
        <w:br/>
      </w:r>
    </w:p>
    <w:p>
      <w:r>
        <w:t>𣓞##𣓞</w:t>
        <w:br/>
        <w:br/>
        <w:t>同“槊”。《改併四聲篇海·木部》引《龍龕手鑑》：“𣓞，音槊，義同。槊，刀槊也。”</w:t>
        <w:br/>
      </w:r>
    </w:p>
    <w:p>
      <w:r>
        <w:t>𣓟##𣓟</w:t>
        <w:br/>
        <w:br/>
        <w:t>同“直”。《集韻·職韻》：“直，古作𣓟。”</w:t>
        <w:br/>
      </w:r>
    </w:p>
    <w:p>
      <w:r>
        <w:t>𣓠##𣓠</w:t>
        <w:br/>
        <w:br/>
        <w:t>同“柳”。《字彙補·木部》：“𣓠，古文柳字。”*遼*佚名《沙門志果為亡師造塔幢記》：“没故本師和尚，*范陽縣**團𣓠村*人也。”《敦煌掇瑣·奬美人》：“翠𣓠眉間緑，桃花臉上紅。”</w:t>
        <w:br/>
      </w:r>
    </w:p>
    <w:p>
      <w:r>
        <w:t>𣓡##𣓡</w:t>
        <w:br/>
        <w:br/>
        <w:t>同“綱”。《字彙補·木部》：“𣓡，古文綱字。”</w:t>
        <w:br/>
      </w:r>
    </w:p>
    <w:p>
      <w:r>
        <w:t>𣔎##𣔎</w:t>
        <w:br/>
        <w:br/>
        <w:t>同“楠”。《改併四聲篇海·木部》引《川篇》：“𣔎，音南，作楠，木名。”《字彙補·木部》：“𣔎，同楠。”</w:t>
        <w:br/>
      </w:r>
    </w:p>
    <w:p>
      <w:r>
        <w:t>𣔏##𣔏</w:t>
        <w:br/>
        <w:br/>
        <w:t>同“枿”。《龍龕手鑑·木部》：“𣔏”，同“枿”。</w:t>
        <w:br/>
      </w:r>
    </w:p>
    <w:p>
      <w:r>
        <w:t>𣔐##𣔐</w:t>
        <w:br/>
        <w:br/>
        <w:t>zhǐ　《玉篇》竹旨切。</w:t>
        <w:br/>
        <w:br/>
        <w:t>枝𣔐。《玉篇·木部》：“𣔐，枝𣔐也。”</w:t>
        <w:br/>
      </w:r>
    </w:p>
    <w:p>
      <w:r>
        <w:t>𣔑##𣔑</w:t>
        <w:br/>
        <w:br/>
        <w:t>同“檋”。《字彙補·木部》：“𣔑，同檋。”</w:t>
        <w:br/>
      </w:r>
    </w:p>
    <w:p>
      <w:r>
        <w:t>𣔒##𣔒</w:t>
        <w:br/>
        <w:br/>
        <w:t>同“槊”。《改併四聲篇海·木部》引《川篇》：“𣔒，音朔，義同。”《字彙補·木部》：“𣔒，與槊同。刀𣔒。”</w:t>
        <w:br/>
      </w:r>
    </w:p>
    <w:p>
      <w:r>
        <w:t>𣔓##𣔓</w:t>
        <w:br/>
        <w:br/>
        <w:t>bǐ　《改併四聲篇海》引《川篇》音彼。</w:t>
        <w:br/>
        <w:br/>
        <w:t>木名。《改併四聲篇海·木部》引《川篇》：“𣔓，木也。”</w:t>
        <w:br/>
      </w:r>
    </w:p>
    <w:p>
      <w:r>
        <w:t>𣔔##𣔔</w:t>
        <w:br/>
        <w:br/>
        <w:t>同“朞”。《字彙補·木部》：“𣔔，籀文朞字。”</w:t>
        <w:br/>
      </w:r>
    </w:p>
    <w:p>
      <w:r>
        <w:t>𣔖##𣔖</w:t>
        <w:br/>
        <w:br/>
        <w:t>同“㮲”。《字彙補·木部》：“𣔖，同㮲。”</w:t>
        <w:br/>
      </w:r>
    </w:p>
    <w:p>
      <w:r>
        <w:t>𣔘##𣔘</w:t>
        <w:br/>
        <w:br/>
        <w:t>qì</w:t>
        <w:br/>
        <w:br/>
        <w:t>同“契”。刻。*清**龔自珍*《重刊〈圓覺經略疏〉後序》：“兹取《略疏》𣔘之，使學者先讀是，次第尋求也。”又《語録》：“自𣔘印曰：‘*漢*後*隋*前有此家。’”</w:t>
        <w:br/>
      </w:r>
    </w:p>
    <w:p>
      <w:r>
        <w:t>𣔙##𣔙</w:t>
        <w:br/>
        <w:br/>
        <w:t>xiān</w:t>
        <w:br/>
        <w:br/>
        <w:t>（1）同“掀”。嘲掀，轰闹。*元**關漢卿*《拜月亭》第四折：“俺這新女婿，那嘲𣔙，矁的我兩三番斜僻了新粧面。”</w:t>
        <w:br/>
        <w:br/>
        <w:t>（2）掘土或铲东西用的工具，头为板状，后有较长的柄，用钢铁或木料制成。也作“锨”、“杴”。*赵树理*《老杨同志》：“*老杨*同志到场子里什么都通，拿起什么家具来都会用，特别是好扬家，不只给*老秦*扬，也给那几家扬了一会，大家都说‘真是一张好木𣔙’（就是说他用木𣔙用得好）。”</w:t>
        <w:br/>
      </w:r>
    </w:p>
    <w:p>
      <w:r>
        <w:t>𣔚##𣔚</w:t>
        <w:br/>
        <w:br/>
        <w:t>pán</w:t>
        <w:br/>
        <w:br/>
        <w:t>同“盤”。盘子。</w:t>
        <w:br/>
      </w:r>
    </w:p>
    <w:p>
      <w:r>
        <w:t>𣔛##𣔛</w:t>
        <w:br/>
        <w:br/>
        <w:t>kǎng</w:t>
        <w:br/>
        <w:br/>
        <w:t>方言。盖住。*唐樞*《蜀籟》卷二：“天𣔛倒的往哪裏走？”</w:t>
        <w:br/>
      </w:r>
    </w:p>
    <w:p>
      <w:r>
        <w:t>𣔜##𣔜</w:t>
        <w:br/>
        <w:br/>
        <w:t>同“栵”。《説文·木部》：“𣔜，栭也。从木，𠛱聲。”*吴玉搢*引經考：“隸省作栵。”</w:t>
        <w:br/>
      </w:r>
    </w:p>
    <w:p>
      <w:r>
        <w:t>𣔪##𣔪</w:t>
        <w:br/>
        <w:br/>
        <w:t>人名用字。《字彙補·木部》：“𣔪，人名。見《宋類苑》。音闕。”</w:t>
        <w:br/>
      </w:r>
    </w:p>
    <w:p>
      <w:r>
        <w:t>𣔫##𣔫</w:t>
        <w:br/>
        <w:br/>
        <w:t>shuān　《改併四聲篇海》引《川篇》所還切。</w:t>
        <w:br/>
        <w:br/>
        <w:t>连㭓木。《改併四聲篇海·木部》引《川篇》：“𣔫，連㭓木也。”</w:t>
        <w:br/>
      </w:r>
    </w:p>
    <w:p>
      <w:r>
        <w:t>𣔬##𣔬</w:t>
        <w:br/>
        <w:br/>
        <w:t>pí　《改併四聲篇海》引《俗字背篇》瓶夷切。</w:t>
        <w:br/>
        <w:br/>
        <w:t>同“椑”。古代一种椭圆形的盛酒器。《改併四聲篇海·木部》引《俗字背篇》：“𣔬，圜蓋。《漢書》六：‘美酒一𣔬。’”按：《太平御覽》卷七百六十一引*謝承*《後漢書》“𣔬”作“椑”。</w:t>
        <w:br/>
      </w:r>
    </w:p>
    <w:p>
      <w:r>
        <w:t>𣔭##𣔭</w:t>
        <w:br/>
        <w:br/>
        <w:t>“掘”的讹字。《龍龕手鑑·木部》：“𣔭，誤。《經音義》作掘，𣔭土也。在《拔悲經》。”</w:t>
        <w:br/>
      </w:r>
    </w:p>
    <w:p>
      <w:r>
        <w:t>𣔮##𣔮</w:t>
        <w:br/>
        <w:br/>
        <w:t>zāi　《龍龕手鑑》音灾。</w:t>
        <w:br/>
        <w:br/>
        <w:t>同“栽”。*朝鲜*本《龍龕手鑑·木部》：“𣔮，與栽同。種也。”</w:t>
        <w:br/>
      </w:r>
    </w:p>
    <w:p>
      <w:r>
        <w:t>𣔯##𣔯</w:t>
        <w:br/>
        <w:br/>
        <w:t>yǔ　《改併四聲篇海》引《川篇》音雨。</w:t>
        <w:br/>
        <w:br/>
        <w:t>松。《改併四聲篇海·木部》引《川篇》：“𣔯，松也。”</w:t>
        <w:br/>
      </w:r>
    </w:p>
    <w:p>
      <w:r>
        <w:t>𣔲##𣔲</w:t>
        <w:br/>
        <w:br/>
        <w:t>jiǒng　《集韻》户茗切，上迥匣。</w:t>
        <w:br/>
        <w:br/>
        <w:t>枰床。《集韻·迥韻》：“𣔲，枰牀也。”</w:t>
        <w:br/>
      </w:r>
    </w:p>
    <w:p>
      <w:r>
        <w:t>𣔳##𣔳</w:t>
        <w:br/>
        <w:br/>
        <w:t>同“柝”。《説文·木部》：“𣔳，判也。《易》曰：‘重門擊𣔳。’”*段玉裁*注：“土裂曰𡍩，木判曰𣔳……自專以𣔳為擊𣔳字，而𣔳之本義廢矣。”《集韻·鐸韻》：“𣔳，或作柝。”《漢書·貨殖傳序》：“昔先王之制，自天子公侯卿大夫士至于皁隷抱關擊𣔳者，其爵禄奉養、宫室車服、棺槨祭祀死生之制各有差品，小不得僭大，賤不得踰貴。”*顔師古*注：“擊𣔳，守夜擊木以警衆也。”</w:t>
        <w:br/>
      </w:r>
    </w:p>
    <w:p>
      <w:r>
        <w:t>𣔴##𣔴</w:t>
        <w:br/>
        <w:br/>
        <w:t>同“㽕”。《正字通·木部》：“𣔴，俗㽕字。”</w:t>
        <w:br/>
      </w:r>
    </w:p>
    <w:p>
      <w:r>
        <w:t>𣔵##𣔵</w:t>
        <w:br/>
        <w:br/>
        <w:t>chán　《集韻》鋤銜切，平銜崇。</w:t>
        <w:br/>
        <w:br/>
        <w:t>同“欃”。彗星的别名。一说木名。《集韻·銜韻》：“欃，《爾雅》：‘慧星為欃槍。’一曰木名。或省。”</w:t>
        <w:br/>
      </w:r>
    </w:p>
    <w:p>
      <w:r>
        <w:t>𣔶##𣔶</w:t>
        <w:br/>
        <w:br/>
        <w:t>（一）fán　《集韻》符咸切，平凡奉。</w:t>
        <w:br/>
        <w:br/>
        <w:t>同“𦨲”。船舷。《集韻·凡韻》：“𦨲，《博雅》：‘𦨲謂之舷。’或作𣔶。”《字彙·木部》：“𣔶，船舷也。”</w:t>
        <w:br/>
        <w:br/>
        <w:t>（二）fàn</w:t>
        <w:br/>
        <w:br/>
        <w:t>同“范”。模子。《字彙補·木部》：“𣔶，與范同。模𣔶也。”《童子逢盛碑》：“書畫規柜，制中圓𣔶。”</w:t>
        <w:br/>
      </w:r>
    </w:p>
    <w:p>
      <w:r>
        <w:t>𣔷##𣔷</w:t>
        <w:br/>
        <w:br/>
        <w:t>xiáo　《集韻》何交切，平肴匣。</w:t>
        <w:br/>
        <w:br/>
        <w:t>蚕棏。《集韻·爻韻》：“𣔷，蠶棏也。*關中*呼長枚曰𣔷條。”*方成珪*考正：“‘杖’☀‘枚’。”一说同“栚”。《康熙字典·木部》：“𣔷、𣒁、栚𠀤同。亦作㮳。”</w:t>
        <w:br/>
      </w:r>
    </w:p>
    <w:p>
      <w:r>
        <w:t>𣔸##𣔸</w:t>
        <w:br/>
        <w:br/>
        <w:t>yǐn　《集韻》以荏切，上寑影。</w:t>
        <w:br/>
        <w:br/>
        <w:t>古地名。《集韻·𡪢韻》：“𣔸，鄉名。在*濟北*。”</w:t>
        <w:br/>
      </w:r>
    </w:p>
    <w:p>
      <w:r>
        <w:t>𣔹##𣔹</w:t>
        <w:br/>
        <w:br/>
        <w:t>hóu　《集韻》胡溝切，平侯匣。</w:t>
        <w:br/>
        <w:br/>
        <w:t>〔𣔹桃〕果名。《集韻·矦韻》：“𣔹，𣔹桃，果名。”按：*邓福禄*、*韩小荆*《字典考正》：“‘𣔹’乃‘猴’的换旁俗字。”“‘𣔹桃’即‘獮猴桃’。”</w:t>
        <w:br/>
      </w:r>
    </w:p>
    <w:p>
      <w:r>
        <w:t>𣔺##𣔺</w:t>
        <w:br/>
        <w:br/>
        <w:t>《説文》：“𣔺，門樞之横梁。从木，冒聲。”</w:t>
        <w:br/>
        <w:br/>
        <w:t>mào　《廣韻》莫報切，去号明。又莫沃切。幽部。</w:t>
        <w:br/>
        <w:br/>
        <w:t>门框上的横木。《説文·木部》：“𣔺，門樞之横梁。”*朱駿聲*通訓定聲：“門上為横木，鑿孔以貫樞者，在門下者即門限，𣕋也；上下之臼皆曰椳。”*唐**元結*《初祀》：“木孫為桷兮木母榱，雲纓為𣔺兮愚木栭。”*宋**李誡*《營造法式·總釋下·門》：“門上梁謂之𣔺。”</w:t>
        <w:br/>
      </w:r>
    </w:p>
    <w:p>
      <w:r>
        <w:t>𣔻##𣔻</w:t>
        <w:br/>
        <w:br/>
        <w:t>（一）tú　《廣韻》陀骨切，入没定。</w:t>
        <w:br/>
        <w:br/>
        <w:t>（1）关闭门户所用的立木。《玉篇·木部》：“𣔻，植也。”《廣韻·没韻》：“𣔻，傳者。”*周祖谟*校勘記：“𣔻，瑣植。又傳也。”《集韻·没韻》：“𣔻，《埤倉》：‘户持鎖植也。’”</w:t>
        <w:br/>
        <w:br/>
        <w:t>（2）榾柮，即树兜子，块柴。《徐霞客遊記·滇遊日記三》：“其家竹牀竹户，煨𣔻餉笋，竟忘風雨之苦也。”又“時雨急風寒，急趨就之……從東門入，一老僧從東廡下煨𣔻，見客殊不為禮。”</w:t>
        <w:br/>
        <w:br/>
        <w:t>（二）chán　《古今韻會舉要》時占切。</w:t>
        <w:br/>
        <w:br/>
        <w:t>同“棎”。《古今韻會舉要·覃韻》：“棎，或作𣔻。”</w:t>
        <w:br/>
      </w:r>
    </w:p>
    <w:p>
      <w:r>
        <w:t>𣔼##𣔼</w:t>
        <w:br/>
        <w:br/>
        <w:t>同“𣘠”。《集韻·旱韻》：“𣘠，柄也。或从竿。”按：《康熙字典·木部》引《篇海》：“𣔼，與竿同。”</w:t>
        <w:br/>
      </w:r>
    </w:p>
    <w:p>
      <w:r>
        <w:t>𣔽##𣔽</w:t>
        <w:br/>
        <w:br/>
        <w:t>jì　《集韻》其季切，去至羣。</w:t>
        <w:br/>
        <w:br/>
        <w:t>木下垂貌。《集韻·至韻》：“𣔽，*武玄之*曰：木下垂皃。”</w:t>
        <w:br/>
      </w:r>
    </w:p>
    <w:p>
      <w:r>
        <w:t>𣔾##𣔾</w:t>
        <w:br/>
        <w:br/>
        <w:t>同“檖”。《説文·木部》：“𣔾，羅也。从木，㒸聲。《詩》曰：‘隰有樹𣔾。’”*段玉裁*注：“今《詩》、《爾雅》作檖。”《正字通·木部》：“𣔾，同檖。省。”*明**楊慎*《丹鉛續録·枍詣》：“《爾雅》注引諺云：‘上山斫檀，𣕆𣔾先殫。’”</w:t>
        <w:br/>
      </w:r>
    </w:p>
    <w:p>
      <w:r>
        <w:t>𣔿##𣔿</w:t>
        <w:br/>
        <w:br/>
        <w:t>同“㯺”。《集韻·鑑韻》：“㯺，或省。”</w:t>
        <w:br/>
      </w:r>
    </w:p>
    <w:p>
      <w:r>
        <w:t>𣕀##𣕀</w:t>
        <w:br/>
        <w:br/>
        <w:t>同“枿”。《字彙·木部》：“𣕀，古文枿字。”</w:t>
        <w:br/>
      </w:r>
    </w:p>
    <w:p>
      <w:r>
        <w:t>𣕁##𣕁</w:t>
        <w:br/>
        <w:br/>
        <w:t>yí　《廣韻》烏奚切，平齊影。又五稽切。</w:t>
        <w:br/>
        <w:br/>
        <w:t>〔𣕁㯕〕弓弩的楔木。《廣韻·齊韻》：“𣕁，𣕁㯕，弩楔木也。”</w:t>
        <w:br/>
      </w:r>
    </w:p>
    <w:p>
      <w:r>
        <w:t>𣕂##𣕂</w:t>
        <w:br/>
        <w:br/>
        <w:t>同“𢯭”。《集韻·隥韻》：“𣕂，負擔也。或从手。”</w:t>
        <w:br/>
      </w:r>
    </w:p>
    <w:p>
      <w:r>
        <w:t>𣕃##𣕃</w:t>
        <w:br/>
        <w:br/>
        <w:t>yù　《集韻》元具切，去遇疑。</w:t>
        <w:br/>
        <w:br/>
        <w:t>木偶。《類篇·木部》：“𣕃，像人。”《正字通·木部》：“𣕃，俑類也……即木偶。”</w:t>
        <w:br/>
      </w:r>
    </w:p>
    <w:p>
      <w:r>
        <w:t>𣕄##𣕄</w:t>
        <w:br/>
        <w:br/>
        <w:t>jiōng　《廣韻》古螢切，平青見。</w:t>
        <w:br/>
        <w:br/>
        <w:t>木名。《廣韻·青韻》：“𣕄，木名。”一说“楄”的讹字。《正字通·木部》：“𣕄，或曰楄字之譌，木類無𣕄。”</w:t>
        <w:br/>
      </w:r>
    </w:p>
    <w:p>
      <w:r>
        <w:t>𣕅##𣕅</w:t>
        <w:br/>
        <w:br/>
        <w:t>pào　《改併四聲篇海》引《龍龕手鑑》普皃切。</w:t>
        <w:br/>
        <w:br/>
        <w:t>古代的重量单位，常因物而异，数目不固定。《改併四聲篇海·木部》引《龍龕手鑑》：“𣕅，俗謂四十斤為𣕅。”《正字通·木部》：“𣕅，俗謂魚以三十斤為一𣕅。”*清**翟灝*《通俗編·數目》：“今則以銀十兩為一𣕅，又繭十斤為一𣕅。”</w:t>
        <w:br/>
      </w:r>
    </w:p>
    <w:p>
      <w:r>
        <w:t>𣕆##𣕆</w:t>
        <w:br/>
        <w:br/>
        <w:t>同“橀”。《玉篇·木部》：“𣕆”，同“橀”。*明**楊慎*《丹鉛續録·枍詣》：“《爾雅》注引諺云：‘上山斫檀，𣕆𣔾先殫。’”按：《爾雅·釋木》：“魄，榽橀。”*郭璞*注：“*齊*人諺曰：‘上山斫檀，榽橀先殫。’”</w:t>
        <w:br/>
      </w:r>
    </w:p>
    <w:p>
      <w:r>
        <w:t>𣕇##𣕇</w:t>
        <w:br/>
        <w:br/>
        <w:t>xiāo　《廣韻》所教切，去效生。</w:t>
        <w:br/>
        <w:br/>
        <w:t>同“揱”。削尖；尖细。《廣韻·效韻》：“揱，木上小，或作𣕇。”《集韻·效韻》：“𣕇，剡木殺上也。”</w:t>
        <w:br/>
      </w:r>
    </w:p>
    <w:p>
      <w:r>
        <w:t>𣕈##𣕈</w:t>
        <w:br/>
        <w:br/>
        <w:t>同“樝”。《集韻·麻韻》：“樝，或作𣕈。”</w:t>
        <w:br/>
      </w:r>
    </w:p>
    <w:p>
      <w:r>
        <w:t>𣕉##𣕉</w:t>
        <w:br/>
        <w:br/>
        <w:t>gǒu　《玉篇》古口切。</w:t>
        <w:br/>
        <w:br/>
        <w:t>〔𣕉杞〕同“枸杞”。《玉篇·木部》：“𣕉，𣕉杞也。根為地骨皮。本作枸。”</w:t>
        <w:br/>
      </w:r>
    </w:p>
    <w:p>
      <w:r>
        <w:t>𣕋##𣕋</w:t>
        <w:br/>
        <w:br/>
        <w:t>同“榍”。《説文·木部》：“𣕋，限也。”《玉篇·木部》：“𣕋”，同“榍”。</w:t>
        <w:br/>
      </w:r>
    </w:p>
    <w:p>
      <w:r>
        <w:t>𣕌##𣕌</w:t>
        <w:br/>
        <w:br/>
        <w:t>gōu　《集韻》居侯切，平侯見。</w:t>
        <w:br/>
        <w:br/>
        <w:t>同“枸”。《集韻·矦韻》：“𣕌，木曲枝曰𣕌。一曰木名。或省。”</w:t>
        <w:br/>
      </w:r>
    </w:p>
    <w:p>
      <w:r>
        <w:t>𣕍##𣕍</w:t>
        <w:br/>
        <w:br/>
        <w:t>sǔn　《廣韻》思尹切，上準心。</w:t>
        <w:br/>
        <w:br/>
        <w:t>同“簨”。古代悬挂钟、鼓、磬的架上横木。《集韻·準韻》：“簨，所以縣鍾磬。横曰簨，植曰簴。或作𣕍。”</w:t>
        <w:br/>
      </w:r>
    </w:p>
    <w:p>
      <w:r>
        <w:t>𣕎##𣕎</w:t>
        <w:br/>
        <w:br/>
        <w:t>xiǎn　《集韻》虚檢切，上琰曉。</w:t>
        <w:br/>
        <w:br/>
        <w:t>〔𤲭𣕎〕见“𤲭”。</w:t>
        <w:br/>
      </w:r>
    </w:p>
    <w:p>
      <w:r>
        <w:t>𣕐##𣕐</w:t>
        <w:br/>
        <w:br/>
        <w:t>同“桑”。《集韻·唐韻》：“桑，古作𣕐。”</w:t>
        <w:br/>
      </w:r>
    </w:p>
    <w:p>
      <w:r>
        <w:t>𣕑##𣕑</w:t>
        <w:br/>
        <w:br/>
        <w:t>同“楚”。《字彙補·木部》：“𣕑，古楚字。”《隸釋·巴郡太守樊敏碑》：“或居于𣕑，或集于梁。”*洪适*注：“𣕑即楚字。”</w:t>
        <w:br/>
      </w:r>
    </w:p>
    <w:p>
      <w:r>
        <w:t>𣕒##𣕒</w:t>
        <w:br/>
        <w:br/>
        <w:t>同“樹”。《字彙補·木部》：“𣕒，古樹字。《石鼓文》：‘嘉𣕒𠟭里。’”</w:t>
        <w:br/>
      </w:r>
    </w:p>
    <w:p>
      <w:r>
        <w:t>𣕓##𣕓</w:t>
        <w:br/>
        <w:br/>
        <w:t>“☀”的讹字。《改併四聲篇海·木部》引《龍龕手鑑》：“𣕓，古文子字。”按：《龍龕手鑑·木部》从求从于从木，音于，未释义。</w:t>
        <w:br/>
      </w:r>
    </w:p>
    <w:p>
      <w:r>
        <w:t>𣕛##𣕛</w:t>
        <w:br/>
        <w:br/>
        <w:t>同“構”。《直音篇·木部》：“𣕛”，同“構”。</w:t>
        <w:br/>
      </w:r>
    </w:p>
    <w:p>
      <w:r>
        <w:t>𣕲##𣕲</w:t>
        <w:br/>
        <w:br/>
        <w:t>同“㮓”。《集韻·隥韻》：“𣕲，《説文》：‘竟也。’”按：《説文》作㮓。</w:t>
        <w:br/>
      </w:r>
    </w:p>
    <w:p>
      <w:r>
        <w:t>𣕽##𣕽</w:t>
        <w:br/>
        <w:br/>
        <w:t>同“𣓕”。《集韻·𠊱韻》：“𣓕，地名，在*竟陵*。亦从句。”</w:t>
        <w:br/>
      </w:r>
    </w:p>
    <w:p>
      <w:r>
        <w:t>𣕾##𣕾</w:t>
        <w:br/>
        <w:br/>
        <w:t>（一）chóu　《龍龕手鑑·木部》：“𣕾，俗，音愁。”</w:t>
        <w:br/>
        <w:br/>
        <w:t>（二）bì　《改併四聲篇海·木部》引《龍龕手鑑》：“𣕾，蒲比切。”《字彙補·木部》：“𣕾，邦世切。出《藏經》。”</w:t>
        <w:br/>
      </w:r>
    </w:p>
    <w:p>
      <w:r>
        <w:t>𣕿##𣕿</w:t>
        <w:br/>
        <w:br/>
        <w:t>同“棗”。《龍龕手鑑·木部》：“𣕿，俗。音早。与棗同。”</w:t>
        <w:br/>
      </w:r>
    </w:p>
    <w:p>
      <w:r>
        <w:t>𣖀##𣖀</w:t>
        <w:br/>
        <w:br/>
        <w:t>同“梗”。《正字通·木部》：“梗，本作𣖀。”</w:t>
        <w:br/>
      </w:r>
    </w:p>
    <w:p>
      <w:r>
        <w:t>𣖁##𣖁</w:t>
        <w:br/>
        <w:br/>
        <w:t>同“榼”。《正字通·木部》：“榼，酒器，亦作𣖁。”</w:t>
        <w:br/>
      </w:r>
    </w:p>
    <w:p>
      <w:r>
        <w:t>𣖂##𣖂</w:t>
        <w:br/>
        <w:br/>
        <w:t>同“枿（蘖）”。《字彙補·木部》：“𣖂，《集韻》與枿同。”按：《集韻·曷韻》作“㮆”。</w:t>
        <w:br/>
      </w:r>
    </w:p>
    <w:p>
      <w:r>
        <w:t>𣖃##𣖃</w:t>
        <w:br/>
        <w:br/>
        <w:t>同“椯”。《玉篇·木部》：“𣖃”，同“椯”。</w:t>
        <w:br/>
      </w:r>
    </w:p>
    <w:p>
      <w:r>
        <w:t>𣖄##𣖄</w:t>
        <w:br/>
        <w:br/>
        <w:t>qiāo　《集韻》千遥切，平宵清。</w:t>
        <w:br/>
        <w:br/>
        <w:t>匕。《集韻·宵韻》：“𣖄，匕也。”</w:t>
        <w:br/>
      </w:r>
    </w:p>
    <w:p>
      <w:r>
        <w:t>𣖅##𣖅</w:t>
        <w:br/>
        <w:br/>
        <w:t>tí　《廣韻》杜奚切，平齊定。</w:t>
        <w:br/>
        <w:br/>
        <w:t>同“𣹲”。研米槌。《廣韻·齊韻》：“𣹲，研米槌也。☀，上同（𣹲）。”</w:t>
        <w:br/>
      </w:r>
    </w:p>
    <w:p>
      <w:r>
        <w:t>𣖆##𣖆</w:t>
        <w:br/>
        <w:br/>
        <w:t>yún　《玉篇》以荀切。</w:t>
        <w:br/>
        <w:br/>
        <w:t>木名。《玉篇·木部》：“𣖆，木名。可為鉏柄。”</w:t>
        <w:br/>
      </w:r>
    </w:p>
    <w:p>
      <w:r>
        <w:t>𣖇##𣖇</w:t>
        <w:br/>
        <w:br/>
        <w:t>同“直”。《説文·𠃊部》：“𣖇，古文直。”</w:t>
        <w:br/>
      </w:r>
    </w:p>
    <w:p>
      <w:r>
        <w:t>𣖈##𣖈</w:t>
        <w:br/>
        <w:br/>
        <w:t>同“直”。《玉篇·木部》：“𣖈，古直字。”</w:t>
        <w:br/>
      </w:r>
    </w:p>
    <w:p>
      <w:r>
        <w:t>𣖉##𣖉</w:t>
        <w:br/>
        <w:br/>
        <w:t>shān　《改併四聲篇海·木部》引《川篇》：“𣖉，音衫。亦作尖。”《字彙補·木部》：“𣖉，所驂切，音衫。見《字辨》。”</w:t>
        <w:br/>
      </w:r>
    </w:p>
    <w:p>
      <w:r>
        <w:t>𣖊##𣖊</w:t>
        <w:br/>
        <w:br/>
        <w:t>（一）liè　《集韻》力列切，入薛來。</w:t>
        <w:br/>
        <w:br/>
        <w:t>同“栵”。木名。《集韻·𧀼韻》：“𣖊，木名。或作栵。”</w:t>
        <w:br/>
        <w:br/>
        <w:t>（二）lì　《篇海類編》音例。</w:t>
        <w:br/>
        <w:br/>
        <w:t>同“例”。《篇海類編·花木類·木部》：“𣖊，音例，義同。”</w:t>
        <w:br/>
      </w:r>
    </w:p>
    <w:p>
      <w:r>
        <w:t>𣖋##𣖋</w:t>
        <w:br/>
        <w:br/>
        <w:t>同“栽”。《大目乾連冥間救母變文》：“𣖋接菓木入伽藍，布施種子倍常住。”按：*朝鲜*本《龍龕手鑑·木部》作“𣔮”，“𣖋”、“𣔮”均为“栽”的俗字。</w:t>
        <w:br/>
      </w:r>
    </w:p>
    <w:p>
      <w:r>
        <w:t>𣖌##𣖌</w:t>
        <w:br/>
        <w:br/>
        <w:t>zhǐ</w:t>
        <w:br/>
        <w:br/>
        <w:t>〔𣖌𣕌〕同“䅩䅓”。（草木）屈曲不伸。《本草綱目·果部·枳椇》：“枳椇，釋名：蜜𣖌𣕌（音止矩），蜜屈律，木蜜，木餳，木珊瑚，鷄距子，鷄爪子。木名白石木、金鈎木、枅栱、交加枝。*時珍*曰：枳椇，*徐鍇*注《説文》作‘𣖌𣕌’，又作‘枳枸’，皆屈曲不伸之意。此樹多枝而曲，其子亦卷曲，故以名之。”</w:t>
        <w:br/>
      </w:r>
    </w:p>
    <w:p>
      <w:r>
        <w:t>𣖎##𣖎</w:t>
        <w:br/>
        <w:br/>
        <w:t>同“楍”。</w:t>
        <w:br/>
      </w:r>
    </w:p>
    <w:p>
      <w:r>
        <w:t>𣖏##𣖏</w:t>
        <w:br/>
        <w:br/>
        <w:t>同“𣕅”。《中国谚语资料·一般谚语》：“十八斤软枣充一𣖏。”</w:t>
        <w:br/>
      </w:r>
    </w:p>
    <w:p>
      <w:r>
        <w:t>𣖐##𣖐</w:t>
        <w:br/>
        <w:br/>
        <w:t>pāi</w:t>
        <w:br/>
        <w:br/>
        <w:t>〔槌撻〕即拍撻，田垅被暴雨拍平。《農政全書·農器·圖譜一》：“瓠種：貯種，量可斗許……（種子）隨耕隨瀉，務使均匀。又犂隨掩過，遂成溝壠。覆土既深，雖暴雨不至槌撻。”</w:t>
        <w:br/>
      </w:r>
    </w:p>
    <w:p>
      <w:r>
        <w:t>𣖒##𣖒</w:t>
        <w:br/>
        <w:br/>
        <w:t>同“棎”。《類篇·木部》：“棎，果名，似柰而酢。或从☀。”</w:t>
        <w:br/>
      </w:r>
    </w:p>
    <w:p>
      <w:r>
        <w:t>𣖣##𣖣</w:t>
        <w:br/>
        <w:br/>
        <w:t>jú　《改併四聲篇海》引《川篇》音菊。</w:t>
        <w:br/>
        <w:br/>
        <w:t>枸子。《改併四聲篇海·木部》引《川篇》：“𣖣，枸子也。”</w:t>
        <w:br/>
      </w:r>
    </w:p>
    <w:p>
      <w:r>
        <w:t>𣖤##𣖤</w:t>
        <w:br/>
        <w:br/>
        <w:t>𣖤lái　《改併四聲篇海》引《餘文》音來。</w:t>
        <w:br/>
        <w:br/>
        <w:t>（1）至。《通志·六書略三》：“𣖤，至也。”</w:t>
        <w:br/>
        <w:br/>
        <w:t>（2）勤。《通志·六書略三》：“𣖤，勤也。”</w:t>
        <w:br/>
      </w:r>
    </w:p>
    <w:p>
      <w:r>
        <w:t>𣖥##𣖥</w:t>
        <w:br/>
        <w:br/>
        <w:t>同“橭”。《龍龕手鑑·木部》：“𣖥，俗；橭，正。木名也。”</w:t>
        <w:br/>
      </w:r>
    </w:p>
    <w:p>
      <w:r>
        <w:t>𣖨##𣖨</w:t>
        <w:br/>
        <w:br/>
        <w:t>zǐ　《玉篇》則此切。</w:t>
        <w:br/>
        <w:br/>
        <w:t>木名。《玉篇·木部》：“𣖨，木名。”</w:t>
        <w:br/>
      </w:r>
    </w:p>
    <w:p>
      <w:r>
        <w:t>𣖪##𣖪</w:t>
        <w:br/>
        <w:br/>
        <w:t>qú　《集韻》求於切，平魚羣。</w:t>
        <w:br/>
        <w:br/>
        <w:t>〔𣖪𣖹〕也作“淭挐”、“渠挐”。农具名，即杷。《集韻·魚韻》：“淭，*宋*、*魏*之間謂杷為淭挐。或作𣖪，通作渠。”</w:t>
        <w:br/>
      </w:r>
    </w:p>
    <w:p>
      <w:r>
        <w:t>𣖫##𣖫</w:t>
        <w:br/>
        <w:br/>
        <w:t>（一）gǔ　《集韻》訖岳切，入覺見。</w:t>
        <w:br/>
        <w:br/>
        <w:t>同“榖”。木名，即构树。《集韻·覺韻》：“𣖫，木名。*關中*謂楮為榖。”《正字通·木部》：“𣖫，同榖。”</w:t>
        <w:br/>
        <w:br/>
        <w:t>（二）què　《集韻》克角切，入覺溪。</w:t>
        <w:br/>
        <w:br/>
        <w:t>粗糙的竹杖。旧时为居父丧所用。《集韻·覺韻》：“𣖫，苴杖。”</w:t>
        <w:br/>
      </w:r>
    </w:p>
    <w:p>
      <w:r>
        <w:t>𣖬##𣖬</w:t>
        <w:br/>
        <w:br/>
        <w:t>jué　《廣韻》其月切，入月羣。</w:t>
        <w:br/>
        <w:br/>
        <w:t>〔𣖬株〕山名。《集韻·月韻》：“樕，*𣖬株*，山名。”</w:t>
        <w:br/>
      </w:r>
    </w:p>
    <w:p>
      <w:r>
        <w:t>𣖭##𣖭</w:t>
        <w:br/>
        <w:br/>
        <w:t>zhí　《集韻》直立切，入緝澄。</w:t>
        <w:br/>
        <w:br/>
        <w:t>〔㮑𣖭〕见“㮑”。</w:t>
        <w:br/>
      </w:r>
    </w:p>
    <w:p>
      <w:r>
        <w:t>𣖮##𣖮</w:t>
        <w:br/>
        <w:br/>
        <w:t>àng　《集韻》於浪切，去宕影。</w:t>
        <w:br/>
        <w:br/>
        <w:t>〔𣖮椿〕木名。《集韻·宕韻》：“𣖮，𣖮椿，木名。”</w:t>
        <w:br/>
      </w:r>
    </w:p>
    <w:p>
      <w:r>
        <w:t>𣖯##𣖯</w:t>
        <w:br/>
        <w:br/>
        <w:t>qìn　《集韻》七鴆切，去沁清。</w:t>
        <w:br/>
        <w:br/>
        <w:t>同“䈜”。用墨汁蘸笔。《集韻·沁韻》：“䈜，墨漬筆也。或作𣖯。”</w:t>
        <w:br/>
      </w:r>
    </w:p>
    <w:p>
      <w:r>
        <w:t>𣖰##𣖰</w:t>
        <w:br/>
        <w:br/>
        <w:t>pí　《改併四聲篇海》引《川篇》音毘。</w:t>
        <w:br/>
        <w:br/>
        <w:t>木名。《改併四聲篇海·木部》引《川篇》：“𣖰，木名。”按：*张涌泉*《漢語俗字叢考》云：“此字疑為‘𣓋’的俗字。”</w:t>
        <w:br/>
      </w:r>
    </w:p>
    <w:p>
      <w:r>
        <w:t>𣖱##𣖱</w:t>
        <w:br/>
        <w:br/>
        <w:t>zuī　《集韻》祖回切，平灰精。</w:t>
        <w:br/>
        <w:br/>
        <w:t>同“樶”。木节。《玉篇·木部》：“𣖱，節木。亦作樶。”《集韻·灰韻》：“樶，木節也。或作𣖱。”</w:t>
        <w:br/>
      </w:r>
    </w:p>
    <w:p>
      <w:r>
        <w:t>𣖲##𣖲</w:t>
        <w:br/>
        <w:br/>
        <w:t>同“𣐑”。《字彙·木部》：“𣖲，同𣐑。”</w:t>
        <w:br/>
      </w:r>
    </w:p>
    <w:p>
      <w:r>
        <w:t>𣖳##𣖳</w:t>
        <w:br/>
        <w:br/>
        <w:t>qián　《廣韻》渠焉切，平仙羣。元部。</w:t>
        <w:br/>
        <w:br/>
        <w:t>（1）斫木砧。《爾雅·釋宫》：“椹謂之𣖳。”*郭璞*注：“斫木櫍也。”</w:t>
        <w:br/>
        <w:br/>
        <w:t>（2）廩。《廣韻·仙韻》：“𣖳，廩也，構木為之。”</w:t>
        <w:br/>
      </w:r>
    </w:p>
    <w:p>
      <w:r>
        <w:t>𣖴##𣖴</w:t>
        <w:br/>
        <w:br/>
        <w:t>“𠅺”的讹字。《康熙字典·木部》：“𣖴，《玉篇》：古文直字。”按：《玉篇》各本均作“𠅺”，不作“𣖴”。《康熙字典》误。</w:t>
        <w:br/>
      </w:r>
    </w:p>
    <w:p>
      <w:r>
        <w:t>𣖵##𣖵</w:t>
        <w:br/>
        <w:br/>
        <w:t>cuó　《集韻》徂禾切，平戈從。</w:t>
        <w:br/>
        <w:br/>
        <w:t>同“㭫”。果木名。李的一种。《集韻·戈韻》：“𣖵，木名。或作㭫。”</w:t>
        <w:br/>
      </w:r>
    </w:p>
    <w:p>
      <w:r>
        <w:t>𣖶##𣖶</w:t>
        <w:br/>
        <w:br/>
        <w:t>同“楘”。《正字通·木部》：“𣖶，俗楘字。”</w:t>
        <w:br/>
      </w:r>
    </w:p>
    <w:p>
      <w:r>
        <w:t>𣖷##𣖷</w:t>
        <w:br/>
        <w:br/>
        <w:t>jí　《集韻》資昔切，入昔精。</w:t>
        <w:br/>
        <w:br/>
        <w:t>屋檼木。《集韻·㫺韻》：“𣖷，屋檼木也。”</w:t>
        <w:br/>
      </w:r>
    </w:p>
    <w:p>
      <w:r>
        <w:t>𣖸##𣖸</w:t>
        <w:br/>
        <w:br/>
        <w:t>tí　《集韻》田黎切，平齊定。</w:t>
        <w:br/>
        <w:br/>
        <w:t>研米槌。《字彙·木部》：“𣖸，研米槌。”</w:t>
        <w:br/>
      </w:r>
    </w:p>
    <w:p>
      <w:r>
        <w:t>𣖹##𣖹</w:t>
        <w:br/>
        <w:br/>
        <w:t>rú　《廣韻》女余切，平魚娘。</w:t>
        <w:br/>
        <w:br/>
        <w:t>〔淭𣖹〕也作“渠挐”。农具名，即杷。《方言》卷五：“杷，*宋**魏*之間謂之渠挐，或謂之渠疏。”*戴震*疏證：“《廣雅》‘渠挐謂之杷’本此。渠挐亦作淭𣖹。”《廣韻·魚韻》：“𣖹，淭𣖹，杷名。”</w:t>
        <w:br/>
      </w:r>
    </w:p>
    <w:p>
      <w:r>
        <w:t>𣖺##𣖺</w:t>
        <w:br/>
        <w:br/>
        <w:t>同“㭚”。《集韻·語韻》：“𣖺，或省。”</w:t>
        <w:br/>
      </w:r>
    </w:p>
    <w:p>
      <w:r>
        <w:t>𣖻##𣖻</w:t>
        <w:br/>
        <w:br/>
        <w:t>hǎi　《集韻》許亥切，上海曉。</w:t>
        <w:br/>
        <w:br/>
        <w:t>木制酒器。《玉篇·木部》：“𣖻，酒𣖻也。”《正字通·木部》：“𣖻，酒器，以木為之。”</w:t>
        <w:br/>
      </w:r>
    </w:p>
    <w:p>
      <w:r>
        <w:t>𣖼##𣖼</w:t>
        <w:br/>
        <w:br/>
        <w:t>《説文》：“𣖼，大木。可為鉏柄。从木，𠣬聲。”</w:t>
        <w:br/>
        <w:br/>
        <w:t>xún　《集韻》松倫切，平諄邪。真部。</w:t>
        <w:br/>
        <w:br/>
        <w:t>大木，可作锄柄。《説文·木部》：“𣖼，大木。可為鉏柄。”</w:t>
        <w:br/>
      </w:r>
    </w:p>
    <w:p>
      <w:r>
        <w:t>𣖽##𣖽</w:t>
        <w:br/>
        <w:br/>
        <w:t>同“梫”。《集韻·𡪢韻》：“𣖽，木名。《説文》：‘桂也’。或省。”《正字通·木部》：“𣖽，梫本字。”</w:t>
        <w:br/>
      </w:r>
    </w:p>
    <w:p>
      <w:r>
        <w:t>𣖾##𣖾</w:t>
        <w:br/>
        <w:br/>
        <w:t>bèi　《廣韻》平祕切，去至並。之部。</w:t>
        <w:br/>
        <w:br/>
        <w:t>木名，即盐肤木。漆树科，落叶灌木或小乔木。小枝，叶柄及花序都密生褐色柔毛，叶轴及柄常有翅，圆锥花序顶生，花小，黄白色。根、皮、叶、花、幼嫩枝苗等可供药用。树叶上寄生的五倍子亦入药。《玉篇·木部》：“𣖾，木名。出*蜀*中。八月中吐穗如鹽狀，可食，味酸美也。”《山海經·中山經》：“（*橐山*）多𣖾木。”*郭璞*注：“今*蜀*中有𣖾木。七八月中吐穗。穗成，如有鹽粉著狀，可以酢羹。”</w:t>
        <w:br/>
      </w:r>
    </w:p>
    <w:p>
      <w:r>
        <w:t>𣖿##𣖿</w:t>
        <w:br/>
        <w:br/>
        <w:t>zhí　《集韻》敵德切，入德定。</w:t>
        <w:br/>
        <w:br/>
        <w:t>同“樴”。小木桩。《集韻·德韻》：“樴，杙也。或从木、从貣。”</w:t>
        <w:br/>
      </w:r>
    </w:p>
    <w:p>
      <w:r>
        <w:t>𣗀##𣗀</w:t>
        <w:br/>
        <w:br/>
        <w:t>同“楷”。《集韻·駭韻》：“楷，古作𣗀。”</w:t>
        <w:br/>
      </w:r>
    </w:p>
    <w:p>
      <w:r>
        <w:t>𣗁##𣗁</w:t>
        <w:br/>
        <w:br/>
        <w:t>𣗁（一）dùn　《改併四聲篇海》引《俗字背篇》音鈍。</w:t>
        <w:br/>
        <w:br/>
        <w:t>田器。《改併四聲篇海·木部》引《俗字背篇》：“𣗁，田器也。俗呼耩而𣗁之也。”</w:t>
        <w:br/>
        <w:br/>
        <w:t>（二）zā《改併四聲篇海》引《俗字背篇》音𥔨。</w:t>
        <w:br/>
        <w:br/>
        <w:t>逼迫。《改併四聲篇海·木部》引《俗字背篇》：“𣗁，同逼也。”</w:t>
        <w:br/>
      </w:r>
    </w:p>
    <w:p>
      <w:r>
        <w:t>𣗂##𣗂</w:t>
        <w:br/>
        <w:br/>
        <w:t>同“楚”。《字彙補·木部》：“𣗂，與楚同。出*漢*《袁君碑》。”《隸釋·國三老袁良碑》：“或適*齊**𣗂*。”*洪适*注：“𣗂，即楚字。”</w:t>
        <w:br/>
      </w:r>
    </w:p>
    <w:p>
      <w:r>
        <w:t>𣗃##𣗃</w:t>
        <w:br/>
        <w:br/>
        <w:t>𣗃“𡑻”的讹字。《集韻·至韻》：“𡑻，具俗斷木為軸以伸物。”*方成珪*考正：“𡑻譌𣗃，譌*吴*為具，據*宋*本及《類篇》正。”</w:t>
        <w:br/>
      </w:r>
    </w:p>
    <w:p>
      <w:r>
        <w:t>𣗊##𣗊</w:t>
        <w:br/>
        <w:br/>
        <w:t>“樠”的类推简化字。</w:t>
        <w:br/>
      </w:r>
    </w:p>
    <w:p>
      <w:r>
        <w:t>𣗋##𣗋</w:t>
        <w:br/>
        <w:br/>
        <w:t>“欓”的类推简化字。</w:t>
        <w:br/>
      </w:r>
    </w:p>
    <w:p>
      <w:r>
        <w:t>𣗐##𣗐</w:t>
        <w:br/>
        <w:br/>
        <w:t>rěng　《本草綱目》而郢切。</w:t>
        <w:br/>
        <w:br/>
        <w:t>〔𣗐桐〕木名。《本草綱目·木部·梧桐》：“（𣗐桐）*藏器*曰：‘生山谷閒，狀似青桐，葉有椏，人取皮以漚絲。’”</w:t>
        <w:br/>
      </w:r>
    </w:p>
    <w:p>
      <w:r>
        <w:t>𣗳##𣗳</w:t>
        <w:br/>
        <w:br/>
        <w:t>同“樹”。《宋元以來俗字譜》：“樹”，《通俗小説》、《古今雜劇》、《太平樂府》等作“𣗳”。*唐**盧照鄰*《雙槿𣗳賦》：“聊寄詞於庭𣗳，倘有感於平津。”</w:t>
        <w:br/>
      </w:r>
    </w:p>
    <w:p>
      <w:r>
        <w:t>𣗴##𣗴</w:t>
        <w:br/>
        <w:br/>
        <w:t>同“栗”。《龍龕手鑑·木部》：“𣗴”，同“栗”。</w:t>
        <w:br/>
      </w:r>
    </w:p>
    <w:p>
      <w:r>
        <w:t>𣗵##𣗵</w:t>
        <w:br/>
        <w:br/>
        <w:t>（一）gàng　《龍龕手鑑》古浪反。</w:t>
        <w:br/>
        <w:br/>
        <w:t>同“掆”。举；抬。《龍龕手鑑·木部》：“𣗵，俗；正從手，作掆。舁也。”</w:t>
        <w:br/>
        <w:br/>
        <w:t>（二）gāng</w:t>
        <w:br/>
        <w:br/>
        <w:t>同“剛”。《字彙補·木部》：“𣗵，同剛。”</w:t>
        <w:br/>
      </w:r>
    </w:p>
    <w:p>
      <w:r>
        <w:t>𣗶##𣗶</w:t>
        <w:br/>
        <w:br/>
        <w:t>tà</w:t>
        <w:br/>
        <w:br/>
        <w:t>〔榙𣗶〕见“榙”。</w:t>
        <w:br/>
      </w:r>
    </w:p>
    <w:p>
      <w:r>
        <w:t>𣗷##𣗷</w:t>
        <w:br/>
        <w:br/>
        <w:t>同“桊”。《正字通·木部》：“桊，亦作𣗷。”</w:t>
        <w:br/>
      </w:r>
    </w:p>
    <w:p>
      <w:r>
        <w:t>𣗸##𣗸</w:t>
        <w:br/>
        <w:br/>
        <w:t>《説文》：“𣗸，木葉陊也。从木，㲋聲。讀若薄。”</w:t>
        <w:br/>
        <w:br/>
        <w:t>tuò　《〈説文〉徐鉉等音》他各切。鐸部。</w:t>
        <w:br/>
        <w:br/>
        <w:t>木叶落。《説文·木部》：“𣗸，木葉陊也。”*段玉裁*注：“陊，落也。”</w:t>
        <w:br/>
      </w:r>
    </w:p>
    <w:p>
      <w:r>
        <w:t>𣗹##𣗹</w:t>
        <w:br/>
        <w:br/>
        <w:t>yàng　《字彙補·木部》：“𣗹，有亮切，音恙。見《正韻牋》。”</w:t>
        <w:br/>
      </w:r>
    </w:p>
    <w:p>
      <w:r>
        <w:t>𣗺##𣗺</w:t>
        <w:br/>
        <w:br/>
        <w:t>kū　《類篇》空胡切，平模溪。</w:t>
        <w:br/>
        <w:br/>
        <w:t>𣔗饼。《類篇·木部》：“𣗺，𣔗餅。”</w:t>
        <w:br/>
      </w:r>
    </w:p>
    <w:p>
      <w:r>
        <w:t>𣗻##𣗻</w:t>
        <w:br/>
        <w:br/>
        <w:t>zhì　《集韻》直質切，入質澄。</w:t>
        <w:br/>
        <w:br/>
        <w:t>帆索。《玉篇·𣎵部》：“𣗻，帆索也。”《集韻·質韻》：“𣗻，颿索。”</w:t>
        <w:br/>
      </w:r>
    </w:p>
    <w:p>
      <w:r>
        <w:t>𣗽##𣗽</w:t>
        <w:br/>
        <w:br/>
        <w:t>同“㮰”。《隋書·音樂志上》：“文𣗽達嚮，重檐丹陛。”</w:t>
        <w:br/>
      </w:r>
    </w:p>
    <w:p>
      <w:r>
        <w:t>𣘐##𣘐</w:t>
        <w:br/>
        <w:br/>
        <w:t>𣘐同“棘”。《字彙補·木部》：“𣘐，俗棘字。*袁桷*《七觀》：‘不𣘐不茨。’”</w:t>
        <w:br/>
      </w:r>
    </w:p>
    <w:p>
      <w:r>
        <w:t>𣘑##𣘑</w:t>
        <w:br/>
        <w:br/>
        <w:t>同“檾”。《龍龕手鑑·九部》：“𣘑，正作檾，野苑草也。”《字彙補·木部》：“𣘑，與檾同。枲屬。”</w:t>
        <w:br/>
      </w:r>
    </w:p>
    <w:p>
      <w:r>
        <w:t>𣘒##𣘒</w:t>
        <w:br/>
        <w:br/>
        <w:t>同“榦”。《字彙補·木部》：“𣘒，《六書本義》古榦字。”</w:t>
        <w:br/>
      </w:r>
    </w:p>
    <w:p>
      <w:r>
        <w:t>𣘕##𣘕</w:t>
        <w:br/>
        <w:br/>
        <w:t>同“梣”。《説文·木部》：“梣，青皮木。𣘕，或从𡩠省。”《集韻·侵韻》：“梣，或作𣘕。”</w:t>
        <w:br/>
      </w:r>
    </w:p>
    <w:p>
      <w:r>
        <w:t>𣘖##𣘖</w:t>
        <w:br/>
        <w:br/>
        <w:t>jiān　《廣韻》居言切，平元見。</w:t>
        <w:br/>
        <w:br/>
        <w:t>〔𣘖子〕古代博戏樗蒲的彩名。《玉篇·木部》：“𣘖，𣘖子，樗蒲彩也。”</w:t>
        <w:br/>
      </w:r>
    </w:p>
    <w:p>
      <w:r>
        <w:t>𣘗##𣘗</w:t>
        <w:br/>
        <w:br/>
        <w:t>nì　《集韻》尼質切，入質娘。</w:t>
        <w:br/>
        <w:br/>
        <w:t>木名。《類篇·木部》：“𣘗，木名。《神異經》：‘南方大荒之中有樹名𣘗，其高百丈。’”按：《神異經·南荒經》：“南方大荒之中有樹焉，名曰柤、稼、𣘗……高百丈或千丈。”</w:t>
        <w:br/>
      </w:r>
    </w:p>
    <w:p>
      <w:r>
        <w:t>𣘘##𣘘</w:t>
        <w:br/>
        <w:br/>
        <w:t>（一）shēn　㊀《廣韻》所臻切，平臻生。</w:t>
        <w:br/>
        <w:br/>
        <w:t>床前横木。《廣韻·臻韻》：“𣘘，《方言》云：‘杠，東*齊**海岱*之閒謂之𣘘。’杠，床前横木也。”</w:t>
        <w:br/>
        <w:br/>
        <w:t>㊁《集韻》所斤切，平欣生。</w:t>
        <w:br/>
        <w:br/>
        <w:t>箦版。《集韻·欣韻》：“𣘘，簀版。”</w:t>
        <w:br/>
        <w:br/>
        <w:t>（二）zhēn　《集韻》緇詵切，平臻莊。</w:t>
        <w:br/>
        <w:br/>
        <w:t>同“榛”。木名。《集韻·臻韻》：“𣓀，《説文》：‘果實如小栗。’亦作𣘘，通作榛。”</w:t>
        <w:br/>
      </w:r>
    </w:p>
    <w:p>
      <w:r>
        <w:t>𣘙##𣘙</w:t>
        <w:br/>
        <w:br/>
        <w:t>bàng　《集韻》部項切，上講並。</w:t>
        <w:br/>
        <w:br/>
        <w:t>同“棓”。木杖。《集韻·講韻》：“棓，《説文》：‘棁也。’謂木杖。或作𣘙。”</w:t>
        <w:br/>
      </w:r>
    </w:p>
    <w:p>
      <w:r>
        <w:t>𣘚##𣘚</w:t>
        <w:br/>
        <w:br/>
        <w:t>shuài　《集韻》朔律切，入術生。</w:t>
        <w:br/>
        <w:br/>
        <w:t>木名。《集韻·質韻》：“𣘚，木名。”</w:t>
        <w:br/>
      </w:r>
    </w:p>
    <w:p>
      <w:r>
        <w:t>𣘛##𣘛</w:t>
        <w:br/>
        <w:br/>
        <w:t>dōu　《集韻》當侯切，平侯端。</w:t>
        <w:br/>
        <w:br/>
        <w:t>（1）木名。《集韻·矦韻》：“𣘛，木名。”</w:t>
        <w:br/>
        <w:br/>
        <w:t>（2）同“蔸”。1.指树木的根和靠近根部的茎。《正字通·木部》：“𣘛，木根入土無枝椏者俗曰𣘛。”2.量词。相当于“棵”或“丛”。如：一𣘛树；两𣘛白菜；三𣘛禾。</w:t>
        <w:br/>
      </w:r>
    </w:p>
    <w:p>
      <w:r>
        <w:t>𣘜##𣘜</w:t>
        <w:br/>
        <w:br/>
        <w:t>同“笞”。《字彙·木部》：“𣘜，與笞同。捶擊也。”</w:t>
        <w:br/>
      </w:r>
    </w:p>
    <w:p>
      <w:r>
        <w:t>𣘝##𣘝</w:t>
        <w:br/>
        <w:br/>
        <w:t>qiān</w:t>
        <w:br/>
        <w:br/>
        <w:t>〔桾𣘝〕同“桾櫏”。见“桾”。</w:t>
        <w:br/>
      </w:r>
    </w:p>
    <w:p>
      <w:r>
        <w:t>𣘞##𣘞</w:t>
        <w:br/>
        <w:br/>
        <w:t>hán　《集韻》胡南切，平覃匣。</w:t>
        <w:br/>
        <w:br/>
        <w:t>同“𤬰（𤬯）”。《集韻·覃韻》：“𤬰，《説文》：‘治橐榦。’或作𣘞。”</w:t>
        <w:br/>
      </w:r>
    </w:p>
    <w:p>
      <w:r>
        <w:t>𣘟##𣘟</w:t>
        <w:br/>
        <w:br/>
        <w:t>qiā　《廣韻》乞加切，平麻溪。</w:t>
        <w:br/>
        <w:br/>
        <w:t>木名。《字彙·木部》：“𣘟，木名。”一说为“椵”的讹字。《正字通·木部》：“𣘟，椵字之譌。舊註音格，木名。非。”</w:t>
        <w:br/>
      </w:r>
    </w:p>
    <w:p>
      <w:r>
        <w:t>𣘠##𣘠</w:t>
        <w:br/>
        <w:br/>
        <w:t>gǎn　《集韻》古旱切，上旱見。</w:t>
        <w:br/>
        <w:br/>
        <w:t>柄。《集韻·旱韻》：“𣘠，柄也。”</w:t>
        <w:br/>
      </w:r>
    </w:p>
    <w:p>
      <w:r>
        <w:t>𣘡##𣘡</w:t>
        <w:br/>
        <w:br/>
        <w:t>同“桫”。《集韻·戈韻》：“𣘡，木名。”《正字通·木部》：“𣘡，俗桫字。”</w:t>
        <w:br/>
      </w:r>
    </w:p>
    <w:p>
      <w:r>
        <w:t>𣘢##𣘢</w:t>
        <w:br/>
        <w:br/>
        <w:t>同“𦪈”。《集韻·𩫕韻》：“𦪈，舟椄首謂之𦪈。或从木。”</w:t>
        <w:br/>
      </w:r>
    </w:p>
    <w:p>
      <w:r>
        <w:t>𣘣##𣘣</w:t>
        <w:br/>
        <w:br/>
        <w:t>chún　《集韻》船倫切，平諄船。</w:t>
        <w:br/>
        <w:br/>
        <w:t>木名。《集韻·諄韻》：“𣘣，木名。”</w:t>
        <w:br/>
      </w:r>
    </w:p>
    <w:p>
      <w:r>
        <w:t>𣘤##𣘤</w:t>
        <w:br/>
        <w:br/>
        <w:t>（一）chá　《廣韻》初八切，入黠初。</w:t>
        <w:br/>
        <w:br/>
        <w:t>木名。《廣韻·黠韻》：“𣘤，木名。”</w:t>
        <w:br/>
        <w:br/>
        <w:t>（二）sà　《集韻》桑葛切，入曷心。</w:t>
        <w:br/>
        <w:br/>
        <w:t>草木摇动声。《集韻·曷韻》：“𣘤，《字林》：‘艸木動聲。’”</w:t>
        <w:br/>
      </w:r>
    </w:p>
    <w:p>
      <w:r>
        <w:t>𣘥##𣘥</w:t>
        <w:br/>
        <w:br/>
        <w:t>bì　《廣韻》蒲計切，去霽並。</w:t>
        <w:br/>
        <w:br/>
        <w:t>木名。《廣韻·霽韻》：“𣘥，木名。”</w:t>
        <w:br/>
      </w:r>
    </w:p>
    <w:p>
      <w:r>
        <w:t>𣘦##𣘦</w:t>
        <w:br/>
        <w:br/>
        <w:t>yī　《集韻》煙奚切，平齊影。</w:t>
        <w:br/>
        <w:br/>
        <w:t>同“黟”。黑木，俗名㮧木。《集韻·齊韻》：“黟，或作𣘦。”《正字通·木部》：“𣘦同黟，黑木，一曰𨶲木，俗名㮧木。”《廣羣芳譜·果譜十四·無患子》：“《通雅》：槵子實可去垢，核黑如𣘦。一名無患子。”</w:t>
        <w:br/>
      </w:r>
    </w:p>
    <w:p>
      <w:r>
        <w:t>𣘧##𣘧</w:t>
        <w:br/>
        <w:br/>
        <w:t>fū　《廣韻》防無切，平虞奉。又《集韻》風無切。</w:t>
        <w:br/>
        <w:br/>
        <w:t>同“柎”。花萼。也指草木子房。《玉篇·木部》：“𣘧，*江*東人呼草木子房為𣘧。”《集韻·虞韻》：“柎，華下萼。或作𣘧。”</w:t>
        <w:br/>
      </w:r>
    </w:p>
    <w:p>
      <w:r>
        <w:t>𣘨##𣘨</w:t>
        <w:br/>
        <w:br/>
        <w:t>（一）ě　《廣韻》烏可切，上哿影。</w:t>
        <w:br/>
        <w:br/>
        <w:t>〔𣘨橠〕木盛貌。《廣韻·哿韻》：“𣘨，𣘨橠。”又“橠，𣘨橠，木盛皃。”</w:t>
        <w:br/>
        <w:br/>
        <w:t>（二）ē　《集韻》於何切，平歌影。</w:t>
        <w:br/>
        <w:br/>
        <w:t>〔𣘨橠〕树枝长柔貌。《集韻·歌韻》：“𣘨，𣘨橠，樹枝長弱皃。”《字彙·木部》：“𣘨，𣘨橠，柔順貌。”</w:t>
        <w:br/>
      </w:r>
    </w:p>
    <w:p>
      <w:r>
        <w:t>𣘩##𣘩</w:t>
        <w:br/>
        <w:br/>
        <w:t>同“杫”。《玉篇·木部》：“𣘩”，同“杫”。《集韻·寘韻》：“杫，或从徙。”</w:t>
        <w:br/>
      </w:r>
    </w:p>
    <w:p>
      <w:r>
        <w:t>𣘪##𣘪</w:t>
        <w:br/>
        <w:br/>
        <w:t>láo　《廣韻》魯刀切，平豪來。</w:t>
        <w:br/>
        <w:br/>
        <w:t>木名。《廣韻·豪韻》：“𣘪，木名。”</w:t>
        <w:br/>
      </w:r>
    </w:p>
    <w:p>
      <w:r>
        <w:t>𣘫##𣘫</w:t>
        <w:br/>
        <w:br/>
        <w:t>《説文》：“𣘫，木也。从木，號省聲。”</w:t>
        <w:br/>
        <w:br/>
        <w:t>háo　《廣韻》胡刀切，平豪匣。宵部。</w:t>
        <w:br/>
        <w:br/>
        <w:t>木名。《説文·木部》：“𣘫，木也。”</w:t>
        <w:br/>
      </w:r>
    </w:p>
    <w:p>
      <w:r>
        <w:t>𣘬##𣘬</w:t>
        <w:br/>
        <w:br/>
        <w:t>lí　《集韻》陵之切，平之來。</w:t>
        <w:br/>
        <w:br/>
        <w:t>木名。枝条可为大索。《集韻·之韻》：“𣘬，木名。條可為大索。”</w:t>
        <w:br/>
      </w:r>
    </w:p>
    <w:p>
      <w:r>
        <w:t>𣘭##𣘭</w:t>
        <w:br/>
        <w:br/>
        <w:t>同“柙”。《集韻·狎韻》：“柙，或作𣘭。”</w:t>
        <w:br/>
      </w:r>
    </w:p>
    <w:p>
      <w:r>
        <w:t>𣘮##𣘮</w:t>
        <w:br/>
        <w:br/>
        <w:t>“撇”的讹字。《集韻·祭韻》：“𣘮，摽也。”*方成珪*考正：“撇，譌从木，據*宋*本及《類篇》、《韻會》正。”</w:t>
        <w:br/>
      </w:r>
    </w:p>
    <w:p>
      <w:r>
        <w:t>𣘯##𣘯</w:t>
        <w:br/>
        <w:br/>
        <w:t>同“𦊫”。《集韻·庚韻》：“𦊫，或作𣘯。”</w:t>
        <w:br/>
      </w:r>
    </w:p>
    <w:p>
      <w:r>
        <w:t>𣘰##𣘰</w:t>
        <w:br/>
        <w:br/>
        <w:t>同“㮓”。*清**朱駿聲*《説文通訓定聲·升部》：“㮓，竟也。从木，恒聲。𠄭，古文㮓。按：从二，从舟。二者，上下厓岸也。會意兼指事……今之隸書轉舟為日。按：恒从𠀕聲。小篆之𠀕轉从恒聲，𠀕為聲母，故以古文建首。”</w:t>
        <w:br/>
      </w:r>
    </w:p>
    <w:p>
      <w:r>
        <w:t>𣘱##𣘱</w:t>
        <w:br/>
        <w:br/>
        <w:t>同“棏”。《改併四聲篇海·木部》引《搜真玉鏡》：“𣘱，木名。”《字彙補·木部》：“𣘱，木也。”按：*张涌泉*《漢語俗字叢考》：“此字當是‘棏’的繁化俗字。”</w:t>
        <w:br/>
      </w:r>
    </w:p>
    <w:p>
      <w:r>
        <w:t>𣘲##𣘲</w:t>
        <w:br/>
        <w:br/>
        <w:t>shēn　《集韻》疏臻切，平臻生。</w:t>
        <w:br/>
        <w:br/>
        <w:t>同“𨐔”。多。《集韻·臻韻》：“𨐔，多也。或从林。”</w:t>
        <w:br/>
      </w:r>
    </w:p>
    <w:p>
      <w:r>
        <w:t>𣘳##𣘳</w:t>
        <w:br/>
        <w:br/>
        <w:t>同“槲”。《集韻·屋韻》：“槲，或書作𣘳。”</w:t>
        <w:br/>
      </w:r>
    </w:p>
    <w:p>
      <w:r>
        <w:t>𣘴##𣘴</w:t>
        <w:br/>
        <w:br/>
        <w:t>“檭”的类推简化字。</w:t>
        <w:br/>
      </w:r>
    </w:p>
    <w:p>
      <w:r>
        <w:t>𣘷##𣘷</w:t>
        <w:br/>
        <w:br/>
        <w:t>“𣝕”的类推简化字。</w:t>
        <w:br/>
      </w:r>
    </w:p>
    <w:p>
      <w:r>
        <w:t>𣘻##𣘻</w:t>
        <w:br/>
        <w:br/>
        <w:t>（一）chá　《廣韻》宅加切，平麻澄。</w:t>
        <w:br/>
        <w:br/>
        <w:t>同“茶”。《玉篇·木部》：“𣘻，苦𣘻也。”《廣韻·麻韻》：“𣘻，春藏葉，可以為飲，*巴*南人曰葭𣘻。”《集韻·麻韻》：“荼，或从木，亦省。”《本草綱目·果部·茗》：“*楊慎*《丹鉛録》云：荼即古茶字，音途……*顔師古*云：*漢*時*荼陵*，始轉途音為宅加切，或言六經無茶字，未深攷耳。”</w:t>
        <w:br/>
        <w:br/>
        <w:t>（二）tú　《廣韻》同都切，平模定。</w:t>
        <w:br/>
        <w:br/>
        <w:t>（1）木名，即“楸”。《廣韻·模韻》：“𣘻，楸木别名。”</w:t>
        <w:br/>
        <w:br/>
        <w:t>（2）同“荼”。茅秀。《集韻·模韻》：“荼，茅秀。或作𣘻。”</w:t>
        <w:br/>
      </w:r>
    </w:p>
    <w:p>
      <w:r>
        <w:t>𣙂##𣙂</w:t>
        <w:br/>
        <w:br/>
        <w:t>同“𣜨”。《集韻·綫韻》：“𣜨，亦省（作𣙂）。”</w:t>
        <w:br/>
      </w:r>
    </w:p>
    <w:p>
      <w:r>
        <w:t>𣙗##𣙗</w:t>
        <w:br/>
        <w:br/>
        <w:t>niè　㊀《集韻》魚列切，入薛疑。</w:t>
        <w:br/>
        <w:br/>
        <w:t>〔杌𣙗〕同“杌槷”，也作“杌☀”。《集韻·𧀼韻》：“☀，杌☀不安。或作𣙗。”按：《廣韻·屑韻》作“槷”。</w:t>
        <w:br/>
        <w:br/>
        <w:t>㊁《集韻》乃結切，入屑泥。</w:t>
        <w:br/>
        <w:br/>
        <w:t>（1）木楔。《集韻·屑韻》：“𣙗，木楔也。”按：《薛韻》：“楔，《周禮》从執。”*方成珪*考證：“當云‘从埶’。”《周禮·考工記·輪人》作“槷”，《説文》、《類篇》、《廣韻》并同。</w:t>
        <w:br/>
        <w:br/>
        <w:t>（2）门南旁木。*漢**徐幹*《中論·虚道》：“聽不過閾𣙗之内，而聞千里之外。”*薛晨*校注：“（𣙗），門南旁木也。”</w:t>
        <w:br/>
      </w:r>
    </w:p>
    <w:p>
      <w:r>
        <w:t>𣙘##𣙘</w:t>
        <w:br/>
        <w:br/>
        <w:t>còu　《集韻》千候切，去候清。</w:t>
        <w:br/>
        <w:br/>
        <w:t>鸟巢。《集韻·𠊱韻》：“𣙘，鳥巢。”</w:t>
        <w:br/>
      </w:r>
    </w:p>
    <w:p>
      <w:r>
        <w:t>𣙙##𣙙</w:t>
        <w:br/>
        <w:br/>
        <w:t>同“樕”。《類篇·木部》：“𣙙，《説文》：‘樸𣙙，小木。’”按：《説文·木部》：“樕，樸樕，木。”《尉繚子·武議》：“*吴起*與*秦*戰，舍不平隴畝，樸𣙙蓋之，以蔽霜露。”后用以比喻凡庸之材。*宋**司馬光*《謝賜資治通鑑序表》：“臣樸𣙙小才，固非先賢之比，便蕃茂澤，獨專後世之榮，退自揣循，殆無容措。”</w:t>
        <w:br/>
      </w:r>
    </w:p>
    <w:p>
      <w:r>
        <w:t>𣙚##𣙚</w:t>
        <w:br/>
        <w:br/>
        <w:t>同“榕”。《龍龕手鑑·木部》：“𣙚”，“榕”的俗字。</w:t>
        <w:br/>
      </w:r>
    </w:p>
    <w:p>
      <w:r>
        <w:t>𣙛##𣙛</w:t>
        <w:br/>
        <w:br/>
        <w:t>yí　《字彙補》于其切。</w:t>
        <w:br/>
        <w:br/>
        <w:t>〔委𣙛〕同“委蛇（逶迤）”。《字彙補·木部》：“𣙛，與委蛇之蛇同。”</w:t>
        <w:br/>
      </w:r>
    </w:p>
    <w:p>
      <w:r>
        <w:t>𣙜##𣙜</w:t>
        <w:br/>
        <w:br/>
        <w:t>同“榷”。</w:t>
        <w:br/>
      </w:r>
    </w:p>
    <w:p>
      <w:r>
        <w:t>𣙝##𣙝</w:t>
        <w:br/>
        <w:br/>
        <w:t>同“屉”。</w:t>
        <w:br/>
      </w:r>
    </w:p>
    <w:p>
      <w:r>
        <w:t>𣙞##𣙞</w:t>
        <w:br/>
        <w:br/>
        <w:t>同“枓”。*遼*佚名《安次縣祠㘺里寺院内起建堂殿並内藏碑記》：“前有古殿一坐，然用柱石，全乏樑棟，𣙞架而成，豈非聖耶？”</w:t>
        <w:br/>
      </w:r>
    </w:p>
    <w:p>
      <w:r>
        <w:t>𣙟##𣙟</w:t>
        <w:br/>
        <w:br/>
        <w:t>táng</w:t>
        <w:br/>
        <w:br/>
        <w:t>〔𣙟棣〕同“棠棣”。*唐**劉肅*《大唐新語·友悌》：“𣙟棣花重發，鴒原鳥再飛。”按：《詩·小雅·常棣》作“常棣”，《玉篇·木部》作“唐棣”，《廣韻·唐韻》作“榶棣”。</w:t>
        <w:br/>
      </w:r>
    </w:p>
    <w:p>
      <w:r>
        <w:t>𣙡##𣙡</w:t>
        <w:br/>
        <w:br/>
        <w:t>同“爾”。《正字通·爻部》：“爾，《説文》篆作𣙡，俗作爾。”</w:t>
        <w:br/>
      </w:r>
    </w:p>
    <w:p>
      <w:r>
        <w:t>𣙢##𣙢</w:t>
        <w:br/>
        <w:br/>
        <w:t>juàn</w:t>
        <w:br/>
        <w:br/>
        <w:t>同“圈”。养牲畜的木栏。《西遊記》第三十五回：“*八戒*慌了道：‘好蒸！好蒸！皮骨雖然粗糙，湯滚就爛。𣙢户！𣙢户！’”</w:t>
        <w:br/>
      </w:r>
    </w:p>
    <w:p>
      <w:r>
        <w:t>𣙣##𣙣</w:t>
        <w:br/>
        <w:br/>
        <w:t>同“榠”。《南史·到撝傳》：“*王敬則*執𣙣查，以刀子削之。”</w:t>
        <w:br/>
      </w:r>
    </w:p>
    <w:p>
      <w:r>
        <w:t>𣙤##𣙤</w:t>
        <w:br/>
        <w:br/>
        <w:t>同“𣚘”。《集韻·寘韻》：“𣙤，*周穆王*駿馬名。”按：《類篇·木部》作“𣚘”。《列子·周穆王》：“命駕八駿之乘，右服𦽊〔驊〕騮而左緑耳，右驂赤驥而左白𣙤。”按：一本作“𣚘”。</w:t>
        <w:br/>
      </w:r>
    </w:p>
    <w:p>
      <w:r>
        <w:t>𣙰##𣙰</w:t>
        <w:br/>
        <w:br/>
        <w:t>同“𡳭”。《字彙補·木部》：“𣙰，分蠶也。”按：*张涌泉*《漢語俗字叢考》：“此字當是‘𡳭’的簡俗字。”</w:t>
        <w:br/>
      </w:r>
    </w:p>
    <w:p>
      <w:r>
        <w:t>𣙱##𣙱</w:t>
        <w:br/>
        <w:br/>
        <w:t>gǒu　《字彙補》舉后切。</w:t>
        <w:br/>
        <w:br/>
        <w:t>同“𣕉（枸）”。即枸杞。《字彙補·木部》：“𣙱，《博雅》：‘𣙱乳，苦杞也。’”按：《廣雅·釋草》：“𣕉乳，苦杞也。”*王念孫*疏證：“《爾雅》：‘杞，枸檵。’*郭*注云：‘今枸杞也。’𣕉與枸同。”</w:t>
        <w:br/>
      </w:r>
    </w:p>
    <w:p>
      <w:r>
        <w:t>𣙲##𣙲</w:t>
        <w:br/>
        <w:br/>
        <w:t>“㯱”的讹字。《字彙補·木部》：“𣙲，音未詳。包也。《石鼓文》：‘何以𣙲之，維楊及柳。’”《康熙字典·木部》：“𣙲，即‘㯱’字之譌。”</w:t>
        <w:br/>
      </w:r>
    </w:p>
    <w:p>
      <w:r>
        <w:t>𣙳##𣙳</w:t>
        <w:br/>
        <w:br/>
        <w:t>同“梳”。《改併四聲篇海·木部》引《餘文》：“☀，所居切。梳櫛。《説文》曰：‘理畢也’。”</w:t>
        <w:br/>
        <w:br/>
        <w:t>同“梳”。《字彙補·木部》：“𣙳，梳櫛也。”《康熙字典·木部》引《五音篇海》：“𣙳，同梳。”</w:t>
        <w:br/>
      </w:r>
    </w:p>
    <w:p>
      <w:r>
        <w:t>𣙴##𣙴</w:t>
        <w:br/>
        <w:br/>
        <w:t>jié　《改併四聲篇海》引《川篇》音結。</w:t>
        <w:br/>
        <w:br/>
        <w:t>细枝。《改併四聲篇海·木部》引《川篇》：“𣙴，細枝。”</w:t>
        <w:br/>
      </w:r>
    </w:p>
    <w:p>
      <w:r>
        <w:t>𣙵##𣙵</w:t>
        <w:br/>
        <w:br/>
        <w:t>zhé　《改併四聲篇海》引《川篇》陟革切。</w:t>
        <w:br/>
        <w:br/>
        <w:t>蚕柱。《改併四聲篇海·木部》引《川篇》：“𣙵，蚕柱也。”</w:t>
        <w:br/>
      </w:r>
    </w:p>
    <w:p>
      <w:r>
        <w:t>𣙶##𣙶</w:t>
        <w:br/>
        <w:br/>
        <w:t>hú　《改併四聲篇海》引《類篇》音壺。</w:t>
        <w:br/>
        <w:br/>
        <w:t>酒器。《改併四聲篇海·木部》引《類篇》：“𣙶，酒器。”</w:t>
        <w:br/>
      </w:r>
    </w:p>
    <w:p>
      <w:r>
        <w:t>𣙷##𣙷</w:t>
        <w:br/>
        <w:br/>
        <w:t>máng</w:t>
        <w:br/>
        <w:br/>
        <w:t>〔𣙷果〕即“杧果”。见“杧”。</w:t>
        <w:br/>
      </w:r>
    </w:p>
    <w:p>
      <w:r>
        <w:t>𣙻##𣙻</w:t>
        <w:br/>
        <w:br/>
        <w:t>zōu　《集韻》甾尤切，平尤莊。</w:t>
        <w:br/>
        <w:br/>
        <w:t>草木子聚生。《集韻·尤韻》：“𣙻，艸木子聚生。”</w:t>
        <w:br/>
      </w:r>
    </w:p>
    <w:p>
      <w:r>
        <w:t>𣙼##𣙼</w:t>
        <w:br/>
        <w:br/>
        <w:t>（一）sì　《集韻》象齒切，上止邪。又盈之切。之部。</w:t>
        <w:br/>
        <w:br/>
        <w:t>同“枱”。古代翻土农具的木柄。《説文·木部》：“枱，耒耑也。𣙼，籀文从辝。”《集韻·之韻》：“枱，或作𣙼。”</w:t>
        <w:br/>
        <w:br/>
        <w:t>（二）cí　《集韻》詳兹切，平之邪。</w:t>
        <w:br/>
        <w:br/>
        <w:t>同“柌”。镰柄。《集韻·之韻》：“柌，《博雅》：‘柄之。’或作𣙼。”</w:t>
        <w:br/>
      </w:r>
    </w:p>
    <w:p>
      <w:r>
        <w:t>𣙽##𣙽</w:t>
        <w:br/>
        <w:br/>
        <w:t>同“櫪”。《集韻·錫韻》：“𣙽，通作櫪。”</w:t>
        <w:br/>
      </w:r>
    </w:p>
    <w:p>
      <w:r>
        <w:t>𣙿##𣙿</w:t>
        <w:br/>
        <w:br/>
        <w:t>《説文》：“𣙿，木也。从木，費聲。”</w:t>
        <w:br/>
        <w:br/>
        <w:t>fèi　《廣韻》芳未切，去未敷。微部。</w:t>
        <w:br/>
        <w:br/>
        <w:t>（1）木名。《説文·木部》：“𣙿，木也。”</w:t>
        <w:br/>
        <w:br/>
        <w:t>（2）碎木片。《篇海類編·花木類·木部》：“𣙿，木𣙿，碎木皮也。”</w:t>
        <w:br/>
      </w:r>
    </w:p>
    <w:p>
      <w:r>
        <w:t>𣚀##𣚀</w:t>
        <w:br/>
        <w:br/>
        <w:t>zī　《集韻》將支切，平支精。</w:t>
        <w:br/>
        <w:br/>
        <w:t>〔𣚀欈〕同“𣚁欈”。《集韻·支韻》：“𣚁，𣚁欈。或从觜。”见“𣚁”。</w:t>
        <w:br/>
      </w:r>
    </w:p>
    <w:p>
      <w:r>
        <w:t>𣚁##𣚁</w:t>
        <w:br/>
        <w:br/>
        <w:t>zī　《集韻》將支切，平支精。</w:t>
        <w:br/>
        <w:br/>
        <w:t>〔𣚁欈〕木名。《集韻·支韻》：“𣚁，𣚁欈，木名，實可食。”</w:t>
        <w:br/>
      </w:r>
    </w:p>
    <w:p>
      <w:r>
        <w:t>𣚂##𣚂</w:t>
        <w:br/>
        <w:br/>
        <w:t>同“檹”。《正字通·木部》：“𣚂，同檹。”</w:t>
        <w:br/>
      </w:r>
    </w:p>
    <w:p>
      <w:r>
        <w:t>𣚃##𣚃</w:t>
        <w:br/>
        <w:br/>
        <w:t>jié　《集韻》吉屑切，入屑見。</w:t>
        <w:br/>
        <w:br/>
        <w:t>〔𣚃橰〕也作“㮮橰”。汲水具。《集韻·屑韻》：“㮮，㮮橰，汲水具。或从絜。”</w:t>
        <w:br/>
      </w:r>
    </w:p>
    <w:p>
      <w:r>
        <w:t>𣚄##𣚄</w:t>
        <w:br/>
        <w:br/>
        <w:t>sī　《集韻》相支切，平支心。</w:t>
        <w:br/>
        <w:br/>
        <w:t>木柴。《玉篇·木部》：“𣚄，木柴。”《集韻·支韻》：“𣚄，木薪。”</w:t>
        <w:br/>
      </w:r>
    </w:p>
    <w:p>
      <w:r>
        <w:t>𣚅##𣚅</w:t>
        <w:br/>
        <w:br/>
        <w:t>同“㭙”。《集韻·麥韻》：“㭙，或作𣚅。”</w:t>
        <w:br/>
      </w:r>
    </w:p>
    <w:p>
      <w:r>
        <w:t>𣚆##𣚆</w:t>
        <w:br/>
        <w:br/>
        <w:t>chūn　《集韻》敕倫切，平諄徹。</w:t>
        <w:br/>
        <w:br/>
        <w:t>同“輴”。古代用于泥路的一种交通工具。《集韻·諄韻》：“𣚆，*禹*治水所乘者。通作輴。”《正字通·木部》：“𣚆，俗輴字。”</w:t>
        <w:br/>
      </w:r>
    </w:p>
    <w:p>
      <w:r>
        <w:t>𣚇##𣚇</w:t>
        <w:br/>
        <w:br/>
        <w:t>pào　《集韻》叵到切，去号滂。</w:t>
        <w:br/>
        <w:br/>
        <w:t>囊张大貌。《集韻·号韻》：“𣚇，囊張大皃。”</w:t>
        <w:br/>
      </w:r>
    </w:p>
    <w:p>
      <w:r>
        <w:t>𣚈##𣚈</w:t>
        <w:br/>
        <w:br/>
        <w:t>同“槮”。《字彙·木部》：“𣚈，同槮。”</w:t>
        <w:br/>
      </w:r>
    </w:p>
    <w:p>
      <w:r>
        <w:t>𣚉##𣚉</w:t>
        <w:br/>
        <w:br/>
        <w:t>同“樛”。《正字通·木部》：“𣚉，俗樛字。”</w:t>
        <w:br/>
      </w:r>
    </w:p>
    <w:p>
      <w:r>
        <w:t>𣚊##𣚊</w:t>
        <w:br/>
        <w:br/>
        <w:t>同“㮕”。《廣韻·之韻》：“𣚊，木耳别名。”《龍龕手鑑·木部》：“𣚊，𣚊棗也。又紅藍也。”《字彙·木部》：“𣚊，與㮕同。”</w:t>
        <w:br/>
      </w:r>
    </w:p>
    <w:p>
      <w:r>
        <w:t>𣚋##𣚋</w:t>
        <w:br/>
        <w:br/>
        <w:t>yé　《改併四聲篇海》引《龍龕手鑑》以遮切。</w:t>
        <w:br/>
        <w:br/>
        <w:t>木名。皮可以做席子。《改併四聲篇海·木部》引《龍龕手鑑》：“𣚋，木名。皮可為蓆。”</w:t>
        <w:br/>
      </w:r>
    </w:p>
    <w:p>
      <w:r>
        <w:t>𣚌##𣚌</w:t>
        <w:br/>
        <w:br/>
        <w:t>《説文》：“𣚌，户樀也。从木，啻聲。”</w:t>
        <w:br/>
        <w:br/>
        <w:t>（一）dí　《〈説文〉徐鉉等音》都歷切。錫部。</w:t>
        <w:br/>
        <w:br/>
        <w:t>同“樀”。屋檐。《説文·木部》：“𣚌，户樀也。”《正字通·木部》：“𣚌”，同“樀”。</w:t>
        <w:br/>
        <w:br/>
        <w:t>（二）shì　《集韻》施智切，去寘書。</w:t>
        <w:br/>
        <w:br/>
        <w:t>木名。《玉篇·木部》：“𣚌，木名。”《篇海類編·花木類·木部》：“𣚌，木名。”</w:t>
        <w:br/>
      </w:r>
    </w:p>
    <w:p>
      <w:r>
        <w:t>𣚍##𣚍</w:t>
        <w:br/>
        <w:br/>
        <w:t>同“檍”。《説文·木部》：“𣚍，梓屬。大者可為棺椁，小者可為弓材。从木，𠶷聲。”*段玉裁*注：“𣚍，檍古今字……經典檍字即《説文》之𣚍。”《正字通·木部》：“𣚍，同檍。”</w:t>
        <w:br/>
      </w:r>
    </w:p>
    <w:p>
      <w:r>
        <w:t>𣚎##𣚎</w:t>
        <w:br/>
        <w:br/>
        <w:t>《説文》：“𣚎，木實也。从木，絫聲。”*段玉裁*注：“絫者，今之累積字，从絫言其多也。”</w:t>
        <w:br/>
        <w:br/>
        <w:t>léi　《集韻》倫追切，平脂來。微部。</w:t>
        <w:br/>
        <w:br/>
        <w:t>（1）果子。《説文·木部》：“𣚎，木實也。”*徐鍇*繫傳：“𣚎，即果之一名也。”</w:t>
        <w:br/>
        <w:br/>
        <w:t>（2）扁榼。*清**段玉裁*《説文解字注·木部》：“𣚎，假借則扁榼謂之樏，似盤中有隔也。”*清**朱駿聲*《説文通訓定聲·履部》：“𣚎，又以𣚎為扁榼之名。”参见“榼”。</w:t>
        <w:br/>
      </w:r>
    </w:p>
    <w:p>
      <w:r>
        <w:t>𣚏##𣚏</w:t>
        <w:br/>
        <w:br/>
        <w:t>《説文》：“𣚏，𽿐，臿也。从木、入，象形，䀠聲。”*段玉裁*注：“从木，謂柄；从入者，象兩刃也。”</w:t>
        <w:br/>
        <w:br/>
        <w:t>xū　《廣韻》況于切，平虞曉。魚部。</w:t>
        <w:br/>
        <w:br/>
        <w:t>古代一种起土工具。《説文·木部》：“𣚏、𽿐，臿也。”《廣韻·虞韻》：“𣚏，臿屬。”</w:t>
        <w:br/>
      </w:r>
    </w:p>
    <w:p>
      <w:r>
        <w:t>𣚐##𣚐</w:t>
        <w:br/>
        <w:br/>
        <w:t>rú　《集韻》汝朱切，平虞日。</w:t>
        <w:br/>
        <w:br/>
        <w:t>同“檽”。梁上短木。《集韻·虞韻》：“檽，梁上短木。或作𣚐。”</w:t>
        <w:br/>
      </w:r>
    </w:p>
    <w:p>
      <w:r>
        <w:t>𣚑##𣚑</w:t>
        <w:br/>
        <w:br/>
        <w:t>同“檮”。《説文·木部》：“𣚑，斷木也。《春秋傳》曰：‘𣚑柮’。”《集韻·𩫕韻》：“𣚑，或从壽。”</w:t>
        <w:br/>
      </w:r>
    </w:p>
    <w:p>
      <w:r>
        <w:t>𣚒##𣚒</w:t>
        <w:br/>
        <w:br/>
        <w:t>pá　《改併四聲篇海》引《川篇》音琶。</w:t>
        <w:br/>
        <w:br/>
        <w:t>木名。即棠。《改併四聲篇海·木部》引《川篇》：“𣚒，棠也。”一说同“杷”。《正字通·木部》：“𣚒，俗杷字。”</w:t>
        <w:br/>
      </w:r>
    </w:p>
    <w:p>
      <w:r>
        <w:t>𣚓##𣚓</w:t>
        <w:br/>
        <w:br/>
        <w:t>juàn　《廣韻》吉椽切，去線見。</w:t>
        <w:br/>
        <w:br/>
        <w:t>木名。《玉篇·木部》：“𣚓，木，皮似絹，可以為衣。”《廣韻·線韻》：“𣚓，青木。皮葉可作衣，似絹，出*西域**焉耆國*。”</w:t>
        <w:br/>
      </w:r>
    </w:p>
    <w:p>
      <w:r>
        <w:t>𣚔##𣚔</w:t>
        <w:br/>
        <w:br/>
        <w:t>xì　《集韻》思積切，入昔心。</w:t>
        <w:br/>
        <w:br/>
        <w:t>木鞋。《集韻·㫺韻》：“𣚔，木屨。”《改併四聲篇海·木部》引《餘文》：“𣚔，木履也。”</w:t>
        <w:br/>
      </w:r>
    </w:p>
    <w:p>
      <w:r>
        <w:t>𣚕##𣚕</w:t>
        <w:br/>
        <w:br/>
        <w:t>（一）yè　《廣韻》於葉切，入葉影。</w:t>
        <w:br/>
        <w:br/>
        <w:t>叶动貌。《廣韻·葉韻》：“𣚕，葉動皃。”《集韻·葉韻》：“𣚕，木葉動皃。”</w:t>
        <w:br/>
        <w:br/>
        <w:t>（二）yǎn　《〈後漢書·馬融傳〉注》一染反。</w:t>
        <w:br/>
        <w:br/>
        <w:t>山桑。《後漢書·馬融傳》：“冒𣚕柘，槎棘枳。”*李賢*注引《爾雅》曰：“𣚕，山桑也。”按：《爾雅》作“檿桑，山桑也”。</w:t>
        <w:br/>
      </w:r>
    </w:p>
    <w:p>
      <w:r>
        <w:t>𣚖##𣚖</w:t>
        <w:br/>
        <w:br/>
        <w:t>ān　《集韻》鳥含切，平覃影。</w:t>
        <w:br/>
        <w:br/>
        <w:t>木名。《集韻·覃韻》：“𣚖，木名。”</w:t>
        <w:br/>
      </w:r>
    </w:p>
    <w:p>
      <w:r>
        <w:t>𣚗##𣚗</w:t>
        <w:br/>
        <w:br/>
        <w:t>𣚗同“榺”。《改併四聲篇海·木部》引《川篇》：“𣚗，絹具也。”《正字通·木部》：“𣚗，同榺。”</w:t>
        <w:br/>
      </w:r>
    </w:p>
    <w:p>
      <w:r>
        <w:t>𣚘##𣚘</w:t>
        <w:br/>
        <w:br/>
        <w:t>yì　《類篇》宜寄切，去寘疑。</w:t>
        <w:br/>
        <w:br/>
        <w:t>骏马名。相传为*周穆王*八骏之一。《類篇·木部》：“𣚘，*周穆王*駿馬名。”《列子·周穆王》：“右驂赤驥而左白𣚘。”</w:t>
        <w:br/>
      </w:r>
    </w:p>
    <w:p>
      <w:r>
        <w:t>𣚙##𣚙</w:t>
        <w:br/>
        <w:br/>
        <w:t>（一）jiān　《廣韻》則前切，平先精</w:t>
        <w:br/>
        <w:br/>
        <w:t>小栗。《廣韻·先韻》：“𣚙，小栗名。*趙**魏*間語也。”《集韻·先韻》：“𣚙，*趙**魏*之間謂栗之小者曰𣚙。”</w:t>
        <w:br/>
        <w:br/>
        <w:t>（二）jiàn　《類篇》子賤切，去霰精。</w:t>
        <w:br/>
        <w:br/>
        <w:t>山梅。《類篇·木部》：“𣚙，果名。山梅也。”</w:t>
        <w:br/>
      </w:r>
    </w:p>
    <w:p>
      <w:r>
        <w:t>𣚚##𣚚</w:t>
        <w:br/>
        <w:br/>
        <w:t>同“欘”。《字彙·木部》：“𣚚，同欘。”</w:t>
        <w:br/>
      </w:r>
    </w:p>
    <w:p>
      <w:r>
        <w:t>𣚛##𣚛</w:t>
        <w:br/>
        <w:br/>
        <w:t>同“𧇽（虡）”。《集韻·語韻》：“𧇽，《説文》：‘鍾鼓之柎也，飾為猛獸。’或省（作‘虡’），亦作𣚛。”《字彙·木部》：“𣚛，與虡同。架鐘磬之栒𣚛。”</w:t>
        <w:br/>
      </w:r>
    </w:p>
    <w:p>
      <w:r>
        <w:t>𣚜##𣚜</w:t>
        <w:br/>
        <w:br/>
        <w:t>sōng　《字彙》息中切。</w:t>
        <w:br/>
        <w:br/>
        <w:t>小笼。《字彙·木部》：“𣚜，小籠。”</w:t>
        <w:br/>
      </w:r>
    </w:p>
    <w:p>
      <w:r>
        <w:t>𣚝##𣚝</w:t>
        <w:br/>
        <w:br/>
        <w:t>wǒ　《篇海類編》烏果切。</w:t>
        <w:br/>
        <w:br/>
        <w:t>枝下垂。《篇海類編·花木類·木部》：“𣚝，枝垂也。”</w:t>
        <w:br/>
      </w:r>
    </w:p>
    <w:p>
      <w:r>
        <w:t>𣚞##𣚞</w:t>
        <w:br/>
        <w:br/>
        <w:t>“檐”的讹字。《字彙·木部》：“𣚞，見*揚子雲*《蜀都賦》。音義未詳。”按：《古文苑》作“檐”，*章樵*注：“音閻。”</w:t>
        <w:br/>
      </w:r>
    </w:p>
    <w:p>
      <w:r>
        <w:t>𣚟##𣚟</w:t>
        <w:br/>
        <w:br/>
        <w:t>sè　《集韻》色入切，入緝生。</w:t>
        <w:br/>
        <w:br/>
        <w:t>木茂盛貌。《集韻·緝韻》：“𣚟，木茂皃。”《字彙·木部》：“𣚟，木茂盛貌。”</w:t>
        <w:br/>
      </w:r>
    </w:p>
    <w:p>
      <w:r>
        <w:t>𣚠##𣚠</w:t>
        <w:br/>
        <w:br/>
        <w:t>zhǐ　《集韻》展几切，上旨知。</w:t>
        <w:br/>
        <w:br/>
        <w:t>木枝。《集韻·旨韻》：“𣚠，木枝。”</w:t>
        <w:br/>
      </w:r>
    </w:p>
    <w:p>
      <w:r>
        <w:t>𣚡##𣚡</w:t>
        <w:br/>
        <w:br/>
        <w:t>bī　《集韻》邊迷切，平齊幫。</w:t>
        <w:br/>
        <w:br/>
        <w:t>栖。《集韻·齊韻》：“𣚡，栖也。”</w:t>
        <w:br/>
      </w:r>
    </w:p>
    <w:p>
      <w:r>
        <w:t>𣚢##𣚢</w:t>
        <w:br/>
        <w:br/>
        <w:t>zhuàn　《集韻》柱戀切，去線澄。</w:t>
        <w:br/>
        <w:br/>
        <w:t>木名。《集韻·綫韻》：“𣚢，木名。”</w:t>
        <w:br/>
      </w:r>
    </w:p>
    <w:p>
      <w:r>
        <w:t>𣚣##𣚣</w:t>
        <w:br/>
        <w:br/>
        <w:t>同“耕”。《字彙補·木部》：“𣚣，古耕字。”《吕氏春秋·為欲》：“晨寤興，務耕疾庸，𣚣為煩辱，不敢休矣。”*高誘*注：“𣚣，古耕字。”</w:t>
        <w:br/>
      </w:r>
    </w:p>
    <w:p>
      <w:r>
        <w:t>𣚤##𣚤</w:t>
        <w:br/>
        <w:br/>
        <w:t>同“樹”。《集韻·遇韻》：“樹，古作𣚤。”</w:t>
        <w:br/>
      </w:r>
    </w:p>
    <w:p>
      <w:r>
        <w:t>𣚥##𣚥</w:t>
        <w:br/>
        <w:br/>
        <w:t>同“棛”。《集韻·屋韻》：“棛，或从艸。”</w:t>
        <w:br/>
      </w:r>
    </w:p>
    <w:p>
      <w:r>
        <w:t>𣚦##𣚦</w:t>
        <w:br/>
        <w:br/>
        <w:t>同“弶”。《字彙補·木部》：“𣚦，《集韻》與弶同。”按：《集韻·漾韻》作“弶，或作摾。”</w:t>
        <w:br/>
      </w:r>
    </w:p>
    <w:p>
      <w:r>
        <w:t>𣚧##𣚧</w:t>
        <w:br/>
        <w:br/>
        <w:t>同“𣘫”。《改併四聲篇海·木部》引《川篇》：“𣚧，木也。”按：*张涌泉*《漢語俗字叢考》：“此字當是‘𣘫’的俗字。《説文·木部》：‘𣘫，木也。从木，號省聲。’‘𣚧’上部即從不省聲的‘񈁡（號）’。”</w:t>
        <w:br/>
      </w:r>
    </w:p>
    <w:p>
      <w:r>
        <w:t>𣚨##𣚨</w:t>
        <w:br/>
        <w:br/>
        <w:t>同“無”。《玉篇·亡部》：“無，不有也。古文作𣚨。”</w:t>
        <w:br/>
      </w:r>
    </w:p>
    <w:p>
      <w:r>
        <w:t>𣚩##𣚩</w:t>
        <w:br/>
        <w:br/>
        <w:t>chì　《改併四聲篇海》引《奚韻》丑寄切。</w:t>
        <w:br/>
        <w:br/>
        <w:t>分蚕。《改併四聲篇海·木部》引《奚韻》：“𣚩，分蚕。”</w:t>
        <w:br/>
      </w:r>
    </w:p>
    <w:p>
      <w:r>
        <w:t>𣚪##𣚪</w:t>
        <w:br/>
        <w:br/>
        <w:t>chuí　《龍龕手鑑》音錘。</w:t>
        <w:br/>
        <w:br/>
        <w:t>木垂。《龍龕手鑑·木部》：“𣚪，木垂也。”</w:t>
        <w:br/>
      </w:r>
    </w:p>
    <w:p>
      <w:r>
        <w:t>𣛒##𣛒</w:t>
        <w:br/>
        <w:br/>
        <w:t>同“𥊨（𥉆）”。《篇海類編·身體類·目部》：“𣛒”，同“𥊨”。</w:t>
        <w:br/>
      </w:r>
    </w:p>
    <w:p>
      <w:r>
        <w:t>𣛓##𣛓</w:t>
        <w:br/>
        <w:br/>
        <w:t>bó　《改併四聲篇海》引《俗字背篇》音桲。</w:t>
        <w:br/>
        <w:br/>
        <w:t>𣖍𣛓。《字彙補·木部》：“𣛓，𣖍𣛓。”</w:t>
        <w:br/>
      </w:r>
    </w:p>
    <w:p>
      <w:r>
        <w:t>𣛔##𣛔</w:t>
        <w:br/>
        <w:br/>
        <w:t>jí　《〈漢書·五行志〉注》音戟。</w:t>
        <w:br/>
        <w:br/>
        <w:t>拘持。《漢書·五行志中》：“*高后*八年三月祓*霸上*，還過*枳道*，見物如倉狗，𣛔*高后*掖，忽而不見。”*顔師古*注：“𣛔謂拘持之也。”</w:t>
        <w:br/>
      </w:r>
    </w:p>
    <w:p>
      <w:r>
        <w:t>𣛕##𣛕</w:t>
        <w:br/>
        <w:br/>
        <w:t>chuǎ　《改併四聲篇海》引《玉篇》初瓦切。</w:t>
        <w:br/>
        <w:br/>
        <w:t>树分杈。*明**李實*《蜀語》：“木歧曰𣛕。”</w:t>
        <w:br/>
      </w:r>
    </w:p>
    <w:p>
      <w:r>
        <w:t>𣛖##𣛖</w:t>
        <w:br/>
        <w:br/>
        <w:t>同“栲”。《集韻·晧韻》：“𥬯，或从木。通作栲。”</w:t>
        <w:br/>
      </w:r>
    </w:p>
    <w:p>
      <w:r>
        <w:t>𣛗##𣛗</w:t>
        <w:br/>
        <w:br/>
        <w:t>luò　《廣韻》盧各切，入鐸來。</w:t>
        <w:br/>
        <w:br/>
        <w:t>〔㰚𣛗〕即“籬落”。篱笆。《廣韻·鐸韻》：“𣛗，㰚𣛗。出《音譜》。”</w:t>
        <w:br/>
      </w:r>
    </w:p>
    <w:p>
      <w:r>
        <w:t>𣛘##𣛘</w:t>
        <w:br/>
        <w:br/>
        <w:t>同“榭”。《正字通·木部》：“榭，《説文》作𣛘。”*清**汪中*《述學·内篇一·明堂通釋》：“有堂無室則曰𣛘。”</w:t>
        <w:br/>
      </w:r>
    </w:p>
    <w:p>
      <w:r>
        <w:t>𣛙##𣛙</w:t>
        <w:br/>
        <w:br/>
        <w:t>同“藥”。《宋元以來俗字譜》：“藥”，《列女傳》、《三國志平話》等作“𣛙”。</w:t>
        <w:br/>
      </w:r>
    </w:p>
    <w:p>
      <w:r>
        <w:t>𣛚##𣛚</w:t>
        <w:br/>
        <w:br/>
        <w:t>ruǐ　《集韻》乳捶切，上紙日。</w:t>
        <w:br/>
        <w:br/>
        <w:t>（1）木名。《玉篇·木部》：“𣛚，木名。”</w:t>
        <w:br/>
        <w:br/>
        <w:t>（2）同“橤”。《改併四聲篇海·木部》引《玉篇》：“𣛚”，同“橤”。</w:t>
        <w:br/>
      </w:r>
    </w:p>
    <w:p>
      <w:r>
        <w:t>𣛛##𣛛</w:t>
        <w:br/>
        <w:br/>
        <w:t>同“樺”。《本草綱目·木部·樺木》：“𣛛，（*時珍*曰）畫工以皮燒煙熏紙，作古畫字，故名𣛛。俗省作樺字也。”</w:t>
        <w:br/>
      </w:r>
    </w:p>
    <w:p>
      <w:r>
        <w:t>𣛜##𣛜</w:t>
        <w:br/>
        <w:br/>
        <w:t>同“雜”。*北周**衛元嵩*《元包經·仲陽》：“水火胥納，陰陽不𣛜。”*李江*注：“𣛜，當作雜。”</w:t>
        <w:br/>
      </w:r>
    </w:p>
    <w:p>
      <w:r>
        <w:t>𣛝##𣛝</w:t>
        <w:br/>
        <w:br/>
        <w:t>同“楯”。《濟陰太守孟鬱修堯廟碑》：“仲氏宗家共作大壂，前石𥖝階陛欗𣛝，貧富相扶，會計欣懽，不謀同辭。”</w:t>
        <w:br/>
      </w:r>
    </w:p>
    <w:p>
      <w:r>
        <w:t>𣛟##𣛟</w:t>
        <w:br/>
        <w:br/>
        <w:t>同“橕”。《直音篇·木部》：“𣛟”，同“橕”。</w:t>
        <w:br/>
      </w:r>
    </w:p>
    <w:p>
      <w:r>
        <w:t>𣛫##𣛫</w:t>
        <w:br/>
        <w:br/>
        <w:t>hú　《改併四聲篇海》引《類篇》音胡。</w:t>
        <w:br/>
        <w:br/>
        <w:t>枣名。《改併四聲篇海·木部》引《類篇》：“𣛫，棗名也。”</w:t>
        <w:br/>
      </w:r>
    </w:p>
    <w:p>
      <w:r>
        <w:t>𣛰##𣛰</w:t>
        <w:br/>
        <w:br/>
        <w:t>同“鐯”。《説文·石部》“𥗁，斫也”*清**段玉裁*注：“鐯字又作𣛰。依*許*則當作𥗁。”</w:t>
        <w:br/>
      </w:r>
    </w:p>
    <w:p>
      <w:r>
        <w:t>𣛱##𣛱</w:t>
        <w:br/>
        <w:br/>
        <w:t>（一）dàn　《廣韻》徒感切，上感定。</w:t>
        <w:br/>
        <w:br/>
        <w:t>木名。《玉篇·木部》：“𣛱，木名。”</w:t>
        <w:br/>
        <w:br/>
        <w:t>（二）lǎn　《集韻》魯敢切，上敢來。</w:t>
        <w:br/>
        <w:br/>
        <w:t>〔橄𣛱〕即“橄欖”。果名。《集韻·𠭖韻》：“欖，橄欖，果名。或从窞。”</w:t>
        <w:br/>
      </w:r>
    </w:p>
    <w:p>
      <w:r>
        <w:t>𣛲##𣛲</w:t>
        <w:br/>
        <w:br/>
        <w:t>同“㯉”。《龍龕手鑑·木部》：“𣛲”，“㯉”的俗字。</w:t>
        <w:br/>
      </w:r>
    </w:p>
    <w:p>
      <w:r>
        <w:t>𣛳##𣛳</w:t>
        <w:br/>
        <w:br/>
        <w:t>同“𣔵”。《集韻·鐸韻》：“𣔵，《説文》：‘木葉陊也。’或从艸。”</w:t>
        <w:br/>
      </w:r>
    </w:p>
    <w:p>
      <w:r>
        <w:t>𣛴##𣛴</w:t>
        <w:br/>
        <w:br/>
        <w:t>hǎn　《集韻》虎感切，上感曉。</w:t>
        <w:br/>
        <w:br/>
        <w:t>木裂貌。《集韻·感韻》：“𣛴，木裂。”《字彙·木部》：“𣛴，木裂貌。”</w:t>
        <w:br/>
      </w:r>
    </w:p>
    <w:p>
      <w:r>
        <w:t>𣛵##𣛵</w:t>
        <w:br/>
        <w:br/>
        <w:t>què　《集韻》七約切，入藥清。</w:t>
        <w:br/>
        <w:br/>
        <w:t>同“皵”。树皮粗糙。《集韻·藥韻》：“𣛵，木皮理麆也。或省。”《正字通·木部》：“𣛵，俗皵字。”</w:t>
        <w:br/>
      </w:r>
    </w:p>
    <w:p>
      <w:r>
        <w:t>𣛶##𣛶</w:t>
        <w:br/>
        <w:br/>
        <w:t>shā　《篇海類編》音煞。</w:t>
        <w:br/>
        <w:br/>
        <w:t>同“榝”。茱萸。《篇海類編·花木類·木部》：“𣛶，茱萸。”《正字通·木部》：“𣛶，俗榝字。”</w:t>
        <w:br/>
      </w:r>
    </w:p>
    <w:p>
      <w:r>
        <w:t>𣛷##𣛷</w:t>
        <w:br/>
        <w:br/>
        <w:t>zhǎn　《集韻》阻限切，上産莊。</w:t>
        <w:br/>
        <w:br/>
        <w:t>木名。《集韻·産韻》：“𣛷，木名。”一说同“盞”。《正字通·木部》：“𣛷，俗盞字。木屬無𣛷。”</w:t>
        <w:br/>
      </w:r>
    </w:p>
    <w:p>
      <w:r>
        <w:t>𣛸##𣛸</w:t>
        <w:br/>
        <w:br/>
        <w:t>zé　《集韻》疾則切，入德從。</w:t>
        <w:br/>
        <w:br/>
        <w:t>木名。《集韻·德韻》：“𣛸，木名。”</w:t>
        <w:br/>
      </w:r>
    </w:p>
    <w:p>
      <w:r>
        <w:t>𣛹##𣛹</w:t>
        <w:br/>
        <w:br/>
        <w:t>《説文》：“𣛹，木也。从木，遄聲。”</w:t>
        <w:br/>
        <w:br/>
        <w:t>（一）chuán　《集韻》淳沿切，平仙禪。元部。</w:t>
        <w:br/>
        <w:br/>
        <w:t>木名。《説文·木部》：“𣛹，木也。”*段玉裁*注：“未詳。”</w:t>
        <w:br/>
        <w:br/>
        <w:t>（二）chuǎi　《類篇》楚委切，上紙初。</w:t>
        <w:br/>
        <w:br/>
        <w:t>（1）箠。《類篇·木部》：“𣛹，箠也。”</w:t>
        <w:br/>
        <w:br/>
        <w:t>（2）剟。《類篇·木部》：“𣛹，剟也。”</w:t>
        <w:br/>
      </w:r>
    </w:p>
    <w:p>
      <w:r>
        <w:t>𣛺##𣛺</w:t>
        <w:br/>
        <w:br/>
        <w:t>《説文》：“𣛺，木，可為杖。从木，厀聲。”</w:t>
        <w:br/>
        <w:br/>
        <w:t>qī　《廣韻》親吉切，入質清。質部。</w:t>
        <w:br/>
        <w:br/>
        <w:t>木名。可以作杖。《説文·木部》：“𣛺，木，可為杖。”*徐鍇*繫傳：“即楖栗之屬。”</w:t>
        <w:br/>
      </w:r>
    </w:p>
    <w:p>
      <w:r>
        <w:t>𣛻##𣛻</w:t>
        <w:br/>
        <w:br/>
        <w:t>dié　《集韻》達協切，入帖定。</w:t>
        <w:br/>
        <w:br/>
        <w:t>屋笮板。《集韻·帖韻》：“𣛻，屋笮枝（板）。”</w:t>
        <w:br/>
      </w:r>
    </w:p>
    <w:p>
      <w:r>
        <w:t>𣛼##𣛼</w:t>
        <w:br/>
        <w:br/>
        <w:t>同“𣟵”。《集韻·支韻》：“𣟵，或作𣛼。”</w:t>
        <w:br/>
      </w:r>
    </w:p>
    <w:p>
      <w:r>
        <w:t>𣛽##𣛽</w:t>
        <w:br/>
        <w:br/>
        <w:t>zhà　《字彙》則駕切。</w:t>
        <w:br/>
        <w:br/>
        <w:t>木名。《字彙·木部》：“𣛽，木名。”</w:t>
        <w:br/>
      </w:r>
    </w:p>
    <w:p>
      <w:r>
        <w:t>𣛾##𣛾</w:t>
        <w:br/>
        <w:br/>
        <w:t>tòu　《集韻》他候切，去候透。</w:t>
        <w:br/>
        <w:br/>
        <w:t>古地名。在今*陕西省**高陵县*境。《集韻·𠊱韻》：“𣛾，地名，在*高陵*。”</w:t>
        <w:br/>
      </w:r>
    </w:p>
    <w:p>
      <w:r>
        <w:t>𣛿##𣛿</w:t>
        <w:br/>
        <w:br/>
        <w:t>同“櫲”。《集韻·御韻》：“櫲，櫲章，木名。或从預。”</w:t>
        <w:br/>
      </w:r>
    </w:p>
    <w:p>
      <w:r>
        <w:t>𣜀##𣜀</w:t>
        <w:br/>
        <w:br/>
        <w:t>同“樾”。《正字通·木部》：“𣜀，樾本字。”</w:t>
        <w:br/>
      </w:r>
    </w:p>
    <w:p>
      <w:r>
        <w:t>𣜁##𣜁</w:t>
        <w:br/>
        <w:br/>
        <w:t>cī　《集韻》七支切，平支清。</w:t>
        <w:br/>
        <w:br/>
        <w:t>杶。《類篇·木部》：“𣜁，杶也。”</w:t>
        <w:br/>
      </w:r>
    </w:p>
    <w:p>
      <w:r>
        <w:t>𣜂##𣜂</w:t>
        <w:br/>
        <w:br/>
        <w:t>sà　《篇海類編》私盍切。</w:t>
        <w:br/>
        <w:br/>
        <w:t>枯𣜂。《篇海類編·花木類·木部》：“𣜂，《紫雲韻》：‘枯𣜂也。’”</w:t>
        <w:br/>
      </w:r>
    </w:p>
    <w:p>
      <w:r>
        <w:t>𣜃##𣜃</w:t>
        <w:br/>
        <w:br/>
        <w:t>“槱”的讹字。《集韻·宥韻》：“𣜃，《説文》：‘積火燎之也。’”*方成珪*考正：“槱譌為𣜃，《類篇》同，據《説文》正。”</w:t>
        <w:br/>
      </w:r>
    </w:p>
    <w:p>
      <w:r>
        <w:t>𣜄##𣜄</w:t>
        <w:br/>
        <w:br/>
        <w:t>luó　《廣韻》落戈切，平戈來。</w:t>
        <w:br/>
        <w:br/>
        <w:t>木名。作箭杆用。《玉篇·木部》：“𣜄，木，中箭笴。”《集韻·戈韻》：“𣜄，木名，可為箭笴。”</w:t>
        <w:br/>
      </w:r>
    </w:p>
    <w:p>
      <w:r>
        <w:t>𣜅##𣜅</w:t>
        <w:br/>
        <w:br/>
        <w:t>同“椯”。《玉篇·木部》：“𣜅”，同“椯”。</w:t>
        <w:br/>
      </w:r>
    </w:p>
    <w:p>
      <w:r>
        <w:t>𣜆##𣜆</w:t>
        <w:br/>
        <w:br/>
        <w:t>同“橏”。《廣雅·釋木》：“𣜆，㮏也。”*王念孫*疏證：“𣜆，同橏。《玉篇》云：‘橏，木瘤也。’”</w:t>
        <w:br/>
      </w:r>
    </w:p>
    <w:p>
      <w:r>
        <w:t>𣜇##𣜇</w:t>
        <w:br/>
        <w:br/>
        <w:t>jí　《字彙補》子敵切。</w:t>
        <w:br/>
        <w:br/>
        <w:t>木名，即柽。《廣雅·釋木》：“檉，𣜇也。”《字彙補·木部》：“𣜇，木名。”参见“檉”。</w:t>
        <w:br/>
      </w:r>
    </w:p>
    <w:p>
      <w:r>
        <w:t>𣜈##𣜈</w:t>
        <w:br/>
        <w:br/>
        <w:t>同“秦”。《字彙·木部》：“𣜈，《韻會》古秦字。”</w:t>
        <w:br/>
      </w:r>
    </w:p>
    <w:p>
      <w:r>
        <w:t>𣜡##𣜡</w:t>
        <w:br/>
        <w:br/>
        <w:t>同“欚”。《龍龕手鑑·木部》：“𣜡”，同“欚”。</w:t>
        <w:br/>
      </w:r>
    </w:p>
    <w:p>
      <w:r>
        <w:t>𣜣##𣜣</w:t>
        <w:br/>
        <w:br/>
        <w:t>qín　《廣韻》昨淫切，平侵從。</w:t>
        <w:br/>
        <w:br/>
        <w:t>掘。《廣韻·侵韻》：“𣜣，掘也。”</w:t>
        <w:br/>
      </w:r>
    </w:p>
    <w:p>
      <w:r>
        <w:t>𣜤##𣜤</w:t>
        <w:br/>
        <w:br/>
        <w:t>同“梭”。《玉篇·木部》：“𣜤，亦作梭。”</w:t>
        <w:br/>
      </w:r>
    </w:p>
    <w:p>
      <w:r>
        <w:t>𣜥##𣜥</w:t>
        <w:br/>
        <w:br/>
        <w:t>同“檄”。《龍龕手鑑·木部》：“𣜥”，同“檄”。</w:t>
        <w:br/>
      </w:r>
    </w:p>
    <w:p>
      <w:r>
        <w:t>𣜦##𣜦</w:t>
        <w:br/>
        <w:br/>
        <w:t>同“檤”。《集韻·号韻》：“檤，木名。或書作𣜦。”</w:t>
        <w:br/>
      </w:r>
    </w:p>
    <w:p>
      <w:r>
        <w:t>𣜨##𣜨</w:t>
        <w:br/>
        <w:br/>
        <w:t>juàn　《廣韻》渠卷切，去線羣。</w:t>
        <w:br/>
        <w:br/>
        <w:t>（1）履缝饰。《類篇·𣎵部》：“𣜨，履縫飾。”</w:t>
        <w:br/>
        <w:br/>
        <w:t>（2）缘编。《玉篇·𣎵部》：“𣜨，緣𣝜也。”《類篇·𣎵部》：“𣜨，緣編。”</w:t>
        <w:br/>
      </w:r>
    </w:p>
    <w:p>
      <w:r>
        <w:t>𣜩##𣜩</w:t>
        <w:br/>
        <w:br/>
        <w:t>同“隸”。《司隸校尉楊孟文石門頌》：“故司𣜩校尉*楗為**武陽**楊*君*厥*，字*孟文*。”</w:t>
        <w:br/>
      </w:r>
    </w:p>
    <w:p>
      <w:r>
        <w:t>𣜪##𣜪</w:t>
        <w:br/>
        <w:br/>
        <w:t>同“樉”。《集韻·養韻》：“𣜪，所兩切。木名。一曰木茂皃。”</w:t>
        <w:br/>
        <w:br/>
        <w:t>同“樉”。*清**查繼佐*《罪惟録·帝紀一·太祖高皇帝》：“（*洪武*二十八年）三月，*秦王**𣜪*征*土番*，還，病薨，謚曰‘愍’。”</w:t>
        <w:br/>
      </w:r>
    </w:p>
    <w:p>
      <w:r>
        <w:t>𣜫##𣜫</w:t>
        <w:br/>
        <w:br/>
        <w:t>同“雜”。</w:t>
        <w:br/>
      </w:r>
    </w:p>
    <w:p>
      <w:r>
        <w:t>𣜬##𣜬</w:t>
        <w:br/>
        <w:br/>
        <w:t>ài</w:t>
        <w:br/>
        <w:br/>
        <w:t>人名用字。《明史·諸王世表五》：“（*朱）由𣜬*，*桂端王*嫡三子，初封*安仁王*。*唐王**聿鍵*自立，偽封為*桂王*。”</w:t>
        <w:br/>
      </w:r>
    </w:p>
    <w:p>
      <w:r>
        <w:t>𣜭##𣜭</w:t>
        <w:br/>
        <w:br/>
        <w:t>jiǎn</w:t>
        <w:br/>
        <w:br/>
        <w:t>同“翦”。砍伐。《水經注·漾水》：“山道嶮絶……*詡*乃於*沮*受僦直約自致之，即將吏民按行，皆燒石𣜭木，開漕船道，水運通利。”*朱謀㙔*箋：“《後漢書》作‘燒石翦木。’”</w:t>
        <w:br/>
      </w:r>
    </w:p>
    <w:p>
      <w:r>
        <w:t>𣜹##𣜹</w:t>
        <w:br/>
        <w:br/>
        <w:t>tì　《集韻》他計切，去霽透。</w:t>
        <w:br/>
        <w:br/>
        <w:t>选蚕换箔。《集韻·霽韻》：“𣜹，蠶易曲也。”</w:t>
        <w:br/>
      </w:r>
    </w:p>
    <w:p>
      <w:r>
        <w:t>𣜺##𣜺</w:t>
        <w:br/>
        <w:br/>
        <w:t>wén　《改併四聲篇海》引《川篇》音文。</w:t>
        <w:br/>
        <w:br/>
        <w:t>木威。《改併四聲篇海·木部》引《川篇》：“𣜺，木威也。”</w:t>
        <w:br/>
      </w:r>
    </w:p>
    <w:p>
      <w:r>
        <w:t>𣜽##𣜽</w:t>
        <w:br/>
        <w:br/>
        <w:t>qiāo　《改併四聲篇海·木部》引《搜真玉鏡》：“𣜽，詰堯切。”《字彙補·木部》：“𣜽，音敲。義闕。”</w:t>
        <w:br/>
      </w:r>
    </w:p>
    <w:p>
      <w:r>
        <w:t>𣝁##𣝁</w:t>
        <w:br/>
        <w:br/>
        <w:t>（一）pái　《集韻》蒲街切，平佳並。</w:t>
        <w:br/>
        <w:br/>
        <w:t>筏的别名。用竹木编的渡水用具。《方言》卷九：“泭謂之𣝁，𣝁謂之筏。筏，*秦**晋*之通語也。”*錢繹*箋疏：“𣝁，《玉篇》作箄，並與𣝁同。𣝁之言比次也。”《集韻·佳韻》：“𣝁，大桴曰񁯬。”*方成珪*考正：“񁯬當从正文作𥴖。”</w:t>
        <w:br/>
        <w:br/>
        <w:t>（二）bēi　《龍龕手鑑》音卑。</w:t>
        <w:br/>
        <w:br/>
        <w:t>木名。像柿。《龍龕手鑑·木部》：“𣝁，木名，似柿。”</w:t>
        <w:br/>
      </w:r>
    </w:p>
    <w:p>
      <w:r>
        <w:t>𣝃##𣝃</w:t>
        <w:br/>
        <w:br/>
        <w:t>同“箜”。《篇海類編·花木類·木部》：“𣝃，與箜同，樂器也。”</w:t>
        <w:br/>
      </w:r>
    </w:p>
    <w:p>
      <w:r>
        <w:t>𣝄##𣝄</w:t>
        <w:br/>
        <w:br/>
        <w:t>同“㯛”。《龍龕手鑑·木部》：“𣝄，音胡。棗名。下尖上大也。”《正字通·木部》：“𣝄”，“㯛”的俗字。</w:t>
        <w:br/>
      </w:r>
    </w:p>
    <w:p>
      <w:r>
        <w:t>𣝅##𣝅</w:t>
        <w:br/>
        <w:br/>
        <w:t>ài　《集韻》牛代切，去代疑。</w:t>
        <w:br/>
        <w:br/>
        <w:t>（1）木名。《集韻·代韻》：“𣝅，木名。”</w:t>
        <w:br/>
        <w:br/>
        <w:t>（2）同“礙”。阻碍。《玉篇·木部》：“𣝅，與礙同。”*明**馮夢龍*《古今譚概·文戲部·反酒箴》：“（瓶）臧水滿懷，不得左右，牽于纆徽，一旦叀𣝅，為瓽所轠。”</w:t>
        <w:br/>
        <w:br/>
        <w:t>（3）门下木。《龍龕手鑑·木部》：“𣝅，門下木也。”</w:t>
        <w:br/>
        <w:br/>
        <w:t>（4）外闭。《正字通·木部》：“𣝅，《六書統》：‘𣝅，外閉。’”</w:t>
        <w:br/>
      </w:r>
    </w:p>
    <w:p>
      <w:r>
        <w:t>𣝆##𣝆</w:t>
        <w:br/>
        <w:br/>
        <w:t>同“擬”。《正字通·木部》：“𣝆，同擬。出釋典。”</w:t>
        <w:br/>
      </w:r>
    </w:p>
    <w:p>
      <w:r>
        <w:t>𣝇##𣝇</w:t>
        <w:br/>
        <w:br/>
        <w:t>shuò　《集韻》色角切，入覺生。</w:t>
        <w:br/>
        <w:br/>
        <w:t>〔𣝇虜〕县名。*西汉**富陵县*，*新莽*称*𣝇虜县*，故址在今*江苏省**盱眙县*东北。《集韻·覺韻》：“𣝇，*𣝇虜*，縣名，在*臨淮*。”《漢書·地理志上》：“*臨淮郡*：*富陵*，*莽*曰*𣝇虜*。”</w:t>
        <w:br/>
      </w:r>
    </w:p>
    <w:p>
      <w:r>
        <w:t>𣝈##𣝈</w:t>
        <w:br/>
        <w:br/>
        <w:t>lián　《集韻》離鹽切，平鹽來。</w:t>
        <w:br/>
        <w:br/>
        <w:t>草木疏貌。《集韻·鹽韻》：“𣝈，艸木疎皃。”</w:t>
        <w:br/>
      </w:r>
    </w:p>
    <w:p>
      <w:r>
        <w:t>𣝉##𣝉</w:t>
        <w:br/>
        <w:br/>
        <w:t>duì　《廣韻》都隊切，去隊端。</w:t>
        <w:br/>
        <w:br/>
        <w:t>车箱。《玉篇·木部》：“𣝉，車箱。”</w:t>
        <w:br/>
      </w:r>
    </w:p>
    <w:p>
      <w:r>
        <w:t>𣝊##𣝊</w:t>
        <w:br/>
        <w:br/>
        <w:t>同“欃”。《篇海類編·花木類·木部》：“𣝊”，同“欃”。《正字通·木部》：“𣝊，俗欃字。”</w:t>
        <w:br/>
      </w:r>
    </w:p>
    <w:p>
      <w:r>
        <w:t>𣝋##𣝋</w:t>
        <w:br/>
        <w:br/>
        <w:t>《説文》：“𣝋，榙𣝋，木也。从木，遝聲。”</w:t>
        <w:br/>
        <w:br/>
        <w:t>tà　《廣韻》徒合切，入合定。緝部。</w:t>
        <w:br/>
        <w:br/>
        <w:t>〔榙𣝋〕见“榙”。</w:t>
        <w:br/>
      </w:r>
    </w:p>
    <w:p>
      <w:r>
        <w:t>𣝌##𣝌</w:t>
        <w:br/>
        <w:br/>
        <w:t>jǐn　《集韻》頸忍切，上軫見。</w:t>
        <w:br/>
        <w:br/>
        <w:t>木名。《玉篇·木部》：“𣝌，𣝌木。”《集韻·準韻》：“𣝌，木名。”《正字通·木部》：“𣝌，木文理密緻。”</w:t>
        <w:br/>
      </w:r>
    </w:p>
    <w:p>
      <w:r>
        <w:t>𣝍##𣝍</w:t>
        <w:br/>
        <w:br/>
        <w:t>《説文》：“𣝍，壁柱。从木，薄省聲。”</w:t>
        <w:br/>
        <w:br/>
        <w:t>bó　《廣韻》弼戟切，入陌並。鐸部。</w:t>
        <w:br/>
        <w:br/>
        <w:t>壁柱。《説文·木部》：“𣝍，壁柱。”*徐鍇*繫傳：“壁柱，即壁中小柱。”*段玉裁*注：“壁柱，謂附壁之柱，柱之小者。”</w:t>
        <w:br/>
      </w:r>
    </w:p>
    <w:p>
      <w:r>
        <w:t>𣝎##𣝎</w:t>
        <w:br/>
        <w:br/>
        <w:t>yǎn　《集韻》以冉切，上琰以。</w:t>
        <w:br/>
        <w:br/>
        <w:t>〔篕𣝎〕也作“篕棪”。粗竹席。《廣雅·釋器》：“葢𣝎謂之籧篨。”《集韻·琰韻》：“𣝎，通作棪。”《正字通·木部》：“𣝎，《方言》：‘簟麄者謂之籧篨，自*關*而東或謂之篕棪。’”</w:t>
        <w:br/>
      </w:r>
    </w:p>
    <w:p>
      <w:r>
        <w:t>𣝏##𣝏</w:t>
        <w:br/>
        <w:br/>
        <w:t>gào　《廣韻》古到切，去号見。</w:t>
        <w:br/>
        <w:br/>
        <w:t>苦木名。《廣韻·号韻》：“𣝏，苦木。”《集韻·号韻》：“𣝏，木名，大苦也。”</w:t>
        <w:br/>
      </w:r>
    </w:p>
    <w:p>
      <w:r>
        <w:t>𣝐##𣝐</w:t>
        <w:br/>
        <w:br/>
        <w:t>piáo　《篇海類編》音瓢。</w:t>
        <w:br/>
        <w:br/>
        <w:t>櫜。《篇海類編·花木類·木部》：“𣝐，櫜也。”</w:t>
        <w:br/>
      </w:r>
    </w:p>
    <w:p>
      <w:r>
        <w:t>𣝑##𣝑</w:t>
        <w:br/>
        <w:br/>
        <w:t>（一）yù　《廣韻》羊洳切，去御以。</w:t>
        <w:br/>
        <w:br/>
        <w:t>抬运食物的器具。《廣韻·御韻》：“𣝑，舁食者。”《集韻·御韻》：“𣝑，食輿也。”</w:t>
        <w:br/>
        <w:br/>
        <w:t>（二）yú　《篇海》音余。</w:t>
        <w:br/>
        <w:br/>
        <w:t>竹子编成的舆床。《篇海·木部》：“𣝑，箯輿。”按：《漢書·張耳傳》：“上使*泄公*持櫛問之箯輿前。”*顔師古*注：“箯輿者，編竹木以為輿，形如今之食輿也。”</w:t>
        <w:br/>
      </w:r>
    </w:p>
    <w:p>
      <w:r>
        <w:t>𣝒##𣝒</w:t>
        <w:br/>
        <w:br/>
        <w:t>shè　《廣韻》常者切，上馬禪。</w:t>
        <w:br/>
        <w:br/>
        <w:t>〔宜𣝒〕神名。《廣韻·馬韻》：“𣝒，*宜𣝒*，善夢神。見《仙經》。”*清**厲鶚*《擬冬堂贈辭》：“子媵游光兮從*宜𣝒*，攘殘陰兮除舊。”</w:t>
        <w:br/>
      </w:r>
    </w:p>
    <w:p>
      <w:r>
        <w:t>𣝓##𣝓</w:t>
        <w:br/>
        <w:br/>
        <w:t>同“檿”。《集韻·琰韻》：“檿，或書作𣝓。”</w:t>
        <w:br/>
      </w:r>
    </w:p>
    <w:p>
      <w:r>
        <w:t>𣝔##𣝔</w:t>
        <w:br/>
        <w:br/>
        <w:t>同“𣟄（柝）”。《類篇·木部》：“𣝔，《説文》：‘𣝔，夜行所擊者。’引《易》‘重門擊𣝔。’”《周禮·夏官·挈壺氏》：“凡軍事，縣壺以序聚𣝔。”*鄭玄*注：“*鄭司農*云：‘縣壺以為漏，以序聚𣝔，以次更聚擊𣝔，備守也。’*玄*謂擊𣝔，兩木相敲，夜行時也。”</w:t>
        <w:br/>
      </w:r>
    </w:p>
    <w:p>
      <w:r>
        <w:t>𣝕##𣝕</w:t>
        <w:br/>
        <w:br/>
        <w:t>jiān　《廣韻》則前切，平先精。</w:t>
        <w:br/>
        <w:br/>
        <w:t>香木名。《集韻·先韻》：“𣝕，香木名。”《梁書·海南諸夷傳·林邑》：“沉木者，土人斫斷之，積以歲年，朽爛而心節獨在，置水中則沉，故名曰沉香。次不沉不浮者，曰𣝕香也。”*清**厲鶚*《宋詩紀事》卷二十四：“絶代知無價，生香不減𣝕。”</w:t>
        <w:br/>
      </w:r>
    </w:p>
    <w:p>
      <w:r>
        <w:t>𣝖##𣝖</w:t>
        <w:br/>
        <w:br/>
        <w:t>同“𩎟”。《玉篇·韋部》：“𣝖”，“𩎟”的古文。</w:t>
        <w:br/>
      </w:r>
    </w:p>
    <w:p>
      <w:r>
        <w:t>𣝗##𣝗</w:t>
        <w:br/>
        <w:br/>
        <w:t>hú　《廣韻》户骨切，入没曉。又《集韻》胡骨切。</w:t>
        <w:br/>
        <w:br/>
        <w:t>同“核”。果核。《集韻·没韻》：“𣝗，果中實。或作核。”*黄侃*《蘄春語》：“𣝗，果子𣝗也，出《聲譜》，户骨切。案：今吾鄉謂果覈為𣝗，音正如此。然𣝗字《説文》所無，即覈字之音轉，後出字耳。作核者，亦覈之借。”</w:t>
        <w:br/>
      </w:r>
    </w:p>
    <w:p>
      <w:r>
        <w:t>𣝘##𣝘</w:t>
        <w:br/>
        <w:br/>
        <w:t>“☀”的讹字。《康熙字典·木部》引《集韻》：“𣝘，草木盛皃。”按：《集韻》、《類篇》均作“☀”。</w:t>
        <w:br/>
      </w:r>
    </w:p>
    <w:p>
      <w:r>
        <w:t>𣝙##𣝙</w:t>
        <w:br/>
        <w:br/>
        <w:t>同“杶”。《改併四聲篇海·木部》引《餘文》：“𣝙，《書》曰：‘杶幹枯栢。’”《康熙字典·木部》：“𣝙，同杶。”</w:t>
        <w:br/>
      </w:r>
    </w:p>
    <w:p>
      <w:r>
        <w:t>𣝚##𣝚</w:t>
        <w:br/>
        <w:br/>
        <w:t>liè　《集韻》力協切，入帖來。</w:t>
        <w:br/>
        <w:br/>
        <w:t>木疏貌。《集韻·帖韻》：“𣝚，木疎皃。”</w:t>
        <w:br/>
      </w:r>
    </w:p>
    <w:p>
      <w:r>
        <w:t>𣝛##𣝛</w:t>
        <w:br/>
        <w:br/>
        <w:t>同“虡”。《字彙補·木部》：“𣝛，與虡同。”《續漢書·輿服志上》：“乘輿，倚龍伏虎，𣝛文畫輈，龍首鸞衡，重牙班輪，升龍飛軨。”</w:t>
        <w:br/>
      </w:r>
    </w:p>
    <w:p>
      <w:r>
        <w:t>𣝜##𣝜</w:t>
        <w:br/>
        <w:br/>
        <w:t>¹⁶𣝜biàn　《集韻》婢善切，上獮並。</w:t>
        <w:br/>
        <w:br/>
        <w:t>纳鞋底。一说鞋底。《廣雅·釋器》：“𦥐謂之𣝜。”*王念孫*疏證：“《集韻》引《字林》云：‘𦥐，刺履底也。’”《玉篇·𣎵部》：“𣝜，履底𣝜。”《集韻·𤣗韻》：“𣝜，履底。”</w:t>
        <w:br/>
      </w:r>
    </w:p>
    <w:p>
      <w:r>
        <w:t>𣝝##𣝝</w:t>
        <w:br/>
        <w:br/>
        <w:t>sù　《改併四聲篇海》引《龍龕手鑑》音速。</w:t>
        <w:br/>
        <w:br/>
        <w:t>〔豰𣝝〕动物。《改併四聲篇海·木部》引《龍龕手鑑》：“𣝝，豰𣝝，動物也。”</w:t>
        <w:br/>
      </w:r>
    </w:p>
    <w:p>
      <w:r>
        <w:t>𣝞##𣝞</w:t>
        <w:br/>
        <w:br/>
        <w:t>jiāo　《廣韻》鉏交切，平肴崇。又《集韻》子幺切。</w:t>
        <w:br/>
        <w:br/>
        <w:t>（1）蒜束。《玉篇·束部》：“𣝞，蒜束。”</w:t>
        <w:br/>
        <w:br/>
        <w:t>（2）束。《集韻·爻韻》：“𣝞，束也。”</w:t>
        <w:br/>
      </w:r>
    </w:p>
    <w:p>
      <w:r>
        <w:t>𣝷##𣝷</w:t>
        <w:br/>
        <w:br/>
        <w:t>同“檮”。《篇海類編·花木類·木部》：“𣝷，同檮。”</w:t>
        <w:br/>
      </w:r>
    </w:p>
    <w:p>
      <w:r>
        <w:t>𣝸##𣝸</w:t>
        <w:br/>
        <w:br/>
        <w:t>chuì　《字彙補·木部》：“𣝸，丑背切，音惙。《大般若經》載：五種黄門三日扇𣝸半，*釋迦*謂本來男根不滿，不能生子。”</w:t>
        <w:br/>
      </w:r>
    </w:p>
    <w:p>
      <w:r>
        <w:t>𣝹##𣝹</w:t>
        <w:br/>
        <w:br/>
        <w:t>同“麓”。《改併四聲篇海·木部》引《類篇》：“𣝹，音禄。山足也。作麓字同。”</w:t>
        <w:br/>
      </w:r>
    </w:p>
    <w:p>
      <w:r>
        <w:t>𣝺##𣝺</w:t>
        <w:br/>
        <w:br/>
        <w:t>同“柯”。《字彙補·木部》：“𣝺，音柯。義同。”</w:t>
        <w:br/>
      </w:r>
    </w:p>
    <w:p>
      <w:r>
        <w:t>𣝻##𣝻</w:t>
        <w:br/>
        <w:br/>
        <w:t>同“觴”。《集韻·陽韻》：“觴，《説文》：‘觶實曰觴，虚曰觶。’籀作𣝻。”</w:t>
        <w:br/>
      </w:r>
    </w:p>
    <w:p>
      <w:r>
        <w:t>𣝼##𣝼</w:t>
        <w:br/>
        <w:br/>
        <w:t>同“櫋”。《説文·木部》：“𣝼，屋𣝼䏈也。”《正字通·木部》：“櫋，《説文》本作𣝼。”</w:t>
        <w:br/>
      </w:r>
    </w:p>
    <w:p>
      <w:r>
        <w:t>𣝽##𣝽</w:t>
        <w:br/>
        <w:br/>
        <w:t>hān</w:t>
        <w:br/>
        <w:br/>
        <w:t>节约。《農政全書·農事·占候》：“晴過寒諺云：立冬晴過寒，弗要𣝽柴積。”*石声汉*校注：“𣝽，疑與今日*粤*語方言中寫作‘慳’讀作hān的字相當，意為節約。”</w:t>
        <w:br/>
      </w:r>
    </w:p>
    <w:p>
      <w:r>
        <w:t>𣝾##𣝾</w:t>
        <w:br/>
        <w:br/>
        <w:t>同“榛”。《集韻·臻韻》：“榛，《説文》：‘木也。’一曰菆也。或作𣝾。”</w:t>
        <w:br/>
      </w:r>
    </w:p>
    <w:p>
      <w:r>
        <w:t>𣝿##𣝿</w:t>
        <w:br/>
        <w:br/>
        <w:t>同“檣”。《正字通·木部》：“檣，本作𣝿，通作𣞱，省作檣。”</w:t>
        <w:br/>
      </w:r>
    </w:p>
    <w:p>
      <w:r>
        <w:t>𣞀##𣞀</w:t>
        <w:br/>
        <w:br/>
        <w:t>同“檀”。《急就篇》：“槐𣞀荆棘葉枝扶。”*顔師古*注：“𣞀，堅韌木也。”按：一本作“檀”。</w:t>
        <w:br/>
      </w:r>
    </w:p>
    <w:p>
      <w:r>
        <w:t>𣞆##𣞆</w:t>
        <w:br/>
        <w:br/>
        <w:t>同“若”。《字彙補·木部》：“𣞆，與若同。見《古文苑·石鼓文注》。”</w:t>
        <w:br/>
      </w:r>
    </w:p>
    <w:p>
      <w:r>
        <w:t>𣞇##𣞇</w:t>
        <w:br/>
        <w:br/>
        <w:t>𣞇dùn　《改併四聲篇海》引《俗字背篇》徒困切。</w:t>
        <w:br/>
        <w:br/>
        <w:t>〔㯎𣞇〕愚痴。《改併四聲篇海·木部》引《俗字背篇》：“𣞇，㯎𣞇也。”又：“㯎，㯎𣞇，愚痴也。”</w:t>
        <w:br/>
      </w:r>
    </w:p>
    <w:p>
      <w:r>
        <w:t>𣞈##𣞈</w:t>
        <w:br/>
        <w:br/>
        <w:t>同“㯱”。《五音集韻·𩫕韻》：“𣞈，囊張大皃。”《字彙補·木部》：“𣞈，《五音集韻》‘㯱’字。”</w:t>
        <w:br/>
      </w:r>
    </w:p>
    <w:p>
      <w:r>
        <w:t>𣞐##𣞐</w:t>
        <w:br/>
        <w:br/>
        <w:t>xiě　《廣韻》悉姐切，上馬心。</w:t>
        <w:br/>
        <w:br/>
        <w:t>案。《方言》卷五：“案，*陳**楚**宋**魏*之間謂之𣞐。”《玉篇·木部》：“𣞐，案之别名。”</w:t>
        <w:br/>
      </w:r>
    </w:p>
    <w:p>
      <w:r>
        <w:t>𣞑##𣞑</w:t>
        <w:br/>
        <w:br/>
        <w:t>méng　《集韻》謨耕切，平耕明。</w:t>
        <w:br/>
        <w:br/>
        <w:t>同“甍”。屋栋。《集韻·耕韻》：“甍，《説文》：‘屋棟也。’或从木。”</w:t>
        <w:br/>
      </w:r>
    </w:p>
    <w:p>
      <w:r>
        <w:t>𣞒##𣞒</w:t>
        <w:br/>
        <w:br/>
        <w:t>fū　《廣韻》芳無切，平虞敷。</w:t>
        <w:br/>
        <w:br/>
        <w:t>〔𣞒檻〕木名。《集韻·虞韻》：“𣞒，𣞒檻，木名。葉如椿，生*吴**蜀*山谷中，子上有鹽如霜。”按：《鷄肋編》作“鹽麩”。</w:t>
        <w:br/>
      </w:r>
    </w:p>
    <w:p>
      <w:r>
        <w:t>𣞓##𣞓</w:t>
        <w:br/>
        <w:br/>
        <w:t>lù　《集韻》盧谷切，入屋來。</w:t>
        <w:br/>
        <w:br/>
        <w:t>〔𣞓心〕柿名。《集韻·屋韻》：“𣞓，𣞓心，柿名。”</w:t>
        <w:br/>
      </w:r>
    </w:p>
    <w:p>
      <w:r>
        <w:t>𣞔##𣞔</w:t>
        <w:br/>
        <w:br/>
        <w:t>tàn　《篇海類編》音歎。</w:t>
        <w:br/>
        <w:br/>
        <w:t>木名。《篇海類編·花木類·木部》：“𣞔，木也。”</w:t>
        <w:br/>
      </w:r>
    </w:p>
    <w:p>
      <w:r>
        <w:t>𣞕##𣞕</w:t>
        <w:br/>
        <w:br/>
        <w:t>同“槸”。《説文·木部》：“槸，木相摩也。𣞕，槸或从艸。”</w:t>
        <w:br/>
      </w:r>
    </w:p>
    <w:p>
      <w:r>
        <w:t>𣞖##𣞖</w:t>
        <w:br/>
        <w:br/>
        <w:t>同“蔡”。《玉篇·林部》：“𣞖，古文蔡。”</w:t>
        <w:br/>
      </w:r>
    </w:p>
    <w:p>
      <w:r>
        <w:t>𣞗##𣞗</w:t>
        <w:br/>
        <w:br/>
        <w:t>liú　《集韻》力求切，平尤來。</w:t>
        <w:br/>
        <w:br/>
        <w:t>木名，即杙。《集韻·尤韻》：“𣞗，木名。”《正字通·木部》：“𣞗，梨屬。《爾雅》：‘劉，劉杙。’*郭*註：‘劉子生山中，實如棃，酢甜，核堅，出*交阯*。’當从𣞗，省作劉。”参见“杙”。</w:t>
        <w:br/>
      </w:r>
    </w:p>
    <w:p>
      <w:r>
        <w:t>𣞘##𣞘</w:t>
        <w:br/>
        <w:br/>
        <w:t>xiān　《集韻》虚嚴切，平嚴曉。</w:t>
        <w:br/>
        <w:br/>
        <w:t>同“杴”。锹属。《集韻·嚴韻》：“杴，鍫屬。或作𣞘。”</w:t>
        <w:br/>
      </w:r>
    </w:p>
    <w:p>
      <w:r>
        <w:t>𣞙##𣞙</w:t>
        <w:br/>
        <w:br/>
        <w:t>sǎng　《廣韻》蘇朗切，上蕩心。</w:t>
        <w:br/>
        <w:br/>
        <w:t>鼓框木。《廣韻·蕩韻》：“𣞙，鼓匡木也。”*唐**南卓*《羯鼓録》：“𣞙如漆桶，下以小牙牀承之，擊用兩杖，其聲焦殺鳴烈。”</w:t>
        <w:br/>
      </w:r>
    </w:p>
    <w:p>
      <w:r>
        <w:t>𣞚##𣞚</w:t>
        <w:br/>
        <w:br/>
        <w:t>同“槎”。《正字通·木部》：“𣞚，槎本字。”</w:t>
        <w:br/>
      </w:r>
    </w:p>
    <w:p>
      <w:r>
        <w:t>𣞛##𣞛</w:t>
        <w:br/>
        <w:br/>
        <w:t>同“椶”。《字彙補·木部》：“𣞛，同椶。《石鼓文》：‘其拔𣞛𣓌。’”</w:t>
        <w:br/>
      </w:r>
    </w:p>
    <w:p>
      <w:r>
        <w:t>𣞜##𣞜</w:t>
        <w:br/>
        <w:br/>
        <w:t>còu　《字彙補》七候切。</w:t>
        <w:br/>
        <w:br/>
        <w:t>木名。《字彙補·木部》：“𣞜，《廣雅》：‘木名。’”</w:t>
        <w:br/>
      </w:r>
    </w:p>
    <w:p>
      <w:r>
        <w:t>𣞝##𣞝</w:t>
        <w:br/>
        <w:br/>
        <w:t>zhuāng　《改併四聲篇海》引《川篇》涉江切。</w:t>
        <w:br/>
        <w:br/>
        <w:t>掘。《改併四聲篇海·木部》引《川篇》：“𣞝，掘也。”按：*张涌泉*《漢語俗字叢考》云：“‘𣞝’疑爲‘樁’的繁化俗字，而注文‘掘’則爲‘橛’的音誤字。”</w:t>
        <w:br/>
      </w:r>
    </w:p>
    <w:p>
      <w:r>
        <w:t>𣞞##𣞞</w:t>
        <w:br/>
        <w:br/>
        <w:t>同“朴”。《字彙補·木部》：“𣞞，與朴同。”</w:t>
        <w:br/>
      </w:r>
    </w:p>
    <w:p>
      <w:r>
        <w:t>𣞟##𣞟</w:t>
        <w:br/>
        <w:br/>
        <w:t>chēn　《廣韻》昌真切，平真昌。又章忍切。</w:t>
        <w:br/>
        <w:br/>
        <w:t>同“縝”。纑缕；丝缕。《廣韻·真韻》：“𣞟，纑也。縝，同穎。”</w:t>
        <w:br/>
      </w:r>
    </w:p>
    <w:p>
      <w:r>
        <w:t>𣞤##𣞤</w:t>
        <w:br/>
        <w:br/>
        <w:t>《説文》：“𣞤，豐也。从林、𡘲。或説規模字。从大；𠦜，數之積也；林者，木之多也。𠦜與庶同意。”《金文詁林》：“（甲骨文、金文）象人有所執而舞之形，乃舞之本字。《周禮·舞師》有兵舞、帗舞、羽皇舞。舞既不同，所執亦異。卜辭乃用其朔誼……至彝器則叚為有無之無。”</w:t>
        <w:br/>
        <w:br/>
        <w:t>wú　《廣韻》文甫切，上麌微。魚部。</w:t>
        <w:br/>
        <w:br/>
        <w:t>（1）茂盛；茂密。后作“蕪”。《説文·林部》：“𣞤，豐也。”*段玉裁*注：“此蕃𣞤字也，隸變為無，遂借為有𣞤字，而蕃無乃借廡或蕪為之矣。”《玉篇·木部》：”𣞤，繁𣞤，豐盛也。”《廣韻·麌韻》：“𣞤，蕃滋生長。”</w:t>
        <w:br/>
        <w:br/>
        <w:t>（2）没有。后作“無”。《玉篇·林部》：“𣞤，今作無，為有無字。”《廣韻·麌韻》：“𣞤，隸省作無，今借為有無字。”</w:t>
        <w:br/>
      </w:r>
    </w:p>
    <w:p>
      <w:r>
        <w:t>𣞰##𣞰</w:t>
        <w:br/>
        <w:br/>
        <w:t>liàn　《廣韻》郎甸切，去霰來。</w:t>
        <w:br/>
        <w:br/>
        <w:t>（1）陈。《集韻·霰韻》：“𣞰，《博雅》：‘陳也。’”</w:t>
        <w:br/>
        <w:br/>
        <w:t>（2）蚕箔。《集韻·霰韻》：“𣞰，蠶薁。”</w:t>
        <w:br/>
      </w:r>
    </w:p>
    <w:p>
      <w:r>
        <w:t>𣞱##𣞱</w:t>
        <w:br/>
        <w:br/>
        <w:t>同“檣”。《正字通·木部》：“檣，本作𣞱。”</w:t>
        <w:br/>
      </w:r>
    </w:p>
    <w:p>
      <w:r>
        <w:t>𣞲##𣞲</w:t>
        <w:br/>
        <w:br/>
        <w:t>同“檈”。《正字通·木部》：“檈，《説文》本作𣞲。”</w:t>
        <w:br/>
      </w:r>
    </w:p>
    <w:p>
      <w:r>
        <w:t>𣞳##𣞳</w:t>
        <w:br/>
        <w:br/>
        <w:t>〔逼𣞳〕逼迫。《紅樓夢》第八十八回：“就只他還太小呢，也别逼𣞳緊了他。”</w:t>
        <w:br/>
      </w:r>
    </w:p>
    <w:p>
      <w:r>
        <w:t>𣞴##𣞴</w:t>
        <w:br/>
        <w:br/>
        <w:t>lí　《龍龕手鑑·雜部》：“𣞴，音梨。”《字彙補·木部》：“𣞴，力其切，音梨。義闕。”</w:t>
        <w:br/>
      </w:r>
    </w:p>
    <w:p>
      <w:r>
        <w:t>𣞵##𣞵</w:t>
        <w:br/>
        <w:br/>
        <w:t>同“葚”。《集韻·𡪢韻》：“葚，《説文》：‘桑實也。’或从桑。”</w:t>
        <w:br/>
      </w:r>
    </w:p>
    <w:p>
      <w:r>
        <w:t>𣞶##𣞶</w:t>
        <w:br/>
        <w:br/>
        <w:t>同“檋”。《正字通·木部》：“檋，《史·河渠書》註作‘𣞶’。”</w:t>
        <w:br/>
      </w:r>
    </w:p>
    <w:p>
      <w:r>
        <w:t>𣞷##𣞷</w:t>
        <w:br/>
        <w:br/>
        <w:t>同“𣚜”。《類篇·木部》：“𣚜，亦作𣞷。俗呼小籠為桷𣞷。”《正字通·木部》：“𣚜，字當作𣞷。”</w:t>
        <w:br/>
      </w:r>
    </w:p>
    <w:p>
      <w:r>
        <w:t>𣞸##𣞸</w:t>
        <w:br/>
        <w:br/>
        <w:t>同“檣”。*清**陳倫炯*《海國聞見録·東南洋記》：“*成功*聯𣞸並進。*荷蘭*嚴守*安平大港*，*成功*從*鹿耳門*進。”</w:t>
        <w:br/>
      </w:r>
    </w:p>
    <w:p>
      <w:r>
        <w:t>𣞹##𣞹</w:t>
        <w:br/>
        <w:br/>
        <w:t>同“檋”。*清**俞正燮*《癸巳存稿》卷一：“《史記·夏本紀》言：‘陸行乘車，水行乘船，泥行乘橇，山行乘檋。’……*孟康*云：橇如箕，摘行泥上。檋者，字應從具，作𣞹，或作𣞹，即轎。”</w:t>
        <w:br/>
      </w:r>
    </w:p>
    <w:p>
      <w:r>
        <w:t>𣞺##𣞺</w:t>
        <w:br/>
        <w:br/>
        <w:t>“㩧”的讹字。*唐**段成式*《酉陽雜俎·諾臯記上》：“僧沐浴設壇，急印契，縛𣞺考其魅凡三夕。”</w:t>
        <w:br/>
      </w:r>
    </w:p>
    <w:p>
      <w:r>
        <w:t>𣞻##𣞻</w:t>
        <w:br/>
        <w:br/>
        <w:t>同“耙”。《農政全書·農事·營治上》：“《種蒔直説》云：古農法，犂一𣞻六。今人只知犂深為功，不知𣞻細為全功。”*石声汉*校注：“𣞻，即用耙來平整。*陸龜蒙*《耒耜經》寫作‘耙’，*王禎*引文寫作‘䎱’。”</w:t>
        <w:br/>
      </w:r>
    </w:p>
    <w:p>
      <w:r>
        <w:t>𣟀##𣟀</w:t>
        <w:br/>
        <w:br/>
        <w:t>pèng　《集韻》菩貢切，去送並。</w:t>
        <w:br/>
        <w:br/>
        <w:t>草木盛貌。《集韻·送韻》：“𣟀，艸木盛皃。”</w:t>
        <w:br/>
      </w:r>
    </w:p>
    <w:p>
      <w:r>
        <w:t>𣟁##𣟁</w:t>
        <w:br/>
        <w:br/>
        <w:t>tuǒ　*慧琳*《一切經音義》他果反。</w:t>
        <w:br/>
        <w:br/>
        <w:t>狭长器。*唐**慧琳*《一切經音義》卷五十二引《中阿含經》第四十三卷：“説𣟁，狹長器也。《蒼頡篇》：‘盛鹽物也。’《淮南子》云：‘窺面於槃，即圓於杯。’即𣟁是也。”</w:t>
        <w:br/>
      </w:r>
    </w:p>
    <w:p>
      <w:r>
        <w:t>𣟄##𣟄</w:t>
        <w:br/>
        <w:br/>
        <w:t>同“柝”。《説文·木部》：“𣟄，夜行所擊者。从木，橐聲。《易》曰：‘重門擊𣟄。’”*朱駿聲*通訓定聲：“經傳亦以柝為之。”</w:t>
        <w:br/>
      </w:r>
    </w:p>
    <w:p>
      <w:r>
        <w:t>𣟅##𣟅</w:t>
        <w:br/>
        <w:br/>
        <w:t>同“楹”。《字彙·木部》：“𣟅，同楹。”*清**毛奇齡*《馮太傅適志堂記》：“堂五𣟅，倍之而十，凡兩層，旁無挾廡，每以左右兩𣟅為藏書之所。”</w:t>
        <w:br/>
      </w:r>
    </w:p>
    <w:p>
      <w:r>
        <w:t>𣟆##𣟆</w:t>
        <w:br/>
        <w:br/>
        <w:t>liáo　《改併四聲篇海》引《川篇》音遼。</w:t>
        <w:br/>
        <w:br/>
        <w:t>柏木。《改併四聲篇海·木部》引《川篇》：“𣟆，柏木。”一说同“橑”。《正字通·木部》：“𣟆，俗橑字。”</w:t>
        <w:br/>
      </w:r>
    </w:p>
    <w:p>
      <w:r>
        <w:t>𣟇##𣟇</w:t>
        <w:br/>
        <w:br/>
        <w:t>xiào　《集韻》下巧切，上巧匣。</w:t>
        <w:br/>
        <w:br/>
        <w:t>器名。《玉篇·木部》：“𣟇，器名。”</w:t>
        <w:br/>
      </w:r>
    </w:p>
    <w:p>
      <w:r>
        <w:t>𣟈##𣟈</w:t>
        <w:br/>
        <w:br/>
        <w:t>chuì　《集韻》充芮切，去祭昌。</w:t>
        <w:br/>
        <w:br/>
        <w:t>草名。《類篇·木部》：“𣟈，艸名。”一说“𦺶”的讹字。《正字通·木部》：“𣟈，𦺶字之譌。”</w:t>
        <w:br/>
      </w:r>
    </w:p>
    <w:p>
      <w:r>
        <w:t>𣟉##𣟉</w:t>
        <w:br/>
        <w:br/>
        <w:t>huài　《廣韻》火怪切，去怪曉。</w:t>
        <w:br/>
        <w:br/>
        <w:t>木名。《廣韻·怪韻》：“𣟉，木名，皮可牽船。”《正字通·木部》：“𣟉，木名。皮可為索牽船。”</w:t>
        <w:br/>
      </w:r>
    </w:p>
    <w:p>
      <w:r>
        <w:t>𣟊##𣟊</w:t>
        <w:br/>
        <w:br/>
        <w:t>niǎo　《集韻》乃了切，上篠泥。</w:t>
        <w:br/>
        <w:br/>
        <w:t>木长弱貌。《集韻·筱韻》：“𣟊，木長弱皃。”</w:t>
        <w:br/>
      </w:r>
    </w:p>
    <w:p>
      <w:r>
        <w:t>𣟋##𣟋</w:t>
        <w:br/>
        <w:br/>
        <w:t>qiān　《集韻》丘虔切，平仙溪。</w:t>
        <w:br/>
        <w:br/>
        <w:t>木名。《集韻·㒨韻》：“𣟋，木名。”</w:t>
        <w:br/>
      </w:r>
    </w:p>
    <w:p>
      <w:r>
        <w:t>𣟌##𣟌</w:t>
        <w:br/>
        <w:br/>
        <w:t>《説文》：“𣟌，木也。从木，隷聲。”</w:t>
        <w:br/>
        <w:br/>
        <w:t>lì　《廣韻》郎計切，去霽來。微部。</w:t>
        <w:br/>
        <w:br/>
        <w:t>（1）木名。皮可造纸。《説文·木部》：“𣟌，木也。”《字彙·木部》：“𣟌，木名。皮可為紙。”</w:t>
        <w:br/>
        <w:br/>
        <w:t>（2）收丝筐的柄。《廣雅·釋器》：“榬謂之篗，其杘謂之𣟌。”*王念孫*疏證：“《方言》：‘篗，榬也。*兖**豫**河**濟*之間謂之榬。’*郭*注云：‘所以絡絲也。’《説文》：‘篗，收絲者也。’”“杘，柄也。”《景德傳燈録》卷二十三：“曰：‘如何是却來底人？’師曰：‘扇車關𣟌良計斷。’”</w:t>
        <w:br/>
      </w:r>
    </w:p>
    <w:p>
      <w:r>
        <w:t>𣟍##𣟍</w:t>
        <w:br/>
        <w:br/>
        <w:t>同“𣟌”。《字彙·木部》：“𣟍”，同“𣟌”。</w:t>
        <w:br/>
      </w:r>
    </w:p>
    <w:p>
      <w:r>
        <w:t>𣟎##𣟎</w:t>
        <w:br/>
        <w:br/>
        <w:t>同“那”。《玉篇·木部》：“𣟎，或郍字。”《字彙補·木部》：“𣟎，與那同。”</w:t>
        <w:br/>
      </w:r>
    </w:p>
    <w:p>
      <w:r>
        <w:t>𣟏##𣟏</w:t>
        <w:br/>
        <w:br/>
        <w:t>pāo　《改併四聲篇海》引《川篇》普毛切。</w:t>
        <w:br/>
        <w:br/>
        <w:t>长大。《改併四聲篇海·木部》引《川篇》：“𣟏，長大也。”按：*张涌泉*《漢語俗字叢考》：“‘𣟏’疑是‘㯱’的訛俗字。”</w:t>
        <w:br/>
      </w:r>
    </w:p>
    <w:p>
      <w:r>
        <w:t>𣟐##𣟐</w:t>
        <w:br/>
        <w:br/>
        <w:t>tiáo　《改併四聲篇海》引《川篇》音銚。《字彙補》徒彫切。</w:t>
        <w:br/>
        <w:br/>
        <w:t>木名。《改併四聲篇海·木部》引《川篇》：“𣟐，木名。”</w:t>
        <w:br/>
      </w:r>
    </w:p>
    <w:p>
      <w:r>
        <w:t>𣟑##𣟑</w:t>
        <w:br/>
        <w:br/>
        <w:t>liú　《字彙補》力求切。</w:t>
        <w:br/>
        <w:br/>
        <w:t>木名。《字彙補·木部》：“𣟑，木名。”</w:t>
        <w:br/>
      </w:r>
    </w:p>
    <w:p>
      <w:r>
        <w:t>𣟤##𣟤</w:t>
        <w:br/>
        <w:br/>
        <w:t>yǐng　《〈述異記〉注》汝耿反。</w:t>
        <w:br/>
        <w:br/>
        <w:t>木名。*南朝**梁**任昉*《述異記》卷下：“*顧渚山*有𣟤子樹，其木如玉色，*渚*人採之以為杖。”</w:t>
        <w:br/>
      </w:r>
    </w:p>
    <w:p>
      <w:r>
        <w:t>𣟥##𣟥</w:t>
        <w:br/>
        <w:br/>
        <w:t>同“檍”。《集韻·職韻》：“檍，或从𢡃。”</w:t>
        <w:br/>
      </w:r>
    </w:p>
    <w:p>
      <w:r>
        <w:t>𣟦##𣟦</w:t>
        <w:br/>
        <w:br/>
        <w:t>zhá　《〈文選〉李善注》直甲切。</w:t>
        <w:br/>
        <w:br/>
        <w:t>〔𦾏𣟦〕花叶重叠的样子。*三國**魏**何晏*《景福殿賦》：“紅葩𦾏𣟦，丹綺離婁。”</w:t>
        <w:br/>
      </w:r>
    </w:p>
    <w:p>
      <w:r>
        <w:t>𣟧##𣟧</w:t>
        <w:br/>
        <w:br/>
        <w:t>音义未详。*宋**吴自牧*《夢粱録》卷五：“象輅以象飾輅，製以銅葉金塗粲有光，貼牙𣟧軾坐龍床。”</w:t>
        <w:br/>
      </w:r>
    </w:p>
    <w:p>
      <w:r>
        <w:t>𣟨##𣟨</w:t>
        <w:br/>
        <w:br/>
        <w:t>同“樻”。《正字通·木部》：“樻，本作𣟨。”</w:t>
        <w:br/>
      </w:r>
    </w:p>
    <w:p>
      <w:r>
        <w:t>𣟯##𣟯</w:t>
        <w:br/>
        <w:br/>
        <w:t>同“𣟋”。《集韻·㒨韻》：“𣟋，或作𣟯。”</w:t>
        <w:br/>
      </w:r>
    </w:p>
    <w:p>
      <w:r>
        <w:t>𣟰##𣟰</w:t>
        <w:br/>
        <w:br/>
        <w:t>yú　《集韻》羊諸切，平魚以。</w:t>
        <w:br/>
        <w:br/>
        <w:t>同“𣝑”。《集韻·魚韻》：“𣟰，箯輿也。”《正字通·木部》：“𣟰，同𣝑。”</w:t>
        <w:br/>
      </w:r>
    </w:p>
    <w:p>
      <w:r>
        <w:t>𣟲##𣟲</w:t>
        <w:br/>
        <w:br/>
        <w:t>xiǎn　《集韻》息淺切，上獮心。</w:t>
        <w:br/>
        <w:br/>
        <w:t>木名。《集韻·𤣗韻》：“𣟲，木名。”</w:t>
        <w:br/>
      </w:r>
    </w:p>
    <w:p>
      <w:r>
        <w:t>𣟳##𣟳</w:t>
        <w:br/>
        <w:br/>
        <w:t>《説文》：“𣟳，𣟳味，稔棗。从木，還聲。”</w:t>
        <w:br/>
        <w:br/>
        <w:t>xuán　《廣韻》似宣切，平仙邪。元部。</w:t>
        <w:br/>
        <w:br/>
        <w:t>〔𣟳味〕果木名，枣属。《説文·木部》：“𣟳，𣟳味，稔棗。”*段玉裁*注：“《（爾雅）釋木》：‘還味，棯棗。’《釋文》云‘還，《字林》作𣟳’，不言出《説文》，疑或取《字林》增此。”单用义同。《集韻·霰韻》：“𣟳，棗屬。”</w:t>
        <w:br/>
      </w:r>
    </w:p>
    <w:p>
      <w:r>
        <w:t>𣟴##𣟴</w:t>
        <w:br/>
        <w:br/>
        <w:t>同“閂”。《集韻·𠜂韻》：“𣟴，閉門機。”*清**翟灝*《通俗編·雜字》：“𣟴，關門機也……《韻會小補》：‘通拴，今俗作閂。’按：閂，乃*桂林*土書，*范成大*帥*靖江*時已有之。載《桂海虞衡志》。”*宋**劉克莊*《解連環·又乙丑生日》：“把柴門𣟴定，悄無人到。”</w:t>
        <w:br/>
      </w:r>
    </w:p>
    <w:p>
      <w:r>
        <w:t>𣟵##𣟵</w:t>
        <w:br/>
        <w:br/>
        <w:t>xī　《集韻》虚宜切，平支曉。</w:t>
        <w:br/>
        <w:br/>
        <w:t>瓢勺。《方言》卷五：“蠡，*陳**楚**宋**魏*之間或謂之簞，或謂之𣟵，或謂之瓢。”*郭璞*注：“今*江*東通呼勺為𣟵。”《玉篇·木部》：“𣟵，杓也。蠡為𣟵也。”《正字通·木部》：“𣟵，蠡也，即今瓢勺。”</w:t>
        <w:br/>
      </w:r>
    </w:p>
    <w:p>
      <w:r>
        <w:t>𣟶##𣟶</w:t>
        <w:br/>
        <w:br/>
        <w:t>同“樵”。《正字通·木部》：“𣟶，同樵。”《南史·隱逸傳上·朱百年》：“（*百年*）攜妻*孔*氏入*會稽*南山，伐𣟶採若為業。”按：今校勘本“𣟶”作“樵”，“若”作“箬”。*清**王士禛*《書先考功兄年譜後》：“或𣟶蘇不爨，不改其樂。”</w:t>
        <w:br/>
      </w:r>
    </w:p>
    <w:p>
      <w:r>
        <w:t>𣟷##𣟷</w:t>
        <w:br/>
        <w:br/>
        <w:t>“撇”的讹字。《字彙·木部》：“𣟷，見*揚子雲*《蜀都賦》。音義未詳。”按：*漢**揚雄*《蜀都賦》：“偃衍撇曳，絺索恍惚。”四部丛刊本“撇”讹作“𣟷”。</w:t>
        <w:br/>
      </w:r>
    </w:p>
    <w:p>
      <w:r>
        <w:t>𣟸##𣟸</w:t>
        <w:br/>
        <w:br/>
        <w:t>同“攗”。《集韻·脂韻》：“𣟸，水中芰也。《爾雅》：‘蔆，蕨𣟸。’”按：《爾雅·釋草》作“攗”。</w:t>
        <w:br/>
      </w:r>
    </w:p>
    <w:p>
      <w:r>
        <w:t>𣟹##𣟹</w:t>
        <w:br/>
        <w:br/>
        <w:t>sēn　《集韻》初簪切，平侵初。</w:t>
        <w:br/>
        <w:br/>
        <w:t>同“槮”。木长貌。《集韻·侵韻》：“槮，木長皃。或从篸。”</w:t>
        <w:br/>
      </w:r>
    </w:p>
    <w:p>
      <w:r>
        <w:t>𣟺##𣟺</w:t>
        <w:br/>
        <w:br/>
        <w:t>liàn　《集韻》力驗切，去豔來。</w:t>
        <w:br/>
        <w:br/>
        <w:t>〔㭺𣟺〕见“㭺”。</w:t>
        <w:br/>
      </w:r>
    </w:p>
    <w:p>
      <w:r>
        <w:t>𣟻##𣟻</w:t>
        <w:br/>
        <w:br/>
        <w:t>“𣟥”的讹字。《正字通·木部》：“𣟻，𣟥字之譌。按：意古文作𢡃，𣟥即檍。”</w:t>
        <w:br/>
      </w:r>
    </w:p>
    <w:p>
      <w:r>
        <w:t>𣟼##𣟼</w:t>
        <w:br/>
        <w:br/>
        <w:t>（一）jiū　《廣韻》即由切，平尤精。</w:t>
        <w:br/>
        <w:br/>
        <w:t>收束；坚缚。《玉篇·𣎵部》：“𣟼，收束也；堅縛也。”《廣韻·尤韻》：“𣟼，聚也。”又束麻。《廣韻·尤韻》：“𣟼，束枲也。”</w:t>
        <w:br/>
        <w:br/>
        <w:t>（二）qiāo　《廣韻》七遥切，平宵清。</w:t>
        <w:br/>
        <w:br/>
        <w:t>（1）麻经久雨而根坏死。《集韻·宵韻》：“𣟼，麻苦雨生壞也。”</w:t>
        <w:br/>
        <w:br/>
        <w:t>（2）生麻，指未经沤治的麻。《廣韻·宵韻》：“𣟼，生麻。”</w:t>
        <w:br/>
      </w:r>
    </w:p>
    <w:p>
      <w:r>
        <w:t>𣟽##𣟽</w:t>
        <w:br/>
        <w:br/>
        <w:t>lào　《廣韻》郎到切，去号來。</w:t>
        <w:br/>
        <w:br/>
        <w:t>（1）麻茎大者。《廣韻·号韻》：“𣟽，麻莖大也。”《集韻·号韻》：“𣟽，枲大者曰𣟽。”</w:t>
        <w:br/>
        <w:br/>
        <w:t>（2）施绞于鞋底。《玉篇·𣎵部》：“𣟽，施絞於𣝜。”</w:t>
        <w:br/>
      </w:r>
    </w:p>
    <w:p>
      <w:r>
        <w:t>𣟾##𣟾</w:t>
        <w:br/>
        <w:br/>
        <w:t>同“櫾”。《集韻·宵韻》：“𣟾，木名。”《字彙補·木部》：“𣟾，同櫾。”</w:t>
        <w:br/>
      </w:r>
    </w:p>
    <w:p>
      <w:r>
        <w:t>𣠌##𣠌</w:t>
        <w:br/>
        <w:br/>
        <w:t>“𣡌”的讹字。《字彙補·木部》：“𣠌，𣡌字之譌。”</w:t>
        <w:br/>
      </w:r>
    </w:p>
    <w:p>
      <w:r>
        <w:t>𣠍##𣠍</w:t>
        <w:br/>
        <w:br/>
        <w:t>同“杶”。《集韻·諄韻》：“杶，亦作𣠍。”</w:t>
        <w:br/>
      </w:r>
    </w:p>
    <w:p>
      <w:r>
        <w:t>𣠎##𣠎</w:t>
        <w:br/>
        <w:br/>
        <w:t>xiāo　《類篇》馨幺切，平蕭曉。</w:t>
        <w:br/>
        <w:br/>
        <w:t>分一木。《類篇·𣎵部》：“𣠎，分一木也。”</w:t>
        <w:br/>
      </w:r>
    </w:p>
    <w:p>
      <w:r>
        <w:t>𣠏##𣠏</w:t>
        <w:br/>
        <w:br/>
        <w:t>zōu　《廣韻》子侯切，平侯精。</w:t>
        <w:br/>
        <w:br/>
        <w:t>（1）麻属。《玉篇·𣎵部》：“𣠏，麻屬。”</w:t>
        <w:br/>
        <w:br/>
        <w:t>（2）麻未沤泡。《類篇·𣎵部》：“𣠏，枲未漬。”</w:t>
        <w:br/>
      </w:r>
    </w:p>
    <w:p>
      <w:r>
        <w:t>𣠐##𣠐</w:t>
        <w:br/>
        <w:br/>
        <w:t>同“椁”。《正字通·木部》：“椁，《説文》篆文作𣠐。”</w:t>
        <w:br/>
      </w:r>
    </w:p>
    <w:p>
      <w:r>
        <w:t>𣠔##𣠔</w:t>
        <w:br/>
        <w:br/>
        <w:t>同“㯻”。《直音篇·㯻部》：“𣠔”，同“㯻”。</w:t>
        <w:br/>
        <w:br/>
        <w:t>同“㯻”。《改併四聲篇海·木部》引《玉篇》：“𣠔，《説文》㯻字。”</w:t>
        <w:br/>
      </w:r>
    </w:p>
    <w:p>
      <w:r>
        <w:t>𣠙##𣠙</w:t>
        <w:br/>
        <w:br/>
        <w:t>同“標”。《説文·木部》：“𣠙，木杪末也。”《字彙·木部》：“𣠪，古文標字。”</w:t>
        <w:br/>
      </w:r>
    </w:p>
    <w:p>
      <w:r>
        <w:t>𣠚##𣠚</w:t>
        <w:br/>
        <w:br/>
        <w:t>liú　《廣韻》力求切，平尤來。</w:t>
        <w:br/>
        <w:br/>
        <w:t>（1）〔扶𣠚〕藤名。《玉篇·木部》：“𣠚，扶𣠚，藤名。”《類篇·木部》：“𣠚，扶𣠚藤，緣木而生，其味辛，可食。”《本草綱目·草部·蒟醬》：“（蒟醬）*時珍*曰：其蔓葉名扶留藤，一作扶𣠚，一作浮留。”</w:t>
        <w:br/>
        <w:br/>
        <w:t>（2）檐霤。*南朝**梁簡文帝*《大法頌并序》：“虹拖蜿垂，承甍繞𣠚。”音釋：“𣠚，簷𣠚也。”</w:t>
        <w:br/>
      </w:r>
    </w:p>
    <w:p>
      <w:r>
        <w:t>𣠛##𣠛</w:t>
        <w:br/>
        <w:br/>
        <w:t>同“雜”。《集韻·合韻》：“𣠛，通作雜。”*北周**衛元嵩*《元包經·既濟》：“水火既納，陰陽不𣠛。”</w:t>
        <w:br/>
      </w:r>
    </w:p>
    <w:p>
      <w:r>
        <w:t>𣠜##𣠜</w:t>
        <w:br/>
        <w:br/>
        <w:t>zhào　《集韻》直教切，去效澄。</w:t>
        <w:br/>
        <w:br/>
        <w:t>未燃尽的木头。《集韻·效韻》：“𣠜，燔木餘。”</w:t>
        <w:br/>
      </w:r>
    </w:p>
    <w:p>
      <w:r>
        <w:t>𣠝##𣠝</w:t>
        <w:br/>
        <w:br/>
        <w:t>同“𣚠”。《改併四聲篇海·木部》引《餘文》：“𣠝，木枝。”《正字通·木部》：“𣠝，俗𣚠字。”</w:t>
        <w:br/>
      </w:r>
    </w:p>
    <w:p>
      <w:r>
        <w:t>𣠞##𣠞</w:t>
        <w:br/>
        <w:br/>
        <w:t>《説文》：“𣠞，木葉榣白也。从木，聶聲。”</w:t>
        <w:br/>
        <w:br/>
        <w:t>（一）zhé　《廣韻》之涉切，入葉章。又叱涉切。盍部。</w:t>
        <w:br/>
        <w:br/>
        <w:t>风吹树叶动貌。《説文·木部》：“𣠞，木葉榣白也。”*段玉裁*注：“榣，樹動也。凡木葉面青背白，為風所攝，則獵獵然背白盡露，故曰榣白。”*王紹蘭*訂補：“《説文》‘皃’字今本訛作‘白也’二字。”《廣韻·葉韻》：“𣠞，風動皃。”又“樹葉動皃。”</w:t>
        <w:br/>
        <w:br/>
        <w:t>（二）shè　《集韻》失涉切，入葉書。</w:t>
        <w:br/>
        <w:br/>
        <w:t>同“欇”。《集韻·葉韻》：“欇，《博雅》：‘杖也。’一曰木名，似白楊。一曰虎櫐。亦書作𣠞。”</w:t>
        <w:br/>
      </w:r>
    </w:p>
    <w:p>
      <w:r>
        <w:t>𣠟##𣠟</w:t>
        <w:br/>
        <w:br/>
        <w:t>同“梣”。《集韻·侵韻》：“梣，或作𣠟。”</w:t>
        <w:br/>
      </w:r>
    </w:p>
    <w:p>
      <w:r>
        <w:t>𣠠##𣠠</w:t>
        <w:br/>
        <w:br/>
        <w:t>lěi　《字彙》魯猥切。</w:t>
        <w:br/>
        <w:br/>
        <w:t>〔魁𣠠〕也作“傀儡”。木偶戏。《字彙·木部》：“𣠠，魁櫑，本喪家樂，*漢*末用之嘉會。”</w:t>
        <w:br/>
      </w:r>
    </w:p>
    <w:p>
      <w:r>
        <w:t>𣠡##𣠡</w:t>
        <w:br/>
        <w:br/>
        <w:t>同“柚”。《正字通·木部》：“𣠡，柚本字。”</w:t>
        <w:br/>
      </w:r>
    </w:p>
    <w:p>
      <w:r>
        <w:t>𣠭##𣠭</w:t>
        <w:br/>
        <w:br/>
        <w:t>duǎn　《字彙補·木部》：“𣠭，丁管切，音短。義闕。”按：《康熙字典·木部》引《奚韻》为“同短”，《改併四聲篇海·木部》引《奚韻》则作“下管切”。</w:t>
        <w:br/>
      </w:r>
    </w:p>
    <w:p>
      <w:r>
        <w:t>𣠮##𣠮</w:t>
        <w:br/>
        <w:br/>
        <w:t>同“無”。《西嶽華山亭碑》：“郡縣官屬，灋齋𣠮處。”</w:t>
        <w:br/>
      </w:r>
    </w:p>
    <w:p>
      <w:r>
        <w:t>𣠯##𣠯</w:t>
        <w:br/>
        <w:br/>
        <w:t>同“𣟴（閂）”。《廣韻·删韻》：“𣟴，關門機。出《通俗文》。”按：《玉篇·木部》作“𣟴”。</w:t>
        <w:br/>
      </w:r>
    </w:p>
    <w:p>
      <w:r>
        <w:t>𣠴##𣠴</w:t>
        <w:br/>
        <w:br/>
        <w:t>地名用字。《字彙補·木部》：“𣠴，音未詳。地名。《穆天子傳》有*𣠴𤧱*河。”按：《穆天子傳》卷四：“已至于*𣠴𤧱*河之北阿。”</w:t>
        <w:br/>
      </w:r>
    </w:p>
    <w:p>
      <w:r>
        <w:t>𣠷##𣠷</w:t>
        <w:br/>
        <w:br/>
        <w:t>jiǎn　《集韻》吉典切，上銑見。</w:t>
        <w:br/>
        <w:br/>
        <w:t>栈。《集韻·銑韻》：“𣠷，棧也。”</w:t>
        <w:br/>
      </w:r>
    </w:p>
    <w:p>
      <w:r>
        <w:t>𣠸##𣠸</w:t>
        <w:br/>
        <w:br/>
        <w:t>shuān　《集韻》所員切，平仙生。</w:t>
        <w:br/>
        <w:br/>
        <w:t>竖木桩。《集韻·㒨韻》：“𣠸，豎木杙。”一说“關”的俗字。《正字通·木部》：“𣠸，俗字，本作關。舊註音拴，豎木杙。非。”</w:t>
        <w:br/>
      </w:r>
    </w:p>
    <w:p>
      <w:r>
        <w:t>𣠹##𣠹</w:t>
        <w:br/>
        <w:br/>
        <w:t>zuó　《玉篇》徂活切。</w:t>
        <w:br/>
        <w:br/>
        <w:t>木锥。《玉篇·木部》：“𣠹，木錐也。”</w:t>
        <w:br/>
      </w:r>
    </w:p>
    <w:p>
      <w:r>
        <w:t>𣠺##𣠺</w:t>
        <w:br/>
        <w:br/>
        <w:t>qiè　《廣韻》七接切，入葉清。</w:t>
        <w:br/>
        <w:br/>
        <w:t>饭臿。《廣韻·葉韻》：“𣠺，飯臿。”</w:t>
        <w:br/>
      </w:r>
    </w:p>
    <w:p>
      <w:r>
        <w:t>𣠻##𣠻</w:t>
        <w:br/>
        <w:br/>
        <w:t>同“㰆（韛）”。《龍龕手鑑·木部》：“𣠻”，同“㰆”。</w:t>
        <w:br/>
      </w:r>
    </w:p>
    <w:p>
      <w:r>
        <w:t>𣠼##𣠼</w:t>
        <w:br/>
        <w:br/>
        <w:t>lǎo　《廣韻》盧晧切，上晧來。</w:t>
        <w:br/>
        <w:br/>
        <w:t>木名。《廣韻·晧韻》：“𣠼，木名。”</w:t>
        <w:br/>
      </w:r>
    </w:p>
    <w:p>
      <w:r>
        <w:t>𣠽##𣠽</w:t>
        <w:br/>
        <w:br/>
        <w:t>同“欛”。《改併四聲篇海·木部》引《玉篇》：“𣠽，刀把名。”按：《廣韻》作“欛”。</w:t>
        <w:br/>
      </w:r>
    </w:p>
    <w:p>
      <w:r>
        <w:t>𣠾##𣠾</w:t>
        <w:br/>
        <w:br/>
        <w:t>同“𣜄”。《集韻·戈韻》：“𣜄”，同“𣠾”。</w:t>
        <w:br/>
      </w:r>
    </w:p>
    <w:p>
      <w:r>
        <w:t>𣠿##𣠿</w:t>
        <w:br/>
        <w:br/>
        <w:t>“㯺”的讹字。《正字通·木部》：“𣠿，㯺字之訛。”</w:t>
        <w:br/>
      </w:r>
    </w:p>
    <w:p>
      <w:r>
        <w:t>𣡀##𣡀</w:t>
        <w:br/>
        <w:br/>
        <w:t>“攫”的讹字。《字彙補·木部》：“𣡀，音未詳，草名。《爾雅》：‘𣡀，含。’”按：《爾雅·釋草》作“攫，槖含”，《字彙補》引“攫”讹“𣡀”，又脱一“槖”字。</w:t>
        <w:br/>
      </w:r>
    </w:p>
    <w:p>
      <w:r>
        <w:t>𣡆##𣡆</w:t>
        <w:br/>
        <w:br/>
        <w:t>同“𣞙”。《廣韻·蕩韻》：“𡕏”，同“𣞙”。</w:t>
        <w:br/>
      </w:r>
    </w:p>
    <w:p>
      <w:r>
        <w:t>𣡇##𣡇</w:t>
        <w:br/>
        <w:br/>
        <w:t>同“鬱”。《降魔變文》：“眉𣡇翠如青山之兩崇，口吒㗇猶江海之廣闊。”</w:t>
        <w:br/>
      </w:r>
    </w:p>
    <w:p>
      <w:r>
        <w:t>𣡈##𣡈</w:t>
        <w:br/>
        <w:br/>
        <w:t>古人姓名用字。《字彙補·木部》：“𣡈，音未詳。*東方朔*《駡鬼書》有*𣡈毅*之名，字書無𣡈字。”</w:t>
        <w:br/>
      </w:r>
    </w:p>
    <w:p>
      <w:r>
        <w:t>𣡉##𣡉</w:t>
        <w:br/>
        <w:br/>
        <w:t>yù　《集韻》乙六切，入屋影。</w:t>
        <w:br/>
        <w:br/>
        <w:t>育蚕器。《集韻·屋韻》：“𣡉，育蠶器。”</w:t>
        <w:br/>
      </w:r>
    </w:p>
    <w:p>
      <w:r>
        <w:t>𣡊##𣡊</w:t>
        <w:br/>
        <w:br/>
        <w:t>“襼”的讹字。《字彙補·木部》：“𣡊，《唐書·劉文静傳》：‘奮𣡊大呼。’”按：《新唐書·劉文静傳》作“奮襼大呼”。</w:t>
        <w:br/>
      </w:r>
    </w:p>
    <w:p>
      <w:r>
        <w:t>𣡋##𣡋</w:t>
        <w:br/>
        <w:br/>
        <w:t>nǐ　《字彙》乃里切。</w:t>
        <w:br/>
        <w:br/>
        <w:t>络丝的架子。《字彙·木部》：“𣡋，絡扶也。”一说“檷”的讹字。《正字通·木部》：“𣡋，穪（檷）字之譌。”</w:t>
        <w:br/>
      </w:r>
    </w:p>
    <w:p>
      <w:r>
        <w:t>𣡌##𣡌</w:t>
        <w:br/>
        <w:br/>
        <w:t>同“蘖”。《説文·木部》：“𣡌，伐木餘也。《商書》曰：若顛木之有㽕𣡌。”《集韻·𧀼韻》：“蘖，或作𣡌。”</w:t>
        <w:br/>
      </w:r>
    </w:p>
    <w:p>
      <w:r>
        <w:t>𣡍##𣡍</w:t>
        <w:br/>
        <w:br/>
        <w:t>同“棘”。《集韻·職韻》：“棘，或作𣡍。”</w:t>
        <w:br/>
      </w:r>
    </w:p>
    <w:p>
      <w:r>
        <w:t>𣡎##𣡎</w:t>
        <w:br/>
        <w:br/>
        <w:t>cén　《字彙補》士金切。</w:t>
        <w:br/>
        <w:br/>
        <w:t>荒。《字彙補·木部》：“𣡎，荒也。”</w:t>
        <w:br/>
      </w:r>
    </w:p>
    <w:p>
      <w:r>
        <w:t>𣡕##𣡕</w:t>
        <w:br/>
        <w:br/>
        <w:t>yàn　《改併四聲篇海·木部》引《類篇》：“𣡕，音猒。”《字彙補·木部》：“𣡕，伊豔切，音厭。義闕。”</w:t>
        <w:br/>
      </w:r>
    </w:p>
    <w:p>
      <w:r>
        <w:t>𣡖##𣡖</w:t>
        <w:br/>
        <w:br/>
        <w:t>同“韛”。《廣韻·怪韻》：“𣡖”，同“韛”。</w:t>
        <w:br/>
      </w:r>
    </w:p>
    <w:p>
      <w:r>
        <w:t>𣡗##𣡗</w:t>
        <w:br/>
        <w:br/>
        <w:t>同“𣛕”。*朝鲜*本《龍龕手鑑·果部》：“𣛕，初瓦切。𣡗，同上。”</w:t>
        <w:br/>
      </w:r>
    </w:p>
    <w:p>
      <w:r>
        <w:t>𣡘##𣡘</w:t>
        <w:br/>
        <w:br/>
        <w:t>同“槽”。《正字通·木部》：“槽，《説文》本作𣡘，俗作槽。”</w:t>
        <w:br/>
      </w:r>
    </w:p>
    <w:p>
      <w:r>
        <w:t>𣡛##𣡛</w:t>
        <w:br/>
        <w:br/>
        <w:t>同“柩”。《字彙補·木部》：“𣡛，與柩同。”《新唐書·于頔傳》：“州地庳薄，葬者不掩𣡛。”*清**方苞*《陳馭虚墓誌銘》：“余復至京師，君𣡛果肂，遺命必得余文以葬。”</w:t>
        <w:br/>
      </w:r>
    </w:p>
    <w:p>
      <w:r>
        <w:t>𣡞##𣡞</w:t>
        <w:br/>
        <w:br/>
        <w:t>yán　《集韻》余廉切，平鹽以。</w:t>
        <w:br/>
        <w:br/>
        <w:t>同“檐”。屋顶向旁伸出的边沿部分。《集韻·鹽韻》：“檐，《説文》：‘𢱧（批）也’。或从䦲。”</w:t>
        <w:br/>
      </w:r>
    </w:p>
    <w:p>
      <w:r>
        <w:t>𣡠##𣡠</w:t>
        <w:br/>
        <w:br/>
        <w:t>mián　《廣韻》名延切，平仙明。</w:t>
        <w:br/>
        <w:br/>
        <w:t>木密貌。《集韻·㒨韻》：“𣡠，木密皃。”</w:t>
        <w:br/>
      </w:r>
    </w:p>
    <w:p>
      <w:r>
        <w:t>𣡡##𣡡</w:t>
        <w:br/>
        <w:br/>
        <w:t>同“鬱”。《敦煌變文集·維摩詰經講經文》：“早時𣡡霧最芬芳。”</w:t>
        <w:br/>
      </w:r>
    </w:p>
    <w:p>
      <w:r>
        <w:t>𣡣##𣡣</w:t>
        <w:br/>
        <w:br/>
        <w:t>同“橝”。《正字通·木部》：“橝，本作𣡣，省作橝。”</w:t>
        <w:br/>
      </w:r>
    </w:p>
    <w:p>
      <w:r>
        <w:t>𣡥##𣡥</w:t>
        <w:br/>
        <w:br/>
        <w:t>“爨”的讹字。《字彙補·木部》：“𣡥，《史（記）·天官書》註引《天官占》‘辰星一名𣡥星。’音未詳。”按：《史記·天官書》“刑失者，罰出辰星”*唐**張守節*正義：“《天官占》云：‘辰星一名爨星。’”字作“爨”。</w:t>
        <w:br/>
      </w:r>
    </w:p>
    <w:p>
      <w:r>
        <w:t>𣡦##𣡦</w:t>
        <w:br/>
        <w:br/>
        <w:t>同“囊”。《字彙補·木部》：“𣡦，與囊同。”</w:t>
        <w:br/>
      </w:r>
    </w:p>
    <w:p>
      <w:r>
        <w:t>𣡧##𣡧</w:t>
        <w:br/>
        <w:br/>
        <w:t>léi　《字彙補》力堆切。</w:t>
        <w:br/>
        <w:br/>
        <w:t>食樽。《字彙補·木部》：“𣡧，食樽也。見《帝京景物略》。”</w:t>
        <w:br/>
      </w:r>
    </w:p>
    <w:p>
      <w:r>
        <w:t>𣡩##𣡩</w:t>
        <w:br/>
        <w:br/>
        <w:t>wān　《集韻》烏關切，平删影。</w:t>
        <w:br/>
        <w:br/>
        <w:t>曲木。《集韻·删韻》：“𣡩，曲木。”</w:t>
        <w:br/>
      </w:r>
    </w:p>
    <w:p>
      <w:r>
        <w:t>𣡪##𣡪</w:t>
        <w:br/>
        <w:br/>
        <w:t>同“囊”。《説文·㯻部》：“𣡪，橐也。”《集韻·唐韻》：“𣡪，隸作囊。”</w:t>
        <w:br/>
      </w:r>
    </w:p>
    <w:p>
      <w:r>
        <w:t>𣡫##𣡫</w:t>
        <w:br/>
        <w:br/>
        <w:t>同“爵”。《集韻·藥韻》：“爵，古作𣡫，隸作爵。”</w:t>
        <w:br/>
      </w:r>
    </w:p>
    <w:p>
      <w:r>
        <w:t>𣡭##𣡭</w:t>
        <w:br/>
        <w:br/>
        <w:t>dié　《集韻》達協切，入帖定。</w:t>
        <w:br/>
        <w:br/>
        <w:t>木名。《集韻·帖韻》：“𣡭，木名，有綿，可爲布。”</w:t>
        <w:br/>
      </w:r>
    </w:p>
    <w:p>
      <w:r>
        <w:t>𣡰##𣡰</w:t>
        <w:br/>
        <w:br/>
        <w:t>nǎ　《改併四聲篇海·木部》引《川篇》：“𣡰，奴瓦切。”《字彙補·木部》：“𣡰，拿上聲。見《海篇》。”</w:t>
        <w:br/>
      </w:r>
    </w:p>
    <w:p>
      <w:r>
        <w:t>𣡴##𣡴</w:t>
        <w:br/>
        <w:br/>
        <w:t>同“檋”。《改併四聲篇海·木部》引《類篇》：“𣡴，山行乘之。”《字彙補·木部》：“𣡴，同檋。”</w:t>
        <w:br/>
      </w:r>
    </w:p>
    <w:p>
      <w:r>
        <w:t>𣡵##𣡵</w:t>
        <w:br/>
        <w:br/>
        <w:t>同“欒”。*唐**元稹*《蟻子》：“敢憚榱𣡵蠹，深藏柱石傾。”</w:t>
        <w:br/>
      </w:r>
    </w:p>
    <w:p>
      <w:r>
        <w:t>𣡶##𣡶</w:t>
        <w:br/>
        <w:br/>
        <w:t>yán　《廣韻》余廉切，平鹽以。</w:t>
        <w:br/>
        <w:br/>
        <w:t>木名。胶可作香。《玉篇·木部》：“𣡶，木，膠可作香。”《廣韻·鹽韻》：“𣡶，木名。”</w:t>
        <w:br/>
      </w:r>
    </w:p>
    <w:p>
      <w:r>
        <w:t>𣡷##𣡷</w:t>
        <w:br/>
        <w:br/>
        <w:t>同“栗”。《廣韻·質韻》：“𣡷”，“栗”的古文。</w:t>
        <w:br/>
      </w:r>
    </w:p>
    <w:p>
      <w:r>
        <w:t>𣡸##𣡸</w:t>
        <w:br/>
        <w:br/>
        <w:t>同“欝（鬱）”。《集韻·迄韻》：“鬱”，同“𣡸”。</w:t>
        <w:br/>
      </w:r>
    </w:p>
    <w:p>
      <w:r>
        <w:t>𣡺##𣡺</w:t>
        <w:br/>
        <w:br/>
        <w:t>²⁵𣡺lěi　《集韻》魯水切，上旨來。</w:t>
        <w:br/>
        <w:br/>
        <w:t>同“蘽”。木名。《集韻·旨韻》：“蘽，《説文》：‘木名。’籀作𣡺。”</w:t>
        <w:br/>
      </w:r>
    </w:p>
    <w:p>
      <w:r>
        <w:t>𣡼##𣡼</w:t>
        <w:br/>
        <w:br/>
        <w:t>同“栗”。《玉篇·𠧪部》：“𣡼”，“栗”的籀文。</w:t>
        <w:br/>
      </w:r>
    </w:p>
    <w:p>
      <w:r>
        <w:t>𣡽##𣡽</w:t>
        <w:br/>
        <w:br/>
        <w:t>shā　《改併四聲篇海·木部》引《類篇》：“𣡽，殺、其二音。出《西江賦》。”《字彙補·木部》：“𣡽，失札切，又琴基切。義闕。”</w:t>
        <w:br/>
      </w:r>
    </w:p>
    <w:p>
      <w:r>
        <w:t>𣡾##𣡾</w:t>
        <w:br/>
        <w:br/>
        <w:t>hū　《字彙補·木部》：“𣡾，虎姑切，音呼。見《篇韻》。”</w:t>
        <w:br/>
      </w:r>
    </w:p>
    <w:p>
      <w:r>
        <w:t>𣡿##𣡿</w:t>
        <w:br/>
        <w:br/>
        <w:t>同“䂎”。*唐**慧琳*《一切經音義》卷七十六：“矛䂎，《廣雅》：‘䂎謂之鋋’也。《考聲》云：‘短矛也。’《古今正字》：‘从矛，贊聲。’經从木，作𣡿，誤也。”</w:t>
        <w:br/>
      </w:r>
    </w:p>
    <w:p>
      <w:r>
        <w:t>𥤔##𥤔</w:t>
        <w:br/>
        <w:br/>
        <w:t>𥤔同“𠁃”。《改併四聲篇海·木部》引《搜真玉鏡》：“𥤔，與𠁃同，豆𥤔也。”</w:t>
        <w:br/>
      </w:r>
    </w:p>
    <w:p>
      <w:r>
        <w:t>𪱷##𪱷</w:t>
        <w:br/>
        <w:br/>
        <w:t>“梖”的类推简化字。</w:t>
        <w:br/>
      </w:r>
    </w:p>
    <w:p>
      <w:r>
        <w:t>𪱾##𪱾</w:t>
        <w:br/>
        <w:br/>
        <w:t>“檷”的类推简化字。</w:t>
        <w:br/>
      </w:r>
    </w:p>
    <w:p>
      <w:r>
        <w:t>𪲎##𪲎</w:t>
        <w:br/>
        <w:br/>
        <w:t>“櫅”的类推简化字。</w:t>
        <w:br/>
      </w:r>
    </w:p>
    <w:p>
      <w:r>
        <w:t>𪲔##𪲔</w:t>
        <w:br/>
        <w:br/>
        <w:t>“欐”的类推简化字。</w:t>
        <w:br/>
      </w:r>
    </w:p>
    <w:p>
      <w:r>
        <w:t>𪲛##𪲛</w:t>
        <w:br/>
        <w:br/>
        <w:t>“檵”的类推简化字。</w:t>
        <w:br/>
      </w:r>
    </w:p>
    <w:p>
      <w:r>
        <w:t>𪲮##𪲮</w:t>
        <w:br/>
        <w:br/>
        <w:t>“櫠”的类推简化字。</w:t>
        <w:br/>
      </w:r>
    </w:p>
    <w:p>
      <w:r>
        <w:t>𪳍##𪳍</w:t>
        <w:br/>
        <w:br/>
        <w:t>“欇”的类推简化字。</w:t>
        <w:br/>
      </w:r>
    </w:p>
    <w:p>
      <w:r>
        <w:t>𪳸##𪳸</w:t>
        <w:br/>
        <w:br/>
        <w:t>同“𡑻”。《直音篇·木部》：“𪳸”，同“𡑻”。</w:t>
        <w:br/>
      </w:r>
    </w:p>
    <w:p>
      <w:r>
        <w:t>𪴙##𪴙</w:t>
        <w:br/>
        <w:br/>
        <w:t>“欑”的类推简化字。</w:t>
        <w:br/>
      </w:r>
    </w:p>
    <w:p>
      <w:r>
        <w:t>𫞉##𫞉</w:t>
        <w:br/>
        <w:br/>
        <w:t>同“柳”。《直音篇·木部》：“☀”，同“柳”。</w:t>
        <w:br/>
      </w:r>
    </w:p>
    <w:p>
      <w:r>
        <w:t>𫞐##𫞐</w:t>
        <w:br/>
        <w:br/>
        <w:t>同“權”。《宋元以來俗字譜》：“權”，《古今雜劇》作“☀”。</w:t>
        <w:br/>
      </w:r>
    </w:p>
    <w:p>
      <w:r>
        <w:t>𬂠##𬂠</w:t>
        <w:br/>
        <w:br/>
        <w:t>“橅”的类推简化字。</w:t>
        <w:br/>
      </w:r>
    </w:p>
    <w:p>
      <w:r>
        <w:t>𬂣##𬂣</w:t>
        <w:br/>
        <w:br/>
        <w:t>同“楐”。《直音篇·木部》：“𬂣”，同“楐”。</w:t>
        <w:br/>
      </w:r>
    </w:p>
    <w:p>
      <w:r>
        <w:t>𬂩##𬂩</w:t>
        <w:br/>
        <w:br/>
        <w:t>同“梜”。《龍龕手鑑·木部》：“𬂩，音甲。木理乱也。”</w:t>
        <w:br/>
      </w:r>
    </w:p>
    <w:p>
      <w:r>
        <w:t>𬂮##𬂮</w:t>
        <w:br/>
        <w:br/>
        <w:t>“榝”的类推简化字。</w:t>
        <w:br/>
      </w:r>
    </w:p>
    <w:p>
      <w:r>
        <w:t>𬃀##𬃀</w:t>
        <w:br/>
        <w:br/>
        <w:t>“槻”的类推简化字。</w:t>
        <w:br/>
      </w:r>
    </w:p>
    <w:p>
      <w:r>
        <w:t>𬃊##𬃊</w:t>
        <w:br/>
        <w:br/>
        <w:t>“櫍”的类推简化字。</w:t>
        <w:br/>
      </w:r>
    </w:p>
    <w:p>
      <w:r>
        <w:t>𬃘##𬃘</w:t>
        <w:br/>
        <w:br/>
        <w:t>“樲”的类推简化字。</w:t>
        <w:br/>
      </w:r>
    </w:p>
    <w:p>
      <w:r>
        <w:t>𬃫##𬃫</w:t>
        <w:br/>
        <w:br/>
        <w:t>“櫶”的类推简化字。</w:t>
        <w:br/>
      </w:r>
    </w:p>
    <w:p>
      <w:r>
        <w:t>𬄩##𬄩</w:t>
        <w:br/>
        <w:br/>
        <w:t>“櫽”的类推简化字。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