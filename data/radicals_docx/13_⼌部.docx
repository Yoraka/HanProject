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㒺##㒺</w:t>
        <w:br/>
        <w:br/>
        <w:t>㒺同“罔”。</w:t>
        <w:br/>
      </w:r>
    </w:p>
    <w:p>
      <w:r>
        <w:t>㒻##㒻</w:t>
        <w:br/>
        <w:br/>
        <w:t>同“冒”。《玉篇·冃部》：“㒻，突前也。”《集韻·号韻》：“㒻，觸也。”又《德韻》：“㒻，突前也。”《正字通·冂部》：“㒻，舊註音冒，觸也；又音脈，突前也；又音蒙，義同。按：《六書故》冡冒直前者為冒昧。又作㒻。本註音義同冒，分為二，非。”</w:t>
        <w:br/>
      </w:r>
    </w:p>
    <w:p>
      <w:r>
        <w:t>㒼##㒼</w:t>
        <w:br/>
        <w:br/>
        <w:t>⁹㒼</w:t>
        <w:br/>
        <w:br/>
        <w:t>《説文》：“㒼，平也。从廿，五行之數二十分為一辰。㒳，㒼平也。讀若蠻。”*慧琳*《一切經音義》引《説文》：“㒼，平也。从廿，凡五行之數廿；㒳，平也，故从㒳。”</w:t>
        <w:br/>
        <w:br/>
        <w:t>mán　《廣韻》母官切，平桓明。元部。</w:t>
        <w:br/>
        <w:br/>
        <w:t>（1）彼此平匀，相当。《説文·㒳部》：“㒼，平也。”《廣雅·釋詁三》：“㒼，當也。”*王念孫*疏證：“《説文》‘芇，相當也。’芇與㒼同義。”</w:t>
        <w:br/>
        <w:br/>
        <w:t>（2）平匀而严实地遮盖住，使无缝隙。《廣韻·桓韻》：“㒼，無穿孔状。”*清**朱駿聲*《説文通訓定聲·乾部》：“㒼，今以皮冒鼓曰㒼，言平帖无縫也。”*章炳麟*《新方言·釋言》：“今*浙江*謂物無竅穴為㒼。又通語謂置物覆器中，不會泄氣亦曰㒼。”</w:t>
        <w:br/>
      </w:r>
    </w:p>
    <w:p>
      <w:r>
        <w:t>㒽##㒽</w:t>
        <w:br/>
        <w:br/>
        <w:t>quān　《廣韻》丘圓切，平仙溪。</w:t>
        <w:br/>
        <w:br/>
        <w:t>小儿帽。《玉篇·冃部》：“㒽，小兒帽。”一说小帻。《廣韻·仙韻》：“㒽，小幘。”</w:t>
        <w:br/>
      </w:r>
    </w:p>
    <w:p>
      <w:r>
        <w:t>㒾##㒾</w:t>
        <w:br/>
        <w:br/>
        <w:t>shì　《廣韻》施智切，去寘書。又以豉切。</w:t>
        <w:br/>
        <w:br/>
        <w:t>〔㒾𠕦〕也作“𠕦㒾”。覆盖头面的巾帕。《廣雅·釋器》：“㒾𠕦謂之帹。”《廣韻·寘韻》：“㒾，㒾𠕦，面衣。”按：《玉篇·冃部》作“𠕦㒾”。</w:t>
        <w:br/>
      </w:r>
    </w:p>
    <w:p>
      <w:r>
        <w:t>㒿##㒿</w:t>
        <w:br/>
        <w:br/>
        <w:t>lí　《集韻》鄰知切，平支來。</w:t>
        <w:br/>
        <w:br/>
        <w:t>〔接㒿〕也作“接䍦”。古代一种头巾。《集韻·支韻》：“㒿，接㒿，白帽。或作䍦。”</w:t>
        <w:br/>
      </w:r>
    </w:p>
    <w:p>
      <w:r>
        <w:t>冂##冂</w:t>
        <w:br/>
        <w:br/>
        <w:t>《説文》：“冂，邑外謂之郊，郊外謂之野，野外謂之林，林外謂之冂，象遠界也。冋，古文冂。从囗，象國邑。坰，冋或从土。”*杨树达*《積微居小學述林》以为冂“乃扃之初文……左右二畫象門左右柱，横畫象門扃之形。”</w:t>
        <w:br/>
        <w:br/>
        <w:t>（一）jiōng　㊀《集韻》涓熒切，平青見。耕部。</w:t>
        <w:br/>
        <w:br/>
        <w:t>（1）同“扃”。*杨树达*《積微居小學述林·釋冂》：“冂，乃扃之初文也。”</w:t>
        <w:br/>
        <w:br/>
        <w:t>（2）都邑的远郊。《説文·冂部》：“邑外謂之郊，郊外謂之野，野外謂之林，林外謂之冂，象遠界也。”按：《爾雅·釋地》作“林外謂之坰”。</w:t>
        <w:br/>
        <w:br/>
        <w:t>㊁《集韻》欽熒切，平青溪。</w:t>
        <w:br/>
        <w:br/>
        <w:t>远。《集韻·青韻》：“冂，遠也。”</w:t>
        <w:br/>
        <w:br/>
        <w:t>（二）jiǒng　《集韻》户茗切，上迥匣。</w:t>
        <w:br/>
        <w:br/>
        <w:t>空。《集韻·迥韻》：“冂，空也。”</w:t>
        <w:br/>
      </w:r>
    </w:p>
    <w:p>
      <w:r>
        <w:t>冃##冃</w:t>
        <w:br/>
        <w:br/>
        <w:t>²冃</w:t>
        <w:br/>
        <w:br/>
        <w:t>《説文》：“冃，小兒、蠻夷頭衣也。从冂，二其飾也。”*朱駿聲*通訓定聲：“冃，今字作帽。”</w:t>
        <w:br/>
        <w:br/>
        <w:t>mào　《廣韻》莫報切，去号明。幽部。</w:t>
        <w:br/>
        <w:br/>
        <w:t>便帽。后作“帽”。《玉篇·冃部》：“冃，小兒、蠻夷頭衣也。或作帽。”《集韻·号韻》：“冃，或作𧛕，亦从巾。”</w:t>
        <w:br/>
      </w:r>
    </w:p>
    <w:p>
      <w:r>
        <w:t>冄##冄</w:t>
        <w:br/>
        <w:br/>
        <w:t>冄同“冉”。《集韻·琰韻》：“冄，或作冉。”</w:t>
        <w:br/>
      </w:r>
    </w:p>
    <w:p>
      <w:r>
        <w:t>内##内</w:t>
        <w:br/>
        <w:br/>
        <w:t>《説文》：“内，入也。从口，自外而入也。”*桂馥*義證：“凡自外入為内，所入之處亦為内。今人分去、入二聲，而入聲之内以‘納’為之。”*林义光*《文源》以为金文“从宀、入”，像入屋中之形。</w:t>
        <w:br/>
        <w:br/>
        <w:t>（一）nà　《集韻》諾答切，入合泥。緝部。</w:t>
        <w:br/>
        <w:br/>
        <w:t>（1）纳；交入。后作“納”。《孟子·萬章上》：“思天下之民匹夫匹婦有不被*堯*、*舜*之澤者，若己推而内之溝中。”《史記·秦始皇本紀》：“百姓内粟千石，拜爵一級。”</w:t>
        <w:br/>
        <w:br/>
        <w:t>（2）通“訥（nè）”。迟钝。《楚辭·九章·懷沙》：“文質疏内兮，衆不知吾之異采。”*洪興祖*補注：“内，舊音訥。訥，木訥也。”</w:t>
        <w:br/>
        <w:br/>
        <w:t>（3）通“肭”。《楚辭·大招》：“内鶬鴿鵠，味豺羹只。”*王逸*注：“内，一作肭。”*洪興祖*補注：“肭，肥也。”</w:t>
        <w:br/>
        <w:br/>
        <w:t>（二）nèi　《廣韻》奴對切，去隊泥。微部。</w:t>
        <w:br/>
        <w:br/>
        <w:t>（1）里面。表方位，与“外”相对。《廣雅·釋言》：“内，裏也。”《儀禮·士昬禮》：“主婦闔扉，立于其内；壻立于門外，東面。”*唐**韓愈*《鱷魚文》：“四海之外，六合之内，皆撫而有之。”又向后；向内。《論語·鄉黨》：“車中不内顧。”</w:t>
        <w:br/>
        <w:br/>
        <w:t>（2）内室，房室。《儀禮·少牢饋食禮》：“宰夫以籩受，嗇黍，主人嘗之，納諸内。”*俞樾*平議：“納諸内者，納諸房也。古謂房室為内。”《漢書·鼂錯傳》：“先為築室，家有一堂二内。”*顔師古*注引*張晏*曰：“二内，二房也。”</w:t>
        <w:br/>
        <w:br/>
        <w:t>（3）皇宫。《古今韻會舉要·隊韻》：“天子宫禁謂之内。”《周禮·天官·序官》：“内宰。”*鄭玄*注：“内宰，宫中官之長。”*唐**白居易*《長恨歌》：“西宫南内多秋草，落葉滿階紅不掃。”也指称封建朝廷。《史記·汲鄭列傳》：“（*汲黯*）以數切諫，不得久留内，遷*東海*太守。”《水滸全傳》第八十二回：“太尉見説，隨即便入内里，奏知天子。”</w:t>
        <w:br/>
        <w:br/>
        <w:t>（4）妻；妻妾。《左傳·襄公二十八年》：“*齊**慶封*好田而耆酒，與*慶舍*政，則以其内實遷于*盧蒲嫳氏*，易内而飲酒。”*杜預*注：“内實，寳物、妻妾也。”*宋**歐陽修*《南陽縣君謝氏墓誌銘》：“出其哭内之詩而悲曰：‘吾妻*謝*氏亡矣。’”《西遊記》第六十回：“江湖中説你是條好漢，原來是個懼内的庸夫！”又泛指女色。《左傳·僖公十七年》：“*齊侯*好内。”《隋書·王充傳》：“時*充*又知帝好内，乃言*江*、*淮*良家有美女，並願備後庭。”</w:t>
        <w:br/>
        <w:br/>
        <w:t>（5）亲近。《易·泰》：“内君子而外小人。”*明**葉子奇*《草木子·克謹》：“*元朝*自混一以來，大抵皆内北國而外中國，内北人而外南人。”亦指称亲近的人。《管子·法法》：“正言直行之士危，則人主孤而毋内。”</w:t>
        <w:br/>
        <w:br/>
        <w:t>（6）心里，内心。如：内疚。《論語·里仁》：“見賢思齊焉，見不賢而内自省也。”《文選·潘岳〈射雉賦〉》：“若夫多疑少決，膽劣心狷。内無固守，出不交戰。”*李善*注引*徐爰*曰：“内，心也；固，堅也。心無堅守，外無鬭意也。”*唐**白居易*《六年春贈分司東都諸公》：“我為*同州*牧，内愧無才術。”</w:t>
        <w:br/>
        <w:br/>
        <w:t>（7）脏腑，内脏。《文選·枚乘〈七發〉》：“*扁鵲*治内。”*李善*注引《史記》曰：“*扁鵲*……得*長桑君*禁方，視病盡見五藏。”《伍子胥變文》：“忽憶父兄枉被誅，即得五内心腸爛。”《紅樓夢》第七十三回：“登時四肢五内，一齊皆不自在起來。”</w:t>
        <w:br/>
        <w:br/>
        <w:t>（8）退。后作“𢓇”。《墨子·親士》：“君子進不敗其志，内〔不〕究其情。”*孫詒讓*閒詁引*俞（樾）*曰：“内當作𢓇，即退字也。”</w:t>
        <w:br/>
        <w:br/>
        <w:t>（三）ruì　《集韻》儒税切，去祭日。月部。</w:t>
        <w:br/>
        <w:br/>
        <w:t>（1）榫头。后作“枘”。《周禮·考工記·輪人》“三材既具，巧者合之”*漢**鄭玄*注：“調其鑿内而合之。”*陸德明*釋文：“内，如鋭反，依字作枘。”</w:t>
        <w:br/>
        <w:br/>
        <w:t>（2）通“汭”。河流弯曲处。《集韻·祭韻》：“汭，《説文》：‘水相入也。’或省。”《孫子·行軍》：“勿迎之于水内，令半濟而擊之。”*歐陽修*集注引*杜牧*曰：“内，乃汭也。”“内、枘古今字。”</w:t>
        <w:br/>
      </w:r>
    </w:p>
    <w:p>
      <w:r>
        <w:t>円##円</w:t>
        <w:br/>
        <w:br/>
        <w:t>円yuán</w:t>
        <w:br/>
        <w:br/>
        <w:t>同“圆”。1.圆形。*徐珂*《清稗類鈔·舟車類》：“*吉林*有以巨木刳作小舠，使之兩端鋭削；底円弦平者，稱曰𦩬𦩕。”2.*日本*货币单位。*鲁迅*《书信·致蒋抑卮（一九○四年八月二十九日）》：“今此所居，月只八円。”注：“円，*日本*货币单位。”</w:t>
        <w:br/>
      </w:r>
    </w:p>
    <w:p>
      <w:r>
        <w:t>冇##冇</w:t>
        <w:br/>
        <w:br/>
        <w:t>冇mǎo</w:t>
        <w:br/>
        <w:br/>
        <w:t>方言。没有。《中国谚语资料·一般谚语》：“一把刀冇两面利。”</w:t>
        <w:br/>
      </w:r>
    </w:p>
    <w:p>
      <w:r>
        <w:t>冈##冈</w:t>
        <w:br/>
        <w:br/>
        <w:t>冈“岡”的简化字。</w:t>
        <w:br/>
      </w:r>
    </w:p>
    <w:p>
      <w:r>
        <w:t>冉##冉</w:t>
        <w:br/>
        <w:br/>
        <w:t>《説文》：“冄，毛冄冄也。象形。”*段玉裁*注：“冄冄者，柔弱下垂之皃。”*王筠*句讀：“冄，今作冉。”</w:t>
        <w:br/>
        <w:br/>
        <w:t>（一）rǎn　《廣韻》而琰切，上琰日。又汝鹽切。談部。</w:t>
        <w:br/>
        <w:br/>
        <w:t>（1）〔冉冉〕1.柔弱下垂貌。《説文·冄部》：“冄，毛冄冄也。”*段玉裁*注：“冄冄者，柔弱下垂之皃……《詩》：‘荏染柔木。’傳曰：‘荏染，柔意也。’染即冄之假借。凡言冄、言㚩，皆謂弱。”*三國**魏**曹植*《美女篇》：“柔條紛冉冉，落葉何翩翩。”2.渐进貌。《廣雅·釋訓》：“冄冄，行也。”又“冄冄，進也。”*王念孫*疏證：“冄冄，漸進之意。”《楚辭·離騷》：“老冉冉其將至兮，恐脩名之不立。”*王逸*注：“冉冉，行貌。”*朱熹*注：“冉冉，漸也。”《紅樓夢》第九十一回：“*黛玉*帶着*雪雁*，冉冉而來。”</w:t>
        <w:br/>
        <w:br/>
        <w:t>（2）通“𪚮（rán）”。龟甲的边。*清**朱駿聲*《説文通訓定聲·謙部》：“冄，叚借為𪚮。”《漢書·食貨志下》：“元龜岠冉長尺二寸。”*顔師古*注引*孟康*曰：“冉，龜甲緣也。岠，至也。度背兩邊緣尺二寸也。”</w:t>
        <w:br/>
        <w:br/>
        <w:t>（3）姓。《廣韻·琰韻》：“冉，姓。*孔子*弟子*冉有*。”</w:t>
        <w:br/>
        <w:br/>
        <w:t>（二）nán　《集韻》那含切，平覃泥。</w:t>
        <w:br/>
        <w:br/>
        <w:t>古代西南地区部族名。《篇海類編·身體類·冉部》：“冉，音南，國名”。《史記·西南夷列傳》：“自*筰*以東北，君長以什數，*冄**駹*最大。”*司馬貞*索隱引*應劭*曰：“*汶江郡*本*冄**駹*。”*張守節*正義引《括地志》曰：“*蜀*西徼外*羌*，*茂州*、*冄州*本*冄**駹*國地也。”</w:t>
        <w:br/>
        <w:br/>
        <w:t>（三）dān</w:t>
        <w:br/>
        <w:br/>
        <w:t>同“聃”。《史記·仲尼弟子列傳》：“*秦冄*字*開*。”又：“*顔何*字*冄*。”*清**王引之*《春秋名字解詁下》：“冄，讀為聃。冄、耼古字通。”</w:t>
        <w:br/>
      </w:r>
    </w:p>
    <w:p>
      <w:r>
        <w:t>冊##冊</w:t>
        <w:br/>
        <w:br/>
        <w:t>冊同“册”。*清**邵瑛*《説文解字羣經正字·冊部》：“𠕋，今作冊，或作册。”</w:t>
        <w:br/>
      </w:r>
    </w:p>
    <w:p>
      <w:r>
        <w:t>冋##冋</w:t>
        <w:br/>
        <w:br/>
        <w:t>（一）jiōng　《廣韻》古螢切，平青見。</w:t>
        <w:br/>
        <w:br/>
        <w:t>同“冂”。都邑的远郊。《廣韻·青韻》：“坰，野外曰林，林外曰坰。冋，古文。”</w:t>
        <w:br/>
        <w:br/>
        <w:t>（二）jiǒng　《廣韻》户頂切，上迥匣。</w:t>
        <w:br/>
        <w:br/>
        <w:t>空。《廣韻·迥韻》：“冋，空也。”</w:t>
        <w:br/>
      </w:r>
    </w:p>
    <w:p>
      <w:r>
        <w:t>册##册</w:t>
        <w:br/>
        <w:br/>
        <w:t>《説文》：“冊，符命也，諸矦進受於王也。象其札一長一短，中有二編之形。笧，古文𠕋从竹。”*邵瑛*羣經正字：“𠕋，今作冊，或作册。”</w:t>
        <w:br/>
        <w:br/>
        <w:t>（一）cè　《廣韻》楚革切，入麥初。錫部。</w:t>
        <w:br/>
        <w:br/>
        <w:t>（1）书简。古代文书用竹简，编简名为册，后凡簿籍均可称“册”。如：名册；画册；纪念册。*清**徐灝*《説文解字注箋·冊部》：“凡簡書皆謂之冊。”《書·多士》：“惟爾知惟*殷*先人，有冊有典。”*孔*傳：“言汝所親知*殷*先世有冊書、典籍。”*唐玄宗*《命張説修國史詔》：“肇有書契，是興簡冊。”*清**李兆洛*《遊浮山記》：“寺有《浮山志》，挾冊按圖，令寺僧導行。”</w:t>
        <w:br/>
        <w:br/>
        <w:t>（2）特指皇帝的诏书。《説文·冊部》：“冊，符命也。”*明**徐師曾*《文體明辨·册》：“古者册書施之臣下而已。”《書·顧命》：“太史秉書，由賔階隮，御王册命。”*孔穎達*疏引*鄭玄*注：“太史東面，於殯西南而讀策書，以命王嗣位之事。”《遼史·禮志一》：“樞密使奉玉寶、玉册入。有司讀册訖……羣臣三稱‘萬歲’，皆拜。”*明**張煌言*《賀延平王啟》：“金符銀册，等邁公侯。”</w:t>
        <w:br/>
        <w:br/>
        <w:t>（3）赐封。《晋書·祖逖傳》：“册贈車騎將軍。”《新唐書·百官志二》：“册太子，則授璽綬。”*清**查繼佐*《罪惟録·太祖高皇帝》：“冬十月，册*李*氏為淑妃，攝宫中事。”</w:t>
        <w:br/>
        <w:br/>
        <w:t>（4）量词。计算书本数量的单位。如：人手一册；这套书共五册；第三册。</w:t>
        <w:br/>
        <w:br/>
        <w:t>（5）谋略，计策。也作“策”。《集韻·麥韻》：“冊，通作策。”《史記·秦始皇本紀》：“*孝公*既没。*惠王*、*武王*蒙故業，因遺册。”《論衡·骨相》：“*大梁*人*尉繚*説*秦始皇*以并天下之計，*始皇*從其册。”《資治通鑑·漢宣帝神爵元年》：“不戰而自破之册也。”*胡三省*注：“册，與策同。”</w:t>
        <w:br/>
        <w:br/>
        <w:t>（6）竖立，使竖立。《敦煌變文集·韓擒虎話本》：“任蠻奴不分（忿），册起頭稍（即頭顱）。”又：“册起使君，便賜上殿。”《水滸全傳》第一百二十回：“（*盧俊義*）其夜因醉，要立在船頭上消遣，不想水銀墜下腰胯並骨髓裏去，册立不牢，亦且酒夜後失脚，落于*淮河*深處而死。”</w:t>
        <w:br/>
        <w:br/>
        <w:t>（7）姓。《萬姓統譜·陌韻》：“册，見《姓苑》。”</w:t>
        <w:br/>
        <w:br/>
        <w:t>（二）zhà　《集韻》所宴切，去諫生。</w:t>
        <w:br/>
        <w:br/>
        <w:t>同“栅”。篱笆，栏栅。《集韻·諫韻》：“𠕋，編竹木補籬謂之𠕋。”又：“𣑭，編竹木為落也。亦省。”</w:t>
        <w:br/>
      </w:r>
    </w:p>
    <w:p>
      <w:r>
        <w:t>再##再</w:t>
        <w:br/>
        <w:br/>
        <w:t>《説文》：“再，一舉而二也。从冓省。”</w:t>
        <w:br/>
        <w:br/>
        <w:t>zài　《廣韻》作代切，去代精。之部。</w:t>
        <w:br/>
        <w:br/>
        <w:t>（1）两次；第二次。《玉篇·冓部》：“再，兩也。”《書·多方》：“我惟時其教告之，我惟時其戰要囚之，至于再，至于三，乃有不用我降爾命，我乃其大罰殛之。”《史記·蘇秦列傳》：“*秦**趙*五戰，*秦*再勝而*趙*三勝。”*老舍*《骆驼祥子》四：“*刘四爷*看出地面上的英雄已成了过去的事儿，即使*黄天霸*再世也不会有多少机会了。”</w:t>
        <w:br/>
        <w:br/>
        <w:t>（2）重复；继续。《玉篇·冓部》：“再，重也，仍也。”*唐**杜甫*《自京赴奉先縣詠懷五百字》：“榮枯咫尺異，惆悵難再述。”*李季*《当红军的哥哥回来了》：“鲜血铺下胜利路，狗强盗，看你能再活几天！”</w:t>
        <w:br/>
        <w:br/>
        <w:t>（3）副词。1.表示一个动作发生在另一个动作之后，相当于“然后”。《紅樓夢》第四十一回：“（把杯子）取來再商量。”《中国农村的社会主义高潮（中）》：“以上普遍问题解决以后，再对特殊问题作个别处理。”2.另；另外。*唐**李白*《溧陽瀨水貞義女碑銘》：“皇*唐*葉有六聖，再造八極。”*元**關漢卿*《單刀會》第二折：“大夫請我呵。再有何人？”*鲁迅*《呐喊·阿Q正传》：“洋先生不准他革命，他再没有别的路。”3.表示程度，相当于“更”、“更加”。如：高点儿，再高点儿；再多点儿就好了。《海上花列傳》第三十回：“我有法子，比來裏鄉下再要省點。”4.与否定词配合使用，强调情况的周遍性。《紅樓夢》第一百十三回：“進了門，找*周*嫂子，再找不着。”《花月痕》第四回：“*林遊擊*能發連珠箭，一開弓射倒三人，再無閃得過的。”5.用于让步句，常同“也”、“都”配合使用，有“即使多么”、“不管怎样”的意思。*田间*《赶车传》：“水再深脚也能过，山再高手也能攀。”*李瑛*《让水》：“为全局，为祖国，再苦再累心也甜！”6.表示转折，相当于“却”、“也”。《初刻拍案驚奇》卷三：“那少年的弓，約有二十斤重。*東山*用盡平生之力，面紅耳赤，不要説扯滿，只求如初入夜頭的月，再不能够。”《紅樓夢》第二十回：“你只怨人行動嗔怪你，你再不知道你慪的人難受。”7.表示两种行为或情状并举、并存，相当于“且……且”、“又……又”。也作“載”。《正字通·冂部》：“再，通借載。”*三國**吴**楊泉*《蠶賦》：“競以挐攫，再笑再言。”*清**陳鴻墀*《全唐文紀事·體道》：“其詞旨乃典乃文，再懇再切，實可警策未悟。”</w:t>
        <w:br/>
      </w:r>
    </w:p>
    <w:p>
      <w:r>
        <w:t>冎##冎</w:t>
        <w:br/>
        <w:br/>
        <w:t>《説文》：“冎，剔人肉置其骨也。象形，頭隆骨也。”</w:t>
        <w:br/>
        <w:br/>
        <w:t>guǎ　《廣韻》古瓦切，上馬見。歌部。</w:t>
        <w:br/>
        <w:br/>
        <w:t>割肉离骨。后作“剮”。《説文·冎部》：“冎，剔人肉置其骨也。”*段玉裁*注：“冎，俗作剮。”《資治通鑑·唐則天后聖曆元年》：“*太后*命磔（*閻知微*）於*天津橋*南，使百官共射之，既乃冎其肉，剉其骨。”*胡三省*注：“冎，剔人肉至骨也。”</w:t>
        <w:br/>
      </w:r>
    </w:p>
    <w:p>
      <w:r>
        <w:t>冏##冏</w:t>
        <w:br/>
        <w:br/>
        <w:t>冏（一）jiǒng　《博雅音》古丙（反）。</w:t>
        <w:br/>
      </w:r>
    </w:p>
    <w:p>
      <w:r>
        <w:t>冐##冐</w:t>
        <w:br/>
        <w:br/>
        <w:t>同“冒”。《正字通·冂部》：“冐，俗冒字。”《生綃剪》第十三回：“只見一位高年長者，冐雪而來。”又《夢中緣》第四回：“孩兒早起想思冐了風寒，身子甚覺不快。”</w:t>
        <w:br/>
        <w:br/>
        <w:br/>
        <w:br/>
        <w:br/>
        <w:br/>
        <w:br/>
        <w:br/>
        <w:t>冑</w:t>
        <w:tab/>
        <w:t>@@@LINK=胄\n</w:t>
        <w:br/>
      </w:r>
    </w:p>
    <w:p>
      <w:r>
        <w:t>冒##冒</w:t>
        <w:br/>
        <w:br/>
        <w:t>《説文》：“冒，冡而前也。从冃，从目。𡈘，古文冒。”*徐灝*注箋：“冒，即古帽字。冃之形略，故从目作冒。引申為冡冒之義，後為引申義所專，又从巾作帽，皆相承增偏旁也。”</w:t>
        <w:br/>
        <w:br/>
        <w:t>（一）mào　㊀《廣韻》莫報切，去号明。又莫北切。幽部。</w:t>
        <w:br/>
        <w:br/>
        <w:t>（1）帽子。后作“帽”。《漢書·嶲不疑傳》：“衣黄襜褕，着黄冒。”《新唐書·車服志》：“白紗冒者，視朝、聽訟、宴見賓客之服也。”</w:t>
        <w:br/>
        <w:br/>
        <w:t>（2）古代装殓死人所用的套子。《釋名·釋喪制》：“以囊韜其形曰冒，覆其形使人勿惡也。”《儀禮·士喪禮》：“冒：緇質，長與手齊；䞓殺，掩足。”*鄭玄*注：“冒，韜尸者，制如直囊，上曰質，下曰殺。質，正也。其用之，先以殺韜足而上，後以質韜首而下，齊手。”《禮記·王制》：“唯絞、紟、衾、冒，死而後制。”</w:t>
        <w:br/>
        <w:br/>
        <w:t>（3）覆盖。《玉篇·冃部》：“冒，覆也。”《易·繫辭上》：“夫《易》，開物成務，冒天下之道，如斯而已者矣。”*韓康伯*注：“冒，覆也。言《易》通萬物之志，成天下之務，其道可以覆冒天下也。”*三國**魏**曹植*《公讌》：“秋菊被長坂，朱華冒緑池。”*宋**范成大*《白狗峽》：“白雲冒巖扉，下維玉虚庭。”*清**王夫之*《宋論·真宗》：“道之所以覆冒萬物而為之宗也。”</w:t>
        <w:br/>
        <w:br/>
        <w:t>（4）漫溢。《漢書·王商傳》：“自古無道之國，水猶不冒城郭。”《水經注·河水》：“*河*斷之日，水奮勢激，波凌冒隄。”*唐**柳宗元*《晋問》：“漫壠冒塊。”*宋**蘇軾*《晁錯論》：“昔禹之治水，方其功之未成也，蓋亦有潰冒衝突可畏之患。”</w:t>
        <w:br/>
        <w:br/>
        <w:t>（5）干犯；触犯。《廣韻·德韻》：“冒，干也。”《史記·吴太伯世家》：“遂以其部五千人襲冒*楚*，*楚*兵大敗。”*唐**柳宗元*《三戒·黔之驢》：“稍近，益狎，蕩倚冲冒，驢不勝怒，蹄之。”*清**顧炎武*《日知録》卷十二：“敗名冒法，實比之繇。”</w:t>
        <w:br/>
        <w:br/>
        <w:t>（6）顶着；不顾（险恶）。《史記·司馬相如列傳》：“觸白刃，冒流矢，義不反顧，計不旋踵。”《三國志·蜀志·王連傳》：“不宜以一國之望，冒險而行。”*宋**陸游*《太息》：“即今冒九死，家國兩無益。”*清**周士彬*《營巢燕》：“哺養新雛四五子，衝風冒雨尋魚蟻。”《中华人民共和国国歌》：“我们万众一心，冒着敌人的炮火前进！”</w:t>
        <w:br/>
        <w:br/>
        <w:t>（7）轻率；莽撞。《三國志·吴志·諸葛恪傳》：“冒昧陳聞，乞聖朝哀察。”*宋**王安石*《上仁宗皇帝言事書》：“冒言天下之事。”*毛泽东*《论十大关系》：“党中央办事，总是同地方商量，不同地方商量从来不冒下命令。”</w:t>
        <w:br/>
        <w:br/>
        <w:t>（8）假充；冒充。如：冒领；冒牌。《字彙·冂部》：“冒，又假稱曰冒。”《史記·衛將軍驃騎列傳》：“*青*同母兄*衛長子*，而姊*衛子夫*自*平陽公主*家得幸天子，故冒姓為*衛*氏。”*唐**柳宗元*《永州鐵爐步志》：“其人去而爐毁者不知年矣，獨有其號冒而存。”*清**查繼佐*《罪惟録·憲宗純皇帝紀》：“有不識一丁而濫叨文職，有不挾一矢而冒任武官。”*清**費錫璜*《漢詩總説》：“非尋章摘句，一味贊美，作寬冒語也。”</w:t>
        <w:br/>
        <w:br/>
        <w:t>（9）向外透；往上升。如：冒烟；冒气；冒汗。*明**朱有燉*《義勇辭金》第三折：“忽突突血冒，番滚滚成壕。”*毛泽东*《新民主主义论》：“新*中国*航船的桅顶已经冒出地平线了。”</w:t>
        <w:br/>
        <w:br/>
        <w:t>（10）贪。《書·泰誓》：“今*商王**受*，弗敬上天，降災下民，沈湎冒色，敢行暴虐。”*孔*傳：“沈湎嗜酒，冒亂女色。”*孔穎達*疏：“冒訓貪也。”《左傳·文公十八年》：“貪于飲食，冒于貨賄。”《南史·朱異傳》：“*異*博解多藝，圍碁上品，而貪財冒賄，欺罔視聽。”*清**黄宗羲*《餘姚至省下路程沿革記》：“舟人冒利，捆載而行，半渡弭檝邀取錢物。”</w:t>
        <w:br/>
        <w:br/>
        <w:t>⑪通“懑（mèn）”。气郁；中医指晕眩，昏厥。*清**朱駿聲*《説文通訓定聲·孚部》：“冒，叚借為懣。”《素問·玉機真藏論》：“忽忽眩冒而顛疾。”《金匱要略·婦人》：“血虚而厥，厥而必冒。”《聊齋志異·青蛙神》：“至夜，母子俱病，鬱冒不食。”</w:t>
        <w:br/>
        <w:br/>
        <w:t>⑫嫉妒。后作“媢”。《書·泰誓》：“人之有技，冒疾以惡之。”《禮記·大學》引作“媢疾”。*鄭玄*注：“媢，妒也。”《吕氏春秋·明理》：“知交相倒，夫妻相冒，日以相危，失之人紀。”*高誘*注：“冒，嫉。”</w:t>
        <w:br/>
        <w:br/>
        <w:t>⑬天子所执之玉，用以合诸侯之圭。后作“瑁”。《周禮·考工記·玉人》：“天子執冒，四寸，以朝諸侯。”按：《説文·玉部》引《周禮》作“瑁”。</w:t>
        <w:br/>
        <w:br/>
        <w:t>⑭方言。没，没有。也作“冇”。《中国农村的社会主义高潮》中：“太阳冒落土就回来。”</w:t>
        <w:br/>
        <w:br/>
        <w:t>⑮姓。《字彙·冂部》：“冒，姓。”</w:t>
        <w:br/>
        <w:br/>
        <w:t>㊁《集韻》莫佩切，去隊明。</w:t>
        <w:br/>
        <w:br/>
        <w:t>〔瑇冒〕同“瑇瑁”。《集韻·隊韻》：“瑁，瑇瑁，龜屬。亦省。”</w:t>
        <w:br/>
        <w:br/>
        <w:t>（二）mò</w:t>
        <w:br/>
        <w:br/>
        <w:t>〔冒頓〕*匈奴*单于名。《史記·匈奴列傳》：“單于有太子名*冒頓*。後有所愛閼氏，生少子，而單于欲廢*冒頓*而立少子，乃使*冒頓*質於*月氏*。”*司馬貞*索隱：“冒音墨。又如字。”《漢書·韋賢傳》：“及*漢*興，*冒頓*始彊，破*東胡*，禽*月氏*。”</w:t>
        <w:br/>
      </w:r>
    </w:p>
    <w:p>
      <w:r>
        <w:t>冓##冓</w:t>
        <w:br/>
        <w:br/>
        <w:t>⁸冓</w:t>
        <w:br/>
        <w:br/>
        <w:t>《説文》：“冓，交積材也。象對交之形。”按：甲骨文像两鱼相遇之形。</w:t>
        <w:br/>
        <w:br/>
        <w:t>（一）gòu　《廣韻》古候切，去候見。侯部。</w:t>
        <w:br/>
        <w:br/>
        <w:t>（1）遇，相遇。后作“遘”。*杨树达*《卜辭求義·侯部》：“《戬壽》十七葉之九云：‘王賓歲，不冓大雨’。*王国维*云：‘冓，讀為遘。’”</w:t>
        <w:br/>
        <w:br/>
        <w:t>（2）架积木材。后作“構”。《説文·冓部》：“冓，交積材也。”*段玉裁*注：“*高*注《淮南》曰：‘構，架也，木材相乘架也。’按：結冓當作此。今字構行而冓廢矣。”</w:t>
        <w:br/>
        <w:br/>
        <w:t>（二）gōu　《廣韻》古侯切，平侯見。</w:t>
        <w:br/>
        <w:br/>
        <w:t>（1）同“溝”。古代数词。《廣韻·侯韻》：“冓，數名，十秭曰冓。”*清**朱駿聲*《説文通訓定聲·需部》：“古算經壤生冓，冓生澗，用以紀數。古觚算亦取横直交加之象，後人以‘溝’為之。”按：《五經算術》卷上：“*黄帝*為法，數有十等……謂億、兆、京、垓、秭、壤、溝、澗、正、載也。”字作“溝”。</w:t>
        <w:br/>
        <w:br/>
        <w:t>（2）〔邯冓〕*汉*邑名。《集韻·侯韻》：“冓，邑名。*漢*有*邯冓*侯。”见《漢書·王子侯表》。</w:t>
        <w:br/>
      </w:r>
    </w:p>
    <w:p>
      <w:r>
        <w:t>冔##冔</w:t>
        <w:br/>
        <w:br/>
        <w:t>xǔ　《廣韻》況羽切，上麌曉。魚部。</w:t>
        <w:br/>
        <w:br/>
        <w:t>殷代冠名。《釋名·釋首飾》：“冔，*殷*冠名也。”《詩·大雅·文王》：“厥作祼將，常服黼冔。”*鄭玄*注：“冔，*殷*冠也。”《儀禮·士冠禮》：“*周*弁，*殷*冔，*夏*收。”《禮記·檀弓下》：“*周*人弁而葬，*殷*人冔而葬。”</w:t>
        <w:br/>
      </w:r>
    </w:p>
    <w:p>
      <w:r>
        <w:t>冕##冕</w:t>
        <w:br/>
        <w:br/>
        <w:t>《説文》：“冕，大夫以上冠也，邃延垂瑬紞纊。从冃，免聲。古者*黄帝*初作冕。絻，冕或从糸。”</w:t>
        <w:br/>
        <w:br/>
        <w:t>miǎn　《廣韻》亡辨切，上獮明。元部。</w:t>
        <w:br/>
        <w:br/>
        <w:t>（1）古代帝王、诸侯及卿大夫所戴的礼帽。《玉篇·冃部》：“冕，冠冕也。”《字彙·冂部》：“古者諸侯、大夫皆有冕，但以旒之多寡别耳。”《左傳·桓公二年》：“衮、冕、黻、珽……昭其度也。”*杜預*注：“冕，冠也。”*孔穎達*疏：“冕者，冠中之别號，故云：冕，冠也。《世本》云：*黄帝*作冕。*宋仲子*云：冕，冠之有旒者，禮文殘缺，形制難詳。”*唐**劉禹錫*《古調》：“*軒*后初冠冕，前旒為蔽明。”特指王冠。如：登基加冕。</w:t>
        <w:br/>
        <w:br/>
        <w:t>（2）喻指像冕的事物。如：日冕。</w:t>
        <w:br/>
      </w:r>
    </w:p>
    <w:p>
      <w:r>
        <w:t>囘##囘</w:t>
        <w:br/>
        <w:br/>
        <w:t>囘同“回”。《字彙·囗部》：“囘，回本字。”*隋煬帝*《勞楊素詔》：“（*漢王**諒*）誑惑良善，委任奸囘。”按：《隋書·楊素傳》作“回”。*明**孫梅錫*《琴心記·空門遇使》：“小姐與*孤紅*住在此，待我去見你老相公，看他怎生囘我。”</w:t>
        <w:br/>
      </w:r>
    </w:p>
    <w:p>
      <w:r>
        <w:t>最##最</w:t>
        <w:br/>
        <w:br/>
        <w:t>《説文》：“最，犯而取也。从冃，从取。”</w:t>
        <w:br/>
        <w:br/>
        <w:t>（一）zuì　《廣韻》祖外切，去泰精。月部。</w:t>
        <w:br/>
        <w:br/>
        <w:t>（1）冒犯而取之。《説文·冃部》：“最，犯而取也。”*吴善述*廣義校訂：“最之从冃，猶从冒也，謂冒犯而取之，故曰犯而取也。”*明**劉三吾*《許國襄簡王公神道碑銘》：“公暨諸將一禀睿筭，與賊遌，最，遂下之。”</w:t>
        <w:br/>
        <w:br/>
        <w:t>（2）古代考核军功或政绩时以上者为最。*五代**徐鍇*《説文繫傳·冃部》：“軍功上曰最，下曰殿。”《正字通·曰部》：“軍功有殿最……又官吏報政上考亦曰最。”《史記·絳侯周勃世家》：“攻*槐里*、*好畤*，最。”*裴駰*集解引*如淳*曰：“於將率之中功為最。”《南史·周文育傳》：“頻戰功最，進爵*壽昌縣公*，給鼓吹一部。”《新唐書·薛苹傳》：“*苹*以吏最拜*長安*令，歷*虢州*刺史。”*明**張居正*《陳六事疏》：“凡京官及外官，三六年考滿，毋得概引復職，濫給恩典，須明白開具‘稱職’、‘平常’、‘不稱職’，以為殿最。”</w:t>
        <w:br/>
        <w:br/>
        <w:t>（3）指居于首要地位的人或事物。*晋**束晳*《餅賦》：“玄冬猛寒，清晨之會，涕凍鼻中，霜凝口外，充虚解戰，湯餅為最。”*唐**司馬札*《賣花者》：“*長安*甲第多，處處花堪愛；良金不惜費，競取園中最。”*明**湯顯祖*《牡丹亭·言懷》：“*河東*舊族，*柳*氏名門最。”</w:t>
        <w:br/>
        <w:br/>
        <w:t>（4）要，要言。《小爾雅·廣詁》：“最，要也。”*胡承珙*義證：“最者，《書·中侯》‘乃拜稽首受最’注云：‘最，要言也。’”</w:t>
        <w:br/>
        <w:br/>
        <w:t>（5）凡要，即簿书的纲要，总目。《漢書·嚴助傳》：“願奉三年計最。”*顔師古*注引*晋灼*曰：“最，凡要也。”</w:t>
        <w:br/>
        <w:br/>
        <w:t>（6）聚，聚合。《小爾雅·廣詁》：“最，叢也。”*胡承珙*義證：“最當從《説文》作㝡，《説文》：‘㝡，積也。’‘最，犯取也。’本為二字，後人多混㝡為最，㝡字遂廢。蓋㝡本有聚義，故叢亦通作㝡。”《玉篇·曰部》：“最，齊也，聚也。”《集韻·泰韻》：“最，聚也。”《莊子·德充符》：“物何為最之哉？”*陸德明*釋文：“*司馬*云：‘最，聚也。’”《公羊傳·隱公元年》：“曷為或言會……會，猶最也。”*何休*注：“最，聚也。”*宋**陸游*《澹齋居士集序》：“最其詩，得三卷，屬某為序。”*明**張居正*《答山東巡撫何來山言均田糧核吏治》：“以此知前旨先勘問而後論劾，最甄别糾繩之要，但撫按諸君，不能著實遵行耳。”</w:t>
        <w:br/>
        <w:br/>
        <w:t>（7）副词。1.表示推测、估计，相当于“凡”、“总”。《集韻·泰韻》：“最，凡也。”《史記·衛將軍驃騎列傳》：“最大將軍*（衛）青*凡七出擊*匈奴*，斬捕首虜五萬餘級。”*司馬貞*索隱：“最，謂凡計也。”《潛夫論·實貢》：“最其行能，多不及中。”*宋**王安石*《户部郎中贈諫議大夫曾公墓誌銘》：“（*曾）公*知*淮陽*軍，將行，天子惜留之，直史館，賜緋魚袋，使自*汴*至*建安*軍行漕……最鈎得匿貨以五百萬計。”2.表示程度，相当于“极”、“尤”。《廣韻·泰韻》：“最，極也。”《字彙·曰部》：“最，尤也。”《商君書·外内》：“故農之用力最苦，而贏利少，不如商賈、技巧之人。”《史記·滑稽列傳》：“三子之才能，誰最賢哉！”*清**龔自珍*《與陳博士箋》：“*自珍*最惡*京房*之《易》，*劉向*之《洪範》，以為*班氏*《五行志》不作可也。”3.表示时间，相当于“正”、“正在”。《世説新語·賞譽》：“*王*大將軍（*敦*）與*元皇*表云：（*王）舒*風㮣簡正，作雅人，自多於（*王）邃*，最是臣少所知拔。”*唐**司空圖*《馮燕歌》：“*魏*中義士有*馮燕*，游俠*幽**并*最少年。”</w:t>
        <w:br/>
        <w:br/>
        <w:t>（8）姓。《萬姓統譜·泰韻》：“最，見《姓苑》。”</w:t>
        <w:br/>
        <w:br/>
        <w:t>（二）cuō　《集韻》麤括切，入末清。</w:t>
        <w:br/>
        <w:br/>
        <w:t>同“撮”。《集韻·末韻》：“撮，《説文》：‘四圭也。一曰兩指撮也。’或省。”</w:t>
        <w:br/>
      </w:r>
    </w:p>
    <w:p>
      <w:r>
        <w:t>𠔼##𠔼</w:t>
        <w:br/>
        <w:br/>
        <w:t>¹𠔼</w:t>
        <w:br/>
        <w:br/>
        <w:t>《説文》：“𠔼，重覆也。从冂、一。讀若艸苺苺。”</w:t>
        <w:br/>
        <w:br/>
        <w:t>mǎo　《廣韻》武道切，上晧明。又莫候切。幽部。</w:t>
        <w:br/>
        <w:br/>
        <w:t>重覆。《説文·𠔼部》：“𠔼，重覆也。”*王筠*句讀：“冂又加一，故曰重也。竊疑𠔼冃蓋同字，古人作之，有繁省耳。雖音有上去之别，古無此别也。”</w:t>
        <w:br/>
      </w:r>
    </w:p>
    <w:p>
      <w:r>
        <w:t>𠔽##𠔽</w:t>
        <w:br/>
        <w:br/>
        <w:t>𠔽同“人”。《集韻·真韻》：“人，古作𠔽。”</w:t>
        <w:br/>
      </w:r>
    </w:p>
    <w:p>
      <w:r>
        <w:t>𠔾##𠔾</w:t>
        <w:br/>
        <w:br/>
        <w:t>𠔾同“終”。《字彙補·冂部》：“𠔾，古終字。見《説文長箋》。”</w:t>
        <w:br/>
      </w:r>
    </w:p>
    <w:p>
      <w:r>
        <w:t>𠕀##𠕀</w:t>
        <w:br/>
        <w:br/>
        <w:t>𠕀同“网”。《集韻·養韻》：“网，俗作𠕀。”</w:t>
        <w:br/>
      </w:r>
    </w:p>
    <w:p>
      <w:r>
        <w:t>𠕁##𠕁</w:t>
        <w:br/>
        <w:br/>
        <w:t>𠕁cóng　《玉篇》音琮。</w:t>
        <w:br/>
        <w:br/>
        <w:t>孔。《玉篇·冂部》：“𠕁，孔也。”按：*张涌泉*《漢語俗字叢考》云：“此字當是‘囱’字篆文隸書的變體。”</w:t>
        <w:br/>
      </w:r>
    </w:p>
    <w:p>
      <w:r>
        <w:t>𠕂##𠕂</w:t>
        <w:br/>
        <w:br/>
        <w:t>𠕂同“再”。《古今韻會舉要·隊韻》：“再，俗作𠕂。”</w:t>
        <w:br/>
      </w:r>
    </w:p>
    <w:p>
      <w:r>
        <w:t>𠕃##𠕃</w:t>
        <w:br/>
        <w:br/>
        <w:t>同“网”。《説文·网部》：“网，*庖犧*所結繩，以漁。从冂，下象网交文。网，或从亡。”</w:t>
        <w:br/>
      </w:r>
    </w:p>
    <w:p>
      <w:r>
        <w:t>𠕄##𠕄</w:t>
        <w:br/>
        <w:br/>
        <w:t>𠕄nà　《集韻》昵洽切，入洽娘。</w:t>
        <w:br/>
        <w:br/>
        <w:t>物低垂貌。《集韻·洽韻》：“𠕄，凹𠕄，物低垂皃。”《字彙補·冂部》：“𠕄，《升菴韻寳》：‘物低垂也。从反凹。’”</w:t>
        <w:br/>
      </w:r>
    </w:p>
    <w:p>
      <w:r>
        <w:t>𠕅##𠕅</w:t>
        <w:br/>
        <w:br/>
        <w:t>𠕅同“再”。《直音篇·冉部》：“𠕅，同再。”</w:t>
        <w:br/>
      </w:r>
    </w:p>
    <w:p>
      <w:r>
        <w:t>𠕆##𠕆</w:t>
        <w:br/>
        <w:br/>
        <w:t>𠕆diàn</w:t>
        <w:br/>
        <w:br/>
        <w:t>方言。坚硬；坚实。如：𠕆柴；石头真𠕆。</w:t>
        <w:br/>
      </w:r>
    </w:p>
    <w:p>
      <w:r>
        <w:t>𠕉##𠕉</w:t>
        <w:br/>
        <w:br/>
        <w:t>𠕉同“穴”。《字彙補·穴部》：“穴，古作𠕉。見《同文鐸》。”</w:t>
        <w:br/>
      </w:r>
    </w:p>
    <w:p>
      <w:r>
        <w:t>𠕊##𠕊</w:t>
        <w:br/>
        <w:br/>
        <w:t>𠕊tǐng　《集韻》他頂切，上迥透。</w:t>
        <w:br/>
        <w:br/>
        <w:t>空。《集韻·迥韻》：“𠕊，空也。”</w:t>
        <w:br/>
      </w:r>
    </w:p>
    <w:p>
      <w:r>
        <w:t>𠕋##𠕋</w:t>
        <w:br/>
        <w:br/>
        <w:t>𠕋同“册”。《篇海類編·文史類·𠕋部》：“𠕋，或作冊、册。”《全唐文》卷三十九有《𠕋勃律國王文》、《𠕋疏勒國王裴安定文》等篇。</w:t>
        <w:br/>
      </w:r>
    </w:p>
    <w:p>
      <w:r>
        <w:t>𠕌##𠕌</w:t>
        <w:br/>
        <w:br/>
        <w:t>𠕌zōng　《字彙補·冂部》：“𠕌，將松切，音踪。《海篇》：‘同乳也。’”</w:t>
        <w:br/>
      </w:r>
    </w:p>
    <w:p>
      <w:r>
        <w:t>𠕍##𠕍</w:t>
        <w:br/>
        <w:br/>
        <w:t>𠕍同“官”。《集韻·桓韻》：“官，古作𠕍。”</w:t>
        <w:br/>
      </w:r>
    </w:p>
    <w:p>
      <w:r>
        <w:t>𠕏##𠕏</w:t>
        <w:br/>
        <w:br/>
        <w:t>𠕏同“罔”。《直音篇·网部》：“𠕏，同罔。”</w:t>
        <w:br/>
      </w:r>
    </w:p>
    <w:p>
      <w:r>
        <w:t>𠕐##𠕐</w:t>
        <w:br/>
        <w:br/>
        <w:t>𠕐同“册”。《五音集韻·陌韻》：“𠕐”，同“冊（册）。”</w:t>
        <w:br/>
      </w:r>
    </w:p>
    <w:p>
      <w:r>
        <w:t>𠕑##𠕑</w:t>
        <w:br/>
        <w:br/>
        <w:t>𠕑同“丹”。《五音集韻·寒韻》：“丹，赤也。𠕑，古文。”</w:t>
        <w:br/>
      </w:r>
    </w:p>
    <w:p>
      <w:r>
        <w:t>𠕒##𠕒</w:t>
        <w:br/>
        <w:br/>
        <w:t>𠕒同“雨”。《玉篇·雨部》：“雨，雲雨也。𠕒，古文。”</w:t>
        <w:br/>
      </w:r>
    </w:p>
    <w:p>
      <w:r>
        <w:t>𠕔##𠕔</w:t>
        <w:br/>
        <w:br/>
        <w:t>同“肯”。《集韻·等韻》：“肎，《説文》：‘骨間肉肎肎箸也。从肉，从冎省。一曰骨無肉也。’或作肯。古作𠕔。”</w:t>
        <w:br/>
      </w:r>
    </w:p>
    <w:p>
      <w:r>
        <w:t>𠕕##𠕕</w:t>
        <w:br/>
        <w:br/>
        <w:t>𠕕jiōng　《字彙補·冂部》：“𠕕，音扃。出《吴韻》。”</w:t>
        <w:br/>
      </w:r>
    </w:p>
    <w:p>
      <w:r>
        <w:t>𠕖##𠕖</w:t>
        <w:br/>
        <w:br/>
        <w:t>zhǎo　《玉篇》側狡切。</w:t>
        <w:br/>
        <w:br/>
        <w:t>果木盛生朵。《玉篇·冃部》：“𠕖，果木盛生朶。”一说“朶”的讹字。《正字通·冂部》按：“《説文》‘朵，樹木垂朵也。’都果切，俗作朶。舊本☀作𠕖，音爪，並非。”</w:t>
        <w:br/>
      </w:r>
    </w:p>
    <w:p>
      <w:r>
        <w:t>𠕗##𠕗</w:t>
        <w:br/>
        <w:br/>
        <w:t>同“㲋”。《字彙補·冂部》：“𠕗，《玉篇》：‘與㲋同。’”</w:t>
        <w:br/>
      </w:r>
    </w:p>
    <w:p>
      <w:r>
        <w:t>𠕘##𠕘</w:t>
        <w:br/>
        <w:br/>
        <w:t>𠕘同“雨”。《集韻·噳韻》：“雨，古作𠕘。”</w:t>
        <w:br/>
      </w:r>
    </w:p>
    <w:p>
      <w:r>
        <w:t>𠕙##𠕙</w:t>
        <w:br/>
        <w:br/>
        <w:t>𠕙同“冒”。《類篇·冃部》：“𠕙，《説文》：‘蒙而前也。’或作冒。”</w:t>
        <w:br/>
      </w:r>
    </w:p>
    <w:p>
      <w:r>
        <w:t>𠕛##𠕛</w:t>
        <w:br/>
        <w:br/>
        <w:t>同“害”。《字彙補·冂部》：“𠕛，即害字。讀為曷。《石鼓文》：‘𠕛不余反。’”</w:t>
        <w:br/>
      </w:r>
    </w:p>
    <w:p>
      <w:r>
        <w:t>𠕜##𠕜</w:t>
        <w:br/>
        <w:br/>
        <w:t>同“肉”。《隸釋·漢史晨饗孔廟後碑》：“百姓酤買，不能得香酒美𠕜。”*洪适*注：“𠕜即肉字。”</w:t>
        <w:br/>
      </w:r>
    </w:p>
    <w:p>
      <w:r>
        <w:t>𠕝##𠕝</w:t>
        <w:br/>
        <w:br/>
        <w:t>同“𣆚”。《字彙·冂部》：“𠕝，同㡅。”按：《集韻·哿韻》作“𣆚”。</w:t>
        <w:br/>
      </w:r>
    </w:p>
    <w:p>
      <w:r>
        <w:t>𠕞##𠕞</w:t>
        <w:br/>
        <w:br/>
        <w:t>同“次”。《集韻·至韻》：“次，古作𠕞。”</w:t>
        <w:br/>
      </w:r>
    </w:p>
    <w:p>
      <w:r>
        <w:t>𠕟##𠕟</w:t>
        <w:br/>
        <w:br/>
        <w:t>𠕟niǎn　《集韻》乃玷切，上忝泥。</w:t>
        <w:br/>
        <w:br/>
        <w:t>劣。《集韻·忝韻》：“𠕟，劣也。”</w:t>
        <w:br/>
      </w:r>
    </w:p>
    <w:p>
      <w:r>
        <w:t>𠕠##𠕠</w:t>
        <w:br/>
        <w:br/>
        <w:t>chéng　《集韻》時征切，平清禪。</w:t>
        <w:br/>
        <w:br/>
        <w:t>盛饭器具。《集韻·清韻》：“𠕠，飯匱也。”一说“盛”的讹字。《正字通·冂部》：“凡器皿受物者通用‘盛’。盛音成，六書未嘗因飯匱别立𠕠字。☀作晟，無稽。”按：与“晟”殊。</w:t>
        <w:br/>
      </w:r>
    </w:p>
    <w:p>
      <w:r>
        <w:t>𠕡##𠕡</w:t>
        <w:br/>
        <w:br/>
        <w:t>𠕡〔竈𠕡〕影神名。《字彙補·冂部》：“𠕡，音未詳。《談薈》：‘影神匕名竈𠕡’。”</w:t>
        <w:br/>
      </w:r>
    </w:p>
    <w:p>
      <w:r>
        <w:t>𠕣##𠕣</w:t>
        <w:br/>
        <w:br/>
        <w:t>qià　《廣韻》苦洽切，入洽溪。</w:t>
        <w:br/>
        <w:br/>
        <w:t>同“帢”。古代士人戴的一种便帽。《廣韻·洽韻》：“𠕣，同帢。”</w:t>
        <w:br/>
      </w:r>
    </w:p>
    <w:p>
      <w:r>
        <w:t>𠕤##𠕤</w:t>
        <w:br/>
        <w:br/>
        <w:t>同“冤”。《字彙·冂部》：“𠕤，與冤同。从冃，从兔，與冠冕字不同，冠冕下从免，無點。”一说为“冤”的讹字。《正字通·冂部》：“𠕤，冤字之譌。冕、𠕤之别，不獨在从免、从兔。”</w:t>
        <w:br/>
      </w:r>
    </w:p>
    <w:p>
      <w:r>
        <w:t>𠕥##𠕥</w:t>
        <w:br/>
        <w:br/>
        <w:t>同“𠕭”。《集韻·效韻》：“𠕭，覆具，或从到。”</w:t>
        <w:br/>
      </w:r>
    </w:p>
    <w:p>
      <w:r>
        <w:t>𠕦##𠕦</w:t>
        <w:br/>
        <w:br/>
        <w:t>yù　《廣韻》羊戍切，去遇以。</w:t>
        <w:br/>
        <w:br/>
        <w:t>〔𠕦㒾〕同“㒾𠕦”。见“㒾”。</w:t>
        <w:br/>
      </w:r>
    </w:p>
    <w:p>
      <w:r>
        <w:t>𠕧##𠕧</w:t>
        <w:br/>
        <w:br/>
        <w:t>𠕧同“矯”。《龍龕手鑑·冂部》：“𠕧，舊藏作矯。”</w:t>
        <w:br/>
      </w:r>
    </w:p>
    <w:p>
      <w:r>
        <w:t>𠕨##𠕨</w:t>
        <w:br/>
        <w:br/>
        <w:t>𠕨同“暨”。《字彙補·冂部》：“𠕨，古暨字。”</w:t>
        <w:br/>
      </w:r>
    </w:p>
    <w:p>
      <w:r>
        <w:t>𠕪##𠕪</w:t>
        <w:br/>
        <w:br/>
        <w:t>同“鼏”。《正字通·鼎部》：“鼏，篆作𠕪。”</w:t>
        <w:br/>
      </w:r>
    </w:p>
    <w:p>
      <w:r>
        <w:t>𠕭##𠕭</w:t>
        <w:br/>
        <w:br/>
        <w:t>zhào　《集韻》陟教切，去效知。</w:t>
        <w:br/>
        <w:br/>
        <w:t>覆具。《集韻·效韻》：“𠕭，覆具。”</w:t>
        <w:br/>
      </w:r>
    </w:p>
    <w:p>
      <w:r>
        <w:t>𠕮##𠕮</w:t>
        <w:br/>
        <w:br/>
        <w:t>“𦀒”的讹字。《字彙補·冂部》：“𠕮，《廣韻》與‘冔’同。”按：《廣韻·麌韻》作“𦀒”。</w:t>
        <w:br/>
      </w:r>
    </w:p>
    <w:p>
      <w:r>
        <w:t>𠕰##𠕰</w:t>
        <w:br/>
        <w:br/>
        <w:t>同“㡅”。《玉篇·冃部》：“𠕰，古文㡅。”</w:t>
        <w:br/>
      </w:r>
    </w:p>
    <w:p>
      <w:r>
        <w:t>𠕲##𠕲</w:t>
        <w:br/>
        <w:br/>
        <w:t>²⁰𠕲</w:t>
        <w:br/>
        <w:br/>
        <w:t>同“雨”。《玉篇·雨部》：“𠕲”，“雨”的古文。“出《説文》。”按：今本《説文》作“𠕲”。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