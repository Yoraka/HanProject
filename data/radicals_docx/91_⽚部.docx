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㸝##㸝</w:t>
        <w:br/>
        <w:br/>
        <w:t>（一）xiān　《廣韻》虚嚴切，平嚴曉。</w:t>
        <w:br/>
        <w:br/>
        <w:t>同“杴”。农具名，似锹。《廣韻·嚴韻》：“杴，鍬屬。或作㸝。”</w:t>
        <w:br/>
        <w:br/>
        <w:t>（二）kǎn　《玉篇》音坎。</w:t>
        <w:br/>
        <w:br/>
        <w:t>板。《玉篇·片部》：“㸝，板也。”</w:t>
        <w:br/>
      </w:r>
    </w:p>
    <w:p>
      <w:r>
        <w:t>㸞##㸞</w:t>
        <w:br/>
        <w:br/>
        <w:t>zhé　《改併四聲篇海》引《川篇》音折。</w:t>
        <w:br/>
        <w:br/>
        <w:t>版。《改併四聲篇海·片部》引《川篇》：“㸞，版也。”</w:t>
        <w:br/>
      </w:r>
    </w:p>
    <w:p>
      <w:r>
        <w:t>㸟##㸟</w:t>
        <w:br/>
        <w:br/>
        <w:t>zhī　《改併四聲篇海》引《川篇》章移切。</w:t>
        <w:br/>
        <w:br/>
        <w:t>盖合。《改併四聲篇海·片部》引《川篇》：“㸟，盖合也。”</w:t>
        <w:br/>
      </w:r>
    </w:p>
    <w:p>
      <w:r>
        <w:t>㸠##㸠</w:t>
        <w:br/>
        <w:br/>
        <w:t>同“𤕷”。《集韻·小韻》：“𤕷，或作㸠。”</w:t>
        <w:br/>
      </w:r>
    </w:p>
    <w:p>
      <w:r>
        <w:t>㸡##㸡</w:t>
        <w:br/>
        <w:br/>
        <w:t>shū　《廣韻》市朱切，平虞禪。</w:t>
        <w:br/>
        <w:br/>
        <w:t>（1）〔㸡𤗬〕挡水板。《玉篇·片部》：“㸡，㸡𤗬，所以遏水也。”《集韻·虞韻》：“㸡，㸡𤗬，遏水版。”</w:t>
        <w:br/>
        <w:br/>
        <w:t>（2）横木渡水。《集韻·虞韻》：“㸡，横木渡水。”</w:t>
        <w:br/>
      </w:r>
    </w:p>
    <w:p>
      <w:r>
        <w:t>㸢##㸢</w:t>
        <w:br/>
        <w:br/>
        <w:t>bèi　《廣韻》平祕切，去至並。</w:t>
        <w:br/>
        <w:br/>
        <w:t>（1）床上的横板。《廣韻·至韻》：“㸢，牑模。”《集韻·至韻》：“㸢，牀横桄。”*清**桂馥*《札樸·匡謬·牑模》：“《廣韻》：‘㸢，牑模。’模當為横。……案：牑，牀板也。㸢，牑之横者也。”</w:t>
        <w:br/>
        <w:br/>
        <w:t>（2）窗户。《集韻·至韻》：“㸢，牖也。”</w:t>
        <w:br/>
        <w:br/>
        <w:t>（3）模。《集韻·至韻》：“㸢，模也。”</w:t>
        <w:br/>
      </w:r>
    </w:p>
    <w:p>
      <w:r>
        <w:t>㸣##㸣</w:t>
        <w:br/>
        <w:br/>
        <w:t>yè　《廣韻》魚怯切，入業疑。</w:t>
        <w:br/>
        <w:br/>
        <w:t>同“業”。古时乐器架上刻如锯齿状，用以悬挂钟、鼓、磬等的大板。《集韻·業韻》：“業，《説文》：‘大板也，所以飾懸鍾鼓，捷業如鋸齒，以白畫之，象其鉏鋙相承也。’或作㸣。”</w:t>
        <w:br/>
      </w:r>
    </w:p>
    <w:p>
      <w:r>
        <w:t>㸤##㸤</w:t>
        <w:br/>
        <w:br/>
        <w:t>㸤piàn　《廣韻》普麵切，去霰滂。</w:t>
        <w:br/>
        <w:br/>
        <w:t>皮革中断。《玉篇·辡部》：“㸤，《爾雅》云：‘革中絶謂之㸤。’”按：今本《爾雅》作“辨”。*郭璞*注：“中斷皮也。”*郝懿行*義疏：“《玉篇·辡部》及《廣韻卅二霰》竝引《爾雅》作革中絶謂之㸤”，“是《爾雅》别本有作㸤者，蓋因辨有片音，故作此字。”“今本作㸤，皆淺人妄加之耳。”</w:t>
        <w:br/>
      </w:r>
    </w:p>
    <w:p>
      <w:r>
        <w:t>㸥##㸥</w:t>
        <w:br/>
        <w:br/>
        <w:t>zhàn　《廣韻》士懺切，去鑑崇。</w:t>
        <w:br/>
        <w:br/>
        <w:t>（1）版。《玉篇·片部》：“㸥，版也。”</w:t>
        <w:br/>
        <w:br/>
        <w:t>（2）同“欃”。水门。《廣韻·鑑韻》：“欃，水門。又作㸥。”</w:t>
        <w:br/>
      </w:r>
    </w:p>
    <w:p>
      <w:r>
        <w:t>片##片</w:t>
        <w:br/>
        <w:br/>
        <w:t>《説文》：“片，判木也。从半木。”*朱駿聲*通訓定聲：“从半木，指事。”*孙海波*《甲骨文編》：“按：古文一字可以反正互寫，片、爿當是一字。”</w:t>
        <w:br/>
        <w:br/>
        <w:t>（一）piàn　《廣韻》普麵切，去霰滂。元部。</w:t>
        <w:br/>
        <w:br/>
        <w:t>（1）剖开；分开。《説文·片部》：“片，判木也。”*桂馥*義證：“判木也者，《廣韻》：片，半也，判也，析木也。”《廣雅·釋詁四》：“剖、辟、片、胖，半也。”*王念孫*疏證：“《爾雅》：‘革中絶謂之辨。’*孫炎*注云：‘辨，半分也。’……釋文，辨、㸤，並普遍反。與片同。”*明**方以智*《東西均·譯諸名》：“太一片而為陰陽，陰陽各一其性。”*清**陳鼎*《滇遊記》：“瓠匏可盛粟二十斛，片之，可為舟航。”</w:t>
        <w:br/>
        <w:br/>
        <w:t>（2）单；两方中的一方。《廣雅·釋言》：“片，禪也。”*王念孫*疏證：“禪與單通。”《論語·顔淵》：“片言可以折獄者，其*由*也與？”*何晏*集解引*孔安國*曰：“片猶偏也。聽訟必須兩辭以定是非。偏信一言以折獄者，惟*子路*可。”*劉寶楠*正義：“《御覽》六百三十九引*鄭*注云：片讀為半，半言為單辭。……獄辭有單有兩。兩者，兩造具備也，單則一人具辭。”《文選·左思〈吴都賦〉》：“雙則比目，片則王餘。”*李善*注引*劉逵*曰：“比目魚，*東海*所出；王餘魚，其身半也。”*劉良*注：“雙行者為比目，隻行者為王餘。片，隻也。”</w:t>
        <w:br/>
        <w:br/>
        <w:t>（3）半边。《玉篇·片部》：“片，半也。”*南朝**陳**徐陵*《走筆戲書應令》：“片月窺花簟，輕寒入帔巾。”*唐**法振*《月夜泛舟》：“西塞長雲盡，南湖片月斜，漾舟人不見，卧入*武陵*花。”</w:t>
        <w:br/>
        <w:br/>
        <w:t>（4）泛指扁而薄的东西。如：木片；名片；玉兰片。《南史·齊高帝諸子傳·武陵昭王曄》：“少時又無棊局，乃破荻為片，縱横以為棊局，指點行勢，遂至名品。”《紅樓夢》第三十一回：“*翠縷*道：‘這些東西有陰陽也罷了，難道那些蚊子、虼蚤、蠓蟲兒、花兒、草兒、瓦片兒、磚頭兒，也有陰陽不成？’”*鲁迅*《故事新编·补天》：“伊转过脸去了，却又看见一个高兴而且骄傲的脸，也多用铁片包了全身的。”</w:t>
        <w:br/>
        <w:br/>
        <w:t>（5）花瓣。《字彙·片部》：“片，瓣也。”*唐**張祜*《公子行》：“輕將玉杖敲花片，旋把金鞭約柳枝。”*宋**林洪*《山家清供·牡丹生菜》：“*憲聖*喜清儉，不嗜殺，每令後苑進生菜，必采牡丹片和之。”按：《夷門廣牘》本作“牡丹瓣”。*清**方碧潯*《落花詩》：“山鳥解人憐惜意，故含花片往來飛。”又雪花。*唐**方干*《敍雪寄喻鳧》：“密片無聲急復遲，紛紛猶勝落花時。”*宋**蘇軾*《夜雪獨宿柏仙庵》：“夢驚忽有穿窗片，夜静惟聞瀉竹聲。”</w:t>
        <w:br/>
        <w:br/>
        <w:t>（6）用刀横割成薄片。《兒女英雄傳》第二十八回：“那磨刀石便叫作‘刀礪’，伺候公婆吃飯磨刀片肉用的。”《老殘遊記》第六回：“我們那裏有人送的兩隻山鷄，已經都片出來了，又片了些羊肉片子，説請*鐵*老爺務必上去吃火鍋子呢。”</w:t>
        <w:br/>
        <w:br/>
        <w:t>（7）形容很少或很短。*晋**陸機*《文賦》：“立片言而居要，乃一篇之警策。”*唐**韓愈*《贈族姪》：“一名雖云就，片禄不足充。”*鲁迅*《故事新编·奔月》：“‘呔！’*羿*仰天大喝一声，看了片刻；然而月亮不理他。”</w:t>
        <w:br/>
        <w:br/>
        <w:t>（8）指较大地区内划分的较小地区。如：划片包干；分片开荒；土地连成片。</w:t>
        <w:br/>
        <w:br/>
        <w:t>（9）封建时代官吏向皇帝所呈奏章正折后面的附页。或一片，或三五片。片上可不署官衔，无年月日。*清**林則徐*《錢票無甚關礙宜重禁吃煙以杜弊源片》：“竊恐築室道謀，一縱即不可復挽，不揣冒昧，謹再濿忱附片密陳。”</w:t>
        <w:br/>
        <w:br/>
        <w:t>（10）片茶。古代的一种饼茶，相当于后来的砖茶或沱茶。*唐**白居易*《謝李六郎中寄新蜀茶》：“紅紙一封書後信，緑芽十片火前春。”*五代**徐夤*《尚書惠蠟面茶》：“*武夷*春暖月初圓，採摘新芽獻地仙，飛鵲印成香蠟片，啼猿溪走木蘭船。”*宋**梅堯臣*《王仲儀寄鬪茶》：“白乳葉家春，銖兩直錢萬……宜言難購多，串片大可寸。”</w:t>
        <w:br/>
        <w:br/>
        <w:t>⑪词学术语。词的分段称分片，上段叫“上片”，下段叫“下片”，下一段的开头叫“过片”。*宋**張炎*《詞源·制曲》：“命意既了，思量頭如何起，尾如何結，方始迭韻而後述曲，最是過片不要斷了曲意，須要承上接下。”</w:t>
        <w:br/>
        <w:br/>
        <w:t>⑫量词。1.用于薄而成片的东西。如：几片药；两片面包；天空飘着两三片白云。*唐**李白*《望天門山》：“兩岸青山相對出，孤帆一片日邊來。”2.用于具有相同景象又连在一起的地面或水面等。如：一片草地；一片瓦砾；一片废墟。*北周**庾信*《鏡詩》：“光如一片水，影照兩邊人。”*唐**王之涣*《出塞》：“黄砂直上白雲間，一片孤城萬仞山。”《紅樓夢》第五十六回：“那片竹子單交給我，一年工夫，明年又是一片。”*毛泽东*《浪淘沙·北戴河》：“一片汪洋都不见，知向谁边？”3.用于景色、气象。如：一片春色；一片欢腾；一片丰收景象。*唐**常衮*《詠冬瑰花》：“麗日千層豔，孤霞一片光。”*宋**陸游*《舍北行飯書觸目》之二：“意行舍北三叉路，閑着橋西一片秋。”*清**洪昇*《衢州雜感》：“一片夕陽横白骨，江楓紅作戰場花。”4.用于声音、语言、心意等。如：一片嘈杂声；一片胡言乱语；一片真心实意。*唐**王昌齡*《芙蓉樓送辛漸二首》之一：“*洛陽*親友如相問，一片冰心在玉壺。”*明*佚名《照世盃·走安南玉馬换猩絨》：“他便將汗巾裹一裹，擲向樓上去。偏偏打着婦人的面孔，婦人一片聲喊起來。”*鲁迅*《且介亭杂文二集·弄堂生意古今谈》：“先只听得一片鼓钹和铁索声。”</w:t>
        <w:br/>
        <w:br/>
        <w:t>（二）piān</w:t>
        <w:br/>
        <w:br/>
        <w:t>指有图像、景物或录有声音图像的片子。如：相片；幻灯片；唱片；电影片；碟片。</w:t>
        <w:br/>
        <w:br/>
        <w:t>（三）pàn　《集韻》普半切，去换滂。元部。</w:t>
        <w:br/>
        <w:br/>
        <w:t>同“牉”。半；两结合中的一方。《集韻·换韻》：“牉，半也。《字林》：‘牉合，合其半以成夫婦也。’或省。”《莊子·則陽》：“陰陽相照相蓋相治，四時相代相生相殺，欲惡去就於是橋起，雌雄片合於是庸有。”*陸德明*釋文：“片合，音判。”</w:t>
        <w:br/>
      </w:r>
    </w:p>
    <w:p>
      <w:r>
        <w:t>版##版</w:t>
        <w:br/>
        <w:br/>
        <w:t>《説文》：“版，判也。从片，反聲。”</w:t>
        <w:br/>
        <w:br/>
        <w:t>bǎn　《廣韻》布綰切，上潸幫。元部。</w:t>
        <w:br/>
        <w:br/>
        <w:t>（1）木板。也指将木头分割成薄片。后作“板”。《説文·片部》：“版，判也。”*王筠*句讀：“謂判之而為版也。”*段玉裁*注改作“片也”，云：“舊作判也，淺人所改，今正。凡施於宫室器用者皆曰版。今字作板。”《墨子·備穴》：“連版，以穴高下廣陜為度，令穴者與版俱前，鑿亣版，令容矛，參分亣疏數，令可以救竇。穴則遇，以版當之，以矛救竇，勿令竇塞。竇則塞，引版而郄，過一竇而塞之。”*晋**左思*《三都賦序》：“見在其版屋，則知*秦*野西戎之宅。”又屋瓦下的望板或竹簟。《廣雅·釋器》：“㸠，版也。”*王念孫*疏證：“古者屋笮亦謂之版。”《楚辭·宋玉〈招魂〉》：“紅壁沙版，玄玉梁些。”*王逸*注：“言堂上四壁，皆堊色令之紅白，又以丹砂畫飾軒版，承以黑玉之梁，五采分别也。”</w:t>
        <w:br/>
        <w:br/>
        <w:t>（2）筑土墙用的夹板。《爾雅·釋器》：“大版謂之業。”*郭璞*注：“築牆版也。”《詩·大雅·緜》：“其繩則直，縮版以載，作廟翼翼。”*鄭玄*箋：“以索縮其築版。”《左傳·襄公二十三年》：“*陳*人城，版隊而殺人。”《漢書·英布傳》：“*項王*伐*齊*，身負版築，以為士卒先。”</w:t>
        <w:br/>
        <w:br/>
        <w:t>（3）古时书写用的木片，后也指书籍。《管子·宙合》：“退身不舍端，修業不息版。”*尹知章*注：“版，牘也。”《世説新語·方正》：“太極殿始成，*王子敬*時為*謝公*長史，*謝*送版使*王*題之。”*唐**劉禹錫*《國學新修五經壁記》：“其制如版牘而高廣。”</w:t>
        <w:br/>
        <w:br/>
        <w:t>（4）名册；户籍。《玉篇·片部》：“版，户籍也。”《周禮·夏官·司士》：“司士掌羣臣之版，以治其政令。”*鄭玄*注引*鄭司農*云：“版，名籍。”*唐**柳宗元*《梓人傳》：“又其下皆有嗇夫、版尹。”*孫汝聽*注：“版尹，掌户版者。”*明**湯顯祖*《南柯記·雨陣》：“刑書日省三千牘，民版秋登百萬家。”</w:t>
        <w:br/>
        <w:br/>
        <w:t>（5）国家的图籍。《論語·鄉黨》：“見齊衰者雖狎必變，見冕者與瞽者雖褻必以貌。凶服者式之，式負版者。”*何晏*集解：“負版者，持邦國之圖籍。”《遼史·太祖紀上》：“東際海，南暨*白檀*，西踰*松漠*，北抵*潢水*，凡五部，咸入版籍。”</w:t>
        <w:br/>
        <w:br/>
        <w:t>（6）古代官吏上朝用的笏。《後漢書·范滂傳》：“時*陳蕃*為光禄勳。*滂*執公儀詣*蕃*，*蕃*不止之，*滂*懷恨，投版弃官而去。”*李賢*注：“版，笏也。”《宋書·百官志下》：“*漢**東京*御史中丞遇尚書丞郎，則中丞止車執版揖，而丞郎坐車舉手禮之而已。”*宋**蘇軾*《過巴東縣不泊聞頗有萊公遺跡》：“執版迎官長，趨塵拜下風。”</w:t>
        <w:br/>
        <w:br/>
        <w:t>（7）授予官职。*晋**陶潛*《晋故征西大將軍長史孟府君傳》：“旬有餘日，更版為勸學從事。”《世説新語·方正》：“*羊忱*性甚貞烈。*趙王**倫*為相國，*忱*為太傅長史，乃版以參相國軍事。”《資治通鑑·晋安帝隆安元年》：“*王恭*之討*王國寶*也，版（*王）廞*行*吴國*内史，使起兵於東方。”*胡三省*注：“以白版授官，非朝命也。”</w:t>
        <w:br/>
        <w:br/>
        <w:t>（8）古城墙计量单位。一版长一丈，或八尺，或六尺，高二尺。《韓非子·外儲説左上》：“築十版之牆，鑿八尺之牖。”《詩·小雅·鴻鴈》“之子于垣，百堵皆作”*漢**毛亨*傳：“一丈為版，五版為堵。”*鄭玄*箋：“《春秋傳》曰，五版為堵，五堵為雉。雉長三丈，則版六尺。”《史記·趙世家》：“引*汾水*灌其城，城不浸者三版。”*張守節*正義引*何休*云：“八尺曰版。”《資治通鑑·周威烈王二十三年》：“三家以國人圍而灌之，城不浸者三版。”*胡三省*注：“高二尺為一版。三版，六尺。”</w:t>
        <w:br/>
        <w:br/>
        <w:t>（9）印刷板。*唐**馮宿*《禁版印時憲書奏》：“準敕禁斷印歷日版。”*宋**黄伯思*《東觀餘論·記石經與今文不同》：“《臨漢石經》……此石刻在*洛陽*，本在*洛*宫前御史臺中，年久摧散，*洛*人好事者時時得之。若騏驥一毛，虬龍片甲。今*張燾龍*學家有十版。”*毛泽东*《中国革命和中国共产党》第一章第一节：“在一千三百年前，已经发明了刻版印刷。”</w:t>
        <w:br/>
        <w:br/>
        <w:t>（10）印刷物的版本。如：初版；再版。*鲁迅*《且介亭杂文二集·不应该那么写》：“取材于外国呢，则即使精通文字，也无法搜罗名作的初版以至改定版的各种本子的。”</w:t>
        <w:br/>
        <w:br/>
        <w:t>⑪报纸的一面。如：头版新闻。*徐迟*《牡丹》：“全盛时代，报纸上登一版的广告。”</w:t>
        <w:br/>
        <w:br/>
        <w:t>⑫饼金，古代饼状的金属货币。也作“鈑”。《周禮·秋官·職金》：“旅于上帝，則共其金版，饗諸侯亦如之。”*鄭玄*注：“餅金謂之版。”《晋書·隱逸傳·魯褒》：“昔*吕公*欣悦於空版，*漢祖*克之於贏二。”</w:t>
        <w:br/>
      </w:r>
    </w:p>
    <w:p>
      <w:r>
        <w:t>牉##牉</w:t>
        <w:br/>
        <w:br/>
        <w:t>pàn　《廣韻》普半切，去换滂。元部。</w:t>
        <w:br/>
        <w:br/>
        <w:t>（1）半。两结合中的一方。《玉篇·片部》：“牉，半也。”《廣韻·换韻》：“牉，牉合，夫婦也。”《儀禮·喪服》：“故父子，首足也，夫妻，牉合也，昆弟，四體也。”*賈公彦*疏：“夫婦半合，子胤生焉，是半合為一體也。”</w:t>
        <w:br/>
        <w:br/>
        <w:t>（2）分开，分为两半。《玉篇·片部》：“牉，分也。”《楚辭·九章·惜誦》：“背膺牉以交痛兮，心鬱結而紓軫。”*王逸*注：“膺，胸也；牉，分也。”引申为区别；差别。《遼史·曆象志中》：“月度不足，是生朔虚；天行有餘，是為氣盈。盈虚相懸，歲月乃牉。積牉而差，寒暑互易，百穀不成，庶政不明。”</w:t>
        <w:br/>
      </w:r>
    </w:p>
    <w:p>
      <w:r>
        <w:t>牊##牊</w:t>
        <w:br/>
        <w:br/>
        <w:t>cháo　《玉篇》直遥切。</w:t>
        <w:br/>
        <w:br/>
        <w:t>（1）几。《篇海類編·宫室類·片部》：“牊，几也。”</w:t>
        <w:br/>
        <w:br/>
        <w:t>（2）床的别名。《類篇·片部》：“牊，牀别名。”</w:t>
        <w:br/>
      </w:r>
    </w:p>
    <w:p>
      <w:r>
        <w:t>牋##牋</w:t>
        <w:br/>
        <w:br/>
        <w:t>同“箋”。《玉篇·片部》：“牋，表也。亦作箋。”《集韻·先韻》：“箋，《説文》：‘表識書也。’一曰編也。古者書紀其事以竹編次為之。或作牋。”《世説新語·排調》：“明日，與王牋云：‘昨日食酪小過，通夜委頓。’”《文心雕龍·書記》：“公府奏記，而郡將奏牋……牋者，表也，表識其情也。”*唐**韓愈*《答劉正夫書》：“辱牋教以所不及，既荷厚賜，且愧其誠然。”</w:t>
        <w:br/>
      </w:r>
    </w:p>
    <w:p>
      <w:r>
        <w:t>牌##牌</w:t>
        <w:br/>
        <w:br/>
        <w:t>pái　《廣韻》薄佳切，平佳並。又步皆切。</w:t>
        <w:br/>
        <w:br/>
        <w:t>（1）〔簧牌〕户籍。《廣雅·釋器》：“簧牌，籍也。”</w:t>
        <w:br/>
        <w:br/>
        <w:t>（2）揭示或作标志用的板。如：门牌；路牌；招牌；布告牌。《玉篇·片部》：“牌，牌牓。”《周禮·天官·職幣》“以書楬之”*唐**賈公彦*疏：“府别各為一牌，書知善惡價數多少，謂之楬。”《儒林外史》第三回：“次日，行香挂牌。先考了兩場生員。”*鲁迅*《彷徨·示众》：“秃头正仰视那电杆上钉着的红牌上的四个白字，仿佛很觉得有趣。”</w:t>
        <w:br/>
        <w:br/>
        <w:t>（3）商标。如：中华牌香烟；永久牌自行车。*沙汀*《涓埃集·撤退》：“传令兵从一个鬼子死尸边跑过来，手里提着两瓶太阳牌啤酒。”*王统照*《银龙集·父子》：“*老郭*自从多年前流行的强盗牌、孔雀牌的外国烟那时起，就不赞同。”</w:t>
        <w:br/>
        <w:br/>
        <w:t>（4）古时的凭证。*唐**王建*《贈胡證將軍》：“朱牌面上分官契，黄紙頭邊押勅符。”《宋史·輿服志六》：“*唐*有銀牌，發驛遣使，則門下省給之。”*元**李直夫*《虎頭牌》第四折：“呀！這的是便宜行事的那虎頭牌。”</w:t>
        <w:br/>
        <w:br/>
        <w:t>（5）古代一种下行公文的名称。如：行牌；牌文。《古今小説·沈小霞相會出師表》：“一面預先行牌*保安州*知州，着用心看守犯屬，勿容逃逸。”《儒林外史》第十九回：“隨即接了他哥*匡大*的書子，説宗師按臨*温州*，齊集的牌已到，叫他回來應考。”</w:t>
        <w:br/>
        <w:br/>
        <w:t>（6）*宋*末的一种铜铸货币。*宋**吴自牧*《夢粱録·都市錢會》：“近世錢文皆著年號……朝省因錢法不通*杭城*，增造鑞牌以便行用。”*元**孔行素*《至正直記·銅錢牌》：“*宋*季銅錢牌，或長三寸有奇，闊一寸，大小各不同，皆鑄‘臨安府’三字，面鑄錢貫，文曰‘壹佰文’等之類，額有小竅，貫以致遠，最便于民，近有人收以為鑰匙牌者，亦罕得矣。”</w:t>
        <w:br/>
        <w:br/>
        <w:t>（7）古代兵器“盾”的俗称。《字彙·片部》：“牌，俗呼盾為牌。”《資治通鑑·唐肅宗寳應元年》：“*鎮西*節度使*馬璘*曰：‘事急矣！’遂單騎奮擊，奪賊兩牌，突入萬衆中。”《宋史·兵志五》：“詔槍手依舊專習外，刀牌手令兼習弓弩。”《三國演義》第六十七回：“*吕蒙*見二人各無好意，便一手挽牌，一手提刀，立於其中曰：‘二公雖能，皆不如我巧也。’説罷，舞起刀牌，將二人分於兩下。”</w:t>
        <w:br/>
        <w:br/>
        <w:t>（8）旧时丧礼所设的木主；置于厅堂或宗庙、寺庙、神龛中写着祖先或神仙名字的木板。如：灵牌；牌位。*宋**吴自牧*《夢粱録·郊祀年駕宿青城端誠殿行郊祀禮》：“壇龕十二壝，從祀諸神位，七百六十有七，板位係朱牌金字。”</w:t>
        <w:br/>
        <w:br/>
        <w:t>（9）词曲的调名。*清**劉熙載*《藝概·詞曲概》：“曲套中有牌名，有名同而體異者，有體同而名異者。”</w:t>
        <w:br/>
        <w:br/>
        <w:t>（10）一种娱乐用品（旧时多用为赌具）。如：纸牌；骨牌；扑克牌；麻将牌；打牌。《正字通·片部》：“牌，牙牌，今戲具。”《兒女英雄傳》第二十九回：“我要和親家太太凑上人鬭牌呢！”*老舍*《骆驼祥子》五：“太太们打起牌来，把孩子们就通通交给了仆人。”</w:t>
        <w:br/>
        <w:br/>
        <w:t>⑪用同“𥴖”。木排。*唐**張籍*《江南曲》：“土地卑濕饒蟲蛇，連木為牌入江住。”</w:t>
        <w:br/>
        <w:br/>
        <w:t>⑫*元*代军队编制的基层单位。《元史·兵志一》：“家有男子十五以上七十以下，無衆寡盡僉為軍，十人為一牌，設牌頭，上馬則備戰鬭，下馬則屯聚牧養。”</w:t>
        <w:br/>
        <w:br/>
        <w:t>⑬*元*代军中小头目“牌头”的简称。*明**陶宗儀*《輟耕録·張道人》：“*暨陽*之*南門橋*軍人*張旺*者，人咸稱之曰‘張牌’，素兇狠無賴。”《水滸傳》第十二回：“我有心要抬舉你做個軍中副牌，月支一分請受。不知你武藝如何？”</w:t>
        <w:br/>
      </w:r>
    </w:p>
    <w:p>
      <w:r>
        <w:t>牍##牍</w:t>
        <w:br/>
        <w:br/>
        <w:t>“牘”的简化字。</w:t>
        <w:br/>
      </w:r>
    </w:p>
    <w:p>
      <w:r>
        <w:t>牎##牎</w:t>
        <w:br/>
        <w:br/>
        <w:t>chuāng　《廣韻》楚江切，平江初。</w:t>
        <w:br/>
        <w:br/>
        <w:t>同“囱（窗）”。窗户。《玉篇·片部》：“牎，牎牖也。”《集韻·江韻》：“囱，或作窗、牎。”《晋書·魏舒傳》：“仍給賜陽燧四望繐牎户皁輪車牛一乘，庶出入觀望，或足散憂也。”*宋**梅堯臣*《聞櫓》：“隔牎燈已暗，卷幔月微明。”*元**李裕*《次宋編修顯夫南陌詩四十韻》：“璧月紅牎外，銀河碧樹邊。”</w:t>
        <w:br/>
      </w:r>
    </w:p>
    <w:p>
      <w:r>
        <w:t>牏##牏</w:t>
        <w:br/>
        <w:br/>
        <w:t>《説文》：“牏，築牆短版也。从片，俞聲。讀若俞。一曰若紐。”</w:t>
        <w:br/>
        <w:br/>
        <w:t>yú　《廣韻》羊朱切，平虞以。又度侯切，持遇切。侯部。</w:t>
        <w:br/>
        <w:br/>
        <w:t>（1）筑墙时用于两端的短板。《説文·片部》：“牏，築牆短版也。”*徐鍇*繫傳：“牆兩頭版也。”《睡虎地秦墓竹簡·秦律·司空》：“縣、都官用貞、栽為傰牏，及載縣鐘虞〔虡〕用𨍮。”</w:t>
        <w:br/>
        <w:br/>
        <w:t>（2）通“窬”。门旁小洞。*清**朱駿聲*《説文通訓定聲·需部》：“牏，叚借為窬。”《漢書·萬石君傳》：“取親中帬廁牏，身自澣洒。”*顔師古*注引*孟康*曰：“廁，行清；牏，中受糞函者也。東南人謂鑿木空中如曹謂之牏。”*王先謙*補注：“廁訓為側，牏當作‘窬’……然則窬當是傍室中門墻穿穴入地，空中以出水（今*楚*俗尚有之），*建*取親中帬，隱身側近窬邊，自澣洒之耳，故下文云‘不敢令萬石君知’也。”*清**龔自珍*《壬癸之際胎觀第七》：“女子十五，避男子於圊牏，恧也。”按：一说牏音投，为贴身内衣。《史記·萬石張叔列傳》：“取親中帬廁牏，身自浣滌。”*司馬貞*索隱引*晋灼*曰：“今世謂反開小袖衫為‘侯牏’，此最廁近身之衣。”*宋**蘇軾*《追和戊寅歲上元》：“*石建*方欣洗牏廁，*姜*、*龐*不解歎蠨蝛。”*宋**葉夢得*《石林詩話》卷中：“*蘇子瞻*‘*石建*方欣洗牏廁……’據《漢書》，‘牏廁’本作‘廁牏’，蓋中衣也，二字義不應可顛倒用。”</w:t>
        <w:br/>
      </w:r>
    </w:p>
    <w:p>
      <w:r>
        <w:t>牐##牐</w:t>
        <w:br/>
        <w:br/>
        <w:t>zhá　《廣韻》士洽切，入洽崇。</w:t>
        <w:br/>
        <w:br/>
        <w:t>同“閘”。旧时城门的悬门。泛指以门控制通道的设施。《廣韻·洽韻》：“牐，下牐，閉城門也。”《集韻·洽韻》：“牐，閉城門具。一曰以版有所蔽。”*清**朱駿聲*《説文通訓定聲·謙部》：“閘，字亦作牐。”《宋史·河渠志四》：“每百里置木牐一，以限水勢。”*元**揭傒斯*《建都水分監記》：“地下迤則水疾涸，故為防以節之，水溢則繩起懸板，以通舟之往來，謂之牐。”</w:t>
        <w:br/>
      </w:r>
    </w:p>
    <w:p>
      <w:r>
        <w:t>牑##牑</w:t>
        <w:br/>
        <w:br/>
        <w:t>《説文》：“牑，牀版也。从片，扁聲。讀若邊。”</w:t>
        <w:br/>
        <w:br/>
        <w:t>（一）biān　《廣韻》布玄切，平先幫。元部。</w:t>
        <w:br/>
        <w:br/>
        <w:t>床板；床箦。《方言》卷五：“牀，*齊*、*魯*之間謂之簀……其上版，*衛*之北郊，*趙*、*魏*之間謂之牒，或曰牑。”*郭璞*注：“（簀）牀版也。”*錢繹*箋疏：“《史記·范雎傳》索隱云：‘簀謂葦荻之薄也。’蓋編葦為薄，嫧然齊平，故謂之簀。”《説文·片部》：“牑，牀版也。”《集韻·銑韻》：“牑，牀簀。”*明**王思任*《通明亭初記》：“於是乎有納牑排闥之好。”</w:t>
        <w:br/>
        <w:br/>
        <w:t>（二）miàn　《集韻》䁕見切，去霰明。</w:t>
        <w:br/>
        <w:br/>
        <w:t>同“㰃”。屋箦。《集韻·霰韻》：“㰃，屋簀。或作牑。”</w:t>
        <w:br/>
      </w:r>
    </w:p>
    <w:p>
      <w:r>
        <w:t>牒##牒</w:t>
        <w:br/>
        <w:br/>
        <w:t>《説文》：“牒，札也。从片，枼聲。”</w:t>
        <w:br/>
        <w:br/>
        <w:t>dié　《廣韻》徒協切，入帖定。盍部。</w:t>
        <w:br/>
        <w:br/>
        <w:t>（1）古代书写用的木（竹）片。《説文·片部》：“牒，札也。”*段玉裁*注：“厚者為牘，薄者為牒。牒之言枼也，葉也。”《廣韻·怗韻》：“牒，書板曰牒。”《左傳·昭公二十五年》：“*右師*不敢對，受牒而退。”*孔穎達*疏：“於時號令輸王粟，具戍人。*宋*之所出人、粟之數，書之於牒。受牒而退，言服從也。”《論衡·量知》：“截竹為筒，破以為牒，加筆墨之跡，乃成文字，大者為經，小者為傳記。”*黄暉*校釋：“牒，小簡也。”</w:t>
        <w:br/>
        <w:br/>
        <w:t>（2）簿籍。《韓非子·大體》：“（至安之世）豪傑不著名於圖書，不録功於盤盂，記年之牒空虚。”*南朝**宋**謝靈運*《入華子崗是麻源第三谷》：“羽人絶髣髴，*丹丘*徒空筌，圖牒復摩滅，碑版誰聞傳。”*清**王闓運*《剛直彭公墓誌銘》：“祖*啟象*，父諱*鳴九*，並有名行，詳於縣牒。”</w:t>
        <w:br/>
        <w:br/>
        <w:t>（3）谱牒。《玉篇·片部》：“牒，譜也。”《史記·太史公自序》：“維*三代*尚矣，年紀不可考，蓋取之譜牒舊聞，本於茲，於是略推，作《三代世表》第一。”*唐**劉知幾*《史通·煩省》：“名邦大都，地富才良，高門甲族，代多髦俊。邑老鄉賢，競為别録，家牒宗譜，各成私傳。”*明**張煌言*《述懷二首》之一：“金符剖異數，玉牒綴强宗。”</w:t>
        <w:br/>
        <w:br/>
        <w:t>（4）公文。《增修禮部韻略·帖韻》：“牒，官府移文謂之牒。”1.用于授职，相当于委任状。《漢書·匡衡傳》：“*平原*文學*匡衡*材智有餘，經學絶倫，但以無階朝廷，故隨牒在遠方。”*顔師古*注：“隨牒，謂隨選補之恒牒，不被超擢者。”*宋**周密*《齊東野語》卷十一：“*金*人憐其忠，授之以官。*廷遠*投牒於地，曰：‘我嘗以此物誘人出死力，若輩乃欲以此嚇我邪？’”2.官府往来文书。本下呈上之公文名。*晋**干寶*《搜神記》卷六：“解草囊出一軸，其書云：‘泰山主者牒金天府。’”《新唐書·百官志一》：“下之達上，其制有六：……六曰牒。”《警世通言·范鰍兒雙鏡重圓》：“一日，*廣州*守將差指使*賀承信*捧了公牒，到*封州*將領司投遞。”也指外交文书。如：通牒。3.凭证。《後漢書·孝安帝紀》“若欲歸本郡，在所為封長檄”*唐**李賢*注：“長檄猶今長牒也。欲歸者，皆給以長牒為騐。”又僧、尼身份证称“度牒”。*明**高承*《事物紀原·道釋科教部》：“《唐會要》曰：‘*天寶*六年五月制，僧尼令祠部給牒。’則僧尼給牒，自*唐明皇*始也。”*清**黄叔璥*《臺海使槎録》卷一：“僧、道偽額四十五名，年徵度牒銀二百兩，僧每名牒銀二兩，道士每名牒銀五兩。”</w:t>
        <w:br/>
        <w:br/>
        <w:t>（5）诉状。《增修禮部韻略·帖韻》：“牒，訟牒。”《正字通·片部》：“古人訟詞曰牒，*宋**元豐*以後，始改訟詞為狀。”*南朝**齊**孔稚珪*《北山移文》：“敲扑諠囂犯其慮，牒訴倥偬裝其懷。”《魏書·源賀傳附子恭》：“*子恭*奏曰：‘*徐州*表投化人*許團*并其弟*周*等。究其牒狀，*周*列云已*蕭衍*黄門侍郎。……案牒推理，實有所疑。”</w:t>
        <w:br/>
        <w:br/>
        <w:t>（6）神前的誓词。《正字通·片部》：“*宋**元豐*以後，神前誓詞曰誓狀。今俗誓狀亦曰牒。”</w:t>
        <w:br/>
        <w:br/>
        <w:t>（7）床板。《方言》卷五：“（牀）其上板，*衛*之北郊，*趙*、*魏*之間謂之牒，或曰牑。”《廣雅·釋器》：“牒，版也。”*王念孫*疏證：“牀板謂之牑，亦謂之牒，簡謂之牒，亦謂之編，其義一也。”</w:t>
        <w:br/>
        <w:br/>
        <w:t>（8）叠布，即棉布。《後漢書·王符傳》：“且其徒御僕妾，皆服文組綵牒。”*李賢*注：“牒即今疊布也。”</w:t>
        <w:br/>
        <w:br/>
        <w:t>（9）𡧽。《廣雅·釋言》：“牒，𡧽也。”</w:t>
        <w:br/>
        <w:br/>
        <w:t>（10）通“叠”。累。*清**朱駿聲*《説文通訓定聲·謙部》：“牒，叚借為疊。”《淮南子·本經》：“積牒旋（璇）石，以純脩碕。”*高誘*注：“牒，累。”</w:t>
        <w:br/>
        <w:br/>
        <w:t>⑪姓。《廣韻·怗韻》：“牒，虜姓。《後魏書》*牒云*氏，後改為*牒*氏。”《姓觿·葉韻》：“牒，《千家姓》云：*武威*族。”又：“*牒云*，夷姓。一作*牒雲*。出《後魏·官氏志》。《北史》有*牒云具仁*、*牒云洛*。”</w:t>
        <w:br/>
      </w:r>
    </w:p>
    <w:p>
      <w:r>
        <w:t>牓##牓</w:t>
        <w:br/>
        <w:br/>
        <w:t>（一）bǎng　《廣韻》北朗切，上蕩幫。</w:t>
        <w:br/>
        <w:br/>
        <w:t>（1）同“榜”。《集韻·蕩韻》：“榜，或从片。”1.牌额；题榜。《玉篇·片部》：“牓，牌也。”《廣韻·蕩韻》：“牓，題牓。”《集韻·蕩韻》：“榜，木片也。或从片。”《神異經·中荒經》：“門有銀牓，以青石碧鏤，題曰：‘天地長男之宫’。”《南史·梁宗室傳上·臨川靖惠王宏》：“*宏*性愛錢，百萬一聚，黄牓標之，千萬一庫，懸一紫標，如此三十餘間。”*唐**白居易*《兩朱閣》：“寺門敕牓金字書，尼院佛庭寬有餘。”*明**屠隆*《曇花記·上游天界》：“晃晃*彌羅宫*，巍巍*鬱蕭殿*。……玉牓青霞標，金闕紅雲爛。”2.公告；文告。《北齊書·方伎傳·馬嗣明》：“從駕往*晋陽*，至*遼陽*山中，數處見牓，云有人家女病，若有能治差者，購錢十萬。”*唐**李公佐*《謝小娥傳》：“至*潯陽郡*，見竹户上有紙牓子，云‘召傭者’。”*宋*佚名《嶺南道行營擒劉鋹露布》：“兼於諸處收到新出偽命文牓，皆是會合逆黨，以拒王師。”*清**顧炎武*《日知録》卷八：“今*代縣*門之前多有牓曰：‘誣告加三等，越訴笞五十。’此先朝之舊制，亦古者懸法象魏之遺意也。”也指张挂或张贴文告。《太平御覽》卷八百二十八引《傅子》：“（*漢）靈帝*牓門賣官，*崔烈*入錢五百萬，取司徒。”*唐**孟郊*《織婦辭》：“官家牓村路，更索栽桑樹。”又以物示众。《太平御覽》卷八百八十五引*南朝**梁**任昉*《述異記》：“其家斬犬牓首路側。”3.揭示录取人员的名单。*唐**封演*《封氏聞見記·制科》：“*陳章甫*制策登科，吏部牓放。*章甫*上書時，見牓云：‘户部報無籍記者。’”*明**陶宗儀*《輟耕録》卷二十八引佚名《非程文》：“*黄璋*稱幹首，二三月已買試官；*鮑恂*在牓中，十四名全賴妻父。”又指代列牓之人。《清朝野史大觀·進士不讀史記》：“*宋荔裳*方伯在塾讀書時，有岸然而來者，則一老甲牓也。”4.题写；书写。*唐**劉知幾*《史通·題目》：“*魏*、*梁*二史，巨細畢載，蕪累甚多，而俱牓之以畧，考名責實，奚其爽歟！”*宋**劉摯*《臨湘縣閲武亭記》：“作區屋以萃之，凡若干，據以大亭，牓曰‘閲武’，以時臨視其藝。”</w:t>
        <w:br/>
        <w:br/>
        <w:t>（2）通“妨（fáng）”。妨碍。《字彙補·片部》：“牓，與妨同。”《論衡·自紀》：“母驪犢騂，無害犧牲；祖濁裔清，不牓奇人。”*黄暉*校釋引舊注曰：“‘牓’讀為‘妨’。”</w:t>
        <w:br/>
        <w:br/>
        <w:t>（二）pāng　《集韻》鋪郎切，平唐滂。</w:t>
        <w:br/>
        <w:br/>
        <w:t>（1）纳鞋底的模具。《集韻·唐韻》：“牓，履𣝜模也。”</w:t>
        <w:br/>
        <w:br/>
        <w:t>（2）〔牓陁〕同“滂沱”。《切韻·歌韻》：“陁（沲），牓陁（沲）。”</w:t>
        <w:br/>
      </w:r>
    </w:p>
    <w:p>
      <w:r>
        <w:t>牔##牔</w:t>
        <w:br/>
        <w:br/>
        <w:t>bó　《集韻》伯各切，入鐸幫。</w:t>
        <w:br/>
        <w:br/>
        <w:t>屋端版。《集韻·鐸韻》：“牔，屋耑版。”《字彙·片部》：“牔，屋耑版也。一曰牔風版。”《水滸全傳》第八十四回：“*石秀*直爬去*薊州*衙門庭屋上牔風板裏，點起火來。”</w:t>
        <w:br/>
      </w:r>
    </w:p>
    <w:p>
      <w:r>
        <w:t>牕##牕</w:t>
        <w:br/>
        <w:br/>
        <w:t>chuāng　《洪武正韻》初莊切。</w:t>
        <w:br/>
        <w:br/>
        <w:t>同“囱（窗）”。窗户。《洪武正韻·陽韻》：“牕，通孔也。亦作囱。”*晋**陶潛*《歸去來辭》：“倚南牕以寄傲，審容膝之易安。”*唐**韓愈*等《城南聯句》：“牕綃疑閟豔，粧燭已銷檠。”*明**顧大典*《青衫記·裴興私歎》：“隔牆須有耳，牕外豈無人！”</w:t>
        <w:br/>
      </w:r>
    </w:p>
    <w:p>
      <w:r>
        <w:t>牖##牖</w:t>
        <w:br/>
        <w:br/>
        <w:t>《説文》：“牖，穿壁以木為交窻也。从片、户、甫。*譚長*以為‘甫’上‘日’也，非‘户’也，牖所以見日。”*马宗霍*引通人説考：“從‘户’從‘日’之説，又均可通於穿壁交窗之義。”</w:t>
        <w:br/>
        <w:br/>
        <w:t>yǒu　《廣韻》與久切，上有以。幽部。</w:t>
        <w:br/>
        <w:br/>
        <w:t>（1）木窗。《説文·片部》：“牖，穿壁以木為交窻也。”*段玉裁*注：“交窗者，以木横直為之，即今之窗也。在牆曰牖，在屋曰窗。”《玉篇·片部》：“牖，牎牖也。”《書·顧命》：“牖間南嚮，敷重篾席。”*孔穎達*疏：“牖謂䆫也。”*唐**王維*《老將行》：“茫茫古木連窮巷，寥落寒山對虚牖。”*茅盾*《虹》跋：“岛国冬长，晨起浓雾闯牖，入夜冻雨打檐。”</w:t>
        <w:br/>
        <w:br/>
        <w:t>（2）通“誘（yòu）”。引导。《廣雅·釋詁三》：“牖，道也。”*王念孫*疏證：“道謂之牖，故道引亦謂之牖。”《詩·大雅·板》：“天之牖民，如壎如篪。”*毛*傳：“牖，道也。”*孔穎達*疏：“‘牖’與‘誘’古字通用，故以為導也。”*清**章學誠*《文史通義·鍼名》：“先王所以覺世牖民，不外名教，伊古以來，未有舍名而可為治者也。”</w:t>
        <w:br/>
        <w:br/>
        <w:t>（3）姓。《萬姓統譜·有韻》：“牖，見《姓苑》。”</w:t>
        <w:br/>
      </w:r>
    </w:p>
    <w:p>
      <w:r>
        <w:t>牘##牘</w:t>
        <w:br/>
        <w:br/>
        <w:t>〔牍〕</w:t>
        <w:br/>
        <w:br/>
        <w:t>《説文》：“牘，書版也。从片，賣聲。”</w:t>
        <w:br/>
        <w:br/>
        <w:t>dú　《廣韻》徒谷切，入屋定。屋部。</w:t>
        <w:br/>
        <w:br/>
        <w:t>（1）古时写字的木片。也称木简。《説文·片部》：“牘，書版也。”*王筠*句讀：“*顔*注《急就篇》曰：‘牘，木簡也，既可以書，又執之以進見于尊者，形若今之木笏，但不挫其角耳。’”《春秋繁露·玉杯》：“今*趙盾*弑君，四年之後别牘復見，非《春秋》之常辭也。”《漢書·武五子傳》：“佩玉環，簪筆持牘趨謁。”*顔師古*注：“牘，木簡也。”</w:t>
        <w:br/>
        <w:br/>
        <w:t>（2）书信。《莊子·列禦寇》：“小夫之知，不離苞苴竿牘。”*陸德明*釋文引*司馬*曰：“謂竹簡為書，以相問遺，脩意氣也。”*宋**陸游*《上辛給事書》：“郵傳之題詠，親戚之書牘……皆可以洞見其人之心術才能。”《儒林外史》第三十三回：“*杜少卿*道：‘小姪菲才寡學，大人誤採虚名，恐其有玷薦牘。’”</w:t>
        <w:br/>
        <w:br/>
        <w:t>（3）公文。《篇海類編·宫室類·片部》：“牘，古者公案。”《正字通·片部》：“牘，官司文案曰牘。”《史記·絳侯周勃世家》：“*勃*以千金與獄吏，獄吏乃書牘背示之。”*裴駰*集解引*李奇*曰：“吏所執簿。”《宋史·沈遘傳附沈括》：“*括*詣樞密院閲故牘。”《紅樓夢》第十七回：“如今上了年紀，且案牘勞煩，於這怡情悦性的文章更生疏了。”</w:t>
        <w:br/>
        <w:br/>
        <w:t>（4）书籍。《後漢書·荀淑傳附荀悦》：“（*悦*）家貧無書，每之人閒，所見篇牘，一覽多能誦記。”*宋**王安石*《示德逢》：“深藏組麗三千牘，静占寬閑五百弓。”*清**錢繹*《〈方言箋疏〉序》：“余閲其本，簡眉牘尾，如黑蟻攅集。”</w:t>
        <w:br/>
        <w:br/>
        <w:t>（5）古乐器名。《釋名·釋樂器》：“舂牘，舂，撞也，牘，築也，以舂築地為節也。”《字彙·片部》：“牘，樂器。”《周禮·春官·笙師》：“笙師掌教龡竽、笙、塤、籥、簫、篪、篴、管、舂牘、應、雅，以教祴樂。”*鄭玄*注引*鄭司農*曰：“舂牘以竹，大五六寸，長七尺，短者一二尺，其端有兩空，髤畫，以兩手築地。”*唐**皮日休*《九夏歌·族夏》：“禮酒既酌，嘉賓既厚。牘為之奏。”</w:t>
        <w:br/>
      </w:r>
    </w:p>
    <w:p>
      <w:r>
        <w:t>𤖩##𤖩</w:t>
        <w:br/>
        <w:br/>
        <w:t>同“妝”。《玉篇·片部》：“𤖩，畫𤖩。音莊。”按：《廣韻》、《集韻》作“妝”。</w:t>
        <w:br/>
      </w:r>
    </w:p>
    <w:p>
      <w:r>
        <w:t>𤖪##𤖪</w:t>
        <w:br/>
        <w:br/>
        <w:t>yí　《玉篇》余之切。</w:t>
        <w:br/>
        <w:br/>
        <w:t>𤖪☀。《五音集韻·脂韻》：“𤖪，𤖪☀也。”</w:t>
        <w:br/>
      </w:r>
    </w:p>
    <w:p>
      <w:r>
        <w:t>𤖫##𤖫</w:t>
        <w:br/>
        <w:br/>
        <w:t>同“帆”。《字彙補·片部》：“𤖫，同帆。”</w:t>
        <w:br/>
      </w:r>
    </w:p>
    <w:p>
      <w:r>
        <w:t>𤖬##𤖬</w:t>
        <w:br/>
        <w:br/>
        <w:t>qǔ　《改併四聲篇海》引《龍龕手鑑》七主切。</w:t>
        <w:br/>
        <w:br/>
        <w:t>迫。《改併四聲篇海·片部》引《龍龕手鑑》：“𤖬，迫也。”</w:t>
        <w:br/>
      </w:r>
    </w:p>
    <w:p>
      <w:r>
        <w:t>𤖭##𤖭</w:t>
        <w:br/>
        <w:br/>
        <w:t>pán　《集韻》步還切，平删並。</w:t>
        <w:br/>
        <w:br/>
        <w:t>片。《集韻·删韻》：“𤖭，片也。”</w:t>
        <w:br/>
      </w:r>
    </w:p>
    <w:p>
      <w:r>
        <w:t>𤖮##𤖮</w:t>
        <w:br/>
        <w:br/>
        <w:t>gōu　《改併四聲篇海·片部》引《搜真玉鏡》：“𤖮，音勾。”</w:t>
        <w:br/>
      </w:r>
    </w:p>
    <w:p>
      <w:r>
        <w:t>𤖯##𤖯</w:t>
        <w:br/>
        <w:br/>
        <w:t>同“𤗏”。《集韻·灰韻》：“𤗏，或作𤖯。”</w:t>
        <w:br/>
      </w:r>
    </w:p>
    <w:p>
      <w:r>
        <w:t>𤖰##𤖰</w:t>
        <w:br/>
        <w:br/>
        <w:t>“叚”的讹字。《改併四聲篇海·片部》引《川篇》：“𤖰，音叚。姓。”*张涌泉*《漢語俗字叢考》：“此字當即‘叚’的訛俗字。”</w:t>
        <w:br/>
      </w:r>
    </w:p>
    <w:p>
      <w:r>
        <w:t>𤖱##𤖱</w:t>
        <w:br/>
        <w:br/>
        <w:t>hé　《廣韻》户戈切，平戈匣。</w:t>
        <w:br/>
        <w:br/>
        <w:t>棺当，即棺材两头的木板。《廣雅·釋器》：“其當謂之𤖱。”*王念孫*疏證：“當，謂棺前後蔽也。”《玉篇·片部》：“𤖱，棺𤖱也。”《廣韻·戈韻》：“𤖱，棺頭。”</w:t>
        <w:br/>
      </w:r>
    </w:p>
    <w:p>
      <w:r>
        <w:t>𤖲##𤖲</w:t>
        <w:br/>
        <w:br/>
        <w:t>同“枯”。《字彙·片部》：“𤖲，同枯。”</w:t>
        <w:br/>
      </w:r>
    </w:p>
    <w:p>
      <w:r>
        <w:t>𤖳##𤖳</w:t>
        <w:br/>
        <w:br/>
        <w:t>pèng　《集韻》叵迸切，去諍滂。</w:t>
        <w:br/>
        <w:br/>
        <w:t>析木声。《集韻·諍韻》：“𤖳，析木聲。”</w:t>
        <w:br/>
      </w:r>
    </w:p>
    <w:p>
      <w:r>
        <w:t>𤖴##𤖴</w:t>
        <w:br/>
        <w:br/>
        <w:t>同“坼”。《玉篇·片部》：“𤖴，今作坼。”</w:t>
        <w:br/>
      </w:r>
    </w:p>
    <w:p>
      <w:r>
        <w:t>𤖵##𤖵</w:t>
        <w:br/>
        <w:br/>
        <w:t>jù　《改併四聲篇海·片部》引《搜真玉鏡》：“𤖵，音句。”《字彙補·片部》：“𤖵，見《金鏡》。”</w:t>
        <w:br/>
      </w:r>
    </w:p>
    <w:p>
      <w:r>
        <w:t>𤖷##𤖷</w:t>
        <w:br/>
        <w:br/>
        <w:t>“㿭”的讹字。《龍龕手鑑·片部》：“𤖷，皴𤖷。”按：《玉篇·皮部》：“㿭，皴㿭也。”《集韻·陌韻》：“㿭，皴也。”“𤖷”当为“㿭”之讹。</w:t>
        <w:br/>
      </w:r>
    </w:p>
    <w:p>
      <w:r>
        <w:t>𤖺##𤖺</w:t>
        <w:br/>
        <w:br/>
        <w:t>liè　《集韻》力蘖切，入薛來。</w:t>
        <w:br/>
        <w:br/>
        <w:t>剖。《集韻·𧀼韻》：“𤖺，剖也。”</w:t>
        <w:br/>
      </w:r>
    </w:p>
    <w:p>
      <w:r>
        <w:t>𤖻##𤖻</w:t>
        <w:br/>
        <w:br/>
        <w:t>shì　《廣韻》施智切，去寘書。又渠遥切。</w:t>
        <w:br/>
        <w:br/>
        <w:t>几。《廣雅·釋器》：“𤖻，几也。”</w:t>
        <w:br/>
      </w:r>
    </w:p>
    <w:p>
      <w:r>
        <w:t>𤖼##𤖼</w:t>
        <w:br/>
        <w:br/>
        <w:t>pò　《廣韻》普伯切，入陌滂。</w:t>
        <w:br/>
        <w:br/>
        <w:t>将物体剖开。《廣韻·陌韻》：“𤖼，破物也。”《集韻·麥韻》：“𤖼，分也。”</w:t>
        <w:br/>
      </w:r>
    </w:p>
    <w:p>
      <w:r>
        <w:t>𤖽##𤖽</w:t>
        <w:br/>
        <w:br/>
        <w:t>xiàng　《集韻》許亮切，去漾曉。</w:t>
        <w:br/>
        <w:br/>
        <w:t>同“向”。朝北的窗户。《集韻·漾韻》：“向，《説文》：‘北出牖也。’引《詩》：‘塞向墐户。’或从片。”</w:t>
        <w:br/>
      </w:r>
    </w:p>
    <w:p>
      <w:r>
        <w:t>𤖾##𤖾</w:t>
        <w:br/>
        <w:br/>
        <w:t>同“𤖽”。《龍龕手鑑·片部》：“𤖾”，同“𤖽”。</w:t>
        <w:br/>
      </w:r>
    </w:p>
    <w:p>
      <w:r>
        <w:t>𤖿##𤖿</w:t>
        <w:br/>
        <w:br/>
        <w:t>同“𤗚（𤖼）”。《五侯鯖字海·片部》：“𤖿”，同“𤗚”。</w:t>
        <w:br/>
      </w:r>
    </w:p>
    <w:p>
      <w:r>
        <w:t>𤗀##𤗀</w:t>
        <w:br/>
        <w:br/>
        <w:t>luǒ　《玉篇》力可切。</w:t>
        <w:br/>
        <w:br/>
        <w:t>艣的别名。《玉篇·片部》：“𤗀，艣别名。”</w:t>
        <w:br/>
      </w:r>
    </w:p>
    <w:p>
      <w:r>
        <w:t>𤗁##𤗁</w:t>
        <w:br/>
        <w:br/>
        <w:t>cù　《廣韻》七玉切，入燭清。</w:t>
        <w:br/>
        <w:br/>
        <w:t>迫。《廣韻·燭韻》：“𤗁，迫也。”</w:t>
        <w:br/>
      </w:r>
    </w:p>
    <w:p>
      <w:r>
        <w:t>𤗂##𤗂</w:t>
        <w:br/>
        <w:br/>
        <w:t>同“𤗂”。《類篇·片部》：“𤗂，《廣雅》：‘𤗸𤗂，柎也。’”按：《集韻·尤韻》作“𤗂”。</w:t>
        <w:br/>
      </w:r>
    </w:p>
    <w:p>
      <w:r>
        <w:t>𤗃##𤗃</w:t>
        <w:br/>
        <w:br/>
        <w:t>yǔ　《改併四聲篇海·片部》引《搜真玉鏡》：“𤗃，羊父切。”《字彙補·片部》：“𤗃，見《篇韻》。”</w:t>
        <w:br/>
      </w:r>
    </w:p>
    <w:p>
      <w:r>
        <w:t>𤗄##𤗄</w:t>
        <w:br/>
        <w:br/>
        <w:t>同“牕”。《改併四聲篇海·片部》引《搜真玉鏡》：“𤗄，音窓。”《字彙補·片部》：“𤗄，與牕同。”</w:t>
        <w:br/>
      </w:r>
    </w:p>
    <w:p>
      <w:r>
        <w:t>𤗅##𤗅</w:t>
        <w:br/>
        <w:br/>
        <w:t>同“胤”。《改併四聲篇海·片部》引《川篇》：“𤗅，音胤。古文。”《字彙補·片部》：“𤗅，古文‘胤’字。”</w:t>
        <w:br/>
      </w:r>
    </w:p>
    <w:p>
      <w:r>
        <w:t>𤗇##𤗇</w:t>
        <w:br/>
        <w:br/>
        <w:t>kòng　《廣韻》苦貢切，去送溪。</w:t>
        <w:br/>
        <w:br/>
        <w:t>穿垣。《廣韻·送韻》：“𤗇，穿垣。出《文字集略》。”</w:t>
        <w:br/>
      </w:r>
    </w:p>
    <w:p>
      <w:r>
        <w:t>𤗈##𤗈</w:t>
        <w:br/>
        <w:br/>
        <w:t>xiè　《廣韻》蘇協切，入帖心。</w:t>
        <w:br/>
        <w:br/>
        <w:t>（1）〔𤗈牒〕小楔。《玉篇·片部》：“𤗈，𤗈牒，小契。”《集韻·帖韻》：“𤗈，𤗈牒，小楔。”</w:t>
        <w:br/>
        <w:br/>
        <w:t>（2）简。《集韻·帖韻》：“𤗈，𤗈牒，簡也。”</w:t>
        <w:br/>
      </w:r>
    </w:p>
    <w:p>
      <w:r>
        <w:t>𤗉##𤗉</w:t>
        <w:br/>
        <w:br/>
        <w:t>同“牎（窗）”。《龍龕手鑑·片部》：“牎，或作𤗉。”《敦煌變文集·葉浄能詩》：“門𤗉（户）牖，全殊異世。”</w:t>
        <w:br/>
      </w:r>
    </w:p>
    <w:p>
      <w:r>
        <w:t>𤗊##𤗊</w:t>
        <w:br/>
        <w:br/>
        <w:t>同“牒”。《龍龕手鑑·片部》：“𤗊”，同“牒”。</w:t>
        <w:br/>
      </w:r>
    </w:p>
    <w:p>
      <w:r>
        <w:t>𤗋##𤗋</w:t>
        <w:br/>
        <w:br/>
        <w:t>同“牌”。《改併四聲篇海·片部》引《玉篇》：“𤗋，与牌同。”</w:t>
        <w:br/>
      </w:r>
    </w:p>
    <w:p>
      <w:r>
        <w:t>𤗌##𤗌</w:t>
        <w:br/>
        <w:br/>
        <w:t>同“㸢”。《龍龕手鑑·片部》：“𤗌”，同“㸢”。</w:t>
        <w:br/>
      </w:r>
    </w:p>
    <w:p>
      <w:r>
        <w:t>𤗍##𤗍</w:t>
        <w:br/>
        <w:br/>
        <w:t>wǎn　《廣韻》於阮切，上阮影。</w:t>
        <w:br/>
        <w:br/>
        <w:t>船𤗍木。《廣韻·阮韻》：“𤗍，船𤗍木。”</w:t>
        <w:br/>
      </w:r>
    </w:p>
    <w:p>
      <w:r>
        <w:t>𤗎##𤗎</w:t>
        <w:br/>
        <w:br/>
        <w:t>yǎn　《廣韻》衣儉切，上琰影。</w:t>
        <w:br/>
        <w:br/>
        <w:t>（1）屋檐耑版。《玉篇·片部》：“𤗎，屋𤗎雀。”《集韻·琰韻》：“𤗎，屋檐耑版也。”</w:t>
        <w:br/>
        <w:br/>
        <w:t>（2）户坏。《龍龕手鑑·片部》：“𤗎，户壞。”</w:t>
        <w:br/>
      </w:r>
    </w:p>
    <w:p>
      <w:r>
        <w:t>𤗏##𤗏</w:t>
        <w:br/>
        <w:br/>
        <w:t>péi　《廣韻》薄回切，平灰並。又扶來切。</w:t>
        <w:br/>
        <w:br/>
        <w:t>踏版。也作“棓”。《廣雅·釋器》：“𤗏，版也。”*王念孫*疏證：“*成（公*）二年《公羊傳》：‘踊于棓而闚客。’*何休*注云：‘凡無高下有絶加躡板曰棓。*齊*人語也。’棓與𤗏同。”</w:t>
        <w:br/>
      </w:r>
    </w:p>
    <w:p>
      <w:r>
        <w:t>𤗒##𤗒</w:t>
        <w:br/>
        <w:br/>
        <w:t>同“牓”。《正字通·片部》：“牓，俗𤗒字。與《木部》㮄通。”*唐**王勃*《七夕賦》：“列瑶牕而送燠，闢銀𤗒而迎秋。”</w:t>
        <w:br/>
      </w:r>
    </w:p>
    <w:p>
      <w:r>
        <w:t>𤗓##𤗓</w:t>
        <w:br/>
        <w:br/>
        <w:t>chéng　《改併四聲篇海·片部》引《奚韻》：“𤗓，音承。”《字彙補·片部》：“𤗓，音承。義未詳。”</w:t>
        <w:br/>
      </w:r>
    </w:p>
    <w:p>
      <w:r>
        <w:t>𤗔##𤗔</w:t>
        <w:br/>
        <w:br/>
        <w:t>同“新”。《魯峻碑陰》：“*南陽**𤗔㙒*。”</w:t>
        <w:br/>
      </w:r>
    </w:p>
    <w:p>
      <w:r>
        <w:t>𤗕##𤗕</w:t>
        <w:br/>
        <w:br/>
        <w:t>同“𤗭”。《龍龕手鑑·片部》：“𤗕”，同“𤗭”。</w:t>
        <w:br/>
      </w:r>
    </w:p>
    <w:p>
      <w:r>
        <w:t>𤗗##𤗗</w:t>
        <w:br/>
        <w:br/>
        <w:t>同“棟”。《字彙補·片部》：“𤗗，音義與棟同。”一说同“𤗛”。《龍龕手鑑·片部》：“𤗗”，“𤗛”的俗字。</w:t>
        <w:br/>
      </w:r>
    </w:p>
    <w:p>
      <w:r>
        <w:t>𤗘##𤗘</w:t>
        <w:br/>
        <w:br/>
        <w:t>tí　《集韻》田黎切，平齊定。</w:t>
        <w:br/>
        <w:br/>
        <w:t>墙壁一方丈。《集韻·齊韻》：“𤗘，壁方丈。”《篇海類編·宫室類·片部》：“𤗘，壁方丈曰𤗘。”</w:t>
        <w:br/>
      </w:r>
    </w:p>
    <w:p>
      <w:r>
        <w:t>𤗙##𤗙</w:t>
        <w:br/>
        <w:br/>
        <w:t>（一）chè　《集韻》耻格切，入陌徹。</w:t>
        <w:br/>
        <w:br/>
        <w:t>同“𤖴（坼）”。裂开。《集韻·陌韻》：“𤖴，開也。或从㡿。”《正字通·片部》：“𤗙，裂也。與坼、𡍩同。”</w:t>
        <w:br/>
        <w:br/>
        <w:t>（二）tuò　《集韻》闥各切，入鐸透。</w:t>
        <w:br/>
        <w:br/>
        <w:t>同“𣔳（柝）”。木判；使分裂。《集韻·鐸韻》：“𣔳，《説文》：‘判也。’或作柝、𤗙。”</w:t>
        <w:br/>
      </w:r>
    </w:p>
    <w:p>
      <w:r>
        <w:t>𤗚##𤗚</w:t>
        <w:br/>
        <w:br/>
        <w:t>《説文》：“𤗚，判也。从片，畐聲。”</w:t>
        <w:br/>
        <w:br/>
        <w:t>bì　《廣韻》符逼切（《集韻》弼力切），入職並。又芳逼切。職部。</w:t>
        <w:br/>
        <w:br/>
        <w:t>（1）同“副”。剖分；破开。《説文·片部》：“𤗚，判也。”《廣韻·職韻》：“𤗚，坼也。”《集韻·職韻》：“副，《説文》：‘判也。’或作𤗚。”</w:t>
        <w:br/>
        <w:br/>
        <w:t>（2）薄版。《廣韻·職韻》：“𤗚，𤗚版。出《通俗文》。”《集韻·職韻》：“𤗚，版也。”*清**王筠*《説文句讀·片部》：“𤗚，案：吾鄉於版之薄削者，謂之𤗚片。”</w:t>
        <w:br/>
      </w:r>
    </w:p>
    <w:p>
      <w:r>
        <w:t>𤗛##𤗛</w:t>
        <w:br/>
        <w:br/>
        <w:t>liàn　《廣韻》郎甸切，去霰來。</w:t>
        <w:br/>
        <w:br/>
        <w:t>木板的纹理。《玉篇·片部》：“𤗛，木解理也。”《集韻·霰韻》：“𤗛，析木理。”</w:t>
        <w:br/>
      </w:r>
    </w:p>
    <w:p>
      <w:r>
        <w:t>𤗜##𤗜</w:t>
        <w:br/>
        <w:br/>
        <w:t>jiǎ　《篇海類編》舉下切。</w:t>
        <w:br/>
        <w:br/>
        <w:t>姓。《篇海類編·宫室類·片部》：“𤗜，人姓。”一说“假”的讹字。《正字通·片部》：“𤗜，☀字。舊註音賈，人姓。按：*漢*有*假*姓無*𤗜*姓。《姓譜》、《姓苑》並闕。”</w:t>
        <w:br/>
      </w:r>
    </w:p>
    <w:p>
      <w:r>
        <w:t>𤗞##𤗞</w:t>
        <w:br/>
        <w:br/>
        <w:t>tíng　《龍龕手鑑》音亭。</w:t>
        <w:br/>
        <w:br/>
        <w:t>亭榭。《五侯鯖字海·片部》：“𤗞，亭榭也。”</w:t>
        <w:br/>
      </w:r>
    </w:p>
    <w:p>
      <w:r>
        <w:t>𤗟##𤗟</w:t>
        <w:br/>
        <w:br/>
        <w:t>同“新”。《字彙補·辛部》：“𤗟，《孔躭碑》新字。”《梁相孔耽神祠碑》：“初，*魯*遭亡*𤗟*之際，苗胄㭊離，始定兹者。”</w:t>
        <w:br/>
      </w:r>
    </w:p>
    <w:p>
      <w:r>
        <w:t>𤗠##𤗠</w:t>
        <w:br/>
        <w:br/>
        <w:t>同“牐”。《龍龕手鑑·片部》：“𤗠，士洽反。下𤗠，閉城門也。”按：《廣韻·洽韻》：“牐，士洽切。下牐，閉城門也。”</w:t>
        <w:br/>
      </w:r>
    </w:p>
    <w:p>
      <w:r>
        <w:t>𤗢##𤗢</w:t>
        <w:br/>
        <w:br/>
        <w:t>tī　《集韻》天黎切，平齊透。</w:t>
        <w:br/>
        <w:br/>
        <w:t>牌。《集韻·齊韻》：“𤗢，牌也。”</w:t>
        <w:br/>
      </w:r>
    </w:p>
    <w:p>
      <w:r>
        <w:t>𤗣##𤗣</w:t>
        <w:br/>
        <w:br/>
        <w:t>同“牒”。《康熙字典·片部》：“𤗣，《説文》牒本字。”</w:t>
        <w:br/>
      </w:r>
    </w:p>
    <w:p>
      <w:r>
        <w:t>𤗥##𤗥</w:t>
        <w:br/>
        <w:br/>
        <w:t>同“㸣”。《篇海類編·宫室類·片部》：“𤗥，音業。古㸣字。”</w:t>
        <w:br/>
      </w:r>
    </w:p>
    <w:p>
      <w:r>
        <w:t>𤗦##𤗦</w:t>
        <w:br/>
        <w:br/>
        <w:t>同“隔”。《龍龕手鑑·片部》：“𤗦，音革。”《字彙補·片部》：“𤗦，義與隔同。”</w:t>
        <w:br/>
      </w:r>
    </w:p>
    <w:p>
      <w:r>
        <w:t>𤗨##𤗨</w:t>
        <w:br/>
        <w:br/>
        <w:t>dié　《廣韻》徒協切，入帖定。</w:t>
        <w:br/>
        <w:br/>
        <w:t>治。《廣韻·帖韻》：“𤗨，𤗨治。”《集韻·帖韻》：“𤗨，治也。”</w:t>
        <w:br/>
      </w:r>
    </w:p>
    <w:p>
      <w:r>
        <w:t>𤗩##𤗩</w:t>
        <w:br/>
        <w:br/>
        <w:t>同“㸢”。《篇海類編·宫室類·片部》：“𤗩，步秘切，音避。𤗩模也。又牖𤗩。又𤗩筆。”《康熙字典·片部》引《正字通》：“𤗩，俗㸢字。”</w:t>
        <w:br/>
      </w:r>
    </w:p>
    <w:p>
      <w:r>
        <w:t>𤗪##𤗪</w:t>
        <w:br/>
        <w:br/>
        <w:t>shù　《集韻》朔律切，入術生。</w:t>
        <w:br/>
        <w:br/>
        <w:t>板。《集韻·質韻》：“𤗪，板也。”</w:t>
        <w:br/>
      </w:r>
    </w:p>
    <w:p>
      <w:r>
        <w:t>𤗫##𤗫</w:t>
        <w:br/>
        <w:br/>
        <w:t>lí　《集韻》鄰知切，平支來。</w:t>
        <w:br/>
        <w:br/>
        <w:t>破木。《集韻·支韻》：“𤗫，破木為𤗫。”</w:t>
        <w:br/>
      </w:r>
    </w:p>
    <w:p>
      <w:r>
        <w:t>𤗬##𤗬</w:t>
        <w:br/>
        <w:br/>
        <w:t>lǘ　《廣韻》力朱切，平虞來。</w:t>
        <w:br/>
        <w:br/>
        <w:t>〔㸡𤗬〕见“㸡”。</w:t>
        <w:br/>
      </w:r>
    </w:p>
    <w:p>
      <w:r>
        <w:t>𤗭##𤗭</w:t>
        <w:br/>
        <w:br/>
        <w:t>xià　《集韻》虚訝切，去禡曉。</w:t>
        <w:br/>
        <w:br/>
        <w:t>（1）同“㙤（罅）”。裂开；裂缝。《集韻·禡韻》：“㙤，《説文》：‘𡍩也。’或从片。”《字彙·片部》：“𤗭，與罅同。隙也。”</w:t>
        <w:br/>
        <w:br/>
        <w:t>（2）古地名。《字彙·片部》：“𤗭，地名，在*晋*。”</w:t>
        <w:br/>
      </w:r>
    </w:p>
    <w:p>
      <w:r>
        <w:t>𤗮##𤗮</w:t>
        <w:br/>
        <w:br/>
        <w:t>同“牐（閘）”。《篇海類編·宫室類·片部》：“𤗮，舊音責。板也。”《正字通·片部》：“𤗮，與牐同。*楊慎*曰：‘*𤗰𤗮堰*在*舒城縣*。𤗮、閘並同。《元史》作牐。’舊註汎云‘版也’，誤分為二。”</w:t>
        <w:br/>
      </w:r>
    </w:p>
    <w:p>
      <w:r>
        <w:t>𤗯##𤗯</w:t>
        <w:br/>
        <w:br/>
        <w:t>cuī　《廣韻》素回切，平灰心。又《集韻》倉回切。</w:t>
        <w:br/>
        <w:br/>
        <w:t>〔𤗯𤗴〕也作“𨻵隤”。崩塌；屋欲倾倒貌。《玉篇·片部》：“𤗯，𤗯𤗴，屈〔屋〕破狀。”《集韻·灰韻》：“𨻵，𨻵隤，崩也。或从片。”《類篇·片部》：“𤗯，𤗯𤗴，屋壞也。”《正字通·片部》：“𤗯，𤗯𤗴，屋欲傾貌。”</w:t>
        <w:br/>
      </w:r>
    </w:p>
    <w:p>
      <w:r>
        <w:t>𤗱##𤗱</w:t>
        <w:br/>
        <w:br/>
        <w:t>同“牖”。《説文·片部》：“牖，*譚長*以為‘甫’上‘日’也，非‘户’也，牖所以見日。”</w:t>
        <w:br/>
      </w:r>
    </w:p>
    <w:p>
      <w:r>
        <w:t>𤗳##𤗳</w:t>
        <w:br/>
        <w:br/>
        <w:t>bō　《篇海類編》補各切。</w:t>
        <w:br/>
        <w:br/>
        <w:t>挡风板。《篇海類編·宫室類·片部》：“𤗳，𤗳風版也。”</w:t>
        <w:br/>
      </w:r>
    </w:p>
    <w:p>
      <w:r>
        <w:t>𤗴##𤗴</w:t>
        <w:br/>
        <w:br/>
        <w:t>tuí　《廣韻》杜回切，平灰定。</w:t>
        <w:br/>
        <w:br/>
        <w:t>〔𤗯𤗴〕见“𤗯”。</w:t>
        <w:br/>
      </w:r>
    </w:p>
    <w:p>
      <w:r>
        <w:t>𤗵##𤗵</w:t>
        <w:br/>
        <w:br/>
        <w:t>pú　《集韻》博木切，入屋幫。</w:t>
        <w:br/>
        <w:br/>
        <w:t>大墙板。《集韻·屋韻》：“𤗵，牆版之大者。”</w:t>
        <w:br/>
      </w:r>
    </w:p>
    <w:p>
      <w:r>
        <w:t>𤗶##𤗶</w:t>
        <w:br/>
        <w:br/>
        <w:t>同“𤖖”。《改併四聲篇海·片部》引《餘文》：“𤗶，古黄切。床横木也。”《正字通·片部》：“𤗶，同𤖖。”</w:t>
        <w:br/>
        <w:br/>
        <w:t>𤗰地名用字。*𤗰𤗮堰*，在今*河南省**新蔡县*。*明**楊慎*《藝林伐山》：“*𤗰𤗮堰*，在*舒城縣*。𤗮、閘同。《元史》作牐。”按：《元史·河渠志》中凡地名言“牐”，均指河渠的节制闸，疑此“𤗰”与“漕”同。</w:t>
        <w:br/>
      </w:r>
    </w:p>
    <w:p>
      <w:r>
        <w:t>𤗷##𤗷</w:t>
        <w:br/>
        <w:br/>
        <w:t>lìn　《篇海類編》音吝。</w:t>
        <w:br/>
        <w:br/>
        <w:t>觚𤗷，棱角。《篇海類編·宫室類·片部》：“𤗷，觚𤗷。”一说同“棱”。《正字通·片部》：“𤗷，本作棱。舊註義同。《木部》：‘柧，棱。’棱讀冷，平聲。”</w:t>
        <w:br/>
      </w:r>
    </w:p>
    <w:p>
      <w:r>
        <w:t>𤗸##𤗸</w:t>
        <w:br/>
        <w:br/>
        <w:t>（一）fèn　《玉篇》扶忿切。</w:t>
        <w:br/>
        <w:br/>
        <w:t>床板。《改併四聲篇海·片部》引《玉篇》：“𤗸，床板也。”</w:t>
        <w:br/>
        <w:br/>
        <w:t>（二）fén　《類篇》符分切，平文奉。</w:t>
        <w:br/>
        <w:br/>
        <w:t>〔𤗸𤗂〕器足。也作“𤖘𤗂”、“橨𤗂”。《類篇·片部》：“𤗸，𤗸𤗂，柎也。”按：《集韻·文韻》作“𤖘𤗂”。《廣雅·釋器》作“橨梂”。*王念孫*疏證：“凡器足謂之柎。”</w:t>
        <w:br/>
      </w:r>
    </w:p>
    <w:p>
      <w:r>
        <w:t>𤗺##𤗺</w:t>
        <w:br/>
        <w:br/>
        <w:t>bó　《廣韻》博厄切，入麥幫。</w:t>
        <w:br/>
        <w:br/>
        <w:t>小而硬的豆。《廣韻·麥韻》：“𤗺，豆中小硬者。出《新字林》。”</w:t>
        <w:br/>
      </w:r>
    </w:p>
    <w:p>
      <w:r>
        <w:t>𤗻##𤗻</w:t>
        <w:br/>
        <w:br/>
        <w:t>chàn　《集韻》昌豔切，去豔昌。</w:t>
        <w:br/>
        <w:br/>
        <w:t>屋檐端板。《集韻·豔韻》：“𤗻，屋檐耑板也。”</w:t>
        <w:br/>
      </w:r>
    </w:p>
    <w:p>
      <w:r>
        <w:t>𤗾##𤗾</w:t>
        <w:br/>
        <w:br/>
        <w:t>dāng　《龍龕手鑑·片部》：“𤗾，音當。”《字彙補·片部》：“𤗾，見《金鏡》。”</w:t>
        <w:br/>
      </w:r>
    </w:p>
    <w:p>
      <w:r>
        <w:t>𤗿##𤗿</w:t>
        <w:br/>
        <w:br/>
        <w:t>tǎi　《集韻》坦亥切，上海透。</w:t>
        <w:br/>
        <w:br/>
        <w:t>从下端向上削木。《集韻·海韻》：“𤗿，*吴*人謂逆剡木曰𤗿。”</w:t>
        <w:br/>
      </w:r>
    </w:p>
    <w:p>
      <w:r>
        <w:t>𤘀##𤘀</w:t>
        <w:br/>
        <w:br/>
        <w:t>dào　《集韻》大到切，去号定。</w:t>
        <w:br/>
        <w:br/>
        <w:t>同“檮”。棺。《集韻·号韻》：“檮，《博雅》：‘棺也。’或从片。”</w:t>
        <w:br/>
      </w:r>
    </w:p>
    <w:p>
      <w:r>
        <w:t>𤘃##𤘃</w:t>
        <w:br/>
        <w:br/>
        <w:t>lì　《集韻》狼狄切，入錫來。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