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㩿##㩿</w:t>
        <w:br/>
        <w:br/>
        <w:t>kū　《廣韻》苦骨切，入没溪。</w:t>
        <w:br/>
        <w:br/>
        <w:t>〔㪐㩿〕见“㪐”。</w:t>
        <w:br/>
      </w:r>
    </w:p>
    <w:p>
      <w:r>
        <w:t>㪁##㪁</w:t>
        <w:br/>
        <w:br/>
        <w:t>（一）qín　《廣韻》巨金切，平侵羣。</w:t>
        <w:br/>
        <w:br/>
        <w:t>持。《廣韻·侵韻》：“㪁，持也。”</w:t>
        <w:br/>
        <w:br/>
        <w:t>（二）kān　《廣韻》口含切，平覃溪。又丘嚴切。</w:t>
        <w:br/>
        <w:br/>
        <w:t>敧多。《廣韻·覃韻》：“㪁，敧多也。”</w:t>
        <w:br/>
        <w:br/>
        <w:t>（三）qiàn　《廣韻》丘釅切，去釅溪。又丘广切。</w:t>
        <w:br/>
        <w:br/>
        <w:t>崖下；崖间。《廣韻·釅韻》：“㪁，厓下也。”《類篇·攴部》：“㪁，厓間也。”</w:t>
        <w:br/>
        <w:br/>
        <w:t>（四）qián　《集韻》其淹切，平鹽羣。</w:t>
        <w:br/>
        <w:br/>
        <w:t>同“拑”。胁持。《集韻·鹽韻》：“拑，《説文》：‘脅持也。’或作㪁。”</w:t>
        <w:br/>
      </w:r>
    </w:p>
    <w:p>
      <w:r>
        <w:t>㪂##㪂</w:t>
        <w:br/>
        <w:br/>
        <w:t>kū　《集韻》苦骨切，入没溪。</w:t>
        <w:br/>
        <w:br/>
        <w:t>〔㪐㪂〕同“㪐㩿”。《集韻·没韻》：“㪂，㪐㪂，不滑利也。”按：《玉篇》、《廣韻》作“㩿”。</w:t>
        <w:br/>
      </w:r>
    </w:p>
    <w:p>
      <w:r>
        <w:t>㪃##㪃</w:t>
        <w:br/>
        <w:br/>
        <w:t>hé　《廣韻》虚我切，上哿曉。</w:t>
        <w:br/>
        <w:br/>
        <w:t>击。《廣雅·釋詁三》：“㪃，擊也。”</w:t>
        <w:br/>
      </w:r>
    </w:p>
    <w:p>
      <w:r>
        <w:t>㪄##㪄</w:t>
        <w:br/>
        <w:br/>
        <w:t>fú　《集韻》符勿切，入物奉。</w:t>
        <w:br/>
        <w:br/>
        <w:t>（1）破。《玉篇·攴部》：“㪄，破也。”</w:t>
        <w:br/>
        <w:br/>
        <w:t>（2）同“𣀣”。理。《集韻·勿韻》：“𣀣，理也。亦作㪄。”</w:t>
        <w:br/>
      </w:r>
    </w:p>
    <w:p>
      <w:r>
        <w:t>㪅##㪅</w:t>
        <w:br/>
        <w:br/>
        <w:t>同“更”。《説文·攴部》：“更，改也。从攴，丙聲。”《玉篇·攴部》：“㪅，代也，歷也，復也。今作更。”</w:t>
        <w:br/>
      </w:r>
    </w:p>
    <w:p>
      <w:r>
        <w:t>㪆##㪆</w:t>
        <w:br/>
        <w:br/>
        <w:t>dǐ　《廣韻》都禮切，上薺端。</w:t>
        <w:br/>
        <w:br/>
        <w:t>隐。《廣韻·薺韻》：“㪆，隱也。”</w:t>
        <w:br/>
      </w:r>
    </w:p>
    <w:p>
      <w:r>
        <w:t>㪇##㪇</w:t>
        <w:br/>
        <w:br/>
        <w:t>xiàn　《廣韻》蘇佃切，去霰心。</w:t>
        <w:br/>
        <w:br/>
        <w:t>（1）散。《玉篇·攴部》：“㪇，散也。”</w:t>
        <w:br/>
        <w:br/>
        <w:t>（2）琴的痺音。*宋**蘇軾*《東坡志林》卷五：“今偶得讀*稽中散*《琴賦》云：‘間遼故音痺，弦長故微鳴。’所謂痺者，猶今俗云㪇也。兩弦之間，遠則有㪇，故曰間遼。”*明**楊慎*《羯鼓録》：“㪇，琴痺音也。”</w:t>
        <w:br/>
      </w:r>
    </w:p>
    <w:p>
      <w:r>
        <w:t>㪉##㪉</w:t>
        <w:br/>
        <w:br/>
        <w:t>同“合”。《爾雅·釋詁上》：“㪉，合也。”《説文·攴部》：“㪉，合會也。从攴，从合。合亦聲。”*段玉裁*注：“今俗云㪉縫。”*徐灝*注箋：“合、㪉古今字。”</w:t>
        <w:br/>
      </w:r>
    </w:p>
    <w:p>
      <w:r>
        <w:t>㪊##㪊</w:t>
        <w:br/>
        <w:br/>
        <w:t>同“𣀄”。《集韻·文韻》：“𣀄，《説文》：‘朋侵也。’或省。”</w:t>
        <w:br/>
      </w:r>
    </w:p>
    <w:p>
      <w:r>
        <w:t>㪋##㪋</w:t>
        <w:br/>
        <w:br/>
        <w:t>《説文》：“㪋，止也。从攴，旱聲。《周書》曰：‘㪋我于艱。’”*高田忠周*古籀篇：“从旱者，為籀文增緐，从干為古正字矣。”</w:t>
        <w:br/>
        <w:br/>
        <w:t>（一）hàn　《廣韻》侯旰切，去翰匣。元部。</w:t>
        <w:br/>
        <w:br/>
        <w:t>同“扞（捍）”。《説文·攴部》：“㪋，止也。《周書》曰：‘㪋我于艱。’”*吴玉搢*引經考：“今《書·文侯之命》作扞。《復古編》云：‘㪋，通作捍。’”</w:t>
        <w:br/>
        <w:br/>
        <w:t>（二）hě　《廣韻》虚我切，上哿曉。</w:t>
        <w:br/>
        <w:br/>
        <w:t>同“㪃”。击。《集韻·哿韻》：“㪃，擊也。或作㪋。”</w:t>
        <w:br/>
      </w:r>
    </w:p>
    <w:p>
      <w:r>
        <w:t>㪌##㪌</w:t>
        <w:br/>
        <w:br/>
        <w:t>同“捅”。《廣雅·釋詁三》：“㪌，擊也。”《集韻·蕫韻》：“㪌，擊也，引也。或从手。”</w:t>
        <w:br/>
      </w:r>
    </w:p>
    <w:p>
      <w:r>
        <w:t>㪍##㪍</w:t>
        <w:br/>
        <w:br/>
        <w:t>（一）bó　《廣韻》蒲没切，入没並。</w:t>
        <w:br/>
        <w:br/>
        <w:t>（1）同“勃”。1.排除；拔除。《集韻·没韻》：“勃，《説文》：‘排也。’或从攵。”《淮南子·俶真》：“疾風㪍木，而不能拔毛髮。”*高誘*注：“㪍，亦拔也。”2.兴起；旺盛。《梁書·文學傳上·鍾嶸》：“*太康*中，三*張*二*陸*兩*潘*一*左*，㪍爾復興，踵武前王，風流未沫，亦文章之中興也。”3.猝然。*唐**柳宗元*《覆吴子松説》：“子不見夫雲之始作乎？㪍怒衝涌，擊石薄木，而肆乎空中。”</w:t>
        <w:br/>
        <w:br/>
        <w:t>（2）用同“𩣡”。兽名。《山海經·北山經》“（*敦頭之山*）其中多𩣡馬”*清**郝懿行*疏：“（《初學記》）二十九卷引*張駿*《山海經圖畫讚》‘*敦山*有獸，其名為㪍，麟形一角’即此也。麟形蓋釋牛尾，㪍即𩣡也，字音同。”</w:t>
        <w:br/>
        <w:br/>
        <w:t>（二）bèi</w:t>
        <w:br/>
        <w:br/>
        <w:t>“悖”。悖逆。《後漢書·史弼傳》：“而二弟階寵，終用㪍慢，卒*周*有播蕩之禍，*漢*有*爰盎*之變。”</w:t>
        <w:br/>
      </w:r>
    </w:p>
    <w:p>
      <w:r>
        <w:t>㪎##㪎</w:t>
        <w:br/>
        <w:br/>
        <w:t>（一）shǎn　《集韻》失冉切，上琰書。</w:t>
        <w:br/>
        <w:br/>
        <w:t>（1）〔㪎𣀝〕见“𣀝”。</w:t>
        <w:br/>
        <w:br/>
        <w:t>（2）〔𣀁㪎〕见“𣀁”。</w:t>
        <w:br/>
        <w:br/>
        <w:t>（二）nà　《集韻》昵洽切，入洽娘。</w:t>
        <w:br/>
        <w:br/>
        <w:t>尽。《集韻·洽韻》：“㪎，盡也。”</w:t>
        <w:br/>
      </w:r>
    </w:p>
    <w:p>
      <w:r>
        <w:t>㪏##㪏</w:t>
        <w:br/>
        <w:br/>
        <w:t>《説文》：“㪏，毁也。从攴，卑聲。”*王筠*句讀：“《玉篇》：‘㪏，㪏㪒’，《廣韻》：‘㪏㪒，擊聲。’”*段玉裁*注：“《篇》、《韻》皆連舉‘㪏㪒’字，知為疊韻無疑。”</w:t>
        <w:br/>
        <w:br/>
        <w:t>bǐ　《廣韻》補米切，上薺幫。又博計切。支部。</w:t>
        <w:br/>
        <w:br/>
        <w:t>〔㪏㪒〕1.毁。《説文·攴部》：“㪏，毁也。”又“㪒，㪏也。”*段玉裁*注：“‘㪏’下當云‘㪏㪒，毁也’。‘㪒’下當云‘㪏㪒也’。”2.击声。《廣韻·薺韻》：“㪒，㪏㪒，擊聲。”</w:t>
        <w:br/>
      </w:r>
    </w:p>
    <w:p>
      <w:r>
        <w:t>㪐##㪐</w:t>
        <w:br/>
        <w:br/>
        <w:t>lù　《廣韻》勒没切，入没來。</w:t>
        <w:br/>
        <w:br/>
        <w:t>〔㪐㩿〕也作“㪐㪂”、“㪂㪐”。不滑利；不稳。《玉篇·攴部》：“㪐，㪐㩿，不滑利。”《廣韻·没韻》：“㪐，㪐㩿，不穩；又不利也。”《類篇·攴部》：“㪐，㪐㪂，不滑利。一曰物不安皃。”</w:t>
        <w:br/>
      </w:r>
    </w:p>
    <w:p>
      <w:r>
        <w:t>㪑##㪑</w:t>
        <w:br/>
        <w:br/>
        <w:t>yè　《廣韻》於業切，入業影。又於輒切。</w:t>
        <w:br/>
        <w:br/>
        <w:t>〔㪑𣀳〕相及。《廣韻·業韻》：“㪑，㪑𣀳，相著。”《集韻·業韻》：“㪑𣀳，相及也。”</w:t>
        <w:br/>
      </w:r>
    </w:p>
    <w:p>
      <w:r>
        <w:t>㪒##㪒</w:t>
        <w:br/>
        <w:br/>
        <w:t>《説文》：“㪒，㪏也。从攴，兒聲。”*段玉裁*注：“㪏當云‘㪏㪒，毁也。’㪒下當云‘㪏㪒也’。《篇》、《韻》皆連舉‘㪏㪒’字，知為曡韻無疑。”</w:t>
        <w:br/>
        <w:br/>
        <w:t>ní　《廣韻》五稽切，平齊疑。又研啓切。支部。</w:t>
        <w:br/>
        <w:br/>
        <w:t>〔㪏㪒〕见“㪏”。</w:t>
        <w:br/>
      </w:r>
    </w:p>
    <w:p>
      <w:r>
        <w:t>㪓##㪓</w:t>
        <w:br/>
        <w:br/>
        <w:t>chuái　《玉篇》丈乖切。</w:t>
        <w:br/>
        <w:br/>
        <w:t>（1）灾㪓。《改併四聲篇海·攴部》引《玉篇》：“㪓，災㪓。”</w:t>
        <w:br/>
        <w:br/>
        <w:t>（2）邪。《改併四聲篇海·攴部》引《玉篇》：“㪓，邪也。”</w:t>
        <w:br/>
      </w:r>
    </w:p>
    <w:p>
      <w:r>
        <w:t>㪔##㪔</w:t>
        <w:br/>
        <w:br/>
        <w:t>同“散”。《説文·𣏕部》：“㪔，分離也。从攴，从𣏕，𣏕，分㪔之意也。”*徐鍇*繫傳：“此分散字，象麻之分散也。”*王筠*句讀：“經典皆借《肉部》𢿨為之，而變為散。”《玉篇·𣏕部》：“㪔，分離也；放也。亦作散。”《晋略·國傳十》：“殿中兵今至，汝屬無類矣。衆皆㪔走。”*宋**陸游*《朝議大夫張公墓誌銘》：“惟*淮*南新被虜禍，民㪔徙未還。”</w:t>
        <w:br/>
      </w:r>
    </w:p>
    <w:p>
      <w:r>
        <w:t>㪕##㪕</w:t>
        <w:br/>
        <w:br/>
        <w:t>（一）diào　《集韻》徒了切，上篠定。</w:t>
        <w:br/>
        <w:br/>
        <w:t>扑。《集韻·筱韻》：“㪕，撲也。”</w:t>
        <w:br/>
        <w:br/>
        <w:t>（二）chuò　《集韻》尺約切，入藥昌。</w:t>
        <w:br/>
        <w:br/>
        <w:t>夺取物。《集韻·藥韻》：“㪕，奪取物也。”</w:t>
        <w:br/>
      </w:r>
    </w:p>
    <w:p>
      <w:r>
        <w:t>㪖##㪖</w:t>
        <w:br/>
        <w:br/>
        <w:t>lù　《廣韻》盧谷切，入屋來。又力玉切。</w:t>
        <w:br/>
        <w:br/>
        <w:t>（1）剥声。《廣韻·屋韻》；“㪖，剥聲。”</w:t>
        <w:br/>
        <w:br/>
        <w:t>（2）击。《集韻·屋韻》：“㪖，擊也。”</w:t>
        <w:br/>
        <w:br/>
        <w:t>（3）扑声。《集韻·燭韻》：“㪖，扑聲。”</w:t>
        <w:br/>
      </w:r>
    </w:p>
    <w:p>
      <w:r>
        <w:t>㪙##㪙</w:t>
        <w:br/>
        <w:br/>
        <w:t>同“敤”。《龍龕手鑑·攵部》：“㪙，苦果反。研理也。”</w:t>
        <w:br/>
      </w:r>
    </w:p>
    <w:p>
      <w:r>
        <w:t>㪚##㪚</w:t>
        <w:br/>
        <w:br/>
        <w:t>同“散”。《全遼文·黄龍祖師銅像碑》：“祖師大喝，響震崖谷，偷兒驚㪚。”《粉妝樓》第十八回：“只怪我太逼急了他，把一場好事弄㪚了。”</w:t>
        <w:br/>
      </w:r>
    </w:p>
    <w:p>
      <w:r>
        <w:t>㪛##㪛</w:t>
        <w:br/>
        <w:br/>
        <w:t>zhěn　《集韻》陟甚切，上寑知。</w:t>
        <w:br/>
        <w:br/>
        <w:t>（1）捣石。《玉篇·攴部》：“㪛，擣石也。”</w:t>
        <w:br/>
        <w:br/>
        <w:t>（2）同“抌”。击；搏。《集韻·𡪢韻》：“抌，《説文》：‘深擊也。’一説*楚*謂搏曰抌。或作㪛。”又《侵韻》：“㪛，擊也。”*清**王衍梅*《跋鉛山先生請重修應宿閘書》：“有細罅必㪛之。”</w:t>
        <w:br/>
      </w:r>
    </w:p>
    <w:p>
      <w:r>
        <w:t>㪜##㪜</w:t>
        <w:br/>
        <w:br/>
        <w:t>（一）chuǎi　《廣韻》初委切，上紙初。又昌兖切。</w:t>
        <w:br/>
        <w:br/>
        <w:t>同“揣”。量度；忖度；试探。《廣韻·獮韻》：“㪜，揣也。”又《紙韻》：“㪜，試也。”《集韻·𤣗韻》：“揣，《博雅》：‘度也。’或从攴。”</w:t>
        <w:br/>
        <w:br/>
        <w:t>（二）duǒ　《廣韻》丁果切，上果端。</w:t>
        <w:br/>
        <w:br/>
        <w:t>同“捶”。掂量。《集韻·果韻》：“捶，敁捶物輕重也。或作㪜。”</w:t>
        <w:br/>
      </w:r>
    </w:p>
    <w:p>
      <w:r>
        <w:t>㪝##㪝</w:t>
        <w:br/>
        <w:br/>
        <w:t>liàn　《廣韻》郎甸切，去霰來。</w:t>
        <w:br/>
        <w:br/>
        <w:t>（1）捶打物。《廣韻·霰韻》：“㪝，搥打物也。”</w:t>
        <w:br/>
        <w:br/>
        <w:t>（2）同“柬（揀）”。选择。《集韻·霰韻》：“柬，擇也。或从手，从攴。”</w:t>
        <w:br/>
      </w:r>
    </w:p>
    <w:p>
      <w:r>
        <w:t>㪞##㪞</w:t>
        <w:br/>
        <w:br/>
        <w:t>同“𢯾”。《集韻·号韻》：“𢯾，抵也。或从攴。”</w:t>
        <w:br/>
      </w:r>
    </w:p>
    <w:p>
      <w:r>
        <w:t>㪟##㪟</w:t>
        <w:br/>
        <w:br/>
        <w:t>同“敦”。《字彙補·攴部》：“㪟，與敦同。”</w:t>
        <w:br/>
      </w:r>
    </w:p>
    <w:p>
      <w:r>
        <w:t>㪠##㪠</w:t>
        <w:br/>
        <w:br/>
        <w:t>（一）qiān　《集韻》丘咸切，平咸溪。</w:t>
        <w:br/>
        <w:br/>
        <w:t>同“鵮”。《集韻·咸韻》：“鵮，烏啄物也。或作㪠。”</w:t>
        <w:br/>
        <w:br/>
        <w:t>（二）qiàn　《玉篇》口陷切。</w:t>
        <w:br/>
        <w:br/>
        <w:t>（1）贫。《玉篇·攴部》：“㪠，貧也。”</w:t>
        <w:br/>
        <w:br/>
        <w:t>（2）物相值合。《集韻·陷韻》：“㪠，物相值合。”</w:t>
        <w:br/>
        <w:br/>
        <w:t>（三）jiān　《龍龕手鑑》古咸反。</w:t>
        <w:br/>
        <w:br/>
        <w:t>取。《龍龕手鑑·攴部》：“㪠，取也。”</w:t>
        <w:br/>
      </w:r>
    </w:p>
    <w:p>
      <w:r>
        <w:t>㪡##㪡</w:t>
        <w:br/>
        <w:br/>
        <w:t>（一）kài　《廣韻》苦蓋切，去泰溪。</w:t>
        <w:br/>
        <w:br/>
        <w:t>讨伐；攻击。《玉篇·攴部》：“㪡，伐也，擊也。”</w:t>
        <w:br/>
        <w:br/>
        <w:t>（二）kě　《集韻》丘葛切，入曷溪。</w:t>
        <w:br/>
        <w:br/>
        <w:t>敌。《集韻·曷韻》：“㪡，敵也。”</w:t>
        <w:br/>
      </w:r>
    </w:p>
    <w:p>
      <w:r>
        <w:t>㪢##㪢</w:t>
        <w:br/>
        <w:br/>
        <w:t>同“𢾐”。《廣韻·巧韻》：“𢾐，擊也。一云攬也。亦作㪢。”</w:t>
        <w:br/>
      </w:r>
    </w:p>
    <w:p>
      <w:r>
        <w:t>㪣##㪣</w:t>
        <w:br/>
        <w:br/>
        <w:t>（一）xiāo　《字彙補》許昭切。</w:t>
        <w:br/>
        <w:br/>
        <w:t>〔㪣陽〕*汉*代地名。《字彙補·攴部》：“㪣，地名。《漢（書）·王子侯表》：‘*㪣陽**侯**延年*。’”按：“㪣陽”，今本《漢書·王子侯表》作“歊安”。*顔師古*注：“歊，音許昭反。”</w:t>
        <w:br/>
        <w:br/>
        <w:t>（二）qiāo　《玉篇》口交切。</w:t>
        <w:br/>
        <w:br/>
        <w:t>同“敲”。《玉篇·攴部》：“㪣，擊也。”《康熙字典·攴部》：“㪣，按：攵攴相通，則敲、㪣本一字也。”</w:t>
        <w:br/>
      </w:r>
    </w:p>
    <w:p>
      <w:r>
        <w:t>㪤##㪤</w:t>
        <w:br/>
        <w:br/>
        <w:t>《説文》：“㪤，㪤盡也。从攴，畢聲。”*段玉裁*注：“事畢之字當作此，畢行而㪤廢矣。”</w:t>
        <w:br/>
        <w:br/>
        <w:t>bì　㊀《廣韻》卑吉切，入質幫。質部。</w:t>
        <w:br/>
        <w:br/>
        <w:t>（1）完结；终了。后作“畢”。《説文·攴部》：“㪤，㪤盡也。”*王筠*句讀：“經典皆作畢，省形存聲也。”《玉篇·攴部》：“㪤，盡也。”</w:t>
        <w:br/>
        <w:br/>
        <w:t>（2）火貌。《類篇·攴部》：“㪤，火皃。”</w:t>
        <w:br/>
        <w:br/>
        <w:t>㊁《集韻》必至切，去至幫。</w:t>
        <w:br/>
        <w:br/>
        <w:t>（1）画。《集韻·至韻》：“㪤，畫也。”</w:t>
        <w:br/>
        <w:br/>
        <w:t>（2）召唤使疾行。《集韻·至韻》：“㪤，召使疾行也。”</w:t>
        <w:br/>
      </w:r>
    </w:p>
    <w:p>
      <w:r>
        <w:t>㪥##㪥</w:t>
        <w:br/>
        <w:br/>
        <w:t>zhā　《廣韻》側加切，平麻莊。</w:t>
        <w:br/>
        <w:br/>
        <w:t>（1）取。《玉篇·攴部》：“㪥，取也。”</w:t>
        <w:br/>
        <w:br/>
        <w:t>（2）用手指按。《廣韻·麻韻》：“㪥，以指按也。”</w:t>
        <w:br/>
        <w:br/>
        <w:t>（3）表示张开大拇指和中指（或小指）两端间的距离。《西遊記》第十回：“橋長數里，闊只三㪥。”</w:t>
        <w:br/>
      </w:r>
    </w:p>
    <w:p>
      <w:r>
        <w:t>㪦##㪦</w:t>
        <w:br/>
        <w:br/>
        <w:t>yìn　《集韻》羊進切，去震以。</w:t>
        <w:br/>
        <w:br/>
        <w:t>捣。《玉篇·攴部》：“㪦，擣也。”</w:t>
        <w:br/>
      </w:r>
    </w:p>
    <w:p>
      <w:r>
        <w:t>㪧##㪧</w:t>
        <w:br/>
        <w:br/>
        <w:t>xī　《集韻》迄及切，入緝曉。</w:t>
        <w:br/>
        <w:br/>
        <w:t>击。《集韻·緝韻》：“㪧，擊也。”</w:t>
        <w:br/>
      </w:r>
    </w:p>
    <w:p>
      <w:r>
        <w:t>㪩##㪩</w:t>
        <w:br/>
        <w:br/>
        <w:t>sù　《廣韻》息逐切，入屋心。</w:t>
        <w:br/>
        <w:br/>
        <w:t>同“㩋”。《玉篇·攴部》：“㪩，打聲。”《廣韻·屋韻》：“㪩，打也。”《集韻·屋韻》：“㩋，《博雅》：‘擊也。’或从攴。”</w:t>
        <w:br/>
      </w:r>
    </w:p>
    <w:p>
      <w:r>
        <w:t>㪫##㪫</w:t>
        <w:br/>
        <w:br/>
        <w:t>“叡”的讹字。《正字通·攴部》：“㪫，叡字之譌。”</w:t>
        <w:br/>
      </w:r>
    </w:p>
    <w:p>
      <w:r>
        <w:t>㪬##㪬</w:t>
        <w:br/>
        <w:br/>
        <w:t>（一）chuō　《廣韻》敕角切，入覺徹。</w:t>
        <w:br/>
        <w:br/>
        <w:t>（1）刺。《廣韻·覺韻》：“㪬，刺也。”《五燈會元·風穴延沼禪師》：“時有僧問：‘如何是正法眼？’師曰：‘即便㪬瞎。’”*明**李贄*《史綱評要·宋紀附遼紀》：“上引柱斧㪬地，大聲曰：‘好為之。’俄而帝崩。”</w:t>
        <w:br/>
        <w:br/>
        <w:t>（2）授。《廣韻·覺韻》：“㪬，授也。”</w:t>
        <w:br/>
        <w:br/>
        <w:t>（3）〔㪬敊〕痛至。《玉篇·攴部》：“㪬，㪬敊也。”《集韻·覺韻》：“㪬，㪬敊，痛至也。”</w:t>
        <w:br/>
        <w:br/>
        <w:t>（二）zhuó　《廣韻》直角切，入覺澄。</w:t>
        <w:br/>
        <w:br/>
        <w:t>筑；舂。《廣韻·覺韻》：“㪬，築也；舂也。”*明**李東陽*《石鼓歌》：“當時十鼓為一臼，猶幸農家事舂㪬。”</w:t>
        <w:br/>
      </w:r>
    </w:p>
    <w:p>
      <w:r>
        <w:t>㪭##㪭</w:t>
        <w:br/>
        <w:br/>
        <w:t>lú　《廣韻》落胡切，平模來。</w:t>
        <w:br/>
        <w:br/>
        <w:t>（1）敛。《玉篇·攴部》：“㪭，斂也。”</w:t>
        <w:br/>
        <w:br/>
        <w:t>（2）㪆。《廣韻·模韻》：“㪭，㪆也。”</w:t>
        <w:br/>
      </w:r>
    </w:p>
    <w:p>
      <w:r>
        <w:t>㪮##㪮</w:t>
        <w:br/>
        <w:br/>
        <w:t>líng　《集韻》郎丁切，平青來。</w:t>
        <w:br/>
        <w:br/>
        <w:t>击；打。《玉篇·攴部》：“㪮，打也。”《集韻·青韻》：“㪮，擊也。”</w:t>
        <w:br/>
      </w:r>
    </w:p>
    <w:p>
      <w:r>
        <w:t>啟##啟</w:t>
        <w:br/>
        <w:br/>
        <w:t>同“啓（启）”。</w:t>
        <w:br/>
      </w:r>
    </w:p>
    <w:p>
      <w:r>
        <w:t>攴##攴</w:t>
        <w:br/>
        <w:br/>
        <w:t>《説文》：“攴，小擊也。从又，卜聲。”*段玉裁*注：“經典隸變作扑。”*徐灝*注箋：“疑本象手有所執持之形。故凡舉手作事之義，皆从之，因用為扑擊字耳。”</w:t>
        <w:br/>
        <w:br/>
        <w:t>pū　《廣韻》普木切，入屋滂。又匹角切。屋部。</w:t>
        <w:br/>
        <w:br/>
        <w:t>（1）小击。《説文·攴部》：“攴，小擊也。”*段玉裁*注：“《手部》曰：‘擊，攴也。’此云小擊也，同義而微有别。”*宋育仁*部首箋正：“小擊古謂之撻。”*清**林則徐*《政書·焚勦夷船擒獲漢奸摺》：“攴更瞭望，以防我兵火攻。”</w:t>
        <w:br/>
        <w:br/>
        <w:t>（2）同“扑”。戒尺。《廣韻·覺韻》：“攴，楚也。”*清**桂馥*《説文解字義證·攴部》：“攴，字或作扑。”*清**王筠*《説文釋例·攴部》卷九：“《尚書》‘扑作教刑’，《説文》無扑字，攴即是也。又、手一物，卜有在上在右之别耳。其器名攴，以器擊之，亦曰攴。”</w:t>
        <w:br/>
      </w:r>
    </w:p>
    <w:p>
      <w:r>
        <w:t>攵##攵</w:t>
        <w:br/>
        <w:br/>
        <w:t>同“攴”。《玉篇·攴部》：“攵”，同“攴”。《廣韻·屋韻》：“攴，凡从攴者作攵。”《九經字樣》：“攵，音撲。《説文》作攴，隷省作攵。”</w:t>
        <w:br/>
      </w:r>
    </w:p>
    <w:p>
      <w:r>
        <w:t>收##收</w:t>
        <w:br/>
        <w:br/>
        <w:t>《説文》：“收，捕也。从攴，丩聲。”</w:t>
        <w:br/>
        <w:br/>
        <w:t>shōu　《廣韻》式州切，平尤書。又舒救切。幽部。</w:t>
        <w:br/>
        <w:br/>
        <w:t>（1）逮捕；拘押。如：收捕；收监。《説文·攴部》：“收，捕也。”*王紹蘭*段注訂補：“收為捕取辠（罪）人也。”《詩·大雅·瞻卬》：“此宜無罪，女反收之。”*毛*傳：“收，拘收也。”《後漢書·張衡傳》：“*衡*下車，治威嚴，整法度，陰知姦黨名姓，一時收禽，上下肅然，稱為政理。”*清**洪秀全*《吟劍詩》：“擒盡妖邪歸地網，收殘奸宄落天羅。”</w:t>
        <w:br/>
        <w:br/>
        <w:t>（2）收集；聚集。如：收藏；收拢。《爾雅·釋詁下》：“收，聚也。”《詩·周頌·維天之命》：“假以溢我，我其收之。”*毛*傳：“收，聚也。”*孔穎達*疏：“收者，斂聚之義，故為聚也。”《史記·封禪書》：“*禹*收九牧之金，鑄九鼎。”《資治通鑑·漢獻帝建安十三年》：“*劉豫州*收衆*漢*南。”</w:t>
        <w:br/>
        <w:br/>
        <w:t>（3）获取；占取。《廣雅·釋詁一》：“收，取也。”《左傳·襄公二十七年》：“君子曰：‘何以恤我，我其收之。’*向戌*之謂乎？”*杜預*注：“收，取也。”《史記·項羽本紀》：“（*項梁*）使人收下縣，得精兵八千人。”*唐**李白*《送族弟綰從軍安西》：“爾隨*漢*將出門去，剪虜若草收奇功。”《續資治通鑑·元文宗至順元年》：“敢有弟收其嫂，子收庶母者，坐罪。”</w:t>
        <w:br/>
        <w:br/>
        <w:t>（4）收获；收割。《史記·太史公自序》：“夫春生夏長，秋收冬藏，此天道之大經也。”*唐**李紳*《憫農》：“春種一粒粟，秋收萬顆子。”又指收获物或收成。《禮記·月令》：“藏帝藉之收於神倉。”*漢**曹操*《步出夏門行》：“錢鎛停置，農收積場。”《資治通鑑·唐僖宗乾符元年》：“*關東*去年旱災，自*虢*至海，麥纔半收。”</w:t>
        <w:br/>
        <w:br/>
        <w:t>（5）收回；取回。《國語·吴語》：“今王將很天而伐*齊*，夫*吴*民離矣，體有所傾，譬如羣獸然，一个負矢，將百羣皆奔，王其無方收也。”*韋昭*注：“收，還也。”《戰國策·齊策四》：“誰習計會，能為*文*收責（債）於*薛*者乎？”*唐**杜甫*《北征》：“*伊**洛*指掌收，*西京*不足拔。”又指收取租赋。《鹽鐵論·非鞅》：“收山澤之税。”《漢書·宣帝紀》：“*三輔*民就賤者，且毋收事，盡四年。”*顔師古*注：“收謂租賦也。”</w:t>
        <w:br/>
        <w:br/>
        <w:t>（6）接受；收容。如：收留；收录；收徒弟。《左傳·昭公十四年》：“長孤幼，養老疾，收介特。”*杜預*注：“介特，單身民也，收聚不使流散。”《史記·酷吏列傳》：“及列九卿，收接天下名士大夫。”*唐**李白*《贈崔郎中宗之》：“*仲尼*七十説，歷聘莫見收。”</w:t>
        <w:br/>
        <w:br/>
        <w:t>（7）汲水。《易·井》：“井收，勿幕有孚。”*陸德明*釋文引*馬（融）*曰：“收，汲也。”*李鼎祚*集解引*虞翻*曰：“收謂以轆轤收繘也。”</w:t>
        <w:br/>
        <w:br/>
        <w:t>（8）收缩。《素問·舉痛論》：“寒則腠理閉氣不行，故氣收矣。”*王冰*注：“收謂收斂也。”《本草綱目·五臟五味補瀉·序例》：“甘緩，酸收，苦燥，辛散，鹹耎，淡滲，五味之本性，一定而不變者也。”引申为消失。*唐太宗*《冬狩》：“騎斂原塵静，戈迴嶺日收。”*元**關漢卿*《單刀會》第四折：“昏慘慘，晚霞收；冷颼颼，江風起。”</w:t>
        <w:br/>
        <w:br/>
        <w:t>（9）收殓。《左傳·僖公三十二年》：“必死是間，余收爾骨焉。”《史記·扁鵲倉公列傳》：“（*扁鵲*）曰：‘收乎？’曰：‘未也，其死未能半日也。’”*裴駰*集解：“收謂棺斂。”*唐**韓愈*《左遷至藍關示侄孫湘》：“知汝遠來應有意，好收吾骨瘴江邊。”</w:t>
        <w:br/>
        <w:br/>
        <w:t>（10）藏；保存。《物類相感志·器用》：“胡桃殼燒炭，收針不銹。”《清朝野史大觀·清人藝苑·李鹿山藏書之富》：“*泉州**李*中丞*馥*，撫*浙*時，收書極富。”</w:t>
        <w:br/>
        <w:br/>
        <w:t>⑪约束；控制。如：收束；收伏。《禮記·學記》：“夏楚二物，收其威也。”*鄭玄*注：“收謂收斂整齊之。”*唐**王勃*《上劉右相書》：“朽索充羈，不收奔馬之逸。”《紅樓夢》第四十六回：“你們且收着些兒罷，别忒樂過了頭兒。”</w:t>
        <w:br/>
        <w:br/>
        <w:t>⑫结束；停止。如：收工；收操；收场。《禮記·月令》：“（仲秋之月）是月也，日夜分，雷始收聲。”*唐**柳宗元*《駡尸蟲文》：“速收汝之生，速滅汝之精。”*元**康進之*《李逵負荆》第一折：“和風漸起，暮雨初收。”*清**秋瑾*《杞人憂》：“*幽燕*烽火幾時收，聞道*中*洋戰未休。”</w:t>
        <w:br/>
        <w:br/>
        <w:t>⑬车箱底部四面的横木，即车轸。*清**戴震*《考工記圖》上：“輿下四面材合而收輿謂之軫，亦謂之收，獨以為輿後横者失其傳也。”*清**朱駿聲*《説文通訓定聲·孚部》：“收，輿底四面材前後左右通謂之收。”《詩·秦風·小戎》：“小戎俴收。”*毛*傳：“收，軫也。”*孔穎達*疏：“軫者，所以收斂所載，故名收焉。”</w:t>
        <w:br/>
        <w:br/>
        <w:t>⑭*夏*代冠名。《釋名·釋首飾》：“收，*夏后氏*冠名也，言收斂髮也。”《儀禮·士冠禮》：“*周*弁，*殷*冔，*夏*收。”*鄭玄*注：“收，言所以收斂髮也。”《史記·五帝本紀》：“*帝堯*者……黄收純衣，彤車乘白馬。”*裴駰*集解引《太古冠冕圖》曰：“*夏*名冕曰收。”*司馬貞*索隱：“收，冕名。其色黄，故曰黄收，象古質素也。純，讀曰緇。”</w:t>
        <w:br/>
        <w:br/>
        <w:t>⑮古代术数家以“建除十二辰”卜吉凶，“收”为其中日名之一。《淮南子·天文》：“亥為收，主大德。”</w:t>
        <w:br/>
        <w:br/>
        <w:t>⑯通“糾（jiū）”。纠察。*清**朱駿聲*《説文通訓定聲·孚部》：“收，叚借為糾。”《荀子·君道》：“便嬖左右者，人主之所以窺遠，收衆之門户牖嚮也。”*高亨*新箋：“收讀為糾。糾察也。收、糾古通用。”</w:t>
        <w:br/>
        <w:br/>
        <w:t>⑰姓。《萬姓統譜·尤韻》：“收，見《姓苑》。”</w:t>
        <w:br/>
      </w:r>
    </w:p>
    <w:p>
      <w:r>
        <w:t>攷##攷</w:t>
        <w:br/>
        <w:br/>
        <w:t>²攷</w:t>
        <w:br/>
        <w:br/>
        <w:t>《説文》：“攷，敂也。从攴，丂聲。”</w:t>
        <w:br/>
        <w:br/>
        <w:t>kǎo　《廣韻》苦浩切，上晧溪。幽部。</w:t>
        <w:br/>
        <w:br/>
        <w:t>（1）敲打。后作“考”。《説文·攴部》：“攷，敂（叩）也。”《廣雅·釋詁三》：“攷，擊也。”《玉篇·攴部》：“攷，今作考。”</w:t>
        <w:br/>
        <w:br/>
        <w:t>（2）考校；考察。后作“考”。*清**段玉裁*《説文解字注·攴部》：“攷，引伸之義為考課。《周禮》多作攷，他經攷擊、攷課皆作考，假借也。”《周禮·夏官·大司馬》：“以待攷而賞誅。”*鄭玄*注：“攷，謂考校其功。”又《天官·宰夫》：“旬終，則令正日成，而以攷其治。”*賈公彦*疏：“言會要成揔（總）考之。”《管子·幼官》：“期之以事，攷之以言。”*明**李介*《天香閣隨筆》：“攷屠氏之在*晋*國，止有膳夫、公行二官。”</w:t>
        <w:br/>
        <w:br/>
        <w:t>（3）辅佐者。《周禮·天官·大宰》：“乃施灋于官府，而建其正，立其貳，設其攷，陳其殷，置其輔。”*鄭玄*注：“考（攷），成也，佐成事者。謂宰夫、鄉師、肆師、軍司馬、士師也。”</w:t>
        <w:br/>
        <w:br/>
        <w:t>（4）用同“考”。旧称已死的父亲。*唐**陳子昂*《唐故朝議大夫梓州長史楊府君碑》：“攷墳其左，叔塋其旁。”</w:t>
        <w:br/>
      </w:r>
    </w:p>
    <w:p>
      <w:r>
        <w:t>攸##攸</w:t>
        <w:br/>
        <w:br/>
        <w:t>《説文》：“攸，行水也。从攴，从人，水省。𣲏，*秦*刻石*繹山*文攸字如此。”*徐鍇*繫傳：“攴，入水所杖也。”*段玉裁*注：“攴取引導之意，人謂引導者。”“作浟者俗變也。”</w:t>
        <w:br/>
        <w:br/>
        <w:t>yōu　《廣韻》以周切，平尤以。幽部。</w:t>
        <w:br/>
        <w:br/>
        <w:t>（1）水流貌。《説文·攴部》：“攸，行水也。”*段玉裁*注：“水之安行為攸。”</w:t>
        <w:br/>
        <w:br/>
        <w:t>（2）迅疾。《孟子·萬章上》：“始舍之，圉圉焉，少則洋洋焉，攸然而逝。”*趙岐*注：“攸然，迅走趣水深處也。”</w:t>
        <w:br/>
        <w:br/>
        <w:t>（3）处所。*清**段玉裁*《説文解字注·攴部》：“凡可安為攸。”《詩·大雅·韓奕》：“為*韓姞*相攸，莫如*韓*樂。”*鄭玄*箋：“相，視；攸，所也。”*宋**蘇軾*《（聞正輔表兄將至以詩迎之）再和》：“餘齡會有適，獨往豈相攸。”*趙彦材*注：“相視其處所也。”</w:t>
        <w:br/>
        <w:br/>
        <w:t>（4）自得貌。《正字通·攴部》：“攸，自得貌。”</w:t>
        <w:br/>
        <w:br/>
        <w:t>（5）连词。于是。《詩·小雅·斯干》：“風雨攸除，鳥鼠攸去，君子攸芋。”*高亨*注：“攸，于是。”</w:t>
        <w:br/>
        <w:br/>
        <w:t>（6）助词。1.用在动词前，组成名词性词组，相当于“所”。如：责有攸归；性命攸关。《詩·大雅·靈臺》：“王在靈囿，麀鹿攸伏。”*鄭玄*注：“攸，所也。*文王*親至靈囿，視牝鹿所遊伏之處。”*晋**陶潛*《詠三良》：“臨穴罔惟疑，投義志攸希。”2.用在句首或句中。《書·洪範》：“四曰攸好德。”又《洛誥》：“無若火始燄燄，厥攸灼，叙弗其絶。”</w:t>
        <w:br/>
        <w:br/>
        <w:t>（7）通“悠”。*清**朱駿聲*《説文通訓定聲·孚部》：“攸，叚借為悠。”1.忧愁。*清**朱珔*《説文叚借義證》：“《御覽》引《詩·子衿》作‘攸攸我思’，《爾雅》釋文引《詩·十月之交》作‘攸攸我里’，今二詩俱作悠悠，《心部》：‘悠，憂也。’則攸當為悠之省借也。”《左傳·昭公十二年》：“恤恤乎，湫乎攸乎！”*俞樾*平議：“攸即悠之假字。”按：*杜預*注：“攸，懸危之貌。”2.久远。*秦始皇*《嶧山刻石文》：“登於*嶧山*，羣臣從者，咸思攸長。”</w:t>
        <w:br/>
        <w:br/>
        <w:t>（8）县名。*汉*置。故治在今*湖南省**攸县*东。《漢書·地理志下》：“（*長沙國*），縣十三：……*攸*。”</w:t>
        <w:br/>
        <w:br/>
        <w:t>（9）姓。《姓氏急就篇》：“*北燕*有*攸邁*。”</w:t>
        <w:br/>
      </w:r>
    </w:p>
    <w:p>
      <w:r>
        <w:t>改##改</w:t>
        <w:br/>
        <w:br/>
        <w:t>《説文》：“改，更也。从攴、己。”*徐鍇*繫傳：“从攴，己聲。”*徐灝*注箋：“改、變、更，竝从攴。有所治以改其舊式也。*李陽冰*云：‘己有過，攴之則改。’”</w:t>
        <w:br/>
        <w:br/>
        <w:t>gǎi　《廣韻》古亥切，上海見。之部。</w:t>
        <w:br/>
        <w:br/>
        <w:t>（1）变更；更易。《説文·攴部》：“改，更也。”《正字通·攴部》：“改，革也。”《易·井》：“改邑不改井。”《楚辭·離騷》：“不撫壯而棄穢兮，何不改乎此度？”*王逸*注：“改，更也。”《文選·張衡〈東京賦〉》：“春秋改節，四時迭代。”*李善*注引*薛綜*曰：“改，易也。”*清**譚嗣同*《仁學一》：“黜古學，改今制；廢君統，倡民主。”</w:t>
        <w:br/>
        <w:br/>
        <w:t>（2）改正。如：改邪归正；改过自新。《易·益》：“君子以見善則遷，有過則改。”*唐高宗*《誡滕王元嬰書》：“人之有過，貴在能改。”</w:t>
        <w:br/>
        <w:br/>
        <w:t>（3）修改。如：改文章；改衣服；这扇门太大，得往小里改一改。*叶圣陶*《倪焕之》四：“学生作了文，必须认真给他们改。”</w:t>
        <w:br/>
        <w:br/>
        <w:t>（4）姓。《廣韻·海韻》：“改，姓。*秦*有大夫*改産*。”</w:t>
        <w:br/>
      </w:r>
    </w:p>
    <w:p>
      <w:r>
        <w:t>攺##攺</w:t>
        <w:br/>
        <w:br/>
        <w:t>《説文》：“攺，㱾攺，大剛卯，以逐鬼鬽也。从攴，巳聲。”</w:t>
        <w:br/>
        <w:br/>
        <w:t>yǐ　《廣韻》羊止切，上止以。又詳里切。之部。</w:t>
        <w:br/>
        <w:br/>
        <w:t>〔㱾攺〕古时一种用以驱鬼避邪的佩物，用金属或玉制成。详见“㱾”。</w:t>
        <w:br/>
      </w:r>
    </w:p>
    <w:p>
      <w:r>
        <w:t>攻##攻</w:t>
        <w:br/>
        <w:br/>
        <w:t>《説文》：“攻，擊也。从攴，工聲。”</w:t>
        <w:br/>
        <w:br/>
        <w:t>gōng　《廣韻》古紅切，平東見。又古冬切。東部。</w:t>
        <w:br/>
        <w:br/>
        <w:t>（1）攻打；进击。如：围攻；攻坚。《説文·攴部》：“攻，擊也。”《廣韻·東韻》：“攻，攻擊。”《集韻·送韻》：“攻，戰伐也。”《左傳·宣公十二年》：“兼弱攻昧，武之善經也。”《孫子·計篇》：“攻其無備，出其不意。”*三國**蜀**諸葛亮*《便宜十六策·治軍》：“夫善攻者敵不知其所守，善守者敵不知其所攻。”</w:t>
        <w:br/>
        <w:br/>
        <w:t>（2）古祭名。如日食时击鼓之类。《周禮·春官·大祝》：“掌六祈以同鬼神示：一曰類，二曰造，三曰禬，四曰禜，五曰攻，六曰説。”*鄭玄*注：“*鄭司農*云：‘類、造、禬、禜、攻、説，皆祭名也。’……攻、説用幣而已。”*賈公彦*疏：“云‘攻、説用幣而已’者，知攻、説用幣者，是日食伐鼓之屬。天災有幣無牲，故知用幣而已。”</w:t>
        <w:br/>
        <w:br/>
        <w:t>（3）治疗。《周禮·天官·瘍醫》：“凡療瘍，以五毒攻之。”《文心雕龍·銘箴》：“箴者，所以攻疾防患，喻鍼石也。”*明**湯顯祖*《牡丹亭·鬧殤》：“這病根兒怎攻，心上醫怎逢？”</w:t>
        <w:br/>
        <w:br/>
        <w:t>（4）阉割。《廣雅·釋獸》：“攻，㹇也。”《周禮·夏官·校人》：“夏祭先牧，頒馬攻特。”*鄭玄*注引*鄭司農*曰：“攻特，謂騬之也。”*孫詒讓*正義：“謂割去馬勢，猶今之扇馬。”又《廋人》：“教以阜馬佚特、教駣、攻駒。”*鄭玄*注：“攻駒，制其蹄齧者。”*阮元*校勘記：“制作騬。”</w:t>
        <w:br/>
        <w:br/>
        <w:t>（5）指责。如：群起而攻之。《論語·先進》：“非吾徒也，小子鳴鼓而攻之可也。”*何晏*注引*鄭（玄）*曰：“小子，門人也。鳴鼓聲其罪以責之。”*宋**王安石*《寓言十五首》之十：“不求攻爾短，欲議世之失。”《三國演義》第九十六回：“勤攻吾之闕，責吾之短。”</w:t>
        <w:br/>
        <w:br/>
        <w:t>（6）排斥。*宋**張載*《正蒙·太和》：“天地之氣，雖聚散、攻取百塗，然其為理也，順而不妄。”*王夫之*注：“同者取之，異者攻之，故庶物繁興，各成品匯。”</w:t>
        <w:br/>
        <w:br/>
        <w:t>（7）治理；加工。《廣韻·冬韻》：“攻，治也。”*清**段玉裁*《説文解字注·攴部》：“攻，《考工記》‘攻木’、‘攻皮’、‘攻金’，注曰：‘攻猶治也。’此引伸之義。”《詩·小雅·鶴鳴》：“它山之石，可以攻玉。”*毛*傳：“攻，錯也。”《周禮·考工記·序》：“凡攻木之工七，攻金之工六，攻皮之工五。”*鄭玄*注：“攻猶治也。”*唐**鄭惟忠*《古石賦》：“使玉人而攻之，果得連城之璧。”</w:t>
        <w:br/>
        <w:br/>
        <w:t>（8）开采；开凿。《漢書·貢禹傳》：“攻山取銅鐵，一歲功十萬人已上。”*唐**崔湜*《御史臺精舍碑銘》：“掎*徂徠*之松，攻*荆**藍*之石。”</w:t>
        <w:br/>
        <w:br/>
        <w:t>（9）砍伐。《山海經·大荒南經》：“有*雲雨之山*，有木名曰欒，*禹*攻*雲雨*，有赤石焉生欒。”*郭璞*注：“攻謂槎伐其林木。”</w:t>
        <w:br/>
        <w:br/>
        <w:t>（10）专心从事；致力研究。《論語·為政》：“攻乎異端，斯害也已。”《吕氏春秋·上農》：“農攻粟，工攻器，賈攻貨。”*唐**韓愈*《師説》：“聞道有先後，術業有專攻。”*叶剑英*《攻关》：“攻书莫畏难。”</w:t>
        <w:br/>
        <w:br/>
        <w:t>⑪坚固精致。《廣雅·釋詁一》：“攻，堅也。”《詩·小雅·車工》：“我車既攻，我馬既同。”*毛*傳：“攻，堅。”*唐**柳宗元*《答嚴厚輿秀才論為師道書》：“攻其車，肥其馬，長其筴，調其六轡。”</w:t>
        <w:br/>
        <w:br/>
        <w:t>⑫通“工”。巧；善于。《爾雅·釋詁上》：“攻，善也。”*清**朱駿聲*《説文通訓定聲·豐部》：“攻，叚借為工。”《戰國策·西周策》：“敗*韓*、*魏*，殺*𡱝武*……皆*白起*，是攻用兵。”*高誘*注：“攻，巧玄也。”</w:t>
        <w:br/>
        <w:br/>
        <w:t>⑬通“共”。供给。《書·甘誓》：“左不攻于左……右不攻于右。”《墨子·明鬼》引作“共”。《韓非子·存韓》：“陷鋭之卒，懃於野戰；負任之旅，罷於内攻。”*高亨*新箋：“攻，當讀為共給之共。”</w:t>
        <w:br/>
        <w:br/>
        <w:t>⑭姓。《萬姓統譜·東韻》：“攻，見《姓苑》。*漢*有*攻生單*。”</w:t>
        <w:br/>
      </w:r>
    </w:p>
    <w:p>
      <w:r>
        <w:t>攼##攼</w:t>
        <w:br/>
        <w:br/>
        <w:t>（一）gān　《集韻》居寒切，平寒見。</w:t>
        <w:br/>
        <w:br/>
        <w:t>（1）求。《集韻·寒韻》：“攼，求也。”</w:t>
        <w:br/>
        <w:br/>
        <w:t>（2）得。《集韻·寒韻》：“攼，得也。”</w:t>
        <w:br/>
        <w:br/>
        <w:t>（3）进。《玉篇·攴部》：“攼，進也。”</w:t>
        <w:br/>
        <w:br/>
        <w:t>（二）hàn　《集韻》侯旰切，去翰匣。</w:t>
        <w:br/>
        <w:br/>
        <w:t>同“㪋（捍）”。《集韻·翰韻》：“㪋，《説文》：‘止也。’引《周書》‘㪋我于艱’。古省。”</w:t>
        <w:br/>
      </w:r>
    </w:p>
    <w:p>
      <w:r>
        <w:t>攽##攽</w:t>
        <w:br/>
        <w:br/>
        <w:t>《説文》：“攽，分也。从攴，分聲。”</w:t>
        <w:br/>
        <w:br/>
        <w:t>bān（又读bīn）　《廣韻》卜巾切，平真幫。又《集韻》逋還切。諄部。</w:t>
        <w:br/>
        <w:br/>
        <w:t>（1）分。《説文·攴部》：“攽，分也。”《廣雅·釋詁二》：“攽，減也。”*王念孫*疏證：“攽者，分之減也。”</w:t>
        <w:br/>
        <w:br/>
        <w:t>（2）颁布。*宋**王明清*《揮麈前録》卷二：“*宣和*末，上思其忠，親批云：‘*雍孝聞*昨上書致罹刑辟，忠誠可嘉。特開落過犯，授修武郎閤門宣贊舍人。’命攽而*孝聞*死矣。”*清袁昶*《刻〈衛藏通志〉後敍》：“粤稽聖祖*高宗*，經筵日御，發撝天筆，纂述《易》、《尚書》、三《禮》、四《詩》、《春秋》内傳諸家箋解，平其得失，攽立學官。”</w:t>
        <w:br/>
        <w:br/>
        <w:t>（3）文采盛明貌。*清**譚嗣同*《代大人撰贈奉政大夫任君墓誌銘並敍》：“世基徽懿，文采攽㦽。”</w:t>
        <w:br/>
      </w:r>
    </w:p>
    <w:p>
      <w:r>
        <w:t>放##放</w:t>
        <w:br/>
        <w:br/>
        <w:t>《説文》：“放，逐也。从攴，方聲。”</w:t>
        <w:br/>
        <w:br/>
        <w:t>（一）fàng　《廣韻》甫妄切，去漾非。陽部。</w:t>
        <w:br/>
        <w:br/>
        <w:t>（1）驱逐；流放。指古代官府把人驱逐到边远的地方。《説文·放部》：“放，逐也。”*徐鍇*繫傳：“古者臣有罪宥之於遠也。”《周禮·夏官·大司馬》：“放弑其君，則殘之。”*鄭玄*注：“放，逐也。”*漢**曹操*《讓縣自明本志令》：“臣若獲戾，放在他國，没世然後已。”*唐**李白*《擬恨賦》：“昔者*屈原*既放，遷於*湘*流。”</w:t>
        <w:br/>
        <w:br/>
        <w:t>（2）舍弃；废置。《小爾雅·廣言》：“放，棄也。”《書·康誥》：“惟威惟虐，大放王命。”*孔*傳：“大放棄王命。”《漢書·哀帝紀》：“*鄭*聲淫而亂樂，聖王所放，其罷樂府。”*顔師古*注：“放，棄也。”</w:t>
        <w:br/>
        <w:br/>
        <w:t>（3）免去。《廣雅·釋詁二》：“放，去也。”《韓非子·八經》：“任事者知不足以治職，則放官收（璽）。”*唐**白居易*《杜陵叟》：“白麻紙上書德音，京畿盡放今年税。”《宋史·李庭芝傳》：“放亭户負鹽二百餘萬。亭民無車運之勞，又得免所負，逃者皆來歸。”</w:t>
        <w:br/>
        <w:br/>
        <w:t>（4）恣纵；不拘束。如：豪放；旷放。《廣雅·釋言》：“放，妄也。”《孟子·滕文公下》：“*湯*居*亳*，與*葛*為鄰，*葛伯*放而不祀。”*趙岐*注：“放縱無道，不祀先祖。”《文選·嵇康〈與山巨源絶交書〉》：“又讀《莊》、《老》，重增其放。”*李善*注：“放，謂放蕩。”《醒世恒言·盧太學詩酒傲公侯》：“*盧柟*從此自謂餘生，絶意仕進，益放於詩酒。”</w:t>
        <w:br/>
        <w:br/>
        <w:t>（5）汉字书法用语之一。*南朝**梁武帝*《答陶隱居論書》：“放又少則，純骨無媚，純肉無力。”*唐**竇蒙*《述書賦語例字格》：“流浪不窮曰放。”*元**戴表元*《余景游樂府編序》：“放焉而為草，草之自然，其視篆隸，相去反無幾耳。”</w:t>
        <w:br/>
        <w:br/>
        <w:t>（6）逃逸。《字彙·攴部》：“放，逸也。”《孟子·盡心下》：“今之與*楊**墨*辯者，如追放豚。”*趙岐*注：“放逸之豕豚。”又《告子上》：“人有雞犬放，則知求之。”</w:t>
        <w:br/>
        <w:br/>
        <w:t>（7）散失，散落。如：放失；放绝。《漢書·敍傳下》：“厥事放紛。”*顔師古*注：“放，失也。”*漢**曹操*《舉賢勿拘品行令》：“今天下得無有至德之人放在民間。”</w:t>
        <w:br/>
        <w:br/>
        <w:t>（8）散放。如：放学；放工。《書·武成》：“歸馬於*華山*之陽，放牛於*桃林*之野。”又牧养。如：放羊；放鸭。《莊子·馬蹄》：“一而不黨，命曰天放。”*陸德明*釋文：“*崔*本作牧，云‘養也。’”</w:t>
        <w:br/>
        <w:br/>
        <w:t>（9）释放。《梁書·武帝紀中》：“凡後宫樂府，西解暴室，諸如此例，一皆放遣。”*唐**白居易*《七德舞》：“怨女三千放出宫，死囚四百來歸獄。”</w:t>
        <w:br/>
        <w:br/>
        <w:t>（10）开；行（船）。*唐**杜甫*《陪諸貴公子納凉晚際遇雨》：“落日放船好，輕風生浪遲。”《徐霞客遊記·粤西遊日記二》：“十八日，晨餐後放舟。”</w:t>
        <w:br/>
        <w:br/>
        <w:t>⑪发出；发射。如：放枪；放光；放冷箭。*唐**王績*《古意六首》之五：“但使雛卵全，無令矰繳放。”*宋**王安石*《秋中久雨晚晴》：“埽除供晚色，洗刷放秋光。”</w:t>
        <w:br/>
        <w:br/>
        <w:t>⑫（花）开放。如：百花齐放。*唐**杜甫*《留别公安太易沙門》：“沙村白雪仍含凍，江縣紅梅已放春。”*宋**王安石*《次韻徐仲元咏梅二首》之一：“溪杏山桃欲占新，亭梅放蕊尚嬌春。”*朱德*《纪念广州起义》：“*红花岗*上放红花，血迹未干映彩霞。”</w:t>
        <w:br/>
        <w:br/>
        <w:t>⑬出示（榜）。*唐**杜牧*《及第後寄長安故人》：“東都放榜未花開，三十三人走馬迴。”《續資治通鑑·宋英宗治平四年》：“敕下貢院放榜。”《儒林外史》第三十六回：“放榜那日，報録人到了鎮上。”</w:t>
        <w:br/>
        <w:br/>
        <w:t>⑭发放。如：放账；放饷。《紅樓夢》第三十九回：“*襲人*又叫住，問道：‘這個月的月錢，連老太太、太太屋裏還没放，是為甚麽？’”也指为收取利息借钱给人。如：放债。《紅樓夢》第二十四回：“這*倪二*是個潑皮，專放重利債。”《兒女英雄傳》第三回：“向來知道他常放個三頭五百的賬。”</w:t>
        <w:br/>
        <w:br/>
        <w:t>⑮扩展。如：放大；放宽。《紅樓夢》第八回：“恐字跡過於微細……所以略展放些，以便燈下醉中可閲。”*梁启超*《新学史·历史与人种之关系》：“故史家以今世*欧罗巴*为古代*希腊*之放影；以古代*希腊*为今世*欧罗巴*之缩图。”又开阔。《徐霞客遊記·粤西遊日記二》：“西向溯流，洞愈宏放，流益深闊。”</w:t>
        <w:br/>
        <w:br/>
        <w:t>⑯搁置；放下。如：存放。《廣雅·釋詁四》：“放，置也。”《三國志·魏志·鍾會傳》：“*維*至*廣漢**郪縣*，令兵悉放器仗。”*宋**陸九淵*《語録》：“人不辨箇大小輕重，無鑒識，些小事便引得動心。至於天來大事却放下着。”《紅樓夢》第四十六回：“我是不敢去的，明放着不中用，而且反招出没意思來。”</w:t>
        <w:br/>
        <w:br/>
        <w:t>⑰显露；摆出。《二十年目睹之怪現狀》第六十六回：“放出闊老的面目去驕其娼妓了。”</w:t>
        <w:br/>
        <w:br/>
        <w:t>⑱有；具有。*张相*《詩詞曲語辭匯釋》卷一：“放，猶有也，具也。”*宋**朱敦儒*《驀山溪》：“元來塵世，放著希奇事，行到路窮時，果别有真山真水。”</w:t>
        <w:br/>
        <w:br/>
        <w:t>⑲安置；安排。如：下放基层。《遼史·禮志四》：“先引京官班於三門外，當直舍人放起居，再拜，各祗候。”又特指古代朝廷任命外省官员。如：外放。《儒林外史》第三十六回：“恰好*常熟*有一位大老*康大人*放了*山東*巡撫，便約了*虞博士*一同出京。”</w:t>
        <w:br/>
        <w:br/>
        <w:t>⑳加进去。如：菜里多放点酱油。</w:t>
        <w:br/>
        <w:br/>
        <w:t>㉑撂倒；使倒下。*清**蒲松齡*《富貴神仙》第九回：“若有人過墻來，一鎗兒放在地。”</w:t>
        <w:br/>
        <w:br/>
        <w:t>㉒要求对方采取某种态度。如：放尊重些；放明白些。*元**關漢卿*《望江亭》第一折：“你放心安，不索恁語話相關。”又《蝴蝶夢》第三折：“哥哥，你丢我時，放仔細些，我肚子上有個癤子哩。”</w:t>
        <w:br/>
        <w:br/>
        <w:t>㉓介词。相当于“教”、“使”。*张相*《詩詞曲語辭匯釋》卷一：“放，猶教也；使也。”*唐**白居易*《春來頻與李二賓客郭外同游因贈長句》：“可惜濟時心力在，放教臨水復登山。”*宋**楊萬里*《春暖郡圃散策》：“倩誰留許春寒著，便放梅花住少時。”</w:t>
        <w:br/>
        <w:br/>
        <w:t>（二）fǎng　《廣韻》分网切，上養非。陽部。</w:t>
        <w:br/>
        <w:br/>
        <w:t>（1）仿效；模拟。《廣雅·釋詁三》：“放，效也。”《書·堯典》：“曰若稽古帝*堯*，曰*放勳*。”*孔穎達*疏：“能放效上世之功。”《後漢書·班彪傳附班固》：“據坤靈之正位，放*太*、*紫*之圓方。”*李賢*注：“放，象也。”*宋**蘇軾*《上韓太尉書》：“皆依放儒術六經之言，而取其近似者以為口實。”*清**王念孫*《廣雅疏證·自叙》：“最後一卷，子*引之*嘗習其義，亦即存其説，竊放*范*氏《穀梁傳集解》子弟列名之例。”</w:t>
        <w:br/>
        <w:br/>
        <w:t>（2）依据。《廣雅·釋詁四》：“放，依也。”《論語·里仁》：“放於利而行，多怨。”*何晏*注：“*孔*曰：放，依也。”《莊子·天運》：“吾子使天下无失其朴，吾子亦放風而動，總德而立矣。”*陸德明*釋文：“放，方往反。*司馬*云：‘放，依也，依無為之風而動也。’”</w:t>
        <w:br/>
        <w:br/>
        <w:t>（3）至；到。《孟子·梁惠王下》：“放於*琅玡*。”*趙岐*注：“放，至也。”《列子·楊朱》：“*伯夷*非亡欲，矜清之郵，以放餓死。”*張湛*注：“守餓至死。”</w:t>
        <w:br/>
        <w:br/>
        <w:t>（4）姓。《通志·氏族略四》：“*放*氏，上音。*堯*臣*放齊*之後也。”</w:t>
        <w:br/>
        <w:br/>
        <w:t>（三）fāng　《集韻》分房切，平陽非。陽部。</w:t>
        <w:br/>
        <w:br/>
        <w:t>通“方”。*清**朱駿聲*《説文通訓定聲·壯部》：“放，叚借為方。”1.并船。《集韻·陽韻》：“方，《説文》：‘併船也。’亦作放。”《荀子·子道》：“昔者*江*出於*㟭山*，其始出也，其源可以濫觴，及其至*江*之津也，不放舟，不避風，則不可涉也。非維下流水多邪！”*楊倞*注：“放，讀為方。”2.副词。正；当。《管子·小問》：“*桓公*放春三月觀於野。”*郭沫若*等集校：“*洪賾煊*云：‘放’字古通作‘方’。*尹桐陽*云：‘放，方也，當也。’”</w:t>
        <w:br/>
      </w:r>
    </w:p>
    <w:p>
      <w:r>
        <w:t>政##政</w:t>
        <w:br/>
        <w:br/>
        <w:t>《説文》：“政，正也。从攴，从正，正亦聲。”</w:t>
        <w:br/>
        <w:br/>
        <w:t>（一）zhèng　《廣韻》之盛切，去勁章。耕部。</w:t>
        <w:br/>
        <w:br/>
        <w:t>（1）匡正；使正确。《釋名·釋言語》：“政，正也，下所取正也。”《説文·攴部》：“政，正也。”《管子·法法》：“政者，正也。正也者，所以正定萬物之命也。”*南朝**梁**江淹*《為蕭太尉上便宜表》：“肅政黎心，釐一民志。”*清**秋瑾*《致琴文書》：“俚句戲呈伯母大人粲政。”</w:t>
        <w:br/>
        <w:br/>
        <w:t>（2）治理（国事）。《荀子·王制》：“王者之等賦，政事，財萬物，所以養萬民也。”《後漢書·桓譚傳》：“蓋善政者，視俗而施教，察失而立防，威德更興，文武迭用。”</w:t>
        <w:br/>
        <w:br/>
        <w:t>（3）政治；政事。如：政党；政权；政务。《書·洪範》：“八政：一曰食，二曰貨，三曰祀，四曰司空，五曰司徒，六曰司寇，七曰賓，八曰師。”*孔穎達*疏：“曰八政者，人主施教於民有八事也。”《史記·殷本紀》：“*夏**桀*為虐政淫荒。”*唐**柳宗元*《答元饒州論政理書》：“夫弊政之大，莫若賄賂行而征賦亂。”《清史稿·魏裔介傳》：“時*世祖*親政。”</w:t>
        <w:br/>
        <w:br/>
        <w:t>（4）政治权力。《論語·季氏》：“天下有道，則政不在大夫。”《墨子·尚賢中》：“貪於政者不能分人以事；厚於貨者不能分人以禄。”《史記·夏本紀》：“*帝禹*立而舉*皋陶*薦之，且授政焉。”</w:t>
        <w:br/>
        <w:br/>
        <w:t>（5）政府的简称。如：拥政爱民。</w:t>
        <w:br/>
        <w:br/>
        <w:t>（6）职责。《國語·晋語一》：“棄政而役，非其任也。”*韋昭*注：“政，猶職也。”又《晋語五》：“受命於廟，受脤於社，甲胄而效死，戎之政也。”*韋昭*注：“帶甲纓胄，死而後已，此兵之常政。”</w:t>
        <w:br/>
        <w:br/>
        <w:t>（7）政策；政令。《周禮·天官·小宰》：“小宰之職，掌建邦之宫刑，以治王宫之政令。”*孫詒讓*正義：“凡施行為政，布告為令。”《左傳·昭公二十年》：“政寬則民慢，慢則糾之以猛；猛則民殘，殘則施之以寬。寬以濟猛，猛以濟寬，政是以和。”*漢**蔡邕*《獨斷》：“天子命令之别名，一曰命，二曰令，三曰政。”*宋**王安石*《商鞅》：“今人未可非*商鞅*，*商鞅*能令政必行。”</w:t>
        <w:br/>
        <w:br/>
        <w:t>（8）禁令。《字彙·攴部》：“政，以法正民曰政，以道誨人曰教。”《禮記·王制》：“修其教不易其俗，齊其政不易其宜。”*鄭玄*注：“政謂刑禁。”《論語·為政》：“道之以政，齊之以刑。”*何晏*注：“政謂法教也。”《大戴禮記·盛德》：“德盛則修法，德不盛則飾政。”*盧辯*注：“政，禁令。”</w:t>
        <w:br/>
        <w:br/>
        <w:t>（9）法则；标准。《荀子·天論》：“順其類者謂之福，逆其類者謂之禍，夫是之謂天政。”《大戴禮記·盛德》：“故御四馬執六轡，御天地與人與事者，亦有六政。”*盧辯*注：“六政，謂道、德、仁、聖、禮、義也。”*三國**蜀**諸葛亮*《治亂》：“治亂之政，謂省官並職，去文就質。”*宋**王安石*《洪范傳》：“上考之星辰，下考之曆數，然後歲月日時不失其政。”</w:t>
        <w:br/>
        <w:br/>
        <w:t>（10）家庭或集体生活中的事务或规则。如：家政；校政。</w:t>
        <w:br/>
        <w:br/>
        <w:t>⑪官长；主事者。如：学政；盐政。《書·立政》：“*周公*作立政。”*王引之*述聞：“政與正同。正，長也。立正，謂建立長官也。”《儀禮·大射》：“為政請射。”*鄭玄*注：“為政，謂司馬也。司馬政官主射禮。”《大戴禮記·盛德》：“均五政。”*盧辯*注：“五政，謂天子、公、卿、大夫、士。”特指首领或君主。《孟子·梁惠王下》：“臣聞七十里為政於天下者，*湯*是也。”*俞樾*平議：“政與正古通用……為正於天下者，為長於天下也。”《法言·先知》：“政吏駢惡。”*李軌*注：“政，君也。”</w:t>
        <w:br/>
        <w:br/>
        <w:t>⑫旧说做官一任为一政。《太平廣記》卷三百零三引*戴孚*《廣異記》：“*劉*君明年當進士及第，歷官七政。”*宋**楊蟠*《去郡後作》：“為官一十政，宦遊十一秋。”</w:t>
        <w:br/>
        <w:br/>
        <w:t>⑬通“正”。副词。1.恰好；正好。《墨子·節葬下》：“上稽之*堯*、*舜*、*禹*、*湯*、*文*、*武*之道，而政逆之。”*孫詒讓*閒詁：“政、正通。”*北周**庾信*《賀平鄴都表》：“政須東南一尉，立於*比景*之南。”*宋**戴復古*《錦帳春·游徐仙翁庵》：“處處逢花，家家插柳，政寒食，清明時候。”2.仅；只。《世説新語·規箴》：“*殷覬*病困，看人政見半面。”</w:t>
        <w:br/>
        <w:br/>
        <w:t>⑭姓。《廣韻·勁韻》：“政，姓。出《姓苑》。”《通志·氏族略三》：“*正*氏，亦作政。*子*姓。*宋**正考父*之後。《魏志》：*永昌*太守*正帛*。*宋**祥符*登科*正尹*。”</w:t>
        <w:br/>
        <w:br/>
        <w:t>（二）zhēng　《集韻》諸盈切，平清章。耕部。</w:t>
        <w:br/>
        <w:br/>
        <w:t>通“征”。*清**朱駿聲*《説文通訓定聲·鼎部》：“政，叚借為征。”1.指赋税徭役。《集韻·清韻》：“政，賦也。《周禮》：‘聽政役以比居。’通作征。”《周禮·地官·均人》：“均人掌均地政。”*鄭玄*注：“政，讀為征。地征，謂地守、地職之税也。”《禮記·檀弓下》：“苛政猛於虎也。”*王引之*述聞：“政讀曰征，謂賦税及繇役也。”*漢**鼂錯*《論貴粟疏》：“急政暴（虐）賦，賦斂不時。”2.征伐。《逸周書·作雒》：“二年，又作師旅，臨*衛*政*殷*，*殷*大震潰。”*孔晁*注：“政，當讀為征。”《大戴禮記·用兵》：“諸侯力政，不朝于天子。”*盧辯*注：“言以威力侵争。”</w:t>
        <w:br/>
      </w:r>
    </w:p>
    <w:p>
      <w:r>
        <w:t>敀##敀</w:t>
        <w:br/>
        <w:br/>
        <w:t>《説文》：“敀，迮也。从攴，白聲。”</w:t>
        <w:br/>
        <w:br/>
        <w:t>pò　《廣韻》博陌切，入陌幫。又普伯切。鐸部。</w:t>
        <w:br/>
        <w:br/>
        <w:t>（1）同“迫”。《説文·攴部》：“敀，迮也。《周書》曰：‘常敀，常任。’”*段玉裁*注：“迮，起也。敀者，起之也，與迫音義同。”《廣韻·陌韻》：“迫，逼也；近也；急也；附也。敀，同迫。”</w:t>
        <w:br/>
        <w:br/>
        <w:t>（2）大打。《廣韻·陌韻》：“敀，大打也。”</w:t>
        <w:br/>
      </w:r>
    </w:p>
    <w:p>
      <w:r>
        <w:t>敁##敁</w:t>
        <w:br/>
        <w:br/>
        <w:t>diān　《廣韻》丁兼切，平添端。</w:t>
        <w:br/>
        <w:br/>
        <w:t>〔敁敠〕也作“敁掇”、“敁挆”。用手掂量轻重。《玉篇·攴部》：“敁，敁掇，稱量也。”《廣韻·添韻》：“敁，敁敠，稱量。”《集韻·沾韻》：“敁，敁挆，以手稱物。”引申为忖度。《紅樓夢》第四十一回：“*劉姥姥*聽了，心下敁敠道：‘我方才不過是趣話取笑兒，誰知他果真竟有（木頭的杯）！’”又第四十九回：“*鳳姐兒*冷眼敁敠*岫烟*心性行為，竟不像*邢夫人*及他的父母一樣，却是個極温厚可疼的人。”</w:t>
        <w:br/>
      </w:r>
    </w:p>
    <w:p>
      <w:r>
        <w:t>敂##敂</w:t>
        <w:br/>
        <w:br/>
        <w:t>《説文》：“敂，擊也。从攴，句聲。”*錢坫*斠詮：“凡經典扣擊之扣，皆當作敂。”</w:t>
        <w:br/>
        <w:br/>
        <w:t>kòu　《廣韻》古厚切，上厚見。又《集韻》丘候切，去候溪。侯部。</w:t>
        <w:br/>
        <w:br/>
        <w:t>扣击。后作“扣”。《説文·攴部》：“敂，擊也。”*段玉裁*注：“自扣、叩行而敂廢矣。”《廣韻·厚韻》：“敂，扣打也。”《周禮·地官·司關》：“凡四方之賓客敂關，則為之告。”《晋略·謝安傳》：“（*羊）曇*悲感不已，以馬策敂扉。”按：《晋書·謝安傳》“敂”作“扣”。*清**陳康祺*《郎潛紀聞三筆》卷一：“時帆祭酒法式善，性嗜風雅，四方名彦至京師者，無不敂詩龕之門，以詩文相倡答。”</w:t>
        <w:br/>
      </w:r>
    </w:p>
    <w:p>
      <w:r>
        <w:t>敃##敃</w:t>
        <w:br/>
        <w:br/>
        <w:t>《説文》：“敃，彊也。从攴，民聲。”*段玉裁*注：“《釋詁》‘暋，强也’……《玉篇》謂敃、敯同字，是也。”</w:t>
        <w:br/>
        <w:br/>
        <w:t>（一）mǐn　《廣韻》眉殞切，上軫明。諄部。</w:t>
        <w:br/>
        <w:br/>
        <w:t>同“暋”。1.强横；顽悍。《説文·攴部》：“敃，彊也。”《廣韻·軫韻》：“敃”，同“暋”。2.勉力；强勉。《玉篇·攴部》：“敃，勉也。暋，同敃。”按：*清**朱珔*《説文叚借義證》：“勉者，强勉也。”</w:t>
        <w:br/>
        <w:br/>
        <w:t>（二）fēn　《集韻》敷文切，平文敷。</w:t>
        <w:br/>
        <w:br/>
        <w:t>纷乱貌。后作“紛”。《集韻·文韻》：“敃，亂皃。通作紛。”</w:t>
        <w:br/>
      </w:r>
    </w:p>
    <w:p>
      <w:r>
        <w:t>敄##敄</w:t>
        <w:br/>
        <w:br/>
        <w:t>《説文》：“敄，彊也。从攴，矛聲。”*承培元*廣答問疏證：“‘敄’即‘務彊也’之‘務’。”</w:t>
        <w:br/>
        <w:br/>
        <w:t>（一）wù　《廣韻》亡遇切，去遇微。又文甫切。侯部。</w:t>
        <w:br/>
        <w:br/>
        <w:t>强勉。后用“務”。《説文·攴部》：“敄，彊也。”*承培元*廣答問疏證：“敄，彊也。凡經傳以‘務’為‘彊勉’義者，皆以敄為正字。”</w:t>
        <w:br/>
        <w:br/>
        <w:t>（二）móu　《集韻》迷浮切，平侯明。</w:t>
        <w:br/>
        <w:br/>
        <w:t>同“劺”。勉励。《集韻·矦韻》：“劺，*北燕*之外，相勉努力謂之劺。或作敄。”</w:t>
        <w:br/>
      </w:r>
    </w:p>
    <w:p>
      <w:r>
        <w:t>故##故</w:t>
        <w:br/>
        <w:br/>
        <w:t>《説文》：“故，使為之也。从攴，古聲。”按：古文字不从攴。</w:t>
        <w:br/>
        <w:br/>
        <w:t>gù　《廣韻》古暮切，去暮見。魚部。</w:t>
        <w:br/>
        <w:br/>
        <w:t>（1）原因；根由。如：原故。《説文·攴部》：“故，使為之也。”*段玉裁*注：“今俗云原故是也，凡為之必有使之者，使之而為之則成故事矣。”《墨子·經上》：“故，所得而後成也。”*孫詒讓*閒詁：“此言故之為辭，凡事因得此而成彼之謂。*墨子*説與*許*義正同。”*唐**李白*《古風五十九首》之二十：“撫己忽自笑，沉吟為誰故。”《紅樓夢》第二回：“（*冷子興*）見他説得這樣重大，忙請教其故。”*鲁迅*《且介亭杂文二集·题未定草》（一）：“不知是古今异时，还是南北异地之故呢，隔膜了。”</w:t>
        <w:br/>
        <w:br/>
        <w:t>（2）事；事情。《廣雅·釋詁三》：“故，事也。”《左傳·昭公二十五年》：“*昭伯*問家故，盡對。”*杜預*注：“故，事也。”《國語·周語下》：“敢問天道乎，抑人故也？”*韋昭*注：“故，事也。”</w:t>
        <w:br/>
        <w:br/>
        <w:t>（3）特指祭祀之类的事。《禮記·玉藻》：“君無故不殺牛，大夫無故不殺羊，士無故不殺犬豕。”*鄭玄*注：“故，謂祭祀之屬。”</w:t>
        <w:br/>
        <w:br/>
        <w:t>（4）意外的或不幸的事变。《周禮·天官·宫正》：“國有故。”*鄭玄*注引*鄭司農*曰：“故謂禍灾。”《禮記·曲禮下》：“君無故玉不去身。”*鄭玄*注：“故謂災患喪病。”*唐**許敬宗*《尉遲恭碑》：“於時帝道維新，王途多故。”《（太平天國）遵王賴文光自傳》：“值國家多故之際，正君臣嘗膽之時。”</w:t>
        <w:br/>
        <w:br/>
        <w:t>（5）事理；法则。《易·繫辭上》：“仰以觀於天文，俯以察於地理，是故知幽明之故。”*孔穎達*疏：“故謂事也，故以用《易》道仰觀俯察，知無形之幽，有形之明，義理事故也。”*宋**王安石*《材論》：“蓋其心非不欲用天下之材，特未知其故也。”</w:t>
        <w:br/>
        <w:br/>
        <w:t>（6）巧诈。《國語·晋語二》：“多為之故，以變其志。”*韋昭*注：“故，謂多作計術。”《淮南子·主術》：“是以上多故，則下多詐。”*高誘*注：“故，詐。”</w:t>
        <w:br/>
        <w:br/>
        <w:t>（7）指旧的、过去的事物。如：吐故纳新。《易·雜卦》：“革，去故也。”《論語·為政》：“温故而知新。”*朱熹*集注：“故者，舊所聞。”*晋**陸機*《文賦》：“或襲故而彌新。”*清**王夫之*《讀通鑑論·秦始皇》：“强弱相噬，而盡失其故。”又特指旧法、旧典、成例。如：蹈常袭故。《左傳·定公十年》：“*齊*、*魯*之故，吾子何不聞焉。”*杜預*注：“故，舊典。”《商君書·更法》：“是以聖人苟可以彊國，不法其故。”</w:t>
        <w:br/>
        <w:br/>
        <w:t>（8）旧识；旧交。如：一见如故。《周禮·秋官·小司寇》：“議故之辟。”*鄭玄*注：“故，謂舊知也。”《史記·項羽本紀》：“*沛公*曰：‘君安與*項*伯有故？’”《隋書·李密傳》：“（*李密*）乃散家産，賙贍親故。”</w:t>
        <w:br/>
        <w:br/>
        <w:t>（9）死亡。如：身故；病故。《徐霞客遊記·黔遊日記一》：“時*沙*土官初故。”*清**陳奂*《〈爾雅義疏〉跋》：“（丙戌）再入都，而先生故矣！”</w:t>
        <w:br/>
        <w:br/>
        <w:t>（10）弑；杀（用于婉辞）。《穀梁傳·桓公元年》：“繼故不言即位，正也。”*范甯*注：“故，謂弑也。”又《文公十八年》：“冬，十月，子卒。子卒不日，故也。”*范甯*注：“故，殺也。不稱殺，諱也。”</w:t>
        <w:br/>
        <w:br/>
        <w:t>⑪原来的；旧时的。如：故乡；故交；故都。《廣韻·暮韻》：“故，舊也。”《楚辭·招魂》：“䰟（魂）兮歸來，反故居些。”*王逸*注：“故，古也。”《史記·孫子吴起列傳》：“故*楚*之貴戚，盡欲害*吴起*。”*唐**王維*《春中田園作》：“歸燕識故巢，舊人看新曆。”*清**龔自珍*《己亥雜詩三百一十五首》之一百二十八：“安用迂儒談故道？犂然天地劃民風。”又古代称人或自称以前的（官职）。*杨树达*《詞詮》卷三：“古稱人前官曰‘故’，生死皆稱之。”《史記·李將軍列傳》：“*霸陵*尉醉，呵止*廣*，*廣*騎曰：‘故*李*將軍。’尉曰：‘今將軍尚不得夜行，何乃故也！’”*漢**曹操*《加棗祗子處中封爵並祀祗令》：“故*陳留*太守*棗祗*，天性忠能。”</w:t>
        <w:br/>
        <w:br/>
        <w:t>⑫今。《爾雅·釋詁下》：“故，今也。”*郭璞*注：“故亦為今。”</w:t>
        <w:br/>
        <w:br/>
        <w:t>⑬副词。1.本来。*清**王引之*《經傳釋詞》卷五：“故，本然之詞也。”《荀子·性惡》：“凡禮義者，是生於聖人之偽，非故生於人之性也。”*楊倞*注：“故，猶本也。”《史記·宋微子世家》：“*微子*故能仁賢，乃代*武庚*。”*唐**李白*《白頭吟》：“兔絲故無情，隨風任傾倒。”《聊齋志異·促織》：“此物故非西産。”2.从前。《左傳·昭公十三年》：“*蔓成然*故事*蔡*公。”*杜預*注：“故，猶舊也。”《史記·刺客列傳》：“*燕**太子丹*者，故嘗質於*趙*。”3.常；久。《廣韻·暮韻》：“故，常也。”*唐**杜甫*《悶》：“猿捷長難見，鷗輕故不還。”4.仍然。《抱朴子·内篇·對俗》：“*江**淮*間居人為兒時，以龜枝床，至後老死，家人移床而龜故生。”*唐**杜甫*《漫興》：“熟知茅齋絶低小，江上鷰子故來頻。”《新唐書·吴兢傳》：“*兢*實書之，其草故在。”5.故意；存心。如：故作镇静；明知故犯。《書·大禹謨》：“宥過無大，刑故無小。”*蔡沈*集傳：“故者，知之而故犯也。”《史記·陳涉世家》：“將尉醉，*（吴）廣*故數言欲亡，忿恚尉。”*唐**白居易*《過鄭處士》：“故來不是求他事，暫借南亭一望山。”*元*佚名《陳州糶米》第一折：“他也故違了皇宣命，都是些吃倉廒的鼠耗，咂膿血的蒼蠅。”6.必定。《戰國策·秦策三》：“*吴*不亡*越*，*越*故亡*吴*。”7.诚然；毕竟。《左傳·襄公九年》：“利物足以和義，貞固足以幹事，然故不可誣也。”《世説新語·言語》：“*羊叔子*自復佳耳，然亦何與人事，故不如*銅雀臺*上妓。”</w:t>
        <w:br/>
        <w:br/>
        <w:t>⑭连词。1.表示因果。a.相当于“因此”、“所以”。《論語·先進》：“*求*也退，故進之；*由*也兼人，故退之。”*宋**王安石*《上杜學士言開河書》：“水有所去，故人無水憂。”*鲁迅*《且介亭杂文·河南卢氏曹先生教泽碑文》：“故以豪杰称一时者多矣，而品节卓异之士，盖难得一。”b.相当于“于是”。《山海經·北山經》：“*女娃*遊於*東海*，溺而不返，故為*精衛*，常銜*西山*之木石，以堙於*東海*。”c.相当于“因而”、“因以”。《淮南子·泰族》：“乃澄列金木水火土之性，故立父子之親而成家。别清濁五音六律相生之數，以立君臣之義而成國。”《史記·五帝本紀》：“余并論次，擇其言尤雅者，故著為本紀書首。”2.表示情态，相当于“反而”。*清**王引之*《經傳釋詞》卷五：“故，又作顧。”《韓非子·内儲説下》：“*燕*人無惑，故浴狗矢。”*陈奇猷*校注：“故與顧同，反也。”</w:t>
        <w:br/>
        <w:br/>
        <w:t>⑮助词。用于句首，相当于“夫”。*清**吴昌瑩*《經詞衍釋》卷五：“故，猶夫也。”《禮記·禮運》：“故聖人參於天地，并於鬼神，以治政也。”</w:t>
        <w:br/>
        <w:br/>
        <w:t>⑯通“詁”。训释故言。*清**朱駿聲*《説文通訓定聲·豫部》：“故，叚借為詁。”《漢書·藝文志》：“《魯故》二十五卷。”*顔師古*注：“故者，通其指義也。”又《楚元王傳》：“初《左氏傳》多古字古言，學者傳訓故而已。”</w:t>
        <w:br/>
        <w:br/>
        <w:t>⑰通“辜（gū）”。罪恶；错误。《易·繫辭下》：“又明於憂患與故。”*于省吾*新證：“故應讀作辜。”《漢書·賈誼傳》：“般紛紛其離此郵兮，亦夫子之故也。”按：《史記·屈原賈生列傳》“故”作“辜”。</w:t>
        <w:br/>
        <w:br/>
        <w:t>⑱通“胡（hú）”。代词。表示疑问，相当于“何”、“为什么”。《墨子·尚賢中》：“今王公大人之君人民，主社稷，治國家，欲脩保而勿失，故不察尚賢為政之本也？”*孫詒讓*閒詁引*畢（沅*）曰：“故，一本作胡。”</w:t>
        <w:br/>
        <w:br/>
        <w:t>⑲通“雇”。出钱叫人做事。*清**朱駿聲*《説文通訓定聲·豫部》：“故，叚借為雇。”《史記·張釋之馮唐列傳》“夫士卒盡家人子，起田中從軍，安知尺籍伍符”*南朝**宋**裴駰*集解引*如淳*曰：“《漢軍法》曰：‘吏卒斬首，以尺籍書下縣移郡，令人故行，不行奪勞二歲。’”*司馬貞*索隱：“故，與‘雇’同。”</w:t>
        <w:br/>
        <w:br/>
        <w:t>⑳姓。《通志·氏族略五》：“*故*氏，見《姓苑》。”《萬姓統譜·遇韻》：“故，見《姓苑》。*宋**故宿*，字*武平*，*合肥*縣丞。”</w:t>
        <w:br/>
      </w:r>
    </w:p>
    <w:p>
      <w:r>
        <w:t>敆##敆</w:t>
        <w:br/>
        <w:br/>
        <w:t>同“㪉（合）”。《龍龕手鑑·攴部》：“敆，古合反。”《篇海類編·人事類·攴部》：“敆，合會也，併也，集也……亦合也。”按：《爾雅·釋詁上》作“㪉”，《玉篇》、《廣韻》同，《説文》篆作“敆”。</w:t>
        <w:br/>
      </w:r>
    </w:p>
    <w:p>
      <w:r>
        <w:t>敇##敇</w:t>
        <w:br/>
        <w:br/>
        <w:t>《説文》：“敇，擊馬也。从攴，朿聲。”</w:t>
        <w:br/>
        <w:br/>
        <w:t>cè　《集韻》測革切，入麥初。錫部。</w:t>
        <w:br/>
        <w:br/>
        <w:t>击马。后作“策”。《説文·攴部》：“敇，擊馬也。”*段玉裁*注：“所以擊馬者曰箠，亦曰策，以策擊馬曰敇，策專行而敇廢矣。”《類篇·攴部》：“敇，通作策。”</w:t>
        <w:br/>
      </w:r>
    </w:p>
    <w:p>
      <w:r>
        <w:t>效##效</w:t>
        <w:br/>
        <w:br/>
        <w:t>《説文》：“效，象也。从攴，交聲。”</w:t>
        <w:br/>
        <w:br/>
        <w:t>xiào　㊀《廣韻》胡教切，去效匣。宵部。</w:t>
        <w:br/>
        <w:br/>
        <w:t>（1）摹仿；师法。如：效法；效颦；上行下效。《説文·攴部》：“效，象也。”*段玉裁*注：“象當作像，《人部》曰：像，似也。”《玉篇·攴部》：“效，法效也。”《易·繫辭上》：“知崇禮卑。崇效天，卑法地。”*韓康伯*注：“極知之崇，象天高而統物。”《文心雕龍·論説》：“*陸機*《辨亡》，效《過秦》而不及。”*清**陳澧*《東塾讀書記·論語》：“學之為言效也，後覺者必效先覺之所為。”</w:t>
        <w:br/>
        <w:br/>
        <w:t>（2）《墨子》经说中的逻辑术语，相当于推理法则。《墨子·小取》：“效者，為之法也。所效者，所以為之法也。”</w:t>
        <w:br/>
        <w:br/>
        <w:t>（3）献出；尽力。如：效力；效劳。《廣韻·效韻》：“效，效力也。”《左傳·文公八年》：“司城*蕩意諸*來奔，效節於府人而出。”*杨伯峻*注：“效，致也。還其節於府人而後出奔。”《韓非子·五蠹》：“獻圖則地削，效璽則名卑。”《史記·淮陰侯列傳》：“顧恐臣計未必足用，願效愚忠。”《封神演義》第三回：“末將願效駑駘，以盡犬馬。”</w:t>
        <w:br/>
        <w:br/>
        <w:t>（4）授还。《左傳·昭公二十六年》：“*宣王*有志，而後效官。”*杜預*注：“效，授也。”</w:t>
        <w:br/>
        <w:br/>
        <w:t>（5）功；功效。如：有效；见效。《類篇·攴部》：“效，功也。”《淮南子·脩務》：“夫聖人之心，日夜不忘於欲利人，其澤之所及者，效亦大矣。”*高誘*注：“效，功也。”*三國**蜀**諸葛亮*《出師表》：“受命以來，夙夜憂嘆，恐託付不效，以傷先帝之明。”《紅樓夢》第十一回：“今日頭暈的略好些，别的仍不見大效。”</w:t>
        <w:br/>
        <w:br/>
        <w:t>（6）验证；证明。《廣雅·釋言》：“效，驗也。”《廣韻·效韻》：“效，效驗也。”《淮南子·脩務》：“夫歌者，樂之徵也；哭者，悲之效也。”*高誘*注：“效，驗也。”《論衡·雷虚》：“夫論雷之為火有五驗，言雷為天怒無一效。”*章炳麟*《检论·商鞅》：“后百余岁，*荀子*犹曰*秦*无儒，此其蠢愚无知之效也。”引申为经验。*康有为*《上清帝第二书》：“外夷战备日新，老将多恃旧效，昧于改图，故致无功。”</w:t>
        <w:br/>
        <w:br/>
        <w:t>（7）告白。《禮記·曲禮上》：“君車將駕，則僕執策立於馬前；已駕，僕展軨，效駕。”*鄭玄*注：“白已駕。”*孔穎達*疏：“效，白也。”</w:t>
        <w:br/>
        <w:br/>
        <w:t>（8）明；明白。《方言》卷十二：“效，明也。”《荀子·正論》：“故*桀**紂*無天下，而*湯**武*不弑君，由此效之也。”*楊倞*注：“效，明也。”《韓非子·内儲説上》：“婦人之拾蠶，漁者之握鱣，是以效之。”*俞樾*平議：“效者，明也。”</w:t>
        <w:br/>
        <w:br/>
        <w:t>（9）文。《方言》卷十二：“效，文也。”</w:t>
        <w:br/>
        <w:br/>
        <w:t>（10）具。《廣韻·效韻》：“效，具也。”</w:t>
        <w:br/>
        <w:br/>
        <w:t>⑪通“校（jiào）”。考查。《廣雅·釋言》：“效，考也。”*王念孫*疏證：“效之言校也。”*清**朱駿聲*《説文通訓定聲·小部》：“效，叚借為校。”《書·梓材》：“王其效邦君，越御事。”《莊子·列禦寇》：“彼將任我以事而效我以功。”*陸德明*釋文：“效本又作校。”*漢**曹操*《又上書讓封》：“考功效實，非臣之勳。”</w:t>
        <w:br/>
        <w:br/>
        <w:t>⑫姓。《萬姓統譜·效韻》：“效，見《姓苑》。”</w:t>
        <w:br/>
        <w:br/>
        <w:t>㊁《集韻》下巧切，上巧匣。</w:t>
        <w:br/>
        <w:br/>
        <w:t>显示；显露。《集韻·巧韻》：“效，事露也。”《韓非子·二柄》：“故人主好賢，則羣臣飾行以要君欲，則是羣臣之情不效。”舊注：“飾行則偽外，故其内情不效。效，顯也。”</w:t>
        <w:br/>
      </w:r>
    </w:p>
    <w:p>
      <w:r>
        <w:t>敉##敉</w:t>
        <w:br/>
        <w:br/>
        <w:t>《説文》：“敉，撫也。从攴，米聲。《周書》曰：‘亦未克敉公功。’讀若弭。侎，敉或从人。”</w:t>
        <w:br/>
        <w:br/>
        <w:t>mǐ　《廣韻》綿婢切，上紙明。脂部。</w:t>
        <w:br/>
        <w:br/>
        <w:t>（1）安抚；爱抚。《爾雅·釋言》：“敉，撫也。”*郭璞*注：“撫，愛撫也。”*邢昺*疏引《方言》曰：“*宋**衛**邠**陶*之間謂愛曰撫。”《書·洛誥》：“亦未克敉公功。”*孔*傳：“是亦未能撫順公之大功。”*孫星衍*疏引*鄭玄*曰：“敉，安也。”</w:t>
        <w:br/>
        <w:br/>
        <w:t>（2）安定。《書·大誥》：“民獻有十夫予翼，以于敉寧武圖功。”《清史稿·禮志二》：“*嘉慶*十八年，*林清*變起，計日敉平。”</w:t>
        <w:br/>
      </w:r>
    </w:p>
    <w:p>
      <w:r>
        <w:t>敊##敊</w:t>
        <w:br/>
        <w:br/>
        <w:t>（一）chù　《廣韻》丑六切，入屋徹。</w:t>
        <w:br/>
        <w:br/>
        <w:t>病痛貌。《廣韻·屋韻》：“敊，病敊皃。”《類篇·攴部》：“敊，痛至皃。”</w:t>
        <w:br/>
        <w:br/>
        <w:t>（二）shōu　《集韻》舒救切，去宥書。</w:t>
        <w:br/>
        <w:br/>
        <w:t>同“收”。获。《集韻·宥韻》：“收，穫也。或作敊。”</w:t>
        <w:br/>
      </w:r>
    </w:p>
    <w:p>
      <w:r>
        <w:t>敌##敌</w:t>
        <w:br/>
        <w:br/>
        <w:t>敌（一）huá　《廣韻》下刮切，入鎋匣。</w:t>
        <w:br/>
        <w:br/>
        <w:t>尽。《廣韻·鎋韻》：“敌，畫皃。”*周祖谟*校勘記：“*日本宋*本巾箱本……畫作盡。”《集韻·舝韻》：“敌，盡也。”</w:t>
        <w:br/>
        <w:br/>
        <w:t>（二）dí</w:t>
        <w:br/>
        <w:br/>
        <w:t>“敵”的简化字。</w:t>
        <w:br/>
      </w:r>
    </w:p>
    <w:p>
      <w:r>
        <w:t>敍##敍</w:t>
        <w:br/>
        <w:br/>
        <w:t>《説文》：“敍，次弟也。从攴，余聲。”*商承祚*《殷虚文字類編》：“篆文从攴之字……古文多从又。”</w:t>
        <w:br/>
        <w:br/>
        <w:t>xù　《廣韻》徐吕切，上語邪。魚部。</w:t>
        <w:br/>
        <w:br/>
        <w:t>（1）次序；次第。《説文·攴部》：“敍，次弟也。”《書·洪範》：“五者來備，各以其敍，庶草蕃廡。”*孔*傳：“言五者備至，各以次序，則衆草蕃滋廡豐也。”《周禮·天官·小宰》：“以官府之六敍正羣吏。”*鄭玄*注：“敍，秩次也，謂先尊後卑也。”*孫詒讓*正義：“秩次與次第義同。”《淮南子·本經》：“四時不失其敍，風雨不降其虐。”*清**阮元*《疇人傳·國朝二》：“日月雖有朓朒，而朓朒未嘗無敍。”</w:t>
        <w:br/>
        <w:br/>
        <w:t>（2）排列次序；按照次序。*唐**顔師古*《匡謬正俗》卷五：“敍，比也。”《周禮·天官·司書》：“以周知入出百物，以敍其財，受其幣，使入于職幣。”*鄭玄*注：“敍，猶比次也。”*唐**柳宗元*《記里鼓賦》：“異銅渾之儀，亦可敍紫微之星次。”《金史·樂志上》：“乃命宗室子敍坐殿下者，皆上殿面聽上歌。”</w:t>
        <w:br/>
        <w:br/>
        <w:t>（3）古代指按规定的等级次第授官职，按功勋大小给予奖励。《周禮·天官·宫伯》：“行其秩敍。”*鄭玄*注：“敍，才等也。”《北史·薛安都傳》：“在南以武力見敍，遇*宋**孝武*起*江州*，遂以為將。”《金史·大㚖傳附大磐》：“尚書省奏‘*大磐*以年當敍’，上曰：‘剛暴之人，屢冒刑章，不可復用。’”《續資治通鑑·元泰定帝泰定元年》：“宜追贈死者，優敍其子孫。”</w:t>
        <w:br/>
        <w:br/>
        <w:t>（4）头绪；条理。《爾雅·釋詁上》：“敍，緒也。”*郝懿行*義疏：“緒者與敍聲義同。《説文》云：‘緒，絲耑也’，蓋有耑緒可以次敍，故敍又訓緒也。”*三國**魏**曹植*《社頌》：“建國承家，莫不攸敍。”*唐**杜淹*《文中子世家》：“府君嘆曰：‘吾視王道未有敍也，天下何為而一乎？’”</w:t>
        <w:br/>
        <w:br/>
        <w:t>（5）陈述；记述。《國語·晋語三》：“紀言以敍之，述意以導之。”*韋昭*注：“敍，述也。”《世説新語·尤悔》：“*王（導*）迺具敍*宣王*創業之始，誅夷名族，寵樹同己。”*清**顧炎武*《日知録》卷三：“遂乃告之君王，傳之文字，忘其穢論，敍為美談。”又抒发。《釋名·釋典藝》：“敍，抒也。”*晋**王羲之*《蘭亭集序》：“一觴一詠，亦足以暢敍幽情。”</w:t>
        <w:br/>
        <w:br/>
        <w:t>（6）序言。如：《漢書·敍傳》。*漢**許慎*《説文解字》：“敍曰：此十四篇，五百四十部，九千三百五十三文，重一千一百六十三，解説凡十三萬三千四百四十一字。”</w:t>
        <w:br/>
        <w:br/>
        <w:t>（7）*唐*代州名。*清**顧祖禹*《讀史方輿紀要·四川八·附鬻馬場》：“*唐*時*劍南*則市馬於*文*、*黎*、*珍*、*敍*等州，號川馬。”</w:t>
        <w:br/>
        <w:br/>
        <w:t>（8）姓。《廣韻·語韻》：“敍，姓。”</w:t>
        <w:br/>
      </w:r>
    </w:p>
    <w:p>
      <w:r>
        <w:t>敎##敎</w:t>
        <w:br/>
        <w:br/>
        <w:t>同“教”。《正字通·攴部》：“敎，俗作教。”</w:t>
        <w:br/>
      </w:r>
    </w:p>
    <w:p>
      <w:r>
        <w:t>敏##敏</w:t>
        <w:br/>
        <w:br/>
        <w:t>《説文》：“敏，疾也。从攴，每聲。”</w:t>
        <w:br/>
        <w:br/>
        <w:t>mǐn　《廣韻》眉殞切，上軫明。之部。</w:t>
        <w:br/>
        <w:br/>
        <w:t>（1）疾速。如：敏捷；灵敏。《説文·攴部》：“敏，疾也。”《詩·小雅·甫田》：“曾孫不怒，農夫克敏。”*毛*傳：“敏，疾也。”《論語·里仁》：“君子欲訥於言而敏於行。”*何晏*注引*包咸*曰：“訥，遲鈍也。言欲遲而行欲疾。”</w:t>
        <w:br/>
        <w:br/>
        <w:t>（2）聪慧。如：聪敏；敏慧。《廣韻·軫韻》：“敏，聰也；達也。”《論語·顔淵》：“*回*雖不敏，請事斯語矣。”《國語·晋語四》：“且*晋*公子敏而有文。”*韋昭*注：“敏，達也。”《新唐書·房玄齡傳》：“*玄齡*幼警敏，貫綜墳籍，善屬文，書兼草隷。”</w:t>
        <w:br/>
        <w:br/>
        <w:t>（3）勤勉。《論語·述而》：“我非生而知之者，好古敏以求之者也。”*劉寶楠*正義：“敏，勉也。言黽勉以求之也。”《漢書·東方朔傳》：“此士所以日夜孳孳，敏行而不敢怠也。”*顔師古*注：“敏，勉也。”</w:t>
        <w:br/>
        <w:br/>
        <w:t>（4）审慎。《左傳·僖公三十三年》：“禮成而加之以敏。”*杜預*注：“敏，審當於事。”《公羊傳·僖公四年》“有俟也。孰俟？俟*屈完*也”*漢**何休*注：“敏則有功。”*唐**徐彦*疏：“敏，審也，言舉事敏審則有成功矣。”</w:t>
        <w:br/>
        <w:br/>
        <w:t>（5）庄敬。《玉篇·攴部》：“敏，敬也，莊也。”</w:t>
        <w:br/>
        <w:br/>
        <w:t>（6）才能。《國語·齊語》：“盡其四支之敏，以從事於田野。”*韋昭*注：“敏，猶材也。”</w:t>
        <w:br/>
        <w:br/>
        <w:t>（7）*中国*古代五音之一“商”的别名。《爾雅·釋樂》：“宫謂之重，商謂之敏，角謂之經，徵謂之迭，羽謂之柳。”*郭璞*注：“皆五音之别名。”*邢昺*疏：“謂重、敏、經、迭、柳是宫、商、角、徵、羽之别名也。”</w:t>
        <w:br/>
        <w:br/>
        <w:t>（8）通“拇（mǔ）”。足大指名。《爾雅·釋訓》：“敏，拇也。”《類篇·攴部》：“敏，足大指名。”*清**朱駿聲*《説文通訓定聲·頤部》：“敏，叚借為拇。”《詩·大雅·生民》：“履帝武敏歆。”*鄭玄*箋：“敏，拇也。”</w:t>
        <w:br/>
        <w:br/>
        <w:t>（9）用同“憫”。怜悯。*晋**王羲之*《雜帖》：“期小女四歲暴疾不救，哀敏痛心，奈何奈何！”</w:t>
        <w:br/>
        <w:br/>
        <w:t>（10）姓。《萬姓統譜·軫韻》：“敏，見《姓苑》。”</w:t>
        <w:br/>
      </w:r>
    </w:p>
    <w:p>
      <w:r>
        <w:t>敐##敐</w:t>
        <w:br/>
        <w:br/>
        <w:t>chén　《廣韻》植鄰切，平真禪。又章忍切。</w:t>
        <w:br/>
        <w:br/>
        <w:t>（1）击声。《玉篇·攴部》：“敐，擊聲。”</w:t>
        <w:br/>
        <w:br/>
        <w:t>（2）同“㲀”。《集韻·真韻》：“㲀，喜而動皃，一曰擊也。或从攴。”</w:t>
        <w:br/>
      </w:r>
    </w:p>
    <w:p>
      <w:r>
        <w:t>救##救</w:t>
        <w:br/>
        <w:br/>
        <w:t>《説文》：“救，止也。从攴，求聲。”</w:t>
        <w:br/>
        <w:br/>
        <w:t>（一）jiù　《廣韻》居祐切，去宥見。幽部。</w:t>
        <w:br/>
        <w:br/>
        <w:t>（1）禁止；阻止。《説文·攴部》：“救，止也。”《集韻·虞韻》：“救，禁也。*周*官有司救。”《周禮·地官·司徒序》：“司救中士二人，史二人，徒二十人。”*鄭玄*注：“救，猶禁也。以禮防禁人之過者也。”《管子·立政》：“山澤救於火，草木殖成，國之富也。”《晋書·刑法志》：“（造刑）所以救姦，所以當罪。”</w:t>
        <w:br/>
        <w:br/>
        <w:t>（2）援助；救护，使脱离灾难或危险。如：救国；救灾；挽救；救死扶伤。《廣雅·釋詁二》：“救，助也。”《廣韻·宥韻》：“救，護也。”《詩·邶風·谷風》：“凡民有喪，匍匐救之。”*孔穎達*疏：“救，謂營護凶事，若有賵贈也。”《漢書·蒯通傳》：“一日數戰，無尺寸之功，折北不救。”*顔師古*注：“不救，謂無援助也。”*清**秋瑾*《寶刀歌》：“莫嫌尺鐵非英物，救國奇功賴尔收。”</w:t>
        <w:br/>
        <w:br/>
        <w:t>（3）治疗。《吕氏春秋·勸學》：“是救病而飲之以堇也。”*高誘*注：“救，治也。”*唐**柳宗元*《亡妻弘農楊氏誌》：“明年，以謁醫救藥之便，來歸女氏*永寧里*之私第。”</w:t>
        <w:br/>
        <w:br/>
        <w:t>（4）纠正。《禮記·學記》：“教也者，長善而救其失者也。”*唐**陳子昂*《上軍國利害事·牧宰》：“伏願陛下與宰相深知妙選，以救正此弊，使天下之人稍得以安。”*唐**柳宗元*《與吕道州温論〈非國語〉書》：“余勇不自制，以當後世之訕怒，輒乃黜其不臧，救世之謬，凡為六十七篇，命之曰《非〈國語〉》。”</w:t>
        <w:br/>
        <w:br/>
        <w:t>（5）通“仇（chóu）”。《管子·中匡》：“安卿大夫之家，而後可以危救敵之國。”*王念孫*雜志：“*引之*曰：‘救敵’與‘仇敵’同。《集韻》：‘仇，讎也，一曰匹也，或作㐜。’是仇、㐜、救古字通也。”</w:t>
        <w:br/>
        <w:br/>
        <w:t>（6）姓。《廣韻·宥韻》：“救，姓。《風俗通》：*漢*有諫議大夫*救仁*。”</w:t>
        <w:br/>
        <w:br/>
        <w:t>（二）jiū　《集韻》居尤切，平尤見。</w:t>
        <w:br/>
        <w:br/>
        <w:t>同“勼”。聚。《集韻·尤韻》：“勼，《説文》：‘聚也。’古作救。”</w:t>
        <w:br/>
      </w:r>
    </w:p>
    <w:p>
      <w:r>
        <w:t>敒##敒</w:t>
        <w:br/>
        <w:br/>
        <w:t>《説文》：“敒，理也。从攴，伸聲。”</w:t>
        <w:br/>
        <w:br/>
        <w:t>shēn　㊀《集韻》升人切，平真書。真部。</w:t>
        <w:br/>
        <w:br/>
        <w:t>理；治。《説文·攴部》：“敒，理也。”《類篇·攴部》：“敒，理也，治也。”</w:t>
        <w:br/>
        <w:br/>
        <w:t>㊁《集韻》癡鄰切，平真徹。</w:t>
        <w:br/>
        <w:br/>
        <w:t>同“伸”。《集韻·真韻》：“伸，或作敒。”</w:t>
        <w:br/>
      </w:r>
    </w:p>
    <w:p>
      <w:r>
        <w:t>敔##敔</w:t>
        <w:br/>
        <w:br/>
        <w:t>《説文》：“敔，禁也。一曰樂器，椌楬也，形如木虎。从攴，吾聲。”*段玉裁*注：“敔為禁禦本字，禦行而敔廢矣。”</w:t>
        <w:br/>
        <w:br/>
        <w:t>yǔ　《廣韻》魚巨切，上語疑。魚部。</w:t>
        <w:br/>
        <w:br/>
        <w:t>（1）禁御。后作“禦”。《説文·攴部》：“敔，禁也。”*段玉裁*注：“與圉、禦音同。《釋言》：‘禦、圉，禁也。’”</w:t>
        <w:br/>
        <w:br/>
        <w:t>（2）古代乐器。又名楬。雅乐将终时击以止乐。《説文·攴部》：“敔，樂器。”*段玉裁*注：“敔者所以止樂。”《爾雅·釋樂》：“所以鼓敔謂之籈。”*郭璞*注：“敔如伏虎，背上有二十七鉏鋙，刻以木，長尺櫟之，籈者其名。”《書·益稷》：“合止柷敔。”孔穎達疏：“樂之初，擊柷以作之；樂之將末，戛敔以止之。”《新唐書·禮樂志》：“偃麾，戛敔，樂止。”《紅樓夢》第七十八回：“弄玉吹笙，寒簧擊敔。”</w:t>
        <w:br/>
        <w:br/>
        <w:t>（3）止。《龍龕手鑑·文部》：“敔，止也。”</w:t>
        <w:br/>
      </w:r>
    </w:p>
    <w:p>
      <w:r>
        <w:t>敕##敕</w:t>
        <w:br/>
        <w:br/>
        <w:t>《説文》：“敕，誡也。臿地曰敕。从攴，束聲。”*吴大澂*古籀補：“古‘敕’字从柬。”</w:t>
        <w:br/>
        <w:br/>
        <w:t>（一）chì　《廣韻》恥力切，入職徹。職部。</w:t>
        <w:br/>
        <w:br/>
        <w:t>（1）告诫。如：申敕；戒敕。《説文·攴部》：“敕，誡也。”《史記·樂書》：“余每讀《虞書》，至於君臣相敕，維是幾安，而股肱不良，萬事墮壞，未嘗不流涕也。”《新唐書·李景讓傳》：“母*鄭*，治家嚴……故雖老猶加箠敕。”《資治通鑑·漢獻帝建安五年》：“願敕執事，勿復聽受。”</w:t>
        <w:br/>
        <w:br/>
        <w:t>（2）自上命下之词。*汉*世凡尊长或官长告诫子孙或僚属，皆称敕。*南北朝*以后专指皇帝诏书。《廣韻·職韻》：“敕，書也。”*清**顧炎武*《金石文字記·西嶽華山廟碑》：“勅（敕）者，自上命下之辭，*漢*時人官長行之椽屬，祖父行之子孫皆曰敕……至*南北朝*以下，則此字惟朝廷專之。”《三國志·吴志·陸遜傳》：“敕軍營更築嚴圍。”《世説新語·政事》：“（*陶侃*）作*荆州*時，敕船官悉録鋸木屑，不限多少。”《新唐書·百官志一》：“凡上之逮下，其制有六：一曰制，二曰敕，三曰册，天子用之。”</w:t>
        <w:br/>
        <w:br/>
        <w:t>（3）谨饬；言行谨慎。《方言》卷十三：“敕，戒備也。”《釋名·釋書契》：“敕，飭也。使自警飭不敢廢慢也。”《廣雅·釋言》：“敕，謹也。”《小爾雅·廣言》：“敕，正也。”《漢書·禮樂志》：“敕身齊戒，施教申申。”*顔師古*注引*應劭*曰：“敕，謹敬之貌。”《三國志·魏志·賈逵傳》“（*賈）充*，*咸熙*中為中護軍”*南朝**宋**裴松之*注引《魏略·楊沛傳》曰：“軍中豪右*曹洪*、*劉勳*等畏*沛*名，遣家（騎馳）告子弟，使各自檢敕。”《清史稿·訥親傳》：“*訥親*勤敏當上意，尤以廉介自敕，人不敢干以私。”</w:t>
        <w:br/>
        <w:br/>
        <w:t>（4）整饬；治理。《廣雅·釋詁二》：“敕，理也。”《韓非子·主道》：“賢者敕其材，君因而任之，故君不窮於能。”*陈奇猷*校注：“此謂賢者理其材，以備君之任用。”《漢書·息夫躬傳》：“可遣大將軍行邊兵，敕武備，斬一郡守以立威。”*顔師古*注：“敕，整也。”《文心雕龍·詔策》：“眚災肆赦，則文有春露之滋；明罰敕法，則辭有秋霜之烈。”</w:t>
        <w:br/>
        <w:br/>
        <w:t>（5）固。《廣韻·職韻》：“敕，固也。”</w:t>
        <w:br/>
        <w:br/>
        <w:t>（6）栽插。《説文·攴部》：“臿地曰敕。”*段玉裁*注：“凡植物地中謂之菑，或作倳、事、剚、𨧫。臿者今之插字，*漢*人祇作臿。”</w:t>
        <w:br/>
        <w:br/>
        <w:t>（7）进。《廣雅·釋詁二》：“敕，進也。”</w:t>
        <w:br/>
        <w:br/>
        <w:t>（8）穿着。《淮南子·脩務》：“淬霜露，敕蹻趹，跋涉山川，冒蒙荆棘。”*高誘*注：“敕，猶箸也。”</w:t>
        <w:br/>
        <w:br/>
        <w:t>（9）劳苦。《爾雅·釋詁下》：“敕，勞也。”*邢昺*疏：“敕者，相約敕也，亦為勞苦。”</w:t>
        <w:br/>
        <w:br/>
        <w:t>（10）急。《廣韻·職韻》：“敕，急也。”</w:t>
        <w:br/>
        <w:br/>
        <w:t>⑪姓。《通志·氏族略五》：“*敕*氏，望出*遼東*。*後燕**合浦公敕勃*，東夷人。”</w:t>
        <w:br/>
        <w:br/>
        <w:t>（二）sōu　《集韻》先侯切，平侯心。</w:t>
        <w:br/>
        <w:br/>
        <w:t>击。《集韻·矦韻》：“敕，攴也。”</w:t>
        <w:br/>
      </w:r>
    </w:p>
    <w:p>
      <w:r>
        <w:t>敖##敖</w:t>
        <w:br/>
        <w:br/>
        <w:t>《説文》：“敖，出游也。从出，从放。”*段玉裁*注：“从放，取放浪之意。”</w:t>
        <w:br/>
        <w:br/>
        <w:t>（一）áo　《廣韻》五勞切，平豪疑。宵部。</w:t>
        <w:br/>
        <w:br/>
        <w:t>（1）出游；闲游。后作“遨”。《説文·放部》：“敖，出游也。”*朱駿聲*通訓定聲：“敖，俗字作遨。”《詩·小雅·鹿鳴》：“我有旨酒，嘉賓式燕以敖。”*毛*傳：“敖，遊也。”《漢書·食貨志上》：“聖王量能授事，四民陳力受職，故朝亡廢官，邑亡敖民，地亡曠土。”*顔師古*注：“敖，謂逸游也。”*北魏**楊衒之*《洛陽伽藍記·景林寺》：“（*盧白頭*）性愛恬静，丘園放敖。”</w:t>
        <w:br/>
        <w:br/>
        <w:t>（2）戏谑。《爾雅·釋詁上》：“敖，戲謔也。”*郭璞*注：“謂調戲也。”《廣雅·釋詁三》：“敖，戲也。”《管子·四稱》：“誅其良臣，敖其婦女。”《史記·天官書》：“箕為敖客，曰口舌。”*司馬貞*索隱引*宋均*曰：“敖，調弄也。箕以簸揚，調弄象也。”《新唐書·柳公綽傳》：“婦人敖蕩者，沉之江。”</w:t>
        <w:br/>
        <w:br/>
        <w:t>（3）喧噪。《荀子·强國》：“無愛人之心，無利人之事，而日為亂人之道，百姓讙敖。”*楊倞*注：“敖，喧噪也。亦讀為嗷，謂叫呼之聲嗷嗷然也。”</w:t>
        <w:br/>
        <w:br/>
        <w:t>（4）*春秋**楚国*称未成君而死，无谥号者。《左傳·昭公十三年》：“葬*子干*於*訾*，實*訾敖*。”*杜預*注：“不成君，無號諡者，*楚*皆謂之敖。”《楚辭·天問》：“吾告*堵敖*以不長。”*朱熹*注：“*楚*人謂未成君而死者曰敖。”</w:t>
        <w:br/>
        <w:br/>
        <w:t>（5）犬长四尺曰敖。《史記·晋世家》：“*（趙）盾*既去，*靈公*伏士未會，先縱齧狗名敖。”*裴駰*集解引*何休*曰：“犬四尺曰敖。”</w:t>
        <w:br/>
        <w:br/>
        <w:t>（6）仓房。后作“廒”。*宋**王安石*《茶商十二説》：“堆積敖廩。”*宋**袁文*《甕牖閑評》卷六：“敖，乃地名，*秦*時以*敖*地為倉故爾，今所在竟謂倉為敖，蓋循習之誤。”</w:t>
        <w:br/>
        <w:br/>
        <w:t>（7）同“螯”。《正字通·攴部》：“敖，蟹大足有毛，似鉞。俗作螯。”</w:t>
        <w:br/>
        <w:br/>
        <w:t>（8）通“熬”。煎熬。《荀子·富國》：“天下敖然，若燒若焦。”*楊倞*注：“敖，讀為熬。”《戰國策·魏策二》：“*齊桓公*夜半不嗛，*易牙*乃敖燔炙，和調五味而進之。”</w:t>
        <w:br/>
        <w:br/>
        <w:t>（9）古地名。故地在今*河南省**荥阳市*西北。《詩·小雅·車攻》：“搏獸于*敖*。”*鄭玄*箋：“敖，*鄭*地。今近*滎陽*。”《左傳·宣公十二年》：“*晋*師在*敖*、*鄗*之間。”*杜預*注：“*敖*、*鄗*二山，在*滎陽縣*西北。”</w:t>
        <w:br/>
        <w:br/>
        <w:t>（10）姓。《通志·氏族略四》：“*敖*氏，*顓帝*師*太敖*之後。*宋**敖穎士*登進士第。望出*譙國*。”</w:t>
        <w:br/>
        <w:br/>
        <w:t>（二）ào　《集韻》魚到切，去号疑。宵部。</w:t>
        <w:br/>
        <w:br/>
        <w:t>倨傲；狂妄。后作“傲”。《爾雅·釋言》：“敖，傲也。”《廣雅·釋言》：“敖，妄也。”*王念孫*疏證：“亦作傲。”《書·益稷》：“無若*丹朱*敖，惟慢遊是好。”《禮記·曲禮上》：“敖不可長，欲不可從（縱）。”*陸德明*釋文：“敖，慢也。”*孔穎達*疏：“敖者，矜慢在心之名。”*漢**賈誼*《道術》：“弟敬愛兄謂之悌，反悌為敖。”</w:t>
        <w:br/>
      </w:r>
    </w:p>
    <w:p>
      <w:r>
        <w:t>敗##敗</w:t>
        <w:br/>
        <w:br/>
        <w:t>〔败〕</w:t>
        <w:br/>
        <w:br/>
        <w:t>《説文》：“敗，毁也。从攴、貝。敗、賊皆从貝，會意。贁，籀文敗，从賏。”*段玉裁*注：“貝亦聲。”</w:t>
        <w:br/>
        <w:br/>
        <w:t>bài　《廣韻》薄邁切，去夬並。又補邁切。月部。</w:t>
        <w:br/>
        <w:br/>
        <w:t>（1）毁坏。《爾雅·釋言》：“敗，覆也。”*郭璞*注：“謂毁覆。”《説文·攴部》：“敗，毁也。”《書·大禹謨》：“侮慢自賢，反道敗德。”《宋史·蘇軾傳》：“洄洑激射，歲敗公私船不可勝計。”*清**魏源*《吴農備荒議上》：“雨潦敗稼，薪桂米玉。”*曹禺*《雷雨》第三幕：“我的家就是叫你们这样败了的。”又灭亡。《吕氏春秋·情欲》：“俗主虧情，故每動為亡敗。”*高誘*注：“敗，滅亡也。”</w:t>
        <w:br/>
        <w:br/>
        <w:t>（2）砍伐。《詩·召南·甘棠》：“蔽芾甘棠，勿翦勿敗。”*馬瑞辰*通釋：“《説文》：‘伐，一曰敗也。’《廣雅》：‘伐，敗也。’是勿敗猶勿伐耳。”《三國志·吴志·陸遜傳》：“居廬桑果，不得妄敗。”</w:t>
        <w:br/>
        <w:br/>
        <w:t>（3）损；破损。《字彙·攴部》：“敗，損也。”《論衡·論死》：“死而形體朽，精氣散，猶囊橐穿敗，粟米棄出也。”*宋**陸游*《久雨喜晴十韻》：“蠹魚敗書編，萍草黏户半。”*明**湯顯祖*《南柯記·薦佐》：“誠恐有敗朝章，至此心慚覆餗。”</w:t>
        <w:br/>
        <w:br/>
        <w:t>（4）废败；荒废。《國語·楚語上》：“今君為此臺也，國民罷焉，財用盡焉，年穀敗焉，百官煩焉，舉國留之，數年乃成。”*韋昭*注：“敗廢民之時務。”《金史·闍母傳附宗敍》：“且奪其農時，敗其生業。”</w:t>
        <w:br/>
        <w:br/>
        <w:t>（5）破烂；破旧。《字彙·攴部》：“敗，頽也。”*南朝**梁**宗懔*《荆楚歲時記》：“*平原**孟*氏嘗以此日（正月十五日）迎之，遂穿屋而去。自爾，著以敗衣，蓋為此也。”*唐**韓愈*《進學解》：“牛溲馬勃，敗鼓之皮。”《儒林外史》第五十五回：“他取了一管敗筆，蘸飽了墨，把紙相了一會，一氣就寫了一行。”</w:t>
        <w:br/>
        <w:br/>
        <w:t>（6）腐烂变质。《爾雅·釋器》：“肉謂之敗。”*郭璞*注：“臭壞。”《論語·鄉黨》：“魚餒而肉敗，不食。”《水經注·汾水》：“有故梁截*汾*水中，凡有三十柱，柱徑五尺，裁與水平，蓋*晋平公*之故梁也。物在水，故能持久而不敗也。”*康有为*《大同书》：“腐胔败骨，臭秽变形。”</w:t>
        <w:br/>
        <w:br/>
        <w:t>（7）凋残；衰朽。*唐**許渾*《秋晚雲陽驛西亭蓮池》：“心憶蓮池秉燭遊，葉殘花敗尚維舟。”*清**江尚質*《惜秋華》：“瑟瑟金風，顫西園敗葉，聲聲偏早。”*鲁迅*《集外集拾遗补编·辛亥游录》：“老藓缘墙，败槁布地。”</w:t>
        <w:br/>
        <w:br/>
        <w:t>（8）（事情）失败。跟“成”相对。《老子》第六十四章：“民之從事，常於幾成而敗之。”《韓非子·説難》：“夫事以密成，語以泄敗。”*三國**蜀**諸葛亮*《後出師表》：“至於成敗利鈍，非臣之明所能逆覩也。”*周恩来*《四次游圆山公园》：“想人世成败繁枯，都是客观的现象。”又指战争或竞赛失败。跟“胜”相对。《廣韻·夬韻》：“敗，自破曰敗。”《孫子·形》：“故善戰者，立於不敗之地。”《史記·匈奴列傳》：“其困敗，則瓦解雲散矣。”《隋書·王辯傳》：“*辯*時身被重甲，敗兵前後相蹈藉，不能復上馬，竟溺死焉。”</w:t>
        <w:br/>
        <w:br/>
        <w:t>（9）打败。《廣韻·夬韻》：“敗，破他曰敗。”《左傳·隱公十年》：“公敗*宋*師于*菅*。”《吕氏春秋·義賞》：“*文公*用*咎犯*之言，而敗*楚*人於*城**濮*。”*高誘*注：“敗，破也。”《資治通鑑·唐僖宗乾符二年》：“*天平*節度使*薛崇*出兵擊之，為*仙芝*所敗。”</w:t>
        <w:br/>
        <w:br/>
        <w:t>（10）解除；消除。如：败毒；败火。</w:t>
        <w:br/>
        <w:br/>
        <w:t>⑪恶；不好的。跟“善”、“好”相对。如：败行。《左傳·僖公二十年》：“善敗由己，而由人乎哉？”《論衡·薄葬》：“今不明死之無知，使民自竭以厚葬親，與*蘇秦*奸計同一敗。”《本草綱目·草部·薑黄》：“治氣脹、産後敗血攻心。”</w:t>
        <w:br/>
        <w:br/>
        <w:t>⑫过失；弊病。《韓非子·難一》：“*舜*之救敗也，則是*堯*有失也。”*宋**王安石*《江上五首》之五：“補敗今誰恤，趨生我自羞。”*清**龔自珍*《乙丙之際箸議第七》：“抑思我祖所以興，豈非革前代之敗耶？”</w:t>
        <w:br/>
        <w:br/>
        <w:t>⑬祸灾。《書·微子》：“*商*今其有災，我興受其敗。”《吕氏春秋·仲冬》：“行春令，則蟲螟為敗，水泉減竭，民多疾癘。”又荒年。《穀梁傳·莊公二十八年》：“豐年補敗。”*范甯*注：“敗，謂凶年。”</w:t>
        <w:br/>
        <w:br/>
        <w:t>⑭害；危害。《戰國策·秦策五》：“*樓𠵦*約*秦**魏*，*魏*太子為質，*紛彊*欲敗之。”*高誘*注：“敗，害也。”*章炳麟*《检论·商鞅》：“嗟乎！牛羊之以族蠡传者，虑其败群，牧人去之而无所靳。”</w:t>
        <w:br/>
        <w:br/>
        <w:t>⑮沉没。《淮南子·説林》：“游者以足蹷，以手㧊，不得其數，愈蹷愈敗。”*高誘*注：“敗，猶没也。”</w:t>
        <w:br/>
        <w:br/>
        <w:t>⑯败露。《書·盤庚上》：“乃敗禍姦宄，以自災于厥身。”*孫星衍*疏：“敗者，《方言》云：‘露，敗也。’敗亦為露。”*宋**陳亮*《上孝宗皇帝第一書》：“使兵端一開，則其迹敗矣。”</w:t>
        <w:br/>
        <w:br/>
        <w:t>⑰姓。《萬姓統譜·卦韻》：“敗，*五代**敗崇美*，*晋*守*澤潞州*。”</w:t>
        <w:br/>
      </w:r>
    </w:p>
    <w:p>
      <w:r>
        <w:t>敘##敘</w:t>
        <w:br/>
        <w:br/>
        <w:t>同“敍”。《正字通·攴部》：“敘，俗敍字。”</w:t>
        <w:br/>
      </w:r>
    </w:p>
    <w:p>
      <w:r>
        <w:t>教##教</w:t>
        <w:br/>
        <w:br/>
        <w:t>《説文》：“敎，上所施下所效也。从攴，从𡥉。𧧿，古文敎；𤕝，亦古文敎。”*徐鍇*繫傳：“攴所執以敎道人也……言，……以言敎之。”*段玉裁*注：“上施，故从攴；下效，故从𡥈。”</w:t>
        <w:br/>
        <w:br/>
        <w:t>（一）jiào　《廣韻》古孝切，去效見。宵部。</w:t>
        <w:br/>
        <w:br/>
        <w:t>（1）政教；教化。《説文·攴部》：“教，上所施下所效也。”《書·舜典》：“帝曰：‘*契*，百姓不親，五品不遜，汝作司徒，敬敷五教，在寬。’”*孔*傳：“布五常之教務在寬。”《禮記·樂記》：“廣樂以成其教。”*孔穎達*疏：“謂寬廣樂之義理，以成就其政教之事也。”</w:t>
        <w:br/>
        <w:br/>
        <w:t>（2）效法。《廣雅·釋詁三》：“教，效也。”《廣韻·效韻》：“教，法也。”</w:t>
        <w:br/>
        <w:br/>
        <w:t>（3）教育；训诲。如：管教；请教；因材施教。*唐**玄應*《一切經音義》卷二引《三蒼》曰：“教，誨也。”《廣韻·效韻》：“教，教訓也。”《孟子·滕文公上》：“飽食煖衣，逸居而無教，則近於禽獸。”《禮記·學記》：“教也者，長善而救其失者也。”*明**李贄*《史綱評要·南宋紀·度宗皇帝七年》：“用人當用其所長，教人當於其所短。”又告诉。《廣韻·效韻》：“教，語也。”《吕氏春秋·貴公》：“*桓公*曰：‘此大事也，願*仲父*之教寡人也。’”*高誘*注：“教，猶告也。”</w:t>
        <w:br/>
        <w:br/>
        <w:t>（4）训练；练习。《吕氏春秋·簡選》：“統率士民，欲其教也。”*高誘*注：“教，習也。”*唐**王維*《燕支行》：“教戰須令赴湯火，終知上將先伐謀。”</w:t>
        <w:br/>
        <w:br/>
        <w:t>（5）指某种学说或学术派别。*漢**鄭玄*《六藝論》：“*虙羲*作十言之教，曰乾、坤、震、巽、坎、離、艮、兑、消、息，無文字，謂之《易》。”*唐**封演*《封氏聞見記·道教》：“其後學*道*、學*儒*、學*墨*諸家，分門各為一教。”</w:t>
        <w:br/>
        <w:br/>
        <w:t>（6）宗教的简称。如：道教；基督教；不信教。《新唐書·后妃傳上·文德長孫皇后》：“佛、*老*異方教耳。”《雲笈七籤》卷三：“上古無教，教自三皇五帝以來有矣。”《清史稿·邦交志二·英吉利》：“（*嘉慶*）十九年冬十一月，禁*英*人傳教。”</w:t>
        <w:br/>
        <w:br/>
        <w:t>（7）古代官府所出的教令、谕告。《玉篇·攴部》：“教，教令也。”《荀子·大略》：“以其教出畢行。”*楊倞*注：“教，謂戒令。”《南史·隱逸傳下·諸葛璩》：“*陳郡**謝朓*為*東海*太守，下教揚其風概，餉穀百斛。”</w:t>
        <w:br/>
        <w:br/>
        <w:t>（8）姓。《萬姓統譜·效韻》：“教，見《姓苑》。本朝*教輔直*，*永年*人，*弘治*中*山西**稷山*縣丞。”</w:t>
        <w:br/>
        <w:br/>
        <w:t>（二）jiāo　《廣韻》古肴切，平肴見。宵部。</w:t>
        <w:br/>
        <w:br/>
        <w:t>（1）传授（知识技能）。如：教识字；教唱歌。《左傳·襄公三十一年》：“教其不知，而恤其不足。”《論衡·譴告》：“*太伯*教*吴*冠帶，孰與隨從其俗與之俱倮也。”*唐**柳宗元*《六逆論》：“教於後世，莫知其所以去就。”《天工開物·乃粒序》：“耒耜之利，以教天下，豈有隱焉？”</w:t>
        <w:br/>
        <w:br/>
        <w:t>（2）使；令。《集韻·爻韻》：“教，令也。”《書·皋陶謨》：“無教逸欲有邦，兢兢業業，一日二日萬幾。”《左傳·襄公二十六年》：“通*吴*於*晋*，教*吴*叛*楚*。”*唐**王昌齡*《出塞》：“但使*龍城*飛將在，不教胡馬度*陰山*。”</w:t>
        <w:br/>
        <w:br/>
        <w:t>（3）差；欠缺。《敦煌變文集·維摩詰經講經文》：“我也深知你見解，酌度你根幾（基），與*維摩*不教些些，為甚如今謙退？”</w:t>
        <w:br/>
        <w:br/>
        <w:t>（4）减轻。《敦煌變文集·父母恩重經講經文》：“女男得病阿娘憂，未教終須血淚流。”*蒋礼鸿*通釋：“‘未教’的‘教’是病癒的意思——這篇裏的‘教’是病减的意思，减到没有，就是病癒了。”</w:t>
        <w:br/>
        <w:br/>
        <w:t>（5）能够。*张相*《詩詞曲語辭匯釋》卷一：“教，猶能也；得也。”*宋**晏幾道*《虞美人》：“羅衣著破前香在，舊意誰教改。”</w:t>
        <w:br/>
        <w:br/>
        <w:t>（6）介词。1.相当于“为（wèi）”。*唐**李賀*《大堤曲》：“青雲教綰頭上髻，明月與作耳邊璫。”2.相当于“被”。*宋**辛棄疾*《臨江仙·又再用圓字韻》：“窄樣金杯教换了，房櫳試聽珊珊。”*明**朱有燉*《黑旋風仗義疏財》：“狂客被歌酒迷，好花教風雨僝。”</w:t>
        <w:br/>
      </w:r>
    </w:p>
    <w:p>
      <w:r>
        <w:t>敚##敚</w:t>
        <w:br/>
        <w:br/>
        <w:t>《説文》：“敚，彊取也。《周書》：‘敚攘矯虔。’从攴，兑聲。”*段玉裁*注：“此是争敚正字。後人假奪為敚，奪行而敚廢矣。”</w:t>
        <w:br/>
        <w:br/>
        <w:t>duó　《廣韻》徒活切，入末定。月部。</w:t>
        <w:br/>
        <w:br/>
        <w:t>（1）强取。后作“奪”。《説文·攴部》：“敚，彊取也。《周書》曰：‘敚攘矯虔。’”*段玉裁*注：“《吕刑篇》文，今《尚書》作‘奪’，此*唐**天寶**衛包*所改。”《南齊書·張敬兒傳》：“百姓既相抄敚，*敬兒*至*江陵*誅*攸之*親黨。”</w:t>
        <w:br/>
        <w:br/>
        <w:t>（2）通“對（duì）”。答对。《晏子春秋·内篇問上五》：“敚曰：‘請卑辭重幣，以説於諸侯。’”*吴則虞*集釋引*洪頤煊*曰：“敚，叚借作‘對’字。”</w:t>
        <w:br/>
        <w:br/>
        <w:t>（3）姓。《廣韻·末韻》：“敚，姓。”</w:t>
        <w:br/>
      </w:r>
    </w:p>
    <w:p>
      <w:r>
        <w:t>敛##敛</w:t>
        <w:br/>
        <w:br/>
        <w:t>“斂”的简化字。</w:t>
        <w:br/>
      </w:r>
    </w:p>
    <w:p>
      <w:r>
        <w:t>敜##敜</w:t>
        <w:br/>
        <w:br/>
        <w:t>《説文》：“敜，塞也。从攴，念聲。”</w:t>
        <w:br/>
        <w:br/>
        <w:t>niè　㊀《廣韻》奴協切，入帖泥。緝部。</w:t>
        <w:br/>
        <w:br/>
        <w:t>塞；封闭。《説文·攴部》：“敜，塞也。”《書·費誓》：“敜乃穽。”*孔*傳：“穽，穿地陷獸，當以土窒敜之。”</w:t>
        <w:br/>
        <w:br/>
        <w:t>㊁《集韻》乃結切，入屑泥。</w:t>
        <w:br/>
        <w:br/>
        <w:t>同“捻”。按。《集韻·屑韻》：“捻，按也。或从攵。”</w:t>
        <w:br/>
      </w:r>
    </w:p>
    <w:p>
      <w:r>
        <w:t>敝##敝</w:t>
        <w:br/>
        <w:br/>
        <w:t>《説文》：“敝，帗也。一曰敗衣。从攴，从㡀，㡀亦聲。”*徐灝*注箋：“因其敗而攴治之也。”*李孝定*《甲骨文字集釋》按语：“㡀象敗巾之形……契文正从攴、从㡀。會意。”</w:t>
        <w:br/>
        <w:br/>
        <w:t>bì　《廣韻》毗祭切，去祭並。月部。</w:t>
        <w:br/>
        <w:br/>
        <w:t>（1）一幅巾。《説文·㡀部》：“敝，帗也。”*段玉裁*注：“帗者，一幅巾也。”</w:t>
        <w:br/>
        <w:br/>
        <w:t>（2）破衣。《説文·㡀部》：“敝，敗衣。”《玉篇·㡀部》：“㡀，敗衣也。與敝同。”</w:t>
        <w:br/>
        <w:br/>
        <w:t>（3）破旧。如：敝帚；敝衣。也作“弊”。《玉篇·㡀部》：“敝，壞也。弊，同敝。”《易·井》：“甕敝漏。”*宋**辛棄疾*《水調歌頭·落日古城角》：“*長安*路遠，何事風雪敝貂裘？”《紅樓夢》第一回：“（*甄*家丫鬟）猛抬頭，見窗内有人敝巾舊服。”</w:t>
        <w:br/>
        <w:br/>
        <w:t>（4）谦辞。如：敝姓；敝处；敝校。《左傳·襄公三十一年》：“以敝邑褊小，介於大國，誅求無時，是以不敢寧居，悉索敝賦，以來會時事。”《三國志平話》第十二回：“二公不棄，就敝宅聊飲一盃。”《官場現形記》第五十二回：“一切事情都瞞不過我們這敝老師的。”</w:t>
        <w:br/>
        <w:br/>
        <w:t>（5）衰敝。《禮記·樂記》：“土敝則草木不長，水煩則魚鼈不大。”*孫希旦*集解：“*孔*氏曰：‘土衰敝，故草木不長；水煩擾，故魚鼈不大。’”《新唐書·房玄齡傳》：“世方敝，裒刻窮之。”*宋**魏了翁*《唐文為一王法論》：“道衰文敝。”</w:t>
        <w:br/>
        <w:br/>
        <w:t>（6）疲困。《左傳·襄公九年》：“許之盟而還師，以敝*楚*人。”*杜預*注：“敝，罷也。”《韓非子·説林上》：“*晋*人伐*邢*，*齊桓公*將救之，*鮑叔*曰：‘太蚤，*邢*不亡，*晋*不敝；*晋*不敝，*齊*不重。’”《史記·項羽本紀》：“今*秦*攻*趙*，戰勝則兵罷，我承其敝。”*李大钊*《现代青年活动的方向》：“疲敝陈惰的血分，周满于身心。”</w:t>
        <w:br/>
        <w:br/>
        <w:t>（7）同“弊”。1.毛病。《漢書·鼂錯傳》：“*陳勝*行戍，至于*大澤*，為天下先倡，天下從之如流水者，*秦*以威劫而行之之敝也。”《新唐書·杜佑傳》：“*佑*以為救敝莫若省用。”*清**顧炎武*《日知録》卷三：“觀三子之言，其於末俗之敝，可謂懇切而詳盡矣。”2.倒仆。《玉篇·㡀部》：“敝，頓仆也。弊，同‘敝’。”</w:t>
        <w:br/>
        <w:br/>
        <w:t>（8）失败。也作“弊”。《玉篇·㡀部》：“敝，敗也。弊，同敝。”《左傳·僖公十年》：“敝於*韓*。”*杜預*注：“敝，敗也。”《清朝野史大觀·清人逸事·李壯烈戰績》：“羈以官爵，陷以利貨，以伺其敝。”</w:t>
        <w:br/>
        <w:br/>
        <w:t>（9）损害。《左傳·僖公三十年》：“因人之力而敝之，不仁。”*梁启超*《生计学学说沿革小史》第九章：“盖供过求，时价劣经价，则供者必受敝，受敝则迁。”</w:t>
        <w:br/>
        <w:br/>
        <w:t>（10）丢弃。《儀禮·士冠禮》：“*孔子*曰：‘吾未之聞也，冠而敝之可也！’”*賈公彦*疏：“據士以上，冠時用之，冠訖則敝，經之，不復著也，若庶人猶著之。”《禮記·郊特牲》：“冠而敝之可也。”*陸德明*釋文：“敝，棄也。”</w:t>
        <w:br/>
        <w:br/>
        <w:t>⑪尽。也作“弊”。《玉篇·㡀部》：“敝，極也。弊，同敝。”《銀雀山漢墓竹簡·孫臏兵法·奇正》：“形勝之變，與天地相敝而不窮。”《素問·上古天真論》：“故能壽敝天地。”*王冰*注：“敝，盡也。”《淮南子·原道》：“兵强則滅，木强則折，革固則裂，齒堅於舌而先之敝。”*高誘*注：“敝，盡。”</w:t>
        <w:br/>
        <w:br/>
        <w:t>⑫衣袖。《禮記·緇衣》：“*子*曰：苟有車必見其軾，苟有衣必見其敝。”*王引之*述聞：“敝，謂衣袂也。”</w:t>
        <w:br/>
        <w:br/>
        <w:t>⑬通“蔽”。*清**朱駿聲*《説文通訓定聲·履部》：“敝，叚借為蔽。”1.遮挡。《周禮·考工記·弓人》：“長其畏而薄其敝。”*鄭玄*注引*鄭司農*曰：“敝，讀為蔽塞之蔽，謂弓人所握持者。”《墨子·經説下》：“足敝下光，故成景於上；首敝上光，故成景於下。”2.欺瞒。《馬王堆漢墓帛書·經法·六分》：“臣肅敬，不敢敝其主。”</w:t>
        <w:br/>
        <w:br/>
        <w:t>⑭通“幣”。礼物。《馬王堆漢墓帛書·春秋事語·八》：“夫晋之使者敝重而辭庳（卑）。”</w:t>
        <w:br/>
        <w:br/>
        <w:t>⑮通“蹩（bié）”。跛。《晏子春秋·内篇諫上五》：“敝撤無走，四顧無告。”*吴則虞*集釋：“敝為蹩之假借，撤即𨅊字。”</w:t>
        <w:br/>
        <w:br/>
        <w:t>⑯姓。《廣韻·祭韻》：“敝，姓。《左傳》*齊*有*敝無存*。”</w:t>
        <w:br/>
      </w:r>
    </w:p>
    <w:p>
      <w:r>
        <w:t>敞##敞</w:t>
        <w:br/>
        <w:br/>
        <w:t>《説文》：“敞，平治高土，可以遠望也。从攴，尚聲。”*段玉裁*注：“惟平治，故字从攴。後人乃謂高土可以遠望為敞，而昧其本始矣。”</w:t>
        <w:br/>
        <w:br/>
        <w:t>（一）chǎng　《廣韻》昌兩切，上養昌。陽部。</w:t>
        <w:br/>
        <w:br/>
        <w:t>（1）将高起的土地筑成平台，可以望远。《説文·攴部》：“敞，平治高土，可以遠望也。”</w:t>
        <w:br/>
        <w:br/>
        <w:t>（2）宽阔；高朗。如：宽敞；轩敞。《玉篇·攴部》：“敞，高也，明也。”《史記·封禪書》：“*泰山*東北阯古時有明堂處，處險不敞。”《文選·王延壽〈魯靈光殿賦〉》：“迢嶢倜儻，豐麗博敞，洞轇轕乎其無垠也。”*李善*注引*張載*曰：“敞，高平也。”*唐**李嶠*《和杜學士旅次淮口阻風》：“日沉丹氣斂，天敞白雲銷。”*清**王夫之*《黄書·大正》：“敞榭邃房。”</w:t>
        <w:br/>
        <w:br/>
        <w:t>（3）张开；露出。如：敞着门；敞胸露怀。《類篇·攴部》：“敞，開也，露也。”*晋**陶潛*《桃花源詩》：“奇蹤隱五百，一朝敞神界。”*唐**盧綸*《和張僕射塞下曲》：“野幕敞瓊筵，羌戎賀勞旋。”*宋**張掄*《阮郎歸·詠夏十首》之五：“豪家大厦敞千楹，風摇玉柄輕。”《儒林外史》第四回：“敞着懷，腆着個肚子。”</w:t>
        <w:br/>
        <w:br/>
        <w:t>（二）chèng　《集韻》恥孟切，去映徹。</w:t>
        <w:br/>
        <w:br/>
        <w:t>拒。《集韻·映韻》：“敞，拒也。”</w:t>
        <w:br/>
        <w:br/>
        <w:t>（三）zhèng　《集韻》除更切，去映澄。</w:t>
        <w:br/>
        <w:br/>
        <w:t>（1）撞。*唐**玄應*《一切經音義》卷三引《三蒼》曰：“敞，橦〔撞〕也。”</w:t>
        <w:br/>
        <w:br/>
        <w:t>（2）同“鋥”。《玉篇·攴部》：“敞，磨光。”《集韻·映韻》：“鋥，磨也。或作敞。”</w:t>
        <w:br/>
      </w:r>
    </w:p>
    <w:p>
      <w:r>
        <w:t>敟##敟</w:t>
        <w:br/>
        <w:br/>
        <w:t>同“典”。《説文·攴部》：“敟，主也。从攴，典聲。”*李富孫*辨字正俗：“*戴*氏*侗*曰，典之以治人，故从攴。今相承通用典册字。”*徐鍇*繫傳：“敟，今作典。”*段玉裁*注：“凡典法、典守字，皆當作敟，經傳多作典，典行而敟廢矣。”</w:t>
        <w:br/>
      </w:r>
    </w:p>
    <w:p>
      <w:r>
        <w:t>敠##敠</w:t>
        <w:br/>
        <w:br/>
        <w:t>（一）duō　《廣韻》丁括切，入末端。</w:t>
        <w:br/>
        <w:br/>
        <w:t>〔敠𣀒〕不迎自来。《廣韻·末韻》：“敠，敠𣀒，食不唤自來。”《類篇·攴部》：“𣀒，敠𣀒，不迎自來也。”</w:t>
        <w:br/>
        <w:br/>
        <w:t>（二）què　《廣韻》七絶切，入薛清。</w:t>
        <w:br/>
        <w:br/>
        <w:t>断绝。《廣韻·薛韻》：“敠，斷敠絶。”《集韻·𧀼韻》：“敠，斷也。”</w:t>
        <w:br/>
      </w:r>
    </w:p>
    <w:p>
      <w:r>
        <w:t>敡##敡</w:t>
        <w:br/>
        <w:br/>
        <w:t>《説文》：“敡，侮也。从攴，从易，易亦聲。”</w:t>
        <w:br/>
        <w:br/>
        <w:t>yì　《廣韻》以豉切，去寘以。支部。</w:t>
        <w:br/>
        <w:br/>
        <w:t>（1）轻侮；怠慢。《説文·攴部》：“敡，侮也。”*徐鍇*繫傳：“敡，輕易之也。”*承培元*廣答問疏證：“敡，侮也；侮，傲慢也。”《廣韻·寘韻》：“敡，輕簡為敡。”</w:t>
        <w:br/>
        <w:br/>
        <w:t>（2）较变；改易。《廣雅·釋詁四》：“敡，轉也。”*王念孫*疏證：“敡通作易。”*宋**郭忠恕*《佩觿》卷中：“敡，改也。”</w:t>
        <w:br/>
      </w:r>
    </w:p>
    <w:p>
      <w:r>
        <w:t>敢##敢</w:t>
        <w:br/>
        <w:br/>
        <w:t>《説文》：“𠭖，進取也。从𠬪，古聲。𣪏，籀文𠭖；𢽤，古文𠭖。”*段玉裁*注：“今字作敢，𣪏之隷變。”</w:t>
        <w:br/>
        <w:br/>
        <w:t>gǎn　《廣韻》古覽切，上敢見。談部。</w:t>
        <w:br/>
        <w:br/>
        <w:t>（1）勇于进取；有勇气；有胆量。如：勇敢；果敢。《説文·𠬪部》：“𠭖（敢），進取也。”《廣雅·釋詁二》：“敢，勇也。”《玉篇·攴部》：“敢，敢果也。”《荀子·非十二子》：“齊給速通不以先人，剛毅勇敢不以傷人。”</w:t>
        <w:br/>
        <w:br/>
        <w:t>（2）表示有胆量做某种事情。如：敢想；敢说；敢作敢为。《書·益稷》：“誰敢不讓。”《史記·魏公子列傳》：“吾攻*趙*旦暮且下，而諸侯敢救者，已拔*趙*，必移兵先擊之。”*金**董解元*《西廂記諸宫調》卷一：“數幅花牋，相思字寫滿，無人敢暫傳。”</w:t>
        <w:br/>
        <w:br/>
        <w:t>（3）谦辞。自言冒昧。如：敢请；敢烦。《儀禮·士虞禮》：“敢用絜性剛鬣。”*鄭玄*注：“敢，昧冒之辭。”*賈公彦*疏：“敢，昧冒之辭者，凡言敢者，皆是以卑觸尊不自明之意。”*唐**李白*《為宋中丞自薦表》：“不勝慺慺之至，敢陳薦以聞。”《水滸全傳》第六十回：“敢問軍師用甚計策，賺得本人上山？”</w:t>
        <w:br/>
        <w:br/>
        <w:t>（4）侵犯；冒犯。《廣雅·釋詁四》：“敢，犯也。”《國語·吴語》：“*吴王**夫差*既勝*齊*人於*艾陵*，乃使行人*奚斯*釋言於*齊*，曰：‘寡人帥不腆*吴國*之役，遵*汶*之上，不敢左右，唯好之故。’”</w:t>
        <w:br/>
        <w:br/>
        <w:t>（5）不敢；岂敢。《左傳·莊公二十二年》：“敢辱高位，以速官謗。”*杜預*注：“敢，不敢也。”*唐**施肩吾*《定情樂》：“敢嗟君不憐，自是命不諧。”*清**張煌言*《賀延平王啓》：“敢言助籌帷幄，實望受蔭帡幪。”*周恩来*《送蓬仙兄返里有感》：“险夷不变应尝胆，道义争担敢息肩。”</w:t>
        <w:br/>
        <w:br/>
        <w:t>（6）副词。1.正；正好。*张相*《詩詞曲語辭匯釋》卷一：“敢，猶正也。”*元*佚名《抱粧盒》第四折：“敢可便抱定粧盒，背却宫娥，疾行前去，不妨他*劉太后*劈頭相遇。”2.准；定。*张相*《詩詞曲語辭匯釋》卷一：“敢，准也；定也。”*元*佚名《漁樵記》第二折：“他這一去，心裏敢有些怪我哩。”《水滸全傳》第七十四回：“他是一個金剛般一條大漢，你敢近他不得。”3.莫非；大概。*元*佚名《陳州糶米》第二折：“這個白髭鬚的老兒，敢是*包待制*？”《紅樓夢》第一回：“老先生倚門佇望，敢街市上有甚新聞麽？”*茅盾*《虹》：“敢就是指这样的一边耀着阳光，一边却落着泥人的细雨？”</w:t>
        <w:br/>
      </w:r>
    </w:p>
    <w:p>
      <w:r>
        <w:t>散##散</w:t>
        <w:br/>
        <w:br/>
        <w:t>《説文》：“𢿨，雜肉也。从肉，㪔聲。”*王筠*句讀：“散字从肉，故説曰雜肉。實是散碎通用之字，故*元應*取雜而删肉也。”*林义光*《文源》：“散為雜，無雜肉之義……（古）从月，不从肉。月即夕字，象物形，从攴，☀象分散形。本義當為分散之散……經傳皆用散字。”</w:t>
        <w:br/>
        <w:br/>
        <w:t>（一）sàn　《廣韻》蘇旰切，去翰心。又蘇旱切。元部。</w:t>
        <w:br/>
        <w:br/>
        <w:t>（1）杂肉。《説文·肉部》：“𢿨（散），雜肉也。”</w:t>
        <w:br/>
        <w:br/>
        <w:t>（2）分离；分散。与“聚”相对。如：烟消云散；一哄而散。《説文·林部》：“㪔，分離也。”《廣韻·翰韻》：“㪔，今通作散。”《易·説卦》：“雷以動之，風以散之。”《史記·淮陰侯列傳》：“至*彭城*，*漢*兵敗散而還。”*唐**韓翃*《寒食》：“日暮*漢*宫傳蠟燭，輕烟散入五侯家。”*曹禺*《日出》第二幕：“我没有家，我拉下脸跟你说吧，我的女人都跟我散了。”</w:t>
        <w:br/>
        <w:br/>
        <w:t>（3）打开；开裂。*南朝**宋**謝靈運*《酬從弟惠連》：“淩澗尋我室，散帙問所知。”*宋**王安石*《次御河寄城北會上諸友》：“香草已堪回步履，午風聊復散衣襟。”*康有为*《大同书》：“山绝气则崩，身绝脉则死，地绝气则散。”</w:t>
        <w:br/>
        <w:br/>
        <w:t>（4）撒；散发。如：散传单；天女散花。《漢書·高后紀》：“（*吕嬃*）乃悉出珠玉寶器散堂下，曰：‘無為它人守也！’”《齊民要術·作魚鮓》：“臠訖，漉出，更於清水中浄洗，漉著盤中，以白鹽散之。”《三國演義》第五回：“（*曹操*）欲散家資，招募義兵。”</w:t>
        <w:br/>
        <w:br/>
        <w:t>（5）散落；凋谢。*漢**劉楨*《公讌詩》：“芙蓉散其華，菡萏溢金塘。”*唐**李賀*《牡丹種曲》：“美人醉語園中烟，晚花已散蝶又闌。”*王琦*注：“散，落也。”</w:t>
        <w:br/>
        <w:br/>
        <w:t>（6）丧失；失去。《國語·齊語》：“其畜散無育。”*韋昭*注：“散，謂失亡也。”*宋**王安石*《風俗》：“淳樸之風散，則貪饕之行成。”《紅樓夢》第五回：“富貴的，金銀散盡。”又消失。*茅盾*《风景谈》：“依旧只有蓝天明月黑魆魆的山，歌声可是缭绕不散。”</w:t>
        <w:br/>
        <w:br/>
        <w:t>（7）排遣；发抒。如：散闷；散心。《三國志·魏志·陳思王植傳》：“使臣得一散所懷，攄舒藴積，死不恨矣。”《世説新語·賞譽》：“*王平子*與人書，稱其兒風氣日上，足散人懷。”*唐**杜甫*《落日》：“濁醪誰造汝，一酌散千愁。”</w:t>
        <w:br/>
        <w:br/>
        <w:t>（8）罢休。《後漢書·王龔傳附王暢》：“會赦，事得散。”</w:t>
        <w:br/>
        <w:br/>
        <w:t>（9）以竹括押马耳不使马惊。《周禮·夏官·廋人》：“及執駒散馬耳。”*鄭玄*注：“*鄭司農*云：‘散，謂聒馬耳毋令善驚也。’散馬耳，以竹括押其耳，頭動摇則括中物，後遂串習不復驚。”*孫詒讓*正義：“*段玉裁*云：‘括、押皆當从木。柙同夾，以竹為櫽栝，夾其兩耳，頭動摇則栝中物，後串習不復驚。串，同貫，習也。’案：*段*説是也。”</w:t>
        <w:br/>
        <w:br/>
        <w:t>（二）sǎn　《廣韻》蘇旱切，上旱心。又蘇旰切。元部。</w:t>
        <w:br/>
        <w:br/>
        <w:t>（1）不自检束；松散。如：散漫；懒散；一盘散沙。《廣韻·旱韻》：“散，散誕。”《荀子·修身》：“庸衆駑散，則刦之以師友。”*楊倞*注：“散，不拘檢者也。”引申为潇洒；洒脱。《世説新語·賢媛下》：“*王夫人*神情散朗，故有林下風氣。”*宋**蘇軾*《書黄子思詩集後》：“予嘗論書，以謂*鍾*、*王*之迹，蕭散簡遠，妙在筆畫之外。”</w:t>
        <w:br/>
        <w:br/>
        <w:t>（2）书法用语。有初无终。*唐**竇蒙*《述書賦例字格》：“有初無終曰散。”</w:t>
        <w:br/>
        <w:br/>
        <w:t>（3）特指文章不受韵律约束。*元**王惲*《玉堂嘉話》卷一：“*洛陽**竹齋先生**李得之*云：‘制、誥二體不同，宣辭必須散，誥詞乃用四六。’”*清**袁枚*《書茅氏八家文選》：“有散有駢，文之道也。”</w:t>
        <w:br/>
        <w:br/>
        <w:t>（4）零碎的；不集中的。如：散装；散页。*晋**張翰*《雜詩》：“青條若總翠，黄華若散金。”*鲁迅*《而已集·再谈香港》：“内有角子一包十元，散的四五元，铜子数十枚。”</w:t>
        <w:br/>
        <w:br/>
        <w:t>（5）错杂；杂乱。《韓非子·大體》：“故至安之世，法如朝露，純樸不散。”《淮南子·精神》：“精神澹然無極，不與物散。”*高誘*注：“散，雜亂貌。”《太玄·玄瑩》：“晝夜散者，其禍福雜。”*范望*注：“散，猶雜也。”</w:t>
        <w:br/>
        <w:br/>
        <w:t>（6）粗疏。《後漢書·曹襃傳》：“此制散略，多不合經。”*李賢*注：“散略，猶疏略也。”</w:t>
        <w:br/>
        <w:br/>
        <w:t>（7）闲散的。如：散官；散职。《增修互註禮部韻略·旱韻》：“散，宂散也。”《宋書·孔覬傳》：“初，*晋*世散騎常侍選望甚重，與侍中不異，其後職任閑散，用人漸輕。”*唐**韓愈*《進學解》：“投閑置散，乃分之宜。”又多余无用的。《墨子·非儒下》：“散人焉知良儒？”《莊子·人間世》：“是散木也，以為舟，則沉。”*郭象*注：“不在可用之數，故曰散木。”《紅樓夢》第二十六回：“那*寶玉*便和他説些没要緊的散話。”</w:t>
        <w:br/>
        <w:br/>
        <w:t>（8）昏暗。《後漢書·黄瓊傳》：“閒者以來，卦位錯謬，寒燠相干，蒙氣數興，日闇月散。”*李賢*注：“散，謂不精明。”</w:t>
        <w:br/>
        <w:br/>
        <w:t>（9）粉末状药物。多用作中药名。如：冰硼散；健胃散。《正字通·攴部》：“藥石屑曰散。”《後漢書·方術傳下·華佗》：“*佗*授以漆葉青䴴散。”*宋**沈括*《夢溪筆談·藥議》：“湯、散、丸各有所宜。”《本草綱目·序例·陶隱居名醫别録合藥分劑法則》：“凡丸散藥，亦先切細，暴燥，乃搗之。”</w:t>
        <w:br/>
        <w:br/>
        <w:t>（10）中医脉象之一，指脉搏浮散，稍按即无。《脉經·脉形狀指下秘訣》：“散脉大而散。散者，氣實血虚，有表無裏。”</w:t>
        <w:br/>
        <w:br/>
        <w:t>⑪古酒器名。容量为五升，除以漆涂面外，不用别物装饰。《詩·邶風·簡兮》“公言錫爵”*漢**毛（亨*）傳：“見惠，不過一散。”*唐**陸德明*釋文：“散，酒爵也，容五升。”《周禮·春官·鬯人》：“廟用脩，凡山川四方用蜃，凡祼事用概，凡疈事用散。”*鄭玄*注：“脩、蜃、概、散皆漆尊也……概尊以朱帶者，無飾曰散。”《新唐書·韋安石傳附韋縚》：“有司所承，一升爵，五升散。”</w:t>
        <w:br/>
        <w:br/>
        <w:t>⑫琴曲名。《世説新語·雅量》：“*袁孝尼*嘗請學此散，吾靳固不與，《廣陵散》於今絶矣。”*宋**沈括*《夢溪筆談·樂律》：“以予考之，散自是曲名，如操、弄、摻、淡、序、引之類。”</w:t>
        <w:br/>
        <w:br/>
        <w:t>⑬散声。弹奏琴瑟时，手指不按丝弦所发出的声音。《老殘遊記》第十回：“一段以後，散泛相錯，其聲清脆。”*严薇青*注：“散，散聲，弦類樂器。不按弦彈時發出的低沉聲音。泛，泛音，彈奏時，撥動弦中的一點所發出的聲音。”</w:t>
        <w:br/>
        <w:br/>
        <w:t>⑭古赌具樗蒲采名。《戰國策·楚策三》：“夫一梟之不勝五散亦名矣。今君何不為天下梟，而令臣等為散乎？”*吴曾祺*補注：“梟、散俱樗蒲采名。梟，么也。六博得么者勝。散即五白，自二至六之名。惟得五白可以勝梟。”</w:t>
        <w:br/>
        <w:br/>
        <w:t>⑮古代官名，即“散骑常侍”的简称。《南史·蔡廓傳附蔡凝》：“若格以僉議，黄散之職，故須人門兼美。”*宋**王溥*《唐會要》卷七十五：“*開元*中，勅一例冬集，其禮業每年授散。”</w:t>
        <w:br/>
        <w:br/>
        <w:t>⑯杀；衰减。《方言》卷三：“散，殺也。東*齊*曰散。”《墨子·非儒下》：“奉其先之祭祀，弗散。”*于省吾*新證：“散、殺一聲之轉。《儀禮·士冠禮》‘德之殺也’注：‘殺猶衰也。’”</w:t>
        <w:br/>
        <w:br/>
        <w:t>⑰*周*代国邑名。故址在今*陕西省**宝鸡市*西南，即《水經注·渭水》中所说的*散关城*之散。</w:t>
        <w:br/>
        <w:br/>
        <w:t>⑱姓。《書·君奭》：“亦惟有若*虢叔*，有若*閎夭*，有若*散宜生*。”*于省吾*新證：“虢、散皆以國邑為姓氏。”《通志·氏族略四》：“*散*氏，*文王*四友有*散宜生*。今*江都*有此姓。”</w:t>
        <w:br/>
        <w:br/>
        <w:t>（三）sān　《集韻》相干切，平寒心。</w:t>
        <w:br/>
        <w:br/>
        <w:t>〔蹣散〕也作“槃散”。同“蹣跚”。《集韻·寒韻》：“跚，蹣跚行不進皃。或作散。”《史記·平原君虞卿列傳》：“民家有躄者，槃散行汲。”*裴駰*集解：“散，亦作跚。”见“蹣”。</w:t>
        <w:br/>
      </w:r>
    </w:p>
    <w:p>
      <w:r>
        <w:t>敤##敤</w:t>
        <w:br/>
        <w:br/>
        <w:t>《説文》：“敤，研治也。从攴，果聲。*舜*女弟名*敤首*。”</w:t>
        <w:br/>
        <w:br/>
        <w:t>kě　《廣韻》苦果切，上果溪。又苦卧切。歌部。</w:t>
        <w:br/>
        <w:br/>
        <w:t>（1）研治。《説文·攴部》：“敤，研治也。”《玉篇·攴部》：“敤，研理也。”</w:t>
        <w:br/>
        <w:br/>
        <w:t>（2）击。《廣雅·釋器》：“敤，椎也。”又《釋詁三》：“敤，擊也。”*王念孫*疏證：“椎與擊同義。”</w:t>
        <w:br/>
        <w:br/>
        <w:t>（3）〔敤手〕也作“敤首”。*舜*妹名。《説文·攴部》：“*舜*女弟名*敤首*。”《漢書·古今人表》：“*敤手*，*舜*妹。”</w:t>
        <w:br/>
      </w:r>
    </w:p>
    <w:p>
      <w:r>
        <w:t>敥##敥</w:t>
        <w:br/>
        <w:br/>
        <w:t>（一）yàn　《集韻》以贍切，去豔以。</w:t>
        <w:br/>
        <w:br/>
        <w:t>以手散物。《集韻·豔韻》：“敥，以手散物。”</w:t>
        <w:br/>
        <w:br/>
        <w:t>（二）jiǎo　《改併四聲篇海》引《餘文》古巧切。</w:t>
        <w:br/>
        <w:br/>
        <w:t>同“𤉧（烄）”。《改併四聲篇海·攴部》引《餘文》：“敥，烄，禾然也。”《字彙·攴部》：“敥，交木然也。”《正字通·攴部》：“《説文》：‘烄’，訓‘交木然’；‘𤉧’，訓‘交灼木’。舊本《火部》有‘𤉧’，今☀从‘炎’作‘敥’，義同形别。”</w:t>
        <w:br/>
      </w:r>
    </w:p>
    <w:p>
      <w:r>
        <w:t>敦##敦</w:t>
        <w:br/>
        <w:br/>
        <w:t>《説文》：“敦，怒也，詆也。一曰誰何也。从攴，𦎧聲。”*桂馥*義證：“《集韻》引‘一曰’下有‘大也，勉也’四字。”</w:t>
        <w:br/>
        <w:br/>
        <w:t>（一）dūn　《廣韻》都昆切，平魂端。諄部。</w:t>
        <w:br/>
        <w:br/>
        <w:t>（1）恼怒。《説文·攴部》：“敦，怒也。”《荀子·議兵》：“有離俗不順其上，則百姓莫不敦惡。”又呵斥。《説文·攴部》：“敦，詆也。誰何也。”*侯康*《釋敦》：“誰何者，誰呵也。*漢*舊儀宿衛郎官分五，夜誰呵，呵夜行者誰也……是其義與‘怒也’、‘詆也’同。”</w:t>
        <w:br/>
        <w:br/>
        <w:t>（2）督促；促迫。《易·復》：“敦復，無悔。”*高亨*今注：“敦本督責促迫之義。敦復者，受人之督責促迫而返。其復雖由于被動，然能復則無悔。”《孟子·公孫丑下》：“使*虞*敦匠，事嚴，*虞*不敢請。”《抱朴子·外篇·安貧》：“督余以誨盗之業，敦余以召賊之策。”</w:t>
        <w:br/>
        <w:br/>
        <w:t>（3）劝勉。《爾雅·釋詁上》：“敦，勉也。”《漢書·揚雄傳上》：“敦衆神使式道兮。”*顔師古*注；“敦，勉也。”《後漢書·陳寔傳》：“遣人敦*寔*。”*李賢*注：“敦，勸也。”*清**顧炎武*《日知録》卷十三：“尊崇節義，敦厲名實。”</w:t>
        <w:br/>
        <w:br/>
        <w:t>（4）勤勉。《管子·君臣上》：“上惠其道，下敦其業。”《申鑑·雜言上》：“或問曰：‘君子曷敦夫學？’曰：‘生而知之者寡矣，學而知之者衆矣。’”*黄省曾*注：“敦，勉也。”*宋**王安石*《虞部郎中晁君墓誌銘》：“敦于除害，未始愛力。”</w:t>
        <w:br/>
        <w:br/>
        <w:t>（5）质朴；厚道；诚恳。如：敦厚；敦请。《老子》第十五章：“敦兮其若朴。”*河上公*注：“敦者，質厚。”《孟子·萬章下》：“故聞*柳下惠*之風者，鄙夫寬，薄夫敦。”《潛夫論·實貢》：“敦方正直，清廉潔白。”*宋**羅泌*《路史·黄帝紀》：“（*黄帝*）幼慧齊，長敦敏。”又使质朴。*茅盾*《霜叶红似二月花》五：“现有敦风化俗会在这里，何不竟由敦化会拟定规章。”</w:t>
        <w:br/>
        <w:br/>
        <w:t>（6）亲密；和睦。*北周**庾信*《將命至鄴》：“大國修聘禮，親鄰自此敦。”《新唐書·王世充傳》：“*熊*、*穀*二州在度内，不取，敦鄰好也。”*明**袁宏道*《王氏兩節婦傳》：“夫拮據勤家，與夫事姑相夫訓子敦族之類，恒婦人之有知識者皆能之，書之不勝書也。”</w:t>
        <w:br/>
        <w:br/>
        <w:t>（7）厚实；深厚。如：敦实的身材。《楚辭·招魂》：“敦脄血拇，逐人駓駓些。”*王逸*注：“敦，厚也。脄，背也。”*南朝**宋**謝靈運*《入彭蠡湖口》：“徒作千里曲，絃絶念彌敦。”《紅樓夢》第九十三回：“世交夙好，氣誼素敦。”又使厚，加厚。*宋**王安石*《謝除左僕射表》：“陪敦厥邑。”</w:t>
        <w:br/>
        <w:br/>
        <w:t>（8）多；丰厚；丰富。《易·艮》：“敦艮，吉。”*高亨*今注：“敦猶多也。”《荀子·儒效》：“知之而不行，雖敦必困。”</w:t>
        <w:br/>
        <w:br/>
        <w:t>（9）大。《方言》卷一：“敦，大也。”*錢繹*箋疏：“*陳**鄭*之間曰敦。”《逸周書·小明武》：“上困下騰，戎遷其野，敦行王法，濟用金鼓。”</w:t>
        <w:br/>
        <w:br/>
        <w:t>（10）注重；崇尚。《左傳·僖公二十七年》：“説禮、樂而敦《詩》、《書》。”*孔穎達*疏：“敦謂厚重之。”《新唐書·李藩傳》：“儉則足用，敦本則百姓富，反是則匱。”*清**洪秀全*《吟劍詩》：“擒盡妖邪歸地罔，收殘奸宄落天羅。東西南北敦皇極，日月星辰奏凱歌。”</w:t>
        <w:br/>
        <w:br/>
        <w:t>⑪使劲地（把东西）放下。*金**董解元*《西廂記諸宫調》卷四：“自埋怨，自失笑，自解歎，自敦搠。”*凌景埏*校注：“敦，把東西使勁地放下。搠，抛摜。”*元**康進之*《李逵負荆》第三折：“打這老子没肚皮攬瀉藥，偏不的我敦葫蘆摔馬杓。”</w:t>
        <w:br/>
        <w:br/>
        <w:t>⑫通“殿（diàn）”。在最后。*清**朱駿聲*《説文通訓定聲·屯部》：“敦，叚借為殿。”《逸周書·武順》：“一卒居前曰開，一卒居後曰敦。”*盧文弨*注：“敦猶殿，軍後曰殿。”</w:t>
        <w:br/>
        <w:br/>
        <w:t>⑬水名。在今*山西省**阳高县*南。</w:t>
        <w:br/>
        <w:br/>
        <w:t>⑭姓。《通志·氏族略五》：“*敦*氏，《陳留風俗傳》：‘*敦*氏，姞姓之後。’《急就章》有*敦倚*。”</w:t>
        <w:br/>
        <w:br/>
        <w:t>（二）duī　《廣韻》都回切，平灰端。諄部。</w:t>
        <w:br/>
        <w:br/>
        <w:t>（1）独处不移貌。《詩·豳風·東山》：“敦彼獨宿，亦在車下。”*鄭玄*箋：“敦敦然獨宿於車下。”*朱熹*注：“敦，獨處不移之貌。”</w:t>
        <w:br/>
        <w:br/>
        <w:t>（2）逼迫。《詩·邶風·北門》：“王事敦我，政事一埤遺我。”</w:t>
        <w:br/>
        <w:br/>
        <w:t>（3）治理。《詩·魯頌·閟宫》：“敦*商*之旅，克咸厥功。”*鄭玄*箋：“敦，治；旅，衆；咸，同也。*武王*克*殷*而治*商*之臣民，使得其所，能同其功於先祖也。”</w:t>
        <w:br/>
        <w:br/>
        <w:t>（4）投掷。《莊子·説劍》：“今日試使士敦劍。”</w:t>
        <w:br/>
        <w:br/>
        <w:t>（三）tuán　《廣韻》度官切，平桓定。諄部。</w:t>
        <w:br/>
        <w:br/>
        <w:t>（1）丛聚貌。《詩·大雅·行葦》：“敦彼行葦，牛羊勿踐履。”*朱熹*注：“敦，聚貌。”</w:t>
        <w:br/>
        <w:br/>
        <w:t>（2）通“團”。圆形的。*清**朱珔*《説文叚借義證·攴部》：“以敦為團之叚借。敦團聲相轉。”《詩·豳風·東山》：“有敦瓜苦，烝在栗薪。”*毛*傳：“敦，猶專專也。”*孔穎達*疏：“言瓜繫於蔓，專專然也。”</w:t>
        <w:br/>
        <w:br/>
        <w:t>（四）diāo　《集韻》丁聊切，平蕭端。幽部。</w:t>
        <w:br/>
        <w:br/>
        <w:t>通“雕”。画饰。《集韻·蕭韻》：“敦，畫弓也。”*清**高翔麟*《説文字通·攴部》：“敦，通雕。”《詩·大雅·行葦》：“敦弓既堅。”*毛*傳：“敦弓，畫弓也。”*朱熹*注：“敦、雕通，畫也。”又《周頌·有客》：“敦琢其旅。”*孔穎達*疏：“敦、雕古今字。”</w:t>
        <w:br/>
        <w:br/>
        <w:t>（五）dùn　㊀《廣韻》都困切，去慁端。諄部。</w:t>
        <w:br/>
        <w:br/>
        <w:t>（1）竖。《莊子·列禦寇》：“敦杖蹙之乎頤。”*陸德明*釋文：“敦，音頓。*司馬*云：‘豎也。’”*宋**李誡*《營造法式·大木作制度二·梁》：“凡平棊之上，須隨槫栿用方木及矮柱敦㮇，隨宜枝摚固濟並在草栿之上。”</w:t>
        <w:br/>
        <w:br/>
        <w:t>（2）土堆。后作“墩”。《爾雅·釋丘》：“丘一成為敦丘。”*郭璞*注：“今*江*東呼地高堆者為敦。”*清**李賡芸*《炳燭編》卷二：“敦，古墩字。”</w:t>
        <w:br/>
        <w:br/>
        <w:t>㊁《集韻》杜本切，上混定。</w:t>
        <w:br/>
        <w:br/>
        <w:t>〔倱敦〕也作“倱伅”、“渾沌”。不聪明。《集韻·混韻》：“伅，倱伅，不慧。或作敦。”又“倱，倱伅，不慧。通作渾。”</w:t>
        <w:br/>
        <w:br/>
        <w:t>（六）dào　《集韻》大到切，去号定。宵部。</w:t>
        <w:br/>
        <w:br/>
        <w:t>通“燾”。覆盖。《集韻·号韻》：“幬，覆也。或作敦，通作燾。”《周禮·春官·司几筵》：“諸侯則紛純，每敦一几。”*鄭玄*注：“敦讀曰燾。燾，覆也。”</w:t>
        <w:br/>
        <w:br/>
        <w:t>（七）zhǔn　《集韻》主尹切，上準章。諄部。</w:t>
        <w:br/>
        <w:br/>
        <w:t>通“淳”。布帛的宽度。《集韻·準韻》：“淳，布帛幅廣也。或作敦。”*清**高翔麟*《説文字通·攴部》：“敦，通淳，音準。”《周禮·天官·内宰》“陳其貨賄，出其度量淳制”*漢**鄭玄*注：“故書淳為敦。*杜子春*讀為純。純謂幅廣也，制謂匹長也。”《荀子·君道》：“斗斛敦㮣者，所以為嘖也。”*王先謙*集解引*盧文弨*曰：“敦㮣即準㮣。”*侯康*《釋敦》：“在布帛即為敦制，在斗斛則為敦概，一而已矣。”</w:t>
        <w:br/>
        <w:br/>
        <w:t>（八）tūn　《集韻》他昆切，平魂透。</w:t>
        <w:br/>
        <w:br/>
        <w:t>〔敦恨〕同“憞恨”。心不明。《集韻·魂韻》：“憞，憞恨，心不明也。或省。”</w:t>
        <w:br/>
        <w:br/>
        <w:t>（九）duì　《集韻》都内切，去隊端。微部。</w:t>
        <w:br/>
        <w:br/>
        <w:t>古代盛黍稷的器具。青铜制，盖和器身都作半圆形，合成球形。盖和器身有三足或圈足，流行于*战国*时期。*容庚*《金文編》：“𣀦，从皀，从殳，盛黍稷之器，其制似盂，或歛口，或侈口，上有蓋，旁有耳，下有圈底，或綴三足，或連方座。《穆天子傳》‘六敦壺尊四十’注：敦似盤，音堆。”《周禮·天官·玉府》：“若合諸侯，則共珠槃玉敦。”《禮記·明堂位》：“*有虞氏*之兩敦。”*鄭玄*注：“敦，黍稷器。”</w:t>
        <w:br/>
        <w:br/>
        <w:t>（十）tún　《集韻》徒渾切，平魂定。諄部。</w:t>
        <w:br/>
        <w:br/>
        <w:t>通“屯”。布陈；屯聚。《集韻·魂韻》：“屯，通作敦。”《詩·大雅·常武》：“鋪敦*淮濆*。”*鄭玄*箋：“敦，當作屯。”《漢書·禮樂志》：“車千乘，敦*昆侖*。”*顔師古*注：“敦，讀曰屯。屯，聚也。”《文選·揚雄〈甘泉賦〉》：“敦萬騎於中營兮，方玉車之千乘。”*李善*注：“敦，與屯同。”</w:t>
        <w:br/>
      </w:r>
    </w:p>
    <w:p>
      <w:r>
        <w:t>敧##敧</w:t>
        <w:br/>
        <w:br/>
        <w:t>（一）jī　《集韻》居宜切，平支見。</w:t>
        <w:br/>
        <w:br/>
        <w:t>持箸取物。《集韻·支韻》：“敧，以箸取物。”</w:t>
        <w:br/>
        <w:br/>
        <w:t>（二）qǐ　㊀《集韻》去倚切，上紙溪。</w:t>
        <w:br/>
        <w:br/>
        <w:t>（1）〔㪁敧〕多少不齐貌。《玉篇·攴部》：“敧，㪁也。”《集韻·紙韻》：“敧，㪁敧，多少不齊皃。”</w:t>
        <w:br/>
        <w:br/>
        <w:t>（2）倾斜不正。*唐**白居易*《新昌新居書事四十韻》：“檐漏移傾瓦，梁敧换蠧椽。”</w:t>
        <w:br/>
        <w:br/>
        <w:t>（3）依；倚。*唐**劉禹錫*《和宣武令狐相公郡齋新竹》：“敧枕閑看知自適，含毫朗詠與誰同？”*宋**歐陽修*《玉樓春》：“故敧單枕夢中尋，夢又不成燈又燼。”</w:t>
        <w:br/>
        <w:br/>
        <w:t>㊁《集韻》舉綺切，上紙見。</w:t>
        <w:br/>
        <w:br/>
        <w:t>不平。《集韻·紙韻》：“敧，不平。”</w:t>
        <w:br/>
      </w:r>
    </w:p>
    <w:p>
      <w:r>
        <w:t>敨##敨</w:t>
        <w:br/>
        <w:br/>
        <w:t>tǒu　《集韻》他口切，上厚透。</w:t>
        <w:br/>
        <w:br/>
        <w:t>方言。把包着或卷着的东西打开。《集韻·𠪋韻》：“敨，展也。”</w:t>
        <w:br/>
      </w:r>
    </w:p>
    <w:p>
      <w:r>
        <w:t>敫##敫</w:t>
        <w:br/>
        <w:br/>
        <w:t>《説文》：“敫，光景流也。从白，从放。讀若龠。”*段玉裁*注：“凡物光景多白……故从白。不入《白部》者，重其放於外也。”*王紹蘭*訂補：“敫从白，故為光景；从放，故為流然。”</w:t>
        <w:br/>
        <w:br/>
        <w:t>（一）jiǎo　《廣韻》以灼切，入藥以。又《集韻》吉了切。藥部。</w:t>
        <w:br/>
        <w:br/>
        <w:t>（1）光闪耀。《説文·放部》：“敫，光景流也。”*徐鍇*繫傳：“流，放也。”一说为“皦”的古字，本义为“玉石之白”，引申为白。*清**俞樾*《兒笘録》：“敫者，皦之古文也。其本義為玉石之白，引申之，則凡白者皆謂之敫。”</w:t>
        <w:br/>
        <w:br/>
        <w:t>（2）姓。</w:t>
        <w:br/>
        <w:br/>
        <w:t>（二）qiāo　《集韻》牽幺切，平蕭溪。</w:t>
        <w:br/>
        <w:br/>
        <w:t>击。《集韻·蕭韻》：“敫，擊也。”</w:t>
        <w:br/>
        <w:br/>
        <w:t>（三）jiào　《集韻》吉弔切，去嘯見。</w:t>
        <w:br/>
        <w:br/>
        <w:t>人名用字，也作“嬓”。《集韻·嘯韻》：“嬓，*齊*有太史*嬓*，或省。”</w:t>
        <w:br/>
      </w:r>
    </w:p>
    <w:p>
      <w:r>
        <w:t>敬##敬</w:t>
        <w:br/>
        <w:br/>
        <w:t>《説文》：“敬，肅也。从攴、苟。”*郭沫若*《兩周金文辭大系圖録攷釋》：“苟用為敬，《大盂鼎》又以𬜠為之，余謂𬜠乃狗之象形文……其用為敬者，敬即警之初文，自來用狗以警衛，故字从苟从攴。省之，則單著狗形作𬜠若苟。”</w:t>
        <w:br/>
        <w:br/>
        <w:t>jìng　《廣韻》居慶切，去映見。耕部。</w:t>
        <w:br/>
        <w:br/>
        <w:t>（1）恭敬；严肃。《説文·苟部》：“敬，肅也。”《玉篇·苟部》：“敬，恭也。”《易·坤》：“君子敬以直内，義以方外。”*孔穎達*疏：“内謂心也，用此恭敬以直内。”《新書·道術》：“接遇肅正謂之敬。”*毛泽东*《论人民民主专政》：“拜他们做老师，恭恭敬敬地学，老老实实地学。”</w:t>
        <w:br/>
        <w:br/>
        <w:t>（2）慎重。《玉篇·苟部》：“敬，慎也。”《書·康誥》：“敬明乃罰。”*孔*傳：“凡行刑罰，汝必敬明之，欲其重慎。”《論語·子路》：“居處恭，執事敬，與人忠。”*邢昺*疏：“居處恭謹，執事敬慎，忠以與人也。”*梁启超*《敬业与乐业》：“凡做一件事便忠于一件事，将全副精力集中到这事上头，一点不旁骛，便是敬……忠实从心里发出的便是敬。”</w:t>
        <w:br/>
        <w:br/>
        <w:t>（3）警惕；戒备。《釋名·釋言語》：“敬，警也，恒自肅警也。”《詩·大雅·常武》：“既敬既戒，惠此南國。”*鄭玄*箋：“敬之言警也。”又《周頌·閔予小子》：“維予小子，夙夜敬止。”*鄭玄*箋：“言不敢懈倦也。”又引申为急；速。《禮記·内則》：“不有敬事，不敢袒裼。”*陈衍*《説文解字辨證》：“敬，《内則》‘敬事’，猶云急事、速事也。”</w:t>
        <w:br/>
        <w:br/>
        <w:t>（4）尊重；尊敬。如：敬重；敬爱；致敬；敬慕。《周禮·天官·大宰》：“二曰敬故。”*鄭玄*注：“不慢舊也。”《論語·先進》：“門人不敬*子路*。”《潛夫論·述赦》：“君敬法則法行，君慢法則法弛。”</w:t>
        <w:br/>
        <w:br/>
        <w:t>（5）信仰；崇奉。*毛泽东*《湖南农民运动考察报告》：“神明么？那是很可敬的。但是……那些帝君、大士们也可怜，敬了几百年，一个土豪劣绅不曾替你们打倒！”</w:t>
        <w:br/>
        <w:br/>
        <w:t>（6）以礼物表示敬意或谢意。如：喜敬；节敬；贺敬；奠敬。《後漢書·周燮傳》：“*安帝*以玄纁羔幣聘*燮*……因自載到*潁川**陽城*遣（門）生送敬，遂辭疾而歸。”*李賢*注：“送敬猶致謝也。”《警世通言·蘇知縣羅衫再合》：“便吩咐門子，於庫房取書儀十兩，送與*蘇雨*為程敬。”</w:t>
        <w:br/>
        <w:br/>
        <w:t>（7）有礼貌地献上（酒、菜、烟、茶等）。如：敬酒；敬茶。《紅樓夢》第五十四回：“來敬你姐姐一杯。”*清*佚名《燒杯清茶敬遵王》：“*太平軍*，恩難忘，燒杯清茶敬*遵王*。”</w:t>
        <w:br/>
        <w:br/>
        <w:t>（8）谦辞。《戰國策·趙策四》：“太后曰：‘敬諾。’”《史記·陳涉世家》：“徒屬皆曰：‘敬受命。’”</w:t>
        <w:br/>
        <w:br/>
        <w:t>（9）通“驚（jīng）”。震动；恐慌。《逸周書·官人》：“敬之以卒而度應。”*孔晁*注：“《大戴》作‘驚之以卒而度料。’”《大唐三藏取經詩話》卷中：“師甚敬惶，問：‘此落者是何物？’答曰：‘師不要敬，此是蟠桃正熟，攧下水中也。’”</w:t>
        <w:br/>
        <w:br/>
        <w:t>（10）通“檠（qíng）”。辅正弓弩的器具。《馬王堆漢墓帛書·明君》：“務敬弓弩。”《管子·樞言》：“先王之書，心之敬執也。”*郭沫若*等集校：“敬者，‘檠’或‘𢐧’之省，輔正弓弩之器。”</w:t>
        <w:br/>
        <w:br/>
        <w:t>⑪姓。《廣韻·映韻》：“敬，姓。*陳敬仲*之後。出《風俗通》。*後漢*有*揚州*刺史*敬歆*。”《通志·氏族略四》：“*敬*氏，*媯*姓，*陳厲*公子*敬仲*之後，以諡為氏。”</w:t>
        <w:br/>
      </w:r>
    </w:p>
    <w:p>
      <w:r>
        <w:t>敭##敭</w:t>
        <w:br/>
        <w:br/>
        <w:t>同“揚”。《説文·手部》：“揚，飛舉也。敭，古文。”《集韻·陽韻》：“揚，古作敭。”《宋書·恩倖列傳》：“明敭幽仄，唯才是與。”</w:t>
        <w:br/>
      </w:r>
    </w:p>
    <w:p>
      <w:r>
        <w:t>敮##敮</w:t>
        <w:br/>
        <w:br/>
        <w:t>“𢻗”的讹字。*清**王念孫*《廣雅疏證·釋器》：“𢻗，臿也。字从臿，支聲……各本‘𢻗’字皆作‘敮’。《説文》、《玉篇》、《廣韻》、《集韻》、《類篇》皆無‘敮’字。因此‘𢻗’字譌作‘敮’，後人遂妄改*曹憲*之音耳。今據以訂正。”</w:t>
        <w:br/>
      </w:r>
    </w:p>
    <w:p>
      <w:r>
        <w:t>敯##敯</w:t>
        <w:br/>
        <w:br/>
        <w:t>同“𢽹”。《集韻·軫韻》：“敯，弭盡切。《説文》：‘冒也。’”</w:t>
        <w:br/>
      </w:r>
    </w:p>
    <w:p>
      <w:r>
        <w:t>数##数</w:t>
        <w:br/>
        <w:br/>
        <w:t>“數”的简化字。</w:t>
        <w:br/>
      </w:r>
    </w:p>
    <w:p>
      <w:r>
        <w:t>敱##敱</w:t>
        <w:br/>
        <w:br/>
        <w:t>《説文》：“敱，有所治也。从攴，豈聲。”</w:t>
        <w:br/>
        <w:br/>
        <w:t>（一）ái　《廣韻》五來切，平咍疑。微部。</w:t>
        <w:br/>
        <w:br/>
        <w:t>（1）有所治理。《説文·攴部》：“敱，有所治也。”</w:t>
        <w:br/>
        <w:br/>
        <w:t>（2）姓。《通志·氏族略四》：“*敱*氏，八敱*隤敱*之後，以王父字為氏。”</w:t>
        <w:br/>
        <w:br/>
        <w:t>（二）zhú　《集韻》朱欲切，入燭章。</w:t>
        <w:br/>
        <w:br/>
        <w:t>击鼓。《集韻·燭韻》：“敱，擊鼓也。”</w:t>
        <w:br/>
      </w:r>
    </w:p>
    <w:p>
      <w:r>
        <w:t>敲##敲</w:t>
        <w:br/>
        <w:br/>
        <w:t>《説文》：“敲，横擿也。从攴，高聲。”</w:t>
        <w:br/>
        <w:br/>
        <w:t>qiāo　《廣韻》口交切，平肴溪。又苦教切。宵部。</w:t>
        <w:br/>
        <w:br/>
        <w:t>（1）横击；击；叩。如：敲钟；敲锣打鼓。《説文·攴部》：“敲，横擿也。”*徐鍇*繫傳：“横擿，從旁横擊也。”《廣韻·效韻》：“敲，擊也。”《左傳·定公二年》：“*邾莊公*與*夷射姑*飲酒，私出。閽乞肉焉，奪之杖以敲之。”*杜預*注：“奪閽杖以敲閽頭也。”*唐**賈島*《題李凝幽居》：“鳥宿池邊樹，僧敲月下門。”《紅樓夢》第二十七回：“青燈照壁人初睡，冷雨敲窗被未温。”*鲁迅*《且介亭杂文末编·我的第一个师父》：“有一天，乡下做社戏了，他和戏子相识，便上台替他们去敲锣。”又批评；指责。*浩然*《艳阳天》第二卷第八十六章：“咱们先开党内的会，狠狠地敲他一顿。”</w:t>
        <w:br/>
        <w:br/>
        <w:t>（2）击声。*唐**陸德明*《經典釋文》卷二十：“敲，擊聲也。”*唐**吴融*《賦雪》：“影密燈回照，聲繁竹送敲。”</w:t>
        <w:br/>
        <w:br/>
        <w:t>（3）杀。*元**馬致遠*《任風子》第二折：“誰待要宰馬敲牛，殺狗屠驢。”</w:t>
        <w:br/>
        <w:br/>
        <w:t>（4）推敲；琢磨。*清**任曾貽*《百字令》：“貰酒當罏，敲詩午夜，彈指成今昔。”*清**洪秀全*《時勢》：“*明*主敲詩曾詠菊，*漢*皇置酒尚歌風。”</w:t>
        <w:br/>
        <w:br/>
        <w:t>（5）敲诈。如：敲他一笔钱；从前有些商人一听顾客是外乡口音，往往就要敲一下子。*鲁迅*《且介亭杂文·病后杂谈之余》：“自有历史以来，*中国*人是一向被同族和异族屠戮，奴隶，敲掠，刑辱，压迫下来的。”</w:t>
        <w:br/>
        <w:br/>
        <w:t>（6）挥弃物品。《方言》卷十：“*楚*凡揮棄物謂之拌，或謂之敲。”</w:t>
        <w:br/>
        <w:br/>
        <w:t>（7）打人的刑具。《史記·陳涉世家》：“執敲朴以鞭笞天下。”*司馬貞*索隱：“*臣瓚*云：‘短曰敲，長曰朴。’”</w:t>
        <w:br/>
      </w:r>
    </w:p>
    <w:p>
      <w:r>
        <w:t>敳##敳</w:t>
        <w:br/>
        <w:br/>
        <w:t>同“敱”。</w:t>
        <w:br/>
      </w:r>
    </w:p>
    <w:p>
      <w:r>
        <w:t>整##整</w:t>
        <w:br/>
        <w:br/>
        <w:t>《説文》：“整，齊也。从攴，从束，从正，正亦聲。”*王筠*句讀：“从束，似涉牽强。若入之《正部》，云：从敕，从正，正亦聲，於文似順。”</w:t>
        <w:br/>
        <w:br/>
        <w:t>zhěng　《廣韻》之郢切，上静章。耕部。</w:t>
        <w:br/>
        <w:br/>
        <w:t>（1）整齐。如：整洁；整然有序。《説文·攴部》：“整，齊也。”*段玉裁*注：“齊者，禾麥吐𥝩（穗）上平也。”《左傳·僖公三十年》：“以亂易整，不武。”《三國志·魏志·武帝紀》：“望虜陳不整。”</w:t>
        <w:br/>
        <w:br/>
        <w:t>（2）端正。《世説新語·容止》：“*王夷甫*容貌整麗，妙於談玄。”*宋**辛棄疾*《上西平·會稽秋風亭觀雪》：“紛如鬭，嬌如舞，才整整，又斜斜。”《清朝野史大觀·清人逸事·陸中丞之愛民》：“公風骨秀整，静氣迎人。”</w:t>
        <w:br/>
        <w:br/>
        <w:t>（3）严肃；正经。《韓非子·六反》：“嘉厚純粹，整穀之民也。”*陈奇猷*校注引*王先謙*曰：“整，正；穀，善也。”《三國志·蜀志·蔣琬費禕姜維傳評》：“*蔣琬*方整有威重。”《宋史·馬從先傳》：“*從先*性嚴整，雖盛夏不袒跣。”又板起（面孔）。如：整脸子。《兒女英雄傳》第二十八回：“不想姑娘只整着個臉兒，一聲兒不言語。”</w:t>
        <w:br/>
        <w:br/>
        <w:t>（4）完整无缺。如：整体；整套。*隋**盧思道*《後周興亡論》：“器械完整，貨財充實。”《清詩話》引*馮班*《鈍吟雜録·古今樂府論》：“古書敍樂府，唯《宋書》最詳整。”</w:t>
        <w:br/>
        <w:br/>
        <w:t>（5）整数无零。如：整年；化整为零；十元整。*清**劉淇*《助字辨略》卷三：“凡數無奇零曰整。”《三國志·蜀志·諸葛亮傳》“後值傾覆，受任於敗軍之際，奉命於危難之間，爾來二十有一年矣”*南朝**宋**裴松之*注：“*亮*以*建興*五年抗表北伐，自傾覆至此整二十年。”</w:t>
        <w:br/>
        <w:br/>
        <w:t>（6）整理；整顿。如：整风；整编；整装待发。《詩·大雅·常武》：“整我六師，以脩我戎。”《新書·先醒》：“*莊王*曰：‘古之伐者，亂則整之，服則舍之。非利之也。’”《文選·張衡〈東京賦〉》：“乃整法服。”*李善*注引*薛綜*曰：“整，理也。”*宋**陳亮*《酌古論·曹公》：“而公親自還*鄴*，整兵向*荆*。”《水滸全傳》第四十一回：“*晁蓋*整點衆人完備，都叫分頭下船，開江便走。”</w:t>
        <w:br/>
        <w:br/>
        <w:t>（7）修理。如：整修；整旧如新。</w:t>
        <w:br/>
        <w:br/>
        <w:t>（8）使吃苦头。如：旧社会整得我们穷人好苦。</w:t>
        <w:br/>
        <w:br/>
        <w:t>（9）办；搞；弄。如：这事咋整；把问题整清楚。《三國演義》第二十三回：“（*曹操*）教手下文武，整酒於東門外送之。”《紅樓夢》第二回：“（*冷子興*）一面説，一面讓*雨村*同席坐了，另整上酒肴來，二人閑談慢飲，叙些别後之事。”</w:t>
        <w:br/>
      </w:r>
    </w:p>
    <w:p>
      <w:r>
        <w:t>敵##敵</w:t>
        <w:br/>
        <w:br/>
        <w:t>〔敌〕</w:t>
        <w:br/>
        <w:br/>
        <w:t>《説文》：“敵，仇也。从攴，啻聲。”*吴大澂*古籀補：“古敵字省攴。”*容庚*《金文編》：“敵不从攴。”</w:t>
        <w:br/>
        <w:br/>
        <w:t>dí　《廣韻》徒歷切，入錫定。錫部。</w:t>
        <w:br/>
        <w:br/>
        <w:t>（1）敌人；仇敌。如：抗敌；敌我双方。《説文·攴部》：“敵，仇也。”《左傳·僖公三十三年》：“一日縱敵，數世之患也。”*清**紀昀*《閲微草堂筆記·姑妄聽之四》：“用兵者，務得敵之情。”</w:t>
        <w:br/>
        <w:br/>
        <w:t>（2）敌对的。如：敌国；敌意。*毛泽东*《西江月·井冈山》：“*黄洋界*上炮声隆，报道敌军宵遁。”</w:t>
        <w:br/>
        <w:br/>
        <w:t>（3）对抗；抵挡。如：寡不敌众；所向无敌。《爾雅·釋詁下》：“敵，當也。”《易·艮》：“上下敵應，不相與也。”《孟子·梁惠王上》：“以一服八，何以異於*鄒*敵*楚*哉？”《明史·太祖本紀》：“以我百戰之師，敵彼久逸之卒。”</w:t>
        <w:br/>
        <w:br/>
        <w:t>（4）同等；相当。如：匹敌；势均力敌。《爾雅·釋詁上》：“敵，匹也。”《廣雅·釋詁一》：“敵，輩也。”《戰國策·秦策五》：“四國之兵敵。”*高誘*注：“敵，强弱等也。”*唐**元稹*《代曲江老人》：“*老杜*詩篇敵，*蘇**張*筆力匀。”《文明小史》第九回：“兵勇見勢頭不敵，大半逃去。”</w:t>
        <w:br/>
        <w:br/>
        <w:t>（5）相对着。《玉篇·攴部》：“敵，對也。”*宋**沈會宗*《小重山》：“閑欹枕，敵面芰荷風。”</w:t>
        <w:br/>
        <w:br/>
        <w:t>（6）通“適”。1.嫡系，正宗。后作“嫡”。《廣雅·釋詁一》：“敵，正也。”*王念孫*疏證：“敵，讀為適……《士喪禮》注云：‘適室，正寢之室也。’《隱元年公羊傳》：‘立適以長。’*何休*注云：‘適，謂適夫人之子，尊無與敵也。’《雜記》：‘大夫訃於同國適者。’*鄭（玄）*注云：‘適，讀為匹敵之敵。’敵、適，義相近，古多通用。”《馬王堆漢墓帛書·稱》：“故立天子者，不使諸侯疑焉。立正敵者，不使庶孽疑焉。”2.主；主人。《廣雅·釋詁三》：“敵，主也。’*王念孫*疏證：“敵，讀為適。《（詩·）衛風·伯兮篇》：‘誰適為容？’*毛*傳云：‘適，主也。’敵、適，古多通用。”《禮記·玉藻》：“敵者不在，拜於其室。”*陸德明*釋文：“敵本又作適，音狄。”</w:t>
        <w:br/>
        <w:br/>
        <w:t>（7）通“謫（zhé）”。过错。《史記·老子韓非列傳》：“凡説之務，在知飾所説之所敬，而滅其所醜。彼自知其計，則毋以其失窮之；自勇其斷，則毋以其敵怒之。”按：《韓非子·説難》本作“謫”。*陈奇猷*校注引*陶鴻慶*曰：‘《方言》：‘謫，過也。’……此所謂謫，謂不復稱其過舉耳。《史記·韓非列傳》謫作敵，敵亦謫之假字。”</w:t>
        <w:br/>
      </w:r>
    </w:p>
    <w:p>
      <w:r>
        <w:t>敶##敶</w:t>
        <w:br/>
        <w:br/>
        <w:t>同“陳”。《説文·攴部》：“敶，列也。从攴，陳聲。”*段玉裁*注：“後人假借陳為之，陳行而敶廢矣。亦本軍敶字。”《廣雅·釋詁三》：“敶，布也。”《集韻·真韻》：“敶，通作陳。”《楚辭·招魂》：“敶鐘按皷（鼓），造新歌些。”*王逸*注：“敶，一作陳。”*三國**魏**張揖*《上廣雅表》：“夫《爾雅》之為書也，文約而義固。其敶道也，精研而無誤。”《晋略燕慕容氏傳》：“虜兵雖多，無行敶法制，犬羊螘聚，在吾算中矣。”《宋景詩起義史料·山東軍興紀略》：“飭所過州縣民團敶不戰。”</w:t>
        <w:br/>
      </w:r>
    </w:p>
    <w:p>
      <w:r>
        <w:t>敷##敷</w:t>
        <w:br/>
        <w:br/>
        <w:t>fū　《廣韻》芳無切，平虞敷。魚部。</w:t>
        <w:br/>
        <w:br/>
        <w:t>（1）施予；给予。《書·康王之誥》：“戡定厥功，用敷遺後人休。”*孔*傳：“用布遺後人之美，言施及子孫無窮。”《清史稿·藩部傳六》：“率萬餘衆傾心來歸，宜敷渥澤，錫予封爵，以示懷柔至意。”</w:t>
        <w:br/>
        <w:br/>
        <w:t>（2）传布；施行。《書·周官》：“司徒掌邦教，敷五典，擾兆民。”*孔*傳：“布五常之教，以安和天下衆民。”*唐**皮日休*《原弈》：“*舜*不忍伐，而敷之文德，然後*有苗*格焉。”《清史稿·禮志八》：“味道研經，實敷政甯人之本。”</w:t>
        <w:br/>
        <w:br/>
        <w:t>（3）宣布；公布。《書·洪範》：“皇極之敷言，是彝是訓，于帝其訓。”*孔*傳：“言以大中之道布陳言教。”《晋書·劉曜載記》：“可敷告天下，使知區區之朝思聞過也。”《水滸全傳》第七十一回：“若不見責，當以從頭一一敷宣。”</w:t>
        <w:br/>
        <w:br/>
        <w:t>（4）铺叙；陈述。《書·舜典》：“敷奏以言，明試以功，車服以庸。”*孔*傳：“敷，陳；奏，進也。”*孔穎達*疏：“敷者，布散之言，與陳設義同，故為陳也。”*南朝**宋**謝靈運*《山居賦》：“敷文奏懷。”*清**葉燮*《原詩·内篇上》：“必先有所觸以興起其意，而後措諸辭，屬為句，敷之而成章。”</w:t>
        <w:br/>
        <w:br/>
        <w:t>（5）铺展；铺开。如：敷席；敷座；敷设。《書·顧命》：“牖間南嚮，敷重篾席。”《楚辭·離騷》：“跪敷衽以陳辭兮，耿吾既得此中正。”*宋**王安石*《彎踦》：“投衣掛青枝，敷簟取一息。”</w:t>
        <w:br/>
        <w:br/>
        <w:t>（6）遍布；散布。《詩·周頌·賚》：“敷時繹思，我徂維求定。”*鄭玄*箋：“敷，猶徧也。”*孔穎達*疏：“敷訓為布，是廣及之意，故云‘猶徧也’。”*漢**張衡*《東京賦》：“火列具舉，武士星敷。”*宋**王安石*《送吕望之》：“池散田田碧，台敷灼灼紅。”*明**朱有燉*《義勇辭金》第三折：“我子見雲氣敷，山澗阻。”</w:t>
        <w:br/>
        <w:br/>
        <w:t>（7）生长；开放。《書·禹貢》：“篠簜既敷，厥草惟夭，厥木惟喬。”*孔*傳：“篠，竹箭；簜，大竹，水去已布生。”《楚辭·九辯》：“竊悲夫蕙華之曾敷兮，紛旖旎乎都房。”也指花朵。《墨子·經説下》：“不若敷與美。謂是，則是固美也；謂非，則是非美；無謂，則報也。”*晋**陸機*《文賦》：“彼瓊敷與玉藻，若中原之有菽。”</w:t>
        <w:br/>
        <w:br/>
        <w:t>（8）足；够。如：入不敷出。《三國演義》第三十回：“若遷延日月，糧草不敷，事可憂矣。”*清**林則徐*《奏稿上》：“覈計運脚，尚有不敷。”</w:t>
        <w:br/>
        <w:br/>
        <w:t>（9）分别；区分。《書·禹貢》：“*禹*敷土，隨山刊木，奠高山大川。”*孔*傳：“敷，*馬*云‘分也’。”*孫星衍*疏：“云分者，言分為九州。”《孟子·滕文公上》：“*堯*獨憂之，舉*舜*而敷治焉。”*焦循*正義：“敷之訓布，布，散也。散亦分也。然則敷治即分治。”《清史稿·樂志三》：“佐予敷治，俗美時雍。”</w:t>
        <w:br/>
        <w:br/>
        <w:t>（10）分派；分摊。*宋**沈括*《夢溪筆談·官政一》：“若没其舊名，異日不知，或再敷鹽麴，則致重複。”《續資治通鑑·宋孝宗淳熙十一年》：“住罷*高*、*化*等五州敷賣二分食鹽。”</w:t>
        <w:br/>
        <w:br/>
        <w:t>⑪搽；涂。如：敷粉；敷药。《聊齋志異·俠女》：“女時就榻省視，為之洗創敷藥。”《紅樓夢》第三十四回：“*寳*姑娘送來的藥，我給二爺敷上了，比先好些了。”</w:t>
        <w:br/>
        <w:br/>
        <w:t>⑫通“傅（fù）”。附着；连结。《墨子·備蛾傅》：“居縣脾中，以鐵璅敷縣二脾上衡，為之機。”*孫詒讓*閒詁：“敷、傅通，謂鐵璅傅著縣，繫縣脾之上衡也。”</w:t>
        <w:br/>
        <w:br/>
        <w:t>⑬姓。《萬姓統譜·虞韻》：“*敷季雅*，*犍為*人，*洪武*間*松溪縣*知縣。”</w:t>
        <w:br/>
      </w:r>
    </w:p>
    <w:p>
      <w:r>
        <w:t>數##數</w:t>
        <w:br/>
        <w:br/>
        <w:t>〔数〕</w:t>
        <w:br/>
        <w:br/>
        <w:t>《説文》：“數，計也。从攴，婁聲。”</w:t>
        <w:br/>
        <w:br/>
        <w:t>（一）shǔ　《廣韻》所矩切，上麌生。侯部。</w:t>
        <w:br/>
        <w:br/>
        <w:t>（1）计算；点数。如：不可胜数。《説文·攴部》：“數，計也。”*桂馥*義證：“計也者，本書筭計曆數者算數也。《一切經音義·三》：‘數，計也。閲其數曰數也。’”《周禮·地官·廩人》：“以歲之上下數邦用，以知足否，以詔穀用，以治年之凶豐。”*鄭玄*注：“數，猶計也。”《抱朴子·外篇·接疏》：“豈肯稱薪而爨，數粒乃炊，并瑕弃璧，披毛索黶哉！”*宋**陳與義*《夜步堤上》：“聊將憂世心，數遍橋西樹。”*陈毅*《赣南游击词》：“囊中存米清可数，野菜和水煮。”</w:t>
        <w:br/>
        <w:br/>
        <w:t>（2）算在数内。《後漢書·文苑列傳·禰衡》：“餘子碌碌，莫足數也。”*宋**洪邁*《容齋隨筆》卷十五：“如*河中府**鸛雀樓*有*王之奂（涣*）、*暢諸*二詩。二人皆當時所不數，而後人擅詩名者，豈能及之哉！”</w:t>
        <w:br/>
        <w:br/>
        <w:t>（3）比较起来算最突出。如：全班就数他的功课最好。*清**嚴如熤*《苗防備覽·道路考上》：“中數*魚梁㘭*、*丑坨*二處較險峻焉。”*周恩来*《为刘志丹陵题诗》：“上下五千年，英雄万万千。人民的英雄，要数*刘志丹*。”</w:t>
        <w:br/>
        <w:br/>
        <w:t>（4）亚于；次于（常置于“不”字之后）。*宋**蘇軾*《謝賜御書詩表》：“文不數于*游夏*，書已逼于*鍾王*。”*清**唐建中*《青冢詩》：“一朝選入深宫裏，風流不數*西*家*施*。”</w:t>
        <w:br/>
        <w:br/>
        <w:t>（5）责备；列举过错或罪状。如：数落；数说。《廣雅·釋詁一》：“數，𧵩（責）也。”《左傳·昭公二年》：“*鄭**公孫黑*將作亂……（*子産*）使吏數之。”*杜預*注：“責數其罪。”《十六國春秋·前趙録·劉聰》：“（*靳）準*遂勒兵入宫，執（*王*）*粲*數而殺之。”*明**朱有燉*《清河縣繼母大賢》：“不由我數一回駡一回，怎教我不淚似扒推。”</w:t>
        <w:br/>
        <w:br/>
        <w:t>（6）说；称说。《荀子·勸學》：“故誦數以貫之，思索以通之，為其人以處之，除其害者以持養之。”*俞樾*平議：“誦數猶誦説也……凡稱説必一一數之，故即謂之數。‘誦數以貫之’，猶云誦説以貫之。”《禮記·儒行》：“*孔子*對曰：遽數之不能終其物，悉數之乃留更僕未可終也。”*孔穎達*疏：“數，説也。”又诉说。*清**施鑒*《天仙子·秋閨》：“無人處，深深語，天涯往事難重數。”*清**林昌彝*《市價行》：“我夢游天閶，民困向天數。”</w:t>
        <w:br/>
        <w:br/>
        <w:t>（7）辨；审；考察。《字彙·攴部》：“數，辨也。”《易·説卦》：“數往者順，知來者逆。”《荀子·非相》：“欲觀千歲，則數今日；欲知億萬，則審一二。”*宋**辛棄疾*《新荷葉·再和趙德莊韻》：“細數從前，不應詩酒皆非。”</w:t>
        <w:br/>
        <w:br/>
        <w:t>（二）shù　《廣韻》色句切，去遇生。侯部。</w:t>
        <w:br/>
        <w:br/>
        <w:t>（1）数目。如：人数；岁数；次数。《集韻·遇韻》：“數，枚也。”《國語·周語上》：“若國亡不過十年，數之紀也。”《禮記·王制》：“度、量、數、制。”*鄭玄*注：“數，百、十也。”《漢書·律曆志上》：“數者，一、十、百、千、萬也。”又定量；定数。《禮記·王制》：“布帛精麤不中數，幅廣狹不中量，不粥於市。”*鄭玄*注：“數，升縷多少。”*清**顧炎武*《天下郡國利病書·福建二·清查粮田》：“貧者地無置錐，反多數外之賠。”</w:t>
        <w:br/>
        <w:br/>
        <w:t>（2）数词。几；几个。如：数年；数人。《孟子·梁惠王上》：“數口之家，可以無饑矣。”*宋**陸游*《暮春》：“數間茅屋鏡湖濱，萬卷藏書不救貧。”又这几个；这一群。《古今小説·宋四公大鬧禁魂張》：“數中一個老成的叫做*周五郎**周宣*。”《三國演義》第六十三回：“數内有新降軍士，指道：‘此處地名*落鳳坡*。’”</w:t>
        <w:br/>
        <w:br/>
        <w:t>（3）表示事物的量的基本数学概念。如：虚数；变数；有理数；无理数。</w:t>
        <w:br/>
        <w:br/>
        <w:t>（4）一种语法范畴，表示名词或代词所指事物的单或复数。如：英语名词有单、复两种数。</w:t>
        <w:br/>
        <w:br/>
        <w:t>（5）数词的省称。</w:t>
        <w:br/>
        <w:br/>
        <w:t>（6）算术；数学。《廣韻·遇韻》：“數，筭數。”《周禮·地官·大司徒》：“三曰六藝：禮、樂、射、御、書、數。”*鄭玄*注：“數，九數之計。”《續漢書·律曆志上》：“古人之論數也，曰：‘物生而後有象，象而後有滋，滋而後有數。’然則天地初形，人物既著，則筭數之事生矣。”*严复*《原强》：“名、数、力、质四者之学已治矣。”</w:t>
        <w:br/>
        <w:br/>
        <w:t>（7）历数，即古代的天文学。《史記·五帝本紀》：“數法日月星辰，敬授民時。”《淮南子·氾論》：“*萇宏*，*周*室之執數者也。”*高誘*注：“數，曆術也。”</w:t>
        <w:br/>
        <w:br/>
        <w:t>（8）筮法，即古代占卜之术。《左傳·僖公十五年》：“☀，象也。筮，數也。”《史記·日者列傳》：“試之卜數中以觀采。”*司馬貞*索隱：“卜數，猶術數也。*劉*氏云：‘數，筮也’亦通。筮必（用）《易》（用）大衍之數者也。”《封神演義》第十一回：“不才二人，亦求賢侯一數，看我等終身何如？”</w:t>
        <w:br/>
        <w:br/>
        <w:t>（9）旧谓气数、气运，即命运。《文選·李康〈運命論〉》：“吉凶成敗，各以數至。”*劉良*注：“謂運數至也。”*北魏**高允*《酒訓》：“歷觀往代成敗之效，吉凶由人，不在數也。”</w:t>
        <w:br/>
        <w:br/>
        <w:t>（10）规律；法则。《荀子·天論》：“所志於四時者，已其見數之可以事者矣。”*楊倞*注：“數謂春作、夏長、秋斂、冬藏必然之數也。”《後漢書·李固傳》：“夫窮高則危，大滿則溢，月盈則缺，日中則移，凡此四者，自然之數也。”*清**王夫之*《續春秋左氏傳博議》：“學之已及，知其數之固然，而通以禮之可盡，斯以御變而不失其恒。”</w:t>
        <w:br/>
        <w:br/>
        <w:t>⑪道数；道理。《吕氏春秋·壅塞》：“世之直士，其寡不勝衆，數也。”*高誘*注：“數，道數也。”*唐**皮日休*《春秋決疑》：“若*揚子*之草《玄》，其數則易，其文則玄是也。”*严复*《原强》：“此其胜负通窒之数，殆可不待再计而知矣。”又道路；途径。《荀子·正論》：“是不容妻子之數也。”*王念孫*雜志：“數，猶道也。”*章诗同*注：“意謂他（*桀*、*紂*）所走的道路，連妻子也不能保。”*唐玄宗*《定祀元元皇帝儀注詔》：“且真俗殊倫，幽明異數。”</w:t>
        <w:br/>
        <w:br/>
        <w:t>⑫技术；技艺。《廣雅·釋言》：“數，術也。”《莊子·天道》：“得之於手而應之於心，口不能言，有數存焉於其間。”*成玄英*疏：“數，術也。”《孟子·告子上》：“今夫弈之為數。小數也。”*趙岐*注：“數，技也。”*焦循*正義：“數之為技，猶數之於術，即數之為藝。”《淮南子·詮言》：“渡水而無游，數雖强必沉；有游，數雖羸必遂。”</w:t>
        <w:br/>
        <w:br/>
        <w:t>⑬权术。《漢書·刑法志》：“功賞相長，五甲首而隸五家，是最為有數，故能四世有勝於天下。”*王先謙*補注：“比之*齊**魏*是最為有術數也。”*宋**孔平仲*《續世説·言語》：“見前世帝王好以權譎小數接其臣下，常竊恥之。”</w:t>
        <w:br/>
        <w:br/>
        <w:t>⑭法；法制。《管子·任法》：“聖君任法而不任智，任數而不任説。”《韓非子·制分》：“夫治〔法〕之至明者，任數不任人。”*陈奇猷*校注：“本篇數字用為法字之義。”</w:t>
        <w:br/>
        <w:br/>
        <w:t>⑮礼数。引申为等差；等级。《左傳·莊公十八年》：“王命諸侯，名位不同，禮亦異數，不以禮假人。”《文選·沈約〈齊故安陸昭王碑文〉》：“軍麾命服之序，監督方部之數。”*李善*注：“數，謂等差也。”《續資治通鑑·宋太宗端拱二年》：“*遼*制，惟帝及太后行再生禮，*休格*得行之，異數也。”</w:t>
        <w:br/>
        <w:br/>
        <w:t>⑯古代专指星象的度数。《孫子·火攻》：“凡軍必知有五火之變，以數守之。”*張預*注：“指四星（箕、壁、翼、軫）之度數，知風起之日，則嚴備守之。”</w:t>
        <w:br/>
        <w:br/>
        <w:t>（三）shuò　《廣韻》所角切，入覺生。屋部。</w:t>
        <w:br/>
        <w:br/>
        <w:t>（1）疾速。《爾雅·釋詁下》：“數，疾也。”《莊子·天地》：“挈水若抽，數如泆湯。”*陸德明*釋文：“數如，所角反。*李*云：‘疾速如湯沸溢也。’”《史記·屈原賈生列傳》：“淹數之度兮，語予其期。”*裴駰*集解引*徐廣*曰：“數，速也。”*張守節*正義：“數，音朔，速也……《漢書》作‘淹速’。”《禮記·曾子問》：“日有食之，不知其已之遲數。”*鄭玄*注：“數，讀為速。”</w:t>
        <w:br/>
        <w:br/>
        <w:t>（2）紧促；紧凑。《爾雅·釋草》：“莽，數節。”*郭璞*注：“竹類也。節閒促。”*陸德明*釋文：“數，猶促也。”《墨子·備城門》：“門扇數，令相接三寸，施土扇上。”*畢沅*注：“數，同促也。”*唐**韓愈*《送孟東野序》：“其聲清以浮，其節數以急。”*明**方孝孺*《〈張彦輝文集〉序》：“下此*魏**晋*至*隋*，流麗淫靡，浮急促數，殆欲無文。”</w:t>
        <w:br/>
        <w:br/>
        <w:t>（3）屡次；频频。如：频数；繁数。《廣韻·覺韻》：“數，頻數。”*清**郝懿行*《爾雅義疏·釋詁上》：“數者，與屢同意，今人言數數，猶言屢屢也。”《孫子·行軍》：“屢賞者窘也；數罰者困也。”*張預*注：“勢窘則易離，故屢賞以撫士；力困則難用，故頻罰以畏衆。”《漢書·賈山傳》：“賦斂重數，百姓任罷。”*顔師古*注：“數，屢也。”*明**方以智*《物理小識·鳥獸類上·燕窩》：“燕窩能止小便數，《本草》未載。”</w:t>
        <w:br/>
        <w:br/>
        <w:t>（4）细；密。《集韻·燭韻》：“數，細也。”《周禮·考工記·梓人》：“鋭喙，決吻，數目，顧脰，小體，騫腹：若是者謂之羽屬。”*孫詒讓*正義引《毛詩》釋文曰：“數，細也，謂細目也。”*陸德明*釋文：“數，*劉*言‘促’，*李*‘粗角反’。”《孟子·梁惠王上》：“數罟不入洿池，魚鼈不可勝食也。”*趙岐*注：“數罟，密網也。”*杨伯峻*注：“數，音朔（shuò）。細也；密也。”*唐**柳宗元*《小石城山記》：“其疏數偃仰，類智者所施設也。”</w:t>
        <w:br/>
        <w:br/>
        <w:t>（5）亲近；亲密。《孔子家語·賢君》：“故夫不比於數而比於疎，不亦遠乎？”*王肅*注：“數，近；疎，遠也。”*宋**蘇軾*《論會于澶淵宋災故》：“遠不致於疎而相忘，近不致於數而相瀆。”*明**方孝孺*《王處士墓表》：“二兄蚤卒，撫從子如子，無愛憎、厚薄、疏數。”</w:t>
        <w:br/>
        <w:br/>
        <w:t>（6）中医脉象之一。指脉来急速，一呼一吸在六次左右。常见于热症。《傷寒論·辨脈法》：“其脈浮而數。”*明**李時珍*《瀕湖脈學》：“數脈一息六至，脈流薄疾。”《紅樓夢》第十回：“看得尊夫人脈息，左寸沉數，左關沉伏，右寸細而無力，右關虚而無神。”</w:t>
        <w:br/>
        <w:br/>
        <w:t>（7）方言。召请。*唐**樊綽*《蠻書·蠻夷風俗》：“（*東爨*）謂請為數。”</w:t>
        <w:br/>
        <w:br/>
        <w:t>（8）通“縮”。缩酒。*清**朱駿聲*《説文通訓定聲·需部》：“數，叚借為縮。”《周禮·春官·司尊彝》“醴齊縮酌”*漢**鄭玄*注：“故書縮為數。*杜子春*云：數當為縮……《郊特牲》曰：縮酌用茅，明酌也……以茅縮去滓也。”*陸德明*釋文：“數，音朔。”</w:t>
        <w:br/>
      </w:r>
    </w:p>
    <w:p>
      <w:r>
        <w:t>敹##敹</w:t>
        <w:br/>
        <w:br/>
        <w:t>《説文》：“敹，擇也。从攴，𥹄聲。”*段玉裁*注：“各本有‘聲’，誤，今删。𥹄或䍘字，冒也。从攴、𥹄者，𣪠其冒昧而擇之。”</w:t>
        <w:br/>
        <w:br/>
        <w:t>liáo　《廣韻》落蕭切，平蕭來。宵部。</w:t>
        <w:br/>
        <w:br/>
        <w:t>（1）选择。《説文·攴部》：“敹，擇也。”《玉篇·攴部》：“敹，簡也，擇也。”《廣韻·蕭韻》：“敹，揀擇。”</w:t>
        <w:br/>
        <w:br/>
        <w:t>（2）缝缀。如：敹上几针。*章炳麟*《新方言·釋器》：“凡非綻裂而粗率縫之亦曰敹。”《書·費誓》：“善敹乃甲胄。”*孔穎達*疏引*鄭玄*曰：“敹，謂穿徹之，謂甲繩有斷絶，當使敹理穿治之。”《新唐書·藩鎮淄青横海傳·程日華》：“敹甲訓兵。”又贯穿。*章炳麟*《订孔》：“百物以礼穿敹，故科条皆务进取而无自戾。”</w:t>
        <w:br/>
        <w:br/>
        <w:t>（3）修理。*徐珂*《清稗類鈔·戰事類》：“簡卒補伍，峙糧敹械，休養半年，而後用之。”</w:t>
        <w:br/>
      </w:r>
    </w:p>
    <w:p>
      <w:r>
        <w:t>敺##敺</w:t>
        <w:br/>
        <w:br/>
        <w:t>（一）qū　《廣韻》豈俱切，平虞溪。侯部。</w:t>
        <w:br/>
        <w:br/>
        <w:t>（1）同“驅”。《説文·馬部》：“敺，古文驅。”《周禮·春官·占夢》：“遂令始難敺疫。”《孟子·離婁上》：“故為淵敺魚者，獺也；為叢敺爵者，鸇也。”《漢書·賈山傳》：“今方正之士皆在朝廷矣，又選其賢者使為常侍諸吏，與之馳敺射獵，一日再三出。”*顔師古*注：“敺，與驅同。”又《郊祀志下》：“先敺失道。”</w:t>
        <w:br/>
        <w:br/>
        <w:t>（2）通“嫗（yù）”。养育。《管子·幼官》：“行敺養。”*俞樾*平議：“敺當讀為嘔。《莊子·人間世篇》：‘以下傴拊人之民，’《釋文》引*崔*注曰：‘傴拊猶嘔呴，謂養也。字亦作嫗。’《禮記·樂記篇》：‘煦嫗覆育萬物。’此云‘嘔養’，彼云‘煦嫗覆育’，其義正同。嘔即嫗也，養即育也。”</w:t>
        <w:br/>
        <w:br/>
        <w:t>（二）ōu　《集韻》於口切，上厚影。</w:t>
        <w:br/>
        <w:br/>
        <w:t>同“毆”。殴打；捶击。《集韻·𠪋韻》：“毆，《説文》：‘捶毄物也。’或从攴。”《漢書·文三王傳》：“後數復敺傷郎。”*顔師古*注：“敺，棰擊。”</w:t>
        <w:br/>
      </w:r>
    </w:p>
    <w:p>
      <w:r>
        <w:t>敼##敼</w:t>
        <w:br/>
        <w:br/>
        <w:t>yǐ　《玉篇》於己切。</w:t>
        <w:br/>
        <w:br/>
        <w:t>嬉戏。《玉篇·攴部》：“敼，戲也。”《篇海類編·人事類·攴部》：“敼，戲也。又喜也。”一说“歖”的讹字。《正字通·攴部》：“敼，歖字之譌。”</w:t>
        <w:br/>
      </w:r>
    </w:p>
    <w:p>
      <w:r>
        <w:t>敽##敽</w:t>
        <w:br/>
        <w:br/>
        <w:t>《説文》：“敽，繫連也。从攴，喬聲。”</w:t>
        <w:br/>
        <w:br/>
        <w:t>jiǎo　《廣韻》居夭切，上小見。魚部。</w:t>
        <w:br/>
        <w:br/>
        <w:t>系连。《説文·攴部》：“敽，繫連也。”《書·費誓》：“善敹乃甲胄，敽乃干。”*孔穎達*疏：“*鄭（玄*）云：‘敽，猶繫也。’*王肅*云：‘敽楯當有紛繫持之。’”*明**方以智*《東西均·顛倒》：“必敹甲瞂，敽戈鋋。”一说“繫連”当为“擊連”，义为相合。《玉篇·攴部》：“敽，擊連也。”*清**朱駿聲*《説文通訓定聲·小部》：“‘敽乃干’*鄭*注：‘猶繫也。’按：器有罅，拍而合之曰敽。*鄭*注‘繫’字‘擊’之誤。”</w:t>
        <w:br/>
      </w:r>
    </w:p>
    <w:p>
      <w:r>
        <w:t>敾##敾</w:t>
        <w:br/>
        <w:br/>
        <w:t>同“繕”。《玉篇·攴部》：“敾，治。”《集韻·綫韻》：“繕，《説文》：‘補也。’或从攴。”</w:t>
        <w:br/>
      </w:r>
    </w:p>
    <w:p>
      <w:r>
        <w:t>敿##敿</w:t>
        <w:br/>
        <w:br/>
        <w:t>同“敽”。</w:t>
        <w:br/>
      </w:r>
    </w:p>
    <w:p>
      <w:r>
        <w:t>斀##斀</w:t>
        <w:br/>
        <w:br/>
        <w:t>《説文》：“斀，去陰之刑也。从攴，蜀聲。”</w:t>
        <w:br/>
        <w:br/>
        <w:t>（一）zhuó　《廣韻》竹角切，入覺知。屋部。</w:t>
        <w:br/>
        <w:br/>
        <w:t>古刑法名，即宫刑。《説文·攴部》：“斀，去陰之刑也。”</w:t>
        <w:br/>
        <w:br/>
        <w:t>（二）zhú　《集韻》朱欲切，入燭章。</w:t>
        <w:br/>
        <w:br/>
        <w:t>击。《集韻·燭韻》：“斀，擊也。”</w:t>
        <w:br/>
      </w:r>
    </w:p>
    <w:p>
      <w:r>
        <w:t>斁##斁</w:t>
        <w:br/>
        <w:br/>
        <w:t>《説文》：“斁，解也。从攴，睪聲。《詩》云：‘服之無斁。’斁，猒也。一曰終也。”</w:t>
        <w:br/>
        <w:br/>
        <w:t>（一）yì　《廣韻》羊益切，入昔以。又徒故切。鐸部。</w:t>
        <w:br/>
        <w:br/>
        <w:t>（1）解除。《説文·攴部》：“斁，解也。”*段玉裁*注：“解也。此與‘釋’音義同。”</w:t>
        <w:br/>
        <w:br/>
        <w:t>（2）厌倦；懈怠。《詩·魯頌·泮水》：“徒御無斁。”*鄭玄*箋：“徒行者、御車者皆敬其事又無厭倦也。”*漢**張衡*《思玄賦》：“惟般逸之無斁兮，懼樂往而哀來。”*清**魏源*《城守篇》：“忽退毋懈，久持毋斁。”</w:t>
        <w:br/>
        <w:br/>
        <w:t>（3）讨厌；嫌恶。*晋**傅玄*《桑椹賦》：“嘉味殊滋，食之無斁。”*清**譚嗣同*《湘痕詞》：“謂是陳腐言，掩耳斁其喧。”</w:t>
        <w:br/>
        <w:br/>
        <w:t>（4）终；终止。《説文·攴部》：“斁，終也。”*唐**元稹*《鶯鶯傳》：“何幸不忘幽微，眷念無斁。”*明**余繼登*《典故紀聞》卷十：“揚其耿光，有永無斁。”</w:t>
        <w:br/>
        <w:br/>
        <w:t>（5）盛貌。《詩·商頌·那》：“於赫*湯*孫，穆穆厥聲。庸鼓有斁，萬舞有奕。”*毛*傳：“大鍾曰庸；斁，斁然，盛也。”</w:t>
        <w:br/>
        <w:br/>
        <w:t>（二）dù　《廣韻》當故切，去暮端。鐸部。</w:t>
        <w:br/>
        <w:br/>
        <w:t>败坏。《書·洪範》：“彝倫攸斁。”*孔*傳：“斁，敗也。”《詩·大雅·雲漢》：“耗斁下土，寧丁我躬。”*鄭玄*箋：“斁，敗也。”*清**王夫之*《宋論·太祖》：“迨*熙寧*而後，法以斁，民以不康。”</w:t>
        <w:br/>
        <w:br/>
        <w:t>（三）tú　《集韻》同都切，平模定。</w:t>
        <w:br/>
        <w:br/>
        <w:t>涂饰。《集韻·模韻》：“斁，塗也。”《新語·資質》：“飾以丹漆，斁以明光。”</w:t>
        <w:br/>
      </w:r>
    </w:p>
    <w:p>
      <w:r>
        <w:t>斂##斂</w:t>
        <w:br/>
        <w:br/>
        <w:t>〔敛〕</w:t>
        <w:br/>
        <w:br/>
        <w:t>《説文》：“斂，收也。从攴，僉聲。”*王筠*句讀：“非收之本義，故收不在此。《釋詁》：‘斂，聚也。’”</w:t>
        <w:br/>
        <w:br/>
        <w:t>（一）liǎn　《廣韻》良冉切，上琰來。又力驗切。談部。</w:t>
        <w:br/>
        <w:br/>
        <w:t>（1）收聚；聚集。《説文·攴部》：“斂，收也。”《爾雅·釋詁下》：“斂，聚也。”《荀子·非十二子》：“奥窔之間，簟席之上，斂然聖王之文章具焉。”*楊倞*注：“斂然，聚集之貌。”唐*王勃*《餞韋兵曹》：“川霽浮烟斂，山明落照移。”《聊齋志異·竹青》：“訊知其由，斂貲送歸。”</w:t>
        <w:br/>
        <w:br/>
        <w:t>（2）收获。《詩·小雅·大田》：“彼有不穫稺，此有不斂穧。”*唐**柳宗元*《牛賦》：“自種自斂，服箱以走。”*明**于謙*《議處邊計疏》：“春種而後秋斂。”</w:t>
        <w:br/>
        <w:br/>
        <w:t>（3）征收；索取。《廣雅·釋詁一》：“斂，取也。”《書·微子》：“降監*殷*民，用㐅讎斂。”*陸德明*釋文：“*馬**鄭*謂賦歛也。”*孫星衍*疏：“言下視*殷*人所用治國者，惟以聚歛為事。”《左傳·宣公二年》：“*晋靈公*不君，厚歛以彫牆。”*唐**白居易*《重賦》：“浚我以求寵，斂索無冬春。”</w:t>
        <w:br/>
        <w:br/>
        <w:t>（4）赋税。《周禮·地官·司稼》：“巡野觀稼，以年之上下出斂灋。”*賈公彦*疏：“以此豐凶而出税斂之法。”*宋**陳亮*《上孝宗皇帝第一書》：“謹擇守宰，省刑薄斂，進城險要，大建屯田。”《資治通鑑·唐僖宗乾符二年》：“民之困於重斂者争歸之。”</w:t>
        <w:br/>
        <w:br/>
        <w:t>（5）收缩。《周髀算經》卷上：“冬至夏至者，日道發斂之所生也。”《史記·春申君列傳》：“*秦**楚*合而為一以臨*韓*，*韓*必斂手。”*徐珂*《清稗類鈔·盗賊類》：“傷痕漸斂，洵良藥也。”</w:t>
        <w:br/>
        <w:br/>
        <w:t>（6）约束；整肃。《新語·無為》：“*秦始皇帝*設為車裂之誅，以斂姦邪。”《漢書·陳咸傳》：“郡中長吏，皆令閉門自斂，不得踰法。”《紅樓夢》第九十七回：“只可喜此時*寶玉*見了父親，神志略斂些。”</w:t>
        <w:br/>
        <w:br/>
        <w:t>（7）收藏；隐藏。《周禮·夏官·繕人》：“既射則斂之。”*鄭玄*注：“斂，藏之也。”《抱朴子·外篇·知止》：“坑穽充蹊，則麟虞斂跡。”</w:t>
        <w:br/>
        <w:br/>
        <w:t>（8）殓；殡敛。给死者穿衣，入棺。也作“殮”。《釋名·釋喪制》：“衣尸棺曰斂。”《正字通·攴部》：“斂，殯也。俗作殮。”《禮記·檀弓下》：“*季康子*之母死，*公輸若*方小，斂，*般*請以機封。”*鄭玄*注：“斂，下棺於槨。”《三國志·吴志·朱據傳》：“*據*哀其無辜，厚棺斂之。”《儒林外史》第五回：“堂客都在堂屋候斂。”</w:t>
        <w:br/>
        <w:br/>
        <w:t>（9）减；不足。《史記·趙世家》：“*燕*盡*齊*之北地，去*沙丘*、*鉅鹿*斂三百里，*韓*之*上黨*去*邯鄲*百里。”*張守節*正義：“斂，减也。”</w:t>
        <w:br/>
        <w:br/>
        <w:t>（10）姓。《廣韻·琰韻》：“斂，姓。”《通志·氏族略四》：“*斂*氏，《姚秦録》有將軍*斂憲*、*斂方*、*斂岐*，並*南安*人，皆*羌*酋也。”</w:t>
        <w:br/>
        <w:br/>
        <w:t>（二）lián　《集韻》離鹽切，平鹽來。談部。</w:t>
        <w:br/>
        <w:br/>
        <w:t>〔斂盂〕古地名。《集韻·鹽韻》：“斂，*斂盂*，地名。”《左傳·僖公二十八年》：“*晋侯*、*齊侯*盟于*斂盂*。”*杜預*注：“*斂盂*，*衛*地。”</w:t>
        <w:br/>
      </w:r>
    </w:p>
    <w:p>
      <w:r>
        <w:t>斃##斃</w:t>
        <w:br/>
        <w:br/>
        <w:t>〔毙〕</w:t>
        <w:br/>
        <w:br/>
        <w:t>《説文》：“獘，頓仆也。从犬，敝聲。《春秋傳》曰：‘與犬犬獘。’斃，獘或从死。”*段玉裁*注：“獘本因犬仆製字，叚借為凡仆之偁。”*邵瑛*羣經正字：“今經典多从或體作斃。”</w:t>
        <w:br/>
        <w:br/>
        <w:t>bì　《廣韻》毗祭切，去祭並。月部。</w:t>
        <w:br/>
        <w:br/>
        <w:t>（1）仆倒。《爾雅·釋言》：“斃，踣也。”《説文·犬部》：“獘，頓仆也……或从死。”《玉篇·死部》：“斃，仆也，頓也。”《左傳·哀公二年》：“*鄭*人擊*簡子*中肩，斃於車中。”《禮記·表記》：“俛焉日有孳孳，斃而后已。”*鄭玄*注：“斃，仆也。”</w:t>
        <w:br/>
        <w:br/>
        <w:t>（2）死。如：毙命。《廣韻·祭韻》：“斃，死也。”《左傳·僖公四年》：“公祭之地，地墳。與犬，犬斃。與小臣，小臣亦斃。”*宋**陳亮*《酌古論·先主》：“待其鬭已，則斃者猶能阻穴，尚何收功之有哉！”</w:t>
        <w:br/>
        <w:br/>
        <w:t>（3）败亡；失败。《玉篇·死部》：“斃，敗壞也。”《左傳·隱公元年》：“多行不義，必自斃。”*陸德明*釋文：“斃，又作弊。”*杨伯峻*注：“猶言跌跤，失敗。”《國語·晋語八》：“若襲我，是自背其信而塞其忠也。信反必斃，忠塞無用，安能害我？”</w:t>
        <w:br/>
        <w:br/>
        <w:t>（4）击毙；消灭。《禮記·檀弓下》：“射之，斃一人。”*宋**辛棄疾*《美芹十論·自治》：“*晋*不能以取中原，而陳亦終於斃於*隋*。”《三國演義》第一百一十二回：“故*周文*養民，以少取多；*勾踐*恤衆，以弱斃强。”</w:t>
        <w:br/>
        <w:br/>
        <w:t>（5）上。《玉篇·死部》：“斃，上也。”</w:t>
        <w:br/>
      </w:r>
    </w:p>
    <w:p>
      <w:r>
        <w:t>斄##斄</w:t>
        <w:br/>
        <w:br/>
        <w:t>15斄</w:t>
        <w:br/>
        <w:br/>
        <w:t>《説文》：“斄，彊曲毛。可以箸起衣。从犛省，來聲。𠩬，古文斄省。”</w:t>
        <w:br/>
        <w:br/>
        <w:t>（一）lí　《廣韻》里之切，平之來。之部</w:t>
        <w:br/>
        <w:br/>
        <w:t>（1）硬而卷曲的毛。《説文·犛部》：“斄，彊曲毛。可以箸起衣。”*段玉裁*注：“箸同褚，裝衣也。”*沈濤*古本考：“《一切經音義》卷二引作强屈毛也，蓋古本如是。”*王筠*句讀：“强者倔强也，屈者屈曲也。”</w:t>
        <w:br/>
        <w:br/>
        <w:t>（2）通“犛（máo）”。牦牛。*清**朱駿聲*《説文通訓定聲·頤部》：“斄，叚借為犛。”《莊子·逍遥遊》：“今夫斄牛，其大若垂天之雲。”*成玄英*疏：“斄牛，猶旄牛也，出*西南夷*。其形甚大，山中遠望，如天際之雲。”</w:t>
        <w:br/>
        <w:br/>
        <w:t>（二）tái　《廣韻》落哀切，平咍來。又《集韻》湯來切。</w:t>
        <w:br/>
        <w:br/>
        <w:t>（1）古邑名。传说为*后稷*封地。故城在今*陕西省**武功县*南。也作“邰”。《集韻·咍韻》：“邰，《説文》：‘*炎帝*之後，*姜*姓所封。’或作斄。”《漢書·地理志上》：“*右扶風*……*斄*。”原注：“*周后稷*所封。”*顔師古*注：“讀與邰同。”</w:t>
        <w:br/>
        <w:br/>
        <w:t>（2）古县名。*秦*置，治所在今*陕西省**武功县*西南。*东汉*废。《史記·曹相國世家》：“（*曹參*）初攻*下辯*、*故道*、*雍*、*斄*。”*張守節*正義：“《括地志》云：‘故*斄城*一名*武功*，縣西南二十二里，古*邰國*也。’”</w:t>
        <w:br/>
      </w:r>
    </w:p>
    <w:p>
      <w:r>
        <w:t>斅##斅</w:t>
        <w:br/>
        <w:br/>
        <w:t>（一）xiào　《廣韻》胡教切，去效匣。幽部。</w:t>
        <w:br/>
        <w:br/>
        <w:t>教导；使觉悟。后作“教”。《説文·教部》：“斆，覺悟也。”《集韻·效韻》：“斅，教也。”《書·説命下》：“惟斆學半。”*孔*傳：“斆，教也。”*南朝**齊**孔稚珪*《答蕭司徒書》：“但在始通道則宜然，斆而學者則未可。”*宋**歐陽修*《與王源叔問古碑字書》：“先生諱*壽*……以斆學為業。”</w:t>
        <w:br/>
        <w:br/>
        <w:t>（二）xué　《集韻》轄覺切，入覺轄。沃部。</w:t>
        <w:br/>
        <w:br/>
        <w:t>学；效法。后作“學”。《説文·教部》：“學，篆文斅省。”《廣韻·效韻》：“斆，學也。”《史記·張釋之馮唐列傳》：“此兩人言事曾不能出口，豈斆此嗇夫諜諜利口捷給哉？”《大戴禮記·禮察》：“夫用仁義禮樂為天下者，行五六百歲猶存，用法令為天下者，十餘年即亡，是非明斅大驗乎？”</w:t>
        <w:br/>
      </w:r>
    </w:p>
    <w:p>
      <w:r>
        <w:t>斆##斆</w:t>
        <w:br/>
        <w:br/>
        <w:t>同“斅”。《説文·攴部》：“斆，覺悟也。从教，从冂。冂，尚矇也。臼聲。學，篆文斆省。”《樂府詩集·僧貫休〈陽春曲〉》：“男兒結髮事君親，須斆前賢多慷慨。”</w:t>
        <w:br/>
      </w:r>
    </w:p>
    <w:p>
      <w:r>
        <w:t>贁##贁</w:t>
        <w:br/>
        <w:br/>
        <w:t>同“敗”。《説文·攴部》：“𣀕，籀文敗，从賏。”《集韻·夬韻》：“敗，古作𣀕。”</w:t>
        <w:br/>
      </w:r>
    </w:p>
    <w:p>
      <w:r>
        <w:t>𢻫##𢻫</w:t>
        <w:br/>
        <w:br/>
        <w:t>《説文》：“𢻫，𢾭也。从攴，也聲。讀與施同。”</w:t>
        <w:br/>
        <w:br/>
        <w:t>shī　《廣韻》式支切，平支書。歌部。</w:t>
        <w:br/>
        <w:br/>
        <w:t>施行；敷布。后作“施”。《説文·攴部》：“𢻫，𢾭也……讀與施同。”*段玉裁*注：“今字作施，施行而𢻫廢矣。”《玉篇·攴部》：“𢻫，亦施字。”</w:t>
        <w:br/>
      </w:r>
    </w:p>
    <w:p>
      <w:r>
        <w:t>𢻬##𢻬</w:t>
        <w:br/>
        <w:br/>
        <w:t>同“撫”。《説文·攴部》：“𢻬，撫也。从攴，亡聲。讀與撫同。”*段玉裁*注：“‘亡’在九部，‘無’在五部，古借‘亡’為‘無’，故改讀如‘撫’也。”*徐鍇*繫傳：“《尚書》古文撫，或如此。”《玉篇·攴部》：“𢻬，或作撫。”</w:t>
        <w:br/>
      </w:r>
    </w:p>
    <w:p>
      <w:r>
        <w:t>𢻭##𢻭</w:t>
        <w:br/>
        <w:br/>
        <w:t>同“㩧”。《集韻·覺韻》：“㩧，《博雅》：‘擊也。’或作𢻭。”《篇海類編·人事類·攴部》：“𢻭，擊聲。”</w:t>
        <w:br/>
      </w:r>
    </w:p>
    <w:p>
      <w:r>
        <w:t>𢻮##𢻮</w:t>
        <w:br/>
        <w:br/>
        <w:t>（一）jié　《集韻》子結切，入屑精。</w:t>
        <w:br/>
        <w:br/>
        <w:t>治。《集韻·屑韻》：“𢻮，治也。”</w:t>
        <w:br/>
        <w:br/>
        <w:t>（二）fú</w:t>
        <w:br/>
        <w:br/>
        <w:t>事之节。《字彙·攴部》：“𢻮，事之節也。”一说“卪”的讹字。《正字通·攴部》：“𢻮，卪字之譌，舊註音訓與卩相近，加攴無義。《篇海》又音伏，義同。並非。”</w:t>
        <w:br/>
      </w:r>
    </w:p>
    <w:p>
      <w:r>
        <w:t>𢻯##𢻯</w:t>
        <w:br/>
        <w:br/>
        <w:t>同“學”。《改併四聲篇海·攴部》引《俗字背篇》：“𢻯，音學，俗用。”《宋元以來俗字譜》：“學”，《列女傳》、《通俗小説》、《三國志平話》作“𢻯”。</w:t>
        <w:br/>
      </w:r>
    </w:p>
    <w:p>
      <w:r>
        <w:t>𢻰##𢻰</w:t>
        <w:br/>
        <w:br/>
        <w:t>同“攺”。按：《説文》“㱾攺”，《康熙字典》作“㱾𢻰”。</w:t>
        <w:br/>
      </w:r>
    </w:p>
    <w:p>
      <w:r>
        <w:t>𢻱##𢻱</w:t>
        <w:br/>
        <w:br/>
        <w:t>同“𢻫”。《廣韻·支韻》：“𢻱，《説文》：‘񇽇也。’”按：《説文》作“𢻫”。</w:t>
        <w:br/>
      </w:r>
    </w:p>
    <w:p>
      <w:r>
        <w:t>𢻲##𢻲</w:t>
        <w:br/>
        <w:br/>
        <w:t>同“𢻬（撫）”。《字彙補·攴部》：“𢻲，𢻬本字。見《六書正譌》。”</w:t>
        <w:br/>
      </w:r>
    </w:p>
    <w:p>
      <w:r>
        <w:t>𢻳##𢻳</w:t>
        <w:br/>
        <w:br/>
        <w:t>⁴𢻳</w:t>
        <w:br/>
        <w:br/>
        <w:t>同“扶”。《説文·手部》：“𢻳，古文扶。”</w:t>
        <w:br/>
      </w:r>
    </w:p>
    <w:p>
      <w:r>
        <w:t>𢻴##𢻴</w:t>
        <w:br/>
        <w:br/>
        <w:t>同“扽（頓）”。《玉篇·攴部》：“𢻴，亦作頓。”《集韻·𢙃韻》：“扽，《博雅》：‘引也。’一曰摩也。或从攴。”</w:t>
        <w:br/>
      </w:r>
    </w:p>
    <w:p>
      <w:r>
        <w:t>𢻵##𢻵</w:t>
        <w:br/>
        <w:br/>
        <w:t>（一）bèi　《集韻》博蓋切，去泰幫。</w:t>
        <w:br/>
        <w:br/>
        <w:t>物件歪斜错杂。《集韻·夳韻》：“𢻵，物衺（邪）舛也。”</w:t>
        <w:br/>
        <w:br/>
        <w:t>（二）lù　《集韻》勒没切，入没來。</w:t>
        <w:br/>
        <w:br/>
        <w:t>筩射之矢。《集韻·没韻》：“𢻵，筩䠶之矢謂之𢻵。”</w:t>
        <w:br/>
      </w:r>
    </w:p>
    <w:p>
      <w:r>
        <w:t>𢻶##𢻶</w:t>
        <w:br/>
        <w:br/>
        <w:t>“𠓥”的讹字。《正字通·攴部》：“𢻶，𠓥字之訛。舊本誤載人部。𢻶音切同鞭，誤訓速也。”</w:t>
        <w:br/>
      </w:r>
    </w:p>
    <w:p>
      <w:r>
        <w:t>𢻷##𢻷</w:t>
        <w:br/>
        <w:br/>
        <w:t>bā　《集韻》邦加切，平麻幫。</w:t>
        <w:br/>
        <w:br/>
        <w:t>敛。《集韻·麻韻》：“𢻷，斂也。”</w:t>
        <w:br/>
      </w:r>
    </w:p>
    <w:p>
      <w:r>
        <w:t>𢻸##𢻸</w:t>
        <w:br/>
        <w:br/>
        <w:t>jūn　《集韻》規倫切，平諄見。</w:t>
        <w:br/>
        <w:br/>
        <w:t>同“㽦（畇）”。垦田。《集韻·諄韻》：“㽦，墾田也。或作畇、𢻸。”</w:t>
        <w:br/>
      </w:r>
    </w:p>
    <w:p>
      <w:r>
        <w:t>𢻹##𢻹</w:t>
        <w:br/>
        <w:br/>
        <w:t>pī　《廣韻》匹支切，平支滂。又匹鄙切，符鄙切，敷羈切，匹夷切。</w:t>
        <w:br/>
        <w:br/>
        <w:t>器物出现裂纹；破损。《方言》卷六：“器破而未離謂之璺，南*楚*之間謂之𢻹。”《玉篇·攴部》：“𢻹，器破也。”</w:t>
        <w:br/>
      </w:r>
    </w:p>
    <w:p>
      <w:r>
        <w:t>𢻺##𢻺</w:t>
        <w:br/>
        <w:br/>
        <w:t>“攸”的讹字。《正字通·攴部》：“𢻺，攸字之譌。”</w:t>
        <w:br/>
      </w:r>
    </w:p>
    <w:p>
      <w:r>
        <w:t>𢻻##𢻻</w:t>
        <w:br/>
        <w:br/>
        <w:t>同“啓”。《正字通·攴部》：“𢻻，啓同。”</w:t>
        <w:br/>
      </w:r>
    </w:p>
    <w:p>
      <w:r>
        <w:t>𢻼##𢻼</w:t>
        <w:br/>
        <w:br/>
        <w:t>dǎn　《集韻》都感切，上感端。</w:t>
        <w:br/>
        <w:br/>
        <w:t>同“抌”。刺；击。《集韻·感韻》：“抌，刺也，擊也。或从攴。”</w:t>
        <w:br/>
      </w:r>
    </w:p>
    <w:p>
      <w:r>
        <w:t>𢻽##𢻽</w:t>
        <w:br/>
        <w:br/>
        <w:t>同“㪆”。《龍龕手鑑·攴部》：“㪆，隱也。𢻽，同㪆。”</w:t>
        <w:br/>
      </w:r>
    </w:p>
    <w:p>
      <w:r>
        <w:t>𢻾##𢻾</w:t>
        <w:br/>
        <w:br/>
        <w:t>同“㪔（散）”。《集韻·换韻》：“㪔，《説文》：‘分離也。’古从𣎳。”</w:t>
        <w:br/>
      </w:r>
    </w:p>
    <w:p>
      <w:r>
        <w:t>𢻿##𢻿</w:t>
        <w:br/>
        <w:br/>
        <w:t>táng　《改併四聲篇海·攴部》引《搜真玉鏡》：“𢻿，音堂。”《字彙補·攴部》：“𢻿，徒良切。義闕。”</w:t>
        <w:br/>
      </w:r>
    </w:p>
    <w:p>
      <w:r>
        <w:t>𢼀##𢼀</w:t>
        <w:br/>
        <w:br/>
        <w:t>kuǐ　《改併四聲篇海·攴部》引《川篇》：“𢼀，去委切。又久偽切。”</w:t>
        <w:br/>
      </w:r>
    </w:p>
    <w:p>
      <w:r>
        <w:t>𢼁##𢼁</w:t>
        <w:br/>
        <w:br/>
        <w:t>kū　《海篇》音窟。</w:t>
        <w:br/>
        <w:br/>
        <w:t>不利。《五侯鯖字海·攴部》：“𢼁，不利也”。</w:t>
        <w:br/>
      </w:r>
    </w:p>
    <w:p>
      <w:r>
        <w:t>𢼂##𢼂</w:t>
        <w:br/>
        <w:br/>
        <w:t>同“教”。《廣韻·效韻》：“𢼂，古文（教）。”按：《説文·教部》古文作“𤕝”。</w:t>
        <w:br/>
      </w:r>
    </w:p>
    <w:p>
      <w:r>
        <w:t>𢼃##𢼃</w:t>
        <w:br/>
        <w:br/>
        <w:t>同“敂（扣）”。《直音篇·攴部》：“𢼃”，同“敂”。</w:t>
        <w:br/>
      </w:r>
    </w:p>
    <w:p>
      <w:r>
        <w:t>𢼄##𢼄</w:t>
        <w:br/>
        <w:br/>
        <w:t>同“啓”。*清**王延鼎*《説文佚字輯説》卷一：“夫𢼄，从攴，户聲，當是啓之正字。其本誼為啓户，引伸為啓口，故又加口。”按：《六書故·人八》：“𢼄，溪禰切。開户也。”</w:t>
        <w:br/>
      </w:r>
    </w:p>
    <w:p>
      <w:r>
        <w:t>𢼅##𢼅</w:t>
        <w:br/>
        <w:br/>
        <w:t>同“教”。《龍龕手鑑·攴部》：“𢼅，古文教字。”</w:t>
        <w:br/>
      </w:r>
    </w:p>
    <w:p>
      <w:r>
        <w:t>𢼇##𢼇</w:t>
        <w:br/>
        <w:br/>
        <w:t>jūn　《直音篇》音均。</w:t>
        <w:br/>
        <w:br/>
        <w:t>墾田。《直音篇·攴部》：“𢼇，墾田。”</w:t>
        <w:br/>
      </w:r>
    </w:p>
    <w:p>
      <w:r>
        <w:t>𢼉##𢼉</w:t>
        <w:br/>
        <w:br/>
        <w:t>shī　《集韻》商支切，平支書。</w:t>
        <w:br/>
        <w:br/>
        <w:t>同“𢻫（施）”。敷。《集韻·支韻》：“𢻫，《説文》：‘敷也。’或作𢼉，通作施。”</w:t>
        <w:br/>
      </w:r>
    </w:p>
    <w:p>
      <w:r>
        <w:t>𢼊##𢼊</w:t>
        <w:br/>
        <w:br/>
        <w:t>（一）shī　《集韻》商支切，平支書。</w:t>
        <w:br/>
        <w:br/>
        <w:t>同“𢻫（施）”。敷。《集韻·支韻》：“𢻫，《説文》：‘敷也。’或作𢼊，通作施。”</w:t>
        <w:br/>
        <w:br/>
        <w:t>（二）tuó　《玉篇》大何切。</w:t>
        <w:br/>
        <w:br/>
        <w:t>击。《玉篇·攴部》：“𢼊，擊也。”</w:t>
        <w:br/>
      </w:r>
    </w:p>
    <w:p>
      <w:r>
        <w:t>𢼌##𢼌</w:t>
        <w:br/>
        <w:br/>
        <w:t>bào　《集韻》皮教切，去效並。</w:t>
        <w:br/>
        <w:br/>
        <w:t>手击。《集韻·效韻》：“𢼌，手擊也。”</w:t>
        <w:br/>
      </w:r>
    </w:p>
    <w:p>
      <w:r>
        <w:t>𢼍##𢼍</w:t>
        <w:br/>
        <w:br/>
        <w:t>同“拙”。《正字通·攴部》：“𢼍，古文拙。《六書統》从攴，與从手同。”</w:t>
        <w:br/>
      </w:r>
    </w:p>
    <w:p>
      <w:r>
        <w:t>𢼎##𢼎</w:t>
        <w:br/>
        <w:br/>
        <w:t>同“作”。《正字通·攴部》：“𢼎，同作，興起也。”</w:t>
        <w:br/>
      </w:r>
    </w:p>
    <w:p>
      <w:r>
        <w:t>𢼏##𢼏</w:t>
        <w:br/>
        <w:br/>
        <w:t>同“迻（移）”。《集韻·攴韻》：“迻，《説文》：‘遷徙也。’或作𢼏。”</w:t>
        <w:br/>
      </w:r>
    </w:p>
    <w:p>
      <w:r>
        <w:t>𢼐##𢼐</w:t>
        <w:br/>
        <w:br/>
        <w:t>kě　《改併四聲篇海》引《川篇》音可。</w:t>
        <w:br/>
        <w:br/>
        <w:t>行走困难。《改併四聲篇海·攴部》引《川篇》：“𢼐，行難也。”</w:t>
        <w:br/>
      </w:r>
    </w:p>
    <w:p>
      <w:r>
        <w:t>𢼑##𢼑</w:t>
        <w:br/>
        <w:br/>
        <w:t>kuāng　《字彙補》溪光切。</w:t>
        <w:br/>
        <w:br/>
        <w:t>园圃四周。《字彙補·攴部》：“𢼑，圃之四圍也。*揚雄*〈蜀都賦〉：‘𢼑緣畛。’”按：《古文苑·揚雄〈蜀都賦〉》：“羅諸圃，𢼳緣畛。”*章樵*注：“𢼳，音匡。圃之四圍也。”</w:t>
        <w:br/>
      </w:r>
    </w:p>
    <w:p>
      <w:r>
        <w:t>𢼒##𢼒</w:t>
        <w:br/>
        <w:br/>
        <w:t>同“敂”。《龍龕手鑑·攴部》：“𢼒，古口反。扣打也。”</w:t>
        <w:br/>
      </w:r>
    </w:p>
    <w:p>
      <w:r>
        <w:t>𢼔##𢼔</w:t>
        <w:br/>
        <w:br/>
        <w:t>同“㪃”。</w:t>
        <w:br/>
      </w:r>
    </w:p>
    <w:p>
      <w:r>
        <w:t>𢼕##𢼕</w:t>
        <w:br/>
        <w:br/>
        <w:t>同“㪆”。</w:t>
        <w:br/>
      </w:r>
    </w:p>
    <w:p>
      <w:r>
        <w:t>𢼖##𢼖</w:t>
        <w:br/>
        <w:br/>
        <w:t>同“敏”。*朝鲜*本《龍龕手鑑·攴部》：“敏，疾也；敬也。𢼖，俗。”</w:t>
        <w:br/>
      </w:r>
    </w:p>
    <w:p>
      <w:r>
        <w:t>𢼘##𢼘</w:t>
        <w:br/>
        <w:br/>
        <w:t>同“施”。《字彙補·攴部》：“𢼘，古施字。”</w:t>
        <w:br/>
      </w:r>
    </w:p>
    <w:p>
      <w:r>
        <w:t>𢼙##𢼙</w:t>
        <w:br/>
        <w:br/>
        <w:t>liáo　《改併四聲篇海·攴部》引《川篇》：“𢼙，音寮。”</w:t>
        <w:br/>
      </w:r>
    </w:p>
    <w:p>
      <w:r>
        <w:t>𢼚##𢼚</w:t>
        <w:br/>
        <w:br/>
        <w:t>è　《集韻》乙革切，入麥影。</w:t>
        <w:br/>
        <w:br/>
        <w:t>〔𢼚𣤈〕笑语。《集韻·麥韻》：“𢼚，𢼚𣤈，笑語。”</w:t>
        <w:br/>
      </w:r>
    </w:p>
    <w:p>
      <w:r>
        <w:t>𢼛##𢼛</w:t>
        <w:br/>
        <w:br/>
        <w:t>（一）gé　《廣韻》古伯切，入陌見。</w:t>
        <w:br/>
        <w:br/>
        <w:t>同“挌”。击。《廣雅·釋詁三》：“𢼛，擊也。”*王念孫*疏證：“挌與𢼛同。”《集韻·陌韻》：“挌，或作𢼛。”</w:t>
        <w:br/>
        <w:br/>
        <w:t>（二）guó　《廣韻》古伯切，入陌見。</w:t>
        <w:br/>
        <w:br/>
        <w:t>同“𢮎（摑）”。打；打耳光。《廣韻·陌韻》：“𢼛，手打之類。”《集韻·陌韻》：“𢮎，打也。或作𢼛。”</w:t>
        <w:br/>
        <w:br/>
        <w:t>（三）è　《集韻》鄂格切，入陌疑。</w:t>
        <w:br/>
        <w:br/>
        <w:t>击貌。《集韻·陌韻》：“𢼛，擊皃。”</w:t>
        <w:br/>
      </w:r>
    </w:p>
    <w:p>
      <w:r>
        <w:t>𢼜##𢼜</w:t>
        <w:br/>
        <w:br/>
        <w:t>同“赦”。《説文·攴部》：“赦，置也。或从亦。”</w:t>
        <w:br/>
      </w:r>
    </w:p>
    <w:p>
      <w:r>
        <w:t>𢼝##𢼝</w:t>
        <w:br/>
        <w:br/>
        <w:t>同“養”。《説文·食部》：“𢼝，古文養。”</w:t>
        <w:br/>
      </w:r>
    </w:p>
    <w:p>
      <w:r>
        <w:t>𢼞##𢼞</w:t>
        <w:br/>
        <w:br/>
        <w:t>同“刷”。《篇海類編·人事類·攴部》：“𢼞，與刷義同。”</w:t>
        <w:br/>
      </w:r>
    </w:p>
    <w:p>
      <w:r>
        <w:t>𢼟##𢼟</w:t>
        <w:br/>
        <w:br/>
        <w:t>《説文》：“𢼟，放也。从攴，𡉚聲。”</w:t>
        <w:br/>
        <w:br/>
        <w:t>wǎng　《廣韻》紆往切，上養影。陽部。</w:t>
        <w:br/>
        <w:br/>
        <w:t>（1）放逐。《説文·攴部》：“𢼟，放也。”*段玉裁*注：“《放部》曰：‘逐也。’”</w:t>
        <w:br/>
        <w:br/>
        <w:t>（2）同“枉”。《玉篇·攴部》：“𢼟，曲也。今作枉。”《廣韻·養韻》：“𢼟，曲侵。”</w:t>
        <w:br/>
      </w:r>
    </w:p>
    <w:p>
      <w:r>
        <w:t>𢼠##𢼠</w:t>
        <w:br/>
        <w:br/>
        <w:t>duó　《玉篇》徒活切。</w:t>
        <w:br/>
        <w:br/>
        <w:t>同“敚”。强取。《玉篇·攴部》：“𢼠，强取也。”《篇海類編·人事類·攴部》：“𢼠”，同“敚”。*宋**梅堯臣*《送趙子淵知潁州》：“野荒多冦𢼠，詔發撫疲羸。”</w:t>
        <w:br/>
      </w:r>
    </w:p>
    <w:p>
      <w:r>
        <w:t>𢼡##𢼡</w:t>
        <w:br/>
        <w:br/>
        <w:t>同“殺”。《集韻·黠韻》：“殺，古作𢼡。”</w:t>
        <w:br/>
      </w:r>
    </w:p>
    <w:p>
      <w:r>
        <w:t>𢼢##𢼢</w:t>
        <w:br/>
        <w:br/>
        <w:t>同“殺”。《改併四聲篇海·攴部》引《餘文》：“𢼢，害也。”《字彙·攴部》：“𢼢，同殺。”</w:t>
        <w:br/>
      </w:r>
    </w:p>
    <w:p>
      <w:r>
        <w:t>𢼣##𢼣</w:t>
        <w:br/>
        <w:br/>
        <w:t>qià　《廣韻》恪八切，入黠溪。</w:t>
        <w:br/>
        <w:br/>
        <w:t>击。《玉篇·攴部》：“𢼣，擊。”</w:t>
        <w:br/>
      </w:r>
    </w:p>
    <w:p>
      <w:r>
        <w:t>𢼤##𢼤</w:t>
        <w:br/>
        <w:br/>
        <w:t>huá　《集韻》乎刮切，入鎋匣。</w:t>
        <w:br/>
        <w:br/>
        <w:t>（1）尽。《集韻·舝韻》：“𢼤，盡也。”</w:t>
        <w:br/>
        <w:br/>
        <w:t>（2）画文。《龍龕手鑑·攴部》：“𢼤，畫文也。”</w:t>
        <w:br/>
      </w:r>
    </w:p>
    <w:p>
      <w:r>
        <w:t>𢼥##𢼥</w:t>
        <w:br/>
        <w:br/>
        <w:t>同“𢐀（弼）”。《集韻·質韻》：“𢐀，古作𢼥，隷作弼。”</w:t>
        <w:br/>
      </w:r>
    </w:p>
    <w:p>
      <w:r>
        <w:t>𢼦##𢼦</w:t>
        <w:br/>
        <w:br/>
        <w:t>hǒng　《集韻》虎孔切，上董曉。</w:t>
        <w:br/>
        <w:br/>
        <w:t>击。《集韻·董韻》：“𢼦，擊也。”</w:t>
        <w:br/>
      </w:r>
    </w:p>
    <w:p>
      <w:r>
        <w:t>𢼧##𢼧</w:t>
        <w:br/>
        <w:br/>
        <w:t>同“䟴”。《集韻·震韻》：“䟴，動也。或作𢼧。”</w:t>
        <w:br/>
      </w:r>
    </w:p>
    <w:p>
      <w:r>
        <w:t>𢼨##𢼨</w:t>
        <w:br/>
        <w:br/>
        <w:t>“㩻”的讹字。《玉篇·攴部》：“𢼨，禮器也。”《龍龕手鑑·攴部》：“𢼨，不正也。”按：《正字通·攴部》：“𢼨，㩻字之譌。舊註分𢼨、㩻為二，改从攴，非。”</w:t>
        <w:br/>
      </w:r>
    </w:p>
    <w:p>
      <w:r>
        <w:t>𢼩##𢼩</w:t>
        <w:br/>
        <w:br/>
        <w:t>pēng　《集韻》披庚切，平庚滂。</w:t>
        <w:br/>
        <w:br/>
        <w:t>击声。《玉篇·攴部》：“𢼩，打板聲。”《集韻·庚韻》：“𢼩，擊聲。”</w:t>
        <w:br/>
      </w:r>
    </w:p>
    <w:p>
      <w:r>
        <w:t>𢼪##𢼪</w:t>
        <w:br/>
        <w:br/>
        <w:t>同“敦”。《字彙補·攴部》：“𢼪，古文敦字。”</w:t>
        <w:br/>
      </w:r>
    </w:p>
    <w:p>
      <w:r>
        <w:t>𢼫##𢼫</w:t>
        <w:br/>
        <w:br/>
        <w:t>jiào　《五音集韻》古孝切。</w:t>
        <w:br/>
        <w:br/>
        <w:t>交炊木。《五音集韻·效韻》：“𢼫，交炊木也。”</w:t>
        <w:br/>
      </w:r>
    </w:p>
    <w:p>
      <w:r>
        <w:t>𢼭##𢼭</w:t>
        <w:br/>
        <w:br/>
        <w:t>同“𢼦”。《改併四聲篇海·攴部》引《餘文》：“𢼭，呼孔切。擊也。”</w:t>
        <w:br/>
      </w:r>
    </w:p>
    <w:p>
      <w:r>
        <w:t>𢼮##𢼮</w:t>
        <w:br/>
        <w:br/>
        <w:t>同“𢼨”。</w:t>
        <w:br/>
      </w:r>
    </w:p>
    <w:p>
      <w:r>
        <w:t>𢼯##𢼯</w:t>
        <w:br/>
        <w:br/>
        <w:t>同“殺”。《改併四聲篇海·攴部》引《奚韻》：“𢼯，古文殺字。”</w:t>
        <w:br/>
      </w:r>
    </w:p>
    <w:p>
      <w:r>
        <w:t>𢼰##𢼰</w:t>
        <w:br/>
        <w:br/>
        <w:t>qū　《改併四聲篇海·攴部》引《搜真玉鏡》：“𢼰，音曲。”</w:t>
        <w:br/>
      </w:r>
    </w:p>
    <w:p>
      <w:r>
        <w:t>𢼱##𢼱</w:t>
        <w:br/>
        <w:br/>
        <w:t>zì　《改併四聲篇海·攴部》引《類篇》：“𢼱，音宗。”《字彙補·攴部》：“𢼱，從寺切，音自。義闕。”</w:t>
        <w:br/>
      </w:r>
    </w:p>
    <w:p>
      <w:r>
        <w:t>𢼲##𢼲</w:t>
        <w:br/>
        <w:br/>
        <w:t>zhòu　《改併四聲篇海·攴部》引《類篇》：“𢼲，音呪。”《字彙補·攴部》：“𢼲，知鬭切。義未詳。”</w:t>
        <w:br/>
      </w:r>
    </w:p>
    <w:p>
      <w:r>
        <w:t>𢼳##𢼳</w:t>
        <w:br/>
        <w:br/>
        <w:t>kuāng</w:t>
        <w:br/>
        <w:br/>
        <w:t>园圃的四周。《古文苑·揚雄〈蜀都賦〉》：“羅諸圃，𢼳緣畛。”*章樵*注：“𢼳，音匡。圃之四圍也。”</w:t>
        <w:br/>
      </w:r>
    </w:p>
    <w:p>
      <w:r>
        <w:t>𢼴##𢼴</w:t>
        <w:br/>
        <w:br/>
        <w:t>同“殺”。《改併四聲篇海·攴部》引《奚韻》：“𢼴，古文殺字。”</w:t>
        <w:br/>
      </w:r>
    </w:p>
    <w:p>
      <w:r>
        <w:t>𢼵##𢼵</w:t>
        <w:br/>
        <w:br/>
        <w:t>同“殺”。《古俗字略·黠韻補》：“𢼵，同殺。”</w:t>
        <w:br/>
      </w:r>
    </w:p>
    <w:p>
      <w:r>
        <w:t>𢼶##𢼶</w:t>
        <w:br/>
        <w:br/>
        <w:t>“𣁊”的讹字。《康熙字典·文部》：“𢼶，《集韻》逋閑切，音㻞。斒，或作𢼶。色不純也。”按：《集韻·山韻》作“𣁊”。</w:t>
        <w:br/>
      </w:r>
    </w:p>
    <w:p>
      <w:r>
        <w:t>𢼷##𢼷</w:t>
        <w:br/>
        <w:br/>
        <w:t>“段”的讹字。《經律異相》卷四十九：“黑繩地獄者，挓罪人著地，以黑繩拼𢼷𢼷（*宋*、*元*、*明*、*宫*本作‘絣段段’）斫截。”《可洪音義》卷二十三《經律異相》第四十九卷音義：“𢼷，徒乱反。分𢼷也。正作段也。”</w:t>
        <w:br/>
      </w:r>
    </w:p>
    <w:p>
      <w:r>
        <w:t>𢼸##𢼸</w:t>
        <w:br/>
        <w:br/>
        <w:t>《説文》：“𢼸，妙也。从人，从攴，豈省聲。”*高鸿缙*《散盤集釋》：“𢼸應从攴、長會意。長為髮字之最初文……髮既細小矣，攴之則斷，而更𢼸也。”</w:t>
        <w:br/>
        <w:br/>
        <w:t>wēi（旧读wéi）　《集韻》無非切，平微微。微部。</w:t>
        <w:br/>
        <w:br/>
        <w:t>（1）微小。后作“微”。《説文·人部》：“𢼸，妙也。”*段玉裁*改作“眇也”，并注云：“凡古言𢼸眇者，即今之微妙字。眇者，小也……微行而𢼸廢矣。”</w:t>
        <w:br/>
        <w:br/>
        <w:t>（2）伺察。后作“微”。《墨子·號令》：“期盡，匿不占，占不悉，令吏卒𢼸得，皆斷。”</w:t>
        <w:br/>
      </w:r>
    </w:p>
    <w:p>
      <w:r>
        <w:t>𢼹##𢼹</w:t>
        <w:br/>
        <w:br/>
        <w:t>（一）pū　《廣韻》普胡切，平模滂。</w:t>
        <w:br/>
        <w:br/>
        <w:t>〔𢾱𢼹〕见“𢾱”。</w:t>
        <w:br/>
        <w:br/>
        <w:t>（二）bǔ　《集韻》彼五切，上姥幫。</w:t>
        <w:br/>
        <w:br/>
        <w:t>同“補”。1.补缀衣服。《集韻·姥韻》：“補，《説文》：‘完衣也。’或作𢼹。”2.数词。一千兆。《集韻·姥韻》：“補，十垓曰補。或作𢼹。”</w:t>
        <w:br/>
      </w:r>
    </w:p>
    <w:p>
      <w:r>
        <w:t>𢼺##𢼺</w:t>
        <w:br/>
        <w:br/>
        <w:t>xué　《集韻》似絶切，入薛邪。</w:t>
        <w:br/>
        <w:br/>
        <w:t>（1）同“𢯳”。拈。《集韻·𧀼韻》：“𢯳，拈也。或作𢼺。”</w:t>
        <w:br/>
        <w:br/>
        <w:t>（2）同“㿱”。枯。《玉篇·攴部》：“𢼺，枯。”《字彙·攴部》：“𢼺，與㿱同。”</w:t>
        <w:br/>
        <w:br/>
        <w:t>（3）括。《篇海類編·人事類·攴部》：“𢼺，括也。”</w:t>
        <w:br/>
      </w:r>
    </w:p>
    <w:p>
      <w:r>
        <w:t>𢼻##𢼻</w:t>
        <w:br/>
        <w:br/>
        <w:t>同“妥”。《集韻·果韻》：“妥，安也。或作𢼻。”</w:t>
        <w:br/>
      </w:r>
    </w:p>
    <w:p>
      <w:r>
        <w:t>𢼼##𢼼</w:t>
        <w:br/>
        <w:br/>
        <w:t>shāo　《集韻》師交切，平肴生。</w:t>
        <w:br/>
        <w:br/>
        <w:t>击。《集韻·爻韻》：“𢼼，擊也。”</w:t>
        <w:br/>
      </w:r>
    </w:p>
    <w:p>
      <w:r>
        <w:t>𢼽##𢼽</w:t>
        <w:br/>
        <w:br/>
        <w:t>同“𢼛”。《龍龕手鑑·攴部》：“𢼽”，“𢼛”的俗字。</w:t>
        <w:br/>
      </w:r>
    </w:p>
    <w:p>
      <w:r>
        <w:t>𢼾##𢼾</w:t>
        <w:br/>
        <w:br/>
        <w:t>同“欳（喟）”。《玉篇·攴部》：“𢼾，或从欠。”</w:t>
        <w:br/>
      </w:r>
    </w:p>
    <w:p>
      <w:r>
        <w:t>𢼿##𢼿</w:t>
        <w:br/>
        <w:br/>
        <w:t>同“敢”。《玉篇·攴部》：“敢，敢果也。𢼿，篆文。出《説文》。”按：《説文·𠬪部》籀文作“𣪏”。</w:t>
        <w:br/>
      </w:r>
    </w:p>
    <w:p>
      <w:r>
        <w:t>𢽀##𢽀</w:t>
        <w:br/>
        <w:br/>
        <w:t>同“赦”。《正字通·攴部》：“𢽀，同赦。見《説文》。”</w:t>
        <w:br/>
      </w:r>
    </w:p>
    <w:p>
      <w:r>
        <w:t>𢽁##𢽁</w:t>
        <w:br/>
        <w:br/>
        <w:t>同“養”。《正字通·攴部》：“𢽁，古文養。”</w:t>
        <w:br/>
      </w:r>
    </w:p>
    <w:p>
      <w:r>
        <w:t>𢽂##𢽂</w:t>
        <w:br/>
        <w:br/>
        <w:t>láng　《玉篇》魯當切。</w:t>
        <w:br/>
        <w:br/>
        <w:t>甚。《玉篇·攴部》：“𢽂，甚也。”</w:t>
        <w:br/>
      </w:r>
    </w:p>
    <w:p>
      <w:r>
        <w:t>𢽃##𢽃</w:t>
        <w:br/>
        <w:br/>
        <w:t>zhǐ　《集韻》展里切，上止知。</w:t>
        <w:br/>
        <w:br/>
        <w:t>尅。《集韻·止韻》：“𢽃，尅也。”</w:t>
        <w:br/>
      </w:r>
    </w:p>
    <w:p>
      <w:r>
        <w:t>𢽄##𢽄</w:t>
        <w:br/>
        <w:br/>
        <w:t>tǐng　《集韻》待鼎切，上迥定。</w:t>
        <w:br/>
        <w:br/>
        <w:t>尽。《廣雅·釋訓》：“𢽄𢽄，盡也。”*王念孫*疏證：“卷一云：‘鋌，盡也。’鋌與𢽄通。重言之則曰𢽄𢽄。”《集韻·迥韻》：“𢽄，《博雅》：‘盡也’。”</w:t>
        <w:br/>
      </w:r>
    </w:p>
    <w:p>
      <w:r>
        <w:t>𢽅##𢽅</w:t>
        <w:br/>
        <w:br/>
        <w:t>同“殺”。《改併四聲篇海·攴部》引《餘文》：“𢽅，所八切。殺命也；戮也。”</w:t>
        <w:br/>
        <w:br/>
        <w:t>𢽅</w:t>
        <w:br/>
        <w:br/>
        <w:t>同“殺”。《説文·殺部》：“𢽅，古文殺。”</w:t>
        <w:br/>
      </w:r>
    </w:p>
    <w:p>
      <w:r>
        <w:t>𢽆##𢽆</w:t>
        <w:br/>
        <w:br/>
        <w:t>同“殺”。《集韻·黠韻》：“殺，《説文》：‘戮也。’古作𢽆。”</w:t>
        <w:br/>
      </w:r>
    </w:p>
    <w:p>
      <w:r>
        <w:t>𢽇##𢽇</w:t>
        <w:br/>
        <w:br/>
        <w:t>dà　《玉篇》大合切。</w:t>
        <w:br/>
        <w:br/>
        <w:t>〔𢽇𢽇〕尽。《玉篇·攴部》：“𢽇，𢽇𢽇，盡也。”</w:t>
        <w:br/>
      </w:r>
    </w:p>
    <w:p>
      <w:r>
        <w:t>𢽈##𢽈</w:t>
        <w:br/>
        <w:br/>
        <w:t>音义未详。《説文長箋·攴部》：“𢽈，闕。《石鼓文》：‘𢽈𡕻康康。’”《字彙補·攴部》：“𢽈，音義闕。”</w:t>
        <w:br/>
      </w:r>
    </w:p>
    <w:p>
      <w:r>
        <w:t>𢽉##𢽉</w:t>
        <w:br/>
        <w:br/>
        <w:t>同“寇”。《説文長箋·攴部》：“𢽉”，同“寇”。*清**方楘如*《讀〈史記·游俠列傳〉》：“比之*齊*隷拊髀，*楚*客潛𢽉，豈不猶愈乎爾？”</w:t>
        <w:br/>
      </w:r>
    </w:p>
    <w:p>
      <w:r>
        <w:t>𢽐##𢽐</w:t>
        <w:br/>
        <w:br/>
        <w:t>同“𢼼”。《改併四聲篇海·攴部》引《餘文》：“𢽐，所交切。擊也。”</w:t>
        <w:br/>
      </w:r>
    </w:p>
    <w:p>
      <w:r>
        <w:t>𢽕##𢽕</w:t>
        <w:br/>
        <w:br/>
        <w:t>yáng　《改併四聲篇海·攴部》引《搜真玉鏡》：“𢽕，音揚。”《字彙補·攴部》：“𢽕，余强切。義闕。”</w:t>
        <w:br/>
      </w:r>
    </w:p>
    <w:p>
      <w:r>
        <w:t>𢽖##𢽖</w:t>
        <w:br/>
        <w:br/>
        <w:t>jìn　《類篇》子鴆切，去沁精。</w:t>
        <w:br/>
        <w:br/>
        <w:t>击。《類篇·攴部》：“𢽖，擊也。”</w:t>
        <w:br/>
      </w:r>
    </w:p>
    <w:p>
      <w:r>
        <w:t>𢽗##𢽗</w:t>
        <w:br/>
        <w:br/>
        <w:t>zhǐ　《字彙補》昭子切。</w:t>
        <w:br/>
        <w:br/>
        <w:t>剋。《字彙補·攴部》：“𢽗，尅也。”</w:t>
        <w:br/>
      </w:r>
    </w:p>
    <w:p>
      <w:r>
        <w:t>𢽘##𢽘</w:t>
        <w:br/>
        <w:br/>
        <w:t>同“殺”。《字彙補·攴部》：“𢽘，《韻會》與殺同。”</w:t>
        <w:br/>
      </w:r>
    </w:p>
    <w:p>
      <w:r>
        <w:t>𢽚##𢽚</w:t>
        <w:br/>
        <w:br/>
        <w:t>《説文》：“𢽚，擊也。从攴，豖聲。”</w:t>
        <w:br/>
        <w:br/>
        <w:t>（一）zhuó　《廣韻》竹角切，入覺知。屋部。</w:t>
        <w:br/>
        <w:br/>
        <w:t>（1）敲打。也作“椓”。《説文·攴部》：“𢽚，擊也。”*段玉裁*注：“𢽚，此與《木部》椓音義皆同。”</w:t>
        <w:br/>
        <w:br/>
        <w:t>（2）擿。《廣雅·釋詁四》：“𢽚，擿也。”</w:t>
        <w:br/>
        <w:br/>
        <w:t>（二）dū　《廣韻》丁木切，入屋端。</w:t>
        <w:br/>
        <w:br/>
        <w:t>击声。《廣韻·屋韻》：“𢽚，擊聲。”</w:t>
        <w:br/>
      </w:r>
    </w:p>
    <w:p>
      <w:r>
        <w:t>𢽛##𢽛</w:t>
        <w:br/>
        <w:br/>
        <w:t>同“㪏”。《玉篇·攴部》：“𢽛，𢽛㪒。”《正字通·攴部》：“𢽛，俗㪏字。”</w:t>
        <w:br/>
      </w:r>
    </w:p>
    <w:p>
      <w:r>
        <w:t>𢽜##𢽜</w:t>
        <w:br/>
        <w:br/>
        <w:t>zá　《篇海類編》自曷切。</w:t>
        <w:br/>
        <w:br/>
        <w:t>尿𢽜。《篇海類編·人事類·攴部》：“𢽜，尿𢽜。”</w:t>
        <w:br/>
      </w:r>
    </w:p>
    <w:p>
      <w:r>
        <w:t>𢽝##𢽝</w:t>
        <w:br/>
        <w:br/>
        <w:t>chán　《廣韻》士咸切，平咸崇。</w:t>
        <w:br/>
        <w:br/>
        <w:t>（1）鸟啄物。《廣韻·咸韻》：“𢽝，鳥𢽝物也。”</w:t>
        <w:br/>
        <w:br/>
        <w:t>（2）同“讒”。《字彙·攴部》：“𢽝，音讒，義同。”</w:t>
        <w:br/>
      </w:r>
    </w:p>
    <w:p>
      <w:r>
        <w:t>𢽞##𢽞</w:t>
        <w:br/>
        <w:br/>
        <w:t>同“撻”。《集韻·曷韻》：“撻，古作𢽞。”</w:t>
        <w:br/>
      </w:r>
    </w:p>
    <w:p>
      <w:r>
        <w:t>𢽟##𢽟</w:t>
        <w:br/>
        <w:br/>
        <w:t>“敕”的讹字。《正字通·攴部》：“𢽟，敕字之譌。”</w:t>
        <w:br/>
      </w:r>
    </w:p>
    <w:p>
      <w:r>
        <w:t>𢽠##𢽠</w:t>
        <w:br/>
        <w:br/>
        <w:t>同“徵”。《集韻·蒸韻》：“徵，古作𢽠。”</w:t>
        <w:br/>
      </w:r>
    </w:p>
    <w:p>
      <w:r>
        <w:t>𢽡##𢽡</w:t>
        <w:br/>
        <w:br/>
        <w:t>同“徵”。《改併四聲篇海·攴部》引《龍龕手鑑》：“𢽡，召也。今作徵。”《篇海類編·人事類·攴部》：“𢽡，召也。古徵字。”</w:t>
        <w:br/>
      </w:r>
    </w:p>
    <w:p>
      <w:r>
        <w:t>𢽢##𢽢</w:t>
        <w:br/>
        <w:br/>
        <w:t>mào　《改併四聲篇海》引《餘文》莫報切。</w:t>
        <w:br/>
        <w:br/>
        <w:t>手扶之。《改併四聲篇海·攴部》引《餘文》：“𢽢，手扶之也。”</w:t>
        <w:br/>
      </w:r>
    </w:p>
    <w:p>
      <w:r>
        <w:t>𢽣##𢽣</w:t>
        <w:br/>
        <w:br/>
        <w:t>同“鵮”。《廣韻·咸韻》：“𢽣”，同“鵮”。</w:t>
        <w:br/>
      </w:r>
    </w:p>
    <w:p>
      <w:r>
        <w:t>𢽤##𢽤</w:t>
        <w:br/>
        <w:br/>
        <w:t>同“敢”。《集韻·𠭖韻》：“𢽿，古作𢽤，隸作敢。”</w:t>
        <w:br/>
      </w:r>
    </w:p>
    <w:p>
      <w:r>
        <w:t>𢽥##𢽥</w:t>
        <w:br/>
        <w:br/>
        <w:t>同“奏”。《説文·夲部》：“奏，奏進也。𢽥，古文。”</w:t>
        <w:br/>
      </w:r>
    </w:p>
    <w:p>
      <w:r>
        <w:t>𢽦##𢽦</w:t>
        <w:br/>
        <w:br/>
        <w:t>kōng　《集韻》枯公切，平東溪。</w:t>
        <w:br/>
        <w:br/>
        <w:t>击。《集韻·東韻》：“𢽦，擊也。”</w:t>
        <w:br/>
      </w:r>
    </w:p>
    <w:p>
      <w:r>
        <w:t>𢽧##𢽧</w:t>
        <w:br/>
        <w:br/>
        <w:t>zhōu　《集韻》之由切，平尤章。</w:t>
        <w:br/>
        <w:br/>
        <w:t>御。《集韻·尤韻》：“𢽧，禦也。”</w:t>
        <w:br/>
      </w:r>
    </w:p>
    <w:p>
      <w:r>
        <w:t>𢽨##𢽨</w:t>
        <w:br/>
        <w:br/>
        <w:t>hū　《改併四聲篇海》引《川篇》呼骨切。</w:t>
        <w:br/>
        <w:br/>
        <w:t>击。《改併四聲篇海·攴部》引《川篇》：“𢽨，擊也。”</w:t>
        <w:br/>
      </w:r>
    </w:p>
    <w:p>
      <w:r>
        <w:t>𢽩##𢽩</w:t>
        <w:br/>
        <w:br/>
        <w:t>pēng　《改併四聲篇海》引《川篇》普庚切。</w:t>
        <w:br/>
        <w:br/>
        <w:t>击。《改併四聲篇海·攴部》引《川篇》：“𢽩，擊也。”</w:t>
        <w:br/>
      </w:r>
    </w:p>
    <w:p>
      <w:r>
        <w:t>𢽪##𢽪</w:t>
        <w:br/>
        <w:br/>
        <w:t>同“𢬶”。《集韻·沁韻》：“𢬶，擊也。或从攴。”</w:t>
        <w:br/>
      </w:r>
    </w:p>
    <w:p>
      <w:r>
        <w:t>𢽫##𢽫</w:t>
        <w:br/>
        <w:br/>
        <w:t>同“𣀤（壞）”。《龍龕手鑑·攴部》：“𢽫”，“𣀤”的俗字。</w:t>
        <w:br/>
      </w:r>
    </w:p>
    <w:p>
      <w:r>
        <w:t>𢽬##𢽬</w:t>
        <w:br/>
        <w:br/>
        <w:t>同“敶（陳）”。《集韻·真韻》：“敶，列也。或作𢽬，通作陳。”《素問·五常政大論》：“發生之紀，是為啓𢽬。”*王冰*注：“𢽬，古陳字。”</w:t>
        <w:br/>
      </w:r>
    </w:p>
    <w:p>
      <w:r>
        <w:t>𢽭##𢽭</w:t>
        <w:br/>
        <w:br/>
        <w:t>jiù　《集韻》居又切，去宥見。</w:t>
        <w:br/>
        <w:br/>
        <w:t>强击。《集韻·宥韻》：“𢽭，强擊也。”</w:t>
        <w:br/>
      </w:r>
    </w:p>
    <w:p>
      <w:r>
        <w:t>𢽮##𢽮</w:t>
        <w:br/>
        <w:br/>
        <w:t>同“漆”。《字彙補·攴部》：“𢽮，即漆字。”佚名《武梁祠堂畫像》：“*豫讓*𢽮身以報知己。”</w:t>
        <w:br/>
      </w:r>
    </w:p>
    <w:p>
      <w:r>
        <w:t>𢽯##𢽯</w:t>
        <w:br/>
        <w:br/>
        <w:t>同“殺”。《隸釋·佚名〈孫叔敖碑陰〉》：“宗黨為賊寇所𢽯。”*洪适*注：“𢽯即殺字。”</w:t>
        <w:br/>
      </w:r>
    </w:p>
    <w:p>
      <w:r>
        <w:t>𢽰##𢽰</w:t>
        <w:br/>
        <w:br/>
        <w:t>“婦”的讹字。《字彙補·攴部》：“𢽰，古文婦字。”按：《康熙字典·攴部》：“𢽰，按：《秦詛楚文》‘刑戮字𢽰’，即婦字也。《字彙補》☀从攵。”《詛楚文》作“刑戮孕𡞒”。</w:t>
        <w:br/>
      </w:r>
    </w:p>
    <w:p>
      <w:r>
        <w:t>𢽱##𢽱</w:t>
        <w:br/>
        <w:br/>
        <w:t>同“㪑”。《龍龕手鑑·攵部》：“𢽱，於叶反。𢽱𣀳，令相著也。”</w:t>
        <w:br/>
      </w:r>
    </w:p>
    <w:p>
      <w:r>
        <w:t>𢽴##𢽴</w:t>
        <w:br/>
        <w:br/>
        <w:t>同“𢽚”。</w:t>
        <w:br/>
      </w:r>
    </w:p>
    <w:p>
      <w:r>
        <w:t>𢽸##𢽸</w:t>
        <w:br/>
        <w:br/>
        <w:t>chuò　《改併四聲篇海·攴部》引《搜真玉鏡》：“𢽸，赤灼切。”《字彙補·攴部》：“𢽸，音綽。義無考。”</w:t>
        <w:br/>
      </w:r>
    </w:p>
    <w:p>
      <w:r>
        <w:t>𢽹##𢽹</w:t>
        <w:br/>
        <w:br/>
        <w:t>mǐn　《集韻》美隕切，上準明。</w:t>
        <w:br/>
        <w:br/>
        <w:t>同“敃（暋）”。强横；强勉。《集韻·準韻》：“敃，《説文》：‘彊也。’或作𢽹。”</w:t>
        <w:br/>
      </w:r>
    </w:p>
    <w:p>
      <w:r>
        <w:t>𢽺##𢽺</w:t>
        <w:br/>
        <w:br/>
        <w:t>同“殺”。《字彙補·攴部》：“𢽺，與殺同。”</w:t>
        <w:br/>
      </w:r>
    </w:p>
    <w:p>
      <w:r>
        <w:t>𢽻##𢽻</w:t>
        <w:br/>
        <w:br/>
        <w:t>“𤉧”的讹字。《廣韻·巧韻》：“𢽻，同烄。”*周祖谟*校勘記：“當作𤉧。”</w:t>
        <w:br/>
      </w:r>
    </w:p>
    <w:p>
      <w:r>
        <w:t>𢽿##𢽿</w:t>
        <w:br/>
        <w:br/>
        <w:t>同“敢”。《玉篇·攴部》：“敢，敢果也。𢼿、𢽿、𢽤並篆文，出《説文》。”《正字通·攴部》：“𢽿，古文敢。”</w:t>
        <w:br/>
      </w:r>
    </w:p>
    <w:p>
      <w:r>
        <w:t>𢾀##𢾀</w:t>
        <w:br/>
        <w:br/>
        <w:t>dǔ　《玉篇》多古切。</w:t>
        <w:br/>
        <w:br/>
        <w:t>伴。《玉篇·攴部》：“𢾀，伴也。”</w:t>
        <w:br/>
      </w:r>
    </w:p>
    <w:p>
      <w:r>
        <w:t>𢾁##𢾁</w:t>
        <w:br/>
        <w:br/>
        <w:t>《説文》：“𢾁，戾也。从攴，韋聲。”*王筠*句讀：“經典借違字。”</w:t>
        <w:br/>
        <w:br/>
        <w:t>wéi　《廣韻》雨非切，平微云。微部。</w:t>
        <w:br/>
        <w:br/>
        <w:t>同“違”。《正字通·攴部》：“𢾁，同違。”1.乖戾。《説文·攴部》：“𢾁，戾也。”《廣韻·微韻》：“𢾁，戾𢾁。”*刘师培*《与人论文书》：“隶典乖𢾁。”2.邪，不正。《廣雅·釋詁二》：“𢾁，衺（邪）也。”*王念孫*疏證：“《（書·）堯典》説*共工*之行云：‘静言庸違。’……《文·十八年·左傳》作‘靖譖庸回’，*杜預*注云：‘回，邪也。’《（詩·）大雅·大明》傳云：‘回，違也。’義竝與𢾁同。”</w:t>
        <w:br/>
      </w:r>
    </w:p>
    <w:p>
      <w:r>
        <w:t>𢾂##𢾂</w:t>
        <w:br/>
        <w:br/>
        <w:t>同“𡳭”。《集韻·至韻》：“𡳭，蠶析曰𡳭。或从攴。”</w:t>
        <w:br/>
      </w:r>
    </w:p>
    <w:p>
      <w:r>
        <w:t>𢾃##𢾃</w:t>
        <w:br/>
        <w:br/>
        <w:t>cán　《玉篇》賊安切。</w:t>
        <w:br/>
        <w:br/>
        <w:t>残。《玉篇·攴部》：“𢾃，殘也。”</w:t>
        <w:br/>
      </w:r>
    </w:p>
    <w:p>
      <w:r>
        <w:t>𢾄##𢾄</w:t>
        <w:br/>
        <w:br/>
        <w:t>yú　《集韻》容朱切，平虞以。</w:t>
        <w:br/>
        <w:br/>
        <w:t>投。《玉篇·攴部》：“𢾄，投。”《集韻·虞韻》：“𢾄，投也。”</w:t>
        <w:br/>
      </w:r>
    </w:p>
    <w:p>
      <w:r>
        <w:t>𢾅##𢾅</w:t>
        <w:br/>
        <w:br/>
        <w:t>《説文》：“𢾅，閉也。从攴，度聲。讀若杜。剫，𢾅或从刀。”*李富孫*辨字正俗：“《木部》曰：‘杜，甘棠也。’……今𢾅塞字多叚杜為之矣。”</w:t>
        <w:br/>
        <w:br/>
        <w:t>dù　《廣韻》徒古切，上姥定。魚部。</w:t>
        <w:br/>
        <w:br/>
        <w:t>关闭；堵塞。后作“杜”。《説文·攴部》：“𢾅，閉也。”*段玉裁*注“杜門字當作此，杜行而𢾅廢矣。”*王筠*句讀：“《秋官·柞氏》注引《䉾（費）誓》：‘𢾅乃穫（獲）。’《書》釋文：‘杜，本又作𢾅。’”《廣韻·姥韻》：“𢾅，塞也，閉也。”*章炳麟*《新方言·釋言》：“今*浙江*謂垛積木石以塞門曰𢾅門。”*宋**陸游*《陸郎中墓誌銘》：“公𢾅門絶交遊。”*清**孫詒讓*《周禮正義序》：“上以誣其君，下以𢾅天下之口。”</w:t>
        <w:br/>
      </w:r>
    </w:p>
    <w:p>
      <w:r>
        <w:t>𢾆##𢾆</w:t>
        <w:br/>
        <w:br/>
        <w:t>kāi　《集韻》丘皆切，平皆溪。</w:t>
        <w:br/>
        <w:br/>
        <w:t>同“揩”。擦；抹。《玉篇·攴部》：“𢾆，摩也。”《類篇·攴部》：“𢾆，揩摨摩㼽也。揩，或作𢾆。”</w:t>
        <w:br/>
      </w:r>
    </w:p>
    <w:p>
      <w:r>
        <w:t>𢾇##𢾇</w:t>
        <w:br/>
        <w:br/>
        <w:t>pì　《廣韻》芳逼切（《集韻》拍逼切），入職滂。</w:t>
        <w:br/>
        <w:br/>
        <w:t>同“揊”。击；击声。《廣韻·職韻》：“𢾇，𢾇敂。”《集韻·職韻》：“揊，擊聲。或作𢾇。”</w:t>
        <w:br/>
      </w:r>
    </w:p>
    <w:p>
      <w:r>
        <w:t>𢾈##𢾈</w:t>
        <w:br/>
        <w:br/>
        <w:t>同“殺”。《改併四聲篇海·攴部》引《併了部頭》：“𢾈，古文殺字。”《字彙·攴部》：“𢾈，古文殺字。”</w:t>
        <w:br/>
      </w:r>
    </w:p>
    <w:p>
      <w:r>
        <w:t>𢾉##𢾉</w:t>
        <w:br/>
        <w:br/>
        <w:t>同“親”。《字彙·攴部》：“𢾉，古文親字。”</w:t>
        <w:br/>
      </w:r>
    </w:p>
    <w:p>
      <w:r>
        <w:t>𢾊##𢾊</w:t>
        <w:br/>
        <w:br/>
        <w:t>chéng　《廣韻》宅耕切，平耕澄。</w:t>
        <w:br/>
        <w:br/>
        <w:t>同“朾”。撞。《集韻·耕韻》：“朾，《説文》：‘撞也。’或作𢾊。”</w:t>
        <w:br/>
      </w:r>
    </w:p>
    <w:p>
      <w:r>
        <w:t>𢾋##𢾋</w:t>
        <w:br/>
        <w:br/>
        <w:t>“𣁗”的讹字。《玉篇·攴部》：“𢾋，無色。”《字彙·攴部》：“𢾋，無色也。按：《文部》有此字，於義為妥，《支〔攴〕部》收之，似☀。”《正字通·攴部》：“𢾋，𣁗字之譌。”</w:t>
        <w:br/>
      </w:r>
    </w:p>
    <w:p>
      <w:r>
        <w:t>𢾌##𢾌</w:t>
        <w:br/>
        <w:br/>
        <w:t>同“毁”。《龍龕手鑑·攴部》：“𢾌，正作毁，壞也。”</w:t>
        <w:br/>
      </w:r>
    </w:p>
    <w:p>
      <w:r>
        <w:t>𢾍##𢾍</w:t>
        <w:br/>
        <w:br/>
        <w:t>同“敖”。《説文·出部》：“𢾍，游也。”《玉篇·出部》：“𢾍，遊也。今作敖。”</w:t>
        <w:br/>
      </w:r>
    </w:p>
    <w:p>
      <w:r>
        <w:t>𢾎##𢾎</w:t>
        <w:br/>
        <w:br/>
        <w:t>chǔn　《廣韻》尺尹切，上準昌。</w:t>
        <w:br/>
        <w:br/>
        <w:t>同“惷”。骚动；厚。《玉篇·攴部》：“𢾎，動也。”《集韻·準韻》：“惷，《説文》：‘亂也。一曰厚也。’或从攴。”</w:t>
        <w:br/>
      </w:r>
    </w:p>
    <w:p>
      <w:r>
        <w:t>𢾏##𢾏</w:t>
        <w:br/>
        <w:br/>
        <w:t>同“挌”。《正字通·攴部》：“𢾏，同挌。”</w:t>
        <w:br/>
      </w:r>
    </w:p>
    <w:p>
      <w:r>
        <w:t>𢾐##𢾐</w:t>
        <w:br/>
        <w:br/>
        <w:t>shǎo　《廣韻》山巧切，上巧生。</w:t>
        <w:br/>
        <w:br/>
        <w:t>（1）同“捎”。击。《廣韻·巧韻》：“𢾐，擊也。”《集韻·巧韻》：“𢾐，擊也。或作捎。”</w:t>
        <w:br/>
        <w:br/>
        <w:t>（2）揽。《廣韻·巧韻》：“𢾐，攬也。”</w:t>
        <w:br/>
        <w:br/>
        <w:t>（3）搅𢾐。《玉篇·攴部》：“𢾐，攪𢾐也。”</w:t>
        <w:br/>
      </w:r>
    </w:p>
    <w:p>
      <w:r>
        <w:t>𢾑##𢾑</w:t>
        <w:br/>
        <w:br/>
        <w:t>yǎn　《集韻》乙減切，上豏影。</w:t>
        <w:br/>
        <w:br/>
        <w:t>弃。《集韻·豏韻》：“𢾑，棄也。”</w:t>
        <w:br/>
      </w:r>
    </w:p>
    <w:p>
      <w:r>
        <w:t>𢾒##𢾒</w:t>
        <w:br/>
        <w:br/>
        <w:t>kuài　《改併四聲篇海》引《川篇》口外切。</w:t>
        <w:br/>
        <w:br/>
        <w:t>钱。《改併四聲篇海·攴部》引《川篇》：“𢾒，錢也。”</w:t>
        <w:br/>
      </w:r>
    </w:p>
    <w:p>
      <w:r>
        <w:t>𢾓##𢾓</w:t>
        <w:br/>
        <w:br/>
        <w:t>同“𥠇（穆）”。《字彙補·攴部》：“𢾓，古文𥠇。”</w:t>
        <w:br/>
      </w:r>
    </w:p>
    <w:p>
      <w:r>
        <w:t>𢾔##𢾔</w:t>
        <w:br/>
        <w:br/>
        <w:t>yuē　《集韻》娟悦切，入薛影。</w:t>
        <w:br/>
        <w:br/>
        <w:t>〔𢾔𥄎〕目深貌。《集韻·𧀼韻》：“𢾔，𢾔𥄎，目深皃。”</w:t>
        <w:br/>
      </w:r>
    </w:p>
    <w:p>
      <w:r>
        <w:t>𢾖##𢾖</w:t>
        <w:br/>
        <w:br/>
        <w:t>同“𢾅”。</w:t>
        <w:br/>
      </w:r>
    </w:p>
    <w:p>
      <w:r>
        <w:t>𢾘##𢾘</w:t>
        <w:br/>
        <w:br/>
        <w:t>同“望”。*清**俞正燮*《癸巳存稿》卷十：“*省堂寺*碑拓文，碑在*莒州*大山東麓，文十八行……碑‘槫（從專）’字應作‘欂（薄省）’……‘𢾘’應作‘望’，皆用俗怪。”</w:t>
        <w:br/>
      </w:r>
    </w:p>
    <w:p>
      <w:r>
        <w:t>𢾝##𢾝</w:t>
        <w:br/>
        <w:br/>
        <w:t>同“𢾁”。《集韻·微韻》：“𢾝，《説文》：‘戾也。’”按：《説文》作“𢾁”。</w:t>
        <w:br/>
      </w:r>
    </w:p>
    <w:p>
      <w:r>
        <w:t>𢾞##𢾞</w:t>
        <w:br/>
        <w:br/>
        <w:t>同“敃”。《直音篇·攴部》：“𢾞”，同“敃”。</w:t>
        <w:br/>
      </w:r>
    </w:p>
    <w:p>
      <w:r>
        <w:t>𢾠##𢾠</w:t>
        <w:br/>
        <w:br/>
        <w:t>同“敬”。《字彙補·攴部》：“𢾠，敬本字。見《字㝈》。”</w:t>
        <w:br/>
      </w:r>
    </w:p>
    <w:p>
      <w:r>
        <w:t>𢾡##𢾡</w:t>
        <w:br/>
        <w:br/>
        <w:t>“𣁗”的讹字。《廣韻·换韻》：“𢿜，𢾡𢿜。”按：《翰韻》：“𣁗，𣁗𣁜，無文章皃。”《玉篇·文部》：“𣁗，𣁗𣁜，無采色也。”</w:t>
        <w:br/>
      </w:r>
    </w:p>
    <w:p>
      <w:r>
        <w:t>𢾢##𢾢</w:t>
        <w:br/>
        <w:br/>
        <w:t>同“㪍”。《龍龕手鑑·攵部》：“𢾢”，同“㪍”。</w:t>
        <w:br/>
      </w:r>
    </w:p>
    <w:p>
      <w:r>
        <w:t>𢾦##𢾦</w:t>
        <w:br/>
        <w:br/>
        <w:t>qí　《龍龕手鑑》巨支反。</w:t>
        <w:br/>
        <w:br/>
        <w:t>弓硬貌。《龍龕手鑑·攴部》：“𢾦，弓硬皃也。”</w:t>
        <w:br/>
      </w:r>
    </w:p>
    <w:p>
      <w:r>
        <w:t>𢾧##𢾧</w:t>
        <w:br/>
        <w:br/>
        <w:t>zhēng　《集韻》諸仍切，平蒸章。</w:t>
        <w:br/>
        <w:br/>
        <w:t>击。《集韻·蒸韻》：“𢾧，擊也。”</w:t>
        <w:br/>
      </w:r>
    </w:p>
    <w:p>
      <w:r>
        <w:t>𢾨##𢾨</w:t>
        <w:br/>
        <w:br/>
        <w:t>同“剺”。《類篇·攴部》：“𢾨，良脂切，又陵之切。《説文》：‘微畫也。’”按：《説文》作“剺（里之切），剥也，劃也”。</w:t>
        <w:br/>
      </w:r>
    </w:p>
    <w:p>
      <w:r>
        <w:t>𢾩##𢾩</w:t>
        <w:br/>
        <w:br/>
        <w:t>kè　《集韻》克盍切，入盍溪。</w:t>
        <w:br/>
        <w:br/>
        <w:t>敲打。《集韻·盇韻》：“𢾩，敲也。”</w:t>
        <w:br/>
      </w:r>
    </w:p>
    <w:p>
      <w:r>
        <w:t>𢾪##𢾪</w:t>
        <w:br/>
        <w:br/>
        <w:t>qí　《玉篇》音祇。</w:t>
        <w:br/>
        <w:br/>
        <w:t>弓硬。也作“𢻚”。《玉篇·攴部》：“𢾪，弓硬。”按：《廣韻·支韻》作“𢻚”。</w:t>
        <w:br/>
      </w:r>
    </w:p>
    <w:p>
      <w:r>
        <w:t>𢾫##𢾫</w:t>
        <w:br/>
        <w:br/>
        <w:t>《説文》：“𢾫，剌也。从攴，蚩聲。”*段玉裁*注：“‘刺’，各本作‘剌’。今按：‘𢾫’與‘㨖’雙聲，定作‘刺’。”</w:t>
        <w:br/>
        <w:br/>
        <w:t>zhǐ　《廣韻》豬几切，上旨知。之部。</w:t>
        <w:br/>
        <w:br/>
        <w:t>刺。《説文·攴部》：“𢾫，刺也。”</w:t>
        <w:br/>
      </w:r>
    </w:p>
    <w:p>
      <w:r>
        <w:t>𢾬##𢾬</w:t>
        <w:br/>
        <w:br/>
        <w:t>lù　《改併四聲篇海》引《川篇》勒没切。</w:t>
        <w:br/>
        <w:br/>
        <w:t>不安。《改併四聲篇海·攴部》引《川篇》：“𢾬，不安也。”</w:t>
        <w:br/>
      </w:r>
    </w:p>
    <w:p>
      <w:r>
        <w:t>𢾭##𢾭</w:t>
        <w:br/>
        <w:br/>
        <w:t>同“敷”。《説文·攴部》：“𢾭，𢻫也。从攴，尃聲。《周書》曰：‘用𢾭遺後人。’”《玉篇·攴部》：“𢾭，布也。亦作敷。”*三國**魏**卞蘭*《許昌宫賦》：“珍果𢾭華，蘭芷垂榮。”</w:t>
        <w:br/>
      </w:r>
    </w:p>
    <w:p>
      <w:r>
        <w:t>𢾮##𢾮</w:t>
        <w:br/>
        <w:br/>
        <w:t>同“𣪯”。《廣韻·冬韻》：“𢾮，擊空聲。”《正字通·攴部》：“𢾮，𣪯俗字。”</w:t>
        <w:br/>
      </w:r>
    </w:p>
    <w:p>
      <w:r>
        <w:t>𢾯##𢾯</w:t>
        <w:br/>
        <w:br/>
        <w:t>同“㦺”。《集韻·燭韻》：“㦺，《博雅》：‘戟其子謂之㦺。’或作㦺。”</w:t>
        <w:br/>
      </w:r>
    </w:p>
    <w:p>
      <w:r>
        <w:t>𢾰##𢾰</w:t>
        <w:br/>
        <w:br/>
        <w:t>同“徽”。《集韻·微韻》：“徽，《説文》：‘衺幅也。一曰三糾繩也。’美也。古作𢾰。”</w:t>
        <w:br/>
      </w:r>
    </w:p>
    <w:p>
      <w:r>
        <w:t>𢾱##𢾱</w:t>
        <w:br/>
        <w:br/>
        <w:t>pī　《集韻》篇夷切，平脂滂。</w:t>
        <w:br/>
        <w:br/>
        <w:t>〔𢾱𢼹〕屋将坏。《集韻·脂韻》：“𢾱，𢾱𢼹，屋欲壞。”</w:t>
        <w:br/>
      </w:r>
    </w:p>
    <w:p>
      <w:r>
        <w:t>𢾲##𢾲</w:t>
        <w:br/>
        <w:br/>
        <w:t>nuò　《集韻》昵角切，入覺娘。</w:t>
        <w:br/>
        <w:br/>
        <w:t>同“搦”。1.按。《集韻·陌韻》：“搦，《説文》：‘按也。’或从攴。”2.持。《集韻·覺韻》：“搦，持也。或从攴。”</w:t>
        <w:br/>
      </w:r>
    </w:p>
    <w:p>
      <w:r>
        <w:t>𢾳##𢾳</w:t>
        <w:br/>
        <w:br/>
        <w:t>pǎo　《集韻》滂保切，上晧滂。</w:t>
        <w:br/>
        <w:br/>
        <w:t>击虚声。《集韻·晧韻》：“𢾳，擊虚聲。”</w:t>
        <w:br/>
      </w:r>
    </w:p>
    <w:p>
      <w:r>
        <w:t>𢾴##𢾴</w:t>
        <w:br/>
        <w:br/>
        <w:t>同“撻”。《正字通·攴部》：“𢾴，古文撻。”</w:t>
        <w:br/>
      </w:r>
    </w:p>
    <w:p>
      <w:r>
        <w:t>𢾵##𢾵</w:t>
        <w:br/>
        <w:br/>
        <w:t>同“敔”。《正字通·攴部》：“𢾵，籀文敔。”</w:t>
        <w:br/>
      </w:r>
    </w:p>
    <w:p>
      <w:r>
        <w:t>𢾶##𢾶</w:t>
        <w:br/>
        <w:br/>
        <w:t>同“勝”。《玉篇·攴部》：“𢾶，古勝字。”</w:t>
        <w:br/>
      </w:r>
    </w:p>
    <w:p>
      <w:r>
        <w:t>𢾷##𢾷</w:t>
        <w:br/>
        <w:br/>
        <w:t>同“徵”。《説文·壬部》：“𢾷，古文徵。”</w:t>
        <w:br/>
      </w:r>
    </w:p>
    <w:p>
      <w:r>
        <w:t>𢾸##𢾸</w:t>
        <w:br/>
        <w:br/>
        <w:t>“𣀒”的讹字。《篇海類編·人事類·攴部》：“𢾸，音充。𢾸食。不請自來。舊本無此字，恐與𣀒字同。”《康熙字典·攴部》：“𢾸，按：即𣀒字之譌。”</w:t>
        <w:br/>
      </w:r>
    </w:p>
    <w:p>
      <w:r>
        <w:t>𢾹##𢾹</w:t>
        <w:br/>
        <w:br/>
        <w:t>同“肇”。《字彙補·攴部》：“𢾹，同肇。”</w:t>
        <w:br/>
      </w:r>
    </w:p>
    <w:p>
      <w:r>
        <w:t>𢾺##𢾺</w:t>
        <w:br/>
        <w:br/>
        <w:t>fěi　《字彙補》非尾切。</w:t>
        <w:br/>
        <w:br/>
        <w:t>人名用字。《字彙補·攴部》：“𢾺，人名。”《新唐書·藝文志三》：“*趙𢾺*《河西壬辰元曆》一卷。”</w:t>
        <w:br/>
      </w:r>
    </w:p>
    <w:p>
      <w:r>
        <w:t>𢾼##𢾼</w:t>
        <w:br/>
        <w:br/>
        <w:t>同“搦”。《龍龕手鑑·攵部》：“𢾼，今作搦。”</w:t>
        <w:br/>
      </w:r>
    </w:p>
    <w:p>
      <w:r>
        <w:t>𢾿##𢾿</w:t>
        <w:br/>
        <w:br/>
        <w:t>wén　《玉篇》武分切。</w:t>
        <w:br/>
        <w:br/>
        <w:t>磨拭。《玉篇·攴部》：“𢾿，磨拭。”</w:t>
        <w:br/>
      </w:r>
    </w:p>
    <w:p>
      <w:r>
        <w:t>𢿀##𢿀</w:t>
        <w:br/>
        <w:br/>
        <w:t>同“拂”。《龍龕手鑑·攴部》：“𢿀，古文拂字。”</w:t>
        <w:br/>
      </w:r>
    </w:p>
    <w:p>
      <w:r>
        <w:t>𢿁##𢿁</w:t>
        <w:br/>
        <w:br/>
        <w:t>同“徵”。《龍龕手鑑·攴部》：“𢿁，今作徵。召也。”</w:t>
        <w:br/>
      </w:r>
    </w:p>
    <w:p>
      <w:r>
        <w:t>𢿂##𢿂</w:t>
        <w:br/>
        <w:br/>
        <w:t>méng　《集韻》鳴龍切，平鍾明。</w:t>
        <w:br/>
        <w:br/>
        <w:t>*羌*中牛名。《集韻·鍾韻》：“𢿂，*羌*中牛名，*李登*説。”</w:t>
        <w:br/>
      </w:r>
    </w:p>
    <w:p>
      <w:r>
        <w:t>𢿃##𢿃</w:t>
        <w:br/>
        <w:br/>
        <w:t>同“損”。《馬王堆漢墓帛書·老子甲本·德經》：“勿（物）或𢿃之〔而益，益〕之而𢿃。”</w:t>
        <w:br/>
      </w:r>
    </w:p>
    <w:p>
      <w:r>
        <w:t>𢿅##𢿅</w:t>
        <w:br/>
        <w:br/>
        <w:t>𢿅同“倐”。《康熙字典·攴部》引《説文長箋》：“𢿅，與倐同。”</w:t>
        <w:br/>
      </w:r>
    </w:p>
    <w:p>
      <w:r>
        <w:t>𢿇##𢿇</w:t>
        <w:br/>
        <w:br/>
        <w:t>“𥀔”的讹字。《康熙字典·攴部》：“𢿇，《集韻》盧谷切，獸皮有文貌。”按：《集韻·屋韻》作“𥀔”。</w:t>
        <w:br/>
      </w:r>
    </w:p>
    <w:p>
      <w:r>
        <w:t>𢿈##𢿈</w:t>
        <w:br/>
        <w:br/>
        <w:t>shǎn　《改併四聲篇海》引《川篇》山檻切。</w:t>
        <w:br/>
        <w:br/>
        <w:t>窄。《改併四聲篇海·攴部》引《川篇》：“𢿈，窄也。”</w:t>
        <w:br/>
      </w:r>
    </w:p>
    <w:p>
      <w:r>
        <w:t>𢿉##𢿉</w:t>
        <w:br/>
        <w:br/>
        <w:t>同“穆”。《玉篇·禾部》：“穆，古文作𢿉。”</w:t>
        <w:br/>
      </w:r>
    </w:p>
    <w:p>
      <w:r>
        <w:t>𢿊##𢿊</w:t>
        <w:br/>
        <w:br/>
        <w:t>同“畋”。《集韻·先韻》：“畋，亦作𢿊。”</w:t>
        <w:br/>
      </w:r>
    </w:p>
    <w:p>
      <w:r>
        <w:t>𢿋##𢿋</w:t>
        <w:br/>
        <w:br/>
        <w:t>“整”的讹字。《正字通·攴部》：“整，☀从朿作𢿋。”</w:t>
        <w:br/>
      </w:r>
    </w:p>
    <w:p>
      <w:r>
        <w:t>𢿌##𢿌</w:t>
        <w:br/>
        <w:br/>
        <w:t>《説文》：“𢿌，營求也。从𥄎，从人在穴上。《商書》曰：‘*高宗*夢得*説*，使百工𢿌求，得之*傅巖*。’巖，穴也。”*孔廣居*疑疑：“𢿌訓營求，有尋隙覓閒之意，故从人在穴上，目以審察之，攴以指使之，皆營求意也。”</w:t>
        <w:br/>
        <w:br/>
        <w:t>（一）xiòng　《廣韻》休正切，去勁曉。耕部。</w:t>
        <w:br/>
        <w:br/>
        <w:t>远；深远。《玉篇·𥄎部》：“𢿌，深遠也。”《廣韻·勁韻》：“𢿌，遠也。”《穀梁傳·文公十四年》：“𢿌入千乘之國。”*范甯*注：“𢿌，猶遠也。”*南朝**梁**王僧孺*《與陳居士書》：“雪波遥𢿌，*燕越*數千。”*清**王士禛*《〈陶菴詩選〉序》：“漢人之作，𢿌不可追。”</w:t>
        <w:br/>
        <w:br/>
        <w:t>（二）xuàn　《廣韻》許縣切，去霰曉。耕部。</w:t>
        <w:br/>
        <w:br/>
        <w:t>营求。《説文·𥄎部》：“𢿌，營求也。《商書》曰：‘*高宗*夢得*説*，使百工𢿌求，得之*傅巖*。’巖，穴也。”按：《書·説命序》作“營”。*孔*傳：“經營求之。”</w:t>
        <w:br/>
      </w:r>
    </w:p>
    <w:p>
      <w:r>
        <w:t>𢿍##𢿍</w:t>
        <w:br/>
        <w:br/>
        <w:t>“𣁛”的讹字。《集韻·之韻》：“𢿍，《説文》：‘微畫也。’”《字彙·攴部》：“𢿍，微盡也。”按：《説文·文部》作“𣁛，微畫也。”一说“𠩺”的讹字。《正字通·攴部》：“𢿍，𠩺字之譌。”</w:t>
        <w:br/>
      </w:r>
    </w:p>
    <w:p>
      <w:r>
        <w:t>𢿎##𢿎</w:t>
        <w:br/>
        <w:br/>
        <w:t>duò　《玉篇》大可切。</w:t>
        <w:br/>
        <w:br/>
        <w:t>击。《改併四聲篇海·攴部》引《玉篇》：“𢿎，擊也。”</w:t>
        <w:br/>
      </w:r>
    </w:p>
    <w:p>
      <w:r>
        <w:t>𢿏##𢿏</w:t>
        <w:br/>
        <w:br/>
        <w:t>（一）biào　《廣韻》匹交切，平肴滂。又《集韻》卑遥切。</w:t>
        <w:br/>
        <w:br/>
        <w:t>同“摽”。击。《玉篇·攴部》：“𢿏，擊也。”《集韻·宵韻》：“摽，擊也。或从攴。”</w:t>
        <w:br/>
        <w:br/>
        <w:t>（二）pāo　《集韻》披交切，平肴滂。</w:t>
        <w:br/>
        <w:br/>
        <w:t>同“抛”。抛弃。《集韻·爻韻》：“抛，棄也。或作𢿏。”</w:t>
        <w:br/>
      </w:r>
    </w:p>
    <w:p>
      <w:r>
        <w:t>𢿐##𢿐</w:t>
        <w:br/>
        <w:br/>
        <w:t>同“𥃎”。《集韻·霽韻》：“𥃎，《説文》：‘𢐀（弼）戾也。’或省。”</w:t>
        <w:br/>
      </w:r>
    </w:p>
    <w:p>
      <w:r>
        <w:t>𢿑##𢿑</w:t>
        <w:br/>
        <w:br/>
        <w:t>同“竊”。《字彙補·攴部》：“𢿑，古竊字。”</w:t>
        <w:br/>
      </w:r>
    </w:p>
    <w:p>
      <w:r>
        <w:t>𢿒##𢿒</w:t>
        <w:br/>
        <w:br/>
        <w:t>同“貫”。《正字通·攴部》：“𢿒，同貫。見《六書統》。”</w:t>
        <w:br/>
      </w:r>
    </w:p>
    <w:p>
      <w:r>
        <w:t>𢿓##𢿓</w:t>
        <w:br/>
        <w:br/>
        <w:t>“𢿡”的讹字。《集韻·皆韻》：“𢿓，裁至也。”*方成珪*考正：“𢿓，當从《類篇》作‘𢿡’。”</w:t>
        <w:br/>
      </w:r>
    </w:p>
    <w:p>
      <w:r>
        <w:t>𢿔##𢿔</w:t>
        <w:br/>
        <w:br/>
        <w:t>同“殺”。《集韻·黠韻》：“殺，古作𢿔。”</w:t>
        <w:br/>
      </w:r>
    </w:p>
    <w:p>
      <w:r>
        <w:t>𢿘##𢿘</w:t>
        <w:br/>
        <w:br/>
        <w:t>同“數”。《改併四聲篇海·攴部》引《餘文》：“𢿘，頻也。古文字。”《字彙補·攴部》：“𢿘，與數同。”</w:t>
        <w:br/>
      </w:r>
    </w:p>
    <w:p>
      <w:r>
        <w:t>𢿚##𢿚</w:t>
        <w:br/>
        <w:br/>
        <w:t>同“憂”。《龍龕手鑑·文部》：“𢿚”，同“憂”。</w:t>
        <w:br/>
      </w:r>
    </w:p>
    <w:p>
      <w:r>
        <w:t>𢿛##𢿛</w:t>
        <w:br/>
        <w:br/>
        <w:t>同“敺”。《龍龕手鑑·文部》：“𢿛，俗。正作敺。”</w:t>
        <w:br/>
      </w:r>
    </w:p>
    <w:p>
      <w:r>
        <w:t>𢿜##𢿜</w:t>
        <w:br/>
        <w:br/>
        <w:t>màn　《廣韻》莫半切，去换明。</w:t>
        <w:br/>
        <w:br/>
        <w:t>〔𢾡𢿜〕同“𣁗𣁜”。见“𣁗”。</w:t>
        <w:br/>
      </w:r>
    </w:p>
    <w:p>
      <w:r>
        <w:t>𢿞##𢿞</w:t>
        <w:br/>
        <w:br/>
        <w:t>liǎo　《玉篇》力小切。</w:t>
        <w:br/>
        <w:br/>
        <w:t>（1）小长貌。《玉篇·攴部》：“𢿞，小長皃。”</w:t>
        <w:br/>
        <w:br/>
        <w:t>（2）同“撩”。《正字通·攴部》：“𢿞，與撩通。”</w:t>
        <w:br/>
      </w:r>
    </w:p>
    <w:p>
      <w:r>
        <w:t>𢿟##𢿟</w:t>
        <w:br/>
        <w:br/>
        <w:t>同“𣀓”。《説文·攴部》：“𢿟，棄也。从攴，𠷎聲。《周書》以為討。《詩》云：‘無我𢿟兮。’”*邵瑛*羣經正字：“𣀓即𢿟之隸變。”《玉篇·攴部》：“𣀓”，同“𢿟”。</w:t>
        <w:br/>
      </w:r>
    </w:p>
    <w:p>
      <w:r>
        <w:t>𢿠##𢿠</w:t>
        <w:br/>
        <w:br/>
        <w:t>同“鼖”。《集韻·文韻》：“鼖，《説文》：‘大鼓謂之鼖，鼖八尺而兩面以鼓軍事。’或作𢿠。”</w:t>
        <w:br/>
      </w:r>
    </w:p>
    <w:p>
      <w:r>
        <w:t>𢿡##𢿡</w:t>
        <w:br/>
        <w:br/>
        <w:t>xié　《類篇》雄皆切，平皆匣。</w:t>
        <w:br/>
        <w:br/>
        <w:t>裁至。《類篇·攴部》：“𢿡，裁至也。”</w:t>
        <w:br/>
      </w:r>
    </w:p>
    <w:p>
      <w:r>
        <w:t>𢿢##𢿢</w:t>
        <w:br/>
        <w:br/>
        <w:t>《説文》：“𢿢，煩也。从攴，从𤔔，𤔔亦聲。”</w:t>
        <w:br/>
        <w:br/>
        <w:t>luàn　《廣韻》郎段切，去换來。元部。</w:t>
        <w:br/>
        <w:br/>
        <w:t>（1）同“亂”。《説文·攴部》：“𢿢，煩也。”*段玉裁*注：“𢿢與亂音義同。”*朱駿聲*通訓定聲：“𢿢，經傳皆以亂為之。”《集韻·换韻》：“𢿢，通作亂。”</w:t>
        <w:br/>
        <w:br/>
        <w:t>（2）惰。《玉篇·攴部》：“𢿢，惰也。”</w:t>
        <w:br/>
      </w:r>
    </w:p>
    <w:p>
      <w:r>
        <w:t>𢿣##𢿣</w:t>
        <w:br/>
        <w:br/>
        <w:t>同“𢿣”。《改併四聲篇海·攴部》引《對韻音訓》：“𢿣，公幺切。擊也。”</w:t>
        <w:br/>
        <w:br/>
        <w:t>12𢿣</w:t>
        <w:br/>
        <w:br/>
        <w:t>《説文》：“𢿣，䚫田也。从攴，堯聲。”*段玉裁*注：“𢿣其訓蓋本作𢶡也。𢶡者，旁擊也。一☀為䚫，再☀又衍田，莫能通矣。”*朱駿聲*通訓定聲：“字从攴，當訓𢶡，與㪣略同。”</w:t>
        <w:br/>
        <w:br/>
        <w:t>qiāo　《廣韻》苦幺切，平蕭溪。又五交切，苦擊切。宵部。</w:t>
        <w:br/>
        <w:br/>
        <w:t>敲击。《説文·攴部》：“𢿣，䚫田也。”*桂馥*義證：“䚫田也者，䚫當為擊字之誤也。”*朱駿聲*通訓定聲：“字从攴，當訓𢶡，與敲略同。”《玉篇·攴部》：“𢿣，擊也。”《廣韻·肴韻》：“𢿣，《蒼頡篇》云：‘擊也。’”又《錫韻》》：“𢿣，䚫𢿣。”</w:t>
        <w:br/>
      </w:r>
    </w:p>
    <w:p>
      <w:r>
        <w:t>𢿤##𢿤</w:t>
        <w:br/>
        <w:br/>
        <w:t>dèng　《集韻》唐亘切，去嶝定。</w:t>
        <w:br/>
        <w:br/>
        <w:t>击。《集韻·隥韻》：“𢿤，擊也。”</w:t>
        <w:br/>
      </w:r>
    </w:p>
    <w:p>
      <w:r>
        <w:t>𢿥##𢿥</w:t>
        <w:br/>
        <w:br/>
        <w:t>同“播”。《説文·手部》：“𢿥，古文播。”</w:t>
        <w:br/>
      </w:r>
    </w:p>
    <w:p>
      <w:r>
        <w:t>𢿦##𢿦</w:t>
        <w:br/>
        <w:br/>
        <w:t>chéng　《廣韻》宅耕切，平耕澄。</w:t>
        <w:br/>
        <w:br/>
        <w:t>同“揨（朾）”。撞；触。《廣韻·耕韻》：“𢿦”，同“揨’。《集韻·耕韻》：“朾，《説文》：‘撞也。’或作揨、𢿦。”</w:t>
        <w:br/>
      </w:r>
    </w:p>
    <w:p>
      <w:r>
        <w:t>𢿧##𢿧</w:t>
        <w:br/>
        <w:br/>
        <w:t>chéng　《集韻》除耕切，平耕澄。</w:t>
        <w:br/>
        <w:br/>
        <w:t>揬。《廣雅·釋詁四》：“𢿧，揬也。”</w:t>
        <w:br/>
      </w:r>
    </w:p>
    <w:p>
      <w:r>
        <w:t>𢿨##𢿨</w:t>
        <w:br/>
        <w:br/>
        <w:t>同“散”。《説文·肉部》：“𢿨，雜肉也。”《集韻·换韻》：“𢿨，分也。隸作散。”《後漢紀·光武皇帝紀》：“今天下𢿨亂，兵革並興，得士者昌，失士者亡。”*宋**梅堯臣*《見牧牛人隔江吹笛》：“隨風𢿨遠近，舉調任高下。”</w:t>
        <w:br/>
      </w:r>
    </w:p>
    <w:p>
      <w:r>
        <w:t>𢿪##𢿪</w:t>
        <w:br/>
        <w:br/>
        <w:t>同“敵”。《正字通·攴部》：“𢿪，同敵。見《六書統》。”</w:t>
        <w:br/>
      </w:r>
    </w:p>
    <w:p>
      <w:r>
        <w:t>𢿬##𢿬</w:t>
        <w:br/>
        <w:br/>
        <w:t>同“𥠇（穆）”。《集韻·屋韻》：“𥠇，古作𢿬。”</w:t>
        <w:br/>
      </w:r>
    </w:p>
    <w:p>
      <w:r>
        <w:t>𢿭##𢿭</w:t>
        <w:br/>
        <w:br/>
        <w:t>chuò　《集韻》勑角切，入覺徹。</w:t>
        <w:br/>
        <w:br/>
        <w:t>击。《集韻·覺韻》：“𢿭，擊也。”</w:t>
        <w:br/>
      </w:r>
    </w:p>
    <w:p>
      <w:r>
        <w:t>𢿮##𢿮</w:t>
        <w:br/>
        <w:br/>
        <w:t>同“亂”。《龍龕手鑑·攴部》：“𢿮，音乱。煩也。”《字彙補·攴部》：“𢿮，與亂同。”</w:t>
        <w:br/>
      </w:r>
    </w:p>
    <w:p>
      <w:r>
        <w:t>𢿱##𢿱</w:t>
        <w:br/>
        <w:br/>
        <w:t>同“散”。《龍龕手鑑·攵部》：“𢿱，音散。𢿱壞，分離也。”</w:t>
        <w:br/>
      </w:r>
    </w:p>
    <w:p>
      <w:r>
        <w:t>𢿳##𢿳</w:t>
        <w:br/>
        <w:br/>
        <w:t>同“𢿢”。《集韻·换韻》：“𢿢，《説文》：‘煩也。’”按：《説文》作“𢿢”。</w:t>
        <w:br/>
      </w:r>
    </w:p>
    <w:p>
      <w:r>
        <w:t>𢿷##𢿷</w:t>
        <w:br/>
        <w:br/>
        <w:t>同“散”。《改併四聲篇海·攴部》引《餘文》：“𢿷，音散。義同。”《字彙補·攴部》：“𢿷，同散。”</w:t>
        <w:br/>
      </w:r>
    </w:p>
    <w:p>
      <w:r>
        <w:t>𢿸##𢿸</w:t>
        <w:br/>
        <w:br/>
        <w:t>cè　《類篇》測革切，入麥初。</w:t>
        <w:br/>
        <w:br/>
        <w:t>击。《類篇·攴部》：“𢿸，《博雅》：‘擊也。’”</w:t>
        <w:br/>
      </w:r>
    </w:p>
    <w:p>
      <w:r>
        <w:t>𢿹##𢿹</w:t>
        <w:br/>
        <w:br/>
        <w:t>同“殺”。《康熙字典·殳部》：“殺，古文𢿹。”按：《説文》“殺”，篆作“𢿹”。</w:t>
        <w:br/>
      </w:r>
    </w:p>
    <w:p>
      <w:r>
        <w:t>𢿺##𢿺</w:t>
        <w:br/>
        <w:br/>
        <w:t>同“𢿨（散）”。《龍龕手鑑·攴部》：“𢿺、𢿨，分離、布散也。”</w:t>
        <w:br/>
      </w:r>
    </w:p>
    <w:p>
      <w:r>
        <w:t>𢿻##𢿻</w:t>
        <w:br/>
        <w:br/>
        <w:t>同“斕”。《廣韻·山韻》：“𢿻”，同“斕”。</w:t>
        <w:br/>
      </w:r>
    </w:p>
    <w:p>
      <w:r>
        <w:t>𢿾##𢿾</w:t>
        <w:br/>
        <w:br/>
        <w:t>同“操”。《玉篇·攴部》：“𢿾，亦操字。”《集韻·𩫕韻》：“操，或从攵。”</w:t>
        <w:br/>
      </w:r>
    </w:p>
    <w:p>
      <w:r>
        <w:t>𢿿##𢿿</w:t>
        <w:br/>
        <w:br/>
        <w:t>“㱇”的讹字。《廣韻·嘯韻》：“𢿿，《説文》云：‘悲意也。’”《正字通·攴部》：“𢿿，㱇字之譌。”</w:t>
        <w:br/>
      </w:r>
    </w:p>
    <w:p>
      <w:r>
        <w:t>𣀀##𣀀</w:t>
        <w:br/>
        <w:br/>
        <w:t>léi　《集韻》盧回切，平灰來。</w:t>
        <w:br/>
        <w:br/>
        <w:t>摧。《玉篇·攴部》：“𣀀，摧也。”</w:t>
        <w:br/>
      </w:r>
    </w:p>
    <w:p>
      <w:r>
        <w:t>𣀁##𣀁</w:t>
        <w:br/>
        <w:br/>
        <w:t>zhǎn　《集韻》止染切，上琰莊。</w:t>
        <w:br/>
        <w:br/>
        <w:t>〔𣀁㪎〕举手貌。《集韻·琰韻》：“𣀁㪎，舉手皃。”</w:t>
        <w:br/>
      </w:r>
    </w:p>
    <w:p>
      <w:r>
        <w:t>𣀂##𣀂</w:t>
        <w:br/>
        <w:br/>
        <w:t>lǐ　《玉篇》盧啟切。</w:t>
        <w:br/>
        <w:br/>
        <w:t>敌。《玉篇·攴部》：“𣀂，敵也。”</w:t>
        <w:br/>
      </w:r>
    </w:p>
    <w:p>
      <w:r>
        <w:t>𣀃##𣀃</w:t>
        <w:br/>
        <w:br/>
        <w:t>lián　《廣韻》力鹽切，平鹽來。</w:t>
        <w:br/>
        <w:br/>
        <w:t>鼓初打；击鼓。《廣韻·鹽韻》：“𣀃，𣀃鼓，鼓初打也。”《集韻·鹽韻》：“𣀃，擊鼓謂之𣀃。”</w:t>
        <w:br/>
      </w:r>
    </w:p>
    <w:p>
      <w:r>
        <w:t>𣀄##𣀄</w:t>
        <w:br/>
        <w:br/>
        <w:t>《説文》：“𣀄，朋侵也。从攴，从羣，羣亦聲。”</w:t>
        <w:br/>
        <w:br/>
        <w:t>qún　《集韻》衢云切，平文羣。諄部。</w:t>
        <w:br/>
        <w:br/>
        <w:t>群盗。《説文·攴部》：“𣀄，朋侵也。”*徐鍇*繫傳：“史云‘羣盗’，此意也。”*桂馥*義證：“朋侵也者，*范甯*曰：‘寇謂羣行攻剽者也。’”</w:t>
        <w:br/>
      </w:r>
    </w:p>
    <w:p>
      <w:r>
        <w:t>𣀈##𣀈</w:t>
        <w:br/>
        <w:br/>
        <w:t>同“斀”。《集韻·覺韻》：“𣀈，《説文》：‘去陰之刑也。’”按：《説文》作“斀”。</w:t>
        <w:br/>
      </w:r>
    </w:p>
    <w:p>
      <w:r>
        <w:t>𣀉##𣀉</w:t>
        <w:br/>
        <w:br/>
        <w:t>同“操”。《龍龕手鑑·攴部》：“𣀉，正作𢿾。”</w:t>
        <w:br/>
      </w:r>
    </w:p>
    <w:p>
      <w:r>
        <w:t>𣀍##𣀍</w:t>
        <w:br/>
        <w:br/>
        <w:t>同“塵”。《改併四聲篇海·攴部》引《龍龕手鑑》：“𣀍，古文。音塵。”《古俗字略·真韻補》：“𣀍，古塵。”</w:t>
        <w:br/>
      </w:r>
    </w:p>
    <w:p>
      <w:r>
        <w:t>𣀎##𣀎</w:t>
        <w:br/>
        <w:br/>
        <w:t>同“殺”。《字彙補·攴部》：“𣀎，同殺。”</w:t>
        <w:br/>
      </w:r>
    </w:p>
    <w:p>
      <w:r>
        <w:t>𣀏##𣀏</w:t>
        <w:br/>
        <w:br/>
        <w:t>chéng　《龍龕手鑑》宅耕反。</w:t>
        <w:br/>
        <w:br/>
        <w:t>触，撞。《龍龕手鑑·攴部》：“𣀏，觸也。”《字彙補·攴部》：“𣀏，橦也。”</w:t>
        <w:br/>
      </w:r>
    </w:p>
    <w:p>
      <w:r>
        <w:t>𣀐##𣀐</w:t>
        <w:br/>
        <w:br/>
        <w:t>gū　《龍龕手鑑·攴部》：“𣀐，姑、如二音。”</w:t>
        <w:br/>
      </w:r>
    </w:p>
    <w:p>
      <w:r>
        <w:t>𣀑##𣀑</w:t>
        <w:br/>
        <w:br/>
        <w:t>“𢿢”的讹字。《改併四聲篇海·攴部》引《龍龕手鑑》：“𣀑，音乱。煩也。”《正字通·攴部》：“𣀑，𢿢字之譌。舊註音亂，訓煩，从爾，誤。”</w:t>
        <w:br/>
      </w:r>
    </w:p>
    <w:p>
      <w:r>
        <w:t>𣀒##𣀒</w:t>
        <w:br/>
        <w:br/>
        <w:t>zòng　《廣韻》徂送切，去送從。</w:t>
        <w:br/>
        <w:br/>
        <w:t>〔敠𣀒〕见“敠”。</w:t>
        <w:br/>
      </w:r>
    </w:p>
    <w:p>
      <w:r>
        <w:t>𣀓##𣀓</w:t>
        <w:br/>
        <w:br/>
        <w:t>《説文》：“𢿟，棄也。从攴，𠷎聲。《周書》以為討。《詩》云：‘無我𢿟兮。’”*邵瑛*羣經正字：“𣀓即𢿟之隸變。”</w:t>
        <w:br/>
        <w:br/>
        <w:t>（一）chóu　《廣韻》市流切，平尤禪。幽部。</w:t>
        <w:br/>
        <w:br/>
        <w:t>（1）弃。《説文·攴部》：“𣀓，棄也。《詩》云：‘無我𢿟兮。’”*桂馥*義證：“《詩》云‘無我𢿟兮’者，《鄭風·遵大路》文，彼作魗。《傳》云：‘魗，棄也。’”《廣韻·尤韻》：“𣀓，棄也。”</w:t>
        <w:br/>
        <w:br/>
        <w:t>（2）讨。《説文·攴部》：“𣀓，《周書》以為討。”《集韻·有韻》：“𢿟（𣀓），討也。”</w:t>
        <w:br/>
        <w:br/>
        <w:t>（3）诈。《集韻·号韻》：“𣀓，詐也。”</w:t>
        <w:br/>
        <w:br/>
        <w:t>（二）dǎo　《集韻》覩老切，上晧端。</w:t>
        <w:br/>
        <w:br/>
        <w:t>悬击物；悬击。《集韻·晧韻》：“𢿟（𣀓），懸擊物。”《龍龕手鑑·攴部》：“𣀓，懸擊。”</w:t>
        <w:br/>
      </w:r>
    </w:p>
    <w:p>
      <w:r>
        <w:t>𣀔##𣀔</w:t>
        <w:br/>
        <w:br/>
        <w:t>《説文》：“𣀔，小舂也。从攴，算聲。”</w:t>
        <w:br/>
        <w:br/>
        <w:t>（一）chuàn　《廣韻》叉万切，去願初。元部。</w:t>
        <w:br/>
        <w:br/>
        <w:t>略舂。《説文·攴部》：“𣀔，小舂也。”*段玉裁*注：“小舂，謂稍舂之。”*王筠*句讀：“小舂者，略舂之也。”又泛指舂。《廣雅·釋詁四》：“𣀔，舂也。”《集韻·夬韻》：“𣀔，除穀芒也。”*章炳麟*《新方言》卷六，“舂米謂之𣀔米。”*黄侃*《聲韻略説》：“而舂麥之䄟實應作𣀔。”</w:t>
        <w:br/>
        <w:br/>
        <w:t>（二）chuò　《集韻》測劣切，入薛初。</w:t>
        <w:br/>
        <w:br/>
        <w:t>声。《集韻·薛韻》：“𣀔，聲也。”</w:t>
        <w:br/>
      </w:r>
    </w:p>
    <w:p>
      <w:r>
        <w:t>𣀕##𣀕</w:t>
        <w:br/>
        <w:br/>
        <w:t>同“敗”。《説文·攴部》：“𣀕，籀文敗，从賏。”</w:t>
        <w:br/>
      </w:r>
    </w:p>
    <w:p>
      <w:r>
        <w:t>𣀖##𣀖</w:t>
        <w:br/>
        <w:br/>
        <w:t>“𢿩”的讹字。《康熙字典·攴部》引《集韻》：“敬，古作𣀖。”按：《集韻·映韻》作“𢿩”。</w:t>
        <w:br/>
      </w:r>
    </w:p>
    <w:p>
      <w:r>
        <w:t>𣀙##𣀙</w:t>
        <w:br/>
        <w:br/>
        <w:t>同“𢿨（散）”。《龍龕手鑑·攴部》：“𢿺、𣀙，音散。分離、布散也。”按：《集韻·换韻》作“𢿨”。</w:t>
        <w:br/>
      </w:r>
    </w:p>
    <w:p>
      <w:r>
        <w:t>𣀚##𣀚</w:t>
        <w:br/>
        <w:br/>
        <w:t>同“夔”。《字彙補·攴部》：“𣀚，《復古編》：‘夔字。’”</w:t>
        <w:br/>
      </w:r>
    </w:p>
    <w:p>
      <w:r>
        <w:t>𣀛##𣀛</w:t>
        <w:br/>
        <w:br/>
        <w:t>同“㩧”。《集韻·覺韻》：“𣀛，擊也。”《正字通·攴部》：“𣀛，同㩧。”</w:t>
        <w:br/>
      </w:r>
    </w:p>
    <w:p>
      <w:r>
        <w:t>𣀜##𣀜</w:t>
        <w:br/>
        <w:br/>
        <w:t>lèi　《集韻》盧對切，去隊來。</w:t>
        <w:br/>
        <w:br/>
        <w:t>同“㔣”。推。《集韻·隊韻》：“㔣，《説文》：‘推也。’或从攴。”</w:t>
        <w:br/>
      </w:r>
    </w:p>
    <w:p>
      <w:r>
        <w:t>𣀝##𣀝</w:t>
        <w:br/>
        <w:br/>
        <w:t>shuò　《集韻》式灼切，入藥書。</w:t>
        <w:br/>
        <w:br/>
        <w:t>〔㪎𣀝〕不定貌。《集韻·藥韻》：“𣀝，㪎𣀝，不定皃。”</w:t>
        <w:br/>
      </w:r>
    </w:p>
    <w:p>
      <w:r>
        <w:t>𣀞##𣀞</w:t>
        <w:br/>
        <w:br/>
        <w:t>lǜ　《集韻》良據切，去御來。</w:t>
        <w:br/>
        <w:br/>
        <w:t>侵。《集韻·御韻》：“𣀞，侵也。”</w:t>
        <w:br/>
      </w:r>
    </w:p>
    <w:p>
      <w:r>
        <w:t>𣀣##𣀣</w:t>
        <w:br/>
        <w:br/>
        <w:t>fù　《廣韻》符弗切，入物奉。</w:t>
        <w:br/>
        <w:br/>
        <w:t>理。《玉篇·攴部》：“𣀣，理也。”</w:t>
        <w:br/>
      </w:r>
    </w:p>
    <w:p>
      <w:r>
        <w:t>𣀤##𣀤</w:t>
        <w:br/>
        <w:br/>
        <w:t>同“壞”。《説文·土部》：“壞，敗也。𣀤，籀文壞。”*徐珂*《清稗類鈔·鑒賞類》：“*宋*拓《孔宙碑》為*端忠愍*藏，高字未𣀤本也。”</w:t>
        <w:br/>
      </w:r>
    </w:p>
    <w:p>
      <w:r>
        <w:t>𣀥##𣀥</w:t>
        <w:br/>
        <w:br/>
        <w:t>lì　《集韻》狼狄切，入錫來。</w:t>
        <w:br/>
        <w:br/>
        <w:t>乱。《集韻·錫韻》：“𣀥，亂也。”</w:t>
        <w:br/>
      </w:r>
    </w:p>
    <w:p>
      <w:r>
        <w:t>𣀦##𣀦</w:t>
        <w:br/>
        <w:br/>
        <w:t>同“敦”。《正字通·攴部》：“𣀦，敦本字。”按：《説文·攴部》篆作“𣀦”。</w:t>
        <w:br/>
      </w:r>
    </w:p>
    <w:p>
      <w:r>
        <w:t>𣀧##𣀧</w:t>
        <w:br/>
        <w:br/>
        <w:t>16𣀧</w:t>
        <w:br/>
        <w:br/>
        <w:t>《説文》：“𣀧，繳𣀧也。从隹，㪔聲。一曰飛𣀧也。”</w:t>
        <w:br/>
        <w:br/>
        <w:t>sàn　《廣韻》蘇旰切，去翰心。又蘇旱切。元部。</w:t>
        <w:br/>
        <w:br/>
        <w:t>（1）把射鸟的箭用丝线系着射出去。《説文·隹部》：“𣀧，繳𣀧也。”*段玉裁*注：“繳𣀧者，謂縷繫矰矢，放散之加于飛鳥也。”</w:t>
        <w:br/>
        <w:br/>
        <w:t>（2）飞散。《説文·隹部》：“𣀧，飛𣀧也。”</w:t>
        <w:br/>
        <w:br/>
        <w:t>（3）鸟形。《廣韻·旱韻》：“𣀧，鳥形。”</w:t>
        <w:br/>
      </w:r>
    </w:p>
    <w:p>
      <w:r>
        <w:t>𣀨##𣀨</w:t>
        <w:br/>
        <w:br/>
        <w:t>同“𣀣”。《集韻·勿韻》：“𣀣，或从𢨋。”《字彙補·攴部》：“𣀨，與𣀣同。”</w:t>
        <w:br/>
      </w:r>
    </w:p>
    <w:p>
      <w:r>
        <w:t>𣀩##𣀩</w:t>
        <w:br/>
        <w:br/>
        <w:t>𣀩同“壞”。《説文·土部》：“毁，缺也。”*王筠*句讀：“毁之而後缺，缺非正訓，當作𣀩也。”按：《玉篇·土部》：“毁，壞也。”“𣀩”即“壞”字。</w:t>
        <w:br/>
      </w:r>
    </w:p>
    <w:p>
      <w:r>
        <w:t>𣀪##𣀪</w:t>
        <w:br/>
        <w:br/>
        <w:t>同“拂”。《龍龕手鑑·攴部》：“𣀪，古文拂字。”</w:t>
        <w:br/>
      </w:r>
    </w:p>
    <w:p>
      <w:r>
        <w:t>𣀫##𣀫</w:t>
        <w:br/>
        <w:br/>
        <w:t>sān　《集韻》蘇含切，平覃心。</w:t>
        <w:br/>
        <w:br/>
        <w:t>厌。《集韻·覃韻》：“𣀫，厭也。”</w:t>
        <w:br/>
      </w:r>
    </w:p>
    <w:p>
      <w:r>
        <w:t>𣀬##𣀬</w:t>
        <w:br/>
        <w:br/>
        <w:t>同“敧”。《龍龕手鑑·攴部》：“𣀬”，同“敧”。</w:t>
        <w:br/>
      </w:r>
    </w:p>
    <w:p>
      <w:r>
        <w:t>𣀭##𣀭</w:t>
        <w:br/>
        <w:br/>
        <w:t>同“數”。《字彙補·攴部》：“𣀭，*秦*碑數字。”</w:t>
        <w:br/>
      </w:r>
    </w:p>
    <w:p>
      <w:r>
        <w:t>𣀮##𣀮</w:t>
        <w:br/>
        <w:br/>
        <w:t>同“攘”。《廣韻·陽韻》：“𣀮，盜也。”《集韻·陽韻》：“𣀮，敚也。”又《陽韻》：“攘，《説文》：‘推也。’古作𣀮。”《北山録》卷八：“常俚以殘淫𣀮寇，傷生破産，方謂身之罪也。”*慧寶*注：“𣀮寇，盜劫也。”</w:t>
        <w:br/>
      </w:r>
    </w:p>
    <w:p>
      <w:r>
        <w:t>𣀯##𣀯</w:t>
        <w:br/>
        <w:br/>
        <w:t>sà　《改併四聲篇海》引《餘文》蘇合切。</w:t>
        <w:br/>
        <w:br/>
        <w:t>厌。《改併四聲篇海·攴部》引《餘文》：“𣀯，猒也。”</w:t>
        <w:br/>
      </w:r>
    </w:p>
    <w:p>
      <w:r>
        <w:t>𣀰##𣀰</w:t>
        <w:br/>
        <w:br/>
        <w:t>同“𡊄”。《集韻·問韻》：“𡊄，《説文》：‘掃除也。’或作𣀰。”</w:t>
        <w:br/>
      </w:r>
    </w:p>
    <w:p>
      <w:r>
        <w:t>𣀲##𣀲</w:t>
        <w:br/>
        <w:br/>
        <w:t>同“𣀰（𡊄）”。《類篇·攴部》：“𣀲，埽（掃）除也。”按：《集韻·問韻》：“𡊄，《説文》：‘掃除也。’或作𣀰。”“𣀲”即“𣀰”。</w:t>
        <w:br/>
      </w:r>
    </w:p>
    <w:p>
      <w:r>
        <w:t>𣀳##𣀳</w:t>
        <w:br/>
        <w:br/>
        <w:t>niè　《廣韻》尼輒切，入葉娘。</w:t>
        <w:br/>
        <w:br/>
        <w:t>〔㪑𣀳〕见“㪑”。</w:t>
        <w:br/>
      </w:r>
    </w:p>
    <w:p>
      <w:r>
        <w:t>𣀵##𣀵</w:t>
        <w:br/>
        <w:br/>
        <w:t>同“變”。《正字通·攴部》：“𣀵，同變。”</w:t>
        <w:br/>
      </w:r>
    </w:p>
    <w:p>
      <w:r>
        <w:t>𣀶##𣀶</w:t>
        <w:br/>
        <w:br/>
        <w:t>zuān　《廣韻》借官切，平桓精。</w:t>
        <w:br/>
        <w:br/>
        <w:t>姓。《廣韻·桓韻》：“𣀶，姓。出《姓苑》。”</w:t>
        <w:br/>
      </w:r>
    </w:p>
    <w:p>
      <w:r>
        <w:t>𣀷##𣀷</w:t>
        <w:br/>
        <w:br/>
        <w:t>《説文》：“𣀷，數也。从攴，麗聲。”</w:t>
        <w:br/>
        <w:br/>
        <w:t>（一）lǐ　《廣韻》盧啟切，上薺來。支部。</w:t>
        <w:br/>
        <w:br/>
        <w:t>（1）数。《説文·攴部》：“𣀷，數也。”</w:t>
        <w:br/>
        <w:br/>
        <w:t>（2）布。《廣雅·釋詁三》：“𣀷，布也。”</w:t>
        <w:br/>
        <w:br/>
        <w:t>（二）lí　《廣韻》吕支切，平支來。</w:t>
        <w:br/>
        <w:br/>
        <w:t>〔魚𣀷〕也作“魚麗”。阵名。《廣韻·支韻》：“𣀷，陳也。”《集韻·支韻》：“𣀷，魚𣀷，陣名。通作麗。”</w:t>
        <w:br/>
      </w:r>
    </w:p>
    <w:p>
      <w:r>
        <w:t>𣀸##𣀸</w:t>
        <w:br/>
        <w:br/>
        <w:t>“𥀹”的讹字。《康熙字典·攴部》：“𣀸，《集韻》與𧿧同。”按：《集韻·銑韻》作“𥀹”。</w:t>
        <w:br/>
      </w:r>
    </w:p>
    <w:p>
      <w:r>
        <w:t>𣀻##𣀻</w:t>
        <w:br/>
        <w:br/>
        <w:t>（一）shǔ　《集韻》殊玉切，入燭禪。</w:t>
        <w:br/>
        <w:br/>
        <w:t>击。《集韻·燭韻》：“𣀻，擊也。”</w:t>
        <w:br/>
        <w:br/>
        <w:t>（二）zhǔ</w:t>
        <w:br/>
        <w:br/>
        <w:t>同“屬”。《字彙·攴部》：“𣀻，連也。”《正字通·攴部》：“𣀻，俗屬字。舊註音義同屬。”</w:t>
        <w:br/>
      </w:r>
    </w:p>
    <w:p>
      <w:r>
        <w:t>𣀾##𣀾</w:t>
        <w:br/>
        <w:br/>
        <w:t>fú　《龍龕手鑑》佛、拂二音。</w:t>
        <w:br/>
        <w:br/>
        <w:t>治。《龍龕手鑑·攴部》：“𣀾，治也。”</w:t>
        <w:br/>
      </w:r>
    </w:p>
    <w:p>
      <w:r>
        <w:t>𣀿##𣀿</w:t>
        <w:br/>
        <w:br/>
        <w:t>*西周*时期地名。故地在今*陕西省**眉县*西。见《中国历史地图集》。</w:t>
        <w:br/>
      </w:r>
    </w:p>
    <w:p>
      <w:r>
        <w:t>𣁀##𣁀</w:t>
        <w:br/>
        <w:br/>
        <w:t>同“𣀣”。《龍龕手鑑·角部》：“𣁀，理。”按：《玉篇》、《廣韻》作“𣀣”，音義全同。</w:t>
        <w:br/>
      </w:r>
    </w:p>
    <w:p>
      <w:r>
        <w:t>𣁛##𣁛</w:t>
        <w:br/>
        <w:br/>
        <w:t>“𣁟”的讹字。《正字通·攴部》：“𣁛，鄰其切，音釐。微畫也。《六書統》篆作𣁟。”按：《説文·文部》作“𣁟”\n</w:t>
        <w:br/>
      </w:r>
    </w:p>
    <w:p>
      <w:r>
        <w:t>𩠮##𩠮</w:t>
        <w:br/>
        <w:br/>
        <w:t>𩠮kuí</w:t>
        <w:br/>
        <w:br/>
        <w:t>人名用字。也作“夔”。*唐**皮日休*《移元徵君書》：“足下之道，伸之而*伊𩠮*，屈之而*夷**齊*，豈謂名隱哉。”</w:t>
        <w:br/>
      </w:r>
    </w:p>
    <w:p>
      <w:r>
        <w:t>𩠰##𩠰</w:t>
        <w:br/>
        <w:br/>
        <w:t>“𣀚”的讹字。《康熙字典·攴部》：“𩠰，《字彙補》：‘夔字之譌。’”按：《字彙補》作“𣀚”。</w:t>
        <w:br/>
      </w:r>
    </w:p>
    <w:p>
      <w:r>
        <w:t>𪯈##𪯈</w:t>
        <w:br/>
        <w:br/>
        <w:t>同“扶”。《直音篇·攴部》：“☀，扶同。”</w:t>
        <w:br/>
      </w:r>
    </w:p>
    <w:p>
      <w:r>
        <w:t>𪯎##𪯎</w:t>
        <w:br/>
        <w:br/>
        <w:t>同“撻”。《龍龕手鑑·攵部》：“𪯎，他達反。擊也。”</w:t>
        <w:br/>
      </w:r>
    </w:p>
    <w:p>
      <w:r>
        <w:t>𫾻##𫾻</w:t>
        <w:br/>
        <w:br/>
        <w:t>同“敡”。《集韻·寘韻》：“𫾻，《説文》：‘侮也。’”按：《説文》作“敡”。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