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䙲##䙲</w:t>
        <w:br/>
        <w:br/>
        <w:t>䙲同“☀（遷）”。《類篇·西部》：“䙲，或从卪。”</w:t>
        <w:br/>
      </w:r>
    </w:p>
    <w:p>
      <w:r>
        <w:t>䙳##䙳</w:t>
        <w:br/>
        <w:br/>
        <w:t>䙳（一）biāo　《集韻》卑遥切，平宵幫。又紕招切。</w:t>
        <w:br/>
        <w:br/>
        <w:t>同“熛”。《集韻·宵韻》：“熛，《説文》：‘火飛也。’或省。”又“𤐫，火飛也。或作䙳、熛。”</w:t>
        <w:br/>
        <w:br/>
        <w:t>（二）è　《龍龕手鑑》烏各反。</w:t>
        <w:br/>
        <w:br/>
        <w:t>盖。《改併四聲篇海·襾部》引《類篇》：“䙳，蓋也。”</w:t>
        <w:br/>
      </w:r>
    </w:p>
    <w:p>
      <w:r>
        <w:t>䙴##䙴</w:t>
        <w:br/>
        <w:br/>
        <w:t>䙴同“遷”。*漢**韋孟*《在鄒詩》：“我既䙴逝，心存我舊。”《漢書·韋賢傳》：“我祖斯微，䙴于*彭城*。”*顔師古*注：“䙴，古遷字。”</w:t>
        <w:br/>
      </w:r>
    </w:p>
    <w:p>
      <w:r>
        <w:t>䙵##䙵</w:t>
        <w:br/>
        <w:br/>
        <w:t>⁶䙵</w:t>
        <w:br/>
        <w:br/>
        <w:t>《説文》：“䙵，姓也。从西，圭聲。”</w:t>
        <w:br/>
        <w:br/>
        <w:t>xié　《廣韻》户圭切，平齊匣。支部。</w:t>
        <w:br/>
        <w:br/>
        <w:t>（1）鄙。《玉篇·襾部》：“䙵，鄙也。”</w:t>
        <w:br/>
        <w:br/>
        <w:t>（2）姓。《説文·西部》：“䙵，姓也。”*徐鍇*繫傳：“*張説*《梁四公記》有*䙵☀*。”*王筠*句讀：“今本作闖。《玉篇》不收䙵字。《廣韻》：‘𦋅，姓也。*梁四公子**𦋅闖*之後。’又云：‘毒，姓也。出《纂文》。’‘䙵，姓。出《説文》。’然四字皆音畦，殆即一字。*梁四公子*，本亡是公。故傳者不同，而其字皆不可以理解，不足深辨也。”</w:t>
        <w:br/>
      </w:r>
    </w:p>
    <w:p>
      <w:r>
        <w:t>襾##襾</w:t>
        <w:br/>
        <w:br/>
        <w:t>《説文》：“襾，覆也。从冂，上下覆之。讀若𣇩。”*王筠*句讀：“冂是正冂，自上覆乎下；凵是倒☀，自下覆乎上。上加一者，包物必有已時，故以一終之。此指事字也。”</w:t>
        <w:br/>
        <w:br/>
        <w:t>yà　《廣韻》衣嫁切，去禡影。又許下切。魚部。</w:t>
        <w:br/>
        <w:br/>
        <w:t>覆盖；包裹。《説文·襾部》：“襾，覆也。”*王筠*句讀：“謂包物者反覆裹之。”</w:t>
        <w:br/>
      </w:r>
    </w:p>
    <w:p>
      <w:r>
        <w:t>西##西</w:t>
        <w:br/>
        <w:br/>
        <w:t>《説文》：“西，鳥在巢上，象形。日在西方而鳥棲，故因以為東西之西。”*徐鍇*繫傳：“此本象鳥棲也。”按：*商承祚*《殷墟文字類編》：“今諸文正象鳥巢狀。”</w:t>
        <w:br/>
        <w:br/>
        <w:t>xī　《廣韻》先稽切，平齊心。脂部。</w:t>
        <w:br/>
        <w:br/>
        <w:t>（1）鸟类歇宿。后作“棲”。《説文·西部》：“西，鳥在巢上。”《敦煌曲子詞集·西江月》：“棹歌驚起亂西禽，女伴各歸南浦。”</w:t>
        <w:br/>
        <w:br/>
        <w:t>（2）方位名。太阳落下的一方。与“东”相对。《説文·西部》：“西，日在西方而鳥棲，故因以為東西之西。”《詩·大雅·桑柔》：“自西徂東，靡所定處。”《史記·曆書》：“日歸于西。”*唐**杜甫*《義鶻行》：“其父從西歸，翻身入長煙。”*清**姚鼐*《登泰山記》：“迴視*日觀*以西峰，或得日，或否。”</w:t>
        <w:br/>
        <w:br/>
        <w:t>（3）向西；往西。《左傳·僖公十五年》：“寡人之從君而西也，亦*晋*之妖夢是踐，豈敢以至。”《漢書·張良傳》：“且*布*聞之，鼓行而西耳。”*唐**杜甫*《塞蘆子》：“*思明*割*懷**衛*，*秀巖*西未已。”</w:t>
        <w:br/>
        <w:br/>
        <w:t>（4）古称西边的邻国。《左傳·成公十三年》：“*文公*恐懼，綏静諸侯，*秦*師克還無害，則是我有大造于西也。”*杜預*注：“言*晋*有成功于*秦*。”又*宋*人谓*西夏*为西。《宋史·蘇轍傳》：“頃者*西*人雖至，疆埸之事，初不自言。度其狡心，蓋知朝廷厭兵，確然不請，欲使此議發自朝廷，得以爲重。”</w:t>
        <w:br/>
        <w:br/>
        <w:t>（5）西洋；内容或形式属于西洋的。如：西服；泰西。《明史·天文志》：“古今中星不同，由於歲差。而歲差之説，*中*西複異。*中*法謂節氣差而西，西法謂恒星差而東，然其歸一也。”*清**薛福成*《觀巴黎油畫院記》：“通譯者稱，西人尤善油畫，允為絶技。”*鲁迅*《彷徨·弟兄》：“我想还是去请一个西医来，好得快一点。”</w:t>
        <w:br/>
        <w:br/>
        <w:t>（6）西天的简称。佛经中指佛祖所在之处为极乐世界，也叫西天。</w:t>
        <w:br/>
        <w:br/>
        <w:t>（7）*西班牙*的简称。</w:t>
        <w:br/>
        <w:br/>
        <w:t>（8）古县名。在今*甘肃省**天水市*西南。《史記·封禪書》：“*西*亦有數十祠。”*司馬貞*索隱：“*西*即*隴西*之*西縣*，*秦*之舊都。”</w:t>
        <w:br/>
        <w:br/>
        <w:t>（9）姓。《通志·氏族略三》：“*西*氏，《姓苑》云：*西門豹*之後，改為*西*。”*明*代有*西鸣岐*。</w:t>
        <w:br/>
        <w:br/>
        <w:t>（10）西门子的简称。国际单位制中的电导单位。电阻为1欧的导体的电导。1西=1欧⁻¹。</w:t>
        <w:br/>
      </w:r>
    </w:p>
    <w:p>
      <w:r>
        <w:t>要##要</w:t>
        <w:br/>
        <w:br/>
        <w:t>《説文》：“要，身中也，象人要自臼之形。从臼，交省聲。”*段玉裁*删“交省聲”三字，并注云：“上象人首，下象人足，中象人𦝫，而自臼持之。故从臼。”*邵瑛*羣經正字：“此字俗作腰，隸作要。”</w:t>
        <w:br/>
        <w:br/>
        <w:t>（一）yāo　《廣韻》於霄切，平宵影。宵部。</w:t>
        <w:br/>
        <w:br/>
        <w:t>（1）人体胯上胁下部分。后作“腰”。《説文·臼部》：“要，身中也。”《墨子·兼愛中》：“昔者*楚靈王*好士細要，故*靈王*之臣皆以一飯為節。”*畢沅*校：“舊作腰，俗寫。”《楚辭·離騷》：“户服艾以盈要兮，謂幽蘭其不可佩。”*洪興祖*補注：“要與腰同。”《荀子·禮論》：“量要而帶之。”</w:t>
        <w:br/>
        <w:br/>
        <w:t>（2）系在腰间。《公羊傳·宣公元年》：“*閔子*要經而服事。”*漢**張衡*《東京賦》：“紆皇組，要干將。”*三國**魏**曹植*《洛神賦》：“願誠素之先達兮，解玉佩而要之。”又束物。*清**趙翼*《陔餘叢考》卷三十：“刺則用紙，闊二三寸，書姓名于紙之前，反卷如箸，以紅綫要之。”</w:t>
        <w:br/>
        <w:br/>
        <w:t>（3）邀请。《玉篇·臼部》：“要，今為要約字。”《詩·鄘風·桑中》：“期我乎桑中，要我乎上宫。”*晋**陶潛*《桃花源記》：“見漁人，乃大驚；問所從來，具答之。便要還家，設酒殺鷄作食。”*唐**杜甫*《潼關吏》：“要我下馬行，為我指山隅。”</w:t>
        <w:br/>
        <w:br/>
        <w:t>（4）相约；交往。《論語·憲問》：“見利思義，見危授命，久要不忘平生之言，亦可以為成人矣。”*何晏*集解引*孔安國*注：“久要，舊約也。”《樂府詩集·雜曲歌辭·焦仲卿妻》：“雖與府吏要，渠會永無緣。”*吴兆宜*注：“要，約也。”又订约；结盟。《國語·晋語三》：“*公孫枝*曰：‘不若以歸，以要*晋國*之成。’”*韋昭*注：“要，結也。”</w:t>
        <w:br/>
        <w:br/>
        <w:t>（5）拦阻；截击。《孟子·公孫丑下》：“使數人要於路，曰：‘請必無歸而造於朝。’”*三國**魏**曹丕*《〈典論〉自叙》：“馳平原，赴豐草，要狡獸，截輕禽。”《後漢書·班超傳》：“（*班超*）乃遣兵數百於東界要之。”</w:t>
        <w:br/>
        <w:br/>
        <w:t>（6）约束；控制。《荀子·儒效》：“行禮要節而安之，若生四枝。”《史記·貨殖列傳》：“然地亦窮險，唯京師要其道。”*張守節*正義：“言要束其路也。”*清**林則徐*《會奏英夷抗不交兇嚴斷接齊查辦摺》：“要令就我範圍，似已確有把握。”</w:t>
        <w:br/>
        <w:br/>
        <w:t>（7）求取；求得。《孟子·公孫丑上》：“非所以要譽於鄉黨朋友也。”*朱熹*集注：“要，求。”《吕氏春秋·貴生》：“所用重，所要輕也。”*晋**陸機*《前緩聲歌》：“北微瑶臺女，南要*湘*川娥。”</w:t>
        <w:br/>
        <w:br/>
        <w:t>（8）要挟。《論語·憲問》：“*臧武仲*以*防*求為後於*魯*，雖曰不要君，吾不信也。”《公羊傳·莊公十三年》：“要盟可犯，而*桓公*不欺。”*何休*注：“臣約其君曰要，彊見要脅而盟爾，故云可犯。”*宋**陳亮*《酌古論三·諸葛孔明上》：“夫*仲達*以所能要其君，壓其同列，而誇其國人。”</w:t>
        <w:br/>
        <w:br/>
        <w:t>（9）会合；符合。《詩·鄭風·蘀兮》：“叔兮伯兮，倡予要女。”*陳奂*傳疏：“要，亦和也。要，讀如《樂記》‘要其節奏’之要。”《荀子·樂論》：“盡筋骨之力，以要鐘鼓俯會之節。”《禮記·樂記》：“行其綴兆，要其節奏，行列得正焉，進退得齊焉。”*鄭玄*注：“要，猶會也。”</w:t>
        <w:br/>
        <w:br/>
        <w:t>（10）察劾。《書·多方》：“要囚，殄戮多罪，亦克用勸。”*孔*傳：“要，察囚情。”《周禮·秋官·鄉士》：“辨其獄訟，異其死刑之罪而要之。”*賈公彦*疏：“要，劾實也。”又正；校正。《淮南子·墬形》：“紀之以四時，要之以太歲。”*高誘*注：“要，正也。以太歲所在正天時也。”</w:t>
        <w:br/>
        <w:br/>
        <w:t>⑪五服之一，古代称离都城一千五百里至二千里的地区。《周禮·秋官·大行人》：“又其（衛服）外五百里謂之要服。”《文選·張衡〈東京賦〉》：“藩國奉聘，要荒來質。”*李善*注引*薛綜*曰：“言要荒之外所奉聘令者盡來朝見。”</w:t>
        <w:br/>
        <w:br/>
        <w:t>⑫古代裙裳上端围在腰际的部分。后作“䙅”。《詩·魏風·葛屨》：“要之襋之，好人服之。”*毛*傳：“要，䙅也。”</w:t>
        <w:br/>
        <w:br/>
        <w:t>⑬姓。《通志·氏族略四》：“*要*氏，*吴*人*要離*之後。*漢*有*河南*令*要兢*；*唐**建中**朔方*大將軍*要珍*。望出*魯國*。”</w:t>
        <w:br/>
        <w:br/>
        <w:t>（二）yào　《廣韻》於笑切，去笑影。宵部。</w:t>
        <w:br/>
        <w:br/>
        <w:t>（1）纲要；关键。《商君書·農戰》：“故聖人明君者，非能盡其萬物也，知萬物之要也。”《韓非子·揚權》：“聖人執要，四方來效。”*唐**韓愈*《進學解》：“記事者必提其要，纂言者必鈎其玄。”也指主要；重要。《孝經·開宗明義章》：“先王有至德要道以順天下。”《新唐書·姚崇傳》：“*先天*末，宰相至十七人，臺省要職不可數。”</w:t>
        <w:br/>
        <w:br/>
        <w:t>（2）少；简略。《書·畢命》：“政貴有恒，辭尚體要。”《荀子·王霸》：“故明主好要，而暗主好詳。”《三國志·魏志·管輅傳》*南朝**宋**裴松之*注引《管輅别傳》：“*輅*尋聲答之曰：‘夫善《易》者不論《易》也。’*晏*含笑而讚之：‘可謂要言不煩也。’”</w:t>
        <w:br/>
        <w:br/>
        <w:t>（3）会计；簿书。《周禮·天官·小宰》：“八曰：聽出入以要會。”*鄭玄*注引*鄭司農*云：“要會謂計最之簿書。月計曰要，歲計曰會。”*孫詒讓*正義：“一月之計少，舉凡其要而已，故謂之要；一歲之計多，則總聚攷校，故謂之會也。”又《秋官·職金》：“入其要。”*鄭玄*注：“要，凡數也。”*孫詒讓*正義：“此要謂所入征金玉錫石丹青等最括大數之簿書也。”*唐**柳宗元*《時令論上》：“舉五穀之要。”</w:t>
        <w:br/>
        <w:br/>
        <w:t>（4）想；希望。*清**朱駿聲*《説文通訓定聲·小部》：“要，後人謂欲曰要。”*唐**韓愈*《竹逕》：“若要添風月，應除數百竿。”《水滸全傳》第五十三回：“要破此法，只除非快教人去*薊州*尋取*公孫勝*來，方可破得。”*明*佚名《白兔記·看瓜》：“要知心腹事，但聽口中言。”又表示作某件事的决心。《水滸全傳》第二回：“今來消折了本錢，無可營用，要去*延安府*投奔親眷。”《儒林外史》第一回：“*秦*老道：‘這個果然也是兩難，若要去時，*王*相公又不肯；若要不去，親家又難回話。’”</w:t>
        <w:br/>
        <w:br/>
        <w:t>（5）讨；索取。如：要账。*唐**柳宗元*《賀進士王參元失火書》：“足下前要僕文章古書，極不忘，候得數十幅乃併往耳。”《兒女英雄傳》第十九回：“（這姑娘）聽了這話，早把那要刀的話且擱起。”*茅盾*《子夜》四：“什么！又来要钱了。”</w:t>
        <w:br/>
        <w:br/>
        <w:t>（6）叫；让。《水滸全傳》第二十二回：“*柴進*知道，那裏肯要他壞錢。”*田间*《赶车传·山顶花园》：“我们要山年年翠，旗代代红。”</w:t>
        <w:br/>
        <w:br/>
        <w:t>（7）须；应当。*清**劉淇*《助字辨略》卷四：“要，猶須也，當也。”《世説新語·文學》：“*孫興公*作《天台賦》成，以示*范雲期*云：‘卿試擲地，要作金石聲。’”《京本通俗小説·菩薩蠻》：“你做一篇詞，要見你本身故事。”*孙犁*《白洋淀纪事》：“我们要组织武装，寻找活路。”</w:t>
        <w:br/>
        <w:br/>
        <w:t>（8）将要；快要。表示事物发展的趋势。《漢書·廣陵厲王劉胥傳》：“人生要死，何為苦心？”*宋**徐鉉*《柳枝詞》之八：“天子偏教詞客賦，宫中要唱洞簫詞。”*鲁迅*《书信·致杨霁云（一九三六年八月二十八日）》：“*徐懋庸*也明知我不久之前，病得要死，却雄赳赳地上门来也。”*陈毅*《赣南游击词》：“贼子群狼输*禹*鼎，大军抗*日*渡*金沙*，铁树要开花。”</w:t>
        <w:br/>
        <w:br/>
        <w:t>（9）表示比较、估计。*巴金*《家》一：“他年纪稍轻一点，脸也要瘦一些，但是一双眼睛非常地亮。”</w:t>
        <w:br/>
        <w:br/>
        <w:t>（10）总括；总之。*清**劉淇*《助字辨略》卷四：“要，總舉之辭。”《史記·高祖功臣侯者年表》：“帝王者，各殊禮而異務，要以成功為統紀。”《漢書·司馬遷傳》：“要曰彊本節用，則人給家足之道也。”*宋**楊萬里*《人日詰朝從昌英叔出謁》：“四序各自佳，要不如春時。”*孙中山*《〈民报〉发刊词》：“或于我为方来之大患，要为缮吾群所有事，则不可不并时而弛张之。”</w:t>
        <w:br/>
        <w:br/>
        <w:t>⑪连词。1.表示假设关系，相当于“如果”、“若是”。《紅樓夢》第六回：“没有什麽説的便罷；要有話，只管回二奶奶，和太太是一樣兒的。”《老殘遊記》第五回：“誰要再來替*于*家求情，便是得賄的憑據。”*杨朔*《戈壁滩上的春天》：“要在*北京*，这时候正是百花盛开的好季节。”2.表示选择关系，相当于“要么……要么……”。如：要就去，要就不去，总得作一个决定。</w:t>
        <w:br/>
        <w:br/>
        <w:t>（三）yǎo　《集韻》伊鳥切，上篠影。宵部。</w:t>
        <w:br/>
        <w:br/>
        <w:t>〔要褭〕也作“騕褭”。骏马名。《集韻·筱韻》：“騕，騕褭，古之良馬。或作要。”《吕氏春秋·離俗》：“飛兎、要褭，古之駿馬也。”《淮南子·原道》：“馳要褭，建翠蓋。”</w:t>
        <w:br/>
      </w:r>
    </w:p>
    <w:p>
      <w:r>
        <w:t>覂##覂</w:t>
        <w:br/>
        <w:br/>
        <w:t>《説文》：“覂，反覆也。从襾，乏聲。”</w:t>
        <w:br/>
        <w:br/>
        <w:t>（一）fěng　《廣韻》方勇切，上腫非。盍部。</w:t>
        <w:br/>
        <w:br/>
        <w:t>（1）翻覆。《説文·襾部》：“覂，反覆也。”《玉篇·襾部》：“覂，《漢書》：‘大命將覂。’謂覆也。”按：《漢書·食貨志》引“覂”作“泛”。*顔師古*注：“字本作覂，此通用也。”*唐**孔㯋達*《〈禮記正義〉序》：“覂駕之馬，設銜策以驅之。”</w:t>
        <w:br/>
        <w:br/>
        <w:t>（2）缺乏。《韻學集成·風韻》：“覂，乏也。”《新唐書·敬晦傳》：“時南方連饉，有詔弛榷酒茗，官用告覂。*晦*處身儉勤，貲力遂充。”又《宋務光傳》：“公私覂竭，户口減耗。”又《李晟傳》：“時敖廥單覂，乃使*張彧*假*京兆*少尹，多署吏，調畿内賦，不淹旬，芻米告具。”</w:t>
        <w:br/>
        <w:br/>
        <w:t>（二）bǎn　《集韻》補范切，上范幫。</w:t>
        <w:br/>
        <w:br/>
        <w:t>舍弃。《廣雅·釋詁一》：“覂，棄也。”*章炳麟*《新方言·嶺外三州語》：“三州謂擿棄為覂。”</w:t>
        <w:br/>
      </w:r>
    </w:p>
    <w:p>
      <w:r>
        <w:t>覃##覃</w:t>
        <w:br/>
        <w:br/>
        <w:t>《説文》：“𪉲，長味也。从㫗，鹹省聲。《詩》曰：‘實覃實吁。’𪉙，古文覃。𪉲，篆文覃省。”*邵瑛*羣經正字：“今經典作覃。《九經字樣》云：《説文》作𪉲，隸作覃。”</w:t>
        <w:br/>
        <w:br/>
        <w:t>（一）tán　《廣韻》徒含切，平覃定。侵部。</w:t>
        <w:br/>
        <w:br/>
        <w:t>（1）滋味深长。《説文·㫗部》：“覃，長味也。”</w:t>
        <w:br/>
        <w:br/>
        <w:t>（2）长，悠长。《廣雅·釋詁二》：“覃，長也。”《詩·大雅·生民》：“鳥乃去矣，后稷呱矣。實覃實訏，厥聲載路。”*毛*傳：“覃，長。”</w:t>
        <w:br/>
        <w:br/>
        <w:t>（3）蔓延；延及。《爾雅·釋言》：“覃，延也。”*郭璞*注：“謂蔓延相被及。”《詩·周南·葛覃》：“葛之覃兮，施于中谷。”*毛*傳：“覃，延也。”*孔㯋達*疏：“言葛之漸長，稍稍延蔓兮而移於谷中。”《南齊書·江斆傳》：“慈渥所覃，實有優忝。”*唐**温庭筠*《鴻臚寺有開元中錫宴堂樓臺池沼荒涼遺址偶成四十韻》：“西覃*積石山*，北至*窮髮鄉*。”</w:t>
        <w:br/>
        <w:br/>
        <w:t>（4）广施（恩惠）。*南朝**宋**謝靈運*《辭禄賦》：“荷賞延之渥恩，在弱齡而覃衷。”《舊唐書·王承宗傳》：“順陽而布澤，因雷雨以覃恩。”</w:t>
        <w:br/>
        <w:br/>
        <w:t>（5）姓。《通志·氏族略二》：“*覃*氏，本譚，或去言為覃。*梁*有*東寧州*刺史*覃無克*。又音尋，今*嶺南*多此姓焉。*宋*登科*覃日嚴*，*開州*人。”按：作姓时又读qín。</w:t>
        <w:br/>
        <w:br/>
        <w:t>（二）yǎn　《集韻》以冉切，上琰以。侵部。</w:t>
        <w:br/>
        <w:br/>
        <w:t>（1）通“剡”。锐利。《集韻·琰韻》：“䎦，利耜也。或作覃。”*清**朱駿聲*《説文通訓定聲·臨部》：“覃，叚借為剡。”《詩·小雅·大田》：“以我覃耜，俶載南畝。”*毛*傳：“覃，利也。”*馬瑞辰*傳箋通釋：“覃者，剡之假借。”按：《爾雅·釋詁下》“剡，利也”*晋**郭璞*注引“覃”作“剡”。</w:t>
        <w:br/>
        <w:br/>
        <w:t>（2）深入。*漢**孔安國*《〈古文尚書〉序》：“研精覃思。”*陸德明*釋文：“覃，深也。”《漢書·叙傳下》：“初擬*相如*，獻賦黄門；輟而覃思，草《法》𥲻《玄》。”《後漢書·鄭玄傳》：“將閑居以安性，覃思以終身。”</w:t>
        <w:br/>
        <w:br/>
        <w:t>（三）qín</w:t>
        <w:br/>
        <w:br/>
        <w:t>姓。</w:t>
        <w:br/>
      </w:r>
    </w:p>
    <w:p>
      <w:r>
        <w:t>覅##覅</w:t>
        <w:br/>
        <w:br/>
        <w:t>覅fiào</w:t>
        <w:br/>
        <w:br/>
        <w:t>方言。“勿要”二字的合音，流行于*江**浙*一带。《海上花列傳·例言》：“惟有有音而無字者，如説勿要二字，*蘇*人每急呼之，并為一音，若仍作勿要二字，便不合當時情理；又無他字可以替代，故將勿要二字并為一格。閲者須知‘覅’字本無此字，乃合二字作一音讀也。”*蒋瑞藻*《小説考證·海上花列傳》：“覅、朆之類皆有音無字，故以拼音之法成之，在六書為會意而兼諧聲。”*徐珂*《清稗類鈔·經術類》：“*蘇州*人所用者如下……覅，勿要切，不要也。”《海上花列傳》第二回：“耐覅動氣，我搭耐説。”《评弹创作选集·一定要把淮河修好》：“机会难逢覅错过。”</w:t>
        <w:br/>
      </w:r>
    </w:p>
    <w:p>
      <w:r>
        <w:t>覆##覆</w:t>
        <w:br/>
        <w:br/>
        <w:t>¹²覆</w:t>
        <w:br/>
        <w:br/>
        <w:t>《説文》：“覆，覂也。一曰蓋也。从襾，復聲。”</w:t>
        <w:br/>
        <w:br/>
        <w:t>fù　《廣韻》芳福切，入屋滂。又敷救切，扶富切，匹北切。沃部。</w:t>
        <w:br/>
        <w:br/>
        <w:t>（1）翻转。《説文·襾部》：“覆，覂也。”*段玉裁*注：“《又部》‘反’下曰：‘覆也。’反覆者，倒易其上下。”《左傳·僖公二十四年》：“沐則心覆，心覆則圖反。”《荀子·王制》：“水則載舟，水則覆舟。”《史記·酈生陸賈列傳》：“使一偏將，將十萬臨*越*，則*越*殺王降*漢*，如反覆手耳。”又倾倒；倒出。《易·鼎》：“鼎折足，覆公餗。”《莊子·逍遥遊》：“覆杯水於坳堂之上，則芥為之舟。”《禮記·檀弓上》：“*孔子*哭*子路*於中庭……進使者而問故，使者曰：‘醢之矣！’遂命覆醢。”</w:t>
        <w:br/>
        <w:br/>
        <w:t>（2）颠覆；灭亡。《論語·陽貨》：“惡紫之奪朱也，惡*鄭*聲之亂雅樂也，惡利口之覆邦家者。”*朱熹*集注：“覆，傾敗也。”《禮記·緇衣》：“毋越厥命以自覆也。”*鄭玄*注：“覆，敗也。”《新唐書·李光弼傳》：“*光弼*用兵，謀定而後戰，能以少覆衆。”</w:t>
        <w:br/>
        <w:br/>
        <w:t>（3）覆盖；掩藏。《説文·襾部》：“覆，蓋也。”《詩·大雅·生民》：“誕寘之寒冰，鳥覆翼之。”*朱熹*集傳：“覆，蓋。”《論衡·自紀》：“玉隱石間，珠匿魚腹，故為深覆。”《聊齋志異·陽武侯》：“見舍上鴉鵲羣集，競以翼覆漏處。”又遍及。《孟子·離婁上》：“既竭心思焉，繼之以不忍人之政，而仁覆天下矣。”《漢書·鄒陽傳》：“故功業覆於天下。”*顔師古*注：“覆，猶被也。”</w:t>
        <w:br/>
        <w:br/>
        <w:t>（4）伏击；埋伏。《吴子·治兵》：“常令有餘，備敵覆我。”《魏書·酷吏傳·李洪之》：“乃夜密遣騎分部覆諸要路，有犯禁者，輒捉送州，宣告斬決。”又指伏兵。《左傳·隱公九年》：“君為三覆以待之……進而遇覆，必速奔，後者不救，則無繼矣。”*杜預*注：“覆，伏兵也。”《新五代史·王景仁傳》：“遣裨將*李虔裕*以衆一旅設覆於山下以待之。”</w:t>
        <w:br/>
        <w:br/>
        <w:t>（5）审察。《爾雅·釋詁下》：“覆，審也。”《周禮·考工記·弓人》：“覆之而角至，謂之句弓。”*鄭玄*注：“覆，猶察也。”《韓非子·内儲説下》：“*韓昭侯*之時，黍種嘗貴甚，*昭侯*令人覆廩，吏果竊黍種而糶之甚多。”又审问。《漢書·江都易王劉非傳》：“*漢*延使者即來覆我，我決不獨死。”《新唐書·劉祥道傳》：“每覆大獄，必歔欷累歎。”</w:t>
        <w:br/>
        <w:br/>
        <w:t>（6）重复。《後漢書·班彪傳附班固》：“亦以寵靈*文**武*，貽燕後昆，覆以懿鑠，豈其為身而有顓辭也！”*李賢*注：“覆，猶重也。”《三國志·魏志·王粲傳》：“觀人圍綦，局壞，*粲*為覆之。”《新唐書·選舉志上》：“是歲，侍郎*錢徽*所舉送，覆試多不中選。”</w:t>
        <w:br/>
        <w:br/>
        <w:t>（7）船的上板。《釋名·釋船》：“其上板曰覆，言所覆慮也。”*畢沅*疏證：“首篇《釋天》云：‘露，慮也。覆慮，物也。’”</w:t>
        <w:br/>
        <w:br/>
        <w:t>（8）回；回复。也作“復”。如：覆信。《易·乾》“終日乾乾，反復道也”*三國**魏**王弼*注作“覆”。*阮元*校勘記：“《釋文》復，本亦作覆。”《漢書·馮唐傳》：“臣大父言*李牧*之為*趙*將居邊，軍市之租皆自用饗士，賞賜決於外，不從中覆也。”*顔師古*注：“覆，謂覆白之也。”《文明小史》第二十九回：“這時適逢*瓜代*回國，到京覆命，請假修墓來的。”</w:t>
        <w:br/>
        <w:br/>
        <w:t>（9）反，反而。《詩·小雅·節南山》：“不懲其心，覆怨其正。”《潛夫論·潛歎》：“何貌惡之若此而覆謂之好也？”</w:t>
        <w:br/>
        <w:br/>
        <w:t>（10）通“愎（bì）”。固执；乖戾。《管子·五輔》：“上彌殘苟而無解舍，下愈覆鷙而不聽從。”*王念孫*雜志：“覆，讀為愎。愎、鷙皆很也……愎字從心复聲，故與覆通。”</w:t>
        <w:br/>
      </w:r>
    </w:p>
    <w:p>
      <w:r>
        <w:t>覇##覇</w:t>
        <w:br/>
        <w:br/>
        <w:t>¹³覇同“霸”。《字彙·襾部》：“覇，本从雨，俗从襾。”</w:t>
        <w:br/>
      </w:r>
    </w:p>
    <w:p>
      <w:r>
        <w:t>覈##覈</w:t>
        <w:br/>
        <w:br/>
        <w:t>《説文》：“覈，實也。考事襾笮，邀遮其辤，得實曰覈。从襾，敫聲。”</w:t>
        <w:br/>
        <w:br/>
        <w:t>hé　《廣韻》下革切，入屑匣。又胡結切。藥部。</w:t>
        <w:br/>
        <w:br/>
        <w:t>（1）核实；检验。《説文·襾部》：“覈，實也。考事襾笮，邀遮其辤，得實曰覈。”*段玉裁*注：“襾者，反覆之；笮者，迫之；徼者，巡也；遮者，遏也。言攷事者定於一是，必使其上下四方之辭，皆不得逞，而後得其實，是謂覈。此所謂咨於故實也，所謂實事求是也。”《文選·張衡〈西京賦〉》：“化俗之本，有與推移，何以覈諸？”*李善*注引*薛綜*曰：“覈，驗也。”《文心雕龍·辨騷》：“將覈其論，必徵言焉。”*唐**劉知幾*《史通·採撰》：“苟不别加研覈，何以詳其是非？”</w:t>
        <w:br/>
        <w:br/>
        <w:t>（2）翔实，不浮夸。《後漢書·班彪傳附班固》：“*遷*文直而事覈，*固*文贍而事詳。”《北史·李德林傳》：“善屬文，詞覈而理暢。”</w:t>
        <w:br/>
        <w:br/>
        <w:t>（3）深刻；苛刻。《後漢書·許劭傳》：“初，*劭*與*靖*俱有高名，好共覈論鄉黨人物。”又《第五倫傳論》：“峭覈為方，非夫愷悌之士。”*李賢*注：“峭覈謂其性急，好窮覈事情。”</w:t>
        <w:br/>
        <w:br/>
        <w:t>（4）骨。《廣雅·釋器》：“覈，骨也。”*王念孫*疏證：“骨之言覈也。《説文》：‘骨，肉之覈也。’……《小雅·賓之初筵篇》‘殽核維旅’*蔡邕*注《典引》云：‘肉曰肴，骨曰覈。’”《文選·班固〈典引〉》：“肴覈仁誼之林藪。”*李善*注引*蔡邕*曰：“肴覈，食也。肉曰肴，骨曰覈。”</w:t>
        <w:br/>
        <w:br/>
        <w:t>（5）米麦舂余的粗屑。后作“籺”。《漢書·陳平傳》：“*平*為人長大美色，人或謂*平*：‘貧何食而肥若是？’其嫂疾*平*之不親家生産，曰：‘亦食糠覈耳。’”*顔師古*注引*孟康*曰：“覈，麥糠中不破者也。”又引*晋灼*曰：“覈音紇。京師人言麤屑為紇頭。”*宋**范成大*《四時田園雜興六十首》之四十五：“不惜兩鍾輸一斛，尚贏糠覈飽兒郎。”</w:t>
        <w:br/>
        <w:br/>
        <w:t>（6）同“核”。核果中的坚硬部分，里面有仁。*清**朱駿聲*《説文通訓定聲·小部》：“覈，凡物包覈其外，堅實其中曰覈，故艸木之果曰覈。”《周禮·地官·大司徒》：“三曰丘陵，其動物宜羽物，其植物宜覈物。”*鄭玄*注：“核物，李梅之屬。”*孫詒讓*正義：“*丁晏*云：‘經文作覈，注作核。是果實之字當用覈。*鄭*君作核，从今文假借字也。”《馬王堆漢墓帛書·稱》：“華之屬，必有覈，覈中必有意。”</w:t>
        <w:br/>
      </w:r>
    </w:p>
    <w:p>
      <w:r>
        <w:t>覉##覉</w:t>
        <w:br/>
        <w:br/>
        <w:t>¹⁷覉同“羈”。《改併四聲篇海·襾部》引《俗字背篇》：“覉，与羈義同。新增俗用。”《西遊記》第三十一回：“這怕是*豬八戒*不得我出去與他交戰，故將此計來覉我。”</w:t>
        <w:br/>
      </w:r>
    </w:p>
    <w:p>
      <w:r>
        <w:t>覊##覊</w:t>
        <w:br/>
        <w:br/>
        <w:t>¹⁹覊同“羈”。《改併四聲篇海·襾部》引《俗字背篇》：“覊，与羈義同，新增俗用。”*唐**王昌齡*《鄭縣宿陶太公館中贈馮大元二》：“子為黄綬覊，余忝蓬山顧。”</w:t>
        <w:br/>
      </w:r>
    </w:p>
    <w:p>
      <w:r>
        <w:t>𧟡##𧟡</w:t>
        <w:br/>
        <w:br/>
        <w:t>¹𧟡mìng　《玉篇》莫靈切。</w:t>
        <w:br/>
        <w:br/>
        <w:t>同。《玉篇·襾部》：“𧟡，同也。”</w:t>
        <w:br/>
        <w:br/>
        <w:t>𧟢山名。《字彙補·襾部》：“𧟢，音未詳。山名。《五獄真形圖》：‘*鬵廬*、*𧟢麻*、*王笥*、*洞陽*、*小溈*、*九疑*、*羅浮*等山，為*衡州*之佐命。’”</w:t>
        <w:br/>
      </w:r>
    </w:p>
    <w:p>
      <w:r>
        <w:t>𧟥##𧟥</w:t>
        <w:br/>
        <w:br/>
        <w:t>³𧟥“☀”的讹字。《集韻·先韻》：“𧟥，*吴*王*孫休*子字。”*方成珪*考正：“☀，案*宋*本與此同，《吴書》作☀，後文玄紐作𧟥，疑竝誤。”按：《三國志·吴志·三嗣主傳》*南朝**宋**裴松之*注引《吴録》字作“☀”。</w:t>
        <w:br/>
      </w:r>
    </w:p>
    <w:p>
      <w:r>
        <w:t>𧟪##𧟪</w:t>
        <w:br/>
        <w:br/>
        <w:t>⁵𧟪同“珍”。《字彙·襾部》：“𧟪，俗珍字。”</w:t>
        <w:br/>
      </w:r>
    </w:p>
    <w:p>
      <w:r>
        <w:t>𧟬##𧟬</w:t>
        <w:br/>
        <w:br/>
        <w:t>𧟬同“虚”。《龍龕手鑑·西部》：“𧟬，古文。香居反。”《字彙補·西部》：“𧟬，音虚。見《篇韻》。”</w:t>
        <w:br/>
      </w:r>
    </w:p>
    <w:p>
      <w:r>
        <w:t>𧟯##𧟯</w:t>
        <w:br/>
        <w:br/>
        <w:t>⁷𧟯同“虧”。《字彙補·襾部》：“𧟯，同虧。”</w:t>
        <w:br/>
      </w:r>
    </w:p>
    <w:p>
      <w:r>
        <w:t>𧟰##𧟰</w:t>
        <w:br/>
        <w:br/>
        <w:t>𧟰同“覅”。《中国地方戏曲集成·江苏省卷·贾公送子》：“宝宝！倷别样𧟰说啥，只要问唔笃的爷，为什么一去遥遥音讯无？”《弹词开篇集·大搬场》：“最近我心境勿大好，（唔笃）𧟰惹勒我气眼里。”*刘复*《瓦釜集·第七歌》：“你阿姐勿晓得纱厂里格先生𧟰面孔！”</w:t>
        <w:br/>
      </w:r>
    </w:p>
    <w:p>
      <w:r>
        <w:t>𧟵##𧟵</w:t>
        <w:br/>
        <w:br/>
        <w:t>𧟵bó　《廣韻》蒲北切，入德並。</w:t>
        <w:br/>
        <w:br/>
        <w:t>古代南*楚*侮辱农民的话。《方言》卷三：“儓、𧟵，農夫之醜稱也。南*楚*凡駡庸賤謂之田儓，或謂之𧟵。”*郭璞*注：“𧟵，丁健貌也。《廣雅》為奴，字作僰，音同。”</w:t>
        <w:br/>
      </w:r>
    </w:p>
    <w:p>
      <w:r>
        <w:t>𧟶##𧟶</w:t>
        <w:br/>
        <w:br/>
        <w:t>同“霸”。《廣韻·禡韻》：“𧟶”，“霸”的俗字。*晋*佚名《石尠墓誌》：“天子嗟悼，遣使者*孔汰*、*邢𧟶*護喪。”</w:t>
        <w:br/>
      </w:r>
    </w:p>
    <w:p>
      <w:r>
        <w:t>𧟹##𧟹</w:t>
        <w:br/>
        <w:br/>
        <w:t>⁹𧟹同“覃”。《集韻·𧟹韻》：“𧟹，《説文》：‘長味也。’引《詩》‘實覃實訏。’或省。”</w:t>
        <w:br/>
      </w:r>
    </w:p>
    <w:p>
      <w:r>
        <w:t>𧟼##𧟼</w:t>
        <w:br/>
        <w:br/>
        <w:t>¹⁰𧟼wēi　《廣韻》烏攜切，平齊影。</w:t>
        <w:br/>
        <w:br/>
        <w:t>（1）同“烓”。古时一种可随身携带的三角暖炉。《廣韻·齊韻》：“烓，《説文》曰：‘行竈也。’《爾雅》曰：‘煁烓。’郭璞云：‘今之三隅竈。’𧟼同烓。”</w:t>
        <w:br/>
        <w:br/>
        <w:t>（2）姓。《改併四聲篇海·襾部》引《餘文》：“𧟼，姓也。”</w:t>
        <w:br/>
      </w:r>
    </w:p>
    <w:p>
      <w:r>
        <w:t>𧟽##𧟽</w:t>
        <w:br/>
        <w:br/>
        <w:t>𧟽同“罷”。《直音篇·襾部》：“𧟽”，同“罷”。</w:t>
        <w:br/>
      </w:r>
    </w:p>
    <w:p>
      <w:r>
        <w:t>𧟿##𧟿</w:t>
        <w:br/>
        <w:br/>
        <w:t>¹¹𧟿同“聖”。《改併四聲篇海·襾部》引《俗字背篇》：“𧟿，仙聖義同。”《字彙補·襾部》：“𧟿，與聖同。”</w:t>
        <w:br/>
      </w:r>
    </w:p>
    <w:p>
      <w:r>
        <w:t>𧠂##𧠂</w:t>
        <w:br/>
        <w:br/>
        <w:t>𧠂kù　《篇海類編》枯沃切。</w:t>
        <w:br/>
        <w:br/>
        <w:t>哭声。《篇海類編·通用類·西部》：“𧠂，哀發聲。”</w:t>
        <w:br/>
      </w:r>
    </w:p>
    <w:p>
      <w:r>
        <w:t>𧠄##𧠄</w:t>
        <w:br/>
        <w:br/>
        <w:t>¹⁵☀同“覉”。《字彙補·襾部》：“☀，與覉同。”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