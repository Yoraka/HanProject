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䠲##䠲</w:t>
        <w:br/>
        <w:br/>
        <w:t>䠲同“聆”。《龍龕手鑑·身部》：“䠲”，“聆”的俗字。</w:t>
        <w:br/>
      </w:r>
    </w:p>
    <w:p>
      <w:r>
        <w:t>䠳##䠳</w:t>
        <w:br/>
        <w:br/>
        <w:t>䠳chēn　《集韻》癡鄰切，平真徹。真部。</w:t>
        <w:br/>
        <w:br/>
        <w:t>走貌。《集韻·真韻》：“䠳，走皃。”《墨子·經説下》：“倚倍拒堅，䠳依焉則不正。”按：*孫詒讓*《墨子閒詁》以为“邪”的讹字，*谭介甫*《墨辯發微》以为“射”的讹字。</w:t>
        <w:br/>
      </w:r>
    </w:p>
    <w:p>
      <w:r>
        <w:t>䠴##䠴</w:t>
        <w:br/>
        <w:br/>
        <w:t>䠴zhěn　《改併四聲篇海》引《俗字背篇》側謹切。</w:t>
        <w:br/>
        <w:br/>
        <w:t>身体端正。《改併四聲篇海·身部》引《俗字背篇》：“䠴，身端也。”</w:t>
        <w:br/>
      </w:r>
    </w:p>
    <w:p>
      <w:r>
        <w:t>䠵##䠵</w:t>
        <w:br/>
        <w:br/>
        <w:t>䠵fù　《廣韻》符遇切，去遇奉。</w:t>
        <w:br/>
        <w:br/>
        <w:t>〔䠵䠼〕1.穿衣。《廣韻·遇韻》：“䠵，䠵䠼，著衣也。”2.服称。《集韻·遇韻》：“䠼，䠵䠼，服稱也。”</w:t>
        <w:br/>
      </w:r>
    </w:p>
    <w:p>
      <w:r>
        <w:t>䠶##䠶</w:t>
        <w:br/>
        <w:br/>
        <w:t>同“射”。《廣韻·禡韻》：“䠶，同射。”《楚辭·天問》：“何啓惟憂，而能拘是達，皆歸䠶𥶶，而無害厥躬。”*王逸*注：“䠶，一作射；𥶶，一作鞠。”《漢書·韓安國傳》：“（*匈奴*）畜牧為業，弧弓䠶獵。”*清**查繼佐*《罪惟録·叛逆列傳》：“伏兵*南關*，佯敗，誘鹵入，伏䠶*哱雲*死。”</w:t>
        <w:br/>
      </w:r>
    </w:p>
    <w:p>
      <w:r>
        <w:t>䠷##䠷</w:t>
        <w:br/>
        <w:br/>
        <w:t>䠷tiǎo　《廣韻》土了切，上篠透。</w:t>
        <w:br/>
        <w:br/>
        <w:t>身材高长。《廣韻·篠韻》：“䠷，身長皃。”*明**焦竑*《俗書刊誤·俗用雜字》：“長身曰䠷。”</w:t>
        <w:br/>
      </w:r>
    </w:p>
    <w:p>
      <w:r>
        <w:t>䠸##䠸</w:t>
        <w:br/>
        <w:br/>
        <w:t>䠸kuā　《廣韻》苦瓜切，平麻溪。</w:t>
        <w:br/>
        <w:br/>
        <w:t>〔䠸𨈚〕也作“夸毗”。卑躬屈身以顺从于人。《玉篇·身部》：“䠸，䠸𨈚，以體柔人也。《爾雅》作夸毗。”《廣韻·麻韻》：“䠸，䠸𨈚，體柔也。”</w:t>
        <w:br/>
      </w:r>
    </w:p>
    <w:p>
      <w:r>
        <w:t>䠹##䠹</w:t>
        <w:br/>
        <w:br/>
        <w:t>䠹同“骸”。《字彙·身部》：“䠹，俗骸字。”</w:t>
        <w:br/>
      </w:r>
    </w:p>
    <w:p>
      <w:r>
        <w:t>䠻##䠻</w:t>
        <w:br/>
        <w:br/>
        <w:t>䠻qióng　《廣韻》去仲切，去送溪。</w:t>
        <w:br/>
        <w:br/>
        <w:t>（1）弯身。《集韻·送韻》：“䠻，曲躬也。”</w:t>
        <w:br/>
        <w:br/>
        <w:t>（2）使役。《廣韻·送韻》：“䠻，使役也。亦作㑋。”《洪武正韻·送韻》：“䠻，役使也。又作㑋。”</w:t>
        <w:br/>
        <w:br/>
        <w:t>（3）同“竆”。《正字通·身部》：“䠻，俗竆字。”</w:t>
        <w:br/>
      </w:r>
    </w:p>
    <w:p>
      <w:r>
        <w:t>䠼##䠼</w:t>
        <w:br/>
        <w:br/>
        <w:t>䠼shù　《廣韻》傷遇切，去遇書。</w:t>
        <w:br/>
        <w:br/>
        <w:t>〔䠵䠼〕见“䠵”。</w:t>
        <w:br/>
      </w:r>
    </w:p>
    <w:p>
      <w:r>
        <w:t>䠽##䠽</w:t>
        <w:br/>
        <w:br/>
        <w:t>䠽（一）hái　《廣韻》户來切，平咍匣。</w:t>
        <w:br/>
        <w:br/>
        <w:t>（1）〔躴䠽〕体长貌。《玉篇·身部》：“䠽，躴䠽，躰長皃。”《集韻·咍韻》：“䠽，躴䠽，身長也。”</w:t>
        <w:br/>
        <w:br/>
        <w:t>（2）长身。《廣韻·咍韻》：“䠽，長身。”《龍龕手鑑·身部》：“䠽，身長也。”</w:t>
        <w:br/>
        <w:br/>
        <w:t>（二）kǎi</w:t>
        <w:br/>
        <w:br/>
        <w:t>方言。坐下歇息。《中国歌谣资料·吃了晚饭上晓星》：“少年伢儿跑得快，跑家去还能䠽一䠽。”编者原注：“䠽，读凯。‘䠽一䠽’是坐下歇一歇的意思。”</w:t>
        <w:br/>
      </w:r>
    </w:p>
    <w:p>
      <w:r>
        <w:t>䠾##䠾</w:t>
        <w:br/>
        <w:br/>
        <w:t>䠾shǎn　《字彙補》失冉切。</w:t>
        <w:br/>
        <w:br/>
        <w:t>躲闪。《字彙補·身部》：“䠾，躲閃也。今文牒多用此字。”</w:t>
        <w:br/>
      </w:r>
    </w:p>
    <w:p>
      <w:r>
        <w:t>䠿##䠿</w:t>
        <w:br/>
        <w:br/>
        <w:t>䠿（一）wài　《玉篇》五拜切。</w:t>
        <w:br/>
        <w:br/>
        <w:t>人名。《玉篇·身部》：“䠿，人名。”</w:t>
        <w:br/>
        <w:br/>
        <w:t>（二）kuì</w:t>
        <w:br/>
        <w:br/>
        <w:t>同“聵”。聋。《龍龕手鑑·身部》：“䠿，俗，正作聵。聾也。”</w:t>
        <w:br/>
      </w:r>
    </w:p>
    <w:p>
      <w:r>
        <w:t>䡀##䡀</w:t>
        <w:br/>
        <w:br/>
        <w:t>䡀（一）zhǎn　《廣韻》旨善切，上獮章。</w:t>
        <w:br/>
        <w:br/>
        <w:t>裸体。《玉篇·身部》：“䡀，裸形也。”《廣韻·獮韻》：“䡀，裸形無可蔽也。”《集韻·𤣗韻》：“䡀，倮也。或从人。”*清**和邦額*《夜譚隨録》卷二：“一日方晚飯，二童子忽𨉹䡀戲階下。公見之怒發。”</w:t>
        <w:br/>
        <w:br/>
        <w:t>（二）zhàn　《集韻》之膳切，去線章。</w:t>
        <w:br/>
        <w:br/>
        <w:t>体摇。《集韻·綫韻》：“䡀，體摇也。”</w:t>
        <w:br/>
      </w:r>
    </w:p>
    <w:p>
      <w:r>
        <w:t>䡁##䡁</w:t>
        <w:br/>
        <w:br/>
        <w:t>䡁lǒng　《集韻》魯孔切，上董來。</w:t>
        <w:br/>
        <w:br/>
        <w:t>〔䡁𨈹〕身体不端正。《集韻·蕫韻》：“䡁，䡁𨈹，身不端。”单用义同。《改併四聲篇海·身部》引《餘文》：“䡁，身不端也。”</w:t>
        <w:br/>
      </w:r>
    </w:p>
    <w:p>
      <w:r>
        <w:t>身##身</w:t>
        <w:br/>
        <w:br/>
        <w:t>《説文》：“身，躳也。象人之身。从人，𠂆聲。”*李孝定*《甲骨文字集釋》：“栔文从人而隆其腹，象人有身之形，當是身之象形初字。*許*君謂‘象人之身’，其説是也。”</w:t>
        <w:br/>
        <w:br/>
        <w:t>（一）shēn　《廣韻》失人切，平真書。真部。</w:t>
        <w:br/>
        <w:br/>
        <w:t>（1）身孕，胎。《説文·身部》：“身，象人之身。”《正字通·身部》：“身，女懷姙曰身。”《詩·大雅·大明》：“*大任*有身，生此*文王*。”*毛*傳：“身，重也。”*鄭玄*箋：“重，謂懷孕也。”*孔穎達*疏：“以身中復有一身，故言重。”《金瓶梅》第四十回：“上他那樓梯，一脚躡滑了，把個六、七個月身扭吊了，至今再誰見什麽孩子來。”*李劼人*《死水微瀾》：“我怀身大肚地走不动。”</w:t>
        <w:br/>
        <w:br/>
        <w:t>（2）人或动物的躯体。1.指整个身体。《説文·身部》：“身，躳也。”《字彙·身部》：“身，軀也。耳目鼻口百體共為一身。”*清**王引之*《經義述聞·通説上》：“人自頂以下踵以上，總謂之身。”《詩·小雅·何人斯》：“我聞其聲，不見其身。”《荀子·非相》：“*衛靈公*有臣曰*公孫吕*，身長七尺。”*鲁迅*《呐喊·药》：“只见那乌鸦张开两翅，一挫身，直向着远处的天空，箭也似的飞去了。”2.指颈以下大腿以上的躯干。《論語·鄉黨》：“必有寢衣，長一身有半。”*王引之*述聞：“頸以下股以上，亦謂之身……以今尺度之，中人頸以下股以上約有一尺八寸，一身之長也。再加九寸，為一身之半，則二尺七寸矣。”3.指头以下的部分。《楚辭·九歌·國殤》：“帶長劍兮挾*秦*弓，首身離兮心不懲。”《三國志·吴志·孫晧傳》：“（*晧*）假他事燒鋸斷（*陳）聲*頭，投其身於*四望*之下。”*鲁迅*《故事新编·铸剑》：“将他的身首分埋在前门和后苑了！”</w:t>
        <w:br/>
        <w:br/>
        <w:t>（3）物体的主干或主体部分。如：机身；车身。《爾雅·釋木》：“樅，松葉柏身；檜，柏葉松身。”《周禮·考工記·桃氏》：“*桃*氏為劍……身長五其莖長，重九鋝，謂之上制。上士服之。”*唐**白居易*《有木詩八首》之七：“託根附樹身，開花寄樹梢。”*茅盾*《子夜》：“船身猛烈地往后一挫，就像要平空跳起来似的。”</w:t>
        <w:br/>
        <w:br/>
        <w:t>（4）生命。《楚辭·離騷》：“*鮌*婞直以亡身兮，終然殀乎*羽*之野。”《石點頭·貪婪漢六院賣風流》：“須臾間心胸直至小腹下，盡皆潰爛，五臟六腑，顯出在外，方才氣斷身絶。”*朱德*《太行春感》：“百战新师惊贼胆，三年苦斗献吾身。”</w:t>
        <w:br/>
        <w:br/>
        <w:t>（5）毕生，一辈子。《公羊傳·隱公八年》：“何以不氏？疾始滅也，故終其身不氏。”《史記·李將軍列傳》：“終廣之身，為二千石四十餘年。”*明**陳本立*《書夏榮傳後》：“敝之菲食，以終其身。”</w:t>
        <w:br/>
        <w:br/>
        <w:t>（6）自身；自己。《楚辭·九章·惜誦》：“吾誼先君而後身兮，羌衆人之所仇。”*洪興祖*補注：“人臣之義，當先君而後己。”《穀梁傳·昭公十九年》：“就師學問無方，心志不通，身之罪也。”*唐**王建*《田家行》：“田家衣食無厚薄，不見縣門身即樂！”</w:t>
        <w:br/>
        <w:br/>
        <w:t>（7）代词。第一人称，相当于“我”。《爾雅·釋詁下》：“身，我也。”又“朕、余、躬，身也。”*郭璞*注：“今人亦自呼為身。”《三國志·蜀志·張飛傳》：“*飛*據水斷橋，瞋目横矛曰：‘身是*張益德*也，可來共決死！’”《資治通鑑·晋惠帝太安二年》：“*劉弘*謂*侃*曰：‘吾昔為*羊公*參軍，謂吾後當居身處。’”*胡三省*注：“*晋*人多自謂為身。”</w:t>
        <w:br/>
        <w:br/>
        <w:t>（8）亲自。如：身临其境。《爾雅·釋言》：“身，親也。”《墨子·號令》：“伍有罪，若能身捕罪人，若告之吏，皆構之。”《漢書·陳勝項籍傳》：（*宋義*）遣其子*襄*相*齊*，身送之*無鹽*，飲酒高會。”*明**高攀龍*《重刊採運條議序》：“事不身歷，則無真知。”</w:t>
        <w:br/>
        <w:br/>
        <w:t>（9）体验；实行。《孟子·盡心上》：“*堯*、*舜*性之也；*湯*、*武*身之也；五霸，假之也。”*趙岐*注：“身之，體之行仁，視之若身也。”*焦循*正義：“《淮南子·繆稱訓》云：‘身君子之言，信也。’*高誘*注云：‘身君子之言，體行君子之言也。’以‘體行’解‘身’字。與*趙*氏此注同。是‘身之’即‘體之’也。”*清**彭紹升*《亭林先生餘集序》：“而後之人讀其文，往往感憤流涕，不能自已，若生當其時而身其憂患者。”</w:t>
        <w:br/>
        <w:br/>
        <w:t>（10）担任；担当。《新唐書·房琯傳》：“*李光進*將北軍，自奉天入，*琯*身中軍先鋒。”*明**李贄*《戰國論》：“比如父母卧病不能事事，羣小搆争，莫可禁阻，中有賢子自為家督，遂起而身父母之任焉。”</w:t>
        <w:br/>
        <w:br/>
        <w:t>⑪身份；地位。如：出身；身败名裂。《論語·微子》：“子曰：‘不降其志，不辱其身。’”*唐**韓愈*《歐陽生哀辭》：“觀其心有益於余，將忘其身之賤而為之也。”《紅樓夢》第五回：“心比天高，身為下賤。”</w:t>
        <w:br/>
        <w:br/>
        <w:t>⑫品德；才能。《墨子·非儒下》：“遠施周偏，近以脩身。”《晏子春秋·内篇問上二十》：“稱身就位，計能定禄。”*元**鄭玉*《耕讀堂記》：“讀書以修其身。”</w:t>
        <w:br/>
        <w:br/>
        <w:t>⑬语法术语（即“人称”）。第一人称，也叫第一身；第二人称，也叫第二身；第三人称，也叫第三身。</w:t>
        <w:br/>
        <w:br/>
        <w:t>⑭量词。*晋**法顯*《佛國記》：“夾道兩邊作菩薩五百身。”</w:t>
        <w:br/>
        <w:br/>
        <w:t>⑮姓。《萬姓統譜·真韻》：“身，見《姓苑》。*漢*有*身相*。”*清*有*身本*。</w:t>
        <w:br/>
        <w:br/>
        <w:t>（二）yuán</w:t>
        <w:br/>
        <w:br/>
        <w:t>〔身毒〕*印度*的古译名。《史記·西南夷列傳》：“或聞*邛*西可二千里，有*身毒國*。”*司馬貞*索隱：“一本作‘*乾毒*’。《漢書音義》一名‘*天竺*’也。”《西京雜記》第二：“*武帝*時，*身毒國*獻連環羈，皆以白玉作之。”*唐**玄奘*《大唐西域記·三國（印度）》：“詳夫*天竺*之稱，異議糾紛，舊云*身毒*，或曰*賢豆*，今從正音，宜云*印度*。”</w:t>
        <w:br/>
      </w:r>
    </w:p>
    <w:p>
      <w:r>
        <w:t>躬##躬</w:t>
        <w:br/>
        <w:br/>
        <w:t>《説文》：“躳，身也。从身，从吕。躬，躳或从弓。”*段玉裁*注：“从吕者，身以吕為柱也。”*朱駿聲*通訓定聲：“身曲則吕見。或从弓，象形。”</w:t>
        <w:br/>
        <w:br/>
        <w:t>gōng　《廣韻》居戎切，平東見。冬部。</w:t>
        <w:br/>
        <w:br/>
        <w:t>（1）身，身体。《爾雅·釋詁上》：“躬，身也。”*郝懿行*義疏：“躬从身，亦訓為身。《周禮》‘身圭、躬圭’，其義同，故躬為身，身亦為躬，轉相訓也。”《書·牧誓》：“爾所弗勖，其于爾躬有戮。”*孔*傳：“臨敵所安，汝不勉，則於汝身有戮矣。”《史記·司馬相如列傳》：“心煩於慮而身親其勞，躬胝無胈，膚不生毛。”*司馬貞*索隱引*張揖*曰：“躬，體也。”*老舍*《四世同堂·惶惑（六）》：“他很喜欢鞠躬，而且很会鞠日本式的躬。”</w:t>
        <w:br/>
        <w:br/>
        <w:t>（2）自己；自我。《詩·大雅·文王》：“命之不易，無遏爾躬。”《禮記·樂記》：“不能反躬。”*鄭玄*注：“躬，猶己也。”*宋**王安石*《本朝百年無事劄子》：“躬以簡儉為天下先。”</w:t>
        <w:br/>
        <w:br/>
        <w:t>（3）亲自；亲身。如：躬逢其盛。《説文·吕部》：“躳，身也。或从弓。”《集韻·東韻》：“躳，親也。或从弓。”《詩·小雅·節南山》：“弗躬弗親，庶民弗信。”《儀禮·士昏禮》：“宗子無父母之命，親皆没，己躬命之。”*鄭玄*注：“躬，猶親也。”*三國**蜀**諸葛亮*《前出師表》：“臣本布衣，躬耕於*南陽*。”*鲁迅*《华盖集续编·为半农题记〈何典〉后作》：“（我）还未开手，而躬逢战争，在炮声和流言当中，很不宁帖，没有执笔的心思。”</w:t>
        <w:br/>
        <w:br/>
        <w:t>（4）本身具有。《漢書·刑法志》：“聖人既躬明悊之性，必通天地之心。”*顔師古*注：“躬，謂身親有之。”*宋**王安石*《本朝百年無事劄子》：“伏惟*太祖*，躬上智獨見之明，而周知人物之情偽。”*明**湯顯祖*《騷苑笙簧序》：“*榆林**杜*君韜武，以武爵貴介公子，躬上將之姿。”</w:t>
        <w:br/>
        <w:br/>
        <w:t>（5）弯曲。《直音篇·身部》：“躬，身屈也。”*宋**吴自牧*《夢粱録·車駕詣景靈宫孟饗》：“躬身不要拜，唱喏直身立。”《西遊記》第二十九回：“（*八戒*）把腰一躬，就長有八九丈長。”*老舍*《断魂枪》：“*王三胜*一扣枪，向前躬步，枪尖奔了老头子的喉头去。”</w:t>
        <w:br/>
        <w:br/>
        <w:t>（6）古代箭靶“侯”两旁伸出的部分。《儀禮·鄉射禮》：“侯道五十弓。弓二寸，以為侯中，倍中以為躬，倍躬以為左右舌。”*鄭玄*注：“躬，身也，謂中之上下幅也。”*清**夏炘*《學禮管釋·釋射矦》：“矦之制，以布為之……有矦中、有躬，有左右舌。”</w:t>
        <w:br/>
        <w:br/>
        <w:t>（7）通“恭”。恭敬。《篇海類編·身體類·身部》：“躬，恭也。”《禮記·緇衣》“《小雅》曰：‘匪其止共，惟王之邛。’”*唐**陸德明*釋文：“共，音恭。*皇*本作躬，云：躬，恭也。”《孔子家語·五帝德》：“（帝*舜*）命二十二臣，率*堯*舊職，躬己而已。”</w:t>
        <w:br/>
        <w:br/>
        <w:t>（8）通“肱”。手臂。《晏子春秋·内篇諫下六》：“歌終，顧而流涕，張躬而舞。”*王念孫*雜志：“張躬，即張肱也。躬字古讀若肱，故與肱通。*漢*司隸校尉*楊涣*《石門頌》：‘川澤股躬。’躬即肱字。”</w:t>
        <w:br/>
        <w:br/>
        <w:t>（9）通“窮（qióng）”。1.穷尽。《馬王堆漢墓帛書·戰國縱横家書·朱已謂魏王》：“皆識*秦*之欲無躬也，非盡亡天下之兵而臣海内，必不休。”2.穷困；穷迫。《詩·邶風·式微》：“微君之躬，胡為乎泥中？”*馬瑞辰*通釋：“躬亦窮之省借。”《公羊傳·宣公十五年》：“*潞子*為善也躬，足以亡爾。”*王引之*述聞：“古字躬與窮通，躬當讀為窮。*潞子*之為也善窮，言*潞子*之為善，其道窮也。”</w:t>
        <w:br/>
        <w:br/>
        <w:t>（10）同“𧘏”。衣身。《廣雅·釋器》：“𧘏，裑也。”*王念孫*疏證：“裑，謂衣中也。𧘏，通作躬。”《續漢書·五行志》：“*獻帝**建安*中，男子之衣，好為長躬而下甚短，女子好為長裙而上甚短。”</w:t>
        <w:br/>
        <w:br/>
        <w:t>⑪姓。《廣韻·東韻》：“躳，姓。出《姓苑》。躬，上同。”《姓觿》卷一：“《姓纂》云：本姓*窮*，改姓*躬*。《千家姓》云：*鉅鹿*族。”</w:t>
        <w:br/>
      </w:r>
    </w:p>
    <w:p>
      <w:r>
        <w:t>躭##躭</w:t>
        <w:br/>
        <w:br/>
        <w:t>dān　《廣韻》丁含切，平覃端。</w:t>
        <w:br/>
        <w:br/>
        <w:t>（1）同“耽”。《玉篇·身部》：“躭，俗耽也。”1.快乐。《廣韻·覃韻》：“耽，耽樂也。《詩》曰：‘無與士耽。’或作躭。”《直音篇·身部》：“躭，樂也。”《文選·張翰〈雜詩〉》：“嘉卉亮有觀，顧此難久躭。”*李善*注：“《爾雅》曰：‘躭，樂也。’*毛萇*《詩》傳曰：‘躭，樂之久者也。’”2.沉溺；迷恋。*唐**王仁昫*《刊謬補缺切韻·覃韻》：“躭，淫翫。”《直音篇·身部》：“躭、耽同。好也，翫也。”《漢書·王嘉傳》：“躭於酒色，損德傷年。”*唐**李白*《贈閭丘處士》：“且躭田家樂，遂曠林中期。”*清**朱彝尊*《騰笑集·中院》：“同遊各下馬，考古性所躭。”3.滞留；延搁。《敦煌變文集·無常經講經文》：“前呈（程）一一自家躭，不修實是愚癡意。”*金**董解元*《西廂記諸宫調》卷七：“是必小心休遲滯，莫躭悮。”《文明小史》第三十四回：“我實在没得錢了，躭一躭，下次帶來還你罷。”4.承担；经受。*元**孟漢卿*《魔合羅》第三折：“我如今身躭受公私利害，筆尖注生死存亡。”《儒林外史》第六回：“若是送到縣裏，他那裏躭得住？如今只是求*嚴老爺*開恩。”《西遊記》第六十九回：“却説那國王躭病設朝，請*唐僧*見了，即命衆官快往*會同館*參拜神僧*孫*長老取藥去。”《中国谚语资料·山东》：“躭的十日晴，躭不的十日阴。”</w:t>
        <w:br/>
        <w:br/>
        <w:t>（2）方言。怀孕。*清**范寅*《越諺·賸語》：“躭㑗：身，妊也。《素問》作重身。”*元**李直夫*《虎頭牌》第三折：“俺兩口兒雖不曾十月懷躭，也曾三年乳哺。”*清**鄭旭旦*《天籟集》第四十一首：“母親躭我十个月，那个月裏不担心。”</w:t>
        <w:br/>
      </w:r>
    </w:p>
    <w:p>
      <w:r>
        <w:t>躯##躯</w:t>
        <w:br/>
        <w:br/>
        <w:t>躯“軀”的简化字。</w:t>
        <w:br/>
      </w:r>
    </w:p>
    <w:p>
      <w:r>
        <w:t>躰##躰</w:t>
        <w:br/>
        <w:br/>
        <w:t>⁵躰同“體”。《玉篇·身部》：“躰，俗體字。”《大戴禮記·盛德》：“以之道則國治……以之禮則國定，此御政之躰也。”*唐**皇甫湜*《諭業》：“躰無常軌，言無常宗。”*宋*佚名《方圓菴記》：“蓋宇宙雖大，不離其内；秋毫雖小，待之成躰。”</w:t>
        <w:br/>
      </w:r>
    </w:p>
    <w:p>
      <w:r>
        <w:t>躱##躱</w:t>
        <w:br/>
        <w:br/>
        <w:t>躱duǒ　《玉篇》丁果切。</w:t>
        <w:br/>
        <w:br/>
        <w:t>（1）隐藏。《玉篇·身部》：“躱，躱身也。”《京本通俗小説·馮玉梅團圓》：“兵火之際，東逃西躱，不知拆散了幾多骨肉！”《醒世恒言·賣油郎獨占花魁》：“家中大小，躱得没半個影兒。”</w:t>
        <w:br/>
        <w:br/>
        <w:t>（2）避开；避让。《字彙·身部》：“躲，躲避也。躱，同上。”*宋**陸游*《沁園春·榮横谿閣小宴》：“躱盡危機，消殘壯志，短艇湖中閑采蓴。”《醒世恒言·十五貫戲言成巧禍》：“那人也不回話，照面一拳，*劉*官人側身躱過。”</w:t>
        <w:br/>
      </w:r>
    </w:p>
    <w:p>
      <w:r>
        <w:t>躲##躲</w:t>
        <w:br/>
        <w:br/>
        <w:t>躲同“躱”。《改併四聲篇海·身部》引《川篇》：“躲，身躲也。”《字彙·身部》：“躲，躲避也。”*明**陶宗儀*《輟耕録》卷九：“民間謡曰：‘滿城都是火，府官四散躲。’”《紅樓夢》第六回：“*劉*姥姥此時坐不是，站不是，藏没處藏，躲没處躲。”*鲁迅*《集外集·自嘲》：“躲进小楼成一统，管他冬夏与春秋。”按：古籍中多作“躱”，今“躲”字通行。</w:t>
        <w:br/>
      </w:r>
    </w:p>
    <w:p>
      <w:r>
        <w:t>躳##躳</w:t>
        <w:br/>
        <w:br/>
        <w:t>同“躬”。《玉篇·吕部》：“躳，身也。《易》曰：‘不有躳，無攸利。’或作躬。”*唐**王仁昫*《刊謬補缺切韻·東韻》：“躳，謹敬也。又作躬。”《逸周書·月令》：“率三公九卿、諸侯大夫躳耕帝籍田。”*唐**張彦遠*《法書要録》卷五：“*梁*則高祖*叔達*，恢弘厥躳，泯規矩，合童蒙。”*清**周亮工*《庚子重九雜感》：“歎息此危躳，不若薤上露。”</w:t>
        <w:br/>
      </w:r>
    </w:p>
    <w:p>
      <w:r>
        <w:t>躴##躴</w:t>
        <w:br/>
        <w:br/>
        <w:t>躴láng　《廣韻》魯當切，平唐來。</w:t>
        <w:br/>
        <w:br/>
        <w:t>〔躴躿〕1.身长貌。《玉篇·身部》：“躴，躴躿，身長皃。”《集韻·唐韻》：“躴，長身也。”《字彙·身部》：“躴，身長貌。”2.身材高长的人。*明**焦竑*《俗書刊誤·俗用雜字》：“呼長人曰躴躿。”</w:t>
        <w:br/>
      </w:r>
    </w:p>
    <w:p>
      <w:r>
        <w:t>躶##躶</w:t>
        <w:br/>
        <w:br/>
        <w:t>躶luǒ　《廣韻》郎果切，上果來。</w:t>
        <w:br/>
        <w:br/>
        <w:t>同“裸”。光着，裸露。《玉篇·身部》：“躶，赤體也。亦作裸。”《類篇·身部》：“躶，袒也。”《史記·陳丞相世家》：“臣躶身來，不受金無以為資。”*唐**白居易*《開龍門八節石灘詩二首·序》：“大寒之月，躶跣水中。”</w:t>
        <w:br/>
      </w:r>
    </w:p>
    <w:p>
      <w:r>
        <w:t>躷##躷</w:t>
        <w:br/>
        <w:br/>
        <w:t>躷同“矮”。《篇海類編·身體類·身部》：“躷，與矮同。”一说同“㢊”。《廣韻·蟹韻》：“㢊，坐倚皃。又作躷。”《字彙·身部》：“躷，一云坐倚皃。”</w:t>
        <w:br/>
      </w:r>
    </w:p>
    <w:p>
      <w:r>
        <w:t>躸##躸</w:t>
        <w:br/>
        <w:br/>
        <w:t>⁸躸jī　《廣韻》居宜切，平支見。</w:t>
        <w:br/>
        <w:br/>
        <w:t>只身一人。《玉篇·身部》：“躸，身單貌。”《集韻·支韻》：“躸，《字林》：‘隻也。’謂一身。”</w:t>
        <w:br/>
      </w:r>
    </w:p>
    <w:p>
      <w:r>
        <w:t>躹##躹</w:t>
        <w:br/>
        <w:br/>
        <w:t>躹jú　《集韻》居六切，入屋見。</w:t>
        <w:br/>
        <w:br/>
        <w:t>〔躹躬〕即“鞠躬”。敛身以表示谨敬。《集韻·屋韻》：“躹，躹躬也。通作鞠。”</w:t>
        <w:br/>
      </w:r>
    </w:p>
    <w:p>
      <w:r>
        <w:t>躺##躺</w:t>
        <w:br/>
        <w:br/>
        <w:t>躺tǎng</w:t>
        <w:br/>
        <w:br/>
        <w:t>（1）睡；平卧。《金瓶梅》第四十一回：“只見妳子*如意兒*，看守着*官哥兒*，在炕上鋪着小褥子兒躺着。”《紅樓夢》第三十四回：“*寶玉*默默的躺在床上。”*茅盾*《子夜》一：“应该让病人躺在安静的房间里。”引申指物体平放或倒伏在地上。*鲁迅*《彷徨·幸福的家庭》：“劈柴已经用完了，只有一条稻草绳，却还死蛇似的懒懒的躺着。”*王愿坚*《七根火柴》：“被暴雨冲洗过的荒草，像梳子梳理过似的，光滑地躺倒在烂泥里。”</w:t>
        <w:br/>
        <w:br/>
        <w:t>（2）死的婉辞。《二十年目睹之怪現狀》第六十五回：“先母躺了下來，還是很熱閙的，及至内人死後，散出訃帖去，應酬的竟就寥寥了。”*殷夫*《我们的诗·让死的死去吧！》：“他们的血并不白流，他们含笑的躺在路上，仿佛还诚恳地向我们点头。”</w:t>
        <w:br/>
      </w:r>
    </w:p>
    <w:p>
      <w:r>
        <w:t>躽##躽</w:t>
        <w:br/>
        <w:br/>
        <w:t>躽（一）yǎn</w:t>
        <w:br/>
        <w:br/>
        <w:t>㊀《廣韻》於殄切，上銑影。</w:t>
        <w:br/>
        <w:br/>
        <w:t>（1）身体向前弯曲。《廣韻·銑韻》：“躽，身向前也。”《集韻·銑韻》：“躽，曲身也。”《本草綱目·石部·礬石附方》引《保幼大全·小兒胎寒》：“躽啼發𤺛。白礬煅半日，棗肉丸黍米大。每乳下一丸，愈乃止。”又《獸部·腎附方》：“小兒五十日以來，胎寒腹痛，躽啼上視，聚唾弄舌，微熱而驚，此癇候也。”</w:t>
        <w:br/>
        <w:br/>
        <w:t>（2）下陷；下坠。*隋**巢元方*《諸病源候論·小兒雜病諸候·病㿉候》：“㿉者，陰核氣結腫大也。小兒患此者，多因啼哭躽氣不止。”又：“差㿉者，陰核偏腹大，亦由啼哭躽氣擊於下所致。”按：躽气，中医指气虚下陷，致小腹睾丸下坠疼痛。</w:t>
        <w:br/>
        <w:br/>
        <w:t>㊁《集韻》隱幰切，上阮影。</w:t>
        <w:br/>
        <w:br/>
        <w:t>驼背。《集韻·阮韻》：“躽，傴也。”</w:t>
        <w:br/>
        <w:br/>
        <w:t>（二）yàn</w:t>
        <w:br/>
        <w:br/>
        <w:t>㊀《集韻》於建切，去願影。</w:t>
        <w:br/>
        <w:br/>
        <w:t>〔躽體〕腹部胀大。《玉篇·身部》：“躽，躽體，怒腹也。”</w:t>
        <w:br/>
        <w:br/>
        <w:t>㊁《廣韻》於扇切，去線影。</w:t>
        <w:br/>
        <w:br/>
        <w:t>怒目而视。《廣韻·線韻》：“躽，怒瞋。”</w:t>
        <w:br/>
      </w:r>
    </w:p>
    <w:p>
      <w:r>
        <w:t>躿##躿</w:t>
        <w:br/>
        <w:br/>
        <w:t>躿kāng　《廣韻》苦岡切，平唐溪。</w:t>
        <w:br/>
        <w:br/>
        <w:t>〔躿躴〕也作“躴躿”。身材高长。《廣韻·唐韻》：“躿，躿躴，身長。”</w:t>
        <w:br/>
      </w:r>
    </w:p>
    <w:p>
      <w:r>
        <w:t>軀##軀</w:t>
        <w:br/>
        <w:br/>
        <w:t>〔躯〕</w:t>
        <w:br/>
        <w:br/>
        <w:t>《説文》：“軀，體也。从身，區聲。”</w:t>
        <w:br/>
        <w:br/>
        <w:t>qū　《廣韻》豈俱切，平虞溪。侯部。</w:t>
        <w:br/>
        <w:br/>
        <w:t>（1）身体。《説文·身部》：“軀，體也。”*徐鍇*繫傳：“泛言曰身，舉四體曰軀，軀猶區域也。”*段玉裁*注：“體者十二屬之總名也。可區而别之，故曰軀。”《荀子·勸學》：“口耳之間則四寸耳，曷足以美七尺之軀哉！”*唐**陳子昂*《感遇三十首》之三：“亭堠何摧兀，暴骨無全軀。”《鏡花緣》第十三回：“人生同一血肉之軀，他人既能熟諳水性，將身入海，我亦人身，何以不能？”</w:t>
        <w:br/>
        <w:br/>
        <w:t>（2）身孕。《三國志·魏志·華佗傳》：“其母懷軀，陽氣内養。”*晋**王叔和*《脈經》卷九：“陰陽俱盛，故知雙軀。”又“婦人經自斷而有軀，其脈反弦，恐其後必大下，不成軀也。”</w:t>
        <w:br/>
        <w:br/>
        <w:t>（3）躯口的省称。*宋**元*时代*女真*族和*蒙古*族称被俘获并强迫服劳役的*汉*族人为“躯口”。*元*佚名《劉弘嫁婢》第一折：“你道要女兒着錢贖箇婢，要廝兒着鈔買一箇軀。”《元典章·户部四》：“其夫*周璘*卻將*鄧嫌兒*一面立契賣與*周二*總管為軀。”*明**王禕*《擬元列傳二首》：“至於貴家世襲，品官任子，軀、良户口之制，皆宜早定。”按：“良”为“良人”（自由民）的简称。照*元*代法律，躯口的地位和良人完全不同，通常不得与良人通婚。</w:t>
        <w:br/>
        <w:br/>
        <w:t>（4）量词。*北魏**楊衒之*《洛陽伽藍記·城内》：“中有丈八金像一軀，中長金像十軀，繡珠像三軀。”*北齊*佚名《朱曇思等造塔頌》：“敬造寶塔一軀。”*明**葉六桐*《北邙説法》：“呀，原來有一具枯骨，一軀死屍在此。”</w:t>
        <w:br/>
      </w:r>
    </w:p>
    <w:p>
      <w:r>
        <w:t>軁##軁</w:t>
        <w:br/>
        <w:br/>
        <w:t>軁（一）lóu　《集韻》郎侯切，平侯來。</w:t>
        <w:br/>
        <w:br/>
        <w:t>〔躽軁〕驼背。《集韻·矦韻》：“軁，躽軁，傴也。”</w:t>
        <w:br/>
        <w:br/>
        <w:t>（二）lǚ　《集韻》隴主切，上麌來。又龍玉切。</w:t>
        <w:br/>
        <w:br/>
        <w:t>同“僂”。背脊弯曲。《玉篇·身部》：“軁，屈己也。”《集韻·噳韻》：“僂，《説文》：‘尩也。*周公*韤僂；或言背僂。’亦从身。”《龍龕手鑑·身部》：“軁”，“僂”的俗字。《修行本起經》卷下：“頭白齒落，皮緩面皺，肉消脊軁，支節萎曲。”《法苑珠林》卷九十五《述意部》：“若風大損，則身形羸瘠，氣裁如綫……腹厭背軁，心内若冰。”</w:t>
        <w:br/>
      </w:r>
    </w:p>
    <w:p>
      <w:r>
        <w:t>軂##軂</w:t>
        <w:br/>
        <w:br/>
        <w:t>軂lào　《集韻》郎到切，去号來。</w:t>
        <w:br/>
        <w:br/>
        <w:t>〔軂軇〕也作“軂𨉔”。身长。《類篇·身部》：“軂，軂軇，身長。”《改併四聲篇海·身部》引《餘文》：“軂，軂𨉔。身長皃。”</w:t>
        <w:br/>
      </w:r>
    </w:p>
    <w:p>
      <w:r>
        <w:t>軃##軃</w:t>
        <w:br/>
        <w:br/>
        <w:t>軃（一）duǒ　《改併四聲篇海》引《俗字背篇》音朶。</w:t>
        <w:br/>
        <w:br/>
        <w:t>（1）下垂。《字彙補·身部》：“軃，垂也。”*唐**岑參*《和刑部成員外秋寓直䑓省寄知己》：“竹喧交砌葉，柳軃拂窓條。”*金**董解元*《西廂記諸宫調》卷一：“軃羅袖以無言，垂湘裙而不語。”《紅樓夢》第七十四回：“*王夫人*一見他釵軃鬢鬆，衫垂帶褪，大有春睡捧心之態。”</w:t>
        <w:br/>
        <w:br/>
        <w:t>（2）介词。向，朝。*元**馬致遠*《青衫淚》第一折：“我又不曾軃着你臉上直拳。”</w:t>
        <w:br/>
        <w:br/>
        <w:t>（3）方言。躺下歇息而又不入睡。《海上花列傳》第二回：“*王阿二*靠在（*張）小村*身旁燒起烟來，見*朴齋*獨自坐着，便説：‘榻床浪來軃軃㖏。’*朴齋*巴不得一聲，隨向烟榻下手躺下。”</w:t>
        <w:br/>
        <w:br/>
        <w:t>（4）同“躲”。藏；避。《字彙·身部》：“軃，同躲。”《張協狀元》第九齣：“命蹇時乖撞着它，冤家要軃如何軃？”《五燈會元·臨濟玄禪師法嗣》：“昨日赴箇村齋，中途遇一陣卒風暴雨，却向古廟裏軃避得過。”*康有为*《故四品卿衔军机章京参部主事刘君光第》：“夺门忽闻变，投狱无少軃。”</w:t>
        <w:br/>
        <w:br/>
        <w:t>（二）tuǒ　《康熙字典》引《篇韻》音妥。</w:t>
        <w:br/>
        <w:br/>
        <w:t>方言。垂下。*明**李實*《蜀語》：“軃，下垂曰軃。”*民国*修《雲陽縣志·方言》：“軃，垂也。《篇韻》：軃，音妥。垂下也。”*明**吕坤*《閨戒》：“長身軃腳自在眠。”*郭沫若*《创造十年》五：“男子的衣裳却又有极长的袖管，长得快要軃过膝头。”</w:t>
        <w:br/>
      </w:r>
    </w:p>
    <w:p>
      <w:r>
        <w:t>軄##軄</w:t>
        <w:br/>
        <w:br/>
        <w:t>同“職”。《玉篇·身部》：“軄，俗職字。”《類篇·身部》：“軄，記微也。一曰主也，業也。”*北魏*佚名《元珍墓誌》：“不恭其軄，公單馬肆焉。”*唐**陳子昂*《昭夷子趙氏碑》：“到軄逾歲，默然無言。”《雲笈七籤》卷一百十六：“其中皆有仙王仙卿仙官輔相佐之，如世之軄司。”</w:t>
        <w:br/>
      </w:r>
    </w:p>
    <w:p>
      <w:r>
        <w:t>軆##軆</w:t>
        <w:br/>
        <w:br/>
        <w:t>同“體”。《玉篇·身部》：“躰、軆，並俗體字。”《干禄字書·上聲》：“軆”，“體”的俗字。*漢**蔡邕*《篆勢》：“*蒼頡*循聖作則，制文軆，有六篆。”*清**許權*《夢天》：“頓覺心清軆骨輕，夢回漏箭報三更。”*清**陶貞懷*《天雨花》第十八回：“現今身軆不安寧，不消再去來責俻。”</w:t>
        <w:br/>
      </w:r>
    </w:p>
    <w:p>
      <w:r>
        <w:t>軇##軇</w:t>
        <w:br/>
        <w:br/>
        <w:t>¹⁴軇dào　《集韻》大到切，去号定。</w:t>
        <w:br/>
        <w:br/>
        <w:t>〔軂軇〕见“軂”。</w:t>
        <w:br/>
      </w:r>
    </w:p>
    <w:p>
      <w:r>
        <w:t>軉##軉</w:t>
        <w:br/>
        <w:br/>
        <w:t>²⁰軉yù　《改併四聲篇海》引《俗字背篇》音玉。</w:t>
        <w:br/>
        <w:br/>
        <w:t>（1）道家指精气凝结。《改併四聲篇海·身部》引《俗字背篇》：“軉，*太上*作。*張道忠*添註釋曰……如人能將自己精氣不散不亂，心性不惑不迷，便是長生不老，根蒂堅牢，此乃*太上*之家風也。”《字彙·身部》：“軉，珍貝，家之寶；精氣，身之寶。故謂人身精氣不散亂為軉。*太上*作。*亳州*碑有之。”</w:t>
        <w:br/>
        <w:br/>
        <w:t>（2）父母对小孩的爱称。如：阿軉；軉儿。*清**范寅*《越諺》卷上：“父母呼嬰為阿軉。”又：“月亮彎彎，囡來望娘。孃（当为娘）話心肝軉歸且；爹話一盆花歸且；孃孃話穿針軉歸且；爺爺話敲背軉歸且。”</w:t>
        <w:br/>
        <w:br/>
        <w:t>（3）〔軉軉〕小孩自呼。*清**范寅*《越諺》卷上：“孩自呼為軉軉。”</w:t>
        <w:br/>
      </w:r>
    </w:p>
    <w:p>
      <w:r>
        <w:t>𨈏##𨈏</w:t>
        <w:br/>
        <w:br/>
        <w:t>𨈏同“牙”。《改併四聲篇海·身部》引《搜真玉鏡》：“𨈏，同牙。”*北魏*佚名《于景墓誌》：“*神☀*二年，母后當朝，幼主莅正，爪𨈏之寄，實儗忠節，復徵君為武衛將軍。”</w:t>
        <w:br/>
      </w:r>
    </w:p>
    <w:p>
      <w:r>
        <w:t>𨈐##𨈐</w:t>
        <w:br/>
        <w:br/>
        <w:t>𨈐同“厥”。《玉篇·身部》：“𨈐，木本也，今作厥。”《字彙補·身部》：“𨈐，古文厥字。見《字學指南》。”</w:t>
        <w:br/>
      </w:r>
    </w:p>
    <w:p>
      <w:r>
        <w:t>𨈑##𨈑</w:t>
        <w:br/>
        <w:br/>
        <w:t>𨈑同“厥”。《直音篇·身部》：“𨈐，古文厥字。𨈑，同上。”</w:t>
        <w:br/>
      </w:r>
    </w:p>
    <w:p>
      <w:r>
        <w:t>𨈓##𨈓</w:t>
        <w:br/>
        <w:br/>
        <w:t>³𨈓léng　《玉篇》力登切。</w:t>
        <w:br/>
        <w:br/>
        <w:t>身体瘦小。《玉篇·身部》：“𨈓，𨈓身也。”《龍龕手鑑·身部》：“𨈓，身小皃。”*民国*20年修《南川縣志·土語》：“呼體瘦細曰𨈓，與胖對，讀浪之陰平。”*清**傅崇榘*《成都通覽·童謡》：“大指拇哥，二指拇弟，中三娘，王夥計，小𨈓包不成氣〔器〕。”</w:t>
        <w:br/>
      </w:r>
    </w:p>
    <w:p>
      <w:r>
        <w:t>𨈔##𨈔</w:t>
        <w:br/>
        <w:br/>
        <w:t>𨈔同“躭”。《龍龕手鑑·身部》：“𨈔”，“躭”的俗字。</w:t>
        <w:br/>
      </w:r>
    </w:p>
    <w:p>
      <w:r>
        <w:t>𨈕##𨈕</w:t>
        <w:br/>
        <w:br/>
        <w:t>²𨈕wǎi　《康熙字典》引《篇韻》歪上聲。</w:t>
        <w:br/>
        <w:br/>
        <w:t>古地名。《康熙字典·身部》：“𨈕，地名。”按：*邓福禄*、*韩小荆*《字典考正》：“𨈕字疑當為耶（邪）的俗字。”</w:t>
        <w:br/>
      </w:r>
    </w:p>
    <w:p>
      <w:r>
        <w:t>𨈖##𨈖</w:t>
        <w:br/>
        <w:br/>
        <w:t>𨈖zhèn　《改併四聲篇海·身部》引《俗字背篇》：“𨈖，當禁切。”《海篇直音·身部》：“𨈖，音振。”</w:t>
        <w:br/>
      </w:r>
    </w:p>
    <w:p>
      <w:r>
        <w:t>𨈗##𨈗</w:t>
        <w:br/>
        <w:br/>
        <w:t>𨈗nèn　《改併四聲篇海·身部》引《俗字背篇》：“𨈗，音恁。”《字彙補》：“𨈗，尼禁切。”</w:t>
        <w:br/>
      </w:r>
    </w:p>
    <w:p>
      <w:r>
        <w:t>𨈘##𨈘</w:t>
        <w:br/>
        <w:br/>
        <w:t>𨈘shǎo　《集韻》山巧切，上巧生。</w:t>
        <w:br/>
        <w:br/>
        <w:t>〔𨈘𨈘〕身体高大貌。《集韻·巧韻》：“𨈘，𨈘𨈘，體長貌。”《字彙·身部》：“𨈘，體長大貌。”</w:t>
        <w:br/>
      </w:r>
    </w:p>
    <w:p>
      <w:r>
        <w:t>𨈙##𨈙</w:t>
        <w:br/>
        <w:br/>
        <w:t>𨈙（一）xiè　《字彙》蘇葉切。</w:t>
        <w:br/>
        <w:br/>
        <w:t>使。《字彙·身部》：“𨈙，使也。”</w:t>
        <w:br/>
        <w:br/>
        <w:t>（二）zhī　《龍龕手鑑》音支。</w:t>
        <w:br/>
        <w:br/>
        <w:t>同“肢”。四肢。《龍龕手鑑·身部》：“𨈙，俗。𨈛，正。与肢、胑二同，手足四支也。”</w:t>
        <w:br/>
      </w:r>
    </w:p>
    <w:p>
      <w:r>
        <w:t>𨈚##𨈚</w:t>
        <w:br/>
        <w:br/>
        <w:t>𨈚pí　《廣韻》房脂切（《集韻》頻脂切），平脂並。</w:t>
        <w:br/>
        <w:br/>
        <w:t>〔䠸𨈚〕见“䠸”。</w:t>
        <w:br/>
      </w:r>
    </w:p>
    <w:p>
      <w:r>
        <w:t>𨈛##𨈛</w:t>
        <w:br/>
        <w:br/>
        <w:t>⁴𨈛同“肢”。《玉篇·身部》：“𨈛，四躰。亦作肢。”</w:t>
        <w:br/>
      </w:r>
    </w:p>
    <w:p>
      <w:r>
        <w:t>𨈜##𨈜</w:t>
        <w:br/>
        <w:br/>
        <w:t>𨈜同“聃”。《直音篇·身部》：“𨈭，俗聃字。𨈜同上，*老子*名。”《字彙·身部》：“𨈜，同聃。”</w:t>
        <w:br/>
      </w:r>
    </w:p>
    <w:p>
      <w:r>
        <w:t>𨈝##𨈝</w:t>
        <w:br/>
        <w:br/>
        <w:t>𨈝同“爐”。《改併四聲篇海·身部》引《俗字背篇》：“𨈝，音盧，*太上*作。*張道忠*添注釋曰：从身从丹。為𨈝者，聲与炉同，理遠有異，是*太上*内五行所説，𨹉入人躰為炉也。𨈝者，鼎也，竈也。”按：道教旧说，以身为“炉”，修炼内丹。丹成，即可成“仙”。</w:t>
        <w:br/>
      </w:r>
    </w:p>
    <w:p>
      <w:r>
        <w:t>𨈞##𨈞</w:t>
        <w:br/>
        <w:br/>
        <w:t>𨈞同“服”。《正字通·身部》：“𨈞”，同“服”。</w:t>
        <w:br/>
      </w:r>
    </w:p>
    <w:p>
      <w:r>
        <w:t>𨈟##𨈟</w:t>
        <w:br/>
        <w:br/>
        <w:t>𨈟同“我”。《康熙字典·身部》：“𨈟，《篇韻》：同我。”</w:t>
        <w:br/>
      </w:r>
    </w:p>
    <w:p>
      <w:r>
        <w:t>𨈠##𨈠</w:t>
        <w:br/>
        <w:br/>
        <w:t>𨈠同“𨊍”。《康熙字典·身部》：“𨈠，《篇韻》音耽。義闕。《字彙補》：同𨊍。”按：《龍龕手鑑》、《改併四聲篇海》、《字彙補》字形均作“𨈦”。</w:t>
        <w:br/>
      </w:r>
    </w:p>
    <w:p>
      <w:r>
        <w:t>𨈡##𨈡</w:t>
        <w:br/>
        <w:br/>
        <w:t>𨈡同“射”。《字彙補·身部》：“𨈡，《篇海》註與射同。”《康熙字典·身部》：“𨈡，《篇海》：‘䠶亦作𨈡。’按：䠶即射字。𨈡，又因䠶而譌。”</w:t>
        <w:br/>
      </w:r>
    </w:p>
    <w:p>
      <w:r>
        <w:t>𨈢##𨈢</w:t>
        <w:br/>
        <w:br/>
        <w:t>𨈢同“躿”。《康熙字典·身部》：“𨈢，《篇韻》：同躿。”</w:t>
        <w:br/>
      </w:r>
    </w:p>
    <w:p>
      <w:r>
        <w:t>𨈥##𨈥</w:t>
        <w:br/>
        <w:br/>
        <w:t>𨈥máo　《龍龕手鑑·身部》：“𨈥，音毛。”《字彙補·身部》：“𨈥，命袍切。見《篇韻》。”按：*邓福禄*、*韩小荆*《字典考正》认为是“毦”字之讹。</w:t>
        <w:br/>
      </w:r>
    </w:p>
    <w:p>
      <w:r>
        <w:t>𨈦##𨈦</w:t>
        <w:br/>
        <w:br/>
        <w:t>𨈦同“躭”。《龍龕手鑑·身部》：“𨈦”，“躭”的俗字。</w:t>
        <w:br/>
      </w:r>
    </w:p>
    <w:p>
      <w:r>
        <w:t>𨈧##𨈧</w:t>
        <w:br/>
        <w:br/>
        <w:t>𨈧yǐn　《龍龕手鑑·身部》：“𨈧，音引。”</w:t>
        <w:br/>
      </w:r>
    </w:p>
    <w:p>
      <w:r>
        <w:t>𨈨##𨈨</w:t>
        <w:br/>
        <w:br/>
        <w:t>𨈨同“𨈔（𨊍）”。《字彙補·身部》：“𨈨，同𨈔。”</w:t>
        <w:br/>
      </w:r>
    </w:p>
    <w:p>
      <w:r>
        <w:t>𨈩##𨈩</w:t>
        <w:br/>
        <w:br/>
        <w:t>𨈩bó　《玉篇》蒲末切。</w:t>
        <w:br/>
        <w:br/>
        <w:t>快步走。《玉篇·身部》：“𨈩，行急也。”</w:t>
        <w:br/>
      </w:r>
    </w:p>
    <w:p>
      <w:r>
        <w:t>𨈪##𨈪</w:t>
        <w:br/>
        <w:br/>
        <w:t>𨈪同“肢”。《玉篇·身部》：“𨈛，四躰。亦作肢、胑。𨈪，同肢。”</w:t>
        <w:br/>
      </w:r>
    </w:p>
    <w:p>
      <w:r>
        <w:t>𨈫##𨈫</w:t>
        <w:br/>
        <w:br/>
        <w:t>𨈫zhù　《集韻》重主切，上麌澄。</w:t>
        <w:br/>
        <w:br/>
        <w:t>身直貌。《集韻·噳韻》：“𨈫，身直皃。”</w:t>
        <w:br/>
      </w:r>
    </w:p>
    <w:p>
      <w:r>
        <w:t>𨈬##𨈬</w:t>
        <w:br/>
        <w:br/>
        <w:t>𨈬同“軀”。《玉篇·身部》：“軀，躰也。𨈬，同上。俗。”*宋**蘇軾*《監試呈諸試官》：“却顧老鈍𨈬，頑朴謝鑴鋟。”《劉知遠諸宫調·知遠走慕家庄沙佗村入舍》：“土床上卧着年少人，七尺堂堂皃美，御𨈬凛凛如神。”</w:t>
        <w:br/>
      </w:r>
    </w:p>
    <w:p>
      <w:r>
        <w:t>𨈭##𨈭</w:t>
        <w:br/>
        <w:br/>
        <w:t>𨈭同“聃”。《玉篇·身部》：“𨈭，俗聃字。”《篇海類編·身體類·身部》：“𨈭，即聃。又姓；又國名；又人名，*祝聃*、*老聃*也。”*唐*佚名《李文墓誌》：“*𨈭*浮氣紫，*膺*帆舟輕。”*宋**梅堯臣*《題三教圓通堂》：“而將罝吾儒，復欲籠彼*𨈭*。”</w:t>
        <w:br/>
      </w:r>
    </w:p>
    <w:p>
      <w:r>
        <w:t>𨈮##𨈮</w:t>
        <w:br/>
        <w:br/>
        <w:t>𨈮chōng　《玉篇》敕龍切。</w:t>
        <w:br/>
        <w:br/>
        <w:t>伸直。《玉篇·申部》：“𨈮，𨈮直也。”</w:t>
        <w:br/>
      </w:r>
    </w:p>
    <w:p>
      <w:r>
        <w:t>𨈳##𨈳</w:t>
        <w:br/>
        <w:br/>
        <w:t>𨈳音义未详。《鶡冠子·天權》：“鳥乘隨隨，𨈳蜚垂𨍊。”</w:t>
        <w:br/>
      </w:r>
    </w:p>
    <w:p>
      <w:r>
        <w:t>𨈴##𨈴</w:t>
        <w:br/>
        <w:br/>
        <w:t>𨈴同“躳”。《改併四聲篇海·身部》引《搜真玉鏡》：“𨈴，音躳，義同。”《字彙補·身部》：“𨈴，與躳同。俗用字也。”</w:t>
        <w:br/>
      </w:r>
    </w:p>
    <w:p>
      <w:r>
        <w:t>𨈵##𨈵</w:t>
        <w:br/>
        <w:br/>
        <w:t>𨈵同“跛”。《字彙補·身部》：“𨈵，音義與跛同。”</w:t>
        <w:br/>
      </w:r>
    </w:p>
    <w:p>
      <w:r>
        <w:t>𨈶##𨈶</w:t>
        <w:br/>
        <w:br/>
        <w:t>𨈶mǔ　《龍龕手鑑·身部》：“𨈶，音母。”</w:t>
        <w:br/>
        <w:br/>
        <w:t>《字彙補·身部》：“𨈶，命剖切。見《金鏡》。”</w:t>
        <w:br/>
      </w:r>
    </w:p>
    <w:p>
      <w:r>
        <w:t>𨈷##𨈷</w:t>
        <w:br/>
        <w:br/>
        <w:t>𨈷tuó</w:t>
        <w:br/>
        <w:br/>
        <w:t>同“馱”。《清朝野史大觀·清宫遺聞·前清宫詞百首》之一：“崇文學士奏鐃歌，*滇**蜀*初平慶止戈。勅取金雞宣大赦，一雙馴象寶瓶𨈷。”</w:t>
        <w:br/>
      </w:r>
    </w:p>
    <w:p>
      <w:r>
        <w:t>𨈸##𨈸</w:t>
        <w:br/>
        <w:br/>
        <w:t>𨈸同“聒”。《龍龕手鑑·身部》：“𨈸”，“聒”的俗字。</w:t>
        <w:br/>
      </w:r>
    </w:p>
    <w:p>
      <w:r>
        <w:t>𨈹##𨈹</w:t>
        <w:br/>
        <w:br/>
        <w:t>𨈹tǒng　《集韻》吐孔切，上董透。</w:t>
        <w:br/>
        <w:br/>
        <w:t>〔䡁𨈹〕见“䡁”。</w:t>
        <w:br/>
      </w:r>
    </w:p>
    <w:p>
      <w:r>
        <w:t>𨈺##𨈺</w:t>
        <w:br/>
        <w:br/>
        <w:t>⁶𨈺yé　《改併四聲篇海》引《搜真玉鏡》音耶。</w:t>
        <w:br/>
        <w:br/>
        <w:t>父。《字彙補·身部》：“𨈺，父也。”</w:t>
        <w:br/>
      </w:r>
    </w:p>
    <w:p>
      <w:r>
        <w:t>𨈻##𨈻</w:t>
        <w:br/>
        <w:br/>
        <w:t>𨈻同“自”。《字彙補·身部》：“𨈻，音義同自。”</w:t>
        <w:br/>
      </w:r>
    </w:p>
    <w:p>
      <w:r>
        <w:t>𨈼##𨈼</w:t>
        <w:br/>
        <w:br/>
        <w:t>𨈼同“孕”。《字彙補·身部》：“𨈼，音義與孕同。”</w:t>
        <w:br/>
      </w:r>
    </w:p>
    <w:p>
      <w:r>
        <w:t>𨉀##𨉀</w:t>
        <w:br/>
        <w:br/>
        <w:t>𨉀同“䠸”。《龍龕手鑑·身部》：“𨉀，正；䠸，今。”《字彙補·身部》：“𨉀，同䠸。”</w:t>
        <w:br/>
      </w:r>
    </w:p>
    <w:p>
      <w:r>
        <w:t>𨉁##𨉁</w:t>
        <w:br/>
        <w:br/>
        <w:t>𨉁huàng</w:t>
        <w:br/>
        <w:br/>
        <w:t>同“晃”。摇晃。《紅樓夢》第二十六回：“*寶玉*無精打彩，只得依他。𨉁出了房門，在迴廊上調弄了一回雀兒。”又第四十回：“船小人多，*鳳姐*只覺亂𨉁。”</w:t>
        <w:br/>
      </w:r>
    </w:p>
    <w:p>
      <w:r>
        <w:t>𨉂##𨉂</w:t>
        <w:br/>
        <w:br/>
        <w:t>𨉂同“聘”。《康熙字典·身部》：“𨉂，《川篇》：同聘。”*北魏*佚名《山徽墓誌》：“會同諸侯之列，朝𨉂萬國之厚，惟君為上焉。”《敦煌掇瑣·女人百歲篇》：“貳拾笄年花蘂春，父娘𨉂許事功勳。”</w:t>
        <w:br/>
      </w:r>
    </w:p>
    <w:p>
      <w:r>
        <w:t>𨉃##𨉃</w:t>
        <w:br/>
        <w:br/>
        <w:t>𨉃rèn　《龍龕手鑑》而甚反。</w:t>
        <w:br/>
        <w:br/>
        <w:t>同“姙”。《字彙補·身部》：“𨉃，音姙。義同。”《經律異相》卷四十三：“弟娶其女，經歷數時，女已懷𨉃。”</w:t>
        <w:br/>
      </w:r>
    </w:p>
    <w:p>
      <w:r>
        <w:t>𨉄##𨉄</w:t>
        <w:br/>
        <w:br/>
        <w:t>𨉄同“聃”。《干禄字書·平聲》：“𨉄、𨈜，竝上通下正。”《龍龕手鑑·身部》：“𨈜、𨉄，二俗。*老子*名也。”按：《字彙·身部》：“𨈜，同聃。”*唐*佚名《李文墓誌》：“君諱*文*字*緯*，*隴*西*成紀*人。*周柱史**𨉄*之後也。”</w:t>
        <w:br/>
      </w:r>
    </w:p>
    <w:p>
      <w:r>
        <w:t>𨉅##𨉅</w:t>
        <w:br/>
        <w:br/>
        <w:t>𨉅yè</w:t>
        <w:br/>
        <w:br/>
        <w:t>〔姑𨉅〕也作“姑射”。山名。*唐*佚名《潘尊師碣》：“昔*姑𨉅*有神人，*堯*輕天下。”按：《莊子·逍遥遊》：“藐*姑射*之山，有神人居焉。”*陸德明*釋文：“姑射：*徐（邈*）音夜，又食亦反；*李（軌*）實夜反。山名，在*北海*中。”</w:t>
        <w:br/>
      </w:r>
    </w:p>
    <w:p>
      <w:r>
        <w:t>𨉆##𨉆</w:t>
        <w:br/>
        <w:br/>
        <w:t>𨉆同“𨊉”。《龍龕手鑑·身部》：“𨉆、𨊉，二俗。”《字彙補·身部》：“𨊉，亦作𨉆。”</w:t>
        <w:br/>
      </w:r>
    </w:p>
    <w:p>
      <w:r>
        <w:t>𨉇##𨉇</w:t>
        <w:br/>
        <w:br/>
        <w:t>𨉇同“災”。《直音篇·身部》：“𨉇，災同。”</w:t>
        <w:br/>
      </w:r>
    </w:p>
    <w:p>
      <w:r>
        <w:t>𨉈##𨉈</w:t>
        <w:br/>
        <w:br/>
        <w:t>𨉈同“侹”。《龍龕手鑑·身部》：“𨉈，俗；正作侹。身長直也。”《直音篇·身部》：“𨉈，長也；直也；敬也；身長直也。”</w:t>
        <w:br/>
      </w:r>
    </w:p>
    <w:p>
      <w:r>
        <w:t>𨉉##𨉉</w:t>
        <w:br/>
        <w:br/>
        <w:t>⁷𨉉同“𨈚”。《字彙·身部》：“𨉉，同𨈚。”</w:t>
        <w:br/>
      </w:r>
    </w:p>
    <w:p>
      <w:r>
        <w:t>𨉊##𨉊</w:t>
        <w:br/>
        <w:br/>
        <w:t>𨉊同“𨈚”。《集韻·脂韻》：“𨈚，䠸𨈚，體柔。或作𨉊。”《篇海類編·身體類·身部》：“𨉊，與𨈚同。”</w:t>
        <w:br/>
      </w:r>
    </w:p>
    <w:p>
      <w:r>
        <w:t>𨉋##𨉋</w:t>
        <w:br/>
        <w:br/>
        <w:t>𨉋tuō　《龍龕手鑑》音脱。</w:t>
        <w:br/>
        <w:br/>
        <w:t>（1）同“脱”。《字彙補·身部》：“𨉋，音義同脱。”</w:t>
        <w:br/>
        <w:br/>
        <w:t>（2）古地名。《康熙字典·身部》：“𨉋，《篇韻》音脱。地名。”</w:t>
        <w:br/>
      </w:r>
    </w:p>
    <w:p>
      <w:r>
        <w:t>𨉌##𨉌</w:t>
        <w:br/>
        <w:br/>
        <w:t>𨉌同“蹴”。《龍龕手鑑·身部》：“𨉌，俗；正作蹴。”《字彙補·身部》：“𨉌，與蹴同。”</w:t>
        <w:br/>
      </w:r>
    </w:p>
    <w:p>
      <w:r>
        <w:t>𨉍##𨉍</w:t>
        <w:br/>
        <w:br/>
        <w:t>𨉍同“貌”。《字彙補·身部》：“𨉍，音義同貌。”</w:t>
        <w:br/>
      </w:r>
    </w:p>
    <w:p>
      <w:r>
        <w:t>𨉑##𨉑</w:t>
        <w:br/>
        <w:br/>
        <w:t>𨉑同“聖”。*清**畢沅*《經典文字辨證書·耳部》：“聖，正；𨉑，俗。出*北魏*《太公吕望碑》。”</w:t>
        <w:br/>
      </w:r>
    </w:p>
    <w:p>
      <w:r>
        <w:t>𨉒##𨉒</w:t>
        <w:br/>
        <w:br/>
        <w:t>𨉒同“禍”。《直音篇·身部》：“𨉒，禍同。”</w:t>
        <w:br/>
      </w:r>
    </w:p>
    <w:p>
      <w:r>
        <w:t>𨉔##𨉔</w:t>
        <w:br/>
        <w:br/>
        <w:t>𨉔同“軇”。《改併四聲篇海·身部》引《餘文》：“𨉔，軂𨉔，身長皃，或从壽。”《字彙·身部》：“𨉔，同軇。”</w:t>
        <w:br/>
      </w:r>
    </w:p>
    <w:p>
      <w:r>
        <w:t>𨉕##𨉕</w:t>
        <w:br/>
        <w:br/>
        <w:t>𨉕同“轉”。《字彙補·身部》：“𨉕，《史記正義》：‘𨉕車百乘。’”《史記·仲尼弟子列傳》“*孔子*以為能通孝道”*唐**張守節*正義引《韓詩外傳》云：“（*曾子*曰：）親没之後，吾嘗南游於*越*，得尊官，堂高九仞，榱提三尺，𨉕轂百乘。”按：今本《韓詩外傳》作“轉轂”。</w:t>
        <w:br/>
      </w:r>
    </w:p>
    <w:p>
      <w:r>
        <w:t>𨉖##𨉖</w:t>
        <w:br/>
        <w:br/>
        <w:t>𨉖zuān　《廣陽雜記》音鑽平聲。</w:t>
        <w:br/>
        <w:br/>
        <w:t>同“鑽”。进入；穿过。《字彙補·身部》：“𨉖，隱入也。今官牒多用此字。”*清**雍正*年修《陝西通志·方言》：“𨉖，鑽同。身入門中也。”*清**道光*年修《辰谿縣志·方言》：“隱身曰𨉖。”*清**劉獻廷*《廣陽雜記》卷二：“*衡山**水月林*主僧*静音*餽余𨉖林茶一包……𨉖，則安切，音鑽平聲，*衡*人俗字也。此茶出石罅中。”*清**范寅*《越諺》卷中：“𨉖背賊，夜盗先伏門壁後者。”*唐枢*《蜀籁》卷四：“耗子𨉖牛角，越𨉖越紧。”</w:t>
        <w:br/>
      </w:r>
    </w:p>
    <w:p>
      <w:r>
        <w:t>𨉗##𨉗</w:t>
        <w:br/>
        <w:br/>
        <w:t>𨉗同“軉”。《字彙補·身部》：“𨉗，俗軉字。”</w:t>
        <w:br/>
      </w:r>
    </w:p>
    <w:p>
      <w:r>
        <w:t>𨉚##𨉚</w:t>
        <w:br/>
        <w:br/>
        <w:t>𨉚ā</w:t>
        <w:br/>
        <w:br/>
        <w:t>肮脏；恶劣。*金**董解元*《西廂記諸宫調》卷三：“為*鶯娘*，近來粧就箇𨉚浮浪。”又卷五：“入時衣袂，脱體别穿一套，煞𢠳𢠳地做些𨉚軀老。”</w:t>
        <w:br/>
      </w:r>
    </w:p>
    <w:p>
      <w:r>
        <w:t>𨉛##𨉛</w:t>
        <w:br/>
        <w:br/>
        <w:t>𨉛同“射”。《龍龕手鑑·身部》：“𨉛”，“射”的俗字。《直音篇·身部》：“𨉛，射同。”</w:t>
        <w:br/>
      </w:r>
    </w:p>
    <w:p>
      <w:r>
        <w:t>𨉜##𨉜</w:t>
        <w:br/>
        <w:br/>
        <w:t>𨉜zhōu　《龍龕手鑑·身部》：“𨉜，音周。”《字彙補·身部》：“𨉜，義闕。”</w:t>
        <w:br/>
      </w:r>
    </w:p>
    <w:p>
      <w:r>
        <w:t>𨉝##𨉝</w:t>
        <w:br/>
        <w:br/>
        <w:t>𨉝wān　《龍龕手鑑》於阮反。</w:t>
        <w:br/>
        <w:br/>
        <w:t>身体弯曲。《道地經》卷一：“骨節不端正……或僂，或𨉝。”</w:t>
        <w:br/>
      </w:r>
    </w:p>
    <w:p>
      <w:r>
        <w:t>𨉡##𨉡</w:t>
        <w:br/>
        <w:br/>
        <w:t>𨉡duǒ　《篇海類編·身體類·身部》：“𨉡，丁果切，音朵。”</w:t>
        <w:br/>
      </w:r>
    </w:p>
    <w:p>
      <w:r>
        <w:t>𨉢##𨉢</w:t>
        <w:br/>
        <w:br/>
        <w:t>𨉢zhòng　《廣韻》柱用切，去用澄。</w:t>
        <w:br/>
        <w:br/>
        <w:t>怀孕。《廣韻·用韻》：“𨉢，婦人娠也。”*明**焦竑*《俗書刊誤·俗用雜字》：“婦人懷孕曰有㑗，又曰㑗𨉢。”</w:t>
        <w:br/>
      </w:r>
    </w:p>
    <w:p>
      <w:r>
        <w:t>𨉣##𨉣</w:t>
        <w:br/>
        <w:br/>
        <w:t>𨉣hā　《集韻》虚加切，平麻曉。</w:t>
        <w:br/>
        <w:br/>
        <w:t>身子微弯，以此表示礼貌（不及鞠躬郑重）。如：把腰一𨉣（今作哈）；点头𨉣腰。《集韻·麻韻》：“𨉣，身傴皃。”</w:t>
        <w:br/>
      </w:r>
    </w:p>
    <w:p>
      <w:r>
        <w:t>𨉤##𨉤</w:t>
        <w:br/>
        <w:br/>
        <w:t>𨉤同“韹（鍠）”。《改併四聲篇海·身部》引《奚韻》：“𨉤，樂鐘聲。”*邓福禄*、*韩小荆*《字典考正》：“𨉤與韹（鍠）音義皆合，𨉤即韹（鍠）的異體字。”</w:t>
        <w:br/>
      </w:r>
    </w:p>
    <w:p>
      <w:r>
        <w:t>𨉥##𨉥</w:t>
        <w:br/>
        <w:br/>
        <w:t>𨉥（一）miàn　《龍龕手鑑》音面。</w:t>
        <w:br/>
        <w:br/>
        <w:t>同“面”。《改併四聲篇海·身部》引《龍龕手鑑》：“𨉥，音面。義同。”</w:t>
        <w:br/>
        <w:br/>
        <w:t>（二）tǐ　《龍龕手鑑》他礼反。</w:t>
        <w:br/>
        <w:br/>
        <w:t>同“體”。《直音篇·身部》：“軆，體同。𨈛軆，身也。躰、𨉦、𨉥，并同上。”</w:t>
        <w:br/>
      </w:r>
    </w:p>
    <w:p>
      <w:r>
        <w:t>𨉦##𨉦</w:t>
        <w:br/>
        <w:br/>
        <w:t>𨉦同“體”。《字彙補·身部》：“𨉦，同體。”</w:t>
        <w:br/>
      </w:r>
    </w:p>
    <w:p>
      <w:r>
        <w:t>𨉩##𨉩</w:t>
        <w:br/>
        <w:br/>
        <w:t>⁹𨉩chūn　《改併四聲篇海·身部》引《搜真玉鏡》：“𨉩，音春。”《字彙補·身部》：“𨉩，初分切。義未詳。”</w:t>
        <w:br/>
      </w:r>
    </w:p>
    <w:p>
      <w:r>
        <w:t>𨉪##𨉪</w:t>
        <w:br/>
        <w:br/>
        <w:t>𨉪qiè　《龍龕手鑑·身部》：“𨉪，又謁反。又羊支反。”《字彙補·身部》：“𨉪，見《海篇》。”</w:t>
        <w:br/>
      </w:r>
    </w:p>
    <w:p>
      <w:r>
        <w:t>𨉫##𨉫</w:t>
        <w:br/>
        <w:br/>
        <w:t>𨉫gōng</w:t>
        <w:br/>
        <w:br/>
        <w:t>〔𨉫𨉫〕同“匔匔”。谨慎恭敬的样子。《通雅·釋詁》：“𨉫，𨉫𨉫，猶躳躳也。《史記·魯世家》：‘𨉫𨉫如畏。’即謹懾之意。”按：今本《史記·魯周公世家》作“匔匔”。*清**惠士奇*《除夕寫懷》：“君姑尚未起，雞鳴候高堂。𨉫𨉫偕先後，雜珮鳴珩璜。”</w:t>
        <w:br/>
      </w:r>
    </w:p>
    <w:p>
      <w:r>
        <w:t>𨉬##𨉬</w:t>
        <w:br/>
        <w:br/>
        <w:t>𨉬同“聤”。《龍龕手鑑·身部》：“𨉬，俗。徒丁反。”按：据《龍龕手鑑》“䠲，俗，正作聆”；“𨉡，俗，正作𦖋”；“䠿，俗，正作聵”等，则“𨉬”亦当为“聤”的俗字。</w:t>
        <w:br/>
      </w:r>
    </w:p>
    <w:p>
      <w:r>
        <w:t>𨉭##𨉭</w:t>
        <w:br/>
        <w:br/>
        <w:t>𨉭méi　《龍龕手鑑·身部》：“𨉭，俗。音眉。”</w:t>
        <w:br/>
      </w:r>
    </w:p>
    <w:p>
      <w:r>
        <w:t>𨉮##𨉮</w:t>
        <w:br/>
        <w:br/>
        <w:t>𨉮同“𨈚”。《集韻·脂韻》：“𨈚，䠸𨈚，體柔。或作𨉮。”《字彙·身部》：“𨉮，同𨈚。”</w:t>
        <w:br/>
      </w:r>
    </w:p>
    <w:p>
      <w:r>
        <w:t>𨉯##𨉯</w:t>
        <w:br/>
        <w:br/>
        <w:t>𨉯同“聘”。《玉篇·身部》：“𨉯，俗聘字。”*北魏*佚名《李仲璇修孔子廟碑》：“屢應𨉯而不遇，知道德之不行。”</w:t>
        <w:br/>
      </w:r>
    </w:p>
    <w:p>
      <w:r>
        <w:t>𨉰##𨉰</w:t>
        <w:br/>
        <w:br/>
        <w:t>𨉰同“躴”。《篇海類編·身體類·身部》：“𨉰，音躴。義同。”《直音篇·身部》：“躴，音郎。躴躿，身長貌。𨉰，同躴。”</w:t>
        <w:br/>
      </w:r>
    </w:p>
    <w:p>
      <w:r>
        <w:t>𨉱##𨉱</w:t>
        <w:br/>
        <w:br/>
        <w:t>𨉱tàng　《改併四聲篇海》引《川篇》他曠切。又七甚切。</w:t>
        <w:br/>
        <w:br/>
        <w:t>弱。《改併四聲篇海·身部》引《川篇》：“𨉱，弱也。”</w:t>
        <w:br/>
      </w:r>
    </w:p>
    <w:p>
      <w:r>
        <w:t>𨉴##𨉴</w:t>
        <w:br/>
        <w:br/>
        <w:t>𨉴róng　《龍龕手鑑·身部》：“𨉴，而容反。”《字彙補·身部》：“𨉴，見《篇韻》。”按：*邓福禄*、*韩小荆*《字典考正》：“𨉴，疑即㲨的俗字，為☀、㲨交互影響産生的俗體。”</w:t>
        <w:br/>
      </w:r>
    </w:p>
    <w:p>
      <w:r>
        <w:t>𨉵##𨉵</w:t>
        <w:br/>
        <w:br/>
        <w:t>𨉵同“𨉒”。《字彙補·身部》：“𨉵，同𨉒。”</w:t>
        <w:br/>
      </w:r>
    </w:p>
    <w:p>
      <w:r>
        <w:t>𨉶##𨉶</w:t>
        <w:br/>
        <w:br/>
        <w:t>𨉶音义未详。*宋**黄庭堅*《鼓笛令·戲詠打揭》：“見來兩箇寧寧地。眼廝打、過如拳踢。恰得嘗些香甜底。苦殺人、遭誰調戲。臘月望州坡上地。凍着你、影𨉶村鬼。你但那些一處睡。燒沙糖、管好滋味。”*宋**沈瀛*《行香子》：“野叟長年。一室蕭然。都齊放、萬軸牙籤。只留三件，三教都全。時看《周易》，讀《莊子》，誦《楞嚴》。闕𨉶會得，萬語千言。”</w:t>
        <w:br/>
      </w:r>
    </w:p>
    <w:p>
      <w:r>
        <w:t>𨉷##𨉷</w:t>
        <w:br/>
        <w:br/>
        <w:t>𨉷同“𦗋”。《龍龕手鑑·身部》：“𨉷，俗。音容。”按：“𨉷”即“𦗋”的异体。</w:t>
        <w:br/>
      </w:r>
    </w:p>
    <w:p>
      <w:r>
        <w:t>𨉸##𨉸</w:t>
        <w:br/>
        <w:br/>
        <w:t>¹⁰𨉸qí　《改併四聲篇海·身部》引《搜真玉鏡》：“𨉸，音其。”《字彙補·身部》：“𨉸，見《金鏡》。”</w:t>
        <w:br/>
      </w:r>
    </w:p>
    <w:p>
      <w:r>
        <w:t>𨉹##𨉹</w:t>
        <w:br/>
        <w:br/>
        <w:t>𨉹guó　《集韻》古獲切，入麥見。</w:t>
        <w:br/>
        <w:br/>
        <w:t>〔𨉹𨊛〕裸体。《集韻·麥韻》：“𨉹，𨉹𨊛，倮也。”《字彙·身部》：“𨉹，𨉹𨊛，裸也。”</w:t>
        <w:br/>
      </w:r>
    </w:p>
    <w:p>
      <w:r>
        <w:t>𨉺##𨉺</w:t>
        <w:br/>
        <w:br/>
        <w:t>𨉺同“窮”。《字彙補·身部》：“𨉺，與窮同。”《直音篇·身部》：“𨉺，窮同。”</w:t>
        <w:br/>
      </w:r>
    </w:p>
    <w:p>
      <w:r>
        <w:t>𨉽##𨉽</w:t>
        <w:br/>
        <w:br/>
        <w:t>𨉽xiàng　《改併四聲篇海》引《搜真玉鏡》音相。</w:t>
        <w:br/>
        <w:br/>
        <w:t>同“相”。《改併四聲篇海·身部》引《搜真玉鏡》：“𨉽，音相。”《古俗字略·漾韻補》：“𨉽，俗相。”</w:t>
        <w:br/>
      </w:r>
    </w:p>
    <w:p>
      <w:r>
        <w:t>𨉾##𨉾</w:t>
        <w:br/>
        <w:br/>
        <w:t>𨉾tián　《改併四聲篇海·身部》引《龍龕手鑑》：“𨉾，音田。”《字彙補·身部》：“𨉾，同年切。義闕。”按：雙鑑樓藏*宋*刊本《龍龕手鑑》“音由”。</w:t>
        <w:br/>
      </w:r>
    </w:p>
    <w:p>
      <w:r>
        <w:t>𨉿##𨉿</w:t>
        <w:br/>
        <w:br/>
        <w:t>𨉿同“軟”。《字彙·身部》：“𨉿，同軟。”</w:t>
        <w:br/>
      </w:r>
    </w:p>
    <w:p>
      <w:r>
        <w:t>𨊀##𨊀</w:t>
        <w:br/>
        <w:br/>
        <w:t>𨊀同“𨉯”。《康熙字典·身部》引《篇韻》：“𨊀，同𨉯。”</w:t>
        <w:br/>
      </w:r>
    </w:p>
    <w:p>
      <w:r>
        <w:t>𨊁##𨊁</w:t>
        <w:br/>
        <w:br/>
        <w:t>𨊁同“耋”。《字彙補·身部》：“𨊁，與耋同。”</w:t>
        <w:br/>
      </w:r>
    </w:p>
    <w:p>
      <w:r>
        <w:t>𨊅##𨊅</w:t>
        <w:br/>
        <w:br/>
        <w:t>¹²𨊅xiāo　《篇海類編·身體類·身部》：“𨊅，香遥切。”又《龍龕手鑑·身部》：“𨊅，昌遥反。”《字彙補·身部》：“𨊅，見《金鏡》。”</w:t>
        <w:br/>
      </w:r>
    </w:p>
    <w:p>
      <w:r>
        <w:t>𨊆##𨊆</w:t>
        <w:br/>
        <w:br/>
        <w:t>𨊆同“𨊁（耋）”。《字彙補·身部》：“𨊁，與耋同。亦作𨊆。”《直音篇·身部》：“𨊁，音牒。𨊆，同𨊁。”</w:t>
        <w:br/>
      </w:r>
    </w:p>
    <w:p>
      <w:r>
        <w:t>𨊇##𨊇</w:t>
        <w:br/>
        <w:br/>
        <w:t>¹¹𨊇同“𨉒”。《字彙補·身部》：“𨊇，同𨉒。”</w:t>
        <w:br/>
      </w:r>
    </w:p>
    <w:p>
      <w:r>
        <w:t>𨊈##𨊈</w:t>
        <w:br/>
        <w:br/>
        <w:t>𨊈zhān　《字彙》音饘。</w:t>
        <w:br/>
        <w:br/>
        <w:t>裸体。《字彙·身部》：“𨊈，倮也。或作儃。”</w:t>
        <w:br/>
      </w:r>
    </w:p>
    <w:p>
      <w:r>
        <w:t>𨊉##𨊉</w:t>
        <w:br/>
        <w:br/>
        <w:t>𨊉cuì　《龍龕手鑑·身部》：“𨉆、𨊉，二俗。千芮、千劣二反。”按：疑即“膬（脆）”的俗字。</w:t>
        <w:br/>
      </w:r>
    </w:p>
    <w:p>
      <w:r>
        <w:t>𨊊##𨊊</w:t>
        <w:br/>
        <w:br/>
        <w:t>𨊊同“樂”。《字彙補·身部》：“𨊊，與喜樂之樂同。”</w:t>
        <w:br/>
      </w:r>
    </w:p>
    <w:p>
      <w:r>
        <w:t>𨊍##𨊍</w:t>
        <w:br/>
        <w:br/>
        <w:t>𨊍同“躭”。《龍龕手鑑·身部》：“𨊍”，“躭”的俗字。《直音篇·身部》：“躭，耽同。樂也；好也；翫也。𨊍，同躭。”</w:t>
        <w:br/>
      </w:r>
    </w:p>
    <w:p>
      <w:r>
        <w:t>𨊎##𨊎</w:t>
        <w:br/>
        <w:br/>
        <w:t>𨊎同“聹”。《龍龕手鑑·身部》：“𨊎，俗。正作聹。”</w:t>
        <w:br/>
      </w:r>
    </w:p>
    <w:p>
      <w:r>
        <w:t>𨊑##𨊑</w:t>
        <w:br/>
        <w:br/>
        <w:t>¹³𨊑jiāng</w:t>
        <w:br/>
        <w:br/>
        <w:t>僵硬。*宋**杜綰*《雲林石譜》：“*明州**昌國縣*沿海近淺㟁水底生琅玕石，狀似珊瑚……初出水，色甚白，經久微紫黑，紋理如𨊑，枝榦一律。”</w:t>
        <w:br/>
      </w:r>
    </w:p>
    <w:p>
      <w:r>
        <w:t>𨊒##𨊒</w:t>
        <w:br/>
        <w:br/>
        <w:t>𨊒同“獨”。《龍龕手鑑·身部》：“𨊒，俗。”《字彙補·身部》：“𨊒，與獨同。”</w:t>
        <w:br/>
      </w:r>
    </w:p>
    <w:p>
      <w:r>
        <w:t>𨊓##𨊓</w:t>
        <w:br/>
        <w:br/>
        <w:t>𨊓同“聹”。《篇海類編·身體類·身部》：“𨊓，正作聹。垢也。”《字彙·身部》：“𨊓，俗聹字。”</w:t>
        <w:br/>
      </w:r>
    </w:p>
    <w:p>
      <w:r>
        <w:t>𨊔##𨊔</w:t>
        <w:br/>
        <w:br/>
        <w:t>𨊔lán　《集韻》盧甘切，平談來。</w:t>
        <w:br/>
        <w:br/>
        <w:t>〔𨊔𨊝〕身长貌。《集韻·談韻》：“𨊔，𨊔𨊝，身長皃。”《攷正字彙·身部》：“𨊔，身長貌。”</w:t>
        <w:br/>
        <w:br/>
        <w:t>¹⁴𨊔jiān　《玉篇》音監。</w:t>
        <w:br/>
        <w:br/>
        <w:t>角。《玉篇·角部》：“𧥈，角也。”</w:t>
        <w:br/>
      </w:r>
    </w:p>
    <w:p>
      <w:r>
        <w:t>𨊕##𨊕</w:t>
        <w:br/>
        <w:br/>
        <w:t>𨊕同“嬪”。《龍龕手鑑·身部》：“𨊕，俗。正作嬪。”《字彙·身部》：“𨊕，俗嬪字。”</w:t>
        <w:br/>
      </w:r>
    </w:p>
    <w:p>
      <w:r>
        <w:t>𨊖##𨊖</w:t>
        <w:br/>
        <w:br/>
        <w:t>𨊖同“軁”。《篇海類編·身體類·身部》：“𨊖，軀軁，屈也。”《直音篇·身部》：“軁，僂同。𨊖，同軁。”《字彙·身部》：“𨊖，俗軁字。”</w:t>
        <w:br/>
      </w:r>
    </w:p>
    <w:p>
      <w:r>
        <w:t>𨊗##𨊗</w:t>
        <w:br/>
        <w:br/>
        <w:t>𨊗同“躭”。《龍龕手鑑·身部》：“𨊗”，“躭”的俗字。</w:t>
        <w:br/>
      </w:r>
    </w:p>
    <w:p>
      <w:r>
        <w:t>𨊘##𨊘</w:t>
        <w:br/>
        <w:br/>
        <w:t>¹⁵𨊘（一）shēn　《改併四聲篇海》引《搜真玉鏡》音身。</w:t>
        <w:br/>
        <w:br/>
        <w:t>同“身”。《字彙補·身部》：“𨊘，與身音義同。”</w:t>
        <w:br/>
        <w:br/>
        <w:t>（二）qū</w:t>
        <w:br/>
        <w:br/>
        <w:t>同“軀”。《康熙字典·身部》：“𨊘，《篇海》：‘音與軀同。’按：即軀字之譌。”</w:t>
        <w:br/>
      </w:r>
    </w:p>
    <w:p>
      <w:r>
        <w:t>𨊚##𨊚</w:t>
        <w:br/>
        <w:br/>
        <w:t>𨊚lěi　《越諺》音累。</w:t>
        <w:br/>
        <w:br/>
        <w:t>方言。环转不停。*清**范寅*《越諺》卷下：“𨊚，圜轉不停也。”</w:t>
        <w:br/>
      </w:r>
    </w:p>
    <w:p>
      <w:r>
        <w:t>𨊛##𨊛</w:t>
        <w:br/>
        <w:br/>
        <w:t>𨊛lì　《集韻》狼狄切，入錫來。</w:t>
        <w:br/>
        <w:br/>
        <w:t>〔𨉹𨊛〕见“𨉹”。</w:t>
        <w:br/>
      </w:r>
    </w:p>
    <w:p>
      <w:r>
        <w:t>𨊜##𨊜</w:t>
        <w:br/>
        <w:br/>
        <w:t>¹⁶𨊜同“耋”。《字彙補·身部》：“𨊜，與耋同。”</w:t>
        <w:br/>
      </w:r>
    </w:p>
    <w:p>
      <w:r>
        <w:t>𨊝##𨊝</w:t>
        <w:br/>
        <w:br/>
        <w:t>𨊝chān　《集韻》鋤咸切，平咸崇。又財甘切。</w:t>
        <w:br/>
        <w:br/>
        <w:t>〔𨊔𨊝〕见“𨊔”。</w:t>
        <w:br/>
      </w:r>
    </w:p>
    <w:p>
      <w:r>
        <w:t>𨊞##𨊞</w:t>
        <w:br/>
        <w:br/>
        <w:t>¹⁸𨊞niè　《龍龕手鑑·身部》：“𨊞，音聶。”《字彙補·身部》：“𨊞，尼叶切。義未詳。”</w:t>
        <w:br/>
      </w:r>
    </w:p>
    <w:p>
      <w:r>
        <w:t>𨊟##𨊟</w:t>
        <w:br/>
        <w:br/>
        <w:t>¹⁹𨊟luán　《字彙補·身部》：“𨊟，吕員切。見《海篇》。”按：疑为“𨇼”的异体字。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