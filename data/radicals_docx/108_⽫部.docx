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㿻##㿻</w:t>
        <w:br/>
        <w:br/>
        <w:t>³㿻gān　《廣韻》古寒切，平寒見。</w:t>
        <w:br/>
        <w:br/>
        <w:t>（1）盘子。《廣雅·釋器》：“盂謂之槃。”《玉篇·皿部》：“盂，盤也。”</w:t>
        <w:br/>
        <w:br/>
        <w:t>（2）大碗。《廣韻·寒韻》：“盂，大盌名。”</w:t>
        <w:br/>
      </w:r>
    </w:p>
    <w:p>
      <w:r>
        <w:t>㿼##㿼</w:t>
        <w:br/>
        <w:br/>
        <w:t>⁴㿼yán　《廣韻》五堅切，平先疑。</w:t>
        <w:br/>
        <w:br/>
        <w:t>（1）碗。《玉篇·皿部》：“㿼，椀也。”</w:t>
        <w:br/>
        <w:br/>
        <w:t>（2）盏。《廣韻·先韻》：“㿼，醆也。”</w:t>
        <w:br/>
      </w:r>
    </w:p>
    <w:p>
      <w:r>
        <w:t>㿽##㿽</w:t>
        <w:br/>
        <w:br/>
        <w:t>㿽xī　《玉篇》許奚切。</w:t>
        <w:br/>
        <w:br/>
        <w:t>小盆。《玉篇·皿部》：“㿽，小盆器。”</w:t>
        <w:br/>
      </w:r>
    </w:p>
    <w:p>
      <w:r>
        <w:t>㿾##㿾</w:t>
        <w:br/>
        <w:br/>
        <w:t>同“𥃓”。《説文·皿部》：“㿾，器也。从皿，宁聲。”《玉篇·䖒部》：“𥃓，或作㿾。”</w:t>
        <w:br/>
      </w:r>
    </w:p>
    <w:p>
      <w:r>
        <w:t>㿿##㿿</w:t>
        <w:br/>
        <w:br/>
        <w:t>㿿yǎ　《廣韻》五下切，上馬疑。</w:t>
        <w:br/>
        <w:br/>
        <w:t>酒杯。《方言》卷五：“㿿，桮也。*秦**晋*之郊謂之㿿。”《廣雅·釋器》：“㿿，杯也。”</w:t>
        <w:br/>
      </w:r>
    </w:p>
    <w:p>
      <w:r>
        <w:t>䀀##䀀</w:t>
        <w:br/>
        <w:br/>
        <w:t>fàn　《廣韻》孚梵切，去梵敷。</w:t>
        <w:br/>
        <w:br/>
        <w:t>（1）杯。《方言》卷五：“䀀，桮也。自*關*而東，*趙*、*魏*之間曰椷，或曰盞，或曰䀀。”</w:t>
        <w:br/>
        <w:br/>
        <w:t>（2）酱杯。《太平御覽》卷七百五十九引《通俗文》：“醬杯曰盞，或謂之䀀。”</w:t>
        <w:br/>
      </w:r>
    </w:p>
    <w:p>
      <w:r>
        <w:t>䀁##䀁</w:t>
        <w:br/>
        <w:br/>
        <w:t>《説文》：“䀁，小甌也。从皿，有聲。讀若灰，一曰若賄。𥁓，䀁或从右。”</w:t>
        <w:br/>
        <w:br/>
        <w:t>yòu　《廣韻》于救切，去宥云。又云久切。之部。</w:t>
        <w:br/>
        <w:br/>
        <w:t>（1）小盆。《説文·皿部》：“䀁，小甌也。”*段玉裁*注：“甌，小盆也。”</w:t>
        <w:br/>
        <w:br/>
        <w:t>（2）抒水器。《玉篇·皿部》：“䀁，抒水器也。”*清**李斗*《揚州畫舫録·虹橋録下》：“舉凡水䀁、筅箒、西烓、箸𥳺……茱萸、芍藥之屬，置於竹筐，加之僵禽斃獸，鎮壓枕藉，覆冪其上，令拙工肩之，謂之㕑擔。”</w:t>
        <w:br/>
      </w:r>
    </w:p>
    <w:p>
      <w:r>
        <w:t>䀂##䀂</w:t>
        <w:br/>
        <w:br/>
        <w:t>䀂ān　《廣韻》烏寒切，平寒影。</w:t>
        <w:br/>
        <w:br/>
        <w:t>〔䀂𥂥〕大盂。《方言》卷十三：“盂謂之㯸，*河*、*濟*之間謂之䀂𥂥。”《玉篇·皿部》：“䀂，䀂𥂥，大盂也。”</w:t>
        <w:br/>
      </w:r>
    </w:p>
    <w:p>
      <w:r>
        <w:t>䀃##䀃</w:t>
        <w:br/>
        <w:br/>
        <w:t>䀃tuí　《集韻》徒回切，平灰定。</w:t>
        <w:br/>
        <w:br/>
        <w:t>器名。《集韻·灰韻》：“䀃，器名。”《佛祖統紀》卷四十五：“以蔷薇水灌之，忽於穴中得舍利一，五色映人，因為製讚，以金䀃二重藏之，奉以還寺。”</w:t>
        <w:br/>
      </w:r>
    </w:p>
    <w:p>
      <w:r>
        <w:t>䀄##䀄</w:t>
        <w:br/>
        <w:br/>
        <w:t>䀄同“饛”。《集韻·東韻》：“饛，《説文》：‘盛器滿皃。’或作䀄。”</w:t>
        <w:br/>
      </w:r>
    </w:p>
    <w:p>
      <w:r>
        <w:t>䀅##䀅</w:t>
        <w:br/>
        <w:br/>
        <w:t>䀅shè　《玉篇》神夜切。</w:t>
        <w:br/>
        <w:br/>
        <w:t>器。《玉篇·皿部》：“䀅，器。”</w:t>
        <w:br/>
      </w:r>
    </w:p>
    <w:p>
      <w:r>
        <w:t>䀆##䀆</w:t>
        <w:br/>
        <w:br/>
        <w:t>同“盡”。《玉篇·皿部》：“䀆”，同“盡”。《正字通·皿部》：“䀆，盡本字。”</w:t>
        <w:br/>
      </w:r>
    </w:p>
    <w:p>
      <w:r>
        <w:t>䀇##䀇</w:t>
        <w:br/>
        <w:br/>
        <w:t>《説文》：“䀇，器也。从皿，从缶，古聲。”</w:t>
        <w:br/>
        <w:br/>
        <w:t>gǔ　《集韻》果五切，上姥見。魚部。</w:t>
        <w:br/>
        <w:br/>
        <w:t>烹饪用具，周围陡直的深锅。如：䀇子。《説文·皿部》：“䀇，器也。”《集韻·姥韻》：“䀇，《説文》：器也。”*明**郎瑛*《七修類稿·國事類·劉朱貨財》：“金銀湯䀇五百。”</w:t>
        <w:br/>
      </w:r>
    </w:p>
    <w:p>
      <w:r>
        <w:t>䀈##䀈</w:t>
        <w:br/>
        <w:br/>
        <w:t>䀈jì　《廣韻》去吏切，去志溪。又去既切，許既切。《集韻》巨至切。</w:t>
        <w:br/>
        <w:br/>
        <w:t>（1）器名。《集韻·未韻》：“䀈，器名。”</w:t>
        <w:br/>
        <w:br/>
        <w:t>（2）“暨”的讹字。《玉篇·皿部》：“䀈，獸。似蝟，毛赤。”《集韻·未韻》：“䀈，居䀈，獸名。似蝟，毛赤。”按：《山海經·北山經》：“（*梁渠之山*）其獸多居暨，其狀如蝟而赤毛。”</w:t>
        <w:br/>
      </w:r>
    </w:p>
    <w:p>
      <w:r>
        <w:t>䀉##䀉</w:t>
        <w:br/>
        <w:br/>
        <w:t>䀉qiáo　《廣韻》巨嬌切，平宵羣。</w:t>
        <w:br/>
        <w:br/>
        <w:t>古代碗、盂一类器皿。《方言》卷十三：“椀謂之䀉。”《廣雅·釋器》：“䀉，盂也。”《紅樓夢》第四十一回：“那一隻形似鉢而小，也有三個垂珠篆字，鐫着‘點犀䀉’。*妙玉*斟了一䀉與*黛玉*。”</w:t>
        <w:br/>
      </w:r>
    </w:p>
    <w:p>
      <w:r>
        <w:t>䀊##䀊</w:t>
        <w:br/>
        <w:br/>
        <w:t>《説文》：“䀊，器也。从皿，漻聲。”</w:t>
        <w:br/>
        <w:br/>
        <w:t>jiǎo　《廣韻》古巧切，上巧見。又下巧切。幽部。</w:t>
        <w:br/>
        <w:br/>
        <w:t>（1）温器。即钨錥（俗称“汤罐”）。《説文·皿部》：“䀊，器也。”《廣韻·巧韻》：“䀊，温器。”《集韻·效韻》：“䀊，器名，鎢錥也。”</w:t>
        <w:br/>
        <w:br/>
        <w:t>（2）浊，挠使浊。《廣韻·巧韻》：“䀊，濁也。”《集韻·巧韻》：“䀊，撓使濁。”</w:t>
        <w:br/>
      </w:r>
    </w:p>
    <w:p>
      <w:r>
        <w:t>䀍##䀍</w:t>
        <w:br/>
        <w:br/>
        <w:t>²⁴䀍kàn　《玉篇》空紺切。</w:t>
        <w:br/>
        <w:br/>
        <w:t>（1）器。《玉篇·皿部》：“䀍，器也。”</w:t>
        <w:br/>
        <w:br/>
        <w:t>（2）箱类。《康熙字典·皿部》引《韻會》：“䀍，箱類。”</w:t>
        <w:br/>
        <w:br/>
        <w:t>（3）器盖。《康熙字典·皿部》引《增韻》：“䀍，器蓋。”</w:t>
        <w:br/>
        <w:br/>
        <w:t>（4）同“㔶”。小杯。《正字通·皿部》：“䀍”，同“㔶”。</w:t>
        <w:br/>
      </w:r>
    </w:p>
    <w:p>
      <w:r>
        <w:t>皿##皿</w:t>
        <w:br/>
        <w:br/>
        <w:t>《説文》：“皿，飯食之用器也。象形，與豆同意。讀若猛。”*段玉裁*注：“上象其能容，中象其體，下象其底也。”</w:t>
        <w:br/>
        <w:br/>
        <w:t>mǐn（旧读mǐng）　《廣韻》武永切（《集韻》眉永切），上梗明。陽部。</w:t>
        <w:br/>
        <w:br/>
        <w:t>（1）器皿，泛指碗碟杯盘一类饮食用器。《説文·皿部》：“皿，飯食之用器也。”《左傳·昭公元年》：“於文，皿蟲為蠱。”*杜預*注：“皿，器也。”《國語·晋語八》：“今君一之，是不饗穀而食蠱也，是不昭穀明而皿蠱也。”*韋昭*注：“皿，器也。”</w:t>
        <w:br/>
        <w:br/>
        <w:t>（2）通“幎（mì）”。覆器之物。《孟子·滕文公下》：“牲殺、器皿、衣服不備，不敢以祭。”*趙岐*注：“皿，所以覆器者也。”按：*清**段玉裁*《説文解字注·皿部》：“皿，*趙*注‘皿所以覆器者’，此謂皿為幎之假借，似非*孟*意。”</w:t>
        <w:br/>
      </w:r>
    </w:p>
    <w:p>
      <w:r>
        <w:t>盀##盀</w:t>
        <w:br/>
        <w:br/>
        <w:t>盀qǐ　《玉篇》音起。</w:t>
        <w:br/>
        <w:br/>
        <w:t>器。《玉篇·皿部》：“盀，器也。”</w:t>
        <w:br/>
      </w:r>
    </w:p>
    <w:p>
      <w:r>
        <w:t>盁##盁</w:t>
        <w:br/>
        <w:br/>
        <w:t>盁同“盈”。《字彙補·皿部》：“盁，*漢*《靈臺碑》盈字。”《隸釋·成陽靈臺碑》：“曆紀盁千，垂遺愛兮。”*洪适*注：“盁，盈字。”</w:t>
        <w:br/>
      </w:r>
    </w:p>
    <w:p>
      <w:r>
        <w:t>盂##盂</w:t>
        <w:br/>
        <w:br/>
        <w:t>《説文》：“盂，飯器也。从皿，亏聲。”*段玉裁*本作“飲器也”。并注：“飲，*大徐*及《篇》、《韻》、《急就篇》注作‘飯’，誤。”</w:t>
        <w:br/>
        <w:br/>
        <w:t>yú　《廣韻》羽俱切，上麌云。魚部。</w:t>
        <w:br/>
        <w:br/>
        <w:t>（1）盛液体的器皿。*五代**徐鍇*《説文解字繫傳·皿部》：“盂，飲器也。”《韓非子·外儲説左上》：“為人君者猶盂也，民猶水也，盂方水方，盂圜水圜。”《聊齋志異·勞山道士》：“遂各覓盎盂，競飲先釂，惟恐樽盡。”</w:t>
        <w:br/>
        <w:br/>
        <w:t>(2)盛饭的器皿。《漢書·東方朔傳》：“上嘗使諸數家射覆，置守宮盂下，射之，皆不能中。”顏師古注：“盂，食器也。”唐吳融《送知古上人》：“幾程村飯添盂白，何處山花照衲紅。”</w:t>
        <w:br/>
        <w:br/>
        <w:t>（3）古代田猎阵名。《左傳·文公十年》：“遂道以田*孟諸*，*宋公*為右盂，*鄭伯*為左盂。”*杜預*注：“盂，田獵陳名。”</w:t>
        <w:br/>
        <w:br/>
        <w:t>（4）量词。《史記·滑稽列傳》：“見道旁有禳田者，操一豚蹄，酒一盂。”*南朝**梁**宗懔*《荆楚歲時記》：“黍飯一盤，醴酪一盂。”《徐霞客遊記·遊黄山日記》：“久之，返茅庵，*凌虚*出粥相餉，啜一盂。”</w:t>
        <w:br/>
        <w:br/>
        <w:t>（5）古地名。1.*春秋*时*晋*地。故地在今*山西省**阳曲县**大盂*。《左傳·哀公四年》：“*國夏*伐*晋*，取*邢*、*任*、*欒*、*鄗*、*逆畤*、*陰人*、*盂*、*壺口*。”*杜預*注：“八邑，*晋*地。”2.*春秋*时*宋*地。故地在今*河南省**睢县*西北*盂亭*。《春秋·僖公二十一年》：“秋，*宋*公、*楚*子、*陳*侯、*蔡*侯、*鄭*伯、*許*男、*曹*伯會于*盂*。”*杜預*注：“*盂*，*宋*地。”3.*春秋**周*地。在今*河南省**沁阳市*西北。《左傳·定公八年》：“*劉子*伐*盂*，以定王室。”*杨伯峻*注：“*盂*即*隱*十一年《傳》之*邘*。”4.县名。*汉*置，中废，*隋*、*唐*、*宋*、*明*、*清*至今从*汉*旧名。今属*山西省*。《資治通鑑·後唐明宗天成元年》：“*李從珂*自*横水*將所部兵由*盂縣*趣*鎮州*。”*胡三省*注：“*盂*，*春秋**晋*之*盂邑*，*漢*為縣，中廢。”《清史稿·地理志七》：“*雍正*二年升……並割*盂*、*壽陽*來隸。”</w:t>
        <w:br/>
        <w:br/>
        <w:t>（6）姓。《萬姓統譜·虞韻》：“盂，《左傳》*宋公*為右盂，食采於*盂*，因氏。*周**盂丙*，*晋*人。*盂黶*，*衛*人，殺*子路*。”《左傳·哀公十五年》：“大子聞之，懼，下*石乞*、*盂黶*敵*子路*，以戈擊之，斷纓。”</w:t>
        <w:br/>
      </w:r>
    </w:p>
    <w:p>
      <w:r>
        <w:t>盃##盃</w:t>
        <w:br/>
        <w:br/>
        <w:t>盃同“杯”。《廣韻·灰韻》：“盃”，“杯”的俗字。《漢書·項籍傳》：“必欲亨乃翁，幸分我一盃羹。”</w:t>
        <w:br/>
      </w:r>
    </w:p>
    <w:p>
      <w:r>
        <w:t>盄##盄</w:t>
        <w:br/>
        <w:br/>
        <w:t>《説文》：“盄，器也。从皿，弔聲。”</w:t>
        <w:br/>
        <w:br/>
        <w:t>zhāo　《廣韻》止遥切，平宵章。宵部。</w:t>
        <w:br/>
        <w:br/>
        <w:t>吊子，又称铫子，一种烧水或熬煮食物的器皿。《説文·皿部》：“盄，器也。”*朱駿聲*通訓定聲：“今*蘇*俗煎茶器曰吊子，即此盄字。”又熬煮。*宋**羅泌*《路史·黄帝紀》：“命*巫彭**桐君*處方盄餌，湔澣刺治，而人得以盡年。”</w:t>
        <w:br/>
      </w:r>
    </w:p>
    <w:p>
      <w:r>
        <w:t>盅##盅</w:t>
        <w:br/>
        <w:br/>
        <w:t>《説文》：“盅，器虚也。从皿，中聲。《老子》曰：‘道盅而用之。’”</w:t>
        <w:br/>
        <w:br/>
        <w:t>（一）chōng　《廣韻》敕中切，平東徹。又直弓切。冬部。</w:t>
        <w:br/>
        <w:br/>
        <w:t>器皿空虚；也指人无知识。后作“沖（冲）”。《説文·皿部》：“盅，器虚也。《老子》曰：‘道盅而用之。’”*段玉裁*注：“盅虚字，今作沖。”</w:t>
        <w:br/>
        <w:br/>
        <w:t>（二）zhōng</w:t>
        <w:br/>
        <w:br/>
        <w:t>（1）没有把的小杯子。如：茶盅；酒盅。《文明小史》第十五回：“又取出三個茶盅，倒了三碗茶送了上來。”</w:t>
        <w:br/>
        <w:br/>
        <w:t>（2）量词。如：一盅茶；一盅酒。*清**吴趼人*《瞎編奇聞》第二回：“你老人家想是多喝了盅，打磕睡呢。”</w:t>
        <w:br/>
      </w:r>
    </w:p>
    <w:p>
      <w:r>
        <w:t>盆##盆</w:t>
        <w:br/>
        <w:br/>
        <w:t>《説文》：“盆，盎也。从皿，分聲。”</w:t>
        <w:br/>
        <w:br/>
        <w:t>pén　《廣韻》蒲奔切，平魂並。諄部。</w:t>
        <w:br/>
        <w:br/>
        <w:t>（1）盛东西或洗涤用的器皿。通常为圆形，口大底小，比盘深。《急就篇》：“甀缶盆盎甕罃壺。”*顔師古*注：“缶、盆、盎一類耳。缶即盎也，大腹而斂口；盆則斂底而寬上。”《方言》卷五：“罃、甈謂之盎，自*關*而西或謂之盆，或謂之盎。”《説文·皿部》：“盆，盎也。”《周禮·地官·牛人》：“凡祭祀，共其牛牲之互與其盆簝以待事。”*鄭玄*注引*鄭司農*云：“盆、簝皆器名，盆所以盛血；簝，受肉籠也。”*唐**杜甫*《少年行二首》之一：“莫笑田家老瓦盆，自從盛酒長兒孫。”《紅樓夢》第七回：“*平兒*拿着大銅盆出來，叫人舀水。”</w:t>
        <w:br/>
        <w:br/>
        <w:t>(2)古代量器。容量为古制十二斗八升。《周禮·考工記·陶人》：“盆、實二鬴。”鄭玄注：“量六斗四升曰鬴。”《荀子·富國》：“瓜桃棗李，一本數以盆鼓。”楊倞注：“鼓，量也。數以盆鼓，謂數度以盆量之也。”</w:t>
        <w:br/>
        <w:br/>
        <w:t>（3）量词。1.古代计算量盆所盛数量的单位。古制十二斗八升为一盆。《荀子·富國》：“今是土之生五穀也，人善治之，則畝數盆，一歲而再獲之。”*鲁迅*《故事新编·非攻》：“说定给我一千盆粟米的，却只给了我五百盆。我只得走了。”2.计算一般容器盆所盛数量的单位。*鲁迅*《彷徨·伤逝》：“我在庙会时买来的两盆小草花，四天不浇，枯死在壁角了。”</w:t>
        <w:br/>
        <w:br/>
        <w:t>（4）古炊器。《禮記·禮器》：“夫奥者，老婦之祭也，盛於盆，尊於瓶。”*鄭玄*注：“盆、缾（瓶），炊器也。”《漢書·食貨志下》：“願募民自給費，因官器作䰞鹽，官與牢盆。”*顔師古*注引*如淳*曰：“盆，䰞鹽盆也。”</w:t>
        <w:br/>
        <w:br/>
        <w:t>（5）把物浸在水盆里。《禮記·祭義》：“夫人繅，三盆手。”*鄭玄*注：“三盆手者，三淹也。凡繅，每淹大揔而手振之，以出緒也。”</w:t>
        <w:br/>
        <w:br/>
        <w:t>（6）水上涌四溢。也作“湓”。*漢**陳忠*《因災異上疏劾中侍伯榮》：“*青*、*冀*之域淫雨漏河，*徐*、*岱*之濱海水盆溢。”</w:t>
        <w:br/>
        <w:br/>
        <w:t>（7）姓。《萬姓統譜·元韻》：“盆，*齊*郡*盆城子*之後。*漢**盆謐*，中郎將。”</w:t>
        <w:br/>
      </w:r>
    </w:p>
    <w:p>
      <w:r>
        <w:t>盇##盇</w:t>
        <w:br/>
        <w:br/>
        <w:t>同“盍”。《説文·血部》：“盇，覆也。从血、大。”*朱駿聲*通訓定聲：“今隸作盍。”《集韻·盇韻》：“盇，《説文》：‘覆也。’一曰何不也。亦姓。隸作盍，通作蓋。”</w:t>
        <w:br/>
      </w:r>
    </w:p>
    <w:p>
      <w:r>
        <w:t>盈##盈</w:t>
        <w:br/>
        <w:br/>
        <w:t>《説文》：“盈，滿器也。从皿、夃。”*段玉裁*注：“*秦*以市買多得為夃，故从夃。”*丁福保*案：“《慧琳音義》……引《説文》：器滿也。从皿，从夃，夃亦聲。”</w:t>
        <w:br/>
        <w:br/>
        <w:t>yíng　《廣韻》以成切，平清以。耕部。</w:t>
        <w:br/>
        <w:br/>
        <w:t>（1）充满。《説文·皿部》：“盈，滿器也。”*段玉裁*注：“滿器者，謂人滿宁（貯）之。”《廣雅·釋詁四》：“盈，充也。”《易·比》：“有孚盈缶。”《論衡·論死》：“以囊橐盈粟米。”《金史·徒單兀典傳》：“隨軍婦女棄擲幼稚，哀號盈路。”*鲁迅*《集外集·湘灵歌》：“鼓完瑶瑟人不闻，太平成象盈秋门。”</w:t>
        <w:br/>
        <w:br/>
        <w:t>（2）丰满；饱满。《文選·宋玉〈神女賦〉》：“貌豐盈以莊姝兮，苞温潤之玉顔。”*李善*注：“豐盈，肥滿也。”《西遊記》第四十回：“霜雕紅葉林林瘦，雨熟黄粱處處盈。”</w:t>
        <w:br/>
        <w:br/>
        <w:t>（3）满，圆满。《禮記·禮運》：“和而後月生也，是以三五而盈，三五而闕。”*孔穎達*疏：“盈，謂月光圓滿。”*宋**沈括*《夢溪筆談·象數一》：“日月之形如丸，何以知之？以月盈虧可驗也。”</w:t>
        <w:br/>
        <w:br/>
        <w:t>（4）盛；旺盛。《左傳·莊公十年》：“彼竭我盈，故克之。”*唐**朱慶餘*《行路難》：“德喪淳風盡，年荒蔓草盈。”</w:t>
        <w:br/>
        <w:br/>
        <w:t>（5）足够；满足。《左傳·襄公三十一年》：“年且未盈五十，而諄諄焉如八九十者，弗能久矣。”*宋**王安石*《上田正言書二》：“使天下舉首戴目者，盈其願而退，則後世之書，可勝傳哉？”*清**顧祖禹*《讀史方輿紀要·直隸一·灤河》：“*灤水*闊不盈丈，而中甚深。”*鲁迅*《书信·致姚克（一九三三年十一月十五日）》：“此后所作，又盈一册。”</w:t>
        <w:br/>
        <w:br/>
        <w:t>（6）长；增加。《史記·范雎蔡澤列傳》：“進退盈縮，與時變化，聖人之常道也。”《文選·張衡〈東京賦〉》：“土圭測景，不縮不盈。”*李善*注引*薛綜*曰：“縮，短也。盈，長也。”《新唐書·地理志一》：“考*隋*、*唐*地理之廣狹、户口盈耗與其州縣廢置，其盛衰治亂興亡可見矣。”*梁启超*《图书馆学季刊发刊辞》：“自尔以来，岁增月盈，其所以津逮学子者亦云美盛矣。”</w:t>
        <w:br/>
        <w:br/>
        <w:t>（7）溢出；上涨。*唐**盧肇*《海潮賦》：“退於彼，盈於此，則潮之往來不足怪也。”</w:t>
        <w:br/>
        <w:br/>
        <w:t>（8）超过。《篇海類編·器用類·皿部》：“盈，過曰盈。”*唐**韓愈*《合江亭》：“樹蘭盈九畹，栽竹逾萬个。”</w:t>
        <w:br/>
        <w:br/>
        <w:t>（9）极；过分。*清**毛奇齡*《仲氏易》卷三：“葢四德循環，貞復起元，此正窮則變，變則通之際，故此為盈卦，又為極卦。”</w:t>
        <w:br/>
        <w:br/>
        <w:t>（10）骄傲，自满。《易·謙》：“人道惡盈而好謙。”《古列女傳·母儀傳·有虞二妃》：“二女承事*舜*於畎畆之中，不以天子之女故而驕盈怠嫚。”*晋**葛洪*《抱朴子·外篇·安貧》：“好謙者忌盈。”</w:t>
        <w:br/>
        <w:br/>
        <w:t>⑪通“贏”。有余；富余。如：盈利；盈余。《廣雅·釋詁四》：“餘，盈也。”*王念孫*疏證：“盈亦餘也，語之轉耳。《漢書·食貨志》云：‘蓄積餘盈。’《後漢書·馬援傳》云：‘致有盈餘。’盈與贏通。”*漢**蔡邕*《樊惠渠歌并序》：“泯泯我人，既富且盈。”《九章算術·盈不足》：“今有共買物，人出八，盈三；人出七，不足四。”</w:t>
        <w:br/>
        <w:br/>
        <w:t>⑫姓。《通志·氏族略四》：“*盈*氏，*姬*姓，*晋**欒盈*之後。”</w:t>
        <w:br/>
      </w:r>
    </w:p>
    <w:p>
      <w:r>
        <w:t>盉##盉</w:t>
        <w:br/>
        <w:br/>
        <w:t>《説文》：“盉，調味也。从皿，禾聲。”*郭沫若*《長安縣張家坡銅器群銘文彙釋》：“金文盉，从禾者，乃象意而兼諧聲，故如《季良父盉》……象以手持麥秆以吸酒，則盉之初義殆即如少數民族之咋酒罐耳。”</w:t>
        <w:br/>
        <w:br/>
        <w:t>hé　《廣韻》户戈切，平戈匣。又胡卧切。歌部。</w:t>
        <w:br/>
        <w:br/>
        <w:t>（1）古器名。青铜制，圆口，深腹，三足，有长流、鋬和盖。为酒水调和之器，用以节制酒之浓淡。盛行于*殷*代和*西周*初期。*清**段玉裁*《説文解字注·皿部》：“古器有名盉者，因其可以盉羹而名之盉也。”*宋**歐陽修*《古器銘·寶盉》：“其二曰寶盉，其文完可讀，曰：‘*伯玉般子*作寶盉，其萬斯年，子子孫孫，其永寶用。’”*王国维*《説盉》：“余謂盉者，蓋和水於酒之器，所以節酒之厚薄者也。”</w:t>
        <w:br/>
        <w:br/>
        <w:t>(2)调味。后作“和”。《說文·皿部》：“盉，調味也。”段玉裁注：“調聲曰龢，調味曰盉，今則和行而龢盉皆廢矣。”《玉篇·皿部》：“盉，調味也。今作和。”《荀子·禮論》：“芻豢稻粱，五味調香（盉）。”王念孫雜志：“香當為盉。《說文》：‘盉，調味也。’”</w:t>
        <w:br/>
        <w:br/>
        <w:t>（3）调味的器皿。《廣韻·戈韻》：“盉，調五味器。”</w:t>
        <w:br/>
      </w:r>
    </w:p>
    <w:p>
      <w:r>
        <w:t>益##益</w:t>
        <w:br/>
        <w:br/>
        <w:t>益；裨益。后作“裨”。《説文·人部》：“俾，益也。”《書·盤庚中》：“承女俾女。”*俞樾*平議：“承女俾女者，承引女俾益女也。”*唐**王維*《送高判官從軍赴河西序》：“謀夫起予，哲士俾我，殲黠虜以無類。”</w:t>
        <w:br/>
        <w:br/>
        <w:t>（三）bēi　《集韻》賓彌切，平支幫。</w:t>
        <w:br/>
        <w:br/>
        <w:t>〔安俾〕*西汉*县名。地在今*宁夏回族自治区**固原市**原州区*南。《集韻·支韻》：“俾，*安俾*，縣名，在*安定郡*。”《漢書·地理志下》：“*安定郡*……縣二十一：*安俾*。”</w:t>
        <w:br/>
        <w:br/>
        <w:t>（四）pì　《集韻》匹計切，去霽滂。支部。</w:t>
        <w:br/>
        <w:br/>
        <w:t>〔俾倪〕1.斜视。《集韻·霽韻》：“睥，睥睨，視也。或作俾。”《史記·魏公子列傳》：“*侯生*下見其客*朱亥*，俾倪故久立。”*張守節*正義：“俾倪，不正視也。”2.城上锯齿状的矮墙，有孔可外窥。《説文·阜部》：“陴，城上女牆，俾倪也。”*段玉裁*注：“*俾倪*，叠韻字，或作睥睨，或作埤堄，皆俗字。城上為小墻作孔穴可以窺外，謂之俾倪。”《左傳·宣公十二年》“守陴者皆哭”*晋**杜預*注：“陴，城上俾倪。”《墨子·備城門》：“俾倪，廣三尺，高二尺五寸。”3.车杠。《急就篇》：“蓋轑俾倪枙縛棠。”*顔師古*注：“俾倪，持蓋之杠，在軾中央，環為之，所以止蓋弓之前卻也。”</w:t>
        <w:br/>
        <w:br/>
        <w:t>益</w:t>
        <w:br/>
        <w:br/>
        <w:t>《説文》：“益，饒也。从水、皿。皿，益之意也。”*段玉裁*作“水、皿，益之意也”。*李孝定*《甲骨文字集釋》按语：“益用為饒益、增益之義既久，而本義轉晦，遂别製溢字……此字當以氾溢為本義。”</w:t>
        <w:br/>
        <w:br/>
        <w:t>yì　《廣韻》伊昔切，入昔影。錫部。</w:t>
        <w:br/>
        <w:br/>
        <w:t>（1）水漫出器皿。引申为水涨。后作“溢”。*清**王筠*《説文釋例》卷四：“益之水在皿上，則增益之意，即兼有氾溢之意。溢似後來分别文。”《吕氏春秋·察今》：“*荆*人欲襲*宋*，使人先表*澭水*。*澭水*暴益，*荆*人弗知，循表而夜涉，溺死者千有餘人。”*高誘*注：“益，長。”</w:t>
        <w:br/>
        <w:br/>
        <w:t>（2）骄傲自满。后作“溢”。《莊子·列禦寇》：“有貌愿而益，有長若不肖。”*俞樾*平議：“益當作溢，溢之言驕溢也。”</w:t>
        <w:br/>
        <w:br/>
        <w:t>（3）饶；富裕。《説文·皿部》：“益，饒也。”*段玉裁*注：“饒，飽也，凡有餘曰饒。”《吕氏春秋·貴當》：“其友皆孝悌純謹畏令，如此者，其家必日益，身必日榮矣。”*高誘*注：“益，富也。”《史記·貨殖列傳》：“七十子之徒，*賜*最為饒益。”又满；饱满。《管子·心術》：“嗜欲充益，目不見色，耳不聞聲。”</w:t>
        <w:br/>
        <w:br/>
        <w:t>（4）多。《戰國策·齊策三》：“可以令*楚王*亟入*下東國*，可以益割於*楚*。”*高誘*注：“益，多。”《漢書·灌夫傳》：“*嬰*與夫人益市牛酒，夜洒埽張具至旦。”*顔師古*注：“益，多也。”《三國演義》第六回：“皆深溝高壘，勿與戰，益為疑兵，示天下形勢。”又超过。《莊子·人間世》：“无遷令，无勸成，過度益也。”《戰國策·齊策一》：“有請者曰：‘臣請三言而已矣，益一言，臣請烹。’”*高誘*注：“益，猶過也。”</w:t>
        <w:br/>
        <w:br/>
        <w:t>（5）增加。如：增益；延年益寿。《廣雅·釋詁二》：“益，加也。”《廣韻·昔韻》：“益，增也。”《左傳·襄公二十六年》：“*子木*懼，言諸王，益其禄爵而復之。”《史記·高祖本紀》：“*秦*益*章邯*兵，夜銜枚擊*項梁*。”《徐霞客遊記·遊白岳山日記》：“復抵*文昌閣*。覽地天一色，雖阻遊*五井*，更益奇觀。”*鲁迅*《坟·摩罗诗力说》：“益智不如史乘，诫人不如格言。”又加大；扩大。《穀梁傳·隱公七年》：“民衆城小，則益城。”《論衡·四諱》：“俗有大諱四。一曰諱西益宅。”</w:t>
        <w:br/>
        <w:br/>
        <w:t>（6）助；补助。《吕氏春秋·觀世》：“與我齊者，吾不與處，無益我者也。”《戰國策·秦策二》：“*甘茂*攻*宜陽*，三鼓之而卒不上……於是出私金以益公賞。明日鼓之，*宜陽*拔。”*姚宏*注：“益，助也。”《論衡·幸偶》：“夫百草之類，皆有補益。”</w:t>
        <w:br/>
        <w:br/>
        <w:t>（7）利益；好处。如：收益；获益。《書·大禹謨》：“滿招損，謙受益。”*唐**李白《*贈韋秘書子春》：“苟無濟代心，獨善亦何益。”《紅樓夢》第六十四回：“只是我想妹妹素日本來多病，凡事當各自寬解，不可過作無益之悲。”</w:t>
        <w:br/>
        <w:br/>
        <w:t>（8）有益。《論語·季氏》：“益者三友……友直、友諒、友多聞，益矣。”*明**王世懋*《學圃雜疏·荳疏》：“荳之美者無如白匾荳，味甘而益人。”*清**洪仁玕*《天曆序》：“*晋*、*唐*以後，既有推測之法，而富貴功名亦如故，是可知數算非能益人，但人自惑之耳。”</w:t>
        <w:br/>
        <w:br/>
        <w:t>（9）上进；进取。《廣韻·昔韻》：“益，進也。”《論語·憲問》：“非求益者也，欲速成者也。”*邢昺*疏：“此言童子非求進益者也。”</w:t>
        <w:br/>
        <w:br/>
        <w:t>（10）副词。1.更加。如：精益求精。*清**劉淇*《助字辨略》卷五：“益，加甚之辭也。”《孟子·梁惠王下》：“如水益深，如火益熱。”《史記·伯夷列傳》：“*伯夷*、*叔齊*雖賢，得夫子而名益彰。”《紅樓夢》第一百二十回：“原來當初只知是*賈母*的侍兒，益想不到是*襲人*。”*李大钊*《“五一”May Day运动史》：“雇主和工人间的战斗益烈。”2.逐渐。《禮記·坊記》：“使民富不足以驕，貧不致於約，貴不慊於上，故亂益亡。”*孔穎達*疏：“益，漸也。”《漢書·蘇建傳附蘇武》：“*武*益愈，*單于*使使曉*武*。”</w:t>
        <w:br/>
        <w:br/>
        <w:t>⑪量词。古代重量单位，二十四两为益。后作“鎰”、“溢”。《六書正譌》卷五：“益，二十四兩為益。”</w:t>
        <w:br/>
        <w:br/>
        <w:t>⑫通“嗌（ài）”。食物堵住食管。《吕氏春秋·審時》：“得時之稻……大粒無芒，摶米而薄糠，舂之易而食之香，如此者不益。”*高誘*注：“益，息也。”*俞樾*平議：“益，疑當作嗌。《方言》曰：‘嗌，噎也。*秦*、*晋*或曰嗌，又曰噎。’然則不嗌者，言食之不噎也。”</w:t>
        <w:br/>
        <w:br/>
        <w:t>⑬通“隘（ài）”。险隘；阻碍。《詩·大雅·板》“攜無曰易，牖民孔易”*清**俞樾*《古書疑義舉例·文具於前而略於後例》：“‘攜無曰益’，承上四句而言。益與隘通，言天之牖民，如壎篪之相和，如璋圭之相合，如取攜之必從，無曰‘有所阻隘也’，牖民乃孔易耳。”</w:t>
        <w:br/>
        <w:br/>
        <w:t>⑭通“錫（xī）”。赐予。《易·益》：“或益之十朋之☀。”*闻一多*《古典新義·周易義證類纂》：“益讀為錫……《御覽》八八引《隨巢子》曰：‘司禄益食而民不飢，司金益富而國家實，司命益年而民不夭’，即錫食、錫富、錫年也。‘或益之十朋之☀’，亦即錫之十朋之☀。”</w:t>
        <w:br/>
        <w:br/>
        <w:t>⑮六十四卦之一，卦形为☀，震下巽上。《易·益》：“益，利有攸往，利涉大川。彖曰：‘益，損上益下，民説（悦）无疆。’”</w:t>
        <w:br/>
        <w:br/>
        <w:t>⑯古代行政区划名。1.州名。*汉武帝*所置十三刺史部之一。辖境约当今*四川省**折多山*，*云南省**怒山*、*哀牢山*以东，*甘肃省**陇南市**武都区*、*两当区*，*陕西省**秦岭*以南，*湖北省**郧县*、*保康县*西北，*贵州省*除东边以外地区。*东汉*以后辖境渐小。《漢書·地理志》：“至*武帝*……改*梁*曰*益*，凡十三部〔郡〕，置刺史。”《抱朴子·外篇·安貧》：“有*樂天先生*者，避地蓬轉，播流*岷*、*益*。”2.路名。*宋*置。《宋史·真宗紀》：“辛巳，分*川**峽*轉運使為*益*、*利*、*梓*、*夔*四路。”</w:t>
        <w:br/>
        <w:br/>
        <w:t>⑰姓。《通志·氏族略五》：“*益*氏，今望出*城陽**馮翊*。”*汉*代有*益强*、*益寿*。</w:t>
        <w:br/>
      </w:r>
    </w:p>
    <w:p>
      <w:r>
        <w:t>盋##盋</w:t>
        <w:br/>
        <w:br/>
        <w:t>同“鉢”。《説文新附·皿部》：“盋，盋器。盂屬。从皿，犮聲；或从金，从本。”《廣韻·末韻》：“鉢，鉢器也。亦作盋。”《漢書·東方朔傳》“置守宫盂下”*唐**顔師古*注：“盂，食器也，若盋而大，今之所謂盋盂也。”*唐**王千石*《議沙門不應拜俗狀》：“袈裟忸金翅之威，盋盂慚呪龍之術。”*清**王士禛*《長白山録》：“傳經衣盋在，常伴老龍圖。”</w:t>
        <w:br/>
      </w:r>
    </w:p>
    <w:p>
      <w:r>
        <w:t>盌##盌</w:t>
        <w:br/>
        <w:br/>
        <w:t>《説文》：“盌，小盂也。从皿，夗聲。”</w:t>
        <w:br/>
        <w:br/>
        <w:t>wǎn　《廣韻》烏管切，上緩影。元部。</w:t>
        <w:br/>
        <w:br/>
        <w:t>小盂。后作“碗”。《方言》卷五：“盂，*宋**楚**魏*之間，或謂之盌。”《説文·皿部》：“盌，小盂也。”《玉篇·皿部》：“盌，小盂。亦作椀。”《三國志·吴志·甘寧傳》：“（*孫）權*特賜米酒衆殽……*寧*先以銀盌酌酒，自飲兩盌。”《南史·沈炯傳》：“*茂陵*玉盌，遂出人間。”</w:t>
        <w:br/>
      </w:r>
    </w:p>
    <w:p>
      <w:r>
        <w:t>盍##盍</w:t>
        <w:br/>
        <w:br/>
        <w:t>（一）hé　《廣韻》胡臘切，入盍匣。盍部。</w:t>
        <w:br/>
        <w:br/>
        <w:t>（1）覆盖。也作“盇”。《説文·血部》：“盇，覆也。”*段玉裁*注：“盇，其形隸變作盍。”</w:t>
        <w:br/>
        <w:br/>
        <w:t>（2）合；聚合。《爾雅·釋詁上》：“盍，合也。”《易·豫》：“九四：由豫，大有得，勿疑朋盍簪。”*王弼*注：“盍，合也。”*唐**杜甫*《杜位宅守歲》：“盍簪喧櫪馬，列炬散林鴉。”*仇兆鰲*注：“盍簪，取朋友聚合之意。”*清**葉燮*《原詩》：“於是以風雅壇坫為居奇，以交遊朋盍為牙市。”</w:t>
        <w:br/>
        <w:br/>
        <w:t>（3）代词。表示疑问，相当于“何”、“什么”、“怎么”。*杨树达*《詞詮》卷三：“盍，疑問代名詞，亦‘何’也。”《廣雅·釋詁三》：“盍，何也。”《管子·霸形》：“仲父胡為然？盍不當言？”*宋**蘇軾*《壬寅重九不預會獨遊普門寺僧閣有懷子由》：“花開酒美盍不歸？來看南山冷翠微。”*清**閻鎮珩*《從軍怨》：“臨陣盍補用，千金一敝盎。”</w:t>
        <w:br/>
        <w:br/>
        <w:t>（4）副词。表示反问或疑问。相当于“何不”。《玉篇·皿部》：“盍，何不也。”*杨树达*《詞詮》卷三：“盍，疑問副詞，為‘何不’之義。”《論語·公冶長》：“*顔淵**季路*侍。子曰：‘盍各言爾志？’”《左傳·昭公三十年》：“王吏不討，恤所無也。今大夫曰：‘女盍從舊？’”*杜預*注：“盍，何不也。”《新唐書·竇建德傳》：“祭酒計甚善，王盍用之？”</w:t>
        <w:br/>
        <w:br/>
        <w:t>（5）姓。《萬姓統譜·合韻》：“盍，見《姓苑》。”《韓詩外傳》卷六：“船人*盍胥*跪而對曰：‘主君亦不好士耳。’”*许维遹*校釋：“*趙懷玉*云：《文選》注凡四引皆作‘*蓋胥*’。*陳喬樅*云：蓋、盍古通。”</w:t>
        <w:br/>
        <w:br/>
        <w:t>（二）kě　《集韻》丘葛切，入曷溪。</w:t>
        <w:br/>
        <w:br/>
        <w:t>〔盍旦〕也作“䳚旦”。鸟名。《集韻·曷韻》：“䳚，䳚旦，鳥名。或作盍。”《禮記·坊記》：“《詩》云：‘相彼盍旦，尚猶患之。’”*鄭玄*注：“盍旦，夜鳴求旦之鳥也。”</w:t>
        <w:br/>
      </w:r>
    </w:p>
    <w:p>
      <w:r>
        <w:t>盎##盎</w:t>
        <w:br/>
        <w:br/>
        <w:t>《説文》：“盎，盆也。从皿，央聲。㼜，盎或从瓦。”</w:t>
        <w:br/>
        <w:br/>
        <w:t>àng　《廣韻》烏浪切，去宕影。又烏朗切。陽部。</w:t>
        <w:br/>
        <w:br/>
        <w:t>（1）大腹小口的瓦器。《爾雅·釋器》：“盎謂之缶。”《急就篇》：“甀缶盆盎甕罃壺。”*顔師古*注：“缶、盆、盎一類耳。缶即盎也，大腹而斂口；盆則斂底而寬上。”《淮南子·精神》：“其取之地而己為盆盎也，與其未離於地也，無以異。”《樂府詩集·相和歌辭十二·東門行》：“盎中無斗儲，還視桁上無懸衣。”《農政全書·開墾上》：“*江*南園地最貴，民間蒔葱薤於盆盎之中。”《聊齋志異·勞山道士》：“遂各覓盎盂，競飲先釂，惟恐樽盡。”</w:t>
        <w:br/>
        <w:br/>
        <w:t>（2）洋溢；充溢。如：兴趣盎然。《孟子·盡心上》：“睟然見於面，盎於背。”*朱熹*注：“盎，豐厚盈溢之意。”《徐霞客遊記·遊白岳山日記》：“溪環石映，佳趣盎溢。”*董必武*《三月四日夜枕上口占》：“生意盎然现，微风偶尔吹。”</w:t>
        <w:br/>
        <w:br/>
        <w:t>（3）酒色混浊貌。《釋名·釋飲食》：“盎齊，盎，滃也；滃滃然濁色也。”《周禮·天官·酒正》：“（酒正）辨五齊之名……三曰盎齊。”*鄭玄*注：“盎，猶翁也。成而翁翁然葱白色，如今酇白矣。”</w:t>
        <w:br/>
        <w:br/>
        <w:t>（4）盎齐的省称。《禮記·祭統》：“士執芻，宗婦執盎從。”*孔穎達*疏：“盎齊但言盎者，畧言之。”</w:t>
        <w:br/>
        <w:br/>
        <w:t>（5）姓。《廣韻·宕韻》：“盎，姓。出《姓苑》。”</w:t>
        <w:br/>
      </w:r>
    </w:p>
    <w:p>
      <w:r>
        <w:t>盏##盏</w:t>
        <w:br/>
        <w:br/>
        <w:t>盏“盞”的简化字。</w:t>
        <w:br/>
        <w:br/>
        <w:t>⁶盏同“盞”。《宋元以來俗字譜》：“盞”，《通俗小説》作“盏”。</w:t>
        <w:br/>
      </w:r>
    </w:p>
    <w:p>
      <w:r>
        <w:t>盐##盐</w:t>
        <w:br/>
        <w:br/>
        <w:t>盐“鹽”的简化字。</w:t>
        <w:br/>
      </w:r>
    </w:p>
    <w:p>
      <w:r>
        <w:t>监##监</w:t>
        <w:br/>
        <w:br/>
        <w:t>监“監”的简化字。</w:t>
        <w:br/>
      </w:r>
    </w:p>
    <w:p>
      <w:r>
        <w:t>盒##盒</w:t>
        <w:br/>
        <w:br/>
        <w:t>盒（一）hé　《廣韻》侯閤切，入合匣。</w:t>
        <w:br/>
        <w:br/>
        <w:t>（1）一种由底盖相合而成或抽屉式的盛器。如：果盒；食盒；粉盒。《類篇·皿部》：“盒，盤屬。”*元*佚名《抱粧盒》第二折：“賜出黄封粧盒，着*陳琳*往後花園採辦果品。”*鲁迅*《彷徨·弟兄》：“（*沛君*）看着呈文，一面伸手去揭开了绿锈斑斓的墨盒盖。”</w:t>
        <w:br/>
        <w:br/>
        <w:t>（2）盘盖。《廣韻·合韻》：“盒，盒盤覆也。”《字彙·皿部》：“盒，盤覆也。”</w:t>
        <w:br/>
        <w:br/>
        <w:t>（3）量词。*鲁迅*《书信·致山本初枝（一九三二年十二月十五日）》：“买来写信用的笺纸，已托*内山*老板送上两盒。”</w:t>
        <w:br/>
        <w:br/>
        <w:t>（二）ān　《集韻》烏含切，平覃影。</w:t>
        <w:br/>
        <w:br/>
        <w:t>器口敛。《集韻·覃韻》：“盒，器口斂。”</w:t>
        <w:br/>
      </w:r>
    </w:p>
    <w:p>
      <w:r>
        <w:t>盓##盓</w:t>
        <w:br/>
        <w:br/>
        <w:t>盓yū（又读wū）　《廣韻》憂俱切，平虞影。又哀都切。</w:t>
        <w:br/>
        <w:br/>
        <w:t>〔盤盓〕水旋流。《廣韻·模韻》：“盓，盤盓，旋流也。”《文選·木華〈海賦〉》：“盤盓激而成窟。”*李善*注：“盤盓，旋遶也。”</w:t>
        <w:br/>
      </w:r>
    </w:p>
    <w:p>
      <w:r>
        <w:t>盔##盔</w:t>
        <w:br/>
        <w:br/>
        <w:t>盔kuī　《廣韻》苦回切，平灰溪。</w:t>
        <w:br/>
        <w:br/>
        <w:t>（1）盂一类容器。《玉篇·皿部》：“盔，鉢也。”《龍龕手鑑·皿部》：“盔，盔器，盂屬也。”</w:t>
        <w:br/>
        <w:br/>
        <w:t>（2）将士、消防人员或矿工等用来保护头部的帽子。多用金属制成。古代也称胄、首铠、兜鍪、头鍪。《正字通·皿部》：“盔，俗呼首鎧曰盔。”*金**董解元*《西廂記諸宫調》卷二：“着綾幡做甲，把鉢盂做頭盔戴着頂上。”《三國演義》第三十回：“三通鼓罷，*袁紹*金盔金甲，錦袍玉帶，立馬陣前。”*鲁迅*《呐喊·阿Q正传》：“来了一阵白盔白甲的革命党。”</w:t>
        <w:br/>
      </w:r>
    </w:p>
    <w:p>
      <w:r>
        <w:t>盕##盕</w:t>
        <w:br/>
        <w:br/>
        <w:t>盕同“䀀”。《玉篇·皿部》：“盕”，同“䀀”。</w:t>
        <w:br/>
      </w:r>
    </w:p>
    <w:p>
      <w:r>
        <w:t>盖##盖</w:t>
        <w:br/>
        <w:br/>
        <w:t>盖同“蓋”。《正字通·皿部》：“盖，俗蓋字。”按：今为“蓋”的简化字。</w:t>
        <w:br/>
      </w:r>
    </w:p>
    <w:p>
      <w:r>
        <w:t>盗##盗</w:t>
        <w:br/>
        <w:br/>
        <w:t>盗同“盜”。《字彙·皿部》：“盜，俗从次。”《正字通·皿部》：“盜，俗作盗。”按：古籍中多作“盜”，今“盗”字通行。</w:t>
        <w:br/>
      </w:r>
    </w:p>
    <w:p>
      <w:r>
        <w:t>盘##盘</w:t>
        <w:br/>
        <w:br/>
        <w:t>盘“盤”的简化字。</w:t>
        <w:br/>
      </w:r>
    </w:p>
    <w:p>
      <w:r>
        <w:t>盙##盙</w:t>
        <w:br/>
        <w:br/>
        <w:t>盙同“簠”。《龍龕手鑑·皿部》：“盙”，“簠”的俗字。*清**朱彝尊*《日下舊聞·長林片葉》：“列鼎俎與盙豆兮，獻桂酒以陳辭。”</w:t>
        <w:br/>
      </w:r>
    </w:p>
    <w:p>
      <w:r>
        <w:t>盚##盚</w:t>
        <w:br/>
        <w:br/>
        <w:t>盚qiú　《集韻》渠尤切，平尤羣。</w:t>
        <w:br/>
        <w:br/>
        <w:t>（1）盒子的俗称。《正字通·皿部》：“盚，俗以盚為盒名。”</w:t>
        <w:br/>
        <w:br/>
        <w:t>（2）姓。《集韻·尤韻》：“盚，姓也。”</w:t>
        <w:br/>
      </w:r>
    </w:p>
    <w:p>
      <w:r>
        <w:t>盛##盛</w:t>
        <w:br/>
        <w:br/>
        <w:t>《説文》：“盛，黍稷在器中以祀者也。从皿，成聲。”</w:t>
        <w:br/>
        <w:br/>
        <w:t>（一）chéng　《廣韻》是征切，平清禪。耕部。</w:t>
        <w:br/>
        <w:br/>
        <w:t>（1）放在祭器里的谷物。《説文·皿部》：“盛，黍稷在器中以祀者也。”《書·泰誓上》：“犧牲粢盛。”*陸德明*釋文：“黍稷曰粢，在器曰盛。”《周禮·地官·閭師》：“不耕者祭無盛。”*鄭玄*注：“盛，黍稷也。”《公羊傳·文公十三年》：“*周公*盛，*魯公*燾。”*何休*注：“盛者，新穀。”*徐彦*疏：“*周公*盛者，謂新穀滿其器。”</w:t>
        <w:br/>
        <w:br/>
        <w:t>（2）器皿，如杯、碗之类。*清**段玉裁*《説文解字注·皿部》：“盛者，實於器中之名也，故亦𧦝器為盛。”《左傳·哀公十三年》：“旨酒一盛兮，余與褐之父睨之。”《禮記·喪大記》：“食粥於盛。”*鄭玄*注：“盛謂今時杯杅也。”*元**周致中*《異域志》卷上：“飲食，以木葉為盛，手撮而食。”</w:t>
        <w:br/>
        <w:br/>
        <w:t>（3）把食物、饮料或其他东西放进容器里。如：盛饭；盛汤。《廣韻·清韻》：“盛，盛受也。”《詩·召南·采蘋》：“于以盛之，維筐及筥。”《漢書·東方朔傳》：“壺者，所以盛也。”《西遊記》第四十七回：“那小的們，又端了碗，盛一碗遞與*八戒*。”*鲁迅*《彷徨·祝福》：“我一清早起来就开了门，拿小篮盛了一篮豆，叫我们*阿毛*坐在门槛上剥豆去。”</w:t>
        <w:br/>
        <w:br/>
        <w:t>（4）整饬；端正。《左傳·宣公二年》：“（*趙盾*）盛服將朝。尚早，坐而假寐。”</w:t>
        <w:br/>
        <w:br/>
        <w:t>（5）容纳。如：这间房子小，盛不了这么多东西。《素問·靈蘭秘典論》：“小腸者，受盛之官，化物出焉。”*晋**崔豹*《古今注》卷上：“城者，盛也，所以盛受人物也。”</w:t>
        <w:br/>
        <w:br/>
        <w:t>（6）方言。居住；生活。*欧阳山*《高干大·动摇》：“*任桂花*坚决的顿着脚说：‘离也要离，不离也要离，*郝四儿*那里我贵贱不盛了，我就是死也得另找个地方死去。’”又：“*豹子沟*我也不想盛了，盛够了。”*韩起祥*《刘巧团圆》：“（*刘货郎*）连忙笑着说：‘唉！好什么啦，动弹强如闲盛着。’”</w:t>
        <w:br/>
        <w:br/>
        <w:t>（7）形如堤防的山。《爾雅·釋山》：“如防者盛。”*郭璞*注：“防，隄。盛音成。”*邢昺*疏：“盛讀如粢盛之盛，隄防之形，嶞而高峻，若黍稷之在器，故其山形如隄防者亦名盛也。”</w:t>
        <w:br/>
        <w:br/>
        <w:t>（8）通“成”。1.成为；变成。《周禮·地官·掌蜃》：“共白盛之蜃。”*鄭玄*注：“盛，猶成也，謂飾牆使白之蜃也。”又《考工記·匠人》：“白盛。”*鄭玄*注：“盛之言成也，以蜃灰堊牆所以飾成宫室。”2.成就；功业。《易·説卦》：“終萬物始萬物者，莫盛乎艮。”*王引之*述聞：“盛當讀成就之成。‘莫盛乎艮’，言無如艮之成就者……古字多借盛為成。”《荀子·王霸》：“君者，論一相，陳一法，明一指，以兼覆之，兼炤之，以觀其盛者也。”*楊倞*注：“盛讀為成，觀其成功也。”</w:t>
        <w:br/>
        <w:br/>
        <w:t>（9）*春秋*时国名。即*郕*。故址在今*山东省**宁阳县*东北。《公羊傳·隱公五年》：“*衛*師入*盛*。”*陸德明*釋文：“盛，音成。*左*氏作*郕*。”又《莊公八年》：“夏，師及*齊*師圍*成*，*成*降于*齊*師。成者何？*盛*也。*盛*則曷為之*成*？諱滅同姓也。”*何休*注：“因*魯*有*成邑*，同聲相似故云爾。”</w:t>
        <w:br/>
        <w:br/>
        <w:t>（二）shèng　《廣韻》承正切，去勁禪。耕部。</w:t>
        <w:br/>
        <w:br/>
        <w:t>（1）兴旺。《國語·越語下》：“天道盈而不溢，盛而不驕。”《齊民要術·雜説》：“故無道之君及無道之民，不能積其盛有餘之時，以待其衰不足也。”《聊齋志異·鴉頭》：“*王*自女歸，家益盛。”</w:t>
        <w:br/>
        <w:br/>
        <w:t>（2）兴起；流行。如：盛传；风气很盛。《文心雕龍·誇飾》：“自*宋玉*、*景差*，誇飾始盛，*相如*憑風，詭濫愈甚。”*唐**劉知幾*《史通·内篇·書志》：“譜牒之作，盛於中古。”*鲁迅*《且介亭杂文二集·“题未定”草》三：“学*德*语盛于*清*末的改革军操，学*法*语盛于*民国*的‘勤工俭学’。”</w:t>
        <w:br/>
        <w:br/>
        <w:t>（3）盛满。《素問·皮部論》：“其入於絡也，則絡脈盛色變。”*王冰*注：“盛謂盛滿。”《水經注·河水》：“*河*盛則委泛，水耗則輟流。”又充分；充足。《吕氏春秋·悔過》：“未至而人已先知之矣，此其備必已盛矣。”《素問·上古天真論》：“女子七歲腎氣盛，齒更髮長。”</w:t>
        <w:br/>
        <w:br/>
        <w:t>（4）壮；强大。《漢書·賈誼傳》：“天子春秋鼎盛。”《文選·曹植〈洛神賦〉》：“恨人神之道殊兮，怨盛年之莫當。”*李善*注：“盛年，謂少壯之時。”《儒林外史》第六回：“*王德*道：‘令弟平日身體壯盛，怎麽忽然一病就不能起？’”</w:t>
        <w:br/>
        <w:br/>
        <w:t>（5）规模大而隆重。如：盛会；盛况；盛典。</w:t>
        <w:br/>
        <w:br/>
        <w:t>（6）丰富；丰盛。《論語·鄉黨》：“有盛饌，必變色而作。”*唐**王勃*《秋日登洪府滕王閣餞别序》：“勝地不常，盛筵難再。”</w:t>
        <w:br/>
        <w:br/>
        <w:t>（7）多；众多。《廣雅·釋詁三》：“盛，多也。”《楚辭·九章·抽思》：“任重載盛兮，陷滯而不濟。”*朱熹*注：“盛，多也。”《後漢書·翟酺傳》：“學者滋盛，弟子萬數。”*清**洪昇*《長生殿·彈詞》：“一路行來，你看遊人好不盛也。”</w:t>
        <w:br/>
        <w:br/>
        <w:t>（8）茂；繁茂。《增韻·勁韻》：“盛，茂也。”《莊子·山木》：“見大木，枝葉盛茂。”*晋**陶潛*《歸園田居五首》之三：“種豆南山下，草盛豆苗稀。”《紅樓夢》第八十回：“菱角菱花皆盛于秋，豈不比香字有來歷些。”</w:t>
        <w:br/>
        <w:br/>
        <w:t>（9）繁华；繁荣。*南朝**梁**宗懔*《荆楚歲時記》：“及*秦*霸諸侯，乃因其處，立為*曲水*祠，二*漢*相沿，皆為盛集。”《三國志·吴志·陸遜傳》：“*石陽*市盛，*峻*等奄至，人皆捐物入城。”</w:t>
        <w:br/>
        <w:br/>
        <w:t>（10）显赫。《孟子·公孫丑上》：“自生民以來，未有盛於*孔子*也。”*唐**獨孤郁*《與田將軍書》：“將軍之勳名可謂盛矣美矣！”*明**方孝孺*《題朱子手帖》：“觀是非於百世，則盛於俄頃者，不足以蓋無窮之惡；屈於一身者，未嘗不光顯於天下。”</w:t>
        <w:br/>
        <w:br/>
        <w:t>⑪极点；顶点。《莊子·德充符》：“平者，水停之盛也。”《史記·范雎蔡澤列傳》：“然而居之禄位貴盛，私家之富過於三子，而身不退者，恐患之甚於三子，竊為君危之！”*宋**王安石*《九變而賞罰可言》：“*堯*者，聖人之盛也。”</w:t>
        <w:br/>
        <w:br/>
        <w:t>⑫深厚。如：盛情；盛意。《禮記·樂記》：“德盛而教尊，五穀時熟，然後賞之以樂。”*鄭玄*注：“民勞則德薄……民逸則德盛。”*唐**張説*《與鄭駙馬書》：“德之盛者，神不可窮而窮之。”</w:t>
        <w:br/>
        <w:br/>
        <w:t>⑬极力。如：盛赞；盛夸。《史記·魏其武安侯列傳》：“*魏其*之東朝，盛推*灌夫*之善……*武安*又盛毁*灌夫*所為横恣，罪逆不道。”*三國**魏**曹植*《與楊德祖書》：“前有書嘲之，反作論盛道僕讚其文。”《三國演義》第二十三回：“*曄*盛稱*操*德。”</w:t>
        <w:br/>
        <w:br/>
        <w:t>⑭抚育。《廣韻·勁韻》：“盛，長也。”《尚書大傳》卷四：“*武王*死，*成王*幼，*周公*盛養*成王*。”*鄭玄*注：“盛猶長也。”</w:t>
        <w:br/>
        <w:br/>
        <w:t>⑮美好。《韓非子·五蠹》：“盛容服而飾辯説，以疑當世之法而貳人主之心。”《太玄·玄測》：“盛哉日乎！炳明離章五色湻光。”*宋**王安石*《上田正言書二》：“其間薦紳道執事介然立朝，無所跛倚，甚盛！甚盛！”*清**龔自珍*《明良論二》：“臣節之盛，掃地盡矣！”</w:t>
        <w:br/>
        <w:br/>
        <w:t>⑯赞美。《楚辭·九章·懷沙》：“内厚質正兮，大人所盛。”《文選·張衡〈東京賦〉》：“盛*夏后*之致美，爰敬恭於明神。”*李善*注引*薛綜*曰：“盛，猶嘉也。”</w:t>
        <w:br/>
        <w:br/>
        <w:t>⑰敬辞。称对方的使者或仆从。*宋**李光*《與胡邦衡書》：“盛介至，辱真翰，三復感歎，不容於懷。”《西遊記》第四十七回：“*八戒*忍不住問道：‘老者，你這盛价（音jiè，供役使的人），兩邊走怎的？”《儒林外史》第八回：“*王惠*道：‘盛從同船家都不在此麽？’”</w:t>
        <w:br/>
        <w:br/>
        <w:t>⑱副词。表示程度深，相当于“很”，“非常”。《搜神後記·郭璞活馬》：“將軍好馬，甚愛惜，今死，盛懊惋。”*唐**封演*《封氏聞見記·聲韻》：“*沈約*文詞精拔，盛解音律。”</w:t>
        <w:br/>
        <w:br/>
        <w:t>⑲中医指实证。《素問·五常政大論》：“無盛盛，無虚虚。”</w:t>
        <w:br/>
        <w:br/>
        <w:t>⑳姓。《廣韻·勁韻》：“盛，姓。”《通志·氏族略二》：“*盛*氏，*周*之同姓國也，後為*齊*所滅……又有*奭*氏，*召公奭*之後也，蓋以名為氏，後避*漢元帝*諱，故改*奭*氏為*盛*氏焉。*漢*有司徒*盛吉*；*後漢*有*北海*太守*盛苞*。”</w:t>
        <w:br/>
      </w:r>
    </w:p>
    <w:p>
      <w:r>
        <w:t>盜##盜</w:t>
        <w:br/>
        <w:br/>
        <w:t>《説文》：“盜，私利物也。从㳄，㳄欲皿者。”*徐灝*注箋：“㳄欲皿者，説从㳄之意，垂㳄其皿，欲私其物也。”*王玉樹*拈字：“盜，今俗作盗。”</w:t>
        <w:br/>
        <w:br/>
        <w:t>dào　《廣韻》徒到切，去号定。宵部。</w:t>
        <w:br/>
        <w:br/>
        <w:t>（1）偷窃。《説文·㳄部》：“盜，私利物也。”*王筠*句讀：“私有所利于他人之物也。”《左傳·文公十八年》：“竊賄為盜。”*孔穎達*疏：“竊人財賄謂之為盜。”《穀梁傳·定公八年》：“非其所取而取之謂之盜。”《史記·魏公子列傳》：“*如姬*果盜*晋鄙*兵符與公子。”*清**紀昀*《閲微草堂筆記·如是我聞四》：“次日，聞西商被盜，并篋中新舊借券，皆席捲去矣。”</w:t>
        <w:br/>
        <w:br/>
        <w:t>（2）窃取和抢劫财物的人。《正字通·皿部》：“盜，凡陰私自利者皆謂之盜。”《論語·陽貨》：“譬諸小人，其猶穿窬之盜也與？”*唐**韓愈*《上宰相三書》之二：“古之進人者，或取於盜，或舉於管庫，今布衣雖賤，猶足以方於此。”《聊齋志異·葛巾》：“我姊妹皆仙媛，暫時一履塵世，何畏寇盜！”</w:t>
        <w:br/>
        <w:br/>
        <w:t>（3）诈骗；骗取。《莊子·庚桑楚》：“舉賢則民相軋，任知則民相盜。”*王先謙*集解引*宣穎*云：“盜，詐也。”《資治通鑑·唐憲宗元和六年》：“（*李）惟簡*以為邊將當謹守備，蓄財穀以待寇，不當覩小利，起事盜恩，禁不得妄入其地。”《儒林外史》第十回：“但這樣的人，盜虚聲者多，有實學者少。”</w:t>
        <w:br/>
        <w:br/>
        <w:t>（4）男女私通。*清**俞正燮*《癸巳存稿》卷十四：“非法旁淫曰通，曰盜，曰竊。”《史記·陳丞相世家》：“臣聞*平*居家時，盜其嫂。”《漢書·朱博傳》：“*長陵*大姓*尚方禁*，少時嘗盜人妻，見斫，創著其頰。”</w:t>
        <w:br/>
        <w:br/>
        <w:t>（5）偷偷地。《史記·平準書》：“盜鑄諸金錢罪皆死，而吏民之盜鑄白金者不可勝數。”《隋書·趙煚傳》：“年十四，有人盜伐其父墓中樹者，*煚*對之號慟，因執送官。”*唐**張鷟*《遊仙窟》：“斜眉盜盼，異種㛺姑，緩步急行，窮奇造鑿。”</w:t>
        <w:br/>
        <w:br/>
        <w:t>（6）抢掠；劫持。《史記·田叔列傳》：“是時*孟舒*坐虜大入塞盜劫，*雲中*尤甚，免。”《列子·説符》：“遂共盜而殘之。”《新唐書·史憲忠傳》：“戎人怒，因興盜掠。”</w:t>
        <w:br/>
        <w:br/>
        <w:t>（7）窃据；篡夺。《莊子·胠篋》：“然而*田成子*一旦殺*齊君*而盜其國，所盜者豈獨其國耶？並與其聖知之法而盜之。”《漢書·循吏傳·龔遂》：“海瀕遐遠，不霑聖化，其民困於飢寒而吏不恤，故使陛下赤子盜弄陛下之兵於潢池中耳。”*唐**陳鴻*《長恨歌傳》：“*天寳*末，兄（*楊）國忠*盜丞相位，愚弄國柄。”</w:t>
        <w:br/>
        <w:br/>
        <w:t>（8）刺客。《左傳·桓公十六年》：“*宣姜*與*公子朔*構*急子*，公使諸*齊*。使盜待諸*莘*，將殺之。”《史記·秦始皇本紀》：“*始皇*為微行*咸陽*，與武士四人俱，夜出逢盜*蘭池*，見窘，武士擊殺盜，*關中*大索二十日。”</w:t>
        <w:br/>
        <w:br/>
        <w:t>（9）贱人；谗佞小人。《詩·小雅·巧言》：“君子信盜，亂是用暴。”*鄭玄*箋：“盜，謂小人也。”*朱熹*注：“盜，指讒人也。”《春秋·定公八年》：“盜竊寳玉大弓。”*杜預*注：“盜謂*陽虎*也，家臣賤，名氏不見，故曰盜。”*清**顧炎武*《日知録》卷十九：“夫鏡情偽，屏盜言，君子之道，興王之事，莫先乎此。”</w:t>
        <w:br/>
      </w:r>
    </w:p>
    <w:p>
      <w:r>
        <w:t>盝##盝</w:t>
        <w:br/>
        <w:br/>
        <w:t>盝lù　《廣韻》盧谷切，入屋來。屋部。</w:t>
        <w:br/>
        <w:br/>
        <w:t>（1）渗漏，滤去水。《廣韻·屋韻》：“盝，去水也。”《周禮·考工記·㡛氏》：“清其灰而盝之，而揮之。”*明**方以智*《物理小識·金石類》：“日月蒸入，盝之澄之，重者在下，鉛硝煎之，白金出矣。”</w:t>
        <w:br/>
        <w:br/>
        <w:t>（2）干涸。《爾雅·釋詁下》：“盝，竭也。”</w:t>
        <w:br/>
        <w:br/>
        <w:t>（3）下滴。《玉篇·皿部》：“盝，瀝也。”</w:t>
        <w:br/>
        <w:br/>
        <w:t>（4）竹箱或小匣。也作“簏”。《集韻·屋韻》：“簏，《説文》：‘竹高篋也。’通作盝。”《正字通·皿部》：“盝，今人以櫝匣小者為盝。”*唐**白居易*《宿杜曲花下》：“籃輿為卧舍，漆盝是行𢊍。”《新唐書·李德裕傳》：“*敬宗*立，侈用無度，詔*浙西*上脂盝粧具。”</w:t>
        <w:br/>
        <w:br/>
        <w:t>（5）虫甲。《集韻·屋韻》：“盝，蟲甲。”*方成珪*考正：“盝字重出，當必有誤。《類篇·皿部》、《虫部》竝收，《虫部》訓與此同，未知何故入《虫部》，豈字當作盝耶？”</w:t>
        <w:br/>
      </w:r>
    </w:p>
    <w:p>
      <w:r>
        <w:t>盞##盞</w:t>
        <w:br/>
        <w:br/>
        <w:t>〔盏〕</w:t>
        <w:br/>
        <w:br/>
        <w:t>zhǎn　《廣韻》阻限切，上産莊。</w:t>
        <w:br/>
        <w:br/>
        <w:t>（1）浅而小的杯子。多指酒杯。《方言》卷五：“盞，桮也。自*關*而東，*趙**魏*之間曰椷，或曰盞。”*郭璞*注：“盞，最小桮也。”《廣雅·釋器》“斚，爵也”*清**王念孫*疏證：“爵謂之醆，杯謂之盞，一也。《爾雅》：‘鍾小者謂之棧。’*李巡*注云：‘棧，淺也。’棧、盞並音側限反，其義同。”*唐**杜甫*《送楊判官使西蕃》：“邊酒排金盞，夷歌捧玉盤。”*宋**蘇軾*《岐亭五首》之一：“洗盞酌鵝黄，磨刀削熊白。”《紅樓夢》第六十二回：“當下*探春*等還要把盞。”</w:t>
        <w:br/>
        <w:br/>
        <w:t>（2）同“琖”。玉质酒器。《説文新附·玉部》：“琖，玉爵也。*夏*曰琖，*殷*曰斚，*周*曰爵。或从皿。”</w:t>
        <w:br/>
        <w:br/>
        <w:t>（3）酱杯。《太平御覽》卷七百五十九引《通俗文》：“醬杯曰盞。”</w:t>
        <w:br/>
        <w:br/>
        <w:t>（4）杯状器皿。《天工開物·作鹹·井鹽》：“所舂石成碎粉，隨以長竹接引，懸鐵盞挖之而上。”*鲁迅*《呐喊·药》：“*华老栓*忽然坐起身，擦着火柴，点上遍身油腻的灯盏。”</w:t>
        <w:br/>
        <w:br/>
        <w:t>（5）量词。计量饮料或灯的单位。*晋**王羲之*《雜帖》：“煎酥酒一盞服之。”*唐**羅隱*《聽琴》：“不知一盞*臨卭*酒，救得*相如*渴病無？”《紅樓夢》第五回：“此離吾境不遠，别無他物，僅有自采仙茗一盞。”*巴金*《家》三十：“公馆里添了许多盏电灯。”</w:t>
        <w:br/>
      </w:r>
    </w:p>
    <w:p>
      <w:r>
        <w:t>盟##盟</w:t>
        <w:br/>
        <w:br/>
        <w:t>《説文》：“𥁰，《周禮》曰：‘國有疑則盟。諸侯再相與會，十二歲一𥁰，北面詔天之司慎司命。𥁰，殺牲歃血，朱盤玉敦，以立牛耳。’从囧，从血。𥂗，篆文，从朙。盟，古文从明。”*李孝定*《甲骨文字集釋》按语：“契文从皿，不从血。”</w:t>
        <w:br/>
        <w:br/>
        <w:t>（一）méng　《廣韻》武兵切（《集韻》眉兵切），平庚明。陽部。</w:t>
        <w:br/>
        <w:br/>
        <w:t>（1）古代诸侯在神前誓约、结盟。《釋名·釋言語》：“盟，明也，告其事於神明也。”《説文·囧部》：“𥁰，殺牲歃血，朱盤玉敦，以立牛耳。盟，古文从明。”《書·吕刑》：“罔中于信，以覆詛盟。”《左傳·僖公二十八年》：“癸亥，*王子虎*盟諸侯于王庭，要言曰：‘皆獎王室，無相害也。有渝此盟，明神殛之！’”*唐**杜甫*《草堂》：“中宵斬白馬，盟歃氣已粗。”</w:t>
        <w:br/>
        <w:br/>
        <w:t>（2）个人向天发誓，永不变心。《正字通·皿部》：“盟，心盟。*鄭思肖*曰：臣子盟檄何義？臣不敢忘君，子不敢忘父，誓吾心不變曰盟，勸國人忠曰檄。”*唐**皮日休*《遇謗》：“既貿貿者之莫予容兮，向重蒼而自盟。”*宋**陸游*《釵頭鳳》：“山盟雖在，錦書難託。莫！莫！莫！”《紅樓夢》第七十八回：“勝負自難先預定，誓盟生死報前王。”</w:t>
        <w:br/>
        <w:br/>
        <w:t>（3）结约为朋友。*宋**文天祥*《生日》：“交朋説疇昔，惆悵鷄豚盟。”*元**胡紫山*《雙調·沉醉東風》：“月底花間酒壺，水邊林下茅廬，避虎狼，盟鷗鷺，是個識字的漁夫。”</w:t>
        <w:br/>
        <w:br/>
        <w:t>（4）指集团、阶级、国家或个人之间的联合。如：同盟军；同盟国；工农联盟；盟兄盟弟。</w:t>
        <w:br/>
        <w:br/>
        <w:t>（5）*内蒙古自治区*的行政区域，包括若干旗、县、市。</w:t>
        <w:br/>
        <w:br/>
        <w:t>（二）mèng　《廣韻》莫更切，去映明。</w:t>
        <w:br/>
        <w:br/>
        <w:t>〔盟津〕即“孟津”。古地名。旧址在今*河南省**孟津县*东。《集韻·映韻》：“盟，*盟津*，地名。通作孟。”</w:t>
        <w:br/>
      </w:r>
    </w:p>
    <w:p>
      <w:r>
        <w:t>盠##盠</w:t>
        <w:br/>
        <w:br/>
        <w:t>lí　《廣韻》郎奚切，平齊來。又盧啟切。</w:t>
        <w:br/>
        <w:br/>
        <w:t>（1）古代一种官职名称，在司徒、司马、司空之上，兼管东西军政。*郭沫若*《盠器銘考釋》：“盠之地位甚高，在三有司（司徒、司馬、司空）之上，兼管東西軍政，是一代的重臣，而史中竟逸其名。”</w:t>
        <w:br/>
        <w:br/>
        <w:t>（2）以瓢为饮器。《廣韻·齊韻》：“盠，以瓢為飲器也。”</w:t>
        <w:br/>
        <w:br/>
        <w:t>（3）同“蠡”。虫蛀木。《集韻·齊韻》：“蠡，蟲嚙木中。或作盠。”</w:t>
        <w:br/>
      </w:r>
    </w:p>
    <w:p>
      <w:r>
        <w:t>盡##盡</w:t>
        <w:br/>
        <w:br/>
        <w:t>〔尽〕</w:t>
        <w:br/>
        <w:br/>
        <w:t>《説文》：“盡，器中空也。从皿，㶳聲。”*罗振玉*《增訂殷虚書契考釋》：“（甲骨文）从又持禾，从皿，象滌器形。食盡器斯滌矣，故有終盡之意。”</w:t>
        <w:br/>
        <w:br/>
        <w:t>（一）jìn　《廣韻》慈忍切，上軫從。真部。</w:t>
        <w:br/>
        <w:br/>
        <w:t>（1）器物中空。《説文·皿部》：“盡，器中空也。”</w:t>
        <w:br/>
        <w:br/>
        <w:t>（2）竭；完。如：无穷无尽；取之不尽。《廣韻·軫韻》：“盡，竭也。”《易·繫辭上》：“書不盡言，言不盡意。”《禮記·哀公問》：“今之君子，好實無厭，淫德不倦，荒怠敖慢，固民是盡。”*孔穎達*疏：“盡謂竭盡。”*唐**李商隱*《無題》：“春蠶到死絲方盡，蠟炬成灰淚始乾。”*鲁迅*《彷徨·祝福》：“新正将尽，*卫*老婆子来拜年了。”又消灭；消失。《史記·秦始皇本紀》：“不過亡三十萬金，則諸侯可盡。”佚名《作蠶絲》：“何惜微軀盡，纏綿自有時。”</w:t>
        <w:br/>
        <w:br/>
        <w:t>（3）终止；终了。《小爾雅·廣言》：“盡，止也。”《玉篇·皿部》：“盡，終也。”《韓非子·難一》：“且*舜*救敗，朞年已一過，三年已三過，*舜*有盡，壽有盡，天下過無已者。”*唐**李白*《春日醉起言志》：“浩歌待明月，曲盡已忘情。”*殷夫*《血字》：“‘五卅’哟！立起来，在*南京路*上走！把你血的光芒射到天的尽头！”</w:t>
        <w:br/>
        <w:br/>
        <w:t>（4）月终。农历三十日为大尽，二十九日为小尽。*唐**韓鄂*《歲華紀麗·晦日》：“大酺小盡。”注：“月有小盡、大盡。三十日為大盡，二十九日為小盡。”</w:t>
        <w:br/>
        <w:br/>
        <w:t>（5）死。《後漢書·列女傳·皇甫規妻》：“妻謂持杖者曰：‘何不重乎？速盡為惠。’遂死車下。”《文選·陶潛〈歸去來〉》：“聊乘化以歸盡。”*李善*注：“盡謂之死。”*明**陸采*《明珠記·飲藥》：“誰想朝廷把爹媽害了，今日又差使臣賚賜奴家藥酒自盡。”</w:t>
        <w:br/>
        <w:br/>
        <w:t>（6）月食。《漢書·京房傳》“必有星亡之異”*唐**顔師古*注引*孟康*曰：“晝食為既，夜食為盡。”</w:t>
        <w:br/>
        <w:br/>
        <w:t>（7）达到极限或使之达到极限。《論語·八佾》：“子謂《韶》，‘盡美矣，又盡善也’；謂《武》，‘盡美矣，未盡善也’。”《史記·李將軍列傳論》：“及死之日，天下知與不知，皆為盡哀。”*晋**皇甫謐*《〈三都賦〉序》：“引而申之，故文必極美；觸類而長之，故辭必盡麗。”*朱自清*《那里走》：“‘浪漫’是让自己蓬蓬勃勃的情感尽量发洩。”</w:t>
        <w:br/>
        <w:br/>
        <w:t>（8）全部使出或用出。《孟子·梁惠王上》：“*梁惠王*曰：‘寡人之於國也，盡心焉耳矣。’”*唐**沈光*《李白酒樓記》：“搏猛者，持疑而不能盡其膽勇而復視。”*巴金*《家》六：“他做这些事，好像这是他应尽的义务。”</w:t>
        <w:br/>
        <w:br/>
        <w:t>（9）副词。全部；都。如：尽数收回；应有尽有。《集韻·準韻》：“盡，悉也。”*杨树达*《詞詮》卷六：“盡，表數副詞。悉也，皆也。”《左傳·昭公二年》：“*周*禮盡在*魯*矣。”《史記·李將軍列傳》：“士卒不盡飲，*廣*不近水；士卒不盡食，*廣*不嘗食。”*金**元好問*《宛丘歎》：“當年萬家*河*朔來，盡出牛頭入租帖。”*张天翼*《报复》：“屋子里尽是烟雾和嘈杂的谈笑声。”</w:t>
        <w:br/>
        <w:br/>
        <w:t>（10）通“進”。呈上；进奉。《吕氏春秋·達鬱》：“庶人傳語，近臣盡規，親戚補察，而後王斟酌焉。”*许维遹*集釋：“盡與進通，《列子》書進多作盡。”《史記·范雎蔡澤列傳》：“使臣得盡謀如*伍子胥*，加以幽囚，終身不復見，是臣之説行也，臣又何憂？”</w:t>
        <w:br/>
        <w:br/>
        <w:t>⑪姓。《萬姓統譜·軫韻》：“盡，*宋**盡言*，*眉山*人。”</w:t>
        <w:br/>
        <w:br/>
        <w:t>（二）jǐn　《廣韻》即忍切，上軫精。</w:t>
        <w:br/>
        <w:br/>
        <w:t>（1）表示力求达到最大限度。如：尽早；尽快；尽可能。《禮記·曲禮上》：“虚坐盡後，食坐盡前。”</w:t>
        <w:br/>
        <w:br/>
        <w:t>（2）用在方位词（或词组）的前头，相当于“最”。如：尽前头；尽底下；尽北边。</w:t>
        <w:br/>
        <w:br/>
        <w:t>（3）任凭；纵使。《類篇·皿部》：“盡，任也。”《正字通·皿部》：“盡，*唐*人詩：‘盡君花下醉青春。’註：‘盡君，猶言任君也。俗作儘。’”*唐**白居易*《題山石榴花》：“争及此花簷户下，任人採弄盡人看。”*宋**秦觀*《南鄉子》：“盡道有些堪恨處，無情，任是無情也動人。”</w:t>
        <w:br/>
        <w:br/>
        <w:t>（4）副词。用在动词的前面，表示持续。如：这几天尽下雨。*唐**宋之問*《秋蓮賦》：“其生也，春風盡蕩，爍日相煎。”</w:t>
        <w:br/>
        <w:br/>
        <w:t>（5）介词。1.表示以某个范围为最大限度。如：尽着三天把事情办好；尽一百元钱花。《漢書·王温舒傳》：“盡十二月，郡中無犬吠之盗。”2.表示让某些人或事物放在前面。如：光尽旧衣服穿。*赵树理*《李有才板话》：“咱们丈地的时候，先尽那最零碎的地方丈起。”</w:t>
        <w:br/>
      </w:r>
    </w:p>
    <w:p>
      <w:r>
        <w:t>盢##盢</w:t>
        <w:br/>
        <w:br/>
        <w:t>盢xù　《集韻》呼狊切，入錫曉。</w:t>
        <w:br/>
        <w:br/>
        <w:t>〔盢町〕山名。在今*云南省**陆良县*东南。《集韻·錫韻》：“盢，山名。”《漢書·地理志上》：“*律高*，西*石空山*出錫，東南*盢町山*出銀、鉛。”《水經注·葉榆河》：“*盤水*出*律高縣*東南*盢町山*。”</w:t>
        <w:br/>
      </w:r>
    </w:p>
    <w:p>
      <w:r>
        <w:t>監##監</w:t>
        <w:br/>
        <w:br/>
        <w:t>〔监〕</w:t>
        <w:br/>
        <w:br/>
        <w:t>《説文》：“監，臨下也。从臥，䘓省聲。𧨭，古文監从言。”*林义光*《文源》：“監即鑑之本字，上世未製銅時，以水為鑑。”*唐兰*《殷虚文字記》：“象一人立於盆側，有自監其容之意。”*郭沫若*《殷周青銅器銘文研究》：“皿上或益以一若者，監中之水也。”又《兩周金文辭大系圖録攷釋》：“臨水正容為監，盛水正容之器亦為監。”</w:t>
        <w:br/>
        <w:br/>
        <w:t>（一）jiàn　《廣韻》格懺切，去鑑見。談部。</w:t>
        <w:br/>
        <w:br/>
        <w:t>（1）古代盛水或冰的大盆。后作“鑑”。《六書故·工事四》：“監，盆類。”《周禮·天官·凌人》“春始治鑑”*唐**陸德明*釋文：“鑑，本或作監。”*唐**皮日休*《祀瘧癘文》：“被之者，始若處水監，復若落炎井。”</w:t>
        <w:br/>
        <w:br/>
        <w:t>（2）古代用来照视自己形象的器具。后代叫镜。也作“鑑”。《廣韻·鑑韻》：“鑑，鏡也。亦作監。”《管子·輕重己》：“搢玉總，帶金監。”《新書·胎教》：“明監，所以照形也。”*晋**陸雲*《喜霽賦》：“天監作照，幽明畢覿。”</w:t>
        <w:br/>
        <w:br/>
        <w:t>（3）照视。也作“鑑”。《爾雅·釋詁下》：“監，視也。”《廣韻·鑑韻》：“鑑，照也。亦作監。”《書·酒誥》：“古人有言曰：‘人無於水監，當於民監。’”*孔*傳：“視水見己形，視民行事見吉凶。”《新唐書·魏徵傳》：“夫監形之美惡，必就止水。”</w:t>
        <w:br/>
        <w:br/>
        <w:t>（4）借鉴；参考。也作“鑑”。《廣韻·鑑韻》：“鑑，誡也。亦作監。”《書·召誥》：“我不可不監于*有夏*，亦不可不監于*有殷*。”《論語·八佾》：“*周*監於二代，郁郁乎文哉！吾從*周*。”*三國**魏**李康*《運命論》：“前監不遠，覆車繼軌。”《宋史·王安石傳》：“願監苟且因循之弊，明詔大臣，為之以漸，期合於當世之變。”</w:t>
        <w:br/>
        <w:br/>
        <w:t>（5）视；视察；考察。《書·太甲上》：“天監厥德，用集大命，撫綏萬方。”*孔*傳：“監，視也。天視*湯*德，集王命於其身，撫安天下。”《國語·齊語》：“令夫商，羣萃而州處，察其四時，而監其鄉之資，以知其市之賈。”*韋昭*注：“監，視也。視其貴賤、有無。”《文選·顔延之〈宋郊祀歌二首〉》：“靈監叡文，民屬叡武。”*李善*注引*曹植*《離友詩》曰：“靈鑒無私。”《資治通鑑·晋海西公太和四年》：“城下之師，將軍所監，豈三百弊卒所能支也。”*胡三省*注：“監，視也。猶言目所見也。”</w:t>
        <w:br/>
        <w:br/>
        <w:t>（6）明；明白。也作“鑑”。《廣韻·鑑韻》：“鑑，昭也。亦作監。”《莊子·盜跖》：“名利之實，不順於理，不監於道。”*成玄英*疏：“監，明也。”《文心雕龍·明詩》：“*子夏*監絢素之章，*子貢*悟琢磨之句，故*商*、*賜*二子，可與言詩。”《金史·黄久約傳》：“*世宗*曰：‘薦舉人材惟宰相當為耳，他官品雖高，豈能皆有知人之監。’”</w:t>
        <w:br/>
        <w:br/>
        <w:t>（7）古代特指主管监察的官员。《書·大誥》：“*武王*崩，三監及*淮夷*叛。”*孔穎達*疏：“*邶*以封*紂*子*武庚*；*鄘*，*管叔*尹之；*衛*，*蔡叔*尹之：以監*殷*民，謂之三監。”《史記·秦始皇本紀》：“分天下為三十六郡，郡置守、尉、監。”又泛指主管某一项事务的官员。《史記·李將軍列傳》：“*李陵*既壯，選為*建章*監，監諸騎。”《新唐書·百官志二》：“（司天臺）監一人，正三品。”</w:t>
        <w:br/>
        <w:br/>
        <w:t>（8）古代太监的省称。《史記·秦本紀》：“（*衛鞅*）因*景監*求見*孝公*。”*張守節*正義：“監，閹人也。”《漢書·東方朔傳》：“上令倡監榜（*郭）舍人*，*舍人*不勝痛，呼謈。”*唐**白居易*《上陽白髮人》：“緑衣監使守宫門，一閉*上陽*多少春。”</w:t>
        <w:br/>
        <w:br/>
        <w:t>（9）古代官署名。如：中书监；秘书监；钦天监。《舊唐書·職官志一》：“其三公已下，六省、一臺、九寺、三監、十二衛、東宫諸司，並從舊定。”</w:t>
        <w:br/>
        <w:br/>
        <w:t>（10）古代国子监或监生的省称。《新唐書·選舉志上》：“其家居業成而堪貢者，宗正寺試，送監舉如常法。”*宋**陳亮*《與應仲實》：“去年秋，羣試監中，有司以為不肖，始決意為息肩弛擔之計。”《儒林外史》第三回：“*周*相公既有才學，何不捐他一個監進場？”</w:t>
        <w:br/>
        <w:br/>
        <w:t>⑪量词。用于书。《大金弔伐録·事目》：“書五監，金五百萬兩，銀五十萬兩，雜色表段一百萬疋。”</w:t>
        <w:br/>
        <w:br/>
        <w:t>⑫*唐**宋*时行政区划名。*清**顧祖禹*《讀史方輿紀要·歷代州域形勢七·宋上》：“*桂陽監*，*唐*末置，*宋*因之。”又：“*京東路*。統府一，州十六，軍四，監二……*太平興國*二年，復罷天下節鎮領支郡之制，於是軍監與州府同列矣。”《宋史·地理志一》：“天下分路二十六，京府四，府三十，州二百五十四，監六十三，縣一千二百三十四。”</w:t>
        <w:br/>
        <w:br/>
        <w:t>⑬通“嚂”。贪求。《管子·宙合》：“毋訪于佞，毋蓄于諂，毋育于凶，毋監于讒。”*俞樾*平議：“監當讀為啗……字又作嚂。《淮南子·齊俗篇》：‘*荆**吴*芬馨，以嚂其口。’嚂即啗字，蓋古或以監為啗，因即監字而加口旁耳。《管子》作‘監’者，‘啗’之假字，《淮南子》作‘嚂’者，‘啗’之俗字矣。”</w:t>
        <w:br/>
        <w:br/>
        <w:t>⑭姓。《廣韻·鑑韻》：“監，姓。《風俗通》云*衛**康叔*為連屬之監，其後氏焉。”《正字通·皿部》：“監，姓。*漢**監居翁*，*宋*進士*監長世*。”</w:t>
        <w:br/>
        <w:br/>
        <w:t>（二）jiān　《廣韻》古銜切，平銜見，談部。</w:t>
        <w:br/>
        <w:br/>
        <w:t>（1）监视；督察。《方言》卷十二：“監，察也。”《説文·卧部》：“監，臨下也。”《詩·大雅·皇矣》：“監觀四方，求民之莫。”《史記·秦始皇本紀》：“*始皇*怒，使*扶蘇*北監*蒙恬*於*上郡*。”*元**王實甫*《西廂記》第四本第二折：“我着你但去處行監坐守，誰着你迤逗的胡行亂走！”*鲁迅*《彷徨·在酒楼上》：“因为外面用砖墎，昨天又忙了我大半天：监工。”</w:t>
        <w:br/>
        <w:br/>
        <w:t>（2）监禁；关押。*宋**文天祥*《宫籍監詩序》：“予監一室，頗瀟灑。”《三國演義》第一百零二回：“*孔明*令將*鄭文*監下。”《二十年目睹之怪現狀》第二十九回：“然而終久不是可以長監不放的，於是想出法子來，送他出洋去。”</w:t>
        <w:br/>
        <w:br/>
        <w:t>（3）监狱。如：收监；男监；女监。《大金國志·章宗皇帝上》：“*大金*有宫監，凡用兵所擄婦女良者皆入此監。”《儒林外史》第九回：“縣主老爺見是鹽務的事，點到奉承，把這先生拿到監裏坐着追比。”《二十年目睹之怪現狀》第五十三回：“此刻便是你强，過兩天到了*江都縣*監裏，看你還强到那裏！”</w:t>
        <w:br/>
        <w:br/>
        <w:t>（4）率领；统领。《廣韻·銜韻》：“監，領也。”《書·洛誥》：“迪將其後，監我士師工。”《史記·韓信盧綰列傳》：“以*趙*相國將監*趙*、*代*邊兵，邊兵皆屬焉。”*唐**杜甫*《魏將軍歌》：“君門羽林萬猛士，惡若哮虎子所監。”*仇兆鰲*注：“監，領也。”《金史·劉炳傳》：“臣願陛下擇諸王之英明者，總監天下之兵。”</w:t>
        <w:br/>
        <w:br/>
        <w:t>（5）掌管；主管。《國語·周語中》：“火師監燎，水師監濯。”《史記·吕太后本紀》：“左丞相不治事，令監宫中，如郎中令。”《新唐書·房玄齡傳》：“進尚書左僕射，監脩國史。”</w:t>
        <w:br/>
        <w:br/>
        <w:t>（6）古代特指太子或近亲大臣代掌朝政。《康熙字典·皿部》引《韻府》：“監，攝也。”《國語·晋語一》：“君行，太子居，以監國也。”*南朝**梁**蕭統*《文選·序》：“余監撫餘閑，居多暇日。”《資治通鑑·唐順宗永貞元年》：“請權令皇太子親監庶政，候皇躬痊癒，復歸春宫。”</w:t>
        <w:br/>
        <w:br/>
        <w:t>（7）古代诸侯方伯的泛称。《書·梓材》：“王啓監，厥亂為民。”《周禮·天官·大宰》：“乃施典于邦國，而建其牧，立其監。”*鄭玄*注：“監謂公侯伯子男，各監一國。”又《夏官·大司馬》：“建牧立監，以維邦國。”*鄭玄*注：“監，監一國，謂君也。”</w:t>
        <w:br/>
        <w:br/>
        <w:t>（8）古代称赤云气在日旁如冠珥者叫监。《周禮·春官·眡祲》：“眡祲，掌十煇之法，以觀妖祥，辨吉凶……四曰監。”*鄭玄*注：“監，冠珥也，彌氣貫日也。”*賈公彦*疏：“監，冠珥也者，謂有赤雲氣在日旁如冠耳。珥即耳也。”</w:t>
        <w:br/>
        <w:br/>
        <w:t>（三）kàn　《集韻》苦濫切，去闞溪。</w:t>
        <w:br/>
        <w:br/>
        <w:t>*春秋*时地名。也作“闞”。旧址在今*山东省**汶上县*西。《集韻·闞韻》：“監，地名，在*東平郡*。”《史記·封禪書》：“*蚩尤*在*東平陸**監鄉*，*齊*之西境也。”*司馬貞*索隱：“*韋昭*云：‘縣名，屬*東平*。’《皇覽》云：‘*蚩尤*冢在*東平郡**壽張縣**闞鄉*城中。’”按：《春秋·桓公十一年》“公會*宋*公于*闞*”*杨伯峻*注引*江永*《考實》：“*汶上縣*西有*闞亭*，在今*南旺湖*中。”</w:t>
        <w:br/>
      </w:r>
    </w:p>
    <w:p>
      <w:r>
        <w:t>盤##盤</w:t>
        <w:br/>
        <w:br/>
        <w:t>〔盘〕</w:t>
        <w:br/>
        <w:br/>
        <w:t>（一）pán　《廣韻》薄官切，平桓並。元部。</w:t>
        <w:br/>
        <w:br/>
        <w:t>（1）一种敞口扁浅的盛器。《説文·木部》：“槃，承槃也。盤，籀文，从皿。”《正字通·皿部》：“盤，盛物器，或木或錫銅為之，大小淺深方員不一。”《左傳·僖公二十三年》：“乃饋盤飧，寘璧焉。”*唐**李紳*《憫農二首》之二：“誰知盤中餐，粒粒皆辛苦。”*鲁迅*《故事新编·铸剑》：“铁丝勺、漏勺、金盘、擦桌布，都放在鼎旁边。”</w:t>
        <w:br/>
        <w:br/>
        <w:t>(2)古代沐浴、盥洗器。《正字通·皿部》：“盤，浴器亦曰盤。”《禮記·喪大記》：“沐用瓦盤。”孔穎達疏：“盤貯沐汁就中沐也。”漢曹操《上雜物疏》：“有容五石銅澡盤一枚。”唐杜甫《朝獻太清宫賦》：“祝融擲火以焚香，溪女捧盤而盥漱。”</w:t>
        <w:br/>
        <w:br/>
        <w:t>（3）形状或功用像盘的东西。如：磨盘；算盘；字盘；棋盘。*唐**鄭損*《泛香亭》：“山溜穿雲來幾里，石盤和蘚鑿何年？”*宋**范成大*《積雨作寒》之一：“西池半没荷柄，南盪平沈芡盤。”</w:t>
        <w:br/>
        <w:br/>
        <w:t>（4）盘曲；盘绕。《正字通·皿部》：“盤，盤曲。”*漢**司馬相如*《子虚賦》：“其山則盤紆岪鬱。”*唐**秦韜玉*《織錦婦》：“合蟬巧間雙盤帶，聯雁斜銜小折枝。”《西遊記》第五十三回：“船頭上鐵纜盤窩。”*陈毅*《失题》：“弯弓盘马故不发，只缘擒贼要擒王。”</w:t>
        <w:br/>
        <w:br/>
        <w:t>（5）乐；安乐。《書·秦誓》：“民訖自若是多盤。”*孔穎達*疏：“盤，樂也。”*唐**李白*《君馬黄》：“共作遊冶盤，雙行*洛陽*陌。”《資治通鑑·晋安帝義熙二年》：“*南燕*主*超*猜虐日甚，政出權倖，盤於遊畋。”</w:t>
        <w:br/>
        <w:br/>
        <w:t>（6）逗留；歇息。*宋**徐夢莘*《三朝北盟會編》卷二十：“是夜，行人皆野盤。”</w:t>
        <w:br/>
        <w:br/>
        <w:t>（7）攀；爬。《水滸傳》第七回：“*李四*便道：‘我與你盤上去，不要梯子。’”《説岳全傳》第二十三回：“悄悄行至半山，見一株大樹，就盤將上去。”</w:t>
        <w:br/>
        <w:br/>
        <w:t>（8）垒；搭；砌（炕、灶）。*柳青*《创业史·题叙》：“里间盘了炕……外间盘了槽。”</w:t>
        <w:br/>
        <w:br/>
        <w:t>（9）经营；照料；抚育。如：盘田；把家业盘大点。《中国歌谣资料·要烧钢炭上炭山》：“要得庄稼盘得好，互相合作一齐干。”*沙汀*《青㭎坡》三：“盘养儿子的苦处一言难尽。”</w:t>
        <w:br/>
        <w:br/>
        <w:t>（10）搬运。如：由仓库向外盘东西。《天工開物·舟車·雜舟》：“其*新灘*等數極險處，人與貨盡盤岸。行半里許，只餘空舟上下。”</w:t>
        <w:br/>
        <w:br/>
        <w:t>⑪围棋术语之一。为连接隔绝的两棋而沿边度子叫盘。*宋**徐鉉*《圍棋義例》：“盤，蟠也。兩棋隔絶，而欲連之，沿邊而度子曰盤。”</w:t>
        <w:br/>
        <w:br/>
        <w:t>⑫仔细地查问或清点。《醒世恒言·錢秀才錯占鳳凰儔》：“且請先生和兒子出來相見，盤他一盤。”《儒林外史》第二十一回：“他祖父*牛*老兒坐在店裏閑着，把帳盤一盤。”*郭沫若*《牧羊哀话》：“我失悔我不应该盘根究底，这样地苦了她。”</w:t>
        <w:br/>
        <w:br/>
        <w:t>⑬工商企业的转让。如：招盘；受盘。《官場現形記》第四十七回：“於是變賣田地的也有，變賣房子的也有，把現成生意盤給人家的也有。”*鲁迅*《书信·致费慎祥（一九三六年九月二十二日）》：“那一个盘*光华书局*的人，在将《铁流》的纸板向人出卖。”*茅盾*《子夜》十：“那几个小工厂是受盘定的了。”</w:t>
        <w:br/>
        <w:br/>
        <w:t>⑭市场价格。如：开盘；收盘；明盘；暗盘；红盘。*茅盾*《林家铺子》：“小店大放盘，交易点儿去！”又《子夜》三：“现在蚕汛不好，茧价开盘就大。”</w:t>
        <w:br/>
        <w:br/>
        <w:t>⑮税款。*明**龎尚鵬*《撫處濠鏡澳夷疏》：“往年夷人入貢，附至貨物，照例抽盤。”</w:t>
        <w:br/>
        <w:br/>
        <w:t>⑯量词。1.用于物量。《南齊書·陳顯達傳》：“*顯達*上熊烝一盤。”*鲁迅*《彷徨·祝福》：“*福兴楼*的清燉鱼翅，一元一大盘。”*李季*《难忘的春天》：“就连这一盘土炕，也还是他住在这里时的那个模样。”2.用于动量。如：再干一盘。</w:t>
        <w:br/>
        <w:br/>
        <w:t>⑰磅礴，广大貌。《文選·枚乘〈七發〉》：“沓雜似軍行，訇隱匈礚，軋盤涌裔，原不可當。”*李善*注：“盤謂盤礴，廣大貌。”</w:t>
        <w:br/>
        <w:br/>
        <w:t>⑱通“磐”。大石。《文選·〈古詩十九首〉》之七：“良無盤石固，虚名復何益？”*李善*注：“盤，大石也。”</w:t>
        <w:br/>
        <w:br/>
        <w:t>⑲通“畔（pàn）”。背叛。《淮南子·人間》：“此其後*子發*盤罪*威王*而出奔。”*于省吾*新證：“盤應讀為畔，*漢*《張表碑》：‘畔桓利貞’，畔桓即盤桓，是其證。畔、叛古同用，此言*子發*背叛得罪於*威王*而出奔也。”</w:t>
        <w:br/>
        <w:br/>
        <w:t>⑳姓。《通志·氏族略四》：“*盤*氏，*盤瓠氏*之後。與*冉**元**巴**李**田*為*巴*南六姓。”</w:t>
        <w:br/>
        <w:br/>
        <w:t>（二）xuán</w:t>
        <w:br/>
        <w:br/>
        <w:t>*长江**三峡*中水的漩涡。*明**楊慎*《升菴詩話·盤渦》：“*蜀江**三峽*中，水波圓折者名曰盤。‘盤’音‘漩’。*杜*詩：‘盤渦鷺浴底心性。’*張蠙*《黄牛峽》詩：‘盤渦逆入嵌崆地，斷壁高分繚繞天。’”</w:t>
        <w:br/>
      </w:r>
    </w:p>
    <w:p>
      <w:r>
        <w:t>盥##盥</w:t>
        <w:br/>
        <w:br/>
        <w:t>《説文》：“盥，澡手也。从𦥑、水，臨皿。《春秋傳》曰：‘奉匜沃盥。’”*罗振玉*《增訂殷虚書契攷釋》：“（甲骨文）象仰掌就皿以受沃。”</w:t>
        <w:br/>
        <w:br/>
        <w:t>guàn　《廣韻》古玩切，去换見。又古滿切。元部。</w:t>
        <w:br/>
        <w:br/>
        <w:t>（1）洗手，以手承水冲洗。《説文·皿部》：“盥，澡手也。”《左傳·僖公二十三年》：“奉匜沃盥，既而揮之。”*孔穎達*疏：“盥謂澡手也。”《論衡·譏日》：“且沐者，去首垢也；洗，去足垢；盥，去手垢；浴，去身垢，皆去一形之垢，其實等也。”</w:t>
        <w:br/>
        <w:br/>
        <w:t>（2）洗涤。《左傳·襄公十九年》：“*宣子*盥而撫之。”《文選·馬融〈長笛賦〉》：“溉盥汙濊，澡雪垢滓矣。”*李善*注：“盥，亦滌也。”*唐**白居易*《冷泉亭記》：“眼耳之塵，心舌之垢，不待盥滌，見輒除去。”</w:t>
        <w:br/>
        <w:br/>
        <w:t>（3）盥器。《儀禮·既夕禮》：“夙興，設盥于祖廟門外。”*賈公彦*疏：“明旦早起豫設盆盥於祖廟門外，擬舉鼎之人盥手。”*北周**庾信*《周安昌公夫人鄭氏墓誌銘》：“承姑奉盥，訓子停機。”《金史·樂志》：“爰潔其盥，亦豐其俎。”</w:t>
        <w:br/>
        <w:br/>
        <w:t>（4）祭名；灌祭。《集韻·緩韻》：“盥，灌祭也。”《易·觀》：“盥而不薦，有孚顒若。”*陸德明*釋文引*馬融*云：“盥，進爵灌地以降神也。”又泛指浇灌。*唐**段成式*《酉陽雜俎·諾臯記下》：“築地成竅，置蟲於中，沃盥其上。”</w:t>
        <w:br/>
      </w:r>
    </w:p>
    <w:p>
      <w:r>
        <w:t>盦##盦</w:t>
        <w:br/>
        <w:br/>
        <w:t>《説文》：“盦，覆蓋也。从皿，酓聲。”</w:t>
        <w:br/>
        <w:br/>
        <w:t>ān　《廣韻》烏含切，平覃影。又安盍切。侵部。</w:t>
        <w:br/>
        <w:br/>
        <w:t>（1）覆盖。《説文·皿部》：“盦，覆蓋也。”《本草綱目·草部·續斷》：“閃肭骨節，用接骨草葉搗爛盦之，立效。”*清**王夫之*《張子正蒙注·太和篇》：“一甑之炊，濕熱之氣，蓬蓬勃勃，必有所歸，若盦蓋嚴密，則鬱而不散。”*黄侃*《蘄春語》：“今吾鄉謂作酒煮米和𥶶已，置𤮲中，以草蓋之，俟其成，曰盦酒。”一说器皿的盖子。*清**段玉裁*《説文解字注·皿部》：“盦，此謂器之蓋也。”</w:t>
        <w:br/>
        <w:br/>
        <w:t>（2）古代器皿名。*明**陶宗儀*《輟耕録》卷十七：“古器之名，則有……壺、盦、瓿。”*王国维*《説觥》：“凡傳世古禮器之名，皆*宋*人所定也。曰鍾……曰盦……皆古器自載其名而*宋*人因以名之者。”</w:t>
        <w:br/>
        <w:br/>
        <w:t>(3)掩埋。清胡式鈺《语竇·盦》：“掩埋曰盦。”</w:t>
        <w:br/>
        <w:br/>
        <w:t>（4）同“菴（庵）”。圆形草屋。《正字通·皿部》：“古菴亦作盫（盦）。”*徐珂*《清稗類鈔·孝友類》：“既卜葬其父母於西溪而廬墓焉，乃築風木盦以避寒暑。”</w:t>
        <w:br/>
      </w:r>
    </w:p>
    <w:p>
      <w:r>
        <w:t>盧##盧</w:t>
        <w:br/>
        <w:br/>
        <w:t>〔卢〕</w:t>
        <w:br/>
        <w:br/>
        <w:t>《説文》：“盧，飯器也。从皿，𧇄聲。𥃈，籀文盧。”*于省吾*《殷契駢枝續編》：“（甲骨文）為鑪之象形初文。上象器身，下象欸足……加虍為聲符，乃由象形孳乳為形聲。”“後世作盧，从皿，已為絫增字。”*郭沫若*《殷周青銅器銘文研究》：“*許*書之釋盧為飯器者，蓋假借之義。”</w:t>
        <w:br/>
        <w:br/>
        <w:t>（一）lú　《廣韻》落胡切，平模來。魚部。</w:t>
        <w:br/>
        <w:br/>
        <w:t>（1）饭器。《説文·皿部》：“盧，飯器也。”</w:t>
        <w:br/>
        <w:br/>
        <w:t>（2）火炉。后作“鑪”、“爐”。《正字通·皿部》：“盧，盛火器。或作鑪、爐。”*清**徐灝*《説文解字注箋·皿部》：“盧，即古鑪字。”*郭沫若*《新鄭古器之一二考核》：“盧，余謂此乃古人㸐炭之鑪也。鑪字其後起者也（今人作爐，又其後起）。”《後漢書·五行志》：“（*光和*）四年，*魏郡*男子*張博*送鐵盧詣太宫。”</w:t>
        <w:br/>
        <w:br/>
        <w:t>（3）酒家安放盛酒器的土坛。后作“壚”。《集韻·模韻》：“盧，賣酒區。”《漢書·司馬相如傳上》：“乃令*文君*當盧。”*顔師古*注：“賣酒之處累土為盧以居酒瓮，四邊隆起，其一面高，形如鍛盧，故名盧耳。”</w:t>
        <w:br/>
        <w:br/>
        <w:t>（4）黑色。*清**徐灝*《説文解字注箋·皿部》：“盧為火所熏，色黑，因謂黑為盧。”《書·文侯之命》：“盧弓一，盧矢百。”*孔*傳：“盧，黑也。”《太玄·守》：“上九與荼有守，辭于盧首不殆。”*范望*注：“盧，黑也。”</w:t>
        <w:br/>
        <w:br/>
        <w:t>（5）黑土。《釋名·釋地》：“土黑曰盧，盧然解散也。”</w:t>
        <w:br/>
        <w:br/>
        <w:t>（6）瞳仁。后作“矑”。*清**朱駿聲*《説文通訓定聲·豫部》：“盧，字亦作矑。”《漢書·揚雄傳上》：“*玉女*無所眺其清盧兮，*虙妃*曾不得施其蛾眉。”*顔師古*注引*服虔*曰：“盧，目童子也。”按：《文選·揚雄〈甘泉賦〉》作“矑”。*宋**羅泌*《路史·中三皇紀》：“驤首鱗身，碧盧秃楬。”</w:t>
        <w:br/>
        <w:br/>
        <w:t>（7）古代樗蒲戏掷五子全黑叫卢，是最胜采。*宋**程大昌*《演繁露·投五木瓊橩玖骰》：“凡投子者五皆現黑，則其名盧，盧者黑也，言五子皆黑也。”《晋書·劉毅傳》：“既而四子俱黑，其一子轉躍未定，（*劉）裕*厲聲喝之，即成盧焉。”*唐**李賀*《示弟》：“何須問牛馬，抛擲任梟盧。”*宋**陸游*《風順舟疾戲書》：“呼盧喝雉連暮夜，擊兔伐狐窮歲年。”</w:t>
        <w:br/>
        <w:br/>
        <w:t>（8）猎狗，特指黑色猎狗。《詩·齊風·盧令》：“盧令令，其人美且仁。”*毛*傳：“盧，田犬。”《説苑·善説》：“臣聞*周*氏之嚳，*韓*氏之盧，天下疾狗也，見菟而指屬，則無失菟矣。”*晋**張華*《博物志》卷四：“*韓國*有黑犬，名盧。”按：《廣雅·釋獸》作“韓獹”。</w:t>
        <w:br/>
        <w:br/>
        <w:t>（9）卢鹚，即鸬鹚。黑色水鸟。《漢書·司馬相如傳》：“箴疵鵁盧。”*顔師古*注引*郭璞*曰：“盧，盧鷀也。”按：《史記·司馬相如列傳》作“鸕”。</w:t>
        <w:br/>
        <w:br/>
        <w:t>（10）头骨。后作“顱”。《淮南子·脩務》：“齕咋足以𠾱肌碎骨，蹶蹏足以破盧陷胸。”《漢書·武五子傳贊》：“死人如亂麻，暴骨長城之下，頭盧相屬於道。”*顔師古*注：“盧，頟骨也。”</w:t>
        <w:br/>
        <w:br/>
        <w:t>⑪寄。*唐**慧琳*《甄正論上音義·考聲一》：“盧，寄也。”</w:t>
        <w:br/>
        <w:br/>
        <w:t>⑫柱上的斗栱。后作“櫨”。《釋名·釋宫室》：“盧在柱端，都盧負屋之重也。”</w:t>
        <w:br/>
        <w:br/>
        <w:t>⑬房屋。后作“廬”。《荀子·富國》：“君盧屋妾，由將不足以免也。”*楊倞*注：“盧當為廬。”按：一说庵类。*唐**慧琳*《甄正論上音義·考聲一》：“盧，庵類也。”</w:t>
        <w:br/>
        <w:br/>
        <w:t>⑭矛戟柄。后作“籚”。《國語·晋語四》：“侏儒扶盧，矇瞍修聲。”*韋昭*注：“盧，矛戟之柲。”按：《説文·竹部》“籚”下引《國語》字作“籚”。</w:t>
        <w:br/>
        <w:br/>
        <w:t>⑮古国名。故地在今*湖北省**南漳县*东北。《書·牧誓》：“王曰：‘嗟！我友邦冢君……及*庸*、*蜀*、*羌*、*髳*、*微*、*盧*、*彭*、*濮*人。稱爾戈，比爾干，立爾矛，予其誓。’”*明**張煌言*《奇零草·悲憤二首》之一：“祚移*雲夢*誰收燼，勢在*微**盧*亦伏戎。”</w:t>
        <w:br/>
        <w:br/>
        <w:t>⑯*春秋**齐*地名。*汉*置县。故治在今*山东省**济南市**长清区*西南。《左傳·隱公三年》：“*齊*、*鄭*盟于*石門*，尋*盧*之盟也。”*杜預*注：“*盧*，*齊*地。今*濟*北*盧縣*故城。”《後漢書·任光傳》：“與*肥城**劉詡*起兵*盧*城頭。”*李賢*注：“盧，縣名。”</w:t>
        <w:br/>
        <w:br/>
        <w:t>⑰水名。源出*山东省**诸城市**卢山*，北流入*潍水*。《漢書·地理志上》：“其川曰*河*、*泲*，浸曰*盧*、*濰*。”*顔師古*注：“*盧水*在*濟*北*盧縣*。”</w:t>
        <w:br/>
        <w:br/>
        <w:t>⑱姓。《通志·氏族略三》：“*盧*氏，*姜*姓。*齊太公*之後也……食采於*盧*，今*齊州**盧城*是也，因邑為氏……又有*盧蒲*氏，出自*桓公*，亦為*盧*氏……《河南後魏官氏志》有*莫盧*氏，虜姓也，後改為*蘆*，復去艸。又有*范陽**雷*氏，以盧雷聲近，故亦改為*盧*焉。又有*三原**閭*氏准制改為*盧*氏。又*章仇大翼*善天文，*隋煬帝*賜姓*盧*氏。”</w:t>
        <w:br/>
        <w:br/>
        <w:t>（二）lǘ　《字彙》凌如切。</w:t>
        <w:br/>
        <w:br/>
        <w:t>〔弓盧〕也作“弓閭”。水名。《字彙·皿部》：“盧，音閭，義同。”*清**朱珔*《説文叚借義證·皿部補遺》：“盧，《荀子·性惡篇》‘辟閭’注：‘閭、盧聲相近，是二字本通用。又《漢書·霍去病傳》‘濟*弓盧*’注：‘水名’，《史記》作‘弓閭’。”</w:t>
        <w:br/>
        <w:br/>
        <w:t>（三）léi　《字彙》盧回切。</w:t>
        <w:br/>
        <w:br/>
        <w:t>同“雷”。水名。《字彙·皿部》：“盧，音雷。”*清**朱珔*《説文叚借義證·皿部補遺》：“盧，盧、雷雙聲字，則盧可為雷之假借。故《水經注》*漢*封*劉豨*為*盧縣*侯國。《漢書·王子侯表》作*雷*侯*豨*。”《周禮·夏官·職方氏》：“*河東*曰*兖州*……其浸*廬〔盧*〕*維*。”*鄭玄*注：“‘*廬**維*’當為‘*雷雍*’。”*阮元*校勘記：“*唐*石經、*宋*本、*余*本、*嘉靖*本‘廬’作‘盧’，當據正。”</w:t>
        <w:br/>
      </w:r>
    </w:p>
    <w:p>
      <w:r>
        <w:t>盨##盨</w:t>
        <w:br/>
        <w:br/>
        <w:t>《説文》：“盨，㯯盨，負戴器也。从皿，須聲。”</w:t>
        <w:br/>
        <w:br/>
        <w:t>xǔ　《廣韻》踈舉切，上語生。</w:t>
        <w:br/>
        <w:br/>
        <w:t>古代食器名。青铜制，椭圆口，圈足，两耳，有盖。用以盛食物。《説文·皿部》：“盨，㯯盨，負戴器也。”</w:t>
        <w:br/>
      </w:r>
    </w:p>
    <w:p>
      <w:r>
        <w:t>盩##盩</w:t>
        <w:br/>
        <w:br/>
        <w:t>¹²盩</w:t>
        <w:br/>
        <w:br/>
        <w:t>《説文》：“盩，引擊也。从㚔、攴，見血也。*扶風*有*盩厔縣*。”</w:t>
        <w:br/>
        <w:br/>
        <w:t>（一）zhōu　《廣韻》張流切，平尤知。幽部。</w:t>
        <w:br/>
        <w:br/>
        <w:t>（1）引击。《説文·㚔部》：“盩，引擊也。”*段玉裁*注：“引而擊之也。”</w:t>
        <w:br/>
        <w:br/>
        <w:t>（2）水曲。《廣韻·尤韻》：“盩，水曲曰盩。”按：《元和郡縣圖志·關内道二·盩厔縣》作“山曲曰盩，水曲曰厔”。《集韻·尤韻》与《元和郡縣圖志》同。</w:t>
        <w:br/>
        <w:br/>
        <w:t>（二）chóu　《集韻》陳留切，平尤澄。</w:t>
        <w:br/>
        <w:br/>
        <w:t>〔諸盩〕*周*先公名。《集韻·尤韻》：“盩，*諸盩*，*周*先公名。”</w:t>
        <w:br/>
        <w:br/>
        <w:t>𥂪盐块。《字彙補·皿部》：“𥂪，鹽塊也。音未詳。《星槎勝覽》：‘*忽魯謨斯*山連五色，皆鹽𥂪為盤盂，用盛食物，不復加鹽矣。’”</w:t>
        <w:br/>
      </w:r>
    </w:p>
    <w:p>
      <w:r>
        <w:t>盪##盪</w:t>
        <w:br/>
        <w:br/>
        <w:t>《説文》：“盪，滌器也。从皿，湯聲。”按：后作“蕩”。</w:t>
        <w:br/>
        <w:br/>
        <w:t>dàng　《廣韻》徒朗切，上蕩定。又吐郎切，他浪切。陽部。</w:t>
        <w:br/>
        <w:br/>
        <w:t>（1）涤器。《説文·皿部》：“盪，滌器也。”</w:t>
        <w:br/>
        <w:br/>
        <w:t>（2）洗涤；清除。*清**段玉裁*《説文解字注·皿部》：“盪，凡貯水於器中，摇蕩之去滓，或以磢垢瓦石和水吮𤀤之，皆曰盪。盪者，滌之甚者也。”《漢書·元后傳》：“且*羌**胡*尚殺首子以盪腸正世，況於天子而近已出之女也。”*顔師古*注：“盪，洗滌也。”《齊民要術·塗甕》：“以熱湯數斗著甕中，滌盪疏洗之。”《顔氏家訓·序致》：“習若自然，卒難洗盪。”</w:t>
        <w:br/>
        <w:br/>
        <w:t>（3）交替；推移。《易·繫辭上》：“是故剛柔相摩，八卦相盪。”*韓康伯*注：“盪，相推盪也，言運化之推移。”《太玄·攡》：“離乎情者必著乎偽，離乎偽者必著乎情，情偽相盪，而君子小人之道較然見矣！”</w:t>
        <w:br/>
        <w:br/>
        <w:t>（4）冲激；震动。《莊子·庚桑楚》：“此四六者不盪胷中則正。”*郭象*注：“盪，動也。”*成玄英*疏：“四六之病，不動盪於胸中，則心神平正。”*唐**柳宗元*《獻平淮夷雅表》：“鏗鍧炳耀，盪人耳目。”*宋**王禹偁*《復見其天地之心賦》：“其或鼓萬物，盪六幽，上健行而弗息，下剛克而弗休。”</w:t>
        <w:br/>
        <w:br/>
        <w:t>（5）扫荡；冲杀。《後漢書·班彪傳》：“西盪*河*源，東澹海漘。”《晋書·劉曜載記》：“丈八蛇矛左右盤，十盪十決無當前。”*清**葉方藹*《關隴平》：“摧堅挫鋒，盪彼蟊賊。”</w:t>
        <w:br/>
        <w:br/>
        <w:t>（6）推。《論語·憲問》：“*羿*善射，*奡*盪舟。”*邢昺*疏：“盪，推也。”《水經注·河水》：“河神巨靈，手盪脚蹋，開而為兩。”*宋**孔平仲*《續世説·惑溺》：“*宋**顔延年*有愛姬，非姬食不飽，寢不安，姬憑寵，嘗盪*延年*墜牀致損，子*竣*殺之。”</w:t>
        <w:br/>
        <w:br/>
        <w:t>（7）摇动；摆动。如：荡秋千。《玉篇·皿部》：“盪，摇動也。”*南朝**梁**江淹*《悼室人十首》之二：“帳裏春風盪，簷前還燕拂。”*唐**劉禹錫*《洞庭秋月行》：“盪槳*巴*童歌《竹枝》，連檣估客吹*羌*笛。”</w:t>
        <w:br/>
        <w:br/>
        <w:t>（8）触碰。*张相*《詩詞曲語辭匯釋》卷五：“湯，猶觸也；碰也。字亦作盪。《病劉千》劇一：‘則我這右拍手，輕盪着你可早難禁受。’輕盪着，輕碰着也。”《伍子胥變文》：“駞（馳）書相命，必是妖言……不可登途。由如鈍鳥盪羅。”《西遊記》第二十二回：“且莫管甚麽築菜，只怕盪了一下兒，教你没處貼膏藥，九個眼子一齊流血！”</w:t>
        <w:br/>
        <w:br/>
        <w:t>（9）顶；抵挡。*清**翟灝*《通俗編·天文》：“《字典》：‘盪音湯，俗有盪風冒雪之語。’”《太平廣記》卷二百五十七引*侯白*《啟顔録》：“逆風盪雨行，面乾頂額濕。”*元*佚名《漁樵記》第一折：“老漢沽下一壺兒新酒，等兩箇兄弟來時，與他盪寒。”《古今小説·羊角哀死戰荆軻》：“*左伯桃*冒雨盪風，行了一日，衣裳都沾濕了。”</w:t>
        <w:br/>
        <w:br/>
        <w:t>（10）涂抹。《新唐書·食貨志四》：“*江**淮*多鉛錫錢，以銅盪外，不盈斤兩，帛價益貴。”</w:t>
        <w:br/>
        <w:br/>
        <w:t>⑪融合。*晋**夏侯湛*《新論·抵疑》：“盪典籍之華，談先王之言。”*明**宋濂*《跋黄魯直書》：“則其情景相融盪而生意逸發於毫素間。”</w:t>
        <w:br/>
        <w:br/>
        <w:t>⑫放纵；不受拘束。《漢書·丙吉傳》：“候伺*組*、*徵卿*，不得令晨夜去皇孫敖盪。”*顔師古*注：“盪，放也。盪讀與蕩同。”*清**張惠言*《詞選序》：“其盪而不反，傲而不理，枝而不物。”</w:t>
        <w:br/>
        <w:br/>
        <w:t>⑬同“簜”。竹子。*明**楊慎*《俗言·盪節》：“*郭知玄*《韻序》：‘銀鈎乍閲，晋豕成羣；盪櫛（節）行披，魯魚盈貫。’盪，如《周禮》‘簜節’之簜，謂竹也。”</w:t>
        <w:br/>
        <w:br/>
        <w:t>⑭用同“燙（tàng）”。灼伤或以热水温物。《物類相感志·器用》：“熱盌足盪漆桌成跡者，以錫注盛沸湯衝之，其跡自去。”*明**朱權*《卓文君私奔相如》第三折：“好酒呵！我兩箇買些吃，就借你那爐子盪一盪。”</w:t>
        <w:br/>
        <w:br/>
        <w:t>⑮用同“趟（tàng）”。量词。《西遊記》第九十六回：“雲鑼兒，横笛音清，也都是尺工字樣。打一回，吹一盪，朗言齊語開經藏。”《兒女英雄傳》第九回：“今日晌午我在*悦來店*，出去走那一盪就是為此。”《文明小史》第六回：“不如暫時請他回省，這個缺就請老哥去辛苦一盪。”</w:t>
        <w:br/>
        <w:br/>
        <w:t>⑯姓。《類篇·皿部》：“盪，姓。”《萬姓統譜·漾韻》：“盪，見《姓苑》。”</w:t>
        <w:br/>
      </w:r>
    </w:p>
    <w:p>
      <w:r>
        <w:t>盫##盫</w:t>
        <w:br/>
        <w:br/>
        <w:t>盫同“盦”。《正字通·皿部》：“盫，盦本字。”*清**王士禛*《石☀行為内叔長白山人賦》：“贉褾不數思陵藏，盫罌盡飽先*秦*色。”</w:t>
        <w:br/>
      </w:r>
    </w:p>
    <w:p>
      <w:r>
        <w:t>盬##盬</w:t>
        <w:br/>
        <w:br/>
        <w:t>《説文》：“盬，*河東*鹽池。袤五十一里，廣七里，周百十六里。从鹽省，古聲。”</w:t>
        <w:br/>
        <w:br/>
        <w:t>（一）gǔ　《廣韻》公户切，上姥見。又古胡切。魚部。</w:t>
        <w:br/>
        <w:br/>
        <w:t>（1）古代盐池名。《説文·鹽部》：“盬，*河東*鹽池。”《廣韻·姥韻》：“盬，鹽池。”《穆天子傳》卷六：“戊子至於*盬*。”</w:t>
        <w:br/>
        <w:br/>
        <w:t>（2）未经炼制的颗盐。《周禮·天官·鹽人》“祭祀，共其苦鹽、散鹽”*漢**鄭玄*注：“*杜子春*讀苦為盬，謂出鹽直用，不湅治。”*賈公彦*疏：“苦當為盬，盬謂出於鹽池，今之顆鹽是也。”《史記·貨殖列傳》：“*猗頓*用盬鹽起。”*司馬貞*索隱：“盬，謂出鹽直用不煉也。”</w:t>
        <w:br/>
        <w:br/>
        <w:t>（3）粗糙，不坚固。《玉篇·皿部》：“盬，不堅固也。”《周禮·天官·典婦功》“凡授嬪婦功，及秋獻功，辨其苦良”*漢**鄭玄*注引*鄭司農*曰：“苦讀為盬，謂分别其縑帛與布紵之麤細。”《漢書·息夫躬傳》：“器用盬惡，孰當督之！”*顔師古*注引*鄧展*曰：“盬，不堅牢也。”《新唐書·渾瑊傳》：“王師乘城者皆凍餒，甲弊兵盬。”</w:t>
        <w:br/>
        <w:br/>
        <w:t>（4）吸饮。《左傳·僖公二十八年》：“*晋侯*夢與*楚子*搏，*楚子*伏己而盬其腦。”*杜預*注：“盬，啑也。”</w:t>
        <w:br/>
        <w:br/>
        <w:t>（5）仓猝；姑且。《方言》卷十三：“盬，猝也。”又：“盬，且也。”《廣雅·釋詁二》：“盬，猝也。”*王念孫*疏證：“《方言》：‘盬，猝也；盬，且也。’凡言姑、且者，皆倉猝不及細審之意，故云猝也。”《玉篇·皿部》：“盬，倉猝也；姑也。”</w:t>
        <w:br/>
        <w:br/>
        <w:t>（6）止息。《詩·唐風·鴇羽》：“王事靡盬，不能蓺稷黍。”*王引之*述聞：“盬者，息也。‘王事靡盬’者，王事靡有止息也。《爾雅》曰：‘苦，息也。’‘苦’讀與‘靡盬’之‘盬’同。”</w:t>
        <w:br/>
        <w:br/>
        <w:t>（二）gù　《集韻》古慕切，去暮見。</w:t>
        <w:br/>
        <w:br/>
        <w:t>攻致。《集韻·莫韻》：“盬，攻緻也。”</w:t>
        <w:br/>
      </w:r>
    </w:p>
    <w:p>
      <w:r>
        <w:t>盭##盭</w:t>
        <w:br/>
        <w:br/>
        <w:t>《説文》：“盭，𢐀戾也。从弦省，从盩。讀若戾。”</w:t>
        <w:br/>
        <w:br/>
        <w:t>lì　《廣韻》郎計切，去霽來。又練結切。脂部。</w:t>
        <w:br/>
        <w:br/>
        <w:t>（1）同“戾”。乖违。《説文·弦部》：“盭，𢐀戾也。讀若戾。”*段玉裁*注：“此乖戾正字，今則‘戾’行而‘盭’廢矣。”《吕氏春秋·遇合》：“長肘而盭。”*陈奇猷*校釋：“猶言肘長且曲也。”《史記·司馬相如列傳》：“盭夫為之垂涕。”*司馬貞*索隱：“字或作戾。盭，古戾字。”《漢書·張耳陳餘傳贊》：“何鄉者慕用之誠，後相背之盭也？”*顔師古*注：“盭，古戾字。戾，違也。”</w:t>
        <w:br/>
        <w:br/>
        <w:t>（2）通“綟”。绿色。《廣韻·屑韻》：“盭，綬色也。”《漢書·百官公卿表》：“諸侯王，*高帝*初置，金璽盭綬，掌治其國。”*顔師古*注：“*如淳*曰：‘盭，緑也。’*晋灼*曰：‘盭，草名也……可染緑，因以為綬名也。’”</w:t>
        <w:br/>
      </w:r>
    </w:p>
    <w:p>
      <w:r>
        <w:t>𥀿##𥀿</w:t>
        <w:br/>
        <w:br/>
        <w:t>²𥀿“𧖨”的讹字。《集韻·青韻》：“𥀿，定息。”*方成珪*考正：“《説文》‘𧖨’入《血部》。此从皿，*宋*本从皿，竝誤。”《正字通·皿部》：“𥀿，𧖨字之譌。”</w:t>
        <w:br/>
      </w:r>
    </w:p>
    <w:p>
      <w:r>
        <w:t>𥁁##𥁁</w:t>
        <w:br/>
        <w:br/>
        <w:t>𥁁guǒ　《集韻》古火切，上果見。</w:t>
        <w:br/>
        <w:br/>
        <w:t>盘子。《集韻·果韻》：“𥁁，盤也。”</w:t>
        <w:br/>
      </w:r>
    </w:p>
    <w:p>
      <w:r>
        <w:t>𥁂##𥁂</w:t>
        <w:br/>
        <w:br/>
        <w:t>𥁂jié　《篇海類編》吉屑切。</w:t>
        <w:br/>
        <w:br/>
        <w:t>盘子。《篇海類編·器用類·皿部》：“孟，*齊*人謂盤曰孟。”</w:t>
        <w:br/>
      </w:r>
    </w:p>
    <w:p>
      <w:r>
        <w:t>𥁃##𥁃</w:t>
        <w:br/>
        <w:br/>
        <w:t>𥁃màng　《集韻》莫浪切，去宕明。</w:t>
        <w:br/>
        <w:br/>
        <w:t>〔𥁃浪〕也作“孟浪”。不精要貌。《集韻·宕韻》：“孟，孟浪，不精要皃。或作𥁃。”《類篇·皿部》：“𥁃，𥁃浪，不精要貌。”</w:t>
        <w:br/>
      </w:r>
    </w:p>
    <w:p>
      <w:r>
        <w:t>𥁄##𥁄</w:t>
        <w:br/>
        <w:br/>
        <w:t>𥁄同“盂”。《集韻·虞韻》：“盂，或作𥁄。”</w:t>
        <w:br/>
      </w:r>
    </w:p>
    <w:p>
      <w:r>
        <w:t>𥁅##𥁅</w:t>
        <w:br/>
        <w:br/>
        <w:t>𥁅“盋”的讹字。《字彙補·皿部》：“𥁅，器也。”按：《説文·皿部》字作“盋”。</w:t>
        <w:br/>
      </w:r>
    </w:p>
    <w:p>
      <w:r>
        <w:t>𥁆##𥁆</w:t>
        <w:br/>
        <w:br/>
        <w:t>𥁆xiā　《玉篇》火牙切。</w:t>
        <w:br/>
        <w:br/>
        <w:t>盂。《玉篇·皿部》：“𥁆，盂也。”</w:t>
        <w:br/>
      </w:r>
    </w:p>
    <w:p>
      <w:r>
        <w:t>𥁇##𥁇</w:t>
        <w:br/>
        <w:br/>
        <w:t>𥁇kuí　《改併四聲篇海》引《川篇》音魁。</w:t>
        <w:br/>
        <w:br/>
        <w:t>钵。《改併四聲篇海·皿部》引《川篇》：“𥁇，鉢也。”</w:t>
        <w:br/>
      </w:r>
    </w:p>
    <w:p>
      <w:r>
        <w:t>𥁈##𥁈</w:t>
        <w:br/>
        <w:br/>
        <w:t>𥁈同“盋（鉢）”。《龍龕手鑑·皿部》：“𥁈”，“盋”的俗字。</w:t>
        <w:br/>
      </w:r>
    </w:p>
    <w:p>
      <w:r>
        <w:t>𥁉##𥁉</w:t>
        <w:br/>
        <w:br/>
        <w:t>𥁉同“盥”。《改併四聲篇海·皿部》引《搜真玉鏡》：“𥁉，音貫。”《字彙補·皿部》：“𥁉，音貫。義同盥。”</w:t>
        <w:br/>
      </w:r>
    </w:p>
    <w:p>
      <w:r>
        <w:t>𥁍##𥁍</w:t>
        <w:br/>
        <w:br/>
        <w:t>𥁍同“缺”。《集韻·屑韻》：“缺，破也。或从皿。”</w:t>
        <w:br/>
      </w:r>
    </w:p>
    <w:p>
      <w:r>
        <w:t>𥁎##𥁎</w:t>
        <w:br/>
        <w:br/>
        <w:t>𥁎yòng　《集韻》余頌切，去用以。</w:t>
        <w:br/>
        <w:br/>
        <w:t>大罂。《集韻·用韻》：“𥁎，大罌。”</w:t>
        <w:br/>
      </w:r>
    </w:p>
    <w:p>
      <w:r>
        <w:t>𥁏##𥁏</w:t>
        <w:br/>
        <w:br/>
        <w:t>同“盄”。《集韻·宵韻》：“盄，或作𥁏。”</w:t>
        <w:br/>
      </w:r>
    </w:p>
    <w:p>
      <w:r>
        <w:t>𥁐##𥁐</w:t>
        <w:br/>
        <w:br/>
        <w:t>𥁐hǎi　《集韻》許亥切，上海曉。</w:t>
        <w:br/>
        <w:br/>
        <w:t>同“𣖻”。盛酒器。《玉篇·皿部》：“𥁐，器，盛酒。”《集韻·海韻》：“𣖻，或作𥁐。”</w:t>
        <w:br/>
      </w:r>
    </w:p>
    <w:p>
      <w:r>
        <w:t>𥁑##𥁑</w:t>
        <w:br/>
        <w:br/>
        <w:t>《説文》：“𥁑，械器也。从皿，必聲。”*段玉裁*据《廣韻》、《集韻》、《類篇》改“械”为“拭”。</w:t>
        <w:br/>
        <w:br/>
        <w:t>mì　《廣韻》彌畢切，入質明。質部。</w:t>
        <w:br/>
        <w:br/>
        <w:t>拭器。《説文·皿部》：“𥁑，拭器也。”</w:t>
        <w:br/>
      </w:r>
    </w:p>
    <w:p>
      <w:r>
        <w:t>𥁒##𥁒</w:t>
        <w:br/>
        <w:br/>
        <w:t>𥁒yào　《集韻》於教切，去效影。</w:t>
        <w:br/>
        <w:br/>
        <w:t>器中不平。《集韻·效韻》：“𥁒，器中不平。”</w:t>
        <w:br/>
      </w:r>
    </w:p>
    <w:p>
      <w:r>
        <w:t>𥁓##𥁓</w:t>
        <w:br/>
        <w:br/>
        <w:t>同“䀁”。《説文·皿部》：“䀁，小甌也。𥁓，䀁或从右。”《玉篇·皿部》：“𥁓”，同“䀁”。</w:t>
        <w:br/>
      </w:r>
    </w:p>
    <w:p>
      <w:r>
        <w:t>𥁔##𥁔</w:t>
        <w:br/>
        <w:br/>
        <w:t>𥁔同“䀀”。《集韻·梵韻》：“䀀，或作𥁔。”</w:t>
        <w:br/>
      </w:r>
    </w:p>
    <w:p>
      <w:r>
        <w:t>𥁕##𥁕</w:t>
        <w:br/>
        <w:br/>
        <w:t>𥁕同“昷”。按：此为“昷”的旧字形。</w:t>
        <w:br/>
      </w:r>
    </w:p>
    <w:p>
      <w:r>
        <w:t>𥁖##𥁖</w:t>
        <w:br/>
        <w:br/>
        <w:t>𥁖同“壺”。《字彙補·皿部》：“𥁖，籀文壺字。見《字義總略》。”</w:t>
        <w:br/>
      </w:r>
    </w:p>
    <w:p>
      <w:r>
        <w:t>𥁚##𥁚</w:t>
        <w:br/>
        <w:br/>
        <w:t>𥁚同“䀄（饛）”。《玉篇·皿部》：“𥁚”，同“䀄”。《集韻·東韻》：“饛，《説文》：‘盛器滿貌。’引《詩》：‘有饛簋飱。’或作䀄、𥁚。”</w:t>
        <w:br/>
      </w:r>
    </w:p>
    <w:p>
      <w:r>
        <w:t>𥁛##𥁛</w:t>
        <w:br/>
        <w:br/>
        <w:t>𥁛同“盄”。《龍龕手鑑·皿部》：“𥁛”，“盄”的俗字。《篇海類編·器用類·皿部》：“𥁛”，同“盄”。</w:t>
        <w:br/>
      </w:r>
    </w:p>
    <w:p>
      <w:r>
        <w:t>𥁜##𥁜</w:t>
        <w:br/>
        <w:br/>
        <w:t>𥁜同“盄”。*明**趙宧光*《説文長箋·皿部》：“𥁜，同盄。”</w:t>
        <w:br/>
      </w:r>
    </w:p>
    <w:p>
      <w:r>
        <w:t>𥁝##𥁝</w:t>
        <w:br/>
        <w:br/>
        <w:t>𥁝同“孟”。《韓勑脩孔廟後碑》：“𥁝秋之旬，升布天德。”</w:t>
        <w:br/>
      </w:r>
    </w:p>
    <w:p>
      <w:r>
        <w:t>𥁞##𥁞</w:t>
        <w:br/>
        <w:br/>
        <w:t>𥁞同“盡”。《正字通·皿部》：“𥁞，俗盡字。”</w:t>
        <w:br/>
      </w:r>
    </w:p>
    <w:p>
      <w:r>
        <w:t>𥁟##𥁟</w:t>
        <w:br/>
        <w:br/>
        <w:t>《集𥪾》力制切，去祭來。</w:t>
        <w:br/>
        <w:br/>
        <w:t>器名。《玉篇·皿部》：“𥁟，器。”《集韻·祭韻》：“𥁟，器名。”</w:t>
        <w:br/>
      </w:r>
    </w:p>
    <w:p>
      <w:r>
        <w:t>𥁠##𥁠</w:t>
        <w:br/>
        <w:br/>
        <w:t>𥁠（一）juàn　《集韻》俱願切，去願見。</w:t>
        <w:br/>
        <w:br/>
        <w:t>盂。《方言》卷五：“盂，*海*、*岱*、東*齊*、北*燕*之間或謂之𥁠。”</w:t>
        <w:br/>
        <w:br/>
        <w:t>（二）quán　《廣韻》巨員切，平仙羣。</w:t>
        <w:br/>
        <w:br/>
        <w:t>碗。《廣韻·仙韻》：“𥁠，盌也。”</w:t>
        <w:br/>
        <w:br/>
        <w:t>（三）quān　《集韻》驅圓切，平仙溪。</w:t>
        <w:br/>
        <w:br/>
        <w:t>同“棬”。曲木制成的盂。《集韻·㒨韻》：“棬，屈木盂也。或作𥁠。”</w:t>
        <w:br/>
      </w:r>
    </w:p>
    <w:p>
      <w:r>
        <w:t>𥁡##𥁡</w:t>
        <w:br/>
        <w:br/>
        <w:t>𥁡wū　《集韻》烏故切，去暮影。</w:t>
        <w:br/>
        <w:br/>
        <w:t>（1）同“汙”。1.污秽。《集韻·莫韻》：“汙，穢也。或作𥁡。”2.小池。《集韻·莫韻》：“汙，小池為汙。或作𥁡。”</w:t>
        <w:br/>
        <w:br/>
        <w:t>（2）同“盓”。《篇海類編·地理類·水部》：“𥁡，與盓同。”</w:t>
        <w:br/>
      </w:r>
    </w:p>
    <w:p>
      <w:r>
        <w:t>𥁢##𥁢</w:t>
        <w:br/>
        <w:br/>
        <w:t>𥁢“䀉”的类推简化字。</w:t>
        <w:br/>
      </w:r>
    </w:p>
    <w:p>
      <w:r>
        <w:t>𥁩##𥁩</w:t>
        <w:br/>
        <w:br/>
        <w:t>𥁩同“䀀”。《龍龕手鑑·皿部》：“𥁩”，“䀀”的俗字。</w:t>
        <w:br/>
      </w:r>
    </w:p>
    <w:p>
      <w:r>
        <w:t>𥁪##𥁪</w:t>
        <w:br/>
        <w:br/>
        <w:t>𥁪“𥁝”的讹字。《字彙補·皿部》：“𥁝，與孟同。見《韓勑修孔子廟後碑》。”按：原碑字作“𥁪”。</w:t>
        <w:br/>
      </w:r>
    </w:p>
    <w:p>
      <w:r>
        <w:t>𥁬##𥁬</w:t>
        <w:br/>
        <w:br/>
        <w:t>𥁬同“簋”。《字彙·皿部》：“𥁬，盛黍稷器。《六書正譌》从㿝，米粒也，从皿。皆會意。隸作簋。”《正字通·皿部》：“𥁬，簋本字。”</w:t>
        <w:br/>
      </w:r>
    </w:p>
    <w:p>
      <w:r>
        <w:t>𥁭##𥁭</w:t>
        <w:br/>
        <w:br/>
        <w:t>𥁭同“𥁺”。《集韻·感韻》：“𥁺，或作𥁭。”</w:t>
        <w:br/>
      </w:r>
    </w:p>
    <w:p>
      <w:r>
        <w:t>𥁮##𥁮</w:t>
        <w:br/>
        <w:br/>
        <w:t>𥁮diào　《廣韻》徒弔切，去嘯定。</w:t>
        <w:br/>
        <w:br/>
        <w:t>同“蓧”。古代除草农具。《玉篇·皿部》：“𥁮，草器。與蓧同。”《集韻·嘯韻》：“莜，《説文》：‘艸田器。’或从條，亦作𥁮。”</w:t>
        <w:br/>
      </w:r>
    </w:p>
    <w:p>
      <w:r>
        <w:t>𥁯##𥁯</w:t>
        <w:br/>
        <w:br/>
        <w:t>𥁯（一）chù　《集韻》叉足切，入燭初。</w:t>
        <w:br/>
        <w:br/>
        <w:t>盂。《集韻·燭韻》：“𥁯，盂也。”</w:t>
        <w:br/>
        <w:br/>
        <w:t>（二）chuò　《集韻》測角切，入覺初。</w:t>
        <w:br/>
        <w:br/>
        <w:t>杯。《集韻·覺韻》：“𥁯，杯也。”</w:t>
        <w:br/>
      </w:r>
    </w:p>
    <w:p>
      <w:r>
        <w:t>𥁰##𥁰</w:t>
        <w:br/>
        <w:br/>
        <w:t>同“盟”。《説文·囧部》：“𥁰，《周禮》曰：‘國有疑則盟。諸侯再相與會，十二歲一𥁰，北面詔天之司慎司命。𥁰，殺牲歃血，朱盤玉敦，以立牛耳。’从囧，从血。古文从明。”《正字通·皿部》：“𥁰，盟本字。”</w:t>
        <w:br/>
      </w:r>
    </w:p>
    <w:p>
      <w:r>
        <w:t>𥁱##𥁱</w:t>
        <w:br/>
        <w:br/>
        <w:t>𥁱同“㿿”。《龍龕手鑑·皿部》：“𥁱”，“㿿”的俗字。</w:t>
        <w:br/>
      </w:r>
    </w:p>
    <w:p>
      <w:r>
        <w:t>𥁲##𥁲</w:t>
        <w:br/>
        <w:br/>
        <w:t>𥁲suō</w:t>
        <w:br/>
        <w:br/>
        <w:t>〔𥁲盤〕也作“媻娑”、“婆娑”。舞貌。*三國**魏**曹植*《妾薄命》之二：“主人起舞𥁲盤，能者穴觸别端。”*黄節*注引作“娑”，并云：“《爾雅》曰：‘婆娑，舞也。’*李巡*曰：‘媻娑，盤辟舞也。’*李*所據《爾雅》本作‘媻娑’。《説文·女部》引《詩》‘市也媻娑’。*徐鉉*云：‘今俗作婆，非是。’娑盤，媻娑也，倒言之以合韻。”按：今校注本“𥁲”作“娑”。</w:t>
        <w:br/>
      </w:r>
    </w:p>
    <w:p>
      <w:r>
        <w:t>𥁵##𥁵</w:t>
        <w:br/>
        <w:br/>
        <w:t>𥁵chōng</w:t>
        <w:br/>
        <w:br/>
        <w:t>虚；空虚。后作“沖”。《馬王堆漢墓帛書·老子甲本·德經》：“大盈若𥁵，其用不𡩫。”按：今本《老子》第四十五章作“沖”。</w:t>
        <w:br/>
      </w:r>
    </w:p>
    <w:p>
      <w:r>
        <w:t>𥁶##𥁶</w:t>
        <w:br/>
        <w:br/>
        <w:t>𥁶同“𥁚（饛）”。《字彙補·皿部》：“𥁶，與饛同。《九經考異》作𥁚。”按：《集韻·東韻》作“𥁚”。</w:t>
        <w:br/>
      </w:r>
    </w:p>
    <w:p>
      <w:r>
        <w:t>𥁷##𥁷</w:t>
        <w:br/>
        <w:br/>
        <w:t>𥁷同“䀀”。《玉篇·皿部》：“𥁷”，同“䀀”。</w:t>
        <w:br/>
      </w:r>
    </w:p>
    <w:p>
      <w:r>
        <w:t>𥁸##𥁸</w:t>
        <w:br/>
        <w:br/>
        <w:t>𥁸quān　《集韻》驅圓切，平仙溪。</w:t>
        <w:br/>
        <w:br/>
        <w:t>同“棬”。曲木制成的盂。《玉篇·皿部》：“𥁸，盂也。”《集韻·㒨韻》：“棬，屈木盂也。或作𥁸。”</w:t>
        <w:br/>
      </w:r>
    </w:p>
    <w:p>
      <w:r>
        <w:t>𥁹##𥁹</w:t>
        <w:br/>
        <w:br/>
        <w:t>𥁹shè　《廣韻》常者切，上馬禪。</w:t>
        <w:br/>
        <w:br/>
        <w:t>器名。《廣韻·馬韻》：“𥁹，器名。”</w:t>
        <w:br/>
      </w:r>
    </w:p>
    <w:p>
      <w:r>
        <w:t>𥁺##𥁺</w:t>
        <w:br/>
        <w:br/>
        <w:t>𥁺“𥁺”的讹字。《廣韻·感韻》：“𥁺，𥁺醢。亦作醓。”按：《説文》、《玉篇》、《類篇》均收《血部》，字作“𥁺”。</w:t>
        <w:br/>
      </w:r>
    </w:p>
    <w:p>
      <w:r>
        <w:t>𥁻##𥁻</w:t>
        <w:br/>
        <w:br/>
        <w:t>𥁻“𥁺”的讹字。《字彙補·皿部》：“𥁻，與𥁺同。”按：“𥁺”为“𥁺”的讹字，“𥁻”亦为讹字。</w:t>
        <w:br/>
      </w:r>
    </w:p>
    <w:p>
      <w:r>
        <w:t>𥁼##𥁼</w:t>
        <w:br/>
        <w:br/>
        <w:t>𥁼同“䓜”。《集韻·脂韻》：“䓜，或从皿。”</w:t>
        <w:br/>
      </w:r>
    </w:p>
    <w:p>
      <w:r>
        <w:t>𥂁##𥂁</w:t>
        <w:br/>
        <w:br/>
        <w:t>⁸𥂁同“鹽”。《玉篇·皿部》：“𥂁”，“鹽”的俗字。</w:t>
        <w:br/>
      </w:r>
    </w:p>
    <w:p>
      <w:r>
        <w:t>𥂂##𥂂</w:t>
        <w:br/>
        <w:br/>
        <w:t>𥂂měng　《康熙字典·皿部》引《海篇》：“𥂂，音猛。”</w:t>
        <w:br/>
      </w:r>
    </w:p>
    <w:p>
      <w:r>
        <w:t>𥂃##𥂃</w:t>
        <w:br/>
        <w:br/>
        <w:t>𥂃jù　《龍龕手鑑》其矩切。</w:t>
        <w:br/>
        <w:br/>
        <w:t>〔𥂃盨〕同“㯯盨”。顶在头上用以盛物的器具。《龍龕手鑑·皿部》：“𥂃，𥂃盨，負載器也。”</w:t>
        <w:br/>
      </w:r>
    </w:p>
    <w:p>
      <w:r>
        <w:t>𥂄##𥂄</w:t>
        <w:br/>
        <w:br/>
        <w:t>𥂄同“監”。《古俗字略·咸韻補》：“𥂄，古監。”</w:t>
        <w:br/>
      </w:r>
    </w:p>
    <w:p>
      <w:r>
        <w:t>𥂇##𥂇</w:t>
        <w:br/>
        <w:br/>
        <w:t>⁹𥂇“壾”的讹字。《廣韻·屋韻》：“𥂇，*吴王**孫休*三子名。”《正字通·皿部》：“𥂇，舊註音禄。*吴王**孫休*三子名。按：《吴志》本作壾，音莽。☀作𥂇，改音禄，𠀤非。”</w:t>
        <w:br/>
      </w:r>
    </w:p>
    <w:p>
      <w:r>
        <w:t>𥂈##𥂈</w:t>
        <w:br/>
        <w:br/>
        <w:t>同“餔”。《説文·食部》：“餔，日加申時食也。𥂈，籀文餔。”</w:t>
        <w:br/>
      </w:r>
    </w:p>
    <w:p>
      <w:r>
        <w:t>𥂊##𥂊</w:t>
        <w:br/>
        <w:br/>
        <w:t>𥂊同“盍”。《龍龕手鑑·皿部》：“𥂊”，同“盍”。</w:t>
        <w:br/>
      </w:r>
    </w:p>
    <w:p>
      <w:r>
        <w:t>𥂋##𥂋</w:t>
        <w:br/>
        <w:br/>
        <w:t>𥂋tú　《改併四聲篇海·皿部》引《類篇》：“𥂋，音涂。”《字彙補·皿部》：“𥂋，同都切。義闕。”</w:t>
        <w:br/>
      </w:r>
    </w:p>
    <w:p>
      <w:r>
        <w:t>𥂐##𥂐</w:t>
        <w:br/>
        <w:br/>
        <w:t>𥂐同“盤”。《宋元以來俗字譜》：“盤”，《目連記》作“𥂐”。</w:t>
        <w:br/>
      </w:r>
    </w:p>
    <w:p>
      <w:r>
        <w:t>𥂒##𥂒</w:t>
        <w:br/>
        <w:br/>
        <w:t>𥂒nóng　《龍龕手鑑·皿部》：“𥂒，奴冬反。”《字彙補·皿部》：“𥂒，乃冬切，音農。”按：*张涌泉*《漢語俗字叢考》：“此字疑為‘膿’的訛俗字。‘膿’字《説文》正字作‘𧗕’，‘𥂒’蓋即其訛體。”</w:t>
        <w:br/>
      </w:r>
    </w:p>
    <w:p>
      <w:r>
        <w:t>𥂓##𥂓</w:t>
        <w:br/>
        <w:br/>
        <w:t>𥂓mó　《廣韻》莫婆切，平戈明。又莫霞切。</w:t>
        <w:br/>
        <w:br/>
        <w:t>杯。《方言》卷五：“𥂓，桮也。*齊*右平原以東或謂之𥂓。”*唐**皮日休*《九諷·端憂》：“執玉桴兮扣雷鼓，奠金𥂓兮滴浮蟻。”</w:t>
        <w:br/>
      </w:r>
    </w:p>
    <w:p>
      <w:r>
        <w:t>𥂔##𥂔</w:t>
        <w:br/>
        <w:br/>
        <w:t>𥂔同“䀊”。《集韻·巧韻》：“䀊，亦省。”《正字通·皿部》：“𥂔，同䀊，俗省。”</w:t>
        <w:br/>
      </w:r>
    </w:p>
    <w:p>
      <w:r>
        <w:t>𥂕##𥂕</w:t>
        <w:br/>
        <w:br/>
        <w:t>¹¹𥂕同“盩”。《集韻·宥韻》：“𥂕，闕。人名，*周*大王父*諸𥂕*。”按：《類篇·㚔部》作“𥂱（盩）”。《龍龕手鑑·皿部》：“水曲曰𥂕。又*𥂕厔*，縣名。”《吕氏春秋·節喪》：“民之於利也，犯流矢，蹈白刃，涉血𥂕肝以求之。”*高誘*注：“𥂕，古抽字。”</w:t>
        <w:br/>
      </w:r>
    </w:p>
    <w:p>
      <w:r>
        <w:t>𥂖##𥂖</w:t>
        <w:br/>
        <w:br/>
        <w:t>𥂖同“盝”。《集韻·屋韻》：“盝，《爾雅》：‘竭也。’或从水。”《廣雅·釋詁一》：“𥂖，盡也。”*王念孫*疏證：“𥂖、盝、漉並通。”《詩·小雅·伐木》“伐木許許，釃酒有藇”*唐**陸德明*釋文：“謂以篚𥂖酒。”</w:t>
        <w:br/>
      </w:r>
    </w:p>
    <w:p>
      <w:r>
        <w:t>𥂗##𥂗</w:t>
        <w:br/>
        <w:br/>
        <w:t>同“𥁰（盟）”。《集韻·庚韻》：“𥁰，或从朙。”《字彙·皿部》：“𥂗，古文盟字。”</w:t>
        <w:br/>
      </w:r>
    </w:p>
    <w:p>
      <w:r>
        <w:t>𥂘##𥂘</w:t>
        <w:br/>
        <w:br/>
        <w:t>𥂘同“𥁺”。《字彙·皿部》：“𥂘，同𥁺。”</w:t>
        <w:br/>
      </w:r>
    </w:p>
    <w:p>
      <w:r>
        <w:t>𥂙##𥂙</w:t>
        <w:br/>
        <w:br/>
        <w:t>𥂙fèn　《篇海類編》方問切。</w:t>
        <w:br/>
        <w:br/>
        <w:t>𥂙迅。《篇海類編·器用類·皿部》：“𥂙，𥂙迅也。”</w:t>
        <w:br/>
      </w:r>
    </w:p>
    <w:p>
      <w:r>
        <w:t>𥂡##𥂡</w:t>
        <w:br/>
        <w:br/>
        <w:t>𥂡同“𥃀”。《龍龕手鑑·皿部》：“𥂡”，“𥃀”的俗字。</w:t>
        <w:br/>
      </w:r>
    </w:p>
    <w:p>
      <w:r>
        <w:t>𥂢##𥂢</w:t>
        <w:br/>
        <w:br/>
        <w:t>¹⁰𥂢áo</w:t>
        <w:br/>
        <w:br/>
        <w:t>同“嶅”。山名。在*山东省**新泰市*东南。*清**顧祖禹*《讀史方輿紀要·山東·濟南府》：“*𥂢山*在（*新泰）縣*東南十里。《志》云即*嶅山*也。”</w:t>
        <w:br/>
      </w:r>
    </w:p>
    <w:p>
      <w:r>
        <w:t>𥂣##𥂣</w:t>
        <w:br/>
        <w:br/>
        <w:t>𥂣guō　《改併四聲篇海·皿部》引《類篇》：“𥂣，音郭。”《字彙補·皿部》：“𥂣，古託切。義未詳。”</w:t>
        <w:br/>
      </w:r>
    </w:p>
    <w:p>
      <w:r>
        <w:t>𥂤##𥂤</w:t>
        <w:br/>
        <w:br/>
        <w:t>𥂤hú　《集韻》洪孤切，平模匣。</w:t>
        <w:br/>
        <w:br/>
        <w:t>器皿。《玉篇·皿部》：“𥂤，器也。”</w:t>
        <w:br/>
      </w:r>
    </w:p>
    <w:p>
      <w:r>
        <w:t>𥂥##𥂥</w:t>
        <w:br/>
        <w:br/>
        <w:t>𥂥cán　《廣韻》昨干切，平寒從。</w:t>
        <w:br/>
        <w:br/>
        <w:t>〔䀂𥂥〕见“䀂”。</w:t>
        <w:br/>
      </w:r>
    </w:p>
    <w:p>
      <w:r>
        <w:t>𥂦##𥂦</w:t>
        <w:br/>
        <w:br/>
        <w:t>𥂦dūn　《集韻》都昆切，平魂端。又都回切。</w:t>
        <w:br/>
        <w:br/>
        <w:t>古代食器，盟会用以盛血。也作“敦”。《廣雅·釋器》：“𥂦，盂也。”*王念孫*疏證：“敦與𥂦同。古者敦以盛食，盟則用以盛血。或用木而飾以金玉，或用瓦無飾，皆有葢有足，無足者謂之廢敦。”《集韻·灰韻》：“𥂦，歃血器。”</w:t>
        <w:br/>
      </w:r>
    </w:p>
    <w:p>
      <w:r>
        <w:t>𥂧##𥂧</w:t>
        <w:br/>
        <w:br/>
        <w:t>𥂧同“𥂧（醢）”。《篇海類編·器用類·皿部》：“𥂧”，同“𥂧”。</w:t>
        <w:br/>
        <w:br/>
        <w:t>𥂧hǎi　《龍龕手鑑》音海。</w:t>
        <w:br/>
        <w:br/>
        <w:t>同“醢”。肉酱。《龍龕手鑑·皿部》：“𥂧，𡧢（肉）醬也。”《康熙字典·皿部》：“𥂧，即醢字。”</w:t>
        <w:br/>
      </w:r>
    </w:p>
    <w:p>
      <w:r>
        <w:t>𥂨##𥂨</w:t>
        <w:br/>
        <w:br/>
        <w:t>𥂨“𥂔（䀊）”的讹字。《改併四聲篇海·皿部》引《餘文》：“𥂨，古巧切。器也。”按：“𥂨”、“𥂔”音义同而形近，“𥂨”当为“𥂔”的俗讹字。</w:t>
        <w:br/>
      </w:r>
    </w:p>
    <w:p>
      <w:r>
        <w:t>𥂩##𥂩</w:t>
        <w:br/>
        <w:br/>
        <w:t>𥂩同“䀇”。《玉篇·皿部》：“𥂩”，同“䀇”。</w:t>
        <w:br/>
      </w:r>
    </w:p>
    <w:p>
      <w:r>
        <w:t>𥂫##𥂫</w:t>
        <w:br/>
        <w:br/>
        <w:t>𥂫同“𥂥”。</w:t>
        <w:br/>
      </w:r>
    </w:p>
    <w:p>
      <w:r>
        <w:t>𥂯##𥂯</w:t>
        <w:br/>
        <w:br/>
        <w:t>𥂯同“𦼬”。《字彙補·皿部》：“𥂯，一本作𦼬。”</w:t>
        <w:br/>
      </w:r>
    </w:p>
    <w:p>
      <w:r>
        <w:t>𥂰##𥂰</w:t>
        <w:br/>
        <w:br/>
        <w:t>𥂰gū</w:t>
        <w:br/>
        <w:br/>
        <w:t>同“酤（沽）”。买酒。《睡虎地秦墓竹簡·秦律·田律》：“百姓居田舍者母敢𥂰酉（酒）。”</w:t>
        <w:br/>
      </w:r>
    </w:p>
    <w:p>
      <w:r>
        <w:t>𥂱##𥂱</w:t>
        <w:br/>
        <w:br/>
        <w:t>同“盩”。《正字通·皿部》：“盩，本作𥂱。”</w:t>
        <w:br/>
      </w:r>
    </w:p>
    <w:p>
      <w:r>
        <w:t>𥂲##𥂲</w:t>
        <w:br/>
        <w:br/>
        <w:t>同“盩”。《龍龕手鑑·皿部》：“𥂲”，“盩”的俗字。</w:t>
        <w:br/>
      </w:r>
    </w:p>
    <w:p>
      <w:r>
        <w:t>𥂴##𥂴</w:t>
        <w:br/>
        <w:br/>
        <w:t>𥂴同“㽀”。*宋**吕大臨*《考古圖》卷五：“𥂴”，同“㽀”。*容庚*《金文編》卷五：“𥂴，《説文》所無，《方言》：‘㽀，甖也。*秦*之舊都謂之㽀。’”</w:t>
        <w:br/>
      </w:r>
    </w:p>
    <w:p>
      <w:r>
        <w:t>𥂵##𥂵</w:t>
        <w:br/>
        <w:br/>
        <w:t>𥂵jīn　《五音集韻》將鄰切。</w:t>
        <w:br/>
        <w:br/>
        <w:t>气液。《五音集韻·真韻》：“𥂵，氣之液也。”</w:t>
        <w:br/>
      </w:r>
    </w:p>
    <w:p>
      <w:r>
        <w:t>𥂷##𥂷</w:t>
        <w:br/>
        <w:br/>
        <w:t>𥂷“壾”的讹字。《字彙補·皿部》：“𥂷，壾字之譌。”</w:t>
        <w:br/>
      </w:r>
    </w:p>
    <w:p>
      <w:r>
        <w:t>𥂸##𥂸</w:t>
        <w:br/>
        <w:br/>
        <w:t>¹³𥂸yáng　《廣韻》與章切，平陽以。</w:t>
        <w:br/>
        <w:br/>
        <w:t>杯。《方言》卷五：“𥂸，桮也。*吴**越*之間曰𥂸。”《廣韻·陽韻》：“𥂸，杯也。”《太平御覽》卷八百五十引《風俗通》：“*吴郡*名酒杯為𥂸，言大餓人得一𥂸飯無所益也。”</w:t>
        <w:br/>
      </w:r>
    </w:p>
    <w:p>
      <w:r>
        <w:t>𥂹##𥂹</w:t>
        <w:br/>
        <w:br/>
        <w:t>𥂹同“𥂧（醢）”。《篇海類編·器用類·皿部》：“𥂹”，同“𥂧”。</w:t>
        <w:br/>
      </w:r>
    </w:p>
    <w:p>
      <w:r>
        <w:t>𥂺##𥂺</w:t>
        <w:br/>
        <w:br/>
        <w:t>𥂺同“𪕶”。《集韻·麥韻》：“𪕶，《説文》：‘鼠屬。’亦作𥂺。”</w:t>
        <w:br/>
      </w:r>
    </w:p>
    <w:p>
      <w:r>
        <w:t>𥂻##𥂻</w:t>
        <w:br/>
        <w:br/>
        <w:t>𥂻同“盠”。《類篇·皿部》：“盠，或作𥂻。”</w:t>
        <w:br/>
      </w:r>
    </w:p>
    <w:p>
      <w:r>
        <w:t>𥂾##𥂾</w:t>
        <w:br/>
        <w:br/>
        <w:t>𥂾“盨”的讹字。《字彙補·皿部》：“𥂾，音所。載器也。”《康熙字典·皿部》：“盨，《字彙補》☀作𥂾，非。”</w:t>
        <w:br/>
      </w:r>
    </w:p>
    <w:p>
      <w:r>
        <w:t>𥃀##𥃀</w:t>
        <w:br/>
        <w:br/>
        <w:t>𥃀chà　《類篇》敕洽切，入洽徹。</w:t>
        <w:br/>
        <w:br/>
        <w:t>和五味以烹。《類篇·皿部》：“𥃀，和五味以烹也。”</w:t>
        <w:br/>
      </w:r>
    </w:p>
    <w:p>
      <w:r>
        <w:t>𥃁##𥃁</w:t>
        <w:br/>
        <w:br/>
        <w:t>𥃁同“盭”。《龍龕手鑑·皿部》：“𥃁”，同“盭”。</w:t>
        <w:br/>
      </w:r>
    </w:p>
    <w:p>
      <w:r>
        <w:t>𥃂##𥃂</w:t>
        <w:br/>
        <w:br/>
        <w:t>𥃂同“𥃀”。《正字通·皿部》：“𥃂，和五味以烹也。”按：《類篇·皿部》作“𥃀”，今从《類篇》。</w:t>
        <w:br/>
      </w:r>
    </w:p>
    <w:p>
      <w:r>
        <w:t>𥃃##𥃃</w:t>
        <w:br/>
        <w:br/>
        <w:t>𥃃同“䀊”。《玉篇·皿部》：“𥃃”，同“䀊”。《集韻·巧韻》：“䀊，《説文》：‘器也。’一曰撓使濁。或从犬。”</w:t>
        <w:br/>
      </w:r>
    </w:p>
    <w:p>
      <w:r>
        <w:t>𥃆##𥃆</w:t>
        <w:br/>
        <w:br/>
        <w:t>𥃆“𡒓”的讹字。《廣韻·敢韻》：“𥃆，𥃆土之堅也。”*周祖谟*校勘記：“𡒓，景*宋*本作𥃆，誤。”《集韻·𠭖韻》：“𡒓，堅土也。亦書作𥃆。”*方成珪*考正：“𡒓☀𥃆。”</w:t>
        <w:br/>
      </w:r>
    </w:p>
    <w:p>
      <w:r>
        <w:t>𥃇##𥃇</w:t>
        <w:br/>
        <w:br/>
        <w:t>同“櫑”。《説文·木部》：“櫑，☀目酒尊，刻木作雲雷象，象施不窮也。𥃇，櫑或从皿。”</w:t>
        <w:br/>
      </w:r>
    </w:p>
    <w:p>
      <w:r>
        <w:t>𥃈##𥃈</w:t>
        <w:br/>
        <w:br/>
        <w:t>同“盧”。《説文·皿部》：“𥃈，籀文盧。”</w:t>
        <w:br/>
      </w:r>
    </w:p>
    <w:p>
      <w:r>
        <w:t>𥃌##𥃌</w:t>
        <w:br/>
        <w:br/>
        <w:t>𥃌huī　《改併四聲篇海·皿部》引《類篇》：“𥃌，音灰。”《字彙補·皿部》：“𥃌，呼規切。義未詳。”</w:t>
        <w:br/>
      </w:r>
    </w:p>
    <w:p>
      <w:r>
        <w:t>𥃍##𥃍</w:t>
        <w:br/>
        <w:br/>
        <w:t>𥃍同“盭”。*明**趙宧光*《説文長箋·弦部》：“𥃍，與盭同。”</w:t>
        <w:br/>
      </w:r>
    </w:p>
    <w:p>
      <w:r>
        <w:t>𥃎##𥃎</w:t>
        <w:br/>
        <w:br/>
        <w:t>同“盭”。《康熙字典·皿部》：“盭，《説文》本作𥃎。”</w:t>
        <w:br/>
      </w:r>
    </w:p>
    <w:p>
      <w:r>
        <w:t>𥃏##𥃏</w:t>
        <w:br/>
        <w:br/>
        <w:t>𥃏同“盭”。《廣韻·霽韻》：“𥃏，緑色，又綬名。或作綟。又云弼也。”*周祖谟*校勘記：“此字當从《説文》作盭。”*宋**尹洙*《皇雅十篇·西師》：“孰孱而𥃏，孰暴而昌。”</w:t>
        <w:br/>
      </w:r>
    </w:p>
    <w:p>
      <w:r>
        <w:t>𥃐##𥃐</w:t>
        <w:br/>
        <w:br/>
        <w:t>𥃐同“𥃀”。*周祖谟*《廣韻校勘記·洽韻》：“𥃀，*日本宋*本、*黎*本作‘𥃀’，與《類篇》合。”</w:t>
        <w:br/>
      </w:r>
    </w:p>
    <w:p>
      <w:r>
        <w:t>𥃓##𥃓</w:t>
        <w:br/>
        <w:br/>
        <w:t>𥃓“𥃓”的讹字。《集韻·語韻》：“𥃓，《説文》：‘器也。’或省。”按：《説文·䖒部》作“𥃓”。</w:t>
        <w:br/>
        <w:br/>
        <w:t>¹⁸𥃓</w:t>
        <w:br/>
        <w:br/>
        <w:t>《説文》：“𥃓，器也。从䖒、㿾，㿾亦聲。”</w:t>
        <w:br/>
        <w:br/>
        <w:t>zhù　《類篇》丈吕切，上語澄。魚部。</w:t>
        <w:br/>
        <w:br/>
        <w:t>器。《説文·䖒部》：“𥃓，器也。”</w:t>
        <w:br/>
      </w:r>
    </w:p>
    <w:p>
      <w:r>
        <w:t>𥃔##𥃔</w:t>
        <w:br/>
        <w:br/>
        <w:t>𥃔qú　《廣韻》其俱切，平虞羣。</w:t>
        <w:br/>
        <w:br/>
        <w:t>树种。《廣韻·虞韻》：“𥃔，《聲類》云：樹種也。”</w:t>
        <w:br/>
      </w:r>
    </w:p>
    <w:p>
      <w:r>
        <w:t>𥃕##𥃕</w:t>
        <w:br/>
        <w:br/>
        <w:t>¹⁷𥃕kē　《集韻》克盍切，入盍溪。</w:t>
        <w:br/>
        <w:br/>
        <w:t>同“榼”。酒器。《集韻·盇韻》：“榼，《説文》：‘酒器也。’古从壺。”</w:t>
        <w:br/>
      </w:r>
    </w:p>
    <w:p>
      <w:r>
        <w:t>𥃘##𥃘</w:t>
        <w:br/>
        <w:br/>
        <w:t>𥃘同“釁”。《字彙補·皿部》：“𥃘，古釁字。見石經《周禮》。”</w:t>
        <w:br/>
      </w:r>
    </w:p>
    <w:p>
      <w:r>
        <w:t>𥃙##𥃙</w:t>
        <w:br/>
        <w:br/>
        <w:t>𥃙同“繒”。《字彙補·皿部》：“𥃙，音繒，義同。”</w:t>
        <w:br/>
      </w:r>
    </w:p>
    <w:p>
      <w:r>
        <w:t>𥃝##𥃝</w:t>
        <w:br/>
        <w:br/>
        <w:t>𥃝同“召”。*清**吴大澂*《愙齋集古録·龢鼎》以为“𥃝”即古文“召”，“上从叉手形，下从酉。酉，酒尊也”。</w:t>
        <w:br/>
      </w:r>
    </w:p>
    <w:p>
      <w:r>
        <w:t>𥃟##𥃟</w:t>
        <w:br/>
        <w:br/>
        <w:t>²⁰𥃟qīng　《改併四聲篇海·皿部》引《搜真玉鏡》：“𥃟，音輕。”《字彙補·皿部》：“𥃟，丘丁切，音輕。出《吴韻》。”</w:t>
        <w:br/>
      </w:r>
    </w:p>
    <w:p>
      <w:r>
        <w:t>𥃠##𥃠</w:t>
        <w:br/>
        <w:br/>
        <w:t>𥃠yì　《改併四聲篇海·皿部》引《龍龕手鑑》：“𥃠，余弃切。”《字彙補·皿部》：“𥃠，音懿。義未詳。”</w:t>
        <w:br/>
      </w:r>
    </w:p>
    <w:p>
      <w:r>
        <w:t>𥃡##𥃡</w:t>
        <w:br/>
        <w:br/>
        <w:t>²¹𥃡同“鹼”。《字彙補·皿部》引《説文長箋》：“𥃡，與鹼同。”</w:t>
        <w:br/>
      </w:r>
    </w:p>
    <w:p>
      <w:r>
        <w:t>𥃢##𥃢</w:t>
        <w:br/>
        <w:br/>
        <w:t>²⁵𥃢“𦣸”的讹字。《康熙字典·臣部》：“𦣸，《集韻》：‘𥃢𩖌，頭長貌。’”按：《集韻·陷韻》作“𦣸”。释义曰：“頭長。”</w:t>
        <w:br/>
      </w:r>
    </w:p>
    <w:p>
      <w:r>
        <w:t>𥃣##𥃣</w:t>
        <w:br/>
        <w:br/>
        <w:t>²⁸𥃣kǎi　《字彙補·皿部》：“𥃣，孔改切，音慨。義闕。”</w:t>
        <w:br/>
      </w:r>
    </w:p>
    <w:p>
      <w:r>
        <w:t>𦪹##𦪹</w:t>
        <w:br/>
        <w:br/>
        <w:t>𦪹pán　《改併四聲篇海·皿部》引《類篇》：“𦪹，音盤。”</w:t>
        <w:br/>
      </w:r>
    </w:p>
    <w:p>
      <w:r>
        <w:t>𪾔##𪾔</w:t>
        <w:br/>
        <w:br/>
        <w:t>𪾔“盨”的类推简化字。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