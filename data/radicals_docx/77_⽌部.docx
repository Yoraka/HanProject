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㱏##㱏</w:t>
        <w:br/>
        <w:br/>
        <w:t>²㱏</w:t>
        <w:br/>
        <w:br/>
        <w:t>同“正”。《説文·正部》：“㱏，古文正。”一说同“定”。《集韻·徑韻》：“定，古作㱏。”</w:t>
        <w:br/>
      </w:r>
    </w:p>
    <w:p>
      <w:r>
        <w:t>㱒##㱒</w:t>
        <w:br/>
        <w:br/>
        <w:t>同“訶”。《玉篇·止部》：“㱒，古文訶。”</w:t>
        <w:br/>
      </w:r>
    </w:p>
    <w:p>
      <w:r>
        <w:t>㱔##㱔</w:t>
        <w:br/>
        <w:br/>
        <w:t>xiē　《龍龕手鑑》息邪反。</w:t>
        <w:br/>
        <w:br/>
        <w:t>同“些”。少许。《龍龕手鑑·此部》：“㱔，少也。”《詳校篇海·此部》：“些，少也。或作㱔。”</w:t>
        <w:br/>
      </w:r>
    </w:p>
    <w:p>
      <w:r>
        <w:t>㱕##㱕</w:t>
        <w:br/>
        <w:br/>
        <w:t>同“歸”。《説文·止部》：“歸，女嫁也。㱕，籀文省。”*唐**張彦遠*《法書要録》卷十引*虞龢*《論書表》：“爻畫既肇，文字載興，六藝㱕其善，八體宣其玅。”</w:t>
        <w:br/>
      </w:r>
    </w:p>
    <w:p>
      <w:r>
        <w:t>㱖##㱖</w:t>
        <w:br/>
        <w:br/>
        <w:t>chì　《廣韻》秦醉切，去至從。</w:t>
        <w:br/>
        <w:br/>
        <w:t>待；止；停留。《廣雅·釋詁二》：“㱖，待也。”*王念孫*疏證：“待者，止也。”《集韻·至韻》：“㱖，待也。一曰止也。”*清**王念孫*《讀書雜志·漢書九》：“‘異物來㱖’。*念孫*按：㱖者止也。其字从止，故上文言止於坐隅。”按：中华书局校点本《漢書·賈誼傳》作“崪”。*章炳麟*《中华亡国二百四十年纪念会书》：“故玄黄于野者，战之疑也。异物来㱖者，去之占也。”</w:t>
        <w:br/>
      </w:r>
    </w:p>
    <w:p>
      <w:r>
        <w:t>㱗##㱗</w:t>
        <w:br/>
        <w:br/>
        <w:t>xiū　《玉篇》香幽切。</w:t>
        <w:br/>
        <w:br/>
        <w:t>息。《字彙·止部》：“㱗，息也。”</w:t>
        <w:br/>
      </w:r>
    </w:p>
    <w:p>
      <w:r>
        <w:t>㱘##㱘</w:t>
        <w:br/>
        <w:br/>
        <w:t>同“魘”。《集韻·葉韻》：“魘，或从止。”</w:t>
        <w:br/>
      </w:r>
    </w:p>
    <w:p>
      <w:r>
        <w:t>止##止</w:t>
        <w:br/>
        <w:br/>
        <w:t>《説文》：“止，下基也。象艸木出有址，故以止為足。”*徐灝*注箋：“凡从止之字，其義皆為足趾。*許*以為象艸木出有址，殆非也。考*阮*氏《鐘鼎款識·父丁卣》有足跡，文作止，正象足趾之形……三趾者，與手之列多略不過三同例。”</w:t>
        <w:br/>
        <w:br/>
        <w:t>zhǐ　《廣韻》諸市切，上止章。之部。</w:t>
        <w:br/>
        <w:br/>
        <w:t>（1）足；脚。后作“趾”。《廣韻·止韻》：“止，足也。”《儀禮·士昬禮》：“御衽於奥，媵衽良席在東，皆有枕，北止。”*鄭玄*注：“止，足也。”*胡培翬*正義：“北止，趾向北，首向陽也。”《漢書·刑法志》：“當劓者，笞三百；當斬左止者，笞五百。”*顔師古*注：“止，足也。”</w:t>
        <w:br/>
        <w:br/>
        <w:t>（2）至，临。《字彙·止部》：“止，至也。”《詩·魯頌·泮水》：“*魯侯*戾止，言觀其旂。”*毛*傳：“止，至也。”*唐**段成式*《酉陽雜俎·怪術》：“羣龍凡一十四處，皆化為老人，應召而止。”又截止。如：我们的暑假，从7月20日起到8月30日止。</w:t>
        <w:br/>
        <w:br/>
        <w:t>（3）停止。如：止步；生命不息，战斗不止。《廣韻·止韻》：“止，停也。”《易·艮》：“時止則止，時行則行，動静不失其時，其道光明。”《韓詩外傳》卷九：“樹欲静而風不止。”*唐**韓愈*《原道》：“不塞不流，不止不行。”又终极处。如：无休无止；叹为观止。*唐**柳宗元*《天對》：“仙者幽幽，壽焉孰慕！短長不齊，咸各有止。”《徐霞客遊記·滇遊日記十二》：“余入其堂，欲觀所圖府境四止，無有也。”</w:t>
        <w:br/>
        <w:br/>
        <w:t>（4）静止。《字彙·止部》：“止，静也。”《莊子·德充符》：“人莫鑑於流水而鑑於止水。”《禮記·樂記》：“故歌者上如抗，下如隊，曲如折，止如槀木。”*孔穎達*疏：“止如槀木者，言音聲止静，感動人心，如似枯槀之木，止而不動也。”又《間傳》：“大功貌若止。”*孔穎達*疏：“止，平停不動也。”</w:t>
        <w:br/>
        <w:br/>
        <w:t>（5）处所；居处。《墨子·非攻下》：“九鼎遷止，婦妖宵出。”*唐**段成式*《酉陽雜俎·冥蹟》：“某弊止從此數里，能左顧乎？”*唐**皮日休*《静箴》：“居不必野，唯性之寂；止不必廣，唯心之適。”又职位。《書·益稷》：“*禹*曰：‘安汝止。’”*孫星衍*疏：“安所止者，止即位也。”</w:t>
        <w:br/>
        <w:br/>
        <w:t>（6）居住。《玉篇·止部》：“止，住也。”《廣韻·止韻》：“止，息也。”《詩·商頌·玄鳥》：“邦畿千里，維民所止。”*鄭玄*箋：“止，猶居也。”*晋**皇甫謐*《高士傳·焦先》：“（*焦先*）常結草為廬於河之湄，獨止其中。冬夏袒不著衣，卧不設席。”*章炳麟*《驳建立孔教议》：“夫衣裳庐舍，生民之所以安止。”又栖息。《詩·秦風·黄鳥》：“交交黄鳥，止于桑。”*唐**玄奘*《大唐西域記·婆羅痆斯國》：“凡此三池，並有龍止。”*宋**辛棄疾*《六州歌頭》：“晨來問疾，有鶴止庭隅。”</w:t>
        <w:br/>
        <w:br/>
        <w:t>（7）停留；逗留。《廣雅·釋詁二》：“止，逗也。”《廣韻·止韻》：“止，留也。”《孫子·九地》：“合於利而動，不合於利而止。”《搜神記》卷十八：“*南陽*西郊有一亭，人不可止，止則有禍。”《徐霞客遊記·遊黄山日記後》：“復從峽度棧以上，止*文殊院*。”</w:t>
        <w:br/>
        <w:br/>
        <w:t>（8）留住；拘留。《論語·微子》：“（丈人）止*子路*宿。”《左傳·僖公十五年》：“*梁由靡*御*韓簡*，*虢射*為右，輅*秦伯*，將止之。”*杜預*注：“止，獲也。”*唐**柳宗元*《非國語下·戮僕》：“然則（*魏）絳*宜奈何？止公子以請君之命。”</w:t>
        <w:br/>
        <w:br/>
        <w:t>（9）聚集。《莊子·人間世》：“虚室生白，吉祥止止。”*郭象*注：“夫吉祥之所集者，至虚至静也。”又《德充符》：“鑑明，則塵垢不止，止則不明也。”</w:t>
        <w:br/>
        <w:br/>
        <w:t>（10）禁止；阻拦。《左傳·桓公六年》：“少師歸，請追*楚*師，*隨侯*將許之，*季梁*止之。”《吕氏春秋·貴生》：“口雖欲滋味，害於生則止。”*高誘*注：“止，禁也。”*朱德*《和董必武同志七绝五首》之三：“朋辈志同意自投，团成砥柱止中流。”</w:t>
        <w:br/>
        <w:br/>
        <w:t>⑪除灭；医治。《廣雅·釋詁四》：“止，滅也。”《集韻·止韻》：“止，已也。”《吕氏春秋·制樂》：“無幾何，疾乃止。”*高誘*注：“止，除也。”《淮南子·説山》：“止念慮，則有為其所止矣。”*高誘*注：“止，猶去也。”*唐**段成式*《酉陽雜俎·怪術》：“*王潛*在*荆州*，百姓*張七政*善止傷折。”</w:t>
        <w:br/>
        <w:br/>
        <w:t>⑫减省。《周禮·地官·倉人》：“若穀不足，則止餘灋用。”*鄭玄*注：“止，猶殺也。”*孫詒讓*正義：“止猶殺也者，猶廪人殺邦用之殺，謂減省之也。”</w:t>
        <w:br/>
        <w:br/>
        <w:t>⑬容止，礼貌。《廣雅·釋言》：“止，禮也。”《詩·鄘風·相鼠》：“相鼠有齒，人而無止；人而無止，不死何俟。”《荀子·大略》：“盈者欲而不愆其止。”*楊倞*注：“止，禮也。”《漢書·叙傳上》：“*嬴*取威於百儀兮，*姜*本支虖三止。”*顔師古*注引*應劭*曰：“止，禮也。”*清**王士禛*《漁洋詩話》卷下：“（*曹）中丞*淪没異域，未見其止。”</w:t>
        <w:br/>
        <w:br/>
        <w:t>⑭乐器，击柷的槌子。《爾雅·釋樂》：“所以鼓柷謂之止。”*郭璞*注：“柷如漆桶，方二尺四寸，深一尺八寸，中有椎柄，連底挏之，令左右擊。止者其椎名。”</w:t>
        <w:br/>
        <w:br/>
        <w:t>⑮副词。相当于“仅”、“只”。如：止此一家；不止一回。*杨树达*《詞詮》卷五：“止，副詞，僅也。”《莊子·天運》：“止可以一宿，而不可久處。”*唐**柳宗元*《三戒·黔之驢》：“技止此耳！”*叶圣陶*《一生》：“伊丈夫却没别的话说，止说要是在赌场里百战百胜，便死了十个儿子也不关他事。”</w:t>
        <w:br/>
        <w:br/>
        <w:t>⑯助词。*杨树达*《詞詮》卷五：“止，語末助詞。”《詩·齊風·南山》：“既曰歸止，曷又懷止？”*高亨*注：“止，語氣詞。”*宋**王安石*《潭州新學詩并序》：“*潭*人來止，相語而喜。”*赵朴初*《感遇》：“忍辱负重，艰难劳止。”</w:t>
        <w:br/>
        <w:br/>
        <w:t>⑰地基。后作“阯（址）。”《説文·止部》：“止，下基也。”*王筠*句讀：“《阜部》：‘阯，基也。或作址。’是*許*以止為阯之古文也。”《徐霞客遊記·滇遊日記八》：“岰間有頽垣遺構，為*玉峰寺*廢止。”</w:t>
        <w:br/>
        <w:br/>
        <w:t>⑱通“沚”。水中的小洲。*清**朱珔*《説文叚借義證·止部》：“《水部》‘湜’字下引《詩》‘湜湜其止’，《玉篇》及《集韻》、《類篇》皆作‘止’，此《毛詩》舊本也。《傳》亦用止義。今《詩》作‘沚’，《箋》云：‘小渚曰沚。喻君子守初如沚然不動摇。’則以止為沚之省借矣。”</w:t>
        <w:br/>
        <w:br/>
        <w:t>⑲通“之（zhī）”。*王襄*《簠室殷契類纂》：“古止與之通。”1.作指示代词。*裴学海*《古書虚字集釋》卷九：“止猶之也，指事之詞也。《詩·車舝篇》：‘高山仰止，景行行止。’釋文云：‘仰止本或作仰之。’……*宋*本《史記·孔子世家贊》引《詩》‘高山仰止，景行行之。’《三王世家》云：‘高山仰之，景行嚮之。’是‘止’與‘之’古通用，故‘止’可訓‘之’。”2.往。《荀子·不苟》：“見由則恭而止，見閉則敬而齊。”*于省吾*新證：“止字本應作之，金文之字通作☀，止字作☀，故易譌也……‘見由則恭而止，見閉則敬而齊’應讀作‘見由則恭而之，見閉則敬而次’。言見用而道行，則恭而往；見閉而道塞，則敬而止，之與次相對為文。”</w:t>
        <w:br/>
        <w:br/>
        <w:t>⑳通“豸（zhì）”。无脚的虫。《莊子·在宥》：“禍及止蟲。”*俞樾*平議：“止蟲即豸蟲也。《爾雅·釋蟲》‘有足謂之蟲，無足謂之豸’是也……《宣十七年·左傳》‘庶有豸乎’，豸即止也。此云‘禍及止蟲’，止即豸也。”</w:t>
        <w:br/>
        <w:br/>
        <w:t>㉑姓。《潛夫論·志氏姓》：“*止*氏、*朝*氏……皆*子*姓也。”*明**楊慎*《希姓録》卷三：“*止*氏，*微子*之後。”</w:t>
        <w:br/>
      </w:r>
    </w:p>
    <w:p>
      <w:r>
        <w:t>正##正</w:t>
        <w:br/>
        <w:br/>
        <w:t>¹正</w:t>
        <w:br/>
        <w:br/>
        <w:t>《説文》：“正，是也。从止，一以止。㱏，古文正，从二，二，古上字。𣥔，古文正，从一、足，足者，亦止也。”</w:t>
        <w:br/>
        <w:br/>
        <w:t>（一）zhèng　《廣韻》之盛切，去勁章。耕部。</w:t>
        <w:br/>
        <w:br/>
        <w:t>（1）正中；平正；不偏斜。《説文·正部》：“正，是也。”*饒炯*部首訂：“‘正’下云‘是也’。‘是’下説‘直也’，義即相當無偏之謂……《書》云：‘無偏無黨，王道蕩蕩；無黨無偏，王道平平；無反無側，王道正直。’亦是意也。”*清**郝懿行*《爾雅義疏·釋詁下》：“《考工記·韗人》注：‘正，直也。’《文選·東京賦》注：‘正，中也。’中、直皆‘是’之義也。”《書·説命上》：“惟木從繩則正，后從諫則聖。”*唐**吴兢*《貞觀政要·論君道》：“未有身正而影曲，上理而下亂者。”*鲁迅*《而已集·略论中国人的脸》：“*周*的*孟轲*就用眸子来判胸中的正不正。”</w:t>
        <w:br/>
        <w:br/>
        <w:t>（2）合规范；合标准。《論語·子罕》：“吾自*衛*反*魯*，然後樂正，《雅》、《頌》各得其所。”又《鄉黨》：“割不正不食。”</w:t>
        <w:br/>
        <w:br/>
        <w:t>（3）正直；公正（指人的行为）。《論語·憲問》：“*晋文公*譎而不正，*齊桓公*正而不譎。”*唐**劉知幾*《史通·曲筆》：“何惡直醜正，盜憎主人之甚乎？”*明**余繼登*《典故紀聞》卷三：“從諫者則樂善，樂善則正人日親，憸人日遠。”</w:t>
        <w:br/>
        <w:br/>
        <w:t>（4）纯正不杂（多指色、味）。《韓非子·難四》：“*屈到*嗜芰，*文王*嗜菖蒲葅，非正味也，而二賢尚之，所味不必美。”*晋**皇甫謐*《高士傳·王倪》：“魚見之深入，鳥見之高飛，麋鹿見之決驟，四者孰知天下之正色哉？”*清**譚嗣同*《治言》：“朱似紫而一正一間，碔砆似玉而一貴一賤。”</w:t>
        <w:br/>
        <w:br/>
        <w:t>（5）善，美好。《儀禮·士冠禮》：“三加曰，以歲之正，以月之令，咸加爾服。”*鄭玄*注：“正，猶善也。”*胡培翬*正義：“上注云：‘令、吉皆善也。’此‘正’亦是‘善’，故云‘猶善’。《士喪禮》：‘决用正王棘。’注云：‘正，善也。’是正有善義。”</w:t>
        <w:br/>
        <w:br/>
        <w:t>（6）纠正，匡正。《論語·學而》：“就有道而正焉。”《新序·雜事一》：“常侍*筦蘇*與我處，常忠我以道，正我以義。”*宋**王安石*《與楊蟠推官書二》：“方當求正乎人，其敢正人乎哉？”又校正。《禮記·月令》：“（仲春之月）日夜分，則同度量，鈞衡石，角斗甬，正權概。”*鄭玄*注：“同、角、正，皆謂平之也。”*唐**柳宗元*《舜禹之事》：“合時月，正曆數，齊律度，量權衡，使天下咸得其用。”*清**劉獻廷*《廣陽雜記》卷四：“更得*宋*人善本，正其錯簡脱訛，支分縷析，各作一圖，其用心亦云勤矣。”</w:t>
        <w:br/>
        <w:br/>
        <w:t>（7）使端正。《論語·鄉黨》：“君賜食，必正席先嘗之。”*杨伯峻*注：“正，使端正。”又《堯曰》：“君子正其衣冠，尊其瞻視。”《禮記·曲禮上》：“正爾容，聽必恭。”*孔穎達*疏：“正，謂矜莊也。”《隋書·李文博傳》：“夫清其流者必潔其源，正其末者須端其本。”</w:t>
        <w:br/>
        <w:br/>
        <w:t>（8）治，治理。《禮記·經解》：“禮之於正國也，猶衡之於輕重也。”*唐**柳宗元*《全義縣復北門記》：“居者思正其家，行者樂出其途。”</w:t>
        <w:br/>
        <w:br/>
        <w:t>（9）正法；治罪。《周禮·夏官·大司馬》：“賊殺其親，則正之。”*鄭玄*注：“正之者，執而治其罪。《王霸記》曰：‘正，殺之也。’”《論衡·譴告》：“*漢*正首匿之罪，制亡從之法。”*严复*《辟韩》：“诚如是，三十年而民不大和，治不大进……正吾莠言乱政之罪可也。”</w:t>
        <w:br/>
        <w:br/>
        <w:t>（10）定，决定。《玉篇·正部》：“正，定也。”《詩·大雅·文王有聲》：“維龜正之，*武王*成之。”《周禮·天官·宰夫》：“歲終，則令羣吏正歲會。”*鄭玄*注：“正，猶定也。”*孫詒讓*正義：“《説文·正部》云：‘正，是也。’事必是而後定，故引申之，定亦曰正。”*唐**柳宗元*《駁復讎議》：“窮理以定賞罰，本情以正褒貶。”《西遊記》第七十八回：“那老軍聞言，却才正了心。”</w:t>
        <w:br/>
        <w:br/>
        <w:t>⑪当；对着。《廣韻·勁韻》：“正，正當也。”《書·堯典》：“日永星火，以正仲夏。”*王引之*述聞：“正，當也，謂當仲夏也。”《論語·陽貨》：“其猶正牆面而立也與？”《禮記·檀弓上》：“狐死正丘首。”*俞樾*平議：“正丘者，當丘也。狐之死也，首必當丘，於文應云：狐死首正丘，其義方明。”引申为符合。《荀子·正名》：“正利而為謂之事，正義而為謂之行。”*俞樾*平議：“正利而為，正義而為，猶《文四年·左傳》曰‘當官而行也。’”</w:t>
        <w:br/>
        <w:br/>
        <w:t>⑫正面。与“反面”相对。如：这张纸正反都很光洁。《紅樓夢》第十二回：“（*跛足道人*）從搭褳中取出個正面反面皆可照人的鏡子來。”</w:t>
        <w:br/>
        <w:br/>
        <w:t>⑬官长；君长。《爾雅·釋詁下》：“正、伯，長也。”*郭璞*注：“正、伯皆官長。”《廣韻·勁韻》：“正，君也。”《書·説命下》：“昔先正*保衡*，作我先王。”*孔*傳：“正，長也。”《老子》第四十五章：“清静為天下正。”*高亨*正詁：“正，長也，君也。”《國語·楚語上》：“天子之貴也，唯其以公侯為官正。”*韋昭*注：“正，長也。”又指掌狱讼之官。《禮記·王制》：“成獄辭，史以獄成告於正，正聽之。”*鄭玄*注：“正，於*周*鄉師之屬。今*漢*有平正丞，*秦*所置。”</w:t>
        <w:br/>
        <w:br/>
        <w:t>⑭嫡。与“庶”相对。《周禮·春官·小宗伯》：“其正室皆謂之門子，掌其政令。”*鄭玄*注：“正室，適子也。”《穀梁傳·隱公四年》：“*春秋*之義，諸侯與正而不與賢也。”*范甯*注：“*雍*曰：‘正謂嫡長也。’”《晋書·武帝紀》：“自今以後，皆不得登用妾媵以為嫡正。”《紅樓夢》第五十五回：“如今有一種輕狂人，先要打聽姑娘是正出是庶出，多有為庶出不要的。”</w:t>
        <w:br/>
        <w:br/>
        <w:t>⑮作为主体者。与“副”、“支”等相对。《韓非子·亡徵》：“正户貧而寄寓富，耕戰之士困，末作之民利者，可亡也。”《隋書·經籍志一》：“為正副二本，藏于宫中。”《水滸全傳》第十一回：“出三千貫信賞錢，捉拿正犯*林冲*。”</w:t>
        <w:br/>
        <w:br/>
        <w:t>⑯常例；常法；准则。《管子·八觀》：“江海雖廣，池澤雖博，魚鱉雖多，罔罟必有正。”《商君書·開塞》：“訟而無正，則莫得其性也。”*高亨*注：“正，指不偏向一方的正確標準。”《韓非子·主道》：“虚則知實之情，静則知動者正。”*陈奇猷*校注：“謂虚則得知人内在之誠，静則可為彼動者之準則。”又古代兵法术语。与“奇”相对。如：在兵力部署上，以牵制为正，突击为奇；以进攻防御为正，侦察、警戒为奇。在作战方法上，以正面作战为正，在敌侧翼和后方作战为奇；以正面突击为正，包围、迂回为奇，等等。《孫子·勢篇》：“三軍之衆，可使必受敵而無敗者，奇正是也。”*曹操*注：“先出合戰為正，後出為奇。”*李筌*注：“當敵為正，傍出為奇。”*梅堯臣*注：“動為奇，静為正。”《史記·田單列傳》：“*太史公*曰：兵以正合，以奇勝。”*裴駰*集解：“*魏武帝*曰：先出合戰為正，後出為奇也。正者當敵，奇兵擊不備。”*宋**陳亮*《酌古論·李靖》：“兵有正有奇，善審敵者，然後識正奇之用，敵堅則用正，敵脆則用奇。”</w:t>
        <w:br/>
        <w:br/>
        <w:t>⑰大略；大要。《廣雅·釋言》：“正、略，要也。”</w:t>
        <w:br/>
        <w:br/>
        <w:t>⑱听从；受教。《周禮·夏官·序官》：“家司馬各使其臣，以正於公司馬。”*鄭玄*注：“正，猶聽也。”《國語·越語下》：“皇天后土、四鄉地主正之。”*俞樾*平議：“正，猶聽也。”《禮記·文王世子》：“庶子之正於公族者，教之以孝弟睦友子愛，明父子之義，長幼之序。”</w:t>
        <w:br/>
        <w:br/>
        <w:t>⑲止，停止。《詩·邶風·終風序》：“見侮慢而不能正也。”*鄭玄*箋：“正，猶止也。”又《小雅·賓之初筵》“屢舞僛僛”*毛*傳：“僛僛，舞不能自正也。”*陸德明*釋文：“注本‘正’或作‘止’。”《世説新語·文學》：“正當得兩，入三便亂。”又《儉嗇》：“*郗公*曰：‘汝正當欲得吾錢耳。’”</w:t>
        <w:br/>
        <w:br/>
        <w:t>⑳与“负”相对。如：正数；正号；正极。</w:t>
        <w:br/>
        <w:br/>
        <w:t>㉑图形的各个边的长度和各个角的大小都相等。如：正方形；正六角形；正多边形。</w:t>
        <w:br/>
        <w:br/>
        <w:t>㉒正书或正楷。汉字字体的一种，即现在通行的汉字手写正体字。它是由隶书演变来的，也叫楷书或真书。*唐**張彦遠*《法書要録》卷六引*竇𦤌*《述書賦上》：“*稚恭*名齊*逸少*，墨妙所宗，善草則鷹搏隼擊，工正則劍鍔刀鋒。”</w:t>
        <w:br/>
        <w:br/>
        <w:t>㉓古代数目名。《孫子算經》卷上：“凡大數之法，萬萬曰億，萬萬億曰兆，萬萬兆曰京，萬萬京曰陔，萬萬陔曰秭，萬萬秭曰穰，萬萬穰曰溝，萬萬溝曰澗，萬萬澗曰正，萬萬正曰載。”</w:t>
        <w:br/>
        <w:br/>
        <w:t>㉔古代指“斗建”，即北斗星斗柄所指的时辰。《素問·六節藏象論》：“立端於始，表正於中，推餘於終。”*王冰*注：“正，斗建也。”</w:t>
        <w:br/>
        <w:br/>
        <w:t>㉕副词。1.相当于“恰”、“只”、“仅”。《韓非子·十過》：“夫*虞*之有*虢*也，如車之有輔。輔依車，車亦依輔，*虞*、*虢*之勢正是也。”《北史·劉璠傳附劉行本》：“*行本*怒其不能調護，每謂三人曰：‘卿等正解讀書耳。’”*鲁迅*《书信·致杨霁云（一九三五年十二月十九日）》：“然而今之巍巍者，正非君子也。”2.相当于“方”、“刚刚”。《史記·五帝本紀》：“我思*舜*，正鬱陶！”*三國**魏**曹植*《七哀》：“明月照高樓，流光正徘徊。”《紅樓夢》第十九回：“此時*襲人*之母接了*襲人*與幾個外甥女兒，幾個姪女兒來家，正吃菓茶。”*毛泽东*《七律·和柳亚子先生》：“饮茶*粤海*未能忘，索句*渝州*叶正黄。”3.相当于“公然”、“显然”。《商君書·定分》：“民即以法官之言正告之吏。”《史記·蘇秦列傳》：“*秦*取天下，非行義也，暴也。*秦*之行暴，正告天下。”*司馬貞*索隱：“正告，謂顯然而告天下也。”*杨树达*《詞詮》卷五：“此‘正’字為‘公然’、‘堂堂正正’之義。”4.相当于“总”。《晋書·謝安傳附謝玄》：“*（謝）安*嘗戒約子姪，因曰：‘子弟亦何豫人事，而正欲使其佳？’”《世説新語·文學》：“*殷中軍*問：‘自然無心於禀受，何以正善人少，惡人多？’”5.多表疑问，相当于“何”、“怎”。《三國志·魏志·劉放傳》：“（帝）問曰：‘*燕王*正爾為？’*放*、（*孫）資*對曰：‘*燕王*實自知不堪大任故耳。’”</w:t>
        <w:br/>
        <w:br/>
        <w:t>㉖连词。相当于“即使”、“纵使”。《漢書·終軍傳》：“且鹽鐵，郡有餘臧，正二國廢，國家不足以為利害。”*王念孫*雜志：“正，猶即也。言即廢二國之鹽鐵，亦無關國家之利害也。”《世説新語·文學》：“*阮（光禄*）及嘆曰：‘非但能言人不可得，正索解人亦不可得。’”*宋**蘇軾*《乞將上供封樁斛㪷應副浙西諸郡接續糶米劄子》：“今既秋田不種，正使來歲豐稔，亦須七月方見新穀。”</w:t>
        <w:br/>
        <w:br/>
        <w:t>㉗政治；政教。后作“政”。*清**朱駿聲*《説文通訓定聲·鼎部》：“正，叚借為政……《（《書》）微子》：‘亂正四方。’《史記》作‘政’。《書大傳》‘諸侯之有不率正者’注：正，政也。”《商君書·更法》：“討正法之本，求使民之道。”《漢書·陸賈傳》：“夫*秦*失其正，諸侯豪桀並起。”*顔師古*注：“正，亦政也。”*宋**王安石*《寓言十五首》之七：“彼哉負且乘，能使正日微。”</w:t>
        <w:br/>
        <w:br/>
        <w:t>㉘通“證”。1.凭证；证明。《儀禮·士昬禮》：“女出于母左，父西面戒之，必有正焉，若衣若笄。”*胡培翬*正義引*盛世佐*曰：“以物為憑曰正。”《楚辭·九章·惜誦》：“所非忠而言之兮，指蒼天以為正。”*陆侃如*等注：“正，同證，證明。”2.征验；判断。《孟子·公孫丑上》：“必有事焉而勿正，心勿忘，勿助長也。”*杨伯峻*注：“*王夫之*《孟子稗疏》謂‘正’讀如《儀禮·士昬禮》‘必有正焉’之‘正’。正者，徵也，的也，指物以為徵準使必然也。”《荀子·解蔽》：“凡人之有鬼也，必以其感忽之間疑玄之時正之。”</w:t>
        <w:br/>
        <w:br/>
        <w:t>㉙通“整（zhěng）”。1.整顿；整理。《管子·弟子職》：“右手執燭，左手正櫛。”*郭沫若*等集校：“*王筠*云：正讀如整，整理之也，謂櫛之餘皆剔去之，斯時之燭，復向上之舊矣。”*唐**柳宗元*《時令論》：“正貴戚近習，罷宫之無事者。”2.旧式收据于数尾加一“正”字或“整”字，以表示后无余数。</w:t>
        <w:br/>
        <w:br/>
        <w:t>㉚通“誠（chéng）”。诚实。*清**朱駿聲*《説文通訓定聲·鼎部》：“正，叚借為誠。”《管子·心術下》：“正心在中不可匿。”*俞樾*平議：“正心者，誠心也。《論語·述而篇》：‘正唯弟子不能學也。’*鄭*注曰：‘*魯*讀正為誠。’是‘正’與‘誠’古得通用。誠心在中，則自不可得匿矣。”《孟子·萬章下》：“*（齊宣）王*問臣，臣不敢不以正對。”*杨伯峻*注：“（正），此處亦當讀為誠。”</w:t>
        <w:br/>
        <w:br/>
        <w:t>㉛姓。《廣韻·勁韻》：“正，姓。”《通志·氏族略三》：“*正*氏，亦作政。*子*姓。*宋**正考父*之後。”《國語·魯語下》：“昔*正考父*校*商*之名頌十二篇於*周太師*。”*韋昭*注：“*正考父*，*宋*大夫，*孔子*之先也。”</w:t>
        <w:br/>
        <w:br/>
        <w:t>（二）zhēng　《廣韻》諸盈切，平清章。耕部。</w:t>
        <w:br/>
        <w:br/>
        <w:t>（1）通“征”。1.征伐；征戍。《詩·商頌·玄鳥》：“古帝命*武*、*湯*，正域彼四方。”《墨子·明鬼下》：“天下失義，諸侯力正。”*孫詒讓*閒詁：“*畢（沅*）云：‘正，同征。’*詒讓*案：《節葬下篇》作征，字通。”《禮記·燕義》：“司馬弗正。”*孔穎達*疏：“正，役也……司馬不得征役之也。”*唐**柳宗元*《辯侵伐論》：“是故以無道而正無道者有之，以無道而正有道者有之。”2.赋税；抽税。《周禮·夏官·司勳》：“惟加田無國正。”*鄭玄*注引*鄭司農*曰：“正謂税也。”*陸德明*釋文：“正，本亦作征。”《管子·戒篇》：“關幾而不正，市正而不布。”*许维遹*注：“正，讀為征。”*郭沫若*等集校：“《霸形篇》作‘關譏而不正，市書而不賦。’《小巨篇》作‘關市幾而不正，廛而不税。’《五輔篇》作‘關譏而不征，市廛而不税。’”</w:t>
        <w:br/>
        <w:br/>
        <w:t>（2）农历一年的第一个月。《集韻·清韻》：“正，歲之首月，*夏*以建寅月為正，*殷*以建丑月為正，*周*以建子月為正。”*清**黄生*《字詁·正》：“古者因斗柄所指之方，以其月為歲首，蓋準此以為標的，故曰正，猶言斗柄所指之月也。”《書·舜典》：“月正元日，*舜*格于*文祖*。”*孔*傳：“月正，正月。”《周禮·天官·小宰》：“正歲，帥治官之屬，而觀治象之灋。”*鄭玄*注：“正歲，謂*夏*之正月。”*宋**葉夢得*《八聲甘州·正月二日作（是歲閏正月十四纔立春）》：“又新正過了，問東風、消息幾時來？”又正朔。《廣韻·清韻》：“正，正朔。”《漢書·郊祀志上》：“*文帝*怠於改正服鬼神之事。”*顔師古*注：“正，正朔也。”</w:t>
        <w:br/>
        <w:br/>
        <w:t>（3）射的；箭靶的中心。*清**朱駿聲*《説文通訓定聲·鼎部》：“正，本訓當為侯中也。象方形，即曰从止，亦矢所止也。”《小爾雅·廣器》：“射有張布謂之侯，侯中者謂之鵠。鵠中者謂之正。正方二尺。”《詩·齊風·猗嗟》：“終日射侯，不出正兮。”*朱熹*注：“正，設的於侯中而射之者也。”《禮記·中庸》：“射有似乎君子，失諸正、鵠，反求諸其身。”*陸德明*釋文：“正、鵠皆鳥名也。”*清**俞正燮*《癸巳存稿》卷二：“正者，《大射儀》注云：‘正亦鳥名。’*齊*、*魯*之間名題肩曰正。鳥之捷黠者，射之難中，以中為雋，故射取名焉。此與鵠取義同也。”引申为目标。《馬王堆漢墓帛書·經法·道法》：“刑（形）名已立，聲號已建，則無所逃迹匿正矣。”</w:t>
        <w:br/>
        <w:br/>
        <w:t>（4）白昼。《詩·小雅·斯干》：“噲噲其正，噦噦其冥。”*鄭玄*箋：“正，晝也。”按：*朱熹*《詩集傳》云：“正，向明之處也。”</w:t>
        <w:br/>
      </w:r>
    </w:p>
    <w:p>
      <w:r>
        <w:t>此##此</w:t>
        <w:br/>
        <w:br/>
        <w:t>《説文》：“此，止也。从止，从匕。匕，相比次也。”*林义光*《文源》：“匕即人之反文。从人、止。此者，近處之稱。近處即其人所止之處也。”</w:t>
        <w:br/>
        <w:br/>
        <w:t>cǐ　《廣韻》雌氏切，上紙清。支部。</w:t>
        <w:br/>
        <w:br/>
        <w:t>（1）代词。表示近指。1.相当于“这”、“这个”。与“彼”相对。《爾雅·釋詁下》：“茲，此也。”*邢昺*疏；“此者，對彼之稱。言近在是也。”*吕叔湘*《文言虚字·附録》：“此，這個。指人，指物，指地，指時，指事。”《詩·周頌·振鷺》：“在彼無惡，在此無斁。”《史記·河渠書》：“井渠之生自此始。”《封神演義》第六十三回：“知己知彼，此是兵家要訣。此行是也。”*毛泽东*《菩萨蛮·大柏地》：“装点此关山，今朝更好看。”2.相当于“如此”、“这般”。《詩·小雅·苕之華》：“知我如此，不如無生。”*北周**庾信*《哀江南賦》：“天何為而此醉！”*明**王世貞*《過長平作長平行》：“世間怪事那有此，四十萬人同日死。”</w:t>
        <w:br/>
        <w:br/>
        <w:t>（2）表时间，相当于“今”。*唐**李白*《去婦詞》：“及此見君歸，思歸妾已老。”</w:t>
        <w:br/>
        <w:br/>
        <w:t>（3）副词。乃；则。《禮記·大學》：“有德此有人，有人此有土，有土此有財，有財此有用。”《後漢書·黄瓊傳》：“必待*堯*、*舜*之君，此為志士終無時矣。”</w:t>
        <w:br/>
      </w:r>
    </w:p>
    <w:p>
      <w:r>
        <w:t>步##步</w:t>
        <w:br/>
        <w:br/>
        <w:t>《説文》：“步，行也。从止、𣥂相背。”*罗振玉*《增訂殷虚書契考釋》：“‘步’象前進時，左、右足一前一後形……步或又增行。”</w:t>
        <w:br/>
        <w:br/>
        <w:t>bù　《廣韻》薄故切，去暮並。魚部。</w:t>
        <w:br/>
        <w:br/>
        <w:t>（1）行走；步行。《説文·步部》：“步，行也。”《書·武成》：“王朝步自*周*。”*孔*傳：“步，行也。”《國語·吴語》：“（*吴*）*王*乃步就*王孫雒*曰：‘先之，圖之將若何？’”*清**顧炎武*《天下郡國利病書·雲南二·建昌路考》：“冬月多冰槽，滑不可步。”</w:t>
        <w:br/>
        <w:br/>
        <w:t>（2）徐行；缓行。《爾雅·釋宫》：“堂下謂之步。”*郝懿行*義疏：“《淮南·人間篇》云：‘夫走者，人之所以為疾也；步者，人之所以為遲也。’是步為徐行。”《釋名·釋姿容》：“徐行曰步。”《莊子·田子方》：“夫子步亦步，夫子趨亦趨，夫子馳亦馳；夫子奔逸絶塵，而*回*瞠若乎後乎！”《史記·禮書》：“和鸞之聲，步中《武象》，驟中《韶濩》，所以養耳也。”*張守節*正義：“步，猶緩。緩車則和鸞之音中於《武象》，驟車則中於《韶濩》。”</w:t>
        <w:br/>
        <w:br/>
        <w:t>（3）跟随；追随。《國語·周語下》：“目以處義，足以步目，今*晋侯*視遠而足高，目不在體，而足不步目，其心必異矣。”*唐**孟郊*《東齋會别》：“此地有君子，芳蘭步葳蕤。”*明**湯顯祖*《南柯記·尋寤》：“步影尋蹤，皆如所夢。”*清**陳玉澍*《乙未夏擬李義山重有感》：“理財勞我思官禮，變法何人步*管*、*商*。”</w:t>
        <w:br/>
        <w:br/>
        <w:t>（4）推算；测量。《文選·陸機〈演連珠〉》：“是以儀天步晷，而脩短可量。”*李善*注：“*鄭玄*《尚書大傳》注曰：‘步，推也。’”*唐**柳宗元*《時令論上》：“迎日步氣，以追寒暑之序。”*清**阮元*《疇人傳·王錫闡下》：“余謂步曆固難，驗曆亦不易。”</w:t>
        <w:br/>
        <w:br/>
        <w:t>（5）指步兵（诸兵种之一）。《隋書·李密傳》：“*密*乃自率步騎二萬拒之。”《新唐書·張廷珪傳》：“中國步多騎少，人齎一石糧，負甲百斤，盛夏長驅，晝夜不休。”</w:t>
        <w:br/>
        <w:br/>
        <w:t>（6）步伐。《三國志·蜀志·吕凱傳》：“將軍若能翻然改圖，易跡更步，古人不難追。”</w:t>
        <w:br/>
        <w:br/>
        <w:t>（7）时运；境地。《詩·小雅·白華》：“天步艱難，之子不猶。”又《大雅·桑柔》：“於乎有哀，國步斯頻。”*鄭玄*箋：“哀哉！國家之政行此，禍害比比然。”</w:t>
        <w:br/>
        <w:br/>
        <w:t>（8）古时一举足叫跬（半步），两足各跨一次叫步。今指行走时两脚之间的距离。《小爾雅·廣度》：“跬，一舉足也。倍跬謂之步。”《周禮·夏官·射人》：“若王大射，則以貍步張三侯。”*鄭玄*注：“*鄭司農*云：‘貍步，謂一舉足為一步。於今為半步。’*玄*謂貍善搏者也，行則止而擬度焉。”《孟子·梁惠王上》：“以五十步笑百步，則何如？”《荀子·勸學》：“故不積蹞（跬）步，無以至千里。”</w:t>
        <w:br/>
        <w:br/>
        <w:t>（9）量词。古代的长度单位，其制历代不一。《莊子·庚桑楚》：“步仞之丘陵，巨獸無所隱其軀，而㜸狐為之祥。”*陸德明*釋文：“六尺為步，七尺曰仞。”《禮記·王制》：“古者以*周*尺八尺為步，今以*周*尺六尺四寸為步。”《新唐書·地理志一》：“皇城長千九百一十五步，廣千二百步。”</w:t>
        <w:br/>
        <w:br/>
        <w:t>（10）同“埠”。停船的码头。*清**翟灝*《通俗編·地理》：“俗謂問渡處曰埠頭。據諸書當作步字，而《宋史》皆從俗作埠。”*南朝**梁**任昉*《述異記》卷下：“*瓜步*在*吴*中，*吴*人賣瓜於江畔，用以名焉。*吴*江中又有*魚步*、*龜步*；*湘*中有*靈飛步*。*昉*按：*吴*、*楚*間謂浦為步，語之譌耳。”《水經注·贛水》：“*贛水*北出，際西北歷*度支步*，是*晋*度支校尉立府處。步，即水渚也。”*唐**柳宗元*《永州鐵爐步志》：“江之滸，凡舟可縻而上下者曰步，*永州*北郭有步曰*鐵爐步*。”*宋**陸游*《幽居初夏四首》之三：“江步横新舸，茅簷弄幼孫。”</w:t>
        <w:br/>
        <w:br/>
        <w:t>⑪单独弹奏瑟叫步。《爾雅·釋樂》：“徒鼓瑟謂之步。”*郝懿行*義疏：“徒者，空也，但也，猶獨也。步，猶行也。《文選·樂府詩》注引歌録有《齊瑟行》，行，即步之意也。”</w:t>
        <w:br/>
        <w:br/>
        <w:t>⑫通“酺（pú）”。马神名。也泛指灾害人物之神。又为祭名。《周禮·夏官·校人》：“冬祭馬步，獻馬，講馭夫。”*鄭玄*注：“馬步，神為災害馬者。”*賈公彦*疏：“馬神稱步……步與酺，字異音義同。”</w:t>
        <w:br/>
        <w:br/>
        <w:t>⑬姓。《廣韻·暮韻》：“步，姓。《左傳》：*晋*有*步揚*，食采於*步*，後因氏焉。”《通志·氏族略三》：“*步*氏，*姬*姓。*晋*公族*郄*氏之後，*步揚*食采於*步*，遂以為氏……又*步鹿*氏改為*步*氏。望出*潯陽*。”</w:t>
        <w:br/>
      </w:r>
    </w:p>
    <w:p>
      <w:r>
        <w:t>武##武</w:t>
        <w:br/>
        <w:br/>
        <w:t>《説文》：“武，*楚莊王*曰：夫武，定功戢兵。故止戈為武。”*于省吾*《釋武》：“武从戈、从止，本義為征伐示威。征伐者必有行。‘止’即示行也。征伐者必以武器，‘戈’即武器也。”</w:t>
        <w:br/>
        <w:br/>
        <w:t>wǔ　《廣韻》文甫切，上麌微。魚部。</w:t>
        <w:br/>
        <w:br/>
        <w:t>（1）泛指军事、技击、强力等事。与“文”相对。如：武装；武术；整军经武。《玉篇·止部》：“武，力也。”*清**徐灝*《説文解字注箋·止部》：“武者，兵事也。”《書·大禹謨》：“及武乃文。”*孔*傳：“武，定禍亂。”《孫子·行軍》：“故令之以文，齊之以武。”《十六國春秋·前趙録·劉淵》：“吾每觀書傳，常鄙*隨（何*）、*陸（賈*）之無武，*絳（侯*）、*灌（嬰*）之無文。”*茅盾*《子夜》一：“如果不是二十五年前习武骑马跌伤了腿……那么现在*吴老太爷*也许不至于整天捧着《太上感应篇》罢？”</w:t>
        <w:br/>
        <w:br/>
        <w:t>（2）勇猛；刚健；威武。《廣雅·釋詁二》：“武，勇也。”又：“武，健也。”《詩·鄭風·羔裘》：“羔裘豹飾，孔武有力。”*唐**柳宗元*《送婁圖南秀才遊淮南將入道序》：“羸而自養耶？則甚碩且武。”《説郛》卷七引*馮翊*《桂苑叢談》：“一夕，有非常人，裝飾甚武。”</w:t>
        <w:br/>
        <w:br/>
        <w:t>（3）士。《淮南子·覽冥》：“勇武一人，為三軍雄。”*高誘*注：“武，士也。*江*、*淮*間謂士曰武。”《史記·淮南衡山列傳》：“即使辯武隨而説之。”*裴駰*集解引*徐廣*曰：“*淮南*人名士曰武。”*漢**王襃*《洞簫賦》：“狀若捷武，超騰踰曳。”*王念孫*雜志：“武者，士也。而*李善*云‘捷武言捷巧’。蓋謂士為武，*唐*人已不知有此訓矣。”</w:t>
        <w:br/>
        <w:br/>
        <w:t>（4）兵器。《逸周書·允文》：“收武釋賄。”*孔晁*注：“收其戎器，不取賄。”《史記·三王世家》：“*雒陽*有武庫*敖倉*。”《世説新語·賞譽》：“見*鍾士季*，如觀武庫，但覩矛戟。”</w:t>
        <w:br/>
        <w:br/>
        <w:t>（5）金属打击乐器。《禮記·樂記》：“始秦以文，復亂以武。”*鄭玄*注：“文謂鼓也，武謂金也。”*孔穎達*疏：“武，謂金鐃也。”</w:t>
        <w:br/>
        <w:br/>
        <w:t>（6）乐名。颂*武王*克*殷*武功之乐。《論語·八佾》：“（子）謂《武》，‘盡美矣，未盡善也。’”*何晏*注：“*孔*曰：《武》，*武王*樂也。以征伐取天下，故未盡善。”《左傳·宣公十二年》：“*武王*克*商*作《頌》……又作《武》，其卒章曰：‘耆定爾功。’”*漢**班固*《東都賦》：“抗*五聲*，極六律，歌九功，舞八佾，《韶》、《武》備，泰古畢。”</w:t>
        <w:br/>
        <w:br/>
        <w:t>（7）足迹。《爾雅·釋訓》：“武，迹也。”《詩·大雅·下武》：“昭茲來許，繩其祖武。”*毛*傳：“武，迹也。”《楚辭·離騷》：“忽奔走以先後兮，及前王之踵武。”*宋**王禹偁*《五老化流星》：“接武傳歌詠，翻身上杳㝠。”</w:t>
        <w:br/>
        <w:br/>
        <w:t>（8）继承；继续。《爾雅·釋詁上》：“武，繼也。”《詩·大雅·下武》：“下武維*周*，世有哲王。”*毛*傳：“武，繼也。”*鄭玄*箋：“後人能繼先祖者，維有*周*家最大。”</w:t>
        <w:br/>
        <w:br/>
        <w:t>（9）古以六尺为步，半步为武。《國語·周語下》：“夫目之察度也，不過步武尺寸之閒。”*韋昭*注：“六尺為步，*賈*君以半步為武。”《徐霞客遊記·遊嵩山日記》：“寺外數武，即有流鏗然，下墜石峽中。”*鲁迅*《集外集拾遗补编·辛亥游录》：“离堤不一二十武，海在望中。”又（脚）步。*唐**柳宗元*《乞巧文》：“乃纓弁束袵，促武縮氣，旁趣曲折，傴僂將事。”*宋**莊季裕*《雞肋編》卷上：“府尹監司皆武行以閲。”按：丛书集成本作“步行”。</w:t>
        <w:br/>
        <w:br/>
        <w:t>（10）通“舞”。舞蹈。《吕氏春秋·大樂》：“溺者，非不笑也；罪人，非不歌也；狂者，非不武也。”《禮記·樂記》：“夫武之備戒之已久，何也？”*鄭玄*注：“武，謂*周*舞也。”*宋**羅泌*《路史·禪通紀二》：“塊柎瓦缶，武喿從之，是為廣樂。”</w:t>
        <w:br/>
        <w:br/>
        <w:t>⑪冠卷，即古时冠上的结带。《禮記·雜記上》：“委武玄縞而后蕤。”*鄭玄*注：“委、武，冠卷也。*秦*人曰委，*齊*東曰武。”*清**毛奇齡*《喪禮吾説篇》卷六：“古冠名有三：曰冕，曰弁，曰冠。弁與冕皆有綖、有武……以結於頷下，其繩謂之武。”</w:t>
        <w:br/>
        <w:br/>
        <w:t>⑫古州名。*南朝**梁*置，治所在*武陵（*今*湖南省**常德市*）。*明**顧祖禹*《讀史方輿紀要·湖廣四·彝陵州》“後*陳*亦曰*拓州*”注：“《陳書》：*光大*元年，*沈恪*為*荆州*刺史，督*武*、*祐*二州。”</w:t>
        <w:br/>
        <w:br/>
        <w:t>⑬姓。《通志·氏族略四》：“*武*氏，*子*姓，*宋**武公*之後也。*漢**武臣*為*趙王*。又有*武涉*、*武忠*。望出*太原*。”</w:t>
        <w:br/>
      </w:r>
    </w:p>
    <w:p>
      <w:r>
        <w:t>歧##歧</w:t>
        <w:br/>
        <w:br/>
        <w:t>qí　《廣韻》巨支切，平支羣。</w:t>
        <w:br/>
        <w:br/>
        <w:t>（1）歧路；岔道。《玉篇·止部》：“歧，歧路也。”《列子·説符》：“歧路之中，又有歧焉，吾不知所之，所以反也。”*晋**左思*《蜀都賦》：“*羲和*假道於峻歧，陽烏迴翼乎高標。”《紅樓夢》第七十六回：“歧熟焉忘徑？泉知不問源。”</w:t>
        <w:br/>
        <w:br/>
        <w:t>（2）叉开；分开。《後漢書·張堪傳》：“百姓歌曰：‘桑無附枝，麥穗兩歧。’”*宋**陳亮*《酌古論序》：“*文*、*武*之道一也，後世始歧而為二。”*朱德*《游闽江》：“四面青山绕*福州*，*闽江*三歧终合流。”</w:t>
        <w:br/>
        <w:br/>
        <w:t>（3）不相同；不一致。如：歧义；歧视。《文心雕龍·詮賦》：“賦自詩出，分歧異派。”*明**笑花主人*《今古奇觀·序》：“極摹人情世態之歧，備寫悲歡離合之致。”*清**魏源*《説文轉注釋例》：“象形、指事、會意、諧聲，皆無異義，轉注、叚借頗多歧解。”</w:t>
        <w:br/>
        <w:br/>
        <w:t>（4）同“跂”。多出的脚趾。《集韻·支韻》：“跂，《説文》：‘足多指也。’或作歧。”</w:t>
        <w:br/>
        <w:br/>
        <w:t>（5）姓。也作“岐”。《篇海類編·人事類·止部》：“歧，姓。”《姓觿·支韻》：“岐，一作歧。”</w:t>
        <w:br/>
      </w:r>
    </w:p>
    <w:p>
      <w:r>
        <w:t>歨##歨</w:t>
        <w:br/>
        <w:br/>
        <w:t>同“步”。《龍龕手鑑·止部》：“歨，音步。”《字彙補·止部》：“歨，同步。”</w:t>
        <w:br/>
      </w:r>
    </w:p>
    <w:p>
      <w:r>
        <w:t>歩##歩</w:t>
        <w:br/>
        <w:br/>
        <w:t>“步”的讹字。《正字通·止部》：“歩，俗从少作歩，非。”《康熙字典·止部》引《俗書正訛》：“从𣥂反止也。从少，非。”</w:t>
        <w:br/>
      </w:r>
    </w:p>
    <w:p>
      <w:r>
        <w:t>歪##歪</w:t>
        <w:br/>
        <w:br/>
        <w:t>（一）wāi　《字彙》烏乖切。</w:t>
        <w:br/>
        <w:br/>
        <w:t>（1）不正；偏斜。跟“正”相对。《説文·立部》：“竵，不正也。从立，𩰬聲。”*段玉裁*注：“俗字作歪。”《正字通·止部》：“歪，俗字。《説文》竵，訓不正。俗合不正二字改作歪。”*元*佚名《獨角牛》第二折：“直打的這壁破，那壁傷，磣可可嘴塌鼻歪。”*鲁迅*《呐喊·阿Q正传》：“*阿Q*这才站住，歪着头问道：‘什么？’”又《二心集·上海文艺之一瞥》：“这样的翻着筋斗的小资产阶级，即便是在做革命文学家，写着革命文学的时候，也最容易将革命写歪。”</w:t>
        <w:br/>
        <w:br/>
        <w:t>（2）不正当；不正派。《水滸全傳》第九十四回：“本處有個歪學究，姓*何*名*才*。”*清**孔尚任*《桃花扇·守樓》：“*田*家親事，久已回斷，如何又來歪纏？”</w:t>
        <w:br/>
        <w:br/>
        <w:t>（3）侧身躺卧。《紅樓夢》第十九回：“*寶玉*道：‘我也歪着。’*黛玉*道：‘你就歪着。’……二人對着臉兒躺下。”《二十年目睹之怪現狀》第二十八回：“我送*子明*去了，便在書房裏隨意歪着，和衣稍歇。”引申为歇息。如：随便找个地方歪一下。《水滸全傳》第三十九回：“他是没頭神，又無家室，只在牢裏安身。没地裏的巡檢，東邊歇兩日，西邊歪幾時，正不知他那裏是住處。”</w:t>
        <w:br/>
        <w:br/>
        <w:t>（4）恶；狠。《西遊記》第七十一回：“大鬧天宫任我歪。”《川剧选集·〈柳荫记〉第八场》：“你们的狗又歪，员外又恶。”</w:t>
        <w:br/>
        <w:br/>
        <w:t>（二）wǎi</w:t>
        <w:br/>
        <w:br/>
        <w:t>扭伤。如：歪了脚。《紅樓夢》第七十六回：“方才大老爺出去，被石頭絆了一下，歪了腿。”</w:t>
        <w:br/>
      </w:r>
    </w:p>
    <w:p>
      <w:r>
        <w:t>歫##歫</w:t>
        <w:br/>
        <w:br/>
        <w:t>《説文》：“歫，止也。从止，巨聲。一曰搶也。一曰超歫。”</w:t>
        <w:br/>
        <w:br/>
        <w:t>jù　《廣韻》其吕切，上語羣。魚部。</w:t>
        <w:br/>
        <w:br/>
        <w:t>（1）同“拒”。抵拒；抗拒；乖违。《説文·止部》：“歫，止也。”*段玉裁*注：“*許*無拒字，歫即拒也。此與彼相抵為拒。相抵則止矣。”《玉篇·止部》：“歫，違也；戾也。”*清**周濟*《晋略·熊遠傳》：“*王敦*之亂，*沈充*應*敦吴興*。（*敦*）加*遠*將軍，歫而不受。”*清**王闓運*《儲玟躬傳》：“賊大駭奔走，轉至北門，盡披靡無肯歫戰。”</w:t>
        <w:br/>
        <w:br/>
        <w:t>（2）同“距”。《正字通·止部》：“歫，與距通。”1.至，到；距离。《玉篇·止部》：“歫，至也。”《漢書·叙傳下》：“*商*竭*周*移，*秦*決南涯，自茲歫*漢*，北亡八支。”*唐**玄奘*《大唐西域記·屈露多國》：“依巖據嶺，石室相歫，或羅漢所居，或僊人所止。”2.跳跃。《説文·止部》：“歫，超歫。”*桂馥*義證：“《史記·王翦傳》‘投石超距’《索隱》：‘超距，猶跳躍也。’”*錢坫*斠詮：“《左傳》‘距躍’，即超歫也。‘投石超歫’出《韓詩外傳》，《史記》、《漢書》皆因之。”《漢書·揚雄傳上》：“騰空虚，歫連卷。”*顔師古*注：“歫，即距字也。”按：《文選·揚雄〈羽獵賦〉》作“距”。</w:t>
        <w:br/>
      </w:r>
    </w:p>
    <w:p>
      <w:r>
        <w:t>歬##歬</w:t>
        <w:br/>
        <w:br/>
        <w:t>同“前”。《説文·止部》：“前，不行而進謂之歬。从止在舟上。”《玉篇·止部》：“歬，今作前。”*南朝**梁元帝*《燕歌行》：“*黄龍*戍北花如錦，*元菟*城歬月似蛾。”*元**虞集*《淮陽獻武王廟堂之碑》：“（*淮陽獻武）王*轉戰而歬，大兵繼之，*宋*師潰。”*清**王闓運*《采芬女子墓誌銘》：“留野棠於荒寺，拾落葉於歬山。”</w:t>
        <w:br/>
      </w:r>
    </w:p>
    <w:p>
      <w:r>
        <w:t>歭##歭</w:t>
        <w:br/>
        <w:br/>
        <w:t>《説文》：“歭，䠧也。从止，寺聲。”*王筠*釋例：“歭下當云：歭䠧不前也。”*邵瑛*羣經正字：“今經典作踟蹰……正字當作歭䠧。”</w:t>
        <w:br/>
        <w:br/>
        <w:t>（一）chí　《集韻》陳知切，平支澄。之部。</w:t>
        <w:br/>
        <w:br/>
        <w:t>〔歭𣦠〕也作“歭䠧”。同“踟蹰”。徘徊不前貌。《説文·止部》：“歭，䠧也。”*段玉裁*注：“歭䠧為雙聲字，此以䠧釋歭者，雙聲互訓也。”*朱駿聲*通訓定聲：“歭䠧雙聲連語也，不前也。亦作踟蹰。”《玉臺新詠·佚名〈日出東南隅行〉》：“使君從南來，五馬立歭𣦠。”*漢**張衡*《四愁詩四首》之三：“路遠莫致倚歭𣦠，何為懷憂心煩紆？”*三國**魏**曹丕*《代劉勳出妻王氏作二首》之二：“遠望未為遥，歭𣦠不得共。”</w:t>
        <w:br/>
        <w:br/>
        <w:t>（二）zhì　《廣韻》直里切，上止澄。支部。</w:t>
        <w:br/>
        <w:br/>
        <w:t>通“偫”。储备。《爾雅·釋詁下》：“歭，具也。”*清**段玉裁*《説文解字注·止部》：“歭，假借以歭為偫。”又《人部》：“偫，經典或作歭……若《崧高》：‘以歭其粻’；《粊誓》：‘歭乃糗糧’。某氏傳云：‘儲歭’，則假借歭䠧不前字為之。俗乃改从止為从山，作峙……歭在《説文》為偫。”《史記·魯周公世家》：“*魯*人三郊三隧，歭爾芻茭、糗糧、楨榦，無敢不逮。”《金史·胥鼎傳》：“*宋*自*泰和*再修舊好，練兵歭糧，繕修營壘，十年於茲矣。”*清**魏源*《城守篇》：“城以内則城路宜備，内濠宜備，巷戰宜備，保甲宜備，儲歭宜備。”</w:t>
        <w:br/>
      </w:r>
    </w:p>
    <w:p>
      <w:r>
        <w:t>歮##歮</w:t>
        <w:br/>
        <w:br/>
        <w:t>同“澀”。《字彙補·止部》：“歮，與澀同。”《隸釋·司隸校尉楊孟文石門頌》：“𡒎路歮難。”*洪适*注：“歮，為澁（澀）。”</w:t>
        <w:br/>
      </w:r>
    </w:p>
    <w:p>
      <w:r>
        <w:t>歯##歯</w:t>
        <w:br/>
        <w:br/>
        <w:t>同“齒”。《宋元以來俗字譜》：“齒”，《通俗小説》、《白袍記》、《目連記》、《金瓶梅》、《嶺南逸事》等作“歯”。</w:t>
        <w:br/>
      </w:r>
    </w:p>
    <w:p>
      <w:r>
        <w:t>歰##歰</w:t>
        <w:br/>
        <w:br/>
        <w:t>《説文》：“歰，不滑也。从四止。”*王筠*釋例：“四止者，兩人之足也。上二止倒之，而且反之者，兩人相對，則其足趾相向，故倒之；其左、右正相反，故反之。苟相順從，必二人從行矣。今兩足相啎，是憤争之狀也，故得不滑之意。”*唐兰*《殷虚文字記》：“歮即《説文》之歰字也。”“四疊之字或从三疊。”“‘歮’象三足，‘歰’象四足，本有周帀之意。《説文》訓‘不滑’者，實後起之義也。”</w:t>
        <w:br/>
        <w:br/>
        <w:t>（一）sè　《廣韻》色立切，入緝生。緝部。</w:t>
        <w:br/>
        <w:br/>
        <w:t>同“澀”。1.不滑润；滞涩。《説文·止部》：“歰，不滑也。”*朱駿聲*通訓定聲：“歰，字亦作澀。”《玉篇·止部》：“歰，難轉也。”《周禮·考工記·廬人》“灸諸牆”*漢**鄭玄*注：“正於牆，牆歰。”*清**孫詒讓*正義：“《釋文》云：‘歰，本又作澀，又作𼕓，同。’案：《説文·止部》云：‘歰，不滑也。’澀、𣥒並歰之俗，取牆歰者，欲其柱之定也。”2.味苦；涩口。《正字通·止部》：“歰，《六書故》：味苦歰亦謂之歰。别作澀。”《楚辭·大招》：“四酎并孰，不歰嗌只。”*王逸*注：“言乃醖釀醇酒，四器俱熟，其味甘美，飲之醲滑，入口稍釋不苦歰，令人不䬼滿也。歰，亦作澀。”3.口吃或语言文字不流利，不通畅。《方言》卷十：“𧮈，吃也。或謂之歰。”*郭璞*注：“語歰難也。”《楚辭·東方朔〈七諫·初放〉》：“言語訥歰兮，又無彊輔。”*王逸*注：“歰者，難也。”*清**羅澤南*《答高旭堂書》：“格致未深，遽思編集衆説，針灸庸流，何異乳兒舌歰，思論天下大事哉！”*清**鄭文焯*《鶴道人論詞書》：“故意高則以文顯之，艱深者多歰；文榮則以意貫之，塗附者多庸。”4.不通畅；不调畅。《正字通·止部》：“歰，《六書故》：‘水涸行艱，謂之歰。别作澀。’”*清**錢坫*《説文解字斠詮·止部》：“歰，《廣雅》：‘歰，難也。’《石門頌》：‘道路歰難。’”按：《隸釋》卷四引《司隸校尉楊孟文石門頌》作“𡒎路歮難”。*宋**洪邁*《滿江紅·立夏前一日借坡公韻》：“雨歰風慳，雙溪閟、幾曾洋溢。”</w:t>
        <w:br/>
        <w:br/>
        <w:t>（二）shà　《集韻》色甲切，入狎生。</w:t>
        <w:br/>
        <w:br/>
        <w:t>同“翣”。古代出殡时棺上的羽饰。《周禮·春官·喪祝》“及壙，説載除飾”*漢**鄭司農*注：“*周*人之葬牆置歰。”*唐**陸德明*釋文：“歰，本亦作翣。”</w:t>
        <w:br/>
      </w:r>
    </w:p>
    <w:p>
      <w:r>
        <w:t>歱##歱</w:t>
        <w:br/>
        <w:br/>
        <w:t>《説文》：“歱，跟也。从止，重聲。”*吴大澂*古籀補：“古歱字从止从童，今經典通作踵。”</w:t>
        <w:br/>
        <w:br/>
        <w:t>zhǒng　《廣韻》之隴切，上腫章。東部。</w:t>
        <w:br/>
        <w:br/>
        <w:t>（1）脚后跟。后作“踵”。《釋名·釋形體》：“足後曰跟，又謂之踵。”《玉篇·止部》：“歱，今作踵。”*清**周濟*《晋略·燕慕容氏傳》：“*石虎*殘暴，死未暝目，子孫乖争，民困涂炭，延頸企歱，以待振拔。”又《桓温傳》：“是以九域宅心，幽遐歧歱。”</w:t>
        <w:br/>
        <w:br/>
        <w:t>（2）同“踵”。追随；跟着走。《廣雅·釋詁三》：“歱，迹也。”*王念孫*疏證：“歱者，《説文》：‘踵，追也。’*徐鍇*傳云：‘猶言繼踵也。’《昭二十四年·左傳》云：‘*吴*踵*楚*’，踵與歱同。”</w:t>
        <w:br/>
      </w:r>
    </w:p>
    <w:p>
      <w:r>
        <w:t>歲##歲</w:t>
        <w:br/>
        <w:br/>
        <w:t>〔岁〕</w:t>
        <w:br/>
        <w:br/>
        <w:t>《説文》：“歲，木星也。越歷二十八宿，宣徧陰陽，十二月一次。从步，戌聲。律歷書名五星為五步。”*郭沫若*《金文叢考》：“就*子和子釜*歲字以覘之，寔乃戉之象形文”，“左右二圓點之象形文變而為左右二止形之會意字，而歲字以成。是故歲本戉之異文。其用為木星之名者，乃第二段之演進”。“由歲星更孳乳為年歲字，由年歲字更孳乳為歲祫字之祭名。經諸演進而歲與戉分化，歲失其本義遂為形聲字矣。”</w:t>
        <w:br/>
        <w:br/>
        <w:t>（一）suì　㊀《廣韻》相鋭切，去祭心。月部。</w:t>
        <w:br/>
        <w:br/>
        <w:t>星名，即木星。《説文·步部》：“歲，木星也。越歷二十八宿，宣徧陰陽，十二月一次。”《左傳·襄公二十八年》：“歲在星紀，而淫於玄枵。”*杜預*注：“歲，歲星也。”*唐**孟浩然*《田家元日》：“昨夜斗回北，今朝歲起東。”</w:t>
        <w:br/>
        <w:br/>
        <w:t>㊁《集韻》相絶切，入薛心。</w:t>
        <w:br/>
        <w:br/>
        <w:t>（1）年。*周*代以前称年为岁，取岁星运行一次之意。后来一般用为年的通称。《書·堯典》：“朞，三百有六旬有六日，以閏月定四時，成歲。”《漢書·陳湯傳》：“發民作城，日作五百人，二歲乃已。”*元**宫天挺*《范張鷄黍》第一折：“前歲哥哥約定，今日來拜探母親。”又每年。*唐**柳宗元*《捕蛇者説》：“其始太醫以王命聚之，歲賦其二。”*宋**沈括*《夢溪筆談·雜誌一》：“其泥歲東流，皆為大陸之土。”《明史·太祖紀二》：“二月壬寅，定郊社宗廟禮，歲必親祀以為常。”</w:t>
        <w:br/>
        <w:br/>
        <w:t>（2）岁月；时光。《論語·陽貨》：“日月逝矣，歲不我與。”《楚辭·九辯》：“歲忽忽而遒盡兮，老冉冉而愈弛。”*唐**元稹*《遣春十首》之七：“莫倚顔似花，君看歲如水。”</w:t>
        <w:br/>
        <w:br/>
        <w:t>（3）年龄。《北史·柳遐傳》：“*遐*幼而爽邁，神彩嶷然，髫歲便有成人之量。”*宋**王安石*《揚子三首》之二：“歲晚强顔*天禄閣*，只將奇字與人言。”又一生。《史記·孔子世家》：“優哉游哉，維以卒歲。”</w:t>
        <w:br/>
        <w:br/>
        <w:t>（4）量词。表示年龄的单位。如：三岁的孩子。《詩·魯頌·閟宫》：“萬有千歲，眉壽無有害。”《莊子·漁父》：“*（孔）丘*少而修學，以至於今六十九歲矣。”</w:t>
        <w:br/>
        <w:br/>
        <w:t>（5）一年的农事收成，年景。如：丰岁；歉岁。《左傳·哀公十六年》：“國人望君，如望歲焉。”*杜預*注：“歲，年穀也。”《漢書·卜式傳》：“往年*西河*歲惡，率*齊*人入粟。”《元史·食貨志二·鹽法》：“爾來歲頗豐收。”</w:t>
        <w:br/>
        <w:br/>
        <w:t>（6）姓。《續通志·氏族略七》：“歲，*明**河南**鄧州*有*歲*氏。”</w:t>
        <w:br/>
        <w:br/>
        <w:t>（二）suò　《集韻》蘇卧切，去過心。</w:t>
        <w:br/>
        <w:br/>
        <w:t>〔䮑歲〕见“䮑”。</w:t>
        <w:br/>
      </w:r>
    </w:p>
    <w:p>
      <w:r>
        <w:t>歴##歴</w:t>
        <w:br/>
        <w:br/>
        <w:t>同“歷”。</w:t>
        <w:br/>
      </w:r>
    </w:p>
    <w:p>
      <w:r>
        <w:t>歵##歵</w:t>
        <w:br/>
        <w:br/>
        <w:t>“𧶷”的讹字。《康熙字典·止部》：“歵，《玉篇》：‘助革切，音齚。正也，齊也，好也。亦作賾。’”按：《玉篇·正部》作“𧶷”，音义与此全同。《康熙字典》误。一说为“蹟”的讹字。《正字通·止部》：“歵，為蹟字譌省。”</w:t>
        <w:br/>
      </w:r>
    </w:p>
    <w:p>
      <w:r>
        <w:t>歶##歶</w:t>
        <w:br/>
        <w:br/>
        <w:t>yú</w:t>
        <w:br/>
        <w:br/>
        <w:t>通“魚”。铜鱼，丧车的装饰。《經籍纂詁》卷七：“歶，讀為魚。”《荀子·禮論》：“無帾絲歶縷翣，其䫉以象菲帷幬尉也。”*楊倞*注：“絲歶，未詳。蓋亦喪車之飾也……或曰：絲讀為綏……歶讀為魚。謂以銅魚懸於池下。”一说“𥜿”的讹字。*于省吾*新證：“絲歶，*楊*注讀為綏魚，非是。絲應讀如字，歶乃𥜿字之譌……絲𥜿即絲弼，謂織絲以為喪車之藩也。”</w:t>
        <w:br/>
      </w:r>
    </w:p>
    <w:p>
      <w:r>
        <w:t>歷##歷</w:t>
        <w:br/>
        <w:br/>
        <w:t>〔历〕</w:t>
        <w:br/>
        <w:br/>
        <w:t>《説文》：“歷，過也。从止，厤聲。”</w:t>
        <w:br/>
        <w:br/>
        <w:t>lì　《廣韻》郎擊切，入錫來。錫部。</w:t>
        <w:br/>
        <w:br/>
        <w:t>（1）经历；经过。《説文·止部》：“歷，過也。”《廣韻·錫部》：“歷，經歷。”《書·畢命》：“既歷三紀，世變風移。”*漢**司馬遷*《報任少卿書》：“深踐戎馬之地，足歷王庭，垂餌虎口。”*宋**王禹偁*《送鞠仲謀序》：“自*申*抵*陝*，歷*河陽*，下*洛都*。”*鲁迅*《且介亭杂文·河南卢氏曹先生教泽碑文》：“历四千年，文物有赫，峙于中天。”</w:t>
        <w:br/>
        <w:br/>
        <w:t>（2）越；越过，跨越。《孟子·離婁下》：“*孟子*聞之曰：‘禮，朝廷不歷位而相與言，不踰階而相揖也。’”《吕氏春秋·安死》：“徑庭歷級，非禮也。”《徐霞客遊記·遊雁宕山日記》：“一步一喘，數里，始歷高巔。”</w:t>
        <w:br/>
        <w:br/>
        <w:t>（3）行。《廣雅·釋詁一》：“歷，行也。”《戰國策·秦策一》：“伏軾撙銜，横歷天下。”*高誘*注：“歷，行也。”*隋**盧思道*《遊梁城》：“揚鑣歷*汴*浦，迴扈入*梁*墟。”</w:t>
        <w:br/>
        <w:br/>
        <w:t>（4）干犯；扰乱。《大戴禮記·子張問入官》：“歷者，獄之所由生也。”*盧辯*注：“歷，歷亂也。”《三國志·吴志·吕蒙傳》：“*蒙*入據城，盡得*羽*及將士家屬，皆撫慰，約令軍中不得干歷人家，有所求取。”《文選·揚雄〈羽獵賦〉》：“立歷天之旂，曳捎星之旃。”*李善*注引*韋昭*曰：“歷，干也。”</w:t>
        <w:br/>
        <w:br/>
        <w:t>（5）尽；遍。《書·盤庚下》：“今予其敷心腹腎腸，歷告爾百姓于朕志。”*蔡沈*注：“歷，盡也。”《周禮·夏官·量人》：“凡宰祭與鬱人受斝，歷而皆飲之。”*賈公彦*疏：“此有歷字者，謂鬱人與量人歷皆飲之也。”*唐**李商隱*《詠史》：“歷覽前賢國與家，成由勤儉破由奢。”*鲁迅*《且介亭杂文二集·“文人相轻”》：“历举了别人的缺失。”</w:t>
        <w:br/>
        <w:br/>
        <w:t>（6）屡，多次。《後漢書·段熲傳》：“*先零**東羌*，歷載為患。”《文心雕龍·論説》：“*敬通*之説*鮑*、*鄧*，事緩而文繁，所以歷騁而罕遇也。”*宋**曾鞏*《撫州顔魯公祠堂記》：“歷忤大奸，顛跌撼頓，至於七八，而終始不以死生過福為秋毫顧慮。”</w:t>
        <w:br/>
        <w:br/>
        <w:t>（7）统指过去的各个或各次。如：历年；历代；历次；历届。《文選·沈約〈宋書謝靈運傳論〉》：“至於先士茂製，諷高歷賞。”*吕延濟*注：“歷賞，謂歷代共賞好也。”</w:t>
        <w:br/>
        <w:br/>
        <w:t>（8）遇；遭逢。《廣韻·錫韻》：“歷，過也。”《楚辭·離騷》：“惟茲佩之可貴兮，委厥美而歷茲。”*王逸*注：“歷，逢也。”</w:t>
        <w:br/>
        <w:br/>
        <w:t>（9）选择。《楚辭·離騷》：“*靈氛*既告余以吉占兮，歷吉日乎吾將行。”《漢書·司馬相如傳上》：“於是歷吉日以齋戒。”</w:t>
        <w:br/>
        <w:br/>
        <w:t>（10）列次；依次列出。《廣韻·錫韻》：“歷，次也。”《楚辭·九章·抽思》：“茲歷情以陳辭兮，蓀詳（佯）聾而不聞。”《禮記·月令》：“（季冬之月）命宰歷卿大夫至於庶民土田之數，而賦犧牲，以共山林名川之祀。”*鄭玄*注：“歷，猶次也。”*清**顧炎武*《日知録》卷十二：“因建議如賣酒鬻糟商税，牙税與頭子錢、樓店錢，皆少增其數，别歷收繫，謂之經制錢。”</w:t>
        <w:br/>
        <w:br/>
        <w:t>⑪分明；清晰。*晋**左思*《嬌女詩》：“小字為*紈素*，口齒自清歷。”*唐**崔顥*《黄鶴樓》：“晴川歷歷*漢陽*樹，芳草萋萋*鸚鵡洲*。”*宋**陳亮*《與王季海丞相淮》：“歷然在目，朗然在心。”</w:t>
        <w:br/>
        <w:br/>
        <w:t>⑫稀疏。《管子·地員》：“赤壚歷彊肥，五種無不宜。”*尹知章*注：“歷，疏也。”《文選·宋玉〈登徒子好色賦〉》：“其妻蓬頭孿耳，齞脣歷齒。”*李善*注：“歷，猶踈也。”</w:t>
        <w:br/>
        <w:br/>
        <w:t>⑬相，察视。《爾雅·釋詁下》：“歷，相也。”《禮記·郊特牲》：“簡其車賦，而歷其卒伍。”*王引之*述聞：“歷其卒伍，歷，謂閲視之也。”《大戴禮記·文王官人》：“變官民能，歷其才藝。”*王引之*述聞：“歷其才藝，謂相其才藝也。”*宋**王安石*《汴説》：“坐其廬旁，歷其人之往來。”</w:t>
        <w:br/>
        <w:br/>
        <w:t>⑭近；附着。《爾雅·釋詁下》：“歷，傅也。”*郭璞*注：“傅，近也。”*清**徐灝*《説文解字注箋·止部》：“歷，《爾雅》曰：‘歷，傅也。’傅、附古通，謂附箸也。”</w:t>
        <w:br/>
        <w:br/>
        <w:t>⑮同“曆”。《廣韻·錫韻》：“歷，或作曆。”*清**朱駿聲*《説文通訓定聲·解部》：“歷，字亦作从日，厤聲。”1.历法。推算年、月、日和节气的方法。《易·革》：“君子以治厤明時。”*明**余繼登*《典故紀聞》卷十五：“舊制頒歷在十一月朔。”也指记载岁时气候的书册。如：日历；万年历。2.寿命。也指迷信的“天数”。《漢書·諸侯王表》：“故曰，*周*過其歷，*秦*不及期。”按：一本作“曆”。</w:t>
        <w:br/>
        <w:br/>
        <w:t>⑯同“壢”。坑。《集韻·錫韻》：“壢，坑也。或省。”</w:t>
        <w:br/>
        <w:br/>
        <w:t>⑰马厩。后作“櫪”。《漢書·李尋傳》：“馬不伏歷，不可以趨道。”*顔師古*注：“伏歷，謂伏槽歷而秣之也。”又《梅福傳》：“伏歷千駟，臣不貪也。”*王先謙*補注：“歷、櫪字同。”</w:t>
        <w:br/>
        <w:br/>
        <w:t>⑱拶指。古代的一种酷刑。用绳联小木棍五根，套入手指而紧收。后作“櫪”。《莊子·天地》：“則是罪人交臂歷指，而虎豹在於囊檻，亦可以為得矣。”*马叙伦*義證：“‘歷’為‘櫪’省。押指也。”</w:t>
        <w:br/>
        <w:br/>
        <w:t>⑲通“鬲”。釜鬲。*清**朱駿聲*《説文通訓定聲·解部》：“歷，叚借為鬲。”《史記·滑稽列傳》：“以壠竈為椁，銅歷為棺。”*司馬貞*索隱：“歷即釜鬲也。”</w:t>
        <w:br/>
        <w:br/>
        <w:t>⑳姓。《萬姓統譜·錫韻》：“歷，見《姓苑》。”</w:t>
        <w:br/>
      </w:r>
    </w:p>
    <w:p>
      <w:r>
        <w:t>歸##歸</w:t>
        <w:br/>
        <w:br/>
        <w:t>〔归〕</w:t>
        <w:br/>
        <w:br/>
        <w:t>《説文》：“歸，女嫁也。从止，从婦省，𠂤聲。㱕，籀文，省。”*李孝定*《甲骨文字集釋》按语：“（金文）大抵从婦，𠂤聲，與契文同……或从辵从彳，無单从止者，辵、彳、止，本通用無别。”</w:t>
        <w:br/>
        <w:br/>
        <w:t>（一）guī　《廣韻》舉韋切，平微見。微部。</w:t>
        <w:br/>
        <w:br/>
        <w:t>（1）女子出嫁。《説文·止部》：“歸，女嫁也。”《易·漸》：“女歸，吉。”*孔穎達*疏：“女人生有外成之義，以夫為家，故謂嫁曰歸也。”《國語·晋語四》：“*秦伯*歸女五人。”*韋昭*注：“歸，嫁也。”*宋**辛棄疾*《鵲橋仙·己酉山行書所見》：“東家娶婦，西家歸女。”*清**王士禛*《李烈婦胡氏傳》：“（*胡氏*）年十七，歸邑諸生*李敬中*。”</w:t>
        <w:br/>
        <w:br/>
        <w:t>（2）返回。如：归家；归国；视死如归。《廣雅·釋言》：“歸，返也。”《詩·小雅·出車》：“執訊獲醜，薄言還歸。”*宋**王禹偁*《寄金鄉張贊善》：“北堂侍膳侵星起，南畝催耕冒雨歸。”*毛泽东*《卜算子·咏梅》：“风雨送春归，飞雪迎春到。”又指人死。《爾雅·釋訓》：“歸，鬼之為言歸也。”*郝懿行*義疏：“生，寄也；死，歸也。’故《列子·天瑞篇》云：‘鬼，歸也。’又云：‘古者謂死人為歸人。’”</w:t>
        <w:br/>
        <w:br/>
        <w:t>（3）归还。如：完璧归*赵*。《集韻·微韻》：“歸，還也。”《孟子·盡心上》：“久假而不歸，安知其非有也。”*趙岐*注：“譬如假物久而不歸，惡知其不真有也。”*宋**王安石*《王霸》：“*齊桓公*劫於*曹沫*之刃，而許歸其地。”*茅盾*《春蚕》：“条件是蚕事完后，本利归清。”</w:t>
        <w:br/>
        <w:br/>
        <w:t>（4）向往；归附；归依。《廣雅·釋詁一》：“歸，往也。”又《釋詁三》：“歸，就也。”《詩·曹風·蜉蝣》：“心之憂矣，於我歸處。”*鄭玄*箋：“歸，依歸。”《史記·陳丞相世家》：“（*陳平*）聞*漢王*之能用人，故歸大王。”*宋**范仲淹*《岳陽樓記》：“微斯人，吾誰與歸？”</w:t>
        <w:br/>
        <w:br/>
        <w:t>（5）投案自首。《史記·張丞相列傳》：“*（鼂）錯*恐，夜入宫上謁，自歸*景帝*。”*張守節*正義：“自歸帝首露。”</w:t>
        <w:br/>
        <w:br/>
        <w:t>（6）归属；专任。如：责有攸归。《荀子·王制》：“雖王公士大夫之子孫也，不能屬於禮義，則歸之庶人。”《史記·蕭相國世家》：“*（劉邦*）曰：‘吾聞*李斯*相*秦皇帝*，有善歸主，有惡自與。”《後漢書·順帝紀》：“今刺史二千石之選，歸任三司。”*李賢*注：“歸，猶委任也。”</w:t>
        <w:br/>
        <w:br/>
        <w:t>（7）由（谁负责），属于。如：总结归他写；计划归我制订。《清史稿·怡良傳》：“*大西洋*自前*明*寄居*澳門*，相沿已久，均歸*中國*同知、縣丞管轄。”</w:t>
        <w:br/>
        <w:br/>
        <w:t>（8）结局；归宿。如：归根结蒂。《易·繫辭下》：“天下同歸而殊塗。”《世説新語·仇隙》：“*潘（岳）*《金谷集詩》云：‘投分寄*石*友，白首同所歸。’”*清**章學誠*《上朱大司馬論文》：“似古人著述，必以史學為歸。”</w:t>
        <w:br/>
        <w:br/>
        <w:t>（9）藏。《易·説卦》：“坎者，水也，正北方之卦也，勞卦也，萬物之所歸也。”*孔穎達*疏：“萬物閉藏。”</w:t>
        <w:br/>
        <w:br/>
        <w:t>（10）旨意。《史記·老子韓非列傳》：“（*韓非*）喜刑名法術之學，而其歸本於*黄**老*。”《南史·袁粲傳》：“九流百氏之言，雕龍談天之藝，皆泛識其大歸。”</w:t>
        <w:br/>
        <w:br/>
        <w:t>⑪称赞。*三國**魏**曹植*《名都篇》：“觀者咸稱善，衆工歸我妍。”《抱朴子·外篇·審舉》：“親族稱其孝友，邦閭歸其信義。”*宋**辛棄疾*《美芹十論》：“公卿大夫交口歸之曰：‘此宰相之賢也。’”</w:t>
        <w:br/>
        <w:br/>
        <w:t>⑫珠算中称一位除数的除法。如：九归。*清**李斗*《揚州畫舫録·新城北録中》：“（佛像）皆以高之尺寸，照行七坐五湼盤三歸之，歸後以自乘。”引申为计算；结算。《儒林外史》第二十一回：“到晚，*牛浦*回家，問着他，總歸不出一個清賬。”又“直到*牛浦*回家，歸一歸店裏本錢，只抵得棺材店五兩銀子。”</w:t>
        <w:br/>
        <w:br/>
        <w:t>⑬用在相同的动词之间，表示动作并未引起相应的结果。如：表扬归表扬，可就是突击任务没分配给我们。</w:t>
        <w:br/>
        <w:br/>
        <w:t>⑭姓。《通志·氏族略三》：“*歸*氏，姓也。未詳得姓之始。《左傳》*胡*子國，姓*歸*，為*楚*所滅。子孫或以國為氏，或以姓為氏。以姓為氏者世居*吴郡*。”</w:t>
        <w:br/>
        <w:br/>
        <w:t>（二）kuì　《集韻》求位切，去至羣。微部。</w:t>
        <w:br/>
        <w:br/>
        <w:t>（1）通“饋”。赠送，给予。《廣雅·釋詁三》：“歸，遺也。”*清**朱駿聲*《説文通訓定聲·履部》：“歸，叚借為饋。”《書·微子之命》：“*唐叔*得禾……王命*唐叔*歸*周公*於東。”《左傳·閔公二年》：“歸公乘馬。”*杜預*注：“歸，遺也。”《秦併六國平話》卷上：“（《吕氏春秋》）有能增損一字者，歸千金。”</w:t>
        <w:br/>
        <w:br/>
        <w:t>（2）通“愧”。惭愧。*清**朱駿聲*《説文通訓定聲·履部》：“歸，叚借為媿（愧）。”《戰國策·秦策一》：“面目犂黑，狀有歸色。”*高誘*注：“歸，當作愧。愧，慚也。”*清**魏源*《聖武記敍》：“以節制輕*桓**文*，以富强歸*管商*。”</w:t>
        <w:br/>
        <w:br/>
        <w:t>（三）kuí</w:t>
        <w:br/>
        <w:br/>
        <w:t>古人名、国名。也作“夔”。《水經注·江水二》：“（*秭歸*）*縣*故*歸鄉*。《地理志》曰：‘*歸*，子國也。’《樂緯》曰：‘昔*歸*典叶聲律。’*宋忠*曰：‘歸即夔。’*歸鄉*蓋*夔鄉*矣。*楚*之嫡嗣有*熊摯*者，以廢疾不立而居于*夔*，為*楚*附庸，後王命為*夔子*。”</w:t>
        <w:br/>
      </w:r>
    </w:p>
    <w:p>
      <w:r>
        <w:t>𣥂##𣥂</w:t>
        <w:br/>
        <w:br/>
        <w:t>²𣥂</w:t>
        <w:br/>
        <w:br/>
        <w:t>《説文》：“𣥂，蹈也。从反止。讀若撻。”</w:t>
        <w:br/>
        <w:br/>
        <w:t>tà　《廣韻》他達切，入曷透。月部。</w:t>
        <w:br/>
        <w:br/>
        <w:t>踏。《説文·止部》：“𣥂，蹈也。”*徐灝*注箋：“止之引申為不行，反而為𣥂，則為蹈而行也。𣥂，古蹋字。”*葉德輝*讀若考：“此蹋之本字，篆作蹋，見《足部》，云踐也。又作踏，則隸俗字也。𣥂撻音近。”</w:t>
        <w:br/>
      </w:r>
    </w:p>
    <w:p>
      <w:r>
        <w:t>𣥃##𣥃</w:t>
        <w:br/>
        <w:br/>
        <w:t>wàn　《改併四聲篇海》引《川篇》魚幻切。</w:t>
        <w:br/>
        <w:br/>
        <w:t>行貌。《字彙補·止部》：“𣥃，行貌。”</w:t>
        <w:br/>
      </w:r>
    </w:p>
    <w:p>
      <w:r>
        <w:t>𣥄##𣥄</w:t>
        <w:br/>
        <w:br/>
        <w:t>同“乏”。《説文·正部》：“𣥄，《春秋傳》曰：反正為乏。”《玉篇·正部》：“𣥄，反正為𣥄，又無資曰𣥄。今作乏。”《字彙補·止部》：“𣥄，即乏字古文。”</w:t>
        <w:br/>
      </w:r>
    </w:p>
    <w:p>
      <w:r>
        <w:t>𣥅##𣥅</w:t>
        <w:br/>
        <w:br/>
        <w:t>同“此”。《字彙補·止部》：“𣥅，音此，亦作☀。”《康熙字典·止部》：“𣥅即此之變體，☀作兩字。”</w:t>
        <w:br/>
      </w:r>
    </w:p>
    <w:p>
      <w:r>
        <w:t>𣥇##𣥇</w:t>
        <w:br/>
        <w:br/>
        <w:t>xìn　《集韻》思晋切，去震心。</w:t>
        <w:br/>
        <w:br/>
        <w:t>待。《集韻·稕韻》：“𣥇，待也。”</w:t>
        <w:br/>
      </w:r>
    </w:p>
    <w:p>
      <w:r>
        <w:t>𣥈##𣥈</w:t>
        <w:br/>
        <w:br/>
        <w:t>同“會”。《集韻·夳韻》：“會，古作𣥈。”</w:t>
        <w:br/>
      </w:r>
    </w:p>
    <w:p>
      <w:r>
        <w:t>𣥉##𣥉</w:t>
        <w:br/>
        <w:br/>
        <w:t>同“咫”。《集韻·紙韻》：“咫，或作𣥉。”</w:t>
        <w:br/>
      </w:r>
    </w:p>
    <w:p>
      <w:r>
        <w:t>𣥊##𣥊</w:t>
        <w:br/>
        <w:br/>
        <w:t>wàng　《玉篇》武放切。</w:t>
        <w:br/>
        <w:br/>
        <w:t>山谷名。《玉篇·止部》：“𣥊，谷名。在京西。”</w:t>
        <w:br/>
      </w:r>
    </w:p>
    <w:p>
      <w:r>
        <w:t>𣥋##𣥋</w:t>
        <w:br/>
        <w:br/>
        <w:t>𣥋fǔ　《字彙補》方武切。</w:t>
        <w:br/>
        <w:br/>
        <w:t>煮。《字彙補·止部》：“𣥋，煮也。”</w:t>
        <w:br/>
      </w:r>
    </w:p>
    <w:p>
      <w:r>
        <w:t>𣥌##𣥌</w:t>
        <w:br/>
        <w:br/>
        <w:t>同“幻”。《龍龕手鑑·止部》：“𣥌，新藏作幻，在《辯正論》中。”</w:t>
        <w:br/>
      </w:r>
    </w:p>
    <w:p>
      <w:r>
        <w:t>𣥍##𣥍</w:t>
        <w:br/>
        <w:br/>
        <w:t>同“近”。《説文·辵部》：“𣥍，古文近。”</w:t>
        <w:br/>
      </w:r>
    </w:p>
    <w:p>
      <w:r>
        <w:t>𣥎##𣥎</w:t>
        <w:br/>
        <w:br/>
        <w:t>同“戰”。《玉篇·止部》：“𣥟，古文戰。”</w:t>
        <w:br/>
      </w:r>
    </w:p>
    <w:p>
      <w:r>
        <w:t>𣥏##𣥏</w:t>
        <w:br/>
        <w:br/>
        <w:t>同“旅”。《玉篇·止部》：“𣥏，古文旅。”</w:t>
        <w:br/>
      </w:r>
    </w:p>
    <w:p>
      <w:r>
        <w:t>𣥐##𣥐</w:t>
        <w:br/>
        <w:br/>
        <w:t>（一）lǔ　《集韻》籠五切，上姥來。</w:t>
        <w:br/>
        <w:br/>
        <w:t>同“魯”。《集韻·姥韻》：“魯，古作𣥐。”</w:t>
        <w:br/>
        <w:br/>
        <w:t>（二）lǚ　《篇海類編》音旅。</w:t>
        <w:br/>
        <w:br/>
        <w:t>同“𣥏（旅）”。《篇海類編·人事類·止部》：“𣥐，此字本與𣥏同，古旅字。”</w:t>
        <w:br/>
      </w:r>
    </w:p>
    <w:p>
      <w:r>
        <w:t>𣥑##𣥑</w:t>
        <w:br/>
        <w:br/>
        <w:t>“歬（前）”的讹字。《正字通·止部》：“𣥑，前本字。《六書故》：‘所向為歬，所背為後。从止，从舟。’”</w:t>
        <w:br/>
      </w:r>
    </w:p>
    <w:p>
      <w:r>
        <w:t>𣥒##𣥒</w:t>
        <w:br/>
        <w:br/>
        <w:t>同“歰（澀）”。《集韻·緝韻》：“歰，《説文》：‘不滑也。’或作𣥒。”《字彙補·止部》：“𣥒，《日月燈》：‘與澀同。’”</w:t>
        <w:br/>
      </w:r>
    </w:p>
    <w:p>
      <w:r>
        <w:t>𣥓##𣥓</w:t>
        <w:br/>
        <w:br/>
        <w:t>同“𣥐”。*宋**董逌*《廣小書跋》卷二《魯公尊彝銘》：“古篆‘魯’、‘旅’同文。*劉炫*謂有文在手為魯，疑不得若此。其後得古文𣥓字。”《康熙字典·止部》：“𣥓，同𣥐。”</w:t>
        <w:br/>
      </w:r>
    </w:p>
    <w:p>
      <w:r>
        <w:t>𣥔##𣥔</w:t>
        <w:br/>
        <w:br/>
        <w:t>同“正”。《説文·正部》：“𣥔，古文正。”</w:t>
        <w:br/>
      </w:r>
    </w:p>
    <w:p>
      <w:r>
        <w:t>𣥕##𣥕</w:t>
        <w:br/>
        <w:br/>
        <w:t>同“走”。《改併四聲篇海·止部》引《類篇》：“𣥕，音走。”《字彙補·止部》：“𣥕，子肘切，音走。義闕。”《康熙字典·止部》：“𣥕，此當即走字之譌。”</w:t>
        <w:br/>
      </w:r>
    </w:p>
    <w:p>
      <w:r>
        <w:t>𣥖##𣥖</w:t>
        <w:br/>
        <w:br/>
        <w:t>同“歧”。《龍龕手鑑·止部》：“𣥖”，“歧”的古文。</w:t>
        <w:br/>
      </w:r>
    </w:p>
    <w:p>
      <w:r>
        <w:t>𣥗##𣥗</w:t>
        <w:br/>
        <w:br/>
        <w:t>同“𣥂”。《字彙補·止部》：“𣥗，《談薈》：‘與𣥂同，蹈也。’”</w:t>
        <w:br/>
      </w:r>
    </w:p>
    <w:p>
      <w:r>
        <w:t>𣥘##𣥘</w:t>
        <w:br/>
        <w:br/>
        <w:t>同“户”。《玉篇·止部》：“𣥘，古文户。”</w:t>
        <w:br/>
      </w:r>
    </w:p>
    <w:p>
      <w:r>
        <w:t>𣥙##𣥙</w:t>
        <w:br/>
        <w:br/>
        <w:t>“罔”的讹字。《字彙補·止部》：“𣥙，古康切，音岡。《廣雅》：‘鞅𣥙，無賴也。’”按：《方言》卷十：“央亡……獪也。*江*、*湘*之間或謂之無賴。”《廣雅·釋訓》：“鞅罔，無賴也。”*王念孫*疏證：“央亡與鞅罔同。”“𣥙”为“罔”的讹字。</w:t>
        <w:br/>
      </w:r>
    </w:p>
    <w:p>
      <w:r>
        <w:t>𣥞##𣥞</w:t>
        <w:br/>
        <w:br/>
        <w:t>jiǎn　《龍龕手鑑·止部》：“𣥞，音簡。”</w:t>
        <w:br/>
      </w:r>
    </w:p>
    <w:p>
      <w:r>
        <w:t>𣥟##𣥟</w:t>
        <w:br/>
        <w:br/>
        <w:t>同“戰”。《龍龕手鑑·止部》：“𣥟，古文戰字。”</w:t>
        <w:br/>
      </w:r>
    </w:p>
    <w:p>
      <w:r>
        <w:t>𣥠##𣥠</w:t>
        <w:br/>
        <w:br/>
        <w:t>同“癶”。《説文·止部》：“𣥠，足刺𣥠也。”*段玉裁*注：“隸變作癶。”《玉篇·癶部》：“癶，《説文》作𣥠。”</w:t>
        <w:br/>
      </w:r>
    </w:p>
    <w:p>
      <w:r>
        <w:t>𣥡##𣥡</w:t>
        <w:br/>
        <w:br/>
        <w:t>同“𣭻”。《龍龕手鑑·止部》：“𣥡，音延。”按：“止”、“足”义相通，作偏旁时可互换，如“歱”、“踵”。“𣥡”当为“𣭻”的异体字。</w:t>
        <w:br/>
      </w:r>
    </w:p>
    <w:p>
      <w:r>
        <w:t>𣥢##𣥢</w:t>
        <w:br/>
        <w:br/>
        <w:t>“𣥊”的讹字。《改併四聲篇海·止部》引《玉篇》：“𣥢，武放切。谷名，在京西。”按：《宋本玉篇》作“𣥊”《康熙字典·止部》：“𣥢，《正字通》：‘𣥊字之譌。’”</w:t>
        <w:br/>
      </w:r>
    </w:p>
    <w:p>
      <w:r>
        <w:t>𣥣##𣥣</w:t>
        <w:br/>
        <w:br/>
        <w:t>bì　《玉篇》被義切。</w:t>
        <w:br/>
        <w:br/>
        <w:t>被。《字彙·止部》：“𣥣，被也。”</w:t>
        <w:br/>
      </w:r>
    </w:p>
    <w:p>
      <w:r>
        <w:t>𣥤##𣥤</w:t>
        <w:br/>
        <w:br/>
        <w:t>kěn　《改併四聲篇海·止部》引《搜真玉鏡》：“𣥤，音肯。”《字彙補·止部》：“𣥤，苦等切，音肯。義未詳。”</w:t>
        <w:br/>
      </w:r>
    </w:p>
    <w:p>
      <w:r>
        <w:t>𣥦##𣥦</w:t>
        <w:br/>
        <w:br/>
        <w:t>同“跟”。《説文·足部》：“𣥦，跟或从止。”</w:t>
        <w:br/>
      </w:r>
    </w:p>
    <w:p>
      <w:r>
        <w:t>𣥧##𣥧</w:t>
        <w:br/>
        <w:br/>
        <w:t>同“著”。《集韻·御韻》：“箸，或从艸。古作𣥧。”《正字通·止部》：“𣥧，古文著。”</w:t>
        <w:br/>
      </w:r>
    </w:p>
    <w:p>
      <w:r>
        <w:t>𣥨##𣥨</w:t>
        <w:br/>
        <w:br/>
        <w:t>zī　《字彙》津私切。</w:t>
        <w:br/>
        <w:br/>
        <w:t>形状乖劣。《古文苑·王延壽〈王孫賦〉》：“盶𥊶愞而踧𣥨。”*章樵*注：“𣥨，音訾。一作𨃃。皆言形狀乖劣。”</w:t>
        <w:br/>
      </w:r>
    </w:p>
    <w:p>
      <w:r>
        <w:t>𣥩##𣥩</w:t>
        <w:br/>
        <w:br/>
        <w:t>“𣥿（涉）”的讹字。《康熙字典·止部》：“𣥩，《正字通》同涉。按：涉字古文作𣥿，當即𣥿字之譌。”</w:t>
        <w:br/>
      </w:r>
    </w:p>
    <w:p>
      <w:r>
        <w:t>𣥪##𣥪</w:t>
        <w:br/>
        <w:br/>
        <w:t>同“𣥍（近）”。《龍龕手鑑·止部》：“𣥪”，同“𣥍”。《字彙·止部》：“𣥍，古文近字。”</w:t>
        <w:br/>
      </w:r>
    </w:p>
    <w:p>
      <w:r>
        <w:t>𣥫##𣥫</w:t>
        <w:br/>
        <w:br/>
        <w:t>同“齒”。《集韻·止韻》：“齒，古作𣥫。”</w:t>
        <w:br/>
      </w:r>
    </w:p>
    <w:p>
      <w:r>
        <w:t>𣥬##𣥬</w:t>
        <w:br/>
        <w:br/>
        <w:t>音义未详。《字彙補·止部》：“𣥬，文不可辨。”*宋**洪遵*《泉志·外國品中·屋䭾國梵書錢》载“梵子錢”有“𣥬、𤔞、𧳤、𠐂”四字，云“文不可辨”。</w:t>
        <w:br/>
      </w:r>
    </w:p>
    <w:p>
      <w:r>
        <w:t>𣥮##𣥮</w:t>
        <w:br/>
        <w:br/>
        <w:t>同“跬”。《海篇·止部》：“𣥮，音傀。”《龍龕手鑑·止部》：“𣥮”，同“傀”。</w:t>
        <w:br/>
      </w:r>
    </w:p>
    <w:p>
      <w:r>
        <w:t>𣥯##𣥯</w:t>
        <w:br/>
        <w:br/>
        <w:t>zhǒu　《越諺》止有切。</w:t>
        <w:br/>
        <w:br/>
        <w:t>方言。“止有”的合体字。*清**范寅*《越諺》卷上：“𣥯得窮親來過旰，無有富親來救難。”</w:t>
        <w:br/>
      </w:r>
    </w:p>
    <w:p>
      <w:r>
        <w:t>𣥰##𣥰</w:t>
        <w:br/>
        <w:br/>
        <w:t>zhì　《改併四聲篇海·止部》引《龍龕手鑑》：“𣥰，直利切。”《字彙補·止部》：“𣥰，直利切，音緻。見《篇韻》。”按：四部丛刊本《龍龕手鑑》作“宜利反”，误。</w:t>
        <w:br/>
      </w:r>
    </w:p>
    <w:p>
      <w:r>
        <w:t>𣥳##𣥳</w:t>
        <w:br/>
        <w:br/>
        <w:t>《甲骨文編》卷二·二三：“𣥳，从止，从余。《説文》所無。*于省吾*釋今‘途’字。”</w:t>
        <w:br/>
        <w:br/>
        <w:t>tú　《集韻》同都切，平模定。</w:t>
        <w:br/>
        <w:br/>
        <w:t>（1）止。《集韻·模韻》：“𣥳，止也。”</w:t>
        <w:br/>
        <w:br/>
        <w:t>（2）同“途”。道路。《正字通·止部》：“𣥳，俗途字。”</w:t>
        <w:br/>
      </w:r>
    </w:p>
    <w:p>
      <w:r>
        <w:t>𣥴##𣥴</w:t>
        <w:br/>
        <w:br/>
        <w:t>同“死”。《集韻·旨韻》：“死，《説文》：‘澌也，人所離也。’古作𣥴。”</w:t>
        <w:br/>
      </w:r>
    </w:p>
    <w:p>
      <w:r>
        <w:t>𣥶##𣥶</w:t>
        <w:br/>
        <w:br/>
        <w:t>同“步”。*清**鄭珍*《説文逸字·步部》：“𣥶，古文步。古文遠作𨖸，陟作񂰡，𠀤从此，本書宜有此字……《汗簡》步作𣥶，所見*許*書似尚未脱。”</w:t>
        <w:br/>
      </w:r>
    </w:p>
    <w:p>
      <w:r>
        <w:t>𣥷##𣥷</w:t>
        <w:br/>
        <w:br/>
        <w:t>tán　《龍龕手鑑·止部》：“𣥷，徒含反。”</w:t>
        <w:br/>
      </w:r>
    </w:p>
    <w:p>
      <w:r>
        <w:t>𣥸##𣥸</w:t>
        <w:br/>
        <w:br/>
        <w:t>“睿”的讹字。《字彙補·止部》：“𣥸，睿字之譌。”</w:t>
        <w:br/>
      </w:r>
    </w:p>
    <w:p>
      <w:r>
        <w:t>𣥹##𣥹</w:t>
        <w:br/>
        <w:br/>
        <w:t>《説文》：“𣥹，至也。从止，叔聲。”</w:t>
        <w:br/>
        <w:br/>
        <w:t>chù　《集韻》昌六切，入屋昌。沃部。</w:t>
        <w:br/>
        <w:br/>
        <w:t>至；到。《説文·止部》：“𣥹，至也。”*桂馥*義證：“至也者，*錢*君*大昭*曰：《方言》：‘摵，到也。’通作𣥹，字異音義同。*馥*案：《集韻》：‘摵，至也。’”</w:t>
        <w:br/>
      </w:r>
    </w:p>
    <w:p>
      <w:r>
        <w:t>𣥺##𣥺</w:t>
        <w:br/>
        <w:br/>
        <w:t>《説文》：“𣥺，歫也。从止，尚聲。”*段玉裁*注：“大*鄭*曰：𣥺讀如牚距之牚。牚距即𣥺歫之變體。”</w:t>
        <w:br/>
        <w:br/>
        <w:t>chēng　《集韻》抽庚切，平庚徹。陽部。</w:t>
        <w:br/>
        <w:br/>
        <w:t>（1）支撑。后作“撐”。《説文·止部》：“𣥺，歫也。”*段玉裁*注：“今俗字𣥺作撐。”*朱駿聲*通訓定聲：“《漢書·匈奴傳》‘（*陳）遵*與相牚距’注：‘謂支柱也。’”《周禮·考工記·弓人》：“維角𣥺之。”*孫詒讓*正義：“《説文·止部》曰：‘𣥺，歫也’、‘歫，止也’。𣥺，古本音堂，轉為直庚反，其字變牚，變橕，變撐……先*鄭*意弓隈撓曲，恐其力弱，故以角𣥺距之，以輔其力也。*賈*疏謂‘𣥺，正也，言置角於隈中既正’，失其恉矣。”</w:t>
        <w:br/>
        <w:br/>
        <w:t>（2）蹋。《廣雅·釋詁二》：“𣥺，蹋也。”</w:t>
        <w:br/>
      </w:r>
    </w:p>
    <w:p>
      <w:r>
        <w:t>𣥻##𣥻</w:t>
        <w:br/>
        <w:br/>
        <w:t>chěng　《集韻》丑拯切，上拯徹。</w:t>
        <w:br/>
        <w:br/>
        <w:t>止。《集韻·拯韻》：“𣥻，止也。”</w:t>
        <w:br/>
      </w:r>
    </w:p>
    <w:p>
      <w:r>
        <w:t>𣥼##𣥼</w:t>
        <w:br/>
        <w:br/>
        <w:t>zhù　《集韻》陟盧切，去御知。</w:t>
        <w:br/>
        <w:br/>
        <w:t>盛物于器。《集韻·御韻》：“𣥼，*吴*俗謂盛物於器曰𣥼。”</w:t>
        <w:br/>
      </w:r>
    </w:p>
    <w:p>
      <w:r>
        <w:t>𣥽##𣥽</w:t>
        <w:br/>
        <w:br/>
        <w:t>同“𨂭”。《玉篇·止部》：“𣥽，不止皃。”《集韻·𣵽韻》：“𣥽”，同“𨂭”。</w:t>
        <w:br/>
      </w:r>
    </w:p>
    <w:p>
      <w:r>
        <w:t>𣥾##𣥾</w:t>
        <w:br/>
        <w:br/>
        <w:t>tà　《集韻》達合切，入合定。</w:t>
        <w:br/>
        <w:br/>
        <w:t>足趾重。《集韻·合韻》：“𣥾，足趾重也。”</w:t>
        <w:br/>
      </w:r>
    </w:p>
    <w:p>
      <w:r>
        <w:t>𣥿##𣥿</w:t>
        <w:br/>
        <w:br/>
        <w:t>同“涉”。《集韻·葉韻》：“𣻣，《説文》：‘徒行厲水也。’一曰歷也。一曰水名。篆作涉，古作𣥿。”</w:t>
        <w:br/>
      </w:r>
    </w:p>
    <w:p>
      <w:r>
        <w:t>𣦀##𣦀</w:t>
        <w:br/>
        <w:br/>
        <w:t>音义未详。《字彙補·止部》：“𣦀，*劉子政*《請雨華山賦》有𣦀字，音義無考。”*漢**劉向*《請雨華山賦》：“臨水凝渾兮不觸，果必方𣦀格可為。”</w:t>
        <w:br/>
      </w:r>
    </w:p>
    <w:p>
      <w:r>
        <w:t>𣦁##𣦁</w:t>
        <w:br/>
        <w:br/>
        <w:t>同“諸”。《龍龕手鑑·止部》：“𣦁，音諸。”《字彙補·止部》：“𣦁，《集韻》諸字。”</w:t>
        <w:br/>
      </w:r>
    </w:p>
    <w:p>
      <w:r>
        <w:t>𣦂##𣦂</w:t>
        <w:br/>
        <w:br/>
        <w:t>同“初”。《龍龕手鑑·一部》：“𣦂，音初。”《字彙補·止部》：“𣦂，音義與初同。”</w:t>
        <w:br/>
      </w:r>
    </w:p>
    <w:p>
      <w:r>
        <w:t>𣦃##𣦃</w:t>
        <w:br/>
        <w:br/>
        <w:t>同“剪”。《説文·刀部》：“𣦃（剪），齊斷也。从刀，歬聲。”《改併四聲篇海·止部》引《玉篇》：“𣦃，古文剪字。”*清**王闓運*《衡州西禪寺碑銘》：“𣦃茨結室，對月安臺，*回雁*右峙，*天馬*左胎。”</w:t>
        <w:br/>
      </w:r>
    </w:p>
    <w:p>
      <w:r>
        <w:t>𣦄##𣦄</w:t>
        <w:br/>
        <w:br/>
        <w:t>同“虚”。《集韻·魚韻》：“虚，古作𣦄。”</w:t>
        <w:br/>
      </w:r>
    </w:p>
    <w:p>
      <w:r>
        <w:t>𣦅##𣦅</w:t>
        <w:br/>
        <w:br/>
        <w:t>同“祟”。《字彙補·止部》：“𣦅，與祟同。”</w:t>
        <w:br/>
      </w:r>
    </w:p>
    <w:p>
      <w:r>
        <w:t>𣦇##𣦇</w:t>
        <w:br/>
        <w:br/>
        <w:t>bì　《玉篇》符逼切。</w:t>
        <w:br/>
        <w:br/>
        <w:t>止。《玉篇·止部》：“𣦇，止也。”</w:t>
        <w:br/>
      </w:r>
    </w:p>
    <w:p>
      <w:r>
        <w:t>𣦈##𣦈</w:t>
        <w:br/>
        <w:br/>
        <w:t>同“𣦡（躇）”。《龍龕手鑑·止部》：“𣦈，池、除二音。《玉篇》躊也。”《字彙補·止部》：“𣦈，𣦡字省文。”</w:t>
        <w:br/>
      </w:r>
    </w:p>
    <w:p>
      <w:r>
        <w:t>𣦉##𣦉</w:t>
        <w:br/>
        <w:br/>
        <w:t>jiǎ　《改併四聲篇海》引《類篇》音甲。</w:t>
        <w:br/>
        <w:br/>
        <w:t>止。《改併四聲篇海·止部》引《類篇》：“𣦉，止也。”《字彙補·止部》：“𣦉，止也。”</w:t>
        <w:br/>
      </w:r>
    </w:p>
    <w:p>
      <w:r>
        <w:t>𣦌##𣦌</w:t>
        <w:br/>
        <w:br/>
        <w:t>yì　《改併四聲篇海·止部》引《搜真玉鏡》：“𣦌，宜利切。”《字彙補·止部》：“𣦌，宜利切，音詣。”</w:t>
        <w:br/>
      </w:r>
    </w:p>
    <w:p>
      <w:r>
        <w:t>𣦐##𣦐</w:t>
        <w:br/>
        <w:br/>
        <w:t>gāng　《龍龕手鑑·止部》：“𣦐，音剛。”《字彙補·止部》：“𣦐，古康切。義闕。”</w:t>
        <w:br/>
      </w:r>
    </w:p>
    <w:p>
      <w:r>
        <w:t>𣦒##𣦒</w:t>
        <w:br/>
        <w:br/>
        <w:t>同“睿”。*遼**方偁*《易州興國寺太子誕聖邑碑》：“𣦒智神武，靡倫匹焉。”</w:t>
        <w:br/>
        <w:br/>
        <w:t>同“睿”。《直音篇·目部》：“𣦒”，同“睿”。</w:t>
        <w:br/>
      </w:r>
    </w:p>
    <w:p>
      <w:r>
        <w:t>𣦔##𣦔</w:t>
        <w:br/>
        <w:br/>
        <w:t>同“整”。《改併四聲篇海·止部》引《龍龕手鑑》：“𣦔，正作整。”</w:t>
        <w:br/>
      </w:r>
    </w:p>
    <w:p>
      <w:r>
        <w:t>𣦕##𣦕</w:t>
        <w:br/>
        <w:br/>
        <w:t>同“𣂢（斷）”。《改併四聲篇海·止部》引《搜真玉鏡》：“𣦕，丁貫切。”《字彙補·止部》：“𣦕，與𣂸同。”按：《集韻·换韻》：“斷，古作𣂢。”与《字彙補》“𣂸”字微异。</w:t>
        <w:br/>
      </w:r>
    </w:p>
    <w:p>
      <w:r>
        <w:t>𣦖##𣦖</w:t>
        <w:br/>
        <w:br/>
        <w:t>gān　《字彙補》古刊切。</w:t>
        <w:br/>
        <w:br/>
        <w:t>同“乾”。干燥。《字彙補·止部》：“𣦖，不濕也。”《康熙字典·止部》：“𣦖，與乾同。”</w:t>
        <w:br/>
      </w:r>
    </w:p>
    <w:p>
      <w:r>
        <w:t>𣦗##𣦗</w:t>
        <w:br/>
        <w:br/>
        <w:t>同“齒”。《龍龕手鑑·止部》：“𣦗，古文，音齒。”《字彙補·止部》：“𣦗，同齒。”</w:t>
        <w:br/>
      </w:r>
    </w:p>
    <w:p>
      <w:r>
        <w:t>𣦜##𣦜</w:t>
        <w:br/>
        <w:br/>
        <w:t>qiāo　《集韻》丘祅切，平宵溪。</w:t>
        <w:br/>
        <w:br/>
        <w:t>同“蹺”。踮起脚后跟；跷脚。《集韻·宵韻》：“蹺，舉趾謂之蹺。或作𣦜。”</w:t>
        <w:br/>
      </w:r>
    </w:p>
    <w:p>
      <w:r>
        <w:t>𣦝##𣦝</w:t>
        <w:br/>
        <w:br/>
        <w:t>同“蹲”。《玉篇·止部》：“𣦝，舞也。”《字彙·止部》：“𣦝，俗蹲字。”</w:t>
        <w:br/>
      </w:r>
    </w:p>
    <w:p>
      <w:r>
        <w:t>𣦞##𣦞</w:t>
        <w:br/>
        <w:br/>
        <w:t>同“夔”。《廣韻·脂韻》：“夔，俗𣦞。”《篇海類編·人事類·止部》：“𣦞，音夔。義同。”按：《干禄字書·平聲》：“𣦞”，“夔”的俗字。《法苑珠林》卷三十一《感應緣》引《國語》：“*丘*聞之：木石之怪，𣦞、蝄蜽。”卷后附音义：“𣦞，求追反。”</w:t>
        <w:br/>
      </w:r>
    </w:p>
    <w:p>
      <w:r>
        <w:t>𣦟##𣦟</w:t>
        <w:br/>
        <w:br/>
        <w:t>同“歱（踵）”。*清**吴大澂*《説文古籀補》：“古踵字从止从童，今經典通作踵。”</w:t>
        <w:br/>
      </w:r>
    </w:p>
    <w:p>
      <w:r>
        <w:t>𣦠##𣦠</w:t>
        <w:br/>
        <w:br/>
        <w:t>chú</w:t>
        <w:br/>
        <w:br/>
        <w:t>〔歭𣦠〕见“歭”。</w:t>
        <w:br/>
      </w:r>
    </w:p>
    <w:p>
      <w:r>
        <w:t>𣦡##𣦡</w:t>
        <w:br/>
        <w:br/>
        <w:t>chú　《集韻》丈吕切，上語澄。</w:t>
        <w:br/>
        <w:br/>
        <w:t>同“躇”。《集韻·語韻》：“躇，躊躇，進退皃。或从止。”《字彙·止部》：“𣦡，同躇。”</w:t>
        <w:br/>
      </w:r>
    </w:p>
    <w:p>
      <w:r>
        <w:t>𣦢##𣦢</w:t>
        <w:br/>
        <w:br/>
        <w:t>《説文》：“𣦢，人不能行也。从止，辟聲。”</w:t>
        <w:br/>
        <w:br/>
        <w:t>bì　《廣韻》必益切，入昔幫。錫部。</w:t>
        <w:br/>
        <w:br/>
        <w:t>两腿瘸而不能行走。《説文·止部》：“𣦢，人不能行也。”*段玉裁*注：“《王制》：‘瘄、聾、跛、躃。’按：躃，《説文》作𣦢，有足而不能行者。”</w:t>
        <w:br/>
      </w:r>
    </w:p>
    <w:p>
      <w:r>
        <w:t>𣦣##𣦣</w:t>
        <w:br/>
        <w:br/>
        <w:t>西岳神名。《字彙補·止部》：“𣦣，音未詳。《金液神氣經》：西嶽姓*華*，名*𣦣君*。”</w:t>
        <w:br/>
      </w:r>
    </w:p>
    <w:p>
      <w:r>
        <w:t>𣦦##𣦦</w:t>
        <w:br/>
        <w:br/>
        <w:t>guì　《字彙補》古位切。</w:t>
        <w:br/>
        <w:br/>
        <w:t>伤。《字彙補·止部》：“𣦦，傷也。”</w:t>
        <w:br/>
      </w:r>
    </w:p>
    <w:p>
      <w:r>
        <w:t>𣦧##𣦧</w:t>
        <w:br/>
        <w:br/>
        <w:t>“𣦬”的讹字。《字彙補·止部》：“𣦧，《集韻》：‘山名。’”按：《集韻》无此字。《玉篇·出部》作“𣦬”。</w:t>
        <w:br/>
      </w:r>
    </w:p>
    <w:p>
      <w:r>
        <w:t>𣦨##𣦨</w:t>
        <w:br/>
        <w:br/>
        <w:t>同“歸”。《字彙補·止部》：“𣦨，與歸同。”</w:t>
        <w:br/>
      </w:r>
    </w:p>
    <w:p>
      <w:r>
        <w:t>𣦩##𣦩</w:t>
        <w:br/>
        <w:br/>
        <w:t>gǔ　《改併四聲篇海·止部》引《搜真玉鏡》：“𣦩，音古。”《字彙補·止部》：“𣦩，居魯切，音古。見《篇韻》。”</w:t>
        <w:br/>
      </w:r>
    </w:p>
    <w:p>
      <w:r>
        <w:t>𣦪##𣦪</w:t>
        <w:br/>
        <w:br/>
        <w:t>bǐng　《龍龕手鑑·止部》：“𣦪，音丙。”《字彙補·止部》：“𣦪，邦品切，音丙。義闕。”</w:t>
        <w:br/>
      </w:r>
    </w:p>
    <w:p>
      <w:r>
        <w:t>𣦫##𣦫</w:t>
        <w:br/>
        <w:br/>
        <w:t>yìn　《字彙補·止部》：“𣦫，於信切，音印。義未詳。”</w:t>
        <w:br/>
      </w:r>
    </w:p>
    <w:p>
      <w:r>
        <w:t>𣦬##𣦬</w:t>
        <w:br/>
        <w:br/>
        <w:t>zhuì　《玉篇》之芮切。</w:t>
        <w:br/>
        <w:br/>
        <w:t>名山名。《玉篇·出部》：“𣦬，名山名。”按：《字彙補》、《康熙字典》均作“𣦧”。</w:t>
        <w:br/>
      </w:r>
    </w:p>
    <w:p>
      <w:r>
        <w:t>𣦯##𣦯</w:t>
        <w:br/>
        <w:br/>
        <w:t>lì　《字彙補》狼敵切。</w:t>
        <w:br/>
        <w:br/>
        <w:t>积。《字彙補·止部》：“𣦯，《篇海》：‘積也。’”</w:t>
        <w:br/>
      </w:r>
    </w:p>
    <w:p>
      <w:r>
        <w:t>𣦱##𣦱</w:t>
        <w:br/>
        <w:br/>
        <w:t>同“轡”。《直音篇·止部》：“𣦱，轡同。”</w:t>
        <w:br/>
      </w:r>
    </w:p>
    <w:p>
      <w:r>
        <w:t>𣦴##𣦴</w:t>
        <w:br/>
        <w:br/>
        <w:t>同“𧾭（𧾜）”。</w:t>
        <w:br/>
      </w:r>
    </w:p>
    <w:p>
      <w:r>
        <w:t>𤚜##𤚜</w:t>
        <w:br/>
        <w:br/>
        <w:t>māo　《改併四聲篇海·牛部》引《搜真玉鏡》：“𤚜，音貓。”《字彙補·止部》：“𤚜，迷饒切，音貓。”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