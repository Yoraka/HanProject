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㐫##㐫</w:t>
        <w:br/>
        <w:br/>
        <w:t>㐫同“凶”。《篇海類編·人事類·凶部》：“㐫，音凶，俗字。”*南朝**陳**徐陵*《册陳公九錫文》：“*遷仕*㐫慝，屯據*大臯*。”*唐**白居易*《賀雨》：“上心念下民，懼歲成災㐫。”《楊家將演義》第五十八回：“（神宗）命欽天官夜觀天象，着㐫星落於何處。”</w:t>
        <w:br/>
      </w:r>
    </w:p>
    <w:p>
      <w:r>
        <w:t>㐬##㐬</w:t>
        <w:br/>
        <w:br/>
        <w:t>㐬同“旒”。《集韻·尤韻》：“旒，或作㐬。”一说“荒”的讹字。《字彙補·亠部》：“㐬，同荒。見《漢隸釋》。”按：*漢*佚名《郃陽令曹全碑》：“威布烈，安殊巟。”字作“巟”。《字彙補》误。</w:t>
        <w:br/>
      </w:r>
    </w:p>
    <w:p>
      <w:r>
        <w:t>㐭##㐭</w:t>
        <w:br/>
        <w:br/>
        <w:t>同“廪”。《説文·㐭部》：“㐭，穀所振入。”《玉篇·㐭部》：“㐭，藏米室也。亦作廪。”《通志·六書略一》：“㐭，即廪字。方曰倉，圜曰㐭，上象其蓋。”</w:t>
        <w:br/>
      </w:r>
    </w:p>
    <w:p>
      <w:r>
        <w:t>㐮##㐮</w:t>
        <w:br/>
        <w:br/>
        <w:t>㐮同“襄”。《宋元以來俗字譜》：“襄”，《列女傳》、《太平樂府》、《東牕記》、《目連記》、《嶺南逸事》作“㐮”。</w:t>
        <w:br/>
      </w:r>
    </w:p>
    <w:p>
      <w:r>
        <w:t>㐯##㐯</w:t>
        <w:br/>
        <w:br/>
        <w:t>㐯“𠆌”的讹字。《康熙字典·亠部》：“㐯，即𠆌字之譌。”</w:t>
        <w:br/>
      </w:r>
    </w:p>
    <w:p>
      <w:r>
        <w:t>亠##亠</w:t>
        <w:br/>
        <w:br/>
        <w:t>亠tóu　《龍龕手鑑·亠部》：“亠，徒侯反。”《正字通·亠部》：“亠字，六書不用為字母，本無音義。猶人字在下之文作儿，亠、儿皆不獨用，不煩訓釋。非如口𠃊匸凵宀广之各有所指，各具音義也。”</w:t>
        <w:br/>
      </w:r>
    </w:p>
    <w:p>
      <w:r>
        <w:t>亡##亡</w:t>
        <w:br/>
        <w:br/>
        <w:t>¹亡</w:t>
        <w:br/>
        <w:br/>
        <w:t>《説文》：“亡，逃也。从入，从𠃊。”*段玉裁*注：“會意，謂入於𨒅曲隱蔽之處也。”*朱駿聲*通訓定聲：“會意。𠃊者，隱也。”</w:t>
        <w:br/>
        <w:br/>
        <w:t>（一）wáng　《廣韻》武方切，平陽微。陽部。</w:t>
        <w:br/>
        <w:br/>
        <w:t>（1）逃跑；逃亡。《説文·亡部》：“亡，逃也。”*段玉裁*注：“亡之本義為逃。”《廣雅·釋詁三》：“亡，避也。”《國語·晋語八》：“而離*桓*之罪，以亡於*楚*。”*韋昭*注：“亡，奔。”《史記·項羽本紀》：“是時*桓楚*亡在澤中。”《金史·哀宗下》：“*鄧州*節度使*移剌瑗*以其城叛，與*白華*俱亡入*宋*。”又指逃亡的人。《後漢書·董宣傳》：“*文叔*為白衣時，臧亡匿死，吏不敢至門。”按：《資治通鑑·漢光武帝建武十九年》作“藏亡匿死。”*胡三省*注：“亡，謂亡命；死，謂犯死罪者。”*五代**高允*《北伐頌》：“招亡聚盗，醜類實繁。”</w:t>
        <w:br/>
        <w:br/>
        <w:t>（2）外出；不在。《論語·陽貨》：“*孔子*時其亡也，而往拜之。”*邢昺*疏：“謂伺*虎*不在家時而往謝之也。”《聊齋志異·真生》：“明日，往投刺，適值其亡，凡三謁，皆不遇。”</w:t>
        <w:br/>
        <w:br/>
        <w:t>（3）失去；遗失。《增韻·陽韻》：“亡，失也。”《易·旅》：“射雉一矢亡。”*孔穎達*疏：“射之而復亡失其矢。”《新唐書·房玄齡傳》：“一日去良弼，如亡左右手。”*宋**陸游*《自述》：“薄酒時醒醉，殘書半在亡。”</w:t>
        <w:br/>
        <w:br/>
        <w:t>（4）死。《字彙·亠部》：“亡，死也。”《公羊傳·桓公十五年》：“曷為末言爾？*祭仲*亡矣。”*何休*注：“亡，死亡也。”《世説新語·言語》：“*羊秉*為撫軍參軍，少亡。”《紅樓夢》第二回：“（*林如海*）只有一個三歲之子，又于去歲亡了。”</w:t>
        <w:br/>
        <w:br/>
        <w:t>（5）灭亡；消亡。《廣韻·陽韻》：“亡，滅也。”《書·仲虺之誥》：“取亂侮亡。”*孔穎達*疏：“國滅為亡。”《墨子·經説下》：“光至景亡。”*元**薩都剌*《次韻登凌歊臺》：“春色不隨亡國盡，野花只作舊時開。”</w:t>
        <w:br/>
        <w:br/>
        <w:t>（6）过去的。*宋**辛棄疾*《木蘭花慢·席上呈張仲固帥興元》：“追亡事、今不見，但山川滿目淚沾衣。”</w:t>
        <w:br/>
        <w:br/>
        <w:t>（7）方言。相当于“了”，完毕。*章炳麟*《新方言·釋言》：“*福州*謂作事了為‘作亡’，若通語言了言歇矣。”</w:t>
        <w:br/>
        <w:br/>
        <w:t>（8）通“忘（wàng）”。忘记。*清**朱駿聲*《説文通訓定聲·壯部》：“亡，叚借為忘。”《詩·邶風·緑衣》：“心之憂矣，曷維其亡。”*鄭玄*箋：“亡之言忘也。”《論衡·語增》：“為長夜之飲，亡其甲子。”*唐**戴叔倫*《南野》：“身勩竟亡疲，團團欣在月。”</w:t>
        <w:br/>
        <w:br/>
        <w:t>（9）通“盟（méng）”。《吕氏春秋·慎行》：“弑其君而弱其孤，以亡其大夫。”*陈奇猷*校釋：“古亡明聲通，故亡可假為盟也。”按：《左傳·昭公四年》作“以盟其大夫。”</w:t>
        <w:br/>
        <w:br/>
        <w:t>（二）wú　《集韻》微夫切，平虞微。陽部。</w:t>
        <w:br/>
        <w:br/>
        <w:t>通“無”。《集韻·虞韻》：“無，或作亡。”1.没有。*清**段玉裁*《説文解字注·兦部》：“兦，亦叚借為有無之無。”《論語·雍也》：“有*顔回*者好學……不幸短命死矣。今也則亡，未聞好學者也。”*邢昺*疏：“亡，無也。”《漢書·賈誼傳》：“萬物變化，固亡休息。”*清**顧炎武*《日知録》卷九：“庶民所以安其田里，而亡歎息愁恨之心者，政平訟理也。”2.副词。a.表示禁止，不要。《資治通鑑·秦二世皇帝三年》：“所過亡得鹵掠，*秦*民皆喜。”*胡三省*注：“亡，古毋、無二字通。”按：《史記·高祖本紀》作“毋”。b.表示否定，相当于“不”。《漢書·貢禹傳》：“相守選舉不以實，及有臧者，輒行其誅，亡但免官，則争盡力為善。”*顔師古*注：“不止免官而已。”又《胡建傳》：“正亡屬將軍。”*顔師古*注：“言軍正不屬將軍。”3.连词。a.不然。《莊子·大宗師》：“*子祀*曰：‘女惡之乎？’曰：‘亡，予何惡？’”《戰國策·齊策一》：“客曰：‘鄙臣不敢以死為戲。’君曰：‘亡，更言之。’”b.不论。《漢書·丙吉傳》：“於是上遣使者分條中都官詔獄繫者，亡輕重一切皆殺之。”c.抑或。*清**王引之*《經傳釋詞》卷十：“無，轉語詞也，字或作亡。”《吕氏春秋·審為》：“君將攫之乎？亡其不與？”</w:t>
        <w:br/>
      </w:r>
    </w:p>
    <w:p>
      <w:r>
        <w:t>亢##亢</w:t>
        <w:br/>
        <w:br/>
        <w:t>《説文》：“亢，人頸也。从大省，象頸脈形。頏，亢或从頁。”</w:t>
        <w:br/>
        <w:br/>
        <w:t>（一）háng　《廣韻》古郎切，平唐見。又《集韻》寒剛切。陽部。</w:t>
        <w:br/>
        <w:br/>
        <w:t>（1）颈项；咽喉。《説文·亢部》：“亢，人頸也。”*徐鍇*繫傳：“亢，喉嚨也。”*徐灝*注箋：“頸為頭莖之大名，其前曰亢，亢之内為喉。渾言則頸亦謂之亢。”*唐**玄應*《一切經音義》卷二十引《蒼頡篇》：“亢，咽也。”《史記·劉敬叔孫通列傳》：“夫與人鬭，不搤其亢，拊其背，未能全其勝也。”*裴駰*集解引*張晏*曰：“亢，喉嚨也。”《漢書·陳餘傳》：“乃仰絶亢而死。”*顔師古*注：“亢者，總謂頸耳。《爾雅》云：‘亢，鳥嚨。’即喉嚨也。”引申为要害。《史記·孫子吴起列傳》：“批亢擣虚。”</w:t>
        <w:br/>
        <w:br/>
        <w:t>（2）通“迒”。野兽经过后留下的痕迹。《釋名·釋道》：“鹿兔之道曰亢。”*畢沅*疏證：“亢，當作迒。《説文》云：‘迒，獸迹也。’”按：《爾雅·釋獸》作“兔子嬎，其跡迒。”*清**朱駿聲*《説文通訓定聲·壯部》：“亢，叚借為迒，迹也。”</w:t>
        <w:br/>
        <w:br/>
        <w:t>（二）kàng　《廣韻》苦浪切，去宕溪。陽部。</w:t>
        <w:br/>
        <w:br/>
        <w:t>（1）高。《廣雅·釋詁四》：“亢，高也。”《莊子·人間世》：“故解之以牛之白顙者，與豚之亢鼻者。”*陸德明*釋文引*司馬彪*云：“亢，高也。”《銀雀山漢墓竹簡·孫臏兵法·雄牝城》：“城在渒澤之中，無亢山名谷。”*唐**韓愈*《岳陽樓别竇司直》：“屠龍破千金，為藝亦云亢。”</w:t>
        <w:br/>
        <w:br/>
        <w:t>（2）举。*清**段玉裁*《説文解字注·亢部》：“亢之引申為高也，舉也。”*章炳麟*《新方言·釋言》：“戴物於上亦曰亢。*淮*西謂戴物頭上舉之曰亢。”《楚辭·卜居》：“寧與騏驥亢軛乎！”*王逸*注：“亢，一作抗。”*洪興祖*補注引五臣云：“騏驥抗軛，謂與賢才齊列也。抗，舉也。”</w:t>
        <w:br/>
        <w:br/>
        <w:t>（3）极；太过。《廣雅·釋詁一》：“亢，極也。”《左傳·宣公三年》：“先納之，可以亢寵。”*杜預*注：“亢，極也。”《素問·六微旨大論》：“亢則害。”*王冰*注：“亢，過極也。物惡其極。”*清**龔自珍*《古史鈎沉論一》：“榮之亢，辱之始也；辯之亢，誹之始也。”</w:t>
        <w:br/>
        <w:br/>
        <w:t>（4）高傲。《後漢書·李膺傳》：“*膺*性簡亢，無所交接。”*李賢*注：“亢，高也。”*宋**秦觀*《財用策上》：“以為此乃奸人故為矯亢，盜虚名於暗世也。”*姚雪垠*《李自成》第二卷第二章：“这封书子的措词不亢不卑。”</w:t>
        <w:br/>
        <w:br/>
        <w:t>（5）强硬；刚强。《廣雅·釋詁四》：“亢，强也。”《管子·輕重戊》：“天子幼弱，諸侯亢强。”《三國志·魏志·杜恕傳》：“*恕*在朝八年，其論議亢直。”</w:t>
        <w:br/>
        <w:br/>
        <w:t>（6）遮蔽；庇护。《廣雅·釋詁二》：“亢，遮也。”《字彙·亠部》：“亢，蔽也。”*章炳麟*《新方言·釋言》：“亢亦有遮使隱匿之義。今*淮*西、*淮*南、*吴*、*越*皆謂藏物為亢。”《左傳·昭公元年》：“*吉*不能亢身，焉能亢宗？”*杜預*注：“亢，蔽也。”《朱子語類·論自注書》：“因言*伯恭*《大事記》，忒藏頭亢腦，如摶謎相以。”</w:t>
        <w:br/>
        <w:br/>
        <w:t>（7）干旱。《廣韻·宕韻》：“亢，旱也。”*晋**郭璞*《山海經圖讚》：“鳴蛇化蛇，見則並災，或淫或亢。”*北周**庾信*《和李司録喜雨》：“純陽實久亢，雲漢乃昭回。”又指干燥。《齊民要術·雜説》：“自地亢後，但所耕地，隨餉（晌）蓋之。”</w:t>
        <w:br/>
        <w:br/>
        <w:t>（8）星名。二十八宿之一，东方苍龙七宿的第二宿。有星四颗。《爾雅·釋天》：“壽星，角亢也。”《集韻·宕&lt;插图 title="亢宿"&gt;韻》：“亢，星名。”《吕氏春秋·仲夏紀》：“仲夏之月，日在東井，昏亢中，旦危中。”*高誘*注：“亢，東方宿。”</w:t>
        <w:br/>
        <w:br/>
        <w:t>（9）正梁。《逸周書·作雒》：“咸有四阿、反坫、重亢、重郎。”*孔晁*注：“重亢，累棟也。”*朱右曾*校釋：“亢，極也。極，即棟。”</w:t>
        <w:br/>
        <w:br/>
        <w:t>（10）愆。《字彙·亠部》：“亢，愆也。”</w:t>
        <w:br/>
        <w:br/>
        <w:t>⑪通“伉”。相当；匹敌。《廣雅·釋詁三》：“亢，當也。”*王念孫*疏證：“伉與亢通。”《字彙·亠部》：“亢，敵也。”*清**朱駿聲*《説文通訓定聲·壯部》：“亢，叚借為伉。”《史記·齊悼惠王世家》：“*惠帝*與*齊王*燕飲，亢禮如家人。”*司馬貞*索隱：“謂*齊王*是兄，不為君臣禮，而乃亢敵如家人兄弟之禮。”《漢書·終軍傳》：“臣年少材下，孤於外官，不足以亢一方之任。”*顔師古*注：“亢，當也。”《西嶽華山廟碑》：“玉帛之贄，禮與*岱*亢。”</w:t>
        <w:br/>
        <w:br/>
        <w:t>⑫通“抗”。抵御；抵挡。《字彙·亠部》：“亢，抵也。”*清**朱駿聲*《説文通訓定聲·壯部》：“亢，叚借為抗。”《左傳·宣公十三年》：“我則為政，而亢大國之討，將以誰任？”*杜預*注：“亢，禦也。”又《宣公十五年》：“*（魏）顆*見老人結草以亢*杜回*，*杜回*躓而顛，故獲之。”*杜預*注：“亢，禦也。”《新唐書·食貨志二》：“而行營軍十五萬，不能亢兩鎮萬餘之衆。”</w:t>
        <w:br/>
        <w:br/>
        <w:t>⑬姓。《通志·氏族略五》：“*亢*氏，出《姓苑》。*唐*登科有*亢潮*，*京兆*人。又有五官正*亢軫*。”《姓觿·漾韻》：“亢，《姓源》云：‘*春秋**亢父*，附庸國，後因氏。’”</w:t>
        <w:br/>
        <w:br/>
        <w:t>（三）gēng　《集韻》居行切，平庚見。</w:t>
        <w:br/>
        <w:br/>
        <w:t>〔亢桑〕同“庚桑”。《集韻·庚韻》：“亢，*老耼*弟子有*亢倉子*。”《莊子·庚桑楚》“有*庚桑楚*者”*唐**陸德明*釋文引*司馬彪*云：“*楚*，名；*庚桑*，姓也。《太史公書》作*亢桑*。”</w:t>
        <w:br/>
      </w:r>
    </w:p>
    <w:p>
      <w:r>
        <w:t>亣##亣</w:t>
        <w:br/>
        <w:br/>
        <w:t>同“大”。《説文·☀部》：“亣，籀文大，改古文，亦象人形。”*段玉裁*注：“謂古文作大，籀文乃改作亣也。本是一字，而凡字偏旁，或从古，或从籀不一，*許*為字書，乃不得不析為二部。”</w:t>
        <w:br/>
      </w:r>
    </w:p>
    <w:p>
      <w:r>
        <w:t>交##交</w:t>
        <w:br/>
        <w:br/>
        <w:t>《説文》：“交，交脛也。从大，象交形。”按：“交”即“骹”的初文，抽象为交叉义，后另加骨旁作“骹”。《説文》：“骹，脛也。从骨，交聲。”</w:t>
        <w:br/>
        <w:br/>
        <w:t>jiāo　《廣韻》古肴切，平肴見。宵部。</w:t>
        <w:br/>
        <w:br/>
        <w:t>（1）脚胫相交。《説文·交部》：“交，交脛也。”</w:t>
        <w:br/>
        <w:br/>
        <w:t>（2）交叉；交错。《詩·秦風·小戎》：“虎韔鏤膺，交韔二弓。”*毛*傳：“交韔，交二弓於韔中也。”《孟子·滕文公上》：“獸蹄鳥跡之道交於中國。”*孫奭*疏：“猛獸之迹交馳於中國之道。”《齊民要術·園籬》：“交柯錯葉，特似房籠。”</w:t>
        <w:br/>
        <w:br/>
        <w:t>（3）结交；交往。《論語·學而》：“與朋友交而不信乎？”《戰國策·秦策三》：“王不如遠交而近攻。”《世説新語·方正》：“*南陽**宗世林*、*魏武*同時，而甚薄其為人，不與之交。”又指友谊；交情。《老殘遊記》第四回：“我同*牛*爺、*馬*爺落了交。”</w:t>
        <w:br/>
        <w:br/>
        <w:t>（4）朋友。如：知交；旧交。《管子·禁藏》：“能移無益之事、無補之費，通弊行禮，而黨必多，交必親矣。”*宋**梅堯臣*《古柳》：“吾交評*韓*詩，險韻古莫雙。”《儒林外史》第二十三回：“*雪齋*也是交滿天下的。”</w:t>
        <w:br/>
        <w:br/>
        <w:t>（5）此与彼受。如：交接；交换。《禮記·坊記》：“禮非祭，男女不交爵。”*鄭玄*注：“交爵，謂相獻酢。”《國語·周語下》：“献酬交酢也。”</w:t>
        <w:br/>
        <w:br/>
        <w:t>（6）贯通；互相通达。《易·泰》：“天地交而萬物通也。”《素問·方盛衰論》：“陰陽并交。”*王冰*注：“交，謂交通也。”</w:t>
        <w:br/>
        <w:br/>
        <w:t>（7）相并，合在一起。《廣雅·釋詁二》：“交，合也。”《楚辭·九章·思美人》：“解萹薄與雜菜兮，備以為交佩。”*王逸*注：“交，合也。言已解折萹蓄，雜以香菜，合而佩之。”</w:t>
        <w:br/>
        <w:br/>
        <w:t>（8）交配；性交。如：交尾。《禮記·月令》：“（仲冬之月）虎始交。”*鄭玄*注：“交，猶合也。”《天工開物·乃服》：“雄者兩翅飛撲，遇雌即交。”《聊齋志異·賈兒》：“婦獨居，夢與人交。”</w:t>
        <w:br/>
        <w:br/>
        <w:t>（9）和协。《法言·吾子》：“或問交五聲十二律也，或《雅》或《鄭》，何也？”*李軌*注：“交，猶和也。”</w:t>
        <w:br/>
        <w:br/>
        <w:t>（10）接触。《樂府詩集·雜歌謡辭·隴上歌》：“戰始三交失蛇矛。”*晋**孔坦*《與石聰書》：“鋒鏑一交，玉石同碎。”</w:t>
        <w:br/>
        <w:br/>
        <w:t>⑪付给；交付。如：交税；交款；交卷。《水滸全傳》第三十五回：“（*宋江*）寫了，封皮不黏，交與*燕順*收了。”</w:t>
        <w:br/>
        <w:br/>
        <w:t>⑫（时间、地区）交替之际或相交处。如：*元**明*之交；*河**渭*之交；*湘**鄂*之交。《左傳·僖公五年》：“其九月、十月之交乎？”*宋**蘇軾*《奏浙西災傷第一狀》：“又緣春夏之交，雨水調匀。”又指刚到（某个时刻）。*唐**李世民*《謁并州大興國寺》：“梵鐘交二響，法日轉雙輪。”*元*佚名《合同文字》第一折：“他目下交三歲。”《紅樓夢》第二十七回：“原來這日未時交芒種節。”</w:t>
        <w:br/>
        <w:br/>
        <w:t>⑬同“跤”。跟头。*元**楊顯之*《瀟湘雨》第三折：“吃交時掉下了一個棗木梳。”《水滸傳》第三回：“*魯達*焦躁，把那看的人，一推一交。”</w:t>
        <w:br/>
        <w:br/>
        <w:t>⑭交易。《二刻拍案驚奇》卷十五：“等不得好價，見有人來買，即便成交。”</w:t>
        <w:br/>
        <w:br/>
        <w:t>⑮定。《廣雅·釋詁四》：“交，定也。”</w:t>
        <w:br/>
        <w:br/>
        <w:t>⑯报。《小爾雅·廣言》：“交，報也。”</w:t>
        <w:br/>
        <w:br/>
        <w:t>⑰衣领。《方言》卷四：“衿謂之交。”*郭璞*注：“衣交領也。”《廣韻·肴韻》：“交，領也。”</w:t>
        <w:br/>
        <w:br/>
        <w:t>⑱屋椽短者称“交”。《爾雅·釋宫》：“桷直而遂謂之閲，直不受檐謂之交。”*郭璞*注：“謂五架屋際椽不直上檐，交於檼上。”*郝懿行*義疏：“閲，交者，别椽長短之名也。”</w:t>
        <w:br/>
        <w:br/>
        <w:t>⑲方言。1.助词。相当于“的”。*陆澹安*《小説詞語匯釋》：“‘交’字在*吴*語中等於‘的’字。‘慢慢交’即‘慢慢的’。”《海上花列傳》第五回：“耐哚慢慢交用。”2.相当于“遍”。*郭沫若*《长春好》：“全国公路已跑交。”</w:t>
        <w:br/>
        <w:br/>
        <w:t>⑳量词。次；遍。《儒林外史》第十四回：“前前後後跑了一交，又出來坐在那茶亭内。”《中国谚语资料·农谚》：“土倒三交就成粪。”</w:t>
        <w:br/>
        <w:br/>
        <w:t>㉑副词。1.交替；更迭。《玉篇·交部》：“交，更也。”《詩·邶風·北門》：“我入自外，室人交徧讁我。”*鄭玄*箋：“在室之人更迭遍來責我。”《吕氏春秋·務大》：“細大賤貴，交相為贊。”*高誘*注：“交，更也。”2.俱；同时。《小爾雅·廣言》：“交，俱也。”《玉篇·交部》：“交，共也。”《書·禹貢》：“庶土交正。”*孔*傳：“交，俱也，衆土俱得其正。”《淮南子·俶真》：“交被天和，食于地德。”*高誘*注：“交，俱也。”*宋**陳亮*《甲辰秋答朱元晦書》：“風雨雲雷，交發而並至。”3.交互；互相。《左傳·隱公三年》：“*周**鄭*交惡。”*杜預*注：“兩相疾惡。”</w:t>
        <w:br/>
        <w:br/>
        <w:t>㉒通“皎（jiǎo）”。《莊子·漁父》：“須眉交白。”*陸德明*釋文：“交，一本作皎。”</w:t>
        <w:br/>
        <w:br/>
        <w:t>㉓通“蛟”。《漢書·高帝紀上》：“父*太公*往視，則見交龍於上。”按：《史記·高祖本紀》作“蛟龍”。</w:t>
        <w:br/>
        <w:br/>
        <w:t>㉔用同“教”。使。*唐**岑參*《嘆白髮》：“白髮生偏速，交人不奈何。”*前蜀**牛嶠*《夢江南》：“莫交移入*靈和殿*，宫女三千又妬伊。”*元**關漢卿*《單刀會》第二折：“我聽那先生説了這一會，交我也怕上來了。”</w:t>
        <w:br/>
      </w:r>
    </w:p>
    <w:p>
      <w:r>
        <w:t>亥##亥</w:t>
        <w:br/>
        <w:br/>
        <w:t>《説文》：“亥，荄也。十月微陽起，接盛陰。从二，二，古文上字，一人男，一人女也。从乙，象褢子咳咳之形。《春秋傳》曰：‘亥有二首六身。’𢁓，古文。亥為豕，與豕同。亥而生子，復從一起。”*吴其昌*《金文名象疏證》：“亥字原始之初誼為豕之象形。”</w:t>
        <w:br/>
        <w:br/>
        <w:t>（一）hài　《廣韻》胡改切，上海匣。之部。</w:t>
        <w:br/>
        <w:br/>
        <w:t>（1）草根。《説文·亥部》：“亥，荄也。”*段玉裁*注：“荄，根也。”</w:t>
        <w:br/>
        <w:br/>
        <w:t>（2）地支的末位。1.与天干相配，用以纪年。《爾雅·釋天》：“太歲在亥曰大淵獻。”《淮南子·天文》：“太陰在亥，歲名大淵獻。”2.用以纪月，农历十月为亥。《説文·亥部》：“亥，十月微陽起，接盛陰。”《漢書·律曆志上》：“（應鐘）位於亥，在十月。”《晋書·樂志上》：“十月之辰謂為亥。”3.用以纪日。《書·多方》：“惟五月丁亥，王來自奄。”4.用以纪时，即二十一时至二十三时。《隋書·天文志上》：“冬至：日出辰正，入申正，晝四十刻，夜六十刻。子、丑、亥各二刻。”《西遊記》第一回：“戌黄昏而人定亥。”</w:t>
        <w:br/>
        <w:br/>
        <w:t>（3）十二生肖属猪。《論衡·物勢》：“亥，水也，其禽豕也。”《通雅·天文·陰陽》：“戌、亥陰歛而拘守，狗為盛，豬次之，故狗豬配戌、亥。狗、猪者，圈守之物也。”</w:t>
        <w:br/>
        <w:br/>
        <w:t>（4）依。《玉篇·亥部》：“亥，依也。”</w:t>
        <w:br/>
        <w:br/>
        <w:t>（5）姓。《通志·氏族略五》：“*亥*氏，《戰國策》*晋*有隱者*亥唐*。《河南官氏志》*俟亥*氏改為*亥*氏，望出*河南*。”《孟子·萬章下》：“*晋平公*於*亥唐*也，入云則入，坐云則坐，食云則食。”*趙岐*注：“*亥唐*，*晋*賢人也。”</w:t>
        <w:br/>
        <w:br/>
        <w:t>（二）jiē　《通雅》音皆。</w:t>
        <w:br/>
        <w:br/>
        <w:t>市集名，指隔日交易一次的市集。*明**謝肇淛*《五雜組·地部》：“*嶺南*之市，謂之虚……*西蜀*謂之亥。亥者，痎也。痎者，瘧也，言間日一作也。”《通雅·天文·月令》：“《青箱雜記》：‘*蜀*有亥市。亥者皆，言如痎瘧，間日一發也。諱痎，故曰亥市。’”*唐**白居易*《江州赴忠州》：“亥市魚鹽聚，神林鼓笛鳴。”</w:t>
        <w:br/>
      </w:r>
    </w:p>
    <w:p>
      <w:r>
        <w:t>亦##亦</w:t>
        <w:br/>
        <w:br/>
        <w:t>《説文》：“亦，人之臂亦也。从大，象兩亦之形。”*高鸿缙*《中國字例》：“（亦）即古腋字。从大（大即人），而以八指明其部位，正指其處，故為指事字。名詞，後世叚借為副詞，有重覆之意，久而為借意所專，乃另造腋字。”</w:t>
        <w:br/>
        <w:br/>
        <w:t>yì　《廣韻》羊益切，入昔以。鐸部。</w:t>
        <w:br/>
        <w:br/>
        <w:t>（1）人的腋窝。后作“腋”。《説文·亦部》：“亦，人之臂亦也。”*徐灝*注箋：“即古腋字。”</w:t>
        <w:br/>
        <w:br/>
        <w:t>（2）副词。1.相当于“又”。《集韻·昔韻》：“亦，又也。”《左傳·文公七年》：“先君何罪？其嗣亦何罪？”《國語·吴語》：“乃令左軍銜枚泝江五里以須；亦令右軍銜枚踰江五里以須。”《史記·陳丞相世家》：“及平長，可娶妻，富人莫肯與者，貧者*平*亦恥之。”2.相当于“也”、“也是”。《書·康誥》：“怨不在大，亦不在小。”《孟子·告子上》：“魚，我所欲也；熊掌，亦我所欲也。”《史記·陳涉世家》：“今亡亦死，舉大計亦死，等死，死國可乎？”*唐**李賀*《金銅仙人辭漢歌》：“天若有情天亦老。”3.相当于“不过”、“只是”。*清**吴昌瑩*《經詞衍釋》卷三：“亦者，不過之義，猶祇詞特詞也。”《左傳·僖公十五年》：“寡人之從君而西也，亦*晋*之妖夢是踐。”《戰國策·齊策四》：“王亦不好士也，何患無士？”*唐**杜甫*《悶》：“卷簾唯白水，隱几亦青山。”4.相当于“皆”、“都”。《廣韻·昔韻》：“亦，揔也。”《正字通·亠部》：“亦，總也。”《左傳·成公二年》：“*齊**晋*亦唯天所授，豈必*晋*？”5.相当于“已经”。*裴学海*《古書虚字集釋》卷三：“亦，猶已也。”《莊子·讓王》：“*韓*之輕於天下，亦遠矣；今之所争者，其輕於*韓*又遠。”*晋**王康珺*《反招隱》：“昔在太平時，亦有*巢居子*；今雖盛明世，能無中林士？”*唐**杜甫*《獨立》：“草露亦多濕，蛛絲仍未收。”6.相当于“确实”、“的确”。《後漢書·竇融傳贊》：“悃悃*安豐*，亦稱才雄。”*李賢*注：“亦，猶實也。”</w:t>
        <w:br/>
        <w:br/>
        <w:t>（3）连词。相当于“假如”。*清**吴昌瑩*《經詞衍釋》卷三：“亦，義同且，且訓為若，故亦又有若義。”《詩·小雅·雨無正》：“云不可使，得罪于天子；亦云可使，怨及朋友。”《孟子·萬章下》：“此五人者，亦有*獻子*之家，則不與之友矣。”*孫奭*疏：“此五人如亦有*獻子*之家富貴，則不與*獻子*為之友矣！”</w:t>
        <w:br/>
        <w:br/>
        <w:t>（4）助词。*清**王引之*《經傳釋詞》卷三：“亦，有不承上文而但為語助者。”《書·盤庚上》：“予亦拙謀，作乃逸。”《詩·召南·草蟲》：“亦既見止，亦既覯止，我心則降。”</w:t>
        <w:br/>
        <w:br/>
        <w:t>（5）通“奕”。《爾雅·釋詁上》“奕，大也”*清**郝懿行*義疏：“通作亦。《詩》……‘不顯亦世。’《後漢書·袁術傳》注及《魏書·禮志》作‘不顯奕世’。是其字通矣。”《詩·周頌·噫嘻》：“亦服爾耕，十千維耦。”*鄭玄*箋：“亦，大。”*孔穎達*疏，“亦，大；服，事：《釋詁》文。彼亦作奕，音義同。”</w:t>
        <w:br/>
        <w:br/>
        <w:t>（6）通“易”。*清**段玉裁*《説文解字注·亦部》：“亦，或叚借為易。”《素問·氣厥論》：“大腸移熱于胃，善食而瘐入，謂之食亦。”*王冰*注：“食亦者，謂食入移易而過，不生肌膚也。亦，易也。”《列子·黄帝》：“二者亦知，而人未之知。”*張湛*注：“亦，當作易。”</w:t>
        <w:br/>
        <w:br/>
        <w:t>（7）姓。《萬姓統譜·陌韻》：“亦，見《姓苑》。*宋**亦尚節*，*開禧*進士。*明**亦淮*，*樸州*人，*弘治*貢士，任*雲南**蘭滄衛*知事。*亦孔昭*，*山東*人，*萬曆*間*江西*參將。”</w:t>
        <w:br/>
      </w:r>
    </w:p>
    <w:p>
      <w:r>
        <w:t>产##产</w:t>
        <w:br/>
        <w:br/>
        <w:t>产“産”的简化字。</w:t>
        <w:br/>
      </w:r>
    </w:p>
    <w:p>
      <w:r>
        <w:t>亨##亨</w:t>
        <w:br/>
        <w:br/>
        <w:t>（一）hēng　《廣韻》許庚切，平庚曉。陽部。</w:t>
        <w:br/>
        <w:br/>
        <w:t>（1）通达；顺利。《廣韻·庚韻》：“亨，通也。”《易·坤》：“品物咸亨。”*孔穎達*疏：“品類之物，皆得亨通。”《太玄·周》：“信周其誠，上亨于天。”*司馬光*集注：“反復其信，皆出至誠，非由浮飾，故可以上通于天也。”*唐**元稹*《思歸樂》：“此誠患不至，誠至道亦亨。”</w:t>
        <w:br/>
        <w:br/>
        <w:t>（2）电感实用单位亨利的简称。</w:t>
        <w:br/>
        <w:br/>
        <w:t>（3）姓。*元*有*亨祐*，*石屏*人。*天历*初与*朱宝翼*同为*和龙岛*守将。</w:t>
        <w:br/>
        <w:br/>
        <w:t>（二）xiǎng　《廣韻》許兩切，上養曉。陽部。</w:t>
        <w:br/>
        <w:br/>
        <w:t>同“享”。《説文·亯部》：“亯，獻也。”*段玉裁*注：“據*玄應*書，則亯者，籀文也。小篆作𠅠，故隸書作亨。作享，小篆之變也。”《正字通·亠部》：“亨，即古享字。”《易·大有》：“公用亨于天子。”*陸德明*釋文：“用亨，*京*云：‘獻也。’*于*云：‘享，宴也。’*姚*云：‘享，祀也。’”《清平山堂話本·風月瑞仙亭》：“孩兒，你在此受寂寞，比在家亨用不同。”</w:t>
        <w:br/>
        <w:br/>
        <w:t>（三）pēng　《廣韻》撫庚切，平庚滂。陽部。</w:t>
        <w:br/>
        <w:br/>
        <w:t>同“烹”。《集韻·庚韻》：“烹，煮也。或作亨。”《周禮·天官·内饔》：“内饔，掌王及后世子膳羞之割亨煎和之事。”*鄭玄*注：“亨，煮也。”《漢書·高帝紀上》：“*羽*亨*周苛*，并殺*樅公*。”*顔師古*注：“亨，謂煮而殺之。”《新唐書·回鶻傳下》：“日入亨羊胛。熟，東方已明。”</w:t>
        <w:br/>
      </w:r>
    </w:p>
    <w:p>
      <w:r>
        <w:t>亩##亩</w:t>
        <w:br/>
        <w:br/>
        <w:t>亩“畝”的简化字。</w:t>
        <w:br/>
      </w:r>
    </w:p>
    <w:p>
      <w:r>
        <w:t>享##享</w:t>
        <w:br/>
        <w:br/>
        <w:t>《説文》：“亯，獻也。从高省。曰，象進孰物形。《孝經》曰：‘祭則鬼亯之。’享，篆文亯。”*吴大澂*古籀補：“古亯字象宗廟之形。”按：宗庙为亯献鬼神之处，故后世亯、飨多混用。古亯字后分化为亨、享、烹三字，古籍多通用。</w:t>
        <w:br/>
        <w:br/>
        <w:t>xiǎng　《廣韻》許兩切，上養曉。陽部。</w:t>
        <w:br/>
        <w:br/>
        <w:t>（1）献。《爾雅·釋詁下》：“享，獻也。”《詩·商頌·殷武》：“昔有*成湯*，自彼*氐**羌*，莫敢不來享。”*鄭玄*箋：“享，獻也。”《禮記·曲禮下》：“五官致貢曰享。”*鄭玄*注：“享，獻也。致其歲終之功於王，謂之獻也。”《史記·司馬相如列傳》：“*康居**西域*，重譯請朝，稽首來享。”</w:t>
        <w:br/>
        <w:br/>
        <w:t>（2）祭祀。《廣雅·釋言》：“亯，祀也。”*王念孫*疏證：“亯與享同。”《字彙·亠部》：“享，祭也。”《書·泰誓》：“郊社不修，宗廟不享。”*孔穎達*疏：“不享，謂不祭祀也。”《新唐書·禮樂志一》：“孟春吉亥，享先農，遂以耕籍。”《西遊記》第三回：“殺牛宰馬，祭天享地。”</w:t>
        <w:br/>
        <w:br/>
        <w:t>（3）鬼神享用祭品。《字彙·亠部》：“享，歆也。”《左傳·僖公五年》：“如是則非德，民不和，神不享矣。”《孟子·萬章上》：“使之主祭而百神享之，是天受之。”</w:t>
        <w:br/>
        <w:br/>
        <w:t>（4）宴请；以酒食待客。后作“饗”。《左傳·成公十二年》：“於是乎有享宴之禮，享以訓共（恭）儉，宴以示慈惠。”*阮元*校勘記：“*賈公彦*《儀禮·燕禮》‘享’作‘饗’。”《逸周書·明堂》：“*商紂*暴虐，脯*鬼侯*以享諸侯。”*唐**韓愈*《送湖南李正字序》：“日為酒殺羊享賓客。”</w:t>
        <w:br/>
        <w:br/>
        <w:t>（5）享受；享用。《字彙·亠部》：“享，受也。”《左傳·僖公二十三年》：“保君父之命，而享其生禄。”*杜預*注：“享，受也。”《晋書·傅玄傳》：“天下享足食之利。”*元**關漢卿*《竇娥寃》第三折：“為善的受貧窮更命短，造惡的享富貴又壽延。”</w:t>
        <w:br/>
        <w:br/>
        <w:t>（6）孝养。《爾雅·釋詁下》：“享，孝也。”《廣雅·釋詁一》：“亯，養也。”*王念孫*疏證：“亯，隸作享。”*清**王引之*《經義述聞·爾雅上》：“享、孝並與養同義，故享又訓為孝。”</w:t>
        <w:br/>
        <w:br/>
        <w:t>（7）相当；适应。《小爾雅·廣言》：“享，當也。”《書·咸有一德》：“克享天心，受天明命。”*孔*傳：“享，當也。”*孔穎達*疏：“德當神意，神乃享之，故以享為當也。”《漢書·谷永傳》：“絶卻不享之義，慎節游田之虞。”*顔師古*注：“享，當也。言所為不善，不當天心也。”《文選·王粲〈從軍詩〉》：“自非聖賢國，誰能享斯休。”*李善*注引*孔安國*《尚書傳》曰：“享，當也。”</w:t>
        <w:br/>
        <w:br/>
        <w:t>（8）通“烹（pēng）”。《類篇·亠部》：“享，煮也。”《墨子·非儒下》：“*孔*某窮于*蔡**陳*之間，藜羹不糂，十日，*子路*為享豚。”*孫詒讓*閒詁引*畢沅*云：“享即烹字。”《睡虎地秦墓竹簡·為吏之道》：“享牛食士。”</w:t>
        <w:br/>
      </w:r>
    </w:p>
    <w:p>
      <w:r>
        <w:t>京##京</w:t>
        <w:br/>
        <w:br/>
        <w:t>《説文》：“京，人所為絶高丘也。从高省，丨象高形。”*郭沫若*《兩周金文辭大系圖録攷釋》：“象宫觀厜㕒之形。在古素樸之世非王者所居莫屬。王者所居高大，故京有大義，有高義。”</w:t>
        <w:br/>
        <w:br/>
        <w:t>jīng　《廣韻》舉卿切，平庚見。陽部。</w:t>
        <w:br/>
        <w:br/>
        <w:t>（1）人工筑起的高丘。《爾雅·釋丘》：“絶高為之京。”*郭璞*注：“人力所作。”《説文·京部》：“京，人所為絶高丘也。”*朱駿聲*通訓定聲：“對文則人力所作者為京，地體自然者為邱；散文則亦通稱也。”《詩·小雅·甫田》：“曾孫之庾，如坻如京。”*毛*傳：“京，高丘也。”《後漢書·劉虞傳》：“瓚乃築京於*薊城*以備*虞*。”*李賢*注：“京，高丘也。”《三國志·魏志·公孫瓚傳》：“為圍塹十重，於塹裏築京，皆高五六丈。”</w:t>
        <w:br/>
        <w:br/>
        <w:t>（2）方形的大谷仓。《急就篇》：“門户井竈廡囷京。”*顔師古*注：“京，方倉也。”《廣雅·釋宫》：“京，倉也。”*王念孫*疏證引《説文》：“圜謂之囷，方謂之京。”一说大谷囷。《管子·輕重丁》：“有新成囷京者二家。”*尹知章*注：“大囷曰京。”《史記·扁鵲倉公列傳》：“*黄*氏諸倩見*建*家京下方石，即弄之。”*裴駰*集解引*徐廣*曰：“京者，倉廪之屬也。”</w:t>
        <w:br/>
        <w:br/>
        <w:t>（3）高大。《爾雅·釋詁上》：“京，大也。”《方言》卷一：“京，大也。”《左傳·莊公二十二年》：“八世之後，莫之與京。”*杜預*注：“京，大也。”《文選·張衡〈西京賦〉》：“燎京薪，駴雷鼓。”*李善*注引*薛綜*曰：“積高為京。”</w:t>
        <w:br/>
        <w:br/>
        <w:t>（4）京城，国都。《詩·大雅·文王》：“祼將于京。”*孔穎達*疏：“此京亦謂京師。”*元**王實甫*《西廂記》第四本第三折：“今日送*張生*赴京。”</w:t>
        <w:br/>
        <w:br/>
        <w:t>（5）数词。十兆为京。*漢**徐岳*《數術記遺》：“十兆曰京也。”一说万万兆为京。《孫子算經》卷上：“凡大數之法：萬萬曰億；萬萬億曰兆；萬萬兆曰京。”</w:t>
        <w:br/>
        <w:br/>
        <w:t>（6）我国少数民族名。主要分布在*广西*。</w:t>
        <w:br/>
        <w:br/>
        <w:t>（7）*北京市*的简称。</w:t>
        <w:br/>
        <w:br/>
        <w:t>（8）*春秋*时邑名，*汉*置*京县*。故城在今*河南省**荥阳市*东南二十余里。《左傳·隱公元年》：“請*京*，使居之。”*杜預*注：“*京*，*鄭*邑。今*滎陽**京縣*。”《史記·項羽本紀》：“（*楚*）與*漢*戰*滎陽*南*京*、*索*閒。*漢*敗*楚*，*楚*以故不能過*滎陽*而西。”</w:t>
        <w:br/>
        <w:br/>
        <w:t>（9）通“鯨”。*清**朱駿聲*《説文通訓定聲·壯部》：“京，叚借為䲔（鯨）。”《文選·揚雄〈羽獵賦〉》：“乘巨鱗，騎京魚。”*李善*注：“京魚，大魚也。字或為鯨。鯨亦大魚也。”</w:t>
        <w:br/>
        <w:br/>
        <w:t>（10）姓。《通志·氏族略三》：“*鄭武公*少子改封於*京*，謂之*京城太叔*，因氏焉。……又，*李*氏改為*京*氏，望出*譙國*。”</w:t>
        <w:br/>
      </w:r>
    </w:p>
    <w:p>
      <w:r>
        <w:t>亭##亭</w:t>
        <w:br/>
        <w:br/>
        <w:t>《説文》：“亭，民所安定也。亭有樓，从高省，丁聲。”</w:t>
        <w:br/>
        <w:br/>
        <w:t>tíng　《廣韻》特丁切，平青定。耕部。</w:t>
        <w:br/>
        <w:br/>
        <w:t>（1）古代设在道旁供行人停留食宿的处所。《説文·高部》：“亭，民所安定也。”*段玉裁*注：“《風俗通》曰：‘亭，留也，蓋行旅宿會之所館。’《釋名》曰：‘亭，停也，人所停集。’按，云‘民所安定’者，謂居民於是備盗賊，行旅於是止宿也。”《東觀漢記·衛颯傳》：“*衛颯*為*桂陽*太守，鑿山通路，列亭置驛。”*唐**李白*《菩薩蠻》：“何處是歸程？長亭連短亭。”</w:t>
        <w:br/>
        <w:br/>
        <w:t>（2）*秦**汉*时的基层行政单位。《漢書·百官公卿表上》：“大率十里一亭，亭有長。十亭一鄉。”《潛夫論·愛日》：“今自三府以下，至於縣道鄉亭。”</w:t>
        <w:br/>
        <w:br/>
        <w:t>（3）古代设在边塞观察敌情的岗亭。《韓非子·内儲説上》：“*秦*有小亭臨境，*吴起*欲攻之。”《史記·匈奴列傳》：“築城鄣列亭至*廬朐*。”*張守節*正義引*顧胤云*：“亭，候望所居也。”*南朝**宋**鮑照*《代出薊北門行》：“羽檄起邊亭，烽火入*咸陽*。”</w:t>
        <w:br/>
        <w:br/>
        <w:t>（4）亭子。一种有顶无墙的小形建筑物，多建筑在园林中、风景名胜处或路旁，供人休息、观赏。《正字通·亠部》：“亭，亭榭。”*唐**杜甫*《陪李北海宴歷下亭》：“海右此亭古，*濟南*名士多。”*宋**歐陽修*《醉翁亭記》：“有亭翼然臨於泉上者，*醉翁亭*也。”*元**關漢卿*《蝴蝶夢》第二折：“兀那花叢裏一個撮角亭子，亭子上結下個蜘蛛羅網。”又指形状像亭子的小房子。如邮亭；书亭；售货亭。</w:t>
        <w:br/>
        <w:br/>
        <w:t>（5）平均；调和。《史記·秦始皇本紀》：“決*河*亭水，放之海。”*張守節*正義：“亭，平也。”又《酷吏列傳》：“乃請博士弟子治《尚書》、《春秋》，補廷尉史，亭疑法。”*裴駰*集解引*李奇*曰：“亭，平也，均也。”*司馬貞*索隱：“使之平疑事也。”《淮南子·原道》：“味者，甘立而五味亭矣。”*高誘*注：“亭，平也。”</w:t>
        <w:br/>
        <w:br/>
        <w:t>（6）直。《正字通·亠部》：“亭，直也。”《齊民要術·養牛馬驢騾》：“馬有雙腳脛，亭行六百里。”又直立貌。*晋**戴逵*《竹林七賢論》：“*戎*亭然不動。”又指笔直的物体。《西遊記》第三十二回：“他啃了孤拐，嚼了腿亭。”</w:t>
        <w:br/>
        <w:br/>
        <w:t>（7）养育。《老子》第五十一章：“長之育之，亭之毒之。”*魏源*注：“*陸*氏*希聲*曰：‘權其成謂之亭，量其用謂之毒。’”*唐**張九齡*《奉和聖製喜雨》：“艱我稼穡，載育載亭。”</w:t>
        <w:br/>
        <w:br/>
        <w:t>（8）山梨。《漢書·司馬相如傳》：“枇杷橪柿，亭柰厚朴。”*顔師古*注引*張揖*曰：“亭，山梨也。”</w:t>
        <w:br/>
        <w:br/>
        <w:t>（9）同“停”。1.停留；停滞。*清**段玉裁*《説文解字注·高部》：“亭之引申為亭止。俗乃製停、渟字。”*清**朱駿聲*《説文通訓定聲·鼎部》：“亭，字亦作停。”《漢書·西域傳上》：“其水亭居，冬夏不增减。”*漢**曹操*《氣出唱》之二：“神仙金止玉亭。”《敦煌變文集·維摩詰經講經文》：“解奏宫商，織女而忽然亭罷。”2.量词。份；股。《目連變文》：“家財分作於三亭，二分留與慈母，内之一分，用充慈父之衣糧。”</w:t>
        <w:br/>
        <w:br/>
        <w:t>（10）姓。《萬姓統譜·青韻》：“亭，見《姓苑》。”</w:t>
        <w:br/>
      </w:r>
    </w:p>
    <w:p>
      <w:r>
        <w:t>亮##亮</w:t>
        <w:br/>
        <w:br/>
        <w:t>亮（一）liàng　《廣韻》力讓切，去漾來。陽部。</w:t>
        <w:br/>
        <w:br/>
        <w:t>（1）明亮。《玉篇·儿部》：“亮，朗也。”*清**段玉裁*《説文解字注·儿部》：“亮，明也。各本無，此依《六書故》所據唐本補。”《後漢書·蘇竟傳》：“且火德承*堯*，雖昧必亮。”*李賢*注：“亮，明也。”《文選·嵇康〈雜詩〉》：“皎皎亮月，麗于高隅。”*李善*注：“亮，明也。”《兒女英雄傳》第一回：“從*西直門*連夜飛奔而來，所以到這裏還没亮。”又指光线。如：屋里一点亮儿也没有。也指灯烛等照明物。如：拿个亮儿来。《官場現形記》第四十六回：“方見姨太太點了個亮，掀開門簾，在門口站着，亦不敢進去。”</w:t>
        <w:br/>
        <w:br/>
        <w:t>（2）辅助。《爾雅·釋詁下》：“亮，導也。”又“亮，右也。”*郭璞*注：“皆相佑助。”*邢昺*疏：“亦皆謂佐助。”《書·畢命》：“弼亮四世。”*孔*傳：“輔佐*文**武**成**康*四世為公卿。”《漢書·叙傳下》：“婉孌*董公*，惟亮天功。”*顔師古*注：“亮，助也。”《隋書·李德林傳》：“皆可以翊亮天地，流名鐘鼎。”</w:t>
        <w:br/>
        <w:br/>
        <w:t>（3）声音响亮。*三國**魏**嵇康*《琴賦》：“新聲憀亮。”*南朝**宋**何承天*《朱路篇》：“茲音亮且和。”*元**關漢卿*《單鞭奪槊》第三折：“則聽的語如鐘，喝一聲響亮春雷動。”</w:t>
        <w:br/>
        <w:br/>
        <w:t>（4）明白；清楚。*漢**曹操*《孫子序》：“而但世人未之深亮訓説。”*三國**魏**何晏*《景福殿賦》：“覩農人之耘耔，亮稼穡之艱難。”《儒林外史》第十四回：“打開板壁講亮話。”</w:t>
        <w:br/>
        <w:br/>
        <w:t>（5）显露；展示。如：亮相。《兒女英雄傳》第十五回：“當下我兩个，一个站在北面，一个站在南面，亮了兵器，就交起手來。”*艾芜*《猪》：“有时还怕*何老二*不懂，就把花花绿绿的钞票，摸出一亮。”</w:t>
        <w:br/>
        <w:br/>
        <w:t>（6）诚实。《爾雅·釋詁上》：“亮，信也。”*邢昺*疏：“皆謂誠實不欺也。”《集韻·漾韻》：“諒，或作亮。”《孟子·告子下》：“君子不亮，惡乎執？”*趙岐*注：“亮，信也。”《後漢書·袁紹劉表傳贊》：“既云天工，亦資人亮。”*李賢*注：“亮，信也。”</w:t>
        <w:br/>
        <w:br/>
        <w:t>（7）相信。《詩·鄘風·柏舟》“母也天只，不諒人只”*唐**陸德明*釋文：“亮，本亦作諒。”*南朝**宋**謝靈運*《遊南亭》：“我志誰與亮，賞心惟良知。”</w:t>
        <w:br/>
        <w:br/>
        <w:t>（8）原谅。*南朝**梁**江淹*《曲赦丹陽等四郡詔》：“雖即事為愆，情在可亮。”《南史·吉翂傳》：“主上知尊侯無罪，行當釋亮。”*宋**王安石*《與章參政書》：“書不逮意，想蒙恕亮。”</w:t>
        <w:br/>
        <w:br/>
        <w:t>（9）副词。诚然。《文選·古詩十九首》之八：“君亮執高節，賤妾亦何為？”*李善*注引《爾雅》曰：“亮，信也。”*晋**陸機*《歎逝賦》：“亮造化之若茲，吾安取夫久長。”又《文賦》：“亮功多而累寡，故取足而不易。”</w:t>
        <w:br/>
        <w:br/>
        <w:t>（10）料想。*宋**王明清*《揮麈後録》卷四：“亮元帥智周萬物，不待斯言，察見罪狀。”《文明小史》第二十一回：“*花千萬*的名老哥亮來是曉得的。”</w:t>
        <w:br/>
        <w:br/>
        <w:t>⑪姓。《廣韻·漾韻》：“亮，姓。出《姓苑》。”</w:t>
        <w:br/>
        <w:br/>
        <w:t>（二）liáng　《集韻》吕張切，平陽來。陽部。</w:t>
        <w:br/>
        <w:br/>
        <w:t>〔亮陰〕居丧。《書·説命上》：“王宅憂，亮陰三祀。”</w:t>
        <w:br/>
      </w:r>
    </w:p>
    <w:p>
      <w:r>
        <w:t>亯##亯</w:t>
        <w:br/>
        <w:br/>
        <w:t>同“享”。《説文·亯部》：“亯，獻也。”*徐灝*注箋：“享即亯字，小篆作𠅠，因變為享。”《玉篇·亯部》：“亯，今作享。”</w:t>
        <w:br/>
      </w:r>
    </w:p>
    <w:p>
      <w:r>
        <w:t>亰##亰</w:t>
        <w:br/>
        <w:br/>
        <w:t>⁷亰</w:t>
        <w:br/>
        <w:br/>
        <w:t>同“京”。《干禄字書》：“亰、京，上通下正。”《繁陽令楊君碑》：“亰夏凡百，靡不愍悼。”又《武梁祠堂畫像題字》：“亰師節女。”</w:t>
        <w:br/>
      </w:r>
    </w:p>
    <w:p>
      <w:r>
        <w:t>亱##亱</w:t>
        <w:br/>
        <w:br/>
        <w:t>亱同“夜”。《宋元以來俗字譜》：“夜”，《通俗小説》、《目連記》作“亱”。</w:t>
        <w:br/>
      </w:r>
    </w:p>
    <w:p>
      <w:r>
        <w:t>亲##亲</w:t>
        <w:br/>
        <w:br/>
        <w:t>亲同“親”。《改併四聲篇海·立部》引《俗字背篇》：“亲，與親義同。”按：今为“親”的简化字。</w:t>
        <w:br/>
      </w:r>
    </w:p>
    <w:p>
      <w:r>
        <w:t>亳##亳</w:t>
        <w:br/>
        <w:br/>
        <w:t>《説文》：“亳，*京兆**杜陵亭*也。从高省，乇聲。”*林义光*《文源》：“亳與乇不同音，亳字當為*殷湯*所居邑名而製，其本義不當為亭名也。从京，宅省，京宅互體而省。”</w:t>
        <w:br/>
        <w:br/>
        <w:t>bó　《廣韻》傍各切，入鐸並。鐸部。</w:t>
        <w:br/>
        <w:br/>
        <w:t>（1）古邑名。*商汤*时都城。有三处：*谷熟*为*南亳*，*汤*都，今*河南省**商丘市*东南。*蒙*为*北亳*，*汤*受命为盟主之处，今*河南省**商丘市*北。*偃师*为*西亳*，*盘庚*迁都于此，今*河南省**偃师市*西。《玉篇·高部》：“亳，*殷*地名。”《書·立政》：“三*亳*阪尹。”*孔穎達*疏：“*皇甫謐*以為三*亳*，三處之地皆名為*亳*，*蒙*為*北亳*，*穀熟*為*南亳*，偃為*西亳*。”《史記·殷本紀》：“*湯*始居*亳*。”*張守節*正義引《括地志》云：“*宋州*北五十里*大蒙城*為*景亳*，*湯*所盟地，因*景山*為名。*河南**偃師*為*西亳*，*帝*嚳及*湯*所都，*盤庚*亦徙都之。”</w:t>
        <w:br/>
        <w:br/>
        <w:t>（2）*汉*亭名。故址在今*陕西省**西安市*东南。《説文·高部》：“亳，*京兆**杜陵亭*也。”</w:t>
        <w:br/>
        <w:br/>
        <w:t>（3）古国名。在今*安徽省**亳州市*。《廣韻·鐸韻》：“亳，國名。*春秋*時*陳*地。”</w:t>
        <w:br/>
        <w:br/>
        <w:t>（4）姓。《字彙·亠部》：“亳，姓。”</w:t>
        <w:br/>
      </w:r>
    </w:p>
    <w:p>
      <w:r>
        <w:t>亴##亴</w:t>
        <w:br/>
        <w:br/>
        <w:t>亴yòu　《字彙補》魚救切。</w:t>
        <w:br/>
        <w:br/>
        <w:t>飞。《字彙補·亠部》：“亴，飛也。”</w:t>
        <w:br/>
      </w:r>
    </w:p>
    <w:p>
      <w:r>
        <w:t>亵##亵</w:t>
        <w:br/>
        <w:br/>
        <w:t>亵“褻”的简化字。</w:t>
        <w:br/>
      </w:r>
    </w:p>
    <w:p>
      <w:r>
        <w:t>亶##亶</w:t>
        <w:br/>
        <w:br/>
        <w:t>《説文》：“亶，多穀也。从㐭，旦聲。”*林义光*《文源》：“从㐭，取多穀之意。”</w:t>
        <w:br/>
        <w:br/>
        <w:t>（一）dǎn　《廣韻》多旱切，上旱端。元部。</w:t>
        <w:br/>
        <w:br/>
        <w:t>（1）仓廪谷物多。《説文·㐭部》：“亶，多穀也。”*桂馥*義證：“案，亶，㐭庾之實，*許*氏所謂多穀也。”*徐灝*注箋：“穀多則倉廪實。”</w:t>
        <w:br/>
        <w:br/>
        <w:t>（2）笃厚；忠厚。《爾雅·釋詁下》：“亶，厚也。”《國語·周語下》：“於，緝熙！亶厥心肆其靖之。”*韋昭*注：“亶，厚也。……言二君能光明其德，厚其心，以固和天下也。”</w:t>
        <w:br/>
        <w:br/>
        <w:t>（3）诚信；诚实。《爾雅·釋詁上》：“亶，信也。”*邢昺*疏：“皆謂誠實不欺也。”又“亶，誠也。”*邢昺*疏：“皆謂至誠，轉相訓也。”《書·盤庚中》：“誕告用亶其有衆。”*孔*傳：“大告用誠於衆。”*陸德明*釋文：“亶，誠也。”*孔穎達*疏：“用誠心於其所有之衆人。”《詩·大雅·板》：“不實於亶。”*毛*傳：“亶，誠也。”*鄭玄*箋：“不能用實於誠信之言，言行相違也。”</w:t>
        <w:br/>
        <w:br/>
        <w:t>（4）副词。诚然；确实。《書·泰誓》：“亶聰明，作元后。”*孔*傳：“人誠聰明，則為大君。”《詩·小雅·祈父》：“祈父亶不聰。”*毛*傳：“亶，誠也。”</w:t>
        <w:br/>
        <w:br/>
        <w:t>（5）大。《廣韻·旱韻》：“亶，大也。”</w:t>
        <w:br/>
        <w:br/>
        <w:t>（6）通“𤺺”。疲惫；病。《荀子·議兵》：“彼可詐者，怠慢者也，路亶者也。”*王先謙*集解引*王念孫*曰：“路為羸憊也。𤺺，病也；癉，病也。癉𤺺亶竝通。”《禮記·緇衣》“下民卒𤺺”*唐**陸德明*釋文作“亶”，云：“亶，病也。本亦作𤺺。”</w:t>
        <w:br/>
        <w:br/>
        <w:t>（7）通“殫（dān）”。尽。*清**朱駿聲*《説文通訓定聲·乾部》：“亶，叚借為殫。”《墨子·非樂上》：“士君子竭股肱之力，亶其思慮之智。”*孫詒讓*閒詁引*蘇時學*云：“《非命篇》亶作殫。”《太玄·瑩》：“君子所以亶表也。”*范望*注：“亶，盡也。”</w:t>
        <w:br/>
        <w:br/>
        <w:t>（8）通“𦒜（xiān）”。飞。《字彙補·亠部》：“亶，與𦒜同。”《古文苑·揚雄〈蜀都賦〉》：“*㟍嵣*堪巖亶翔。”*章樵*注：“亶即𦒜字。飛也。”</w:t>
        <w:br/>
        <w:br/>
        <w:t>（9）姓。《姓觿·旱韻》：“亶，《千家姓》云，*河*南族。《漢書》有*亶誦*。”</w:t>
        <w:br/>
        <w:br/>
        <w:t>（二）dàn　《集韻》蕩旱切，上旱定。</w:t>
        <w:br/>
        <w:br/>
        <w:t>（1）同“袒”。《集韻·緩韻》：“但，《説文》：‘裼也。’或作袒、襢，亦省。”《正字通·亠部》：“亶，與襢、袒通。”</w:t>
        <w:br/>
        <w:br/>
        <w:t>（2）通“但”。《漢書·五行志下》：“亶日食，則妾不見；亶地震，則后不見。”*顔師古*注：“亶讀曰但。”又《賈誼傳》：“非亶倒縣而已。”*顔師古*注：“亶讀曰但。”《文選·揚雄〈羽獵賦〉》：“亶觀夫剽禽之紲隃。”*李善*注：“亶，古但字。”</w:t>
        <w:br/>
        <w:br/>
        <w:t>（三）chán　《集韻》時連切，平仙禪。</w:t>
        <w:br/>
        <w:br/>
        <w:t>〔亶爰〕山名。《集韻·㒨韻》：“亶，*亶爰*，山名。”《山海經·南山經》：“（*祗山*）又東四百里，曰*亶爰之山*。”</w:t>
        <w:br/>
        <w:br/>
        <w:t>（四）zhān　《集韻》張連切，平仙知。</w:t>
        <w:br/>
        <w:br/>
        <w:t>〔屯亶〕同“屯邅”。指处于困难之境，难行不进貌。《集韻·㒨韻》：“邅、屯邅，難行不進皃。或作亶。”</w:t>
        <w:br/>
      </w:r>
    </w:p>
    <w:p>
      <w:r>
        <w:t>亷##亷</w:t>
        <w:br/>
        <w:br/>
        <w:t>亷同“廉”。</w:t>
        <w:br/>
      </w:r>
    </w:p>
    <w:p>
      <w:r>
        <w:t>亹##亹</w:t>
        <w:br/>
        <w:br/>
        <w:t>亹（一）wěi　《廣韻》無匪切，上尾微。微部。</w:t>
        <w:br/>
        <w:br/>
        <w:t>〔亹亹〕1.勤勉不倦貌。《詩·大雅·文王》：“亹亹*文王*，令聞不已。”*毛*傳：“亹亹，勉也。”2.行进貌。《廣雅·釋訓》：“亹亹，進也。”《楚辭·九辯》：“時亹亹而過中兮。”*王逸*注：“亹亹，進貌。”《文選·左思〈吴都賦〉》：“清流亹亹。”*李善*注：“《韓詩》曰：‘亹，水流進貌。’”3·委婉动听。*南朝**梁**鍾嶸*《詩品》上：“詞彩葱蒨，音韻鏗鏘，使人味之，亹亹不倦。”*宋**孫光憲*《北夢瑣言》卷五：“*東海*文雅高談，聽之亹亹。”*宋**汪元量*《鶯啼序·重過金陵》：“慨商女不知興廢，隔江猶唱庭花，餘音亹亹。”4.微微。《玉篇·且部》：“亹亹，猶微微也。”</w:t>
        <w:br/>
        <w:br/>
        <w:t>（二）mén　《廣韻》莫奔切，平魂明。諄部。</w:t>
        <w:br/>
        <w:br/>
        <w:t>峡中两岸对峙如门的地方。《集韻·魂韻》：“亹，山絶水也。”《詩·大雅·鳧鷖》：“鳧鷖在亹。”*鄭玄*箋：“亹之言門也。”*朱熹*注：“亹，水流峽中，兩岸如門也。”</w:t>
        <w:br/>
      </w:r>
    </w:p>
    <w:p>
      <w:r>
        <w:t>𠅁##𠅁</w:t>
        <w:br/>
        <w:br/>
        <w:t>²𠅁同“亡”。*宋**曾慥*《類説》卷二十四引《括異志》：“翌日將刲，而𠅁其刀，良久見刀于溝中。”</w:t>
        <w:br/>
      </w:r>
    </w:p>
    <w:p>
      <w:r>
        <w:t>𠅂##𠅂</w:t>
        <w:br/>
        <w:br/>
        <w:t>³𠅂jié　《字彙補·亠部》：“𠅂，古折切，音結。出《西江賦》。”</w:t>
        <w:br/>
      </w:r>
    </w:p>
    <w:p>
      <w:r>
        <w:t>𠅃##𠅃</w:t>
        <w:br/>
        <w:br/>
        <w:t>𠅃同“亦”。《龍龕手鑑·亠部》：“𠅃，古文亦字。”</w:t>
        <w:br/>
      </w:r>
    </w:p>
    <w:p>
      <w:r>
        <w:t>𠅆##𠅆</w:t>
        <w:br/>
        <w:br/>
        <w:t>同“亥”。《唐詩百名家全集·張籍〈江南行〉》：“江村𠅆日長為市。”按：别本作“亥”。</w:t>
        <w:br/>
      </w:r>
    </w:p>
    <w:p>
      <w:r>
        <w:t>𠅈##𠅈</w:t>
        <w:br/>
        <w:br/>
        <w:t>⁵𠅈同“𠆴（閙）”。《龍龕手鑑·亠部》：‘𠅈，俗。𠆴，正。不静也。”《五音集韻·効韻》：“𠆴”，同“閙”。</w:t>
        <w:br/>
      </w:r>
    </w:p>
    <w:p>
      <w:r>
        <w:t>𠅌##𠅌</w:t>
        <w:br/>
        <w:br/>
        <w:t>⁶𠅌yí　《龍龕手鑑》音夷。</w:t>
        <w:br/>
        <w:br/>
        <w:t>花名。《龍龕手鑑·亠部》：“𠅌，花名。”</w:t>
        <w:br/>
      </w:r>
    </w:p>
    <w:p>
      <w:r>
        <w:t>𠅓##𠅓</w:t>
        <w:br/>
        <w:br/>
        <w:t>𠅓“䢱”的讹字。《正字通·亠部》：“𠅓，舊註，《石鼓文》：‘其來𠅓𠅓’，*薛*作首，*鄭*作𨔟，即𠧴字。”按：《石鼓文》作“其來䢱䢱。”“䢱䢱”，指车马行进声。《正字通》据旧本隶定作“𠅓”误。</w:t>
        <w:br/>
      </w:r>
    </w:p>
    <w:p>
      <w:r>
        <w:t>𠅔##𠅔</w:t>
        <w:br/>
        <w:br/>
        <w:t>𠅔同“克”。《玉篇·克部》：“克”，古文作“𠅔”。</w:t>
        <w:br/>
      </w:r>
    </w:p>
    <w:p>
      <w:r>
        <w:t>𠅖##𠅖</w:t>
        <w:br/>
        <w:br/>
        <w:t>𠅖同“享”。《龍龕手鑑·亠部》：“𠅖”，同“享”。</w:t>
        <w:br/>
      </w:r>
    </w:p>
    <w:p>
      <w:r>
        <w:t>𠅚##𠅚</w:t>
        <w:br/>
        <w:br/>
        <w:t>𠅚qí　《改併四聲篇海·亠部》引《搜真玉鏡》：“𠅚，音畦。”《字彙補·亠部》：“𠅚，弦基切，音畦。義闕。”</w:t>
        <w:br/>
      </w:r>
    </w:p>
    <w:p>
      <w:r>
        <w:t>𠅛##𠅛</w:t>
        <w:br/>
        <w:br/>
        <w:t>𠅛同“緦”。《説文·糸部》：“𠅛，古文緦，从糸省。”</w:t>
        <w:br/>
      </w:r>
    </w:p>
    <w:p>
      <w:r>
        <w:t>𠅞##𠅞</w:t>
        <w:br/>
        <w:br/>
        <w:t>同“乘”。《集韻·證韻》：“乘，或作𠅞。”</w:t>
        <w:br/>
      </w:r>
    </w:p>
    <w:p>
      <w:r>
        <w:t>𠅟##𠅟</w:t>
        <w:br/>
        <w:br/>
        <w:t>𠅟同“乘”。《集韻·蒸韻》：“乘，或作𠅟。”</w:t>
        <w:br/>
      </w:r>
    </w:p>
    <w:p>
      <w:r>
        <w:t>𠅠##𠅠</w:t>
        <w:br/>
        <w:br/>
        <w:t>⁹𠅠</w:t>
        <w:br/>
        <w:br/>
        <w:t>同“享”。《説文·亯部》：“𠅠，篆文亯。”《集韻·養韻》：“亯，隸作享，古作𠅠。”</w:t>
        <w:br/>
      </w:r>
    </w:p>
    <w:p>
      <w:r>
        <w:t>𠅡##𠅡</w:t>
        <w:br/>
        <w:br/>
        <w:t>𠅡同“克”。《集韻·德韻》：“克，古作𠅡。”</w:t>
        <w:br/>
      </w:r>
    </w:p>
    <w:p>
      <w:r>
        <w:t>𠅦##𠅦</w:t>
        <w:br/>
        <w:br/>
        <w:t>𠅦同“勉”。《改併四聲篇海·亠部》引《搜真玉鏡》：“𠅦，音勉。”《字彙補·亠部》：“𠅦，音義與勉同。”</w:t>
        <w:br/>
      </w:r>
    </w:p>
    <w:p>
      <w:r>
        <w:t>𠅩##𠅩</w:t>
        <w:br/>
        <w:br/>
        <w:t>𠅩同“孰”。《字彙·亠部》：“𠅩，同孰。”</w:t>
        <w:br/>
      </w:r>
    </w:p>
    <w:p>
      <w:r>
        <w:t>𠅪##𠅪</w:t>
        <w:br/>
        <w:br/>
        <w:t>𠅪同“尫”。《字彙補·亠部》：“𠅪，古文聒字。”按：*朝鲜*本《龍龕手鑑·亠部》：“𠅪，古文，音尫。”《字彙補》“聒”字当为“尫”字之误。“𠅪”当即《説文》古文的隶变字。</w:t>
        <w:br/>
      </w:r>
    </w:p>
    <w:p>
      <w:r>
        <w:t>𠅫##𠅫</w:t>
        <w:br/>
        <w:br/>
        <w:t>𠅫同“勝”。《集韻·證韻》：“勝，古作𠅫。”</w:t>
        <w:br/>
      </w:r>
    </w:p>
    <w:p>
      <w:r>
        <w:t>𠅬##𠅬</w:t>
        <w:br/>
        <w:br/>
        <w:t>𠅬bāo　《廣韻》博毛切，平豪幫。</w:t>
        <w:br/>
        <w:br/>
        <w:t>（1）*三国**吴*主*孙休*第四子名。《廣韻·豪韻》：“𠅬，*吴*主四子字。”《三國志·吴志·孫休傳》“立子*𩅦*為太子”*南朝**宋**裴松之*注引《吴録》*孫休*詔曰：“次子名*𠅬*……字*㷏*……此都不與世所用者同，故鈔舊文會合作之。”</w:t>
        <w:br/>
        <w:br/>
        <w:t>（2）盟。《廣韻·豪韻》：“𠅬，盟也。”</w:t>
        <w:br/>
      </w:r>
    </w:p>
    <w:p>
      <w:r>
        <w:t>𠅷##𠅷</w:t>
        <w:br/>
        <w:br/>
        <w:t>¹¹𠅷同“享”。《正字通·亠部》：“亨，加一畫作享獻之享，加四點作烹飪之烹，今通用。本作𠅷。”</w:t>
        <w:br/>
      </w:r>
    </w:p>
    <w:p>
      <w:r>
        <w:t>𠅸##𠅸</w:t>
        <w:br/>
        <w:br/>
        <w:t>𠅸同“耄”。《玉函山房輯佚書·衛宏〈古文官書〉》：“𠅸、耄二形。”</w:t>
        <w:br/>
      </w:r>
    </w:p>
    <w:p>
      <w:r>
        <w:t>𠅺##𠅺</w:t>
        <w:br/>
        <w:br/>
        <w:t>𠅺同“直”。《玉篇·木部》：“𠅺，古直字。”</w:t>
        <w:br/>
      </w:r>
    </w:p>
    <w:p>
      <w:r>
        <w:t>𠅿##𠅿</w:t>
        <w:br/>
        <w:br/>
        <w:t>𠅿人名。《金史·宗室傳·𠅿》：“*𠅿*，本名*阿里剌*，隸*上京*司屬司。”</w:t>
        <w:br/>
      </w:r>
    </w:p>
    <w:p>
      <w:r>
        <w:t>𠆁##𠆁</w:t>
        <w:br/>
        <w:br/>
        <w:t>同“蓏”。《龍龕手鑑·亠部》：“𠆁，相承同蓏，果𠆁也。”《篇海類編·通用類·亠部》：“𠆁，同蓏。果𠆁。”</w:t>
        <w:br/>
      </w:r>
    </w:p>
    <w:p>
      <w:r>
        <w:t>𠆂##𠆂</w:t>
        <w:br/>
        <w:br/>
        <w:t>𠆂同“衰”。《字彙補·亠部》：“𠆂，古衰字。《亢倉子》：‘𠆂末之世。’”</w:t>
        <w:br/>
      </w:r>
    </w:p>
    <w:p>
      <w:r>
        <w:t>𠆆##𠆆</w:t>
        <w:br/>
        <w:br/>
        <w:t>¹³𠆆</w:t>
        <w:br/>
        <w:br/>
        <w:t>同“𦎧”。《説文·亯部》：“𠆆，篆文𦎧。”</w:t>
        <w:br/>
      </w:r>
    </w:p>
    <w:p>
      <w:r>
        <w:t>𠆇##𠆇</w:t>
        <w:br/>
        <w:br/>
        <w:t>𠆇同“奥”。《字彙補·亠部》：“奥，與𠆇同。出*漢*碑。”《隸辨·号韻》：“《唐扶頌》：底究羣𠆇。”*顧藹吉*注：“（𠆇）即奥字。”</w:t>
        <w:br/>
      </w:r>
    </w:p>
    <w:p>
      <w:r>
        <w:t>𠆈##𠆈</w:t>
        <w:br/>
        <w:br/>
        <w:t>𠆈同“䶒”。《類篇·女部》：“𠆈，好也，材也。”按：《集韻·齊韻》作“䶒”。</w:t>
        <w:br/>
      </w:r>
    </w:p>
    <w:p>
      <w:r>
        <w:t>𠆋##𠆋</w:t>
        <w:br/>
        <w:br/>
        <w:t>𠆋“𠆗（泰）”的讹字。《康熙字典·亠部》“𠆋，《石林燕語》：*唐*時*王起*不識𠆋𠱛二字。今考《列子》，𠱛，音丙；𠆋未見所出。”按：《全唐文紀事》字作“𠆗”。“𠆋”当为“𠆗”的讹字。</w:t>
        <w:br/>
      </w:r>
    </w:p>
    <w:p>
      <w:r>
        <w:t>𠆌##𠆌</w:t>
        <w:br/>
        <w:br/>
        <w:t>𠆌同“庸”。《集韻·鍾韻》：“庸，古作𠆌。”</w:t>
        <w:br/>
      </w:r>
    </w:p>
    <w:p>
      <w:r>
        <w:t>𠆎##𠆎</w:t>
        <w:br/>
        <w:br/>
        <w:t>𠆎同“𧝕（䙟）”。《龍龕手鑑·亠部》：“𧝕”，同“𩏉”。《類篇·衣部》：“䙟，或書作𧝕。”</w:t>
        <w:br/>
      </w:r>
    </w:p>
    <w:p>
      <w:r>
        <w:t>𠆐##𠆐</w:t>
        <w:br/>
        <w:br/>
        <w:t>¹⁴𠆐xù　《改併四聲篇海·亠部》引《搜真玉鏡》：“𠆐，血役切。”</w:t>
        <w:br/>
      </w:r>
    </w:p>
    <w:p>
      <w:r>
        <w:t>𠆑##𠆑</w:t>
        <w:br/>
        <w:br/>
        <w:t>𠆑同“奥”。《龍龕手鑑·亠部》：“𠆑，新藏作奥，在《六度集》。”</w:t>
        <w:br/>
      </w:r>
    </w:p>
    <w:p>
      <w:r>
        <w:t>𠆒##𠆒</w:t>
        <w:br/>
        <w:br/>
        <w:t>𠆒“𦤘”的讹字。《康熙字典·亠部》：“𠆒，即𦤘字之譌。”</w:t>
        <w:br/>
      </w:r>
    </w:p>
    <w:p>
      <w:r>
        <w:t>𠆔##𠆔</w:t>
        <w:br/>
        <w:br/>
        <w:t>𠆔同“睨”。*清**吴景旭*《歷代詩話》卷五十一：“城上垣曰睥睨，……《三蒼》作𡦟𠆔。”</w:t>
        <w:br/>
      </w:r>
    </w:p>
    <w:p>
      <w:r>
        <w:t>𠆖##𠆖</w:t>
        <w:br/>
        <w:br/>
        <w:t>𠆖同“𠆋（泰）”。*明**胡應麟*《少室山房筆叢》卷三十九：“*王起*不識𠆖𠝎二字。”按：《全唐文紀事》卷五十五作“𠆋”。</w:t>
        <w:br/>
      </w:r>
    </w:p>
    <w:p>
      <w:r>
        <w:t>𠆗##𠆗</w:t>
        <w:br/>
        <w:br/>
        <w:t>𠆗同“泰”。*清**朱駿聲*《説文通訓定聲·泰部》：“泰，疑泰大汏汰四形實同字。《列子·周穆王》：“主車則*造父*為御，*𠆗𠱛*為右。”按：《列子》今通行本作“𧮼𠱛”。*杨伯峻*集釋引*孫詒讓*云：“𧮼，《釋文》作𠆗。云：𠆗音泰。”引*陳景元*云：“‘𧮼𠱛’乃‘泰丙’二字。”</w:t>
        <w:br/>
      </w:r>
    </w:p>
    <w:p>
      <w:r>
        <w:t>𠆘##𠆘</w:t>
        <w:br/>
        <w:br/>
        <w:t>𠆘同“裔”。*唐**玄奘*《大唐西域記·印度》：“或驅出國，或放流𠆘，自餘咎犯，輸財贖罪。”</w:t>
        <w:br/>
      </w:r>
    </w:p>
    <w:p>
      <w:r>
        <w:t>𠆚##𠆚</w:t>
        <w:br/>
        <w:br/>
        <w:t>¹⁶𠆚同“衰”。《字補彙·亠部》：“𠆚，音義與衰同。”</w:t>
        <w:br/>
      </w:r>
    </w:p>
    <w:p>
      <w:r>
        <w:t>𠆝##𠆝</w:t>
        <w:br/>
        <w:br/>
        <w:t>¹⁷𠆝同“襄”。《字彙補·亠部》：“𠆝，與襄同。”</w:t>
        <w:br/>
      </w:r>
    </w:p>
    <w:p>
      <w:r>
        <w:t>𠆞##𠆞</w:t>
        <w:br/>
        <w:br/>
        <w:t>¹⁹𠆞同“羶”。*明**湯顯祖*《紫簫記·邊思》：“𠆞膩䵠頽鬟，掠約鈄簪整。”</w:t>
        <w:br/>
      </w:r>
    </w:p>
    <w:p>
      <w:r>
        <w:t>𠆟##𠆟</w:t>
        <w:br/>
        <w:br/>
        <w:t>𠆟同“亹”。*朝鲜*本《龍龕手鑑·亠部》：“𠆟”，同“亹”。一说“尾”的古字。《古俗字略·尾韻》：“𠆟”，“尾”的古字。</w:t>
        <w:br/>
      </w:r>
    </w:p>
    <w:p>
      <w:r>
        <w:t>𠆠##𠆠</w:t>
        <w:br/>
        <w:br/>
        <w:t>𠆠同“亹”。*唐**顔師古*《等慈寺碑》：“悠悠曠刦，憑慧力而靡偏，☀𠆠*恒*沙，譬福聚而無盡。”</w:t>
        <w:br/>
      </w:r>
    </w:p>
    <w:p>
      <w:r>
        <w:t>𠆡##𠆡</w:t>
        <w:br/>
        <w:br/>
        <w:t>²⁷𠆡同“爨”。*南朝**宋**謝靈運*《苦寒行》：“飢𠆡煙不興，渴汲水枯涸。”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