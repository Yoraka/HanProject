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㐅##㐅</w:t>
        <w:br/>
        <w:br/>
        <w:t>同“五”。《説文·五部》：“㐅，古文五省。”《集韻·姥韻》：“五，古作㐅。”</w:t>
        <w:br/>
      </w:r>
    </w:p>
    <w:p>
      <w:r>
        <w:t>㐆##㐆</w:t>
        <w:br/>
        <w:br/>
        <w:t>《説文》：“㐆，歸也。从反身。”按：身、㐆原为一字，以后分化为二字。</w:t>
        <w:br/>
        <w:br/>
        <w:t>yǐn　《廣韻》於謹切，上隱影。又於希切。諄部。</w:t>
        <w:br/>
        <w:br/>
        <w:t>（1）归依。《説文·㐆部》：“㐆，歸也。”*徐鍇*繫傳：“古人所謂反身修道，故曰歸也。”《廣韻·隱韻》：“㐆，歸依也。”</w:t>
        <w:br/>
        <w:br/>
        <w:t>（2）转身。《六書故·人一》：“㐆，轉身也。”</w:t>
        <w:br/>
        <w:br/>
        <w:t>（3）同“隱”。《通雅·疑始》：“㐆，本隱也。加殳，轉為殷勤，殷色。”《正字通·丿部》：“㐆，音義與隱通。”</w:t>
        <w:br/>
      </w:r>
    </w:p>
    <w:p>
      <w:r>
        <w:t>丿##丿</w:t>
        <w:br/>
        <w:br/>
        <w:t>《説文》：“丿，右戾也。象左引之形。”</w:t>
        <w:br/>
        <w:br/>
        <w:t>（一）piě　《廣韻》普蔑切，入屑滂。月部。</w:t>
        <w:br/>
        <w:br/>
        <w:t>汉字笔画的一种。自右向左斜下，俗称“撇”。《説文·丿部》：“丿，右戾也。象左引之形。”*段玉裁*注：“右戾者，自右而曲於左也，故其字象自左方引之。丿音義略同撆，書家八法謂之掠。”《五燈會元·太平懃禪師》：“八字不著丿。”*宋**游文仲*《千秋歲·姪慶侍郎致政》：“更將綵筆，十字頭上添一丿。”*元**盛熙明*《法書考·八法》：“丿、乁者字之手足，伸縮異處，變化多端。”</w:t>
        <w:br/>
        <w:br/>
        <w:t>（二）yì　《廣韻》餘制切，去祭以。</w:t>
        <w:br/>
        <w:br/>
        <w:t>至。《廣韻·祭韻》：“丿，至也。”</w:t>
        <w:br/>
      </w:r>
    </w:p>
    <w:p>
      <w:r>
        <w:t>乁##乁</w:t>
        <w:br/>
        <w:br/>
        <w:t>《説文》：“乁，流也。从反𠂆。讀若移。”</w:t>
        <w:br/>
        <w:br/>
        <w:t>（一）yí　《集韻》余支切，平支以。支部。</w:t>
        <w:br/>
        <w:br/>
        <w:t>移动。《説文·乁部》：“乁，流也。从反𠂆，讀若移。”*葉德輝*讀若考：“乁流即移動，音義相同。”《玉篇·乁部》：“乁，移也，徙也。”</w:t>
        <w:br/>
        <w:br/>
        <w:t>（二）jí　《集韻》極入切，入緝羣。緝部。</w:t>
        <w:br/>
        <w:br/>
        <w:t>同“及”。《説文·又部》：“乁，古文及。*秦*刻石及如此。”</w:t>
        <w:br/>
      </w:r>
    </w:p>
    <w:p>
      <w:r>
        <w:t>乂##乂</w:t>
        <w:br/>
        <w:br/>
        <w:t>（一）yì　《廣韻》魚肺切，去廢疑。月部。</w:t>
        <w:br/>
        <w:br/>
        <w:t>（1）芟草。后作“刈”。《説文·丿部》：“乂，芟艸也。刈，乂或从刀。”</w:t>
        <w:br/>
        <w:br/>
        <w:t>（2）治理。《爾雅·釋詁下》：“乂，治也。”《書·堯典》：“下民其咨，有能俾乂。”*孔*傳：“乂，治也。”《大戴禮記·曾子立事》：“戰戰惟恐不能乂。”*盧辯*注：“乂，治也。”《漢書·武五子傳》：“保國乂民，可不敬與！”*顔師古*注：“乂，治也。”</w:t>
        <w:br/>
        <w:br/>
        <w:t>（3）安定。《史記·孝武本紀》：“*漢*興已六十餘嵗矣，天下乂安。”《三國志·蜀志·後主傳》：“上下交暢，然後萬物協和，庶類獲乂。”《文選·張衡〈東京賦〉》：“區宇乂寧，思和求中。”*李善*注引*薛綜*曰：“言海内既已乂安。”</w:t>
        <w:br/>
        <w:br/>
        <w:t>（4）养。《書·益稷》：“烝民乃粒，萬邦作乂。”按：《詩·周頌·思文》*孔穎達*疏：“粒，米也。乂，養也。衆民乃復粒食，萬國作相養之禮。”</w:t>
        <w:br/>
        <w:br/>
        <w:t>（5）才德过人的人。《廣韻·廢韻》：“乂，才也。”《書·臯陶謨》：“俊乂在官。”*孔穎達*疏：“*馬*、*王*、*鄭*皆云，才德過千人為俊，百人為乂。”《南史·齊本紀上》：“官方與能，英乂克舉。”《新唐書·陸贄傳》：“三科登儶乂。”</w:t>
        <w:br/>
        <w:br/>
        <w:t>（6）萧瑟貌。*晋**陸雲*《南征賦》：“山澤含哀，天地肅乂。”</w:t>
        <w:br/>
        <w:br/>
        <w:t>（二）ài　《集韻》牛蓋切，去泰疑。</w:t>
        <w:br/>
        <w:br/>
        <w:t>惩创，惩戒。《集韻·夳韻》：“乂，創乂，懲也。或作㣻，通作艾。”《禮記·表記》：“則民有所懲。”*鄭玄*注：“懲，謂創艾。”*陸德明*釋文作“創乂”，云：“乂，本又作艾。”《漢書·淮陽憲王劉欽傳》：“懲艾*霍*氏欲害皇太子。”*顔師古*注：“艾，讀曰乂。乂，創也。”《新唐書·裴矩傳》：“*太宗*即位，疾貪吏，欲痛懲乂之。”</w:t>
        <w:br/>
      </w:r>
    </w:p>
    <w:p>
      <w:r>
        <w:t>乃##乃</w:t>
        <w:br/>
        <w:br/>
        <w:t>《説文》：“乃，曳詞之難也。象气之出難。𢎧，古文乃。𠄕，籀文乃。”</w:t>
        <w:br/>
        <w:br/>
        <w:t>（一）nǎi　《廣韻》奴亥切，上海泥。之部。</w:t>
        <w:br/>
        <w:br/>
        <w:t>（1）是；就是。*清**王引之*《經傳釋詞》卷六：“乃，猶是也。”《左傳·宣公四年》：“是乃狼也，其可畜乎？”《史記·高祖本紀》：“*吕公*女乃*吕后*也。”《水滸傳》第二十三回：“衆上户道：‘真乃英雄好漢！’”</w:t>
        <w:br/>
        <w:br/>
        <w:t>（2）竭，尽。《逸周書·祭公》：“俾百僚乃心，率輔弼予一人。”*朱右曾*校釋：“乃心，猶言盡心。”《後漢書·袁安傳論》：“*袁*公、*竇*氏之間，乃情帝室，引義雅正，可謂王臣之烈。”*李賢*注：“乃情，猶竭情也。”</w:t>
        <w:br/>
        <w:br/>
        <w:t>（3）如，好像。*清**吴昌瑩*《經詞衍釋》卷六：“乃，猶如也。”《禮記·祭義》：“齊三日，乃見其所為齊者。”*孔穎達*疏：“謂致齊思念其親，精意純熟，目想之，若見其所為齊之親也。”《漢書·揚雄傳下》：“昔人之辭，乃玉乃金。”*顔師古*注：“貞實美麗如金玉也。”</w:t>
        <w:br/>
        <w:br/>
        <w:t>（4）代词。1.表示人称。a.相当于“你”，“你的”。《廣雅·釋言》：“乃，汝也。”《書·康誥》：“朕心朕德，惟乃知。”*孔*傳：“我心我德，惟汝所知。”《漢書·張陳王周傳贊》：“過此以後，非乃所及。”*顔師古*注：“乃，汝也。”*宋**陸游*《示兒》：“王師北定中原日，家祭無忘告乃翁。”b.相当于“他的”。*清**王引之*《經傳釋詞》卷六：“乃，猶其也。”《周禮·天官·小宰》：“各脩乃職，攷乃灋，待乃事，以聽王命。”《吕氏春秋·上農》：“若民不力田，墨乃家畜。”2.指示代词。相当于“此”、“这个”。《晏子春秋·外篇重而異者七》：“吾聞之，五子不滿隅，一子可滿朝，非乃子耶？”3.表示疑问或指示，相当于“这样”，“如此”。《莊子·德充符》：“*子産*蹴然改容更貌曰：‘子無乃稱。’”*王先謙*集解：“乃者，猶言如此。”《世説新語·賞譽》：“*謝*車騎問*謝*公：*真長*性至峭，何足乃重？”</w:t>
        <w:br/>
        <w:br/>
        <w:t>（5）以往。《廣雅·釋詁一》：“乃，往也。”《戰國策·趙策一》：“*秦*乃者過*柱山*，有兩木焉。”《漢書·曹參傳》：“乃者我使諫君也。”*顔師古*注：“乃者，猶言曩者。”</w:t>
        <w:br/>
        <w:br/>
        <w:t>（6）大。《玉篇·乃部》：“乃，大也。”</w:t>
        <w:br/>
        <w:br/>
        <w:t>（7）副词。1.表示时间。a.相当于“然后”。*清**王引之*《經傳釋詞》卷六：“乃，猶於是也。”又：“乃，猶然後也。”《書·堯典》：“乃命*羲和*，欽若昊天。”*蔡沈*集傳：“乃者，繼事之辭。”《史記·項羽本紀》：“度我至軍中，公乃入。”*唐**白居易*《村居苦寒》：“乃知大寒歲，農者尤苦辛。”b.相当于“刚刚”、“才”。*清**王引之*《經傳釋詞》卷六：“乃，猶方也，裁也。”《穀梁傳·莊公十年》：“乃深其怨於*齊*，又退侵*宋*，以衆其敵。”《大戴禮記·保傅》：“古之王者，太子乃生，固舉之禮。”*王聘珍*解詁：“乃，始也。”《漢書·揚雄傳上》：“列宿乃施於上榮兮，日月纔經於柍桭。”2.表示转折，相当于“却”。*清**王引之*《經傳釋詞》卷六：“乃，異之之詞也。”《書·盤庚中》：“汝不憂朕心之攸困，乃咸大不宣乃心。”《漢書·吴王劉濞傳》：“不改過自新，乃益驕恣。”*宋**王安石*《和平甫舟中望九華山》：“盤根雖巨壯，其末乃脩纖。”3.表示反问，相当于“岂”、“难道”。*清**王引之*《經傳釋詞》卷六：“乃，猶寧也。”《書·西伯戡黎》：“乃罪多參在上，乃能責命于天？”《左傳·襄公三十年》：“國之禍難，誰知所敝？或主彊直，難乃不生？”4.表示意料不到的语气，相当于“竟然”、“居然”。*裴学海*《古書虚字集釋》卷六：“乃，猶竟也。”《列子·湯問》：“*穆王*始悦而歎曰：‘人之巧乃可與造化者同功乎？’”《三國志·蜀志·吕凱傳》：“臣不意*永昌*風俗敦直乃爾！”5.表示范围，相当于“只”、“仅”。《吕氏春秋·義賞》：“天下勝者衆矣，而霸者乃五。”*高誘*注：“乃，猶裁也。”《史記·項羽本紀》：“*項王*乃復引兵而東，至*東城*，乃有二十八騎。”*漢**曹操*《讓縣自明本志令》：“待天下清，乃與同歲中始舉者等耳。”</w:t>
        <w:br/>
        <w:br/>
        <w:t>（8）连词。1.表示并列关系，相当于“及”。《大戴禮記·誥志》：“物乃歲俱生於東，以順四時，卒于冬分。”*孔廣森*補注：“言萬物與歲俱起于春，盡于冬也。”2.表示选择关系，相当于“抑或”、“还是”。《漢書·文帝紀》：“意者朕之政有所失而行有過與？乃天道有不順，地利或不得，人事多失和，鬼神廢不享與？”3.表示递进关系，相当于“且”。*清**王引之*《經傳釋詞》卷六：“乃，猶且也。”a.尚且。《書·大誥》：“厥子乃弗肯堂，矧肯構。”《新序·雜事》：“夫政不平也，乃斬伐四國，而況二人乎？”b.而且。《戰國策·韓策二》：“非獨*（聶）政*之能，乃其姊者，亦列女也。”《春秋繁露·玉杯》：“有文無質，非直不予，乃少惡之。”《説苑·至公》：“不惟*晋*國適享之，乃*唐叔*是賴之。”4.相当于“而”。*清**王引之*《經傳釋詞》卷六：“乃，猶而也。”《荀子·正論》：“然則鬭與不鬭邪，亡於辱之與不辱也，乃在於惡之與不惡也。”《史記·周本紀》：“乃斷弃其先祖之樂，乃為淫聲。”5.表示假设关系，相当于“若”、“如果”。*清**王引之*《經傳釋詞》卷六：“乃，猶若也。”《書·盤庚中》：“乃有不吉不迪，顛越不恭，暫遇姦宄，我乃劓殄滅之，無遺育。”又《費誓》：“乃越逐，不復，汝則有常刑。”《孟子·公孫丑上》：“皆古聖人也，吾未能有行焉。乃所願，則學*孔子*也。”又《離婁下》：“是故君子有終身之憂，無一朝之患也。乃若所憂，則有之。”</w:t>
        <w:br/>
        <w:br/>
        <w:t>（9）助词。《説文·乃部》：“乃，曳詞之難也，象气之出難。”*徐灝*注箋：“古或用為轉語，或為發語。*許*云‘曳詞之難’，足以包舉衆義。”《書·大禹謨》：“乃聖乃神，乃武乃文。”*唐**韓愈*等《鬭鷄聯句》：“一噴一醒然，再接再礪乃。”</w:t>
        <w:br/>
        <w:br/>
        <w:t>（10）通“仍（réng）”。*清**朱駿聲*《説文通訓定聲·升部》：“乃，叚借為仍。”《周禮·春官·司几筵》“凡吉事變几，凶事仍几”*鄭玄*注：“故書仍為乃。*鄭司農*云：‘……乃讀為仍。仍，因也。’”</w:t>
        <w:br/>
        <w:br/>
        <w:t>（二）ǎi　《洪武正韻》依亥切。</w:t>
        <w:br/>
        <w:br/>
        <w:t>〔欸乃〕象声词。摇橹声。《正字通·丿部》：“舊注，乃，音哀上聲。歀乃，棹船相應聲。按：歀乃，本作欸乃，今行船摇櫓戛軋聲似之。”*唐**柳宗元*《漁翁》：“煙銷日出不見人，欸乃一聲山水渌。”*唐**元結*《欸乃曲五首·序》：“逢春水，舟行不進，作《欸乃》五曲，舟子唱之，蓋欲取適於道路耳。”</w:t>
        <w:br/>
      </w:r>
    </w:p>
    <w:p>
      <w:r>
        <w:t>久##久</w:t>
        <w:br/>
        <w:br/>
        <w:t>《説文》：“久，以後灸之，象人兩脛後有距也。《周禮》曰：‘久諸牆以觀其橈。’”*段玉裁*改为“從後灸之也”。并注云：“也字今補。久灸曡韻，《火部》曰：‘灸，灼也。’‘灼，灸也。’灸有迫箸之義，故以灸訓久。”*杨树达*《積微居小學述林》：“古人治病，燃艾灼體謂之灸，久即灸之初字也。字形从臥人，人病則臥牀也。末畫象以物灼體之形。*許*不知字形从人，而以為象兩脛，誤矣。”按：久、灸，古今字，假借为长久义，另加火作灸，以表原义。</w:t>
        <w:br/>
        <w:br/>
        <w:t>jiǔ　《廣韻》舉有切，上有見。之部。</w:t>
        <w:br/>
        <w:br/>
        <w:t>（1）灸灼。后作“灸”。《睡虎地秦墓竹簡·封診式·賊死》：“其腹有久故瘢二所。”又《秦律·工律》：“公甲兵各以其官名刻久之，其不可刻久者，以丹若䰍書之。”又烙印的标记。《睡虎地秦墓竹簡·秦律·工律》：“器敝久恐靡者，遝其未靡，謁更其久。”</w:t>
        <w:br/>
        <w:br/>
        <w:t>（2）支撑。《説文·久部》：“久，《周禮》曰：‘久諸牆以觀其橈。’”按：今本《周禮·考工記·廬人》作“灸”。*鄭玄*注：“灸，猶柱也，以柱兩牆之間。”</w:t>
        <w:br/>
        <w:br/>
        <w:t>（3）堵塞。《集韻·宥韻》：“久，以蓋塞鬲口也。”*清**段玉裁*《説文解字注·久部》：“蓋久本義訓從後歫之，引申之則凡歫塞皆曰久。”《儀禮·士喪禮》：“幂用疏布久之。”*鄭玄*注：“久讀為灸，謂以蓋塞鬲口也。”</w:t>
        <w:br/>
        <w:br/>
        <w:t>（4）久留，等待。《銀雀山漢墓竹簡·孫臏兵法·五名五恭》：“軒驕之兵，則恭敬而久之。”</w:t>
        <w:br/>
        <w:br/>
        <w:t>（5）滞留。《左傳·昭公二十四年》：“寡君以為盟主之故，是以久子。”*杨伯峻*注：“久子，久留子于*晋*也。”《公羊傳·莊公八年》：“何言乎祠兵？為久也。”*何休*注：“為久，稽留之辭。”《孟子·公孫丑上》：“可以久則久。”*趙岐*注：“久，留也。”</w:t>
        <w:br/>
        <w:br/>
        <w:t>（6）时间长。《廣韻·有韻》：“久，長久也。”《論語·述而》：“久矣吾不復夢見*周公*。”*唐**杜甫*《不見》：“不見*李生*久，佯狂真可哀。”《中国谚语资料·农谚》：“久旱之后，必有大雨。”又表示时间的长短。如：八年之久。*鲁迅*《徬徨·孤独者》：“来了多久了？”</w:t>
        <w:br/>
        <w:br/>
        <w:t>（7）旧。《孔子家語·顔回》：“不忘久德，不思久怨。”*南朝**宋**謝靈運*《登臨海嶠初發疆中作》：“戚戚新别心，悽悽久念攢。”</w:t>
        <w:br/>
        <w:br/>
        <w:t>（8）姓。《萬姓統譜·有韻》：“久，見《姓苑》。”</w:t>
        <w:br/>
      </w:r>
    </w:p>
    <w:p>
      <w:r>
        <w:t>乆##乆</w:t>
        <w:br/>
        <w:br/>
        <w:t>乆“久”的讹字。《正字通·丿部》：“乆，久字之譌。”</w:t>
        <w:br/>
      </w:r>
    </w:p>
    <w:p>
      <w:r>
        <w:t>乇##乇</w:t>
        <w:br/>
        <w:br/>
        <w:t>²乇</w:t>
        <w:br/>
        <w:br/>
        <w:t>《説文》：“乇，艸葉也。从垂穗，上貫一，下有根，象形。”*于省吾*《甲骨文字釋林》：“甲骨文亳字所从之乇，與宅字从乇形同。”</w:t>
        <w:br/>
        <w:br/>
        <w:t>（一）zhé　《集韻》陟格切，入陌知。鐸部。</w:t>
        <w:br/>
        <w:br/>
        <w:t>草叶。《説文·乇部》：“乇，艸葉也。”</w:t>
        <w:br/>
        <w:br/>
        <w:t>（二）tuō　《六書正譌》闥各切。</w:t>
        <w:br/>
        <w:br/>
        <w:t>委托。《六書正譌·藥韻》：“乇，借為寄乇、委乇字。别作侂，託。”</w:t>
        <w:br/>
      </w:r>
    </w:p>
    <w:p>
      <w:r>
        <w:t>么##么</w:t>
        <w:br/>
        <w:br/>
        <w:t>么（一）yāo　《改併四聲篇海》引《俗字背篇》伊雕切。</w:t>
        <w:br/>
        <w:br/>
        <w:t>同“幺”。《古今韻會舉要·蕭韻》：“幺，今俗作么。”</w:t>
        <w:br/>
        <w:br/>
        <w:t>（二）mó（又读má、me）</w:t>
        <w:br/>
        <w:br/>
        <w:t>“麽”的简化字。</w:t>
        <w:br/>
        <w:br/>
        <w:t>（三）ma</w:t>
        <w:br/>
        <w:br/>
        <w:t>同“吗”。</w:t>
        <w:br/>
      </w:r>
    </w:p>
    <w:p>
      <w:r>
        <w:t>之##之</w:t>
        <w:br/>
        <w:br/>
        <w:t>《説文》：“之，出也。象艸過屮，枝莖益大有所之。一者，地也。”*罗振玉*《增訂殷虚書契考釋》：“按：卜辭从止，从一，人所之也。《爾雅·釋詁》：‘之，往也。’當為‘之’之初誼。”</w:t>
        <w:br/>
        <w:br/>
        <w:t>zhī 　《廣韻》止而切，平之章。之部。</w:t>
        <w:br/>
        <w:br/>
        <w:t>（1）往；到……去。《爾雅·釋詁上》：“之，往也。”《小爾雅·廣詁》：“之，適也。”《詩·鄘風·載馳》：“百爾所思，不如我所之。”《孟子·滕文公上》：“*滕文公*為世子，將之*楚*，過*宋*而見*孟子*。”*元**馬致遠*《青衫淚》楔子：“將某左遷*江州*司馬，刻日走馬之任。”</w:t>
        <w:br/>
        <w:br/>
        <w:t>（2）至，到。《玉篇·之部》：“之，至也。”《詩·鄘風·柏舟》：“之死矢靡它。母也天只，不諒人只。”*毛*傳：“之，至也。”《左傳·成公十七年》：“言之之莫而卒。”《西京雜記》卷五：“此自少之多，自微至著也。”</w:t>
        <w:br/>
        <w:br/>
        <w:t>（3）有。*清**吴昌瑩*《經詞衍釋》卷九：“之，猶有也。”《書·牧誓》：“古人有言曰：‘牝鷄無晨。’牝鷄之晨，惟家之索。”《商君書·定分》：“主法令之吏不告，及之罪，而法令之所謂也。”*北周**庾信*《傷心賦》：“命之修短，哀哉已滿。”</w:t>
        <w:br/>
        <w:br/>
        <w:t>（4）用。《戰國策·齊策三》：“故物舍其所長，之其所短，*堯*亦有所不及矣。”*高誘*注：“之，猶用也。”</w:t>
        <w:br/>
        <w:br/>
        <w:t>（5）生出，滋长。《説文·之部》：“之，出也。”《禮記·祭義》：“如語焉而未之然。”*徐灝*注箋：“之之言滋也，艸木滋長也。”*俞樾*平議：“此之字乃其本義。未之者，未出也；如語焉而未之者，如語焉而未出也。”</w:t>
        <w:br/>
        <w:br/>
        <w:t>（6）代词。1.指代人或事物的名称。a.相当于“他（她）”、“它”或“他们”。《詩·周南·關雎》：“窈窕淑女，寤寐求之。”《漢書·曹參傳》：“至者，*參*輒飲以醇酒，度之欲有言，復飲酒。”*唐**柳宗元*《捕蛇者説》：“募有能捕之者，當其租入。”有时指代“你”、“我”。《新序·義勇》：“吾將殺子，直兵將推之，曲兵將勾之。”《聊齋志異·畫皮》：“如憐妾而活之，須祕密，勿洩。”b.虚用，不指代具体事物。如：久而久之。2.指示代词。a.相当于“其”、“他的”、“其他的”。《書·畢命》：“彰善癉惡，樹之風聲。”*孔*傳：“立其善風，揚其善聲。”《敦煌變文集·㠠山遠公話》：“我若之處，買得你來，即便將舊契券，即賣得你。”又：“得一句一偈，不曾説向之人。”b.相当于“这个”、“那个”。《爾雅·釋訓》：“之子者，是子也。”《玉篇·之部》：“之，是也。”《詩·邶風·日月》：“乃如之人兮，逝不古處。”*鄭玄*箋：“之人，是人也。”《莊子·知北遊》：“*知*以之言也問乎*狂屈*。”*陸德明*釋文引*司馬彪*云：“之，是也。”《史記·廉頗藺相如列傳》：“均之二策，寧許以負*秦*曲。”c.相当于“焉”。*杨树达*《詞詮》卷五：“之，作焉字用，於是也。”《商君書·開塞》：“天地設而民生之。”《史記·貨殖列傳》：“淵深而魚生之，山深而獸往之，人富而仁義附焉。”《禮記·中庸》：“草木生之，禽獸居之，寶藏興焉。”</w:t>
        <w:br/>
        <w:br/>
        <w:t>（7）副词。1.已经。*裴学海*《古書虚字集釋》卷九：“之，猶已也。”《左傳·定公九年》：“曩者之難，今又難焉。”《孟子·萬章上》：“*丹朱*之不肖，*舜*之子亦不肖。”《國語·晋語八》：“八年之謂多矣，何以能久！”2.则，就。承接上文，得出结论。*清**王引之*《經傳釋詞》卷九：“之，猶則也。”《詩·鄘風·鶉之奔奔》：“鶉之奔奔，鵲之彊彊。”*毛*傳：“鶉則奔奔，鵲則彊彊然。”《國語·晋語六》：“華則榮矣，實之不知。”《吕氏春秋·功名》：“故民無常處，見利之聚，無之去。”</w:t>
        <w:br/>
        <w:br/>
        <w:t>（8）连词。1.表示并列或联合关系，相当于“與”、“及”。*清**王引之*《經傳釋詞》卷九：“之，猶與也。”*清**俞樾*《古書疑義舉例·古書連及之詞例》：“之字，古人亦或用為連及之詞。”《書·立政》：“惟有司之牧夫。”《左傳·文公十一年》：“*皇父*之二子死焉。”*杜預*注：“*皇父*與*穀甥*及*牛父*皆死。”《吕氏春秋·適音》：“樂之弗樂者，心也。”*許維遹*集釋：“之，猶與也。”2.连接主谓语，表示假设关系，相当于“若”、“如果”。*清**王引之*《經傳釋詞》卷九：“之，猶若也。”《書·盤庚上》：“邦之臧，惟汝衆；邦之不臧，惟予一人有佚罰。”《論語·子張》：“我之大賢與，於人何所不容？我之不賢與，人將拒我，如之何其拒人也？”《左傳·成公二年》：“大夫之許，寡人之願也；若其不許，亦將見也。”3.连接两个动词或连接动词与它的状语，表示方式、目的或顺承关系，相当于“而”。*清**吴昌瑩*《經詞衍釋》卷九：“之，猶而也。”《詩·小雅·賓之初筵》：“側弁之俄，屢舞傞傞。”《戰國策·秦策二》：“臣恐王為臣之投杼也。”《淮南子·原道》：“待而後生，莫之知德；待之後死，莫之能怨。”4.表示递进关系，相当于“尚且”、“况且”。《戰國策·齊策一》：“夫*齊*，雖隆*薛*之城到於天，猶之無益也。”《管子·戒》：“今夫*易牙*，子之不能愛，將安能愛君？”</w:t>
        <w:br/>
        <w:br/>
        <w:t>（9）介词。1.表示对象或两方的关系，相当于“於”。*清**王引之*《經傳釋詞》卷九：“之，猶於也。”《易·比》：“比之匪人，不亦傷乎？”《荀子·勸學》：“目好之五色，耳好之五聲，口好之五味，心利之有天下。”*俞樾*平議：“此文四之字，並猶於也。”《論衡·狀留》：“夫手指之物器也，度力不能舉，則不敢動。”2.表示方式、方法或原因，引进对象，相当于“以”。*清**吴昌瑩*《經詞衍釋》卷九：“之，猶以也。”《左傳·閔公二年》：“衣之尨服，遠其躬也；佩以金玦，弃其衷也。”《荀子·堯問》：“我，*文王*之為子，*武王*之為弟，*成王*之為叔父，吾於天下不賤矣。”《淮南子·繆稱》：“鐸以聲自毁，膏燭以明自鑠，虎豹之文來射，猨狖之捷來措。”</w:t>
        <w:br/>
        <w:br/>
        <w:t>（10）助词。1.相当于“的”。《爾雅·釋詁下》：“之，間也。”*邢昺*疏：“間，謂間隙也。”*清**王引之*《經傳釋詞》卷九：“之，言之間也。”a.用于定语和中心词之间，表示领属或修饰关系。《禮記·檀弓上》：“*南宫縚*之妻之姑之喪。”《左傳·襄公十四年》：“余弟死，而子來，是而子殺予之弟也。”b.用于主谓结构之间，取消句子的独立性。《書·盤庚上》：“若火之燎于原，不可嚮邇。”《史記·扁鵲倉公列傳》：“及而子之壯也以賜之。”*明**張溥*《五人墓碑記》：“五人者，蓋當*蓼洲**周公*之被逮，激於義而死焉者也。”c.用于实词（名词或代词）与介词之间。《孟子·告子上》：“口之於味，有同耆也。”《列子·説符》：“天之於民厚矣！”2.相当于“得”，用于中心词和补语之间。《史記·外戚世家》：“何藏之深也！”*唐**柳宗元*《捕蛇者説》：“則吾斯役之不幸，未若復吾賦不幸之甚也。”3.用于标明前置宾语，相当于“是”。《左傳·定公十三年》：“富而不驕者鮮，吾唯子之見。”《韓非子·外儲説左下》：“如子之言，我且賢之用，能之使，勞之論，我何以報子？”*漢**曹操*《兵書要略》：“銜枚無讙嘩，唯令之從。”4.表示语气或调整音节。《玉篇·之部》：“之，發聲也。”a.用于句首、句中或句末，起调整音节的作用。《正字通·丶部》：“之，語助。或句中，或語尾，或層出。”《詩·小雅·桑扈》：“之屏之翰，百辟為憲。”《左傳·昭公二十五年》：“鸜之鵒之，公出辱之。”《孟子·梁惠王上》：“天油然作雲，沛然下雨，則苗浡然興之矣。”b.用于姓名及地名中间。*清**俞樾*《古書疑義舉例·句中用虚字例》：“於人名氏之中用語助，此亦句中用虚字之例也。”《左傳·僖公二十四年》：“*介之推*不言禄。”*杜預*注：“*介推*，*文公*微臣。之，語助。”《禮記·射義》：“又使*公罔之裘*、*序點*揚觶而語。”*鄭玄*注：“之，發聲也。”*陸德明*釋文：“之，語助。”《吕氏春秋·異寶》：“*楚**越*之閒，有*寢之丘*者。”*畢沅*注：“《列子·説符篇》、《淮南·人閒訓》皆作*寢邱*。”c.用于谓词前，组成名词性词组，相当于“所”。*清**吴昌瑩*《經詞衍釋》卷九：“之，猶所也。”《左傳·成公十三年》：“*康公*，我之自出。”《史記·六國年表》：“東方物所始生，西方物之成孰。”又《趙世家》：“狂夫之樂，智者哀焉；愚者所笑，賢者察焉。”</w:t>
        <w:br/>
        <w:br/>
        <w:t>⑪通“諸（zhū）”。*清**王引之*《經傳釋詞》卷九：“之，猶諸也。諸、之一聲之轉。”《孟子·滕文公上》：“*禹*疏九河，瀹*濟*、*漯*而注諸海；決*汝*、*漢*，排*淮*、*泗*而注之*江*。”《禮記·少儀》：“僕者右帶劒，負良綏，申之面，扡諸幦。”*鄭玄*注：“申之於前，覆苓上也。”《史記·齊太公世家》：“*昭王*之出不復，君其問之水濱。”按：《左傳·僖公四年》作“君其問諸水濱”。</w:t>
        <w:br/>
        <w:br/>
        <w:t>⑫通“志（zhì）”。《墨子·天志中》：“是故子*墨子*之有天之。”*王念孫*雜志：“天之即天志，本篇之名也……古志字通作之。”</w:t>
        <w:br/>
        <w:br/>
        <w:t>⑬姓。《姓觿·支韻》：“之，出《姓苑》。《千家姓》云*雁門*族。”</w:t>
        <w:br/>
      </w:r>
    </w:p>
    <w:p>
      <w:r>
        <w:t>乌##乌</w:t>
        <w:br/>
        <w:br/>
        <w:t>乌“烏”的简化字。</w:t>
        <w:br/>
      </w:r>
    </w:p>
    <w:p>
      <w:r>
        <w:t>乍##乍</w:t>
        <w:br/>
        <w:br/>
        <w:t>《説文》：“乍，止也。一曰亡也。从亡，从一。”*林义光*《文源》以为乍“即作之古文”。</w:t>
        <w:br/>
        <w:br/>
        <w:t>（一）zhà　《廣韻》鋤駕切，去禡崇。魚部。</w:t>
        <w:br/>
        <w:br/>
        <w:t>（1）副词。1.忽然；突然。《廣雅·釋言》：“乍，暫也。”《古今韻會舉要·禡韻》引《增韻》：“乍，忽也，猝也。”《孟子·公孫丑上》：“今人乍見孺子將入於井，皆有怵惕惻隱之心。”*唐**白居易*《琵琶行》：“銀瓶乍破水漿进，鐵騎突出刀槍鳴。”*宋**歐陽修*《浣溪沙》：“乍雨乍晴花自落。”2.暂时。*南朝**齊**孔稚珪*《北山移文》：“乍迴跡以心染，或先貞而後黷。”*清**王夫之*《讀通鑑論·二世三》：“*申**商*者，乍勞長逸之術也。”3.正，恰。*张相*《詩詞曲語辭匯釋》卷一：“乍，猶恰也；正也。”*唐**皇甫冉*《臺頭寺有小松裁毫末新生與纖草不辨》：“細草亦全高，秋毫乍堪比。”*後周**和凝*《抛球樂》：“歸去須沈醉，小院新池月乍寒。”*清**李念茲*《登浮山》：“絶頂憑誰引，蒼藤乍可攀。”4.刚，才。《正字通·丿部》引《增韻》：“乍，初也。”*张相*《詩詞曲語辭匯釋》卷一：“乍，猶初也；纔也。”*宋**柳永*《黄鶯兒》：“乍出暖煙來，又趁遊蜂去。”*宋**王易簡*《齊天樂·賦蟬》：“錦瑟重調，綃衣乍著。”*清**張際亮*《石亭》：“黠鼠伺我側，乍去旋來窺。”5.表示疑问语气，相当于“怎”、“哪”。《西遊記》第三十三回：“乍想到了此處，遭逢魔障，又被他遣山壓了。”</w:t>
        <w:br/>
        <w:br/>
        <w:t>（2）连词。表示选择关系。1.相当于“或者”。*秦**李斯*《用筆法》：“或卷或舒，乍輕乍重。”《顔氏家訓·歸心》：“儒家説天，自有數義：或渾或蓋，乍宣乍安。”*唐**孟郊*《上張徐州》：“乍作支泉石，乍作翳松蘿，一不改方圓，破質為琢磨。”2.宁可。*张相*《詩詞曲語辭匯釋》卷一：“乍可，猶寧可也……亦有祗用一乍字者。”*南朝**宋**謝靈運*《述祖德》：“臨組乍不緤，對珪寧肯分。”*唐**李白*《設辟邪伎鼓吹雉子班曲辭》：“乍向草中耿介死，不求黄金籠下生。”</w:t>
        <w:br/>
        <w:br/>
        <w:t>（3）因害怕而颤动。*元*佚名《鴛鴦被》第二折：“不由我意張狂，心驚乍。”*元*佚名《盆兒鬼》第四折：“直被你諕得人心慌膽乍。”</w:t>
        <w:br/>
        <w:br/>
        <w:t>（4）耸，竖。*元**白樸*《梧桐雨》第三折：“諕的我戰欽欽遍體寒毛乍。”*元**高文秀*《澠池會》第三折楔子：“惱得我髮乍衝冠。”*梁斌*《红旗谱》五十六：“直气得胡髭眉花一乍一乍的。”</w:t>
        <w:br/>
        <w:br/>
        <w:t>（5）壮，大。《紅樓夢》第六十七回：“那*興皃*聽見這個聲音兒，早已没了主意了，只得乍着胆子進來。”《兒女英雄傳》第十一回：“内中又有幾個乍着膽子，闖將進去。”</w:t>
        <w:br/>
        <w:br/>
        <w:t>（6）俏丽。*明**李日華*《南西廂記·乘夜踰牆》：“俺那小姐呵，打扮的身子兒乍。”*明**湯顯祖*《邯鄲記·雜慶》：“斜簪一朵花，小攢金袖軟靴兒乍。”</w:t>
        <w:br/>
        <w:br/>
        <w:t>（7）表示制止之词。《説文·亡部》：“乍，止也，一曰亡也。”*段玉裁*改作“止亡䛐也”，注云：“各本作‘止也，一曰亡也’六字，今正……乍者，有人逃亡而一止之，其言曰乍，皆咄咄逼人之語也。亡與止亡者皆必在倉猝，故引申為倉猝之稱。”</w:t>
        <w:br/>
        <w:br/>
        <w:t>（8）助词。谓词后缀。*明**馮惟敏*《僧尼共犯》第一折：“鼓槌兒敲打的鼕鼕乍，鐃鈸兒拍打的光光乍，木魚兒瓜打的膨膨乍。”</w:t>
        <w:br/>
        <w:br/>
        <w:t>（9）用同“詐”。*唐**韓愈*《縣齋有懷》：“夷言聽未慣，*越*俗循猶乍。”舊注：“乍，一作詐。”</w:t>
        <w:br/>
        <w:br/>
        <w:t>（10）姓。《萬姓統譜·禡韻》：“乍，見《姓苑》。”</w:t>
        <w:br/>
        <w:br/>
        <w:t>（二）zuò　《集韻》即各切，入鐸精。鐸部。</w:t>
        <w:br/>
        <w:br/>
        <w:t>同“作”。《集韻·鐸韻》：“作，《説文》：‘起也。’亦省。”《墨子·兼愛下》：“*文王*若日若月，乍照光于四方，于西土。”*孫詒讓*閒詁引*孫星衍*云：“乍，古與作通。”</w:t>
        <w:br/>
      </w:r>
    </w:p>
    <w:p>
      <w:r>
        <w:t>乎##乎</w:t>
        <w:br/>
        <w:br/>
        <w:t>《説文》：“乎，語之餘也。从𠔃，象聲上越揚之形也。”*段玉裁*注：“意不盡，故言乎以永之。”*杨树达*《積微居小學述林》：“考之《尚書》及古金文，乎字絶少作語末詞用者，而甲文、金文乎字皆用作𧦝召之𧦝……以此知乎本𧦝之初文，因後人久借用為語末之詞，乃有後起加言旁之字。古但有乎而無𧦝，説金文者往往謂乎為𧦝字之假，非也。呼召必高聲用力，故字形象聲上越揚，猶曰字表人發言，字形象气上出也。”</w:t>
        <w:br/>
        <w:br/>
        <w:t>hū　《廣韻》户吴切，平模匣。魚部。</w:t>
        <w:br/>
        <w:br/>
        <w:t>（1）语气词。《説文·兮部》：“乎，語之餘也。”《廣雅·釋詁四》：“乎，詞也。”1.表示疑问语气。《集韻·模韻》：“乎，一曰疑辭。”《易·繫辭上》：“然則聖人之意其不可見乎？”*孔穎達*疏：“疑而問之，故稱乎也。”《論語·學而》：“為人謀而不忠乎？與朋友交而不信乎？傳不習乎？”*唐**劉禹錫*《天論中》：“若知操舟乎？”2.表示反问语气。*裴学海*《古書虚字集釋》卷四：“乎，一為反詰之詞。”《易·繫辭上》：“可不慎乎！”《論語·學而》：“學而時習之，不亦説乎！”《史記·陳涉世家》：“王侯將相寧有種乎！”3.表示感叹语气。《論語·子罕》：“惜乎！吾見其進也，未見其止也。”《史記·孟嘗君列傳》：“長鋏歸來乎！食無魚。”《漢書·蘇建傳附蘇武》：“嗟乎，義士！”4.表示祈使或命令语气。*裴学海*《古書虚字集釋》卷四：“乎，一為命令之詞。”《詩·鄭風·溱洧》：“女曰‘觀乎！’”《左傳·昭公元年》：“勉速行乎！無重而罪！”5.表示推测语气。《易·繫辭下》：“《易》之興也，其於中古乎？作《易》者，其有憂患乎？”《左傳·僖公二十一年》：“*宋*其亡乎？幸而後敗。”《世説新語·品藻》：“兼之者，其在卿乎？”6.表示呼召语气。《論語·里仁》：“*參*乎！吾道一以貫之。”7.表示商榷语气。《韓非子·顯學》：“以容取人乎，失之*子羽*；以言取人乎，失之*宰予*。”《論衡·解除》：“使鬼神乎，不為驅逐去止；使鬼不神乎，與鷄雀等，不常驅逐，不能禁也。”8.表示肯定语气。《韓非子·解老》：“故曰：‘禮者，忠信之薄也，而亂之首乎。’”《説苑·權謀》：“君之所得*山戎*之寳器者，中國之所鮮也，不可以不進*周公*之廟乎。”《列子·周穆王》：“*孔子*曰：‘此非汝所及乎。’顧謂*顔回*紀之。”</w:t>
        <w:br/>
        <w:br/>
        <w:t>（2）助词。1.形容词后缀。《易·乾》：“確乎其不可拔！”《論語·八佾》：“郁郁乎文哉！”《漢書·司馬相如傳上》：“泊乎無為，澹乎自持。”2.用于句中，表示停顿。《論語·雍也》：“於從政乎何有？”《楚辭·離騷》：“冀枝葉之峻茂兮，願竢時乎吾將刈。”*晋**陸機*《文賦》：“與天地乎並育。”</w:t>
        <w:br/>
        <w:br/>
        <w:t>（3）介词。相当于“於”。《易·繫辭上》：“吉凶者，言乎其失得也……是故列貴賤者存乎位，齊小大者存乎卦，辯吉凶者存乎辭。”《戰國策·燕策二》：“擢之乎賓客之中，而立之乎群臣之上。”《史記·司馬相如列傳》：“德隆乎三皇，功羨於五帝。”</w:t>
        <w:br/>
        <w:br/>
        <w:t>（4）连词。相当于“而”。*漢**東方朔*《七諫·哀命》：“從水蛟而為徒兮，與神龍乎休息。”《説苑·敬慎》：“樹欲静乎風不定，子欲養乎親不待。”</w:t>
        <w:br/>
      </w:r>
    </w:p>
    <w:p>
      <w:r>
        <w:t>乏##乏</w:t>
        <w:br/>
        <w:br/>
        <w:t>《説文》：“乏，《春秋傳》曰：‘反正為乏。’”</w:t>
        <w:br/>
        <w:br/>
        <w:t>fá　《廣韻》房法切，入乏奉。盍部。</w:t>
        <w:br/>
        <w:br/>
        <w:t>（1）不正。《説文·正部》：“乏，《春秋傳》曰：‘反正為乏。’”*段玉裁*注：“此説字形，而義在其中矣。不正則為匱乏，二字相鄉背也。”*徐灝*注箋：“乏蓋本為凡不正之稱，後乃專以貧乏為義。”</w:t>
        <w:br/>
        <w:br/>
        <w:t>（2）缺少；匮乏。《廣韻·乏韻》：“乏，匱也。”《戰國策·齊策四》：“*孟嘗君*使人給其食用，無使乏。”《史記·周本紀》：“土無所演，民乏財用，不亡何待！”《古今小説·木綿菴鄭虎臣報寃》：“村中乏茶，將就救渴。”</w:t>
        <w:br/>
        <w:br/>
        <w:t>（3）疲倦。《新五代史·周德威》：“因其勞乏而乘之，可以勝也。”*元**鄭德輝*《倩女離魂》第二折：“𡽗把咱家走乏。”《紅樓夢》第十一回：“我们今日整坐了一日，也乏了。”</w:t>
        <w:br/>
        <w:br/>
        <w:t>（4）荒废。《莊子·天地》：“子往矣，無乏吾事！”*陸德明*釋文：“乏，廢也。”《戰國策·燕策三》：“雖然，*光*不敢以乏國事也。”</w:t>
        <w:br/>
        <w:br/>
        <w:t>（5）不中用；无能。《老殘遊記》第十三回：“*昭君*娘娘跟那*西施*娘娘難道都是這種乏樣子嗎？”*鲁迅*《呐喊·阿Q正传》：“然而我们的*阿Q*却没有这样乏，他是永远得意的。”</w:t>
        <w:br/>
        <w:br/>
        <w:t>（6）古代射礼唱靶者用以避箭的器具，其形略似屏风，以皮革制成。一名容。*宋**聶崇義*《三禮圖集注》卷二十引《三禮舊圖》：“乏，一名容，似今之屏風，其制從廣七尺，以牛革鞔漆之。”《周禮·夏官·服不氏》：“射則賛張侯，以旌居乏而待獲。”*鄭玄*注引*杜子春*曰：“乏讀為匱乏之乏，持獲者所蔽。”《文選·張衡〈東京賦〉》：“設三乏，厞司旌。”*李善*注引*薛綜*曰：“乏，以革為之，護旌者之禦矢也。”</w:t>
        <w:br/>
        <w:br/>
        <w:br/>
        <w:br/>
        <w:t>（8）方言。量词。*明**馮惟敏*《仙子步蟾宫·十劣》：“未成人偷𠳹了幾下，已成人逃走了幾乏，不成人販弄了三家。”</w:t>
        <w:br/>
        <w:br/>
        <w:t>（9）通“犯（fàn）”。《馬王堆漢墓帛書·十六經·正亂》：“帝曰：毋乏吾禁。”</w:t>
        <w:br/>
      </w:r>
    </w:p>
    <w:p>
      <w:r>
        <w:t>乐##乐</w:t>
        <w:br/>
        <w:br/>
        <w:t>乐“樂”的简化字。</w:t>
        <w:br/>
      </w:r>
    </w:p>
    <w:p>
      <w:r>
        <w:t>乑##乑</w:t>
        <w:br/>
        <w:br/>
        <w:t>乑（一）yín　《廣韻》魚金切，平侵疑。</w:t>
        <w:br/>
        <w:br/>
        <w:t>众立貌。《玉篇·乑部》：“乑，衆也。”《廣韻·侵韻》：“乑，衆立皃。”</w:t>
        <w:br/>
        <w:br/>
        <w:t>（二）pān</w:t>
        <w:br/>
        <w:br/>
        <w:t>同“攀”。《字彙·丿部》：“乑，古作攀字。*揚子雲*《反騷》：‘纍既乑夫*傅説*兮，奚不信而遂行？’言既攀援*傅説*，何不信其所行，自見困而遂去也。”按：《汉书·扬雄传》引《反离骚》作“𠬜（古‘攀’字）”。</w:t>
        <w:br/>
        <w:br/>
        <w:t>（三）zhòng　《正字通》之仲切。</w:t>
        <w:br/>
        <w:br/>
        <w:t>同“衆”。《正字通·丿部》：“乑，隸作衆。”《字彙補·丿部》：“乑，古本衆字。”</w:t>
        <w:br/>
      </w:r>
    </w:p>
    <w:p>
      <w:r>
        <w:t>乒##乒</w:t>
        <w:br/>
        <w:br/>
        <w:t>乒pī ng</w:t>
        <w:br/>
        <w:br/>
        <w:t>象声词。如：乒的一声枪响。</w:t>
        <w:br/>
      </w:r>
    </w:p>
    <w:p>
      <w:r>
        <w:t>乓##乓</w:t>
        <w:br/>
        <w:br/>
        <w:t>乓pāng</w:t>
        <w:br/>
        <w:br/>
        <w:t>象声词。形容枪声、关门声、东西砸破声等。如：乓的一声。</w:t>
        <w:br/>
      </w:r>
    </w:p>
    <w:p>
      <w:r>
        <w:t>乔##乔</w:t>
        <w:br/>
        <w:br/>
        <w:t>乔“喬”的简化字。</w:t>
        <w:br/>
      </w:r>
    </w:p>
    <w:p>
      <w:r>
        <w:t>乕##乕</w:t>
        <w:br/>
        <w:br/>
        <w:t>同“虎”。《嘉祥畫像石題記》：“猛乕延視。”《宋元以來俗字譜》：“虎”，《目連記》、《金瓶梅》作“乕”。</w:t>
        <w:br/>
      </w:r>
    </w:p>
    <w:p>
      <w:r>
        <w:t>乖##乖</w:t>
        <w:br/>
        <w:br/>
        <w:t>《説文》：“𦮃，戾也。从𦫳而兆；兆，古文别。”按：隶变作“乖”。</w:t>
        <w:br/>
        <w:br/>
        <w:t>guāi　《廣韻》古懷切，平皆見。微部。</w:t>
        <w:br/>
        <w:br/>
        <w:t>（1）违背。《玉篇·北部》：“乖，戾也，背也。”《左傳·昭公三十年》：“*楚*執政衆而乖。”《抱朴子·外篇·博喻》：“志合者不以山海為遠，道乖者不以咫尺為近。”*唐**韓愈*《五箴·行箴》：“行與義乖，言與法違。”</w:t>
        <w:br/>
        <w:br/>
        <w:t>（2）分离。《廣雅·釋詁三》：“乖，離也。”《史記·匈奴列傳》：“*漢*使兩使者，一弔單于，一弔右賢王，欲以乖其國。”《後漢書·皇后紀下·靈思何皇后》：“死生路異兮從此乖。”*晋**陶潛*《與殷晋安别》：“語默自殊勢，亦知當乖分。”</w:t>
        <w:br/>
        <w:br/>
        <w:t>（3）差错。《廣雅·釋詁四》：“乖，差也。”《後漢書·郭玉傳》：“針石之閒，毫芒即乖。”《遼史·穆宗紀下》：“朕醉中處事有乖，無得曲從。”《儒林外史》第十四回：“像我*婁*家表叔結交了多少人，一個個出乖露醜。”</w:t>
        <w:br/>
        <w:br/>
        <w:t>（4）聪明。*清**翟灝*《通俗編·性情》：“《朱子語録》：‘*張良*少年也，任俠殺人，後來因*黄石公*教，得來較細，此其所以乖也。’……今正謂小兒黠獪曰乖。”*明**湯顯祖*《紫釵記·婉拒强婚》：“看他呵，心兒裏則弄乖，口兒裏則道白。”《紅樓夢》第四十八回：“花兩個錢，叫他學些乖來，也值。”</w:t>
        <w:br/>
        <w:br/>
        <w:t>（5）指小孩听话、顺从。如：乖孩子；小宝贝真乖。《西遊記》第四十二回：“好乖兒女。”</w:t>
        <w:br/>
        <w:br/>
        <w:t>（6）方言。漂亮。*周立波*《山乡巨变》一：“伢子倒乖，脸模子俨像他妈妈。”又二：“看这茶子花，好乖，好香啊！”</w:t>
        <w:br/>
      </w:r>
    </w:p>
    <w:p>
      <w:r>
        <w:t>乗##乗</w:t>
        <w:br/>
        <w:br/>
        <w:t>同“乘”。《正字通·丿部》：“乗，《説文》作椉……俗作乗，舊本从北作乘，𠀤非。”《尉繚子·天官》：“今有城東西攻不能取，南北攻不能取，四方豈無順時乗之者耶？”</w:t>
        <w:br/>
      </w:r>
    </w:p>
    <w:p>
      <w:r>
        <w:t>乘##乘</w:t>
        <w:br/>
        <w:br/>
        <w:t>《説文》：“乘，覆也。从入、桀。桀，黠也。軍法曰乘。𠅞，古文乘从几。”*容庚*《金文編》：“乘，从大在木上。《説文》从入桀，非。”*李孝定*《甲骨文字集釋》：“乘之本義為升為登，引申之為加其上。*許*訓覆也，與加其上同意，字象人登木之形。”按：人登木形，即人登车形。车乃木制。《鄂君車節》改“木”为“几”，即像开口于后，供人上下之车箱形。</w:t>
        <w:br/>
        <w:br/>
        <w:t>（一）chéng　《廣韻》食陵切，平蒸船。蒸部。</w:t>
        <w:br/>
        <w:br/>
        <w:t>（1）登；升。《釋名·釋姿容》：“乘，陞也，登亦如之也。”《易·同人》：“乘其墉，弗克攻，吉。”《漢書·陳湯傳》：“夜過半，木城穿，中人卻入土城，乘城呼。”*顔師古*注：“乘，登也。”《本草綱目·百病主治葯·呃逆》：“乃寒傷胃脘，腎虚氣逆，上乘于胃，與氣相併也。”</w:t>
        <w:br/>
        <w:br/>
        <w:t>（2）驾驭。《廣韻·蒸韻》：“乘，駕也。”《易·繫辭下》：“服牛乘馬，引重致遠。”*孔穎達*疏：“今服用其牛，乘駕其馬。”《墨子·親士》：“良馬難乘，然可以任重致遠。”《孟子·滕文公下》：“昔者*趙簡子*使*王良*與嬖*奚*乘。”又乘坐。如：乘车；乘飞机。《論語·衛靈公》：“乘*殷*之輅，服*周*之冕。”《楚辭·離騷》：“乘騏驥以馳騁兮，來吾道夫先路。”《吕氏春秋·壹行》：“人之所乘船者，為其能浮而不能沈也。”</w:t>
        <w:br/>
        <w:br/>
        <w:t>（3）趁。《字彙·丿部》：“乘，趁也。又因也。”《孟子·公孫丑上》：“雖有智慧，不如乘勢。”《漢書·賈誼傳》：“乘今之時，因天之助。”*唐**白居易*《早發楚城驛》：“月乘殘夜出，人趁早涼行。”</w:t>
        <w:br/>
        <w:br/>
        <w:t>（4）凭恃，依仗。《字彙·丿部》：“乘，憑也。”《慎子·威德》：“故飛龍乘雲，騰虵遊霧，雲罷霧霽，與蚯蚓同，則失其所乘也。”《漢書·游俠傳·原涉》：“（*涉*）遣奴至市買肉，奴乘*涉*氣，與屠争言，斫傷屠者，亡。”*唐**柳宗元*《三戒·序》：“吾恒惡世之人，不知推己之本，而乘物以逞。”</w:t>
        <w:br/>
        <w:br/>
        <w:t>（5）加；交加。《銀雀山漢墓竹簡·孫臏兵法·官一》：“乘削以倫物。”*漢**賈誼*《論積貯疏》：“兵旱相乘，天下大屈。”*清**林則徐*《江蘇隂雨連綿田稻歉收情形片》：“况又雨雪紛乘，至今未已。”</w:t>
        <w:br/>
        <w:br/>
        <w:t>（6）碾压；践踏。《墨子·節葬下》：“滿埳無封，已葬而牛馬乘之。”《國語·晋語九》：“駕而乘材，兩鞁皆絶。”*韋昭*注：“乘，轢也。”</w:t>
        <w:br/>
        <w:br/>
        <w:t>（7）欺凌；欺压。《國語·周語中》：“乘人不義。”*韋昭*注：“乘，陵也。”《漢書·禮樂志》：“世衰民散，小人乘君子。”*顔師古*注：“乘，陵也。”</w:t>
        <w:br/>
        <w:br/>
        <w:t>（8）进攻；追逐。《吴子·應變》：“若我衆彼寡，分而乘之。”《史記·高祖本紀》：“*楚*兵不利，*淮隂侯*復乘之，大敗*垓下*。”*張守節*正義：“乘，進也。”《漢書·陳湯傳》：“平明，四面火起，吏士喜，大呼乘之，鉦鼓聲動地。”*顔師古*注：“乘，逐也。”</w:t>
        <w:br/>
        <w:br/>
        <w:t>（9）战胜；胜过。《廣韻·蒸韻》：“乘，勝也。”《書·西伯戡黎》：“*周*人乘*黎*。”*孔*傳：“乘，勝也。”《鹽鐵論·非鞅》：“是以戰勝攻取，并近滅遠，乘*燕*、*趙*，陵*齊*、*楚*，諸侯歛袵西面而向風。”《本草綱目·百病主治葯·吐血衄血》：“有陽乘隂者，血熱妄行；隂乘陽者，血不歸經。”</w:t>
        <w:br/>
        <w:br/>
        <w:t>（10）防守。《廣韻·蒸韻》：“乘，守也。”《史記·高祖本紀》：“興*關*内卒乘塞。”*裴駰*集解引*李奇*曰：“乘，守也。”《明末農民起義史料》八：“且城塞非難，乘之為難，乘之非難，久之為難。”</w:t>
        <w:br/>
        <w:br/>
        <w:t>⑪计算；计划。《周禮·天官·宰夫》：“乘其財用之出入。”*鄭玄*注：“乘，猶計也。”《韓非子·難一》：“為人臣者，乘事而有功則賞。”</w:t>
        <w:br/>
        <w:br/>
        <w:t>⑫用。《莊子·天地》：“上神乘光，與形滅亡，此謂照曠。”*成玄英*疏：“乘，用也。”《淮南子·主術》：“夫乘衆人之智，則無不任也，用衆人之力，則無不勝也。”</w:t>
        <w:br/>
        <w:br/>
        <w:t>⑬治理。《字彙·丿部》：“乘，治也。”《法言·寡見》：“乘國者，其如乘航乎！航安，則人斯安矣。”《漢書·魏相傳》：“故立*羲和*之官以乘四時。”*顔師古*注：“乘，治也。”</w:t>
        <w:br/>
        <w:br/>
        <w:t>⑭继承。《列子·楊朱》：“乘其名者，澤其宗族，利兼鄉黨，況子孫乎？”《鹽鐵論·錯幣》：“*湯*、*文*繼衰，*漢*興乘弊。”*宋**王禹偁*《送孫何序》：“國家乘五代之末，接千歲之統。”</w:t>
        <w:br/>
        <w:br/>
        <w:t>⑮覆。《正字通·丿部》：“乘，《説文》作椉，覆也。”</w:t>
        <w:br/>
        <w:br/>
        <w:t>⑯数学的计算方法，即几个相同的数连加的简便算法。《周髀算經》卷上：“勾股各自乘，并而開方除之，得邪至日。”《淮南子·天文》：“以五乘八，五八四十。”《三國志·吴志·趙達傳》：“且此術微妙，頭乘尾除，一算之法，父子不相語。”</w:t>
        <w:br/>
        <w:br/>
        <w:t>⑰姓。（又读shèng）《通志·氏族略三》：“*乘*氏，《風俗通》：‘*乘*氏，*楚*大夫*子乘*之後，以王父字為氏。’又*乘雎*，古賢人，見《世本》。*漢*有煮棗侯*乘昌*。乘，平聲，或音賸。”</w:t>
        <w:br/>
        <w:br/>
        <w:t>（二）shéng</w:t>
        <w:br/>
        <w:br/>
        <w:t>方言。承受；承担。《中国谚语资料·一般谚语》：“立木顶千斤，麦秆乘三斤。”*李劼人*《大波》第三部第一章：“即令是铜头铁臂的怪物，也乘不住这种九蒸九炼，而不化为绕指柔。”</w:t>
        <w:br/>
        <w:br/>
        <w:t>（三）shèng　《廣韻》實證切，去證船。蒸部。</w:t>
        <w:br/>
        <w:br/>
        <w:t>（1）一车四马的总称。《莊子·列禦寇》：“王悦之，益車百乘。”*成玄英*疏：“乘，駟馬也。”《穀梁傳·文公十四年》：“長轂五百乘。”*范甯*注：“四馬曰乘。”又泛指车和马。《後漢書·循吏傳·衛颯》：“去郡遠者或且千里，吏事往來輒發民乘舩，名曰‘傳役’。”*漢**曹操*《請追增郭嘉封邑表》：“行同騎乘，坐共幄席。”*唐**杜甫*《偪側行贈畢曜》：“我貧無乘非無足，昔日相過今不得。”</w:t>
        <w:br/>
        <w:br/>
        <w:t>（2）特指配有一定数量兵士的兵车。《左傳·隱公元年》：“命*子封*帥車二百乘以伐*京*。”*杜預*注：“古者兵車一乘，甲士三人，步卒七十二人。”《孫子·作戰》：“馳車千駟，革車千乘。”*杜牧*注引《司馬法》曰：“一車，甲士三人，步卒七十二人。炊家子十人，固守衣裝五人，廐養五人，樵汲五人。輕車七十五人，重車二十五人。”</w:t>
        <w:br/>
        <w:br/>
        <w:t>（3）乘是运载工具，佛教喻为教法（又读chéng）。如：人乘；天乘；声闻乘；缘觉乘；菩萨乘。</w:t>
        <w:br/>
        <w:br/>
        <w:t>（4）双，一对。《廣雅·釋詁四》：“乘，二也。”《古今韻會舉要·徑韻》：“物雙曰乘。”《周禮·秋官·掌客》：“乘禽日九十雙。”*鄭玄*注：“乘禽，乘行群處之禽，謂雉雁之屬。於禮以雙為數。”*晋**張華*《鷦鷯賦》：“乘居匹遊，翩翩然有以自樂也。”</w:t>
        <w:br/>
        <w:br/>
        <w:t>（5）四。《字彙·丿部》：“乘，四數曰乘。”《禮記·少儀》：“其以乘壺酒、束脩、一犬賜人。”*鄭玄*注：“乘壺，四壺也。”《文選·揚雄〈解嘲〉》：“乘雁集不為之多，雙鳬飛不為之少。”*李善*注引《方言》曰：“飛鳥曰雙，四雁曰乘。”</w:t>
        <w:br/>
        <w:br/>
        <w:t>（6）古代地积单位，四丘为乘。《字彙·丿部》：“乘，田制。四丘曰乘。”《韓非子·外儲説左上》：“*燕王*悦之，養之以五乘之奉。”《禮記·郊特牲》：“唯社丘乘共粢盛。”*鄭玄*注：“丘，十六井也。四丘六十四井曰甸，或謂之乘。乘者，以於車賦出長轂一乘。”*孔穎達*疏：“丘乘者，都鄙井田也。九夫為井，四井為邑，四邑為丘，四丘為乘。”</w:t>
        <w:br/>
        <w:br/>
        <w:t>（7）*春秋*时*晋国*史书称“乘”。后因称史书为“史乘”。《正字通·丿部》：“乘，*晋*史曰《乘》。*毛*氏曰：‘乘者，載也，取載事為名。’”《孟子·離婁下》：“*晋*之《乘》，*楚*之《檮杌》，*魯*之《春秋》，一也。”*趙岐*注：“此三大國史記之名異，乘者興於田賦乘馬之事，因以為名。”*清**趙翼*《陔餘叢考·宋人好名譽》：“歷朝以來，*宋*史最繁，且正史外又有稗乘雜説，層見叠出。”</w:t>
        <w:br/>
        <w:br/>
        <w:t>（8）类别；等级。《説苑·君道》：“哀公曰：‘有二乘，則何為不博也？’”*元**柳貫*《同楊仲禮和表集賢上都》：“叨陪文學乘。”*清**王夫之*《薑齋詩話》卷二：“作詩但求好句，已落下乘。”</w:t>
        <w:br/>
        <w:br/>
        <w:t>（9）佛经中用作第一人称。《敦煌變文集·維摩詰經講經文》：“又休〔沐〕談楊〔揚〕決乘懷。”*蒋礼鸿*通釋：“乘，就是我，第一人稱。”按：*张涌泉*《漢語俗字叢考》云，此经文“乘”字系草书“我”字抄写之误。</w:t>
        <w:br/>
      </w:r>
    </w:p>
    <w:p>
      <w:r>
        <w:t>尹##尹</w:t>
        <w:br/>
        <w:br/>
        <w:t>《説文》：“尹，治也。从又、丿，握事者也。𦥱，古文尹。”按：古文字从又持丨，丨为笔形，代表治事的官尹。</w:t>
        <w:br/>
        <w:br/>
        <w:t>（一）yǐn　《廣韻》余準切，上準以。諄部。</w:t>
        <w:br/>
        <w:br/>
        <w:t>（1）主管；治理。《説文·又部》：“尹，治也。”《書·多方》：“簡畀殷命，尹爾多方。”*孫星衍*疏：“尹者，《説文》云：‘治也。’”《漢書·地理志八》：“*衛*，*蔡叔*尹之。”*顔師古*注：“尹，主也。”*清**王夫之*《讀通鑒論·秦始皇》：“於是分國而為郡縣，擇人以尹之。”</w:t>
        <w:br/>
        <w:br/>
        <w:t>（2）古代官名。《爾雅·釋言》：“尹，正也。”*郭璞*注：“謂官正也。”*郝懿行*義疏：“是正兼官長、君長二義。”《廣雅·釋詁四》：“尹，官也。”《書·益稷》：“庶尹允諧。”*孔*傳：“尹，正也。”《續漢書·百官志四》：“*河南*尹一人，主京都，特奉朝請。”《紅樓夢》第一百零三回：“且説*賈雨村*升了京兆府尹，兼管税務。”</w:t>
        <w:br/>
        <w:br/>
        <w:t>（3）诚。《廣韻·準韻》：“尹，誠也。”</w:t>
        <w:br/>
        <w:br/>
        <w:t>（4）进。《廣韻·準韻》：“尹，進也。”</w:t>
        <w:br/>
        <w:br/>
        <w:t>（5）姓。《通志·氏族略三》：“*尹*氏，*少昊*之子，封於*尹*城，因以為氏。子孫世為*周*卿士，食采於*尹*。今*汾州*有*尹吉甫*墓，即其地也。”</w:t>
        <w:br/>
        <w:br/>
        <w:t>（二）yún　《集韻》于倫切，平諄云。</w:t>
        <w:br/>
        <w:br/>
        <w:t>〔孚尹〕玉采。《集韻·諄韻》：“尹，孚尹，玉采。”《禮記·聘義》：“孚尹旁達，信也。”*鄭玄*注：“孚，讀為浮。尹，讀如竹箭之筠。浮筠謂玉采色也。”</w:t>
        <w:br/>
      </w:r>
    </w:p>
    <w:p>
      <w:r>
        <w:t>𠂆##𠂆</w:t>
        <w:br/>
        <w:br/>
        <w:t>《説文》：“𠂆，抴也，明也。象抴引之形。”</w:t>
        <w:br/>
        <w:br/>
        <w:t>yì　《廣韻》餘制切，去祭以。支部。</w:t>
        <w:br/>
        <w:br/>
        <w:t>牵引。《説文·𠂆部》：“𠂆，抴也，明也。”*段玉裁*注：“抴者，捈也；捈者，臥引也；臥引者，横引之……依此，則‘明也’當為衍文。”</w:t>
        <w:br/>
      </w:r>
    </w:p>
    <w:p>
      <w:r>
        <w:t>𠂇##𠂇</w:t>
        <w:br/>
        <w:br/>
        <w:t>《説文》：“𠂇，𠂇手也。象形。”</w:t>
        <w:br/>
        <w:br/>
        <w:t>zuǒ　《廣韻》臧可切，上哿精。歌部。</w:t>
        <w:br/>
        <w:br/>
        <w:t>（1）左手。后作“左”。《説文·𠂇部》：“𠂇，𠂇手也。”*朱駿聲*通訓定聲：“經傳皆以左為之。”《集韻·哿韻》：“𠂇，或从工。”《正字通·丿部》：“𠂇，古左字。”引申为佐助。*五代**徐鍇*《説文繫傳·𠂇部》：“𠂇，佐也，右手之佐也。”</w:t>
        <w:br/>
        <w:br/>
        <w:t>（2）违背。《廣韻·哿韻》：“𠂇，戾也。”*清**徐灝*《説文解字注箋·𠂇部》：“左以相助言則為佐，從相反取義則為左戾，一字而兼二義。”</w:t>
        <w:br/>
        <w:br/>
        <w:t>（3）姓。《集韻·哿韻》：“𠂇，姓。”</w:t>
        <w:br/>
      </w:r>
    </w:p>
    <w:p>
      <w:r>
        <w:t>𠂈##𠂈</w:t>
        <w:br/>
        <w:br/>
        <w:t>𠂈jié　《字彙補》居竭切。</w:t>
        <w:br/>
        <w:br/>
        <w:t>〔𡳾𠂈〕动貌。《通志·六書略一》：“𠂈，𠂈動皃。”《字彙補·丿部》：“𠂈，𡳾𠂈，動貌。”</w:t>
        <w:br/>
      </w:r>
    </w:p>
    <w:p>
      <w:r>
        <w:t>𠂍##𠂍</w:t>
        <w:br/>
        <w:br/>
        <w:t>𠂍同“萬”。《字彙補·丿部》：“𠂍，《内典》萬字。*程良孺*曰：《華嚴》𠂍，亦作萬。”</w:t>
        <w:br/>
      </w:r>
    </w:p>
    <w:p>
      <w:r>
        <w:t>𠂏##𠂏</w:t>
        <w:br/>
        <w:br/>
        <w:t>𠂏同“奶”。*清**翟灝*《通俗編·雜字》：“𠂏，《直語類録》：‘鐘鼎文有𠂏字，謂乳也。俗呼乳為奶，實當為𠂏。’”</w:t>
        <w:br/>
        <w:br/>
        <w:t>𠂐音义未详。《字彙補·丿部》：“𠂐，音義闕。”*宋**計有功*《唐詩紀事》卷五十五：“*武宗*嘗以𠂐、𡦺二字問之（*王起*）。”</w:t>
        <w:br/>
      </w:r>
    </w:p>
    <w:p>
      <w:r>
        <w:t>𠂑##𠂑</w:t>
        <w:br/>
        <w:br/>
        <w:t>𠂑zōu　《通志·六書略》則侯切。</w:t>
        <w:br/>
        <w:br/>
        <w:t>古时符信的左半部。《通志·六書略一》：“𠂑，左卪也。合符有二：與者執左，取者執右。”</w:t>
        <w:br/>
      </w:r>
    </w:p>
    <w:p>
      <w:r>
        <w:t>𠂔##𠂔</w:t>
        <w:br/>
        <w:br/>
        <w:t>《説文》：“𠂔，止也。从𣎵，盛而一横止之也。”</w:t>
        <w:br/>
        <w:br/>
        <w:t>zǐ　《廣韻》阻史切，上止莊。脂部。</w:t>
        <w:br/>
        <w:br/>
        <w:t>止。《集韻·止韻》：“𠂔，止也。”</w:t>
        <w:br/>
      </w:r>
    </w:p>
    <w:p>
      <w:r>
        <w:t>𠂕##𠂕</w:t>
        <w:br/>
        <w:br/>
        <w:t>⁴𠂕同“矢”。《集韻·旨韻》：“矢，古作𠂕。”</w:t>
        <w:br/>
      </w:r>
    </w:p>
    <w:p>
      <w:r>
        <w:t>𠂖##𠂖</w:t>
        <w:br/>
        <w:br/>
        <w:t>同“弟”。《集韻·薺韻》：“弟，古作𠂖。”</w:t>
        <w:br/>
      </w:r>
    </w:p>
    <w:p>
      <w:r>
        <w:t>𠂘##𠂘</w:t>
        <w:br/>
        <w:br/>
        <w:t>𠂘同“厄”。《直音篇·𠂆部》：“𠂘，同厄。”</w:t>
        <w:br/>
      </w:r>
    </w:p>
    <w:p>
      <w:r>
        <w:t>𠂜##𠂜</w:t>
        <w:br/>
        <w:br/>
        <w:t>𠂜同“乏”。《正字通·丿部》：“乏，篆作𠂜。”</w:t>
        <w:br/>
      </w:r>
    </w:p>
    <w:p>
      <w:r>
        <w:t>𠂝##𠂝</w:t>
        <w:br/>
        <w:br/>
        <w:t>𠂝同“匝”。*郑振铎*《中国俗文学史》第六章：“弱柳芙蓉，𠂝灵沼而氛氲。”按：《降魔变文》“𠂝”作“匝”。</w:t>
        <w:br/>
      </w:r>
    </w:p>
    <w:p>
      <w:r>
        <w:t>𠂞##𠂞</w:t>
        <w:br/>
        <w:br/>
        <w:t>同“乎”。《正字通·丿部》：“乎，篆作𠂞。”</w:t>
        <w:br/>
      </w:r>
    </w:p>
    <w:p>
      <w:r>
        <w:t>𠂟##𠂟</w:t>
        <w:br/>
        <w:br/>
        <w:t>𠂟jī n　《改併四聲篇海·丿部》引《俗字背篇》：“𠂟，音今。”</w:t>
        <w:br/>
      </w:r>
    </w:p>
    <w:p>
      <w:r>
        <w:t>𠂠##𠂠</w:t>
        <w:br/>
        <w:br/>
        <w:t>同“釆”。《説文·釆部》：“𠂠，古文釆。”</w:t>
        <w:br/>
      </w:r>
    </w:p>
    <w:p>
      <w:r>
        <w:t>𠂡##𠂡</w:t>
        <w:br/>
        <w:br/>
        <w:t>𠂡同“風”。*宋**羅泌*《路史·太昊紀上》：“（*伏羲*）後有*風*氏、*偑*氏、*𠂡*氏。”按：“𠂡”，当为“風”的俗字。</w:t>
        <w:br/>
      </w:r>
    </w:p>
    <w:p>
      <w:r>
        <w:t>𠂢##𠂢</w:t>
        <w:br/>
        <w:br/>
        <w:t>《説文》：“𠂢，水之衺流别也。从反永。”*容庚*《金文編》以为古文字“𠂢與永為一字”。</w:t>
        <w:br/>
        <w:br/>
        <w:t>pài　《廣韻》匹卦切，去卦滂。支部。</w:t>
        <w:br/>
        <w:br/>
        <w:t>水的支流。后作“派”。《説文·𠂢部》：“𠂢，水之衺流别也。”*段玉裁*注：“𠂢與《水部》派音義皆同，派蓋後出耳。”《集韻·卦韻》：“𠂢，水分流也。”</w:t>
        <w:br/>
      </w:r>
    </w:p>
    <w:p>
      <w:r>
        <w:t>𠂤##𠂤</w:t>
        <w:br/>
        <w:br/>
        <w:t>《説文》：“𠂤，小𨸏也。象形。”*段玉裁*注：“其字俗作堆，堆行而𠂤廢矣。”按：甲骨文、金文多借“𠂤”为“師”。</w:t>
        <w:br/>
        <w:br/>
        <w:t>duī 　《廣韻》都回切，平灰端。微部。</w:t>
        <w:br/>
        <w:br/>
        <w:t>同“堆”。小土山。《説文·𠂤部》：“𠂤，小𨸏也。”《正字通·丿部》：“𠂤，堆本字。”</w:t>
        <w:br/>
      </w:r>
    </w:p>
    <w:p>
      <w:r>
        <w:t>𠂥##𠂥</w:t>
        <w:br/>
        <w:br/>
        <w:t>𠂥cóng　《五音集韻》藏宗切。</w:t>
        <w:br/>
        <w:br/>
        <w:t>从。《篇海類編·通用類·丿部》：“𠂥，從也。”</w:t>
        <w:br/>
      </w:r>
    </w:p>
    <w:p>
      <w:r>
        <w:t>𠂦##𠂦</w:t>
        <w:br/>
        <w:br/>
        <w:t>同“用”。《説文·用部》：“用”，篆文作“𠂦”。《字彙補·用部》：“𠂦，案：用字本作𠂦，从卜，从中……今通作用。”</w:t>
        <w:br/>
      </w:r>
    </w:p>
    <w:p>
      <w:r>
        <w:t>𠂧##𠂧</w:t>
        <w:br/>
        <w:br/>
        <w:t>𠂧shèn　《字彙補·丿部》：“𠂧，時印切，音慎，義闕。”</w:t>
        <w:br/>
      </w:r>
    </w:p>
    <w:p>
      <w:r>
        <w:t>𠂯##𠂯</w:t>
        <w:br/>
        <w:br/>
        <w:t>𠂯同“乖”。《正字通·丿部》：“𠂯，俗乖字。”</w:t>
        <w:br/>
      </w:r>
    </w:p>
    <w:p>
      <w:r>
        <w:t>𠂲##𠂲</w:t>
        <w:br/>
        <w:br/>
        <w:t>𠂲同“棗”。《字彙補·丿部》：“𠂲，古文棗字。”</w:t>
        <w:br/>
      </w:r>
    </w:p>
    <w:p>
      <w:r>
        <w:t>𠂳##𠂳</w:t>
        <w:br/>
        <w:br/>
        <w:t>𠂳同“總”。《集韻·董韻》：“總，古作𠂳。”</w:t>
        <w:br/>
      </w:r>
    </w:p>
    <w:p>
      <w:r>
        <w:t>𠂶##𠂶</w:t>
        <w:br/>
        <w:br/>
        <w:t>𠂶同“烏”。*清**桂馥*《説文解字義證·烏部》：“《古今注》：‘𠂶，一名孝𠂶。’《禽經》：‘慈𠂶，一名孝𠂶，比他𠂶微小，長則反哺其母。’”</w:t>
        <w:br/>
      </w:r>
    </w:p>
    <w:p>
      <w:r>
        <w:t>𠂷##𠂷</w:t>
        <w:br/>
        <w:br/>
        <w:t>𠂷同“幸”。《玉篇·夭部》：“𠂷，今作幸。”</w:t>
        <w:br/>
      </w:r>
    </w:p>
    <w:p>
      <w:r>
        <w:t>𠂹##𠂹</w:t>
        <w:br/>
        <w:br/>
        <w:t>同“𠣔（垂）”。《説文·𠂹部》：“𠂹，艸木華葉𠂹。象形。𠣔，古文。”*段玉裁*注：“引伸為凡下𠂹之偁。今字𡍮行而𠂹廢矣。”《崕涘銘》：“鮮不𠂹涕。”*李孝定*《甲骨文字集釋》：“字从𠂹，从土，於小篆當於《土部》之𡍮，象華木生土上而華葉下𠂹之形，去土存𠂹亦足以見意。𠂹、𡍮古祗是一字，是以經傳皆以垂為下𠂹字，乃用本字之或體，非叚借也。”</w:t>
        <w:br/>
      </w:r>
    </w:p>
    <w:p>
      <w:r>
        <w:t>𠂺##𠂺</w:t>
        <w:br/>
        <w:br/>
        <w:t>𠂺同“思”。《集韻·之韻》：“思，古作𠂺。”</w:t>
        <w:br/>
      </w:r>
    </w:p>
    <w:p>
      <w:r>
        <w:t>𠂼##𠂼</w:t>
        <w:br/>
        <w:br/>
        <w:t>𠂼同“扂”。*唐**玄應*《一切經音義》卷十五引《通俗文》：“門鍵曰𠂼。”《廣韻·忝韻》：“扂，閉户。𠂼，同扂。”《集韻·忝韻》：“扂，户牡。或作𠂼。”</w:t>
        <w:br/>
      </w:r>
    </w:p>
    <w:p>
      <w:r>
        <w:t>𠂽##𠂽</w:t>
        <w:br/>
        <w:br/>
        <w:t>𠂽同“畏”。《正字通·田部》：“畏，舊注既引《説文》从甶虎省，當从甶作𠂽。”</w:t>
        <w:br/>
      </w:r>
    </w:p>
    <w:p>
      <w:r>
        <w:t>𠂾##𠂾</w:t>
        <w:br/>
        <w:br/>
        <w:t>𠂾同“坏（坯）”。《集韻·灰韻》：“坏，《爾雅》：‘山一成’，或作𠂾。”</w:t>
        <w:br/>
      </w:r>
    </w:p>
    <w:p>
      <w:r>
        <w:t>𠂿##𠂿</w:t>
        <w:br/>
        <w:br/>
        <w:t>同“手”。《説文·手部》：“𠂿，古文手。”</w:t>
        <w:br/>
      </w:r>
    </w:p>
    <w:p>
      <w:r>
        <w:t>𠃀##𠃀</w:t>
        <w:br/>
        <w:br/>
        <w:t>𠃀同“𠂹（垂）”。《廣韻·支韻》：“𠃀，草木華葉縣。”按：《説文·𠂹部》及《集韻·支韻》均作“𠂹”。</w:t>
        <w:br/>
      </w:r>
    </w:p>
    <w:p>
      <w:r>
        <w:t>𠃁##𠃁</w:t>
        <w:br/>
        <w:br/>
        <w:t>¹⁰𠃁同“魅”。《改併四聲篇海·甶部》引《餘文》：“𠃁，魑魅。”《字彙補·田部》：“𠃁，與魅同。”</w:t>
        <w:br/>
      </w:r>
    </w:p>
    <w:p>
      <w:r>
        <w:t>𠃂##𠃂</w:t>
        <w:br/>
        <w:br/>
        <w:t>𠃂同“岯”。《集韻·脂韻》：“岯，或作𠃂。”</w:t>
        <w:br/>
      </w:r>
    </w:p>
    <w:p>
      <w:r>
        <w:t>𠃄##𠃄</w:t>
        <w:br/>
        <w:br/>
        <w:t>𠃄同“愈”。《字彙補·丿部》：“𠃄，音義同愈。”</w:t>
        <w:br/>
      </w:r>
    </w:p>
    <w:p>
      <w:r>
        <w:t>𠃇##𠃇</w:t>
        <w:br/>
        <w:br/>
        <w:t>音义未详。《遼文匯·文秀〈劉繼文墓誌〉》：“七帝相承何所問，三𠃇孤瘞塔山陽。”</w:t>
        <w:br/>
      </w:r>
    </w:p>
    <w:p>
      <w:r>
        <w:t>𠃈##𠃈</w:t>
        <w:br/>
        <w:br/>
        <w:t>²²𠃈</w:t>
        <w:br/>
        <w:br/>
        <w:t>同“陸”。《説文·𨸏部》：“𠃈，籀文陸。”</w:t>
        <w:br/>
      </w:r>
    </w:p>
    <w:p>
      <w:r>
        <w:t>𪜎##𪜎</w:t>
        <w:br/>
        <w:br/>
        <w:t>𪜎“𠿕”的类推简化字。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