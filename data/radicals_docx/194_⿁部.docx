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䰟##䰟</w:t>
        <w:br/>
        <w:br/>
        <w:t>同“魂”。《玉篇·鬼部》：“魂，亦作䰟。”《楚辭·九章·哀郢》：“羌靈䰟之欲歸兮，何須臾而忘返。”*唐**王勃*《為原州趙長史請為七父度人表》：“陛下德被游䰟，惠流枯骨。”*宋**文天祥*《挽孫庸齋》：“委吏初行志，脩文莫返䰟。”</w:t>
        <w:br/>
      </w:r>
    </w:p>
    <w:p>
      <w:r>
        <w:t>䰠##䰠</w:t>
        <w:br/>
        <w:br/>
        <w:t>《説文》：“䰠，神也。从鬼，申聲。”</w:t>
        <w:br/>
        <w:br/>
        <w:t>shén　《廣韻》失人切，平真書。又《集韻》乘人切。真部。</w:t>
        <w:br/>
        <w:br/>
        <w:t>（1）神。《説文》：“䰠，神也。”*段玉裁*注：“䰠，當作神鬼也。神鬼者，鬼之神者也。故字从鬼申。”《山海經·中山經》：“（*青要之山*）是多僕纍，蒲盧，䰠武羅司之。”*郭璞*注：“䰠即神字。”*清**俞樾*《諸子平議補録》：“中次五經*升山*冢也。*首山*䰠也，䰠即神之異文。”</w:t>
        <w:br/>
        <w:br/>
        <w:t>（2）山神。《玉篇·鬼部》：“䰠，山神也。”</w:t>
        <w:br/>
      </w:r>
    </w:p>
    <w:p>
      <w:r>
        <w:t>䰡##䰡</w:t>
        <w:br/>
        <w:br/>
        <w:t>《説文》：“䰡，厲鬼也。从鬼，失聲。”</w:t>
        <w:br/>
        <w:br/>
        <w:t>chì　《廣韻》丑吏切，去志徹。脂部。</w:t>
        <w:br/>
        <w:br/>
        <w:t>（1）厉鬼。《説文·鬼部》：“䰡，厲鬼也。”</w:t>
        <w:br/>
        <w:br/>
        <w:t>（2）魑魅之类。《玉篇·鬼部》：“䰡，魑鬽之類也。”《六度集經》卷三：“婬婦之妖喻彼䰡鬽（*宋*、*元*、*明**鄂博*本作‘魑魅’），亡國危身靡不由之。”</w:t>
        <w:br/>
      </w:r>
    </w:p>
    <w:p>
      <w:r>
        <w:t>䰢##䰢</w:t>
        <w:br/>
        <w:br/>
        <w:t>䰢xìng　《玉篇》胡梗切。</w:t>
        <w:br/>
        <w:br/>
        <w:t>（1）鬼。《玉篇·鬼部》：“䰢，鬼。”</w:t>
        <w:br/>
        <w:br/>
        <w:t>（2）斗星名。《玉篇·鬼部》：“䰢，斗星名。”《雲笈七籤》卷五十九：“又存想七政，配合五臟。所謂肺魁、肝𩲃、心𩵄、脾䰢、膽魓、左腎𩳐、右腎魒。”</w:t>
        <w:br/>
      </w:r>
    </w:p>
    <w:p>
      <w:r>
        <w:t>䰣##䰣</w:t>
        <w:br/>
        <w:br/>
        <w:t>䰣同“魍”。《説文·虫部》：“蜽，蛧蜽也。”*宋**徐鉉*等注：“今俗别作䰣魎。”又“蛧，蛧蜽，山川之精物也”*清**段玉裁*注：“蛧蜽，俗作魍魎。”</w:t>
        <w:br/>
      </w:r>
    </w:p>
    <w:p>
      <w:r>
        <w:t>䰤##䰤</w:t>
        <w:br/>
        <w:br/>
        <w:t>䰤dōng　《廣韻》德紅切，平東端。</w:t>
        <w:br/>
        <w:br/>
        <w:t>（1）鬼杀人。《玉篇·鬼部》：“䰤，鬼殺人也。”</w:t>
        <w:br/>
        <w:br/>
        <w:t>（2）丑貌。《廣韻·東韻》：“䰤，醜皃。”</w:t>
        <w:br/>
        <w:br/>
        <w:t>（3）鬼名。《集韻·東韻》：“䰤，鬼名。”</w:t>
        <w:br/>
      </w:r>
    </w:p>
    <w:p>
      <w:r>
        <w:t>䰥##䰥</w:t>
        <w:br/>
        <w:br/>
        <w:t>䰥（一）huò　《廣韻》胡國切，入德匣。</w:t>
        <w:br/>
        <w:br/>
        <w:t>〔鬼䰥〕旋风。一说鬼因风伺人。《廣韻·德韻》：“䰥，鬼䰥，旋風。”《集韻·德韻》：“䰥，鬼䰥，回風。一説鬼因風伺人也。”</w:t>
        <w:br/>
        <w:br/>
        <w:t>（二）yù　《類篇》越逼切，入職云。</w:t>
        <w:br/>
        <w:br/>
        <w:t>鬼名。《類篇·鬼部》：“䰥，鬼名。”*唐**劉禹錫*《吊馬文》：“虎咆空林，䰥鬭荒馗。”</w:t>
        <w:br/>
      </w:r>
    </w:p>
    <w:p>
      <w:r>
        <w:t>䰦##䰦</w:t>
        <w:br/>
        <w:br/>
        <w:t>䰦pǐ　《玉篇》匹米切。</w:t>
        <w:br/>
        <w:br/>
        <w:t>（1）鬼名。《玉篇·鬼部》：“䰦，鬼名。”</w:t>
        <w:br/>
        <w:br/>
        <w:t>（2）丑。《改併四聲篇海·鬼部》引《對韻音訓》：“䰦，醜也。”</w:t>
        <w:br/>
        <w:br/>
        <w:t>（3）妖魅。《篇海類編·人物類·鬼部》：“䰦，妖魅。”</w:t>
        <w:br/>
      </w:r>
    </w:p>
    <w:p>
      <w:r>
        <w:t>䰧##䰧</w:t>
        <w:br/>
        <w:br/>
        <w:t>《説文》：“䰧，鬼皃。从鬼，虎聲。”</w:t>
        <w:br/>
        <w:br/>
        <w:t>hū　《廣韻》荒烏切，平模曉。魚部。</w:t>
        <w:br/>
        <w:br/>
        <w:t>（1）鬼貌。《玉篇·鬼部》：“䰧，鬼皃。”</w:t>
        <w:br/>
        <w:br/>
        <w:t>（2）虎伥。传说中人被老虎咬死而变成的鬼。这种鬼又帮助虎害人。《正字通·鬼部》：“䰧，虎倀也。”</w:t>
        <w:br/>
      </w:r>
    </w:p>
    <w:p>
      <w:r>
        <w:t>䰨##䰨</w:t>
        <w:br/>
        <w:br/>
        <w:t>䰨同“魅”。《玉篇·鬼部》：“䰨”，同“魅”。</w:t>
        <w:br/>
      </w:r>
    </w:p>
    <w:p>
      <w:r>
        <w:t>䰩##䰩</w:t>
        <w:br/>
        <w:br/>
        <w:t>䰩（一）chě　《廣韻》昌者切，上馬昌。</w:t>
        <w:br/>
        <w:br/>
        <w:t>〔醜䰩〕1.相貌丑恶。《玉篇·鬼部》：“䰩，醜䰩，惡也。”《集韻·馬韻》：“𩴟，醜𩴟，惡也。或省。”*宋**趙叔向*《肯綮録·俚俗字義》：“人醜曰醜䰩。”*明**陶宗儀*《輟耕録》卷十八：“鬼神作魗䰩馳趡之狀，士女宜秀色婑媠之態。”2.吓人。《龍龕手鑑·鬼部》：“䰩，醜䰩，恐人也。”*明**劉基*《聽蛙》：“蚊蠅蚤蝨多於沙，鑽咂喑嗚紛醜䰩。”</w:t>
        <w:br/>
        <w:br/>
        <w:t>（二）dū　《集韻》東徒切，平模端。</w:t>
        <w:br/>
        <w:br/>
        <w:t>山鬼。《集韻·模韻》：“䰩，山鬼。”</w:t>
        <w:br/>
      </w:r>
    </w:p>
    <w:p>
      <w:r>
        <w:t>䰪##䰪</w:t>
        <w:br/>
        <w:br/>
        <w:t>䰪同“魅”。《篇海類編·人物類·鬼部》：“䰪，音魅，義同。”</w:t>
        <w:br/>
      </w:r>
    </w:p>
    <w:p>
      <w:r>
        <w:t>䰫##䰫</w:t>
        <w:br/>
        <w:br/>
        <w:t>¹²䰫</w:t>
        <w:br/>
        <w:br/>
        <w:t>*段玉裁*《説文解字注》：“䰫，从鬼，堯聲。各本無此篆……蓋後人以勦代䰫，而《説文》䰫字亡矣。”</w:t>
        <w:br/>
        <w:br/>
        <w:t>（一）chāo　《廣韻》楚交切，平肴初。宵部</w:t>
        <w:br/>
        <w:br/>
        <w:t>（1）剽轻为害的鬼。《玉篇·鬼部》：“䰫，剽輕為害鬼。”《集韻·爻韻》：“䰫，*楚*俗謂鬼剽輕為害者。”</w:t>
        <w:br/>
        <w:br/>
        <w:t>（2）捷疾貌。《廣韻·肴韻》：“䰫，疾皃。”《龍龕手鑑·鬼部》：“䰫，捷疾皃。”</w:t>
        <w:br/>
        <w:br/>
        <w:t>（二）cháo　《集韻》鋤交切，平肴崇。</w:t>
        <w:br/>
        <w:br/>
        <w:t>健。《廣雅·釋詁二》：“䰫，健也。”*民国*《福建通志·方言》：“䰫，健曰䰫。”</w:t>
        <w:br/>
        <w:br/>
        <w:t>（三）zhào　《廣韻》士絞切，上巧崇。</w:t>
        <w:br/>
        <w:br/>
        <w:t>黠。《廣韻·巧韻》：“䰫，黠也。”</w:t>
        <w:br/>
      </w:r>
    </w:p>
    <w:p>
      <w:r>
        <w:t>䰬##䰬</w:t>
        <w:br/>
        <w:br/>
        <w:t>䰬jú　《集韻》其律切，入術羣。</w:t>
        <w:br/>
        <w:br/>
        <w:t>狂鬼。传说中的一种无头恶鬼。《集韻·質韻》：“僪，狂鬼。或从鬼。”《篇海類編·人物類·鬼部》：“䰬，無頭鬼。”</w:t>
        <w:br/>
      </w:r>
    </w:p>
    <w:p>
      <w:r>
        <w:t>䰭##䰭</w:t>
        <w:br/>
        <w:br/>
        <w:t>䰭同“䰰”。《字彙補·鬼部》：“䰭，同䰰。”</w:t>
        <w:br/>
      </w:r>
    </w:p>
    <w:p>
      <w:r>
        <w:t>䰯##䰯</w:t>
        <w:br/>
        <w:br/>
        <w:t>䰯yì　《廣韻》魚記切，去志疑。</w:t>
        <w:br/>
        <w:br/>
        <w:t>恐惧。《廣雅·釋詁二》：“䰯，懼也。”又《釋詁四》：“䰯，恐也。”</w:t>
        <w:br/>
      </w:r>
    </w:p>
    <w:p>
      <w:r>
        <w:t>䰰##䰰</w:t>
        <w:br/>
        <w:br/>
        <w:t>《説文》：“䰰，鬼鬽聲，䰰䰰不止也。从鬼，需聲。”</w:t>
        <w:br/>
        <w:br/>
        <w:t>rú　《廣韻》人朱切，平虞日。又奴鉤切。侯部。</w:t>
        <w:br/>
        <w:br/>
        <w:t>〔䰰䰰〕象声词。迷信传说中的鬼叫声。《玉篇·鬼部》：“䰰，䰰䰰，鬼聲也。”*清**紀昀*《閲微草堂筆記·灤陽消夏録一》：“越旬日，余所居牆外䰰䰰有聲。”*清**譚嗣同*《城南思舊銘并叙》：“人道已然，鬼獨能故。豈無䰰䰰，新死者歔；豈不魆魆，後寒之骨。”《清史稿·列女傳三·章學閔妻》：“逾年，有樵入山，若有聲䰰䰰，行見遺骼委於地，雙履在側。”亦指人凄惨的哭泣声。《老殘遊記》第五回：“（婦人）纔走到院子裏，就䰰䰰的哭起來了。”</w:t>
        <w:br/>
      </w:r>
    </w:p>
    <w:p>
      <w:r>
        <w:t>䰱##䰱</w:t>
        <w:br/>
        <w:br/>
        <w:t>²⁴䰱（一）líng　《集韻》郎丁切，平青來。</w:t>
        <w:br/>
        <w:br/>
        <w:t>同“𩵀”。神名。《集韻·青韻》：“𩵀，山神，或作䰱。”</w:t>
        <w:br/>
        <w:br/>
        <w:t>（二）lóng</w:t>
        <w:br/>
        <w:br/>
        <w:t>同“龍”。《字彙補·鬼部》：“䰱，古為龍字。”</w:t>
        <w:br/>
      </w:r>
    </w:p>
    <w:p>
      <w:r>
        <w:t>鬼##鬼</w:t>
        <w:br/>
        <w:br/>
        <w:t>《説文》：“鬼，人所歸為鬼。从人，象鬼頭。鬼陰氣賊害，从厶。𩲚，古文从示。”按：甲骨文、金文或从示或从戈或从攴，多用为“鬼方”之“鬼”。</w:t>
        <w:br/>
        <w:br/>
        <w:t>guǐ　《廣韻》居偉切，上尾見。微部。</w:t>
        <w:br/>
        <w:br/>
        <w:t>（1）迷信者以为人死后离开形体而存在的精灵。《正字通·鬼部》：“鬼，人死魂魄為鬼。”《易·睽》：“見豕負塗，載鬼一車。”《墨子·節葬下》：“（*輆沭之國*）其大父死，負其大母而棄之，曰：‘鬼妻不可與居處。’”*唐**杜甫*《兵車行》：“新鬼煩冤舊鬼哭，天陰雨濕聲啾啾。”</w:t>
        <w:br/>
        <w:br/>
        <w:t>（2）祖先。《論語·為政》：“非其鬼而祭之，諂也。”*何晏*注：“*鄭*曰：‘人神曰鬼，非其祖考而祭之者，是諂求福。’”*劉寶楠*正義：“非其鬼為非祖考。”《禮記·祭法》：“王立七廟，一壇一墠。曰考廟、曰王考廟、曰皇考廟、曰顯考廟、曰祖考廟，皆月祭之。遠廟為祧，有二祧，享嘗乃止。去祧為壇，去壇為墠。壇墠，有禱焉祭之，無禱乃止。去墠曰鬼。諸侯立五廟，一壇一墠。曰考廟、曰王考廟、曰皇考廟，皆月祭之。顯考廟、祖考廟，享嘗乃止。去祖為壇，去壇為墠。壇墠，有禱焉祭之，無禱乃止。去墠為鬼。大夫立三廟二壇。曰考廟、曰王考廟、曰皇考廟，享嘗乃止。顯考、祖考無廟，有禱焉，為壇祭之。去壇為鬼。適士二廟一壇。曰考廟、曰王考廟，享嘗乃止。顯考無廟，有禱焉，為壇祭之。去壇為鬼。官師一廟，曰考廟。王考無廟，而祭之。去王考為鬼。庶士庶人無廟，死曰鬼。”</w:t>
        <w:br/>
        <w:br/>
        <w:t>（3）万物的精灵。《詩·小雅·何人斯》：“為鬼為蜮，則不可得。”《論衡·訂鬼》：“鬼者物也，與人無異。天地之間，有鬼之物，常在四邊之外，時往來中國，與人雜廁。”*唐**杜甫*《移居公安山舘》：“山鬼吹燈滅，廚人語夜闌。”</w:t>
        <w:br/>
        <w:br/>
        <w:t>（4）喻隐秘不测。《韓非子·八經》：“故明主之行制也天，其用人也鬼。”旧注：“如鬼之陰密。”*陈奇猷*校注：“人字疑為術字之誤……鬼乃隱密不可捉摸者，故以鬼為喻。”</w:t>
        <w:br/>
        <w:br/>
        <w:t>（5）不可告人的打算和计谋。《紅樓夢》第七十二回：“（*司棋*）心内懷着鬼胎，茶飯無心，起坐恍惚。”*毛泽东*《中国共产党在民族战争中的地位》：“阳奉阴违，口是心非，当面说得好听，背后又在捣鬼。”</w:t>
        <w:br/>
        <w:br/>
        <w:t>（6）蔑称。《世説新語·方正》：“我父祖名揚海内，寧有不知？鬼子敢爾！”*清**柴萼*《庚子紀事》：“洋人謂之鬼，洋錢謂之鬼鈔，洋炮謂之鬼銃。”*茅盾*《春蚕》：“全家中就只有他才不相信那些鬼禁忌。”</w:t>
        <w:br/>
        <w:br/>
        <w:t>（7）沉迷于不良嗜好及患病已深的人。如：烟鬼；酒鬼；赌鬼；肺痨鬼。</w:t>
        <w:br/>
        <w:br/>
        <w:t>（8）敏慧、狡黠。《方言》卷一：“虔、儇，慧也……自*關*而東，*趙*、*魏*之間謂之黠，或謂之鬼。”《廣雅·釋詁一》：“鬼，慧也。”《金瓶梅》第二十回：“就是你這小狗骨秃兒的鬼，你幾時往後邊去？就來哄我。”*杨朔*《三千里江山》：“你觉着你鬼，我比你还鬼。咱们看看谁鬼的过谁去！”《高玉宝·上工》：“谁有这小兔羔子长得鬼，他想吃我的饭念他的书呢。”</w:t>
        <w:br/>
        <w:br/>
        <w:t>（9）昵称。*元**關漢卿*《拜月亭》第三折：“你個小鬼頭春心兒動也。”*鲁迅*《呐喊·社戏》：“*双喜*，你们这班小鬼，昨天偷了我的豆了罢？又不肯好好的摘，踏坏了不少。”*孔厥**袁静*《新儿女英雄续传》第十一回：“*秀女儿*突然跑进来，使*杨英*惊喜得叫了起来：‘哎呀，这鬼，是你呀！’”</w:t>
        <w:br/>
        <w:br/>
        <w:t>（10）远。《集韻·尾韻》：“鬼，遠也。”《文選·班固〈典引〉》：“仁風翔乎海表，威靈行乎鬼區。”*李善*注：“*蔡邕*曰：‘鬼區，絶遠之區也。’”</w:t>
        <w:br/>
        <w:br/>
        <w:t>⑪星名。二十八宿之一，南方朱雀七宿的第二宿。有微弱的星四颗。《通志·天文略一》：“鬼四星，册方似木櫃，中央白者積尸氣，鬼上四星是爟位。”*明**湯顯祖*《牡丹亭·言懷》：“論星宿，連張帶鬼。”</w:t>
        <w:br/>
        <w:br/>
        <w:t>⑫姓。《正字通·鬼部》：“鬼，姓。”《史記·封禪書》：“*黄帝*得寶鼎*宛朐*,問於*鬼臾區*。”</w:t>
        <w:br/>
      </w:r>
    </w:p>
    <w:p>
      <w:r>
        <w:t>鬽##鬽</w:t>
        <w:br/>
        <w:br/>
        <w:t>同“魅”。《説文·鬼部》：“鬽，老精物也。从鬼、彡。彡，鬼毛。魅，或从未聲。”《周禮·春官·神仕》：“以夏日至，致地示（祇）物鬽。”*鄭玄*注：“百物之神曰鬽。”*孫詒讓*正義：“即物之老而能為精怪者。”《孔叢子·陳士義》：“*東閭子*外質頑拙，有似疏直，然内懷容媚諂鬽，非大丈夫之節也。”</w:t>
        <w:br/>
      </w:r>
    </w:p>
    <w:p>
      <w:r>
        <w:t>鬾##鬾</w:t>
        <w:br/>
        <w:br/>
        <w:t>《説文》：“鬾，鬼服也。一曰小兒鬼。从鬼，支聲。《韓詩》傳曰：‘*鄭交甫*逢二女，鬾服。’”</w:t>
        <w:br/>
        <w:br/>
        <w:t>（一）jì　《廣韻》奇寄切，去寘羣。支部。</w:t>
        <w:br/>
        <w:br/>
        <w:t>冥衣。《説文·鬼部》：“鬾，鬼服也。”</w:t>
        <w:br/>
        <w:br/>
        <w:t>（二）qí　《廣韻》渠覊切，平支羣。支部。</w:t>
        <w:br/>
        <w:br/>
        <w:t>小儿鬼。《説文·鬼部》：“鬾，小兒鬼。”《文選·張衡〈東京賦〉》：“八靈為之震慴，况鬾𧌒（蜮）與畢方。”*李善*注引*薛綜*曰：“鬾，小兒鬼。”《本草綱目·禽部·伯勞》：“繼病亦作鬾病。鬾乃小鬼之名。謂兒羸瘦如鬾鬼也。”</w:t>
        <w:br/>
      </w:r>
    </w:p>
    <w:p>
      <w:r>
        <w:t>鬿##鬿</w:t>
        <w:br/>
        <w:br/>
        <w:t>鬿qí　《集韻》渠希切，平微羣。微部。</w:t>
        <w:br/>
        <w:br/>
        <w:t>古星名。《玉篇·鬼部》：“鬿，星名。”《楚辭·劉向〈九歎·遠逝〉》：“合五嶽與八靈兮，訉九鬿與六神。”*王逸*注：“九鬿，謂北斗九星也……鬿一作魁。”*洪興祖*補注：“鬿，音祈，星名也。北斗七星，輔一星在第六星旁，又招摇一星在北斗杓端。”*漢**班固*《高祖泗水亭碑銘》：“皇皇聖*漢*，兆自*沛**豐*。乾降著符，精感赤龍。承鬿流裔，襲*唐*末風。”</w:t>
        <w:br/>
      </w:r>
    </w:p>
    <w:p>
      <w:r>
        <w:t>魀##魀</w:t>
        <w:br/>
        <w:br/>
        <w:t>魀gà　《篇海類編》音介。</w:t>
        <w:br/>
        <w:br/>
        <w:t>〔魐魀〕也作“尲尬”。同“尷尬”。《改併四聲篇海·鬼部》引《俗字背篇》：“魐魀，與尲尬同。”见“尷”。</w:t>
        <w:br/>
      </w:r>
    </w:p>
    <w:p>
      <w:r>
        <w:t>魁##魁</w:t>
        <w:br/>
        <w:br/>
        <w:t>《説文》：“魁，羹斗也，从斗，鬼聲。”*段玉裁*注：“斗當作枓，古斗枓通用。枓，勺也。抒羹之勺也。”</w:t>
        <w:br/>
        <w:br/>
        <w:t>（一）kuí　《廣韻》苦回切，平灰溪。微部。</w:t>
        <w:br/>
        <w:br/>
        <w:t>（1）勺子，舀汤的用具。《説文·斗部》：“魁，羹斗也。”*晋**郭璞*《易洞林》：“太子洗馬*荀子驥*家中以龍銅魁作食歘鳴。”《齊民要術·種榆》：“（梜榆）十年之後，魁、椀、瓶、榼、器皿，無所不任。”*宋**黄庭堅*《謝楊景仁承事送惠酒器》：“*楊*君喜我梨花盞，却念初無注酒魁。”*宋**劉弇*《癸酉歲暮壽春道中五首》之五：“有客有客垢髮鬚，羹魁挂鞍無宿儲。”</w:t>
        <w:br/>
        <w:br/>
        <w:t>（2）大，壮伟。《廣雅·釋詁一》：“魁，大也。”《吕氏春秋·勸學》：“不疾學而能為魁士名人者，未之嘗有也。”*高誘*注：“魁大之士，名德之人。”《史記·孟嘗君列傳》：“始以*薛*公為魁然也，今視之，乃眇小丈夫耳。”*唐**柳宗元*《牛賦》：“牛之為物，魁形巨首。”</w:t>
        <w:br/>
        <w:br/>
        <w:t>（3）星名。北斗七星的第一至第四星，一说为北斗第一星。《玉篇·鬼部》：“魁，北斗名。”《史記·天官書》：“北斗七星……魁枕參首。”*司馬貞*索隱引《春秋運斗樞》云：“第一至第四為魁。”*張守節*正義：“魁，斗第一星也。”*唐**韓愈*《詠雪贈張籍》：“厚慮填溟壑，高愁㨖斗魁。”《老殘遊記》第十二回：“那北斗正斜倚在紫微垣的西邊上面，杓在上，魁在下。”</w:t>
        <w:br/>
        <w:br/>
        <w:t>（4）主帅。《玉篇·鬼部》：“魁，師也。”*清**鈕樹玉*《説文解字校録·鬼部》：“魁，《玉篇》收《鬼部》，訓‘師也’。師當是帥。”《書·胤征》：“殲厥渠魁，脅從罔治。”*孔*傳：“魁，帥也。”引申指为首的。《禮記·檀弓上》：“（*子夏*）曰：‘請問居從父昆弟之仇，如之何？’曰：‘不為魁。主人能則執兵而陪其後。’”*鄭玄*注：“魁，猶首也。”《漢書·游俠傳序》：“諸公之間*陳遵*為雄，閭里之俠*原涉*為魁。”《清史稿·柴大紀傳》：“時姦民相聚，號*天地會*，*漳州*人*莊煙*為之魁，*爽文*與相接，謀為變。”又引申为统率。*康有为*《大同书》：“其部落之酋长以武力而魁服其众。”</w:t>
        <w:br/>
        <w:br/>
        <w:t>（5）*宋*代称进士第一名为魁，即状元，后世因之。*宋**陸游*《老學庵筆記》卷八：“初欲以為魁，終以此不果。”《宋史·選舉志二》：“三月，御試奏名，*汪應辰*第一。初，考官以有官人*黄中*第一，帝訪諸*沈應求*，*應求*以*沈遘*與*馮京*故事對。乃更擢*應辰*為魁，遂為定制。”《儒林外史》第四十九回：“我朝二百年來，只有這一樁事是絲毫不走的，摩元得元，摩魁得魁。”引申泛指第一。《紅樓夢》第三十八回回目：“*林瀟湘*魁奪菊花詩，*薛蘅蕪*諷和螃蟹咏。”</w:t>
        <w:br/>
        <w:br/>
        <w:t>（6）蜃蛤，即大蛤。《儀禮·士冠禮》：“素積白屨，以魁柎之。”*鄭玄*注：“魁，蜃蛤。”*賈公彦*疏：“以魁蛤灰柎之者，取其白耳。”</w:t>
        <w:br/>
        <w:br/>
        <w:t>（7）块根。芋之大根。*清**王念孫*《廣雅疏證·釋草》：“芋之大根名渠，又名魁也。”《漢書·翟方進傳附翟義》：“壞陂誰？*翟子威*，飯我豆食羹芋魁。”*顔師古*注：“羹芋魁者，以芋根為羹也。”</w:t>
        <w:br/>
        <w:br/>
        <w:t>（8）不戴帽子。《後漢書·東夷傳·三韓》：“（*馬韓*人）大率皆魁頭露紒，布袍草履。”</w:t>
        <w:br/>
        <w:br/>
        <w:t>（9）通“𠂤（堆）”。小丘。《説文·𠂤部》：“𠂤，小𨸏也。”*段玉裁*注：“小𨸏曰𠂤，《國語》叚借魁字為之。……其字俗作堆，堆行而𠂤廢矣。”《國語·周語下》：“夫*周*，高山、廣川、大藪也……而*幽王*蕩以為魁陵、糞土、溝瀆。”*韋昭*注：“小阜曰魁。”《破魔變文》：“眼裏睛如火，胸前癭似魁。”*唐**杜甫*《八陣圖》“功蓋三分國，名成八陣圖”*清**仇兆鰲*注：“*永嘉**薛*氏云：*武侯*之圖，可見者三……在*廣都*者，隆土為基，魁以*江*石，四門二首，六十四魁，八八成行，兩陣俱立，陣周四百七十二步，其魁百有二十。”</w:t>
        <w:br/>
        <w:br/>
        <w:t>（10）姓。《萬姓統譜·灰韻》：“魁，見《姓苑》。*明**魁倫*，*登州**萊蕪縣*人。”</w:t>
        <w:br/>
        <w:br/>
        <w:t>（二）kuǐ　《集韻》苦猥切，上賄溪。</w:t>
        <w:br/>
        <w:br/>
        <w:t>（1）藏伏。《太玄·告》：“玄者神之魁也。”*范望*注：“魁，藏也，言神藏於玄之中也。”</w:t>
        <w:br/>
        <w:br/>
        <w:t>（2）盘结貌。《爾雅·釋木》：“枹遒木，魁瘣。”*郭璞*注：“謂樹木叢生，根枝節目盤結磈磊。”*邢昺*疏：“魁瘣讀若磈磊，謂根節盤節處也。”《集韻·賄韻》：“魁，魁瘣。木枝節盤結也。”</w:t>
        <w:br/>
        <w:br/>
        <w:t>（三）kuài　《集韻》苦會切，去泰溪。</w:t>
        <w:br/>
        <w:br/>
        <w:t>通“塊”。孤独。《集韻·隊韻》：“魁，魁然無徒也。通作塊。”《漢書·東方朔傳》：“今世之處士，魁然無徒，廓然獨居。”*顔師古*注：“魁，讀曰塊。”按：《文選·東方朔〈答客難〉》作“塊”。</w:t>
        <w:br/>
      </w:r>
    </w:p>
    <w:p>
      <w:r>
        <w:t>魂##魂</w:t>
        <w:br/>
        <w:br/>
        <w:t>《説文》：“魂，陽氣也。从鬼，云聲。”</w:t>
        <w:br/>
        <w:br/>
        <w:t>hún　《玉篇》胡昆切，平魂匣。諄部。</w:t>
        <w:br/>
        <w:br/>
        <w:t>（1）古人以为阳气。它附身则人活，离身而去则人亡。《説文·鬼部》：“魂，陽氣也。”《左傳·昭公七年》：“人生始化曰魄，既生魄，陽曰魂。”*孔穎達*疏：“附形之靈為魄，附氣之神為魂也。”《樂府詩集·雜曲歌辭·焦仲卿妻》：“我命絶今日，魂去尸長留。”*唐**杜甫*《咏懷古跡五首》之三：“畫圖省識春風面，環珮空歸月夜魂。”《西遊記》第十二回：“是我*太宗*皇帝死去三日，還魂復生。”</w:t>
        <w:br/>
        <w:br/>
        <w:t>（2）精神、神志。如：断魂；梦魂萦绕；神魂颠倒。《吕氏春秋·禁塞》：“自今（令）單（燀）脣乾肺，費神傷魂。上稱三皇五帝之業，以愉其意。下稱五伯名士之謀，以信其事。”《南齊書·文學傳論》：“發唱驚挺，操調險急，雕藻滛豔，傾炫心魂。”*唐**許敬宗*《謝勑書表》：“引領天庭，望丹霄而結戀；馳魂魏闕，懼黄落而長違。”</w:t>
        <w:br/>
        <w:br/>
        <w:t>（3）诗文中人格化的事物的精灵。*唐**温庭筠*《春江花月夜》：“千里涵空澄水魂，萬枝破鼻飄香雪。”*宋**蘇軾*《再用松風亭下韻》：“*羅浮山*下梅花村，玉雪為骨冰為魂。”《紅樓夢》第二十七回：“昨宵庭外悲歌發，知是花魂與鳥魂？花魂鳥魂總難留，鳥自無言花自羞。”*陈毅*《由宣城泛湖东下》：“*李**谢*诗魂今在否？湖光照破万年愁。”</w:t>
        <w:br/>
        <w:br/>
        <w:t>（4）崇高的精神表现。如：国魂；民族魂。*梁启超*《读陆放翁集》：“诗界千年靡靡风，兵魂销尽国魂空。”*鲁迅*《集外集·斯巴达之魂》：“译者无文，不足摸拟其万一。噫，吾辱读者，吾辱*斯巴达*之魂！”</w:t>
        <w:br/>
      </w:r>
    </w:p>
    <w:p>
      <w:r>
        <w:t>魃##魃</w:t>
        <w:br/>
        <w:br/>
        <w:t>《説文》：“魃，旱鬼也。从鬼，犮聲。《周禮》有赤魃氏，除牆屋之物也。《詩》曰：‘旱魃為虐。’”*王筠*句讀：“今《秋官》作赤犮氏，省形存聲字也。”</w:t>
        <w:br/>
        <w:br/>
        <w:t>bá　《廣韻》蒲撥切，入末並。月部。</w:t>
        <w:br/>
        <w:br/>
        <w:t>（1）古代传说中造成旱灾的鬼。《説文·鬼部》：“魃，旱鬼也。”《詩·大雅·雲漢》：“旱魃為虐，如惔如焚。”*毛*傳：“魃，旱神也。”*孔穎達*疏引《神異經》曰：“南方有人，長二三尺，袒身而目在頂上，走行如風，名曰魃，所見之國大旱。”*宋**蘇轍*《冬至雪》：“旱久魃不死，連陰未成雪。”*明**顧炎武*《酬程工部先貞》：“見魃當郊舞，聞人叫廟譆。”</w:t>
        <w:br/>
        <w:br/>
        <w:t>（2）鬼妇。《篇海類編·人物類·鬼部》：“魃，鬼婦。”</w:t>
        <w:br/>
      </w:r>
    </w:p>
    <w:p>
      <w:r>
        <w:t>魄##魄</w:t>
        <w:br/>
        <w:br/>
        <w:t>《説文》：“魄，陰神也。从鬼，白聲。”</w:t>
        <w:br/>
        <w:br/>
        <w:t>（一）pò　《廣韻》普伯切，入陌滂。鐸部。</w:t>
        <w:br/>
        <w:br/>
        <w:t>（1）古人以为阴神。说它是能离开身体而存在的精神。如：魂魄；丧魂落魄。《説文·鬼部》：“魄，陰神也。”《左傳·昭公七年》：“人生始化曰魄。”*南朝**齊**孔稚珪*《北山移文》：“及其鳴騶入谷，鶴書赴隴，形馳魄散，志變神動。”*清**陳夢雷*《抒哀賦》：“童昏侈而踵步兮，驅狂瞀而蕩魄。”引申为人的形体。《太平御覽》卷五百四十九引《禮記外傳》：“人之精氣曰魂，形體謂之魄。”*清**文秉*《烈皇小識》卷八：“得先帝遺魄於後苑山亭中……袖中書，一行云：‘因失江山，無面目見祖宗於天上，不敢終于正寢。’”</w:t>
        <w:br/>
        <w:br/>
        <w:t>（2）精神；气质；神色。*唐**韓愈*《謁衡嶽廟遂宿嶽寺題門樓》：“森然魄動下馬拜，松柏一逕趨靈宫。”*宋**陳亮*《謫仙歌》：“*李白*字*太白*，清風肺腑明月魄。”《紅樓夢》第八十回：“内則調元補氣，養榮衛，開胃口，寧神定魄，去寒去暑，化食化痰。”又精力；胆识。如：气魄；体魄；魄力。</w:t>
        <w:br/>
        <w:br/>
        <w:t>（3）间隙。《爾雅·釋詁下》：“魄，間也。”*郭璞*注：“魄，間隙。”</w:t>
        <w:br/>
        <w:br/>
        <w:t>（4）肉颤。《集韻·鐸韻》：“魄，肉顫。”</w:t>
        <w:br/>
        <w:br/>
        <w:t>（5）木名。细叶，形如檀木。《爾雅·釋木》：“魄，榽橀。”*郭璞*注：“魄，大木，細葉，似檀。”*郝懿行*義疏：“魄，即今白木也。今*京*西諸山有之。其木皮白，材理細密，作炭甚堅。”</w:t>
        <w:br/>
        <w:br/>
        <w:t>（6）通“霸（bà）”。《玉篇·月部》：“霸，《書》：‘哉生霸’，今作魄。”*清**朱駿聲*《説文通訓定聲·豫部》：“魄，叚借為霸。”月亮初出或将没时的微光。《逸周書·世俘》：“維一月丙午，旁生魄……二月，既死魄。”《法言·五百》：“月未望則載魄於西，既望則終魄於東。”*李軌*注：“魄，光也。”*南朝**梁**祖暅*《渾天論》：“二弦之月，日照其側，人觀其旁，故半魄半明也。”《遼史·曆象志下》：“日有晷景，月有明魄。”引申为月亮。*唐太宗*《遼城望月》：“魄滿桂枝圓，輪虧鏡彩缺。”*唐**封演*《封氏聞見記·海潮》：“雖月有大小，魄有盈虧，而潮常應之，無毫釐之失。”</w:t>
        <w:br/>
        <w:br/>
        <w:t>（7）糟粕。后作“粕”。《莊子·天道》：“然則君之所讀者，古人之糟魄已夫！”*陸德明*釋文：“魄，本又作粕。”*宋**王安石*《成〈字説〉後》：“湖海老臣無四目，謾將糟魄污修門。”*梁启超*《曾刚父诗集序》：“炼词之功什二三，炼意之功什八九，洗伐糟魄。”</w:t>
        <w:br/>
        <w:br/>
        <w:t>（二）bó　《集韻》白各切，入鐸並。</w:t>
        <w:br/>
        <w:br/>
        <w:t>象声词。《集韻·鐸韻》：“魄，聲也。《歐陽尚書》：‘火流于王屋為鴉，其聲魄。’”*清**胡式鈺*《語竇》：“物之墮地聲曰魄。”《史記·周本紀》：“有火自上復于下，至于王屋，流為烏，其色赤，其聲魄云。”*唐**陸龜蒙*《春思二首》之一：“竹外麥煙愁漠漠，短翅啼禽飛魄魄。”*宋**張舜民*《打麥》：“打麥打麥，彭彭魄魄，聲在山南應山北。”</w:t>
        <w:br/>
        <w:br/>
        <w:t>（三）tuò　《廣韻》他各切，入鐸透。</w:t>
        <w:br/>
        <w:br/>
        <w:t>〔落魄〕也作“落拓”、“落托”、“落泊”、落薄”。1.穷困失意。《廣韻·鐸韻》：“魄，落魄，貧無家業。”《集韻·鐸韻》：“魄，落魄，不得志皃。”《史記·酈生陸賈列傳》：“（*酈食其*）好讀書，家貧落魄，無以為衣食業，為里監門吏。”*裴駰*集解：“*應劭*曰：‘落魄，志行衰惡之貌也。’*晋灼*曰：‘落薄，落託，義同也。’”《儒林外史》第五十回：“儒生落魄，變成衣錦還鄉。”2.放浪不羁，豪放不羁。*唐**杜牧*《遣懷》：“落魄江湖載酒行，*楚*腰纖細掌中輕。”*贾芝**孙剑冰*编《中国民间故事选·中虚壶》：“趁大哥二哥不在跟前，她又问明三哥落魄的根由，对三哥更加佩服。”</w:t>
        <w:br/>
      </w:r>
    </w:p>
    <w:p>
      <w:r>
        <w:t>魅##魅</w:t>
        <w:br/>
        <w:br/>
        <w:t>⁵魅</w:t>
        <w:br/>
        <w:br/>
        <w:t>《説文》：“鬽，老精物也。从鬼、彡。彡，鬼毛。魅，或从未聲。𢑘，古文。𠃁，籀文，从彖首，从尾省聲。”按：*鈕樹玉*校録谓“从彖首，从尾省聲”当在古文下。</w:t>
        <w:br/>
        <w:br/>
        <w:t>mèi　《廣韻》明祕切，去至明。微部。</w:t>
        <w:br/>
        <w:br/>
        <w:t>（1）旧时迷信认为物老变成的精怪。《説文·鬼部》：“鬽，老精物也。魅，或从未聲。”《左傳·宣公三年》：“螭魅罔兩，莫能逢之。”*杜預*注：“魅，怪物。”《論衡·訂鬼》：“一曰：鬼者，物也，與人無異……或謂之鬼，或謂之凶，或謂之魅，或謂之魑，皆生存實有，非虚無象類之也。”*南朝**宋**鮑照*《蕪城賦》：“木魅山鬼，野鼠城狐，風嘷雨嘯，昏見晨趨。”</w:t>
        <w:br/>
        <w:br/>
        <w:t>（2）鬼怪。《龍龕手鑑·鬼部》：“魅，亦鬼神怪也，人身黑首也。”《荀子·解蔽》：“明月而宵竹，俯見其影，以為伏鬼也，仰視其髮，以為立魅也。”《京本通俗小説·西山一窟鬼》：“一心辦道絶凡塵，衆魅如何敢觸人？”*鲁迅*《坟·摩罗诗力说》：“后有魅来降*曼弗列特*，而*曼*忽以意志刻苦，毅然斥之曰，汝曹决不能诱惑灭亡我。”</w:t>
        <w:br/>
        <w:br/>
        <w:t>（3）迷惑，媚惑。《孔叢子·陳士義》：“然内懷容媚謟魅，非大丈夫之節也。”*南朝**宋**劉敬叔*《異苑》卷八：“*晋*有士人，買得*鮮卑*女名*懷順*，自説其姑女為赤莧所魅。”*唐**慧琳*《一切經音義》卷七十五：“鬼，其類甚多，或狐或貍，或種種異類，或鬼或神，皆能魅人。”《太平廣記》卷四百四十七引《玄中記》：“狐五十歲，能變化婦人。百歲為美女，為神巫，或為丈夫與女人交接，能知千里外事，善蠱魅，使人迷惑失智。”</w:t>
        <w:br/>
      </w:r>
    </w:p>
    <w:p>
      <w:r>
        <w:t>魆##魆</w:t>
        <w:br/>
        <w:br/>
        <w:t>魆xū　《字彙補》許屈切。</w:t>
        <w:br/>
        <w:br/>
        <w:t>（1）谲，诡诈。《字彙補·鬼部》：“魆，譎也。”</w:t>
        <w:br/>
        <w:br/>
        <w:t>（2）副词。1.表示急促而且出乎意料，相当于“突然”。《字彙補·鬼部》：“魆，猝然也。”《醒世恒言·徐老僕義憤成家》：“那老兒聽了這話，猛然揭起門簾叫道：‘三娘，你道老奴單費你的衣食，不及牛馬的力麽？’*顔氏*魆地裏被他鑽進來説這句話，到驚了一跳。”《初刻拍案驚奇》卷二：“*應捕*魆地跳將起來道：‘你們幹得好事！今已敗露了，還走那裏去？’”2.表示程度深，多形容黑色。《脂硯齋重評石頭記》第三十四回：“滿屋魆黑，並未點燈。”</w:t>
        <w:br/>
        <w:br/>
        <w:t>（3）悄悄，暗暗。*明**葉憲祖*《鸞鎞記·途逅》：“誰家一俊豪，將奴魆地瞧。”*明**凌濛初*《北紅拂》第一齣：“瞑子裏落空他，魆地裏，追隨你。”*清**洪昇*《長生殿·偵報》：“他本待逞豺狼，魆地裏思抄竊。”</w:t>
        <w:br/>
      </w:r>
    </w:p>
    <w:p>
      <w:r>
        <w:t>魇##魇</w:t>
        <w:br/>
        <w:br/>
        <w:t>魇“魘”的简化字。</w:t>
        <w:br/>
      </w:r>
    </w:p>
    <w:p>
      <w:r>
        <w:t>魈##魈</w:t>
        <w:br/>
        <w:br/>
        <w:t>魈xiāo　《廣韻》相邀切，平宵心。</w:t>
        <w:br/>
        <w:br/>
        <w:t>〔山魈〕1.传说中山林的鬼怪。《廣韻·宵韻》：“魈，山魈，出*汀州*，獨足鬼。”*唐**白居易*《送人貶信州判官》：“溪畔毒沙藏水弩，城頭枯樹下山魈。”*元**錢霖*《般涉調·哨遍》：“山魈木客相呼唤，寡宿孤辰廝趁逐。”*清**紀昀*《閲微草堂筆記·灤陽消夏録一》：“狐怪山魈，盗取人物不為異，能劾禁狐怪山魈者，亦不為異。”亦省称“魈”。*唐**李賀*《昌谷詩》：“陰藤束朱鍵，龍帳著魈魅。”*王琦*注：“魈，山魈也。生深山中，如人而一足，俗謂之獨脚仙，亦䰣魎之類。”*唐**黄滔*《書懷》：“破村虹入井，孤館客投魈。”*明**袁宏道*《五泄二》：“時夜已午，魈呼虎號之聲，如在床几間。”2.猕猴的一种。体长约达一米，尾短，鼻子深红色，面部皮肤蓝色，吻部有白须，全身毛黑褐色，腹部灰白色，臀部鲜红色。产在*非洲*西部，多群居，吃小鸟、野鼠等。</w:t>
        <w:br/>
      </w:r>
    </w:p>
    <w:p>
      <w:r>
        <w:t>魉##魉</w:t>
        <w:br/>
        <w:br/>
        <w:t>魉“魎”的简化字。</w:t>
        <w:br/>
      </w:r>
    </w:p>
    <w:p>
      <w:r>
        <w:t>魊##魊</w:t>
        <w:br/>
        <w:br/>
        <w:t>魊同“䰥”。《類篇·鬼部》：“䰥，或書作魊。”</w:t>
        <w:br/>
      </w:r>
    </w:p>
    <w:p>
      <w:r>
        <w:t>魋##魋</w:t>
        <w:br/>
        <w:br/>
        <w:t>《説文》：“魋，神獸也。从鬼，隹聲。”按：此*徐鉉*补《説文》十九字之一，*段玉裁*《説文解字注》改入《隹部》，云：“魋，如小熊，赤毛而黄。从隹，鬼聲。”</w:t>
        <w:br/>
        <w:br/>
        <w:t>（一）tuí　《廣韻》杜回切，平灰定。微部。</w:t>
        <w:br/>
        <w:br/>
        <w:t>（1）神兽。《説文·鬼部》：“魋，神獸也。”</w:t>
        <w:br/>
        <w:br/>
        <w:t>（2）兽名。似小熊，毛浅而赤黄。《爾雅·釋獸》：“魋如小熊，竊毛而黄。”*郭璞*注：“今*建平*山中有此獸，狀如熊而小。毛麆（粗）淺赤黄色，俗呼為赤熊，即魋也。”*陸德明*釋文：“《字林》云：‘獸如熊黄而小。’”《本草綱目·獸部·熊》：“熊、羆、魋，三種一類也。如豕色黑者，熊也；大而色黄白者，羆也；小而色黄赤者，魋也。*建平*人呼魋為赤熊。”</w:t>
        <w:br/>
        <w:br/>
        <w:t>（3）高大，魁伟。*晋**陸雲*《贈顧尚書》：“麗容魋翕，孔好已張。”*清**王闓運*《鄒漢勳傳》：“天下多事，魋悍剽利之士猶幸多免，若*新化**鄒漢勳*者，又何㠯稱焉。”</w:t>
        <w:br/>
        <w:br/>
        <w:t>（4）用同“頽”。恶劣。*张相*《詩詞曲語辭匯釋》卷五：“魋人物，即頽人物也……魋之與頽，蓋以音近而假借也。”*元**王氏*《粉蝶兒·寄情人》：“伴着這魋人物，便似冤魂般相纏，日影般相逐。”</w:t>
        <w:br/>
        <w:br/>
        <w:t>（5）通“堆（duī）”。土墩。《桂陽太守周憬功勳銘》：“感*蜀*守*冰*，𣧠絶犂魋。”按：《隸辨》作“殄絶犂魋”。《隸釋》作“犂堆”。</w:t>
        <w:br/>
        <w:br/>
        <w:t>（6）姓。《萬姓統譜·灰韻》：“魋，*桓魋*之後。”</w:t>
        <w:br/>
        <w:br/>
        <w:t>（二）chuí　《集韻》傳追切，平脂澄。</w:t>
        <w:br/>
        <w:br/>
        <w:t>（1）通“椎”。椎形的（发髻）。《集韻·脂韻》：“魋，椎頭髻。”*清**朱駿聲*《説文通訓定聲·履部》：“魋，叚借為椎。”《史記·西南夷列傳》：“自*滇*以北君長以什數，*邛都*最大。此皆魋結，耕田，有邑聚。”*司馬貞*索隱：“魋，《漢書》作椎。”《漢書·陸賈傳》：“*賈*至，*尉佗*魋結箕踞見*賈*。”*顔師古*注：“*服虔*曰：‘魋，音椎，今兵士椎頭髻也。’結，讀曰髻。椎髻者，一撮之髻，其形如椎。”*清**陶澍*《登君山記》：“遥見*君山*鬅鬆若魋結，可望而不可即。”</w:t>
        <w:br/>
        <w:br/>
        <w:t>（2）突出。《史記·范雎蔡澤列傳》：“先生曷鼻，巨肩，魋顔，蹙齃，膝攣。”*司馬貞*索隱：“魋顔，謂顔貌魋回，若魋梧然也。”</w:t>
        <w:br/>
      </w:r>
    </w:p>
    <w:p>
      <w:r>
        <w:t>魌##魌</w:t>
        <w:br/>
        <w:br/>
        <w:t>魌同“䫏”。《集韻·之韻》：“䫏，《説文》：‘醜也，今逐疫有䫏頭。’䫏頭，方相也。或作魌。”《周禮·夏官·方相氏》“方相氏掌蒙熊皮……以索室𢿛疫”*漢**鄭玄*注：“冒熊皮者，以驚𢿛疫癘之鬼，如今魌頭也。”*孫詒讓*正義：“案魌正字當作䫏，字又作倛。”《隋書·禮儀志三》：“其喪紀，上自王公，下逮庶人，著今皆為定制，無相差越……四品以上用方相，七品以上用魌頭。”*宋**高承*《事物紀原》卷九：“*宋*朝喪葬令，有方相魌頭之别，皆是其品所當用，而世以四目為方相，兩目為魌頭。”*元**俞德鄰*《荽名賦》：“彼藍色而鬼貌，豈斷菑子蒙魌。”</w:t>
        <w:br/>
      </w:r>
    </w:p>
    <w:p>
      <w:r>
        <w:t>魍##魍</w:t>
        <w:br/>
        <w:br/>
        <w:t>魍wǎng　《廣韻》文兩切，上養微。陽部。</w:t>
        <w:br/>
        <w:br/>
        <w:t>〔魍魎〕1.传说中的山川精怪。《説文·虫部》“蛧，蛧蜽，山川之精物也。*淮南王*説，蛧蜽，狀如三歲小兒，赤黑色，赤目長耳美髮。《國語》曰：‘木石之怪夔蛧蜽’”*清**段玉裁*注：“按：蛧蜽，《周禮》作方良，《左傳》作网兩，《孔子世家》作罔閬，俗作魍魎。”《文選·張衡〈西京賦〉》：“禁禦不若，以知神姦，螭魅魍魎，莫能逢旃。”*李善*注：“蝄蜽，水神。”*唐**杜甫*《君不見簡蘇徯》：“深山窮谷不可處，霹靂魍魎兼狂風。”《水滸全傳》第十二回：“杈枒怪樹，變為肐𦞂形骸；臭穢枯樁，化作腌臢魍魎。”2.影子外层的淡影。《文選·班固〈幽通賦〉》：“恐魍魎之責景兮，𦍑未得其云已。”*李周翰*注：“魍魎，影外微陰也。”*唐**杜甫*《月三首》之一：“魍魎移深樹，蝦蟆没半輪。”《五燈會元·智海平禪師法嗣》：“上堂崑崙奴，著鐵袴，打一棒，行一步，争似火中釣鼈，日裏藏冰，陰影問飜魍魎，虚空縛殺麻繩。”3.渺茫无所依据的样子。《淮南子·覽冥》：“浮游不知所求，魍魎不知所往。”</w:t>
        <w:br/>
      </w:r>
    </w:p>
    <w:p>
      <w:r>
        <w:t>魎##魎</w:t>
        <w:br/>
        <w:br/>
        <w:t>〔魉〕</w:t>
        <w:br/>
        <w:br/>
        <w:t>liǎng　《廣韻》良奬切，上養來。陽部。</w:t>
        <w:br/>
        <w:br/>
        <w:t>（1）〔魍魎〕见“魍”。</w:t>
        <w:br/>
        <w:br/>
        <w:t>（2）精不明。*宋**曾慥*《類説》卷五十引《佛書雜説》：“魍魎，神不明謂之魍，精不明謂之魎。”</w:t>
        <w:br/>
      </w:r>
    </w:p>
    <w:p>
      <w:r>
        <w:t>魏##魏</w:t>
        <w:br/>
        <w:br/>
        <w:t>（一）wèi　《廣韻》魚貴切，去未疑。微部。</w:t>
        <w:br/>
        <w:br/>
        <w:t>（1）阙宫门的台观。《玉篇·鬼部》：“魏，象魏，闕也。”《文選·班固〈典引〉》：“是以來儀集羽族於觀魏。”*張銑*注：“來儀，鳳也……觀、魏，皆闕也。”</w:t>
        <w:br/>
        <w:br/>
        <w:t>（2）能，会。《方言》卷十三：“魏，能也。”*章炳麟*《新方言·釋言》：“今謂不能曰不魏，聲小變如會，通以會字為之。”</w:t>
        <w:br/>
        <w:br/>
        <w:t>（3）古国名。1.*西周*时诸侯国。在今*山西省**芮城县*北，*姬*姓。*春秋时*被*晋献公*攻灭，以其地封给*毕万*。2.*战国*七雄之一。*毕万*的后代*魏文侯*与*韩*、*赵*三家分*晋*，列为诸侯国。建都*安邑*（今*山西省**夏县*西北）。后迁都*大梁*，故*魏*又称*梁*。公元前225年为*秦*所灭。</w:t>
        <w:br/>
        <w:br/>
        <w:t>（4）朝代名。1.*三国*之一。公元220年*曹丕*代*汉*称帝，国号*魏*，与*吴*、*蜀*三分天下，公元265年为*司马炎*代*魏*称*晋*所亡。2.*南北朝*时，*北朝*之一。公元386年为*鲜卑*族*拓跋珪*所建，据*长江*以北，史称*北魏*。后分裂为*东魏*和*西魏*。公元550年*东魏*被*北齐*所废。公元557年*西魏*为*北周*所废。3.*隋*末农民起义领袖*李密*所建国号。</w:t>
        <w:br/>
        <w:br/>
        <w:t>（5）地名。1.古郡名。治今*河北省**临漳县*西南。《漢書·地理志上》：“*魏郡*，縣十八。”*清**顧祖禹*《讀史方輿紀要·歷代州域形勢·漢》：“*魏郡*，*秦**邯鄲郡*地，*高帝*析置*魏郡*。”又古州名。治今*河北省**大名县*东北。《新唐書·裴度傳》：“*田弘正*效*魏*、*博*六州于朝。”2.今县名。在*河北省*南部。</w:t>
        <w:br/>
        <w:br/>
        <w:t>（6）姓。《廣韻·未韻》：“魏，姓。”《新唐書·宰相世系表二中》：“*魏*氏出自*姬*姓。*周文王*第十五子*畢公高*受封於*畢*，其後國絶，裔孫*萬*為*晋獻公*大夫，封於*魏*，*河中**河西縣*是也，因為*魏*氏。”</w:t>
        <w:br/>
        <w:br/>
        <w:t>（二）wéi　《集韻》語韋切，平微疑。微部。</w:t>
        <w:br/>
        <w:br/>
        <w:t>独立貌。《集韻·微韻》：“魏，獨立皃。”《莊子·天下》：“椎拍輐斷，與物宛轉，舍是與非，苟可以免。不師知慮，不知前後，魏然而已矣。”*郭象*注：“任性獨立。”*成玄英*疏：“魏然，不動之貌也。”</w:t>
        <w:br/>
        <w:br/>
        <w:t>（三）wēi</w:t>
        <w:br/>
        <w:br/>
        <w:t>同“巍”。高大的样子。《説文·嵬部》“巍，高也”*清**段玉裁*注：“高者必大，故《論語》注曰：‘巍巍，高大之稱也。’後人省山作魏，分别其義與音。”《左傳·閔公元年》：“萬，盈數也；魏，大名也。”《史記·晋世家》：“萬，盈數也；魏，大名也。”*裴駰*集解引*服（虔*）曰：“魏喻巍。巍，高大也。”</w:t>
        <w:br/>
      </w:r>
    </w:p>
    <w:p>
      <w:r>
        <w:t>魐##魐</w:t>
        <w:br/>
        <w:br/>
        <w:t>魐gān　《康熙字典》引《篇海》音緘。</w:t>
        <w:br/>
        <w:br/>
        <w:t>〔魐魀〕也作“尲尬”。同“尷尬”。《改併四聲篇海·鬼部》引《俗字背篇》：“魐，魐魀與尲尬同。”见“尷”。</w:t>
        <w:br/>
      </w:r>
    </w:p>
    <w:p>
      <w:r>
        <w:t>魑##魑</w:t>
        <w:br/>
        <w:br/>
        <w:t>《説文新附》：“魑，鬼屬。从鬼，从离，离亦聲。”*鈕樹玉*新附考：“按：《説文》‘离’訓山神，獸形。則魑即离之俗字矣。”</w:t>
        <w:br/>
        <w:br/>
        <w:t>chī　《廣韻》丑知切，平支徹。歌部。</w:t>
        <w:br/>
        <w:br/>
        <w:t>传说中的山神。《正字通·鬼部》：“魑，魅屬，似山獸之形。”《漢書·王莽傳中》：“投諸四裔，以禦魑魅。”*顔師古*注：“魑，山神也。”《論衡·訂鬼》：“一曰：鬼者，物也，與人無異……或謂之鬼，或謂之凶，或謂之魅，或謂之魑，皆生存實有，非虚無象類之也。”《文選·孫綽〈遊天台山賦〉》：“始經魑魅之塗，卒踐無人之境。”*李善*注引*杜預*《左氏傳》注曰：“魑，山神。”又泛指鬼怪。《玉篇·鬼部》：“魑，鬼也。”《廣韻·支韻》：“魑，魑魅。”《水滸全傳》第八十七回：“攙槍發光天狗吠，迷離毒霧奔羣魑。”*清**王士禛*《觀音巖》：“白日忽晝晦，疑逢魍與魑。”</w:t>
        <w:br/>
      </w:r>
    </w:p>
    <w:p>
      <w:r>
        <w:t>魒##魒</w:t>
        <w:br/>
        <w:br/>
        <w:t>魒piāo　《玉篇》匹姚切。</w:t>
        <w:br/>
        <w:br/>
        <w:t>斗星名。《玉篇·鬼部》：“魒，星也。”《篇海類編·人物類·鬼部》：“魒，斗星名。”《雲笈七籤》卷五十九：“又存想七政，配合五臟，所謂肺魁、肝𩲃、心𩵄、脾䰢、膽魓，左腎𩳐，右腎魒。”</w:t>
        <w:br/>
      </w:r>
    </w:p>
    <w:p>
      <w:r>
        <w:t>魓##魓</w:t>
        <w:br/>
        <w:br/>
        <w:t>魓bì　《玉篇》音畢。</w:t>
        <w:br/>
        <w:br/>
        <w:t>斗星名。《玉篇·鬼部》：“魓，斗星名。”《雲笈七籤》卷五十九：“又存想七政，配合五臟，所謂肺魁、肝𩲃、心𩵄、脾䰢、膽魓、左腎𩳐、右腎魒。”</w:t>
        <w:br/>
      </w:r>
    </w:p>
    <w:p>
      <w:r>
        <w:t>魔##魔</w:t>
        <w:br/>
        <w:br/>
        <w:t>《説文新附》：“魔，鬼也。从鬼，麻聲。”</w:t>
        <w:br/>
        <w:br/>
        <w:t>mó　《廣韻》莫婆切，平戈明。歌部。</w:t>
        <w:br/>
        <w:br/>
        <w:t>（1）梵语Māra音译“魔羅”的略称。意为扰乱、破坏、障碍等。佛教指能扰乱身心、破坏好事、障碍善法者。*印度*神话传说欲界第六天之主*波旬*为魔王，常率魔众作破坏善事的活动。佛教采用其说，并以一切烦恼、疑惑、迷恋等妨碍修行的心理活动为魔。*唐**玄應*《一切經音義》卷二十一：“魔，書無此字，譯人義作。梵言魔羅。”《大智度論》卷五：“問曰：何以名魔？答曰：奪慧命，壞道法、功德、善本，是故名為魔。”*唐**白居易*《自到潯陽生三女子》：“遠謫四年徒已矣，晚生三女擬如何？預愁嫁娶真成患，細念因緣盡是魔。”《西遊記》第十二回：“禪僧入定理殘經，正好鍊魔養性。”</w:t>
        <w:br/>
        <w:br/>
        <w:t>（2）我国宗教所指的能迷惑人、害人性命的鬼怪。《玉篇·鬼部》：“魔，魔鬼也。”《篇海類編·人物類·鬼部》：“魔，魔鬼，狂鬼，能迷人者。”*唐**李商隱*《戊辰會静中出貽同志二十韻》：“金鈴攝羣魔，絳節何兟兟。”*宋**歐陽修*《讀徂徠集》：“存之警後世，古鑑照妖魔。”《初刻拍案驚奇》卷二十四：“前日這老道硬來求親時，我們只怪他不揣，豈知是個妖魔？”</w:t>
        <w:br/>
        <w:br/>
        <w:t>（3）比喻恶势力。如：魔爪；魔掌。《北史·景穆十二王傳上》：“凶衆遂盛，所在屠滅寺舍，斬戮僧尼，焚燒經像，云：‘新佛出世，除去衆魔。’”*清**洪秀全*《原道醒世訓》：“惟願天下凡間我們兄弟姊妹跳出邪魔之鬼門，循行上帝之真道。”*毛泽东*《浣溪沙·和柳亚子先生》：“长夜难明赤县天，百年魔怪舞翩跹。人民五亿不团圆。”</w:t>
        <w:br/>
        <w:br/>
        <w:t>（4）神奇，奇异。*鲁迅*《书信·两地书（一九二五年三月十一日）》：“所以，学校之不甚高明，其实由来已久，加以金钱的魔力，本是非常之大，而*中国*又是向来善于运用金钱诱惑法术的地方，于是自然就成了这现象。”*柳青*《创业史》第一部第三章：“*大十字*、*王家桥*、*郭家河*、*葛家堡*、*马家堡*的代表主任，都奇怪*蛤蟆滩*的代表主任，似乎有一种语言的魔力来推动行政工作吧？”</w:t>
        <w:br/>
        <w:br/>
        <w:t>（5）爱好入迷。*唐**白居易*《醉吟二首》之二：“酒狂又引詩魔發，日午悲吟到日西。”*唐**薛能*《自諷》：“千題萬詠過三旬，忘食貪魔作瘦人。”*元**張小山*《次馬致遠韻》：“文魔*賈島*，詩窮*孟郊*，酒困*山濤*。”又使入迷。*梁启超*《中国韵文里头所表现的情感》：“他那一种缠绵悱恻回肠荡气的情感，不用我指点，诸君只要多读几遍，自然被他魔住了。”</w:t>
        <w:br/>
        <w:br/>
        <w:t>（6）精神错乱，失去理智。俗名疯魔。《紅樓夢》第四十九回：“*襲人*見他又有些魔意，便不肯去瞧。”*鲁迅*《故事新编·铸剑》：“*眉间尺*浑身一颤，中了魔似的，立即跟着他走，后来是飞奔。”*水华*等编《惯匪周子山》第三场：“你是疯哩，还是魔哩？看你那披头撒脚的样子！”</w:t>
        <w:br/>
      </w:r>
    </w:p>
    <w:p>
      <w:r>
        <w:t>魕##魕</w:t>
        <w:br/>
        <w:br/>
        <w:t>魕同“𩴪”。《集韻·微部》：“魕”，同“𩴪”。</w:t>
        <w:br/>
      </w:r>
    </w:p>
    <w:p>
      <w:r>
        <w:t>魖##魖</w:t>
        <w:br/>
        <w:br/>
        <w:t>《説文》：“魖，耗神也。从鬼，虚聲。”</w:t>
        <w:br/>
        <w:br/>
        <w:t>xū　《廣韻》朽居切，平魚曉。魚部。</w:t>
        <w:br/>
        <w:br/>
        <w:t>古时谓能使财物虚耗的鬼。《廣韻·魚韻》：“魖，耗鬼。”*唐**慧琳*《一切經音義》卷七十五“鬽魖”：“（魖）音虚，虚耗鬼也。《異苑》曰：‘虚耗鬼，所至之處令人損失財物，庫藏空竭。名為耗鬼，其形不一，怪物也。’”《漢書·揚雄傳上》：“梢〔捎〕夔魖而抶獝狂。”*顔師古*注引*孟康*曰：“魖，耗鬼也。”《舊唐書·則天皇后紀》：“胡為穹昊，生此夔魖。”*宋**程珌*《水調歌頭·壬子五月二十三日，連賦水調二章》之一：“電闕驅神駿，鐵棰起癡蛟。木鳴山裂盛夏，白晝野魖號。”</w:t>
        <w:br/>
      </w:r>
    </w:p>
    <w:p>
      <w:r>
        <w:t>魗##魗</w:t>
        <w:br/>
        <w:br/>
        <w:t>¹⁴魗chǒu（又读chóu）　《廣韻》昌九切，上有昌。又市流切。幽部。</w:t>
        <w:br/>
        <w:br/>
        <w:t>（1）同“醜”。可恶。《集韻·有韻》：“醜，《説文》：‘可惡也。’或作魗。”《詩·鄭風·遵大路》：“無我魗兮，不寁好也。”*毛*傳：“魗，棄也。”*鄭玄*箋：“魗，亦惡也。”*孔穎達*疏：“魗與醜，古今字，醜惡可棄之物，故《傳》以為棄。”*明**周嬰*《𠂬林·少兒子夫》：“老婦得其士夫，*武帝*都不以為魗。甚矣，*漢*法之陋也。”*清**毛先舒*《詩辯坻·竟陵詩解駁議序》：“予悲躭溺者既不見其魗，而攻瑕者將併没其好。”</w:t>
        <w:br/>
        <w:br/>
        <w:t>（2）同“𢿟（𣀓）”。弃；讨。《集韻·尤韻》：“𢿟，《説文》：‘棄也。《周書》以為討。’又引《詩》‘無我𢿟兮’。或从壽，亦作魗。”</w:t>
        <w:br/>
      </w:r>
    </w:p>
    <w:p>
      <w:r>
        <w:t>魘##魘</w:t>
        <w:br/>
        <w:br/>
        <w:t>〔魇〕</w:t>
        <w:br/>
        <w:br/>
        <w:t>《説文新附》：“魘，㝱驚也。从鬼，厭聲。”</w:t>
        <w:br/>
        <w:br/>
        <w:t>yǎn　《廣韻》於琰切，上琰影。又於葉切。談部。</w:t>
        <w:br/>
        <w:br/>
        <w:t>（1）梦中惊骇，恶梦。《廣韻·葉韻》：“魘，惡夢。”《集韻·琰韻》：“魘，驚夢。”《篇海類編·人物類·鬼部》：“魘，睡中魘也，氣窒心懼而神亂則魘。”*唐**韓愈*《陪杜侍御遊湘西兩寺獨宿有題因獻楊常侍》：“猶疑在波濤，怵惕夢成魘。”*唐**段成式*《酉陽雜俎·物異》：“*江**淮*有士人莊居，其子年二十餘，常病魘。”*宋**梅堯臣*《任廷平歸京》：“言之*少室*西，定陟*轘轅*險，歸心不避危，夕枕屢成魘。”</w:t>
        <w:br/>
        <w:br/>
        <w:t>（2）迷梦，迷糊。*宋**王安石*《用前韻戲贈葉致遠直講》：“開胸出妙義，可發矇起魘。”*明**湯顯祖*《牡丹亭·診祟》：“旦作魘語介：‘我的人那。’”*清**薛雪*《一瓢詩話》：“後又改云：‘欲知此後相思處，望斷*荆門**郢*樹烟。’是魘不醒矣。”</w:t>
        <w:br/>
        <w:br/>
        <w:t>（3）迷惑；制服。《西遊記》第三十一回：“原來那師父被妖術魘住，不能行走，心上明白，只是口眼難開。”*清**古吴墨浪子*輯《西湖佳話·雷峰怪迹》：“*白娘子*忽嘆口氣道：‘我和你許久夫妻，尚没一些恩愛？反信别人言語，半夜三更，要燒符來魘我。’”《紅樓夢》第八十二回：“*黛玉*拼命放聲大哭。只聽見*紫鵑*叫道：‘姑娘，姑娘！怎麽魘住了？快醒醒兒，脱了衣服睡罷。’”</w:t>
        <w:br/>
        <w:br/>
        <w:t>（4）妖邪。如：魇魅；魇镇。《太平廣記》卷三百六十九引《廣異記》：“其婢女求術者行魘蠱之法。”《水滸全傳》第四十七回：“這厮也好大膽，獨自一個來做細作，打扮做個解魘法師，閃入村裏來。”《紅樓夢》第八十回：“這魘魔法究竟不知誰做的？”</w:t>
        <w:br/>
        <w:br/>
        <w:t>（5）压，压制。《痛史·大梁守城記》：“我砲被魘，皆作退勢。”*茅盾*《霜叶红似二月花》：“*小曹庄*躲在烟雨的深处，似乎那凄迷的风雨将这小小村子整个儿魇禁住了。”</w:t>
        <w:br/>
      </w:r>
    </w:p>
    <w:p>
      <w:r>
        <w:t>魙##魙</w:t>
        <w:br/>
        <w:br/>
        <w:t>魙zhān　《玉篇》側咸切。</w:t>
        <w:br/>
        <w:br/>
        <w:t>（1）鬼名。《玉篇·鬼部》：“魙，鬼名。”</w:t>
        <w:br/>
        <w:br/>
        <w:t>（2）鬼死。《五音集韻·咸韻》：“魙，人死作鬼，鬼死作魙。”</w:t>
        <w:br/>
        <w:br/>
        <w:t>（3）旧时迷信之辟邪箓用字。《篇海類編·人物類·鬼部》：“魙，辟邪符尾‘山尸奉敕魙’者，即此也。”</w:t>
        <w:br/>
      </w:r>
    </w:p>
    <w:p>
      <w:r>
        <w:t>𩱹##𩱹</w:t>
        <w:br/>
        <w:br/>
        <w:t>𩱹同“魑”。《龍龕手鑑·鬼部》：“𩱹”，“魑”的俗字。</w:t>
        <w:br/>
      </w:r>
    </w:p>
    <w:p>
      <w:r>
        <w:t>𩱻##𩱻</w:t>
        <w:br/>
        <w:br/>
        <w:t>²𩱻同“鬼”。《改併四聲篇海·鬼部》引《類篇》：“𩱻，音鬼。”《直音篇·鬼部》：“𩱻”，同“鬼”。</w:t>
        <w:br/>
      </w:r>
    </w:p>
    <w:p>
      <w:r>
        <w:t>𩱼##𩱼</w:t>
        <w:br/>
        <w:br/>
        <w:t>𩱼jiū　《改併四聲篇海·鬼部》引《搜真玉鏡》：“𩱼，音鳩。”《字彙補·鬼部》：“𩱼，古休切。”</w:t>
        <w:br/>
      </w:r>
    </w:p>
    <w:p>
      <w:r>
        <w:t>𩱽##𩱽</w:t>
        <w:br/>
        <w:br/>
        <w:t>𩱽同“𩲄”。《篇海類編·鬼部》：“𩱽，苦熱病也。”《康熙字典·鬼部》：“𩱽，𩲄字之譌。”</w:t>
        <w:br/>
      </w:r>
    </w:p>
    <w:p>
      <w:r>
        <w:t>𩱾##𩱾</w:t>
        <w:br/>
        <w:br/>
        <w:t>𩱾tuò　《篇海類編》他各切。</w:t>
        <w:br/>
        <w:br/>
        <w:t>〔落𩱾〕也作“落魄”、“落拓”。贫穷无家产。《篇海類編·人物類·鬼部》：“𩱾，落魄，貧無家業。”《正字通·鬼部》：“𩱾，落𩱾，貧無家業。本作落拓。”《康熙字典·鬼部》：“按：此俗字也。因魄有托音，乃附會為此字耳。”</w:t>
        <w:br/>
      </w:r>
    </w:p>
    <w:p>
      <w:r>
        <w:t>𩱿##𩱿</w:t>
        <w:br/>
        <w:br/>
        <w:t>𩱿同“魅”。《龍龕手鑑·鬼部》：“𩱿”，“魅”的俗字。</w:t>
        <w:br/>
      </w:r>
    </w:p>
    <w:p>
      <w:r>
        <w:t>𩲀##𩲀</w:t>
        <w:br/>
        <w:br/>
        <w:t>𩲀同“魅”。《龍龕手鑑·鬼部》：“𩲀”，“魅”的俗字。</w:t>
        <w:br/>
      </w:r>
    </w:p>
    <w:p>
      <w:r>
        <w:t>𩲁##𩲁</w:t>
        <w:br/>
        <w:br/>
        <w:t>𩲁xí　《玉篇》詞惜切。</w:t>
        <w:br/>
        <w:br/>
        <w:t>鬼名。《五音集韻·昔韻》：“𩲁，鬼名。”</w:t>
        <w:br/>
      </w:r>
    </w:p>
    <w:p>
      <w:r>
        <w:t>𩲂##𩲂</w:t>
        <w:br/>
        <w:br/>
        <w:t>𩲂wěi　《集韻》鄔賄切，上賄影。</w:t>
        <w:br/>
        <w:br/>
        <w:t>〔𩲂𦓥〕墝埆。《集韻·賄韻》：“𩲂：𩲂𦓥，墝埆也。”</w:t>
        <w:br/>
      </w:r>
    </w:p>
    <w:p>
      <w:r>
        <w:t>𩲃##𩲃</w:t>
        <w:br/>
        <w:br/>
        <w:t>𩲃zhuó　《字彙補》昭削切。</w:t>
        <w:br/>
        <w:br/>
        <w:t>斗星名。《字彙補·鬼部》：“𩲃，斗星名。《元應録》：‘*千歲沙門*謂*宋徽宗*曰：吾有七氣之訣，一曰叩齒，每一叩齒，而念一星。星者，𩲅、𩲃、𩵄、䰢、魓、𩴔、魒。’”</w:t>
        <w:br/>
      </w:r>
    </w:p>
    <w:p>
      <w:r>
        <w:t>𩲄##𩲄</w:t>
        <w:br/>
        <w:br/>
        <w:t>𩲄wèi　《廣韻》烏繢切，去隊影。</w:t>
        <w:br/>
        <w:br/>
        <w:t>〔𩲄𡯵〕一种疾病名。《廣韻·隊韻》：“𩲄𡯵，癈風苦熱。”</w:t>
        <w:br/>
      </w:r>
    </w:p>
    <w:p>
      <w:r>
        <w:t>𩲅##𩲅</w:t>
        <w:br/>
        <w:br/>
        <w:t>³𩲅kuí</w:t>
        <w:br/>
        <w:br/>
        <w:t>同“魁”。星名。《字彙補·鬼部》：“𩲅，魁字之誤。《元應録》：‘*千歲沙門*謂*宋徽宗*曰：吾有七氣之訣，一曰叩齒，每一叩齒而念一星。星者，𩲅、𩲃、𩵄、䰢、魓、𩴔、魒。’”按：《雲笈七籤》卷五十九作“魁”。*清**毛奇齡*《聖德神功頌》：“所以古王最重撻伐，河𩲅二百，太乙三千，星門大闢，靁車𨺗〔陡〕牽。”</w:t>
        <w:br/>
      </w:r>
    </w:p>
    <w:p>
      <w:r>
        <w:t>𩲈##𩲈</w:t>
        <w:br/>
        <w:br/>
        <w:t>𩲈（一）mèi　《龍龕手鑑》眉秘反。</w:t>
        <w:br/>
        <w:br/>
        <w:t>同“魅”。《龍龕手鑑·鬼部》：“𩲈”，“魅”的俗字。</w:t>
        <w:br/>
        <w:br/>
        <w:t>（二）wéi</w:t>
        <w:br/>
        <w:br/>
        <w:t>同“嵬”。《隸辨》卷六：“嵬，亦作𩲈。移山于下。”</w:t>
        <w:br/>
      </w:r>
    </w:p>
    <w:p>
      <w:r>
        <w:t>𩲉##𩲉</w:t>
        <w:br/>
        <w:br/>
        <w:t>𩲉同“魅”。《改併四聲篇海·鬼部》引《搜真玉鏡》：“𩲉，音魅。”《字彙補·鬼部》：“𩲉，音義與魅同。”</w:t>
        <w:br/>
      </w:r>
    </w:p>
    <w:p>
      <w:r>
        <w:t>𩲊##𩲊</w:t>
        <w:br/>
        <w:br/>
        <w:t>𩲊hào　《集韻》虚到切，去号曉。</w:t>
        <w:br/>
        <w:br/>
        <w:t>虚厉。《集韻·号韻》：“𩲊，虚厲。”</w:t>
        <w:br/>
      </w:r>
    </w:p>
    <w:p>
      <w:r>
        <w:t>𩲋##𩲋</w:t>
        <w:br/>
        <w:br/>
        <w:t>𩲋hāng　《玉篇》火郎切。</w:t>
        <w:br/>
        <w:br/>
        <w:t>鬼。《玉篇·鬼部》：“𩲋，鬼也。”</w:t>
        <w:br/>
      </w:r>
    </w:p>
    <w:p>
      <w:r>
        <w:t>𩲌##𩲌</w:t>
        <w:br/>
        <w:br/>
        <w:t>𩲌fāng　《玉篇》扶方切。</w:t>
        <w:br/>
        <w:br/>
        <w:t>星名。《玉篇·鬼部》：“𩲌，星名。”</w:t>
        <w:br/>
      </w:r>
    </w:p>
    <w:p>
      <w:r>
        <w:t>𩲍##𩲍</w:t>
        <w:br/>
        <w:br/>
        <w:t>𩲍niú　《玉篇》魚丘切。</w:t>
        <w:br/>
        <w:br/>
        <w:t>鬼。《玉篇·鬼部》：“𩲍，鬼也。”</w:t>
        <w:br/>
      </w:r>
    </w:p>
    <w:p>
      <w:r>
        <w:t>𩲎##𩲎</w:t>
        <w:br/>
        <w:br/>
        <w:t>𩲎yòu　《改併四聲篇海》引《搜真玉鏡》音右。</w:t>
        <w:br/>
        <w:br/>
        <w:t>鬼名。《改併四聲篇海·鬼部》引《搜真玉鏡》：“𩲎，鬼名。”</w:t>
        <w:br/>
      </w:r>
    </w:p>
    <w:p>
      <w:r>
        <w:t>𩲏##𩲏</w:t>
        <w:br/>
        <w:br/>
        <w:t>《説文》：“𩲏，鬼變也。从鬼，化聲。”</w:t>
        <w:br/>
        <w:br/>
        <w:t>huà　《廣韻》呼霸切，去禡曉。歌部。</w:t>
        <w:br/>
        <w:br/>
        <w:t>鬼的变化。《説文·鬼部》：“𩲏，鬼變也。”*清**錢大昕*《説文答問》：“𩲏，即《左·昭七年傳》‘其神化為黄能’之化。”*清**承培元*《廣説文答問疏證·鬼部》：“𩲏，鬼變也，是此傳正字。化，教行也，以同聲借。”</w:t>
        <w:br/>
      </w:r>
    </w:p>
    <w:p>
      <w:r>
        <w:t>𩲐##𩲐</w:t>
        <w:br/>
        <w:br/>
        <w:t>𩲐同“魅”。《龍龕手鑑·鬼部》：“𩲐”，“魅”的古字。《六度集經》卷一：“今爾鬼𩲐糸髮之邪力，焉能遏吾正真之勢乎？”</w:t>
        <w:br/>
      </w:r>
    </w:p>
    <w:p>
      <w:r>
        <w:t>𩲑##𩲑</w:t>
        <w:br/>
        <w:br/>
        <w:t>⁴𩲑同“魅”。《龍龕手鑑·鬼部》：“𩲑”，“魅”的俗字。</w:t>
        <w:br/>
      </w:r>
    </w:p>
    <w:p>
      <w:r>
        <w:t>𩲒##𩲒</w:t>
        <w:br/>
        <w:br/>
        <w:t>𩲒“𩳤”的类推简化字。</w:t>
        <w:br/>
      </w:r>
    </w:p>
    <w:p>
      <w:r>
        <w:t>𩲓##𩲓</w:t>
        <w:br/>
        <w:br/>
        <w:t>𩲓同“魑”。《龍龕手鑑·鬼部》：“𩲓”，“魑”的俗字。</w:t>
        <w:br/>
      </w:r>
    </w:p>
    <w:p>
      <w:r>
        <w:t>𩲔##𩲔</w:t>
        <w:br/>
        <w:br/>
        <w:t>同“魁”。《龍龕手鑑·鬼部》：“𩲔，“魁”的俗字。</w:t>
        <w:br/>
      </w:r>
    </w:p>
    <w:p>
      <w:r>
        <w:t>𩲘##𩲘</w:t>
        <w:br/>
        <w:br/>
        <w:t>𩲘同“耄”。《龍龕手鑑·鬼部》：“𩲘，俗；正作耄。”《字彙補·鬼部》：“𩲘，與耄音義同。”</w:t>
        <w:br/>
      </w:r>
    </w:p>
    <w:p>
      <w:r>
        <w:t>𩲙##𩲙</w:t>
        <w:br/>
        <w:br/>
        <w:t>𩲙同“魁”。《字彙補·鬼部》：“𩲙，同魁。”</w:t>
        <w:br/>
      </w:r>
    </w:p>
    <w:p>
      <w:r>
        <w:t>𩲚##𩲚</w:t>
        <w:br/>
        <w:br/>
        <w:t>同“鬼”。《説文·鬼部》：“鬼，人所歸為鬼。𩲚，古文从示。”《字彙補·鬼部》：“𩲚，古文鬼字，見古《孝經》。”</w:t>
        <w:br/>
      </w:r>
    </w:p>
    <w:p>
      <w:r>
        <w:t>𩲛##𩲛</w:t>
        <w:br/>
        <w:br/>
        <w:t>𩲛同“魍”。《字彙補·鬼部》：“𩲛，同魍。”</w:t>
        <w:br/>
      </w:r>
    </w:p>
    <w:p>
      <w:r>
        <w:t>𩲜##𩲜</w:t>
        <w:br/>
        <w:br/>
        <w:t>𩲜同“𩲏”。*明**趙宧光*《説文長箋·鬼部》：“𩲏，𩲜同。”</w:t>
        <w:br/>
      </w:r>
    </w:p>
    <w:p>
      <w:r>
        <w:t>𩲝##𩲝</w:t>
        <w:br/>
        <w:br/>
        <w:t>𩲝同“魅”。《字彙補·鬼部》：“𩲝，同魅。”</w:t>
        <w:br/>
      </w:r>
    </w:p>
    <w:p>
      <w:r>
        <w:t>𩲞##𩲞</w:t>
        <w:br/>
        <w:br/>
        <w:t>𩲞同“鬼”。《改併四聲篇海·鬼部》引《類篇》：“𩲞，同鬼。”</w:t>
        <w:br/>
      </w:r>
    </w:p>
    <w:p>
      <w:r>
        <w:t>𩲟##𩲟</w:t>
        <w:br/>
        <w:br/>
        <w:t>𩲟音义未详。*明**劉基*《歌行·二鬼》：“（一鬼）身騎青田鶴，去採青田芝。仙都赤城三十六，洞主騎鸞翳鳳來陪隨。神𩲟清唱毛女和，長烟裊裊飄熊旂。蜚廉吹笙虎擊筑，罔象出舞奔馮夷。”</w:t>
        <w:br/>
      </w:r>
    </w:p>
    <w:p>
      <w:r>
        <w:t>𩲠##𩲠</w:t>
        <w:br/>
        <w:br/>
        <w:t>𩲠zhú　《龍龕手鑑·鬼部》：“𩲠，音竹。”《字彙補·鬼部》：“𩲠，知曲切。義闕。”</w:t>
        <w:br/>
      </w:r>
    </w:p>
    <w:p>
      <w:r>
        <w:t>𩲡##𩲡</w:t>
        <w:br/>
        <w:br/>
        <w:t>同“鬼”。《玉篇·鬼部》：“鬼，天曰神，地曰祗，人曰鬼。鬼之言歸也。又慧也。𩲡，古文。”</w:t>
        <w:br/>
      </w:r>
    </w:p>
    <w:p>
      <w:r>
        <w:t>𩲢##𩲢</w:t>
        <w:br/>
        <w:br/>
        <w:t>𩲢（一）bì　《玉篇》皮彼切。</w:t>
        <w:br/>
        <w:br/>
        <w:t>冥衣。《玉篇·鬼部》：“𩲢，鬼衣服也。”</w:t>
        <w:br/>
        <w:br/>
        <w:t>（二）mèi　《龍龕手鑑》眉秘反。</w:t>
        <w:br/>
        <w:br/>
        <w:t>同“魅”。《龍龕手鑑·鬼部》：“𩲢”，“魅”的俗字。</w:t>
        <w:br/>
      </w:r>
    </w:p>
    <w:p>
      <w:r>
        <w:t>𩲣##𩲣</w:t>
        <w:br/>
        <w:br/>
        <w:t>𩲣jiǎ　《改併四聲篇海》引《川篇》音甲。</w:t>
        <w:br/>
        <w:br/>
        <w:t>窃鬼。《改併四聲篇海·鬼部》引《川篇》：“𩲣，竊鬼。”</w:t>
        <w:br/>
      </w:r>
    </w:p>
    <w:p>
      <w:r>
        <w:t>𩲤##𩲤</w:t>
        <w:br/>
        <w:br/>
        <w:t>𩲤tiáo</w:t>
        <w:br/>
        <w:br/>
        <w:t>〔𩲤☀〕也作“苕蕘”。鬼物名。《古文苑·王延壽〈夢賦〉》：“樸苕蕘，抶夔𩵅，摶睍睆，蹴睢盱。”*章樵*注：“苕蕘，一作𩲤☀。”</w:t>
        <w:br/>
      </w:r>
    </w:p>
    <w:p>
      <w:r>
        <w:t>𩲥##𩲥</w:t>
        <w:br/>
        <w:br/>
        <w:t>𩲥同“䰡”。《集韻·志韻》：“䰡，《説文》：‘厲鬼也。’或作𩲥。”</w:t>
        <w:br/>
      </w:r>
    </w:p>
    <w:p>
      <w:r>
        <w:t>𩲦##𩲦</w:t>
        <w:br/>
        <w:br/>
        <w:t>𩲦lǜ　《改併四聲篇海》引《川篇》音律。</w:t>
        <w:br/>
        <w:br/>
        <w:t>杀。《改併四聲篇海·鬼部》引《類篇》：“𩲦，殺也。”</w:t>
        <w:br/>
      </w:r>
    </w:p>
    <w:p>
      <w:r>
        <w:t>𩲧##𩲧</w:t>
        <w:br/>
        <w:br/>
        <w:t>𩲧kǒng　《玉篇》去拱切。</w:t>
        <w:br/>
        <w:br/>
        <w:t>地名。《玉篇·鬼部》：“𩲧，地名。”</w:t>
        <w:br/>
      </w:r>
    </w:p>
    <w:p>
      <w:r>
        <w:t>𩲨##𩲨</w:t>
        <w:br/>
        <w:br/>
        <w:t>𩲨zuǐ　《玉篇》即委切。</w:t>
        <w:br/>
        <w:br/>
        <w:t>鬼名。《玉篇·鬼部》：“𩲨，鬼名。”</w:t>
        <w:br/>
      </w:r>
    </w:p>
    <w:p>
      <w:r>
        <w:t>𩲩##𩲩</w:t>
        <w:br/>
        <w:br/>
        <w:t>𩲩líng　《集韻》郎丁切，平青來。</w:t>
        <w:br/>
        <w:br/>
        <w:t>鬼名。《類篇·鬼部》：“𩲩，鬼名。”*明**劉基*《郁離子·玄豹》：“山鬼窺而慓焉，嘯其徒謀之曰：‘有怪，女知之乎，若不早圖，而待其成，悔無及矣。’乃使𤢖與𩲩撓之，百端不能破。”</w:t>
        <w:br/>
      </w:r>
    </w:p>
    <w:p>
      <w:r>
        <w:t>𩲪##𩲪</w:t>
        <w:br/>
        <w:br/>
        <w:t>𩲪qí　《改併四聲篇海》引《川篇》巨希切。</w:t>
        <w:br/>
        <w:br/>
        <w:t>星名。《改併四聲篇海·鬼部》引《川篇》：“𩲪，星名也。”</w:t>
        <w:br/>
      </w:r>
    </w:p>
    <w:p>
      <w:r>
        <w:t>𩲫##𩲫</w:t>
        <w:br/>
        <w:br/>
        <w:t>𩲫同“䰡”。《字彙·鬼部》：“䰡，厲鬼，亦魑魅之類。𩲫，同䰡。”</w:t>
        <w:br/>
      </w:r>
    </w:p>
    <w:p>
      <w:r>
        <w:t>𩲬##𩲬</w:t>
        <w:br/>
        <w:br/>
        <w:t>𩲬zhú　《改併四聲篇海》引《類篇》音竹。</w:t>
        <w:br/>
        <w:br/>
        <w:t>鬼头。《改併四聲篇海·鬼部》引《類篇》：“𩲬，鬼頭也。”</w:t>
        <w:br/>
      </w:r>
    </w:p>
    <w:p>
      <w:r>
        <w:t>𩲱##𩲱</w:t>
        <w:br/>
        <w:br/>
        <w:t>𩲱gǔ　《龍龕手鑑·鬼部》：“𩲱，音古。”《字彙補·鬼部》：“𩲱，公苦切。義闕。”*邓福禄*、*韩小荆*《字典考正》：“疑是魅字之訛。”</w:t>
        <w:br/>
      </w:r>
    </w:p>
    <w:p>
      <w:r>
        <w:t>𩲲##𩲲</w:t>
        <w:br/>
        <w:br/>
        <w:t>𩲲zù　《録異記》子故反。</w:t>
        <w:br/>
        <w:br/>
        <w:t>怪鬼名。*五代**杜光庭*《録異記·異魚》：“鱨魚狀如鱧，其文赤斑，長者尺餘，*豫章*界有之，多居污泥池中，或至數百，能為𩲲鬼幻惑祅怪，亦能魅人。”</w:t>
        <w:br/>
      </w:r>
    </w:p>
    <w:p>
      <w:r>
        <w:t>𩲳##𩲳</w:t>
        <w:br/>
        <w:br/>
        <w:t>𩲳同“𩲣”。《篇海類編·人物類·鬼部》：“𩲣、𩲳，竊鬼。”《字彙補·鬼部》：“𩲳，《海篇》與𩲣同。”</w:t>
        <w:br/>
      </w:r>
    </w:p>
    <w:p>
      <w:r>
        <w:t>𩲴##𩲴</w:t>
        <w:br/>
        <w:br/>
        <w:t>𩲴yāng　《龍龕手鑑·鬼部》：“𩲴，於良反。”按：疑为“殃”的换旁俗字。</w:t>
        <w:br/>
      </w:r>
    </w:p>
    <w:p>
      <w:r>
        <w:t>𩲵##𩲵</w:t>
        <w:br/>
        <w:br/>
        <w:t>𩲵sū　《龍龕手鑑》音蘇。</w:t>
        <w:br/>
        <w:br/>
        <w:t>〔𩲵𩳌〕鬼怪。*元**谷子敬*《城南柳》第一折：“這劍六合砌為罏，二氣鑄成模，呼的風，唤的雨，驅的雲霧；屠的龍，誅的虎，滅的𩲵𩳌。”</w:t>
        <w:br/>
      </w:r>
    </w:p>
    <w:p>
      <w:r>
        <w:t>𩲶##𩲶</w:t>
        <w:br/>
        <w:br/>
        <w:t>𩲶同“魑”。《龍龕手鑑·鬼部》：“𩲶”，“魑”的俗字。</w:t>
        <w:br/>
      </w:r>
    </w:p>
    <w:p>
      <w:r>
        <w:t>𩲷##𩲷</w:t>
        <w:br/>
        <w:br/>
        <w:t>𩲷kuí　《改併四聲篇海·鬼部》引《搜真玉鏡》：“𩲷，苦回切。”</w:t>
        <w:br/>
      </w:r>
    </w:p>
    <w:p>
      <w:r>
        <w:t>𩲸##𩲸</w:t>
        <w:br/>
        <w:br/>
        <w:t>𩲸同“魄”。《玉篇·鬼部》：“魄，亦作𩲸。”《楚辭·招魂》：“䰟𩲸離散，汝筮予之！”*宋**梅堯臣*《古意》：“月缺𩲸易滿，劍折鑄復良。”*清**全祖望*《移詰寧守魏某帖子》：“*鄞*之世家子弟喪氣失𩲸，不特*永潤*一人也。”</w:t>
        <w:br/>
      </w:r>
    </w:p>
    <w:p>
      <w:r>
        <w:t>𩲹##𩲹</w:t>
        <w:br/>
        <w:br/>
        <w:t>𩲹chāng　《改併四聲篇海》引《類篇》丑良切。</w:t>
        <w:br/>
        <w:br/>
        <w:t>鬼。《改併四聲篇海·鬼部》引《類篇》“𩲹，鬼也。”</w:t>
        <w:br/>
      </w:r>
    </w:p>
    <w:p>
      <w:r>
        <w:t>𩲺##𩲺</w:t>
        <w:br/>
        <w:br/>
        <w:t>𩲺同“𩴳”。《廣韻·黠韻》：“𩴳，羅𩴳鬼，亦作𩲺。”</w:t>
        <w:br/>
      </w:r>
    </w:p>
    <w:p>
      <w:r>
        <w:t>𩲻##𩲻</w:t>
        <w:br/>
        <w:br/>
        <w:t>𩲻yáo　《玉篇》五交切。</w:t>
        <w:br/>
        <w:br/>
        <w:t>鬼名。《玉篇·鬼部》：“𩲻，鬼名。”</w:t>
        <w:br/>
      </w:r>
    </w:p>
    <w:p>
      <w:r>
        <w:t>𩲼##𩲼</w:t>
        <w:br/>
        <w:br/>
        <w:t>𩲼同“䰧”。《集韻·模韻》：“䰧，《説文》：‘鬼皃。’或省。”</w:t>
        <w:br/>
      </w:r>
    </w:p>
    <w:p>
      <w:r>
        <w:t>𩲽##𩲽</w:t>
        <w:br/>
        <w:br/>
        <w:t>𩲽同“聭”。《龍龕手鑑·鬼部》：“𩲽”，同“聭”。</w:t>
        <w:br/>
      </w:r>
    </w:p>
    <w:p>
      <w:r>
        <w:t>𩲾##𩲾</w:t>
        <w:br/>
        <w:br/>
        <w:t>𩲾yù　《玉篇》于目切。</w:t>
        <w:br/>
        <w:br/>
        <w:t>鬼貌。《玉篇·鬼部》：“𩲾，皃。”《字彙·鬼部》：“𩲾，鬼貌。”</w:t>
        <w:br/>
      </w:r>
    </w:p>
    <w:p>
      <w:r>
        <w:t>𩲿##𩲿</w:t>
        <w:br/>
        <w:br/>
        <w:t>𩲿同“魅”。《龍龕手鑑·鬼部》：“𩲿”，“魅”的俗字。</w:t>
        <w:br/>
      </w:r>
    </w:p>
    <w:p>
      <w:r>
        <w:t>𩳀##𩳀</w:t>
        <w:br/>
        <w:br/>
        <w:t>𩳀同“魑”。《龍龕手鑑·鬼部》：“𩳀”，“魑”的俗字。</w:t>
        <w:br/>
      </w:r>
    </w:p>
    <w:p>
      <w:r>
        <w:t>𩳁##𩳁</w:t>
        <w:br/>
        <w:br/>
        <w:t>𩳁同“𩲫”。《山海經·西山經》：“*剛山*……是多神𩳁，其狀人面獸身，一足一手，其音如欽。”*郭璞*注：“𩳁，亦魑魅之類也。或作𩲫。”*吴承仕*《經籍舊音辨證》卷七：“蓋𩳁即𩲫之形☀，*宋*以後傳寫失之。”</w:t>
        <w:br/>
      </w:r>
    </w:p>
    <w:p>
      <w:r>
        <w:t>𩳂##𩳂</w:t>
        <w:br/>
        <w:br/>
        <w:t>𩳂同“䰡”。*明**趙宧光*《説文長箋·鬼部》：“𩳂，厲鬼也。从鬼，失聲。”按：《説文·鬼部》作“䰡”。《字彙補·鬼部》：“𩳂，《説文長箋》與䰡同。”</w:t>
        <w:br/>
      </w:r>
    </w:p>
    <w:p>
      <w:r>
        <w:t>𩳃##𩳃</w:t>
        <w:br/>
        <w:br/>
        <w:t>𩳃同“𩴇”。《集韻·怪韻》：“𩴇，鬼名。或省。”</w:t>
        <w:br/>
      </w:r>
    </w:p>
    <w:p>
      <w:r>
        <w:t>𩳅##𩳅</w:t>
        <w:br/>
        <w:br/>
        <w:t>𩳅shū　《龍龕手鑑·鬼部》：“𩳅，暢朱反。”《字彙補·鬼部》：“𩳅，見《篇韻》。”</w:t>
        <w:br/>
      </w:r>
    </w:p>
    <w:p>
      <w:r>
        <w:t>𩳆##𩳆</w:t>
        <w:br/>
        <w:br/>
        <w:t>⁶𩳆lài　《改併四聲篇海·鬼部》引《搜真玉鏡》：“𩳆，音賴。”《字彙補·鬼部》：“𩳆，力賣切。見《篇韻》。”</w:t>
        <w:br/>
      </w:r>
    </w:p>
    <w:p>
      <w:r>
        <w:t>𩳇##𩳇</w:t>
        <w:br/>
        <w:br/>
        <w:t>𩳇yì　《龍龕手鑑》音伇。</w:t>
        <w:br/>
        <w:br/>
        <w:t>鬼名。《字彙補·鬼部》：“𩳇，鬼名。”</w:t>
        <w:br/>
      </w:r>
    </w:p>
    <w:p>
      <w:r>
        <w:t>𩳈##𩳈</w:t>
        <w:br/>
        <w:br/>
        <w:t>𩳈dōu　《龍龕手鑑·鬼部》：“𩳈，音兜。”《字彙補·鬼部》：“𩳈，都勾切。見《篇韻》。”</w:t>
        <w:br/>
      </w:r>
    </w:p>
    <w:p>
      <w:r>
        <w:t>𩳉##𩳉</w:t>
        <w:br/>
        <w:br/>
        <w:t>𩳉同“鬼”。《改併四聲篇海·鬼部》引《類篇》：“𩳉，同鬼。”《字彙補·鬼部》：“𩳉，音義與鬼同。”</w:t>
        <w:br/>
      </w:r>
    </w:p>
    <w:p>
      <w:r>
        <w:t>𩳋##𩳋</w:t>
        <w:br/>
        <w:br/>
        <w:t>𩳋同“𩴳”。《龍龕手鑑·鬼部》：“𩳋”，“𩴳”的或体。</w:t>
        <w:br/>
      </w:r>
    </w:p>
    <w:p>
      <w:r>
        <w:t>𩳌##𩳌</w:t>
        <w:br/>
        <w:br/>
        <w:t>𩳌wú　《玉篇》五姑切。</w:t>
        <w:br/>
        <w:br/>
        <w:t>（1）神名。《玉篇·鬼部》：“𩳌，神名。”</w:t>
        <w:br/>
        <w:br/>
        <w:t>（2）大。《改併四聲篇海·鬼部》引《對韻音訓》：“𩳌，大也。”又特指鬼大。《篇海類編·人物類·鬼部》：“𩳌，鬼大。”</w:t>
        <w:br/>
      </w:r>
    </w:p>
    <w:p>
      <w:r>
        <w:t>𩳍##𩳍</w:t>
        <w:br/>
        <w:br/>
        <w:t>𩳍yǐng　《廣韻》烟涬切，上迥影。</w:t>
        <w:br/>
        <w:br/>
        <w:t>巫厌。《集韻·迥韻》：“𩳍，巫厭。”</w:t>
        <w:br/>
      </w:r>
    </w:p>
    <w:p>
      <w:r>
        <w:t>𩳎##𩳎</w:t>
        <w:br/>
        <w:br/>
        <w:t>𩳎fú　《玉篇》縛尤切。</w:t>
        <w:br/>
        <w:br/>
        <w:t>星名。《玉篇·鬼部》：“𩳎，星名。”</w:t>
        <w:br/>
      </w:r>
    </w:p>
    <w:p>
      <w:r>
        <w:t>𩳏##𩳏</w:t>
        <w:br/>
        <w:br/>
        <w:t>𩳏zhuàn　《改併四聲篇海》引《川篇》音瑑。</w:t>
        <w:br/>
        <w:br/>
        <w:t>丑貌。《改併四聲篇海·鬼部》引《川篇》：“𩳏，醜皃。”</w:t>
        <w:br/>
      </w:r>
    </w:p>
    <w:p>
      <w:r>
        <w:t>𩳐##𩳐</w:t>
        <w:br/>
        <w:br/>
        <w:t>𩳐fǔ　《集韻》匪父切，上虞非。</w:t>
        <w:br/>
        <w:br/>
        <w:t>北斗星名。《集韻·噳韻》：“𩳐，北斗星名。”《雲笈七籤》卷五十九：“又存想七政，配合五臟，所謂肺魁、肝𩲃、心𩵄、脾䰢、膽魓、左腎𩳐、右腎魒。”按：《元應録》作“𩴔”。</w:t>
        <w:br/>
      </w:r>
    </w:p>
    <w:p>
      <w:r>
        <w:t>𩳑##𩳑</w:t>
        <w:br/>
        <w:br/>
        <w:t>𩳑同“𩴑”。《改併四聲篇海·鬼部》引《類篇》：“𩳑”，同“𩴑”。</w:t>
        <w:br/>
      </w:r>
    </w:p>
    <w:p>
      <w:r>
        <w:t>𩳒##𩳒</w:t>
        <w:br/>
        <w:br/>
        <w:t>𩳒sù　《集韻》蘇谷切，入屋心。</w:t>
        <w:br/>
        <w:br/>
        <w:t>鬼名。《玉篇·鬼部》：“𩳒，鬼也。”《集韻·屋韻》：“𩳒，鬼名。”</w:t>
        <w:br/>
      </w:r>
    </w:p>
    <w:p>
      <w:r>
        <w:t>𩳓##𩳓</w:t>
        <w:br/>
        <w:br/>
        <w:t>𩳓lǐ　《改併四聲篇海》引《川篇》良以切。</w:t>
        <w:br/>
        <w:br/>
        <w:t>恶鬼。《改併四聲篇海·鬼部》引《川篇》：“𩳓，惡鬼也。”</w:t>
        <w:br/>
      </w:r>
    </w:p>
    <w:p>
      <w:r>
        <w:t>𩳔##𩳔</w:t>
        <w:br/>
        <w:br/>
        <w:t>𩳔yào　《廣韻》五教切，去效疑。</w:t>
        <w:br/>
        <w:br/>
        <w:t>丑貌。《玉篇·鬼部》：“𩳔，醜皃。”</w:t>
        <w:br/>
      </w:r>
    </w:p>
    <w:p>
      <w:r>
        <w:t>𩳕##𩳕</w:t>
        <w:br/>
        <w:br/>
        <w:t>𩳕（一）tuì　《篇海類編》吐内切。</w:t>
        <w:br/>
        <w:br/>
        <w:t>苦热病。《篇海類編·人物類·鬼部》：“𩳕，苦熱病。”</w:t>
        <w:br/>
        <w:br/>
        <w:t>（二）tì　《改併四聲篇海》引《川篇》他漬切。</w:t>
        <w:br/>
        <w:br/>
        <w:t>苦热病鬼。《改併四聲篇海·鬼部》引《川篇》：“𩳕，苦熱病鬼。”</w:t>
        <w:br/>
      </w:r>
    </w:p>
    <w:p>
      <w:r>
        <w:t>𩳖##𩳖</w:t>
        <w:br/>
        <w:br/>
        <w:t>𩳖同“𩳵”。《改併四聲篇海·鬼部》引《類篇》：“𩳖，静也。”《康熙字典·鬼部》引《篇海》：“𩳵，静也。或作𩳖。”</w:t>
        <w:br/>
      </w:r>
    </w:p>
    <w:p>
      <w:r>
        <w:t>𩳝##𩳝</w:t>
        <w:br/>
        <w:br/>
        <w:t>𩳝guì　《改併四聲篇海·鬼部》引《搜真玉鏡》：“𩳝，音桂。”《字彙補·鬼部》：“𩳝，見《海篇》。”</w:t>
        <w:br/>
      </w:r>
    </w:p>
    <w:p>
      <w:r>
        <w:t>𩳞##𩳞</w:t>
        <w:br/>
        <w:br/>
        <w:t>𩳞“魅”的讹字。《通志·六書略四》：“先儒所以顛沛淪於經籍之中，如汎一葦於溟渤，靡所底止，皆為假借之所𩳞也。”按：中华书局1955年*王重民*点校本作“魅”。</w:t>
        <w:br/>
      </w:r>
    </w:p>
    <w:p>
      <w:r>
        <w:t>𩳟##𩳟</w:t>
        <w:br/>
        <w:br/>
        <w:t>𩳟同“魅”。《字彙補·鬼部》：“𩳟，音義與魅同。”</w:t>
        <w:br/>
      </w:r>
    </w:p>
    <w:p>
      <w:r>
        <w:t>𩳠##𩳠</w:t>
        <w:br/>
        <w:br/>
        <w:t>𩳠同“䰥”。《龍龕手鑑·鬼部》：“𩳠，䰥，鬼𩳠，旋風也。”《字彙補·鬼部》：“𩳠，與䰥同。”</w:t>
        <w:br/>
      </w:r>
    </w:p>
    <w:p>
      <w:r>
        <w:t>𩳡##𩳡</w:t>
        <w:br/>
        <w:br/>
        <w:t>𩳡同“𩴐”。《改併四聲篇海·鬼部》引《搜真玉鏡》：“𩳡，音律。”《直音篇·鬼部》：“𩴐，鬼名。𩳡，同上。”</w:t>
        <w:br/>
      </w:r>
    </w:p>
    <w:p>
      <w:r>
        <w:t>𩳢##𩳢</w:t>
        <w:br/>
        <w:br/>
        <w:t>𩳢yàn　《集韻》於贍切，去豔影。</w:t>
        <w:br/>
        <w:br/>
        <w:t>污触。《集韻·豔韻》：“𩳢，污觸也。”</w:t>
        <w:br/>
      </w:r>
    </w:p>
    <w:p>
      <w:r>
        <w:t>𩳣##𩳣</w:t>
        <w:br/>
        <w:br/>
        <w:t>𩳣qí　《集韻》渠覊切，平支羣。</w:t>
        <w:br/>
        <w:br/>
        <w:t>同“鬾”。小儿鬼。《集韻·支韻》：“𩳣，童鬼。或从支。”《雲笈七籤》卷六十五：“雲華龍膏有八威，却辟衆精與魑𩳣。”</w:t>
        <w:br/>
      </w:r>
    </w:p>
    <w:p>
      <w:r>
        <w:t>𩳤##𩳤</w:t>
        <w:br/>
        <w:br/>
        <w:t>⁸𩳤（一）làng　《改併四聲篇海》引《類篇》音浪。</w:t>
        <w:br/>
        <w:br/>
        <w:t>（1）江鬼。*唐**李紳*《涉沅瀟》：“行人愁望待明月，星漢沈浮𩳤鬼號。”*宋**曾慥*《類説》卷四十三引*孫光憲*《北夢瑣言》：“江河邊多𩳤鬼，往往呼人姓名，應之必溺死。”</w:t>
        <w:br/>
        <w:br/>
        <w:t>（2）江鬼丑貌。《改併四聲篇海·鬼部》引《類篇》：“𩳤，江鬼醜皃。”</w:t>
        <w:br/>
        <w:br/>
        <w:t>（二）chāng</w:t>
        <w:br/>
        <w:br/>
        <w:t>同“倀”。《正字通·鬼部》：“𩳤，俗倀字。”</w:t>
        <w:br/>
      </w:r>
    </w:p>
    <w:p>
      <w:r>
        <w:t>𩳥##𩳥</w:t>
        <w:br/>
        <w:br/>
        <w:t>𩳥zhú　《玉篇》陟目切。</w:t>
        <w:br/>
        <w:br/>
        <w:t>丑头。《玉篇》：“𩳥，醜頭。”《五音集韻·屋韻》：“𩳥，《玉篇》：‘醜頭。’”</w:t>
        <w:br/>
      </w:r>
    </w:p>
    <w:p>
      <w:r>
        <w:t>𩳦##𩳦</w:t>
        <w:br/>
        <w:br/>
        <w:t>𩳦同“魑”。《龍龕手鑑·鬼部》：“𩳦”，“魑”的俗字。</w:t>
        <w:br/>
      </w:r>
    </w:p>
    <w:p>
      <w:r>
        <w:t>𩳧##𩳧</w:t>
        <w:br/>
        <w:br/>
        <w:t>𩳧jī　《五音集韻》古𡐰切。</w:t>
        <w:br/>
        <w:br/>
        <w:t>雨鬼。《五音集韻·錫韻》：“𩳧，雨鬼。”</w:t>
        <w:br/>
      </w:r>
    </w:p>
    <w:p>
      <w:r>
        <w:t>𩳨##𩳨</w:t>
        <w:br/>
        <w:br/>
        <w:t>𩳨hū　《改併四聲篇海》引《川篇》音呼。</w:t>
        <w:br/>
        <w:br/>
        <w:t>鬼名。《改併四聲篇海·鬼部》引《川篇》：“𩳨，鬼名。”《字彙補·鬼部》：“《篇海》𩳨，烘姑切。鬼名。”</w:t>
        <w:br/>
      </w:r>
    </w:p>
    <w:p>
      <w:r>
        <w:t>𩳩##𩳩</w:t>
        <w:br/>
        <w:br/>
        <w:t>𩳩同“魑”。*明**楊慎*《奇字韻》卷一：“𩳩，古文‘魑魅’作‘𩳩鬽’。”</w:t>
        <w:br/>
      </w:r>
    </w:p>
    <w:p>
      <w:r>
        <w:t>𩳪##𩳪</w:t>
        <w:br/>
        <w:br/>
        <w:t>𩳪同“魅”。《字彙補·鬼部》：“𩳪，《字義總略》與魅同。”</w:t>
        <w:br/>
      </w:r>
    </w:p>
    <w:p>
      <w:r>
        <w:t>𩳭##𩳭</w:t>
        <w:br/>
        <w:br/>
        <w:t>𩳭同“魁”。《改併四聲篇海·鬼部》引《搜真玉鏡》：“𩳭，音魁。”《字彙補·鬼部》：“𩳭，音義同魁。”</w:t>
        <w:br/>
      </w:r>
    </w:p>
    <w:p>
      <w:r>
        <w:t>𩳮##𩳮</w:t>
        <w:br/>
        <w:br/>
        <w:t>𩳮同“魎”。《龍龕手鑑·鬼部》：“𩳮、魎，魍魎也。狀如三歲小兒，黑赤色也。”《字彙補·鬼部》：“𩳮，同魎。”</w:t>
        <w:br/>
      </w:r>
    </w:p>
    <w:p>
      <w:r>
        <w:t>𩳯##𩳯</w:t>
        <w:br/>
        <w:br/>
        <w:t>𩳯jīng　《改併四聲篇海·鬼部》引《類篇》：“𩳯，音精。”《字彙補·鬼部》：“𩳯，子清切。義闕。”</w:t>
        <w:br/>
      </w:r>
    </w:p>
    <w:p>
      <w:r>
        <w:t>𩳰##𩳰</w:t>
        <w:br/>
        <w:br/>
        <w:t>𩳰同“䰧”。《龍龕手鑑·鬼部》：“𩳰”，同“䰧”。</w:t>
        <w:br/>
      </w:r>
    </w:p>
    <w:p>
      <w:r>
        <w:t>𩳱##𩳱</w:t>
        <w:br/>
        <w:br/>
        <w:t>同“䰠”。《正字通·鬼部》：“𩳱，《説文》䰠。”</w:t>
        <w:br/>
      </w:r>
    </w:p>
    <w:p>
      <w:r>
        <w:t>𩳲##𩳲</w:t>
        <w:br/>
        <w:br/>
        <w:t>𩳲chǐ　《龍龕手鑑·鬼部》：“𩳲，昌氏反。”《字彙補·鬼部》：“𩳲，義闕。”</w:t>
        <w:br/>
      </w:r>
    </w:p>
    <w:p>
      <w:r>
        <w:t>𩳵##𩳵</w:t>
        <w:br/>
        <w:br/>
        <w:t>𩳵jú　《篇海類編》古役切。</w:t>
        <w:br/>
        <w:br/>
        <w:t>静。《篇海類編·人物類·鬼部》：“𩳵，静也。”</w:t>
        <w:br/>
      </w:r>
    </w:p>
    <w:p>
      <w:r>
        <w:t>𩳶##𩳶</w:t>
        <w:br/>
        <w:br/>
        <w:t>⁹𩳶zhá　《玉篇》士甲切。</w:t>
        <w:br/>
        <w:br/>
        <w:t>丑。《玉篇·鬼部》：“𩳶，醜也。”</w:t>
        <w:br/>
      </w:r>
    </w:p>
    <w:p>
      <w:r>
        <w:t>𩳷##𩳷</w:t>
        <w:br/>
        <w:br/>
        <w:t>𩳷同“𩏐”。《改併四聲篇海·鬼部》引《龍龕手鑑》：“𩳷，音韋。鬼貌。”《字彙補·鬼部》：“𩏐，《集韻》與𩳷同。”《康熙字典·鬼部》：“𩳷，《篇海》同𩏐。”</w:t>
        <w:br/>
      </w:r>
    </w:p>
    <w:p>
      <w:r>
        <w:t>𩳸##𩳸</w:t>
        <w:br/>
        <w:br/>
        <w:t>𩳸miáo　《集韻》眉鑣切，平宵明。</w:t>
        <w:br/>
        <w:br/>
        <w:t>蛊鬼。《集韻·宵韻》：“𩳸，蠱鬼。”</w:t>
        <w:br/>
      </w:r>
    </w:p>
    <w:p>
      <w:r>
        <w:t>𩳹##𩳹</w:t>
        <w:br/>
        <w:br/>
        <w:t>𩳹同“鬼”。《字彙補·鬼部》：“𩳹，音義同鬼。”</w:t>
        <w:br/>
      </w:r>
    </w:p>
    <w:p>
      <w:r>
        <w:t>𩳺##𩳺</w:t>
        <w:br/>
        <w:br/>
        <w:t>𩳺同“魗”。《龍龕手鑑·鬼部》：“𩳺”，“魗”的或体。</w:t>
        <w:br/>
      </w:r>
    </w:p>
    <w:p>
      <w:r>
        <w:t>𩳻##𩳻</w:t>
        <w:br/>
        <w:br/>
        <w:t>𩳻同“尬”。*明**施昭莘*《十二紅·閨恨》套曲：“九分是休，恩人反教成敵頭，不𩴵不𩳻把我丢。”</w:t>
        <w:br/>
      </w:r>
    </w:p>
    <w:p>
      <w:r>
        <w:t>𩴀##𩴀</w:t>
        <w:br/>
        <w:br/>
        <w:t>𩴀zhū　《龍龕手鑑·鬼部》：“𩴀，音猪。”《字彙補·鬼部》：“𩴀，見《篇韻》。”</w:t>
        <w:br/>
      </w:r>
    </w:p>
    <w:p>
      <w:r>
        <w:t>𩴁##𩴁</w:t>
        <w:br/>
        <w:br/>
        <w:t>𩴁gā</w:t>
        <w:br/>
        <w:br/>
        <w:t>〔𩴵𩴁〕也作“尷尬”。办事棘手，不易处理。《雍熙樂府·新水令·秋思》：“風流謎謹包含，姻緣薄煞𩴵𩴁，緑綺琴水絃斷，紅葉詩御水渰。”</w:t>
        <w:br/>
      </w:r>
    </w:p>
    <w:p>
      <w:r>
        <w:t>𩴂##𩴂</w:t>
        <w:br/>
        <w:br/>
        <w:t>𩴂xiōng　《本草綱目》匈擁切。</w:t>
        <w:br/>
        <w:br/>
        <w:t>〔𩴂魂〕鸮的别名。《本草綱目·禽部·鴞》：“*時珍*曰：𩴂，字韻書無考，當作匈擁切。𩴂魂、流離，言其不祥也。”又：“鴞即梟也。*吴*人呼為𩴂魂，惡聲鳥也。”</w:t>
        <w:br/>
      </w:r>
    </w:p>
    <w:p>
      <w:r>
        <w:t>𩴃##𩴃</w:t>
        <w:br/>
        <w:br/>
        <w:t>𩴃jí　《字彙補》音急。</w:t>
        <w:br/>
        <w:br/>
        <w:t>鬼名。《字彙補·鬼部》：“𩴃，鬼名。”</w:t>
        <w:br/>
      </w:r>
    </w:p>
    <w:p>
      <w:r>
        <w:t>𩴄##𩴄</w:t>
        <w:br/>
        <w:br/>
        <w:t>𩴄音义未详。《越絶書·外傳記地傳》：“*巫山*者，*越*𩴄，神巫之官也，死葬其上。去縣十三里許。”</w:t>
        <w:br/>
      </w:r>
    </w:p>
    <w:p>
      <w:r>
        <w:t>𩴇##𩴇</w:t>
        <w:br/>
        <w:br/>
        <w:t>𩴇shài　《集韻》所介切，去怪生。</w:t>
        <w:br/>
        <w:br/>
        <w:t>鬼名。《集韻·怪韻》：“𩴇，鬼名。”</w:t>
        <w:br/>
      </w:r>
    </w:p>
    <w:p>
      <w:r>
        <w:t>𩴈##𩴈</w:t>
        <w:br/>
        <w:br/>
        <w:t>𩴈mèi　《改併四聲篇海》引《類篇》音昧。</w:t>
        <w:br/>
        <w:br/>
        <w:t>鬼名。《改併四聲篇海·鬼部》引《類篇》：“𩴈，鬼之名。”一说“魅”的讹字。《正字通·鬼部》：“𩴈，魅字之譌。”</w:t>
        <w:br/>
      </w:r>
    </w:p>
    <w:p>
      <w:r>
        <w:t>𩴉##𩴉</w:t>
        <w:br/>
        <w:br/>
        <w:t>𩴉yùn　《改併四聲篇海》引《奚韻》于郡切。</w:t>
        <w:br/>
        <w:br/>
        <w:t>鬼名。《改併四聲篇海·鬼部》引《奚韻》：“𩴉，鬼名。”</w:t>
        <w:br/>
      </w:r>
    </w:p>
    <w:p>
      <w:r>
        <w:t>𩴊##𩴊</w:t>
        <w:br/>
        <w:br/>
        <w:t>𩴊同“𩴑”。《改併四聲篇海·鬼部》引《類篇》：“𩴊”，同“𩴑”。</w:t>
        <w:br/>
      </w:r>
    </w:p>
    <w:p>
      <w:r>
        <w:t>𩴌##𩴌</w:t>
        <w:br/>
        <w:br/>
        <w:t>¹⁰𩴌“𩴵”的类推简化字。</w:t>
        <w:br/>
      </w:r>
    </w:p>
    <w:p>
      <w:r>
        <w:t>𩴍##𩴍</w:t>
        <w:br/>
        <w:br/>
        <w:t>𩴍shòu　《龍龕手鑑·鬼部》：“𩴍，所救、所六二反。”《字彙補·鬼部》：“𩴍，見《金鏡》。”</w:t>
        <w:br/>
      </w:r>
    </w:p>
    <w:p>
      <w:r>
        <w:t>𩴎##𩴎</w:t>
        <w:br/>
        <w:br/>
        <w:t>𩴎同“魅”。《龍龕手鑑·鬼部》：“𩴎”，“魅”的俗字。</w:t>
        <w:br/>
      </w:r>
    </w:p>
    <w:p>
      <w:r>
        <w:t>𩴐##𩴐</w:t>
        <w:br/>
        <w:br/>
        <w:t>𩴐lǜ　《集韻》劣戍切，入術來。</w:t>
        <w:br/>
        <w:br/>
        <w:t>鬼名。《集韻·術韻》：“𩴐，鬼名。”</w:t>
        <w:br/>
      </w:r>
    </w:p>
    <w:p>
      <w:r>
        <w:t>𩴑##𩴑</w:t>
        <w:br/>
        <w:br/>
        <w:t>𩴑yòu　《改併四聲篇海》引《類篇》音右。</w:t>
        <w:br/>
        <w:br/>
        <w:t>（1）神在山中。《改併四聲篇海·鬼部》引《類篇》：“𩴑，神在山中。”</w:t>
        <w:br/>
        <w:br/>
        <w:t>（2）鬼名。《改併四聲篇海·鬼部》引《類篇》：“𩴑，鬼名。”</w:t>
        <w:br/>
      </w:r>
    </w:p>
    <w:p>
      <w:r>
        <w:t>𩴓##𩴓</w:t>
        <w:br/>
        <w:br/>
        <w:t>《説文》：“𩴓，見鬼驚詞。从鬼，難省聲。讀若《詩》‘受福不儺’。”</w:t>
        <w:br/>
        <w:br/>
        <w:t>nuó　《廣韻》諾何切，平歌泥。歌部。</w:t>
        <w:br/>
        <w:br/>
        <w:t>（1）见鬼惊词。《説文·鬼部》：“𩴓，見鬼驚詞。”*段玉裁*注：“𩴓，見鬼而驚駭，其詞曰𩴓也。𩴓為奈何之合聲，凡驚詞曰那者，即𩴓字。”</w:t>
        <w:br/>
        <w:br/>
        <w:t>（2）惊驱疫疠之鬼。《玉篇·鬼部》：“𩴓，驚敺疫癘之鬼也。”*清**翟灝*《通俗編·語辭》：“𩴓，按：《樂府雜録》：‘驅儺用方相四人，執戈揚盾，口作儺儺之聲，以除逐也。’又《集韻》哪音儺。‘哪哪，儺人之聲。’𩴓、儺、哪三字蓋通。”</w:t>
        <w:br/>
      </w:r>
    </w:p>
    <w:p>
      <w:r>
        <w:t>𩴔##𩴔</w:t>
        <w:br/>
        <w:br/>
        <w:t>𩴔同“𩳐”。《字彙補·鬼部》：“𩴔，疑是𩳐字之誤。《元應録》：‘*千歲沙門*謂*宋徽宗*曰：吾有七氣之訣，一曰叩齒，每一叩齒而念一星。星者，𩲅、𩲃、𩵄、䰢、魓、𩴔、魒。’”按：《雲笈七籤》卷五十九引作“𩳐”。</w:t>
        <w:br/>
      </w:r>
    </w:p>
    <w:p>
      <w:r>
        <w:t>𩴕##𩴕</w:t>
        <w:br/>
        <w:br/>
        <w:t>𩴕同“魙”。《字彙補·鬼部》：“𩴕，鬼名。《字彙》作魙。”</w:t>
        <w:br/>
      </w:r>
    </w:p>
    <w:p>
      <w:r>
        <w:t>𩴗##𩴗</w:t>
        <w:br/>
        <w:br/>
        <w:t>¹¹𩴗同“𩴓”。*五代**徐鍇*《説文繫傳·鬼部》：“𩴗，歲終大儺侲子口呼𩴗𩴗也。”《正字通·鬼部》：“𩴓，《説文》𩴗。”</w:t>
        <w:br/>
      </w:r>
    </w:p>
    <w:p>
      <w:r>
        <w:t>𩴘##𩴘</w:t>
        <w:br/>
        <w:br/>
        <w:t>𩴘jù　《龍龕手鑑·鬼部》：“𩴘，音據。”《字彙補·鬼部》：“𩴘，姑去切。義闕。”</w:t>
        <w:br/>
      </w:r>
    </w:p>
    <w:p>
      <w:r>
        <w:t>𩴙##𩴙</w:t>
        <w:br/>
        <w:br/>
        <w:t>𩴙yòu　《改併四聲篇海》引《搜真玉鏡》音右。</w:t>
        <w:br/>
        <w:br/>
        <w:t>鬼名。《改併四聲篇海·鬼部》引《搜真玉鏡》：“𩴙，鬼名。”</w:t>
        <w:br/>
      </w:r>
    </w:p>
    <w:p>
      <w:r>
        <w:t>𩴛##𩴛</w:t>
        <w:br/>
        <w:br/>
        <w:t>𩴛同“魖”。*明**趙宧光*《説文長箋·鬼部》：“魖，𩴛同。”</w:t>
        <w:br/>
      </w:r>
    </w:p>
    <w:p>
      <w:r>
        <w:t>𩴜##𩴜</w:t>
        <w:br/>
        <w:br/>
        <w:t>𩴜yì　《改併四聲篇海·鬼部》引《類篇》：“𩴜，音異。”《字彙補·鬼部》：“𩴜，見《海篇》。”</w:t>
        <w:br/>
      </w:r>
    </w:p>
    <w:p>
      <w:r>
        <w:t>𩴝##𩴝</w:t>
        <w:br/>
        <w:br/>
        <w:t>𩴝téng　《改併四聲篇海》引《類篇》徒登切。</w:t>
        <w:br/>
        <w:br/>
        <w:t>空中鬼。《改併四聲篇海·鬼部》引《類篇》：“𩴝，空中鬼。”</w:t>
        <w:br/>
      </w:r>
    </w:p>
    <w:p>
      <w:r>
        <w:t>𩴟##𩴟</w:t>
        <w:br/>
        <w:br/>
        <w:t>𩴟chě　《集韻》齒者切，上馬昌。</w:t>
        <w:br/>
        <w:br/>
        <w:t>同“䰩”。《龍龕手鑑·鬼部》：“䰩”，“𩴟”的俗字。《集韻·馬韻》：“𩴟，醜𩴟，惡也。或省。”</w:t>
        <w:br/>
      </w:r>
    </w:p>
    <w:p>
      <w:r>
        <w:t>𩴠##𩴠</w:t>
        <w:br/>
        <w:br/>
        <w:t>𩴠lìn　《集韻》良刃切，去震來。</w:t>
        <w:br/>
        <w:br/>
        <w:t>（1）鬼名。《玉篇·鬼部》：“𩴠，鬼名。”</w:t>
        <w:br/>
        <w:br/>
        <w:t>（2）鬼火。《正字通·鬼部》：“𩴠，鬼火也。義與燐同。”</w:t>
        <w:br/>
      </w:r>
    </w:p>
    <w:p>
      <w:r>
        <w:t>𩴡##𩴡</w:t>
        <w:br/>
        <w:br/>
        <w:t>𩴡gù　《玉篇》古悟切。</w:t>
        <w:br/>
        <w:br/>
        <w:t>神名。《玉篇·鬼部》：“𩴡，神名。”</w:t>
        <w:br/>
      </w:r>
    </w:p>
    <w:p>
      <w:r>
        <w:t>𩴢##𩴢</w:t>
        <w:br/>
        <w:br/>
        <w:t>𩴢同“䰬”。《玉篇·鬼部》：“𩴢，無頭鬼。”《康熙字典·鬼部》引《正字通》：“䰬，同𩴢。”</w:t>
        <w:br/>
      </w:r>
    </w:p>
    <w:p>
      <w:r>
        <w:t>𩴣##𩴣</w:t>
        <w:br/>
        <w:br/>
        <w:t>𩴣lì　《集韻》狼狄切，入錫來。</w:t>
        <w:br/>
        <w:br/>
        <w:t>鬼名。《集韻·錫韻》：“𩴣，鬼名。”</w:t>
        <w:br/>
      </w:r>
    </w:p>
    <w:p>
      <w:r>
        <w:t>𩴤##𩴤</w:t>
        <w:br/>
        <w:br/>
        <w:t>𩴤liào　《改併四聲篇海》引《類篇》音料。</w:t>
        <w:br/>
        <w:br/>
        <w:t>惊。《改併四聲篇海·鬼部》引《類篇》：“𩴤，驚也。”</w:t>
        <w:br/>
      </w:r>
    </w:p>
    <w:p>
      <w:r>
        <w:t>𩴥##𩴥</w:t>
        <w:br/>
        <w:br/>
        <w:t>𩴥同“魖”。</w:t>
        <w:br/>
      </w:r>
    </w:p>
    <w:p>
      <w:r>
        <w:t>𩴧##𩴧</w:t>
        <w:br/>
        <w:br/>
        <w:t>𩴧jiāo</w:t>
        <w:br/>
        <w:br/>
        <w:t>椎状的发髻。*明**湯顯祖*《牧丹亭·虜諜》：“骨碌碌南人笑，則箇鼻凹兒蹻，臉皮兒𪐼，毛梢兒𩴧。”</w:t>
        <w:br/>
      </w:r>
    </w:p>
    <w:p>
      <w:r>
        <w:t>𩴨##𩴨</w:t>
        <w:br/>
        <w:br/>
        <w:t>𩴨yáng　《改併四聲篇海·鬼部》引《類篇》：“𩴨，音羊。”《字彙補·鬼部》：“𩴨，見《金鏡》。”</w:t>
        <w:br/>
      </w:r>
    </w:p>
    <w:p>
      <w:r>
        <w:t>𩴩##𩴩</w:t>
        <w:br/>
        <w:br/>
        <w:t>𩴩biāo　《龍龕手鑑·鬼部》：“𩴩，必遥反。”《字彙補·鬼部》：“𩴩，見《金鏡》。”</w:t>
        <w:br/>
      </w:r>
    </w:p>
    <w:p>
      <w:r>
        <w:t>𩴪##𩴪</w:t>
        <w:br/>
        <w:br/>
        <w:t>《説文》：“𩴪，鬼俗也。从鬼，幾聲。《淮南傳》曰：‘*吴*人鬼，*越*人𩴪。’”</w:t>
        <w:br/>
        <w:br/>
        <w:t>qí　《集韻》渠希切，平微羣。微部。</w:t>
        <w:br/>
        <w:br/>
        <w:t>（1）奉信鬼的风俗。《説文·鬼部》：“𩴪，鬼俗也。《淮南傳》曰：‘*吴*人鬼，*越*人𩴪。’”*段玉裁*注：“謂好事鬼成俗也。”</w:t>
        <w:br/>
        <w:br/>
        <w:t>（2）南方之鬼。《集韻·尾韻》：“☀（𩴪），南方之鬼曰☀（𩴪）。”*清**范寅*《越諺》卷上：“疑心生暗𩴪。”又卷中：“☀”。自注：“即鬼。”</w:t>
        <w:br/>
      </w:r>
    </w:p>
    <w:p>
      <w:r>
        <w:t>𩴭##𩴭</w:t>
        <w:br/>
        <w:br/>
        <w:t>同“魑”。《正字通·鬼部》：“魑，篆作𩴭。”按：“𩴭”与“魑”为《説文新附·鬼部》同一篆文的不同楷化字。</w:t>
        <w:br/>
      </w:r>
    </w:p>
    <w:p>
      <w:r>
        <w:t>𩴮##𩴮</w:t>
        <w:br/>
        <w:br/>
        <w:t>𩴮yì　《玉篇》羊益切。</w:t>
        <w:br/>
        <w:br/>
        <w:t>病名。《玉篇·鬼部》：“𩴮，鬼使也。”《龍龕手鑑·鬼部》：“𩴮，𩴮病，鬼使也。”</w:t>
        <w:br/>
      </w:r>
    </w:p>
    <w:p>
      <w:r>
        <w:t>𩴱##𩴱</w:t>
        <w:br/>
        <w:br/>
        <w:t>《説文》：“𩴱，鬼皃。从鬼，賓聲。”</w:t>
        <w:br/>
        <w:br/>
        <w:t>bīn　《廣韻》必鄰切，平真幫。又匹賓切，符真切。真部。</w:t>
        <w:br/>
        <w:br/>
        <w:t>（1）鬼貌。《正字通·鬼部》：“𩴱，《説文》鬼貌。《玉篇》、《廣韻》訓同。”</w:t>
        <w:br/>
        <w:br/>
        <w:t>（2）鬼名。《篇海類編·人物類·鬼部》：“𩴱，鬼名。”</w:t>
        <w:br/>
      </w:r>
    </w:p>
    <w:p>
      <w:r>
        <w:t>𩴲##𩴲</w:t>
        <w:br/>
        <w:br/>
        <w:t>¹³𩴲méng　《玉篇》武棱切。</w:t>
        <w:br/>
        <w:br/>
        <w:t>鬼。《玉篇·鬼部》：“𩴲，鬼也。”</w:t>
        <w:br/>
      </w:r>
    </w:p>
    <w:p>
      <w:r>
        <w:t>𩴳##𩴳</w:t>
        <w:br/>
        <w:br/>
        <w:t>𩴳chà　《廣韻》初八切，入黠初。</w:t>
        <w:br/>
        <w:br/>
        <w:t>〔羅𩴳〕1.也作“羅刹”。梵語rākṣasa的略译。全名“羅叉娑”或“阿落刹娑”。佛经中恶鬼的通称。相传原为古代*南亚*次大陆土著的名称。《廣韻·黠韻》：“𩴳，羅𩴳鬼。”*清**范寅*《越諺》卷中：“羅𩴳。”自注：“疑即《西域記》藥叉之訛羅刹。”2.古国名。在*婆利国*（今*印度尼西亚**加里曼丹岛*或*巴厘岛*）东面。《玉篇·鬼部》：“𩴳，羅𩴳，國名。”</w:t>
        <w:br/>
      </w:r>
    </w:p>
    <w:p>
      <w:r>
        <w:t>𩴴##𩴴</w:t>
        <w:br/>
        <w:br/>
        <w:t>𩴴同“𩴓”。《正字通·鬼部》：“𩴓，《説文》𩴗，篆作𩴴。”</w:t>
        <w:br/>
      </w:r>
    </w:p>
    <w:p>
      <w:r>
        <w:t>𩴵##𩴵</w:t>
        <w:br/>
        <w:br/>
        <w:t>𩴵gān</w:t>
        <w:br/>
        <w:br/>
        <w:t>〔𩴵魀〕也作“尷尬”、“𩴵魊”。1.神色、态度不正常，或行为鬼鬼祟祟。《西遊記》第七十四回：“他不知怎麼鑽過頭不顧尾的，問了兩聲，不𩴵不魀的就跑回來了。”*任讷*《曲谐·祝枝山曲》：“论功名富贵，功名富贵，兀谁不爱，天公𩴵魀，可嗟哉。本是个英雄汉，差排做酸秀才。”2.处境困难或办事情棘手，不易处理。*明**顧大典*《青衫記·贖衫避兵》：“〔小丑〕*興娘*，我去贖了青衫，回來呵，到前街，見紛紛逃避多𩴵魀，説是*河朔*兵侵起禍階。”《二刻拍案驚奇》卷六：“後來見每次如此，心中曉得有些𩴵魀。”《雍熙樂府·醉花陰·懷離》：“〔賽兒令〕𩴵𩴁，𩴵魊。做的來所事忒腌𦠛。想當初才貌兩相堪，一箇嬌仕女，一个俊兒男，自把婚姻勘。”</w:t>
        <w:br/>
      </w:r>
    </w:p>
    <w:p>
      <w:r>
        <w:t>𩴶##𩴶</w:t>
        <w:br/>
        <w:br/>
        <w:t>𩴶同“䰰”。《篇海類編·人物類·鬼部》：“𩴶，即䰰。”</w:t>
        <w:br/>
      </w:r>
    </w:p>
    <w:p>
      <w:r>
        <w:t>𩴷##𩴷</w:t>
        <w:br/>
        <w:br/>
        <w:t>𩴷同“䰯”。《集韻·未韻》：“𩴷，恐也。或書作䰯。”</w:t>
        <w:br/>
      </w:r>
    </w:p>
    <w:p>
      <w:r>
        <w:t>𩴸##𩴸</w:t>
        <w:br/>
        <w:br/>
        <w:t>𩴸同“𩴱”。《字彙補·鬼部》：“𩴸，同𩴱。”</w:t>
        <w:br/>
      </w:r>
    </w:p>
    <w:p>
      <w:r>
        <w:t>𩴹##𩴹</w:t>
        <w:br/>
        <w:br/>
        <w:t>𩴹qú　《藝文類聚》卷七十九引*王延壽*《夢賦》：“撲𩲤☀，扶夔𩴹。”按：《字彙·鬼部》引《夢賦》作“𩵅”。</w:t>
        <w:br/>
      </w:r>
    </w:p>
    <w:p>
      <w:r>
        <w:t>𩴺##𩴺</w:t>
        <w:br/>
        <w:br/>
        <w:t>¹⁵𩴺dí　《玉篇》徒歷切。</w:t>
        <w:br/>
        <w:br/>
        <w:t>丑。《玉篇·鬼部》：“𩴺，醜也。”</w:t>
        <w:br/>
      </w:r>
    </w:p>
    <w:p>
      <w:r>
        <w:t>𩴻##𩴻</w:t>
        <w:br/>
        <w:br/>
        <w:t>𩴻léi　《集韻》盧回切，平灰來。</w:t>
        <w:br/>
        <w:br/>
        <w:t>雷鬼。《集韻·灰韻》：“𩴻，雷鬼。”</w:t>
        <w:br/>
      </w:r>
    </w:p>
    <w:p>
      <w:r>
        <w:t>𩴿##𩴿</w:t>
        <w:br/>
        <w:br/>
        <w:t>𩴿同“鬼”。《改併四聲篇海·鬼部》引《搜真玉鏡》：“𩴿，音鬼字。”《字彙補·鬼部》：“𩴿，音義同鬼。”</w:t>
        <w:br/>
      </w:r>
    </w:p>
    <w:p>
      <w:r>
        <w:t>𩵀##𩵀</w:t>
        <w:br/>
        <w:br/>
        <w:t>𩵀líng　《廣韻》郎丁切，平青來。耕部。</w:t>
        <w:br/>
        <w:br/>
        <w:t>（1）神名。《玉篇·鬼部》：“𩵀，神名。”《山海經·大荒東經》：“有*小人國*，名*靖人*。有神，人面獸身，名曰*犂𩵀之尸*。”*唐**元結*《説楚何惑王賦（中）》：“山有玉鼓，實有天𩵀。”*宋**王應麟*《困學紀聞》卷十七：“*李義山*賦怪物，言佞魖，讒𩵀、貪魃，曲盡小人之情狀，螭魅之夏鼎也。”</w:t>
        <w:br/>
        <w:br/>
        <w:t>（2）龙名。《廣韻·青韻》：“𩵀，龍名。”</w:t>
        <w:br/>
      </w:r>
    </w:p>
    <w:p>
      <w:r>
        <w:t>𩵁##𩵁</w:t>
        <w:br/>
        <w:br/>
        <w:t>𩵁同“𩵀”。《字彙補·鬼部》：“𩵁，同𩵀。”</w:t>
        <w:br/>
      </w:r>
    </w:p>
    <w:p>
      <w:r>
        <w:t>𩵂##𩵂</w:t>
        <w:br/>
        <w:br/>
        <w:t>𩵂同“𩵀”。《集韻·青韻》：“𩵀，亦書作𩵂。”</w:t>
        <w:br/>
      </w:r>
    </w:p>
    <w:p>
      <w:r>
        <w:t>𩵄##𩵄</w:t>
        <w:br/>
        <w:br/>
        <w:t>¹⁷𩵄huān　《玉篇》呼官切。</w:t>
        <w:br/>
        <w:br/>
        <w:t>斗星名。《玉篇·鬼部》：“𩵄，斗星名。”《雲笈七籤》卷五十九：“又存想七政，配合五臟，所謂肺魁、肝𩲃、心𩵄、脾䰢、膽魓、左腎𩳐、右腎魒。”</w:t>
        <w:br/>
      </w:r>
    </w:p>
    <w:p>
      <w:r>
        <w:t>𩵅##𩵅</w:t>
        <w:br/>
        <w:br/>
        <w:t>¹⁸𩵅qú　《篇海類編》音劬。</w:t>
        <w:br/>
        <w:br/>
        <w:t>（1）亚。《篇海編類·人物類·鬼部》：“𩵅，亞也。”</w:t>
        <w:br/>
        <w:br/>
        <w:t>（2）同“𩴹”。鬼物名。《字彙·鬼部》：“𩵅，鬼物名。*王文考*《夢賦》：‘扶夔𩵅。’”按：今本《藝文類聚》引《夢賦》字作“𩴹”。</w:t>
        <w:br/>
      </w:r>
    </w:p>
    <w:p>
      <w:r>
        <w:t>𩵇##𩵇</w:t>
        <w:br/>
        <w:br/>
        <w:t>¹⁹𩵇luó　《改併四聲篇海》引《搜真玉鏡》音羅。</w:t>
        <w:br/>
        <w:br/>
        <w:t>鬼名。《字彙補·鬼部》：“𩵇，力何切。鬼名。”</w:t>
        <w:br/>
      </w:r>
    </w:p>
    <w:p>
      <w:r>
        <w:t>𩵈##𩵈</w:t>
        <w:br/>
        <w:br/>
        <w:t>²⁰𩵈“𩵅”的讹字。《改併四聲篇海·鬼部》引《類篇》：“𩵈，亞也。”《字彙補·鬼部》：“𩵈，𩵅字之譌。”</w:t>
        <w:br/>
      </w:r>
    </w:p>
    <w:p>
      <w:r>
        <w:t>𩵉##𩵉</w:t>
        <w:br/>
        <w:br/>
        <w:t>²¹𩵉kuí　《字彙補》渠追切。</w:t>
        <w:br/>
        <w:br/>
        <w:t>怪名。《字彙補·鬼部》：“𩵉，怪名。*明**王廷相*《陰陽管見辨》：‘山魈，水𩵉之怪，來游人間，皆非所謂神也。’”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