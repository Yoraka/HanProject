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㞢##㞢</w:t>
        <w:br/>
        <w:br/>
        <w:t>同“之”。《玉篇·之部》：“㞢”，“之”的古文。《集韻·之韻》：“㞢，隸作之。”《故穀城長蕩陰令張君表頌》：“君㞢先出自*有周*。”</w:t>
        <w:br/>
      </w:r>
    </w:p>
    <w:p>
      <w:r>
        <w:t>㞣##㞣</w:t>
        <w:br/>
        <w:br/>
        <w:t>同“芬”。《説文·屮部》：“㞣，艸初生，其香分布。”《玉篇·屮部》：“㞣，今作芬。”</w:t>
        <w:br/>
      </w:r>
    </w:p>
    <w:p>
      <w:r>
        <w:t>㞷##㞷</w:t>
        <w:br/>
        <w:br/>
        <w:t>《説文》：“㞷，艸木妄生也。从之在土上。”按：《説文·土部》“封”字的古文亦作“㞷”，与《之部》的“㞷”字形相混。</w:t>
        <w:br/>
        <w:br/>
        <w:t>（一）huáng　《集韻》胡光切，平唐匣。陽部。</w:t>
        <w:br/>
        <w:br/>
        <w:t>草木妄生。《説文·㞢部》：“㞷，艸木妄生也。讀若皇。”*朱珔*假借義證：“*錢*云：此疑即《易》‘无妄’字……*許*君以妄解㞷，明㞷即妄耳。是以㞷為妄之假借義，亦通。”</w:t>
        <w:br/>
        <w:br/>
        <w:t>（二）fēng</w:t>
        <w:br/>
        <w:br/>
        <w:t>同“封”。《説文·土部》：“㞷，古文封省。”《字彙補·土部》：“㞷，古封字，从𡴀在土上而省。《集韻》或作𡉘，皆此義也。*梅*氏以‘之在土上為封’，不啻魯魚之誤矣。”</w:t>
        <w:br/>
        <w:br/>
        <w:t>㞷</w:t>
        <w:br/>
        <w:br/>
        <w:t>《説文》：“㞷，艸木妄生也。从之，在土上。讀若皇。”*王筠*句讀：“一，即是地，下又加土，屮居其上，翹然傑出，故云妄生。之在土上者，猶言出于土上也。”</w:t>
        <w:br/>
        <w:br/>
        <w:t>huáng　《廣韻》巨王切，平陽羣。又《集韻》胡光切。陽部。</w:t>
        <w:br/>
        <w:br/>
        <w:t>草木奋发而生。《説文·之部》：“㞷，艸木妄生也。”*徐鍇*繫傳：“妄生謂非所生而生。從之，在土上，土上益高非其宜也。”*段玉裁*注：“妄生猶怒生也。”</w:t>
        <w:br/>
      </w:r>
    </w:p>
    <w:p>
      <w:r>
        <w:t>屮##屮</w:t>
        <w:br/>
        <w:br/>
        <w:t>《説文》：“屮，艸木初生也。象丨出形，有枝莖也。古文或以為艸字。讀若徹。”*商承祚*《〈説文〉中之古文考》：“《石經·春秋經》：‘隕霜不殺屮。’艸之古文作屮。案：屮、艸本一字。初生為屮，蔓延為艸。”</w:t>
        <w:br/>
        <w:br/>
        <w:t>（一）chè　《廣韻》丑列切，入薛徹。月部。</w:t>
        <w:br/>
        <w:br/>
        <w:t>草木初生。《説文·屮部》：“屮，艸木初生也。”</w:t>
        <w:br/>
        <w:br/>
        <w:t>（二）cǎo　《集韻》采早切，上晧清。幽部。</w:t>
        <w:br/>
        <w:br/>
        <w:t>同“草”。《説文·屮部》：“屮，古文或以為艸字。”《荀子·富國》：“刺屮殖穀，多糞肥田，是農夫衆庶之事也。”*楊倞*注：“屮，古草字。”《楚辭·劉向〈九歎·遠逝〉》：“屮木摇落，時槁悴兮。”*洪興祖*補注：“屮與草同。”</w:t>
        <w:br/>
      </w:r>
    </w:p>
    <w:p>
      <w:r>
        <w:t>屯##屯</w:t>
        <w:br/>
        <w:br/>
        <w:t>《説文》：“屯，難也。象艸木之初生，屯然而難。从屮貫一。一，地也。尾曲。《易》曰：‘屯，剛柔始交而難生。’”</w:t>
        <w:br/>
        <w:br/>
        <w:t>（一）zhūn　《廣韻》陟綸切，平諄知。諄部。</w:t>
        <w:br/>
        <w:br/>
        <w:t>（1）艰难；危难。《説文·屮部》：“屯，難也。象艸木之初生屯然而難。”《廣韻·諄韻》：“屯，難也。”《易·屯》：“六二，屯如邅如，乘馬班如。”*孔穎達*疏：“屯是屯難。”*唐**劉禹錫*《子劉子自傳》：“不夭不賤天之祺兮，重屯累厄數之奇兮。”《西遊記》第三十七回：“你的災屯，想應天付，却與我相類。”</w:t>
        <w:br/>
        <w:br/>
        <w:t>（2）吝惜。《字彙·屮部》：“屯，吝也。”《易·屯》：“屯其膏。”*孔穎達*疏：“膏謂膏澤恩惠之類，言九五既居尊位，當恢弘博施，唯繫應在二，而所施者褊狹，是屯難其膏。”*漢**班固*《典引》：“而禮官儒林屯用篤誨之士，不傳祖宗之髣髴。”*宋**蘇軾*《奏户部拘收度牒狀》：“不忍小臣惑誤執政，屯膏反汗，虧汙聖德，惜毫毛之費，致丘山之損。”</w:t>
        <w:br/>
        <w:br/>
        <w:t>（3）盈，充满。《廣雅·釋詁一》：“屯，滿也。”《易·序卦》：“有天地然後萬物生焉，盈天地之間者唯萬物，故受之以屯。屯者，盈也。”</w:t>
        <w:br/>
        <w:br/>
        <w:t>（4）厚。《玉篇·屮部》：“屯，厚也。”《國語·晋語四》：“文武具，厚之至也，故曰屯。”*韋昭*注：“屯，厚也。”</w:t>
        <w:br/>
        <w:br/>
        <w:t>（5）六十四卦之一，卦形为䷂，震下坎上。《易·屯》：“彖曰：屯，剛柔始交而難生。”</w:t>
        <w:br/>
        <w:br/>
        <w:t>（二）tún　《廣韻》徒渾切，平魂定。諄部。</w:t>
        <w:br/>
        <w:br/>
        <w:t>（1）聚集；蓄积。《廣雅·釋詁三》：“屯，聚也。”《楚辭·離騷》：“屯余車其千乘兮，齊玉軑而並馳。”*洪興祖*補注引五臣云：“屯，聚也。”*三國**魏**曹植*《七啓》：“鳥集獸屯，然後會圍。”*唐**白居易*《秦中吟·重賦》：“繒帛如山積，絲絮似雲屯。”</w:t>
        <w:br/>
        <w:br/>
        <w:t>（2）驻守。《左傳·哀公元年》：“夫屯晝夜九日。”*陸德明*釋文：“屯，守也。”《漢書·武帝紀》：“秋，*匈奴*盗邊。遣將軍*韓安國*屯*漁陽*。”*唐**李商隱*《行次西郊作一百韻》：“但聞虜騎入，不見*漢*兵屯。”</w:t>
        <w:br/>
        <w:br/>
        <w:t>（3）兵营。《管子·輕重乙》：“請以令發師置屯籍農。”*漢**張衡*《西京賦》：“衛尉入屯，警夜巡晝。”*宋**陳亮*《酌古論一·先主》：“（*劉）備*自*秭歸*列立數十屯，𠀕七百里。”</w:t>
        <w:br/>
        <w:br/>
        <w:t>（4）屯田；军队在驻地开荒耕种。《漢書·馮奉世傳》：“於是遣*奉世*將萬二千人騎，以將屯為名。”*顔師古*注：“且云領兵屯田，不言討賊。”*明**余繼登*《典故紀聞》卷十二：“如添萬人下屯，歲省繳倉糧十二萬石，又積餘糧六萬石。”</w:t>
        <w:br/>
        <w:br/>
        <w:t>（5）屯子，村庄。如：*皇姑屯*。*晋**桓玄*《沙汰衆僧教》：“乃至一縣數千，猥成屯落。”《徐霞客遊記·滇遊日記八》：“出屯北，有小溪自東山出，架石梁其上。”《紅樓夢》第三十九回：“他是屯里人，老實，哪里擱的住你打趣？”</w:t>
        <w:br/>
        <w:br/>
        <w:t>（6）土山。《莊子·至樂》：“生於陵屯。”*成玄英*疏：“屯，阜也。”</w:t>
        <w:br/>
        <w:br/>
        <w:t>（7）河港靠船之处。*元*佚名《黄花峪》第一折：“有七十二道深河港屯，數百隻戰艘艨艟。”</w:t>
        <w:br/>
        <w:br/>
        <w:t>（8）阻塞。《水經注·河水》：“長津碩浪，無宜以微物屯流。”《清平山堂話本·老馮唐直諫漢文帝》：“把門都尉回言：‘天昏日暮，不是天子遠來時分，恐引奸詐。’屯門不開。”《水滸全傳》第二十三回：“鬧鬧穰穰，屯街塞巷，都來看迎大蟲。”</w:t>
        <w:br/>
        <w:br/>
        <w:t>（9）量词。1.古时绵的数量单位。*唐**韓愈*《唐故河南令張君墓誌銘》：“歲徵緜六千屯。”2.古代战车的编制单位。*清**張泰交*《歷代車戰叙略》：“險戰之法，車必循道。十車為聚，二十車為屯。”</w:t>
        <w:br/>
        <w:br/>
        <w:t>（10）姓。《通志·氏族略四》：“*屯*氏，《姓苑》云：*渾沌*氏之後，去水為*屯*，*漢*有*太山*太守*屯莫*。*巴都*有*後蜀*法部尚書*屯度*，望出*巴郡*。”</w:t>
        <w:br/>
      </w:r>
    </w:p>
    <w:p>
      <w:r>
        <w:t>屰##屰</w:t>
        <w:br/>
        <w:br/>
        <w:t>《説文》：“屰，不順也。从干，下屮，屰之也。”甲骨文、金文“屰”字，从倒大，大为正面人体，倒置表示顺逆的“逆”。“屰”，即“逆”的初文。</w:t>
        <w:br/>
        <w:br/>
        <w:t>（一）nì　《廣韻》宜戟切，入陌疑。鐸部。</w:t>
        <w:br/>
        <w:br/>
        <w:t>同“逆”。《説文·干部》：“屰，不順也。”*段玉裁*注：“後人多用逆，逆行而屰廢矣。”《玉篇·干部》：“屰，《説文》曰：‘不順也。’今作逆。”</w:t>
        <w:br/>
        <w:br/>
        <w:t>（二）pò　《集韻》匹陌切，入陌滂。</w:t>
        <w:br/>
        <w:br/>
        <w:t>同“霸”。月始生。《集韻·陌韻》：“霸，月始生。古作屰。”</w:t>
        <w:br/>
        <w:br/>
        <w:t>（三）jí　《字彙》訖逆切。</w:t>
        <w:br/>
        <w:br/>
        <w:t>同“戟”。《字彙·屮部》：“屰，古戟字。有枝兵也。與干字同體，雙枝為屰，單枝為戈。”</w:t>
        <w:br/>
      </w:r>
    </w:p>
    <w:p>
      <w:r>
        <w:t>𡳾##𡳾</w:t>
        <w:br/>
        <w:br/>
        <w:t>𡳾jué　《集韻》居月切，入月見。</w:t>
        <w:br/>
        <w:br/>
        <w:t>〔𡳾𠄍〕动貌。《集韻·月韻》：“𡳾，𡳾𠄍，動貌。”</w:t>
        <w:br/>
      </w:r>
    </w:p>
    <w:p>
      <w:r>
        <w:t>𡴀##𡴀</w:t>
        <w:br/>
        <w:br/>
        <w:t>同“丰”。《説文·生部》：“𡴀，艸盛𡴀𡴀也。”《集韻·鍾韻》：“𡴀，或作丰。”</w:t>
        <w:br/>
      </w:r>
    </w:p>
    <w:p>
      <w:r>
        <w:t>𡴁##𡴁</w:t>
        <w:br/>
        <w:br/>
        <w:t>同“叀（專）”。《説文·叀部》：“𡴁，古文叀。”</w:t>
        <w:br/>
      </w:r>
    </w:p>
    <w:p>
      <w:r>
        <w:t>𡴂##𡴂</w:t>
        <w:br/>
        <w:br/>
        <w:t>同“攀”。《説文·𡴂部》：“𡴂，引也。从反廾。𢸅，𡴂或从手，从樊。”按：《玉篇》隶定作“𠬜”。《漢書·司馬相如傳》：“頫杳眇而無見，仰𡴂橑而捫天。奔星更於閨闥，宛虹拖於楯軒。”*顔師古*注：“𡴂，古攀字也。橑，椽也。”</w:t>
        <w:br/>
      </w:r>
    </w:p>
    <w:p>
      <w:r>
        <w:t>𡴃##𡴃</w:t>
        <w:br/>
        <w:br/>
        <w:t>同“舉”。《玉函山房輯佚書·古論語·顔淵》：“*舜*有天下，選於衆，𡴃*臯陶*，不仁者遠矣。*湯*有天下，選於衆，𡴃*伊尹*，不仁者遠矣。”按：十三經注疏本《論語·顔淵》“𡴃”作“舉”。</w:t>
        <w:br/>
      </w:r>
    </w:p>
    <w:p>
      <w:r>
        <w:t>𡴄##𡴄</w:t>
        <w:br/>
        <w:br/>
        <w:t>同“巿”。《字彙補·屮部》：“𡴄，與巿同。”</w:t>
        <w:br/>
      </w:r>
    </w:p>
    <w:p>
      <w:r>
        <w:t>𡴅##𡴅</w:t>
        <w:br/>
        <w:br/>
        <w:t>zhú　《龍龕手鑑》之出反。</w:t>
        <w:br/>
        <w:br/>
        <w:t>草一𡴅。《龍龕手鑑·山部》：“𡴅，《玉篇》：‘草一𡴅。’”</w:t>
        <w:br/>
        <w:br/>
        <w:t>“☀”的讹字。《字彙補·屮部》：“𡴅，《篇海》：草一出也。”按：《改併四聲篇海·山部》引《龍龕手鑑》：“☀，草一出也。”《龍龕手鑑·山部》：“☀，草一☀也。”字作“☀”。</w:t>
        <w:br/>
      </w:r>
    </w:p>
    <w:p>
      <w:r>
        <w:t>𡴆##𡴆</w:t>
        <w:br/>
        <w:br/>
        <w:t>《説文》：“𡴆，菌𡴆，地蕈，叢生田中。从屮，六聲。𡴫，籀文𡴆，从三𡴆。”</w:t>
        <w:br/>
        <w:br/>
        <w:t>lù　《廣韻》力竹切，入屋來。沃部。</w:t>
        <w:br/>
        <w:br/>
        <w:t>〔菌𡴆〕地蕈。《説文·屮部》：“𡴆，菌𡴆，地蕈，叢生田中。”*段玉裁*注：“《釋艸》曰：‘中馗，𦽖。’注：‘地蕈也。似葢，今*江*東名為土菌，亦曰馗廚。’又‘出隧蘧蔬。’注：‘蘧蔬似土菌，生菰草中。’按：馗廚、蘧蔬、菌𡴆三者，一音之轉語。”</w:t>
        <w:br/>
      </w:r>
    </w:p>
    <w:p>
      <w:r>
        <w:t>𡴇##𡴇</w:t>
        <w:br/>
        <w:br/>
        <w:t>同“丰”。《字彙補·屮部》：“𡴇，丰本字，草盛𡴇也。”</w:t>
        <w:br/>
      </w:r>
    </w:p>
    <w:p>
      <w:r>
        <w:t>𡴈##𡴈</w:t>
        <w:br/>
        <w:br/>
        <w:t>同“𠩀（𠨭）”。《説文·丮部》：“𡴈，拖持也。从反𠃨。”《康熙字典·屮部》：“𡴈，本作𠩀。”</w:t>
        <w:br/>
      </w:r>
    </w:p>
    <w:p>
      <w:r>
        <w:t>𡴋##𡴋</w:t>
        <w:br/>
        <w:br/>
        <w:t>同“每”。《説文·屮部》：“𡴋，艸盛上出也。”《玉篇·屮部》：“𡴋，今作每。”</w:t>
        <w:br/>
      </w:r>
    </w:p>
    <w:p>
      <w:r>
        <w:t>𡴍##𡴍</w:t>
        <w:br/>
        <w:br/>
        <w:t>同“𡴍”。*五代**徐鍇*《説文繫傳·之部》：“𡴍，艸木妄生。𡴍，古文。”《集韻·唐韻》：“𡴍，古作𡴍。”</w:t>
        <w:br/>
      </w:r>
    </w:p>
    <w:p>
      <w:r>
        <w:t>𡴎##𡴎</w:t>
        <w:br/>
        <w:br/>
        <w:t>《説文》：“𡴎，危高也。从𠂤，屮聲。讀若臬。”</w:t>
        <w:br/>
        <w:br/>
        <w:t>niè　《廣韻》五結切，入屑疑。又魚列切。月部。</w:t>
        <w:br/>
        <w:br/>
        <w:t>高而险。《説文·𠂤部》：“𡴎，危高也。”</w:t>
        <w:br/>
      </w:r>
    </w:p>
    <w:p>
      <w:r>
        <w:t>𡴏##𡴏</w:t>
        <w:br/>
        <w:br/>
        <w:t>同“青”。《集韻·青韻》：“青，古作𡴏。”</w:t>
        <w:br/>
      </w:r>
    </w:p>
    <w:p>
      <w:r>
        <w:t>𡴐##𡴐</w:t>
        <w:br/>
        <w:br/>
        <w:t>同“青”。《集韻·青韻》：“青，古作𡴐。”</w:t>
        <w:br/>
      </w:r>
    </w:p>
    <w:p>
      <w:r>
        <w:t>𡴑##𡴑</w:t>
        <w:br/>
        <w:br/>
        <w:t>同“青”。《字彙補·屮部》：“𡴑，《集韻》古青字，東方色也。”</w:t>
        <w:br/>
      </w:r>
    </w:p>
    <w:p>
      <w:r>
        <w:t>𡴓##𡴓</w:t>
        <w:br/>
        <w:br/>
        <w:t>同“思”。《康熙字典·心部》：“思，古文𡴓。”</w:t>
        <w:br/>
      </w:r>
    </w:p>
    <w:p>
      <w:r>
        <w:t>𡴔##𡴔</w:t>
        <w:br/>
        <w:br/>
        <w:t>quán　《字彙補》其員切。</w:t>
        <w:br/>
        <w:br/>
        <w:t>地名。《字彙補·屮部》：“𡴔，《篇韻》：地名。”</w:t>
        <w:br/>
      </w:r>
    </w:p>
    <w:p>
      <w:r>
        <w:t>𡴕##𡴕</w:t>
        <w:br/>
        <w:br/>
        <w:t>同“𡴋（每）”。《字彙·𡴕部》：“𡴕，俗𡴋字。”</w:t>
        <w:br/>
      </w:r>
    </w:p>
    <w:p>
      <w:r>
        <w:t>𡴖##𡴖</w:t>
        <w:br/>
        <w:br/>
        <w:t>同“南”。《説文·巿部》：“南，艸木至南方有枝任也。𡴖，古文。”</w:t>
        <w:br/>
      </w:r>
    </w:p>
    <w:p>
      <w:r>
        <w:t>𡴗##𡴗</w:t>
        <w:br/>
        <w:br/>
        <w:t>同“專”。《説文·叀部》：“𡴗，古文叀。”《玉篇·叀部》：“叀，今作專。𡴗，古文。”</w:t>
        <w:br/>
      </w:r>
    </w:p>
    <w:p>
      <w:r>
        <w:t>𡴘##𡴘</w:t>
        <w:br/>
        <w:br/>
        <w:t>同“幸”。《説文·夭部》：“𡴘，吉而免凶也。”《字彙·屮部》：“𡴘，古文幸字。”《楚辭·九辯》：“心摇悦而日𡴘兮，然怊悵而無冀。中憯惻之悽愴兮，長太息而增欷。”*洪興祖*補注：“𡴘，與幸同。”</w:t>
        <w:br/>
      </w:r>
    </w:p>
    <w:p>
      <w:r>
        <w:t>𡴚##𡴚</w:t>
        <w:br/>
        <w:br/>
        <w:t>同“芬”。《康熙字典·艸部》：“芬，《説文》本作㞣，或从艸。《六書略》又作𡴚。”</w:t>
        <w:br/>
      </w:r>
    </w:p>
    <w:p>
      <w:r>
        <w:t>𡴛##𡴛</w:t>
        <w:br/>
        <w:br/>
        <w:t>同“毒”。《説文·屮部》：“𡴛，厚也。害人之草，往往而生。”《玉篇·屮部》：“𡴛，苦也，害人草也。今作毒。”</w:t>
        <w:br/>
      </w:r>
    </w:p>
    <w:p>
      <w:r>
        <w:t>𡴜##𡴜</w:t>
        <w:br/>
        <w:br/>
        <w:t>同“慎”。《説文·心部》：“慎，謹也。𡴜，古文。”</w:t>
        <w:br/>
      </w:r>
    </w:p>
    <w:p>
      <w:r>
        <w:t>𡴝##𡴝</w:t>
        <w:br/>
        <w:br/>
        <w:t>同“奏”。《字彙·屮部》：“𡴝，奏本字。”</w:t>
        <w:br/>
      </w:r>
    </w:p>
    <w:p>
      <w:r>
        <w:t>𡴞##𡴞</w:t>
        <w:br/>
        <w:br/>
        <w:t>同“允”。《説文·夲部》：“𡴞，進也。从𠦎，从屮，允聲。《易》曰：‘𡴞升大吉。’”*徐鍇*繫傳：“𡴞，今《易》作允。”《玉篇·夲部》：“𡴞，或作允。”</w:t>
        <w:br/>
      </w:r>
    </w:p>
    <w:p>
      <w:r>
        <w:t>𡴟##𡴟</w:t>
        <w:br/>
        <w:br/>
        <w:t>“𡴖”的讹字。《集韻·覃韻》：“南，古作𡴟。”*方成珪*考正：“𡴖☀𡴟。據《説文》正。”</w:t>
        <w:br/>
      </w:r>
    </w:p>
    <w:p>
      <w:r>
        <w:t>𡴠##𡴠</w:t>
        <w:br/>
        <w:br/>
        <w:t>*南岳*神名。《字彙補·屮部》：“𡴠，《五岳真形圖》：‘*南岳*姓*崇*名*𡴠*。’”</w:t>
        <w:br/>
      </w:r>
    </w:p>
    <w:p>
      <w:r>
        <w:t>𡴡##𡴡</w:t>
        <w:br/>
        <w:br/>
        <w:t>“𡴩”的讹字。《字彙補·屮部》：“𡴡，古文本字，見《集韻》。”按：《集韻·混韻》作“𡴩”。</w:t>
        <w:br/>
      </w:r>
    </w:p>
    <w:p>
      <w:r>
        <w:t>𡴤##𡴤</w:t>
        <w:br/>
        <w:br/>
        <w:t>同“手”。《説文·手部》：“手，拳也。𡴤，古文手。”</w:t>
        <w:br/>
      </w:r>
    </w:p>
    <w:p>
      <w:r>
        <w:t>𡴥##𡴥</w:t>
        <w:br/>
        <w:br/>
        <w:t>“𡼁”的讹字。《康熙字典·屮部》引《集韻》：“离，古作𡴥。”按：《集韻·支韻》作“𡼁”。</w:t>
        <w:br/>
      </w:r>
    </w:p>
    <w:p>
      <w:r>
        <w:t>𡴦##𡴦</w:t>
        <w:br/>
        <w:br/>
        <w:t>同“熏”。《説文·屮部》：“𡴦，火煙上出也。从屮，从黑。屮黑，熏黑（*段*注为‘熏象’）也。”*林义光*《文源》：“𡴦，从黑，象火自窗上出形。屮，上出之象。”按：金文像香囊盛有香草、香物形，本与薰为一字，屮亦古文草字。</w:t>
        <w:br/>
      </w:r>
    </w:p>
    <w:p>
      <w:r>
        <w:t>𡴧##𡴧</w:t>
        <w:br/>
        <w:br/>
        <w:t>同“喪”。《集韻·唐韻》：“𠸶，隸作喪。古作𡴧。”</w:t>
        <w:br/>
      </w:r>
    </w:p>
    <w:p>
      <w:r>
        <w:t>𡴨##𡴨</w:t>
        <w:br/>
        <w:br/>
        <w:t>同“奏”。《字彙補·屮部》：“𡴨，《玉篇》古奏字。”</w:t>
        <w:br/>
      </w:r>
    </w:p>
    <w:p>
      <w:r>
        <w:t>𡴩##𡴩</w:t>
        <w:br/>
        <w:br/>
        <w:t>同“本”。《集韻·混韻》：“本，古作𡴩。”</w:t>
        <w:br/>
      </w:r>
    </w:p>
    <w:p>
      <w:r>
        <w:t>𡴪##𡴪</w:t>
        <w:br/>
        <w:br/>
        <w:t>“𡴫”的讹字。《説文·屮部》：“𡴫，籀文𡴆，从三𡴆。”按：《玉篇·屮部》讹作“𡴪”。</w:t>
        <w:br/>
      </w:r>
    </w:p>
    <w:p>
      <w:r>
        <w:t>𡴫##𡴫</w:t>
        <w:br/>
        <w:br/>
        <w:t>同“𡴆”。《説文·屮部》：“𡴫，籀文𡴆，从三𡴆。”</w:t>
        <w:br/>
      </w:r>
    </w:p>
    <w:p>
      <w:r>
        <w:t>𡴬##𡴬</w:t>
        <w:br/>
        <w:br/>
        <w:t>²³𡴬同“拜”。《直音篇·雜字部》：“𡴬，古文拜字。”</w:t>
        <w:br/>
        <w:br/>
        <w:t>同“拜”。《集韻·怪韻》：“拜，古作𡴬。”</w:t>
        <w:br/>
      </w:r>
    </w:p>
    <w:p>
      <w:r>
        <w:t>屮##屮</w:t>
        <w:br/>
        <w:br/>
        <w:t>zuǒ　《玉篇》作可切。</w:t>
        <w:br/>
        <w:br/>
        <w:t>同“𠂇”。左手。《玉篇·屮部》：“屮，《説文》云：‘屮手也。’”按：《説文·𠂇部》作“𠂇”。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