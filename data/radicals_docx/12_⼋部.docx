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㒵##㒵</w:t>
        <w:br/>
        <w:br/>
        <w:t>㒵同“貌”。《字彙補·八部》：“㒵，與貌同。《字彙》作皃。”《王昭君變文》：“妾㒵如紅線。”</w:t>
        <w:br/>
      </w:r>
    </w:p>
    <w:p>
      <w:r>
        <w:t>㒶##㒶</w:t>
        <w:br/>
        <w:br/>
        <w:t>㒶同“公”。《集韻·東韻》：“公，古作㒶。”</w:t>
        <w:br/>
      </w:r>
    </w:p>
    <w:p>
      <w:r>
        <w:t>㒷##㒷</w:t>
        <w:br/>
        <w:br/>
        <w:t>㒷同“興”。《宋元以來俗字譜》：“興”，《列女傳》、《通俗小説》、《目連記》作“㒷”。</w:t>
        <w:br/>
      </w:r>
    </w:p>
    <w:p>
      <w:r>
        <w:t>㒸##㒸</w:t>
        <w:br/>
        <w:br/>
        <w:t>《説文》：“㒸，从意也。从八，豕聲。”按：金文像豕中矢之形。或从𨸏，从土。</w:t>
        <w:br/>
        <w:br/>
        <w:t>suì　《廣韻》徐醉切，去至邪。微部。</w:t>
        <w:br/>
        <w:br/>
        <w:t>（1）同“遂”。顺，顺从。《説文·八部》：“㒸，从意也。”*段玉裁*注：“从，相聽也，㒸者，聽从之意。……隨从字當作㒸，後世皆以遂為㒸矣。”《玉篇·八部》：“㒸，從意也。今作遂也。”</w:t>
        <w:br/>
        <w:br/>
        <w:t>（2）同“歲”。《字彙補·八部》：“㒸，又古文歲字。*陸賈*《春秋後語》：‘*董*公八十二㒸，以遮道説功封為侯。’”</w:t>
        <w:br/>
      </w:r>
    </w:p>
    <w:p>
      <w:r>
        <w:t>㒹##㒹</w:t>
        <w:br/>
        <w:br/>
        <w:t>¹⁸㒹同“顛”。《字彙·八部》：“㒹，俗顛字，與顛同。*揚雄*《并州牧箴》：‘太上曜德，其次曜兵，德兵俱㒹，靡不悴荒。’”</w:t>
        <w:br/>
      </w:r>
    </w:p>
    <w:p>
      <w:r>
        <w:t>八##八</w:t>
        <w:br/>
        <w:br/>
        <w:t>《説文》：“八，别也。象分别相背之形。”*林义光*《文源》：“八、分双聲對轉，實本同字。”*高鸿缙*《中國字例》：“八之本意為分，取假象分背之形，指事字……後世借用為數目八九之八，久而不返，乃如刀為意符作分。”</w:t>
        <w:br/>
        <w:br/>
        <w:t>bā　《廣韻》博拔切，入黠幫。質部。</w:t>
        <w:br/>
        <w:br/>
        <w:t>（1）分开。《説文·八部》：“八，别也。”*段玉裁*注：“此以雙聲疊韻説其義。今*江**浙*俗語以物與人謂之八，與人則分别矣。”</w:t>
        <w:br/>
        <w:br/>
        <w:t>（2）数词。七加一的和。《玉篇·八部》：“八，數也。”《易·繫辭上》：“天一地二，天三地四，天五地六，天七地八，天九地十。”*唐**白居易*《凶宅》：“*周**秦*宅*崤**函*，其宅非不同。一興八百年，一死望夷宫。”*郭沫若*《黄山之歌》：“时闻八音鸟，林间音乐师。鳴聲諧琴瑟，伉儷世間稀。”又表序数第八。如：八妹；八班；我是北京八中的学生。</w:t>
        <w:br/>
        <w:br/>
        <w:t>（3）象声词。*元**張可久*《寨兒令·閨怨》：“八的頓開金鳳凰，𢱟的扯破錦鴛鴦。”*明**劉兑*《嬌紅記》：“忽的陣麝蘭風散滿荼靡院，八的陣鳳鸞衾綉斷鴛鴦綫。”</w:t>
        <w:br/>
        <w:br/>
        <w:t>（4）姓。《萬姓統譜·黠韻》：“*八通*，*江寧*人。*正統*中，以坐免。任禮部主事。”</w:t>
        <w:br/>
      </w:r>
    </w:p>
    <w:p>
      <w:r>
        <w:t>公##公</w:t>
        <w:br/>
        <w:br/>
        <w:t>《説文》：“公，平分也。从八，从厶。八，猶背也。*韓非*曰：‘背厶為公。’”</w:t>
        <w:br/>
        <w:br/>
        <w:t>gōng　《廣韻》古紅切，平東見。東部。</w:t>
        <w:br/>
        <w:br/>
        <w:t>（1）公正，平允，无私。《説文·八部》：“公，平分也。”《玉篇·八部》：“公，平也，正也。”《書·周官》：“以公滅私，民其允懷。”*孔*傳：“從政以公平滅私情，則民其信歸之。”《韓非子·五蠹》：“自環者謂之私，背私謂之公。”《二十年目睹之怪現狀》第二十四回：“斷得不公，自然上控。”</w:t>
        <w:br/>
        <w:br/>
        <w:t>（2）共；共同。如：公约；公议。《玉篇·八部》：“公，通也。”《廣韻·東韻》：“公，共也。”《荀子·解蔽》：“凡萬物異則莫不相為蔽，此心術之公患也。”*楊倞*注：“公，共也。”*唐**韓愈*《與孟尚書書》：“故學士多老死，新者不見全經，不能盡知先王之事，各以所見為守，分離乖隔，不合不公。”*马烽*、*西戎*《吕梁英雄传》第四十五回：“大家公推*李*村长当‘汉奸财产处理委员会’的主任。”</w:t>
        <w:br/>
        <w:br/>
        <w:t>（3）公然，公开地。《史記·李斯列傳》：“丞相長男*李由*為*三川*守，*楚*盜*陳勝*等皆丞相傍縣之子，以故*楚*盜公行，過*三川*，城守不肯擊。”《漢書·吴王劉濞傳》：“公即山鑄錢，煮海為鹽，誘天下亡人謀作亂逆。”*顔師古*注：“公，謂顯然為之也。”《隋書·楊玄感傳》：“朋黨相扇，貨賄公行。”</w:t>
        <w:br/>
        <w:br/>
        <w:t>（4）公家，公众的。与“私”相对。如：公仆；公物；一心为公。《詩·豳風·七月》：“言私其豵，獻豜于公。”*毛*傳：“大獸公之，小獸私之。”《韓非子·五蠹》：“人主説‘賢能’之行，而忘兵弱地荒之禍，則私行立而公利滅矣。”*清**魏源*《籌漕篇下》：“合計公私所費，幾數兩而致一石，尚何暇去幫費！”引申为国际间的。如：公海；公历。</w:t>
        <w:br/>
        <w:br/>
        <w:t>（5）公事。《爾雅·釋詁上》：“公，事也。”《詩·召南·采蘩》：“被之僮僮，夙夜在公。”*鄭玄*箋：“公，事也。早夜在事，謂視濯溉饎爨之事。”《資治通鑑·唐昭宗天復元年》：“今此曹在公私者以萬數，豈可盡誅邪！”*胡三省*注：“公，謂有職名於官者。”*鲁迅*《故事新编·理水》：“第二天，说是因为路上劳顿，不办公，也不见客。”也指官府。《詩·召南·羔羊》：“退食自公，委蛇委蛇。”*毛*傳：“公，公門也。”</w:t>
        <w:br/>
        <w:br/>
        <w:t>（6）古爵位名。五等爵位的第一等。《字彙·八部》：“公，爵名，五等之首曰公。”《公羊傳·隱公五年》：“天子三公稱公，王者之後稱公；其餘大國稱侯；小國稱伯、子、男。”《禮記·王制》：“王者之制禄爵，公、侯、伯、子、男，凡五等。”</w:t>
        <w:br/>
        <w:br/>
        <w:t>（7）*春秋*时代诸侯的通称。《爾雅·釋詁上》：“公，君也。”*清**顧炎武*《日知録》卷二十：“*平王*以後，諸侯通稱為公。”《詩·邶風·簡兮》：“公言錫爵。”《儀禮·既夕禮》：“公賵，玄纁束，馬兩。”*鄭玄*注：“公，國君也。”</w:t>
        <w:br/>
        <w:br/>
        <w:t>（8）古代朝廷最高官位的通称。《漢書·百官公卿表序》：“太師、太傅、太保，是為三公。”*汉*代亦以丞相、太尉、御史大夫为三公。后泛称朝中职高掌权者。*唐**劉禹錫*《祭李司空文》：“復以郎吏，交歡上公。”</w:t>
        <w:br/>
        <w:br/>
        <w:t>（9）古*楚国*称县令。*清**顧炎武*《曰知録》卷二十：“*高祖*初稱*沛公*，*太上皇父*稱*豐公*，皆*楚*之遺名，此縣公之公也。”《漢書·高帝紀上》：“*高祖*乃立為*沛公*。”*顔師古*注引*孟康*曰：“*楚*舊僭稱王，其縣宰為公。*陳涉*為*楚王*，*沛公*起應*涉*，故從*楚*制，稱曰公。”</w:t>
        <w:br/>
        <w:br/>
        <w:t>（10）对人（特指对老年男子）的尊称。*清**顧炎武*《日知録》卷二十：“有尊老而公之者。《戰國策》：‘*孟嘗君*問：*馮公*有親乎？’”《漢書·田叔傳》：“*叔*好劍，學*黄**老*術於*樂鉅公*。”*顔師古*注：“公者，老人之稱也。”*宋**王安石*《雙廟》：“兩公天下駿，無地與騰驤。”*陈毅*《满江红·送周总理赴日内瓦》：“看我公樽俎折强权，期赢获。”</w:t>
        <w:br/>
        <w:br/>
        <w:t>⑪旧称亲属中的尊长。1.称祖父。《吕氏春秋·異用》：“*孔子*之弟子從遠方來者，*孔子*荷杖而問之曰：‘子之公不有恙乎？’搏杖而揖之，問曰：‘子之父母不有恙乎？’”*清**翟灝*《通俗編·稱謂》云：“此所謂公者，祖也。今浙東猶稱祖曰‘公公’。”2.称父亲。《廣雅·釋親》：“公，父也。”*清**趙翼*《陔餘叢考》卷三十六：“有子稱父亦曰公者。《列子·黄帝》：‘家公執席。’《戰國策》：‘*陳軫*將赴*魏王*之召，其子*陳應*止其公之行曰：*魏*欲絶*楚齊*，必重迎公；*郢*中不善公者，欲公之去也。必勸王多公之車。’此子稱父為公也。”3.称丈夫之父。《樂府詩集·雜曲歌辭·焦仲卿妻》：“便可白公姥，及時相遣歸。”4.称丈夫之兄。《爾雅·釋親》：“夫之兄為兄公。”《釋名·釋親屬》：“夫之兄曰公。”</w:t>
        <w:br/>
        <w:br/>
        <w:t>⑫称雄性禽兽。如：公鸡；公牛。</w:t>
        <w:br/>
        <w:br/>
        <w:t>⑬通“功”。功劳。《詩·小雅·六月》：“薄伐*玁狁*，以奏膚公。”*毛*傳：“奏，為；膚，大；公，功也。”《中常侍騎都尉樊君碑》：“壽張侯以公德加位特進。”</w:t>
        <w:br/>
        <w:br/>
        <w:t>⑭通“容（róng）”。包容。*漢**東方朔*《七諫·謬諫》：“邪説飾而多曲兮，正法弧而不公。”*王念孫*雜志：“公，容也。古公與容通。”*清**王引之*《經義述聞·春秋名字解詁上》：“*晋**郤芮*字*子公*。芮讀為納，公讀為容，取容納之義也。公與容同聲而通用。故容貌之容本作頌，从頁公聲。”</w:t>
        <w:br/>
        <w:br/>
        <w:t>⑮姓。《廣韻·東韻》：“公，姓。*漢*有主爵都尉*公檢*。”</w:t>
        <w:br/>
      </w:r>
    </w:p>
    <w:p>
      <w:r>
        <w:t>六##六</w:t>
        <w:br/>
        <w:br/>
        <w:t>《説文》：“六，《易》之數，陰變於六，正於八。从入，从八。”</w:t>
        <w:br/>
        <w:br/>
        <w:t>（一）liù　《廣韻》力竹切，入屋來。沃部。</w:t>
        <w:br/>
        <w:br/>
        <w:t>（1）数词。五加一的和。《易·繫辭下》：“兼三材而兩之，故六。”《九章算术·方程》：“四羊二犬六雞三兔，直錢一千一百七十五。”*毛泽东*《送瘟神》之二：“春风杨柳万千条，六亿神州尽*舜**尧*。”又表序数第六。如：六哥；六姐。</w:t>
        <w:br/>
        <w:br/>
        <w:t>（2）《周易》称卦中阴爻为六。如：初六；上六。《説文·六部》：“六，易之數，陰變於六。”《易·坤》：“用六永貞，以大終也。”</w:t>
        <w:br/>
        <w:br/>
        <w:t>（3）工尺谱记音符号之一，表示音阶上的一级。《宋史·樂志十七》：“其黄鐘清用‘六’字。”《遼史·樂志》：“各調之中，度曲協音，其聲凡十，曰：五、凡、工、尺、上、一、四、六、勾、合。”</w:t>
        <w:br/>
        <w:br/>
        <w:t>（二）lù　《廣韻》力竹切，入屋來。沃部。</w:t>
        <w:br/>
        <w:br/>
        <w:t>（1）古国名。故城在今*安徽省**六安市*北。《春秋·文公五年》：“秋，*楚*人滅*六*。”*杜預*注：“*六國*，今*盧江**六縣*。”</w:t>
        <w:br/>
        <w:br/>
        <w:t>（2）古县名。在今*安徽省**六安市*。《漢書·高帝紀上》：“*當陽君**英布*為*九江王*，都*六*。”*顔師古*注：“*六*者，縣名，本古國，*皋陶*之後。”</w:t>
        <w:br/>
        <w:br/>
        <w:t>（3）姓。《字彙·八部》：“六，姓。”</w:t>
        <w:br/>
      </w:r>
    </w:p>
    <w:p>
      <w:r>
        <w:t>兮##兮</w:t>
        <w:br/>
        <w:br/>
        <w:t>《説文》：“兮，語所稽也。从丂、八，象气越亏也。”*段玉裁*注：“兮、稽疊韻……越、亏皆揚也。八象气分而揚也。”</w:t>
        <w:br/>
        <w:br/>
        <w:t>xī 　《廣韻》胡雞切，平齊匣。支部。</w:t>
        <w:br/>
        <w:br/>
        <w:t>语气词。多用于韵文，相当于“啊”。《廣韻·齊韻》：“兮，語助。”《詩·齊風·東方之日》：“東方之日兮，彼姝者子，在我室兮。”*唐**杜甫*《種萵苣》：“苣兮蔬之常，隨事蓺其子。”*陈毅*《无题》：“魂兮归来大地红，小住人间三十六。”</w:t>
        <w:br/>
      </w:r>
    </w:p>
    <w:p>
      <w:r>
        <w:t>兯##兯</w:t>
        <w:br/>
        <w:br/>
        <w:t>兯同“節”。</w:t>
        <w:br/>
      </w:r>
    </w:p>
    <w:p>
      <w:r>
        <w:t>兰##兰</w:t>
        <w:br/>
        <w:br/>
        <w:t>³兰“蘭”的简化字。</w:t>
        <w:br/>
      </w:r>
    </w:p>
    <w:p>
      <w:r>
        <w:t>共##共</w:t>
        <w:br/>
        <w:br/>
        <w:t>《説文》：“共，同也。从廿、廾。𦱹，古文共。”</w:t>
        <w:br/>
        <w:br/>
        <w:t>（一）gòng　《廣韻》渠用切，去用羣。東部。</w:t>
        <w:br/>
        <w:br/>
        <w:t>（1）共同，共同具有或承受。《説文·共部》：“共，同也。”《論語·公冶長》：“願車馬、衣輕裘，與朋友共，敝之而無憾。”*唐**聶夷中*《古興》：“前聖後聖同，今人古人共，一歲如苦飢，金玉何所用？”*鲁迅*《集外集拾遗补编·题〈芥子园画谱三集〉赠许广平》：“十年携手共艰危，以沫相濡亦可哀。”</w:t>
        <w:br/>
        <w:br/>
        <w:t>（2）副词。一同；皆。《論語·子罕》：“可與共學，未可與適道。”《史記·高祖本紀》：“天下共立*義帝*，北面事之。今*項羽*放殺*義帝*於*江*南，大逆無道。”《隋書·北狄傳·契丹》：“婦人不再嫁，以為死人之妻難以共居。”《三國演義》第一百零九回：“*司馬師*兄弟，共持大權，將圖篡逆。”*鲁一同*《拉粮船》：“行人共说拉船苦，谁传此声中都女。”</w:t>
        <w:br/>
        <w:br/>
        <w:t>（3）合计，总共。《徐霞客遊記·楚遊日記》：“由*新庵*北下*龍頭嶺*，共五里。”《紅樓夢》第五十三回：“前兒那一包碎金子，共是一百五十三兩六錢七分。”*鲁迅*《且介亭杂文二集·〈死魂灵百图〉小引》：“共计一百零五图。”</w:t>
        <w:br/>
        <w:br/>
        <w:t>（4）介词。表示所连及的对象，相当于“跟”、“同”。*唐**王勃*《滕王閣序》：“落霞與孤鶩齊飛，秋水共長天一色。”*元**馬致遠*《漢宫秋》第二折：“他也他也紅妝年幼，無人搭救。*昭君*共你每有甚麽殺父母冤讎！”*蘇曼殊*《碎簪記》：“計余前後來此凡十三次，獨遊者九次，共*曇諦法師*一次，共*法忍禪師*一次。”</w:t>
        <w:br/>
        <w:br/>
        <w:t>（5）连词。表示并列关系，相当于“和”、“与”。*宋**辛棄疾*《鷓鴣天·黄沙道中即事》：“松共竹，翠成堆，要擎殘雪鬭疎梅。”*元*佚名《百花亭》第四折：“兵不擇少共多，敵不避生和死。”</w:t>
        <w:br/>
        <w:br/>
        <w:t>（6）副词。表示程度深，相当于“极”、“甚”。*南朝**齊**謝朓*《和伏武昌登孫權故城》：“文物共葳蕤，聲明且葱蒨。”*唐**劉長卿*《夏中海紅摇落一花獨開》：“共憐芳意晚，秋露未湏漙。”*张相*匯釋：“共憐，猶云深憐也。”</w:t>
        <w:br/>
        <w:br/>
        <w:t>（7）共产党的简称。如：*中共*。*朱德*《纪念中国伟大的民主革命导师孙中山先生》：“（*孙中山*）确定了联*俄*、联*共*、扶助农工三大政策。”</w:t>
        <w:br/>
        <w:br/>
        <w:t>（二）gōng　《廣韻》九容切，平鍾見。東部。</w:t>
        <w:br/>
        <w:br/>
        <w:t>（1）通“恭”。恭敬。*清**朱駿聲*《説文通訓定聲·豐部》：“共，叚借為恭。”《左傳·僖公二十七年》：“公卑*𣏌*，*𣏌*不共也。”*陸德明*釋文：“共，音恭，本亦作恭。”《漢書·王莽傳上》：“*成王*不能共事天地，修*文武*之烈。”*顔師古*注：“共，讀曰恭。”</w:t>
        <w:br/>
        <w:br/>
        <w:t>（2）通“供”。供给。*清**段玉裁*《説文解字注·共部》：“《周禮》、《尚書》供給、供奉字，皆借‘共’為之。”《周禮·天官·小宰》：“令百官府共其財用，治其施舍，聽其治訟。”*陸德明*釋文：“共，音恭，《禮》本供字皆作共。”《左傳·僖公三十年》：“行李之往來，共其乏困，君亦無所害。”*陸德明*釋文：“共，本亦作供。”《資治通鑑·漢武帝建元六年》：“此必委質為藩臣，世共貢職。”*胡三省*注：“共，讀曰供。”</w:t>
        <w:br/>
        <w:br/>
        <w:t>（3）通“宫”。宫刑。《荀子·正論》：“治古無肉刑，而有象刑：墨黥；慅嬰；共，艾畢。”*梁启雄*柬釋：“*劉（台拱*）曰：‘共，當作宫。’*郝（懿行*）曰：‘共艾畢者，《慎子》謂以艾畢當宫是也。’（今本畢作韠。）”</w:t>
        <w:br/>
        <w:br/>
        <w:t>（4）古国名。1.在今*甘肃省**泾川县*北。《詩·大雅·皇矣》：“*密*人不恭，敢距大邦，侵*阮**徂**共*。”*鄭玄*箋：“*阮*也，*徂*也，*共*也，三國犯*周*而*文王*伐之。”2.在今*河南省**辉县市*。《左傳·隱公元年》：“五月，辛丑，大叔出奔*共*。”*杜預*注：“*共國*，今*汲郡**共縣*。”*清**顧祖禹*《讀史方輿紀要·歷代州域形勢一》：“共，今*衛輝府**輝縣*，即古*共國*。”</w:t>
        <w:br/>
        <w:br/>
        <w:t>（5）古地名。指*吴**越*之地。《逸周書·王會》：“*共*人玄貝，海陽大蟹。”*孔晁*注：“*共*人，*吴**越*之蠻。”</w:t>
        <w:br/>
        <w:br/>
        <w:t>（6）姓。《集韻·鍾韻》：“共，姓。”</w:t>
        <w:br/>
        <w:br/>
        <w:t>（三）gǒng　《集韻》古勇切，上腫見。東部。</w:t>
        <w:br/>
        <w:br/>
        <w:t>（1）拱手。后作“拱”。*清**徐灝*《説文解字注箋·共部》：“共，古拱字。”《儀禮·鄉飲酒禮》：“坐奠觶，退，共。”*鄭玄*注：“共，拱手也。”《逸周書·度邑》：“*叔旦*恐，泣涕共手。”《潛夫論·本政》：“*二世*所以共亡天下者，丞相御史也。”引申为拱卫，环绕。《論語·為政》：“為政以德，譬如北辰，居其所而衆星共之。”*朱熹*集注：“言衆星四面旋繞而歸向之也。”</w:t>
        <w:br/>
        <w:br/>
        <w:t>（2）象征法权的玉。《詩·商頌·長發》：“受小共大共，為下國駿厖。”*毛*傳：“共，法。”</w:t>
        <w:br/>
        <w:br/>
        <w:t>（四）hóng　《集韻》胡公切，平東匣。東部。</w:t>
        <w:br/>
        <w:br/>
        <w:t>（1）〔共池〕地名。《集韻·東韻》：“*共池*，地名。”</w:t>
        <w:br/>
        <w:br/>
        <w:t>（2）通“洪”。大。《左傳·莊公二十四年》：“儉，德之共也；侈，惡之大也。先君有共德而君納諸大惡，無乃不可乎？”*俞樾*平議：“共，當讀為洪。《爾雅·釋詁》：‘洪，大也。’德之洪也，猶曰德之大也。下文曰‘侈，惡之大也。’洪與大，文異而義同……洪，從共聲，故即叚共為之。”</w:t>
        <w:br/>
      </w:r>
    </w:p>
    <w:p>
      <w:r>
        <w:t>兲##兲</w:t>
        <w:br/>
        <w:br/>
        <w:t>⁴兲同“天”。《改併四聲篇海·八部》引《併了部頭》：“兲，古文天字。”</w:t>
        <w:br/>
      </w:r>
    </w:p>
    <w:p>
      <w:r>
        <w:t>关##关</w:t>
        <w:br/>
        <w:br/>
        <w:t>关“關”的简化字。</w:t>
        <w:br/>
      </w:r>
    </w:p>
    <w:p>
      <w:r>
        <w:t>兴##兴</w:t>
        <w:br/>
        <w:br/>
        <w:t>兴“興”的简化字。</w:t>
        <w:br/>
      </w:r>
    </w:p>
    <w:p>
      <w:r>
        <w:t>兵##兵</w:t>
        <w:br/>
        <w:br/>
        <w:t>《説文》：“𠦛，械也。从廾持斤，并力之皃。𠈯，古文兵从人、廾、干。兵，籀文。”*杨树达*《積微居小學述林》：“按：兵字从𠬞持斤，斤，兵也。或體作𠈯，从人，从𠬞持干，𠬞持干猶𠬞持斤也。……干當為古兵器之一。”</w:t>
        <w:br/>
        <w:br/>
        <w:t>bī ng　《廣韻》甫明切（《集韻》晡明切），平庚幫。陽部。</w:t>
        <w:br/>
        <w:br/>
        <w:t>（1）兵器，武器。如：短兵相接；兵不血刃；秣马厉兵。《説文·𠬞部》：“兵，械也。”*段玉裁*注：“械者，器之總名。”《左傳·隱公元年》：“繕甲兵，具卒乘。”《荀子·議兵》：“古之兵，戈、矛、弓、矢而已矣。”《西遊記》第四十九回：“那一柄九瓣銅鎚，乃是一枝未開的菡萏，被他運鍊成兵。”</w:t>
        <w:br/>
        <w:br/>
        <w:t>（2）士卒；军队。如：雄兵百万；草木皆兵。《左傳·昭公十四年》：“夏，*楚子*使*燕丹*簡上國之兵於*宗丘*，且撫其民。”*孔穎達*疏：“戰必令人執兵，因即名人為兵也。”《三國志·魏志·武帝紀》：“*太祖*兵少，乃與*夏侯惇*等詣*揚州*募兵，刺史*陳温*、*丹楊*太守*周昕*與兵四千餘人。”*明**李夢陽*《送李中丞赴鎮》：“不觀*小范*擒戎日，誰信胸中十萬兵。”</w:t>
        <w:br/>
        <w:br/>
        <w:t>（3）军事。如：兵书；纸上谈兵。《孫子·計》：“兵者，國之大事也。”《三國志·魏志·武帝紀》：“兵之變化，固非一道也。”*明**高啓*《送李使君鎮海昌》：“肯掃帳中容我醉，夜深燃燭卧談兵。”</w:t>
        <w:br/>
        <w:br/>
        <w:t>（4）战斗。《史記·趙世家》：“*趙*四戰之國也，其民習兵。”《論衡·吉驗》：“*單于*怪之（*昆莫*），以為神而收長。及壯，使兵，數有功。”</w:t>
        <w:br/>
        <w:br/>
        <w:t>（5）战争。《禮記·月令》：“（孟冬之月）行秋令，則雪霜不時，小兵時起，土地侵削。”*鄭玄*注：“參伐為兵。”《管子·法法》：“貧民傷財，莫大於兵。”*宋**陳亮*《上孝宗皇帝弟一書》：“使兵端一開，則其迹敗矣。”</w:t>
        <w:br/>
        <w:br/>
        <w:t>（6）用兵器杀、伤。《左傳·定公十年》：“*孔丘*以公退，曰：‘士，兵之’！”*杜預*注：“以兵擊*萊*人。”《史記·伯夷列傳》：“左右欲兵之。”佚名《補江總白猿傳》：“競兵之，如中鐵石。”</w:t>
        <w:br/>
        <w:br/>
        <w:t>（7）灾，灾害。《吕氏春秋·侈樂》：“其王之與樂也，若冰之於炎日，反以自兵。”*高誘*注：“兵，災也。”*南朝**梁**宗懍*《荆楚歲時記》：“以五綵絲繫臂，名曰辟兵，令人不疾瘟。”</w:t>
        <w:br/>
        <w:br/>
        <w:t>（8）防。《廣雅·釋言》：“兵，防也。”*王念孫*疏證：“*高誘*注《淮南子·兵略訓》云：‘兵，防也。防亂之萌。’”</w:t>
        <w:br/>
        <w:br/>
        <w:t>（9）古称为国战死的人。《釋名·釋喪制》：“戰死曰兵。”《禮記·曲禮下》：“死宼曰兵。”*鄭玄*注：“異於凡人，當饗禄其後。”</w:t>
        <w:br/>
      </w:r>
    </w:p>
    <w:p>
      <w:r>
        <w:t>其##其</w:t>
        <w:br/>
        <w:br/>
        <w:t>⁶其</w:t>
        <w:br/>
        <w:br/>
        <w:t>《説文》：“箕，簸也。从竹、𠀠象形，下其丌也。𠀠，古文箕省。𠷛，亦古文箕。𠔋，亦古文箕。其，籀文箕。𠥊，籀文箕。”</w:t>
        <w:br/>
        <w:br/>
        <w:t>（一）jī 　《廣韻》居之切，平之見。之部。</w:t>
        <w:br/>
        <w:br/>
        <w:t>（1）同“箕”。簸箕。《説文·箕部》：“其，籀文箕。”*段玉裁*注：“經籍通用此字為語詞。”*徐同柏*《從古堂款識學·周丕箕敦》：“其，箕本字。”</w:t>
        <w:br/>
        <w:br/>
        <w:t>（2）语气词。表示疑问。*清**王引之*《經傳釋詞》卷五：“其，問辭之助也。”《書·微子》：“今爾無指告予，顛隮，若之何其？”《史記·宋微子世家》“隮”作“躋”，*裴駰*集解引*鄭玄*曰：“其，語助也。*齊**魯*之間聲如姬。《記》曰‘何居’。”《詩·魏風·園有桃》：“彼人是哉！子曰何其？”*毛*傳：“夫人謂我欲何為乎？”*陸德明*釋文：“其，音基。”《文選·蘇武〈詩四首〉》之三：“征夫懷往路，起視夜何其？”*李善*注：“毛詩曰‘駪駪征夫’，又曰‘夜如何其，夜未央。’*毛萇*曰‘其，辭也。’”</w:t>
        <w:br/>
        <w:br/>
        <w:t>（3）周年。后作“朞（期）”。《墨子·非儒下》：“喪：父母三年，妻、後子三年，父、叔父、弟兄、庶子其，戚、族人五月。”*畢沅*校注：“其，與期同。”又《公孟》：“勸於善言，而學其年。”*孫詒讓*閒詁：“《意林》引作‘朞年’……此書期年字多作其。”</w:t>
        <w:br/>
        <w:br/>
        <w:t>（4）同“基”。谋虑。《字彙補·八部》：“其，又與基同，謀也。”《禮記·孔子閒居》：“夙夜其命宥密，無聲之樂也。”*鄭玄*注：“《詩》讀其為基，聲之誤也。基，謀也；密，静也。言君夙夜謀為政教以安民，則民樂之，此非有鐘鼓之聲也。”按：《詩·周頌·昊天有成命》作“夙夜基命宥密”。</w:t>
        <w:br/>
        <w:br/>
        <w:t>（二）qí　《廣韻》渠之切，平之羣。之部。</w:t>
        <w:br/>
        <w:br/>
        <w:t>（1）代词。1.表示第三人称，相当于“他（她、它、他们）的”，或“他”、“她”、“它”。《易·繫辭下》：“誣善之人其辭游，失其守者其辭屈。”*唐**韓愈*《師説》：“余嘉其能行古道，作《師説》以貽之。”*明**潘高*《初春有述》：“樹中尤愛梅，為其能守素。”2.也可以作反身代词，指自己。《楚辭·九章·哀郢》：“心嬋媛而傷懷兮，眇不知其所蹠。”*王逸*注：“其，一作余。”3.表示指示，相当于“这”、“那”、“其中的”。《左傳·襄公二十五年》：“*晏子*立於*崔氏*之門外，其人曰：‘死乎？’”《莊子·山木》：“其一能鳴，其一不能鳴，請奚殺？”《史記·孝文本紀》：“其歲，*新垣平*事覺，夷三族。”</w:t>
        <w:br/>
        <w:br/>
        <w:t>（2）副词。1.表示揣度，相当于“也许”、“大概”。*清**王引之*《經傳釋詞》卷五：“其，猶殆也。”《左傳·成公三年》：“王送*知罃*曰：‘子其怨我乎？’”*唐**柳宗元*《封建論》：“勢之來，其生人之初乎！”2.表示祈使。《左傳·隱公三年》：“吾子其無廢先君之功！”*唐**李公佐*《南柯太守傳》：“子其寢矣！余將䬴馬濯足，俟子小愈而去。”《三國演義》第一百一十八回：“詔曰：鎮西將軍*鍾會*，所向無敵……其以*會*為司徒，進封縣侯，增邑萬户。”3.表示反诘，相当于“𼎼”、“难道”。《左傳·僖公五年》：“*晋*不可啓，寇不可翫，一之謂甚，其可再乎？”*宋**王安石*《與揚蟠推官書二》：“方當求正乎人，其敢正人乎哉！”4.表示时间，相当于“将”。*清**王引之*《經傳釋詞》卷五：“其，猶將也。”《書·微子》：“今*殷*其淪喪。”*孔*傳：“淪，没也。言*殷*將没亡。”《管子·小匡》：“教訓不善，政事其不治。”*郭沫若*集校：“謂‘政事將不治’也。”*唐**李白*《紀南陵題五松山》：“時命或大謬，*仲尼*其奈何？”按：“其”一本作“將”。</w:t>
        <w:br/>
        <w:br/>
        <w:t>（3）连词。1.表示假设关系，相当于“若”、“如果”。*清**王引之*《經傳釋詞》卷五：“其，猶若也。”《詩·小雅·小旻》：“謀之其臧，則具是違；謀之不臧，則具是依。”《史記·范雎蔡澤列傳》：“今夫*韓*、*魏*，中國之處而天下之樞也，王其欲霸，必親中國以為天下樞，以威*楚*、*趙*。”按：《戰國策·秦策三》作“王若欲霸”。*唐**封演*《封氏聞見記·詮曹》：“及注擬不盡，即用三考二百日闕；通夏不了，又用兩考二百日闕；其或未能處置，即且給公驗。”2.表示选择关系，相当于“或者”、“还是”。《晏子春秋·内篇雜下十二》：“請飲而後辭乎，其辭而後飲乎？”《莊子·養生主》：“天與，其人與？”《史記·趙世家》：“*秦*誠愛*趙*乎？其實憎*齊*乎？物之甚者，賢主察之。*秦*非愛*趙*而憎*齊*也。”</w:t>
        <w:br/>
        <w:br/>
        <w:t>（4）助词。附着于形容词前、后，起加强形容的作用。《詩·邶風·北風》：“北風其涼，雨雪其雱。”《楚辭·九章·橘頌》：“緑葉素榮，紛其可喜兮。”《楚辭·離騷》：“路曼曼其脩遠兮，吾將上下而求索。”</w:t>
        <w:br/>
        <w:br/>
        <w:t>（5）极，甚。《韓非子·初見秦》：“是故*秦*戰未嘗不尅，攻未嘗不取，所當未嘗不破，開地數千里，此其大功也。”*王先慎*集解：“《策》其作甚，是也。先言*秦*之功極大，為下‘霸王之名不成’作反勢，若作其，則文氣平實。其當為甚之殘字。”</w:t>
        <w:br/>
        <w:br/>
        <w:t>（6）通“期（qī ）”。《字彙補·八部》：“其，借作期。《戰國策》：‘其於成事而已。’”《吕氏春秋·慎行》：“君子計行慮義，小人計行其利，乃不利。”*陈奇猷*校釋引*陶鴻慶*曰：“其借為期。《易·繫辭》‘死其將至’，*陸*氏《釋文》云：‘其一作期’，是其例也。‘小人計行期利’與‘君子計行慮義’文正相對。”*元*佚名《百花亭》第二折：“自從與*賀*家姐姐作伴，半載其程，錢物使盡。”</w:t>
        <w:br/>
        <w:br/>
        <w:t>（7）姓。《廣韻·之韻》：“其，姓。”《通志·氏族略五》：“其氏。*漢*功臣表有*陽阿**侯其石*，傳封六代。”</w:t>
        <w:br/>
        <w:br/>
        <w:t>（三）jì　《集韻》居吏切，去志見。之部。</w:t>
        <w:br/>
        <w:br/>
        <w:t>助词。附在代词“彼”、“何”等之后。《詩·王風·揚之水》：“彼其之子，不與我戍*申*。”《史記·孔子世家》：“賜！汝來何其晚也。”*宋**王安石*《與祖擇之書》：“彼其於道也，非心得之也。”</w:t>
        <w:br/>
      </w:r>
    </w:p>
    <w:p>
      <w:r>
        <w:t>具##具</w:t>
        <w:br/>
        <w:br/>
        <w:t>《説文》：“具，共置也。从廾，从貝省。古以貝為貨。”*陈梦家*《西周銅器斷代》：“具字从鼎，*郭沫若*所釋：以為‘古从鼎作之字後多誤為貝’。字象兩手舉鼎之形，舉、具古音亦相近。”</w:t>
        <w:br/>
        <w:br/>
        <w:t>jù　《廣韻》其遇切，去遇羣。侯部。</w:t>
        <w:br/>
        <w:br/>
        <w:t>（1）准备，备办。《説文·廾部》：“具，共置也。”*段玉裁*注：“共、供古今字，當从人部作‘供’。”《廣韻·遇韻》：“具，備也，辦也。”《左傳·隱公元年》：“繕甲兵，具卒乘，將襲*鄭*。”《後漢書·符融傳》：“妻亡，貧無殯歛，鄉人欲為具棺服，*融*不肯受。”《紅樓夢》第一回：“將具小酌，邀兄到敝齋一飲，不知可納芹意否？”</w:t>
        <w:br/>
        <w:br/>
        <w:t>（2）酒肴，饭食。《戰國策·齊策四》：“食以草具。”《史記·司馬相如列傳》：“今有貴客，為具召之。”《禮記·内則》：“問何食飲矣。若已食，則退；若未食，則佐長者視具。”*鄭玄*注：“具，饌也。”用如动词，义为备办酒食。《漢書·灌夫傳》：“請語*魏其*具，將軍旦日蚤臨。”</w:t>
        <w:br/>
        <w:br/>
        <w:t>（3）器物；器械。如：文具；卧具；食具；炊具。《字彙·八部》：“具，器具也。”《韓非子·定法》：“人不食，十日則死；大寒之隆，不衣亦死。謂之衣食孰急於人，則是不可一無也，皆養生之具也。”《宋史·李綱傳上》：“*綱*治守戰之具，不數日而畢。”*清**魏源*《城守篇·守禦下》：“嚴失火之令，備救火之具。”引申为达到某种目的的手段。《史記·酷吏列傳》：“法令者治之具。”</w:t>
        <w:br/>
        <w:br/>
        <w:t>（4）才能；人才。《三國志·魏志·武帝紀》“引用*荆州*名士*韓嵩*、*鄧義*等”*南朝**宋**裴松之*注引*皇甫謐*《逸士傳》：“公（*曹操*）之為布衣，特愛*儁*；*儁*亦稱公有治世之具。”*唐**姚崇*《答張九齡書》：“僕本凡近之才，素非經濟之具。”*明**方孝孺*《晋論二首》：“守天下而無其具，是使子孫禍天下也。”</w:t>
        <w:br/>
        <w:br/>
        <w:t>（5）陈述；开列。*宋**沈括*《夢溪筆談·雜誌二》：“（*李）順*初起，悉召鄉里富人大姓，令具其家所有財粟，據其生齒足用之外，一切調發，大賑貧乏。”《宋史·梁克家傳》：“上欣納，因命條具風俗之弊，*克家*列四條。”《紅樓夢》第七十四回：“表弟*潘又安*具。”</w:t>
        <w:br/>
        <w:br/>
        <w:t>（6）具备；完备。《管子·明法》：“百官雖具，非以任國也。”《水經注·江水》：“其石嶔崟，數十步中，悉作人面形，或大或小，其分明者，鬚髮皆具，因名曰人灘也。”*宋**王安石*《寄題睡軒》：“朝庭法令具，百吏但循持。”*清**魏源*《軍儲篇四》：“每人願移者，許給地二頃，房屋、牛、種、器用、旅費畢具。”</w:t>
        <w:br/>
        <w:br/>
        <w:t>（7）详尽，一五一十地。《史記·高祖本紀》：“*高祖*適從旁舍來，*吕后*具言客有過，相我子母皆大貴。”*宋**王安石*《答司馬諫議書》：“重念蒙*君實*視遇厚，於反復不宜鹵莽，故今具道所以，冀*君實*或見恕也。”*明**袁宏道*《華山别記》：“有數衲自*華（山*）來，道其險甚具。”</w:t>
        <w:br/>
        <w:br/>
        <w:t>（8）副词。表示范围，相当于“都”、“皆”。也作“俱”。《正字通·八部》：“具，又與俱通。”《詩·小雅·四月》：“秋日淒淒，百卉具腓。”*鄭玄*箋：“具，猶皆也。”《文選·張衡〈東京賦〉》：“君臣歡康，具醉熏熏。”*李善*注引*薛綜*曰：“具，俱也。”*宋**范仲淹*《岳陽樓記》：“越明年，政通人和，百廢具興。”</w:t>
        <w:br/>
        <w:br/>
        <w:t>（9）量词，用于完整物件。《史記·貨殖列傳》：“旃席千具，佗果菜千鍾。”《魏書·蠕蠕傳》：“*阿那瓌*等拜辭，詔賜*阿那瓌*細明光人馬鎧二具，鐵人馬鎧六具。”《隋書·南蠻傳·真臘》：“娶妻者，唯送衣一具，擇日遣媒人迎婦。”</w:t>
        <w:br/>
        <w:br/>
        <w:t>（10）姓。《廣韻·遇韻》：“具，姓。《左傳》有*具丙*。”</w:t>
        <w:br/>
      </w:r>
    </w:p>
    <w:p>
      <w:r>
        <w:t>典##典</w:t>
        <w:br/>
        <w:br/>
        <w:t>《説文》：“典，五帝之書也。从𠕋在丌上，尊閣之也。*莊都*説：‘典，大𠕋也。’𥮏，古文典从竹。”</w:t>
        <w:br/>
        <w:br/>
        <w:t>（一）diǎn　《廣韻》多殄切，上銑端。諄部。</w:t>
        <w:br/>
        <w:br/>
        <w:t>（1）经籍。多指记载被尊为准则或规范的古人教训、古代规章制度等的书。《説文·丌部》：“典，五帝之書也。”《玉篇·丌部》：“典，經籍也。”*清**俞正燮*《癸巳存稿》卷一：“典者，尊藏之册。”《書·五子之歌》：“有典有則，貽厥子孫。”*孔*傳：“典謂經籍。”《論衡·自紀》：“*堯**舜*之典，伍伯不肯觀；*孔**墨*之籍，*季**孟*不肯讀。”《西遊記》第九十四回：“徑往西天，拜求妙典。”有指导和规范作用的常备工具书也称“典”。如：字典；辞典。</w:t>
        <w:br/>
        <w:br/>
        <w:t>（2）常道，法则。《爾雅·釋詁上》：“典，常也。”《書·臯陶謨》：“天叙有典，勑我五典五惇哉。”*孔穎達*疏：“天次叙人倫使有常性，故人君為政，當勑正我父母兄弟子五常之教，教之使五者皆惇厚哉。”《史記·禮書》：“定宗廟百官之儀，以為典常，垂之於後云。”*宋**蘇軾*《甘露寺》：“筆墨雖欲盡，典刑垂不刊。”</w:t>
        <w:br/>
        <w:br/>
        <w:t>（3）法令；制度。《釋名·釋典藝》：“典，鎮也，制教法所以鎮定上下。”《易·繫辭上》：“聖人有以見天下之動而觀其會通，以行其典禮。”*孔穎達*疏：“當此會通之時，以施行其典法禮儀也。”《三國志·魏志·武帝紀》：“自命將征行，但賞功而不罰罪，非國典也。”*唐**白居易*《議庶官遷次之遲速》：“而勸善之法缺，懲惡之典隳矣。”特指刑法；刑罚。*宋**辛棄疾*《美芹十論·屯田》：“間有挾不平、出怨語，重典已縶其足矣。”*明**余繼登*《典故紀聞》卷十五：“凡盗糧五十石，草一千束，錢帛直銀二十五兩者，乃用常典。多者一如近例，監追充軍。”*清**魏源*《軍儲篇一》：“今不能禁外夷，何難禁内地？不能行重典，何不先行最輕之典？”</w:t>
        <w:br/>
        <w:br/>
        <w:t>（4）盛大的礼仪。如：开国大典。《國語·魯語上》：“夫祀，國之大節也，而節，政之所成也。故慎制祀，以為國典。今無故而加典，非政之宜也。”《世説新語·德行》：“*華歆*遇子弟甚整，雖閑室之内，儼若朝典。”*鲁迅*《徬徨·祝福》：“这是*鲁镇*年终的大典。”</w:t>
        <w:br/>
        <w:br/>
        <w:t>（5）古朴，不俗。《論衡·自紀》：“深覆典雅，指意難𧡺，唯賦頌耳。”*隋**王通*《中説·事君》：“*沈休文*小人哉！其文冶。君子則典。”《紅樓夢》第十四回：“越顯得*鳳姐*灑爽風流，典則俊雅。”</w:t>
        <w:br/>
        <w:br/>
        <w:t>（6）典故；故事。如：用典。《左傳·昭公十五年》：“言以考典。”*杜預*注：“考成也。”</w:t>
        <w:br/>
        <w:br/>
        <w:t>（7）主持；掌管。《廣雅·釋詁三》：“典，主也。”《書·舜典》：“帝曰：咨，四岳，有能典朕三禮？僉曰：*伯夷*。”*孔穎達*疏：“掌天神、人鬼、地祇之禮。”《宋史·太祖紀一》：“*莊宗*愛其勇，留典禁軍。”《儒林外史》第七回：“這位老先生記在心裏，到後典了三年學差回來，再會見*何*老先生。”</w:t>
        <w:br/>
        <w:br/>
        <w:t>（8）抵押；抵押之物。*唐**杜甫*《曲江二首》之二：“朝回日日典春衣，每日江頭盡醉歸。”*宋**戴復古*《織婦歎》：“絹未脱軸擬輸官，絲未落車圖贖典。”*鲁迅*《三闲集·辞顾颉刚教授令“候审”》：“倘其典书卖裤，居此生活费綦昂之*广州*，以俟月余后或将提起之诉讼，天下那易有如此十足笨伯哉！”</w:t>
        <w:br/>
        <w:br/>
        <w:t>（9）当铺。《警世通言·金令史美婢酬秀童》：“有個*矯*大户家，積年開典獲利。”《儒林外史》第五十二回：“我的小典里，若把他這貨倒過來，倒是宗好生意。”</w:t>
        <w:br/>
        <w:br/>
        <w:t>（10）姓。《廣韻·銑韻》：“典，姓。《魏志》有*典韋*。”</w:t>
        <w:br/>
        <w:br/>
        <w:t>（二）tiǎn　《集韻》徒典切，上銑定。</w:t>
        <w:br/>
        <w:br/>
        <w:t>通“殄”。危困；衰败。《史記·宋微子世家》：“今*殷*其典喪！若涉水無津涯。*殷*遂喪，越至于今。”*錢大昕*考證：“典讀如殄；典喪者，殄喪也。”</w:t>
        <w:br/>
      </w:r>
    </w:p>
    <w:p>
      <w:r>
        <w:t>兹##兹</w:t>
        <w:br/>
        <w:br/>
        <w:t>兹同“茲”。</w:t>
        <w:br/>
      </w:r>
    </w:p>
    <w:p>
      <w:r>
        <w:t>养##养</w:t>
        <w:br/>
        <w:br/>
        <w:t>养“養”的简化字。</w:t>
        <w:br/>
      </w:r>
    </w:p>
    <w:p>
      <w:r>
        <w:t>兼##兼</w:t>
        <w:br/>
        <w:br/>
        <w:t>《説文》：“兼，并也。从又持秝。兼，持二禾。秉，持一禾。”</w:t>
        <w:br/>
        <w:br/>
        <w:t>jiān　《廣韻》古甜切，平添見。又古念切。談部。</w:t>
        <w:br/>
        <w:br/>
        <w:t>（1）同时涉及具有两件或两件以上的行为或事物。如：兼职；兼顾；兼收并蓄。《説文·秝部》：“兼，并也。”*段玉裁*注：“并，相從也。”《易·繋辭下》：“《易》之為書也，廣大悉備。有天道焉，有人道焉，有地道焉，兼三材而兩之，故六。”《潛夫論·明闇》：“君之所以明者，兼聽也。”*唐**韓愈*《與崔羣書》：“合於天下而乖於人，何害？况又時有兼得者耶！”</w:t>
        <w:br/>
        <w:br/>
        <w:t>（2）吞并；合并。《左傳·昭公八年》：“其臣曰：‘孺子長矣，而相吾室，欲兼我也。’授甲將攻之。”*杜預*注：“兼，并也。”*漢**曹操*《置屯田令》：“*秦*人以急農兼天下。”*唐**陸贄*《論兼并之家私斂重於公税》：“富者兼地數萬畝，貧者無容足之居。”</w:t>
        <w:br/>
        <w:br/>
        <w:t>（3）倍，加倍。《馬王堆漢墓帛書·稱》：“利不兼，賞不倍。”《文選·張衡〈西京賦〉》：“鬻者兼贏，求者不匱。”*李善*注引*薛綜*曰：“兼，倍也。贏，利也。”*唐**韓愈*《韓滂墓誌銘》：“讀書倍文，功力兼人。”*郭沫若*《秦始皇将死》：“他仍然是叫人兼程前进，连夜间都不准休息。”</w:t>
        <w:br/>
        <w:br/>
        <w:t>（4）重复；累积。《荀子·正名》：“單足以喻則單，單不足以喻則兼。”《後漢書·宦者傳·吕强》：“（家人）重金兼紫，相繼為藩輔。”*李賢*注：“重、兼，言累積也。”*清**王鳴盛*《十七史商榷·晋書唐人改修諸家盡廢》自注：“（*郗紹*）數以書示*何法盛*。*法盛*有意圖之……詣*紹*，*紹*不在，直入竊書。*紹*還，失之，無復兼本，於是遂行*何*書。”</w:t>
        <w:br/>
        <w:br/>
        <w:t>（5）尽。《荀子·解蔽》：“聖人縱其欲，兼其情，而制焉者理矣。”*楊倞*注：“兼，猶盡也。”又《王制》：“五疾，上收而養之，材而事之，官施而衣食之，兼覆無遺。”《韓非子·難四》：“夫日兼照天下，一物不能當也。人君兼照一國，一人不能壅也。”</w:t>
        <w:br/>
        <w:br/>
        <w:t>（6）连；同。《廣雅·釋詁四》：“兼，同也。”《韓非子·顯學》：“夫冰炭不同器而久，寒暑不兼時而至，雜反之學不兩立而治。”*唐**杜甫*《秋興八首》之一：“江間波浪兼天湧，塞上風雲接地陰。”*明**慎郡王*《村夜》：“山兼寒月静，葉帶暗霜飛。”</w:t>
        <w:br/>
        <w:br/>
        <w:t>（7）连词。表示联合关系，相当于“并且”、“加之”。*晋**陶潛*《飲酒·序》：“余閒居寡歡，兼比夜已長，偶有名酒，無夕不飲。”《南史·周朗傳附周弘正》：“且王氣已盡，兼與北只隔一*江*，若有不虞，悔無所及。”*宋**王明清*《揮麈前録》卷一：“御寳已足備，兼自艱難以來，華靡之物，一無所用。令*彦周*不須投進。”</w:t>
        <w:br/>
        <w:br/>
        <w:t>（8）通“慊（qiè）”。满足，满意。《管子·宙合》：“聖人由此知言之不可兼也，故博為元治而計其意。”*郭沫若*等集校：“‘兼’假為‘慊’，滿足之意。”</w:t>
        <w:br/>
        <w:br/>
        <w:t>（9）通“謙（qiān）”。谦和。《管子·五行》：“通天下，遇有兼和。”*于省吾*新证：“兼，應讀作謙。言通之於天下，有所遇者，均接之以謙和之道也。”《馬王堆漢墓帛書·經法·十六經》：“夫雄節者，浧之徒也；雌節者，兼之徒也。”</w:t>
        <w:br/>
        <w:br/>
        <w:t>（10）姓。《廣韻·添韻》：“兼，姓。”《正字通·八部》：“兼，姓，*宋**大觀*中*兼尉丁*。”</w:t>
        <w:br/>
      </w:r>
    </w:p>
    <w:p>
      <w:r>
        <w:t>兽##兽</w:t>
        <w:br/>
        <w:br/>
        <w:t>兽“獸”的简化字。</w:t>
        <w:br/>
      </w:r>
    </w:p>
    <w:p>
      <w:r>
        <w:t>兾##兾</w:t>
        <w:br/>
        <w:br/>
        <w:t>兾同“冀”。《玉篇·北部》：“兾”，同“冀”。</w:t>
        <w:br/>
      </w:r>
    </w:p>
    <w:p>
      <w:r>
        <w:t>冀##冀</w:t>
        <w:br/>
        <w:br/>
        <w:t>《説文》：“冀，北方州也。从北，異聲。”*郭沫若*《兩周金文辭大系圖録攷釋》：“冀猶小心翼翼之翼，敬也。”按：金文或从飞，異声。《秦公鐘》“冀”作“𩙺”，即“翼”字之别构。</w:t>
        <w:br/>
        <w:br/>
        <w:t>jì　《廣韻》几利切，去至見。脂部。</w:t>
        <w:br/>
        <w:br/>
        <w:t>（1）希望；希图。*清**徐灝*《説文解字注箋·北部》：“冀，从北。北，古背字，蓋從後有所仰望之義。”《華嚴經音義上》引《珠叢》：“冀，謂心有所希求也。”《左傳·僖公三十三年》：“*鄭*有備矣，不可冀也。”《楚辭·離騷》：“冀枝葉之峻茂兮，願竢時乎吾將刈。”*王逸*注：“冀，幸也。”*唐**柳宗元*《弔屈原文》：“願荒忽之顧懷兮，冀陳詞而有光。”</w:t>
        <w:br/>
        <w:br/>
        <w:t>（2）通“翼（yì）”。恭敬。《荀子·修身》：“行而供冀，非漬淖也。”*楊倞*注：“供，恭也。冀，當為翼。”</w:t>
        <w:br/>
        <w:br/>
        <w:t>（3）通“記”。记载。*清**朱駿聲*《説文通訓定聲·頤部》：“冀，叚借為記。”《史記·商君列傳》：“居三年，作為築冀闕宫庭於*咸陽*，*秦*自*雍*徙都之。”*司馬貞*索隱：“冀闕即魏闕也。冀，記也。出列教令，當記於此門闕。”</w:t>
        <w:br/>
        <w:br/>
        <w:t>（4）*冀州*，古九州之一。《説文·北部》：“冀，北方州也。”《書·五子之歌》：“惟彼*陶唐*，有此*冀*方。”*孔*傳：“*陶唐*帝*堯*氏都*冀州*，統天下四方。”*孔穎達*疏：“天子王有天下，非獨*冀州*一方，故以‘冀方’為都*冀州*統天下四方。”《左傳·昭公四年》：“*冀*之北土，馬之所生，無興國焉。”</w:t>
        <w:br/>
        <w:br/>
        <w:t>（5）古代国名。在今*山西省**河津市*东北。《左傳·僖公二年》：“*冀*為不道，入自*顛軨*，伐*鄍*三門。*冀*之既病，則亦唯君故。”*杜預*注：“冀，國名，*平陽**皮氏縣*東有*冀亭*。”</w:t>
        <w:br/>
        <w:br/>
        <w:t>（6）古县名。*秦*置，地在今*甘肃省**甘谷县*。《漢書·地理志下》：“*天水郡*……*冀*。”《後漢書·橋玄傳》：“時*上邽*令*皇甫楨*有臧罪，*玄*收考髡笞，死於*冀*市，一境皆驚。”又今*河北省*南部有*冀州市*，位于*滏阳河*流域。</w:t>
        <w:br/>
        <w:br/>
        <w:t>（7）*河北省*的简称。</w:t>
        <w:br/>
        <w:br/>
        <w:t>（8）姓。《廣韻·至韻》：“冀，姓。”《字彙·八部》：“冀，姓。*晋*大夫*冀苪*。”</w:t>
        <w:br/>
      </w:r>
    </w:p>
    <w:p>
      <w:r>
        <w:t>冁##冁</w:t>
        <w:br/>
        <w:br/>
        <w:t>冁“囅”的简化字。</w:t>
        <w:br/>
      </w:r>
    </w:p>
    <w:p>
      <w:r>
        <w:t>𠁜##𠁜</w:t>
        <w:br/>
        <w:br/>
        <w:t>¹⁵𠁜同“踊”。《農政全書·牧養·六畜》：“角一俯一仰，觭；皆𠁜，觢。”按：《爾雅·釋畜》作：“角一俯一仰，觭；皆踊，觢。”</w:t>
        <w:br/>
      </w:r>
    </w:p>
    <w:p>
      <w:r>
        <w:t>𠔀##𠔀</w:t>
        <w:br/>
        <w:br/>
        <w:t>¹𠔀（一）pān　《集韻》披班切，平删滂。</w:t>
        <w:br/>
        <w:br/>
        <w:t>同“𠬜（攀）”。《集韻·删韻》：“𠬜，《説文》：‘引也。’或作攀、扳，隸作𠔀。”</w:t>
        <w:br/>
        <w:br/>
        <w:t>（二）jiǔ</w:t>
        <w:br/>
        <w:br/>
        <w:t>同“九”。《字彙補·廾部》：“𠔀，古文九字。見《周易全書》。”</w:t>
        <w:br/>
      </w:r>
    </w:p>
    <w:p>
      <w:r>
        <w:t>𠔁##𠔁</w:t>
        <w:br/>
        <w:br/>
        <w:t>同“别”。《説文·八部》：“𠔁，分也。从重八。八，别也，亦聲。《孝經説》曰：‘故上下有别’。”《玉篇·八部》：“𠔁，古文别。”</w:t>
        <w:br/>
      </w:r>
    </w:p>
    <w:p>
      <w:r>
        <w:t>𠔂##𠔂</w:t>
        <w:br/>
        <w:br/>
        <w:t>𠔂biāo　《改併四聲篇海》引《俗字背篇》必堯切。</w:t>
        <w:br/>
        <w:br/>
        <w:t>飞火。《改併四聲篇海·八部》引《俗字背篇》：“𠔂，飛火也。”</w:t>
        <w:br/>
      </w:r>
    </w:p>
    <w:p>
      <w:r>
        <w:t>𠔃##𠔃</w:t>
        <w:br/>
        <w:br/>
        <w:t>²𠔃</w:t>
        <w:br/>
        <w:br/>
        <w:t>同“兮”。《古今韻會舉要·齊韻》：“兮，俗作𠔃。”《綏民校尉熊君碑》：“彼*熊父*𠔃。”</w:t>
        <w:br/>
      </w:r>
    </w:p>
    <w:p>
      <w:r>
        <w:t>𠔅##𠔅</w:t>
        <w:br/>
        <w:br/>
        <w:t>𠔅同“歺”。《集韻·曷韻》：“歺，或作𠔅。”</w:t>
        <w:br/>
      </w:r>
    </w:p>
    <w:p>
      <w:r>
        <w:t>𠔈##𠔈</w:t>
        <w:br/>
        <w:br/>
        <w:t>𠔈同“中”。《字彙補·八部》：“𠔈，同中。”</w:t>
        <w:br/>
      </w:r>
    </w:p>
    <w:p>
      <w:r>
        <w:t>𠔊##𠔊</w:t>
        <w:br/>
        <w:br/>
        <w:t>𠔊同“長”。《康煕字典·八部》引《玉篇》：“𠔊，古文長字。”按：今本《玉篇》作“𼼮”。</w:t>
        <w:br/>
      </w:r>
    </w:p>
    <w:p>
      <w:r>
        <w:t>𠔋##𠔋</w:t>
        <w:br/>
        <w:br/>
        <w:t>（一）jī 　《集韻》居之切，平之見。</w:t>
        <w:br/>
        <w:br/>
        <w:t>同“箕”。《集韻·之韻》：“箕，古作𠔋。”</w:t>
        <w:br/>
        <w:br/>
        <w:t>（二）xìn</w:t>
        <w:br/>
        <w:br/>
        <w:t>同“囟”。《字彙補·八部》：“𠔋，與囟同。《内則》‘男角’注：夾𠔋曰角。”</w:t>
        <w:br/>
      </w:r>
    </w:p>
    <w:p>
      <w:r>
        <w:t>𠔌##𠔌</w:t>
        <w:br/>
        <w:br/>
        <w:t>𠔌同“𧮫”。《改併四聲篇海·八部》引《併了部頭》：“𧮫，《説文》曰：‘口上呵也，从口，上象其理。’”按：《説文》*大徐*本作“𧮫”。</w:t>
        <w:br/>
      </w:r>
    </w:p>
    <w:p>
      <w:r>
        <w:t>𠔍##𠔍</w:t>
        <w:br/>
        <w:br/>
        <w:t>𠔍xī 　《龍龕手鑑·由部》：“𠔍，音西。”</w:t>
        <w:br/>
      </w:r>
    </w:p>
    <w:p>
      <w:r>
        <w:t>𠔎##𠔎</w:t>
        <w:br/>
        <w:br/>
        <w:t>𠔎qǐn　《字彙補·八部》：“𠔎，孔錦切，義無考。”</w:t>
        <w:br/>
      </w:r>
    </w:p>
    <w:p>
      <w:r>
        <w:t>𠔏##𠔏</w:t>
        <w:br/>
        <w:br/>
        <w:t>⁵𠔏同“共”。《正字通·八部》：“共，《説文》共作𠔏。”</w:t>
        <w:br/>
      </w:r>
    </w:p>
    <w:p>
      <w:r>
        <w:t>𠔐##𠔐</w:t>
        <w:br/>
        <w:br/>
        <w:t>𠔐同“箕”。《字彙補·八部》：“𠔐，籀文箕字。”按：《説文·箕部》：“箕”字籀文作“其”。</w:t>
        <w:br/>
      </w:r>
    </w:p>
    <w:p>
      <w:r>
        <w:t>𠔑##𠔑</w:t>
        <w:br/>
        <w:br/>
        <w:t>𠔑hài　《改併四聲篇海·八部》引《併了部頭》：“𠔑，音害。”</w:t>
        <w:br/>
      </w:r>
    </w:p>
    <w:p>
      <w:r>
        <w:t>𠔒##𠔒</w:t>
        <w:br/>
        <w:br/>
        <w:t>𠔒同“齒”。《改併四聲篇海·八部》引《併了部頭》：“𠔒，古文齒字。”</w:t>
        <w:br/>
      </w:r>
    </w:p>
    <w:p>
      <w:r>
        <w:t>𠔓##𠔓</w:t>
        <w:br/>
        <w:br/>
        <w:t>同“典”。《字彙補·八部》：“𠔓，與典同。見*漢*《羊竇道碑》。”</w:t>
        <w:br/>
      </w:r>
    </w:p>
    <w:p>
      <w:r>
        <w:t>𠔔##𠔔</w:t>
        <w:br/>
        <w:br/>
        <w:t>𠔔同“與”。《字彙補·八部》：“𠔔，古文與字。見《漢周憬碑》。”</w:t>
        <w:br/>
      </w:r>
    </w:p>
    <w:p>
      <w:r>
        <w:t>𠔕##𠔕</w:t>
        <w:br/>
        <w:br/>
        <w:t>𠔕lún　《改併四聲篇海》引《併了部頭》音侖。</w:t>
        <w:br/>
        <w:br/>
        <w:t>思。《改併四聲篇海·八部》引《併了部頭》：“𠔕，思也。”</w:t>
        <w:br/>
      </w:r>
    </w:p>
    <w:p>
      <w:r>
        <w:t>𠔗##𠔗</w:t>
        <w:br/>
        <w:br/>
        <w:t>𠔗同“中”。《字彙補·亅部》：“𠔗，與中同。出*漢*《戚伯著碑》。”</w:t>
        <w:br/>
      </w:r>
    </w:p>
    <w:p>
      <w:r>
        <w:t>𠔙##𠔙</w:t>
        <w:br/>
        <w:br/>
        <w:t>同“冬”。《説文長箋·仌部》：“𠔙，古文冬。”</w:t>
        <w:br/>
      </w:r>
    </w:p>
    <w:p>
      <w:r>
        <w:t>𠔚##𠔚</w:t>
        <w:br/>
        <w:br/>
        <w:t>同“弃（棄）”。《字彙補·八部》：“𠔚，與弃同。見*漢*《景君碑》。”</w:t>
        <w:br/>
      </w:r>
    </w:p>
    <w:p>
      <w:r>
        <w:t>𠔛##𠔛</w:t>
        <w:br/>
        <w:br/>
        <w:t>同“箕”。《字彙補·八部》：“𠔛，《説文》古箕字。”</w:t>
        <w:br/>
      </w:r>
    </w:p>
    <w:p>
      <w:r>
        <w:t>𠔜##𠔜</w:t>
        <w:br/>
        <w:br/>
        <w:t>𠔜同“坤”。《集韻·魂韻》：“坤，古作𠔜。”</w:t>
        <w:br/>
      </w:r>
    </w:p>
    <w:p>
      <w:r>
        <w:t>𠔝##𠔝</w:t>
        <w:br/>
        <w:br/>
        <w:t>⁹𠔝同“箕”。《説文·竹部》：“箕，簸也。……𠔝，籀文箕。”</w:t>
        <w:br/>
      </w:r>
    </w:p>
    <w:p>
      <w:r>
        <w:t>𠔟##𠔟</w:t>
        <w:br/>
        <w:br/>
        <w:t>𠔟同“奪”。《字彙補·八部》：“𠔟，即奪字。《石鼓文》：見𠔟𦬇㧘。”</w:t>
        <w:br/>
      </w:r>
    </w:p>
    <w:p>
      <w:r>
        <w:t>𠔠##𠔠</w:t>
        <w:br/>
        <w:br/>
        <w:t>𠔠yuè　《字彙補》弋灼切。</w:t>
        <w:br/>
        <w:br/>
        <w:t>汤中汋。《字彙補·八部》：“𠔠，湯中汋。”</w:t>
        <w:br/>
        <w:br/>
        <w:t>¹¹𠔬音义未详。《字彙補·八部》：“𠔬，出《道藏》，音未詳。”</w:t>
        <w:br/>
      </w:r>
    </w:p>
    <w:p>
      <w:r>
        <w:t>𠔣##𠔣</w:t>
        <w:br/>
        <w:br/>
        <w:t>¹⁰𠔣同“鞏”。《玉篇·共部》：“𠔣，固也。或作鞏。”</w:t>
        <w:br/>
      </w:r>
    </w:p>
    <w:p>
      <w:r>
        <w:t>𠔤##𠔤</w:t>
        <w:br/>
        <w:br/>
        <w:t>𠔤*太平天国*新造字，“合”、“共”二字的并合。*清**洪秀全*《賜西洋番弟詔》：“𠔤世人大擔當。”*羅爾綱*《太平天國詩文選》注：“這個字讀音不詳，它的意義應該是包括有合、共兩個字的意義。‘合’作聚字解，並散為整叫做合。‘共’作同字，公字解。兩個字合起來就是作團結羣衆公同努力解。”</w:t>
        <w:br/>
      </w:r>
    </w:p>
    <w:p>
      <w:r>
        <w:t>𠔥##𠔥</w:t>
        <w:br/>
        <w:br/>
        <w:t>同“兼”。《華山廟碑》：“𠔥命斯章。”</w:t>
        <w:br/>
        <w:br/>
        <w:t>𠔞中岳神名。《字彙補·八部》：“𠔞，《五岳真形圖》：‘中岳姓*惲*名*𠔞*’。音無考。”</w:t>
        <w:br/>
      </w:r>
    </w:p>
    <w:p>
      <w:r>
        <w:t>𠔧##𠔧</w:t>
        <w:br/>
        <w:br/>
        <w:t>𠔧同“坤”。《字彙補·八部》：“𠔧，《歸藏易》坤字。”*清**毛奇齡*《易小帖》：“《歸藏易》卦名有異字，以坤為𠔧，以坎為犖，以震為釐，而他皆如字。”</w:t>
        <w:br/>
      </w:r>
    </w:p>
    <w:p>
      <w:r>
        <w:t>𠔨##𠔨</w:t>
        <w:br/>
        <w:br/>
        <w:t>𠔨lián　《字彙補》力鹽切。</w:t>
        <w:br/>
        <w:br/>
        <w:t>绝。《字彙補·八部》：“𠔨，絶也。”</w:t>
        <w:br/>
      </w:r>
    </w:p>
    <w:p>
      <w:r>
        <w:t>𠔯##𠔯</w:t>
        <w:br/>
        <w:br/>
        <w:t>《説文》：“𠔯，賦事也。从菐，从八，八，分之也，八亦聲。讀若頒。一曰讀若非。”</w:t>
        <w:br/>
        <w:br/>
        <w:t>bān　《廣韻》布還切，平删幫。元部。</w:t>
        <w:br/>
        <w:br/>
        <w:t>分配工作。《説文·菐部》：“𠔯，賦事也。”*段玉裁*注：“賦者，布也。”*朱珔*叚借義證：“*錢*云：讀若頒，即班布字。”按：《廣韻·删韻》误作“賤事之貌”。</w:t>
        <w:br/>
      </w:r>
    </w:p>
    <w:p>
      <w:r>
        <w:t>𠔱##𠔱</w:t>
        <w:br/>
        <w:br/>
        <w:t>𠔱同“異”。《字彙補·八部》：“𠔱，與異同。見*漢*《楊著碑》。”</w:t>
        <w:br/>
      </w:r>
    </w:p>
    <w:p>
      <w:r>
        <w:t>𠔶##𠔶</w:t>
        <w:br/>
        <w:br/>
        <w:t>¹⁶𠔶qī 　《字彙補》苦基切。</w:t>
        <w:br/>
        <w:br/>
        <w:t>方相。古代驱疫避邪的神象。《字彙補·八部》：“𠔶，方相。”按：《荀子·非相》有“蒙倛”，*楊倞*注：“倛，方相也。”字作“倛”。</w:t>
        <w:br/>
      </w:r>
    </w:p>
    <w:p>
      <w:r>
        <w:t>𠔸##𠔸</w:t>
        <w:br/>
        <w:br/>
        <w:t>𠔸同“期”。《玉篇·日部》：“𠔸，古文期字。”</w:t>
        <w:br/>
      </w:r>
    </w:p>
    <w:p>
      <w:r>
        <w:t>𠔹##𠔹</w:t>
        <w:br/>
        <w:br/>
        <w:t>𠔹同“晨”。《字彙補·八部》：“𠔹，古文晨字。”</w:t>
        <w:br/>
      </w:r>
    </w:p>
    <w:p>
      <w:r>
        <w:t>𠔺##𠔺</w:t>
        <w:br/>
        <w:br/>
        <w:t>¹⁷𠔺qiān　《廣韻》苦咸切，平咸溪。</w:t>
        <w:br/>
        <w:br/>
        <w:t>〔𠔺䫡〕长面。《廣韻·咸韻》：“𠔺，𠔺䫡，長面。”</w:t>
        <w:br/>
      </w:r>
    </w:p>
    <w:p>
      <w:r>
        <w:t>𠩖##𠩖</w:t>
        <w:br/>
        <w:br/>
        <w:t>𠩖“庚”的讹字。《正字通·广部》：“庚，譌𠩖。”</w:t>
        <w:br/>
      </w:r>
    </w:p>
    <w:p>
      <w:r>
        <w:t>𠭻##𠭻</w:t>
        <w:br/>
        <w:br/>
        <w:t>同“庸”。《正字通·厂部》：“庸，篆作𠭻。”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