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䲥##䲥</w:t>
        <w:br/>
        <w:br/>
        <w:t>䲥同“鳩”。《龍龕手鑑·鳥部》：“䲥”，“鳩”的俗字。</w:t>
        <w:br/>
      </w:r>
    </w:p>
    <w:p>
      <w:r>
        <w:t>䲦##䲦</w:t>
        <w:br/>
        <w:br/>
        <w:t>䲦dài　《廣韻》徒蓋切，去泰定。月部。</w:t>
        <w:br/>
        <w:br/>
        <w:t>传说中的鸟名。《廣韻·泰韻》：“䲦，鳥也。”《山海經·中山經》：“其（*首山*）陰有谷，曰*机谷*，多䲦鳥，其狀如梟而三目，有耳，其音如録，食之已墊。”</w:t>
        <w:br/>
      </w:r>
    </w:p>
    <w:p>
      <w:r>
        <w:t>䲧##䲧</w:t>
        <w:br/>
        <w:br/>
        <w:t>䲧dù　《集韻》動五切，上姥定。</w:t>
        <w:br/>
        <w:br/>
        <w:t>〔䲧鵑〕鸟名。杜鹃。《集韻·姥韻》：“䲧，䲧鵑，鳥名。通作杜。”</w:t>
        <w:br/>
      </w:r>
    </w:p>
    <w:p>
      <w:r>
        <w:t>䲨##䲨</w:t>
        <w:br/>
        <w:br/>
        <w:t>《説文》：“𨾊，鳥肥大𨾊𨾊也。从隹，工聲。䲨，𨾊或从鳥。”</w:t>
        <w:br/>
        <w:br/>
        <w:t>hóng　《集韻》胡公切，平東匣。東部。</w:t>
        <w:br/>
        <w:br/>
        <w:t>同“鴻”。大雁。《説文·隹部》：“𨾊，鳥肥大𨾊𨾊也。䲨，𨾊或从鳥。”*段玉裁*注：“謂雁之肥大者也。”《集韻·東韻》：“鴻，《説文》：‘鴻鵠也。’大曰鴻，小曰鴈。古省。”《正字通·鳥部》：“䲨，同鴻。”《漢書·司馬相如傳上》：“䲨鷫鵠鴇，鴐鵞屬玉。”*顔師古*注：“䲨，古鴻字。”</w:t>
        <w:br/>
      </w:r>
    </w:p>
    <w:p>
      <w:r>
        <w:t>䲩##䲩</w:t>
        <w:br/>
        <w:br/>
        <w:t>䲩同“鳲”。《爾雅·釋鳥》“鳲鳩鴶鵴”*唐**陸德明*釋文：“鳲，音尸。字又作䲩。”《集韻·脂韻》：“鳲，鳲鳩，鳥名，布穀也。亦書作䲩。”</w:t>
        <w:br/>
      </w:r>
    </w:p>
    <w:p>
      <w:r>
        <w:t>䲪##䲪</w:t>
        <w:br/>
        <w:br/>
        <w:t>䲪xì　《玉篇》乎利切。</w:t>
        <w:br/>
        <w:br/>
        <w:t>鸟名。《玉篇·鳥部》：“䲪，鳥也。”《改併四聲篇海·鳥部》引《玉篇》：“䲪，鳥名。”</w:t>
        <w:br/>
      </w:r>
    </w:p>
    <w:p>
      <w:r>
        <w:t>䲫##䲫</w:t>
        <w:br/>
        <w:br/>
        <w:t>䲫“鳩”的讹字。《改併四聲篇海·鳥部》引《搜真玉鏡》：“䲫，音鳩。”《字彙補·鳥部》：“䲫，鳩字之譌。”</w:t>
        <w:br/>
      </w:r>
    </w:p>
    <w:p>
      <w:r>
        <w:t>䲬##䲬</w:t>
        <w:br/>
        <w:br/>
        <w:t>䲬qí　《廣韻》巨支切，平支羣。</w:t>
        <w:br/>
        <w:br/>
        <w:t>（1）〔鸊䲬〕鸡。《方言》卷八：“雞，*陳**楚**宋**魏*之間謂之鸊䲬。”单用义同。《廣韻·支韻》：“䲬，雞。”</w:t>
        <w:br/>
        <w:br/>
        <w:t>（2）雉的别名。《玉篇·鳥部》：“䲬，雉别名。”</w:t>
        <w:br/>
        <w:br/>
        <w:t>（3）雁。《廣韻·支韻》：“䲬，鴈。”</w:t>
        <w:br/>
      </w:r>
    </w:p>
    <w:p>
      <w:r>
        <w:t>䲭##䲭</w:t>
        <w:br/>
        <w:br/>
        <w:t>䲭同“鴟”。*唐**慧琳*《一切經音義》卷十五：“䲭鳥，鳶鳥也。”《龍龕手鑑·鳥部》：“䲭”，同“鴟”。</w:t>
        <w:br/>
      </w:r>
    </w:p>
    <w:p>
      <w:r>
        <w:t>䲮##䲮</w:t>
        <w:br/>
        <w:br/>
        <w:t>䲮yuán　《集韻》愚袁切，平元疑。</w:t>
        <w:br/>
        <w:br/>
        <w:t>鸟名。《集韻·元韻》：“䲮，鳥名。”</w:t>
        <w:br/>
      </w:r>
    </w:p>
    <w:p>
      <w:r>
        <w:t>䲯##䲯</w:t>
        <w:br/>
        <w:br/>
        <w:t>䲯jí　《廣韻》其立切，入緝羣。</w:t>
        <w:br/>
        <w:br/>
        <w:t>〔䲯鳩〕也作“鷑鳩”。鸟名。《廣韻·緝韻》：“䲯，䲯鳩，鳥。”《集韻·緝韻》：“鷑，鷑鳩，小黑鳥。或从及。”</w:t>
        <w:br/>
      </w:r>
    </w:p>
    <w:p>
      <w:r>
        <w:t>䲰##䲰</w:t>
        <w:br/>
        <w:br/>
        <w:t>䲰yùn　《廣韻》王問切，去問云。</w:t>
        <w:br/>
        <w:br/>
        <w:t>鸩的别名。又名“同力”、“䲰日”。一说专指雄鸩。《廣韻·問韻》：“䲰，鳥名。似烏。一名同力。”《集韻·焮韻》：“䲰*交*、*廣*人謂鴆曰䲰。一曰雄鴆。”*北齊**劉晝*《新論·類感》：“箕麗于月而飄風起，畢動于天而驟雨散，天將風也，纖塵不動而䲰自鳴。”*明**劉基*《郁離子·千里馬》：“是䧿而奇其音，不祥，使䲰日逐之。”</w:t>
        <w:br/>
      </w:r>
    </w:p>
    <w:p>
      <w:r>
        <w:t>䲱##䲱</w:t>
        <w:br/>
        <w:br/>
        <w:t>同“鶭”。《説文·鳥部》：“䲱，澤虞也。从鳥，方聲。”*段玉裁*注：“《（爾雅·）釋鳥》：‘鶭，澤虞。’《釋文》：‘鶭，《説文》作䲱。’”</w:t>
        <w:br/>
      </w:r>
    </w:p>
    <w:p>
      <w:r>
        <w:t>䲲##䲲</w:t>
        <w:br/>
        <w:br/>
        <w:t>䲲（一）gōng　《集韻》沽紅切，平東見。</w:t>
        <w:br/>
        <w:br/>
        <w:t>鸟名。一种似鹰而小的鸟。《集韻·東韻》：“䲲，鳥名。”《字彙·鳥部》：“䲲，似鷹而小，能捕雀。”</w:t>
        <w:br/>
        <w:br/>
        <w:t>（二）sōng　《集韻》思融切，平東心。</w:t>
        <w:br/>
        <w:br/>
        <w:t>〔爵䲲〕也作“爵𪀚”。鸟名。猛禽，似鹰而小。《集韻·東韻》：“𪀚，爵𪀚，隼屬。或从公。”</w:t>
        <w:br/>
      </w:r>
    </w:p>
    <w:p>
      <w:r>
        <w:t>䲳##䲳</w:t>
        <w:br/>
        <w:br/>
        <w:t>䲳háng　《集韻》寒剛切，平唐匣。</w:t>
        <w:br/>
        <w:br/>
        <w:t>同“𦐄”。鸟飞高而下。《集韻·唐韻》：“𦐄，鳥飛上曰翓，下曰𦐄。或作䲳。”《字彙·鳥部》：“䲳，鳥飛高而下也。”*宋**王安石*《次韻酬仲元》：“緣源静翳無魚淰，渡谷深追有鳥䲳。”*清**紀昀*《閲微草堂筆記·紀汝佶六則》：“座客有能為烟戲者……吐烟如一綫，亭亭直上，散作水波雲狀，諦視皆寸許小鶴，鴶䲳左右，移時方滅。”</w:t>
        <w:br/>
      </w:r>
    </w:p>
    <w:p>
      <w:r>
        <w:t>䲴##䲴</w:t>
        <w:br/>
        <w:br/>
        <w:t>䲴同“鴆”。《龍龕手鑑·鳥部》：“䲴”，同“鴆”。</w:t>
        <w:br/>
      </w:r>
    </w:p>
    <w:p>
      <w:r>
        <w:t>䲵##䲵</w:t>
        <w:br/>
        <w:br/>
        <w:t>䲵què　《集韻》即約切，入藥精。</w:t>
        <w:br/>
        <w:br/>
        <w:t>同“雀”。《集韻·藥韻》：“雀，《説文》：‘依人小鳥也。’或从鳥。”*清**桂馥*《札樸·金石文字·銅瓦》：“*阮閣學*得銅瓦，文曰：‘*漢*朝正殿筆䲵銅瓦。’”</w:t>
        <w:br/>
      </w:r>
    </w:p>
    <w:p>
      <w:r>
        <w:t>䲷##䲷</w:t>
        <w:br/>
        <w:br/>
        <w:t>同“梟”。《説文·木部》：“梟，不孝鳥也。从鳥頭在木上。”*段玉裁*注：“《五經文字》曰：‘從鳥在木上，隷省作梟。’然則《説文》本作‘䲷’，甚明。”</w:t>
        <w:br/>
      </w:r>
    </w:p>
    <w:p>
      <w:r>
        <w:t>䲸##䲸</w:t>
        <w:br/>
        <w:br/>
        <w:t>《説文》：“䲸，鳥似鶡而青，出*羌*中。从鳥，介聲。”*段玉裁*依《顔氏家訓》改“鳥”作“䲸雀也”。</w:t>
        <w:br/>
        <w:br/>
        <w:t>jiè　《廣韻》古拜切，去怪見。月部。</w:t>
        <w:br/>
        <w:br/>
        <w:t>鸟名。《説文·鳥部》：“䲸，鳥似鶡而青，出*羌*中。”*段玉裁*注：“《顔氏家訓》曰：‘*竇如同*得一青鳥，呼之為鶡。吾曰：鶡出*上黨*，數曾見之，色竝黄黑，無駁雜也。故*陳思王*《鶡賦》云：‘揚玄黄之勁羽。’試檢《説文》：‘䲸，雀似鶡而青，出*羌*中。’《韻集》音介。此疑頓釋。《漢（書）·循吏傳》：‘*張敞*舍䲸雀飛集丞相府。’*蘇林*曰：‘今虎賁所箸鶡也。’*師古*曰：‘*蘇*説非也。䲸音芥，或作鶡，此通用耳。䲸雀大而色青，出*羌*中，非武賁所箸也。武賁鶡者色黑，出*上黨*。今時俗人所謂鶡雞，音曷，非此䲸雀。’”</w:t>
        <w:br/>
      </w:r>
    </w:p>
    <w:p>
      <w:r>
        <w:t>䲹##䲹</w:t>
        <w:br/>
        <w:br/>
        <w:t>䲹pí　《廣韻》符悲切，平脂並。又《集韻》攀悲切。之部。</w:t>
        <w:br/>
        <w:br/>
        <w:t>鹗。又名钦䲹。《廣韻·脂韻》：“䲹，鶚也。”《山海經·西山經》：“欽䲹，化為大鶚，其狀如鵰而黑文白首，赤喙而虎爪，其音如晨鵠。”*明**王世貞*《欽䲹行》：“衆鳥驚相顧，不知鳳凰是欽䲹。”</w:t>
        <w:br/>
      </w:r>
    </w:p>
    <w:p>
      <w:r>
        <w:t>䲺##䲺</w:t>
        <w:br/>
        <w:br/>
        <w:t>䲺gàn　《集韻》古暗切，去勘見。</w:t>
        <w:br/>
        <w:br/>
        <w:t>鸟鸣声。《集韻·勘韻》：“䲺，鳥聲。”</w:t>
        <w:br/>
      </w:r>
    </w:p>
    <w:p>
      <w:r>
        <w:t>䲻##䲻</w:t>
        <w:br/>
        <w:br/>
        <w:t>䲻（一）xuán　《龍龕手鑑》音玄。</w:t>
        <w:br/>
        <w:br/>
        <w:t>玄鸟。即燕。《龍龕手鑑·鳥部》：“䲻，䲻鳥，鷰名也。”《字彙·鳥部》：“䲻，本單作玄，俗加鳥。”</w:t>
        <w:br/>
        <w:br/>
        <w:t>（二）yuān　《龍龕手鑑》悦全反。</w:t>
        <w:br/>
        <w:br/>
        <w:t>同“鳶”。*晋**王嘉*《拾遺記·吴》：“（刺繡之圖）雖棘刺木猴，雲梯飛䲻，無過此麗也。”*齊治平*校注：“䲻，《廣記》二二五作鳶。按：䲻、鳶二字同。”</w:t>
        <w:br/>
      </w:r>
    </w:p>
    <w:p>
      <w:r>
        <w:t>䲼##䲼</w:t>
        <w:br/>
        <w:br/>
        <w:t>䲼shēng　《集韻》師庚切，平庚生。</w:t>
        <w:br/>
        <w:br/>
        <w:t>（1）鸟名。《玉篇·鳥部》：“䲼，鳥也。”《十誦律》卷一：“有有主鳥、鵝鴈、孔雀、鸚鵡、猩猩銜是物去。”按：“猩猩”，*聖*本作“䲼䲼”。</w:t>
        <w:br/>
        <w:br/>
        <w:t>（2）同“鼪”。鼬鼠，即黄鼠狼。《集韻·庚韻》：“鼪，*江*東呼鼬鼠為鼪。或从鳥。”</w:t>
        <w:br/>
      </w:r>
    </w:p>
    <w:p>
      <w:r>
        <w:t>䲽##䲽</w:t>
        <w:br/>
        <w:br/>
        <w:t>䲽（一）shí　《廣韻》常隻切，入昔禪。</w:t>
        <w:br/>
        <w:br/>
        <w:t>〔䲽鳥〕也作“石鳥”。鸟名。即雃，鹡鸰。《廣雅·釋鳥》：“䲽鳥，精列、𪇉𪆂，雃也。”*王念孫*疏證：“《説文》：‘雃，石鳥，一名雝𪆫；一曰精列。’石與䲽同。……精列者，䳭鴒之轉聲也。”《廣韻·昔韻》：“䲽，鳥名。”</w:t>
        <w:br/>
        <w:br/>
        <w:t>（二）diǎo　《集韻》丁了切，上篠端。</w:t>
        <w:br/>
        <w:br/>
        <w:t>〔𥗀䲽〕悬石貌。《集韻·筱韻》：“䲽，𥗀䲽，懸石皃。”</w:t>
        <w:br/>
      </w:r>
    </w:p>
    <w:p>
      <w:r>
        <w:t>䲾##䲾</w:t>
        <w:br/>
        <w:br/>
        <w:t>䲾qiǎo　《廣韻》苦絞切，上巧溪。</w:t>
        <w:br/>
        <w:br/>
        <w:t>〔䲾婦〕也作“巧婦”。“鹪鹩”的别名。《玉篇·鳥部》：“䲾，䲾婦。本作巧。”《廣韻·巧韻》：“䲾，䲾婦鳥。案：《爾雅》注云：‘鷦𪃧，桃雀也，俗呼為巧婦。’字俗從鳥。”《文選·張華〈鷦鷯賦〉》*李善*題解引*郭璞*《方言》注：“（鷦鷯）一云巧婦。”参见“鷦”。</w:t>
        <w:br/>
      </w:r>
    </w:p>
    <w:p>
      <w:r>
        <w:t>䲿##䲿</w:t>
        <w:br/>
        <w:br/>
        <w:t>䲿同“鶿（鷀）”。《龍龕手鑑·鳥部》：“䲿”，“鶿”的俗字。《字彙·鳥部》：“䲿，同鶿。”</w:t>
        <w:br/>
      </w:r>
    </w:p>
    <w:p>
      <w:r>
        <w:t>䳀##䳀</w:t>
        <w:br/>
        <w:br/>
        <w:t>《説文》：“䳀，鋪豉也。从鳥，失聲。”*徐鉉*注：“鋪豉，鳥名。”</w:t>
        <w:br/>
        <w:br/>
        <w:t>（一）dié　《廣韻》徒結切，入屑定。又夷質切。質部。</w:t>
        <w:br/>
        <w:br/>
        <w:t>鸟名。即“鋪豉”，也作“餔敊”。《爾雅·釋鳥》：“䳀，餔敊。”*郝懿行*義疏：“餔、鋪音同。鋪豉，葢以鳥聲為名。《倉頡篇》云：‘餔穀鳥即布穀。’非此。”《説文·鳥部》：“䳀，鋪豉也。”*段玉裁*注：“此必鳥聲如云‘鋪豉’。”《廣韻·質韻》：“䳀，餔敊鳥也。”</w:t>
        <w:br/>
        <w:br/>
        <w:t>（二）yì　《集韻》弋質切，入質以。</w:t>
        <w:br/>
        <w:br/>
        <w:t>水鸟名。《集韻·質韻》：“䳀，水鳥名。”</w:t>
        <w:br/>
      </w:r>
    </w:p>
    <w:p>
      <w:r>
        <w:t>䳁##䳁</w:t>
        <w:br/>
        <w:br/>
        <w:t>《説文》：“䳁，鳥也。从鳥，犮聲。讀若撥。”</w:t>
        <w:br/>
        <w:br/>
        <w:t>bó　㊀《集韻》蒲撥切，入末並。月部。</w:t>
        <w:br/>
        <w:br/>
        <w:t>水鸟名。形状似野鸭。《説文·鳥部》：“䳁，鳥也。”*徐鍇*繫傳：“*郭璞*《江賦》：‘鴢鷔鷗䳁。’注曰：‘䳁，似鳧。’”</w:t>
        <w:br/>
        <w:br/>
        <w:t>㊁《集韻》北末切，入末幫。</w:t>
        <w:br/>
        <w:br/>
        <w:t>鸟名。形状似野鸡。《集韻·末韻》：“䳁，鳥名，似雉。”</w:t>
        <w:br/>
      </w:r>
    </w:p>
    <w:p>
      <w:r>
        <w:t>䳂##䳂</w:t>
        <w:br/>
        <w:br/>
        <w:t>䳂（一）diāo　《集韻》丁聊切，平蕭端。</w:t>
        <w:br/>
        <w:br/>
        <w:t>〔䳂鷯〕也作“鳭鷯”。鸟名。《集韻·蕭韻》：“𩾗，鳥名。《爾雅》：‘𩾗鷯剖葦。’謂好剖葦皮食其虫蟲。或从召。”*方成珪*考正：“鳭☀𩾗。”</w:t>
        <w:br/>
        <w:br/>
        <w:t>（二）chāo　《集韻》癡宵切，平宵徹。</w:t>
        <w:br/>
        <w:br/>
        <w:t>鸟声。《集韻·宵韻》：“䳂，鳥聲。”</w:t>
        <w:br/>
        <w:br/>
        <w:t>（三）tiáo　《集韻》田聊切，平蕭定。</w:t>
        <w:br/>
        <w:br/>
        <w:t>〔䳂㲖〕也作“𣬸㲖”。鸟尾翘毛。《集韻·蕭韻》：“𣬸，𣬸㲖，鳥尾翹毛。或从鳥。”</w:t>
        <w:br/>
        <w:br/>
        <w:t>（四）xiāo　《集韻》馨幺切，平蕭曉。</w:t>
        <w:br/>
        <w:br/>
        <w:t>〔䳂㲖〕也作“䎄㲖”。羽貌。《集韻·蕭韻》：“䎄，䎄㲖，羽皃。或从鳥。”</w:t>
        <w:br/>
      </w:r>
    </w:p>
    <w:p>
      <w:r>
        <w:t>䳃##䳃</w:t>
        <w:br/>
        <w:br/>
        <w:t>䳃同“𪂧”。《類篇·鳥部》：“䳃，《山海經》*女和月母之國*，有人名曰*䳃*。”按：今本《山海經·大荒東經》“䳃”作“𪂧”。</w:t>
        <w:br/>
      </w:r>
    </w:p>
    <w:p>
      <w:r>
        <w:t>䳄##䳄</w:t>
        <w:br/>
        <w:br/>
        <w:t>䳄同“雌”。《集韻·支韻》：“雌，《説文》：‘鳥母也。’一曰牝也。或从鳥。”《孔叢子·抗志》：“《詩》云：具曰予聖，誰知烏之䳄𩿅。”*宋**梅堯臣*《春鳩》：“鳴鳩識陰晦，聒聒䳄逐雄。”</w:t>
        <w:br/>
      </w:r>
    </w:p>
    <w:p>
      <w:r>
        <w:t>䳅##䳅</w:t>
        <w:br/>
        <w:br/>
        <w:t>䳅（一）zhǐ　《廣韻》諸氏切，上紙章。支部。</w:t>
        <w:br/>
        <w:br/>
        <w:t>〔䳅鵌〕传说中的鸟名。《玉篇·鳥部》：“䳅，鳥。狀如烏，赤足，名䳅鵌。”《山海經·中山經》：“*丑陽之山*，其上多椆椐。有鳥焉，其狀如烏而赤足，名曰䳅鵌，可以禦火。”</w:t>
        <w:br/>
        <w:br/>
        <w:t>（二）zhì　《類篇》支義切，去寘章。</w:t>
        <w:br/>
        <w:br/>
        <w:t>鸟声。《類篇·鳥部》：“䳅，鳥聲。”</w:t>
        <w:br/>
      </w:r>
    </w:p>
    <w:p>
      <w:r>
        <w:t>䳆##䳆</w:t>
        <w:br/>
        <w:br/>
        <w:t>䳆bái　《集韻》薄陌切，入陌並。</w:t>
        <w:br/>
        <w:br/>
        <w:t>〔䳆郁〕也作“白䳑”。鸟名。《集韻·陌韻》：“䳆，《字林》：䳆郁，鳥名，似鸐，出*懸雍山*。”*方成珪*考正：“《山海經三·北山經》：‘*縣雍之山*，其鳥多白翟、白郁。’與《字林》異。”按：今本《山海經·北山經》作“白䳑”。</w:t>
        <w:br/>
      </w:r>
    </w:p>
    <w:p>
      <w:r>
        <w:t>䳇##䳇</w:t>
        <w:br/>
        <w:br/>
        <w:t>《説文》：“䳇，鸚䳇也。从鳥，母聲。”</w:t>
        <w:br/>
        <w:br/>
        <w:t>wǔ　《廣韻》文甫切，上麌微。又莫厚切。侯部。</w:t>
        <w:br/>
        <w:br/>
        <w:t>〔鸚䳇〕也作“鸚鵡”。鸟名。《廣韻·麌韻》：“鵡，鸚鵡，鳥名。能言。䳇，同鵡。”《山海經·西山經》：“（*黄山*）有鳥焉，其狀如鴞，青羽赤喙，人舌能言，名曰鸚䳇。”*清**沈蕙玉*《自箴》：“鸚䳇多言，秪名文禽。”*清**陶孚尹*《早春閒興》：“鷾鴯覓壘頻穿幙，鸚䳇偷言巧弄春。”见“鸚”。</w:t>
        <w:br/>
      </w:r>
    </w:p>
    <w:p>
      <w:r>
        <w:t>䳈##䳈</w:t>
        <w:br/>
        <w:br/>
        <w:t>同“鴇”。《説文·鳥部》：“鴇，鳥也。肉出尺胾。从鳥，𠤏聲。䳈，鴇或从包。”《廣韻·晧韻》：“鴇，鳥名。亦作䳈。”《管子·輕重甲》：“鵝鶩之舍近，鵾雞鵠䳈之通遠。”</w:t>
        <w:br/>
      </w:r>
    </w:p>
    <w:p>
      <w:r>
        <w:t>䳉##䳉</w:t>
        <w:br/>
        <w:br/>
        <w:t>䳉（一）dōng　《廣韻》都宗切，平冬端。</w:t>
        <w:br/>
        <w:br/>
        <w:t>水鸟名。《玉篇·鳥部》：“䳉，鳥名。”《廣韻·冬韻》：“䳉，䳉鳥，好入水食，似鳧，形小。”《農政全書·農事·占候》：“（立冬日）雨，主無魚。諺云：‘一點雨，一個摸魚䳉。’”</w:t>
        <w:br/>
        <w:br/>
        <w:t>（二）zhèn　《集韻》丁紺切，去勘端。</w:t>
        <w:br/>
        <w:br/>
        <w:t>同“鴆”。鸟名。《集韻·勘韻》：“鴆，鳥名。或从冬。”</w:t>
        <w:br/>
      </w:r>
    </w:p>
    <w:p>
      <w:r>
        <w:t>䳊##䳊</w:t>
        <w:br/>
        <w:br/>
        <w:t>䳊同“䳁”。《篇海類編·鳥獸類·鳥部》：“䳊”，同“䳁”。</w:t>
        <w:br/>
      </w:r>
    </w:p>
    <w:p>
      <w:r>
        <w:t>䳋##䳋</w:t>
        <w:br/>
        <w:br/>
        <w:t>䳋（一）tóng　《廣韻》徒冬切，平冬定。</w:t>
        <w:br/>
        <w:br/>
        <w:t>〔䳋渠〕鸟名。黑身红脚，形体像山鸡。《廣韻·冬韻》：“䳋，鳥名。䳋渠，狀如山雞，黑身，赤足。出《山海經》也。”《山海經·西山經》：“（*松果之山*）有鳥焉，其名曰䳋渠，其狀如山雞，黑身赤足，可以已𦢊。”</w:t>
        <w:br/>
        <w:br/>
        <w:t>（二）tōng　《集韻》他冬切，平冬透。</w:t>
        <w:br/>
        <w:br/>
        <w:t>鸟名。《集韻·冬韻》：“䳋，鳥名。”</w:t>
        <w:br/>
        <w:br/>
        <w:t>（三）xiāo　《集韻》堅堯切，平蕭見。</w:t>
        <w:br/>
        <w:br/>
        <w:t>同“蟂”。水獭类动物。《集韻·蕭韻》：“蟂，獺屬，害魚者。或作䳋。”</w:t>
        <w:br/>
      </w:r>
    </w:p>
    <w:p>
      <w:r>
        <w:t>䳌##䳌</w:t>
        <w:br/>
        <w:br/>
        <w:t>䳌同“鵑”。《字彙·鳥部》：“䳌，俗鵑字。”《華陽國志·蜀志》：“時適二月，子䳌鳥鳴。故*蜀*人悲子䳌鳥鳴也。”*元**張昱*《感事》：“*洛陽橋*上聞䳌處，誰識當時獨倚闌。”*清**孫致彌*《福州道中》：“啼䳌苦竹裏，争道不如歸。”</w:t>
        <w:br/>
      </w:r>
    </w:p>
    <w:p>
      <w:r>
        <w:t>䳍##䳍</w:t>
        <w:br/>
        <w:br/>
        <w:t>䳍gōng　《廣韻》九容切，平鍾見。</w:t>
        <w:br/>
        <w:br/>
        <w:t>（1）鸟名。《廣韻·鍾韻》：“䳍，鳥，似雉，鳴自呼。”《集韻·鍾韻》：“䳍，鳥名，似雉，啼自呼。”</w:t>
        <w:br/>
        <w:br/>
        <w:t>（2）鸟纲，䳍形目各种类的通称。外形似山鹑，又近似鸵鸟，喜走不喜飞。羽毛灰褐色，背具黑白相间的横斑，栖息山地草丛间。以植物的根、种子、昆虫等为食物。产于*美洲*。</w:t>
        <w:br/>
      </w:r>
    </w:p>
    <w:p>
      <w:r>
        <w:t>䳎##䳎</w:t>
        <w:br/>
        <w:br/>
        <w:t>䳎jiù　《廣韻》其九切，上有羣。</w:t>
        <w:br/>
        <w:br/>
        <w:t>（1）〔烏䳎〕又名鷑鳩、鵧鷑、批颊、鵻札、雅䳎。即今雀形目之黑卷尾。俗名铁连甲。《爾雅·釋鳥》“鷑鳩，鵧鷑”*晋**郭璞*注：“小黑鳥，鳴自呼。*江*東名為烏䳎。”*郝懿行*義疏：“鵧鷑聲轉為批頰，即批頰鳥也，又名鵻札。”《玉篇·鳥部》：“䳎，鳥，似鳩，有冠。”*清**桂馥*《札樸·滇游續筆·鐵連甲》：“*永平*有鳥，黑色長尾，大如啄木，喜栖柳樹，侵晨先衆鳥鳴，既栖猶鳴，極可聽。見鳥必逐而擊之，鳥哀號遁去，土人呼為鐵連甲，亦曰鐵連枷，又曰鐵翅膀。案：《爾雅翼》云，*許*解《淮南子》‘烏力勝日而服於鵻禮〔札〕’，引《爾雅》謂之鵧鷑，*秦*人謂之祀〔祝〕祝，蠶時晨鳴人舍者，鳥鴻皆畏之。據*許*説，則是今雅䳎爾。*郭*氏解鵧鷑亦云‘小黑鳥，鳴自呼。*江*東名為烏䳎。’今烏䳎小於烏而能逐烏，俗言烏之舅也。*馥*案：此即俗呼批夾是也。”</w:t>
        <w:br/>
        <w:br/>
        <w:t>（2）同“䳔”。百舌鸟。《集韻·有韻》：“䳔，鳥名，百舌也。亦書作䳎。”</w:t>
        <w:br/>
      </w:r>
    </w:p>
    <w:p>
      <w:r>
        <w:t>䳏##䳏</w:t>
        <w:br/>
        <w:br/>
        <w:t>䳏（一）guì　《廣韻》古惠切，去霽見。</w:t>
        <w:br/>
        <w:br/>
        <w:t>〔鷤䳏〕见“鷤”。</w:t>
        <w:br/>
        <w:br/>
        <w:t>（二）jué　《集韻》古穴切，入屑見。</w:t>
        <w:br/>
        <w:br/>
        <w:t>同“鴃”。鸟名。伯劳。《集韻·屑韻》：“鴃，鳥名，伯勞也。《孟子》：‘南蠻鴃舌。’或作䳏。”</w:t>
        <w:br/>
      </w:r>
    </w:p>
    <w:p>
      <w:r>
        <w:t>䳐##䳐</w:t>
        <w:br/>
        <w:br/>
        <w:t>䳐cì　《廣韻》七四切，去至清。脂部。</w:t>
        <w:br/>
        <w:br/>
        <w:t>枭、鸺鶹一类的鸟。《廣韻·至韻》：“䳐，鳥名。似梟，人面，山居。”《山海經·海外西經》：“䳐鳥、𪆻鳥，其色青黄，所經國亡。在*女祭*北。䳐鳥人面，居山上。”*郭璞*注：“此應禍之鳥，即今梟、鵂鶹之類。”</w:t>
        <w:br/>
      </w:r>
    </w:p>
    <w:p>
      <w:r>
        <w:t>䳑##䳑</w:t>
        <w:br/>
        <w:br/>
        <w:t>䳑yǒu　《廣韻》云久切，上有云。之部。</w:t>
        <w:br/>
        <w:br/>
        <w:t>鸟名。白䳑。即白鵫，雉属。《玉篇·鳥部》：“䳑，白鵫也。”《廣韻·有韻》：“䳑，鳥名，似雉。”《山海經·北山經》：“（*縣雍之山*）其鳥多白翟、白䳑。”*郭璞*注：“即白鵫也。”*畢沅*校注：“即《説文》之卓雉。”</w:t>
        <w:br/>
      </w:r>
    </w:p>
    <w:p>
      <w:r>
        <w:t>䳒##䳒</w:t>
        <w:br/>
        <w:br/>
        <w:t>䳒同“鳶”。《正字通·鳥部》：“䳒，同鳶。”*清**郝懿行*《爾雅義疏·釋鳥》：“鳶，鳶古字本作弋……隸變作鳶，又變作䳒。”《漢書·五行志中》：“*泰山**山桑谷*有䳒焚其巢。”*顔師古*注：“䳒，鴟也。”*唐**元稹*《生春二十章》之十一：“鵲巢移舊歲，䳒羽旋高風。”《隋書·長孫覽傳附長孫晟》：“時有䳒羣飛，上曰：‘公善彈，為我取之。’十發俱中，並應丸而落。”</w:t>
        <w:br/>
      </w:r>
    </w:p>
    <w:p>
      <w:r>
        <w:t>䳓##䳓</w:t>
        <w:br/>
        <w:br/>
        <w:t>䳓lǎo　《字彙補》力倒切。</w:t>
        <w:br/>
        <w:br/>
        <w:t>禿鹙。《字彙補·鳥部》：“䳓，鵚鶖也。見《洪武正韻》。”</w:t>
        <w:br/>
      </w:r>
    </w:p>
    <w:p>
      <w:r>
        <w:t>䳔##䳔</w:t>
        <w:br/>
        <w:br/>
        <w:t>《説文》：“䳔（旧字形作‘䳔’），鳥也。从鳥，𦥑聲。”</w:t>
        <w:br/>
        <w:br/>
        <w:t>（一）jú　《廣韻》居六切，入屋見。沃部。</w:t>
        <w:br/>
        <w:br/>
        <w:t>鸟名。《説文·鳥部》：“䳔，鳥也。”《廣韻·屋韻》：“䳔，鳥名。”</w:t>
        <w:br/>
        <w:br/>
        <w:t>（二）jiù　《集韻》巨九切，上有羣。</w:t>
        <w:br/>
        <w:br/>
        <w:t>百舌鸟。《集韻·有韻》：“䳔，鳥名，百舌也。”</w:t>
        <w:br/>
      </w:r>
    </w:p>
    <w:p>
      <w:r>
        <w:t>䳕##䳕</w:t>
        <w:br/>
        <w:br/>
        <w:t>䳕fú　《廣韻》縛謀切，平尤奉。</w:t>
        <w:br/>
        <w:br/>
        <w:t>〔䳕鳩〕鸟名。鳺鴀。一种小鸠，即火斑鸠。《爾雅·釋鳥》“隹其，鳺鴀”*晋**郭璞*注：“今䳕鳩。”*三國**吴**陸璣*《毛詩草木鳥獸蟲魚疏·翩翩者鵻》：“鵻其，今小鳩也，一名䳕鳩。”</w:t>
        <w:br/>
      </w:r>
    </w:p>
    <w:p>
      <w:r>
        <w:t>䳖##䳖</w:t>
        <w:br/>
        <w:br/>
        <w:t>䳖niè　《廣韻》尼輒切，入葉娘。</w:t>
        <w:br/>
        <w:br/>
        <w:t>（1）鸟飞貌。《玉篇·鳥部》：“䳖，鳥飛皃。”《廣韻·葉韻》：“䳖，鳥飛。”</w:t>
        <w:br/>
        <w:br/>
        <w:t>（2）鸟名。《集韻·葉韻》：“䳖，鳥名。”</w:t>
        <w:br/>
      </w:r>
    </w:p>
    <w:p>
      <w:r>
        <w:t>䳗##䳗</w:t>
        <w:br/>
        <w:br/>
        <w:t>䳗同“鵝”。《字彙補·鳥部》：“䳗，古文鵝字。*顧亭林*曰：‘字可上、下、左、右寫者，惟鵝字為然。’”</w:t>
        <w:br/>
      </w:r>
    </w:p>
    <w:p>
      <w:r>
        <w:t>䳘##䳘</w:t>
        <w:br/>
        <w:br/>
        <w:t>同“鵝”。《説文·鳥部》：“䳘，鴚鵝也。从鳥，我聲。”《古今韻會舉要·歌韻》：“䳘，亦作鵝。”《孟子·滕文公下》：“他日（*仲子*）歸，則有饋其兄生䳘者。”《史記·司馬相如列傳》：“鴻鵠鷫鴇，𪀁䳘鸀鳿。”</w:t>
        <w:br/>
      </w:r>
    </w:p>
    <w:p>
      <w:r>
        <w:t>䳙##䳙</w:t>
        <w:br/>
        <w:br/>
        <w:t>䳙xǐng　《集韻》呼頂切，上迥曉。</w:t>
        <w:br/>
        <w:br/>
        <w:t>〔鶬䳙〕水鸟名。《集韻·迥韻》：“䳙，鶬䳙，水鳥。”</w:t>
        <w:br/>
      </w:r>
    </w:p>
    <w:p>
      <w:r>
        <w:t>䳚##䳚</w:t>
        <w:br/>
        <w:br/>
        <w:t>䳚（一）hàn　《廣韻》苦旰切，去翰溪。又苦曷切，苦蓋切，《集韻》侯旰切。</w:t>
        <w:br/>
        <w:br/>
        <w:t>〔䳚鴠〕寒号鸟。又名“鶡鴠”、“獨舂”等。《方言》卷八：“䳚鴠，*周*、*魏*、*齊*、*宋*、*楚*之間謂之定甲，或謂之獨舂。自*關*而東謂之城旦，或謂之倒懸，或謂之䳚鴠。自*關*而西，*秦**隴*之内謂之鶡鴠。”*郭璞*注：“䳚鴠，鳥似雞，五色，冬無毛，赤倮，晝夜鳴。”《本草綱目·禽部·寒號蟲》：“*楊（慎*）氏《丹鉛録》謂寒號蟲即鶡鴠……《詩》作‘盍旦’。《禮》作‘曷旦’。……曷旦乃候時之鳥也，*五臺*諸山甚多，其狀如小鷄，四足有肉翅，夏月毛采五色，自鳴若曰‘鳳凰不如我’，至冬毛落如鳥雛，忍寒而號，曰‘得過且過’。”</w:t>
        <w:br/>
        <w:br/>
        <w:t>（二）hé　《集韻》何葛切，入曷匣。</w:t>
        <w:br/>
        <w:br/>
        <w:t>同“鶡”。《集韻·曷韻》：“鶡，鳥名。《説文》：‘似雉，出*上黨*。’或从旱。”</w:t>
        <w:br/>
      </w:r>
    </w:p>
    <w:p>
      <w:r>
        <w:t>䳜##䳜</w:t>
        <w:br/>
        <w:br/>
        <w:t>䳜yú　《集韻》羊諸切，平魚以。</w:t>
        <w:br/>
        <w:br/>
        <w:t>〔鵸䳜〕见“鵸”。</w:t>
        <w:br/>
      </w:r>
    </w:p>
    <w:p>
      <w:r>
        <w:t>䳝##䳝</w:t>
        <w:br/>
        <w:br/>
        <w:t>䳝（一）pǒu　《廣韻》普后切，上厚滂。</w:t>
        <w:br/>
        <w:br/>
        <w:t>雀名。《廣韻·厚韻》：“䳝，雀名。”</w:t>
        <w:br/>
        <w:br/>
        <w:t>（二）bù　《集韻》薄口切，上厚並。</w:t>
        <w:br/>
        <w:br/>
        <w:t>〔䳝鴓〕鸟名。《集韻·𠪋韻》：“䳝，䳝鴓，鳥名。”</w:t>
        <w:br/>
      </w:r>
    </w:p>
    <w:p>
      <w:r>
        <w:t>䳞##䳞</w:t>
        <w:br/>
        <w:br/>
        <w:t>⁸䳞běng　《改併四聲篇海》引《餘文》邊孔切。又蒲蠓切。</w:t>
        <w:br/>
        <w:br/>
        <w:t>鸟乱飞貌。《改併四聲篇海·鳥部》引《餘文》：“䳞，鳥亂飛皃。”</w:t>
        <w:br/>
      </w:r>
    </w:p>
    <w:p>
      <w:r>
        <w:t>䳟##䳟</w:t>
        <w:br/>
        <w:br/>
        <w:t>䳟míng　《廣韻》武兵切（《集韻》眉兵切），平庚明。</w:t>
        <w:br/>
        <w:br/>
        <w:t>〔鷦䳟〕传说中的神鸟。《廣韻·庚韻》：“䳟，鷦䳟，似鳳，南方神鳥。”《文選·司馬相如〈難蜀父老〉》：“觀者未覩旨，聽者未聞音。猶鷦䳟已翔乎寥廓之宇，而羅者猶視藪澤，悲夫！”*李善*注：“《樂緯》曰：‘鷦䳟，狀如鳳皇。’”也单用。*唐**韓愈*等《城南聯句》：“蔭庾森嶺檜，啄場翽祥䳟。”</w:t>
        <w:br/>
      </w:r>
    </w:p>
    <w:p>
      <w:r>
        <w:t>䳠##䳠</w:t>
        <w:br/>
        <w:br/>
        <w:t>䳠（一）shuì　《集韻》樹偽切，去寘禪。</w:t>
        <w:br/>
        <w:br/>
        <w:t>同“𨿠”。鹞子。《集韻·寘韻》：“䳠，《説文》：‘𨾦也。’或从鳥。”</w:t>
        <w:br/>
        <w:br/>
        <w:t>（二）zhù　《集韻》株遇切，去遇知。</w:t>
        <w:br/>
        <w:br/>
        <w:t>不飞。《集韻·遇韻》：“䳠，不飛也。”</w:t>
        <w:br/>
      </w:r>
    </w:p>
    <w:p>
      <w:r>
        <w:t>䳡##䳡</w:t>
        <w:br/>
        <w:br/>
        <w:t>䳡（一）yàn　《集韻》於諫切，去諫影。</w:t>
        <w:br/>
        <w:br/>
        <w:t>同“鷃”。鴽属。《集韻·諫韻》：“鷃，鴽屬。亦从隹。”</w:t>
        <w:br/>
        <w:br/>
        <w:t>（二）zhuī</w:t>
        <w:br/>
        <w:br/>
        <w:t>同“鵻”。鳺鴀。《字彙·鳥部》：“鵻，鳥名，夫不也，今鵓鳩也。䳡，同鵻。”</w:t>
        <w:br/>
      </w:r>
    </w:p>
    <w:p>
      <w:r>
        <w:t>䳢##䳢</w:t>
        <w:br/>
        <w:br/>
        <w:t>䳢qí　《廣韻》渠之切，平之羣。又去其切。</w:t>
        <w:br/>
        <w:br/>
        <w:t>（1）〔鵋䳢〕见“鵋”。</w:t>
        <w:br/>
        <w:br/>
        <w:t>（2）小雁。《集韻·之韻》：“䳢，小鴈。”</w:t>
        <w:br/>
      </w:r>
    </w:p>
    <w:p>
      <w:r>
        <w:t>䳣##䳣</w:t>
        <w:br/>
        <w:br/>
        <w:t>䳣同“鳶”。《龍龕手鑑·鳥部》：“䳣”，“鳶”的俗字。</w:t>
        <w:br/>
      </w:r>
    </w:p>
    <w:p>
      <w:r>
        <w:t>䳤##䳤</w:t>
        <w:br/>
        <w:br/>
        <w:t>䳤biē　《廣韻》并列切，入薛幫。月部。</w:t>
        <w:br/>
        <w:br/>
        <w:t>（1）〔䳤𩿧〕传说中的怪鸟。《玉篇·鳥部》：“䳤，䳤𩿧。鳥也。”《山海經·南山經》：“（*基山*）有鳥焉，其狀如雞而三首六目，六足三翼，其名曰䳤𩿧，食之無卧。”</w:t>
        <w:br/>
        <w:br/>
        <w:t>（2）鸺鶹的别名。《廣韻·薛韻》：“䳤，鵂鶹。”《集韻·薛韻》：“䳤，鵂鶹别名。”</w:t>
        <w:br/>
      </w:r>
    </w:p>
    <w:p>
      <w:r>
        <w:t>䳦##䳦</w:t>
        <w:br/>
        <w:br/>
        <w:t>䳦xuān　《廣韻》須緣切，平仙心。又況袁切。</w:t>
        <w:br/>
        <w:br/>
        <w:t>〔𪀽䳦〕见“𪀽”。</w:t>
        <w:br/>
      </w:r>
    </w:p>
    <w:p>
      <w:r>
        <w:t>䳧##䳧</w:t>
        <w:br/>
        <w:br/>
        <w:t>䳧同“𪃶”。《玉篇·鳥部》：“䳧，雕也。”《篇海類編·鳥獸類·鳥部》：“䳧”，同“𪃶”。</w:t>
        <w:br/>
      </w:r>
    </w:p>
    <w:p>
      <w:r>
        <w:t>䳨##䳨</w:t>
        <w:br/>
        <w:br/>
        <w:t>䳨同“凰”。《集韻·唐韻》：“凰，《爾雅》：‘鶠，鳳，其雌凰。’或从鳥。”*漢**揚雄*《蜀都賦》：“𪄫𪃶鴝䳨，風胎雨鷇。”《資治通鑑·晋愍帝建興元年》：“三月，*漢*主*聰*立貴嬪*劉娥*為皇后，為之起*䳨儀殿*。”*胡三省*注：“雄曰鳳，雌曰䳨。《書》曰：‘鳳凰來儀。’”</w:t>
        <w:br/>
      </w:r>
    </w:p>
    <w:p>
      <w:r>
        <w:t>䳩##䳩</w:t>
        <w:br/>
        <w:br/>
        <w:t>䳩yāo　《廣韻》於霄切，平宵影。宵部。</w:t>
        <w:br/>
        <w:br/>
        <w:t>〔鴒䳩〕鸟名。也单用。《玉篇·鳥部》：“䳩，鳥如山鷄，尾長赤身，其鳴自呼。”《山海經·中山經》：“（*廆山*）有鳥焉，狀如山鷄而長尾，赤如丹火而青喙，名曰鴒䳩，其鳴自呼，服之不眜。”</w:t>
        <w:br/>
      </w:r>
    </w:p>
    <w:p>
      <w:r>
        <w:t>䳪##䳪</w:t>
        <w:br/>
        <w:br/>
        <w:t>䳪同“鷒”。《改併四聲篇海·鳥部》引《玉篇》：“䳪，鳥名。”《正字通·鳥部》：“䳪，俗鷒字。”</w:t>
        <w:br/>
      </w:r>
    </w:p>
    <w:p>
      <w:r>
        <w:t>䳫##䳫</w:t>
        <w:br/>
        <w:br/>
        <w:t>䳫同“𪆴”。《方言》卷八：“（鳩）其大者謂之鳻鳩，其小者謂之役鳩，或謂之䳫鳩。”《集韻·脂韻》：“𪆴，或作䳫。”</w:t>
        <w:br/>
      </w:r>
    </w:p>
    <w:p>
      <w:r>
        <w:t>䳬##䳬</w:t>
        <w:br/>
        <w:br/>
        <w:t>䳬同“鷊”。《龍龕手鑑·鳥部》：“䳬”，“鷊”的或体。</w:t>
        <w:br/>
      </w:r>
    </w:p>
    <w:p>
      <w:r>
        <w:t>䳭##䳭</w:t>
        <w:br/>
        <w:br/>
        <w:t>䳭同“鶺”。《集韻·㫺韻》：“䳭，鳥名。《爾雅》：‘䳭鴒，雝渠。’或作脊。”*方正珪*考正：“‘作’當从《類篇》作‘从’。”《正字通·鳥部》：“䳭，同鶺。”《左傳·昭公七年》：“《詩》曰：‘䳭鴒在原，兄弟急難。’”《漢書·東方朔傳》：“辟若䳭鴒，飛且鳴矣。”</w:t>
        <w:br/>
      </w:r>
    </w:p>
    <w:p>
      <w:r>
        <w:t>䳮##䳮</w:t>
        <w:br/>
        <w:br/>
        <w:t>䳮mò　《集韻》莫獲切，入麥明。</w:t>
        <w:br/>
        <w:br/>
        <w:t>鸟惊视。《集韻·麥韻》：“䳮，鳥驚視。”《文選·潘岳〈射雉賦〉》：“目不步體，邪眺旁剔，靡聞而驚，無見自䳮。”*李周翰*注：“䳮，猶疑也，此多驚疑之雉也。”引申为惊疑。*清**謝階樹*《大風洞記》：“瞪視石人，似冘然而行，又閼然而往，夔魖獝狂，在前在後，心䳮䳮不敢久留。”</w:t>
        <w:br/>
      </w:r>
    </w:p>
    <w:p>
      <w:r>
        <w:t>䳯##䳯</w:t>
        <w:br/>
        <w:br/>
        <w:t>䳯（一）chóng　《廣韻》直容切，平鍾澄。</w:t>
        <w:br/>
        <w:br/>
        <w:t>〔䳯𪄹〕鸟名。《玉篇·鳥部》：“䳯，䳯𪄹鳥。”《廣韻·鍾韻》：“䳯，䳯𪄹，鳥名。”</w:t>
        <w:br/>
        <w:br/>
        <w:t>（二）chǒng　《集韻》蠢勇切，上腫昌。</w:t>
        <w:br/>
        <w:br/>
        <w:t>同“𨿿”。小鸟飞貌。《集韻·腫韻》：“𨿿，雛飛皃。一曰雀也。或从鳥。”</w:t>
        <w:br/>
      </w:r>
    </w:p>
    <w:p>
      <w:r>
        <w:t>䳰##䳰</w:t>
        <w:br/>
        <w:br/>
        <w:t>䳰同“鴇”。《廣韻·晧韻》：“鴇，鳥名。亦作䳰。”*唐**張祜*《阿䳰湯》：“金輿未到*長生殿*，妃子偷尋阿䳰湯。”</w:t>
        <w:br/>
      </w:r>
    </w:p>
    <w:p>
      <w:r>
        <w:t>䳱##䳱</w:t>
        <w:br/>
        <w:br/>
        <w:t>䳱同“鶩”。《正字通·鳥部》：“䳱，俗鶩字。”</w:t>
        <w:br/>
      </w:r>
    </w:p>
    <w:p>
      <w:r>
        <w:t>䳲##䳲</w:t>
        <w:br/>
        <w:br/>
        <w:t>䳲zhèn　《廣韻》章刃切，去震章。</w:t>
        <w:br/>
        <w:br/>
        <w:t>（1）鸟群飞貌。《集韻·震韻》：“䳲，鷺羣飛也。”《正字通·鳥部》：“䳲，《詩·周頌》：‘振鷺于飛，于彼西雝。’注：‘振，羣飛貌。’《魯頌》：‘振振鷺，鷺于飛。’注：‘舞者，振作鷺羽如飛也。’後人因振加鳥作䳲。”</w:t>
        <w:br/>
        <w:br/>
        <w:t>（2）鸟名。白鹭。《玉篇·鳥部》：“䳲，白鷺也。”</w:t>
        <w:br/>
      </w:r>
    </w:p>
    <w:p>
      <w:r>
        <w:t>䳳##䳳</w:t>
        <w:br/>
        <w:br/>
        <w:t>《説文》：“䳳，鳥也。从鳥，祟聲。”</w:t>
        <w:br/>
        <w:br/>
        <w:t>xù　《廣韻》辛聿切，入術心。術部。</w:t>
        <w:br/>
        <w:br/>
        <w:t>小鸟名。《玉篇·鳥部》：“䳳，鳥名。”《廣韻·術韻》：“䳳，小鳥名。”</w:t>
        <w:br/>
      </w:r>
    </w:p>
    <w:p>
      <w:r>
        <w:t>䳴##䳴</w:t>
        <w:br/>
        <w:br/>
        <w:t>䳴（一）tà　《玉篇》他臘切。</w:t>
        <w:br/>
        <w:br/>
        <w:t>鸟名。《玉篇·鳥部》：“䳴，鳥名。”</w:t>
        <w:br/>
        <w:br/>
        <w:t>（二）dá　《廣韻》徒盍切，入盍定。</w:t>
        <w:br/>
        <w:br/>
        <w:t>〔𪇹䳴〕见“𪇹”。</w:t>
        <w:br/>
      </w:r>
    </w:p>
    <w:p>
      <w:r>
        <w:t>䳵##䳵</w:t>
        <w:br/>
        <w:br/>
        <w:t>䳵chì　《篇海類編》昌石切。</w:t>
        <w:br/>
        <w:br/>
        <w:t>〔鸂䳵〕也作“鸂𪀦”。单用义同。《篇海類編·鳥獸類·鳥部》：“䳵，鸂䳵，水鳥，毛五色。同𪀦。”《文選·左思〈吴都賦〉》：“鸂䳵鷛𪆂。”*李善*注引*劉逵*曰：“鸂䳵，水鳥也，色黄赤，有斑文。”*南朝**梁**沈約*《郊居賦》：“秋鷖寒䳵，脩鷁短鳬。”*唐**孟浩然*《鸚鵡洲送王九遊江左》：“洲勢逶迤繞碧流，鴛鴦鸂䳵滿沙頭。”参见“鸂”。</w:t>
        <w:br/>
      </w:r>
    </w:p>
    <w:p>
      <w:r>
        <w:t>䳶##䳶</w:t>
        <w:br/>
        <w:br/>
        <w:t>䳶（一）xī（旧读qī）　《集韻》牽奚切，平齊溪。</w:t>
        <w:br/>
        <w:br/>
        <w:t>〔䳶𪀦〕也作“鸂𪀦”。水鸟名。《集韻·齊韻》：“鸂，鸂𪀦，水鳥。或作䳶。”《字彙補·鳥部》：“䳶，與鸂同。”</w:t>
        <w:br/>
        <w:br/>
        <w:t>（二）jī　《字彙補》居其切。</w:t>
        <w:br/>
        <w:br/>
        <w:t>同“雞”。《字彙補·鳥部》：“䳶，與雞同。知時鳥。”</w:t>
        <w:br/>
      </w:r>
    </w:p>
    <w:p>
      <w:r>
        <w:t>䳷##䳷</w:t>
        <w:br/>
        <w:br/>
        <w:t>䳷cóng　《玉篇》在容切。</w:t>
        <w:br/>
        <w:br/>
        <w:t>鸡的别名。《玉篇·鳥部》：“䳷，鳥名。”《正字通·鳥部》：“䳷，《方言》：‘雞或謂之𩀨。’俗作䳷。舊註汎云鳥名，非。”</w:t>
        <w:br/>
      </w:r>
    </w:p>
    <w:p>
      <w:r>
        <w:t>䳸##䳸</w:t>
        <w:br/>
        <w:br/>
        <w:t>䳸má　《改併四聲篇海》引《川篇》莫佳切。</w:t>
        <w:br/>
        <w:br/>
        <w:t>（1）雁。《正字通·鳥部》：“䳸，《禽經》雁，一名䳸。”</w:t>
        <w:br/>
        <w:br/>
        <w:t>（2）麻雀。《正字通·鳥部》：“䳸，簷雀，俗呼麻雀。”</w:t>
        <w:br/>
      </w:r>
    </w:p>
    <w:p>
      <w:r>
        <w:t>䳺##䳺</w:t>
        <w:br/>
        <w:br/>
        <w:t>同“鵪”。《説文·隹部》：“䨄，𨿡屬。䳺，籀文䨄从鳥。”《龍龕手鑑·鳥部》：“䳺”，同“鵪”。*漢**王逸*《九思·悼亂》：“鸇鷂兮軒軒，鶉䳺兮甄甄。”*宋**蘇軾*《鳳翔八觀·東湖》：“綵羽無復見，上有鸇搏䳺。”*清**沈岸登*《過竹坨曝書亭》：“堆盤忽憶青門市，黄芽市價敵魚䳺。”</w:t>
        <w:br/>
      </w:r>
    </w:p>
    <w:p>
      <w:r>
        <w:t>䳻##䳻</w:t>
        <w:br/>
        <w:br/>
        <w:t>䳻（一）cán　《廣韻》昨甘切，平談從。</w:t>
        <w:br/>
        <w:br/>
        <w:t>（1）鸟名。雕。《廣雅·釋鳥》：“䳻，鵰也。”</w:t>
        <w:br/>
        <w:br/>
        <w:t>（2）鹗的别名。《廣韻·談韻》：“䳻，鶚别名。”</w:t>
        <w:br/>
        <w:br/>
        <w:t>（二）zhàn　《廣韻》士懺切，去鑑崇。</w:t>
        <w:br/>
        <w:br/>
        <w:t>一种形状似雕有白色斑纹的鸟。《廣韻·鑑韻》：“䳻，似雕而斑白。出《音譜》。”</w:t>
        <w:br/>
      </w:r>
    </w:p>
    <w:p>
      <w:r>
        <w:t>䳼##䳼</w:t>
        <w:br/>
        <w:br/>
        <w:t>同“鷗”。《説文·鳥部》：“䳼，水鴞也。从鳥，區聲。”*朱駿聲*通訓定聲：“䳼，今作鷗。”《山海經·海外東經》：“*玄股之國*在其北，其為人衣魚食䳼。”</w:t>
        <w:br/>
      </w:r>
    </w:p>
    <w:p>
      <w:r>
        <w:t>䳽##䳽</w:t>
        <w:br/>
        <w:br/>
        <w:t>䳽同“鸖（鶴）”。《龍龕手鑑·鳥部》：“䳽”，“鸖”的俗字。*唐**白居易*《感䳽詩》：“䳽有不羣者，飛飛在野田。”又《北亭卧》：“蓮開有佳色，䳽唳無凡聲。”</w:t>
        <w:br/>
      </w:r>
    </w:p>
    <w:p>
      <w:r>
        <w:t>䳾##䳾</w:t>
        <w:br/>
        <w:br/>
        <w:t>䳾dēng　《廣韻》都滕切，平登端。</w:t>
        <w:br/>
        <w:br/>
        <w:t>（1）〔䳾鶛〕鸟名。秧鸡。《廣韻·登韻》：“䳾，䳾鶛，鳥也。”《正字通·鳥部》：“䳾，䳾鷄也。大如雞，長腳，紅冠。雄色褐，雌稍小，色斑，秋月即無聲，與秧雞同類。”*清**李元*《蠕範·物聲》：“䳾，鶛也，秧雞也。”</w:t>
        <w:br/>
        <w:br/>
        <w:t>（2）鸺鶹。《集韻·登韻》：“䳾，鳥名，鵂鶹也。”</w:t>
        <w:br/>
      </w:r>
    </w:p>
    <w:p>
      <w:r>
        <w:t>䳿##䳿</w:t>
        <w:br/>
        <w:br/>
        <w:t>䳿rán　《集韻》如延切，平仙日。</w:t>
        <w:br/>
        <w:br/>
        <w:t>鸟名。《玉篇·鳥部》：“䳿，鳥名。”</w:t>
        <w:br/>
      </w:r>
    </w:p>
    <w:p>
      <w:r>
        <w:t>䴀##䴀</w:t>
        <w:br/>
        <w:br/>
        <w:t>䴀tóng　《廣韻》徒紅切，平東定。</w:t>
        <w:br/>
        <w:br/>
        <w:t>〔鸏䴀〕见“鸏”。</w:t>
        <w:br/>
      </w:r>
    </w:p>
    <w:p>
      <w:r>
        <w:t>䴁##䴁</w:t>
        <w:br/>
        <w:br/>
        <w:t>䴁（一）yù　《廣韻》牛具切，去遇疑。</w:t>
        <w:br/>
        <w:br/>
        <w:t>鸟名。形状似鼠。《集韻·遇韻》：“䴁，鳥名，狀如鼠。”按：《山海經·北山經》作“寓”：“（*虢山*）其鳥多寓，狀如鼠而鳥翼，其音如羊，可以禦兵。”*郝懿行*義疏：“寓鳥，蓋蝙蝠之類。”</w:t>
        <w:br/>
        <w:br/>
        <w:t>（二）yú　《廣韻》遇俱切，平虞疑。</w:t>
        <w:br/>
        <w:br/>
        <w:t>（1）鸟名。状似秃鹙。《玉篇·鳥部》：“䴁，似秃鶖，見則兵起。”《廣韻·虞韻》：“䴁，鳥，似秃𪃩。”</w:t>
        <w:br/>
        <w:br/>
        <w:t>（2）同“𪃍”。鸟名。传说中的怪鸟。《集韻·虞韻》：“𪃍，鳥名。《山海經》：‘*令丘山*有鳥，狀如梟，人面四目有耳，名曰𪃍。見則天下大旱。’或作䴁。”按：今本《山海經·南山經》作“顒”。</w:t>
        <w:br/>
      </w:r>
    </w:p>
    <w:p>
      <w:r>
        <w:t>䴂##䴂</w:t>
        <w:br/>
        <w:br/>
        <w:t>䴂xiàng　《集韻》似兩切，上養邪。</w:t>
        <w:br/>
        <w:br/>
        <w:t>〔䴂鵰〕鸏䴀的别名。《集韻·養韻》：“䴂，鳥名。”《正字通·鳥部》：“䴂，䴂鵰，鸏䴀别名。”参见“鸏”。</w:t>
        <w:br/>
      </w:r>
    </w:p>
    <w:p>
      <w:r>
        <w:t>䴃##䴃</w:t>
        <w:br/>
        <w:br/>
        <w:t>䴃náo　《廣韻》女交切，平肴娘。</w:t>
        <w:br/>
        <w:br/>
        <w:t>〔鳭䴃〕见“鳭”。</w:t>
        <w:br/>
      </w:r>
    </w:p>
    <w:p>
      <w:r>
        <w:t>䴄##䴄</w:t>
        <w:br/>
        <w:br/>
        <w:t>䴄shùn　《集韻》輸閏切，去稕書。</w:t>
        <w:br/>
        <w:br/>
        <w:t>〔鶌䴄〕鸟名。《集韻·稕韻》：“䴄，鶌䴄，鳥名。”</w:t>
        <w:br/>
      </w:r>
    </w:p>
    <w:p>
      <w:r>
        <w:t>䴅##䴅</w:t>
        <w:br/>
        <w:br/>
        <w:t>䴅bēn（又读fén）　《廣韻》博昆切，平魂幫。又符分切。諄部。</w:t>
        <w:br/>
        <w:br/>
        <w:t>传说中的鸟名。《玉篇·鳥部》：“䴅，鳥如鵲，白身，赤尾，六足，出*太行山*。”《廣韻·魂韻》：“䴅，䴅如鵲，三目，六足，白身。”《山海經·北山經》：“（*太行之山*）有鳥焉，其狀如鵲，白身，赤尾，六足，其名曰䴅。是善驚，其鳴自詨。”</w:t>
        <w:br/>
      </w:r>
    </w:p>
    <w:p>
      <w:r>
        <w:t>䴆##䴆</w:t>
        <w:br/>
        <w:br/>
        <w:t>䴆（一）pú　《廣韻》蒲沃切，入沃並。</w:t>
        <w:br/>
        <w:br/>
        <w:t>〔䴆𪇰〕鸟名。《廣韻·沃韻》：“䴆，䴆𪇰。”《集韻·𣵽韻》：“䴆，䴆𪇰，鳥名。”</w:t>
        <w:br/>
        <w:br/>
        <w:t>（二）pū　《廣韻》普木切，入屋滂。</w:t>
        <w:br/>
        <w:br/>
        <w:t>旧说一种会占卜的鸟。《廣韻·屋韻》：“䴆，鳥也。”《集韻·屋韻》：“䴆，鳥名，善占。”</w:t>
        <w:br/>
      </w:r>
    </w:p>
    <w:p>
      <w:r>
        <w:t>䴇##䴇</w:t>
        <w:br/>
        <w:br/>
        <w:t>䴇líng　《廣韻》郎丁切，平青來。</w:t>
        <w:br/>
        <w:br/>
        <w:t>（1）鹤的别名。《廣韻·青韻》：“䴇，䴇鳥，鶴别名也。”</w:t>
        <w:br/>
        <w:br/>
        <w:t>（2）小天鹅。《集韻·青韻》：“䴇，鳥名，鵠小者。”</w:t>
        <w:br/>
        <w:br/>
        <w:t>（3）同“鴒”。《字彙·鳥部》：“䴇，䴇鳥，鶺别名。”《正字通·鳥部》：“䴇，俗鴒字。”</w:t>
        <w:br/>
      </w:r>
    </w:p>
    <w:p>
      <w:r>
        <w:t>䴈##䴈</w:t>
        <w:br/>
        <w:br/>
        <w:t>䴈同“𪁾”。《龍龕手鑑·鳥部》：“䴈”，“𪁾”的或体。《正字通·鳥部》：“䴈，俗𪁾字。”</w:t>
        <w:br/>
      </w:r>
    </w:p>
    <w:p>
      <w:r>
        <w:t>䴉##䴉</w:t>
        <w:br/>
        <w:br/>
        <w:t>䴉huán（又读xuán）　《集韻》胡關切，平删匣。又旬宣切。</w:t>
        <w:br/>
        <w:br/>
        <w:t>（1）〔䴉目〕同“䴋目”。水鸟名。《集韻·删韻》：“䴋，水鳥名。紅白，深目，目旁毛長。亦書作䴉。”《字彙·鳥部》：“䴉，䴉目，水鳥也。大如鷺而短尾，色紅白，深目，目旁毛長而旋。《漢書》作‘旋目’。”</w:t>
        <w:br/>
        <w:br/>
        <w:t>（2）今鸟纲鹳形目䴉科部分种类的通称。大小如白鹭，喙细长而圆，向下弯曲，后肢粗健，较鹭稍短，但趾爪都长。涉禽。见于我国的普通种类为白䴉，羽毛纯白，仅初级飞羽尖端呈黑色。我国另有朱䴉，又名朱鹭、红鹤，疑即古代之䴉目，为世界上几乎绝迹的珍禽。</w:t>
        <w:br/>
        <w:br/>
        <w:t>（3）绕飞貌。《篇海類編·鳥獸類·鳥部》：“䴉，飛皃。《揚子》：‘朱鳥䴉䴉。’”按：《法言·問明》作“朱鳥翾翾”。《字彙·鳥部》：“䴉，繞飛也。”</w:t>
        <w:br/>
      </w:r>
    </w:p>
    <w:p>
      <w:r>
        <w:t>䴊##䴊</w:t>
        <w:br/>
        <w:br/>
        <w:t>䴊同“鸃”。《廣韻·支韻》：“䴊，鵕䴊，神鳥。”按：《説文·鳥部》作“鸃”。《篇海類編·鳥獸類·鳥部》：“䴊”，同“鸃”。</w:t>
        <w:br/>
      </w:r>
    </w:p>
    <w:p>
      <w:r>
        <w:t>䴋##䴋</w:t>
        <w:br/>
        <w:br/>
        <w:t>䴋huán（又读xuán）　《集韻》胡關切，平删匣。又旬宣切。</w:t>
        <w:br/>
        <w:br/>
        <w:t>〔䴋目〕也作“䴉目”、“旋目”。水鸟名。《集韻·删韻》：“䴋，水鳥名，紅白，深目，目旁毛長。亦書作䴉。”《史記·司馬相如列傳》：“𪁉𪂴䴋目。”*司馬貞*索隱引*顔師古*云：“*荆**郢*間有水鳥，大如鷺而短尾，其色紅白，深目，目旁毛皆長而旋，此其旋目乎？”按：《漢書·司馬相如傳》、《文選·司馬相如〈上林賦〉》均作“旋目”。</w:t>
        <w:br/>
      </w:r>
    </w:p>
    <w:p>
      <w:r>
        <w:t>䴌##䴌</w:t>
        <w:br/>
        <w:br/>
        <w:t>同“鸏”。《説文·鳥部》：“䴌，水鳥也。从鳥，蒙聲。”《集韻·東韻》：“䴌，《説文》：‘水鳥也。’”*方成珪*考正：“《廣韻》䴌作鸏。”</w:t>
        <w:br/>
      </w:r>
    </w:p>
    <w:p>
      <w:r>
        <w:t>䴍##䴍</w:t>
        <w:br/>
        <w:br/>
        <w:t>䴍yīng　《集韻》於莖切，平耕影。</w:t>
        <w:br/>
        <w:br/>
        <w:t>〔鶈䴍〕鸟名。《集韻·耕韻》：“䴍，鶈䴍，鳥名。東夷有之。”</w:t>
        <w:br/>
      </w:r>
    </w:p>
    <w:p>
      <w:r>
        <w:t>䴎##䴎</w:t>
        <w:br/>
        <w:br/>
        <w:t>同“鸓”。《説文·鳥部》：“䴎，鼠形，飛走且乳之鳥也。从鳥，畾聲。”《集韻·旨韻》：“䴎，《説文》：‘鼠形，飛走且乳之鳥也。’亦書作鸓。”*清**桂馥*《説文義證》引《南越志》：“*高要縣*有飛䴎，肉翼，如蝙蝠，狸頭鼠目，一曰鼯鼠，且飛且産，子便隨其母而飛，其鳴如人叫。”</w:t>
        <w:br/>
      </w:r>
    </w:p>
    <w:p>
      <w:r>
        <w:t>䴏##䴏</w:t>
        <w:br/>
        <w:br/>
        <w:t>䴏同“燕”。《集韻·霰韻》：“燕，《説文》：‘玄鳥也。’亦書作䴏。”《字彙補·鳥部》：“䴏，與燕同。”《晋書·慕容儁載記》：“是時䴏巢于*儁**正陽殿*之西椒。”《雲笈七籤》卷八十五：“鳳凰不與䴏雀同羣。”</w:t>
        <w:br/>
      </w:r>
    </w:p>
    <w:p>
      <w:r>
        <w:t>䴐##䴐</w:t>
        <w:br/>
        <w:br/>
        <w:t>䴐bǎo　《玉篇》布老切。</w:t>
        <w:br/>
        <w:br/>
        <w:t>鸟名。《玉篇·鳥部》：“䴐，鳥也。”《篇海類編·鳥獸類·鳥部》：“䴐，鳥名。”一说同“鴇”。《正字通·鳥部》：“䴐，俗字。鴇作𪃁，又作䴐，因聲近而☀。”</w:t>
        <w:br/>
      </w:r>
    </w:p>
    <w:p>
      <w:r>
        <w:t>䴑##䴑</w:t>
        <w:br/>
        <w:br/>
        <w:t>²³䴑dié　《廣韻》徒協切，入帖定。</w:t>
        <w:br/>
        <w:br/>
        <w:t>传说中的一种怪鸟。状如鹊，赤黑色，二首四足。《玉篇·鳥部》：“䴑，如鵲，赤黑色，兩首四足。”《廣韻·怗韻》：“䴑，鳥名。狀似鵲，赤黑色，兩首四足。可以禦火。出《山海經》。”按：今本《山海經·西山經》作“鸓”，*王念孫*、*畢沅*、*郝懿行*并校作“䴑”。</w:t>
        <w:br/>
      </w:r>
    </w:p>
    <w:p>
      <w:r>
        <w:t>䴒##䴒</w:t>
        <w:br/>
        <w:br/>
        <w:t>²⁴䴒同“鴒”。《集韻·青韻》：“鴒，或从靈。”</w:t>
        <w:br/>
      </w:r>
    </w:p>
    <w:p>
      <w:r>
        <w:t>䴓##䴓</w:t>
        <w:br/>
        <w:br/>
        <w:t>䴓“鳾”的简化字。</w:t>
        <w:br/>
      </w:r>
    </w:p>
    <w:p>
      <w:r>
        <w:t>䴔##䴔</w:t>
        <w:br/>
        <w:br/>
        <w:t>䴔“鵁”的简化字。</w:t>
        <w:br/>
      </w:r>
    </w:p>
    <w:p>
      <w:r>
        <w:t>䴕##䴕</w:t>
        <w:br/>
        <w:br/>
        <w:t>䴕“鴷”的简化字。</w:t>
        <w:br/>
      </w:r>
    </w:p>
    <w:p>
      <w:r>
        <w:t>䴖##䴖</w:t>
        <w:br/>
        <w:br/>
        <w:t>䴖“鶄”的简化字。</w:t>
        <w:br/>
      </w:r>
    </w:p>
    <w:p>
      <w:r>
        <w:t>䴗##䴗</w:t>
        <w:br/>
        <w:br/>
        <w:t>䴗“鶪”的简化字。</w:t>
        <w:br/>
      </w:r>
    </w:p>
    <w:p>
      <w:r>
        <w:t>䴘##䴘</w:t>
        <w:br/>
        <w:br/>
        <w:t>䴘“鷉”的简化字。</w:t>
        <w:br/>
      </w:r>
    </w:p>
    <w:p>
      <w:r>
        <w:t>䴙##䴙</w:t>
        <w:br/>
        <w:br/>
        <w:t>䴙“鸊”的简化字。</w:t>
        <w:br/>
      </w:r>
    </w:p>
    <w:p>
      <w:r>
        <w:t>鳥##鳥</w:t>
        <w:br/>
        <w:br/>
        <w:t>〔鸟〕</w:t>
        <w:br/>
        <w:br/>
        <w:t>《説文》：“鳥，長尾禽緫名也。象形，鳥之足似匕，从匕。”*林义光*《文源》：“匕象鳥足形，非匕箸字。”按：甲骨文、金文均像鸟有喙、头、羽、尾、足之形。</w:t>
        <w:br/>
        <w:br/>
        <w:t>（一）niǎo　《廣韻》都了切，上篠端。又《篇海類編》尼了切。幽部。</w:t>
        <w:br/>
        <w:br/>
        <w:t>（1）尾羽长的飞禽。《説文·鳥部》：“鳥，長尾禽緫名也。”*段玉裁*注：“短尾名隹，長尾名鳥，析言則然，渾言則不别也。”又飞禽的统称。为脊椎动物的一类，恒温，卵生，全身覆盖羽毛，胸部有龙骨突起，前肢变成翼，后肢能行走。一般都会飞；也有两翼退化，不能飞行的。《玉篇·鳥部》：“鳥，飛禽總名也。”《書·舜典》：“疇若予上下草木鳥獸？”*南朝**齊**謝朓*《游東田》：“魚戲新荷動，鳥散餘花落。”*陈毅*《宿欧西》：“花香时伴鸟语来，草地如茵沁心腹。”</w:t>
        <w:br/>
        <w:br/>
        <w:t>（2）有翼能飞的昆虫。《大戴禮記·夏小正》：“丹鳥羞白鳥。丹鳥者，謂丹良也；白鳥者，謂蚊蚋也……有翼者為鳥。”</w:t>
        <w:br/>
        <w:br/>
        <w:t>（3）星座名。古称南方朱鸟七宿。《書·堯典》：“日中，星鳥，以殷仲春。”*孔*傳：“鳥，南方朱鳥七宿。”</w:t>
        <w:br/>
        <w:br/>
        <w:t>（4）姓。《姓觿·篠韻》：“鳥，《姓考》云：‘*伏羲*臣*鳥明*之後。’”《萬姓統譜·篠韻》：“鳥，見《姓苑》。”</w:t>
        <w:br/>
        <w:br/>
        <w:t>（二）diǎo　《廣韻》都了切，上篠端。</w:t>
        <w:br/>
        <w:br/>
        <w:t>人、畜雄性生殖器。《敦煌變文集·燕子賦》：“不曾觸犯豹尾，緣没横羅（罹）鳥災？”*蒋礼鸿*通釋：“鳥，駡人的話，和《水滸》裏的‘鳥人’、‘鳥男女’的‘鳥’相同。”*明**馮夢龍*《古今譚概·容悦部·洗鳥》：“大學士*萬安*老而陰痿，*徽*人*倪進賢*以藥劑湯洗之，得為庶吉士，授御史。時人目為洗鳥御史。”*鲁迅*《故事新编·起死》：“就是你真有这本领，又值什么鸟？”</w:t>
        <w:br/>
        <w:br/>
        <w:t>（三）dǎo　《集韻》覩老切，上晧端。</w:t>
        <w:br/>
        <w:br/>
        <w:t>同“㠀（島）”。《集韻·晧韻》：“㠀，《説文》：‘海中往往有山可依止曰㠀。’古作鳥。”</w:t>
        <w:br/>
        <w:br/>
        <w:t>（四）què</w:t>
        <w:br/>
        <w:br/>
        <w:t>〔鸞鳥〕地名。《漢書·地理志下》：“*武威郡**鸞鳥（縣*）。”*王先謙*補注：“《舊唐志》‘*鸞鳥*讀曰鸛雀。’”*周壽昌*校補：“*唐*人有*鸛雀樓*，即其地也。”</w:t>
        <w:br/>
      </w:r>
    </w:p>
    <w:p>
      <w:r>
        <w:t>鳦##鳦</w:t>
        <w:br/>
        <w:br/>
        <w:t>《説文》：“乙，玄鳥也。*齊**魯*謂之乙，取其鳴自呼，象形。鳦，乙或从鳥。”*段玉裁*注：“本與甲乙字異，俗人恐與甲乙亂，加鳥旁為鳦。”</w:t>
        <w:br/>
        <w:br/>
        <w:t>yǐ　《廣韻》於筆切，入質影。又《集韻》乙黠切。術部。</w:t>
        <w:br/>
        <w:br/>
        <w:t>燕子。《詩·邶風·燕燕》“燕燕于飛”*漢**毛亨*傳：“燕燕，鳦也。”*孔穎達*疏：“此燕〔燕〕即今之燕也。古人重言之。”《史記·秦本紀》“*女脩*織，玄鳥隕卵，*女脩*吞之，生子*大業*”*唐**司馬貞*索隱：“*女脩*，*顓頊*之裔女，吞鳦子而生*大業*。”*五代**馬縞*《中華古今注·信幡》：“書信幡用鳥書，取其飛騰輕疾也。一曰以鴻鴈鷰鳦，有去來之信也。”*清**程先貞*《西亭閒坐獨酌有述》：“柳色緑初成，絮語來新鳦。”</w:t>
        <w:br/>
      </w:r>
    </w:p>
    <w:p>
      <w:r>
        <w:t>鳧##鳧</w:t>
        <w:br/>
        <w:br/>
        <w:t>同“鳬”。《説文·几部》：“鳧，舒鳧，鶩也。从鳥，几聲。”《廣韻·虞韻》：“鳧，野鴨。”《集韻·虞韻》：“鳬，鳥名。《説文》：‘舒鳬，鶩也。’”*方成珪*考正：“案：《説文》鳬作鳧，《類篇》同。”《字彙·鳥部》：“鳧，从鳥、从几，俗省作鳬。”《詩·鄭風·女曰雞鳴》：“將翺將翔，弋鳧與鴈。”*唐**張籍*《寒塘曲》：“寒塘沉沉柳葉疎，水暗人語驚棲鳧。”《清史稿·陳國瑞傳》：“（*國瑞*）密令*郭寳昌*自*全家集*鳧水支浮橋。”</w:t>
        <w:br/>
      </w:r>
    </w:p>
    <w:p>
      <w:r>
        <w:t>鳨##鳨</w:t>
        <w:br/>
        <w:br/>
        <w:t>鳨lì　《廣韻》林直切，入職來。</w:t>
        <w:br/>
        <w:br/>
        <w:t>（1）鸟名。似凫而小。《廣韻·職韻》：“鳨，似鳧而小。”《集韻·職韻》：“鳨，鳥名，小鳧也。”</w:t>
        <w:br/>
        <w:br/>
        <w:t>（2）鸩的别名。《類篇·鳥部》：“鳨，鴆别名。”</w:t>
        <w:br/>
      </w:r>
    </w:p>
    <w:p>
      <w:r>
        <w:t>鳩##鳩</w:t>
        <w:br/>
        <w:br/>
        <w:t>〔鸠〕</w:t>
        <w:br/>
        <w:br/>
        <w:t>《説文》：“鳩，鶻鵃也。从鳥，九聲。”</w:t>
        <w:br/>
        <w:br/>
        <w:t>（一）jiū　《廣韻》居求切，平尤見。幽部。</w:t>
        <w:br/>
        <w:br/>
        <w:t>（1）古为五鸠（祝鸠、鴡鸠、鳲鸠、爽鸠、鹘鸠）的总称。今为鸠鸽科部分鸟类的通称。常指山斑鸠及珠颈斑鸠两种。状如野鸽，头小胸凹，灰色，有斑纹，长尾，尾端白。拙于为巢。《説文·鳥部》：“鳩，鶻鵃也。”*段玉裁*注：“今本《説文》奪譌。鳩與雉、雇皆本《左傳》，鳩為五鳩之總名，猶雉為十四雉之總名，雇為九雇之總名也。……今本以鳩名專系諸鶻鵃則不可通矣。”《詩·衛風·氓》：“于嗟鳩兮，無食桑葚。”*元*佚名《一枝花·妓名張道姑》：“緑楊影裏鳩啼婦，紅杏枝頭燕引雛。”*清**洪昇*《與潘澹若明府鄭在宜學博溪遊》：“沙鷺參差去，村鳩遠近聞。”</w:t>
        <w:br/>
        <w:br/>
        <w:t>（2）安定。《左傳·定公四年》：“若鳩*楚*竟，敢不聽命？”*杜預*注：“鳩，安集也。”《國語·晋語九》：“庶曰可以鑑而鳩*趙*宗乎！”*韋昭*注：“鳩，安也。”*三國**魏**張既*《答文帝問蘇則》：“内撫凋殘，外鳩離散。”</w:t>
        <w:br/>
        <w:br/>
        <w:t>（3）聚集。《爾雅·釋詁下》：“鳩，聚也。”《書·堯典》：“*共工*方鳩僝功。”*孔*傳：“鳩，聚也。”按：《史記·五帝本紀》作“*共工*旁聚布功”。*唐**柳宗元*《貞符》：“焚坼抵掎，奔走轉死之害不起，而人乃克鳩類集族，歌舞悦懌。”*元**范梈*《閩州歌》：“宦胥掊克常十八，况以鳩斂奪耕耘。”*朱自清*《看花》：“我们都这样想，便由那提议人鸠合了十几个同学，浩浩荡荡地向城外而去。”</w:t>
        <w:br/>
        <w:br/>
        <w:t>（4）通“究（jiù）”。度量；计算。《左傳·襄公二十五年》：“*蒍掩*書土田：度山林，鳩藪澤……量入脩賦。”*杜預*注：“鳩，聚也。”*王引之*述聞：“藪澤乃天地自然之利，非人所能聚而成之也，不得云聚成藪澤。鳩，當讀為‘究’。《爾雅》：‘度、究，謀也。’……究藪澤者，度其出賦之多寡，故下文遂云‘量入脩賦’，非以備田獵也。”一说此“鳩”为古井田制九夫之地。《左傳·襄公二十五年》*唐**孔穎達*疏引*賈逵*曰：“藪澤之地，九夫為鳩，八鳩而當一井也。”</w:t>
        <w:br/>
        <w:br/>
        <w:t>（5）一种行于沙中的运载工具。也作“䦊”。《吕氏春秋·慎勢》：“水用舟，陸用車，塗用楯，沙用鳩，山用欙。”*畢沅*校正：“《文子·自然篇》：‘水用舟，沙用䦊，泥用輴，山用樏。’《釋音》云：‘䦊，乃鳥切。推版具。’又《淮南·齊俗訓》：‘譬若舟車輴䦊窮廬。’*葉林宗*本作‘䦊’，俗本作‘鳩’。至《修務訓》*葉*本亦作‘鳩’矣。”《淮南子·脩務》：“若夫水之用舟，沙之用鳩，泥之用輴，山之用蔂……聖人之從事也。”</w:t>
        <w:br/>
        <w:br/>
        <w:t>（6）姓。《萬姓統譜·尤韻》：“鳩，見《姓苑》。”</w:t>
        <w:br/>
        <w:br/>
        <w:t>（二）qiú　《集韻》渠尤切，平尤羣。</w:t>
        <w:br/>
        <w:br/>
        <w:t>〔中鳩〕也作“中馗”。大菌。《爾雅·釋草》“中馗，菌”*唐**陸德明*釋文：“中馗，*舍人*本作‘中鳩’。”*邢昺*疏：“大者名中馗，小者名菌。”《集韻·尤韻》：“馗，《爾雅》：‘中馗，菌也。’或作鳩。”</w:t>
        <w:br/>
        <w:br/>
        <w:t>（三）zhì　《集韻》丈尒切，上紙澄。</w:t>
        <w:br/>
        <w:br/>
        <w:t>通“豸”（实通“解”）。解决。《集韻·紙韻》：“鳩，解也。《春秋傳》：‘庶有鳩乎？’*徐邈*讀通作豸。”*清**朱駿聲*《説文通訓定聲·解部》：“豸，借為解。《左宣十七傳》：‘庶有豸乎？’注：‘解也。’”《左傳·宣公十七年》：“余將老，使*郤子*逞其志，庶有豸乎？”*陸德明*釋文：“豸，本又作鳩，直是反。”*严复*《救亡决论》：“痛除八股而大讲西学，则庶乎其有鸠耳。”</w:t>
        <w:br/>
      </w:r>
    </w:p>
    <w:p>
      <w:r>
        <w:t>鳪##鳪</w:t>
        <w:br/>
        <w:br/>
        <w:t>鳪bú　《廣韻》博木切，入屋幫。屋部。</w:t>
        <w:br/>
        <w:br/>
        <w:t>〔鳪雉〕黄色野鸡。一说即鷩雉（锦鸡）。《爾雅·釋鳥》：“鳪雉。”*郭璞*注：“黄色，鳴自呼。”*邢昺*疏：“云鳪雉者，雉之黄色、鳴自呼者名鳪。”《通志·昆蟲草木略二》：“鳪音卜。鳪雉即鷩雉也，朱冠緑臉，項背有文，腹下黄赤，大如雞，雄者有文彩。”单用义同。《隋書·禮儀志六》：“三妃、三公夫人之服九：一曰鳪衣，二曰鵫衣……其雉衣亦皆九等，以鳪雉為領褾，各九。”</w:t>
        <w:br/>
      </w:r>
    </w:p>
    <w:p>
      <w:r>
        <w:t>鳫##鳫</w:t>
        <w:br/>
        <w:br/>
        <w:t>鳫同“鴈”。也作“雁”。《廣雅·釋鳥》：“𪀉鵝，倉𪀉，鳫也。”*王念孫*疏證：“鳫與鴈同，或作雁。”</w:t>
        <w:br/>
        <w:br/>
        <w:t>𩾙七鸟。《康熙字典·鳥部》：“𩾙，《禽經》：‘七鳥曰𩾙。’音未詳。”</w:t>
        <w:br/>
      </w:r>
    </w:p>
    <w:p>
      <w:r>
        <w:t>鳬##鳬</w:t>
        <w:br/>
        <w:br/>
        <w:t>〔凫〕</w:t>
        <w:br/>
        <w:br/>
        <w:t>fú　《集韻》馮無切，平虞奉。</w:t>
        <w:br/>
        <w:br/>
        <w:t>（1）野鸭。形状似家鸭而小，常成群栖息于湖泽，善游泳，能飞。《集韻·虞韻》：“鳬，鳥名。”*三國**魏**曹植*《洛神賦》：“體迅飛鳬，飄忽若神。”</w:t>
        <w:br/>
        <w:br/>
        <w:t>（2）泅。*鲁迅*《呐喊·社戏》：“这十多个少年，委实没有一个不会凫水的，而且两三个还是弄潮的好手。”</w:t>
        <w:br/>
        <w:br/>
        <w:t>（3）现代鸟类学中指某些中型涉禽。如称凤头麦鸡为田凫，灰头麦鸡为跳凫。</w:t>
        <w:br/>
      </w:r>
    </w:p>
    <w:p>
      <w:r>
        <w:t>鳭##鳭</w:t>
        <w:br/>
        <w:br/>
        <w:t>鳭（一）diāo　《集韻》丁聊切，平蕭端。宵部。</w:t>
        <w:br/>
        <w:br/>
        <w:t>〔鳭鷯〕也作“刀鷯”。又名“剖葦”。鸟名。《爾雅·釋鳥》：“鳭鷯，剖葦。”*郭璞*注：“好剖葦皮，食其中蟲，因名云。*江*東呼蘆虎，似雀，青斑長尾。”*清**嚴元照*《爾雅匡名·釋鳥》：“鳭鷯，剖葦。《説文·鳥部》無鳭字，當作刀。《説文》曰：‘刀鷯，剖葦，食其中蟲。’”</w:t>
        <w:br/>
        <w:br/>
        <w:t>（二）zháo　《廣韻》陟交切，平肴知。</w:t>
        <w:br/>
        <w:br/>
        <w:t>〔鳭䴃〕黄鸟。《玉篇·鳥部》：“䴃，鳭䴃，黄鳥也。”又黄鸟声。《集韻·爻韻》：“䴃，鳭䴃，黄鳥聲。”</w:t>
        <w:br/>
      </w:r>
    </w:p>
    <w:p>
      <w:r>
        <w:t>鳯##鳯</w:t>
        <w:br/>
        <w:br/>
        <w:t>鳯同“鳳”。《玉篇·鳥部》：“鳯，靈鳥。雄曰鳯，雌曰凰，有五采，栖梧桐，食竹實。”*元**李文仲*《字鑑·送韻》：“鳳，《説文》神鳥也。从鳥，凡聲。俗作鳯。”</w:t>
        <w:br/>
      </w:r>
    </w:p>
    <w:p>
      <w:r>
        <w:t>鳱##鳱</w:t>
        <w:br/>
        <w:br/>
        <w:t>³鳱（一）gān　《廣韻》古寒切，平寒見。</w:t>
        <w:br/>
        <w:br/>
        <w:t>〔鳱鵲〕喜鹊。《玉篇·鳥部》：“鳱，鳱鵲。”《廣韻·寒韻》：“鳱，鳱鵲，鳥名。知未來事，噪則行人至。”《論衡·實知》：“狌狌知往，鳱鵲知來。”</w:t>
        <w:br/>
        <w:br/>
        <w:t>（二）hàn　《集韻》侯旰切，去翰匣。</w:t>
        <w:br/>
        <w:br/>
        <w:t>〔鳱鴠〕鸟名。《集韻·翰韻》：“鳱，鳱鴠，鳥名。”《淮南子·時則》：“（仲冬之月），鳱鴠不鳴。”*漢**枚乘*《七發》：“朝則鸝黄鳱鴠鳴焉，暮則羈雌迷鳥宿焉。”</w:t>
        <w:br/>
        <w:br/>
        <w:t>（三）yàn　《集韻》魚澗切，去諫疑。</w:t>
        <w:br/>
        <w:br/>
        <w:t>同“鴈”。《正字通·鳥部》：“鳱，同鴈。一作𩿫，别作𪂢。”《禽經》：“鳱以水言，自北而南。”*張華*注：“隨陽鳥也，冬適南方，集于江干之上，故字从干。”*明**楊慎*《鶡鴠》：“《禽經》鴻鴈之鴈作𪂢，厈省為干，故𪂢或為鳱，皆古鴈字也。”</w:t>
        <w:br/>
      </w:r>
    </w:p>
    <w:p>
      <w:r>
        <w:t>鳲##鳲</w:t>
        <w:br/>
        <w:br/>
        <w:t>鳲shī　《廣韻》式脂切，平脂書。脂部。</w:t>
        <w:br/>
        <w:br/>
        <w:t>〔鳲鳩〕又名鴶鵴、布谷、桑鸠、郭公。鹃形目杜鹃科之大杜鹃。上体纯灰黑色，两翼暗褐，腹下有一系列白色横斑，尾长大，栖息在开阔林地，谷雨后常晨鸣不已，催人稼穑，主食昆虫，为农林益鸟。《爾雅·釋鳥》：“鳲鳩，鴶鵴。”*郭璞*注：“今之布穀也，*江*東呼為穫穀。”*郝懿行*義疏：“《御覽》引*陸璣*《疏》云：‘今*梁**宋*之間謂布穀為鴶鵴，一名擊穀，一名桑鳩。’然則鴶鵴、擊穀，聲相轉，桑鳩、鳲鳩，亦聲相轉矣。擊穀又轉為郭公。*陳藏器*《本草拾遺》云：‘*江*東呼為郭公。’其身灰色，翅尾末俱雜黑色，農人候此鳥鳴，布種其穀矣。”《詩·曹風·鳲鳩》：“鳲鳩在桑，其子七兮。”*三國**魏**曹植*《上責躬詩表》：“七子均養者，鳲鳩之仁也。”</w:t>
        <w:br/>
      </w:r>
    </w:p>
    <w:p>
      <w:r>
        <w:t>鳳##鳳</w:t>
        <w:br/>
        <w:br/>
        <w:t>〔凤〕</w:t>
        <w:br/>
        <w:br/>
        <w:t>《説文》：“鳳，神鳥也。天老曰：鳳之象也，鴻前麐後，蛇頸魚尾，鸛顙鴛思，龍文虎背，燕頷雞喙，五色備舉。出於東方君子之國，翺翔四海之外，過*崐崘*，飲*砥柱*，濯羽*弱水*，莫宿風穴，見則天下大安寧。从鳥，凡聲。𠤈，古文鳳，象形。鳳飛羣鳥從以萬數，故以為朋黨字。𪈵，亦古文鳳。”按：早期甲骨文像凤鸟高冠、花翎、长尾之形，后期增加声符“凡”。</w:t>
        <w:br/>
        <w:br/>
        <w:t>fèng　《廣韻》馮貢切，去送奉。侵部。</w:t>
        <w:br/>
        <w:br/>
        <w:t>（1）古代传说中的神鸟。雄的叫凤，雌的叫凰（亦作皇），通称为凤或凤凰，又名鶠。《詩·大雅·卷阿》：“鳳皇于飛，翽翽其羽。”*毛*傳：“鳳皇，靈鳥，仁瑞也。雄曰鳳，雌曰皇。”*陸璣*疏：“或曰鳳皇一名鶠，非梧桐不棲，非竹實不食，非醴泉不飲。”《禮記·禮運》：“麟、鳳、龜、龍，謂之四靈。”*唐**李白*《古風五十九首》之四：“鳳飛九千仞，五章備綵珍。”</w:t>
        <w:br/>
        <w:br/>
        <w:t>（2）古时比喻有圣德的人。《論語·微子》：“鳳兮鳳兮，何德之衰！”*何晏*注引*孔安國*曰：“比*孔子*於鳳鳥。”*邢昺*疏：“知*孔子*有聖德，故比*孔子*於鳳。”</w:t>
        <w:br/>
        <w:br/>
        <w:t>（3）借喻帝王。如：凤邸；凤舆。*唐**李商隱*《夢令狐學士》：“右銀臺路雪三尺，鳳詔裁成當直歸。”</w:t>
        <w:br/>
        <w:br/>
        <w:t>（4）指婚姻关系中的男方。*漢**司馬相如*《琴歌》：“鳳兮鳳兮歸故鄉，遨遊四海求其皇。”*宋**文天祥*《六歌》之一：“亂離中道逢虎狼，鳳飛翩翩失其凰。”</w:t>
        <w:br/>
        <w:br/>
        <w:t>（5）古州名。治今*陕西省**凤县*。《廣韻·送韻》：“鳳，亦州。在*秦**隴西郡*地，*漢*改*雍州*為*凉州*，*魏*其地没*蜀*，*蜀*平，屬*雍州*。本自*白馬**玄羌*所居，*晋*為*仇池國*，*後魏*置*固道郡*，又為*南岐州*，又改為*鳳州*。”</w:t>
        <w:br/>
        <w:br/>
        <w:t>（6）姓。《通志·氏族略五》：“*鳳*氏，《神仙傳》有*鳳綱*。望出*平陽*、*郃陽*。”《姓觿·送韻》：“鳳，《姓考》云：‘*顓頊*以鳥名官，有鳳鳥氏。後以官為氏。’《千家姓》云：‘*平陽*族。’《神仙傳》有*鳳綱*。”</w:t>
        <w:br/>
      </w:r>
    </w:p>
    <w:p>
      <w:r>
        <w:t>鳴##鳴</w:t>
        <w:br/>
        <w:br/>
        <w:t>〔鸣〕</w:t>
        <w:br/>
        <w:br/>
        <w:t>《説文》：“鳴，鳥聲也。从鳥，从口。”*段玉裁*注：“引申之凡出聲皆曰鳴。”</w:t>
        <w:br/>
        <w:br/>
        <w:t>míng　《廣韻》武兵切，平庚明。耕部。</w:t>
        <w:br/>
        <w:br/>
        <w:t>（1）鸟声。《説文·鳥部》：“鳴，鳥聲也。”</w:t>
        <w:br/>
        <w:br/>
        <w:t>（2）鸟兽昆虫叫。《玉篇·鳥部》：“鳴，嘷也。”《廣韻·庚韻》：“鳴，嘶鳴。”《易·中孚》：“鳴鶴在陰，其子和之。”《詩·小雅·鹿鳴》：“呦呦鹿鳴，食野之苹。”*唐**白居易*《首夏》：“林静蚊未生，池静蛙未鳴。”*陈毅*《赣南游击词》：“露浸衣被夏犹寒，树间唧唧鸣知了。”</w:t>
        <w:br/>
        <w:br/>
        <w:t>（3）发出声响。《玉篇·口部》：“鳴，聲出也。”《篇海類編·鳥獸類·鳥部》：“鳴，凡出聲者皆曰鳴。”《荀子·天論》：“星隊木鳴，國人皆恐。”*宋**辛棄疾*《卜算子·用韻答趙晋臣敷文》：“野水玉鳴渠，急雨珠跳瓦。”*清**秋瑾*《鷓鴣天》：“休言女子非英物，夜夜龍泉壁上鳴！”又使物发出声响。如：鸣锣；鸣炮。《國語·楚語下》：“*王孫圉*聘於*晋*，*定公*饗之，*趙簡子*鳴玉以相。”*唐**蕭穎士*《仰答韋司業垂訪五首》之一：“高堂列衆賓，廣坐鳴清弦。”*宋**陸游*《立秋後十日風雨凄冷獨居有感》：“急雨鳴瓦溝，尖風入窗罅。”</w:t>
        <w:br/>
        <w:br/>
        <w:t>（4）震惊。《説苑·立節》：“*越*甲至*齊*，*雍門子狄*請死之……曰：‘今*越*甲至，其鳴吾君也，豈左轂之下哉？車右可以死左轂，而臣獨不可以死*越*甲也！’遂刎頸而死。”*唐**王維*《老將行》：“願得*燕*弓射天將，耻令*越*甲鳴吾君。”</w:t>
        <w:br/>
        <w:br/>
        <w:t>（5）叫喊。《廣雅·釋詁二》：“噭、嘑，鳴也。”《漢書·息夫躬傳》：“痛入天兮鳴謼，寃際絶兮誰語！”*清**陳忱*《水滸後傳》第三十五回：“鴻臚官鳴贊喝禮。”</w:t>
        <w:br/>
        <w:br/>
        <w:t>（6）呼唤。《玉篇·鳥部》：“鳴，聲相命也。”《集韻·映韻》：“鳴，相呼也。”*三國**魏**曹植*《名都篇》：“鳴儔嘯匹侣，列坐竟長筵。”《列子·黄帝》：“飲則相攜，食則鳴羣。”</w:t>
        <w:br/>
        <w:br/>
        <w:t>（7）申告；呼吁。*明**祁彪佳*《鄉勇團練事宜》：“如統領約束不嚴，監紀立行更换，重者鳴官究治。”*清**鄒容*《革命軍》：“呼天籲地，破顙裂喉以鳴于我同胞前。”*鲁迅*《而已集·革命时代的文学》：“即使幸而不被杀，但天天呐喊，叫苦，鸣不平，而有实力的人仍然压迫、虐待、杀戮，没有方法对付他们，这文学于人们又有什么益处呢？”</w:t>
        <w:br/>
        <w:br/>
        <w:t>（8）言说；称说。《莊子·德充符》：“天選子之形，子以堅白鳴！”*成玄英*疏：“選，授也。鳴，言説也。”*宋**王安石*《寄贈胡先生》：“獨鳴道德驚此民，民之聞者源源來。”*清**戴名世*《傅天集序》：“實與在庭諸臣雝雝喈喈，同鳴國家之盛。”</w:t>
        <w:br/>
        <w:br/>
        <w:t>（9）发表（意见），抒发（感情）。如：鸣谢；百家争鸣。*唐**韓愈*《送孟東野序》：“*夏*之時，五子以其歌鳴。”*宋**辛棄疾*《醜奴兒·書博山道中壁》：“萬恨千情，各自無聊各自鳴。”*清**金朝覲*《題程小泉先生畫册》：“展卷托長言，用以鳴相思。”</w:t>
        <w:br/>
        <w:br/>
        <w:t>（10）闻名，著称。《廣雅·釋詁三》：“鳴，名也。”《易·謙》：“鳴謙，貞吉。”*王弼*注：“鳴者，聲名聞之謂也。”*金**趙衍*《重刊李長吉詩集序》：“*雙溪**中書*君詩鳴於世，得*賀*最深。”《元史·儒學傳·楊載》：“亦以文鳴*江*東，紆餘豐潤，學者多傳之。”*明**張煌言*《僧履端詩序》：“彼豈欲以詩名鳴哉！”</w:t>
        <w:br/>
        <w:br/>
        <w:t>⑪姓。《廣韻·庚韻》：“鳴，姓。出《姓苑》。”*宋**邵思*《姓解》卷二：“鳴，《古今人表》*趙*有*鳴犢*。”</w:t>
        <w:br/>
      </w:r>
    </w:p>
    <w:p>
      <w:r>
        <w:t>鳵##鳵</w:t>
        <w:br/>
        <w:br/>
        <w:t>鳵同“鴇”。《玉篇·鳥部》：“鳵，性不止樹。”《龍龕手鑑·鳥部》：“鳵”，同“鴇”。《齊民要術·脯臘》：“五味脯法。用鵝、雁、雞、鴨、鶬、鳵、鳧、雉、兔、鴿、鶉、生魚，皆得作。”*唐**杜甫*《鵰賦》：“爾其鶬鴰鳵鶂之倫，莫益於物，空生此身。”</w:t>
        <w:br/>
      </w:r>
    </w:p>
    <w:p>
      <w:r>
        <w:t>鳶##鳶</w:t>
        <w:br/>
        <w:br/>
        <w:t>〔鸢〕</w:t>
        <w:br/>
        <w:br/>
        <w:t>yuān　《廣韻》與專切，平仙以。元部。</w:t>
        <w:br/>
        <w:br/>
        <w:t>（1）鸟名。即鸱。也称老鹰、鹞鹰。鹰科。体黑褐色。翼大，喜高飞盘旋，见地有食物蓦然疾下，爪掠而去。分布世界各地。《爾雅·釋鳥》：“鳶烏醜，其飛也翔。”*郝懿行*義疏：“鳶即鴟也，今之鷂鷹。”《詩·小雅·四月》：“匪鶉匪鳶，翰飛戾天。”*陸德明*釋文：“鳶，鴟也。”*唐**李白*《贈宣城宇文太守兼呈崔侍御》：“回旋若流光，轉背落雙鳶。”*陈毅*《由北京到广州》：“清水池塘傍茅舍，鸢飞鱼跃竹万竿。”</w:t>
        <w:br/>
        <w:br/>
        <w:t>（2）纸鸢。本称风鸢，也省称鸢。《新唐書·藩鎮魏博傳·田承嗣附田悦》：“（*張）伾*急，以紙為風鳶，高百餘丈，過（*田）悦*營上，*悦*使善射者射之，不能及。”*清**洪昇*《長生殿·覓魂》：“誰知他做長風吹斷鳶，似晴曦散曉烟。”《聊齋志異·小二》：“出二紙鳶，與*丁（紫陽*）各跨其一，鳶肅肅展翼，似鶼鶼之鳥，比翼而飛。”</w:t>
        <w:br/>
      </w:r>
    </w:p>
    <w:p>
      <w:r>
        <w:t>鳷##鳷</w:t>
        <w:br/>
        <w:br/>
        <w:t>鳷（一）zhī　《廣韻》章移切，平支章。支部。</w:t>
        <w:br/>
        <w:br/>
        <w:t>（1）〔鳷鵲〕1.松鸦的旧称。鸦科。体长约30厘米。除面部有黑色颊纹外，通体大多呈匀净的紫灰色至红灰色。腰羽有白色带。翼上缀有黑、白、蓝三色相间的明丽斑纹。2.古书中的异鸟名。*晋**王嘉*《拾遺記·後漢》：“*章帝**永寧*元年，*條支國*來貢異瑞。有鳥名鳷鵲，形高七尺，解人語。”3.楼观名。《文選·司馬相如〈上林賦〉》：“蹷*石闕*，歷*封巒*，過*鳷鵲*，望*露寒*。”*李善*注引*張揖*曰：“此四觀，*武帝**建元*中作，在*雲陽**甘泉宫*外。”*宋**劉將孫*《八聲甘州·和人春雪詞》：“想*建章*、*鳷鵲*，猶是殘霙。”</w:t>
        <w:br/>
        <w:br/>
        <w:t>（2）鸟名。《玉篇·鳥部》：“鳷，鳥名。”</w:t>
        <w:br/>
        <w:br/>
        <w:t>（二）chì</w:t>
        <w:br/>
        <w:br/>
        <w:t>同“翅”。翅膀。*宋**嚴羽*《滄浪詩話·詩評》：“*李**杜*數公，如金鳷擘海，香象渡河。”*郭绍虞*校釋：“舊《華嚴經》三十六：‘譬如金翅鳥王，飛行虚空……’《玉屑》‘鳷’作‘翅’。”</w:t>
        <w:br/>
      </w:r>
    </w:p>
    <w:p>
      <w:r>
        <w:t>鳸##鳸</w:t>
        <w:br/>
        <w:br/>
        <w:t>hù　《廣韻》侯古切，上姥匣。魚部。</w:t>
        <w:br/>
        <w:br/>
        <w:t>农桑候鸟的通称。《爾雅·釋鳥》：“春鳸鳻鶞，夏鳸竊玄，秋鳸竊藍，冬鳸竊黄，桑鳸竊脂，棘鳸竊丹，行鳸唶唶，宵鳸嘖嘖。”《廣韻·姥韻》：“雇，《説文》曰：‘九雇，農桑候鳥……’亦作鳸。”《通志·昆蟲草木略二》：“鳸之類甚多，皆雀屬也。”*唐**劉肅*《大唐新語·極諫》：“方今九鳸時忙，三農並作，田夫擁耒，蠶婦持桑。”</w:t>
        <w:br/>
      </w:r>
    </w:p>
    <w:p>
      <w:r>
        <w:t>鳹##鳹</w:t>
        <w:br/>
        <w:br/>
        <w:t>鳹qín　《廣韻》巨金切，平侵羣。又巨淹切。</w:t>
        <w:br/>
        <w:br/>
        <w:t>（1）勾喙鸟。也作“雂”。《爾雅·釋鳥》“鶨，䳢老”*晋**郭璞*注：“鳹鶨也，俗呼為癡鳥。”*陸德明*釋文：“鳹，《字林》云：‘句喙鳥。’”《集韻·侵韻》：“鳹，句喙鳥。或从隹。”</w:t>
        <w:br/>
        <w:br/>
        <w:t>（2）鸟啄食。《玉篇·鳥部》：“鳹，鳥啄食。”《字彙·鳥部》：“鳹，鳥啄食也。”</w:t>
        <w:br/>
      </w:r>
    </w:p>
    <w:p>
      <w:r>
        <w:t>鳺##鳺</w:t>
        <w:br/>
        <w:br/>
        <w:t>鳺（一）fū　《廣韻》甫無切，平虞非。魚部。</w:t>
        <w:br/>
        <w:br/>
        <w:t>〔鳺鴀〕也作“夫不”。鸟名。又名鵻、䳕鸠、楚鸠。即火斑鸠，南方称火鸪鵻。体型较小，颈无斑。《爾雅·釋鳥》：“隹其，鳺鴀。”*郭璞*注：“今䳕鳩。”*陸德明*釋文：“鳺，本亦作夫；鴀，本亦作不。夫不，楚鳩也。”《詩·小雅·四牡》“翩翩者鵻”*漢**毛亨*傳：“鵻，夫不也。”*陸璣*疏：“鵻其，今小鳩也，一名䳕鳩，*幽州*人或謂之鷎𪁜，*梁**宋*之間謂之鵻，*揚州*人亦然。”</w:t>
        <w:br/>
        <w:br/>
        <w:t>（二）guī　《集韻》均窺切，平支見。</w:t>
        <w:br/>
        <w:br/>
        <w:t>〔子鳺〕也作“秭鳺”、“子規”。鸟名。又名“鷤䳏”、“鷶𪀗”。即杜鹃鸟。《廣雅·釋鳥》：“鷤䳏、鷶𪀗，子鳺也。”《史記·曆書》：“於時冰泮發蟄，百草奮興，秭鳺先滜。”*裴駰*集解引*徐廣*曰：“秭音姊；鳺音規。子鳺，鳥也。一名鷤䳏。”</w:t>
        <w:br/>
      </w:r>
    </w:p>
    <w:p>
      <w:r>
        <w:t>鳻##鳻</w:t>
        <w:br/>
        <w:br/>
        <w:t>鳻（一）bān　《廣韻》布還切，平删幫。又《集韻》步奔切。</w:t>
        <w:br/>
        <w:br/>
        <w:t>〔鳻鳩〕鸟名。一种大鸠，即斑鸠。《方言》卷八：“鳩，自*關*而西，*秦**漢*之間謂之鵴鳩，其大者謂之鳻鳩。”《篇海類編·鳥獸類·鳥部》：“鳻，大鳩。”*清**翟灝*《通俗編·雜字》：“鳻，按流俗悉書斑鳩，莫知其專有字矣。”</w:t>
        <w:br/>
        <w:br/>
        <w:t>（二）fén　《廣韻》符分切，平文奉。諄部。</w:t>
        <w:br/>
        <w:br/>
        <w:t>（1）〔鳻鶞〕也作“鳻盾”、“分循”。候鸟春鳸的别称。《爾雅·釋鳥》：“春鳸，鳻鶞。”*郝懿行*義疏：“《説文》：‘九雇，農桑候鳥，扈民不婬者也。春雇鳻盾，夏雇竊玄……’《左·昭十七年》疏引*賈逵*云：‘春扈分循，相五土之宜，趨民耕種者也。’”</w:t>
        <w:br/>
        <w:br/>
        <w:t>（2）同“𩿈”。《篇海類編·鳥獸類·鳥部》：“鳻”，同“𩿈”。</w:t>
        <w:br/>
      </w:r>
    </w:p>
    <w:p>
      <w:r>
        <w:t>鳼##鳼</w:t>
        <w:br/>
        <w:br/>
        <w:t>鳼wén　《廣韻》無分切，平文微。諄部。</w:t>
        <w:br/>
        <w:br/>
        <w:t>幼鹑。《爾雅·釋鳥》：“鶉子鳼，鴽子鸋。”*郭璞*注：“别䳺鶉雛之名。”*邢昺*疏：“鶉之子雛名鳼。”</w:t>
        <w:br/>
      </w:r>
    </w:p>
    <w:p>
      <w:r>
        <w:t>鳽##鳽</w:t>
        <w:br/>
        <w:br/>
        <w:t>《説文》：“鳽（旧字形作“𳀜”），𪁉𪂴也。从鳥，幵聲。”</w:t>
        <w:br/>
        <w:br/>
        <w:t>（一）jiān　《廣韻》古賢切，平先見。又《集韻》五堅切，五革切。元部。</w:t>
        <w:br/>
        <w:br/>
        <w:t>（1）䴔䴖，即池鹭。《爾雅·釋鳥》：“鳽，鵁鶄。”*清**段玉裁*《説文解字注·鳥部》：“鳽，鳽者，古名；𪁉𪂴者，今名。”</w:t>
        <w:br/>
        <w:br/>
        <w:t>（2）动物学中鹳形目鹭科鸟的通称。如：黑鳽；大麻鳽；黄斑苇鳽。</w:t>
        <w:br/>
        <w:br/>
        <w:t>（二）qiān　《廣韻》口莖切，平耕溪。又《集韻》輕煙切。</w:t>
        <w:br/>
        <w:br/>
        <w:t>同“雃”。鹡鸰。《集韻·先韻》：“雃，《説文》：‘石鳥，一名雝渠。一曰精列……或从鳥。”</w:t>
        <w:br/>
        <w:br/>
        <w:t>（三）zhān　《集韻》諸延切，平仙章。</w:t>
        <w:br/>
        <w:br/>
        <w:t>同“鸇”。《集韻·㒨韻》：“鸇，鳥名。《説文》：‘鷐風也。’古作鳽。”</w:t>
        <w:br/>
      </w:r>
    </w:p>
    <w:p>
      <w:r>
        <w:t>鳾##鳾</w:t>
        <w:br/>
        <w:br/>
        <w:t>〔䴓〕</w:t>
        <w:br/>
        <w:br/>
        <w:t>shī　《康熙字典》引《集韻》霜夷切。</w:t>
        <w:br/>
        <w:br/>
        <w:t>（1）同“𩿐（鶳）”。鸟名。《康熙字典·鳥部》：“鳾，《集韻》霜夷切，音師。鳥名。”按：《集韻·脂韻》字作“𩿐”。</w:t>
        <w:br/>
        <w:br/>
        <w:t>（2）鸟纲䴓科各种类的通称。该科鸟体型小，善鸣，嘴强直，适于啄凿，脚短爪强，善攀援，能灵便地围绕树干爬行。栖息于山区森林间，主要啄食树干裂缝中的昆虫，为山林益鸟。</w:t>
        <w:br/>
      </w:r>
    </w:p>
    <w:p>
      <w:r>
        <w:t>鳿##鳿</w:t>
        <w:br/>
        <w:br/>
        <w:t>⁴鳿yù　《廣韻》魚欲切，入燭疑。</w:t>
        <w:br/>
        <w:br/>
        <w:t>〔鸀鳿〕见“鸀”。</w:t>
        <w:br/>
      </w:r>
    </w:p>
    <w:p>
      <w:r>
        <w:t>鴀##鴀</w:t>
        <w:br/>
        <w:br/>
        <w:t>鴀fǒu　《廣韻》方久切，上有非。又甫鳩切。</w:t>
        <w:br/>
        <w:br/>
        <w:t>〔鳺鴀〕见“鳺”。</w:t>
        <w:br/>
      </w:r>
    </w:p>
    <w:p>
      <w:r>
        <w:t>鴁##鴁</w:t>
        <w:br/>
        <w:br/>
        <w:t>鴁（一）yāo　《集韻》於喬切，平宵影。</w:t>
        <w:br/>
        <w:br/>
        <w:t>〔鴁𩿧〕传说中的鸟名。《集韻·宵韻》：“鴁，鴁𩿧，鳥名。三首六目，六翼六足。”按：《山海經·南山經》作“䳤𩿧”。《山海經·南山經》：“（*基山*）有鳥焉，其狀如雞而三首六目，六足三翼，其名曰𪁺〔䳤〕𩿧，食之無臥。”</w:t>
        <w:br/>
        <w:br/>
        <w:t>（二）ǎo　《集韻》烏浩切，上晧影。</w:t>
        <w:br/>
        <w:br/>
        <w:t>同“𪁾”。鸟名。《集韻·晧韻》：“𪁾，《説文》：‘烏也。’或省。”*方成珪*考正：“鳥譌烏，據《説文》正。”</w:t>
        <w:br/>
      </w:r>
    </w:p>
    <w:p>
      <w:r>
        <w:t>鴂##鴂</w:t>
        <w:br/>
        <w:br/>
        <w:t>《説文》：“鴂，寧鴂也。从鳥，夬聲。”</w:t>
        <w:br/>
        <w:br/>
        <w:t>（一）jué　《廣韻》古穴切，入屑見。月部。</w:t>
        <w:br/>
        <w:br/>
        <w:t>（1）〔鸋鴂〕见“鸋”。</w:t>
        <w:br/>
        <w:br/>
        <w:t>（2）通“鶪（jú）”。伯劳鸟。《類篇·鳥部》：“鴂，伯勞也。”*清**朱駿聲*《説文通訓定聲·泰部》：“鴂，叚借為鶪。”《大戴禮記·夏小正》：“鴂則鳴。鴂者，百鷯也。”《新唐書·柳宗元傳》：“*楚*、*越*間聲音特異，鴂舌啅譟，今聽之恬然不怪。”</w:t>
        <w:br/>
        <w:br/>
        <w:t>（二）guī　《類篇》均窺切，平支見。</w:t>
        <w:br/>
        <w:br/>
        <w:t>子规鸟。《類篇·鳥部》：“鴂，子規鳥名。”</w:t>
        <w:br/>
      </w:r>
    </w:p>
    <w:p>
      <w:r>
        <w:t>鴃##鴃</w:t>
        <w:br/>
        <w:br/>
        <w:t>鴃同“鴂”。《字彙·鳥部》：“鴃，同鴂。”</w:t>
        <w:br/>
      </w:r>
    </w:p>
    <w:p>
      <w:r>
        <w:t>鴄##鴄</w:t>
        <w:br/>
        <w:br/>
        <w:t>鴄pǐ　《集韻》僻吉切，入質滂。</w:t>
        <w:br/>
        <w:br/>
        <w:t>鸭。又名“𩿣鴄”。《玉篇·鳥部》：“鴄，鴨也。”《正字通·鳥部》：“鴄，鶩也。一名末匹，《廣雅》加鳥旁作𩿣鴄。”《本草綱目·禽部·鶩》：“鴨，亦名𩿣鴄。”</w:t>
        <w:br/>
      </w:r>
    </w:p>
    <w:p>
      <w:r>
        <w:t>鴅##鴅</w:t>
        <w:br/>
        <w:br/>
        <w:t>鴅huān　《廣韻》呼官切，平桓曉。</w:t>
        <w:br/>
        <w:br/>
        <w:t>鸟名。《玉篇·鳥部》：“鴅，人面鳥喙。”《廣韻·桓韻》：“鴅，鳥名，人面鳥喙。”</w:t>
        <w:br/>
      </w:r>
    </w:p>
    <w:p>
      <w:r>
        <w:t>鴆##鴆</w:t>
        <w:br/>
        <w:br/>
        <w:t>〔鸩〕</w:t>
        <w:br/>
        <w:br/>
        <w:t>《説文》：“鴆，毒鳥也。从鳥，冘聲。一名運日。”</w:t>
        <w:br/>
        <w:br/>
        <w:t>zhèn　《廣韻》直禁切，去沁澄。又《集韻》丁紺切。侵部。</w:t>
        <w:br/>
        <w:br/>
        <w:t>（1）传说中的一种毒鸟。雄的叫运日，雌的叫阴谐。喜食蛇。用其羽毛泡酒能毒杀人。《説文·鳥部》：“鴆，毒鳥也。”《廣韻·沁韻》：“鴆，鳥名。《廣志》云：其鳥大如鴞，紫緑色，有毒，頸長七八寸，食蛇蝮。雄名運日，雌名陰諧。以其毛歷飲，食則殺人。”《楚辭·離騷》：“吾令鴆為媒兮，鴆告余以不好。”*王逸*注：“鴆，羽有毒，可殺人。”《山海經·中山經》：“（*琴皷之山*）其獸多豕鹿，多白犀，其鳥多鴆。”*宋**梅堯臣*《語鴆》：“客語南方鴆，啄虵掀巨石。”</w:t>
        <w:br/>
        <w:br/>
        <w:t>（2）毒酒。《史記·魯周公世家》：“（*季友*）使*鍼季*劫飲*叔牙*以鴆……（*叔）牙*遂飲鴆而死。”《聊齋志異·八大王》：“伸頸攢眉，引杯若鴆。”*茅盾*《三人行》：“借印子钱，饮鸩止渴，也是没有法子呀。”又以毒酒害人。《國語·魯語上》：“*温*之會，*晋*人執*衛成公*歸之于*周*，使醫鴆之，不死。”《晋書·忠義傳·張禕》：“（*劉裕*）封藥酒一甖付*禕*，密令鴆帝。*禕*既受命而歎曰：‘鴆君而求生，何面目視息世間哉，不如死也！’因自飲之而死。”《三國演義》第二回：“*何后*嫉妒，鴆殺*王美人*。”</w:t>
        <w:br/>
        <w:br/>
        <w:t>（3）一种食蜚的鸟。《山海經·中山經》：“（*瑶碧之山*）有鳥焉，其狀如雉，恒食蜚，名曰鴆。”*郭璞*注：“蜚，負盤也，此更一種鳥，非食蛇之鴆也。”</w:t>
        <w:br/>
      </w:r>
    </w:p>
    <w:p>
      <w:r>
        <w:t>鴇##鴇</w:t>
        <w:br/>
        <w:br/>
        <w:t>〔鸨〕</w:t>
        <w:br/>
        <w:br/>
        <w:t>《説文》：“鴇，鳥也，肉出尺胾。从鳥，𠤏聲。䳈，鴇或从包。”</w:t>
        <w:br/>
        <w:br/>
        <w:t>bǎo　《廣韻》博抱切，上晧幫。幽部。</w:t>
        <w:br/>
        <w:br/>
        <w:t>（1）鸟名。头小，颈长，体比雁略大，背上有黄褐色和黑色斑纹，善走不善飞。较常见的种类为大鸨，又称“地鵏”。常栖于草原地带，夏时在*内蒙古自治区*东北部和东三省西部，冬迁*华*北。《詩·唐風·鴇羽》：“肅肅鴇羽，集于苞栩。”*陸德明*釋文：“鴇，似雁而大，無後指。”*唐**杜甫*《桔柏渡》：“急流鴇鷁散，絶岸黿鼉驕。”《遼史·聖宗紀二》：“以近侍*粘米里*所進自落鴇祭天地。”</w:t>
        <w:br/>
        <w:br/>
        <w:t>（2）旧时开设妓院的老妓女或妓女的假母。*明**朱權*《丹丘先生曲論》八：“妓女之老者曰鴇。”《警世通言·杜十娘怒沉百寶箱》：“*十娘*因見鴇兒貪財無義，久有從良之志。”*徐珂*《清稗類鈔·婚姻類》：“鴇使院主哀於*寳山*，願遣女歸。”</w:t>
        <w:br/>
        <w:br/>
        <w:t>（3）毛黑白相杂的马。也作“駂”。《詩·鄭風·大叔于田》：“*叔*于田，乘乘鴇。”*毛*傳：“驪白雜毛曰鴇。”*陸德明*釋文：“鴇，依字作駂。”*陳奂*傳疏：“驪白雜毛，謂黑馬發白色而閒有雜毛者，是曰鴇馬。色如鴇，故以鳥名馬也。”</w:t>
        <w:br/>
      </w:r>
    </w:p>
    <w:p>
      <w:r>
        <w:t>鴈##鴈</w:t>
        <w:br/>
        <w:br/>
        <w:t>《説文》：“鴈，䳘也。从鳥、人，厂聲。”*徐鉉*注：“从人、从厂義無所取，當从雁省聲。”</w:t>
        <w:br/>
        <w:br/>
        <w:t>yàn　《廣韻》五晏切，去諫疑。元部。</w:t>
        <w:br/>
        <w:br/>
        <w:t>（1）鹅。《説文·鳥部》：“鴈，䳘也。”《周禮·天官·食醫》：“凡會膳食之宜……鴈宜麥。”*孫詒讓*正義：“鴈宜麥者，*王引之*云：‘鴈謂䳘也。’”《墨子·雜守》：“寇至，先殺牛羊鷄狗烏〔鳧〕鴈。”《漢書·翟方進傳》：“有狗從外入，齧其中庭羣鴈數十。”</w:t>
        <w:br/>
        <w:br/>
        <w:t>（2）同“雁”。鸿雁。*清**段玉裁*《説文解字注·鳥部》：“鴈，鴈與雁各字，䳘與鴚䳘各物。*許*意《隹部》雁為鴻雁，《鳥部》鴈為䳘，鴚䳘為野䳘，單呼䳘為人家所畜之䳘。今字雁、鴈不分久矣。”《禮記·月令》：“鴈北鄉，鵲始巢。”*三國**魏**曹植*《感節賦》：“望候鴈之翔集，想玄鳥之來游。”*唐**白居易*《江樓晚眺》：“風飜白浪花千片，鴈點青天字一行。”</w:t>
        <w:br/>
        <w:br/>
        <w:t>（3）伪造的，假的。后作“贗（贋）”。《韓非子·説林下》：“*齊*代*魯*，索讒鼎，*魯*以其鴈往。*齊*人曰：‘鴈也。’*魯*人曰：‘真也。’”*陈奇猷*集釋引*曾廷枚*曰：“真贗，本作真鴈，後人加貝。”</w:t>
        <w:br/>
        <w:br/>
        <w:t>（4）姓。《正字通·鳥部》：“鴈，姓。見《姓苑》。”</w:t>
        <w:br/>
      </w:r>
    </w:p>
    <w:p>
      <w:r>
        <w:t>鴉##鴉</w:t>
        <w:br/>
        <w:br/>
        <w:t>〔鸦〕</w:t>
        <w:br/>
        <w:br/>
        <w:t>（一）yā　《廣韻》於加切，平麻影。魚部。</w:t>
        <w:br/>
        <w:br/>
        <w:t>（1）鸦科部分种类的通称。全身多为黑色，嘴大，翼长，脚很有力。常见的有乌鸦、寒鸦等。《廣韻·麻聲》：“鴉，烏别名。”《莊子·齊物論》：“鴟鴉耆鼠。”*宋**辛棄疾*《鷓鴣天·代人賦》：“平岡細草鳴黄犢，斜日寒林點暮鴉。”*周恩来*《送蓬仙兄返里有感》之三：“群鸦恋晚树，孤雁入寥天。”又专指腹部白色的鸦类。《小爾雅·廣鳥》：“純黑而反哺者謂之烏，小而腹下白不反哺者謂之鴉。”</w:t>
        <w:br/>
        <w:br/>
        <w:t>（2）喻色黑如鸦。*宋**吴激*《人月圓》：“仙肌勝雪，宫髻堆鴉。”*宋**辛棄疾*《水調歌頭·壽趙漕介菴》：“帶得無邊春下，等待江山都老，教看鬢方鴉。”</w:t>
        <w:br/>
        <w:br/>
        <w:t>（二）yǎ　《集韻》語下切，上馬疑。</w:t>
        <w:br/>
        <w:br/>
        <w:t>同“雅”。美好，不粗鄙。《集韻·馬韻》：“雅，正也。或从鳥。”《篇海類編·鳥獸類·鳥部》：“鴉，嫺鴉也。”</w:t>
        <w:br/>
      </w:r>
    </w:p>
    <w:p>
      <w:r>
        <w:t>鴊##鴊</w:t>
        <w:br/>
        <w:br/>
        <w:t>鴊zhèng　《廣韻》之盛切，去勁章。又諸盈切。</w:t>
        <w:br/>
        <w:br/>
        <w:t>（1）鶙鵳鸟。《玉篇·鳥部》：“鴊，鶙鵳也。”《廣韻·清韻》：“鴊，《方言》云：‘*齊**魯*間謂題肩為鴊鳥。’”按：今本《方言》未见此语。《正字通·鳥部》：“鴊，題肩鳥，*齊*人謂之擊征，《月令》作征鳥。亦作正。”</w:t>
        <w:br/>
        <w:br/>
        <w:t>（2）鸡。《廣韻·勁韻》：“鴊，雞也。”</w:t>
        <w:br/>
      </w:r>
    </w:p>
    <w:p>
      <w:r>
        <w:t>鴋##鴋</w:t>
        <w:br/>
        <w:br/>
        <w:t>鴋（一）fāng　《廣韻》府良切，平陽非。</w:t>
        <w:br/>
        <w:br/>
        <w:t>〔鷝鴋〕见“鷝”。</w:t>
        <w:br/>
        <w:br/>
        <w:t>（二）fǎng　《廣韻》符方切，平陽奉。又《玉篇》芳往切。</w:t>
        <w:br/>
        <w:br/>
        <w:t>同“鶭”。鸟名。泽虞。《爾雅·釋鳥》“鶭，澤虞”*唐**陸德明*釋文：“鶭，本或作鴋。”《集韻·陽韻》：“鴋，鳥名，澤虞也。”</w:t>
        <w:br/>
      </w:r>
    </w:p>
    <w:p>
      <w:r>
        <w:t>鴌##鴌</w:t>
        <w:br/>
        <w:br/>
        <w:t>鴌同“鳳”。《五音集韻·送韻》：“鴌”，“鳳”的古文。《字彙補·鳥部》：“鴌，古鳳字。”</w:t>
        <w:br/>
      </w:r>
    </w:p>
    <w:p>
      <w:r>
        <w:t>鴍##鴍</w:t>
        <w:br/>
        <w:br/>
        <w:t>鴍wén　《集韻》無分切，平文微。諄部。</w:t>
        <w:br/>
        <w:br/>
        <w:t>（1）青鴍。古代传说中的怪鸟。《類篇·鳥部》：“鴍，鳥名。”《山海經·大荒西經》：“有*玄丹之山*，有五色之鳥，人面有髮。爰有青鴍、黄鷔。”</w:t>
        <w:br/>
        <w:br/>
        <w:t>（2）同“鳼”。幼鹑。《正字通·鳥部》：“鳼，《爾雅》：‘鶉子鳼。’或作鴍。”</w:t>
        <w:br/>
      </w:r>
    </w:p>
    <w:p>
      <w:r>
        <w:t>鴏##鴏</w:t>
        <w:br/>
        <w:br/>
        <w:t>鴏dài　《廣韻》徒得切，入德定。又徒戴切。</w:t>
        <w:br/>
        <w:br/>
        <w:t>鴏𪃑。《廣韻·德韻》：“鴏，鴏𪃑。”*周祖谟*校勘記：“鴏當作𤱢。……鴏𪃑當作𤱢𤲰。”</w:t>
        <w:br/>
      </w:r>
    </w:p>
    <w:p>
      <w:r>
        <w:t>鴐##鴐</w:t>
        <w:br/>
        <w:br/>
        <w:t>鴐gē　《玉篇》古俄切。</w:t>
        <w:br/>
        <w:br/>
        <w:t>〔鴐鵝〕也作“鴚䳘”。也单用。野鹅，即鸿雁。《玉篇·鳥部》：“鴚，雁屬，鴚鵝鳥也。鴐，同鴚。”《楚辭·東方朔〈七諫〉》：“畜鳧鴐鵝。”*洪興祖*補注引*郭璞*云：“鴐鵝，野鵝也。”《遼史·穆宗紀下》：“乙酉，獲鴐鵝，祭天地。”*清**汪懋麟*《宿夢敦學士邸第夜譚達曙》：“故人高飛勝鵬鶚，賤子卑棲等鴐鷃。”</w:t>
        <w:br/>
      </w:r>
    </w:p>
    <w:p>
      <w:r>
        <w:t>鴑##鴑</w:t>
        <w:br/>
        <w:br/>
        <w:t>《説文》：“𨾯，牟母也。从隹，奴聲。駑，𨾯或从鳥。”*段玉裁*注：“毋，音無。*鉉*作母，誤。”</w:t>
        <w:br/>
        <w:br/>
        <w:t>rú　《〈説文解字〉徐鉉注》人諸切。魚部。</w:t>
        <w:br/>
        <w:br/>
        <w:t>同“鴽”。鸟名。牟母，鹌鹑属。《説文·隹部》：“𨾯，牟母也。駑，𨾯或从鳥。”*王筠*句讀：“經典、字書、韻書皆作鴽。”</w:t>
        <w:br/>
      </w:r>
    </w:p>
    <w:p>
      <w:r>
        <w:t>鴒##鴒</w:t>
        <w:br/>
        <w:br/>
        <w:t>〔鸰〕</w:t>
        <w:br/>
        <w:br/>
        <w:t>líng　《廣韻》郎丁切，平青來。</w:t>
        <w:br/>
        <w:br/>
        <w:t>〔䳭鴒〕也作“鶺鴒”。鸟名。也单用。《廣韻·青韻》：“鴒，䳭鴒。”《北齊書·李渾傳附李繪》：“鴒有六翮，飛則沖天。”*唐**李商隱*《為裴懿無私祭薛郎中袞文》：“原鴒奕奕，沼雁馴馴。”参见“鶺”。</w:t>
        <w:br/>
      </w:r>
    </w:p>
    <w:p>
      <w:r>
        <w:t>鴓##鴓</w:t>
        <w:br/>
        <w:br/>
        <w:t>鴓（一）miè　《廣韻》莫結切，入屑明。又《集韻》莫筆切。</w:t>
        <w:br/>
        <w:br/>
        <w:t>（1）鸟名。继英。《廣韻·屑韻》：“鴓，繼英，鳥名。”《集韻·質韻》：“鴓，鳥名。如鵲。”</w:t>
        <w:br/>
        <w:br/>
        <w:t>（2）鸟名。莺科。冕柳莺的旧称。又我国南方对生活在林边、草丛、水岸等地的多种小型鸟类的俗称。如称树鹨为树鲁鴓，褐头鹪莺为竿鴓，斑鸫为红麦鴓，蚁䴕为地啄鴓等。羽色多为褐灰、黑、黄、绿杂以各色斑纹，且都善鸣叫。</w:t>
        <w:br/>
        <w:br/>
        <w:t>（二）bì　《集韻》薄宓切，入質並。</w:t>
        <w:br/>
        <w:br/>
        <w:t>〔䳝鴓〕见“䳝”。</w:t>
        <w:br/>
      </w:r>
    </w:p>
    <w:p>
      <w:r>
        <w:t>鴔##鴔</w:t>
        <w:br/>
        <w:br/>
        <w:t>鴔fú　《集韻》房六切，入屋奉。又匐急切。</w:t>
        <w:br/>
        <w:br/>
        <w:t>〔鴔鵖〕也作“鵖鴔”。鸟名。即戴胜。《玉篇·鳥部》：“鵖，鴔鵖，戴鵀。今呼戴勝。”《集韻·屋韻》：“鴔，鵖鴔，鳥名，戴勝也。”</w:t>
        <w:br/>
      </w:r>
    </w:p>
    <w:p>
      <w:r>
        <w:t>鴕##鴕</w:t>
        <w:br/>
        <w:br/>
        <w:t>〔鸵〕</w:t>
        <w:br/>
        <w:br/>
        <w:t>tuó　《集韻》唐何切，平歌定。</w:t>
        <w:br/>
        <w:br/>
        <w:t>鸵鸟，鸟纲，鸵科。现代鸟类中最大的鸟，头小，颈长，翼退化，不能飞。足具二趾和肉垫，强而善走。雌鸟灰褐色，雄鸟体羽主要为黑色，翼羽和尾羽为白色。可驯养。产于*非洲*沙漠地带。《集韻·戈韻》：“鴕，鳥名，似雉。”《正字通·鳥部》：“鴕，大鳥，駝蹄，如*漢元帝*時有鳥如馬駒，故名駝鳥，因鳥族作‘鴕’。”</w:t>
        <w:br/>
      </w:r>
    </w:p>
    <w:p>
      <w:r>
        <w:t>鴖##鴖</w:t>
        <w:br/>
        <w:br/>
        <w:t>鴖（一）mín　《玉篇》音珉。諄部。</w:t>
        <w:br/>
        <w:br/>
        <w:t>同“𪂆”。《玉篇·鳥部》：“鴟，鳥名。”《山海經·西山經》：“（*符禺之山*）其鳥多鴟，其狀如翠而赤喙，可以禦火。”*郝懿行*箋疏：“鴖當為𪂆。”</w:t>
        <w:br/>
        <w:br/>
        <w:t>（二）wén　《集韻》無分切，平文微。</w:t>
        <w:br/>
        <w:br/>
        <w:t>〔鴖母〕即“蚊母”。夜莺。《爾雅·釋鳥》“鷏，蟁母”*唐**陸德明*釋文：“蟁，本或作鴖，*郭*云：‘皆古蚊字。’”《集韻·文韻》：“鴖，鴖母，鳥名。”按：即夜莺。</w:t>
        <w:br/>
      </w:r>
    </w:p>
    <w:p>
      <w:r>
        <w:t>鴗##鴗</w:t>
        <w:br/>
        <w:br/>
        <w:t>《説文》：“鴗，天狗也。从鳥，立聲。”</w:t>
        <w:br/>
        <w:br/>
        <w:t>lì　《廣韻》力入切，入緝來。緝部。</w:t>
        <w:br/>
        <w:br/>
        <w:t>（1）鸟名。天狗，今名鱼狗。有水狗、鱼虎等别名。体小，嘴长，尾短，羽多翠色。主食鱼虾。遍布我国东、西、南部，在南方为终年留鸟。《爾雅·釋鳥》：“鴗，天狗。”*郭璞*注：“小鳥也，青似翠，食魚，*江*東呼為水狗。”*郝懿行*義疏：“《本草拾遺》云：‘穴土為窠，取其尾為飾，亦有斑白者，俱能水上取魚。’按：今所見者，青翠色，大如燕，而喙極長，尾絶短，喙、足皆赤色。”《鏡花緣》第二十一回：“登時西林飛出一隻小鳥，白頸紅嘴，一身青翠……*多九公*道：‘此禽名叫鴗鳥，又名天狗。’”</w:t>
        <w:br/>
        <w:br/>
        <w:t>（2）现代鸟类学中部分翠鸟科鸟类的别称。如：冠鱼狗又名斑鴗；蓝翡翠又名山鴗。</w:t>
        <w:br/>
      </w:r>
    </w:p>
    <w:p>
      <w:r>
        <w:t>鴘##鴘</w:t>
        <w:br/>
        <w:br/>
        <w:t>鴘biǎn　《廣韻》方免切（《集韻》邦免切），上獮幫。又披免切。</w:t>
        <w:br/>
        <w:br/>
        <w:t>（1）鹰鹞两岁时的羽色。《玉篇·鳥部》：“鴘，鷹鷂二年色。”《集韻·𤣗韻》：“鴘，鷹隼二歲，色赤。”*隋**魏澹*《鷹賦》：“毛衣屢改，厥色無常，寅生酉就，總號為黄。二周作鴇〔鴘〕，千日成蒼。”又指苍鹰。《禽經》：“鴘曰鵕。”*張華*注：“鷹色蒼黄謂之鴘。”《字彙·鳥部》：“鴘，鷹鷂。”</w:t>
        <w:br/>
        <w:br/>
        <w:t>（2）姓。《集韻·𤣗韻》：“鴘，姓。”</w:t>
        <w:br/>
      </w:r>
    </w:p>
    <w:p>
      <w:r>
        <w:t>鴙##鴙</w:t>
        <w:br/>
        <w:br/>
        <w:t>鴙zhì　《集韻》直几切，上旨澄。</w:t>
        <w:br/>
        <w:br/>
        <w:t>同“雉”。野鸡。《廣雅·釋鳥》：“野鷄，鴙也。”*王念孫*疏證：“鴙與雉同。”《集韻·旨韻》：“雉，鳥名。或作鴙。”*徐珂*《清稗類鈔·動物類》：“鴙，*巴塘*、*德格*均有之。”参见“雉”。</w:t>
        <w:br/>
      </w:r>
    </w:p>
    <w:p>
      <w:r>
        <w:t>鴚##鴚</w:t>
        <w:br/>
        <w:br/>
        <w:t>《説文》：“鴚，鴚鵝也。从鳥，可聲。”</w:t>
        <w:br/>
        <w:br/>
        <w:t>gē　《廣韻》古俄切，平歌見。又《龍龕手鑑》古牙反。歌部。</w:t>
        <w:br/>
        <w:br/>
        <w:t>〔鴚鵝〕又名“鶬鴚”、“鵱鷜”。即野鹅，今名鸿雁。也单用。《方言》卷八：“鴈謂之鴚鵝，南*楚*之外……或謂之鶬鴚。”*郭璞*注：“今*江*東通呼為鴚。”按：*唐**慧琳*《一切經音義》卷四引作“鴚鵝”。《本草綱目·禽部·雁》：“（雁）蒼者為野鵝，亦曰鴚鵝，《爾雅》謂之鵱鷜也。”*宋**吴潛*《水調歌頭·奉别諸同官》：“若見*江*南蒼鴚，更遇*江*東黄耳，莫惜寄音聲。”</w:t>
        <w:br/>
      </w:r>
    </w:p>
    <w:p>
      <w:r>
        <w:t>鴛##鴛</w:t>
        <w:br/>
        <w:br/>
        <w:t>〔鸳〕</w:t>
        <w:br/>
        <w:br/>
        <w:t>《説文》：“鴛，鴛鴦也。从鳥，夗聲。”</w:t>
        <w:br/>
        <w:br/>
        <w:t>yuān　《廣韻》於袁切，平元影。又烏渾切。元部。</w:t>
        <w:br/>
        <w:br/>
        <w:t>（1）〔鴛鴦〕1.鸟名。鸭科。形体似野鸭而较小。雄鸟羽色绚丽，头后有铜赤色的长冠毛，眼外围有黄白色环，嘴红，脚黄。雌鸟稍小，背部苍褐色，腹部纯白色，嘴灰黑。善游泳，飞行力强。平时成对生活而不分，别名匹鸟。《廣韻·元韻》：“鴛，鴛鴦，匹鳥。”*晋**崔豹*《古今注·鳥獸》：“鴛鴦，水鳥聲，類也。雌雄未嘗相離，人得其一，則一思而至死，故曰疋鳥。”*唐**元稹*《有鳥二十章》之十六：“有鳥有鳥毛羽黄，雄者為鴛雌為鴦。”*清**洪昇*《李莊晚步》：“無數鴛鴦争戲水，幾株楊柳密藏鴉。”也单用。*唐**杜甫*《朝雨》：“風鴛藏近渚，雨鷰集深條。”*宋**張先*《一叢花令》：“雙鴛池沼水溶溶，南北小橈通。”2.比喻夫妇。《詩·小雅·鴛鴦》：“鴛鴦于飛，畢之羅之。”*毛*傳：“鴛鴦，匹鳥。”*鄭玄*箋：“匹鳥，言其止則相耦，飛則為雙。”*姚際恒*《詩經通論》：“*何玄子*曰：凡《詩》言‘于飛’者六……其以雌雄連言者，惟‘鳳凰于飛’及此‘鴛鴦于飛’耳”，“此詩雙舉鴛鴦以興夫婦何疑焉。”*唐**盧照鄰*《長安古意》：“得成比目何辭死，願作鴛鴦不羡仙。”*元**王實甫*《西廂記》第四本第三折：“蝸角虚名，蠅頭微利，拆鴛鴦在兩下裏。”也比喻成双成对的。如：鸳鸯瓦；鸳鸯桃；鸳鸯椅。3.形制像鸳鸯的香炉。*唐**李白*《清平樂令》其二：“玉帳鴛鴦噴沉麝，時落銀燈香灺。”*王琦*注：“鴛鴦，爇香器也。”4.阵名。*明**吴易*《少保戚公繼光》：“變化開精心，什伍為鴛鴦。”原注：“少保所結陣名。”</w:t>
        <w:br/>
        <w:br/>
        <w:t>（2）同“鵷”。凤属。《史記·司馬相如列傳》：“捷鴛雛，掩焦明。”按：《漢書》作“鵷”。*北魏**楊衒之*《洛陽伽藍記·追光〔先〕寺》：“鴛鸞接翼，𣏌梓成陰。”*范祥雍*注：“鴛與鵷通，鴛鸞皆鳳族。”*唐**李白*《古風五十九首》之三十九：“梧桐巢燕雀，枳棘棲鴛鸞。”*王琦*注：“鴛與鵷同。”</w:t>
        <w:br/>
        <w:br/>
        <w:t>（3）姓。《萬姓統譜·元韻》：“鴛，見《姓苑》。”</w:t>
        <w:br/>
      </w:r>
    </w:p>
    <w:p>
      <w:r>
        <w:t>鴜##鴜</w:t>
        <w:br/>
        <w:br/>
        <w:t>《説文》：“鴜，𪇳鴜也。从鳥，此聲。”</w:t>
        <w:br/>
        <w:br/>
        <w:t>cí　《廣韻》疾移切，平支從。又即移切，《集韻》淺氏切。支部。</w:t>
        <w:br/>
        <w:br/>
        <w:t>（1）〔𪇳鴜〕见“𪇳”。</w:t>
        <w:br/>
        <w:br/>
        <w:t>（2）水鸟名。《遼史·太宗紀上》：“九月癸巳，有飛鴜自墜而死。”</w:t>
        <w:br/>
        <w:br/>
        <w:t>（3）同“雌”。*三國**魏**曹植*《鸚鵡賦》：“身挂滯於重籠，孤鴜鳴而獨歸。”</w:t>
        <w:br/>
      </w:r>
    </w:p>
    <w:p>
      <w:r>
        <w:t>鴝##鴝</w:t>
        <w:br/>
        <w:br/>
        <w:t>〔鸲〕</w:t>
        <w:br/>
        <w:br/>
        <w:t>《説文》：“鴝，鴝鵒也。从鳥，句聲。”*段玉裁*注：“今之八哥也。”</w:t>
        <w:br/>
        <w:br/>
        <w:t>（一）qú　《廣韻》其俱切，平虞羣。又古侯切。侯部。</w:t>
        <w:br/>
        <w:br/>
        <w:t>（1）〔鴝鵒〕鸟名，即八哥。羽毛黑色而有闪烁的光泽，嘴和脚鲜黄，鼻羽成冠状。嗜食昆虫，善仿人言。《説文·鳥部》：“鴝，鴝鵒也。”《淮南子·原道》：“鴝鵅〔鵒〕不過*濟*。”*南朝**梁**宗懔*《荆楚歲時記》：“（五月五日）取鴝鵒教之語。”*唐**段成式*《酉陽雜俎·羽篇》：“鴝鵒，舊言可使取火，効人言勝鸚鵡。”又古代舞蹈名，鸲鹆舞的省称。*唐**白居易*《和夢遊春詩一百韻》：“酩酊歌鷓鴣，顛狂舞鴝鵒。”</w:t>
        <w:br/>
        <w:br/>
        <w:t>（2）现代鶲科、鸫亚科部分鸟的通称。大都体小尾长，羽毛美丽；嘴短而尖，鸣声悦耳。如：蓝歌鸲；红尾鸲；短翅鸲。</w:t>
        <w:br/>
        <w:br/>
        <w:t>（二）gōu　《集韻》居侯切，平侯見。</w:t>
        <w:br/>
        <w:br/>
        <w:t>〔鴝鵅〕鸟名。猫头鹰。又名鵂鶹。《爾雅·釋鳥》“鵅，鵋䳢”*晋**郭璞*注：“今*江*東呼鵂鶹為鵋䳢，亦謂之鴝鵅。”</w:t>
        <w:br/>
        <w:br/>
        <w:t>（三）gòu　《集韻》居𠊱切，去候見。</w:t>
        <w:br/>
        <w:br/>
        <w:t>同“雊”。雉鸣。《集韻·𠊱韻》：“雊，雉鳴。或作鴝。”《逸周書·時訓》：“小寒之日，鴈北向。又五日，鵲始巢。又五日，雉始鴝。”</w:t>
        <w:br/>
      </w:r>
    </w:p>
    <w:p>
      <w:r>
        <w:t>鴞##鴞</w:t>
        <w:br/>
        <w:br/>
        <w:t>〔鸮〕</w:t>
        <w:br/>
        <w:br/>
        <w:t>《説文》：“鴞，鴟鴞，寧鴂也。从鳥，号聲。”</w:t>
        <w:br/>
        <w:br/>
        <w:t>xiāo　《廣韻》于嬌切，平宵云。宵部。</w:t>
        <w:br/>
        <w:br/>
        <w:t>（1）〔鴟鴞〕又名“鸋鴂”。鸟名。《爾雅·釋鳥》：“鴟鴞，鸋鴂。”《詩·豳風·鴟鴞》：“鴟鴞鴟鴞，既取我子，無毁我室。”参见“鸋”。</w:t>
        <w:br/>
        <w:br/>
        <w:t>（2）鵩，古人以为不祥鸟。《正字通·鳥部》：“鴞，山鴞，即土梟。狀如母雞，有斑，頭如鴝鵒，目如貓，好食桑椹，一名鵩。”《詩·陳風·墓門》：“墓門有梅，有鴞萃止。”*毛*傳：“鴞，惡聲之鳥也。”《史記·屈原賈生列傳》：“*賈*生為*長沙王*太傅三年，有鴞飛入*賈*生舍，止于坐隅。*楚*人命鴞曰服。”*裴駰*集解引*晋灼*曰：“《異物志》有山鴞，體有文色，土俗因形名之曰服。不能遠飛，行不出域。”*宋**王安石*《酬王伯虎》：“鴞聲雖云惡，革去在食葚。”</w:t>
        <w:br/>
        <w:br/>
        <w:t>（3）鸱鸮科各种鸟类的通称。头部似猫，眼大面圆，头上大多生有像耳的毛角，喙短弯曲而呈钩状。羽毛多为褐色，散缀细斑，稠密而松散。通常昼伏夜出，捕食鼠、小鸟、昆虫及其他小动物，对农林业有益。常见的有角鸮、雕鸮、鸺鶹、耳鸮等种类。</w:t>
        <w:br/>
      </w:r>
    </w:p>
    <w:p>
      <w:r>
        <w:t>鴟##鴟</w:t>
        <w:br/>
        <w:br/>
        <w:t>〔鸱〕</w:t>
        <w:br/>
        <w:br/>
        <w:t>《説文》：“𨾦，𨿠也。从隹，氐聲。鴟，籀文𨾦从鳥。”</w:t>
        <w:br/>
        <w:br/>
        <w:t>chī　《廣韻》處脂切，平脂昌。脂部。</w:t>
        <w:br/>
        <w:br/>
        <w:t>（1）鹞子。又名鹞鹰、老鹰、鸢鹰。《玉篇·鳥部》：“鴟，鳶屬。”*清**段玉裁*《説文解字注·隹部》：“𨾦（鴟），俗呼鷂鷹。”《詩·大雅·瞻卬》：“懿厥哲婦，為梟為鴟。”《莊子·齊物論》：“鴟鴉耆鼠。”*明**方孝孺*《閒居感懷十七首》之二：“羣鴟得腐鼠，笑汝長苦飢。”</w:t>
        <w:br/>
        <w:br/>
        <w:t>（2）猫头鹰一类的鸟。又名鸺鶹、角鸱、怪鸱。《篇海類編·鳥獸類·鳥部》：“鴟，怪鴟，即鵂鶹。”《莊子·徐无鬼》：“鴟目有所適，鶴脛有所節。”*成玄英*疏：“鴟目晝闇而夜開，則適夜不適晝。”《漢書·郊祀志上》：“今鳳皇麒麟不至，嘉禾不生，而蓬蒿藜莠茂，鴟梟羣翔。”*顔師古*注：“鴟，蓋今所謂角鴟也。”《聊齋志異·辛十四娘》：“夜色迷悶，悮入澗谷，狼奔鴟叫，豎毛寒心。”</w:t>
        <w:br/>
        <w:br/>
        <w:t>（3）传说中的怪鸟。《山海經·西山經》：“（*三危之山*）有鳥焉，一首而三身，其狀如𪇱，其名曰鴟。”</w:t>
        <w:br/>
        <w:br/>
        <w:t>（4）盛酒器。“鸱夷”的略称。*宋**蘇軾*《和陶贈羊長史》：“不特兩鴟酒，肯借一車書。”*宋**秦觀*《觀易元吉獐猨圖歌》：“金錢百萬酒千鴟，*荆*南將軍欣得之。”*清**王士禛*《石龜行為内叔長白山人賦》：“*長白山人*何經奇，等身萬卷酒百鴟。”</w:t>
        <w:br/>
        <w:br/>
        <w:t>（5）轻。《書·吕刑》：“鴟義姦宄，奪攘矯虔。”*陸德明*釋文：“*馬（融*）曰：‘鴟，輕也。’”*王引之*述聞：“鴟者，冒没輕儳；義者，傾衺反側也。”</w:t>
        <w:br/>
      </w:r>
    </w:p>
    <w:p>
      <w:r>
        <w:t>鴠##鴠</w:t>
        <w:br/>
        <w:br/>
        <w:t>《説文》：“鴠，渴鴠也。从鳥，旦聲。”</w:t>
        <w:br/>
        <w:br/>
        <w:t>dàn　《廣韻》得按切，去翰端。元部。</w:t>
        <w:br/>
        <w:br/>
        <w:t>（1）〔渴鴠〕也作“鶡鴠”，又名“䳚鴠”，即寒号鸟。《説文·鳥部》：“鴠，渴鴠也。”*段玉裁*注：“《月令》作‘曷旦’，《坊記》作‘𥁋旦’。*鄭*云：‘夜鳴求旦之鳥。’《方言》作‘䳚鴠’、‘鶡鴠’，《廣志》作‘侃旦’，皆一語之轉。”参见“䳚”。</w:t>
        <w:br/>
        <w:br/>
        <w:t>（2）用同“蛋”。*元**張鳴善*《金蕉葉·怨别》：“拼死在連理樹兒邊，願生在鴛鴦鴠兒裏。”</w:t>
        <w:br/>
      </w:r>
    </w:p>
    <w:p>
      <w:r>
        <w:t>鴡##鴡</w:t>
        <w:br/>
        <w:br/>
        <w:t>《説文》：“鴡，王鴡也。从鳥，且聲。”*王筠*句讀：“鴡，《毛詩》作雎。雎鳩，王雎也。”</w:t>
        <w:br/>
        <w:br/>
        <w:t>jū　《集韻》千余切，平魚清。魚部。</w:t>
        <w:br/>
        <w:br/>
        <w:t>〔王鴡〕一名雎鸠，即鱼鹰。《爾雅·釋鳥》：“鴡鳩，王鴡。”*郭璞*注：“鵰類，今*江*東呼之為鶚，好在江渚山邊食魚。”*邢昺*疏：“《詩·周南》：‘關關鴡鳩。’*陸璣*疏云：‘鴡鳩大小如鴟，深目，目上骨露，*幽州*人謂之鷲。’”*元**郝經*《幽愬賦》：“王鴡喑而不鳴兮，蜩鳩肆其啁啾。”</w:t>
        <w:br/>
      </w:r>
    </w:p>
    <w:p>
      <w:r>
        <w:t>鴢##鴢</w:t>
        <w:br/>
        <w:br/>
        <w:t>鴢（一）yǎo　《廣韻》烏皎切，上篠影。又於絞切。幽部。</w:t>
        <w:br/>
        <w:br/>
        <w:t>鸟名。又称“鴢頭”，即鱼䴔。《爾雅·釋鳥》：“鴢頭，鵁。”*郭璞*注：“似鳧，脚近尾，略不能行。*江*東謂之魚鵁。”《玉篇·鳥部》：“鴢，魚鵁也。”《山海經·中山經》：“（*青要之山*）有鳥焉，名曰鴢，其狀如鳧，青身而朱目赤尾，食之宜子。”*晋**郭璞*《江賦》：“其羽族也，則有晨鵠、天雞、鴢、鷔、鷗、𩿁。”</w:t>
        <w:br/>
        <w:br/>
        <w:t>（二）āo　《集韻》於交切，平肴影。</w:t>
        <w:br/>
        <w:br/>
        <w:t>〔鴢䳢〕鸟名。《集韻·爻韻》：“鴢，鴢䳢，鳥名。曲喙。”</w:t>
        <w:br/>
      </w:r>
    </w:p>
    <w:p>
      <w:r>
        <w:t>鴣##鴣</w:t>
        <w:br/>
        <w:br/>
        <w:t>〔鸪〕</w:t>
        <w:br/>
        <w:br/>
        <w:t>《説文新附》：“鴣，鷓鴣也。从鳥，古聲。”</w:t>
        <w:br/>
        <w:br/>
        <w:t>gū　《廣韻》古胡切，平模見。魚部。</w:t>
        <w:br/>
        <w:br/>
        <w:t>（1）〔鷓鴣〕见“鷓”。</w:t>
        <w:br/>
        <w:br/>
        <w:t>（2）〔鴣𪄶〕鸟名。《玉篇·鳥部》：“鴣，鴣𪄶。”《廣韻·緝韻》：“𪄶，鴣𪄶，鳥名。”《山海經·北山經》：“（*小侯之山*）有鳥焉，其狀如烏而白文，名曰鴣𪄶，食之不灂。”</w:t>
        <w:br/>
      </w:r>
    </w:p>
    <w:p>
      <w:r>
        <w:t>鴤##鴤</w:t>
        <w:br/>
        <w:br/>
        <w:t>鴤zhōng　《廣韻》職戎切，平東章。</w:t>
        <w:br/>
        <w:br/>
        <w:t>鸟名。《廣韻·東韻》：“鴤，鳥名。”</w:t>
        <w:br/>
      </w:r>
    </w:p>
    <w:p>
      <w:r>
        <w:t>鴥##鴥</w:t>
        <w:br/>
        <w:br/>
        <w:t>《説文》：“鴥，鸇飛皃。从鳥，穴聲。《詩》曰：‘鴥彼晨風。’”*沈濤*古本考：“《詩·晨風》釋文‘鴥’引《説文》作‘鴪’，是古本篆體作‘鴪’，不與今*毛*《詩》同；又‘鸇飛’作‘疾飛’，亦古本如是。凡鳥之疾飛皆為鴪，不必晨風也。《詩》傳正訓‘疾飛’，乃*許*君所本。”</w:t>
        <w:br/>
        <w:br/>
        <w:t>yù　《類篇》允律切，入術以。質部。</w:t>
        <w:br/>
        <w:br/>
        <w:t>疾飞貌。《類篇·鳥部》：“鴥，《説文》：‘鸇飛皃。’”《六書故·動物三》：“鴥，鳥飛卂疾也。”《詩·秦風·晨風》：“鴥彼晨風，鬱彼北林。”*毛*傳：“鴥，疾飛皃。”*清**王闓運*《愁霖賦》：“彼*商蘇*與*荀季*，固順天而鴥揚。”</w:t>
        <w:br/>
      </w:r>
    </w:p>
    <w:p>
      <w:r>
        <w:t>鴦##鴦</w:t>
        <w:br/>
        <w:br/>
        <w:t>〔鸯〕</w:t>
        <w:br/>
        <w:br/>
        <w:t>《説文》：“鴦，鴛鴦也。从鳥，央聲。”</w:t>
        <w:br/>
        <w:br/>
        <w:t>yāng　《廣韻》於良切，平陽影。又烏郎切。陽部。</w:t>
        <w:br/>
        <w:br/>
        <w:t>〔鴛鴦〕见“鴛”。</w:t>
        <w:br/>
      </w:r>
    </w:p>
    <w:p>
      <w:r>
        <w:t>鴨##鴨</w:t>
        <w:br/>
        <w:br/>
        <w:t>〔鸭〕</w:t>
        <w:br/>
        <w:br/>
        <w:t>《説文新附》：“鴨，鶩也。俗謂之鴨。从鳥，甲聲。”</w:t>
        <w:br/>
        <w:br/>
        <w:t>yā　《廣韻》烏甲切，入狎影。盍部。</w:t>
        <w:br/>
        <w:br/>
        <w:t>（1）鸟类的一科。嘴扁脚矮，趾间有蹼，善游泳。又分家鸭、野鸭两种。通常指家鸭。又称鹜。《爾雅·釋鳥》“舒鳧，鶩”*晋**郭璞*注：“鴨也。”*邢昺*疏引*李巡*曰：“野曰鳧，家曰鶩。”《三國志·吴志·陸遜傳》：“時*建昌侯**慮*於堂前作鬭鴨欄，頗施小巧。”*唐**王建*《三臺》：“魚藻池邊射鴨，芙蓉苑裏看花。”*宋**蘇軾*《惠崇春江曉景》：“竹外桃花三兩枝，春江水暖鴨先知。”</w:t>
        <w:br/>
        <w:br/>
        <w:t>（2）形状像鸭的香炉。*唐**戴叔倫*《春怨》：“金鴨香消欲斷魂，梨花春雨掩重門。”*宋**陸游*《掩門》：“硯潤蟾疎滴，香殘鴨尚温。”</w:t>
        <w:br/>
        <w:br/>
        <w:t>（3）鸭媒，媒人。*唐**韓翃*《送丹陽劉太真》：“下筯已憐鵝炙美，開籠不奈鴨媒嬌。”*宋*佚名《張協狀元》第十六齣：“*五雞山*上一個大王，剗地與人做鴨，到叫作鴨精大王。”*钱南扬*注：“做鴨，這裏不過盡撮合的任務而已。”</w:t>
        <w:br/>
        <w:br/>
        <w:t>（4）方言。骂人的话。*陆澹安*《小説詞語匯釋》：“鴨，鴨黄兒。*宋*朝時候，*浙江*人諱鴨。駡人‘鴨子’，等於駡人‘烏☀’，所以‘鴨黄兒’就等於‘王八蛋’。”*宋**莊季裕*《雞肋編》卷中：“*浙*人以鴨兒為大諱……鴨若只一雄，則雖合而無卵，須二三始有子。其以為諱者，蓋為是耳。”《水滸全傳》第二十五回：“*武大*道：‘含鳥猢猻，倒駡得我好！我的老婆又不偷漢子，我如何是鴨？’”</w:t>
        <w:br/>
      </w:r>
    </w:p>
    <w:p>
      <w:r>
        <w:t>鴩##鴩</w:t>
        <w:br/>
        <w:br/>
        <w:t>鴩（一）dié</w:t>
        <w:br/>
        <w:br/>
        <w:t>同“䳀”。鸟名。《爾雅·釋鳥》：“鴩，餔敊。”*郝懿行*義疏：“《説文》作‘䳀，餔豉也’。《廣韻》作‘鵏敊’。按：鵏或體。餔、鋪音同。鋪豉，葢以鳥聲為名。《倉頡篇》云：‘餔穀鳥即布穀。’非此。”《龍龕手鑑·鳥部》：“鴩，哺豉鳥也。或作䳀。”</w:t>
        <w:br/>
        <w:br/>
        <w:t>（二）hú　《〈漢書〉顔師古注》胡骨反。</w:t>
        <w:br/>
        <w:br/>
        <w:t>鸟名。隼。《漢書·五行志下》“*魯哀公*時，有隼集于*陳*廷而死”*唐**顔師古*注：“隼，鷙鳥，即今之鴩也。説者以為鷂，失之矣。”</w:t>
        <w:br/>
      </w:r>
    </w:p>
    <w:p>
      <w:r>
        <w:t>鴪##鴪</w:t>
        <w:br/>
        <w:br/>
        <w:t>鴪同“鴥”。《廣韻·術韻》：“鴪，飛快。”《字彙補·鳥部》：“鴪，與鴥同。飛疾貌。”*南朝**宋**鮑照*《松栢篇》：“人生浮且脆，鴪若晨風悲。”</w:t>
        <w:br/>
      </w:r>
    </w:p>
    <w:p>
      <w:r>
        <w:t>鴭##鴭</w:t>
        <w:br/>
        <w:br/>
        <w:t>鴭duī　《廣韻》都回切，平灰端。</w:t>
        <w:br/>
        <w:br/>
        <w:t>鸟名。雀一类的鸟。《廣韻·灰韻》：“鴭，雀屬。”</w:t>
        <w:br/>
      </w:r>
    </w:p>
    <w:p>
      <w:r>
        <w:t>鴮##鴮</w:t>
        <w:br/>
        <w:br/>
        <w:t>鴮wū　《廣韻》哀都切，平模影。魚部。</w:t>
        <w:br/>
        <w:br/>
        <w:t>〔鴮鸅〕也作“洿澤”。水鸟名。即鹈鹕。《爾雅·釋鳥》：“鵜，鴮鸅。”*郭璞*注：“今之鵜鶘也。好羣飛，沉水食魚，故名洿澤，俗呼之為淘河。”《本草綱目·禽部·鵜鶘》*李時珍*引*陸璣*云：“（鵜鶘）遇水澤即以胡盛水，戽涸取魚食，故曰鴮鸅。”</w:t>
        <w:br/>
      </w:r>
    </w:p>
    <w:p>
      <w:r>
        <w:t>鴯##鴯</w:t>
        <w:br/>
        <w:br/>
        <w:t>〔鸸〕</w:t>
        <w:br/>
        <w:br/>
        <w:t>ér　《廣韻》如之切，平之日。</w:t>
        <w:br/>
        <w:br/>
        <w:t>〔鷾鴯〕鸟名。燕子。《廣韻·之韻》：“鴯，鷾鴯，玄鳥也。”单用义同。《集韻·之韻》：“鴯，鳥名，燕也。”参见“鷾”。</w:t>
        <w:br/>
      </w:r>
    </w:p>
    <w:p>
      <w:r>
        <w:t>鴰##鴰</w:t>
        <w:br/>
        <w:br/>
        <w:t>〔鸹〕</w:t>
        <w:br/>
        <w:br/>
        <w:t>《説文》：“鴰，麋鴰也。从鳥，𠯑聲。”</w:t>
        <w:br/>
        <w:br/>
        <w:t>guā　《廣韻》古䫄切，入鎋見。又古活切。月部。</w:t>
        <w:br/>
        <w:br/>
        <w:t>〔麋鴰〕鸟名。又名“鶬鴰”、“鴰鹿”、“鶬鷄”、“麥鷄”。《爾雅·釋鳥》：“鶬，麋鴰。”*郭璞*注：“今呼鶬鴰。”《楚辭·大招》：“炙鴰烝鳧。”*王逸*注：“言復炙鶬鴰，烝鳧鴈。”*漢**張衡*《西京賦》：“鳥則鷫鷞鴰鴇。”《本草綱目·禽部·鶬鷄》：“鶬鴰，麋鴰，鴰鹿，麥鷄。*時珍*按：*羅願*云，鶬糜，其色蒼，如麋也。鴰鹿，其聲也。*關*西呼曰鴰鹿，*山東*呼曰鶬鴰（訛為錯落），南人呼為鶬鷄，*江*人呼為麥鷄。”</w:t>
        <w:br/>
      </w:r>
    </w:p>
    <w:p>
      <w:r>
        <w:t>鴱##鴱</w:t>
        <w:br/>
        <w:br/>
        <w:t>鴱ài（又读yì）　《廣韻》五蓋切，去泰疑。又魚肺切。月部。</w:t>
        <w:br/>
        <w:br/>
        <w:t>雌性的鹪鹩。《爾雅·釋鳥》：“桃蟲，鷦，其雌鴱。”*邢昺*疏：“*舍*人曰：‘桃蟲名鷦，其雌名鴱。”一说鹪鹩的别名。《廣韻·泰韻》：“鴱，巧婦别名。”</w:t>
        <w:br/>
      </w:r>
    </w:p>
    <w:p>
      <w:r>
        <w:t>鴲##鴲</w:t>
        <w:br/>
        <w:br/>
        <w:t>《説文》：“鴲，瞑鴲也。从鳥，旨聲。”</w:t>
        <w:br/>
        <w:br/>
        <w:t>zhī　《廣韻》旨夷切，平脂章。又脂利切。脂部。</w:t>
        <w:br/>
        <w:br/>
        <w:t>（1）〔瞑鴲〕鸟名。*清**朱駿聲*《説文通訓定聲·履部》：“鴲，瞑鴲也。《廣韻》：‘小青雀也。’蓋以桑扈、竊脂當之。”按：疑即黑尾蜡嘴雀。</w:t>
        <w:br/>
        <w:br/>
        <w:t>（2）刚孵出的幼鸟。《玉篇·鳥部》：“鴲，鳥鷇未生毛也。”《廣韻·至韻》：“鴲，雀鷇。”《集韻·脂韻》：“鴲，小鳥未翰者。”*元**王逢*《後最閒園辭·樂意生香臺》：“鳥鷇鴲兮魚亦有鮞，幽草芳氣兮嘉藻緑滋。”</w:t>
        <w:br/>
      </w:r>
    </w:p>
    <w:p>
      <w:r>
        <w:t>鴳##鴳</w:t>
        <w:br/>
        <w:br/>
        <w:t>《説文》：“鴳，雇也。从鳥，安聲。”</w:t>
        <w:br/>
        <w:br/>
        <w:t>（一）yàn　《廣韻》烏澗切，去諫影。元部。</w:t>
        <w:br/>
        <w:br/>
        <w:t>小鸟名。鴳雀，鹑的一种。又名“老雇”、“冠雀”、“角阿闌”。《爾雅·釋鳥》：“鳸，鴳。”*郭璞*注：“今鴳雀。”《説文·鳥部》：“鴳，雇也。”*清**桂馥*《札樸·鄉里舊聞·阿闌》：“鳥色似𨿡而形瘦小，有毛角，善鳴，能學衆聲。鄉人籠而愛玩之，呼為角阿闌，無角者謂之麻阿闌。按：即鴳雀也。”《國語·晋語八》：“*平公*射鴳不死，使*豎襄*搏之，失。”*韋昭*注：“鴳，鳸，小鳥。”《吕氏春秋·明理》：“（其妖孽）有菟生雉，雉亦生鴳。”*高誘*注：“鴳，亦名冠爵。”*漢**王褒*《九懷·通路》：“痛鳳兮遠逝，畜鴳兮近處。”</w:t>
        <w:br/>
        <w:br/>
        <w:t>（二）ān　《集韻》於寒切，平寒影。</w:t>
        <w:br/>
        <w:br/>
        <w:t>鸟声。《集韻·寒韻》：“鴳，鳥聲。”</w:t>
        <w:br/>
        <w:br/>
        <w:t>（三）è</w:t>
        <w:br/>
        <w:br/>
        <w:t>〔幽鴳〕古代传说中的怪兽名。《山海經·北山經》：“（*邊春之山*）有獸焉，其狀如禺而文身，善笑，見人則卧，名曰幽鴳，其鳴自呼。”*郭璞*注：“鴳，音遏。”</w:t>
        <w:br/>
      </w:r>
    </w:p>
    <w:p>
      <w:r>
        <w:t>鴴##鴴</w:t>
        <w:br/>
        <w:br/>
        <w:t>〔鸻〕</w:t>
        <w:br/>
        <w:br/>
        <w:t>héng　《玉篇》户庚切。</w:t>
        <w:br/>
        <w:br/>
        <w:t>（1）荒鸟。《玉篇·鳥部》：“鴴，荒鳥。”</w:t>
        <w:br/>
        <w:br/>
        <w:t>（2）飞鸟。《字彙·鳥部》：“鴴，飛鳥。”</w:t>
        <w:br/>
        <w:br/>
        <w:t>（3）现代鸟类学鸻科、燕鸻科部分种类的通称。鸻科为小型涉禽，翼、尾短促，脚无后趾，群居海滨。燕鸻科尾羽呈剪刀状，能于飞行中捕食昆虫，又能在地上觅食，兼具燕与鹬二者特性。</w:t>
        <w:br/>
      </w:r>
    </w:p>
    <w:p>
      <w:r>
        <w:t>鴵##鴵</w:t>
        <w:br/>
        <w:br/>
        <w:t>鴵xiāo　《龍龕手鑑》古堯反。</w:t>
        <w:br/>
        <w:br/>
        <w:t>同“梟”。不孝鸟。《龍龕手鑑·鳥部》：“鴵，俗；梟，正。不孝鳥也，食父母也。”</w:t>
        <w:br/>
      </w:r>
    </w:p>
    <w:p>
      <w:r>
        <w:t>鴶##鴶</w:t>
        <w:br/>
        <w:br/>
        <w:t>鴶jiá　《廣韻》古黠切，入黠見。又《集韻》激質切。質部。</w:t>
        <w:br/>
        <w:br/>
        <w:t>〔鴶鵴〕又名“鳲鳩”。布谷鸟。《爾雅·釋鳥》：“鳲鳩，鴶鵴。”*郭璞*注：“今之布穀也。”《易林·乾之蒙》：“鴶鵴鳲鳩，專一無尤。君子是則，長受嘉福。”*清**陳維崧*《春光好·桐川道中作》：“鴶鵴叫，戍樓平，漆燈明，一路春田，四月少人耕。”</w:t>
        <w:br/>
      </w:r>
    </w:p>
    <w:p>
      <w:r>
        <w:t>鴷##鴷</w:t>
        <w:br/>
        <w:br/>
        <w:t>〔䴕〕</w:t>
        <w:br/>
        <w:br/>
        <w:t>liè　《廣韻》良薛切，入薛來。月部。</w:t>
        <w:br/>
        <w:br/>
        <w:t>啄木鸟。属攀禽类啄木鸟科，益鸟。足短，趾端生利爪，善于攀援树木。嘴强直而尖锐，舌细长，尖端有短钩，利于剥凿树干，探食昆虫。《爾雅·釋鳥》：“鴷，斲木。”*李善*注引*郭璞*曰：“口如錐，長數寸，常斲樹食蟲，因名云。”*唐**張鷟*《朝野僉載》卷一：“（*鄭仁）凱*廳前樹上有鴷窠。鴷，啄木也。”*宋**歐陽修*《啄木辭》：“彼鴷鳥兮善啄木，利汝喙兮飢汝腹。”*清**史震林*《慰曹震亭書》：“蟲蠹黄蔬，鴷穿朽棗。”</w:t>
        <w:br/>
      </w:r>
    </w:p>
    <w:p>
      <w:r>
        <w:t>鴸##鴸</w:t>
        <w:br/>
        <w:br/>
        <w:t>鴸zhū　《廣韻》章俱切，平虞章。又陟輸切。侯部。</w:t>
        <w:br/>
        <w:br/>
        <w:t>传说中的一种不祥怪鸟。《廣韻·虞韻》：“鴸，鳥名，似鴟，人首。”《山海經·南山經》：“（*柜山*）有鳥焉，其狀如鴟而人手，其音如痺，其名曰鴸，其鳴自號也，見則其縣多放士。”*明**楊慎*《戎旅賦》：“咏清人之介駟兮，感放士之鳴鴸。”*清**全祖望*《浮山大禹廟山海經塑像詩序》：“鴸鳥見於*杭城*東。”</w:t>
        <w:br/>
      </w:r>
    </w:p>
    <w:p>
      <w:r>
        <w:t>鴹##鴹</w:t>
        <w:br/>
        <w:br/>
        <w:t>鴹（一）yáng　《廣韻》與章切，平陽以。</w:t>
        <w:br/>
        <w:br/>
        <w:t>〔𪄲鴹〕也作“商羊”。传说中的鸟名。也单用。《廣韻·陽韻》：“鴹，𪄲鴹，一足鳥，舞則天下雨。出《字統》。”《字彙·鳥部》：“鴹，𪄲鴹，鳥。舞則將雨。《家語》作商羊。”*明**何孟春*《餘冬緒録摘鈔·外篇》：“我來登壇為君發狂句，山靈驚倒，星斗散亂飛羣鴹。”</w:t>
        <w:br/>
        <w:br/>
        <w:t>（二）xiáng　《集韻》徐羊切，平陽邪。</w:t>
        <w:br/>
        <w:br/>
        <w:t>同“翔”。《集韻·陽韻》：“翔，《説文》：‘回飛也。’或从鳥。”《漢書·禮樂志》：“聲氣遠條鳳鳥鴹，神夕奄虞蓋孔享。”*顔師古*注：“鴹，古翔字。”*清**竇光鼐*《關帝廟碑》：“帝昔扶義*漢*鼎匡，歸驂赤螭鴹九蒼。”</w:t>
        <w:br/>
      </w:r>
    </w:p>
    <w:p>
      <w:r>
        <w:t>鴺##鴺</w:t>
        <w:br/>
        <w:br/>
        <w:t>《説文》：“鴺，鴺胡，污澤也。从鳥，夷聲。鵜，鴺或从弟。”*段玉裁*注：“今字多作鵜。”</w:t>
        <w:br/>
        <w:br/>
        <w:t>（一）tí　《廣韻》杜奚切，平齊定。脂部。</w:t>
        <w:br/>
        <w:br/>
        <w:t>〔鴺胡〕也作“鵜鶘”。也单用。《集韻·齊韻》：“鴺，鳥名。《説文》：‘鴺，鴺胡，污澤也。’鴺或从弟。”*漢**王逸*《九思·憫上》：“鵠竄兮枳棘，鵜集兮帷幄。”原注：“鵜，一作鴺。”</w:t>
        <w:br/>
        <w:br/>
        <w:t>（二）yí　《廣韻》以脂切，平脂以。</w:t>
        <w:br/>
        <w:br/>
        <w:t>〔鴺𩿬〕又名“飞生”。兽名。鼯鼠。《廣韻·脂韻》：“鴺，鴺𩿬。一名飛生。”《集韻·脂韻》：“鴺，鴺𩿬，鳥名，飛生也。通作夷。”</w:t>
        <w:br/>
      </w:r>
    </w:p>
    <w:p>
      <w:r>
        <w:t>鴻##鴻</w:t>
        <w:br/>
        <w:br/>
        <w:t>〔鸿〕</w:t>
        <w:br/>
        <w:br/>
        <w:t>《説文》：“鴻，鴻鵠也。从鳥，江聲。”</w:t>
        <w:br/>
        <w:br/>
        <w:t>（一）hóng　㊀《廣韻》户公切，平東匣。東部。</w:t>
        <w:br/>
        <w:br/>
        <w:t>（1）鸿鹄。即天鹅。《説文·鳥部》：“鴻，鴻鵠也。”《詩·豳風·九罭》：“鴻飛遵渚。”*鄭玄*箋：“鴻，大鳥也。”*陸璣*疏：“鴻鵠，羽毛光澤純白，似鶴而大，長頸……今人直謂鴻也。”《管子·霸形》：“*桓公*在位，*管仲**隰朋*見，立有間，有貳鴻飛而過之。*桓公*歎曰：‘仲父！今彼鴻鵠，有時而南，有時而北，有時而往，有時而來，四方無遠，所欲至而至焉。非唯有羽翼之故，是以能通其意於天下乎？’”</w:t>
        <w:br/>
        <w:br/>
        <w:t>（2）大雁。《玉篇·鳥部》：“鴻，鴻鴈也。”《易·漸》：“鴻漸于干。”*虞翻*注：“鴻，大雁也。”《楚辭·招魂》：“鵠酸臇鳬，煎鴻鶬些。”*王逸*注：“鴻，鴻鴈也。”《禮記·月令》：“（仲秋之月）鴻鴈來，玄鳥歸。”</w:t>
        <w:br/>
        <w:br/>
        <w:t>（3）代指书信。*晋**傅咸*《紙賦》：“鱗鴻附便，援筆飛書。”*元**王實甫*《西廂記》第三本第一折：“自别顔範，鴻稀鱗絶，悲愴不勝。”*明**張煌言*《祭建國公鄭羽長鴻逵文》：“千里片鴻，經年尺鯉。”</w:t>
        <w:br/>
        <w:br/>
        <w:t>（4）大。《孫臏兵法·十陣》：“錐形之陣，卑（譬）之若劍……是故末必鋭，刃必薄，本必鴻。”《史記·夏本紀》：“當*堯*之時，鴻水滔天。”*司馬貞*索隱：“鴻，一作洪。鴻，大也。以鳥大曰鴻，小曰鴈，故近代文字大義者皆作鴻也。”*鲁迅*《伪自由书·后记》：“好像他们的鸿篇巨制的不再有人赏识，只是因为有几个人用一手掩尽了天下人的眼目似的。”</w:t>
        <w:br/>
        <w:br/>
        <w:t>（5）强。《周禮·考工記·矢人》：“橈之，以眡其鴻殺之稱也。”*鄭玄*注：“橈，搦其幹。”*賈公彦*疏：“此經説知矢幹之病狀。此言鴻即上文强是也，此言殺即上文弱是也。”《論衡·商蟲》：“或白或黑，或長或短，大小鴻殺，不相似類。”</w:t>
        <w:br/>
        <w:br/>
        <w:t>（6）盛。《吕氏春秋·執一》：“*彭祖*以壽，三代以昌，五帝以昭，*神農*以鴻。”*高誘*注：“鴻，盛也。”</w:t>
        <w:br/>
        <w:br/>
        <w:t>（7）更代。《爾雅·釋詁下》：“鴻，代也。”*郝懿行*義疏：“鴻者，往來之代也。……鴻與庸聲義通。《方言》云：‘庸，代也。’亦其證矣。”*章炳麟*《小學答問》：“訓代者，今之傭字……鴻得耤為傭，傭雇之字，傭、庸皆通。”</w:t>
        <w:br/>
        <w:br/>
        <w:t>（8）通“傭”。均等。*清**朱駿聲*《説文通訓定聲·豐部》：“鴻，叚借為傭。”《爾雅·釋言》“傭，均也”*清**郝懿行*義疏：“傭與鴻聲義近……*鄭*意蓋以龍蛇之屬，其身摶圜，前後均等，故訓鴻為傭。”《周禮·考工記·梓人》：“梓人為筍虡，小首而長，摶身而鴻。”*鄭玄*注：“鴻，傭也。”</w:t>
        <w:br/>
        <w:br/>
        <w:t>（9）通“紅（葒）”。草名，即马蓼。《淮南子·墬形》“海閭生屈龍”*漢**高誘*注：“屈龍，游龍，鴻也。《詩》云：‘隰有游龍。’”按：《詩·鄭風·山有扶蘇》：“山有橋松，隰有游龍。”*毛*傳：“游龍，紅草也。”*闻一多*《詩經通義·新臺》：“《爾雅·釋草》曰：‘紅，蘢古。’……鴻即紅，并从工聲，故得通用。《廣雅·釋草》曰：‘葒，龍𧀺，馬蓼也。’《名醫别録》云：‘葒草，一名鴻𧀺，如馬蓼而大。’葒為紅之專字。”</w:t>
        <w:br/>
        <w:br/>
        <w:t>（10）通“蠪”。虷蟆。《詩·邶風·新臺》：“魚網之設，鴻則離之。”*鄭玄*箋：“鴻乃鳥也。”*闻一多*《詩經通義·新臺》：“鴻當為蠪之假。蠪即苦蠪。《廣雅·釋魚》曰：‘苦蠪，蝦蟆也。’……《詩》鴻讀為蠪，蠪即蝦蟆，故得誤絓於魚網之中，又得與魚對舉以分喻美醜。”</w:t>
        <w:br/>
        <w:br/>
        <w:t>⑪姓。《通志·氏族略四》：“*鴻*氏，*大鴻氏*之後也。*大鴻*即*黄帝*，亦謂*帝鴻氏*。《左傳》*衞*有*鴻聊魋*，*齊*有直閤將軍*鴻選*。”</w:t>
        <w:br/>
        <w:br/>
        <w:t>㊁《廣韻》胡孔切，上董匣。</w:t>
        <w:br/>
        <w:br/>
        <w:t>〔鴻濛〕1.东方之野，谓日出之处。《淮南子·俶真》：“提挈天地而委萬物，以鴻濛為景柱，而浮揚乎無畛崖之際。”*高誘*注：“鴻濛，東方之野日所出，故以為景柱。”2.广大。《漢書·揚雄傳上》：“外則正南極海，邪界*虞淵*，鴻濛沆茫，碣以崇山。”*顔師古*注：“鴻濛沆茫，廣大貌。”3.古人指宇宙形成前的混沌状态。《西遊記》第一回：“混沌未分天地亂，茫茫渺渺無人見。自從*盤古*破鴻濛，開闢從茲清濁辨。”</w:t>
        <w:br/>
        <w:br/>
        <w:t>（二）hòng　《集韻》胡貢切，去送匣。</w:t>
        <w:br/>
        <w:br/>
        <w:t>〔鴻絧〕连续。《文選·揚雄〈羽獵賦〉》：“徽車輕武，鴻絧緁獵。”*李善*注：“鴻絧，相連貌。”一说为直驰貌。见《漢書·揚雄傳上》*顔師古*注。</w:t>
        <w:br/>
      </w:r>
    </w:p>
    <w:p>
      <w:r>
        <w:t>鴼##鴼</w:t>
        <w:br/>
        <w:br/>
        <w:t>鴼同“鷺”。《集韻·莫韻》：“鷺，鳥名。《説文》：‘白鷺也。’亦省（作鴼）。”《穆天子傳》卷五：“有皎者鴼，翩翩其飛。”*郭璞*注：“鴼，鳥名。皎，白皃。音路。”*陳逢衡*補正：“*檀*曰：‘鴼同鷺，即鷺鷥也。’”</w:t>
        <w:br/>
      </w:r>
    </w:p>
    <w:p>
      <w:r>
        <w:t>鴽##鴽</w:t>
        <w:br/>
        <w:br/>
        <w:t>鴽rú　《廣韻》人諸切，平魚日。魚部。</w:t>
        <w:br/>
        <w:br/>
        <w:t>鹌鹑之类的小鸟。《爾雅·釋鳥》：“鴽，鴾母。”*郭璞*注：“䳺也，*青州*呼鴾母。”《廣韻·魚韻》：“鴽，䳺也。”《儀禮·公食大夫禮》：“加於下大夫以雉兔鶉鴽。”《禮記·内則》：“鶉羮、雞羮、鴽釀之蓼。”《大戴禮記·夏小正》：“三月田鼠化為鴽。鴽，鵪也。”*宋**黄庭堅*《奉和王世弼寄上七兄先生用其韻》：“獵山窮鶉鴽，罩海極蝦蜆。”*明**劉基*《郁離子·螇螰》：“汋谷之鱦，不可以陵洪濤；蒿樊之鴽，不可以御飄風。”</w:t>
        <w:br/>
      </w:r>
    </w:p>
    <w:p>
      <w:r>
        <w:t>鴾##鴾</w:t>
        <w:br/>
        <w:br/>
        <w:t>鴾móu　《廣韻》莫浮切，平尤明。幽部。</w:t>
        <w:br/>
        <w:br/>
        <w:t>〔鴾毋〕鹌鹑类的小鸟。体形似鹌鹑而稍小，生活习性亦相近，鸣声如低沉之汽笛。在我国大部地区为夏候鸟。《爾雅·釋鳥》：“鴽，鴾毋。”*郭璞*注：“䳺也。*青州*呼鴾毋。”*郝懿行*義疏：“今驗鴽鳴，以觜插地，如牛鳴񇽻中，故曰鴾毋。”</w:t>
        <w:br/>
      </w:r>
    </w:p>
    <w:p>
      <w:r>
        <w:t>鴿##鴿</w:t>
        <w:br/>
        <w:br/>
        <w:t>〔鸽〕</w:t>
        <w:br/>
        <w:br/>
        <w:t>《説文》：“鴿，鳩屬。从鳥，合聲。”</w:t>
        <w:br/>
        <w:br/>
        <w:t>gē　《廣韻》古沓切，入合見。緝部。</w:t>
        <w:br/>
        <w:br/>
        <w:t>鸠鸽科鸽属鸟的通称。形似鸠，羽色白、灰或酱紫。飞行力极强，经训练可用来通信。《急就篇》：“鳩鴿鶉鴳中網死。”*顔師古*注：“鴿似䳕鳩而色青白，其鳴聲鴿鴿，因以名云。”《説文·鳥部》：“鴿，鳩屬。”*段玉裁*注：“鳩之可畜於家者狀與勃姑同。”*南朝**梁簡文帝*《謝賜錢啟》：“方使怖鴿獲安，窮魚永樂。”*唐**段成式*《酉陽雜俎·羽篇》：“*波斯*泊上多養鴿，鴿能飛行數千里，輒放一隻至家，以為平安信。”*宋**梅堯臣*《野鴿》：“孤來有野鴿，觜眼肖春鳩。”</w:t>
        <w:br/>
      </w:r>
    </w:p>
    <w:p>
      <w:r>
        <w:t>鵀##鵀</w:t>
        <w:br/>
        <w:br/>
        <w:t>鵀rén　《廣韻》如林切，平侵日。又汝鴆切，女心切。</w:t>
        <w:br/>
        <w:br/>
        <w:t>〔戴鵀〕即戴胜。头上有棕栗色羽冠，鸣时随声起伏，鸣声“呼——哱——哱”。尾脂能分泌臭液。俗名有“鸡冠鸟”、“山和尚”、“呼哱哱”、“臭姑鸪”等。我国南北各地都可见。也单用。《爾雅·釋鳥》：“鵖鴔，戴鵀。”*郭璞*注：“鵀即頭上勝。今亦呼為戴勝。”《初學記》卷三引*蔡邕*《月令章句》：“季春戴鵀降於桑。”《三國志·魏志·管寧傳》：“*正始*元年，戴鵀之鳥，巢（*張）臶*門陰。”*宋**蘇轍*《東湖》：“秋蟲噪蜩蚻，春鳥鳴鴃鵀。”</w:t>
        <w:br/>
      </w:r>
    </w:p>
    <w:p>
      <w:r>
        <w:t>鵁##鵁</w:t>
        <w:br/>
        <w:br/>
        <w:t>〔䴔〕</w:t>
        <w:br/>
        <w:br/>
        <w:t>（一）jiāo　《廣韻》古肴切，平肴見。宵部。</w:t>
        <w:br/>
        <w:br/>
        <w:t>（1）〔鵁鶄〕水鸟名。即池鹭。雄鸟头和上颈及羽冠入夏呈栗红色。喙长脚高。分布于我国南方及*印度*等地。《爾雅·釋鳥》：“鳽，鵁鶄。”*郭璞*注：“似鳧，脚高，毛冠。”*漢**枚乘*《七發》：“鵷鶵鵁鶄，翠鬣紫纓。”《新唐書·倪若水傳》：“*玄宗*遣中人捕鵁鶄、溪𪀦南方。”*清**史夔*《弘濟寺》：“鵁鶄如有意，飛近水邊村。”</w:t>
        <w:br/>
        <w:br/>
        <w:t>（2）鸟名。《山海經·北山經》：“（*蔓聯之山*）有鳥焉，羣居而朋飛，其毛如雌雉，名曰鵁，其名自呼，食之已風。”*郝懿行*疏：“《玉篇》‘鵁’云：‘白鵁鳥羣飛，尾如雌雞。’疑經文‘毛’當為‘尾’字之譌。”</w:t>
        <w:br/>
        <w:br/>
        <w:t>（二）xiāo　《集韻》虚交切，平肴曉。宵部。</w:t>
        <w:br/>
        <w:br/>
        <w:t>鸟名。鴢头，又名鱼䴔。《爾雅·釋鳥》：“鴢頭，鵁。”*郭璞*注：“似鳧，脚近尾，略不能行，*江*東謂之魚鵁。”《本草綱目·禽部·鸕鶿》：“又一種，似鸕鶿而蛇頭長項，冬月羽毛落盡，栖息溪岸，見人不能行，即没入水者，此即《爾雅》所謂鴢頭魚鵁者。”《漢書·司馬相如傳上》：“煩鶩庸渠，箴疵鵁盧，羣浮乎其上。”*顔師古*注引*張揖*曰：“鵁，𩾮〔鴢〕頭鳥也。”</w:t>
        <w:br/>
      </w:r>
    </w:p>
    <w:p>
      <w:r>
        <w:t>鵂##鵂</w:t>
        <w:br/>
        <w:br/>
        <w:t>〔鸺〕</w:t>
        <w:br/>
        <w:br/>
        <w:t>xiū　《廣韻》許尤切，平尤曉。又《集韻》巨救切。幽部。</w:t>
        <w:br/>
        <w:br/>
        <w:t>〔鵂鶹〕1.猫头鹰。又名怪鸱、鸱鸺、鵋䳢、钩鵅。羽毛暗褐色，有斑纹，头像猫，有毛角，目畏光，叫声难听。《玉篇·鳥部》：“鵂，鵂鶹。”*唐**玄應*《一切經音義》卷十九：“鉤鵅，《爾雅》‘恠鴟’。*舍人*曰：‘謂鵂鶹也。’*南陽*名𪀊鵅，一名忌欺，晝伏夜行，鳴為恠也。”*明**謝肇淛*《五雜組·物部一》：“梟、鴞、鵂鶹、鵋䳢、訓狐、貓頭，皆一物而異名，種類繁多。”《隋書·五行志下》：“*開皇*初，*梁*主*蕭琮*新起後，有鵂鳥集其帳隅。”*唐**韓愈*《赴江陵途中寄贈三學士》：“白日屋簷下，雙鳴鬭鵂鶹。”*清**顧炎武*《禹陵》：“鵂鶹呼冢柏，蝙蝠下祠燈。”*清**陳夢雷*《海門行》：“太陰壓城營頭流，殘角無聲聽泣鵂。”2.鸟类学特指鸱鸮科的横纹小鸮，形与猫头鹰的其他种类相似，但头无毛角，不甚畏光。</w:t>
        <w:br/>
      </w:r>
    </w:p>
    <w:p>
      <w:r>
        <w:t>鵃##鵃</w:t>
        <w:br/>
        <w:br/>
        <w:t>〔鸼〕</w:t>
        <w:br/>
        <w:br/>
        <w:t>《説文》：“鵃，鶻鵃也。从鳥，舟聲。”</w:t>
        <w:br/>
        <w:br/>
        <w:t>（一）zhōu　《廣韻》陟交切，平肴知。又止遥切，《集韻》張流切。幽部。</w:t>
        <w:br/>
        <w:br/>
        <w:t>〔鶻鵃〕见“鶻”。</w:t>
        <w:br/>
        <w:br/>
        <w:t>（二）diǎo　《集韻》丁了切，上篠端。</w:t>
        <w:br/>
        <w:br/>
        <w:t>〔鵃䑠〕细长的船。《集韻·筱韻》：“鵃，鵃䑠，船長皃。”《正字通·舟部》：“鵃，船小而長者曰鵃䑠。”《資治通鑑·梁元帝承聖元年》：“又以鵃䑠千艘載戰士。”*胡三省*注：“《類篇》曰：‘鵃䑠，船長貌。’……按：《王僧辯傳》：‘鵃䑠，其中載士，兩邊悉八十棹，棹手皆*越*人，去來趣襲，捷過風電。’蓋今之水哨馬即其類。”</w:t>
        <w:br/>
      </w:r>
    </w:p>
    <w:p>
      <w:r>
        <w:t>鵄##鵄</w:t>
        <w:br/>
        <w:br/>
        <w:t>鵄同“鴟”。《玉篇·鳥部》：“鴟，鳶屬。鵄，同鴟。”《廣韻·脂韻》：“鴟，一名鳶也。鵄亦同。”《晋書·涼武昭王李玄盛傳》：“穢鵄鳶之籠嚇，欽飛鳳于太清。”《初學記》卷三十引*魏彦深*《鷹賦》：“或似鵄首，赤睛黄足，細骨小肘。”《破魔變文》：“身腃項縮，恰似害凍老鵄。”</w:t>
        <w:br/>
      </w:r>
    </w:p>
    <w:p>
      <w:r>
        <w:t>鵅##鵅</w:t>
        <w:br/>
        <w:br/>
        <w:t>《説文》：“鵅，烏鸔也。从鳥，各聲。”</w:t>
        <w:br/>
        <w:br/>
        <w:t>（一）luò　《廣韻》盧各切，入鐸來。鐸部。</w:t>
        <w:br/>
        <w:br/>
        <w:t>水鸟名。《爾雅·釋鳥》：“鵅，烏𪈚。”*郭璞*注：“水鳥也，似鶂而短頸，腹翅紫白，背上緑色，*江*東呼為烏𪇰。”《太平御覽》卷九百二十五引《纂文》曰：“鵅、施、石檄、开零皆野鴨。没食曰鵅，長頸曰施，多白曰开零，在山澗曰石檄。”</w:t>
        <w:br/>
        <w:br/>
        <w:t>（二）gé　《廣韻》古伯切，入陌見。鐸部。</w:t>
        <w:br/>
        <w:br/>
        <w:t>〔鴝鵅〕鸟名。猫头鹰。也单用。*唐**韓愈*等《城南聯句》：“猛斃牛馬樂，妖殘梟鵅惸。”见“鴝”。</w:t>
        <w:br/>
      </w:r>
    </w:p>
    <w:p>
      <w:r>
        <w:t>鵈##鵈</w:t>
        <w:br/>
        <w:br/>
        <w:t>鵈同“鳶”。</w:t>
        <w:br/>
      </w:r>
    </w:p>
    <w:p>
      <w:r>
        <w:t>鵊##鵊</w:t>
        <w:br/>
        <w:br/>
        <w:t>鵊jiá　《廣韻》古洽切，入洽見。</w:t>
        <w:br/>
        <w:br/>
        <w:t>（1）鸟名。杜鹃。《集韻·洽韻》：“鵊，鳥名，杜鵑也。”</w:t>
        <w:br/>
        <w:br/>
        <w:t>（2）姓。《姓觿·洽韻》：“鵊，《姓譜》云：‘*黄帝*臣*鵊冾*之後。’”</w:t>
        <w:br/>
      </w:r>
    </w:p>
    <w:p>
      <w:r>
        <w:t>鵋##鵋</w:t>
        <w:br/>
        <w:br/>
        <w:t>鵋jì　《廣韻》渠記切，去志羣。之部。</w:t>
        <w:br/>
        <w:br/>
        <w:t>〔鵋䳢〕猫头鹰。又名鸺鶹。《爾雅·釋鳥》：“鵅，鵋䳢。”*郭璞*注：“今*江*東呼鵂鶹為鵋䳢，亦謂之鴝鵅。”《廣韻·志韻》：“鵋，鵋䳢，鵂鶹鳥，今之角鴟。”*明**劉基*《郁離子·蛇蝎》：“*吴王**夫差*與羣臣夜飲，有鵋䳢鳴于庭，王惡，使彈之。”</w:t>
        <w:br/>
      </w:r>
    </w:p>
    <w:p>
      <w:r>
        <w:t>鵌##鵌</w:t>
        <w:br/>
        <w:br/>
        <w:t>鵌（一）tú　《廣韻》同都切，平模定。魚部。</w:t>
        <w:br/>
        <w:br/>
        <w:t>一种与鼠同穴而居的鸟。《爾雅·釋鳥》：“鳥鼠同穴，其鳥為鵌，其鼠為鼵。”*郭璞*注：“鵌似鵽而小，黄黑色。穴入地三四尺。鼠在内，鳥在外。今在*隴西**首陽縣**鳥鼠同穴山*中。”《廣韻·魚韻》：“鵌，鳥名，與鼠同穴。”*明**黄佐*《北京賦》：“馬哈雙角垂腰而類獬，駝鷄元翎玉翮而異鵌。”*清**李寳琛*《記事詩四十首》之十四：“鵌鼵忘形便作鄰，穴居翻得避兵塵。”</w:t>
        <w:br/>
        <w:br/>
        <w:t>（二）yú　《集韻》羊諸切，平魚以。</w:t>
        <w:br/>
        <w:br/>
        <w:t>〔鵸鵌〕同“鵸䳜”。《集韻·魚韻》：“䳜，鵸䳜，鳥名。或書作鵌。”</w:t>
        <w:br/>
      </w:r>
    </w:p>
    <w:p>
      <w:r>
        <w:t>鵍##鵍</w:t>
        <w:br/>
        <w:br/>
        <w:t>鵍（一）huān　《集韻》呼官切，平桓曉。</w:t>
        <w:br/>
        <w:br/>
        <w:t>〔鵍鷒〕也作“𪈩鷒”。《玉篇·鳥部》：“𪈩，𪈩鷒，鶝鶔。鵍，同𪈩。”</w:t>
        <w:br/>
        <w:br/>
        <w:t>（二）guān　《集韻》古丸切，平桓見。</w:t>
        <w:br/>
        <w:br/>
        <w:t>〔鶇鵍〕见“鶇”。</w:t>
        <w:br/>
        <w:br/>
        <w:t>（三）guàn　《龍龕手鑑》音貫。</w:t>
        <w:br/>
        <w:br/>
        <w:t>同“鸛”。鹳雀。《龍龕手鑑·鳥部》：“鸛，鸛雀也。鵍，同鸛。”</w:t>
        <w:br/>
      </w:r>
    </w:p>
    <w:p>
      <w:r>
        <w:t>鵎##鵎</w:t>
        <w:br/>
        <w:br/>
        <w:t>鵎tuǒ　《廣韻》他果切，上果透。</w:t>
        <w:br/>
        <w:br/>
        <w:t>鸟名。《廣韻·果韻》：“鵎，鳥名。”</w:t>
        <w:br/>
      </w:r>
    </w:p>
    <w:p>
      <w:r>
        <w:t>鵏##鵏</w:t>
        <w:br/>
        <w:br/>
        <w:t>鵏（一）bū　《廣韻》博孤切，平模幫。又薄故切。</w:t>
        <w:br/>
        <w:br/>
        <w:t>（1）〔鵏鶆〕鸠。《玉篇·鳥部》：“鵏，鵏鶆，鳩也。”</w:t>
        <w:br/>
        <w:br/>
        <w:t>（2）鸟名。《集韻·模韻》：“鵏，鳥名。”</w:t>
        <w:br/>
        <w:br/>
        <w:t>（二）pū　《集韻》滂模切，平模滂。</w:t>
        <w:br/>
        <w:br/>
        <w:t>鹅。《集韻·模韻》：“鵏，鳥名，鵝也。”</w:t>
        <w:br/>
        <w:br/>
        <w:t>（三）pú　《集韻》蓬逋切，平模並。</w:t>
        <w:br/>
        <w:br/>
        <w:t>鸟前胸。《集韻·模韻》：“鵏，鳥膺前。”</w:t>
        <w:br/>
        <w:br/>
        <w:t>（四）bǔ</w:t>
        <w:br/>
        <w:br/>
        <w:t>〔地鵏〕大鸨的别名。</w:t>
        <w:br/>
      </w:r>
    </w:p>
    <w:p>
      <w:r>
        <w:t>鵐##鵐</w:t>
        <w:br/>
        <w:br/>
        <w:t>鵐wú　《廣韻》武夫切，平虞微。</w:t>
        <w:br/>
        <w:br/>
        <w:t>（1）〔鴾鵐〕也作“鴾鷡”、“鴾毋”。鹌鹑类的小鸟。《集韻·虞韻》：“鷡，鴾鷡，鳥名，鴽也。或作鵐。”</w:t>
        <w:br/>
        <w:br/>
        <w:t>（2）雀科鵐属各种鸟的通称。体型似麻雀，但嘴形特殊，闭合时上下嘴边缘不密接。多在地上营巢，食农作物、杂草种子和昆虫。我国常见的种类有白头鵐、灰头鵐、三道眉草鵐、田鵐、赤鵐、栗鵐等。</w:t>
        <w:br/>
      </w:r>
    </w:p>
    <w:p>
      <w:r>
        <w:t>鵑##鵑</w:t>
        <w:br/>
        <w:br/>
        <w:t>〔鹃〕</w:t>
        <w:br/>
        <w:br/>
        <w:t>juān　《廣韻》古玄切，平先見。</w:t>
        <w:br/>
        <w:br/>
        <w:t>〔杜鵑〕1.鸟名。又名子规、怨鸟。传说古代*蜀王**杜宇*失国而死，化为杜鹃鸟，鸣声为“不如归去”。今指鹃形目杜鹃科各种鸟。如：红翅凤头鹃、鹰头杜鹃、翠金鹃、噪鹃、绿嘴地鹃等。此种鸟为树栖攀禽，形体多样，羽毛褐色或灰色，大都不自营巢，而产卵于雀属鸟巢中，由他鸟代为孵卵育雏。主食昆虫，为益鸟。也单用。《類篇·鳥部》：“鵑，䲧鵑，鳥名。”*宋**陸佃*《埤雅·釋鳥》：“杜鵑，一名子規，苦啼啼血不止。一名怨鳥，夜啼達旦，血漬草木。凡始鳴皆北嚮，啼苦則倒縣於樹。《説文》所謂*蜀王**望帝*化為子巂，今謂之子規是也。至今寄巢生子，百鳥為哺其雛，尚如君臣云。”*南朝**宋**鮑照*《擬行路難十九首》之七：“中有一鳥名杜鵑，言是古時*蜀*帝魂。聲音哀苦鳴不息，羽毛憔悴似人髠。”*宋**張炎*《祝英臺近·與周草窗話舊》：“幾回聽得啼鵑，不如歸去。”*李大钊*《法俄革命之比较观》：“桐叶落而天下惊秋，听鹃声而知气运。”2.花名。又名“映山红”。常绿或落叶灌木。春季开花，呈漏斗形，簇生枝端。野生山地，也栽培于庭院以供观赏。也单用作“鵑”。*宋**蘇軾*《菩薩寺南漪堂杜鵑花》：“*南漪*杜鵑天下無，披香殿上紅氍毹。”*元**王實甫*《西廂記》第一本楔子：“盼不到*博陵*舊塜，血淚灑杜鵑紅。”*明**湯顯祖*《牡丹亭·驚夢》：“遍青山啼紅了杜鵑，荼䕷外煙波醉軟。”*光緒*二十五年重刊《浙江通志·物産七》“杜鵑”引《萬曆温州府志》：“有川鵑自*川*來者。”</w:t>
        <w:br/>
      </w:r>
    </w:p>
    <w:p>
      <w:r>
        <w:t>鵒##鵒</w:t>
        <w:br/>
        <w:br/>
        <w:t>〔鹆〕</w:t>
        <w:br/>
        <w:br/>
        <w:t>《説文》：“鵒，鴝鵒也。从鳥，谷聲。古者鴝鵒不踰*泲*。𩀑，鵒或从隹，从臾。”</w:t>
        <w:br/>
        <w:br/>
        <w:t>yù　《廣韻》余蜀切，入燭以。屋部。</w:t>
        <w:br/>
        <w:br/>
        <w:t>〔鴝鵒〕鸟名，即八哥。《廣韻·燭韻》：“鵒，鴝鵒。”也单用。《太平御覽》卷九百二十三引《禮稽命徵》：“*孔子*謂*子夏*曰：‘羣鵒至，非中國之鳥也。’”参见“鴝”。</w:t>
        <w:br/>
      </w:r>
    </w:p>
    <w:p>
      <w:r>
        <w:t>鵓##鵓</w:t>
        <w:br/>
        <w:br/>
        <w:t>〔鹁〕</w:t>
        <w:br/>
        <w:br/>
        <w:t>bó　《廣韻》蒲没切，入没並。</w:t>
        <w:br/>
        <w:br/>
        <w:t>〔鵓鳩〕即䳕鸠。以其鸣声又名“鹁鸪”。*三國**吴**陸璣*《毛詩草木鳥獸蟲魚疏·宛彼鳴鳩》：“鵓鳩，灰色，無繡項，陰則屏逐其匹，晴則呼之。語曰‘天將雨，鳩逐婦’是也。”*清**郝懿行*《爾雅義疏·釋鳥》：“䳕鳩聲轉為鵓鳩，以其棲有定所，故南方有‘鵓鴣定’之語。”*宋**范成大*《陳侍御園坐上》：“花梢蝴蝶作團去，竹裏鵓鳩相對鳴。”*清**嚴我斯*《繅絲曲》：“田家四月桑葉稀，鵓鳩啼雨乳燕飛。”</w:t>
        <w:br/>
      </w:r>
    </w:p>
    <w:p>
      <w:r>
        <w:t>鵔##鵔</w:t>
        <w:br/>
        <w:br/>
        <w:t>《説文》：“鵔，鵔鸃，鷩也。从鳥，夋聲。”</w:t>
        <w:br/>
        <w:br/>
        <w:t>jùn　《集韻》須閏切，去稕心。諄部。</w:t>
        <w:br/>
        <w:br/>
        <w:t>（1）〔鵔鸃〕1.鷩雉，即锦鸡。羽毛美丽。《説文·鳥部》：“鵔，鵔鸃，鷩也。”《玉篇·鳥部》：“鸃，鵔鸃，鳳屬。又鷩雉也。”《漢書·司馬相如傳上》：“揜翡翠，射鵕鸃。”*顔師古*注：“鵔鸃，鷩鳥也，似山鷄而小冠，背毛黄，腹下赤，項緑色，其尾毛紅赤，光采鮮明，今俗呼為山鷄，其實非也。”《正字通·鳥部》：“鵔，一作鵕。鵕䴊，似山鷄而小，即錦鷄。”2.鵔鸃冠的省称。《漢書·佞幸傳序》：“故*孝惠*時，郎、侍中皆冠鵔鸃、貝帶。”*顔師古*注：“以鵔鸃毛羽飾冠，海貝飾帶。”*宋**劉辰翁*《水調歌頭·和馬觀復石頭渡寄韻》：“狗尾貂蟬滿座，貝帶鵔鸃弄粉，一輿一臣臺。”*清**王士禛*《擬美女篇》：“出入冠鵔鸃，天子侍中郎。”</w:t>
        <w:br/>
        <w:br/>
        <w:t>（2）传说中的一种不祥鸟。《玉篇·鳥部》：“鵔，鳥。狀如鴟，赤足，直喙，黄文。見則旱。”</w:t>
        <w:br/>
      </w:r>
    </w:p>
    <w:p>
      <w:r>
        <w:t>鵕##鵕</w:t>
        <w:br/>
        <w:br/>
        <w:t>鵕同“鵔”。《正字通·鳥部》：“鵕，同鵔。”《史記·佞幸列傳》：“故*孝惠*時郎、侍中皆冠鵕䴊、貝帶。”按：《漢書》引作“鵔鸃”。*晋**左思*《吴都賦》：“仰攀鵕䴊，俯蹴豺獏。”</w:t>
        <w:br/>
      </w:r>
    </w:p>
    <w:p>
      <w:r>
        <w:t>鵖##鵖</w:t>
        <w:br/>
        <w:br/>
        <w:t>鵖〔鵖鴔〕戴胜。《爾雅·釋鳥》：“鵖鴔，戴鵀。”*郭璞*注：“鵀即頭上勝。今亦呼為戴勝。”</w:t>
        <w:br/>
      </w:r>
    </w:p>
    <w:p>
      <w:r>
        <w:t>鵗##鵗</w:t>
        <w:br/>
        <w:br/>
        <w:t>鵗xī　《廣韻》香衣切，平微曉。微部。</w:t>
        <w:br/>
        <w:br/>
        <w:t>雉。《爾雅·釋鳥》：“（雉）北方曰鵗。”《廣韻·微韻》：“鵗，北方名雉。”*宋**崔伯易*《感山賦》：“木栖則鵗鷣鸒鸛，水止則鴇翠鳬鶄。殊種詭類，莫可殫名。”*明**劉基*《雪鶴篇贈詹同文》：“鸞鵷鳥鴻鶉鵠翬，鷺鶚鸛鵲鷢與鵗。”</w:t>
        <w:br/>
      </w:r>
    </w:p>
    <w:p>
      <w:r>
        <w:t>鵘##鵘</w:t>
        <w:br/>
        <w:br/>
        <w:t>鵘jùn　《集韻》具運切，去問羣。</w:t>
        <w:br/>
        <w:br/>
        <w:t>鸡无尾。《集韻·焮韻》：“鵘，雞無尾。”</w:t>
        <w:br/>
      </w:r>
    </w:p>
    <w:p>
      <w:r>
        <w:t>鵙##鵙</w:t>
        <w:br/>
        <w:br/>
        <w:t>鵙jú　《龍龕手鑑》古覓反。</w:t>
        <w:br/>
        <w:br/>
        <w:t>鸟名。即伯劳。背灰褐色，头侧有黑色贯眼纹，颏及喉为乳白色，尾长，上嘴钩曲似鹰，常将猎获物穿挂在带刺的枝头，以喙撕食。生性凶猛，鸣声喧亮暴厉。益鸟。遍布我国南部诸省。《龍龕手鑑·鳥部》：“鵙，伯勞也。”《詩·豳風·七月》：“七月鳴鵙，八月載績。”*毛*傳：“鵙，伯勞也。”*阮元*校勘記：“*唐*石經鵙作鶪。”*漢**王逸*《九思·悼亂》：“左見兮鳴鵙，右睹兮呼梟。”*宋**蘇軾*《和子由寒食》：“忽聞啼鵙驚覊旅，江上何人治廢田？”</w:t>
        <w:br/>
      </w:r>
    </w:p>
    <w:p>
      <w:r>
        <w:t>鵚##鵚</w:t>
        <w:br/>
        <w:br/>
        <w:t>鵚tū　《廣韻》他谷切，入屋透。</w:t>
        <w:br/>
        <w:br/>
        <w:t>〔鵚鶖〕也作“秃鶖”。鸟名。《廣韻·屋韻》：“鵚，鵚鶖，鳥也。”《本草綱目·禽部·鵚鶖》：“鵚鶖、扶老、鴜𪀧。凡鳥至秋，毛脱秃。此鳥頭秃如秋毨，又如老人頭童及扶杖之狀，故得諸名。《説文》作‘秃𪀖’。”*清**蒲松齡*《日用俗字·禽鳥章》：“杜宇可憐長吐血，鵚鶖堪愛在吞蝗。”</w:t>
        <w:br/>
      </w:r>
    </w:p>
    <w:p>
      <w:r>
        <w:t>鵛##鵛</w:t>
        <w:br/>
        <w:br/>
        <w:t>鵛jīng　《廣韻》古靈切，平青見。耕部。</w:t>
        <w:br/>
        <w:br/>
        <w:t>（1）〔與鵛〕也作“鸒鵛”。鸟名。《爾雅·釋鳥》：“輿鵛，鷋。”*郭璞*注：“未詳。”*阮元*校勘記：“雪牕本輿作與。《釋文》：‘與音餘，*樊*、*孫*本作鸒。’按，與即鸒之省，當从《釋文》。”《廣韻·青韻》：“鵛，鸒鵛，鷋也。”</w:t>
        <w:br/>
        <w:br/>
        <w:t>（2）同“頸”。颈项。《風俗通·聲音》：“*春秋**師曠*為*晋平公*奏清徵之音，有玄鶴二八從南方來，進於廊門之扈，再奏之而成列，三奏之則延鵛而鳴，舒翼而舞。”</w:t>
        <w:br/>
      </w:r>
    </w:p>
    <w:p>
      <w:r>
        <w:t>鵜##鵜</w:t>
        <w:br/>
        <w:br/>
        <w:t>〔鹈〕</w:t>
        <w:br/>
        <w:br/>
        <w:t>（一）tí　《廣韻》杜奚切，平齊定。脂部。</w:t>
        <w:br/>
        <w:br/>
        <w:t>〔鵜鶘〕又名鴮鸅（洿澤）、淘河。羽多白色，翼大，嘴长，嘴下有一个皮质的囊，可用以兜食鱼类。性喜群居，栖息在沿海湖沼河川地带。我国有斑嘴鹈鹕、卷尾鹈鹕。也单用。《爾雅·釋鳥》：“鵜，鴮鸅。”*郭璞*注：“今之鵜鶘也，好羣飛，沈水食魚，故名洿澤，俗呼之為淘河。”《本草綱目·禽部·鵜鶘》引*禹錫*曰：“鵜鶘大如蒼鵞，頤下有皮袋，容二升物，展縮由之，袋中盛水以養魚。”《詩·曹風·候人》：“維鵜在梁，不濡其翼。”*毛*傳：“鵜，洿澤鳥也。”《三國志·魏志·文帝紀》：“夏五月，有鵜鶘鳥集*靈芝池*。”*南朝**梁**劉孝綽*《太子洑落日望水》：“寒鳥逐查漾，饑鵜拂浪翔。”*明**袁宏道*《雨中過蘇》其二：“魂亦尋花如蛺蝶，夢惟逐浪似鵜鶘。”</w:t>
        <w:br/>
        <w:br/>
        <w:t>（二）tī　《正字通》天低切。</w:t>
        <w:br/>
        <w:br/>
        <w:t>〔鸊鵜〕也作“鸊鷈”。水鸟名。《正字通·鳥部》：“鷈，𪇊鷈，俗作鵜。*杜甫*《贈張大常》詩：‘銛鋒瑩鸊鵜。’从鷈為正。”*唐**張蠙*《☀山寺晚望》：“四方湖光絶路歧，鸊鵜飛起暮鐘時。”</w:t>
        <w:br/>
      </w:r>
    </w:p>
    <w:p>
      <w:r>
        <w:t>鵝##鵝</w:t>
        <w:br/>
        <w:br/>
        <w:t>〔鹅〕</w:t>
        <w:br/>
        <w:br/>
        <w:t>é　《廣韻》五何切，平歌疑。歌部。</w:t>
        <w:br/>
        <w:br/>
        <w:t>（1）家鹅。鸟纲鸭科家禽。喙扁阔，头大，前额有橙黄色或黑褐色肉质突起，颈长，尾短，脚有蹼，羽毛纯白或灰色，善游泳，嗜食青草。生长快，肉质美。也泛指鹅。《爾雅·釋鳥》：“舒鴈，鵝。”*邢昺*疏引*李巡*曰：“野曰鴈，家曰鵝。”*郝懿行*義疏：“《内則》疏引某氏云：‘在野舒翼飛遠者為鵝。’……今按：雁、鵝同類而别，古人則通。《莊子·山木篇》云：‘命豎子殺鴈而烹之。’蓋鴈即鵝矣。鵝有蒼、白二色，蒼者全與鴈同。”《管子·輕重甲》：“鵝鶩之舍近，鵾雞鵠䳈之通遠。”*唐**杜甫*《將赴成都草堂途中有作先寄嚴鄭公五首》之二：“休怪兒童延俗客，不教鵝鴨惱比鄰。”*鲁迅*《彷徨·祝福》：“到年底，扫尘，洗地，杀鸡，宰鹅，彻夜的煮福礼，全是一人担当，竟没有添短工。”</w:t>
        <w:br/>
        <w:br/>
        <w:t>（2）阵势名。《文選·張衡〈東京賦〉》：“陳師鞠旅，教達禁成；火列具舉，武士星敷；鵝鸛魚麗，箕張翼舒。”*李善*注引*薛綜*曰：“鵝、鸛、魚麗，並陣名也。”*清**陳去病*《自厦門泛海登鼓浪嶼有感》：“番舶正連鵝鸛陣，怒濤如振鼓鼙聲。”</w:t>
        <w:br/>
        <w:br/>
        <w:t>（3）姓。《萬姓統譜·歌韻》：“鵝，本朝*河南**鄭縣*有*鵝*氏。”</w:t>
        <w:br/>
      </w:r>
    </w:p>
    <w:p>
      <w:r>
        <w:t>鵞##鵞</w:t>
        <w:br/>
        <w:br/>
        <w:t>鵞同“鵝”。《玉篇·鳥部》：“鵞，亦作鵝。”《左傳·昭公二十一年》：“*鄭翩*願為鸛，其御願為鵞。”*杜預*注：“鸛、鵞皆陣名。”*漢**張衡*《西京賦》：“鳥則鷫鷞鴰鴇，鴽鵞鴻鶤。”*清**洪昇*《將入都門過維揚留寄汪舟次檢討》：“射雉自成*潘令*賦，籠鵞人乞*右軍*書。”</w:t>
        <w:br/>
      </w:r>
    </w:p>
    <w:p>
      <w:r>
        <w:t>鵟##鵟</w:t>
        <w:br/>
        <w:br/>
        <w:t>鵟kuáng　《廣韻》巨王切，平陽羣。</w:t>
        <w:br/>
        <w:br/>
        <w:t>（1）㝱鸟。凤属，五色，有冠。《玉篇·鳥部》：“鵟，鳥，有冠。”《爾雅·釋鳥》“狂，㝱鳥”*唐**陸德明*釋文：“鵟，本今作狂。”《山海經·大荒西經》“有五采之鳥，有冠，名曰狂鳥”*袁珂*校注：“狂，《玉篇》作鵟，疑即鳳凰之屬。”</w:t>
        <w:br/>
        <w:br/>
        <w:t>（2）茅鸱。即猫头鹰。《廣韻·陽韻》：“鵟，鴟屬。”《爾雅·釋鳥》“狂，茅鴟”*唐**陸德明*釋文：“狂，本或作鵟。”*郝懿行*義疏：“茅鴟，即今貓兒頭。其頭似貓，大目，有毛角。其鳴曰轂轆貓。故*蜀*人謂之轂轆鷹，*揚州*謂之夜貓。善笑，俗人聞其笑聲，云有凶旤（禍）也。”</w:t>
        <w:br/>
        <w:br/>
        <w:t>（3）鹰科中的一种鸷鸟。俗名“土豹”。形状似老鹰，但尾圆而不分叉，通体羽毛褐色，尾部稍淡。常翱翔高空。主食鼠类，为农田益鸟。</w:t>
        <w:br/>
      </w:r>
    </w:p>
    <w:p>
      <w:r>
        <w:t>鵠##鵠</w:t>
        <w:br/>
        <w:br/>
        <w:t>〔鹄〕</w:t>
        <w:br/>
        <w:br/>
        <w:t>《説文》：“鵠，鴻鵠也。从鳥，告聲。”</w:t>
        <w:br/>
        <w:br/>
        <w:t>（一）hú　《廣韻》胡沃切，入沃匣。沃部。</w:t>
        <w:br/>
        <w:br/>
        <w:t>（1）鸿鹄。又名“黄鹄”。即天鹅，也叫黄嘴天鹅。形状像鹅而体形较大，颈很长，嘴尖黑色，基部黄色。羽毛纯白或黑色，有光泽。飞行高而迅速。群栖于湖泊沼泽地带。《六書故·動物三》：“鵠，*遼*人謂之天鵝。”*清**段玉裁*《説文解字注·鳥部》：“鵠，黄鵠也。凡經史言鴻鵠者，皆謂黄鵠也。或單言鵠，或單言鴻。”《孟子·告子上》：“一心以為有鴻鵠將至，思援弓繳而射之。”《史記·陳涉世家》：“燕雀安知鴻鵠之志哉！”《漢書·司馬相如傳上》：“弋白鵠，連鴐鵞。”</w:t>
        <w:br/>
        <w:br/>
        <w:t>（2）治理象牙。《爾雅·釋器》：“象謂之鵠。”*郭璞*注：“鵠，治樸之名。”*陸德明*釋文：“鵠，本亦作䶜。”按：《集韻·𦰚韻》：“䶜，治象齒令白也。”又白（色）。《周禮·春官·巾車》：“前樊鵠纓。”*鄭玄*注：“前讀為緇翦之翦。翦，淺黑也。以淺黑飾韋為樊，鵠色飾韋為纓。”*孫詒讓*正義：“此鵠色亦即謂白色。”《後漢書·宣張二王杜郭吴承鄭趙傳贊》：“*大儀*鵠髮，見表*憲王*。”*李賢*注：“鵠髮，白髮。”*宋**岳珂*《桯史》卷十：“鵠袍入試。”按：*宋*代应试士子穿的白袍叫“鵠袍”。</w:t>
        <w:br/>
        <w:br/>
        <w:t>（3）通“浩（hào）”。大。《吕氏春秋·下賢》：“鵠乎其羞用智慮也。”*高誘*注：“鵠，讀如‘浩浩昊天’之浩，大也。”</w:t>
        <w:br/>
        <w:br/>
        <w:t>（4）古地名。在今*山西省**闻喜县*附近。《詩·唐風·揚之水》：“素衣朱繡，從子于*鵠*。”*毛*傳：“*鵠*，*曲沃*邑也。”*孔穎達*疏：“*晋*封*桓叔*於*曲沃*，非獨一邑而已，其都在*曲沃*，其旁更有邑，故云*曲沃*邑也。”按：《清一統志》：“*聞喜縣*，*春秋**晋**曲沃*邑。”</w:t>
        <w:br/>
        <w:br/>
        <w:t>（5）姓。《通志·氏族略五》：“*鵠*氏，望出*東海*。”</w:t>
        <w:br/>
        <w:br/>
        <w:t>（二）gǔ　《集韻》姑沃切，入沃見。沃部。</w:t>
        <w:br/>
        <w:br/>
        <w:t>箭靶的中心。*宋**陸佃*《埤雅·釋鳥》：“鵠，《周禮·天官·司裘》：‘王大射，則共（供）虎侯、熊侯、豹侯，設其鵠。’設其鵠者，棲鵠於侯中以為的也，若今所射紅心是也。”《禮記·射義》：“故射者各射己之鵠。”*孫希旦*集解：“鵠者，侯之中，射之的也。”引申为目标、目的。*清**龔自珍*《送欽差大臣侯官林公序》：“我之言，公之鵠矣。”*章炳麟*《檢論·商鞅》：“此其鹄惟在于刑，其刑惟在于任威斩断，而五官之大法勿与焉。”*鲁迅*《坟·摩罗诗力说》：“近世文明，无不以科学为术，合理为神，功利为鹄。”</w:t>
        <w:br/>
        <w:br/>
        <w:t>（三）hè　《集韻》曷各切，入鐸匣。藥部。</w:t>
        <w:br/>
        <w:br/>
        <w:t>同“鶴”。《集韻·鐸韻》：“鶴，鳥名。《説文》：‘鳴九臯，聲聞于天。’或作鵠。”《莊子·天運》：“夫鵠不日浴而白。”*陸德明*釋文：“鵠，本又作鶴，同。”*唐**李商隱*《聖女祠》：“寡鵠迷蒼壑，覊凰怨翠梧。”*朱鶴齡*注：“鵠，《英華》作鶴，鶴、鵠古通。”</w:t>
        <w:br/>
      </w:r>
    </w:p>
    <w:p>
      <w:r>
        <w:t>鵡##鵡</w:t>
        <w:br/>
        <w:br/>
        <w:t>〔鹉〕</w:t>
        <w:br/>
        <w:br/>
        <w:t>wǔ　《廣韻》文甫切，上麌微。</w:t>
        <w:br/>
        <w:br/>
        <w:t>〔鸚鵡〕见“鸚”。</w:t>
        <w:br/>
      </w:r>
    </w:p>
    <w:p>
      <w:r>
        <w:t>鵢##鵢</w:t>
        <w:br/>
        <w:br/>
        <w:t>鵢shēn　《改併四聲篇海·鳥部》引《搜真玉鏡》：“鵃，音身。”《字彙補·鳥部》：“鵢，申人切，音身。出《篇韻》。”</w:t>
        <w:br/>
      </w:r>
    </w:p>
    <w:p>
      <w:r>
        <w:t>鵣##鵣</w:t>
        <w:br/>
        <w:br/>
        <w:t>鵣（一）lài　《廣韻》落蓋切，去泰來。</w:t>
        <w:br/>
        <w:br/>
        <w:t>鸟名。《廣韻·泰韻》：“鵣，鳥名。”</w:t>
        <w:br/>
        <w:br/>
        <w:t>（二）chì</w:t>
        <w:br/>
        <w:br/>
        <w:t>〔鸂鵣〕也作“谿𪀦”。*清**鄭珍*《説文新附考》卷二：“𪀦，谿𪀦，水鳥……諸字書又作鸂𪀦、鸂𪅙、鸂鵣。”</w:t>
        <w:br/>
      </w:r>
    </w:p>
    <w:p>
      <w:r>
        <w:t>鵦##鵦</w:t>
        <w:br/>
        <w:br/>
        <w:t>鵦lù　《玉篇》盧谷切。</w:t>
        <w:br/>
        <w:br/>
        <w:t>鸟名。《玉篇·鳥部》：“鵦，鳥名。”</w:t>
        <w:br/>
      </w:r>
    </w:p>
    <w:p>
      <w:r>
        <w:t>鵧##鵧</w:t>
        <w:br/>
        <w:br/>
        <w:t>鵧pí　《廣韻》房脂切，平脂並。脂部。</w:t>
        <w:br/>
        <w:br/>
        <w:t>〔鵧鷑〕又名鷑鸠，乌䳎。《爾雅·釋鳥》：“鷑鳩，鵧鷑。”*郭璞*注：“小黑鳥，鳴自呼。*江*東名為烏䳎。”</w:t>
        <w:br/>
      </w:r>
    </w:p>
    <w:p>
      <w:r>
        <w:t>鵨##鵨</w:t>
        <w:br/>
        <w:br/>
        <w:t>鵨同“𪅰”。《玉篇·鳥部》：“鵨，鳥也。”《集韻·魚韻》：“𪅰，鳥名。似鳧。或作鵨。”</w:t>
        <w:br/>
      </w:r>
    </w:p>
    <w:p>
      <w:r>
        <w:t>鵩##鵩</w:t>
        <w:br/>
        <w:br/>
        <w:t>鵩fú　《廣韻》房六切，入屋奉。</w:t>
        <w:br/>
        <w:br/>
        <w:t>鸟名。似鸮，古人以为不祥之鸟。《廣韻·屋韻》：“鵩，不祥鳥。”*宋**羅願*《爾雅翼·釋鳥四》：“鵩，似鴞，不祥鳥，夜為惡聲者。《巴蜀異物志》曰：‘小如雉，體有文采，行不出域，若有畺服者，故名鵩。’”*漢**賈誼*《鵩鳥賦·序》：“三年，有鵩鳥飛入*誼*舍，止於坐隅。鵩似鴞，不祥鳥也。”*唐**張謂*《長沙土風碑銘并序》：“*巴*蛇食象，空見於圖書，鵩鳥似鴞，但聞於詞賦。”*元**陳基*《次韻垂虹橋泊舟唱和》：“*越*人尚以雞為卜，*楚*俗相傳鵩類鴞。”</w:t>
        <w:br/>
      </w:r>
    </w:p>
    <w:p>
      <w:r>
        <w:t>鵪##鵪</w:t>
        <w:br/>
        <w:br/>
        <w:t>〔鹌〕</w:t>
        <w:br/>
        <w:br/>
        <w:t>（一）ān　《龍龕手鑑》烏含反。</w:t>
        <w:br/>
        <w:br/>
        <w:t>鹌鹑。鸡形目雉科小鸟，体形酷似鸡雏，头小尾秃，羽赤褐杂以显著白色羽干纹。肉味佳美。雄性好斗。《龍龕手鑑·鳥部》：“鵪，鵪鶉也。”《本草綱目·禽部·鷃》：“鵪與鶉兩物也，形狀相似，俱黑色，但無斑者為鵪，今人總以鵪鶉名之。”《大戴禮記·夏小正》：“（三月）田鼠化為鴽。鴽，鵪也。”*清**潘榮陛*《帝京歲時紀勝》：“膏粱子弟好鬥鵪鶉，千金角勝。”</w:t>
        <w:br/>
        <w:br/>
        <w:t>（二）yā　《玉篇》烏甲切。</w:t>
        <w:br/>
        <w:br/>
        <w:t>同“鴨”。《玉篇·鳥部》：“鴨，水鳥。鵪，古文。”《篇海類編·鳥獸類·鳥部》：“鵪，古文鴨字。”</w:t>
        <w:br/>
      </w:r>
    </w:p>
    <w:p>
      <w:r>
        <w:t>鵫##鵫</w:t>
        <w:br/>
        <w:br/>
        <w:t>鵫zhuó　《廣韻》直角切，入覺澄。又都教切。藥部。</w:t>
        <w:br/>
        <w:br/>
        <w:t>（1）鵫雉，即白鹇。又名白鵫、白☀、白雉。《爾雅·釋鳥》：“☀雉，鵫雉。”*郭璞*注：“今白鵫也。*江*東呼白☀，亦名白雉。”《本草綱目·禽部·鷴》：“按：《爾雅》白雉名☀，南人呼閑字如寒，則鷴即☀音之轉也。”*明**劉基*《郁離子·九難篇》：“鳥則白鵫、黄鶯、翠鷸、錦鷄，敷羽翰，摛文章，鞾鞾煌煌，若彤霞之間矞雲。”</w:t>
        <w:br/>
        <w:br/>
        <w:t>（2）同“鸐”。山鸡。《集韻·覺韻》：“鸐，鳥名。《爾雅》：‘鸐，山雉。’或作鵫。”</w:t>
        <w:br/>
      </w:r>
    </w:p>
    <w:p>
      <w:r>
        <w:t>鵬##鵬</w:t>
        <w:br/>
        <w:br/>
        <w:t>〔鹏〕</w:t>
        <w:br/>
        <w:br/>
        <w:t>（一）fèng　《〈説文解字〉徐鉉注》馮貢切。蒸部。</w:t>
        <w:br/>
        <w:br/>
        <w:t>同“𪈵”。《説文·鳥部》：“𪈵，亦古文鳳。”*李富孫*辨字正俗：“按：古鳳、朋、鵬本一字，今截然分為三字，此古今字之異。”《中華大字典·鳥部》：“𪈵，鵬本字。”</w:t>
        <w:br/>
        <w:br/>
        <w:t>（二）péng　《廣韻》步崩切，平登並。蒸部。</w:t>
        <w:br/>
        <w:br/>
        <w:t>传说中的大鸟。又称大鹏。《玉篇·鳥部》：“鵬，大鵬鳥。”《莊子·逍遥遊》：“北冥有魚，其名為鯤。鯤之大，不知其幾千里也。化而為鳥，其名為鵬。鵬之背，不知其幾千里也。怒而飛，其翼若垂天之雲。”*唐**白居易*《奉酬淮南牛相公思黯見寄二十四韻》：“鷗棲心戀水，鵬擧翅摩天。”*臧克家*《自白》：“像一只大鹏掠过了苍空，翅膀下透出来一串响声。”</w:t>
        <w:br/>
      </w:r>
    </w:p>
    <w:p>
      <w:r>
        <w:t>鵭##鵭</w:t>
        <w:br/>
        <w:br/>
        <w:t>鵭qín　《廣韻》巨金切，平侵羣。</w:t>
        <w:br/>
        <w:br/>
        <w:t>同“鳹”。勾喙鸟。《廣韻·侵韻》：“鵭，鶨鳥。亦作鳹。”《集韻·侵韻》：“鳹，句喙鳥。或从金。”</w:t>
        <w:br/>
      </w:r>
    </w:p>
    <w:p>
      <w:r>
        <w:t>鵮##鵮</w:t>
        <w:br/>
        <w:br/>
        <w:t>〔鹐〕</w:t>
        <w:br/>
        <w:br/>
        <w:t>qiān　《廣韻》苦咸切，平咸溪。又竹咸切。</w:t>
        <w:br/>
        <w:br/>
        <w:t>（1）鸟啄物。《廣韻·咸韻》：“鵮，鳥啄物也。”*唐**章孝標*《鷹》：“可惜忍飢寒日暮，向人鵮斷碧絲縧。”*宋**梅堯臣*《依韻和許待制病起偶書》：“女奚困觸屏風響，林鳥飢尋蠧木鵮。”*王老九*《张老汉卖余粮》：“老鼠偷，鸟鸟鹐，又受损失又麻烦。”</w:t>
        <w:br/>
        <w:br/>
        <w:t>（2）喻以言语讥人。《增注中華新韻·寒韻》：“鵮，喻以言譏人。”*元**曾瑞*《駡玉郎帶過感皇恩採茶歌·風情》：“冷句兒詁，好話兒鵮，踏科兒釤。”*明**康海*《一枝花·秋興》：“*錢塘*詩人亦闇，悲歌慷慨匪鵮。”</w:t>
        <w:br/>
      </w:r>
    </w:p>
    <w:p>
      <w:r>
        <w:t>鵯##鵯</w:t>
        <w:br/>
        <w:br/>
        <w:t>鵯bēi　《廣韻》府移切，平支幫。又譬吉切。支部。</w:t>
        <w:br/>
        <w:br/>
        <w:t>（1）〔鵯鶋〕也作“卑居”。鸟名。又名鸒、雅乌、鵯乌。即今雀形目鸦科之寒鸦。《爾雅·釋鳥》：“鸒斯，鵯鶋。”*郭璞*注：“雅烏也，小而多羣，腹下白，*江*東亦呼為鵯烏。”*郝懿行*義疏：“斯字語詞。……今此鳥大如鴿，百千為羣，其形如烏，其聲雅雅，故名雅烏。”*清**李元*《蠕範·物理》：“慈烏，孝鳥也，鵯烏也，寒鴉也。小而身黑，脣烏咮小，羣飛作雅雅聲。”*漢**張衡*《東京賦》：“鵯鶋秋棲，鶻鵃春鳴。”*南朝**梁**劉孝綽*《校書秘書省對雪詠懷》：“鶺鴒摇羽至，鵯鶋拂翅歸。”</w:t>
        <w:br/>
        <w:br/>
        <w:t>（2）雀形目鵯科各种鸟的通称。大多成群活动，叫声明亮动听，以野生小浆果及各种昆虫为食，为我国*长江*以南地区常见的留鸟。其品种有白头鵯、绿翅短脚鵯、红耳鵯、黄臀鵯、绿鹦嘴鵯等。</w:t>
        <w:br/>
      </w:r>
    </w:p>
    <w:p>
      <w:r>
        <w:t>鵰##鵰</w:t>
        <w:br/>
        <w:br/>
        <w:t>diāo　《廣韻》都聊切，平蕭端。幽部。</w:t>
        <w:br/>
        <w:br/>
        <w:t>（1）同“雕”。猛禽。《説文·隹部》：“雕，鷻也。从隹，周聲。鵰，籀文雕从鳥。”《本草綱目·禽部·鵰》：“鵰似鷹而大，尾長翅短，土黄色，鷙悍多力，盤旋空中，無細不覩。皂鵰，即鷲也，出北地，色皂青。鵰出*遼東*，最俊者謂之海東青。羌鷲出西南夷，黄頭赤目，五色皆備。鵰類能搏鴻、鵠、獐、鹿、犬、豕。”《淮南子·原道》：“鷹鵰搏鷙，昆蟲蟄藏。”*唐**王維*《觀獵》：“迴看射鵰處，千里暮雲平。”*明**李贄*《詠古五首》之二：“須知一箭雙鵰落，始是封侯拜將家。”</w:t>
        <w:br/>
        <w:br/>
        <w:t>（2）刻镂。也作“彫”。*唐**白居易*《山中五絶句·林下樗》：“香檀文桂苦鵰鐫，生理何曾得自全。”*遼*佚名《安次縣祠垈里寺院内起建堂殿並内藏碑記》：“再擢大匠，碎剪良材，鵰鎫尺寸之形，壘砌百千之樣。”又斫，消除。*清**顧炎武*《天下郡國利病書·四川一·松潘》：“條陳十款，一曰鵰除惡寨。”又《雲貴一·滇志》：“賊叛刦不已，*應龍*會*昌祚*並發兵鵰勦。”</w:t>
        <w:br/>
      </w:r>
    </w:p>
    <w:p>
      <w:r>
        <w:t>鵱##鵱</w:t>
        <w:br/>
        <w:br/>
        <w:t>鵱lù　《廣韻》力竹切，入屋來。沃部。</w:t>
        <w:br/>
        <w:br/>
        <w:t>〔鵱鷜〕野鹅。又名鴚鹅。即鸿雁。《爾雅·釋鳥》：“鵱鷜，鵝。”*郭璞*注：“今之野鵝。”《本草綱目·禽部·雁》：“（雁）蒼者為野鵝，亦曰鴚鵞，《爾雅》謂之鵱鷜也。”</w:t>
        <w:br/>
      </w:r>
    </w:p>
    <w:p>
      <w:r>
        <w:t>鵲##鵲</w:t>
        <w:br/>
        <w:br/>
        <w:t>〔鹊〕</w:t>
        <w:br/>
        <w:br/>
        <w:t>què　《廣韻》七雀切，入藥清。鐸部。</w:t>
        <w:br/>
        <w:br/>
        <w:t>（1）喜鹊。形状似乌鸦，尾长，上体羽色黑褐，具有紫色光泽，肩和腹部白色，叫声嘈杂。相传以鹊噪为喜兆，故称喜鹊。今为鸦科部分鸟的通称。如：喜鹊、树鹊、红嘴蓝鹊、灰喜鹊等。《詩·召南·鵲巢》：“維鵲有巢，維鳩居之。”《禽經》：“靈鵲兆喜。”*張華*注：“鵲噪則喜生。”*宋**王炎*《晚憇田家》：“家書未到鵲先喜，春事無多鸎又啼。”*周恩来*《为何香凝老人题画》：“鹊报援*朝*胜利，花贻抗*美*英雄。”</w:t>
        <w:br/>
        <w:br/>
        <w:t>（2）犬名。也作“㹱”。《禮記·少儀》“既受，乃問犬名”*漢**鄭玄*注：“謂若*韓*盧、*宋*鵲之屬。”*孔穎達*疏：“*桓譚*《新論》云：‘夫畜生賤也，然其尤善者皆見記識，故犬道*韓*盧*宋*㹱，’……則㹱、鵲音同字異耳，故*鄭*亦為鵲字。”《孔叢子·執節》：“*申叔*問曰：‘犬馬之名，皆因其形色而名焉，唯*韓*盧*宋*鵲獨否，何也？’*子順*答曰：‘盧，黑色；鵲，白黑色。非色而何？’”</w:t>
        <w:br/>
        <w:br/>
        <w:t>（3）姓。同“舄”。《姓觿·藥韻》：“舄，或作鵲。出《姓纂》。《千家姓》云：‘*河南*族’。”</w:t>
        <w:br/>
      </w:r>
    </w:p>
    <w:p>
      <w:r>
        <w:t>鵳##鵳</w:t>
        <w:br/>
        <w:br/>
        <w:t>鵳jiān　《廣韻》古賢切，平先見。</w:t>
        <w:br/>
        <w:br/>
        <w:t>〔鶙鵳〕鹞一类的鸟。《廣韻·先韻》：“鵳，鶙鵳，鷂屬。”</w:t>
        <w:br/>
      </w:r>
    </w:p>
    <w:p>
      <w:r>
        <w:t>鵴##鵴</w:t>
        <w:br/>
        <w:br/>
        <w:t>鵴jú　《廣韻》居六切，入屋見。又渠竹切。</w:t>
        <w:br/>
        <w:br/>
        <w:t>〔鴶鵴〕见“鴶”。</w:t>
        <w:br/>
      </w:r>
    </w:p>
    <w:p>
      <w:r>
        <w:t>鵵##鵵</w:t>
        <w:br/>
        <w:br/>
        <w:t>鵵tù　《廣韻》湯故切，去暮透。魚部。</w:t>
        <w:br/>
        <w:br/>
        <w:t>老鵵。又名木兔、鹇鸱。猫头鹰一类的鸟。《爾雅·釋鳥》：“萑，老鵵。”*郭璞*注：“木兔也。似鴟鵂而小，兔頭有角，毛腳，夜飛，好食雞。”*郝懿行*義疏：“《廣雅》云：‘鷳鴟，老鵵也。’……鵵與兔同。《酉陽雜俎》云：‘北海有木兔，似鵂鶹也。’按：此即上狂茅鴟一種，大者亦俗呼貓兒頭，其頭似兔，以耳上毛為角也。”</w:t>
        <w:br/>
      </w:r>
    </w:p>
    <w:p>
      <w:r>
        <w:t>鵶##鵶</w:t>
        <w:br/>
        <w:br/>
        <w:t>鵶yā　《廣韻》於加切，平麻影。</w:t>
        <w:br/>
        <w:br/>
        <w:t>同“鴉”。乌鸦。《廣韻·麻韻》：“鴉，烏别名。鵶，同鴉。”《莊子·齊物論》“鴟鴉耆鼠”*唐**陸德明*釋文：“鴉，本亦作鵶。”《南史·侯景傳》：“或走馬遨遊，彈射鵶鳥。”*唐**孟郊*《招文士飲》：“梅芳已流管，柳色未藏鵶。”</w:t>
        <w:br/>
      </w:r>
    </w:p>
    <w:p>
      <w:r>
        <w:t>鵷##鵷</w:t>
        <w:br/>
        <w:br/>
        <w:t>鵷yuān　《廣韻》於袁切，平元影。元部。</w:t>
        <w:br/>
        <w:br/>
        <w:t>（1）〔鵷鶵〕也作“鵷雛”，省称“鵷”。传说与凤凰同类的鸟。《山海經·南山經》：“（*南禺之山*）*佐水*出焉，而東南流注于海，有鳳皇、鵷鶵。”*郭璞*注：“亦鳳屬。”*唐**元稹*《有酒十章》之十：“欲鳳翥而鵷隨兮，欲龍亨而驥逐。”*明**袁宏道*《小齋》：“鵷雛雖餓死，不與雀争多。”</w:t>
        <w:br/>
        <w:br/>
        <w:t>（2）同“鴛”。鸳鸯。*三國**魏**阮籍*《答伏義書》：“鸞鳳凌雲漢以舞翼，鳩鵷悦蓬林以鷱翔。”*元**張可久*《寨兒令·晚涼即景》：“並頭湖上白蓮，雙飛花下紅鵷。”*隋树森*注：“*胡*本《小山樂府》‘紅鵷’作‘紅鴛’。”</w:t>
        <w:br/>
      </w:r>
    </w:p>
    <w:p>
      <w:r>
        <w:t>鵸##鵸</w:t>
        <w:br/>
        <w:br/>
        <w:t>鵸qí　《廣韻》渠羈切，平支羣。歌部。</w:t>
        <w:br/>
        <w:br/>
        <w:t>〔鵸䳜〕传说中的怪鸟。1.有三头六尾的鸟。《廣韻·支韻》：“鵸，鵸䳜鳥。似烏，三首六尾，自為牝牡，善笑。”《山海經·西山經》：“（*翼望之山*）有鳥焉，其狀如烏，三首六尾而善笑，名曰鵸䳜。服之使人不厭，又可以禦凶。”2.有五彩而赤纹的鸟。《山海經·北山經》：“（*帶山*）有鳥焉，其狀如烏，五彩而赤文，名曰鵸䳜，是自為牝牡，食之不疽。”</w:t>
        <w:br/>
      </w:r>
    </w:p>
    <w:p>
      <w:r>
        <w:t>鵹##鵹</w:t>
        <w:br/>
        <w:br/>
        <w:t>鵹lí　《廣韻》吕支切，平支來。脂部。</w:t>
        <w:br/>
        <w:br/>
        <w:t>〔鵹黄〕黄鹂。《爾雅·釋鳥》：“鵹黄，楚雀。”*郭璞*注：“即倉庚也。”《廣韻·支韻》：“鸝，黄鸝。鵹，同鸝。”</w:t>
        <w:br/>
      </w:r>
    </w:p>
    <w:p>
      <w:r>
        <w:t>鵺##鵺</w:t>
        <w:br/>
        <w:br/>
        <w:t>鵺yè　《廣韻》羊謝切，去禡以。魚部。</w:t>
        <w:br/>
        <w:br/>
        <w:t>传说中的鸟名。似雉，又名白鵺。《廣韻·禡韻》：“鵺，鳥名，似雉。”《山海經·北山經》：“（*單張之山*）有鳥焉，其狀如雉而文首，白翼，黄足，名曰白鵺。食之已嗌痛，可以已痸。”</w:t>
        <w:br/>
      </w:r>
    </w:p>
    <w:p>
      <w:r>
        <w:t>鵻##鵻</w:t>
        <w:br/>
        <w:br/>
        <w:t>《説文》：“鵻，祝鳩也。从鳥，隹聲。隼，鵻或从隹、一。一曰鶉字。”*徐灝*注箋：“鵻為祝鳩，職追切。隼為鷙鳥，思允切。二字音義懸絶。”“今本《説文》以隼為鵻之或體，其誤顯然。”</w:t>
        <w:br/>
        <w:br/>
        <w:t>zhuī　《廣韻》職追切，平脂章。微部。</w:t>
        <w:br/>
        <w:br/>
        <w:t>（1）鳺鴀，又名“䳕鳩”。《廣韻·脂韻》：“鵻，鳥名。”《詩·小雅·四牡》：“翩翩者鵻，載飛載下，集于苞栩。”*毛*傳：“鵻，夫不也。”*陸德明*釋文：“‘夫’字又作‘鳺’，‘不’字又作‘鴀’。《草木疏》夫不一名浮〔䳕〕鳩。”</w:t>
        <w:br/>
        <w:br/>
        <w:t>（2）草名。蓷。即益母草。《詩·王風·中谷有蓷》“中谷有蓷”*漢**毛亨*傳：“蓷，鵻也。”*朱熹*注：“即今益母草也。”</w:t>
        <w:br/>
      </w:r>
    </w:p>
    <w:p>
      <w:r>
        <w:t>鵼##鵼</w:t>
        <w:br/>
        <w:br/>
        <w:t>鵼kōng　《廣韻》苦紅切，平東溪。</w:t>
        <w:br/>
        <w:br/>
        <w:t>怪鸟名。《廣韻·東韻》：“鵼，怪鳥。出《字統》。”</w:t>
        <w:br/>
      </w:r>
    </w:p>
    <w:p>
      <w:r>
        <w:t>鵽##鵽</w:t>
        <w:br/>
        <w:br/>
        <w:t>《説文》：“鵽，鵽鳩也。从鳥，叕聲。”</w:t>
        <w:br/>
        <w:br/>
        <w:t>duò　《廣韻》丁括切，入末端。又丁刮切，丁滑切。月部。</w:t>
        <w:br/>
        <w:br/>
        <w:t>（1）鵽鸠。又名寇雉、突厥雀，即毛腿沙鸡。外形似鸽。无后趾，前三趾合生，密被短羽。冬时见于东三省南部、*河北省*、*山东省*等地，为不定性冬候鸟，常成群觅食。《爾雅·釋鳥》：“鵽鳩，寇雉。”*郭璞*注：“鵽鳩大如鴿，似雌雉，鼠脚，無後指，歧尾，為鳥憨急，羣飛，出北方沙漠地。”*郝懿行*義疏：“（鵽）文如雌雉，形似䳕鳩，故兼鳩雉之名。……今*萊陽*人名沙雞也。”*漢**張衡*《南都賦》：“若其𢊍膳，則有華薌重秬，滍臯香秔，歸雁鳴鵽，黄稻鱻魚。”《新唐書·突厥傳上》：“始虜未叛，鳴鵽羣飛入塞，吏曰：‘所謂*突厥*雀者，南飛，胡必至。’”*遼**李萬*《韓橁墓誌銘》：“郵亭杳絶，蕭條但聽於鵽鳴；關塞莫分，泱漭寧知於狼望。”</w:t>
        <w:br/>
        <w:br/>
        <w:t>（2）古代传说中的忘母之鸟，即“青鵽”。《太平御覽》卷九百二十三“鵽”：“《莊子》曰：‘青鵽愛子忘親。’*司馬彪*注曰：‘鵽鳥專愛其子而忘其母也。’”</w:t>
        <w:br/>
      </w:r>
    </w:p>
    <w:p>
      <w:r>
        <w:t>鵾##鵾</w:t>
        <w:br/>
        <w:br/>
        <w:t>鵾kūn　《廣韻》古渾切，平魂見。</w:t>
        <w:br/>
        <w:br/>
        <w:t>（1）〔鵾雞〕鸟名。*唐**玄應*《一切經音義》卷四：“鵾，鵾雞。”《楚辭·九辯》：“鴈廱廱而南遊兮，鵾雞啁哳而悲鳴。”*唐**杜甫*《絶句六首》之一：“竹高鳴翡翠，沙僻舞鵾鷄。”</w:t>
        <w:br/>
        <w:br/>
        <w:t>（2）乐曲名。《鵾鸡曲》的省称。*唐**孟浩然*《夜登孔伯昭南樓時沈太清朱昇在座》：“華燭罷燃蠟，清弦方奏《鵾》。”《文選·嵇康〈琴賦〉》：“《飛龍》、《鹿鳴》，《鵾雞》遊弦。”*李善*注：“古相和歌者有《鵾雞曲》。”</w:t>
        <w:br/>
        <w:br/>
        <w:t>（3）用同“鯤”。大鱼。*唐**白居易*《禽蟲十二章》之一：“蛙跳蛾舞仰頭笑，焉用鵾鵬鱗羽多？”自注：“齊物也。”按：鳞指鵾言，羽指鹏言，“鵾鵬”当作“鯤鵬”。*宋**陳亮*《水調歌頭·和趙周錫》：“安識鵾鵬變化，九萬里風在下，如許上南溟。”*明**李贄*《因方子及戲陸仲鶴二首》之一：“鵬鵾自有青雲侣，肯向人間問*謫仙*。”</w:t>
        <w:br/>
      </w:r>
    </w:p>
    <w:p>
      <w:r>
        <w:t>鵿##鵿</w:t>
        <w:br/>
        <w:br/>
        <w:t>鵿shēng　《篇海類編》書征切。</w:t>
        <w:br/>
        <w:br/>
        <w:t>腾。《篇海類編·鳥獸類·鳥部》：“鵿，騰也。”</w:t>
        <w:br/>
      </w:r>
    </w:p>
    <w:p>
      <w:r>
        <w:t>鶀##鶀</w:t>
        <w:br/>
        <w:br/>
        <w:t>鶀同“䳢”。《篇海類編·鳥獸類·鳥部》：“鶀，義同䳢。”《字彙·鳥部》：“鶀”，同“䳢”。</w:t>
        <w:br/>
      </w:r>
    </w:p>
    <w:p>
      <w:r>
        <w:t>鶁##鶁</w:t>
        <w:br/>
        <w:br/>
        <w:t>鶁jīng　《廣韻》舉卿切，平庚見。</w:t>
        <w:br/>
        <w:br/>
        <w:t>〔羌鶁〕鸟名。《廣韻·庚韻》：“鶁，羌鶁，鳥。”《集韻·庚韻》：“鶁，羌鶁，鳥名。南方有之。”《文選·左思〈吴都賦〉》：“彈鸞鶁，射猱㹶。”*李善*注引*劉逵*曰：“*師曠*曰：‘南方有鳥曰羌鶁，黄頭赤目，五色備也。’”</w:t>
        <w:br/>
      </w:r>
    </w:p>
    <w:p>
      <w:r>
        <w:t>鶂##鶂</w:t>
        <w:br/>
        <w:br/>
        <w:t>鶂yì　《廣韻》五歷切，入錫疑。</w:t>
        <w:br/>
        <w:br/>
        <w:t>（1）水鸟名。《玉篇·鳥部》：“鶂，水鳥，善高飛。”《本草綱目·禽部·鸕鶿》：“一種鶂鳥。或作鷁。似鸕鷀而色白，人誤以為白鸕鷀是也。”《穀梁傳·僖公十六年》：“六鶂退飛，過*宋*都。”*漢**班固*《西都賦》：“鳥則玄鶴白鷺，黄鵠鵁鸛，鶬鴰鴇鶂，鳬鷖鴻鴈。”*唐**劉禹錫*《臺城懷古》：“宫牆隱嶙圍野澤，鸛鶂夜鳴秋色深。”</w:t>
        <w:br/>
        <w:br/>
        <w:t>（2）鹰科某些鸟类的地方名称。如：金雕，南名大山鶂；乌雕，南名乌小鶂。</w:t>
        <w:br/>
      </w:r>
    </w:p>
    <w:p>
      <w:r>
        <w:t>鶃##鶃</w:t>
        <w:br/>
        <w:br/>
        <w:t>同“鶂”。《説文·鳥部》：“鶃，鳥也。《春秋傳》曰：‘六鶃退飛’。”*段玉裁*注：“今皆左兒右鳥。”《字彙·鳥部》：“鶃”，同“鶂”。*宋**吴文英*《三部樂·賦姜石帚漁隱》：“江鶃初飛，蕩萬里素雲，際空如沐。”</w:t>
        <w:br/>
      </w:r>
    </w:p>
    <w:p>
      <w:r>
        <w:t>鶄##鶄</w:t>
        <w:br/>
        <w:br/>
        <w:t>〔䴖〕</w:t>
        <w:br/>
        <w:br/>
        <w:t>（一）jīng　《廣韻》子盈切，平清精。</w:t>
        <w:br/>
        <w:br/>
        <w:t>〔鵁鶄〕水鸟名。即池鹭。《廣韻·清韻》：“鶄，鵁鶄，鳥也。”也单用。*唐**韓愈*等《城南聯句》：“將身親魍魅，浮跡侣鷗鶄。”见“鵁”。</w:t>
        <w:br/>
        <w:br/>
        <w:t>（二）qīng　《廣韻》倉經切，平青清。</w:t>
        <w:br/>
        <w:br/>
        <w:t>〔鶄鶴〕鸟名。《廣韻·青韻》：“鶄，鶄鶴，鳥也。出*南海*。”《文選·左思〈吴都賦〉》：“鶄鶴，𪃩鶬，鸛鷗鷁鸕，氾濫乎其上。”*李善*注引*劉逵*曰：“鶄鶴，出*南海*、*桂陽*諸郡。”</w:t>
        <w:br/>
      </w:r>
    </w:p>
    <w:p>
      <w:r>
        <w:t>鶅##鶅</w:t>
        <w:br/>
        <w:br/>
        <w:t>鶅zī　《廣韻》側持切，平之莊。又側吏切。之部。</w:t>
        <w:br/>
        <w:br/>
        <w:t>（1）古代东方野鸡的别名。《爾雅·釋鳥》：“（雉）東方曰鶅。”《廣韻·之韻》：“鶅，東方雉也。”</w:t>
        <w:br/>
        <w:br/>
        <w:t>（2）鵵轨鸟。一说为鵵鸱，即猫头鹰。《爾雅·釋鳥》：“鶅，鵵軌。”*郭璞*注：“未詳。”*俞樾*平議：“下文‘狂茅鴟’注曰：‘今鵵鴟也。’鵵軌疑即鵵鴟矣。是故茅鴟與怪鴟相次，怪鴟即鵂鶹也。此文‘鶅鵵軌’與‘鵅鵋䳢’相次，鵋䳢亦即鵂鶹也。比類而觀，鵵軌之即鵵鴟信矣。下文又曰‘萑老鵵’，葢鵵軌之老者謂之萑，故曰‘萑老鵵’也。《説文·萑部》：‘萑，鴟屬，有毛角，所鳴其家有旤。’然則鵵軌名鶅者，鶅猶甾也。甾音如災禍之災，因以為名歟？”</w:t>
        <w:br/>
      </w:r>
    </w:p>
    <w:p>
      <w:r>
        <w:t>鶆##鶆</w:t>
        <w:br/>
        <w:br/>
        <w:t>鶆lái　《廣韻》落哀切，平咍來。之部。</w:t>
        <w:br/>
        <w:br/>
        <w:t>（1）〔鶆鳩〕鹰的一种。今为鹰科灰脸鵟鹰的别称。《爾雅·釋鳥》：“鷹，鶆鳩。”</w:t>
        <w:br/>
        <w:br/>
        <w:t>（2）〔鶆䴈〕*美洲*鸵鸟名。</w:t>
        <w:br/>
      </w:r>
    </w:p>
    <w:p>
      <w:r>
        <w:t>鶇##鶇</w:t>
        <w:br/>
        <w:br/>
        <w:t>〔鸫〕</w:t>
        <w:br/>
        <w:br/>
        <w:t>dōng　《廣韻》德紅切，平東端。</w:t>
        <w:br/>
        <w:br/>
        <w:t>（1）〔鶇鵍〕鸟名。《廣韻·東韻》：“鶇，鶇鵍，鳥名，美形。”</w:t>
        <w:br/>
        <w:br/>
        <w:t>（2）“鵷”的别名。《集韻·東韻》：“鶇，鵷名。”</w:t>
        <w:br/>
        <w:br/>
        <w:t>（3）鸫亚科鸟类的通称。羽毛常具杂斑细纹。春日多善啭鸣，故常被笼养。主食为昆虫，为农林益鸟。在我国分布较广的种类有黑鸫、红尾斑鸫、赤颈鸫、紫啸鸫等。</w:t>
        <w:br/>
      </w:r>
    </w:p>
    <w:p>
      <w:r>
        <w:t>鶈##鶈</w:t>
        <w:br/>
        <w:br/>
        <w:t>鶈qī　《廣韻》七稽切，平齊清。</w:t>
        <w:br/>
        <w:br/>
        <w:t>〔鶈鸎〕古代我国东部的一种怪鸟。《廣雅·釋鳥》：“鶈鸎，怪鳥屬也。”*王念孫*疏證引《玉篇》：“鶈鸎，東邊〔夷〕鳥名。”</w:t>
        <w:br/>
      </w:r>
    </w:p>
    <w:p>
      <w:r>
        <w:t>鶉##鶉</w:t>
        <w:br/>
        <w:br/>
        <w:t>〔鹑〕</w:t>
        <w:br/>
        <w:br/>
        <w:t>（一）chún　《廣韻》常倫切，平諄禪。諄部。</w:t>
        <w:br/>
        <w:br/>
        <w:t>（1）鹌鹑。古称羽毛无斑者为鹌，有斑者为鹑，后混称鹌鹑。《廣韻·諄韻》：“鶉，䳺鶉也。”《本草綱目·禽部·鷃》：“鵪與鶉兩物也，形狀相似，俱黑色，但無斑者為鵪也，今人總以鵪鶉名之。”《詩·魏風·伐檀》：“不狩不獵，胡瞻爾庭有縣鶉兮？”《潛夫論·交際》：“鶉鷃常遊，終日不休。”*宋**梅堯臣*《觀放鷂子》：“草際鳴鶉驚，蒿間黄雀窘。”</w:t>
        <w:br/>
        <w:br/>
        <w:t>（2）赤凤。《埤雅》引《禽經》：“青鳳謂之鶡，赤鳳謂之鶉。”《山海經·西山經》：“（*昆侖之丘*）有鳥焉，其名曰鶉鳥，是司帝之百服。”*郝懿行*疏：“鶉鳥，鳳也。《海内西經》云*昆侖**開明*西北皆有鳳皇，此是也。”</w:t>
        <w:br/>
        <w:br/>
        <w:t>（3）星宿名。南方朱鸟七宿的总称。《左傳·僖公五年》：“鶉之賁賁，天策焞焞。”*杜預*注：“鶉，鶉火星也。”《國語·周語下》：“自鶉及駟，七列也。”*韋昭*注：“鶉，鶉火之分，張十三度。駟，天駟。房五度，歲月之所在。從張至房七列，合七宿，謂張、翼、軫、角、亢、氐、房也。”*宋**沈括*《夢溪筆談·象數一》：“天文家，‘朱鳥’乃取象於鶉。故南方朱鳥七宿，曰鶉首、鶉火、鶉尾是也。”又古以鹑首为*秦*之分野，故用鹑代称*秦*地。《漢書·地理志》：“自井十度至柳三度，謂之鶉首之次，*秦*之分也。”*唐**駱賓王*《帝京篇》：“皇居帝里*崤函*谷，鶉野*龍山*侯甸服。”*清**顧炎武*《復遲明府書》：“談經*虎觀*，*東京*之士無雙；攬轡鶉郊，西土之人咸喜。”</w:t>
        <w:br/>
        <w:br/>
        <w:t>（4）喻破烂的衣服。《正字通·鳥部》：“鶉，鶉尾特禿，若衣之短結，故凡敝衣曰衣若縣鶉。”《荀子·大略》：“*子夏*家貧，衣若縣鶉。”*元**虞集*《後續詠貧士四首》之一：“山童衣百鶉。”《反美华工禁约文学集·戒拐贩人口出洋论》：“衣鹑韦以御寒暄，饮酪浆以充饥渴。”</w:t>
        <w:br/>
        <w:br/>
        <w:t>（5）通“醇”。纯美。《康熙字典·鳥部》：“鶉，與醇同。”《法言·寡見》：“春木之芚兮，援我手之鶉兮。”*李軌*注：“春木芒然而生，譬若*孔*氏啓導人心，有似援手而進，言其純美也。”</w:t>
        <w:br/>
        <w:br/>
        <w:t>（二）tuán　《集韻》徒官切，平桓定。</w:t>
        <w:br/>
        <w:br/>
        <w:t>同“鷻”。鸟名。雕。《集韻·桓韻》：“鷻，鳥名。《説文》雕也。引《詩》‘匪鷻匪𪀝’。或省。”《詩·小雅·四月》：“匪鶉匪鳶，翰飛戾天。”*毛*傳：“鶉，雕也。”</w:t>
        <w:br/>
      </w:r>
    </w:p>
    <w:p>
      <w:r>
        <w:t>鶊##鶊</w:t>
        <w:br/>
        <w:br/>
        <w:t>〔鹒〕</w:t>
        <w:br/>
        <w:br/>
        <w:t>gēng　《廣韻》古行切，平庚見。</w:t>
        <w:br/>
        <w:br/>
        <w:t>〔鶬鶊〕见“鶬”。</w:t>
        <w:br/>
      </w:r>
    </w:p>
    <w:p>
      <w:r>
        <w:t>鶋##鶋</w:t>
        <w:br/>
        <w:br/>
        <w:t>鶋jū　《廣韻》九魚切，平魚見。</w:t>
        <w:br/>
        <w:br/>
        <w:t>（1）〔鶢鶋〕见“鶢”。</w:t>
        <w:br/>
        <w:br/>
        <w:t>（2）〔鵯鶋〕见“鵯”。</w:t>
        <w:br/>
        <w:br/>
        <w:t>（3）〔鶌鶋〕见“鶌”。</w:t>
        <w:br/>
      </w:r>
    </w:p>
    <w:p>
      <w:r>
        <w:t>鶌##鶌</w:t>
        <w:br/>
        <w:br/>
        <w:t>《説文》：“鶌，鶌鳩也。从鳥，屈聲。”</w:t>
        <w:br/>
        <w:br/>
        <w:t>（一）jué　《廣韻》九勿切，入物見。術部。</w:t>
        <w:br/>
        <w:br/>
        <w:t>〔鶌鳩〕又名鹘鸼。一种小鸠。《爾雅·釋鳥》：“鶌鳩，鶻鵃。”*郭璞*注：“似山鵲而小，短尾，青黑色，多聲。今*江*東呼為鶻鵃。”*陸德明*釋文：“《字林》云：‘鶻鵃，小種鳩也。’”</w:t>
        <w:br/>
        <w:br/>
        <w:t>（二）qū　《集韻》曲勿切，入物溪。術部。</w:t>
        <w:br/>
        <w:br/>
        <w:t>〔鶌鶋〕鸟名。《山海經·北山經》：“（*馬成之山*）有鳥焉，其狀如烏，首白而身青，足黄，是名曰鶌鶋。”</w:t>
        <w:br/>
      </w:r>
    </w:p>
    <w:p>
      <w:r>
        <w:t>鶐##鶐</w:t>
        <w:br/>
        <w:br/>
        <w:t>鶐shù　《集韻》食律切，入術船。</w:t>
        <w:br/>
        <w:br/>
        <w:t>翠鸟。也作“鷸”。《集韻·術韻》：“鷸，翠羽鳥也。或作鶐。”《莊子·天地》“皮弁鷸冠”*唐**陸德明*釋文：“鷸，本又作鶐。”</w:t>
        <w:br/>
      </w:r>
    </w:p>
    <w:p>
      <w:r>
        <w:t>鶒##鶒</w:t>
        <w:br/>
        <w:br/>
        <w:t>鶒chì　《篇海類編》昌石切。</w:t>
        <w:br/>
        <w:br/>
        <w:t>〔鸂鶒〕见“鸂”。</w:t>
        <w:br/>
      </w:r>
    </w:p>
    <w:p>
      <w:r>
        <w:t>鶓##鶓</w:t>
        <w:br/>
        <w:br/>
        <w:t>〔鹋〕</w:t>
        <w:br/>
        <w:br/>
        <w:t>miáo　《玉篇》音苗。</w:t>
        <w:br/>
        <w:br/>
        <w:t>鸟名。《玉篇·鳥部》：“鶓，鳥名。”</w:t>
        <w:br/>
      </w:r>
    </w:p>
    <w:p>
      <w:r>
        <w:t>鶔##鶔</w:t>
        <w:br/>
        <w:br/>
        <w:t>鶔róu　《廣韻》耳由切，平尤日。</w:t>
        <w:br/>
        <w:br/>
        <w:t>〔鶝鶔〕见“鶝”。</w:t>
        <w:br/>
      </w:r>
    </w:p>
    <w:p>
      <w:r>
        <w:t>鶕##鶕</w:t>
        <w:br/>
        <w:br/>
        <w:t>鶕同“䳺（鵪）”。《玉篇·鳥部》：“䳺，䳺鶉也。鶕同䳺。”《集韻·𧟹韻》：“䳺，鶉屬。亦作鶕。”*清**沈濤*《銅熨斗隨筆》卷三：“《夏小正》：‘三月田鼠化為鴽。’*殷敬順*《列子·天瑞》釋文引作‘化為鶕’。鶕音諳。*沈濤*案：鶕即䳺之别體。”</w:t>
        <w:br/>
      </w:r>
    </w:p>
    <w:p>
      <w:r>
        <w:t>鶖##鶖</w:t>
        <w:br/>
        <w:br/>
        <w:t>〔鹙〕</w:t>
        <w:br/>
        <w:br/>
        <w:t>《説文》：“𪀖，秃𪀖也。从鳥，尗聲。鶖，𪀖或从秋。”</w:t>
        <w:br/>
        <w:br/>
        <w:t>qiū　《廣韻》七由切，平尤清。幽部。</w:t>
        <w:br/>
        <w:br/>
        <w:t>〔禿鶖〕又名“鴜𪀧”、“扶老”。1.水鸟名。头颈无毛，性贪恶，食鱼、蛇、鸟雏等。《本草綱目·禽部·鵚鶖》：“秃鶖，（又名）扶老、鴜𪀧。禿鶖，水鳥之大者也。出南方有大湖泊處。其狀如鶴而大，青蒼色。張翼廣五六尺，舉頭高六七尺。長頸赤目，頭項皆無毛。其頂皮方二寸許，紅色如鶴頂。其喙深黄色而扁直，長尺餘。其嗉下亦有胡袋，如鵜鶘狀。其足爪如鷄，黑色。性極貪惡，能與人鬭，好啖魚、蛇及鳥雛。”《詩·小雅·白華》：“有鶖在梁，有鶴在林。”*毛*傳：“鶖，秃鶖也。”*唐**杜甫*《天邊行》：“洪濤滔天風拔木，前飛秃鶖後鴻鵠。”《元史·成宗紀》：“*揚州*、*淮安*屬縣蝗，在地者為鶖啄食，飛者以翅擊死。詔禁捕鶖。”2.嘲称无发之人。《南史·齊紀下·東昏侯》：“（*齊明帝*殂）太中大夫*羊闡*入臨，無髮，號慟俯仰，幘遂脱地，帝輟哭大笑，謂宦者*王寶孫*曰：‘此謂秃鶖啼來乎。’”</w:t>
        <w:br/>
      </w:r>
    </w:p>
    <w:p>
      <w:r>
        <w:t>鶗##鶗</w:t>
        <w:br/>
        <w:br/>
        <w:t>鶗（一）tí　《集韻》田黎切，平齊定。</w:t>
        <w:br/>
        <w:br/>
        <w:t>〔鶗鴂〕也作“鵜鴂”。杜鹃鸟。单用义同。《文選·張衡〈思玄賦〉》：“恃己知而華予兮，鶗鴂鳴而不芳。”*李善*注：“《臨海異物志》曰：‘鶗鴂，一名杜鵑，至三月鳴，晝夜不止，夏末乃止。’”*南朝**梁簡文帝*《和湘東王首夏詩》：“燕泥銜復落，鶗吟歛更揚。”*唐**劉禹錫*《鶗鴂吟》：“鶗鴂催衆芳，晨間先入耳。”</w:t>
        <w:br/>
        <w:br/>
        <w:t>（二）chí　《集韻》常支切，平支禪。</w:t>
        <w:br/>
        <w:br/>
        <w:t>〔鶗鵳〕即鹞。《集韻·支韻》：“鶗，鶗鵳，鷂也。”</w:t>
        <w:br/>
      </w:r>
    </w:p>
    <w:p>
      <w:r>
        <w:t>鶘##鶘</w:t>
        <w:br/>
        <w:br/>
        <w:t>〔鹕〕</w:t>
        <w:br/>
        <w:br/>
        <w:t>hú　《廣韻》户吴切，平模匣。</w:t>
        <w:br/>
        <w:br/>
        <w:t>〔鵜鶘〕见“鵜”。</w:t>
        <w:br/>
      </w:r>
    </w:p>
    <w:p>
      <w:r>
        <w:t>鶙##鶙</w:t>
        <w:br/>
        <w:br/>
        <w:t>鶙同“鶗”。《玉篇·鳥部》：“鶗，鶗鵳，應仲春化為鳩。鶙，同鶗。”《集韻·齊韻》：“鶙，通作鶗。”</w:t>
        <w:br/>
      </w:r>
    </w:p>
    <w:p>
      <w:r>
        <w:t>鶚##鶚</w:t>
        <w:br/>
        <w:br/>
        <w:t>〔鹗〕</w:t>
        <w:br/>
        <w:br/>
        <w:t>è　《廣韻》五各切，入鐸疑。</w:t>
        <w:br/>
        <w:br/>
        <w:t>鸟名。鹗科。头、颈和腹部均白色而有暗褐色纵纹，背部暗褐色。上嘴呈钩状，爪锐利，外趾能前后转动。性凶猛。常在江河湖泊及海滨一带飞翔，捕食鱼类，故又称“鱼鹰”。《集韻·鐸韻》：“鶚，雕屬。”《本草綱目·禽部·鶚》：“鶚，雕類也，似鷹而土黄色，深目，好峙……能翺翔水上，捕食魚。*江*表人呼為食魚鷹。”《漢書·鄒陽傳》：“鷙鳥絫百，不如一鶚。”*唐**李白*《夷則格上白鳩拂舞辭》：“鷹鸇鵰鶚，貪而好殺。”*王琦*注：“鶚尤勇健善搏，乃鷙鳥中之特殊者。”*宋**辛棄疾*《賀新郎·題傅君用山園》：“山頭怪石蹲秋鶚。”</w:t>
        <w:br/>
      </w:r>
    </w:p>
    <w:p>
      <w:r>
        <w:t>鶛##鶛</w:t>
        <w:br/>
        <w:br/>
        <w:t>鶛（一）jiē　《廣韻》古諧切，平皆見。脂部。</w:t>
        <w:br/>
        <w:br/>
        <w:t>雄鹩鹑。《爾雅·釋鳥》：“鷯鶉，其雄鶛，牝庳。”*郭璞*注：“鶉，䳺屬。”</w:t>
        <w:br/>
        <w:br/>
        <w:t>（二）jiè　《集韻》居拜切，去怪見。脂部。</w:t>
        <w:br/>
        <w:br/>
        <w:t>鸟名。《爾雅·釋鳥》：“鶛，劉疾。”*郭璞*注：“未詳。”</w:t>
        <w:br/>
      </w:r>
    </w:p>
    <w:p>
      <w:r>
        <w:t>鶜##鶜</w:t>
        <w:br/>
        <w:br/>
        <w:t>鶜máo　《廣韻》莫交切，平肴明。</w:t>
        <w:br/>
        <w:br/>
        <w:t>〔鶜鴟〕鸟名。即猫头鹰。《爾雅·釋鳥》“狂，茅鴟”*唐**陸德明*釋文：“茅，本或作鶜。”*郝懿行*義疏：“茅鴟者，《廣雅》云：‘鵂鶹、鶜鴟，𪁪也。’鶜通作茅……茅鴟，即今貓兒頭。其頭似貓，大目，有毛角，其鳴曰轂轆貓。故*蜀*人謂之轂轆鷹，*揚州*謂之夜貓。善笑，俗人聞其笑聲，云有凶旤（禍）也。”</w:t>
        <w:br/>
      </w:r>
    </w:p>
    <w:p>
      <w:r>
        <w:t>鶝##鶝</w:t>
        <w:br/>
        <w:br/>
        <w:t>鶝（一）fú　《廣韻》方六切，入屋非。又符逼切。職部。</w:t>
        <w:br/>
        <w:br/>
        <w:t>〔鶝鶔〕鸟名。《爾雅·釋鳥》：“鸛鷒，鶝鶔，如鵲，短尾。射之銜矢射人。”*郝懿行*義疏：“善避矰繳，人以物擲之，從空中銜取，還以擲人。……*順天*人呼寒鴉。”*明**劉基*《郁離子·千里馬》：“䧿委羽于海濱，鶝鶔遇而射之，中脰幾死。”</w:t>
        <w:br/>
        <w:br/>
        <w:t>（二）bì　《廣韻》符逼切，入職並。</w:t>
        <w:br/>
        <w:br/>
        <w:t>〔鶝𪂉〕鸟名。即戴胜鸟。《廣韻·職韻》：“鶝，鶝𪂉鳥。”</w:t>
        <w:br/>
      </w:r>
    </w:p>
    <w:p>
      <w:r>
        <w:t>鶞##鶞</w:t>
        <w:br/>
        <w:br/>
        <w:t>鶞chūn　《廣韻》丑倫切，平諄徹。</w:t>
        <w:br/>
        <w:br/>
        <w:t>〔鳻鶞〕见“鳻”。</w:t>
        <w:br/>
      </w:r>
    </w:p>
    <w:p>
      <w:r>
        <w:t>鶟##鶟</w:t>
        <w:br/>
        <w:br/>
        <w:t>鶟tú　《廣韻》陀骨切，入没定。</w:t>
        <w:br/>
        <w:br/>
        <w:t>〔鶟鶦〕鸟名。白头翁。《爾雅·釋鳥》：“鶟鶘鳥。”*郭璞*注：“似雉，青身，白頭。”*郝懿行*義疏：“《釋文》鶟，本亦作突，胡字或作鶦。是古本作突胡，俗加鳥也。《御覽》九百二十八引*孫炎*曰：‘鶟鶦，水鳥。’按：即白頭鳥也。《吴志·諸葛恪傳》注引《江表傳》曰：‘會有白頭鳥集殿前，*權*問，何鳥？*恪*曰，白頭翁。即此鳥矣。’”</w:t>
        <w:br/>
      </w:r>
    </w:p>
    <w:p>
      <w:r>
        <w:t>鶠##鶠</w:t>
        <w:br/>
        <w:br/>
        <w:t>《説文》：“鶠，鳥也，其雌皇。从鳥，匽聲。一曰鳳皇也。”按：*段玉裁*、*王筠*并谓“鳥也”当作“鳳也”。</w:t>
        <w:br/>
        <w:br/>
        <w:t>yǎn　《廣韻》於幰切，上阮影。元部。</w:t>
        <w:br/>
        <w:br/>
        <w:t>（1）凤的别名。《爾雅·釋鳥》：“鶠，鳳。其雌皇。”*邢昺*疏：“鳳，一名鶠。”《字彙·鳥部》：“鶠，鳳之别名。”*宋**俞德鄰*《佩韋齋輯聞》卷三：“*唐**徐彦白*為文，率易新語：如以鳳閣為鶠閣，龍門為虬户。”</w:t>
        <w:br/>
        <w:br/>
        <w:t>（2）用同“鴳（yàn）”。小鸟。*明**孫梅錫*《琴心記·牛酒交歡》：“須信道籬鶠何曾識鳳凰，籬鶠何曾識鳳凰！”按：《莊子·逍遥遊》作“鴳”。</w:t>
        <w:br/>
      </w:r>
    </w:p>
    <w:p>
      <w:r>
        <w:t>鶡##鶡</w:t>
        <w:br/>
        <w:br/>
        <w:t>〔鹖〕</w:t>
        <w:br/>
        <w:br/>
        <w:t>《説文》：“鶡，似雉，出*上黨*。从鳥，曷聲。”</w:t>
        <w:br/>
        <w:br/>
        <w:t>（一）hé　《廣韻》胡葛切，入曷匣。月部。</w:t>
        <w:br/>
        <w:br/>
        <w:t>（1）鸟名。又名鹖鸡。《廣韻·曷韻》：“鶡，鳥似鷄也，鬭必至死。”《本草綱目·禽部·鶡鷄》：“鶡狀類雉而大，黄黑色，首有毛角如冠；性愛儕黨，有被侵者，直往赴鬭，雖死猶不置。”《山海經·中山經》：“（*煇諸之山*）其鳥多鶡。”*漢**曹操*《鶡鷄賦序》：“鶡雞猛氣，其鬭終無負，期於必死。”</w:t>
        <w:br/>
        <w:br/>
        <w:t>（2）鹖冠的省称。*漢**張衡*《東京賦》：“虎夫戴鶡。”*唐**李白*《古風五十九首》之六：“蟣虱生虎鶡，心魂逐旌旃。”*王琦*注：“鶡者，勇雉也，其鬭對，一死乃止，故*趙武靈王*以表武士，*秦*施之焉。*太白*所謂‘蟣虱生虎鶡’者，蓋謂其生於虎衣鶡冠之上，猶之‘甲胄生蟣虱’也。”</w:t>
        <w:br/>
        <w:br/>
        <w:t>（3）青凤。*宋**陸佃*《埤雅·釋鳥》引《禽經》：“青鳳謂之鶡。”</w:t>
        <w:br/>
        <w:br/>
        <w:t>（4）鸟名。也作“䲸”。《漢書·循吏傳·黄霸》：“時京兆尹*張敞*舍鶡雀飛集丞相府。”*顔師古*注：“此鶡音芬，字本作鳻，此通用耳。鳻雀大而色青，出*羌*中，非武賁所著也。”*王先謙*補注：“*宋祁*曰：注文鶡音介，字本作䲸，今本誤作芬並鳻字。予見*徐鍇*本改芬為介、鳻為䲸。”按：《説文·鳥部》：“䲸，鳥似鶡而青，出*羌*中。”</w:t>
        <w:br/>
        <w:br/>
        <w:t>（二）hè　《集韻》曷各切，入鐸匣。</w:t>
        <w:br/>
        <w:br/>
        <w:t>同“鶴”。《集韻·鐸韻》：“鶴，鳥名。或作鶡。”</w:t>
        <w:br/>
      </w:r>
    </w:p>
    <w:p>
      <w:r>
        <w:t>鶢##鶢</w:t>
        <w:br/>
        <w:br/>
        <w:t>鶢yuán　《廣韻》雨元切，平元云。</w:t>
        <w:br/>
        <w:br/>
        <w:t>〔鶢鶋〕也作“爰居”，又名“雜縣”。海鸟。《爾雅·釋鳥》“爰居，雜縣”*郭璞*注“《國語》曰：‘海鳥爰居。’*漢元帝*時，*瑯邪*有大鳥如馬駒，時人謂之爰居”*唐**陸德明*釋文：“爰，本亦作鶢；居，本或作鶋。”《廣韻·元韻》：“鶢，鶢鶢，海鳥。”《文選·左思〈吴都賦〉》：“鶢鶋避風，候鴈造江。”*李善*注引*劉逵*曰：“鶢鶋，鳥也，似鳳。”*唐**李白*《大鵬賦》：“精衛殷勤于銜木，鶢鶋悲愁乎薦觴。”*清**邵錦潮*《喜晚香辭幕府歸出示新詩留飲》：“偶同麋鹿遊城市，終覺鶢鶋厭鼓鐘。”</w:t>
        <w:br/>
      </w:r>
    </w:p>
    <w:p>
      <w:r>
        <w:t>鶣##鶣</w:t>
        <w:br/>
        <w:br/>
        <w:t>鶣（一）piān　《集韻》紕延切，平仙滂。</w:t>
        <w:br/>
        <w:br/>
        <w:t>〔鶣𪅃〕轻貌。《集韻·㒨韻》：“鶣，鶣𪅃，輕貌。”《文選·傅毅〈舞賦〉》：“鶣𪅃燕居，拉㧺鵠驚。”*李善*注：“鶣𪅃，輕貌。”</w:t>
        <w:br/>
        <w:br/>
        <w:t>（二）biǎn　《集韻》婢典切，上銑並。</w:t>
        <w:br/>
        <w:br/>
        <w:t>同“扁”。姓。《集韻·銑韻》：“扁，姓也。古有*扁鵲*。或作鶣。”*隋**劉善經*《四聲論》：“縱使*華陀*集藥，*鶣鵲*投針，恐魂*岱宗*，終難起也。”</w:t>
        <w:br/>
      </w:r>
    </w:p>
    <w:p>
      <w:r>
        <w:t>鶤##鶤</w:t>
        <w:br/>
        <w:br/>
        <w:t>《説文》：“鶤，鶤鷄也。从鳥，軍聲。讀若運。”</w:t>
        <w:br/>
        <w:br/>
        <w:t>kūn　《廣韻》古渾切，平魂見。又王問切。諄部。</w:t>
        <w:br/>
        <w:br/>
        <w:t>〔鶤雞〕同“鵾鷄”。也单用。1.大鸡。《爾雅·釋畜》：“雞三尺為鶤。”*郭璞*注：“*陽溝*巨鶤，古之名雞。”《本草綱目·禽部·雞》：“*蜀*中一種鶤鷄，*楚*中一種傖鷄，並高三四尺。”2.一种似鹤而大的水鸟。《龍龕手鑑·鳥部》：“鶤，鶤雞，似鶴而大也。”《太玄·𧚌》：“次：鶤雞朝飛踤於北，嚶嚶相和不輟食。”*范望*注：“鶤雞，水鳥。”《抱朴子·外篇·備闕》：“鴻鶤不能展翅於籠罩之中，輕鷂不能電擊於几筵之下。”*唐**劉禹錫*《飛鳶操》：“遊鶤翔雁出其下，慶雲清景相週旋。”3.凤凰的别名。《淮南子·覽冥》：“過歸雁於*碣石*，軼鶤雞於*姑餘*。”*高誘*注：“鶤雞，鳳凰之别名。”4.大鸟。《文選·張衡〈西京賦〉》：“翔鶤仰而不逮，况青鳥與黄雀？”*李善*注引*薛綜*曰：“鶤，大鳥。青鳥、黄雀皆小鳥。”</w:t>
        <w:br/>
      </w:r>
    </w:p>
    <w:p>
      <w:r>
        <w:t>鶥##鶥</w:t>
        <w:br/>
        <w:br/>
        <w:t>〔鹛〕</w:t>
        <w:br/>
        <w:br/>
        <w:t>méi　《廣韻》武悲切，平脂明。</w:t>
        <w:br/>
        <w:br/>
        <w:t>（1）〔鶥鴰〕也作“麋鴰”。鸟名。即鸧鸹。《廣韻·脂韻》：“鶥，鳥名。《爾雅》曰：‘鶬，麋鴰。’今呼鶬鴰。《字林》作鶥。”</w:t>
        <w:br/>
        <w:br/>
        <w:t>（2）画眉亚科各类鸟的通称。羽毛多为棕褐色，嘴尖，尾长，鸣声婉转。食虫，为益鸟。可笼饲，供观赏。我国常见的有画眉、棕颈钩嘴鹛、红顶鹛、黑脸噪鹛等。</w:t>
        <w:br/>
      </w:r>
    </w:p>
    <w:p>
      <w:r>
        <w:t>鶦##鶦</w:t>
        <w:br/>
        <w:br/>
        <w:t>鶦hú　《集韻》洪孤切，平模匣。</w:t>
        <w:br/>
        <w:br/>
        <w:t>〔鶟鶦〕见“鶟”。</w:t>
        <w:br/>
      </w:r>
    </w:p>
    <w:p>
      <w:r>
        <w:t>鶧##鶧</w:t>
        <w:br/>
        <w:br/>
        <w:t>鶧yīng　《廣韻》於驚切，平庚影。</w:t>
        <w:br/>
        <w:br/>
        <w:t>鸟名。即继鶧。《玉篇·鳥部》：“鶧，鳥名。”《廣韻·庚韻》：“鶧，繼鶧，鳥名。”</w:t>
        <w:br/>
      </w:r>
    </w:p>
    <w:p>
      <w:r>
        <w:t>鶨##鶨</w:t>
        <w:br/>
        <w:br/>
        <w:t>《説文》：“鶨，欺老也。从鳥，彖聲。”</w:t>
        <w:br/>
        <w:br/>
        <w:t>（一）chuàn　《廣韻》丑戀切，去線徹。又徒困切。元部。</w:t>
        <w:br/>
        <w:br/>
        <w:t>鸟名。欺（䳢）老。又名鳹鶨、痴鸟，勾喙鸟。《爾雅·釋鳥》：“鶨，䳢老。”*郭璞*注：“鳹鶨也，俗呼為癡鳥。”*邢昺*疏：“《字林》云：勾喙鳥。”《説文·鳥部》：“鶨，欺老也。”*宋**梅堯臣*《鳲鳩賦》：“時人謂䳢鶨癡拙禽也。兹禽然癡且拙，猶能以喙寫心，布於辨音者焉。”</w:t>
        <w:br/>
        <w:br/>
        <w:t>（二）zhì　《集韻》直几切，上旨澄。</w:t>
        <w:br/>
        <w:br/>
        <w:t>同“雉”。《集韻·旨韻》：“雉，鳥名。或作鶨。”</w:t>
        <w:br/>
      </w:r>
    </w:p>
    <w:p>
      <w:r>
        <w:t>鶩##鶩</w:t>
        <w:br/>
        <w:br/>
        <w:t>〔鹜〕</w:t>
        <w:br/>
        <w:br/>
        <w:t>《説文》：“鶩，舒鳧也。从鳥，敄聲。”</w:t>
        <w:br/>
        <w:br/>
        <w:t>wù（又读mù）　《廣韻》亡遇切，去遇微。又莫卜切。侯部。</w:t>
        <w:br/>
        <w:br/>
        <w:t>（1）家鸭。《爾雅·釋鳥》：“舒鳧，鶩。”*郭璞*注：“鴨也。”《左傳·襄公二十八年》：“公膳日雙雞，饔人竊更之以鶩。”*孔穎達*疏引*舍人*曰：“鳬，野名也；鶩，家名也。”《楚辭·卜居》：“寧與黄鵠比翼乎？將與鷄鶩争食乎？”*宋**陸游*《步至湖上寓小舟還舍五首》之二：“巷牛聽晚笛，池鶩唼枯萍。”又野鸭。《禽經》：“水鶩澤成羣，擾則逐。”*張華*注：“鶩，野鴨也。”*唐**王勃*《滕王閣序》：“落霞與孤鶩齊飛，秋水共長天一色。”*宋**蘇軾*《題寶鷄縣斯飛閣》：“野闊牛羊同鴈鶩，天長草樹接雲霄。”*陈毅*《淮河晚眺》：“柳岸沙明对夕晖，长天*淮水*鹜争飞。”</w:t>
        <w:br/>
        <w:br/>
        <w:t>（2）游水。《淮南子·主術》：“夫螣蛇游霧而動，應龍乘雲而舉，猨得木而捷，魚得水而鶩。”*清**吴趼人*《痛史·蜀記》：“領水兵十餘人，鶩水直抵南岸。”</w:t>
        <w:br/>
        <w:br/>
        <w:t>（3）同“䨁”。雏雀。《集韻·遇韻》：“䨁，䨁𪆪，雛也。或作鶩。”</w:t>
        <w:br/>
        <w:br/>
        <w:t>（4）通“騖”。奔驰。*清**朱駿聲*《説文通訓定聲·孚部》：“鶩，叚借為騖。”《穆天子傳》卷一：“天子西征，鶩行至于*陽紆之山*。”*郭璞*注：“鶩猶馳也。”《南齊書·文學傳論》：“少卿離辭，五言才骨，難與争鶩。”*宋**晏殊*《中園賦》：“禽托藪以思鶩，獸安林而獲騁。”*清**譚嗣同*《治言》：“日馳鶩於外侮，而荒其本圖。”引申为追求。*清**温睿臨*《南疆逸史·史可法傳》：“是時朝廷頗鶩聲色，惡聞危亂。”*清**阮葵生*《茶餘客話》卷二：“蓋一時延賞虚聲及閥閲子弟之鶩名者，亦不無濫舉云。”*郭沫若*《今津纪游》：“我们人类好像都有种鹜远性。当代的天才，每每要遭世人白眼。”</w:t>
        <w:br/>
      </w:r>
    </w:p>
    <w:p>
      <w:r>
        <w:t>鶪##鶪</w:t>
        <w:br/>
        <w:br/>
        <w:t>〔䴗〕</w:t>
        <w:br/>
        <w:br/>
        <w:t>同“鵙”。《説文·鳥部》：“鶪，伯勞也。从鳥，狊聲。𩀎，鶪或从隹。”*邵瑛*羣經正字：“今經典作鵙。《詩·豳風》‘七月鳴鵙’，《禮記·月令》‘鵙始鳴’，《爾雅·釋鳥》‘鵙，伯勞也’皆是。五經文字作鶪。”《逸周書·時則》：“芒種之日，螳螂生，又五日，鶪始鳴。”*三國**魏**阮籍*《通易論》：“‘震’發於風，陰德有紀，火中鶪鳴，母道將始，故‘離’為中女。”*清**王夫之*《楚辭通釋·九昭》：“逮鳴鶪之未聞兮，芳草榮其如昨。”</w:t>
        <w:br/>
      </w:r>
    </w:p>
    <w:p>
      <w:r>
        <w:t>鶬##鶬</w:t>
        <w:br/>
        <w:br/>
        <w:t>〔鸧〕</w:t>
        <w:br/>
        <w:br/>
        <w:t>《説文》：“鶬，麋鴰也。从鳥，倉聲。𩀞，鶬或从隹。”</w:t>
        <w:br/>
        <w:br/>
        <w:t>（一）cāng　《廣韻》七岡切，平唐清。陽部。</w:t>
        <w:br/>
        <w:br/>
        <w:t>（1）鸟名。麋鸹。似鹤，体苍青色。又名“鶬鴰”。也单用。《爾雅·釋鳥》：“鶬，麋鴰也。”*郭璞*注：“今呼鶬鴰。”《説文·鳥部》：“鶬，麋鴰。”*王筠*句讀：“《列子》、《淮南》單名鶬；《匡謬正俗》、《杜詩》單名鴰；羣書率名鶬鴰。”《楚辭·招魂》：“鵠酸𦢿鳧，煎鴻鶬些。”*漢**司馬相如*《子虚賦》：“弋白鵠，連鴐鵞，雙鶬下，玄鶴加。”*唐**李白*《行行且游獵篇》：“弓彎滿月不虚發，雙鶬迸落連飛髇。”</w:t>
        <w:br/>
        <w:br/>
        <w:t>（2）传说中的九头怪鸟。又名“奇鶬”、“鶬鸆”、“逆鶬”、“鬼車”。*清**王筠*《説文句讀·鳥部》：“鶬，至如奇鶬九頭，又名蒼鸆、逆鶬、鬼車，與麋鴰不同物。”*晋**郭璞*《江賦》：“若乃龍鯉一角，奇鶬九頭。”《本草綱目·禽部·鬼車鳥》：“鬼車，妖鳥也。取《周易》‘載鬼一車’之義。似鶬而異，故言其鶬。”*清**李元*《蠕範·物名》：“鶬鸆……九頭鳥也。狀如鵂鶹，赤色，足長，尾散，聲哀如刀車鳴，身員如箕，晝盲夜燎。”</w:t>
        <w:br/>
        <w:br/>
        <w:t>（3）〔鶬鶊〕也作“倉庚”。鸟名。即黄鹂。《方言》卷八：“鸝黄，自*關*而東謂之鶬鶊，自*關*而西謂之鸝黄，或謂之黄鳥，或謂之楚雀。”《廣韻·庚韻》：“鶊，鶬鶊，鳥名。鵹黄也。”《正字通·鳥部》：“鶊，倉庚，黄鸝也。”*戰國**宋玉*《登徒子好色賦》：“鶬鶊喈喈，羣女出桑。”*唐**儲光羲*《田家雜興八首》之一：“春至鶬鶊鳴，薄言向田墅。”</w:t>
        <w:br/>
        <w:br/>
        <w:t>（4）鸟名。鶂。《莊子·天運》“白鶂之相視”*唐**陸德明*釋文引《三蒼》云：“鶬，鶂也。”</w:t>
        <w:br/>
        <w:br/>
        <w:t>（二）qiāng　《集韻》千羊切，平陽清。陽部。</w:t>
        <w:br/>
        <w:br/>
        <w:t>（1）〔鶬鶬〕也作“鏘鏘”。金属撞击声。《詩·商頌·烈祖》：“約軧錯衡，八鸞鶬鶬。”*鄭玄*箋：“其鸞鶬鶬然聲和。”*陸德明*釋文：“鶬，本又作鏘。”《古史紀年》卷二：“舟張辟雍，鶬鶬相從，八風回回，鳳皇喈喈。”</w:t>
        <w:br/>
        <w:br/>
        <w:t>（2）金饰貌。《詩·周頌·載見》：“鞗革有鶬，休有烈光。”*鄭玄*箋：“鶬，金飾貌。”*孔穎達*疏：“即《韓奕》所云：‘鞗革金厄’是也。”*清**黄遵憲*《櫻花歌》：“鶬金寶鞍金盤陀，螺鈿漆盒攜叵羅。”</w:t>
        <w:br/>
      </w:r>
    </w:p>
    <w:p>
      <w:r>
        <w:t>鶭##鶭</w:t>
        <w:br/>
        <w:br/>
        <w:t>鶭fǎng　《廣韻》妃兩切，上養敷。陽部。</w:t>
        <w:br/>
        <w:br/>
        <w:t>水鸟名。泽虞。护田鸟。《爾雅·釋鳥》：“鶭，澤虞。”*郭璞*注：“今婟澤鳥，似水鴞，蒼黑色，常在澤中，見人輒鳴唤不去，有象主守之官，因名云，俗呼為護田鳥。”*陸德明*釋文：“鶭，澤虞，《字林》作鸅鸆。”</w:t>
        <w:br/>
      </w:r>
    </w:p>
    <w:p>
      <w:r>
        <w:t>鶮##鶮</w:t>
        <w:br/>
        <w:br/>
        <w:t>鶮（一）hè　《集韻》曷各切，入鐸匣。</w:t>
        <w:br/>
        <w:br/>
        <w:t>同“鶴”。《集韻·鐸韻》：“鶴，鳥名。或作鶮。”*宋**毛滂*《小重山·家人生日》：“鶮舞青青雪裏松。冰開☀在藻，緑蒙茸。”按：一本作“鶴”。*元**楊維楨*《八月五日過湖赴瑪瑙山主之招》：“*崔老*題詩欲招鶮，*生公*説法善降龍。”</w:t>
        <w:br/>
        <w:br/>
        <w:t>（二）hú　《集韻》胡沃切，入沃匣。</w:t>
        <w:br/>
        <w:br/>
        <w:t>古地名。《集韻·𦰚韻》：“鶮，邑名，在*韓*。”《史記·秦始皇本紀》：“八年，王弟*長安君**成蟜*將軍擊*趙*，反，死*屯留*，軍吏皆斬死，遷其民於*臨洮*。將軍壁死，卒*屯留*、*蒲*、*鶮*反，戮其屍。”*張守節*正義：“*蒲*、*鶮*皆地名。”</w:t>
        <w:br/>
      </w:r>
    </w:p>
    <w:p>
      <w:r>
        <w:t>鶯##鶯</w:t>
        <w:br/>
        <w:br/>
        <w:t>〔莺〕</w:t>
        <w:br/>
        <w:br/>
        <w:t>《説文》：“鶯，鳥也。从鳥，榮省聲。《詩》曰：‘有鶯其羽。’”*桂馥*義證：“‘鳥也’者，疑有闕誤。鶯非鳥名，《廣韻》鶯，鳥羽文也。”按：*段玉裁*注改“鳥也”为“鳥有文章皃”，并改“榮省聲”为“熒省聲”。</w:t>
        <w:br/>
        <w:br/>
        <w:t>yīng　《廣韻》烏莖切，平耕影。耕部。</w:t>
        <w:br/>
        <w:br/>
        <w:t>（1）鸟类羽毛有文彩貌。*唐**慧琳*《一切經音義》卷四：“春鶯，《考聲》：‘鶯，鳥毛有斑文貌也。’”《詩·小雅·桑扈》：“交交桑扈，有鶯其羽。”*毛*傳：“鶯然有文章。”</w:t>
        <w:br/>
        <w:br/>
        <w:t>（2）鸟名。又名仓庚、黄莺、黄鹂、黄鸟。如：莺歌燕舞；草长莺飞。《字彙·鳥部》：“鶯，黄鸝。”《禽經》“倉鶊、黧黄，黄鳥也”*晋**張華*注：“今謂之黄鶯、黄鸝是也。”*唐**李商隱*《戲題樞言草閣三十二韻》：“春風二三月，柳密鶯正啼。”*宋**辛棄疾*《蝶戀花》：“燕語鶯啼人乍遠。却恨西園，依舊鶯和燕。”《水滸全傳》第八十一回：“好夢欲成還又覺，緑窗但覺鶯啼曉。”</w:t>
        <w:br/>
        <w:br/>
        <w:t>（3）鸟纲莺科鸟类的通称。体型大多较麻雀为小，羽毛以绿褐色、灰绿色为主，主食昆虫，是农林益鸟。在我国分布很广，种类甚多。</w:t>
        <w:br/>
      </w:r>
    </w:p>
    <w:p>
      <w:r>
        <w:t>鶰##鶰</w:t>
        <w:br/>
        <w:br/>
        <w:t>鶰yuán　《字彙》于權切。</w:t>
        <w:br/>
        <w:br/>
        <w:t>（1）鸟名。《字彙·鳥部》：“鶰，鳥名。”</w:t>
        <w:br/>
        <w:br/>
        <w:t>（2）长尾山雀属各种鸟的旧称，或专指银喉长尾山雀。</w:t>
        <w:br/>
      </w:r>
    </w:p>
    <w:p>
      <w:r>
        <w:t>鶱##鶱</w:t>
        <w:br/>
        <w:br/>
        <w:t>《説文》：“鶱，飛皃。从鳥，寒省聲。”</w:t>
        <w:br/>
        <w:br/>
        <w:t>xiān　《廣韻》虚言切，平元曉。元部。</w:t>
        <w:br/>
        <w:br/>
        <w:t>高飞貌。《廣雅·釋詁三》：“鶱，飛也。”*王念孫*疏證：“鶱之言軒也，軒軒然起也。”《廣韻·元韻》：“鶱，飛舉皃。”*南朝**梁**沈約*《天淵水鳥應詔賦》：“將鶱復歛翮，迴首望驚雌。”*唐**獨孤及*《代書寄上裴六冀劉二潁》：“鶱鶱兩黄鵠，何處遊青冥。”*清**洪昇*《長生殿·舞盤》：“盤旋跌宕，花枝招颭柳枝揚，鳳影高鶱鸞影翔。”</w:t>
        <w:br/>
      </w:r>
    </w:p>
    <w:p>
      <w:r>
        <w:t>鶲##鶲</w:t>
        <w:br/>
        <w:br/>
        <w:t>鶲wēng　《玉篇》烏紅切。</w:t>
        <w:br/>
        <w:br/>
        <w:t>（1）鸟名。《玉篇·鳥部》：“鶲，鳥也。”</w:t>
        <w:br/>
        <w:br/>
        <w:t>（2）鸟类的一科。形体小，嘴稍扁平，常久栖树枝，窥视飞虫，突出捕获后，复飞返原处。种类甚多。如：乌鶲、北灰鶲、白眉鶲等。都是农林益鸟。</w:t>
        <w:br/>
      </w:r>
    </w:p>
    <w:p>
      <w:r>
        <w:t>鶳##鶳</w:t>
        <w:br/>
        <w:br/>
        <w:t>鶳shī　《集韻》霜夷切，平脂生。</w:t>
        <w:br/>
        <w:br/>
        <w:t>（1）鸟名。《集韻·脂韻》：“鶳，鳥名。”</w:t>
        <w:br/>
        <w:br/>
        <w:t>（2）大雀名。《正字通·鳥部》：“鶳，舊注音師。鳥名。按：《博物志》*條支國*西海有獅子大雀。本作師，俗作𪄜。”</w:t>
        <w:br/>
      </w:r>
    </w:p>
    <w:p>
      <w:r>
        <w:t>鶴##鶴</w:t>
        <w:br/>
        <w:br/>
        <w:t>〔鹤〕</w:t>
        <w:br/>
        <w:br/>
        <w:t>《説文》：“鶴，鳴九臯，聲聞于天。从鳥，隺聲。”按：*段玉裁*注据《詩·小雅·鶴鳴》于“鳴”字上增“鶴”字。</w:t>
        <w:br/>
        <w:br/>
        <w:t>hè　《廣韻》下各切，入鐸匣。藥部。</w:t>
        <w:br/>
        <w:br/>
        <w:t>（1）水鸟名。1.白鹤。《本草綱目·禽部·鶴》：“鶴大于鵠，長三尺，高三尺餘，喙長四寸，丹頂赤目，赤頰青腳，脩頸凋尾，粗膝纖指，白羽黑翎。亦有灰色、蒼色者，嘗以夜半鳴，聲唳雲霄。”《易·中孚》：“鶴鳴在陰，其子和之。”*唐**元稹*《和樂天感鶴》：“我有所愛鶴，毛羽霜雪妍。”*清**洪昇*《寄沈御泠》：“狎鷗坐沙上，聽鶴卧松間。”2.今鹤科各种水鸟的泛称。似鹭和鹳。体羽白色、灰色或灰黑色，嘴长而直，腿长而细，翼大善飞。常活动于平原水际或池泽地带，以小动物或植物为食。我国有丹顶鹤、灰鹤和蓑羽鹤多种。其中丹顶鹤体态潇洒且罕见，故人们以为贵重，有仙鹤之称。</w:t>
        <w:br/>
        <w:br/>
        <w:t>（2）喻白色。*北周**庾信*《竹杖賦》：“子老矣，鶴髮雞皮，蓬頭歷齒。”*宋**辛棄疾*《新居上梁文》：“不特風霜之手欲☀，亦恐名利之髮將鶴。”</w:t>
        <w:br/>
        <w:br/>
        <w:t>（3）锄头的头部。《釋名·釋用器》：“鋤，助也。去穢助苗長也。*齊*人謂其柄曰橿，橿然正直也；頭曰鶴，似鶴頭也。”</w:t>
        <w:br/>
        <w:br/>
        <w:t>（4）星名。《明史·天文志一》：“十二宫星名：玄枵：鶴，一。黄道經度一十一度弱，黄道緯度三十二度半，赤道經度三百二十五度太强，赤道緯度南四十八度半弱。”</w:t>
        <w:br/>
        <w:br/>
        <w:t>（5）通“翯”。洁白肥美貌。《孟子·梁惠王上》：“《詩》云：‘……☀鹿濯濯，白鳥鶴鶴。’”*趙岐*注：“鶴鶴，鳥肥飽則鶴鶴而澤好。”*朱熹*注：“鶴鶴，潔白貌。”按：《詩·大雅·靈臺》作“白鳥翯翯”。*王先謙*《詩三家義集疏》：“《魯》翯作皜，一作鶴。”</w:t>
        <w:br/>
        <w:br/>
        <w:t>（6）古州名。1.*唐*置。故治在今*湖南省**怀化市*附近。《新唐書·地理志五》：“本*舞州*，*長安*四年以*沅州*之*夜郎*、*渭溪*二縣置，*開元*十三年以‘舞’‘武’聲相近，更名*鶴州*。”2.*元*置。故治在今*云南省**大理白族自治州*内。《元史·地理志四》：“*大和*中，*蒙勸封祐*於*樣共*立*謀統郡*。*蒙氏*後，經數姓如故。*元憲宗*三年内附，為*鶴州*。”</w:t>
        <w:br/>
        <w:br/>
        <w:t>（7）姓。《正字通·鳥部》：“鶴，姓。”《萬姓統譜·藥韻》：“鶴，*金**鶴壽*，本名*吾都不*，五院部人。”</w:t>
        <w:br/>
      </w:r>
    </w:p>
    <w:p>
      <w:r>
        <w:t>鶵##鶵</w:t>
        <w:br/>
        <w:br/>
        <w:t>同“雛”。《説文·隹部》：“雛，雞子也。从隹，芻聲。鶵，籀文雛从鳥。”《集韻·虞韻》：“雛，或作鶵。”*唐**孟郊*《覆巢行》：“荒城古木枝多枯，飛禽嗷嗷朝哺鶵。”*宋**黄庭堅*《贛上食蓮有感》：“實中有么荷，拳如小兒手，令我念衆鶵，迎門索梨棗。”</w:t>
        <w:br/>
      </w:r>
    </w:p>
    <w:p>
      <w:r>
        <w:t>鶶##鶶</w:t>
        <w:br/>
        <w:br/>
        <w:t>鶶táng　《廣韻》徒郎切，平唐定。陽部。</w:t>
        <w:br/>
        <w:br/>
        <w:t>〔鶶鷵〕鸟名。《爾雅·釋鳥》：“鸄，鶶鷵。”*郭璞*注：“似烏，蒼白色。”《廣韻·唐韻》：“鶶，鶶鷵，鳥名，似烏，蒼白色。”</w:t>
        <w:br/>
      </w:r>
    </w:p>
    <w:p>
      <w:r>
        <w:t>鶷##鶷</w:t>
        <w:br/>
        <w:br/>
        <w:t>鶷xiá　《廣韻》胡瞎切，入鎋匣。</w:t>
        <w:br/>
        <w:br/>
        <w:t>〔鶷𪆰〕鸟名。1.反舌鸟，又名白舌。《廣韻·鎋韻》：“鶷，鶷𪆰，鳥名，似伯勞而小。”《本草綱目·禽部·百舌》：“反舌、鶷𪆰。*時珍*曰：‘按：《易通卦驗》云：能反復其舌如百鳥之音，故名。鶷𪆰，亦象聲。今俗呼為牛屎哵哥，為其形似鴝鵒而氣臭也。’”2.白头乌。《初學記》卷三十引*服虔*《通俗文》：“白頭烏謂之鶷𪆰。”《本草綱目·禽部·慈烏》：“似鴉烏而大，白項者，燕烏也。……燕烏一名白脰，一名鬼雀，一名鶷𪆰。”</w:t>
        <w:br/>
      </w:r>
    </w:p>
    <w:p>
      <w:r>
        <w:t>鶸##鶸</w:t>
        <w:br/>
        <w:br/>
        <w:t>鶸ruò　《改併四聲篇海》引《搜真玉鏡》而灼切。</w:t>
        <w:br/>
        <w:br/>
        <w:t>（1）昆鸟。《改併四聲篇海·鳥部》引《搜真玉鏡》：“鶸，昆鳥也。”</w:t>
        <w:br/>
        <w:br/>
        <w:t>（2）雀科，金翅雀属某些鸟的别称。是遍布我国东北、东南广大地区的小鸣禽。如金翅雀，别称黄腰绿鶸、小碛鶸或芦花黄雀，以其羽色鲜黄艳丽，鸣声悦耳，常被饲为笼鸟。</w:t>
        <w:br/>
      </w:r>
    </w:p>
    <w:p>
      <w:r>
        <w:t>鶹##鶹</w:t>
        <w:br/>
        <w:br/>
        <w:t>鶹liú　《廣韻》力求切，平尤來。幽部。</w:t>
        <w:br/>
        <w:br/>
        <w:t>（1）〔鶹鷅〕也作“留離”、“流離”。鸟名，即枭。《爾雅·釋鳥》：“鳥少美，長醜，為鶹鷅。”*郭璞*注：“鶹鷅猶留離，《詩》所謂‘留離之子’。”按：今《詩·邶風·旄丘》作“流離之子”。*三國**吴**陸璣*《毛詩草木鳥獸蟲魚疏》：“流離，梟也。自*關*而西謂梟為流離，其子適長大，還食其母。故*張奂*云：‘鶹鷅食母。’*許慎*云：‘梟，不孝鳥。’是也。”</w:t>
        <w:br/>
        <w:br/>
        <w:t>（2）鵂鶹的省称。《龍龕手鑑·鳥部》：“鶹，鵂鶹也。”《山海經·北山經》：“（*饒山*）其鳥多鶹。”*郭璞*注：“未詳。或曰鶹，鵂鶹也。”*宋**蘇軾*《正輔既見和復次前韻慰鼓盆勸學佛》：“由來警露鶴，不羡撮蚤鶹。”</w:t>
        <w:br/>
      </w:r>
    </w:p>
    <w:p>
      <w:r>
        <w:t>鶺##鶺</w:t>
        <w:br/>
        <w:br/>
        <w:t>〔鹡〕</w:t>
        <w:br/>
        <w:br/>
        <w:t>jí　《集韻》資昔切，入昔精。</w:t>
        <w:br/>
        <w:br/>
        <w:t>〔鶺鴒〕鸟名。鸟类鹡鸰属各种的通称。如：白鹡鸰、黄鹡鸰、山鹡鸰等。体小，嘴尖细，尾长。飞时呈波状，边飞边鸣。栖止时尾不断摇动。常在水边觅食昆虫。《集韻·錫韻》：“鶺，鶺鴒，鳥名，雝𪆂也。”*漢**東方朔*《答客難》：“譬若鶺鴒，飛且鳴矣。”*南朝**梁**劉孝綽*《校書秘書省對雪咏懷》：“鶺鴒摇羽至，鵯鶋拂翅歸。”《水滸全傳》第一百二十回：“雙雙鴻雁，哀鳴在沙渚磯頭；對對鶺鴒，倦宿在敗荷汀畔。”又比喻兄弟。*晋**袁宏*《三國名臣序贊》：“豈無鶺鴒，固慎名器。”*唐**王維*《靈雲池送從弟》：“自歎鶺鴒臨水别，不同鴻雁向池來。”*趙殿成*箋注：“鶺鴒共母者，飛吟不相離。詩人取以喻兄弟相友之道也。”*明**張煌言*《送萬美功還越時其弟静齋將赴行在》：“欲聚非麋鹿，難分是鶺鴒。”</w:t>
        <w:br/>
      </w:r>
    </w:p>
    <w:p>
      <w:r>
        <w:t>鶻##鶻</w:t>
        <w:br/>
        <w:br/>
        <w:t>〔鹘〕</w:t>
        <w:br/>
        <w:br/>
        <w:t>《説文》：“鶻，鶻鵃也。从鳥，骨聲。”</w:t>
        <w:br/>
        <w:br/>
        <w:t>（一）gǔ　《廣韻》古忽切，入没見。又户入切。術部。</w:t>
        <w:br/>
        <w:br/>
        <w:t>〔鶻鵃〕鸟名。又名“鶌鳩”。一种小鸠。《爾雅·釋鳥》：“鶌鳩，鶻鵃。”*郭璞*注：“似山鵲而小，短尾，青黑色，多聲。今*江*東亦呼為鶻鵃。”*漢**張衡*《東京賦》：“鵯鶋秋棲，鶻鵃春鳴。”</w:t>
        <w:br/>
        <w:br/>
        <w:t>（二）hú　《廣韻》户骨切，入没匣。</w:t>
        <w:br/>
        <w:br/>
        <w:t>隼。鹰属，猛禽，飞行轻捷迅速，常驯以捕鸟。《廣韻·没韻》：“鶻，鳥名。鷹屬。”*唐**貫休*《樂府詩集·雜曲歌辭六·少年行》：“錦衣鮮華手擎鶻，閒行氣貌多輕忽。”*宋**蘇軾*《石鍾山記》：“而山上棲鶻，聞人聲亦驚起。”*明**潘問奇*《自磁州趨邯鄲途中即事》：“郊寒騰俊鶻，樹老立飢鴉。”</w:t>
        <w:br/>
      </w:r>
    </w:p>
    <w:p>
      <w:r>
        <w:t>鶼##鶼</w:t>
        <w:br/>
        <w:br/>
        <w:t>〔鹣〕</w:t>
        <w:br/>
        <w:br/>
        <w:t>（一）jiān　《廣韻》古甜切，平添見。談部。</w:t>
        <w:br/>
        <w:br/>
        <w:t>〔鶼鶼〕鸟名。即比翼鸟。也单用。《爾雅·釋地》：“南方有比翼鳥焉，不比不飛，其名謂之鶼鶼。”*郭璞*注：“似鳧，青赤色，一目一翼，相得乃飛。”《玉篇·鳥部》：“鶼，比翼鳥。”*宋**楊澤民*《還京樂》：“待學鶼鶼翼，從他名利榮悴。”*元**王實甫*《西廂記》第五本第一折：“小生身雖遥而心常邇矣，恨不得鶼鶼比翼，邛邛並軀。”*清**龔自珍*《己亥雜詩三百十五首》之三十：“事事相同古所難，如鶼如鰈在*長安*。”</w:t>
        <w:br/>
        <w:br/>
        <w:t>（二）qiān　《類篇》丘咸切，平咸溪。</w:t>
        <w:br/>
        <w:br/>
        <w:t>鸟啄物。《類篇·鳥部》：“鶼，鳥啄物。”</w:t>
        <w:br/>
      </w:r>
    </w:p>
    <w:p>
      <w:r>
        <w:t>鶽##鶽</w:t>
        <w:br/>
        <w:br/>
        <w:t>鶽（一）sǔn　《集韻》聳尹切，上準心。諄部。</w:t>
        <w:br/>
        <w:br/>
        <w:t>同“隼”。雕。*唐**慧琳*《一切經音義》卷三十二：“鷹隼，隼或作鶽。”《正字通·鳥部》：“鶽，俗隼字。”《山海經·海内西經》：“*開明*南有鶽。”*郭璞*注：“鶽，鵰也。《穆天子傳》卷二曰：‘爰有白鶽，青鵰。’”</w:t>
        <w:br/>
        <w:br/>
        <w:t>（二）xùn　《龍龕手鑑》私閏反。</w:t>
        <w:br/>
        <w:br/>
        <w:t>飞。《龍龕手鑑·鳥部》：“鶽，飛也。”</w:t>
        <w:br/>
      </w:r>
    </w:p>
    <w:p>
      <w:r>
        <w:t>鶿##鶿</w:t>
        <w:br/>
        <w:br/>
        <w:t>鶿cí　《廣韻》疾之切，平之從。</w:t>
        <w:br/>
        <w:br/>
        <w:t>〔鸕鶿〕也作“鸕鷀”。《廣韻·之韻》：“鶿，鸕鶿鳥。亦作鷀。”*唐**白居易*《代書詩一百韻寄微之》：“野秋鳴蟋蟀，沙冷聚鸕鶿。”*宋**陸游*《看花》：“鸕鶿閑似我，日莫（暮）立清灘。”*元**張可久*《寨兒令·嘉禾道中》：“白鷺鷥，黑鸕鶿，晴烟遠山横暮紫。”</w:t>
        <w:br/>
      </w:r>
    </w:p>
    <w:p>
      <w:r>
        <w:t>鷀##鷀</w:t>
        <w:br/>
        <w:br/>
        <w:t>〔鹚〕</w:t>
        <w:br/>
        <w:br/>
        <w:t>《説文》：“鷀，鸕鷀也。从鳥，兹聲。”</w:t>
        <w:br/>
        <w:br/>
        <w:t>cí　《廣韻》疾之切，平之從。又子之切。之部。</w:t>
        <w:br/>
        <w:br/>
        <w:t>〔鸕鷀〕见“鸕”。</w:t>
        <w:br/>
      </w:r>
    </w:p>
    <w:p>
      <w:r>
        <w:t>鷁##鷁</w:t>
        <w:br/>
        <w:br/>
        <w:t>鷁yì　《廣韻》五歷切，入錫疑。錫部。</w:t>
        <w:br/>
        <w:br/>
        <w:t>（1）同“鶂”。水鸟。《集韻·錫韻》：“鶂，《説文》：‘鳥也。’或从益。”《春秋·僖公十六年》：“六鷁退飛，過*宋*都。”*杜預*注：“鷁，水鳥。”*南朝**梁**沈約*《郊居賦》：“其水禽則大鴻小雁，天狗澤虞，秋鷖冬䳵，修鷁短鳬。”*南朝**梁**江淹*《雜體三十首》之七：“蟋蟀依素野，嚴風吹枯莖。鸛鷁在幽草，客子淚已零。”</w:t>
        <w:br/>
        <w:br/>
        <w:t>（2）头上画着鷁鸟的船。后泛称船。《方言》卷九“（舟首）或謂之艗艏”*晋**郭璞*注：“鷁，鳥名也。今*江*東貴人船前作青雀是其像也。”《漢書·司馬相如傳上》：“西馳*宣曲*，濯鷁*牛首*。”*顔師古*注：“濯者，所以刺船也。鷁即鷁首之舟也。”*唐**杜甫*《水宿遣興奉呈羣公》：“蹉跎長汎鷁，展轉屢鳴鷄。”*宋**王安石*《送江寧彭給事赴闕》：“均輸北轉*荆*門鷁，勸課西臨*蜀*市蠶。”</w:t>
        <w:br/>
      </w:r>
    </w:p>
    <w:p>
      <w:r>
        <w:t>鷂##鷂</w:t>
        <w:br/>
        <w:br/>
        <w:t>〔鹞〕</w:t>
        <w:br/>
        <w:br/>
        <w:t>《説文》：“鷂，鷙鳥也。从鳥，䍃聲。”</w:t>
        <w:br/>
        <w:br/>
        <w:t>（一）yào　《廣韻》弋照切，去笑以。宵部。</w:t>
        <w:br/>
        <w:br/>
        <w:t>（1）雀鹰的俗称。古名“鶙鵳”、“鷸子”、“籠脱”，今通称“鷂鷹”、“鷂子”。形体像鹰而比鹰小，背灰褐色，腹白带赤，捕小鸟、小鸡为食。《廣雅·釋鳥》：“鶙鵳、鷸子、籠脱，鷂也。”*戰國**宋玉*《高唐賦》：“雕鶚鷹鷂，飛揚伏竄。”*宋**王溥*《唐會要》卷五十二：“上（*唐太宗*）嘗得佳鷂，自臂之，望見*徵*來，匿懷中。*徵*奏故久，鷂竟死懷中。”*清**史震林*《華陽散稿·記何山逸士》：“嗟呼！與魚善而獺忌之，與鳥善而鷂嫉之。”</w:t>
        <w:br/>
        <w:br/>
        <w:t>（2）鹰科鹞属各种鸟的通称。我国常见的有白尾鹞、鹊鹞、白头鹞等。</w:t>
        <w:br/>
        <w:br/>
        <w:t>（二）yáo　《廣韻》餘昭切，平宵以。宵部。</w:t>
        <w:br/>
        <w:br/>
        <w:t>鸟名。野鸡的一种。《爾雅·釋鳥》：“（雉）*江**淮*而南、青質五采皆備成章曰鷂。”*郭璞*注：“即鷂雉也。”</w:t>
        <w:br/>
      </w:r>
    </w:p>
    <w:p>
      <w:r>
        <w:t>鷃##鷃</w:t>
        <w:br/>
        <w:br/>
        <w:t>鷃同“鷃”。《集韻·諫韻》：“鷃，或作鷃。”*方成珪*考正：“注鷃☀鷃，據《類篇》及本文正。”</w:t>
        <w:br/>
        <w:br/>
        <w:t>鷃yàn　《廣韻》烏澗切，去諫影。</w:t>
        <w:br/>
        <w:br/>
        <w:t>同“鴳”。鸟名。老雇。又名鴳雀，雀形目百灵科小鸟。《説文·隹部》：“雇，老雇，鷃也。”《廣韻·諫韻》：“鴳，《爾雅》曰：‘鳸，鴳。’*郭璞*云：‘今鴳雀。’鷃，同鴳。”《集韻·諫韻》：“鷃，鴽屬。”*戰國**宋玉*《對楚王問》：“鳳皇上擊九千里，絶雲霓，負蒼天，翺翔乎杳冥之上。夫蕃籬之鷃，豈能與之料天地之高哉！”*三國**魏**阮籍*《詠懷八十二首》之二十一：“豈與鶉鷃游，連翩戲中庭？”*宋**辛棄疾*《漢宫春·答吴子似總幹和章》：“逍遥小大自適，鵬鷃何殊。”</w:t>
        <w:br/>
      </w:r>
    </w:p>
    <w:p>
      <w:r>
        <w:t>鷄##鷄</w:t>
        <w:br/>
        <w:br/>
        <w:t>〔鸡〕</w:t>
        <w:br/>
        <w:br/>
        <w:t>《説文》：“雞，知時畜也。从隹，奚聲。鷄，籀文雞从鳥。”</w:t>
        <w:br/>
        <w:br/>
        <w:t>jī　《廣韻》古奚切，平齊見。支部。</w:t>
        <w:br/>
        <w:br/>
        <w:t>（1）家禽。《玉篇·鳥部》：“鷄，知時鳥。又作雞。”《荀子·儒效》：“夫是之謂上愚，曾不如好相鷄狗之可以為名也。”*唐**元稹*《華嶽寺》：“瞑驅羸馬頻看堠，曉聽鳴鷄欲度關。”又鸡啼声。如：闻鸡起舞。*明**高啟*《鷄鳴歌》：“北斗城頭北斗低，萬家夢破一聲鷄。”*鲁迅*《二心集·上海文艺之一瞥》：“才子原是多愁多病，要闻鸡生气，见月伤心的。”</w:t>
        <w:br/>
        <w:br/>
        <w:t>（2）小虫𨣓鸡的省称。即蠛蠓。古人误认为是由酒醋上的白霉所变成。*明**袁宏道*《醉叟傳》：“諸小蟲浸漬杯中，如鷄在𨣓，與酒俱盡。”</w:t>
        <w:br/>
        <w:br/>
        <w:t>（3）姓。《萬姓統譜·齊韻》：“雞（鷄），本朝*雞鳴時*，字*子信*，*遷安*人，*正統*中，*陝西**苑馬寺*監正。”</w:t>
        <w:br/>
      </w:r>
    </w:p>
    <w:p>
      <w:r>
        <w:t>鷅##鷅</w:t>
        <w:br/>
        <w:br/>
        <w:t>鷅lì　《廣韻》力質切，入質來。</w:t>
        <w:br/>
        <w:br/>
        <w:t>〔鷅鶹〕鸟名，即黄鹂。《篇海類編·鳥獸類·鳥部》：“鷅，鷅鶹，黄鸝。”*唐**丘光庭*《補〈茅鴟〉》：“茅鴟茅鴟，無搏鷅鶹。”</w:t>
        <w:br/>
      </w:r>
    </w:p>
    <w:p>
      <w:r>
        <w:t>鷇##鷇</w:t>
        <w:br/>
        <w:br/>
        <w:t>17鷇</w:t>
        <w:br/>
        <w:br/>
        <w:t>《説文》：“鷇，鳥子生哺者。从鳥，𣪊聲。”</w:t>
        <w:br/>
        <w:br/>
        <w:t>kòu　《廣韻》苦候切，去候溪。侯部。</w:t>
        <w:br/>
        <w:br/>
        <w:t>（1）待母哺食的幼鸟。《爾雅·釋鳥》：“生哺，鷇。”*郭璞*注：“鳥子，須母食之。”《國語·魯語上》：“鳥翼鷇卵，蟲舍蚔蝝。”*韋昭*注：“生哺曰鷇。”《漢書·東方朔傳》：“聲謷謷者，鳥哺鷇也。”*顔師古*注引*項昭*曰：“凡鳥哺子而活者為鷇。”《聊齋志異·吴令》：“居年餘，偶於廨中梯簷探雀鷇，失足而墮，折股，尋卒。”</w:t>
        <w:br/>
        <w:br/>
        <w:t>（2）雀子和鸡雏。《方言》卷八：“*北燕*、*朝鮮*、*洌水*之間謂伏雞曰抱。爵子及雞雛皆謂之鷇。”《本草綱目·禽部·鷄》引《廣志》云：“（鷄）大者曰蜀，小者曰荆，其雛曰鷇。”</w:t>
        <w:br/>
      </w:r>
    </w:p>
    <w:p>
      <w:r>
        <w:t>鷈##鷈</w:t>
        <w:br/>
        <w:br/>
        <w:t>《説文》：“鷈，鸊鷈也。从鳥，虒聲。”</w:t>
        <w:br/>
        <w:br/>
        <w:t>tī　《廣韻》土雞切，平齊透。支部。</w:t>
        <w:br/>
        <w:br/>
        <w:t>〔鸊鷈〕同“鸊鷉”。《爾雅·釋鳥》“鷉，須鸁”*唐**陸德明*釋文：“鷉字或作鷈。”《説文·鳥部》：“鷈，鸊鷈也。”</w:t>
        <w:br/>
      </w:r>
    </w:p>
    <w:p>
      <w:r>
        <w:t>鷉##鷉</w:t>
        <w:br/>
        <w:br/>
        <w:t>〔䴘〕</w:t>
        <w:br/>
        <w:br/>
        <w:t>（一）tī　《集韻》天黎切，平齊透。支部。</w:t>
        <w:br/>
        <w:br/>
        <w:t>〔鸊鷉〕见“鸊”。</w:t>
        <w:br/>
        <w:br/>
        <w:t>（二）sī　《集韻》相支切，平支心。</w:t>
        <w:br/>
        <w:br/>
        <w:t>鸟名。《集韻·支韻》：“鷉，鳥名。”</w:t>
        <w:br/>
      </w:r>
    </w:p>
    <w:p>
      <w:r>
        <w:t>鷊##鷊</w:t>
        <w:br/>
        <w:br/>
        <w:t>yì　《廣韻》五歷切，入錫疑。錫部。</w:t>
        <w:br/>
        <w:br/>
        <w:t>（1）同“鶃”。鸟名。《説文·鳥部》：“鶃，鳥也。鷊，鶃或从鬲。”参见“鶃”。</w:t>
        <w:br/>
        <w:br/>
        <w:t>（2）鸟名。绶鸟，即土绶鸡。*宋**陸佃*《埤雅·釋鳥》：“綬鳥，一名鷊，亦或謂之吐綬。咽下有囊如小綬，五色彪炳。”</w:t>
        <w:br/>
        <w:br/>
        <w:t>（3）绶草。也作“虉”。《詩·陳風·防有鵲巢》：“中唐有甓，卭有旨鷊。”*毛*傳：“鷊，綬草也。”*孔穎達*疏：“《釋草》文，*郭璞*曰：‘小草，有雜色似綬也。’”按：《玉篇·艸部》引作“虉”。</w:t>
        <w:br/>
      </w:r>
    </w:p>
    <w:p>
      <w:r>
        <w:t>鷋##鷋</w:t>
        <w:br/>
        <w:br/>
        <w:t>鷋tú　《集韻》同都切，平模定。魚部。</w:t>
        <w:br/>
        <w:br/>
        <w:t>（1）〔鷋鳩〕鸟名。《玉篇·鳥部》：“鷋，鷋鳩也。”</w:t>
        <w:br/>
        <w:br/>
        <w:t>（2）同“鵌”。一种与鼠同穴而居的鸟。《集韻·模韻》：“鵌，《爾雅》：‘鳥鼠同穴，其鳥為鵌。’或作鷋。”</w:t>
        <w:br/>
        <w:br/>
        <w:t>（3）与鵛。传说中的怪鸟。《爾雅·釋鳥》：“與鵛，鷋。”*郭璞*注：“未詳。”*郝懿行*義疏：“《釋文》與，*樊孫*本作鸒，《玉篇》云：‘鸒鵛，鷋，’又云‘鷋，鷋鳩也。鳩鷋，鳥喙蛇尾也。’《廣雅》云：‘鵛雀，怪鳥屬也。’”</w:t>
        <w:br/>
      </w:r>
    </w:p>
    <w:p>
      <w:r>
        <w:t>鷌##鷌</w:t>
        <w:br/>
        <w:br/>
        <w:t>鷌mǎ　《廣韻》莫下切，上馬明。</w:t>
        <w:br/>
        <w:br/>
        <w:t>鸟名。黄雀。《玉篇·鳥部》：“鷌，鳥名。”《廣韻·馬韻》：“鷌，異鳥。”*清**范寅*《越諺》卷中：“鷌鳥，黄雀，小鳥也。”又卷上：“祇要年成熟，鷌鳥吃得幾顆穀。”</w:t>
        <w:br/>
      </w:r>
    </w:p>
    <w:p>
      <w:r>
        <w:t>鷍##鷍</w:t>
        <w:br/>
        <w:br/>
        <w:t>鷍同“梟”。《龍龕手鑑·鳥部》：“鷍”，“梟”的俗字。</w:t>
        <w:br/>
      </w:r>
    </w:p>
    <w:p>
      <w:r>
        <w:t>鷎##鷎</w:t>
        <w:br/>
        <w:br/>
        <w:t>鷎同“鷱”。《正字通·鳥部》：“鷱，俗鷎字。”*三國**吴**陸璣*《毛詩草木鳥獸蟲魚疏》：“鵻其，今小鳩也，一名䳕鳩，*幽州*人或謂之鷎𪁜，*梁*、*宋*之間謂之鵻，*楊州*人亦然。”</w:t>
        <w:br/>
      </w:r>
    </w:p>
    <w:p>
      <w:r>
        <w:t>鷏##鷏</w:t>
        <w:br/>
        <w:br/>
        <w:t>鷏tián　《廣韻》徒年切，平先定。真部。</w:t>
        <w:br/>
        <w:br/>
        <w:t>鸟名。蚊母。一名吐蚊鸟，夜鹰的别名。羽毛暗褐，背有纵纹，胸具横带。栖于山林，白天大都蹲伏在树枝上或树下草丛中，黄昏出动，捕食蚊虻，因其常在蚊虫聚集处张口食蚊，故古人误为吐蚊。《爾雅·釋鳥》：“鷏，蟁母。”*郭璞*注：“似烏𪇰而大，黄白雜文，鳴如鴿聲，今*江*東呼為蚊母。俗説此鳥常吐蚊，因以名云。”</w:t>
        <w:br/>
      </w:r>
    </w:p>
    <w:p>
      <w:r>
        <w:t>鷐##鷐</w:t>
        <w:br/>
        <w:br/>
        <w:t>《説文》：“鷐，鷐風也。从鳥，晨聲。”</w:t>
        <w:br/>
        <w:br/>
        <w:t>chén　《廣韻》植鄰切，平真禪。諄部。</w:t>
        <w:br/>
        <w:br/>
        <w:t>〔鷐風〕也作“晨風”。鸟名，即鹯。《廣韻·真韻》：“鷐，鷐風，鸇也。”《集韻·真韻》：“鷐，《説文》：‘鷐風也。’通作晨。”</w:t>
        <w:br/>
      </w:r>
    </w:p>
    <w:p>
      <w:r>
        <w:t>鷑##鷑</w:t>
        <w:br/>
        <w:br/>
        <w:t>鷑jí　《集韻》極入切，入緝羣。緝部。</w:t>
        <w:br/>
        <w:br/>
        <w:t>〔鷑鳩〕又名“鵧鷑”、“烏䳎”。《爾雅·釋鳥》：“鷑鳩，鵧鷑。”*郭璞*注：“小黑鳥，鳴自呼，*江*東名為烏䳎。”参见“䳎”。</w:t>
        <w:br/>
      </w:r>
    </w:p>
    <w:p>
      <w:r>
        <w:t>鷒##鷒</w:t>
        <w:br/>
        <w:br/>
        <w:t>鷒tuán　《廣韻》度官切，平桓定。又職緣切。</w:t>
        <w:br/>
        <w:br/>
        <w:t>〔鸛鷒〕见“鸛”。</w:t>
        <w:br/>
      </w:r>
    </w:p>
    <w:p>
      <w:r>
        <w:t>鷓##鷓</w:t>
        <w:br/>
        <w:br/>
        <w:t>〔鹧〕</w:t>
        <w:br/>
        <w:br/>
        <w:t>《説文新附》：“鷓，鷓鴣，鳥名。从鳥，庶聲。”</w:t>
        <w:br/>
        <w:br/>
        <w:t>zhè　《廣韻》之夜切，去禡章。魚部。</w:t>
        <w:br/>
        <w:br/>
        <w:t>〔鷓鴣〕1.鸟名。又名“越雉”。羽毛黑白相杂，腹背的眼状白斑更显著，足黄褐色。为我国南方留鸟。古人谐其鸣声为“行不得也哥哥”，在诗文中常用以表示思念故乡。《玉篇·鳥部》：“鷓，鷓鴣。常南飛，似雉。”《文選·左思〈吴都賦〉》：“鷓鴣南翥而中留，孔雀綷羽以翺翔。”*李善*注引*劉逵*曰：“鷓鴣，如雞，黑色，其鳴自呼。或言此鳥常南飛不北，*豫章*已南諸郡，處處有之。”*唐**李白*《醉題王漢陽廳》：“我似鷓鴣鳥，南遷懶北飛。”*清**尤侗*《聞鷓鴣》：“鷓鴣聲裏夕陽西，陌上征人首盡低。”2.曲调名，《山鷓鴣》的省称。*任半塘*《唐声诗下编·格调第一》：“《山鹧鸪》，别名《鹧鸪辞》、《鹧鸪》。”*唐**元稹*《酬樂天東南行詩一百韻》：“舞態飜鸜鵒，歌詞咽《鷓鴣》。”*唐**許渾*《聽歌鷓鴣辭序》：“余過*陝州*，夜讌將罷，妓人善歌《鷓鴣》者，辭調清怨，往往在耳。”*唐**鄭谷*《遷客》：“離夜聞横笛，可堪吹《鷓鴣》。”3.*唐*、*宋*民间乐器名。《宋史·樂志六》：“今大樂外有所謂下宫調，下宫調又有中管倍五者……有曰夏笛、鷓鴣，曰胡盧琴、渤海琴，沉滯抑鬱，腔調含糊，失之太濁。”</w:t>
        <w:br/>
      </w:r>
    </w:p>
    <w:p>
      <w:r>
        <w:t>鷔##鷔</w:t>
        <w:br/>
        <w:br/>
        <w:t>鷔（一）áo　《廣韻》五勞切，平豪疑。</w:t>
        <w:br/>
        <w:br/>
        <w:t>传说中的不祥鸟。又称黄鷔。白身，赤口，似雁。《集韻·𩫕韻》：“鷔，不祥鳥也。白身，赤口，似鴈。所集國亡。”《山海經·大荒西經》：“（*玄丹之山*）爰有青鴍、黄鷔、青鳥、黄鳥，其所集者其國亡。”*晋**郭璞*《江賦》：“其羽族也，則有晨鵠、天鷄、鴢、鷔、鷗、𩿁。”</w:t>
        <w:br/>
        <w:br/>
        <w:t>（二）ào　《廣韻》五到切，去号疑。</w:t>
        <w:br/>
        <w:br/>
        <w:t>（1）〔鷔鳦〕也作“聱耴”。鱼鸟群聚鸣叫状。《廣韻·号韻》：“鷔，鷔鳦，魚鳥狀也。”按：《文選·左思〈吴都賦〉》作“聱耴”，*李善*注：“聱耴，衆聲也。”</w:t>
        <w:br/>
        <w:br/>
        <w:t>（2）用同“傲”。《字彙·鳥部》：“鷔，音傲，義同。”*元**孛术魯翀*《大都路總管姚公神道碑》：“立誠信，繩桀鷔，挫强禦，䘏惸弱，事至而斷，豪右斂迹。”</w:t>
        <w:br/>
      </w:r>
    </w:p>
    <w:p>
      <w:r>
        <w:t>鷕##鷕</w:t>
        <w:br/>
        <w:br/>
        <w:t>鷕（一）yǎo　《廣韻》以沼切，上小以。微部。</w:t>
        <w:br/>
        <w:br/>
        <w:t>（1）野鸡叫声。《玉篇·鳥部》：“鷕，雉鳴也。”《詩·邶風·匏有苦葉》：“有瀰濟盈，有鷕雉鳴。”*馬瑞辰*通釋：“傳：‘鷕，雌雉聲也。’*瑞辰*按：《説文》：‘鷕，雌雉聲也。’義本*毛*傳。其實*毛*傳特望文生義，因詩下言求牡，遂以鷕為雌雉聲耳，不知鷕本雉聲，不必定為雌雉聲。”《文選·潘岳〈射雉賦〉》：“麥漸漸以擢芒，雉鷕鷕而朝鴝。”*李善*注引*徐爰*曰：“鷕鷕，雉聲也。”*宋**曾鞏*《初夏有感》：“雉鷄五色繡新翮，鷕鷕慕匹相隨鳴。”</w:t>
        <w:br/>
        <w:br/>
        <w:t>（2）泛指禽鸟叫声。《六書故·動物三》：“鷕，鳥鳴聲。”*南朝**梁**范雲*《貽何秀才》：“有鷕驚蘋芰，綿蠻弄藤蘿。”《通志·昆蟲草木略序》：“雞雉之類，其喙鋭者則其聲鷕鷕。”*唐**元稹*《大觜烏》：“呦鷕呼羣鵩，翩翻集怪鴟。”*明**徐渭*《白鷴》：“有時囀喉中，鷕若嫋雲際。”</w:t>
        <w:br/>
        <w:br/>
        <w:t>（二）xiào　《集韻》胡了切，上篠匣。</w:t>
        <w:br/>
        <w:br/>
        <w:t>野鸡。《集韻·筱韻》：“鷕，雉也。”《太玄·逃》：“次五，見鷕踤于林，獺入于淵，征。測曰：見鷕及獺深居，逃凶也。”</w:t>
        <w:br/>
      </w:r>
    </w:p>
    <w:p>
      <w:r>
        <w:t>鷖##鷖</w:t>
        <w:br/>
        <w:br/>
        <w:t>〔鹥〕</w:t>
        <w:br/>
        <w:br/>
        <w:t>《説文》：“鷖，鳧屬。从鳥，殹聲。《詩》曰：‘鳧鷖在梁。’”*段玉裁*注：“梁當作涇。《大雅》文。”</w:t>
        <w:br/>
        <w:br/>
        <w:t>（一）yī　《廣韻》烏奚切，平齊影。支部。</w:t>
        <w:br/>
        <w:br/>
        <w:t>鸥的别名。《廣韻·齊韻》：“鷖，鳧屬。”《正字通·鳥部》：“鷖，鷗也。蒼黑色，羣飛鳴，隨潮往來，曰信鳧，知風起，輒飛至岸，渡海者以為候。”《詩·大雅·鳧鷖》：“鳧鷖在*涇*。”*陸德明*釋文引《蒼頡解詁》：“鷖，鷗也。一名水鴞。”*南朝**梁**沈約*《郊居賦》：“秋鷖冬䳵，修鷁短鳧。”*唐**杜甫*《水宿遣興奉呈羣公》：“風號聞虎豹，水宿伴鳧鷖。”*宋**梅堯臣*《依韻李密學合流河口見懷》：“已浮畫舸遥遥去，更愛雙鷖泛泛來。”</w:t>
        <w:br/>
        <w:br/>
        <w:t>（二）yì　《集韻》壹計切，去霽影。支部。</w:t>
        <w:br/>
        <w:br/>
        <w:t>（1）鸟名。凤属。也作“翳”。《古今韻會舉要·齊韻》：“鷖，通作翳。”《楚辭·離騷》：“駟玉虬以椉鷖兮，溘埃風余上征。”*王逸*注：“鷖，鳳皇别名也。《山海經》云，鷖身有五彩，而文如鳳。鳳類也，以為車飾。鷖，一作翳。”按：《山海經·海内經》作“翳”。《史記·司馬相如列傳》：“促鵔鸃，拂鷖鳥，捎鳳皇。”按：《漢書·司馬相如傳》作“拂翳鳥”。*王先謙*補注：“從翳為是。”</w:t>
        <w:br/>
        <w:br/>
        <w:t>（2）青黑色的缯。也作“繄”。《古今韻會舉要·齊韻》：“繄，《説文》：‘一曰赤黑繒。’通作鷖。”《周禮·春官·巾車》：“厭翟，勒面繢緫；安車，彫面鷖緫。”*鄭玄*注：“故書鷖或作繄。*鄭司農*云：繄讀為鳬鷖之鷖。鷖緫者，青黑色，以繒為之，緫著馬勒，直兩耳與兩鑣。”</w:t>
        <w:br/>
      </w:r>
    </w:p>
    <w:p>
      <w:r>
        <w:t>鷗##鷗</w:t>
        <w:br/>
        <w:br/>
        <w:t>〔鸥〕</w:t>
        <w:br/>
        <w:br/>
        <w:t>ōu　《廣韻》烏侯切，平侯影。</w:t>
        <w:br/>
        <w:br/>
        <w:t>（1）水鸟名。又名“鷖”、“水鴞”。今为鸥科各种鸟的通称。体型大小不一，羽毛多灰、白色。翼长而尖，善飞翔；趾间有蹼，能游水。生活在海洋及内陆河川，以鱼类和昆虫等为食。种类繁多，我国常见的有海鸥、银鸥和燕鸥等。《後漢書·馬融傳》：“水禽鴻鵠、鴛鴦、鷗、鷖、鶬鴰。”*李賢*注：“鷗，白鷗也。”*唐**白居易*《東樓南望八韻》：“鷁帶雲帆動，鷗和雪浪飜。”*朱德*《和谢老〈泛舟古田水库〉原韵》：“岛中风景明如画，池上鸥飞甚款徐。”</w:t>
        <w:br/>
        <w:br/>
        <w:t>（2）姓。《善化縣志》：“（*明*）*鷗濟*，歲貢生。”</w:t>
        <w:br/>
      </w:r>
    </w:p>
    <w:p>
      <w:r>
        <w:t>鷘##鷘</w:t>
        <w:br/>
        <w:br/>
        <w:t>鷘chì　《廣韻》恥力切，入職徹。</w:t>
        <w:br/>
        <w:br/>
        <w:t>〔鸂鷘〕同“鸂鶒”。《集韻·職韻》：“鷘，鸂鷘，水鳥，毛有五色。”《篇海類編·鳥獸類·鳥部》：“鶒，同鷘。”</w:t>
        <w:br/>
      </w:r>
    </w:p>
    <w:p>
      <w:r>
        <w:t>鷙##鷙</w:t>
        <w:br/>
        <w:br/>
        <w:t>〔鸷〕</w:t>
        <w:br/>
        <w:br/>
        <w:t>《説文》：“鷙，擊殺鳥也。从鳥，執聲。”*段玉裁*注：“擊殺鳥者，謂能擊殺之鳥。……殺鳥必先攫搏之，故从執。”</w:t>
        <w:br/>
        <w:br/>
        <w:t>（一）zhì　㊀《廣韻》脂利切，去至章。脂部。</w:t>
        <w:br/>
        <w:br/>
        <w:t>（1）凶猛的鸟。《説文·鳥部》：“鷙，擊殺鳥也。”《玉篇·鳥部》：“鷙，猛鳥也。”《楚辭·離騷》：“鷙鳥之不羣兮，自前世而固然。”*王逸*注：“鷙，執也。謂能執伏衆鳥，鷹、鸇之類也。”《史記·越王勾踐世家》：“且鷙鳥之擊也，必匿其形。”*漢**曹操*《步出夏門行》：“鷙鳥潛藏，熊羆窟栖。”</w:t>
        <w:br/>
        <w:br/>
        <w:t>（2）凶猛；凶狠。《商君書·畫策》：“虎豹熊羆，鷙而無敵，有必勝之理也。”《漢書·匈奴傳下》：“外國天性忿鷙。”*顔師古*注：“鷙，佷也。”*唐**楊夔*《紀梁公對》：“養隼者，誠欲其鷙於烏鳶乎？鷙於鸞皇乎？鷙而無别，不如不鷙矣。”又严厉；严酷。*清**王夫之*《讀通鑑論·漢昭帝》：“*劉淵*之鷙，不再世而即絶；*元昊*之凶，有*寧夏*而不敢踰*環慶*之塞。”*章炳麟*《商鞅》：“以法家之鸷，终使民生。”</w:t>
        <w:br/>
        <w:br/>
        <w:t>㊁《集韻》陟利切，去至知。</w:t>
        <w:br/>
        <w:br/>
        <w:t>同“騺”。马负重貌。《集韻·至韻》：“騺，《説文》：‘馬重皃。’或作鷙。”</w:t>
        <w:br/>
        <w:br/>
        <w:t>㊂《集韻》陟栗切，入質知。</w:t>
        <w:br/>
        <w:br/>
        <w:t>〔卓鷙〕行不平。《集韻·質韻》：“鷙，卓鷙，行不平也。*李軌*説。”《莊子·在宥》：“於是乎天下始喬詰卓鷙，而後有*盜跖**曾史*之行。”*陸德明*釋文：“*崔*云：‘卓鷙，行不平也。’”</w:t>
        <w:br/>
        <w:br/>
        <w:t>（二）zhé　《集韻》之列切，入薛章。</w:t>
        <w:br/>
        <w:br/>
        <w:t>攻击。《類篇·鳥部》：“鷙，鳥擊也。”《淮南子·説林》：“赤肉懸則烏鵲集，鷹隼鷙則衆鳥散。”《抱朴子·外篇·崇教》：“縱盧猎以噬狡獸，飛輕鷂以鷙翔禽。”《後漢書·杜詩傳》：“昔*湯武*善御衆，故無忿鷙之師。”*李賢*注：“鷙擊也。”</w:t>
        <w:br/>
      </w:r>
    </w:p>
    <w:p>
      <w:r>
        <w:t>鷚##鷚</w:t>
        <w:br/>
        <w:br/>
        <w:t>〔鹨〕</w:t>
        <w:br/>
        <w:br/>
        <w:t>liù　《廣韻》力救切，去宥來。又渠幽切，莫浮切，武彪切。幽部。</w:t>
        <w:br/>
        <w:br/>
        <w:t>（1）天鸙。又名“天鷚”、“告天鳥”，即百灵科的云雀。《爾雅·釋鳥》：“鷚，天鸙。”*郭璞*注：“大如鷃雀，色似鶉，好高飛作聲，今*江*東名之天鷚。”*郝懿行*義疏：“今此鳥俗謂之天雀。高飛直上，鳴聲相屬，有如告訴，或謂之告天鳥。”</w:t>
        <w:br/>
        <w:br/>
        <w:t>（2）鹡鸰科鹨属各种鸟的通称。身体较小，嘴细长，尾巴长，吃害虫，为益鸟。有树鹨、水鹨、田鹨等。</w:t>
        <w:br/>
        <w:br/>
        <w:t>（3）小野鸡。又指雏鸡。也作“雡”。《爾雅·釋鳥》：“雉之暮子為鷚。”*郭璞*注：“晚生者。今呼少鷄為鷚。”《廣韻·宥韻》：“鷚，鷄子。”*清**段玉裁*《説文解字注·隹部》：“雡，俗通用鷚。”《文選·左思〈吴都賦〉》：“巖穴無豜豵，翳薈無𪋯鷚。”*李善*注引*劉逵*曰：“鷚，鳥大鶵也。”</w:t>
        <w:br/>
        <w:br/>
        <w:t>（4）鸭蛋。《集韻·尤韻》：“鷚，鶩卵也。”</w:t>
        <w:br/>
      </w:r>
    </w:p>
    <w:p>
      <w:r>
        <w:t>鷛##鷛</w:t>
        <w:br/>
        <w:br/>
        <w:t>鷛yōng　《玉篇》羊恭切。</w:t>
        <w:br/>
        <w:br/>
        <w:t>〔鷛𪆫〕同“𪅟𪆫”。《玉篇·鳥部》：“鷛，鷛𪆂，鳥似鳧。一名𪅂𪆂。”《龍龕手鑑·鳥部》：“鷛，或作；𪅟，正。𪅟渠，鳥名，似鴨，鷄足也。”《史記·司馬相如列傳》：“𪁉𪂴䴋目，煩鶩鷛𪆫。”*裴駰*集解引《漢書音義》：“鷛𪆫似鶩，灰色而雞足。”*晋**左思*《吴都賦》：“（鳥則）鸂䳵鷛𪆂，鶄鶴𪃩鶬。”</w:t>
        <w:br/>
      </w:r>
    </w:p>
    <w:p>
      <w:r>
        <w:t>鷜##鷜</w:t>
        <w:br/>
        <w:br/>
        <w:t>鷜（一）lǘ　《廣韻》力朱切，平虞來。又落侯切。侯部。</w:t>
        <w:br/>
        <w:br/>
        <w:t>〔鵱鷜〕见“鵱”。</w:t>
        <w:br/>
        <w:br/>
        <w:t>（二）lǚ　《集韻》隴主切，上麌來。</w:t>
        <w:br/>
        <w:br/>
        <w:t>〔𪇖鷜〕见“𪇖”。</w:t>
        <w:br/>
      </w:r>
    </w:p>
    <w:p>
      <w:r>
        <w:t>鷝##鷝</w:t>
        <w:br/>
        <w:br/>
        <w:t>鷝bì　《廣韻》卑吉切，入質幫。</w:t>
        <w:br/>
        <w:br/>
        <w:t>〔鷝鴋〕1.鸟名。《廣韻·質韻》：“鷝，鷝鴋，鳥名。白面，青色。”2.神名。《集韻·質韻》：“鷝，鷝鴋，水澤神。”</w:t>
        <w:br/>
      </w:r>
    </w:p>
    <w:p>
      <w:r>
        <w:t>鷞##鷞</w:t>
        <w:br/>
        <w:br/>
        <w:t>《説文》：“鷞，鷫鷞也。从鳥，爽聲。”</w:t>
        <w:br/>
        <w:br/>
        <w:t>（一）shuāng　《廣韻》色莊切，平陽生。陽部。</w:t>
        <w:br/>
        <w:br/>
        <w:t>〔鷫鷞〕见“鷫”。</w:t>
        <w:br/>
        <w:br/>
        <w:t>（二）shuǎng　《廣韻》疎兩切，上養生。</w:t>
        <w:br/>
        <w:br/>
        <w:t>〔鷞鳩〕也作“爽鳩”。鸟名。鹰。《集韻·養韻》：“鷞，鷞鳩，鳥名，鷹也。通用爽。”《本草綱目·禽部·鷹》：“其性爽猛，故曰鷞鳩。”</w:t>
        <w:br/>
      </w:r>
    </w:p>
    <w:p>
      <w:r>
        <w:t>鷟##鷟</w:t>
        <w:br/>
        <w:br/>
        <w:t>《説文》：“鷟，鸑鷟也。从鳥，族聲。”</w:t>
        <w:br/>
        <w:br/>
        <w:t>zhuó　《廣韻》士角切，入覺崇。屋部。</w:t>
        <w:br/>
        <w:br/>
        <w:t>〔鸑鷟〕凤凰；水鸟名。也单用。*宋**陸佃*《埤雅·釋鳥》：“*師曠*《禽經》曰：‘紫鳳謂之鷟。’”*唐**柳宗元*《自衡陽移桂十餘本植零陵所住精舍》：“傾筐壅故壤，棲息期鸞鷟。”*宋**梅堯臣*《題三教圓通堂》：“固亦辨殊土，麟鷟唯時堪。”参见“鸑”。</w:t>
        <w:br/>
      </w:r>
    </w:p>
    <w:p>
      <w:r>
        <w:t>鷡##鷡</w:t>
        <w:br/>
        <w:br/>
        <w:t>鷡wú　《廣韻》武夫切，平虞微。</w:t>
        <w:br/>
        <w:br/>
        <w:t>〔鴾鷡〕也作“鴾母”。鸟名。《集韻·虞韻》：“鷡，鴾鷡，鳥名，鴽也。”按：《爾雅·釋鳥》：“鴽，鴾母。”</w:t>
        <w:br/>
      </w:r>
    </w:p>
    <w:p>
      <w:r>
        <w:t>鷢##鷢</w:t>
        <w:br/>
        <w:br/>
        <w:t>《説文》：“鷢，白鷢，王鴡也。从鳥，厥聲。”*段玉裁*注：“按：《釋鳥》云：‘雎鳩，王雎’與‘鸉，白鷢”劃分二鳥，*許*乃一之，恐係轉寫☀誤，非*許*書本然也。”</w:t>
        <w:br/>
        <w:br/>
        <w:t>jué　《廣韻》其月切，入月羣。月部。</w:t>
        <w:br/>
        <w:br/>
        <w:t>〔白鷢〕又名“鸉”。鸟名，即白鹞子。《爾雅·釋鳥》：“鸉，白鷢。”*郭璞*注：“似鷹，尾上白。”*郝懿行*義疏：“《説文》以為王雎，*段*氏注謂‘轉寫之誤’，是也。《廣韻》云：‘白鷢善捕鼠。’按：白鷢，即今白鷂子，似雀鷹而大，尾上一點白，因名焉。一名印尾鷹，望淺草間掠地而飛，善捕鳥雀，亦嚮風摇翅，故又名風鷂子。鷹、鷂、鸉，俱聲相轉也。”*唐**韓愈*《送文暢師北遊》：“胡為不自暇，飄戾逐鸇鷢。”*明**劉基*《雪鶴篇贈詹同文》：“鷺鶚鸛鵲鷢與鵗。”</w:t>
        <w:br/>
      </w:r>
    </w:p>
    <w:p>
      <w:r>
        <w:t>鷣##鷣</w:t>
        <w:br/>
        <w:br/>
        <w:t>鷣yín　《廣韻》餘針切，平侵以。又弋照切。侵部。</w:t>
        <w:br/>
        <w:br/>
        <w:t>鹞的别名。《爾雅·釋鳥》：“鷣，負雀。”*郭璞*注：“鷣，鷂也。*江*南呼之為鷣，善捉雀，因名云。”*郝懿行*義疏：“鷣是雀鷹。今雀鷹小於青肩，大者名鷂子，皆善捉雀。”《廣韻·侵韻》：“鷣，鷂之别名。”*唐**元稹*《巴虵詩序》：“驗方云，攻巨蟒用雄黄煙，被其腦則裂，而鷣鳥能食其小者。”*宋**崔公度*《感山賦》：“木栖則鵗鷣鸒鸛，水止則鴇翠鳬鶄。殊種詭類，莫可殫名。”</w:t>
        <w:br/>
      </w:r>
    </w:p>
    <w:p>
      <w:r>
        <w:t>鷤##鷤</w:t>
        <w:br/>
        <w:br/>
        <w:t>鷤（一）tí　《廣韻》杜奚切，平齊定。又特計切。</w:t>
        <w:br/>
        <w:br/>
        <w:t>〔鷤䳏〕鸟名，即杜鹃。《廣雅·釋鳥》：“鷤䳏，鷶𪀗，子鳺也。”《漢書·揚雄傳上》：“徒恐鷤䳏之將鳴兮，顧先百草為不芳。”*顔師古*注：“䳏，鴂字也。鷤䳏鳥，一名買䤥，一名子規，一名杜鵑。常以立夏鳴，鳴則衆芳皆歇。鷤音大系反。䳏音桂。鷤字或作鶗，亦音題。鴂，又音决。”*宋**歐陽修*《鷤䳏》：“鷤䳏枉緣催節物，年華不信有傷春。”《古謡諺》卷三：“*楊慎*引*蜀*童謡釋‘䳏’：‘陽雀叫，鷤䳏央。’”</w:t>
        <w:br/>
        <w:br/>
        <w:t>（二）tán　《廣韻》徒干切，平寒定。</w:t>
        <w:br/>
        <w:br/>
        <w:t>（1）〔鸛鷤〕也作“鸛鷒”。怪鸟名。《廣韻·寒韻》：“鷤，鸛鷤，如鵲，短尾，射之銜矢射人。《説文》、《爾雅》並作‘鸛鷒’。”</w:t>
        <w:br/>
        <w:br/>
        <w:t>（2）雉子。《集韻·寒韻》：“鷤，雉子。”</w:t>
        <w:br/>
      </w:r>
    </w:p>
    <w:p>
      <w:r>
        <w:t>鷥##鷥</w:t>
        <w:br/>
        <w:br/>
        <w:t>〔鸶〕</w:t>
        <w:br/>
        <w:br/>
        <w:t>sī　《集韻》新兹切，平之心。</w:t>
        <w:br/>
        <w:br/>
        <w:t>〔鷺鷥〕鸟名，即白鹭。《集韻·之韻》：“鷥，鷺鷥，鳥名。”《通志·昆蟲草木略·禽類》：“鷺，《爾雅》曰舂鉏，白鷺也，亦曰鷺鷥。”*唐**李紳*《姑蘇臺雜句》：“江浦迴看鷗鳥没，碧峯斜見鷺鷥飛。”《警世通言·三現身包龍圖斷冤》：“雪隱鷺鷥飛始見，柳藏鸚鵡語方知。”参见“鷺”。</w:t>
        <w:br/>
      </w:r>
    </w:p>
    <w:p>
      <w:r>
        <w:t>鷦##鷦</w:t>
        <w:br/>
        <w:br/>
        <w:t>〔鹪〕</w:t>
        <w:br/>
        <w:br/>
        <w:t>jiāo　《廣韻》即消切，平宵精。宵部。</w:t>
        <w:br/>
        <w:br/>
        <w:t>（1）〔鷦鷯〕鸟名。头部淡棕色，有黄色眉纹。羽毛赤褐而有黑色细斑。窠以细枝、草叶、羽毛等交织而成，呈圆屋顶状，于一侧开孔出入，很精巧，故有巧妇、女𪀘、工雀、鹪𪃦、桃虫等名。也单用。《方言》卷八：“桑飛，自*關*而東謂之工爵，或謂之過鸁，或謂之女𪀘。”*郭璞*注：“桑飛，即鷦鷯也。又名鷦𪃧，女𪀘，今亦名為巧婦，*江*東呼為布母。”*清**王念孫*《廣雅疏證·釋鳥》：“鷦𪃦者，鷦鷯之轉聲。鷦𪃦、鷦鷯，皆小貌也。”《莊子·逍遥遊》：“鷦鷯巢于深林，不過一枝。”*唐**劉知幾*《史通·内篇·載文》：“列宅建都，若鷦鷯之巢葦；臨戎賈勇，猶螳螂之拒轍。”*明**袁宏道*《善哉行》：“鼷腹鷦枝，從吾所好。”*清**王士禛*《膠東張雉畫葛洪移家圖歌》：“大鵬詎可伍鷦鷃，跛鼈坐笑追驊騮。”</w:t>
        <w:br/>
        <w:br/>
        <w:t>（2）〔鷦䳟〕也作“鷦明”。传说中的神鸟，似凤。《廣雅·釋鳥》：“鷦明，鳳皇屬也。”《集韻·宵韻》：“鷦，鷦䳟，神鳥，似鳳。”《楚辭·王褒〈九懷·株昭〉》：“鷦䳟開路兮，後屬青蛇。”*洪興祖*補注：“《博雅》曰鷦䳟，鳳也。”*晋**庾闡*《揚都賦》：“鳥則鷦䳟孔翠，丹穴之羽，鳴鳳自歌，翔鸞自舞。”*南朝**梁**江淹*《雜體詩·鮑參軍戎行》：“鷦䳟不能飛，玄武伏川梁。”</w:t>
        <w:br/>
      </w:r>
    </w:p>
    <w:p>
      <w:r>
        <w:t>鷧##鷧</w:t>
        <w:br/>
        <w:br/>
        <w:t>鷧yì　《廣韻》乙冀切，去至影。脂部。</w:t>
        <w:br/>
        <w:br/>
        <w:t>鸬鹚。《爾雅·釋鳥》：“鶿，鷧。”*郭璞*注：“即鸕鶿也。”*明**耿定向*《權子·假人》：“人有魚池，苦羣鷧竊啄食之。”</w:t>
        <w:br/>
      </w:r>
    </w:p>
    <w:p>
      <w:r>
        <w:t>鷨##鷨</w:t>
        <w:br/>
        <w:br/>
        <w:t>鷨huá　《廣韻》户花切，平麻匣。</w:t>
        <w:br/>
        <w:br/>
        <w:t>鸟名。《廣韻·麻韻》：“鷨，鳥名，似雉。”*唐**柳宗元*《同劉二十八院長述舊言懷》：“已看能類鼈，猶訝雉為鷨。”</w:t>
        <w:br/>
      </w:r>
    </w:p>
    <w:p>
      <w:r>
        <w:t>鷩##鷩</w:t>
        <w:br/>
        <w:br/>
        <w:t>《説文》：“鷩，赤雉也。从鳥，敝聲。《周禮》曰：‘孤服鷩冕。’”</w:t>
        <w:br/>
        <w:br/>
        <w:t>bì　《廣韻》必袂切，去祭幫。又并列切。月部。</w:t>
        <w:br/>
        <w:br/>
        <w:t>（1）鸟名。雉的一种。又名鵕䴊、赤雉、赤鷩，即锦鸡。鸟性憋急，羽毛美丽。《爾雅·釋鳥》：“鷩雉。”*郭璞*注：“似山雞而小冠，背毛黄，腹下赤，項緑色鮮明。”《本草綱目·禽部·鷩雉》：“鷩，性憋急耿介，故名。……鷩與鷊同名錦鷄，鷊文在綬，而鷩文在身，以此為異，大抵皆雉屬也。”《山海經·中山經》：“（*岷山*）其鳥多翰鷩。”*郭璞*注：“白翰赤鷩。”《漢書·王莽傳中》：“五威將乘乾文車，駕坤六馬，背負鷩鳥之毛，服飾甚偉。”*顔師古*注：“鷩鳥，雉屬，即鵕䴊也。今俗呼之山雞，非也。”《文選·潘岳〈射雉賦〉》：“山鷩悍害，猋迅已甚。”*李善*注引*徐爰*曰：“其性悍戾憨害，飛走如風之猋也。”</w:t>
        <w:br/>
        <w:br/>
        <w:t>（2）一种绣有鷩形图案的礼服。《周禮·春官·司服》：“王之吉服……享先公饗射，則鷩冕。”*鄭玄*注：“鷩，畫以雉，謂華蟲也。其衣三章、裳四章，凡七也。”《隋書·禮儀志六》：“（皇帝）袞、山、鷩三冕，皆裳重黼黻，俱十有二等。……諸侯夫人，自鷩而下八。其翟衣雉皆八等，俱以鷩雉為領褾，無☀衣。”</w:t>
        <w:br/>
      </w:r>
    </w:p>
    <w:p>
      <w:r>
        <w:t>鷪##鷪</w:t>
        <w:br/>
        <w:br/>
        <w:t>鷪同“鸎（鶯）”。《集韻·耕韻》：“鶯，或作鸎。”《龍龕手鑑·鳥部》：“鷪”，“鸎”的俗字。</w:t>
        <w:br/>
      </w:r>
    </w:p>
    <w:p>
      <w:r>
        <w:t>鷫##鷫</w:t>
        <w:br/>
        <w:br/>
        <w:t>《説文》：“鷫，鷫鷞也。五方神鳥也。東方發明，南方焦明，西方鷫鷞，北方幽昌，中央鳳皇。从鳥，肅聲。𪂸，*司馬相如*説从叜聲。”</w:t>
        <w:br/>
        <w:br/>
        <w:t>sù　《廣韻》息逐切，入屋心。沃部。</w:t>
        <w:br/>
        <w:br/>
        <w:t>〔鷫鷞〕也作“鷫鸘”、“肅爽”。1.传说中的西方神鸟。《説文·鳥部》：“鷫，鷫鷞也。五方神鳥也。東方發明，南方焦明，西方鷫鷞，北方幽昌，中央鳳皇。”《玉篇·鳥部》：“鷫，鷫鷞，西方神鳥。”《續漢書·五行志二》“五鳳皆五色”*南朝**梁**劉昭*注引《叶圖徵》曰：“似鳳者四，並為妖：一曰鷫鸘，鳩喙，圓目，身義、戴信、嬰禮、膺仁、負智，至則旱役之感也。”2.雁的一种。《爾雅翼·釋鳥五》：“鷫鷞，水鳥，蓋雁屬也。”《楚辭·大招》：“鴻鵠代遊，曼鷫鷞只。”《淮南子·原道》：“釣射鷫鷞。”*高誘*注：“鷫鷞，鳥名也，長頸緑身，其形似雁。”*漢**張衡*《西京賦》：“鳥則鷫鷞鴰鴇，鴐鵞鴻鶤，上春候來，季秋就温，南翔*衡陽*，北棲*雁門*。”3.骏马名。*清**朱駿聲*《説文通訓定聲·孚部》：“鷫，《左定三年傳》：‘有兩肅爽馬。’其實即鷫鷞字，馬以鳥名也。”*唐**劉禹錫*《寄唐州楊八歸厚》：“淺草遥迎鷫鸘馬，春風亂颭辟邪旗。”4.用鷫鸘羽毛做成的裘衣。*唐**李白*《怨歌行》：“鷫鸘换美酒，舞衣罷鵰籠。”*宋**謝薖*《減字木蘭花·中秋》：“尊空客滿，縱有鷫鸘無處换。不倒金荷，可奈金波瀲灎何！”*明**王世貞*《送盧生還吴》：“*盧*生善詩逸者流，百結鷫鸘安足愁？”</w:t>
        <w:br/>
      </w:r>
    </w:p>
    <w:p>
      <w:r>
        <w:t>鷬##鷬</w:t>
        <w:br/>
        <w:br/>
        <w:t>鷬huáng　《集韻》胡光切，平唐匣。</w:t>
        <w:br/>
        <w:br/>
        <w:t>〔鸝鷬〕鸟名。即黄鹂。《集韻·唐韻》：“鷬，鸝鷬，鳥名。”《正字通·鳥部》：“鷬，俗字。黄鸝。本作黄。”</w:t>
        <w:br/>
      </w:r>
    </w:p>
    <w:p>
      <w:r>
        <w:t>鷭##鷭</w:t>
        <w:br/>
        <w:br/>
        <w:t>鷭fán　《廣韻》附袁切，平元奉。</w:t>
        <w:br/>
        <w:br/>
        <w:t>〔鷭䳇〕鸟名。《廣韻·元韻》：“鷭，鷭䳇，鳥。”《集韻·元韻》：“鷭，鷭䳇，鳥名，似鷊。”</w:t>
        <w:br/>
      </w:r>
    </w:p>
    <w:p>
      <w:r>
        <w:t>鷮##鷮</w:t>
        <w:br/>
        <w:br/>
        <w:t>《説文》：“鷮，走鳴長尾雉也。乘輿以為防釳，著馬頭上。从鳥，喬聲。”</w:t>
        <w:br/>
        <w:br/>
        <w:t>jiāo　《廣韻》舉喬切，平宵見。又巨嬌切。宵部。</w:t>
        <w:br/>
        <w:br/>
        <w:t>鸟名。又名鷮雉。雉的一种。尾长，走且鸣，性勇健。肉鲜美，羽可为饰。《爾雅·釋鳥》：“鷮雉。”*郭璞*注：“即鷮雞也，長尾，走且鳴。”《廣韻·宵韻》：“鷮，似雉而小，走鳴，長尾。”《詩·小雅·車舝》：“依彼平林，有集維鷮。”*孔穎達*注引*陸璣*疏：“鷮微小於翟也，走而且鳴曰鷮鷮，其尾長，肉甚美。”《文選·張衡〈西京賦〉》：“若夫游鷮高翬，絶阬踰斥。”*李善*注引*薛綜*曰：“雉之健者為鷮，尾長六尺。”*宋**晏殊*《中園賦》：“鷮介立以擅澤，烏羣嗷而反哺。”</w:t>
        <w:br/>
      </w:r>
    </w:p>
    <w:p>
      <w:r>
        <w:t>鷯##鷯</w:t>
        <w:br/>
        <w:br/>
        <w:t>〔鹩〕</w:t>
        <w:br/>
        <w:br/>
        <w:t>《説文》：“鷯，刀鷯，剖葦，食其中蟲。从鳥，尞聲。”</w:t>
        <w:br/>
        <w:br/>
        <w:t>liáo　《廣韻》落蕭切，平蕭來。又力照切。宵部。</w:t>
        <w:br/>
        <w:br/>
        <w:t>（1）〔刀鷯〕也作“鳭鷯”。鸟名。《説文·鳥部》：“鷯，刀鷯，剖葦，食其中蟲。”按：《爾雅》作“鳭鷯”。参见“鳭”。</w:t>
        <w:br/>
        <w:br/>
        <w:t>（2）鸟名。鹑。《爾雅·釋鳥》：“鷯，鶉。其雄鶛，牝痺。”*邢昺*疏：“鶉，一名鷯。其雄名鶛，其牝名痺。”</w:t>
        <w:br/>
      </w:r>
    </w:p>
    <w:p>
      <w:r>
        <w:t>鷰##鷰</w:t>
        <w:br/>
        <w:br/>
        <w:t>鷰同“燕”。《廣韻·霰韻》：“燕，《説文》云：‘玄鳥也。’鷰，俗，今通用。”《韓非子·喻老》：“甲胄生蟣蝨，鷰雀處帷幄。”*北周**庾信*《入彭城館》：“夏餘花欲盡，秋近鷰將稀。”*唐**元稹*《遣春十首》之六：“高屋童稚少，春來歸鷰多。”</w:t>
        <w:br/>
      </w:r>
    </w:p>
    <w:p>
      <w:r>
        <w:t>鷱##鷱</w:t>
        <w:br/>
        <w:br/>
        <w:t>鷱gāo　《廣韻》古勞切，平豪見。</w:t>
        <w:br/>
        <w:br/>
        <w:t>〔𪁜鷱〕见“𪁜”。</w:t>
        <w:br/>
      </w:r>
    </w:p>
    <w:p>
      <w:r>
        <w:t>鷲##鷲</w:t>
        <w:br/>
        <w:br/>
        <w:t>〔鹫〕</w:t>
        <w:br/>
        <w:br/>
        <w:t>jiù　《廣韻》疾僦切，去宥從。</w:t>
        <w:br/>
        <w:br/>
        <w:t>（1）鸟名。雕。《廣雅·釋鳥》：“鷲，雕也。”《史記·李將軍列傳》“是必射雕者也”*唐**司馬貞*索隱：“雕，一名鷲。”《南史·夷貊傳下·波斯國》：“中有鷲鳥噉羊，土人極以為患。”*唐**韓愈*《南山詩》：“或蜿若藏龍，或翼若搏鷲。”今鹰科部分种类鸟的通称。如：秃鹫；兀鹫。身体大，上嘴成钩状，目深，爪利。翼强大，善飞翔。视觉敏锐，性凶猛，捕食鸟兽。</w:t>
        <w:br/>
        <w:br/>
        <w:t>（2）山名。*灵鹫山*的简称。因借称佛地。如：鹫室；鹫窟。*南朝**齊**蕭子良*《與荆州隱士劉虯書》：“沾濠射之冥遊，屈祇*鷲*之法侣。”</w:t>
        <w:br/>
      </w:r>
    </w:p>
    <w:p>
      <w:r>
        <w:t>鷳##鷳</w:t>
        <w:br/>
        <w:br/>
        <w:t>〔鹇〕</w:t>
        <w:br/>
        <w:br/>
        <w:t>《説文》：“鷳，鴟也。从鳥，閒聲。”</w:t>
        <w:br/>
        <w:br/>
        <w:t>xián　《集韻》何間切，平山匣。元部。</w:t>
        <w:br/>
        <w:br/>
        <w:t>（1）鹞鹰。《説文·鳥部》：“鷳，鴟也。”*段玉裁*注：“《隹部》曰：‘𨾦，𨿠也。’‘𨿠，𨾦也。’又名鷳，今之鷂鷹也。”一说为猫头鹰。*清**朱駿聲*《説文通訓定聲·乾部》：“鷳，《廣雅·釋鳥》：‘鷳，鴟，老鵵也。’按：即《爾雅》之‘萑’，《説文》之‘舊’與‘𨿠’，《莊子》之‘鴟鵂’，今之貓頭鷹也。晝伏夜鳴，頭有毛如角。”</w:t>
        <w:br/>
        <w:br/>
        <w:t>（2）鸟名，即白鹇。也作“鷴”。《玉篇·鳥部》：“鷳，白鷳也。亦作鷴。”《正字通·鳥部》：“鷳，白鷳，形似山雞，白質黑章，尾長三四尺，距觜純丹，亦有青黑者。”</w:t>
        <w:br/>
      </w:r>
    </w:p>
    <w:p>
      <w:r>
        <w:t>鷴##鷴</w:t>
        <w:br/>
        <w:br/>
        <w:t>鷴xián　《廣韻》户間切，平山匣。</w:t>
        <w:br/>
        <w:br/>
        <w:t>（1）鸟名。白鹇。也作“鷳”。雄的背部白色，有黑纹，腹部黑蓝色；雌的全身为棕绿色。分布于我国南部。为有名的观赏鸟。《廣韻·山韻》：“鷴，白鷴，似雉而尾長四五尺。”《集韻·山韻》：“鷳，白鷴。或从閑。”《本草綱目·禽部·白鷴》：“鷴似山鷄而色白，有黑紋如漣漪，尾長三四尺，體備冠、距，紅頰赤嘴丹爪，其性耿介。”*漢**班固*《西都賦》：“招白鷴，下雙鵠。”*宋**歐陽修*《和梅龍圖公儀謝鷴》：“鷴鶴不宜争，所争良可知。”*清**王士禛*《唐子畏羲皇上人放鷴圖》：“鷴飛漸遠看漸微，青天一點餘殘雪。”</w:t>
        <w:br/>
        <w:br/>
        <w:t>（2）同“鷳”。鹞鹰。《集韻·山韻》：“鷳，《説文》：‘鴟也。’或从閑。”</w:t>
        <w:br/>
        <w:br/>
        <w:t>（3）今雉科鹇属各种鸟的通称。如：蓝腹鹇；黑胸鹇；白鹇。</w:t>
        <w:br/>
      </w:r>
    </w:p>
    <w:p>
      <w:r>
        <w:t>鷵##鷵</w:t>
        <w:br/>
        <w:br/>
        <w:t>鷵tú　《廣韻》同都切，平模定。</w:t>
        <w:br/>
        <w:br/>
        <w:t>〔鶶鷵〕见“鶶”。</w:t>
        <w:br/>
      </w:r>
    </w:p>
    <w:p>
      <w:r>
        <w:t>鷶##鷶</w:t>
        <w:br/>
        <w:br/>
        <w:t>鷶mǎi　《廣韻》莫蟹切，上蟹明。</w:t>
        <w:br/>
        <w:br/>
        <w:t>〔鷶𪀗〕鸟名。子规。《廣雅·釋鳥》：“鷶𪀗，子鳺也。”*王念孫*疏證：“鳺與巂同，或作規。”</w:t>
        <w:br/>
      </w:r>
    </w:p>
    <w:p>
      <w:r>
        <w:t>鷷##鷷</w:t>
        <w:br/>
        <w:br/>
        <w:t>鷷zūn　《廣韻》將倫切，平諄精。又昨旬切。諄部。</w:t>
        <w:br/>
        <w:br/>
        <w:t>野鸡名。《爾雅·釋鳥》：“（雉）西方曰鷷。”《左傳·昭公十七年》“五雉為五工正”*晋**杜預*注：“五雉，雉有五種。西方曰鷷雉。”</w:t>
        <w:br/>
      </w:r>
    </w:p>
    <w:p>
      <w:r>
        <w:t>鷸##鷸</w:t>
        <w:br/>
        <w:br/>
        <w:t>〔鹬〕</w:t>
        <w:br/>
        <w:br/>
        <w:t>《説文》：“鷸，知天將雨鳥也。从鳥，矞聲。《禮記》曰：‘知天文者冠鷸。’𪈄，鷸或从遹。”</w:t>
        <w:br/>
        <w:br/>
        <w:t>（一）yù　《廣韻》餘律切，入術以。又《集韻》食律切。質部。</w:t>
        <w:br/>
        <w:br/>
        <w:t>（1）水鸟名。天将雨即鸣，古人以为能知天时。《説文·鳥部》：“鷸，知天將雨鳥也。”《戰國策·燕策二》：“蚌方出曝，而鷸啄其肉。”*高誘*注：“鷸，知天將雨鳥。”《本草綱目·禽部·鷸》：“鷸如鶉，色蒼，觜長，在泥塗間作鷸鷸聲，村民云田鷄所化，亦鵪鶉類也。*蘇秦*所謂鷸蚌相持者即此。”*明**吴騏*《感時書事寄計子山陸孝曾》：“每作蛇蟲鬭，深虞鷸蚌亡。”</w:t>
        <w:br/>
        <w:br/>
        <w:t>（2）翠鸟，又名翡翠。《爾雅·釋鳥》：“翠，鷸。”*郭璞*注：“似燕，紺色，生*鬱林*。”《左傳·僖公二十四年》：“*鄭**子華*之弟*子臧*出奔*宋*，好聚鷸冠。”*陸德明*釋文：“鷸，翠鳥也。”*邢昺*疏：“聚此鷸羽以為冠也。”</w:t>
        <w:br/>
        <w:br/>
        <w:t>（3）现代鸟类学鹬科多数种类鸟的通称。有时也专指鹬属各种鸟。体型大小差别很大，羽毛多为灰、黄、褐等暗淡色调，并富有条纹。嘴长，脚长。常在浅水田、湖泽觅食小鱼、贝类和昆虫。常见的有丘鹬、细嘴滨鹬、乌脚滨鹬、三趾鹬、阔嘴鹬等。</w:t>
        <w:br/>
        <w:br/>
        <w:t>（4）疾飞貌。《韓詩外傳》卷八：“鷸彼晨風，鬱彼北林。”按：今本《詩·秦風·晨風》作“鴥”。《文選·木華〈海賦〉》：“鷸如驚鳧之失侣，倐如六龍之所掣。”*李善*注：“鷸，疾貌。”</w:t>
        <w:br/>
        <w:br/>
        <w:t>（二）shù</w:t>
        <w:br/>
        <w:br/>
        <w:t>〔鷸子〕鸟名。鹞。《廣雅·釋鳥》：“鶙鵳、鷸子、籠脱，鷂也。”*曹憲*注：“鷸，音述。”</w:t>
        <w:br/>
      </w:r>
    </w:p>
    <w:p>
      <w:r>
        <w:t>鷹##鷹</w:t>
        <w:br/>
        <w:br/>
        <w:t>〔鹰〕</w:t>
        <w:br/>
        <w:br/>
        <w:t>yīng　《廣韻》於陵切，平蒸影。蒸部。</w:t>
        <w:br/>
        <w:br/>
        <w:t>鹰科部分种类鸟的通称。一般指鹰属各种鸟。如：苍鹰；赤腹鹰；雀鹰。上嘴钩曲，爪尖锐有力，视力强，飞行速疾，性凶猛，常翱翔于高空或停立大树上以窥伺猎物。其中的苍鹰，猎人常饲养来猎取小鸟、野兔等。《玉篇·鳥部》：“鷹，鷙鳥。”《詩·大雅·大明》：“維師*尚父*，時維鷹揚。”*鄭玄*箋：“鷹，鷙鳥也。”*唐**白居易*《放鷹》：“鷹翅疾如風，鷹爪利如錐。”*明**李時珍*《本草綱目·禽三·鷹》：“鷹出*遼海*者上，北地及東北胡者次之。北人多取雛養之，南人八九月以媒取之。乃鳥之疏暴者。”*鲁迅*《呐喊·阿Q正传》：“有些胜利者，愿意敌手如虎，如鹰，他才感得胜利的欢喜。”</w:t>
        <w:br/>
      </w:r>
    </w:p>
    <w:p>
      <w:r>
        <w:t>鷺##鷺</w:t>
        <w:br/>
        <w:br/>
        <w:t>〔鹭〕</w:t>
        <w:br/>
        <w:br/>
        <w:t>《説文》：“鷺，白鷺也。从鳥，路聲。”</w:t>
        <w:br/>
        <w:br/>
        <w:t>lù　《廣韻》洛故切，去暮來。魚部。</w:t>
        <w:br/>
        <w:br/>
        <w:t>（1）水鸟名。白鹭。又名白鸟、舂鉏，俗称鹭鸶。今鹭科部分种类的通称。体形一般都高大瘦削，喙强直而尖，颈和足长，趾具半蹼，适于涉水觅食。常活动于河湖岸边或水田、泽地。主食鱼、蛙、贝类及水生昆虫。羽毛白色或杂色。常见的有白鹭、苍鹭、池鹭等。《爾雅·釋鳥》：“鷺，舂鋤。”*郭璞*注：“白鷺也。”*郝懿行*義疏：“《詩·振鷺》傳：‘鷺，白鳥也。’《宛丘》傳：‘鷺鳥之羽，可以為翳。’*陸璣*疏云：‘鷺，水鳥也，好而潔白，故謂之白鳥。*齊**魯*之間謂之舂鉏。*遼東**樂浪**吴揚*人皆謂之白鷺。’”*唐**白居易*《泛太湖書事寄微之》：“避旗飛鷺翩翻白，驚鼓跳魚拔剌紅。”*宋**陸游*《遊萬里橋南劉氏小園》：“汀鷺一點白，煙柳千絲黄。”*元**秦安卿*《題晴川圖》：“翩然雙鷺下危石，玉雪照影無纖瑕。”</w:t>
        <w:br/>
        <w:br/>
        <w:t>（2）地名。*鹭门*（即今*厦门*）的简称。*明**張煌言*《曹雲霖中丞從龍詩集序》：“歲在壬辰，予避地*鷺*左。”*清**王士禛*《池北偶談·談異三·厦門塼刻》：“*明*季*崇禎*庚辰歲，有*閩*僧*貫一*者，居*鷺門*。”自注：“即今*厦門*。”</w:t>
        <w:br/>
      </w:r>
    </w:p>
    <w:p>
      <w:r>
        <w:t>鷻##鷻</w:t>
        <w:br/>
        <w:br/>
        <w:t>《説文》：“鷻，雕也。从鳥，敦聲。《詩》曰：‘匪鷻匪𪀝。’”</w:t>
        <w:br/>
        <w:br/>
        <w:t>tuán　《廣韻》度官切，平桓定。諄部。</w:t>
        <w:br/>
        <w:br/>
        <w:t>鸟名。即雕。《説文·鳥部》：“鷻，雕也。”</w:t>
        <w:br/>
      </w:r>
    </w:p>
    <w:p>
      <w:r>
        <w:t>鷼##鷼</w:t>
        <w:br/>
        <w:br/>
        <w:t>鷼同“鷴”。《玉篇·鳥部》：“鷼，白鷼。亦作鷴。”*徐珂*《清稗類鈔·動物類上》：“鷼，通稱白鷼。似山雞而色白。有黑文，尾長三四尺，嘴及爪皆赤色。*長江*以南産生最多。亦作鷴。”</w:t>
        <w:br/>
      </w:r>
    </w:p>
    <w:p>
      <w:r>
        <w:t>鷽##鷽</w:t>
        <w:br/>
        <w:br/>
        <w:t>《説文》：“鷽，☀鷽，山鵲，知來事鳥也。从鳥，學省聲。雤，鷽或从隹。”</w:t>
        <w:br/>
        <w:br/>
        <w:t>xué　《廣韻》胡覺切，入覺匣。又於角切。沃部。</w:t>
        <w:br/>
        <w:br/>
        <w:t>（1）鸟名。山鹊，即长尾蓝鹊。体羽以蓝色为主，尾特长，嘴和脚俱为红色，性凶悍，常掠夺他鸟的雏和卵。《爾雅·釋鳥》：“鷽，山鵲。”*郭璞*注：“似鵲而有文彩，長尾，觜、脚赤。”《禽經》：“雞、鷽惡其類。”*張華*注：“雞與山鵲惡其類，相值則相搏。”</w:t>
        <w:br/>
        <w:br/>
        <w:t>（2）鸟名。翰鷽，即“乾䧿”，今称喜鹊。《説文·鳥部》：“鷽，☀鷽，山鵲，知來事鳥也。”*段玉裁*注：“《釋鳥》‘鷽，山鵲’為一物，《説文》當云‘☀鷽，䧿也’為一物。今本‘山’字淺人依《爾雅》增之。避太歲，知來歲風，知人憂喜，知行人將至，此正今之喜䧿。其性好晴，故曰乾䧿。☀、乾、䧲同。”</w:t>
        <w:br/>
        <w:br/>
        <w:t>（3）鸟纲雀科灰雀属各种类的旧称。概为小形鸣禽，体形似雀而羽色不同；鸣声悦耳，可为笼禽。</w:t>
        <w:br/>
        <w:br/>
        <w:t>（4）〔鷽鳩〕也作“學鳩”。小鸠。《莊子·逍遥遊》“蜩與學鳩笑之”*唐**陸德明*釋文：“學，本又作鷽……*司馬（彪*）云：‘學鳩，小鳩也。’”*三國**魏**阮籍*《詠懷》：“鷽鳩飛桑榆，海鳥運天池。”*南朝**梁**蕭統*《十二月啓·夷則七月》：“鷽鵬雖異，風月是同。”*清**袁機*《有鳳》：“何如蜩與鷽，鳴噪得天真。”</w:t>
        <w:br/>
      </w:r>
    </w:p>
    <w:p>
      <w:r>
        <w:t>鷾##鷾</w:t>
        <w:br/>
        <w:br/>
        <w:t>鷾yì　《廣韻》於記切，去志影。之部。</w:t>
        <w:br/>
        <w:br/>
        <w:t>〔鷾鴯〕鸟名。燕子。《玉篇·鳥部》：“鷾，鷾鴯，玄鳥也。”《莊子·山木》：“鳥莫知於鷾鴯，目之所不宜處，不給視，雖落其實，棄之而走。”*陸德明*釋文：“知，音智。或云鷾鴯，燕也。”*宋**王安石*《和陳輔秀才金陵舊事》：“*南**郭先生*比鷾鴯，年年過我未愆期。”*清**陶孚尹*《早春閒興》：“鷾鴯覓壘頻穿幙，鸚䳇偷言巧弄春。”</w:t>
        <w:br/>
      </w:r>
    </w:p>
    <w:p>
      <w:r>
        <w:t>鷿##鷿</w:t>
        <w:br/>
        <w:br/>
        <w:t>鷿pì　《廣韻》扶歷切，入錫並。</w:t>
        <w:br/>
        <w:br/>
        <w:t>〔鷿鷈〕也作“鸊鷉”、“鷿鵜”。水鸟名。形似野鸭而略小。《方言》卷八：“野鳧，其小而好没入水者，南*楚*之外謂之鷿鷈。”《廣韻·錫韻》：“鷿，鷿鷈，鳥名。似鳧而小，足近尾。或作鸊。”*漢**馬融*《廣成頌》：“鶬鴰、鸕、鷁、鷺、鴈、鷿鷉，乃安斯寢，戢翮其涯。”*漢**蔡邕*《短人賦》：“雄荆雞兮鶩鷿鵜，鶻鳩鶵兮鶉鷃雌。”*晋**張望*《鷿鵜賦》：“惟鷿鵜之小鳥，託川湖以繁育。”</w:t>
        <w:br/>
      </w:r>
    </w:p>
    <w:p>
      <w:r>
        <w:t>鸀##鸀</w:t>
        <w:br/>
        <w:br/>
        <w:t>鸀（一）chǔ　《廣韻》直角切，入覺澄。又《集韻》殊玉切。屋部。</w:t>
        <w:br/>
        <w:br/>
        <w:t>山乌。又名赤嘴乌，即红嘴山鸦。通体亮黑，翼、尾闪绿色光泽，嘴鲜红，脚淡红。常结群高飞，鸣声清脆而响亮。巢营于石窟或土穴中。分布于*新疆维吾尔自治区*、*青海省*、*西藏自治区*、*内蒙古自治区*及*华北*山地。《爾雅·釋鳥》：“鸀，山烏。”*郭璞*注：“似烏而小，赤觜，穴乳，出西方。”*郝懿行*義疏：“《水經·㶟水》注云：‘火山出雛烏，形類雅烏，純黑而姣好，音與之同，繢采紺發，觜若丹砂，性馴良而易附，丱童幼子捕而執之。曰赤觜烏，亦曰阿雛烏。’”</w:t>
        <w:br/>
        <w:br/>
        <w:t>（二）zhú　《廣韻》之欲切，入燭章。</w:t>
        <w:br/>
        <w:br/>
        <w:t>〔鸀鳿〕水鸟名。《玉篇·鳥部》：“鸀，鸀鳿鳥。”《史記·司馬相如列傳》：“𪀁鵝鸀鳿。”*張守節*正義：“鸀鳿，*郭*云：‘似鴨而大，長頸赤目，紫紺色。辟水毒，生子在深谷澗中。若時有雨，鳴。雌者生子，善鬭。*江*東呼為燭玉。’”*唐**李白*《大獵賦》：“墜鸀鳿于青雲，落鴻雁于紫虚。”*唐**李肇*《唐國史補》卷中：“南中山川有鴆之地，必有犀牛，有沙蝨水弩之處，必有鸀鳿及生可療之草。”</w:t>
        <w:br/>
        <w:br/>
        <w:t>（三）chù　《集韻》樞玉切，入燭昌。</w:t>
        <w:br/>
        <w:br/>
        <w:t>同“𪇆”。传说中的鸟名。《字彙補·鳥部》：“𪇆，亦通作鸀。《集韻》：‘*氐人國*有青鳥，赤足，六首，曰鸀。’”按：今本《山海經·大荒西經》作“𪇆”。参见“𪇆”。</w:t>
        <w:br/>
      </w:r>
    </w:p>
    <w:p>
      <w:r>
        <w:t>鸁##鸁</w:t>
        <w:br/>
        <w:br/>
        <w:t>luó　《廣韻》落戈切，平戈來。歌部。</w:t>
        <w:br/>
        <w:br/>
        <w:t>（1）〔須鸁〕鸟名。即䴙䴘。《爾雅·釋鳥》：“鷉，須鸁。”*郭璞*注：“鷉，鷿鷉，似鳧而小，膏中瑩刀。”</w:t>
        <w:br/>
        <w:br/>
        <w:t>（2）〔果鸁〕也作“過鸁”。桑飞鸟，即鹪鹩。《方言》卷八：“桑飛，自*關*而東謂之工爵，或謂之過鸁。”*郭璞*注：“即鷦鷯也。”《廣雅·釋鳥》：“果鸁，工雀也。”《廣韻·戈韻》：“鸁，桑飛鳥也。”</w:t>
        <w:br/>
      </w:r>
    </w:p>
    <w:p>
      <w:r>
        <w:t>鸂##鸂</w:t>
        <w:br/>
        <w:br/>
        <w:t>鸂xī（旧读qī）　《廣韻》苦奚切，平齊溪。</w:t>
        <w:br/>
        <w:br/>
        <w:t>〔鸂鶒〕也作“鸂鷘”、“鸂𪀦”、“鸂𪅙”、“鸂鵣”、“鸂䳵”、“鸂𪆟”。水鸟名。形似鸳鸯而稍大，多紫色，雌雄偶游，故又称紫鸳鸯。《廣韻·齊韻》：“鸂，鸂鷘，水鳥。”《本草綱目·禽部·鸂鷘》：“其形大于鴛鴦，而色多紫，亦好並遊，故謂之紫鴛鴦也。”*南朝**宋**謝惠連*《鸂鶒賦》：“覽水禽之萬類，信莫麗乎鸂鶒。”*唐**杜甫*《卜居》：“無數蜻蜓齊上下，一雙鸂鶒對沉浮。”《紅樓夢》第三十四回：“大家堵了溝，把水積在院内，拿些緑頭鴨、花鸂鶒、彩鴛鴦，捉的捉，趕的趕，縫了翅膀，放在院内玩耍。”</w:t>
        <w:br/>
      </w:r>
    </w:p>
    <w:p>
      <w:r>
        <w:t>鸃##鸃</w:t>
        <w:br/>
        <w:br/>
        <w:t>《説文》：“鸃，鵔鸃也。从鳥，義聲。*秦**漢*之初，侍中冠鵔鸃冠。”</w:t>
        <w:br/>
        <w:br/>
        <w:t>yí　《集韻》魚羈切，平支疑。歌部。</w:t>
        <w:br/>
        <w:br/>
        <w:t>〔鵔鸃〕见“鵔”。</w:t>
        <w:br/>
      </w:r>
    </w:p>
    <w:p>
      <w:r>
        <w:t>鸄##鸄</w:t>
        <w:br/>
        <w:br/>
        <w:t>鸄jī　《廣韻》古歷切，入錫見。又胡狄切，古弔切。藥部。</w:t>
        <w:br/>
        <w:br/>
        <w:t>鸟名。又名“鶶鷵”。《爾雅·釋鳥》：“鸄，鶶鷵。”*郭璞*注：“似烏，蒼白色。”*郝懿行*義疏：“《酉陽雜俎》云：‘鸄色黄，一變為青鴘，帶灰色。又曰白唐，唐者，黑色也，謂斑上有黑色。一變為白鴘。’如《雜俎》説，是鷹屬也。或云，即阿濫堆。未知其審。”</w:t>
        <w:br/>
      </w:r>
    </w:p>
    <w:p>
      <w:r>
        <w:t>鸅##鸅</w:t>
        <w:br/>
        <w:br/>
        <w:t>鸅zé　《廣韻》場伯切，入陌澄。鐸部。</w:t>
        <w:br/>
        <w:br/>
        <w:t>（1）〔鸅鸆〕也作“澤虞”。鸟名，即护田鸟。《爾雅·釋鳥》“鶭，澤虞”*唐**陸德明*釋文：“澤虞，《字林》作鸅鸆。”《廣韻·陌韻》：“鸅，鸅鸆，即護田也。”</w:t>
        <w:br/>
        <w:br/>
        <w:t>（2）鹈鹕。《爾雅·釋鳥》：“鵜，鴮鸅。”《集韻·陌韻》：“鸅，鳥名，鵜鶘也。”</w:t>
        <w:br/>
      </w:r>
    </w:p>
    <w:p>
      <w:r>
        <w:t>鸆##鸆</w:t>
        <w:br/>
        <w:br/>
        <w:t>鸆yú　《廣韻》遇俱切，平虞疑。</w:t>
        <w:br/>
        <w:br/>
        <w:t>〔鸅鸆〕见“鸅”。</w:t>
        <w:br/>
      </w:r>
    </w:p>
    <w:p>
      <w:r>
        <w:t>鸇##鸇</w:t>
        <w:br/>
        <w:br/>
        <w:t>〔鹯〕</w:t>
        <w:br/>
        <w:br/>
        <w:t>《説文》：“鸇，鷐風也。从鳥，亶聲。𪇮，籀文鸇从廛。”</w:t>
        <w:br/>
        <w:br/>
        <w:t>zhān　《廣韻》諸延切，平仙章。元部。</w:t>
        <w:br/>
        <w:br/>
        <w:t>鸟名。鹞属猛禽。又名“鷐風”。《爾雅·釋鳥》：“晨風，鸇。”*郭璞*注：“鷂屬。”*三國**吴**陸璣*《毛詩鳥獸蟲魚草木疏》：“晨風一名鸇，似鷂，青黄色，燕頷，鉤喙，嚮風摇翅，乃因風飛急疾，擊鳩鴿燕雀食之。”《孟子·離婁上》：“為叢敺爵者，鸇也。”*唐**張籍*《贈殷山人》：“夕陽悲病鶴，霜氣動飢鸇。”*鲁迅*《华盖集·夏三虫》：“其实，在山林间，上有鹰鹯，下有虎狼，何尝比在人手里安全。”</w:t>
        <w:br/>
      </w:r>
    </w:p>
    <w:p>
      <w:r>
        <w:t>鸈##鸈</w:t>
        <w:br/>
        <w:br/>
        <w:t>鸈yè　《廣韻》魚怯切，入業疑。</w:t>
        <w:br/>
        <w:br/>
        <w:t>旧说知人吉凶的鸟。《廣韻·業韻》：“鸈，鳥名，知人吉凶。”</w:t>
        <w:br/>
      </w:r>
    </w:p>
    <w:p>
      <w:r>
        <w:t>鸉##鸉</w:t>
        <w:br/>
        <w:br/>
        <w:t>鸉yáng　《廣韻》舉章切，平陽以。</w:t>
        <w:br/>
        <w:br/>
        <w:t>鸟名。白鹞子。《爾雅·釋鳥》：“鸉，白鷢。”*郭璞*注：“似鷹，尾上白。”*郝懿行*義疏：“即今白鷂子。”</w:t>
        <w:br/>
      </w:r>
    </w:p>
    <w:p>
      <w:r>
        <w:t>鸊##鸊</w:t>
        <w:br/>
        <w:br/>
        <w:t>〔䴙〕</w:t>
        <w:br/>
        <w:br/>
        <w:t>（一）pì　《廣韻》扶歷切，入錫並。</w:t>
        <w:br/>
        <w:br/>
        <w:t>〔鸊鷉〕也作“鸊鵜”、“鷿鵜”、“鸊鷈”。水鸟名。俗名油鸭。体形似鸭而小，脚近尾端，翼短小不善飞行，栖息于湖泊、沼泽地，极善潜水，常成群游于水面，稍受惊动瞬即潜入水中，营浮巢于水草丛中，随波上下。古人以其脂膏涂剑防锈。《玉篇·鳥部》：“鸊，鸊鷉，水鳥。”《本草綱目·禽部·鸊鷉》引*陳藏器*曰：“鸊鷉，水鳥也，大如鳩鴨，脚連尾，不能陸行，常在水中，人至即沉，或擊之便起，其膏塗刀劍不鏽。《續英華》詩云：‘馬銜苜蓿葉，劍瑩鸊鷉膏’是也。”*宋**王仲旉*《南都賦》：“水禽則有鸊鷉鳵鶂。”《格物粗談》卷下：“鸊鷉脂塗刀劍不鏽。”</w:t>
        <w:br/>
        <w:br/>
        <w:t>（二）bì　《集韻》必益切，入昔幫。</w:t>
        <w:br/>
        <w:br/>
        <w:t>〔鸊鷱〕鸟名。一种小鸠。《方言》卷八：“鳩，自*關*而東，*周*、*鄭*之郊，*韓*、*魏*之都，謂之𪁜鷱，其𪁛鳩謂之鸊鷱。”《集韻·㫺韻》：“鸊，鸊鷱，鳥名，鳩也。”</w:t>
        <w:br/>
      </w:r>
    </w:p>
    <w:p>
      <w:r>
        <w:t>鸋##鸋</w:t>
        <w:br/>
        <w:br/>
        <w:t>鸋níng　《廣韻》奴丁切，平青泥。又乃定切。耕部。</w:t>
        <w:br/>
        <w:br/>
        <w:t>（1）〔鸋鴂〕鸟名。即鹪鹩。《爾雅·釋鳥》：“鴟鴞，鸋鴂。”*邢昺*疏引*陸璣*《毛詩草木鳥獸蟲魚疏》云：“鴟鴞，似黄雀而小，其喙尖如錐，取茅莠為巢，以麻紩之，如刺韤然，縣著樹枝，或一房，或二房。*幽州*人謂之鸋鴂，或曰巧婦，或曰女匠。*關*東謂之工雀。”《集韻·屑韻》：“鴂，鳥名。《説文》鸋鴂。”《文選·陳琳〈檄吴將校部曲文〉》：“鸋鴂之鳥，巢於葦苕。苕折子破，下愚之惑也。”*李善*注引《廣雅》曰：“鸋鴂，工雀也。”</w:t>
        <w:br/>
        <w:br/>
        <w:t>（2）鴽雏，鹌鹑类的雏鸟。《爾雅·釋鳥》：“鶉子，鳼；鴽子，鸋。”*郭璞*注：“别䳺鶉雛之名。”*邢昺*疏：“鶉之子鶵名鳼，鴽之子鶵名鸋。”</w:t>
        <w:br/>
      </w:r>
    </w:p>
    <w:p>
      <w:r>
        <w:t>鸌##鸌</w:t>
        <w:br/>
        <w:br/>
        <w:t>鸌hù　《廣韻》烏郭切，入鐸影。又《集韻》胡故切。</w:t>
        <w:br/>
        <w:br/>
        <w:t>（1）〔鸌𪃒〕水鸟名。也单用。《廣韻·鐸韻》：“鸌，水鳥。”《篇海類編·鳥獸類·鳥部》：“鸌，鸌𪃒，水鳥。”*宋**梅堯臣*《至廣教因尋古石盆寺》：“化蟲懸縊女，啼鸌響繅車。”</w:t>
        <w:br/>
        <w:br/>
        <w:t>（2）鸟类的一科，大型海鸟。鼻成管状位于嘴的两侧，嘴尖端呈钩状，翼长而尖，善飞翔，趾间有蹼，吃鱼类和软体动物。我国常见的有白额鸌。</w:t>
        <w:br/>
      </w:r>
    </w:p>
    <w:p>
      <w:r>
        <w:t>鸍##鸍</w:t>
        <w:br/>
        <w:br/>
        <w:t>鸍mí　《廣韻》武移切（《集韻》民卑切），平支明。又式支切。脂部。</w:t>
        <w:br/>
        <w:br/>
        <w:t>（1）鸟名。沉凫，即野鸭。《爾雅·釋鳥》：“鸍，沈鳧。”*郭璞*注：“似鴨而小，長尾，背上有文，今*江*東亦呼為鸍。”*郝懿行*義疏：“此即今水鴨。……鳧善沈水洒濯其頸，故曰沈鳧。”《正字通·鳥部》：“鸍，野鶩。”</w:t>
        <w:br/>
        <w:br/>
        <w:t>（2）鸩鸟，一种善食蛇的鸟。《集韻·支韻》：“鸍，鴆鸍，善食蛇。”《龍龕手鑑·鳥部》：“鸍，鴆鳥名。”</w:t>
        <w:br/>
      </w:r>
    </w:p>
    <w:p>
      <w:r>
        <w:t>鸎##鸎</w:t>
        <w:br/>
        <w:br/>
        <w:t>鸎同“鶯”。《集韻·耕韻》：“鶯，或作鸎。”《文選·潘岳〈射雉賦〉》：“鸎綺翼而䞓撾，灼繡頸而袞背。”*李善*注引*徐爰*曰：“鸎，文章貌也。”《南史·陳伯之傳》：“雜花生樹，羣鸎亂飛。”*宋**陸游*《初夏行平水道中》：“傍水風林鸎語語，滿原煙草蝶飛飛。”</w:t>
        <w:br/>
      </w:r>
    </w:p>
    <w:p>
      <w:r>
        <w:t>鸏##鸏</w:t>
        <w:br/>
        <w:br/>
        <w:t>鸏（一）méng　《廣韻》莫紅切，平東明。又莫孔切。</w:t>
        <w:br/>
        <w:br/>
        <w:t>（1）〔鸏䴀〕水鸟名。又名越王鸟、鹤顶、䴂雕。《廣韻·東韻》：“鸏，鸏䴀，鳥也。”《正字通·鳥部》：“鸏，鸏䴀。水鳥。一名鶴頂。……*劉欣期*《交州志》云：‘䴌䴀即越王鳥。出*九真**交趾*，大如孔雀，喙長尺餘，南人以為飲器。’《竺真羅浮山疏》：‘鸏䴀不食魚，止啖木葉，糞似熏陸香，入藥用治雜瘡。又名䴂鵰。’”</w:t>
        <w:br/>
        <w:br/>
        <w:t>（2）鸟纲鸏科鸏属各种的通称。身体大，灰色或白色，嘴强直而侧扁，尾部有长羽毛。生活在热带海洋上，故又称热带鸟，吃鱼类。见于我国的有红嘴鸏，繁殖在*西沙群岛*。</w:t>
        <w:br/>
        <w:br/>
        <w:t>（二）máng　《集韻》莫江切，平江明。</w:t>
        <w:br/>
        <w:br/>
        <w:t>鸟名。鸠属。《集韻·江韻》：“鸏，鳩屬。”</w:t>
        <w:br/>
      </w:r>
    </w:p>
    <w:p>
      <w:r>
        <w:t>鸐##鸐</w:t>
        <w:br/>
        <w:br/>
        <w:t>鸐dí　《廣韻》直角切，入覺澄。又《集韻》亭歷切。藥部。</w:t>
        <w:br/>
        <w:br/>
        <w:t>鸟名。又名鸐雉、山鸡、山雉，即长尾野鸡。《爾雅·釋鳥》：“鸐，山雉。”*郭璞*注：“尾長者。”*邢昺*疏：“山雉一名鸐，*郭*云‘尾長者’，今俗呼山鷄是也。”《本草綱目·禽部·鸐雉》：“似雉而尾長三四尺者，鸐雉也。”*南朝**宋**謝靈運*《山居賦》：“雞鵲繡質，鶷鸐綬章。”*清**王慧*《禹陵》：“蘿長鼯竄跡，松老鸐修翎。”</w:t>
        <w:br/>
      </w:r>
    </w:p>
    <w:p>
      <w:r>
        <w:t>鸑##鸑</w:t>
        <w:br/>
        <w:br/>
        <w:t>《説文》：“鸑，鸑鷟，鳳屬神鳥也。从鳥，獄聲。《春秋國語》曰：‘*周*之興也，鸑鷟鳴於*岐山*。’*江*中有鸑鷟，似鳧而大，赤目。”</w:t>
        <w:br/>
        <w:br/>
        <w:t>yuè　《廣韻》五角切，入覺疑。屋部。</w:t>
        <w:br/>
        <w:br/>
        <w:t>〔鸑鷟〕1.鸟名。凤的别名。也单用。《廣雅·釋鳥》：“鸑鷟，鳳皇屬也。”《國語·周語上》：“*周*之興也，鸑鷟鳴於*岐山*。”*韋昭*注：“鸑鷟，鳳之别名也。”*唐**張説*《握乾符頌》：“鳴鸑改號，神龍中興。”*明**王廷陳*《矯志篇》：“蛟龍雖困，不資凡魚；鸑鷟雖孤，不匹鶩雛。”2.水鸟名。即鸀鳿。《説文·鳥部》：“鸑，*江*中有鸑鷟。似鳧而大，赤目。”*段玉裁*注：“此言*江*中鸑鷟，别是一物，非神鳥也。”《本草綱目·禽部·鸀鳿》：“鸀鳿，（又名）鸑鷟……其狀如鴨而大，長頸，赤目斑嘴，毛紫紺色，如鵁鶄色也。”</w:t>
        <w:br/>
      </w:r>
    </w:p>
    <w:p>
      <w:r>
        <w:t>鸒##鸒</w:t>
        <w:br/>
        <w:br/>
        <w:t>鸒yù　《廣韻》羊洳切，去御以。又以諸切。魚部。</w:t>
        <w:br/>
        <w:br/>
        <w:t>〔鸒斯〕鸟名。本单称“鸒”，“斯”为语辞。又名“鵯鶋”、“雅烏”，即雀形目鸦科之寒鸦。《爾雅·釋鳥》：“鸒斯，鵯鶋。”*郭璞*注：“雅烏也，小而多羣，腹下白，*江*東亦呼為鵯烏。”《詩·小雅·小弁》：“弁彼鸒斯，歸飛提提。”*毛*傳：“鸒，卑居，雅烏也。”*孔穎達*疏：“此鳥名鸒。而云斯者，語辭。”*宋**蘇轍*《聞子瞻將如終南太平宫谿堂讀書》：“溪魚鯉與魴，山鳥鸒與鳩。”*清**黄宗羲*《壽李杲堂五十序》：“蓋不特鸒斯頻頻之黨，而所謂鉅公元夫者亦然矣。”</w:t>
        <w:br/>
      </w:r>
    </w:p>
    <w:p>
      <w:r>
        <w:t>鸓##鸓</w:t>
        <w:br/>
        <w:br/>
        <w:t>鸓lěi　《廣韻》力軌切，上旨來。又力追切。微部。</w:t>
        <w:br/>
        <w:br/>
        <w:t>（1）鸓鼠。古人与鼯鼠不别。今称小飞鼠为鸓鼠，略似鼯鼠。前后肢之间有宽大而多毛的飞膜，尾长，能在树间滑翔，生活在高山树林中，常在夜间活动。《玉篇·鳥部》：“鸓，鼯鼠，又名飛生。”《本草綱目·禽部·鸓鼠》：“*時珍*曰：此物肉翅連尾，飛不能上，易至礧墜，故謂之鸓。”《史記·司馬相如列傳》：“蜼玃飛鸓。”*裴駰*集解引《漢書音義》曰：“飛鸓，飛鼠也。其狀如兔而鼠首，以其𩓾飛也。”*唐**皮日休*《太湖詩·孤園寺》：“巖邊足鳴𧔢，樹杪多飛鸓。”</w:t>
        <w:br/>
        <w:br/>
        <w:t>（2）传说中的动物名。形状像鹊的怪鸟。《山海經·西山經》：“（*翠山*）其鳥多鸓，其狀如鵲，赤黑而兩首四足，可以禦火。”*郭璞*注：“鸓，音壘。”《正字通·鳥部》：“鸓，與飛鼠别一種。”</w:t>
        <w:br/>
      </w:r>
    </w:p>
    <w:p>
      <w:r>
        <w:t>鸔##鸔</w:t>
        <w:br/>
        <w:br/>
        <w:t>同“𪇰”。《説文·鳥部》：“鸔，烏鸔也。从鳥，暴聲。”《篇海類編·鳥獸類·鳥部》：“鸔”，同“𪇰”。</w:t>
        <w:br/>
      </w:r>
    </w:p>
    <w:p>
      <w:r>
        <w:t>鸕##鸕</w:t>
        <w:br/>
        <w:br/>
        <w:t>〔鸬〕</w:t>
        <w:br/>
        <w:br/>
        <w:t>lú　《廣韻》落胡切，平模來。魚部。</w:t>
        <w:br/>
        <w:br/>
        <w:t>（1）〔鸕鷀〕水鸟名。又名鱼鹰、水老鸦。羽毛黑色，有绿色光泽，嘴扁长，暗黑色，上嘴尖端有钩，善潜水捕食鱼类。我国各地多饲养来帮助捕鱼。也单用。《玉篇·鳥部》：“鸕，鸕鶿，水鳥。”《本草綱目·禽部·鸕鷀》：“鸕鷀，（又名）水老鴉……處處水鄉有之。似鶂而小，色黑。亦如鴉，而長喙微曲，善没水取魚。日集洲渚，夜巢林木，久則糞毒多令木枯也。南方漁舟往往縻畜數十，令其捕魚。”《史記·司馬相如列傳》：“𪇅䳄鵁鸕。”*裴駰*集解引*郭璞*曰：“鸕，鸕鷀也。”*宋**沈括*《夢溪筆談·藝文三》：“*蜀*人臨水者，皆養鸕鷀，繩繫其頸，使之捕魚，得魚則倒提出之，至今如此。”*清**施閏章*《將至江山縣書所見》：“溪藤翻翡翠，漁艇唤鸕鷀。”</w:t>
        <w:br/>
        <w:br/>
        <w:t>（2）雉的古名。《爾雅·釋鳥》：“鸕，諸雉。”*郭璞*注：“或云即今雉。”*郝懿行*義疏：“《説文》雉有十四種，盧，諸雉其一也。按：黑色曰盧，博棊勝采有雉有盧，盧亦黑也。*張揖*《上林賦》注‘鸕，白雉’，所未詳。”按：“白”疑为“一曰”二字之误。</w:t>
        <w:br/>
        <w:br/>
        <w:t>（3）通“鷺（lù）”。白鹭。*清**朱駿聲*《説文通訓定聲·豫部》：“鸕，叚借為鷺。”*漢**王逸*《九思·悼亂》：“鴻鸕兮振翅，歸鴈兮于征。”</w:t>
        <w:br/>
      </w:r>
    </w:p>
    <w:p>
      <w:r>
        <w:t>鸖##鸖</w:t>
        <w:br/>
        <w:br/>
        <w:t>鸖同“鶴”。《干禄字書·入聲》：“鸖”，“鶴”的俗字。《龍龕手鑑·鳥部》：“鸖”，同“鶴”。《墨子·非攻下》：“鸖鳴十夕餘。”*唐**張説*《故許州長史趙公墓誌銘并序》：“龍德既享，鸖鳴有應，徃而利見，縻以好爵。”*唐**元稹*《春六十韻》：“震動風千變，晴和鸖一冲。”</w:t>
        <w:br/>
      </w:r>
    </w:p>
    <w:p>
      <w:r>
        <w:t>鸗##鸗</w:t>
        <w:br/>
        <w:br/>
        <w:t>鸗lóng　《廣韻》力鍾切，平鍾來。又盧紅切。</w:t>
        <w:br/>
        <w:br/>
        <w:t>（1）野鸭。《廣雅·釋鳥》：“鸗，𪁨也。”*王念孫*疏證：“《集韻》‘鸗，小𪁗也。’亦謂之羅鸗。《史記·楚世家》：‘小臣之好射鶀鴈羅鸗。’集解引*吕静*《韻集》云：‘鸗，野鳥也。’”</w:t>
        <w:br/>
        <w:br/>
        <w:t>（2）姓。《舊五代史·周書·太祖紀一》：“時*隱帝*遣小豎*鸗脱*偵*鄴*軍所在，為游騎所執。”</w:t>
        <w:br/>
      </w:r>
    </w:p>
    <w:p>
      <w:r>
        <w:t>鸘##鸘</w:t>
        <w:br/>
        <w:br/>
        <w:t>鸘shuāng　《廣韻》色莊切，平陽生。</w:t>
        <w:br/>
        <w:br/>
        <w:t>〔鷫鸘〕也作“鷫鷞”。也单用。《廣韻·陽韻》：“鸘，鷫鸘。鷞同上。”《集韻·陽韻》：“鷞，《説文》：‘鷫鷞也。’西方神鳥。或从霜。”*唐**胡宿*《雪》：“日高獨擁鸘裘卧，誰乞*長安*取酒金。”*清**王士禛*《擬白馬篇》：“大澤鸘鵠遒，深霜狐兔驚。”</w:t>
        <w:br/>
      </w:r>
    </w:p>
    <w:p>
      <w:r>
        <w:t>鸙##鸙</w:t>
        <w:br/>
        <w:br/>
        <w:t>鸙yuè　《廣韻》以灼切，入藥以。藥部。</w:t>
        <w:br/>
        <w:br/>
        <w:t>〔天鸙〕鸟名。又名“鷚”，即云雀。《爾雅·釋鳥》：“鷚，天鸙。”《集韻·藥韻》：“鸙，天鸙，鳥名。形如鷃，色似鶉。”*明**劉基*《雜詩四十一首》之二十二：“天鸙巢蒿草，形軀纖且微。”</w:t>
        <w:br/>
      </w:r>
    </w:p>
    <w:p>
      <w:r>
        <w:t>鸚##鸚</w:t>
        <w:br/>
        <w:br/>
        <w:t>〔鹦〕</w:t>
        <w:br/>
        <w:br/>
        <w:t>《説文》：“鸚，鸚䳇，能言鳥也。从鳥，嬰聲。”</w:t>
        <w:br/>
        <w:br/>
        <w:t>yīng　《廣韻》烏莖切，平耕影。耕部。</w:t>
        <w:br/>
        <w:br/>
        <w:t>〔鸚䳇〕也作“鸚鵡”。鸟名。《説文·鳥部》：“鸚，鸚䳇，能言鳥也。”《廣韻·麌韻》：“鵡，鸚鵡，鳥名。䳇，上同。”1.鸟名。俗称鹦哥。头圆，嘴钩状，舌大而软，能模仿人说话，羽毛美丽，有白、黄、赤、绿等色。生活在热带丛林中，吃果实。《禮記·曲禮上》：“鸚鵡能言，不離飛鳥。”*晋**張華*《鷦鷯賦》：“蒼鷹鷙而受緤，鸚鵡惠而入籠。”*元**薩都剌*《題壽監司所藏美人織錦圖》：“籠中鸚鵡唤新主，門外侍兒更故衣。”2.酒器名。*南朝**梁**蕭綱*《答張纘謝示集書》：“車渠屢酌，鸚鵡驟傾。”*唐**杜甫*《陪柏中丞觀宴將士二首》之一：“醉客霑鸚鵡，佳人指鳳凰。”*浦起龍*注：“《嶺表録異》：‘鸚鵡螺，旋尖處屈而朱，如鸚鵡嘴。殼裝為酒杯，可玩。’”*明**何景明*《明月篇》：“空持夜被貼鴛鴦，空持暖玉擎鸚鵡。”3.《鸚鵡賦》的省称。*唐**杜甫*《奉贈太常張卿垍二十韻》：“健筆凌《鸚鵡》，銛鋒瑩《鸊鵜》。”*浦起龍*注：“《後漢書》*禰衡*作《鸚鵡賦》，筆不停綴。”</w:t>
        <w:br/>
      </w:r>
    </w:p>
    <w:p>
      <w:r>
        <w:t>鸛##鸛</w:t>
        <w:br/>
        <w:br/>
        <w:t>〔鹳〕</w:t>
        <w:br/>
        <w:br/>
        <w:t>（一）guàn　《廣韻》古玩切，去换見。元部。</w:t>
        <w:br/>
        <w:br/>
        <w:t>（1）水鸟名。鹳科各种类的通称。大型涉禽，形似鹤，亦似鹭。嘴长而直，翼大尾短。常活动于溪流近旁，以昆虫、鱼、蛙、蛇等为食。我国常见的有白鹳和黑鹳两种。《玉篇·鳥部》：“鸛，鸛鳥，鵲屬。”《本草綱目·禽部·鸛》：“鸛有兩種：似鵠而巢樹者為白鸛，黑色曲頸者為烏鸛。”《詩·豳風·東山》：“鸛鳴于垤，婦歎于室。”*鄭玄*箋：“鸛，水鳥也。將陰雨則鳴。”*唐**杜甫*《王十七侍御掄許攜酒至草堂》：“江鸛巧當幽徑浴，鄰鷄還過短牆來。”*清**丁紹儀*《聽秋聲館詞話》卷八引*朱灝*《清平樂》：“虹收雨霽，鸛負斜陽逝。”</w:t>
        <w:br/>
        <w:br/>
        <w:t>（2）古阵名。《左傳·昭公二十一年》：“丙戌，與*華*氏戰于*赭丘*，*鄭翩*願為鸛，其御願為鵞。”*杜預*注：“鸛、鵞皆陳（陣）名。”</w:t>
        <w:br/>
        <w:br/>
        <w:t>（二）huān　《集韻》胡官切，平桓匣。元部。</w:t>
        <w:br/>
        <w:br/>
        <w:t>〔鸛鷒〕鸟名。《爾雅·釋鳥》：“鸛鷒、鶝鶔，如鵲，短尾，射之銜矢射人。”*郝懿行*義疏：“*順天*人呼寒鴉。寒即鸛鷒之合聲也。”《集韻·桓韻》：“鸛，鸛專，鳥名。”</w:t>
        <w:br/>
        <w:br/>
        <w:t>（三）quán　《集韻》逵員切，平仙羣。</w:t>
        <w:br/>
        <w:br/>
        <w:t>〔鸛鵒〕也作“𪈻鵒”。鸟名，即“鴝鵒”，俗名八哥。《集韻·㒨韻》：“𪈻，𪈻鵒，鳥名。或作鸛。”</w:t>
        <w:br/>
      </w:r>
    </w:p>
    <w:p>
      <w:r>
        <w:t>鸜##鸜</w:t>
        <w:br/>
        <w:br/>
        <w:t>¹⁸鸜同“鴝”。《廣韻·虞韻》：“鴝，鴝鵒。亦作鸜。”《篇海類編·鳥獸類·鳥部》：“鸜，本作鴝。”《周禮·冬官·考工記》：“橘踰*淮*而北為枳，鸜鵒不踰*濟*，貉踰*汶*則死，此地氣然也。”《春秋·昭公二十五年》：“有鸜鵒來巢。”《新五代史·漢隱帝紀》：“𪈴鵒食蝗。丙辰，禁捕鸜鵒。”</w:t>
        <w:br/>
      </w:r>
    </w:p>
    <w:p>
      <w:r>
        <w:t>鸝##鸝</w:t>
        <w:br/>
        <w:br/>
        <w:t>¹⁹鸝</w:t>
        <w:br/>
        <w:br/>
        <w:t>〔鹂〕</w:t>
        <w:br/>
        <w:br/>
        <w:t>lí　《廣韻》吕支切，平支來。</w:t>
        <w:br/>
        <w:br/>
        <w:t>〔鸝黄〕即黄鹂。又名楚雀、仓庚、黄鸟、黄莺。通体黄色，嘴淡红，自眼部至头后有一黑纹，翼、尾亦杂黑色。鸣声清脆悦耳。主食昆虫，为农林益鸟。《廣韻·支韻》：“鸝，鸝黄。”《篇海類編·鳥獸類·鳥部》：“鸝，黄鸝，倉庚也。鳴則蠶生。一名楚雀，一名黄鶯。”*戰國**宋玉*《高唐賦》：“王鴡鸝黄，正冥楚鳩。”*唐**杜甫*《絶句四首》之三：“兩箇黄鸝鳴翠柳，一行白鷺上青天。”*宋**歐陽修*《啼鳥》：“黄鸝顔色已可愛，舌端啞咤如嬌嬰。”*元**虞集*《次韻杜德常博士萬歲山》：“秘閣沉沉便殿西，頻年立此聽春鸝。”</w:t>
        <w:br/>
      </w:r>
    </w:p>
    <w:p>
      <w:r>
        <w:t>鸞##鸞</w:t>
        <w:br/>
        <w:br/>
        <w:t>〔鸾〕</w:t>
        <w:br/>
        <w:br/>
        <w:t>《説文》：“鸞，亦神靈之精也。赤色，五采，雞形，鳴中五音，頌聲作則至。从鳥，☀聲。*周成王*時*氐**羌*獻鸞鳥。”按：金文“鷀”所从之兹，像两束丝或二股绳相联之形，当为“聯”字初文。金文“☀”、“鑾”，古陶文“欒”，古鈢“聯”，均从“兹”得声。金文“鷀”，“从鳥，兹聲”，当释“鸞”。</w:t>
        <w:br/>
        <w:br/>
        <w:t>（一）luán　《廣韻》落官切，平桓來。元部。</w:t>
        <w:br/>
        <w:br/>
        <w:t>（1）传说中凤凰一类的鸟。《説文·鳥部》：“鸞，亦神靈之精也。赤色，五采，雞形，鳴中五音，頌聲作則至。”《廣雅·釋鳥》：“鸞鳥，鳳皇屬也。”《山海經·西山經》：“（*女牀之山*）有鳥焉，其狀如翟而五彩文，名曰鸞鳥，見則天下安寧。”</w:t>
        <w:br/>
        <w:br/>
        <w:t>（2）借喻贤人、君子。《楚辭·九章·涉江》：“鸞鳥鳳皇，日以遠兮。”*王逸*注：“鸞鳳，俊鳥也。有聖君則來，無德則去，以興賢臣難進易退也。”*康有为*《将去日本示从亡诸子》：“凤靡鸾吪历几时，茫茫大地欲何之？”又借喻夫妇。*唐**盧儲*《催妝》：“今日已成*秦**晋*約，早教鸞鳳下妝樓。”《永樂大典戲文三種·小孫屠》第五齣：“見它不覺惹起鴛鴦之恨，欲求鸞鳳之歡。”又借喻文采。*唐**王勃*《冬日羈游汾陰送韋少府入洛序》：“*子雲*筆札擁鸞鳳於行間，*孫楚*文詞列宫商於調下。”</w:t>
        <w:br/>
        <w:br/>
        <w:t>（3）铃子。后作“鑾”。*清**朱駿聲*《説文通訓定聲·乾部》：“鑾，經傳以鸞為之。”《詩·小雅·信南山》：“執其鸞刀，以啓其毛，取其血膋。”*孔穎達*疏：“鸞即鈴也。謂刀環有鈴，其聲中節。”*宋**陳亮*《酌古論·諸葛孔明上》：“於是駕以輕車，鳴以和鸞，步驟中度，緩急中節，鏘鏘乎道路之間。”*清**黄遵憲*《久得雨霽，邱仲閼過訪有詩，依韻和之》之八：“鸞聲夾道聽讙呼，重覩宫儀返上都。”</w:t>
        <w:br/>
        <w:br/>
        <w:t>（4）鸾车的省称。《廣雅·釋器》：“鸞，車也。”《漢書·郊祀志下》：“今鼎出於*𨙸*東，中有刻書曰：‘王命尸臣：官此*栒邑*，賜爾旂鸞黼黻琱戈。’”*顔師古*注：“鸞，謂有鸞之車也。”*宋**辛棄疾*《江神子·和陳仁和韻》：“玉簫聲遠憶驂鸞。”</w:t>
        <w:br/>
        <w:br/>
        <w:t>（5）鸾镜的省称。《張協狀元》第十三齣：“臨鸞照時，那飾容都是它輩承直。”*钱南扬*校注：“鸞，鸞鏡的省文。”</w:t>
        <w:br/>
        <w:br/>
        <w:t>（6）姓。《吕氏春秋·驕恣》：“*趙簡子*沉*鸞徼*於河。”</w:t>
        <w:br/>
        <w:br/>
        <w:t>（二）guàn</w:t>
        <w:br/>
        <w:br/>
        <w:t>〔鸞鳥〕地名。《漢書·地理志下》：“*武威郡**鸞鳥（縣*）。”*王先謙*補注：“《舊唐志》：‘鸞鳥讀曰鸛雀。’”*周**壽昌*校補：“唐人有*鸛雀樓*，即其地也。”</w:t>
        <w:br/>
      </w:r>
    </w:p>
    <w:p>
      <w:r>
        <w:t>鸟##鸟</w:t>
        <w:br/>
        <w:br/>
        <w:t>鸟“鳥”的简化字。</w:t>
        <w:br/>
      </w:r>
    </w:p>
    <w:p>
      <w:r>
        <w:t>鸠##鸠</w:t>
        <w:br/>
        <w:br/>
        <w:t>鸠“鳩”的简化字。</w:t>
        <w:br/>
      </w:r>
    </w:p>
    <w:p>
      <w:r>
        <w:t>鸡##鸡</w:t>
        <w:br/>
        <w:br/>
        <w:t>鸡“鷄”的简化字。</w:t>
        <w:br/>
      </w:r>
    </w:p>
    <w:p>
      <w:r>
        <w:t>鸢##鸢</w:t>
        <w:br/>
        <w:br/>
        <w:t>鸢“鳶”的简化字。</w:t>
        <w:br/>
      </w:r>
    </w:p>
    <w:p>
      <w:r>
        <w:t>鸣##鸣</w:t>
        <w:br/>
        <w:br/>
        <w:t>鸣“鳴”的简化字。</w:t>
        <w:br/>
      </w:r>
    </w:p>
    <w:p>
      <w:r>
        <w:t>鸥##鸥</w:t>
        <w:br/>
        <w:br/>
        <w:t>鸥“鷗”的简化字。</w:t>
        <w:br/>
      </w:r>
    </w:p>
    <w:p>
      <w:r>
        <w:t>鸦##鸦</w:t>
        <w:br/>
        <w:br/>
        <w:t>鸦“鴉”的简化字。</w:t>
        <w:br/>
      </w:r>
    </w:p>
    <w:p>
      <w:r>
        <w:t>鸧##鸧</w:t>
        <w:br/>
        <w:br/>
        <w:t>鸧“鶬”的简化字。</w:t>
        <w:br/>
      </w:r>
    </w:p>
    <w:p>
      <w:r>
        <w:t>鸨##鸨</w:t>
        <w:br/>
        <w:br/>
        <w:t>鸨“鴇”的简化字。</w:t>
        <w:br/>
      </w:r>
    </w:p>
    <w:p>
      <w:r>
        <w:t>鸩##鸩</w:t>
        <w:br/>
        <w:br/>
        <w:t>鸩“鴆”的简化字。</w:t>
        <w:br/>
      </w:r>
    </w:p>
    <w:p>
      <w:r>
        <w:t>鸪##鸪</w:t>
        <w:br/>
        <w:br/>
        <w:t>鸪“鴣”的简化字。</w:t>
        <w:br/>
      </w:r>
    </w:p>
    <w:p>
      <w:r>
        <w:t>鸫##鸫</w:t>
        <w:br/>
        <w:br/>
        <w:t>鸫“鶇”的简化字。</w:t>
        <w:br/>
      </w:r>
    </w:p>
    <w:p>
      <w:r>
        <w:t>鸬##鸬</w:t>
        <w:br/>
        <w:br/>
        <w:t>鸬“鸕”的简化字。</w:t>
        <w:br/>
      </w:r>
    </w:p>
    <w:p>
      <w:r>
        <w:t>鸭##鸭</w:t>
        <w:br/>
        <w:br/>
        <w:t>鸭“鴨”的简化字。</w:t>
        <w:br/>
      </w:r>
    </w:p>
    <w:p>
      <w:r>
        <w:t>鸮##鸮</w:t>
        <w:br/>
        <w:br/>
        <w:t>鸮“鴞”的简化字。</w:t>
        <w:br/>
      </w:r>
    </w:p>
    <w:p>
      <w:r>
        <w:t>鸯##鸯</w:t>
        <w:br/>
        <w:br/>
        <w:t>鸯“鴦”的简化字。</w:t>
        <w:br/>
      </w:r>
    </w:p>
    <w:p>
      <w:r>
        <w:t>鸰##鸰</w:t>
        <w:br/>
        <w:br/>
        <w:t>鸰“鴒”的简化字。</w:t>
        <w:br/>
      </w:r>
    </w:p>
    <w:p>
      <w:r>
        <w:t>鸱##鸱</w:t>
        <w:br/>
        <w:br/>
        <w:t>鸱“鴟”的简化字。</w:t>
        <w:br/>
      </w:r>
    </w:p>
    <w:p>
      <w:r>
        <w:t>鸲##鸲</w:t>
        <w:br/>
        <w:br/>
        <w:t>鸲“鴝”的简化字。</w:t>
        <w:br/>
      </w:r>
    </w:p>
    <w:p>
      <w:r>
        <w:t>鸳##鸳</w:t>
        <w:br/>
        <w:br/>
        <w:t>鸳“鴛”的简化字。</w:t>
        <w:br/>
      </w:r>
    </w:p>
    <w:p>
      <w:r>
        <w:t>鸴##鸴</w:t>
        <w:br/>
        <w:br/>
        <w:t>鸴“鷽”的类推简化字。</w:t>
        <w:br/>
      </w:r>
    </w:p>
    <w:p>
      <w:r>
        <w:t>鸵##鸵</w:t>
        <w:br/>
        <w:br/>
        <w:t>鸵“鴕”的简化字。</w:t>
        <w:br/>
      </w:r>
    </w:p>
    <w:p>
      <w:r>
        <w:t>鸶##鸶</w:t>
        <w:br/>
        <w:br/>
        <w:t>鸶“鷥”的简化字。</w:t>
        <w:br/>
      </w:r>
    </w:p>
    <w:p>
      <w:r>
        <w:t>鸷##鸷</w:t>
        <w:br/>
        <w:br/>
        <w:t>鸷“鷙”的简化字。</w:t>
        <w:br/>
      </w:r>
    </w:p>
    <w:p>
      <w:r>
        <w:t>鸸##鸸</w:t>
        <w:br/>
        <w:br/>
        <w:t>鸸“鴯”的简化字。</w:t>
        <w:br/>
      </w:r>
    </w:p>
    <w:p>
      <w:r>
        <w:t>鸹##鸹</w:t>
        <w:br/>
        <w:br/>
        <w:t>鸹“鴰”的简化字。</w:t>
        <w:br/>
      </w:r>
    </w:p>
    <w:p>
      <w:r>
        <w:t>鸺##鸺</w:t>
        <w:br/>
        <w:br/>
        <w:t>鸺“鵂”的简化字。</w:t>
        <w:br/>
      </w:r>
    </w:p>
    <w:p>
      <w:r>
        <w:t>鸻##鸻</w:t>
        <w:br/>
        <w:br/>
        <w:t>鸻“鴴”的简化字。</w:t>
        <w:br/>
      </w:r>
    </w:p>
    <w:p>
      <w:r>
        <w:t>鸼##鸼</w:t>
        <w:br/>
        <w:br/>
        <w:t>鸼“鵃”的简化字。</w:t>
        <w:br/>
      </w:r>
    </w:p>
    <w:p>
      <w:r>
        <w:t>鸽##鸽</w:t>
        <w:br/>
        <w:br/>
        <w:t>鸽“鴿”的简化字。</w:t>
        <w:br/>
      </w:r>
    </w:p>
    <w:p>
      <w:r>
        <w:t>鸾##鸾</w:t>
        <w:br/>
        <w:br/>
        <w:t>鸾“鸞”的简化字。</w:t>
        <w:br/>
      </w:r>
    </w:p>
    <w:p>
      <w:r>
        <w:t>鸿##鸿</w:t>
        <w:br/>
        <w:br/>
        <w:t>鸿“鴻”的简化字。</w:t>
        <w:br/>
      </w:r>
    </w:p>
    <w:p>
      <w:r>
        <w:t>鹀##鹀</w:t>
        <w:br/>
        <w:br/>
        <w:t>鹀“鵐”的类推简化字。</w:t>
        <w:br/>
      </w:r>
    </w:p>
    <w:p>
      <w:r>
        <w:t>鹁##鹁</w:t>
        <w:br/>
        <w:br/>
        <w:t>鹁“鵓”的简化字。</w:t>
        <w:br/>
      </w:r>
    </w:p>
    <w:p>
      <w:r>
        <w:t>鹂##鹂</w:t>
        <w:br/>
        <w:br/>
        <w:t>鹂“鸝”的简化字。</w:t>
        <w:br/>
      </w:r>
    </w:p>
    <w:p>
      <w:r>
        <w:t>鹃##鹃</w:t>
        <w:br/>
        <w:br/>
        <w:t>鹃“鵑”的简化字。</w:t>
        <w:br/>
      </w:r>
    </w:p>
    <w:p>
      <w:r>
        <w:t>鹄##鹄</w:t>
        <w:br/>
        <w:br/>
        <w:t>鹄“鵠”的简化字。</w:t>
        <w:br/>
      </w:r>
    </w:p>
    <w:p>
      <w:r>
        <w:t>鹅##鹅</w:t>
        <w:br/>
        <w:br/>
        <w:t>鹅“鵝”的简化字。</w:t>
        <w:br/>
      </w:r>
    </w:p>
    <w:p>
      <w:r>
        <w:t>鹆##鹆</w:t>
        <w:br/>
        <w:br/>
        <w:t>鹆“鵒”的简化字。</w:t>
        <w:br/>
      </w:r>
    </w:p>
    <w:p>
      <w:r>
        <w:t>鹇##鹇</w:t>
        <w:br/>
        <w:br/>
        <w:t>鹇“鷳”的简化字。</w:t>
        <w:br/>
      </w:r>
    </w:p>
    <w:p>
      <w:r>
        <w:t>鹈##鹈</w:t>
        <w:br/>
        <w:br/>
        <w:t>鹈“鵜”的简化字。</w:t>
        <w:br/>
      </w:r>
    </w:p>
    <w:p>
      <w:r>
        <w:t>鹉##鹉</w:t>
        <w:br/>
        <w:br/>
        <w:t>鹉“鵡”的简化字。</w:t>
        <w:br/>
      </w:r>
    </w:p>
    <w:p>
      <w:r>
        <w:t>鹊##鹊</w:t>
        <w:br/>
        <w:br/>
        <w:t>鹊“鵲”的简化字。</w:t>
        <w:br/>
      </w:r>
    </w:p>
    <w:p>
      <w:r>
        <w:t>鹋##鹋</w:t>
        <w:br/>
        <w:br/>
        <w:t>鹋“鶓”的简化字。</w:t>
        <w:br/>
      </w:r>
    </w:p>
    <w:p>
      <w:r>
        <w:t>鹌##鹌</w:t>
        <w:br/>
        <w:br/>
        <w:t>鹌“鵪”的简化字。</w:t>
        <w:br/>
      </w:r>
    </w:p>
    <w:p>
      <w:r>
        <w:t>鹎##鹎</w:t>
        <w:br/>
        <w:br/>
        <w:t>鹎“鵯”的类推简化字。</w:t>
        <w:br/>
      </w:r>
    </w:p>
    <w:p>
      <w:r>
        <w:t>鹏##鹏</w:t>
        <w:br/>
        <w:br/>
        <w:t>鹏“鵬”的简化字。</w:t>
        <w:br/>
      </w:r>
    </w:p>
    <w:p>
      <w:r>
        <w:t>鹐##鹐</w:t>
        <w:br/>
        <w:br/>
        <w:t>鹐“鵮”的简化字。</w:t>
        <w:br/>
      </w:r>
    </w:p>
    <w:p>
      <w:r>
        <w:t>鹑##鹑</w:t>
        <w:br/>
        <w:br/>
        <w:t>鹑“鶉”的简化字。</w:t>
        <w:br/>
      </w:r>
    </w:p>
    <w:p>
      <w:r>
        <w:t>鹒##鹒</w:t>
        <w:br/>
        <w:br/>
        <w:t>鹒“鶊”的简化字。</w:t>
        <w:br/>
      </w:r>
    </w:p>
    <w:p>
      <w:r>
        <w:t>鹓##鹓</w:t>
        <w:br/>
        <w:br/>
        <w:t>鹓“鵷”的类推简化字。</w:t>
        <w:br/>
      </w:r>
    </w:p>
    <w:p>
      <w:r>
        <w:t>鹔##鹔</w:t>
        <w:br/>
        <w:br/>
        <w:t>鹔“鷫”的类推简化字。</w:t>
        <w:br/>
      </w:r>
    </w:p>
    <w:p>
      <w:r>
        <w:t>鹕##鹕</w:t>
        <w:br/>
        <w:br/>
        <w:t>鹕“鶘”的简化字。</w:t>
        <w:br/>
      </w:r>
    </w:p>
    <w:p>
      <w:r>
        <w:t>鹖##鹖</w:t>
        <w:br/>
        <w:br/>
        <w:t>鹖“鶡”的简化字。</w:t>
        <w:br/>
      </w:r>
    </w:p>
    <w:p>
      <w:r>
        <w:t>鹗##鹗</w:t>
        <w:br/>
        <w:br/>
        <w:t>鹗“鶚”的简化字。</w:t>
        <w:br/>
      </w:r>
    </w:p>
    <w:p>
      <w:r>
        <w:t>鹘##鹘</w:t>
        <w:br/>
        <w:br/>
        <w:t>鹘“鶻”的简化字。</w:t>
        <w:br/>
      </w:r>
    </w:p>
    <w:p>
      <w:r>
        <w:t>鹙##鹙</w:t>
        <w:br/>
        <w:br/>
        <w:t>鹙“鶖”的简化字。</w:t>
        <w:br/>
      </w:r>
    </w:p>
    <w:p>
      <w:r>
        <w:t>鹚##鹚</w:t>
        <w:br/>
        <w:br/>
        <w:t>鹚“鷀”的简化字。</w:t>
        <w:br/>
      </w:r>
    </w:p>
    <w:p>
      <w:r>
        <w:t>鹛##鹛</w:t>
        <w:br/>
        <w:br/>
        <w:t>鹛“鶥”的简化字。</w:t>
        <w:br/>
      </w:r>
    </w:p>
    <w:p>
      <w:r>
        <w:t>鹜##鹜</w:t>
        <w:br/>
        <w:br/>
        <w:t>鹜“鶩”的简化字。</w:t>
        <w:br/>
      </w:r>
    </w:p>
    <w:p>
      <w:r>
        <w:t>鹝##鹝</w:t>
        <w:br/>
        <w:br/>
        <w:t>鹝“鷊”的类推简化字。</w:t>
        <w:br/>
      </w:r>
    </w:p>
    <w:p>
      <w:r>
        <w:t>鹞##鹞</w:t>
        <w:br/>
        <w:br/>
        <w:t>鹞“鷂”的简化字。</w:t>
        <w:br/>
      </w:r>
    </w:p>
    <w:p>
      <w:r>
        <w:t>鹟##鹟</w:t>
        <w:br/>
        <w:br/>
        <w:t>鹟“鶲”的类推简化字。</w:t>
        <w:br/>
      </w:r>
    </w:p>
    <w:p>
      <w:r>
        <w:t>鹠##鹠</w:t>
        <w:br/>
        <w:br/>
        <w:t>鹠“鶹”的类推简化字。</w:t>
        <w:br/>
      </w:r>
    </w:p>
    <w:p>
      <w:r>
        <w:t>鹡##鹡</w:t>
        <w:br/>
        <w:br/>
        <w:t>鹡“鶺”的简化字。</w:t>
        <w:br/>
      </w:r>
    </w:p>
    <w:p>
      <w:r>
        <w:t>鹢##鹢</w:t>
        <w:br/>
        <w:br/>
        <w:t>鹢“鷁”的类推简化字。</w:t>
        <w:br/>
      </w:r>
    </w:p>
    <w:p>
      <w:r>
        <w:t>鹣##鹣</w:t>
        <w:br/>
        <w:br/>
        <w:t>鹣“鶼”的简化字。</w:t>
        <w:br/>
      </w:r>
    </w:p>
    <w:p>
      <w:r>
        <w:t>鹤##鹤</w:t>
        <w:br/>
        <w:br/>
        <w:t>鹤“鶴”的简化字。</w:t>
        <w:br/>
      </w:r>
    </w:p>
    <w:p>
      <w:r>
        <w:t>鹥##鹥</w:t>
        <w:br/>
        <w:br/>
        <w:t>鹥“鷖”的简化字。</w:t>
        <w:br/>
      </w:r>
    </w:p>
    <w:p>
      <w:r>
        <w:t>鹦##鹦</w:t>
        <w:br/>
        <w:br/>
        <w:t>鹦“鸚”的简化字。</w:t>
        <w:br/>
      </w:r>
    </w:p>
    <w:p>
      <w:r>
        <w:t>鹧##鹧</w:t>
        <w:br/>
        <w:br/>
        <w:t>鹧“鷓”的简化字。</w:t>
        <w:br/>
      </w:r>
    </w:p>
    <w:p>
      <w:r>
        <w:t>鹨##鹨</w:t>
        <w:br/>
        <w:br/>
        <w:t>鹨“鷚”的简化字。</w:t>
        <w:br/>
      </w:r>
    </w:p>
    <w:p>
      <w:r>
        <w:t>鹩##鹩</w:t>
        <w:br/>
        <w:br/>
        <w:t>鹩“鷯”的简化字。</w:t>
        <w:br/>
      </w:r>
    </w:p>
    <w:p>
      <w:r>
        <w:t>鹪##鹪</w:t>
        <w:br/>
        <w:br/>
        <w:t>鹪“鷦”的简化字。</w:t>
        <w:br/>
      </w:r>
    </w:p>
    <w:p>
      <w:r>
        <w:t>鹫##鹫</w:t>
        <w:br/>
        <w:br/>
        <w:t>鹫“鷲”的简化字。</w:t>
        <w:br/>
      </w:r>
    </w:p>
    <w:p>
      <w:r>
        <w:t>鹬##鹬</w:t>
        <w:br/>
        <w:br/>
        <w:t>鹬“鷸”的简化字。</w:t>
        <w:br/>
      </w:r>
    </w:p>
    <w:p>
      <w:r>
        <w:t>鹭##鹭</w:t>
        <w:br/>
        <w:br/>
        <w:t>鹭“鷺”的简化字。</w:t>
        <w:br/>
      </w:r>
    </w:p>
    <w:p>
      <w:r>
        <w:t>鹮##鹮</w:t>
        <w:br/>
        <w:br/>
        <w:t>鹮“䴉”的类推简化字。</w:t>
        <w:br/>
      </w:r>
    </w:p>
    <w:p>
      <w:r>
        <w:t>鹯##鹯</w:t>
        <w:br/>
        <w:br/>
        <w:t>鹯“鸇”的简化字。</w:t>
        <w:br/>
      </w:r>
    </w:p>
    <w:p>
      <w:r>
        <w:t>鹰##鹰</w:t>
        <w:br/>
        <w:br/>
        <w:t>鹰“鷹”的简化字。</w:t>
        <w:br/>
      </w:r>
    </w:p>
    <w:p>
      <w:r>
        <w:t>鹳##鹳</w:t>
        <w:br/>
        <w:br/>
        <w:t>鹳“鸛”的简化字。</w:t>
        <w:br/>
      </w:r>
    </w:p>
    <w:p>
      <w:r>
        <w:t>𧖠##𧖠</w:t>
        <w:br/>
        <w:br/>
        <w:t>𧖠sāo　《字彙補·鳥部》：“𧖠，蘇曹切，音搔。義未詳。”</w:t>
        <w:br/>
      </w:r>
    </w:p>
    <w:p>
      <w:r>
        <w:t>𩖔##𩖔</w:t>
        <w:br/>
        <w:br/>
        <w:t>²²𩖔niǎo　《改併四聲篇海·鳥部》引《奚韻》：“𩖔，都老、尼小二切。”《字彙補·鳥部》：“𩖔，都了切，音鳥。見《海篇》。”</w:t>
        <w:br/>
      </w:r>
    </w:p>
    <w:p>
      <w:r>
        <w:t>𩾏##𩾏</w:t>
        <w:br/>
        <w:br/>
        <w:t>¹𩾏同“焉”。《龍龕手鑑·雜部》：“𩾏，音焉。”《字彙補·鳥部》：“𩾏，《篇韻》與焉同。”</w:t>
        <w:br/>
      </w:r>
    </w:p>
    <w:p>
      <w:r>
        <w:t>𩾐##𩾐</w:t>
        <w:br/>
        <w:br/>
        <w:t>𩾐同“鳦”。《龍龕手鑑·鳥部》：“𩾐，音乙。𩾐鷰也。”</w:t>
        <w:br/>
      </w:r>
    </w:p>
    <w:p>
      <w:r>
        <w:t>𩾑##𩾑</w:t>
        <w:br/>
        <w:br/>
        <w:t>𩾑同“鳥”。《字彙補·鳥部》：“𩾑，《漢碑》鳥字。”</w:t>
        <w:br/>
      </w:r>
    </w:p>
    <w:p>
      <w:r>
        <w:t>𩾒##𩾒</w:t>
        <w:br/>
        <w:br/>
        <w:t>𩾒xiāo　《龍龕手鑑》古堯反。</w:t>
        <w:br/>
        <w:br/>
        <w:t>同“梟”。猫头鹰。《龍龕手鑑·鳥部》：“𩾒，俗；梟，正。不孝鳥也，食父母也。”《字彙·鳥部》：“𩾒，不孝鳥，食母。”</w:t>
        <w:br/>
      </w:r>
    </w:p>
    <w:p>
      <w:r>
        <w:t>𩾓##𩾓</w:t>
        <w:br/>
        <w:br/>
        <w:t>𩾓xiāo　《龍龕手鑑》古堯反。</w:t>
        <w:br/>
        <w:br/>
        <w:t>同“梟”。猫头鹰。《龍龕手鑑·鳥部》：“𩾓，俗；梟，正。不孝鳥也，食父母也。”《字彙·鳥部》：“𩾓，同𩾒（梟）。”</w:t>
        <w:br/>
      </w:r>
    </w:p>
    <w:p>
      <w:r>
        <w:t>𩾔##𩾔</w:t>
        <w:br/>
        <w:br/>
        <w:t>𩾔cì　《廣韻》七四切，去至清。</w:t>
        <w:br/>
        <w:br/>
        <w:t>鸟名。《廣韻·至韻》：“𩾔，鳥名。”</w:t>
        <w:br/>
      </w:r>
    </w:p>
    <w:p>
      <w:r>
        <w:t>𩾕##𩾕</w:t>
        <w:br/>
        <w:br/>
        <w:t>𩾕chì　《集韻》尺栗切，入質昌。</w:t>
        <w:br/>
        <w:br/>
        <w:t>鸟声。《集韻·質韻》：“𩾕，鳥聲。”</w:t>
        <w:br/>
      </w:r>
    </w:p>
    <w:p>
      <w:r>
        <w:t>𩾖##𩾖</w:t>
        <w:br/>
        <w:br/>
        <w:t>𩾖同“鳧”。《干禄字書·平聲》：“𩾖”，“鳧”的俗字。《字彙·鳥部》：“𩾖，與鳧同。*歐陽通*《多寶寺碑》：‘魚貫𩾖集。’”</w:t>
        <w:br/>
      </w:r>
    </w:p>
    <w:p>
      <w:r>
        <w:t>𩾗##𩾗</w:t>
        <w:br/>
        <w:br/>
        <w:t>𩾗（一）diāo　《廣韻》都聊切，平蕭端。又即消切。</w:t>
        <w:br/>
        <w:br/>
        <w:t>〔𩾗鷯〕也作“鳭鷯”、“鷦鷯”。小鸟名。《廣韻·蕭韻》：“𩾗，𩾗鷯，剖葦求蟲食，似雀，青斑色。”又《宵韻》：“鷦，鷦鷯，小鳥。𩾗，同鷦。”按：《爾雅·釋鳥》作“鳭鷯”。《正字通·鳥部》：“𩾗，𩾗鷯，似雀。……从鳭為正。”*清**嚴元照*《爾雅匡名·釋鳥》：“鳭鷯，剖葦。……《石經》作𩾗。”</w:t>
        <w:br/>
        <w:br/>
        <w:t>（二）jiāo　《廣韻》即消切，平宵精。</w:t>
        <w:br/>
        <w:br/>
        <w:t>同“鷦”。《廣韻·宵韻》：“鷦，鷦鵬〔䳟〕，南方神鳥，似鳳。𩾗，同鷦。”</w:t>
        <w:br/>
      </w:r>
    </w:p>
    <w:p>
      <w:r>
        <w:t>𩾘##𩾘</w:t>
        <w:br/>
        <w:br/>
        <w:t>𩾘同“鴱”。《廣韻·廢韻》：“𩾘，《爾雅》云：桃蟲鷦，其雌𩾘。俗呼為巧婦。亦作鴱。”</w:t>
        <w:br/>
      </w:r>
    </w:p>
    <w:p>
      <w:r>
        <w:t>𩾚##𩾚</w:t>
        <w:br/>
        <w:br/>
        <w:t>²𩾚dīng</w:t>
        <w:br/>
        <w:br/>
        <w:t>〔䴇𩾚〕䴙䴘的别名。《本草綱目·禽部·鸊鷉》：“（又名）水𩿤、䴇𩾚、刁鴨、油鴨。*時珍*曰：𩿤、刁、零丁，皆狀其小也；油，言其肥也。”《正字通·鳥部》：“鷈，𪇊鷈，蒼白文，多脂，腳連尾，不能陸行。一名水𩿤，又名䴇𩾚。”</w:t>
        <w:br/>
      </w:r>
    </w:p>
    <w:p>
      <w:r>
        <w:t>𩾛##𩾛</w:t>
        <w:br/>
        <w:br/>
        <w:t>𩾛同“鳩”。《字彙補·鳥部》：“𩾛，《漢碑》鳩字。”《漢成陽令唐扶頌》：“白菟𦃃𩾛，遊君園庭。”</w:t>
        <w:br/>
      </w:r>
    </w:p>
    <w:p>
      <w:r>
        <w:t>𩾜##𩾜</w:t>
        <w:br/>
        <w:br/>
        <w:t>𩾜同“鳨”。《玉篇·鳥部》：“𩾜”，同“鳨”。《廣韻·職韻》：“鳨，似鳧而小。亦作𩾜。”</w:t>
        <w:br/>
      </w:r>
    </w:p>
    <w:p>
      <w:r>
        <w:t>𩾝##𩾝</w:t>
        <w:br/>
        <w:br/>
        <w:t>𩾝（一）hàn　《字彙》侯旰切。</w:t>
        <w:br/>
        <w:br/>
        <w:t>同“鳱”。《字彙·鳥部》：“𩾝，同鳱。”</w:t>
        <w:br/>
        <w:br/>
        <w:t>（二）yàn</w:t>
        <w:br/>
        <w:br/>
        <w:t>同“鴈”。《正字通·鳥部》：“𩾝，鴈同。”《鹽鐵論·結和》：“《詩》云：‘雍雍鳴𩾝，旭日始旦。’”按：今本《詩·邶風·匏有苦葉》作“鴈”。</w:t>
        <w:br/>
      </w:r>
    </w:p>
    <w:p>
      <w:r>
        <w:t>𩾞##𩾞</w:t>
        <w:br/>
        <w:br/>
        <w:t>𩾞wán　《廣韻》胡官切，平桓匣。</w:t>
        <w:br/>
        <w:br/>
        <w:t>〔𩾞䳜〕鸟名。《玉篇·鳥部》：“𩾞，𩾞鷋，鳥喙蛇尾也。”《廣韻·桓韻》：“𩾞，𩾞䳜鳥，烏喙蛇尾也。”</w:t>
        <w:br/>
      </w:r>
    </w:p>
    <w:p>
      <w:r>
        <w:t>𩾟##𩾟</w:t>
        <w:br/>
        <w:br/>
        <w:t>𩾟同“雀”。《玉篇·鳥部》：“𩾟，與雀同。”</w:t>
        <w:br/>
      </w:r>
    </w:p>
    <w:p>
      <w:r>
        <w:t>𩾠##𩾠</w:t>
        <w:br/>
        <w:br/>
        <w:t>𩾠yǐ　《玉篇》音已。</w:t>
        <w:br/>
        <w:br/>
        <w:t>鸟名。《玉篇·鳥部》：“𩾠，鳥名。”</w:t>
        <w:br/>
      </w:r>
    </w:p>
    <w:p>
      <w:r>
        <w:t>𩾡##𩾡</w:t>
        <w:br/>
        <w:br/>
        <w:t>𩾡bào　《改併四聲篇海》引《搜真玉鏡》音犳。</w:t>
        <w:br/>
        <w:br/>
        <w:t>鸟名。《篇海類編·鳥獸類·鳥部》：“𩾡，鳥名。”《正字通·鳥部》：“𩾡，舊注音豹。鳥名。”</w:t>
        <w:br/>
      </w:r>
    </w:p>
    <w:p>
      <w:r>
        <w:t>𩾢##𩾢</w:t>
        <w:br/>
        <w:br/>
        <w:t>𩾢（一）yì　《集韻》逸織切，入職以。</w:t>
        <w:br/>
        <w:br/>
        <w:t>同“弋”。用带有绳子的箭射鸟。《正字通·鳥部》：“𩾢，或云𩾢與隿同。《説文》：‘隿，繳射飛鳥也。’與‘弋不射宿’之‘弋’通。”</w:t>
        <w:br/>
        <w:br/>
        <w:t>（二）yuān</w:t>
        <w:br/>
        <w:br/>
        <w:t>同“鳶”。鸟名。《正字通·鳥部》：“𩾢，同鳶。”</w:t>
        <w:br/>
      </w:r>
    </w:p>
    <w:p>
      <w:r>
        <w:t>𩾣##𩾣</w:t>
        <w:br/>
        <w:br/>
        <w:t>𩾣同“梟”。《龍龕手鑑·鳥部》：“𩾣”，“梟”的俗字。</w:t>
        <w:br/>
      </w:r>
    </w:p>
    <w:p>
      <w:r>
        <w:t>𩾤##𩾤</w:t>
        <w:br/>
        <w:br/>
        <w:t>𩾤同“鶻”。《龍龕手鑑·鳥部》：“𩾤”，“鶻”的俗字。</w:t>
        <w:br/>
      </w:r>
    </w:p>
    <w:p>
      <w:r>
        <w:t>𩾥##𩾥</w:t>
        <w:br/>
        <w:br/>
        <w:t>𩾥同“鶻”。《字彙補·鳥部》：“𩾥，《增韻》與鶻同。”*唐**段成式*《酉陽雜俎·肉攫部》：“又有羅鳥𩾥，羅麻𩾥。”*李云鹄*校：“（𩾥）一曰鶻。”</w:t>
        <w:br/>
      </w:r>
    </w:p>
    <w:p>
      <w:r>
        <w:t>𩾦##𩾦</w:t>
        <w:br/>
        <w:br/>
        <w:t>𩾦同“鴈”。《改併四聲篇海·鳥部》引《奚韻》：“𩾦，音鴈。古文。”《字彙補·鳥部》：“𩾦，古文鴈字。”</w:t>
        <w:br/>
      </w:r>
    </w:p>
    <w:p>
      <w:r>
        <w:t>𩾧##𩾧</w:t>
        <w:br/>
        <w:br/>
        <w:t>𩾧xùn　《龍龕手鑑》音訓。</w:t>
        <w:br/>
        <w:br/>
        <w:t>〔𩾧狐〕鸟名。《字彙補·鳥部》：“𩾧，鳥名。”《毘耶娑問經》卷一：“所謂訓狐烏鹿等畜，是大布施。”按：*邓福禄*、*韩小荆*《字典考正》：“‘𩾧’當為‘訓’的换旁俗字”，“𩾧狐”当即“訓狐（鵄鵂）”。</w:t>
        <w:br/>
      </w:r>
    </w:p>
    <w:p>
      <w:r>
        <w:t>𩾬##𩾬</w:t>
        <w:br/>
        <w:br/>
        <w:t>𩾬xiáng　《類篇》胡江切，平江匣。</w:t>
        <w:br/>
        <w:br/>
        <w:t>鸟名。《類篇·鳥部》：“𩾬，鳥名。”</w:t>
        <w:br/>
      </w:r>
    </w:p>
    <w:p>
      <w:r>
        <w:t>𩾭##𩾭</w:t>
        <w:br/>
        <w:br/>
        <w:t>𩾭同“鳶”。*唐**慧琳*《一切經音義》卷二引《大般若波羅密多經》卷五十三：“鳶，《説文》从屰作𪀝，《開元音義》从千作𩾭，竝音緣。”</w:t>
        <w:br/>
      </w:r>
    </w:p>
    <w:p>
      <w:r>
        <w:t>𩾮##𩾮</w:t>
        <w:br/>
        <w:br/>
        <w:t>𩾮同“鴢”。《六書故·動物三》：“𩾮”，同“鴢”。《漢書·司馬相如傳上》“箴疵鵁盧”*唐**顔師古*注：“*張揖*曰：鵁，𩾮頭鳥也。”*王先謙*補注：“*宋祁*曰：‘注文𩾮字，並當作鴢。’……*宋*説是。《文選》注引*張揖*正作鴢。”</w:t>
        <w:br/>
      </w:r>
    </w:p>
    <w:p>
      <w:r>
        <w:t>𩾯##𩾯</w:t>
        <w:br/>
        <w:br/>
        <w:t>𩾯同“鴻”。《龍龕手鑑·鳥部》：“𩾯”，“鴻”的古文。</w:t>
        <w:br/>
      </w:r>
    </w:p>
    <w:p>
      <w:r>
        <w:t>𩾰##𩾰</w:t>
        <w:br/>
        <w:br/>
        <w:t>𩾰同“雌”。《字彙補·鳥部》：“𩾰，《集韻》與雌同。”按：《集韻·支韻》作“雌、䧳、䳄，《説文》：‘鳥母也。’一曰牝也。古省，或从鳥”。</w:t>
        <w:br/>
      </w:r>
    </w:p>
    <w:p>
      <w:r>
        <w:t>𩾱##𩾱</w:t>
        <w:br/>
        <w:br/>
        <w:t>𩾱同“𩾬”。《集韻·江韻》：“𪀤，鳥名。或作𩾱。”*方成珪*考正：“《類篇》𪀤作𩾬，今據正。”</w:t>
        <w:br/>
      </w:r>
    </w:p>
    <w:p>
      <w:r>
        <w:t>𩾲##𩾲</w:t>
        <w:br/>
        <w:br/>
        <w:t>𩾲同“鶻”。《龍龕手鑑·鳥部》：“𩾲”，“鶻”的俗字。</w:t>
        <w:br/>
      </w:r>
    </w:p>
    <w:p>
      <w:r>
        <w:t>𩾳##𩾳</w:t>
        <w:br/>
        <w:br/>
        <w:t>𩾳同“鴔”。《廣韻·緝韻》：“𩾳，亦作鴔。”</w:t>
        <w:br/>
      </w:r>
    </w:p>
    <w:p>
      <w:r>
        <w:t>𩾴##𩾴</w:t>
        <w:br/>
        <w:br/>
        <w:t>𩾴同“䲸”。《玉篇·鳥部》：“𩾴，鳥也。”《篇海類編·鳥獸類·鳥部》：“𩾴”，同“䲸”。</w:t>
        <w:br/>
      </w:r>
    </w:p>
    <w:p>
      <w:r>
        <w:t>𩾵##𩾵</w:t>
        <w:br/>
        <w:br/>
        <w:t>𩾵同“鷲”。《玉篇·鳥部》：“鷲，鳥名。𩾵同鷲。”</w:t>
        <w:br/>
      </w:r>
    </w:p>
    <w:p>
      <w:r>
        <w:t>𩾶##𩾶</w:t>
        <w:br/>
        <w:br/>
        <w:t>𩾶jié　《玉篇》巨業切。</w:t>
        <w:br/>
        <w:br/>
        <w:t>鸟名。《玉篇·鳥部》：“𩾶，鳥名。”</w:t>
        <w:br/>
      </w:r>
    </w:p>
    <w:p>
      <w:r>
        <w:t>𩾷##𩾷</w:t>
        <w:br/>
        <w:br/>
        <w:t>𩾷gē　《廣韻》古禾切，平戈見。</w:t>
        <w:br/>
        <w:br/>
        <w:t>鸟名。《廣韻·戈韻》：“𩾷，鳥名。”</w:t>
        <w:br/>
      </w:r>
    </w:p>
    <w:p>
      <w:r>
        <w:t>𩾸##𩾸</w:t>
        <w:br/>
        <w:br/>
        <w:t>𩾸（一）zè　《集韻》札色切，入職莊。</w:t>
        <w:br/>
        <w:br/>
        <w:t>鸟名。《集韻·職韻》：“𩾸，鳥名。”</w:t>
        <w:br/>
        <w:br/>
        <w:t>（二）yàn</w:t>
        <w:br/>
        <w:br/>
        <w:t>同“鴈”。《正字通·鳥部》：“𩾸，按：鴈，《説文》从鳥、从人、厂聲，*唐*本从仄、从鳥。……據此，从仄、从鳥者，即鴈也。”</w:t>
        <w:br/>
      </w:r>
    </w:p>
    <w:p>
      <w:r>
        <w:t>𩾹##𩾹</w:t>
        <w:br/>
        <w:br/>
        <w:t>𩾹同“鵂”。《改併四聲篇海·鳥部》引《類篇》：“𩾹，恠鳥。”《正字通·鳥部》：“𩾹，鵂字之譌。舊註怪鳥，即鵂鶹。改从化，誤。”*闻一多*《古典新義·釋㘥》：“按：𩾹亦鵂字，鵂為舊之重文，而舊㘥音義同，鵂一作𩾹，猶㘥一作囮矣。”</w:t>
        <w:br/>
      </w:r>
    </w:p>
    <w:p>
      <w:r>
        <w:t>𩾺##𩾺</w:t>
        <w:br/>
        <w:br/>
        <w:t>𩾺zhèn　《廣韻》丁紺切，去勘端。</w:t>
        <w:br/>
        <w:br/>
        <w:t>同“鴆”。鸟名。《廣韻·勘韻》：“𩾺，𩾺鳥。”《集韻·勘韻》：“鴆，鳥名。或从井。”</w:t>
        <w:br/>
      </w:r>
    </w:p>
    <w:p>
      <w:r>
        <w:t>𩾻##𩾻</w:t>
        <w:br/>
        <w:br/>
        <w:t>𩾻hú　《集韻》胡骨切，入没匣。</w:t>
        <w:br/>
        <w:br/>
        <w:t>同“鶻”。鹰属猛禽。《集韻·没韻》：“鶻，鳥名。或从气。”《篇海類編·鳥獸類·鳥部》：“𩾻，音鶻。鳥名，鷹屬。”《正字通·鳥部》：“𩾻，俗鶻字。”</w:t>
        <w:br/>
      </w:r>
    </w:p>
    <w:p>
      <w:r>
        <w:t>𩾼##𩾼</w:t>
        <w:br/>
        <w:br/>
        <w:t>𩾼xī　《廣韻》思積切，入昔心。</w:t>
        <w:br/>
        <w:br/>
        <w:t>水鸟名。《玉篇·鳥部》：“𩾼，水鳥。”</w:t>
        <w:br/>
      </w:r>
    </w:p>
    <w:p>
      <w:r>
        <w:t>𩾽##𩾽</w:t>
        <w:br/>
        <w:br/>
        <w:t>𩾽xīn　《玉篇》胥林切。</w:t>
        <w:br/>
        <w:br/>
        <w:t>鸟黑色。《玉篇·鳥部》：“𩾽，鳥黑色。”</w:t>
        <w:br/>
      </w:r>
    </w:p>
    <w:p>
      <w:r>
        <w:t>𩾾##𩾾</w:t>
        <w:br/>
        <w:br/>
        <w:t>𩾾（一）xiāo　《廣韻》許交切，平肴曉。</w:t>
        <w:br/>
        <w:br/>
        <w:t>同“鵁”。鸟名。鴢头。《集韻·爻韻》：“鵁，《爾雅》：‘鴢頭，鵁。’似鳬，脚近尾。或从爻。”《字彙·鳥部》：“𩾾，同鵁。”</w:t>
        <w:br/>
        <w:br/>
        <w:t>（二）jiāo　《集韻》居肴切，平肴見。</w:t>
        <w:br/>
        <w:br/>
        <w:t>〔𩾾𪂴〕也作“𪁉𪂴”。鸟名。《集韻·爻韻》：“𪁉，鳥名。《説文》：‘𪁉𪂴也。’或从爻。”</w:t>
        <w:br/>
      </w:r>
    </w:p>
    <w:p>
      <w:r>
        <w:t>𩾿##𩾿</w:t>
        <w:br/>
        <w:br/>
        <w:t>𩾿fù　《廣韻》扶雨切，上麌奉。</w:t>
        <w:br/>
        <w:br/>
        <w:t>〔𩾿鳼〕鸟名。又名越鸟、越父。也单用。《玉篇·鳥部》：“𩾿，𩾿鳼，越鳥。”《集韻·噳韻》：“𩾿，鳥名，越父也。”*方成珪*考正：“《（玉）篇》、《（廣）韻》竝云：‘𩾿鳼，越鳥’，與此及《類篇》異。”</w:t>
        <w:br/>
      </w:r>
    </w:p>
    <w:p>
      <w:r>
        <w:t>𩿀##𩿀</w:t>
        <w:br/>
        <w:br/>
        <w:t>𩿀zhòng　《廣韻》直衆切，去送澄。</w:t>
        <w:br/>
        <w:br/>
        <w:t>〔𪆱𩿀〕见“𪆱”。</w:t>
        <w:br/>
      </w:r>
    </w:p>
    <w:p>
      <w:r>
        <w:t>𩿁##𩿁</w:t>
        <w:br/>
        <w:br/>
        <w:t>𩿁“䲦”的讹字。《正字通·鳥部》：“𩿁，䲦字之譌。”</w:t>
        <w:br/>
      </w:r>
    </w:p>
    <w:p>
      <w:r>
        <w:t>𩿂##𩿂</w:t>
        <w:br/>
        <w:br/>
        <w:t>𩿂mào　《廣韻》莫報切，去号明。</w:t>
        <w:br/>
        <w:br/>
        <w:t>鸟轻毛。《廣韻·号韻》：“𩿂，鳥輕毛。”《集韻·号韻》：“𩿂，輕毛。”</w:t>
        <w:br/>
      </w:r>
    </w:p>
    <w:p>
      <w:r>
        <w:t>𩿃##𩿃</w:t>
        <w:br/>
        <w:br/>
        <w:t>𩿃xīn　《集韻》呼隣切，平真曉。</w:t>
        <w:br/>
        <w:br/>
        <w:t>〔𩿃鸇〕小鸟名。《集韻·真韻》：“𩿃，𩿃鸇，小鳥。”</w:t>
        <w:br/>
      </w:r>
    </w:p>
    <w:p>
      <w:r>
        <w:t>𩿄##𩿄</w:t>
        <w:br/>
        <w:br/>
        <w:t>𩿄qiāng　《集韻》千羊切，平陽清。</w:t>
        <w:br/>
        <w:br/>
        <w:t>同“牄”。鸟兽求食声。《集韻·陽韻》：“牄，《説文》：‘鳥獸求食聲也。’引《虞書》‘鳥獸牄牄。’或从鳥。”</w:t>
        <w:br/>
      </w:r>
    </w:p>
    <w:p>
      <w:r>
        <w:t>𩿅##𩿅</w:t>
        <w:br/>
        <w:br/>
        <w:t>𩿅同“雄”。《集韻·東韻》：“雄，《説文》：‘鳥父也。’一曰牡也。一曰武稱，亦姓。或从鳥。”《正字通·鳥部》：“𩿅，俗雄字。”</w:t>
        <w:br/>
      </w:r>
    </w:p>
    <w:p>
      <w:r>
        <w:t>𩿆##𩿆</w:t>
        <w:br/>
        <w:br/>
        <w:t>𩿆同“𩾥（鶻）”。《字彙補·鳥部》：“𩿆”，同“𩾥”。</w:t>
        <w:br/>
      </w:r>
    </w:p>
    <w:p>
      <w:r>
        <w:t>𩿇##𩿇</w:t>
        <w:br/>
        <w:br/>
        <w:t>同“鳸”。《説文·隹部》：“𩿇，籀文雇从鳥。”《龍龕手鑑·鳥部》：“鳸、𩿇，鳥名。二同。”</w:t>
        <w:br/>
      </w:r>
    </w:p>
    <w:p>
      <w:r>
        <w:t>𩿈##𩿈</w:t>
        <w:br/>
        <w:br/>
        <w:t>《説文》：“𩿈，鳥聚皃。一曰飛皃。从鳥，分聲。”</w:t>
        <w:br/>
        <w:br/>
        <w:t>（一）fén　《廣韻》符分切，平文奉。諄部。</w:t>
        <w:br/>
        <w:br/>
        <w:t>鸟聚貌。《説文·鳥部》：“𩿈，鳥聚皃。”*段玉裁*注：“言繽紛也。”</w:t>
        <w:br/>
        <w:br/>
        <w:t>（二）fēn　《集韻》敷文切，平文敷。諄部。</w:t>
        <w:br/>
        <w:br/>
        <w:t>同“翁”。飞貌。《説文·鳥部》：“𩿈，飛皃。”*段玉裁*注：“《莊子》：‘翂翂翐翐。’*司馬*云：‘舒遲皃；一曰飛不高皃。’”《集韻·文韻》：“𦐈，𦐈𦐈飛也。或从鳥。”</w:t>
        <w:br/>
      </w:r>
    </w:p>
    <w:p>
      <w:r>
        <w:t>𩿉##𩿉</w:t>
        <w:br/>
        <w:br/>
        <w:t>𩿉bān　《康熙字典》引《字彙補》兵攀切。</w:t>
        <w:br/>
        <w:br/>
        <w:t>鸟名。大鸠。《康熙字典·鳥部》引《字彙補》：“𩿉，《篇韻》：‘大鳩。’”按：《廣韻》、《集韻》均作“鳻”。</w:t>
        <w:br/>
      </w:r>
    </w:p>
    <w:p>
      <w:r>
        <w:t>𩿊##𩿊</w:t>
        <w:br/>
        <w:br/>
        <w:t>𩿊huān　《集韻》呼官切，平桓曉。</w:t>
        <w:br/>
        <w:br/>
        <w:t>同“歡”。*唐**玄應*《一切經音義》卷十八：“𩿊，此古文歡字。”</w:t>
        <w:br/>
      </w:r>
    </w:p>
    <w:p>
      <w:r>
        <w:t>𩿋##𩿋</w:t>
        <w:br/>
        <w:br/>
        <w:t>𩿋同“梟”。《龍龕手鑑·鳥部》：“𩿋”，“梟”的俗字。</w:t>
        <w:br/>
      </w:r>
    </w:p>
    <w:p>
      <w:r>
        <w:t>𩿌##𩿌</w:t>
        <w:br/>
        <w:br/>
        <w:t>𩿌“鴄”的讹字。*清**王念孫*《廣雅疏證·釋鳥》：“鴄，*曹憲*音匹，各本鴄☀作𩿌。”</w:t>
        <w:br/>
      </w:r>
    </w:p>
    <w:p>
      <w:r>
        <w:t>𩿐##𩿐</w:t>
        <w:br/>
        <w:br/>
        <w:t>𩿐同“鶳”。《集韻·脂韻》：“鶳，鳥名。或省。”《正字通·鳥部》：“鶳，去𠂤，从帀，作𩿐。”</w:t>
        <w:br/>
      </w:r>
    </w:p>
    <w:p>
      <w:r>
        <w:t>𩿑##𩿑</w:t>
        <w:br/>
        <w:br/>
        <w:t>𩿑jiāo　《龍龕手鑑·鳥部》：“𩿑，舊藏作憍字。*郭迻*俗音無，在《别譯阿合》中。”按：《改併四聲篇海》引《龍龕手鑑》“合”作“含”。《字彙補·鳥部》：“𩿑，堅堯切，音憍。出《佛藏别譯阿含》中。又文夫切，音無，俗讀。”</w:t>
        <w:br/>
      </w:r>
    </w:p>
    <w:p>
      <w:r>
        <w:t>𩿒##𩿒</w:t>
        <w:br/>
        <w:br/>
        <w:t>𩿒同“鴟”。《龍龕手鑑·鳥部》：“𩿒”，“鴟”的俗字。*唐**段成式*《酉陽雜俎·廣動植之一》：“𩿒，相傳鶻生三子，一為𩿒。*肅宗**張皇后*專權，每進酒，常寘𩿒腦酒。𩿒腦酒令人久醉健忘。”</w:t>
        <w:br/>
      </w:r>
    </w:p>
    <w:p>
      <w:r>
        <w:t>𩿓##𩿓</w:t>
        <w:br/>
        <w:br/>
        <w:t>𩿓bào　《改併四聲篇海·鳥部》引《類篇》：“𩿓，音豹。”《字彙補·鳥部》：“𩿓，邦耗切，音豹。義闕。”</w:t>
        <w:br/>
      </w:r>
    </w:p>
    <w:p>
      <w:r>
        <w:t>𩿔##𩿔</w:t>
        <w:br/>
        <w:br/>
        <w:t>𩿔yā　《字彙補·鳥部》：“𩿔，烏加切，音鴉。見《篇韻》。”</w:t>
        <w:br/>
      </w:r>
    </w:p>
    <w:p>
      <w:r>
        <w:t>𩿕##𩿕</w:t>
        <w:br/>
        <w:br/>
        <w:t>𩿕yáo　《改併四聲篇海·鳥部》引《搜真玉鏡》：“𩿕，巨、爻二音。”《字彙補·鳥部》：“𩿕，余喬切，音爻。見《篇韻》。”</w:t>
        <w:br/>
      </w:r>
    </w:p>
    <w:p>
      <w:r>
        <w:t>𩿖##𩿖</w:t>
        <w:br/>
        <w:br/>
        <w:t>𩿖同“鸖（鶴）”。《龍龕手鑑·鳥部》：“𩿖”，“鸖”的俗字。</w:t>
        <w:br/>
      </w:r>
    </w:p>
    <w:p>
      <w:r>
        <w:t>𩿗##𩿗</w:t>
        <w:br/>
        <w:br/>
        <w:t>𩿗“鴉”的讹字。《龍龕手鑑·鳥部》：“𩿗，誤。舊藏作鴉，烏加反。”《字彙補·鳥部》：“𩿗，音鴉。見《釋典》。”</w:t>
        <w:br/>
      </w:r>
    </w:p>
    <w:p>
      <w:r>
        <w:t>𩿛##𩿛</w:t>
        <w:br/>
        <w:br/>
        <w:t>𩿛xì　《字彙補》音系。</w:t>
        <w:br/>
        <w:br/>
        <w:t>鸟名。《字彙補·鳥部》：“𩿛，《集韻》鳥名。疑與䲴為一字。”按：今本《集韻》无“𩿛”字。“䲴”为“鴆”异体字，与𩿛形虽近而音迥异，《玉篇·鳥部》：“䲪，呼利切。鳥也。”与“𩿛”字音义正同。“𩿛”当为“䲪”字之讹。</w:t>
        <w:br/>
      </w:r>
    </w:p>
    <w:p>
      <w:r>
        <w:t>𩿜##𩿜</w:t>
        <w:br/>
        <w:br/>
        <w:t>𩿜同“䴅”。《集韻·文韻》：“䴅，鳥名。如鵠，三目六足。亦省。”《字彙·鳥部》：“𩿜，同䴅。”</w:t>
        <w:br/>
      </w:r>
    </w:p>
    <w:p>
      <w:r>
        <w:t>𩿝##𩿝</w:t>
        <w:br/>
        <w:br/>
        <w:t>𩿝jù　《集韻》臼許切，上語羣。</w:t>
        <w:br/>
        <w:br/>
        <w:t>鸟名。《集韻·語韻》：“𩿝，鳥名。”</w:t>
        <w:br/>
      </w:r>
    </w:p>
    <w:p>
      <w:r>
        <w:t>𩿞##𩿞</w:t>
        <w:br/>
        <w:br/>
        <w:t>𩿞“鴄”的讹字。《集韻·陌韻》：“𩿞，鳥名。《博雅》：‘𩿣𩿞，𪁗也。’”*方成珪*考正：“𩿣𩿞，舊本《廣雅·釋鳥》同，*王（念孫*）氏據《羣經音辨》及《埤雅》改‘𩿞’為‘鴄’。”《正字通·鳥部》：“𩿞，鴄字之譌。”</w:t>
        <w:br/>
      </w:r>
    </w:p>
    <w:p>
      <w:r>
        <w:t>𩿟##𩿟</w:t>
        <w:br/>
        <w:br/>
        <w:t>𩿟qù　《廣韻》丘倨切，去御溪。</w:t>
        <w:br/>
        <w:br/>
        <w:t>鸟名。《玉篇·鳥部》：“𩿟，鳥也。”《廣韻·御韻》：“𩿟，鳥名。”</w:t>
        <w:br/>
      </w:r>
    </w:p>
    <w:p>
      <w:r>
        <w:t>𩿠##𩿠</w:t>
        <w:br/>
        <w:br/>
        <w:t>𩿠yuè　《集韻》王伐切，入月云。</w:t>
        <w:br/>
        <w:br/>
        <w:t>鸟名。《集韻·月韻》：“𩿠，鳥名。”</w:t>
        <w:br/>
      </w:r>
    </w:p>
    <w:p>
      <w:r>
        <w:t>𩿡##𩿡</w:t>
        <w:br/>
        <w:br/>
        <w:t>𩿡tái　《廣韻》徒哀切，平咍定。</w:t>
        <w:br/>
        <w:br/>
        <w:t>鸟名。《玉篇·鳥部》：“𩿡，鳥名。”</w:t>
        <w:br/>
      </w:r>
    </w:p>
    <w:p>
      <w:r>
        <w:t>𩿢##𩿢</w:t>
        <w:br/>
        <w:br/>
        <w:t>《説文》：“𩿢，鳥也。从鳥，主聲。”</w:t>
        <w:br/>
        <w:br/>
        <w:t>tǒu　《廣韻》天口切，上厚透。又徒口切。侯部。</w:t>
        <w:br/>
        <w:br/>
        <w:t>水鸟名。黑色，似凫。《説文·鳥部》：“𩿢，鳥也。”《廣韻·厚韻》：“𩿢，水鳥，黑色。”《集韻·𠪋韻》：“𩿢，似鳧，黑色。”</w:t>
        <w:br/>
      </w:r>
    </w:p>
    <w:p>
      <w:r>
        <w:t>𩿣##𩿣</w:t>
        <w:br/>
        <w:br/>
        <w:t>⁵𩿣mò　《廣韻》莫撥切，入末明。</w:t>
        <w:br/>
        <w:br/>
        <w:t>〔𩿣鴄〕鸭的别名。《廣雅·釋鳥》：“𩿣，𪁨也。”《廣韻·末韻》：“𩿣，鳥名。”《本草綱目·禽部·鶩》：“釋名：鴨，舒鳬，家鳬，𩿣鴄。”</w:t>
        <w:br/>
      </w:r>
    </w:p>
    <w:p>
      <w:r>
        <w:t>𩿤##𩿤</w:t>
        <w:br/>
        <w:br/>
        <w:t>𩿤zhá　《廣韻》側八切，入黠莊。</w:t>
        <w:br/>
        <w:br/>
        <w:t>（1）鸟羽杂色。《玉篇·鳥部》：“𩿤，鳥雜毛色。”《廣韻·黠韻》：“𩿤，鳥雜蒼色。”</w:t>
        <w:br/>
        <w:br/>
        <w:t>（2）鸟名。《集韻·黠韻》：“𩿤，鳥名。似百舌，喙長。”《六書故·動物三》：“𩿤，鳥似百舌，長喙，善𩵎。*越*人謂之鵮𩿤。”</w:t>
        <w:br/>
        <w:br/>
        <w:t>（3）现代鸟类学对部分羽毛杂色的潜水鸟或涉水鸟的别称。如：小䴙䴘又名水𩿤；红脚鹬又名红腿𩿤。</w:t>
        <w:br/>
      </w:r>
    </w:p>
    <w:p>
      <w:r>
        <w:t>𩿥##𩿥</w:t>
        <w:br/>
        <w:br/>
        <w:t>𩿥同“鸍”。《集韻·支韻》：“鸍，或作𩿥。”</w:t>
        <w:br/>
      </w:r>
    </w:p>
    <w:p>
      <w:r>
        <w:t>𩿦##𩿦</w:t>
        <w:br/>
        <w:br/>
        <w:t>𩿦同“䳅”。《龍龕手鑑·鳥部》：“𩿦”，“䳅”的俗字。《正字通·鳥部》：“𩿦，同䳅。”</w:t>
        <w:br/>
      </w:r>
    </w:p>
    <w:p>
      <w:r>
        <w:t>𩿧##𩿧</w:t>
        <w:br/>
        <w:br/>
        <w:t>𩿧fū　《廣韻》甫無切，平虞非。</w:t>
        <w:br/>
        <w:br/>
        <w:t>〔䳤𩿧〕见“䳤”。</w:t>
        <w:br/>
      </w:r>
    </w:p>
    <w:p>
      <w:r>
        <w:t>𩿨##𩿨</w:t>
        <w:br/>
        <w:br/>
        <w:t>𩿨同“鴟”。《龍龕手鑑·鳥部》：“𩿨”，“鴟”的俗字。《正字通·鳥部》：“𩿨，同鴟。”《山海經·海外南經》：“（*湯山*）爰有熊羆、文虎、蜼、豹、離朱、𩿨久、視肉、虖交。”*郭璞*注：“𩿨久，鴝鶹之屬。”*郝懿行*疏：“𩿨當為鴟。《説文》云：‘𨾦舊，舊留也；舊或作鵂。’是經文‘𩿨久’即‘鴟舊’，注文‘鴝鶹’即‘鵂鶹’也，皆聲近假借字。”</w:t>
        <w:br/>
      </w:r>
    </w:p>
    <w:p>
      <w:r>
        <w:t>𩿩##𩿩</w:t>
        <w:br/>
        <w:br/>
        <w:t>𩿩（一）qú　《玉篇》具愚切。</w:t>
        <w:br/>
        <w:br/>
        <w:t>〔𩿩鵒〕也作“鴝鵒”。鸟名。《玉篇·鳥部》：“鴝，鴝鵒也。𩿩，古文。”</w:t>
        <w:br/>
        <w:br/>
        <w:t>（二）duó　《集韻》都括切，入末端。</w:t>
        <w:br/>
        <w:br/>
        <w:t>〔𩿩鳩〕也作“鵽鳩”。鸟名。《集韻·末韻》：“鵽，鵽鳩，鳥名。或从出。”</w:t>
        <w:br/>
      </w:r>
    </w:p>
    <w:p>
      <w:r>
        <w:t>𩿪##𩿪</w:t>
        <w:br/>
        <w:br/>
        <w:t>𩿪chì　《康熙字典》引《等韻》昌石切。</w:t>
        <w:br/>
        <w:br/>
        <w:t>〔𩿪鷃〕小雀。《正字通·鳥部》：“𩿪，小雀。《莊子》‘斥鷃笑之’，俗加鳥作𩿪。”*唐**李咸用*《依韻修睦上人山居十首》之八：“𩿪鷃敢辭栖短棘，鳳凰猶解怯高羅。”*宋**王千秋*《水調歌頭·趙可大生日》：“出處兩俱得，𩿪鷃亦鵾鵬。”*宋**王禹偁*《酬種放徵君》：“如何*宋*右史，𩿪鷃議鵰鶚。”</w:t>
        <w:br/>
      </w:r>
    </w:p>
    <w:p>
      <w:r>
        <w:t>𩿫##𩿫</w:t>
        <w:br/>
        <w:br/>
        <w:t>𩿫同“鴈（雁）”。《正字通·鳥部》：“𩿫，鴈、鳱同。鳱即𩿫之省。”《禽經》：“鳱以水言，自北而南；𩿫以山言，自南而北。”*張華*注：“中春寒盡，雁始北嚮，*燕**代*尚寒，猶集于山陸岸谷之間，故字從厈。”</w:t>
        <w:br/>
      </w:r>
    </w:p>
    <w:p>
      <w:r>
        <w:t>𩿬##𩿬</w:t>
        <w:br/>
        <w:br/>
        <w:t>𩿬yóu　《集韻》夷周切，平尤以。</w:t>
        <w:br/>
        <w:br/>
        <w:t>鼯鼠。《玉篇·鳥部》：“𩿬，𪁙鼠。”*清**段玉裁*《説文解字注·鳥部》：“䴎，《釋鳥》：‘鼯鼠，夷由。’鼯或作𪁙，由或作𩿬。*郭璞*云：狀如小狐，似蝙蝠，肉翅，飛且乳，其飛善從高集下。”</w:t>
        <w:br/>
      </w:r>
    </w:p>
    <w:p>
      <w:r>
        <w:t>𩿭##𩿭</w:t>
        <w:br/>
        <w:br/>
        <w:t>𩿭同“䳙”。《篇海類編·鳥獸類·鳥部》：“𩿭，詳䳙。”《字彙補·鳥部》：“𩿭，《篇海》與䳙同。”</w:t>
        <w:br/>
      </w:r>
    </w:p>
    <w:p>
      <w:r>
        <w:t>𩿮##𩿮</w:t>
        <w:br/>
        <w:br/>
        <w:t>𩿮同“鶵”。《龍龕手鑑·鳥部》：“𩿮”，“鶵”的俗字。</w:t>
        <w:br/>
      </w:r>
    </w:p>
    <w:p>
      <w:r>
        <w:t>𩿶##𩿶</w:t>
        <w:br/>
        <w:br/>
        <w:t>𩿶同“鴦”。</w:t>
        <w:br/>
      </w:r>
    </w:p>
    <w:p>
      <w:r>
        <w:t>𩿷##𩿷</w:t>
        <w:br/>
        <w:br/>
        <w:t>𩿷tí　《集韻》田黎切，平齊定。</w:t>
        <w:br/>
        <w:br/>
        <w:t>〔𩿷鴂〕也作“鷤鴂”。子规鸟。《集韻·齊韻》：“鷤，鳥名。《博雅》：‘鷤鴂，子鳺也。’或作𩿷。”</w:t>
        <w:br/>
      </w:r>
    </w:p>
    <w:p>
      <w:r>
        <w:t>𩿸##𩿸</w:t>
        <w:br/>
        <w:br/>
        <w:t>𩿸同“䲾”。《篇海類編·鳥獸類·鳥部》：“𩿸”，同“䲾”。</w:t>
        <w:br/>
      </w:r>
    </w:p>
    <w:p>
      <w:r>
        <w:t>𩿹##𩿹</w:t>
        <w:br/>
        <w:br/>
        <w:t>𩿹同“朅”。《龍龕手鑑·鳥部》：“𩿹”，“朅”的俗字。</w:t>
        <w:br/>
      </w:r>
    </w:p>
    <w:p>
      <w:r>
        <w:t>𩿺##𩿺</w:t>
        <w:br/>
        <w:br/>
        <w:t>𩿺wā</w:t>
        <w:br/>
        <w:br/>
        <w:t>鸟名。《中国谚语资料·农谚》：“早𩿺阴，晚𩿺晴，半夜的𩿺子不到明。”原注：“𩿺音洼，鸟名。”按：此处单用时作“鸣叫”。</w:t>
        <w:br/>
      </w:r>
    </w:p>
    <w:p>
      <w:r>
        <w:t>𩿻##𩿻</w:t>
        <w:br/>
        <w:br/>
        <w:t>𩿻〔慈𩿻〕母鸡。*清**李調元*《通詁·慈𩿻篇》：“慈𩿻，母鷄也。”</w:t>
        <w:br/>
      </w:r>
    </w:p>
    <w:p>
      <w:r>
        <w:t>𩿼##𩿼</w:t>
        <w:br/>
        <w:br/>
        <w:t>𩿼同“鴨”。《玉篇·鳥部》：“鴨，水鳥。亦作𩿼。”《廣韻·狎韻》：“鴨，或作𩿼。”</w:t>
        <w:br/>
      </w:r>
    </w:p>
    <w:p>
      <w:r>
        <w:t>𩿽##𩿽</w:t>
        <w:br/>
        <w:br/>
        <w:t>𩿽tuó　《徽州府志》徒河反。</w:t>
        <w:br/>
        <w:br/>
        <w:t>𩿽鸟，又名楚鸡。*明**弘治*年修《徽州府志·土産·羽族》：“𩿽鳥，一名楚雞，尤愛其羽，中矰弋則守死不動。《郡國志》曰：‘翎下有青紅相應，如垂綬，其狀若蜀雞，背若朱蛇。’”</w:t>
        <w:br/>
      </w:r>
    </w:p>
    <w:p>
      <w:r>
        <w:t>𩿾##𩿾</w:t>
        <w:br/>
        <w:br/>
        <w:t>𩿾同“鵬”。《龍龕手鑑·鳥部》：“𩿾”，同“鵬”。*唐**宋之問*《早發始興江口至虚氏村作》：“宿雲𩿾際落，殘月蚌中開。”*清**查繼佐*《罪惟録·安宗簡皇帝紀》：“*張𩿾舉*、*楊振宗*等，咸陛賞有差。”</w:t>
        <w:br/>
      </w:r>
    </w:p>
    <w:p>
      <w:r>
        <w:t>𩿿##𩿿</w:t>
        <w:br/>
        <w:br/>
        <w:t>𩿿同“鶵”。《字彙補·鳥部》：“𩿿，同鶵。”</w:t>
        <w:br/>
      </w:r>
    </w:p>
    <w:p>
      <w:r>
        <w:t>𪀀##𪀀</w:t>
        <w:br/>
        <w:br/>
        <w:t>𪀀同“鴇”。《集韻·晧韻》：“鴇，亦書作𪀀。”《龍龕手鑑·鳥部》：“𪀀”，同“鴇”。*南朝**梁簡文帝*《六根懺文》：“雖復𪀀䐿鹿胃，猶不稱甘；鳳肺龍胎，更云不美。”《雲笈七籤》卷一百十四：“命侍女取桃，玉盤盛七枚，大如𪀀子。四以與帝，母自食三。”</w:t>
        <w:br/>
      </w:r>
    </w:p>
    <w:p>
      <w:r>
        <w:t>𪀁##𪀁</w:t>
        <w:br/>
        <w:br/>
        <w:t>𪀁gē　《篇海類編》居何切。又古牙切。</w:t>
        <w:br/>
        <w:br/>
        <w:t>〔𪀁鵝〕也作“鴚鵝”。《篇海類編·鳥獸類·鳥部》：“鴚，鴚鵝，鳥也，鴈屬。𪀁，同鴚。”《史記·司馬相如列傳》：“鴻鵠鷫鴇，𪀁䳘鸀鳿。”参见“鴚”。</w:t>
        <w:br/>
      </w:r>
    </w:p>
    <w:p>
      <w:r>
        <w:t>𪀂##𪀂</w:t>
        <w:br/>
        <w:br/>
        <w:t>𪀂同“鴢”。《篇海類編·鳥獸類·鳥部》：“𪀂”，同“鴢”。</w:t>
        <w:br/>
      </w:r>
    </w:p>
    <w:p>
      <w:r>
        <w:t>𪀃##𪀃</w:t>
        <w:br/>
        <w:br/>
        <w:t>𪀃同“𩾬”。《類篇·鳥部》：“𩾬，鳥名。或作𪀃。”</w:t>
        <w:br/>
      </w:r>
    </w:p>
    <w:p>
      <w:r>
        <w:t>𪀇##𪀇</w:t>
        <w:br/>
        <w:br/>
        <w:t>𪀇同“䲹”。《字彙補·鳥部》：“𪀇，與䲹同。*陶潛*《讀山海經詩》：‘*巨猾*肆威豹，*欽𪀇*違帝旨。*窫窳*强能變，*祖江*遂戮死。’”按：*逯钦立*校本《陶淵明集·讀山海經十三首》之十一作：“*臣危*肆威暴，*欽駓*違帝旨。*窫窳*强能變，*祖江*遂獨死。”</w:t>
        <w:br/>
      </w:r>
    </w:p>
    <w:p>
      <w:r>
        <w:t>𪀈##𪀈</w:t>
        <w:br/>
        <w:br/>
        <w:t>𪀈同“鵷”。《字彙補·鳥部》：“𪀈，與鵷同。《韻會》曰：‘鵷鶵，*相如*《賦》作宛鶵，《史記》作𪀈鶵。’”按：今本《史記·司馬相如列傳》与《文選·司馬相如〈子虚賦〉》均作“鵷鶵”。</w:t>
        <w:br/>
      </w:r>
    </w:p>
    <w:p>
      <w:r>
        <w:t>𪀉##𪀉</w:t>
        <w:br/>
        <w:br/>
        <w:t>𪀉（一）gē　《集韻》居牙切，平麻見。又《篇海類編》居何切。</w:t>
        <w:br/>
        <w:br/>
        <w:t>〔𪀉鵞〕也作“鴚鵝”。《集韻·麻韻》：“𪀉，鳥名。《廣雅》：‘𪀉鵞，鴈也。’”《篇海類編·鳥獸類·鳥部》：“鴚、𪀉，𪀉鵞，鳥也，鴈屬。”*明**夏完淳*《秋郊賦》：“蒼𪀉始征，六翮萬里。”</w:t>
        <w:br/>
        <w:br/>
        <w:t>（二）kě　《龍龕手鑑》音可。</w:t>
        <w:br/>
        <w:br/>
        <w:t>〔𪀉𪀟〕鸟名。《龍龕手鑑·鳥部》：“𪀉，𪀉𪀟鳥，扶乘樹上栖也。”又：“𪀟，𪀉𪀟鳥，有卵長一尺，四方五色文也。”</w:t>
        <w:br/>
      </w:r>
    </w:p>
    <w:p>
      <w:r>
        <w:t>𪀊##𪀊</w:t>
        <w:br/>
        <w:br/>
        <w:t>𪀊qú　《字彙補》其俱切。</w:t>
        <w:br/>
        <w:br/>
        <w:t>〔𪀊掇〕虫名。《字彙補·鳥部》：“𪀊，𪀊掇，蟲名。”《列子·天瑞》：“胡蝶胥也化而為蟲，生竈下，其狀若脱，其名𪀊掇。”*殷敬順*釋文：“𪀊掇，蟲名。”按：《莊子·至樂》作“鴝掇”。</w:t>
        <w:br/>
      </w:r>
    </w:p>
    <w:p>
      <w:r>
        <w:t>𪀋##𪀋</w:t>
        <w:br/>
        <w:br/>
        <w:t>同“鴨”。《字彙補·鳥部》：“𪀋，《説文長箋》與鴨同。”*元**周致中*《異域志》卷上：“（*朝鮮國*）以*𪀋緑江*為西固。”*清**鄭燮*《悍吏》：“縣官編丁著圖甲，悍吏入村捉鵝𪀋。”</w:t>
        <w:br/>
      </w:r>
    </w:p>
    <w:p>
      <w:r>
        <w:t>𪀌##𪀌</w:t>
        <w:br/>
        <w:br/>
        <w:t>𪀌同“鴨”。《廣韻·狎韻》：“鴨，或作𪀌。”《篇海類編·鳥獸類·鳥部》：“𪀌”，同“鴨”。</w:t>
        <w:br/>
      </w:r>
    </w:p>
    <w:p>
      <w:r>
        <w:t>𪀍##𪀍</w:t>
        <w:br/>
        <w:br/>
        <w:t>𪀍“䲬”的讹字。《集韻·支韻》：“𪀍，《方言》：‘雞，*陳**宋*謂之辟𪀍。’”按：今本《方言》卷八作“鸊𪀍”。*周祖谟*校箋：“䲬，原作𪀍，*錢繹*改作‘䲬’，是也。《萬象名義》、《廣韻》字均作‘䲬’。今據正。”</w:t>
        <w:br/>
      </w:r>
    </w:p>
    <w:p>
      <w:r>
        <w:t>𪀏##𪀏</w:t>
        <w:br/>
        <w:br/>
        <w:t>𪀏（一）jù　《改併四聲篇海》引《餘文》其吕切。</w:t>
        <w:br/>
        <w:br/>
        <w:t>同“𩿝”。鸟名。《改併四聲篇海·鳥部》引《餘文》：“𩿝、𪀏，鳥名。”《篇海類編·鳥獸類·鳥部》：“𪀏”，同“𩿝”。</w:t>
        <w:br/>
        <w:br/>
        <w:t>（二）jiū　《龍龕手鑑》居求反。</w:t>
        <w:br/>
        <w:br/>
        <w:t>同“鳩”。鸟名。《龍龕手鑑·鳥部》：“𪀏”，“鳩”的俗字。</w:t>
        <w:br/>
      </w:r>
    </w:p>
    <w:p>
      <w:r>
        <w:t>𪀐##𪀐</w:t>
        <w:br/>
        <w:br/>
        <w:t>同“鴔”。《説文·鳥部》：“𪀐，𪀐☀也。从鳥，乏聲。”《廣韻·緝韻》：“𪀐，亦作鴔。”</w:t>
        <w:br/>
      </w:r>
    </w:p>
    <w:p>
      <w:r>
        <w:t>𪀒##𪀒</w:t>
        <w:br/>
        <w:br/>
        <w:t>𪀒dié　《廣韻》徒結切，入屑定。</w:t>
        <w:br/>
        <w:br/>
        <w:t>同“䳀”。《廣韻·屑韻》：“𪀒，鳥名。”《集韻·屑韻》：“䳀，鳥名。《説文》：‘鋪豉也。’或作𪀒。”</w:t>
        <w:br/>
      </w:r>
    </w:p>
    <w:p>
      <w:r>
        <w:t>𪀓##𪀓</w:t>
        <w:br/>
        <w:br/>
        <w:t>𪀓yí　《玉篇》弋支切。</w:t>
        <w:br/>
        <w:br/>
        <w:t>（1）鸟名。《玉篇·鳥部》：“𪀓，鳥名。”</w:t>
        <w:br/>
        <w:br/>
        <w:t>（2）众鸟总名。《五音集韻·脂韻》：“𪀓，衆鳥揔名。”</w:t>
        <w:br/>
      </w:r>
    </w:p>
    <w:p>
      <w:r>
        <w:t>𪀔##𪀔</w:t>
        <w:br/>
        <w:br/>
        <w:t>𪀔shī　《玉篇》音詩。</w:t>
        <w:br/>
        <w:br/>
        <w:t>鸟名。《玉篇·鳥部》：“𪀔，鳥名。”</w:t>
        <w:br/>
      </w:r>
    </w:p>
    <w:p>
      <w:r>
        <w:t>𪀕##𪀕</w:t>
        <w:br/>
        <w:br/>
        <w:t>𪀕yì　《廣韻》餘制切，去祭以。</w:t>
        <w:br/>
        <w:br/>
        <w:t>飞生，即鼯鼠。《玉篇·鳥部》：“𪀕，鳥名。”《集韻·祭韻》：“𪀕，鳥名，飛生也。”</w:t>
        <w:br/>
      </w:r>
    </w:p>
    <w:p>
      <w:r>
        <w:t>𪀖##𪀖</w:t>
        <w:br/>
        <w:br/>
        <w:t>同“鶖”。《説文·鳥部》：“𪀖，秃𪀖也。从鳥，尗聲。鶖，𪀖或从秋。”《廣韻·尤韻》：“鶖，禿鶖鳥。亦作𪀖。”*元**王逢*《曹雲西山水》：“池廢餘野𪀖，井渫摇青蘋。”</w:t>
        <w:br/>
      </w:r>
    </w:p>
    <w:p>
      <w:r>
        <w:t>𪀗##𪀗</w:t>
        <w:br/>
        <w:br/>
        <w:t>𪀗guǐ　《廣韻》過委切，上紙見。又魚毁切。</w:t>
        <w:br/>
        <w:br/>
        <w:t>〔鷶𪀗〕鸟名。子规。也单用。《玉篇·鳥部》：“𪀗，布穀。”《廣韻·紙韻》：“𪀗，子規。”见“鷶”。</w:t>
        <w:br/>
      </w:r>
    </w:p>
    <w:p>
      <w:r>
        <w:t>𪀘##𪀘</w:t>
        <w:br/>
        <w:br/>
        <w:t>𪀘jiàng　《廣韻》疾亮切，去漾從。</w:t>
        <w:br/>
        <w:br/>
        <w:t>〔女𪀘〕又名𪀘雀。巧妇鸟。《玉篇·鳥部》：“𪀘，女𪀘，巧婦也。又名𪀘雀。”《方言》卷八：“桑飛，自*關*而東謂之工爵，或謂之過鸁，或謂之女𪀘。”</w:t>
        <w:br/>
      </w:r>
    </w:p>
    <w:p>
      <w:r>
        <w:t>𪀙##𪀙</w:t>
        <w:br/>
        <w:br/>
        <w:t>𪀙“𪃪”的讹字。《集韻·燭韻》：“鵒，鳥名。《説文》：‘鴝鵒也。’或作𪀙。”*方成珪*考正：“𪃪，☀从㬰，據《説文》、《類篇》正。”</w:t>
        <w:br/>
      </w:r>
    </w:p>
    <w:p>
      <w:r>
        <w:t>𪀚##𪀚</w:t>
        <w:br/>
        <w:br/>
        <w:t>𪀚sōng　《廣韻》息弓切，平東心。</w:t>
        <w:br/>
        <w:br/>
        <w:t>鸟名。又名爵𪀚，隼属。《廣韻·東韻》：“𪀚，似鷹而小，能捕雀也。”《集韻·東韻》：“𪀚，爵𪀚，隼屬。”*元**高文秀*《黑旋風》第二折：“且莫説他𪀚兒小鷂，吹筒粘竿，有諸般來擺設。”《西遊記》第七十二回：“好*大聖*，拔了一把毫毛，嚼得粉碎，噴將出去，即變做些黄、麻、𪀚、白、鵰、魚、鷂。”</w:t>
        <w:br/>
      </w:r>
    </w:p>
    <w:p>
      <w:r>
        <w:t>𪀜##𪀜</w:t>
        <w:br/>
        <w:br/>
        <w:t>𪀜“鵣”的讹字。《字彙·鳥部》：“𪀜，鳥名。”《字彙補·鳥部》：“𪀜，案：《唐韻》、《篇韻》皆作鵣，《字彙》从朿，小誤。”</w:t>
        <w:br/>
      </w:r>
    </w:p>
    <w:p>
      <w:r>
        <w:t>𪀝##𪀝</w:t>
        <w:br/>
        <w:br/>
        <w:t>《説文》：“𪀝，鷙鳥也。从鳥，屰聲。”*段玉裁*注：“此今之鶚字也。”</w:t>
        <w:br/>
        <w:br/>
        <w:t>（一）è　《集韻》逆各切，入鐸疑。鐸部。</w:t>
        <w:br/>
        <w:br/>
        <w:t>同“鶚”。雕属。《集韻·鐸韻》：“鶚，鵰屬。或从屰。”</w:t>
        <w:br/>
        <w:br/>
        <w:t>（二）yuān　《集韻》余專切，平仙以。</w:t>
        <w:br/>
        <w:br/>
        <w:t>同“鳶”。《集韻·㒨韻》：“𪀝，《説文》：‘鷙鳥也。’或从弋。”</w:t>
        <w:br/>
      </w:r>
    </w:p>
    <w:p>
      <w:r>
        <w:t>𪀞##𪀞</w:t>
        <w:br/>
        <w:br/>
        <w:t>𪀞huāng　《篇海類編》呼光切。</w:t>
        <w:br/>
        <w:br/>
        <w:t>𪀞雀。《玉篇·鳥部》：“𪀞，雀也。”《篇海類編·鳥獸類·鳥部》：“𪀞，𪀞雀。”</w:t>
        <w:br/>
      </w:r>
    </w:p>
    <w:p>
      <w:r>
        <w:t>𪀟##𪀟</w:t>
        <w:br/>
        <w:br/>
        <w:t>𪀟huí　《玉篇》音回。</w:t>
        <w:br/>
        <w:br/>
        <w:t>鸟名。《玉篇·鳥部》：“𪀟，鳥長一尺，五色文。”《龍龕手鑑·鳥部》：“𪀟，𪀉𪀟鳥，有卵長一尺，四方，五色文也。”</w:t>
        <w:br/>
      </w:r>
    </w:p>
    <w:p>
      <w:r>
        <w:t>𪀠##𪀠</w:t>
        <w:br/>
        <w:br/>
        <w:t>𪀠xún　《廣韻》詳遵切，平諄邪。</w:t>
        <w:br/>
        <w:br/>
        <w:t>〔𪀠䳦〕也作“𪀽䳦”。《廣韻·諄韻》：“𪀠，𪀠䳦，小鳥。出《字統》。”《篇海類編·鳥獸類·鳥部》：“𪀠”，同“𪀽”。</w:t>
        <w:br/>
      </w:r>
    </w:p>
    <w:p>
      <w:r>
        <w:t>𪀡##𪀡</w:t>
        <w:br/>
        <w:br/>
        <w:t>⁶𪀡同“𪅅”。《集韻·藥韻》：“𪀡，鳥名。”《字彙·鳥部》：“𪀡，同𪅅。”</w:t>
        <w:br/>
      </w:r>
    </w:p>
    <w:p>
      <w:r>
        <w:t>𪀢##𪀢</w:t>
        <w:br/>
        <w:br/>
        <w:t>𪀢同“鵩”。《玉篇·鳥部》：“𪀢，鳥名。”《正字通·鳥部》：“𪀢，俗鵩字。”*宋**梅堯臣*《周仲章通判潤州》：“已免卑濕憂，仍離鴞𪀢惡。”</w:t>
        <w:br/>
      </w:r>
    </w:p>
    <w:p>
      <w:r>
        <w:t>𪀣##𪀣</w:t>
        <w:br/>
        <w:br/>
        <w:t>𪀣jú　《玉篇》巨六切。</w:t>
        <w:br/>
        <w:br/>
        <w:t>〔𪀣鳩〕也作“鵴鳩”。鸟名。《玉篇·鳥部》：“𪀣，𪀣鳩也。”《字彙·鳥部》：“𪀣，同鵴。”</w:t>
        <w:br/>
      </w:r>
    </w:p>
    <w:p>
      <w:r>
        <w:t>𪀤##𪀤</w:t>
        <w:br/>
        <w:br/>
        <w:t>𪀤“𩾬”的讹字。《集韻·江韻》：“𪀤，鳥名。”*方成珪*考正：“《類篇》𪀤作𩾬，今據正。”</w:t>
        <w:br/>
      </w:r>
    </w:p>
    <w:p>
      <w:r>
        <w:t>𪀥##𪀥</w:t>
        <w:br/>
        <w:br/>
        <w:t>𪀥zhái　《廣韻》場伯切，入陌澄。</w:t>
        <w:br/>
        <w:br/>
        <w:t>〔𪀥𪁔〕鸟名。《廣韻·陌韻》：“𪀥，𪀥𪁔，鳥名，毛備五色。”《集韻·陌韻》：“𪀥𪁔，鳥名，錦文也。”《太平御覽》卷九百二十八引《游名山記》：“*芙蓉山*有異鳥，愛形顧影不自藏，故為羅者所得。人謂𪀥𪁔。”</w:t>
        <w:br/>
      </w:r>
    </w:p>
    <w:p>
      <w:r>
        <w:t>𪀦##𪀦</w:t>
        <w:br/>
        <w:br/>
        <w:t>《説文新附》：“𪀦，谿𪀦，水鳥。从鳥，式聲。”</w:t>
        <w:br/>
        <w:br/>
        <w:t>chì　《廣韻》恥力切，入職徹。</w:t>
        <w:br/>
        <w:br/>
        <w:t>〔鸂𪀦〕也作“鸂鶒”。水鸟名。*清**王士禛*《記觀杜氏書畫》：“前汀水暖新蒲緑，鸂𪀦鵁鶄日日來。”参见“鸂”。</w:t>
        <w:br/>
      </w:r>
    </w:p>
    <w:p>
      <w:r>
        <w:t>𪀧##𪀧</w:t>
        <w:br/>
        <w:br/>
        <w:t>𪀧lǎo　《康熙字典》引《正韻牋》音老。</w:t>
        <w:br/>
        <w:br/>
        <w:t>〔鴜𪀧〕鸟名。即“秃鶖”。《本草綱目·禽部·鵚鶖》：“鵚鶖、扶老、鴜𪀧。凡鳥至秋，毛脱秃。此鳥頭秃如秋毨，又如老人頭童及扶杖之狀，故得諸名。”</w:t>
        <w:br/>
      </w:r>
    </w:p>
    <w:p>
      <w:r>
        <w:t>𪀨##𪀨</w:t>
        <w:br/>
        <w:br/>
        <w:t>𪀨同“鴉”。《字彙補·鳥部》：“𪀨，音義與鴉同。”</w:t>
        <w:br/>
      </w:r>
    </w:p>
    <w:p>
      <w:r>
        <w:t>𪀩##𪀩</w:t>
        <w:br/>
        <w:br/>
        <w:t>𪀩（一）qí　《廣韻》去其切，平之溪。</w:t>
        <w:br/>
        <w:br/>
        <w:t>同“𡖾”。《廣韻·之韻》：“𪀩，《廣雅》云：多。”*沈兼士*《廣韻聲系》：“𪀩，*元**泰定*本及《集韻》、《類篇》均作𡖾。”*周祖谟*《廣韻校本》：“𪀩，《集韻》作𡖾，當據正。”</w:t>
        <w:br/>
        <w:br/>
        <w:t>（二）dàn　《五音集韻》丁紺切。</w:t>
        <w:br/>
        <w:br/>
        <w:t>同“鴆”。《五音集韻·勘韻》：“𪀩”，同“鴆”。</w:t>
        <w:br/>
        <w:br/>
        <w:t>（三）chú　《龍龕手鑑》士于反。</w:t>
        <w:br/>
        <w:br/>
        <w:t>同“雛”。《龍龕手鑑·鳥部》：“𪀩，與雛同。鵷雛也，又小鳥也。”</w:t>
        <w:br/>
      </w:r>
    </w:p>
    <w:p>
      <w:r>
        <w:t>𪀪##𪀪</w:t>
        <w:br/>
        <w:br/>
        <w:t>𪀪xiū　《篇海類編》虚尤切。</w:t>
        <w:br/>
        <w:br/>
        <w:t>〔𪀪鶹〕也作“鵂鶹”。《篇海類編·鳥獸類·鳥部》：“鵂，鵂鶹，怪鳥。或作𪀪。”</w:t>
        <w:br/>
      </w:r>
    </w:p>
    <w:p>
      <w:r>
        <w:t>𪀫##𪀫</w:t>
        <w:br/>
        <w:br/>
        <w:t>𪀫同“雛”。《改併四聲篇海·鳥部》引《搜真玉鏡》：“𪀫”，同“𩿮”。《篇海類編·鳥獸類·鳥部》：“𪀫，詳雛。”</w:t>
        <w:br/>
      </w:r>
    </w:p>
    <w:p>
      <w:r>
        <w:t>𪀬##𪀬</w:t>
        <w:br/>
        <w:br/>
        <w:t>𪀬huī　《改併四聲篇海》引《龍龕手鑑》音灰。</w:t>
        <w:br/>
        <w:br/>
        <w:t>鸟名。《字彙補·鳥部》：“𪀬，鳥名。”</w:t>
        <w:br/>
      </w:r>
    </w:p>
    <w:p>
      <w:r>
        <w:t>𪀭##𪀭</w:t>
        <w:br/>
        <w:br/>
        <w:t>𪀭tóng　《字彙補》徒中切。</w:t>
        <w:br/>
        <w:br/>
        <w:t>鸟名。《改併四聲篇海·鳥部》引《搜真玉鏡》：“𪀭，音重（童）。”《字彙補·鳥部》：“𪀭，鳥名。”</w:t>
        <w:br/>
      </w:r>
    </w:p>
    <w:p>
      <w:r>
        <w:t>𪀸##𪀸</w:t>
        <w:br/>
        <w:br/>
        <w:t>𪀸同“𪀦”。《玉篇·鳥部》：“𪀸，溪𪀸。”《篇海類編·鳥獸類·鳥部》：“𪀸”，同“𪀦”。</w:t>
        <w:br/>
      </w:r>
    </w:p>
    <w:p>
      <w:r>
        <w:t>𪀹##𪀹</w:t>
        <w:br/>
        <w:br/>
        <w:t>𪀹同“鵶（鴉）”。《改併四聲篇海·鳥部》引《俗字背篇》：“𪀹，音鵶，義同。”《字彙補·鳥部》：“𪀹，與鵶同。”</w:t>
        <w:br/>
      </w:r>
    </w:p>
    <w:p>
      <w:r>
        <w:t>𪀺##𪀺</w:t>
        <w:br/>
        <w:br/>
        <w:t>𪀺同“𪂋”。《改併四聲篇海·鳥部》引《龍龕手鑑》：“𪀺，音婦。”《五侯鯖字海·鳥部》：“𪀺，巧婦也。”按：《正字通·鳥部》：“𪂋，舊注巧𪂋，鳥名。按：鷦鷯别名巧婦、女匠。”</w:t>
        <w:br/>
      </w:r>
    </w:p>
    <w:p>
      <w:r>
        <w:t>𪀼##𪀼</w:t>
        <w:br/>
        <w:br/>
        <w:t>𪀼同“鵀”。《改併四聲篇海·鳥部》引《川篇》：“𪀼，音鵀，義同。”《篇海類編·鳥獸類·鳥部》：“𪀼”，同“鵀”。</w:t>
        <w:br/>
      </w:r>
    </w:p>
    <w:p>
      <w:r>
        <w:t>𪀽##𪀽</w:t>
        <w:br/>
        <w:br/>
        <w:t>𪀽（一）xún　《集韻》須倫切，平諄心。</w:t>
        <w:br/>
        <w:br/>
        <w:t>〔𪀽䳦〕鸟名。鹪鹩。《集韻·諄韻》：“𪀽，𪀽䳦，鳥名，鷦鷯也。”</w:t>
        <w:br/>
        <w:br/>
        <w:t>（二）xīn　《集韻》呼隣切，平真曉。</w:t>
        <w:br/>
        <w:br/>
        <w:t>〔𪀽鸇〕也作“𩿃鸇”。小鸟名。《集韻·真韻》：“𩿃，𩿃鸇，小鳥。亦从旬。”</w:t>
        <w:br/>
      </w:r>
    </w:p>
    <w:p>
      <w:r>
        <w:t>𪀾##𪀾</w:t>
        <w:br/>
        <w:br/>
        <w:t>𪀾jié</w:t>
        <w:br/>
        <w:br/>
        <w:t>〔𪀾鷔〕也作“桀驁”。凶暴倔强。*清**查繼佐*《罪惟録·安宗開皇帝紀》：“且請練兵*湖*南北，以壓*寧*南𪀾鷔。”</w:t>
        <w:br/>
      </w:r>
    </w:p>
    <w:p>
      <w:r>
        <w:t>𪀿##𪀿</w:t>
        <w:br/>
        <w:br/>
        <w:t>𪀿mǐ　《改併四聲篇海·鳥部》引《搜真玉鏡》：“𪀿，音米。”《字彙補·鳥部》：“𪀿，名彼切，音米。見《金鏡》。”</w:t>
        <w:br/>
      </w:r>
    </w:p>
    <w:p>
      <w:r>
        <w:t>𪁀##𪁀</w:t>
        <w:br/>
        <w:br/>
        <w:t>𪁀yù　《改併四聲篇海·鳥部》引《搜真玉鏡》音聿。</w:t>
        <w:br/>
        <w:br/>
        <w:t>同“鷸”。鸟名。《直音篇·鳥部》：“鷸，翠鳥。一曰啄蚌，一曰大鳥。𪁀，同上。”</w:t>
        <w:br/>
      </w:r>
    </w:p>
    <w:p>
      <w:r>
        <w:t>𪁁##𪁁</w:t>
        <w:br/>
        <w:br/>
        <w:t>𪁁同“鵴”。《廣韻·屋韻》：“鵴，鴶鵴，鳲鳩。𪁁，同鵴。”按：《康熙字典·鳥部》引《廣韻》作“𪀣”。</w:t>
        <w:br/>
      </w:r>
    </w:p>
    <w:p>
      <w:r>
        <w:t>𪁈##𪁈</w:t>
        <w:br/>
        <w:br/>
        <w:t>𪁈zhuāng</w:t>
        <w:br/>
        <w:br/>
        <w:t>〔青𪁈〕也作“青莊”、“青𪄻”。水鸟名。《字彙補·鳥部》：“𪁈，俗鶄（𪅖）字。*陶*氏《輟耕録》青𪁈。”*明**謝肇淛*《五雜組·物部一》：“鷹畏青𪁈糞，沾其身，則肉爛毛脱。”</w:t>
        <w:br/>
      </w:r>
    </w:p>
    <w:p>
      <w:r>
        <w:t>𪁉##𪁉</w:t>
        <w:br/>
        <w:br/>
        <w:t>《説文》：“𪁉，𪁉𪂴也。从鳥，交聲。一曰𪁉𪈒也。”</w:t>
        <w:br/>
        <w:br/>
        <w:t>jiāo　《集韻》居肴切，平肴見。宵部。</w:t>
        <w:br/>
        <w:br/>
        <w:t>〔𪁉𪂴〕也作“鵁鶄”。水鸟名。《説文·鳥部》：“𪁉，𪁉𪂴也。”《字彙補·鳥部》：“𪁉，鵁本字。”《史記·司馬相如列傳》：“𪁉𪂴䴋目，煩鶩鷛𪆫。”参见“鵁”。</w:t>
        <w:br/>
      </w:r>
    </w:p>
    <w:p>
      <w:r>
        <w:t>𪁊##𪁊</w:t>
        <w:br/>
        <w:br/>
        <w:t>𪁊（一）zhì　《玉篇》之利切。</w:t>
        <w:br/>
        <w:br/>
        <w:t>同“鷙”。猛禽。《玉篇·鳥部》：“𪁊”，同“鷙”。《龍龕手鑑·鳥部》：“𪁊、鷙，執鳥也。謂鷹鸇之屬，能執衆鳥者也。”</w:t>
        <w:br/>
        <w:br/>
        <w:t>（二）zhé　《類篇》之列切，入薛章。</w:t>
        <w:br/>
        <w:br/>
        <w:t>鸟击。《類篇·鳥部》：“𪁊，鳥擊也。”</w:t>
        <w:br/>
      </w:r>
    </w:p>
    <w:p>
      <w:r>
        <w:t>𪁋##𪁋</w:t>
        <w:br/>
        <w:br/>
        <w:t>𪁋chéng　《玉篇》音成。</w:t>
        <w:br/>
        <w:br/>
        <w:t>鸟名。《玉篇·鳥部》：“𪁋，鳥也。”《字彙·鳥部》：“𪁋，鳥名。”</w:t>
        <w:br/>
      </w:r>
    </w:p>
    <w:p>
      <w:r>
        <w:t>𪁌##𪁌</w:t>
        <w:br/>
        <w:br/>
        <w:t>同“鶃”。《説文·鳥部》：“鶃，鳥也。𪁌，*司馬相如*説鶃从赤。”</w:t>
        <w:br/>
      </w:r>
    </w:p>
    <w:p>
      <w:r>
        <w:t>𪁍##𪁍</w:t>
        <w:br/>
        <w:br/>
        <w:t>𪁍jié　《廣韻》居盍切，入盍見。</w:t>
        <w:br/>
        <w:br/>
        <w:t>鸟名。《廣韻·盍韻》：“𪁍，鳥名。”</w:t>
        <w:br/>
      </w:r>
    </w:p>
    <w:p>
      <w:r>
        <w:t>𪁎##𪁎</w:t>
        <w:br/>
        <w:br/>
        <w:t>𪁎xiāo　《玉篇》音消。</w:t>
        <w:br/>
        <w:br/>
        <w:t>鸟名。《玉篇·鳥部》：“𪁎，鳥名。”</w:t>
        <w:br/>
      </w:r>
    </w:p>
    <w:p>
      <w:r>
        <w:t>𪁏##𪁏</w:t>
        <w:br/>
        <w:br/>
        <w:t>𪁏chén　《字彙》鋤簪切。</w:t>
        <w:br/>
        <w:br/>
        <w:t>小鸟。《字彙·鳥部》：“𪁏，小鳥。”*元**王元鼎*《河西後庭花》：“泥中刺綿裏針，黑頭蟲黄口𪁏。”*元**劉庭信*《寨兒令·戒嫖蕩》：“學調雛黄口𪁏，初出帳小哥𠼖，怎當他風月擔兒沉。”</w:t>
        <w:br/>
      </w:r>
    </w:p>
    <w:p>
      <w:r>
        <w:t>𪁐##𪁐</w:t>
        <w:br/>
        <w:br/>
        <w:t>𪁐lí　㊀《集韻》良脂切，平脂來。</w:t>
        <w:br/>
        <w:br/>
        <w:t>同“鸝”。《集韻·脂韻》：“𪁐，𪁐黄，鳥名。”《字彙·鳥部》：“𪁐，同鸝。”</w:t>
        <w:br/>
        <w:br/>
        <w:t>㊁《〈山海經〉郭璞注》音黎。</w:t>
        <w:br/>
        <w:br/>
        <w:t>〔𪁐鶘〕即“鵜鶘”。水鸟名。《山海經·東山經》：“（*盧其之山*）無草木，多沙石。*沙水*出焉，南流注于*涔水*。其中多𪁐鶘，其狀如鴛鴦而人足。”*郭璞*注：“今鵜胡足頗有似人脚形狀也。”</w:t>
        <w:br/>
      </w:r>
    </w:p>
    <w:p>
      <w:r>
        <w:t>𪁑##𪁑</w:t>
        <w:br/>
        <w:br/>
        <w:t>《説文》：“𪁑，鳥也。从鳥，説省聲。”*桂馥*義證：“説省聲者，當為兑聲。”</w:t>
        <w:br/>
        <w:br/>
        <w:t>yuè　《集韻》欲雪切，入薛以。月部。</w:t>
        <w:br/>
        <w:br/>
        <w:t>水鸟。《説文·鳥部》：“𪁑，鳥也。”《玉篇·鳥部》：“𪁑，水鳥。”*清**李元*《蠕範·物理》：“（鳧）黑者𩿢，白者𪁑，雜毛者𪁕，五色者䳁。”</w:t>
        <w:br/>
      </w:r>
    </w:p>
    <w:p>
      <w:r>
        <w:t>𪁒##𪁒</w:t>
        <w:br/>
        <w:br/>
        <w:t>𪁒同“𪁪”。《集韻·江韻》：“𪁪，鳥名，茅鴟也，似鷹而白。或書作𪁒。”</w:t>
        <w:br/>
      </w:r>
    </w:p>
    <w:p>
      <w:r>
        <w:t>𪁓##𪁓</w:t>
        <w:br/>
        <w:br/>
        <w:t>𪁓zhì　《玉篇》之餌切。</w:t>
        <w:br/>
        <w:br/>
        <w:t>鸟名。《玉篇·鳥部》：“𪁓，鳥名。”</w:t>
        <w:br/>
      </w:r>
    </w:p>
    <w:p>
      <w:r>
        <w:t>𪁔##𪁔</w:t>
        <w:br/>
        <w:br/>
        <w:t>𪁔láo　《集韻》郎刀切，平豪來。</w:t>
        <w:br/>
        <w:br/>
        <w:t>〔𪀥𪁔〕见“𪀥”。</w:t>
        <w:br/>
      </w:r>
    </w:p>
    <w:p>
      <w:r>
        <w:t>𪁕##𪁕</w:t>
        <w:br/>
        <w:br/>
        <w:t>𪁕wò　《集韻》烏酷切，入沃影。</w:t>
        <w:br/>
        <w:br/>
        <w:t>水鸟名。《集韻·𦰚韻》：“𪁕，水鳥。”*清**李元*《蠕範·物理》：“（鳧）黑者𩿢，白者𪁑，雜色者𪁕，五色者䳁。”</w:t>
        <w:br/>
      </w:r>
    </w:p>
    <w:p>
      <w:r>
        <w:t>𪁖##𪁖</w:t>
        <w:br/>
        <w:br/>
        <w:t>𪁖qú　《集韻》權俱切，平虞羣。</w:t>
        <w:br/>
        <w:br/>
        <w:t>〔𪁖鵒〕也作“鴝鵒”。鸟名。《集韻·虞韻》：“鴝，鳥名。《説文》：‘鴝鵒也。’古作𪁖。”《敦煌變文集·鷰子賦》：“雲野鵲是我表丈人，𪁖鳩是我家伯。”</w:t>
        <w:br/>
      </w:r>
    </w:p>
    <w:p>
      <w:r>
        <w:t>𪁗##𪁗</w:t>
        <w:br/>
        <w:br/>
        <w:t>𪁗同“鴨”。《廣韻·狎韻》：“鴨，水鳥。或作𪁗。”</w:t>
        <w:br/>
      </w:r>
    </w:p>
    <w:p>
      <w:r>
        <w:t>𪁘##𪁘</w:t>
        <w:br/>
        <w:br/>
        <w:t>𪁘wāng　《廣韻》烏光切，平唐影。</w:t>
        <w:br/>
        <w:br/>
        <w:t>（1）雉名。《玉篇·鳥部》：“𪁘，雉名。”《集韻·唐韻》：“𪁘，雉名，其鳴自呼。”</w:t>
        <w:br/>
        <w:br/>
        <w:t>（2）雉鸣。《廣韻·唐韻》：“𪁘，雉鳴。”</w:t>
        <w:br/>
      </w:r>
    </w:p>
    <w:p>
      <w:r>
        <w:t>𪁙##𪁙</w:t>
        <w:br/>
        <w:br/>
        <w:t>𪁙同“鼯”。《玉篇·鳥部》：“𪁙，𪁙鼠。或作鼯。”《集韻·模韻》：“鼯，鼠名。狀如小狐，似蝙蝠肉翅，亦謂之飛生。或作𪁙。”</w:t>
        <w:br/>
      </w:r>
    </w:p>
    <w:p>
      <w:r>
        <w:t>𪁚##𪁚</w:t>
        <w:br/>
        <w:br/>
        <w:t>𪁚yī　《玉篇》烏而切。</w:t>
        <w:br/>
        <w:br/>
        <w:t>乌鸣。《玉篇·鳥部》：“𪁚，烏鳴也。”</w:t>
        <w:br/>
      </w:r>
    </w:p>
    <w:p>
      <w:r>
        <w:t>𪁛##𪁛</w:t>
        <w:br/>
        <w:br/>
        <w:t>𪁛yì　《廣韻》營隻切，入昔以。</w:t>
        <w:br/>
        <w:br/>
        <w:t>〔𪁛鳩〕一种小鸠。又名䴙鷱、荆鸠。《方言》卷八：“鳩，自*關*而東，*周**鄭*之郊，*韓**魏*之都，謂之𪁜鷱，其𪁛鳩謂之鸊鷱。自*關*而西，*秦**漢*之間，謂之񇾛鳩，其大者謂之鳻鳩，其小者謂之𪁛鳩。”*郭璞*注：“今荆鳩也。”</w:t>
        <w:br/>
      </w:r>
    </w:p>
    <w:p>
      <w:r>
        <w:t>𪁜##𪁜</w:t>
        <w:br/>
        <w:br/>
        <w:t>𪁜láng　《廣韻》魯當切，平唐來。</w:t>
        <w:br/>
        <w:br/>
        <w:t>〔𪁜鷱〕鸠的别名。《方言》卷八：“鳩，自*關*而東，*周**鄭*之郊，*韓**魏*之都，謂之𪁜鷱。”《廣雅·釋鳥》：“𪁜鷱，鳩也。”*王念孫*疏證：“鳩之總名曰𪁜鷱。”</w:t>
        <w:br/>
      </w:r>
    </w:p>
    <w:p>
      <w:r>
        <w:t>𪁝##𪁝</w:t>
        <w:br/>
        <w:br/>
        <w:t>𪁝同“鴰”。《正字通·鳥部》：“𪁝，鴰本字。”</w:t>
        <w:br/>
      </w:r>
    </w:p>
    <w:p>
      <w:r>
        <w:t>𪁞##𪁞</w:t>
        <w:br/>
        <w:br/>
        <w:t>𪁞tóu　《廣韻》度侯切，平侯定。</w:t>
        <w:br/>
        <w:br/>
        <w:t>〔鴢𪁞〕也作“鴢頭”。鱼䴔。《廣韻·侯韻》：“𪁞，鴢𪁞，鵁，似鳧，脚近尾。”《正字通·鳥部》：“𪁞，鴢𪁞，似鳧。按：《爾雅》：‘鴢頭，鵁。’本作‘頭’，非作‘𪁞’。舊注因聲而譌。”</w:t>
        <w:br/>
      </w:r>
    </w:p>
    <w:p>
      <w:r>
        <w:t>𪁟##𪁟</w:t>
        <w:br/>
        <w:br/>
        <w:t>𪁟（一）ān　《集韻》烏含切，平覃影。</w:t>
        <w:br/>
        <w:br/>
        <w:t>同“䳺（鵪）”。鸟名。《集韻·𧟹韻》：“䳺，亦作𪁟。”</w:t>
        <w:br/>
        <w:br/>
        <w:t>（二）hàn</w:t>
        <w:br/>
        <w:br/>
        <w:t>〔撼𪁟〕雷霆轰动貌。*唐**柳宗元*《晋問》：“轟雷努風，撼𪁟干𡼛。”*章士钊*《柳文指要》：“𪁟音憾，憾、𪁟疊韻，干、𡼛雙聲；撼𪁟言雷之轟，干𡼛言風之努，皆動貌。”</w:t>
        <w:br/>
      </w:r>
    </w:p>
    <w:p>
      <w:r>
        <w:t>𪁠##𪁠</w:t>
        <w:br/>
        <w:br/>
        <w:t>𪁠jué　《集韻》古穴切，入屑見。</w:t>
        <w:br/>
        <w:br/>
        <w:t>〔鸋𪁠〕也作“鸋鴂”。《集韻·屑韻》：“鴂，鳥名。《説文》：‘鸋鴂也。’亦作𪁠。”*方成珪*考正：“鴂譌𪁠，據*宋*本及《類篇》正。”</w:t>
        <w:br/>
      </w:r>
    </w:p>
    <w:p>
      <w:r>
        <w:t>𪁡##𪁡</w:t>
        <w:br/>
        <w:br/>
        <w:t>𪁡yàn　《龍龕手鑑》音鴈。</w:t>
        <w:br/>
        <w:br/>
        <w:t>鸟名。大雁。《龍龕手鑑·鳥部》：“𪁡，鴻也。”《佛説菩薩投身餓虎起塔因緣經》：“其園縱廣面八由旬，列種華果，奇禽異鳥，清淨嚴好……孔雀、鴻𪁡、鵁鶄、鴛鴦，遊戲其中，清涼香潔，微妙第一。”</w:t>
        <w:br/>
      </w:r>
    </w:p>
    <w:p>
      <w:r>
        <w:t>𪁢##𪁢</w:t>
        <w:br/>
        <w:br/>
        <w:t>𪁢同“鴋”。《龍龕手鑑·鳥部》：“𪁢”，“鴋”的或体。《字彙補·鳥部》：“𪁢，與鴋同。”</w:t>
        <w:br/>
      </w:r>
    </w:p>
    <w:p>
      <w:r>
        <w:t>𪁣##𪁣</w:t>
        <w:br/>
        <w:br/>
        <w:t>𪁣同“鴇”。《廣韻·晧韻》：“鴇，鳥名。亦作𪁣。”</w:t>
        <w:br/>
      </w:r>
    </w:p>
    <w:p>
      <w:r>
        <w:t>𪁤##𪁤</w:t>
        <w:br/>
        <w:br/>
        <w:t>𪁤同“鸛”。《龍龕手鑑·鳥部》：“𪁤”，“鸛”的或体。</w:t>
        <w:br/>
      </w:r>
    </w:p>
    <w:p>
      <w:r>
        <w:t>𪁥##𪁥</w:t>
        <w:br/>
        <w:br/>
        <w:t>𪁥jù　《改併四聲篇海》引《川篇》音鉅。</w:t>
        <w:br/>
        <w:br/>
        <w:t>鸟名。《改併四聲篇海·鳥部》引《川篇》：“𪁥，鳥名。”</w:t>
        <w:br/>
      </w:r>
    </w:p>
    <w:p>
      <w:r>
        <w:t>𪁦##𪁦</w:t>
        <w:br/>
        <w:br/>
        <w:t>𪁦同“鷈”。《龍龕手鑑·鳥部》：“𪁦”，“鷈”的或体。</w:t>
        <w:br/>
      </w:r>
    </w:p>
    <w:p>
      <w:r>
        <w:t>𪁧##𪁧</w:t>
        <w:br/>
        <w:br/>
        <w:t>𪁧（一）zhèn　《集韻》之刃切，去震章。</w:t>
        <w:br/>
        <w:br/>
        <w:t>同“䳲”。鹭群飞。《集韻·震韻》：“䳲，鷺羣飛也。或省（作𪁧）。”</w:t>
        <w:br/>
        <w:br/>
        <w:t>（二）chén　《玉篇》時真切。</w:t>
        <w:br/>
        <w:br/>
        <w:t>〔𪁧風〕也作“鷐風”。鸟名。鹯。鹰属。《玉篇·鳥部》：“𪁧，𪁧風鳥。”《字彙補·鳥部》：“𪁧，與鷐同。”</w:t>
        <w:br/>
      </w:r>
    </w:p>
    <w:p>
      <w:r>
        <w:t>𪁨##𪁨</w:t>
        <w:br/>
        <w:br/>
        <w:t>𪁨同“鴨”。《玉篇·鳥部》：“𪁨”，同“鴨”。</w:t>
        <w:br/>
      </w:r>
    </w:p>
    <w:p>
      <w:r>
        <w:t>𪁩##𪁩</w:t>
        <w:br/>
        <w:br/>
        <w:t>𪁩（一）zhì</w:t>
        <w:br/>
        <w:br/>
        <w:t>同“雉”。《字彙補·鳥部》：“𪁩，古雉字。見《洪武通韻》。”</w:t>
        <w:br/>
        <w:br/>
        <w:t>（二）tí　《篇海類編》杜奚切。</w:t>
        <w:br/>
        <w:br/>
        <w:t>〔𪁩胡〕也作“鵜鶘”。水鸟。《篇海類編·鳥獸類·鳥部》：“鵜，鵜鶘，水鳥。𪁩，同鵜。”《淮南子·齊俗》：“𪁩胡飲水數斗而不足。”*高誘*注：“𪁩胡，汙澤鳥。”</w:t>
        <w:br/>
      </w:r>
    </w:p>
    <w:p>
      <w:r>
        <w:t>𪁪##𪁪</w:t>
        <w:br/>
        <w:br/>
        <w:t>𪁪mǎng　《廣韻》武項切（《集韻》母項切），上講明。又莫湩切，《集韻》莫江切。</w:t>
        <w:br/>
        <w:br/>
        <w:t>〔𪁪鴟〕也作“鶜鴟”。猫头鹰一类的鸟。《廣雅·釋鳥》：“鶜鴟，𪁪也。”*王念孫*疏證：“《御覽》引*孫炎*《爾雅注》云：‘茅鴟，大目鵂𪅳也。’如*孫*注則亦怪鴟之屬，但目大為異耳。”《廣韻·腫韻》：“𪁪，𪁪鴟，鳥。”</w:t>
        <w:br/>
      </w:r>
    </w:p>
    <w:p>
      <w:r>
        <w:t>𪁭##𪁭</w:t>
        <w:br/>
        <w:br/>
        <w:t>𪁭同“鵏”。《龍龕手鑑·鳥部》：“𪁭”，“鵏”的或体。《字彙補·鳥部》：“𪁭，同鵏。”</w:t>
        <w:br/>
      </w:r>
    </w:p>
    <w:p>
      <w:r>
        <w:t>𪁮##𪁮</w:t>
        <w:br/>
        <w:br/>
        <w:t>𪁮同“鵚”。《可洪音義》卷十三《佛説長者音悦經》音義：“𪁮梟，上他木反，下古蕘反。”按：今经文作“秃梟”，*元*、*明*本作“鵚梟”。</w:t>
        <w:br/>
      </w:r>
    </w:p>
    <w:p>
      <w:r>
        <w:t>𪁯##𪁯</w:t>
        <w:br/>
        <w:br/>
        <w:t>𪁯同“鷈”。《龍龕手鑑·鳥部》：“𪁯”，“鷈”的俗字。</w:t>
        <w:br/>
      </w:r>
    </w:p>
    <w:p>
      <w:r>
        <w:t>𪁰##𪁰</w:t>
        <w:br/>
        <w:br/>
        <w:t>𪁰同“𪅊（雉）”。《字彙補·鳥部》：“𪅊，與雉同。《海篇》作𪁰。”</w:t>
        <w:br/>
      </w:r>
    </w:p>
    <w:p>
      <w:r>
        <w:t>𪁱##𪁱</w:t>
        <w:br/>
        <w:br/>
        <w:t>𪁱chuáng</w:t>
        <w:br/>
        <w:br/>
        <w:t>〔山𪁱𪆘〕鸟名。《敦煌變文集·百鳥名》：“白鶴身為宰相，山𪁱𪆘直諫忠臣。”</w:t>
        <w:br/>
      </w:r>
    </w:p>
    <w:p>
      <w:r>
        <w:t>𪁲##𪁲</w:t>
        <w:br/>
        <w:br/>
        <w:t>𪁲chū　《改併四聲篇海·鳥部》引《川篇》：“𪁲，音初。”《字彙補·鳥部》：“𪁲，充疎切，音初。見《金鏡》。”</w:t>
        <w:br/>
      </w:r>
    </w:p>
    <w:p>
      <w:r>
        <w:t>𪁷##𪁷</w:t>
        <w:br/>
        <w:br/>
        <w:t>𪁷同“𪅮”。《集韻·質韻》：“𪅮，亦作𪁷。”</w:t>
        <w:br/>
        <w:br/>
        <w:t>𪁷同“𪅮”。《集韻·質韻》：“𪁷”，同“𪅮”。</w:t>
        <w:br/>
      </w:r>
    </w:p>
    <w:p>
      <w:r>
        <w:t>𪁸##𪁸</w:t>
        <w:br/>
        <w:br/>
        <w:t>𪁸qiāng　《玉篇》去良切。</w:t>
        <w:br/>
        <w:br/>
        <w:t>鸟名。《玉篇·鳥部》：“𪁸，鳥名。”</w:t>
        <w:br/>
      </w:r>
    </w:p>
    <w:p>
      <w:r>
        <w:t>𪁹##𪁹</w:t>
        <w:br/>
        <w:br/>
        <w:t>𪁹fēi　《玉篇》音非。</w:t>
        <w:br/>
        <w:br/>
        <w:t>鸟名。《玉篇·鳥部》：“𪁹，鳥名。”</w:t>
        <w:br/>
      </w:r>
    </w:p>
    <w:p>
      <w:r>
        <w:t>𪁺##𪁺</w:t>
        <w:br/>
        <w:br/>
        <w:t>𪁺（一）cháng　《篇海類編》音常。</w:t>
        <w:br/>
        <w:br/>
        <w:t>〔䳯𪁺〕也作“䳯𪄹”。鸟名。《篇海類編·鳥獸類·鳥部》：“𪄹，䳯𪄹。亦作𪁺。”</w:t>
        <w:br/>
        <w:br/>
        <w:t>（二）chǎng　《集韻》齒兩切，上養昌。</w:t>
        <w:br/>
        <w:br/>
        <w:t>鸟名。《集韻·養韻》：“𪁺，鳥名。《山海經》*基山*有之，如鷄，三首六足。”*方成珪*考正：“案：卷一《南山經》鳥名𪁺𩿧。舊本同。*畢氏*據《廣雅》、《玉篇》改‘𪁺’為‘䳤’。此書束于聲韻，姑仍其舊。”</w:t>
        <w:br/>
      </w:r>
    </w:p>
    <w:p>
      <w:r>
        <w:t>𪁻##𪁻</w:t>
        <w:br/>
        <w:br/>
        <w:t>𪁻同“𪁊（鷙）”。《改併四聲篇海·鳥部》引《玉篇》：“𪁻，之利切。猛鳥也。”按：《玉篇·鳥部》字作“𪁊”。</w:t>
        <w:br/>
      </w:r>
    </w:p>
    <w:p>
      <w:r>
        <w:t>𪁼##𪁼</w:t>
        <w:br/>
        <w:br/>
        <w:t>𪁼mián　《改併四聲篇海》引《類篇》音綿。</w:t>
        <w:br/>
        <w:br/>
        <w:t>莺鸣声。《改併四聲篇海·鳥部》引《類篇》：“𪁼，鶯語也。”</w:t>
        <w:br/>
      </w:r>
    </w:p>
    <w:p>
      <w:r>
        <w:t>𪁽##𪁽</w:t>
        <w:br/>
        <w:br/>
        <w:t>𪁽sù　《集韻》蘇骨切，入没心。</w:t>
        <w:br/>
        <w:br/>
        <w:t>〔鵓𪁽〕鸟名。《集韻·没韻》：“𪁽，鵓𪁽，鳥名。”</w:t>
        <w:br/>
      </w:r>
    </w:p>
    <w:p>
      <w:r>
        <w:t>𪁾##𪁾</w:t>
        <w:br/>
        <w:br/>
        <w:t>《説文》：“𪁾，鳥也。从鳥，芺聲。”</w:t>
        <w:br/>
        <w:br/>
        <w:t>（一）ǎo　《廣韻》烏晧切，上晧影。宵部。</w:t>
        <w:br/>
        <w:br/>
        <w:t>鸟名。《説文·鳥部》：“𪁾，鳥也。”*段玉裁*注：“疑即《釋鳥》之鴢頭。”</w:t>
        <w:br/>
        <w:br/>
        <w:t>（二）wò　《類篇》烏酷切，入沃影。</w:t>
        <w:br/>
        <w:br/>
        <w:t>同“𪁕”。水鸟名。《類篇·鳥部》：“𪁕，水鳥。或从芺。”</w:t>
        <w:br/>
      </w:r>
    </w:p>
    <w:p>
      <w:r>
        <w:t>𪁿##𪁿</w:t>
        <w:br/>
        <w:br/>
        <w:t>𪁿同“𪀚”。《玉篇·鳥部》：“𪁿，鷂屬。”《集韻·東韻》：“𪀚，或从松。”《宣和畫譜·花鳥二》：“*鍾隱*有《柘條𪁿鵲圖》。”</w:t>
        <w:br/>
      </w:r>
    </w:p>
    <w:p>
      <w:r>
        <w:t>𪂀##𪂀</w:t>
        <w:br/>
        <w:br/>
        <w:t>𪂀fǔ　《玉篇》音斧。</w:t>
        <w:br/>
        <w:br/>
        <w:t>鸟名。《玉篇·鳥部》：“𪂀，鳥也。”《改併四聲篇海·鳥部》引《玉篇》：“𪂀，鳥名。”</w:t>
        <w:br/>
      </w:r>
    </w:p>
    <w:p>
      <w:r>
        <w:t>𪂁##𪂁</w:t>
        <w:br/>
        <w:br/>
        <w:t>𪂁同“𪅮”。《集韻·質韻》：“𪅮，𪅮肌，鳥名。或省。”《篇海類編·鳥獸類·鳥部》：“𪂁，同𪅮，鳥名。”</w:t>
        <w:br/>
      </w:r>
    </w:p>
    <w:p>
      <w:r>
        <w:t>𪂂##𪂂</w:t>
        <w:br/>
        <w:br/>
        <w:t>𪂂同“☀”。《字彙·鳥部》：“𪂂，同☀。”</w:t>
        <w:br/>
      </w:r>
    </w:p>
    <w:p>
      <w:r>
        <w:t>𪂃##𪂃</w:t>
        <w:br/>
        <w:br/>
        <w:t>𪂃同“鵯”。《龍龕手鑑·鳥部》：“𪂃”，同“鵯”。</w:t>
        <w:br/>
      </w:r>
    </w:p>
    <w:p>
      <w:r>
        <w:t>𪂄##𪂄</w:t>
        <w:br/>
        <w:br/>
        <w:t>𪂄wèi　《集韻》弋睡切，去寘以。</w:t>
        <w:br/>
        <w:br/>
        <w:t>一种小鸠。俗称火斑鸠。《集韻·寘韻》：“𪂄，鳥名，小鳩也。”*清**李元*《蠕範·物聲》：“𪂄鳩者，糠鳩也，提壺也，提葫蘆也，火葫蘆也，紅窠子也。似斑鳩，小而多羣，頸有紅圈，雄翅有赤，鳴曰提葫蘆，吾鄉傳其聲云‘築田口’，農夫以為雨候。”</w:t>
        <w:br/>
      </w:r>
    </w:p>
    <w:p>
      <w:r>
        <w:t>𪂅##𪂅</w:t>
        <w:br/>
        <w:br/>
        <w:t>𪂅zhī　《廣韻》章移切，平支章。</w:t>
        <w:br/>
        <w:br/>
        <w:t>传说中的独足怪鸟。《玉篇·鳥部》：“𪂅，鳥，似鴈，一足。”《廣韻·支韻》：“𪂅，土精。如鴈，一足，黄色。毁之殺人。”</w:t>
        <w:br/>
      </w:r>
    </w:p>
    <w:p>
      <w:r>
        <w:t>𪂆##𪂆</w:t>
        <w:br/>
        <w:br/>
        <w:t>《説文》：“𪂆，鳥也。从鳥，昏聲。”</w:t>
        <w:br/>
        <w:br/>
        <w:t>mín　《〈説文解字〉徐鉉注》武巾切。諄部。</w:t>
        <w:br/>
        <w:br/>
        <w:t>鸟名。其状如翠鸟而赤喙。《説文·鳥部》：“𪂆，鳥也。”*鈕樹玉*校録：“《玉篇》作𪃯，重文作𪆨。《廣韻》作𪃯，鳥似翠而赤喙。”《字彙·鳥部》：“𪂆，鳥似翠，赤喙。”《太平御覽》卷八百六十九引《山海經》：“*符愚之山*，其鳥名𪂆，其狀如翠而赤喙，可以衛火。”</w:t>
        <w:br/>
      </w:r>
    </w:p>
    <w:p>
      <w:r>
        <w:t>𪂇##𪂇</w:t>
        <w:br/>
        <w:br/>
        <w:t>𪂇chāng　《集韻》蚩良切，平陽昌。</w:t>
        <w:br/>
        <w:br/>
        <w:t>〔𪇵𪂇〕见“𪇵”。</w:t>
        <w:br/>
      </w:r>
    </w:p>
    <w:p>
      <w:r>
        <w:t>𪂈##𪂈</w:t>
        <w:br/>
        <w:br/>
        <w:t>𪂈yán　《廣韻》余廉切，平鹽以。</w:t>
        <w:br/>
        <w:br/>
        <w:t>〔𪂈離〕传说一种雌雄同体的怪鸟。《廣雅·釋鳥》：“𪂈離，怪鳥屬也。”《玉篇·鳥部》：“𪂈，𪂈離鳥，自為牝牡。”</w:t>
        <w:br/>
      </w:r>
    </w:p>
    <w:p>
      <w:r>
        <w:t>𪂉##𪂉</w:t>
        <w:br/>
        <w:br/>
        <w:t>𪂉yù　《廣韻》雨逼切，入職云。</w:t>
        <w:br/>
        <w:br/>
        <w:t>〔𪂉鶝〕也作“鶝𪂉”。即戴胜。《廣雅·釋鳥》：“𪂉鶝，戴勝也。”《廣韻·職韻》：“𪂉，鶝𪂉鳥。”</w:t>
        <w:br/>
      </w:r>
    </w:p>
    <w:p>
      <w:r>
        <w:t>𪂊##𪂊</w:t>
        <w:br/>
        <w:br/>
        <w:t>𪂊同“鴕”。《集韻·戈韻》：“鴕，鳥名，似雉。或从陀。”《正字通·鳥部》：“𪂊，俗鴕字。”</w:t>
        <w:br/>
      </w:r>
    </w:p>
    <w:p>
      <w:r>
        <w:t>𪂋##𪂋</w:t>
        <w:br/>
        <w:br/>
        <w:t>𪂋fù　《字彙》房缶切。</w:t>
        <w:br/>
        <w:br/>
        <w:t>〔巧𪂋〕也作“巧婦”。鹪鹩的别名。《字彙·鳥部》：“𪂋，巧𪂋。鳥名。”《正字通·鳥部》：“𪂋，舊注巧𪂋，鳥名。按：鷦鷯别名巧婦、女匠。匠作𪀘，巧作䲾，婦作𪂋。並非。”</w:t>
        <w:br/>
      </w:r>
    </w:p>
    <w:p>
      <w:r>
        <w:t>𪂌##𪂌</w:t>
        <w:br/>
        <w:br/>
        <w:t>𪂌tà　《廣韻》他合切，入合透。</w:t>
        <w:br/>
        <w:br/>
        <w:t>（1）鸟名。《玉篇·鳥部》：“𪂌，鳥也。”《廣韻·合韻》：“𪂌，鳥名。”</w:t>
        <w:br/>
        <w:br/>
        <w:t>（2）鸟食。《字彙·鳥部》：“𪂌，鳥食。”</w:t>
        <w:br/>
      </w:r>
    </w:p>
    <w:p>
      <w:r>
        <w:t>𪂍##𪂍</w:t>
        <w:br/>
        <w:br/>
        <w:t>𪂍jǐ　《集韻》古礼切，上薺見。</w:t>
        <w:br/>
        <w:br/>
        <w:t>鸟名。即凫。《集韻·薺韻》：“𪂍，鳥名，鳬也。”</w:t>
        <w:br/>
      </w:r>
    </w:p>
    <w:p>
      <w:r>
        <w:t>𪂎##𪂎</w:t>
        <w:br/>
        <w:br/>
        <w:t>𪂎同“鶉”。《字彙補·鳥部》：“𪂎，與鶉同。”《隸釋·外黄令高彪碑》：“龍在困敦，月次𪂎火。”*洪适*注：“𪂎，即鶉字。”</w:t>
        <w:br/>
      </w:r>
    </w:p>
    <w:p>
      <w:r>
        <w:t>𪂏##𪂏</w:t>
        <w:br/>
        <w:br/>
        <w:t>𪂏同“翡”。《羅摩伽經》上卷：“于其池中，有衆色鳥，鳧鴈鴛鴦，𪂏翠孔雀，各自顧影，雅音相和。”*邓福禄*、*韩小荆*《字典考正》：“其實‘𪂏’就是‘翡翠’之‘翡’的换旁俗字。”</w:t>
        <w:br/>
      </w:r>
    </w:p>
    <w:p>
      <w:r>
        <w:t>𪂐##𪂐</w:t>
        <w:br/>
        <w:br/>
        <w:t>𪂐同“鵐”。《龍龕手鑑·鳥部》：“𪂐”，同“鵐”。</w:t>
        <w:br/>
      </w:r>
    </w:p>
    <w:p>
      <w:r>
        <w:t>𪂑##𪂑</w:t>
        <w:br/>
        <w:br/>
        <w:t>𪂑同“鴟”。《龍龕手鑑·鳥部》：“𪂑”，“鴟”的俗字。</w:t>
        <w:br/>
      </w:r>
    </w:p>
    <w:p>
      <w:r>
        <w:t>𪂒##𪂒</w:t>
        <w:br/>
        <w:br/>
        <w:t>𪂒同“鶻”。《龍龕手鑑·鳥部》：“𪂒，舊經切‘胡骨反’。”《可洪音義》卷五《金光明最勝王經》第七卷音義：“𩾲路，上胡骨反，此云牛黄。”按：今《大正藏》对应经文作“鶻路”。*张涌泉*《漢語俗字叢考》云：“𩾲”，“鶻”的俗字。</w:t>
        <w:br/>
      </w:r>
    </w:p>
    <w:p>
      <w:r>
        <w:t>𪂓##𪂓</w:t>
        <w:br/>
        <w:br/>
        <w:t>𪂓jū　《龍龕手鑑》七余反。</w:t>
        <w:br/>
        <w:br/>
        <w:t>（1）同“鴡”。鴡鸠，鸟名。《龍龕手鑑·鳥部》：“𪂓，俗；鴡，正。鴡鳩，不婬鳥也。”</w:t>
        <w:br/>
        <w:br/>
        <w:t>（2）同“岨”。戴土的石山。《康熙字典·鳥部》：“𪂓，《篇海》：‘同岨。石山戴土也。’”</w:t>
        <w:br/>
      </w:r>
    </w:p>
    <w:p>
      <w:r>
        <w:t>𪂔##𪂔</w:t>
        <w:br/>
        <w:br/>
        <w:t>𪂔同“𦐈”。《五音集韻·文韻》：“𦐈，飛皃。或从鳥，亦作𪂔。”</w:t>
        <w:br/>
      </w:r>
    </w:p>
    <w:p>
      <w:r>
        <w:t>𪂕##𪂕</w:t>
        <w:br/>
        <w:br/>
        <w:t>𪂕yǔ　《字彙補》以吕切。</w:t>
        <w:br/>
        <w:br/>
        <w:t>鸟名。即商羊。《字彙補·鳥部》：“𪂕，鳥名。”《本草綱目·禽部·鶬鷄附鷫鸘》：“《禽經》云：‘鸘飛則霜，𪂕飛則雨。’𪂕，即商羊也。”按：今本《禽經》作“雨舞則雨”。</w:t>
        <w:br/>
      </w:r>
    </w:p>
    <w:p>
      <w:r>
        <w:t>𪂚##𪂚</w:t>
        <w:br/>
        <w:br/>
        <w:t>同“鵱”。《説文·鳥部》：“𪂚，蔞鵝也。从鳥，坴聲。”《集韻·屋韻》：“鵱，《説文》：‘蔞鵝也。’亦書作𪂚。”《龍龕手鑑·鳥部》：“𪂚，或作；鵱，今。鵱鷜，野鵝也。”</w:t>
        <w:br/>
      </w:r>
    </w:p>
    <w:p>
      <w:r>
        <w:t>𪂛##𪂛</w:t>
        <w:br/>
        <w:br/>
        <w:t>𪂛qí　《集韻》翹移切，平支羣。</w:t>
        <w:br/>
        <w:br/>
        <w:t>鸟名。形如翠而赤喙。《集韻·支韻》：“𪂛，鳥似翠，赤喙。”</w:t>
        <w:br/>
      </w:r>
    </w:p>
    <w:p>
      <w:r>
        <w:t>𪂜##𪂜</w:t>
        <w:br/>
        <w:br/>
        <w:t>𪂜méi　《改併四聲篇海》引《龍龕手鑑》音枚。</w:t>
        <w:br/>
        <w:br/>
        <w:t>鸟媒，用以诱捕鸟类的鸟。《五侯鯖字海·鳥部》：“𪂜，即鳥媒。能引鳥。”一说“𪂅”的讹字。*张涌泉*《漢語俗字叢考》：此字当是“𪂅”的讹字。通行本《龍龕手鑑》“音枚”，“枚”当是“枝”字之讹。*朝鲜*本《龍龕手鑑》“𪂅”字正音“枝”。</w:t>
        <w:br/>
      </w:r>
    </w:p>
    <w:p>
      <w:r>
        <w:t>𪂝##𪂝</w:t>
        <w:br/>
        <w:br/>
        <w:t>𪂝同“鶇”。《玉篇·鳥部》：“𪂝”，同“鶇”。</w:t>
        <w:br/>
      </w:r>
    </w:p>
    <w:p>
      <w:r>
        <w:t>𪂞##𪂞</w:t>
        <w:br/>
        <w:br/>
        <w:t>𪂞同“𪂏”。《集韻·未韻》：“𪂏，鳥名。或書作𪂞。”</w:t>
        <w:br/>
      </w:r>
    </w:p>
    <w:p>
      <w:r>
        <w:t>𪂟##𪂟</w:t>
        <w:br/>
        <w:br/>
        <w:t>𪂟biē　《龍龕手鑑》并列反。</w:t>
        <w:br/>
        <w:br/>
        <w:t>（1）同“鷩”。鸟名。雉属。《龍龕手鑑·鳥部》：“𪂟，俗；鷩正。雉屬而小，有冠也。”</w:t>
        <w:br/>
        <w:br/>
        <w:t>（2）同“䳤”。“鵂鶹”的别名。《改併四聲篇海·鳥部》引《玉篇》：“𪂟，鵂鶹别名。”按：《玉篇·鳥部》作：“䳤，䳤𩿧。鳥也。”《篇海類編·鳥獸類·鳥部》：“䳤，𪂟，䳤𩿧鳥。”</w:t>
        <w:br/>
      </w:r>
    </w:p>
    <w:p>
      <w:r>
        <w:t>𪂠##𪂠</w:t>
        <w:br/>
        <w:br/>
        <w:t>𪂠guǒ　《改併四聲篇海·鳥部》引《搜真玉鏡》：“𪂠，音果。”《字彙補·鳥部》：“𪂠，公朶切，音果。見《篇韻》。”</w:t>
        <w:br/>
      </w:r>
    </w:p>
    <w:p>
      <w:r>
        <w:t>𪂡##𪂡</w:t>
        <w:br/>
        <w:br/>
        <w:t>𪂡同“䳟”。《集韻·庚韻》：“䳟，亦書作𪂡。”《篇海類編·鳥獸類·鳥部》：“𪂡”，同“䳟”。</w:t>
        <w:br/>
      </w:r>
    </w:p>
    <w:p>
      <w:r>
        <w:t>𪂢##𪂢</w:t>
        <w:br/>
        <w:br/>
        <w:t>𪂢同“鴈”。《正字通·鳥部》：“鳱，同鴈。一作𩿫，别作𪂢。”*明**楊慎*《鶡鴠》：“《禽經》鴻鴈之鴈作𪂢，厈省為干，故𪂢或為鳱，皆古鴈字也。”</w:t>
        <w:br/>
      </w:r>
    </w:p>
    <w:p>
      <w:r>
        <w:t>𪂣##𪂣</w:t>
        <w:br/>
        <w:br/>
        <w:t>𪂣“鷕”的讹字。《龍龕手鑑·鳥部》：“𪂣，雉鳴也。”《字彙補·鳥部》：“𪂣，鷕字之譌。”</w:t>
        <w:br/>
      </w:r>
    </w:p>
    <w:p>
      <w:r>
        <w:t>𪂤##𪂤</w:t>
        <w:br/>
        <w:br/>
        <w:t>𪂤mìng　《改併四聲篇海·鳥部》引《搜真玉鏡》：“𪂤，音命。”《字彙補·鳥部》：“𪂤，名令切，音命。見《金鏡》。”</w:t>
        <w:br/>
      </w:r>
    </w:p>
    <w:p>
      <w:r>
        <w:t>𪂥##𪂥</w:t>
        <w:br/>
        <w:br/>
        <w:t>𪂥同“𪂀”。《龍龕手鑑·鳥部》：“𪂥，鳥名。”《字彙補·鳥部》：“𪂥，同𪂀。”</w:t>
        <w:br/>
      </w:r>
    </w:p>
    <w:p>
      <w:r>
        <w:t>𪂦##𪂦</w:t>
        <w:br/>
        <w:br/>
        <w:t>𪂦（一）wǎn</w:t>
        <w:br/>
        <w:br/>
        <w:t>同“𪂭”。传说中的人名。《字彙補·鳥部》：“𪂭，《篇海》亦作𪂦。”</w:t>
        <w:br/>
        <w:br/>
        <w:t>（二）yuān</w:t>
        <w:br/>
        <w:br/>
        <w:t>同“鵷”。鸟名。凤属。*北齊*佚名《臨淮王造像碑》：“始暎金蟬，鄙*丁劉*於*漢*日；暫棲𪂦沼，蔑*陳**張*於*晋*京。”</w:t>
        <w:br/>
      </w:r>
    </w:p>
    <w:p>
      <w:r>
        <w:t>𪂧##𪂧</w:t>
        <w:br/>
        <w:br/>
        <w:t>𪂧wǎn　《山海經》*郭璞*注音婉。</w:t>
        <w:br/>
        <w:br/>
        <w:t>传说中的人名。《山海經·大荒東經》：“有*女和月母之國*。有人名曰*𪂧*，北方曰𪂧，來之風名𤟇，是處東極隅以止日月，使無相間出没，司其短長。”</w:t>
        <w:br/>
      </w:r>
    </w:p>
    <w:p>
      <w:r>
        <w:t>𪂨##𪂨</w:t>
        <w:br/>
        <w:br/>
        <w:t>𪂨同“𪁷（𪅮）”。《康熙字典·鳥部》引《玉篇》：“𪁷，與𪅮、𪂨同，鳥名。”按：今本《玉篇》字作“𪅮”。</w:t>
        <w:br/>
      </w:r>
    </w:p>
    <w:p>
      <w:r>
        <w:t>𪂩##𪂩</w:t>
        <w:br/>
        <w:br/>
        <w:t>𪂩人名用字。《新唐書·宗室世系表·大鄭王房》有“（*李）𪂩*”。</w:t>
        <w:br/>
      </w:r>
    </w:p>
    <w:p>
      <w:r>
        <w:t>𪂪##𪂪</w:t>
        <w:br/>
        <w:br/>
        <w:t>𪂪同“𪂋”。《玉篇·鳥部》：“𪂪，音婦。鳥名。”《篇海類編·鳥獸類·鳥部》：“𪂪”，同“𪂋”。</w:t>
        <w:br/>
      </w:r>
    </w:p>
    <w:p>
      <w:r>
        <w:t>𪂫##𪂫</w:t>
        <w:br/>
        <w:br/>
        <w:t>𪂫〔石𪂫洞〕山洞名。在*安徽省**黟县*。*清**顧祖禹*《讀史方輿紀要·江南十·徽州府》：“*石𪂫洞*，在（*黟*）縣東二十五里，有石洞，幽邃可容百人。”</w:t>
        <w:br/>
      </w:r>
    </w:p>
    <w:p>
      <w:r>
        <w:t>𪂬##𪂬</w:t>
        <w:br/>
        <w:br/>
        <w:t>𪂬同“鷉”。《太平廣記》卷四百一十二引《西京雜記》：“（*太液）池*邊多平沙，沙上鵜鶘、鸊𪂬、鵁鶄、鴻鶃，動輒成羣。”</w:t>
        <w:br/>
      </w:r>
    </w:p>
    <w:p>
      <w:r>
        <w:t>𪂭##𪂭</w:t>
        <w:br/>
        <w:br/>
        <w:t>𪂭同“䳃（𪂧）”。《正字通·鳥部》：“䳃，同𪂭，省。《山海經》：‘*女和月母國*有人名曰*𪂭*，北方曰𪂭來之風。”按：《山海經·大荒東經》作“𪂧”。</w:t>
        <w:br/>
      </w:r>
    </w:p>
    <w:p>
      <w:r>
        <w:t>𪂴##𪂴</w:t>
        <w:br/>
        <w:br/>
        <w:t>《説文》：“𪂴，𪁉𪂴也。从鳥，青聲。”</w:t>
        <w:br/>
        <w:br/>
        <w:t>jīng　《集韻》咨盈切，平清精。耕部。</w:t>
        <w:br/>
        <w:br/>
        <w:t>〔𪁉𪂴〕见“𪁉”。</w:t>
        <w:br/>
      </w:r>
    </w:p>
    <w:p>
      <w:r>
        <w:t>𪂵##𪂵</w:t>
        <w:br/>
        <w:br/>
        <w:t>𪂵yù　《改併四聲篇海》引《川篇》音域。</w:t>
        <w:br/>
        <w:br/>
        <w:t>鸟名。《字彙補·鳥部》：“𪂵，鳥名。”一说同“𪂉”。《中華大字典·鳥部》：“𪂵，即𪂉字。”</w:t>
        <w:br/>
      </w:r>
    </w:p>
    <w:p>
      <w:r>
        <w:t>𪂶##𪂶</w:t>
        <w:br/>
        <w:br/>
        <w:t>𪂶xián　《玉篇》音咸。</w:t>
        <w:br/>
        <w:br/>
        <w:t>鸟名。《玉篇·鳥部》：“𪂶，鳥也。”</w:t>
        <w:br/>
      </w:r>
    </w:p>
    <w:p>
      <w:r>
        <w:t>𪂷##𪂷</w:t>
        <w:br/>
        <w:br/>
        <w:t>𪂷同“𪃶”。《集韻·矦韻》：“𪂷，鳥名。出*崑崙*。”《篇海類編·鳥獸類·鳥部》：“𪂷”，同“𪃶”。</w:t>
        <w:br/>
      </w:r>
    </w:p>
    <w:p>
      <w:r>
        <w:t>𪂸##𪂸</w:t>
        <w:br/>
        <w:br/>
        <w:t>同“鷫”。《説文·鳥部》：“鷫，鷫鷞也……从鳥，肅聲。𪂸，*司馬相如*説从叜聲。”《玉篇·鳥部》：“鷫，鷫鷞。西方神鳥。𪂸同鷫。”《廣韻·屋韻》：“鷫，《説文》：‘鷫鷞也。’𪂸，上同。”</w:t>
        <w:br/>
      </w:r>
    </w:p>
    <w:p>
      <w:r>
        <w:t>𪂹##𪂹</w:t>
        <w:br/>
        <w:br/>
        <w:t>𪂹chūn　《玉篇》齒旬切。</w:t>
        <w:br/>
        <w:br/>
        <w:t>鸟名。《玉篇·鳥部》：“𪂹，鳥也。”</w:t>
        <w:br/>
      </w:r>
    </w:p>
    <w:p>
      <w:r>
        <w:t>𪂺##𪂺</w:t>
        <w:br/>
        <w:br/>
        <w:t>𪂺jí　《玉篇》居立切。</w:t>
        <w:br/>
        <w:br/>
        <w:t>鸟名。《玉篇·鳥部》：“𪂺，鳥也。”</w:t>
        <w:br/>
      </w:r>
    </w:p>
    <w:p>
      <w:r>
        <w:t>𪂻##𪂻</w:t>
        <w:br/>
        <w:br/>
        <w:t>𪂻同“䳺（鵪）”。《正字通·鳥部》：“𪂻，俗䳺字。”</w:t>
        <w:br/>
      </w:r>
    </w:p>
    <w:p>
      <w:r>
        <w:t>𪂼##𪂼</w:t>
        <w:br/>
        <w:br/>
        <w:t>𪂼xiāng　《玉篇》音相。</w:t>
        <w:br/>
        <w:br/>
        <w:t>鸟名。《玉篇·鳥部》：“𪂼，鳥名。”</w:t>
        <w:br/>
      </w:r>
    </w:p>
    <w:p>
      <w:r>
        <w:t>𪂽##𪂽</w:t>
        <w:br/>
        <w:br/>
        <w:t>𪂽pén　《廣韻》蒲奔切，平魂並。</w:t>
        <w:br/>
        <w:br/>
        <w:t>〔𪂽鳩〕也作“鳻鳩”。斑鸠。《集韻·魂韻》：“𪂽，鳥名。《博雅》：‘鶻鵃，𪂽鳩也。’或省。”*清**王念孫*《廣雅疏證·釋鳥》：“鳻鳩即班鳩，字或作𪂽，鳩之大者也。”</w:t>
        <w:br/>
      </w:r>
    </w:p>
    <w:p>
      <w:r>
        <w:t>𪂾##𪂾</w:t>
        <w:br/>
        <w:br/>
        <w:t>𪂾fù　《五音集韻》扶雨切。</w:t>
        <w:br/>
        <w:br/>
        <w:t>鹞属。《五音集韻·麌韻》：“𪂾，鳥名，鷂屬。”</w:t>
        <w:br/>
      </w:r>
    </w:p>
    <w:p>
      <w:r>
        <w:t>𪂿##𪂿</w:t>
        <w:br/>
        <w:br/>
        <w:t>𪂿同“鶗”。《廣韻·齊韻》：“𪂿，𪂿鴂鳥，春三月鳴也。”按：《玉篇·鳥部》作“鶗”。《龍龕手鑑·鳥部》：“𪂿”，同“鶗”。</w:t>
        <w:br/>
      </w:r>
    </w:p>
    <w:p>
      <w:r>
        <w:t>𪃀##𪃀</w:t>
        <w:br/>
        <w:br/>
        <w:t>𪃀同“𪆹”。《集韻·戈韻》：“𪆹，《廣雅》：‘𪆹鸁，工雀也。’或省。”《字彙·鳥部》：“𪃀，同𪆹。”</w:t>
        <w:br/>
      </w:r>
    </w:p>
    <w:p>
      <w:r>
        <w:t>𪃁##𪃁</w:t>
        <w:br/>
        <w:br/>
        <w:t>𪃁同“鴇”。《正字通·鳥部》：“𪃁，俗鴇字。”</w:t>
        <w:br/>
      </w:r>
    </w:p>
    <w:p>
      <w:r>
        <w:t>𪃂##𪃂</w:t>
        <w:br/>
        <w:br/>
        <w:t>𪃂liú　《集韻》力求切，平尤來。</w:t>
        <w:br/>
        <w:br/>
        <w:t>（1）水鸟名。《集韻·尤韻》：“𪃂，水鳥。”</w:t>
        <w:br/>
        <w:br/>
        <w:t>（2）水名。《改併四聲篇海·鳥部》引《餘文》：“𪃂，水名。”</w:t>
        <w:br/>
      </w:r>
    </w:p>
    <w:p>
      <w:r>
        <w:t>𪃃##𪃃</w:t>
        <w:br/>
        <w:br/>
        <w:t>𪃃同“鴔”。《廣韻·屋韻》：“𪃃，𪃃鶝，即戴勝也。”《集韻·屋韻》：“鴔，☀鴔，鳥名。戴勝也。或作𪃃。”</w:t>
        <w:br/>
      </w:r>
    </w:p>
    <w:p>
      <w:r>
        <w:t>𪃄##𪃄</w:t>
        <w:br/>
        <w:br/>
        <w:t>𪃄sāi　《廣韻》蘇來切，平咍心。</w:t>
        <w:br/>
        <w:br/>
        <w:t>鸟名。《廣韻·哈韻》：“𪃄，鳥名。”</w:t>
        <w:br/>
      </w:r>
    </w:p>
    <w:p>
      <w:r>
        <w:t>𪃅##𪃅</w:t>
        <w:br/>
        <w:br/>
        <w:t>𪃅xuē　《集韻》息約切，入藥心。</w:t>
        <w:br/>
        <w:br/>
        <w:t>鸟名。《集韻·藥韻》：“𪃅，鳥名。”</w:t>
        <w:br/>
      </w:r>
    </w:p>
    <w:p>
      <w:r>
        <w:t>𪃆##𪃆</w:t>
        <w:br/>
        <w:br/>
        <w:t>𪃆zòu　《龍龕手鑑》音奏。</w:t>
        <w:br/>
        <w:br/>
        <w:t>鸟名。《字彙·鳥部》：“𪃆，鳥名。”</w:t>
        <w:br/>
      </w:r>
    </w:p>
    <w:p>
      <w:r>
        <w:t>𪃈##𪃈</w:t>
        <w:br/>
        <w:br/>
        <w:t>⁹𪃈</w:t>
        <w:br/>
        <w:br/>
        <w:t>《説文》：“𪃈，𪃈𪇷，鳧屬。从鳥，契聲。”</w:t>
        <w:br/>
        <w:br/>
        <w:t>jié　《廣韻》古屑切，入屑見。又古黠切。月部。</w:t>
        <w:br/>
        <w:br/>
        <w:t>〔𪃈𪇷〕鸟名。凫属。《説文·鳥部》：“𪃈，𪃈𪇷，鳧屬。”</w:t>
        <w:br/>
      </w:r>
    </w:p>
    <w:p>
      <w:r>
        <w:t>𪃉##𪃉</w:t>
        <w:br/>
        <w:br/>
        <w:t>𪃉同“𩀋”。《集韻·諄韻》：“𩀋，鳥名。或从鳥。”</w:t>
        <w:br/>
      </w:r>
    </w:p>
    <w:p>
      <w:r>
        <w:t>𪃊##𪃊</w:t>
        <w:br/>
        <w:br/>
        <w:t>𪃊同“翪”。《集韻·東韻》：“𦑨，《説文》：‘斂足也。鵲鵙醜，其飛也㚇。’或从鳥。”《字彙·鳥部》：“𪃊，同𦑨。”</w:t>
        <w:br/>
      </w:r>
    </w:p>
    <w:p>
      <w:r>
        <w:t>𪃋##𪃋</w:t>
        <w:br/>
        <w:br/>
        <w:t>𪃋（一）zhān　《玉篇》之然切。</w:t>
        <w:br/>
        <w:br/>
        <w:t>同“鸇”。《玉篇·鳥部》：“𪃋”，同“鸇”。</w:t>
        <w:br/>
        <w:br/>
        <w:t>（二）jiān　《集韻》稽延切，平仙見。</w:t>
        <w:br/>
        <w:br/>
        <w:t>〔𪃋鳥〕山名。《集韻·㒨韻》：“𪃋，𪃋鳥，山名。”《穆天子傳》卷二：“天子三日舍于*𪃋鳥之山*。”</w:t>
        <w:br/>
      </w:r>
    </w:p>
    <w:p>
      <w:r>
        <w:t>𪃌##𪃌</w:t>
        <w:br/>
        <w:br/>
        <w:t>𪃌同“鸉”。《集韻·陽韻》：“鸉，或作𪃌。”</w:t>
        <w:br/>
      </w:r>
    </w:p>
    <w:p>
      <w:r>
        <w:t>𪃍##𪃍</w:t>
        <w:br/>
        <w:br/>
        <w:t>𪃍yú　《廣韻》遇俱切，平虞疑。</w:t>
        <w:br/>
        <w:br/>
        <w:t>传说中的怪鸟。《廣韻·虞韻》：“𪃍，鳥名。狀如梟，人面四目而有耳，見則天下大旱。出《山海經》。”《山海經·南山經》“（*令丘之山*）有鳥焉，其狀如梟，人面四目而有耳，其名曰顒，其鳴自號也，見則天下大旱”*清**郝懿行*疏：“（顒）《玉篇》、《廣韻》並作𪃍。”*清**全祖望*《浮山大禹廟山海經塑像詩序》：“有*明*之季，𪃍鳥見於*南昌*佛寺。”</w:t>
        <w:br/>
      </w:r>
    </w:p>
    <w:p>
      <w:r>
        <w:t>𪃎##𪃎</w:t>
        <w:br/>
        <w:br/>
        <w:t>𪃎yú　《玉篇》音臾。</w:t>
        <w:br/>
        <w:br/>
        <w:t>鸟名。《玉篇·鳥部》：“𪃎，鳥名。”</w:t>
        <w:br/>
      </w:r>
    </w:p>
    <w:p>
      <w:r>
        <w:t>𪃏##𪃏</w:t>
        <w:br/>
        <w:br/>
        <w:t>𪃏méi　《集韻》謨杯切，平灰明。</w:t>
        <w:br/>
        <w:br/>
        <w:t>鸟媒，用以诱捕鸟类的鸟。《集韻·灰韻》：“𪃏，誘取禽者。”《鏡花緣》第九回：“想來又是獵户下的𪃏子。少刻獵户看見，毫不費力就捉住了。”</w:t>
        <w:br/>
      </w:r>
    </w:p>
    <w:p>
      <w:r>
        <w:t>𪃐##𪃐</w:t>
        <w:br/>
        <w:br/>
        <w:t>《説文》：“𪃐，𪆄𪃐也。从鳥，眇聲。”</w:t>
        <w:br/>
        <w:br/>
        <w:t>miǎo　《集韻》弭沼切，上小明。宵部。</w:t>
        <w:br/>
        <w:br/>
        <w:t>〔𪆄𪃐〕鸟名。即鹪鹩。《説文·鳥部》：“𪃐，𪆄𪃐也。”《集韻·小韻》：“𪃐，鳥名。《説文》：‘焦𪃐也。’一曰桃雀，即巧婦。”*方成珪*考正：“二*徐*本焦作𪆄，《類篇》同，今正。”*清**王念孫*《廣雅疏證·釋鳥》：“《説文》：‘𪆄𪃐，桃蟲也。’《玉篇》：‘女𪀘，巧婦也。又名𪀘雀。’鷦𪃦者，鷦鷯之轉聲。……以其巧於作巢，故又有女𪀘、工雀之名。”</w:t>
        <w:br/>
      </w:r>
    </w:p>
    <w:p>
      <w:r>
        <w:t>𪃑##𪃑</w:t>
        <w:br/>
        <w:br/>
        <w:t>𪃑mào　《集韻》莫報切，去号明。</w:t>
        <w:br/>
        <w:br/>
        <w:t>〔𪄀𪃑〕见“𪄀”。</w:t>
        <w:br/>
      </w:r>
    </w:p>
    <w:p>
      <w:r>
        <w:t>𪃒##𪃒</w:t>
        <w:br/>
        <w:br/>
        <w:t>𪃒duó　《篇海類編》達各切。</w:t>
        <w:br/>
        <w:br/>
        <w:t>〔鸌𪃒〕见“鸌”。</w:t>
        <w:br/>
      </w:r>
    </w:p>
    <w:p>
      <w:r>
        <w:t>𪃓##𪃓</w:t>
        <w:br/>
        <w:br/>
        <w:t>𪃓fù　《廣韻》房久切，上有奉。</w:t>
        <w:br/>
        <w:br/>
        <w:t>鹞的别名。《廣韻·有韻》：“𪃓，鷂别名也。”</w:t>
        <w:br/>
      </w:r>
    </w:p>
    <w:p>
      <w:r>
        <w:t>𪃔##𪃔</w:t>
        <w:br/>
        <w:br/>
        <w:t>𪃔同“𪂆”。《集韻·真韻》：“𪃯，《説文》：‘鳥也。’《山海經》：‘其狀如翠而赤喙，可以禦火。’或作𪃔。”*方成珪*考正：“𪃯，《説文》作𪂆。𩀔，當从《類篇》及本文作𪃔。”</w:t>
        <w:br/>
      </w:r>
    </w:p>
    <w:p>
      <w:r>
        <w:t>𪃕##𪃕</w:t>
        <w:br/>
        <w:br/>
        <w:t>𪃕同“鵅”。《龍龕手鑑·鳥部》：“𪃕”，同“鵅”。</w:t>
        <w:br/>
      </w:r>
    </w:p>
    <w:p>
      <w:r>
        <w:t>𪃖##𪃖</w:t>
        <w:br/>
        <w:br/>
        <w:t>𪃖同“𪂛”。《篇海類編·鳥獸類·鳥部》：“𪃖，鳥名，似翠，赤喙。”按：《集韻·支韻》作“𪂛”。</w:t>
        <w:br/>
      </w:r>
    </w:p>
    <w:p>
      <w:r>
        <w:t>𪃗##𪃗</w:t>
        <w:br/>
        <w:br/>
        <w:t>𪃗同“䳦”。《字彙補·鳥部》：“𪃗，與䳦同。《字統》：‘𪀠𪃗，小鳥。’”</w:t>
        <w:br/>
      </w:r>
    </w:p>
    <w:p>
      <w:r>
        <w:t>𪃘##𪃘</w:t>
        <w:br/>
        <w:br/>
        <w:t>𪃘同“鳶”。《字彙補·鳥部》：“𪃘，同鳶。”</w:t>
        <w:br/>
      </w:r>
    </w:p>
    <w:p>
      <w:r>
        <w:t>𪃙##𪃙</w:t>
        <w:br/>
        <w:br/>
        <w:t>𪃙〔𪃙鵒〕鸟名。《字彙補·鳥部》：“𪃙，*師曠*《禽經》：‘鴝鵒剔舌而語。’*張華*注云：‘《山海經》謂之𪃙鵒。’*任臣*按：《山海經》作鸜鵒，無有𪃙字，其音未詳也，疑誤。”</w:t>
        <w:br/>
      </w:r>
    </w:p>
    <w:p>
      <w:r>
        <w:t>𪃚##𪃚</w:t>
        <w:br/>
        <w:br/>
        <w:t>𪃚同“䳳”。《改併四聲篇海·鳥部》引《川篇》：“𪃚，鳥名。”按：《玉篇·鳥部》、《龍龕手鑑·鳥部》均作“䳳”。</w:t>
        <w:br/>
      </w:r>
    </w:p>
    <w:p>
      <w:r>
        <w:t>𪃛##𪃛</w:t>
        <w:br/>
        <w:br/>
        <w:t>𪃛jiàn　《改併四聲篇海》引《搜真玉鏡》音諫。</w:t>
        <w:br/>
        <w:br/>
        <w:t>鸟名。《字彙補·鳥部》：“𪃛，鳥名。”</w:t>
        <w:br/>
      </w:r>
    </w:p>
    <w:p>
      <w:r>
        <w:t>𪃜##𪃜</w:t>
        <w:br/>
        <w:br/>
        <w:t>𪃜“鶷”的讹字。《龍龕手鑑·鳥部》：“𪃜，𪆰也。”按：《廣韻·鎋韻》为：“鶷，鶷𪆰，鳥名，似伯勞而小。”</w:t>
        <w:br/>
      </w:r>
    </w:p>
    <w:p>
      <w:r>
        <w:t>𪃝##𪃝</w:t>
        <w:br/>
        <w:br/>
        <w:t>𪃝同“𪀔”。《龍龕手鑑·鳥部》：“𪃝”，“𪀔”的异体字。</w:t>
        <w:br/>
      </w:r>
    </w:p>
    <w:p>
      <w:r>
        <w:t>𪃣##𪃣</w:t>
        <w:br/>
        <w:br/>
        <w:t>𪃣“𪆊（𪅖）”的讹字。《龍龕手鑑·鳥部》：“𪃣，或作；𪂹，正。書容反。𪇆𪂹，鳥也。”按：《玉篇·鳥部》、《廣韻·鍾韻》均作“𪅖”。</w:t>
        <w:br/>
      </w:r>
    </w:p>
    <w:p>
      <w:r>
        <w:t>𪃤##𪃤</w:t>
        <w:br/>
        <w:br/>
        <w:t>𪃤同“𪃈”。《玉篇·鳥部》：“𪃈，𪃈𪈟，鳧屬。𪃤，同𪃈。”</w:t>
        <w:br/>
      </w:r>
    </w:p>
    <w:p>
      <w:r>
        <w:t>𪃥##𪃥</w:t>
        <w:br/>
        <w:br/>
        <w:t>𪃥同“𪂼”。《中華大字典·鳥部》：“𪂼，亦書作𪃥。”*南朝**宋**謝靈運*《山居賦》：“鳥則鵾鴻鶂鵠，𪃩鷺鴇𪃥。”自注：“𪃥，音相。”</w:t>
        <w:br/>
      </w:r>
    </w:p>
    <w:p>
      <w:r>
        <w:t>𪃦##𪃦</w:t>
        <w:br/>
        <w:br/>
        <w:t>𪃦同“𪃧（𪃐）”。《集韻·宵韻》：“𪃧，鷦𪃧，鳥名，桃雀也。亦書作𪃦。”</w:t>
        <w:br/>
      </w:r>
    </w:p>
    <w:p>
      <w:r>
        <w:t>𪃧##𪃧</w:t>
        <w:br/>
        <w:br/>
        <w:t>𪃧同“𪃐”。《集韻·小韻》：“𪃐，或書作𪃧。”《篇海類編·鳥獸類·鳥部》：“𪃧”，同“𪃐”。</w:t>
        <w:br/>
      </w:r>
    </w:p>
    <w:p>
      <w:r>
        <w:t>𪃨##𪃨</w:t>
        <w:br/>
        <w:br/>
        <w:t>𪃨āo　《〈文選〉李善注》烏交切。</w:t>
        <w:br/>
        <w:br/>
        <w:t>〔𪃨䴃顟〕头大目深貌。《文選·王延壽〈魯靈光殿賦〉》：“仡欺𤟧以鵰𥄴，𪃨顤顟而睽睢。”*李善*注：“𪃨顤顟，大首深目之皃。”按：《六臣注文選》字作“䫜”。</w:t>
        <w:br/>
      </w:r>
    </w:p>
    <w:p>
      <w:r>
        <w:t>𪃩##𪃩</w:t>
        <w:br/>
        <w:br/>
        <w:t>𪃩同“鶖”。《楚辭·大招》：“鵾鴻羣晨，雜𪃩鶬只。”*王逸*注：“鶖鶬，秃鶖也。《詩》：‘有鶖在梁。’”*南朝**宋**謝靈運*《山居賦》：“鳥則鵾鴻鶂鵠，𪃩鷺鴇𪃥。”*唐**杜甫*《壯遊》：“射飛曾縱鞚，引臂落𪃩鶬。”</w:t>
        <w:br/>
      </w:r>
    </w:p>
    <w:p>
      <w:r>
        <w:t>𪃪##𪃪</w:t>
        <w:br/>
        <w:br/>
        <w:t>𪃪同“鵒”。《集韻·燭韻》：“鵒，鳥名。《説文》：‘鴝鵒也。’或作𪀙。”*方成珪*考正：“𪃪譌从臾，據《説文》、《類篇》正。”</w:t>
        <w:br/>
      </w:r>
    </w:p>
    <w:p>
      <w:r>
        <w:t>𪃫##𪃫</w:t>
        <w:br/>
        <w:br/>
        <w:t>𪃫〔鴞𪃫〕鲢鱼的别名。*三國**吴**陸璣*《毛詩草木鳥獸蟲魚疏》：“（鱮）其頭尤大而肥者，*徐州*人謂之鰱，或謂之鱅，*幽州*人謂之鴞𪃫。”</w:t>
        <w:br/>
      </w:r>
    </w:p>
    <w:p>
      <w:r>
        <w:t>𪃬##𪃬</w:t>
        <w:br/>
        <w:br/>
        <w:t>𪃬同“䳺（鵪）”。《改併四聲篇海·鳥部》引《搜真玉鏡》：“𪃬，音鵪。”*宋**陳師道*《後山談叢》卷五：“*潁*諺曰：‘黄𪃬口噤喬麥斗。’夏中候，黄𪃬不鳴，則喬麥可廣種也。”按：*杜文瀾*《古謡諺》引作“*潁*諺曰：‘黄𪃬口噤，蕎麥斗金。’夏中候，黄𪃬不鳴，則蕎麥可廣種也。”</w:t>
        <w:br/>
      </w:r>
    </w:p>
    <w:p>
      <w:r>
        <w:t>𪃭##𪃭</w:t>
        <w:br/>
        <w:br/>
        <w:t>𪃭kè　《改併四聲篇海·鳥部》引《搜真玉鏡》：“𪃭，音客。”《字彙補·鳥部》：“𪃭，口格切，音客。見《金鏡》。”按：疑为“𪃾”字之讹。“客”旁疑为“容”字讹。</w:t>
        <w:br/>
      </w:r>
    </w:p>
    <w:p>
      <w:r>
        <w:t>𪃮##𪃮</w:t>
        <w:br/>
        <w:br/>
        <w:t>𪃮鸟名。《農政全書·農事·論飛禽》：“𪃮叫諺云：‘朝𪃮晴，暮𪃮雨。’”</w:t>
        <w:br/>
      </w:r>
    </w:p>
    <w:p>
      <w:r>
        <w:t>𪃯##𪃯</w:t>
        <w:br/>
        <w:br/>
        <w:t>𪃯同“𪂆”。《廣韻·真韻》：“𪃯，鳥似翠而赤喙。”《集韻·真韻》：“𪃯，《説文》：‘鳥也。’《山海經》：‘其狀如翠而赤喙，可以禦火。’”*方成珪*考正：“𪃯，《説文》作𪂆，《山海經·西山經》作鴖。”</w:t>
        <w:br/>
      </w:r>
    </w:p>
    <w:p>
      <w:r>
        <w:t>𪃰##𪃰</w:t>
        <w:br/>
        <w:br/>
        <w:t>𪃰同“鶰”。《玉篇·鳥部》：“𪃰，鳥名。”按：《字彙》、《康熙字典》均作“鶰”。</w:t>
        <w:br/>
      </w:r>
    </w:p>
    <w:p>
      <w:r>
        <w:t>𪃶##𪃶</w:t>
        <w:br/>
        <w:br/>
        <w:t>𪃶hóu　《集韻》呼侯切，平侯曉。又《篇海類編》胡鉤切。</w:t>
        <w:br/>
        <w:br/>
        <w:t>雕。《集韻·矦韻》：“𪃶，鳥名。”《字彙補·鳥部》：“𪃶，雕類。*揚雄*《蜀都賦》：‘𪄫𪃶鴝䳨。’”</w:t>
        <w:br/>
      </w:r>
    </w:p>
    <w:p>
      <w:r>
        <w:t>𪃷##𪃷</w:t>
        <w:br/>
        <w:br/>
        <w:t>𪃷音义未详。《字彙補·鳥部》：“𪃷，囗雅切，音囗。義闕。見《西儒耳目資》。”按：今本《西儒耳目資·列邊正譜·鳥部》未见此字。</w:t>
        <w:br/>
      </w:r>
    </w:p>
    <w:p>
      <w:r>
        <w:t>𪃹##𪃹</w:t>
        <w:br/>
        <w:br/>
        <w:t>𪃹同“鶺”。《玉篇·鳥部》：“𪃹，𪃹鴒，雝𪆂。鶺，同𪃹。”《龍龕手鑑·鳥部》：“𪃹”，同“鶺”。</w:t>
        <w:br/>
      </w:r>
    </w:p>
    <w:p>
      <w:r>
        <w:t>𪃺##𪃺</w:t>
        <w:br/>
        <w:br/>
        <w:t>𪃺gòu　《集韻》居候切，去候見。</w:t>
        <w:br/>
        <w:br/>
        <w:t>〔𪃺鵒〕鸟名。《集韻·𠊱韻》：“𪃺，𪃺鵒，鳥名。”</w:t>
        <w:br/>
      </w:r>
    </w:p>
    <w:p>
      <w:r>
        <w:t>𪃻##𪃻</w:t>
        <w:br/>
        <w:br/>
        <w:t>𪃻同“䳮”。《類篇·鳥部》：“𪃻，鳥驚視。”《字彙·鳥部》：“𪃻，同䳮。”</w:t>
        <w:br/>
      </w:r>
    </w:p>
    <w:p>
      <w:r>
        <w:t>𪃼##𪃼</w:t>
        <w:br/>
        <w:br/>
        <w:t>𪃼xī　《玉篇》音息。</w:t>
        <w:br/>
        <w:br/>
        <w:t>（1）鸟名。《玉篇·鳥部》：“𪃼，鳥也。”《字彙·鳥部》：“𪃼，鳥名。”</w:t>
        <w:br/>
        <w:br/>
        <w:t>（2）鸟食。《字彙·鳥部》：“𪃼，鳥食。”</w:t>
        <w:br/>
      </w:r>
    </w:p>
    <w:p>
      <w:r>
        <w:t>𪃽##𪃽</w:t>
        <w:br/>
        <w:br/>
        <w:t>𪃽同“䳕”。《集韻·尤韻》：“䳕，或从浮。”《龍龕手鑑·鳥部》：“𪃽”，“䳕”的俗字。</w:t>
        <w:br/>
      </w:r>
    </w:p>
    <w:p>
      <w:r>
        <w:t>𪃾##𪃾</w:t>
        <w:br/>
        <w:br/>
        <w:t>𪃾róng　《廣韻》餘封切，平鍾以。</w:t>
        <w:br/>
        <w:br/>
        <w:t>〔𪃾鸀〕鸟名。《集韻·鍾韻》：“𪃾，𪃾鸀，鳥名。”</w:t>
        <w:br/>
      </w:r>
    </w:p>
    <w:p>
      <w:r>
        <w:t>𪃿##𪃿</w:t>
        <w:br/>
        <w:br/>
        <w:t>𪃿同“𪀉”。《玉篇·鳥部》：“𪃿”，同“𪀉”。《太玄·𧚌》：“𪃿鵝慘于冰，翼彼南風，内懷其乘。”*唐**陸龜蒙*《雜風九首》之三：“𪃿鵝慘于冰，陸立懷所適。”*清**袁枚*《隨園詩話補遺》卷七：“三更叫𪃿鵝，四更嘷狐狸，五更道上行，蹲躅增羸飢。”</w:t>
        <w:br/>
      </w:r>
    </w:p>
    <w:p>
      <w:r>
        <w:t>𪄀##𪄀</w:t>
        <w:br/>
        <w:br/>
        <w:t>𪄀pán　《廣韻》薄官切，平桓並。</w:t>
        <w:br/>
        <w:br/>
        <w:t>〔𪄀𪃑〕鸺鶹一类的鸟。《玉篇·鳥部》：“𪄀，𪄀𪃑，鳥形人面，宵飛晝伏。”《山海經·北山經》：“（*北囂之山*）有鳥焉，其狀如烏，人面，名曰𪄀𪃑，宵飛而晝伏，食之已暍。”*郭璞*注：“鵂鶹之屬。”</w:t>
        <w:br/>
      </w:r>
    </w:p>
    <w:p>
      <w:r>
        <w:t>𪄁##𪄁</w:t>
        <w:br/>
        <w:br/>
        <w:t>𪄁yuán　《玉篇》音原。</w:t>
        <w:br/>
        <w:br/>
        <w:t>鸟名。《玉篇·鳥部》：“𪄁，鳥也。”《篇海類編·鳥獸類·鳥部》：“𪄁，鳥名。”《正字通·鳥部》：“𪄁，《山海經》：‘*昆侖之丘*有鳥，狀如蜂，大如鴛鴦，名曰欽原。’……𪄁，即欽原之原，俗加鳥作𪄁。”</w:t>
        <w:br/>
      </w:r>
    </w:p>
    <w:p>
      <w:r>
        <w:t>𪄂##𪄂</w:t>
        <w:br/>
        <w:br/>
        <w:t>𪄂xià　《玉篇》乎馬切。</w:t>
        <w:br/>
        <w:br/>
        <w:t>鸟名。《玉篇·鳥部》：“𪄂，鳥也。”</w:t>
        <w:br/>
      </w:r>
    </w:p>
    <w:p>
      <w:r>
        <w:t>𪄃##𪄃</w:t>
        <w:br/>
        <w:br/>
        <w:t>𪄃同“鸇”。《玉篇·鳥部》：“𪄃”，同“鸇”。《集韻·㒨韻》：“鸇，鳥名。《説文》：‘鷐風也。’古作𪄃。”</w:t>
        <w:br/>
      </w:r>
    </w:p>
    <w:p>
      <w:r>
        <w:t>𪄄##𪄄</w:t>
        <w:br/>
        <w:br/>
        <w:t>𪄄同“鵰”。《龍龕手鑑·鳥部》：“𪄄”，“鵰”的俗字。</w:t>
        <w:br/>
      </w:r>
    </w:p>
    <w:p>
      <w:r>
        <w:t>𪄅##𪄅</w:t>
        <w:br/>
        <w:br/>
        <w:t>𪄅shā　《集韻》山戛切，入黠生。</w:t>
        <w:br/>
        <w:br/>
        <w:t>鸟飞得很快。《集韻·黠韻》：“𪄅，鳥飛迅疾。”</w:t>
        <w:br/>
      </w:r>
    </w:p>
    <w:p>
      <w:r>
        <w:t>𪄆##𪄆</w:t>
        <w:br/>
        <w:br/>
        <w:t>𪄆（一）pī　《廣韻》匹迷切，平齊滂。</w:t>
        <w:br/>
        <w:br/>
        <w:t>〔𪄆鵊〕即鵯鵊。鸟名。即今雀形目之黑卷尾。《廣韻·齊韻》：“𪄆，𪄆鵊，鳥名。”*唐**元稹*《欲曙》：“鶴媒華表上，𪄆鵊柳枝頭。”《新唐書·五行志一》：“（*貞元*）十三年十月，*懷州*𪄆鵊巢内有黄雀往來哺食。”*清**李元*《蠕範·物聲》：“鵯鵊，𪄆鵊也。”</w:t>
        <w:br/>
        <w:br/>
        <w:t>（二）pí　《龍龕手鑑》部迷反。</w:t>
        <w:br/>
        <w:br/>
        <w:t>〔𪄆鷺〕水鸟名。《龍龕手鑑·鳥部》：“𪄆，𪄆鷺，水鳥也。”</w:t>
        <w:br/>
      </w:r>
    </w:p>
    <w:p>
      <w:r>
        <w:t>𪄇##𪄇</w:t>
        <w:br/>
        <w:br/>
        <w:t>𪄇同“𩾿”。《集韻·噳韻》：“𩾿，鳥名，越父也。或作𪄇。”</w:t>
        <w:br/>
      </w:r>
    </w:p>
    <w:p>
      <w:r>
        <w:t>𪄈##𪄈</w:t>
        <w:br/>
        <w:br/>
        <w:t>¹⁰𪄈“𪃆”的讹字。《龍龕手鑑·鳥部》：“𪄈，《經》自切，青構反。在《四阿含纂抄》。”*唐**玄應*《一切經音義》卷二十：“𪄈昧，葛也。”按：*唐**慧琳*《一切經音義》卷七十六：“𪃆昧，上青搆反，葛也。”</w:t>
        <w:br/>
      </w:r>
    </w:p>
    <w:p>
      <w:r>
        <w:t>𪄉##𪄉</w:t>
        <w:br/>
        <w:br/>
        <w:t>𪄉yōng　《廣韻》於容切，平鍾影。</w:t>
        <w:br/>
        <w:br/>
        <w:t>〔𪄉𪆫〕也作“雝𪆫”、“雝𪆂”、“𪄉渠”、“𪄉𪆂”。鸟名，鹡鸰。《爾雅·釋鳥》：“䳭鴒，𪄉渠。”《集韻·鍾韻》：“雝，《説文》：‘雝𪆫也。’或从鳥。”又《魚韻》：“𪆂，鳥名。《説文》：‘雝𪆂也。’飛則鳴，行則摇。”《字彙·鳥部》：“𪆂，𪄉𪆂，鶺鴒也。”参见“雝”。</w:t>
        <w:br/>
      </w:r>
    </w:p>
    <w:p>
      <w:r>
        <w:t>𪄊##𪄊</w:t>
        <w:br/>
        <w:br/>
        <w:t>𪄊qú　《集韻》權俱切，平虞羣。</w:t>
        <w:br/>
        <w:br/>
        <w:t>同“翵”。左足白的鸟。《集韻·虞韻》：“翵，鳥左足白。或从䀠。”一说同“鸜”。《正字通·鳥部》：“𪄊，同鸜。”</w:t>
        <w:br/>
      </w:r>
    </w:p>
    <w:p>
      <w:r>
        <w:t>𪄋##𪄋</w:t>
        <w:br/>
        <w:br/>
        <w:t>𪄋同“𪅮”。《字彙·鳥部》：“𪄋，𪄋肌，繼英也。”按：《玉篇·鳥部》、《集韻·質韻》均作“𪅮”。</w:t>
        <w:br/>
      </w:r>
    </w:p>
    <w:p>
      <w:r>
        <w:t>𪄌##𪄌</w:t>
        <w:br/>
        <w:br/>
        <w:t>𪄌gòng　《集韻》古送切，去送見。</w:t>
        <w:br/>
        <w:br/>
        <w:t>鸟让食。《集韻·送韻》：“𪄌，鳥讓食。”</w:t>
        <w:br/>
      </w:r>
    </w:p>
    <w:p>
      <w:r>
        <w:t>𪄎##𪄎</w:t>
        <w:br/>
        <w:br/>
        <w:t>𪄎gé　《改併四聲篇海》引《川篇》音格。</w:t>
        <w:br/>
        <w:br/>
        <w:t>鸟名。《篇海類編·鳥獸類·鳥部》：“𪄎，鳥名。”</w:t>
        <w:br/>
      </w:r>
    </w:p>
    <w:p>
      <w:r>
        <w:t>𪄏##𪄏</w:t>
        <w:br/>
        <w:br/>
        <w:t>𪄏xiān　《改併四聲篇海》引《川篇》薛延切。</w:t>
        <w:br/>
        <w:br/>
        <w:t>鸟名。《改併四聲篇海·鳥部》引《川篇》：“𪄏，鳥也。”</w:t>
        <w:br/>
      </w:r>
    </w:p>
    <w:p>
      <w:r>
        <w:t>𪄐##𪄐</w:t>
        <w:br/>
        <w:br/>
        <w:t>𪄐同“鸇”。《龍龕手鑑·鳥部》：“𪄐”，同“鸇”。</w:t>
        <w:br/>
      </w:r>
    </w:p>
    <w:p>
      <w:r>
        <w:t>𪄑##𪄑</w:t>
        <w:br/>
        <w:br/>
        <w:t>𪄑sù</w:t>
        <w:br/>
        <w:br/>
        <w:t>〔𪄑爽〕同“鷫鷞”。《字彙補·鳥部》：“𪄑，與鷫同。*相如*《凡將篇》鷫鷞作𪄑爽。”</w:t>
        <w:br/>
      </w:r>
    </w:p>
    <w:p>
      <w:r>
        <w:t>𪄕##𪄕</w:t>
        <w:br/>
        <w:br/>
        <w:t>𪄕bān</w:t>
        <w:br/>
        <w:br/>
        <w:t>〔𪄕鳩〕同“斑鳩”。鸟名。*元**張國賓*《薛仁貴》第三折：“早忘和俺掏𪄕鳩争攀古樹，摸蝦蟆混入淤泥。”</w:t>
        <w:br/>
      </w:r>
    </w:p>
    <w:p>
      <w:r>
        <w:t>𪄖##𪄖</w:t>
        <w:br/>
        <w:br/>
        <w:t>𪄖qí　《改併四聲篇海·鳥部》引《類篇》：“𪄖，音耆。”</w:t>
        <w:br/>
      </w:r>
    </w:p>
    <w:p>
      <w:r>
        <w:t>𪄗##𪄗</w:t>
        <w:br/>
        <w:br/>
        <w:t>𪄗hòu　《篇海》許后切。</w:t>
        <w:br/>
        <w:br/>
        <w:t>〔𪄗𪅃〕也作“𪇂𪅃”。野鸭。《篇海·鳥部》：“𪄗，𪄗𪅃，野鴨。”按：《篇海類編·鳥獸類·鳥部》：“𪇂，許候切。𪇂𪅃，野鴨。”“𪄗”与“𪇂”实为一字。</w:t>
        <w:br/>
      </w:r>
    </w:p>
    <w:p>
      <w:r>
        <w:t>𪄘##𪄘</w:t>
        <w:br/>
        <w:br/>
        <w:t>𪄘同“鷮”。《龍龕手鑑·鳥部》：“𪄘”，“鷮”的俗字。《字彙補·鳥部》：“𪄘，同鷮。”</w:t>
        <w:br/>
      </w:r>
    </w:p>
    <w:p>
      <w:r>
        <w:t>𪄙##𪄙</w:t>
        <w:br/>
        <w:br/>
        <w:t>𪄙同“鸎（鶯）”。《龍龕手鑑·鳥部》：“𪄙”，“鸎”的俗字。《敦煌變文集·維摩詰經講經文》：“琵琶弦上，韻合春𪄙；簫笛管中，聲吟鳴鳳。”</w:t>
        <w:br/>
      </w:r>
    </w:p>
    <w:p>
      <w:r>
        <w:t>𪄚##𪄚</w:t>
        <w:br/>
        <w:br/>
        <w:t>𪄚音义未详。*唐**貫休*《贈抱麻劉舍人》：“鵬𪄚寧唯白，龍多豈止荀。”</w:t>
        <w:br/>
      </w:r>
    </w:p>
    <w:p>
      <w:r>
        <w:t>𪄛##𪄛</w:t>
        <w:br/>
        <w:br/>
        <w:t>𪄛xī　《廣韻》相即切，入職心。</w:t>
        <w:br/>
        <w:br/>
        <w:t>（1）鸟食。《廣韻·職韻》：“𪄛，鳥食。”</w:t>
        <w:br/>
        <w:br/>
        <w:t>（2）鸟名。《篇海類編·鳥獸類·鳥部》：“𪄛，鳥名。”</w:t>
        <w:br/>
      </w:r>
    </w:p>
    <w:p>
      <w:r>
        <w:t>𪄜##𪄜</w:t>
        <w:br/>
        <w:br/>
        <w:t>𪄜同“鶳”。《正字通·鳥部》：“鶳，舊註音師。鳥名。按：《博物志》*條支國*西海有獅子大雀。本作師，俗作𪄜。”</w:t>
        <w:br/>
      </w:r>
    </w:p>
    <w:p>
      <w:r>
        <w:t>𪄝##𪄝</w:t>
        <w:br/>
        <w:br/>
        <w:t>𪄝wū　《龍龕手鑑·鳥部》：“𪄝，俗。音烏。”《字彙補·鳥部》：“𪄝，於姑切，音烏。見《篇韻》。”按：疑为“烏”的增旁俗字。</w:t>
        <w:br/>
      </w:r>
    </w:p>
    <w:p>
      <w:r>
        <w:t>𪄞##𪄞</w:t>
        <w:br/>
        <w:br/>
        <w:t>𪄞同“鶵（雛）”。《字彙補·鳥部》：“𪄞，《耳目資》與鶵同。”</w:t>
        <w:br/>
      </w:r>
    </w:p>
    <w:p>
      <w:r>
        <w:t>𪄟##𪄟</w:t>
        <w:br/>
        <w:br/>
        <w:t>𪄟同“鸇”。《説文·鳥部》“鸇，鷐風也”*清**段玉裁*注：“又作𪄟。《戰國策》：‘*宋康王*之時，有雀生𪄟於城之陬。’《新序》作鸇，一字也。……《通鑑》作𪄟，不誤。”</w:t>
        <w:br/>
      </w:r>
    </w:p>
    <w:p>
      <w:r>
        <w:t>𪄠##𪄠</w:t>
        <w:br/>
        <w:br/>
        <w:t>𪄠同“鷘”。《字彙·鳥部》：“𪄠”，同“鷘”。*宋**辛棄疾*《清平樂·書王德由主簿扇》：“鸂𪄠不知春水暖，猶傍垂陽春岸。”《今古奇觀·盧太學詩酒傲公侯》：“緑水紅葩，高下相映，鴛鴦鸂𪄠之類，戲狎其下。”*清**魏源*《湘江舟行》：“何來鸂𪄠起，驚破翠濛濛。”</w:t>
        <w:br/>
      </w:r>
    </w:p>
    <w:p>
      <w:r>
        <w:t>𪄡##𪄡</w:t>
        <w:br/>
        <w:br/>
        <w:t>𪄡同“鸇”。《禽經》：“𪄡曰鸇，奪曰鵽。”*張華*注：“鸇，晨風也，向風摇翅，其回迅疾。狀類雞，色青，搏燕雀食之。《左傳》云：‘若鷹鸇之逐鳥雀。’”</w:t>
        <w:br/>
      </w:r>
    </w:p>
    <w:p>
      <w:r>
        <w:t>𪄢##𪄢</w:t>
        <w:br/>
        <w:br/>
        <w:t>𪄢同“𪄆”。《改併四聲篇海·鳥部》引《餘文》：“𪄢，匹迷切。𪄢鷞，鳥名。”*唐**元稹*《欲曙》：“鶴媒華表上，𪄢鷞柳枝頭。”《新唐書·五行志一》：“（*貞元*）十三年十月，*懷州*𪄢鵊巢内有黄雀往來哺食。”</w:t>
        <w:br/>
      </w:r>
    </w:p>
    <w:p>
      <w:r>
        <w:t>𪄩##𪄩</w:t>
        <w:br/>
        <w:br/>
        <w:t>𪄩同“鶽”。《龍龕手鑑·鳥部》：“𪄩”，同“鶽”。</w:t>
        <w:br/>
      </w:r>
    </w:p>
    <w:p>
      <w:r>
        <w:t>𪄪##𪄪</w:t>
        <w:br/>
        <w:br/>
        <w:t>𪄪同“䳵”。《字彙補·鳥部》：“𪄪，與䳵同。《埤雅》‘溪𪄪’，即鸂䳵也。”*宋**陸佃*《埤雅·釋鳥》：“溪𪄪，五色，尾有毛如船柂，小於鴨，*沈約*《郊居賦》所謂‘秋鷖寒𪄪，脩鷁短鳧’是也。”</w:t>
        <w:br/>
      </w:r>
    </w:p>
    <w:p>
      <w:r>
        <w:t>𪄫##𪄫</w:t>
        <w:br/>
        <w:br/>
        <w:t>𪄫同“鵌”。《字彙補·鳥部》：“𪄫，移渠切，音餘。鳥名，與鼠同穴。”按：《廣韻·魚韻》作“鵌”。*漢**揚雄*《蜀都賦》：“𪄫𪃶鴝䳨，風胎雨鷇。”</w:t>
        <w:br/>
      </w:r>
    </w:p>
    <w:p>
      <w:r>
        <w:t>𪄭##𪄭</w:t>
        <w:br/>
        <w:br/>
        <w:t>《説文》：“𪄭，鳥也。从鳥，桼聲。”</w:t>
        <w:br/>
        <w:br/>
        <w:t>qī　《廣韻》親吉切，入質清。質部。</w:t>
        <w:br/>
        <w:br/>
        <w:t>鸟名。《説文·鳥部》：“𪄭，鳥也。”《玉篇·鳥部》：“𪄭，鳥名。”</w:t>
        <w:br/>
      </w:r>
    </w:p>
    <w:p>
      <w:r>
        <w:t>𪄮##𪄮</w:t>
        <w:br/>
        <w:br/>
        <w:t>（一）hù　《廣韻》侯古切，上姥匣。魚部。</w:t>
        <w:br/>
        <w:br/>
        <w:t>同“雇”。农桑候鸟名。《説文·隹部》：“雇，九雇，農桑候鳥，扈民不婬者也。从隹，户聲。𪄮，雇或从雩。𩿇，籀文雇从鳥。”《廣韻·姥韻》：“𪆚”，同“雇”。参见“鳸”。</w:t>
        <w:br/>
        <w:br/>
        <w:t>（二）gù　《集韻》古慕切，去暮見。</w:t>
        <w:br/>
        <w:br/>
        <w:t>同“顧”。回头看。《集韻·莫韻》：“顧，《説文》：‘還視也。’古作𪄮。”</w:t>
        <w:br/>
      </w:r>
    </w:p>
    <w:p>
      <w:r>
        <w:t>𪄯##𪄯</w:t>
        <w:br/>
        <w:br/>
        <w:t>𪄯guī　《玉篇》古隨切。</w:t>
        <w:br/>
        <w:br/>
        <w:t>子规。《玉篇·鳥部》：“𪄯，鳥也。”《正字通·鳥部》：“𪄯，子規。俗作𪄯。”</w:t>
        <w:br/>
      </w:r>
    </w:p>
    <w:p>
      <w:r>
        <w:t>𪄰##𪄰</w:t>
        <w:br/>
        <w:br/>
        <w:t>𪄰同“𪅮”。《集韻·質韻》：“𪄰，鳥名。”《字彙·鳥部》：“𪄰，同𪅮。”</w:t>
        <w:br/>
      </w:r>
    </w:p>
    <w:p>
      <w:r>
        <w:t>𪄱##𪄱</w:t>
        <w:br/>
        <w:br/>
        <w:t>《説文》：“𪄱，雉屬，戇鳥也。从鳥，𨗁省聲。”*徐鍇*繫傳作“啻聲”。</w:t>
        <w:br/>
        <w:br/>
        <w:t>dí　《廣韻》都歷切，入錫端。又陟格切。錫部。</w:t>
        <w:br/>
        <w:br/>
        <w:t>雉属鸟。《玉篇·鳥部》：“𪄱，雉屬，戇鳥。”</w:t>
        <w:br/>
      </w:r>
    </w:p>
    <w:p>
      <w:r>
        <w:t>𪄲##𪄲</w:t>
        <w:br/>
        <w:br/>
        <w:t>𪄲shāng　《廣韻》式羊切，平陽書。</w:t>
        <w:br/>
        <w:br/>
        <w:t>〔𪄲鶊〕也作“商庚”。又名“鶬鶊”。鸟名。即黄鹂。《爾雅·釋鳥》“倉庚，商庚”*唐**陸德明*釋文：“本或作，皆加鳥。”《集韻·陽韻》：“𪄲，𪄲鶊，鵹黄。”</w:t>
        <w:br/>
      </w:r>
    </w:p>
    <w:p>
      <w:r>
        <w:t>𪄳##𪄳</w:t>
        <w:br/>
        <w:br/>
        <w:t>𪄳mài　《集韻》莫獲切，入麥明。</w:t>
        <w:br/>
        <w:br/>
        <w:t>鸟名。《集韻·麥韻》：“𪄳，鳥名。”</w:t>
        <w:br/>
      </w:r>
    </w:p>
    <w:p>
      <w:r>
        <w:t>𪄴##𪄴</w:t>
        <w:br/>
        <w:br/>
        <w:t>𪄴mǐn　《集韻》美隕切，上準明。又《廣雅疏證》音煩。</w:t>
        <w:br/>
        <w:br/>
        <w:t>（1）鸮。《廣雅·釋鳥》：“𪄴鳥，鴞也。”《集韻·準韻》：“𪄴，鳥名，鴞也。”</w:t>
        <w:br/>
        <w:br/>
        <w:t>（2）鹗的别名。《字彙·鳥部》：“𪄴，鶚别名。”</w:t>
        <w:br/>
      </w:r>
    </w:p>
    <w:p>
      <w:r>
        <w:t>𪄵##𪄵</w:t>
        <w:br/>
        <w:br/>
        <w:t>𪄵jì　《集韻》巨至切，去至羣。</w:t>
        <w:br/>
        <w:br/>
        <w:t>（1）鸟名。《集韻·至韻》：“𪄵，鳥名。”</w:t>
        <w:br/>
        <w:br/>
        <w:t>（2）同“鵋”。《正字通·鳥部》：“𪄵，俗鵋字。”</w:t>
        <w:br/>
      </w:r>
    </w:p>
    <w:p>
      <w:r>
        <w:t>𪄶##𪄶</w:t>
        <w:br/>
        <w:br/>
        <w:t>𪄶xí　《廣韻》似入切，入緝邪。</w:t>
        <w:br/>
        <w:br/>
        <w:t>〔鴣𪄶〕见“鴣”。</w:t>
        <w:br/>
      </w:r>
    </w:p>
    <w:p>
      <w:r>
        <w:t>𪄷##𪄷</w:t>
        <w:br/>
        <w:br/>
        <w:t>𪄷xiān　《集韻》相然切，平仙心。</w:t>
        <w:br/>
        <w:br/>
        <w:t>一种似鹤而碧色的鸟。《玉篇·鳥部》：“𪄷，鳥名。”《集韻·㒨韻》：“𪄷，鳥名，似鶴，碧色。”</w:t>
        <w:br/>
      </w:r>
    </w:p>
    <w:p>
      <w:r>
        <w:t>𪄸##𪄸</w:t>
        <w:br/>
        <w:br/>
        <w:t>𪄸jī　《廣韻》則歷切，入錫精。</w:t>
        <w:br/>
        <w:br/>
        <w:t>鸟名。《玉篇·鳥部》：“𪄸，鳥名。”《廣韻·錫韻》：“𪄸，鳥也。”</w:t>
        <w:br/>
      </w:r>
    </w:p>
    <w:p>
      <w:r>
        <w:t>𪄹##𪄹</w:t>
        <w:br/>
        <w:br/>
        <w:t>𪄹cháng　《廣韻》市羊切，平陽禪。</w:t>
        <w:br/>
        <w:br/>
        <w:t>〔䳯𪄹〕见“䳯”。</w:t>
        <w:br/>
      </w:r>
    </w:p>
    <w:p>
      <w:r>
        <w:t>𪄺##𪄺</w:t>
        <w:br/>
        <w:br/>
        <w:t>𪄺kòu　《集韻》丘堠切，去候溪。</w:t>
        <w:br/>
        <w:br/>
        <w:t>（1）〔𪄺雉〕也作“寇雉”。鸟名，即鵽鸠。《正字通·鳥部》：“𪄺，《爾雅》寇雉即鵽鳩，本作寇，俗作𪄺。”参见“鵽”。</w:t>
        <w:br/>
        <w:br/>
        <w:t>（2）水鸟名。鸭属。《集韻·𠊱韻》：“𪄺，鳥名。鴨屬。”一说为物盛多。《正字通·鳥部》：“𪄺，舊註音寇。鴨屬。按《方言》：‘*齊**宋*間，凡物盛多謂之寇。’*郭*註：‘今*江*東有小鳬，多無數，俗謂之寇也。’蓋借多鳬釋物盛之義，非鳬有寇名。鳬，野鴨；𪄺非鴨類也。”</w:t>
        <w:br/>
      </w:r>
    </w:p>
    <w:p>
      <w:r>
        <w:t>𪄻##𪄻</w:t>
        <w:br/>
        <w:br/>
        <w:t>𪄻（一）chōng　《廣韻》書容切，平鍾書。</w:t>
        <w:br/>
        <w:br/>
        <w:t>〔𪇆𪄻〕见“𪇆”。</w:t>
        <w:br/>
        <w:br/>
        <w:t>（二）zhuāng　《篇海類編》音莊。</w:t>
        <w:br/>
        <w:br/>
        <w:t>〔青𪄻〕也作“青莊”。鸟名，即苍鹭。《篇海類編·鳥獸類·鳥部》：“𪄻，青𪄻，鳥名。”*清**李元*《蠕範·物知》：“𪄻，青莊也，信天緣也。長喙修項，高足秃尾，不善捕魚，終日凝立，不易其處，魚過則取之，或俟魚鷹所得而墜者，拾以自食。”</w:t>
        <w:br/>
      </w:r>
    </w:p>
    <w:p>
      <w:r>
        <w:t>𪄼##𪄼</w:t>
        <w:br/>
        <w:br/>
        <w:t>同“鷕”。《説文·鳥部》：“𪄼，雌雉鳴也。从鳥，唯聲。《詩》曰：‘有鷕雉鳴。’”按：*徐鍇*繫傳作“鷕”。《集韻·小韻》：“𪄼，或書作鷕。”</w:t>
        <w:br/>
      </w:r>
    </w:p>
    <w:p>
      <w:r>
        <w:t>𪄽##𪄽</w:t>
        <w:br/>
        <w:br/>
        <w:t>𪄽“𪇄”的讹字。《字彙補·鳥部》：“𪄽，案：《集韻》作𪇄，从卵，《字彙》从卯，小誤。”</w:t>
        <w:br/>
      </w:r>
    </w:p>
    <w:p>
      <w:r>
        <w:t>𪄾##𪄾</w:t>
        <w:br/>
        <w:br/>
        <w:t>𪄾“𪃤（𪃈）”的讹字。《正字通·鳥部》：“𪃈，舊本☀作𪄾，非。”《康熙字典·鳥部》：“𪄾，《玉篇》同𪃈。𪃈𪈟，鳧屬。又《集韻》同𪂍，亦鳧屬。”按：今本《玉篇》、《集韻》均作“𪃤”，同“𪃈”；《説文·鳥部》作“𪃈”。</w:t>
        <w:br/>
      </w:r>
    </w:p>
    <w:p>
      <w:r>
        <w:t>𪄿##𪄿</w:t>
        <w:br/>
        <w:br/>
        <w:t>同“難”。《説文·鳥部》：“𪄿，鳥也。从鳥，堇聲。難，𪄿或从隹。”《字彙·鳥部》：“𪄿，古文難字。”</w:t>
        <w:br/>
      </w:r>
    </w:p>
    <w:p>
      <w:r>
        <w:t>𪅀##𪅀</w:t>
        <w:br/>
        <w:br/>
        <w:t>同“𪄿（難）”。《説文·鳥部》：“𪅀，鳥也。从鳥，堇聲。”按：*段玉裁*、*王筠*等注均楷作“𪄿”。“𪄿”即“難”的古文。</w:t>
        <w:br/>
      </w:r>
    </w:p>
    <w:p>
      <w:r>
        <w:t>𪅁##𪅁</w:t>
        <w:br/>
        <w:br/>
        <w:t>𪅁“䳳”的讹字。《篇海類編·鳥獸類·鳥部》：“䳳，小鳥。☀作𪅁。”《字彙·鳥部》：“𪅁，䳳字之譌。”</w:t>
        <w:br/>
      </w:r>
    </w:p>
    <w:p>
      <w:r>
        <w:t>𪅂##𪅂</w:t>
        <w:br/>
        <w:br/>
        <w:t>𪅂zhāng　《廣韻》諸良切，平陽章。</w:t>
        <w:br/>
        <w:br/>
        <w:t>水鸡。又名“𪅂渠”。《廣韻·陽韻》：“𪅂，*吴*人呼水鷄為𪅂渠。”*光緖*年間重刊《浙江通志·物産》引*萬曆*《嘉善縣志》：“（青𪅂）生北鄉湖蕩中，頗肥，俗言：‘水裏鯧，岸上𪅂。’”</w:t>
        <w:br/>
      </w:r>
    </w:p>
    <w:p>
      <w:r>
        <w:t>𪅃##𪅃</w:t>
        <w:br/>
        <w:br/>
        <w:t>𪅃（一）piǎo　《玉篇》匹沼切。</w:t>
        <w:br/>
        <w:br/>
        <w:t>鸟变。《玉篇·鳥部》：“𪅃，鳥變也。”</w:t>
        <w:br/>
        <w:br/>
        <w:t>（二）piāo　《廣韻》撫招切，平宵滂。</w:t>
        <w:br/>
        <w:br/>
        <w:t>鸟飞。《廣韻·宵韻》：“𪅃，鳥飛。”*明**江暉*《贈中丞東皋姚公節度兩廣》：“緇帷森鶴集，錦帳倏鴻𪅃。”</w:t>
        <w:br/>
      </w:r>
    </w:p>
    <w:p>
      <w:r>
        <w:t>𪅄##𪅄</w:t>
        <w:br/>
        <w:br/>
        <w:t>𪅄sù　《廣韻》蘇骨切，入没心。</w:t>
        <w:br/>
        <w:br/>
        <w:t>〔鵓𪅄〕同“鵓𪁽”。鸟名。《玉篇·鳥部》：“𪅄，鵓𪅄。”《集韻·没韻》：“𪁽，鵓𪁽，鳥名。或从率。”</w:t>
        <w:br/>
      </w:r>
    </w:p>
    <w:p>
      <w:r>
        <w:t>𪅅##𪅅</w:t>
        <w:br/>
        <w:br/>
        <w:t>𪅅lüè　《玉篇》力灼切。</w:t>
        <w:br/>
        <w:br/>
        <w:t>鸟名。《玉篇·鳥部》：“𪅅，鳥也。”</w:t>
        <w:br/>
      </w:r>
    </w:p>
    <w:p>
      <w:r>
        <w:t>𪅆##𪅆</w:t>
        <w:br/>
        <w:br/>
        <w:t>𪅆lí　《廣韻》吕支切，平支來。又《集韻》鄰知切。</w:t>
        <w:br/>
        <w:br/>
        <w:t>〔黄𪅆〕也作“黄鸝”。《廣韻·支韻》：“鸝，黄鸝。𪅆，同鸝。”</w:t>
        <w:br/>
      </w:r>
    </w:p>
    <w:p>
      <w:r>
        <w:t>𪅇##𪅇</w:t>
        <w:br/>
        <w:br/>
        <w:t>𪅇mèng　《改併四聲篇海》引《川篇》亡亘切。</w:t>
        <w:br/>
        <w:br/>
        <w:t>〔𪅇鳩〕鸟名。《改併四聲篇海·鳥部》引《川篇》：“𪅇，𪅇鳩，鳥也。”</w:t>
        <w:br/>
      </w:r>
    </w:p>
    <w:p>
      <w:r>
        <w:t>𪅈##𪅈</w:t>
        <w:br/>
        <w:br/>
        <w:t>𪅈chōng　《篇海類編》丑凶切。</w:t>
        <w:br/>
        <w:br/>
        <w:t>鸟不行。《篇海類編·鳥獸類·鳥部》：“𪅈，鳥不行也。”</w:t>
        <w:br/>
      </w:r>
    </w:p>
    <w:p>
      <w:r>
        <w:t>𪅉##𪅉</w:t>
        <w:br/>
        <w:br/>
        <w:t>𪅉tiān　《改併四聲篇海》引《川篇》音天。</w:t>
        <w:br/>
        <w:br/>
        <w:t>鸭。《改併四聲篇海·鳥部》引《川篇》：“𪅉，鴨也。”</w:t>
        <w:br/>
      </w:r>
    </w:p>
    <w:p>
      <w:r>
        <w:t>𪅊##𪅊</w:t>
        <w:br/>
        <w:br/>
        <w:t>𪅊同“雉”。《龍龕手鑑·鳥部》：“𪅊”，“雉”的俗字。《字彙補·鳥部》：“𪅊，與雉同。”</w:t>
        <w:br/>
      </w:r>
    </w:p>
    <w:p>
      <w:r>
        <w:t>𪅋##𪅋</w:t>
        <w:br/>
        <w:br/>
        <w:t>𪅋líng　《龍龕手鑑》音陵。</w:t>
        <w:br/>
        <w:br/>
        <w:t>鸟名。《字彙補·鳥部》：“𪅋，鳥名。”</w:t>
        <w:br/>
      </w:r>
    </w:p>
    <w:p>
      <w:r>
        <w:t>𪅌##𪅌</w:t>
        <w:br/>
        <w:br/>
        <w:t>𪅌同“鸝”。《龍龕手鑑·鳥部》：“𪅌”，“鸝”的俗字。</w:t>
        <w:br/>
      </w:r>
    </w:p>
    <w:p>
      <w:r>
        <w:t>𪅍##𪅍</w:t>
        <w:br/>
        <w:br/>
        <w:t>𪅍chì　《古今韻會舉要》畜力切。</w:t>
        <w:br/>
        <w:br/>
        <w:t>〔鸂𪅍〕同“鸂鷘”。水鸟名。《古今韻會舉要·職韻》：“鷘，鸂鷘，水鳥，毛五色。或作𪅍。”</w:t>
        <w:br/>
      </w:r>
    </w:p>
    <w:p>
      <w:r>
        <w:t>𪅎##𪅎</w:t>
        <w:br/>
        <w:br/>
        <w:t>𪅎同“鵮”。《龍龕手鑑·鳥部》：“𪅎”，同“鵮”。*唐**元稹*《送崔侍御之嶺南二十韻》：“菌須蟲已蠹，菓重鳥先𪅎。”*唐**韋莊*《李氏小池亭十二韻》：“花落魚争唼，櫻紅鳥競𪅎。”</w:t>
        <w:br/>
      </w:r>
    </w:p>
    <w:p>
      <w:r>
        <w:t>𪅖##𪅖</w:t>
        <w:br/>
        <w:br/>
        <w:t>¹¹𪅖（一）chōng　《篇海類編》書容切。</w:t>
        <w:br/>
        <w:br/>
        <w:t>（1）〔𪅖𪆷〕也作“舂鉏”。白鹭。《廣韻·魚韻》：“𪆷，𪅖𪆷鳥。白鷺也。《爾雅》作舂鉏。”《本草綱目·禽部·鷺》：“（鷺）步于淺水，好自低昂，如舂如鋤之狀，故曰舂鉏。”*唐**陸龜蒙*《水鳥》：“今朝櫂倚寒江汀，𪅖鉏翡翠參鵁鶄。”</w:t>
        <w:br/>
        <w:br/>
        <w:t>（2）〔鸀𪅖〕同“𪇆𪄻”。布谷鸟。《篇海類編·鳥獸類·鳥部》：“𪄻、𪅖，𪇆𪅖，布穀也。”</w:t>
        <w:br/>
        <w:br/>
        <w:t>（二）zhuāng　《篇海類編》音莊。</w:t>
        <w:br/>
        <w:br/>
        <w:t>〔青𪅖〕同“青𪄻”。水鸟名。《篇海類編·鳥獸類·鳥部》：“𪄻、𪅖，青𪅖，鳥名。”</w:t>
        <w:br/>
      </w:r>
    </w:p>
    <w:p>
      <w:r>
        <w:t>𪅗##𪅗</w:t>
        <w:br/>
        <w:br/>
        <w:t>𪅗同“鸝”。*唐**慧琳*《一切經音義》卷四十八：“鸝黄，又作𪅗，同。《方言》：‘倉庚自*關*而西謂之鸝黄，或謂黄鳥，或謂之楚雀。’異名也。”</w:t>
        <w:br/>
      </w:r>
    </w:p>
    <w:p>
      <w:r>
        <w:t>𪅘##𪅘</w:t>
        <w:br/>
        <w:br/>
        <w:t>𪅘同“鷒”。*清**鄭珍*《説文逸字·鳥部》：“𪅘，𪈩𪅘也。”按：《説文》作“𪈩專”，《爾雅》作“鸛鷒”。</w:t>
        <w:br/>
      </w:r>
    </w:p>
    <w:p>
      <w:r>
        <w:t>𪅙##𪅙</w:t>
        <w:br/>
        <w:br/>
        <w:t>𪅙chì</w:t>
        <w:br/>
        <w:br/>
        <w:t>〔鸂𪅙〕同“鸂鶒”。《宋詩紀事》卷二十八引*劉弇*《秋日儀真即事》：“丁字河頭紋錦翼，似是東園故溪𪅙。”按：《宋詩鈔補·龍雲集鈔》字作“鶒”。*清**汪洪度*《紀歲珠》：“鴛鴦鸂𪅙鳬雁鵠，柔荑慣繡雙雙逐。”</w:t>
        <w:br/>
      </w:r>
    </w:p>
    <w:p>
      <w:r>
        <w:t>𪅚##𪅚</w:t>
        <w:br/>
        <w:br/>
        <w:t>𪅚同“䳮”。《文選·潘岳〈射雉賦〉》“靡聞而驚，無見自䳮”*清**胡克家*考異：“䳮當作𪅚，注同。*徐（爰*）云‘𪅚音脉，字亦從脉’者，謂𪅚之或體字作䳮也。”</w:t>
        <w:br/>
      </w:r>
    </w:p>
    <w:p>
      <w:r>
        <w:t>𪅛##𪅛</w:t>
        <w:br/>
        <w:br/>
        <w:t>𪅛同“鷜”。《龍龕手鑑·鳥部》：“𪅛”，同“鷜”。</w:t>
        <w:br/>
      </w:r>
    </w:p>
    <w:p>
      <w:r>
        <w:t>𪅜##𪅜</w:t>
        <w:br/>
        <w:br/>
        <w:t>𪅜同“𩀨（䳷）”。《集韻·鍾韻》：“𩀨，《方言》：‘*桂林*之中謂雞曰𩀨。’或从鳥。”按：《玉篇·鳥部》作“䳷”。</w:t>
        <w:br/>
      </w:r>
    </w:p>
    <w:p>
      <w:r>
        <w:t>𪅝##𪅝</w:t>
        <w:br/>
        <w:br/>
        <w:t>𪅝niǎo　《龍龕手鑑》音鳥。</w:t>
        <w:br/>
        <w:br/>
        <w:t>鸟名。《五侯鯖字海·鳥部》：“𪅝，鳥名。”</w:t>
        <w:br/>
      </w:r>
    </w:p>
    <w:p>
      <w:r>
        <w:t>𪅞##𪅞</w:t>
        <w:br/>
        <w:br/>
        <w:t>𪅞同“鵴”。《篇海類編·鳥獸類·鳥部》：“𪅞，同鵴。”</w:t>
        <w:br/>
      </w:r>
    </w:p>
    <w:p>
      <w:r>
        <w:t>𪅟##𪅟</w:t>
        <w:br/>
        <w:br/>
        <w:t>《説文》：“𪅟，鳥也。从鳥，庸聲。”</w:t>
        <w:br/>
        <w:br/>
        <w:t>yóng　《廣韻》餘封切，平鍾以。東部。</w:t>
        <w:br/>
        <w:br/>
        <w:t>〔𪅟𪆫〕也作“鷛𪆫”、“鷛𪆂”、“庸渠”。水鸟名。又名“章渠”。《廣韻·鍾韻》：“𪅟，𪅟𪆂，鳥名，似鴨，雞足也。”*清**段玉裁*《説文解字注·鳥部》：“𪅟，𪅟鳥也。《上林賦》説水鳥有庸渠。《史記》作鷛𪆫。*郭*曰：鷛𪆫似鶩，灰色而雞足，一名章渠。《吴都賦》鷛𪆂，*劉*注同*郭*。*李善*音庸渠。按：此鳥本單呼𪅟也。”</w:t>
        <w:br/>
      </w:r>
    </w:p>
    <w:p>
      <w:r>
        <w:t>𪅠##𪅠</w:t>
        <w:br/>
        <w:br/>
        <w:t>𪅠〔老𪅠〕鸟名。*唐**段成式*《酉陽雜俎·廣動植之一》：“老𪅠，*秦*中山谷間有鳥如梟，色青黄，肉翅，好食烟。見人輒驚落，隱首草穴中，常露身，其聲如嬰兒啼，名老𪅠。”</w:t>
        <w:br/>
      </w:r>
    </w:p>
    <w:p>
      <w:r>
        <w:t>𪅡##𪅡</w:t>
        <w:br/>
        <w:br/>
        <w:t>同“鷚”。《爾雅·釋鳥》：“鷚，天鸙。”*陸德明*釋文：“鷚，字又作𪅡。”《説文·鳥部》：“𪅡，天龠也。从鳥，翏聲。”按：*徐鍇*繫傳字作“鷚”。《集韻·矦韻》：“鷚，或書作𪅡。”</w:t>
        <w:br/>
      </w:r>
    </w:p>
    <w:p>
      <w:r>
        <w:t>𪅢##𪅢</w:t>
        <w:br/>
        <w:br/>
        <w:t>𪅢同“鸋”。《方言》卷八：“桑飛，自*關*而東謂之工爵或謂之過鸁，或謂之女𪀘。自*關*而東謂之𪅢鴂。”*錢繹*箋疏：“文中謂之𪅢鴂上‘自*關*而東’四字重出，按：《詩》義疏云‘*幽州*人或謂之𪅢鴂’。疑原本亦如是，其作‘自*關*而東’者，涉上而誤，然别無他證，姑仍舊本。”</w:t>
        <w:br/>
      </w:r>
    </w:p>
    <w:p>
      <w:r>
        <w:t>𪅮##𪅮</w:t>
        <w:br/>
        <w:br/>
        <w:t>𪅮mì　《廣韻》美筆切，入質明。</w:t>
        <w:br/>
        <w:br/>
        <w:t>〔𪅮肌〕也作“密肌”。鸟名。《玉篇·鳥部》：“𪅮，𪅮肌，繼鶧也。”《集韻·質韻》：“𪅮，𪅮肌，鳥名。”*方成珪*考正：“《爾雅·釋鳥》：‘密肌，繫英。’《釋文》𪅮本作密。”</w:t>
        <w:br/>
      </w:r>
    </w:p>
    <w:p>
      <w:r>
        <w:t>𪅯##𪅯</w:t>
        <w:br/>
        <w:br/>
        <w:t>𪅯同“鴻”。《龍龕手鑑·鳥部》：“𪅯”，“鴻”的俗字。</w:t>
        <w:br/>
      </w:r>
    </w:p>
    <w:p>
      <w:r>
        <w:t>𪅰##𪅰</w:t>
        <w:br/>
        <w:br/>
        <w:t>𪅰shū　《集韻》商居切，平魚書。</w:t>
        <w:br/>
        <w:br/>
        <w:t>鸟名。似野鸭。《集韻·魚韻》：“𪅰，鳥名，似鳧。”《正字通·鳥部》：“𪅰，俗字，《爾雅》作舒鳬。”</w:t>
        <w:br/>
      </w:r>
    </w:p>
    <w:p>
      <w:r>
        <w:t>𪅱##𪅱</w:t>
        <w:br/>
        <w:br/>
        <w:t>𪅱同“鸀”。《龍龕手鑑·鳥部》：“𪅱”，“鸀”的俗字。《福建通志·物産志九·羽類》：“𪅱鳿，《三山志》云：溪禽也，似鶩而黑色。”</w:t>
        <w:br/>
      </w:r>
    </w:p>
    <w:p>
      <w:r>
        <w:t>𪅲##𪅲</w:t>
        <w:br/>
        <w:br/>
        <w:t>𪅲xì　《廣韻》許及切，入緝曉。</w:t>
        <w:br/>
        <w:br/>
        <w:t>鸟名。《玉篇·鳥部》：“𪅲，鳥名。”</w:t>
        <w:br/>
      </w:r>
    </w:p>
    <w:p>
      <w:r>
        <w:t>𪅳##𪅳</w:t>
        <w:br/>
        <w:br/>
        <w:t>同“鶹”。《説文·鳥部》：“𪅳，鳥少美長醜為𪅳離。从鳥，畱聲。”《正字通·鳥部》：“𪅳，鶹本字。”</w:t>
        <w:br/>
      </w:r>
    </w:p>
    <w:p>
      <w:r>
        <w:t>𪅴##𪅴</w:t>
        <w:br/>
        <w:br/>
        <w:t>𪅴è　《字彙》遏各切。</w:t>
        <w:br/>
        <w:br/>
        <w:t>鸟名。水𪅴。《字彙·鳥部》：“𪅴，水𪅴鳥。”</w:t>
        <w:br/>
      </w:r>
    </w:p>
    <w:p>
      <w:r>
        <w:t>𪅵##𪅵</w:t>
        <w:br/>
        <w:br/>
        <w:t>𪅵zī　《集韻》津私切，平脂精。</w:t>
        <w:br/>
        <w:br/>
        <w:t>鸟名。《集韻·脂韻》：“𪅵，鳥名。雞身鼠毛。”</w:t>
        <w:br/>
      </w:r>
    </w:p>
    <w:p>
      <w:r>
        <w:t>𪅶##𪅶</w:t>
        <w:br/>
        <w:br/>
        <w:t>𪅶同“氅”。《集韻·養韻》：“氅，鶖羽。或从鳥。”</w:t>
        <w:br/>
      </w:r>
    </w:p>
    <w:p>
      <w:r>
        <w:t>𪅷##𪅷</w:t>
        <w:br/>
        <w:br/>
        <w:t>𪅷“𪄌”的讹字。《字彙·鳥部》：“𪅷，𪄌字之譌。”</w:t>
        <w:br/>
      </w:r>
    </w:p>
    <w:p>
      <w:r>
        <w:t>𪅸##𪅸</w:t>
        <w:br/>
        <w:br/>
        <w:t>¹²𪅸jié　《集韻》古屑切，入屑見。</w:t>
        <w:br/>
        <w:br/>
        <w:t>〔𪅸𪈙〕同“𪃈𪈙”。鸟名。《集韻·屑韻》：“𪃈，鳥名。《説文》：‘𪃈𪈙，鳧屬。’或从絜。”</w:t>
        <w:br/>
      </w:r>
    </w:p>
    <w:p>
      <w:r>
        <w:t>𪅹##𪅹</w:t>
        <w:br/>
        <w:br/>
        <w:t>𪅹jī　《玉篇》居希切。</w:t>
        <w:br/>
        <w:br/>
        <w:t>鸟名。《玉篇·鳥部》：“𪅹，鳥也。”</w:t>
        <w:br/>
      </w:r>
    </w:p>
    <w:p>
      <w:r>
        <w:t>𪅺##𪅺</w:t>
        <w:br/>
        <w:br/>
        <w:t>𪅺hōu　《廣韻》呼侯切，平侯曉。</w:t>
        <w:br/>
        <w:br/>
        <w:t>鸟名。《廣韻·侯韻》：“𪅺，𪅺鳥，青色。似䳕鳩也。”</w:t>
        <w:br/>
      </w:r>
    </w:p>
    <w:p>
      <w:r>
        <w:t>𪅻##𪅻</w:t>
        <w:br/>
        <w:br/>
        <w:t>𪅻shèng　《篇海類編》式正切。</w:t>
        <w:br/>
        <w:br/>
        <w:t>戴胜鸟。《改併四聲篇海·鳥部》引《川篇》：“𪅻，鳥名，其頭有冠。”《正字通·鳥部》：“𪅻，俗字。戴勝，本作勝。舊註鳥名，頭有冠，即《爾雅》戴鵀。”</w:t>
        <w:br/>
      </w:r>
    </w:p>
    <w:p>
      <w:r>
        <w:t>𪅼##𪅼</w:t>
        <w:br/>
        <w:br/>
        <w:t>𪅼lì　《廣韻》郎擊切，入錫來。</w:t>
        <w:br/>
        <w:br/>
        <w:t>鸟名。《玉篇·鳥部》：“𪅼，鳥似鷹而大。”</w:t>
        <w:br/>
      </w:r>
    </w:p>
    <w:p>
      <w:r>
        <w:t>𪅽##𪅽</w:t>
        <w:br/>
        <w:br/>
        <w:t>𪅽同“𩀿”。《集韻·侵韻》：“𩀿，*漢中*呼雞為𩀿。或从鳥。”</w:t>
        <w:br/>
      </w:r>
    </w:p>
    <w:p>
      <w:r>
        <w:t>𪅾##𪅾</w:t>
        <w:br/>
        <w:br/>
        <w:t>𪅾qī　《廣韻》去其切，平之溪。</w:t>
        <w:br/>
        <w:br/>
        <w:t>〔鵋𪅾〕同“鵋䳢”。《玉篇·鳥部》：“䳢，鵋䳢。亦作𪅾。”参见“鵋”。</w:t>
        <w:br/>
      </w:r>
    </w:p>
    <w:p>
      <w:r>
        <w:t>𪅿##𪅿</w:t>
        <w:br/>
        <w:br/>
        <w:t>𪅿同“𩁌”。《集韻·支韻》：“𩁌，飛也。或作𪅿。”</w:t>
        <w:br/>
      </w:r>
    </w:p>
    <w:p>
      <w:r>
        <w:t>𪆀##𪆀</w:t>
        <w:br/>
        <w:br/>
        <w:t>𪆀zhōu　《集韻》之六切，入屋章。</w:t>
        <w:br/>
        <w:br/>
        <w:t>〔𪆀鳩〕鸟名。《集韻·屋韻》：“𪆀，𪆀鳩，鳥名。”《正字通·鳥部》：“𪆀，舊註音粥。𪆀鳩，鳥名。按：《左傳》‘祝鳩，本作‘祝’，改从“粥’，非。”</w:t>
        <w:br/>
      </w:r>
    </w:p>
    <w:p>
      <w:r>
        <w:t>𪆁##𪆁</w:t>
        <w:br/>
        <w:br/>
        <w:t>𪆁sī　《廣韻》息移切，平支心。</w:t>
        <w:br/>
        <w:br/>
        <w:t>〔鸒𪆁〕同“鸒斯”。鸟名，即鵯鶋。《廣韻·支韻》：“𪆁，鸒𪆁，雅烏。”《篇海類編·鳥獸類·鳥部》：“𪆁，鸒𪆁，雅烏也。《詩》作‘斯’。”按：《爾雅·釋鳥》“鸒斯，鵯鶋”*唐**陸德明*釋文：“*毛*《詩》傳云：‘鸒，鵯鶋，雅烏也。’斯，本多無此字。案：‘斯’是詩人協句之言，後人因將添此字也，而俗本遂‘斯’旁作‘鳥’，謬甚。”参见“鸒”。</w:t>
        <w:br/>
      </w:r>
    </w:p>
    <w:p>
      <w:r>
        <w:t>𪆂##𪆂</w:t>
        <w:br/>
        <w:br/>
        <w:t>𪆂qú　《集韻》求於切，平魚羣。</w:t>
        <w:br/>
        <w:br/>
        <w:t>（1）〔𪄉𪆂〕鸟名，即鹡鸰。《字彙·鳥部》：“𪆂，𪄉𪆂，鶺鴒也。”参见“𪄉”。</w:t>
        <w:br/>
        <w:br/>
        <w:t>（2）〔鷛𪆂〕水鸟名。《字彙·鳥部》：“𪆂，鷛𪆂。”*唐**李白*《大獵賦》：“捎鶬鵠，漂鷛𪆂。”*王琦*注：“《上林賦》：‘煩鶩鷛𪆂。’”参见“𪅟”。</w:t>
        <w:br/>
      </w:r>
    </w:p>
    <w:p>
      <w:r>
        <w:t>𪆃##𪆃</w:t>
        <w:br/>
        <w:br/>
        <w:t>𪆃同“鷻”。《廣雅·釋鳥》：“𪆃，鵰也。”《集韻·桓韻》：“鷻，鳥名。《説文》：‘雕也。’亦書作𪆃。”《本草綱目·禽部·鵰》：“鷲以就之，𪆃以搏之。”</w:t>
        <w:br/>
      </w:r>
    </w:p>
    <w:p>
      <w:r>
        <w:t>𪆄##𪆄</w:t>
        <w:br/>
        <w:br/>
        <w:t>同“鷦”。《説文·鳥部》：“𪆄，𪆄𪃐，桃蟲也。从鳥，焦聲。”《字彙補·鳥部》：“𪆄，《説文》鷦本字。”</w:t>
        <w:br/>
      </w:r>
    </w:p>
    <w:p>
      <w:r>
        <w:t>𪆅##𪆅</w:t>
        <w:br/>
        <w:br/>
        <w:t>𪆅同“鷦”。《篇海類編·鳥獸類·鳥部》：“𪆅，一作𪆄。”《字彙補·鳥部》：“𪆅，《廣雅》鷦字。”</w:t>
        <w:br/>
      </w:r>
    </w:p>
    <w:p>
      <w:r>
        <w:t>𪆆##𪆆</w:t>
        <w:br/>
        <w:br/>
        <w:t>𪆆同“鵵”。《龍龕手鑑·鳥部》：“𪆆”，同“鵵”。</w:t>
        <w:br/>
      </w:r>
    </w:p>
    <w:p>
      <w:r>
        <w:t>𪆇##𪆇</w:t>
        <w:br/>
        <w:br/>
        <w:t>𪆇同“𪇘”。《玉篇·鳥部》：“𪇘，南方雉名。𪆇，同𪇘。”《集韻·尤韻》：“𪇘，或从𠷎。”</w:t>
        <w:br/>
      </w:r>
    </w:p>
    <w:p>
      <w:r>
        <w:t>𪆈##𪆈</w:t>
        <w:br/>
        <w:br/>
        <w:t>𪆈同“䳿”。《字彙補·鳥部》：“𪆈，與䳿同。”</w:t>
        <w:br/>
      </w:r>
    </w:p>
    <w:p>
      <w:r>
        <w:t>𪆉##𪆉</w:t>
        <w:br/>
        <w:br/>
        <w:t>𪆉“☀（鷇）”的讹字。《字彙補·鳥部》：“𪆉，苦候切，音寇。《廣雅》：‘𪆉，鶵也。’”按：《廣雅·釋鳥》作“☀，雛也”*清**王念孫*疏證：“☀，各本又☀作𪆉。案：《集韻》、《類篇》鷇或作☀。今訂正。”</w:t>
        <w:br/>
      </w:r>
    </w:p>
    <w:p>
      <w:r>
        <w:t>𪆊##𪆊</w:t>
        <w:br/>
        <w:br/>
        <w:t>𪆊同“𪅖”。《龍龕手鑑·鳥部》：“𪆊”，同“𪅖”。</w:t>
        <w:br/>
      </w:r>
    </w:p>
    <w:p>
      <w:r>
        <w:t>𪆋##𪆋</w:t>
        <w:br/>
        <w:br/>
        <w:t>𪆋xié</w:t>
        <w:br/>
        <w:br/>
        <w:t>同“擷”。摘取。《字彙補·鳥部》：“𪆋，義與擷同。*江暉*《亶爰集》：‘𪆋甘華于𩬡丘。’”</w:t>
        <w:br/>
      </w:r>
    </w:p>
    <w:p>
      <w:r>
        <w:t>𪆌##𪆌</w:t>
        <w:br/>
        <w:br/>
        <w:t>𪆌同“䳟”。《集韻·庚韻》：“䳟，《博雅》：‘鷦䳟，鳳也。’或从☀。”</w:t>
        <w:br/>
      </w:r>
    </w:p>
    <w:p>
      <w:r>
        <w:t>𪆍##𪆍</w:t>
        <w:br/>
        <w:br/>
        <w:t>𪆍同“鳳”。《五音集韻·送韻》：“𪆍”，“鳳”的古文。</w:t>
        <w:br/>
      </w:r>
    </w:p>
    <w:p>
      <w:r>
        <w:t>𪆏##𪆏</w:t>
        <w:br/>
        <w:br/>
        <w:t>𪆏同“䴀”。《直音篇·鳥部》：“𪆏”，同“䴀”。</w:t>
        <w:br/>
      </w:r>
    </w:p>
    <w:p>
      <w:r>
        <w:t>𪆖##𪆖</w:t>
        <w:br/>
        <w:br/>
        <w:t>同“鷧”。《説文·鳥部》：“𪆖，鷀也。从鳥，壹聲。”《集韻·至韻》：“𪆖，鳥名。或書作鷧。”</w:t>
        <w:br/>
      </w:r>
    </w:p>
    <w:p>
      <w:r>
        <w:t>𪆗##𪆗</w:t>
        <w:br/>
        <w:br/>
        <w:t>𪆗sī　《玉篇》息夷切。</w:t>
        <w:br/>
        <w:br/>
        <w:t>〔鸒𪆗〕同“鸒斯”。鸟名。即寒鸦。《玉篇·鳥部》：“𪆗，鸒𪆗，雅烏也。”《篇海類編·鳥獸類·鳥部》：“𪆁、𪆗，鸒𪆗，即雅烏也。《詩》作‘斯’。”</w:t>
        <w:br/>
      </w:r>
    </w:p>
    <w:p>
      <w:r>
        <w:t>𪆘##𪆘</w:t>
        <w:br/>
        <w:br/>
        <w:t>𪆘〔山𪁱𪆘〕鸟名。《敦煌變文集·百鳥名》：“白鶴身為宰相，山𪁱𪆘直諫忠臣。”</w:t>
        <w:br/>
      </w:r>
    </w:p>
    <w:p>
      <w:r>
        <w:t>𪆙##𪆙</w:t>
        <w:br/>
        <w:br/>
        <w:t>𪆙同“鷢”。*清**張澍*輯《凉州異物志》：“𪆙鳥，大如雄雞，色赤或黑而能鳴，彈射取之，其肉香美，可以作炙及腊。”按：《玉篇·鳥部》、《廣韻》、《集韻》均作“鷢”。</w:t>
        <w:br/>
      </w:r>
    </w:p>
    <w:p>
      <w:r>
        <w:t>𪆚##𪆚</w:t>
        <w:br/>
        <w:br/>
        <w:t>𪆚“𪄮（顧）”的讹字。《字彙補·鳥部》：“𪆚，《耳目資》與顧同。疑是𪄮字之誤。”按：《集韻·莫韻》：“顧，《説文》：‘還視也。’古作𪄮。”</w:t>
        <w:br/>
      </w:r>
    </w:p>
    <w:p>
      <w:r>
        <w:t>𪆛##𪆛</w:t>
        <w:br/>
        <w:br/>
        <w:t>𪆛xū　《改併四聲篇海·鳥部》引《搜真玉鏡》：“𪆛，音虚。”《字彙補·鳥部》：“𪆛，曉居切，音虚。見《金鏡》。”</w:t>
        <w:br/>
      </w:r>
    </w:p>
    <w:p>
      <w:r>
        <w:t>𪆜##𪆜</w:t>
        <w:br/>
        <w:br/>
        <w:t>𪆜同“𪁐（鸝）”。《中華大字典·鳥部》：“𪆜，𪁐或字。見《集韻》。”按：今本《集韻·支韻》作“鵹”，同“鸝”。</w:t>
        <w:br/>
      </w:r>
    </w:p>
    <w:p>
      <w:r>
        <w:t>𪆝##𪆝</w:t>
        <w:br/>
        <w:br/>
        <w:t>𪆝同“鷻”。《類篇·鳥部》：“𪆝，鳥名，雕也。”按：《説文·鳥部》作“鷻”。</w:t>
        <w:br/>
      </w:r>
    </w:p>
    <w:p>
      <w:r>
        <w:t>𪆞##𪆞</w:t>
        <w:br/>
        <w:br/>
        <w:t>𪆞同“翷”。*宋**周邦彦*《汴都賦》：“飛仙降真之縹緲，翔鵷𪆞鶠之𣰨𣬩。”按：《廣雅》、《玉篇》、《廣韻》有“翷”字，谓“翁飛皃”或“飛也”。“𪆞”当为“翷”的异体。</w:t>
        <w:br/>
      </w:r>
    </w:p>
    <w:p>
      <w:r>
        <w:t>𪆟##𪆟</w:t>
        <w:br/>
        <w:br/>
        <w:t>𪆟chì</w:t>
        <w:br/>
        <w:br/>
        <w:t>同“䳵”。“鸂𪆟”，即“鸂䳵”。见《中国美术分类全集·中国绘画全集（卷二十四）》。</w:t>
        <w:br/>
        <w:br/>
        <w:t>𪆟同“鷘”。《篇海類編·鳥獸類·鳥部》：“𪆟，同鷘。”*唐**劉禹錫*《和牛相公遊南莊醉後寓言戲贈樂天兼見示》：“薔薇亂發多臨水，鸂𪆟雙遊不避船。”按：《全唐詩》作“鶒”。*元**睢玄明*《耍孩兒·詠西湖》：“翻碧浪雙雙鷗鷺，戲清波隊隊鸂𪆟。”*明**梅鼎祚*《玉合記·西幸》：“一任你銀塘鸂𪆟沙邊戲，怎知我錦浪鴛鴦被底眠。”</w:t>
        <w:br/>
      </w:r>
    </w:p>
    <w:p>
      <w:r>
        <w:t>𪆠##𪆠</w:t>
        <w:br/>
        <w:br/>
        <w:t>𪆠fù　《改併四聲篇海·鳥部》引《川篇》：“𪆠，音富。”《字彙補·鳥部》：“𪆠，方副切，音富。見《篇韻》。”按：疑为“鶝”的俗字。</w:t>
        <w:br/>
      </w:r>
    </w:p>
    <w:p>
      <w:r>
        <w:t>𪆡##𪆡</w:t>
        <w:br/>
        <w:br/>
        <w:t>同“𪄱”。《正字通·鳥部》：“𪄱，《説文》：‘雉屬，戇鳥也。’本作𪆡。”</w:t>
        <w:br/>
      </w:r>
    </w:p>
    <w:p>
      <w:r>
        <w:t>𪆢##𪆢</w:t>
        <w:br/>
        <w:br/>
        <w:t>𪆢同“鸋”。*清**嚴元照*《爾雅匡名·釋鳥》：“鴟鴞、𪆢鴂。”按：《爾雅·釋鳥》作“鸋”。《説文·鳥部》“鴞”、“鴂”二字下皆作“寧”。*清**王闓運*《愁霖賦》：“既無悦于龍翔，亦何憎于鵩𪆢。”</w:t>
        <w:br/>
      </w:r>
    </w:p>
    <w:p>
      <w:r>
        <w:t>𪆨##𪆨</w:t>
        <w:br/>
        <w:br/>
        <w:t>𪆨同“鴖”。《玉篇·鳥部》：“鴖，鳥名。𪆨，同鴖。”</w:t>
        <w:br/>
      </w:r>
    </w:p>
    <w:p>
      <w:r>
        <w:t>𪆩##𪆩</w:t>
        <w:br/>
        <w:br/>
        <w:t>同“鷲”。《説文·鳥部》：“𪆩，鳥黑色多子。*師曠*曰：‘南方有鳥，名曰羌𪆩，黄頭赤目，五色皆備。’从鳥，就聲。”《集韻·宥韻》：“𪆩，亦書作鷲。”《篇海類編·鳥獸類·鳥部》：“𪆩，同鷲。”</w:t>
        <w:br/>
      </w:r>
    </w:p>
    <w:p>
      <w:r>
        <w:t>𪆪##𪆪</w:t>
        <w:br/>
        <w:br/>
        <w:t>𪆪同“𪇄”。《字彙補·鳥部》：“𪆪，與𪇄同。”《三國志·吴志·陸遜傳》“鄰境懷之”*南朝**宋**裴松之*注：“臣*松之*以為此無畏殘林覆巢而全其遺𪆪，曲惠小仁，何補大虐？”《晋書·王戎傳附王澄》：“*澄*見樹上鵲巢，便脱衣上樹，探𪆪而弄之，神氣蕭然，傍若無人。”</w:t>
        <w:br/>
      </w:r>
    </w:p>
    <w:p>
      <w:r>
        <w:t>𪆫##𪆫</w:t>
        <w:br/>
        <w:br/>
        <w:t>同“𪆂”。《説文·鳥部》：“𪆫，雝𪆫也。从鳥，渠聲。”《龍龕手鑑·鳥部》：“𪆂，正；𪆫，今。”《篇海類編·鳥獸類·鳥部》：“𪆫”，同“𪆂”。</w:t>
        <w:br/>
      </w:r>
    </w:p>
    <w:p>
      <w:r>
        <w:t>𪆭##𪆭</w:t>
        <w:br/>
        <w:br/>
        <w:t>𪆭同“鷫”。《龍龕手鑑·鳥部》：“𪆭”，“鷫”的或体。《字彙補·鳥部》：“𪆭，與鷫同。西方神鳥。”</w:t>
        <w:br/>
      </w:r>
    </w:p>
    <w:p>
      <w:r>
        <w:t>𪆮##𪆮</w:t>
        <w:br/>
        <w:br/>
        <w:t>𪆮同“鴓”。《篇海類編·鳥獸類·鳥部》：“𪆮，鳥，如鵲。亦作鴓。”《字彙·鳥部》：“𪆮，同鴓。”</w:t>
        <w:br/>
      </w:r>
    </w:p>
    <w:p>
      <w:r>
        <w:t>𪆯##𪆯</w:t>
        <w:br/>
        <w:br/>
        <w:t>𪆯nóng　《廣韻》女江切，平江娘。又《玉篇》女冬切。</w:t>
        <w:br/>
        <w:br/>
        <w:t>鸿的别名。《廣韻·江韻》：“𪆯，鴻𪆯。”《集韻·江韻》：“𪆯，鳥名，鴻也。”《字彙·鳥部》：“𪆯，鴻之别名。”</w:t>
        <w:br/>
      </w:r>
    </w:p>
    <w:p>
      <w:r>
        <w:t>𪆰##𪆰</w:t>
        <w:br/>
        <w:br/>
        <w:t>𪆰yà　《廣韻》乙鎋切，入鎋影。</w:t>
        <w:br/>
        <w:br/>
        <w:t>〔鶷𪆰〕见“鶷”。</w:t>
        <w:br/>
      </w:r>
    </w:p>
    <w:p>
      <w:r>
        <w:t>𪆱##𪆱</w:t>
        <w:br/>
        <w:br/>
        <w:t>𪆱liú　《廣韻》力求切，平尤來。</w:t>
        <w:br/>
        <w:br/>
        <w:t>〔𪆱𩿀〕又名“飛鸓”。兽名。即鼯鼠。《廣雅·釋鳥》：“𪆱𩿀，飛鸓也。”*王念孫*疏證：“*郭*以飛鸓為鼯鼠。……《説文》：‘䴎，鼠形，飛走，且乳之鳥也。’《本草》䴎作鼺。……*陶*注云：‘鼯是鼯鼠，一名飛生，狀如蝙蝠，大如鴟鳶，毛紫色，闇夜行飛。……並與*郭*説相合，則飛鸓為鼯鼠也。’”</w:t>
        <w:br/>
      </w:r>
    </w:p>
    <w:p>
      <w:r>
        <w:t>𪆲##𪆲</w:t>
        <w:br/>
        <w:br/>
        <w:t>𪆲（一）jiǎ　《玉篇》音賈。</w:t>
        <w:br/>
        <w:br/>
        <w:t>鸟名。鹰属。《玉篇·鳥部》：“𪆲，鳥名。”《正字通·鳥部》：“𪆲，《山海經》：‘*赤水*之東，*蒼梧*之野，有鷹、賈。’（*郭*）注：‘賈亦鷹屬。’𪆲與賈同，俗作𪆲。”</w:t>
        <w:br/>
        <w:br/>
        <w:t>（二）zhān　《龍龕手鑑》之然反。</w:t>
        <w:br/>
        <w:br/>
        <w:t>同“鸇”。《龍龕手鑑·鳥部》：“𪆲”，“鸇”的俗字。</w:t>
        <w:br/>
      </w:r>
    </w:p>
    <w:p>
      <w:r>
        <w:t>𪆳##𪆳</w:t>
        <w:br/>
        <w:br/>
        <w:t>𪆳guī　《字彙》居為切。</w:t>
        <w:br/>
        <w:br/>
        <w:t>〔子𪆳〕也作“子嶲”。鸟名，即子规。《字彙·鳥部》：“𪆳，即子規鳥也。”《正字通·鳥部》：“𪆳，俗字。子規，《爾雅》作巂。”*漢**揚雄*《蜀都賦》：“𧲽貕糖蛦，子𪆳呼焉。”</w:t>
        <w:br/>
      </w:r>
    </w:p>
    <w:p>
      <w:r>
        <w:t>𪆴##𪆴</w:t>
        <w:br/>
        <w:br/>
        <w:t>𪆴kuí　《集韻》渠惟切，平脂羣。</w:t>
        <w:br/>
        <w:br/>
        <w:t>〔𪆴鳩〕小鸠。《類篇·鳥部》：“𪆴，鳥名。《方言》：‘鳩，*秦**漢*之間其小者謂之𪆴鳩。’”按：《方言》卷八作“䳫”。《本草綱目·禽部·斑鳩》：“（鳩）其小而無斑者，曰隹，曰𪆴。”</w:t>
        <w:br/>
      </w:r>
    </w:p>
    <w:p>
      <w:r>
        <w:t>𪆵##𪆵</w:t>
        <w:br/>
        <w:br/>
        <w:t>𪆵chì　《洪武正韻》昌石切。</w:t>
        <w:br/>
        <w:br/>
        <w:t>〔鸂𪆟〕同“鸂𪀦”。《洪武正韻·陌韻》：“𪆟，鸂𪆟。*杜甫*詩：‘一雙鸂𪆟對沉浮。’又作鷄𪀦。”《字彙·鳥部》：“𪆟，同𪀦。”参见“鸂”。</w:t>
        <w:br/>
      </w:r>
    </w:p>
    <w:p>
      <w:r>
        <w:t>𪆶##𪆶</w:t>
        <w:br/>
        <w:br/>
        <w:t>𪆶càn　《廣韻》蒼案切，去翰清。</w:t>
        <w:br/>
        <w:br/>
        <w:t>鸟名。《玉篇·鳥部》：“𪆶，鳥名。”</w:t>
        <w:br/>
      </w:r>
    </w:p>
    <w:p>
      <w:r>
        <w:t>𪆷##𪆷</w:t>
        <w:br/>
        <w:br/>
        <w:t>𪆷chú　《集韻》牀魚切，平魚崇。</w:t>
        <w:br/>
        <w:br/>
        <w:t>〔舂𪆷〕鸟名。白鹭。也作“𪂹𪆷”、“舂鉏”。《集韻·魚韻》：“𪆷，舂𪆷，鳥名，鷺也。”《五音集韻·魚韻》：“𪆷，𪂹𪆷鳥，白鷺也。《爾雅》作‘舂鉏’。”</w:t>
        <w:br/>
      </w:r>
    </w:p>
    <w:p>
      <w:r>
        <w:t>𪆸##𪆸</w:t>
        <w:br/>
        <w:br/>
        <w:t>𪆸同“鶻”。《龍龕手鑑·鳥部》：“𪆸”，“鶻”的俗字。</w:t>
        <w:br/>
      </w:r>
    </w:p>
    <w:p>
      <w:r>
        <w:t>𪆹##𪆹</w:t>
        <w:br/>
        <w:br/>
        <w:t>𪆹guō　《集韻》古禾切，平戈見。</w:t>
        <w:br/>
        <w:br/>
        <w:t>〔𪆹鸁〕鸟名。工雀，即鹪鹩。《集韻·戈韻》：“𪆹，鳥名。《廣雅》：‘𪆹鸁，工雀也。’”*方成珪*考正：“《釋鳥》止作‘果鸁’，《類篇》與此同。”</w:t>
        <w:br/>
      </w:r>
    </w:p>
    <w:p>
      <w:r>
        <w:t>𪆺##𪆺</w:t>
        <w:br/>
        <w:br/>
        <w:t>𪆺同“𪆂”。《集韻·魚韻》：“𪆂，或作𪆺。”《字彙·鳥部》：“𪆺，同𪆂。”</w:t>
        <w:br/>
      </w:r>
    </w:p>
    <w:p>
      <w:r>
        <w:t>𪆻##𪆻</w:t>
        <w:br/>
        <w:br/>
        <w:t>𪆻dǎn　《廣韻》都敢切，上敢端。談部。</w:t>
        <w:br/>
        <w:br/>
        <w:t>鸟名。猫头鹰一类的鸟。《玉篇·鳥部》：“𪆻，鳥，青黄。”《廣韻·敢韻》：“𪆻，應福鳥名。”《字彙·鳥部》：“𪆻，應禍之鳥，即今梟、鵂𪅳之類。”《山海經·海外西經》：“䳐鳥、𪆻鳥，其色青黄，所經國亡。”*郭璞*注：“此應禍之鳥，即今梟、鵂鶹之類。”</w:t>
        <w:br/>
      </w:r>
    </w:p>
    <w:p>
      <w:r>
        <w:t>𪆼##𪆼</w:t>
        <w:br/>
        <w:br/>
        <w:t>𪆼同“鸓”。《龍龕手鑑·鳥部》：“𪆼”，“鸓”的俗字。《字彙·鳥部》：“𪆼，同鸓。”</w:t>
        <w:br/>
      </w:r>
    </w:p>
    <w:p>
      <w:r>
        <w:t>𪆽##𪆽</w:t>
        <w:br/>
        <w:br/>
        <w:t>𪆽同“鷺”。*唐**玄應*《一切經音義》卷十九：“白𪆽，白鳥也。頭翅背上皆有長翰毛，*江*東取為睫離，曰白𪆽縗。”《字彙補·鳥部》：“𪆽，與鷺同。*樊宗師*《絳守居園池記》‘提鷴挈𪆽’。”</w:t>
        <w:br/>
      </w:r>
    </w:p>
    <w:p>
      <w:r>
        <w:t>𪆾##𪆾</w:t>
        <w:br/>
        <w:br/>
        <w:t>𪆾同“鶉”。《字彙補·鳥部》：“𪆾，《廣雅》與鶉同。”</w:t>
        <w:br/>
      </w:r>
    </w:p>
    <w:p>
      <w:r>
        <w:t>𪆿##𪆿</w:t>
        <w:br/>
        <w:br/>
        <w:t>𪆿jiàn　《改併四聲篇海》引《類篇》音諫。</w:t>
        <w:br/>
        <w:br/>
        <w:t>毛相𪆿。《改併四聲篇海·鳥部》引《類篇》：“𪆿，毛相𪆿也。”</w:t>
        <w:br/>
      </w:r>
    </w:p>
    <w:p>
      <w:r>
        <w:t>𪇀##𪇀</w:t>
        <w:br/>
        <w:br/>
        <w:t>¹³𪇀同“𪆪”。《龍龕手鑑·鳥部》：“𪇀”，“𪆪”的俗字。*漢**枚乘*《菟園賦》：“若乃附巢蹇𪇀之傳于列樹也。”</w:t>
        <w:br/>
        <w:br/>
        <w:t>¹⁴𪇀zhòu　《字彙補》直又切。</w:t>
        <w:br/>
        <w:br/>
        <w:t>水鸟名。《古文苑·枚乘〈梁王菟園賦〉》：“若乃附巢蹇𪇞之傳於列樹也。”*章樵*注：“附巢蹇𪇞，皆水鳥，鷗鷺之屬。”</w:t>
        <w:br/>
      </w:r>
    </w:p>
    <w:p>
      <w:r>
        <w:t>𪇁##𪇁</w:t>
        <w:br/>
        <w:br/>
        <w:t>𪇁dāng　《字彙補》都郎切。</w:t>
        <w:br/>
        <w:br/>
        <w:t>鸟名。《字彙補·鳥部》：“𪇁，鳥名。”</w:t>
        <w:br/>
      </w:r>
    </w:p>
    <w:p>
      <w:r>
        <w:t>𪇂##𪇂</w:t>
        <w:br/>
        <w:br/>
        <w:t>𪇂hòu　《篇海類編》許候切。</w:t>
        <w:br/>
        <w:br/>
        <w:t>〔𪇂𪅃〕野鸭。《篇海類編·鳥獸類·鳥部》：“𪇂，𪇂𪅃，野鴨。”</w:t>
        <w:br/>
      </w:r>
    </w:p>
    <w:p>
      <w:r>
        <w:t>𪇄##𪇄</w:t>
        <w:br/>
        <w:br/>
        <w:t>𪇄（一）kòu　《類篇》丘候切，去候溪。</w:t>
        <w:br/>
        <w:br/>
        <w:t>同“鷇”。须母鸟哺食的幼鸟。《類篇·鳥部》：“𪇄，鳥子生哺者。”《篇海類編·鳥獸類·鳥部》：“𪇄，鳥子生而須哺曰𪇄。同鷇。”</w:t>
        <w:br/>
        <w:br/>
        <w:t>（二）kū　《類篇》空谷切，入屋溪。</w:t>
        <w:br/>
        <w:br/>
        <w:t>（1）卵已孵。《類篇·鳥部》：“𪇄，卵已孚。”</w:t>
        <w:br/>
        <w:br/>
        <w:t>（2）鸟卵。《篇海類編·鳥獸類·鳥部》：“𪇄，鳥卵。”*唐**韓愈*等《城南聯句》：“鴻頭排刺芡，鵠𪇄攢瓌橙。”*方崧卿*舉正：“𪇄，卵也。”</w:t>
        <w:br/>
      </w:r>
    </w:p>
    <w:p>
      <w:r>
        <w:t>𪇅##𪇅</w:t>
        <w:br/>
        <w:br/>
        <w:t>𪇅同“𪇳”。《史記·司馬相如列傳》：“𪇅䳄鵁鸕，羣浮乎其上。”*裴駰*集解引《漢書音義》：“𪇅䳄，蒼黑色。”按：《説文》、《玉篇》均作“𪇳”。</w:t>
        <w:br/>
      </w:r>
    </w:p>
    <w:p>
      <w:r>
        <w:t>𪇆##𪇆</w:t>
        <w:br/>
        <w:br/>
        <w:t>𪇆（一）chù　《字彙補》川燭切。</w:t>
        <w:br/>
        <w:br/>
        <w:t>传说中的怪鸟名。《字彙補·鳥部》：“𪇆，鳥名。”《山海經·大荒西經》：“（*氐人之國*）有青鳥，身黄，赤足，六首，名曰𪇆鳥。”</w:t>
        <w:br/>
        <w:br/>
        <w:t>（二）dú　《廣韻》徒谷切，入屋定。</w:t>
        <w:br/>
        <w:br/>
        <w:t>〔𪇆𪄻〕布谷鸟。《廣韻·屋韻》：“𪇆，𪇆𪄻，鳥也。”《集韻·屋韻》：“𪇆，𪇆𪄻，鳥名。”又《鍾韻》：“𪄻，𪇆𪄻，鳥名，布穀也。”</w:t>
        <w:br/>
      </w:r>
    </w:p>
    <w:p>
      <w:r>
        <w:t>𪇇##𪇇</w:t>
        <w:br/>
        <w:br/>
        <w:t>𪇇qiān　《康熙字典·鳥部》引《搜真玉鏡》：“𪇇，音命，又音僉。”</w:t>
        <w:br/>
      </w:r>
    </w:p>
    <w:p>
      <w:r>
        <w:t>𪇈##𪇈</w:t>
        <w:br/>
        <w:br/>
        <w:t>𪇈ài　《字彙補·鳥部》：“𪇈，烏賚切，音愛。義無考。”按：《龍龕手鑑》和《改併四聲篇海》均作“𪇈、鶢，二俗，鷄、爰二音。”</w:t>
        <w:br/>
      </w:r>
    </w:p>
    <w:p>
      <w:r>
        <w:t>𪇉##𪇉</w:t>
        <w:br/>
        <w:br/>
        <w:t>𪇉同“𪇛”。《康熙字典·鳥部》引《字彙補》：“𪇛，與𪇉同。”按：今本《字彙補·鳥部》：“𪇛，影雄切，音邕。𪇛𪆂，鳥名。見《廣雅》。”《廣雅·釋鳥》作“𪇛”、“雝”。</w:t>
        <w:br/>
      </w:r>
    </w:p>
    <w:p>
      <w:r>
        <w:t>𪇊##𪇊</w:t>
        <w:br/>
        <w:br/>
        <w:t>《説文》：“𪇊，鸊鷈也。从鳥，辟聲。”</w:t>
        <w:br/>
        <w:br/>
        <w:t>pì　《集韻》蒲歷切，入錫並。錫部。</w:t>
        <w:br/>
        <w:br/>
        <w:t>〔𪇊鷈〕也作“鸊鷈”。鸟名。形似凫。《説文·鳥部》：“𪇊，鸊鷈也。”《龍龕手鑑·鳥部》：“𪇊、鸊，二或作；鷿，今。𪇊鷈，鳥名，似鳧而足近尾也。”</w:t>
        <w:br/>
      </w:r>
    </w:p>
    <w:p>
      <w:r>
        <w:t>𪇑##𪇑</w:t>
        <w:br/>
        <w:br/>
        <w:t>𪇑xùn　《集韻》吁運切，去焮曉。</w:t>
        <w:br/>
        <w:br/>
        <w:t>〔𪇑鶘〕鸟名。鸺鶹，即猫头鹰。《集韻·焮韻》：“𪇑，𪇑鶘，妖鳥。”*遼**希麟*《續一切經音義》卷九引《集訓》云：“鵂鶹即𪇑鶘，惡鳥也。”</w:t>
        <w:br/>
      </w:r>
    </w:p>
    <w:p>
      <w:r>
        <w:t>𪇒##𪇒</w:t>
        <w:br/>
        <w:br/>
        <w:t>𪇒jīng　《集韻》咨盈切，平清精。</w:t>
        <w:br/>
        <w:br/>
        <w:t>〔𪇒鴷〕鸟名，即𪄉𪆂。《集韻·清韻》：“𪇒，𪇒鴷，鳥名，𪄉𪆂也。”</w:t>
        <w:br/>
      </w:r>
    </w:p>
    <w:p>
      <w:r>
        <w:t>𪇓##𪇓</w:t>
        <w:br/>
        <w:br/>
        <w:t>𪇓mèng　《集韻》莫鳳切，去送明。</w:t>
        <w:br/>
        <w:br/>
        <w:t>鸟名。《集韻·送韻》：“𪇓，鳥名。”</w:t>
        <w:br/>
      </w:r>
    </w:p>
    <w:p>
      <w:r>
        <w:t>𪇔##𪇔</w:t>
        <w:br/>
        <w:br/>
        <w:t>𪇔同“鷀”。《集韻·之韻》：“鶿，或作𪇔。”《正字通·鳥部》：“𪇔，俗鷀字。”</w:t>
        <w:br/>
        <w:br/>
        <w:t>𪇔同“鷀”。《直音篇·鳥部》：“𪇔”，同“鷀”。</w:t>
        <w:br/>
      </w:r>
    </w:p>
    <w:p>
      <w:r>
        <w:t>𪇕##𪇕</w:t>
        <w:br/>
        <w:br/>
        <w:t>𪇕bīn　《字彙》紕民切。</w:t>
        <w:br/>
        <w:br/>
        <w:t>（1）飞貌。《字彙·鳥部》：“𪇕，飛貌。”</w:t>
        <w:br/>
        <w:br/>
        <w:t>（2）鸟名。《字彙·鳥部》：“𪇕，鳥名。”</w:t>
        <w:br/>
      </w:r>
    </w:p>
    <w:p>
      <w:r>
        <w:t>𪇖##𪇖</w:t>
        <w:br/>
        <w:br/>
        <w:t>𪇖lán　《廣韻》魯甘切，平談來。</w:t>
        <w:br/>
        <w:br/>
        <w:t>〔𪇖鷜〕鸟名。1.郭公。即布谷鸟。《廣韻·談韻》：“𪇖，𪇖鷜，鳥名，今俗呼郭公也。”2.鹘鸼。《本草綱目·禽部·鶻嘲》：“（又名）鶻鵃、鶻鳩、鶌鳩、鷽鳩、阿鵴、𪇖鷜……*禹錫*曰：‘鶻嘲，南北總有。似山鵲而小，短尾，有青毛冠，多聲，青黑色。在深林間，飛翔不遠。北人呼為𪇖鷜鳥。’”</w:t>
        <w:br/>
      </w:r>
    </w:p>
    <w:p>
      <w:r>
        <w:t>𪇗##𪇗</w:t>
        <w:br/>
        <w:br/>
        <w:t>𪇗gǔ　《廣韻》古禄切，入屋見。</w:t>
        <w:br/>
        <w:br/>
        <w:t>〔布𪇗〕也作“布穀”。鸟名，即大杜鹃。《廣韻·屋韻》：“𪇗，布𪇗鳥。案：《爾雅》只作穀。”《字彙·鳥部》：“𪇗，布𪇗鳥。本作穀，俗加鳥。”</w:t>
        <w:br/>
      </w:r>
    </w:p>
    <w:p>
      <w:r>
        <w:t>𪇘##𪇘</w:t>
        <w:br/>
        <w:br/>
        <w:t>𪇘（一）chóu　《廣韻》直由切，平尤澄。</w:t>
        <w:br/>
        <w:br/>
        <w:t>野鸡名。《玉篇·鳥部》：“𪇘，南方雉名。”</w:t>
        <w:br/>
        <w:br/>
        <w:t>（二）táo　《集韻》徒刀切，平豪定。</w:t>
        <w:br/>
        <w:br/>
        <w:t>〔𪇘河〕也作“淘河”。水鸟名，即鹈鹕。《集韻·𩫕韻》：“𪇘，𪇘河，鳥名。通作淘。”按：《爾雅·釋鳥》“鵜，鴮鸅”*晋**郭璞*注：“今之鵜鶘也。好羣飛，沉水食魚，故名洿澤，俗呼之為淘河。”《出曜經》卷三：“或為虚空飛鳥、𪇘河、白鶻、鸛雀、青鶴。”</w:t>
        <w:br/>
      </w:r>
    </w:p>
    <w:p>
      <w:r>
        <w:t>𪇙##𪇙</w:t>
        <w:br/>
        <w:br/>
        <w:t>𪇙同“鵴”。《五音集韻·屋韻》：“𪇙”，同“鵴”。</w:t>
        <w:br/>
      </w:r>
    </w:p>
    <w:p>
      <w:r>
        <w:t>𪇚##𪇚</w:t>
        <w:br/>
        <w:br/>
        <w:t>𪇚同“鸉”。《五音集韻·陽韻》：“𪇚，白鷢。”按：《玉篇·鳥部》、《廣韻·陽韻》均作“鸉”。《字彙補·鳥部》：“𪇚，與鸉同。見《五音集韻》。”</w:t>
        <w:br/>
      </w:r>
    </w:p>
    <w:p>
      <w:r>
        <w:t>𪇛##𪇛</w:t>
        <w:br/>
        <w:br/>
        <w:t>𪇛yōng　《字彙補》影雄切。</w:t>
        <w:br/>
        <w:br/>
        <w:t>〔𪇛𪆂〕也作“雝渠”。鸟名。《廣雅·釋鳥》：“䲽鳥、精列、𪇛𪆂，雃也。”*王念孫*疏證：“《説文》雃，石鳥。一名雝渠。一曰精列。石與䲽同，雝渠與𪇛𪆂同。”《字彙補·鳥部》：“𪇛，𪇛𪆂，鳥名。”</w:t>
        <w:br/>
      </w:r>
    </w:p>
    <w:p>
      <w:r>
        <w:t>𪇜##𪇜</w:t>
        <w:br/>
        <w:br/>
        <w:t>𪇜guā　《集韻》古滑切，入黠見。</w:t>
        <w:br/>
        <w:br/>
        <w:t>〔鶈𪇜〕鸟名。《集韻·黠韻》：“𪇜，鶈𪇜，鳥名。”</w:t>
        <w:br/>
      </w:r>
    </w:p>
    <w:p>
      <w:r>
        <w:t>𪇝##𪇝</w:t>
        <w:br/>
        <w:br/>
        <w:t>𪇝yú　《字彙補》以渠切。</w:t>
        <w:br/>
        <w:br/>
        <w:t>鸟名。《字彙補·鳥部》：“𪇝，鳥名。”</w:t>
        <w:br/>
      </w:r>
    </w:p>
    <w:p>
      <w:r>
        <w:t>𪇠##𪇠</w:t>
        <w:br/>
        <w:br/>
        <w:t>同“𪄿（難）”。《説文·鳥部》：“𪅀，鳥也。从鳥，堇聲。”《正字通·鳥部》：“𪄿，同難。篆作𪇠。”</w:t>
        <w:br/>
      </w:r>
    </w:p>
    <w:p>
      <w:r>
        <w:t>𪇡##𪇡</w:t>
        <w:br/>
        <w:br/>
        <w:t>𪇡同“鸌”。《集韻·莫韻》：“𪇡，鳥名。”按：《廣韻·鐸韻》作“鸌”。</w:t>
        <w:br/>
      </w:r>
    </w:p>
    <w:p>
      <w:r>
        <w:t>𪇢##𪇢</w:t>
        <w:br/>
        <w:br/>
        <w:t>𪇢同“𪇙（鵴）”。《字彙補·鳥部》：“𪇙，《五音集韻》與𪇢同。”</w:t>
        <w:br/>
      </w:r>
    </w:p>
    <w:p>
      <w:r>
        <w:t>𪇣##𪇣</w:t>
        <w:br/>
        <w:br/>
        <w:t>𪇣同“𪈨”。《改併四聲篇海·鳥部》引《搜真玉鏡》：“𪇣”，同“𪈨”。《字彙補·鳥部》：“𪈨，於宜切，音鷖。鳬也。亦作𪇣。”</w:t>
        <w:br/>
      </w:r>
    </w:p>
    <w:p>
      <w:r>
        <w:t>𪇤##𪇤</w:t>
        <w:br/>
        <w:br/>
        <w:t>𪇤〔穀𪇤〕鸟名。《破魔變文》：“身腃項縮，恰似害凍老鵄，腰曲脚長，一似過秋穀𪇤。”</w:t>
        <w:br/>
      </w:r>
    </w:p>
    <w:p>
      <w:r>
        <w:t>𪇥##𪇥</w:t>
        <w:br/>
        <w:br/>
        <w:t>𪇥“𪄟”的讹字。*清**段玉裁*《説文解字注·鳥部》：“鸇，又作𪄟。……今《戰國策》誤作𪇥，《通鑑》作𪄟，不誤。”《戰國策·宋衛策》：“*宋康王*之時，有雀生𪇥於城之陬。”*黄丕烈*札記：“此必本作‘𪄟’，‘𪄟’、‘鸇’同字也。作‘𪇥’者，形近之譌。”</w:t>
        <w:br/>
      </w:r>
    </w:p>
    <w:p>
      <w:r>
        <w:t>𪇦##𪇦</w:t>
        <w:br/>
        <w:br/>
        <w:t>𪇦同“鸖（鶴）”。《墨子·非攻下》“鸖鳴十夕餘”*清**孫詒讓*閒詁：“鸖，舊本作𪇦。”</w:t>
        <w:br/>
      </w:r>
    </w:p>
    <w:p>
      <w:r>
        <w:t>𪇧##𪇧</w:t>
        <w:br/>
        <w:br/>
        <w:t>𪇧同“䎙”。《玉篇·鳥部》：“𪇧，飛皃。或作䎙。”</w:t>
        <w:br/>
      </w:r>
    </w:p>
    <w:p>
      <w:r>
        <w:t>𪇬##𪇬</w:t>
        <w:br/>
        <w:br/>
        <w:t>同“鸒”。《説文·鳥部》：“𪇬，卑居也。从鳥，與聲。”《集韻·御韻》：“𪇬，鳥名。《説文》：‘卑居也。’亦書作鸒。”《篇海類編·鳥獸類·鳥部》：“𪇬”，同“鸒”。《法言·學行》：“頻頻之黨，甚於𪇬斯，亦賊夫糧食而已矣。”</w:t>
        <w:br/>
      </w:r>
    </w:p>
    <w:p>
      <w:r>
        <w:t>𪇭##𪇭</w:t>
        <w:br/>
        <w:br/>
        <w:t>𪇭cài　《廣韻》倉大切，去泰清。</w:t>
        <w:br/>
        <w:br/>
        <w:t>鸟名。鸠属。《玉篇·鳥部》：“𪇭，鳩也。”《廣韻·泰韻》：“𪇭，𪇭鳩鳥。”《集韻·夳韻》：“𪇭，鳩屬。”</w:t>
        <w:br/>
      </w:r>
    </w:p>
    <w:p>
      <w:r>
        <w:t>𪇮##𪇮</w:t>
        <w:br/>
        <w:br/>
        <w:t>同“鸇”。《説文·鳥部》：“鸇，鷐風也。𪇮，籀文鸇从廛。”</w:t>
        <w:br/>
      </w:r>
    </w:p>
    <w:p>
      <w:r>
        <w:t>𪇯##𪇯</w:t>
        <w:br/>
        <w:br/>
        <w:t>𪇯liú　《集韻》力求切，平尤來。</w:t>
        <w:br/>
        <w:br/>
        <w:t>鸭蛋。《集韻·尤韻》：“𪇯，鶩卵。”</w:t>
        <w:br/>
      </w:r>
    </w:p>
    <w:p>
      <w:r>
        <w:t>𪇰##𪇰</w:t>
        <w:br/>
        <w:br/>
        <w:t>𪇰bǔ　《廣韻》博木切，入屋幫。又博沃切，北角切，薄報切。</w:t>
        <w:br/>
        <w:br/>
        <w:t>〔烏𪇰〕水鸟名。一名鵅，又名青鶂。也单用。《廣韻·沃韻》：“𪇰，鵅、烏𪇰，水鳥名。”《本草綱目·禽部·鸕鶿》：“又有似鶂而短項，背上緑色，腹背紫白色者，名青鶂，一名烏𪇰。”《昌黎方言志·分類詞表》：“𪇰，水鳥，似雁而大。”</w:t>
        <w:br/>
      </w:r>
    </w:p>
    <w:p>
      <w:r>
        <w:t>𪇱##𪇱</w:t>
        <w:br/>
        <w:br/>
        <w:t>𪇱luò　《廣韻》盧各切，入鐸來。藥部。</w:t>
        <w:br/>
        <w:br/>
        <w:t>鸟名。形似雕。《玉篇·鳥部》：“𪇱，如鵰，黑文，赤首。”《山海經·西山經》：“（*三危之山*）有鳥焉，一首而三身，其狀如𪇱，其名曰鴟。”*郭璞*注：“𪇱，似鵰，黑文，赤頸。”</w:t>
        <w:br/>
      </w:r>
    </w:p>
    <w:p>
      <w:r>
        <w:t>𪇲##𪇲</w:t>
        <w:br/>
        <w:br/>
        <w:t>《説文》：“𪇲，鳥也。从鳥，𢧵聲。”</w:t>
        <w:br/>
        <w:br/>
        <w:t>jié　《廣韻》姊列切，入薛精。月部。</w:t>
        <w:br/>
        <w:br/>
        <w:t>（1）小鸟名。《説文·鳥部》：“𪇲，鳥也。”*段玉裁*注：“𪇲之言尐也，小鳥名也。”</w:t>
        <w:br/>
        <w:br/>
        <w:t>（2）小鸡。《玉篇·鳥部》：“𪇲，小雞也。”</w:t>
        <w:br/>
      </w:r>
    </w:p>
    <w:p>
      <w:r>
        <w:t>𪇳##𪇳</w:t>
        <w:br/>
        <w:br/>
        <w:t>《説文》：“𪇳，𪇳鴜也。从鳥，箴聲。”</w:t>
        <w:br/>
        <w:br/>
        <w:t>zhēn　《廣韻》職深切，平侵章。侵部。</w:t>
        <w:br/>
        <w:br/>
        <w:t>〔𪇳鴜〕水鸟名。《説文·鳥部》：“𪇳，𪇳鴜也。”《玉篇·鳥部》：“𪇳，𪇳鴜，水鳥，似魚虎而黑色。”《全漢文·司馬相如〈上林賦〉》：“𪇳䳄鵁鸕。”按：《漢書》及《文選》作“箴疵”，《史記》作“𪇳䳄”。</w:t>
        <w:br/>
      </w:r>
    </w:p>
    <w:p>
      <w:r>
        <w:t>𪇴##𪇴</w:t>
        <w:br/>
        <w:br/>
        <w:t>𪇴miè　《廣韻》莫結切，入屑明。</w:t>
        <w:br/>
        <w:br/>
        <w:t>鸟名。工雀。又名巧妇。《廣韻·屑韻》：“𪇴，工雀。”《集韻·屑韻》：“𪇴，鳥名，工雀也。一曰巧婦。”参见“鷦”。</w:t>
        <w:br/>
      </w:r>
    </w:p>
    <w:p>
      <w:r>
        <w:t>𪇵##𪇵</w:t>
        <w:br/>
        <w:br/>
        <w:t>𪇵guǎng　《集韻》古晃切，上蕩見。</w:t>
        <w:br/>
        <w:br/>
        <w:t>〔𪇵𪂇〕鸟名。也作“廣𪂇”、“廣昌”。凤属。《集韻·蕩韻》：“𪇵，𪇵𪂇，鳳類。”又《陽韻》：“𪂇，廣𪂇，鳳皇屬。”《正字通·鳥部》：“𪂇，《廣雅》：‘廣昌，鳳别名。’俗作𪇵𪂇。”</w:t>
        <w:br/>
      </w:r>
    </w:p>
    <w:p>
      <w:r>
        <w:t>𪇶##𪇶</w:t>
        <w:br/>
        <w:br/>
        <w:t>𪇶“鷦”的讹字。《正字通·鳥部》：“𪇶，鷦字之譌。”</w:t>
        <w:br/>
      </w:r>
    </w:p>
    <w:p>
      <w:r>
        <w:t>𪇷##𪇷</w:t>
        <w:br/>
        <w:br/>
        <w:t>《説文》：“𪇷，𪃈𪇷也。从鳥，辥聲。”</w:t>
        <w:br/>
        <w:br/>
        <w:t>jiá　《廣韻》古鎋切，入鎋見。月部。</w:t>
        <w:br/>
        <w:br/>
        <w:t>〔𪃈𪇷〕见“𪃈”。</w:t>
        <w:br/>
      </w:r>
    </w:p>
    <w:p>
      <w:r>
        <w:t>𪇸##𪇸</w:t>
        <w:br/>
        <w:br/>
        <w:t>𪇸同“鷺”。*唐**玄應*《一切經音義》卷十九：“白𪆽，字書作𪇸，同。”《集韻·莫韻》：“鷺，或从慮。”《字彙·鳥部》：“𪇸，同鷺。”</w:t>
        <w:br/>
      </w:r>
    </w:p>
    <w:p>
      <w:r>
        <w:t>𪇹##𪇹</w:t>
        <w:br/>
        <w:br/>
        <w:t>𪇹là　《廣韻》盧盍切，入盍來。又盧合切。</w:t>
        <w:br/>
        <w:br/>
        <w:t>（1）〔𪇹䳴〕鸟初飞貌。《玉篇·鳥部》：“𪇹，𪇹䳴，飛起皃。”《廣韻·合韻》：“𪇹，𪇹䳴，初飛皃。”</w:t>
        <w:br/>
        <w:br/>
        <w:t>（2）同“𦒦”。飞貌。《集韻·盇韻》：“𦒦，飛皃。或从鳥。”</w:t>
        <w:br/>
      </w:r>
    </w:p>
    <w:p>
      <w:r>
        <w:t>𪇺##𪇺</w:t>
        <w:br/>
        <w:br/>
        <w:t>𪇺同“𪁐（𪈹）”。《集韻·脂韻》：“𪁐，或作𪇺。”</w:t>
        <w:br/>
      </w:r>
    </w:p>
    <w:p>
      <w:r>
        <w:t>𪇼##𪇼</w:t>
        <w:br/>
        <w:br/>
        <w:t>𪇼同“難”。《玉篇·鳥部》：“𪇼，《説文》：‘鳥也。’與難同。”</w:t>
        <w:br/>
      </w:r>
    </w:p>
    <w:p>
      <w:r>
        <w:t>𪇽##𪇽</w:t>
        <w:br/>
        <w:br/>
        <w:t>¹⁵𪇽同“歎”。*清**馬國翰*《玉函山房輯佚書》卷六十引*漢**衛宏*《古文官書》：“歎、𪇽二形同，他旦反。歎吟也。”</w:t>
        <w:br/>
      </w:r>
    </w:p>
    <w:p>
      <w:r>
        <w:t>𪇾##𪇾</w:t>
        <w:br/>
        <w:br/>
        <w:t>𪇾同“鸝”。*元**劉秉忠*《城西遊》：“春色滿園花勝錦，黄𪇾只揀好枝嗁。”*明**田藝蘅*《柳含春》：“黄鸝飛上力難禁，留取待春深。”</w:t>
        <w:br/>
      </w:r>
    </w:p>
    <w:p>
      <w:r>
        <w:t>𪇿##𪇿</w:t>
        <w:br/>
        <w:br/>
        <w:t>同“鷹”。《正字通·鳥部》：“鷹，篆作𪇿。”</w:t>
        <w:br/>
      </w:r>
    </w:p>
    <w:p>
      <w:r>
        <w:t>𪈀##𪈀</w:t>
        <w:br/>
        <w:br/>
        <w:t>𪈀shòu　《改併四聲篇海·鳥部》引《搜真玉鏡》：“𪈀，尸咒切。”</w:t>
        <w:br/>
      </w:r>
    </w:p>
    <w:p>
      <w:r>
        <w:t>𪈁##𪈁</w:t>
        <w:br/>
        <w:br/>
        <w:t>𪈁同“𪇳”。《集韻·侵韻》：“𪈁，鳥名。《説文》：‘𪈁鴜也。’”按：《説文》、《玉篇》均作“𪇳”。《篇海類編·鳥獸類·鳥部》：“𪈁”，同“𪇳”。</w:t>
        <w:br/>
      </w:r>
    </w:p>
    <w:p>
      <w:r>
        <w:t>𪈂##𪈂</w:t>
        <w:br/>
        <w:br/>
        <w:t>𪈂〔𪈂鷝〕鹪鹩的别名。*民国*27年修《福建通志·物産志·羽類》：“鷦鳩，《閩産録異》云：‘各屬皆産，獨*福寧*呼竿鄭。黄黑色，即《詩》桃蟲，《詩》疏曰鷦鷯也，*福州*呼為𪈂鷝。’”</w:t>
        <w:br/>
      </w:r>
    </w:p>
    <w:p>
      <w:r>
        <w:t>𪈃##𪈃</w:t>
        <w:br/>
        <w:br/>
        <w:t>𪈃guō　《集韻》光鑊切，入鐸見。</w:t>
        <w:br/>
        <w:br/>
        <w:t>〔𪈃公〕鸟名。鴶鵴，即大杜鹃。今名布谷。《集韻·鐸韻》：“𪈃，𪈃公，鳥名。”《正字通·鳥部》：“𪈃，𪈃公，鳥名。按：郭公即鴶鵴别名。”</w:t>
        <w:br/>
      </w:r>
    </w:p>
    <w:p>
      <w:r>
        <w:t>𪈄##𪈄</w:t>
        <w:br/>
        <w:br/>
        <w:t>同“鷸”。《説文·鳥部》：“鷸，知天將雨鳥也。从鳥，矞聲。𪈄，鷸或从遹。”《集韻·術韻》：“鷸，或从遹。”</w:t>
        <w:br/>
      </w:r>
    </w:p>
    <w:p>
      <w:r>
        <w:t>𪈅##𪈅</w:t>
        <w:br/>
        <w:br/>
        <w:t>j?</w:t>
        <w:br/>
        <w:br/>
        <w:t>〔秸𪈅〕也作“鴶鵴”。布谷鸟。《集韻·屋韻》：“𪈅，鳥名，《説文》：‘秸𪈅、尸鳩。’或从匊。”</w:t>
        <w:br/>
        <w:br/>
        <w:t>𪈅同“鵴”。《集韻·屋韻》：“𪈅，或从匊。”</w:t>
        <w:br/>
      </w:r>
    </w:p>
    <w:p>
      <w:r>
        <w:t>𪈆##𪈆</w:t>
        <w:br/>
        <w:br/>
        <w:t>𪈆mèng　《玉篇》亡亘切。</w:t>
        <w:br/>
        <w:br/>
        <w:t>〔鴟𪈆〕鸟名。《玉篇·鳥部》：“𪈆，鴟𪈆也。”</w:t>
        <w:br/>
      </w:r>
    </w:p>
    <w:p>
      <w:r>
        <w:t>𪈇##𪈇</w:t>
        <w:br/>
        <w:br/>
        <w:t>𪈇qián　《玉篇》音錢。</w:t>
        <w:br/>
        <w:br/>
        <w:t>鸟名。《玉篇·鳥部》：“𪈇，鳥名。”</w:t>
        <w:br/>
      </w:r>
    </w:p>
    <w:p>
      <w:r>
        <w:t>𪈈##𪈈</w:t>
        <w:br/>
        <w:br/>
        <w:t>𪈈lài　《玉篇》音賴。</w:t>
        <w:br/>
        <w:br/>
        <w:t>鸟名。《玉篇·鳥部》：“𪈈，鳥也。”</w:t>
        <w:br/>
      </w:r>
    </w:p>
    <w:p>
      <w:r>
        <w:t>𪈉##𪈉</w:t>
        <w:br/>
        <w:br/>
        <w:t>𪈉同“䲻”。《龍龕手鑑·鳥部》：“𪈉”，同“䲻”。《字彙補·鳥部》：“𪈉，與䲻同。”</w:t>
        <w:br/>
      </w:r>
    </w:p>
    <w:p>
      <w:r>
        <w:t>𪈊##𪈊</w:t>
        <w:br/>
        <w:br/>
        <w:t>𪈊hé　《集韻》下革切，入麥匣。</w:t>
        <w:br/>
        <w:br/>
        <w:t>〔䳆𪈊〕鸟名。《集韻·麥韻》：“𪈊，䳆𪈊，鳥名。”</w:t>
        <w:br/>
      </w:r>
    </w:p>
    <w:p>
      <w:r>
        <w:t>𪈋##𪈋</w:t>
        <w:br/>
        <w:br/>
        <w:t>𪈋tuán</w:t>
        <w:br/>
        <w:br/>
        <w:t>鸟名。雕。《廣雅·釋鳥》：“𪈋，雕也。”*曹憲*注：“音團。”《字彙補·鳥部》：“𪈋，鳥名。見《廣雅》。”</w:t>
        <w:br/>
      </w:r>
    </w:p>
    <w:p>
      <w:r>
        <w:t>𪈌##𪈌</w:t>
        <w:br/>
        <w:br/>
        <w:t>𪈌同“𪇆（鸀）”。《龍龕手鑑·鳥部》：“𪈌”，“𪇆”的或体。</w:t>
        <w:br/>
      </w:r>
    </w:p>
    <w:p>
      <w:r>
        <w:t>𪈍##𪈍</w:t>
        <w:br/>
        <w:br/>
        <w:t>𪈍同“鵪”。《龍龕手鑑·鳥部》：“𪈍”，同“鵪”。</w:t>
        <w:br/>
      </w:r>
    </w:p>
    <w:p>
      <w:r>
        <w:t>𪈏##𪈏</w:t>
        <w:br/>
        <w:br/>
        <w:t>𪈏同“燕”。《集韻·霰韻》：“燕，《説文》：‘玄鳥也。’或从鳥。”《續漢書·輿服志上》：“（諸馬之文）王、公、列侯……絳扇汗，青翅𪈏尾。”《遼文匯·王説墓誌銘》：“𪈏集啣埿，鳥來下淚。”</w:t>
        <w:br/>
      </w:r>
    </w:p>
    <w:p>
      <w:r>
        <w:t>𪈐##𪈐</w:t>
        <w:br/>
        <w:br/>
        <w:t>𪈐同“𪈈”。《篇海類編·鳥獸類·鳥部》：“𪈐，鳥名。”按：《玉篇·鳥部》作“𪈈”。</w:t>
        <w:br/>
      </w:r>
    </w:p>
    <w:p>
      <w:r>
        <w:t>𪈑##𪈑</w:t>
        <w:br/>
        <w:br/>
        <w:t>𪈑huī　《字彙補·鳥部》：“𪈑，曉規切，音灰。義闕。”</w:t>
        <w:br/>
      </w:r>
    </w:p>
    <w:p>
      <w:r>
        <w:t>𪈒##𪈒</w:t>
        <w:br/>
        <w:br/>
        <w:t>同“鸕”。《説文·鳥部》：“𪈒，𪈒鷀也。从鳥，盧聲。”《集韻·模韻》：“𪈒，或作鸕。”</w:t>
        <w:br/>
      </w:r>
    </w:p>
    <w:p>
      <w:r>
        <w:t>𪈔##𪈔</w:t>
        <w:br/>
        <w:br/>
        <w:t>𪈔同“鷽”。*清**陸元輔*《陸桴亭論學酬畣序》：“𪈔鳩笑鳳，蝘蜓嘲龍，人心之惑也甚矣。”按：《説文·鳥部》作“鷽”。《莊子·逍遥遊》“蜩與學鳩笑之”*唐**陸德明*釋文：“本又作鷽。”“𪈔”为“鷽”的异体。</w:t>
        <w:br/>
      </w:r>
    </w:p>
    <w:p>
      <w:r>
        <w:t>𪈕##𪈕</w:t>
        <w:br/>
        <w:br/>
        <w:t>𪈕同“鸍”。《改併四聲篇海·鳥部》引《川篇》：“𪈕，音弥。”按：《廣韻》、《集韻》、《龍龕手鑑》均作“鸍”。</w:t>
        <w:br/>
      </w:r>
    </w:p>
    <w:p>
      <w:r>
        <w:t>𪈖##𪈖</w:t>
        <w:br/>
        <w:br/>
        <w:t>𪈖同“𪈟”。《類篇·鳥部》：“𪈖，𪃈𪈖，鳥名，似鳧。”</w:t>
        <w:br/>
      </w:r>
    </w:p>
    <w:p>
      <w:r>
        <w:t>𪈗##𪈗</w:t>
        <w:br/>
        <w:br/>
        <w:t>𪈗同“鸗”。《改併四聲篇海·鳥部》引《龍龕手鑑》：“𪈗，音籠。出《山海經》。”《字彙補·鳥部》：“𪈗，盧冬切，音籠。《字書》云此字出《山海經》，今本文無有，竢考。”按：《廣雅》、《廣韻》均作“鸗”。</w:t>
        <w:br/>
      </w:r>
    </w:p>
    <w:p>
      <w:r>
        <w:t>𪈘##𪈘</w:t>
        <w:br/>
        <w:br/>
        <w:t>𪈘hōng　《〈山海經〉郭璞注》音薨。</w:t>
        <w:br/>
        <w:br/>
        <w:t>〔蒲𪈘〕水名。《山海經·中山經》：“（*鬲山*）其陽多金，其陰多白珉。*蒲𪈘之水*出焉，而東流注於*江*。”</w:t>
        <w:br/>
      </w:r>
    </w:p>
    <w:p>
      <w:r>
        <w:t>𪈙##𪈙</w:t>
        <w:br/>
        <w:br/>
        <w:t>𪈙同“𪈟”。《集韻·舝韻》：“𪈙，𪃈𪈙，鳥名，似鳧。”按：《玉篇》、《廣韻》均作“𪈟”。</w:t>
        <w:br/>
      </w:r>
    </w:p>
    <w:p>
      <w:r>
        <w:t>𪈚##𪈚</w:t>
        <w:br/>
        <w:br/>
        <w:t>𪈚同“𪇰”。《玉篇·鳥部》：“𪇰，鵅、烏𪇰，水鳥也。𪈚，同𪇰。”《字彙·鳥部》：“𪈚，同𪇰。”《正字通·鳥部》：“𪈚，𪇰本字。”</w:t>
        <w:br/>
      </w:r>
    </w:p>
    <w:p>
      <w:r>
        <w:t>𪈛##𪈛</w:t>
        <w:br/>
        <w:br/>
        <w:t>𪈛同“𪇴”。《改併四聲篇海·鳥部》引《川篇》：“𪈛，鳥名。”《字彙·鳥部》：“𪈛，同𪇴。”</w:t>
        <w:br/>
      </w:r>
    </w:p>
    <w:p>
      <w:r>
        <w:t>𪈜##𪈜</w:t>
        <w:br/>
        <w:br/>
        <w:t>𪈜lǚ　《廣韻》力主切，上麌來。</w:t>
        <w:br/>
        <w:br/>
        <w:t>〔𪇖𪈜〕也作“𪇖鷜”。鸟名。郭公，即布谷。《玉篇·鳥部》：“𪈜，𪇖𪈜鳥。”又：“𪇖，𪇖𪈜鳥，今之郭公。”《廣韻·麌韻》：“𪈜，𪇖𪈜鳥，今云郭公也。”</w:t>
        <w:br/>
      </w:r>
    </w:p>
    <w:p>
      <w:r>
        <w:t>𪈝##𪈝</w:t>
        <w:br/>
        <w:br/>
        <w:t>𪈝同“䴒”。《字彙補·鳥部》：“𪈝，同䴒。”一说同“䴇”。鹤的别名。*北魏**楊衒之*《洛陽伽藍記·正始寺》：“白𪈝生於異縣，丹足出自他鄉。”*周祖谟*校釋：“𪈝，《逸史》本同，《大典》及《漢魏》本作鶴。案：字書無𪈝字，《廣韻·十五青》有䴇字，云䴇鳥，鶴别名也。䴇、𪈝蓋即一字。”</w:t>
        <w:br/>
      </w:r>
    </w:p>
    <w:p>
      <w:r>
        <w:t>𪈞##𪈞</w:t>
        <w:br/>
        <w:br/>
        <w:t>¹⁷𪈞同“鷇”。《字彙補·鳥部》：“𪈞，與鷇同。”</w:t>
        <w:br/>
      </w:r>
    </w:p>
    <w:p>
      <w:r>
        <w:t>𪈟##𪈟</w:t>
        <w:br/>
        <w:br/>
        <w:t>𪈟jiá　《廣韻》古鎋切，入鎋見。</w:t>
        <w:br/>
        <w:br/>
        <w:t>〔𪃈𪈟〕鸟名。《玉篇·鳥部》：“𪈟，𪃈𪈟。”《廣韻·鎋韻》：“𪈟，𪃈𪈟，鳥名，似鳧。”</w:t>
        <w:br/>
      </w:r>
    </w:p>
    <w:p>
      <w:r>
        <w:t>𪈡##𪈡</w:t>
        <w:br/>
        <w:br/>
        <w:t>𪈡同“鸑”。《龍龕手鑑·鳥部》：“𪈡，𪈡鷟，鳳屬也。”按：《説文》、《廣韻》均作“鸑”。</w:t>
        <w:br/>
      </w:r>
    </w:p>
    <w:p>
      <w:r>
        <w:t>𪈢##𪈢</w:t>
        <w:br/>
        <w:br/>
        <w:t>𪈢同“鵴”。《直音篇·鳥部》：“☀”，同“鵴”。</w:t>
        <w:br/>
        <w:br/>
        <w:t>𪈢同“鵴”。《字彙補·鳥部》：“𪈢，鵴本字。”</w:t>
        <w:br/>
      </w:r>
    </w:p>
    <w:p>
      <w:r>
        <w:t>𪈣##𪈣</w:t>
        <w:br/>
        <w:br/>
        <w:t>𪈣同“鵴”。《集韻·屋韻》：“𪈣，鳥名，鳲鳩也。或省。”《正字通·鳥部》：“𪈣，同鵴。”</w:t>
        <w:br/>
      </w:r>
    </w:p>
    <w:p>
      <w:r>
        <w:t>𪈤##𪈤</w:t>
        <w:br/>
        <w:br/>
        <w:t>𪈤同“鸚”。《字彙補·鳥部》：“𪈤，與鸚同。《海防類編》*倭國*有*𪈤𪃿里*。”</w:t>
        <w:br/>
      </w:r>
    </w:p>
    <w:p>
      <w:r>
        <w:t>𪈥##𪈥</w:t>
        <w:br/>
        <w:br/>
        <w:t>𪈥guī　《集韻》玄圭切，平齊匣。</w:t>
        <w:br/>
        <w:br/>
        <w:t>〔𪈥周〕也作“巂周”。鸟名，燕。《集韻·齊韻》：“巂，鳥名。《説文》：‘〔巂〕周，燕也。’或作𪈥。”</w:t>
        <w:br/>
      </w:r>
    </w:p>
    <w:p>
      <w:r>
        <w:t>𪈦##𪈦</w:t>
        <w:br/>
        <w:br/>
        <w:t>𪈦同“鸓”。《篇海類編·鳥獸類·鳥部》：“𪈦，與鸓同。”</w:t>
        <w:br/>
      </w:r>
    </w:p>
    <w:p>
      <w:r>
        <w:t>𪈧##𪈧</w:t>
        <w:br/>
        <w:br/>
        <w:t>𪈧同“𪇑”。《篇海類編·鳥獸類·鳥部》：“𪇑，亦作𪈧。”《文殊師利菩薩根本大教王經金翅鳥王品》卷一：“若欲令人相憎，以𪈧鶘翅毛燒火。”</w:t>
        <w:br/>
      </w:r>
    </w:p>
    <w:p>
      <w:r>
        <w:t>𪈨##𪈨</w:t>
        <w:br/>
        <w:br/>
        <w:t>𪈨yī　《改併四聲篇海》引《搜真玉鏡》音鷖。</w:t>
        <w:br/>
        <w:br/>
        <w:t>凫。《改併四聲篇海·鳥部》引《搜真玉鏡》：“𪈨，鳬也。”</w:t>
        <w:br/>
      </w:r>
    </w:p>
    <w:p>
      <w:r>
        <w:t>𪈩##𪈩</w:t>
        <w:br/>
        <w:br/>
        <w:t>《説文》：“𪈩，𪈩專，畐蹂，如䧿短尾，射之銜矢射人。从鳥，雚聲。”*段玉裁*注：“《釋鳥》作‘鸛鷒、鶝鶔’，《廣韻》作‘鸛鷤’。”</w:t>
        <w:br/>
        <w:br/>
        <w:t>huān　《廣韻》呼官切，平桓曉。元部。</w:t>
        <w:br/>
        <w:br/>
        <w:t>〔𪈩專〕同“𪈩鷒”。鸟名。《説文·鳥部》：“𪈩，𪈩專，畐蹂，如䧿短尾，射之銜矢射人。”《玉篇·鳥部》：“𪈩，𪈩鷒，鶝鶔。”</w:t>
        <w:br/>
      </w:r>
    </w:p>
    <w:p>
      <w:r>
        <w:t>𪈪##𪈪</w:t>
        <w:br/>
        <w:br/>
        <w:t>𪈪同“鷱”。《字彙補·鳥部》：“𪈪，鳥名。《廣雅》鸊𪈪。”按：古今逸史本《廣雅》及汉魏丛书本《博雅》作“鸊𪈪”，畿辅丛书本《廣雅》作“鸊鷱”。“𪈪”为“鷱”字的或体。</w:t>
        <w:br/>
      </w:r>
    </w:p>
    <w:p>
      <w:r>
        <w:t>𪈫##𪈫</w:t>
        <w:br/>
        <w:br/>
        <w:t>同“𪈚（𪇰）”。*五代**徐鍇*《説文繫傳·鳥部》：“𪈫，烏𪈫也。从鳥，㬥聲。”《篇海類編·鳥獸類·鳥部》：“𪈫”，同“𪈚”。</w:t>
        <w:br/>
      </w:r>
    </w:p>
    <w:p>
      <w:r>
        <w:t>𪈬##𪈬</w:t>
        <w:br/>
        <w:br/>
        <w:t>𪈬同“𪈨”。《改併四聲篇海·鳥部》引《搜真玉鏡》：“𪈬”，同“𪈨”。《字彙補·鳥部》：“𪈨，於宜切，音鷖。鳬也。亦作𪈬。”</w:t>
        <w:br/>
      </w:r>
    </w:p>
    <w:p>
      <w:r>
        <w:t>𪈭##𪈭</w:t>
        <w:br/>
        <w:br/>
        <w:t>𪈭同“𪇖”。</w:t>
        <w:br/>
      </w:r>
    </w:p>
    <w:p>
      <w:r>
        <w:t>𪈮##𪈮</w:t>
        <w:br/>
        <w:br/>
        <w:t>𪈮同“𪈿”。《廣韻·删韻》：“𪈮，似鳧，一目一足一翼，相得乃飛，即比翼鳥也。”《集韻·删韻》：“𪈮”，同“𪈿”。</w:t>
        <w:br/>
      </w:r>
    </w:p>
    <w:p>
      <w:r>
        <w:t>𪈯##𪈯</w:t>
        <w:br/>
        <w:br/>
        <w:t>𪈯同“鸖（鶴）”。《龍龕手鑑·鳥部》：“𪈯”，“鸖”的俗字。</w:t>
        <w:br/>
      </w:r>
    </w:p>
    <w:p>
      <w:r>
        <w:t>𪈰##𪈰</w:t>
        <w:br/>
        <w:br/>
        <w:t>𪈰luó　《字彙補》力何切。</w:t>
        <w:br/>
        <w:br/>
        <w:t>鸟名。《字彙補·鳥部》：“𪈰，鳥名。”</w:t>
        <w:br/>
      </w:r>
    </w:p>
    <w:p>
      <w:r>
        <w:t>𪈱##𪈱</w:t>
        <w:br/>
        <w:br/>
        <w:t>𪈱“𪈴”的讹字。《改併四聲篇海·鳥部》引《川篇》：“𪈱，𪈱有三頭。”《字彙補·鳥部》：“𪈱，𪈱鳥，有三角。”按：《玉篇》、《廣韻》、《集韻》、《類篇》、《字彙》等均作“𪈴”，当据正。</w:t>
        <w:br/>
      </w:r>
    </w:p>
    <w:p>
      <w:r>
        <w:t>𪈳##𪈳</w:t>
        <w:br/>
        <w:br/>
        <w:t>𪈳同“鸝”。《方言》卷二：“𪈳黄，自*關*而東謂之鶬鶊，自*關*而西謂之𪈳黄，或謂之黄鳥，或謂之楚雀。”*戴震*疏證：“𪈳、鸝，字異音義同。”</w:t>
        <w:br/>
      </w:r>
    </w:p>
    <w:p>
      <w:r>
        <w:t>𪈴##𪈴</w:t>
        <w:br/>
        <w:br/>
        <w:t>²⁰𪈴jué　《廣韻》居縛切，入藥見。</w:t>
        <w:br/>
        <w:br/>
        <w:t>传说中的三头三脚的怪鸟。《廣韻·藥韻》：“𪈴，三首三足鳥。”《集韻·藥韻》：“𪈴，鳥名。如鷄，白身，三首三足。”《正字通·鳥部》：“𪈴，考《山海經》有瞿如鳥，*郭璞*贊：瞿如三首，厥狀似鵁。本作瞿。”</w:t>
        <w:br/>
      </w:r>
    </w:p>
    <w:p>
      <w:r>
        <w:t>𪈵##𪈵</w:t>
        <w:br/>
        <w:br/>
        <w:t>同“鳳”。《説文解字·鳥部》：“𪈵，亦古文鳳。”</w:t>
        <w:br/>
      </w:r>
    </w:p>
    <w:p>
      <w:r>
        <w:t>𪈶##𪈶</w:t>
        <w:br/>
        <w:br/>
        <w:t>同“鷻”。《正字通·鳥部》：“𪆃，篆作𪈶，隸省作鷻。”</w:t>
        <w:br/>
      </w:r>
    </w:p>
    <w:p>
      <w:r>
        <w:t>𪈷##𪈷</w:t>
        <w:br/>
        <w:br/>
        <w:t>𪈷同“鷻”。《六書故·動物三》：“𪈷，《詩》云：‘匪𪈷匪鳶，翰飛戾天。’”《正字通·鳥部》：“𪆃，本作𪈷，隸省作鷻。”</w:t>
        <w:br/>
      </w:r>
    </w:p>
    <w:p>
      <w:r>
        <w:t>𪈸##𪈸</w:t>
        <w:br/>
        <w:br/>
        <w:t>𪈸同“鸛”。《龍龕手鑑·鳥部》：“𪈸，俗。”《字彙補·鳥部》：“𪈸，鳥名。”*张涌泉*《漢語俗字叢考》：“此字當是‘鸛’的繁化俗字。”</w:t>
        <w:br/>
      </w:r>
    </w:p>
    <w:p>
      <w:r>
        <w:t>𪈹##𪈹</w:t>
        <w:br/>
        <w:br/>
        <w:t>𪈹同“鸝”。《改併四聲篇海·鳥部》引《奚韻》：“𪈹，同鸝。”《字彙補·鳥部》：“𪈹，同鸝。”</w:t>
        <w:br/>
      </w:r>
    </w:p>
    <w:p>
      <w:r>
        <w:t>𪈺##𪈺</w:t>
        <w:br/>
        <w:br/>
        <w:t>𪈺同“鸀”。*唐**慧琳*《一切經音義》卷四：“𪈺鳿，*郭璞*曰：‘鸀鳿似鴨而大，長頸赤目，紫紺色。’”按：《玉篇·鳥部》作“鸀”。*南朝**梁**江淹*《學梁王兔園賦》：“水鳥駕鵝、𪈺鳿、鶵鴈，上飛*衡陽*，下宿*沅漢*。”*唐**皮日休*《奉和魯望早春雪中作吴體見寄》：“溪光冷射觸𪈺鳿。”</w:t>
        <w:br/>
      </w:r>
    </w:p>
    <w:p>
      <w:r>
        <w:t>𪈻##𪈻</w:t>
        <w:br/>
        <w:br/>
        <w:t>²¹𪈻quán　《廣韻》巨員切，平仙羣。</w:t>
        <w:br/>
        <w:br/>
        <w:t>〔𪈻鵒〕也作“鸜鵒”。《玉篇·鳥部》：“𪈻，𪈻鵒，亦鴝鵒也。”《集韻·㒨韻》：“𪈻，𪈻鵒，鳥名。或作鸜。”</w:t>
        <w:br/>
      </w:r>
    </w:p>
    <w:p>
      <w:r>
        <w:t>𪈼##𪈼</w:t>
        <w:br/>
        <w:br/>
        <w:t>²²𪈼niǎo　《玉篇》奴了切。</w:t>
        <w:br/>
        <w:br/>
        <w:t>（1）鸟名。《玉篇·鳥部》：“𪈼，鳥名。”</w:t>
        <w:br/>
        <w:br/>
        <w:t>（2）同“鳥”。*清**大橋式羽*《雪巖外傳》第七回：“人家為伊闊氣落，嘔伊王爺，單實撥伊養養𪈼人有四個咚，唤得什個𪈼匠。其個𪈼籠也實天下少有個，象牙做個籠絲，白玉做個籠鈎，所以人家話，做其個𪈼，也實前世修來個。”</w:t>
        <w:br/>
      </w:r>
    </w:p>
    <w:p>
      <w:r>
        <w:t>𪈿##𪈿</w:t>
        <w:br/>
        <w:br/>
        <w:t>²⁵𪈿mán　《廣韻》莫奔切，平魂明。又《集韻》謨還切。</w:t>
        <w:br/>
        <w:br/>
        <w:t>鸟名。又名“蠻蠻”、“鶼鶼”。即比翼鸟。《玉篇·鳥部》：“𪈿，即比翼鳥也。”《集韻·删韻》：“𪈿，《山海經》有鳥如鳧，一翼一目，相得乃飛，名曰𪈿𪈿。”《正字通·鳥部》：“𪈿，比翼鳥。《山海經》作蠻蠻。《爾雅》作鶼鶼，同類異名也。”</w:t>
        <w:br/>
      </w:r>
    </w:p>
    <w:p>
      <w:r>
        <w:t>𪉀##𪉀</w:t>
        <w:br/>
        <w:br/>
        <w:t>³¹𪉀</w:t>
        <w:br/>
        <w:br/>
        <w:t>同“䴎”。《説文·鳥部》：“䴎，鼠形、飛走、且乳之鳥也。从鳥，畾聲。𪉀，籀文䴎。”</w:t>
        <w:br/>
      </w:r>
    </w:p>
    <w:p>
      <w:r>
        <w:t>𪉂##𪉂</w:t>
        <w:br/>
        <w:br/>
        <w:t>𪉂“䲰”的类推简化字。</w:t>
        <w:br/>
      </w:r>
    </w:p>
    <w:p>
      <w:r>
        <w:t>𪉃##𪉃</w:t>
        <w:br/>
        <w:br/>
        <w:t>𪉃“鳼”的类推简化字。</w:t>
        <w:br/>
      </w:r>
    </w:p>
    <w:p>
      <w:r>
        <w:t>𪉄##𪉄</w:t>
        <w:br/>
        <w:br/>
        <w:t>𪉄“𩿪”的类推简化字。</w:t>
        <w:br/>
      </w:r>
    </w:p>
    <w:p>
      <w:r>
        <w:t>𪉅##𪉅</w:t>
        <w:br/>
        <w:br/>
        <w:t>𪉅“𪀦”的类推简化字。</w:t>
        <w:br/>
      </w:r>
    </w:p>
    <w:p>
      <w:r>
        <w:t>𪉆##𪉆</w:t>
        <w:br/>
        <w:br/>
        <w:t>𪉆“鴲”的类推简化字。</w:t>
        <w:br/>
      </w:r>
    </w:p>
    <w:p>
      <w:r>
        <w:t>𪉈##𪉈</w:t>
        <w:br/>
        <w:br/>
        <w:t>𪉈“鴜”的类推简化字。</w:t>
        <w:br/>
      </w:r>
    </w:p>
    <w:p>
      <w:r>
        <w:t>𪉉##𪉉</w:t>
        <w:br/>
        <w:br/>
        <w:t>𪉉“𪁈”的类推简化字。</w:t>
        <w:br/>
      </w:r>
    </w:p>
    <w:p>
      <w:r>
        <w:t>𪉊##𪉊</w:t>
        <w:br/>
        <w:br/>
        <w:t>𪉊“鷨”的类推简化字。</w:t>
        <w:br/>
      </w:r>
    </w:p>
    <w:p>
      <w:r>
        <w:t>𪉋##𪉋</w:t>
        <w:br/>
        <w:br/>
        <w:t>𪉋“𪀾”的类推简化字。</w:t>
        <w:br/>
      </w:r>
    </w:p>
    <w:p>
      <w:r>
        <w:t>𪉌##𪉌</w:t>
        <w:br/>
        <w:br/>
        <w:t>𪉌“𪁖”的类推简化字。</w:t>
        <w:br/>
      </w:r>
    </w:p>
    <w:p>
      <w:r>
        <w:t>𪉍##𪉍</w:t>
        <w:br/>
        <w:br/>
        <w:t>𪉍“鵚”的类推简化字。</w:t>
        <w:br/>
      </w:r>
    </w:p>
    <w:p>
      <w:r>
        <w:t>𪉎##𪉎</w:t>
        <w:br/>
        <w:br/>
        <w:t>𪉎“𪂆”的类推简化字。</w:t>
        <w:br/>
      </w:r>
    </w:p>
    <w:p>
      <w:r>
        <w:t>𪉏##𪉏</w:t>
        <w:br/>
        <w:br/>
        <w:t>𪉏“𪃏”的类推简化字。</w:t>
        <w:br/>
      </w:r>
    </w:p>
    <w:p>
      <w:r>
        <w:t>𪉐##𪉐</w:t>
        <w:br/>
        <w:br/>
        <w:t>𪉐“𪃍”的类推简化字。</w:t>
        <w:br/>
      </w:r>
    </w:p>
    <w:p>
      <w:r>
        <w:t>𪉑##𪉑</w:t>
        <w:br/>
        <w:br/>
        <w:t>𪉑“鷔”的类推简化字。</w:t>
        <w:br/>
      </w:r>
    </w:p>
    <w:p>
      <w:r>
        <w:t>𪉒##𪉒</w:t>
        <w:br/>
        <w:br/>
        <w:t>𪉒“𪄕”的类推简化字。</w:t>
        <w:br/>
      </w:r>
    </w:p>
    <w:p>
      <w:r>
        <w:t>𪉔##𪉔</w:t>
        <w:br/>
        <w:br/>
        <w:t>𪉔“𪄆”的类推简化字。</w:t>
        <w:br/>
      </w:r>
    </w:p>
    <w:p>
      <w:r>
        <w:t>𪉕##𪉕</w:t>
        <w:br/>
        <w:br/>
        <w:t>𪉕“𪇳”的类推简化字。</w:t>
        <w:br/>
      </w:r>
    </w:p>
    <w:p>
      <w:r>
        <w:t>𫚴##𫚴</w:t>
        <w:br/>
        <w:br/>
        <w:t>𫚴同“鶖”。《直音篇·鳥部》：“𫚴”，同“鶖”。</w:t>
        <w:br/>
      </w:r>
    </w:p>
    <w:p>
      <w:r>
        <w:t>𫛚##𫛚</w:t>
        <w:br/>
        <w:br/>
        <w:t>𫛚“鳽”的类推简化字。</w:t>
        <w:br/>
      </w:r>
    </w:p>
    <w:p>
      <w:r>
        <w:t>𫛛##𫛛</w:t>
        <w:br/>
        <w:br/>
        <w:t>𫛛“鳷”的类推简化字。</w:t>
        <w:br/>
      </w:r>
    </w:p>
    <w:p>
      <w:r>
        <w:t>𫛜##𫛜</w:t>
        <w:br/>
        <w:br/>
        <w:t>𫛜“鴀”的类推简化字。</w:t>
        <w:br/>
      </w:r>
    </w:p>
    <w:p>
      <w:r>
        <w:t>𫛝##𫛝</w:t>
        <w:br/>
        <w:br/>
        <w:t>𫛝“鴅”的类推简化字。</w:t>
        <w:br/>
      </w:r>
    </w:p>
    <w:p>
      <w:r>
        <w:t>𫛞##𫛞</w:t>
        <w:br/>
        <w:br/>
        <w:t>𫛞“鴃”的类推简化字。</w:t>
        <w:br/>
      </w:r>
    </w:p>
    <w:p>
      <w:r>
        <w:t>𫛟##𫛟</w:t>
        <w:br/>
        <w:br/>
        <w:t>𫛟“鸗”的类推简化字。</w:t>
        <w:br/>
      </w:r>
    </w:p>
    <w:p>
      <w:r>
        <w:t>𫛠##𫛠</w:t>
        <w:br/>
        <w:br/>
        <w:t>𫛠“𩿤”的类推简化字。</w:t>
        <w:br/>
      </w:r>
    </w:p>
    <w:p>
      <w:r>
        <w:t>𫛡##𫛡</w:t>
        <w:br/>
        <w:br/>
        <w:t>𫛡“鴔”的类推简化字。</w:t>
        <w:br/>
      </w:r>
    </w:p>
    <w:p>
      <w:r>
        <w:t>𫛢##𫛢</w:t>
        <w:br/>
        <w:br/>
        <w:t>𫛢“鸋”的类推简化字。</w:t>
        <w:br/>
      </w:r>
    </w:p>
    <w:p>
      <w:r>
        <w:t>𫛣##𫛣</w:t>
        <w:br/>
        <w:br/>
        <w:t>𫛣“鴥”的类推简化字。</w:t>
        <w:br/>
      </w:r>
    </w:p>
    <w:p>
      <w:r>
        <w:t>𫛤##𫛤</w:t>
        <w:br/>
        <w:br/>
        <w:t>𫛤“鴐”的类推简化字。</w:t>
        <w:br/>
      </w:r>
    </w:p>
    <w:p>
      <w:r>
        <w:t>𫛥##𫛥</w:t>
        <w:br/>
        <w:br/>
        <w:t>𫛥“鵊”的类推简化字。</w:t>
        <w:br/>
      </w:r>
    </w:p>
    <w:p>
      <w:r>
        <w:t>𫛦##𫛦</w:t>
        <w:br/>
        <w:br/>
        <w:t>☀“鴮”的类推简化字。</w:t>
        <w:br/>
      </w:r>
    </w:p>
    <w:p>
      <w:r>
        <w:t>𫛧##𫛧</w:t>
        <w:br/>
        <w:br/>
        <w:t>𫛧“𪀖”的类推简化字。</w:t>
        <w:br/>
      </w:r>
    </w:p>
    <w:p>
      <w:r>
        <w:t>𫛨##𫛨</w:t>
        <w:br/>
        <w:br/>
        <w:t>𫛨“鵧”的类推简化字。</w:t>
        <w:br/>
      </w:r>
    </w:p>
    <w:p>
      <w:r>
        <w:t>𫛩##𫛩</w:t>
        <w:br/>
        <w:br/>
        <w:t>𫛩“鴳”的类推简化字。</w:t>
        <w:br/>
      </w:r>
    </w:p>
    <w:p>
      <w:r>
        <w:t>𫛪##𫛪</w:t>
        <w:br/>
        <w:br/>
        <w:t>𫛪“鴽”的类推简化字。</w:t>
        <w:br/>
      </w:r>
    </w:p>
    <w:p>
      <w:r>
        <w:t>𫛫##𫛫</w:t>
        <w:br/>
        <w:br/>
        <w:t>𫛫“鶰”的类推简化字。</w:t>
        <w:br/>
      </w:r>
    </w:p>
    <w:p>
      <w:r>
        <w:t>𫛬##𫛬</w:t>
        <w:br/>
        <w:br/>
        <w:t>𫛬“䳜”的类推简化字。</w:t>
        <w:br/>
      </w:r>
    </w:p>
    <w:p>
      <w:r>
        <w:t>𫛭##𫛭</w:t>
        <w:br/>
        <w:br/>
        <w:t>𫛭“鵟”的类推简化字。</w:t>
        <w:br/>
      </w:r>
    </w:p>
    <w:p>
      <w:r>
        <w:t>𫛮##𫛮</w:t>
        <w:br/>
        <w:br/>
        <w:t>𫛮“䳤”的类推简化字。</w:t>
        <w:br/>
      </w:r>
    </w:p>
    <w:p>
      <w:r>
        <w:t>𫛯##𫛯</w:t>
        <w:br/>
        <w:br/>
        <w:t>𫛯“鶭”的类推简化字。</w:t>
        <w:br/>
      </w:r>
    </w:p>
    <w:p>
      <w:r>
        <w:t>𫛰##𫛰</w:t>
        <w:br/>
        <w:br/>
        <w:t>𫛰“䳢”的类推简化字。</w:t>
        <w:br/>
      </w:r>
    </w:p>
    <w:p>
      <w:r>
        <w:t>𫛱##𫛱</w:t>
        <w:br/>
        <w:br/>
        <w:t>𫛱“鵫”的类推简化字。</w:t>
        <w:br/>
      </w:r>
    </w:p>
    <w:p>
      <w:r>
        <w:t>𫛲##𫛲</w:t>
        <w:br/>
        <w:br/>
        <w:t>𫛲“鵰”的类推简化字。</w:t>
        <w:br/>
      </w:r>
    </w:p>
    <w:p>
      <w:r>
        <w:t>𫛳##𫛳</w:t>
        <w:br/>
        <w:br/>
        <w:t>𫛳“鵩”的类推简化字。</w:t>
        <w:br/>
      </w:r>
    </w:p>
    <w:p>
      <w:r>
        <w:t>𫛴##𫛴</w:t>
        <w:br/>
        <w:br/>
        <w:t>𫛴“鷤”的类推简化字。</w:t>
        <w:br/>
      </w:r>
    </w:p>
    <w:p>
      <w:r>
        <w:t>𫛵##𫛵</w:t>
        <w:br/>
        <w:br/>
        <w:t>𫛵“鶌”的类推简化字。</w:t>
        <w:br/>
      </w:r>
    </w:p>
    <w:p>
      <w:r>
        <w:t>𫛶##𫛶</w:t>
        <w:br/>
        <w:br/>
        <w:t>𫛶“鶒”的类推简化字。</w:t>
        <w:br/>
      </w:r>
    </w:p>
    <w:p>
      <w:r>
        <w:t>𫛷##𫛷</w:t>
        <w:br/>
        <w:br/>
        <w:t>𫛷“鶦”的类推简化字。</w:t>
        <w:br/>
      </w:r>
    </w:p>
    <w:p>
      <w:r>
        <w:t>𫛸##𫛸</w:t>
        <w:br/>
        <w:br/>
        <w:t>𫛸“鶗”的类推简化字。</w:t>
        <w:br/>
      </w:r>
    </w:p>
    <w:p>
      <w:r>
        <w:t>𫛹##𫛹</w:t>
        <w:br/>
        <w:br/>
        <w:t>𫛹“𪃧”的类推简化字。</w:t>
        <w:br/>
      </w:r>
    </w:p>
    <w:p>
      <w:r>
        <w:t>𫛺##𫛺</w:t>
        <w:br/>
        <w:br/>
        <w:t>𫛺“䳧”的类推简化字。</w:t>
        <w:br/>
      </w:r>
    </w:p>
    <w:p>
      <w:r>
        <w:t>𫛼##𫛼</w:t>
        <w:br/>
        <w:br/>
        <w:t>𫛼“䳫”的类推简化字。</w:t>
        <w:br/>
      </w:r>
    </w:p>
    <w:p>
      <w:r>
        <w:t>𫛽##𫛽</w:t>
        <w:br/>
        <w:br/>
        <w:t>𫛽“鷅”的类推简化字。</w:t>
        <w:br/>
      </w:r>
    </w:p>
    <w:p>
      <w:r>
        <w:t>𫜀##𫜀</w:t>
        <w:br/>
        <w:br/>
        <w:t>𫜀“鷐”的类推简化字。</w:t>
        <w:br/>
      </w:r>
    </w:p>
    <w:p>
      <w:r>
        <w:t>𫜁##𫜁</w:t>
        <w:br/>
        <w:br/>
        <w:t>𫜁“鷩”的类推简化字。</w:t>
        <w:br/>
      </w:r>
    </w:p>
    <w:p>
      <w:r>
        <w:t>𫜃##𫜃</w:t>
        <w:br/>
        <w:br/>
        <w:t>𫜃“鷣”的类推简化字。</w:t>
        <w:br/>
      </w:r>
    </w:p>
    <w:p>
      <w:r>
        <w:t>𫜄##𫜄</w:t>
        <w:br/>
        <w:br/>
        <w:t>𫜄“鷷”的类推简化字。</w:t>
        <w:br/>
      </w:r>
    </w:p>
    <w:p>
      <w:r>
        <w:t>𫜅##𫜅</w:t>
        <w:br/>
        <w:br/>
        <w:t>𫜅“䴋”的类推简化字。</w:t>
        <w:br/>
      </w:r>
    </w:p>
    <w:p>
      <w:r>
        <w:t>𬷕##𬷕</w:t>
        <w:br/>
        <w:br/>
        <w:t>𬷕“鵏”的类推简化字。</w:t>
        <w:br/>
      </w:r>
    </w:p>
    <w:p>
      <w:r>
        <w:t>𬷻##𬷻</w:t>
        <w:br/>
        <w:br/>
        <w:t>𬷻“𩾐”的类推简化字。</w:t>
        <w:br/>
      </w:r>
    </w:p>
    <w:p>
      <w:r>
        <w:t>𬷾##𬷾</w:t>
        <w:br/>
        <w:br/>
        <w:t>𬷾“䲨”的类推简化字。</w:t>
        <w:br/>
      </w:r>
    </w:p>
    <w:p>
      <w:r>
        <w:t>𬸀##𬸀</w:t>
        <w:br/>
        <w:br/>
        <w:t>𬸀“鴍”的类推简化字。</w:t>
        <w:br/>
      </w:r>
    </w:p>
    <w:p>
      <w:r>
        <w:t>𬸅##𬸅</w:t>
        <w:br/>
        <w:br/>
        <w:t>𬸅“鶵”的类推简化字。</w:t>
        <w:br/>
      </w:r>
    </w:p>
    <w:p>
      <w:r>
        <w:t>𬸈##𬸈</w:t>
        <w:br/>
        <w:br/>
        <w:t>𬸈“鵄”的类推简化字。</w:t>
        <w:br/>
      </w:r>
    </w:p>
    <w:p>
      <w:r>
        <w:t>𬸊##𬸊</w:t>
        <w:br/>
        <w:br/>
        <w:t>𬸊“鵀”的类推简化字。</w:t>
        <w:br/>
      </w:r>
    </w:p>
    <w:p>
      <w:r>
        <w:t>𬸒##𬸒</w:t>
        <w:br/>
        <w:br/>
        <w:t>𬸒“鶀”的类推简化字。</w:t>
        <w:br/>
      </w:r>
    </w:p>
    <w:p>
      <w:r>
        <w:t>𬸕##𬸕</w:t>
        <w:br/>
        <w:br/>
        <w:t>𬸕“鸎”的类推简化字。</w:t>
        <w:br/>
      </w:r>
    </w:p>
    <w:p>
      <w:r>
        <w:t>𬸖##𬸖</w:t>
        <w:br/>
        <w:br/>
        <w:t>𬸖“𪂈”的类推简化字。</w:t>
        <w:br/>
      </w:r>
    </w:p>
    <w:p>
      <w:r>
        <w:t>𬸘##𬸘</w:t>
        <w:br/>
        <w:br/>
        <w:t>𬸘“鶠”的类推简化字。</w:t>
        <w:br/>
      </w:r>
    </w:p>
    <w:p>
      <w:r>
        <w:t>𬸚##𬸚</w:t>
        <w:br/>
        <w:br/>
        <w:t>𬸚“鸑”的类推简化字。</w:t>
        <w:br/>
      </w:r>
    </w:p>
    <w:p>
      <w:r>
        <w:t>𬸜##𬸜</w:t>
        <w:br/>
        <w:br/>
        <w:t>𬸜“鶣”的类推简化字。</w:t>
        <w:br/>
      </w:r>
    </w:p>
    <w:p>
      <w:r>
        <w:t>𬸠##𬸠</w:t>
        <w:br/>
        <w:br/>
        <w:t>𬸠“𪃿”的类推简化字。</w:t>
        <w:br/>
      </w:r>
    </w:p>
    <w:p>
      <w:r>
        <w:t>𬸦##𬸦</w:t>
        <w:br/>
        <w:br/>
        <w:t>𬸦“鷟”的类推简化字。</w:t>
        <w:br/>
      </w:r>
    </w:p>
    <w:p>
      <w:r>
        <w:t>𬸩##𬸩</w:t>
        <w:br/>
        <w:br/>
        <w:t>𬸩“䴈”的类推简化字。</w:t>
        <w:br/>
      </w:r>
    </w:p>
    <w:p>
      <w:r>
        <w:t>𬸪##𬸪</w:t>
        <w:br/>
        <w:br/>
        <w:t>𬸪“鷭”的类推简化字。</w:t>
        <w:br/>
      </w:r>
    </w:p>
    <w:p>
      <w:r>
        <w:t>𬸭##𬸭</w:t>
        <w:br/>
        <w:br/>
        <w:t>𬸭“𪆰”的类推简化字。</w:t>
        <w:br/>
      </w:r>
    </w:p>
    <w:p>
      <w:r>
        <w:t>𬸯##𬸯</w:t>
        <w:br/>
        <w:br/>
        <w:t>𬸯“鷿”的类推简化字。</w:t>
        <w:br/>
      </w:r>
    </w:p>
    <w:p>
      <w:r>
        <w:t>𬸱##𬸱</w:t>
        <w:br/>
        <w:br/>
        <w:t>𬸱“鸜”的类推简化字。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