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㬰##㬰</w:t>
        <w:br/>
        <w:br/>
        <w:t>同“臾”。《正字通·曰部》：“㬰，俗臾字。”*宋**曾慥*《類説》卷二十六引*李肇*《唐國史補》：“須㬰命茶甚急，又命酒果。”</w:t>
        <w:br/>
      </w:r>
    </w:p>
    <w:p>
      <w:r>
        <w:t>㬱##㬱</w:t>
        <w:br/>
        <w:br/>
        <w:t>同“替”。《正字通·曰部》：“㬱，今作替。”</w:t>
        <w:br/>
      </w:r>
    </w:p>
    <w:p>
      <w:r>
        <w:t>㬲##㬲</w:t>
        <w:br/>
        <w:br/>
        <w:t>㬲同“添”。《詳校篇海·更部》：“㬲，益也。”《直音篇·更部》：“㬲，與添同。”</w:t>
        <w:br/>
      </w:r>
    </w:p>
    <w:p>
      <w:r>
        <w:t>曰##曰</w:t>
        <w:br/>
        <w:br/>
        <w:t>《説文》：“曰，詞也。从口，乙聲，亦象口气出也。”*王筠*釋例：“鐘鼎文曰字作☀……蓋☀乃指事字，非乙聲也。其所作☀者，甘字古文有☀☀二形，故☀字以一記于口旁，不正在口上。*許*君作☀者，蓋如*大徐*説☀字，中一上曲，則字茂美。”</w:t>
        <w:br/>
        <w:br/>
        <w:t>yuē　《廣韻》王伐切，入月云。月部。</w:t>
        <w:br/>
        <w:br/>
        <w:t>（1）说；说道。《説文·曰部》：“曰，詞也。”*段玉裁*注：“詞者，意内而言外也。有是意而有是言。亦謂之曰，亦謂之云，云曰雙聲也。”《廣雅·釋詁四》：“曰，言也。”《易·乾》：“子曰：‘同聲相應，同氣相求。’”《孟子·梁惠王下》：“國人皆曰可殺，然後察之，見可殺焉，然後殺之。”*宋**王安石*《答司馬諫議書》：“如曰今日當一切不事事，守前所為而已，則非某之所敢知。”</w:t>
        <w:br/>
        <w:br/>
        <w:t>（2）叫做。*清**王引之*《經傳釋詞》卷二：“曰，猶為也。”《書·洪範》：“五行：一曰水，二曰火，三曰木，四曰金，五曰土。”《禮記·王制》：“國無九年之蓄曰不足，無六年之蓄曰急。”*鲁迅*《南腔北调集·题记》：“看看已经足够印成一本……便名之曰《南腔北调集》。”</w:t>
        <w:br/>
        <w:br/>
        <w:t>（3）助词。1.用于句首。《玉篇·曰部》：“曰，語端也。”*杨树达*《詞詮》卷八：“曰，語首助詞。”《詩·豳風·七月》：“嗟我婦子，曰為改歲，入此室處。”又《秦風·渭陽》：“我送舅氏，曰至*渭*陽。”*漢**張衡*《東京賦》：“曰止曰時，昭明有融。”2.用于句中。*杨树达*《詞詮》卷八：“曰，語中助詞。”《詩·豳風·東山》：“我東曰歸，我心西悲。”又《小雅·角弓》：“雨雪瀌瀌，見睍曰消。”*陸德明*釋文：“曰《韓詩》作聿。劉向同。”</w:t>
        <w:br/>
      </w:r>
    </w:p>
    <w:p>
      <w:r>
        <w:t>曱##曱</w:t>
        <w:br/>
        <w:br/>
        <w:t>曱yuē　《字彙補》烏謔切。</w:t>
        <w:br/>
        <w:br/>
        <w:t>取物。《字彙補·曰部》：“曱，《字學指南》：取物也。與甲字不同。”</w:t>
        <w:br/>
      </w:r>
    </w:p>
    <w:p>
      <w:r>
        <w:t>曲##曲</w:t>
        <w:br/>
        <w:br/>
        <w:t>《説文》：“曲，象器曲受物之形。或説，曲，蠶薄也。☀，古文曲。”*段玉裁*注：“匚象方器受物之形，側視之；☀象圜其中受物之形，正視之。”*徐灝*注箋：“隷變作曲……曲有圜形，亦有方體，故别作☀，見《汗簡》。☀即☀之變體。*戴仲達*謂☀本曲直之曲，生義于矩曲，是也……𠃊即矩形，故訓為𨒅曲，而直字从之。器，曲受物謂之曲，方受物謂之匚，皆無定名。蠶薄亦曲器之一也。”</w:t>
        <w:br/>
        <w:br/>
        <w:t>（一）qū　《廣韻》丘玉切，入燭溪。屋部。</w:t>
        <w:br/>
        <w:br/>
        <w:t>（1）蚕箔。《説文·曲部》：“曲，蠶薄也。”*宋育仁*部首箋正：“《詩》*毛*説‘豫蓄萑葦可以為曲’，即*許*説蠶薄，今*蜀*語謂之簸，*吴*語謂之編。”《禮記·月令》：“（季春之月）具曲、植、籧筐，后妃齊戒，親東鄉躬桑。”*鄭玄*注：“時所以養蠶器也，曲，薄也。”《淮南子·時則》：“具撲曲筥筐。”*高誘*注：“曲，薄也。*青**徐*謂之曲。”《史記·絳侯周勃世家》：“*勃*以織薄曲為生。”*裴駰*集解引*蘇林*曰：“薄，一名曲。”*司馬貞*索隱：“謂*勃*本以織蠶薄為生業也。*韋昭*云：‘北方謂薄為曲。’*許慎*注《淮南》云：‘曲，葦薄也。’”</w:t>
        <w:br/>
        <w:br/>
        <w:t>（2）弯曲。与“直”相对。如：曲线；曲径。《玉篇·曲部》：“曲，不直也。”《詩·小雅·采緑》：“予髮曲局，薄言歸沐。”*鄭玄*箋：“今曲卷其髮，憂思之甚也。”《晏子春秋·内篇雜上三》：“曲刃鉤之，直兵推之，嬰不革矣。”*唐**李庾*《西都賦並序》：“方塘含春，曲沼澄秋。”</w:t>
        <w:br/>
        <w:br/>
        <w:t>（3）折；弯。《廣雅·釋詁一》：“曲，折也。”《論語·述而》：“飯疏食飲水，曲肱而枕之，樂亦在其中矣。”《禮記·間傳》：“大功之哭，三曲而偯。”*鄭玄*注：“三曲，一舉而三折也。”《後漢書·鄭弘傳》：“時舉將*第五倫*為司空，班次在下，每正朔朝見，*弘*曲躬而自卑。”</w:t>
        <w:br/>
        <w:br/>
        <w:t>（4）邪曲不正。《玉篇·曲部》：“曲，枉也。”《楚辭·離騷》：“背繩墨以追曲兮，競周容以為度。”《戰國策·趙策二》：“窮鄉多異，曲學多辨。”*唐**柳宗元*《斬曲几文》：“且人道甚惡，惟曲為先。”</w:t>
        <w:br/>
        <w:br/>
        <w:t>（5）理亏；过错。《史記·廉頗藺相如列傳》：“*秦*以城求璧，而*趙*不許，曲在*趙*。*趙*予璧而*秦*不予*趙*城，曲在*秦*。均之二策，寧許以負*秦*曲。”*唐**柳宗元*《封建論》：“夫假物者必争，争而不已，必就其能斷曲直者而聽命焉。”*明**蕭大亨*《夷俗記·聽訟》：“曲者則罰牛羊以千計，駝以百計。”</w:t>
        <w:br/>
        <w:br/>
        <w:t>（6）弯曲的地方；隐蔽的地方；偏僻的地方。《詩·秦風·小戎》：“在其板屋，亂我心曲。”*朱熹*注：“心曲，心中委曲之處也。”*唐**李白*《惜餘春賦》：“*漢*之曲兮*江*之潭。”*王琦*注：“*漢*曲，謂*漢*水彎曲處。”*唐**蔣防*《霍小玉傳》：“（*李十郎*）住在*勝業坊*古寺曲，甫上車門宅是也。”</w:t>
        <w:br/>
        <w:br/>
        <w:t>（7）局部的；小的。《淮南子·繆稱》：“察一曲者，不可與言化。”*高誘*注：“一曲，一事也。”《漢書·禮樂志》：“事為之制，曲為之防。”*王念孫*雜志：“大事曰事，小事曰曲。”*清**戴震*《原善》：“由其所分，限于一曲，性人得之也全，曲與全之數判之于生初。”</w:t>
        <w:br/>
        <w:br/>
        <w:t>（8）委曲；周全；普遍。《廣韻·燭韻》：“曲，委曲。”《字彙·曰部》：“曲，《曲禮》言禮之節目若是其委曲也。”《易·繫辭上》：“曲成萬物而不遺。”《孟子·告子下》：“五命曰，無曲防。”*杨伯峻*注：“曲，與《易·繫辭上》‘曲成萬物而不遺’、《荀子·非相篇》‘曲得所謂焉’、《禮論篇》‘曲容備物之謂道矣’諸‘曲’字同義，有‘無不’、‘遍’之義。”*宋**陳亮*《問答上》：“天下既定，周防曲慮，如一家私物，此豈三代公天下之法耶？”*清**方苞*《古文約選序》：“*永叔*摹《史記》之格調，而曲得其風神。”</w:t>
        <w:br/>
        <w:br/>
        <w:t>（9）委屈。《後漢書·段熲傳》：“*熲*曲意宦官，故得保其富貴。”*唐**柳宗元*《斷刑論》：“又何必枉吾之道，曲順其時，以諂是物哉！”《鏡花緣》第四十六回：“甥女主意已定，務望舅舅曲從。”</w:t>
        <w:br/>
        <w:br/>
        <w:t>（10）古代军事编制的较小单位。《孫子·計》：“法者，曲制，官道，主用也。”*杜牧*注：“曲者，部曲隊伍有分畫也。”《續漢書·百官志一》：“其領軍皆有部曲……部下有曲，曲有軍侯一人，比二百石。”</w:t>
        <w:br/>
        <w:br/>
        <w:t>⑪近；相近。《釋名·釋言語》：“曲，局也，相近局也。”*王先謙*疏證補：“局訓近，曲亦訓近，故*成國*以局釋曲。*靖節*《遊斜川》詩序云：‘與二、三鄰曲同遊*斜川*。’又詩云：‘鄰曲時時來。’‘鄰曲’若今‘鄰近’矣。”</w:t>
        <w:br/>
        <w:br/>
        <w:t>⑫“麯”的简化字。</w:t>
        <w:br/>
        <w:br/>
        <w:t>⑬姓。《姓觿·沃韻》：“曲，《姓譜》云：*晋**穆侯*子*成師*都于*曲沃*，因氏。”《史記·蒙恬列傳》：“而遣御史*曲宫*乘傳之*代*。”*司馬貞*索隱：“*曲*，姓；*宫*，名。”</w:t>
        <w:br/>
        <w:br/>
        <w:t>（二）qǔ　《集韻》顆羽切，上麌溪。侯部。</w:t>
        <w:br/>
        <w:br/>
        <w:t>（1）乐曲；歌曲。《玉篇·曲部》：“曲，章也。”*宋**沈括*《夢溪筆談·樂律一》：“詩之外又有和聲，則所謂曲也。”《莊子·大宗師》：“或編曲，或鼓琴。”《史記·周本紀》：“瞽獻曲，史獻書，師箴，瞍賦，矇誦，百工諫，庶人傳語。”*裴駰*集解引*韋昭*曰：“曲，樂曲。”《儒林外史》第八回：“*王*太守道：‘是那三樣？’*蘧*公子道：‘是吟詩聲，下碁聲，唱曲聲。’”又奏曲。*唐**白居易*《琵琶行》：“曲罷曾教善才服，妝成每被秋娘妬。”</w:t>
        <w:br/>
        <w:br/>
        <w:t>（2）一种韵文形式，盛行于*元*代，又称*元*曲。是受民间歌曲的影响而形成的，句法较词更为灵活，多用口语，用韵也更接近口语。一支曲可以单唱，几支曲可以合成一套，也可以用几套曲子写成戏曲。广义的曲泛指*秦*、*汉*以来各种可以入乐的乐曲，如：*汉*大曲，*唐**宋*大曲，民间小曲等。*宋**姜夔*《詩説》：“委曲盡情曰曲。”*明**湯顯祖*《牡丹亭·虜諜》：“有箇曲兒，説他三秋桂子，十里荷花。”*明**臧懋循*《〈元曲選〉序》：“世稱*宋*詞*元*曲，夫詞在*唐*，*李白*、*陳後主*皆已優為之，何必稱*宋*。惟曲自*元*始有，南北各十七宫調。”*朱自清*《朗读与诗》：“*元*代跟新音乐并起的新诗体又有曲，直到现在还能唱。”</w:t>
        <w:br/>
        <w:br/>
        <w:t>（3）量词。1.用于歌曲、乐曲。*五代**李煜*《一斛珠》：“一曲清歌，暫引櫻桃破。”*毛泽东*《蝶恋花·从汀州向长沙》：“国际悲歌歌一曲，狂飙为我从天落。”2.用于水湾处。*宋**王安石*《泛舟清溪》：“十圍但見諸營柳，九曲難尋故國溪。”*清**全祖望*《桃花堤記》：“徙宅湖上，買得竹洲一曲，以為别墅。”</w:t>
        <w:br/>
      </w:r>
    </w:p>
    <w:p>
      <w:r>
        <w:t>曳##曳</w:t>
        <w:br/>
        <w:br/>
        <w:t>《説文》：“曳，臾曳也。从申，丿聲。”</w:t>
        <w:br/>
        <w:br/>
        <w:t>yè　《廣韻》餘制切，去祭以。月部。</w:t>
        <w:br/>
        <w:br/>
        <w:t>（1）拖，牵引。《説文·申部》：“曳，臾曳也。”*段玉裁*注：“臾曳，雙聲，猶牽引也。引之則長，故衣長曰曳地。”《玉篇·曰部》：“曳，申也，牽也，引也。”《易·暌》：“見輿曳，其牛掣。”《隋書·楊素傳》：“家僮數千，後庭妓妾曳綺羅者以千數。”*柳青*《创业史》第一部第一章：“这是他套起独眼老白马，曳着碌碡碾净土的。”</w:t>
        <w:br/>
        <w:br/>
        <w:t>（2）穿着。《詩·唐風·山有樞》：“子有衣裳，弗曳弗婁。”*毛*傳：“婁亦曳也。”*孔穎達*疏：“曳者，衣裳在身，行必曳之，婁與曳連則同為一事。走馬謂之馳，策馬謂之驅，驅馳俱是乘車之事，則曳婁俱是著衣之事，故云婁亦曳也。”《漢書·食貨志》：“千里游敖，冠蓋相望，乘堅策肥，履絲曳縞。”《水滸全傳》第二十四回：“那四個（士兵）跟了*武松*，就廳前拜辭了知縣，曳扎起，提了朴刀，監押車子，一行五人，離了*陽穀縣*。”</w:t>
        <w:br/>
        <w:br/>
        <w:t>（3）困顿。《後漢書·馮衍傳》：“貧而不衰，賤而不恨，年雖疲曳，猶庶幾名賢之風。”*李賢*注：“曳，猶頓也。”</w:t>
        <w:br/>
        <w:br/>
        <w:t>（4）飘摇。如：摇曳；游曳。*南朝**宋**顔延之*《應詔觀北湖田收》：“陽陸團精氣，陰谷曳寒煙。”</w:t>
        <w:br/>
        <w:br/>
        <w:t>（5）通“跇”。越过；超越。*清**朱駿聲*《説文通訓定聲·履部》：“曳，叚借為跇。”《文選·王褒〈洞簫賦〉》：“狀如捷武，超騰踰曳，迅漂巧兮。”*李善*注：“曳，亦踰也。或為跇。*鄭德*曰：‘跇，度也。’”</w:t>
        <w:br/>
        <w:br/>
        <w:t>（6）通“栧”。楫；桨。《樂府詩集·鼓吹曲辭·巫山高》：“我集無高曳，水何湯湯回回？”*余冠英*注：“高曳，當為‘篙栧’。栧，同枻，楫也。”</w:t>
        <w:br/>
      </w:r>
    </w:p>
    <w:p>
      <w:r>
        <w:t>更##更</w:t>
        <w:br/>
        <w:br/>
        <w:t>《説文》：“㪅，改也。从攴，丙聲。”按：隶变作“更”。</w:t>
        <w:br/>
        <w:br/>
        <w:t>（一）gēng　《廣韻》古行切，平庚見。陽部。</w:t>
        <w:br/>
        <w:br/>
        <w:t>（1）改，改变。《説文·攴部》：“㪅（更），改也。”《論語·子張》：“過也，人皆見之；更也，人皆仰之。”*何晏*注：“更，改也。”《吕氏春秋·先識》：“若使*中山*之王與*齊王*聞五盡而更之，則必不忘矣。”*高誘*注：“更，猶革也。”《水經注·河水》：“溪水又東南，逕*夏陽縣*故城北，故*少梁*也。*秦**惠文王*十一年，更從今名矣！”*清**洪昇*《長生殿·製譜》：“妄憑臆見，草草創成，其中錯誤，還望陛下更定。”</w:t>
        <w:br/>
        <w:br/>
        <w:t>（2）代，替代。《方言》卷三：“更，代也。”《禮記·儒行》：“遽數之不能終其物，悉數之乃留，更僕未可終也。”*鄭玄*注：“更，代也。”《淮南子·時則》：“祭不用犧牲，用圭璧更皮幣。”*高誘*注：“更，代也。以圭璧皮幣代犧牲也。”《史記·滑稽列傳》：“陛楯得以半更，豈不亦偉哉！”*張守節*正義：“更，代也。”</w:t>
        <w:br/>
        <w:br/>
        <w:t>（3）更换；变易。《小爾雅·廣詁》：“更，易也。”*胡承珙*義證：“更者，《儀禮·大射儀》‘更爵洗’注云：更，易也。《燕禮》‘易觶洗’注云：凡爵不相襲者，於尊者言更，自敵以下言易。更作新易有故之辭，是更與易，對文則别，散文則通也。”《戰國策·秦策一》：“今*秦*婦人嬰兒皆言*商君*之法，莫言大王之法，是*商君*反為主，大王更為臣也。”*宋**王安石*《送董伯懿歸吉州》：“茫然冬更秋，一笑非願始。”*清**陶貞懷*《天雨花》第四回：“先到房中更便服，侍兒左右奉衣巾。”</w:t>
        <w:br/>
        <w:br/>
        <w:t>（4）交替；更迭；轮流。《類篇·攴部》：“更，迭也。”《史記·扁鵲倉公列傳》：“乃使*子豹*為五分之熨，以八減之齊和煮之，以更熨兩脅下。”《漢書·萬石君傳》：“九卿更進用事。”*顔師古*注：“更，互也。”*宋**陸游*《贈燕》：“四序如循環，萬物更盛衰。”*清**黄宗羲*《樂府廣序序》：“朝夕諷詠，更唱迭和。”</w:t>
        <w:br/>
        <w:br/>
        <w:t>（5）抵偿；报偿。《廣雅·釋言》：“更，償也。”《周禮·夏官·馬質》：“馬死則旬之内更。”*鄭玄*注引*鄭司農*云：“更，謂償也。”《國語·晋語三》：“不更厥貞，大命其傾。”*王引之*述聞：“更者，償也，報也。上文‘貞之無報也’，*賈唐*云：貞，正也。謂*惠公*欲以正禮改葬世子而不獲吉報也。此云‘不更厥貞’亦謂不報厥貞也。”《史記·貨殖列傳》：“*豫章*出黄金，*長沙*出連錫，然堇堇物之所有，取之不足以更費。”*裴駰*集解引*應劭*曰：“堇，少也，更，償也。”</w:t>
        <w:br/>
        <w:br/>
        <w:t>（6）续，相继。《國語·晋語四》：“姓利相更，成而不遷，乃能攝固，保其土房。”*韋昭*注：“更，續也。”《史記·孝景本紀》：“*孝文*在*代*時，前后有三男，及*竇太后*得幸，前后死，及三子更死，故*孝景*得立。”</w:t>
        <w:br/>
        <w:br/>
        <w:t>（7）*秦**汉*时代轮流更替的徭役和兵役。《漢書·昭帝紀》：“三年以前逋更賦未入者，皆勿收。”*如淳*注：“更有三品，有卒更，有踐更，有過更。古者正卒無常人，皆當迭為之，一月一更，是謂卒更也。貧者欲得顧更錢者，次直者出錢顧之，月二千，是謂踐更也。天下人皆直戍邊三日，亦名為更，律所謂繇戍也，雖丞相子亦在戍邊之調，不可人人自行三日戍，又行者當自戍三日，不可往便還，因便往一歲一更，諸不行者出錢三百入官，官以給戍者，是謂過更也。”《資治通鑑·漢桓帝延熹元年》：“*并*、*涼*二州今年租、更，寬赦罪隸，掃除更始。”*胡三省*注：“更，役也。”</w:t>
        <w:br/>
        <w:br/>
        <w:t>（8）经历；经过。《玉篇·攴部》：“更，歷也。”《廣雅·釋詁三》：“更，過也。”《韓非子·外儲説左上》：“更日久則塗乾而椽燥。”《史記·大宛列傳》：“道必更*匈奴*中。”*司馬貞*索隱：“更，經也。”《遼史·耶律休哥傳》：“身更百戰，未嘗殺一無辜。”</w:t>
        <w:br/>
        <w:br/>
        <w:t>（9）古代夜间计时单位，一夜分为五更，每更约两小时。《正字通·攴部》：“又因時變易，漏刻曰更。”《顔氏家訓·書證》：“或問：一夜何故五更？更何所訓？答曰：*漢**魏*以來，謂為甲夜乙夜丙夜丁夜戊夜。又云鼓，一鼓二鼓三鼓四鼓五鼓，亦云一更二更三更四更五更，皆以五為節。……假令正月建寅，斗柄夕則指寅，曉則指午矣。自寅至午，凡歷五辰。……更，歷也，經也，故曰五更爾。”*宋**王安石*《少狂喜文章》：“良夜未遂央，青燈數寒更。”*鲁迅*《集外集拾遗补编·祭书神文》：“华筵开兮腊酒香，更点点兮夜长。”</w:t>
        <w:br/>
        <w:br/>
        <w:t>（10）旧时计算航程的单位。*清**陳倫炯*《海國聞見録·南洋記》：“每更約水程六十里。”*清**俞正燮*《癸巳類稿》卷九：“自*澎湖*往，水程四更；自*厦門*往，十一更。”</w:t>
        <w:br/>
        <w:br/>
        <w:t>⑪了解；懂得。*宋**王溥*《唐會要》卷八十三：“皇太子生長深宫，不更外事。”《新唐書·藩鎮淄青横海傳》：“是不更民間疾苦，要令知衣食所從。”*宋**王安石*《上杜學士言開河書》：“某愚不更事物之變。”</w:t>
        <w:br/>
        <w:br/>
        <w:t>⑫经验丰富、深历事故的老年人。《禮記·文王世子》：“三老五更，羣老之席位焉。”*鄭玄*注：“三老五更各一人也，皆年老更事致仕者也。”《魏書·尉元傳》：“夫尊老尚更，列聖同致。”*晋**潘岳*《閑居賦》：“祗聖敬以明順，養更老以崇年。”</w:t>
        <w:br/>
        <w:br/>
        <w:t>⑬善。《周禮·考工記·函人》：“眡其裏而易，則材更也。”*鄭玄*注引*鄭司農*云：“更，善也。”*俞樾*平議：“更之為善，猶易之為善也。……變謂之更，亦謂之易；善謂之易，亦謂之更，正古訓之展轉相通。”</w:t>
        <w:br/>
        <w:br/>
        <w:t>⑭姓。《通志·氏族略五》：“*更*氏，《國語》*魏*有*更盈*，能虚弓落鴈。”</w:t>
        <w:br/>
        <w:br/>
        <w:t>（二）gèng　《廣韻》古孟切，去映見。陽部。</w:t>
        <w:br/>
        <w:br/>
        <w:t>（1）副词。1.相当于“再”、“复”、“又”。《正字通·攴部》：“㪅（更），再也，复也。”《左傳·僖公五年》：“*虞*不臘矣，在此行也，*晋*不更舉矣。”*唐**王之涣*《登鸛鵲樓》：“欲窮千里目，更上一層樓。”《紅樓夢》第一百二十回：“*雨村*聽着却不明白，知是仙機，也不便更問。”2.相当于“更加”、“愈”、“越”。《世説新語·規箴》：“*王右軍*與*王敬仁*、*許玄度*並善，二人亡後，*右軍*為論議更克。”*五代**李煜*《清平樂》：“離恨恰如春草，更行更遠還生。”*清**洪仁玕*《回港舟中詩》：“船帆如箭鬥狂濤，風力相隨志更豪。”3.相当于“岂”。*张相*《詩詞曲語辭匯釋》卷一：“更，猶豈也。*杜甫*《春日梓州登樓》：‘戰場今始定，移柳更能存。’更一作豈，更與豈相通也。”《水滸全傳》第一百一十回：“此是人之常情，更待多説？”</w:t>
        <w:br/>
        <w:br/>
        <w:t>（2）连词。1.表示让步或假设关系，相当于“纵”、“虽”。*张相*《詩詞曲語辭匯釋》卷一：“更，甚辭，猶云不論怎樣也；雖也；縱也。”*宋**柳永*《如魚水》：“更歸去，徧歷鑾坡鳳沼，此景也難忘。”2.表示转折关系，相当于“却”、“反而”。《論衡·奇怪》：“儒者稱聖人之生，不因人氣，更禀精于天。”《華陽國志·漢中志》：“*峻*衆才八百人，*存*衆萬計，更為*峻*所破。”《齊民要術·序》：“人力功力既費，而收穀更少。”</w:t>
        <w:br/>
      </w:r>
    </w:p>
    <w:p>
      <w:r>
        <w:t>曵##曵</w:t>
        <w:br/>
        <w:br/>
        <w:t>“曳”的讹字。《正字通·曰部》：“曳，从𦥔，丿聲，舒徐之意。俗加點作曵，非。”</w:t>
        <w:br/>
      </w:r>
    </w:p>
    <w:p>
      <w:r>
        <w:t>曶##曶</w:t>
        <w:br/>
        <w:br/>
        <w:t>《説文》：“曶，出气詞也。从曰，象气出形。《春秋傳》曰：‘*鄭*太子*曶*。’𡇆，籀文曶。一曰佩也。象形。”*段玉裁*注：“此與《心部》忽音同義異，忽，忘也……今則忽行而曶廢矣。”“象笏字古作𡇆，*許*《竹部》無笏。”*徐灝*注箋：“（𡇆）上屈象椎頭，下象方體，故以為象佩笏形。”</w:t>
        <w:br/>
        <w:br/>
        <w:t>hū　《廣韻》呼骨切，入没曉。術部。</w:t>
        <w:br/>
        <w:br/>
        <w:t>（1）疾；速；瞬息之间。《文選·揚雄〈羽獵賦〉》：“昭光振燿，蠁曶如神。”*李善*注：“蠁曶，疾也。曶與忽同。”又《傅毅〈舞賦〉》：“蜲蛇姌嫋，雪轉飄曶。”*李善*注：“飄曶，如風之急也。”《樊敏碑》：“歲在汁恰，紀驗期臻，淹曶藏形，凡百咸痛。”</w:t>
        <w:br/>
        <w:br/>
        <w:t>（2）量词。极微小的数量单位。《續漢書·律曆志中》：“夫數出於杪曶，以成毫氂，毫氂積累，以成分寸。”按：《廣韻·没韻》：“忽，十蠶為一忽，十忽為一絲。”</w:t>
        <w:br/>
        <w:br/>
        <w:t>（3）古代朝见时大臣所执的手板，用以纪事，后作“笏”。《説文·曰部》：“曶，佩也。”*段玉裁*注：“*鄭*曰：‘曶者，臣見君所秉，書思對命者也。’”*潘奕隽*通正：“《新附》有笏字，……笏字後人所加。”《穆天子傳》卷一：“天子大服，冕褘，帗帶，搢曶夾佩，奉璧南面立于寒下。”*郭璞*注：“曶，長三尺，杼上椎頭，一名珽，亦謂之大圭。”*洪頤煊*校：“曶，《太平御覽》卷六九二引作笏。曶，古笏字。”</w:t>
        <w:br/>
        <w:br/>
        <w:t>（4）古代剑名。《荀子·性惡》：“*桓公*之葱，*大公*之闕，*文王*之録，*莊君*之曶，*闔閭*之干將、莫邪、巨闕、辟閭，此皆古之良劒也。”*楊倞*注：“葱、闕、録、曶，*齊桓公*、*齊太公*、*周文王*、*楚莊王*之劒名。皆未詳所出。曶，劍光采慌忽難視，以形為名也。”</w:t>
        <w:br/>
        <w:br/>
        <w:t>（5）同“昒”。《龍龕手鑑·日部》：“曶”，同“昒”。《正字通·日部》：“昒，移勿置日上作曶，形别，義一。”《文選·司馬相如〈難蜀父老〉》：“使疏逖不閉，曶爽闇昧得耀乎光明。”*李善*注引*郭璞*《三蒼解詁》曰：“曶，旦明也。”</w:t>
        <w:br/>
        <w:br/>
        <w:t>（6）通“忽”。轻忽；忽视。《漢書·揚雄傳贊》：“（*揚雄*）用心於内，不求於外，於時人皆曶之。”*顔師古*注：“曶與忽同，謂輕也。”</w:t>
        <w:br/>
      </w:r>
    </w:p>
    <w:p>
      <w:r>
        <w:t>曷##曷</w:t>
        <w:br/>
        <w:br/>
        <w:t>《説文》：“曷，何也。从曰，匃聲。”</w:t>
        <w:br/>
        <w:br/>
        <w:t>（一）hé　㊀《廣韻》胡葛切，入曷匣。月部。</w:t>
        <w:br/>
        <w:br/>
        <w:t>（1）代词。表示疑问。1.相当于“何”、“什么”。《説文·曰部》：“曷，何也。”《書·盤庚上》：“汝曷弗告朕。”*孔*傳：“曷，何也。”*孔穎達*疏：“曷何同音，故曷為何也。”《漢書·王襃傳》：“其得意若此，則胡禁不止，曷令不行？”*明**張溥*《五人墓碑記》：“而五人生於編伍之間，素不聞詩書之訓，激昂大義，蹈死不顧，亦曷故哉！”2.相当于“何日”、“何时”。《詩·王風·君子于役》：“君子于役，不知其期，曷至哉？”《左傳·昭公元年》：“*趙孟*曰：‘吾子其曷歸？’”*三國**魏**曹植*《平原懿公主誄》：“扁關一闔，曷其復晰。”3.怎么。《荀子·法行》：“同游而不見愛者，吾必不仁也；交而不見敬者，吾必不長也；臨財而不見信者，吾必不信也。三者在身，曷怨人？”《淮南子·精神》：“人之耳目，曷能久熏勞而不息乎？”*孙中山*《敬告同乡书》：“*康*、*梁*从此大名已雷动天下，此谁令为之，孰令致之？非*光绪*之恩，曷克臻此！”</w:t>
        <w:br/>
        <w:br/>
        <w:t>（2）副词。1.表示反问语气，相当于“何不”。《爾雅·釋言》：“曷，盍也。”*郭璞*注：“盍，何不也。”《詩·唐風·有杕之杜》：“中心好之，曷飲食之？”*清**王士禛*《池北偶談·濮州女子》：“此地不久必大亂，不可留也，曷避之？”《清史稿·洪秀全傳》：“其黨*張遂*謀曰：‘王得軍心，何鬱鬱受人制？中原不易圖，曷入*川*作*玄德*，成鼎足之業。’”2.加强反问语气，相当于“岂”、“难道”。《荀子·强國》：“則女主亂之宫，詐臣亂之朝，貪吏亂之官，衆庶百姓皆以貪利争奪為俗，曷若是而可以持國乎？”《後漢書·曹襃傳論》：“禮云禮云，曷其然哉！”</w:t>
        <w:br/>
        <w:br/>
        <w:t>（3）通“蝎”。《史記·范雎蔡澤列傳》：“先生曷鼻，巨肩，魋顔，蹙齃，膝攣。”*司馬貞*索隱：“曷鼻謂鼻如蝎蟲也。”《明史·李自成傳》：“*自成*為人高觀深䫜，鴟目曷鼻，聲如豺。”</w:t>
        <w:br/>
        <w:br/>
        <w:t>㊁《集韻》丘葛切，入曷溪。</w:t>
        <w:br/>
        <w:br/>
        <w:t>〔曷旦〕也作“䳚旦”、“鶡旦”。即“寒号虫”。参见“鶡”。《集韻·曷韻》：“䳚，䳚旦，鳥名。或作曷。”</w:t>
        <w:br/>
        <w:br/>
        <w:t>（二）è　《集韻》阿葛切，入曷影。月部。</w:t>
        <w:br/>
        <w:br/>
        <w:t>（1）逮，及。《集韻·曷韻》：“曷，逮也。”《詩·小雅·四月》：“我日構禍，曷云能穀。”*毛*傳：“曷，逮也。”*孔穎達*疏：“逮何時能為善？”</w:t>
        <w:br/>
        <w:br/>
        <w:t>（2）通“遏”。止。《爾雅·釋詁下》：“曷，止也。”*清**朱駿聲*《説文通訓定聲·泰部》：“曷，叚借為遏。”《詩·商頌·長發》：“如火烈烈，則莫我敢曷。”按：《荀子·議兵》、《漢書·刑法志》引“曷”皆作“遏”。</w:t>
        <w:br/>
        <w:br/>
        <w:t>（三）hè　《集韻》許葛切，入曷曉。</w:t>
        <w:br/>
        <w:br/>
        <w:t>同“愒”。恫吓。《集韻·曷韻》：“愒，相恐怯也。或作曷。”</w:t>
        <w:br/>
      </w:r>
    </w:p>
    <w:p>
      <w:r>
        <w:t>書##書</w:t>
        <w:br/>
        <w:br/>
        <w:t>〔书〕</w:t>
        <w:br/>
        <w:br/>
        <w:t>《説文》：“書，箸也。从聿，者聲。”*邵瑛*羣經正字：“《五經文字》云：《説文》作𦘠，《石經》作書。”</w:t>
        <w:br/>
        <w:br/>
        <w:t>shū　《廣韻》傷魚切，平魚書。魚部。</w:t>
        <w:br/>
        <w:br/>
        <w:t>（1）书写；记载。《説文·聿部》：“書，箸也。”*徐灝*注箋：“書从聿，當以作字為本義。”《釋名·釋書契》：“書，亦言著也。著之簡紙永不滅也。”《廣雅·釋言》：“書，記也。”《禮記·玉藻》：“動則左史書之，言則右史書之。”*唐**韓愈*《贈崔立之》：“好事*漆園*吏，書之存雄辭。”《徐霞客遊記·黔遊日記一》：“即大、小*馬尾*之水，不書其發源，並不書其所注。”又画。《資治通鑑·魏高貴鄉公甘露二年》：“今大將軍問事，但令我書可邪？”*胡三省*注：“書可，畫可也。”</w:t>
        <w:br/>
        <w:br/>
        <w:t>（2）书籍；装订成册的著作。*漢**許慎*《説文解字·敘》：“著于竹帛謂之書，書者，如也。”《正字通·曰部》：“書，凡載籍謂之書。”*清**王筠*《説文句讀·聿部》：“自《易傳》‘《易》之為書也不可遠’，始為典籍之通稱。”《論語·先進》：“*子路*曰：有民人焉，有社稷焉，何必讀書，然後為學。”《荀子·天論》：“傳曰：萬物之怪，書不説。”*楊倞*注：“書，謂六經也。”*明**高明*《琵琶記·伯喈牛宅結親》：“男兒有書須勤讀。”*清**譚嗣同*《仁學》上：“凡為仁學者，於佛書當通《華嚴》及心宗、相宗之書，於西書當通《新約》及算學、格致、社會學之書。”*曹禺*《雷雨》第一幕：“你读过几本关于社会经济的书？”</w:t>
        <w:br/>
        <w:br/>
        <w:t>（3）特指历书、占书、刑书。《書·金縢》：“啟籥見書，乃并是吉。”*孔*傳：“開籥見占兆書。”《漢書·刑法志》：“民知争端矣，將棄禮而徵於書。”*顔師古*注：“取證於刑書。”《樂府詩集·雜曲歌辭·焦仲卿妻》：“視曆復開書，便利此月内，六合正相應。”</w:t>
        <w:br/>
        <w:br/>
        <w:t>（4）《尚书》的简称。*清**王筠*《説文句讀·聿部》：“《尚書》者，史所書也，亦謂之《書》。”《論語·為政》：“子曰：《書》云：‘孝乎唯孝，友於兄弟，施於有政。’是亦為政。”《論衡·辨祟》：“故《書》列七卜，《易》載八卦，從之未必有福，違之未必有禍。”*唐**劉知幾*《史通·六家》：“《易》曰：*河*出圖，*洛*出書，聖人則之。故知《書》之所起遠矣。”</w:t>
        <w:br/>
        <w:br/>
        <w:t>（5）文字。*清**王筠*《説文句讀·聿部》：“書，書寫其本義也，因而所寫之字謂之書。”《易·繫辭下》：“上古結繩而治，後世聖人易之以書契。”《南史·陳伯之傳》：“*伯之*不識書，及還*江州*，得文牒辭訟，唯作大諾而已。”*清**王士禛*《介岑龔公墓誌銘》：“寺雖設*漢*官，案牘皆*清*書，公飭筆帖式凡公文悉譯*漢*字。”</w:t>
        <w:br/>
        <w:br/>
        <w:t>（6）字体；字形。《隋書·閻毗傳》：“能篆書，工草隷。尤善畫，為當時之妙。”*唐**張懷瓘*《書斷中》：“然十書之外，乃有☀、蛇、麟、虎、雲、龍、蟲、鳥之書，既非世要，悉所不取也。”《水滸全傳》第七十一回：“方纔取過石碣看時，上面乃是龍章鳳篆蝌蚪之書，人皆不識。”</w:t>
        <w:br/>
        <w:br/>
        <w:t>（7）指“六书”，即我国古代分析文字的理论。《周禮·地官·大司徒》：“三曰六藝：禮、樂、射、御、書、數。”*鄭玄*注：“書，六書之品。”*賈公彦*疏：“六書者，*先鄭*云：象形、會意、轉注、指事、假借、諧聲。”《禮記·内則》：“十年，出就外傅，居宿於外，學書計。”*孫希旦*集解：“書、計，即六藝中六書、九數之學也。”</w:t>
        <w:br/>
        <w:br/>
        <w:t>（8）书法。《晋書·王羲之傳》：“（*王羲之*）每自稱：‘我書比*鍾繇*，當抗行，比*張芝*草，猶當雁行也。’”《北史·儒林傳上·張景仁》：“幼孤，家貧，以學書為業，遂工草隷。”*清**毛奇齡*《書何氏册子自跋》：“予不善書，然似善書者。”又书法家所写的字。《南史·陳宗室諸王傳·文帝諸子》：“時軍人於*丹徒*盗發*晋**郗曇*墓，大獲*晋*右軍將軍*王羲之*書及諸名賢遺跡。”*清**林則徐*《壬寅日記》：“求書者坌集，竟日作字。”</w:t>
        <w:br/>
        <w:br/>
        <w:t>（9）簿牒文件等。《周禮·天官·冢宰》：“司書上士二人，中士四人，府二人，史四人，徒八人。”*鄭玄*注：“司書，主計會之簿也。”*孫詒讓*正義：“書，謂簿書。”《禮記·曲禮下》：“振書端書於君前有誅。”*孔穎達*疏：“書，簿領也。”*宋**王安石*《上五事劄子》：“陛下即位五年，更張改造者數千百事，而為書具，為法立，而為利者何其多也。”《儒林外史》第十九回：“却因講親的時節，不曾寫個婚書，没有憑據。”</w:t>
        <w:br/>
        <w:br/>
        <w:t>（10）书信。《左傳·昭公六年》：“*叔向*使詒*子産*書。”*唐**杜甫*《石壕吏》：“一男附書至，二男新戰死。”《鏡花緣》第十回：“女兒有書一封，如係便路，求義父寄去。”</w:t>
        <w:br/>
        <w:br/>
        <w:t>⑪古代皇帝的诏书或臣下的奏记。《漢書·董仲舒傳》：“今以一郡一國之衆，對無應書者，是王道往往而絶也。”*顔師古*注：“書，謂舉賢良文學之詔書也。”《論衡·對作》：“夫上書謂之奏記，轉易其名謂之書。”*明**徐師曾*《文體明辨·上書》：“降及七國，未變古式，言事於王，皆稱上書。”</w:t>
        <w:br/>
        <w:br/>
        <w:t>⑫文体名。1.*司马迁*《史记》铺叙国家政体的一种文体。*漢**司馬遷*《報任少卿書》：“上計軒轅，下至於茲，為十表，本紀十二，書八章，世家三十，列傳七十，凡百三十篇。”《文心雕龍·史傳》：“故本紀以述皇王，列傳以總侯伯，八書以鋪政體，十表以譜年爵。”2.古代一种以议论为主的特殊文体。*明**徐師曾*《文體明辨·書》：“按編内既以人臣進御之書為上書，往來之書為書，而此類復稱為書者，則别以議論之筆為書也。然作者甚少，故諸集不載，唯*唐**李翺*有《復性》、《平賦》等書。而《平賦書》法制精詳，議論正大，有天下者誠能推其説而行之，致治不難矣，故特采之以為一體。”</w:t>
        <w:br/>
        <w:br/>
        <w:t>⑬某些曲艺的通称。如：说书；书场。《兒女英雄傳》第四回：“不多一會，只聽得外面嚷將起來，他嚷的是：‘聽書吧？聽段兒吧？’”《老殘遊記》第二回：“*王小玉*便啟朱唇，發皓齒，唱了幾句書兒。”*李季*《当红军的哥哥回来了》：“这就是*红志*侦察一回书，到这儿我可要喝水抽烟。”</w:t>
        <w:br/>
        <w:br/>
        <w:t>⑭姓。《萬姓統譜·魚韻》：“書，商音。尚書，官名。以官為氏。本朝（*明*）*書永琇**鬱林*人，*天順*間*甌寧縣*主簿。”</w:t>
        <w:br/>
      </w:r>
    </w:p>
    <w:p>
      <w:r>
        <w:t>曹##曹</w:t>
        <w:br/>
        <w:br/>
        <w:t>《説文》：“𣍘，獄之兩曹也。在廷東，从㯥，治事者，从曰。”*徐鍇*繫傳：“㯥音曹。曰，言詞理獄也。”*邵瑛*羣經正字：“《五經文字》云，𣍘，《説文》曹，經典相承，隷省。”*罗振玉*《增訂殷虚書契考釋》：“（甲骨文）从口與从曰同意。”</w:t>
        <w:br/>
        <w:br/>
        <w:t>cáo　《廣韻》昨勞切，平豪從。幽部。</w:t>
        <w:br/>
        <w:br/>
        <w:t>（1）古代指诉讼的原告和被告。即两曹。《説文·曰部》：“𣍘，獄之兩曹也。”*段玉裁*注：“兩曹，今俗所謂原告被告也。……《古文尚書》‘兩造具備’、《史記》‘兩造’，一作‘兩遭’。‘兩遭’、‘兩造’即‘兩曹’也。”</w:t>
        <w:br/>
        <w:br/>
        <w:t>（2）辈；类。《玉篇·曰部》：“曹，輩也。”《吕氏春秋·知度》：“貪得偽詐之曹遠矣。”*唐**杜甫*《戲為六絶句》之二：“爾曹身與名俱滅，不廢江河萬古流。”《清史稿·文苑傳三·嚴復》：“*閩*督*沈葆楨*初創船政，招試英俊，儲海軍將才，得*（嚴）復*文，奇之，用冠其曹，則年十四也。”</w:t>
        <w:br/>
        <w:br/>
        <w:t>（3）偶；组。《楚辭·招魂》：“分曹並進，遒相迫些。”*王逸*注：“曹，偶也。”*南朝**梁**宗懔*《荆楚歲時記》：“臘日之後，叟嫗各隨其儕，為藏彄分二曹，以校勝負。”*唐**段成式*《酉陽雜俎·藝絶》：“*成式*嘗於*荆州*藏鈎，每曹五十餘人。”又相偶；相匹。*唐**孟郊*《秋懷十五首》之十二：“蹇行散余鬱，幽坐誰與曹？”*宋**劉斧*《青瑣高議别集·楚王門客》：“萬古春之主，羣山孰可曹？”</w:t>
        <w:br/>
        <w:br/>
        <w:t>（4）群；众。《廣韻·豪韻》：“曹，衆也；羣也。”《左傳·昭公十二年》：“*周**原伯絞*虐其輿臣，使曹逃。”*杜預*注：“曹，羣也。”《國語·周語下》：“且民所曹好，鮮其不濟也；其所曹惡，鮮其不廢也。”*韋昭*注：“曹，羣也。”*唐**杜甫*《曲江三章章五句》之一：“白石素沙亦相蕩，哀鴻獨叫求其曹。”</w:t>
        <w:br/>
        <w:br/>
        <w:t>（5）古代分科办事的官署或部门。《廣韻·豪韻》：“曹，局也。”*清**徐灝*《説文解字注箋·曰部》：“職官分曹治事謂之曹，如兵曹、刑曹之類皆是，不專謂治獄。”《續漢書·百官志三》：“*成帝*初置尚書四人，分為四曹。”*唐**劉知幾*《史通·史官》：“著作一曹，殆成虚設。”*康有为*《大同书》：“农曹掌百谷、草木、渔牧之事。”也用来称呼管某事的职官。《三國志·蜀志·杜瓊傳》：“古者名官職不言曹；始自*漢*已來，名官盡言曹，吏言屬曹，卒言侍曹。”《文明小史》第七回：“現在的人，都把知府看得是個閒曹。”</w:t>
        <w:br/>
        <w:br/>
        <w:t>（6）陈旧；腐烂。*明**沈榜*《宛署雜記·民風二》：“物不新曰曹。”《警世通言·萬秀娘仇報山亭兒》：“那廝身上兩件衣裳，生絹底衣服，漸漸底都曹破了。”</w:t>
        <w:br/>
        <w:br/>
        <w:t>（7）古国名。1.*西周*的诸侯国。*周武王*封弟*振铎*于*曹*，称*曹叔振铎*。建都*定陶*（今*山东省**定陶县*西南），故地在今*山东省**菏泽市*、*定陶*、*曹县*一带。公元前467年为*宋*所灭。《左傳·僖公二十七年》：“若伐*曹*、*衛*，*楚*必救之，則*齊*、*宋*免矣。”2.古西域国名。故地在今*乌兹别克斯坦**撒马尔罕*的北方和东北方一带。古为*昭武*诸国之一，一度属*唐*管辖。《隋書·西域傳·曹國》：“*曹國*，都*那密水*南數里，舊是*康居*之地也。”《新唐書·西域傳下》：“*西曹*者，*隋*時*曹*也……治*瑟底痕城*。”</w:t>
        <w:br/>
        <w:br/>
        <w:t>（8）古邑名。也作漕。*春秋*时*卫*邑。在今*河南省**滑县*旧县城东。《左傳·閔公二年》：“立*戴公*以廬於*曹*。”*杜預*注：“*曹*，*衛*下邑。”*陸德明*釋文：“曹，《詩》作漕，音同。”</w:t>
        <w:br/>
        <w:br/>
        <w:t>（9）古州名。*北周*改*西兖州*置州。治所在*左城*（今*曹县*西北）。*唐*辖境相当于今*山东省**菏泽市*、*曹县*、*成武县*、*东明县*及*河南省**兰考县*、*民权县*等地。*金*移治*乘氏*（今*菏泽市*）。*清**雍正*间废。《新唐書·杜伏威傳》：“*秦王*已平*劉黑闥*，師次*曹*、*兖*，*伏威*懼，乃入朝。”</w:t>
        <w:br/>
        <w:br/>
        <w:t>（10）姓。《通志·氏族略二》：“*曹*氏，*叔振鐸*，*文王*子而*武王*弟也。*武王*克*商*，封之於*陶邱*……為*宋景公*所滅……子孫以國為氏。”</w:t>
        <w:br/>
      </w:r>
    </w:p>
    <w:p>
      <w:r>
        <w:t>曺##曺</w:t>
        <w:br/>
        <w:br/>
        <w:t>同“曹”。《正字通·曰部》：“曹，俗作曺。”《武榮碑》：“郡曺史主簿。”《孔龢碑》：“大常祠曺掾。”</w:t>
        <w:br/>
      </w:r>
    </w:p>
    <w:p>
      <w:r>
        <w:t>曻##曻</w:t>
        <w:br/>
        <w:br/>
        <w:t>同“昇”。</w:t>
        <w:br/>
      </w:r>
    </w:p>
    <w:p>
      <w:r>
        <w:t>曼##曼</w:t>
        <w:br/>
        <w:br/>
        <w:t>《説文》：“曼，引也。从又，冒聲。”</w:t>
        <w:br/>
        <w:br/>
        <w:t>màn　㊀《廣韻》無販切，去願微。元部。</w:t>
        <w:br/>
        <w:br/>
        <w:t>（1）引；展开。《説文·又部》：“曼，引也。”《楚辭·九章·哀郢》：“曼余目以流觀兮，冀壹反之何時？”</w:t>
        <w:br/>
        <w:br/>
        <w:t>（2）长。《廣韻·願韻》：“曼，長也。”《詩·魯頌·閟宫》：“孔曼且碩，萬民是若。”*毛*傳：“曼，長也。”*鄭玄*箋：“曼，脩也，廣也。”《淮南子·氾論》：“*侯同*曼聲之歌，憤於志，積於内，盈而發音，則莫不比於律，而和於人心。”*高誘*注：“曼，長。”《文選·王褒〈四子講德論〉》：“是以空柯無刃，*公輸*不能以斲；但懸曼矰，*蒲苴*不能以射。”*李善*注引*薛君*《韓詩章句》：“曼，長也。”</w:t>
        <w:br/>
        <w:br/>
        <w:t>（3）柔美。如：轻歌曼舞。《漢書·司馬相如傳上》：“*鄭*女曼姬，被阿錫，揄紵縞。”*顔師古*注引*文穎*曰：“*鄭國*出好女。曼者，言其色理曼澤也。”又《司馬遷傳》：“今雖欲自彫瑑，曼辭以自解，無益，於俗不信，祇取辱耳。”*顔師古*注引*如淳*曰：“曼，美也。”</w:t>
        <w:br/>
        <w:br/>
        <w:t>（4）轻细；细腻。《楚辭·天問》：“平脅曼膚，何以肥之？”*洪興祖*補注引*李善*曰：“曼，輕細也。”《淮南子·脩務》：“曼頰皓齒，形夸骨佳，不待脂粉芳澤而性可説者，*西施**陽文*也。”*高誘*注：“曼頰，細理也。”*漢**枚乘*《七發》：“飲食則温淳甘膬，脭醲肥厚；衣裳則雜遝曼煖，燂爍熱暑。”</w:t>
        <w:br/>
        <w:br/>
        <w:t>（5）无。《廣雅·釋言》：“曼，無也。”*王念孫*疏證：“《小爾雅》：‘曼，無也。’《法言·寡見篇》云：‘曼是為也。’《五百篇》云：‘行有之也，病曼之也。’皆謂無為曼。……曼、莫、無，一聲之轉。”</w:t>
        <w:br/>
        <w:br/>
        <w:t>（6）蔓延。后作“蔓”。《漢書·王莽傳下》：“朝廷忽略，不輒督責，遂至延曼連州。”*顔師古*注：“曼，與蔓同。”</w:t>
        <w:br/>
        <w:br/>
        <w:t>（7）车幔。后作“幔”。《莊子·馬蹄》：“夫加之以衡扼，齊之以月題，而馬知介倪，闉扼鷙曼，詭銜竊轡。”</w:t>
        <w:br/>
        <w:br/>
        <w:t>（8）没有花纹的缯。后作“縵”。《莊子·説劍》：“吾王所見劍士，皆蓬頭突鬢垂冠，曼胡之纓，短後之衣。”*陸德明*釋文：“曼胡之纓，謂麤纓無文理也。”</w:t>
        <w:br/>
        <w:br/>
        <w:t>（9）通“蠻（mán）”。《公羊傳·昭公十六年》：“*楚子*誘戎曼子殺之。”*陸德明*釋文：“戎曼音蠻，二《傳》作戎蠻。”</w:t>
        <w:br/>
        <w:br/>
        <w:t>（10）通“萬（wàn）”。指万舞。*清**朱駿聲*《説文通訓定聲·乾部》：“曼，叚借為萬。”《荀子·正論》：“食飲則重大牢而備珍怪，期臭味，曼而饋。”*楊倞*注：“曼，當為萬。饋，進食也。列萬舞而進食。”</w:t>
        <w:br/>
        <w:br/>
        <w:t>⑪姓。《萬姓統譜·願韻》：“曼，見《姓苑》。”</w:t>
        <w:br/>
        <w:br/>
        <w:t>㊁《集韻》莫半切，去换明。</w:t>
        <w:br/>
        <w:br/>
        <w:t>〔曼衍〕无极貌。《集韻·换韻》：“曼，曼衍，無極皃。”《莊子·齊物論》：“和之以天倪，因之以曼衍。”*陸德明*釋文：“*司馬*云：曼衍，無極也。”</w:t>
        <w:br/>
        <w:br/>
        <w:t>㊂《集韻》母伴切，上緩明。</w:t>
        <w:br/>
        <w:br/>
        <w:t>〔曼漶〕不分明貌。《集韻·緩韻》：“曼，曼漶，不分明皃。”《漢書·揚雄傳下》：“為其泰曼漶而不可知，故有《首》、《衝》、《錯》……十一篇。”*顔師古*注：“*張晏*曰：‘曼音滿。’*師古*曰：‘曼漶，不分别貌。’”</w:t>
        <w:br/>
      </w:r>
    </w:p>
    <w:p>
      <w:r>
        <w:t>曾##曾</w:t>
        <w:br/>
        <w:br/>
        <w:t>《説文》：“曾，詞之舒也。从八，从曰，𡆧聲。”*杨树达*《釋曾》：“曾从曰，从𡆧，从八，盖口气上出穿𡆧而散越也。……口气上出穿𡆧而散越，故訓為語之舒。”*于省吾*《釋☀》：“☀即曾之初文。……古文曾字無从𡆧从曰者，*許*説失之。”</w:t>
        <w:br/>
        <w:br/>
        <w:t>（一）zēng　《廣韻》作滕切，平登精。蒸部。</w:t>
        <w:br/>
        <w:br/>
        <w:t>（1）副词。1.表示出乎意料，相当于“乃”、“竟”。*清**段玉裁*《説文解字注·八部》：“曾之言乃也。”《詩·衛風·河廣》：“誰謂*河*廣？曾不容刀；誰謂*宋*遠？曾不崇朝。”《三國志·魏志·倉慈傳》：“*慈*躬往省閲，料簡輕重，自非殊死，但鞭杖遣之，一歲決刑曾不滿十人。”*宋**王安石*《上田正言書》之一：“國之疵，民之病，亦多矣，執事亦抵職之久矣……曾未聞執事建一言寤主上也。”*清**顧炎武*《日知録》卷二十二：“*魏*人之因其子而毁其父祠，曾*越巂*蠻人之不若邪？”2.表示相承，相当于“则”、“是”、“就”。《廣雅·釋言》：“曾，是也。”《廣韻·登韻》：“曾，則也。”《淮南子·脩務》：“三代與我同行，五伯與我齊智，彼獨有聖智之實，我曾無有閭里之聞，窮巷之知者何？”*高誘*注：“曾，則也。”</w:t>
        <w:br/>
        <w:br/>
        <w:t>（2）代词。表示疑问，相当于“何”、“怎”。《方言》卷十：“曾，何也。*湘潭*之原，*荆*之南鄙，謂何為曾。”*章炳麟*《新方言·釋詞》：“今通曰曾，俗作怎。”《論語·八佾》：“嗚呼，曾謂*泰山*不如*林放*乎？”*宋**楊萬里*《木樨》：“東風染得千紅紫，曾有西風半點香。”《雍熙樂府·雙調夜行船舡·離恨》：“曾有半字兒真實，把些神前呪做了小兒戲。”</w:t>
        <w:br/>
        <w:br/>
        <w:t>（3）犹重。指中间隔两代的亲属。如：曾祖；曾孙。《爾雅·釋親》：“父之考為王父，父之妣為王母，王父之考為曾祖王父，……孫之子為曾孫。”*郭璞*注：“曾，猶重也。”《儀禮·喪服》：“曾祖父母為士者如衆人。”</w:t>
        <w:br/>
        <w:br/>
        <w:t>（4）谦辞。犹“末”。《左傳·襄公十八年》：“曾臣*彪*，將率諸侯以討焉。”*杜預*注：“曾臣，猶末臣。”*孔穎達*疏：“曾祖曾孫者，曾為重義，諸侯之於天子，無所可重，曾臣猶末臣，謙卑之意耳。”</w:t>
        <w:br/>
        <w:br/>
        <w:t>（5）高举貌。《楚辭·九歌·東君》：“翾飛兮翠曾，展詩兮會舞。”*王逸*注：“曾，舉也。言巫舞工巧，身體翾然若飛，似翠鳥之舉也。”《淮南子·覽冥》：“（鳳凰）曾逝萬仞之上，翱翔四海之外。”*高誘*注：“曾，高也。”《文選·賈誼〈弔屈原文〉》：“見細德之險徵兮，遥曾擊而去之。”*李善*注：“曾，高高上飛意也。”</w:t>
        <w:br/>
        <w:br/>
        <w:t>（6）通“增”。增加。《説文·會部》：“會，合也。从亼，曾省。曾、益也。”*段玉裁*注：“《土部》曰：‘增，益也。’是則曾者，增之假借字。”《孟子·告子下》：“所以動心忍性，曾益其所不能。”《馬王堆漢墓帛書·經法·三禁》：“地之禁，不囗高，不曾下。”*明**貝瓊*《唐宋六家文衡序》：“將刻諸梓，使子弟讀之，而曾*曲阜*所作四篇。”</w:t>
        <w:br/>
        <w:br/>
        <w:t>（7）通“橧”。聚柴以作居处。*清**朱駿聲*《説文通訓定聲·升部》：“曾，叚借為橧。”《禮記·禮運》“夏則居橧巢”*唐**陸德明*釋文：“橧，本又作曾，同。”《大戴禮記·曾子疾病》：“鷹鶽以山為卑，而曾巢其上。”</w:t>
        <w:br/>
        <w:br/>
        <w:t>（8）姓。《廣韻·登韻》：“曾，姓。”《通志·氏族略二》：“*曾*氏，亦作鄫，亦作繒。*姒*姓，子爵。今*沂州**承縣*東八十里故*鄫城*是也。*夏**少康*封其少子*曲烈*于*鄫*。*襄*六年*莒*滅之。鄫太子*巫*仕*魯*，去邑為*曾*氏。見《世本》。”</w:t>
        <w:br/>
        <w:br/>
        <w:t>（二）céng　《廣韻》昨棱切，平登從。蒸部。</w:t>
        <w:br/>
        <w:br/>
        <w:t>（1）副词。表示动作行为已经进行，相当于“尝”、“已经”。如：曾经，曾是。《廣韻·登韻》：“曾經也。”《公羊傳·閔公元年》：“*莊公*存之時，*樂*曾淫于宫中。”*宋**晏殊*《浣溪沙》：“無可奈何花落去，似曾相識燕歸來。”*清**龔自珍*《己亥雜詩三百十五首》之八十三：“我亦曾糜太倉粟，夜聞邪許淚滂沱。”*茅盾*《风景谈》：“多少曾调朱弄粉的手儿，已经将金黄的小米饭、翠绿的油菜，准备齐全。”</w:t>
        <w:br/>
        <w:br/>
        <w:t>（2）深。《文選·陸機〈招隱詩〉》：“哀音附靈波，頽響赴曾曲。”*吕延濟*注：“曾，猶深也。”*晋**郭璞*《江賦》：“若乃曾潭之府，靈湖之淵，澄澹汪洸，瀇滉囦泫。”</w:t>
        <w:br/>
        <w:br/>
        <w:t>（3）通“層”。*清**朱駿聲*《説文通訓定聲·升部》：“曾，叚借為層。”1.重叠。《楚辭·離騷》：“曾歔欷余鬱邑兮，哀朕時之不當。”*王逸*注：“曾，累也。”《淮南子·本經》：“大厦曾加，擬於*昆侖*。”*唐**杜甫*《成都府》：“曾城填華屋，季冬樹木蒼。”*仇兆鰲*注：“曾，音層。層，重也。”2.高。《文選·江淹〈别賦〉》：“巡曾楹而空揜，撫錦幕而虚涼。”*李善*注：“曾，高也。”*唐**李白*《書情贈蔡舍人雄》：“曾飇振六翮。”*王琦*注：“層飇，高風也。”</w:t>
        <w:br/>
      </w:r>
    </w:p>
    <w:p>
      <w:r>
        <w:t>替##替</w:t>
        <w:br/>
        <w:br/>
        <w:t>《説文》：“𤾕，廢，一偏下也。从竝，白聲。暜，或从曰。㬱，或从兟，从曰。”*邵瑛*羣經正字：“此即俗作替之正字。經典皆作替。其有从或體作㬱者。”</w:t>
        <w:br/>
        <w:br/>
        <w:t>tì　《廣韻》他計切，去霽透。脂部。</w:t>
        <w:br/>
        <w:br/>
        <w:t>（1）废弃；废除。《爾雅·釋言》：“暜，廢也。”*清**郝懿行*義疏：“暜，通作替。”《書·大誥》：“已，予惟小子，不敢替上帝命。”*孫星衍*疏：“《釋言》云：替，廢也。”《三國志·吴志·陸遜傳附陸抗》：“或圯族替祀，或投棄荒裔。”*宋**沈義父*《樂府指迷·賦詞初填熟腔》：“初賦詞，且先將熟腔易唱者填了，却逐一點勘，替去生硬及平側不順之字。”</w:t>
        <w:br/>
        <w:br/>
        <w:t>（2）衰落；衰败。《正字通·曰部》：“替，衰也。”*三國**蜀**諸葛亮*《答法正書》：“君臣之道，漸以陵替。”*宋**王安石*《故樂安郡君翟氏墓誌銘並序》：“夫人傷其家替，每獨嘆息。”《清史稿·選舉志三》：“陵夷至*嘉*、*道*而後，國運漸替，士習日漓，而文體亦益衰薄。”</w:t>
        <w:br/>
        <w:br/>
        <w:t>（3）松弛；怠惰。《集韻·屑韻》：“替，弛也。”《漢書·五行志中》：“高仰，驕也；卑俯，替也。”*顔師古*注：“替，廢惰也。”*唐**白居易*《孔戣授尚書左丞制》：“進無矜滿之色，居無墯替之容。”*宋**孫光憲*《北夢瑣言》卷八：“夫世之干禄，先資名第，既得之後，鮮不替懈。”</w:t>
        <w:br/>
        <w:br/>
        <w:t>（4）更，代。《廣韻·霽韻》：“替，代也。”《樂府詩集·横吹曲辭五·木蘭詩》：“願為市鞍馬，從此替爺征。”*宋**王安石*《隴東西二絶句》之一：“祗有月明西海上，伴人征戍替人愁。”*鲁迅*《且介亭杂文末编·我的第一个师父》：“有一天，乡下做社戏了，他和戏子相识，便上台替他们去敲锣。”</w:t>
        <w:br/>
        <w:br/>
        <w:t>（5）待，逗留。《爾雅·釋詁下》：“𤾕（替），待也。”*郝懿行*義疏：“蓋廢有止義，止有待義，故又訓待也。”</w:t>
        <w:br/>
        <w:br/>
        <w:t>（6）介词。表示对象。1.相当于“为”、“对”、“跟”。《初刻拍案驚奇》卷二：“（*姚公*、*姚媽*）打點告狀，替他要人去。”《儒林外史》第二十五回：“你不要去，同令郎在我這裏喫了飯，我回來還有話替你説。”《文明小史》第十三回：“没中用的東西，我叫你辦的甚麽事，怎麽不替我辦就回來了？”2.相当于“和”、“同”。《初刻拍案驚奇》卷二十七：“一院中的人没一個不替他相好，説得來的。”*明**董説*《西遊補》第十三回：“*漢高祖*替*秦始皇*鐵死冤家，為何肯借與他？”</w:t>
        <w:br/>
        <w:br/>
        <w:t>（7）用同“屜”。笼屉。《南史·后妃傳上·宣貴妃》：“及薨，帝常思見之，遂為通替棺，欲見輒引替覩屍。”《警世通言·杜十娘怒沉百寶箱》：“十娘取鑰開鎖，内皆抽替小箱。”</w:t>
        <w:br/>
        <w:br/>
        <w:t>（8）姓。《萬姓統譜·霽韻》：“替，見《姓苑》。”</w:t>
        <w:br/>
      </w:r>
    </w:p>
    <w:p>
      <w:r>
        <w:t>朁##朁</w:t>
        <w:br/>
        <w:br/>
        <w:t>《説文》：“朁（旧字形作‘☀’），曾也。从曰，兓（☀）聲。《詩》曰：‘朁不畏明。’”</w:t>
        <w:br/>
        <w:br/>
        <w:t>（一）cǎn　《廣韻》七感切，上感清。侵部。</w:t>
        <w:br/>
        <w:br/>
        <w:t>副词。表示出乎意料，相当于“曾”、“竟”。《説文·曰部》：“朁，曾也。《詩》曰：‘朁不畏明。’”*段玉裁*注：“曾之言乃也。”《玉篇·曰部》：“朁，曾也。發語辭也。”按：今本《詩·大雅·民勞》作“憯不畏明”。</w:t>
        <w:br/>
        <w:br/>
        <w:t>（二）qián　《廣韻》昨鹽切，平鹽從。</w:t>
        <w:br/>
        <w:br/>
        <w:t>〔於朁〕古县名。属今*浙江省**杭州市*。《廣韻·鹽韻》：“*於朁*，縣名，屬*杭州*，今作潛。”</w:t>
        <w:br/>
        <w:br/>
        <w:t>（三）jiàn　《集韻》子念切，去㮇精。</w:t>
        <w:br/>
        <w:br/>
        <w:t>同“僭”。虚假。《集韻·括韻》：“僭，《説文》：‘假也。’古作朁。”</w:t>
        <w:br/>
      </w:r>
    </w:p>
    <w:p>
      <w:r>
        <w:t>朂##朂</w:t>
        <w:br/>
        <w:br/>
        <w:t>同“勖”。《改併四聲篇海·力部》引《玉篇》：“朂，勉也。《書》曰‘朂哉夫子’也。”《篇海類編·身體類·力部》：“朂，詳勖。”</w:t>
        <w:br/>
      </w:r>
    </w:p>
    <w:p>
      <w:r>
        <w:t>會##會</w:t>
        <w:br/>
        <w:br/>
        <w:t>〔会〕</w:t>
        <w:br/>
        <w:br/>
        <w:t>《説文》：“會，合也。从亼，从曾省。曾，益也。洽，古文會如此。”*段玉裁*注：“《禮經》：器之蓋曰會，為其上下相合也。”</w:t>
        <w:br/>
        <w:br/>
        <w:t>（一）huì　《廣韻》黄外切，去泰匣。月部。</w:t>
        <w:br/>
        <w:br/>
        <w:t>（1）盖子。《儀禮·士虞禮》：“命佐食啓會。”*鄭玄*注：“會，合也。謂敦蓋也。”又《士喪禮》：“敦啓會，卻諸其南，醴酒位如初。”*鄭玄*注：“會，蓋也。”</w:t>
        <w:br/>
        <w:br/>
        <w:t>（2）会合；聚合。《爾雅·釋詁上》：“會，合也。”《廣雅·釋詁三》：“會，聚也。”《書·禹貢》：“*雷*、*夏*既澤，*灉*、*沮*會同。”*孔穎達*疏：“謂二水會合而同入此澤也。”*唐**柳宗元*《封建論》：“德又大者，方伯、連帥之類，又就而聽命焉，以安其人，然後天下會於一。”*朱德*《井冈山会师》：“革命雄师会*井冈*，集中力量更坚强。”</w:t>
        <w:br/>
        <w:br/>
        <w:t>（3）符合；投合。《淮南子·俶真》：“足蹀*陽阿*之舞，而手會《緑水》之趨。”*南朝**梁**吴均*《續齊諧記·清溪廟神》：“音韻清暢，又深會女心。”*唐**劉知幾*《史通·疑古》：“考*墨*家所言，雅與《周書》相會。”《資治通鑑·晋孝武帝太元八年》：“苟為諂諛之言以會陛下之意。”</w:t>
        <w:br/>
        <w:br/>
        <w:t>（4）相遇；会面。*清**徐灝*《説文解字注箋·會部》：“會，猶重也，謂相重，相合也。因之凡相遇曰會。”《素問·五運行大論》：“左右周天，餘而復會也。”*王冰*注：“會，遇也。”*唐**李白*《早秋贈裴十七仲堪》：“時命若不會，歸應煉丹砂。”《儒林外史》第十一回：“聽得二位少老爺訪他，他巴不得連夜來會哩。”又特指古代诸侯的定期会见。《周禮·天官·大宰》：“大朝覲會同。”*鄭玄*注：“時見曰會，殷見曰同。”</w:t>
        <w:br/>
        <w:br/>
        <w:t>（5）盟誓；盟誓之辞。《周禮·春官·大祝》：“作六辭以通上下親疏遠近：一曰祠，……四曰會。”*鄭玄*注：“會，謂會同盟誓之辭。”*賈公彦*疏：“會中兼有盟誓者，以其盟時皆云公會某侯，某侯盟于某。”《禮記·檀弓下》：“*殷*人作誓而民始畔，*周*人作會而民始疑。”*鄭玄*注：“會，謂盟也，盟誓所以結衆以信其後，外恃衆而信不由中，則民畔疑之。”</w:t>
        <w:br/>
        <w:br/>
        <w:t>（6）有一定目的的聚会或集会。如：开会；辩论会；报告会；晚会；年会。《韓非子·八經》：“是以事至而結智，一聽而公會。”*陈奇猷*校注：“公會，即公開會合以辯難，即《解老篇》‘議於大庭’之意。古者原有此類公開辯論會。”《南史·儒林傳·顧越》：“*越*以仕路未平，無心仕進，因歸鄉，栖隱于*武丘山*，與*吴興**沈炯*、同郡*張種*、*會稽**孔奂*等每為文會。”</w:t>
        <w:br/>
        <w:br/>
        <w:t>（7）为一定目的成立的团体或组织。如：工会；农会；学会。*鲁迅*《书信·致曹靖华（一九三六年二月二十九日）》：“文人学士之种种会，亦无生气。”</w:t>
        <w:br/>
        <w:br/>
        <w:t>（8）会试。《警世通言·李謫仙醉草嚇蠻書》：“時值三月三日，大開南省，會天下才人，盡呈卷子。”又清代会试及第（被录取）也称“会”。*清**蒲松齡*《富貴神仙》第十一回：“却説小舉人上京會試，太太囑咐道：‘若會了便捎個信去，着你爹爹來家；不會，便親自去看。’”又“少爺暗暗地尋思道：‘我那文章還會了，怎麽爹爹的文章還會不了？豈不是瞎了眼麽？’”</w:t>
        <w:br/>
        <w:br/>
        <w:t>（9）民间一种小规模经济互助形式。一般由发起人约集若干人，按期等量交款，首次由发起人使用，以后按议定或拈阄决定的顺序轮流使用。《清朝野史大觀·清人逸事·來懋齋》：“*蕭*人俗例，凡臨事乏資者，得邀親友七八人，各出一分於發起人立約，而次第發還之，謂之會。”《儒林外史》第十九回：“正在各書店裏約了一個會，每店三兩。”</w:t>
        <w:br/>
        <w:br/>
        <w:t>（10）大城市（通常指行政中心）；通衢要冲之地。如：都会；省会。*南朝**梁**丘遲*《永嘉郡教》：“貴郡控帶山海，利兼水陸，實東南之沃壤，一郡之巨會也。”*唐**王勃*《九成宫頌·序》：“名都廣會，閭閻萬室。”*清**顧祖禹*《讀史方輿紀要·山西三·平陽府》：“*平陽*居必争之會，未有免於鋒鏑者也。”</w:t>
        <w:br/>
        <w:br/>
        <w:t>⑪时机；机会。如：适逢其会。《銀雀山漢墓竹簡·孫臏兵法·兵失》：“兵不能昌大功，不知會者也。”*南朝**梁**江淹*《劉太尉琨傷亂》：“時哉苟有會，治亂惟冥數。”《警世通言·老門生三世報恩》：“今日承老師以令孫相托，此乃門生報德之會也。”</w:t>
        <w:br/>
        <w:br/>
        <w:t>⑫领悟；理解。如：体会；意会；心领神会。《世説新語·言語》：“*簡文*入*華林園*，顧謂左右曰：‘會心處，不必在遠。翳然林水便自有*濠濮*間想也。覺鳥獸禽魚，自來親人。”*唐**孟郊*《聽琴》：“聞彈一夜中，會盡天地情。”*宋**陳亮*《念奴嬌·登多景樓》：“危樓還望，嘆此意、今古幾人曾會！”</w:t>
        <w:br/>
        <w:br/>
        <w:t>⑬能；熟习；擅长。如：会英语；会游泳。*唐**沈麟*《送道士曾昭瑩》：“南北東西事，人間會也無？”《鏡花緣》第二十六回：“那知並不值錢之物，倒會治病。”</w:t>
        <w:br/>
        <w:br/>
        <w:t>⑭应当。《樂府詩集·雜曲歌辭·焦仲卿妻》：“吾已失恩義，會不相從許。”*唐**李白*《行路難三首》之一：“長風破浪會有時，直掛雲帆濟滄海。”*宋**蘇軾*《和陽行先》：“拔葵終相*魯*，辟穀會封*留*。”又将要；将会。表示有可能实现。如：不要急，病会好的。</w:t>
        <w:br/>
        <w:br/>
        <w:t>⑮（多指在饭馆、茶楼中）付（款）。《警世通言·金令史美婢酬秀童》：“二人又喫了一回，起身會鈔而别。”《儒林外史》第八回：“當下會了賬，兩人相攜着下了船坐下。”*叶圣陶*《席间》：“*子衡*独个儿赢，他动身的盘川不用自己会钞了。”</w:t>
        <w:br/>
        <w:br/>
        <w:t>⑯调合；调配。《周禮·天官·食醫》：“凡會膳食之宜，牛宜稌，羊宜黍。”*鄭玄*注：“會，成也。謂其味相成。”*賈公彦*疏：“凡會膳食之宜者，謂會成膳食相宜之法。”</w:t>
        <w:br/>
        <w:br/>
        <w:t>⑰至。《廣雅·釋詁三》：“會，至也。”</w:t>
        <w:br/>
        <w:br/>
        <w:t>⑱对。如：会话。《爾雅·釋詁上》：“會，對也。”《玉篇·曰部》：“會，對也。”</w:t>
        <w:br/>
        <w:br/>
        <w:t>⑲灾厄；厄运。《後漢書·董卓傳贊》：“百六有會，《過》、《剥》成災。”*李賢*注：“《前書音義》曰：‘四千五百歲為一元，一元之中有九戹（厄），陽戹五，陰戹四。陽為旱，陰為水。’初入元百六歲有陽戹，故曰‘百六之會’。”*漢**蔡邕*《和熹鄧皇后諡義》：“正三元之衡，康百六之會，消無妄之運者也。”《清史稿·文宗紀論》：“*文宗*遭陽九之運，躬明夷之會。”</w:t>
        <w:br/>
        <w:br/>
        <w:t>⑳中医经络穴位名。《史記·扁鵲倉公列傳》：“*扁鵲*乃使弟子*子陽*厲鍼砥石，以取外三陽五會。”*張守節*正義：“五會謂百會、胸會、聽會、氣會、臑會也。”</w:t>
        <w:br/>
        <w:br/>
        <w:t>㉑古代历法用语。一万零八百年为一会。*宋**邵雍*《皇極經世書》卷一：“三十年為一世；十二世計三百六十年，為一運；三十運計一萬八百年，為一會；十二會計十二萬九千六百年，為一元。”</w:t>
        <w:br/>
        <w:br/>
        <w:t>㉒*南宋*纸币“会子”的简称。会子，*高宗**绍兴*三十年，由户部造，分一贯、五百、三百、二百四种，初并非钱币，仅视为茶盐钞引之属，后公私买卖之间流通无阻，遂以代钱。《文獻通考·錢幣考二》：“*嘉定*二年，以舊會之二，换新會之一。”</w:t>
        <w:br/>
        <w:br/>
        <w:t>㉓副词。表示范围，相当于“皆”、“都”。《禮記·樂記》：“弦、匏、笙、簧，會守拊鼓。”*鄭玄*注：“會，猶合也，皆也。言衆皆待擊鼓。”</w:t>
        <w:br/>
        <w:br/>
        <w:t>㉔介词。表示时间，相当于“恰”、“正值”。如：会逢其适。*杨树达*《詞詮》卷三：“會，時間介詞，值也。”《韓非子·外儲説左上》：“*魏文侯*與*虞*人期獵。明日，會天疾風，左右止，*文侯*不聽。”《史記·項羽本紀》：“會其怒，不敢獻。”《徐霞客遊記·江右遊日記》：“會雨大作，因留寺。”</w:t>
        <w:br/>
        <w:br/>
        <w:t>㉕连词。相当于“与”、“同”、“和”。《公羊傳·隱公元年》：“及者何？與也。會、及、暨，皆與也。”《清史稿·劉於義傳》：“上遣侍郎*馬爾泰*會*查郎河*按治，*於義*坐奪官。”</w:t>
        <w:br/>
        <w:br/>
        <w:t>㉖用同“惠”。*元*佚名《貨郎旦》第三折：“將一箇賢會的渾家生氣死。”*元**蕭德祥*《殺狗勸夫》楔子：“我向住在哥哥嫂嫂家裏，俺嫂嫂大賢會。”</w:t>
        <w:br/>
        <w:br/>
        <w:t>㉗通“繪”。五彩的刺绣。《書·益稷》：“日、月、星、辰、山、龍、華、蟲作會。”*孔*傳：“會，五采也。以五采成此畫焉。”*陸德明*釋文：“會，*馬（融*）、*鄭（玄*）作繪。”</w:t>
        <w:br/>
        <w:br/>
        <w:t>㉘姓。《廣韻·泰韻》：“會，姓。*漢*有*會栩*。”《通志·氏族略二》：“*鄶*氏，*房*姓，即*鄶仲*之國……子孫以國為氏，或去邑為*會*氏。又《風俗通》云：*陸終*之子*會乙*之後，*䢵*姓，有*武陽*令*會炳*。”</w:t>
        <w:br/>
        <w:br/>
        <w:t>（二）kuài　《廣韻》古外切，去泰見。月部。</w:t>
        <w:br/>
        <w:br/>
        <w:t>（1）计算；总计。《玉篇·曰部》：“會，歲計也。”《集韻·夳韻》：“會，總合也。”《周禮·天官·大宰》：“歲終，則令百官府各正其治，受其會。”*鄭玄*注：“會，大計也。”《韓非子·解老》：“其智深，則其會遠；其會遠，衆人莫能見其所極。”*陈奇猷*校注引*津田鳳卿*曰：“會，計算也。”*清**顧炎武*《日知録》卷二十四：“凡塲務、倉庫出納在官之物，皆月計，季考，歲會。”</w:t>
        <w:br/>
        <w:br/>
        <w:t>（2）古代一种贵族帽子（用以结饰采玉）的缝隙；或古代作朝服的蔽膝的领缝。《詩·衛風·淇奥》：“有匪君子，充耳琇瑩，會弁如星。”*鄭玄*箋：“會，謂弁之縫中飾之以玉，皪皪而處，狀似星也。”《周禮·夏官·弁師》：“王之皮弁，會五采玉璂，象邸玉笄。”*鄭玄*注：“會，縫中也。璂，讀如薄，借綦之綦。綦，結也。皮弁之縫中每貫結五采玉十二以為飾，謂之綦。”《禮記·雜記下》：“韠長三尺，下廣二尺，上廣一尺，會去上五寸。紕以爵韋六寸，不至下五寸，純以素，紃以五采。”*鄭玄*注：“會，謂領上縫也。”*孔穎達*疏：“會，謂韠之領縫也。”*陳澔*集説：“會，領縫也。紃，絛也，謂以五采之絛置於諸縫之中。”*漢**張衡*《東京賦》：“珩紞紘綖，玉笄綦會。”</w:t>
        <w:br/>
        <w:br/>
        <w:t>（3）撮合买卖的中间人。后作“儈”。《史記·貨殖列傳》：“節駔會。”*裴駰*集解引《漢書音義》曰：“會，亦是儈也。”按：《漢書·貨殖傳》作“節駔儈”。*顔師古*注：“儈者，合會二家交易者也。”</w:t>
        <w:br/>
        <w:br/>
        <w:t>（4）通“旝”。古代旗的一种。*清**朱駿聲*《説文通訓定聲·泰部》：“會，叚借為旝。”《詩·大雅·大明》：“*殷商*之旅，其會如林。”按：《説文·㫃部》引作“其旝如林”。</w:t>
        <w:br/>
        <w:br/>
        <w:t>（5）同“鄶”。古国名。《漢書·地理志下》：“子男之國，*虢*、*會*為大。”*顔師古*注：“會讀曰鄶，字或作檜。”</w:t>
        <w:br/>
        <w:br/>
        <w:t>（三）kuò　《集韻》古活切，入末見。月部。</w:t>
        <w:br/>
        <w:br/>
        <w:t>〔會撮〕后颈的椎骨。《集韻·末韻》：“會撮，項椎也。”《莊子·人間世》：“肩高于頂，會撮指天。”*陸德明*釋文：“*崔*云：‘會撮，項椎也。’”*郭慶藩*集釋：“*沈*氏*彤*《釋骨》曰：會撮正從骨會取義，又在大椎之間，故曰項椎也……*司馬*訓髻，是别一義。”</w:t>
        <w:br/>
      </w:r>
    </w:p>
    <w:p>
      <w:r>
        <w:t>朄##朄</w:t>
        <w:br/>
        <w:br/>
        <w:t>朄yǐn　《廣韻》羊晋切，去震以。又《集韻》以忍切。真部。</w:t>
        <w:br/>
        <w:br/>
        <w:t>小鼓。击之以引乐。《周禮·春官·大師》：“下管，播樂器，令奏鼓朄。”*鄭玄*注：“*鄭司農*云：‘朄，小鼓也。先擊小鼓，乃擊大鼓，小鼓為大鼓先引，故曰朄。朄讀為導引之引。’*玄*謂：鼓朄言擊朄。”*南朝**梁**沈約*《誠雅三集》：“揚羽翟，鼓應朄。”按：“朄”，《説文》作“𣍃”。</w:t>
        <w:br/>
      </w:r>
    </w:p>
    <w:p>
      <w:r>
        <w:t>朅##朅</w:t>
        <w:br/>
        <w:br/>
        <w:t>《説文》：“朅，去也。从去，曷聲。”</w:t>
        <w:br/>
        <w:br/>
        <w:t>qiè　《廣韻》丘竭切，入薛溪。月部。</w:t>
        <w:br/>
        <w:br/>
        <w:t>（1）去；离去。《説文·去部》：“朅，去也。”《吕氏春秋·士容》：“富貴弗就而貧賤弗朅。”*高誘*注：“朅，去也。”*唐**柳宗元*《弔萇弘文》：“朅馮雲以羾愬兮，終冥冥以鬱結。”</w:t>
        <w:br/>
        <w:br/>
        <w:t>（2）武壮貌。《詩·衛風·碩人》：“庶士有朅。”*毛*傳：“朅，武壯貌。”</w:t>
        <w:br/>
        <w:br/>
        <w:t>（3）助词。用于句首。*张相*《詩詞曲語辭匯釋》卷四：“朅來，猶云來也。朅為發語辭，畧同聿來。”*宋**王安石*《祭刁博士繹文》：“朅來*揚州*，輔佐元侯。”*宋**蘇軾*《生日王郎以詩見慶》：“朅從冰叟來遊宦，肯伴臞仙亦號儒。”*宋**辛棄疾*《念奴嬌·戲贈善作墨梅者》：“疑是花神，朅來人世，占得佳名久。”</w:t>
        <w:br/>
        <w:br/>
        <w:t>（4）通“曷（hé）”。何。《正字通·曰部》：“朅，與曷通。”《吕氏春秋·貴因》：“*膠鬲*曰：‘朅至？’*武王*曰：‘將以甲子至*殷*郊。’”*高誘*注：“朅，何也。”*晋**束晳*《近遊賦》：“攀蓽門而高蹈，朅徘徊而近遊？”</w:t>
        <w:br/>
      </w:r>
    </w:p>
    <w:p>
      <w:r>
        <w:t>朆##朆</w:t>
        <w:br/>
        <w:br/>
        <w:t>fēn　《清稗類鈔》弗曾切。</w:t>
        <w:br/>
        <w:br/>
        <w:t>方言。副词。表示否定，相当于“未曾”、“不曾”。*徐珂*《清稗類鈔·經術類》：“朆，勿曾也。”*蒋瑞藻*《小説考證》卷八：“覅、朆之類，皆有音無字，故以拚音之法成之。在六書為會意兼諧聲。”《負曝閑談》第十七回：“老太太哚朆到歇*上海*來格，看見仔格種，自然勿開心也開心哉！”《中国地方戏曲集成·江苏卷〈花魁记〉》：“喊你弹，朆带琵琶；喊你唱，朆带喉咙；喊你坐在我身边，倒又是不吃酒的，你勿要缠错了。”</w:t>
        <w:br/>
      </w:r>
    </w:p>
    <w:p>
      <w:r>
        <w:t>朇##朇</w:t>
        <w:br/>
        <w:br/>
        <w:t>《説文》：“朇，益也。从會，卑聲。”</w:t>
        <w:br/>
        <w:br/>
        <w:t>pí　《集韻》頻彌切，平支並。支部。</w:t>
        <w:br/>
        <w:br/>
        <w:t>益，增益。后作“裨”。《説文·會部》：“朇，益也。”*段玉裁*注：“朇、裨，古今字。今字作裨益，古字作朇益。”*清**段玉裁*《翰林院侍讀學士盧公墓誌銘》：“公自以家居無補於國，而以刊定之書惠學者，亦足以朇益右文之治。”</w:t>
        <w:br/>
      </w:r>
    </w:p>
    <w:p>
      <w:r>
        <w:t>𠑱##𠑱</w:t>
        <w:br/>
        <w:br/>
        <w:t>𠑱同“景”。《海篇·人部》：“𠑱，音景。”《字韻合璧·人部》：“𠑱，古文。音景。”</w:t>
        <w:br/>
      </w:r>
    </w:p>
    <w:p>
      <w:r>
        <w:t>𣆉##𣆉</w:t>
        <w:br/>
        <w:br/>
        <w:t>同“厚”。《玉篇·𣆉部》：“𣆉，厚也。”《字彙補·曰部》：“𣆉，厚本字。”</w:t>
        <w:br/>
      </w:r>
    </w:p>
    <w:p>
      <w:r>
        <w:t>𣌡##𣌡</w:t>
        <w:br/>
        <w:br/>
        <w:t>𣌡同“香”。《正字通·曰部》：“𣌡，古文香。”</w:t>
        <w:br/>
      </w:r>
    </w:p>
    <w:p>
      <w:r>
        <w:t>𣌣##𣌣</w:t>
        <w:br/>
        <w:br/>
        <w:t>𣌣同“良”。《正字通·曰部》：“𣌣，良本字。”</w:t>
        <w:br/>
      </w:r>
    </w:p>
    <w:p>
      <w:r>
        <w:t>𣌦##𣌦</w:t>
        <w:br/>
        <w:br/>
        <w:t>同“爭”。《字彙補·日部》：“𣌦，與爭同。見《漢韓勑碑》。”《魯相韓勑造孔廟禮器碑》：“工☀𣌦賈。”《隸辨·耕韻》：“𣌦，《丁魴碑》：‘𣌦引鄂𨛁，溉灌田畝。’按：（爭）碑復變從曰。”</w:t>
        <w:br/>
      </w:r>
    </w:p>
    <w:p>
      <w:r>
        <w:t>𣌧##𣌧</w:t>
        <w:br/>
        <w:br/>
        <w:t>《説文》：“𣌧，告也。从曰，从冊，冊亦聲。”</w:t>
        <w:br/>
        <w:br/>
        <w:t>cè　《集韻》測革切，入麥初。錫部。</w:t>
        <w:br/>
        <w:br/>
        <w:t>古代用竹片写文以祝告神明或告诫臣民。后作“冊（册）”。《説文·曰部》：“𣌧，告也。”*王筠*句讀：“經典皆用冊。冊祝，告神之詞也；冊書，告臣之詞也。”*段玉裁*注：“簡牘曰𠕋，以簡告誡曰𣌧。𠕋行而𣌧廢矣。”</w:t>
        <w:br/>
      </w:r>
    </w:p>
    <w:p>
      <w:r>
        <w:t>𣌨##𣌨</w:t>
        <w:br/>
        <w:br/>
        <w:t>𣌨xún　《玉篇》音荀。</w:t>
        <w:br/>
        <w:br/>
        <w:t>均匀。《玉篇·申部》：“𣌨，匀也。”</w:t>
        <w:br/>
      </w:r>
    </w:p>
    <w:p>
      <w:r>
        <w:t>𣌩##𣌩</w:t>
        <w:br/>
        <w:br/>
        <w:t>𣌩同“良”。《集韻·陽韻》：“𣌩，隸作良。”</w:t>
        <w:br/>
      </w:r>
    </w:p>
    <w:p>
      <w:r>
        <w:t>𣌬##𣌬</w:t>
        <w:br/>
        <w:br/>
        <w:t>jǔ　《字彙補》古語切。</w:t>
        <w:br/>
        <w:br/>
        <w:t>人名用字。《三國志·吴志·三嗣主傳》*南朝**宋**裴松之*注引《吴録》曰：“孤（*孫休*）今為四男作名字……次子名*壾*，壾音如草莽之莽，字*𣌬*，𣌬音如舉物之舉。”</w:t>
        <w:br/>
      </w:r>
    </w:p>
    <w:p>
      <w:r>
        <w:t>𣌭##𣌭</w:t>
        <w:br/>
        <w:br/>
        <w:t>（一）huì　《集韻》黄外切，去泰匣。</w:t>
        <w:br/>
        <w:br/>
        <w:t>同“會”。《玉篇·會部》：“𣌭”，古文“會”。</w:t>
        <w:br/>
        <w:br/>
        <w:t>（二）dá</w:t>
        <w:br/>
        <w:br/>
        <w:t>同“答”。*闻一多*《古典新義·敦煌舊鈔楚辭音殘卷跋附校勘記》：“‘*屈原*答*靈氛*曰’，《殘卷》作‘𣌭’。案：𣌭，古答字。《爾雅》有之，然已☀作畣，从田，于義無施。他書用古字者莫不皆然，蓋習非勝是，沿誤久矣。作𣌭者平生惟此一見。”</w:t>
        <w:br/>
      </w:r>
    </w:p>
    <w:p>
      <w:r>
        <w:t>𣌼##𣌼</w:t>
        <w:br/>
        <w:br/>
        <w:t>同“曹”。《字彙補·曰部》：“𣌼，古曹字。見*程浩*《扶風縣夫子廟碑》。”</w:t>
        <w:br/>
      </w:r>
    </w:p>
    <w:p>
      <w:r>
        <w:t>𣌽##𣌽</w:t>
        <w:br/>
        <w:br/>
        <w:t>𣌽“簋”的讹字。《字彙補·曰部》：“𣌽，與簋同。出*漢*《孔宙碑》。”按：《孔宙碑》原文不作“𣌽”，《字彙補》误。</w:t>
        <w:br/>
      </w:r>
    </w:p>
    <w:p>
      <w:r>
        <w:t>𣌾##𣌾</w:t>
        <w:br/>
        <w:br/>
        <w:t>𣌾tōng　《集韻》他東切，平東透。</w:t>
        <w:br/>
        <w:br/>
        <w:t>鼓声远闻。《集韻·東韻》：“𣌾，鼓聲遠聞。”</w:t>
        <w:br/>
      </w:r>
    </w:p>
    <w:p>
      <w:r>
        <w:t>𣍃##𣍃</w:t>
        <w:br/>
        <w:br/>
        <w:t>同“朄”。《説文·申部》：“𣍃，擊小鼓引樂聲也。从申，柬聲。”*邵瑛*羣經正字：“𣍃，今經典作朄。”</w:t>
        <w:br/>
      </w:r>
    </w:p>
    <w:p>
      <w:r>
        <w:t>𣍄##𣍄</w:t>
        <w:br/>
        <w:br/>
        <w:t>同“韋”。《説文·韋部》：“𣍄，古文韋。”</w:t>
        <w:br/>
      </w:r>
    </w:p>
    <w:p>
      <w:r>
        <w:t>𣍆##𣍆</w:t>
        <w:br/>
        <w:br/>
        <w:t>níng　《廣韻》奴丁切，平青泥。</w:t>
        <w:br/>
        <w:br/>
        <w:t>告。《玉篇·曰部》：“𣍆，告也。”</w:t>
        <w:br/>
      </w:r>
    </w:p>
    <w:p>
      <w:r>
        <w:t>𣍇##𣍇</w:t>
        <w:br/>
        <w:br/>
        <w:t>¹³𣍇qǔ（又读jù）　《改併四聲篇海》引《玉篇》子覷、子與二切。</w:t>
        <w:br/>
        <w:br/>
        <w:t>〔𣍏𣍇〕见“𣍏”。</w:t>
        <w:br/>
      </w:r>
    </w:p>
    <w:p>
      <w:r>
        <w:t>𣍈##𣍈</w:t>
        <w:br/>
        <w:br/>
        <w:t>同“豐”。《玉篇·豐部》：“𣍈”，“豐”的古文。</w:t>
        <w:br/>
      </w:r>
    </w:p>
    <w:p>
      <w:r>
        <w:t>𣍎##𣍎</w:t>
        <w:br/>
        <w:br/>
        <w:t>同“甑”。《敦煌變文集·齖䶗書》：“轟盆打𣍎，雹釜打鐺。嗔似水牛料鬪，笑似轆轤作聲。”</w:t>
        <w:br/>
      </w:r>
    </w:p>
    <w:p>
      <w:r>
        <w:t>𣍏##𣍏</w:t>
        <w:br/>
        <w:br/>
        <w:t>𣍏chà　《篇海類編》丑亞切。</w:t>
        <w:br/>
        <w:br/>
        <w:t>〔𣍏𣍇〕地名。在今*河北省**行唐县*。《篇海類編·人事類·更部》：“𣍏，地名。*行唐縣*北村名*𣍏𣍇*。”</w:t>
        <w:br/>
      </w:r>
    </w:p>
    <w:p>
      <w:r>
        <w:t>𣍐##𣍐</w:t>
        <w:br/>
        <w:br/>
        <w:t>fèi</w:t>
        <w:br/>
        <w:br/>
        <w:t>方言。副词。表示否定，相当于“不会”、“不要”。如：拖拉机𣍐开；𣍐烦人了。《中国谚语资料·一般谚语》：“蟳无脚，𣍐走路。”</w:t>
        <w:br/>
      </w:r>
    </w:p>
    <w:p>
      <w:r>
        <w:t>𣍑##𣍑</w:t>
        <w:br/>
        <w:br/>
        <w:t>同“僈”。《五音集韻·諫韻》：“𣍑”，“僈”的古文。</w:t>
        <w:br/>
      </w:r>
    </w:p>
    <w:p>
      <w:r>
        <w:t>𣍖##𣍖</w:t>
        <w:br/>
        <w:br/>
        <w:t>同“☀”。《字彙補·曰部》：“𣍖，側刀切。《篇海》：日出東方。”按：此当即“☀”字异体。</w:t>
        <w:br/>
      </w:r>
    </w:p>
    <w:p>
      <w:r>
        <w:t>𣍘##𣍘</w:t>
        <w:br/>
        <w:br/>
        <w:t>同“曹”。《玉篇·曰部》：“𣍘”，“曹”的古文。*明**屠隆*《漢魏叢書序》：“*漢高（祖*）長者，*蕭（何*）*𣍘（參*）以清净相之，繼以*文**景*醇穆，故其文樸。”</w:t>
        <w:br/>
      </w:r>
    </w:p>
    <w:p>
      <w:r>
        <w:t>𣍙##𣍙</w:t>
        <w:br/>
        <w:br/>
        <w:t>同“㬲”。《改併四聲篇海·更部》引《玉篇》：“𣍙”，同“㬲”。</w:t>
        <w:br/>
      </w:r>
    </w:p>
    <w:p>
      <w:r>
        <w:t>𣍚##𣍚</w:t>
        <w:br/>
        <w:br/>
        <w:t>同“𢆅”。《字彙補·巾部》：“𢆅，與𣍚同。”</w:t>
        <w:br/>
      </w:r>
    </w:p>
    <w:p>
      <w:r>
        <w:t>𣍛##𣍛</w:t>
        <w:br/>
        <w:br/>
        <w:t>yù　《字彙補》羊遇切。</w:t>
        <w:br/>
        <w:br/>
        <w:t>县名。《字彙補·曰部》：“𣍛，《篇韻》：古縣名。”</w:t>
        <w:br/>
      </w:r>
    </w:p>
    <w:p>
      <w:r>
        <w:t>𣍜##𣍜</w:t>
        <w:br/>
        <w:br/>
        <w:t>同“黌”。《字彙補·曰部》：“𣍜，音義同黌。”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