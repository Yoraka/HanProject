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䚗##䚗</w:t>
        <w:br/>
        <w:br/>
        <w:t>《説文》：“䚗，舉角也。从角，公聲。”</w:t>
        <w:br/>
        <w:br/>
        <w:t>gāng　《集韻》古雙切，平江見。東部。</w:t>
        <w:br/>
        <w:br/>
        <w:t>（1）举角。《説文·角部》：“䚗，舉角也。”</w:t>
        <w:br/>
        <w:br/>
        <w:t>（2）扛，举。《文選·張衡〈西京賦〉》“*烏獲*扛鼎”*唐**李善*注：“扛，横開（關）對舉也。扛與䚗同。”*三國**魏**衛凱*《大饗碑》：“䚗鼎緣橦，舞輪擿鏡。”</w:t>
        <w:br/>
      </w:r>
    </w:p>
    <w:p>
      <w:r>
        <w:t>䚘##䚘</w:t>
        <w:br/>
        <w:br/>
        <w:t>chéng　《廣韻》助庚切，平庚崇。</w:t>
        <w:br/>
        <w:br/>
        <w:t>角长。《玉篇·角部》：“䚘，牛角長豎皃。”《廣韻·庚韻》：“䚘，角長皃。”《集韻·庚韻》：“獸角長曰䚘。”*明**劉侗*、*于奕正*《帝京景物略》卷三：“厥像：虵身、麟首、渠肩、達掖、奯目、珠䚘、駿毫、翁鬣、龍唇、龜齒。”</w:t>
        <w:br/>
      </w:r>
    </w:p>
    <w:p>
      <w:r>
        <w:t>䚙##䚙</w:t>
        <w:br/>
        <w:br/>
        <w:t>《説文》：“䚙，角匕也。从角，亘聲。讀若讙。”</w:t>
        <w:br/>
        <w:br/>
        <w:t>（一）xuān　《廣韻》況袁切，平元曉。元部。</w:t>
        <w:br/>
        <w:br/>
        <w:t>（1）用兽角做的饭勺。《説文·角部》：“䚙，角匕也。”*段玉裁*注：“‘匕’下曰：‘匕，所以取飯，一名柶。’‘柶’下曰‘匕也’。按：《士冠禮》有‘角柶’即‘䚙’也。”</w:t>
        <w:br/>
        <w:br/>
        <w:t>（2）牛角一俯一仰。《集韻·元韻》：“䚙，牛角一頫一仰。”《龍龕手鑑·角部》：“䚙，牛角一俯一仰也。”</w:t>
        <w:br/>
        <w:br/>
        <w:t>（二）xī　《集韻》虚宜切，平支曉。</w:t>
        <w:br/>
        <w:br/>
        <w:t>角上。《集韻·支韻》：“䚙，角上也。”</w:t>
        <w:br/>
      </w:r>
    </w:p>
    <w:p>
      <w:r>
        <w:t>䚚##䚚</w:t>
        <w:br/>
        <w:br/>
        <w:t>䚚xiǎn　《玉篇》音銑。</w:t>
        <w:br/>
        <w:br/>
        <w:t>角。《玉篇·角部》：“䚚，角也。”</w:t>
        <w:br/>
      </w:r>
    </w:p>
    <w:p>
      <w:r>
        <w:t>䚛##䚛</w:t>
        <w:br/>
        <w:br/>
        <w:t>䚛hú　《集韻》胡沃切，入沃匣。</w:t>
        <w:br/>
        <w:br/>
        <w:t>（1）治象牙。《玉篇·角部》：“䚛，治象牙。”《爾雅·釋器》“象謂之鵠”*唐**陸德明*釋文：“胡酷、古毒二反。白也。本亦作䶜，同。《廣雅》作䚛。”*郝懿行*義疏：“鵠乃假借字。古無正體，从齒从角，各以意為之耳。”</w:t>
        <w:br/>
        <w:br/>
        <w:t>（2）治角。《集韻·沃韻》：“䚛，治角也。”</w:t>
        <w:br/>
      </w:r>
    </w:p>
    <w:p>
      <w:r>
        <w:t>䚜##䚜</w:t>
        <w:br/>
        <w:br/>
        <w:t>䚜（一）bī　《廣韻》邊兮切，平齊幫。</w:t>
        <w:br/>
        <w:br/>
        <w:t>横角牛。《玉篇·角部》：“䚜，横角牛。”《廣韻·齊韻》：“䚜，横角牛名。”</w:t>
        <w:br/>
        <w:br/>
        <w:t>（二）bēi　《集韻》賓彌切，平支幫。又邊迷切。</w:t>
        <w:br/>
        <w:br/>
        <w:t>牛角横。《集韻·支韻》：“䚜，横角謂之䚜。”又《齊韻》：“䚜，牛角横。”</w:t>
        <w:br/>
      </w:r>
    </w:p>
    <w:p>
      <w:r>
        <w:t>䚝##䚝</w:t>
        <w:br/>
        <w:br/>
        <w:t>䚝zú　《廣韻》昨没切，入没從。</w:t>
        <w:br/>
        <w:br/>
        <w:t>（1）角初生。《玉篇·角部》：“䚝，角初生也。”《廣韻·没韻》：“䚝，角始生也。”</w:t>
        <w:br/>
        <w:br/>
        <w:t>（2）挟。《廣雅·釋詁四》：“䚝，挾也。”</w:t>
        <w:br/>
      </w:r>
    </w:p>
    <w:p>
      <w:r>
        <w:t>䚞##䚞</w:t>
        <w:br/>
        <w:br/>
        <w:t>䚞dǎi　《玉篇》多改切。</w:t>
        <w:br/>
        <w:br/>
        <w:t>角心。《玉篇·角部》：“䚞，角心也。”</w:t>
        <w:br/>
      </w:r>
    </w:p>
    <w:p>
      <w:r>
        <w:t>䚟##䚟</w:t>
        <w:br/>
        <w:br/>
        <w:t>䚟dǎi　《玉篇》多改切。</w:t>
        <w:br/>
        <w:br/>
        <w:t>（1）角。《玉篇·角部》：“䚟，角也。”</w:t>
        <w:br/>
        <w:br/>
        <w:t>（2）同“䚞”。角心。《字彙·角部》：“䚟”，同“䚞”。*宋**劉昌詩*《蘆浦筆記·趙靖獻公充御試官日記》：“御藥院關奉聖旨看詳定奪䩑、𨑊、觬、䚟、虭五號等事。”原注：“*善長*案：‘䚟，音歹。角心也。’”</w:t>
        <w:br/>
        <w:br/>
        <w:t>（3）同“歹”。《正字通·角部》：“䚟，《字學三正》以䚟為好歹之歹。”*宋**彭大雅*《黑韃事略》：“（*蒙古*族）言及飢寒艱苦者謂之䚟。”</w:t>
        <w:br/>
      </w:r>
    </w:p>
    <w:p>
      <w:r>
        <w:t>䚠##䚠</w:t>
        <w:br/>
        <w:br/>
        <w:t>䚠（一）hùn　《廣韻》胡本切，上混匣。</w:t>
        <w:br/>
        <w:br/>
        <w:t>（1）同“㮯”。《玉篇·角部》：“䚠，古㮯字。”</w:t>
        <w:br/>
        <w:br/>
        <w:t>（2）角圆貌。《廣韻·混韻》：“䚠，角圓皃。”</w:t>
        <w:br/>
        <w:br/>
        <w:t>（3）兽角。《集韻·混韻》：“䚠，獸角謂之䚠。”</w:t>
        <w:br/>
        <w:br/>
        <w:t>（二）hún　《集韻》胡昆切，平魂匣。</w:t>
        <w:br/>
        <w:br/>
        <w:t>角全。《集韻·魂韻》：“䚠，角全也。”</w:t>
        <w:br/>
      </w:r>
    </w:p>
    <w:p>
      <w:r>
        <w:t>䚡##䚡</w:t>
        <w:br/>
        <w:br/>
        <w:t>《説文》：“䚡，角中骨也。从角，思聲。”</w:t>
        <w:br/>
        <w:br/>
        <w:t>sāi　《廣韻》蘇來切，平咍心。之部。</w:t>
        <w:br/>
        <w:br/>
        <w:t>角中骨。《説文·角部》：“䚡，角中骨也。”*王筠*釋例：“牛羊之角，外骨冒内骨，雖相附麗而不能合一，其内骨名曰䚡。”《禮記·樂記》“羽翼奮，角觡生”*漢**鄭玄*注：“無䚡曰觡。”《史記·樂書》“羽翮奮，角觡生”*唐**司馬貞*索隱：“牛羊有䚡曰角，麋鹿無䚡曰觡。”也指肉中骨。*漢**趙壹*《非草書》：“展指畫地，以草劌壁，臂穿皮刮，指爪摧折，見䚡出血，猶不休輟。”</w:t>
        <w:br/>
      </w:r>
    </w:p>
    <w:p>
      <w:r>
        <w:t>䚢##䚢</w:t>
        <w:br/>
        <w:br/>
        <w:t>䚢chè　《廣韻》丑列切，入薛徹。又丑例切。</w:t>
        <w:br/>
        <w:br/>
        <w:t>（1）角。《玉篇·角部》：“䚢，角也。”</w:t>
        <w:br/>
        <w:br/>
        <w:t>（2）旧时妇女的首饰。由两股合成的叉状的簪子。《廣雅·釋器》：“䚢謂之𧢷。”*王念孫*疏證：“《玉篇》‘釵，婦人歧笄也’。《釋名》云：‘叉，枝也。’因形名之也。……釵、叉竝與𧢷通。”</w:t>
        <w:br/>
        <w:br/>
        <w:t>（3）革带的钩眼。《隋書·禮儀志七》：“（革帶）今博三寸半，加金縷䚢，螳蜋鉤，以相拘帶。”《金史·輿服志中》：“革帶，塗金銀鈎䚢。”*清**惲敬*《説鈎》：“*漢*鞶帶玉鈎䚢。䚢者，鉤牝也。”</w:t>
        <w:br/>
        <w:br/>
        <w:t>（4）总角的别名。《字彙·角部》：“䚢，總角之别名。”</w:t>
        <w:br/>
      </w:r>
    </w:p>
    <w:p>
      <w:r>
        <w:t>䚣##䚣</w:t>
        <w:br/>
        <w:br/>
        <w:t>䚣tí　《廣韻》杜奚切，平齊定。又都奚切。</w:t>
        <w:br/>
        <w:br/>
        <w:t>（1）兽角不正。《玉篇·角部》：“䚣，角不正也。”《廣韻·齊韻》：“䚣，獸角不正。”</w:t>
        <w:br/>
        <w:br/>
        <w:t>（2）簪子。《廣雅·釋器》：“䚣，𥸢也。”*王念孫*疏證：“簪與𥸢同。”《玉篇·角部》：“䚣，䚣簪也。”</w:t>
        <w:br/>
        <w:br/>
        <w:t>（3）国名。《玉篇·角部》：“䚣，國名。”</w:t>
        <w:br/>
      </w:r>
    </w:p>
    <w:p>
      <w:r>
        <w:t>䚥##䚥</w:t>
        <w:br/>
        <w:br/>
        <w:t>䚥（一）nuò　《廣韻》女角切，入覺娘。</w:t>
        <w:br/>
        <w:br/>
        <w:t>（1）同“𧣚”。《玉篇·角部》：“䚥，調弓也，摩弓也。”《集韻·覺韻》：“𧣚，調弓也。或不省。”</w:t>
        <w:br/>
        <w:br/>
        <w:t>（2）出。《廣雅·釋詁一》：“䚥，出也。”</w:t>
        <w:br/>
        <w:br/>
        <w:t>（二）ruò　《集韻》日灼切，入藥日。</w:t>
        <w:br/>
        <w:br/>
        <w:t>弓偏弱。《集韻·藥韻》：“䚥，弓偏弱。”</w:t>
        <w:br/>
      </w:r>
    </w:p>
    <w:p>
      <w:r>
        <w:t>䚦##䚦</w:t>
        <w:br/>
        <w:br/>
        <w:t>《説文》：“䚦，角傾也。从角，虒聲。”</w:t>
        <w:br/>
        <w:br/>
        <w:t>zhì　《廣韻》池爾切，上紙澄。支部。</w:t>
        <w:br/>
        <w:br/>
        <w:t>（1）角倾斜。《説文·角部》：“䚦，角傾也。”《廣韻·紙韻》：“䚦，角端不正。”</w:t>
        <w:br/>
        <w:br/>
        <w:t>（2）角中。《玉篇·角部》：“䚦，角中。”</w:t>
        <w:br/>
      </w:r>
    </w:p>
    <w:p>
      <w:r>
        <w:t>䚧##䚧</w:t>
        <w:br/>
        <w:br/>
        <w:t>䚧liú　《廣韻》力求切，平尤來。</w:t>
        <w:br/>
        <w:br/>
        <w:t>（1）〔觩䚧〕弯曲而有棱角。《文選·揚雄〈甘泉賦〉》：“玄瓚觩䚧，秬鬯泔淡。”*李善*注引*張晏*曰：“瓚受五升，口徑八寸，以大圭為柄，用灌鬯。觩䚧，其貌也。”*清**梁章鉅*《文選旁證》卷九：“*林*先生曰：‘《詩》：兕觥其觩。觩，曲貌。’䚧，有稜貌。”</w:t>
        <w:br/>
        <w:br/>
        <w:t>（2）角不正。《玉篇·角部》：“䚧，角不正。”</w:t>
        <w:br/>
      </w:r>
    </w:p>
    <w:p>
      <w:r>
        <w:t>䚨##䚨</w:t>
        <w:br/>
        <w:br/>
        <w:t>《説文》：“䚨，隿射收繳具也。从角，發聲。”</w:t>
        <w:br/>
        <w:br/>
        <w:t>fèi　《廣韻》方肺切，去廢非。又蒲撥切。月部。</w:t>
        <w:br/>
        <w:br/>
        <w:t>古代射鸟时收回箭上系绳的器具。《説文·角部》：“䚨，隿射收繳具也。”*徐鍇*繫傳：“隿，獵也。𦅾，生絲線以繫矢而射。”*段玉裁*注：“蓋以角為之。”</w:t>
        <w:br/>
      </w:r>
    </w:p>
    <w:p>
      <w:r>
        <w:t>䚩##䚩</w:t>
        <w:br/>
        <w:br/>
        <w:t>䚩（一）jiǎo　《廣韻》居夭切，上小見。</w:t>
        <w:br/>
        <w:br/>
        <w:t>（1）角高貌。《集韻·小韻》：“䚩，角高皃。”《太玄·格》：“郭其目，䚩其角，不庳其體，𢷏。測曰：郭目䚩角，還自傷也。”*王涯*注：“䚩角，高其角也。”</w:t>
        <w:br/>
        <w:br/>
        <w:t>（2）角不正。《玉篇·角部》：“䚩，角不正。”</w:t>
        <w:br/>
        <w:br/>
        <w:t>（3）角长。《廣韻·小韻》：“䚩，角長。”</w:t>
        <w:br/>
        <w:br/>
        <w:t>（二）jiào　《集韻》渠廟切，去笑羣。</w:t>
        <w:br/>
        <w:br/>
        <w:t>兽长角。《集韻·笑韻》：“䚩，獸長角。”</w:t>
        <w:br/>
        <w:br/>
        <w:t>（三）qiáo　《集韻》渠嬌切，平宵羣。</w:t>
        <w:br/>
        <w:br/>
        <w:t>角曲。《集韻·宵韻》：“䚩，角曲。”</w:t>
        <w:br/>
      </w:r>
    </w:p>
    <w:p>
      <w:r>
        <w:t>䚪##䚪</w:t>
        <w:br/>
        <w:br/>
        <w:t>䚪guān　《玉篇》音鰥。</w:t>
        <w:br/>
        <w:br/>
        <w:t>（1）角弯貌。《玉篇·角部》：“䚪，角皃。”《正字通·角部》：“䚪，角彎貌。”</w:t>
        <w:br/>
        <w:br/>
        <w:t>（2）同“鱞（鰥）”。《龍龕手鑑·角部》：“䚪”，“鱞”的俗字。</w:t>
        <w:br/>
      </w:r>
    </w:p>
    <w:p>
      <w:r>
        <w:t>䚫##䚫</w:t>
        <w:br/>
        <w:br/>
        <w:t>《説文》：“䚫，杖耑角也。从角，敫聲。”</w:t>
        <w:br/>
        <w:br/>
        <w:t>（一）xí　《廣韻》胡狄切，入錫匣。又古岳切。藥部。</w:t>
        <w:br/>
        <w:br/>
        <w:t>（1）装饰在杖头的角制品。《説文·角部》：“䚫，杖耑角也。”*段玉裁*注：“杖耑，謂杖首也。”*朱駿聲*通訓定聲：“後世或飾以玉，其端刻鳥鳩形。”《廣韻·覺韻》：“䚫，飾杖頭骨。”</w:t>
        <w:br/>
        <w:br/>
        <w:t>（2）用角装饰马鞭头。《玉篇·角部》：“䚫，以角飾筴本末也。”《廣韻·錫韻》：“䚫，以角飾杖策頭。”</w:t>
        <w:br/>
        <w:br/>
        <w:t>（二）qiāo（又读áo）　《集韻》牛交切，平肴疑。</w:t>
        <w:br/>
        <w:br/>
        <w:t>同“𢿲”。击。《集韻·爻韻》：“𢿲，擊也。或从角。”按：《説文·攴部》：“𢿲，䚫田也。”*段玉裁*注：“其訓蓋本作𢶡也。𢶡者，旁擊也。一☀為䚫，再☀又衍田，莫能通矣。”</w:t>
        <w:br/>
      </w:r>
    </w:p>
    <w:p>
      <w:r>
        <w:t>䚬##䚬</w:t>
        <w:br/>
        <w:br/>
        <w:t>䚬lín　《龍龕手鑑·角部》：“䚬，俗。力人反。”《字彙補·角部》：“䚬，力珍切。見《金鏡》。”</w:t>
        <w:br/>
      </w:r>
    </w:p>
    <w:p>
      <w:r>
        <w:t>䚭##䚭</w:t>
        <w:br/>
        <w:br/>
        <w:t>¹⁷䚭</w:t>
        <w:br/>
        <w:br/>
        <w:t>《説文》：“䚭，揮角皃。从角，雚聲。*梁**𨻳縣*有*䚭亭*。又讀若𦄑。”</w:t>
        <w:br/>
        <w:br/>
        <w:t>xuān　《廣韻》況袁切，平元曉。元部。</w:t>
        <w:br/>
        <w:br/>
        <w:t>（1）挥角貌。《説文·角部》：“䚭，揮角皃。又讀若𦄑。”《廣韻·元韻》：“䚭，揮角。”</w:t>
        <w:br/>
        <w:br/>
        <w:t>（2）古亭名，在今*河南省**柘城县*北。《説文·角部》：“*梁**𨻳縣*有*䚭亭*。”*段玉裁*注：“*梁*國*𨻳*。《地理志》作‘傿’，*應劭*曰：‘*鄭伯*克*段*于*傿*’，是也。《郡國志》作‘𨻳’。”</w:t>
        <w:br/>
      </w:r>
    </w:p>
    <w:p>
      <w:r>
        <w:t>角##角</w:t>
        <w:br/>
        <w:br/>
        <w:t>《説文》：“角，獸角也。象形，角與刀魚相似。”按：甲骨文、金文皆像兽角整体之形，中间曲线像纹理。</w:t>
        <w:br/>
        <w:br/>
        <w:t>（一）jiǎo　《廣韻》古岳切，入覺見。屋部。</w:t>
        <w:br/>
        <w:br/>
        <w:t>（1）有蹄类动物头顶或鼻前所生的骨状突起物，末端较尖，有防御、攻击等功能。《説文·角部》：“角，獸角也。”《玉篇·角部》：“角，獸頭上骨出外也。”《易·大壯》：“羝羊觸藩，羸其角。”《史記·孝武本紀》：“其明年，郊*雍*，獲一角獸，若麃然。”*宋**黄庭堅*《題竹石牧牛》：“石吾甚愛之，勿遣牛礪角。”也用为禽兽的代称。《太玄·窮》：“山無角，水無鱗。”*范望*注：“角，禽也。”</w:t>
        <w:br/>
        <w:br/>
        <w:t>（2）牛角长得周正。《論語·雍也》：“犂牛之子，騂且角，雖欲勿用，山川其舍諸？”*何晏*集解：“角者，角周正，中犧牲。”《法言·君子》：“牛玄騂白，睟而角，其升諸廟乎？是以君子全其德。”</w:t>
        <w:br/>
        <w:br/>
        <w:t>（3）抓住角。《左傳·襄公十四年》：“譬如捕鹿，*晋*人角之，諸*戎*掎之。”*孔穎達*疏：“角之，謂執其角也。”引申为当面迎击。《文選·陳琳〈為袁紹檄豫州〉》：“大軍汎*黄河*而角其前，*荆州*下*宛*、*葉*而掎其後。”*李善*注：“征伐，軍有前後，猶如捕獸，一人捉角，一人戾足。”《續資治通鑑·元泰定帝致和元年》：“命知院*伊蘇岱爾*、*巴都爾*、*伊訥斯*等分為三隊，張兩翼以角之，敵軍敗走。”</w:t>
        <w:br/>
        <w:br/>
        <w:t>（4）动物头上像角的东西。如：触角。《莊子·則陽》：“有國於蝸之左角者，曰*觸氏*。有國於蝸之右角者，曰*蠻氏*。”《文選·郭璞〈江賦〉》“或虎狀龍顔”*唐**李善*注引*沈瑩*《臨海異物志》：“鹿魚，長二尺餘，有角。”*唐**杜甫*《姜楚公畫角鷹歌》：“*楚公*畫鷹鷹戴角，殺氣森森到幽朔。”</w:t>
        <w:br/>
        <w:br/>
        <w:t>（5）额骨。《釋名·釋形體》：“角者，生於額角也。”《書·泰誓中》：“百姓懔懔，若崩厥角。”*孔*傳：“言民畏*紂*之虐，危懼不安，若崩摧其角，無所容頭。”《孟子·盡心下》：“若崩厥角稽首。”*杨伯峻*注：“角，額角。”《文選·任昉〈王文憲集序〉》：“况乃*淵*角殊祥，山庭異表。”*李善*注引《論語撰考䜟》曰：“*顔回*有角額，似月形。”《新唐書·李密傳》：“額鋭角方，瞳子黑白明澈。”</w:t>
        <w:br/>
        <w:br/>
        <w:t>（6）古代男孩头顶两侧留的头发。《玉篇·角部》：“角，男女未及冠、笄，為緫角。”《字彙·角部》：“角，頭髻也。”《詩·衛風·氓》：“緫角之宴，言笑晏晏。”*孔穎達*疏：“以無笄，直結其髮，聚之為兩角。”《禮記·内則》：“三月之末，擇日，翦髮為鬌，男角女覊。”*鄭玄*注：“夾匈曰角。”*孔穎達*疏：“夾匈，兩旁當角之處，留髮不翦。”*宋**葉適*《孺人周氏墓誌銘》：“將别，小學子翹敏者，懷以果餌，儲以方筆，或總其角，或束其帶，顧戀依依，尤以夫人為有恩。”《警世通言·萬秀娘仇報山亭兒》：“家裏一箇茶博士，姓*陶*，小名叫做*鐵僧*，自從小時綰着角兒，便在*萬員外*家中掉盞子。”</w:t>
        <w:br/>
        <w:br/>
        <w:t>（7）形状像角的东西。如：菱角；皂角。《廣雅·釋草》：“豆角謂之莢。”*王念孫*疏證：“豆莢長而耑鋭如角然，故又名豆角。豆角，今通語耳。”*唐**杜甫*《奉陪鄭駙馬韋曲》之一：“石角鈎衣破，藤梢刺眼新。”*宋**莊季裕*《鷄肋編·肥皂》：“（肥珠子）木亦高大，葉如槐而大，生角，長者不過三數寸。”</w:t>
        <w:br/>
        <w:br/>
        <w:t>（8）饺子。也作“饺”。《聊齋志異·司文郎》：“*王*大悦，師事之。使庖人以蔗糖作水角。*宋*啗而甘之。”*清**富察敦崇*《燕京歲時記·元旦》：“是日，無論貧富貴賤，皆以白麵作角而食之，謂之煮餑餑。”</w:t>
        <w:br/>
        <w:br/>
        <w:t>（9）岬角。多用于地名，如我国*福建省*有*镇海角*，*山东省*有*成山角*，*非洲*南部有*好望角*。</w:t>
        <w:br/>
        <w:br/>
        <w:t>（10）角落，物体两个边沿相接的地方。如：墙角；转弯抹角。《易·晋》：“晋其角，維用伐邑。”*孔穎達*疏：“晋其角者，西南隅也。”*唐**杜甫*《雨過蘇端》：“紅稠屋角花，碧秀牆隅草。”*杨沫*《青春之歌》第一部第一章：“她没有同伴，只一个人坐在车厢一角的硬木位子上。”引申为部分。*鲁迅*《书信·致金肇野（一九三五年二月十四日）》：“但我看别人的作品，割取名作之一角者也不少。”</w:t>
        <w:br/>
        <w:br/>
        <w:t>⑪数学名词。从一点引出的两条直线形成的，或从一条直线上展开的两个平面，或从一点上展开的多个平面所形成的空间。如：直角、锐角、两面角。*明**徐光啓*《句股義》：“句股，即三邊直角形也。”*清**馮經*《周髀算經述》：“凡圓中劃十字，界開四髀，每髀弧邊九十度，角在圓心，正似方隅，故曰正角。若開六髀，每髀六十度，則成鋭角。若合兩髀為一髀，共百二十度，則成鈍角。若合三髀為半圓，共百八十度，則角平矣。”</w:t>
        <w:br/>
        <w:br/>
        <w:t>⑫古代量谷物时刮平斗斛的用具。《管子·七法》：“尺寸也，繩墨也，規矩也，衡石也，斗斛也，角量也，謂之法。”*尹知章*注：“角，亦器量之名。”</w:t>
        <w:br/>
        <w:br/>
        <w:t>⑬平；使平。《禮記·月令》：“日夜分，則同度量，鈞衡石，角斗甬，正權概。”*鄭玄*注：“同、角、正，皆謂平之也。”</w:t>
        <w:br/>
        <w:br/>
        <w:t>⑭量词。1.饮料或土地的计量单位。*唐**司空圖*《力疾山下吴村看杏花十九首》之十一：“客來須共醒醒看，碾盡明昌幾角茶。”*宋**岳珂*《金陀續編》卷十三：“省田柒頃捌拾捌畝壹角壹步，地壹拾壹頃玖拾陸畝叁角。”《儒林外史》第三十九回：“叫店家買了三角酒，割了二斤肉。”2.文书的件数。《紅樓夢》第一百二十回：“一角文書，將*薛蟠*放出。”《官場現形記》第三十五回：“忽然院上發來一角公事。”3.从整体划分成角形的一部分。如：一角饼。</w:t>
        <w:br/>
        <w:br/>
        <w:t>⑮古乐器名，多用于军队中。如：画角。《廣韻·覺韻》：“角，亦大角，軍器。*徐廣*《車服儀制》曰：‘角，前世書記所不載。或云本出*羌胡*，以驚中國之馬也。’”《通典·樂一》：“*蚩尤氏*帥魑魅與*黄帝*戰於*涿鹿*，帝乃命吹角為龍吟以禦之。”*唐**李賀*《雁門太守行》：“角聲滿天秋色裏，塞上燕脂凝夜紫。”*清**孔尚任*《桃花扇·誓師》：“兩年吹角列營，每日調馬催征。”</w:t>
        <w:br/>
        <w:br/>
        <w:t>⑯星名。二十八宿之一，东方苍龙七宿的第一宿。有星两颗。《爾雅·釋天》：“壽星，角、亢也。”《國語·周語中》：“夫辰角見而雨畢，天根見而水涸。”*韋昭*注：“辰角，大辰蒼龍之角。角，星名也。”《楚辭·天問》：“角宿未旦，曜靈安藏？”*王逸*注：“角亢，東方星。”《晋書·天文志上》：“東方。角二星為天關，其間天門也，其内天庭也。”也指星光。《廣韻·覺韻》：“角，芒也。”《史記·天官書》：“天一、槍、棓、矛、盾動摇，角大，兵起。”*裴駰*集解引*李奇*曰：“角，芒角。”</w:t>
        <w:br/>
        <w:br/>
        <w:t>(17)斜。《文選·張衡〈西京賦〉》“隅目高匡”唐李善注引薛綜曰：“隅目，角眼視也。”《文選·潘岳〈射雉賦〉》：“奮勁骹以角槎，瞵悍目以旁睞。”李善注引徐爰曰：“角，邪也。”唐段成式《酉陽雜俎續集·寺塔記》：“佛殿內槽東壁維摩變，舍利弗角而轉睞。”</w:t>
        <w:br/>
        <w:br/>
        <w:t>⑱封裹，裹束。*唐**皇甫枚*《三水小牘》卷上：“乃與村衆及*公直*同發蠶坑，中唯有箔角一死人，而缺其左臂。”《孟姜女變文》：“祭之已了，角束夫骨，自將背負。”</w:t>
        <w:br/>
        <w:br/>
        <w:t>⑲*中国*货币的辅助单位。指人民币一元的十分之一，俗称“毛”。*杨朔*《征尘》：“我掏出两角钱递给他，不知应该说什么。”旧称银元的十分之一或五分之一。又称小银元曰角子。*鲁迅*《阿Q正传》：“*邹七嫂*在*阿Q*那里买了一条蓝绸裙，旧固然是旧的，但只花了九角钱。”</w:t>
        <w:br/>
        <w:br/>
        <w:t>（二）jué　《廣韻》古岳切，入覺見。屋部。</w:t>
        <w:br/>
        <w:br/>
        <w:t>（1）比试；竞争。如：角斗；口角。《廣韻·覺韻》：“角，競也。”《尉繚子·武議》：“夫將提鼓揮枹，臨難決戰，接兵角刃，鼓之而當，則賞功立名。”《吕氏春秋·孟冬》：“天子乃命將率講武肄射御角力。”*高誘*注：“角，猶試。”《紅樓夢》第九回：“兩個人隔座咕咕唧唧的角起口來。”</w:t>
        <w:br/>
        <w:br/>
        <w:t>（2）衡量，考察。《孫子·虚實》：“角之，而知有餘不足之處。”*曹操*注：“角，量也。”《漢書·賈誼傳》：“陛下之與諸公，非親角材而臣之也。”*顔師古*注：“角，校也。”*宋**趙彦衛*《雲麓漫鈔》卷七：“置親隨軍謂之背峞，悉於四等人内角其優者補之。”</w:t>
        <w:br/>
        <w:br/>
        <w:t>（3）触，触穿。《廣雅·釋言》：“角，觸也。”*王念孫*疏證：“角、觸，古聲相近。獸角所以抵觸，故謂之角。《詩·卷耳》正義引《韓詩説》云：‘四升曰角。角，觸也，不能自適觸罪過也。’《風俗通義》引*劉歆*《鐘律書》云：‘角者，觸也，物觸地而出戴芒角也。’是凡言角者，皆有觸義也。”《墨子·天志下》：“而况有踰於人之牆垣、抯格人之子女者乎？與角人之府庫，竊人之金玉蚤絫者乎？”*清**陳康祺*《郎潛紀聞初筆》卷九：“*道光*二十一年，西人踞吾郡，掠耕牛為糧，一酋方屠牛，忽一牛突起，角出酋肝腸，血渌渌倒地。”</w:t>
        <w:br/>
        <w:br/>
        <w:t>（4）角色；人物。如：主角；配角。*元**王實甫*《西廂記》第一本第三折：“姐姐，我不知他想甚麽哩，世上有這等傻角。”*鲁迅*《二心集·非革命的急进革命论者》：“书中的主角，究竟上过前线，当过哨兵。”</w:t>
        <w:br/>
        <w:br/>
        <w:t>（5）行当，即主要根据戏曲演员所扮演人物的性别和性格等划分的类型。如：旦角；丑角。</w:t>
        <w:br/>
        <w:br/>
        <w:t>（6）演员。如：名角。*鲁迅*《呐喊·社戏》：“扮演的多是名角，其一就是*小叫天*。”</w:t>
        <w:br/>
        <w:br/>
        <w:t>（7）古代酒器。青铜制，容四升，形似爵而无柱与流，两尾对称，有盖。用以温酒和盛酒，出现于*商*代和*西周*初期。*清**朱駿聲*《説文通訓定聲·角部》：“疑古酒器之始，以角為之，故觚、觶、觴、觥等字多从角。”《儀禮·特牲饋食禮》：“南順，實二爵，二觚，四觶，一角，一散。”*鄭玄*注：“角，四升。”《禮記·禮器》：“宗廟之祭，尊者舉觶，卑者舉角。”</w:t>
        <w:br/>
        <w:br/>
        <w:t>(8)茶器。唐齊已《昹茶十二韻》：“角開香滿室，爐動線凝鐺。”宋林逋《夏日寺居和酬葉次公》：“社信題茶角，樓衣笐酒痕。”</w:t>
        <w:br/>
        <w:br/>
        <w:t>（9）古代五声音阶的第三音，相当于工尺谱上的“工”，现代简谱上的“3”。《爾雅·釋樂》：“角謂之經。”《周禮·春官·大師》：“皆文之以五聲：宫、商、角、徵、羽。”《禮記·月令》：“（孟春之月）其蟲鱗，其音角。”*鄭玄*注：“謂樂器之聲也。三分羽益一以生角，角數六十四。屬木者，以其清濁中民象也。春氣和則角聲調。”</w:t>
        <w:br/>
        <w:br/>
        <w:t>（10）姓。《廣韻·覺韻》：“角，姓。*後漢*有*角善叔*。”</w:t>
        <w:br/>
        <w:br/>
        <w:t>（三）lù　《廣韻》盧谷切，入屋來。</w:t>
        <w:br/>
        <w:br/>
        <w:t>〔角里〕*汉*朝初年隐士，四皓之一。《史記·留侯世家》：“四人前對，各言名姓：曰*東園公*，*角里先生*，*綺里季*，*夏黄公*。”</w:t>
        <w:br/>
        <w:br/>
        <w:t>（四）gǔ　《字彙補》古酷切。</w:t>
        <w:br/>
        <w:br/>
        <w:t>〔角角〕象声词。雉鸡鸣声。《字彙補·角部》：“角，角角，雉之鳴聲。”*唐**韓愈*《此日足可惜一首贈張籍》：“百里不逢人，角角雄雉鳴。”*方崧卿*注：“角，音谷。”*清**曹寅*《諸敏庵彈平調琵琶感賦長句》：“蘆管角角鷄登木，胡撥嘈嘈怪鳥啄。”</w:t>
        <w:br/>
      </w:r>
    </w:p>
    <w:p>
      <w:r>
        <w:t>觓##觓</w:t>
        <w:br/>
        <w:br/>
        <w:t>《説文》：“觓，角皃。从角，丩聲。《詩》曰：‘兕觵其觓。’”</w:t>
        <w:br/>
        <w:br/>
        <w:t>qiú　《廣韻》渠幽切，平幽羣。幽部。</w:t>
        <w:br/>
        <w:br/>
        <w:t>角曲貌。《説文·角部》：“觓，角皃。《詩》曰：‘兕觵其觓。’”按：今本《詩·小雅·桑扈》作“兕觥其觩”。《集韻·幽韻》：“觓，角曲皃。”《穀梁傳·成公七年》：“郊牛日，展觓角而知傷。”*范甯*注：“觓，球球然角貌。”</w:t>
        <w:br/>
      </w:r>
    </w:p>
    <w:p>
      <w:r>
        <w:t>觔##觔</w:t>
        <w:br/>
        <w:br/>
        <w:t>觔jīn　《龍龕手鑑》音斤。</w:t>
        <w:br/>
        <w:br/>
        <w:t>（1）同“筋”。《正字通·角部》：“觔，與筋同。”《淮南子·道應》：“良馬者，可以形容觔骨相也。”《論衡·書虚》：“舉鼎用力，力由觔脈；觔脈不堪，絶傷而死，道理宜也。”*元**蕭德祥*《殺狗勸夫》第四折：“俺如今剔下了這骨和觔，割掉了這肉共脂。”</w:t>
        <w:br/>
        <w:br/>
        <w:t>（2）同“斤”。《字彙·角部》：“觔，今俗多作‘斤’字。”《淮南子·天文》：“天有四時以成一歲，因而四之，四四十六。故十六兩而為一觔。”《舊唐書·文宗紀》：“*京兆府**奉先縣*界鹵池側近百姓，取水柏柴燒灰煎鹽，每一石灰得鹽一十二觔一兩。”《聊齋志異·大人》：“於石室中出銅鎚，重三四百觔，出門遂逝。”</w:t>
        <w:br/>
      </w:r>
    </w:p>
    <w:p>
      <w:r>
        <w:t>觕##觕</w:t>
        <w:br/>
        <w:br/>
        <w:t>觕（一）cū　㊀《廣韻》徂古切，上姥從。</w:t>
        <w:br/>
        <w:br/>
        <w:t>（1）牛角直貌。《廣韻·姥韻》：“觕，牛角直下。”《集韻·姥韻》：“觕，牛角直皃。”</w:t>
        <w:br/>
        <w:br/>
        <w:t>（2）粗，粗略。《正字通·角部》：“觕乃粗義，非粗音也。……古蓋各造粗字，至*漢*分之：麤為塵起之粗，平聲；觕為一切之粗，上聲。故*班固*《藝文志》連用則異聲，分用則同字者，又不可不辨也。”《公羊傳·莊公十年》：“觕者曰侵，精者曰伐。”*何休*注：“觕，麤也。將兵至竟，以過侵責之，服則引兵而去，用意尚麤。”《漢書·藝文志》：“*漢*有*唐都*，庶得麤觕。”*顔師古*注：“觕，粗略也。音才户反。”</w:t>
        <w:br/>
        <w:br/>
        <w:t>㊁《廣韻》倉胡切，平模清。</w:t>
        <w:br/>
        <w:br/>
        <w:t>同“粗”。《集韻·模韻》：“粗，大也，疏也，物不精也。或作觕。”《吕氏春秋·孟夏》：“其器高以觕。”按：《禮記·月令》作“高以粗”。《吕氏春秋·異寳》：“其知彌精，其所取彌精；其知彌觕，其所取彌觕。”*高誘*注：“觕，麤疏也。”又粗鲁；粗笨。*宋**周密*《癸辛雜識續集·宋江三十六贊》：“*智多星**吴學究*，古人用智，乂國安民，惜哉！所予酒色觕人。”*元**仇遠*《稗史·志善·嫁婢》：“*臨安府*江下*陳宦幹*家，饒于財，偶買一觕婢，不以為意。”</w:t>
        <w:br/>
        <w:br/>
        <w:t>（二）chù　《廣韻》尺玉切，入燭昌。</w:t>
        <w:br/>
        <w:br/>
        <w:t>同“觸”。《玉篇·角部》：“觕”，同“觸”。*清**朱駿聲*《説文通訓定聲·豫部》：“觕，*淮南王*書‘獸窮則𧢻’作‘𧢻’。*周伯琦*《六書正譌》謂即觸字。”</w:t>
        <w:br/>
        <w:br/>
        <w:t>（三）chéng　《集韻》鋤庚切，平庚崇。</w:t>
        <w:br/>
        <w:br/>
        <w:t>同“䚘”。《集韻·庚韻》：“䚘，獸角長曰䚘。或作觕。”《初學記》卷二十九引*南朝**宋**何承天*《纂文》：“牛羊角長謂之觕。”一说同“𧢼”。*清**段玉裁*《説文解字注·角部》：“𧢼，從爿聲，古蓋讀如倉。轉寫訛其形作觕。……其義則本訓角長。”</w:t>
        <w:br/>
      </w:r>
    </w:p>
    <w:p>
      <w:r>
        <w:t>觖##觖</w:t>
        <w:br/>
        <w:br/>
        <w:t>觖（一）jué　《廣韻》古穴切，入屑見。</w:t>
        <w:br/>
        <w:br/>
        <w:t>（1）不满。《古今韻會舉要·屑韻》：“觖，怨望也。”《淮南子·繆稱》：“*后稷*廣利天下，猶不自矜，*禹*無廢功無蔽財，自視猶觖如也。”*高誘*注：“觖，不滿也。”《後漢書·陰識傳》：“一家數人，並蒙爵土，令天下觖望，誠為盈益。”*清**戴名世*《再上韓宗伯書》：“不宜使窮巷枯槁之士，觖然失望。”</w:t>
        <w:br/>
        <w:br/>
        <w:t>（2）通“抉”。挑剔。《增韻·屑韻》：“觖，擿觖，挑發貌。”《漢書·孫寳傳》：“*馮氏*反事明白，故欲擿觖以揚我惡。”*顔師古*注：“擿觖，謂挑發之也。”</w:t>
        <w:br/>
        <w:br/>
        <w:t>（3）用同“缺（quē）”。缺，少。*宋**李彭老*《踏莎行·題草窗十擬後》：“蠻牋象管寫新聲，幾番曾試瓊壺觖。”《宋史·杜範傳》：“於是天之望於陛下者孤，而變怪見矣；人之望於陛下者觖，而怨叛形矣。”</w:t>
        <w:br/>
        <w:br/>
        <w:t>（二）kuì　《廣韻》窺瑞切，去寘溪。</w:t>
        <w:br/>
        <w:br/>
        <w:t>企求，希望。《廣韻·寘韻》：“觖，望也。”《後漢書·李通傳論》：“夫天道性命，聖人難言之，况乃億測微隱，猖狂無妄之福，汙滅親宗，以觖一切之功哉？”*李賢*注：“觖，望也。”《宋書·王弘傳》：“近復之美，非所敢觖，懲戒之幸，竊懷庶幾。”</w:t>
        <w:br/>
        <w:br/>
        <w:t>（三）guì　《集韻》涓惠切，去霽見。</w:t>
        <w:br/>
        <w:br/>
        <w:t>舌头语。《集韻·霽韻》：“觖，舌頭語也。”</w:t>
        <w:br/>
      </w:r>
    </w:p>
    <w:p>
      <w:r>
        <w:t>觗##觗</w:t>
        <w:br/>
        <w:br/>
        <w:t>《説文》：“觗，《禮經》觶。”</w:t>
        <w:br/>
        <w:br/>
        <w:t>zhì　《廣韻》支義切，去寘章。支部。</w:t>
        <w:br/>
        <w:br/>
        <w:t>（1）同“觶”。《説文·角部》：“觗，《禮經》觶。”</w:t>
        <w:br/>
        <w:br/>
        <w:t>（2）符合。《太玄·玄圖》：“内雖有應，外觗亢貞。”*范望*注：“觗，合也。”</w:t>
        <w:br/>
      </w:r>
    </w:p>
    <w:p>
      <w:r>
        <w:t>觘##觘</w:t>
        <w:br/>
        <w:br/>
        <w:t>觘chào　《廣韻》初教切，去效初。</w:t>
        <w:br/>
        <w:br/>
        <w:t>角上。《玉篇·角部》：“觘，角上也。”</w:t>
        <w:br/>
      </w:r>
    </w:p>
    <w:p>
      <w:r>
        <w:t>觙##觙</w:t>
        <w:br/>
        <w:br/>
        <w:t>同“伋”。*清**朱駿聲*《説文通訓定聲·臨部》：“《荀子·解蔽》：‘空室之中有人焉，其名曰*觙*。其為人也，善射以好思。’注：‘觙字未詳所出，或假設喻耳。’按：即伋字也。”</w:t>
        <w:br/>
      </w:r>
    </w:p>
    <w:p>
      <w:r>
        <w:t>觚##觚</w:t>
        <w:br/>
        <w:br/>
        <w:t>《説文》：“觚，鄉飲酒之爵也。一曰觴受三升者謂之觚。从角，瓜聲。”</w:t>
        <w:br/>
        <w:br/>
        <w:t>gū　《廣韻》古胡切，平模見。魚部。</w:t>
        <w:br/>
        <w:br/>
        <w:t>（1）古代酒器。青铜制。喇叭形，细腰、高圈足，腹和圈足上有棱。盛行于*商*代和*西周*初期。陶制的多为随葬器物。《説文·角部》：“觚，鄉飲酒之爵也。一曰觴受三升者謂之觚。”《廣雅·釋器》：“二升曰觚。”《儀禮·特牲饋食禮》：“實二爵二觚四觶一角一散。”*鄭玄*注：“舊説云爵一升，觚二升。”《論語·雍也》：“觚不觚，觚哉！觚哉！”《孔叢子·儒服》：“*平原君*與*子高*飲，强*子高*酒曰：‘昔有遺諺：*堯**舜*千鍾，*孔子*百觚。’”后世也用为陈设。《紅樓夢》第三回：“左邊几上擺着*汝*窑美人觚，裏邊插着時鮮花草。”</w:t>
        <w:br/>
        <w:br/>
        <w:t>(2)多棱角的器物。《史記·酷吏列傳》：“漢興，破觚而為圜，劉雕而為朴。”司馬貞索隱引應劭云﹕“觚，八棱有隅者。”因指棱角。《淮南子·本經》：“衣無隅差之削，冠無觚蠃之理。”高誘注：“言無者，冠文取平直而已也。”《新唐書·太宗諸子傳》：“皋當自創意為欹器，以髤木上出五觚，下銳圓，為盂形。”特指灶額。《太平御覽》卷一百八十六引《莊子·逸篇》：“仲尼讀《春秋》，老聃踞竈觚而聽。觚，竈額也。”</w:t>
        <w:br/>
        <w:br/>
        <w:t>（3）古代书写用的木简。《急就篇》：“急就奇觚與衆異。”*顔師古*注：“觚者學書之牘，或以記事，削木為之，蓋簡屬也。……其形或六面，或八面，皆可書。觚者，棱也。以有棱角，故謂之觚。”引申指书写用的绢帛或纸。《文選·陸機〈文賦〉》：“或操觚以率爾，或含毫而邈然。”*李善*注：“觚，木之方者，古人用之以書，猶今之簡也。”*唐**劉禹錫*《劉氏集略説》：“喜與屬詞者游，謬以為可教，視長者所行止，必操觚從之。”</w:t>
        <w:br/>
        <w:br/>
        <w:t>（4）剑柄。《淮南子·主術》：“操其觚，招其末，則庸人能以制勝。”*高誘*注：“觚，劒柎。”*北齊**劉晝*《新論·思慎》：“令提劍鋒而掉劍觚，必刎其指，而不能以陷腐木。”</w:t>
        <w:br/>
        <w:br/>
        <w:t>（5）法。《太玄·玄攡》：“綴之以其類，占之以其觚。”*范望*注：“觚，法也。……占之以法，謂經緯之休咎也。”</w:t>
        <w:br/>
        <w:br/>
        <w:t>（6）通“孤”。独特。*清**朱駿聲*《説文通訓定聲·豫部》：“觚，叚借為孤。”《莊子·大宗師》：“古之真人，其狀義而不朋，若不足而不承；與乎其觚而不堅也。”*成玄英*疏：“觚，獨也。”*陸德明*釋文：“觚，音孤。*王*云：‘觚，特立羣也。’”*鲁迅*《坟·文化偏至论》：“至*勗宾霍尔*，则自既以兀傲刚愎有名，言行奇觚，为世希有。”</w:t>
        <w:br/>
      </w:r>
    </w:p>
    <w:p>
      <w:r>
        <w:t>觛##觛</w:t>
        <w:br/>
        <w:br/>
        <w:t>《説文》：“觛，小觶也。从角，旦聲。”</w:t>
        <w:br/>
        <w:br/>
        <w:t>dàn　《廣韻》徒旱切，上旱定。又得按切，多旱切，丁但切。元部。</w:t>
        <w:br/>
        <w:br/>
        <w:t>圆形小酒器。古代礼器的一种。《説文·角部》：“觛，小觶也。”《急就篇》：“蠡升參升半巵觛。”*顔師古*注：“觛，謂觶之小者，行禮飲酒角也。”《山海經·海外西經》“*女祭**女戚*在其北，居兩水閒，*戚*操魚䱇，*祭*操俎”*袁珂*校注：“*郭璞*云：‘鱓，魚屬。’*王念孫*云：‘……魚䱇，當為角觶，’注内‘鱓，魚屬’當為‘角觛，觶屬……’*珂*案：*王*校語中‘角觶’疑當作‘角觛’，始與上下文相應。據此，則*女祭**女戚*當是女巫祀神之圖象也。”又为古代常用器。《説文·巵部》：“巵，圜器也。一名觛。”*段玉裁*注：“觛，巵也……古者簠簋爵觶，禮器也；敦牟巵匜，常用器也。”《新書·諭誠》：“寡人（*楚昭王*）朝飢饉時酒二觛，重裘而立，猶憯然有寒氣。”</w:t>
        <w:br/>
      </w:r>
    </w:p>
    <w:p>
      <w:r>
        <w:t>觜##觜</w:t>
        <w:br/>
        <w:br/>
        <w:t>《説文》：“觜，鴟舊頭上角觜也。一曰觜觿也。从角，此聲。”</w:t>
        <w:br/>
        <w:br/>
        <w:t>（一）zī　《廣韻》即移切，平支精。又姊規切。支部。</w:t>
        <w:br/>
        <w:br/>
        <w:t>（1）猫头鹰之类头上的毛角。《説文·角部》：“觜，鴟舊頭上角觜也。”*段玉裁*注：“角觜，‘萑’下云‘毛角’是也。毛角，頭上毛有似角者也。”</w:t>
        <w:br/>
        <w:br/>
        <w:t>（2）角尖端。《六書故·動物二》：“觜，角鋭耑也。”</w:t>
        <w:br/>
        <w:br/>
        <w:t>（3）星名。二十八宿之一，西方白虎七宿的第六宿。有星三颗。《説文·角部》：“觜，觜觿也。”*王筠*釋例：“葢謂經星之觜，又名觜觿也。”《禮記·月令》：“仲秋之月，日在角，昏牽牛中，旦觜觿中。”《史記·天官書》：“參為白虎……小三星隅置，曰觜觿，為虎首。”*宋**馬永卿*《懶真子》卷三：“西方白虎而參、觜為虎首，故有觜之義。”</w:t>
        <w:br/>
        <w:br/>
        <w:t>（二）zuǐ《廣韻》即委切，上紙精。</w:t>
        <w:br/>
        <w:br/>
        <w:t>（1）鸟嘴。《廣韻·紙韻》：“觜，喙也。”*清**段玉裁*《説文解字注·角部》：“觜猶㭰，鋭詞也。毛角鋭，凡羽族之咮鋭，故鳥咮曰觜。”《文選·張衡〈東京賦〉》：“*秦*政利觜長距，終得擅場。”*李善*注引*薛綜*曰：“喻七雄為鬭雞，利喙長距。”*唐**李白*《壁畫蒼鷹讚》：“觜銛劍戟，爪握刀錐。”*宋**王讜*《唐語林·補遺一》：“啄木觜距長，鳳凰毛羽短。”后用以指人的口，字亦作“嘴”。《六書故·動物二》：“觜，按人喙亦謂觜。”《南齊書·劉休傳》：“覆背騰其喉脣，武人厲其觜吻。”《金史·畢資倫傳》：“*納合買住*，國家未嘗負汝，何所求死不可，乃作如此觜鼻耶！”</w:t>
        <w:br/>
        <w:br/>
        <w:t>（2）形状或作用像嘴的东西。《齊民要術·種紅藍花梔子》：“以綿幂鐺觜瓶口，瀉著瓶中。”*唐**虚中*《贈秀才》：“門開沙觜静，船繫樹根牢。”《元史·輿服志》：“水瓶，制如湯瓶，有蓋、有提、有觜。”</w:t>
        <w:br/>
        <w:br/>
        <w:t>（3）啄。*唐**杜甫*《閿鄉姜七少府設鱠戲贈長歌》：“無聲細下飛碎雪，有骨已刴觜春葱。”*仇兆鰲*注引《杜臆》：“觜春葱，啄鱠如葱之脆。觜音追，啄也。”亦指龇，露（牙）。《西遊記》第八十五回：“碓嘴初長三尺零，獠牙觜出賽銀釘。”</w:t>
        <w:br/>
      </w:r>
    </w:p>
    <w:p>
      <w:r>
        <w:t>觝##觝</w:t>
        <w:br/>
        <w:br/>
        <w:t>觝（一）dǐ　《廣韻》都禮切，上薺端。</w:t>
        <w:br/>
        <w:br/>
        <w:t>（1）（用角）顶，触。《玉篇·角部》：“觝，觸也。”《淮南子·説山》：“熊羆之動以攫搏，兕牛之動以觝觸。”*南朝**梁**任昉*《述異記》：“*秦**漢*閒説，*蚩尤氏*耳鬢如劍㦸，額有角，與*軒轅*鬭，以角觝人，人不能向。”《五燈會元》卷二十二：“（僧）問如何是和尚出身處？師曰：牛觝牆。”</w:t>
        <w:br/>
        <w:br/>
        <w:t>（2）抵触；排斥。《子華子·晏子》：“翕翕而訿訿，巧觝而深排。”*唐**李紳*《趨翰院遭誣構四十六韻》：“辨疑分黑白，舉直觝朋徒。”*清**龔自珍*《送欽差大臣侯官林公序》：“*中國*食急于貨，襲*漢*臣*劉陶*舊議論以相觝。”</w:t>
        <w:br/>
        <w:br/>
        <w:t>（二）zhǐ　《集韻》掌氏切，上紙章。</w:t>
        <w:br/>
        <w:br/>
        <w:t>同“扺”。《集韻·紙韻》：“扺，《説文》：‘側擊也。’或作觝。”</w:t>
        <w:br/>
      </w:r>
    </w:p>
    <w:p>
      <w:r>
        <w:t>觞##觞</w:t>
        <w:br/>
        <w:br/>
        <w:t>觞“觴”的简化字。</w:t>
        <w:br/>
      </w:r>
    </w:p>
    <w:p>
      <w:r>
        <w:t>觟##觟</w:t>
        <w:br/>
        <w:br/>
        <w:t>《説文》：“觟，牝牂羊生角者也。从角，圭聲。”按：*段玉裁*据《韻會》删“牂”字。</w:t>
        <w:br/>
        <w:br/>
        <w:t>（一）huà　《廣韻》胡瓦切，上馬匣。支部。</w:t>
        <w:br/>
        <w:br/>
        <w:t>（1）有角的母羊。《説文·角部》：“觟，牝羊生角者也。”*清**郝懿行*《爾雅義疏·釋畜》：“*吴*羊牝者無角，其有角者别名觟也。”</w:t>
        <w:br/>
        <w:br/>
        <w:t>（2）角貌。《玉篇·角部》：“觟，角皃。”《正字通·角部》：“觟，角竦貌。”</w:t>
        <w:br/>
        <w:br/>
        <w:t>（3）姓。《萬姓統譜·馬韻》：“觟，見《姓苑》。”</w:t>
        <w:br/>
        <w:br/>
        <w:t>（二）xiè　《集韻》下買切，上蟹匣。</w:t>
        <w:br/>
        <w:br/>
        <w:t>（1）〔觟𧣾〕即“獬豸”。传说中的神羊。《集韻·蟹韻》：“獬，獬豸，獸名。或作觟。”《論衡·是應》：“儒者説云：觟𧣾者，一角之羊也，性知有罪。*臯陶*治獄，其罪疑者，令羊觸之，有罪則觸，無罪則不觸。”省称“觟”。《太平御覽》卷六百八十四引《淮南子》：“*楚莊王*好觟冠，*楚*效之也。”按：今本《淮南子·主術》作“獬冠”，*高誘*注：“獬豸之冠，如今御史冠。”</w:t>
        <w:br/>
        <w:br/>
        <w:t>（2）通“𢥘”。有二心。*清**朱駿聲*《説文通訓定聲·解部》：“觟，叚借為𢥘。”《淮南子·俶真》：“於是萬民乃始慲觟離跂，各欲行其知偽，以求鑿枘於世，而錯擇名利。”</w:t>
        <w:br/>
      </w:r>
    </w:p>
    <w:p>
      <w:r>
        <w:t>觠##觠</w:t>
        <w:br/>
        <w:br/>
        <w:t>《説文》：“觠，曲角也。从角，聲。”</w:t>
        <w:br/>
        <w:br/>
        <w:t>quán　《廣韻》巨員切，平仙羣。又居倦切。元部。</w:t>
        <w:br/>
        <w:br/>
        <w:t>（1）兽角卷曲。《爾雅·釋畜》：“角三觠，羷。”*郭璞*注：“觠，角三匝。”*邢昺*疏：“觠，捲也。”《説文·角部》：“觠，曲角也。”《北史·司馬子如傳》：“王給露車一乘，觠牸牛犢。犢在道死，唯觠角存。”</w:t>
        <w:br/>
        <w:br/>
        <w:t>（2）弯曲；蜷曲。《廣雅·釋詁一》：“觠，曲也。”*王念孫*疏證：“觠有權、捲二音，竝通作卷。”又《釋訓》：“觠曲，匍跧也。”*王念孫*疏證：“《説文》：‘䟒，行曲脊也。’䟒與觠通。”</w:t>
        <w:br/>
      </w:r>
    </w:p>
    <w:p>
      <w:r>
        <w:t>觡##觡</w:t>
        <w:br/>
        <w:br/>
        <w:t>《説文》：“觡，骨角之名也。从角，各聲。”</w:t>
        <w:br/>
        <w:br/>
        <w:t>gé　《廣韻》古伯切，入陌見。鐸部。</w:t>
        <w:br/>
        <w:br/>
        <w:t>（1）骨角，即内无䚡理之实心角。《説文·角部》：“觡，骨角之名也。”*段玉裁*注：“骨角，角之如骨者，猶石言玉石也。”*王筠*句讀：“麋鹿之角，内外无間，故曰骨角。”《禮記·樂記》：“然後草木茂，區萌達，羽翼奮，角觡生。”*鄭玄*注：“無䚡曰觡。”*宋**王安石*《進二經札子》：“覺悟羣生之時，羽毛皮骼之物，尚能助發實相。”*清**王士禛*《健松齋》：“虎豹雄牙䰅，虬龍奮角觡。”</w:t>
        <w:br/>
        <w:br/>
        <w:t>（2）麋鹿有分叉的角。《玉篇·角部》：“觡，麋角有枝曰觡，无枝曰角。”又泛指麋鹿类的角。《廣韻·陌韻》：“觡，鹿角。”《山海經·東山經》：“自*空桑之山*至于*䃌山*，凡十七山，六千六百四十里，其神狀皆獸身人面載觡。”*郭璞*注：“麋鹿屬角為觡。”*漢**司馬相如*《封禪文》：“導一莖六穗於庖，犧雙觡共柢之獸。”*晋**郭璞*《江賦》：“或鹿觡象鼻，或虎狀龍顔。”</w:t>
        <w:br/>
      </w:r>
    </w:p>
    <w:p>
      <w:r>
        <w:t>觢##觢</w:t>
        <w:br/>
        <w:br/>
        <w:t>⁶觢</w:t>
        <w:br/>
        <w:br/>
        <w:t>《説文》：“觢，一角仰也。从角，㓞聲。《易》曰：‘其牛觢。’”</w:t>
        <w:br/>
        <w:br/>
        <w:t>shì　《廣韻》時制切，去祭禪。月部。</w:t>
        <w:br/>
        <w:br/>
        <w:t>两角耸直的牛。《爾雅·釋畜》：“角一俯一仰，觭；皆踊，觢。”*郭璞*注：“今豎角牛。”*邢昺*疏：“踊，豎也。牛兩角豎者名觢。”《説文·角部》：“觢，一角仰也。”*段玉裁*注：“一當作二。……《睽六三》：‘其牛掣’*鄭*作‘㸷’，云‘牛角皆踊曰㸷’。……觢者，如有掣曳然，角本當邪展而乃聳直也。”</w:t>
        <w:br/>
      </w:r>
    </w:p>
    <w:p>
      <w:r>
        <w:t>解##解</w:t>
        <w:br/>
        <w:br/>
        <w:t>《説文》：“解，判也。从刀判牛角。一曰解廌，獸也。”*商承祚*《殷虚文字類編》：“此象兩手解牛角，丷象其殘靡。”</w:t>
        <w:br/>
        <w:br/>
        <w:t>（一）jiě　《廣韻》佳買切，上蟹見。支部。</w:t>
        <w:br/>
        <w:br/>
        <w:t>（1）用刀分割动物或人。《説文·角部》：“解，判也。”《墨子·節葬》：“昔者*越*之東，有*輆沐*之國者，其長子生，則解而食之，謂之宜弟。”《左傳·宣公四年》：“宰夫將解黿。”《莊子·養生主》：“*庖丁*為*文惠君*解牛。”*成玄英*疏：“解，宰割之也。”《韓非子·外儲説右上》：“夫以布衣之資，欲以離人主之堅白、所愛，是以解左髀説右髀者，是身必死而説不行者也。”*漢**賈誼*《治安策》：“*屠牛坦*一朝解十二牛。”</w:t>
        <w:br/>
        <w:br/>
        <w:t>（2）剖开；锯开。*唐**劉恂*《嶺表録異》卷中：“木性如竹，紫黑色，有文理而堅，工人解之以制博弈局。”*孙犁*《白洋淀纪事·织席记》：“今天她就可解好苇。”*郭沫若*《看了〈抗美援朝〉第二部》：“解木的大锯是敌人的废钢甲。”</w:t>
        <w:br/>
        <w:br/>
        <w:t>（3）分割；划分。《國語·魯語上》：“*晋文公*解*曹*地以分諸侯。”*韋昭*注：“解，削也。”《淮南子·精神》：“天有四時五行九解三百六十六日。”*高誘*注：“八方中央，故曰九解。”*俞樾*平議：“解者，分也。謂分周天三百六十五度，四分度之一而為九也。”</w:t>
        <w:br/>
        <w:br/>
        <w:t>（4）分裂；破裂。《左傳·成公八年》：“信不可知，義無所立，四方諸侯，其誰不解體！”《後漢書·仲長統傳》：“怨毒無聊，禍亂並起，中國擾攘，四夷侵叛，土崩瓦解，一朝而去。”《西遊記》第二回：“骨肉消疏，其身自解。”</w:t>
        <w:br/>
        <w:br/>
        <w:t>（5）涣散，离散。《廣雅·釋詁三》：“解，散也。”《莊子·在宥》：“故君子苟能无解其五藏，无擢其聰明。”*陸德明*釋文：“解，如字，一音蟹，散也。”《禮記·檀弓下》：“苟無禮義忠信誠慤之心以涖之，雖固結之，民其不解乎？”*孔穎達*疏：“言當解散離貳也。”《漢書·陳餘傳》：“今獨王*陳*，恐天下解也。”*顔師古*注：“解謂離散其心也。”《齊民要術·養羊》：“作酪法……慎勿圓攪，圓攪喜斷；亦勿口吹，吹則解。”</w:t>
        <w:br/>
        <w:br/>
        <w:t>（6）融化；消散。《禮記·月令》：“東風解凍，蟄蟲始振。”*宋**王讜*《唐語林·補遺二》：“（*李）錡*伏法，京師大霧，三日不解。”</w:t>
        <w:br/>
        <w:br/>
        <w:t>（7）排解；和解；劝解。《墨子·號令》：“請有怨仇讐不相解者，召其人，明白為之解之。”《戰國策·趙策三》：“所貴於天下之士者，為人排患、釋難、解紛亂而無所取也。”《史記·項羽本紀》：“*項王*、*范增*疑*沛公*之有天下，業已講解。”*司馬貞*索隱：“言雖有疑心，然事已和解也。”</w:t>
        <w:br/>
        <w:br/>
        <w:t>（8）免除；废除；消除。《易·繫辭下》：“故惡積而不可揜，罪大而不可解。”《韓非子·難二》：“仁哉*文王*！輕千里之國而請解炮烙之刑。”《漢書·孔光傳》：“（*淳于）長*犯大逆時，*迺始*等見為*長*妻，已有當坐之罪，與身犯法無異。後乃棄去，於法無以解。”*顔師古*注：“解，免也。”*唐**李白*《江夏贈韋南陵冰》：“有似山開萬里雲，四望青天解人悶。”*朱德*《和董必武同志七绝》之一：“敌后常撑亦壮图，三师能解国家忧。”</w:t>
        <w:br/>
        <w:br/>
        <w:t>（9）解开；脱掉。《廣韻·蟹韻》：“解，脱也。”《墨子·公輸》：“子*墨子*解帶為城。”《韓非子·難一》：“*桓公*解*管仲*之束縛而相之。”《禮記·曲禮上》：“解屨不敢當階。”*孔穎達*疏：“解，脱也。”《水滸全傳》第十五回：“兩個來到泊岸邊，枯樁上纜的小船解了一隻，便扶着*吴用*下船去了。”*巴金*《家》五：“她解下裙子放在床上。”</w:t>
        <w:br/>
        <w:br/>
        <w:t>（10）落，脱落。《逸周書·時訓》：“夏至之日，鹿角解。”*漢**劉向*《古列女傳·賢明·楚老萊妻》：“鳥獸之解毛，可續而衣之。”*唐**元稹*《新竹》：“新篁纔解籜，寒色已青葱。”*清**魏源*《聖武紀》卷一：“及夏暑雨蒸溽，弓弦解膠。”</w:t>
        <w:br/>
        <w:br/>
        <w:t>⑪开；开放。《文子·上德》：“雷之動也萬物啓，雨之潤也萬物解。”《後漢書·任李萬邳劉耿傳贊》：“*任*、*邳*識幾，嚴城解扉。”*李賢*注：“解，猶開也。”*宋**歐陽修*《錢相中伏日池亭宴會分韻》：“粉籜春苞解，紅榴夏實初。”*清**唐甄*《潛書·貞隱》：“天地之氣，不能有解而無閉；日月之形，不能有盈而無虧。”</w:t>
        <w:br/>
        <w:br/>
        <w:t>⑫晓悟；理解；知道。《廣韻·蟹韻》：“解，曉也。”《莊子·天地》：“大惑者，終身不解；大愚者，終身不靈。”*成玄英*疏：“解，悟也。”《列子·黄帝》：“今東方*介氏*之國，其國人數數解六畜之語者，蓋偏知之所得。”*宋**范成大*《大暑舟行含山道中》：“不知憂稼穡，但解加餐飯。”《紅樓夢》第一回：“滿紙荒唐言，一把辛酸淚！都云作者癡，誰解其中味？”也指见识，见解。《南史·張邵傳附張融》：“*融*玄義無師法，而神解過人。”</w:t>
        <w:br/>
        <w:br/>
        <w:t>⑬解释；注解；讲解。《玉篇·角部》：“解，釋也。”《廣韻·蟹韻》：“解，講也，説也。”《莊子·徐无鬼》：“以不惑解惑，復於不惑，是尚大不惑。”*晋**杜預*《春秋左氏傳序》：“故特舉*劉*、*賈*、*許*、*潁*之違，以見同異，分經之年與傳之年相附，比其義類，各隨而解之，名曰經傳集解。”*唐**杜牧*《郡齋獨酌》：“尋僧解憂夢，乞酒緩愁腸。”《二刻拍案驚奇》卷十七：“（*杜子中*）問道：‘蜚娥怎麽解？’*聞小姐*道：‘此妾閨中之名也。’”*鲁迅*《准风月谈·登龙术拾遗》：“登龙是可以当作乘龙解的，于是登龙术便成了乘龙的技术。”</w:t>
        <w:br/>
        <w:br/>
        <w:t>⑭辩解，陈述理由。*漢**揚雄*《解嘲》：“人有嘲*雄*以玄之尚白，*雄*解之，號曰《解嘲》。”《漢書·灌夫傳》：“將軍乃肯幸臨況*魏其侯*，*夫*安敢以服為解！”*顔師古*注：“解謂辭之也，若今言分疏矣。”*宋**王安石*《上田正言書二》：“雖堅强之辯，不能為執事解也。”</w:t>
        <w:br/>
        <w:br/>
        <w:t>⑮通，达。《莊子·秋水》：“且彼方跐黄泉而登大皇，無南無北，奭然四解，淪於不測。”《淮南子·原道》：“是故一之理，施四海；一之解，際天地。”*高誘*注：“解，達也。”</w:t>
        <w:br/>
        <w:br/>
        <w:t>⑯休止；停止；结束。《竹書紀年》卷下：“（*穆王*）西征于青鳥所解。”按：《藝文類聚》卷九十一“青鳥”条引作“西征至于青鳥之所憩”。《漢書·五行志上》：“歸獄不解，兹謂追非，厥水寒，殺人。追誅不解，兹謂不理，厥水五穀不收。大敗不解，兹謂皆陰。解，舍也。”*顔師古*注引*張晏*曰：“解，止也。”又《五行志下之下》：“*嚴公*十八年‘三月，日有食之’。《穀梁傳》曰：不言日，不言朔，夜食。史推合朔在夜，明旦日食而出，出而解，是為夜食。”*顔師古*注引*孟康*曰：“夜食地中，出而止。”*宋**楊萬里*《答朱侍講》：“伏以春事將中，苦雨未解。”</w:t>
        <w:br/>
        <w:br/>
        <w:t>⑰向鬼神祈祷消除灾祸。《莊子·人間世》：“故解之以牛之白顙者與豚之亢鼻者，與人有痔病者不可以適河。”*郭象*注：“巫祝解除，棄此三者。”《淮南子·脩務》：“是故*禹*之為水，以身解於*陽盱*之河；*湯*旱，以身禱於桑山之林。”*高誘*注：“為治水解禱，以身為質。”《警世通言·拗相公飲恨半山堂》：“兒不幸陽禄先盡，受罪極重，非齋醮可解。”</w:t>
        <w:br/>
        <w:br/>
        <w:t>⑱文章、诗歌、乐曲的章节。如：《汲冢周書》十卷七十解，卷一有“度訓解”、“命訓解”、“常訓解”、“文酌解”、“耀匡解”。《樂府詩集·相和歌辭一》：“《古今樂録》曰：‘傖歌以一句為一解，中國以一章為一解。’*王僧虔*啓云：‘古曰章，今曰解。……作詩有豐約，制解有多少，猶詩《君子陽陽》兩解，《南山有臺》五解之類也。’”*唐**李賀*《送沈亞之歌》序：“吾悲其行，無錢酒以勞，又感*沈*之勤請，乃歌一解以勞之。”*宋**周密*《齊東野語》卷十八：“往時，余客*紫霞*翁之門。翁知音妙天下，而琴尤精詣。自製曲數百解，皆平淡清越。”*清**張潮*《而菴詩話·小引》：“余雖不知解數，然未嘗不知起承轉合也。以意逆之，其所謂解，當即古文家所為段落者是。”</w:t>
        <w:br/>
        <w:br/>
        <w:t>⑲道家以为修道者死后魂魄脱离尸体而成仙，称为尸解。《字彙·角部》：“解，道家尸解，亦音賈。”《史記·封禪書》：“而*宋毋忌*、*正伯僑*、*充尚*、*羨門高*最後皆*燕*人，為方僊道，形解銷化，依於鬼神之事。”*裴駰*集解：“*服虔*曰：‘尸解也。’*張晏*曰：‘人老而解去，故骨如變化也。今山中有龍骨，世人謂之龍解骨化去也。’”《太平廣記》卷五十八引《集仙録》：“白日解者為上，夜半解者為下。”*宋**何薳*《春渚紀聞·王樂仙得道》：“*樂仙*既去，了不知所向，或傳其解化矣。”《醒世恒言·李道人獨步雲門》：“惟有屍解這門最是不同，隨他五行，皆可解去。”</w:t>
        <w:br/>
        <w:br/>
        <w:t>⑳分泌汗液；排泄大小便。《論衡·寒温》：“人中於寒，飲藥行解。”*宋**周密*《齊東野語》卷十四：“昔年疾傷寒，旬餘不解。……今幸汗解矣。”*明**戚繼光*《練兵實紀》卷七：“各開廁坑一箇於本地方，遇夜即于廁中大小解。”《警世通言·趙太祖千里送京娘》：“於路只推腹痛難忍，幾遍要解。”</w:t>
        <w:br/>
        <w:br/>
        <w:t>㉑能够；会。*晋**陶潛*《九日閑居》：“酒能祛百慮，菊解制頽齡。”*唐**羅隱*《西施》：“家國興亡自有時，*吴*人何苦怨*西施*！*西施*若解傾*吴國*，*越國*亡來又是誰？”*宋**蘇軾*《王莽》：“百尺穿成連夜井，千金購得解飛人。”</w:t>
        <w:br/>
        <w:br/>
        <w:t>㉒古代文体之一。*晋**張華*《博物志》卷四：“賢者著述曰傳、曰記、曰章句、曰解、曰論、曰讀。”*宋**孫復*《答張浻書》：“必皆臨事摭實，有感而作，為論，為議，為書、疏、歌、詩、贊、頌、箴、解、銘、説之類，雖其目甚多，同歸於道，皆謂之文也。”</w:t>
        <w:br/>
        <w:br/>
        <w:t>㉓六十四卦之一。卦形為☀，坎下震上。《易·解》：“解，利西南。”*孔穎達*疏：“解者，卦名也。然解有兩音，一音古買反，一音胡買反。”*陸德明*釋文：“解，音蟹。”</w:t>
        <w:br/>
        <w:br/>
        <w:t>㉔武术用语。1.交锋时解除对方的进攻。*元**尚仲賢*《單鞭奪槊》第三折：“*尉遲恭*威而不猛，*單雄信*戰而無功。我見他格截架解不放空，起一陣殺氣黑濛濛，遮籠。”*元*佚名《射柳捶丸》第三折：“我將這猿臂舉，驟征𩣵撞滿懷，把鋼刀舉起覷箇明白。他可便難措手，忙架解。”2.武术套数。*元*佚名《獨角牛》第二折：“你看我横裏丢，豎裏砍，往上兜，往下抛，虎口裏截臂骨扛紐羊頭枷稍墜馬前，劍撲手有那三十解。”《封神演義》第三十三回：“*（黄）天禄*見戰不下*余化*，在馬上賣一個名解，唤做‘丹鳳入崑崙’，一槍正刺中*余化*左腿。”3.武术。*元**關漢卿*《鬭鵪鶉·女校尉》：“惟蹴踘，最風流，演習得踢打温柔，施逞得解數滑熟。”引申为杂技表演技巧。*明**劉侗、**于奕正*《帝京景物略》卷五：“馬之解，人馬並而馳，方馳，忽躍而上，立焉，倒卓焉，鬣懸，躍而左右焉，擲鞭忽下，拾而登焉，鐙而腹藏焉，鞦而尾贅焉。”</w:t>
        <w:br/>
        <w:br/>
        <w:t>㉕数学名词。1.求方程式中未知数的值。*鲁迅*《坟·科学史教篇》：“治几何者，能以至简之名理，会解定理之繁多。”2.方程中未知数的值。如：x+27=0，x=-27。-27便是x+27=0这个方程的解。</w:t>
        <w:br/>
        <w:br/>
        <w:t>㉖量词。相当于“回”、“次”、“遍”。*元**馬致遠*《集賢賓·思情》：“聽夜雨無情，哨紗窗緊慢有三千解。”*元**高文秀*《黑旋風》楔子：“我恰纔囑付了三回五解，則去兀那*泰安州*尋一個家頭房子去來。”</w:t>
        <w:br/>
        <w:br/>
        <w:t>（二）jiè　《廣韻》古隘切，去卦見。</w:t>
        <w:br/>
        <w:br/>
        <w:t>（1）古代下级向上级行文报告。《集韻·卦韻》：“解，聞上也。”《宋書·禮志二》：“*宋**孝武帝**孝建*三年八月戊子，有司奏：‘*雲杜國*解稱國子*檀和之*所生親*王*，求除太夫人。’”</w:t>
        <w:br/>
        <w:br/>
        <w:t>（2）*唐**宋*时举进士者由地方推荐发送入京称为“解”。*唐**范攄*《雲溪友議》卷九：“昔求府解，侍郎為試官，送一百二人，獨小生不蒙一解。”《新唐書·令狐楚傳》：“*滈*未嘗舉進士，而妄言已解，使天下謂無解及第，不已罔乎？”*宋**蘇軾*《次韻參寥師寄秦太虚三絶句，時秦君舉進士不得》：“*秦*郎文字固超然，*漢武*憑虚意欲仙。底事秋來不得解？定中試與問諸天。”</w:t>
        <w:br/>
        <w:br/>
        <w:t>（3）典当，抵押，即以物当钱。*宋**吴曾*《能改齋漫録》卷二：“*江*北人謂以物質錢為解庫，*江*南人謂為質庫，然自*南朝*已如此。”《新編五代史平話》上：“咱待把三五百貫錢與他開個解庫，撰些清閑飯喫，怎不快活？”《醒世恒言·鄭節使立功神臂弓》：“你贖典，還是解錢？”*元**高明*《琵琶記》第三十八齣：“〔末〕虧他媳婦相看待，把衣服和釵梳都解。〔丑〕解也須有盡時。〔末〕便是。這小娘子解得錢來糴米，做飯與公婆喫。”也指押在当铺里的实物。《水滸全傳》第六十一回：“*盧員外*正在解庫廳前坐地，看着那一班主管收解。”</w:t>
        <w:br/>
        <w:br/>
        <w:t>（4）押送财物或犯人。*宋**朱彧*《萍洲可談》卷二：“商船去時，至*溽州*，少需以訣，然後解去，謂之放洋。”《京本通俗小説·碾玉觀音》：“當下喝賜錢酒賞犒捉事人，解這*崔寧*到*臨安府*，一一從頭供説。”《儒林外史》第三十四回：“我們是*四川*解餉進*京*的。”*鲁迅*《为了忘却的记念》：“其时传说也更加纷繁，说他可以赎出的也有，说他已经解往*南京*的也有，毫无确信。”也指押送的财物或押送者。*宋**朱彧*《萍州可談》卷二：“凡舶至，帥漕與市舶監官𦲷閲其貨而征之，謂之抽解。”*清**周亮工*《書影》卷八：“至*德州*，見道旁有捕賊勾當與州解相譟。”</w:t>
        <w:br/>
        <w:br/>
        <w:t>（5）租用。《清平山堂話本·楊温攔路虎傳》：“天色已晚，*楊三官人*同那妻子和當直去客店，解一房歇泊。”《警世通言·萬秀娘仇報山亭兒》：“當日天色晚，見一所客店，姊妹兩人解了房，討些飯喫了。”</w:t>
        <w:br/>
        <w:br/>
        <w:t>（三）xiè　《廣韻》胡買切，上蟹匣。又胡懈切。支部。</w:t>
        <w:br/>
        <w:br/>
        <w:t>（1）物体相连接的地方。《玉篇·角部》：“解，接中也。”《周禮·考工記·弓人》：“今夫茭解中有變焉，故挍。”*鄭玄*注：“茭解，謂接中也。”*賈公彦*疏：“謂弓隈與弓簫角接之處。”又指关节、骨骼相连接的地方。《素問·氣穴論》：“内解者寫於中者十脈。”*王冰*注：“解，謂骨解之中經絡也。”《靈樞經·經脈》：“小腸平太陽之脈……出肩解，繞肩胛，交肩上，入缺盆。”*馬蒔*注：“膂上兩角為肩解。”《漢書·賈誼傳》：“（屠牛*坦*）所排擊剥割，皆衆理解也。”*顔師古*注：“解，支節也。音胡懈反。”</w:t>
        <w:br/>
        <w:br/>
        <w:t>（2）獐子的足迹。《爾雅·釋獸》：“麕，其跡解。”*邢昺*疏：“其跡名解。”*陸德明*釋文：“解，音蟹。”</w:t>
        <w:br/>
        <w:br/>
        <w:t>（3）獬𢊁，传说中的神兽。《説文·角部》：“解，解𢊁，獸也。”</w:t>
        <w:br/>
        <w:br/>
        <w:t>（4）通“蟹”。螃蟹。《吕氏春秋·恃君》：“*非濱*之東，*夷*、*穢*之鄉，大解陵魚。”按：《山海經·海内北經》作“大蟹”。</w:t>
        <w:br/>
        <w:br/>
        <w:t>（5）通“懈”。懈怠，松懈。*清**朱駿聲*《説文通訓定聲·解部》：“解，叚借為懈。”《詩·大雅·烝民》：“夙夜匪解，以事一人。”按：《韓詩外傳》作“夙夜匪懈”。《禮記·雜記下》：“三日不怠，三月不解。”*鄭玄*注：“解，倦也。”《漢書·趙充國傳》：“虜久屯聚，解弛。”*顔師古*注：“解，讀曰懈。弛，放也。”</w:t>
        <w:br/>
        <w:br/>
        <w:t>（6）官署，官吏办事的地方。后作“廨”。《玉篇·角部》：“解，署也。”《商君書·墾令》：“又高其解舍，令有甬官食㮣。”*朱師轍*解詁：“解音廨，是以解舍為衙署。《韓非子·五蠹》：‘事私門而完解舍。’”《文選·左思〈吴都賦〉》：“屯營櫛比，解署棊布。”*李善*注引*劉逵*曰：“解，猶署也。……藏官物曰公廨。”</w:t>
        <w:br/>
        <w:br/>
        <w:t>（7）古地名。*春秋**周*畿内地，有二，*大解*在今*河南省**洛阳市*南，*小解*在今*河南省**洛阳市*西南。《左傳·昭公二十二年》：“王師軍于*氾*，于*解*。”*杜預*注：“*洛陽*西南有*大解*、*小解*。解，音蟹。”</w:t>
        <w:br/>
        <w:br/>
        <w:t>（8）姓。《急就篇》：“*解*莫如。”*顔師古*注：“解，地名也。在*河東*，因地為姓，故*晋*因多姓*解*氏焉。”《廣韻·蟹韻》：“解，姓。自*唐叔虞*食邑于*解*，今*解縣*也。*晋*有*解狐*、*解揚*，出*鴈門*。”</w:t>
        <w:br/>
      </w:r>
    </w:p>
    <w:p>
      <w:r>
        <w:t>觤##觤</w:t>
        <w:br/>
        <w:br/>
        <w:t>《説文》：“觤，羊角不齊也。从角，危聲。”</w:t>
        <w:br/>
        <w:br/>
        <w:t>guǐ　《廣韻》過委切，上紙見。歌部。</w:t>
        <w:br/>
        <w:br/>
        <w:t>羊角一短一长。《爾雅·釋畜》：“角不齊，觤。”*邢昺*疏：“羊角不齊，一長一短者，名觤。”</w:t>
        <w:br/>
      </w:r>
    </w:p>
    <w:p>
      <w:r>
        <w:t>觥##觥</w:t>
        <w:br/>
        <w:br/>
        <w:t>《説文》：“觵，兕牛角可以飲者也。从角，黄聲。其狀觵觵，故謂之觵。觥，俗觵从光。”*邵瑛*群經正字：“今經典惟《周禮》作觵，《毛詩》皆从俗作觥。”*王国维*《説觥》：“是於飲器中為最大……觥者光也，充也，廓也，皆大之意。”</w:t>
        <w:br/>
        <w:br/>
        <w:t>gōng　《廣韻》古横切，平庚見。陽部。</w:t>
        <w:br/>
        <w:br/>
        <w:t>（1）古代酒器。初用兽角，后亦多用铜、玉、木、陶等制作。青铜制品器腹椭圆，有流及鍪，底有圈足。有兽头形器盖，也有整器作兽形的，并附有小勺。容五升，一说容七升。盛行于*商*代及*西周*初期。后世用指酒器。如：觥筹交错。《説文·角部》：“觵，兕牛角可以飲者也。觥，俗觵从光。”《詩·周南·卷耳》：“我姑酌彼兕觥，維以不永傷。”*毛*傳：“兕觥，角爵也。”*陸德明*釋文：“《韓詩》云容五升，《禮圖》云容七升。”*金**董解元*《西廂記諸宫調》卷六：“夫人以巨觥為壽。”《徐霞客遊記·滇遊日記四》：“時天色復朗，遂舉大觥，登騎就道。”</w:t>
        <w:br/>
        <w:br/>
        <w:t>(2)大，丰盛。《太玄·毅》：“觥羊之毅，鳴不類。”范望注：“觥羊，大羊也。”《國語·越語下》：“諺有之曰：‘觥飯不及壺飧。’”韋昭注：“觥，大也。大飯，謂盛饌。”</w:t>
        <w:br/>
      </w:r>
    </w:p>
    <w:p>
      <w:r>
        <w:t>触##触</w:t>
        <w:br/>
        <w:br/>
        <w:t>触同“觸”。《宋元以來俗字譜》：“觸”，《嶺南逸事》作“触”。按：今为“触”的简化字。</w:t>
        <w:br/>
      </w:r>
    </w:p>
    <w:p>
      <w:r>
        <w:t>觧##觧</w:t>
        <w:br/>
        <w:br/>
        <w:t>觧同“解”。《宋元以來俗字譜》：“解”，《通俗小説》作“觧”。*清**陶貞懷*《天雨花》第二回：“領着兩個女兒學得一般本事，唤作跑馬觧。”</w:t>
        <w:br/>
      </w:r>
    </w:p>
    <w:p>
      <w:r>
        <w:t>觨##觨</w:t>
        <w:br/>
        <w:br/>
        <w:t>⁷觨hùn　《篇海類編》胡本切。</w:t>
        <w:br/>
        <w:br/>
        <w:t>牛角上水。《篇海類編·鳥獸類·角部》：“觨，牛角上水。”</w:t>
        <w:br/>
      </w:r>
    </w:p>
    <w:p>
      <w:r>
        <w:t>觩##觩</w:t>
        <w:br/>
        <w:br/>
        <w:t>觩qiú　《廣韻》渠幽切，平幽羣。幽部。</w:t>
        <w:br/>
        <w:br/>
        <w:t>（1）同“觓”。《玉篇·角部》：“觩”，同“觓”。《詩·小雅·桑扈》：“兕觥其觩，旨酒思柔。”*朱熹*集傳：“觩，角上曲貌。”按：《説文·角部》引作“觓”。</w:t>
        <w:br/>
        <w:br/>
        <w:t>（2）弓健貌。《詩·魯頌·泮水》：“角弓其觩，束矢其搜。”*鄭玄*箋：“角弓觩然，言持弦急也。”*朱熹*集傳：“觩，弓健貌。”</w:t>
        <w:br/>
      </w:r>
    </w:p>
    <w:p>
      <w:r>
        <w:t>觪##觪</w:t>
        <w:br/>
        <w:br/>
        <w:t>觪同“觲”。《玉篇·角部》：“觪，角弓調利也，用角便也。”《集韻·清韻》：“觲，或省。”《字彙·角部》：“觲，俗作觪。”</w:t>
        <w:br/>
      </w:r>
    </w:p>
    <w:p>
      <w:r>
        <w:t>觫##觫</w:t>
        <w:br/>
        <w:br/>
        <w:t>觫sù　《集韻》蘇谷切，入屋心。屋部。</w:t>
        <w:br/>
        <w:br/>
        <w:t>〔觳觫〕恐惧、颤抖的样子。《集韻·屋韻》：“觫，觳觫，懼死皃。”《孟子·梁惠王上》：“吾不忍其觳觫，若無罪而就死地。”*趙岐*注：“觳觫，牛當到死地處恐貌。”*唐**司空圖*《十會齋文》：“當觳觫求哀之地，是嶮喁就涸之時。”*阮章竞*《漳河水》：“桃花坞，杨柳树，河边草儿打觳觫。”后因以代牛。*唐**皎然*《送顧處士歌》：“門前便取觳觫乘，腰上還將鹿盧（劍名）佩。”*宋**黄庭堅*《題竹石牧牛》：“阿童三尺箠，御此老觳觫。”</w:t>
        <w:br/>
      </w:r>
    </w:p>
    <w:p>
      <w:r>
        <w:t>觬##觬</w:t>
        <w:br/>
        <w:br/>
        <w:t>《説文》：“觬，角觬曲也。从角，兒聲。*西河*有*觬氏縣*。”</w:t>
        <w:br/>
        <w:br/>
        <w:t>ní　《廣韻》五稽切，平齊疑。又研啓切。支部。</w:t>
        <w:br/>
        <w:br/>
        <w:t>角弯曲不正。《説文·角部》：“觬，角觬曲也。”《玉篇·角部》：“觬，角不正也。”</w:t>
        <w:br/>
      </w:r>
    </w:p>
    <w:p>
      <w:r>
        <w:t>觭##觭</w:t>
        <w:br/>
        <w:br/>
        <w:t>《説文》：“觭，角一俛一仰也。从角，奇聲。”*段玉裁*注：“觭者，奇也；奇者，異也，一曰不耦也，故其字從奇。”</w:t>
        <w:br/>
        <w:br/>
        <w:t>（一）jī　《廣韻》去奇切，平支溪。又《集韻》居宜切。歌部。</w:t>
        <w:br/>
        <w:br/>
        <w:t>（1）角一俯一仰。《爾雅·釋畜》：“角一俯一仰，觭。”*陸德明*釋文引*樊光*注：“傾角曰觭。”《易·睽》“見輿曳，其牛掣”*唐**陸德明*釋文：“*荀爽*本（掣）作觭。”</w:t>
        <w:br/>
        <w:br/>
        <w:t>（2）偏向，侧重。《戰國策·趙策四》：“*齊**秦*非復合也，必有觭重者矣。”*鮑彪*注：“角一俯一仰曰觭，言有一重。”</w:t>
        <w:br/>
        <w:br/>
        <w:t>（3）得。《集韻·支韻》：“觭，得也。”</w:t>
        <w:br/>
        <w:br/>
        <w:t>（4）通“奇”。1.单一，单独。《集韻·寘韻》：“觭，隻也。”《莊子·天下》：“以堅白同異之辯相訾，以觭偶不仵之辭相應。”*成玄英*疏：“獨唱曰觭，音奇；對辯曰偶。”《漢書·五行志中之下》：“（*晋*）遂要*崤阸*，以敗*秦*師，匹馬觭輪無反者，操之急矣。”*顔師古*注：“觭，隻也。”2.数目不成双的，跟“偶”相反。《新唐書·朱泚傳》：“時四方無事，天子觭日視朝。”</w:t>
        <w:br/>
        <w:br/>
        <w:t>（二）qǐ　《廣韻》墟彼切，上紙溪。</w:t>
        <w:br/>
        <w:br/>
        <w:t>牛角。《廣韻·紙韻》：“觭，牛角。”《集韻·紙韻》：“牛角謂之觭。”</w:t>
        <w:br/>
        <w:br/>
        <w:t>（三）qí　《集韻》渠覊切，平支羣。歌部。</w:t>
        <w:br/>
        <w:br/>
        <w:t>通“奇”。怪异。《集韻·支韻》：“奇，或作觭。”*清**朱駿聲*《説文通訓定聲·隨部》：“觭，叚借為奇。”《周禮·春官·太卜》：“掌三夢之灋：一曰致夢，二曰觭夢，三曰咸陟。”*鄭玄*注引*杜子春*云：“觭，讀為奇偉之奇，其字當直為奇。”*清**袁枚*《祭妹文》：“當時雖觭夢幻想，甯知此為歸骨所耶？”</w:t>
        <w:br/>
      </w:r>
    </w:p>
    <w:p>
      <w:r>
        <w:t>觮##觮</w:t>
        <w:br/>
        <w:br/>
        <w:t>觮lù　《集韻》盧谷切，入屋來。</w:t>
        <w:br/>
        <w:br/>
        <w:t>同“龣”。东方音。《集韻·屋韻》：“龣，東方音也。或从角。”</w:t>
        <w:br/>
      </w:r>
    </w:p>
    <w:p>
      <w:r>
        <w:t>觰##觰</w:t>
        <w:br/>
        <w:br/>
        <w:t>⁸觰</w:t>
        <w:br/>
        <w:br/>
        <w:t>《説文》：“觰，觰拏，獸也。从角，者聲。一曰下大者也。”</w:t>
        <w:br/>
        <w:br/>
        <w:t>（一）zhā　《廣韻》陟加切，平麻知。魚部。</w:t>
        <w:br/>
        <w:br/>
        <w:t>（1）〔觰拏〕兽名。《説文·角部》：“觰，觰拏，獸也。”</w:t>
        <w:br/>
        <w:br/>
        <w:t>（2）角本大。《説文·角部》：“觰，下大者也。”*段玉裁*注：“謂角之下大者曰觰也。”*王筠*句讀：“觰，角本大也。”《玉篇·角部》：“觰，下大也。或作奓。”又泛指大。《廣雅·釋詁一》：“觰，大也。”*王念孫*疏證：“觰之言奢也。”</w:t>
        <w:br/>
        <w:br/>
        <w:t>（3）两角上端张开。《玉篇·角部》：“觰，角上長也。”《廣韻·麻韻》：“觰，角廣也。”《集韻·麻韻》：“觰，角上張。”又泛指张开。*明**楊慎*《俗言》卷一：“觰，張貌。”</w:t>
        <w:br/>
        <w:br/>
        <w:t>（二）dǎ　《廣韻》都賈切，上馬端。</w:t>
        <w:br/>
        <w:br/>
        <w:t>牛角横。《廣韻·馬韻》：“觰，牛角横。”</w:t>
        <w:br/>
        <w:br/>
        <w:t>（三）zhǎ　《集韻》展賈切，上馬知。</w:t>
        <w:br/>
        <w:br/>
        <w:t>〔𧤐觰〕牛角上张貌。《集韻·馬韻》：“觰，𧤐觰，牛角上張皃。”</w:t>
        <w:br/>
      </w:r>
    </w:p>
    <w:p>
      <w:r>
        <w:t>觱##觱</w:t>
        <w:br/>
        <w:br/>
        <w:t>觱bì　《廣韻》卑吉切，入質幫。又王勿切。</w:t>
        <w:br/>
        <w:br/>
        <w:t>〔觱沸〕也作“滭沸”。泉水涌出貌。《廣韻·質韻》：“滭，滭沸，泉出皃。亦作觱。”《詩·小雅·采菽》：“觱沸檻泉，言采其芹。”*毛*傳：“觱沸，泉出貌。”*南朝**梁元帝*《玄覽賦》：“井觱沸而䖤蟺，勢崎嶇而低昂。”</w:t>
        <w:br/>
      </w:r>
    </w:p>
    <w:p>
      <w:r>
        <w:t>觲##觲</w:t>
        <w:br/>
        <w:br/>
        <w:t>《説文》：“觲，用角低仰便也，从羊、牛、角。《詩》曰：‘觲觲角弓。’”*徐灝*注箋：“觲取義於牛角，不當从羊。羊疑辛之譌，以辛為聲也。”</w:t>
        <w:br/>
        <w:br/>
        <w:t>xīng　《集韻》思營切，平清心。耕部。</w:t>
        <w:br/>
        <w:br/>
        <w:t>〔觲觲〕也作“騂騂”。弓调和貌。《説文·角部》：“觲，用角低仰便也。《詩》曰：觲觲角弓。”按：今《詩·小雅·角弓》作“騂騂”。</w:t>
        <w:br/>
      </w:r>
    </w:p>
    <w:p>
      <w:r>
        <w:t>觳##觳</w:t>
        <w:br/>
        <w:br/>
        <w:t>《説文》：“觳，盛觵巵也。一曰射具。从角，𣪊聲。讀若斛。”</w:t>
        <w:br/>
        <w:br/>
        <w:t>（一）hú　《廣韻》胡谷切，入屋匣。屋部。</w:t>
        <w:br/>
        <w:br/>
        <w:t>（1）古代贮酒器。《説文·角部》：“觳，盛觵巵也。”*段玉裁*注：“‘盛’字當是衍文。‘觵巵’，謂大巵。觵者，酒器之大者也。……小者曰巵，可以飲；大巵曰觳，可宁（貯）酒漿，以待酌也。觵之大極於觳。……此器屬陶瓬之事，非角為之，亦非角飾。”《玉篇·角部》：“觳，盛酒巵也。”</w:t>
        <w:br/>
        <w:br/>
        <w:t>（2）古代量器名，容一斗二升。也作容量单位。《説文·鬲部》：“鬲，斗二升曰觳。”《周禮·考工記·陶人》：“鬲實五觳，厚半寸，脣寸。庾實二觳，厚半寸，脣寸。”*鄭玄*注：“*鄭司農*云：‘觳讀為斛，觳受三斗’……*玄*謂豆實三而成觳，則觳受斗二升。”</w:t>
        <w:br/>
        <w:br/>
        <w:t>（3）尽。《爾雅·釋詁上》：“觳，盡也。”*郭璞*注：“觳，今直語耳，忽然盡貌。”</w:t>
        <w:br/>
        <w:br/>
        <w:t>（4）射具。《説文·角部》：“觳，射具。”《集韻·覺韻》：“觳，射具，所以盛隿。”</w:t>
        <w:br/>
        <w:br/>
        <w:t>（5）族。《玉篇·角部》：“觳，族也。”</w:t>
        <w:br/>
        <w:br/>
        <w:t>（二）què　《廣韻》苦角切，入覺溪。屋部。</w:t>
        <w:br/>
        <w:br/>
        <w:t>（1）土地瘠薄。《正字通·角部》：“觳，薄也。”《管子·地員》：“羣土之長，是為五粟。……五粟之狀，淖而不肕，剛而不觳。”*尹知章*注：“觳，薄。”</w:t>
        <w:br/>
        <w:br/>
        <w:t>（2）俭薄。《莊子·天下》：“*墨子*……其生也勤，其死也薄，其道大觳。”《史記·秦始皇本紀》：“*堯**舜*采椽不刮，茅茨不翦，飯土塯，啜土形，雖監門之養，不觳於此。”*王念孫*雜志：“觳者，薄也。言雖監門者之供養，猶不薄於此也。”《新唐書·李寶臣傳》：“師會*棗彊*，椎中饗軍，*寳臣*厚賜士，而*正己*頗觳，軍怨望，*正己*懼有變，即引去。”</w:t>
        <w:br/>
        <w:br/>
        <w:t>（3）脚背。《正字通·角部》：“觳，人足跗也。”《儀禮·既夕禮》：“有前後裳，不辟，長及觳。”*鄭玄*注：“觳，足跗也。”</w:t>
        <w:br/>
        <w:br/>
        <w:t>（4）牲后蹄。《儀禮·特牲饋食禮》：“主婦俎：觳折。其餘如阼俎。”*鄭玄*注：“觳，後足。折，分後右足，以為佐食俎。”</w:t>
        <w:br/>
        <w:br/>
        <w:t>（5）盛脂器。《廣韻·覺韻》：“觳，盛脂器也。”</w:t>
        <w:br/>
        <w:br/>
        <w:t>（三）jué　《集韻》訖岳切，入覺見。屋部。</w:t>
        <w:br/>
        <w:br/>
        <w:t>通“角”。较量。《韓非子·用人》：“争訟止，技長立，則彊弱不觳力，冰炭不合形。”*于省吾*新證：“觳，應讀作角。”《史記·李斯列傳》：“是時*二世*在*甘泉*，方作觳抵優俳之觀。”*裴駰*集解：“觳抵，即角抵也。”</w:t>
        <w:br/>
      </w:r>
    </w:p>
    <w:p>
      <w:r>
        <w:t>觴##觴</w:t>
        <w:br/>
        <w:br/>
        <w:t>〔觞〕</w:t>
        <w:br/>
        <w:br/>
        <w:t>《説文》：“觴，觶實曰觴，虚曰觶。从角，𥏻省聲。𤔰，籀文觴从爵省。”</w:t>
        <w:br/>
        <w:br/>
        <w:t>shāng　《廣韻》式羊切，平陽書。陽部。</w:t>
        <w:br/>
        <w:br/>
        <w:t>（1）盛满酒的酒杯。也泛指酒器。《説文·角部》：“觴，觶實曰觴，虚曰觶。”*段玉裁*注：“《韓詩》説爵、觚、觶、角、散五者緫名曰爵，其實曰觴。”《玉篇·角部》：“觴，飲器也。”《韓非子·十過》：“*平公*提觴而起為*師曠*壽。”*宋**陸游*《凌雲醉歸作》：“飲如長鯨渴赴海，詩成放筆千觴空。”*明**湯顯祖*《牡丹亭·訓女》：“今日春光明媚，爹娘寬坐後堂，女孩兒敢進三爵之觴，少效千春之祝。”*陈毅*《在苏丹共和国宫楼上望月》：“客人举觞述友谊，言及*苏丹*打死*英国*之*戈登*。”</w:t>
        <w:br/>
        <w:br/>
        <w:t>（2）向人敬酒或自饮。《左傳·襄公二十三年》：“（*胥午*）許諾，伏之而觴*曲沃*人。”《吕氏春秋·達鬱》：“*管仲*觴*桓公*。”*晋**陶潛*《連雨獨飲》：“試酌百倩遠，重觴忽忘天。”*宋**范成大*《九月三日宿胥口始聞鴈》：“聽此兄弟語，把酒不能觴。”*清**方苞*《石齋黄公逸事》：“一日大雨雪，觴*黄公*於*佘氏園*。”</w:t>
        <w:br/>
        <w:br/>
        <w:t>（3）通“鬺”。煮。*清**朱駿聲*《説文通訓定聲·壯部》：“觴，叚借為鬺。”《太玄·竈》：“鼎大可觴，不齊不莊。”*司馬光*注：“觴當作鬺，音商，煮也。”</w:t>
        <w:br/>
      </w:r>
    </w:p>
    <w:p>
      <w:r>
        <w:t>觵##觵</w:t>
        <w:br/>
        <w:br/>
        <w:t>同“觥”。《説文·角部》：“觵，兕牛角可以飲者也。觥，俗觵从光。”*段玉裁*注：“觵之用於罰多而非專用以罰。”《周禮·地官·閭胥》：“凡事掌其比，觵撻罰之事。”*鄭玄*注：“觵撻者，失禮之罰也。觵用酒，其爵以兕角為之。”引申为罚。《周禮·春官·小胥》：“觵其不敬者。”*梁启超*《变法通议·论幼学》：“今之教者，毁齿执业，鞭笞觵挞，或破头颅，或溃血肉。”</w:t>
        <w:br/>
      </w:r>
    </w:p>
    <w:p>
      <w:r>
        <w:t>觶##觶</w:t>
        <w:br/>
        <w:br/>
        <w:t>《説文》：“觶，鄉飲酒角也。《禮》曰：‘一人洗舉觶。’觶受四升。从角，單聲。𧣨，觶或从辰。觗，《禮經》觶。”</w:t>
        <w:br/>
        <w:br/>
        <w:t>zhì　《廣韻》支義切，去寘章。又章移切。支部。</w:t>
        <w:br/>
        <w:br/>
        <w:t>（1）古代酒器，用陶、木、兽角、青铜等质料制成。形状颇多，通行者多为圆腹侈口，圈足有盖。容三升，一说容四升。盛行于*殷*代和*西周*初期。《説文·角部》：“觶，鄉飲酒角也。觶受四升。”《禮記·禮器上》：“尊者舉觶，卑者舉角。”*鄭玄*注：“凡觴，一升曰爵，二升曰觚，三升曰觶，四升曰角，五升曰散。”*南朝**宋**鮑照*《擬古》之五：“呼我升上席，陳觶發瓢壺。”《新唐書·車服志》：“平巾緑幘者……食官署供膳，奉觶之服也。”《紅樓夢》第七十八回：“文瓠瓟以為觶斝兮，漉醽醁以浮桂醑耶？”</w:t>
        <w:br/>
        <w:br/>
        <w:t>(2)未盛酒的酒器。《說文·角部》：“觴，觶實曰觴，虛曰觶。”</w:t>
        <w:br/>
      </w:r>
    </w:p>
    <w:p>
      <w:r>
        <w:t>觷##觷</w:t>
        <w:br/>
        <w:br/>
        <w:t>《説文》：“觷，治角也。从角，學省聲。”</w:t>
        <w:br/>
        <w:br/>
        <w:t>（一）xué　《廣韻》胡覺切，入覺匣。又五角切，烏酷切。沃部。</w:t>
        <w:br/>
        <w:br/>
        <w:t>加工兽角，使成器具。《説文·角部》：“觷，治角也。”《爾雅·釋器》：“角謂之觷。”*郭璞*注：“治樸之名。”*邢昺*疏：“謂治其樸，俱未成器，有此名也。”</w:t>
        <w:br/>
        <w:br/>
        <w:t>（二）hú　《集韻》胡谷切，入屋匣。</w:t>
        <w:br/>
        <w:br/>
        <w:t>角声。《集韻·屋韻》：“觷，角聲。”</w:t>
        <w:br/>
      </w:r>
    </w:p>
    <w:p>
      <w:r>
        <w:t>觸##觸</w:t>
        <w:br/>
        <w:br/>
        <w:t>〔触〕</w:t>
        <w:br/>
        <w:br/>
        <w:t>《説文》：“觸，抵也。从角，蜀聲。”</w:t>
        <w:br/>
        <w:br/>
        <w:t>chù　《廣韻》尺玉切，入燭昌。屋部。</w:t>
        <w:br/>
        <w:br/>
        <w:t>（1）用角抵触。《説文·角部》：“觸，抵也。”《玉篇·角部》：“觸，牴也。”《易·大壯》：“羝羊觸藩，羸其角。”《太平廣記》卷四百二十五引《廣異記》：“其牛因飲，為蛟所繞，直入潭底水中。便爾相觸。”*清**紀昀*《閲微草堂筆記·如是我聞三》：“奴子*劉琪*，畜一牛一犬，牛見犬輒觸，犬見牛輒噬。”引申为抵制。*宋**范仲淹*《推諉臣下論》：“肅朝庭之儀，觸縉紳之邪，此御史府之職也。”</w:t>
        <w:br/>
        <w:br/>
        <w:t>（2）撞；碰。《廣雅·釋詁四》：“觸，揬也。”《左傳·宣公二年》：“（*鉏麑*）觸槐而死。”*唐**李白*《公無渡河》：“*黄河*西來決*崑崙*，咆哮萬里觸*龍門*。”《徐霞客遊記·粤西遊日記一》：“但見迴瀾素波，觸石奮出，硿然送聲至座。”*峻青*《黎明的河边》三：“我用手触了一触老*杨*，劝他不要再说下去。”</w:t>
        <w:br/>
        <w:br/>
        <w:t>（3）接触。《莊子·養生主》：“手之所觸，肩之所倚，足之所履，膝之所踦，砉然嚮然。”*晋**張華*《博物志》卷三：“*常山*之蛇名率然，有兩頭，觸其一頭，頭至；觸其中，則兩頭俱至。”*唐**柳宗元*《捕蛇者説》：“*永州*之野産異蛇，黑質而白章，觸草木，盡死。”*艾青*《早晨三点钟》：“她的心啊像在等着爱人！此时时钟正触上了三点——。”</w:t>
        <w:br/>
        <w:br/>
        <w:t>（4）遭受，遇到。《論衡·吉驗》：“*舜*得下廪，不被火災；穿井旁出，不觸土害。”*唐**杜甫*《貽華陽柳少府》：“自非曉相訪，觸熱生病根。”《三國演義》第二十二回：“舉手掛網羅，動足觸機䧟。”</w:t>
        <w:br/>
        <w:br/>
        <w:t>（5）触动；引发。《易·繫辭上》：“觸類而長之，天下之能事畢矣。”*虞翻*注：“觸，動也。”*孔穎達*疏：“觸類而長之者，謂觸逢事類而增長之。”*宋**林正大*《括滿江紅》：“怕明朝，酒醒落紛紛，那忍觸。”《鏡花緣》第四回：“*武后*聽罷，心中忽然動了一動，倒像觸起從前一件事來。”*丁玲*《梦珂》：“那嘲笑的滑稽的笑，开始便无意的触了她一下。”</w:t>
        <w:br/>
        <w:br/>
        <w:t>（6）犯；触犯。《篇海類編·鳥獸類·角部》：“觸，犯也。”《楚辭·劉向〈九歎·怨思〉》：“犯顔色而觸諫兮，反蒙辜而被疑。”*王逸*注：“言己以犯君之顔色，觸禁而諫。”《漢書·元帝紀》：“去禮義，觸刑法。”《清平山堂話本·快嘴李翠蓮記》：“婆婆耐不過，從頭將打先生、駡媒人，觸夫主、毁公婆，一一苦訴一遍。”</w:t>
        <w:br/>
        <w:br/>
        <w:t>（7）污，浊。《字彙·角部》：“觸，污也。”*南朝**梁**江淹*《為建平王讓鎮南徐州刺史啓》：“燋鯁在躬，輒復塵觸。”*唐**義净*《南海寄歸内法傳》：“凡水分浄觸。瓶有二枚，浄者咸用瓦瓷，觸者任兼銅鐵。”*宋**岳珂*《桯史》卷十一：“旦輒會食，不置七箸……坐者皆寘右手于褥下不用，曰此為觸手，惟以溷而已，羣以左手攫取，飽而滌之。”</w:t>
        <w:br/>
        <w:br/>
        <w:t>（8）佛家语。与色、声、香、味、法为“六尘”。《俱舍論一》：“觸者有十一，謂四大種，滑性，澀性，重性，輕性及冷、饑、渴。”*南朝**梁簡文帝*《六根懺文》：“身根頑觸，唯貪細軟。”*章炳麟*《菌说》：“人之嗜欲，著于声、色、香、味、触、法，而仁义即由嗜欲而起。”</w:t>
        <w:br/>
        <w:br/>
        <w:t>（9）距离。*唐**劉禹錫*《山南西道新修驛路》：“我之提封踞*右扶風*，觸*劍閣*千一百里，自*散關*抵*褒城*，次舍十有五，牙門將*賈黯*董之。”</w:t>
        <w:br/>
        <w:br/>
        <w:t>（10）据。《玉篇·角部》：“觸，據也。”</w:t>
        <w:br/>
        <w:br/>
        <w:t>⑪姓。《萬姓統譜·沃韻》：“觸，*周**觸龍*，*趙*左師。”</w:t>
        <w:br/>
      </w:r>
    </w:p>
    <w:p>
      <w:r>
        <w:t>觹##觹</w:t>
        <w:br/>
        <w:br/>
        <w:t>觹同“觿”。《集韻·支韻》：“觹，事佩可以解結。”《篇海類編·鳥獸類·角部》：“觿，或作觹。”*晋**張華*《瓌材枕賦》：“無丹漆之彤朱，罔觹象之佐副。”</w:t>
        <w:br/>
      </w:r>
    </w:p>
    <w:p>
      <w:r>
        <w:t>觺##觺</w:t>
        <w:br/>
        <w:br/>
        <w:t>觺yí　《廣韻》語其切，平之疑。又魚力切。之部。</w:t>
        <w:br/>
        <w:br/>
        <w:t>〔觺觺〕角锐利貌。《廣韻·之韻》：“觺，觺觺，獸角皃。”《集韻·之韻》：“觺，角利皃。”《楚辭·招魂》：“*土伯*九約，其角觺觺些。”*王逸*注：“觺觺，猶狺狺，角利貌也。”*明**陳子龍*《寄獻石齋先生》：“蛟龍觺觺黄沙卧，日月冥冥青風秋。”*明**宋濂*《燕書》：“*巴峽*之中有牛曰犘……其角觺然。”引申指角斗激烈。*唐**王無競*《北使長城》：“六國復囂囂，兩龍鬭觺觺。”又尖锐；突出。*元**虞集*《古劒賦》：“鬼目睒睒，頭觺觺兮。”*明**黄道周*《馬忠簡公墓誌》：“觺觺法從天所旌兮，峨峨碩言為世經兮。”*清**錢謙益*《左布政使王公墓碑》：“公方羈貫，頭角觺觺。”</w:t>
        <w:br/>
      </w:r>
    </w:p>
    <w:p>
      <w:r>
        <w:t>觻##觻</w:t>
        <w:br/>
        <w:br/>
        <w:t>《説文》：“觻，角也。从角，樂聲。*張掖*有*觻得縣*。”</w:t>
        <w:br/>
        <w:br/>
        <w:t>（一）lì　《廣韻》郎擊切，入錫來。藥部。</w:t>
        <w:br/>
        <w:br/>
        <w:t>角锋。《説文·角部》：“觻，角也。”*段玉裁*注：“尋立文之例，角下當奪一字。《廣韻》、《集韻》錫韻皆曰：‘觻，角鋒也。’”按：《集韻·錫韻》：“觻，獸角鋒曰觻。”</w:t>
        <w:br/>
        <w:br/>
        <w:t>（二）lù　《廣韻》盧谷切，入屋來。屋部。</w:t>
        <w:br/>
        <w:br/>
        <w:t>〔觻得〕古县名，在今*甘肃省**张掖市*西北。自*汉*至*魏*为*张掖*治所。《説文·角部》：“*張掖*有*觻得縣*。”《漢書·地理志下》：“（*張掖郡*）縣十：*觻得*……”</w:t>
        <w:br/>
      </w:r>
    </w:p>
    <w:p>
      <w:r>
        <w:t>觽##觽</w:t>
        <w:br/>
        <w:br/>
        <w:t>¹⁵觽同“觿”。《龍龕手鑑·雜部》：“觽，角錐，童子佩之。又鋭端可以解結也。”《字彙補·角部》：“觽，同觿。”《説苑·雜言》：“百人操觽，不可為固結。”《新唐書·李靖傳》：“又有火鑑、大觽、算囊等物，常佩于帶者。”</w:t>
        <w:br/>
      </w:r>
    </w:p>
    <w:p>
      <w:r>
        <w:t>觾##觾</w:t>
        <w:br/>
        <w:br/>
        <w:t>¹⁶觾yàn</w:t>
        <w:br/>
        <w:br/>
        <w:t>同“燕”。鸟名。《吕氏春秋·本味》：“肉之美者，猩猩之脣，貛貛之炙，雋觾之翠。”*高誘*注：“觾，鳥名也。翠，厥也。形則未聞也。”*畢沅*校注：“觾乃燕字之訛。《初學記》十四與《文選·七命》注皆作燕。”*陈奇猷*校釋：“此‘觾’非誤字，當為‘燕’字之别構。……‘雋觾之翠’猶言肥燕之尾肉耳。”*唐**段成式*《酉陽雜俎·酒食》：“淡而不薄，肥而不腴，猩脣、貛炙、觾翠……”</w:t>
        <w:br/>
      </w:r>
    </w:p>
    <w:p>
      <w:r>
        <w:t>觿##觿</w:t>
        <w:br/>
        <w:br/>
        <w:t>¹⁸觿</w:t>
        <w:br/>
        <w:br/>
        <w:t>《説文》：“觿，佩角鋭耑可以解結。从角，雟聲。《詩》曰：‘童子佩觿。’”</w:t>
        <w:br/>
        <w:br/>
        <w:t>xī　《廣韻》户圭切，平齊匣。又許規切。支部。</w:t>
        <w:br/>
        <w:br/>
        <w:t>（1）古代解结的用具。用骨、玉等制作，形状像锥。也用为佩饰。《説文·角部》：“觿，佩角鋭耑可以解結。”《玉篇·角部》：“觿，形如錐，以象骨為之，以解結也。”《詩·衛風·芄蘭》：“芄蘭之支，童子佩觿。”*毛*傳：“觿，所以解結，成人之佩也。”《禮記·内則》：“左佩紛帨、刀、礪、小觿、金燧。”*鄭玄*注：“小觿，解小結也。觿，貌如錐，以象骨為之。”*南朝**梁武帝*《擬長安有狹邪十韻》：“大婦理金翠，中婦事玉觿。”*唐**韓愈*《寄崔二十六立之》：“願君恒御之，行止雜燧觿。”后来也指开瓶口、匣盖的工具。《兒女英雄傳》第二十八回：“這大小兩把錐子，叫作大觿、小觿，是開个瓶口兒、匣蓋兒用的。”</w:t>
        <w:br/>
        <w:br/>
        <w:t>（2）同“蠵”。《集韻·支韻》：“蠵，水蟲名。*涪陵郡*出大龜，甲可以卜，緣中文似瑇瑁。一名靈蠵。或从角。”</w:t>
        <w:br/>
      </w:r>
    </w:p>
    <w:p>
      <w:r>
        <w:t>𧢲##𧢲</w:t>
        <w:br/>
        <w:br/>
        <w:t>同“角”。《正字通·角部》：“角，本作𧢲。”*清**顧炎武*《昌平山水記上》：“重門三道，東西二小𧢲門。”</w:t>
        <w:br/>
      </w:r>
    </w:p>
    <w:p>
      <w:r>
        <w:t>𧢳##𧢳</w:t>
        <w:br/>
        <w:br/>
        <w:t>¹𧢳同“觩（觓）”。《龍龕手鑑·角部》：“𧢳，或作；觩。今。”</w:t>
        <w:br/>
      </w:r>
    </w:p>
    <w:p>
      <w:r>
        <w:t>𧢴##𧢴</w:t>
        <w:br/>
        <w:br/>
        <w:t>²𧢴同“䚘”。《龍龕手鑑·角部》：“𧢴”，“䚘”的俗字。</w:t>
        <w:br/>
      </w:r>
    </w:p>
    <w:p>
      <w:r>
        <w:t>𧢵##𧢵</w:t>
        <w:br/>
        <w:br/>
        <w:t>𧢵duō　《改併四聲篇海》引《類篇》丁戈切。</w:t>
        <w:br/>
        <w:br/>
        <w:t>角短貌。《改併四聲篇海·角部》引《類篇》：“𧢵，角短皃。”</w:t>
        <w:br/>
      </w:r>
    </w:p>
    <w:p>
      <w:r>
        <w:t>𧢶##𧢶</w:t>
        <w:br/>
        <w:br/>
        <w:t>𧢶同“𧢻（觸）”。《改併四聲篇海·角部》引《川篇》：“𧢶，音𧢻。”《直音篇·角部》：“𧢶”，用“觸”。</w:t>
        <w:br/>
      </w:r>
    </w:p>
    <w:p>
      <w:r>
        <w:t>𧢷##𧢷</w:t>
        <w:br/>
        <w:br/>
        <w:t>𧢷同“釵”。《廣雅·釋器》：“䚢謂之𧢷。”*王念孫*疏證：“《玉篇》：‘釵，婦人歧笄也。’《釋名》云：‘叉，枝也，因形名之也。’……釵、叉竝與𧢷通。”《正字通·角部》：“𧢷，象兩角對竪，似叉形。本借叉，𧢷為俗書。”</w:t>
        <w:br/>
      </w:r>
    </w:p>
    <w:p>
      <w:r>
        <w:t>𧢸##𧢸</w:t>
        <w:br/>
        <w:br/>
        <w:t>³𧢸同“䚗”。《玉篇·角部》：“𧢸，舉角也。”《集韻·江韻》：“䚗，《説文》：‘舉角也。’或从工。”*唐**顔師古*《匡謬正俗》卷六：“或問曰：‘*吴**楚*之俗謂相對舉物為剛，有舊語否？’答曰：‘扛，舉也。音江。字或作𧢸。’”</w:t>
        <w:br/>
      </w:r>
    </w:p>
    <w:p>
      <w:r>
        <w:t>𧢹##𧢹</w:t>
        <w:br/>
        <w:br/>
        <w:t>𧢹（一）shēn　《玉篇》所巾切。</w:t>
        <w:br/>
        <w:br/>
        <w:t>二十枚。《玉篇·角部》：“𧢹，二十枚也。”</w:t>
        <w:br/>
        <w:br/>
        <w:t>（二）jīn　《集韻》居銀切，平諄見。</w:t>
        <w:br/>
        <w:br/>
        <w:t>𧢷。《類篇·角部》：“𧢹，𧢷也。”</w:t>
        <w:br/>
      </w:r>
    </w:p>
    <w:p>
      <w:r>
        <w:t>𧢺##𧢺</w:t>
        <w:br/>
        <w:br/>
        <w:t>𧢺同“䚥（𧣚）”。《廣韻·覺韻》：“𧢺”，同“䚥”。按：《説文》、《玉篇》、《集韻》作“𧣚”。</w:t>
        <w:br/>
      </w:r>
    </w:p>
    <w:p>
      <w:r>
        <w:t>𧢻##𧢻</w:t>
        <w:br/>
        <w:br/>
        <w:t>𧢻同“觸”。《玉篇·角部》：“𧢻”，“觸”的古文。《淮南子·齊俗》：“諺曰：鳥窮則噣，獸窮則𧢻，人窮則詐。”《晋書·李流載記》：“（*李）蕩*馳馬追擊，𧢻倚矛被傷死。”*何超*音義：“𧢻，古文觸字。”</w:t>
        <w:br/>
      </w:r>
    </w:p>
    <w:p>
      <w:r>
        <w:t>𧢼##𧢼</w:t>
        <w:br/>
        <w:br/>
        <w:t>《説文》：“𧢼，角長皃。从角，爿聲。”*段玉裁*注：“此字見於經史者皆☀為觕，从牛、角。”</w:t>
        <w:br/>
        <w:br/>
        <w:t>zhuó　《集韻》仕角切，入覺崇。屋部。</w:t>
        <w:br/>
        <w:br/>
        <w:t>角长貌。《説文·角部》：“𧢼，角長皃。”</w:t>
        <w:br/>
      </w:r>
    </w:p>
    <w:p>
      <w:r>
        <w:t>𧢽##𧢽</w:t>
        <w:br/>
        <w:br/>
        <w:t>𧢽é　《玉篇》音訛。</w:t>
        <w:br/>
        <w:br/>
        <w:t>角。《玉篇·角部》：“𧢽，角也。”</w:t>
        <w:br/>
      </w:r>
    </w:p>
    <w:p>
      <w:r>
        <w:t>𧢾##𧢾</w:t>
        <w:br/>
        <w:br/>
        <w:t>𧢾jì　《篇海類編》其利切。</w:t>
        <w:br/>
        <w:br/>
        <w:t>角。《篇海類編·鳥獸類·角部》：“𧢾，角也。”</w:t>
        <w:br/>
      </w:r>
    </w:p>
    <w:p>
      <w:r>
        <w:t>𧢿##𧢿</w:t>
        <w:br/>
        <w:br/>
        <w:t>⁴𧢿同“䚨”。《玉篇·角部》：“𧢿”，同“䚨”。</w:t>
        <w:br/>
      </w:r>
    </w:p>
    <w:p>
      <w:r>
        <w:t>𧣀##𧣀</w:t>
        <w:br/>
        <w:br/>
        <w:t>𧣀同“捔”。《玉篇·角部》：“𧣀”，同“捔”。</w:t>
        <w:br/>
      </w:r>
    </w:p>
    <w:p>
      <w:r>
        <w:t>𧣁##𧣁</w:t>
        <w:br/>
        <w:br/>
        <w:t>𧣁tán　《玉篇》音覃。又《字彙》徒含切。</w:t>
        <w:br/>
        <w:br/>
        <w:t>（1）角。《玉篇·角部》：“𧣁，角。”</w:t>
        <w:br/>
        <w:br/>
        <w:t>（2）试。《篇海類編·鳥獸類·角部》：“𧣁，試也。”</w:t>
        <w:br/>
      </w:r>
    </w:p>
    <w:p>
      <w:r>
        <w:t>𧣂##𧣂</w:t>
        <w:br/>
        <w:br/>
        <w:t>𧣂“觤”的讹字。《正字通·角部》：“𧣂，觤字之譌。”</w:t>
        <w:br/>
      </w:r>
    </w:p>
    <w:p>
      <w:r>
        <w:t>𧣃##𧣃</w:t>
        <w:br/>
        <w:br/>
        <w:t>𧣃pā　《廣韻》普巴切，平麻滂。</w:t>
        <w:br/>
        <w:br/>
        <w:t>牛角向左右张开。《廣韻·麻韻》：“𧣃，牛角闊也。”《集韻·麻韻》：“𧣃，牛角張。”</w:t>
        <w:br/>
      </w:r>
    </w:p>
    <w:p>
      <w:r>
        <w:t>𧣄##𧣄</w:t>
        <w:br/>
        <w:br/>
        <w:t>同“觶”。《古今韻會舉要·寘韻》：“觶，古作𧣄。”*清**姚衡*《寒秀草堂筆記》卷二：“古有𧣄字，*許*書不載。‘梓人觶三升’*鄭*注：‘觶字角旁支，今角旁單，或角旁氏。’”</w:t>
        <w:br/>
      </w:r>
    </w:p>
    <w:p>
      <w:r>
        <w:t>𧣈##𧣈</w:t>
        <w:br/>
        <w:br/>
        <w:t>𧣈同“觸”。《龍龕手鑑·角部》：“𧣈”，“觸”的或体。</w:t>
        <w:br/>
      </w:r>
    </w:p>
    <w:p>
      <w:r>
        <w:t>𧣉##𧣉</w:t>
        <w:br/>
        <w:br/>
        <w:t>𧣉同“𧢼”。《字彙補·角部》：“𧣉，同𧢼。”</w:t>
        <w:br/>
      </w:r>
    </w:p>
    <w:p>
      <w:r>
        <w:t>𧣊##𧣊</w:t>
        <w:br/>
        <w:br/>
        <w:t>𧣊同“觔”。《龍龕手鑑·角部》：“𧣊”，同“觔”。</w:t>
        <w:br/>
      </w:r>
    </w:p>
    <w:p>
      <w:r>
        <w:t>𧣋##𧣋</w:t>
        <w:br/>
        <w:br/>
        <w:t>𧣋jiè　《龍龕手鑑·角部》：“𧣋，音介。又他口反。”</w:t>
        <w:br/>
      </w:r>
    </w:p>
    <w:p>
      <w:r>
        <w:t>𧣌##𧣌</w:t>
        <w:br/>
        <w:br/>
        <w:t>𧣌qiào　《改併四聲篇海·角部》引《類篇》：“𧣌，苦教切。出《西河賦》。”</w:t>
        <w:br/>
      </w:r>
    </w:p>
    <w:p>
      <w:r>
        <w:t>𧣍##𧣍</w:t>
        <w:br/>
        <w:br/>
        <w:t>𧣍“𧣁”的讹字。《篇海類編·鳥獸類·角部》：“𧣁，或書作𧣍，☀。”</w:t>
        <w:br/>
      </w:r>
    </w:p>
    <w:p>
      <w:r>
        <w:t>𧣎##𧣎</w:t>
        <w:br/>
        <w:br/>
        <w:t>𧣎同“觝”。《龍龕手鑑·角部》：“𧣎”，同“觝”。《法苑珠林》卷二十二《引證部》引《雜譬喻經》：“𧣎突自用，故墮牛中。”</w:t>
        <w:br/>
      </w:r>
    </w:p>
    <w:p>
      <w:r>
        <w:t>𧣏##𧣏</w:t>
        <w:br/>
        <w:br/>
        <w:t>𧣏同“䚥（𧣚）”。《龍龕手鑑·角部》：“𧣏”，“䚥”的俗字。</w:t>
        <w:br/>
      </w:r>
    </w:p>
    <w:p>
      <w:r>
        <w:t>𧣐##𧣐</w:t>
        <w:br/>
        <w:br/>
        <w:t>𧣐“𧢾”的讹字。《篇海類編·鳥獸類·角部》：“𧢾，誤作𧣐。”</w:t>
        <w:br/>
      </w:r>
    </w:p>
    <w:p>
      <w:r>
        <w:t>𧣑##𧣑</w:t>
        <w:br/>
        <w:br/>
        <w:t>⁵𧣑qián　《玉篇》巨炎切。</w:t>
        <w:br/>
        <w:br/>
        <w:t>觜。《玉篇·角部》：“𧣑，觜也。”</w:t>
        <w:br/>
      </w:r>
    </w:p>
    <w:p>
      <w:r>
        <w:t>𧣒##𧣒</w:t>
        <w:br/>
        <w:br/>
        <w:t>𧣒jù　㊀《廣韻》其吕切，上語羣。魚部。</w:t>
        <w:br/>
        <w:br/>
        <w:t>（1）同“距”。雄鸡爪后突出的尖锐物。《玉篇·角部》：“𧣻，雞𧣻，或作距。𧣒，同𧣻。”《廣韻·語韻》：“𧣒”，同“距”。《吕氏春秋·本味》“雋觾之翠”*陈奇猷*校釋：“雞距本非角，以其有似角穿物之功，故易足為角作‘𧣒’以為‘距’字。”</w:t>
        <w:br/>
        <w:br/>
        <w:t>（2）刃锋的倒刺。《文選·司馬相如〈子虚賦〉》“建*干將*之雄㦸”*唐**李善*注引*郭璞*曰：“*張揖*曰：‘*干將*，*韓王*劒師也；雄㦸，*胡*中有𧣒者，*干將*所造也。’”</w:t>
        <w:br/>
        <w:br/>
        <w:t>㊁《集韻》居御切，去御見。</w:t>
        <w:br/>
        <w:br/>
        <w:t>兽名。《類篇·角部》：“𧣒，獸名，角似雞距。”</w:t>
        <w:br/>
      </w:r>
    </w:p>
    <w:p>
      <w:r>
        <w:t>𧣓##𧣓</w:t>
        <w:br/>
        <w:br/>
        <w:t>𧣓dǐ　《龍龕手鑑》丁礼反。</w:t>
        <w:br/>
        <w:br/>
        <w:t>同“觝”。触。《龍龕手鑑·角部》：“𧣓”，“觝”的俗字。《字彙·角部》：“𧣓，與觝同。𧣓，觸。”</w:t>
        <w:br/>
      </w:r>
    </w:p>
    <w:p>
      <w:r>
        <w:t>𧣔##𧣔</w:t>
        <w:br/>
        <w:br/>
        <w:t>𧣔同“觷”。《正字通·角部》：“𧣔，俗觷字。”</w:t>
        <w:br/>
      </w:r>
    </w:p>
    <w:p>
      <w:r>
        <w:t>𧣕##𧣕</w:t>
        <w:br/>
        <w:br/>
        <w:t>𧣕qiú　《玉篇》似秋切。</w:t>
        <w:br/>
        <w:br/>
        <w:t>角。《玉篇·角部》：“𧣕，角。”</w:t>
        <w:br/>
      </w:r>
    </w:p>
    <w:p>
      <w:r>
        <w:t>𧣖##𧣖</w:t>
        <w:br/>
        <w:br/>
        <w:t>𧣖tuó　《集韻》唐何切，平歌定。</w:t>
        <w:br/>
        <w:br/>
        <w:t>（1）角。《玉篇·角部》：“𧣖，角也。”</w:t>
        <w:br/>
        <w:br/>
        <w:t>（2）同“㸰”。《玉篇·牛部》：“㸰，或作𧣖。”</w:t>
        <w:br/>
      </w:r>
    </w:p>
    <w:p>
      <w:r>
        <w:t>𧣗##𧣗</w:t>
        <w:br/>
        <w:br/>
        <w:t>𧣗同“觚”。《正字通·角部》：“𧣗，俗觚字，舊註訓酒爵。”</w:t>
        <w:br/>
      </w:r>
    </w:p>
    <w:p>
      <w:r>
        <w:t>𧣘##𧣘</w:t>
        <w:br/>
        <w:br/>
        <w:t>𧣘同“𧢿（䚨）”。《字彙·角部》：“𧣘，同𧢿。”</w:t>
        <w:br/>
      </w:r>
    </w:p>
    <w:p>
      <w:r>
        <w:t>𧣙##𧣙</w:t>
        <w:br/>
        <w:br/>
        <w:t>𧣙同“鯀”。《集韻·混韻》：“𩩌，人名，*禹*父也。或作𧣙，通作鯀。”《廣弘明集》卷二十二：“若然則天道以*重華**文命*，答*𩨬*（*宋*、*元*、*明*本作‘𧣙’，*宫*本作‘鯀’）叟之極愚，以*商均**丹朱*，酬*堯**舜*之至聖。”</w:t>
        <w:br/>
      </w:r>
    </w:p>
    <w:p>
      <w:r>
        <w:t>𧣚##𧣚</w:t>
        <w:br/>
        <w:br/>
        <w:t>《説文》：“𧣚，調弓也。从角，弱省聲。”</w:t>
        <w:br/>
        <w:br/>
        <w:t>nuò　《集韻》昵角切，入覺娘。屋部。</w:t>
        <w:br/>
        <w:br/>
        <w:t>调弓。《説文·角部》：“𧣚，調弓也。”*段玉裁*注：“《手部》云：‘搦，按也。’*鄭*注《矢人》云‘撓搦其幹’，亦是調意；《弓人》曰：‘和弓𣪠摩’，注：‘和，猶調也’，‘將用弓，必先調之拂之摩之。’”《正字通·角部》：“𧣚，或曰弓力調適于手，雖彊亦如弱也。”</w:t>
        <w:br/>
      </w:r>
    </w:p>
    <w:p>
      <w:r>
        <w:t>𧣛##𧣛</w:t>
        <w:br/>
        <w:br/>
        <w:t>𧣛sì　《玉篇》音四。</w:t>
        <w:br/>
        <w:br/>
        <w:t>（1）角。《玉篇·角部》：“𧣛，角。”</w:t>
        <w:br/>
        <w:br/>
        <w:t>（2）器名。用兽角做的饭勺。《玉篇·角部》：“𧣛，器名。”《正字通·角部》：“𧣛與柶通。”</w:t>
        <w:br/>
      </w:r>
    </w:p>
    <w:p>
      <w:r>
        <w:t>𧣜##𧣜</w:t>
        <w:br/>
        <w:br/>
        <w:t>𧣜同“觝”。《龍龕手鑑·角部》：“𧣜”，“觝”的俗字。</w:t>
        <w:br/>
      </w:r>
    </w:p>
    <w:p>
      <w:r>
        <w:t>𧣟##𧣟</w:t>
        <w:br/>
        <w:br/>
        <w:t>𧣟tuó　《集韻》唐何切，平歌定。</w:t>
        <w:br/>
        <w:br/>
        <w:t>同“𧣖”。角。《直音篇·角部》：“𧣖，角也。𧣟，同上。”</w:t>
        <w:br/>
      </w:r>
    </w:p>
    <w:p>
      <w:r>
        <w:t>𧣡##𧣡</w:t>
        <w:br/>
        <w:br/>
        <w:t>𧣡gǔ　《廣韻》古禄切，入屋見。</w:t>
        <w:br/>
        <w:br/>
        <w:t>〔𧣡𡖯〕多。《廣韻·屋韻》：“𧣡，𧣡𡖯，多也。”</w:t>
        <w:br/>
      </w:r>
    </w:p>
    <w:p>
      <w:r>
        <w:t>𧣢##𧣢</w:t>
        <w:br/>
        <w:br/>
        <w:t>𧣢hùn　《改併四聲篇海》引《川篇》胡本切。</w:t>
        <w:br/>
        <w:br/>
        <w:t>角。《改併四聲篇海·角部》引《川篇》：“𧣢，角也。”</w:t>
        <w:br/>
      </w:r>
    </w:p>
    <w:p>
      <w:r>
        <w:t>𧣣##𧣣</w:t>
        <w:br/>
        <w:br/>
        <w:t>𧣣pá　《玉篇》音杷。</w:t>
        <w:br/>
        <w:br/>
        <w:t>角曲貌。《玉篇·角部》：“𧣣，角曲也。”《字彙補·角部》：“𧣣，角曲貌。”</w:t>
        <w:br/>
      </w:r>
    </w:p>
    <w:p>
      <w:r>
        <w:t>𧣤##𧣤</w:t>
        <w:br/>
        <w:br/>
        <w:t>𧣤zī　《改併四聲篇海·角部》引《類篇》：“𧣤，兹、姦二音。”</w:t>
        <w:br/>
      </w:r>
    </w:p>
    <w:p>
      <w:r>
        <w:t>𧣥##𧣥</w:t>
        <w:br/>
        <w:br/>
        <w:t>𧣥“觥”的讹字。《篇海類編·鳥獸類·角部》：“𧣥，觥☀字。”</w:t>
        <w:br/>
      </w:r>
    </w:p>
    <w:p>
      <w:r>
        <w:t>𧣦##𧣦</w:t>
        <w:br/>
        <w:br/>
        <w:t>𧣦同“鮫”。《可洪音義》卷五《寶雲經》第三卷音義：“𧣦魚，上音交，正作鮫。”按：今《大正藏》经文作“鮫魚”。</w:t>
        <w:br/>
      </w:r>
    </w:p>
    <w:p>
      <w:r>
        <w:t>𧣨##𧣨</w:t>
        <w:br/>
        <w:br/>
        <w:t>同“觶”。《説文·角部》：“觶，或从辰。”</w:t>
        <w:br/>
      </w:r>
    </w:p>
    <w:p>
      <w:r>
        <w:t>𧣩##𧣩</w:t>
        <w:br/>
        <w:br/>
        <w:t>𧣩xǐ　《改併四聲篇海》引《川篇》音禧。</w:t>
        <w:br/>
        <w:br/>
        <w:t>好角。《改併四聲篇海·角部》引《川篇》：“𧣩，好角。”</w:t>
        <w:br/>
      </w:r>
    </w:p>
    <w:p>
      <w:r>
        <w:t>𧣪##𧣪</w:t>
        <w:br/>
        <w:br/>
        <w:t>𧣪（一）shǎo　《集韻》山巧切，上巧生。</w:t>
        <w:br/>
        <w:br/>
        <w:t>牛角张开貌。《集韻·巧韻》：“𧣪，牛角開皃。”</w:t>
        <w:br/>
        <w:br/>
        <w:t>（二）shào　《集韻》所教切，去效生。</w:t>
        <w:br/>
        <w:br/>
        <w:t>角锐上。《集韻·效韻》：“𧣪，角鋭上。”《本草綱目·草部·牛膝》：“（牛膝）其苗方莖暴節，葉皆對生，頗似莧菜而長且尖𧣪。”《農政全書·救荒本草十二》：“蕎麥苗……葉似杏葉而軟，微𧣪。”</w:t>
        <w:br/>
      </w:r>
    </w:p>
    <w:p>
      <w:r>
        <w:t>𧣫##𧣫</w:t>
        <w:br/>
        <w:br/>
        <w:t>𧣫同“擉”。《篇海類編·鳥獸類·角部》：“𧣫，同擉。”</w:t>
        <w:br/>
      </w:r>
    </w:p>
    <w:p>
      <w:r>
        <w:t>𧣬##𧣬</w:t>
        <w:br/>
        <w:br/>
        <w:t>𧣬yí　《集韻》魚覊切，平支疑。</w:t>
        <w:br/>
        <w:br/>
        <w:t>兽角。《集韻·支韻》：“𧣬，獸角曰𧣬。”</w:t>
        <w:br/>
      </w:r>
    </w:p>
    <w:p>
      <w:r>
        <w:t>𧣭##𧣭</w:t>
        <w:br/>
        <w:br/>
        <w:t>𧣭zhì　《廣韻》池爾切，上紙澄。</w:t>
        <w:br/>
        <w:br/>
        <w:t>（1）〔解𧣭〕即“解𢊁”。《玉篇·角部》：“𧣭，獸名。”《廣韻·紙韻》：“𢊁，解𢊁。又作𧣭。”</w:t>
        <w:br/>
        <w:br/>
        <w:t>（2）同“䚦”。角倾斜。《集韻·紙韻》：“䚦，角不端。或从豸。”</w:t>
        <w:br/>
      </w:r>
    </w:p>
    <w:p>
      <w:r>
        <w:t>𧣮##𧣮</w:t>
        <w:br/>
        <w:br/>
        <w:t>𧣮“𧤕”的讹字。《字彙補·角部》：“𧣮，𧤕字之譌。”</w:t>
        <w:br/>
      </w:r>
    </w:p>
    <w:p>
      <w:r>
        <w:t>𧣯##𧣯</w:t>
        <w:br/>
        <w:br/>
        <w:t>𧣯同“觢”。《玉篇·角部》：“𧣯”，同“觢”。</w:t>
        <w:br/>
      </w:r>
    </w:p>
    <w:p>
      <w:r>
        <w:t>𧣰##𧣰</w:t>
        <w:br/>
        <w:br/>
        <w:t>𧣰同“䚙”。《字彙補·角部》：“𧣰，《説文》䚙本字。”</w:t>
        <w:br/>
      </w:r>
    </w:p>
    <w:p>
      <w:r>
        <w:t>𧣱##𧣱</w:t>
        <w:br/>
        <w:br/>
        <w:t>𧣱同“𧣼”。《字彙補·角部》：“𧣱，俗𧣼字。”</w:t>
        <w:br/>
      </w:r>
    </w:p>
    <w:p>
      <w:r>
        <w:t>𧣴##𧣴</w:t>
        <w:br/>
        <w:br/>
        <w:t>𧣴同“琖”。《玉篇·角部》：“𧣴，亦作琖。”《集韻·産韻》：“琖，玉爵也。*夏*曰琖，*殷*曰斚，*周*曰爵。或从角。”*唐**韓愈*《寒食日出遊》：“飲酒寧嫌𧣴底深，題詩尚倚筆鋒勁。”*宋**晏幾道*《生查子》：“榴花滿𧣴香，金縷多情曲。”</w:t>
        <w:br/>
      </w:r>
    </w:p>
    <w:p>
      <w:r>
        <w:t>𧣵##𧣵</w:t>
        <w:br/>
        <w:br/>
        <w:t>𧣵lùn　《集韻》盧困切，去慁來。</w:t>
        <w:br/>
        <w:br/>
        <w:t>击丸为戏。《集韻·恨韻》：“𧣵，擊丸為戲。”一说击瓦为戏。《改併四聲篇海·角部》引《餘文》：“𧣵，擊瓦為戲也。”</w:t>
        <w:br/>
      </w:r>
    </w:p>
    <w:p>
      <w:r>
        <w:t>𧣶##𧣶</w:t>
        <w:br/>
        <w:br/>
        <w:t>𧣶同“兕”。《正字通·角部》：“𧣶，俗兕字。”</w:t>
        <w:br/>
      </w:r>
    </w:p>
    <w:p>
      <w:r>
        <w:t>𧣷##𧣷</w:t>
        <w:br/>
        <w:br/>
        <w:t>𧣷zhōu　《玉篇》止尤切。</w:t>
        <w:br/>
        <w:br/>
        <w:t>龙角。《玉篇·角部》：“𧣷，龍角也。”</w:t>
        <w:br/>
      </w:r>
    </w:p>
    <w:p>
      <w:r>
        <w:t>𧣸##𧣸</w:t>
        <w:br/>
        <w:br/>
        <w:t>𧣸jué　《廣韻》紀劣切，入薛見。</w:t>
        <w:br/>
        <w:br/>
        <w:t>角触。《玉篇·角部》：“𧣸，角觸。”《集韻·薛韻》：“𧣸，抵觸也。”</w:t>
        <w:br/>
      </w:r>
    </w:p>
    <w:p>
      <w:r>
        <w:t>𧣹##𧣹</w:t>
        <w:br/>
        <w:br/>
        <w:t>𧣹tán　《玉篇》音談。</w:t>
        <w:br/>
        <w:br/>
        <w:t>角。《玉篇·角部》：“𧣹，角也。”</w:t>
        <w:br/>
      </w:r>
    </w:p>
    <w:p>
      <w:r>
        <w:t>𧣺##𧣺</w:t>
        <w:br/>
        <w:br/>
        <w:t>𧣺（一）nuò　《廣韻》女角切，入覺娘。</w:t>
        <w:br/>
        <w:br/>
        <w:t>握。《玉篇·角部》：“𧣺，握也。”</w:t>
        <w:br/>
        <w:br/>
        <w:t>（二）chuò　《集韻》勑角切，入覺徹。</w:t>
        <w:br/>
        <w:br/>
        <w:t>水名。《集韻·覺韻》：“𧣺，水名。”</w:t>
        <w:br/>
      </w:r>
    </w:p>
    <w:p>
      <w:r>
        <w:t>𧣻##𧣻</w:t>
        <w:br/>
        <w:br/>
        <w:t>𧣻jù　㊀《廣韻》居御切，去御見。</w:t>
        <w:br/>
        <w:br/>
        <w:t>兽名。《廣韻·御韻》：“𧣻，角似雞距。”《集韻·御韻》：“𧣻，獸名，角似雞距。”</w:t>
        <w:br/>
        <w:br/>
        <w:t>㊁《集韻》臼許切，上語羣。</w:t>
        <w:br/>
        <w:br/>
        <w:t>同“距”。雄鸡爪后突出的尖锐物。《集韻·語韻》：“距，《説文》：‘雞距也。’或作𧣻。”</w:t>
        <w:br/>
      </w:r>
    </w:p>
    <w:p>
      <w:r>
        <w:t>𧣼##𧣼</w:t>
        <w:br/>
        <w:br/>
        <w:t>𧣼同“斛”。《龍龕手鑑·角部》：“𧣼，俗；斛，正。”</w:t>
        <w:br/>
      </w:r>
    </w:p>
    <w:p>
      <w:r>
        <w:t>𧣽##𧣽</w:t>
        <w:br/>
        <w:br/>
        <w:t>𧣽同“觿”。《龍龕手鑑·角部》：“𧣽”，“觿”的俗字。</w:t>
        <w:br/>
      </w:r>
    </w:p>
    <w:p>
      <w:r>
        <w:t>𧣾##𧣾</w:t>
        <w:br/>
        <w:br/>
        <w:t>𧣾zhì　《集韻》丈蟹切，上蟹澄。</w:t>
        <w:br/>
        <w:br/>
        <w:t>〔解𧣾〕即“解𢊁”，兽名。《集韻·蟹韻》：“𢊁，《説文》：‘解𢊁，獸也。’或作𧣾。”</w:t>
        <w:br/>
      </w:r>
    </w:p>
    <w:p>
      <w:r>
        <w:t>𧤀##𧤀</w:t>
        <w:br/>
        <w:br/>
        <w:t>𧤀同“𧤚”。《篇海類編·鳥獸類·角部》：“𧤀”，同“𧤚”。</w:t>
        <w:br/>
      </w:r>
    </w:p>
    <w:p>
      <w:r>
        <w:t>𧤃##𧤃</w:t>
        <w:br/>
        <w:br/>
        <w:t>𧤃bī</w:t>
        <w:br/>
        <w:br/>
        <w:t>同“䚜”。横角牛。《字彙補·角部》：“𧤃，同䚜。”</w:t>
        <w:br/>
      </w:r>
    </w:p>
    <w:p>
      <w:r>
        <w:t>𧤄##𧤄</w:t>
        <w:br/>
        <w:br/>
        <w:t>𧤄同“𧣶（兕）”。《康熙字典·角部》引《搜真玉鏡》：“𧤄，同𧣶。”</w:t>
        <w:br/>
      </w:r>
    </w:p>
    <w:p>
      <w:r>
        <w:t>𧤅##𧤅</w:t>
        <w:br/>
        <w:br/>
        <w:t>𧤅同“觱”。《龍龕手鑑·角部》：“𧤅，王勿切。*羌*人吹角也。”《篇海類編·鳥獸類·角部》：“𧤅，同觱。”</w:t>
        <w:br/>
      </w:r>
    </w:p>
    <w:p>
      <w:r>
        <w:t>𧤆##𧤆</w:t>
        <w:br/>
        <w:br/>
        <w:t>𧤆同“䚭”。《龍龕手鑑·角部》：“𧤆”，“䚭”的俗字。</w:t>
        <w:br/>
      </w:r>
    </w:p>
    <w:p>
      <w:r>
        <w:t>𧤇##𧤇</w:t>
        <w:br/>
        <w:br/>
        <w:t>𧤇同“䚢”。《龍龕手鑑·角部》：“𧤇”，同“䚢”。</w:t>
        <w:br/>
      </w:r>
    </w:p>
    <w:p>
      <w:r>
        <w:t>𧤈##𧤈</w:t>
        <w:br/>
        <w:br/>
        <w:t>𧤈同“䚢”。《改併四聲篇海·角部》引《川篇》：“𧤈，丑列、丑利二音。”《篇海類編·鳥獸類·角部》：“䚢，又作𧤈，☀。”《字彙補·角部》：“𧤈”，同“𧤇（䚢）”。</w:t>
        <w:br/>
      </w:r>
    </w:p>
    <w:p>
      <w:r>
        <w:t>𧤉##𧤉</w:t>
        <w:br/>
        <w:br/>
        <w:t>𧤉同“𧥄（𧤏）”。《龍龕手鑑·角部》：“𧤉，𧥄，角多皃。二同。”</w:t>
        <w:br/>
      </w:r>
    </w:p>
    <w:p>
      <w:r>
        <w:t>𧤋##𧤋</w:t>
        <w:br/>
        <w:br/>
        <w:t>𧤋同“彝”。《集韻·脂韻》：“彝，古作𧤋。”</w:t>
        <w:br/>
      </w:r>
    </w:p>
    <w:p>
      <w:r>
        <w:t>𧤌##𧤌</w:t>
        <w:br/>
        <w:br/>
        <w:t>𧤌同“觰”。《玉篇·角部》：“𧤌”，同“觰”。</w:t>
        <w:br/>
      </w:r>
    </w:p>
    <w:p>
      <w:r>
        <w:t>𧤍##𧤍</w:t>
        <w:br/>
        <w:br/>
        <w:t>𧤍（一）chì　《玉篇》丑戾切。</w:t>
        <w:br/>
        <w:br/>
        <w:t>角。《篇海類編·鳥獸類·角部》：“𧤍，角也。”</w:t>
        <w:br/>
        <w:br/>
        <w:t>（二）tì　《篇海類編》他計切。</w:t>
        <w:br/>
        <w:br/>
        <w:t>触。《篇海類編·鳥獸類·角部》：“𧤍，觸也。”一说同“揥”。古代的一种首饰。《正字通·角部》：“𧤍，一説與揥通。揥，所以摘髮，用象骨為之。”</w:t>
        <w:br/>
      </w:r>
    </w:p>
    <w:p>
      <w:r>
        <w:t>𧤎##𧤎</w:t>
        <w:br/>
        <w:br/>
        <w:t>𧤎xuān　《玉篇》音喧。</w:t>
        <w:br/>
        <w:br/>
        <w:t>挥角。《玉篇·角部》：“𧤎，揮角。”</w:t>
        <w:br/>
      </w:r>
    </w:p>
    <w:p>
      <w:r>
        <w:t>𧤏##𧤏</w:t>
        <w:br/>
        <w:br/>
        <w:t>𧤏jí　《廣韻》阻立切，入緝莊。</w:t>
        <w:br/>
        <w:br/>
        <w:t>兽角多的样子。《廣韻·緝韻》：“𧤏，角多皃。”</w:t>
        <w:br/>
      </w:r>
    </w:p>
    <w:p>
      <w:r>
        <w:t>𧤐##𧤐</w:t>
        <w:br/>
        <w:br/>
        <w:t>𧤐guǎ　《廣韻》古瓦切，上馬見。</w:t>
        <w:br/>
        <w:br/>
        <w:t>〔觰𧤐〕牛角张开。《廣韻·馬韻》：“𧤐，觰𧤐，牛角開。”《篇海類編·鳥獸類·角部》：“𧤐，觰𧤐，牛角闊。”按：《集韻·馬韻》作“𧤐觰”，云：“牛角上張皃。”</w:t>
        <w:br/>
      </w:r>
    </w:p>
    <w:p>
      <w:r>
        <w:t>𧤑##𧤑</w:t>
        <w:br/>
        <w:br/>
        <w:t>𧤑jú　《廣韻》居玉切，入燭見。</w:t>
        <w:br/>
        <w:br/>
        <w:t>曲角。《廣韻·燭韻》：“𧤑，曲角。”</w:t>
        <w:br/>
      </w:r>
    </w:p>
    <w:p>
      <w:r>
        <w:t>𧤒##𧤒</w:t>
        <w:br/>
        <w:br/>
        <w:t>⁹𧤒wò　《集韻》屋虢切，入陌影。</w:t>
        <w:br/>
        <w:br/>
        <w:t>角似鸡距。《集韻·陌韻》：“𧤒，角似雞距。”</w:t>
        <w:br/>
      </w:r>
    </w:p>
    <w:p>
      <w:r>
        <w:t>𧤓##𧤓</w:t>
        <w:br/>
        <w:br/>
        <w:t>𧤓tuó　《集韻》徒禾切，平戈定。</w:t>
        <w:br/>
        <w:br/>
        <w:t>无角牛。《玉篇·角部》：“𧤓，牛無角。亦作㸰。”</w:t>
        <w:br/>
      </w:r>
    </w:p>
    <w:p>
      <w:r>
        <w:t>𧤔##𧤔</w:t>
        <w:br/>
        <w:br/>
        <w:t>𧤔同“䚨”。《改併四聲篇海·角部》引《龍龕手鑑》：“𧤔，弋鳥具。”《正字通·角部》：“䚨，同𧤔。”</w:t>
        <w:br/>
      </w:r>
    </w:p>
    <w:p>
      <w:r>
        <w:t>𧤕##𧤕</w:t>
        <w:br/>
        <w:br/>
        <w:t>《説文》：“𧤕，隿射收繳具。从角，酋聲。讀若鰌。”</w:t>
        <w:br/>
        <w:br/>
        <w:t>qiú　《廣韻》自秋切，平尤從。幽部。</w:t>
        <w:br/>
        <w:br/>
        <w:t>古代射鸟时收回箭上系绳的器具。《説文·角部》：“𧤕，隿射收繳具。”*朱駿聲*通訓定聲：“以角為之，一名䚨。”《廣韻·尤韻》：“𧤕，隿射收繳角也。”</w:t>
        <w:br/>
      </w:r>
    </w:p>
    <w:p>
      <w:r>
        <w:t>𧤖##𧤖</w:t>
        <w:br/>
        <w:br/>
        <w:t>《説文》：“𧤖，角曲中也。从角，畏聲。”</w:t>
        <w:br/>
        <w:br/>
        <w:t>wēi　《廣韻》烏恢切，平灰影。微部。</w:t>
        <w:br/>
        <w:br/>
        <w:t>角中部的弯曲处。《説文·角部》：“𧤖，角曲中也。”*段玉裁*注：“《考工記》曰：‘夫角之中，恒當弓之畏。’……弓之中曰畏，角之中曰𧤖，皆其曲處。”</w:t>
        <w:br/>
      </w:r>
    </w:p>
    <w:p>
      <w:r>
        <w:t>𧤗##𧤗</w:t>
        <w:br/>
        <w:br/>
        <w:t>《説文》：“𧤗，角𧤗，獸也。狀似豕，角善為弓。出胡*休多*國。从角，耑聲。”按：*段玉裁*据《太平御覽》改为“出*胡尸*國，一曰出*休尸*國。”</w:t>
        <w:br/>
        <w:br/>
        <w:t>duān　《廣韻》多官切，平桓端。元部。</w:t>
        <w:br/>
        <w:br/>
        <w:t>〔角𧤗〕也作“角端”。兽名。《説文·角部》：“𧤗，角𧤗，獸也。狀似豕，角善為弓。出胡*休多*國。”《史記·司馬相如列傳》：“獸則麒麟角𧤗，騊駼橐駞，蛩蛩驒騱，駃騠驢騾。”*裴駰*集解：“*郭璞*曰：角𧤗，似豬，角在鼻上，堪作弓。*李陵*嘗以此弓十張遺*蘇武*也。”*司馬貞*索隱引*張揖*云：“角𧤗似牛。”按：《漢書·司馬相如傳》、《文選·司馬相如〈子虚賦〉》皆作“角端”。</w:t>
        <w:br/>
      </w:r>
    </w:p>
    <w:p>
      <w:r>
        <w:t>𧤘##𧤘</w:t>
        <w:br/>
        <w:br/>
        <w:t>𧤘同“䚣”。《集韻·齊韻》：“䚣，獸角不正。一曰𥸢也。或書作𧤘。”</w:t>
        <w:br/>
      </w:r>
    </w:p>
    <w:p>
      <w:r>
        <w:t>𧤙##𧤙</w:t>
        <w:br/>
        <w:br/>
        <w:t>𧤙shòu　《改併四聲篇海·角部》引《奚韻》：“𧤙，音受。”</w:t>
        <w:br/>
      </w:r>
    </w:p>
    <w:p>
      <w:r>
        <w:t>𧤚##𧤚</w:t>
        <w:br/>
        <w:br/>
        <w:t>𧤚同“䚘”。《龍龕手鑑·角部》：“𧤚”，“䚘”的俗字。</w:t>
        <w:br/>
      </w:r>
    </w:p>
    <w:p>
      <w:r>
        <w:t>𧤛##𧤛</w:t>
        <w:br/>
        <w:br/>
        <w:t>¹⁰𧤛zhěn　《廣韻》仄謹切，上隱莊。</w:t>
        <w:br/>
        <w:br/>
        <w:t>角齐。《廣韻·隱韻》：“𧤛，角齊多皃。”《集韻·準韻》：“𧤛，角齊謂之𧤛。”</w:t>
        <w:br/>
      </w:r>
    </w:p>
    <w:p>
      <w:r>
        <w:t>𧤜##𧤜</w:t>
        <w:br/>
        <w:br/>
        <w:t>𧤜（一）nè　《集韻》昵格切，入陌娘。</w:t>
        <w:br/>
        <w:br/>
        <w:t>同“𧤒”。角似鸡距。《玉篇·角部》：“𧤜，角似雞𧣒。”</w:t>
        <w:br/>
        <w:br/>
        <w:t>（二）lì</w:t>
        <w:br/>
        <w:br/>
        <w:t>同“觻”。《龍龕手鑑·角部》：“𧤜，角鋒也。與觻同。”</w:t>
        <w:br/>
      </w:r>
    </w:p>
    <w:p>
      <w:r>
        <w:t>𧤝##𧤝</w:t>
        <w:br/>
        <w:br/>
        <w:t>𧤝（一）jiū　《廣韻》渠幽切，平幽羣。</w:t>
        <w:br/>
        <w:br/>
        <w:t>同“觓”。《正字通·角部》：“𧤝，俗觓字。”</w:t>
        <w:br/>
        <w:br/>
        <w:t>（二）chù</w:t>
        <w:br/>
        <w:br/>
        <w:t>同“觸”。《古俗字略·沃韻補》：“𧤝”，同“觸”。</w:t>
        <w:br/>
      </w:r>
    </w:p>
    <w:p>
      <w:r>
        <w:t>𧤞##𧤞</w:t>
        <w:br/>
        <w:br/>
        <w:t>𧤞同“𨢐”。《集韻·唐韻》：“𨢐，加杯酒曰𨢐。或从角。”《改併四聲篇海·角部》引《餘文》：“𧤞，加杯上酒。與𨢐同。”</w:t>
        <w:br/>
      </w:r>
    </w:p>
    <w:p>
      <w:r>
        <w:t>𧤟##𧤟</w:t>
        <w:br/>
        <w:br/>
        <w:t>𧤟xì　《玉篇》許記切。</w:t>
        <w:br/>
        <w:br/>
        <w:t>好角。《玉篇·角部》：“𧤟，好角也。”</w:t>
        <w:br/>
      </w:r>
    </w:p>
    <w:p>
      <w:r>
        <w:t>𧤠##𧤠</w:t>
        <w:br/>
        <w:br/>
        <w:t>𧤠zhé　《類篇》士列切，入薛崇。</w:t>
        <w:br/>
        <w:br/>
        <w:t>治皮。《類篇·角部》：“𧤠，治皮。”</w:t>
        <w:br/>
      </w:r>
    </w:p>
    <w:p>
      <w:r>
        <w:t>𧤡##𧤡</w:t>
        <w:br/>
        <w:br/>
        <w:t>𧤡zhì　《集韻》直利切，去至澄。</w:t>
        <w:br/>
        <w:br/>
        <w:t>（1）鞋底。《改併四聲篇海·角部》引《餘文》：“𧤡，履底也。”</w:t>
        <w:br/>
        <w:br/>
        <w:t>（2）同“𦥐”。纳鞋底。《集韻·至韻》：“𦥐，《字林》：‘刺履底也。’或从角。”</w:t>
        <w:br/>
      </w:r>
    </w:p>
    <w:p>
      <w:r>
        <w:t>𧤢##𧤢</w:t>
        <w:br/>
        <w:br/>
        <w:t>𧤢同“觿”。《龍龕手鑑·角部》：“𧤢”，“觿”的俗字。</w:t>
        <w:br/>
      </w:r>
    </w:p>
    <w:p>
      <w:r>
        <w:t>𧤣##𧤣</w:t>
        <w:br/>
        <w:br/>
        <w:t>𧤣ná　《改併四聲篇海》引《奚韻》女加切。</w:t>
        <w:br/>
        <w:br/>
        <w:t>水名。《改併四聲篇海·角部》引《奚韻》：“𧤣，水名。”</w:t>
        <w:br/>
      </w:r>
    </w:p>
    <w:p>
      <w:r>
        <w:t>𧤤##𧤤</w:t>
        <w:br/>
        <w:br/>
        <w:t>𧤤同“𧤪（觿）”。</w:t>
        <w:br/>
      </w:r>
    </w:p>
    <w:p>
      <w:r>
        <w:t>𧤦##𧤦</w:t>
        <w:br/>
        <w:br/>
        <w:t>𧤦同“䚩”。《龍龕手鑑·角部》：“𧤦”，“䚩”的俗字。</w:t>
        <w:br/>
      </w:r>
    </w:p>
    <w:p>
      <w:r>
        <w:t>𧤧##𧤧</w:t>
        <w:br/>
        <w:br/>
        <w:t>𧤧同“䚦”。《改併四聲篇海·角部》引《川篇》：“𧤧”，同“䚦”。《字彙補·角部》：“𧤧，與䚦同。”</w:t>
        <w:br/>
      </w:r>
    </w:p>
    <w:p>
      <w:r>
        <w:t>𧤨##𧤨</w:t>
        <w:br/>
        <w:br/>
        <w:t>𧤨jiān　《龍龕手鑑·角部》：“𧤨，音姦。”</w:t>
        <w:br/>
      </w:r>
    </w:p>
    <w:p>
      <w:r>
        <w:t>𧤪##𧤪</w:t>
        <w:br/>
        <w:br/>
        <w:t>𧤪同“觿”。《龍龕手鑑·乃部》：“𧤪”，同“觿”。</w:t>
        <w:br/>
      </w:r>
    </w:p>
    <w:p>
      <w:r>
        <w:t>𧤫##𧤫</w:t>
        <w:br/>
        <w:br/>
        <w:t>𧤫同“䚦”。《龍龕手鑑·角部》：“𧤫”，同“䚦”。</w:t>
        <w:br/>
      </w:r>
    </w:p>
    <w:p>
      <w:r>
        <w:t>𧤬##𧤬</w:t>
        <w:br/>
        <w:br/>
        <w:t>𧤬同“𧤗”。《改併四聲篇海·角部》引《龍龕手鑑》：“𧤬，音端，正作𧤗，同。”《字彙補·角部》：“𧤬，與𧤗同。”</w:t>
        <w:br/>
      </w:r>
    </w:p>
    <w:p>
      <w:r>
        <w:t>𧤮##𧤮</w:t>
        <w:br/>
        <w:br/>
        <w:t>𧤮yáo　《改併四聲篇海》引《類篇》五交切。</w:t>
        <w:br/>
        <w:br/>
        <w:t>硬。《改併四聲篇海·角部》引《類篇》：“𧤮，硬也。”</w:t>
        <w:br/>
      </w:r>
    </w:p>
    <w:p>
      <w:r>
        <w:t>𧤯##𧤯</w:t>
        <w:br/>
        <w:br/>
        <w:t>𧤯（一）guó　《玉篇》古獲切。</w:t>
        <w:br/>
        <w:br/>
        <w:t>同“摑”。《玉篇·角部》：“𧤯，今作摑。”</w:t>
        <w:br/>
        <w:br/>
        <w:t>（二）yuè　《集韻》王縛切，入藥云。</w:t>
        <w:br/>
        <w:br/>
        <w:t>“𧤽（籆）”的讹字。《集韻·藥韻》：“籆，《説文》‘收絲者也’。或作𧤯。”*方成珪*考正：“案，《説文》：‘籆或从角从閒。’作𧤽。今引《説文》而不收𧤽字，疑𧤯係傳寫之譌。《廣韻》重文亦作𧤽。”</w:t>
        <w:br/>
      </w:r>
    </w:p>
    <w:p>
      <w:r>
        <w:t>𧤰##𧤰</w:t>
        <w:br/>
        <w:br/>
        <w:t>𧤰同“斛”。《龍龕手鑑·角部》：“𧤰，舊藏作斛。”</w:t>
        <w:br/>
      </w:r>
    </w:p>
    <w:p>
      <w:r>
        <w:t>𧤱##𧤱</w:t>
        <w:br/>
        <w:br/>
        <w:t>𧤱同“觪（觲）”。《正字通·角部》：“𧤱，俗觪字。”</w:t>
        <w:br/>
      </w:r>
    </w:p>
    <w:p>
      <w:r>
        <w:t>𧤲##𧤲</w:t>
        <w:br/>
        <w:br/>
        <w:t>𧤲同“觝”。《龍龕手鑑·角部》：“𧤲”，“觝”的俗字。</w:t>
        <w:br/>
      </w:r>
    </w:p>
    <w:p>
      <w:r>
        <w:t>𧤳##𧤳</w:t>
        <w:br/>
        <w:br/>
        <w:t>𧤳“鱗”的讹字。《吕氏春秋·應同》：“山雲草莽，水雲角𧤳。”*畢沅*改“角𧤳”为“魚鱗”曰：“舊本誤作‘角𧤳’。*吴志伊*《字彙補》載之。*徐仲山*謂‘魚鱗之訛’。今案：*唐*、*宋*人類部所引皆作‘魚鱗’。《淮南·覽冥訓》亦同。今改正。”</w:t>
        <w:br/>
      </w:r>
    </w:p>
    <w:p>
      <w:r>
        <w:t>𧤴##𧤴</w:t>
        <w:br/>
        <w:br/>
        <w:t>¹¹𧤴huò</w:t>
        <w:br/>
        <w:br/>
        <w:t>紧束。*唐**張鷟*《朝野僉載》卷二：“訊囚作鐵籠頭，𧤴其頭，仍加楔焉，多至腦裂髓出。”原注：“𧤴，呼角反。”按：《太平廣記》卷二百六十七《索元禮》条亦作“𧤴”，《舊唐書》作“𩌊”，《新唐書》作“𩏜”。</w:t>
        <w:br/>
      </w:r>
    </w:p>
    <w:p>
      <w:r>
        <w:t>𧤵##𧤵</w:t>
        <w:br/>
        <w:br/>
        <w:t>𧤵jīng　《龍龕手鑑·角部》：“𧤵，俗。古行反。”</w:t>
        <w:br/>
      </w:r>
    </w:p>
    <w:p>
      <w:r>
        <w:t>𧤶##𧤶</w:t>
        <w:br/>
        <w:br/>
        <w:t>𧤶同“觝”。《龍龕手鑑·角部》：“𧤶”，“觝”的俗字。</w:t>
        <w:br/>
      </w:r>
    </w:p>
    <w:p>
      <w:r>
        <w:t>𧤷##𧤷</w:t>
        <w:br/>
        <w:br/>
        <w:t>𧤷“𧣭”的讹字。《字彙補·角部》：“𧤷，與廌同。疑即𧣭字之譌。”</w:t>
        <w:br/>
      </w:r>
    </w:p>
    <w:p>
      <w:r>
        <w:t>𧤺##𧤺</w:t>
        <w:br/>
        <w:br/>
        <w:t>𧤺同“觰”。《集韻·麻韻》：“觰，亦从奢。”</w:t>
        <w:br/>
      </w:r>
    </w:p>
    <w:p>
      <w:r>
        <w:t>𧤻##𧤻</w:t>
        <w:br/>
        <w:br/>
        <w:t>𧤻“觲”的讹字。《集韻·仙韻》：“𧤻，角俯仰也。”*方成珪*考正：“*嚴氏*云當作觲。《角弓》音義引《説文》火全反。”《正字通·角部》：“𧤻，觲字之譌。”</w:t>
        <w:br/>
      </w:r>
    </w:p>
    <w:p>
      <w:r>
        <w:t>𧤼##𧤼</w:t>
        <w:br/>
        <w:br/>
        <w:t>《説文》：“𧤼，角有所觸發也。从角，厥聲。”</w:t>
        <w:br/>
        <w:br/>
        <w:t>jué　《廣韻》其月切，入月羣。月部。</w:t>
        <w:br/>
        <w:br/>
        <w:t>角有所触发。《説文·角部》：“𧤼，角有所觸發也。”《廣韻·月韻》：“𧤼，以角發物。”</w:t>
        <w:br/>
      </w:r>
    </w:p>
    <w:p>
      <w:r>
        <w:t>𧤽##𧤽</w:t>
        <w:br/>
        <w:br/>
        <w:t>（一）yuè　《廣韻》王縛切，入藥云。鐸部。</w:t>
        <w:br/>
        <w:br/>
        <w:t>同“籆”。《説文·竹部》：“𧤽，籆或从角从閒。”</w:t>
        <w:br/>
        <w:br/>
        <w:t>（二）jiàn　《集韻》居莧切，去襇見。</w:t>
        <w:br/>
        <w:br/>
        <w:t>角双者。《集韻·襇韻》：“角雙者為𧤽。”</w:t>
        <w:br/>
      </w:r>
    </w:p>
    <w:p>
      <w:r>
        <w:t>𧤾##𧤾</w:t>
        <w:br/>
        <w:br/>
        <w:t>𧤾同“𧥎”。《玉篇·角部》：“𧤾”，同“𧥎”。*唐**元稹*《臺中鞠獄憶舊事》：“閙裝轡頭𧤾，静拭腰帶斑。”</w:t>
        <w:br/>
      </w:r>
    </w:p>
    <w:p>
      <w:r>
        <w:t>𧤿##𧤿</w:t>
        <w:br/>
        <w:br/>
        <w:t>𧤿同“殺”。《集韻·黠韻》：“殺，古作𧤿。”</w:t>
        <w:br/>
      </w:r>
    </w:p>
    <w:p>
      <w:r>
        <w:t>𧥀##𧥀</w:t>
        <w:br/>
        <w:br/>
        <w:t>¹²𧥀同“觱”。《篇海類編·鳥獸類·角部》：“𧥀，詳觱。”</w:t>
        <w:br/>
      </w:r>
    </w:p>
    <w:p>
      <w:r>
        <w:t>𧥁##𧥁</w:t>
        <w:br/>
        <w:br/>
        <w:t>𧥁同“觿”。《龍龕手鑑·雜部》：“𧥁，角錐，童子佩之。又鋭端可以解結也。”《字彙補·角部》：“𧥁，同觿。”</w:t>
        <w:br/>
      </w:r>
    </w:p>
    <w:p>
      <w:r>
        <w:t>𧥂##𧥂</w:t>
        <w:br/>
        <w:br/>
        <w:t>𧥂同“䚧”。《篇海類編·鳥獸類·角部》：“䚧，或作𧥂。”</w:t>
        <w:br/>
      </w:r>
    </w:p>
    <w:p>
      <w:r>
        <w:t>𧥄##𧥄</w:t>
        <w:br/>
        <w:br/>
        <w:t>𧥄jí　《廣韻》阻立切，入緝莊。</w:t>
        <w:br/>
        <w:br/>
        <w:t>（1）同“𧤏”。《玉篇·角部》：“𧥄，牛多角。”《廣韻·緝韻》：“𧥄”，同“𧤏”。《正字通·角部》：“𧥄，同𧤏。《詩》作濈。𧥄、濈，義同。”</w:t>
        <w:br/>
        <w:br/>
        <w:t>（2）角坚貌。《玉篇·角部》：“𧥄，角堅皃。”</w:t>
        <w:br/>
        <w:br/>
        <w:t>（3）同“戢”。收藏。《玉篇·角部》：“𧥄，或作戢。”*宋**陸游*《撫州廣壽禪院經藏記》：“予之始至也，纔屹立十餘柱。其上未瓦，其下未甃，其旁未垣，經未匭𧥄。”</w:t>
        <w:br/>
      </w:r>
    </w:p>
    <w:p>
      <w:r>
        <w:t>𧥅##𧥅</w:t>
        <w:br/>
        <w:br/>
        <w:t>𧥅同“觿”。</w:t>
        <w:br/>
      </w:r>
    </w:p>
    <w:p>
      <w:r>
        <w:t>𧥆##𧥆</w:t>
        <w:br/>
        <w:br/>
        <w:t>¹³𧥆sù</w:t>
        <w:br/>
        <w:br/>
        <w:t>〔觳𧥆〕也作“觳觫”。恐惧颤抖貌。《抱朴子·外篇·仁明》：“垂惻隱於昆蟲，雖見犯而不校，覩觳𧥆而改牲，避行葦而不蹈者，仁之事也。”*元**胡天游*《無牛嘆》：“干戈澒洞一掃盡，觳𧥆就地誰能憐。”*清**褚人穫*《堅瓠二集·和咏戲具》：“*諸葛*木裝殊觳𧥆，*田單*火戰亦縱横。”亦指代牛。*唐**丘丹*《奉酬重送歸山》：“步出芙蓉府，歸乘觳𧥆車。”</w:t>
        <w:br/>
      </w:r>
    </w:p>
    <w:p>
      <w:r>
        <w:t>𧥉##𧥉</w:t>
        <w:br/>
        <w:br/>
        <w:t>𧥉“觴”的讹字。《逸周書·器服》：“明器因外有三疲二用，器服數犢四棓禁豐一𧥉。”*王念孫*雜志：“𧥉葢觴字之誤，觴亦酒器。”</w:t>
        <w:br/>
      </w:r>
    </w:p>
    <w:p>
      <w:r>
        <w:t>𧥊##𧥊</w:t>
        <w:br/>
        <w:br/>
        <w:t>𧥊同“㱎”。《集韻·魂韻》：“㱎，《説文》：‘昆于，不可知也。’或作𧥊。”*方成珪*考正：“重文中當从眔。注‘于’當作‘干’。*段*氏依篇韻改昆為㱎，謂此蓋古語。”</w:t>
        <w:br/>
      </w:r>
    </w:p>
    <w:p>
      <w:r>
        <w:t>𧥋##𧥋</w:t>
        <w:br/>
        <w:br/>
        <w:t>𧥋wò　《改併四聲篇海·角部》引《玉篇》：“𧥋，音握。”</w:t>
        <w:br/>
      </w:r>
    </w:p>
    <w:p>
      <w:r>
        <w:t>𧥌##𧥌</w:t>
        <w:br/>
        <w:br/>
        <w:t>𧥌kuàng　《玉篇》音獷。</w:t>
        <w:br/>
        <w:br/>
        <w:t>角刺。《玉篇·角部》：“𧥌，角刺。”</w:t>
        <w:br/>
      </w:r>
    </w:p>
    <w:p>
      <w:r>
        <w:t>𧥍##𧥍</w:t>
        <w:br/>
        <w:br/>
        <w:t>biāo　《廣韻》甫嬌切（《集韻》悲嬌切），平宵幫。宵部。</w:t>
        <w:br/>
        <w:br/>
        <w:t>（1）同“鑣”。《説文·金部》：“鑣，馬銜也。𧥍，鑣或从角。”*段玉裁*注：“蓋古或以角之至堅者為之。”</w:t>
        <w:br/>
        <w:br/>
        <w:t>（2）角名。《集韻·宵韻》：“𧥍，角名。”</w:t>
        <w:br/>
      </w:r>
    </w:p>
    <w:p>
      <w:r>
        <w:t>𧥎##𧥎</w:t>
        <w:br/>
        <w:br/>
        <w:t>《説文》：“𧥎，環之有舌者。从角，𢿌聲。鐍，𧥎或从金、矞。”</w:t>
        <w:br/>
        <w:br/>
        <w:t>jué　《廣韻》古穴切，入屑見。術部。</w:t>
        <w:br/>
        <w:br/>
        <w:t>有舌的环，用来系辔。《説文·角部》：“𧥎，環之有舌者。”*桂馥*義證：“今馬腹帶，其環有舌，穿革者是也。”《詩·秦風·小戎》：“龍盾之合，鋈以𧥎軜。”*朱熹*集傳：“𧥎，環之有舌者。軜，驂内轡也。置𧥎于軾前以係軜，故謂之𧥎軜。”*陳奂*傳疏：“𧥎者，所以貫驂内（納）轡之環也。”</w:t>
        <w:br/>
      </w:r>
    </w:p>
    <w:p>
      <w:r>
        <w:t>𧥏##𧥏</w:t>
        <w:br/>
        <w:br/>
        <w:t>𧥏同“觿”。</w:t>
        <w:br/>
      </w:r>
    </w:p>
    <w:p>
      <w:r>
        <w:t>𧥑##𧥑</w:t>
        <w:br/>
        <w:br/>
        <w:t>《説文》：“𧥑，*羌*人所吹角屠𧥑，以驚馬也。从角，𢨋聲。𢨋，古文誖字。”*段玉裁*注：“‘古’當為‘籀’，《言部》云籀文。”</w:t>
        <w:br/>
        <w:br/>
        <w:t>bì　《廣韻》卑吉切，入質幫。又王勿切。職部。</w:t>
        <w:br/>
        <w:br/>
        <w:t>〔屠𧥑〕也作“屠觱”。*羌*人所吹兽角号，用以惊马。《説文·角部》：“𧥑，*羌*人所吹角屠𧥑，以驚馬也。”*段玉裁*注：“*羌*人，西戎也。屠𧥑，*羌*人所吹器名。以角為之，以驚中國馬。後乃以竹為管，以蘆為首，謂之觱篥，亦曰篳篥，*唐*以編入樂部。”《字彙補·角部》：“𧥑，觱本字。”</w:t>
        <w:br/>
      </w:r>
    </w:p>
    <w:p>
      <w:r>
        <w:t>𧥒##𧥒</w:t>
        <w:br/>
        <w:br/>
        <w:t>𧥒“𧥓”的讹字。《康熙字典·角部》：“𧥓，《字彙》☀作𧥒。”</w:t>
        <w:br/>
      </w:r>
    </w:p>
    <w:p>
      <w:r>
        <w:t>𧥓##𧥓</w:t>
        <w:br/>
        <w:br/>
        <w:t>𧥓chán　《玉篇》仕咸切。</w:t>
        <w:br/>
        <w:br/>
        <w:t>角貌。《玉篇·角部》：“𧥓，角皃。”《正字通·角部》：“𧥓，角上出貌。”</w:t>
        <w:br/>
      </w:r>
    </w:p>
    <w:p>
      <w:r>
        <w:t>𧥕##𧥕</w:t>
        <w:br/>
        <w:br/>
        <w:t>𧥕zī　《集韻》將支切，平支精。</w:t>
        <w:br/>
        <w:br/>
        <w:t>〔𧥕蠵〕也作“蟕蠵”。一种龟。《集韻·支韻》：“𧥕，𧥕蠵，☀屬。或作蟕。通作觜。”</w:t>
        <w:br/>
      </w:r>
    </w:p>
    <w:p>
      <w:r>
        <w:t>𧥖##𧥖</w:t>
        <w:br/>
        <w:br/>
        <w:t>¹⁹𧥖（一）lí　《玉篇》力兮切。</w:t>
        <w:br/>
        <w:br/>
        <w:t>角。《玉篇·角部》：“𧥖，角。”</w:t>
        <w:br/>
        <w:br/>
        <w:t>（二）shǐ　《集韻》所綺切，上紙生。</w:t>
        <w:br/>
        <w:br/>
        <w:t>分。《集韻·紙韻》：“𧥖，分也。”</w:t>
        <w:br/>
      </w:r>
    </w:p>
    <w:p>
      <w:r>
        <w:t>𧥗##𧥗</w:t>
        <w:br/>
        <w:br/>
        <w:t>²¹𧥗同“𧥖”。《改併四聲篇海·角部》引《川篇》：“𧥗，音犂。角也。”《篇海類編·鳥獸類·角部》：“𧥗”，同“𧥖”。</w:t>
        <w:br/>
      </w:r>
    </w:p>
    <w:p>
      <w:r>
        <w:t>𧥘##𧥘</w:t>
        <w:br/>
        <w:br/>
        <w:t>𧥘同“觸”。《改併四聲篇海·角部》引《搜真玉鏡》：“𧥘，音觸。”《康熙字典·角部》引《搜真玉鏡》：“𧥘，同觸。”</w:t>
        <w:br/>
      </w:r>
    </w:p>
    <w:p>
      <w:r>
        <w:t>𧥚##𧥚</w:t>
        <w:br/>
        <w:br/>
        <w:t>²²𧥚fó　《龍龕手鑑》音佛。</w:t>
        <w:br/>
        <w:br/>
        <w:t>𧥚理。《龍龕手鑑·角部》：“𧥚，𧥚理。”</w:t>
        <w:br/>
      </w:r>
    </w:p>
    <w:p>
      <w:r>
        <w:t>𫌯##𫌯</w:t>
        <w:br/>
        <w:br/>
        <w:t>𫌯“䚩”的类推简化字。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