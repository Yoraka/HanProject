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㽱##㽱</w:t>
        <w:br/>
        <w:br/>
        <w:t>《説文》：“㽱，腹中急也。从疒，丩聲。”</w:t>
        <w:br/>
        <w:br/>
        <w:t>（一）jiǎo　《廣韻》古巧切，上巧見。又居虯切，又居求切。幽部。</w:t>
        <w:br/>
        <w:br/>
        <w:t>腹中绞痛。《説文·疒部》：“㽱，腹中急也。”*徐鍇*繫傳：“今人多言腹中絞結痛也。”*王筠*句讀：“今人絞腸痧也。”</w:t>
        <w:br/>
        <w:br/>
        <w:t>（二）jiū　《集韻》居尤切，平尤見。</w:t>
        <w:br/>
        <w:br/>
        <w:t>〔㽱瘤〕肌肉某处隆起。《集韻·尤韻》：“㽱，㽱瘤，肉起。”</w:t>
        <w:br/>
        <w:br/>
        <w:t>（三）niú　《集韻》尼猷切，平尤娘。</w:t>
        <w:br/>
        <w:br/>
        <w:t>小痛。《集韻·尤韻》：“㽱，小痛。”</w:t>
        <w:br/>
      </w:r>
    </w:p>
    <w:p>
      <w:r>
        <w:t>㽲##㽲</w:t>
        <w:br/>
        <w:br/>
        <w:t>㽲（一）jiǎo　《廣韻》古巧切，上巧見。</w:t>
        <w:br/>
        <w:br/>
        <w:t>同“㽱”。腹中急痛。《廣韻·巧韻》：“㽱，腹中急痛。俗作㽲。”《金匱要略·婦人産後病脈證并治》：“産後腹中㽲痛，當歸、生薑、羊肉湯主之。”集注引*程林*曰：“産後血虚有寒，則腹中急痛。”*明**朱右*《櫻寧生傳》：“*童*氏婦，年三十，每經水將來，三五日前，臍下㽲痛如刀刺狀。”</w:t>
        <w:br/>
        <w:br/>
        <w:t>（二）xiǔ　《廣韻》許久切，上有曉。</w:t>
        <w:br/>
        <w:br/>
        <w:t>病。《廣韻·有韻》：“㽲，病也。”*明**沈鯨*《雙珠記·纊衣寄詩》：“勞㽲，怎捱得鷦顇精神，猶飲醇酒。”</w:t>
        <w:br/>
      </w:r>
    </w:p>
    <w:p>
      <w:r>
        <w:t>㽳##㽳</w:t>
        <w:br/>
        <w:br/>
        <w:t>³㽳xū　《廣韻》況于切，平虞曉。</w:t>
        <w:br/>
        <w:br/>
        <w:t>病。《玉篇·疒部》：“㽳，病也。”</w:t>
        <w:br/>
      </w:r>
    </w:p>
    <w:p>
      <w:r>
        <w:t>㽴##㽴</w:t>
        <w:br/>
        <w:br/>
        <w:t>㽴zhàng　《廣韻》直兩切，上養澄。</w:t>
        <w:br/>
        <w:br/>
        <w:t>病。《玉篇·疒部》：“㽴，病也。”</w:t>
        <w:br/>
      </w:r>
    </w:p>
    <w:p>
      <w:r>
        <w:t>㽵##㽵</w:t>
        <w:br/>
        <w:br/>
        <w:t>㽵同“莊”。《廣韻·陽韻》：“㽵”，“莊”的俗字。《字彙補·疒部》：“㽵，與莊同。見*隋*《龍藏寺碑》。”《孫叔敖碑》：“*㽵王*置酒以為樂。”《敦煌變文集·維摩詰經講經文》：“流泉屈曲琉璃砌，臺檻高低翡翠㽵。”*唐**李復言*《續玄怪録·定婚店》：“時妾在襁褓，母兄次没。唯一㽵在*宋城*南，與乳母*陳氏*居。”</w:t>
        <w:br/>
      </w:r>
    </w:p>
    <w:p>
      <w:r>
        <w:t>㽷##㽷</w:t>
        <w:br/>
        <w:br/>
        <w:t>㽷shuì　《廣韻》釋類切，去至書。微部。</w:t>
        <w:br/>
        <w:br/>
        <w:t>水肿病。《玉篇·疒部》：“㽷，病也。”《集韻·至韻》：“㽷，腫病。”*唐**玄應*《一切經音義》卷十一：“㽷，水腫，腫病也。經文作㽷、𦙙二形。”《靈樞經·四時氣》：“風㽷膚脹，為五十七痏。”*馬蒔*注：“㽷，即水。以水為疾，故加以疾之首。”又“間日一刺之，㽷盡乃止。”</w:t>
        <w:br/>
      </w:r>
    </w:p>
    <w:p>
      <w:r>
        <w:t>㽸##㽸</w:t>
        <w:br/>
        <w:br/>
        <w:t>㽸同“瘎”。《廣韻·侵韻》：“瘎，腹内故病。㽸，上同。”《字彙·疒部》：“㽸，同瘎。”</w:t>
        <w:br/>
      </w:r>
    </w:p>
    <w:p>
      <w:r>
        <w:t>㽹##㽹</w:t>
        <w:br/>
        <w:br/>
        <w:t>㽹（一）fǎn　《集韻》芳反切，上阮敷。</w:t>
        <w:br/>
        <w:br/>
        <w:t>恶，恶骂。《方言》卷十：“㽹，惡也。南*楚*凡人殘駡謂之鉗，又謂之㽹。”*郭璞*注：“殘猶惡也。”*錢繹*箋疏：“惡謂之鉗，亦謂之㽹，故以惡言迫人謂之鉗，亦謂之㽹也。”</w:t>
        <w:br/>
        <w:br/>
        <w:t>（二）fàn　《廣韻》芳万切，去願敷。</w:t>
        <w:br/>
        <w:br/>
        <w:t>恶心呕吐。《玉篇·疒部》：“㽹，吐㽹也。”《集韻·願韻》：“㽹，心惡病。”《字彙·疒部》：“㽹，心惡吐疾也。”*清**范寅*《越諺》卷中：“心㽹，惡心欲吐。”</w:t>
        <w:br/>
      </w:r>
    </w:p>
    <w:p>
      <w:r>
        <w:t>㽺##㽺</w:t>
        <w:br/>
        <w:br/>
        <w:t>《説文》：“㽺，病劣也。从疒，及聲。”</w:t>
        <w:br/>
        <w:br/>
        <w:t>jí　《廣韻》居立切，入緝見。又呼合切，呼盍切。緝部。</w:t>
        <w:br/>
        <w:br/>
        <w:t>（1）病弱无力。《説文·疒部》：“㽺，病劣也。”*徐鍇*繫傳：“《本草》云：‘苟杞療虚㽺病，謂㽺㽺無氣力也。’”又将生病。《正字通·疒部》：“㽺，或曰病且至，故从及。”</w:t>
        <w:br/>
        <w:br/>
        <w:t>（2）方言。低劣。*清**范寅*《越諺》卷中：“（*万蓮班*）服物、腳色均㽺。”</w:t>
        <w:br/>
        <w:br/>
        <w:t>（3）肥㽺。《廣韻·盍韻》：“㽺，肥㽺。”</w:t>
        <w:br/>
      </w:r>
    </w:p>
    <w:p>
      <w:r>
        <w:t>㽻##㽻</w:t>
        <w:br/>
        <w:br/>
        <w:t>㽻zhī　《廣韻》章移切，平支章。</w:t>
        <w:br/>
        <w:br/>
        <w:t>病。《玉篇·疒部》：“㽻，病也。”《廣韻·支韻》：“㽻，疾也。”</w:t>
        <w:br/>
      </w:r>
    </w:p>
    <w:p>
      <w:r>
        <w:t>㽽##㽽</w:t>
        <w:br/>
        <w:br/>
        <w:t>《説文》：“㽽，久病也。从疒，古聲。”</w:t>
        <w:br/>
        <w:br/>
        <w:t>gù　《廣韻》古暮切，去暮見。魚部。</w:t>
        <w:br/>
        <w:br/>
        <w:t>（1）同“痼”。久病。《説文·疒部》：“㽽，久病也。”*徐灝*注箋：“㽽，又作痼。”</w:t>
        <w:br/>
        <w:br/>
        <w:t>（2）小儿口疮。《玉篇·疒部》：“㽽，小兒口瘡。”</w:t>
        <w:br/>
        <w:br/>
        <w:t>（3）口生疮。*宋**蘇軾*《東坡志林》卷一：“口謂眼曰：‘他日我㽽，汝視物，吾不禁也。’”</w:t>
        <w:br/>
      </w:r>
    </w:p>
    <w:p>
      <w:r>
        <w:t>㽾##㽾</w:t>
        <w:br/>
        <w:br/>
        <w:t>《説文》：“㽾，病也。从疒，出聲。”</w:t>
        <w:br/>
        <w:br/>
        <w:t>wù　《廣韻》五忽切，入没疑。術部。</w:t>
        <w:br/>
        <w:br/>
        <w:t>（1）病名。《説文·疒部》：“㽾，病也。”*錢坫*斠詮：“㽾，女出病，或即此字。”《正字通·疒部》：“㽾，一説婦女帶下有出病，出當即㽾。”</w:t>
        <w:br/>
        <w:br/>
        <w:t>（2）断。《玉篇·疒部》：“㽾，斷也。”</w:t>
        <w:br/>
      </w:r>
    </w:p>
    <w:p>
      <w:r>
        <w:t>㽿##㽿</w:t>
        <w:br/>
        <w:br/>
        <w:t>㽿同“瘑”。《玉篇·疒部》：“㽿，瘡也。”《字彙·疒部》：“㽿，同瘑。”</w:t>
        <w:br/>
      </w:r>
    </w:p>
    <w:p>
      <w:r>
        <w:t>㾀##㾀</w:t>
        <w:br/>
        <w:br/>
        <w:t>㾀（一）qiè　《廣韻》去劫切，入業溪。</w:t>
        <w:br/>
        <w:br/>
        <w:t>病劣；病弱。《廣韻·業韻》：“㾀，病劣。”《集韻·業韻》：“㾀，羸也。”</w:t>
        <w:br/>
        <w:br/>
        <w:t>（二）qǔ　《集韻》口舉切，上語溪。</w:t>
        <w:br/>
        <w:br/>
        <w:t>病。《集韻·語韻》：“㾀，病也。”</w:t>
        <w:br/>
      </w:r>
    </w:p>
    <w:p>
      <w:r>
        <w:t>㾁##㾁</w:t>
        <w:br/>
        <w:br/>
        <w:t>《説文》：“㾁，狂走也。从疒，术聲。讀若欻。”</w:t>
        <w:br/>
        <w:br/>
        <w:t>shù　《廣韻》呼骨切，入没曉。又《類篇》食聿切。術部。</w:t>
        <w:br/>
        <w:br/>
        <w:t>狂走。《説文·疒部》：“㾁，狂走也。”《廣雅·釋詁四》：“㾁，狂也。”</w:t>
        <w:br/>
      </w:r>
    </w:p>
    <w:p>
      <w:r>
        <w:t>㾂##㾂</w:t>
        <w:br/>
        <w:br/>
        <w:t>㾂hāi　《廣韻》呼來切，平咍曉。</w:t>
        <w:br/>
        <w:br/>
        <w:t>（1）病。《玉篇·疒部》：“㾂，病也。”*明**喻本元*等《元亨療馬集·十八大病論》：“痎連喘急，變成㾂㿉。”</w:t>
        <w:br/>
        <w:br/>
        <w:t>（2）方言。久病不愈。*清**范寅*《越諺》卷中：“㾂，病久不愈亦不死。”</w:t>
        <w:br/>
      </w:r>
    </w:p>
    <w:p>
      <w:r>
        <w:t>㾃##㾃</w:t>
        <w:br/>
        <w:br/>
        <w:t>㾃tuó　《集韻》唐何切，平歌定。</w:t>
        <w:br/>
        <w:br/>
        <w:t>驼背。《集韻·戈韻》：“㾃，病也。”《諧聲品字箋》：“傴僂，背曲不伸也。俗謂之㾃子。”</w:t>
        <w:br/>
      </w:r>
    </w:p>
    <w:p>
      <w:r>
        <w:t>㾄##㾄</w:t>
        <w:br/>
        <w:br/>
        <w:t>㾄（一）dú　《廣韻》徒谷切，入屋定。</w:t>
        <w:br/>
        <w:br/>
        <w:t>同“讟”。诽；痛怨。《玉篇·疒部》：“㾄，怨痛也，誹也。”《集韻·屋韻》：“讟，《説文》：‘痛怨也。’古作㾄。”</w:t>
        <w:br/>
        <w:br/>
        <w:t>（二）chóu</w:t>
        <w:br/>
        <w:br/>
        <w:t>同“怞”。心病震摇。《正字通·疒部》：“㾄，㾄者，心病震摇也，與《詩·小雅》‘憂心且妯’義通。*朱*傳：妯音抽，動也。《詩》本作怞，譌為妯，俗从疒作㾄。”按：《詩·小雅·鼓鍾》作“憂心且妯”。*毛*傳：“妯，動也。”*馬瑞辰*通釋：“怞與妯聲義同。”</w:t>
        <w:br/>
      </w:r>
    </w:p>
    <w:p>
      <w:r>
        <w:t>㾅##㾅</w:t>
        <w:br/>
        <w:br/>
        <w:t>《説文》：“㾅，瑕也。从疒，𠂔聲。”</w:t>
        <w:br/>
        <w:br/>
        <w:t>zǐ　《集韻》壯仕切，上止莊。脂部。</w:t>
        <w:br/>
        <w:br/>
        <w:t>（1）瑕疵。《説文·疒部》：“㾅，瑕也。”*段玉裁*注：“㾅之言疵也。”*王筠*句讀：“《左傳》：‘余取余求，不女疵瘕也。’蓋當作此‘㾅’。”</w:t>
        <w:br/>
        <w:br/>
        <w:t>（2）病。《廣雅·釋詁一》：“㾅，病也。”</w:t>
        <w:br/>
      </w:r>
    </w:p>
    <w:p>
      <w:r>
        <w:t>㾆##㾆</w:t>
        <w:br/>
        <w:br/>
        <w:t>㾆同“𤴿”。《正字通·疒部》：“㾆，俗𤴿字。”</w:t>
        <w:br/>
      </w:r>
    </w:p>
    <w:p>
      <w:r>
        <w:t>㾇##㾇</w:t>
        <w:br/>
        <w:br/>
        <w:t>㾇mù　《廣韻》莫六切，入屋明。</w:t>
        <w:br/>
        <w:br/>
        <w:t>病。《玉篇·疒部》：“㾇，病也。”《廣韻·屋韻》：“㾇，㾇病。”</w:t>
        <w:br/>
      </w:r>
    </w:p>
    <w:p>
      <w:r>
        <w:t>㾈##㾈</w:t>
        <w:br/>
        <w:br/>
        <w:t>《説文》：“㾈，俛病也。从疒，付聲。”</w:t>
        <w:br/>
        <w:br/>
        <w:t>fù　《廣韻》扶雨切，上麌奉。侯部。</w:t>
        <w:br/>
        <w:br/>
        <w:t>（1）脊椎弯曲，不能仰起。《説文·疒部》：“㾈，俛病也。”*徐鍇*繫傳：“《爾雅》注：*戚施*之疾，俯而不能仰也。”*余岩*《古代疾病名候疏义》卷四：“（㾈偻），盖即今之脊椎后弯也，亦名龟背。”</w:t>
        <w:br/>
        <w:br/>
        <w:t>（2）短。《方言》卷十：“矲，短也……東*揚*之間謂之㾈。”*郭璞*注：“言俯視之，因名云。”按：“㾈”，*周祖谟*校箋本作“府”。《廣雅·釋詁二》：“㾈，短也。”</w:t>
        <w:br/>
        <w:br/>
        <w:t>（3）胕肿；水肿。《玉篇·疒部》：“㾈，腫也。”《廣韻·麌韻》：“㾈，病腫。”*清**桂馥*《札樸·鄉里舊聞·疾病》：“腫曰㾈腫。”</w:t>
        <w:br/>
      </w:r>
    </w:p>
    <w:p>
      <w:r>
        <w:t>㾉##㾉</w:t>
        <w:br/>
        <w:br/>
        <w:t>㾉líng　《廣韻》郎丁切，平青來。</w:t>
        <w:br/>
        <w:br/>
        <w:t>同“𩖊”。瘦。《廣韻·青韻》：“㾉”，同“𩖊”。《集韻·青韻》：“㾉，疲病。”《正字通·疒部》：“㾉，瘦貌。”</w:t>
        <w:br/>
      </w:r>
    </w:p>
    <w:p>
      <w:r>
        <w:t>㾊##㾊</w:t>
        <w:br/>
        <w:br/>
        <w:t>㾊（一）jí　《集韻》秦昔切，入昔從。</w:t>
        <w:br/>
        <w:br/>
        <w:t>同“膌（瘠）”。瘦。《集韻·㫺韻》：“膌，《説文》：‘瘦也。’古作㾊。”*清**李慈銘*《答僕誚文》：“局㾊𨲠資，以至今夕。”</w:t>
        <w:br/>
        <w:br/>
        <w:t>（二）cì　《集韻》七賜切，去寘清。</w:t>
        <w:br/>
        <w:br/>
        <w:t>〔風㾊〕皮肤病。《集韻·寘韻》：“㾊，風㾊，膚疾。”</w:t>
        <w:br/>
        <w:br/>
        <w:t>（三）sè　《廣韻》山責切，入麥生。又《集韻》蘇谷切。</w:t>
        <w:br/>
        <w:br/>
        <w:t>〔瘮㾊〕寒病。《廣韻·麥韻》：“㾊，瘮㾊，寒皃。”《集韻·麥韻》：“㾊，瘮㾊，寒病。”*唐**皮日休*《初入太湖》：“枕下聞澎湃，肌上生瘮㾊。”</w:t>
        <w:br/>
      </w:r>
    </w:p>
    <w:p>
      <w:r>
        <w:t>㾋##㾋</w:t>
        <w:br/>
        <w:br/>
        <w:t>㾋（一）xiū　《廣韻》許尤切，平尤曉。</w:t>
        <w:br/>
        <w:br/>
        <w:t>〔㾋息〕即休息痢。又名㾋疶痢，下痢屡发屡止，日久不愈，故名。《玉篇·疒部》：“㾋，㾋息，下痢病也。”《廣韻·尤韻》：“㾋，㾋息，下病。”*清**范寅*《越諺》卷中：“㾋疶痢，久痢，時愈時病。”</w:t>
        <w:br/>
        <w:br/>
        <w:t>（二）xiù　《集韻》許救切，去宥曉。</w:t>
        <w:br/>
        <w:br/>
        <w:t>漆疮。《集韻·宥韻》：“㾋，桼瘡。”</w:t>
        <w:br/>
      </w:r>
    </w:p>
    <w:p>
      <w:r>
        <w:t>㾌##㾌</w:t>
        <w:br/>
        <w:br/>
        <w:t>㾌同“癬”。《龍龕手鑑·疒部》：“㾌”，“癬”的俗字。《正字通·疒部》：“㾌，同癬，俗省。”*唐**皮日休*《太湖詩·上真觀》：“襹𧚺風聲㾌，跁跒地力痑。”</w:t>
        <w:br/>
      </w:r>
    </w:p>
    <w:p>
      <w:r>
        <w:t>㾍##㾍</w:t>
        <w:br/>
        <w:br/>
        <w:t>㾍nái　《廣韻》奴來切，平咍泥。又《集韻》汝來切。</w:t>
        <w:br/>
        <w:br/>
        <w:t>（1）疾病。《玉篇·疒部》：“㾍，病也。”《集韻·咍韻》：“㾍，疾也。”一说儜劣。《集韻·咍韻》：“㾍，儜劣。”</w:t>
        <w:br/>
        <w:br/>
        <w:t>（2）大臀撅出。*清**翟灝*《通俗編·雜字》：“俗以大臀撅出曰㾍。”*清**范寅*《越諺》卷中：“㾍㾍，大臀撅出貌，*越*謂肥胮肉動貌。”又指撅出的臀。*清**張南莊*《何典》第三回：“一樣是猪婆耳朶，一樣是猢猻臀㾍。”</w:t>
        <w:br/>
      </w:r>
    </w:p>
    <w:p>
      <w:r>
        <w:t>㾎##㾎</w:t>
        <w:br/>
        <w:br/>
        <w:t>㾎（一）yā　《集韻》乙洽切，入洽影。</w:t>
        <w:br/>
        <w:br/>
        <w:t>（1）方言。病劣。《集韻·洽韻》：“㾎，*江**淮*之間謂病劣曰㾎。”</w:t>
        <w:br/>
        <w:br/>
        <w:t>（2）秃疮下洼貌。《正字通·疒部》：“㾎，秃瘡下窪貌。”</w:t>
        <w:br/>
        <w:br/>
        <w:t>（二）xiā</w:t>
        <w:br/>
        <w:br/>
        <w:t>〔㾎落〕方言。众佳而此独劣。*清**范寅*《越諺》卷中：“㾎落，上瞎。衆佳而此獨劣。”</w:t>
        <w:br/>
      </w:r>
    </w:p>
    <w:p>
      <w:r>
        <w:t>㾏##㾏</w:t>
        <w:br/>
        <w:br/>
        <w:t>⁶㾏（一）jiè　《廣韻》古隘切，去卦見。</w:t>
        <w:br/>
        <w:br/>
        <w:t>病。《廣韻·卦韻》：“㾏，病也。”</w:t>
        <w:br/>
        <w:br/>
        <w:t>（二）yá　《集韻》宜佳切，平佳疑。</w:t>
        <w:br/>
        <w:br/>
        <w:t>痴貌。《玉篇·疒部》：“㾏，癡皃。”</w:t>
        <w:br/>
      </w:r>
    </w:p>
    <w:p>
      <w:r>
        <w:t>㾐##㾐</w:t>
        <w:br/>
        <w:br/>
        <w:t>㾐同“癘”。《集韻·祭韻》：“㾐，疾疫也。或作癘。”《字彙·疒部》：“㾐，與癘同。”《公羊傳·莊公二十年》：“大瘠者何？㾐也。”*何休*注：“㾐者，民疾疫也。”*清**徐昂發*《夏寒》：“大祲大㾐餘，征求恣考搒。”</w:t>
        <w:br/>
      </w:r>
    </w:p>
    <w:p>
      <w:r>
        <w:t>㾑##㾑</w:t>
        <w:br/>
        <w:br/>
        <w:t>（一）dá　《廣韻》都合切，入合端。</w:t>
        <w:br/>
        <w:br/>
        <w:t>肥貌。《廣韻·合韻》：“㾑，肥㾑㽺，出《字林》。”《集韻·合韻》：“㾑，《字林》：‘肥皃。’”</w:t>
        <w:br/>
        <w:br/>
        <w:t>（二）hè　《廣韻》五合切，入合疑。又《集韻》呼合切。</w:t>
        <w:br/>
        <w:br/>
        <w:t>寒病。《玉篇·疒部》：“㾑，病寒也。”《集韻·合韻》：“㾑，寒病。”</w:t>
        <w:br/>
        <w:br/>
        <w:t>（三）da</w:t>
        <w:br/>
        <w:br/>
        <w:t>〔疙㾑〕同“疙瘩”。见“疙”。</w:t>
        <w:br/>
      </w:r>
    </w:p>
    <w:p>
      <w:r>
        <w:t>㾒##㾒</w:t>
        <w:br/>
        <w:br/>
        <w:t>㾒（一）rú　《集韻》人余切，平魚日。</w:t>
        <w:br/>
        <w:br/>
        <w:t>病。《玉篇·疒部》：“㾒，病也。”</w:t>
        <w:br/>
        <w:br/>
        <w:t>（二）rù　《集韻》如倨切，去御日。</w:t>
        <w:br/>
        <w:br/>
        <w:t>〔㾒㾻〕不达。《集韻·御韻》：“㾒，㾒㾻，不達也。”</w:t>
        <w:br/>
      </w:r>
    </w:p>
    <w:p>
      <w:r>
        <w:t>㾓##㾓</w:t>
        <w:br/>
        <w:br/>
        <w:t>yuān　《廣韻》烏玄切，平先影。元部。</w:t>
        <w:br/>
        <w:br/>
        <w:t>（1）疲劳。《文選·謝靈運〈登臨海嶠〉》“顧望脰未悁”*唐**李善*注：“《説文》曰：‘㾓，疲也。，㾓與悁通。”*清**段玉裁*《説文解字注·疒部》：“㾓，各本無此篆，今依*謝靈運*《登臨海嶠》詩*李善*注引《説文》補。”</w:t>
        <w:br/>
        <w:br/>
        <w:t>（2）骨节酸痛。《玉篇·疒部》：“㾓，骨節疼。”《集韻·先韻》：“㾓，骨酸也。”《素問·陰陽别論》：“三陽為病發寒熱，下為癰腫及為痿厥腨㾓。”*王冰*注：“㾓，痠疼也。”</w:t>
        <w:br/>
        <w:br/>
        <w:t>（3）忧郁。《字彙·疒部》：“㾓，憂也。”《正字通·疒部》：“㾓，煩鬱也。”《列子·楊朱》：“心㾓體煩，内熱生病矣。”</w:t>
        <w:br/>
        <w:br/>
        <w:t>（4）忿。《字彙·疒部》：“㾓，忿也。”</w:t>
        <w:br/>
      </w:r>
    </w:p>
    <w:p>
      <w:r>
        <w:t>㾔##㾔</w:t>
        <w:br/>
        <w:br/>
        <w:t>㾔lǚ　《集韻》兩舉切，上語來。</w:t>
        <w:br/>
        <w:br/>
        <w:t>（1）久病。《集韻·語韻》：“㾔，久病。”</w:t>
        <w:br/>
        <w:br/>
        <w:t>（2）疮病。《篇海類編·人事類·疒部》：“㾔，瘡病。”</w:t>
        <w:br/>
      </w:r>
    </w:p>
    <w:p>
      <w:r>
        <w:t>㾕##㾕</w:t>
        <w:br/>
        <w:br/>
        <w:t>《説文》：“㾕，寒病也。从疒，辛聲。”</w:t>
        <w:br/>
        <w:br/>
        <w:t>shēn　《廣韻》所臻切，平臻生。又踈錦切，蘇本切，《集韻》斯人切。真部。</w:t>
        <w:br/>
        <w:br/>
        <w:t>寒病；寒颤。《説文·疒部》：“㾕，寒病也。”*徐鍇*繫傳：“《字書》：寒噤也。”*桂馥*義證：“《六故書》：噤㾕，感寒健忍之狀也。”《正字通·疒部》：“㾕，今感寒體戰曰㾕。”*唐**韓愈*等《城南聯句》：“㾕肌遭蚝刺，啾耳聞雞生。”*明**劉侗*、*于奕正*《帝京景物略·畿輔名蹟·雲水洞》：“入又漸張，垂乳甚衆，冰質雪膚，目不接土石色，心忶忶㾕㾕，謂過一天地，入一天地矣。”《清史稿·列女傳·來氏》：“父墮水……魚舟集，援出水，*鳳筠*㾕慄無人色，猶為父易衣。”</w:t>
        <w:br/>
      </w:r>
    </w:p>
    <w:p>
      <w:r>
        <w:t>㾖##㾖</w:t>
        <w:br/>
        <w:br/>
        <w:t>㾖lǐ　《廣韻》良士切，上止來。又里之切。之部。</w:t>
        <w:br/>
        <w:br/>
        <w:t>忧病。《爾雅·釋詁下》：“㾖，病也。”*邢昺*疏：“*舍人*云：‘㾖，心憂憊之病也。’”《字彙·疒部》：“㾖，憂病。”</w:t>
        <w:br/>
      </w:r>
    </w:p>
    <w:p>
      <w:r>
        <w:t>㾗##㾗</w:t>
        <w:br/>
        <w:br/>
        <w:t>㾗liàng　《集韻》力讓切，去漾來。</w:t>
        <w:br/>
        <w:br/>
        <w:t>同“䀶”。目病。《集韻·漾韻》：“䀶，《説文》：‘目病也。’或作㾗。”《正字通·疒部》：“㾗，目病。與《目部》䀶義同。”</w:t>
        <w:br/>
      </w:r>
    </w:p>
    <w:p>
      <w:r>
        <w:t>㾘##㾘</w:t>
        <w:br/>
        <w:br/>
        <w:t>㾘gěng　《集韻》古杏切，上梗見。</w:t>
        <w:br/>
        <w:br/>
        <w:t>同“梗”。病。《集韻·梗韻》：“㾘，病也。”《正字通·疒部》：“㾘，病也。或曰：《詩·大雅》‘誰生厲階，至今為梗。’傳云：‘梗，病也。’俗因从疒作㾘。”</w:t>
        <w:br/>
      </w:r>
    </w:p>
    <w:p>
      <w:r>
        <w:t>㾙##㾙</w:t>
        <w:br/>
        <w:br/>
        <w:t>㾙（一）xìn　《廣韻》香靳切，去焮曉。又興腎切，《集韻》許謹切。</w:t>
        <w:br/>
        <w:br/>
        <w:t>（1）同“脪”。1.伤口愈合时，新肉略微突出。《玉篇·疒部》：“㾙，創肉反腫起也。亦作脪。”《集韻·隱韻》：“脪，創肉反出也。或作㾙。”2.热气著肤。《集韻·準韻》：“脪，熱氣箸膚也。或作㾙。”</w:t>
        <w:br/>
        <w:br/>
        <w:t>（2）疮中冷。《廣韻·焮韻》：“㾙，瘡中冷。”</w:t>
        <w:br/>
        <w:br/>
        <w:t>（二）xì　《集韻》許既切，去未曉。</w:t>
        <w:br/>
        <w:br/>
        <w:t>痛。《集韻·未韻》：“㾙，痛也。”</w:t>
        <w:br/>
      </w:r>
    </w:p>
    <w:p>
      <w:r>
        <w:t>㾚##㾚</w:t>
        <w:br/>
        <w:br/>
        <w:t>㾚xiē　《改併四聲篇海》引《川篇》音些。</w:t>
        <w:br/>
        <w:br/>
        <w:t>痒。《改併四聲篇海·疒部》引《川篇》：“㾚，癢。”</w:t>
        <w:br/>
      </w:r>
    </w:p>
    <w:p>
      <w:r>
        <w:t>㾛##㾛</w:t>
        <w:br/>
        <w:br/>
        <w:t>㾛qǐn　《廣韻》七稔切，上寢清。</w:t>
        <w:br/>
        <w:br/>
        <w:t>（1）形貌丑陋。《廣韻·寢韻》：“㾛，皃醜也。”《集韻·𡪢韻》：“㾛，體陋也。”*清**申涵光*《王霖蒼墓碣》：“（*霖蒼*）生而貌㾛，如不慧，五六歲都不解羣兒嬉戲事，嗤嗤而已。”</w:t>
        <w:br/>
        <w:br/>
        <w:t>（2）㾛痛。《廣韻·寢韻》：“㾛，㾛痛。”</w:t>
        <w:br/>
      </w:r>
    </w:p>
    <w:p>
      <w:r>
        <w:t>㾜##㾜</w:t>
        <w:br/>
        <w:br/>
        <w:t>《説文》：“㾜，病息也。从疒，夾聲。”</w:t>
        <w:br/>
        <w:br/>
        <w:t>qiè　《廣韻》苦協切，入帖溪。盍部。</w:t>
        <w:br/>
        <w:br/>
        <w:t>病人气息微弱。《説文·疒部》：“㾜，病息也。”*徐鍇*繫傳：“㾜，病小息也。”*王筠*句讀：“然則小息即少氣之謂也。”</w:t>
        <w:br/>
      </w:r>
    </w:p>
    <w:p>
      <w:r>
        <w:t>㾝##㾝</w:t>
        <w:br/>
        <w:br/>
        <w:t>㾝chè　《龍龕手鑑》尺舍反。</w:t>
        <w:br/>
        <w:br/>
        <w:t>泄。《龍龕手鑑·疒部》：“㾝，泄也。”</w:t>
        <w:br/>
      </w:r>
    </w:p>
    <w:p>
      <w:r>
        <w:t>㾞##㾞</w:t>
        <w:br/>
        <w:br/>
        <w:t>yóu　《廣韻》以周切，平尤以。</w:t>
        <w:br/>
        <w:br/>
        <w:t>病。《廣雅·釋詁一》：“㾞，病也。”*王念孫*疏證：“㾞者，《周官·内饔》：‘牛夜鳴則庮。’*鄭衆*注云：‘庮，朽木臭也。’《釋文》引*干寶*注云：‘庮，病也。’庮與㾞通。”*南朝**梁**沈約*《滌雅》：“不黎不㾞，靡諐靡忌。”</w:t>
        <w:br/>
      </w:r>
    </w:p>
    <w:p>
      <w:r>
        <w:t>㾟##㾟</w:t>
        <w:br/>
        <w:br/>
        <w:t>㾟bù　《集韻》蒲故切，去暮並。</w:t>
        <w:br/>
        <w:br/>
        <w:t>复病。《集韻·莫韻》：“㾟，復病。”又方言。指伤寒症复发。*清**范寅*《越諺》卷中：“㾟，傷寒症復病。”</w:t>
        <w:br/>
      </w:r>
    </w:p>
    <w:p>
      <w:r>
        <w:t>㾠##㾠</w:t>
        <w:br/>
        <w:br/>
        <w:t>㾠kuáng　《龍龕手鑑》音狂。</w:t>
        <w:br/>
        <w:br/>
        <w:t>热病。《字彙·疒部》：“㾠，熱病。”</w:t>
        <w:br/>
      </w:r>
    </w:p>
    <w:p>
      <w:r>
        <w:t>㾡##㾡</w:t>
        <w:br/>
        <w:br/>
        <w:t>㾡同“𤷽”。《集韻·藥韻》：“𤷽，或从却。”</w:t>
        <w:br/>
      </w:r>
    </w:p>
    <w:p>
      <w:r>
        <w:t>㾢##㾢</w:t>
        <w:br/>
        <w:br/>
        <w:t>㾢lái　《廣韻》洛代切，去代來。又落哀切。</w:t>
        <w:br/>
        <w:br/>
        <w:t>（1）恶病。《廣雅·釋言》：“㾢，癘也。”*王念孫*疏證：“（《玉篇》）又云：‘癘，《説文》：力大切，惡病也。’”</w:t>
        <w:br/>
        <w:br/>
        <w:t>（2）久疾。《集韻·咍韻》：“㾢，久疾也。”</w:t>
        <w:br/>
      </w:r>
    </w:p>
    <w:p>
      <w:r>
        <w:t>㾣##㾣</w:t>
        <w:br/>
        <w:br/>
        <w:t>㾣qīn　《集韻》渴合切，入合溪。又《玉篇》口金切。</w:t>
        <w:br/>
        <w:br/>
        <w:t>患疟疾恶寒而战栗。《玉篇·疒部》：“㾣，疾瘧惡寒振也。”《集韻·合韻》：“㾣，病寒也。”</w:t>
        <w:br/>
      </w:r>
    </w:p>
    <w:p>
      <w:r>
        <w:t>㾤##㾤</w:t>
        <w:br/>
        <w:br/>
        <w:t>㾤qiāng　《廣韻》苦江切，平江溪。</w:t>
        <w:br/>
        <w:br/>
        <w:t>喉中病。《廣韻·江韻》：“㾤，喉中病。”《集韻·江韻》：“㾤，喉㾰也。”</w:t>
        <w:br/>
      </w:r>
    </w:p>
    <w:p>
      <w:r>
        <w:t>㾥##㾥</w:t>
        <w:br/>
        <w:br/>
        <w:t>㾥chù　《集韻》敕六切，入屋徹。又張六切。</w:t>
        <w:br/>
        <w:br/>
        <w:t>腹痛。《集韻·屋韻》：“㾥，腹痛。”</w:t>
        <w:br/>
      </w:r>
    </w:p>
    <w:p>
      <w:r>
        <w:t>㾦##㾦</w:t>
        <w:br/>
        <w:br/>
        <w:t>㾦（一）pèi　《集韻》滂佩切，去隊滂。</w:t>
        <w:br/>
        <w:br/>
        <w:t>痂。《廣雅·釋言》：“㾦，痂也。”</w:t>
        <w:br/>
        <w:br/>
        <w:t>（二）pēi　《廣韻》芳杯切，平灰滂。</w:t>
        <w:br/>
        <w:br/>
        <w:t>（1）疮疤。《廣雅·釋詁一》：“㾦，創也。”*王念孫*疏證：“㾦者，《廣雅·釋言》：‘㾦，痂也。’”</w:t>
        <w:br/>
        <w:br/>
        <w:t>（2）弱。《玉篇·疒部》：“㾦，弱也。”*明**沈鯨*《雙珠記·避兵失侣》：“形衰氣㾦，難逃禍祟。”</w:t>
        <w:br/>
      </w:r>
    </w:p>
    <w:p>
      <w:r>
        <w:t>㾧##㾧</w:t>
        <w:br/>
        <w:br/>
        <w:t>㾧（一）kuò　《廣韻》苦卧切，去過溪。</w:t>
        <w:br/>
        <w:br/>
        <w:t>秃病。《玉篇·疒部》：“㾧，秃㾧病。”《集韻·過韻》：“㾧，秃病。”</w:t>
        <w:br/>
        <w:br/>
        <w:t>（二）luǒ　《集韻》魯果切，上果來。</w:t>
        <w:br/>
        <w:br/>
        <w:t>同“瘰”。《龍龕手鑑·疒部》：“㾧，俗；瘰，正。瘰癧，病筋結也。”《本草綱目·果部·林檎》：“小兒閃癖，頭髮豎黄，瘰㾧瘦弱者，乾林檎脯研末和醋傅之。”</w:t>
        <w:br/>
      </w:r>
    </w:p>
    <w:p>
      <w:r>
        <w:t>㾨##㾨</w:t>
        <w:br/>
        <w:br/>
        <w:t>㾨（一）yī　《廣韻》於離切，平支影。</w:t>
        <w:br/>
        <w:br/>
        <w:t>身急弱病。《廣韻·支韻》：“㾨，身急又弱也。”*周祖谟*校勘記：“又字當删。”《集韻·支韻》：“㾨，身急弱病。”</w:t>
        <w:br/>
        <w:br/>
        <w:t>（二）qǐ　《廣韻》墟彼切，上紙溪。又《集韻》隱綺切。</w:t>
        <w:br/>
        <w:br/>
        <w:t>（1）丧。《廣韻·紙韻》：“㾨，喪也。”</w:t>
        <w:br/>
        <w:br/>
        <w:t>（2）病疽。《集韻·紙韻》：“㾨，病疽也。”</w:t>
        <w:br/>
        <w:br/>
        <w:t>（三）ǎi　《集韻》倚蟹切，上蟹影。</w:t>
        <w:br/>
        <w:br/>
        <w:t>（1）同“矮”。与“高”相对。《集韻·蟹韻》：“矮，矬也。或作㾨。”《字彙·疒部》：“㾨，短貌。”</w:t>
        <w:br/>
        <w:br/>
        <w:t>（2）坐倚貌。《字彙·疒部》：“㾨，坐倚貌。”</w:t>
        <w:br/>
        <w:br/>
        <w:t>（3）姓。《字彙·疒部》：“㾨，姓也。”</w:t>
        <w:br/>
      </w:r>
    </w:p>
    <w:p>
      <w:r>
        <w:t>㾩##㾩</w:t>
        <w:br/>
        <w:br/>
        <w:t>㾩guāi　《廣韻》古懷切，平皆見。</w:t>
        <w:br/>
        <w:br/>
        <w:t>恶痒的疮。《廣韻·皆韻》：“㾩，惡瘡。”《集韻·皆韻》：“㾩，疥疾。”*宋**趙叔向*《肯綮録·俚俗字義》：“㾩，惡癢曰㾩。”*清**范寅*《越諺》卷中：“㾩癩如痱多痒，必搔出血乃止。”</w:t>
        <w:br/>
      </w:r>
    </w:p>
    <w:p>
      <w:r>
        <w:t>㾪##㾪</w:t>
        <w:br/>
        <w:br/>
        <w:t>㾪shěng　《廣韻》所景切，上梗生。</w:t>
        <w:br/>
        <w:br/>
        <w:t>瘦。《集韻·梗韻》：“㾪，瘦謂之㾪。”《新唐書·李百藥傳》：“（*百藥*）侍父母喪還鄉，徒跣數千里，服雖除，容貌癯㾪者累年。”</w:t>
        <w:br/>
      </w:r>
    </w:p>
    <w:p>
      <w:r>
        <w:t>㾫##㾫</w:t>
        <w:br/>
        <w:br/>
        <w:t>《説文》：“㾫，半枯也。从疒，扁聲。”</w:t>
        <w:br/>
        <w:br/>
        <w:t>piān　《廣韻》芳連切（《集韻》紕延切），平仙滂。真部。</w:t>
        <w:br/>
        <w:br/>
        <w:t>半身不遂症。《説文·疒部》：“㾫，半枯也。”*段玉裁*注：“㾫之言偏也。”*王筠*句讀：“羣書皆作偏，*王冰*注《素問》曰偏枯，半身不隨。”《集韻·㒨韻》：“㾫，*公孫綽*有㾫枯之藥以起死者。”</w:t>
        <w:br/>
      </w:r>
    </w:p>
    <w:p>
      <w:r>
        <w:t>㾬##㾬</w:t>
        <w:br/>
        <w:br/>
        <w:t>㾬同“痎”。《字彙·疒部》：“㾬，同痎。”《素問遺篇·本病論》：“民病㾬瘧骨熱，心悸驚駭，甚時血溢。”</w:t>
        <w:br/>
      </w:r>
    </w:p>
    <w:p>
      <w:r>
        <w:t>㾭##㾭</w:t>
        <w:br/>
        <w:br/>
        <w:t>㾭zhòu　《廣韻》側救切，去宥莊。</w:t>
        <w:br/>
        <w:br/>
        <w:t>收缩；缩短。《廣雅·釋詁三》：“㾭，縮也。”*王念孫*疏證：“今俗語猶謂物不伸曰㾭矣。”《廣韻·宥韻》：“㾭，縮小。”*唐**段成式*《酉陽雜俎·鱗介篇》：“蚌當雷聲則㾭。”</w:t>
        <w:br/>
      </w:r>
    </w:p>
    <w:p>
      <w:r>
        <w:t>㾮##㾮</w:t>
        <w:br/>
        <w:br/>
        <w:t>㾮huáng　《集韻》胡光切，平唐匣。</w:t>
        <w:br/>
        <w:br/>
        <w:t>（1）同“癀”。疸病。《集韻·唐韻》：“癀，疸病也。或从皇。”</w:t>
        <w:br/>
        <w:br/>
        <w:t>（2）瘟疫。《中華大字典·疒部》：“㾮，按：瘟疫，俗亦稱瘟㾮病。”《封神演義》第十八回：“*楊任*就在*青峯山*居住。後只待破瘟㾮陣下山，助*子牙*成功。”</w:t>
        <w:br/>
      </w:r>
    </w:p>
    <w:p>
      <w:r>
        <w:t>㾯##㾯</w:t>
        <w:br/>
        <w:br/>
        <w:t>㾯（一）huī　《廣韻》呼恢切，平灰曉。又《集韻》鄔賄切。</w:t>
        <w:br/>
        <w:br/>
        <w:t>〔㾯㾼〕风病。《集韻·賄韻》：“㾯，㾯㾼，風病。”</w:t>
        <w:br/>
        <w:br/>
        <w:t>（二）tuí　《集韻》徒回切，平灰定。</w:t>
        <w:br/>
        <w:br/>
        <w:t>同“㿉”。阴病。《集韻·灰韻》：“㿉，《倉頡篇》：‘陰病。’或作㾯。”</w:t>
        <w:br/>
      </w:r>
    </w:p>
    <w:p>
      <w:r>
        <w:t>㾰##㾰</w:t>
        <w:br/>
        <w:br/>
        <w:t>㾰hú　《廣韻》户吴切，平模匣。</w:t>
        <w:br/>
        <w:br/>
        <w:t>〔㾰𤻙〕物阻咽喉不下之病。《玉篇·疒部》：“㾰，㾰𤻙，㾾也，物蛆（阻）咽中也。”《集韻·模韻》：“㾰，㾰𤻙，物在㗋中。”又物螫。《集韻·模韻》：“㾰，㾰𤻙，物螫也。”</w:t>
        <w:br/>
      </w:r>
    </w:p>
    <w:p>
      <w:r>
        <w:t>㾵##㾵</w:t>
        <w:br/>
        <w:br/>
        <w:t>㾵jì</w:t>
        <w:br/>
        <w:br/>
        <w:t>皮肤上生来就有的深色斑。《紅樓夢》第四回：“且他眉心中原有米粒大的一點胭脂㾵，從胎裏帶來的。”</w:t>
        <w:br/>
      </w:r>
    </w:p>
    <w:p>
      <w:r>
        <w:t>㾶##㾶</w:t>
        <w:br/>
        <w:br/>
        <w:t>gǔ　《廣韻》古忽切，入没見。</w:t>
        <w:br/>
        <w:br/>
        <w:t>同“𩨔”。膝病。《玉篇·疒部》：“㾶，膝病，與尳同。”</w:t>
        <w:br/>
      </w:r>
    </w:p>
    <w:p>
      <w:r>
        <w:t>㾷##㾷</w:t>
        <w:br/>
        <w:br/>
        <w:t>㾷xī　《廣韻》先稽切，平齊心。又息移切。</w:t>
        <w:br/>
        <w:br/>
        <w:t>〔痠㾷〕疼痛。《玉篇·疒部》：“㾷，痠㾷也。”《廣韻·齊韻》：“㾷，痠㾷，疼痛。”</w:t>
        <w:br/>
      </w:r>
    </w:p>
    <w:p>
      <w:r>
        <w:t>㾸##㾸</w:t>
        <w:br/>
        <w:br/>
        <w:t>㾸gǎo　《集韻》古老切，上晧見。</w:t>
        <w:br/>
        <w:br/>
        <w:t>〔㾸𤶁〕疮疥。《集韻·晧韻》：“㾸，㾸𤶁，疥病。”</w:t>
        <w:br/>
      </w:r>
    </w:p>
    <w:p>
      <w:r>
        <w:t>㾹##㾹</w:t>
        <w:br/>
        <w:br/>
        <w:t>㾹（一）chái　《廣韻》士佳切，平佳崇。</w:t>
        <w:br/>
        <w:br/>
        <w:t>瘦。《玉篇·疒部》：“㾹，瘦也。”</w:t>
        <w:br/>
        <w:br/>
        <w:t>（二）zhài　《廣韻》士懈切，去卦崇。</w:t>
        <w:br/>
        <w:br/>
        <w:t>疾。《廣韻·卦韻》：“㾹，疾也。”</w:t>
        <w:br/>
        <w:br/>
        <w:t>（三）chí　《集韻》仕知切，平支崇。</w:t>
        <w:br/>
        <w:br/>
        <w:t>〔痷㾹〕疫病。《集韻·支韻》：“㾹，痷㾹，疫病。”</w:t>
        <w:br/>
      </w:r>
    </w:p>
    <w:p>
      <w:r>
        <w:t>㾺##㾺</w:t>
        <w:br/>
        <w:br/>
        <w:t>《説文》：“㾺，目病。一曰惡气箸身也。一曰蝕創。从疒，馬聲。”</w:t>
        <w:br/>
        <w:br/>
        <w:t>mà　《廣韻》莫駕切，去禡明。又謨晏切，丑晏切。魚部。</w:t>
        <w:br/>
        <w:br/>
        <w:t>（1）目病。《説文·疒部》：“㾺，目病。”*桂馥*義證：“目病也者，謂目病生眵也，俗謂之㾺𩱍。”</w:t>
        <w:br/>
        <w:br/>
        <w:t>（2）恶气着身。《説文·疒部》：“㾺，惡气箸身也。”</w:t>
        <w:br/>
        <w:br/>
        <w:t>（3）牲畜病。《廣韻·禡韻》：“㾺，牛馬病。”《集韻·諫韻》：“㾺，畜病。”</w:t>
        <w:br/>
        <w:br/>
        <w:t>（4）败疮。《説文·疒部》：“㾺，蝕創。”*段玉裁*注：“蝕者，敗創也。”《廣雅·釋詁一》：“㾺，創也。”</w:t>
        <w:br/>
      </w:r>
    </w:p>
    <w:p>
      <w:r>
        <w:t>㾻##㾻</w:t>
        <w:br/>
        <w:br/>
        <w:t>㾻（一）zhù　《廣韻》遟倨切，去御澄。又抽據切。</w:t>
        <w:br/>
        <w:br/>
        <w:t>（1）〔痴㾻〕见“痴”。</w:t>
        <w:br/>
        <w:br/>
        <w:t>（2）肿。《廣雅·釋言》：“㾻，尰也。”又《釋詁二》：“尰，腫也。”《集韻·御韻》：“㾻，《字林》：‘尰也。’”</w:t>
        <w:br/>
        <w:br/>
        <w:t>（二）chú　《廣韻》直魚切，平魚澄。</w:t>
        <w:br/>
        <w:br/>
        <w:t>瘢。《玉篇·疒部》：“㾻，瘢也。”《集韻·魚韻》：“𤶠，《廣雅》：‘痕、𤶠，瘢也。’或从除。”</w:t>
        <w:br/>
      </w:r>
    </w:p>
    <w:p>
      <w:r>
        <w:t>㾼##㾼</w:t>
        <w:br/>
        <w:br/>
        <w:t>㾼tuǐ　《集韻》吐猥切，上賄透。</w:t>
        <w:br/>
        <w:br/>
        <w:t>〔㾯㾼〕风病。《集韻·賄韻》：“㾼，㾯㾼，風病。”《雲笈七籤》卷三十四：“若卒得中風病，固㾯㾼不隨，耳聾不聞。”又兀然定坐貌。《字彙·疒部》：“㾼，㾯㾼，兀然定坐貌。”</w:t>
        <w:br/>
      </w:r>
    </w:p>
    <w:p>
      <w:r>
        <w:t>㾽##㾽</w:t>
        <w:br/>
        <w:br/>
        <w:t>㾽（一）zhuì　《集韻》馳偽切，去寘澄。又《集韻》火占切。</w:t>
        <w:br/>
        <w:br/>
        <w:t>同“膇”。足肿。《集韻·寘韻》：“膇，足腫也。或作㾽。”*宋**歐陽修*《楊畋屯田員外郎直史館制》：“而勤勞積時，重㾽生疾。”</w:t>
        <w:br/>
        <w:br/>
        <w:t>（二）tuí　《集韻》徒回切，平灰定。</w:t>
        <w:br/>
        <w:br/>
        <w:t>同“㿉”。阴部病。《集韻·灰韻》：“㿉，《倉頡篇》：‘陰病。’或作㾽。”《瑜伽師地論》卷二十三：“寒熱黄病，熱血陰㾽。”</w:t>
        <w:br/>
      </w:r>
    </w:p>
    <w:p>
      <w:r>
        <w:t>㾾##㾾</w:t>
        <w:br/>
        <w:br/>
        <w:t>㾾（一）xiān　《廣韻》許兼切，平添曉。又《集韻》火占切。</w:t>
        <w:br/>
        <w:br/>
        <w:t>（1）〔㾰㾾〕喉病。《玉篇·疒部》：“㾾，㾰㾾也。”《廣韻·添韻》：“㾾，㾰㾾，病也。”《集韻·沾韻》：“㾾，喉病。”《字彙·疒部》：“㾾，㾰㾾，喉阻病。”</w:t>
        <w:br/>
        <w:br/>
        <w:t>（2）同“㿌”。《集韻·鹽韻》：“㿌，物毒喉中病。或从兼。”</w:t>
        <w:br/>
        <w:br/>
        <w:t>（二）lián　《集韻》離鹽切，平鹽來。</w:t>
        <w:br/>
        <w:br/>
        <w:t>瘦病。《集韻·鹽韻》：“㾾，臞疾。”</w:t>
        <w:br/>
      </w:r>
    </w:p>
    <w:p>
      <w:r>
        <w:t>㾿##㾿</w:t>
        <w:br/>
        <w:br/>
        <w:t>㾿láng　《龍龕手鑑》音郎。</w:t>
        <w:br/>
        <w:br/>
        <w:t>〔𤼍㾿〕象声词。病危喉中吼痰声。《字彙補·疒部》：“㾿，*唐椿*《原病集》：病危喉中𤼍㾿聲。”*清**范寅*《越諺》卷下：“𤼍㾿，忼郎，病將死喉間起痰。”</w:t>
        <w:br/>
      </w:r>
    </w:p>
    <w:p>
      <w:r>
        <w:t>㿀##㿀</w:t>
        <w:br/>
        <w:br/>
        <w:t>㿀同“癍”。*清**葉桂*《臨證指南醫案》：“㿀者，有觸目之色，而無礙手之質，即稠如錦紋，稀如蚊跡之象也。或佈於胸腹，或見於四肢，總以鮮紅起發者為吉。”*元**楊瑀*《山居新話》：“（*大德*間）適*德壽*太子病㿀而薨。”《紅樓夢》第二十一回：“一日，大姐毒盡㿀回。”</w:t>
        <w:br/>
      </w:r>
    </w:p>
    <w:p>
      <w:r>
        <w:t>㿂##㿂</w:t>
        <w:br/>
        <w:br/>
        <w:t>㿂同“癥”。《龍龕手鑑·疒部》：“㿂”，“癥”的或体。《正字通·疒部》：“㿂，同癥，省。”</w:t>
        <w:br/>
      </w:r>
    </w:p>
    <w:p>
      <w:r>
        <w:t>㿃##㿃</w:t>
        <w:br/>
        <w:br/>
        <w:t>㿃（一）zhì　《廣韻》竹例切，去祭知。又《集韻》直例切。</w:t>
        <w:br/>
        <w:br/>
        <w:t>（1）牛头疮。《廣雅·釋詁一》：“㿃，創也。”*王念孫*疏證：“瘡與創同。”《玉篇·疒部》：“㿃，牛頭瘡也。”</w:t>
        <w:br/>
        <w:br/>
        <w:t>（2）痢疾。《釋名·釋疾病》“䐭，下重而赤白曰䐭”*清**王先謙*疏證補：“《玉篇》作㿃。”《玉篇·疒部》：“㿃，赤白痢。”《集韻·祭韻》：“㿃，久痢。”*唐**柳宗元*《吕侍御恭墓誌》：“至*廣州*，病痎瘧，加㿃。”*明**方孝孺*《與王脩德八首》之二：“入夏來得㿃下疾，近又患痔。”*明**方以智*《物理小識·醫要類·㿃下》：“㿃下，《經》名腸癖，即痢也。”</w:t>
        <w:br/>
        <w:br/>
        <w:t>（二）dài　《廣韻》當蓋切，去泰端。</w:t>
        <w:br/>
        <w:br/>
        <w:t>〔㿃下〕即“带下”。妇科病的通称。《玉篇·疒部》：“㿃，㿃下，病也。”又专指白带、赤带等病。《字彙·疒部》：“㿃，赤㿃，白㿃，婦人下部病。亦單作帶。”</w:t>
        <w:br/>
      </w:r>
    </w:p>
    <w:p>
      <w:r>
        <w:t>㿄##㿄</w:t>
        <w:br/>
        <w:br/>
        <w:t>《説文》：“㿄，劇聲也。从疒，殹聲。”</w:t>
        <w:br/>
        <w:br/>
        <w:t>ài　《廣韻》烏懈切，去卦影。又於其切。脂部。</w:t>
        <w:br/>
        <w:br/>
        <w:t>（1）病重呻吟声。《説文·疒部》：“㿄，劇聲也。”*段玉裁*注：“劇者，病甚也。㿄者，病甚呻吟之聲。”</w:t>
        <w:br/>
        <w:br/>
        <w:t>（2）羸，瘦弱。《廣韻·之韻》：“㿄，羸也。”</w:t>
        <w:br/>
      </w:r>
    </w:p>
    <w:p>
      <w:r>
        <w:t>㿅##㿅</w:t>
        <w:br/>
        <w:br/>
        <w:t>㿅同“癬”。《集韻·𤣗韻》：“癬，或作㿅。”《正字通·疒部》：“㿅，同癬。”《史記·越王勾踐世家》：“*子胥*諫曰：‘……*吴*有*越*，腹心之疾，*齊*與*吴*，疥㿅也。願王釋*齊*先*越*。’”《資治通鑑·唐昭宗大順二年》：“*建*説*昭度*曰：‘*敬瑄*，疥㿅耳，當以日月制之，責*建*，可辦也。’”*胡三省*注：“㿅，與癬同。”</w:t>
        <w:br/>
      </w:r>
    </w:p>
    <w:p>
      <w:r>
        <w:t>㿆##㿆</w:t>
        <w:br/>
        <w:br/>
        <w:t>㿆guō　《玉篇》古和切。</w:t>
        <w:br/>
        <w:br/>
        <w:t>（1）禾苗虫伤病。《五音集韻·戈韻》：“㿆，禾苗蟲傷有病。”</w:t>
        <w:br/>
        <w:br/>
        <w:t>（2）疮病。《字彙·疒部》：“㿆，瘡病。”</w:t>
        <w:br/>
      </w:r>
    </w:p>
    <w:p>
      <w:r>
        <w:t>㿇##㿇</w:t>
        <w:br/>
        <w:br/>
        <w:t>㿇（一）xí　《集韻》席入切，入緝邪。</w:t>
        <w:br/>
        <w:br/>
        <w:t>痹疾。《集韻·緝韻》：“㿇，痹疾。”</w:t>
        <w:br/>
        <w:br/>
        <w:t>（二）xì　《集韻》息入切，入緝心。</w:t>
        <w:br/>
        <w:br/>
        <w:t>小痛。《玉篇·疒部》：“㿇，小痛也。”</w:t>
        <w:br/>
      </w:r>
    </w:p>
    <w:p>
      <w:r>
        <w:t>㿉##㿉</w:t>
        <w:br/>
        <w:br/>
        <w:t>㿉tuí　《廣韻》杜回切，平灰定。又《集韻》徒對切。微部。</w:t>
        <w:br/>
        <w:br/>
        <w:t>阴部病。《廣韻·灰韻》：“㿉，陰病。”《集韻·隊韻》：“㿉，下病。”《靈樞經·邪氣藏府病形》：“（肝脈）滑甚為㿉疝。”*隋**巢元方*《諸病源候論·婦人雜病·㿉候》：“此或因帶下，或舉重，或因産時用力，損於胞門，損於子藏，腸下乘而成㿉。”《本草綱目·百病主治藥·疝潰》：“腹病曰疝，丸病曰㿉。”</w:t>
        <w:br/>
      </w:r>
    </w:p>
    <w:p>
      <w:r>
        <w:t>㿊##㿊</w:t>
        <w:br/>
        <w:br/>
        <w:t>㿊cǎn　《廣韻》七然切，平仙清。又《集韻》子朕切，七感切。</w:t>
        <w:br/>
        <w:br/>
        <w:t>（1）痛；惨痛。《廣韻·仙韻》：“㿊，痛也。”《漢書·谷永傳》：“又以掖庭獄大為亂阱，榜箠㿊於炮格，絶滅人命。”*顔師古*注：“㿊，痛也。”《隋書·王孝籍傳》：“竊以毒螫㿊膚，則申旦不寐。”*清**厲鶚*《為張母黄孺人請旌呈》：“㿊烈悲愁，已見摩䈂有石。”又痛疾。《集韻·𡪢韻》：“㿊，痛疾。”</w:t>
        <w:br/>
        <w:br/>
        <w:t>（2）同“憯”。《集韻·感韻》：“憯，《説文》：‘痛也。’一曰憎也。或从疒。”</w:t>
        <w:br/>
      </w:r>
    </w:p>
    <w:p>
      <w:r>
        <w:t>㿋##㿋</w:t>
        <w:br/>
        <w:br/>
        <w:t>㿋同“瘙”。《玉篇·疒部》：“㿋”，同“瘙”。</w:t>
        <w:br/>
      </w:r>
    </w:p>
    <w:p>
      <w:r>
        <w:t>㿌##㿌</w:t>
        <w:br/>
        <w:br/>
        <w:t>㿌xiān　㊀《廣韻》虚嚴切，平嚴曉。又《集韻》火占切。</w:t>
        <w:br/>
        <w:br/>
        <w:t>〔㿌𤻙〕物在喉中。《廣韻·嚴韻》：“㿌，㿌𤻙，物在喉也。”又物毒喉中病。《集韻·鹽韻》：“㿌，物毒喉中病。”</w:t>
        <w:br/>
        <w:br/>
        <w:t>㊁《集韻》馨兼切，平添曉。</w:t>
        <w:br/>
        <w:br/>
        <w:t>毒虫螫伤。《集韻·沾韻》：“㿌，蠚瘍也。”</w:t>
        <w:br/>
      </w:r>
    </w:p>
    <w:p>
      <w:r>
        <w:t>㿍##㿍</w:t>
        <w:br/>
        <w:br/>
        <w:t>㿍同“癬”。《可洪音義》卷十五《摩訶僧祇律》第三十二卷音義：“㿍扴，瘡也。正作癬疥也。”*邓福禄*、*韩小荆*《字典考正》：“今《大正藏》對應經文正作‘癬疥’。”《金匱要略·果實菜穀禁忌并治》：“大麥久食，令人作㿍。”</w:t>
        <w:br/>
      </w:r>
    </w:p>
    <w:p>
      <w:r>
        <w:t>㿎##㿎</w:t>
        <w:br/>
        <w:br/>
        <w:t>㿎（一）fèn　《廣韻》扶問切，去問奉。又房吻切。</w:t>
        <w:br/>
        <w:br/>
        <w:t>（1）病闷。《玉篇·疒部》：“㿎，病悶也。”</w:t>
        <w:br/>
        <w:br/>
        <w:t>（2）〔㿎㾙〕也作“㿎脪”。疮闷；热肿。《廣韻·問韻》：“㿎，㿎㾙，瘡悶。”《集韻·問韻》：“㿎，㿎脪，熱腫也。”</w:t>
        <w:br/>
        <w:br/>
        <w:t>（二）fén　《集韻》符分切，平文奉。</w:t>
        <w:br/>
        <w:br/>
        <w:t>〔㿎沮〕1.痱子。*唐**玄應*《一切經音義》卷十四：“《通俗文》：‘體蛘沸曰㿎沮。*江*南呼沸子，*山*東名㿎沮。’”2.忧貌。《集韻·文韻》：“㿎，㿎沮，憂皃。”</w:t>
        <w:br/>
      </w:r>
    </w:p>
    <w:p>
      <w:r>
        <w:t>㿏##㿏</w:t>
        <w:br/>
        <w:br/>
        <w:t>㿏同“𤸷”。《集韻·删韻》：“𤸷，或作㿏。”《本草綱目·果部·吴茱萸》：“主治遍身㿏痹刺痛。”</w:t>
        <w:br/>
      </w:r>
    </w:p>
    <w:p>
      <w:r>
        <w:t>㿑##㿑</w:t>
        <w:br/>
        <w:br/>
        <w:t>㿑yào　《廣韻》以灼切，入藥以。</w:t>
        <w:br/>
        <w:br/>
        <w:t>病。《玉篇·疒部》：“㿑，病也。”《廣韻·藥韻》：“㿑，淫㿑，病也。”</w:t>
        <w:br/>
      </w:r>
    </w:p>
    <w:p>
      <w:r>
        <w:t>㿒##㿒</w:t>
        <w:br/>
        <w:br/>
        <w:t>㿒（一）dǎo　《廣韻》都晧切，上晧端。</w:t>
        <w:br/>
        <w:br/>
        <w:t>病。《廣韻·晧韻》：“㿒，病也。”</w:t>
        <w:br/>
        <w:br/>
        <w:t>（二）zhòu　《廣韻》直祐切，去宥澄。</w:t>
        <w:br/>
        <w:br/>
        <w:t>同“疛”。心腹病。《玉篇·疒部》：“疛，心腹疾也。㿒，同上。”《集韻·有韻》：“疛，《説文》：‘小腹病。’或从壽。”按：《説文·疒部》作“疛，小腹病”。*段玉裁*注：“小，當作心，字之誤也。”</w:t>
        <w:br/>
        <w:br/>
        <w:t>（三）chóu　《集韻》陳留切，平尤澄。</w:t>
        <w:br/>
        <w:br/>
        <w:t>心悸。《集韻·尤韻》：“㿒，心悸。”</w:t>
        <w:br/>
      </w:r>
    </w:p>
    <w:p>
      <w:r>
        <w:t>㿓##㿓</w:t>
        <w:br/>
        <w:br/>
        <w:t>㿓jiá　《廣韻》古洽切，入洽見。</w:t>
        <w:br/>
        <w:br/>
        <w:t>（1）羊蹄病。《玉篇·疒部》：“㿓，羊蹄閒㿓疾。”也泛指兽足病。《集韻·洽韻》：“㿓，獸足病謂之㿓。”</w:t>
        <w:br/>
        <w:br/>
        <w:t>（2）疮。《廣雅·釋詁一》：“㿓，創也。”</w:t>
        <w:br/>
      </w:r>
    </w:p>
    <w:p>
      <w:r>
        <w:t>㿔##㿔</w:t>
        <w:br/>
        <w:br/>
        <w:t>㿔lěi</w:t>
        <w:br/>
        <w:br/>
        <w:t>同“癗”。皮肤上隆起的小肿块、小疙瘩。《本草綱目·虫部·斑蝥》：“大風，面上有紫㾦㿔未消，用干斑蝥末，以生油調傅。”《醫宗金鑑·臀部》“痔瘡”注：“此證係肛門生瘡，有生於肛門内者，有生於肛門外者，初起成㿔，不破者為痔。”</w:t>
        <w:br/>
      </w:r>
    </w:p>
    <w:p>
      <w:r>
        <w:t>㿕##㿕</w:t>
        <w:br/>
        <w:br/>
        <w:t>㿕yán　《廣韻》余廉切，平鹽以。</w:t>
        <w:br/>
        <w:br/>
        <w:t>（1）疮。《廣雅·釋詁一》：“㿕，創也。”</w:t>
        <w:br/>
        <w:br/>
        <w:t>（2）病走。《玉篇·疒部》：“㿕，病走也。”</w:t>
        <w:br/>
      </w:r>
    </w:p>
    <w:p>
      <w:r>
        <w:t>㿖##㿖</w:t>
        <w:br/>
        <w:br/>
        <w:t>㿖（一）lú　《廣韻》落胡切，平模來。</w:t>
        <w:br/>
        <w:br/>
        <w:t>（1）痈类。《廣韻·模韻》：“㿖，《集略》云：‘癕類。’”《集韻·模韻》：“㿖，癕病。”</w:t>
        <w:br/>
        <w:br/>
        <w:t>（2）同“廬”。地名用字。《字彙補·疒部》：“㿖，又與廬同。*漢*碑‘*廬江*太守’作‘*㿖江*’。”</w:t>
        <w:br/>
        <w:br/>
        <w:t>（二）lù　《廣韻》洛故切，去暮來。</w:t>
        <w:br/>
        <w:br/>
        <w:t>〔𤸵㿖〕痞病。《集韻·莫韻》：“𤻱，𤸵𤻱，痞也。或从盧。”</w:t>
        <w:br/>
      </w:r>
    </w:p>
    <w:p>
      <w:r>
        <w:t>㿗##㿗</w:t>
        <w:br/>
        <w:br/>
        <w:t>㿗同“㿉”。《集韻·灰韻》：“㿉，《倉頡篇》：‘陰病。’或作㿗。”《素問·至真要大論》：“丈夫㿗疝，婦人少腹痛。”</w:t>
        <w:br/>
      </w:r>
    </w:p>
    <w:p>
      <w:r>
        <w:t>㿘##㿘</w:t>
        <w:br/>
        <w:br/>
        <w:t>㿘yíng　《集韻》維傾切，平清以。</w:t>
        <w:br/>
        <w:br/>
        <w:t>患病。《玉篇·疒部》：“㿘，病也。”《篇海類編·人事類·疒部》：“㿘，病作也。”</w:t>
        <w:br/>
      </w:r>
    </w:p>
    <w:p>
      <w:r>
        <w:t>㿙##㿙</w:t>
        <w:br/>
        <w:br/>
        <w:t>㿙pì　《廣韻》匹備切，去至滂。</w:t>
        <w:br/>
        <w:br/>
        <w:t>满；气满。《玉篇·疒部》：“㿙，氣滿也。”《集韻·至韻》：“㿙，《説文》：‘滿也。’或从贔。”按：《説文·疒部》作“𤼤”。</w:t>
        <w:br/>
      </w:r>
    </w:p>
    <w:p>
      <w:r>
        <w:t>㿚##㿚</w:t>
        <w:br/>
        <w:br/>
        <w:t>㿚luò　《廣韻》郎佐切，去箇來。</w:t>
        <w:br/>
        <w:br/>
        <w:t>病。《玉篇·疒部》：“㿚，病也。”</w:t>
        <w:br/>
      </w:r>
    </w:p>
    <w:p>
      <w:r>
        <w:t>㿛##㿛</w:t>
        <w:br/>
        <w:br/>
        <w:t>《説文》：“㿛，癰也。从疒，麗聲。一曰𤸃黑。讀若隸。”</w:t>
        <w:br/>
        <w:br/>
        <w:t>lì　㊀《廣韻》郎計切，去霽來。又力智切。支部。</w:t>
        <w:br/>
        <w:br/>
        <w:t>（1）痈。《説文·疒部》：“㿛，癰也。”</w:t>
        <w:br/>
        <w:br/>
        <w:t>（2）瘦黑；瘦貌。《説文·疒部》：“㿛，𤸃黑。”*錢坫*斠詮：“此面目㿛黑字。”《集韻·支韻》：“㿛，黧瘦也。”又《霽韻》：“㿛，瘦皃。”</w:t>
        <w:br/>
        <w:br/>
        <w:t>㊁《集韻》狼狄切，入錫來。</w:t>
        <w:br/>
        <w:br/>
        <w:t>〔瘰㿛〕同“瘰癧”。《集韻·錫韻》：“癧，瘰癧，病也。或作㿛。”</w:t>
        <w:br/>
      </w:r>
    </w:p>
    <w:p>
      <w:r>
        <w:t>㿜##㿜</w:t>
        <w:br/>
        <w:br/>
        <w:t>²³㿜同“癟”。《中华大字典·疒部》：“㿜，癟的俗字。”《官場現形記》第五十一回：“曉得官司打不出，也一齊㿜了念頭了。”</w:t>
        <w:br/>
      </w:r>
    </w:p>
    <w:p>
      <w:r>
        <w:t>疒##疒</w:t>
        <w:br/>
        <w:br/>
        <w:t>《説文》：“疒，倚也。人有疾病，象倚箸之形。”*于省吾*《甲骨文字釋林·釋疒》：“疒為疒病之疒，（甲骨文）象人卧牀上。”</w:t>
        <w:br/>
        <w:br/>
        <w:t>nè　《廣韻》尼戹切，入麥娘。又士莊切。陽部。</w:t>
        <w:br/>
        <w:br/>
        <w:t>（1）倚，靠着。《説文·疒部》：“疒，倚也。人有疾病，象倚箸之形。”</w:t>
        <w:br/>
        <w:br/>
        <w:t>（2）病。《廣韻·陽韻》：“疒，病也。”*陈梦家*《殷虚卜辭綜述·武丁卜辭》：“亡降疒。”*北周**衛元嵩*《元包經·困卦》：“疒罹于憂。”*李江*注：“疒，病也。”又妇女病弱貌。*清**錢坫*《説文解字斠詮·疒部》：“今人言婦女行遲，頭足傾欹不正曰疒。”</w:t>
        <w:br/>
        <w:br/>
        <w:t>（3）手足麻痹。*宋**趙叔向*《肯綮録·俚俗字義》：“手足麻痹曰疒。”</w:t>
        <w:br/>
        <w:br/>
        <w:t>（4）用同“疾（jí）”。急速。*饶炯*《説文部首訂·疒部》：“疒者，急也，言病至如矢之急名之。”《女仙外史》第三十二回：“追奔不過十里，疒回守城，候後隊兵馬來到，别有軍令。”</w:t>
        <w:br/>
      </w:r>
    </w:p>
    <w:p>
      <w:r>
        <w:t>疓##疓</w:t>
        <w:br/>
        <w:br/>
        <w:t>疓nǎi　《廣韻》如亥切，上海日。又《集韻》女蟹切。之部。</w:t>
        <w:br/>
        <w:br/>
        <w:t>（1）病。《廣雅·釋詁一》：“疓，病也。”《尸子·貴言》：“疓，病也。”</w:t>
        <w:br/>
        <w:br/>
        <w:t>（2）欲。《龍龕手鑑·疒部》：“疓，欲也。”</w:t>
        <w:br/>
      </w:r>
    </w:p>
    <w:p>
      <w:r>
        <w:t>疔##疔</w:t>
        <w:br/>
        <w:br/>
        <w:t>²疔（一）dīng　《集韻》當經切，平青端。</w:t>
        <w:br/>
        <w:br/>
        <w:t>疔疮。中医外科常见病之一。因其坚硬根深如钉，故名。《集韻·青韻》：“疔，病創。”《字彙·疒部》：“疔，瘡名。”《正字通·疒部》：“疔，惡瘡。”《醫宗金鑑·外科心法要訣·疔瘡》：“葢疔者，如丁釘之狀，其形小，其根深，隨處可生。”《素問·生氣通天論》：“高梁之變，足生大疔，受如持虚。”*元**王實甫*《西廂記》第五本第四折：“夫人聽誰説？若有此事，天不蓋，地不載，害老大小疔瘡！”《紅樓夢》第二十六回：“我再敢説這些話，嘴上就長個疔，爛了舌頭。”</w:t>
        <w:br/>
        <w:br/>
        <w:t>（二）nè　《集韻》尼厄切，入麥娘。</w:t>
        <w:br/>
        <w:br/>
        <w:t>同“疒”。《集韻·麥韻》：“疒，《説文》：‘倚也，人有疾病，象倚箸之形。’籀作疔。”《篇海類編·身體類·疒部》：“疒，亦作疔。”</w:t>
        <w:br/>
      </w:r>
    </w:p>
    <w:p>
      <w:r>
        <w:t>疕##疕</w:t>
        <w:br/>
        <w:br/>
        <w:t>《説文》：“疕，頭瘍也。从疒，匕聲。”</w:t>
        <w:br/>
        <w:br/>
        <w:t>bǐ　《廣韻》卑履切，上旨幫。又匹鄙切，匹婢切。脂部。</w:t>
        <w:br/>
        <w:br/>
        <w:t>（1）头疮。《説文·疒部》：“疕，頭瘍也。”《周禮·天官·醫師》：“凡邦之有疾病者、疕瘍者造焉，則使醫分而治之。”*鄭玄*注：“疕，頭瘍，亦謂秃也。”*賈公彦*疏：“疕，頭瘍，謂頭上有瘡含膿血者。又云‘亦謂秃也’者，秃含膿血者則入疕中；秃而不含膿血者疕中可以兼之，故云亦謂秃也。”《韓非子·姦劫弑臣》：“故厲雖癕腫疕瘍，上比於*春秋*，未至於絞頸射股也；下比於近世，未至餓死擢筋也。”*明**郎瑛*《七修類稿·義理類·混堂》：“瘍者、疕者，納一錢於主人，皆得入澡焉。”</w:t>
        <w:br/>
        <w:br/>
        <w:t>（2）头痛。《集韻·旨韻》：“疕，頭痛也。”</w:t>
        <w:br/>
        <w:br/>
        <w:t>（3）疮上结的薄壳。《急就篇》：“痂疕疥癘癡聾盲。”*顔師古*注：“痂，瘡上甲也；疕謂薄者也。”《廣雅·釋言》：“疕，痂也。”《本草綱目·穀部·緑豆》：“痘瘡溼爛不結痂疕者，乾撲之良。”</w:t>
        <w:br/>
      </w:r>
    </w:p>
    <w:p>
      <w:r>
        <w:t>疖##疖</w:t>
        <w:br/>
        <w:br/>
        <w:t>疖“癤”的简化字。</w:t>
        <w:br/>
      </w:r>
    </w:p>
    <w:p>
      <w:r>
        <w:t>疗##疗</w:t>
        <w:br/>
        <w:br/>
        <w:t>疗“療”的简化字。</w:t>
        <w:br/>
      </w:r>
    </w:p>
    <w:p>
      <w:r>
        <w:t>疘##疘</w:t>
        <w:br/>
        <w:br/>
        <w:t>疘gāng（旧读gōng）　《廣韻》古紅切，平東見。</w:t>
        <w:br/>
        <w:br/>
        <w:t>脱疘，即直肠脱垂。今作“脱肛”。《玉篇·疒部》：“疘，下病也。”《廣韻·東韻》：“疘，《文字集略》云：脱疘，下部病也。”*清**桂馥*《札樸·鄉里舊聞·疾病》：“後病曰脱疘。”</w:t>
        <w:br/>
      </w:r>
    </w:p>
    <w:p>
      <w:r>
        <w:t>疙##疙</w:t>
        <w:br/>
        <w:br/>
        <w:t>疙（一）yì　《廣韻》魚迄切，入迄疑。又《集韻》居氣切。</w:t>
        <w:br/>
        <w:br/>
        <w:t>（1）痴貌；小痴。《玉篇·疒部》：“疙，癡皃。”《集韻·未韻》：“疙，癡也。”*唐**玄應*《一切經音義》卷十六引*服虔*《通俗文》：“小癡曰疙。”</w:t>
        <w:br/>
        <w:br/>
        <w:t>（2）头上突起的疮癣。《正字通·疒部》：“疙，頭上瘡突起也，俗呼疙秃。《淮南子》：‘……親母為其子治疙秃，血流至耳，見者以為愛之至也。’……俗本《鴻烈解》‘疙’作‘扢’。”按：《淮南子·齊俗》“疙”作“扢”。</w:t>
        <w:br/>
        <w:br/>
        <w:t>（二）gē</w:t>
        <w:br/>
        <w:br/>
        <w:t>〔疙𤺥〕也作“疙瘩”、“疙疸”、“疙㾑”。1.皮肤上突起或肌肉上结成的小硬块。*清**翟灝*《通俗編·身體》：“今以皮膚小腫為疙㾑，當如是寫。”《水滸傳》第五十三回：“你不是耍？若跌下來，好個大疙𤺥。”《儒林外史》第十六回：“一夜又夢見你臉上生了一個大疙𤺥，指與我看。”*鲁迅*《书信·致萧军、萧红（一九三四年十月廿六日）》：“恰如虱子跳蚤一样，常常会暗中咬你几个疙瘩，虽然不算大事，你总得搔一下了。”2.小球形或块状物。《農政全書·救荒本草十》：“木桃兒樹：生*中牟*土山間，樹高五尺餘，枝條上氣脈積聚為疙㾑，狀類小桃兒。”3.喻指不易解决的问题。《官場現形記》第六回：“撫院來的三月頭裏，這協臺得著了文書，就是心下一個疙𤺥。”*鲁迅*《故事新编·理水》：“后来还经学者们召了他去，细心研究，决定了他的疙瘩确是真疙瘩，于是使鸟头先生也不能再执成见，只好把考据学让给别人，自己另去搜集民间的曲子了。”</w:t>
        <w:br/>
      </w:r>
    </w:p>
    <w:p>
      <w:r>
        <w:t>疚##疚</w:t>
        <w:br/>
        <w:br/>
        <w:t>疚jiù　《廣韻》居祐切，去宥見。之部。</w:t>
        <w:br/>
        <w:br/>
        <w:t>（1）久病；病患。《爾雅·釋詁上》：“疚，病也。”《詩·小雅·采薇》：“憂心孔疚，我行不來。”*毛*傳：“疚，病。”《釋名·釋疾病》：“疚，久也，久在體中也。”《集韻·宥韻》：“疚，久病也。”《韓非子·顯學》：“無饑饉疾疚禍罪之殃。”*晋**左思*《悼離贈妹》之七：“憂思成疚，結在精爽。”*清**許鏘*《牛馬駝經序》：“善牧者潔其水草，酌其蒭菽，慎其寒燠，節其足力，則災疚不生，孳育日盛。”又缺陷；缺点。《文心雕龍·指瑕》：“令章靡疚，亦善之亞。”</w:t>
        <w:br/>
        <w:br/>
        <w:t>（2）贫穷。《詩·大雅·召旻》：“維昔之富不如時，維今之疚不如兹。”*陸德明*釋文：“疚，字或作㝌。”按：《説文·宀部》：“㝌，貧病也。”</w:t>
        <w:br/>
        <w:br/>
        <w:t>（3）忧伤。《正字通·疒部》：“疚，哀也。”《詩·周頌·閔予小子》：“閔予小子，遭家不造，嬛嬛在疚。”*鄭玄*箋：“在憂病之中。”*南朝**宋**謝莊*《月賦》：“悄焉疚懷，不怡中夜。”*明**梁辰魚*《浣紗記·别施》：“為甚麽心兒常病疚，恨相見後更添消瘦。”</w:t>
        <w:br/>
        <w:br/>
        <w:t>（4）居丧。《文選·潘岳〈寡婦賦〉》：“自仲秋而在疚兮，踰履霜以踐冰。”*李善*注：“《韓詩》曰：‘惸惸余在疚。’凡人喪曰疚。”《宋書·宗室傳·臨川烈武王道規》：“昔在母憂，毁瘠過禮；今罹父疚，泣血有聞。”*宋**王安石*《與郭祥正太傅書五》之二：“雖在哀疚，把玩不能自休，輒謹藏之巾匭，永以為好也。”</w:t>
        <w:br/>
        <w:br/>
        <w:t>（5）惭愧。《論語·顔淵》：“内省不疚，夫何憂何懼？”*清**王夫之*《讀通鑑論·漢高帝二》：“不疚于天，則天無不佑；不愧于人，則人皆可馭。”*鲁迅*《彷徨·祝福》：“不过偶然之间，还似乎有些负疚。”</w:t>
        <w:br/>
        <w:br/>
        <w:t>（6）害，灾殃。《易·履》：“剛中正，履帝位而不疚，光明也。”*孔穎達*疏：“能以剛中而居帝位，不有疚病，由德之光明故也。”*陳夢雷*淺述：“以剛居尊位而得正，所履之无咎者也。”《漢書·敍傳下》：“*博山*惇慎，受*莽*之疚。”</w:t>
        <w:br/>
      </w:r>
    </w:p>
    <w:p>
      <w:r>
        <w:t>疛##疛</w:t>
        <w:br/>
        <w:br/>
        <w:t>《説文》：“疛，小腹病。从疒，肘省聲。”</w:t>
        <w:br/>
        <w:br/>
        <w:t>zhǒu　《廣韻》陟柳切，上有知。又直祐切。幽部。</w:t>
        <w:br/>
        <w:br/>
        <w:t>腹病；腹水。《説文·疒部》：“疛，小腹病。”《廣雅·釋詁一》：“疛，病也。”《玉篇·疒部》：“疛，心腹疾也。”*余岩*《古代疾病名候疏义》卷四：“疛，盖即今之腹水。”《吕氏春秋·盡數》：“精不流則氣鬱，鬱處頭則為腫為風……處腹則為張為疛。”</w:t>
        <w:br/>
      </w:r>
    </w:p>
    <w:p>
      <w:r>
        <w:t>疜##疜</w:t>
        <w:br/>
        <w:br/>
        <w:t>疜xià　《集韻》亥駕切，去禡匣。</w:t>
        <w:br/>
        <w:br/>
        <w:t>痢疾。《集韻·禡韻》：“疜，利疾。”《篇海類編·人事類·疒部》：“疜，痢疾。”</w:t>
        <w:br/>
      </w:r>
    </w:p>
    <w:p>
      <w:r>
        <w:t>疝##疝</w:t>
        <w:br/>
        <w:br/>
        <w:t>《説文》：“疝，腹痛也。从疒，山聲。”</w:t>
        <w:br/>
        <w:br/>
        <w:t>shàn　《廣韻》所晏切，去諫生。又所閒切。元部。</w:t>
        <w:br/>
        <w:br/>
        <w:t>（1）心腹气痛。《急就篇》：“疝瘕癲疾狂失響。”*顔師古*注：“疝，腹中氣疾上下引也。”《釋名·釋疾病》：“心痛曰疝。”《説文·疒部》：“疝，腹痛也。”*徐灝*注箋：“小腹急痛因而上連於心，故又謂心痛曰疝。”《素問·大奇論》：“三陽急為瘕，三陰急為疝。”*王冰*注：“太陽受寒，血凝為瘕，太陰受寒，氣聚為疝。”《東觀漢記·鄧訓傳》：“太醫*皮巡*從獵*上林*還，暮宿殿門下，寒疝病發。”</w:t>
        <w:br/>
        <w:br/>
        <w:t>（2）病名。指某一脏器通过周围组织较薄弱的地方而隆起。头、膈、腹股沟等部都能发生这种病，而以腹股沟部最为常见。《字彙·疒部》：“疝，陰病。”《正字通·疒部》：“疝，腎病。”《素問·陰陽别論》：“其傳為頽疝。”*王冰*注：“上争則寒多，下墜則筋緩，故睾垂縱緩，内作頽疝。”《史記·扁鵲倉公列傳》：“病氣疝，客於膀胱，難於前後溲，而溺赤。”*明**楊漣*《贈國醫彭月塘先生序》：“此又於察御史病，當吐膿，與中郎*循*之為膀疝也何異？”</w:t>
        <w:br/>
      </w:r>
    </w:p>
    <w:p>
      <w:r>
        <w:t>疞##疞</w:t>
        <w:br/>
        <w:br/>
        <w:t>疞同“㽳”。《集韻·虞韻》：“㽳，或从亏。”</w:t>
        <w:br/>
      </w:r>
    </w:p>
    <w:p>
      <w:r>
        <w:t>疟##疟</w:t>
        <w:br/>
        <w:br/>
        <w:t>疟“瘧”的简化字。</w:t>
        <w:br/>
      </w:r>
    </w:p>
    <w:p>
      <w:r>
        <w:t>疠##疠</w:t>
        <w:br/>
        <w:br/>
        <w:t>疠“癘”的简化字。</w:t>
        <w:br/>
      </w:r>
    </w:p>
    <w:p>
      <w:r>
        <w:t>疡##疡</w:t>
        <w:br/>
        <w:br/>
        <w:t>疡“瘍”的简化字。</w:t>
        <w:br/>
      </w:r>
    </w:p>
    <w:p>
      <w:r>
        <w:t>疢##疢</w:t>
        <w:br/>
        <w:br/>
        <w:t>《説文》：“疢，熱病也。从疒，从火。”</w:t>
        <w:br/>
        <w:br/>
        <w:t>chèn　《廣韻》丑刃切，去震徹。又《集韻》丑忍切。諄部。</w:t>
        <w:br/>
        <w:br/>
        <w:t>（1）热病。《説文·疒部》：“疢，熱病也。”*段玉裁*注：“其字从火，故知為熱病。《小雅》：‘疢如疾首。’箋云：‘疢，猶病也。’此以疢為煩熱之偁。”*晋**左思*《悼離贈妹詩二首》之二：“其疢伊何，寤寐驚悸。”《資治通鑑·陳宣帝太建八年》：“*周*主謂羣臣曰：‘朕去歲屬有疾疢，遂不得克平逋寇。’”*胡三省*注引*丁度*曰：“疢，熱病也。”又久病。《周禮·考工記·弓人》：“老牛之角紾而昔，疢疾險中。”*鄭玄*注：“牛有久病，則角裏傷。”</w:t>
        <w:br/>
        <w:br/>
        <w:t>（2）病。《廣雅·釋詁一》：“疢，病也。”*王念孫*疏證：“疹與疢同。”*宋**梅堯臣*《送韓八太祝歸京師求醫》：“厥貌雖美好，厥疢勿須臾。”又毛病；缺陷。《抱朴子·外篇·博喻》：“小疵不足以損大器，短疢不足以累長才。”*明**方孝孺*《公子對》：“砭去積疢，掃除目翳。經至於此，亦可謂無遺矣。”</w:t>
        <w:br/>
        <w:br/>
        <w:t>（3）灾患。《孟子·盡心上》：“人之有德慧術知者，恒存乎疢疾。”*朱熹*注：“疢疾，猶災患也。”*宋**岳珂*《金陀粹編·辭太尉第四劄子》：“臣若復尚貪寵數，不自退省，將恐災疢之來，不特今日。”*金松岑*《心声》：“*夏*、*商*、*周*之季，*晋*以后六代之季，国之疢者也。”</w:t>
        <w:br/>
        <w:br/>
        <w:t>（4）癖好。《字彙·疒部》：“疢，善嗜為病。”*宋**蘇軾*《屈到嗜芰論》：“*柳子*之愛*屈到*，是疢之美。”*清**方苞*《書潘允慎家傳後》：“使嗜奸人之疢味，以至於敗國殞身而不寤與？”</w:t>
        <w:br/>
      </w:r>
    </w:p>
    <w:p>
      <w:r>
        <w:t>疣##疣</w:t>
        <w:br/>
        <w:br/>
        <w:t>（一）yóu　《廣韻》羽求切，平尤云。之部。</w:t>
        <w:br/>
        <w:br/>
        <w:t>肉瘤。也作“肬”。《玉篇·疒部》：“疣，結病也，今疣贅之腫也。”《廣韻·尤韻》：“疣，《釋名》曰：疣，丘也。出皮上聚高，如地之有丘也。”按：今本《釋名》作“肬”。《莊子·大宗師》：“彼以生為附贅縣疣。”*郭象*注：“若疣之自縣，贅之自附。”《山海經·北山經》：“（*滑水*）多滑魚，其狀如鱓，赤背，其音如梧，食之已疣。”*郭璞*注：“疣，贅也。”*宋**蘇轍*《息壤》：“高山萬仞猶可削，嗟此何獨生如疣。”《續資治通鑑·宋仁宗天聖三年》：“（*王）欽若*狀貌短小，項有附疣，時人目為癭相。”又指多余无用之物。*唐**元稹*《陽城驛》：“降官司成署，俾之為贅疣。”</w:t>
        <w:br/>
        <w:br/>
        <w:t>（二）yòu　《集韻》尤救切，去宥云。之部。</w:t>
        <w:br/>
        <w:br/>
        <w:t>同“𩑣”。颤动。《説文·頁部》：“𩑣，顫也。从頁，尤聲。疣，𩑣或从疒。”</w:t>
        <w:br/>
      </w:r>
    </w:p>
    <w:p>
      <w:r>
        <w:t>疤##疤</w:t>
        <w:br/>
        <w:br/>
        <w:t>疤bā　《集韻》邦加切，平麻幫。</w:t>
        <w:br/>
        <w:br/>
        <w:t>（1）筋节病。《集韻·麻韻》：“疤，筋節病。”</w:t>
        <w:br/>
        <w:br/>
        <w:t>（2）疮疤。《正字通·疒部》：“疤，俗呼瘡痕曰疤。本作瘢。”*明**湯顯祖*《牡丹亭·閨塾》：“這招風嘴，把香頭來綽疤！”《西遊記》第四十六回：“那呆子伸手一摸，就笑得呆呆睁睁道：‘妙哉！妙哉！却也長得完全，截疤兒也没些兒。’”*鲁迅*《呐喊·阿Q正传》：“一犯讳，不问有心与无心，*阿Q*便全疤通红的发起怒来。”</w:t>
        <w:br/>
        <w:br/>
        <w:t>（3）物件上像疤的痕迹。《闽西歌谣·补疤绽绽只见线》：“补疤绽绽只见线，叫𠊎样般见得人？”</w:t>
        <w:br/>
      </w:r>
    </w:p>
    <w:p>
      <w:r>
        <w:t>疥##疥</w:t>
        <w:br/>
        <w:br/>
        <w:t>《説文》：“疥，搔也。从疒，介聲。”*徐鍇*繫傳“搔”作“瘙”。</w:t>
        <w:br/>
        <w:br/>
        <w:t>jiè　《廣韻》古拜切，去怪見。月部。</w:t>
        <w:br/>
        <w:br/>
        <w:t>（1）疥疮。《急就篇》：“疥癘癡聾盲。”*顔師古*注：“小蠱攻齧皮膚，漼錯如鱗介也。”《説文·疒部》：“疥，搔也。”*段玉裁*注：“疥急於搔，因謂之搔。”《廣韻·怪韻》：“疥，瘡疥。”《文選·宋玉〈登徒子好色賦〉》：“其妻蓬頭攣耳，齞脣歷齒，旁行踽僂，又疥且痔。”*李善*注：“《説文》曰：疥，瘙也。”*宋**蘇軾*《孫莘老寄墨四首》之四：“今來復稍稍，快癢如爬疥。”《農政全書·六畜》：“湯洗疥，拭令乾，煮麪糊熱塗之。”</w:t>
        <w:br/>
        <w:br/>
        <w:t>（2）污，弄脏。*唐**段成式*《酉陽雜俎·語資》：“*大曆*末，禪師*玄覽*往*荆州**陟屺寺*……*張璪*常畫古松於齋壁，*符載*讚之，*衛象*詩之，亦一時三絶。*覽*悉加堊焉。人問其故，曰：‘無事疥吾壁也。’”*宋**陳造*《次韻蘇監倉》：“逢人争席有時有，疥壁留詩無處無。”</w:t>
        <w:br/>
        <w:br/>
        <w:t>（3）通“痎（jiē）”。两日一发的疟疾。《字彙補·疒部》：“疥，與痎通，小瘧也。”*清**高翔麟*《説文字通》：“疥，按：與痎同，兩日一發瘧也。”《左傳·昭公二十年》：“*齊侯*疥，遂痁。”*孔穎達*疏：“疥當為痎，痎是小瘧，痁是大瘧。”</w:t>
        <w:br/>
      </w:r>
    </w:p>
    <w:p>
      <w:r>
        <w:t>疦##疦</w:t>
        <w:br/>
        <w:br/>
        <w:t>《説文》：“疦，𤺉也。从疒，決省聲。”*段玉裁*注作“夬聲”。</w:t>
        <w:br/>
        <w:br/>
        <w:t>（一）jué　《廣韻》古穴切，入屑見。月部。</w:t>
        <w:br/>
        <w:br/>
        <w:t>口歪斜。《説文·疒部》：“疦，𤺉也。”*朱駿聲*通訓定聲：“謂疾病口戾不正。”</w:t>
        <w:br/>
        <w:br/>
        <w:t>（二）xuè　《廣韻》呼决切，入屑曉。</w:t>
        <w:br/>
        <w:br/>
        <w:t>（1）疮里空。《廣韻·屑韻》：“疦，瘡裏空也。”</w:t>
        <w:br/>
        <w:br/>
        <w:t>（2）疮大者。《集韻·屑韻》：“疦，瘡大者疦。”</w:t>
        <w:br/>
      </w:r>
    </w:p>
    <w:p>
      <w:r>
        <w:t>疧##疧</w:t>
        <w:br/>
        <w:br/>
        <w:t>《説文》：“疧，病也。从疒，氏聲。”</w:t>
        <w:br/>
        <w:br/>
        <w:t>qí　《廣韻》巨支切，平支羣。支部。</w:t>
        <w:br/>
        <w:br/>
        <w:t>病不止。《爾雅·釋詁上》：“疧，病也。”*陸德明*釋文引*孫炎*云：“滯之病也。”《説文·疒部》：“疧，病也。”*徐鍇*繫傳：“疧，病不翅。”*徐灝*注箋：“病不翅，猶言病不止。”《詩·小雅·無將大車》：“無思百憂，祇自疧兮。”*朱熹*注：“疧，病也。”</w:t>
        <w:br/>
      </w:r>
    </w:p>
    <w:p>
      <w:r>
        <w:t>疨##疨</w:t>
        <w:br/>
        <w:br/>
        <w:t>疨（一）xiā　《廣韻》許加切，平麻曉。</w:t>
        <w:br/>
        <w:br/>
        <w:t>同“呀”。呼吸困难。《瑜伽師地論》卷二十三：“疸疔、上氣、疨瘶……如是等類無量疾病，由飲食故身中生起。”按：《可洪音義》卷十一：“疨瘶，上許牙反。”《玄應音義》“疨”作“呀”。曰：“呀瘶，上氣病甚曰呀，字從口。”</w:t>
        <w:br/>
        <w:br/>
        <w:t>（二）yá　《集韻》牛加切，平麻疑。</w:t>
        <w:br/>
        <w:br/>
        <w:t>〔痄疨〕见“痄”。</w:t>
        <w:br/>
      </w:r>
    </w:p>
    <w:p>
      <w:r>
        <w:t>疩##疩</w:t>
        <w:br/>
        <w:br/>
        <w:t>疩同“瘁”。《篇海類編·人事類·疒部》：“疩，病也，即瘁。”《正字通·疒部》：“疩，俗瘁字。”</w:t>
        <w:br/>
      </w:r>
    </w:p>
    <w:p>
      <w:r>
        <w:t>疪##疪</w:t>
        <w:br/>
        <w:br/>
        <w:t>疪bì　《集韻》必至切，去至幫。</w:t>
        <w:br/>
        <w:br/>
        <w:t>同“痹”。湿病。《集韻·至韻》：“痹，濕病也。或作疪。”《字彙·疒部》：“疪，脚冷溼病。”*唐**劉禹錫*《説驥》：“昔之嘘吸也，謂為疪為癘，投以藥石，不知其歕玉爾。”</w:t>
        <w:br/>
      </w:r>
    </w:p>
    <w:p>
      <w:r>
        <w:t>疫##疫</w:t>
        <w:br/>
        <w:br/>
        <w:t>《説文》：“疫，民皆疾也。从疒，役省聲。”</w:t>
        <w:br/>
        <w:br/>
        <w:t>yì　《廣韻》營隻切，入昔以。錫部。</w:t>
        <w:br/>
        <w:br/>
        <w:t>（1）流行的急性传染病的通称。《説文·疒部》：“疫，民皆疾也。”《素問·刺法論》：“五疫之至，皆相染易，無問大小，病狀相似。”《醫宗金鑑·瘟疫門》：“天行厲氣瘟疫病，為病挨門合境同。皆由邪自口鼻入，故此傳染迅如風。”《吕氏春秋·孟春》：“（孟春）行秋令，則民大疫。”*唐**柳宗元*《永州龍興寺息壤記》：“南方多疫，勞者先死。”</w:t>
        <w:br/>
        <w:br/>
        <w:t>（2）疫鬼，古代迷信称施瘟疫的鬼。《釋名·釋天》：“疫，役也。言有鬼行役也。”《玉篇·疒部》：“疫，癘鬼也。”《周禮·夏官·方相氏》：“（*方相氏*掌蒙熊皮），帥百隷而時難，以索室敺疫。”*鄭玄*注：“蒙，冒也，冒熊皮者，以驚敺疫癘之鬼。”*南朝**梁**宗懔*《荆楚歲時記》：“十二月八日為臘日。諺語：‘臘鼓鳴，春草生。’村人竝擊細腰鼓，戴胡頭，及作金剛力士以逐疫。”</w:t>
        <w:br/>
      </w:r>
    </w:p>
    <w:p>
      <w:r>
        <w:t>疬##疬</w:t>
        <w:br/>
        <w:br/>
        <w:t>疬“癧”的简化字。</w:t>
        <w:br/>
      </w:r>
    </w:p>
    <w:p>
      <w:r>
        <w:t>疭##疭</w:t>
        <w:br/>
        <w:br/>
        <w:t>疭“瘲”的类推简化字。</w:t>
        <w:br/>
      </w:r>
    </w:p>
    <w:p>
      <w:r>
        <w:t>疮##疮</w:t>
        <w:br/>
        <w:br/>
        <w:t>疮“瘡”的简化字。</w:t>
        <w:br/>
      </w:r>
    </w:p>
    <w:p>
      <w:r>
        <w:t>疯##疯</w:t>
        <w:br/>
        <w:br/>
        <w:t>疯“瘋”的简化字。</w:t>
        <w:br/>
      </w:r>
    </w:p>
    <w:p>
      <w:r>
        <w:t>疰##疰</w:t>
        <w:br/>
        <w:br/>
        <w:t>疰zhù　《廣韻》之戍切，去遇章。侯部。</w:t>
        <w:br/>
        <w:br/>
        <w:t>（1）病名。慢性的传染病，有灌注的意思。如：痨疰。《廣雅·釋詁一》：“疰，病也。”*王念孫*疏證：“疰者，*鄭*注《周官·瘍醫》云：‘注，讀如注病之注。’《釋名》‘注，病，一人死，一人復得，氣相灌注也。’注與疰通。”*清**尤怡*《金匱翼·諸疰》：“疰者，住也，邪氣停住而為病也。”《南史·韓懷明傳》：“母患尸疰，每發輒危殆。”</w:t>
        <w:br/>
        <w:br/>
        <w:t>（2）流注，中医外科病名，多发性流窜不定的脓疮。《素問·五常政大論》：“其動暴折瘍疰。”</w:t>
        <w:br/>
      </w:r>
    </w:p>
    <w:p>
      <w:r>
        <w:t>疱##疱</w:t>
        <w:br/>
        <w:br/>
        <w:t>疱pào　《集韻》披教切，去效滂。</w:t>
        <w:br/>
        <w:br/>
        <w:t>（1）肿病。《集韻·效韻》：“疱，腫病。”</w:t>
        <w:br/>
        <w:br/>
        <w:t>（2）面部所生的小疮，俗称粉刺。*唐**慧琳*《一切經音義》卷七引《桂苑珠叢》：“疱，人面上熱氣所生瘡名疱。”《集韻·效韻》：“皰，《説文》：‘面生气也。’或作疱。”*茅盾*《子夜》十：“*吴荪甫*很暴躁地回答，脸上的小疱一个一个都红而且亮起来。”</w:t>
        <w:br/>
        <w:br/>
        <w:t>（3）皮肤上生长的疮疱。《玉篇·疒部》：“疱，疱瘡也。”*清**吴騫*《拜經樓詩話》卷四：“（石獷）四足尤長，皮若蟾蜍，而色紫多疱。”</w:t>
        <w:br/>
      </w:r>
    </w:p>
    <w:p>
      <w:r>
        <w:t>疲##疲</w:t>
        <w:br/>
        <w:br/>
        <w:t>《説文》：“疲，勞也。从疒，皮聲。”</w:t>
        <w:br/>
        <w:br/>
        <w:t>pí　《廣韻》符羈切，平支並。又《集韻》蒲糜切。歌部。</w:t>
        <w:br/>
        <w:br/>
        <w:t>（1）劳累；困乏。《説文·疒部》：“疲，勞也。”《玉篇·疒部》：“疲，乏也。”《左傳·成公十六年》：“奸時以動，而疲民以逞。”*三國**蜀**諸葛亮*《後出師表》：“今賊適疲於西，又務於東，兵法乘勞，此進趨之時也。”《紅樓夢》第十九回：“且説*榮**寧*二府中連日用盡心力，真是人人力倦，各各神疲。”</w:t>
        <w:br/>
        <w:br/>
        <w:t>（2）厌倦。《玉篇·疒部》：“疲，倦也。”《後漢書·光武帝紀下》：“我自樂此，不為疲也。”*南朝**宋**謝靈運*《擬魏太子鄴中集詩八首》之三：“愛客不告疲，餘讌遺景刻。”</w:t>
        <w:br/>
        <w:br/>
        <w:t>（3）极。《廣雅·釋詁一》：“疲，極也。”</w:t>
        <w:br/>
        <w:br/>
        <w:t>（4）懒；怠惰。《廣雅·釋詁二》：“疲，嬾也。”*王念孫*疏證：“（*唐*）釋*湛然*《止觀輔行傳·宏決》卷二之一引《倉頡篇》云：‘疲，嬾也。’”*漢**曹操*《上書謝策命魏公》：“受性疲怠，意望畢足。”</w:t>
        <w:br/>
        <w:br/>
        <w:t>（5）瘦；瘦弱。《管子·小匡》：“故使天下諸侯以疲馬犬羊為幣。”*尹知章*注：“疲謂瘦也。”*唐**韋瓘*《宣州南陵縣大農陂記》：“不知形疲，不憚苦骨。”*明**屠隆*《曇花記》第三十六齣：“叩頭蟲體疲，毒蟒蛇腹餒。”</w:t>
        <w:br/>
        <w:br/>
        <w:t>（6）老；衰老。《燕丹子》卷中：“臣聞騏驥之少，力輕千里，及其疲朽，不能取道。”*南朝**宋**鮑照*《代東武吟》：“棄席思君幄，疲馬戀君軒。”*宋**王安石*《思王逢原》：“我疲學更誤，與世不相宜。”</w:t>
        <w:br/>
        <w:br/>
        <w:t>（7）止。《篇海類編·人事類·疒部》：“疲，止也。”</w:t>
        <w:br/>
      </w:r>
    </w:p>
    <w:p>
      <w:r>
        <w:t>疳##疳</w:t>
        <w:br/>
        <w:br/>
        <w:t>疳gān　《集韻》沽三切，平談見。</w:t>
        <w:br/>
        <w:br/>
        <w:t>疳积，中医指以慢性消化不良为特征的小儿营养障碍症。《玉篇·疒部》：“疳，小兒疳疾。”《正字通·疒部》：“疳，疳有五，心、肝、肺、脾、腎也。治疳先辨冷熱肥瘦。初病為肥熱疳，久病為瘦冷疳，五疳諸積，腹大青筋，面黄肌瘦，或痢或腹痛，用疳積餅服之並效。”《醫宗金鑑·幼科雜病心法要訣·疳症門》：“大人為勞小兒疳，乳食傷脾是病原，甘肥失節生積熱，氣血津液被熬煎。”</w:t>
        <w:br/>
      </w:r>
    </w:p>
    <w:p>
      <w:r>
        <w:t>疴##疴</w:t>
        <w:br/>
        <w:br/>
        <w:t>《説文》：“疴，病也。从疒，可聲。《五行傳》曰：‘時即有口痾。’”*徐灝*注箋：“痾與疴同。”</w:t>
        <w:br/>
        <w:br/>
        <w:t>（一）kē（旧读ē）　《廣韻》烏何切，平歌影。歌部。</w:t>
        <w:br/>
        <w:br/>
        <w:t>（1）疾病。《説文·疒部》：“疴，病也。”*徐鍇*繫傳：“疴，猶倚也，因人之釁以生。”*南朝**宋**謝靈運*《登池上樓》：“徇禄反窮海，卧疴對空林。”*元**白樸*《東墻記》第二折：“相思致疴兮湯藥無方。”*明**李東陽*《靈壽杖歌》：“不顧四體無微疴，但願謝病歸山阿。”</w:t>
        <w:br/>
        <w:br/>
        <w:t>（2）用同“屙（ē）”。排泄大小便。《醒世恆言·吕洞賓飛劍斬黄龍》：“幾曾見你道門中闡揚道法，普渡羣生，只是獨吃自疴。”</w:t>
        <w:br/>
        <w:br/>
        <w:t>（二）qià　《廣韻》枯駕切，去禡溪。</w:t>
        <w:br/>
        <w:br/>
        <w:t>小儿惊病。《廣韻·禡韻》：“疴，小兒驚。”</w:t>
        <w:br/>
      </w:r>
    </w:p>
    <w:p>
      <w:r>
        <w:t>疵##疵</w:t>
        <w:br/>
        <w:br/>
        <w:t>《説文》：“疵，病也。从疒，此聲。”</w:t>
        <w:br/>
        <w:br/>
        <w:t>（一）cī　《廣韻》疾移切，平支從。支部。</w:t>
        <w:br/>
        <w:br/>
        <w:t>（1）病。《爾雅·釋詁下》：“疵，病也。”《老子》第十章：“滌除玄覽，能無疵乎！”《素問·本病論》：“民病温疫，疵發風生。”又痛。*元**楊顯之*《瀟湘雨》第二折：“走的我口乾舌苦，眼暈頭疵，我可也把不住抹淚揉眵。”</w:t>
        <w:br/>
        <w:br/>
        <w:t>（2）以……为病，忧虑。*唐**張九齡*《在郡秋懷二首》之一：“五十而無聞，古人深所疵。”</w:t>
        <w:br/>
        <w:br/>
        <w:t>（3）缺陷；缺点。《易·繫辭上》：“悔吝者，言乎其小疵也。”*陸德明*釋文：“疵，瑕也。”《韓非子·大體》：“不逆天理，不傷情性；不吹毛而求小疵。不洗垢而察難知。”*唐**韓愈*《讀荀》：“*孔子*删《詩》、《書》，筆削《春秋》，合於道者著之，離於道者去之，故《詩》、《書》、《春秋》無疵。”*明**謝榛*《四溟詩話》卷二：“雖盛*唐*名家亦有罅𨻶可議，所謂瑜不掩瑕是也。已成家數，有疵易露；家數未成，有疵難評。”</w:t>
        <w:br/>
        <w:br/>
        <w:t>（4）非议；挑剔。《集韻·紙韻》：“疵，毁也。”《荀子·不苟》：“正義直指，舉人之過，非毁疵也。”《漢書·陳湯傳》：“論大功者，不録小過；舉大美者，不疵細瑕。”*明**葉子奇*《草木子·附録》：“自夫逃之玄虚而世無實學矣，奈何以此疵《草木子》也？”*梁启超*《碑帖跋·隋姚恭公墓誌》：“凡作伪必弥缝以求取信，断无留此一罅漏以资人疵摘者。”</w:t>
        <w:br/>
        <w:br/>
        <w:t>（5）黑斑；痣。《廣韻·支韻》：“疵，黑病。”《字彙·疒部》：“疵，黑纇疾。”*余岩*《古代疾病名候疏义·尔雅病疏》：“（疵），盖即今之母斑也。”《淮南子·氾論》：“今以人之小過揜其大美，則天下無聖王賢相矣。故目中有疵，不害於視，不可灼也。”*高誘*注：“疵，贅。”《晋書·后妃傳上·惠賈皇后》：“（后）見一婦人，年可三十五六，短形青黑色，眉後有疵。”*明**宋濂*《潛溪録》卷五：“氣高或怒張，微疵玉之瘥。”</w:t>
        <w:br/>
        <w:br/>
        <w:t>（二）zī　《集韻》將支切，平支精。</w:t>
        <w:br/>
        <w:br/>
        <w:t>〔卑疵〕谄媚貌。《集韻·支韻》：“疵，卑疵，佞人皃。”《史記·日者列傳》：“卑疵而前，纖趨而言。”</w:t>
        <w:br/>
        <w:br/>
        <w:t>（三）zhài　《集韻》仕懈切，去卦崇。</w:t>
        <w:br/>
        <w:br/>
        <w:t>〔疵睚〕同“眦睚”。恨视。《集韻·卦韻》：“眦，眦睚，恨視。或作疵。”</w:t>
        <w:br/>
        <w:br/>
        <w:t>（四）jì　《集韻》才詣切，去霽從。</w:t>
        <w:br/>
        <w:br/>
        <w:t>〔𤷅疵〕见“𤷅”。</w:t>
        <w:br/>
      </w:r>
    </w:p>
    <w:p>
      <w:r>
        <w:t>疶##疶</w:t>
        <w:br/>
        <w:br/>
        <w:t>疶xiè　《廣韻》私列切，入薛心。又《集韻》以制切。</w:t>
        <w:br/>
        <w:br/>
        <w:t>（1）痢疾。《玉篇·疒部》：“疶，痢也。”《正字通·疒部》：“疶，疶痢。按：《方書》本作泄。”</w:t>
        <w:br/>
        <w:br/>
        <w:t>（2）病。《集韻·祭韻》：“疶，病也。”</w:t>
        <w:br/>
      </w:r>
    </w:p>
    <w:p>
      <w:r>
        <w:t>疷##疷</w:t>
        <w:br/>
        <w:br/>
        <w:t>疷zhī　《廣韻》丁尼切（《集韻》張尼切），平脂知。脂部。</w:t>
        <w:br/>
        <w:br/>
        <w:t>同“胝”。茧巴。《廣韻·脂韻》：“胝，皮厚也。疷，同上。”《集韻·脂韻》：“胝，《説文》：‘腄也。’一曰繭也。或作疷。”</w:t>
        <w:br/>
      </w:r>
    </w:p>
    <w:p>
      <w:r>
        <w:t>疸##疸</w:t>
        <w:br/>
        <w:br/>
        <w:t>《説文》：“疸，黄病也。从疒，旦聲。”</w:t>
        <w:br/>
        <w:br/>
        <w:t>（一）dǎn　《廣韻》多旱切，上旱端。又得按切。元部。</w:t>
        <w:br/>
        <w:br/>
        <w:t>黄疸病，或称黄病。《説文·疒部》：“疸，黄病也。”*徐鍇*繫傳：“勞熱而黄也。”*王筠*句讀：“《方書》疸證有五，黄疸其一也。”《素問·平人氣象論》：“溺黄赤，安卧者，黄疸。”*馬蒔*注：“黄疸之目必黄，以黄積胸中，上薰于目而然也。”《醫宗金鑑·幼科雜病心法要訣·黄疸門》：“黄疸濕熱鬱蒸成，遍身皆黄及目睛。”注：“黄疸一證，乃濕熱鬱久，外發肌膚而然也。其候遍身面目皆黄，面如烟薰之狀。”</w:t>
        <w:br/>
        <w:br/>
        <w:t>（二）da</w:t>
        <w:br/>
        <w:br/>
        <w:t>〔疙疸〕即“疙瘩”。《水滸傳》第十五回：“疙疸臉横生怪肉，玲瓏眼突出雙睛。”*明**湯顯祖*《牡丹亭·回生》：“豬尿泡疙疸偌盧胡，没褲。”*周立波*《暴风骤雨》第二部一：“完了，我说到这疙疸。”</w:t>
        <w:br/>
      </w:r>
    </w:p>
    <w:p>
      <w:r>
        <w:t>疹##疹</w:t>
        <w:br/>
        <w:br/>
        <w:t>（一）zhěn　《廣韻》章忍切，上軫章。又《集韻》止忍切，乃結切。諄部。</w:t>
        <w:br/>
        <w:br/>
        <w:t>（1）皮肤上起的红色小疙瘩。也指痘疮。《釋名·釋疾病》：“疹，診也，有結聚可得診見也。”《玉篇·疒部》：“疹，𤻘疹，皮外小起也。”《正字通·疒部》：“疹，俗呼痘瘡曰疹。”《金匱要略·中風歷節病脈證》：“邪氣中經則身痒而癮疹。”*漢**伶玄*《趙飛燕外傳》：“*飛燕*露立，閉息順氣，體温舒，亡疹粟，射鳥者異之，以為神僊。”《醫宗金鑑·痘中雜證·疹門》：“疹非一類，有瘙疹、𤻘疹、瘟疹。蓋痘疹皆非正疹也，惟麻疹則為正疹。”*清**蒲松齡*《草木傳》第十回：“棕檉柳他能治疹毒外出。”</w:t>
        <w:br/>
        <w:br/>
        <w:t>（2）病。《集韻·屑韻》：“疹，疾也”。《國語·越語上》：“令孤子、寡婦、疾疹、貧病者，納宦其子。”《文選·張衡〈思玄賦〉》：“毋緜攣以倖己兮，思百憂以自疹。”*李善*注引舊注曰：“疹，疾也。”*北魏**楊衒之*《洛陽伽藍記·凝圓寺》：“遂動舊疹，纏綿經月。”</w:t>
        <w:br/>
        <w:br/>
        <w:t>（3）同“胗”。生在嘴唇上的小疮。《集韻·軫韻》：“胗，《説文》：‘脣瘍也。’籀作疹。”</w:t>
        <w:br/>
        <w:br/>
        <w:t>（二）chèn　《集韻》丑刃切，去稕徹。</w:t>
        <w:br/>
        <w:br/>
        <w:t>同“疢”。热病。《集韻·稕韻》：“疢，熱病。或作疹。”《詩·小雅·小弁》“疢如疾首”*唐**陸德明*釋文：“疢，病也。又作疹，同。”*唐**柳宗元*《弔萇弘文》：“疹蠱膠密兮，肝膽為仇。”注：“疹，字當作疢。”</w:t>
        <w:br/>
      </w:r>
    </w:p>
    <w:p>
      <w:r>
        <w:t>疺##疺</w:t>
        <w:br/>
        <w:br/>
        <w:t>疺（一）fá　《集韻》扶法切，入乏奉。</w:t>
        <w:br/>
        <w:br/>
        <w:t>（1）瘦。《玉篇·疒部》：“疺，瘦也。”</w:t>
        <w:br/>
        <w:br/>
        <w:t>（2）疲乏。《正字通·疒部》：“疺，疲也。”*清**范寅*《越諺》卷中：“勞疺，力竭不能再用。”*明**金幼孜*《北征録》：“午後，忽微雨風作，天氣清爽，人馬不渴，若暄熱，人皆疺矣。”按：“疲疺”字今作“乏”。</w:t>
        <w:br/>
        <w:br/>
        <w:t>（二）biǎn　《集韻》悲檢切，上儼幫。</w:t>
        <w:br/>
        <w:br/>
        <w:t>病。《集韻·儼韻》：“疺，病也。”</w:t>
        <w:br/>
      </w:r>
    </w:p>
    <w:p>
      <w:r>
        <w:t>疻##疻</w:t>
        <w:br/>
        <w:br/>
        <w:t>《説文》：“疻，毆傷也。从疒，只聲。”</w:t>
        <w:br/>
        <w:br/>
        <w:t>zhǐ　《廣韻》章移切，平支章。又旨夷切。又《集韻》掌氏切。支部。</w:t>
        <w:br/>
        <w:br/>
        <w:t>殴人致皮肉青肿而无创痕的叫“疻”。《急就篇》：“疻痏保辜謕呼號。”*顔師古*注：“毆人皮膚腫起曰疻，毆傷曰痏。”《説文·疒部》：“疻，毆傷也。”*朱駿聲*通訓定聲：“凡毆傷皮膚起青黑而無創瘢者為疻。”《廣韻·脂韻》：“疻，積血腫皃。”《睡虎地秦墓竹簡·法律答問》：“或與人鬭，夬人唇，論可殹？比疻痏。”《漢書·薛宣傳》：“遇人不以義而見疻者，與痏人之罪鈞，惡不直也。”*顔師古*注引*應劭*曰：“以杖手敺擊人，剥其皮膚，腫起青黑而無創瘢者，律謂疻痏。”*宋**孫覿*《韓世忠墓誌銘》：“某歷事三朝，大小百餘戰，冒白刃，中流矢，未嘗退衄，瘢疻尚在。”</w:t>
        <w:br/>
        <w:br/>
        <w:t>𤵱坏。《物類相感志·果子》：“香員蒂上安芋片則不𤵱。”</w:t>
        <w:br/>
      </w:r>
    </w:p>
    <w:p>
      <w:r>
        <w:t>疼##疼</w:t>
        <w:br/>
        <w:br/>
        <w:t>疼téng　《廣韻》徒冬切（*慧琳*《一切經音義》俗音騰），平冬定。冬部。</w:t>
        <w:br/>
        <w:br/>
        <w:t>（1）痺症。《釋名·釋疾病》：“疼，痺也，氣疼疼然煩也。”*畢沅*疏證：“今本作‘卑’，無‘也’字，據《一切經音義》引改增。《説文》：‘痺，溼病也。’”又泛称病。《字彙補·疒部》：“疼，《字義總略》：病也。”</w:t>
        <w:br/>
        <w:br/>
        <w:t>（2）痛。《廣雅·釋詁二》：“疼，痛也。”《靈樞經·刺節真邪》：“寒勝其熱，則肉疼骨枯。”《宋書·顔延之傳》：“頭齒眩疼，根痼漸劇。”*唐**白居易*《☀綾》：“絲細繰多女手疼，扎扎千聲不盈尺。”《三國演義》第七十五回：“時*關公*本是臂疼，恐慢軍心，無可消遣，正與*馬良*弈棋，聞有醫者至，即召入。”</w:t>
        <w:br/>
        <w:br/>
        <w:t>（3）爱怜。*章炳麟*《新方言·釋言》：“今凡謂愛憐小兒者，通言曰疼。”*元**孟稱舜*《桃花人面》第四齣：“夜來雨，曉來風，滿庭花落地，則有誰疼。”《紅樓夢》第九十八回：“*林姑娘*是老太太最疼的。”*曹禺*《北京人》第一幕：“放了耗子药，它就不吃，专找人心疼的东西祸害。”</w:t>
        <w:br/>
      </w:r>
    </w:p>
    <w:p>
      <w:r>
        <w:t>疽##疽</w:t>
        <w:br/>
        <w:br/>
        <w:t>《説文》：“疽，癰也。从疒，且聲。”</w:t>
        <w:br/>
        <w:br/>
        <w:t>（一）jū　《廣韻》七余切，平魚清。又《字彙》子余切。魚部。</w:t>
        <w:br/>
        <w:br/>
        <w:t>结成块状的恶疮。浮浅的为痈，深陷的为疽。《説文·疒部》：“疽，癰也。”*徐鍇*繫傳：“久癰也。”*王筠*句讀：“*顔*注《急就篇》：‘癰之久者曰疽。’*崔浩*曰：‘疽，附骨癰也。’《論衡》：‘聚為癕，潰為疽。’”《正字通·疒部》：“癰之深者曰疽，疽深而惡，癰淺而大。”《靈樞經·癰疽》：“熱氣惇盛，下陷肌肉，筋髓枯，内連五臟，血氣竭。當其癰下，筋骨良肉皆無餘，故命曰疽。”*馬蒔*注：“此言癰之别，癰輕而疽重也。”《本草綱目·百病主治藥·癰疽》：“癰、疽，深為疽，淺為癰。”《山海經·北山經》：“*帶山*有鳥焉，其狀如烏，五采而赤文，名曰鵸䳜，是為牝牡，食之不疽。”《史記·項羽本紀》：“（*范增*）行未至*彭城*，疽發背而死。”*張守節*正義：“*崔浩*云：‘疽，附骨癰也。’”*唐**羅隱*《上招討宋將軍書》：“後有商於*韓*者，以疽見醫。”《聊齋志異·王十》：“（蒺藜）骨朶擊處，皆成巨疽，渾身腐潰，臭不可近。”</w:t>
        <w:br/>
        <w:br/>
        <w:t>（二）jǔ　《集韻》子與切，上語精。</w:t>
        <w:br/>
        <w:br/>
        <w:t>〔㾛疽〕痒病。《集韻·語韻》：“疽，㾛疽，痒病。”</w:t>
        <w:br/>
      </w:r>
    </w:p>
    <w:p>
      <w:r>
        <w:t>疾##疾</w:t>
        <w:br/>
        <w:br/>
        <w:t>疾；疾貌。后作“䞯”。《説文·兔部》：“𠓗，疾也。”《玉篇·兔部》：“𠓗，急疾也。今作䞯。”</w:t>
        <w:br/>
        <w:br/>
        <w:t>疾</w:t>
        <w:br/>
        <w:br/>
        <w:t>《説文》：“疾，病也。从疒，矢聲。𤶅，古文疾。𥏴，籀文疾。”*王国维*《觀堂集林·毛公鼎銘考釋》：“疾之本字，象人亦下箸矢形，古多戰事，人箸矢則疾矣。”</w:t>
        <w:br/>
        <w:br/>
        <w:t>jí　《廣韻》秦悉切，入質從。質部。</w:t>
        <w:br/>
        <w:br/>
        <w:t>（1）古称轻病。后泛指病。《説文·疒部》：“疾，病也。”*段玉裁*注：“析言之則病為疾加，渾言之則疾亦病也。”《易·復》：“亨。出入无疾。”*唐**白居易*《崔羣可祕書監分司東都制》：“方登道途，遂遘疾恙。”《紅樓夢》第八十四回：“且説*元妃*疾愈之後，家中俱各喜歡。”又患病。《左傳·桓公六年》：“‘博碩肥腯’……謂其不疾瘯蠡也。”《論衡·道虚》：“*齊王*疾痟，使人之*宋*迎*文摯*。”*唐**王諷*《漳洲三平大師碑銘并序》：“大師一日疾背疽，閉户七日不通問，洎出，疽已潰矣。”</w:t>
        <w:br/>
        <w:br/>
        <w:t>（2）毒害之物；瘟疫。《左傳·宣公十五年》：“諺曰：‘高下在心，川澤納汙，山藪藏疾。’”*杜預*注：“山之有林藪，毒害者居之。”《國語·魯語上》：“譬之如疾，余恐易焉。”*韋昭*注：“疾，疫厲也。”</w:t>
        <w:br/>
        <w:br/>
        <w:t>（3）害；祸。《後漢書·文苑傳上·傅毅》：“二事敗業，多疾我力。”*李賢*注：“疾，害也。”《金史·后妃傳上·海陵母大氏》：“（*徒單）貞*謂*（蕭）裕*曰：‘上意已有所屬，公固止之，將成疾矣。’”</w:t>
        <w:br/>
        <w:br/>
        <w:t>（4）缺点；毛病。《孟子·梁惠王下》：“寡人有疾，寡人好勇。”《晋書·陸雲傳》：“*雲*有笑疾，未敢自見。”</w:t>
        <w:br/>
        <w:br/>
        <w:t>（5）病残（人）。《周禮·地官·鄉大夫》：“服公事者，老者、疾者，皆舍。”*鄭玄*注：“疾者，謂若今癃，不可事者。”《國語·晋語七》：“養老幼，恤孤疾。”*韋昭*注：“疾，廢疾也。”</w:t>
        <w:br/>
        <w:br/>
        <w:t>（6）痛。《詩·小雅·小弁》：“心之憂矣，疢如疾首。”《周禮·天官·疾醫》：“四時皆有癘疾，春時有痟首疾。”*鄭玄*注：“痟，酸削也。首疾，頭痛也。”《孟子·梁惠王下》：“疾首慼額。”*唐**李白*《送崔度還吴》：“舉手捧爾足，疾心若火焚。”</w:t>
        <w:br/>
        <w:br/>
        <w:t>（7）疾苦。《管子·小問》：“凡牧民者，必知其疾。”*戴望*注：“疾，謂患苦也。”*清**姚椿*《題杜陸兩家詩集》：“朝廷尚多難，生理困愁疾。”</w:t>
        <w:br/>
        <w:br/>
        <w:t>（8）恨；憎恶。《字彙·疒部》：“疾，惡也。”*清**徐灝*《説文解字注箋·疒部》：“疾，又為疾惡之義。”《詩·檜風·隰有萇楚序》：“隰有萇楚，疾恣也，國人疾其君之淫恣，而思無情慾者也。”《宋史·樊知古傳》：“（*王小波*）謂其衆曰：‘吾疾貧富不均，今為汝輩均之。’”*鲁迅*《坟·文化偏至论》：“夫*中国*在昔，本尚物质而疾天才矣，先王之泽，日以殄绝，逮蒙外力，乃退然不可自存。”又忌讳。《左傳·昭公九年》：“辰在子卯，謂之疾日。”*杜預*注：“疾，惡也，*紂*以甲子喪，*桀*以乙卯亡，故國君以為忌日。”</w:t>
        <w:br/>
        <w:br/>
        <w:t>（9）嫉妒。《篇海類編·人事類·疒部》：“疾，妒也。”《戰國策·秦策五》：“其為人疾賢妬功臣。”《新唐書·郭子儀傳》：“*魚朝恩*素疾其功，因是謀譖之。”*清**葉燮*《原詩·外篇上》：“宰相所有事，經綸宰制，無所不急，而必以樂善愛才為首務，無毫髮媢疾忌忮之心。”</w:t>
        <w:br/>
        <w:br/>
        <w:t>（10）非难。《禮記·緇衣》：“君毋以小謀大，毋以遠言近，毋以内圖外，則大臣不怨，邇臣不疾，而遠臣不蔽矣。”*鄭玄*注：“疾，猶非也。”</w:t>
        <w:br/>
        <w:br/>
        <w:t>⑪患；担忧。《玉篇·疒部》：“疾，患也。”《論語·衛靈公》：“君子疾没世而名不稱焉。”《莊子·田子方》：“草食之獸，不疾易藪；水生之蟲，不疾易水。”*成玄英*疏：“疾，患也。”《文心雕龍·諸子》：“君子之處世，疾名德之不章。”</w:t>
        <w:br/>
        <w:br/>
        <w:t>⑫急速。《爾雅·釋言》：“疾，壯也。”*郭璞*注：“壯，壯事，謂速也。”*邢昺*疏：“急疾、齊整，皆於事敏速彊壯也。”《廣韻·質韻》：“疾，急也。”*清**段玉裁*《説文解字注·疒部》：“疾，經傳多訓為急也，速也。此引伸之義，如病之來多無期無迹也。”《易·繫辭上》：“唯神也，故不疾而速，不行而至。”*孔穎達*疏：“不須急疾，而事速成。”《管子·度地》：“夫水之性，以高走下則疾。”《傷寒論·平脈法》：“初持脈，來疾去遲，此出疾入遲，名曰：‘内實外虚也。’”*唐**孟郊*《登科後》：“春風得意馬蹄疾，一日看盡*長安*花。”又迅猛。《易·説卦》：“動萬物者莫疾於雷，撓萬物者莫疾於風。”《後漢書·王霸傳》：“*光武*謂*霸*曰：‘*潁川*從我者皆逝，而子獨留。努力！疾風知勁草。’”*唐**韓偓*《疏雨》：“疏雨從東送疾雷，小庭涼氣浄莓苔。”</w:t>
        <w:br/>
        <w:br/>
        <w:t>⑬强狠。《孟子·梁惠王下》：“夫撫劍疾視曰：‘匹夫敢當我哉！’”*趙岐*注：“疾視，惡視也。”《漢書·龔勝傳》：“疾言辯訟，媠謾亡狀，皆不敬。”</w:t>
        <w:br/>
        <w:br/>
        <w:t>⑭争。《吕氏春秋·禁塞》：“故大亂天下者，在於不論其義而疾取救守。”*高誘*注：“疾，猶争。”</w:t>
        <w:br/>
        <w:br/>
        <w:t>⑮亟；尽力。《墨子·尚同下》：“凡使民尚同者，愛民不疾，民無可使。”《楚辭·九章·惜誦》：“疾親君而無他兮，有招禍之道也。”*朱熹*注：“疾，猶力也。”《吕氏春秋·尊師》：“凡學，必務進業，心則無營，疾諷誦，謹司聞。”*高誘*注：“疾，力。”</w:t>
        <w:br/>
        <w:br/>
        <w:t>⑯（声音）大、宏亮。《穀梁傳·桓公十四年》：“聽遠音者，聞其疾而不聞其舒。”*范甯*集解：“疾，謂激揚之聲。”《論衡·雷虚》：“人怒，身近人則聲疾，遠人則聲微。”《聊齋志異·汪士秀》：“*汪*注視，真其父也，疾呼：‘阿翁，兒在此！’”</w:t>
        <w:br/>
        <w:br/>
        <w:t>⑰中医脉象，指脉搏来势急速，比数脉更甚。《脉诀汇辨》：“六至以上，脉有两称，或名曰疾，或名曰极。总是急速之脉，数之甚者也。”</w:t>
        <w:br/>
        <w:br/>
        <w:t>⑱姓。《萬姓統譜·緝韻》：“疾，本朝*疾敬*，*清遠*人，*弘治*貢士。”</w:t>
        <w:br/>
      </w:r>
    </w:p>
    <w:p>
      <w:r>
        <w:t>疿##疿</w:t>
        <w:br/>
        <w:br/>
        <w:t>fèi　《廣韻》方味切，去未非。微部。</w:t>
        <w:br/>
        <w:br/>
        <w:t>痱子。《玉篇·疒部》：“疿，熱生小瘡。”《集韻·未韻》：“疿，熱瘍也。”《正字通·疒部》：“疿，今俗以觸熱膚疹如沸者曰疿子。”《素問·生氣通天論》：“汗出見濕，乃生痤疿。”*宋**梅堯臣*《中伏日永叔遺冰》：“念我老且病，赤疿生枯皮。”*明**劉侗**于奕正*《帝京景物略·城東内外·春塲》：“立秋日相戒不飲生水，曰呷秋頭水，生暑疿子。”</w:t>
        <w:br/>
      </w:r>
    </w:p>
    <w:p>
      <w:r>
        <w:t>痀##痀</w:t>
        <w:br/>
        <w:br/>
        <w:t>《説文》：“痀，曲脊也。从疒，句聲。”*朱駿聲*通訓定聲：“从疒、从句會意，句亦聲。”</w:t>
        <w:br/>
        <w:br/>
        <w:t>jū（又读gōu）　《廣韻》舉朱切，平虞見。侯部。</w:t>
        <w:br/>
        <w:br/>
        <w:t>曲脊，驼背。《説文·疒部》：“痀，曲脊也。”《集韻·噳韻》：“痀，痀瘻，身曲病。”《莊子·達生》：“*仲尼*適*楚*，出於林中，見痀僂者承蜩，猶掇之也。”*成玄英*疏：“痀僂，老人曲腰之貌。”*明**吴寬*《棗》：“近復得異種，攣拳類人痀。”又弯腰貌。*元**盧摯*《湖南宣慰使趙公墓誌銘》：“郡勢人干政者，前守常頫痀奉旨意，公至，啽㗲不敢出一語橈法，於是新郡治。”</w:t>
        <w:br/>
      </w:r>
    </w:p>
    <w:p>
      <w:r>
        <w:t>痁##痁</w:t>
        <w:br/>
        <w:br/>
        <w:t>《説文》：“痁，有熱瘧。从疒，占聲。《春秋傳》曰：‘*齊侯*疥，遂痁。’”</w:t>
        <w:br/>
        <w:br/>
        <w:t>shān　《廣韻》失廉切，平鹽書。又都念切。談部。</w:t>
        <w:br/>
        <w:br/>
        <w:t>（1）疟疾的一种，多日一发。《説文·疒部》：“痁，有熱瘧。”*段玉裁*注：“痁，有熱無寒之瘧也。”《玉篇·疒部》：“痁，瘧疾也。”《左傳·昭公二十年》：“*齊侯*疥，遂痁。”*杜預*注：“痁，瘧疾。”*孔穎達*疏：“痁是大瘧。”《資治通鑑·唐玄宗開元四年》：“（*姚崇*）以病痁謁告，上遣使問飲食起居狀，日數十輩。”*清**紀昀*《閲微草堂筆記·姑妄聽之四》：“（*史錦文*）嘗往*滄州*延醫，暑月未攜襆被，乘一馬而行，至*張家溝*西，痁忽作。”</w:t>
        <w:br/>
        <w:br/>
        <w:t>（2）病。《廣韻·㮇韻》：“痁，病也。”*南朝**宋**袁淑*《禦虜議》：“津陸陷溢，痁禍洊興。”*明**屠隆*《曇花記·禮佛求禳》：“花容憔悴愁難鑑，體不勝衣髻未簪，身如痁，風流擔子那曾擔！”*明**凌義渠*《一經堂小題義引》：“鶯痁語怯，蝶寐魂移。”</w:t>
        <w:br/>
        <w:br/>
        <w:t>（3）通“阽”。临近（危患）。《禮記·曾子問》：“且君子行禮，不以人之親痁患。”*清**朱駿聲*《説文通訓定聲·謙部》：“痁，實借為阽，痁患謂瀕於危患也。”《潛夫論·思賢》：“三代以下，皆以支羅服、烝穬麥合藥，病日痁而遂死也。”*汪繼培*箋：“《小爾雅·廣名》云：‘疾甚謂之阽。’痁與阽同。”</w:t>
        <w:br/>
      </w:r>
    </w:p>
    <w:p>
      <w:r>
        <w:t>痂##痂</w:t>
        <w:br/>
        <w:br/>
        <w:t>《説文》：“痂，疥也。从疒，加聲。”*徐鍇*繫傳：“乾瘍也。”</w:t>
        <w:br/>
        <w:br/>
        <w:t>jiā　《廣韻》古牙切，平麻見。歌部。</w:t>
        <w:br/>
        <w:br/>
        <w:t>疮痂。也称疮壳。《急就篇》：“痂疕疥癘癡聾盲。”*顔師古*注：“痂，瘡上甲也。”《説文·疒部》：“痂，疥也。”*徐鍇*繫傳：“今謂瘡生肉所蜕乾為痂。”《廣韻·麻韻》：“痂，瘡痂。”《宋書·劉穆之傳附劉邕》：“*邕*所至嗜食瘡痂，以為味似鰒魚。”《聊齋志異·畫皮》：“視破處，痂結如錢，尋愈。”*鲁迅*《书信·致萧军（一九三五年三月二十五日）》：“不过痂皮还没有脱，所以不许他多走。”</w:t>
        <w:br/>
      </w:r>
    </w:p>
    <w:p>
      <w:r>
        <w:t>痃##痃</w:t>
        <w:br/>
        <w:br/>
        <w:t>痃xuán　《廣韻》胡田切，平先匣。</w:t>
        <w:br/>
        <w:br/>
        <w:t>（1）病名。脐旁气块。《玉篇·疒部》：“痃，痃癖也。”《篇海類編·人事類·疒部》：“痃，痃癖，小腹下病也。”《本草綱目·草部·人參》：“（*李言聞*曰：）痃乃臍旁積氣，非心病也。”《醫宗金鑑·婦科心法要訣·帶下門》：“臍旁左右一筋疼，突起如弦痃證名。”註：“婦人臍之兩旁，有筋突起疼痛，大者如臂，小者如指，狀類弓弦者名曰痃。僻在兩肋之間者，名曰癖。”</w:t>
        <w:br/>
        <w:br/>
        <w:t>（2）用同“眩”。头晕。《太平廣記》卷四十八引*牛僧孺*《玄怪録》：“（*李紳*）適有頭痃之疾，不往。”*宋**王明清*《揮麈後録》卷一：“皇輿小駐*會稽*，后微覺風痃。”</w:t>
        <w:br/>
      </w:r>
    </w:p>
    <w:p>
      <w:r>
        <w:t>痄##痄</w:t>
        <w:br/>
        <w:br/>
        <w:t>zhà　《廣韻》側下切，上馬莊。又《集韻》仕下切。</w:t>
        <w:br/>
        <w:br/>
        <w:t>〔痄疨〕1.病甚。《玉篇·疒部》：“痄，痄疨，病甚也。”2.伤口不愈合。《集韻·馬韻》：“痄，痄疨，創不合。”《字彙·疒部》：“痄，痄疨，瘡不合也。”又借喻不相合。*明**楊循吉*《都下將歸述懷》：“况今一病已到骨，兼與世事多痄疨。”</w:t>
        <w:br/>
      </w:r>
    </w:p>
    <w:p>
      <w:r>
        <w:t>病##病</w:t>
        <w:br/>
        <w:br/>
        <w:t>《説文》：“病，疾加也。从疒，丙聲。”</w:t>
        <w:br/>
        <w:br/>
        <w:t>bìng　《廣韻》皮命切，去映並。陽部。</w:t>
        <w:br/>
        <w:br/>
        <w:t>（1）重病。古称轻者为疾，重者为病。《説文·疒部》：“病，疾加也。”《玉篇·疒部》：“病，疾甚也。”《論語·子罕》：“*子*疾病，*子路*使門人為臣。”*何晏*集解：“*包*曰：疾甚曰病。”《漢書·昭帝紀》：“*後元*二年二月，上疾病，遂立*昭帝*為太子，年八歲。”*顔師古*注：“疾甚曰病。”也泛称疾病。《周禮·天官·疾醫》：“以五味、五穀、五藥養其病。”《史記·高祖本紀》：“上使*辟陽侯*迎*綰*，*綰*稱病。”《紅樓夢》第一百零二回：“如今我的身子是十病九痛的，你二嫂子也是三日好兩日不好。”</w:t>
        <w:br/>
        <w:br/>
        <w:t>（2）患病。《篇海類編·人事類·疒部》：“病，患也。”《韓非子·外儲説左上》：“軍人有病疽者，*吴起*跪而自吮其膿。”*宋**李清照*《鳳凰臺上憶吹簫》：“非干病酒，不是悲秋。”《天工開物·乃服·病證》：“凡蠶將病，則腦上放光，通身黄色，頭漸大而尾漸小。”</w:t>
        <w:br/>
        <w:br/>
        <w:t>（3）苦；疾苦。《廣雅·釋詁四》：“病，苦也。”《左傳·襄公二十四年》：“*范宣子*為政，諸侯之幣重，*鄭*人病之。”《國語·吴語》：“疾者吾問之，死者吾葬之，老其老，慈其幼，長其孤，問其病。”*唐**白居易*《寄唐生》：“惟歌生民病，願得天子知。”</w:t>
        <w:br/>
        <w:br/>
        <w:t>（4）贫困。《左傳·哀公十四年》：“*孟孫*為*成*之病，不圉馬焉。”*杜預*注：“病，謂民貧困。”*唐**柳宗元*《捕蛇者説》：“嚮吾不為斯役，則久已病矣。”*宋**洪邁*《容齋三筆》卷十四：“*蜀*茶盡榷，民始病矣。”</w:t>
        <w:br/>
        <w:br/>
        <w:t>（5）疲惫。《孟子·公孫丑上》：“今日病矣，予助苗長矣！”*趙岐*注：“病，罷也。”《説苑·權謀》：“此恐吾攻己，故示我不病。請為轂千乘，卒三萬，與分*吴*地也。”*唐**柳宗元*《種樹郭橐駝傳》：“又何以蕃吾生而安吾性耶？故病且怠。”</w:t>
        <w:br/>
        <w:br/>
        <w:t>（6）饥饿。《國語·魯語上》：“鑄名器，藏寶財，固民之殄病是待。”*韋昭*注：“病，餓也。”《論語·衛靈公》：“在*陳*絶糧，從者病，莫能興。”</w:t>
        <w:br/>
        <w:br/>
        <w:t>（7）毛病；缺点。《篇海類編·人事類·疒部》：“病，疵也。”《莊子·讓王》：“學而不能行謂之病。”*三國**魏**曹植*《與楊德祖書》：“世人著述，不能無病。”《紅樓夢》第七十六回：“誰知*湘雲*有擇席之病，雖只在枕上，只是睡不着。”</w:t>
        <w:br/>
        <w:br/>
        <w:t>（8）害；损害。《戰國策·東周策》：“君若欲害之，不若一為下水，以病其所種。”*唐**崔黯*《復東林寺碑銘》：“為國者取其有益於人，去其蠧物之病，則通矣。”《鏡花緣》第三十五回：“貴邦河道受病之由，小子尚未目睹，不敢謬執臆見。”又损坏的。*明**張岱*《自為墓誌銘》：“所存者，破牀碎几，折鼎病琴，與殘書數帙，缺硯一方而已。”</w:t>
        <w:br/>
        <w:br/>
        <w:t>（9）侵犯。《左傳·桓公十年》：“初，*北戎*病*齊*，諸侯救之。”《公羊傳·僖公四年》：“夷狄也，而亟病中國。”*何休*注：“數侵滅中國。”</w:t>
        <w:br/>
        <w:br/>
        <w:t>（10）失败。《國語·晋語三》：“以*韓*之病，兵甲盡矣。”*韋昭*注：“病，敗北。”《漢書·匈奴傳》：“*匈奴*雖病，遠去，而*漢*兵馬亦少，無以復往。”</w:t>
        <w:br/>
        <w:br/>
        <w:t>⑪忧虑；担心。《廣韻·映韻》：“病，憂也。”《論語·衛靈公》：“君子病無能焉，不病人之不己知也。”*邢昺*疏：“病，猶患也。”《禮記·樂記》：“（*賔牟賈*）對曰：‘病不得其衆也。’”*鄭玄*注：“病，猶憂也。以不得衆心為憂。”《隋書·李雄傳》：“既文且武，兄何病焉！”《聊齋志異·大男》：“*錢*病其緩，為賃代步，資斧耗竭。”</w:t>
        <w:br/>
        <w:br/>
        <w:t>⑫怜，怜悯。*宋**王安石*《送孫子高》：“客路貧堪病，交情遠更親。”*鲁迅*《坟·摩罗诗力说》：“《旧约》记神既以七日造天地，终乃抟埴为男子，名曰*亚当*，已而病其寂也，复抽其肋为女子，是名*夏娃*，皆居*伊甸*。”</w:t>
        <w:br/>
        <w:br/>
        <w:t>⑬难，为难。《廣雅·釋詁三》：“病，難也。”《論語·憲問》：“修己以安百姓，*堯**舜*其猶病諸？”*何晏*集解：“病，猶難也。”《國語·魯語上》：“*齊孝公*來伐*魯*，*臧文仲*欲以辭告，病焉，問于*展禽*。”*严复*《论世变之亟》：“顾彼行之而常通，君行之而常病者，则自由不自由异耳。”</w:t>
        <w:br/>
        <w:br/>
        <w:t>⑭责备；指责。《禮記·表記》：“是故君子不以其所能者病人，不以人之所不能者愧人。”*鄭玄*注：“病、愧，謂罪咎之。”《後漢書·袁紹傳》：“度德而讓，古人所貴，諸君獨何病焉？”*宋**陸游*《跋陸子彊家書》：“使學者皆能如此，孰得而訾病之？”</w:t>
        <w:br/>
        <w:br/>
        <w:t>⑮辱；耻辱。《儀禮·士冠禮》：“某不敏，恐不能共事，以病吾子，敢辭。”*鄭玄*注：“病，猶辱也。”《西京雜記》卷二：“*相如*親著犢鼻褌，滌器，以恥*王孫*，*王孫*果以為病，乃厚給*文君*。”*南朝**梁**蕭統*《〈陶淵明集〉序》：“不以躬耕為耻，不以無財為病。”</w:t>
        <w:br/>
        <w:br/>
        <w:t>⑯恨；怨恨。《左傳·文公十八年》：“（*閻）職*曰：‘與刖其父而弗能病者何如？’”*杜預*注：“言不以父刖為病恨。”《南史·宋宗室及諸王下文帝諸子傳·王濬》：“初，*元皇后*性忌，以*潘氏*見幸，恚恨致崩。故*劭*深病*潘氏*及*濬*。”*宋**王安石*《伯夷》：“夫*商*衰而*紂*以不仁殘天下，天下孰不病*紂*？”</w:t>
        <w:br/>
      </w:r>
    </w:p>
    <w:p>
      <w:r>
        <w:t>痆##痆</w:t>
        <w:br/>
        <w:br/>
        <w:t>痆（一）niè　《廣韻》女黠切，入黠娘。</w:t>
        <w:br/>
        <w:br/>
        <w:t>疮痛。《玉篇·疒部》：“痆，瘡病也。”《廣韻·黠韻》：“痆，瘡痛。”*余岩*《古代疾病名候疏义》卷七：“痆，《玉篇》训疮病。*胡吉宣*曰：‘疮病盖即疮痛。’”*唐**韓愈*等《征蜀聯句》：“念齒慰黴黧，視傷悼瘢痆。”又疮痕。*明**湯顯祖*《牡丹亭·閨塾》：“比似你懸了梁，損頭髮；刺了股，添疤痆。有甚光華？”</w:t>
        <w:br/>
        <w:br/>
        <w:t>（二）nì　《集韻》尼質切，入質娘。</w:t>
        <w:br/>
        <w:br/>
        <w:t>痒。《集韻·質韻》：“痆，痒也。”</w:t>
        <w:br/>
        <w:br/>
        <w:t>（三）niǎn　《集韻》乃玷切，上忝泥。</w:t>
        <w:br/>
        <w:br/>
        <w:t>病。《集韻·忝韻》：“痆，病也。”</w:t>
        <w:br/>
      </w:r>
    </w:p>
    <w:p>
      <w:r>
        <w:t>症##症</w:t>
        <w:br/>
        <w:br/>
        <w:t>症（一）zhèng</w:t>
        <w:br/>
        <w:br/>
        <w:t>病象。有时也泛指疾病。也作“證”。如：对症下药。《中華大字典·疒部》：“症，俗證字。”*元**鄭光祖*《倩女離魂》第三折：“要好時直等的見他時，也只為這症候因他上得。”*清**錢謙益*《唐詩英華序》：“而其症傳染於後世，舉目皆*嚴氏*之眚也。”*闻一多*《关于儒、道、土匪》：“医生临症，常常有个观望期间。”</w:t>
        <w:br/>
        <w:br/>
        <w:t>（二）zhēng</w:t>
        <w:br/>
        <w:br/>
        <w:t>“癥”的简化字。</w:t>
        <w:br/>
      </w:r>
    </w:p>
    <w:p>
      <w:r>
        <w:t>痈##痈</w:t>
        <w:br/>
        <w:br/>
        <w:t>痈“癰”的简化字。</w:t>
        <w:br/>
      </w:r>
    </w:p>
    <w:p>
      <w:r>
        <w:t>痉##痉</w:t>
        <w:br/>
        <w:br/>
        <w:t>痉“痙”的简化字。</w:t>
        <w:br/>
      </w:r>
    </w:p>
    <w:p>
      <w:r>
        <w:t>痊##痊</w:t>
        <w:br/>
        <w:br/>
        <w:t>痊quán　《廣韻》此緣切，平仙清。元部。</w:t>
        <w:br/>
        <w:br/>
        <w:t>病除；病愈。《玉篇·疒部》：“痊，病瘳也。”《集韻·㒨韻》：“痊，病除也。”《莊子·徐无鬼》：“今予病少痊，予又且復遊於六合之外。”*成玄英*疏：“痊，除也。虚妄之病，久已痊除。”*元**尹廷高*《永嘉書所見》：“況遭疫癘苦，十病無一痊。”*章炳麟*《东省实业计划书》：“盖亡羊补牢，救祸未晚；溃疽续骨，疗伤可痊。”</w:t>
        <w:br/>
      </w:r>
    </w:p>
    <w:p>
      <w:r>
        <w:t>痋##痋</w:t>
        <w:br/>
        <w:br/>
        <w:t>《説文》：“痋，動病也。从疒，蟲省聲。”*王筠*句讀作“動痛也”，并注：“依*元應*引改。”</w:t>
        <w:br/>
        <w:br/>
        <w:t>（一）téng　《廣韻》徒冬切，平東定。冬部。</w:t>
        <w:br/>
        <w:br/>
        <w:t>同“疼”。《説文·疒部》：“痋，動痛也。”*段玉裁*注：“痋即疼字。”《神農本草經·中品》：“白薇，味苦，平。主暴中風……寒熱酸痋。”</w:t>
        <w:br/>
        <w:br/>
        <w:t>（二）chóng　《集韻》持中切，平東澄。</w:t>
        <w:br/>
        <w:br/>
        <w:t>病。《集韻·東韻》：“痋，病也。”</w:t>
        <w:br/>
      </w:r>
    </w:p>
    <w:p>
      <w:r>
        <w:t>痌##痌</w:t>
        <w:br/>
        <w:br/>
        <w:t>痌（一）tōng　《廣韻》他紅切，平東透。</w:t>
        <w:br/>
        <w:br/>
        <w:t>同“恫”。痛。《玉篇·疒部》：“痌，痛也。”《集韻·東韻》：“恫，《説文》：‘痛也，一曰呻吟。’或作痌。”*唐**皇甫湜*《故吏部侍郎贈禮部尚書昌黎韓先生墓誌銘并序》：“令望絶耶，痌此四方。”*明沈鯨*《雙珠記·術士玄謀》：“争奈威加鍛鍊，勢極牢籠，獄成死條寃可痌。”*严复*《救亡决论》：“灾异至此，可为寒心，然安知祖宗在天灵爽，默示深痌也哉！”</w:t>
        <w:br/>
        <w:br/>
        <w:t>（二）tóng　《集韻》徒東切，平東定。</w:t>
        <w:br/>
        <w:br/>
        <w:t>创伤溃烂。《集韻·東韻》：“痌，創潰也。”</w:t>
        <w:br/>
      </w:r>
    </w:p>
    <w:p>
      <w:r>
        <w:t>痍##痍</w:t>
        <w:br/>
        <w:br/>
        <w:t>《説文》：“痍，傷也。从疒，夷聲。”*王筠*句讀：“經典多作夷，古文假借字，痍則後起之專字。”</w:t>
        <w:br/>
        <w:br/>
        <w:t>yí　《廣韻》以脂切，平脂以。脂部。</w:t>
        <w:br/>
        <w:br/>
        <w:t>伤；创伤。《釋名·釋疾病》：“痍，侈也，侈開皮膚為創也。”《説文·疒部》：“痍，傷也。”《公羊傳·成公十六年》：“敗者稱師，*楚*何以不稱師？王痍也。王痍者何？傷乎矢也。”*唐**柳宗元*《貞符》：“登能庸賢，濯痍煦寒，以瘳以熙，兹其為符也。”*明**劉基*《郁離子·蛇蝎》：“況毒人之蟲，中之者不死則痍。”</w:t>
        <w:br/>
      </w:r>
    </w:p>
    <w:p>
      <w:r>
        <w:t>痎##痎</w:t>
        <w:br/>
        <w:br/>
        <w:t>《説文》：“痎，二日一發瘧。从疒，亥聲。”</w:t>
        <w:br/>
        <w:br/>
        <w:t>jiē　《廣韻》古諧切，平皆見。又《集韻》柯開切。之部。</w:t>
        <w:br/>
        <w:br/>
        <w:t>两日一发的疟疾。也泛指疟疾。《説文·疒部》：“痎，二日一發瘧。”*段玉裁*注：“今人謂閒二日一發為大瘧。*顔之推*云：‘兩日一發之瘧，今北方猶呼痎瘧。’”《集韻·咍韻》：“痎，瘧疾。”《素問·四氣調神大論》：“逆之則傷心，秋為痎瘧。”*唐**元稹*《病聞幕中徵樂》：“畢竟圖斟酌，先須遣癘痎。”*明**方孝孺*《與鄭叔度八首》之七：“自去冬得痎瘧疾，輾轉至今，屢愈屢作。”*清**尤怡*《金匱翼·痎瘧》：“痎瘧者，老瘧也，三日一發。”引申为做某事间日一次。*唐**劉禹錫*《袁公輓歌三首》之二：“*湘*南罷痎市，*漢*上改詞曹。”*宋**吴處厚*《青箱雜記》卷三：“有痎市，言如痎瘧，間日一發也。”</w:t>
        <w:br/>
      </w:r>
    </w:p>
    <w:p>
      <w:r>
        <w:t>痏##痏</w:t>
        <w:br/>
        <w:br/>
        <w:t>《説文》：“痏，疻痏也。从疒，有聲。”</w:t>
        <w:br/>
        <w:br/>
        <w:t>（一）wěi　《廣韻》榮美切，上旨云。之部。</w:t>
        <w:br/>
        <w:br/>
        <w:t>（1）殴伤。《急就篇》：“疻痏保辜謕呼號。”*顔師古*注：“毆人皮膚腫起曰疻，毆傷曰痏。”《説文·疒部》：“痏，疻痏也。”*徐灝*注箋：“蓋毆人但皮膚腫起者謂之疻，傷至青黑色則謂之痏也。”《睡虎地秦墓竹簡·法律答問》：“或與人鬭，夬（決）人唇，論可殹？比疻痏。”《漢書·薛宣傳》：“遇人不以義而見疻者，與痏人之罪鈞，惡不直也。”*顔師古*注引*應劭*曰：“以杖手𢿛擊人，剥其皮膚，腫起青黑而無創瘢者，律謂疻痏。”按：*清**王念孫*《讀書雜志》谓“痏人”应作“疻人”，两“疻”字上下相应。*段玉裁*谓*應劭*注“律謂疻”下，当作“其有創瘢者謂痏”。</w:t>
        <w:br/>
        <w:br/>
        <w:t>（2）瘢痕。《文選·張衡〈西京賦〉》：“所好生毛羽，所惡成創痏。”*李善*注引*薛綜*曰：“創痏，謂瘢痕也。”又《嵇康〈幽憤詩〉》：“怛若創痏。”*李善*注引《説文》曰：“痏，瘢也。”*宋**劉攽*《江南田家》：“盡力泥水間，膚甲皆痏瘡。”*鲁迅*《集外集拾遗·怀旧》：“先生能处任何时世，而使己身无几微之痏。”</w:t>
        <w:br/>
        <w:br/>
        <w:t>（3）中医针刺术语。针刺孔。《靈樞經·邪氣藏府病形》：“已發針，疾按其痏，無令其血出，以和其脈。”又指针刺次数。针刺一次叫一痏。《素問·繆刺論》：“刺手中指、次指爪甲上，去端如韭葉，各一痏。”</w:t>
        <w:br/>
        <w:br/>
        <w:t>（4）痛声。《玉函山房輯佚書》引*服虔*《通俗文》：“痏，痛声曰痏。”</w:t>
        <w:br/>
        <w:br/>
        <w:t>（二）yòu　《集韻》尤救切，去宥云。</w:t>
        <w:br/>
        <w:br/>
        <w:t>同“𤴨”。颤。《集韻·宥韻》：“𤴨，《説文》：‘顫也。’或作痏。”</w:t>
        <w:br/>
        <w:br/>
        <w:t>（三）yù　《集韻》于六切，入屋云。</w:t>
        <w:br/>
        <w:br/>
        <w:t>病。《集韻·屋韻》：“痏，病也。”*宋**張耒*《代范樞密祭温公文》：“無痏於饑，無休於田。”</w:t>
        <w:br/>
      </w:r>
    </w:p>
    <w:p>
      <w:r>
        <w:t>痐##痐</w:t>
        <w:br/>
        <w:br/>
        <w:t>痐同“蛔”。《集韻·灰韻》：“蛕，《説文》：‘腹中長蟲。’或作蛔、痐。”</w:t>
        <w:br/>
      </w:r>
    </w:p>
    <w:p>
      <w:r>
        <w:t>痑##痑</w:t>
        <w:br/>
        <w:br/>
        <w:t>《説文》：“痑，馬病也。从疒，多聲。《詩》曰：‘痑痑駱馬。’”</w:t>
        <w:br/>
        <w:br/>
        <w:t>（一）tān　《廣韻》他干切，平寒透。又丁佐切，託何切。歌部。</w:t>
        <w:br/>
        <w:br/>
        <w:t>马疲乏。《説文·疒部》：“痑，馬病也。《詩》曰：‘痑痑駱馬。’”*徐鍇*繫傳：“馬疲乏也。”又泛指疲乏。《玉篇·疒部》：“痑，力極也。”《廣韻·箇韻》：“痑，病也。”*唐**皮日休*《太湖詩·上真觀》：“襹𧚺風聲㾌，跁跒地力痑。”《醒世恒言·張淑兒巧智脱楊生》：“壓得那馬背郎當，擔夫痑軟。”</w:t>
        <w:br/>
        <w:br/>
        <w:t>（二）shǐ　《集韻》賞是切，上紙書。</w:t>
        <w:br/>
        <w:br/>
        <w:t>（1）众多貌。《漢書·司馬相如傳下》：“攢羅列聚叢以蘢茸兮，衍曼流爛痑以陸離。”*顔師古*注引*張揖*曰：“痑，衆貌。”</w:t>
        <w:br/>
        <w:br/>
        <w:t>（2）自放纵。《集韻·紙韻》：“痑，自放縱。”*唐**劉禹錫*《傷我馬詞》：“一蹊千趾，駢比齟齬。痑者斯擠，悍者斯怒。”*清**樂天居士*《痛史·陳貞慧過江七事·防左鎮》：“豈能冒訇礚者之痑，而飛渡此*長江*哉？”</w:t>
        <w:br/>
      </w:r>
    </w:p>
    <w:p>
      <w:r>
        <w:t>痒##痒</w:t>
        <w:br/>
        <w:br/>
        <w:t>《説文》：“痒，瘍也。从疒，羊聲。”</w:t>
        <w:br/>
        <w:br/>
        <w:t>（一）yáng　《廣韻》似羊切，平陽邪。又《集韻》余章切。陽部。</w:t>
        <w:br/>
        <w:br/>
        <w:t>（1）忧思成病。《爾雅·釋詁上》：“痒，病也。”*邢昺*疏：“痒者，*舍人*云：心憂憊之病也。”*郝懿行*義疏：“蓋憂思煎灼，氣血鬱蒸，故或藴而為瘍（痒），或結而為病，胥是道焉。”《詩·小雅·正月》：“哀我小心，癙憂以痒。”又泛指病害。《詩·大雅·桑柔》：“降此蟊賊，稼穡卒痒。”*鄭玄*箋：“蟲孽為害，五穀盡病。”</w:t>
        <w:br/>
        <w:br/>
        <w:t>（2）痈疮。《説文·疒部》：“痒，瘍也。”《集韻·漾韻》：“痒，創也。”《周禮·天官·疾醫》：“夏時有痒疥疾。”*清**王筠*《説文句讀》：“（《天官·疾醫》）痒疥者，瘡疥也。”《禮記·曲禮上》“頭有創則沐，身有瘍則浴”*唐**陸德明*釋文：“瘍，本又作痒。”《後漢書·律曆志下》“春分”*南朝**梁**劉昭*注引《易緯》：“春分，晷長七尺二寸四分。當至不至，先旱後水，歲惡，米不成，多病耳痒。”</w:t>
        <w:br/>
        <w:br/>
        <w:t>（二）yǎng　《廣韻》餘兩切，上養以。</w:t>
        <w:br/>
        <w:br/>
        <w:t>（1）同“癢”。《玉篇·疒部》：“痒，痛痒也。”《集韻·養韻》：“痒，膚欲搔也。或作癢。”《金匱要略·中風歷節病脈證并治》：“邪氣中經則身痒而癮疹。”*唐**裴延翰*《〈樊川文集〉後序》：“爬梳痛痒，如水洗焉。”《紅樓夢》第七十回：“*晴雯*觸痒，笑的忙丢下*芳官*。”</w:t>
        <w:br/>
        <w:br/>
        <w:t>（2）“癢”的简化字。</w:t>
        <w:br/>
      </w:r>
    </w:p>
    <w:p>
      <w:r>
        <w:t>痓##痓</w:t>
        <w:br/>
        <w:br/>
        <w:t>痓chì　《廣韻》充自切，去至昌。脂部。</w:t>
        <w:br/>
        <w:br/>
        <w:t>（1）恶。《廣雅·釋詁三》：“痓，惡也。”</w:t>
        <w:br/>
        <w:br/>
        <w:t>（2）中医病名。痉病。《集韻·至韻》：“痓，風病。”《素問·氣厥論》：“肺移熱于腎，傳為柔痓。”*王冰*注：“痓，謂骨痓而不隨，氣骨該熱，髓不内充，故骨痓强而不舉，筋柔緩而無力也。”《金匱要略·痓濕暍病脈證》：“太陽病發熱，脈沉而細者，名曰痓。”《本草綱目·百病主治藥·痙風》：“痙風，即痓病，屬太陽督脈二經。其症發熱，口噤如癎，身體强直，角弓反張，甚則搐搦。”</w:t>
        <w:br/>
      </w:r>
    </w:p>
    <w:p>
      <w:r>
        <w:t>痔##痔</w:t>
        <w:br/>
        <w:br/>
        <w:t>《説文》：“痔，後病也。从疒，寺聲。”</w:t>
        <w:br/>
        <w:br/>
        <w:t>zhì　《廣韻》直里切，上止澄。之部。</w:t>
        <w:br/>
        <w:br/>
        <w:t>（1）肛门病。因肛门或直肠末端的静脉曲张而形成的突起的小结节。分为内痔、外痔和混合痔。症状是发痒，灼热，疼痛，大便表面带血等。通称痔疮。《説文·疒部》：“痔，後病也。”《增韻·止韻》：“痔，隱創也。”《素問·生氣通天論》：“因而飽食，筋脈横解，腸澼為痔。”*王冰*注：“甚飽則腸胃横滿，腸胃滿則筋脈解而不屬，故腸澼而為痔也。”《金匱要略·五臟風寒積聚病脈證并治》：“小腸有寒者其人下重便血，有熱者必痔。”《莊子·人間世》：“與人有痔病者不可以適河。”*成玄英*疏：“痔，下漏病也。”《抱朴子·内篇·暢玄》：“操*隋*珠以彈雀，舐*秦*痔以屬車。”*宋**蘇軾*《藥誦》：“舊苦痔，至是大作，呻呼幾百日。”</w:t>
        <w:br/>
        <w:br/>
        <w:t>（2）耳、鼻所生赘瘤。*金**竇漢卿*《瘡瘍全書·瘜肉》：“鼻孔中瘜肉，名曰鼻痔。”《醫宗金鑑·外科心法要訣·耳部》：“耳痔蕈挺耳竅生，肝腎胃火凝結成。”《格物粗談·花草》：“嗅臘梅生花鼻痔。”</w:t>
        <w:br/>
      </w:r>
    </w:p>
    <w:p>
      <w:r>
        <w:t>痕##痕</w:t>
        <w:br/>
        <w:br/>
        <w:t>《説文》：“痕，胝瘢也。从疒，艮聲。”</w:t>
        <w:br/>
        <w:br/>
        <w:t>（一）hén　《廣韻》户恩切，平痕匣。諄部。</w:t>
        <w:br/>
        <w:br/>
        <w:t>（1）伤疤。《玉函山房輯佚書》引*服虔*《通俗文》：“創瘢曰痕。”*漢**蔡琰*《胡笳十八拍》之十七：“塞上黄蒿兮枝枯葉乾，沙塲白骨兮刀痕箭瘢。”《北史·崔逞傳附崔贍》：“*贍*經熱病，面多瘢痕，然雍容可觀。”《三國演義》第六十八回：“*孫權*手指其痕，一一問之，*周泰*具言戰鬭被傷之狀。”</w:t>
        <w:br/>
        <w:br/>
        <w:t>（2）瘢痕。《説文·疒部》：“痕，𦙆瘢也。”*段玉裁*注：“（《肉部》）‘𦙆’下云腄也，則不必傷者也……《韻會》無𦙆字。”《玉篇·疒部》：“痕，瘢痕。”</w:t>
        <w:br/>
        <w:br/>
        <w:t>（3）迹印。*清**朱駿聲*《説文通訓定聲·屯部》：“痕，今用為凡物痕迹字。”《三國志·魏志·鄧哀王沖傳》：“置象大船之上，而刻其水痕所至，稱物以載之，則校可知矣。”*唐**賈島*《江亭晚望》：“鳥歸沙有跡，帆過浪無痕。”*唐**裴鉶*《聶隱娘》：“後視其玉，果有匕首劃處，痕逾數分。”*宋**蘇軾*《遊金山寺》：“聞道潮頭一丈高，天寒尚有沙痕在。”*鲁迅*《集外集拾遗·所闻》：“忽忆情亲焦土下，佯看罗袜掩啼痕。”</w:t>
        <w:br/>
        <w:br/>
        <w:t>（二）gèn　《集韻》古恨切，去恨見。又五根切。</w:t>
        <w:br/>
        <w:br/>
        <w:t>肿。《廣雅·釋詁二》：“痕，腫也。”《類篇·疒部》：“痕，腫病。”</w:t>
        <w:br/>
      </w:r>
    </w:p>
    <w:p>
      <w:r>
        <w:t>痗##痗</w:t>
        <w:br/>
        <w:br/>
        <w:t>痗mèi　《廣韻》莫佩切，去隊明。又荒内切。之部。</w:t>
        <w:br/>
        <w:br/>
        <w:t>病。《爾雅·釋詁下》：“痗，病也。”《詩·衛風·伯兮》：“願言思伯，使我心痗。”*毛*傳：“痗，病也。”《文選·謝靈運〈遊南亭〉》：“久痗昏墊苦，旅館眺郊歧。”*李善*注：“痗，病也。”*唐**劉禹錫*《謁柱山會禪師》：“安能咎往事，且欲去沈痗。”《聊齋志異·梅女》：“父母憂念成痗。”又忧伤。*南朝**梁**徐勉*《萱草花賦》：“既耀色以祛痗，亦含香而可均。”*唐**陳子昂*《别冀侍御崔司議序》：“朝廷歡娱，山林幽痗。”*明**李夢陽*《雜詩》之三：“俯身眺城廓，痗然沾我襟。”</w:t>
        <w:br/>
      </w:r>
    </w:p>
    <w:p>
      <w:r>
        <w:t>痘##痘</w:t>
        <w:br/>
        <w:br/>
        <w:t>痘dòu　《改併四聲篇海》引《川篇》音豆。</w:t>
        <w:br/>
        <w:br/>
        <w:t>（1）病名。俗称“天花”、“痘疮”。《字彙·疒部》：“痘，痘瘡。”《本草綱目·草部·升麻》：“升麻能解痘毒。惟初發熱時，可用解毒；痘已出後，氣弱或泄瀉者，亦可少用。”《封神演義》第八十一回：“霎時間，痘疹之毒一時全消。”*清**王士禛*《葉母張宜人墓誌銘》：“（數月，幼孫……）相繼痘殤，宜人屢哭之，慟病復作，遂不起。”</w:t>
        <w:br/>
        <w:br/>
        <w:t>（2）牛痘疫苗的简称。如：种痘。</w:t>
        <w:br/>
      </w:r>
    </w:p>
    <w:p>
      <w:r>
        <w:t>痙##痙</w:t>
        <w:br/>
        <w:br/>
        <w:t>〔痉〕</w:t>
        <w:br/>
        <w:br/>
        <w:t>《説文》：“痙，彊急也。从疒，巠聲。”</w:t>
        <w:br/>
        <w:br/>
        <w:t>jìng　《廣韻》巨郢切，上静羣。耕部。</w:t>
        <w:br/>
        <w:br/>
        <w:t>风强病，即痉病。《説文·疒部》：“痙，彊急也。”*徐鍇*繫傳：“《字書》：中寒體强急也。”《玉篇·疒部》：“痙，風强病也。”《素問·至真要大論》：“諸痙項强，皆屬於濕。”《靈樞經·熱病》：“熱而痙者死。”《醫宗金鑑·訂正金匱要略注·痙濕暍病脈證并治》：“病者身熱足寒，頸項强急，惡寒，時頭熱，面赤目赤，獨頭動摇，卒口噤，背反張者，痙病也。”</w:t>
        <w:br/>
      </w:r>
    </w:p>
    <w:p>
      <w:r>
        <w:t>痚##痚</w:t>
        <w:br/>
        <w:br/>
        <w:t>痚xiāo　《集韻》虚交切，平肴曉。</w:t>
        <w:br/>
        <w:br/>
        <w:t>（1）〔痚瘶〕喉病。《集韻·爻韻》：“痚，痚瘶，喉病。”</w:t>
        <w:br/>
        <w:br/>
        <w:t>（2）哮喘。《正字通·疒部》：“痚，久欬不已，連喘，腰背相引，坐寢有音者，俗名為痚病。”</w:t>
        <w:br/>
      </w:r>
    </w:p>
    <w:p>
      <w:r>
        <w:t>痛##痛</w:t>
        <w:br/>
        <w:br/>
        <w:t>《説文》：“痛，病也。从疒，甬聲。”</w:t>
        <w:br/>
        <w:br/>
        <w:t>tòng　《廣韻》他貢切，去送透。東部。</w:t>
        <w:br/>
        <w:br/>
        <w:t>（1）疼痛。《説文·疒部》：“痛，病也。”*桂馥*義證：“病也者，*張揖*《雜字》：痛，癢疼也。《釋名》：‘痛，通也，通在膚衇中也。’”《篇海類編·人事類·疒部》：“痛，疼也。”《易·説卦》：“（坎）……其於人也，為加憂，為心病，為耳痛。”*唐**白居易*《新豐折臂翁》：“至今風雨陰寒夜，直到天明痛不眠。”*鲁迅*《呐喊·阿Q正传》：“他擎起右手，用力的在自己脸上连打了两个嘴巴，热剌剌的有些痛。”</w:t>
        <w:br/>
        <w:br/>
        <w:t>（2）悲伤；伤悼。《玉篇·疒部》：“痛，傷也。”《龍龕手鑑·疒部》：“痛，悼也。”《史記·秦本紀》：“寡人思念先君之意，常痛於心。”*唐**李德裕*《漢昭論》：“纔弱冠而殂，功德未盡，可以痛矣。”*清**陸嵩*《望雨》：“空聽朝朝戽水聲，脂膏已竭痛民生。”</w:t>
        <w:br/>
        <w:br/>
        <w:t>（3）恨。《國語·楚語下》：“又能上下説於鬼神，順道其欲惡，使神無有怨痛於*楚國*。”*韋昭*注：“痛，疾也。”《史記·淮陰侯列傳》：“*秦*父兄怨此三人，痛入骨髓。”*宋**王讜*《唐語林·文學》：“*戴*著書，自痛不得盡忠於故府，而動天下之議。”</w:t>
        <w:br/>
        <w:br/>
        <w:t>（4）怜爱。*唐**孟郊*《古興》：“痛玉不痛身，抱璞求所歸。”*宋**晁沖之*《陸元鈞寄日注茶》：“争新鬭試誇擊拂，風俗移人可深痛。”《聊齋志異·胭脂》：“（*胭脂*與*秋隼*）堂下相遇，靦然含涕，似有痛惜之詞而未可言也。”</w:t>
        <w:br/>
        <w:br/>
        <w:t>（5）极；尽情地。《字彙補·疒部》：“痛，甚也。”*清**徐灝*《説文解字注箋·疒部》：“痛，引申為極甚之辭。”《管子·七臣七主》：“姦臣痛言人情以驚主。”*尹知章*注：“痛，甚極之辭。”《資治通鑑·漢哀帝元壽元年》：“不可以示天下，為害痛矣。”*胡三省*注：“痛，甚也。”*清**林則徐*《英夷鴟張安民告示》：“如*英*夷兵船一進内河，許以人人持刀痛殺。”</w:t>
        <w:br/>
        <w:br/>
        <w:t>（6）姓。《廣韻·送韻》：“痛，姓。出《姓苑》。”《通志·氏族略四》：“*痛*氏，*周穆王**盛姬*早卒，改其族曰*痛氏*。《急就章》：*宋*有*痛無忌*。”</w:t>
        <w:br/>
      </w:r>
    </w:p>
    <w:p>
      <w:r>
        <w:t>痜##痜</w:t>
        <w:br/>
        <w:br/>
        <w:t>痜tū　《集韻》他谷切，入屋透。</w:t>
        <w:br/>
        <w:br/>
        <w:t>同“秃”。头疮。《集韻·屋韻》：“痜，首瘍。”《正字通·疒部》：“痜，本作秃。”</w:t>
        <w:br/>
      </w:r>
    </w:p>
    <w:p>
      <w:r>
        <w:t>痝##痝</w:t>
        <w:br/>
        <w:br/>
        <w:t>痝máng　《廣韻》莫江切，平江明。東部。</w:t>
        <w:br/>
        <w:br/>
        <w:t>（1）病困。《廣韻·江韻》：“痝，病困。”</w:t>
        <w:br/>
        <w:br/>
        <w:t>（2）酒病。《集韻·江韻》：“痝，病酒。”《龍龕手鑑·疒部》：“痝，酒病也。”</w:t>
        <w:br/>
        <w:br/>
        <w:t>（3）肿起。《素問·評熱病論》：“有病腎風者，面胕痝然壅，害于言。”*王冰*注：“痝然，腫起貌。”</w:t>
        <w:br/>
        <w:br/>
        <w:t>（4）用同“厖”。1.大。*宋**歐陽修*《諫議大夫楊公墓誌銘》：“天下痝裂，焚蕩翦薙，而*唐*之名臣之後盡矣。”2.纷乱。*唐**皮日休*《九諷系述·遇謗》：“佞為痝兮何去，姦為疣兮莫劀。”*宋**林正大*《括水調歌》：“事幽尋，遺世俗，絶紛痝。”</w:t>
        <w:br/>
      </w:r>
    </w:p>
    <w:p>
      <w:r>
        <w:t>痞##痞</w:t>
        <w:br/>
        <w:br/>
        <w:t>《説文》：“痞，痛也。从疒，否聲。”按：*沈濤*古本考据《太平御覽》改《説文》“痛也”作“腹病也”。</w:t>
        <w:br/>
        <w:br/>
        <w:t>pǐ　《廣韻》符鄙切（《集韻》部鄙切），上旨並。又方美切，方久切。之部。</w:t>
        <w:br/>
        <w:br/>
        <w:t>（1）痛。《説文·疒部》：“痞，痛也。”</w:t>
        <w:br/>
        <w:br/>
        <w:t>（2）腹内结块。即痞块。《玉篇·疒部》：“痞，腹内結病。”*五代**徐鍇*《説文解字繫傳·疒部》：“痞，病結也。”*清**沈濤*《説文古本考·疒部》：“痞，今人猶言腹中癥結為痞。”《難經·藏府積聚》：“脾之積名曰痞氣，在胃脘，覆大如盤，久不愈。”*楊玄操*注：“痞，否也，言否結成積也。”*唐**柳宗元*《寄許京兆孟容書》：“殘骸餘魂，百病所集，痞結伏積，不食自飽。”*宋**洪邁*《容齋五筆》卷四：“痞横于胸中，其累多矣。”*清**唐甄*《潛書·權實》：“其季女病痞，迎良醫治之。”</w:t>
        <w:br/>
        <w:br/>
        <w:t>（3）（胸腹）胀满。《素問·六元正紀大論》：“其病體重胕腫痞飲。”《傷寒論·辨太陽病脈證中篇》：“心下痞，按之濡。”《南齊書·虞愿傳》：“食逐夷積多，胸腹痞脹，氣將絶。”</w:t>
        <w:br/>
        <w:br/>
        <w:t>（4）俗称流氓无赖。*宋**張耒*《藥戒》：“*商*君見其痞也，厲以刑法，威以斬伐，勁捍猛鷙，不貸毫髮，痛剗而力鋤之，于是*秦*之政如建瓴，流蕩四達，無敢或拒。”《二十年目睹之怪現狀》第六十七回：“並且你是個清白良民，他把那辦地痞流氓的刑法來辦你，便是損了你的名譽。”</w:t>
        <w:br/>
      </w:r>
    </w:p>
    <w:p>
      <w:r>
        <w:t>痟##痟</w:t>
        <w:br/>
        <w:br/>
        <w:t>《説文》：“痟，酸痟，頭痛。从疒，肖聲。《周禮》曰：‘春時有痟首疾。’”</w:t>
        <w:br/>
        <w:br/>
        <w:t>xiāo　《廣韻》相邀切，平宵心。宵部。</w:t>
        <w:br/>
        <w:br/>
        <w:t>（1）痠痛；头痛。《説文·疒部》：“痟，酸痟，頭痛。”《周禮·天官·疾醫》：“春時有痟首疾。”*鄭玄*注：“痟，酸削也。首疾，頭痛也。”*孫詒讓*正義：“謂春氣不和，民感其氣，則為痟痛而在首也。”《管子·地員》：“五沃之土……其泉白清，其人堅勁，寡有疥騷，終無痟酲。”《文選·左思〈蜀都賦〉》：“芳追氣邪，味蠲癘痟。”*李善*注引*劉逵*曰：“痟，亦頭病也。”</w:t>
        <w:br/>
        <w:br/>
        <w:t>（2）消渴病（即糖尿病）的简称。《玉篇·疒部》：“痟，痟渴病也。”《廣韻·宵韻》：“痟，渴病也。*司馬相如*所患。”*唐**唐彦謙*《漢代》：“玄宴難瘳痺，*臨邛*但發痟。”*宋**梅堯臣*《哀石昌舍人三首》之三：“痟似烏常渴，災成鵩不飛。”</w:t>
        <w:br/>
        <w:br/>
        <w:t>（3）衰微。*章炳麟*《国故论衡·文学总略》：“《文选》上承其流，而稍入《诗序》，史赞《新书》、《典论》诸篇，故名不曰‘集林’、‘集钞’，然已痟矣。”*郭绍虞*注：“痟，衰微。”</w:t>
        <w:br/>
      </w:r>
    </w:p>
    <w:p>
      <w:r>
        <w:t>痠##痠</w:t>
        <w:br/>
        <w:br/>
        <w:t>痠suān　《廣韻》素官切，平桓心。元部。</w:t>
        <w:br/>
        <w:br/>
        <w:t>（1）酸痛。《廣雅·釋詁二》：“痠，痛也。”*王念孫*疏證：“今俗語猶云酸痛矣。”《玉篇·疒部》：“痠，疼痠。”《素問·刺熱》：“腎熱病者，先腰痛䯒痠。”*清**俞正燮*《癸巳類稿》卷六：“濇甚嘔血，微濇鼠瘻，在頸支腋之間，下不勝其上，其應善痠。”*李季*《五月端阳·在沙漠上》：“腰痠腿肿肚里饿，满嘴里象火烤渴得要命。”</w:t>
        <w:br/>
        <w:br/>
        <w:t>（2）石名。《字彙補·疒部》：“痠，石名。”《山海經·中山經》：“*風伯之山*，其上多金玉；其下多痠石、文石，多鐵。”</w:t>
        <w:br/>
      </w:r>
    </w:p>
    <w:p>
      <w:r>
        <w:t>痡##痡</w:t>
        <w:br/>
        <w:br/>
        <w:t>《説文》：“痡，病也。从疒，甫聲。《詩》曰：‘我僕痡矣。’”</w:t>
        <w:br/>
        <w:br/>
        <w:t>（一）pū（又读fū）　《廣韻》普胡切，平模滂。又芳無切。魚部。</w:t>
        <w:br/>
        <w:br/>
        <w:t>（1）疲困。《爾雅·釋詁下》：“痡，病也。”《詩·周南·卷耳》：“我僕痡矣，云何吁矣。”*孔穎達*疏引*孫炎*曰：“痡，人疲不能行之病。”*唐**李德裕*《幽州紀聖功碑銘并序》：“或生靈减耗，士馬痡傷。”*宋**陳舜俞*《騎牛歌》：“春泥没腹仍濺帽，夜半歸來人亦痡。”</w:t>
        <w:br/>
        <w:br/>
        <w:t>（2）衰竭。《潛夫論·叙録》：“福從善來，禍由德痡。”*唐**李華*《吊古戰塲文》：“*漢*傾天下，財殫力痡。”*宋**晁補之*《賈碩秀才得兩圭有邸》：“混沌既鑿元氣痡，鴻源滔天*堯*曰吁。”</w:t>
        <w:br/>
        <w:br/>
        <w:t>（3）害。《書·泰誓下》：“作威殺戮，毒痡四海。”*孔*傳：“痡，病也，言害所及遠。”*清**魏源*《默觚下·治篇三》：“往往𡰈宗社，痡四海。”</w:t>
        <w:br/>
        <w:br/>
        <w:t>（二）bù　《集韻》普故切，去暮滂。</w:t>
        <w:br/>
        <w:br/>
        <w:t>同“𤸵”。痞病。《集韻·莫韻》：“𤸵，痞病。或作痡。”</w:t>
        <w:br/>
      </w:r>
    </w:p>
    <w:p>
      <w:r>
        <w:t>痢##痢</w:t>
        <w:br/>
        <w:br/>
        <w:t>痢lì　《廣韻》力至切，去至來。</w:t>
        <w:br/>
        <w:br/>
        <w:t>病名。指水泄和肠道传染病。今专指痢疾。《玉篇·疒部》：“痢，瀉痢也。”《集韻·至韻》：“痢，下病。”*漢**曹操*《戒飲山水令》：“凡山水甚强寒，飲之皆令人痢。”*唐**顧非**熊*《妙女傳》：“（*妙女*）便言心痛，須臾迷亂，針灸莫知，數日稍閒，而吐痢不息。”*鲁迅*《书信·致增田涉（一九三二年五月三十一日）》：“顷又患阿米巴赤痢，已注射七次，阿米巴虽早已灭亡，但肚泻还未见好。”</w:t>
        <w:br/>
      </w:r>
    </w:p>
    <w:p>
      <w:r>
        <w:t>痣##痣</w:t>
        <w:br/>
        <w:br/>
        <w:t>痣zhì　《廣韻》職吏切，去志章。</w:t>
        <w:br/>
        <w:br/>
        <w:t>人体皮肤上生的隆起有色斑点。《廣韻·職韻》：“痣，黑子。”《正字通·疒部》：“痣，肌膚浮起黑子也，其巨細不一，赤色亦有之。*漢高祖*左股七十二黑子。*師古*曰：*吴**楚*俗謂黑子為痣，通呼黶黑子。”《梁書·皇后傳·高祖丁貴嬪》：“初，貴嬪生而有赤痣在左臂，治之不滅。”*清**陶貞懷*《天雨花》第十回：“看他六點痣分明。”</w:t>
        <w:br/>
      </w:r>
    </w:p>
    <w:p>
      <w:r>
        <w:t>痤##痤</w:t>
        <w:br/>
        <w:br/>
        <w:t>《説文》：“痤，小腫也。从疒，坐聲。一曰族絫。”</w:t>
        <w:br/>
        <w:br/>
        <w:t>cuó　《廣韻》昨禾切，平戈從。歌部。</w:t>
        <w:br/>
        <w:br/>
        <w:t>（1）疖子。《説文·疒部》：“痤，小腫也。”*桂馥*義證：“小腫也者，《易（緯）通卦驗》：‘人足少陽脈盛，人多病粟疾疫。’注云：‘粟，痤腫也。’”《玉篇·疒部》：“痤，癤也。”《莊子·列禦寇》：“*秦王*有病召醫，破癰潰痤者，得車一乘。”《素問·生氣通天論》：“汗出見濕，乃生痤疿。”*張志聰*集注：“痤，小節也。”*严复*《救亡决论》：“抉痤溃痈，靡知所届。”</w:t>
        <w:br/>
        <w:br/>
        <w:t>（2）痈。《廣雅·釋詁二》：“痤，癰也。”《山海經·中山經》：“*金星之山*，多天嬰，其狀如龍骨，可以已痤。”*郭璞*注：“癰痤也。”《韓非子·顯學》：“夫嬰兒不剔首則復（腹）痛，不㨽痤則寖益。”舊注：“（痤）謂癰也。”*宋**王安石*《上田正言書二》之一：“向之所謂疵者，今或痤然若不可治矣。”</w:t>
        <w:br/>
        <w:br/>
        <w:t>（3）族累，六畜病。《説文·疒部》：“痤，族絫。”*黄焯*《經典釋文彙校·春秋左氏音義之一·桓公傳六年》：“六畜之疫曰族㱻，或作族絫（累）。”</w:t>
        <w:br/>
        <w:br/>
        <w:t>（4）果名，即麦李。《爾雅·釋木》：“痤，接慮李。”*郭璞*注：“今之麥李，與麥同熟，因名。”*清**徐灝*《説文解字注箋·疒部》：“痤，接慮，急言之亦近於痤也。”《農政全書·樹藝》：“麥李，麥秀時熟，實小，有溝，肥甜。一名痤，一名接慮。”</w:t>
        <w:br/>
      </w:r>
    </w:p>
    <w:p>
      <w:r>
        <w:t>痥##痥</w:t>
        <w:br/>
        <w:br/>
        <w:t>《説文》：“痥，馬脛瘍也。从疒，兑聲。一曰將傷。”</w:t>
        <w:br/>
        <w:br/>
        <w:t>duó　《廣韻》徒活切，入末定。又《集韻》椿劣切。月部。</w:t>
        <w:br/>
        <w:br/>
        <w:t>（1）马胫伤。《説文·疒部》：“痥，馬脛瘍也。”《玉篇·疒部》：“痥，馬脛傷也。”</w:t>
        <w:br/>
        <w:br/>
        <w:t>（2）捋伤。《説文·疒部》：“痥，將傷。”*段玉裁*注：“將，疑當作捋，捋痥疊韻。”*朱駿聲*通訓定聲：“痥，捋傷也。”</w:t>
        <w:br/>
        <w:br/>
        <w:t>（3）伤。《集韻·薛韻》：“痥，傷也。”</w:t>
        <w:br/>
      </w:r>
    </w:p>
    <w:p>
      <w:r>
        <w:t>痦##痦</w:t>
        <w:br/>
        <w:br/>
        <w:t>（一）pēi　《龍龕手鑑》普盃反。</w:t>
        <w:br/>
        <w:br/>
        <w:t>“㾦”的讹字。《龍龕手鑑·疒部》：“痦，普盃反。”按：《玉篇》作“㾦”。</w:t>
        <w:br/>
        <w:br/>
        <w:t>（二）wù　《五侯鯖字海》音悟。</w:t>
        <w:br/>
        <w:br/>
        <w:t>心痴。《五侯鯖字海·疒部》：“痦，心癡也。”</w:t>
        <w:br/>
      </w:r>
    </w:p>
    <w:p>
      <w:r>
        <w:t>痧##痧</w:t>
        <w:br/>
        <w:br/>
        <w:t>痧shā　《中華大字典》讀如沙。</w:t>
        <w:br/>
        <w:br/>
        <w:t>（1）中医称中暑、霍乱等急性病。*明**陳實功*《外科正宗·疔瘡論》：“（太乙紫金丹）霍亂、絞腸痧及諸痰喘，並用薑湯磨服。”*清**吴瑭*《温病條辨·中焦篇·寒濕》：“卒中寒濕，内挾穢濁，眩冒欲絶，腹中紋痛，脈沉緊而遲，甚則伏，欲吐不得吐，欲利不得利，甚則轉筋，四肢欲厥，俗名發痧，又名乾霍亂。”《文明小史》第四回：“他兩個又在路上中了暑，發了痧，不能趕路。”*茅盾*《霜叶红似二月花》：“可是我有一个毛病，太阳一晒就会发痧。”</w:t>
        <w:br/>
        <w:br/>
        <w:t>（2）疹子。《醫宗金鑑·傷寒心法要訣·疹斑》：“傷寒疹斑失汗下，感而即出時氣然。表邪腹鬱榮衛分，外泛皮脈痧疹癍；痧白疹紅如膚粟，斑紅如豆片連連。”*清**王孟英*等《增補評註温病條辨·上焦篇》*曹赤電*眉評：“痧、麻疹皆謂之疹，由於時行疫氣所致。”*鲁迅*《彷徨·弟兄》：“他们西医叫猩红热，我们中医叫红斑痧。”</w:t>
        <w:br/>
      </w:r>
    </w:p>
    <w:p>
      <w:r>
        <w:t>痨##痨</w:t>
        <w:br/>
        <w:br/>
        <w:t>痨“癆”的简化字。</w:t>
        <w:br/>
      </w:r>
    </w:p>
    <w:p>
      <w:r>
        <w:t>痪##痪</w:t>
        <w:br/>
        <w:br/>
        <w:t>痪huàn（旧读tuǎn）　《廣韻》吐緩切，上緩透。</w:t>
        <w:br/>
        <w:br/>
        <w:t>由于神经机能发生障碍，肢体丧失运动功能。《廣韻·緩韻》：“痪，痶痪皃。”《正字通·疒部》：“痪，癱痪，四體麻痺不仁，皆因風寒暑溼所致。”《本草綱目·草部·水萍》：“（水萍）治左癱右痪。”*明*佚名《金貂記·北詐風》：“一交跌倒在地，衆人扶我起來，我就裝成這麽一個左癱右痪的疾病。”</w:t>
        <w:br/>
      </w:r>
    </w:p>
    <w:p>
      <w:r>
        <w:t>痫##痫</w:t>
        <w:br/>
        <w:br/>
        <w:t>痫“癇”的简化字。</w:t>
        <w:br/>
      </w:r>
    </w:p>
    <w:p>
      <w:r>
        <w:t>痬##痬</w:t>
        <w:br/>
        <w:br/>
        <w:t>《説文》：“痬，脈痬也。从疒，易聲。”</w:t>
        <w:br/>
        <w:br/>
        <w:t>yì　《廣韻》羊益切，入昔以。又《集韻》施隻切。錫部。</w:t>
        <w:br/>
        <w:br/>
        <w:t>（1）狂疾。《説文·疒部》：“痬，脈痬也。”*段玉裁*注：“脈痬者，善驚之病也。”《廣雅·釋詁三》：“痬，癡也。”</w:t>
        <w:br/>
        <w:br/>
        <w:t>（2）病相传染。《玉篇·疒部》：“痬，病相染也。”《集韻·㫺韻》：“痬，*關中*謂病相傳為痬。”</w:t>
        <w:br/>
      </w:r>
    </w:p>
    <w:p>
      <w:r>
        <w:t>痭##痭</w:t>
        <w:br/>
        <w:br/>
        <w:t>痭（一）bēng　《集韻》悲朋切，平登幫。</w:t>
        <w:br/>
        <w:br/>
        <w:t>妇女血崩症。《玉篇·疒部》：“痭，婦人癥血不止也。”《集韻·登韻》：“痭，女病血不止。”</w:t>
        <w:br/>
        <w:br/>
        <w:t>（二）péng　《集韻》蒲萌切，平耕並。</w:t>
        <w:br/>
        <w:br/>
        <w:t>腹满。《集韻·耕韻》：“痭，腹滿。”</w:t>
        <w:br/>
        <w:br/>
        <w:t>（三）bìng　《集韻》皮孕切，去證並。</w:t>
        <w:br/>
        <w:br/>
        <w:t>同“𦡻”。肿满貌。《集韻·證韻》：“𦡻，腫滿皃。或作痭。”</w:t>
        <w:br/>
      </w:r>
    </w:p>
    <w:p>
      <w:r>
        <w:t>痮##痮</w:t>
        <w:br/>
        <w:br/>
        <w:t>痮zhàng　《廣韻》知亮切，去漾知。</w:t>
        <w:br/>
        <w:br/>
        <w:t>同“脹”。腹胀满。《玉篇·疒部》：“痮，痮滿也。亦作脹。”《集韻·漾韻》：“脹，腹大也。或从疒。”</w:t>
        <w:br/>
      </w:r>
    </w:p>
    <w:p>
      <w:r>
        <w:t>痯##痯</w:t>
        <w:br/>
        <w:br/>
        <w:t>痯guǎn　《廣韻》古滿切，上緩見。元部。</w:t>
        <w:br/>
        <w:br/>
        <w:t>（1）忧郁病。《爾雅·釋訓》：“痯痯，病也。”*郭璞*注：“賢人失志懷憂病也。”《廣韻·緩韻》：“痯，病也。”*元**曾瑞*《蝶戀花·閨怨》：“無甚病痯，釧鬆冰腕，腹中愁堆垛滿。”</w:t>
        <w:br/>
        <w:br/>
        <w:t>（2）疲劳貌。《龍龕手鑑·疒部》：“痯，勞病也。”《詩·小雅·杕杜》：“檀車幝幝，四牡痯痯。”*毛*傳：“痯痯，罷貌。”</w:t>
        <w:br/>
      </w:r>
    </w:p>
    <w:p>
      <w:r>
        <w:t>痰##痰</w:t>
        <w:br/>
        <w:br/>
        <w:t>痰tán　《廣韻》徒甘切，平談定。</w:t>
        <w:br/>
        <w:br/>
        <w:t>下呼吸道黏膜分泌出来的黏液。中医以为痰由某些疾病所引起，又为致病的因素之一。《廣韻·談韻》：“痰，胸上水病。”《集韻·談韻》：“痰，病液。”《金匱要略·痰飲咳嗽病脈證》：“膈上病痰，滿喘咳吐。”《抱朴子·内篇·極言》：“凡食過則結積聚，飲過則成痰癖。”*宋**王十朋*《乞祠不允》：“痰涎每上攻，旋暈勢甚危。”*鲁迅*《书信·致母亲（一九三六年九月三日）》：“男确是吐了几十口血，但不过是痰中带血。”</w:t>
        <w:br/>
        <w:br/>
        <w:t>𤷩呆傻。*明**張岱*《陶庵夢憶·天硯》：“（*秦）一生*癡𤷩，口張而不能翕。”</w:t>
        <w:br/>
      </w:r>
    </w:p>
    <w:p>
      <w:r>
        <w:t>痱##痱</w:t>
        <w:br/>
        <w:br/>
        <w:t>《説文》：“痱，風病也。从疒，非聲。”</w:t>
        <w:br/>
        <w:br/>
        <w:t>（一）féi　《廣韻》符非切，平微奉。微部。</w:t>
        <w:br/>
        <w:br/>
        <w:t>中风病。《爾雅·釋詁上》：“痱，病也。”《説文·疒部》：“痱，風病也。”《靈樞經·熱病》：“痱之為病也，身無痛者，四肢不收。智亂不甚，其言微知，可治；甚則不能言，不可治也。”《史記·魏其武安侯列傳》：“*魏其*良久乃聞，聞即恚，病痱，不食欲死。”*司馬貞*索隱：“痱，風病也。”《漢書·賈誼傳》：“非亶倒縣而已，又類辟，且病痱。”*顔師古*注：“辟，足病。痱，風。”*元**戴良*《祭先姊趙安人文》：“我之初生，母病痱痿。”</w:t>
        <w:br/>
        <w:br/>
        <w:t>（二）fèi　《廣韻》扶沸切，去未奉。又蒲罪切。</w:t>
        <w:br/>
        <w:br/>
        <w:t>（1）痱子，汗疹。《廣韻·未韻》：“痱，熱瘡。”《集韻·微韻》：“痱，小腫。”《正字通·疒部》：“痱，夏月煩熱所發。”*唐**韓愈*《嘲鼾睡》：“木枕卜字裂，鏡面生痱癗。”《本草綱目·草部·王瓜根》：“面上痱磊：土瓜根搗末，漿水和匀，入夜别以漿水洗面塗藥……曾用有效。”*鲁迅*《书信·致萧军（一九三五年七月十六日）》：“今年也热，我们也都生痱子。”</w:t>
        <w:br/>
        <w:br/>
        <w:t>（2）同“腓”。避。《古今韻會舉要·未韻》：“痱，或作腓，避也。”</w:t>
        <w:br/>
        <w:br/>
        <w:t>（三）fěi　《集韻》妃尾切，上尾奉。</w:t>
        <w:br/>
        <w:br/>
        <w:t>鬼痛病。《集韻·尾韻》：“痱，鬼痛病。”</w:t>
        <w:br/>
      </w:r>
    </w:p>
    <w:p>
      <w:r>
        <w:t>痲##痲</w:t>
        <w:br/>
        <w:br/>
        <w:t>痲má　《廣韻》莫霞切，平麻明。</w:t>
        <w:br/>
        <w:br/>
        <w:t>同“麻”。1.感觉不灵或全部丧失。《廣韻·麻韻》：“痲，痲風，熱病。”《集韻·麻韻》：“痲，風病。”《正字通·疒部》：“痲，痲風，熱病。本作麻。”《苦社會》第二十九回：“一個個身上腫了，面上倒瘦了，兩脚痲了。”2.表面粗糙有斑点。*清**趙學敏*《本草綱目拾遺·石部·玉田沙》：“（玉田沙）夏月發痲疹，用之良。”*清**范寅*《越諺》卷中：“痲子，面有痘疤點。”</w:t>
        <w:br/>
      </w:r>
    </w:p>
    <w:p>
      <w:r>
        <w:t>痳##痳</w:t>
        <w:br/>
        <w:br/>
        <w:t>《説文》：“痳，疝病。从疒，林聲。”*王筠*句讀作“小便病也”，并注：“依*玄應*引改。”</w:t>
        <w:br/>
        <w:br/>
        <w:t>（一）lín　《集韻》犂針切，平侵來。侵部。</w:t>
        <w:br/>
        <w:br/>
        <w:t>疝病。《説文·疒部》：“痳，疝病。”</w:t>
        <w:br/>
        <w:br/>
        <w:t>（二）lìn　《廣韻》力尋切，平侵來。</w:t>
        <w:br/>
        <w:br/>
        <w:t>同“淋”。淋症。《釋名·釋疾病》：“痳，懔也。小便難，懔懔然也。”《玉篇·疒部》：“痳，小便難也。”*唐**玄應*《一切經音義》卷二：“痳，小便數也。經文作淋。”</w:t>
        <w:br/>
      </w:r>
    </w:p>
    <w:p>
      <w:r>
        <w:t>痴##痴</w:t>
        <w:br/>
        <w:br/>
        <w:t>痴chī　《玉篇》丑之切。</w:t>
        <w:br/>
        <w:br/>
        <w:t>（1）〔痴㾻〕不进不达之貌。《玉篇·疒部》：“痴，痴㾻，不達也。”《龍龕手鑑·疒部》：“痴㾻，痴㾻者。不進不達之貌。”</w:t>
        <w:br/>
        <w:br/>
        <w:t>（2）同“癡”。《正字通·疒部》：“痴，俗癡字。”《儒林外史》第三十回：“小弟因多了幾歲年紀，在他面前自覺形穢，所以不敢痴心想着相與他。”*董必武*《沙石峪》：“众力绳绳可劈山，*愚公*所见不痴顽。”按：古籍中多作“癡”，今“痴”字通行。</w:t>
        <w:br/>
      </w:r>
    </w:p>
    <w:p>
      <w:r>
        <w:t>痵##痵</w:t>
        <w:br/>
        <w:br/>
        <w:t>《説文》：“痵，气不定也。从疒，季聲。”</w:t>
        <w:br/>
        <w:br/>
        <w:t>jì　《廣韻》其季切，去至羣。脂部。</w:t>
        <w:br/>
        <w:br/>
        <w:t>因害怕而心疾跳。也作“悸”。《説文·疒部》：“痵，气不定也。”*段玉裁*注：“《心部》曰：‘悸，心動也。’義相近。《玉篇》曰：‘痵，亦作悸。’”《廣韻·至韻》：“痵，病中恐也。”《新唐書·文藝傳上·王勃》：“父*福畤*……左遷*交阯*令。*勃*往省，度海溺水，痵而卒，年二十九。”</w:t>
        <w:br/>
      </w:r>
    </w:p>
    <w:p>
      <w:r>
        <w:t>痶##痶</w:t>
        <w:br/>
        <w:br/>
        <w:t>痶（一）tiǎn　《廣韻》他典切，上銑透。</w:t>
        <w:br/>
        <w:br/>
        <w:t>〔痶痪〕一种头发脱落的病。*唐**慧琳*《一切經音義》卷五十九：“痶痪，言髮病也。”又卷六十三：“痶痪，俗語，熱毒風髮落狀也。”《大正新修大藏經·根本説一切有部百一羯磨》卷一：“丈夫身中有如是病，謂癩病癭病，癣疥皰瘡、皮白痶痪頭上無髮。”</w:t>
        <w:br/>
        <w:br/>
        <w:t>（二）diǎn</w:t>
        <w:br/>
        <w:br/>
        <w:t>踮。*清**沈寓*《徐三痶脚傳》：“因痘疔痶其脚。”</w:t>
        <w:br/>
      </w:r>
    </w:p>
    <w:p>
      <w:r>
        <w:t>痷##痷</w:t>
        <w:br/>
        <w:br/>
        <w:t>痷（一）ān　《集韻》烏含切，平覃影。</w:t>
        <w:br/>
        <w:br/>
        <w:t>（1）〔痷婪〕泛，浮泛。《集韻·𧟹韻》：“痷，痷婪，泛意。”《晋書·文苑傳·王沈》：“痷婪者以博納為通濟，眂眂者以難入為凝清。”</w:t>
        <w:br/>
        <w:br/>
        <w:t>（2）泡茶术语。*唐**陸羽*《茶經·六之飲》：“（乃斫、乃熬、乃煬、乃舂）貯于瓶缶之中，以湯沃焉，謂之痷茶。”</w:t>
        <w:br/>
        <w:br/>
        <w:t>（二）yè　《集韻》又業切，入業影。又乙洽切，憶笈切。</w:t>
        <w:br/>
        <w:br/>
        <w:t>（1）同“殗”。病。《集韻·業韻》：“殗，《博雅》：‘病也。’或作痷。”《玉篇·疒部》：“痷，痷殜，半卧半起病也。亦作殗。”</w:t>
        <w:br/>
        <w:br/>
        <w:t>（2）瘦病。《集韻·葉韻》：“痷，瘦病。”</w:t>
        <w:br/>
        <w:br/>
        <w:t>（三）è　《集韻》遏合切，入合影。</w:t>
        <w:br/>
        <w:br/>
        <w:t>同“𨂁”。跛疾。《集韻·合韻》：“𨂁，跛疾。或作痷。”</w:t>
        <w:br/>
      </w:r>
    </w:p>
    <w:p>
      <w:r>
        <w:t>痸##痸</w:t>
        <w:br/>
        <w:br/>
        <w:t>痸chì　《廣韻》尺制切，去祭昌。又《集韻》尺列切。</w:t>
        <w:br/>
        <w:br/>
        <w:t>（1）痴病。《字彙補·疒部》：“痸，癡病。”《山海經·北山經》：“*單張之山*……（有鳥焉）名曰白鵺，食之已嗌痛，可以已痸。”*郭璞*注：“痸，癡病也。”</w:t>
        <w:br/>
        <w:br/>
        <w:t>（2）同“瘛”。小儿瘛瘲病。《玉篇·疒部》：“瘛，小兒瘛瘲病也。痸，同瘛。”</w:t>
        <w:br/>
        <w:br/>
        <w:t>（3）癞病。《廣韻·祭韻》：“痸，*郭璞*云：‘癩病。’”《龍龕手鑑·疒部》：“痸，癩病也。”</w:t>
        <w:br/>
      </w:r>
    </w:p>
    <w:p>
      <w:r>
        <w:t>痹##痹</w:t>
        <w:br/>
        <w:br/>
        <w:t>《説文》：“痹，溼病也。从疒，畀聲。”</w:t>
        <w:br/>
        <w:br/>
        <w:t>bì　《廣韻》必至切，去至幫。微部。</w:t>
        <w:br/>
        <w:br/>
        <w:t>（1）中医指由风、寒、湿等侵蚀肢体引起的疼痛或麻木的症状。《説文·疒部》：“痹，溼病也。”《素問·痹論》：“風、寒、溼三氣雜至，合而為痹也。”《荀子·解蔽》：“故傷於濕而痹，痹而擊鼓烹豚。”《晋書·皇甫謐傳》：“（*皇甫謐*）後得風痹疾，猶手不輟卷。”*清**譚嗣同*《仁學》：“惟病麻木痿痹，則不知之。”</w:t>
        <w:br/>
        <w:br/>
        <w:t>（2）气郁闷。《字彙·疒部》：“痹，氣不生也。”《素問·脈要精微論》：“其耎而散者，當病食痹。”*王冰*注：“故食則痛悶而氣不散也。”又《診要經終論》：“冬刺夏分，病不愈，氣上，發為諸痹。”*張志聰*注：“痹者，閉也。”《金匱要略·胸痹心痛短氣病脈證并治》：“胸痹，心中痞氣，氣結在胸，胸滿，脇下逆搶心，枳實薤白桂枝湯主之，人參湯亦主之。”*唐**劉禹錫*《説驥》：“厩櫪也，上痹而下蒸；羈絡也，綴索而續韋，其易之如此。”</w:t>
        <w:br/>
        <w:br/>
        <w:t>（3）麻木。《玉函山房輯佚書》引《蒼頡篇》：“痹，手足不仁也。”*清**徐灝*《説文解字注箋·疒部》：“痹，肌肉麻木曰痹，今*粤*人常語。”《素問·五藏生成論》：“卧出而風吹之，血凝於膚者為痹。”*三國**魏**嵇康*《與山巨源絶交書》：“危坐一時，痹不得摇。”*唐**柳宗元*《斷刑論》：“癢不得搔，痹不得摇，痛不得摩。”</w:t>
        <w:br/>
        <w:br/>
        <w:br/>
        <w:br/>
        <w:br/>
        <w:br/>
        <w:br/>
        <w:br/>
        <w:t>痺</w:t>
        <w:tab/>
        <w:t>@@@LINK=𤷒\n</w:t>
        <w:br/>
      </w:r>
    </w:p>
    <w:p>
      <w:r>
        <w:t>痻##痻</w:t>
        <w:br/>
        <w:br/>
        <w:t>痻同“𤸅”。《篇海類編·人事類·疒部》：“痻，亦作𤸅。”*明**胡廣*《浡泥國恭順王墓碑》：“復悼而悲臨終之言，謂其遘痻死，有弗忘天子深恩。”</w:t>
        <w:br/>
      </w:r>
    </w:p>
    <w:p>
      <w:r>
        <w:t>痼##痼</w:t>
        <w:br/>
        <w:br/>
        <w:t>痼gù　《廣韻》古暮切，去暮見。</w:t>
        <w:br/>
        <w:br/>
        <w:t>（1）久治未愈的病。《玉篇·疒部》：“痼，久病也。”《字彙·疒部》：“痼，久固之疾。”《漢書·王子侯表三》：“*東莞侯吉*，五月甲戌封，五年，痼病不任朝，免。”*唐**柳宗元*《吊屈原文》：“匿重痼以諱避兮，進*俞*、*緩*之不可為。”《聊齋志異·嬌娜》：“（*孔）生*躍起走謝，沈痼若失。”引申为积弊。*宋**葉適*《實謀》：“更之則慰民心，蘇民力，解纏起痼。”*清**魏源*《江南吟十首》之八：“彼昏自痼何足言，藩决膏殫付誰守！”</w:t>
        <w:br/>
        <w:br/>
        <w:t>（2）久；积。《五音集韻·暮韻》：“痼，久也。”*元**潘音*《反北山嘲》：“煙霞成痼癖，聲價藉*巢**由*。”*明**戚繼光*《練兵實紀·練伍法》：“鎗亦銃，北方呼為快鎗，痼不可變。”</w:t>
        <w:br/>
        <w:br/>
        <w:t>（3）同“㽽”。小儿口疮。《集韻·莫韻》：“㽽，小兒口生瘡。或从固。”</w:t>
        <w:br/>
        <w:br/>
        <w:t>（4）同“錮”。禁闭。《篇海類編·人事類·疒部》：“痼，亦作錮。”*明**耿定向*《權子·拾金》：“竊四聽無人聲，乃痼之牀下，時作時往躡之。”*清**茅星來*《説文一首贈立夫》：“所以痼蔽學者之心胸，塗塞斯人之耳目。”</w:t>
        <w:br/>
      </w:r>
    </w:p>
    <w:p>
      <w:r>
        <w:t>痽##痽</w:t>
        <w:br/>
        <w:br/>
        <w:t>痽duī　《龍龕手鑑》丁回反。</w:t>
        <w:br/>
        <w:br/>
        <w:t>病名。《字彙·疒部》：“痽，病名。”</w:t>
        <w:br/>
      </w:r>
    </w:p>
    <w:p>
      <w:r>
        <w:t>痾##痾</w:t>
        <w:br/>
        <w:br/>
        <w:t>痾kē（旧读ē）　《廣韻》烏何切，平歌影。又《集韻》阿个切。</w:t>
        <w:br/>
        <w:br/>
        <w:t>（1）同“疴”。病。《廣雅·釋詁一》：“痾，病也。”*王念孫*疏證：“痾與疴同。”《漢書·五行志中》：“旤與妖痾祥眚同類，不得獨異。”《抱朴子·内篇·至理》：“治飢止渴，百痾不萌。”《後漢書·孝明八王傳贊》：“*下邳*嬰痾，*梁節*邪惑。”*南朝**宋**謝靈運*《登池上樓》：“徇禄反窮海，臥痾對空林。”</w:t>
        <w:br/>
        <w:br/>
        <w:t>（2）宿怨；旧仇。《後漢書·袁紹傳》：“願捐弃百痾，追攝舊義，復為母子昆弟如初。”</w:t>
        <w:br/>
        <w:br/>
        <w:t>（3）用同“屙（ē）”。排泄大便。*宋**蘇軾*《醉僧圖頌》：“今年且痾東禪屎，明年去拽西林磨。”《儒林外史》第二十三回：“肚裏嚮了一陣，痾出一抛大屎，登時就好了。”</w:t>
        <w:br/>
      </w:r>
    </w:p>
    <w:p>
      <w:r>
        <w:t>痿##痿</w:t>
        <w:br/>
        <w:br/>
        <w:t>《説文》：“痿，痹也。从疒，委聲。”</w:t>
        <w:br/>
        <w:br/>
        <w:t>wěi　《廣韻》於為切，平支影。又人垂切。微部。</w:t>
        <w:br/>
        <w:br/>
        <w:t>（1）身体某一部分萎缩或失去机能，不能行动。《説文·疒部》：“痿，痹也。”*段玉裁*注：“古多痿痹聯言，因痹而痿也。”《玉篇·疒部》：“痿，不能行也。”《素問·痿論》：“居處相濕，肌肉濡漬，痹而不仁，發為肉痿。”《史記·韓信盧綰列傳》：“僕之思歸，如痿人不忘起，盲者不忘視也。”*司馬貞*索隱引*張揖*云：“痿，不能起。”《漢書·昌邑哀王劉髆傳》：“身體長大，疾痿，行步不便。”*顔師古*注：“痿，風痺疾也。”</w:t>
        <w:br/>
        <w:br/>
        <w:t>（2）衰竭。《素問·奇病論》：“病生在腎，名為腎風，腎風而不能食，善驚，驚已，心氣痿者死。”</w:t>
        <w:br/>
        <w:br/>
        <w:t>（3）用同“萎”。枯萎。《金匱要略·腹滿寒疝宿食病脈證》：“病者痿黄，躁而不渴，胸中寒實而利不止者，死。”*明**李贄*《史綱評要·南宋紀·紹興二年》：“*康侯*如大冬嚴雪，百草痿死，而松柏挺然獨秀。”</w:t>
        <w:br/>
        <w:br/>
        <w:t>（4）同“㾯”。《集韻·賄韻》：“㾯，㾯㾼，風病。或从委。”</w:t>
        <w:br/>
      </w:r>
    </w:p>
    <w:p>
      <w:r>
        <w:t>瘀##瘀</w:t>
        <w:br/>
        <w:br/>
        <w:t>《説文》：“瘀，積血也。从疒，於聲。”</w:t>
        <w:br/>
        <w:br/>
        <w:t>yū　《廣韻》依倨切，去御影。又《集韻》衣虚切。魚部。</w:t>
        <w:br/>
        <w:br/>
        <w:t>（1）积血。《説文·疒部》：“瘀，積血也。”*段玉裁*注：“血積於中之病也。”《廣韻·御韻》：“瘀，血瘀。”《太玄·數》：“八為疾瘀。”*范望*注：“瘀，疾也。”*清**蒲松齡*《草木傳》第四回：“這原是麒麟血竭，去瘀和血，大有可用。”</w:t>
        <w:br/>
        <w:br/>
        <w:t>（2）郁积。《傷寒論·太陽病中》：“所以然者，以太陽隨經，瘀熱在裏故也。”《百喻經·田夫思王女喻》：“顔色瘀黄，即成重病。”*唐**元結*《閔嶺中》：“久低迴而愠瘀，空仰訟於上玄。”</w:t>
        <w:br/>
      </w:r>
    </w:p>
    <w:p>
      <w:r>
        <w:t>瘁##瘁</w:t>
        <w:br/>
        <w:br/>
        <w:t>瘁cuì　《廣韻》秦醉切，去至從。微部。</w:t>
        <w:br/>
        <w:br/>
        <w:t>（1）病困。《玉篇·疒部》：“瘁，病也。”《詩·大雅·瞻卬》：“人之云亡，邦國殄瘁。”《抱朴子·外篇·博喻》：“明者，珍於鑒逸，羣於寒瘁之中，而抽匡世之器。”*清**貝青喬*《自臨安至於潛夜宿浮溪旅店作》：“村農告瘁思懸耜，山賊乘機競揭竿。”</w:t>
        <w:br/>
        <w:br/>
        <w:t>（2）忧伤。《莊子·在宥》：“*桀*之治天下也，使天下瘁瘁焉，人苦其性，是不愉也。”*陸德明*釋文：“瘁瘁，《廣雅》云：‘憂也。’”《文選·陸機〈歎逝賦〉》：“傷懷悽其多念，戚貌瘁而尠歡。”*李善*注：“瘁，憂也。”*唐**李華*《唐丞相太尉房公德銘》：“（*房*公）薨殂*閬*中，國瘁人哀。”</w:t>
        <w:br/>
        <w:br/>
        <w:t>（3）劳；劳累。如：鞠躬尽瘁。《字彙·疒部》：“瘁，勞也。”《詩·小雅·北山》：“或燕燕居息，或盡瘁事國。”*清**王夫之*《宋論·恭宗》：“有一日之生，盡一日之瘁。”*殷夫*《时代的代谢》：“昔日，我们在地底，流血，放汗，劳筋，瘁骨。”</w:t>
        <w:br/>
        <w:br/>
        <w:t>（4）憔悴；枯槁。《詩·小雅·雨無正》：“曾我𣊓御，憯憯日瘁。”*晋**潘岳*《楊仲武誄》：“爾舅惟榮，爾宗惟瘁。”*鲁迅*《集外集·怀旧》：“桐叶径大盈尺，受夏日微瘁，得夜气而苏。”</w:t>
        <w:br/>
        <w:br/>
        <w:t>（5）毁；损坏。《文選·陸機〈歎逝賦〉》：“悼堂構之隤瘁，慜城闕之丘荒。”*李善*注：“瘁，猶毁也。”*唐**盧肇*《海潮賦》：“水泉閉而土涸，滋液歸而下湊。瘁萬物以如歸，運大澤而若漏。”《遼史·蕭合卓傳》：“臣無狀，猥蒙重任。今形容毁瘁，恐陛下見而動心。”</w:t>
        <w:br/>
      </w:r>
    </w:p>
    <w:p>
      <w:r>
        <w:t>瘂##瘂</w:t>
        <w:br/>
        <w:br/>
        <w:t>瘂同“啞”。《集韻·馬韻》：“啞，瘖也。或作瘂。”《篇海類編·人事類·疒部》：“瘂，瘖瘂不能言。與啞同。”《南齊書·蕭坦之傳》：“*坦之*肥黑無鬚，語聲嘶，時人號為*蕭瘂*。”《景德傳燈録》卷十四：“盲者依前盲，瘂者依前瘂。”《西遊記》第三十九回：“這老道是一個瘖瘂之人。”</w:t>
        <w:br/>
      </w:r>
    </w:p>
    <w:p>
      <w:r>
        <w:t>瘃##瘃</w:t>
        <w:br/>
        <w:br/>
        <w:t>《説文》：“瘃，中寒腫覈。从疒，豖聲。”</w:t>
        <w:br/>
        <w:br/>
        <w:t>zhú　《廣韻》陟玉切，入燭知。屋部。</w:t>
        <w:br/>
        <w:br/>
        <w:t>（1）冻疮。《説文·疒部》：“瘃，中寒腫覈。”*段玉裁*注：“腫覈者，腫而肉中鞭如果中有覈也。”《字彙·疒部》：“瘃，手足凍瘡。”《靈樞經·陰陽二十五人》：“血多氣少……足指少肉，足善寒，血少氣多則肉而善瘃。”《漢書·趙充國傳》：“將軍士寒，手足皸瘃。”*顔師古*注引*文穎*曰：“瘃，寒創也。”*唐**段成式*《酉陽雜俎·廣動植之四》：“茄子熟者，食之厚腸胃，動氣發痰，根能治竈瘃。”*宋**梅堯臣*《對殘雪懷歐陽永叔》：“童僕苦病瘃，庭户無與杴。”</w:t>
        <w:br/>
        <w:br/>
        <w:t>（2）冻；受冻。《齊民要術·脯腊》：“用牛、羊、麞、鹿、野豕、猪肉……臘月中作條者，名曰瘃脯。”*清**王夫之*《宋論·理宗》：“迨至*蒙古*入*杭*，羣敺北徙，瘃足墮指，啼饑僦食於原野。”</w:t>
        <w:br/>
      </w:r>
    </w:p>
    <w:p>
      <w:r>
        <w:t>瘄##瘄</w:t>
        <w:br/>
        <w:br/>
        <w:t>瘄cù　《龍龕手鑑》倉故反。</w:t>
        <w:br/>
        <w:br/>
        <w:t>（1）疹子。*清**趙學敏*《本草綱目拾遺·果部·櫻桃核》：“（櫻桃核）發痳疹瘄痘，滅斑痕凍瘃。”*清**吴瑭*《温病條辨·上焦篇》：“疹係紅點高起，麻、瘄、沙皆一類。”*清**雷豐*《時病論·痧氣》：“又有膚隱紅點，一如瘄疹。”又特指麻疹。*清**張潞*《張氏醫通·嬰兒門》：“麻疹，俗名痧子，*浙*人呼為瘄子。”*清**范寅*《越諺》卷中：“出瘄子：小兒必有之症，與瘡子並重。”</w:t>
        <w:br/>
        <w:br/>
        <w:t>（2）同“厝”。放置。《龍龕手鑑·疒部》：“瘄，俗；正作厝。置也。”</w:t>
        <w:br/>
      </w:r>
    </w:p>
    <w:p>
      <w:r>
        <w:t>瘅##瘅</w:t>
        <w:br/>
        <w:br/>
        <w:t>瘅“癉”的简化字。</w:t>
        <w:br/>
      </w:r>
    </w:p>
    <w:p>
      <w:r>
        <w:t>瘆##瘆</w:t>
        <w:br/>
        <w:br/>
        <w:t>瘆“瘮”的简化字。</w:t>
        <w:br/>
      </w:r>
    </w:p>
    <w:p>
      <w:r>
        <w:t>瘇##瘇</w:t>
        <w:br/>
        <w:br/>
        <w:t>瘇zhǒng　《廣韻》時宂切，上腫禪。</w:t>
        <w:br/>
        <w:br/>
        <w:t>同“𤺄”。足肿。《集韻·腫韻》：“𤺄，《説文》：‘脛气足腫。’或作瘇。”《靈樞經·水脹》：“水始起也……其頸脈動，時欬，陰股間寒，足脛瘇，腹乃大，其水已成矣。”*晋**張華*《博物志》卷二：“瘇由踐土之無鹵者，今*江*外山縣偏多此病也。”又泛指浮肿，肿胀。*前蜀**杜光庭*《録異記·感兴》：“（*朱播*）忽眼痛且瘇，晝夜煩楚。”*清**蒲松齡*《聊齋志異·嬌娜》：“生胸間瘇起如桃，一夜如碗，痛楚呻吟。”</w:t>
        <w:br/>
      </w:r>
    </w:p>
    <w:p>
      <w:r>
        <w:t>瘈##瘈</w:t>
        <w:br/>
        <w:br/>
        <w:t>瘈（一）zhì《集韻》征例切，去祭章。又居例切。月部。</w:t>
        <w:br/>
        <w:br/>
        <w:t>同“狾”。狂；犬发狂。《集韻·祭韻》：“狾，《説文》：‘狂犬也。’或作瘈。”《字彙·疒部》：“瘈，狂也。”《左傳·襄公十七年》：“國人逐瘈狗。”按：《説文·犬部》及《漢書·五行志》均引作“狾”。又《哀公十二年》：“國狗之瘈，無不噬也。”*杜預*注：“瘈，狂也。”*唐**劉禹錫*《訊甿》：“碩鼠亡歟？瘈狗逐歟？”*明**徐渭*《海上生華氏序》：“予有激於時事，病瘈甚，若有鬼神憑之者，走拔壁柱。”</w:t>
        <w:br/>
        <w:br/>
        <w:t>（二）chì　《集韻》詰計切，去霽溪。又胡計切。</w:t>
        <w:br/>
        <w:br/>
        <w:t>〔瘈瘲〕也作“瘛瘲”。痫病，惊风，手足痉挛。《集韻·霽韻》：“瘈，瘈瘲，癎疾。”又“瘛，《博雅》：‘瘛瘲，病也。’或作瘈。”*清**尤怡*《金匱翼·卒中八法》：“*華佗*愈風散，治婦人産後中風口噤，手足瘈瘲如角弓，或産後血暈不省人事。”*宋**司馬光*《答李大卿孝基書》：“客於肌膚則為瘡疥，流於筋脈則為瘈瘲。”单用义同。《素問·氣交變大論》：“足痿不收，行善瘈，脚下痛。”*清**吴瑭*《温病條辨·解兒難·痙病瘈病總論》：“瘈者，蠕動引縮之謂。後人所謂抽掣、搐搦，古人所謂瘈也。”</w:t>
        <w:br/>
      </w:r>
    </w:p>
    <w:p>
      <w:r>
        <w:t>瘉##瘉</w:t>
        <w:br/>
        <w:br/>
        <w:t>《説文》：“瘉，病瘳也。从疒，俞聲。”</w:t>
        <w:br/>
        <w:br/>
        <w:t>yù　《廣韻》以主切，上麌以。又羊朱切。侯部。</w:t>
        <w:br/>
        <w:br/>
        <w:t>（1）病；害。《爾雅·釋詁上》：“瘉，病也。”《詩·小雅·正月》：“父母生我，胡俾我瘉？”*毛*傳：“瘉，病也。”*唐**柳宗元*《敵戒》：“敵存而懼，敵去而舞，廢備自盈，秪益為瘉。”</w:t>
        <w:br/>
        <w:br/>
        <w:t>（2）同“愈”。1.病愈；医治好。《説文·疒部》：“瘉，病瘳也。”*徐鍇*繫傳：“今作愈字。”《玉篇·疒部》：“瘉，小輕也。”《集韻·噳韻》：“瘉，通作愈。”《漢書·高帝紀上》：“*漢王*疾瘉。”*顔師古*注：“瘉與愈同。愈，差也。”*南朝**梁**簡文帝*《答湘東王書》：“吾春初卧疾，極成委弊，雖西山白鹿，懼不能瘉。”*唐**魏徵*《九成宫醴泉銘》：“京師醴泉，飲者痼病皆瘉。”2.超过；高明。*清**段玉裁*《説文解字注·疒部》：“瘉，凡訓勝、賢之愈，皆引伸於瘉。”《國語·晋語九》：“東方之士孰為瘉？”*韋昭*注：“瘉，賢也。”《漢書·汲黯傳》：“使*黯*任職居官，亡以瘉人。然至其輔少主守成，雖自謂*賁**育*弗能奪也。”*顔師古*注：“瘉，勝也。讀與愈同。”3.更加。《荀子·堯問》：“*孫叔敖*曰：‘吾三相*楚*而心瘉卑，每益禄而施瘉博。’”*清**龔自珍*《平均篇》：“浮不足之數相去瘉遠，則亡瘉速。”</w:t>
        <w:br/>
      </w:r>
    </w:p>
    <w:p>
      <w:r>
        <w:t>瘊##瘊</w:t>
        <w:br/>
        <w:br/>
        <w:t>瘊hóu　《廣韻》户鉤切，平侯匣。</w:t>
        <w:br/>
        <w:br/>
        <w:t>疣之小者，俗称瘊子。《玉篇·疒部》：“瘊，疣病也。”《廣韻·侯韻》：“瘊，疣癭。”《正字通·疒部》：“瘊，疣小者俗謂之瘊子。”《醫部彙考·西門四·單方》：“身面瘊子，用白礬、地膚子等分煎水，頻頻洗之。”</w:t>
        <w:br/>
      </w:r>
    </w:p>
    <w:p>
      <w:r>
        <w:t>瘋##瘋</w:t>
        <w:br/>
        <w:br/>
        <w:t>〔疯〕</w:t>
        <w:br/>
        <w:br/>
        <w:t>fēng　《集韻》方馮切，平東非。</w:t>
        <w:br/>
        <w:br/>
        <w:t>（1）偏头痛。《集韻·東韻》：“瘋，頭病。”《正字通·疒部》：“瘋，頭瘋病。《方書》：偏頭瘋，在右屬痰，屬熱；在左屬風，屬血虚。”</w:t>
        <w:br/>
        <w:br/>
        <w:t>（2）癫狂；神经错乱。《聊齋志異·畫皮》：“市上有瘋者，時卧糞土中。”*清**孔尚任*《桃花扇·偵戲》：“彼時既無失心之瘋，又非汗邪之病。”*郭沫若*《棠棣之花》第四幕：“你是发了疯，要往*韩城*去送死吗？”</w:t>
        <w:br/>
        <w:br/>
        <w:t>（3）指农作物生长旺盛，但不结实。如：疯长；疯枝；疯杈；疯枝不打，棉桃不发。</w:t>
        <w:br/>
        <w:br/>
        <w:t>（4）瘫痪。*清**范寅*《越諺》卷中：“瘋子，此專名手足癱痪者。”《二十年目睹之怪現狀》第六十六回：“你那裏知道，那*舒淡湖*後來得了個瘋癱的毛病。”*茅盾*《子夜》一：“他那半肢疯，半个身子简直不能动。”</w:t>
        <w:br/>
      </w:r>
    </w:p>
    <w:p>
      <w:r>
        <w:t>瘌##瘌</w:t>
        <w:br/>
        <w:br/>
        <w:t>《説文》：“瘌，*楚*人謂藥毒曰痛瘌。从疒，剌聲。”</w:t>
        <w:br/>
        <w:br/>
        <w:t>là　《廣韻》盧達切，入曷來。月部。</w:t>
        <w:br/>
        <w:br/>
        <w:t>（1）药物反应，感觉辛辣、疼痛。《説文·疒部》：“瘌，*楚*人謂藥毒曰痛瘌。”*段玉裁*注：“《方言》曰：‘凡飲藥傅藥而毒，南*楚*之外謂之剌……’按：瘌如俗語言辛辣。”又被虫刺痛，或皮肤微痛。*清**朱駿聲*《説文通訓定聲·泰部》：“瘌，言蟲螫痛或膚小痛。”</w:t>
        <w:br/>
        <w:br/>
        <w:t>（2）伤。《廣雅·釋詁四》：“瘌，傷也。”</w:t>
        <w:br/>
        <w:br/>
        <w:t>（3）疥，瘌痢。《集韻·曷韻》：“瘌，疥也。”</w:t>
        <w:br/>
      </w:r>
    </w:p>
    <w:p>
      <w:r>
        <w:t>瘍##瘍</w:t>
        <w:br/>
        <w:br/>
        <w:t>〔疡〕</w:t>
        <w:br/>
        <w:br/>
        <w:t>《説文》：“瘍，頭創也。从疒，昜聲。”</w:t>
        <w:br/>
        <w:br/>
        <w:t>（一）yáng　《廣韻》與章切，平陽以。陽部。</w:t>
        <w:br/>
        <w:br/>
        <w:t>（1）头疮。《説文·疒部》：“瘍，頭創也。”《左傳·襄公十九年》：“*荀偃*癉疽，生瘍於頭。”又泛指痈疮。《爾雅·釋訓》：“骭瘍為微。”*郭璞*注：“瘍，瘡也。”*清**朱駿聲*《説文通訓定聲·壯部》：“瘍，亦凡瘡之通名。”《廣韻·陽韻》：“瘍，瘍傷也。”《周禮·天官·醫師》：“凡邦之有疾病者、疕瘍者造焉，則使醫分而治之。”*鄭玄*注：“身傷曰瘍。”《禮記·曲禮上》：“頭有創則沐，身有瘍則浴。”《五燈會元·雪竇智鑒禪師》：“兒時母與洗手瘍。”</w:t>
        <w:br/>
        <w:br/>
        <w:t>（2）破损；溃烂。《素問·風論》：“皮膚瘍潰。”*王冰*注：“皮膚破而潰爛也。”</w:t>
        <w:br/>
        <w:br/>
        <w:t>（二）dàng　《集韻》大浪切，去宕定。</w:t>
        <w:br/>
        <w:br/>
        <w:t>牲畜病泄。《集韻·宕韻》：“瘍，畜病泄。”</w:t>
        <w:br/>
      </w:r>
    </w:p>
    <w:p>
      <w:r>
        <w:t>瘎##瘎</w:t>
        <w:br/>
        <w:br/>
        <w:t>瘎chén　《廣韻》氏任切，平侵禪。《集韻》時鴆切。</w:t>
        <w:br/>
        <w:br/>
        <w:t>（1）腹病。《玉篇·疒部》：“瘎，腹病也。”《廣韻·侵韻》：“瘎，腹内故病。”</w:t>
        <w:br/>
        <w:br/>
        <w:t>（2）病；再病。《方言》卷三：“瘼、癁，病也。東*齊*、*海*、*岱*之間曰瘼，或曰癁，*秦*曰瘎。”*郭璞*注：“謂勞復也。”《集韻·沁韻》：“瘎，復病曰瘎。”</w:t>
        <w:br/>
      </w:r>
    </w:p>
    <w:p>
      <w:r>
        <w:t>瘏##瘏</w:t>
        <w:br/>
        <w:br/>
        <w:t>《説文》：“瘏，病也。从疒，者聲。《詩》曰：‘我馬瘏矣。’”</w:t>
        <w:br/>
        <w:br/>
        <w:t>tú　《廣韻》同都切，平模定。魚部。</w:t>
        <w:br/>
        <w:br/>
        <w:t>病，疲乏。《爾雅·釋詁下》：“瘏，病也。”《詩·周南·卷耳》：“陟彼砠矣，我馬瘏矣。”*毛*傳：“瘏，病也。”《楚辭·劉向〈九歎·愍命〉》：“躬劬勞而瘏悴。”*王逸*注：“瘏，病也……言身罷（疲）病也。”*清**天僇生*《孤臣碧血記》：“見來者僅二十許，面目黔黑，似行遠而瘏者。”</w:t>
        <w:br/>
      </w:r>
    </w:p>
    <w:p>
      <w:r>
        <w:t>瘐##瘐</w:t>
        <w:br/>
        <w:br/>
        <w:t>瘐yǔ　《集韻》勇主切，上麌以。又容朱切。侯部。</w:t>
        <w:br/>
        <w:br/>
        <w:t>（1）〔瘐瘐〕忧郁病。《爾雅·釋訓》：“瘐瘐，病也。”*郭璞*注：“賢人失志懷憂病也。”</w:t>
        <w:br/>
        <w:br/>
        <w:t>（2）旧时指罪犯因受刑、饥寒而生病，或死在狱中。《集韻·噳韻》：“瘐，*漢*律：囚以飢寒而死曰瘐。”《漢書·宣帝紀》：“今繫者或以掠辜，若飢寒，瘐死獄中。”*顔師古*注：“*蘇林*曰：‘瘐，病也。囚徒病，律名為瘐。’……此言囚或以掠笞及飢寒及疾病而死。”《遼史·世宗紀》：“*蕭翰*及公主*阿不里*謀反，*翰*伏誅，*阿不里*瘐死獄中。”*鲁迅*《呐喊·药》：“路的左边，都埋着死刑和瘐毙的人。”</w:t>
        <w:br/>
      </w:r>
    </w:p>
    <w:p>
      <w:r>
        <w:t>瘑##瘑</w:t>
        <w:br/>
        <w:br/>
        <w:t>瘑guō　《廣韻》古禾切，平戈見。又《集韻》姑華切。</w:t>
        <w:br/>
        <w:br/>
        <w:t>（1）疮。《玉篇·疒部》：“瘑，疽瘡也。”《廣韻·戈韻》：“瘑，瘡也。”*隋**巢元方*《巢氏病源候論·瘑瘡候》：“瘑瘡者，由膚腠虚，風濕之氣折於血氣結聚所生。多著手足間，遞相對，如新生茱萸子，痛癢抓搔成瘡。”《吴越春秋·夫差内傳》：“瘑疥皮膚之疾，不足患也。”</w:t>
        <w:br/>
        <w:br/>
        <w:t>（2）病。《集韻·麻韻》：“瘑，病也。”</w:t>
        <w:br/>
      </w:r>
    </w:p>
    <w:p>
      <w:r>
        <w:t>瘒##瘒</w:t>
        <w:br/>
        <w:br/>
        <w:t>瘒wén　《廣韻》牛昆切，平魂疑。</w:t>
        <w:br/>
        <w:br/>
        <w:t>痴貌。《廣韻·魂韻》：“瘒，癡皃。”《集韻·䰟韻》：“瘒，癡也。”又不晓事。*清**桂馥*《札樸·鄉里舊聞·雜言》：“瘒，不曉事曰瘒。”《新唐書·沙陀傳》：“天大雪，士瘒仆。”</w:t>
        <w:br/>
        <w:br/>
        <w:br/>
        <w:br/>
        <w:br/>
        <w:br/>
        <w:br/>
        <w:br/>
        <w:t>瘓</w:t>
        <w:tab/>
        <w:t>@@@LINK=痪\n</w:t>
        <w:br/>
      </w:r>
    </w:p>
    <w:p>
      <w:r>
        <w:t>瘔##瘔</w:t>
        <w:br/>
        <w:br/>
        <w:t>瘔kù　《集韻》苦故切，去暮溪。</w:t>
        <w:br/>
        <w:br/>
        <w:t>同“苦”。困。《集韻·莫韻》：“苦，困也。今人病不善乘曰苦車。或从疒。”</w:t>
        <w:br/>
      </w:r>
    </w:p>
    <w:p>
      <w:r>
        <w:t>瘕##瘕</w:t>
        <w:br/>
        <w:br/>
        <w:t>《説文》：“瘕，女病也。从疒，叚聲。”</w:t>
        <w:br/>
        <w:br/>
        <w:t>（一）jiǎ　《廣韻》古疋切，上馬見。又古訝切，古牙切。魚部。</w:t>
        <w:br/>
        <w:br/>
        <w:t>（1）妇女腹中结块病。《説文·疒部》：“瘕，女病也。”《難經·奇經八脈》：“任之為病，其内苦結，男子為七疝，女子為瘕聚。”*虞庶*注：“瘕者，謂假於物形是也。”《靈樞經·水脹》：“石瘕生于胞中，寒氣客于子門，子門閉塞，氣不得通，惡血當寫不寫，衃以留止，日以益大，狀如懷子，月事不以時下，皆生于女子，可導而下。”也泛指一般人腹内结块。《玉篇·疒部》：“瘕，腹中病。”《正字通·疒部》：“瘕，癥瘕，腹中積塊，堅者曰癥，有物形曰瘕。”*宋**梅堯臣*《答宣城張主簿遺鴉山茶》：“嘗聞茗消肉，應亦可破瘕。”</w:t>
        <w:br/>
        <w:br/>
        <w:t>（2）腹中生虫病。《山海經·南山經》：“（*招摇之山*）*麗𪊨之水*出焉，而西流注於海，其中多育沛，佩之無瘕疾。”*郭璞*注：“瘕，蟲病也。”《史記·扁鵲倉公列傳》：“*齊*中尉*潘滿如*病少腹痛，臣*意*診其脈，曰：‘遺積瘕也。’”*張守節*正義：“《龍魚河圖》云：‘犬狗魚鳥不熟食之，成瘕痛。’”《搜神記》卷十二：“客食道☀，已而成瘕。醫以藥攻之，下☀子數升，大如小錢。”</w:t>
        <w:br/>
        <w:br/>
        <w:t>（3）用同“瑕（xiá）”。污点；缺点。*唐**柳宗元*《同劉二十八院長述舊奉寄張使君》：“敢辭親恥汙，唯恐長疵瘕。”《舊唐書·中宗紀》：“見繫囚徒常赦所不免者咸赦除之，長流任放歸田里，負犯痕瘕咸從洗滌。”</w:t>
        <w:br/>
        <w:br/>
        <w:t>（二）xiā　《集韻》虚加切，平麻曉。</w:t>
        <w:br/>
        <w:br/>
        <w:t>喉病。《集韻·麻韻》：“瘕，喉病。”</w:t>
        <w:br/>
      </w:r>
    </w:p>
    <w:p>
      <w:r>
        <w:t>瘖##瘖</w:t>
        <w:br/>
        <w:br/>
        <w:t>《説文》：“瘖，不能言也。从疒，音聲。”</w:t>
        <w:br/>
        <w:br/>
        <w:t>（一）yīn　《廣韻》於金切，平侵影。侵部。</w:t>
        <w:br/>
        <w:br/>
        <w:t>（1）失音病；哑。《説文·疒部》：“瘖，不能言也。”《素問·宣明五氣篇》：“搏陽則巔疾，搏陰則為瘖。”*王冰*注：“邪内搏於陰則脈不流，故令瘖不能言。”《史記·吕太后本紀》：“太后遂斷*戚夫人*手足，去眼，煇耳，飲瘖藥，使居廁中。”*清**鄭觀應*《盛世危言·學校上》：“即下至聾、瞽、瘖、啞、殘疾之人，亦莫不有學。”</w:t>
        <w:br/>
        <w:br/>
        <w:t>（2）缄默；不说话。《晏子春秋·内篇諫下第十七》：“朝居嚴則下無言，下無言則上無聞矣。下無言則吾謂之瘖，上無聞則吾謂之聾。”*唐**柳宗元*《與蕭翰林俛書》：“用是更樂瘖默，思與木石為徒，不復致意。”*萧红*《朦胧的期待》：“而现在反映在镜子里的*李妈*不是那个原来的*李妈*，而是另外的*李妈*了，黑了，沉重了，哑瘖了。”</w:t>
        <w:br/>
        <w:br/>
        <w:t>（二）yìn　《集韻》於禁切，去沁影。</w:t>
        <w:br/>
        <w:br/>
        <w:t>剧痛。《集韻·沁韻》：“瘖，痛劇也。”</w:t>
        <w:br/>
      </w:r>
    </w:p>
    <w:p>
      <w:r>
        <w:t>瘗##瘗</w:t>
        <w:br/>
        <w:br/>
        <w:t>瘗“瘞”的简化字。</w:t>
        <w:br/>
      </w:r>
    </w:p>
    <w:p>
      <w:r>
        <w:t>瘘##瘘</w:t>
        <w:br/>
        <w:br/>
        <w:t>瘘“瘻”的简化字。</w:t>
        <w:br/>
      </w:r>
    </w:p>
    <w:p>
      <w:r>
        <w:t>瘙##瘙</w:t>
        <w:br/>
        <w:br/>
        <w:t>瘙sào　《廣韻》蘇到切，去号心。</w:t>
        <w:br/>
        <w:br/>
        <w:t>疥疮。*唐**玄應*《一切經音義》卷十五引《蒼頡篇》：“瘙，疥也。”《玉篇·疒部》：“瘙，疥瘙。”《廣雅·釋詁一》：“瘙，創也。”《本草綱目·果部·慈姑》：“〔慈姑葉〕調蚌粉，塗瘙疿。”*明**喻本元*等《元亨療馬集·瘡黄論》：“筋毒踠腫瘙為痍。”*清**蒲松齡*《草木傳》第一回：“用一些地膚子洗洗瘙癢。”</w:t>
        <w:br/>
      </w:r>
    </w:p>
    <w:p>
      <w:r>
        <w:t>瘚##瘚</w:t>
        <w:br/>
        <w:br/>
        <w:t>《説文》：“瘚，屰气也。从疒，从屰，从欠。欮，瘚或省疒。”*徐灝*注箋：“此字正作欮，从欠、屰，會意，相承增疒旁。今以為欮从瘚省，非也。醫字通用厥。”</w:t>
        <w:br/>
        <w:br/>
        <w:t>jué　《廣韻》居月切，入月見。月部。</w:t>
        <w:br/>
        <w:br/>
        <w:t>气逆。也作“厥”。《急就篇》：“瘧瘚瘀痛瘼温病。”*顔師古*注：“瘚者，氣從下起，上行叉心脇也。”《説文·疒部》：“瘚，屰气也。”《廣韻·月韻》：“瘚，氣逆。”《正字通·疒部》：“瘚，通作厥。”《靈樞經·邪氣藏府病形》：“（脾脈）緩甚為痿瘚。”</w:t>
        <w:br/>
      </w:r>
    </w:p>
    <w:p>
      <w:r>
        <w:t>瘛##瘛</w:t>
        <w:br/>
        <w:br/>
        <w:t>《説文》：“瘛，小兒瘛瘲病也。从疒，恝聲。”</w:t>
        <w:br/>
        <w:br/>
        <w:t>chì　《廣韻》尺制切，去祭昌。又昌列切，胡計切。月部。</w:t>
        <w:br/>
        <w:br/>
        <w:t>（1）〔瘛瘲〕痫病，俗称抽风。《急就篇》：“癰疽瘛瘲痿痹痮。”*顔師古*注：“瘛瘲，小兒之疾，即今癇病也。”《説文·疒部》：“瘛，小兒瘛瘲病也。”*段玉裁*注：“今小兒驚病也。瘛之言掣也，瘲之言縱也。《蓺文志》有‘瘛瘲方’。”《素問·玉機真藏論》：“病筋脈相引而急，病名曰瘛。”*余岩*《古代疾病名候疏义》：“瘛瘲者，痉挛牵引之谓……小儿最易发痉挛痫惊，遂谓之小儿病也。”</w:t>
        <w:br/>
        <w:br/>
        <w:t>（2）解。《方言》卷十二：“瘛，解也。”按：《廣雅·釋詁一》“摰，解也”*清**王念孫*疏證：“摰，即《方言》‘瘛’字也……摰，音充世反，與‘掣’同，引也，又解也。”</w:t>
        <w:br/>
      </w:r>
    </w:p>
    <w:p>
      <w:r>
        <w:t>瘜##瘜</w:t>
        <w:br/>
        <w:br/>
        <w:t>《説文》：“瘜，寄肉也。从疒，息聲。”</w:t>
        <w:br/>
        <w:br/>
        <w:t>xī　《廣韻》相即切，入職心。職部。</w:t>
        <w:br/>
        <w:br/>
        <w:t>寄生在身体局部的肉疙瘩。《説文·疒部》：“瘜，寄肉也。”*徐鍇*繫傳：“息者，身外生之也。”《廣韻·職韻》：“瘜，惡肉。”《靈樞經·水脹》：“寒氣客于腸外，與衛氣相搏，氣不得營，因有所繫，癖而内著，惡氣乃起，瘜肉乃生。”《本草綱目·百病主治藥·面瘡》：“鼻窒，是陽明濕熱，生瘜肉。”</w:t>
        <w:br/>
      </w:r>
    </w:p>
    <w:p>
      <w:r>
        <w:t>瘝##瘝</w:t>
        <w:br/>
        <w:br/>
        <w:t>瘝guān　《集韻》姑頑切，平山見。真部。</w:t>
        <w:br/>
        <w:br/>
        <w:t>（1）病患；疾苦。《集韻·山韻》：“瘝，病也。”《書·康誥》：“王曰：‘嗚呼！小子封，恫瘝乃身。敬哉！’”*孔*傳：“瘝，病。”《農政全書·農本·國朝重農考》：“民瘝不上聞，至此乎！召父老問所苦。”《聊齋志異·老龍船户》：“然公非有四目兩口，不過痌瘝之念，積於中者至耳。”</w:t>
        <w:br/>
        <w:br/>
        <w:t>（2）旷废。《書·冏命》：“非人其吉，惟貨其吉，若時瘝厥官。”*蔡沈*集傳：“言不於其人之善，而唯以貨賄為善，則是曠厥官。”*元**馬祖常*《會試策問》：“然選舉乖方，則瘝官病民。”*清**吴資生*《就道録别》：“居職無大小，要歸免瘝官。”</w:t>
        <w:br/>
        <w:br/>
        <w:t>（3）方言。疼爱。*章炳麟*《新方言·釋言》：“今凡謂愛憐小兒者通言曰疼……*揚州*、*安慶*曰瘝，讀如貫。”</w:t>
        <w:br/>
      </w:r>
    </w:p>
    <w:p>
      <w:r>
        <w:t>瘞##瘞</w:t>
        <w:br/>
        <w:br/>
        <w:t>〔瘗〕</w:t>
        <w:br/>
        <w:br/>
        <w:t>《説文》：“瘞，幽薶也。从土，㾜聲。”</w:t>
        <w:br/>
        <w:br/>
        <w:t>yì　《廣韻》於罽切，去祭影。又《集韻》壹計切。月部。</w:t>
        <w:br/>
        <w:br/>
        <w:t>（1）埋。《説文·土部》：“瘞，幽薶也。”《廣韻·祭韻》：“瘞，埋也。”《詩·大雅·雲漢》：“上下奠瘞，靡神不宗。”*陸德明*釋文：“瘞，埋也。”*唐**李洞*《斃驢》：“蹇驢秋斃瘞荒田，忍把敲吟舊竹鞭。”《聊齋志異·愛奴》：“夫人未出閣時，便從服役，夭殂瘞此。”</w:t>
        <w:br/>
        <w:br/>
        <w:t>（2）隐藏。《玉篇·土部》：“瘞，藏也。”《集韻·霽韻》：“瘞，幽隱也。”《新唐書·魏徵傳》：“大理卿*馬曙*有犀鎧數十首，懼而瘞之。”*元**張可久*《紅綉鞋·三衢山中》：“仙橋藏老樹，石筍瘞蒼雲。”*清**魏源*《城守篇》：“*趙犨*徙糧*黄巢*躓，*寇準*瘞穀敵兵畏。”</w:t>
        <w:br/>
        <w:br/>
        <w:t>（3）坟墓。《後漢書·獨行傳·范式》：“時*式*出行適還，省書見瘞，愴然感之，向墳揖哭，以為死友。”《搜神記》卷十五：“我死當復生，埋我，以竹杖柱於瘞上，若杖折，掘出我。”《晋書·王敦傳》：“於是發瘞出屍，焚其衣冠，跽而刑之。”</w:t>
        <w:br/>
      </w:r>
    </w:p>
    <w:p>
      <w:r>
        <w:t>瘟##瘟</w:t>
        <w:br/>
        <w:br/>
        <w:t>瘟（一）wēn　《集韻》烏昆切，平魂影。</w:t>
        <w:br/>
        <w:br/>
        <w:t>（1）瘟疫，流行性急性传染病。《集韻·魂韻》：“瘟，疫也。”《中國醫學大辭典》：“瘟，疫也。急性傳染病之總稱。”*南朝**梁**宗懔*《荆楚歲時記》：“五月五日……以五綵絲繫臂，名曰辟兵，令人不病瘟。”《農政全書·種植》：“《萬畢術》曰：‘茱萸葉落井中，有化水者，無瘟病。”又染瘟疫。*茅盾*《残冬》：“然而不幸，她嫁来半月后，*根生*就患了一场大病，接着是瘟羊瘟鸡。”</w:t>
        <w:br/>
        <w:br/>
        <w:t>（2）发瘟的（骂人的话）。*清**陶貞懷*《天雨花》第一回：“只駡何來瘟拐子，但哭姣兒那裏存。”《隋唐演義》第二十六回：“（老人）口裏説道：‘這個瘟世界，那裏説起，弄出這條旨意來。’”</w:t>
        <w:br/>
        <w:br/>
        <w:t>（3）（像得了瘟病似的）神情呆滞，没有生气。*鲁迅*《呐喊·阿Q正传》：“从此*王胡*瘟头瘟脑的许多日。”又愚笨。*李劼人*《大波》第二部第一章：“为什么这一回偏如此其瘟？”</w:t>
        <w:br/>
        <w:br/>
        <w:t>（二）wò　《集韻》烏没切，入没影。</w:t>
        <w:br/>
        <w:br/>
        <w:t>心闷貌。《集韻·没韻》：“瘟，心悶皃。”</w:t>
        <w:br/>
        <w:br/>
        <w:t>（三）yūn　《集韻》於云切，平文影。</w:t>
        <w:br/>
        <w:br/>
        <w:t>〔瘟瘟〕小痛貌。《集韻·文韻》：“瘟，瘟瘟，小痛皃。”</w:t>
        <w:br/>
      </w:r>
    </w:p>
    <w:p>
      <w:r>
        <w:t>瘠##瘠</w:t>
        <w:br/>
        <w:br/>
        <w:t>瘠jí　《廣韻》秦昔切，入昔從。錫部。</w:t>
        <w:br/>
        <w:br/>
        <w:t>（1）瘦。也作“膌”。《玉篇·疒部》：“瘠，瘦也。”*清**雷浚*《説文外編》卷一：“《説文》無‘瘠’字。《肉部》：‘膌，瘦也’為‘瘠’之正字。”《易·説卦》：“〔乾〕為瘠馬。”*陸德明*釋文引*王廙*云：“瘠，健之甚者，為多骨也。”*唐**韓愈*《雜説四首》之二：“善醫者，不視人之瘠肥，察其脉之病否而已矣。”*茅盾*《秋收》：“*老通宝*的一只枯瘠的手抖簌簌地摸着*小宝*的光头。”</w:t>
        <w:br/>
        <w:br/>
        <w:t>（2）贫穷。《三國志·吴志·陸遜傳》：“夫民殷國弱，民瘠國彊者，未之有也。”《清史稿·熊賜履傳》：“一旦水旱頻仍，蠲豁則吏收其實而民受其名，振濟則官增其肥而民重其瘠。”*清**王夫之*《宋論·仁宗》：“民驕而不均，豪民日競，罷民日瘠，人事盈虚之必有也。”又贫穷的人。《新唐書·白居易傳》：“乞盡免*江**淮*兩賦，以救流瘠。”</w:t>
        <w:br/>
        <w:br/>
        <w:t>（3）（土地）不肥沃。《國語·魯語下》：“昔聖王之處民也，擇瘠土而處之。”*韋昭*注：“磽确為瘠。”*漢**張衡*《西京賦》：“處沃土則逸，處瘠土則勞。”《明紀·太祖紀五》：“膏腴而税反輕，瘠鹵而税反重。”</w:t>
        <w:br/>
        <w:br/>
        <w:t>（4）简单。《禮記·樂記》：“使其曲直、繁瘠、廉肉、節奏，足以感動人之善心而已矣。”*孔穎達*疏：“瘠，謂省約。”《文心雕龍·風骨》：“若瘠義肥辭，繁雜失統，則無骨之徵也。”</w:t>
        <w:br/>
        <w:br/>
        <w:t>（5）书法术语。指细削而有力。*唐**張彦遠*《法書要録》卷六：“瘦而有力曰瘠。”*宋**趙彦衛*《雲麓漫鈔》卷二：“方而不能圓，肥而不能瘠，倣古人得其筆畫而不得其均齊可觀者為下。”</w:t>
        <w:br/>
        <w:br/>
        <w:t>（6）疾疫。《公羊傳·莊公二十年》：“大災者何？大瘠也。大瘠者何？㾐也。”*何休*注：“瘠，病也。*齊*人語也。㾐者，民疾疫也。”*清**俞正燮*《癸巳類稿》卷八：“*睿親王*征*姜瓖*，欲並征*喀爾喀*，行三日，馬瘠道乏水止。”</w:t>
        <w:br/>
        <w:br/>
        <w:t>（7）使人贫弱；损削。《左傳·襄公二十九年》：“何必瘠*魯*以肥*杞*？”*明**屠隆*《曇花記·冥司斷案》：“衆生多犯慳貪，謀奪强占，瘠人肥己，毫釐不捨。”</w:t>
        <w:br/>
        <w:br/>
        <w:t>（8）菲薄。《荀子·富國》：“若是則瘠，瘠則不足欲，不足欲則賞不行。”*楊倞*注：“瘠，奉養薄也。”</w:t>
        <w:br/>
        <w:br/>
        <w:t>（9）通“胔（zì）”。腐肉；腐尸。《管子·八觀》：“稼亡三分之一，而非有故蓋積也，則道有損瘠矣。”*王念孫*雜志：“損當為捐，字之誤也。瘠讀為‘掩骼埋胔’之胔。露骨曰骼，有肉曰胔。作瘠者，借字耳。”《荀子·榮辱》：“是其所以不免於凍餓，操瓢囊為溝壑中瘠者也。”《漢書·食貨志上》：“故*堯*、*禹*有九年之水，*湯*有七年之旱，而國亡捐瘠者，以畜積多而備先具也。”*顔師古*注引*孟康*曰：“肉腐為瘠。捐，骨不埋者。”</w:t>
        <w:br/>
        <w:br/>
        <w:t>（10）姓。《字彙·疒部》：“瘠，姓。”</w:t>
        <w:br/>
      </w:r>
    </w:p>
    <w:p>
      <w:r>
        <w:t>瘡##瘡</w:t>
        <w:br/>
        <w:br/>
        <w:t>〔疮〕</w:t>
        <w:br/>
        <w:br/>
        <w:t>chuāng　《廣韻》初良切，平陽初。又《集韻》磢霜切。陽部。</w:t>
        <w:br/>
        <w:br/>
        <w:t>（1）伤口；外伤。也作“創”。《玉篇·疒部》：“瘡，瘡痍也。古作創。”《廣韻·陽韻》：“創，《説文》曰：‘傷也。’《禮》曰：‘頭有創則沐。’今作瘡。”《金匱要略·瘡癰腸癰浸淫病脈證並治》：“若身有瘡，被刀斧所傷，亡血故也。”*北齊**顔之推*《還冤記》：“持刀者不能留意，遂斫數瘡，然後始絶。”《三國演義》第五十五回：“（*周瑜*）大叫一聲，金瘡迸裂，倒於船上。”</w:t>
        <w:br/>
        <w:br/>
        <w:t>（2）溃疡；疮疖。《集韻·唐韻》：“瘡，瘍也。”《素問·至真要大論》：“發熱耳聾目瞑，甚則胕腫血溢，瘡瘍咳喘。”《神農本草經·丹雄雞》：“雞子主除熱、火瘡、癎痙。”《政和證類本草·草部下品》：“五毒草，味酸、平，無毒。主癰疽惡瘡。”</w:t>
        <w:br/>
        <w:br/>
        <w:t>（3）喻指痛苦。*唐**杜甫*《壯遊》：“上感九廟焚，下憫萬人瘡。”</w:t>
        <w:br/>
      </w:r>
    </w:p>
    <w:p>
      <w:r>
        <w:t>瘢##瘢</w:t>
        <w:br/>
        <w:br/>
        <w:t>《説文》：“瘢，痍也。从疒，般聲。”</w:t>
        <w:br/>
        <w:br/>
        <w:t>bān　《廣韻》薄官切，平桓並。元部。</w:t>
        <w:br/>
        <w:br/>
        <w:t>（1）创伤或疮疖等愈后的疤痕。《説文·疒部》：“瘢，痍也。”*徐鍇*繫傳：“痍傷處已愈，有痕曰瘢。”《玉篇·疒部》：“瘢，瘡痕也。”《漢書·朱博傳》：“*博*聞知，以它事召見，視其面，果有瘢。”*顔師古*注：“瘢，創痕也。”*唐**盧汝弼*《和李秀才邊庭四時怨》：“朔風吹雪透刀瘢，飲馬長城窟更寒。”*宋**蘇軾*《五禽言》：“不辭脱袴溪水寒，水中照見催租瘢。”又泛指痕迹。*唐**譚用之*《塞上》：“磧暗更無岩樹影，地平時有野燒瘢。”*元**吴萊*《園丁縛花詩》：“縈迴挾煙彩，刻剥獻雨瘢。”</w:t>
        <w:br/>
        <w:br/>
        <w:t>（2）皮肤上的斑点。《漢書·王莽傳上》：“*莽*因曰：‘誠見君面有瘢，美玉可以滅瘢，欲獻其瑑耳。’”*清**全祖望*《李東門墓表》：“右頰有瘢，作鴉青色。”*清**范寅*《越諺》卷中：“鳥子瘢：滿面細黑點如鳥卵殻上。”《紅樓夢》第四十六回：“兩邊腮上微微的幾點雀瘢。”</w:t>
        <w:br/>
        <w:br/>
        <w:t>（3）缺点或过失。*漢**趙壹*《刺世疾邪賦》：“所好則鑽皮出其毛羽，所惡則洗垢求其瘢痕。”《新唐書·魏徵傳》：“今之刑賞，或由喜怒，或出好惡。喜則矜刑於法中，怒則求罪於律外；好則鑽皮出羽，惡則洗垢索瘢。”*清**薛雪*《一瓢詩話》五十：“他人縱有傑作，必索一瘢以詆之。”</w:t>
        <w:br/>
      </w:r>
    </w:p>
    <w:p>
      <w:r>
        <w:t>瘣##瘣</w:t>
        <w:br/>
        <w:br/>
        <w:t>《説文》：“瘣，病也。从疒，鬼聲。《詩》曰：‘譬彼瘣木。’一曰腫旁出也。”</w:t>
        <w:br/>
        <w:br/>
        <w:t>（一）huì　《廣韻》胡罪切，上賄匣。微部。</w:t>
        <w:br/>
        <w:br/>
        <w:t>（1）内伤致病。《説文·疒部》：“瘣，病也。《詩》曰：‘譬彼瘣木。’”按：今《詩·小雅·小弁》作“壞木”。*毛*傳：“壞，瘣也。謂傷病也。”*鄭玄*箋：“猶内傷病之木，内有疾故無枝也。”《太玄·夷》：“陽氣傷𩮜，陰無救瘣。”*司馬光*集注引*陸績*曰：“為陽所傷故病也。”*清**尤維熊*《來青軒紀》：“有支離疲苶之疾，則中喪而為瘣矣。”</w:t>
        <w:br/>
        <w:br/>
        <w:t>（2）结块；肿瘤。《説文·疒部》：“瘣，腫旁出也。”*王筠*句讀：“今謂之癭。”《齊民要術·檳榔》：“其顛近上未五六尺間，洪洪腫起，若瘣木焉。”*石声汉*校釋：“樹木因菌類寄生而生長的腫瘤稱為瘣。”*遼**李萬*《韓橁墓誌銘》：“在腹之瘣，倐然破墮。”*清**謝階樹*《養生論上》：“畏佳之間有木焉，皮為皶，節為瘣。”</w:t>
        <w:br/>
        <w:br/>
        <w:t>（3）木病不发枝条。《爾雅·釋木》：“瘣木，苻婁。”*郭璞*注：“謂木病尫傴癭腫無枝條。”《廣韻·賄韻》：“瘣，木病無枝。”*三國**魏**徐幹*《中論·藝紀》：“木無枝葉則不能豐其根榦，故謂之瘣。”*明**楊慎*《藝林伐山》卷六：“流甘露於瘣木，扇惠風於陳枚。”</w:t>
        <w:br/>
        <w:br/>
        <w:t>（4）高峻貌。《史記·司馬相如列傳》：“𨸏陵别島，崴磈嵔瘣。”*張守節*正義：“瘣，高峻貌。”</w:t>
        <w:br/>
        <w:br/>
        <w:t>（5）子宫下垂。《本草綱目·百病主治藥·慈石》：“子宫不收，名瘣疾。”</w:t>
        <w:br/>
        <w:br/>
        <w:t>（二）lěi　《集韻》魯猥切，上賄來。微部。</w:t>
        <w:br/>
        <w:br/>
        <w:t>〔魁瘣〕木根节或枝叶盘结貌。《爾雅·釋木》：“魁瘣。”*郭璞*注：“謂樹木叢生根枝節目盤結磈磊。”*邢昺*疏：“魁瘣，讀若磈磊，謂根節盤結處也。”《集韻·賄韻》：“瘣，魁瘣，木枝節盤結皃。”</w:t>
        <w:br/>
      </w:r>
    </w:p>
    <w:p>
      <w:r>
        <w:t>瘤##瘤</w:t>
        <w:br/>
        <w:br/>
        <w:t>《説文》：“瘤（癅），腫也。从疒，畱聲。”</w:t>
        <w:br/>
        <w:br/>
        <w:t>liú　《廣韻》力求切，平尤來。又力救切。幽部。</w:t>
        <w:br/>
        <w:br/>
        <w:t>（1）体表或筋骨间的赘生物。《釋名·釋疾病》：“瘤，流也。血流聚而生瘤腫也。”《説文·疒部》：“瘤，腫也。”《玉篇·疒部》：“瘤，瘜肉也。”《靈樞經·刺節真邪篇》：“凝結日以易甚，連以聚居，為昔瘤。”*隋**巢元方*《諸病源候論·癭瘤等病諸候·瘤候》：“瘤者，皮肉中忽腫起，初梅李大，漸長大，不痛不痒，又不結强。言留結不散，謂之為瘤。”《古列女傳·齊宿瘤女》：“*宿瘤*女者，*齊**東郭*採桑之女，*閔王*之后也，項有大瘤，故號曰*宿瘤*。”《晋書·趙王倫傳》：“*倫*目上有瘤，時以為妖焉。”*鲁迅*《热风·随感录三十五》：“譬如一个人，脸上长了一个瘤，额上肿出一颗疮，的确是与众不同。”</w:t>
        <w:br/>
        <w:br/>
        <w:t>（2）物体表面隆起的疙瘩或块状物。如：木瘤；根瘤。《古文苑·庾信〈枯樹賦〉》：“戴癭銜瘤，藏穿抱穴。”*章樵*注：“癭瘤，因木被傷結成癭瘤，大如栲老車輪者，剖之有文。”《古今詞話》卷上引*五代**李夢符*《漁父詞》：“椰榆杓子瘤杯酒，爛煮鱸魚滿盎堆。”</w:t>
        <w:br/>
      </w:r>
    </w:p>
    <w:p>
      <w:r>
        <w:t>瘥##瘥</w:t>
        <w:br/>
        <w:br/>
        <w:t>《説文》：“瘥，瘉也。从疒，差聲。”</w:t>
        <w:br/>
        <w:br/>
        <w:t>（一）chài　《廣韻》楚懈切，去卦初。歌部。</w:t>
        <w:br/>
        <w:br/>
        <w:t>病愈。《説文·疒部》：“瘥，瘉也。”*徐鍇*繫傳：“今人病差字。”*徐灝*注箋：“猶言痼疾若失也，又言病去體也。”《玉篇·疒部》：“瘥，疾愈也。”《水經注·沔水》：“泉源沸湧，冬夏湯湯，望之則白氣浩然，言能瘥百病云。”*宋**孔平仲*《續世説·夙慧》：“*袁君正*年數歲，父疾，晝夜不眠，專侍左右，家人勸令暫卧，答曰：‘患既未瘥，眠也不安。’”*苏曼殊*《致刘三书（一九一三年一月）》：“贱恙渐瘥，日编英文书籍十数页。”又引申为（事情）好转，有起色。*清**王夫之*《宋論·仁宗》：“束*宋*人章奏於高閣，學術治道，庶有瘥焉。”</w:t>
        <w:br/>
        <w:br/>
        <w:t>（二）cuó　《廣韻》昨何切，平歌從。又子邪切。歌部。</w:t>
        <w:br/>
        <w:br/>
        <w:t>（1）病；轻微的流行性传染病。《爾雅·釋詁上》：“瘥，病也。”*清**王筠*《説文句讀·疒部》：“瘥、瘉皆謂瘳，又皆謂病。”《篇海類編·人事類·疒部》：“瘥，疫病。”《詩·小雅·節南山》：“天方薦瘥，喪亂弘多。”*鄭玄*箋：“天氣方今又重以疫病。”《左傳·昭公十九年》：“*鄭國*不天，寡君之二三臣札瘥夭昏。”*杜預*注：“小疫曰瘥。”*唐**劉禹錫*《代淮南杜相公論新羅請廣利方》：“搜方伎之秘要，拯生靈之夭瘥。”又喻指缺点。*明**宋濂*《潛溪録》卷五：“氣高或怒張，微疵玉之瘥。”</w:t>
        <w:br/>
        <w:br/>
        <w:t>（2）累；劳累。*唐**韓愈*《祭河南張員外文》：“用遷*澧*浦，為人受瘥。”*清**薛福成*《書科爾沁忠親王大沽之敗》：“不戰不守，和亦難久；要挾孔多，和固受瘥，自然之理也。”</w:t>
        <w:br/>
      </w:r>
    </w:p>
    <w:p>
      <w:r>
        <w:t>瘦##瘦</w:t>
        <w:br/>
        <w:br/>
        <w:t>《説文》：“𤸃，臞也。从疒，叜聲。”*段玉裁*注：“𤸃，今字作瘦。”</w:t>
        <w:br/>
        <w:br/>
        <w:t>shòu　《廣韻》所祐切，去宥生。又《集韻》踈鳩切。幽部。</w:t>
        <w:br/>
        <w:br/>
        <w:t>（1）肌肉不丰满。与“肥”相对。《説文·疒部》：“𤸃，臞也。”*段玉裁*注：“今字作瘦。”《篇海類編·人事類·疒部》：“瘦，臞瘠也。”《淮南子·修務》：“*堯*瘦臞，*舜*黴黑。”《史記·滑稽列傳》：“諺曰：‘相馬失之瘦，相士失之貧。’”*宋**李清照*《鳳凰臺上憶吹簫》：“新來瘦，非干病酒，不是悲秋。”《聊齋志異·小翠》：“二年不見，瘦骨一把矣。”</w:t>
        <w:br/>
        <w:br/>
        <w:t>（2）细小。*唐**白居易*《茅城驛》：“地薄桑麻瘦，村貧屋舍低。”*宋**陸游*《泛舟》：“葉凋山寺出，溪瘦石橋高。”*元**錢霖*《清江引》：“石老松花瘦，不如五株門外柳。”</w:t>
        <w:br/>
        <w:br/>
        <w:t>（3）（土壤）瘠薄。《集韻·尤韻》：“瘦，瘠也。”《太玄·玄文》：“自虚毁者，水息淵，木消枝，山殺瘦，澤增肥。”*唐**孟郊*《秋夕懷遠》：“淺井不供飲，瘦田長廢耕。”《天工開物·彰施·紅花》：“若瘦地，尺五以下者，不必為之。”</w:t>
        <w:br/>
        <w:br/>
        <w:t>（4）贫穷。*元*佚名《陳州糶米》第二折：“只要肥了你私囊，也不管民間瘦。”</w:t>
        <w:br/>
        <w:br/>
        <w:t>（5）稀微；稀薄。*唐**杜甫*《無家别》：“久行見空巷，日瘦氣慘悽。”《宋詩紀事》卷二十九引*毛滂*《曉出定光寺》：“山腹餘雪瘦，天面冷雲低。”*元**元淮*《立春日賞紅梅之作》：“應是化工嫌粉瘦，故將顔色助花嬌。”</w:t>
        <w:br/>
        <w:br/>
        <w:t>（6）减损；消瘦。《玉篇·疒部》：“瘦，損也。”*宋**李清照*《如夢令》：“知否，知否，應是緑肥紅瘦。”《本草綱目·菜部·冬瓜》：“熱者食之佳，冷者食之瘦人。”</w:t>
        <w:br/>
        <w:br/>
        <w:t>（7）中医学术语。指脉象沉细。《素問·平人氣象論》：“春夏而脈瘦，秋冬而脈浮大。”*王冰*注：“春夏脈瘦，謂沉細也。”</w:t>
        <w:br/>
        <w:br/>
        <w:t>（8）书法术语。指字体的笔迹细而有力。*南朝**宋**王僧虔*《又論書》：“昔*杜度*殺字甚安，而筆體微瘦。”*唐**杜甫*《李潮八分小篆歌》：“*苦縣**光和*尚骨立，書貴瘦硬方通神。”</w:t>
        <w:br/>
        <w:br/>
        <w:t>（9）指诗简啬孤峭。*宋**蘇軾*《祭柳子玉文》：“*元*輕*白*俗，*郊*寒*島*瘦。”*陈毅*《湖海诗社开征引》：“*韩**孟*能硬瘦，*温**李*苦柔媚。”</w:t>
        <w:br/>
      </w:r>
    </w:p>
    <w:p>
      <w:r>
        <w:t>瘧##瘧</w:t>
        <w:br/>
        <w:br/>
        <w:t>〔疟〕</w:t>
        <w:br/>
        <w:br/>
        <w:t>《説文》：“瘧，熱寒休作。从疒，从虐，虐亦聲。”</w:t>
        <w:br/>
        <w:br/>
        <w:t>（一）nüè　《廣韻》魚約切，入藥疑。藥部。</w:t>
        <w:br/>
        <w:br/>
        <w:t>（1）疟疾。由疟原虫引起的寄生虫病。《説文·疒部》：“瘧，熱寒休作。”*段玉裁*注：“謂寒與熱一休一作相代也。”《素問·瘧論》：“瘧之始發也，先起於毫毛，伸欠乃作，寒慄鼓頷，腰脊具痛，寒去則内外皆熱，頭痛如破，渴欲冷飲。”《資治通鑑·唐昭宗景福元年》：“六月，*行密*聞（*孫*）*儒*疾瘧。”*胡三省*注：“瘧，疾而寒熱迭作謂之瘧。”又患疟疾。《左傳·昭公十九年》：“夏，*許悼公*瘧。”</w:t>
        <w:br/>
        <w:br/>
        <w:t>（2）虐；酷虐。《釋名·釋疾病》：“瘧，酷虐也。”《馬王堆漢墓帛書·十六經·果童》：“静作相養，德瘧（虐）相成。”又受虐待。*清*佚名《論澳門猪仔》：“惟以傭工人論之，其瘧有不堪言者。”</w:t>
        <w:br/>
        <w:br/>
        <w:t>（二）yào</w:t>
        <w:br/>
        <w:br/>
        <w:t>〔瘧子〕疟疾的又称。如：发疟子。</w:t>
        <w:br/>
      </w:r>
    </w:p>
    <w:p>
      <w:r>
        <w:t>瘨##瘨</w:t>
        <w:br/>
        <w:br/>
        <w:t>《説文》：“瘨，病也。从疒，真聲。一曰腹張。”</w:t>
        <w:br/>
        <w:br/>
        <w:t>（一）diān　《廣韻》都年切，平先端。真部。</w:t>
        <w:br/>
        <w:br/>
        <w:t>（1）同“癲”。1.癫痫病。《説文·疒部》：“瘨，病也。”*徐鍇*繫傳：“瘨，*揚雄*曰：臣有瘨眩病。瘨，倒也。”《廣韻·先韻》：“瘨，病也。癲，同瘨。”《神農本草經·蛇牀子》：“除痹氣，利關節、瘨癇、惡創。”又晕倒。《戰國策·楚策一》：“七日不得告，水漿無入口，瘨而殫悶，旄不知人。”2.癫狂。《玉篇·疒部》：“瘨，狂也。”《素問·腹中論》：“石藥發瘨，芳草發狂。”*王冰*注：“多喜曰瘨；多怒曰狂。”又狂放。*宋**梅堯臣*《嘗正仲所遺撥醅》：“豈乏*阮**李*詩與瘨，淺飲强對春風妍。”</w:t>
        <w:br/>
        <w:br/>
        <w:t>（2）灾害。《詩·大雅·雲漢》：“胡寧瘨我以旱，憯不知其故。”*鄭玄*箋：“瘨，病也。”*清**徐寶善*《紅稗吟》：“旱弗瘨兮澇弗禳，屢豐年兮家穰穰。”</w:t>
        <w:br/>
        <w:br/>
        <w:t>（二）chēn　《集韻》稱人切，平真昌。真部。</w:t>
        <w:br/>
        <w:br/>
        <w:t>腹胀病。《説文·疒部》：“瘨，腹張。”*段玉裁*注：“瘨，與䐜、瞋字意略同。”《集韻·真韻》：“瘨，腹脹病。”</w:t>
        <w:br/>
      </w:r>
    </w:p>
    <w:p>
      <w:r>
        <w:t>瘩##瘩</w:t>
        <w:br/>
        <w:br/>
        <w:t>瘩（一）dá</w:t>
        <w:br/>
        <w:br/>
        <w:t>〔瘩背〕中医称生在背部的痈。也叫“搭手”。</w:t>
        <w:br/>
        <w:br/>
        <w:t>（二）da</w:t>
        <w:br/>
        <w:br/>
        <w:t>〔疙瘩〕见“疙”。</w:t>
        <w:br/>
      </w:r>
    </w:p>
    <w:p>
      <w:r>
        <w:t>瘪##瘪</w:t>
        <w:br/>
        <w:br/>
        <w:t>瘪“癟”的简化字。</w:t>
        <w:br/>
      </w:r>
    </w:p>
    <w:p>
      <w:r>
        <w:t>瘫##瘫</w:t>
        <w:br/>
        <w:br/>
        <w:t>瘫“癱”的简化字。</w:t>
        <w:br/>
      </w:r>
    </w:p>
    <w:p>
      <w:r>
        <w:t>瘬##瘬</w:t>
        <w:br/>
        <w:br/>
        <w:t>瘬同“脹”。《龍龕手鑑·疒部》：“瘬，俗；正作脹。”</w:t>
        <w:br/>
      </w:r>
    </w:p>
    <w:p>
      <w:r>
        <w:t>瘭##瘭</w:t>
        <w:br/>
        <w:br/>
        <w:t>瘭biāo　《廣韻》甫遥切，平宵幫。又《集韻》匹妙切。</w:t>
        <w:br/>
        <w:br/>
        <w:t>〔瘭疽〕皮肤的一种急性化脓性感染。今指手指头肚儿急性化脓性炎症。《集韻·笑韻》：“瘭，瘭疽，病瘍，膿潰也。”*唐**孫思邈*《千金翼方·瘡癰下》：“瘭疽，著手足肩背，累累如米起，色白，刮之汁出，愈而復發。”《本草綱目·獸部·犀》：“瘭疽，毒瘡，喜著十指，狀如代指，根深至肌，能壞筋骨，毒氣入藏殺人。”又喻隐患、祸害。《後漢書·鮮卑傳》：“夫邊垂之患，手足之蚧搔；中國之困，胸背之瘭疽。”*宋**王安石*《廣西轉運使孫君墓碑》：“踐艱乘危，條變畫奇，瘭毒既除，膏熨以治。”</w:t>
        <w:br/>
      </w:r>
    </w:p>
    <w:p>
      <w:r>
        <w:t>瘮##瘮</w:t>
        <w:br/>
        <w:br/>
        <w:t>〔瘆〕</w:t>
        <w:br/>
        <w:br/>
        <w:t>shèn　《廣韻》疎錦切，上寑生。又《集韻》所禁切。</w:t>
        <w:br/>
        <w:br/>
        <w:t>（1）寒病；寒慄。《玉篇·疒部》：“瘮，寒病。”《集韻·沁韻》：“瘮，病也。”*唐**劉禹錫*《述病》：“如是未移日而疾也，瘮如覆癏於躬。”*唐**柳宗元*《與蕭翰林俛書》：“忽遇北風，晨起薄寒中體，則肌革瘮懔。”</w:t>
        <w:br/>
        <w:br/>
        <w:t>（2）惊恐貌。《集韻·𡪢韻》：“瘮，駭恐皃。”*明**湯顯祖*《牡丹亭·魂遊》：“一霎價心兒瘮，原來是弄風鈴臺殿冬丁。”</w:t>
        <w:br/>
      </w:r>
    </w:p>
    <w:p>
      <w:r>
        <w:t>瘯##瘯</w:t>
        <w:br/>
        <w:br/>
        <w:t>瘯cù　《廣韻》千木切，入屋清。屋部。</w:t>
        <w:br/>
        <w:br/>
        <w:t>（1）〔瘯蠡〕也作“族蠡”。癣疥类皮肤病。《玉篇·疒部》：“瘯，瘯蠡，皮膚病。”《左傳·桓公六年》：“謂其不疾瘯蠡也。”*杜預*注：“皮毛無疥癬。”单用义同。《字彙·疒部》：“瘯，疥癬。”*唐**皮日休*《吴中苦雨因書一百韻寄魯望》：“手指既已胼，肌膚亦將瘯。”*清**龔自珍*《農宗》：“父有少疾瘯，寒暑，濕乾，不以使其子。”*章炳麟*《商鞅》：“牛羊之以族蠡传者，虑其敗群，牧人去之而无所靳。”</w:t>
        <w:br/>
        <w:br/>
        <w:t>（2）同“族”。聚集。*清**錢大昕*《潛研堂文集·答問四》：“瘯，亦俗字，當為族，族之言聚也。”*明**劉基*《玄豹》：“南山之隈，有大木，羣蟻萃焉，穿其中，而積土其外，於是木朽，而蟻日蕃，則分處其南北之柯，蟻之垤，瘯如也。”</w:t>
        <w:br/>
      </w:r>
    </w:p>
    <w:p>
      <w:r>
        <w:t>瘰##瘰</w:t>
        <w:br/>
        <w:br/>
        <w:t>瘰luǒ　《廣韻》郎果切，上果來。又《集韻》魯猥切。歌部。</w:t>
        <w:br/>
        <w:br/>
        <w:t>（1）〔瘰癧〕病名，颈项间淋巴结核。小的为瘰，大的为疬。《廣韻·果韻》：“瘰，瘰癧，病筋結也。”《正字通·疒部》：“瘰，瘍繞頸項絫絫也。”《靈樞經·寒熱》：“*黄帝*問于*岐伯*曰：‘寒熱瘰癧在于頸腋者，皆何氣使生？’”《醫宗金鑑·外科心法要訣·項部》：“小瘰大癧三陽經，項前項後側旁生。”*吴謙*等注：“此症小者為瘰，大者為癧……若連綿如貫珠者，即為瘰癧。”*鲁迅*《故事新编·理水》：“海苔里有碘质，可医瘰疬病。”又指小疙瘩。*清**朱彝尊*《日下舊聞·碣石叢談》：“*霧靈山*樹有瘰癧，如黑芝。”</w:t>
        <w:br/>
        <w:br/>
        <w:t>（2）同“𤻳”。《集韻·賄韻》：“𤻳，𤻤病。或从累。”</w:t>
        <w:br/>
      </w:r>
    </w:p>
    <w:p>
      <w:r>
        <w:t>瘱##瘱</w:t>
        <w:br/>
        <w:br/>
        <w:t>《説文》：“瘱，静也。从心，㾜聲。”</w:t>
        <w:br/>
        <w:br/>
        <w:t>yì　《集韻》壹計切，去霽影。月部。</w:t>
        <w:br/>
        <w:br/>
        <w:t>（1）安静；文静。《説文·疒部》：“瘱，静也。”《字彙·疒部》：“瘱，安也。”《漢書·外戚傳下·孝平王皇后》：“太后時年十八矣，為人婉瘱有節操。”*顔師古*注：“瘱，静也。”*唐**元結*《訟木魅》：“諒理性之不等於順時兮，不如瘱吾心以冥想。”*章炳麟*《〈秋瑾集〉序》：“余睹其语婉瘱，若不称其情性者。”</w:t>
        <w:br/>
        <w:br/>
        <w:t>（2）审；明白。《方言》卷六：“瘱，𧫚，審也。*齊*、*楚*曰瘱；*秦*、*晋*曰𧫚。”《逸周書·文酌》：“一樹惠不瘱，二既用兹憂。”*朱右曾*校釋：“瘱，審也，樹惠於人而不審其邪正。”</w:t>
        <w:br/>
        <w:br/>
        <w:t>（3）深邃。《文選·王褒〈洞簫賦〉》：“其妙聲，則清静厭瘱，順叙卑迖，若孝子之事父也。”*李善*注：“瘱，深邃也。”</w:t>
        <w:br/>
        <w:br/>
        <w:t>（4）恭。《字彙·疒部》：“瘱，恭也。”</w:t>
        <w:br/>
        <w:br/>
        <w:t>（5）隐匿；隐秘。《集韻·霽韻》：“瘱，匿也。”《字彙·疒部》：“瘱，密也。”</w:t>
        <w:br/>
      </w:r>
    </w:p>
    <w:p>
      <w:r>
        <w:t>瘲##瘲</w:t>
        <w:br/>
        <w:br/>
        <w:t>《説文》：“瘲，病也。从疒，從聲。”</w:t>
        <w:br/>
        <w:br/>
        <w:t>zòng　《廣韻》子用切，去用精。東部。</w:t>
        <w:br/>
        <w:br/>
        <w:t>〔瘛瘲〕痫病，俗称抽风。《玉篇·疒部》：“瘲，病也。又瘛瘲，小兒病。”《集韻·用韻》：“瘲，瘛瘲，風病。”参见“瘛”。</w:t>
        <w:br/>
      </w:r>
    </w:p>
    <w:p>
      <w:r>
        <w:t>瘳##瘳</w:t>
        <w:br/>
        <w:br/>
        <w:t>《説文》：“瘳，疾瘉也。从疒，翏聲。”</w:t>
        <w:br/>
        <w:br/>
        <w:t>（一）chōu　《廣韻》丑鳩切，平尤徹。又《集韻》憐蕭切。幽部。</w:t>
        <w:br/>
        <w:br/>
        <w:t>（1）病愈。《説文·疒部》：“瘳，疾瘉也。”*徐鍇*繫傳：“忽愈若抽去之也。”《書·説命上》：“若藥弗瞑眩，厥疾弗瘳。”《詩·鄭風·風雨》：“既見君子，云胡不瘳。”*朱熹*注：“瘳，病癒也。”《後漢書·光武帝紀下》：“是夏，京師*醴泉*涌出，飲之者固疾皆愈，惟眇、蹇者不瘳。”又治；治愈。*宋**徐鉉*《稽神録拾遺·教坊樂人子》：“汝病食癥耳，吾能瘳之。”*明**劉基*《田家》：“清心罷苞苴，養民瘳國脈。”</w:t>
        <w:br/>
        <w:br/>
        <w:t>（2）减损；损失。《國語·晋語二》：“君不度而賀大國之襲，於己也何瘳？”*韋昭*注：“瘳，猶損也。”*唐**李觀*《上宰相安邊書》：“虜滋新謀，士失舊封，伊頃迄今，有加無瘳。”*章炳麟*《论亚洲宜自为唇齿》：“以为*中国*羸病，犁十年而仆，虽与*日本*结，其何瘳乎？”</w:t>
        <w:br/>
        <w:br/>
        <w:t>（二）lù　《集韻》力竹切，入屋來。</w:t>
        <w:br/>
        <w:br/>
        <w:t>（1）病。《集韻·屋韻》：“瘳，病也。”</w:t>
        <w:br/>
        <w:br/>
        <w:t>（2）通“戮”。杀；害。《馬王堆漢墓帛書·經法·四度》：“其主道離人理，處狂惑之立〔位〕處不吾〔悟〕，身必有瘳。”</w:t>
        <w:br/>
      </w:r>
    </w:p>
    <w:p>
      <w:r>
        <w:t>瘴##瘴</w:t>
        <w:br/>
        <w:br/>
        <w:t>瘴zhàng　《廣韻》之亮切，去漾知。</w:t>
        <w:br/>
        <w:br/>
        <w:t>瘴气。旧指南方山林间湿热蒸郁致人疾病的毒气。《玉篇·疒部》：“瘴，瘴癘也。”《廣韻·漾韻》：“瘴，熱病。”《正字通·疒部》：“瘴，中山川厲氣成疾也。”《後漢書·馬援傳》：“初，*援*在*交阯*，常餌薏苡實，用能輕身省欲，以勝瘴氣。”*唐**宋之問*《題大庾嶺北驛》：“江静潮初落，林昏瘴不開。”《資治通鑑·梁武帝大同八年》：“*孫冏*，*盧子雄*討*李賁*，以春瘴方起，請待至秋。”*胡三省*注：“瘴，熱病也。”</w:t>
        <w:br/>
      </w:r>
    </w:p>
    <w:p>
      <w:r>
        <w:t>瘵##瘵</w:t>
        <w:br/>
        <w:br/>
        <w:t>《説文》：“瘵，病也。从疒，祭聲。”按：*徐鍇*繫傳作“病劣也”。</w:t>
        <w:br/>
        <w:br/>
        <w:t>（一）zhài　《廣韻》側界切，去怪莊。又《集韻》征例切。月部。</w:t>
        <w:br/>
        <w:br/>
        <w:t>（1）病。《爾雅·釋詁上》：“瘵，病也。”*郭璞*注：“今*江*東呼病曰瘵。”*唐**李白*《為吴王赴行在遲滯表》：“年過耳順，風瘵日加。”*清**潘榮陛*《帝京歲時紀勝·三月·赦孤》：“*廣寧門*外*普濟堂*收養異鄉孤貧疾瘵人，冬施粥饘，夏施涼茶。”</w:t>
        <w:br/>
        <w:br/>
        <w:t>（2）灾害。*晋**木華*《海賦》：“天綱浡潏，為凋為瘵。”*唐**杜甫*《石犀行》：“但見元氣常調和，自免洪濤恣凋瘵。”*仇兆鰲*注：“朝有良相以調和元氣，自然水不為災。”</w:t>
        <w:br/>
        <w:br/>
        <w:t>（3）疾苦。《詩·大雅·瞻卬》：“邦靡有定，士民其瘵。”*鄭玄*箋：“天下騷擾，邦國無有安定者，士卒與民皆勞病。”*宋**黄徹*《䂬溪詩話》卷六：“愚謂世之嚴督征賦而不恤疲瘵之有無者，雖魁然其形，實微蟲智耳。”</w:t>
        <w:br/>
        <w:br/>
        <w:t>（4）肺结核病。*宋**嚴用和*《濟生方·諸虚門·勞瘵論治》：“夫勞瘵一證，為人之大患。凡受此病者，傳變不一，積年染疰，甚至滅門。”*明**歸有光*《鎮平王府大奉國將軍孝門銘》：“母*賈*夫人患瘵，日夕侍湯藥，不解衣帶。”《聊齋志異·連城》：“未幾，女病瘵，沉痼不起。”*茅盾*《蚀·动摇》：“他的夫人，在生产*慕云*小姐后成瘵而死。”</w:t>
        <w:br/>
        <w:br/>
        <w:t>（二）jì　《集韻》子例切，去祭精。月部。</w:t>
        <w:br/>
        <w:br/>
        <w:t>通“際”。接近；接触。*清**朱駿聲*《説文通訓定聲·泰部》：“瘵，叚借為際。”《詩·小雅·菀柳》：“上帝甚蹈，無自瘵焉。”*鄭玄*箋：“瘵，接也。”*孔穎達*疏：“*鄭*讀為交際之際，故云接也。”</w:t>
        <w:br/>
      </w:r>
    </w:p>
    <w:p>
      <w:r>
        <w:t>瘶##瘶</w:t>
        <w:br/>
        <w:br/>
        <w:t>瘶sòu　《廣韻》蘇奏切，去候心。</w:t>
        <w:br/>
        <w:br/>
        <w:t>咳嗽。《廣韻·候韻》：“瘶，欬瘶。”《集韻·𠊱韻》：“瘶，寒病。”*唐**張鷟*《遊仙窟》：“兒近來患瘶，聲音不徹。”</w:t>
        <w:br/>
      </w:r>
    </w:p>
    <w:p>
      <w:r>
        <w:t>瘷##瘷</w:t>
        <w:br/>
        <w:br/>
        <w:t>瘷sè　《集韻》色責切，入麥生。</w:t>
        <w:br/>
        <w:br/>
        <w:t>〔瘮瘷〕同“瘮㾊”。寒病。《集韻·麥韻》：“㾊，瘮㾊，寒病。或从敕。”</w:t>
        <w:br/>
      </w:r>
    </w:p>
    <w:p>
      <w:r>
        <w:t>瘸##瘸</w:t>
        <w:br/>
        <w:br/>
        <w:t>瘸qué　《廣韻》巨靴切，平戈羣。</w:t>
        <w:br/>
        <w:br/>
        <w:t>手、脚偏废病。《廣韻·戈韻》：“瘸，脚手病。”*宋**王闢之*《澠水燕談録·雜録》：“（*錢塘*）諺謂跛為瘸。”*元**白樸*《牆頭馬上》第三折：“眼似瞎，手如瘸，輕拈掇，慢拿捻。”《紅樓夢》第六十六回：“（*柳湘蓮*）睁眼看時，竟是一座破廟，旁邊坐着一個瘸腿道士捕虱。”*鲁迅*《呐喊·风波》：“（*六斤*）捧着十八个铜钉的饭碗，在土场上一瘸一拐的往来。”</w:t>
        <w:br/>
      </w:r>
    </w:p>
    <w:p>
      <w:r>
        <w:t>瘹##瘹</w:t>
        <w:br/>
        <w:br/>
        <w:t>瘹diào　《廣韻》多嘯切，去嘯端。</w:t>
        <w:br/>
        <w:br/>
        <w:t>（1）狂病。《廣雅·釋詁四》：“瘹，狂也。”*王念孫*疏證：“瘹者，《廣韻》云：‘瘹星，狂病也。’”《玉篇·疒部》：“瘹，狂也。”</w:t>
        <w:br/>
        <w:br/>
        <w:t>（2）小儿病。《集韻·嘯韻》：“瘹，小兒疾。”</w:t>
        <w:br/>
      </w:r>
    </w:p>
    <w:p>
      <w:r>
        <w:t>瘺##瘺</w:t>
        <w:br/>
        <w:br/>
        <w:t>瘺同“瘻”。《龍龕手鑑·疒部》：“瘺”，同“瘻”。《篇海類編·人事類·疒部》：“瘺，亦作瘻。”</w:t>
        <w:br/>
      </w:r>
    </w:p>
    <w:p>
      <w:r>
        <w:t>瘻##瘻</w:t>
        <w:br/>
        <w:br/>
        <w:t>〔瘘〕</w:t>
        <w:br/>
        <w:br/>
        <w:t>《説文》：“瘻，頸腫也。从疒，婁聲。”</w:t>
        <w:br/>
        <w:br/>
        <w:t>（一）lòu　《廣韻》盧候切，去候來。又《集韻》力救切，龍遇切。侯部。</w:t>
        <w:br/>
        <w:br/>
        <w:t>（1）瘰疬。即淋巴结核。《説文·疒部》：“瘻，頸腫也。”《靈樞經·寒熱》：“寒熱瘰癧在于頸腋者……此皆鼠瘻寒熱之毒氣也。”《淮南子·説山》：“鷄頭已瘻。”*高誘*注：“瘻，頸腫疾。”*唐**柳宗元*《捕蛇者説》：“可以已大風、攣踠、瘻、癘，去死肌，殺三蟲。”</w:t>
        <w:br/>
        <w:br/>
        <w:t>（2）瘘管。《急就篇》：“癉熱瘻痔眵☀䀶。”*顔師古*注：“瘻，久創也。”*隋**巢元方*《諸病源候論·瘻病諸候》：“瘻病之生……久則成膿而潰漏也。”*明**樓英*《醫學綱目》：“瘻，即漏也。經年成漏者，在頸則曰瘰瘻，在痔則曰痔瘻。”</w:t>
        <w:br/>
        <w:br/>
        <w:t>（3）小儿面肿。*章炳麟*《新方言·附嶺外三州語》：“三州謂小兒腫面為瘻。”</w:t>
        <w:br/>
        <w:br/>
        <w:t>（二）lǘ　《廣韻》力朱切，平虞來。侯部。</w:t>
        <w:br/>
        <w:br/>
        <w:t>驼背。《廣韻·虞韻》：“瘻，瘻痀，曲脊。”《集韻·虞韻》：“瘻，瘻痀，傴脊也。”《素問·生氣通天論》：“陷脈為瘻，留連肉腠。”*張景岳*注：“瘻，痀瘻也。”*唐**柳宗元*《種樹郭橐駝傳》：“*郭橐駝*，不知始何名。病瘻，隆然伏行，有類橐駝者，故鄉人號之曰駝。”*韓醇*注：“《釋文》：‘瘻，傴疾也。’”</w:t>
        <w:br/>
      </w:r>
    </w:p>
    <w:p>
      <w:r>
        <w:t>瘼##瘼</w:t>
        <w:br/>
        <w:br/>
        <w:t>《説文》：“瘼，病也。从疒，莫聲。”</w:t>
        <w:br/>
        <w:br/>
        <w:t>mò　《廣韻》慕各切，入鐸明。鐸部。</w:t>
        <w:br/>
        <w:br/>
        <w:t>（1）病，毛病。《爾雅·釋詁下》：“瘼，病也。”《急就篇》：“瘧瘚瘀痛瘼温病。”*顔師古*注：“瘼者，無名之病，常漠漠然也。”《方言》卷三：“瘼，病也。東*齊*、*海*、*岱*之閒曰瘼。”《説文·疒部》：“瘼，病也。”又弊病。*漢**趙壹*《刺世疾邪賦》：“原斯瘼之攸興，實執政之匪賢。”*宋**王安石*《送鄆州知府宋諫議》：“文明誰得主？政瘼尚煩砭。”</w:t>
        <w:br/>
        <w:br/>
        <w:t>（2）疾苦。《詩·小雅·四月》：“亂離瘼矣，爰其適歸。”《三國志·蜀志·馬超傳》：“以君信著北土，威武並昭，是以委任授君，抗颺虓虎，兼董萬里，求民之瘼。”*唐**劉禹錫*《武陵觀火詩》：“賢守恤人瘼，臨煙駐驪駒。”</w:t>
        <w:br/>
      </w:r>
    </w:p>
    <w:p>
      <w:r>
        <w:t>瘽##瘽</w:t>
        <w:br/>
        <w:br/>
        <w:t>《説文》：“瘽，病也。从疒，堇聲。”</w:t>
        <w:br/>
        <w:br/>
        <w:t>qín　《廣韻》巨斤切，平欣羣。又渠遴切，其謹切。諄部。</w:t>
        <w:br/>
        <w:br/>
        <w:t>因劳成疾。《爾雅·釋詁上》：“瘽，病也。”*邢昺*疏：“瘽者，勞苦之病也。”《説文·疒部》：“瘽，病也。”一说同“勤”。《字彙補·疒部》：“瘽，《漢書》注：即古勤字。*晋灼*説。”</w:t>
        <w:br/>
      </w:r>
    </w:p>
    <w:p>
      <w:r>
        <w:t>瘾##瘾</w:t>
        <w:br/>
        <w:br/>
        <w:t>瘾“癮”的简化字。</w:t>
        <w:br/>
      </w:r>
    </w:p>
    <w:p>
      <w:r>
        <w:t>瘿##瘿</w:t>
        <w:br/>
        <w:br/>
        <w:t>瘿“癭”的简化字。</w:t>
        <w:br/>
      </w:r>
    </w:p>
    <w:p>
      <w:r>
        <w:t>癀##癀</w:t>
        <w:br/>
        <w:br/>
        <w:t>癀huáng　《廣韻》胡光切，平唐匣。</w:t>
        <w:br/>
        <w:br/>
        <w:t>黄疸病。《玉篇·疒部》：“癀，癀疸病也。”《集韻·唐韻》：“癀，疸病也。”《正字通·疒部》：“癀，俗字，方書本作黄。”</w:t>
        <w:br/>
      </w:r>
    </w:p>
    <w:p>
      <w:r>
        <w:t>癁##癁</w:t>
        <w:br/>
        <w:br/>
        <w:t>癁fú　《集韻》房六切，入屋奉。</w:t>
        <w:br/>
        <w:br/>
        <w:t>病重发。《方言》卷三：“癁，病也。”*郭璞*注：“謂勞復也。”《字彙·疒部》：“癁，病重發也。”</w:t>
        <w:br/>
      </w:r>
    </w:p>
    <w:p>
      <w:r>
        <w:t>療##療</w:t>
        <w:br/>
        <w:br/>
        <w:t>〔疗〕</w:t>
        <w:br/>
        <w:br/>
        <w:t>《説文》：“𤻲，治也。从疒，樂聲。療，或从尞。”</w:t>
        <w:br/>
        <w:br/>
        <w:t>（一）liáo（旧读liào）《廣韻》力照切，去笑來。宵部。</w:t>
        <w:br/>
        <w:br/>
        <w:t>（1）医治。《方言》卷十：“療，治也。”《正字通·疒部》：“療，治病也。”《周禮·天官·瘍醫》：“凡療瘍，以五毒攻之。”*鄭玄*注：“止病曰療。”《左傳·襄公二十六年》：“不可救療。”*杜預*注：“療，治也。”《聊齋志異·王桂菴》：“翁命從人拯出之，療控終夜，始漸蘇。”</w:t>
        <w:br/>
        <w:br/>
        <w:t>（2）犹治；止。*三國**魏**曹植*《遠遊篇》：“瓊蕊可療饑，仰首吸朝霞。”《警世通言·鈍秀才一朝交泰》：“三餐飽食無餘事，一口饑時可療貧。”*清**張梁*《玲瓏玉》：“誰憐文園憔悴，問争抵瓊漿療渴，夢隔藍橋。”</w:t>
        <w:br/>
        <w:br/>
        <w:t>（二）shuò　《集韻》式灼切，入藥書。</w:t>
        <w:br/>
        <w:br/>
        <w:t>病。也作“𤻲”。《集韻·藥韻》：“𤻲，《博雅》：‘病也。’或作療。”*清**陶貞懷*《天雨花》第七回：“不幸兄今天命絶，療入膏肓要喪身。”</w:t>
        <w:br/>
      </w:r>
    </w:p>
    <w:p>
      <w:r>
        <w:t>癃##癃</w:t>
        <w:br/>
        <w:br/>
        <w:t>《説文》：“癃，罷病也。从疒，隆聲。𤵸，籀文癃省。”</w:t>
        <w:br/>
        <w:br/>
        <w:t>lóng　《廣韻》力中切，平東來。冬部。</w:t>
        <w:br/>
        <w:br/>
        <w:t>（1）足不能行。《説文·疒部》：“癃，罷病也。”《廣雅·釋言》“𣦢，𤸇也”*清**王念孫*疏證：“《説文》：‘𣦢，人不能行也。’癃，罷病也。足不能行，故謂之癃病。《史記·平原君傳》：‘躄者曰：臣不幸有罷癃之病’，是也。癃、𤸇，𣦢、躄竝同。”《資治通鑑·漢文帝前二年》：“臣聞*山*東吏布詔令，民雖老羸癃疾，扶杖而往聽之。”*胡三省*注：“癃，病也，疲病也。”*梁启超*《关税权问题》：“久癃之夫，将息未定，而骤陵百级之梯，其不踬者几希。”</w:t>
        <w:br/>
        <w:br/>
        <w:t>（2）废疾。*清**王筠*《説文句讀·疒部》：“癃，廢疾也。”《周禮·地官·小司徒》“以辨其貴、賤、老、幼、廢疾”*漢**鄭玄*注引*鄭司農*云：“廢疾，謂癃病也。”</w:t>
        <w:br/>
        <w:br/>
        <w:t>（3）重病。《淮南子·覽冥》：“*平公*癃病。”*高誘*注：“癃病，篤疾。”</w:t>
        <w:br/>
        <w:br/>
        <w:t>（4）小便不畅。《素問·宣明五氣篇》：“膀胱不利為癃。”又《五常政大論》：“其病癃悶。”*王冰*注：“癃，小便不通。”《醫宗金鑑·雜病心法要訣·小便閉癃遺尿不禁總括》：“癃即淋瀝點滴出，莖中澀痛數而勤。”*清**紀昀*《閲微草堂筆記·槐西雜志一》：“侍姬之母*沈*媪，言*鹽山*有*劉*某者，患癃閉，百藥不驗。”</w:t>
        <w:br/>
        <w:br/>
        <w:t>（5）老。《篇海類編·人事類·疒部》：“癃，老也。”</w:t>
        <w:br/>
      </w:r>
    </w:p>
    <w:p>
      <w:r>
        <w:t>癄##癄</w:t>
        <w:br/>
        <w:br/>
        <w:t>癄qiáo　《廣韻》側教切，去效莊。又《集韻》慈焦切。</w:t>
        <w:br/>
        <w:br/>
        <w:t>（1）萎缩；缩小。《廣雅·釋詁三》：“癄，縮也。”《玉篇·疒部》：“癄，物縮也。”《廣韻·效韻》：“癄，縮也；小也。”</w:t>
        <w:br/>
        <w:br/>
        <w:t>（2）病。《集韻·笑韻》：“癄，病也。”</w:t>
        <w:br/>
      </w:r>
    </w:p>
    <w:p>
      <w:r>
        <w:t>癅##癅</w:t>
        <w:br/>
        <w:br/>
        <w:t>癅同“瘤”。《正字通·疒部》：“瘤，俗癅字。”</w:t>
        <w:br/>
      </w:r>
    </w:p>
    <w:p>
      <w:r>
        <w:t>癆##癆</w:t>
        <w:br/>
        <w:br/>
        <w:t>〔痨〕</w:t>
        <w:br/>
        <w:br/>
        <w:t>《説文》：“癆，*朝鮮*謂藥毒曰癆。从疒，勞聲。”</w:t>
        <w:br/>
        <w:br/>
        <w:t>（一）lào　《廣韻》郎到切，去号來。宵部。</w:t>
        <w:br/>
        <w:br/>
        <w:t>（1）药物中毒。《方言》卷三：“凡飲藥、傅藥而毒……北*燕*、*朝鮮*之間謂之癆。”《説文·疒部》：“癆，*朝鮮*謂藥毒曰癆。”*黄侃*《蘄春語》：“今吾鄉有此音，正同《廣韻》。”</w:t>
        <w:br/>
        <w:br/>
        <w:t>（2）痛。《廣雅·釋詁二》：“癆，痛也。”</w:t>
        <w:br/>
        <w:br/>
        <w:t>（二）láo</w:t>
        <w:br/>
        <w:br/>
        <w:t>（1）劳损病。《正字通·疒部》：“癆，今俗以積勞瘦削為癆疾。”*清**朱駿聲*《説文通訓定聲·小部》：“癆，今俗謂血弱病曰癆，實當作勞。凡勞于力氣，勞于酒色，皆是也。”*明**戴原禮*《秘傳證治要訣·虚損門·五勞》：“心主血，腎主精，精竭血燥，則癆生。”《紅樓夢》第六十四回：“後來*多渾蟲*酒癆死了。”*清**陶貞懷*《天雨花》第一回：“他説此藥專治虚癆怯症。”</w:t>
        <w:br/>
        <w:br/>
        <w:t>（2）结核病的俗称。*清**徐灝*《説文解字注箋·疒部》：“癆，今用為癆瘵字。”*唐**段成式*《異疾志》：“*河南**劉崇遠*有妹為尼，嘗有一客尼寓宿，病癆，瘦甚且死。”《紅樓夢》第七十八回：“*寶玉*屋裏有個*晴雯*，前日又病倒了十幾天，叫大夫瞧，説是女兒癆。”*鲁迅*《呐喊·药》：“*华*大妈听到‘痨病’这两个字，变了一点脸色。”</w:t>
        <w:br/>
      </w:r>
    </w:p>
    <w:p>
      <w:r>
        <w:t>癇##癇</w:t>
        <w:br/>
        <w:br/>
        <w:t>〔痫〕</w:t>
        <w:br/>
        <w:br/>
        <w:t>《説文》：“癇，病也。从疒，閒聲。”*沈濤*古本考：“案：《一切經音義》卷十二引‘癇，風病也。’是古本有‘風’字，今奪。”</w:t>
        <w:br/>
        <w:br/>
        <w:t>xián　《廣韻》户閒切，平山匣。元部。</w:t>
        <w:br/>
        <w:br/>
        <w:t>病名。发作时痉挛、意识消失。即羊痫风。《説文·疒部》：“癇，風病也。”《玉篇·疒部》：“癇，小兒瘨病。”*隋**巢元方*《諸病源候論·癇候》：“癇者，小兒病也，十歲已上為癲，十歲已下為癇。”《增補萬病回春·信集·癇證》：“癇病者，卒時暈倒，身軟，咬牙，吐涎沫，遂不省人事，隨後醒者，癇病也。”《潛夫論·忠貴》：“哺乳太多，則必掣縱而生癇。”《北史·許智藏傳》：“及*智藏*至，為*俊*診脈曰：‘疾已入心，即當發癇，不可救也。’”*清**王士禛*《二殤女墓甎誌》：“七歲得癇疾。”</w:t>
        <w:br/>
      </w:r>
    </w:p>
    <w:p>
      <w:r>
        <w:t>癈##癈</w:t>
        <w:br/>
        <w:br/>
        <w:t>《説文》：“癈，固病也。从疒，發聲。”</w:t>
        <w:br/>
        <w:br/>
        <w:t>fèi　《廣韻》方肺切，去廢非。月部。</w:t>
        <w:br/>
        <w:br/>
        <w:t>（1）久病不愈；残疾。《急就篇》：“篤癃𤸬癈迎醫匠。”*顔師古*注：“癈，四支不收。”《説文·疒部》：“癈，固病也。”*段玉裁*注：“癈，猶廢，固猶錮，如瘖聾跛躃斷者侏儒皆是。”《玉篇·疒部》：“癈，痼病也。”《周禮·地官·族師》：“辨其貴賤老幼癈疾可任者。”*賈公彦*疏：“癈疾，謂癈於人事疾病。”*元**盧摯*《湖南宣慰使趙公墓誌銘》：“子男四人，長即*彌寧*，疾癈。”*清**桂馥*《札樸·覽古·癡》：“《語林》：*王藍田*，少有癈稱。”</w:t>
        <w:br/>
        <w:br/>
        <w:t>（2）废弃。《晋略·八王傳》：“諸將既收*乂*，*越*亦慮事不濟，遂請癈*乂*，送*金墉*。”*宋**王安國*《上參政侍郎啟》：“病骨未逢於起癈，朽株尚冀于嘘枯。”</w:t>
        <w:br/>
      </w:r>
    </w:p>
    <w:p>
      <w:r>
        <w:t>癉##癉</w:t>
        <w:br/>
        <w:br/>
        <w:t>〔瘅〕</w:t>
        <w:br/>
        <w:br/>
        <w:t>《説文》：“癉，勞病也。从疒，單聲。”</w:t>
        <w:br/>
        <w:br/>
        <w:t>（一）dàn（又读dǎn）　《廣韻》得案切，去翰端。又丁可切。元部。</w:t>
        <w:br/>
        <w:br/>
        <w:t>（1）病；劳苦。《爾雅·釋詁下》：“癉，勞也。”《説文·疒部》：“癉，勞病也。”《廣雅·釋詁四》：“癉，苦也。”*王念孫*疏證：“勞與苦同義。”《詩·大雅·板》：“上帝板板，下民卒癉。”*毛*傳：“癉，病也。”《太平廣記》卷三百九十六引*康駢*《劇談録》：“覩兹天厲，將癉下民。”*清**陳錫嘏*《分廵甯紹道王公行狀》：“二郡之民癉矣。”</w:t>
        <w:br/>
        <w:br/>
        <w:t>（2）憎恶。《集韻·哿韻》：“癉，怒也。”《書·畢命》：“彰善癉惡，樹之風聲。”*孔*傳：“明其為善，病其為惡。”*元**虞集*《知昭州秦公神道碑》：“豈曰避仇，實癉蟊賊。”*清**譚嗣同*《思篇》：“由是人世彰癉之柄，舉以歸諸雷霆，蓋莫不以為誠然矣。”</w:t>
        <w:br/>
        <w:br/>
        <w:t>（3）热。《素問·奇病論》：“此五氣之溢也，名曰脾癉。”*王冰*注：“癉，謂熱也。”《論衡·順鼓》：“其有旱也，何以知不如人之有癉疾也。”</w:t>
        <w:br/>
        <w:br/>
        <w:t>（4）厚；盛。《國語·周語上》：“陽癉憤盈，土氣震發。”*韋昭*注：“癉，厚也。”《漢書·嚴助傳》：“南方暑濕，近夏癉熱。”*王先謙*補注引*王念孫*曰：“癉熱即盛熱，言南方暑濕之地，近夏則盛熱。”</w:t>
        <w:br/>
        <w:br/>
        <w:t>（5）中医指湿热。《素問·脈要精微論》：“風成為寒熱，癉成為消中。”*王冰*注：“癉，謂濕熱也。”</w:t>
        <w:br/>
        <w:br/>
        <w:t>（二）dān　《廣韻》都寒切，平寒端。</w:t>
        <w:br/>
        <w:br/>
        <w:t>（1）〔火癉〕小儿病。《玉篇·疒部》：“癉，火癉，小兒病也。”</w:t>
        <w:br/>
        <w:br/>
        <w:t>（2）旱。《史記·扁鵲倉公列傳》：“風癉客脬，難於大小溲，溺赤。”*張守節*正義：“癉，旱。”</w:t>
        <w:br/>
        <w:br/>
        <w:t>（3）用同“殫”。尽；竭尽。*明**繆昌期*《從野堂存稿·邑劉侯康谷文》：“邑財癉而民荒。”*清**傅維鱗*《明書·殘酷傳論》：“*漢**元狩*間，黷武幕南，師癉材匱。”*李大钊*《新生命诞孕之努力》：“瘅精瘁力以成之者，则亦本报欲得自由之努力矣。”</w:t>
        <w:br/>
        <w:br/>
        <w:t>（三）dǎn　《六臣註文選》音亶。</w:t>
        <w:br/>
        <w:br/>
        <w:t>（1）难。《文選·張衡〈東京賦〉》：“桃弧棘矢，所發無臬，飛礫雨散，剛癉必斃。”*李善*注引*薛綜*曰：“癉，難也。言鬼之剛而難者，皆盡死也。”</w:t>
        <w:br/>
        <w:br/>
        <w:t>（2）通“疸”。黄疸病。*清**朱駿聲*《説文通訓定聲·乾部》：“癉，叚借為疸。”《素問·玉機真藏論》：“發癉，腹中熱，煩心出黄。”*王冰*注：“脾之為病，善發黄癉，故發癉也。”《山海經·西山經》：“（*翼望之山*）有獸焉，其狀如貍……服之已癉。”*郭璞*注：“癉，黄癉病也。”</w:t>
        <w:br/>
        <w:br/>
        <w:t>（四）tán　《廣韻》徒干切，平寒定。又《集韻》他干切。</w:t>
        <w:br/>
        <w:br/>
        <w:t>手足风病。今谓风瘫。《玉篇·疒部》：“癉，風在手也。”《廣韻·寒韻》：“癉，風在手足病。”*清**桂馥*《札樸·鄉里舊聞·疾病》：“㾫病曰風癉。”</w:t>
        <w:br/>
      </w:r>
    </w:p>
    <w:p>
      <w:r>
        <w:t>癊##癊</w:t>
        <w:br/>
        <w:br/>
        <w:t>癊yìn　《廣韻》於禁切，去沁影。</w:t>
        <w:br/>
        <w:br/>
        <w:t>（1）心病。《集韻·沁韻》：“癊，《字林》：心病。”*唐**孫思邈*《千金翼方·雜病上》：“半夏湯，主酒癖癊。”*唐**義净*《南海寄歸内法傳》卷一：“檳榔、豆蔻糅以丁香、龍腦，咀嚼能令口香，亦乃消食去癊。”*清**厲鶚*《齒痛》：“見飴若養老，得密如癊除。”</w:t>
        <w:br/>
        <w:br/>
        <w:t>（2）（血）痕。*宋**宋慈*《洗寃録·殺傷》：“皮肉緊縮，有血癊。”*徐珂*《清稗類鈔·獄訟類》：“凡自縊者，血癊直入髮際。”</w:t>
        <w:br/>
      </w:r>
    </w:p>
    <w:p>
      <w:r>
        <w:t>癋##癋</w:t>
        <w:br/>
        <w:br/>
        <w:t>癋hè　《字彙補》何各切。</w:t>
        <w:br/>
        <w:br/>
        <w:t>心病。《字彙補·疒部》：“癋，心病。”</w:t>
        <w:br/>
      </w:r>
    </w:p>
    <w:p>
      <w:r>
        <w:t>癌##癌</w:t>
        <w:br/>
        <w:br/>
        <w:t>癌ái（旧读yán）</w:t>
        <w:br/>
        <w:br/>
        <w:t>病名。恶性肿瘤。*鲁迅*《书信·致许钦文（一九二五年九月二十九日）》：“（内子）现在颇有胃癌嫌疑。”*董必武*《学焦裕禄同志》：“长抱肝癌痛，劳累捐其躯。”</w:t>
        <w:br/>
      </w:r>
    </w:p>
    <w:p>
      <w:r>
        <w:t>癍##癍</w:t>
        <w:br/>
        <w:br/>
        <w:t>癍bān</w:t>
        <w:br/>
        <w:br/>
        <w:t>皮肤上生的斑点。《本草綱目·穀部·大豆豉》：“〔主治〕下氣調中，治傷寒、温毒、發癍、嘔逆。”*清**趙學敏*《本草綱目拾遺·金部·子母懸》：“〔子母懸〕凡人面有紫黑癍記，久沐盡去。”</w:t>
        <w:br/>
      </w:r>
    </w:p>
    <w:p>
      <w:r>
        <w:t>癎##癎</w:t>
        <w:br/>
        <w:br/>
        <w:t>癎同“癇”。</w:t>
        <w:br/>
      </w:r>
    </w:p>
    <w:p>
      <w:r>
        <w:t>癏##癏</w:t>
        <w:br/>
        <w:br/>
        <w:t>癏同“瘝”。《玉篇·疒部》：“癏，病也。”《字彙·疒部》：“癏，同瘝。”*唐**劉禹錫*《述病》：“如是未移日而疾也。瘮如覆癏于躬，進藥求汗，凡三涣然後目能視。”*宋**曾鞏*《靖安幽谷亭》：“豈如此中吏，一官老無癏。”</w:t>
        <w:br/>
      </w:r>
    </w:p>
    <w:p>
      <w:r>
        <w:t>癐##癐</w:t>
        <w:br/>
        <w:br/>
        <w:t>癐（一）guì　《集韻》古外切，去泰見。</w:t>
        <w:br/>
        <w:br/>
        <w:t>（1）病；心悸。《玉篇·疒部》：“癐，病也。”《篇海類編·人事類·疒部》：“癐，心悸也。”</w:t>
        <w:br/>
        <w:br/>
        <w:t>（2）病重。《字彙·疒部》：“癐，病甚。”</w:t>
        <w:br/>
        <w:br/>
        <w:t>（二）wēi　《字彙補》影規切。</w:t>
        <w:br/>
        <w:br/>
        <w:t>象声词。喊声。《字彙補·疒部》：“癐，喊聲也。”*明**陶宗儀*《輟耕録》卷十一：“*淮*人寇*江*南日，於臨陣之際，齊聲大喊‘阿癐癐’，以助軍威。”*明**馮夢龍*《古今譚概·塞語部·仙福》：“（*唐）六如常*題《列仙傳》云：‘但聞白日昇天去，不見青天走下來。忽然一日天破了，大家都叫‘阿癐癐’。”</w:t>
        <w:br/>
      </w:r>
    </w:p>
    <w:p>
      <w:r>
        <w:t>癑##癑</w:t>
        <w:br/>
        <w:br/>
        <w:t>《説文》：“癑，痛也。从疒，䢉聲。”</w:t>
        <w:br/>
        <w:br/>
        <w:t>（一）nòng　㊀《廣韻》奴凍切，去送泥。冬部。</w:t>
        <w:br/>
        <w:br/>
        <w:t>（1）痛。《説文·疒部》：“癑，痛也。”</w:t>
        <w:br/>
        <w:br/>
        <w:t>（2）疮溃。《集韻·送韻》：“癑，瘡潰。”</w:t>
        <w:br/>
        <w:br/>
        <w:t>㊁《集韻》奴宋切，去宋泥。</w:t>
        <w:br/>
        <w:br/>
        <w:t>病。《集韻·宋韻》：“癑，病也。”</w:t>
        <w:br/>
        <w:br/>
        <w:t>（二）nóng　《集韻》奴冬切，平冬泥。</w:t>
        <w:br/>
        <w:br/>
        <w:t>同“膿”。疮溃脓。《集韻·冬韻》：“𧗕，《説文》：‘腫血也。’或作膿、癑。”</w:t>
        <w:br/>
      </w:r>
    </w:p>
    <w:p>
      <w:r>
        <w:t>癒##癒</w:t>
        <w:br/>
        <w:br/>
        <w:t>癒同“瘉”。《集韻·噳韻》：“瘉，或作癒。”</w:t>
        <w:br/>
      </w:r>
    </w:p>
    <w:p>
      <w:r>
        <w:t>癓##癓</w:t>
        <w:br/>
        <w:br/>
        <w:t>癓wéi　《廣韻》無非切，平微微。</w:t>
        <w:br/>
        <w:br/>
        <w:t>足疮。《廣韻·微韻》：“癓，《三蒼》云：‘足上瘡。’”《集韻·微韻》：“癓，足瘡也。”</w:t>
        <w:br/>
      </w:r>
    </w:p>
    <w:p>
      <w:r>
        <w:t>癔##癔</w:t>
        <w:br/>
        <w:br/>
        <w:t>癔yì　《廣韻》於力切，入職影。</w:t>
        <w:br/>
        <w:br/>
        <w:t>癔病，一种神经官能症。又叫“歇斯底里”。多数在精神因素作用后起病，呈阵发性发作。《玉篇·疒部》：“癔，病也。”《字彙·疒部》：“癔，心意病也。”</w:t>
        <w:br/>
      </w:r>
    </w:p>
    <w:p>
      <w:r>
        <w:t>癕##癕</w:t>
        <w:br/>
        <w:br/>
        <w:t>癕同“癰”。《改併四聲篇海·疒部》引《玉篇》：“癕，古文。音癰，義同。”《字彙·疒部》：“癕，同癰。”《史記·穰侯列傳》：“夫*齊*，罷國也，以天下攻*齊*，如以千鈞之弩決潰癕也。”</w:t>
        <w:br/>
      </w:r>
    </w:p>
    <w:p>
      <w:r>
        <w:t>癖##癖</w:t>
        <w:br/>
        <w:br/>
        <w:t>癖pǐ　《廣韻》芳辟切（《集韻》匹辟切），入昔滂。又普擊切。錫部。</w:t>
        <w:br/>
        <w:br/>
        <w:t>（1）潜匿在两胁间的积块。中医分为食癖、饮癖、寒癖、痰癖、血癖等。《玉篇·疒部》：“癖，食不消。”《廣韻·昔韻》：“癖，腹病。”《靈樞經·水脹》：“寒氣客于腸外，與衞氣相搏，氣不得營，因有所繫，癖而内著。”*張景岳*注：“有所繫著故癖積起。”*隋**巢元方*《諸病源候論·癖病諸候·癖候》：“因飲水漿過多，便令停滯不散，更遇寒氣積聚而成癖。癖者，謂僻側在於兩脇之間，有時而痛是也。”《抱朴子·内篇·極言》：“凡食過則結積聚，飲過則成痰癖。”*明**袁宏道*《隨筆·與方子論浄土》：“家*伯修*有次子名*登*，年甫十三，病癖，自知不救。”</w:t>
        <w:br/>
        <w:br/>
        <w:t>（2）嗜好。《字彙·疒部》：“癖，嗜好之病。”《晋書·杜預傳》：“*預*嘗稱*濟*有馬癖，*嶠*有錢癖。*武帝*聞之，謂*預*曰：‘卿有何癖？’對曰：‘臣有《左傳》癖。’”*宋**陸游*《示兒》：“人生百病有已時，獨有書癖不可醫。”*徐珂*《清稗類鈔·物品類》：“*高子益*名*緒增*，有硯癖，遇佳石即琢為硯。”</w:t>
        <w:br/>
      </w:r>
    </w:p>
    <w:p>
      <w:r>
        <w:t>癗##癗</w:t>
        <w:br/>
        <w:br/>
        <w:t>癗lěi　《廣韻》落猥切，上賄來。</w:t>
        <w:br/>
        <w:br/>
        <w:t>皮肤上隆起的小肿块、小疙瘩。《玉篇·疒部》：“癗，皮起也。”《集韻·賄韻》：“癗，小腫。”*清**范寅*《越諺》卷中：“癗，皮外起小粒。”*清**張岱*《陶庵夢憶·柳敬亭説書》：“*南京**柳麻子*黧黑，滿面㿬癗。”</w:t>
        <w:br/>
      </w:r>
    </w:p>
    <w:p>
      <w:r>
        <w:t>癘##癘</w:t>
        <w:br/>
        <w:br/>
        <w:t>〔疠〕</w:t>
        <w:br/>
        <w:br/>
        <w:t>《説文》：“癘，惡疾也。从疒，蠆省聲。”</w:t>
        <w:br/>
        <w:br/>
        <w:t>lì（旧读lài）　《廣韻》力制切，去祭來。又《集韻》落蓋切。月部。</w:t>
        <w:br/>
        <w:br/>
        <w:t>（1）麻风病。《説文·疒部》：“癘，惡疾也。”*徐鍇*繫傳：“癘，惡瘡疾也。”《素問·風論》：“癘者，有榮氣熱胕，其氣不清，故使其鼻柱壞而色敗，皮膚瘍潰。”《戰國策·楚策四》：“癘人憐王。”*吴師道*補注：“癘，癩也。”《論衡·刺孟》：“夫子不王，*顔淵*早夭，*子夏*失明，*伯牛*為癘，四者行不順與？何以不受正命！”*清**俞正燮*《癸巳類稿》卷六：“（僧*遠*）眼邊有烏點，洗拭之，眉毛一時隨手落盡，是落眉即癘。”</w:t>
        <w:br/>
        <w:br/>
        <w:t>（2）瘟疫。《玉篇·疒部》：“癘，疫氣也。”《周禮·天官·疾醫》：“四時皆有癘疾。”*鄭玄*注：“癘疾，氣不和之疾。”《左傳·哀公元年》：“天有菑癘。”*杜預*注：“癘，疾疫也。”《難經·五泄傷寒》“有温病”*唐**楊玄操*注：“温病則是疫癘之病……疫癘者，謂一年之中，或一州一縣，若大若小俱病者是也。”《新唐書·楊炎傳》：“*至德*後，天下兵起，因以飢癘，百疫并作，人户凋耗，版圖空虚。”</w:t>
        <w:br/>
        <w:br/>
        <w:t>（3）杀。《管子·五行》：“春辟勿時，苗足本，不癘雛鷇，不夭麑䴠。”*尹知章*注：“癘，殺也。”</w:t>
        <w:br/>
        <w:br/>
        <w:t>（4）通“勵”。劝勉。《字彙補·疒部》：“癘，借作勵。*漢*《衡方碑》：‘砥仁癘義。’《帝堯碑》：‘癘我以仁。’”*宋**宋敏求*《春明退朝録》卷下：“*宗袞*言：世傳*魏**鍾繇*《表》云：‘癘憤怒之衆。’癘非可通勉勵之意，恐古人借使。又疑其誤。”</w:t>
        <w:br/>
      </w:r>
    </w:p>
    <w:p>
      <w:r>
        <w:t>癙##癙</w:t>
        <w:br/>
        <w:br/>
        <w:t>癙shǔ　《廣韻》舒吕切，上語書。魚部。</w:t>
        <w:br/>
        <w:br/>
        <w:t>（1）内心忧郁而产生的疾病。《爾雅·釋詁上》：“癙，病也。”*陸德明*釋文：“癙，*舍人*云：‘心憂憊之病。’*孫炎*云：‘癙者，畏之病也。’”《集韻·語韻》：“癙，憂病。”《詩·小雅·正月》：“哀我小心，癙憂以痒。”*朱熹*注：“癙憂，幽憂也。”*元**虞集*《次韻李侍讀東平王哀詩》：“春雨煩冤滌，朝陽癙思蘇。”*清**王于一*《宋遺民廣録序》：“甚至癙憂抑鬱，以致於死。”</w:t>
        <w:br/>
        <w:br/>
        <w:t>（2）瘘疮。《正字通·疒部》：“癙，屚創也。”《山海經·中山經》：“（*脱扈之山*，有草焉，）名曰植楮，可以已癙。”*郝懿行*箋疏：“《太平御覽》卷七百四十二引*郭*注：‘癙，瘻也。’”</w:t>
        <w:br/>
      </w:r>
    </w:p>
    <w:p>
      <w:r>
        <w:t>癚##癚</w:t>
        <w:br/>
        <w:br/>
        <w:t>癚dàn　《集韻》都濫切，去闞端。</w:t>
        <w:br/>
        <w:br/>
        <w:t>痴貌。《集韻·闞韻》：“癚，癡皃。”</w:t>
        <w:br/>
      </w:r>
    </w:p>
    <w:p>
      <w:r>
        <w:t>癛##癛</w:t>
        <w:br/>
        <w:br/>
        <w:t>癛¹</w:t>
        <w:br/>
        <w:br/>
        <w:t>（一）lǐn　《廣韻》力稔切，上寢來。</w:t>
        <w:br/>
        <w:br/>
        <w:t>寒病。《廣韻·寢韻》：“癛，粟體。”《集韻·𡪢韻》：“癛，寒病。”*宋**梅堯臣*《暴雨》：“森森斗覺凉侵膚，毛根癛瘮粟匝軀。”</w:t>
        <w:br/>
        <w:br/>
        <w:t>（二）bǐng　《集韻》筆錦切，上寢幫。</w:t>
        <w:br/>
        <w:br/>
        <w:t>疾。《集韻·𡪢韻》：“癛，疾也。”</w:t>
        <w:br/>
        <w:br/>
        <w:t>癛²</w:t>
        <w:br/>
        <w:br/>
        <w:t>同“凜”。《説文·仌部》：“癛，寒也。”*朱駿聲*通訓定聲：“字亦作凜。”《集韻·𡪢韻》：“凜，或從廪。”</w:t>
        <w:br/>
      </w:r>
    </w:p>
    <w:p>
      <w:r>
        <w:t>癜##癜</w:t>
        <w:br/>
        <w:br/>
        <w:t>癜diàn　《正字通》都見切。</w:t>
        <w:br/>
        <w:br/>
        <w:t>癜风。皮肤病的一种。指皮肤上出现紫色或白色的癍点。《正字通·疒部》：“癜，癜風，斑片也，有紫白二種。”*清**紀昀*《閲微草堂筆記·如是我聞四》：“*錢*面有癜風，狀極老醜。”</w:t>
        <w:br/>
      </w:r>
    </w:p>
    <w:p>
      <w:r>
        <w:t>癞##癞</w:t>
        <w:br/>
        <w:br/>
        <w:t>癞“癩”的简化字。</w:t>
        <w:br/>
      </w:r>
    </w:p>
    <w:p>
      <w:r>
        <w:t>癟##癟</w:t>
        <w:br/>
        <w:br/>
        <w:t>癟“癟”的讹字。《廣韻·薛韻》：“𤻋，枯病。”*周祖谟*校勘記：“此字巾箱本、*黎*本作‘癟’，是也。”《篇海類編·人事類·疒部》：“癟，《集成》俱从‘目’作‘癟’。”</w:t>
        <w:br/>
        <w:br/>
        <w:t>癟</w:t>
        <w:br/>
        <w:br/>
        <w:t>〔瘪〕</w:t>
        <w:br/>
        <w:br/>
        <w:t>（一）biě（旧读bié）　《廣韻》蒲結切，入屑並。又芳滅切。</w:t>
        <w:br/>
        <w:br/>
        <w:t>（1）不能飞。《玉篇·疒部》：“癟，不能飛。”</w:t>
        <w:br/>
        <w:br/>
        <w:t>（2）枯；枯瘦。如：干瘪。《玉篇·疒部》：“癟，枯病。”《格物粗談·韻笈》：“香椽蒂上安上芋片，則不癟。”*明**沈公鍊*《廣蠶桑説輯補》卷上：“野桑雖亦可以飼蠶，然葉薄而小且易癟。”*鲁迅*《彷徨·离婚》：“连尖下巴少爷，也低声下气地像一个瘪臭虫。”又引申为气馁。*张天翼*《夏夜梦》：“他先还强，看见我是三分局的，他瘪了。”</w:t>
        <w:br/>
        <w:br/>
        <w:t>（3）戾瘪不正。《廣韻·屑韻》：“癟，戾癟不正。”</w:t>
        <w:br/>
        <w:br/>
        <w:t>（4）扁。*李劼人*《大波》第二部第五章：“掌柜娘把嘴一瘪道：‘好啥子，冷秋泊淡的。’”</w:t>
        <w:br/>
        <w:br/>
        <w:t>（5）同“秕”。谷不实。*清**雷浚*《説文外編·補遺·〈玉篇〉》：“《説文》無癟字。《禾部》：‘秕，不成粟也。’案：‘不成粟’者，俗語‘秕穀’是也。本‘卑禮切’，重讀如蹩，别製癟字，俗音俗字也。”*清**范寅*《越諺》卷下：“*畢*西穀有殻而少肉曰癟。”</w:t>
        <w:br/>
        <w:br/>
        <w:t>（二）biē</w:t>
        <w:br/>
        <w:br/>
        <w:t>（1）别。《簡體字源》：“别、彆、蹩、癟，四字同音兼代。”*张天翼*《夏夜梦》：“他瘪着一口怪吃力的*北京*话：‘*老三*，你看见《顾曲小报》吗？’”</w:t>
        <w:br/>
        <w:br/>
        <w:t>（2）用同“憋”。闷（在心里）。《官場現形記》第二十八回：“既然要錢，為什麽不説明，叫我癟了兩三個月呢？”</w:t>
        <w:br/>
      </w:r>
    </w:p>
    <w:p>
      <w:r>
        <w:t>癠##癠</w:t>
        <w:br/>
        <w:br/>
        <w:t>癠jì　《廣韻》在詣切，去霽從。又徂禮切，徂溪切。脂部。</w:t>
        <w:br/>
        <w:br/>
        <w:t>（1）病。《爾雅·釋詁上》：“癠，病也。”《禮記·玉藻》：“親癠，色容不盛，此孝子之疏節也。”*鄭玄*注：“癠，病也。”*宋**文天祥*《告先太師墓文》：“翦為囚虜，形影獨存；仰藥不癠，竟北其轅。”</w:t>
        <w:br/>
        <w:br/>
        <w:t>（2）短小；瘦小貌。《方言》卷十：“啙，矲，短也。*江**湘*之㑹謂之啙。凡物生而不長大亦謂之鮆，又曰癠。”*郭璞*注：“今俗呼小為癠。”《集韻·薺韻》：“癠，短皃。”*章炳麟*《新方言·附嶺外三州語》：“三州謂人𤸃小曰癠。”</w:t>
        <w:br/>
      </w:r>
    </w:p>
    <w:p>
      <w:r>
        <w:t>癡##癡</w:t>
        <w:br/>
        <w:br/>
        <w:t>《説文》：“癡，不慧也。从疒，疑聲。”按：今作“痴”字。</w:t>
        <w:br/>
        <w:br/>
        <w:t>chī　《廣韻》丑之切，平之徹。之部。</w:t>
        <w:br/>
        <w:br/>
        <w:t>（1）呆傻；迟钝。《方言》卷十：“癡，騃也。”《説文·疒部》：“癡，不慧也。”*段玉裁*注：“癡者，遲鈍之意，故與慧正相反。”《山海經·北山經》：“（人魚）食之無癡疾。”《世説新語·賞譽》：“*王藍田*為人晚成，時人乃謂之癡。”《隋唐演義》第二十回：“*煬帝*自*宣華*去後，終日如醉如癡，長吁短嘆。”又自谦之词。*宋**黄庭堅*《木蘭花令》之一：“心情老大癡成就，不復淋漓沾翠袖。”</w:t>
        <w:br/>
        <w:br/>
        <w:t>（2）发呆。《紅樓夢》第二十七回：“那邊哭的自己傷心，却不道這邊聽的早已癡倒了。”</w:t>
        <w:br/>
        <w:br/>
        <w:t>（3）癫狂病。《正字通·疒部》：“癡，《方言》借稱顛狂病。”《漢書·韋賢傳》：“今子獨壞容貌，蒙恥辱，為狂癡，光曜晻而不宣。”</w:t>
        <w:br/>
        <w:br/>
        <w:t>（4）迷恋某种事物而沉迷不返。*南朝**梁簡文帝*《與廣信侯重述内典書》：“緣癡有愛，自嗟難拔。”《新唐書·竇威傳》：“家世貴，子弟皆喜武力，獨*威*尚文，諸兄詆為書癡。”*清**蒲松齡*《草木傳》：“堪笑癡迷好色流，妖魔乘隙媚容投。”</w:t>
        <w:br/>
        <w:br/>
        <w:t>（5）佛家语，众生三毒之一。心灵暗昧。《成唯識論》卷六：“於諸理事迷闇為性，能障無癡，一切雜染所依為業。”《俱舍論》卷四：“癡者，所謂癡愚，即是無明。”</w:t>
        <w:br/>
        <w:br/>
        <w:t>（6）天真的昵称。*唐**元稹*《六年春遣懷八首》之四：“婢僕曬君餘服用，嬌癡稚女繞牀行。”*巴金*《家》十九：“痴孩子，各人有各人的事情，怎么能够天天在一起耍呢？”</w:t>
        <w:br/>
        <w:br/>
        <w:t>（7）用同“瓻”。以瓻盛酒谢人。《字彙·疒部》：“癡，古人借書一瓻，還書一瓻。瓻，以盛酒酬之也。然亦有作‘癡’者。《藝苑雌黄》*李濟翁*云：‘借書一癡，惜書二癡，索書三癡，還書四癡。’”</w:t>
        <w:br/>
      </w:r>
    </w:p>
    <w:p>
      <w:r>
        <w:t>癢##癢</w:t>
        <w:br/>
        <w:br/>
        <w:t>〔痒〕</w:t>
        <w:br/>
        <w:br/>
        <w:t>yǎng　《廣韻》餘兩切，上養以。</w:t>
        <w:br/>
        <w:br/>
        <w:t>（1）皮肤受刺激而欲搔。《釋名·釋疾病》：“癢，揚也，其氣在皮中，欲得發揚，使人搔發之而揚出也。”《集韻·養韻》：“癢，膚欲搔也。”《禮記·内則》：“疾痛苛癢，而敬抑搔之。”又刺激。*唐**柳宗元*《與崔連州論石鐘乳書》：“戟喉癢肺，幽悶不聰。”</w:t>
        <w:br/>
        <w:br/>
        <w:t>（2）想显现（技艺）。如：技痒。*南朝**梁簡文帝*《答湘東王和受試詩書》：“有暫伎癢，更同故態。”*宋**李之儀*《清平樂·聽楊妹琴》：“不待親移玉趾，自然癢處都消。”</w:t>
        <w:br/>
      </w:r>
    </w:p>
    <w:p>
      <w:r>
        <w:t>癣##癣</w:t>
        <w:br/>
        <w:br/>
        <w:t>癣“癬”的简化字。</w:t>
        <w:br/>
      </w:r>
    </w:p>
    <w:p>
      <w:r>
        <w:t>癤##癤</w:t>
        <w:br/>
        <w:br/>
        <w:t>〔疖〕</w:t>
        <w:br/>
        <w:br/>
        <w:t>jiē　《廣韻》子結切，入屑精。</w:t>
        <w:br/>
        <w:br/>
        <w:t>小疮，疖子。《廣韻·屑韻》：“癤，瘡癤。”《正字通·疒部》：“癤，瘍類。癤與癰疽别，瘍之小者為癤。”*隋**巢元方*《諸病源候論·小兒雜病諸候·癤候》：“腫結長一寸至二寸名之為癤。”《本草綱目·百病主治藥·癰疽》：“大為癰，小為癤。”*鲁迅*《华盖集·夏三虫》：“苍蝇嗡嗡地闹了大半天，停下来也不过舐一点油汗，倘有伤痕或疮疖，自然更占一些便宜。”</w:t>
        <w:br/>
      </w:r>
    </w:p>
    <w:p>
      <w:r>
        <w:t>癥##癥</w:t>
        <w:br/>
        <w:br/>
        <w:t>〔症〕</w:t>
        <w:br/>
        <w:br/>
        <w:t>zhēng　《廣韻》陟陵切，平蒸知。</w:t>
        <w:br/>
        <w:br/>
        <w:t>（1）腹内结块病。《玉篇·疒部》：“癥，腹結病也。”《字彙·疒部》：“癥，腹内癥結病。”《史記·扁鵲倉公列傳》：“以此視病，盡見五藏癥結。”*晋**王叔和*《脈經·平五藏積聚脈證》：“左手脈横，癥在左；右手脈横，癥在右。”*宋**洪邁*《容齋四筆》卷三：“除癥去塊，全仗硝、硇。”</w:t>
        <w:br/>
        <w:br/>
        <w:t>（2）足疮。《集韻·蒸韻》：“癥，足瘡。”</w:t>
        <w:br/>
      </w:r>
    </w:p>
    <w:p>
      <w:r>
        <w:t>癧##癧</w:t>
        <w:br/>
        <w:br/>
        <w:t>癧lì　《篇海類編》郎擊切。</w:t>
        <w:br/>
        <w:br/>
        <w:t>瘰疬。《篇海類編·人事類·疒部》：“癧，瘰癧也。”*唐**孫思邈*《千金翼方·本草上》：“淫羊藿：堅筋骨，消瘰癧、赤癰。”*清**趙學敏*《本草綱目拾遺·草部·土連翹》：“土連翹：苦温，治風寒、濕痹、癧癤、腫脹、疽毒、疔瘡，用之神效。”</w:t>
        <w:br/>
        <w:br/>
        <w:t>癧</w:t>
        <w:br/>
        <w:br/>
        <w:t>〔疬〕</w:t>
        <w:br/>
        <w:br/>
        <w:t>lì　《廣韻》郎擊切，入錫來。</w:t>
        <w:br/>
        <w:br/>
        <w:t>〔瘰癧〕见“瘰”。</w:t>
        <w:br/>
      </w:r>
    </w:p>
    <w:p>
      <w:r>
        <w:t>癨##癨</w:t>
        <w:br/>
        <w:br/>
        <w:t>癨huò　《廣韻》虚郭切，入鐸曉。</w:t>
        <w:br/>
        <w:br/>
        <w:t>霍乱。《玉篇·疒部》：“癨，癨亂也。”《字彙·疒部》：“癨，癨亂，吐瀉病。”</w:t>
        <w:br/>
      </w:r>
    </w:p>
    <w:p>
      <w:r>
        <w:t>癩##癩</w:t>
        <w:br/>
        <w:br/>
        <w:t>〔癞〕</w:t>
        <w:br/>
        <w:br/>
        <w:t>（一）lài　《廣韻》落蓋切，去泰來。</w:t>
        <w:br/>
        <w:br/>
        <w:t>（1）麻风病。又称癘。《集韻·夳韻》：“癘，《説文》：‘惡疾也。’或从賴。”《淮南子·精神》：“夫癩者趨不變，狂者形不虧。”《論語·雍也》“*伯牛*有疾”*宋**朱熹*集注：“有疾，先儒以為癩也。”*徐珂*《清稗類鈔·譏諷類》：“*粤*南為瘴癘之鄉，有大麻瘋，一名癩。”</w:t>
        <w:br/>
        <w:br/>
        <w:t>（2）像生癞皮毛脱落或表面凹凸不平。《格物粗談·樹木》：“楊梅樹上生癩，以甘草釘之則已。”*鲁迅*《且介亭杂文末编·半夏小集》：“我却没有这么旷达。假使我的血肉该喂动物，我情愿喂狮虎鹰隼，却一点也不给癞皮狗们吃。”</w:t>
        <w:br/>
        <w:br/>
        <w:t>（3）喻指坏；低劣。《紅樓夢》第六十八回：“怨不得俗語説，癩狗扶不上牆的。”*老舍*《龙须沟》第一幕：“大妈，别那么说呀！好死不如癞活着。”</w:t>
        <w:br/>
        <w:br/>
        <w:t>（二）là　《廣韻》盧達切，入曷來。</w:t>
        <w:br/>
        <w:br/>
        <w:t>一种皮肤病，即黄癣，能使头发脱落，留下疤痕。又称瘌利。如：瘌头；瘌疮。《廣韻·曷韻》：“癩，疥癩。”</w:t>
        <w:br/>
      </w:r>
    </w:p>
    <w:p>
      <w:r>
        <w:t>癫##癫</w:t>
        <w:br/>
        <w:br/>
        <w:t>¹⁶癫“癲”的简化字。</w:t>
        <w:br/>
      </w:r>
    </w:p>
    <w:p>
      <w:r>
        <w:t>癬##癬</w:t>
        <w:br/>
        <w:br/>
        <w:t>〔癣〕</w:t>
        <w:br/>
        <w:br/>
        <w:t>《説文》：“癬，乾瘍也。从疒，鮮聲。”</w:t>
        <w:br/>
        <w:br/>
        <w:t>xuǎn　《廣韻》息淺切，上獼心。元部。</w:t>
        <w:br/>
        <w:br/>
        <w:t>皮肤、毛发和指（趾）甲感染霉菌引起的疾病。《釋名·釋疾病》：“癬，徙也。浸淫移徙處日廣也。故*青**徐*謂癬為徙也。”《説文·疒部》：“癬，乾瘍也。”*桂馥*義證：“今癬有乾濕兩種。”《廣雅·釋詁一》：“癬，創也。”*王念孫*疏證：“癬者，《（國語）吴語》：‘譬諸疾，疥癬也。’”《國語·吴語》：“夫*齊**魯*譬諸疾，疥癬也。豈能涉*江**淮*而與我争此地哉？”《清朝野史大觀·弈史》：“（*國藩*）患癬，終身不愈。”</w:t>
        <w:br/>
      </w:r>
    </w:p>
    <w:p>
      <w:r>
        <w:t>癭##癭</w:t>
        <w:br/>
        <w:br/>
        <w:t>〔瘿〕</w:t>
        <w:br/>
        <w:br/>
        <w:t>《説文》：“癭，頸瘤也。从疒，嬰聲。”</w:t>
        <w:br/>
        <w:br/>
        <w:t>yǐng　《廣韻》於郢切，上静影。耕部。</w:t>
        <w:br/>
        <w:br/>
        <w:t>（1）颈瘤，俗称大脖子。属甲状腺肿大的一类疾病。《説文·疒部》：“癭，頸瘤也。”*段玉裁*注：“頸瘤則如囊者也。”《釋名·釋疾病》：“癭，嬰也，在頸嬰喉也。”《玉篇·疒部》：“癭，頸腫也。”*隋**巢元方*《諸病源候論·癭候》：“癭者，由憂恚氣結所生，一曰飲沙水。”《醫宗金鑑·外科心法要訣·癭瘤》“癭瘤”注：“癭、瘤二證，發於皮膚血肉筋骨處。癭者，如纓絡之狀，故有是名也。”《山海經·西山經》：“（*天帝之山*）有草焉，其狀如葵，其臭如蘼蕪，名曰杜衡，可以走馬，食之已癭。”*北魏**楊衒之*《洛陽伽藍記·景寧寺》：“所謂*陽翟*之民不知癭之為醜。”也指一般的肉瘤。《三國志·魏志·賈逵傳》“然*太祖*心善*逵*，以為丞相主簿”*南朝**宋**裴松之*注引《魏略》曰：“*逵*前在*弘農*，與典農校尉争公事，不得理，乃發憤生癭，後所病稍大，自啓願欲令醫割之。”</w:t>
        <w:br/>
        <w:br/>
        <w:t>（2）树木外部隆起如瘤之物。*北周**庾信*《枯樹賦》：“載癭銜瘤，藏穿抱穴。”*唐**賈島*《寄魏少府》：“濕苔黏樹癭，瀑布濺房庵。”《聊齋志異·嬌娜》：“未幾，割斷腐肉，團團然如樹上削下之癭。”</w:t>
        <w:br/>
        <w:br/>
        <w:t>（3）多余的东西。*宋**蘇軾*《大臣論上》：“方其未去，是纍然者，癭而已矣。”*明**謝榛*《四溟詩話》卷二：“*杜約夫*曰：*宋*人論詩甚嚴，無乃*唐*人之癭歟？”</w:t>
        <w:br/>
      </w:r>
    </w:p>
    <w:p>
      <w:r>
        <w:t>癮##癮</w:t>
        <w:br/>
        <w:br/>
        <w:t>〔瘾〕</w:t>
        <w:br/>
        <w:br/>
        <w:t>yǐn　《集韻》倚謹切，上隱影。</w:t>
        <w:br/>
        <w:br/>
        <w:t>（1）内病。《玉篇·疒部》：“癮，内病也。”</w:t>
        <w:br/>
        <w:br/>
        <w:t>（2）癖好；嗜好。《二十年目睹之怪現狀》第四十七回：“他不吃的，如何㑹上癮。”*鲁迅*《华盖集续编·学界的三魂》：“*中国*的官瘾实在深。”</w:t>
        <w:br/>
        <w:br/>
        <w:t>（3）〔癮胗〕也作“𤻘胗”。即荨麻疹。《集韻·隱韻》：“𤻘，𤻘胗，皮小起皃。或不省。”</w:t>
        <w:br/>
      </w:r>
    </w:p>
    <w:p>
      <w:r>
        <w:t>癯##癯</w:t>
        <w:br/>
        <w:br/>
        <w:t>癯qú　《廣韻》其俱切，平虞羣。</w:t>
        <w:br/>
        <w:br/>
        <w:t>同“臞”。瘦。《廣韻·虞韻》：“癯”，同“臞”。《集韻·虞韻》：“臞，《説文》：‘少肉也。’或作癯。”《論衡·道虚》：“心愁憂苦，形體羸癯。”*南朝**梁**沈約*《齊故安陸昭王碑文》：“若此移年，癯瘠改貌。”*李善*注：“《爾雅》曰：‘臞，瘠也。’與癯同。”*宋**劉過*《春日即事二首》之一：“先賢可謂且復賤，况是生平山澤癯。”</w:t>
        <w:br/>
      </w:r>
    </w:p>
    <w:p>
      <w:r>
        <w:t>癰##癰</w:t>
        <w:br/>
        <w:br/>
        <w:t>〔痈〕</w:t>
        <w:br/>
        <w:br/>
        <w:t>《説文》：“癰，腫也。从疒，雝聲。”</w:t>
        <w:br/>
        <w:br/>
        <w:t>yōng　《廣韻》於容切，平鍾影。東部。</w:t>
        <w:br/>
        <w:br/>
        <w:t>（1）肿疡。由皮肤或皮下组织化脓性的炎症引起。《釋名·釋疾病》：“癰，壅也，氣壅否結裹而潰也。”《説文·疒部》：“癰，腫也。”《靈樞經·脈度》：“六府不和，則留為癰。”《本草綱目·百病主治藥·癰疽》：“癰疽：深為疽，淺為癰；大為癰，小為癤。”《莊子·列禦寇》：“*秦王*有病召醫，破癰潰痤者，得車一乘。”*唐**劉長卿*《從軍行》：“誰為吮癰者，此事今人薄。”*明**方以智*《物理小識·鳥獸類·馬蝗》：“對口癰：取以向癰，彼即吸取癰血，飽則自墮，而癰亦愈。”</w:t>
        <w:br/>
        <w:br/>
        <w:t>（2）喻指祸害。*漢**馮衍*《與婦弟任武達書》：“養癰長疽，自生禍殃。”*清**林則徐*《錢票無甚關礙宜重禁吃煙以杜弊源片》：“以視養癰貽患，又孰得而孰失焉？”</w:t>
        <w:br/>
        <w:br/>
        <w:t>（3）鼻疾，不辨气味。《蒼頡篇》卷中：“癰，鼻疾也。”《論衡·别通》：“人目不見青黄曰盲，耳不聞宫商曰聾，鼻不知香臭曰癰。”</w:t>
        <w:br/>
      </w:r>
    </w:p>
    <w:p>
      <w:r>
        <w:t>癱##癱</w:t>
        <w:br/>
        <w:br/>
        <w:t>¹⁹癱</w:t>
        <w:br/>
        <w:br/>
        <w:t>〔瘫〕</w:t>
        <w:br/>
        <w:br/>
        <w:t>tān　《字彙》他丹切。</w:t>
        <w:br/>
        <w:br/>
        <w:t>（1）风瘫；瘫痪。《字彙·疒部》：“癱，風癱。”《正字通·疒部》：“癱，風癱，筋脈拘急，麻痺不仁。”《金匱要略·中風歴節》：“風引湯除熱癱癇。”《本草綱目·百病主治藥·諸風》：“豨薟：治肝腎風氣，麻痹癱緩諸病。”</w:t>
        <w:br/>
        <w:br/>
        <w:t>（2）指身体软弱无力。*元**王實甫*《西廂記》第二本第三折：“他那裏眼倦開軟癱做一垛，我這裏手難擡稱不起肩窩。”</w:t>
        <w:br/>
      </w:r>
    </w:p>
    <w:p>
      <w:r>
        <w:t>癲##癲</w:t>
        <w:br/>
        <w:br/>
        <w:t>〔癫〕</w:t>
        <w:br/>
        <w:br/>
        <w:t>diān　《廣韻》都年切，平先端。</w:t>
        <w:br/>
        <w:br/>
        <w:t>（1）精神病。《集韻·先韻》：“癲，狂也。”《正字通·疒部》：“癲，狂病也。《方書》癲狂分二症，癲，喜笑不常，顛倒錯亂也；狂，狂亂不定也。”《難經·第五十九難》：“癲疾始發，意不樂、直視、僵仆。”*唐**韓偓*《感事三十四韻》：“鬱鬱空狂叫，微微幾病癲。”又喻指像精神病状者。*唐**孟郊*《濟源春》：“再遊詎癲戇，一洗驚塵埃。”《紅樓夢》第四十九回：“痴痴癲癲，那裏還象個女兒家呢？”</w:t>
        <w:br/>
        <w:br/>
        <w:t>（2）癫痫。*隋**巢元方*《諸病源候·小兒雜病諸候·癇候》：“癇者，小兒病也，十歲已上為癲，十歲已下為癇。其發之狀，或口眼相引而目睛上摇，或手足掣縱，或背脊强直，或頸項反折。”《難經·二十難》：“重陽者狂，重陰者癲。”*虞庶*注：“尺中曰陰，而尺脈重見陰，故曰重陰，其為病也，名曰癲疾，謂僵仆於地，閉目不醒，陰極陽復，良久却醒，故曰癲也。”</w:t>
        <w:br/>
      </w:r>
    </w:p>
    <w:p>
      <w:r>
        <w:t>癳##癳</w:t>
        <w:br/>
        <w:br/>
        <w:t>癳luǒ</w:t>
        <w:br/>
        <w:br/>
        <w:t>〔族癳〕也作“瘯瘰”。皮肤病。*清**鄭珍*《説文逸字·疒部》：“癳，族癳，皮肥也。从疒，纍聲。*左*氏《桓公六年》傳‘瘯蠡’音義云：‘蠡，《説文》作癳’（今本作‘瘰’，俗省。《説文》無累字），云：‘瘯癳，皮肥也。’知原有‘癳’。”</w:t>
        <w:br/>
      </w:r>
    </w:p>
    <w:p>
      <w:r>
        <w:t>癴##癴</w:t>
        <w:br/>
        <w:br/>
        <w:t>癴luán　《龍龕手鑑》吕團反。</w:t>
        <w:br/>
        <w:br/>
        <w:t>病体拘曲。《龍龕手鑑·疒部》：“癴，癴病也。”按：《集韻·㒨韻》作“𤼙”。</w:t>
        <w:br/>
      </w:r>
    </w:p>
    <w:p>
      <w:r>
        <w:t>癵##癵</w:t>
        <w:br/>
        <w:br/>
        <w:t>²⁵癵同“𤼙”。《集韻·㒨韻》：“𤼙，病體拘曲也。或作癵。通作攣。”</w:t>
        <w:br/>
      </w:r>
    </w:p>
    <w:p>
      <w:r>
        <w:t>𤴥##𤴥</w:t>
        <w:br/>
        <w:br/>
        <w:t>¹𤴥“㽱”的讹字。《改併四聲篇海·疒部》引《川篇》：“𤴥，病也。”按：*张涌泉*《漢語俗字叢考》认为“𤴥”为“㽱”的讹俗字。</w:t>
        <w:br/>
      </w:r>
    </w:p>
    <w:p>
      <w:r>
        <w:t>𤴦##𤴦</w:t>
        <w:br/>
        <w:br/>
        <w:t>𤴦jiū　《改併四聲篇海》引《搜真玉鏡》音鳩。</w:t>
        <w:br/>
        <w:br/>
        <w:t>病。《字彙·疒部》：“𤴦，病也。”按：*张涌泉*《漢語俗字叢考》认为“𤴦”为“㽱”的讹俗字。</w:t>
        <w:br/>
      </w:r>
    </w:p>
    <w:p>
      <w:r>
        <w:t>𤴧##𤴧</w:t>
        <w:br/>
        <w:br/>
        <w:t>𤴧yì　《集韻》魚刈切，去廢疑。</w:t>
        <w:br/>
        <w:br/>
        <w:t>病。《集韻·廢韻》：“𤴧，病也。”一说“疚”的讹字。《正字通·疒部》：“𤴧，疚字之譌。”</w:t>
        <w:br/>
      </w:r>
    </w:p>
    <w:p>
      <w:r>
        <w:t>𤴨##𤴨</w:t>
        <w:br/>
        <w:br/>
        <w:t>《説文》：“𤴨，顫也。从疒，又聲。”</w:t>
        <w:br/>
        <w:br/>
        <w:t>同“𩑣”。《説文·疒部》：“𤴨，顫也。”《玉篇·疒部》：“𤴨，與𩑣同。”</w:t>
        <w:br/>
      </w:r>
    </w:p>
    <w:p>
      <w:r>
        <w:t>𤴩##𤴩</w:t>
        <w:br/>
        <w:br/>
        <w:t>𤴩同“仄”。《龍龕手鑑·疒部》：“𤴩”，“仄”的俗字。</w:t>
        <w:br/>
      </w:r>
    </w:p>
    <w:p>
      <w:r>
        <w:t>𤴪##𤴪</w:t>
        <w:br/>
        <w:br/>
        <w:t>𤴪jiū　《龍龕手鑑》居幽反。</w:t>
        <w:br/>
        <w:br/>
        <w:t>腹急病。《龍龕手鑑·疒部》：“𤴪，腹急病也。”</w:t>
        <w:br/>
      </w:r>
    </w:p>
    <w:p>
      <w:r>
        <w:t>𤴫##𤴫</w:t>
        <w:br/>
        <w:br/>
        <w:t>𤴫同“疒”。《玉篇·疒部》：“𤴫”，“疒”的籀文。</w:t>
        <w:br/>
      </w:r>
    </w:p>
    <w:p>
      <w:r>
        <w:t>𤴮##𤴮</w:t>
        <w:br/>
        <w:br/>
        <w:t>𤴮同“𤴪”。《龍龕手鑑·疒部》：“𤴮”，“𤴪”的俗字。</w:t>
        <w:br/>
      </w:r>
    </w:p>
    <w:p>
      <w:r>
        <w:t>𤴯##𤴯</w:t>
        <w:br/>
        <w:br/>
        <w:t>𤴯huàn　《廣韻》胡玩切，去换匣。元部。</w:t>
        <w:br/>
        <w:br/>
        <w:t>（1）痈疽一类的恶疮。《廣韻·换韻》：“𤴯，癰疽屬也。”《莊子·大宗師》：“彼以生為附贅縣疣，以死為決𤴯潰癰。”*王先謙*集解引*宣穎*云：“𤴯，疽屬。”</w:t>
        <w:br/>
        <w:br/>
        <w:t>（2）同“肒”。搔生创伤处。《集韻·换韻》：“肒，《説文》：‘搔生創也。’或作𤴯。”</w:t>
        <w:br/>
      </w:r>
    </w:p>
    <w:p>
      <w:r>
        <w:t>𤴰##𤴰</w:t>
        <w:br/>
        <w:br/>
        <w:t>𤴰同“㽾”。《集韻·没韻》：“㽾，或从兀。”《正字通·疒部》：“𤴰，俗㽾字。”</w:t>
        <w:br/>
      </w:r>
    </w:p>
    <w:p>
      <w:r>
        <w:t>𤴱##𤴱</w:t>
        <w:br/>
        <w:br/>
        <w:t>𤴱dù　《廣韻》當故切，去暮端。</w:t>
        <w:br/>
        <w:br/>
        <w:t>乳痈。《玉篇·疒部》：“𤴱，乳癰也。”《廣韻·暮韻》：“𤴱，乳病。”</w:t>
        <w:br/>
      </w:r>
    </w:p>
    <w:p>
      <w:r>
        <w:t>𤴳##𤴳</w:t>
        <w:br/>
        <w:br/>
        <w:t>zǐ　《龍龕手鑑·病部》：“𤴳，俗。音子。”</w:t>
        <w:br/>
      </w:r>
    </w:p>
    <w:p>
      <w:r>
        <w:t>𤴴##𤴴</w:t>
        <w:br/>
        <w:br/>
        <w:t>𤴴同“瘎”。《龍龕手鑑·疒部》：“𤴴”，“瘎”的俗字。</w:t>
        <w:br/>
      </w:r>
    </w:p>
    <w:p>
      <w:r>
        <w:t>𤴷##𤴷</w:t>
        <w:br/>
        <w:br/>
        <w:t>⁴𤴷“㾁”的讹字。《正字通·疒部》：“𤴷，㾁字之譌。”</w:t>
        <w:br/>
      </w:r>
    </w:p>
    <w:p>
      <w:r>
        <w:t>𤴸##𤴸</w:t>
        <w:br/>
        <w:br/>
        <w:t>𤴸同“疙”。《廣雅·釋詁三》：“𤴸，癡也。”《字彙·疒部》：“𤴸，同疙。”</w:t>
        <w:br/>
      </w:r>
    </w:p>
    <w:p>
      <w:r>
        <w:t>𤴹##𤴹</w:t>
        <w:br/>
        <w:br/>
        <w:t>𤴹同“㾅”。《龍龕手鑑·疒部》：“𤴹”，“㾅”的俗字。*清**陶貞懷*《天雨花》第三十回：“*永孝*前來告母親，孩兒只為多腹𤴹，伯父先叫回轉呈。”</w:t>
        <w:br/>
      </w:r>
    </w:p>
    <w:p>
      <w:r>
        <w:t>𤴺##𤴺</w:t>
        <w:br/>
        <w:br/>
        <w:t>𤴺同“瘎”。《龍龕手鑑·疒部》：“𤴺，或作；瘎，正。”</w:t>
        <w:br/>
      </w:r>
    </w:p>
    <w:p>
      <w:r>
        <w:t>𤴻##𤴻</w:t>
        <w:br/>
        <w:br/>
        <w:t>táo　《玉篇》直高切。</w:t>
        <w:br/>
        <w:br/>
        <w:t>𤴻疾。《玉篇·疒部》：“𤴻，𤴻疾也。”</w:t>
        <w:br/>
      </w:r>
    </w:p>
    <w:p>
      <w:r>
        <w:t>𤴼##𤴼</w:t>
        <w:br/>
        <w:br/>
        <w:t>𤴼（一）qiè　《廣韻》去劫切，入業溪。</w:t>
        <w:br/>
        <w:br/>
        <w:t>困倦时张口打哈欠。《集韻·業韻》：“𤴼，欠氣也。”《正字通·疒部》：“𤴼，與欠伸之欠通。”</w:t>
        <w:br/>
        <w:br/>
        <w:t>（二）cí　《集韻》才資切，平脂從。又津私切。</w:t>
        <w:br/>
        <w:br/>
        <w:t>〔具𤴼〕同“具𣳩”。山名。在*河南省**禹州市*北。《集韻·脂韻》：“𣳩，*具𣳩*，山名，在*滎陽*。或作𤴼。”</w:t>
        <w:br/>
      </w:r>
    </w:p>
    <w:p>
      <w:r>
        <w:t>𤴽##𤴽</w:t>
        <w:br/>
        <w:br/>
        <w:t>𤴽qín　《玉篇》渠吟切。</w:t>
        <w:br/>
        <w:br/>
        <w:t>（1）寒。《玉篇·疒部》：“𤴽，寒也。”</w:t>
        <w:br/>
        <w:br/>
        <w:t>（2）同“𦧈”。牛舌病。《可洪音義》卷三《大乘大集地藏十輪經》第六卷音義：“舌𤴽，其禁反，舌病也，謂牛舌下有病，如小丁頭而黑，牛有此病，則不食水草，人以鑷拔之即差也。亦作𦧈。”</w:t>
        <w:br/>
      </w:r>
    </w:p>
    <w:p>
      <w:r>
        <w:t>𤴾##𤴾</w:t>
        <w:br/>
        <w:br/>
        <w:t>𤴾xìn　《集韻》香靳切，去焮曉。</w:t>
        <w:br/>
        <w:br/>
        <w:t>（1）同“脪”。疮肉反出。《集韻·焮韻》：“脪，《説文》：‘創肉反出。’或作𤴾。”</w:t>
        <w:br/>
        <w:br/>
        <w:t>（2）疮中冷。《龍龕手鑑·疒部》：“𤴾，瘡中冷也。”</w:t>
        <w:br/>
        <w:br/>
        <w:t>（3）蜀方言，发生影响的意思。*李劼人*《大波》第一部第三章：“伙房老*张*搭起白来，说：‘那是𤴾起的。若是天上没有云，不会这们红。’”自注：“𤴾即发生影响之意。*明朝**蜀*人*李实*所撰《蜀语》云：音幸，寒热结块曰𤴾疡子……《集韻》云：音炘。疮中冷。”</w:t>
        <w:br/>
      </w:r>
    </w:p>
    <w:p>
      <w:r>
        <w:t>𤴿##𤴿</w:t>
        <w:br/>
        <w:br/>
        <w:t>《説文》：“𤴿，皮剥也。从疒，冄聲。𤵓，籀文从𠬝。”</w:t>
        <w:br/>
        <w:br/>
        <w:t>chān　《廣韻》處占切，平鹽昌。談部。</w:t>
        <w:br/>
        <w:br/>
        <w:t>皮肤脱屑。《説文·疒部》：“𤴿，皮剥也。”*段玉裁*注：“剥，裂也。”*桂馥*義證：“𤴿，皮剥也者，皮痒搔之則蜕，俗謂皮蛀，蓋皮中有小蟲也。”《正字通·疒部》：“𤴿，皮剥起也。皮膚多䖹如風疾，故曰皮剥病，亦曰皮蛀。”</w:t>
        <w:br/>
      </w:r>
    </w:p>
    <w:p>
      <w:r>
        <w:t>𤵀##𤵀</w:t>
        <w:br/>
        <w:br/>
        <w:t>𤵀jì　《集韻》居氣切，去未見。</w:t>
        <w:br/>
        <w:br/>
        <w:t>（1）同“疙”。痴。《集韻·未韻》：“𤵀，癡也。或作疙。”《篇海類編·人事類·疒部》：“𤵀，與疙同。”</w:t>
        <w:br/>
        <w:br/>
        <w:t>（2）羸。《篇海類編·人事類·疒部》：“𤵀，羸也。”</w:t>
        <w:br/>
      </w:r>
    </w:p>
    <w:p>
      <w:r>
        <w:t>𤵁##𤵁</w:t>
        <w:br/>
        <w:br/>
        <w:t>𤵁同“痔”。《龍龕手鑑·疒部》：“症”，“痔”的俗字。</w:t>
        <w:br/>
      </w:r>
    </w:p>
    <w:p>
      <w:r>
        <w:t>𤵂##𤵂</w:t>
        <w:br/>
        <w:br/>
        <w:t>𤵂qìn　《集韻》七鴆切，去沁清。</w:t>
        <w:br/>
        <w:br/>
        <w:t>痛。《集韻·沁韻》：“𤵂，痛也。”</w:t>
        <w:br/>
      </w:r>
    </w:p>
    <w:p>
      <w:r>
        <w:t>𤵃##𤵃</w:t>
        <w:br/>
        <w:br/>
        <w:t>𤵃同“瘳”。《龍龕手鑑·疒部》：“𤵃，俗；瘳，正。病差也，愈也。”</w:t>
        <w:br/>
      </w:r>
    </w:p>
    <w:p>
      <w:r>
        <w:t>𤵉##𤵉</w:t>
        <w:br/>
        <w:br/>
        <w:t>𤵉〔𤵉㾸〕麻风病的俗名。《中国谚语资料·一般谚语》：“要和𤵉㾸睡同床，不和生疥住对门。”注：“𤵉㾸，麻风的俗名。”</w:t>
        <w:br/>
      </w:r>
    </w:p>
    <w:p>
      <w:r>
        <w:t>𤵊##𤵊</w:t>
        <w:br/>
        <w:br/>
        <w:t>𤵊“𤴱”的讹字。《改併四聲篇海·疒部》引《搜真玉鏡》：“𤵊，多故切。”按：*张涌泉*《漢語俗字叢考》：“‘乇’旁古或用作‘屯’旁的俗寫”，“此字（𤵊）當是‘𤴱’的訛俗字。”</w:t>
        <w:br/>
      </w:r>
    </w:p>
    <w:p>
      <w:r>
        <w:t>𤵋##𤵋</w:t>
        <w:br/>
        <w:br/>
        <w:t>𤵋zhī　《龍龕手鑑》陟尼反。</w:t>
        <w:br/>
        <w:br/>
        <w:t>同“𦙘（胝）”。皮厚。《龍龕手鑑·疒部》：“𤵋，古文；今作𦙘（胝），皮厚也。”《字彙補·疒部》：“𤵋，與𦙘同，皮厚也。”</w:t>
        <w:br/>
      </w:r>
    </w:p>
    <w:p>
      <w:r>
        <w:t>𤵌##𤵌</w:t>
        <w:br/>
        <w:br/>
        <w:t>𤵌同“痧”。*清**趙學敏*《串雅内編》卷一：“𤵌，同痧。病名。”*清**陶貞懷*《天雨花》第十一回：“只言他是烏𤵌脹，一時腹痛命歸陰。”</w:t>
        <w:br/>
      </w:r>
    </w:p>
    <w:p>
      <w:r>
        <w:t>𤵍##𤵍</w:t>
        <w:br/>
        <w:br/>
        <w:t>𤵍同“斥”。《龍龕手鑑·广部》：“𤵍，俗；正作㡿（斥）。”《字彙補·疒部》：“𤵍，正作斥。”</w:t>
        <w:br/>
      </w:r>
    </w:p>
    <w:p>
      <w:r>
        <w:t>𤵎##𤵎</w:t>
        <w:br/>
        <w:br/>
        <w:t>𤵎ǒu　《龍龕手鑑·疒部》：“𤵎，烏狗反。”《字彙補·疒部》：“𤵎，音毆。義闕。”</w:t>
        <w:br/>
      </w:r>
    </w:p>
    <w:p>
      <w:r>
        <w:t>𤵏##𤵏</w:t>
        <w:br/>
        <w:br/>
        <w:t>𤵏同“疥”。《字彙補·疒部》：“𤵏，同疥。”</w:t>
        <w:br/>
      </w:r>
    </w:p>
    <w:p>
      <w:r>
        <w:t>𤵐##𤵐</w:t>
        <w:br/>
        <w:br/>
        <w:t>𤵐wù</w:t>
        <w:br/>
        <w:br/>
        <w:t>〔𤵐子〕同“痦子”。方言。突起的痣。*鲁易*等《团结立功》：“他有个记号：正脑门儿上有个黑𤵐子。”</w:t>
        <w:br/>
      </w:r>
    </w:p>
    <w:p>
      <w:r>
        <w:t>𤵑##𤵑</w:t>
        <w:br/>
        <w:br/>
        <w:t>𤵑同“疧”。《龍龕手鑑·疒部》：“𤵑”，“疧”的俗字。</w:t>
        <w:br/>
      </w:r>
    </w:p>
    <w:p>
      <w:r>
        <w:t>𤵒##𤵒</w:t>
        <w:br/>
        <w:br/>
        <w:t>𤵒wén　《字彙補·疒部》：“𤵒，無焚切，音文。義闕。”</w:t>
        <w:br/>
      </w:r>
    </w:p>
    <w:p>
      <w:r>
        <w:t>𤵓##𤵓</w:t>
        <w:br/>
        <w:br/>
        <w:t>同“𤴿”。《説文·疒部》：“𤴿，籀文从𠬝。”《龍龕手鑑·疒部》：“𤴿，俗。𤵓，籀文。㾆，今。”</w:t>
        <w:br/>
      </w:r>
    </w:p>
    <w:p>
      <w:r>
        <w:t>𤵔##𤵔</w:t>
        <w:br/>
        <w:br/>
        <w:t>𤵔同“㽸（瘎）”。《龍龕手鑑·疒部》：“𤵔”，同“㽸”。《字彙補·疒部》：“𤵔，同瘎。”</w:t>
        <w:br/>
      </w:r>
    </w:p>
    <w:p>
      <w:r>
        <w:t>𤵗##𤵗</w:t>
        <w:br/>
        <w:br/>
        <w:t>𤵗同“𤸵”。《集韻·莫韻》：“𤸵，痞病。或作𤵗。”</w:t>
        <w:br/>
      </w:r>
    </w:p>
    <w:p>
      <w:r>
        <w:t>𤵘##𤵘</w:t>
        <w:br/>
        <w:br/>
        <w:t>𤵘bì　《集韻》兵媚切，去至幫。</w:t>
        <w:br/>
        <w:br/>
        <w:t>大小便不畅。《集韻·至韻》：“𤵘，病也。”《正字通·疒部》：“𤵘，病也。《方書》：‘前後不利曰濇。’俗作𤵘。”</w:t>
        <w:br/>
      </w:r>
    </w:p>
    <w:p>
      <w:r>
        <w:t>𤵙##𤵙</w:t>
        <w:br/>
        <w:br/>
        <w:t>𤵙同“㾪”。《龍龕手鑑·疒部》：“𤵙”，“㾪”的俗字。</w:t>
        <w:br/>
      </w:r>
    </w:p>
    <w:p>
      <w:r>
        <w:t>𤵚##𤵚</w:t>
        <w:br/>
        <w:br/>
        <w:t>𤵚同“㾃”。《集韻·戈韻》：“㾃，或作𤵚。”</w:t>
        <w:br/>
      </w:r>
    </w:p>
    <w:p>
      <w:r>
        <w:t>𤵛##𤵛</w:t>
        <w:br/>
        <w:br/>
        <w:t>𤵛bēi　《玉篇》補回切。</w:t>
        <w:br/>
        <w:br/>
        <w:t>症结痛。《玉篇·疒部》：“𤵛，癥結痛也。”《類篇·疒部》：“𤵛，結病。”</w:t>
        <w:br/>
      </w:r>
    </w:p>
    <w:p>
      <w:r>
        <w:t>𤵜##𤵜</w:t>
        <w:br/>
        <w:br/>
        <w:t>同“疢”。《玉篇·疒部》：“𤵜，俗疢字。”《集韻·稕韻》：“疢，或作𤵜。”《國語·越語上》：“令孤子、寡婦、疾𤵜、貧病者，納宦其子。”按：一本作“疾疹”。*三國**魏**曹植*《贈白馬王彪》其六：“憂思成疾𤵜，無乃兒女仁。”*唐**皮日休*《霍山賦》：“浩然涉溟，幽然久𤵜。”</w:t>
        <w:br/>
      </w:r>
    </w:p>
    <w:p>
      <w:r>
        <w:t>𤵝##𤵝</w:t>
        <w:br/>
        <w:br/>
        <w:t>𤵝mǔ　《廣韻》莫厚切，上厚明。</w:t>
        <w:br/>
        <w:br/>
        <w:t>病。《集韻·𠪋韻》：“𤵝，病也。”一说“痗”的讹字。《正字通·疒部》：“𤵝，痗字之譌。”</w:t>
        <w:br/>
      </w:r>
    </w:p>
    <w:p>
      <w:r>
        <w:t>𤵞##𤵞</w:t>
        <w:br/>
        <w:br/>
        <w:t>𤵞同“𦧈”。《龍龕手鑑·疒部》：“𤵞、𤴽，二俗。巨禁反。正作𦧈。牛舌病也。”</w:t>
        <w:br/>
      </w:r>
    </w:p>
    <w:p>
      <w:r>
        <w:t>𤵟##𤵟</w:t>
        <w:br/>
        <w:br/>
        <w:t>𤵟táo　《集韻》徒刀切，平豪定。</w:t>
        <w:br/>
        <w:br/>
        <w:t>疾。《集韻·𩫕韻》：“𤵟，疾也。”</w:t>
        <w:br/>
      </w:r>
    </w:p>
    <w:p>
      <w:r>
        <w:t>𤵠##𤵠</w:t>
        <w:br/>
        <w:br/>
        <w:t>𤵠liáo　《集韻》憐蕭切，平蕭來。</w:t>
        <w:br/>
        <w:br/>
        <w:t>疾。《集韻·蕭韻》：“𤵠，疾也。”</w:t>
        <w:br/>
      </w:r>
    </w:p>
    <w:p>
      <w:r>
        <w:t>𤵡##𤵡</w:t>
        <w:br/>
        <w:br/>
        <w:t>𤵡同“㾰”。《集韻·模韻》：“㾰，或作𤵡。”</w:t>
        <w:br/>
      </w:r>
    </w:p>
    <w:p>
      <w:r>
        <w:t>𤵢##𤵢</w:t>
        <w:br/>
        <w:br/>
        <w:t>𤵢同“痃”。《龍龕手鑑·疒部》：“𤵢，舊藏作痃。”《篇海類編·人事類·疒部》：“𤵢，與痃義同。出經典。”</w:t>
        <w:br/>
      </w:r>
    </w:p>
    <w:p>
      <w:r>
        <w:t>𤵣##𤵣</w:t>
        <w:br/>
        <w:br/>
        <w:t>𤵣同“病”。《龍龕手鑑·疒部》：“𤵣，俗。音病。”《篇海類編·人事類·疒部》：“𤵣，音病。義同。”</w:t>
        <w:br/>
      </w:r>
    </w:p>
    <w:p>
      <w:r>
        <w:t>𤵤##𤵤</w:t>
        <w:br/>
        <w:br/>
        <w:t>𤵤同“𤸅”。《集韻·真韻》：“𤸅，或省。”</w:t>
        <w:br/>
      </w:r>
    </w:p>
    <w:p>
      <w:r>
        <w:t>𤵥##𤵥</w:t>
        <w:br/>
        <w:br/>
        <w:t>（一）cáo　《字彙補》從陶切。</w:t>
        <w:br/>
        <w:br/>
        <w:t>饥饿病。*清**翟灝*《通俗編·雜字》：“腹常如飢曰𤵥。”*清**范寅*《越諺》卷中：“𤵥，餓也。”</w:t>
        <w:br/>
        <w:br/>
        <w:t>（二）zhǒu</w:t>
        <w:br/>
        <w:br/>
        <w:t>“疛”的讹字。《廣雅·釋詁一》：“疛，病也。”*王念孫*疏證：“各本疛字譌作𤵥。”</w:t>
        <w:br/>
      </w:r>
    </w:p>
    <w:p>
      <w:r>
        <w:t>𤵦##𤵦</w:t>
        <w:br/>
        <w:br/>
        <w:t>𤵦zhá</w:t>
        <w:br/>
        <w:br/>
        <w:t>同“札”。夭死。《釋名·釋天》：“𤵦，截也，氣傷人如有斷截也。”*畢沅*疏證：“今本札字加‘疒’，俗也。《周禮·均人職》云：‘凶札則無力政。’《左氏昭四年傳》：‘民不夭札。’皆止作札，不从疒。”</w:t>
        <w:br/>
      </w:r>
    </w:p>
    <w:p>
      <w:r>
        <w:t>𤵫##𤵫</w:t>
        <w:br/>
        <w:br/>
        <w:t>⁵𤵫同“𤶠”。《龍龕手鑑·疒部》：“𤵫”，“𤶠”的俗字。《字彙補·疒部》：“𤵫，與𤶠義同。”</w:t>
        <w:br/>
      </w:r>
    </w:p>
    <w:p>
      <w:r>
        <w:t>𤵬##𤵬</w:t>
        <w:br/>
        <w:br/>
        <w:t>𤵬bá　《五侯鯖字海》音拔。</w:t>
        <w:br/>
        <w:br/>
        <w:t>（1）足病。《五侯鯖字海·疒部》：“𤵬”，足病也。”</w:t>
        <w:br/>
        <w:br/>
        <w:t>（2）腹痛。《五侯鯖字海·疒部》：“𤵬，腹痛也。”</w:t>
        <w:br/>
      </w:r>
    </w:p>
    <w:p>
      <w:r>
        <w:t>𤵭##𤵭</w:t>
        <w:br/>
        <w:br/>
        <w:t>𤵭yā　《龍龕手鑑》為甲反。</w:t>
        <w:br/>
        <w:br/>
        <w:t>屋坏。《篇海類編·人事類·疒部》：“𤵭，屋壞。”</w:t>
        <w:br/>
      </w:r>
    </w:p>
    <w:p>
      <w:r>
        <w:t>𤵮##𤵮</w:t>
        <w:br/>
        <w:br/>
        <w:t>𤵮kuí　《改併四聲篇海》引《川篇》音魁。</w:t>
        <w:br/>
        <w:br/>
        <w:t>疾病。《五侯鯖字海·疒部》：“𤵮，病也。”</w:t>
        <w:br/>
      </w:r>
    </w:p>
    <w:p>
      <w:r>
        <w:t>𤵯##𤵯</w:t>
        <w:br/>
        <w:br/>
        <w:t>𤵯yìn　《改併四聲篇海·疒部》引《搜真玉鏡》：“𤵯，魚刃切。”《字彙補·疒部》：“𤵯，音釿。義闕。”</w:t>
        <w:br/>
      </w:r>
    </w:p>
    <w:p>
      <w:r>
        <w:t>𤵰##𤵰</w:t>
        <w:br/>
        <w:br/>
        <w:t>𤵰同“㾭”。《龍龕手鑑·疒部》：“𤵰”，“㾭”的俗字。</w:t>
        <w:br/>
      </w:r>
    </w:p>
    <w:p>
      <w:r>
        <w:t>𤵲##𤵲</w:t>
        <w:br/>
        <w:br/>
        <w:t>𤵲同“𤵜”。《雲笈七籖》卷五十七：“凡欲服氣者，皆宜先療身𤵲疾，使臟腑宣通，肢體安和，縱無舊𤵲，亦須服藥去疾。”</w:t>
        <w:br/>
      </w:r>
    </w:p>
    <w:p>
      <w:r>
        <w:t>𤵵##𤵵</w:t>
        <w:br/>
        <w:br/>
        <w:t>𤵵同“瘐”。《龍龕手鑑·疒部》：“𤵵”，“瘐”的俗字。</w:t>
        <w:br/>
      </w:r>
    </w:p>
    <w:p>
      <w:r>
        <w:t>𤵷##𤵷</w:t>
        <w:br/>
        <w:br/>
        <w:t>𤵷同“㾆”。《改併四聲篇海·疒部》引《搜真玉鏡》：“𤵷，籀文音㾆，義同。”</w:t>
        <w:br/>
      </w:r>
    </w:p>
    <w:p>
      <w:r>
        <w:t>𤵸##𤵸</w:t>
        <w:br/>
        <w:br/>
        <w:t>（一）lóng　《集韻》良中切，平東來。冬部。</w:t>
        <w:br/>
        <w:br/>
        <w:t>同“癃”。《説文·疒部》：“癃，罷病也。从疒，隆聲。𤵸，籀文癃省。”《睡虎地秦墓竹簡·為吏之道》：“老弱𤵸病，衣食飢寒。”《武威漢醫簡》九：“治諸𤵸：石𤵸出石，血𤵸出血，膏𤵸出膏，泔𤵸出泔，此五𤵸皆同樂〔藥〕治之。”</w:t>
        <w:br/>
        <w:br/>
        <w:t>（二）pāng　《廣韻》匹江切，平江滂。又《集韻》皮江切。</w:t>
        <w:br/>
        <w:br/>
        <w:t>同“胮”。腹肿胀。《廣韻·江韻》：“𤵸”，同“胮”。《龍龕手鑑·疒部》：“𤵸，腹病也。”《字彙·疒部》：“𤵸，腹脹病。”</w:t>
        <w:br/>
      </w:r>
    </w:p>
    <w:p>
      <w:r>
        <w:t>𤵹##𤵹</w:t>
        <w:br/>
        <w:br/>
        <w:t>𤵹qià　《龍龕手鑑》苦八反。</w:t>
        <w:br/>
        <w:br/>
        <w:t>同“劼”。《龍龕手鑑·疒部》：“𤵹，正作劼。用力也。”一说用力疲。《正字通·疒部》：“𤵹，用力疲也。”</w:t>
        <w:br/>
      </w:r>
    </w:p>
    <w:p>
      <w:r>
        <w:t>𤵺##𤵺</w:t>
        <w:br/>
        <w:br/>
        <w:t>𤵺同“疶”。《廣韻·薛韻》：“疶，亦作𤵺。”*周祖谟*校勘記：“此字*敦煌*《王韻》同，*故宫*《王韻》、《唐韻》作疶。”《字彙·疒部》：“𤵺，與疶同。”</w:t>
        <w:br/>
      </w:r>
    </w:p>
    <w:p>
      <w:r>
        <w:t>𤵻##𤵻</w:t>
        <w:br/>
        <w:br/>
        <w:t>𤵻xiāng　《集韻》虚江切，平江曉。</w:t>
        <w:br/>
        <w:br/>
        <w:t>（1）肿。《集韻·江韻》：“肛，《博雅》：‘胮肛，腫也。’或作𤵻。”</w:t>
        <w:br/>
        <w:br/>
        <w:t>（2）疾。《篇海類編·人事類·疒部》：“𤵻，疾也。”</w:t>
        <w:br/>
      </w:r>
    </w:p>
    <w:p>
      <w:r>
        <w:t>𤵼##𤵼</w:t>
        <w:br/>
        <w:br/>
        <w:t>𤵼（一）shàng　《廣韻》式亮切，去漾書。</w:t>
        <w:br/>
        <w:br/>
        <w:t>同“慯”。《集韻·漾韻》：“慯，《説文》：‘憂也。’一曰痛也；或作𤵼。”按：*述古堂*本作“一曰閔也”。</w:t>
        <w:br/>
        <w:br/>
        <w:t>（二）shāng　《集韻》尸羊切，平陽書。</w:t>
        <w:br/>
        <w:br/>
        <w:t>忧疾。《集韻·陽韻》：“𤵼，憂疾。”《字彙·疒部》：“𤵼，疾憂貌。”</w:t>
        <w:br/>
      </w:r>
    </w:p>
    <w:p>
      <w:r>
        <w:t>𤵽##𤵽</w:t>
        <w:br/>
        <w:br/>
        <w:t>𤵽hài　《廣韻》呼艾切，去泰曉。</w:t>
        <w:br/>
        <w:br/>
        <w:t>病。《類篇·疒部》：“𤵽，病也。”《字彙·疒部》：“𤵽，疫病也。”</w:t>
        <w:br/>
      </w:r>
    </w:p>
    <w:p>
      <w:r>
        <w:t>𤵾##𤵾</w:t>
        <w:br/>
        <w:br/>
        <w:t>𤵾chā　《廣韻》敕加切，平麻徹。</w:t>
        <w:br/>
        <w:br/>
        <w:t>痴貌。《廣韻·麻韻》：“𤵾，癡皃也。”</w:t>
        <w:br/>
      </w:r>
    </w:p>
    <w:p>
      <w:r>
        <w:t>𤵿##𤵿</w:t>
        <w:br/>
        <w:br/>
        <w:t>𤵿同“瘺”。《改併四聲篇海·疒部》引《搜真玉鏡》：“𤵿，音陋。”《字彙·疒部》：“𤵿，同瘺。”</w:t>
        <w:br/>
      </w:r>
    </w:p>
    <w:p>
      <w:r>
        <w:t>𤶀##𤶀</w:t>
        <w:br/>
        <w:br/>
        <w:t>jiǎo　《集韻》吉巧切，上巧見。</w:t>
        <w:br/>
        <w:br/>
        <w:t>腹中绞痛。《玉篇·疒部》：“𤶀，𤶀痛也。”《集韻·巧韻》：“㽱，《説文》：‘腹中急也。’或作𤶀。”*清**桂馥*《札樸·鄉里舊聞·疾病》：“腹急曰𤶀。”</w:t>
        <w:br/>
      </w:r>
    </w:p>
    <w:p>
      <w:r>
        <w:t>𤶁##𤶁</w:t>
        <w:br/>
        <w:br/>
        <w:t>𤶁lǎo　《集韻》魯晧切，上晧來。</w:t>
        <w:br/>
        <w:br/>
        <w:t>〔㾸𤶁〕疮疥。《集韻·晧韻》：“𤶁，㾸𤶁，疥疾。”《篇海類編·人事類·疒部》：“𤶁，㾸𤶁，瘡疥。”</w:t>
        <w:br/>
      </w:r>
    </w:p>
    <w:p>
      <w:r>
        <w:t>𤶅##𤶅</w:t>
        <w:br/>
        <w:br/>
        <w:t>同“疾”。《説文·疒部》：“疾，病也。从疒，矢聲。𤶅，古文疾。”</w:t>
        <w:br/>
      </w:r>
    </w:p>
    <w:p>
      <w:r>
        <w:t>𤶆##𤶆</w:t>
        <w:br/>
        <w:br/>
        <w:t>𤶆同“𤷻”。《集韻·晧韻》：“𤷻，或作𤶆。”《字彙補·疒部》：“𤶆，同𤷻。”</w:t>
        <w:br/>
      </w:r>
    </w:p>
    <w:p>
      <w:r>
        <w:t>𤶈##𤶈</w:t>
        <w:br/>
        <w:br/>
        <w:t>𤶈同“㾷”。*朝鲜*本《龍龕手鑑·疒部》：“㾷，正。音西。痠㾷，疼痛也。又病也。𤶈，俗。”</w:t>
        <w:br/>
      </w:r>
    </w:p>
    <w:p>
      <w:r>
        <w:t>𤶉##𤶉</w:t>
        <w:br/>
        <w:br/>
        <w:t>𤶉同“（𤵵）瘐”。《字彙補·疒部》：“𤶉，與𤵵同。”</w:t>
        <w:br/>
      </w:r>
    </w:p>
    <w:p>
      <w:r>
        <w:t>𤶊##𤶊</w:t>
        <w:br/>
        <w:br/>
        <w:t>𤶊同“癊”。《龍龕手鑑·疒部》：“𤶊”，“癊”的俗字。</w:t>
        <w:br/>
      </w:r>
    </w:p>
    <w:p>
      <w:r>
        <w:t>𤶋##𤶋</w:t>
        <w:br/>
        <w:br/>
        <w:t>𤶋同“疱”。《改併四聲篇海·疒部》引《搜真玉鏡》：“𤶋，音薄。”《五侯鯖字海·疒部》：“𤶋，正作疱。”</w:t>
        <w:br/>
      </w:r>
    </w:p>
    <w:p>
      <w:r>
        <w:t>𤶌##𤶌</w:t>
        <w:br/>
        <w:br/>
        <w:t>𤶌同“瘦”。《字彙補·疒部》：“𤶌，同瘦。”</w:t>
        <w:br/>
      </w:r>
    </w:p>
    <w:p>
      <w:r>
        <w:t>𤶍##𤶍</w:t>
        <w:br/>
        <w:br/>
        <w:t>𤶍同“㾭”。《龍龕手鑑·疒部》：“𤶍”，“㾭”的俗字。</w:t>
        <w:br/>
      </w:r>
    </w:p>
    <w:p>
      <w:r>
        <w:t>𤶓##𤶓</w:t>
        <w:br/>
        <w:br/>
        <w:t>𤶓zhǐ　《篇海類編》音旨。</w:t>
        <w:br/>
        <w:br/>
        <w:t>小疾。《篇海類編·人事類·疒部》：“𤶓，小疾。”</w:t>
        <w:br/>
      </w:r>
    </w:p>
    <w:p>
      <w:r>
        <w:t>𤶔##𤶔</w:t>
        <w:br/>
        <w:br/>
        <w:t>𤶔同“疚”。《龍龕手鑑·疒部》：“𤶔”，“疚”的俗字。《字彙補·疒部》：“𤶔，病也。”</w:t>
        <w:br/>
      </w:r>
    </w:p>
    <w:p>
      <w:r>
        <w:t>𤶕##𤶕</w:t>
        <w:br/>
        <w:br/>
        <w:t>⁷𤶕tùn　《集韻》佗恨切，去恨透。</w:t>
        <w:br/>
        <w:br/>
        <w:t>病善食。《集韻·𢙃韻》：“𤶕，病善食也。*吴*中藥術云。”</w:t>
        <w:br/>
      </w:r>
    </w:p>
    <w:p>
      <w:r>
        <w:t>𤶖##𤶖</w:t>
        <w:br/>
        <w:br/>
        <w:t>𤶖fú　《集韻》房尤切，平尤奉。</w:t>
        <w:br/>
        <w:br/>
        <w:t>火疡。《集韻·尤韻》：“𤶖，火瘍。”</w:t>
        <w:br/>
      </w:r>
    </w:p>
    <w:p>
      <w:r>
        <w:t>𤶗##𤶗</w:t>
        <w:br/>
        <w:br/>
        <w:t>𤶗同“獃（呆）”。《集韻·咍韻》：“獃，癡也。一曰懛獃，失志皃。或作𤶗。”</w:t>
        <w:br/>
      </w:r>
    </w:p>
    <w:p>
      <w:r>
        <w:t>𤶘##𤶘</w:t>
        <w:br/>
        <w:br/>
        <w:t>𤶘hū　《廣韻》呼骨切，入没曉。</w:t>
        <w:br/>
        <w:br/>
        <w:t>多睡病。《玉篇·疒部》：“𤶘，多睡病也。”《廣韻·没韻》：“𤶘，睡多。”</w:t>
        <w:br/>
      </w:r>
    </w:p>
    <w:p>
      <w:r>
        <w:t>𤶙##𤶙</w:t>
        <w:br/>
        <w:br/>
        <w:t>𤶙同“痄”。《龍龕手鑑·疒部》：“𤶙”，“痄”的俗字。《字彙·疒部》：“𤶙，同痄。”</w:t>
        <w:br/>
      </w:r>
    </w:p>
    <w:p>
      <w:r>
        <w:t>𤶚##𤶚</w:t>
        <w:br/>
        <w:br/>
        <w:t>niè　《廣韻》奴結切，入屑泥。</w:t>
        <w:br/>
        <w:br/>
        <w:t>（1）疾病。《廣韻·屑韻》：“𤶚，疾病。”</w:t>
        <w:br/>
        <w:br/>
        <w:t>（2）痛。《集韻·屑韻》：“𤶚，痛也。”</w:t>
        <w:br/>
      </w:r>
    </w:p>
    <w:p>
      <w:r>
        <w:t>𤶛##𤶛</w:t>
        <w:br/>
        <w:br/>
        <w:t>同“悒”。《字彙·疒部》：“𤶛，鬱病。”《正字通·疒部》：“𤶛，本作悒。”</w:t>
        <w:br/>
      </w:r>
    </w:p>
    <w:p>
      <w:r>
        <w:t>𤶜##𤶜</w:t>
        <w:br/>
        <w:br/>
        <w:t>𤶜zhuàng　《集韻》側亮切，去漾莊。</w:t>
        <w:br/>
        <w:br/>
        <w:t>病热。《集韻·漾韻》：“𤶜，病熱也。”《字彙·疒部》：“𤶜，熱病。”</w:t>
        <w:br/>
      </w:r>
    </w:p>
    <w:p>
      <w:r>
        <w:t>𤶝##𤶝</w:t>
        <w:br/>
        <w:br/>
        <w:t>𤶝同“𤵜”。《龍龕手鑑·疒部》：“𤶝”，“𤵜”的俗字。</w:t>
        <w:br/>
      </w:r>
    </w:p>
    <w:p>
      <w:r>
        <w:t>𤶞##𤶞</w:t>
        <w:br/>
        <w:br/>
        <w:t>𤶞同“癃”。《字彙·疒部》：“𤶞，籀文癃字。”</w:t>
        <w:br/>
      </w:r>
    </w:p>
    <w:p>
      <w:r>
        <w:t>𤶟##𤶟</w:t>
        <w:br/>
        <w:br/>
        <w:t>𤶟“𤸃（瘦）”的讹字。《正字通·疒部》：“𤶟，𤸃字之譌。”</w:t>
        <w:br/>
      </w:r>
    </w:p>
    <w:p>
      <w:r>
        <w:t>𤶠##𤶠</w:t>
        <w:br/>
        <w:br/>
        <w:t>chá　《廣韻》宅加切，平麻澄。又陟加切，《集韻》陳如切。</w:t>
        <w:br/>
        <w:br/>
        <w:t>疮痕。《玉篇·疒部》：“𤶠，瘢𤶠也。”《廣韻·麻韻》：“𤶠，瘡痕。”</w:t>
        <w:br/>
      </w:r>
    </w:p>
    <w:p>
      <w:r>
        <w:t>𤶡##𤶡</w:t>
        <w:br/>
        <w:br/>
        <w:t>𤶡同“疛”。《集韻·有韻》：“疛，《説文》：‘小腹病。’或从肘。”《字彙·疒部》：“𤶡，同疛。”</w:t>
        <w:br/>
      </w:r>
    </w:p>
    <w:p>
      <w:r>
        <w:t>𤶢##𤶢</w:t>
        <w:br/>
        <w:br/>
        <w:t>𤶢同“痴”。《改併四聲篇海·疒部》引《搜真玉鏡》：“𤶢，音痴。字義同，俗用。”《正字通·疒部》：“𤶢，俗癡字。”</w:t>
        <w:br/>
      </w:r>
    </w:p>
    <w:p>
      <w:r>
        <w:t>𤶣##𤶣</w:t>
        <w:br/>
        <w:br/>
        <w:t>𤶣同“疫”。《集韻·㫺韻》：“疫，或作𤶣。”</w:t>
        <w:br/>
      </w:r>
    </w:p>
    <w:p>
      <w:r>
        <w:t>𤶤##𤶤</w:t>
        <w:br/>
        <w:br/>
        <w:t>𤶤suān　《字彙補》心官切。</w:t>
        <w:br/>
        <w:br/>
        <w:t>痿。《改併四聲篇海·疒部》引《龍龕手鑑》：“𤶤，痿也。”</w:t>
        <w:br/>
      </w:r>
    </w:p>
    <w:p>
      <w:r>
        <w:t>𤶧##𤶧</w:t>
        <w:br/>
        <w:br/>
        <w:t>𤶧“𤸫”的类推简化字。</w:t>
        <w:br/>
      </w:r>
    </w:p>
    <w:p>
      <w:r>
        <w:t>𤶮##𤶮</w:t>
        <w:br/>
        <w:br/>
        <w:t>𤶮同“𤵾”。《龍龕手鑑·疒部》：“𤶮、𤵾，二俗。音度。”按：《廣韻·麻韻》：“𤵾，敕加切，癡貌也。”</w:t>
        <w:br/>
      </w:r>
    </w:p>
    <w:p>
      <w:r>
        <w:t>𤶯##𤶯</w:t>
        <w:br/>
        <w:br/>
        <w:t>𤶯同“瘦”。《龍龕手鑑·疒部》：“𤶯”，“瘦”的俗字。</w:t>
        <w:br/>
      </w:r>
    </w:p>
    <w:p>
      <w:r>
        <w:t>𤶰##𤶰</w:t>
        <w:br/>
        <w:br/>
        <w:t>𤶰同“𤶈”。《龍龕手鑑·疒部》：“𤶰、𤶈，俗。音西。”《五侯鯖字海·疒部》：“𤶰，血症足病也。”</w:t>
        <w:br/>
      </w:r>
    </w:p>
    <w:p>
      <w:r>
        <w:t>𤶱##𤶱</w:t>
        <w:br/>
        <w:br/>
        <w:t>𤶱chuàn　《越諺》音串。</w:t>
        <w:br/>
        <w:br/>
        <w:t>〔癧𤶱〕痰核。*清**趙學敏*《本草綱目拾遺·草部·千年老鼠屎》：“千年老鼠屎，治癰疽、腫毒、疔瘡、癧𤶱。”*清**范寅*《越諺》卷中：“癧𤶱，又名痰核。”</w:t>
        <w:br/>
      </w:r>
    </w:p>
    <w:p>
      <w:r>
        <w:t>𤶲##𤶲</w:t>
        <w:br/>
        <w:br/>
        <w:t>xíng　《龍龕手鑑·疒部》：“𤶲，户呈反。”《字彙補·疒部》：“𤶲，音形。義未詳。”</w:t>
        <w:br/>
      </w:r>
    </w:p>
    <w:p>
      <w:r>
        <w:t>𤶳##𤶳</w:t>
        <w:br/>
        <w:br/>
        <w:t>𤶳jiǎo　《龍龕手鑑·疒部》：“𤶳，俗。音角。”《字彙補·疒部》：“𤶳，古虐切。義無考。”</w:t>
        <w:br/>
      </w:r>
    </w:p>
    <w:p>
      <w:r>
        <w:t>𤶴##𤶴</w:t>
        <w:br/>
        <w:br/>
        <w:t>𤶴同“呻”。《可洪音義》卷六《六度集經》第五卷音義：“𤶴吟，上音呻。正作呻。”按：今对应经文作“呻吟”。</w:t>
        <w:br/>
      </w:r>
    </w:p>
    <w:p>
      <w:r>
        <w:t>𤶵##𤶵</w:t>
        <w:br/>
        <w:br/>
        <w:t>𤶵同“𤹻（𤷻）”。《龍龕手鑑·疒部》：“𤶵”，同“𤹻”。</w:t>
        <w:br/>
      </w:r>
    </w:p>
    <w:p>
      <w:r>
        <w:t>𤶶##𤶶</w:t>
        <w:br/>
        <w:br/>
        <w:t>𤶶同“𤷀”。《字彙補·疒部》：“𤶶，與𤷀同。”</w:t>
        <w:br/>
      </w:r>
    </w:p>
    <w:p>
      <w:r>
        <w:t>𤶷##𤶷</w:t>
        <w:br/>
        <w:br/>
        <w:t>𤶷同“瘡”。《龍龕手鑑·疒部》：“𤶷”，“瘡”的俗字。</w:t>
        <w:br/>
      </w:r>
    </w:p>
    <w:p>
      <w:r>
        <w:t>𤷀##𤷀</w:t>
        <w:br/>
        <w:br/>
        <w:t>𤷀wāng　《改併四聲篇海》引《搜真玉鏡》烏光切。</w:t>
        <w:br/>
        <w:br/>
        <w:t>瘦。《字彙補·疒部》：“𤷀，瘦也。”</w:t>
        <w:br/>
      </w:r>
    </w:p>
    <w:p>
      <w:r>
        <w:t>𤷁##𤷁</w:t>
        <w:br/>
        <w:br/>
        <w:t>𤷁bēi　《改併四聲篇海》引《龍龕手鑑》補回切。</w:t>
        <w:br/>
        <w:br/>
        <w:t>结痛。《改併四聲篇海·疒部》引《龍龕手鑑》：“𤷁，結痛也。”</w:t>
        <w:br/>
      </w:r>
    </w:p>
    <w:p>
      <w:r>
        <w:t>𤷂##𤷂</w:t>
        <w:br/>
        <w:br/>
        <w:t>𤷂féi　《廣韻》符非切，平微奉。</w:t>
        <w:br/>
        <w:br/>
        <w:t>同“痱”。中风病。《玉篇·疒部》：“痱，風病。𤷂，同痱。”《集韻·微韻》：“痱，風病。或从肥。”</w:t>
        <w:br/>
      </w:r>
    </w:p>
    <w:p>
      <w:r>
        <w:t>𤷃##𤷃</w:t>
        <w:br/>
        <w:br/>
        <w:t>𤷃jiàn　《廣韻》慈演切，上獼從。</w:t>
        <w:br/>
        <w:br/>
        <w:t>小痒。《玉篇·疒部》：“𤷃，小痒也。”</w:t>
        <w:br/>
      </w:r>
    </w:p>
    <w:p>
      <w:r>
        <w:t>𤷄##𤷄</w:t>
        <w:br/>
        <w:br/>
        <w:t>𤷄quán　《廣韻》巨員切，平仙羣。</w:t>
        <w:br/>
        <w:br/>
        <w:t>（1）手足屈病。《玉篇·疒部》：“𤷄，手屈病。”*清**桂馥*《札樸·鄉里舊聞·疾病》：“屈手曰𤷄。”《佛説華手經》卷二：“手足𤷄縮，諸根錯亂。”</w:t>
        <w:br/>
        <w:br/>
        <w:t>（2）困倦。*三國**魏**程曉*《嘲熱客》：“疲𤷄向之久，甫問君極那。”</w:t>
        <w:br/>
        <w:br/>
        <w:t>（3）卷。《隋唐演義》第二十一回：“腮邊𤷄結淡紅鬚，耳後蓬鬆長短髮。”</w:t>
        <w:br/>
      </w:r>
    </w:p>
    <w:p>
      <w:r>
        <w:t>𤷅##𤷅</w:t>
        <w:br/>
        <w:br/>
        <w:t>𤷅（一）yì　《集韻》研計切，去霽疑。</w:t>
        <w:br/>
        <w:br/>
        <w:t>〔𤷅疵〕恨。《集韻·霽韻》：“𤷅，𤷅疵，恨也。”</w:t>
        <w:br/>
        <w:br/>
        <w:t>（二）yá　《集韻》牛解切，去卦疑。</w:t>
        <w:br/>
        <w:br/>
        <w:t>同“睚”。目眶。一说怒视。《集韻·卦韻》：“睚，目際也。一曰怒視。或作𤷅。”</w:t>
        <w:br/>
      </w:r>
    </w:p>
    <w:p>
      <w:r>
        <w:t>𤷆##𤷆</w:t>
        <w:br/>
        <w:br/>
        <w:t>𤷆dōng　《集韻》都籠切，平東端。</w:t>
        <w:br/>
        <w:br/>
        <w:t>方言。恶气所伤的病。《類篇·疒部》：“𤷆，*吴*俗謂惡氣所傷為𤷆病。”</w:t>
        <w:br/>
      </w:r>
    </w:p>
    <w:p>
      <w:r>
        <w:t>𤷇##𤷇</w:t>
        <w:br/>
        <w:br/>
        <w:t>《説文》：“𤷇，頭痛也。从疒，或聲。讀若溝洫之洫。”</w:t>
        <w:br/>
        <w:br/>
        <w:t>xù　《廣韻》況逼切，入職曉。又呼麥切。職部。</w:t>
        <w:br/>
        <w:br/>
        <w:t>头痛。《説文·疒部》：“𤷇，頭痛也。”《廣韻·麥韻》：“𤷇，頭痛皃。”</w:t>
        <w:br/>
      </w:r>
    </w:p>
    <w:p>
      <w:r>
        <w:t>𤷈##𤷈</w:t>
        <w:br/>
        <w:br/>
        <w:t>𤷈（一）nà　《廣韻》奴曷切，入曷泥。</w:t>
        <w:br/>
        <w:br/>
        <w:t>同“䖧”。《廣韻·曷韻》：“𤷈，痛也。”《集韻·曷韻》：“䖧，《博雅》：‘痛也。’一曰螫也。或作𤷈。”</w:t>
        <w:br/>
        <w:br/>
        <w:t>（二）niè　《廣韻》女黠切，入黠娘。</w:t>
        <w:br/>
        <w:br/>
        <w:t>同“痆”。疮。《廣韻·黠韻》：“𤷈，瘡痛。痆，同上。”《集韻·黠韻》：“痆，瘡也。或从奈。”</w:t>
        <w:br/>
      </w:r>
    </w:p>
    <w:p>
      <w:r>
        <w:t>𤷉##𤷉</w:t>
        <w:br/>
        <w:br/>
        <w:t>𤷉jí　《改併四聲篇海》引《搜真玉鏡》紀力切。</w:t>
        <w:br/>
        <w:br/>
        <w:t>（1）疾。《改併四聲篇海·疒部》引《搜真玉鏡》：“𤷉，疾也。”</w:t>
        <w:br/>
        <w:br/>
        <w:t>（2）气急。《改併四聲篇海·疒部》引《搜真玉鏡》：“𤷉，氣急也。”</w:t>
        <w:br/>
      </w:r>
    </w:p>
    <w:p>
      <w:r>
        <w:t>𤷊##𤷊</w:t>
        <w:br/>
        <w:br/>
        <w:t>𤷊同“疣”。《龍龕手鑑·疒部》：“𤷊”，“疣”的俗字。</w:t>
        <w:br/>
      </w:r>
    </w:p>
    <w:p>
      <w:r>
        <w:t>𤷋##𤷋</w:t>
        <w:br/>
        <w:br/>
        <w:t>𤷋“𣯟”的讹字。《龍龕手鑑·疒部》：“𤷋，舊藏作𣯟。毛𤷋也。”《字彙·疒部》：“𤷋，此字出釋典，疑‘𣯟’字之譌。”</w:t>
        <w:br/>
      </w:r>
    </w:p>
    <w:p>
      <w:r>
        <w:t>𤷌##𤷌</w:t>
        <w:br/>
        <w:br/>
        <w:t>zhěn　《廣韻》之忍切，上軫章。</w:t>
        <w:br/>
        <w:br/>
        <w:t>同“胗”。唇疡。《廣韻·軫韻》：“胗，脣瘍也。𤷌，俗。”《集韻·準韻》：“胗，唇瘍。或作𤷌。”</w:t>
        <w:br/>
      </w:r>
    </w:p>
    <w:p>
      <w:r>
        <w:t>𤷍##𤷍</w:t>
        <w:br/>
        <w:br/>
        <w:t>𤷍qí　《改併四聲篇海》引《搜真玉鏡》音其。</w:t>
        <w:br/>
        <w:br/>
        <w:t>（1）〔𤷍癧〕生于乳房及大腿根部的痈疖。又名𤷍疡疬。《醫宗金鑑·外科心法要訣·胸乳部》：“𤷍癧癰，在乳旁生。”舊注：“此證生於乳旁，初腫堅硬，形類結核，發長緩慢，漸增焮腫，色紅，疼痛。由包絡寒痰脾氣鬱結而成，系寒證非熱證也。”又《項部》：“小瘰大癧三陽經，項前頸後側旁生。”舊注：“生乳旁、兩胯軟肉等處者名𤷍瘍癧。”</w:t>
        <w:br/>
        <w:br/>
        <w:t>（2）古代人名用字。《字彙·疒部》：“𤷍，人名。*魏*孺子*𤷍*，*魏駒*之子也。”</w:t>
        <w:br/>
      </w:r>
    </w:p>
    <w:p>
      <w:r>
        <w:t>𤷎##𤷎</w:t>
        <w:br/>
        <w:br/>
        <w:t>𤷎duī　《集韻》都回切，平灰端。</w:t>
        <w:br/>
        <w:br/>
        <w:t>肿。《玉篇·疒部》：“𤷎，𤷎腫也。”</w:t>
        <w:br/>
      </w:r>
    </w:p>
    <w:p>
      <w:r>
        <w:t>𤷏##𤷏</w:t>
        <w:br/>
        <w:br/>
        <w:t>𤷏yín　《集韻》夷針切，平侵以。</w:t>
        <w:br/>
        <w:br/>
        <w:t>（1）疾病。《玉篇·疒部》：“𤷏，病也。”</w:t>
        <w:br/>
        <w:br/>
        <w:t>（2）病渐加重。《正字通·疒部》：“𤷏，病浸甚也。”</w:t>
        <w:br/>
      </w:r>
    </w:p>
    <w:p>
      <w:r>
        <w:t>𤷐##𤷐</w:t>
        <w:br/>
        <w:br/>
        <w:t>𤷐同“盲”。《集韻·庚韻》：“盲，《説文》：‘目無牟子。’或作𤷐。”</w:t>
        <w:br/>
      </w:r>
    </w:p>
    <w:p>
      <w:r>
        <w:t>𤷑##𤷑</w:t>
        <w:br/>
        <w:br/>
        <w:t>jiù　《廣韻》其久切，上有羣。</w:t>
        <w:br/>
        <w:br/>
        <w:t>病。《玉篇·疒部》：“𤷑，病也。”</w:t>
        <w:br/>
      </w:r>
    </w:p>
    <w:p>
      <w:r>
        <w:t>𤷒##𤷒</w:t>
        <w:br/>
        <w:br/>
        <w:t>𤷒（一）pí　《經典釋文》音脾。支部。</w:t>
        <w:br/>
        <w:br/>
        <w:t>鸟名。雌鹑。《爾雅·釋鳥》：“鷯鶉，其雄鶛，牝𤷒。”*邢昺*疏：“鶉，一名鷯，其雄名鶛，其牝名𤷒。”《山海經·南山經》：“（*柜山*）有鳥焉，其狀如鴟而人手，其音如𤷒，其名曰鴸。”*俞樾*平議：“其音如𤷒……按：𤷒亦鳥名……其字本當作庳。”</w:t>
        <w:br/>
        <w:br/>
        <w:t>（二）bì　《集韻》毗至切，去至並。</w:t>
        <w:br/>
        <w:br/>
        <w:t>（1）同“痹”。《正字通·疒部》：“痺，或曰痺即俗痹字。”《淮南子·墬形》：“谷氣多痺，邱氣多狂。”*唐**楊嗣復*《唐丞相禮部尚書文公權德輿文集序》：“*元和*五年冬，執政暴疾，既瘖，且痺。”《金史·宣宗三子傳·守純》：“*宣宗*病喉痺，危篤。”*清**毛奇齡*《中庸説》卷一：“因葺城東舊草堂而還棲其中，足痺不外出。”</w:t>
        <w:br/>
        <w:br/>
        <w:t>（2）同“𤻖”。病。《集韻·至韻》：“𤻖，病也。或从卑。”</w:t>
        <w:br/>
        <w:br/>
        <w:t>（三）bēi　《廣韻》府移切，平支幫。</w:t>
        <w:br/>
        <w:br/>
        <w:t>通“卑”。低下。《大戴禮記·勸學》：“其流行痺下倨句，皆循其理，似義。”*王聘珍*解詁：“痺讀曰卑。”《淮南子·時則》：“營邱壠之小大高痺，使貴賤卑尊，各有等級。”*高誘*注：“邱壠，冢也，小大高下，各有度量也。”*清**朱彝尊*《日下舊聞·邊障上》：“舊城痺薄而隘。”</w:t>
        <w:br/>
      </w:r>
    </w:p>
    <w:p>
      <w:r>
        <w:t>𤷓##𤷓</w:t>
        <w:br/>
        <w:br/>
        <w:t>𤷓xìn　《集韻》香靳切，去焮曉。</w:t>
        <w:br/>
        <w:br/>
        <w:t>同“脪”。创肉反出。《集韻·焮韻》：“脪，《説文》：‘創肉反出。’一曰㿎脪，熱氣著膚中。或作𤷓。”</w:t>
        <w:br/>
      </w:r>
    </w:p>
    <w:p>
      <w:r>
        <w:t>𤷔##𤷔</w:t>
        <w:br/>
        <w:br/>
        <w:t>𤷔lún　《字彙》盧昆切。</w:t>
        <w:br/>
        <w:br/>
        <w:t>指病。《字彙·疒部》：“𤷔，指病。”</w:t>
        <w:br/>
      </w:r>
    </w:p>
    <w:p>
      <w:r>
        <w:t>𤷕##𤷕</w:t>
        <w:br/>
        <w:br/>
        <w:t>𤷕cǎi　《集韻》此宰切，上海清。</w:t>
        <w:br/>
        <w:br/>
        <w:t>病。《集韻·海韻》：“𤷕，病也。”</w:t>
        <w:br/>
      </w:r>
    </w:p>
    <w:p>
      <w:r>
        <w:t>𤷖##𤷖</w:t>
        <w:br/>
        <w:br/>
        <w:t>𤷖lìng　《集韻》里孕切，去證來。</w:t>
        <w:br/>
        <w:br/>
        <w:t>风病。《集韻·證韻》：“𤷖，風病。”</w:t>
        <w:br/>
      </w:r>
    </w:p>
    <w:p>
      <w:r>
        <w:t>𤷗##𤷗</w:t>
        <w:br/>
        <w:br/>
        <w:t>𤷗biē　《集韻》必列切，入薛幫。</w:t>
        <w:br/>
        <w:br/>
        <w:t>肿胀。《集韻·薛韻》：“𤷗，腫懣也。”*清**范寅*《越諺》卷下：“𤷗，脹𤷗𤷗。”</w:t>
        <w:br/>
      </w:r>
    </w:p>
    <w:p>
      <w:r>
        <w:t>𤷘##𤷘</w:t>
        <w:br/>
        <w:br/>
        <w:t>𤷘同“悼”。《龍龕手鑑·疒部》：“𤷘，傷也。”《可洪音義》卷九《七佛所説神呪經》第二卷音義：“鄙𤷘，《陁羅尼集》作鄙悼。”</w:t>
        <w:br/>
      </w:r>
    </w:p>
    <w:p>
      <w:r>
        <w:t>𤷙##𤷙</w:t>
        <w:br/>
        <w:br/>
        <w:t>𤷙dé　《集韻》的則切，入德端。</w:t>
        <w:br/>
        <w:br/>
        <w:t>病。《玉篇·疒部》：“𤷙，𤷙病也。”</w:t>
        <w:br/>
      </w:r>
    </w:p>
    <w:p>
      <w:r>
        <w:t>𤷚##𤷚</w:t>
        <w:br/>
        <w:br/>
        <w:t>𤷚同“瘃”。《玉篇·疒部》：“𤷚”，同“瘃”。</w:t>
        <w:br/>
      </w:r>
    </w:p>
    <w:p>
      <w:r>
        <w:t>𤷛##𤷛</w:t>
        <w:br/>
        <w:br/>
        <w:t>𤷛同“𤵼”。《字彙補·疒部》：“𤷛，與𤵼同。憂疾也。見*釋真空*《貫珠集》。”</w:t>
        <w:br/>
      </w:r>
    </w:p>
    <w:p>
      <w:r>
        <w:t>𤷜##𤷜</w:t>
        <w:br/>
        <w:br/>
        <w:t>𤷜同“癊”。《字彙補·疒部》：“𤷜，古文癊字。”</w:t>
        <w:br/>
      </w:r>
    </w:p>
    <w:p>
      <w:r>
        <w:t>𤷟##𤷟</w:t>
        <w:br/>
        <w:br/>
        <w:t>𤷟la</w:t>
        <w:br/>
        <w:br/>
        <w:t>〔疤𤷟〕瘢痕。《紅樓夢》第六十七回：“這果子樹上都有蟲子，把果子吃的疤𤷟流星的，掉了好些了。”</w:t>
        <w:br/>
      </w:r>
    </w:p>
    <w:p>
      <w:r>
        <w:t>𤷠##𤷠</w:t>
        <w:br/>
        <w:br/>
        <w:t>𤷠“瘀”的讹字。《改併四聲篇海·疒部》引《龍龕手鑑》：“𤷠，積血也。”《字彙補·疒部》：“𤷠，瘀字之誤，出《篇韻》。”</w:t>
        <w:br/>
      </w:r>
    </w:p>
    <w:p>
      <w:r>
        <w:t>𤷡##𤷡</w:t>
        <w:br/>
        <w:br/>
        <w:t>𤷡（一）xī　《字彙》先齊切。</w:t>
        <w:br/>
        <w:br/>
        <w:t>同“㾷”。《改併四聲篇海·疒部》引《龍龕手鑑》：“𤷡，音𢊀，義同。”《字彙·疒部》：“𤷡，同㾷。”</w:t>
        <w:br/>
        <w:br/>
        <w:t>（二）nüè</w:t>
        <w:br/>
        <w:br/>
        <w:t>同“瘧”。疟疾。《墨子·經説下》：“且有損而後益智者，若𤷡病之人於𤷡也。”*畢沅*注：“𤷡即瘧省文……今經典省几，此省☀，一也，☀即爪字。”*于省吾*新證：“*寳曆*本兩‘𤷡’字正作‘瘧’。”</w:t>
        <w:br/>
      </w:r>
    </w:p>
    <w:p>
      <w:r>
        <w:t>𤷢##𤷢</w:t>
        <w:br/>
        <w:br/>
        <w:t>𤷢jù　《龍龕手鑑·疒部》：“𤷢，俗。音具。”《字彙補·疒部》：“𤷢，音具。見《海篇》。”</w:t>
        <w:br/>
      </w:r>
    </w:p>
    <w:p>
      <w:r>
        <w:t>𤷣##𤷣</w:t>
        <w:br/>
        <w:br/>
        <w:t>𤷣“厜”的讹字。《龍龕手鑑·疒部》：“𤷣，《隨函》云：合作‘厜’。姊危反。山顛皃。在《僧伽羅刹經》。”</w:t>
        <w:br/>
      </w:r>
    </w:p>
    <w:p>
      <w:r>
        <w:t>𤷤##𤷤</w:t>
        <w:br/>
        <w:br/>
        <w:t>𤷤xiáo　《龍龕手鑑·疒部》：“𤷤，胡交切。”《字彙補·疒部》：“𤷤，何交切，音肴。義闕。”</w:t>
        <w:br/>
      </w:r>
    </w:p>
    <w:p>
      <w:r>
        <w:t>𤷥##𤷥</w:t>
        <w:br/>
        <w:br/>
        <w:t>𤷥同“痠”。《龍龕手鑑·疒部》：“𤷥”，“痠”的俗字。</w:t>
        <w:br/>
      </w:r>
    </w:p>
    <w:p>
      <w:r>
        <w:t>𤷦##𤷦</w:t>
        <w:br/>
        <w:br/>
        <w:t>𤷦jīng　《改併四聲篇海·疒部》引《搜真玉鏡》：“𤷦，音京。”《字彙補·疒部》：“𤷦，公丁切，音京。義闕。”</w:t>
        <w:br/>
      </w:r>
    </w:p>
    <w:p>
      <w:r>
        <w:t>𤷧##𤷧</w:t>
        <w:br/>
        <w:br/>
        <w:t>𤷧同“踒”。*唐**玄應*《一切經音義》卷十三：“踒傷，烏臥反。《通俗文》：足妷傷曰踒；《蒼頡篇》：挫足為踒。經文作𤷧。”</w:t>
        <w:br/>
      </w:r>
    </w:p>
    <w:p>
      <w:r>
        <w:t>𤷨##𤷨</w:t>
        <w:br/>
        <w:br/>
        <w:t>𤷨同“㾭”。《龍龕手鑑·疒部》：“𤷨”，“㾭”的俗字。</w:t>
        <w:br/>
      </w:r>
    </w:p>
    <w:p>
      <w:r>
        <w:t>𤷷##𤷷</w:t>
        <w:br/>
        <w:br/>
        <w:t>⁸𤷷同“𤸱”。《龍龕手鑑·疒部》：“𤷷”，“𤸱”的俗字。</w:t>
        <w:br/>
      </w:r>
    </w:p>
    <w:p>
      <w:r>
        <w:t>𤷸##𤷸</w:t>
        <w:br/>
        <w:br/>
        <w:t>𤷸同“瘂”。《龍龕手鑑·疒部》：“𤷸”，“瘂”的俗字。</w:t>
        <w:br/>
      </w:r>
    </w:p>
    <w:p>
      <w:r>
        <w:t>𤷹##𤷹</w:t>
        <w:br/>
        <w:br/>
        <w:t>𤷹wài　《篇海類編》烏外切。</w:t>
        <w:br/>
        <w:br/>
        <w:t>洁病。《篇海類編·人事類·疒部》：“𤷹，潔病也。”</w:t>
        <w:br/>
      </w:r>
    </w:p>
    <w:p>
      <w:r>
        <w:t>𤷺##𤷺</w:t>
        <w:br/>
        <w:br/>
        <w:t>𤷺同“瘦”。《字彙補·疒部》：“𤷺，同瘦。”</w:t>
        <w:br/>
      </w:r>
    </w:p>
    <w:p>
      <w:r>
        <w:t>𤷻##𤷻</w:t>
        <w:br/>
        <w:br/>
        <w:t>𤷻nǎo　《集韻》乃老切，上晧泥。</w:t>
        <w:br/>
        <w:br/>
        <w:t>病。《集韻·晧韻》：“𤷻，病也。”</w:t>
        <w:br/>
      </w:r>
    </w:p>
    <w:p>
      <w:r>
        <w:t>𤷼##𤷼</w:t>
        <w:br/>
        <w:br/>
        <w:t>𤷼xiāng　《玉篇》思將切。</w:t>
        <w:br/>
        <w:br/>
        <w:t>病。《玉篇·疒部》：“𤷼，𤷼疾也。”《篇海類編·人事類·疒部》：“𤷼，病也。”</w:t>
        <w:br/>
      </w:r>
    </w:p>
    <w:p>
      <w:r>
        <w:t>𤷽##𤷽</w:t>
        <w:br/>
        <w:br/>
        <w:t>𤷽què　《廣韻》去約切，入藥溪。</w:t>
        <w:br/>
        <w:br/>
        <w:t>疮病。《廣韻·藥韻》：“𤷽，𤷽食，瘡疾。”《集韻·藥韻》：“𤷽，瘡病。”</w:t>
        <w:br/>
      </w:r>
    </w:p>
    <w:p>
      <w:r>
        <w:t>𤷾##𤷾</w:t>
        <w:br/>
        <w:br/>
        <w:t>𤷾qiè　《廣韻》去涉切，入葉溪。又《集韻》詰叶切。</w:t>
        <w:br/>
        <w:br/>
        <w:t>（1）呼吸浅短。《廣韻·葉韻》：“𤷾，少氣也。”《集韻·葉韻》：“𤷾，病少氣也。”</w:t>
        <w:br/>
        <w:br/>
        <w:t>（2）同“㾜”。病息。《集韻·帖韻》：“㾜，《説文》：‘病息也。’或作𤷾。”按：“病息也”，《説文》*小徐*本作“病小息”。</w:t>
        <w:br/>
      </w:r>
    </w:p>
    <w:p>
      <w:r>
        <w:t>𤷿##𤷿</w:t>
        <w:br/>
        <w:br/>
        <w:t>𤷿tū　《改併四聲篇海》引《奚韻》徒骨切。</w:t>
        <w:br/>
        <w:br/>
        <w:t>下部病。《改併四聲篇海·疒部》引《奚韻》：“𤷿，下部病。”《中華大字典·疒部》：“𤷿，按：疑即方書所稱婦人陰突之病。”</w:t>
        <w:br/>
      </w:r>
    </w:p>
    <w:p>
      <w:r>
        <w:t>𤸀##𤸀</w:t>
        <w:br/>
        <w:br/>
        <w:t>𤸀xǔ　《集韻》寫與切，上語心。</w:t>
        <w:br/>
        <w:br/>
        <w:t>痛病。《集韻·語韻》：“𤸀，痛病。”</w:t>
        <w:br/>
      </w:r>
    </w:p>
    <w:p>
      <w:r>
        <w:t>𤸁##𤸁</w:t>
        <w:br/>
        <w:br/>
        <w:t>𤸁huì　《廣韻》許穢切，去廢曉。又《集韻》巨畏切。</w:t>
        <w:br/>
        <w:br/>
        <w:t>困极。《方言》卷十三：“𤸁，極也。”*郭璞*注：“*江*東呼極為𤸁，倦聲之轉也。”《廣韻·廢韻》：“𤸁，困極也。”</w:t>
        <w:br/>
      </w:r>
    </w:p>
    <w:p>
      <w:r>
        <w:t>𤸂##𤸂</w:t>
        <w:br/>
        <w:br/>
        <w:t>𤸂同“瘦”。《篇海類編·人事類·疒部》：“𤸂，音瘦，義同。”《字彙·疒部》：“𤸂，同瘦。”</w:t>
        <w:br/>
      </w:r>
    </w:p>
    <w:p>
      <w:r>
        <w:t>𤸃##𤸃</w:t>
        <w:br/>
        <w:br/>
        <w:t>同“瘦”。《説文·疒部》：“𤸃，臞也。从疒，叜聲。”*段玉裁*注：“今字作瘦。”《集韻·宥韻》：“𤸃，《説文》：‘臞也。’隸作瘦。”《神農本草經·下經》：“茵芋，味苦温。主五臟邪氣，心腹寒熱，羸𤸃。”</w:t>
        <w:br/>
      </w:r>
    </w:p>
    <w:p>
      <w:r>
        <w:t>𤸄##𤸄</w:t>
        <w:br/>
        <w:br/>
        <w:t>𤸄“瘝”的讹字。《正字通·疒部》：“𤸄，瘝字之譌。”</w:t>
        <w:br/>
      </w:r>
    </w:p>
    <w:p>
      <w:r>
        <w:t>𤸅##𤸅</w:t>
        <w:br/>
        <w:br/>
        <w:t>𤸅mín　《廣韻》武巾切（《集韻》眉貧切），平真明。諄部。</w:t>
        <w:br/>
        <w:br/>
        <w:t>病。精神恍忽。《玉篇·疒部》：“𤸅，病也。”《詩·大雅·桑柔》：“多我覯𤸅，孔棘我圉。”*鄭玄*箋：“𤸅，病也。”*孔穎達*疏：“𤸅字从病而从昬為聲。是昬忽之病。”</w:t>
        <w:br/>
      </w:r>
    </w:p>
    <w:p>
      <w:r>
        <w:t>𤸆##𤸆</w:t>
        <w:br/>
        <w:br/>
        <w:t>𤸆wěi　《集韻》羽鬼切，上尾云。</w:t>
        <w:br/>
        <w:br/>
        <w:t>弱病。《玉篇·疒部》：“𤸆，𤸆弱也。”《集韻·尾韻》：“𤸆，弱病。”《正字通·疒部》：“𤸆，俗痿字。𤸆弱與痿義近。”《醫宗金鑑·運氣要訣·六氣客氣主病歌》：“皮𤸆肉苛足痿軟，濡瀉滿腫乃溼根。”舊注：“皮𤸆痹而重著。”</w:t>
        <w:br/>
      </w:r>
    </w:p>
    <w:p>
      <w:r>
        <w:t>𤸇##𤸇</w:t>
        <w:br/>
        <w:br/>
        <w:t>𤸇同“癃”。《集韻·東韻》：“癃，或作𤸇。”《南齊書·武帝紀》：“（詔）被水之鄉，賜痼疾篤𤸇口二斛，老〔疾〕一斛，小口五斗。”</w:t>
        <w:br/>
      </w:r>
    </w:p>
    <w:p>
      <w:r>
        <w:t>𤸈##𤸈</w:t>
        <w:br/>
        <w:br/>
        <w:t>𤸈yóu　《改併四聲篇海》引《搜真玉鏡》音由。</w:t>
        <w:br/>
        <w:br/>
        <w:t>臭气；恶臭。*故宫*本《裴韻·尤韻》：“𤸈，臭氣。”*明**黄道周*《本治論》：“蠹生其中，則醜竅而𤸈奰。”</w:t>
        <w:br/>
      </w:r>
    </w:p>
    <w:p>
      <w:r>
        <w:t>𤸉##𤸉</w:t>
        <w:br/>
        <w:br/>
        <w:t>𤸉tuí　《龍龕手鑑》杜回反。</w:t>
        <w:br/>
        <w:br/>
        <w:t>同“㿉”。阴病。《龍龕手鑑·疒部》：“𤸉，俗；㿉，今。陰病也。”</w:t>
        <w:br/>
      </w:r>
    </w:p>
    <w:p>
      <w:r>
        <w:t>𤸊##𤸊</w:t>
        <w:br/>
        <w:br/>
        <w:t>𤸊dài　《集韻》蕩亥切，上海定。</w:t>
        <w:br/>
        <w:br/>
        <w:t>病。《集韻·海韻》：“𤸊，病也。”</w:t>
        <w:br/>
      </w:r>
    </w:p>
    <w:p>
      <w:r>
        <w:t>𤸋##𤸋</w:t>
        <w:br/>
        <w:br/>
        <w:t>𤸋同“疥”。《集韻·怪韻》：“疥，或从界。”</w:t>
        <w:br/>
      </w:r>
    </w:p>
    <w:p>
      <w:r>
        <w:t>𤸌##𤸌</w:t>
        <w:br/>
        <w:br/>
        <w:t>𤸌同“癊”。《集韻·沁韻》：“𤸌”，同“癊”。</w:t>
        <w:br/>
      </w:r>
    </w:p>
    <w:p>
      <w:r>
        <w:t>𤸍##𤸍</w:t>
        <w:br/>
        <w:br/>
        <w:t>𤸍“㾹”的俗字。《龍龕手鑑·疒部》：“𤸍”，“㾹”的俗字。</w:t>
        <w:br/>
      </w:r>
    </w:p>
    <w:p>
      <w:r>
        <w:t>𤸎##𤸎</w:t>
        <w:br/>
        <w:br/>
        <w:t>𤸎（一）kě　《廣韻》苦曷切，入曷溪。又《集韻》於歇切。</w:t>
        <w:br/>
        <w:br/>
        <w:t>暑热病。中暑。也作“暍”。《廣雅·釋詁一》：“𤸎，病也。”*王念孫*疏證：“𤸎，傷暑也。”《玉篇·疒部》：“𤸎，中熱。”《廣韻·曷韻》：“𤸎，内熱病也。”《正字通·疒部》：“𤸎，傷熱，内熱病。本作暍。”</w:t>
        <w:br/>
        <w:br/>
        <w:t>（二）hài　《集韻》虚艾切，去泰曉。</w:t>
        <w:br/>
        <w:br/>
        <w:t>同“𤵽”。病。《集韻·夳韻》：“𤵽，病也。或作𤸎。”</w:t>
        <w:br/>
      </w:r>
    </w:p>
    <w:p>
      <w:r>
        <w:t>𤸏##𤸏</w:t>
        <w:br/>
        <w:br/>
        <w:t>𤸏（一）nà　《集韻》女瞎切，入鎋娘。</w:t>
        <w:br/>
        <w:br/>
        <w:t>痛。《集韻·舝韻》：“𤸏，《廣雅》：‘痛也。’”</w:t>
        <w:br/>
        <w:br/>
        <w:t>（二）niè　《集韻》女黠切，入黠娘。</w:t>
        <w:br/>
        <w:br/>
        <w:t>同“痆”。《集韻·黠韻》：“痆，瘡也。或从柰。”</w:t>
        <w:br/>
      </w:r>
    </w:p>
    <w:p>
      <w:r>
        <w:t>𤸐##𤸐</w:t>
        <w:br/>
        <w:br/>
        <w:t>𤸐同“𤸤（蝕）”。《康熙字典·疒部》：“𤸐，《集韻》：實職切，音食。與蝕同。”按：今本《集韻》和《類篇》均作“𤸤”。</w:t>
        <w:br/>
      </w:r>
    </w:p>
    <w:p>
      <w:r>
        <w:t>𤸑##𤸑</w:t>
        <w:br/>
        <w:br/>
        <w:t>𤸑fù　《廣韻》敷救切，去宥敷。又房六切，扶富切。</w:t>
        <w:br/>
        <w:br/>
        <w:t>病重发。《玉篇·疒部》：“𤸑，勞也，再病也。”《廣韻·宥韻》：“𤸑，病重發也。”</w:t>
        <w:br/>
      </w:r>
    </w:p>
    <w:p>
      <w:r>
        <w:t>𤸒##𤸒</w:t>
        <w:br/>
        <w:br/>
        <w:t>𤸒yù　《廣韻》牛具切，去遇疑。</w:t>
        <w:br/>
        <w:br/>
        <w:t>疣病。《廣雅·釋言》：“𤸒，疣也。”《廣韻·遇韻》：“𤸒，疣病。”</w:t>
        <w:br/>
      </w:r>
    </w:p>
    <w:p>
      <w:r>
        <w:t>𤸓##𤸓</w:t>
        <w:br/>
        <w:br/>
        <w:t>𤸓zhǐ　《集韻》展豸切，上紙知。</w:t>
        <w:br/>
        <w:br/>
        <w:t>下病。《集韻·紙韻》：“𤸓，下病。”</w:t>
        <w:br/>
      </w:r>
    </w:p>
    <w:p>
      <w:r>
        <w:t>𤸔##𤸔</w:t>
        <w:br/>
        <w:br/>
        <w:t>𤸔同“癌”。《正字通·疒部》：“𤸔，𤸔瘡，上高下深，纍垂如瞽眼……見《本草·鼃部·直指方》。”一说“傴”的俗字。《古俗字略·麌韻》：“傴，於武切。背屈。痀、𤹪，並同上。𤸔，俗。”</w:t>
        <w:br/>
      </w:r>
    </w:p>
    <w:p>
      <w:r>
        <w:t>𤸕##𤸕</w:t>
        <w:br/>
        <w:br/>
        <w:t>𤸕hān</w:t>
        <w:br/>
        <w:br/>
        <w:t>同“憨”。痴愚。《龍龕手鑑·疒部》：“𤸕，俗；正作憨。癡甚也。”</w:t>
        <w:br/>
      </w:r>
    </w:p>
    <w:p>
      <w:r>
        <w:t>𤸖##𤸖</w:t>
        <w:br/>
        <w:br/>
        <w:t>𤸖āi　《龍龕手鑑》音哀。</w:t>
        <w:br/>
        <w:br/>
        <w:t>忧疾。《字彙補·疒部》：“𤸖，憂疾也。”</w:t>
        <w:br/>
      </w:r>
    </w:p>
    <w:p>
      <w:r>
        <w:t>𤸗##𤸗</w:t>
        <w:br/>
        <w:br/>
        <w:t>𤸗fù　《改併四聲篇海》引《龍龕手鑑》音父。</w:t>
        <w:br/>
        <w:br/>
        <w:t>朽。《字彙補·疒部》：“𤸗，朽也。”</w:t>
        <w:br/>
      </w:r>
    </w:p>
    <w:p>
      <w:r>
        <w:t>𤸘##𤸘</w:t>
        <w:br/>
        <w:br/>
        <w:t>𤸘“瘨”的讹字。《康熙字典·疒部》：“𤸘，即瘨字之譌。”</w:t>
        <w:br/>
      </w:r>
    </w:p>
    <w:p>
      <w:r>
        <w:t>𤸙##𤸙</w:t>
        <w:br/>
        <w:br/>
        <w:t>同“𤸱”。《康熙字典·疒部》：“𤸙，《説文》𤸱本字。”</w:t>
        <w:br/>
      </w:r>
    </w:p>
    <w:p>
      <w:r>
        <w:t>𤸞##𤸞</w:t>
        <w:br/>
        <w:br/>
        <w:t>⁹𤸞同“𤸪”。《集韻·祭韻》：“𤸪，亦作𤸞。”</w:t>
        <w:br/>
      </w:r>
    </w:p>
    <w:p>
      <w:r>
        <w:t>𤸟##𤸟</w:t>
        <w:br/>
        <w:br/>
        <w:t>𤸟同“痔”。《龍龕手鑑·疒部》：“𤸟”，“痔”的俗字。</w:t>
        <w:br/>
      </w:r>
    </w:p>
    <w:p>
      <w:r>
        <w:t>𤸠##𤸠</w:t>
        <w:br/>
        <w:br/>
        <w:t>𤸠同“廟”。《龍龕手鑑·疒部》：“𤸠”，“廟”的俗字。</w:t>
        <w:br/>
      </w:r>
    </w:p>
    <w:p>
      <w:r>
        <w:t>𤸡##𤸡</w:t>
        <w:br/>
        <w:br/>
        <w:t>𤸡同“殃”。《改併四聲篇海·疒部》引《搜真玉鏡》：“𤸡，於香切。”《直音篇·疒部》：“☀，殃同。”</w:t>
        <w:br/>
      </w:r>
    </w:p>
    <w:p>
      <w:r>
        <w:t>𤸢##𤸢</w:t>
        <w:br/>
        <w:br/>
        <w:t>𤸢同“𤶆（𤷻）”。《龍龕手鑑·疒部》：“𤸢”，同“𤶆（𤷻）”。</w:t>
        <w:br/>
      </w:r>
    </w:p>
    <w:p>
      <w:r>
        <w:t>𤸣##𤸣</w:t>
        <w:br/>
        <w:br/>
        <w:t>𤸣“厜”的讹字。《字彙補·疒部》：“𤸣，☀（厜）字之譌。出《羅刹經》。”</w:t>
        <w:br/>
      </w:r>
    </w:p>
    <w:p>
      <w:r>
        <w:t>𤸤##𤸤</w:t>
        <w:br/>
        <w:br/>
        <w:t>𤸤shí　《集韻》實職切，入職船。</w:t>
        <w:br/>
        <w:br/>
        <w:t>同“𧐂（蝕）”。虫等蛀伤东西。《集韻·職韻》：“𧐂，《説文》：‘敗創也。’或省，亦从疒。”《字彙·疒部》：“𤸤，敗瘡也。”</w:t>
        <w:br/>
      </w:r>
    </w:p>
    <w:p>
      <w:r>
        <w:t>𤸥##𤸥</w:t>
        <w:br/>
        <w:br/>
        <w:t>𤸥同“聤”。《中國醫學大辭典》：“𤸥耳，即聤耳。”</w:t>
        <w:br/>
      </w:r>
    </w:p>
    <w:p>
      <w:r>
        <w:t>𤸦##𤸦</w:t>
        <w:br/>
        <w:br/>
        <w:t>𤸦同“孱”。《龍龕手鑑·疒部》：“𤸦，俗，士連反。”《字韻合璧·疒部》：“𤸦，音孱。弱也。”</w:t>
        <w:br/>
      </w:r>
    </w:p>
    <w:p>
      <w:r>
        <w:t>𤸩##𤸩</w:t>
        <w:br/>
        <w:br/>
        <w:t>𤸩同“䨲”。《龍龕手鑑·疒部》：“𤸩，俗；正作䨲，兔子也。”</w:t>
        <w:br/>
      </w:r>
    </w:p>
    <w:p>
      <w:r>
        <w:t>𤸪##𤸪</w:t>
        <w:br/>
        <w:br/>
        <w:t>¹⁰𤸪</w:t>
        <w:br/>
        <w:br/>
        <w:t>《説文》：“𤸪，引縱曰𤸪。从手，瘛省聲。”</w:t>
        <w:br/>
        <w:br/>
        <w:t>chì　《廣韻》尺制切，去祭昌。月部。</w:t>
        <w:br/>
        <w:br/>
        <w:t>牵引；牵掣。《説文·手部》：“𤸪，引縱曰𤸪。”*段玉裁*注：“引縱者，謂宜遠而引之使近，宜近而縱之使遠，皆為牽掣也。”《玉篇·手部》：“𤸪，牽也。”《靈樞經·熱病》：“熱病，頭痛，顳顬目𤸪脉痛。”</w:t>
        <w:br/>
      </w:r>
    </w:p>
    <w:p>
      <w:r>
        <w:t>𤸫##𤸫</w:t>
        <w:br/>
        <w:br/>
        <w:t>《説文》：“𤸫，病也。从疒，員聲。”</w:t>
        <w:br/>
        <w:br/>
        <w:t>yùn　《廣韻》王問切，去問云。又云粉切。諄部。</w:t>
        <w:br/>
        <w:br/>
        <w:t>头晕眩病。《説文·疒部》：“𤸫，病也。”*桂馥*義證：“病也者，頭眩病也。”*明**陶宗儀*《輟耕録》卷四：“*唐*出觀燈歸，忽坐𤸫息奄奄，若將絶者，良久始蘇。”</w:t>
        <w:br/>
      </w:r>
    </w:p>
    <w:p>
      <w:r>
        <w:t>𤸬##𤸬</w:t>
        <w:br/>
        <w:br/>
        <w:t>《説文》：“𤸬，減也。从疒，衰聲。一曰耗也。”*朱駿聲*通訓定聲：“本訓為病減，轉注為凡減損消退之稱，經傳皆以衰為之。”</w:t>
        <w:br/>
        <w:br/>
        <w:t>shuāi　《廣韻》所追切，平脂生。微部。</w:t>
        <w:br/>
        <w:br/>
        <w:t>（1）疾病减轻。《説文·疒部》：“𤸬，减也。”*徐鍇*繫傳：“病將愈也。”*段玉裁*注：“減，亦謂病減於常也。”</w:t>
        <w:br/>
        <w:br/>
        <w:t>（2）衰老。也作“衰”。《説文·疒部》：“𤸬，耗也。”*徐鍇*繫傳作“一曰𤸬耗”。*王筠*繫傳校録：“耗當作秏。”*王筠*釋例：“秏即耄字，是𤸬又為衰老之衰也。”*唐**玄應*《一切經音義》卷一：“《禮記》：‘年五十始𤸬。’𤸬，解也。今皆作衰。”*清**李慈銘*《越中三子傳》：“予長*王子*二歲，而與*陳子*同歲生，皆積瘁早𤸬，有憂生之嗟。”</w:t>
        <w:br/>
        <w:br/>
        <w:t>（3）疾病。《廣韻·脂韻》：“𤸬，病也。”《篇海類編·人事類·疒部》：“𤸬，疾也。”</w:t>
        <w:br/>
      </w:r>
    </w:p>
    <w:p>
      <w:r>
        <w:t>𤸭##𤸭</w:t>
        <w:br/>
        <w:br/>
        <w:t>𤸭同“瘏”。《龍龕手鑑·疒部》：“𤸭，病也。與瘏同。”《正字通·疒部》：“𤸭，俗瘏字，因音近☀作𤸭。”</w:t>
        <w:br/>
      </w:r>
    </w:p>
    <w:p>
      <w:r>
        <w:t>𤸮##𤸮</w:t>
        <w:br/>
        <w:br/>
        <w:t>𤸮sù　《集韻》蘇骨切，入没心。</w:t>
        <w:br/>
        <w:br/>
        <w:t>〔𤸮𤺐〕痴貌。《集韻·没韻》：“𤸮，𤸮𤺐，癡皃。”</w:t>
        <w:br/>
      </w:r>
    </w:p>
    <w:p>
      <w:r>
        <w:t>𤸯##𤸯</w:t>
        <w:br/>
        <w:br/>
        <w:t>𤸯sǎng　《集韻》寫朗切，上蕩心。</w:t>
        <w:br/>
        <w:br/>
        <w:t>马病。《集韻·蕩韻》：“𤸯，馬病。”</w:t>
        <w:br/>
      </w:r>
    </w:p>
    <w:p>
      <w:r>
        <w:t>𤸰##𤸰</w:t>
        <w:br/>
        <w:br/>
        <w:t>𤸰同“鷹”。《集韻·蒸韻》：“𤸰，《说文》：‘鳥也。从隹，瘖省聲。’或作鷹。”</w:t>
        <w:br/>
      </w:r>
    </w:p>
    <w:p>
      <w:r>
        <w:t>𤸱##𤸱</w:t>
        <w:br/>
        <w:br/>
        <w:t>《説文》：“𤸱，跛病也。从疒，盍聲。讀若脅。又讀若掩。”</w:t>
        <w:br/>
        <w:br/>
        <w:t>（一）è　《廣韻》安盍切，入盍影。又烏合切。盍部。</w:t>
        <w:br/>
        <w:br/>
        <w:t>（1）跛病。《説文·疒部》：“𤸱，跛病也。”</w:t>
        <w:br/>
        <w:br/>
        <w:t>（2）病短气。*唐**玄應*《一切經音義》卷八：“𤸱，病短氣。”《廣韻·盍韻》：“𤸱，短氣也。”</w:t>
        <w:br/>
        <w:br/>
        <w:t>（二）kè　《集韻》克盍切，入盍溪。</w:t>
        <w:br/>
        <w:br/>
        <w:t>疲病。《集韻·盇韻》：“𤸱，疲病。”</w:t>
        <w:br/>
        <w:br/>
        <w:t>（三）kài　《集韻》丘蓋切，去泰溪。</w:t>
        <w:br/>
        <w:br/>
        <w:t>喉病。《集韻·夳韻》：“𤸱，喉病。”</w:t>
        <w:br/>
        <w:br/>
        <w:t>（四）yè　《集韻》乙洽切，入洽影。</w:t>
        <w:br/>
        <w:br/>
        <w:t>同“痷”。病。《集韻·洽韻》：“痷，病也。或从盍。”</w:t>
        <w:br/>
      </w:r>
    </w:p>
    <w:p>
      <w:r>
        <w:t>𤸲##𤸲</w:t>
        <w:br/>
        <w:br/>
        <w:t>𤸲zhěng　《集韻》蒸上聲，上拯章。</w:t>
        <w:br/>
        <w:br/>
        <w:t>骨蒸病，即晚期肺结核病，发热，骨如蒸然。《集韻·抍韻》：“𤸲，骨蒸病也。”《正字通·疒部》：“𤸲，按：《方書》本作‘骨烝’，謂發熱膚如火灼。”</w:t>
        <w:br/>
      </w:r>
    </w:p>
    <w:p>
      <w:r>
        <w:t>𤸳##𤸳</w:t>
        <w:br/>
        <w:br/>
        <w:t>𤸳ái　《集韻》魚開切，平咍疑。又牛代切。</w:t>
        <w:br/>
        <w:br/>
        <w:t>痴病。《集韻·代韻》：“𤸳，癡病。”</w:t>
        <w:br/>
      </w:r>
    </w:p>
    <w:p>
      <w:r>
        <w:t>𤸴##𤸴</w:t>
        <w:br/>
        <w:br/>
        <w:t>𤸴suǒ　《集韻》色窄切，入陌生。</w:t>
        <w:br/>
        <w:br/>
        <w:t>脉动。《集韻·陌韻》：“𤸴，脈動也。”*清**桂馥*《札樸·鄉里舊聞·疾病》：“氣脈跳動曰𤸴𤸴。”</w:t>
        <w:br/>
      </w:r>
    </w:p>
    <w:p>
      <w:r>
        <w:t>𤸵##𤸵</w:t>
        <w:br/>
        <w:br/>
        <w:t>𤸵bù　《廣韻》薄故切，去暮並。又普故切。</w:t>
        <w:br/>
        <w:br/>
        <w:t>〔𤸵𤻱〕痞病。《廣雅·釋言》：“𤸵𤻱，痞也。”《廣韻·暮韻》：“𤸵，𤸵𤻱，痞病。”</w:t>
        <w:br/>
      </w:r>
    </w:p>
    <w:p>
      <w:r>
        <w:t>𤸶##𤸶</w:t>
        <w:br/>
        <w:br/>
        <w:t>𤸶同“𢞎”。《玉篇·疒部》：“𤸶，極也，疲勞也。或作𢞎。”《集韻·怪韻》：“𢞎，《説文》：‘𢢞也。’或作𤸶。”</w:t>
        <w:br/>
      </w:r>
    </w:p>
    <w:p>
      <w:r>
        <w:t>𤸷##𤸷</w:t>
        <w:br/>
        <w:br/>
        <w:t>𤸷qún　《廣韻》渠云切，平文羣。又五還切。諄部。</w:t>
        <w:br/>
        <w:br/>
        <w:t>肢体麻痹。《玉篇·疒部》：“𤸷，痹也。”《字彙·疒部》：“𤸷，手足麻痹也。”《素問·五常政大論》：“皮𤸷肉苛，筋脈不利。”*張隱庵*集注：“𤸷，痹也。”*唐**元稹*《臺中鞫獄憶開元觀舊事》：“愁吟心骨顫，寒卧支體𤸷。”《本草綱目·百病主治藥·諸風》：“蒼术，（主）大風𤸷痹。”</w:t>
        <w:br/>
      </w:r>
    </w:p>
    <w:p>
      <w:r>
        <w:t>𤸸##𤸸</w:t>
        <w:br/>
        <w:br/>
        <w:t>𤸸yì　《集韻》於賜切，去寘影。</w:t>
        <w:br/>
        <w:br/>
        <w:t>病。《集韻·寘韻》：“𤸸，病也。”</w:t>
        <w:br/>
      </w:r>
    </w:p>
    <w:p>
      <w:r>
        <w:t>𤸹##𤸹</w:t>
        <w:br/>
        <w:br/>
        <w:t>𤸹yǎn　《集韻》以冉切，上琰以。</w:t>
        <w:br/>
        <w:br/>
        <w:t>伤。《集韻·琰韻》：“𤸹，傷也。”</w:t>
        <w:br/>
      </w:r>
    </w:p>
    <w:p>
      <w:r>
        <w:t>𤸺##𤸺</w:t>
        <w:br/>
        <w:br/>
        <w:t>𤸺同“欬”。《改併四聲篇海·疒部》引《龍龕手鑑》：“𤸺，正作欬。”《字彙·疒部》：“𤸺，俗欬字。”</w:t>
        <w:br/>
      </w:r>
    </w:p>
    <w:p>
      <w:r>
        <w:t>𤸻##𤸻</w:t>
        <w:br/>
        <w:br/>
        <w:t>𤸻nà　《集韻》乃嫁切，去禡娘。</w:t>
        <w:br/>
        <w:br/>
        <w:t>病。《玉篇·疒部》：“𤸻，𤸻病也。”</w:t>
        <w:br/>
      </w:r>
    </w:p>
    <w:p>
      <w:r>
        <w:t>𤸼##𤸼</w:t>
        <w:br/>
        <w:br/>
        <w:t>𤸼wǔ　《集韻》於五切，上姥影。</w:t>
        <w:br/>
        <w:br/>
        <w:t>疾。《玉篇·疒部》：“𤸼，疾也。”</w:t>
        <w:br/>
      </w:r>
    </w:p>
    <w:p>
      <w:r>
        <w:t>𤸽##𤸽</w:t>
        <w:br/>
        <w:br/>
        <w:t>𤸽同“瘱”。《字彙補·疒部》：“𤸽，《汲冢周書》：‘樹惠不𤸽。’註：‘𤸽，巔也。’”《逸周書·文酌》：“樹惠不𤸽。”*朱右曾*集訓校釋：“𤸽，本作瘱。”</w:t>
        <w:br/>
      </w:r>
    </w:p>
    <w:p>
      <w:r>
        <w:t>𤸾##𤸾</w:t>
        <w:br/>
        <w:br/>
        <w:t>𤸾同“癠”。《集韻·薺韻》：“𤸾，《方言》：‘*江**湘*間凡物生而不長大曰𤸾。’隸作癠。”</w:t>
        <w:br/>
      </w:r>
    </w:p>
    <w:p>
      <w:r>
        <w:t>𤸿##𤸿</w:t>
        <w:br/>
        <w:br/>
        <w:t>𤸿同“度”。《字彙補·疒部》：“𤸿，與度同。見*漢*《孟郁碑》。”</w:t>
        <w:br/>
      </w:r>
    </w:p>
    <w:p>
      <w:r>
        <w:t>𤹇##𤹇</w:t>
        <w:br/>
        <w:br/>
        <w:t>𤹇sì</w:t>
        <w:br/>
        <w:br/>
        <w:t>同“枱”。耒端。亦泛指耒，古农具名，用以耕地。《吕氏春秋·重言》：“*桓公*曰：‘譆！日之役者，有執蹠𤹇而上視者，意者其是邪？’”按：据*孙诒让*、*陈奇猷*说“‘𤹇’為‘枱’之異文”。</w:t>
        <w:br/>
      </w:r>
    </w:p>
    <w:p>
      <w:r>
        <w:t>𤹈##𤹈</w:t>
        <w:br/>
        <w:br/>
        <w:t>𤹈lì　《龍龕手鑑·疒部》：“𤹈，音歷。”《字彙補·疒部》：“𤹈，連逸切。義闕。”</w:t>
        <w:br/>
      </w:r>
    </w:p>
    <w:p>
      <w:r>
        <w:t>𤹉##𤹉</w:t>
        <w:br/>
        <w:br/>
        <w:t>𤹉同“厦”。《龍龕手鑑·疒部》：“𤹉，俗；正作厦。”</w:t>
        <w:br/>
      </w:r>
    </w:p>
    <w:p>
      <w:r>
        <w:t>𤹊##𤹊</w:t>
        <w:br/>
        <w:br/>
        <w:t>𤹊xī　《字彙補·疒部》：“𤹊，桑力切，音昔。義未詳。”</w:t>
        <w:br/>
      </w:r>
    </w:p>
    <w:p>
      <w:r>
        <w:t>𤹋##𤹋</w:t>
        <w:br/>
        <w:br/>
        <w:t>𤹋jué　《字彙補》古雪切。</w:t>
        <w:br/>
        <w:br/>
        <w:t>病。《字彙補·疒部》：“𤹋，病也。”</w:t>
        <w:br/>
      </w:r>
    </w:p>
    <w:p>
      <w:r>
        <w:t>𤹌##𤹌</w:t>
        <w:br/>
        <w:br/>
        <w:t>𤹌shī　《龍龕手鑑·疒部》：“𤹌，音師。”《字彙補·疒部》：“𤹌，心茲切，音師。見《海篇》。”</w:t>
        <w:br/>
      </w:r>
    </w:p>
    <w:p>
      <w:r>
        <w:t>𤹍##𤹍</w:t>
        <w:br/>
        <w:br/>
        <w:t>𤹍同“饜”。《龍龕手鑑·疒部》：“𤹍”，同“饜”。</w:t>
        <w:br/>
      </w:r>
    </w:p>
    <w:p>
      <w:r>
        <w:t>𤹎##𤹎</w:t>
        <w:br/>
        <w:br/>
        <w:t>𤹎同“瘂（啞）”。《改併四聲篇海·疒部》引《搜真玉鏡》：“𤹎，烏賈切。”*邓福禄*、*韩小荆*《字典考正》：“𤹎，當是瘂（啞）字異寫。”</w:t>
        <w:br/>
      </w:r>
    </w:p>
    <w:p>
      <w:r>
        <w:t>𤹏##𤹏</w:t>
        <w:br/>
        <w:br/>
        <w:t>𤹏同“𤼣”。《龍龕手鑑·疒部》：“𤹏”，“𤼣”的俗字。</w:t>
        <w:br/>
      </w:r>
    </w:p>
    <w:p>
      <w:r>
        <w:t>𤹛##𤹛</w:t>
        <w:br/>
        <w:br/>
        <w:t>𤹛chén　《改併四聲篇海》引《川篇》音沉。</w:t>
        <w:br/>
        <w:br/>
        <w:t>腹病。《改併四聲篇海·疒部》引《川篇》：“𤹛，腹病。”</w:t>
        <w:br/>
      </w:r>
    </w:p>
    <w:p>
      <w:r>
        <w:t>𤹜##𤹜</w:t>
        <w:br/>
        <w:br/>
        <w:t>𤹜yíng　《篇海類編》音營。</w:t>
        <w:br/>
        <w:br/>
        <w:t>病。《篇海類編·人事類·疒部》：“𤹜，病也。”</w:t>
        <w:br/>
      </w:r>
    </w:p>
    <w:p>
      <w:r>
        <w:t>𤹝##𤹝</w:t>
        <w:br/>
        <w:br/>
        <w:t>《説文》：“𤹝，足气不至也。从疒，畢聲。”</w:t>
        <w:br/>
        <w:br/>
        <w:t>bì　《廣韻》毗至切，去至並。脂部。</w:t>
        <w:br/>
        <w:br/>
        <w:t>脚麻，脚筋肉痉挛。《説文·疒部》：“𤹝，足气不至也。”*徐鍇*繫傳：“今人言久坐則足𤹝也。《高士傳》曰：‘*晋*侯與*亥唐*坐，𤹝，不敢壞坐也。’”《玉篇·疒部》：“𤹝，足氣不至，轉筋也。”</w:t>
        <w:br/>
      </w:r>
    </w:p>
    <w:p>
      <w:r>
        <w:t>𤹞##𤹞</w:t>
        <w:br/>
        <w:br/>
        <w:t>𤹞chè　《集韻》丑厄切，入麥徹。</w:t>
        <w:br/>
        <w:br/>
        <w:t>〔𤹞㾊〕寒病。《集韻·麥韻》：“𤹞，𤹞㾊，寒病。”</w:t>
        <w:br/>
      </w:r>
    </w:p>
    <w:p>
      <w:r>
        <w:t>𤹟##𤹟</w:t>
        <w:br/>
        <w:br/>
        <w:t>𤹟同“𤵼”。《集韻·陽韻》：“𤵼，或从商。”</w:t>
        <w:br/>
      </w:r>
    </w:p>
    <w:p>
      <w:r>
        <w:t>𤹠##𤹠</w:t>
        <w:br/>
        <w:br/>
        <w:t>¹¹𤹠同“瘠”。《龍龕手鑑·疒部》：“𤹠”，“瘠”的俗字。</w:t>
        <w:br/>
      </w:r>
    </w:p>
    <w:p>
      <w:r>
        <w:t>𤹡##𤹡</w:t>
        <w:br/>
        <w:br/>
        <w:t>𤹡zhā　《廣韻》側加切，平麻莊。</w:t>
        <w:br/>
        <w:br/>
        <w:t>（1）疮痂甲。《廣韻·麻韻》：“𤹡，瘡痂甲也。”</w:t>
        <w:br/>
        <w:br/>
        <w:t>（2）驼背。《集韻·麻韻》：“𤹡，㾃也。”</w:t>
        <w:br/>
      </w:r>
    </w:p>
    <w:p>
      <w:r>
        <w:t>𤹢##𤹢</w:t>
        <w:br/>
        <w:br/>
        <w:t>𤹢tuǒ　《改併四聲篇海》引《類篇》他果切。</w:t>
        <w:br/>
        <w:br/>
        <w:t>腰痛病。《篇海類編·人事類·疒部》：“𤹢，腰痛。”《字彙·疒部》：“𤹢，腰病。”</w:t>
        <w:br/>
      </w:r>
    </w:p>
    <w:p>
      <w:r>
        <w:t>𤹣##𤹣</w:t>
        <w:br/>
        <w:br/>
        <w:t>𤹣hù　《集韻》荒故切，去暮曉。</w:t>
        <w:br/>
        <w:br/>
        <w:t>治病。《集韻·莫韻》：“𤹣，*江**淮*謂治病為𤹣。”</w:t>
        <w:br/>
      </w:r>
    </w:p>
    <w:p>
      <w:r>
        <w:t>𤹤##𤹤</w:t>
        <w:br/>
        <w:br/>
        <w:t>𤹤téng　《集韻》徒登切，平登定。</w:t>
        <w:br/>
        <w:br/>
        <w:t>同“疼”。痛。《集韻·登韻》：“𤹤，痛病。”《字彙·疒部》：“𤹤，痛也。”《正字通·疒部》：“𤹤，俗疼字。”*明**高明*《琵琶記·祝髮買葬》：“開口告人羞怎忍，我待剪你啊，金刀下處應心𤹤也。”</w:t>
        <w:br/>
      </w:r>
    </w:p>
    <w:p>
      <w:r>
        <w:t>𤹥##𤹥</w:t>
        <w:br/>
        <w:br/>
        <w:t>𤹥yìng　《集韻》噎甯切，去徑影。</w:t>
        <w:br/>
        <w:br/>
        <w:t>讴声；大呼用力。《集韻·徑韻》：“𤹥，㰽聲。”《字彙·疒部》：“𤹥，謳聲。”</w:t>
        <w:br/>
      </w:r>
    </w:p>
    <w:p>
      <w:r>
        <w:t>𤹧##𤹧</w:t>
        <w:br/>
        <w:br/>
        <w:t>𤹧níng　《集韻》尼庚切，平庚娘。</w:t>
        <w:br/>
        <w:br/>
        <w:t>病。《集韻·庚韻》：“𤹧，病也。”</w:t>
        <w:br/>
      </w:r>
    </w:p>
    <w:p>
      <w:r>
        <w:t>𤹨##𤹨</w:t>
        <w:br/>
        <w:br/>
        <w:t>𤹨liàn　《廣韻》連彦切，去線來。</w:t>
        <w:br/>
        <w:br/>
        <w:t>〔疰𤹨〕恶病。《廣韻·線韻》：“𤹨，疰𤹨，惡病也。”</w:t>
        <w:br/>
      </w:r>
    </w:p>
    <w:p>
      <w:r>
        <w:t>𤹩##𤹩</w:t>
        <w:br/>
        <w:br/>
        <w:t>𤹩xìn　《改併四聲篇海》引《搜真玉鏡》相印切。</w:t>
        <w:br/>
        <w:br/>
        <w:t>鸟奋飞。《字彙補·疒部》：“𤹩，鳥奮也。”</w:t>
        <w:br/>
      </w:r>
    </w:p>
    <w:p>
      <w:r>
        <w:t>𤹪##𤹪</w:t>
        <w:br/>
        <w:br/>
        <w:t>yǔ　《集韻》委羽切，上麌影。</w:t>
        <w:br/>
        <w:br/>
        <w:t>同“傴”。曲背。《集韻·噳韻》：“傴，《説文》：‘僂也。’或作𤹪。”</w:t>
        <w:br/>
      </w:r>
    </w:p>
    <w:p>
      <w:r>
        <w:t>𤹫##𤹫</w:t>
        <w:br/>
        <w:br/>
        <w:t>𤹫同“𤸑”。《廣雅·釋言》：“𤹫，瘎也。”按：*王念孫*疏證引《方言》、《廣韻》字作“𤸑”。</w:t>
        <w:br/>
      </w:r>
    </w:p>
    <w:p>
      <w:r>
        <w:t>𤹬##𤹬</w:t>
        <w:br/>
        <w:br/>
        <w:t>𤹬同“𤷙”。《康熙字典·疒部》：“𤹬，《類篇》：的則切，音得。病也。”按：今本《類篇》、《集韻》均作“𤷙，病也”。</w:t>
        <w:br/>
      </w:r>
    </w:p>
    <w:p>
      <w:r>
        <w:t>𤹱##𤹱</w:t>
        <w:br/>
        <w:br/>
        <w:t>𤹱同“瘕”。《龍龕手鑑·疒部》：“𤹱”，“瘕”的俗字。《字彙補·疒部》：“𤹱，同瘕。”</w:t>
        <w:br/>
      </w:r>
    </w:p>
    <w:p>
      <w:r>
        <w:t>𤹲##𤹲</w:t>
        <w:br/>
        <w:br/>
        <w:t>𤹲bèi　《字彙補·疒部》：“𤹲，並示切，音備。見《篇韻》。”</w:t>
        <w:br/>
      </w:r>
    </w:p>
    <w:p>
      <w:r>
        <w:t>𤹳##𤹳</w:t>
        <w:br/>
        <w:br/>
        <w:t>𤹳同“麽”。《龍龕手鑑·疒部》：“𤹳，俗。正作麽。么麽也。”</w:t>
        <w:br/>
      </w:r>
    </w:p>
    <w:p>
      <w:r>
        <w:t>𤹴##𤹴</w:t>
        <w:br/>
        <w:br/>
        <w:t>𤹴mó　《龍龕手鑑》莫婆反。</w:t>
        <w:br/>
        <w:br/>
        <w:t>〔𤹴尼〕也作“摩尼”、“牟尼”。*波斯*人。*摩尼教*创始人。《龍龕手鑑·疒部》：“𤹴，俗。正作𡡉，𤹴尼。”</w:t>
        <w:br/>
      </w:r>
    </w:p>
    <w:p>
      <w:r>
        <w:t>𤹵##𤹵</w:t>
        <w:br/>
        <w:br/>
        <w:t>𤹵duī　《字彙補·疒部》：“𤹵，多回切，音堆。義闕。”</w:t>
        <w:br/>
      </w:r>
    </w:p>
    <w:p>
      <w:r>
        <w:t>𤹶##𤹶</w:t>
        <w:br/>
        <w:br/>
        <w:t>𤹶同“瘦”。《字彙補·疒部》：“𤹶，音義與瘦同。”</w:t>
        <w:br/>
      </w:r>
    </w:p>
    <w:p>
      <w:r>
        <w:t>𤹷##𤹷</w:t>
        <w:br/>
        <w:br/>
        <w:t>𤹷同“𤺜（㿒）”。《龍龕手鑑·疒部》：“𤹷，都老反。”《直音篇·疒部》：“𤺜，音倒。病也。𤹷，同上。”</w:t>
        <w:br/>
      </w:r>
    </w:p>
    <w:p>
      <w:r>
        <w:t>𤹸##𤹸</w:t>
        <w:br/>
        <w:br/>
        <w:t>𤹸qí　《字彙補·疒部》：“𤹸，心其切，音齊。義闕。”</w:t>
        <w:br/>
      </w:r>
    </w:p>
    <w:p>
      <w:r>
        <w:t>𤹹##𤹹</w:t>
        <w:br/>
        <w:br/>
        <w:t>𤹹同“痪”。《龍龕手鑑·疒部》：“𤹹”，同“痪”。《字彙補·疒部》：“𤹹，《篇韻》：與痪同。”</w:t>
        <w:br/>
      </w:r>
    </w:p>
    <w:p>
      <w:r>
        <w:t>𤹺##𤹺</w:t>
        <w:br/>
        <w:br/>
        <w:t>𤹺同“𤸱”。《龍龕手鑑·疒部》：“𤹺”，“𤸱”的俗字。</w:t>
        <w:br/>
      </w:r>
    </w:p>
    <w:p>
      <w:r>
        <w:t>𤹻##𤹻</w:t>
        <w:br/>
        <w:br/>
        <w:t>𤹻同“惱”。《龍龕手鑑·疒部》：“𤹻，音惱。”《字彙補·疒部》：“𤹻，與惱同。”</w:t>
        <w:br/>
      </w:r>
    </w:p>
    <w:p>
      <w:r>
        <w:t>𤺀##𤺀</w:t>
        <w:br/>
        <w:br/>
        <w:t>𤺀shuāi　《龍龕手鑑》所追反。</w:t>
        <w:br/>
        <w:br/>
        <w:t>病。《龍龕手鑑·疒部》：“𤺀，病也。”</w:t>
        <w:br/>
      </w:r>
    </w:p>
    <w:p>
      <w:r>
        <w:t>𤺁##𤺁</w:t>
        <w:br/>
        <w:br/>
        <w:t>𤺁同“瘦”。《龍龕手鑑·疒部》：“𤺁”，“瘦”的俗字。</w:t>
        <w:br/>
      </w:r>
    </w:p>
    <w:p>
      <w:r>
        <w:t>𤺃##𤺃</w:t>
        <w:br/>
        <w:br/>
        <w:t>𤺃（一）xiāo　《集韻》馨幺切，平蕭曉。</w:t>
        <w:br/>
        <w:br/>
        <w:t>肿欲溃貌。《玉篇·疒部》：“𤺃，腫欲潰。”《集韻·蕭韻》：“𤺃，腫欲潰貌。”</w:t>
        <w:br/>
        <w:br/>
        <w:t>（二）jiāo　《集韻》堅堯切，平蕭見。</w:t>
        <w:br/>
        <w:br/>
        <w:t>肿。《集韻·蕭韻》：“𤺃，《博雅》：‘腫也。’”</w:t>
        <w:br/>
        <w:br/>
        <w:t>（三）yāo　《集韻》餘招切，平宵以。</w:t>
        <w:br/>
        <w:br/>
        <w:t>〔痤𤺃〕病名。《集韻·宵韻》：“𤺃，痤𤺃，疾名。”</w:t>
        <w:br/>
      </w:r>
    </w:p>
    <w:p>
      <w:r>
        <w:t>𤺄##𤺄</w:t>
        <w:br/>
        <w:br/>
        <w:t>《説文》：“𤺄，脛气足腫。从疒，童聲。《詩》曰：‘既微且𤺄。’𡰕，籀文从尣。”</w:t>
        <w:br/>
        <w:br/>
        <w:t>（一）zhǒng　《廣韻》時宂切，上腫禪。東部。</w:t>
        <w:br/>
        <w:br/>
        <w:t>脚肿。《説文·疒部》：“𤺄，脛气足腫。”*王筠*句讀：“脛气蓋脚气也。”《玉篇·疒部》：“𤺄，足腫也。”</w:t>
        <w:br/>
        <w:br/>
        <w:t>（二）tóng　《集韻》徒東切，平東定。</w:t>
        <w:br/>
        <w:br/>
        <w:t>同“痌”。疮溃。《集韻·東韻》：“痌，創潰也。或从童。”</w:t>
        <w:br/>
      </w:r>
    </w:p>
    <w:p>
      <w:r>
        <w:t>𤺅##𤺅</w:t>
        <w:br/>
        <w:br/>
        <w:t>𤺅zhuì　《集韻》朱芮切，去祭章。</w:t>
        <w:br/>
        <w:br/>
        <w:t>瘤肿。《集韻·祭韻》：“𤺅，瘤腫。”</w:t>
        <w:br/>
      </w:r>
    </w:p>
    <w:p>
      <w:r>
        <w:t>𤺆##𤺆</w:t>
        <w:br/>
        <w:br/>
        <w:t>𤺆同“𤼌”。《龍龕手鑑·疒部》：“𤺆”，同“𤼌”。</w:t>
        <w:br/>
      </w:r>
    </w:p>
    <w:p>
      <w:r>
        <w:t>𤺇##𤺇</w:t>
        <w:br/>
        <w:br/>
        <w:t>𤺇biàn　《篇海類編》毗面切。</w:t>
        <w:br/>
        <w:br/>
        <w:t>肉𤺇。《篇海類編·人事類·疒部》：“𤺇，肉𤺇。”一说“㾫”的讹字。《正字通·疒部》：“𤺇，㾫字之譌。”</w:t>
        <w:br/>
      </w:r>
    </w:p>
    <w:p>
      <w:r>
        <w:t>𤺈##𤺈</w:t>
        <w:br/>
        <w:br/>
        <w:t>𤺈同“瘏”。《篇海類編·人事類·疒部》：“𤺈，病也。”《正字通·疒部》：“𤺈，俗瘏字。”</w:t>
        <w:br/>
      </w:r>
    </w:p>
    <w:p>
      <w:r>
        <w:t>𤺉##𤺉</w:t>
        <w:br/>
        <w:br/>
        <w:t>《説文》：“𤺉，口咼也。从疒，為聲。”</w:t>
        <w:br/>
        <w:br/>
        <w:t>wěi　《廣韻》韋委切，上紙云。歌部。</w:t>
        <w:br/>
        <w:br/>
        <w:t>口角歪斜。《説文·疒部》：“𤺉，口咼也。”*段玉裁*注：“《口部》曰：‘咼，口戾不正也。’”</w:t>
        <w:br/>
      </w:r>
    </w:p>
    <w:p>
      <w:r>
        <w:t>𤺊##𤺊</w:t>
        <w:br/>
        <w:br/>
        <w:t>《説文》：“𤺊，散聲。从疒，斯聲。”</w:t>
        <w:br/>
        <w:br/>
        <w:t>（一）xī　《廣韻》先稽切，平齊心。支部。</w:t>
        <w:br/>
        <w:br/>
        <w:t>声破；沙哑。《方言》卷六：“𤺊，散也。東*齊*聲散曰𤺊……*秦**晋*聲變曰𤺊，器破而不殊其音亦謂之𤺊。”《説文·疒部》：“𤺊，散聲。”《大乘瑜伽金剛性海曼殊室利千臂千缽大教王經》卷十：“其聲𤺊破驢騾之音，聲大匆匆吼唤捩急。”</w:t>
        <w:br/>
        <w:br/>
        <w:t>（二）sī　《集韻》相支切，平支心。</w:t>
        <w:br/>
        <w:br/>
        <w:t>（1）噎。《方言》卷六：“𤺊，噎也。*楚*曰𤺊。”《集韻·支韻》：“𤺊，噎也。”*清**徐灝*《説文解字注箋·疒部》：“𤺊，今*粤*人謂食而哽噎曰𤺊噎。”</w:t>
        <w:br/>
        <w:br/>
        <w:t>（2）同“廝”。古代指服杂役的男性仆人。*清**朱駿聲*《説文通訓定聲·解部》：“𤺊，字亦誤作廝，作厮。”*章炳麟*《正学报缘起》：“未有寇在垣外而乐为之门闌之𤺊，至短衣剪发以附册籍，一朝自外于其种族而不咽哽，如今日之甚者也。”</w:t>
        <w:br/>
      </w:r>
    </w:p>
    <w:p>
      <w:r>
        <w:t>𤺋##𤺋</w:t>
        <w:br/>
        <w:br/>
        <w:t>𤺋同“疹”。《正字通·疒部》：“𤺋，俗疹字。”《素問（遺篇）·本病論》：“民病膈熱，咽乾，血溢驚駭，小便赤澀，丹瘤𤺋瘡瘍留毒。”</w:t>
        <w:br/>
      </w:r>
    </w:p>
    <w:p>
      <w:r>
        <w:t>𤺌##𤺌</w:t>
        <w:br/>
        <w:br/>
        <w:t>𤺌dēng　《集韻》都騰切，平登端。</w:t>
        <w:br/>
        <w:br/>
        <w:t>病；病甚。《玉篇·疒部》：“𤺌，病也。”《字彙·疒部》：“𤺌，病甚。”</w:t>
        <w:br/>
      </w:r>
    </w:p>
    <w:p>
      <w:r>
        <w:t>𤺍##𤺍</w:t>
        <w:br/>
        <w:br/>
        <w:t>𤺍同“憨”。《龍龕手鑑·疒部》：“𤺍，俗；正作憨，癡甚也。”</w:t>
        <w:br/>
      </w:r>
    </w:p>
    <w:p>
      <w:r>
        <w:t>𤺎##𤺎</w:t>
        <w:br/>
        <w:br/>
        <w:t>𤺎xiē　《集韻》思嗟切，平麻心。</w:t>
        <w:br/>
        <w:br/>
        <w:t>痒。《玉篇·疒部》：“𤺎，癢也。”</w:t>
        <w:br/>
      </w:r>
    </w:p>
    <w:p>
      <w:r>
        <w:t>𤺏##𤺏</w:t>
        <w:br/>
        <w:br/>
        <w:t>𤺏pān　《廣韻》普官切，平桓滂。</w:t>
        <w:br/>
        <w:br/>
        <w:t>（1）病死。《玉篇·疒部》：“𤺏，死也。”《集韻·桓韻》：“𤺏，病死。”</w:t>
        <w:br/>
        <w:br/>
        <w:t>（2）弃𤺏。《廣韻·桓韻》：“𤺏，弃𤺏。”</w:t>
        <w:br/>
        <w:br/>
        <w:t>（3）病名。*清**吴瑭*《温病條辨·雜説·偽病名論》：“婦人陰挺、陰蝕、陰癢、陰菌等證，古有明文，大抵多因于肝經鬱結，濕熱下注，浸淫而成。近日北人名之曰𤺏。”又“肝鬱脇痛，經閉寒熱等證，而亦名之曰𤺏。”又“數歲之男孩，痔瘡、疝、瘕、疳疾、外感之遺邪，總而名之曰𤺏。”</w:t>
        <w:br/>
      </w:r>
    </w:p>
    <w:p>
      <w:r>
        <w:t>𤺐##𤺐</w:t>
        <w:br/>
        <w:br/>
        <w:t>𤺐niè　《集韻》五紇切，入月疑。</w:t>
        <w:br/>
        <w:br/>
        <w:t>〔𤸮𤺐〕痴貌。《集韻·月韻》：“𤺐，𤸮𤺐，癡皃。”参见“𤸮”。</w:t>
        <w:br/>
      </w:r>
    </w:p>
    <w:p>
      <w:r>
        <w:t>𤺑##𤺑</w:t>
        <w:br/>
        <w:br/>
        <w:t>𤺑同“瘮”。《龍龕手鑑·疒部》：“𤺑”，“瘮”的俗字。</w:t>
        <w:br/>
      </w:r>
    </w:p>
    <w:p>
      <w:r>
        <w:t>𤺒##𤺒</w:t>
        <w:br/>
        <w:br/>
        <w:t>𤺒同“訾”。《集韻·紙韻》：“訾，《説文》：‘不思稱意也。’或从疒。”</w:t>
        <w:br/>
      </w:r>
    </w:p>
    <w:p>
      <w:r>
        <w:t>𤺓##𤺓</w:t>
        <w:br/>
        <w:br/>
        <w:t>𤺓biē　《龍龕手鑑》并滅反。</w:t>
        <w:br/>
        <w:br/>
        <w:t>（1）同“𤷗”。肿满闷而皮裂。《龍龕手鑑·疒部》：“𤺓，俗；𤷗，正。《字統》云：腫滿悶而皮裂也。”</w:t>
        <w:br/>
        <w:br/>
        <w:t>（2）用同“憋（biē）”。闷而不泄。《水滸全傳》第六十一回：“*李逵*道：‘不喫酒，做道童，卻依得。閉着這個嘴不説話，卻是𤺓殺我！’”《古今小説·陳御史巧勘金釵鈿》：“（*梁尚賓*）𤺓一口氣，真個就寫了離書手印，付與*田*氏。”</w:t>
        <w:br/>
      </w:r>
    </w:p>
    <w:p>
      <w:r>
        <w:t>𤺔##𤺔</w:t>
        <w:br/>
        <w:br/>
        <w:t>𤺔shè　《集韻》神夜切，去禡船。</w:t>
        <w:br/>
        <w:br/>
        <w:t>多病。《玉篇·疒部》：“𤺔，多病也。”《集韻·禡韻》：“𤺔，病也。”</w:t>
        <w:br/>
      </w:r>
    </w:p>
    <w:p>
      <w:r>
        <w:t>𤺕##𤺕</w:t>
        <w:br/>
        <w:br/>
        <w:t>𤺕fèi　《集韻》父沸切，去未奉。</w:t>
        <w:br/>
        <w:br/>
        <w:t>〔𤺕㾙〕热闷。一说肿盛貌。《集韻·未韻》：“𤺕，𤺕㾙，熱悶。一曰腫盛皃。”</w:t>
        <w:br/>
      </w:r>
    </w:p>
    <w:p>
      <w:r>
        <w:t>𤺖##𤺖</w:t>
        <w:br/>
        <w:br/>
        <w:t>𤺖mǐn　《集韻》美隕切，上軫明。</w:t>
        <w:br/>
        <w:br/>
        <w:t>痫病。《玉篇·疒部》：“𤺖，癇病也。”《集韻·準韻》：“𤺖，病也。”</w:t>
        <w:br/>
      </w:r>
    </w:p>
    <w:p>
      <w:r>
        <w:t>𤺗##𤺗</w:t>
        <w:br/>
        <w:br/>
        <w:t>𤺗（一）qì　《集韻》去例切，去祭溪。</w:t>
        <w:br/>
        <w:br/>
        <w:t>（1）头疡。《集韻·祭韻》：“𤺗，頭瘍。”</w:t>
        <w:br/>
        <w:br/>
        <w:t>（2）伤胈。《集韻·祭韻》：“𤺗，傷胈也。”</w:t>
        <w:br/>
        <w:br/>
        <w:t>（二）jì　《集韻》居例切，去祭見。</w:t>
        <w:br/>
        <w:br/>
        <w:t>秃。《集韻·祭韻》：“𤺗，《博雅》：‘秃也。’”</w:t>
        <w:br/>
      </w:r>
    </w:p>
    <w:p>
      <w:r>
        <w:t>𤺘##𤺘</w:t>
        <w:br/>
        <w:br/>
        <w:t>𤺘同“啞”。《廣韻·馬韻》：“𤺘”，同“啞”。</w:t>
        <w:br/>
      </w:r>
    </w:p>
    <w:p>
      <w:r>
        <w:t>𤺙##𤺙</w:t>
        <w:br/>
        <w:br/>
        <w:t>𤺙同“𤷻”。《集韻·晧韻》：“𤷻，或作𤺙。”</w:t>
        <w:br/>
      </w:r>
    </w:p>
    <w:p>
      <w:r>
        <w:t>𤺚##𤺚</w:t>
        <w:br/>
        <w:br/>
        <w:t>¹²𤺚同“瘛”。《集韻·霽韻》：“瘛，或作𤺚。”</w:t>
        <w:br/>
      </w:r>
    </w:p>
    <w:p>
      <w:r>
        <w:t>𤺛##𤺛</w:t>
        <w:br/>
        <w:br/>
        <w:t>𤺛同“癇”。《龍龕手鑑·疒部》：“𤺛”，同“癇”。</w:t>
        <w:br/>
      </w:r>
    </w:p>
    <w:p>
      <w:r>
        <w:t>𤺜##𤺜</w:t>
        <w:br/>
        <w:br/>
        <w:t>𤺜同“㿒”。《集韻·晧韻》：“㿒，古从𠷎。”</w:t>
        <w:br/>
      </w:r>
    </w:p>
    <w:p>
      <w:r>
        <w:t>𤺢##𤺢</w:t>
        <w:br/>
        <w:br/>
        <w:t>𤺢音义未详。*唐**孫**思邈*《千金方》卷六十八：“惡核病者，肉中忽有核，累累如梅李核，小者如豆粒，皮肉瘮痛，壯熱𤺢索惡寒是也。與諸瘡根瘰癧結筋相似。”</w:t>
        <w:br/>
      </w:r>
    </w:p>
    <w:p>
      <w:r>
        <w:t>𤺣##𤺣</w:t>
        <w:br/>
        <w:br/>
        <w:t>𤺣同“㾋”。《龍龕手鑑·疒部》：“𤺣”，“㾋”的俗字。</w:t>
        <w:br/>
      </w:r>
    </w:p>
    <w:p>
      <w:r>
        <w:t>𤺤##𤺤</w:t>
        <w:br/>
        <w:br/>
        <w:t>𤺤同“瘚”。《玉篇·疒部》：“𤺤，逆氣也。”按：《説文·疒部》字作“瘚”。</w:t>
        <w:br/>
      </w:r>
    </w:p>
    <w:p>
      <w:r>
        <w:t>𤺥##𤺥</w:t>
        <w:br/>
        <w:br/>
        <w:t>𤺥同“瘩”。</w:t>
        <w:br/>
      </w:r>
    </w:p>
    <w:p>
      <w:r>
        <w:t>𤺧##𤺧</w:t>
        <w:br/>
        <w:br/>
        <w:t>𤺧“膚”的讹字。《字彙補·疒部》：“𤺧，膚字之誤。”</w:t>
        <w:br/>
      </w:r>
    </w:p>
    <w:p>
      <w:r>
        <w:t>𤺨##𤺨</w:t>
        <w:br/>
        <w:br/>
        <w:t>𤺨同“瘡”。《龍龕手鑑·疒部》：“𤺨，音瘡。”《字彙補·疒部》：“𤺨，同瘡。”</w:t>
        <w:br/>
      </w:r>
    </w:p>
    <w:p>
      <w:r>
        <w:t>𤺩##𤺩</w:t>
        <w:br/>
        <w:br/>
        <w:t>𤺩〔擺階𤺩〕古代荡秋千的游戏。《中華大字典·疒部》：“𤺩，音未詳。擺階𤺩，鞦韆戲名。《角山樓類腋》引張籍詩……注：𤺩字，《玉篇》、《廣韻》諸字書不載，惟見此詩，*唐*人呼鞦韆戲為擺階𤺩。”*唐**張籍*《寒食》：“唯有一年寒食日，女郎相唤擺階𤺩。”</w:t>
        <w:br/>
      </w:r>
    </w:p>
    <w:p>
      <w:r>
        <w:t>𤺪##𤺪</w:t>
        <w:br/>
        <w:br/>
        <w:t>𤺪shàn</w:t>
        <w:br/>
        <w:br/>
        <w:t>〔𤺪貢頭〕也作“蟮拱頭”。即“蝼蛄疖”。参看《醫宗金鑑·外科心法要訣·螻蛄癤》。</w:t>
        <w:br/>
      </w:r>
    </w:p>
    <w:p>
      <w:r>
        <w:t>𤺫##𤺫</w:t>
        <w:br/>
        <w:br/>
        <w:t>𤺫nǎo</w:t>
        <w:br/>
        <w:br/>
        <w:t>（1）同“㛴（惱）”。*唐**慧琳*《一切經音義》卷四十五“㛴患”：“《考聲》云：‘㛴，憂煩也。’《説文》：‘有所恨痛也。今汝南人有所恨言大㛴也。從女，惱省聲。’《經》從疒作𤺫。”</w:t>
        <w:br/>
        <w:br/>
        <w:t>（2）同“𤷻”。病。《字彙補·疒部》：“𤺫，病也。”按：此字《集韻·晧韻》作“𤷻”。</w:t>
        <w:br/>
      </w:r>
    </w:p>
    <w:p>
      <w:r>
        <w:t>𤺬##𤺬</w:t>
        <w:br/>
        <w:br/>
        <w:t>𤺬同“膨”。*明**汪廷訥*《獅吼記·閙祠》：“這丈夫軟似羊，這婦人狠似狼，我見了他肚裏先𤺬脹。”</w:t>
        <w:br/>
      </w:r>
    </w:p>
    <w:p>
      <w:r>
        <w:t>𤺷##𤺷</w:t>
        <w:br/>
        <w:br/>
        <w:t>𤺷jí　《龍龕手鑑》音極。</w:t>
        <w:br/>
        <w:br/>
        <w:t>病。《字彙補·疒部》：“𤺷，病也。”</w:t>
        <w:br/>
      </w:r>
    </w:p>
    <w:p>
      <w:r>
        <w:t>𤺸##𤺸</w:t>
        <w:br/>
        <w:br/>
        <w:t>𤺸wěi　《龍龕手鑑》烏對反。</w:t>
        <w:br/>
        <w:br/>
        <w:t>〔𤺸𡯵〕同“㞇𡯵”。《龍龕手鑑·疒部》：“𤺸，俗，正作㞇。㞇𡯵也。”</w:t>
        <w:br/>
      </w:r>
    </w:p>
    <w:p>
      <w:r>
        <w:t>𤺹##𤺹</w:t>
        <w:br/>
        <w:br/>
        <w:t>𤺹“𤻈”的讹字。《字彙補·疒部》：“𤺹，《集韻》與瘍同。”按：《集韻》字作“𤻈”。</w:t>
        <w:br/>
      </w:r>
    </w:p>
    <w:p>
      <w:r>
        <w:t>𤺺##𤺺</w:t>
        <w:br/>
        <w:br/>
        <w:t>𤺺（一）dǎn　《廣韻》多旱切，上旱端。元部。</w:t>
        <w:br/>
        <w:br/>
        <w:t>（1）病；风病。《爾雅·釋詁下》：“𤺺，病也。”《集韻·緩韻》：“𤺺，風病。”</w:t>
        <w:br/>
        <w:br/>
        <w:t>（2）劳病。《正字通·疒部》：“𤺺，《説文》：‘勞病也。’”</w:t>
        <w:br/>
        <w:br/>
        <w:t>（3）憎恨。《禮記·緇衣》：“有國者章善𤺺惡，以示民厚，則民情不貳。”</w:t>
        <w:br/>
        <w:br/>
        <w:t>（二）dàn　《集韻》得案切，去翰端。</w:t>
        <w:br/>
        <w:br/>
        <w:t>癣。《集韻·换韻》：“𤺺，癬病。”</w:t>
        <w:br/>
        <w:br/>
        <w:t>（三）tán　《集韻》唐干切，平寒定。</w:t>
        <w:br/>
        <w:br/>
        <w:t>疫病。《集韻·寒韻》：“𤺺，疫病。”</w:t>
        <w:br/>
      </w:r>
    </w:p>
    <w:p>
      <w:r>
        <w:t>𤺻##𤺻</w:t>
        <w:br/>
        <w:br/>
        <w:t>𤺻juàn　《廣韻》徂兗切，上獼從。</w:t>
        <w:br/>
        <w:br/>
        <w:t>大痒。《玉篇·疒部》：“𤺻，大痒也。”《廣雅·釋言》：“𤺻，蛘也。”*王念孫*疏證：“《玉篇》：‘𤺻，大痒也……。’痒，與蛘通，亦通作養，俗作癢。”</w:t>
        <w:br/>
      </w:r>
    </w:p>
    <w:p>
      <w:r>
        <w:t>𤺼##𤺼</w:t>
        <w:br/>
        <w:br/>
        <w:t>𤺼lù　《集韻》力竹切，入屋來。</w:t>
        <w:br/>
        <w:br/>
        <w:t>病。《玉篇·疒部》：“𤺼，病也。”</w:t>
        <w:br/>
      </w:r>
    </w:p>
    <w:p>
      <w:r>
        <w:t>𤺽##𤺽</w:t>
        <w:br/>
        <w:br/>
        <w:t>𤺽同“㿏”。《龍龕手鑑·疒部》：“𤺽”，同“㿏”。</w:t>
        <w:br/>
      </w:r>
    </w:p>
    <w:p>
      <w:r>
        <w:t>𤺾##𤺾</w:t>
        <w:br/>
        <w:br/>
        <w:t>𤺾ào　《集韻》於到切，去号影。</w:t>
        <w:br/>
        <w:br/>
        <w:t>痛。《集韻·号韻》：“𤺾，痛也。”</w:t>
        <w:br/>
      </w:r>
    </w:p>
    <w:p>
      <w:r>
        <w:t>𤺿##𤺿</w:t>
        <w:br/>
        <w:br/>
        <w:t>𤺿同“𤻱”。《集韻·莫韻》：“𤻱，或从虜。”</w:t>
        <w:br/>
      </w:r>
    </w:p>
    <w:p>
      <w:r>
        <w:t>𤻀##𤻀</w:t>
        <w:br/>
        <w:br/>
        <w:t>𤻀同“穢”。《龍龕手鑑·疒部》：“𤻀，惡也。”《正字通·疒部》：“𤻀，本作穢。”《法鏡經序》：“尊邪𤻀，賤清真，連叢瑣，謗聖賢，興獄訟，喪九親，家之所由矣。”</w:t>
        <w:br/>
      </w:r>
    </w:p>
    <w:p>
      <w:r>
        <w:t>𤻁##𤻁</w:t>
        <w:br/>
        <w:br/>
        <w:t>𤻁“𤺃”的讹字。*清**王引之*《康熙字典考證·疒部》：“𤻁，謹按：《集韻》本作𤺃字，从臯聲。《五音集韻》☀作𤻁。”</w:t>
        <w:br/>
      </w:r>
    </w:p>
    <w:p>
      <w:r>
        <w:t>𤻂##𤻂</w:t>
        <w:br/>
        <w:br/>
        <w:t>𤻂yì　《集韻》夷益切，入昔以。</w:t>
        <w:br/>
        <w:br/>
        <w:t>（1）病相传染。《字彙·疒部》：“𤻂，病相染。”</w:t>
        <w:br/>
        <w:br/>
        <w:t>（2）同“痬”。《集韻·㫺韻》：“痬，《説文》：‘脈痬也。’一曰病也。或作𤻂。”</w:t>
        <w:br/>
      </w:r>
    </w:p>
    <w:p>
      <w:r>
        <w:t>𤻃##𤻃</w:t>
        <w:br/>
        <w:br/>
        <w:t>𤻃shǔ　《集韻》賞吕切，上語書。</w:t>
        <w:br/>
        <w:br/>
        <w:t>中暑。《玉篇·疒部》：“𤻃，𤻃熱疾也。”《集韻·語韻》：“𤻃，暍疾。”</w:t>
        <w:br/>
      </w:r>
    </w:p>
    <w:p>
      <w:r>
        <w:t>𤻄##𤻄</w:t>
        <w:br/>
        <w:br/>
        <w:t>𤻄suì　《集韻》雖遂切，去至心。</w:t>
        <w:br/>
        <w:br/>
        <w:t>风病。《玉篇·疒部》：“𤻄，風𤻄也。”《集韻·至韻》：“𤻄，風病。”</w:t>
        <w:br/>
      </w:r>
    </w:p>
    <w:p>
      <w:r>
        <w:t>𤻅##𤻅</w:t>
        <w:br/>
        <w:br/>
        <w:t>𤻅wèi　《龍龕手鑑》烏對反。</w:t>
        <w:br/>
        <w:br/>
        <w:t>（1）〔𤻅𡯵〕同“㞇𡯵”。《龍龕手鑑·疒部》：“𤻅，俗；正作㞇。㞇𡯵也。”</w:t>
        <w:br/>
        <w:br/>
        <w:t>（2）痤。《篇海類編·人事類·疒部》：“𤻅，痤也。”</w:t>
        <w:br/>
      </w:r>
    </w:p>
    <w:p>
      <w:r>
        <w:t>𤻆##𤻆</w:t>
        <w:br/>
        <w:br/>
        <w:t>¹³𤻆wán　《集韻》五鰥切，平山疑。</w:t>
        <w:br/>
        <w:br/>
        <w:t>痺病。《集韻·山韻》：“𤻆，痺病。”</w:t>
        <w:br/>
      </w:r>
    </w:p>
    <w:p>
      <w:r>
        <w:t>𤻇##𤻇</w:t>
        <w:br/>
        <w:br/>
        <w:t>𤻇chǔ　《改併四聲篇海》引《餘文》音楚。</w:t>
        <w:br/>
        <w:br/>
        <w:t>同“楚”。痛。《改併四聲篇海·疒部》引《餘文》：“𤻇，痛也。出《音譜》。”《正字通·疒部》：“𤻇，俗作痛楚字，本作楚。”</w:t>
        <w:br/>
      </w:r>
    </w:p>
    <w:p>
      <w:r>
        <w:t>𤻈##𤻈</w:t>
        <w:br/>
        <w:br/>
        <w:t>𤻈同“瘍”。《集韻·陽韻》：“瘍，或作𤻈。”</w:t>
        <w:br/>
      </w:r>
    </w:p>
    <w:p>
      <w:r>
        <w:t>𤻉##𤻉</w:t>
        <w:br/>
        <w:br/>
        <w:t>𤻉同“鴈”。《字彙補·疒部》：“𤻉，與鴈同。”*清**顧藹吉*《隸辨·諫韻》：“𤻉，《衡方碑》：‘*𤻉門*太守。’按：即鴈字碑變從疒。”</w:t>
        <w:br/>
      </w:r>
    </w:p>
    <w:p>
      <w:r>
        <w:t>𤻊##𤻊</w:t>
        <w:br/>
        <w:br/>
        <w:t>𤻊“㿗”的类推简化字。</w:t>
        <w:br/>
      </w:r>
    </w:p>
    <w:p>
      <w:r>
        <w:t>𤻌##𤻌</w:t>
        <w:br/>
        <w:br/>
        <w:t>𤻌wò　《篇海類編》音卧。</w:t>
        <w:br/>
        <w:br/>
        <w:t>同“瘑”。《字彙補·疒部》：“𤻌，義同瘑。”</w:t>
        <w:br/>
      </w:r>
    </w:p>
    <w:p>
      <w:r>
        <w:t>𤻍##𤻍</w:t>
        <w:br/>
        <w:br/>
        <w:t>𤻍同“揄”。《字彙補·疒部》：“𤻍，俗揄字。”</w:t>
        <w:br/>
      </w:r>
    </w:p>
    <w:p>
      <w:r>
        <w:t>𤻕##𤻕</w:t>
        <w:br/>
        <w:br/>
        <w:t>𤻕同“癰”。《龍龕手鑑·疒部》：“𤻕，俗；癰，正。”《戰國策·秦策二》：“夫*齊*，罷國也。以天下擊之，譬猶以千鈞之弩潰𤻕也。”*吴師道*補正：“《史》作‘決潰癰’。”*宋**洪邁*《容齋五筆》卷四：“懼而反之，則鐘乳、烏喙雜然並進，而漂疽、𤻕疥、眩瞀之狀，無所不至。”</w:t>
        <w:br/>
        <w:br/>
        <w:t>𤻕</w:t>
        <w:br/>
        <w:br/>
        <w:t>同“癰”。《篇海類編·人事類·疒部》：“𤻕，與癰同。”</w:t>
        <w:br/>
      </w:r>
    </w:p>
    <w:p>
      <w:r>
        <w:t>𤻖##𤻖</w:t>
        <w:br/>
        <w:br/>
        <w:t>bì　《集韻》毗至切，去至並。</w:t>
        <w:br/>
        <w:br/>
        <w:t>（1）病。《集韻·至韻》：“𤻖，病也。”</w:t>
        <w:br/>
        <w:br/>
        <w:t>（2）病手冷。《玉篇·疒部》：“𤻖，手冷也。”《字彙·疒部》：“𤻖，病手冷。”</w:t>
        <w:br/>
      </w:r>
    </w:p>
    <w:p>
      <w:r>
        <w:t>𤻗##𤻗</w:t>
        <w:br/>
        <w:br/>
        <w:t>𤻗“瘰”的讹字。《正字通·疒部》：“𤻗，瘰字之譌。”</w:t>
        <w:br/>
      </w:r>
    </w:p>
    <w:p>
      <w:r>
        <w:t>𤻘##𤻘</w:t>
        <w:br/>
        <w:br/>
        <w:t>𤻘yǐn　《廣韻》於謹切，上隱影。</w:t>
        <w:br/>
        <w:br/>
        <w:t>〔𤻘胗〕同“癮胗”。1.荨麻疹。《廣韻·隱韻》：“𤻘，𤻘胗，皮外小起。”《集韻·隱韻》：“𤻘，𤻘胗，皮小起皃。”*北齊**顔之推*《誡殺家訓》：“（縣令）飲噉飽酒，便卧簷下，投醒，即覺體痒，爬搔𤻘疹，因爾成癩，十餘年死。”2.捶痕。*唐**玄應*《一切經音義》卷十三：“《纂文》云：‘𤻘疹，捶痕也。’”</w:t>
        <w:br/>
      </w:r>
    </w:p>
    <w:p>
      <w:r>
        <w:t>𤻙##𤻙</w:t>
        <w:br/>
        <w:br/>
        <w:t>𤻙huò　《廣韻》胡郭切，入鐸匣。</w:t>
        <w:br/>
        <w:br/>
        <w:t>〔㾰𤻙〕见“㾰”。</w:t>
        <w:br/>
      </w:r>
    </w:p>
    <w:p>
      <w:r>
        <w:t>𤻚##𤻚</w:t>
        <w:br/>
        <w:br/>
        <w:t>𤻚同“𤸶”。《龍龕手鑑·疒部》：“𤻚”，“𤸶”的俗字。</w:t>
        <w:br/>
      </w:r>
    </w:p>
    <w:p>
      <w:r>
        <w:t>𤻛##𤻛</w:t>
        <w:br/>
        <w:br/>
        <w:t>¹⁴𤻛同“癤”。《龍龕手鑑·疒部》：“𤻛”，“癤”的古文。《正字通·疒部》：“𤻛”，同“癤”。</w:t>
        <w:br/>
      </w:r>
    </w:p>
    <w:p>
      <w:r>
        <w:t>𤻜##𤻜</w:t>
        <w:br/>
        <w:br/>
        <w:t>𤻜（一）kài　《玉篇》口蓋切。</w:t>
        <w:br/>
        <w:br/>
        <w:t>喉病。《玉篇·疒部》：“𤻜，喉疾也。”《正字通·疒部》：“𤻜，喉疾，與欬義近。”</w:t>
        <w:br/>
        <w:br/>
        <w:t>（二）è　《字彙》烏合切。</w:t>
        <w:br/>
        <w:br/>
        <w:t>短气。《字彙·疒部》：“𤻜，短氣。”</w:t>
        <w:br/>
      </w:r>
    </w:p>
    <w:p>
      <w:r>
        <w:t>𤻝##𤻝</w:t>
        <w:br/>
        <w:br/>
        <w:t>𤻝níng　《集韻》尼庚切，平庚娘。</w:t>
        <w:br/>
        <w:br/>
        <w:t>病。《集韻·庚韻》：“𤻝，病也。”</w:t>
        <w:br/>
      </w:r>
    </w:p>
    <w:p>
      <w:r>
        <w:t>𤻞##𤻞</w:t>
        <w:br/>
        <w:br/>
        <w:t>𤻞同“𤵜（疢）”。《字彙補·疒部》：“𤻞，疑即𤵜字。”*三國**魏**曹植*《贈白馬王彪》：“憂思成疾𤻞，無乃兒女仁。”按：一本作“𤵜”。</w:t>
        <w:br/>
      </w:r>
    </w:p>
    <w:p>
      <w:r>
        <w:t>𤻢##𤻢</w:t>
        <w:br/>
        <w:br/>
        <w:t>𤻢ài　《字彙補》烏懈切。</w:t>
        <w:br/>
        <w:br/>
        <w:t>病声。《字彙補·疒部》：“𤻢，《集韻》：病聲也。疑與‘㿄’為一字。”按：今本《集韻》“𤻢”作“㿄”。</w:t>
        <w:br/>
      </w:r>
    </w:p>
    <w:p>
      <w:r>
        <w:t>𤻣##𤻣</w:t>
        <w:br/>
        <w:br/>
        <w:t>𤻣同“瘠”。《龍龕手鑑·疒部》：“𤻣”，“瘠”的古字。</w:t>
        <w:br/>
      </w:r>
    </w:p>
    <w:p>
      <w:r>
        <w:t>𤻥##𤻥</w:t>
        <w:br/>
        <w:br/>
        <w:t>𤻥同“痯”。《龍龕手鑑·疒部》：“痯”，或作“𤻥”。《篇海類編·人事類·疒部》：“𤻥，與痯義同。”</w:t>
        <w:br/>
      </w:r>
    </w:p>
    <w:p>
      <w:r>
        <w:t>𤻦##𤻦</w:t>
        <w:br/>
        <w:br/>
        <w:t>𤻦zhāi　《龍龕手鑑·疒部》：“𤻦，俗，側皆反。”《字彙補·疒部》：“𤻦，音近齋。”</w:t>
        <w:br/>
      </w:r>
    </w:p>
    <w:p>
      <w:r>
        <w:t>𤻧##𤻧</w:t>
        <w:br/>
        <w:br/>
        <w:t>𤻧同“瘢”。《龍龕手鑑·疒部》：“𤻧”，“瘢”的俗字。</w:t>
        <w:br/>
      </w:r>
    </w:p>
    <w:p>
      <w:r>
        <w:t>𤻨##𤻨</w:t>
        <w:br/>
        <w:br/>
        <w:t>𤻨同“痪”。《龍龕手鑑·疒部》：“痪”，或作“𤻨”。</w:t>
        <w:br/>
      </w:r>
    </w:p>
    <w:p>
      <w:r>
        <w:t>𤻩##𤻩</w:t>
        <w:br/>
        <w:br/>
        <w:t>𤻩同“饜”。《龍龕手鑑·疒部》：“𤻩”，“饜”的俗字。</w:t>
        <w:br/>
      </w:r>
    </w:p>
    <w:p>
      <w:r>
        <w:t>𤻮##𤻮</w:t>
        <w:br/>
        <w:br/>
        <w:t>𤻮同“應”。《字彙補·疒部》：“𤻮，應本字。”《睡虎地秦墓竹簡·封診式·賊死》：“其襦北（背）直痏者，以刃夬（决）二所，𤻮（應）痏。襦北（背）及中衽囗污血。”《漢濟陰太守孟郁脩堯廟碑》：“錢𤻮時即具，招工募石，𤑱然俱至。”*章炳麟*《自述学术次第》：“少惎异族，未尝𤻮举。”</w:t>
        <w:br/>
      </w:r>
    </w:p>
    <w:p>
      <w:r>
        <w:t>𤻯##𤻯</w:t>
        <w:br/>
        <w:br/>
        <w:t>𤻯同“瘦”。《龍龕手鑑·疒部》：“𤻯”，“瘦”的俗字。</w:t>
        <w:br/>
      </w:r>
    </w:p>
    <w:p>
      <w:r>
        <w:t>𤻱##𤻱</w:t>
        <w:br/>
        <w:br/>
        <w:t>𤻱lù　《廣韻》洛故切，去暮來。</w:t>
        <w:br/>
        <w:br/>
        <w:t>〔𤸵𤻱〕痞病。《廣雅·釋言》：“𤸵𤻱，痞也。”《廣韻·暮韻》：“𤻱，𤸵𤻱，痞病。”参见“𤸵”。</w:t>
        <w:br/>
      </w:r>
    </w:p>
    <w:p>
      <w:r>
        <w:t>𤻲##𤻲</w:t>
        <w:br/>
        <w:br/>
        <w:t>同“療”。《説文·疒部》：“𤻲，治也。从疒，樂聲。療，或从尞。”《龍龕手鑑·疒部》：“𤻲，古療字。”</w:t>
        <w:br/>
      </w:r>
    </w:p>
    <w:p>
      <w:r>
        <w:t>𤻳##𤻳</w:t>
        <w:br/>
        <w:br/>
        <w:t>𤻳同“瘰”。《集韻·賄韻》：“𤻳，癧病。或从累。”《字彙·疒部》：“𤻳，俗瘰字。”</w:t>
        <w:br/>
      </w:r>
    </w:p>
    <w:p>
      <w:r>
        <w:t>𤻴##𤻴</w:t>
        <w:br/>
        <w:br/>
        <w:t>𤻴同“疼”。《龍龕手鑑·疒部》：“𤻴”，同“疼”。《正字通·疒部》：“𤻴，俗疼字，本作疼。”《敦煌變文集·八相變》：“兩面人扶，千般𤻴痛，兼有藥椀，在於頭邊。”</w:t>
        <w:br/>
      </w:r>
    </w:p>
    <w:p>
      <w:r>
        <w:t>𤻵##𤻵</w:t>
        <w:br/>
        <w:br/>
        <w:t>𤻵同“癤”。《玉篇·疒部》：“𤻵，癰也，瘡也。癤，同上。”《正字通·疒部》：“𤻵，俗癤字。”</w:t>
        <w:br/>
      </w:r>
    </w:p>
    <w:p>
      <w:r>
        <w:t>𤻶##𤻶</w:t>
        <w:br/>
        <w:br/>
        <w:t>𤻶biàn　《廣韻》薄泫切，上銑並。</w:t>
        <w:br/>
        <w:br/>
        <w:t>骨风病。《廣韻·銑韻》：“𤻶，骨風病也。”</w:t>
        <w:br/>
      </w:r>
    </w:p>
    <w:p>
      <w:r>
        <w:t>𤻷##𤻷</w:t>
        <w:br/>
        <w:br/>
        <w:t>𤻷pán　《改併四聲篇海》引《搜真玉鏡》音盤。</w:t>
        <w:br/>
        <w:br/>
        <w:t>足疾。《字彙補·疒部》：“𤻷，足疾。”</w:t>
        <w:br/>
      </w:r>
    </w:p>
    <w:p>
      <w:r>
        <w:t>𤻸##𤻸</w:t>
        <w:br/>
        <w:br/>
        <w:t>同“瘥”。《説文·疒部》：“瘥”，篆作“𤻸”。《康熙字典·疒部》：“𤻸，《説文》瘥本字。”</w:t>
        <w:br/>
      </w:r>
    </w:p>
    <w:p>
      <w:r>
        <w:t>𤻺##𤻺</w:t>
        <w:br/>
        <w:br/>
        <w:t>𤻺同“瘦”。《字彙補·疒部》：“𤻺，與瘦同。”按：*邓福禄*、*韩小荆*《字典考正》认为：“𤻺當是咳嗽之嗽的俗寫。”</w:t>
        <w:br/>
      </w:r>
    </w:p>
    <w:p>
      <w:r>
        <w:t>𤻿##𤻿</w:t>
        <w:br/>
        <w:br/>
        <w:t>𤻿guì　《篇海類編》古外切。</w:t>
        <w:br/>
        <w:br/>
        <w:t>病。《篇海類編·人事類·疒部》：“𤻿，病也。”</w:t>
        <w:br/>
      </w:r>
    </w:p>
    <w:p>
      <w:r>
        <w:t>𤼀##𤼀</w:t>
        <w:br/>
        <w:br/>
        <w:t>𤼀sū　《集韻》孫租切，平模心。</w:t>
        <w:br/>
        <w:br/>
        <w:t>病。《玉篇·疒部》：“𤼀，病也。”</w:t>
        <w:br/>
      </w:r>
    </w:p>
    <w:p>
      <w:r>
        <w:t>𤼁##𤼁</w:t>
        <w:br/>
        <w:br/>
        <w:t>𤼁méng　《改併四聲篇海》引《川篇》音瞢。</w:t>
        <w:br/>
        <w:br/>
        <w:t>病人行。《改併四聲篇海·疒部》引《川篇》：“𤼁，病人行也。”</w:t>
        <w:br/>
      </w:r>
    </w:p>
    <w:p>
      <w:r>
        <w:t>𤼂##𤼂</w:t>
        <w:br/>
        <w:br/>
        <w:t>𤼂xiǎn　《集韻》許偃切，上阮曉。</w:t>
        <w:br/>
        <w:br/>
        <w:t>（1）寒病。《集韻·阮韻》：“𤼂，寒病。”</w:t>
        <w:br/>
        <w:br/>
        <w:t>（2）病疑。《篇海類編·人事類·疒部》：“𤼂，病疑也。”</w:t>
        <w:br/>
      </w:r>
    </w:p>
    <w:p>
      <w:r>
        <w:t>𤼃##𤼃</w:t>
        <w:br/>
        <w:br/>
        <w:t>𤼃（一）lòng　《集韻》良用切，去用來。</w:t>
        <w:br/>
        <w:br/>
        <w:t>〔𤼘𤼃〕病。《集韻·用韻》：“𤼃，𤼘𤼃，病也。”</w:t>
        <w:br/>
        <w:br/>
        <w:t>（二）lóng</w:t>
        <w:br/>
        <w:br/>
        <w:t>同“聾”。失去听觉。《字彙·疒部》：“𤼃，俗聾字。”</w:t>
        <w:br/>
      </w:r>
    </w:p>
    <w:p>
      <w:r>
        <w:t>𤼄##𤼄</w:t>
        <w:br/>
        <w:br/>
        <w:t>𤼄同“瘭”。《龍龕手鑑·疒部》：“𤼄”，“瘭”的古文。</w:t>
        <w:br/>
      </w:r>
    </w:p>
    <w:p>
      <w:r>
        <w:t>𤼅##𤼅</w:t>
        <w:br/>
        <w:br/>
        <w:t>𤼅qì　《集韻》去冀切，去至溪。</w:t>
        <w:br/>
        <w:br/>
        <w:t>病。《集韻·至韻》：“𤼅，病也。”</w:t>
        <w:br/>
      </w:r>
    </w:p>
    <w:p>
      <w:r>
        <w:t>𤼆##𤼆</w:t>
        <w:br/>
        <w:br/>
        <w:t>𤼆同“𤹤（疼）”。《集韻·登韻》：“𤹤，痛病。或从縢。”</w:t>
        <w:br/>
      </w:r>
    </w:p>
    <w:p>
      <w:r>
        <w:t>𤼈##𤼈</w:t>
        <w:br/>
        <w:br/>
        <w:t>𤼈〔𤼈壺〕器名。1976年12月15日*陕西省**扶风县*出土。《多友鼎》有此字。*容庚*《金文編》卷三以为此字与《書·費誓》“*淮夷*、*徐戎*並興”之“興”相类。</w:t>
        <w:br/>
      </w:r>
    </w:p>
    <w:p>
      <w:r>
        <w:t>𤼉##𤼉</w:t>
        <w:br/>
        <w:br/>
        <w:t>𤼉同“憨”。《龍龕手鑑·疒部》：“𤼉”，“憨”的俗字。</w:t>
        <w:br/>
      </w:r>
    </w:p>
    <w:p>
      <w:r>
        <w:t>𤼊##𤼊</w:t>
        <w:br/>
        <w:br/>
        <w:t>𤼊同“㿉”。《龍龕手鑑·疒部》：“𤼊”，今作“㿉”。《篇海類編·人事類·疒部》：“𤼊，㿉本字。”</w:t>
        <w:br/>
      </w:r>
    </w:p>
    <w:p>
      <w:r>
        <w:t>𤼋##𤼋</w:t>
        <w:br/>
        <w:br/>
        <w:t>𤼋chàn　《集韻》叉鑑切，去鑑初。</w:t>
        <w:br/>
        <w:br/>
        <w:t>病。《集韻·㽉韻》：“𤼋，病也。”</w:t>
        <w:br/>
      </w:r>
    </w:p>
    <w:p>
      <w:r>
        <w:t>𤼌##𤼌</w:t>
        <w:br/>
        <w:br/>
        <w:t>𤼌yì　《廣韻》與職切，入職以。</w:t>
        <w:br/>
        <w:br/>
        <w:t>病。《廣韻·職韻》：“𤼌，痒𤼌，淫𤼌。”《集韻·職韻》：“𤼌，病也。”</w:t>
        <w:br/>
      </w:r>
    </w:p>
    <w:p>
      <w:r>
        <w:t>𤼍##𤼍</w:t>
        <w:br/>
        <w:br/>
        <w:t>𤼍háng　《龍龕手鑑》呼剛反。</w:t>
        <w:br/>
        <w:br/>
        <w:t>象声词。病声。《字彙補·疒部》：“𤼍，聲也。見《原病集·釋音》。”</w:t>
        <w:br/>
      </w:r>
    </w:p>
    <w:p>
      <w:r>
        <w:t>𤼏##𤼏</w:t>
        <w:br/>
        <w:br/>
        <w:t>𤼏liǎn</w:t>
        <w:br/>
        <w:br/>
        <w:t>胎𤼏疮，婴儿湿疹。又称“奶癣”。《醫宗金鑑·外科心法要訣·胎𤼏瘡》：“𤼏瘡始發頭眉間，胎中血熱受風纏。干痒白屑濕淫水，熱極紅暈類火丹。”注：“此證生嬰兒頭頂，或生眉端，又名奶癬。”</w:t>
        <w:br/>
      </w:r>
    </w:p>
    <w:p>
      <w:r>
        <w:t>𤼐##𤼐</w:t>
        <w:br/>
        <w:br/>
        <w:t>¹⁷𤼐（一）guàn　《廣韻》古玩切，去换見。</w:t>
        <w:br/>
        <w:br/>
        <w:t>〔𤼐𤼐〕同“痯痯”。病。《集韻·换韻》：“痯，《爾雅》：‘痯痯，病也。’或作𤼐。”</w:t>
        <w:br/>
        <w:br/>
        <w:t>（二）huàn　《集韻》胡玩切，去换匣。</w:t>
        <w:br/>
        <w:br/>
        <w:t>同“肒”。搔生疮。《集韻·换韻》：“肒，《説文》：‘搔生創也。’或作𤼐。”</w:t>
        <w:br/>
      </w:r>
    </w:p>
    <w:p>
      <w:r>
        <w:t>𤼑##𤼑</w:t>
        <w:br/>
        <w:br/>
        <w:t>𤼑“䯢”的讹字。《康熙字典·疒部》：“𤼑，䯢字之譌。”</w:t>
        <w:br/>
      </w:r>
    </w:p>
    <w:p>
      <w:r>
        <w:t>𤼒##𤼒</w:t>
        <w:br/>
        <w:br/>
        <w:t>《説文》：“𤼒，創裂也。一曰疾𤼒。从疒，巂聲。”</w:t>
        <w:br/>
        <w:br/>
        <w:t>（一）wěi　《廣韻》羊捶切，上紙以。支部。</w:t>
        <w:br/>
        <w:br/>
        <w:t>（1）疮裂。《説文·疒部》：“𤼒，創裂也。”</w:t>
        <w:br/>
        <w:br/>
        <w:t>（2）疾病。《説文·疒部》：“𤼒，疾𤼒。”*段玉裁*注：“《玉篇》作‘一曰疾也。’”</w:t>
        <w:br/>
        <w:br/>
        <w:t>（二）huà　《集韻》呼卦切，去卦曉。</w:t>
        <w:br/>
        <w:br/>
        <w:t>愚。《集韻·卦韻》：“𤼒，愚也。”</w:t>
        <w:br/>
      </w:r>
    </w:p>
    <w:p>
      <w:r>
        <w:t>𤼗##𤼗</w:t>
        <w:br/>
        <w:br/>
        <w:t>𤼗jué　《改併四聲篇海》引《川篇》居月切。</w:t>
        <w:br/>
        <w:br/>
        <w:t>倒病。《改併四聲篇海·疒部》引《川篇》：“𤼗，倒病也。”</w:t>
        <w:br/>
      </w:r>
    </w:p>
    <w:p>
      <w:r>
        <w:t>𤼘##𤼘</w:t>
        <w:br/>
        <w:br/>
        <w:t>𤼘léi　《集韻》倫為切，平支來。</w:t>
        <w:br/>
        <w:br/>
        <w:t>病疲。《集韻·支韻》：“𤼘，病疲也。”一说同“羸”。《字彙·疒部》：“𤼘，俗羸字。”</w:t>
        <w:br/>
      </w:r>
    </w:p>
    <w:p>
      <w:r>
        <w:t>𤼙##𤼙</w:t>
        <w:br/>
        <w:br/>
        <w:t>𤼙luán　㊀《廣韻》落官切，平桓來。</w:t>
        <w:br/>
        <w:br/>
        <w:t>（1）病。《廣韻·桓韻》：“𤼙，病也。”</w:t>
        <w:br/>
        <w:br/>
        <w:t>（2）同“𦣏”。瘦。《廣韻·桓韻》：“𤼙，瘦也。”《集韻·桓韻》：“𦣏，𦣏𦣏，臞也。或作𤼙。”</w:t>
        <w:br/>
        <w:br/>
        <w:t>㊁《廣韻》吕員切，平仙來。</w:t>
        <w:br/>
        <w:br/>
        <w:t>病体拘曲。《集韻·㒨韻》：“𤼙，病體拘曲也。”《字彙·疒部》：“𤼙，體傷曲也。”</w:t>
        <w:br/>
      </w:r>
    </w:p>
    <w:p>
      <w:r>
        <w:t>𤼚##𤼚</w:t>
        <w:br/>
        <w:br/>
        <w:t>¹⁸𤼚lì　《集韻》力制切，去祭來。</w:t>
        <w:br/>
        <w:br/>
        <w:t>（1）同“㾐”。疾疫。《集韻·祭韻》：“㾐，疾疫也。或作𤼚。”</w:t>
        <w:br/>
        <w:br/>
        <w:t>（2）同“癘”。《篇海類編·人事類·疒部》：“𤼚，同癘。”</w:t>
        <w:br/>
      </w:r>
    </w:p>
    <w:p>
      <w:r>
        <w:t>𤼛##𤼛</w:t>
        <w:br/>
        <w:br/>
        <w:t>𤼛同“饜”。《龍龕手鑑·疒部》：“𤼛，俗；正作饜。”</w:t>
        <w:br/>
      </w:r>
    </w:p>
    <w:p>
      <w:r>
        <w:t>𤼜##𤼜</w:t>
        <w:br/>
        <w:br/>
        <w:t>𤼜同“☀”。《集韻·支韻》：“☀，蚌狹而長者為☀。或作𤼜。”</w:t>
        <w:br/>
      </w:r>
    </w:p>
    <w:p>
      <w:r>
        <w:t>𤼝##𤼝</w:t>
        <w:br/>
        <w:br/>
        <w:t>²⁰𤼝</w:t>
        <w:br/>
        <w:br/>
        <w:t>同“癑”。《正字通·疒部》：“癑，本作𤼝。”</w:t>
        <w:br/>
      </w:r>
    </w:p>
    <w:p>
      <w:r>
        <w:t>𤼟##𤼟</w:t>
        <w:br/>
        <w:br/>
        <w:t>𤼟同“㿙”。《集韻·至韻》：“㿙，或从贔。”</w:t>
        <w:br/>
      </w:r>
    </w:p>
    <w:p>
      <w:r>
        <w:t>𤼠##𤼠</w:t>
        <w:br/>
        <w:br/>
        <w:t>𤼠同“瘰”。《廣韻·果韻》：“𤼠”，同“瘰”。*清**毛奇齡*《誥封叔人張母章太君墓誌銘》：“凡癃𤼠惸獨不能嗑食，往往藉太君延飼喘息以幾于存活。”</w:t>
        <w:br/>
      </w:r>
    </w:p>
    <w:p>
      <w:r>
        <w:t>𤼡##𤼡</w:t>
        <w:br/>
        <w:br/>
        <w:t>同“𤸰（鷹）”。《説文·隹部》：“𤼡”，籀文“𤸰”。</w:t>
        <w:br/>
      </w:r>
    </w:p>
    <w:p>
      <w:r>
        <w:t>𤼢##𤼢</w:t>
        <w:br/>
        <w:br/>
        <w:t>²¹𤼢huǎn　《集韻》火管切，上緩曉。</w:t>
        <w:br/>
        <w:br/>
        <w:t>（1）痛。《集韻·緩韻》：“𤼢，痛也。”</w:t>
        <w:br/>
        <w:br/>
        <w:t>（2）病。《篇海類編·人事類·疒部》：“𤼢，病也。”</w:t>
        <w:br/>
      </w:r>
    </w:p>
    <w:p>
      <w:r>
        <w:t>𤼣##𤼣</w:t>
        <w:br/>
        <w:br/>
        <w:t>𤼣同“𤼙”。《廣韻·仙韻》：“𤼙，亦作𤼣。”</w:t>
        <w:br/>
      </w:r>
    </w:p>
    <w:p>
      <w:r>
        <w:t>𤼤##𤼤</w:t>
        <w:br/>
        <w:br/>
        <w:t>²⁴𤼤</w:t>
        <w:br/>
        <w:br/>
        <w:t>同“㿙”。《説文·疒部》：“𤼤，滿也。从疒，𡚤聲。”《龍龕手鑑·疒部》：“𤼤”，同“㿙”。</w:t>
        <w:br/>
      </w:r>
    </w:p>
    <w:p>
      <w:r>
        <w:t>𬏟##𬏟</w:t>
        <w:br/>
        <w:br/>
        <w:t>𬏟“㾵”的类推简化字。</w:t>
        <w:br/>
      </w:r>
    </w:p>
    <w:p>
      <w:r>
        <w:t>𬏤##𬏤</w:t>
        <w:br/>
        <w:br/>
        <w:t>𬏤“𤻲”的类推简化字。</w:t>
        <w:br/>
      </w:r>
    </w:p>
    <w:p>
      <w:r>
        <w:t>𬏦##𬏦</w:t>
        <w:br/>
        <w:br/>
        <w:t>𬏦“癈”的类推简化字。</w:t>
        <w:br/>
      </w:r>
    </w:p>
    <w:p>
      <w:r>
        <w:t>𬏮##𬏮</w:t>
        <w:br/>
        <w:br/>
        <w:t>𬏮“瘑”的类推简化字。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