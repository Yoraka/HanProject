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㠪##㠪</w:t>
        <w:br/>
        <w:br/>
        <w:t>¹㠪同“𢀑（巨）”。《康熙字典·工部》引《篇海》：“㠪”，同“𢀑”。</w:t>
        <w:br/>
      </w:r>
    </w:p>
    <w:p>
      <w:r>
        <w:t>㠭##㠭</w:t>
        <w:br/>
        <w:br/>
        <w:t>⁹㠭</w:t>
        <w:br/>
        <w:br/>
        <w:t>同“展”。《説文·㠭部》：“㠭，極巧視之也。从四工。”*段玉裁*注：“凡展布字當用此，展行而㠭廢矣。”《玉篇·㠭部》：“㠭，今作展。”*宋**虞剛簡*《南鄉子·序》：“用*子和*韻送*㠭*西歸就試，*㠭*屢勸余早還家，因一致意。”</w:t>
        <w:br/>
      </w:r>
    </w:p>
    <w:p>
      <w:r>
        <w:t>㠮##㠮</w:t>
        <w:br/>
        <w:br/>
        <w:t>㠮（一）pēng　《字彙》普蒙切。</w:t>
        <w:br/>
        <w:br/>
        <w:t>虚胀。《字彙·工部》：“㠮，虚脹也。”</w:t>
        <w:br/>
        <w:br/>
        <w:t>（二）gāng</w:t>
        <w:br/>
        <w:br/>
        <w:t>同“肛”。《正字通·工部》：“㠮，俗字。《埤蒼》、《博雅》皆作肛。”</w:t>
        <w:br/>
      </w:r>
    </w:p>
    <w:p>
      <w:r>
        <w:t>工##工</w:t>
        <w:br/>
        <w:br/>
        <w:t>《説文》：“工，巧飾也。象人有規榘也。與巫同意。𢀚，古文工从彡。”*杨树达*《積微居小學述林》：“工蓋器物之名也。知者：《工部》巨下云：‘規巨也，从工，象手持之。’按：工為器物，故人能以手持之，若工第為巧飾，安能手持乎？”“以字形考之，工象曲尺之形，蓋工即曲尺也。”</w:t>
        <w:br/>
        <w:br/>
        <w:t>gōng　《廣韻》古紅切，平東見。東部。</w:t>
        <w:br/>
        <w:br/>
        <w:t>（1）曲尺。*章炳麟*《文始》六：“工有規榘之義，規榘皆與工雙聲。”*杨树达*《積微居小學述林·釋工》：“以字形考之，工象曲尺之形，蓋工即曲尺也。……蓋工與巨義本相同，以造文之次第論，初有工文，雙聲轉注，後復有巨。製字者以巨工同物，故即就工字之形為巨字，後人習用巨字，致曲尺之義為巨所獨據，工字之初義不明。”</w:t>
        <w:br/>
        <w:br/>
        <w:t>（2）工匠；工人。如：矿工；电工；女工。《論語·衛靈公》：“工欲善其事，必先利其器。”*唐**李白*《化城寺大鐘銘》：“銅崇朝而山積，工不日而雲會。”*鲁迅*《南腔北调集·辱骂和恐吓决不是战斗》：“其实好的工农之中，并不随口骂人的多得很。”又指工人阶级。如：工农联盟；工农武装割据。</w:t>
        <w:br/>
        <w:br/>
        <w:t>（3）古代特指乐官或乐人。《書·益稷》：“工以納言，時而颺之。”*孔*傳：“工，樂官。”《左傳·襄公二十九年》：“使工為之歌《周南》、《召南》。”《新唐書·禮樂志九》：“工四人，先二瑟，後二歌。工持瑟升自階，就位坐。”</w:t>
        <w:br/>
        <w:br/>
        <w:t>（4）官吏。《小爾雅·廣言》：“工，官也。”《書·堯典》：“允釐百工，庶績咸熙。”*孔*傳：“工，官也。”*唐**柳宗元*《行路難三首》之二：“虞衡斤斧羅千山，工命採斫杙與椽。”*清**龔自珍*《明良論四》：“内外臣工有大罪，則以乾斷誅之。”</w:t>
        <w:br/>
        <w:br/>
        <w:t>（5）精巧；精致。《説文·工部》：“工，巧飾也。”《廣雅·釋詁三》：“工，巧也。”《戰國策·魏策三》：“此非兵力之精，非計之工也。”*唐**韓愈*《荆潭唱和詩序》：“讙愉之辭難工，而窮苦之言易好也。”《紅樓夢》第四十八回：“怪道我常弄本舊詩偷空兒看一兩首，又有對的極工的，又有不對的。”</w:t>
        <w:br/>
        <w:br/>
        <w:t>（6）擅长；善于。《韓非子·五蠹》：“工文學者非所用，用之則亂法。”《隋書·突厥傳》：“世居*金山*，工於鐵作。”*茅盾*《子夜》八：“‘笑面虎’而工于划算的他，就准备让他的佃户欠一年租。”</w:t>
        <w:br/>
        <w:br/>
        <w:t>（7）技巧；工夫。如：武工；唱工。*唐**李白*《訪道安陵遇蓋寰留贈》：“為我草真籙，天人慙妙工。”*宋**沈括*《夢溪筆談·書畫》：“（*徐）熙*之子乃效諸*黄*之格，更不用墨筆，直以彩色圖之，謂之‘没骨圖’，工與諸*黄*不相下。”</w:t>
        <w:br/>
        <w:br/>
        <w:t>（8）指女子所做的纺织、缝纫、刺绣等手工劳动。《管子·問》：“處女操工事者幾何人？”</w:t>
        <w:br/>
        <w:br/>
        <w:t>（9）工程。如：施工；工期。*清**林則徐*《豫東黄河凌汛安瀾摺》：“遵照舊章，於正月下旬興工。”</w:t>
        <w:br/>
        <w:br/>
        <w:t>（10）工业。如：化工。</w:t>
        <w:br/>
        <w:br/>
        <w:t>⑪工作情况（包括工作量、出勤率等）。如：记工。</w:t>
        <w:br/>
        <w:br/>
        <w:t>⑫量词。1.古指玉的计量单位。《淮南子·道應》：“玄玉百工，大貝百朋。”*高誘*注：“三玉為一工也，五貝為一朋也。”2.今指一个人一天的工作量。《中国农村的社会主义高潮·耕牛问题》：“每犂一工田得两分或三分。”《闽西歌谣》：“春耕生产要加紧，早起三朝当一工。”</w:t>
        <w:br/>
        <w:br/>
        <w:t>⑬工尺谱记音符号之一，表示音阶上的一级。《遼史·樂志》：“各調之中，度曲協音，其聲凡十，曰：五、凡、工、尺、上、一、四、六、勾、合。”*宋**石正倫*《漁家傲》：“貪聽新聲翻歇指。工尺字，窗前自品瓊簫試。”*清**陳澧*《聲律通考》卷一：“工字為角。”</w:t>
        <w:br/>
        <w:br/>
        <w:t>⑭通“功”。*清**朱駿聲*《説文通訓定聲·豐部》：“工，叚借為功。”《書·臯陶謨》：“天工人其代之。”《韓非子·五蠹》：“鄙諺曰：‘長袖善舞，多錢善賈。’此言多資之易為工也。”</w:t>
        <w:br/>
        <w:br/>
        <w:t>⑮通“公”。*清**朱珔*《説文叚借義證》卷九：“《詩·靈臺》‘矇瞍奏公’*毛*傳：‘公，事也。’《楚辭章句》引作‘奏工’，是以工為公之假借。”</w:t>
        <w:br/>
        <w:br/>
        <w:t>⑯姓。《萬姓統譜·東韻》：“*漢**工里彈*。*宋**工稑*，*大觀*人，*成都*進士。”</w:t>
        <w:br/>
      </w:r>
    </w:p>
    <w:p>
      <w:r>
        <w:t>左##左</w:t>
        <w:br/>
        <w:br/>
        <w:t>²左</w:t>
        <w:br/>
        <w:br/>
        <w:t>《説文》：“左，手相左助也。从𠂇、工。”*段玉裁*注：“左者，今之佐字。《説文》無佐也。𠂇者，今之左字。”按：金文或从口，从言，与右字从口同意。</w:t>
        <w:br/>
        <w:br/>
        <w:t>zuǒ　《廣韻》臧可切，上哿精。又則箇切。歌部。</w:t>
        <w:br/>
        <w:br/>
        <w:t>（1）辅佐；帮助。后作“佐”。《説文·左部》：“左，手相左助也。”《玉篇·左部》：“左，助也。”《易·泰》：“輔相天地之宜，以左右民。”*孔穎達*疏：“左右，助也。”《墨子·雜守》：“亟收諸雜（離）鄉金器若銅鐵及他可以左守事者。”</w:t>
        <w:br/>
        <w:br/>
        <w:t>（2）方位名。左边（与“右”相对）。面向南时东边为左，面向北时西边为左。《字彙·工部》：“左，右之對也。”《詩·唐風·有杕之杜》：“有杕之杜，生于道左。”《儀禮·大射禮》：“宰胥薦脯醢，由左房。”*鄭玄*注：“左房，東房也。”《史記·五帝本紀》“*三苗*在*江淮*、*荆州*數為亂”*唐**張守節*正義：“*吴起*云：‘*三苗*之國，左*洞庭*而右*彭蠡*。’案……以天子在北，故*洞庭*在西為左，*彭蠡*在東為右。”</w:t>
        <w:br/>
        <w:br/>
        <w:t>（3）向左。《論語·憲問》：“微*管仲*，吾其被髮左袵矣。”*邢昺*疏：“衣衿向左謂之左衽。”《史記·項羽本紀》：“*項王*至*陰陵*，迷失道，問一田父，田父紿曰‘左’。左，乃陷大澤中。”*裴駰*集解引*文穎*曰：“紿，欺也。欺令左去。”《紅樓夢》第十七回：“左右一望，雪白粉牆。”</w:t>
        <w:br/>
        <w:br/>
        <w:t>（4）指古代将车上的御者。帅在中，御在其左。右边一人保护主帅。《詩·鄭風·清人》：“左旋右抽，中軍作好。”*鄭玄*箋：“左，左人，謂御者。”</w:t>
        <w:br/>
        <w:br/>
        <w:t>（5）指古代一般战车上的弓箭手。《左傳·宣公十二年》：“吾聞致師者，左射以菆。”*孔穎達*疏：“兵車自非元帥，皆射者在右，御在中央。”</w:t>
        <w:br/>
        <w:br/>
        <w:t>（6）在左右对称的事物中，凡左边的事物通称左。《詩·王風·君子陽陽》：“君子陽陽，左執簧，右招我由房。”*鄭玄*箋：“君子禄仕在樂官，左手執笙，右手招我。”《荀子·非相》：“（*孫叔敖*）突秃長左。”*楊倞*注：“長左，左脚長也。”《禮記·玉藻》：“聽鄉任左。”*孔穎達*疏：“此謂臣以左耳近君，故云任左。”</w:t>
        <w:br/>
        <w:br/>
        <w:t>（7）附近。《後漢書·仲長統傳》：“抗志山栖，游心海左。”《梁書·元帝紀論》：“左隣彊冦，將何以作？”《鏡花緣》第二十三回：“你們就在左近走走，俺去去就來。”</w:t>
        <w:br/>
        <w:br/>
        <w:t>（8）证据；证人。《拾雅·釋訓中》：“左，證左也。”《漢書·楊敞傳附楊惲》：“廷尉*定國*考問，左驗明白。”*顔師古*注：“左，證左也。言當時在其左右見此事者也。”《新唐書·劉洎傳》：“帝愈，召*洎*問狀，*洎*引*馬周*為左。”《聊齋志異·李伯言》：“稽平生所私良家女八十二人，鞫之，左證不誣。”</w:t>
        <w:br/>
        <w:br/>
        <w:t>（9）指进步的、革命的派别或思潮。如：左派；左联。又指某种超越历史阶段、脱离实际的激进主义思潮或派别。如：左倾冒险主义。</w:t>
        <w:br/>
        <w:br/>
        <w:t>（10）卑，下（与“高”、“尊”相对）。《儀禮·鄉射禮》：“當左物，北面揖。”*鄭玄*注：“左物，下物也。”《史記·孝文本紀》：“右賢左戚，先民後己，至朋之極也。”*裴駰*集解引*韋昭*曰：“右猶高，左猶下也。”</w:t>
        <w:br/>
        <w:br/>
        <w:t>⑪贬谪；降格。《增韻·哿韻》：“左，謫官曰左遷。自*漢*以來至*唐*，亦謂去朝廷為州縣曰左遷。”《漢書·周昌傳》：“吾極知其左遷。”*顔師古*注：“是時尊右而卑左，故謂貶秩位為左遷。”《後漢書·孝和帝紀》：“收*洛陽*令下獄抵罪，司隸校尉、*河南*尹皆左降。”《清史稿·蘇弘祖傳》：“十年，坐計典失實，左授*福建**福寧道*。”</w:t>
        <w:br/>
        <w:br/>
        <w:t>⑫偏僻。《增韻·哿韻》：“左，手足便右，以左為僻。故凡幽猥皆曰僻左。”*三國**魏**曹丕*《與吴質書》：“足下所治僻左，書問致簡，益用增勞。”</w:t>
        <w:br/>
        <w:br/>
        <w:t>⑬见外；疏远。《國語·晋語一》：“今君分之土而官之，是左之也。”*韋昭*注：“左，猶外也。”《史記·魏世家》：“*張儀*相，必右*秦*而左*魏*。”《西遊記》第三十一回：“哥哥，你但幹事，就左我們。”</w:t>
        <w:br/>
        <w:br/>
        <w:t>⑭偏邪；不正。《增韻·哿韻》：“左，人道尚右，以右為尊，故非正之術曰左道。”《漢書·杜周傳》：“不知而白之，是背經術惑左道也。”*顔師古*注：“左道，不正之道也。”*元**李好古*《張生煮海》第二折：“你可也想左了。”《紅樓夢》第四十六回：“如今又聽説如此的話，便知他又弄左性子，勸也不中用了。”</w:t>
        <w:br/>
        <w:br/>
        <w:t>⑮违背；不合。*唐**韓愈*《答竇秀才書》：“身勤而事左，辭重而請約，非計之得也。”*清**王士禛*《漁洋詩話》卷下：“（*孫寶侗*）有才氣，善詩文，然持論好與余左。”*茅盾*《子夜》八：“打从今年元旦起，所谋辄左！”又不便；不顺。《左傳·昭公四年》：“且冢卿無路，介卿以葬，不亦左乎。”*杜預*注：“左，不便。”</w:t>
        <w:br/>
        <w:br/>
        <w:t>⑯贰；第二。《字彙·工部》：“左，貳也。”《史記·大宛列傳》：“*烏孫*以千匹馬聘*漢*女，*漢*遣宗室女*江都*翁主往妻*烏孫*，*烏孫王**昆莫*以為右夫人。*匈奴*亦遣女妻*昆莫*，*昆莫*以為左夫人。”</w:t>
        <w:br/>
        <w:br/>
        <w:t>⑰横竖；反正。*明**葉憲祖*《金翠寒衣記·楔子》：“奴家鞋弓襪小，左則走不脱。”《紅樓夢》第五十四回：“這些書就是一套子，左不過是些佳人才子，最没趣兒。”*艾芜*《纺车复活的时候》：“左还不是闹子上！你要多少，等两天赶闹子由你买就是！”</w:t>
        <w:br/>
        <w:br/>
        <w:t>⑱姓。《通志·氏族略四》：“*左*氏，*姜*姓。*齊*公族有左右公子，因以為氏。*楚*有左史*倚相*、左史老者，以為左史官，故以為*左*氏。望出*濟陽*。”</w:t>
        <w:br/>
      </w:r>
    </w:p>
    <w:p>
      <w:r>
        <w:t>巧##巧</w:t>
        <w:br/>
        <w:br/>
        <w:t>《説文》：“巧，技也。从工，丂聲。”</w:t>
        <w:br/>
        <w:br/>
        <w:t>qiǎo　《廣韻》苦絞切，上巧溪。又苦教切。幽部。</w:t>
        <w:br/>
        <w:br/>
        <w:t>（1）技巧；技能。《説文·工部》：“巧，技也。”《廣韻·巧韻》：“巧，能也。”《孟子·離婁上》：“*離婁*之明，*公輸子*之巧，不以規矩，不能成方圓。”《天工開物·乃服》：“天孫機杼，傳巧人間。”《中国谚语资料·一般谚语》：“作到老，学到老，七十三岁还学巧。”</w:t>
        <w:br/>
        <w:br/>
        <w:t>（2）神妙；灵巧。《銀雀山漢墓竹簡·孫臏兵法·篡卒》：“其巧在于勢。”《淮南子·詮言》：“故以巧鬭力者，始於陽，常卒於陰。”*宋**王安石*《秃山》：“狙雖巧過人，不善操鋤耰。”又指聪明能干。*唐**白居易*《見小姪龜兒〈詠燈詩〉》：“巧婦才人常薄命，莫教男女苦多能。”</w:t>
        <w:br/>
        <w:br/>
        <w:t>（3）美好；美妙。《玉篇·工部》：“巧，好也。”《詩·衛風·碩人》：“巧笑倩兮，美目盼兮。”*宋**李清照*《浪淘沙》：“歌巧動朱唇，字字嬌嗔。”*周立波*《山乡巨变》十八：“你嫌这里冷，我带你到一个巧地方去。”</w:t>
        <w:br/>
        <w:br/>
        <w:t>（4）擅长；善于。《廣韻·巧韻》：“巧，善也。”《楚辭·天問》：“*穆王*巧挴，夫何為周流。”*洪興祖*補注：“巧挴，言巧於貪求也。”</w:t>
        <w:br/>
        <w:br/>
        <w:t>（5）虚浮不实。《集韻·效韻》：“巧，偽也。”《詩·小雅·巧言》：“巧言如簧，顔之厚矣。”*鄭玄*箋：“顔之厚者，出言虚偽而不知慙於人。”*唐**柳宗元*《斬曲几文》：“末代淫巧，不師古式。”*赵树理*《李有才板话》：“他虽然想尽法子巧辩，只是证据太多，一条也辩不脱。”</w:t>
        <w:br/>
        <w:br/>
        <w:t>（6）恰好；正遇在某种机会上。如：凑巧；碰巧。*明**高啓*《射柳》：“三軍歡笑處，巧中勝穿楊。”《官場現形記》第十二回：“他倆齊巧頓在一只船上。”*老舍*《骆驼祥子》二：“危险？难道就那样巧？”</w:t>
        <w:br/>
        <w:br/>
        <w:t>（7）奇怪；蹊跷。*鲁迅*《三闲集·现今的新文学的概观》：“却未免‘失’得太巧。”</w:t>
        <w:br/>
        <w:br/>
        <w:t>（8）通“考（kǎo）”。《釋名·釋言語》：“巧，考也。考合異類共成一體也。”*王先謙*疏證補引*王啟原*曰：“巧，攷（考）古通。《書·金縢》：‘予仁若考’，《史記·魯周公世家》‘考’作‘巧’，是其證。”</w:t>
        <w:br/>
      </w:r>
    </w:p>
    <w:p>
      <w:r>
        <w:t>巨##巨</w:t>
        <w:br/>
        <w:br/>
        <w:t>《説文》：“巨，規巨也。从工，象手持之。榘，巨或从木、矢，矢者，其中正也。𢀑，古文巨。”*高鸿缙*《中國字例》：“工象榘形，為最初文，自借為職工、百工之工，乃加畫人形以持之……後所加之人形變為夫，變為矢，流而為矩，省而為巨。後巨又借為巨細之巨，矩復加木旁作榘，而工與巨後因形歧而變其音，於是人莫知其朔矣。”</w:t>
        <w:br/>
        <w:br/>
        <w:t>（一）jù　《廣韻》其吕切，上語羣。魚部。</w:t>
        <w:br/>
        <w:br/>
        <w:t>（1）规矩，木工的方尺。后作“矩”。《説文·工部》：“巨，規巨也。”*邵瑛*羣經正字：“巨，今經典多作矩，正字當作巨。”《管子·宙合》：“成功之術，必有巨矱。”*赵守正*注：“巨矱，規矩。”</w:t>
        <w:br/>
        <w:br/>
        <w:t>（2）大。《方言》卷一：“巨，大也。*齊**宋*之閒曰巨。”《墨子·非樂》：“三者，民之巨患也。”*唐**李白*《古風五十九首》之三十三：“*北溟*有巨魚，身長數千里。”*鲁迅*《华盖集·忽然想到》：“好像炎热的巨刃从天而降。”</w:t>
        <w:br/>
        <w:br/>
        <w:t>（3）最；极。*三國**魏**曹植*《辯道論》：“言不盡於此，頗難悉載，故粗舉其巨怪者。”《宋書·江夏王義恭傳》：“乾靈降禍，二凶極逆，深酷巨痛，終古未有。”</w:t>
        <w:br/>
        <w:br/>
        <w:t>（4）通“距”。距离。《墨子·備高臨》：“守為臺城，以臨羊黔，左右出巨，各二十尺。”*孫詒讓*閒詁：“巨，當為距之叚字。”</w:t>
        <w:br/>
        <w:br/>
        <w:t>（5）通“詎”。相当于“豈”。*清**朱駿聲*《説文通訓定聲·豫部》：“巨，發聲之詞，字亦作詎。”《漢書·高帝紀上》：“*沛公*不先破*關中*兵，公巨能入乎？”*顔師古*注：“巨，讀曰詎。詎，猶豈也。”</w:t>
        <w:br/>
        <w:br/>
        <w:t>（6）姓。《通志·氏族略五》：“*巨*氏，*漢*有*荆州*刺史*巨武*，望出*平昌*。”</w:t>
        <w:br/>
        <w:br/>
        <w:t>（二）qú　《集韻》求於切，平魚羣。</w:t>
        <w:br/>
        <w:br/>
        <w:t>未央。《集韻·魚韻》：“巨，未央也。”</w:t>
        <w:br/>
      </w:r>
    </w:p>
    <w:p>
      <w:r>
        <w:t>巩##巩</w:t>
        <w:br/>
        <w:br/>
        <w:t>巩gǒng　《廣韻》居悚切，上腫見。</w:t>
        <w:br/>
        <w:br/>
        <w:t>（1）同“𢀜”。抱。《玉篇·丮部》：“巩，抱也。”《廣韻·腫韻》：“巩，抱也，《説文》作𢀜。”</w:t>
        <w:br/>
        <w:br/>
        <w:t>（2）“鞏”的简化字。</w:t>
        <w:br/>
      </w:r>
    </w:p>
    <w:p>
      <w:r>
        <w:t>巫##巫</w:t>
        <w:br/>
        <w:br/>
        <w:t>《説文》：“巫，祝也。女能事無形，以舞降神者也。象人兩褎舞形，與工同意。古者*巫咸*初作巫。𢍮，古文巫。”按：甲骨文、金文像两玉交错形。《説文》：“靈，靈巫，以玉事神。从玉，霝聲。靈，𤫊或从巫。”古代巫师以玉为灵物，故以交错的玉形代表巫祝的巫。</w:t>
        <w:br/>
        <w:br/>
        <w:t>wū　《廣韻》武夫切，平虞微。魚部。</w:t>
        <w:br/>
        <w:br/>
        <w:t>（1）旧时以装神弄鬼替人祈祷为业的人，女称巫，男称巫、称觋。《説文·巫部》：“巫，祝也。女能事無形，以舞降神者也。”《易·巽》：“用史巫紛若，吉，无咎。”*孔穎達*疏：“史謂祝史，巫謂巫覡，並是接事鬼神之人也。”《周禮·春官·神仕》“凡以神仕者掌三辰之灋”*唐**賈公彦*疏：“故知此神仕是巫……在男曰覡，在女曰巫者，男子陽，有兩稱，名巫名覡；女子陰，不變，直名巫，無覡稱。”*茅盾*《子夜》五：“比起目前这计划来，真是小巫见大巫了。”</w:t>
        <w:br/>
        <w:br/>
        <w:t>（2）古代医师也称巫。《論語·子路》：“人而無恆，不可以作巫醫。”*俞樾*平議：“巫、醫，古得通稱。此云：‘不可以作巫醫’，醫亦巫也。”《周禮·夏官·巫馬》：“巫馬掌養疾馬而乘治之。”*俞樾*平議：“巫馬非巫也。巫，猶醫也。……巫、醫古得通稱。蓋醫之先亦巫也。”《公羊傳·隱公四年》：“於*鍾巫*之祭焉。”*何休*注：“巫者，事鬼神禱解以治病請福者也。”</w:t>
        <w:br/>
        <w:br/>
        <w:t>（3）地名。1.古州名。*唐*代置*巫州*，治所在今*湖南省**洪江市*西南*黔城镇*。*清**顧祖禹*《讀史方輿紀要·湖廣七·辰州府》：“*春秋**戰國*時*楚*地，*秦*屬*黔中郡*……*貞觀*八年析置*巫州*。*天授*三年改曰*沅州*。*開元*十二年復為*巫州*。”2.古郡名。*战国*时*楚国*置*巫郡*，治所在今*重庆市**巫山县*东。《戰國策·楚策四》：“*莊辛*去之*趙*，留五月，*秦*果舉*鄢*、*郢*、*巫*、*上蔡*、*陳*之地。”《史記·秦本紀》：“三十年，*蜀*守*若*伐*楚*，取*巫郡*，及*江南*為*黔中郡*。”3.古县名。*秦*置。*汉*因之。治所在今*重庆市**巫山县*东。《漢書·地理志上》：“（*南郡*）縣十八：*江陵*、*夷陵*……*巫*。”</w:t>
        <w:br/>
        <w:br/>
        <w:t>（4）山名。1.在*重庆市**巫山县*东南。《漢書·地理志上》“（*南郡*）縣十八，……*巫*”*唐**顔師古*注引*應劭*曰：“*巫山*在西南。”*王先謙*補注引*郭仲産*云：“而今縣東有*巫山*，將郡縣居治無恆故也。”*戰國**宋玉*《高唐賦》：“妾在*巫山*之陽。”*清**顧祖禹*《讀史方輿紀要·四川一·名山》：“*巫山*亦曰*巫峽*，在*夔州府**巫山縣*東三十里，為三峽之一，長一百六十里，所謂‘*巴*東三峽*巫峽*長’也。”2.在*江西省**信丰县*西北。*清**顧祖禹*《讀史方輿紀要·江西六·贛州府》：“*信豐縣*，……*巫山*在縣西北四十里。”3.在*山东省**肥城市*西北。《左傳·襄公十八年》：“*齊侯*登*巫山*以望*晋*師。”4.在*湖南省**城步苗族自治县*东。*清**顧祖禹*《讀史方輿紀要·湖廣七·寶慶府》：“（*城步縣*）又有*巫山*，以*巫水*所出也。”</w:t>
        <w:br/>
        <w:br/>
        <w:t>（5）姓。《通志·氏族略四》：“*巫*氏，《風俗通》：‘凡氏於事，巫、卜、匠、陶也。’*商*有*巫咸*、*巫賢*；*漢*有*冀州*刺史*巫捷*；又有*巫都*，著《養性經》。望出*平陽*。”《書·君奭》：“在*祖乙*，時則有若*巫賢*。”*孔*傳：“*賢*，*咸*子，*巫*氏。”</w:t>
        <w:br/>
      </w:r>
    </w:p>
    <w:p>
      <w:r>
        <w:t>差##差</w:t>
        <w:br/>
        <w:br/>
        <w:t>《説文》：“差，貳也，差不相值也。从左，从𠂹。񂭒，籀文𢀩从二。”</w:t>
        <w:br/>
        <w:br/>
        <w:t>（一）chā　《廣韻》初牙切，平麻初。歌部。</w:t>
        <w:br/>
        <w:br/>
        <w:t>（1）失当；差错。《説文·左部》：“差，貳也，差不相值也。”*段玉裁*改为“差，貣也，左不相值也”。注云：“貣，各本作貳；左，各本作差。今正。貣者，𢘋之假借字，《心部》曰：‘𢘋，失當也。’失當即所謂不相值也。……云左不相值也者，左之而不相當則差矣。今俗語所謂左也。”《書·吕刑》：“察辭于差，非從惟從。”*孔*傳：“察囚辭，其難在於差錯，非從其偽辭，惟從其本情。”*唐**韓愈*《石鼓歌》：“毫髮盡備無差訛。”《明史·徐光啟傳》：“曆久必差，宜及時修正。”*周立波*《暴风骤雨》第一部六：“你说差啦，谁不知道*韩老六*有二十多头牲口。”</w:t>
        <w:br/>
        <w:br/>
        <w:t>（2）差别；区别。《荀子·榮辱》：“故先王案為之制禮義以分之，使有貴賤之等，長幼之差，智愚能不能之分。”《史記·禮書》：“長少有差。”*鲁迅*《而已集·魏晋风度及文章与药及酒之关系》：“此中空论多而文章少，比较他们三个差得远了。”</w:t>
        <w:br/>
        <w:br/>
        <w:t>（3）歪邪。《廣雅·釋詁二》：“差，衺也。”《淮南子·本經》：“衣無隅差之削，冠無觚蠃之理。”*高誘*注：“差，邪也。古者質皆全幅為衣裳，無有邪角，邪角削殺也。”*吴承仕*舊注校理：“注當作‘無有邪角。削，殺也。’……各本並誤衍‘邪角’二字，應删。”《大戴禮記·保傅》：“立不跛，坐不差。”*鲁迅*《故事新编·奔月》：“也许是瞄准差了一点了，却正中了他的嘴。”</w:t>
        <w:br/>
        <w:br/>
        <w:t>（4）原数的一半。《書·吕刑》：“剕辟疑赦，其罰倍差。”*孔*傳：“倍差謂倍之又半，為五百鍰。”</w:t>
        <w:br/>
        <w:br/>
        <w:t>（5）两数相减的余数。如：五减二的差为三。</w:t>
        <w:br/>
        <w:br/>
        <w:t>（6）副词。相当于“颇”、“稍微”。《漢書·匈奴傳》：“從塞以南，徑深山谷，往來差難。”《徐霞客遊記·滇遊日記八》：“今山門有一樓，差可以存跡。”*鲁迅*《书信·致台静农（一九三六年十月十五日）》：“今胃亦弱，故致纠缠，然纠缠而己，于性命当无伤也。近仍在就医，要而论之，终较夏间差胜矣。”</w:t>
        <w:br/>
        <w:br/>
        <w:t>（二）chà　《集韻》楚嫁切，去禡初。</w:t>
        <w:br/>
        <w:br/>
        <w:t>（1）奇异。《集韻·禡韻》：“差，異也。”《南史·劉瓛傳附劉顯》：“*劉郎*子可謂差人。”*唐**韓愈*《瀧吏》：“颶風有時作，掀簸真差事。”</w:t>
        <w:br/>
        <w:br/>
        <w:t>（2）不好；不够标准。如：成绩差；质量差。《敦煌變文集·醜女緣起》：“珠淚連連怨復嗟，一種為人面貌差。”《西遊記》第七回：“桑田滄海任更差，他自無驚無訝。”*巴金*《家》六：“她的相貌也并不比他那个表妹的差。”</w:t>
        <w:br/>
        <w:br/>
        <w:t>（3）欠缺；短少。如：差一道工序；三点差一刻。《中國歌謡資料》第一集：“*翼王*派兵到我家，問聲米糧差不差。”</w:t>
        <w:br/>
        <w:br/>
        <w:t>（4）用同“岔”。分支的，分岔的。《字彙補·工部》引*唐*詩：“枯木巖前差路多。”</w:t>
        <w:br/>
        <w:br/>
        <w:t>（三）chāi　《廣韻》楚佳切，平佳初。又楚皆切。歌部。</w:t>
        <w:br/>
        <w:br/>
        <w:t>（1）选择。《爾雅·釋詁下》：“差，擇也。”《詩·小雅·吉日》：“吉日庚午，既差我馬。”*毛*傳：“差，擇也。”*戰國**宋玉*《高唐賦》：“差時擇日，簡輿玄服。”《資治通鑑·漢獻帝建安二十年》：“當差留新兵之温厚者千人，鎮守*關中*，其餘悉遣東。”*胡三省*注：“差，擇也。”</w:t>
        <w:br/>
        <w:br/>
        <w:t>（2）派遣。《三國志·吴志·陸遜傳》：“前乞精兵三萬，而至者循常，未肯差赴。”*唐**元稹*《縛戎人》：“邊頭大將差健卒，入抄擒生快於鶻。”*巴金*《家》三十一：“祖父又差*钱*嫂来叫他去。”</w:t>
        <w:br/>
        <w:br/>
        <w:t>（3）被派遣做某种事务的人员。《儒林外史》第五回：“知縣准了狀子，發房出了差，來到*嚴*家。”《清初農民起義資料輯録》三：“縣差買米三里之外，悉為捉殺。”*鲁迅*《彷徨·伤逝》：“我去开门时，是局里的信差，交给我一张油印的纸条。”</w:t>
        <w:br/>
        <w:br/>
        <w:t>（4）职务；被派遣去做的某种事务。*唐**白居易*《論王鍔欲除官事宜狀》：“又聞*王鍔*在鎮日，不恤凋殘，唯務差税，*淮*南百姓，日夜無憀。”《紅樓夢》第六十回：“*寶玉*房中丫鬟，差輕人多。”*赵树理*《李有才板话》：“*喜富*的村长撤差了。”</w:t>
        <w:br/>
        <w:br/>
        <w:t>（5）借。《廣雅·釋詁二》：“差，借也。”*王念孫*疏證：“借，各本譌作僭，今訂正。”</w:t>
        <w:br/>
        <w:br/>
        <w:t>（6）姓。《集韻·佳韻》：“差，姓。”</w:t>
        <w:br/>
        <w:br/>
        <w:t>（四）chài　《廣韻》楚懈切，去卦初。</w:t>
        <w:br/>
        <w:br/>
        <w:t>病愈。后作“瘥”。《方言》卷三：“差，愈也。*南楚*病愈者謂之差。”《廣韻·卦韻》：“差，病除也。”《傷寒論·陰陽易差病》：“大病差後勞復者，枳實梔子湯主之。”《後漢書·方術傳·華佗》：“*操*積苦頭風眩，*佗*針，隨手而差。”*唐**元稹*《蟆子·序》：“囓人成瘡，秋夏不愈，膏楸葉而傅之則差。”</w:t>
        <w:br/>
        <w:br/>
        <w:t>（五）cī　《廣韻》楚宜切，平支初。歌部。</w:t>
        <w:br/>
        <w:br/>
        <w:t>（1）次第；等级。《廣雅·釋詁三》：“差，次也。”《孟子·滕文公上》：“愛無差等，施由親始。”*趙岐*注：“當同其恩愛，無有差次等級親疏也。”《漢書·董仲舒傳》：“且古所謂功者，以任官稱職為差，非（所）謂積日絫久也。”*顔師古*注：“差，次也。”</w:t>
        <w:br/>
        <w:br/>
        <w:t>（2）分辨；区分。《荀子·非相》：“差長短，辨美惡。”《新唐書·李抱玉傳》：“差功第一，封*欒城縣公*。”《元史·吕思誠傳》：“差民户為三等，均其徭役。”</w:t>
        <w:br/>
        <w:br/>
        <w:t>（3）不整齐。如：参差。*唐**柳宗元*《小石潭記》：“其岸勢犬牙差互。”</w:t>
        <w:br/>
        <w:br/>
        <w:t>（4）限度；界限。《後漢書·顯宗孝明帝紀》：“輕用人力，繕修宫宇，出入無節，喜怒過差。”*三國**魏**嵇康*《與山巨源絶交書》：“（*阮嗣宗*）至性過人，與物無傷，唯飲酒過差耳。”《三國志·蜀志·張飛傳》：“卿刑殺既過差，又日鞭撾健兒，而令在左右，此取禍之道也。”</w:t>
        <w:br/>
        <w:br/>
        <w:t>（六）cuō　《集韻》倉何切，平歌清。</w:t>
        <w:br/>
        <w:br/>
        <w:t>（1）跌跤；跌落。后作“蹉”。《廣雅·釋詁四》：“僭，差也。”*王念孫*疏證：“《漢書·朱博傳》云：‘常戰栗，不敢蹉跌。’蹉與差，跌與失，竝字異而義同。”《新書·容經》：“胻不差而足不跌。”</w:t>
        <w:br/>
        <w:br/>
        <w:t>（2）搓；磨。《廣雅·釋詁三》：“差，磨也。”*王念孫*疏證：“差之言磋也。《説文》：‘𪙌，齒差也。’謂齒相摩切也。”《禮記·喪大記》：“御者差沐于堂上。”*鄭玄*注：“差，淅也。”*孔穎達*疏：“差是差摩，故云淅。”</w:t>
        <w:br/>
        <w:br/>
        <w:t>（七）jiē　《集韻》咨邪切，平麻精。</w:t>
        <w:br/>
        <w:br/>
        <w:t>同“嗟”。《集韻·麻韻》：“𧪰，或作嗟。古作差。”《馬王堆漢墓帛書·五行》：“許（吁）差而予之，中心弗迷也。”</w:t>
        <w:br/>
      </w:r>
    </w:p>
    <w:p>
      <w:r>
        <w:t>巯##巯</w:t>
        <w:br/>
        <w:br/>
        <w:t>巯“巰”的简化字。</w:t>
        <w:br/>
      </w:r>
    </w:p>
    <w:p>
      <w:r>
        <w:t>巰##巰</w:t>
        <w:br/>
        <w:br/>
        <w:t>¹¹巰</w:t>
        <w:br/>
        <w:br/>
        <w:t>〔巯〕</w:t>
        <w:br/>
        <w:br/>
        <w:t>qiú</w:t>
        <w:br/>
        <w:br/>
        <w:t>〔巰基〕“氢硫基”的简称。由氢和硫两种元素组成的一价原子团。</w:t>
        <w:br/>
      </w:r>
    </w:p>
    <w:p>
      <w:r>
        <w:t>𢀑##𢀑</w:t>
        <w:br/>
        <w:br/>
        <w:t>同“巨”。《説文·工部》：“𢀑，古文巨。”</w:t>
        <w:br/>
      </w:r>
    </w:p>
    <w:p>
      <w:r>
        <w:t>𢀒##𢀒</w:t>
        <w:br/>
        <w:br/>
        <w:t>同“己”。《集韻·止韻》：“己，古作𢀒。”</w:t>
        <w:br/>
        <w:br/>
        <w:t>𢀒</w:t>
        <w:br/>
        <w:br/>
        <w:t>同“己”。《説文·己部》：“𢀒，古文己。”</w:t>
        <w:br/>
      </w:r>
    </w:p>
    <w:p>
      <w:r>
        <w:t>𢀕##𢀕</w:t>
        <w:br/>
        <w:br/>
        <w:t>𢀕shī　《改併四聲篇海·工部》引《搜真玉鏡》：“𢀕，音虱。”</w:t>
        <w:br/>
      </w:r>
    </w:p>
    <w:p>
      <w:r>
        <w:t>𢀗##𢀗</w:t>
        <w:br/>
        <w:br/>
        <w:t>𢀗wàn　《字彙補》文飯切。</w:t>
        <w:br/>
        <w:br/>
        <w:t>*如来*胸前吉祥标识“卍”或“卐”的变体。《字彙補·工部》：“𢀗，見《金鏡》。”</w:t>
        <w:br/>
      </w:r>
    </w:p>
    <w:p>
      <w:r>
        <w:t>𢀘##𢀘</w:t>
        <w:br/>
        <w:br/>
        <w:t>𢀘yě　《改併四聲篇海·工部》引《龍龕手鑑》：“𢀘，音也。”《字彙補·工部》：“𢀘，余者切。見《海篇》。”</w:t>
        <w:br/>
      </w:r>
    </w:p>
    <w:p>
      <w:r>
        <w:t>𢀚##𢀚</w:t>
        <w:br/>
        <w:br/>
        <w:t>³𢀚</w:t>
        <w:br/>
        <w:br/>
        <w:t>同“工”。《説文·工部》：“工，巧飾也。𢀚，古文工从彡。”</w:t>
        <w:br/>
      </w:r>
    </w:p>
    <w:p>
      <w:r>
        <w:t>𢀜##𢀜</w:t>
        <w:br/>
        <w:br/>
        <w:t>《説文》：“𢀜，袌也。从𠃨，工聲。𢭤，𢀜或加手。”</w:t>
        <w:br/>
        <w:br/>
        <w:t>gǒng　《廣韻》居悚切，上腫見。東部。</w:t>
        <w:br/>
        <w:br/>
        <w:t>（1）抱。《説文·丮部》：“𢀜，袌也。”*徐鍇*繫傳：“𢀜，抱也。”</w:t>
        <w:br/>
        <w:br/>
        <w:t>（2）物体鼓胀。*清**范寅*《越諺》卷中：“𢀜，物飽而不平也。”</w:t>
        <w:br/>
      </w:r>
    </w:p>
    <w:p>
      <w:r>
        <w:t>𢀝##𢀝</w:t>
        <w:br/>
        <w:br/>
        <w:t>𢀝同“新”。《字彙補·工部》：“𢀝，古文新字。”</w:t>
        <w:br/>
      </w:r>
    </w:p>
    <w:p>
      <w:r>
        <w:t>𢀞##𢀞</w:t>
        <w:br/>
        <w:br/>
        <w:t>𢀞同“差”。《改併四聲篇海·工部》引《搜真玉鏡》：“𢀞，音差。”《字彙補·工部》：“𢀞，同差。”</w:t>
        <w:br/>
      </w:r>
    </w:p>
    <w:p>
      <w:r>
        <w:t>𢀠##𢀠</w:t>
        <w:br/>
        <w:br/>
        <w:t>⁶𢀠同“差”。《字彙補·工部》：“𢀠，與差同。見《字㝈》。”</w:t>
        <w:br/>
      </w:r>
    </w:p>
    <w:p>
      <w:r>
        <w:t>𢀡##𢀡</w:t>
        <w:br/>
        <w:br/>
        <w:t>⁷𢀡（一）huī　《字彙補》許規切。</w:t>
        <w:br/>
        <w:br/>
        <w:t>毁。《字彙補·工部》：“𢀡，毁也，見《韻經》。”</w:t>
        <w:br/>
        <w:br/>
        <w:t>（二）zuǒ</w:t>
        <w:br/>
        <w:br/>
        <w:t>同“左”。*清**王廷鼎*《説文佚字輯説》：“𢀡，二左也。*鄭*氏據《阜部》隓从𢀡聲補。又云：‘𢀡，即左字。’案：籀文多作重體，𢀡當為籀文左。”</w:t>
        <w:br/>
      </w:r>
    </w:p>
    <w:p>
      <w:r>
        <w:t>𢀣##𢀣</w:t>
        <w:br/>
        <w:br/>
        <w:t>𢀣同“巫”。《集韻·虞韻》：“巫，古作𢀣。”</w:t>
        <w:br/>
      </w:r>
    </w:p>
    <w:p>
      <w:r>
        <w:t>𢀩##𢀩</w:t>
        <w:br/>
        <w:br/>
        <w:t>同“差”。《集韻·支韻》：“差，古作𢀩。”</w:t>
        <w:br/>
      </w:r>
    </w:p>
    <w:p>
      <w:r>
        <w:t>𢀪##𢀪</w:t>
        <w:br/>
        <w:br/>
        <w:t>¹²𢀪ěr　《龍龕手鑑·雜部》：“𢀪，音尔。”《字彙補·工部》：“𢀪，人里切，音爾。見《金鏡》。”</w:t>
        <w:br/>
      </w:r>
    </w:p>
    <w:p>
      <w:r>
        <w:t>𢀯##𢀯</w:t>
        <w:br/>
        <w:br/>
        <w:t>¹⁵𢀯同“𢀰（初）”。*明**郎瑛*《七修類稿·詩文類·武后造字》：“*唐*史載*武后*制十二字……而《後山談叢》中又多𢀯……七字。”按：《集韻·魚韻》：“初，*唐**武后*作𢀰字。”</w:t>
        <w:br/>
      </w:r>
    </w:p>
    <w:p>
      <w:r>
        <w:t>𢀰##𢀰</w:t>
        <w:br/>
        <w:br/>
        <w:t>¹⁷𢀰同“初”。《集韻·魚韻》：“初，《説文》：‘始也’。*唐武后*作𢀰字。”</w:t>
        <w:br/>
      </w:r>
    </w:p>
    <w:p>
      <w:r>
        <w:t>𢑰##𢑰</w:t>
        <w:br/>
        <w:br/>
        <w:t>同“多”。《字彙補·工部》：“𢑰，音義與多同。”</w:t>
        <w:br/>
      </w:r>
    </w:p>
    <w:p>
      <w:r>
        <w:t>𤀢##𤀢</w:t>
        <w:br/>
        <w:br/>
        <w:t>¹³𤀢同“無”。《字彙補·工部》：“𤀢，與無同義。*涵虚子*作。”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