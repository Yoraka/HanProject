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㚏##㚏</w:t>
        <w:br/>
        <w:br/>
        <w:t>㚏“夰”的讹字。《正字通·大部》：“㚏，夰字之譌。”</w:t>
        <w:br/>
      </w:r>
    </w:p>
    <w:p>
      <w:r>
        <w:t>㚐##㚐</w:t>
        <w:br/>
        <w:br/>
        <w:t>㚐同“套”。《改併四聲篇海·大部》引《類篇》：“㚐，與套同。”</w:t>
        <w:br/>
      </w:r>
    </w:p>
    <w:p>
      <w:r>
        <w:t>㚒##㚒</w:t>
        <w:br/>
        <w:br/>
        <w:t>《説文》：“㚒，盜竊褱物也。从亦，有所持。俗謂蔽人俾㚒是也。*弘農*陝字从此。”*徐灝*注箋：“㚒與閃音同義近。《門部》：‘閃，窺頭門中也。’盗竊懷物，慮為人所見，行踪隱蔽謂之㚒。古通作‘陝’，亦作‘閃’。”</w:t>
        <w:br/>
        <w:br/>
        <w:t>shǎn　《廣韻》失冉切，上琰書。又施隻切。談部。</w:t>
        <w:br/>
        <w:br/>
        <w:t>偷东西藏在怀里。《説文·亦部》：“㚒，盜竊褱物也。俗謂蔽人俾㚒是也。”*段玉裁*注：“蔽人俾㚒，蓋*漢*時有此語。蔽人者，人所不見。《人部》‘俾’下曰：‘鬥持人也。’《手部》‘挾’下曰：‘俾持也。’（《後漢書·列女傳》）*曹大家*用‘陝輸’，《（後漢書）趙壹傳》作‘陝揄’（今本作‘閃揄’）。疑‘陝’即‘㚒’字。”</w:t>
        <w:br/>
      </w:r>
    </w:p>
    <w:p>
      <w:r>
        <w:t>㚓##㚓</w:t>
        <w:br/>
        <w:br/>
        <w:t>㚓lǎi　《龍龕手鑑》音來。</w:t>
        <w:br/>
        <w:br/>
        <w:t>小船梢木。《五音集韻·海韻》：“㚓，小舡梢木也。或作柁。”</w:t>
        <w:br/>
      </w:r>
    </w:p>
    <w:p>
      <w:r>
        <w:t>㚔##㚔</w:t>
        <w:br/>
        <w:br/>
        <w:t>《説文》：“㚔，所以驚人也。从大，从𢆉。一曰大聲也。一曰讀若瓠。一曰俗語以盜不止為㚔。㚔，讀若籋。”*董作宾*《殷曆譜》：“㚔，象手械之形，蓋加於俘虜之刑具也。”</w:t>
        <w:br/>
        <w:br/>
        <w:t>（一）niè　《廣韻》尼輒切，入葉娘。盍部。</w:t>
        <w:br/>
        <w:br/>
        <w:t>（1）古代的刑具。《説文·㚔部》：“㚔，所以驚人也。”*沈濤*古本考：“《五經文字》云：‘㚔，所以犯驚人也。’當本《説文》，是古本有‘犯’字。”*李亚农*《殷契雜釋》：“今人則謂（㚔）為刑具之象形，大概手栲之類，有囚繫、撻伐、膺懲、拘執、攻擊一類的意思。”</w:t>
        <w:br/>
        <w:br/>
        <w:t>（2）大声。《説文·㚔部》：“㚔，一曰大聲。一曰讀若瓠。”*沈濤*古本考：“此條頗多舛誤。*祁相國*曰：‘一曰讀若瓠’，‘一曰’二字衍。《漢志》‘*河東郡**狐讘縣*’，《集韻》作‘*瓠讘*。’《史》、《漢》侯表作‘瓡讘’。‘狐’、‘瓠’、‘瓡’蓋皆‘㚔’字之譌。讘為多言，㚔為大聲，義相近，而音讀如瓠。”*徐灝*注箋则以为“讀若瓠，當是瓡字之譌。”并引《漢書·地理志》*顔師古*注曰：“瓡，即執字。”*嚴章福*校議議：“*許*所見當有以執為㚔者，是假借也。”</w:t>
        <w:br/>
        <w:br/>
        <w:t>（3）不断作恶。《説文·㚔部》：“一曰俗語以盜不止為㚔。”《左傳·宣公十六年》“善人在上，則國無幸民。諺曰，‘民之多幸，國之不幸也’”*清**承培元*《説文引經證例》：“《左傳》曰‘則國無㚔民。諺曰：民之多㚔’，兩㚔字今皆譌𡴘〔幸〕。*左*氏云‘諺’，*鄦（許*）云‘俗語’，可證也。傳上言‘*晋*盜逃*秦*’，故云‘無㚔民’，猶言‘無盜民’也。多盜民，國之不𡴘也。”</w:t>
        <w:br/>
        <w:br/>
        <w:t>（二）xìng</w:t>
        <w:br/>
        <w:br/>
        <w:t>同“幸”。《玉篇·㚔部》：“㚔，今作幸。”*漢**高眹*《脩周公禮殿記》：“人懷僥㚔。”*清**顧藹吉*《隸辨·耿韻》：“碑蓋譌㚔為𡴘，今俗作幸。”*清**徐灝*《説文解字注箋·㚔部》亦云：“此字隸變與徼幸字相亂。”*元**汪大淵*《島夷志略·勾欄山》：“國初軍士征*闍婆*，遭風於山下，輒損舟，一舟㚔免。”</w:t>
        <w:br/>
      </w:r>
    </w:p>
    <w:p>
      <w:r>
        <w:t>㚕##㚕</w:t>
        <w:br/>
        <w:br/>
        <w:t>《説文》：“㚕，大也。从大，弗聲。讀若‘予違汝弼。’”</w:t>
        <w:br/>
        <w:br/>
        <w:t>fú　《集韻》薄宓切，入質並。又分物切。術部。</w:t>
        <w:br/>
        <w:br/>
        <w:t>大。后作“佛”。《説文·大部》：“㚕，大也。”*清**錢大昕*《十駕齋養新録·㚕》：“經典不見㚕字。《詩》：‘佛時仔肩。’*毛*傳：‘佛，大也。’佛、㚕古今字。”*清**徐灝*《説文解字注箋·大部》：“㚕即佛字，易人旁从大耳。”一说同“弼”。《詩·周頌·敬之》“佛時仔肩”*漢**鄭玄*箋：“佛，輔也。”*陸德明*釋文：“佛，*鄭*音弼。”*王筠*句讀：“㚕，蓋弼之異文。”</w:t>
        <w:br/>
      </w:r>
    </w:p>
    <w:p>
      <w:r>
        <w:t>㚖##㚖</w:t>
        <w:br/>
        <w:br/>
        <w:t>《説文》：“㚖，大白；澤也。从大，从白。古文以為澤字。”*王筠*句讀：“大白者，以形解義，此句言其色；澤也者，光潤也，此句言其光芒也。通兩句言之，衹是白而有光耳。”</w:t>
        <w:br/>
        <w:br/>
        <w:t>（一）gǎo　《廣韻》古老切，上晧見。又昌石切。宵部。</w:t>
        <w:br/>
        <w:br/>
        <w:t>大白。《説文·亣部》：“㚖，大白。”*段玉裁*注：“㚖，以大白會意，則訓之曰大白也。”</w:t>
        <w:br/>
        <w:br/>
        <w:t>（二）zé　《集韻》直格切，入陌澄。鐸部。</w:t>
        <w:br/>
        <w:br/>
        <w:t>同“澤”。《説文·亣部》：“㚖，古文以為澤字。”*段玉裁*注：“此説古文叚借也。叚借多取諸同音，亦有不必同音者，如用㚖為澤，用丂為亏，用屮為艸之類。”</w:t>
        <w:br/>
      </w:r>
    </w:p>
    <w:p>
      <w:r>
        <w:t>㚗##㚗</w:t>
        <w:br/>
        <w:br/>
        <w:t>㚗qié　《廣韻》才邪切，平麻從。</w:t>
        <w:br/>
        <w:br/>
        <w:t>（1）大口貌。《廣韻·麻韻》：“㚗，大口皃。”</w:t>
        <w:br/>
        <w:br/>
        <w:t>（2）〔㚗㚗〕1.大口。《玉篇·大部》：“㚗，㚗㚗，大口也。”2.大貌。《集韻·麻韻》：“㚗，㚗㚗，大皃。”</w:t>
        <w:br/>
      </w:r>
    </w:p>
    <w:p>
      <w:r>
        <w:t>㚘##㚘</w:t>
        <w:br/>
        <w:br/>
        <w:t>《説文》：“㚘，並行也。从二夫。輦字从此。讀若伴侣之伴。”按：甲骨文像二人并行之形。</w:t>
        <w:br/>
        <w:br/>
        <w:t>（一）bàn　《廣韻》蒲旱切，上緩並。元部。</w:t>
        <w:br/>
        <w:br/>
        <w:t>伴侣。后作“伴”。《説文·夫部》：“㚘，並行也……讀若伴侣之伴。”*桂馥*義證：“㚘，即伴之正文。”</w:t>
        <w:br/>
        <w:br/>
        <w:t>（二）hè</w:t>
        <w:br/>
        <w:br/>
        <w:t>同“赫”。《隸釋·孔龢碑》：“㚘㚘彌章。”*洪适*注：“㚘，即赫字。”</w:t>
        <w:br/>
        <w:br/>
        <w:t>（三）fú</w:t>
        <w:br/>
        <w:br/>
        <w:t>同“扶”。《字彙補·大部》：“㚘，《韻會補》：與扶同。”</w:t>
        <w:br/>
      </w:r>
    </w:p>
    <w:p>
      <w:r>
        <w:t>㚙##㚙</w:t>
        <w:br/>
        <w:br/>
        <w:t>㚙jiā　《龍龕手鑑·大部》：“㚙，音加。”《字彙補·大部》：“㚙，義未詳。”</w:t>
        <w:br/>
      </w:r>
    </w:p>
    <w:p>
      <w:r>
        <w:t>㚚##㚚</w:t>
        <w:br/>
        <w:br/>
        <w:t>㚚（一）kōng　《集韻》口觥切，平庚溪。</w:t>
        <w:br/>
        <w:br/>
        <w:t>大；洪。《集韻·庚韻》：“㚚，大也。”《篇海類編·通用類·大部》：“㚚，洪也。”</w:t>
        <w:br/>
        <w:br/>
        <w:t>（二）kuāng　《字彙》口黄切。</w:t>
        <w:br/>
        <w:br/>
        <w:t>犬吠声。《篇海類編·通用類·大部》：“㚚，犬聲也。”</w:t>
        <w:br/>
      </w:r>
    </w:p>
    <w:p>
      <w:r>
        <w:t>㚛##㚛</w:t>
        <w:br/>
        <w:br/>
        <w:t>㚛xì　《集韻》顯計切，去霽曉。</w:t>
        <w:br/>
        <w:br/>
        <w:t>（1）肥大。《廣雅·釋訓》：“㚛㚛，肥也。”《篇海類編·通用類·大部》：“㚛，肥大。”*明**楊慎*《萟林伐山·沐繼軒荔枝詩》引*沐璘*《詠臨安荔枝》：“勁雛赤膚脱，肥㚛瓊穰凸。”</w:t>
        <w:br/>
        <w:br/>
        <w:t>（2）盛。《廣雅·釋詁二》：“㚛，盛也。”《篇海類編·通用類·大部》：“㚛，奢盛皃。”</w:t>
        <w:br/>
      </w:r>
    </w:p>
    <w:p>
      <w:r>
        <w:t>㚜##㚜</w:t>
        <w:br/>
        <w:br/>
        <w:t>㚜（一）yù　《廣韻》雨逼切，入職云。</w:t>
        <w:br/>
        <w:br/>
        <w:t>（1）大力貌。《廣韻·職韻》：“㚜，《字林》云：‘大力皃。’”</w:t>
        <w:br/>
        <w:br/>
        <w:t>（2）同“域”。方域。《廣雅·釋詁一》：“㚜，方也。”*王念孫*疏證：“《廣韻》㚜、域同音。《商頌·玄鳥篇》云：‘正域彼四方。’……㚜與域通。”</w:t>
        <w:br/>
        <w:br/>
        <w:t>（二）xù　《集韻》忽域切，入職曉。</w:t>
        <w:br/>
        <w:br/>
        <w:t>大。《玉篇·大部》：“㚜，大也。”</w:t>
        <w:br/>
      </w:r>
    </w:p>
    <w:p>
      <w:r>
        <w:t>㚝##㚝</w:t>
        <w:br/>
        <w:br/>
        <w:t>㚝“㮅”的讹字。*五代**郭忠恕*《佩觿》卷中：“㚝、奎：上之追翻，木，似桂；下苦圭翻，星名。”按：《集韻·脂韻》：“椎，木名。似栗而小。或書作㮅。”“㚝”当为“㮅”的讹字。</w:t>
        <w:br/>
      </w:r>
    </w:p>
    <w:p>
      <w:r>
        <w:t>㚞##㚞</w:t>
        <w:br/>
        <w:br/>
        <w:t>㚞shěn　《龍龕手鑑》所錦反。</w:t>
        <w:br/>
        <w:br/>
        <w:t>恐怖。《龍龕手鑑·大部》：“㚞，恐怖。”</w:t>
        <w:br/>
      </w:r>
    </w:p>
    <w:p>
      <w:r>
        <w:t>㚟##㚟</w:t>
        <w:br/>
        <w:br/>
        <w:t>㚟同“㲋”。《廣韻·藥韻》：“㲋，《説文》曰：‘獸也，似兔，青色而大，象形，頭與兔同，足與鹿同。’㚟，同㲋。”《山海經·中山經》：“（*綸山*）其獸多閭麈麢㚟。”*郝懿行*疏：“㚟，俗字也。當為㲋。見《説文》。”一说㚟为小兔。《集韻·藥韻》：“㚟，小兔也。”</w:t>
        <w:br/>
      </w:r>
    </w:p>
    <w:p>
      <w:r>
        <w:t>㚠##㚠</w:t>
        <w:br/>
        <w:br/>
        <w:t>㚠xiāo　《廣韻》許幺切，平蕭曉。又去遥切。</w:t>
        <w:br/>
        <w:br/>
        <w:t>（1）长大。《玉篇·大部》：“㚠，長大貌。”《字彙·大部》：“㚠，長大也。”</w:t>
        <w:br/>
        <w:br/>
        <w:t>（2）肥。《集韻·宵韻》：“㚠，肥也。”</w:t>
        <w:br/>
        <w:br/>
        <w:t>（3）大丑。《太平御覽》卷三百八十二引《通俗文》：“大醜曰㚠。”</w:t>
        <w:br/>
      </w:r>
    </w:p>
    <w:p>
      <w:r>
        <w:t>㚡##㚡</w:t>
        <w:br/>
        <w:br/>
        <w:t>㚡jǐ　《字彙補》居倚切。</w:t>
        <w:br/>
        <w:br/>
        <w:t>站立不正。《字彙補·口部》：“㚡，立不正也。”</w:t>
        <w:br/>
      </w:r>
    </w:p>
    <w:p>
      <w:r>
        <w:t>大##大</w:t>
        <w:br/>
        <w:br/>
        <w:t>《説文》：“大，天大、地大、人亦大，故大象人形。”*王筠*釋例：“此謂天地之大，無由象之以作字，故象人之形以作大字，非謂大字即是人也。”</w:t>
        <w:br/>
        <w:br/>
        <w:t>（一）dà　《廣韻》徒蓋切，去泰定。又唐佐切。月部。</w:t>
        <w:br/>
        <w:br/>
        <w:t>（1）在面积、体积、容量、数量、力量、强度、年龄、重要性等方面超过一般或超过所比对象。与“小”相对。《廣韻·泰韻》：“大，小大也。”《詩·大雅·行葦》：“酌以大斗，以祈黄耇。”《史記·高祖本紀》：“大風起兮雲飛揚，威加海内兮歸故鄉。”*唐**王維*《使至塞上》：“大漠孤烟直，長河落日圓。”*朱自清*《房东太太》：“电气扫除器那东西价钱很大，不容易脱手。”</w:t>
        <w:br/>
        <w:br/>
        <w:t>（2）在程度、规模、声势、时间等方面超过一般或超过所比对象。《莊子·知北遊》：“天地有大美而不言。”*朱德*《庆祝中国人民解放军建军三十五周年》：“人民大解放，国势日繁荣。”</w:t>
        <w:br/>
        <w:br/>
        <w:t>（3）指（思想、品德）高尚；（知识、著作等）渊博，（技艺、技巧等）精湛。如：艺术大师；语言大师；贻笑大方。《易·乾》：“見龍在田，利見大人。”*孔穎達*疏：“有人君之德，故稱大人。”《孟子·盡心上》：“大匠不為拙工改廢繩墨。”*宋**歐陽修*《鎮陽讀書》：“大論叱*佛**老*，高聲誦*唐虞*。”</w:t>
        <w:br/>
        <w:br/>
        <w:t>（4）尊重；推崇。《荀子·性惡》：“大齊信焉而輕貨財。”*楊倞*注：“大，重也。”《新五代史·鄭遨傳附張薦明》：“（*後晋*）*高祖*大其言，延入内殿講《道德經》，拜以為師。”*严复*《论世变之亟》：“是故《春秋》大一统。一统者，平争之大局也。”</w:t>
        <w:br/>
        <w:br/>
        <w:t>（5）敬辞。如：尊姓大名；大作。*清**朱駿聲*《説文通訓定聲·泰部》：“凡大人、大夫、太子、太君皆尊詞。”《詩·小雅·賓之初筵》：“大侯既抗，弓矢斯張。”*毛*傳：“大侯，君侯也。”《戰國策·齊策一》：“*齊*僻陋隱居，託於*東海*之上，未嘗聞社稷之長利，今大客幸而教之。”《後漢書·蘇章傳》：“祖父*純*，字*桓公*，有高名。性强切而持毁譽，士友咸憚之……*三輔*號為‘大人’。”*李賢*注：“大人，長老之稱，言尊事之也。”《鏡花緣》第六十一回：“這‘緑香’二字，不獨别致，而且極傳此地之神。這定是*紫瓊*姐姐大筆了。”</w:t>
        <w:br/>
        <w:br/>
        <w:t>（6）极；很。《詩·魯頌·閟宫》：“奄有*龜**蒙*，遂荒大東。”*鄭玄*箋：“大東，極東，海邦近海之國也。”《漢書·霍光傳》：“*長公主*大以是怨*光*。”*宋**蘇軾*《留侯論》：“天下有大勇者，卒然臨之而不驚，無故加之而不怒。”</w:t>
        <w:br/>
        <w:br/>
        <w:t>（7）年辈较长或排行第一的。*清**翟灝*《通俗編·數目》：“今人兄弟行次稱一為大，不知始自何時。”《史記·外戚世家》：“*武帝*下車泣曰：‘嚄！大姊，何藏之深也！’”《玉臺新詠·古樂府六首·相逢狹路間》：“大婦織羅綺，中婦織流黄，小婦無所作，挾瑟上高堂。”*清**黄燮清*《吴江嫗》：“大男被拘繫，無由饋粥糜。次男避追呼，遠出無歸期。”</w:t>
        <w:br/>
        <w:br/>
        <w:t>（8）夸大，自夸。《史記·高祖本紀》：“*劉季*固多大言，少成事。”《禮記·表記》：“是故君子不自大其事，不自尚其功。”*孔穎達*疏：“大，謂誇大。”*宋**胡仔*《苕溪漁隱叢話前集·杜少陵三》引《王直方詩話》：“*范蜀公*云：‘*武侯廟*柏今十丈，而*杜工部*云：黛色參天二千尺。古之詩人好大其事，大率如此。’”</w:t>
        <w:br/>
        <w:br/>
        <w:t>（9）古代下一辈对上一辈的称呼所加的字，如称祖父为“大父”，称祖母为“大母”。《韓非子·五蠧》：“今人有五子不為多，子又有五子，大父未死而有二十五孫，是以人民衆而貨財寡，事力勞而供養薄。”《漢書·文三王傳》：“*李太后*，親*平王*之大母也。”*顔師古*注：“大母，祖母也。”《漢書·婁敬傳》：“*冒頓*在，固為子壻；死，外孫為單于。豈曾聞（外）孫敢與大父亢（抗）禮哉？可毋戰以漸臣也。”</w:t>
        <w:br/>
        <w:br/>
        <w:t>（10）方言。父亲。*明**沈榜*《宛署雜記·民風二·方言》：“父曰爹，又曰别，又曰大。”*蒋光慈*《弟兄夜话》：“俺大叫俺来*上海*看看你。你这些年都没有回去，俺大想得什么似的！”*姚雪垠*《李自成》第二卷第十五章：“去年年底，我大因还不起阎王债，眼看日子没过头，上吊死了。”</w:t>
        <w:br/>
        <w:br/>
        <w:t>⑪方言。指伯父或叔父。如：俺三大是个劳模。</w:t>
        <w:br/>
        <w:br/>
        <w:t>⑫旧时金属币“大钱”的省称，亦泛指钱币。*朱雨尊*编《民间歌谣全集·御苑禁城修马路》：“（巡警）穿洋靴，戴洋帽，身穿一件狗皮袄。月月口份关不少，除去吃喝一大剩不了。”*叶圣陶*《金耳环》：“三块钱，总比一个大也没有好多了。”</w:t>
        <w:br/>
        <w:br/>
        <w:t>⑬副词。大体上；大约。《史記·衛將軍驃騎列傳》：“時已昏，*漢**匈奴*相紛挐，殺傷大當。”*司馬貞*索隱：“以言所殺傷大略相當。”《金史·太宗紀》：“朕親巡已久，功亦大就，所獲州部，政須綏撫，是用還都。”</w:t>
        <w:br/>
        <w:br/>
        <w:t>⑭再。如：大前天；大后日。</w:t>
        <w:br/>
        <w:br/>
        <w:t>⑮用在时间或节令前表示强调。如：大热天；大年初一；大礼拜天。</w:t>
        <w:br/>
        <w:br/>
        <w:t>⑯姓。《風俗通·姓氏》：“*大*氏，*大庭氏*之後。又*大填*、*大山稽*，並*黄帝*師；*大欵*，為*顓頊*師。《禮記》：*大連*，*東夷*之子。”《正字通·大部》：“大，姓。*漢**大利*，*明**洪武*中知縣*大有*。”</w:t>
        <w:br/>
        <w:br/>
        <w:t>（二）dài　《廣韻》徒蓋切，去泰定。</w:t>
        <w:br/>
        <w:br/>
        <w:t>（1）“山大王”、“大夫（医生）”的“大”读dài。</w:t>
        <w:br/>
        <w:br/>
        <w:t>（2）用同“代”。1.世代。《李陵變文》：“*陵*家曆大為軍將，世世從軍為國征。”2.代替。《太平御覽》卷五百六十九引《樂府雜録》：“大面出於*北齊*。”按：*唐**段安節*《樂府雜録·鼓架部》作“代面出於*北齊*”。*明**胡震亨*《唐音癸籤·樂通三·散樂》：“大面，一名‘代面’。出*北齊**蘭陵王**長恭*，膽勇善戰，以其顔貌無威，每入陣即著面具，後乃百戰百勝。戲者衣紫腰金，執鞭。唐相沿弄此。亦入歌曲。”</w:t>
        <w:br/>
        <w:br/>
        <w:t>（3）用同“待”。等待。《敦煌變文集·難陀出家緣起》：“何處愚夫至此，輒來認我為妻？不如聞早却迴，莫大此時挫辱。”*元**關漢卿*《拜月亭》第三折：“安排香桌兒去，我大燒炷夜香咱。”</w:t>
        <w:br/>
        <w:br/>
        <w:t>（三）tài　《集韻》他蓋切，去泰透。</w:t>
        <w:br/>
        <w:br/>
        <w:t>通“太”。*清**江沅*《説文釋例》：“古只作‘大’，不作‘太’。《易》之‘大極’，《春秋》之‘大子’、‘大上’，《尚書》之‘大誓’，‘大王王季’，《史》、《漢》之‘大上皇’、‘大后’，後人皆讀為太。或徑改本書，作‘太’及‘泰’。”</w:t>
        <w:br/>
      </w:r>
    </w:p>
    <w:p>
      <w:r>
        <w:t>夨##夨</w:t>
        <w:br/>
        <w:br/>
        <w:t>《説文》：“夨，傾頭也。从大，象形。”*容庚*《金文編》：“夨象頭之動作，夭象手之動作。”</w:t>
        <w:br/>
        <w:br/>
        <w:t>zè　《廣韻》阻力切，入職莊。又練結切。職部。</w:t>
        <w:br/>
        <w:br/>
        <w:t>倾头。又引申为倾侧。后作“側”。《説文·夨部》：“夨，傾頭也。”*段玉裁*注：“夨象頭傾，因以為凡傾之偁。”《玉篇·夨部》：“夨，傾頭也。今並作側。”</w:t>
        <w:br/>
      </w:r>
    </w:p>
    <w:p>
      <w:r>
        <w:t>天##天</w:t>
        <w:br/>
        <w:br/>
        <w:t>《説文》：“天，顛也。至高无上，从一、大。”*王国维*《觀堂集林》：“古文天字本象人形。……本謂人顛頂，故象人形。……所以獨墳其首者，正特著其所象之處也。”</w:t>
        <w:br/>
        <w:br/>
        <w:t>tiān　《廣韻》他前切，平先透。真部。</w:t>
        <w:br/>
        <w:br/>
        <w:t>（1）人的额部；脑袋。《説文·一部》：“天，顛也。”*章炳麟*《小學答問》：“天即顛耳。顛為頂，亦為頟。《釋畜》：‘馰顙，白顛。’《周南》‘麟之定’《傳》曰：‘定，題也。’一本‘題’作‘顛’。明‘題’‘顙’得偁‘顛’矣……又《㓝灋志》説*秦*㓝有鑿顛，《山海經》説獸名有‘㓝天’。㓝天無首，蓋被鑿顛之㓝。”《山海經·海外西經》：“*刑天*與帝争神，帝斷其首，葬之*常羊之山*。乃以乳為目，以臍為口，操干戚以舞。”</w:t>
        <w:br/>
        <w:br/>
        <w:t>（2）古代一种在额头上刺字的刑罚。《集韻·先韻》：“天，刑名。剠鑿其額曰天。”《易·睽》：“見輿曳其牛掣，其人天且劓。”*陸德明*釋文：“天，剠也。*馬*云：‘剠鑿其額曰天。’”</w:t>
        <w:br/>
        <w:br/>
        <w:t>（3）天空。《爾雅·釋天》：“穹蒼，蒼天也。”*郭璞*注：“天形穹隆，其色蒼蒼，因名云。”《詩·唐風·綢繆》：“綢繆束薪，三星在天。”*唐**韓愈*《原道》：“坐井而觀天，曰天小者，非天小也。”*周恩来*《送蓬仙兄返里有感三首》之三：“群鸦恋晚树，孤雁入寥天。”</w:t>
        <w:br/>
        <w:br/>
        <w:t>（4）天体；天象。《史記·太史公自序》：“昔在*顓頊*，命南正*重*以司天，北正*黎*以司地。”《舊唐書·良吏傳下·姜師度》：“太史令*傅孝忠*善占星緯，時人為之語曰：‘*傅孝忠*兩眼看天。’”《明史·職官志三》：“（*洪武*）三年改司天監為欽天監。四年詔監官職專司天，非特旨不得陞調。”</w:t>
        <w:br/>
        <w:br/>
        <w:t>（5）自然。泛指不以人意志为转移的客观必然性。《易·繫辭上》：“樂天知命，故不憂。”*韓康伯*注：“順天之化，故曰樂也。”《荀子·天論》：“皆知其所以成，莫知其無形，夫是之謂天。”*宋**劉過*《襄陽歌》：“人定兮勝天，半壁久無胡日月。”</w:t>
        <w:br/>
        <w:br/>
        <w:t>（6）自然的；天生的。《莊子·山木》：“此木以不材得終其天年。”《文選·陸機〈皇太子宴玄圃宣猷堂有令賦詩〉》：“茂德淵沖，天姿玉裕。”*張銑*注：“天然之姿容如玉矣。”《隋書·五行志下》：“*隋*師臨*江*……都官尚書*孔範*曰：*長江*天塹，古以為限隔南北，今日北軍豈能飛渡耶？”*元**湯񆫄*《古今畫鑑》：“*華亭**李甲*字*景元*，作翎毛，有天趣。”</w:t>
        <w:br/>
        <w:br/>
        <w:t>（7）人或物的自然形质；天性。《吕氏春秋·本生》：“天子之動也，以全天為故者也。”*高誘*注：“天，性也。”*宋**蘇軾*《濁醪有妙理賦》：“故我内全其天，外寓於酒。”*清**袁枚*《隨園詩話·補遺》卷一：“凡菱筍魚蝦從水中采得，過半個時辰，則色味俱變，其為菱筍魚蝦之形質，依然尚在，而其天則已失矣。”</w:t>
        <w:br/>
        <w:br/>
        <w:t>（8）特指某一空间。《漢書·西域傳下·烏孫國》：“吾家嫁我兮天一方，遠託異國兮*烏孫王*。”*唐**許渾*《奉和盧大夫新立假山》：“樹暗壺中月，花香洞裏天。”*元**楊顯之*《瀟湘雨》第四折：“當初失却渡*淮*船，父子飄流限各天。”</w:t>
        <w:br/>
        <w:br/>
        <w:t>（9）时令；季节。如：冬天；三伏天。*唐**孟浩然*《冬至後過吴張二子檀溪别業》：“梅花殘臘月，柳色半春天。”*唐**朱慶餘*《送竇秀才》：“梅天馬上愁黄鳥，澤國帆前見白雲。”</w:t>
        <w:br/>
        <w:br/>
        <w:t>（10）天气；气候。《禮記·月令》：“（季春之月）行秋令，則天多沉陰。”《六韜·虎韜·火戰》：“敵人因天燥疾風之利，燔吾上風。”*唐**杜甫*《水檻遣心二首》之二：“*蜀*天常夜雨，江檻已朝晴。”</w:t>
        <w:br/>
        <w:br/>
        <w:t>⑪一昼夜的时间，或专指日出到日落的时间。如：今天；昨天；忙了一天；三天打鱼，两天晒网。《海上花》第四十二回：“*玉甫*竟衣不解帶個伏侍*漱芳*，連浪幾夜天勿曾困。”</w:t>
        <w:br/>
        <w:br/>
        <w:t>⑫天神，上帝，自然界的主宰者。《鶡冠子·度萬》：“天者，神也。”《書·泰誓中》：“天視自我民視，天聽自我民聽。”*孔*傳：“言天因民以視聽，民所惡者，天誅之。”《新書·大政上》：“天有常福，必與有德；天有常菑，必與奪民時。”*唐**李賀*《贈陳商》：“天眼何時開？古劍庸一吼。”</w:t>
        <w:br/>
        <w:br/>
        <w:t>⑬迷信或信仰某些宗教的人指神佛仙人或他们生活的那个世界。如：归天；天兵天将；天女散花。*唐**陳鴻*《長恨歌傳》：“由此一念，又不得居此，復墮下界，且結後緣。或為天，或為人，決再相見，好合如舊。”*清**翟灝*《通俗編·服飾》：“《靈怪録》：*郭翰*暑月卧庭中，有人冉冉自空而下，曰：‘吾*織女*也。’徐視其衣，並無縫。*翰*問之，謂曰：‘天衣本非針線為也。’”</w:t>
        <w:br/>
        <w:br/>
        <w:t>⑭古代指君王；也指人伦中的尊者。《爾雅·釋詁上》：“天，君也。”《詩·大雅·蕩》：“天降滔德，女興是力。”*毛*傳：“天，君。”《詩·鄘風·柏舟》：“母也天只，不諒人只。”*毛*傳：“天謂父也。”《儀禮·喪服》：“夫者，妻之天也。”《文選·張衡〈東京賦〉》：“歷載三六，偷安天位。”*李善*注引*薛綜*曰：“天位，帝位也。”</w:t>
        <w:br/>
        <w:br/>
        <w:t>⑮所依存或依靠的对象。《韓詩外傳》卷四：“王者以百姓為天，百姓與之則安，輔之則强，非之則危，倍之則亡。”*三國**吴**陸凱*《上疏諫吴主皓不遵先帝二十事》：“國以民為本，民以食為天，衣其次也。”*唐**杜甫*《江亭閬州筵餞蕭遂州》：“二天開寵餞，五馬爛生光。”*仇兆鰲*注：“《後漢書》：*蘇章*遷*冀州*刺史，有故人為*清河*太守，喜曰：‘人有一天，我獨有二天。’”</w:t>
        <w:br/>
        <w:br/>
        <w:t>⑯方言。垧。*井岩盾*《辽西纪事》：“家家户户全好过啦，光好地就是二百多天。”*王明希*《渔民恨》：“过去的苦楚且不表，解放后的日子乐无边。分了两天黑土地，还有一艘打鱼船。”</w:t>
        <w:br/>
        <w:br/>
        <w:t>⑰姓。《古今姓氏書辯證·先韻》：“*黄帝*之相有*天老*，後以為氏。《元和姓纂》曰：‘《莊子》有*天根*，注云：人姓名。’”《正字通·大部》：“天，姓。*漢**長社*令*天高*，*唐*親軍指揮使*天文*。”</w:t>
        <w:br/>
      </w:r>
    </w:p>
    <w:p>
      <w:r>
        <w:t>太##太</w:t>
        <w:br/>
        <w:br/>
        <w:t>（一）tài　《廣韻》他蓋切，去泰透。月部。</w:t>
        <w:br/>
        <w:br/>
        <w:t>（1）大。《廣雅·釋詁一》：“太，大也。”*王念孫*疏證：“太者，《白虎通義》云：十二月律謂之大吕何？大者，大也；正月律謂太簇何？太，亦大也。”*清**段玉裁*《説文解字注·水部》：“夳，後世凡言大而以為形容未盡則作太。”《書·禹貢》：“既修太原，至于*岳陽*。”*孔穎達*疏：“太原，原之大者。”《莊子·天下》：“建之以常無有，主之以太一。”*成玄英*疏：“太者廣大之名。”*宋**蘇軾*《喜雨亭記》：“歸之太空，太空冥冥，不可得而名。”《清平山堂話本·漢李廣世號飛將軍》：“*匈奴*太退，*廣*乘勢殺之。”</w:t>
        <w:br/>
        <w:br/>
        <w:t>（2）身份最高或辈数更高的。《孟子·梁惠王下》：“惟智者為能以小事大，故*太王*事*獯鬻*，*句踐*事*吴*。”*宋**陸游*《老學庵筆記》卷四：“太母，祖母也，猶謂祖為大父。*熙寧*、*元豐*間稱*曹太皇*為太母，*元祐*中稱*高太皇*為太母，皆謂帝之祖母爾。”*清**顧炎武*《生員論中》：“門孫之謂其師之師謂之太老師。”</w:t>
        <w:br/>
        <w:br/>
        <w:t>（3）古代记数有所超过称“太”。《史記·項羽本紀》：“漢有天下太半，而諸侯皆附之。”*裴駰*集解引*韋昭*曰：“凡數三分有二為太半，一為少半。”《新唐書·曆志三上》：“《夏曆》十二次，立春，日在東壁三度，於《太初》星距壁一度太也。”</w:t>
        <w:br/>
        <w:br/>
        <w:t>（4）顺利；安宁。也作“泰”。《廣韻·泰韻》：“泰，通也。古作太。”《老子》第三十五章：“往而不害，安平太。”*晋**陸雲*《九愍·紆思》：“命險太其靡常，道離隆而匪易。”*清**魏源*《默觚上·學篇七》：“不亂離，不知太平之難；不疾痛，不知無病之福。”</w:t>
        <w:br/>
        <w:br/>
        <w:t>（5）副词。1.表示程度过分，相当于“甚”。《廣韻·泰韻》：“太，甚也。”《論語·雍也》：“居簡而行簡，無乃太簡乎？”*唐**杜甫*《新婚别》：“暮婚晨告别，無乃太匆忙。”*老舍*《骆驼祥子》二：“他们自己可是不会跑，因为腿脚被钱赘的太沉重。”2.用于赞叹句，表示程度极高。如：花儿太美了；这办法太好了；这建筑太伟大了。3.用于否定句，相当于“很”。如：不太好；不太够。</w:t>
        <w:br/>
        <w:br/>
        <w:t>（二）tà　《集韻》他達切，入曷透。</w:t>
        <w:br/>
        <w:br/>
        <w:t>〔太末〕地名。《集韻·曷韻》：“太，*太末*，縣名，在*會稽*。”</w:t>
        <w:br/>
      </w:r>
    </w:p>
    <w:p>
      <w:r>
        <w:t>夫##夫</w:t>
        <w:br/>
        <w:br/>
        <w:t>¹夫</w:t>
        <w:br/>
        <w:br/>
        <w:t>《説文》：“夫，丈夫也。从大，一以象簪也。*周*制以八寸為尺，十尺為丈，人長八尺，故曰丈夫。”*高鸿缙*《中國字例》：“夫，成人也。童子披髮，成人束髮，故成人戴簪，字倚大（人）畫其首髮戴簪形，由丈大（人）生意，故為成人意之夫。童子長五尺，故曰五尺之童；成人長一丈（*周*尺），故曰丈夫；偉人曰大丈夫。*許*言*漢*八寸為*周*一尺，人長*漢*八尺也。至妻之對曰夫，或丈夫，皆是借用。”</w:t>
        <w:br/>
        <w:br/>
        <w:t>（一）fū　《廣韻》甫無切，平虞非。魚部。</w:t>
        <w:br/>
        <w:br/>
        <w:t>（1）成年男子的通称。《説文·夫部》：“夫，丈夫也。”*徐灝*注箋：“男子已冠之偁也。”《詩·秦風·黄鳥》：“維此*奄息*，百夫之特。”《孟子·梁惠王下》：“内無怨女，外無曠夫。”*清**龔自珍*《己亥雜詩》之八十三：“只籌一纜十夫多，細算千艘渡此河。”</w:t>
        <w:br/>
        <w:br/>
        <w:t>（2）大丈夫。对男子的美称。*唐**蘇鶚*《蘇氏演義》卷上：“夫者，男子之美稱。”《左傳·宣公十二年》：“且成師以出，聞敵彊而退，非夫也。”*杜預*注：“非丈夫。”《宋史·宗澤傳》：“諸處節義之夫，自黥其面而争先救駕者，復不知其幾。”*柳亚子*《诸将六首》之五：“*西川**刘禅*本非夫，*文灿*贪庸亦竖奴。”</w:t>
        <w:br/>
        <w:br/>
        <w:t>（3）女子的配偶。《易·小畜》：“夫妻反目。”《世説新語·品藻》：“*金谷*中，*蘇紹*最勝。*紹*是*石崇*姊夫，*蘇則*孫，*愉*子也。”*唐**杜荀鶴*《山中寡婦》：“夫因兵死守蓬茅，麻苧衣衫鬢髮焦。”</w:t>
        <w:br/>
        <w:br/>
        <w:t>（4）古田制百亩称夫。井田制一夫受田百亩，故即以一夫所受之田称夫。《玉篇·夫部》：“夫三為屋，一田家為一夫也。”《周禮·地官·小司徒》：“乃經土地而井牧其田野。九夫為井，四井為邑，四邑為丘，四丘為甸，四甸為縣，四縣為都。”*鄭玄*注：“‘九夫為井’者，方一里，九夫所治之田也。……《司馬法》曰：‘六尺為步，步百為畮，畮百為夫，夫三為屋，屋三為井，井十為通。’”《孟子·公孫丑上》：“廛無夫里之布，則天下之民皆悦，而願為之氓矣。”*朱熹*引*鄭玄*《周禮》注，谓指一夫百亩之税。又用作为一级生产组织之称。《管子·乘馬》：“四聚為一離，五離為一制，五制為一田，二田為一夫，三夫為一家，事制也。”</w:t>
        <w:br/>
        <w:br/>
        <w:t>（5）旧称从事某种体力劳动的人。《左傳·隱公六年》：“為國家者，見惡如農夫之務去草焉。”《説苑·善説》：“入深淵刺蛟龍，抱黿鼉而出者，此漁夫之勇悍也。”*罗广斌*、*杨益言*《红岩》第三章：“老船夫听了他们的恳求，看了看奔腾的江水，让他们把马达抬进船舱。”</w:t>
        <w:br/>
        <w:br/>
        <w:t>（6）旧指应征调以服劳役的人。后亦指仆役。《北史·魏本紀五》：“己巳，發夫五萬人築*漳*濱堰，三十五日罷。”*宋**徐夢莘*《三朝北盟會編》卷二百四十三：“*正隆*元年春起夫，*正隆*四年畢工。”《徐霞客遊記·黔遊日記一》：“余以刺索夫於*南寨*，（*楊）國賢*避不出，托言與上司不合，不敢發夫。”</w:t>
        <w:br/>
        <w:br/>
        <w:t>（7）古代兵士、武士的称呼。《左傳·哀公元年》：“里而栽，廣丈，高倍，夫屯，晝夜九日。”*杜預*注：“夫，猶兵也。”*唐**李白*《送張遥之壽陽幕府》：“戰夫若熊虎，破敵有餘閑。”*清**魏源*《城守篇·守禦上》：“凡人夫各記姓名於堞，各識其處而以時演習之，如此則號令定矣。”</w:t>
        <w:br/>
        <w:br/>
        <w:t>（8）古代官长。《禮記·郊特牲》：“夫也者，以知帥人者也。”*清**王引之*《經義述聞·爾雅》：“率人曰夫，若大夫之夫矣。凡經傳言準夫、言牧夫、言嗇夫、言馭夫、言膳夫、言宰夫，皆率人之義。”</w:t>
        <w:br/>
        <w:br/>
        <w:t>（9）“大夫”之省文。《禮記·王制》：“夫圭田無征。”*俞樾*平議：“此‘夫’字疑當讀為‘大夫’二字。古人書‘大夫’字，或只於‘夫’下積二畫，如《嶧山碑》‘御史夫二臣*德*’是也。……或傳寫奪去二畫，而僅存一‘夫’字。”《晏子春秋·問篇下》：“*晏子*聘于*魯*，*魯昭公*問曰：‘夫儼然辱臨敝邑，竊甚嘉之。’”</w:t>
        <w:br/>
        <w:br/>
        <w:t>（10）足，脚。后作“趺”。《墨子·備穴》：“為頡臯，必以堅材為夫。”*孫詒讓*閒詁：“*畢（沅*）云：同趺，如足兩分也。舊本‘材’作‘杖’。*俞（樾*）云：‘仗’乃‘材’字之誤。言必以材之堅者為頡臯之趺也。”</w:t>
        <w:br/>
        <w:br/>
        <w:t>⑪同“大”。《字彙補·大部》：“夫，又度奈切，音大。*宋**景文*曰：‘古者大夫字便用重書寫之，以夫有大音故也。*李斯*《嶧山碑》如此。’”《莊子·田子方》：“於是旦而屬之夫夫。”*陸德明*釋文：“*司馬*云：‘夫夫，大夫也。一云：夫夫，古讀為大夫。’”《荀子·王霸》：“*楊朱*哭衢涂曰：‘此夫過舉蹞步而覺跌千里者。夫哀哭之。’”*于省吾*新證：“夫、大古通。《大鼎》‘善夫’亦作‘善大’。‘夫哀哭之’，即‘大哀哭之’。”《山海經·中山經》：“又東一百五十里，曰*夫夫之山*。”*吴任臣*廣注：“《釋義》本作‘*大夫*之山’。《續通考》引此亦作‘*大夫*之山’。又案：*秦*《嶧山碑》及*漢*印篆文，‘大夫’都作‘夫夫’。則二字古相通也。”</w:t>
        <w:br/>
        <w:br/>
        <w:t>（二）fú　《廣韻》防無切，平虞奉。魚部。</w:t>
        <w:br/>
        <w:br/>
        <w:t>（1）代词。1.表示第三人称，相当于“他”、“她”、“它”、“他们”。《左傳·襄公二十六年》：“*子木*曰：‘夫獨無族姻乎？’”《漢書·賈誼傳》：“彼且為我死，故吾得與之俱生；彼且為我亡，故吾得與之俱存；夫將為我危，故吾得與之皆安。”2.表示远指，相当于“那”、“那个”、“那些”。《論語·先進》：“*子路*使*子羔*為*費*宰。子曰：‘賊夫人之子！’”《淮南子·齊俗》：“此一是非，隅曲也；夫一是非，宇宙也。”*方志敏*《可爱的中国》：“雄巍的*峨嵋*，妩媚的*西湖*，幽雅的*雁荡*，与夫‘秀丽甲天下’的*桂林*山水，可以傲睨一世，令人称羡。”3.表示近指，相当于“这”、“这个”、“这些”。《左傳·成公十六年》：“夫二人者，*魯國*社稷之臣也。”*唐**柳宗元*《封建論》：“夫不得已，非公之大者也。”*明**張煌言*《答曹雲霖監軍書》：“弟中夜自念，一片孤忠，或是天地間一男子，而時勢交迫，終不克一昂首伸眉，夫亦命也已！”</w:t>
        <w:br/>
        <w:br/>
        <w:t>（2）所有的；大家。相当于“凡”。《書·召誥》：“夫知保抱擕持厥婦子，以哀籲天，徂厥亡出執。”*孔穎達*疏：“夫，猶人人，言天下盡然也。”《淮南子·本經》：“天下和洽，人得其願，夫人相樂，無所發貺，故聖人為之作樂以和節之。”*高誘*注：“夫人，衆人也。”《文選·張衡〈東京賦〉》：“執誼顧主，夫懷貞節。”*李善*注：“夫，猶人人也。”</w:t>
        <w:br/>
        <w:br/>
        <w:t>（3）助词。《玉篇·夫部》：“夫，語助也。”1.用于句首，有提示作用。《篇海類編·人事類·夫部》：“夫，發語辭。”《左傳·隱公三年》：“夫寵而不驕，驕而能降，降而不憾，憾而能眕者，鮮矣。”*陸德明*釋文：“夫，發句之端。”*唐**封演*《封氏聞見記·圖畫》：“夫畫者，澹雅之事。”2.用于句中。《周禮·秋官·司烜氏》：“掌以夫遂取明火於日，以鑒取明水於月。”*鄭玄*注引*鄭司農*云：“夫，發聲。”《韓非子·問田》：“憚亂主闇上之患禍，而避乎死亡之害，知明夫身而不見民萌之資利者，貪鄙之為也。”*唐**杜甫*《望嶽》：“*岱宗*夫如何？*齊魯*青未了。”3.名词的前缀。本用于表示事物名称的单音词前，后遂与该单音词融合成复音词。如：夫容（芙蓉，荷花）；夫须（一种可以做蓑衣的草）；夫不（鳺鴀，布谷鸟）；夫椒（山名）；夫南（古国名）。*清**徐灝*《説文解字注箋·大部》：“（夫）借為語詞，凡花之夫渠、夫容，草之夫須，木之夫栘，鳥之夫不，皆本助語，並無意義，後人相承增偏旁。”</w:t>
        <w:br/>
        <w:br/>
        <w:t>（4）语气词。1.用于句尾，表示感叹。《篇海類編·人事類·夫部》：“夫，已語辭。”*清**王引之*《經傳釋詞》十：“夫，猶乎也，歎辭也。”《易·繫辭上》：“其孰能與此哉？古之聰明叡知，神武而不殺者夫！”《孟子·告子上》：“率天下之人而禍仁義者，必子之言夫！”*趙岐*注：“夫，蓋嘆辭也。”*宋**王禹偁*《送孫何序》：“然而服勤古道，鑽仰經旨，造次顛沛，不違仁義，拳拳然以立言為己任，蓋亦鮮矣。*富春孫生*有是夫！”2.用于句尾，表示疑问或反诘。《左傳·昭公十四年》：“猶義也夫？”*杜預*注：“以直傷義，故重疑之。”《史記·孔子世家》：“*孔子*曰：‘吾歌，可夫？’”</w:t>
        <w:br/>
      </w:r>
    </w:p>
    <w:p>
      <w:r>
        <w:t>夬##夬</w:t>
        <w:br/>
        <w:br/>
        <w:t>《説文》：“夬，分決也。从又；𰁚，象決形。”*徐鍇*繫傳：“☀，物也，丨所以決之。”</w:t>
        <w:br/>
        <w:br/>
        <w:t>（一）guài　《廣韻》古邁切，去夬見。月部。</w:t>
        <w:br/>
        <w:br/>
        <w:t>（1）分決。《説文·又部》：“夬，分決也。”</w:t>
        <w:br/>
        <w:br/>
        <w:t>（2）六十四卦之一，卦形为䷪，乾下兑上。《易·夬》：“夬，揚于王庭。”*李鼎祚*集解引*鄭玄*曰：“夬，決也。陽氣浸長，至於五。五，尊位也，而陰先之。是猶聖人積德悦天下，以漸消去小人，至於受命為天子，故謂之決。”又“象曰：澤上於天，夬。”*王弼*注：“夬者，明法決斷之象也。”</w:t>
        <w:br/>
        <w:br/>
        <w:t>（二）jué　《集韻》古穴切，入屑見。月部。</w:t>
        <w:br/>
        <w:br/>
        <w:t>（1）钩弦器。也作“決”。《集韻·屑韻》：“夬，所以闓弦者。通作決。”《詩·小雅·車攻》：“決拾既佽，弓矢既調。”*陸德明*釋文：“夬，本又作決，鈎弦也。”*朱熹*注：“決，以象骨為之，著於左手大指，所以鈎弦闓體。”</w:t>
        <w:br/>
        <w:br/>
        <w:t>（2）损伤，伤坏。《睡虎地秦墓竹簡·秦律雜抄》：“傷乘輿馬，夬革一寸，貲一甲。”</w:t>
        <w:br/>
        <w:br/>
        <w:t>（3）通“缺（quē）”。空缺。《睡虎地秦墓竹簡·秦律十八種·置吏律》：“其有死、亡及故有夬者，為補之，毋須待。”</w:t>
        <w:br/>
      </w:r>
    </w:p>
    <w:p>
      <w:r>
        <w:t>夭##夭</w:t>
        <w:br/>
        <w:br/>
        <w:t>《説文》：“夭，屈也。从大，象形。”*林义光*《文源》：“奔走字篆从夭……象兩手摇曳形。”</w:t>
        <w:br/>
        <w:br/>
        <w:t>（一）yāo　㊀《廣韻》於兆切，上小影。又烏晧切。宵部。</w:t>
        <w:br/>
        <w:br/>
        <w:t>（1）弯曲；虯曲。《説文·夭部》：“夭，屈也。”*宋育仁*部首箋正：“屈，猶曲也。今言詰屈。”《淮南子·脩務》：“今鼓舞者，繞身若環……龍夭矯，燕枝拘。”</w:t>
        <w:br/>
        <w:br/>
        <w:t>（2）受屈。《漢書·五行志下》：“德不試，空言禄，茲謂主窳臣夭，蒙起而白。”</w:t>
        <w:br/>
        <w:br/>
        <w:t>（3）早死；殇亡。《釋名·釋喪制》：“少壯而死曰夭，如取物中夭折也。”《書·高宗肜日》：“降年有永有不永，非天夭民，民中絶命。”《文選·束晳〈補亡詩〉》之五：“人無道夭，物極則長。”*李善*注：“年未三十而死曰夭。”*清**畢憲曾*《棄兒行》：“將恐無食致夭折，但願隨身不取錢。”</w:t>
        <w:br/>
        <w:br/>
        <w:t>（4）拔；摧残。《廣雅·釋詁三》：“夭，拔也。”《管子·禁藏》：“毋伐木，毋夭英，毋附竿。”*王念孫*疏證引此文云：“夭英，即《四時篇》所云‘蹇華’也。”*唐**張昌齡*《對高潔之士策》：“山林不夭，風雲以之通氣。”*清**龔自珍*《病梅館記》：“斫其正，養其旁條，删其密，夭其稚枝，鋤其直，遏其生氣。”</w:t>
        <w:br/>
        <w:br/>
        <w:t>（5）晦暗；憔悴。《素問·玉機真藏論》：“形氣相失，謂之難治；色夭不澤，謂之難已。”*王冰*注：“夭，謂不明而惡。不澤，謂枯燥也。”又《三部九候論》：“五藏已敗，其色必夭。”*王冰*注：“夭，謂死色。”《淮南子·本經》：“則陰陽繆戾，四時失敍，雷霆毁折，雹霰降虐，氛霧霜雪不霽，而萬物燋夭。”*高誘*注：“霜雪之害不止，則萬物燋夭不繁茂也。”*漢**揚雄*《反離騷》：“遭季夏之凝霜兮，慶夭顇而喪榮。”</w:t>
        <w:br/>
        <w:br/>
        <w:t>（6）壅塞。《左傳·宣公十二年》：“盈而以竭，夭且不整。”*杜預*注：“水遇夭塞，不得整流，則竭涸也。”*孔穎達*疏：“夭遏是壅塞之義，故云遇夭塞也。”</w:t>
        <w:br/>
        <w:br/>
        <w:t>（7）成双的兽。《集韻·小韻》：“夭，獸雙為夭。”</w:t>
        <w:br/>
        <w:br/>
        <w:t>㊁《廣韻》於喬切，平宵影。</w:t>
        <w:br/>
        <w:br/>
        <w:t>（1）幼嫩；娇好。《詩·檜風·隰有萇楚》：“隰有萇楚，猗儺其枝。夭之沃沃，樂子之無知。”*毛*傳：“夭，少也。”*朱熹*注：“夭，少好貌。”《史記·周本紀》“（賣檿弧箕服者）逃於道，而見鄉者後宫童妾所弃妖子出於路者”*南朝**宋**裴駰*集解：“*徐廣*曰：妖，一作夭。夭，幼少也。”</w:t>
        <w:br/>
        <w:br/>
        <w:t>（2）稚嫩的动植物。《集韻·晧韻》：“夭，少長曰夭。”《篇海類編·通用類·夭部》：“物稚曰夭。”《國語·魯語上》：“且夫山不槎蘖，澤不伐夭。”*韋昭*注：“屮木未成曰夭。”《尸子》卷上：“刳胎焚夭，則麒麟不往焉。”《漢書·禮樂志》：“衆庶熙熙，施及夭胎。”*顔師古*注：“少長曰夭，在孕曰胎。”</w:t>
        <w:br/>
        <w:br/>
        <w:t>（3）茂盛的样子。《書·禹貢》：“厥草惟夭，厥木惟喬。”《漢書·地理志上》：“篠簜既敷，屮夭木喬。”*顔師古*注：“夭，盛貌也。”*宋**吴感*《折紅梅》：“重吟細閲。比繁杏夭桃，品格真别。”</w:t>
        <w:br/>
        <w:br/>
        <w:t>（4）灾祸。后作“殀”。《釋名·釋天》“妖，殀也。殀害物也”*清**畢沅*疏證：“妖，從女旁；殀，從歹旁。並俗字。”《詩·小雅·正月》：“民今之無禄，天夭是椓。”*鄭玄*箋：“天以薦瘥夭殺之。”*陸德明*釋文：“夭，災也。”《後漢書·蔡邕傳》：“速速方轂，夭夭是加。”*李賢*注：“《詩·小雅·（正月）》曰：‘速速方穀，夭（天）夭是㧻。’……夭，殺也。”</w:t>
        <w:br/>
        <w:br/>
        <w:t>（5）妖怪。后作“妖”。《水經注·河水一》：“夭魔*波旬*化作雕鷲恐*阿難*。佛以神力隔石，舒手摩*阿難*肩，怖即得止。”*紀昀*等校注：“夭、妖通。”</w:t>
        <w:br/>
        <w:br/>
        <w:t>（二）wò　《集韻》烏酷切，入沃影。藥部。</w:t>
        <w:br/>
        <w:br/>
        <w:t>古地名。《集韻·𦰚韻》：“夭，地名。”《山海經·海外西經》：“此*諸夭之野*，鸞鳥自歌，鳳鳥自舞。”*郝懿行*疏：“夭野，《大荒西經》作‘沃野’。是此經文之夭，乃沃字省文。”</w:t>
        <w:br/>
        <w:br/>
        <w:t>（三）wāi　《正字通》音歪。</w:t>
        <w:br/>
        <w:br/>
        <w:t>〔夭斜〕也作“妖邪”。姿态轻盈娇媚。《説文·金部》“錗，側意”*清**段玉裁*注：“錗，即今人之歪字。*唐*人曰‘夭邪’。”*唐**白居易*《和〈春深〉二十首》之二十：“*揚州**蘇小小*，人道最夭斜。”*宋**陳與義*《清明二絶》之一：“街頭女兒雙髻鴉，隨蜂趁蝶學妖邪。”</w:t>
        <w:br/>
      </w:r>
    </w:p>
    <w:p>
      <w:r>
        <w:t>央##央</w:t>
        <w:br/>
        <w:br/>
        <w:t>《説文》：“央，中央也。从大在冂之内。大，人也。央、旁同意。一曰久也。”</w:t>
        <w:br/>
        <w:br/>
        <w:t>（一）yāng　《廣韻》於良切，平陽影。陽部。</w:t>
        <w:br/>
        <w:br/>
        <w:t>（1）中央。《説文·冂部》：“央，中央也。”《玉篇·冂部》：“央，亦位内為四方之主也。”《詩·秦風·蒹葭》：“遡游從之，宛在水中央。”《荀子·正論》：“今人或入其央瀆，竊其豬彘，則援劍戟而逐之。”*楊倞*注：“央瀆，中瀆也。”*郑万隆*《响水湾》四：“*桂花*往桥当央一站，扬起双手，大声喊道：‘站住，站住！’”</w:t>
        <w:br/>
        <w:br/>
        <w:t>（2）邑，古代乡社的中心点。《字彙補·大部》：“央，邑也。”《管子·乘馬》：“方六里，名之曰社，有邑焉，名之曰央。”</w:t>
        <w:br/>
        <w:br/>
        <w:t>（3）尽。《廣雅·釋詁一》：“央，盡也。”又：“央，已也。”《詩·小雅·庭燎》：“夜如何其？夜未央。”*鄭玄*箋：“夜未央，猶言夜未渠央也。”《楚辭·離騷》：“及年歲之未晏兮，時亦猶其未央。”*王逸*注：“央，盡也。”*南朝**齊**謝朓*《暫使下都夜發新林至京邑》：“大江流日夜，客心悲未央。”</w:t>
        <w:br/>
        <w:br/>
        <w:t>（4）久；远。《説文·冂部》：“央，久也。”《素問·四氣調神大論》：“賊風數至，暴雨數起，天地四時不相保，與道相失，則未央絶滅。”*王冰*注：“央，久也，遠也。”</w:t>
        <w:br/>
        <w:br/>
        <w:t>（5）要求；恳求。*唐**曹唐*《小遊仙》之四十二：“無央公子停鸞轡，笑泥嬌妃索玉鞭。”*元**王實甫*《西廂記》第一本第二折：“我將小姐央。”*王统照*《车中》：“我这回当这劳什子的教授，苦够了，上个月打折扣以后，央面子，才拿到三十五元半，还得向会计处说了好几次劳驾费神的话。”</w:t>
        <w:br/>
        <w:br/>
        <w:t>（6）广貌。后作“泱”。《文選·司馬相如〈長門賦〉》：“撫柱楣以從容兮，覽曲臺之央央。”*李善*注：“央央，廣貌。”按：《詩·小雅·瞻彼洛矣》：“維水泱泱。”*毛*傳：“泱泱，深廣貌。”“央央”盖即“泱泱”。</w:t>
        <w:br/>
        <w:br/>
        <w:t>（7）通“殃”。《素問·生氣通天論》：“味過於辛，筋脈沮弛，精神乃央。”*高士宗*注：“央作殃……筋脈阻弛，則陰經不濡於筋，神氣不充於脈，故精神乃殃。”*顧藹吉*《隸辨》二引《無極山碑》：“來福除央。”</w:t>
        <w:br/>
        <w:br/>
        <w:t>（二）yīng　《集韻》於驚切，平庚影。陽部。</w:t>
        <w:br/>
        <w:br/>
        <w:t>〔央央〕1.鲜明的样子。《集韻·庚韻》：“央，鮮明貌。”《詩·小雅·出車》：“出車彭彭，旂旐央央。”*毛*傳：“央央，鮮明也。”又《小雅·六月》：“織文鳥章，白旆央央。”*毛*傳：“央央，鮮明貌。”*陸德明*釋文：“央，音英，鮮明也。”2.声音和谐。《詩·周頌·載見》：“龍旂陽陽，和鈴央央。鞗革有鶬，休有烈光。”*朱熹*注：“央央、有鶬，皆聲和也。”*叶圣陶*《外国旗》：“如其偶尔有一条黄狗叫几声，或者有一个孩子啼哭，那音响异样清楚，央央地像在一个大空坛里。”</w:t>
        <w:br/>
      </w:r>
    </w:p>
    <w:p>
      <w:r>
        <w:t>夯##夯</w:t>
        <w:br/>
        <w:br/>
        <w:t>夯（一）hāng　《改併四聲篇海》引《川篇》呼講切。</w:t>
        <w:br/>
        <w:br/>
        <w:t>（1）用力扛东西。《篇海類編·通用類·大部》：“夯，揵夯，大用力。又以肩舉物。”*宋**朱熹*《答吕子約書》：“*誠之*恐難説話，蓋本是氣質有病，又被杜撰扛夯作壞了。”*元**王和*卿《撥不斷·大魚》：“勝神鰲，夯風濤，脊梁上輕負着*蓬萊島*。”*明**净善集*《禪林寳訓》一：“自家閨閣中物，不肯放下，反累及他人擔夯，無乃大勞乎！”</w:t>
        <w:br/>
        <w:br/>
        <w:t>（2）砸实地基。《六部成語·工部·夯硪》注：“以木築地曰夯，以石碌壓地曰硪。”*清**李斗*《揚州畫舫録·工段營造録》：“平基惟土作是任，土作有大小夯碢、灰土、黄土、素土之分。”*清**嚴如熤*《苗防備覽》卷十二：“巖門石堡，城東北五十里，周圍五百六十一丈，堡身出土高一丈。……中心填土夯築，底海漫石。”*郭沫若*《劈大山渠》：“跨过断沟五十道，夯填大坝四六条。”</w:t>
        <w:br/>
        <w:br/>
        <w:t>（3）砸实地基的一种工具。*袁鹰*《风帆》：“一发现漏水的洞穴，大家就堵上去，脱下棉袄大衣，往洞里塞，再用土填，用木夯砸得严严实实。”</w:t>
        <w:br/>
        <w:br/>
        <w:t>（4）膨胀；鼓起。*宋**朱肱*《北山酒經下·酴米》：“醅面當心夯起，有裂紋，多者十餘條，少者五七條。”*元**關漢卿*《調風月》第二折：“氣夯破肚，别人行怎又不敢提？”*元**楊顯之*《瀟湘雨》第三折：“則見他努眼撐睛大叫呼，不鄧鄧氣夯胸脯。”</w:t>
        <w:br/>
        <w:br/>
        <w:t>（5）劫持；捞取。*明**陸容*《菽園雜記》卷十二：“*陝西*有夯字，音罕，持物也。”*宋**司馬光*《涑水記聞》卷一：“*（宋）太祖*謂諸將曰：‘近世帝王，初舉兵入京城，皆縱兵大掠，謂之夯市。汝曹今毋得夯市及犯府庫。’”*元**金仁傑*《追韓信》第三折：“量這個夯錢之夫小可人，怎做這社稷臣！”</w:t>
        <w:br/>
        <w:br/>
        <w:t>（二）bèn</w:t>
        <w:br/>
        <w:br/>
        <w:t>笨拙。*元**鄭廷玉*《忍字記》第一折：“你這般胖，立在我解典庫門首，知的囉是箇胖和尚，不知的囉，〔唱〕則道是箇夯神兒來進寶。”《紅樓夢》第六十七回：“俗話説的，夯雀兒先飛。”</w:t>
        <w:br/>
      </w:r>
    </w:p>
    <w:p>
      <w:r>
        <w:t>夰##夰</w:t>
        <w:br/>
        <w:br/>
        <w:t>《説文》：“夰，放也。从大而八分也。”*徐鍇*繫傳：“大，人也；（八），分施，散也。”按：据*苗夔*《説文繫傳校勘記》补“八”字。</w:t>
        <w:br/>
        <w:br/>
        <w:t>hào　《廣韻》胡老切，上晧匣。又古老切。宵部。</w:t>
        <w:br/>
        <w:br/>
        <w:t>（1）分散；放纵轻佻貌。《説文·夰部》：“夰，放也。”*徐灝*注箋：“夰者，放縱輕脱之貌。故从夰之字，其義為驚𥉁，為傲嫚，為往來也。”</w:t>
        <w:br/>
        <w:br/>
        <w:t>（2）同“昊”。气。*北周**衛元嵩*《元包經·泰》：“泰夰入于囦。”*蘇源明*傳：“夰入于囦，天氣降也。”*李江*注：“夰，氣。音昊。”</w:t>
        <w:br/>
      </w:r>
    </w:p>
    <w:p>
      <w:r>
        <w:t>失##失</w:t>
        <w:br/>
        <w:br/>
        <w:t>《説文》：“失，縱也。从手，乙聲。”</w:t>
        <w:br/>
        <w:br/>
        <w:t>（一）shī　《廣韻》式質切，入質書。質部。</w:t>
        <w:br/>
        <w:br/>
        <w:t>（1）遗失；丧失；丢掉。《説文·手部》：“失，縱也。”*段玉裁*注：“失，一曰捨也。在手而逸去為失。”《增修互註禮部韻略·質韻》：“失，遺也。”《易·比》：“王用三驅，失前禽。”*宋**魏泰*《東軒筆録》卷六：“塞翁失馬，今未足悲；*楚*相斷蛇，後必有福。”*陈毅*《渡黄河作歌》：“国贼授首看日近，狗党狐群失依据。”</w:t>
        <w:br/>
        <w:br/>
        <w:t>（2）遗漏。《商君書·開塞》：“故王者刑用於將過，則大邪不生；賞施於告姦，則細過不失。”*唐玄宗*《禁戰功虚冒詔》：“傳曰：賞不失勞，俾人勸也。若贖前典，何以化成？”*鲁迅*《书信·致杨霁云（一九三四年十二月十一日）》：“《南腔北调》失收的有两篇，一即《选本》，议论平常，或不犯忌，可收入……”</w:t>
        <w:br/>
        <w:br/>
        <w:t>（3）耽误；错过。《書·泰誓》：“時哉弗可失。”*唐**杜甫*《憶昔二首》之二：“*齊*紈*魯*縞車班班，男耕女織不相失。”*李大钊*《乙亥残腊，由横滨搭法轮赴春申，在太平洋舟中作》：“男儿尚雄飞，机失不可得。”</w:t>
        <w:br/>
        <w:br/>
        <w:t>（4）不满足，未能达到（欲望）。《孝經·孝治》：“治家者不敢失於臣妾，而況於妻子乎？”*邢昺*疏：“失，謂不得其意。”《世説新語·雅量》：“*王（恭*）看竟，既不哭，亦不言好惡，但以如意帖之而已。*殷（仲堪*）悵然自失。”《聊齋志異·于去惡》：“適聞大巡環*張桓侯*將至，恐失志者之造言也。”</w:t>
        <w:br/>
        <w:br/>
        <w:t>（5）控制不好；没有把握住。《周禮·夏官·司爟》：“凡國失火，野焚萊，則有刑罰焉。”《世説新語·賞譽》：“*王*丞相（*導*）招*祖約*夜語，至曉不眠。明旦有客，公頭鬢未理，亦小倦。客曰：‘公昨如是，似失眠。’”《紅樓夢》第二十九回：“因為*寳*姐姐要看呆雁，我比給他看，不想失了手。”</w:t>
        <w:br/>
        <w:br/>
        <w:t>（6）迷失，找不着。《楚辭·九章·惜誦》：“欲横奔而失路兮，堅志而不忍。”*宋**王安石*《舒州七月十七日雨》：“淅瀝未生*羅豆水*，蒼忙空失*皖公山*。”*明**馬中錫*《中山狼傳》：“策蹇驢，囊圖書，夙行失道，望塵驚悸。”</w:t>
        <w:br/>
        <w:br/>
        <w:t>（7）不见；消失。*北周**庾信*《彭城公夫人爾朱氏墓誌銘》：“野曠風急，天寒日昏；煙霾杳嶂，霧失遥村。”*唐**杜甫*《詠懷古跡五首》之五：“伯仲之間見*伊**吕*，指揮若定失*蕭**曹*。”*宋**蘇軾*《次韻孔毅父久旱已而甚雨三首》之一：“饑人忽夢飯甑溢，夢中一飽百憂失。”</w:t>
        <w:br/>
        <w:br/>
        <w:t>（8）错误；过失。《增韻·質韻》：“失，過也。”《周禮·地官·司救》：“掌萬民之衺惡過失而誅讓之。”《漢書·路温舒傳》：“臣聞*秦*有十失，其一尚存，治獄之吏是也。”《新五代史·王殷傳》：“*殷*事母以孝聞……及為刺史，政事有小失，母責之，*殷*即取杖授婢，自笞於母前。”</w:t>
        <w:br/>
        <w:br/>
        <w:t>（9）损失。《史記·項羽本紀》：“今將軍為秦將三歲矣，所亡失以十萬數。”《後漢書·西羌傳論》：“故得不酬失，功不半勞。”*宋**曾鞏*《戰國策目録序》：“故論詐之便而諱其敗，言戰之善而蔽其患，其相率而為之者，莫不有利焉，而不勝其害也；有得焉，而不勝其失也。”</w:t>
        <w:br/>
        <w:br/>
        <w:t>（二）yì　《集韻》弋質切，入質以。質部。</w:t>
        <w:br/>
        <w:br/>
        <w:t>（1）同“佚”。1.奔逃。《集韻·質韻》：“失，放也。*鄭司農*曰：‘放失六畜。’”《莊子·徐无鬼》：“天下馬有成材，若䘏若失，若喪其一。”*陸德明*釋文：“失，音逸。*司馬*本作‘佚’。*李*云：‘䘏、失，皆驚竦若飛也。’”《荀子·哀公》：“善則善矣，雖然，其馬將失。”*宋**陳亮*《滿江紅·懷韓子師尚書》：“北向争衡幽憤在，南來遺恨狂酋失。”2.佚乐；闲散。《論語·顔淵》：“君子敬而無失。”*俞樾*平議：“失，當讀為佚。《周官·大宗伯》*鄭*注‘以防其淫失’。《釋文》曰：‘失，本亦作佚。’……是失與佚通，言君子敬而無敢佚樂也。”《鹽鐵論·除狹》：“疏遠無失士，小大無遺功。”*杨树达*要釋：“‘失’讀為‘佚’。……疏遠無佚士，謂無遺佚之士也。”《漢書·杜周傳》：“賢俊失在巖穴，大臣怨於不以。”*王念孫*雜志：“失，讀為放佚之佚（佚字又作逸），謂賢俊自放於巖穴，非謂朝廷失之也。”</w:t>
        <w:br/>
        <w:br/>
        <w:t>（2）放荡；放纵。后作“泆”。《篇海類編·人物類·夫部》：“失，與泆同。”《管子·五輔》：“貧富無度則失。”*尹知章*注：“失其節制。”《睡虎地秦墓竹簡·南郡守騰父書》：“今法律令已具矣，而吏民莫用，鄉俗淫失之民不止，是即法（廢）主之明法殹（也）。”《漢書·游俠傳·原涉》：“子獨不見家人寡婦邪？始自約敕之時，意乃慕*宋伯姬*及*陳孝婦*，不幸壹為盜賊所汙，遂行淫失，知其非禮，然不能自還。”*顔師古*注：“失，讀曰泆。”</w:t>
        <w:br/>
        <w:br/>
        <w:t>（3）超过。后作“軼”。《正字通·大部》引《六書本義》：“失，與軼通。”《國語·周語上》：“夫天地之氣，不失其序；若過其序，民亂之也。”按：《漢書·五行志下》“失”作“過”。</w:t>
        <w:br/>
      </w:r>
    </w:p>
    <w:p>
      <w:r>
        <w:t>夲##夲</w:t>
        <w:br/>
        <w:br/>
        <w:t>《説文》：“夲，進趣也。从大，从十。大十，猶兼十人也。讀若滔。”*段玉裁*注：“趣者，疾也。言其進之疾，如兼十人之能也。”</w:t>
        <w:br/>
        <w:br/>
        <w:t>（一）tāo　《廣韻》土刀切，平豪透。宵部。</w:t>
        <w:br/>
        <w:br/>
        <w:t>（1）快速前进。《説文·夲部》：“夲，進趣也。”*桂馥*義證、*王筠*句讀均引*莊祖述*曰：“*柳宗元*《陸文通墓表》：‘後之學者，窮老盡氣，左視右顧，莫得而夲。’音土刀切。人或誤讀為本末之本。”按：“夲”字不见经传。或谓古多借“滔”为“夲”。*清**王紹蘭*《説文段注訂補·夲部》：“《管子·君臣下篇》：‘心道進退，而形道滔赶。’此借‘滔’為‘夲’。……滔，謂進趣；赶，謂進趣之疾。故下文云：進退者主制，滔赶者主勞也。《大雅·江漢篇》：‘武夫滔滔。’謂武夫疾而進，猶此云滔赶矣，詩人因借‘滔’為‘夲’，與《管子》同。*許*氏讀夲若滔，亦同此意，聲兼義也。”</w:t>
        <w:br/>
        <w:br/>
        <w:t>（2）往来见貌。《玉篇·夲部》：“夲，往來見皃。”</w:t>
        <w:br/>
        <w:br/>
        <w:t>（二）běn　《廣韻》布忖切，上混幫。</w:t>
        <w:br/>
        <w:br/>
        <w:t>同“本”。《廣韻·混韻》：“本，俗作夲。”</w:t>
        <w:br/>
      </w:r>
    </w:p>
    <w:p>
      <w:r>
        <w:t>夳##夳</w:t>
        <w:br/>
        <w:br/>
        <w:t>²夳</w:t>
        <w:br/>
        <w:br/>
        <w:t>同“泰（太）”。《説文·水部》：“夳，古文泰。”《集韻·夳韻》：“夳，《説文》：‘滑也。’一曰大也；通也。或省（作太），亦作大、泰。”《衡方碑》：“會喪夳夫人。”</w:t>
        <w:br/>
      </w:r>
    </w:p>
    <w:p>
      <w:r>
        <w:t>头##头</w:t>
        <w:br/>
        <w:br/>
        <w:t>头“頭”的简化字。</w:t>
        <w:br/>
      </w:r>
    </w:p>
    <w:p>
      <w:r>
        <w:t>夵##夵</w:t>
        <w:br/>
        <w:br/>
        <w:t>夵（一）yǎn　《廣韻》以冉切，上琰以。</w:t>
        <w:br/>
        <w:br/>
        <w:t>物上大下小。《廣韻·琰韻》：“夵，上大下小。”《集韻·琰韻》：“本廣末狹謂之夵。”</w:t>
        <w:br/>
        <w:br/>
        <w:t>（二）tāo　《集韻》他刀切，平豪透。</w:t>
        <w:br/>
        <w:br/>
        <w:t>同“夲”。《集韻·𩫕韻》：“夵，進也，从小从大。”按：《説文·夲部》：“夲，進趣也。土刀切。”“夵”当为“夲”的异体。</w:t>
        <w:br/>
      </w:r>
    </w:p>
    <w:p>
      <w:r>
        <w:t>夶##夶</w:t>
        <w:br/>
        <w:br/>
        <w:t>同“比”。《説文·比部》：“夶，古文比。”</w:t>
        <w:br/>
      </w:r>
    </w:p>
    <w:p>
      <w:r>
        <w:t>夷##夷</w:t>
        <w:br/>
        <w:br/>
        <w:t>《説文》：“夷，平也。从大，从弓。東方之人也。”*吴其昌*《金文名象疏證》以为“蠻夷之夷字，與尸字為一字”，像人形；又“夷字與弟字為一字”，像韦束矢形。</w:t>
        <w:br/>
        <w:br/>
        <w:t>yí　《廣韻》以脂切，平脂以。脂部。</w:t>
        <w:br/>
        <w:br/>
        <w:t>（1）我国古代东部民族名。*殷*代分布在今*山东*、*江苏*一带。后来泛指东方各族。《説文·大部》：“夷，東方之人也。”《周禮·夏官·職方氏》：“辨其邦、國、都、鄙、四*夷*、八*蠻*、七*閩*、九*貉*、五*戎*、六*狄*之人民。”*鄭玄*注引*鄭司農*曰：“東方曰*夷*。”《論語·子罕》：“子欲居九夷。”*皇侃*疏：“東有九*夷*：一*玄菟*，二*樂浪*，三*高麗*，四*滿飾*，五*鳬更*，六*索家*，七*東屠*，八*倭人*，九*天鄙*。”《後漢書·東夷傳》：“*夷*有九種：曰*畎夷*、*于夷*、*方夷*、*黄夷*、*白夷*、*赤夷*、*玄夷*、*風夷*、*陽夷*。”</w:t>
        <w:br/>
        <w:br/>
        <w:t>（2）古代中原以外各族的蔑称。《玉篇·大部》：“夷，蠻夷也。”《周禮·夏官·職方氏》：“乃辨九服之邦國：方千里曰王畿，其外方五百里曰侯服，又其外方五百里曰甸服，又其外方五百里曰男服，又其外方五百里曰采服，又其外方五百里曰衛服，又其外方五百里曰蠻服，又其外方五百里曰夷服，又其外方五百里為鎮服，又其外方五百里曰藩服。”*賈公彦*疏：“諸言夷者，以其在夷狄中，故以夷言之。”《左傳·成公十六年》“*楚*大饑，*戎*伐其西南，至于*阜*”*晋**杜預*注：“戎，山夷也。”*孔穎達*疏：“夷為四方之總號，故云‘戎，山夷也。’”*晋**范甯*《春秋穀梁傳序》：“四夷交侵，華戎同貫。”*楊士勛*疏：“四夷者，東夷、西戎、南蠻、北狄之總號也。”又用作动词。以……為夷。*唐**韓愈*《原道》：“諸侯用夷禮則夷之，進於中國則中國之。”*宋**蘇舜欽*《答韓持國（維）書》：“昔*孔子*作《春秋》而夷*吴*。”</w:t>
        <w:br/>
        <w:br/>
        <w:t>（3）旧时往往用以称外国或外国人。*清**張維屏*《三元里》：“衆夷相視忽變色：‘*黑旗*死仗難生還！’”</w:t>
        <w:br/>
        <w:br/>
        <w:t>（4）平；平坦。与险相对。《爾雅·釋丘》：“夷上洒下，（不）漘。”*邢昺*疏引*李巡*曰：“夷上，平上。”《説文·大部》：“夷，平也。”《韓非子·五蠧》：“十仞之城，*樓季*弗踰者，峭也；千仞之山，跛牂易牧者，夷也。”*宋**王安石*《游褒禪山記》：“夫夷以近，則游者衆；險以遠，則至者少。”*谢觉哉*《忆姜梦周何叔衡王凌波同志》：“革命征途险不夷，革命斗士白头稀。”</w:t>
        <w:br/>
        <w:br/>
        <w:t>（5）使之平；平均。《左傳·昭公十七年》：“五雉為五工正，利器用，正度量，夷民者也。”*杜預*注：“夷，平也。”*孔穎達*疏：“所以平均下民也。”《尉繚子·兵教下》：“無喪其利，無奪其時，寬其政，夷其業，救其弊，則足以施天下。”</w:t>
        <w:br/>
        <w:br/>
        <w:t>（6）古代一种用于除草、平地的工具。《國語·齊語》：“惡金以鑄鉏夷斤劚，試諸壤土。”*韋昭*注：“夷，所以削草平地。”《管子·小匡》：“惡金以鑄斤斧鋤夷鋸劚，試諸木土。”*尹知章*注：“夷，鋤類也。”</w:t>
        <w:br/>
        <w:br/>
        <w:t>（7）铲草。《周禮·秋官·薙氏》：“掌殺草。春始生而萌之，夏日至而夷之。”*鄭玄*注：“夷之，以鉤鐮迫地芟之也。”《左傳·隱公六年》：“為國家者，見惡如農夫之務去草焉，芟夷藴崇之，絶其本根，勿使能殖，則善者信矣。”</w:t>
        <w:br/>
        <w:br/>
        <w:t>（8）铲平。《國語·晋語六》：“夷竈堙井，非退而何？”*韋昭*注：“夷，平也。”*晋**王嘉*《拾遺記·禹》：“*禹*盡力渠溝，導川夷岳。”*宋**岳珂*《桯史》卷二：“田中有大畦焉，砥平而高，可播種石餘，曰*銅釘丘*。傳者謂其地有休符，太史嘗占之，以聞於朝，有詔夷鏟。”*明**方孝孺*《見山堂記》：“乃剗荆棘，除糞壤，因崇以為垣，夷級以為階。”</w:t>
        <w:br/>
        <w:br/>
        <w:t>（9）消灭；除去。《廣雅·釋詁四》：“夷，滅也。”《詩·大雅·召旻》：“昏椓靡共，潰潰回遹，實靖夷我邦。”*鄭玄*箋：“王者遠賢者，而近任刑奄之人，無共其職事者，皆潰潰然維邪是行，皆謀夷滅王之國。”《漢書·酷吏傳序》：“*吕*氏已敗，遂夷封侯之家。”*顔師古*注：“（夷）誅除。”*明**高棅*《唐詩品彙·總序》：“竊願偶心前哲，採摭群英，芟夷繁蝟，裒成一集，以為學*唐*詩之門徑。”*董必武*《挽续范亭先生》：“彻底夷封建，从头稳立场。”</w:t>
        <w:br/>
        <w:br/>
        <w:t>（10）封闭。《孫子·九地》：“是故政舉之日，夷關折符，無通其使。”*曹操*注：“謀定則閉關以絶其符信，勿通其使。”*李筌*注：“政令既行，閉關折符，無得有所沮議，恐惑衆士心也。”</w:t>
        <w:br/>
        <w:br/>
        <w:t>⑪经常。常法；常道。《詩·大雅·瞻卬》：“蟊賊蟊疾，靡有夷届。”*毛*傳：“夷，常也。”*鄭玄*箋：“天下騷擾……於民如蟊賊之害禾稼然，為之無常，亦無止息。”《史記·宋微子世家》：“王極之傳言，是夷是訓，于帝其順。”《逸周書·武穆》：“昭天之道，熙帝之載，揆民之任，夷德之用。”*孔晁*注：“夷，常。”</w:t>
        <w:br/>
        <w:br/>
        <w:t>⑫蹲踞；傲慢。《廣雅·釋詁三》：“夷，踞也。”《論語·憲問》：“*原壤*夷俟。”*何晏*集解引*馬融*注：“夷，踞；俟，待也。踞待*孔子*也。”《荀子·脩身》：“容貌態度，進退趨行，由禮則雅，不由禮則夷固僻違，庸衆而野。”*楊倞*注：“夷，倨也。”《後漢書·郭泰傳》：“（*茅容*）耕於野，時與等輩避雨樹下，衆皆夷踞相對，*容*獨危坐愈恭。”</w:t>
        <w:br/>
        <w:br/>
        <w:t>⑬明。《玉篇·大部》：“夷，明也。”</w:t>
        <w:br/>
        <w:br/>
        <w:t>⑭敬。《玉篇·大部》：“夷，敬也。”</w:t>
        <w:br/>
        <w:br/>
        <w:t>⑮山榆荚。古人用以制作调味品，也称“無夷”、“蕪荑”。《爾雅·釋木》：“無姑，其實夷。”*郭璞*注：“無姑，姑榆也。生山中，莢（依《急就篇》*顔師古*注改）圓而厚。剥取皮，合漬之，其味辛香，所謂無夷。”《説文·木部》：“梗，山枌榆。有束，莢可為蕪夷者。”</w:t>
        <w:br/>
        <w:br/>
        <w:t>⑯古代道家的哲学概念。无色无形不可捉摸叫“夷”。《老子》第十四章：“視之不見名曰夷，聽之不聞名曰希，搏之不得名曰微。”*王弼*注：“無狀無象無響，故能無所不通，無所不往，不得而知。”《馬王堆漢墓帛書·老子甲本·德經》作“視之而弗見，名之曰微。聽之有弗聞，名之曰希。捪之而弗得，名之曰夷。”*三國**魏**阮籍*《通易論》：“*庖犧氏*當天地一終，值人物憔悴，利用不存，法制夷昧，神明之德不通，萬物之情不類，於是始作八卦。”</w:t>
        <w:br/>
        <w:br/>
        <w:t>⑰安放。指尸体而言。后作“侇”。《周禮·天官·凌人》：“大喪，共夷槃冰。”*鄭玄*注：“夷之言尸也。實冰於夷槃中，置之尸牀之下，所以寒尸。尸之槃曰夷槃，牀曰夷牀，衾曰夷衾，移尸曰夷于堂。皆依尸而為言者也。”《禮記·喪大記》：“男女捧尸夷于堂。”*陸德明*釋文：“夷，尸也，陳也。本或作侇。”</w:t>
        <w:br/>
        <w:br/>
        <w:t>⑱愉快。后作“恞”。《爾雅·釋言》：“恞，悦也。”*陸德明*釋文：“恞，本作夷。”《詩·商頌·那》：“我有嘉賓，亦不夷懌。”*毛*傳：“夷，説也。”*朱熹*注：“夷，悦也。亦不夷懌者，言皆悦懌也。”《楚辭·九懷·陶壅》：“道莫貴兮歸真，羡余術兮可夷。”*王逸*注：“《詩》云：‘既見君子，我心則夷。’夷，喜也。”*宋**王安石*《祭范潁州仲淹文》：“自公之貴，廐庫逾空，夷其色辭，傲訐以容。”</w:t>
        <w:br/>
        <w:br/>
        <w:t>⑲受伤；创伤。后作“痍”。《小爾雅·廣言》：“夷，傷也。”《易·明夷》：“明夷夷于左股。”*闻一多*新義：“《九家》及《正間》並訓下夷字為傷。案：讀為痍。矢傷謂之痍。《公羊傳·成十六年》曰：‘王痍者何？傷乎矢也。’矢傷謂之夷。是‘夷于左股’即射于左股明甚。”《後漢書·班超傳》：“每有攻戰，輒為先登，身被金夷，不避死亡。”*清**李伯元*《庚子國變彈詞》第三十五回：“當下一鼓作氣，*俄*兵大受夷傷。”</w:t>
        <w:br/>
        <w:br/>
        <w:t>⑳通“儕（chái）”。同辈；同类。*清**朱駿聲*《説文通訓定聲·履部》：“夷，叚借為儕。”《禮記·曲禮上》：“昏定而晨省，在醜夷不争。”*鄭玄*注：“夷，猶儕也。”《史記·留侯世家》：“今諸將皆陛下故等夷。”*裴駰*集解引*徐廣*曰：“夷，猶儕也。”*司馬貞*索隱引*如淳*云：“等夷，猶等輩。”*章炳麟*《秦政记》：“夫其卓绝在上不与士民等夷者，独天子一人耳。”又引申为等同。*唐**白居易*《讀〈漢書〉》：“草木既區别，榮枯那等夷！”*宋**蘇軾*《謝館職啓》：“或擯斥於罪戾，僅夷平民。”</w:t>
        <w:br/>
        <w:br/>
        <w:t>㉑通“彝”。彝器。古代礼器名。《禮記·明堂位》：“灌尊，夏后氏以鷄夷。”*鄭玄*注：“夷，讀為彝。”</w:t>
        <w:br/>
        <w:br/>
        <w:t>㉒通“荑”。初生的茅草。《吕氏春秋·任地》：“子能使雚夷毋淫乎？”*章炳麟*等彙校：“*朱（夢龍*）本‘夷’下有注‘草名’二字。”按：当即“荑”的假借字。</w:t>
        <w:br/>
        <w:br/>
        <w:t>㉓助词。*清**王引之*《經傳釋詞》卷三：“夷，語助也。”*清**朱駿聲*《説文通訓定聲·履部》：“夷，發聲之詞。”《周禮·秋官·行夫》：“居於其國，則掌行人勞辱事焉；夷使則介之。”*鄭玄*注：“夷，發聲。”《孟子·盡心下》：“夷考其行而不掩焉者也。”</w:t>
        <w:br/>
        <w:br/>
        <w:t>㉔古国名。在今*山东省**即墨市*。《左傳·隱公元年》：“*紀*人伐*夷*。”*杜預*注：“*夷*國在*陽城**莊武縣*。”</w:t>
        <w:br/>
        <w:br/>
        <w:t>㉕古地名。1.*春秋*时*周*王畿内地名。后属*晋*。《左傳·莊公十六年》：“*晋武*公伐*夷*，執*夷詭諸*。”*杜預*注：“*夷詭諸*，*周*大夫。*夷*，采地名。”又《文公六年》：“*晋*蒐于*夷*，舍二軍。”*杜預*注：“*夷*，*晋地*。”2.*春秋*时*陈*地。《左傳·僖公二十三年》：“*楚**成得臣*帥師伐*陳*，討其貳于*宋*也。遂取*焦*、*夷*，城*頓*而還。”*杜預*注：“*焦*，今*譙縣*也；*夷*，一名*城父*。今*譙郡*、*城父縣*二地皆*陳*邑。”</w:t>
        <w:br/>
        <w:br/>
        <w:t>㉖山名。《水經注·江水》：“又東過*夷陵縣*南……*應劭*曰：*夷山*在西北，蓋因山以名縣也。”</w:t>
        <w:br/>
        <w:br/>
        <w:t>㉗河流名。1.今*湖北省*西南部的*清江*。《水經注·夷水》：“*夷水*出*巴郡魚**復縣*江……*夷水*，即*佷山**清江*也。水色清照，十丈分沙石。*蜀*人見其澄清，因名曰*清江*也。”2.今*湖北省*中部*汉**水*支流*蛮河*。《水經注·沔水》：“又南過*宜城縣*東，*夷水*出自*房陵*，東流注入。”又：“*夷水*，*蠻水*也。*桓温*父名*夷*，改曰*蠻水*。又謂之*鄢水*。《春秋》所謂‘*楚*人伐*羅*，渡*鄢*’者也。”3.今*陕西省**渭水*的支流。《水經注·渭水》：“*夷水*又西逕*顯親縣*南，西注*瓦亭水*。”</w:t>
        <w:br/>
        <w:br/>
        <w:t>㉘姓。《通志·氏族略二》：“*夷*氏，*䢵*姓，*春秋**夷詭諸*之裔。*杜預*云：在*陽城**莊武縣*所治。*夷安縣*是其地。子孫以國為氏。”</w:t>
        <w:br/>
      </w:r>
    </w:p>
    <w:p>
      <w:r>
        <w:t>夸##夸</w:t>
        <w:br/>
        <w:br/>
        <w:t>³夸</w:t>
        <w:br/>
        <w:br/>
        <w:t>《説文》：“夸，奢也。从大，于聲。”</w:t>
        <w:br/>
        <w:br/>
        <w:t>（一）kuā　㊀《廣韻》苦瓜切，平麻溪。魚部。</w:t>
        <w:br/>
        <w:br/>
        <w:t>（1）奢侈。《説文·大部》：“夸，奢也。”《廣雅·釋詁一》：“夸，婬也。”*王念孫*疏證：“夸訓為婬，與下媱、窕、劮、婸同義，皆謂滛泆無度也。夸、淫皆過度之義。”《荀子·仲尼》：“貴而不為夸，信而不處謙。”*楊倞*注：“夸，奢侈也。”《文選·左思〈吴都賦〉》：“*横塘**查下*，邑屋隆夸；*長干*延屬，飛甍舛互。”*張銑*注：“隆，盛也；夸，奢也。言此中之人競為奢盛。”*唐**柳宗元*《天對》：“*幽*禍挐以夸，憚*褒*以漁。”又引申以称行为逾越法度。《漢書·嚴安傳》：“帶劍者夸殺人以矯奪，而世不知媿，故姦軌浸長。”*顔師古*注：“夸，大也，競也。”</w:t>
        <w:br/>
        <w:br/>
        <w:t>（2）矜夸；自大。《廣雅·釋詁一》：“夸，大也。”《吕氏春秋·下賢》：“貴為天子而不驕倨，富有天下而不騁夸。”*高誘*注：“夸，詫而自大也。”《史記·屈原賈生列傳》：“夸者死權兮，品庻馮生。”*裴駰*集解引*瓚*曰：“夸，泰也。”*唐**韓愈*《烏氏廟碑銘》：“*盧從史*始立議用師于*恒*。乃陰與寇連，夸謾兇驕，出不遜言。”</w:t>
        <w:br/>
        <w:br/>
        <w:t>（3）虚夸，浮夸。《逸周書·諡法》：“華而無實曰夸。”*孔晁*注：“夸，恢誕。”《老子》第五十三章：“朝甚除，田甚蕪，倉甚虚，服文綵，帶利劍，厭飲食，財貨有餘，是謂盜夸。”《馬王堆漢墓帛書·經法·道法》：“事必有言，言有害：曰不信；曰不知畏人；曰自誣；曰虚夸，以不足為有餘。”*唐**柳宗元*《解崇賦》：“履仁之實，去盜之夸。”</w:t>
        <w:br/>
        <w:br/>
        <w:t>（4）夸张；炫耀。《韓非子·解老》：“雖義端不黨，不以去邪罪私；雖勢尊衣美，不以夸賤欺貧。”《史記·劉敬叔孫通列傳》：“兩國相擊，此宜夸矜見所長。”《新唐書·文藝傳·王勃》：“九月九日都督大宴*滕王閣*，宿命其婿作序以夸客。”*鲁迅*《书信·致台静农（一九三五年十一月十五午）》：“*瞿*氏之文，其弊在欲夸博，滥引古书，使其文浩浩洋洋，而无裁择，结果为不得要领。”</w:t>
        <w:br/>
        <w:br/>
        <w:t>（5）赞赏，赞美。*唐**皮日休*《惜義烏》：“吾聞鳳之貴，仁義亦足夸。”*宋**王安石*《彼狂》：“方分類别物有名，夸賢尚功列耻榮。”</w:t>
        <w:br/>
        <w:br/>
        <w:t>（6）量词。茶叶被焙制成的小方块。*金*佚名《大金弔伐録·宋主致謝書及報因便附問·别幅》：“*興國茶場*揀芽小龍團一大角，*建州**壑源*夸茶三十夸（共二百角，每角一夸）。”*宋**周密*《武林舊事·進茶》：“此乃雀舌水芽所造，一夸直四十萬，僅可供數甌之啜耳。”</w:t>
        <w:br/>
        <w:br/>
        <w:t>（7）花。后作“荂”。*漢**司馬相如*《上林賦》：“夸條直暢，實葉葰茂。”*清**王先謙*《漢書補注》引*王文彬*曰：“夸即荂之省文。《説文》：‘華，草木華也。或从艸，从夸’。此賦以‘荂條實葉’四字相對為文，謂荂與條氣機直達，實與葉蕃殖大茂也。”</w:t>
        <w:br/>
        <w:br/>
        <w:t>（8）姓。《姓觿·麻韻》：“夸，《路史》云：*黄帝*裔，*夸父*之後。”</w:t>
        <w:br/>
        <w:br/>
        <w:t>（9）“誇”的简化字。</w:t>
        <w:br/>
        <w:br/>
        <w:t>㊁《集韻》匈于切，平虞曉。</w:t>
        <w:br/>
        <w:br/>
        <w:t>美好。后作“姱”。《集韻·虞韻》：“姱，美皃。或省（作夸）。”《淮南子·脩務》：“曼頰皓齒，形夸骨佳，不待脂粉芳澤而性可説者，*西施*、*陽文*也。”《荀子·富國》：“非特以為淫泰夸麗之聲，將以明仁之文，通人之順也。”*南朝**梁**鮑子卿*《詠玉階》：“玉階已夸麗，復得臨紫微。”*明**宗臣*《釣臺賦》：“何佳人之夸姣以抗行兮，乃獨抱孤貞而自全。”</w:t>
        <w:br/>
        <w:br/>
        <w:t>（二）kuà　《漢書·諸侯王表注》音跨。</w:t>
        <w:br/>
        <w:br/>
        <w:t>跨。兼跨，跨越。后作“跨”。《漢書·諸侯王表》：“而藩國大者，夸州兼郡。”*顔師古*注：“夸，音跨。”《新唐書·孝友傳序》：“*廣明*後，方鎮凌法，夸地千里，事不上聞。”*宋**王明清*《揮麈餘話》卷二载*王仲信*《慈靈殿賦》：“故能遠邁*漢**唐*，夸歷*三（皇）五（帝）*。”引申为超过。*晋**石崇*《思歸引》：“余少有大志，夸邁流俗。”</w:t>
        <w:br/>
        <w:br/>
        <w:t>（三）kuǎ　《集韻》苦瓦切，上馬溪。</w:t>
        <w:br/>
        <w:br/>
        <w:t>〔夸𡗸〕自大。《集韻·馬韻》：“夸，夸𡗸，自大。”</w:t>
        <w:br/>
      </w:r>
    </w:p>
    <w:p>
      <w:r>
        <w:t>夹##夹</w:t>
        <w:br/>
        <w:br/>
        <w:t>夹“夾”的简化字。</w:t>
        <w:br/>
      </w:r>
    </w:p>
    <w:p>
      <w:r>
        <w:t>夺##夺</w:t>
        <w:br/>
        <w:br/>
        <w:t>夺“奪”的简化字。</w:t>
        <w:br/>
      </w:r>
    </w:p>
    <w:p>
      <w:r>
        <w:t>夼##夼</w:t>
        <w:br/>
        <w:br/>
        <w:t>夼kuǎng</w:t>
        <w:br/>
        <w:br/>
        <w:t>方言。洼地。如：山夼。多用于地名。如：*大夼*；*刘家夼*；*佛东夼*等。*清**顧祖禹*《讀史方輿紀要·山東七·登州府》：“*孫夼鎮*在（*福山*）縣北四十里，有巡司戍守。”*峻青*《党员登记表》一：“昨天夜里，区委书记*老赵*来到了*黄家夼*。”又《主人》二：“那是过了*桃村*还没有到*赵夼*之间，我们的车子加快了速度，忽然看见山下的河边上有一堆人。”</w:t>
        <w:br/>
      </w:r>
    </w:p>
    <w:p>
      <w:r>
        <w:t>夽##夽</w:t>
        <w:br/>
        <w:br/>
        <w:t>⁴夽</w:t>
        <w:br/>
        <w:br/>
        <w:t>《説文》：“夽，大也。从大，云聲。”</w:t>
        <w:br/>
        <w:br/>
        <w:t>yǔn　《廣韻》魚吻切，上吻疑。諄部。</w:t>
        <w:br/>
        <w:br/>
        <w:t>（1）大。《説文·大部》：“夽，大也。”*段玉裁*注：“此謂㮯物之大。”</w:t>
        <w:br/>
        <w:br/>
        <w:t>（2）高。*唐**蘇源明*《元包經傳》卷一：“觀其辭，則夽然而不及。”*李江*注：“夽，高也。”</w:t>
        <w:br/>
      </w:r>
    </w:p>
    <w:p>
      <w:r>
        <w:t>夾##夾</w:t>
        <w:br/>
        <w:br/>
        <w:t>〔夹〕</w:t>
        <w:br/>
        <w:br/>
        <w:t>《説文》：“夾，持也。从大，俠二人。”*王筠*句讀：“大，受持者也；二人，持之者也。”*林义光*《文源》：“象二人相向夾一人。”</w:t>
        <w:br/>
        <w:br/>
        <w:t>（一）jiā　《廣韻》古洽切，入洽見。盍部。</w:t>
        <w:br/>
        <w:br/>
        <w:t>（1）从左右相持。《説文·大部》：“夾，持也。”*段玉裁*注：“捉物必兩手，故凡持曰夾。”《儀禮·既夕禮》：“薦馬纓三就，入門，北面交轡，圉人夾牽之。”《禮記·檀弓下》：“使吾二婢子夾我。”又指合拢；紧闭。《水滸傳》第九十三回：“*李逵*聽了這句話，跳將起來道：‘……快夾了鳥嘴，不要放那鳥屁！’”又夹在胳膊底下或手指等中间。*罗广斌*、*杨益言*《红岩》第四章：“*江姐*……用带着手套的中指和食指，从皮包里夹出一份证件，随手丢在床上。”</w:t>
        <w:br/>
        <w:br/>
        <w:t>（2）辅佐。*清**徐灝*《説文解字注箋·大部》：“夾，二人夾持、夾輔之義也。”*唐**玄應*《一切經音義》卷十二引《三蒼》：“夾，輔也。”《書·梓材》：“先王既勤用明德，懷用夾。”*孫星衍*疏：“言今王爰思先王勤勞，用明德之臣來為夾輔。”《史記·魯周公世家》：“已殺*紂*，*周公*把大鉞，*召公*把小鉞，以夾*武王*，釁社，告*紂*之罪于天，及*殷*民。”*宋**王安石*《贈司空兼侍中文元賈魏公神道碑》：“于皇*仁宗*，時*宋*之隆。奠此中國，四夷來同。孰夾孰承？有宰*魏公*。”</w:t>
        <w:br/>
        <w:br/>
        <w:t>（3）接近；亲切。《廣雅·釋詁三》：“夾，近也。”《書·多方》：“爾曷不夾介乂我*周王*享天之命”。</w:t>
        <w:br/>
        <w:br/>
        <w:t>（4）在左右两边。*唐**玄應*《一切經音義》卷十二：“夾，在兩邊也。”《文選·左思〈魏都賦〉》：“長庭砥平，鐘虡夾陳。”*吕向*注：“夾，對；陳，布也。言相對布於長庭。”*老舍*《骆驼祥子》十一：“心事和留神两气夹攻，他觉得精神不够用的了，想着这个便忘了那个。”</w:t>
        <w:br/>
        <w:br/>
        <w:t>（5）从两面加力使固定或兼使向一定方向移动。*清**段玉裁*《説文解字注·大部》：“夾，持也。持者，握也；握者，搤也；搤者，捉也。”《紅樓夢》第五十八回：“池中又有駕娘們行着船夾泥種藕。”</w:t>
        <w:br/>
        <w:br/>
        <w:t>（6）两旁有东西限制住。*唐**王維*《桃源行》：“漁舟逐水愛山春，兩岸桃花夾古津。”</w:t>
        <w:br/>
        <w:br/>
        <w:t>（7）夹东西的器具。如：讲义夹；画夹。《周禮·夏官·射鳥氏》：“矢在侯高，則以并夾取之。”*鄭玄*注：“并夾，鍼箭具。”*唐**陸羽*《茶經·四之器》：“夾，以小青竹為之，長一尺二寸，令一寸有節，節以上剖之，以炙茶也。”《資治通鑑·唐懿宗咸通三年》：“又於禁中設講席，自唱經，手録梵夾。”*胡三省*注：“梵夾者，梵葉經也。以板夾之，謂之梵夾。”</w:t>
        <w:br/>
        <w:br/>
        <w:t>（8）夹人的刑具，夹棍。*唐**柳宗元*《乞巧文》：“膠加鉗夾，誓死無遷。”《明季稗史·烈皇小識》：“内侍遂進用夾，兩脛皆絶，昏迷不省人事。”</w:t>
        <w:br/>
        <w:br/>
        <w:t>（9）夹杂，掺杂。如：夹带。《古今韻會舉要·洽韻》：“夾，兼也，相雜也。”《宋史·食貨志下四》：“許客用私船運致，仍嚴立輒踰疆至夾帶私鹽之禁。”《儒林外史》第二十二回：“這*牛浦*也就有幾個念書的人和他相與，乘着人死，也夾七夾八的來往。”*清**翟灝*《通俗編·天文》：“‘夾雨夾雪，無休無歇’，見*婁元禮*《田家五行》。*宋自遜*詩：‘殘年日易晚，夾雪雨難晴。’用此。”*安徽**泗州*戏《走娘家》：“芝麻地里夹绿豆，绿豆地里种甜瓜。”</w:t>
        <w:br/>
        <w:br/>
        <w:t>（10）江河支港可泊船的地方。*宋**陸游*《長歌行》：“朝浮杜若洲，暮宿蘆花夾。”</w:t>
        <w:br/>
        <w:br/>
        <w:t>⑪古代宫室夹室的省称。《釋名·釋宫室》：“夾室，在堂兩頭，故曰夾也。”《書·顧命》：“西夾南嚮。敷重筍席，玄紛純，漆仍几。”*孔*傳：“西廂夾室之前。”*清**汪中*《述學·明堂通釋》：“中為大室，東為東房，西為西房；又東為東夾，又西為西夾。”</w:t>
        <w:br/>
        <w:br/>
        <w:t>⑫古代乐律夹钟的省称。*清**江永*《律吕新論·諸弦布律表》：“一絃……夾：三尺一寸五分○十三徽。”</w:t>
        <w:br/>
        <w:br/>
        <w:t>⑬棋类术语。《太平御覽》卷七百五十五引*魏**邯鄲淳*《藝經》：“夾食者，二人黄黑各十七棊，横列於前，第四道上，甲乙迭推。二棊夾一為食棊，不得食兩，不得邊食，不由道則不行，棊入夾不取。食一棊為籌。”*宋**劉仲甫*《棊訣·論棊訣要雜説》：“夾有虚實（有實夾，有虚夾），打有情偽（凡打節有實打，有虚打）。”</w:t>
        <w:br/>
        <w:br/>
        <w:t>（二）jiá　《集韻》吉協切，入帖見。盍部。</w:t>
        <w:br/>
        <w:br/>
        <w:t>（1）剑柄。后作“鋏”。《莊子·説劍》：“天子之劍，以*燕谿石城*為鋒，*齊**岱*為鍔，*晋**魏*為脊，*周**宋*為鐔，*韓**魏*為夾。”*陸德明*釋文：“*司馬（彪）*云：把也。一本作‘鋏’，同。”《周禮·考工記·桃氏》“以其臘廣為之莖”*漢**鄭玄*注引*鄭司農*曰：“莖謂劍夾，人所握鐔以上也。”*三國**魏**衛覬*《大饗碑》：“衝夾踰鋒，上索蹹高。”</w:t>
        <w:br/>
        <w:br/>
        <w:t>（2）双层的。*唐**李賀*《秦宫詩》：“越羅夾衫迎春風，玉刻麒麟腰帶紅。”*清**顧祖禹*《讀史方輿紀要·河南三·河南府》：“（*洛陽*）宫城東西有夾城，各三里。”《清史稿·交通志二》：“*同治*七年，僅借用夾板船運米一次，旋又中止。”</w:t>
        <w:br/>
        <w:br/>
        <w:t>（3）夹衣。后作“袷（裌）”。《徐霞客遊記·黔遊日記一》：“晨起，已霽而寒悄頗甚，先是重夾猶寒，余以為陰風所致。”*茅盾*《春蚕》：“有一年也是‘清明’边就得穿夹，后来就是蚕花‘二十四分’，自己也就在这一年成了家。”</w:t>
        <w:br/>
        <w:br/>
        <w:t>（4）姓。《古今姓氏書辯證·洽韻》：“夾，《漢·藝文志》，《春秋》有《夾氏傳》十一卷。”</w:t>
        <w:br/>
        <w:br/>
        <w:t>（三）xié　《集韻》檄頰切，入帖匣。盍部。</w:t>
        <w:br/>
        <w:br/>
        <w:t>（1）巡行。《書·禹貢》：“夾右*碣石*，入于*河*。”*孔*傳：“*碣石*，海畔山。*禹*夾行此山之右，而入河逆上。”</w:t>
        <w:br/>
        <w:br/>
        <w:t>（2）挟持。后作“挾”。《字彙》：“夾，挾持也。”《墨子·非攻中》：“東方有*莒*之國者，其為國甚小，閒於大國之間，不敬事於大，大國亦弗之從而愛利。是以東者*越*人夾削其壤地，西者*齊*人兼而有之。”《史記·范雎蔡澤列傳》：“*范雎*大供具，盡請諸侯使，與坐堂上，食飲甚設。而坐*須賈*於堂下，置莝豆其前，令兩黥徒夾而馬食之。”《徐霞客遊記·黔遊日記一》：“忽有四人持鏢負弩……皆勇壯兇𤢆。似避雨，又似夾持，余甚恐。”</w:t>
        <w:br/>
        <w:br/>
        <w:t>（3）同“俠”。《集韻·帖韻》：“俠，或省（作夾）。”</w:t>
        <w:br/>
        <w:br/>
        <w:t>（四）xiá　《後漢書·〈東夷傳〉注》音狹。</w:t>
        <w:br/>
        <w:br/>
        <w:t>通“狹”。窄狭。《字彙補·大部》：“夾，與狹同。隘也。”《銀雀山漢墓竹簡·孫臏兵法·將失》：“卅日，不能以成陣，出于夾道，可敗也。”整理者注：“夾，疑借为狹。”《馬王堆漢墓帛書·老子甲本卷後古佚書·明君》：“夫故先王地夾人少。”《後漢書·東夷傳》：“（*東沃沮*）其地東西夾，南北長，可折方千里。”*李賢*注：“夾，音狹。”*清**朱珔*《説文叚借義證·大部》引此云：“此以夾為今寬狹字之省借。”《徐霞客遊記·遊天台山日記》：“自*坪頭潭*行曲路中三十餘里，渡溪入山，又四五里，山口漸夾，有館曰*桃花塢*。”</w:t>
        <w:br/>
        <w:br/>
        <w:t>（五）gā</w:t>
        <w:br/>
        <w:br/>
        <w:t>〔夾肢窩〕也作“胳肢窩”。腋下。</w:t>
        <w:br/>
      </w:r>
    </w:p>
    <w:p>
      <w:r>
        <w:t>夿##夿</w:t>
        <w:br/>
        <w:br/>
        <w:t>夿bā　《集韻》披巴切，平麻滂。</w:t>
        <w:br/>
        <w:br/>
        <w:t>（1）大。《集韻·麻韻》：“夿，大也。”</w:t>
        <w:br/>
        <w:br/>
        <w:t>（2）〔奤夿屯〕见“奤”。</w:t>
        <w:br/>
      </w:r>
    </w:p>
    <w:p>
      <w:r>
        <w:t>奀##奀</w:t>
        <w:br/>
        <w:br/>
        <w:t>奀（一）ēn</w:t>
        <w:br/>
        <w:br/>
        <w:t>方言。人瘦弱。*宋**范成大*《桂海虞衡志·雜志》：“奀，人瘦弱也。”*清**鈕琇*《觚賸·粤觚上·語字之異》：“*粤*中語少正音，書多俗字。……人物之瘦者為奀。音茫。”现在*广东*方言仍有此字，音ēn，仍表瘦小义。常用作人名。*陈残云*《香飘四季》第二章：“瘦的叫*林奀*，比*盛伯*稍为年轻，人们唤他‘*奀叔*’，一个诚实的老蕉农。”</w:t>
        <w:br/>
        <w:br/>
        <w:t>（二）dí</w:t>
        <w:br/>
        <w:br/>
        <w:t>方言。物件小。*广州**阳江*话量词可以在没有数词的情况下受形容词大、细、奀（小）的直接修饰。如：我果张刀奀张，你那张刀大张（我这把刀小，你那把刀大）。</w:t>
        <w:br/>
      </w:r>
    </w:p>
    <w:p>
      <w:r>
        <w:t>奁##奁</w:t>
        <w:br/>
        <w:br/>
        <w:t>奁“奩”的简化字。</w:t>
        <w:br/>
      </w:r>
    </w:p>
    <w:p>
      <w:r>
        <w:t>奂##奂</w:t>
        <w:br/>
        <w:br/>
        <w:t>《説文》：“奂（旧字形作‘奐’），取奂也，一曰大也。从廾，敻省。”*徐鍇*繫傳作“從𠬞，敻省聲。”*徐鉉*等注：“敻，營求也，取之義也。”</w:t>
        <w:br/>
        <w:br/>
        <w:t>huàn　《廣韻》火貫切，去换曉。元部。</w:t>
        <w:br/>
        <w:br/>
        <w:t>（1）换取。后作“换”。《説文·廾部》：“奂，取奂也。”*朱駿聲*通訓定聲：“奂，疑即‘换’字之古文。”*承培元*廣答問疏證：“奂字俗作‘换’。奂从𠬞，不宜更加手旁。”</w:t>
        <w:br/>
        <w:br/>
        <w:t>（2）大；盛。《説文·廾部》：“奂，大也。”《玉篇·廾部》：“奂，衆多也。”《大戴禮記·四代》：“可以知古，可以察今，奂然而興民壹始。”*王聘珍*解詁：“奂然，盛貌。”《漢書·韋賢傳附韋玄成》：“既☀致位。惟懿惟奂。”*顔師古*注：“奂，盛也。”*清**魏源*《默觚上·學篇十四》：“夫惟聖人君子，翫心于高明，嗇其精，崇其志，俛焉孳孳，日去人遠，去天近，耄而德業愈巍奂。”</w:t>
        <w:br/>
        <w:br/>
        <w:t>（3）文彩鲜明。后作“焕”。*唐**慧琳*《一切經音義》卷八十三引《蒼頡篇》：“奂，亦文章皃也。”*清**承培元*《廣説文答問疏證·廾韻》：“*鄦*（*許*）書無‘焕’。‘焕’，蓋*漢*以後字也。”《廣韻·换韻》：“奂，文彩明皃。”《禮記·檀弓下》：“*晋**獻文子*成室，*晋*大夫發焉。*張老*曰：“美哉輪焉！美哉奂焉！”*陸德明*釋文：“奂，本亦作焕。”*唐**孔穎達*疏：“*王*云：奂，言其文章之貌也。”《冀州刺史王純碑》：“奂矣*王*君！”*清**顧藹吉*《隸辨·换韻》：“《玉篇》：‘焕，亦作奂。’”*唐**玄奘*《大唐西域記·戰主國》：“*殑伽河*北，有*那羅延天祠*，重閣層臺，奂其麗飾。”*明**劉侗*、*于奕正*《帝京景物略·城北内外·金剛寺》：“前立大殿，後立大閣，廊周室密，奂焉。”</w:t>
        <w:br/>
        <w:br/>
        <w:t>（4）涣散；悠闲。后作“涣”。《詩·大雅·卷阿》：“伴奂爾游矣，優游爾休矣。”*鄭玄*箋：“伴奂，自縱㢮之意也。”*朱熹*注：“伴奂，優游、閑暇之意。”《文選·嵇康〈琴賦〉》：“叢集累積，奂衍於其側。”*李善*注：“《蒼頡篇》曰：‘奂，散貌。’衍，溢也。”*劉良*注：“奂衍，多貌。”*清**王夫之*《讀四書大全説·先進篇》：“是以雖復鼓瑟，亦聊以供其判奂，而不必合於先王之雅音。”</w:t>
        <w:br/>
        <w:br/>
        <w:t>（5）呼唤。后作“唤”。《説文新附·口部》：“唤，𧦝也。古通作‘奂’。”*清**洪頤煊*《讀書叢録》：“奂，通作‘唤’字。《左氏宣二年傳》：‘公嗾夫獒焉。’（*陸德明*）釋文：‘嗾，使犬也。*服*本作取。’（*孔穎達*）正義：‘*服虔*云：取，㖩也。’取奂，謂意有所使呼之辭，單言之則奂即呼也。”</w:t>
        <w:br/>
        <w:br/>
        <w:t>（6）姓。《集韻·换韻》：“奂，姓。”《古今姓氏書辯證·换韻》：“奂，出《姓苑》。”《正字通·大部》：“奂，姓。*永樂*間舉人*奂忠*，*景泰*知縣*奂進*。”*唐**段成式*《酉陽雜俎·物異》：“*濟南郡*有*方山*，相傳有*奂生*得仙於此。”</w:t>
        <w:br/>
      </w:r>
    </w:p>
    <w:p>
      <w:r>
        <w:t>奃##奃</w:t>
        <w:br/>
        <w:br/>
        <w:t>《説文》：“奃，大也。从大，氐聲。”</w:t>
        <w:br/>
        <w:br/>
        <w:t>（一）dī　《廣韻》都奚切，平齊端。支部。</w:t>
        <w:br/>
        <w:br/>
        <w:t>（1）副词。表示推断，相当于“大抵”、“大概”。《説文·大部》：“奃，大也。”*段玉裁*注：“此謂根柢之大。”*朱駿聲*通訓定聲：“‘大氐’，‘大抵’字疑當作此。”</w:t>
        <w:br/>
        <w:br/>
        <w:t>（2）姓。《集韻·齊韻》：“奃，姓。”</w:t>
        <w:br/>
        <w:br/>
        <w:t>（二）tì　《五音集韻》都計切。</w:t>
        <w:br/>
        <w:br/>
        <w:t>同“𪖣（嚏）”。喷嚏。《五音集韻·霽韻》：“奃，大疐，鼻疾也。通作𪖣。”</w:t>
        <w:br/>
      </w:r>
    </w:p>
    <w:p>
      <w:r>
        <w:t>奄##奄</w:t>
        <w:br/>
        <w:br/>
        <w:t>《説文》：“奄，覆也。大有餘也。又欠也。从大，从申。申，展也。”*段玉裁*注：“覆乎上者，往往大乎下，故字从大。”</w:t>
        <w:br/>
        <w:br/>
        <w:t>（一）yǎn　《廣韻》衣儉切，上琰影。談部。</w:t>
        <w:br/>
        <w:br/>
        <w:t>（1）覆盖。《説文·大部》：“奄，覆也。”《淮南子·脩務》：“萬物至衆，而知不足以奄之。”*高誘*注：“奄，蓋之也。”</w:t>
        <w:br/>
        <w:br/>
        <w:t>（2）包括；拥有；占领。《説文·大部》：“奄，大有餘也。”《廣韻·琰韻》：“奄，取也。”《詩·周頌·執競》：“自彼*成康*，奄有四方。”*毛*傳：“奄，同也。”*高亨*《周頌考釋》上：“奄，猶盡也，包括一切之詞。”*唐**司空圖*《太尉瑯琊王公河中生祠碑》：“蕩千古而獨駕雄圖，奄八荒而同開壽域。”*梁启超*《论民族竞争之大势》：“（条约）割*乌苏里江*、*兴凯湖*、*白稜河*、*瑚布图河*、*珲春河*、*图门江*以东之地，奄有*朝鲜*、*日本*沿海数千吉罗米突之广野。”</w:t>
        <w:br/>
        <w:br/>
        <w:t>（3）同“掩”。关闭；掩藏。《廣韻·琰韻》：“奄，藏也。”《晏子春秋·内篇諫上八》：“民愁苦約病，而姦驅尤佚，隱情奄惡，蔽諂其上。”*宋**葉適*《草廬先生墓誌銘》：“一札不至奄重泉，矢詞如忘徒泫然。”*清**龔自珍*《孝珙手抄詞·導引曲》：“無情緒，無情緒，寂寞奄重門。”</w:t>
        <w:br/>
        <w:br/>
        <w:t>（4）副词。急遽；忽然。《方言》卷二：“奄，遽也。*吴**揚*曰芒，*陳**潁*之間曰奄。”《楚辭·九辯》：“白露既下百草兮，奄離披此梧楸。”*洪興祖*補注：“奄，忽也，遽也。”《文選·潘岳〈西征賦〉》：“啚萬載而不傾，奄摧落於十紀。”*李善*注：“奄，忽也。”*清**陳鶴*《明紀·太祖紀一》：“*楊完者*以*苗獠*數萬，水陸奄至。（*李）文忠*將輕兵破其陸軍。”</w:t>
        <w:br/>
        <w:br/>
        <w:t>（5）哈欠。《説文·大部》：“奄，欠也。”*桂馥*義證：“《曲禮》‘君子欠申’。正義：‘志疲則欠，體疲則伸。’”</w:t>
        <w:br/>
        <w:br/>
        <w:t>（6）休息。《廣雅·釋詁二》：“奄，息也。”*王念孫*疏證：“奄……為休息之息。”《漢書·司馬相如傳下》：“奄息*葱極*氾濫水娭兮，使*靈渦*鼓琴而舞*馮夷*。”*顔師古*注引*張揖*云：“奄然休息也。”</w:t>
        <w:br/>
        <w:br/>
        <w:t>（7）昏暗；暗昧。后作“晻”。《晏子春秋·内篇問上八》：“*魯*之君臣，猶好為義，下之妥妥也，奄然寡聞。’”*吴則虞*集釋引*孫星衍*云：“奄然，闇然。”*漢**劉向*《古列女傳·續列女傳·班婕妤》：“白日忽以移光兮，遂奄莫而昧幽。”*梁**端非*注：“奄，《漢書》作晻。”*三国**魏**阮籍*《清思賦》：“載雲輿之奄靄兮，乘*夏后*之兩龍。”</w:t>
        <w:br/>
        <w:br/>
        <w:t>（8）古国名。《書·蔡仲之命》：“*成王*東伐*淮夷*，遂踐*奄*。”《史記·周本紀》：“東伐*淮夷*，踐*奄*。”*裴駰*集解引*鄭玄*注：“*奄國*，在*淮夷*之北。”《銀雀山漢墓竹簡·孫臏兵法·見威王》：“帝*奄*反，故*周公*淺（踐）之。”</w:t>
        <w:br/>
        <w:br/>
        <w:t>（9）姓。也作“䣍”。《姓觿·琰韻》：“奄，一作䣍。《左傳類解》云：奄，即*商奄*。後因氏。”</w:t>
        <w:br/>
        <w:br/>
        <w:t>（二）yān　《集韻》於贍切，去豔影。談部。</w:t>
        <w:br/>
        <w:br/>
        <w:t>（1）丧失了生殖能力的男人。古代多用以在宫中服役，因而即称这种在宫中服役的人为奄。俗称“宦官”。后作“閹”。《集韻·豔韻》：“奄，精氣閉藏也。”《周禮·天官·冢宰》：“酒人奄十人；女酒三十人；奚三百人。”*鄭玄*注：“奄，精氣閉藏者，今謂之宦人。”《國語·晋語二》：“（*獻）公*令奄*楚*刺重*耳*，*重耳*逃于*翟*。”*韋昭*注：“奄，奄士也。”《新唐書·李光弼傳贊》：“及困於口舌，不能以忠自明，奄侍内構，遂陷嫌隙。”*清**孔尚任*《桃花扇·聽稗》：“那*柳麻子*新做了奄兒*阮鬍子*的門客。”</w:t>
        <w:br/>
        <w:br/>
        <w:t>（2）久；停留。也作“淹”。《詩·周頌·臣工》：“命我衆人，庤乃錢鎛，奄觀銍艾。”*鄭玄*箋：“奄，久也。”《漢書·禮樂志·郊祀歌》：“盛牲實俎進聞膏，神奄留，臨須摇。”*顔師古*注：“奄，讀曰淹。”*南朝**宋**謝靈運*《登永嘉緑嶂山》：“踐夕奄昏曙，蔽翳皆周悉。”*黄節*《謝康樂詩注》：“奄，久留也。”</w:t>
        <w:br/>
      </w:r>
    </w:p>
    <w:p>
      <w:r>
        <w:t>奅##奅</w:t>
        <w:br/>
        <w:br/>
        <w:t>《説文》：“奅，大也。从大，卯聲。”</w:t>
        <w:br/>
        <w:br/>
        <w:t>pào　《廣韻》匹皃切，去效滂。幽部。</w:t>
        <w:br/>
        <w:br/>
        <w:t>（1）虚大。《説文·大部》：“奅，大也。”*段玉裁*注：“此謂虚張之大。”《史記·建元以來侯者年表》：“*南奅侯**公孫賀*。”*司馬貞*索隱：“*張揖*：‘奅，空也。’《纂文》云：‘奅，虚大也。’”</w:t>
        <w:br/>
        <w:br/>
        <w:t>（2）说大话骗人。《正字通·大部》：“方言：以言冒人曰奅。”今*粤*方言把说大话叫“车大奅”，说大话的人叫“大奅佬”。</w:t>
        <w:br/>
        <w:br/>
        <w:t>（3）起酿。《廣韻·效韻》：“奅，起釀。”</w:t>
        <w:br/>
        <w:br/>
        <w:t>（4）同“礮（砲）”。《正字通·大部》：“奅，砲、礮同。《廣韻》：‘（礮）軍戰石也。’”*唐**韓愈*等《征蜀聯句》：“投奅鬧䃔䃧，填隍𠋘㑻傄。”*清**朱錡*《新鐃歌·大金川》：“投奅莫碎兮斫莫坼，時出剽兮噉何𠿒嗗！”</w:t>
        <w:br/>
      </w:r>
    </w:p>
    <w:p>
      <w:r>
        <w:t>奆##奆</w:t>
        <w:br/>
        <w:br/>
        <w:t>奆juàn　《玉篇》求阮切。</w:t>
        <w:br/>
        <w:br/>
        <w:t>甚大。《五音集韻·阮韻》：“奆，甚大也。”</w:t>
        <w:br/>
      </w:r>
    </w:p>
    <w:p>
      <w:r>
        <w:t>奇##奇</w:t>
        <w:br/>
        <w:br/>
        <w:t>《説文》：“奇，異也。一曰不耦。从大，从可。”*段玉裁*注：“會意，可亦聲。”*徐灝*注箋据*戴侗*《六書故》云：“奇，从立，可省聲。一足立也。别作踦。”“奇，古踦字。”</w:t>
        <w:br/>
        <w:br/>
        <w:t>（一）qí　《廣韻》渠覊切，平支羣。歌部。</w:t>
        <w:br/>
        <w:br/>
        <w:t>（1）特殊；稀罕；不寻常。《説文·可部》：“奇，異也。”《周禮·天官·閽人》：“奇服怪民不入宫。”*鄭玄*注：“奇服，衣非常。”*唐**杜荀鶴*《投李大夫》：“自小癖於詩，篇篇恨不奇。”*周恩来*《千古奇冤》：“千古奇冤，*江*南一*叶*；同室操戈，相煎何急！？”</w:t>
        <w:br/>
        <w:br/>
        <w:t>（2）出人意料；变幻莫测。如：出奇制胜。《篇海類編·通用類·大部》：“奇，詭也。”《老子》第五十七章：“以正治國，以奇用兵。”《元史·葉李傳》：“兵貴奇，不貴衆，臨敵當以計取。”*清**吕星垣*《承德堂四子序》：“於是刑名法家諸子競起，以趨風會之變，極權數之奇。”又奇秘之术也称奇。*唐玄宗*《賜北庭都護郭虔瓘手詔》：“*虔瓘*心藴六奇，折衝千里。”</w:t>
        <w:br/>
        <w:br/>
        <w:t>（3）美好；美妙。《樂府詩集·雜曲歌辭·焦仲卿妻》：“今日違情義，恐此事非奇。”*闻一多*《樂府詩箋》：“奇事，猶佳事也。”*宋**蘇軾*《飲湖上初晴後雨》：“水光瀲灩晴方好，山色空濛雨亦奇。”*清**王士禛*《遊攝山記》：“予意山之奇，在登眺；登眺之奇，在烟雨。”</w:t>
        <w:br/>
        <w:br/>
        <w:t>（4）泛指一切奇特的、异乎寻常的人或事物。《論衡·偶會》：“故仕且得官也，君子輔善；且失位也，小人毁奇。”*唐**王維*《藍田山石門精舍》：“探奇不覺遠，因以緣源窮。”*金**元好問*《論詩三十首》之二十二：“奇外無奇更出奇，一波纔動萬波隨。”</w:t>
        <w:br/>
        <w:br/>
        <w:t>（5）引以为奇；感到惊异。《史記·淮陰侯列傳》：“*滕公*奇其言，壯其貌，釋而不斬。”*明**袁宏道*《徐文長傳》：“*薛公蕙*校*越*時，奇其才，有國士之目。”*毛泽东*《七律·冬云》：“梅花欢喜漫天雪，冻死苍蝇未足奇。”</w:t>
        <w:br/>
        <w:br/>
        <w:t>（6）长。《淮南子·詮言》：“聖人無屈奇之服，無瑰異之行。”*高誘*注：“屈，短；奇，長也。”</w:t>
        <w:br/>
        <w:br/>
        <w:t>（7）副词。极；甚；特别。*杨树达*《詞詮》卷四：“奇，表態副詞。極也，甚也。”《世説新語·品藻》：“*劉*尹亦奇自知，然不言勝長史。”《水經注·沁水》：“（*沁水*）又南五十餘里，沿流上下，步徑裁通，小竹細筍，被於山渚，蒙籠茂密，奇為翳薈也。”*清**李調元*《勦説》卷四引此云：“*宋*本‘奇為翳薈’作‘最為翳薈’。”*唐**段成式*《酉陽雜俎·語資》：“*劼*問*少遐*曰：‘今歲奇寒，*江**淮*之間不乃冰凍？’”《鏡花緣》第十二回：“小吃上完，方及正餚，菜既奇豐，碗亦奇大。”</w:t>
        <w:br/>
        <w:br/>
        <w:t>（8）助词。常见于*元**明*杂剧中。1.用作词头。*元**王實甫*《西廂記》第一本第二折：“我得他時節，手掌兒上奇擎。”*王季思*校注：“奇字僅以助音，不取其義。”*元**白樸*《梧桐雨》第三折：“眼前兒不甫能栽起合歡樹，恨不得手掌裏奇擎着解語花。”*顾肇仓*《元人雜劇選》注：“奇擎，就是擎；高舉。”2.用作词尾。*明**湯顯祖*《紫釵記·凍賣珠釵》：“好擎奇此釵，好擎奇此釵，裹定紅絲，還把香奩試蓋。”又《紫釵記·曉窗圓夢》：“别後無書知不美，没來由折了身奇，陪了家計，博得那一聲將息。”“身奇”，*朱居易*《元剧俗语方言例释》解为“身子”，“身体”。</w:t>
        <w:br/>
        <w:br/>
        <w:t>（9）姓。《集韻·支韻》：“奇，人姓。”《通志·氏族略三》：“*奇*氏，*伯奇*之後，以王父字為氏。又*後魏*《河南官氏志》*奇斤*氏改為*奇*氏。望出*河南*。今*開封*有此姓。*宋*朝登科*奇軾*，*代州*人。”</w:t>
        <w:br/>
        <w:br/>
        <w:t>（二）jī　《廣韻》居宜切，平支見。歌部。</w:t>
        <w:br/>
        <w:br/>
        <w:t>（1）独一；单数。与“耦（偶）”相对。《説文·可部》：“奇，一曰不耦。”《正字通·大部》：“一者，奇也；二者，偶也。陽奇而陰偶。一、三、五、七、九為奇，二、四、六、八、十為偶。”《易·繫辭下》：“陽卦奇，陰卦耦。”《周禮·春官·大祝》：“辨九𢷎（拜）……七曰奇𢷎。”*鄭玄*注引*杜子春*曰：“奇，讀為奇偶之奇。謂先屈一膝，今雅拜是也。”又引*鄭*大夫（*衆*）曰：“奇拜，謂一拜也。”《資治通鑑·唐敬宗寶曆二年》：“*敬宗*之世，每月視朝不過一二，上始復舊制，每奇日未嘗不視朝。”*胡三省*注：“奇，隻（單）也。*唐*制，天子以隻日視朝。”</w:t>
        <w:br/>
        <w:br/>
        <w:t>（2）奇邪；诡异不正。《睡虎地秦墓竹簡·法律答問》：“擅興奇祠，貲二甲。可（何）如為奇？王室所當祠固有矣，擅有鬼立殹為奇，它不為。”*唐**柳宗元*《時令論下》：“必言其中正，而去其奇衺。”*清**章學誠*《校讐通義·條理》：“事有稽檢，則奇衺不衷之説、淫詖邪蕩之詞，無由伏匿。”</w:t>
        <w:br/>
        <w:br/>
        <w:t>（3）不正规的；不正当的。《難經·奇經八脈》：“二十七難曰：‘脈有奇經八脈者，不拘於十二經。’”*虞庶*注：“謂此八脈不係正經，陰陽無表裏配合，别道奇行，故曰奇經也。”《史記·平準書》：“浮食奇民，欲擅管山海之貨，以致富羨，役利細民。”*司馬貞*索隱：“諸侯也，非農工之儔，故言奇也。”《漢書·刑法志》：“奇請它比，日以益滋。”*顔師古*注：“奇請，謂常文之外，主者别有所請以定罪也。”</w:t>
        <w:br/>
        <w:br/>
        <w:t>（4）（遭遇）不顺当。《史記·李將軍列傳》：“大將軍*青*亦陰受上誡，以為*李廣*老，數奇，毋令當單于，恐不得所欲。”*宋**陳亮*《甲辰答朱元晦書》：“*亮*之生於斯世也，如木出於嵌巖嶔崎之間，奇蹇艱澀，蓋未易以常理論。”《古今小説·吴保安棄家贖友》：“不是將軍數獨奇，懸軍深入總堪危。”</w:t>
        <w:br/>
        <w:br/>
        <w:t>（5）余数，零头。《正字通·大部》：“數之零餘曰奇。”《易·繫辭上》：“揲之以四，以象四時；歸奇於扐，以象閏。”*韓康伯*注：“奇，況四揲之餘不足復揲者也。”《管子·禁藏》：“果蓏素食當十石，穅粃六畜當十石，則人有五十石。布帛麻絲，旁入奇利，未在其中也。”*尹知章*注：“奇，餘，言不在五十石之中也。”《漢書·食貨志下》：“以收奇羨。”*顔師古*注：“奇，殘餘也。羨，饒溢也。”又特用以表示不足整数者。《廣韻·支韻》：“奇，又虧也。”《儀禮·鄉射禮》：“一筭為奇，奇則又縮諸純下。”*鄭玄*注：“奇猶虧也。”《漢書·楚元王傳附劉向》：“*春秋*二百四十二年，日蝕三十六，*襄公*尤數，率三歲五月有奇而壹食。”*顔師古*注：“奇謂成數之餘，不滿者也。”</w:t>
        <w:br/>
        <w:br/>
        <w:t>（6）通“羇”。停留。《周禮·地官·委人》“以稍聚待賔客，以甸聚待羇旅”*漢**鄭玄*注：“故書羇作奇。*杜子春*云：當為羇。”</w:t>
        <w:br/>
        <w:br/>
        <w:t>（7）通“寄（jì）”。寄托。*漢**馬融*《長笛賦》：“惟籦籠之奇生兮，于*終南*之陰崖。”*王念孫*雜志：“奇讀為寄。寄，託也，言託生於山崖也。”</w:t>
        <w:br/>
        <w:br/>
        <w:t>（三）ǎi　《字彙補》倚蠏切。</w:t>
        <w:br/>
        <w:br/>
        <w:t>矮。《字彙補·大部》：“奇，短人也。《後漢書》童謡：‘見一奇人，言欲上天。’”按：今《續漢書·五行志一》引*王莽*时*天水*童谣作“蹇人”。</w:t>
        <w:br/>
        <w:br/>
        <w:t>（四）yǐ　《集韻》隱綺切，上紙影。</w:t>
        <w:br/>
        <w:br/>
        <w:t>通“倚”。依靠。《集韻·紙韻》：“倚，依也。或作奇。”《易·説卦》“參天兩地而倚數”*唐**陸德明*釋文：“倚，*馬（融）*云：依也。*蜀才*作奇，通。”《史記·外戚世家（王太后）》：“*臧兒*卜筮之，曰兩女皆當貴。因欲奇兩女，乃奪*金*氏。”*司馬貞*索隱：“《漢書》作‘倚’。倚者，依也。”*王念孫*雜志：“案：奇即倚字也。”</w:t>
        <w:br/>
      </w:r>
    </w:p>
    <w:p>
      <w:r>
        <w:t>奈##奈</w:t>
        <w:br/>
        <w:br/>
        <w:t>nài　《廣韻》奴帶切，去泰泥。又奴箇切。月部。</w:t>
        <w:br/>
        <w:br/>
        <w:t>（1）对付；处置。*杨树达*《詞詮》：“奈，外動詞。如也，若也。恒與疑問副詞‘何’字連用。按：是今語‘處置’、‘對付’、‘安頓’之義。‘奈何’即今語之‘怎樣對付’，‘奈之何’即今語之‘怎樣對付他’。”《國語·晋語二》：“吾君老矣，國家多難*，伯氏*不出，奈吾君何？”*漢**揚雄*《廷尉箴》：“惟虐惟殺，人莫予奈。”*宋**黄庭堅*《和文潛舟中所題》：“誰奈離愁得，村醪或可尊。”*周恩来*《送蓬仙兄返里有感》：“星离成恨事，云散奈愁何？”</w:t>
        <w:br/>
        <w:br/>
        <w:t>（2）副词。“无奈”、“怎奈”的省文。用于转折句，表示原因。*清**張德瀛*《詞徵》卷三：“奈，即‘無奈’省文也。”*宋**陳亮*《中興論》：“*齊**楚*誠天下之兩臂也，奈虜人以為天設之險而固守之乎！”*元**金仁傑*《追韓信》第一折：“想自家空學的滿腹兵書戰策，奈滿眼兒曹，誰識英雄之輩！”</w:t>
        <w:br/>
        <w:br/>
        <w:t>（3）助词。*金**董解元*《西廂記諸宫調》卷一：“坐地不定害澀奈，覷着*鶯鶯*，眼去眉來。”*凌景埏*校注：“澀奈，羞澀。奈，語助詞。有時也寫作‘澀耐’。”</w:t>
        <w:br/>
        <w:br/>
        <w:t>（4）同“柰”。果名。*清**陳淏子*《花鏡》：“奈，一名頻婆（係梵音，猶言端好也）。*江*南雖有，北地最多。與林檎同類。有赤、白、青三色。”*漢**司馬相如*《上林賦》：“枇杷、橪、柿、亭、奈、厚朴。”*北魏**楊衒之*《洛陽伽藍記·報德寺》：“奈味甚美，冠於京師。”*周祖谟*校注本“奈”作“柰”。</w:t>
        <w:br/>
        <w:br/>
        <w:t>（5）用同“耐”。忍得住；受得了；经得起。*张相*《詩詞曲語辭匯釋》卷二：“奈，猶耐也。奈、耐二字通用。”*唐**皮日休*《何武傳》：“*武*已知理可申，不奈守嚴悍，必當受枉，乃樂而俟死矣。”《太平廣記》卷二百三十七载《杜陽編》：“火蠶綿出*火洲*，絮衣一襲，止用一兩。稍過度，則熇蒸之氣不可奈。”《西遊記》第七十四回：“我醜便醜，奈看，再停一時就俊了。”*明**湯顯祖*《南柯記·就徵》：“有的是年華大，没的是心情奈。”</w:t>
        <w:br/>
      </w:r>
    </w:p>
    <w:p>
      <w:r>
        <w:t>奉##奉</w:t>
        <w:br/>
        <w:br/>
        <w:t>⁵奉</w:t>
        <w:br/>
        <w:br/>
        <w:t>《説文》：“奉，承也。从手，从廾，丰聲。”</w:t>
        <w:br/>
        <w:br/>
        <w:t>fèng　《廣韻》扶隴切，上腫奉。又《集韻》撫勇切。東部。</w:t>
        <w:br/>
        <w:br/>
        <w:t>（1）承受；接受。《説文·廾部》：“奉，承也。”《書·盤庚上》：“乃既先惡于民，乃奉其恫，汝悔身何及？”*孫星衍*疏：“既導民以惡，乃自承其禍，痛悔之無及矣。”*唐**杜甫*《投簡梓州幕府兼簡韋十郎官》：“幕下郎官安隱無？從來不奉一行書。”*仇兆鰲*注：“不奉書，不接來書也。”*鲁迅*《书信·致曹聚仁（一九三六年二月二十一日）》：“奉惠函后，记得昨曾答复一信。”</w:t>
        <w:br/>
        <w:br/>
        <w:t>（2）承受物件的东西。《國語·齊語》：“*桓公*知諸侯之歸己也，故使輕其幣而重其禮。故天下諸侯罷馬以為幣，縷綦以為奉，鹿皮四个；諸侯之使垂橐而入，稛載而歸。”*韋昭*注：“奉，藉也，所以藉玉之藻也。”引申为凭借。《韓非子·有度》：“小臣奉禄養交，不以官為事。”</w:t>
        <w:br/>
        <w:br/>
        <w:t>（3）赞助；扶助。《逸周書·太子晋》：“*舜*居其所，以利天下，奉翼遠人。”《淮南子·説林》：“人不見龍之飛舉而能高者，風雨奉之。”*高誘*注：“奉，助也。”《顔氏家訓·勉學》：“*周宏正*奉贊大猷，化行都邑，學徒千餘，實為盛美。”</w:t>
        <w:br/>
        <w:br/>
        <w:t>（4）恭敬地捧着，拿着。后作“捧”。《廣雅·釋詁三》：“奉，持也。”*唐**顔師古*《匡謬正俗》卷三：“奉者，皆謂恭而持之。”《儀禮·士昏禮》：“賓右取脯，左奉之，乃歸執以反命。”《韓非子·和氏》：“*楚*人*和氏*得玉璞*楚*山中，奉而獻之*厲王*。”*三國**魏**曹丕*《大牆上蒿行》：“前奉玉卮，為我行觴。”*明**陳所聞*輯《南北宫詞記·南宫詞紀·擬漢宫春怨·商調二郎神》：“銅壺轉，奉箕箒，又平明金殿，記少小*披香*曾侍宴。”</w:t>
        <w:br/>
        <w:br/>
        <w:t>（5）进献。《廣雅·釋言》：“奉，獻也。”《詩·秦風·駟驖》：“奉時辰牡，辰牡孔碩。公曰‘左之’，舍拔則獲。”*毛*傳：“冬獻狼，夏獻麋，春秋獻鹿豕羣獸。”《遼史·禮志六》：“五月重五日，午時，採艾葉和綿著衣，七事以奉天子，北南臣僚各賜三事。”*清**徐鼒*《小腆紀年·清世祖順治三年》：“*明**鄭鴻逵*棄*仙霞關*。……時有民謡曰：峻峭*仙霞關*，逍遥車馬過。將軍愛百姓，拱手奉山河。”又指进献贡奉的物品。《儀禮·聘禮》：“官陳幣皮北首西上，加其奉於左皮上。”*鄭玄*注：“奉，所奉以致命。”《三國志·魏志·武帝紀》“*建安*十二年春二月”*南朝**宋**裴松之*注引《魏書》：“若年殷用足，租奉畢入，將大與衆人悉共饗之。”</w:t>
        <w:br/>
        <w:br/>
        <w:t>（6）给与；送。《廣韻·腫韻》：“奉，與也。”《左傳·僖公三十三年》：“*秦*違*蹇叔*，而以貪勤民，天奉我也。”*杜預*注：“奉，與也。”*宋**王安石*《與馬運判書》：“比奉書，即蒙寵答，以感以怍。”*清**洪仁玕*《資政新篇》：“先與保人議定每年納銀若干，有失則保人賠其所值，無失則嬴（贏）其所奉。”</w:t>
        <w:br/>
        <w:br/>
        <w:t>（7）为……效劳；侍候。《字彙·大部》：“奉，侍也。”《管子·國蓄》：“春以奉耕，夏以奉耘。”《漢書·食貨志下》引此文*顔師古*注：“奉，謂供事也。”*唐**白居易*《翰林制詔·與從史詔》：“卿推誠奉國，積慶承家，既彰盡節之忠，宜洽流根之澤。”</w:t>
        <w:br/>
        <w:br/>
        <w:t>（8）拥戴；尊崇；跟随。《左傳·隱公元年》：“故*仲子*歸于我，生*桓公*而*惠公*薨。是以*隱公*立而奉之。”*洪亮吉*詁：“奉皆有尊崇之義。”《世説新語·賢媛》：“*秦*末大亂，*東陽*人欲奉*（陳）嬰*為主。”*明**客溪漁隱*《求野録》：“*（李）定國*曰：（*孫）可望*扶*明*，我則奉之；若其渝盟，我則殺之。”</w:t>
        <w:br/>
        <w:br/>
        <w:t>（9）讨好；奉承。*宋*佚名《梅妃傳》：“（*高）力士*方奉（*楊）太真*，且畏權勢。”*张友鹤*注：“奉，趨奉，巴結。”《儒林外史》第十回：“晚生只是個直言，並不肯阿諛趨奉。”</w:t>
        <w:br/>
        <w:br/>
        <w:t>（10）信奉；遵循。《左傳·哀公六年》：“吾子奉義而行者也，若我可，不必亡一大夫。”《新唐書·王世充傳》：“（*李）密稱*臣奉制，引兵從（*宇文）化及**黎陽*，戰勝來告。”*清**王夫之*《周易外傳·雜卦傳》：“變合常全，奉常以處變。”*鲁迅*《且介亭杂文·买〈小学大全〉记》：“*乾隆*朝所竭力‘销毁’的书，虽遗老也不复明白，不到一百三十年，又从新奉为宝典了。”</w:t>
        <w:br/>
        <w:br/>
        <w:t>⑪祭祀，供奉。《左傳·昭公三十二年》：“社稷無常奉，君臣無常位，自古以然。”《北史·穆崇傳》：“*道武*異之，命*崇*立祀，子孫世奉焉。”*唐**高郢*《再上諫上書》：“陛下奉先思孝，興福除禍。”《徐霞客遊記·滇遊日記九》：“中蓋*玉皇閣*，前三楹奉白衣大士，後三楹奉三教聖人。”</w:t>
        <w:br/>
        <w:br/>
        <w:t>⑫养，供给。《潛夫論·浮侈》：“是則一夫耕，百人食之；一婦桑，百人衣之。以一奉百，孰能供之？”《新唐書·陸贄傳》：“一人征行，十室資奉。”*明**余繼登*《典故紀聞》卷十七：“邇者民糧逋負，屯種廢弛，而動請内帑，虚腹心以奉四肢，非完策也。”</w:t>
        <w:br/>
        <w:br/>
        <w:t>⑬用度；给养。《孫子·作戰》：“凡用兵之法，馳車千駟，革車千乘，帶甲十萬，千里饋糧。則内外之費，賓客之用，膠漆之材，車甲之奉，日費千金，然後十萬之師舉矣。”《管子·山國軌》：“立三等之租于山，曰：握以下者為柴楂，把以上者為室奉，三圍以上為棺椁之奉。”*尹知章*注：“室奉，備宫室之用也。”《三國志·魏志·武帝紀》：“（*袁紹*）土地雖廣，糧食雖豐，適足以為吾奉也。”</w:t>
        <w:br/>
        <w:br/>
        <w:t>⑭俸禄。后作“俸”。《廣雅·釋詁四》：“奉，禄也。”《集韻·用韻》：“俸，秩禄也。或作奉。”《周禮·天官·大宰》“以八則治都鄙……四曰禄位”*漢**鄭玄*注：“禄，若今之月奉也。”*陸德明*釋文：“奉，本或作俸。”《戰國策·趙策四》：“人主之子也，骨肉之親也，猶不能恃無功之尊，無勞之奉，以守金玉之重也，而况人臣乎？”《新唐書·李光弼傳》：“罷軍中雜徭，出奉錢贖將士質賣子，還其家。”</w:t>
        <w:br/>
        <w:br/>
        <w:t>⑮事奉；待遇。《孟子·告子上》：“鄉為身死而不受，今為妻妾之奉為之。”*宋**胡仔*《苕溪漁隱叢話前集》卷四：“*白樂天*亦嗜酒，其家釀黄醅者，蓋善酒也。又每飲酒必有絲竹僮妓之奉。”《宋史·余玠傳》：“賓館之奉，*冉*安之若素有。居數月，無所言。”</w:t>
        <w:br/>
        <w:br/>
        <w:t>⑯保全，保持。《左傳·僖公二十八年》：“*蔿吕臣*實為令尹，奉己而已，不在民矣。”*杜預*注：“言其自守無大志。”《管子·四稱》：“君若有過，各奉其身。”*郭沫若*等集校：“奉者，保也。”《素問·四氣調神大論》：“生而勿殺，予而勿奪，賞而勿罰，此春氣之應，養生之道也。逆之則傷肝，夏為寒變，奉長者少。”</w:t>
        <w:br/>
        <w:br/>
        <w:t>⑰敬辞。《書·洛誥》：“公稱丕顯德，以予小子，揚*文**武*烈，奉答天命。”*唐**李公佐*《南柯太守傳》：“*槐安國*王遣小臣致命奉邀。”*清**孔尚任*《桃花扇·訪翠》：“既蒙不棄，擇定吉期，賤妾就要奉攀了。”</w:t>
        <w:br/>
        <w:br/>
        <w:t>⑱通“逢（féng）”。《馬王堆漢墓帛書·經法·四度》：“外内皆順，命日天當。功成而不廢，後不奉央〔殃〕。”</w:t>
        <w:br/>
        <w:br/>
        <w:t>⑲地名。1.古州名。在今*四川省**松潘县*附近。*清**顧祖禹*《讀史方輿紀要·四川八·廢崌州》：“*唐**貞觀*中，*党項*部*細封*、*拓拔*等氏相繼來降，以其地置*崌*、*奉*、*宕*、*遠*等州。”2.*奉天*的省称。*清**顺治*时，移*辽阳府*于*盛京*（今*沈阳市*），改名*奉天府*。*光绪*末改设*奉天省*。1929年改名*辽宁省*。</w:t>
        <w:br/>
        <w:br/>
        <w:t>⑳姓。《通志·氏族略五》：“*奉*氏，見《姓苑》。”《正字通·大部》：“奉，姓。*漢*馬軍使*奉揮*，*明**奉科*。”</w:t>
        <w:br/>
      </w:r>
    </w:p>
    <w:p>
      <w:r>
        <w:t>奊##奊</w:t>
        <w:br/>
        <w:br/>
        <w:t>《説文》：“奊，頭衺骩奊態也。从夨，圭聲。”</w:t>
        <w:br/>
        <w:br/>
        <w:t>（一）xié　《廣韻》胡結切，入屑匣。質部。</w:t>
        <w:br/>
        <w:br/>
        <w:t>〔骫奊〕头不正貌。《説文·夨部》：“奊，頭衺骫奊態也。”*段玉裁*注：“奊，頭衺者，頭不正；骫奊者，頭不正之皃也。”也指骨关节膨大不正。*余岩*《古代疾病名候疏義》卷四：“骫奊，即長骨之端與他骨關節之處膨大突出，其形不正者。”</w:t>
        <w:br/>
        <w:br/>
        <w:t>（二）liè　《集韻》力結切，入屑來。</w:t>
        <w:br/>
        <w:br/>
        <w:t>〔奊𡔣〕1.头斜的样子。《集韻·屑韻》：“奊，奊𡔣，頭衺態。”2.多节目。《集韻·屑韻》：“奊，奊𡔣，多節目也。”3.比喻心胸狭隘，性情乖戾。《字彙補·大部》：“奊𡔣，*蜀*語胸次不坦彝也。”*清**翟灝*《通俗編·性情》：“奊𡔣，直讀若列挈。按：俗人謂胸次不坦夷、舉事拗捩以乖忤人者。然*蔡邕*《短人賦》云：‘其餘尫公，劣厥僂窶，嘖嘖怒語，與人相拒，衆人患忌，難以為侣。’劣厥，亦乖忤之辭，而音相近。”*明**岳元聲*《方言據》上：“奊𡔣，*魯直*云：‘胸次不坦夷，舉事務出獨計，以乖忤人為賢者也。’”4.捧物不敬。《正字通·大部》：“奊，*顧起元*《客坐贅語》：捧物不敬曰奊𡔣。音烈挈。《黄山谷集》音紇挈。”</w:t>
        <w:br/>
        <w:br/>
        <w:t>（三）xǐ</w:t>
        <w:br/>
        <w:br/>
        <w:t>〔奊詬〕也作“謑詬”、“䜁詬”。忍受耻辱。《漢書·賈誼傳》：“頑頓亡耻，奊詬亡節。”*顔師古*注：“奊詬，謂無志分也。”*王先謙*補注：“*劉台拱*曰：‘奊本作䜁，古字省耳。’《説文》：‘謑（詬），恥也。謑或从奊。’《廣雅》：‘䜁詬，耻也。’”*清**俞樾*《古書疑義舉例七·不達古語而誤解例》：“謑詬，古語也。……奊即謑之或體作䜁者之省也。”*清**陳鶴*《明紀·神宗紀》：“然此諸人，豈盡奊詬無節，忍負陛下哉？亦有所懲而不敢耳。”</w:t>
        <w:br/>
        <w:br/>
        <w:t>（四）pí　《集韻》扶畦切，平齊並。</w:t>
        <w:br/>
        <w:br/>
        <w:t>倾头作态。《集韻·齊韻》：“奊，傾頭作態也。”</w:t>
        <w:br/>
      </w:r>
    </w:p>
    <w:p>
      <w:r>
        <w:t>奋##奋</w:t>
        <w:br/>
        <w:br/>
        <w:t>奋（一）kǎng　《改併四聲篇海》引《餘文》古朗切。</w:t>
        <w:br/>
        <w:br/>
        <w:t>同“䴚（㽘）”。盐泽。《改併四聲篇海·大部》引《餘文》：“奋，今作㽘，鹽澤也。”按：《廣韻·蕩韻》：“䴚，鹽澤也。㽘同䴚。”“奋”当为“䴚”的异体。</w:t>
        <w:br/>
        <w:br/>
        <w:t>（二）fèn</w:t>
        <w:br/>
        <w:br/>
        <w:t>同“奮”。《宋元以來俗字譜》：“奮”，《嶺南逸事》作“奋”。按：今为“奮”的简化字。</w:t>
        <w:br/>
      </w:r>
    </w:p>
    <w:p>
      <w:r>
        <w:t>奎##奎</w:t>
        <w:br/>
        <w:br/>
        <w:t>《説文》：“奎，兩髀之閒。从大，圭聲。”</w:t>
        <w:br/>
        <w:br/>
        <w:t>（一）kuí　《廣韻》苦圭切，平齊溪。支部。</w:t>
        <w:br/>
        <w:br/>
        <w:t>（1）胯。《説文·大部》：“奎，兩髀之閒。”*桂馥*義證：“‘兩髀之間’者，《廣雅》：‘胯，奎也。’”*章炳麟*《新方言·釋形體》：“今*吴**越*間皆謂兩髀間為奎裏。”《莊子·徐无鬼》：“濡需者，豕蝨是也：擇疏鬣自以為廣宫大囿；奎蹏曲隈，乳間股腳，自以為安室利處。”*陸德明*釋文：“奎，*向*（*秀*）曰：股間也。”*严复*《救亡决论》：“*中国*一大豕也，群虱总总，处其奎蹄曲隈。”一说人缺盆骨为奎。*五代**徐鍇*《説文繫傳·大部》：“奎亦人缺盆骨。”</w:t>
        <w:br/>
        <w:br/>
        <w:t>（2）星名。二十八宿之一，西方白虎七宿的第一宿，有星十六颗。《集韻·齊韻》：“奎，星名。”*清**段玉裁*《説文解字注·大部》：“奎與胯雙聲，奎宿十六星以像似得名。”《吕氏春秋·季夏紀》：“季夏之月，日在柳，昬心中，旦奎中。”*高誘*注：“奎，西方宿。”《新唐書·天文志一》：“因二分之中，以立黄道，交於奎、軫之間，二至陟降，各二十四度。”*清**顧炎武*《日知録·五星聚》：“*慕容超*之滅，四星聚奎婁。”古人以为奎宿主文章，故又用以指代文章、文字、文事之类。*唐**徐堅*等《初學記》卷二十一引《孝經援神契》：“奎主文章，*蒼頡*效象。”*元**李冶*《古今黈拾遺》卷一：“世以祕監為奎府，御書為奎畫，謂奎宿主文章也。故*宋*有奎文閣、寶奎樓之稱。”*宋**陸游*《題郭太尉金州第中至喜堂》：“第中築堂最宏麗，奎畫岌岌蛟龍纏。”*明**高明*《琵琶記·高堂稱壽》：“奎光已透三千丈，風力行看九萬程。”*清**鄂爾泰*《闈中述懷柬同事諸君子》：“三條燭燼前塵夢，坐對奎堂思不禁。”</w:t>
        <w:br/>
        <w:br/>
        <w:t>（二）kuǐ  《集韻》苦委切，上紙溪</w:t>
        <w:br/>
        <w:br/>
        <w:t>迈步。后作“䠑”。《集韻·紙韻》：“䠑，䠑踵，開足皃，或省（作奎）。”《文選·張衡〈西京賦〉》：“袒裼㦸手，奎踽盤桓。”*李善*注引*薛綜*曰：“奎踽，開足也。”按：五臣注本作“䠑踽”。</w:t>
        <w:br/>
      </w:r>
    </w:p>
    <w:p>
      <w:r>
        <w:t>奏##奏</w:t>
        <w:br/>
        <w:br/>
        <w:t>《説文》：“奏，奏進也。从夲，从𠬞，从☀；☀，上進之義。𡲯，古文。𢽥，亦古文。”*段玉裁*以为后一“奏”字为“複舉字之未𠜂者”。</w:t>
        <w:br/>
        <w:br/>
        <w:t>（一）zòu　《廣韻》則候切，去候精。侯部。</w:t>
        <w:br/>
        <w:br/>
        <w:t>（1）进；奉献。《説文·夲部》：“奏，進也。”《書·益稷》：“予乘四載，隨山刊木，暨*益*奏庶鮮食。”*孔*傳：“奏，謂進於民。”《孔子家語·弟子行》：“不戁不悚，敷奏其勇。”*南朝**梁**蕭紀*《同蕭長史看妓》：“*燕*姬奏妙舞，*鄭*女發清歌。”《清史稿·樂志三·社稷壇雨》：“爵三奏兮，縮桂醑。號屏來御兮，德施普。”</w:t>
        <w:br/>
        <w:br/>
        <w:t>（2）特指向帝王上书或进言。《書·舜典》：“敷奏以言，明試以功，車服以庸。”*孔*傳：“奏，進也。”*孔穎達*疏：“奏是上進之語，故為進也。”*漢**曹操*《陳損益表》：“謹條遵奉舊訓，權時之宜十四事，奏如左。”*宋**文天祥*《己未上皇帝書》：“或奏事至日昃，或論事至夜分。”《二十年目睹之怪現狀》第六十回：“怎麽保舉摺子上去，總是交部議，至於參摺，就不必議奏呢？”</w:t>
        <w:br/>
        <w:br/>
        <w:t>（3）古代向皇帝进言的一种文体。《廣雅·釋詁四》：“奏，書也。”《文心雕龍·章表》：“秦初定制，改書曰奏。*漢*定禮儀，則有四品：一曰章，二曰奏，三曰表，四曰議。”*唐**高適*《為東平薛太守進王氏瑞詩表》：“星霜屢移，書奏仍闕。”*明**余繼登*《典故紀聞》卷三：“爾中書宜播告中外臣民：凡表、箋、奏、疏，毋用四六對偶，悉從典雅。”</w:t>
        <w:br/>
        <w:br/>
        <w:t>（4）取得；成就。如：奏效；奏功。《小爾雅·廣言》：“奏，為也。”《詩·小雅·六月》：“薄伐*玁狁*，以奏膚公。”*毛*傳：“奏，為；膚，大；公，功也。”*孔穎達*疏：“以此之强，薄伐*玁狁*之國，以為天子之大功也。”*宋**徐夢莘*《三朝北盟會編》卷二百一十：“（戰守）宜乎鎧仗犀利，士氣振發，戰則勝，守則固。乃膚功未奏，寸土未復，何耶？”《明史·河渠志二》：“（*崇禎*）帝趣鳩工，未奏績而*明*亡。”*冯志*《敌后武工队》第十五章：“*哈叭狗*的主意奏了效，老*松田*对他很赏识。”</w:t>
        <w:br/>
        <w:br/>
        <w:t>（5）特指进刀，运刀。《莊子·養生主》：“砉然嚮然，奏刀騞然。”</w:t>
        <w:br/>
        <w:br/>
        <w:t>（6）作乐演奏。《詩·周頌·有瞽》：“既備乃奏，簫管備舉。”*鄭玄*箋：“乃奏，謂樂作也。”*唐**蕭穎士*《仰答韋司業重訪五首》：“為君奏此曲，此曲多苦辛。”*清**洪秀全*《吟劍詩》：“東西南北登皇極，日月星辰奏凱歌。”</w:t>
        <w:br/>
        <w:br/>
        <w:t>（7）乐章。《正字通·大部》：“*顔*氏曰：樂更一端曰奏。故九成謂之九奏。”《書·益稷》“簫《韶》九成，鳳凰來儀”*孔*傳：“備樂九奏而致鳳凰。”*孔穎達*疏：“*鄭玄*曰：成猶終也。每曲一終，必變更奏。故《（書）經》言‘九成’，《（*孔*）傳》言‘九奏’，《周禮》謂之‘九變’。實一也。”*明**郎瑛*《七修類稿·國事類·侑食樂章》：“《侑食樂章》……乃*洪武*十五年三月禮部尚書*陶凱*所作也。其文見於《皇明實録》者樂惟九奏。”</w:t>
        <w:br/>
        <w:br/>
        <w:t>（8）用同“揍”。打人。《八十八扯》四：“待我奏你！”又《餑餘陣》三下：“腦袋教人家奏個窟窿。”</w:t>
        <w:br/>
        <w:br/>
        <w:t>（9）通“走（zǒu）”。趋，急走。《詩·大雅·緜》：“予曰有奔奏。”*鄭玄*箋：“奔奏，使人歸趨之。”*陸德明*釋文：“奏，本亦作走。”《韓非子·八説》：“登降周旋，不逮日中奏百。”*陈奇猷*集釋：“*盧文弨*曰：‘《荀子·議兵篇》：*魏*之武卒，日中而趨百里。’”*于省吾*新證：“奏應讀作走。走猶趨也。”《新唐書·馬燧傳》：“*燧*縱兵擊之，*（田）悦*敗奏橋，橋已焚，衆赴水死者不可計。”</w:t>
        <w:br/>
        <w:br/>
        <w:t>（10）向。《字彙補·大部》：“奏，向也。”《越絶書·越絶外傳記吴地傳》：“*吴*古故陸道，出*胥明*，奏出*土山*，度*灌邑*，奏*高頸*，過*猶山*，奏*太湖*。”*张宗祥*校注：“奏，向也。”《漢書·金日磾傳》：“*日磾*奏廁心動，入立坐内户下。”*顔師古*注：“奏，向也。”</w:t>
        <w:br/>
        <w:br/>
        <w:t>⑪通“趣（qù）”。旨趣，意旨。《淮南子·齊俗》：“百家之言，指奏相反。”*清**黄生*《義府·指奏》：“指奏即指趣，古音近通用。”</w:t>
        <w:br/>
        <w:br/>
        <w:t>（二）còu　《集韻》千候切，去候清。侯部。</w:t>
        <w:br/>
        <w:br/>
        <w:t>（1）通“湊”。聚合，会合。《正字通·大部》：“奏，與湊、輳通。”《周禮·夏官·合方氏》“掌天下之道路”*漢**鄭玄*注：“津梁相奏，不得陷絶。”*陸德明*釋文：“奏，采豆反。本或作湊。”《荀子·王霸》：“然而天下之理略奏矣。”*王念孫*雜志：“按：奏讀為湊。《廣雅》：‘湊，聚也。’謂天下之理略聚於此也。湊、奏古字通。”《漢書·王莽傳上》：“比三世三公，再奉送大行，秉冢宰職，填安國家，四海輻奏，靡不得所。”按：今本校注作“湊”。</w:t>
        <w:br/>
        <w:br/>
        <w:t>（2）通“腠”。腠理，肌肉的纹理。《爾雅·釋獸》：“奏者豱。”*郭璞*注：“今豱豬頭短，皮理腠蹙。”*陸德明*釋文：“奏，音腠。”《儀禮·公食大夫禮》：“載者西面，魚腊飪，載體進奏。”*鄭玄*注：“奏，謂皮膚之理也。”</w:t>
        <w:br/>
      </w:r>
    </w:p>
    <w:p>
      <w:r>
        <w:t>奐##奐</w:t>
        <w:br/>
        <w:br/>
        <w:t>奐同“奂”。按：此为“奂”的旧字形。</w:t>
        <w:br/>
      </w:r>
    </w:p>
    <w:p>
      <w:r>
        <w:t>契##契</w:t>
        <w:br/>
        <w:br/>
        <w:t>⁶契</w:t>
        <w:br/>
        <w:br/>
        <w:t>《説文》：“契，大約也。从大，从㓞。《易》曰：‘後代聖人易之以書契。’”*徐鍇*繫傳作“从大，㓞聲”。*朱駿聲*通訓定聲：“會意，㓞亦聲。”</w:t>
        <w:br/>
        <w:br/>
        <w:t>（一）qì　㊀《廣韻》苦計切，去霽溪。月部。</w:t>
        <w:br/>
        <w:br/>
        <w:t>（1）券证；文卷。古代把证明出卖、租赁、借贷、抵押等关系的文书以及法律条文、案卷、总账、具结等均称为契，近世则只指前一类文书为契。《説文·大部》：“契，大約也。”*徐鍇*繫傳引《周禮》*鄭玄*注：“大約，邦國約也。”*段玉裁*注：“《小宰》：‘聽取予以書契。’大*鄭*云：‘書契，符書也。’後*鄭*云：‘書契謂出予受入之凡要。凡簿書之冣目，獄訟之要辭，皆曰契。’引《春秋傳》‘*王叔氏*不能舉其契。’按：今人但於買賣曰文契。”《玉篇·大部》：“契，券也。”《周禮·地官·質人》：“掌稽市之書契。”*鄭玄*注：“書契，取予市物之券也。其券之象，書兩札，刻其側。”*唐**劉蕡*《對賢良方正直言極諫策》：“懋而修之，勤而行之，則可以執契而居簡，無為而不宰矣。”*清**魏源*《道光洋艘征撫記》上：“*琦善*與立契約，遂於正月赴*虎門*宴*義律*於*獅子洋*。”</w:t>
        <w:br/>
        <w:br/>
        <w:t>（2）兵符。*唐太宗*《執契定三邊》：“執契定三邊，持衡臨萬姓。”《遼史·儀衛志三》：“自*大賀氏*八部用兵，則合契而動，不過刻木為牉合。*太祖*受命，易以金魚。”*清**袁枚*《書魯亮儕》：“公果欲追疏，請賜契箭一枝以為信！”</w:t>
        <w:br/>
        <w:br/>
        <w:t>（3）盟约；要约。*漢**繁欽*《定情歌》：“時無桑中契，迫此路側人。”*唐**李公佐*《南柯太守傳》：“時年四十七，將符宿契之限矣。”*明**湯顯祖*《紫釵記·春愁望捷》：“雨雲香猶自有，絲蘿契急難丢。”</w:t>
        <w:br/>
        <w:br/>
        <w:t>（4）切合；投合。*三國**魏**曹植*《玄暢賦》：“上同契於*稷卨*，降合穎於*伊*、*望*。”《新唐書·李勣傳》：“其用兵多籌算，料敵應變，皆契事機。”*宋**陳瓘*《滿庭芳》：“君知我，平生心事，相契古來稀。”*郭沫若*《贾长沙痛哭》：“那里面有几句是‘呜呼哀哉，遭时不祥，鸾凤伏窜，鸱鸮翱翔’，真是契合*屈原*的身世。”</w:t>
        <w:br/>
        <w:br/>
        <w:t>（5）感情志趣投合的朋友。*晋**陶潛*《桃花源詩》：“願言躡輕風，高舉尋吾契。”*唐**武元衡*《至櫟陽崇道寺聞十少府趨侍》：“松筠自古多年契，風月懷賢此夜心。”旧俗对门下弟子也亲切地称“契”。《説岳全傳》第七回：“*徐仁*道：“既如此，賢契們請回寓！’”</w:t>
        <w:br/>
        <w:br/>
        <w:t>（6）体会；领悟。*晋**陶潛*《癸卯歲作與從弟敬遠》：“寄意一言外，茲契誰能别？”*宋**蘇軾*《和桃花源詩》：“却笑逃*秦*人，有畏非真契。”*清**毛奇齡*《文華殿大學士易齋馮公年譜》：“數傳有*閭山*公諱*裕*者，從*賀黄門*講學，有契悟，中*正德*戊辰科進士。”</w:t>
        <w:br/>
        <w:br/>
        <w:t>（7）刻。《釋名·釋書契》：“契，刻也。刻識其數也。”《詩·大雅·緜》：“爰始爰謀，爰契我龜。”*鄭玄*箋：“契灼其龜而卜之。”《吕氏春秋·察今》：“*楚*人有涉江者，其劒自舟中墜於水，遽契其舟曰：‘是吾劒之所從墜。’”《淮南子·齊俗》：“故*胡*人彈骨，*越*人契臂，中國歃血也。”*高誘*注：“刻臂出血。”今也指刻在甲骨上的文字。如：《殷契粹编》。</w:t>
        <w:br/>
        <w:br/>
        <w:t>（8）古代龟卜时用以钻凿龟甲的工具。《周禮·春官·菙氏》：“掌共燋契，以待卜事。”*鄭玄*注引*杜子春*云：“契，謂契龜之鑿也。”</w:t>
        <w:br/>
        <w:br/>
        <w:t>（9）割断。《爾雅·釋詁下》：“契，絶也。”*郭璞*注：“今*江*東呼刻斷物為契斷。”《説苑·雜言》：“干將鏌鎁，拂撞不錚，試物不知；揚刃離金，斬羽契鐵斧，此至利也。”《後漢書·馬融傳》“*田開*、*古蠱*”*唐**李賢*注引《晏子春秋》：“二子（*公孫捷*、*田開强*）皆反其桃，契領而死。*古冶子*曰：‘二子死之，吾獨生，不仁。’亦契領而死。”</w:t>
        <w:br/>
        <w:br/>
        <w:t>（10）水名。在今*山西省**石楼县*西。《水經注·河水三》：“*河*水又南合*契水*，傍溪東入。”*熊會貞*參疏：“當在*（石樓）縣*西。”</w:t>
        <w:br/>
        <w:br/>
        <w:t>㊁《廣韻》去訖切，入迄溪。</w:t>
        <w:br/>
        <w:br/>
        <w:t>〔契丹〕我国古代某些少数民族。为*东胡*支族之一，原居今*辽河*上游，以游牧为生，*北魏*以后自号*契丹*。*唐*末建立*契丹国*，后改国号为*辽*。公元1125年为*金*所灭。《廣韻·迄韻》：“契，*契丹*，夷名，出《字林》。”</w:t>
        <w:br/>
        <w:br/>
        <w:t>（二）xiè　《集韻》私列切，入薛心。</w:t>
        <w:br/>
        <w:br/>
        <w:t>（1）传说中*商*族的祖先名。也作“偰”。《説文·人部》：“偰，*高辛氏*之子，*堯*司徒，*殷*之先。”《詩·商頌·玄鳥》“天命玄鳥，降而生*商*”*漢**鄭玄*箋：“謂鳦遺卵，*娀氏*之女*簡狄*吞之而生*契*，為*堯*司徒，有功封*商*。”*陸德明*釋文：“契，本又作偰，同。”《左傳·文公十八年》“*高辛氏*有才子八人”*晋**杜預*注：“此即*稷契**朱虎**熊羆*之倫。”*陸德明*釋文：“契，依字當作偰。”《漢書·五行志上》：“*相土*，*商*祖*契*之曾孫，代*閼伯*後主火星。”*顔師古*注：“契，讀曰偰。”</w:t>
        <w:br/>
        <w:br/>
        <w:t>（2）通“楔”。楔子。《齊民要術·種葱》：“兩耬重耩，竅瓠下之，以批契繫（或作‘繼’）腰曳之。”*石声汉*校釋：“批契：批是從中劈破，契是一頭大一頭小的木‘楔’子。”</w:t>
        <w:br/>
        <w:br/>
        <w:t>（3）用同“奊（xǐ）”。诟辱。*唐**韓愈*《試大理評事王君墓誌銘》：“見功業有道路可指取，有名節可以戾契致。”*朱熹*注引*方崧卿*注：“契，字本作奊。”</w:t>
        <w:br/>
        <w:br/>
        <w:t>（4）姓。《姓觿·屑韻》：“契，《姓源》云：*高辛氏*之子，為*堯*司徒，*商*之先也。後有*契*氏。”</w:t>
        <w:br/>
        <w:br/>
        <w:t>（三）qiè　《廣韻》苦結切，入屑見。月部。</w:t>
        <w:br/>
        <w:br/>
        <w:t>（1）〔契闊〕1.勤苦。《集韻·屑韻》：“契，契闊，勤苦也。”《詩·邶風·擊鼓》：“死生契闊，與子成説。”*毛*傳：“契闊，勤苦也。”《後漢書·文苑傳上·傅毅》：“契闊夙夜，庶不懈忒。”*李賢*注：“契闊，謂辛苦也。”2.久别。*清**黄生*《義府·契闊》：“今人謂久别曰契闊。”《後漢書·獨行傳·范冉》：“*（王）奂*曰：‘車行倉卒，非陳契闊之所，可共到前亭宿息，以叙分隔。’”*宋**楊萬里*《送趙民則少監提舉》：“座主門生四十年，江湖契闊幾風烟。”*郭沫若*《漆园吏游梁》下：“*庄周*一见*惠施*，便说不出来的欢喜，正想走去诉说年来的契阔，诉说心境的变迁。”3.以死生相约。*清**洪頤煊*《經義叢鈔》釋“契闊”云：“言以死生相約為久遠之辭。”*漢**曹操*《短歌行》：“越陌度阡，枉用相存。契闊談讌，心念舊恩。”</w:t>
        <w:br/>
        <w:br/>
        <w:t>（2）通“挈”。取；持。*清**朱駿聲*《説文通訓定聲·泰部》：“契，叚借為挈。”《荀子·議兵》：“掎契司詐，權謀傾覆，未免盜兵也。”*楊倞*注：“契讀為挈。挈，持也。”《漢書·毋將隆傳》：“今*（董）賢*等便僻弄臣，私恩微妾，而以天下公用給其私門，契國威器共其家備。”*顔師古*注引*晋灼*曰：“契，取也。”</w:t>
        <w:br/>
        <w:br/>
        <w:t>（四）jié　《集韻》訖黠切，入黠溪。</w:t>
        <w:br/>
        <w:br/>
        <w:t>（1）犬名。后作“猰”。*清**王念孫*《讀書雜志·淮南内篇九》：“‘夫華騮、緑耳，一日而至千里。然使之搏兔，不如豺狼，伎能殊也。’《太平御覽·獸部八》引此‘豺狼’作‘狼契’。*引之*曰：狼、契，皆犬名也。《廣雅》曰：‘狼、狐、狂、獖，犬屬也。’《玉篇》：‘猰，公八切，雜犬也。’猰與契通。犬能搏兔，而馬不能，故曰搏兔不如狼契也。”*清**俞樾*《諸子平議·淮南内篇三》：“‘夫畜池魚者必去猵獺，養禽獸者必去豺狼。’……此文豺狼亦當作狼契。”</w:t>
        <w:br/>
        <w:br/>
        <w:t>（2）戏。《集韻·黠韻》：“契，戲也。”</w:t>
        <w:br/>
      </w:r>
    </w:p>
    <w:p>
      <w:r>
        <w:t>奒##奒</w:t>
        <w:br/>
        <w:br/>
        <w:t>奒kāi　《廣韻》苦哀切，平咍溪。</w:t>
        <w:br/>
        <w:br/>
        <w:t>大貌。《玉篇·大部》：“奒，大皃。”</w:t>
        <w:br/>
      </w:r>
    </w:p>
    <w:p>
      <w:r>
        <w:t>奓##奓</w:t>
        <w:br/>
        <w:br/>
        <w:t>（一）shē　《集韻》詩車切，平麻書。魚部。</w:t>
        <w:br/>
        <w:br/>
        <w:t>奢张。后作“奢”。《説文·奢部》：“奢，張也。奓，籀文（奢）。”《詛楚文》：“今*楚*王*熊相*，庸回無道，淫佚湛亂，宣奓競縱，變渝盟制。”</w:t>
        <w:br/>
        <w:br/>
        <w:t>（二）chǐ　《集韻》敞尒切，上紙昌。</w:t>
        <w:br/>
        <w:br/>
        <w:t>（1）同“侈”。奢侈，过分。《篇海類編·通用類·大部》：“奓，又昌里切，音齒。亦奢也，泰也，大也。”《文選·張衡〈西京賦〉》：“有*馮虚公子*者，心奓體忲，雅好博古。”*李善*注：“《聲類》曰：奓，‘侈’字也。”又《文選·鮑照〈蕪城賦〉》：“故能奓*秦*法，佚*周*令，劃崇墉，刳濬洫，圖修世以休命。”*劉良*注：“言奢侈過於*周**秦*之法令，乃開崇城，鑿深溝，以謀長世之美命也。”*唐**盧照鄰*《五悲文·悲才難》：“何器用之乖剌兮，悼斯人之勤奓。”</w:t>
        <w:br/>
        <w:br/>
        <w:t>（2）丰。《文選·潘岳〈射雉賦〉》：“厲耿介之專心兮，奓雄豔之姱姿。”*李善*注引*徐爰*曰：“奓，豐也。”</w:t>
        <w:br/>
        <w:br/>
        <w:t>（三）zhà　㊀《廣韻》陟駕切，去禡知。又陟加切。</w:t>
        <w:br/>
        <w:br/>
        <w:t>（1）张，下大。《玉篇·大部》：“奓，下大也。”《廣韻·麻韻》：“奓，張也。”《太平廣記》卷四百八十引*王嘉*《拾遺記·然丘》：“其國使者，皆拳頭奓鼻，衣雲霞之布，如今霞布也。”*明**陸容*《菽園日記》卷十：“馬尾裠始于*朝鮮國*，流入京師。……大抵服者下體虚奓，取觀美耳。”</w:t>
        <w:br/>
        <w:br/>
        <w:t>（2）阔，宽广。《晋書·文苑傳·成公綏》：“何陰陽之難測，偉二儀之奓闊！”*清**張佩綸*《請設沿海七省兵輪水師摺》：“雖海口之奓狹，潮汐之往來……斷非一耳目所能周，一手足所能舉。”有的方言称口阔为“奓”。*清**張慎儀*《蜀方言》卷上：“闊口曰奓。”</w:t>
        <w:br/>
        <w:br/>
        <w:t>（3）大，夸大。《篇海類編·通用類·大部》：“奓，大也。……又夸也。”*唐**權德輿*《贊皇文獻公李栖筠文集序》：“且以閎奓鉅衍為曼詞，辯麗可喜非法言。”《新唐書·陸贄傳》：“奓言無騐不必用，質言當理不必違。”</w:t>
        <w:br/>
        <w:br/>
        <w:t>㊁《集韻》充夜切，去禡昌。</w:t>
        <w:br/>
        <w:br/>
        <w:t>（1）开，推开。《集韻·禡韻》：“奓，開也。”《篇海類編·通用類·大部》：“奓，推開也。”《莊子·知北遊》：“*神農*隱几闔户晝瞑，*婀荷甘*日中奓户而入曰：‘*老龍*死矣！’”*陸德明*釋文引*司馬*云：“奓，開也。”*成玄*英疏：“奓，開也，亦排也。”*宋**樂備*《比同彦平謁希顔千里》：“他時訪*戴*不必見，竟須奓户呼此翁。”</w:t>
        <w:br/>
        <w:br/>
        <w:t>（2）方言。壮着（胆子）；勉强鼓起（勇气）。如：他奓着胆子走过了独木桥。</w:t>
        <w:br/>
        <w:br/>
        <w:t>（四）zhā</w:t>
        <w:br/>
        <w:br/>
        <w:t>地名用字。如：*奓山*；*奓河*；*奓湖*（皆在*湖北省*）。</w:t>
        <w:br/>
      </w:r>
    </w:p>
    <w:p>
      <w:r>
        <w:t>奔##奔</w:t>
        <w:br/>
        <w:br/>
        <w:t>《説文》：“奔，走也。从夭，賁省聲。與走同意，俱从夭。”*徐鍇*繫傳作“從夭，卉聲。”*容庚*《金文編》：“从夭，从三止，奔之意也。”*郭沫若*《金文叢攷》：“三止譌變而為芔，《説文》遂謂从卉矣。”</w:t>
        <w:br/>
        <w:br/>
        <w:t>（一）bēn　《廣韻》博昆切，平魂幫。諄部。</w:t>
        <w:br/>
        <w:br/>
        <w:t>（1）快跑；急驰。《説文·夭部》：“奔，走也。”《詩·小雅·小弁》：“鹿斯之奔，維足伎伎。”*唐**白居易*《鄧魴張徹落第》：“奔車看牡丹，走馬聽*秦*筝。”*光未然*《黄河大合唱·黄河颂》：“望*黄河*滚滚，奔向东南。”又指善跑的马。《水經注·江水》：“有時朝發*白帝*，暮到*江陵*，其間千二百里，雖乘奔御風，不以疾也。”</w:t>
        <w:br/>
        <w:br/>
        <w:t>（2）逃跑；流亡。《玉篇·夭部》：“以罪走出他國曰𢍃，今作奔。”《吕氏春秋·簡選》：“*桀*既奔走，（*湯*）於是行大仁慈以恤黔首，反*桀*之事。”《史記·齊太公世家》：“*武公*九年，*周厲王*出奔，居*彘*。”*唐**白居易*《請罷兵第三狀》：“軍久無功，時又漸熱，人不堪命，慮有奔逃。”</w:t>
        <w:br/>
        <w:br/>
        <w:t>（3）追求；追逐。*漢**仲長統*《昌言》卷上：“乃奔其私嗜，騁其邪欲，君臣宣淫，上下同惡。”《文選·王褒〈四子講德論〉》：“收秋則奔狐馳兔，穫刈則顛倒殪仆。”*李周翰*注：“奔，馳，皆追逐也。”《宋史·王安石傳》：“*文彦博*為相，薦*安石*恬退，乞不次進用，以激奔競之風。”</w:t>
        <w:br/>
        <w:br/>
        <w:t>（4）旧称女子没有通过正当礼节而私去与男子结合。《禮記·内則》：“聘則為妻，奔則為妾。”《國語·周語上》：“*恭王*游於*涇上*，*密康公*從，有三女奔之。”*韋昭*注：“奔，不由媒氏也。”*唐**陳玄祐*《離魂記》：“吾曩日不能相負，棄大義而來奔君。”*清**汪中*《述學·内篇一·釋媒氏文》：“其有三十不取，二十不嫁，雖有奔者不禁焉。”</w:t>
        <w:br/>
        <w:br/>
        <w:t>（5）崩落；崩陷。《文選·謝靈運〈七里瀨〉》：“孤客傷逝湍，徒旅苦奔峭。”*李善*注：“《淮南子》曰：‘岸峭者必弛。’*許慎*曰：‘弛，落也。’然，奔亦落也。”《通志·地理略》：“自*河陽*以下，東至海千里，平田虚壤，故多奔決，無定流。”*清**顧炎武*《天下郡國利病書·江南五》引《吴江志·沈經〈坍湖岸議〉》：“*太湖*風浪，勢如排山，岸遇即奔，日就成浸，非人所能禦也。”</w:t>
        <w:br/>
        <w:br/>
        <w:t>（6）姓。《姓觿·元韻》：“奔，《千家姓》云：*琅琊*族。《五代史》有*奔洪進*，《金史》有*奔睹*。”</w:t>
        <w:br/>
        <w:br/>
        <w:t>（二）bèn　《廣韻》甫悶切，去慁幫。</w:t>
        <w:br/>
        <w:br/>
        <w:t>（1）竭尽全力（从事某项活动）。《古今小説·李秀卿義結黄貞女》：“兄弟年幼，況外祖靈柩無力奔回，何顔歸於故鄉？”*明**湯顯祖*《牡丹亭·鬧殤》：“（旦）娘，你女兒不幸，作何處置？（老）奔你回去也，兒。”</w:t>
        <w:br/>
        <w:br/>
        <w:t>（2）走向；投靠。《清平山堂話本·簡貼和尚》：“*皇甫殿直*一隻手捽着*僧兒*狗毛，出這*棗槊巷*，徑奔*王二哥*茶房前來。”《紅樓夢》第四回：“如今舅舅正升了外省去，家裏自然忙亂起來。咱們這會子反一窩一拖的奔了去，豈不没眼色呢？”</w:t>
        <w:br/>
        <w:br/>
        <w:t>（3）将近，接近。《紅樓夢》第七十六回：“雖是我們年輕，已經是二十來年的夫妻，也奔四十歲的人了。”</w:t>
        <w:br/>
        <w:br/>
        <w:t>（三）fèn　《集韻》方問切，去問非。諄部。</w:t>
        <w:br/>
        <w:br/>
        <w:t>通“賁”。败。《集韻·問韻》：“奔，覆敗也。《詩》傳‘奔軍之將。’通作賁。”《易·涣》：“涣奔其机，悔亡。”*俞樾*平議：“‘賁’與‘奔’古通用。……然則‘賁其机’者，猶言敗其机也。”</w:t>
        <w:br/>
      </w:r>
    </w:p>
    <w:p>
      <w:r>
        <w:t>奕##奕</w:t>
        <w:br/>
        <w:br/>
        <w:t>《説文》：“奕，大也。从大，亦聲。《詩》曰：‘奕奕*梁山*。’”</w:t>
        <w:br/>
        <w:br/>
        <w:t>yì　《廣韻》羊益切，入昔以。鐸部。</w:t>
        <w:br/>
        <w:br/>
        <w:t>（1）大。《説文·亣部》：“奕，大也。”《太玄·格》：“息金消石，往小來奕。”*范望*注：“奕，大也。”*宋**王安石*《祭吕侍讀文》：“*伯夷*相*唐*，*尚父*賓*周*。受氏胙國，重光奕休。”</w:t>
        <w:br/>
        <w:br/>
        <w:t>（2）轻丽貌。《方言》卷二：“自*關*而西，凡美容謂之奕，或謂之偞。*宋**衛*曰偞，*陳楚**汝潁*之間謂之奕。”*郭璞*注：“奕，偞，皆輕麗之貌。”*唐**皮日休*《桃花賦》：“或奕偞而作態，或窈窕而騁姿。”</w:t>
        <w:br/>
        <w:br/>
        <w:t>（3）娴熟。《詩·商頌·那》：“庸鼓有斁，萬舞有奕。”*毛*傳：“奕奕然閑也。”*鄭玄*箋：“其干舞又閑習。”</w:t>
        <w:br/>
        <w:br/>
        <w:t>（4）重；累。多指时间、时代。《國語·周語上》：“奕世載德，不忝前人。”*韋昭*注：“奕，亦前人也。”《後漢書·袁紹傳》：“宣奕世之德，履丕顯之祚。”*李賢*注：“奕，重也。”《資治通鑑·陳宣帝太建十二年》：“今主幼時艱，猥蒙顧託，梁主奕葉委誠朝廷，當相與共保歲寒。”*胡三省*注：“奕，累也；奕葉，累世也。”*清**林則徐*《密陳夷務不能歇手片》：“聖主内本外末，不言有無，誠足以昭垂奕禩。”又引申为世。*北周**王妙暉*《造釋迦像記》：“使*如來*福業，不墜于今奕。”</w:t>
        <w:br/>
        <w:br/>
        <w:t>（5）光明。*三國**魏**何晏*《景福殿賦》：“故其華表則鎬鎬鑠鑠，赫奕章灼，若日月之麗天也。”</w:t>
        <w:br/>
        <w:br/>
        <w:t>（6）通“弈”。围棋；下棋。*清**邵瑛*《説文羣經正字·大部》：“奕，大也。从大，亦聲；弈，圍棊也。从廾，亦聲。今經典統作奕。”《論語·陽貨》：“不有博奕者乎？為之猶賢乎已。”*唐**韓愈*《畫記》：“飲食服用之器，壺矢博奕之具。”《徐霞客遊記·滇遊日記四》：“初四日，*馬*君留晨飡，*恭先*復至，對奕兩局。”*清**陳鼎*《黄山史概》：“*棊石峰*，*黄帝*與*浮邱*諸臣奕處也。仙棊石在焉。”</w:t>
        <w:br/>
        <w:br/>
        <w:t>（7）通“亦”。《隸釋·帝堯碑》：“於赫大聖，奕孔禎純。”*洪适*注：“奕為亦。”</w:t>
        <w:br/>
        <w:br/>
        <w:t>（8）用同“弋”。游奕，即游弋，巡逻。《南史·樊毅傳附樊猛》：“時猛與左衛將軍*蔣元遜*領青龍八十艘為水軍，於*白下*游奕，以禦*隋**六合*兵。”《續資治通鑑·宋寧宗嘉定四年》：“*蒙古*遊奕至都城下，*金*主議以細軍五千自衛奔*南京*。”*清**湯彝*《絶英吉利互市論》：“不知彼之兵船，游奕海上，伺我有日矣。”</w:t>
        <w:br/>
      </w:r>
    </w:p>
    <w:p>
      <w:r>
        <w:t>奖##奖</w:t>
        <w:br/>
        <w:br/>
        <w:t>奖“奬”的简化字。</w:t>
        <w:br/>
      </w:r>
    </w:p>
    <w:p>
      <w:r>
        <w:t>套##套</w:t>
        <w:br/>
        <w:br/>
        <w:t>⁷套（一）tǎo　《廣韻》他浩切，上晧透。</w:t>
        <w:br/>
        <w:br/>
        <w:t>长；长大。《廣韻·晧韻》：“套，長也。”《集韻·晧韻》：“套，長大也。”</w:t>
        <w:br/>
        <w:br/>
        <w:t>（二）tào　《集韻》叨号切，去号透。</w:t>
        <w:br/>
        <w:br/>
        <w:t>（1）罩在外面的东西。如：钢笔套；手套。*清**翟灝*《通俗編》卷十三：“古無套字。《説文》：‘㧺，一曰韜也。’‘錔，以金有所冒也。’皆即‘套’之本字。”*明**田汝成*《西湖遊覽志餘·偏安佚豫》：“太上又賜官裏玉酒器十件，壘珠嵌寶器一千兩，刻絲作金龍裝花軟套閤子一副。”*清**楊賓*《柳邊紀略》卷三：“而（*陳）敬尹*則至今猶布袍，或著一羊皮緞套耳。”*老舍*《骆驼祥子》六：“出来进去的又都是漂亮的车，黑漆的黄漆的都一样的油汪汪发光，配着雪白的垫套，连车夫们都感到一些骄傲。”又罩在外面也叫套。《西遊記》第八十四回：“那*王小二*聽言，一轂轆爬起來，黑天摸地，又是忙着的人，撈着褲子當衫子，左穿也穿不上，右套也套不上。”《兒女英雄傳》第四回：“下邊穿着條香色洋布褡褲，套着雙青緞子套褲。”</w:t>
        <w:br/>
        <w:br/>
        <w:t>（2）装在衣物里的棉絮。如：被套；袄套；棉花套子。又把被套、袄套等放进被褥或袄里缝好也叫套。</w:t>
        <w:br/>
        <w:br/>
        <w:t>（3）用绳套或圆圈把东西拴系住。*明**湯顯祖*《南柯記·侍獵》：“呆咍咍狡獸挑，喘吁吁想逃，狗兒載，鶯兒套。”引申为用计骗取。《老殘遊記》第十七回：“既是如此，感激的很，又何苦把我套在圈子裏做什麽呢？”</w:t>
        <w:br/>
        <w:br/>
        <w:t>（4）诱人说出实情。《西遊記》第八十二回：“不是認親，要套他的話哩。要是他拿了師父，就好下手。”《紅樓夢》第一百零一回：“便命*小紅*進去，裝做無心的樣子，細細的聽看，用話套出原委來。”*浩然*《艳阳天》第一卷第八章：“他看出这两个人是有意要套自己的话。”</w:t>
        <w:br/>
        <w:br/>
        <w:t>（5）圈套，诱人上当的计谋。*老舍*《骆驼祥子》十六：“他的话虽然是这么简单，可是显然的说出来他不再上她的套儿，他並不是个蠢驴。”</w:t>
        <w:br/>
        <w:br/>
        <w:t>（6）拉拢；笼络。如：套交情。*刘禾*《常用东北方言词浅释》：“套头套脑；关系本来不密切，为了利己，千方百计和别人套交情。如：‘他一见到工作队的同志就套头套脑的。’”</w:t>
        <w:br/>
        <w:br/>
        <w:t>（7）拉车牲口脖子上的绳具。如：大车套。《老殘遊記》第四回：“選了一掛雙套飛車，趕進城去。”又指把车套套在拉车的牲口身上。*赵树理*《表明态度》：“（*小春*）听了这话，便赶快回去套车去了。”</w:t>
        <w:br/>
        <w:br/>
        <w:t>（8）同类事物组成的整体。如：成套；乱套；套曲。*明**田汝成*《西湖遊覽志餘·偏安佚豫》：“官家進水晶提壺連索兒，可盛酒二斗，白玉雙蓮杯拌碾玉香脱兒一套六箇。”*毛泽东*《论持久战·战争和政治》：“基于战争的特殊性，就有战争的一套特殊组织，一套特殊方法，一种特殊过程。”</w:t>
        <w:br/>
        <w:br/>
        <w:t>（9）互相衔接、重叠或包容。如：套间；套印；套耕。*清**趙之謙*《勇盧閒詁》：“套之色有紅，有藍，有緑黑白。……更有兼套曰二采、三采、四采、五采，或重叠套，雕鏤皆精絶。”*朱德*《登西湖北高峰》：“十年修公路，大圈套小圈。”*赵树理*《李有才板话》：“*有才*在套窑里坐着，先让他们坐到炕上。”</w:t>
        <w:br/>
        <w:br/>
        <w:t>（10）成规；旧习。如：老一套；俗套。《古今小説·明悟禪師趕五戒》：“朝廷設醮，雖然儀文好看，都是套數。那有什麽高僧談經説法，使人傾聽？”*明**張居正*《請擇有司益逋賦以安民生疏》：“吏部不能悉心精覈，而以舊套了事，則吏部為不稱職矣。”*鲁迅*《且介亭杂文二集·杂谈小品文》：“虽说书写性灵，其实后来仍落了窠臼，不过是‘赋得性灵’，照例写出那么一套来。”</w:t>
        <w:br/>
        <w:br/>
        <w:t>⑪因袭，摹仿。如：生搬硬套。《紅樓夢》第十七回：“*李太白*《鳳凰臺》之作，全套《黄鶴樓》，只要套得妙。”</w:t>
        <w:br/>
        <w:br/>
        <w:t>⑫地势弯曲的地方。常作地名用字。《集韻·号韻》：“套，地曲。”《新五代史·晋高祖紀》：“*明宗*戰*胡盧套*、*楊村*，為*梁*兵所敗。”*清**楊賓*《柳邊紀略》卷一：“*遼河套*在*開原*西北舊*顯州城*下，水甘土厚，平地不下萬頃。”*捻軍*歌謡《夜晚打草鞋》：“夜晚打草鞋，白天穿山套。”又特指*黄河*从*宁夏回族自治区**灵武市**横城堡*到*陕西省**府谷县*一段或这一段围着的地区。《清史稿·藩部三》：“*鄂爾多斯部*，在*河套*内，至京師千一百里。”又“是年允*陝西**榆林*、*神木*等處民邊種*鄂爾多斯*餘閒套地完租。”</w:t>
        <w:br/>
      </w:r>
    </w:p>
    <w:p>
      <w:r>
        <w:t>奘##奘</w:t>
        <w:br/>
        <w:br/>
        <w:t>《説文》：“奘，駔大也。从大，从壯，壯亦聲。”*段玉裁*注：“《馬部》‘駔’下曰：‘壯馬也。’《士部》‘壯’下曰：‘大也。’奘與壯音同，與駔義同。”</w:t>
        <w:br/>
        <w:br/>
        <w:t>（一）zàng　《廣韻》徂朗切，上蕩從。又徂浪切。陽部。（1）粗大；粗。《爾雅·釋言》：“奘，駔也。”*郭璞*注：“駔，猶麤也。”《玉篇·大部》：“奘，大也。”《西遊記》第九十五回：“見那短棒兒一頭奘，一頭細，却似舂碓臼的杵頭模樣。”</w:t>
        <w:br/>
        <w:br/>
        <w:t>（2）健，健壮。《方言》卷一：“*秦**晋*之間，凡人之大謂之奘，或謂之壯。”*清**朱駿聲*《説文通訓定聲·壯部》：“（奘）與䑋不同：䑋為肥盛，此為健壯。”《集韻·漾韻》：“奘，健也。”</w:t>
        <w:br/>
        <w:br/>
        <w:t>（3）盛。《玉篇·大部》：“奘，盛也。”</w:t>
        <w:br/>
        <w:br/>
        <w:t>（二）zhuǎng</w:t>
        <w:br/>
        <w:br/>
        <w:t>方言。物体粗大。如：身高腰奘；这棵树很奘。</w:t>
        <w:br/>
      </w:r>
    </w:p>
    <w:p>
      <w:r>
        <w:t>奙##奙</w:t>
        <w:br/>
        <w:br/>
        <w:t>奙同“畚”。《龍龕手鑑·厶部》：“𤲙、奙，草器，小筐也。”按：《廣韻·混韻》“𤲙”同“𡘞”。</w:t>
        <w:br/>
      </w:r>
    </w:p>
    <w:p>
      <w:r>
        <w:t>奚##奚</w:t>
        <w:br/>
        <w:br/>
        <w:t>《説文》：“奚，大腹也。从大，𦃟省聲。𦃟，籀文系字。”*罗振玉*《增訂殷虚書契考釋》：“《説文解字》‘奚，大腹也’，予意罪隸為奚之本誼，故从手持索以拘罪人。其从女者與从大同，《周官》有女奚，猶奴之从女矣。”</w:t>
        <w:br/>
        <w:br/>
        <w:t>xī　《廣韻》胡雞切，平齊匣。支部。</w:t>
        <w:br/>
        <w:br/>
        <w:t>（1）大腹。《説文·亣部》：“奚，大腹也。”*桂馥*義證：“‘大腹也’者，本書‘豯，从奚’云：‘生三月豚腹豯豯皃。’𪓷，从奚，黽類皆大腹者也。”</w:t>
        <w:br/>
        <w:br/>
        <w:t>（2）古代的奴隶。《周禮·天官·冢宰》：“酒人奄十人，女酒三十人，奚三百人。”*鄭玄*注：“古者從坐男女，没入縣官為奴，其少才知以為奚，今之侍史，官婢；或曰：奚，宦女。”*孫詒讓*正義：“《春官·叙官》（守祧）注云：‘奚，女奴也。’……凡此經云‘奚’，皆為女奴，對《秋官》五隸為男奴也。賈疏云：‘奴者，男女同名。以其曉解作酒，有才智，則曰女酒；其少有才智給使者，則曰奚。’”*南朝**宋**喬道元*《與天公牋》：“小婢*從成*，南方之奚。”*唐**李賀*《貴主征行樂》：“奚騎黄銅連鎻甲，羅旗香幹金書葉。”</w:t>
        <w:br/>
        <w:br/>
        <w:t>（3）代词。1.表示疑问，相当于“何”、“什么”。《小爾雅·釋言》：“奚，何也。”《國語·吴語》：“唯是車馬、兵甲、卒伍既具，無以行之。請問戰奚以而可？”*唐**韓昭*《和題劍門》：“三山奚所賴？雙劍最堪矜。”《清史稿·榮全傳》：“為我屬地，我自濟之，與俄奚涉焉？”2.表示反诘，相当于“哪儿”、“哪个”。《列子·仲尼》：“此奚疾哉？奚方能已之乎？”《漢書·高帝紀下》：“今天下賢者智能豈特古之人乎？患在人主不交故也，士奚由進！”*唐**劉禹錫*《天論上》：“福兮可以善取，禍兮可以惡召，奚預乎天邪？”</w:t>
        <w:br/>
        <w:br/>
        <w:t>（4）副词。表示疑问，相当于“怎么”、“为什么”。《論語·為政》：“或謂*孔子*曰：‘子奚不為政？’”《史記·文帝本紀》：“死者天地之理，物之自然者也，奚可甚哀？”*清**李驥元*《賣女行》：“骨肉奚無情？歲儉衣食寡！”</w:t>
        <w:br/>
        <w:br/>
        <w:t>（5）古地名，在今*山东省**滕州市*南。《春秋·桓公十七年》：“夏五月丙午，及*齊*師戰于*奚*。”*杜預*注：“奚，*魯*地。”*顧棟高*《春秋大事表》云：“今*兗州**滕縣*南*奚公山*下有*奚邑*。”</w:t>
        <w:br/>
        <w:br/>
        <w:t>（6）古代北方部族名。分布在*饶乐水*（今*内蒙古**西拉木伦河*）流域。《隋書·北狄傳·奚》：“*奚*本曰*庫莫奚*，*東部胡*之種也。為*慕容氏*所破，遺落者竄匿*松*、*漠*之間。”《太平廣記》卷三百零一引《譚實録》：“*晙*卒後，*信安**王禕*，于*幽州*討*奚*告捷。”《遼史·國語解·帝紀》：“*奚*、*霫*，國名。”也泛指北方少数民族。*唐**王建*《塞上》：“夜來山下哭，應是送降*奚*。”</w:t>
        <w:br/>
        <w:br/>
        <w:t>（7）姓。《急就篇》：“*奚驕叔*。”*顔師古*注：“*奚仲*既遷於*邳*，其後遂稱*奚*氏。*漢*有*奚涓*。”*王應麟*補注：“又有*奚意*。”《古今姓氏書辯證·齊韻》：“*奚*，出自*任*姓。*夏*車正*奚仲*之後，以王父字為氏。”</w:t>
        <w:br/>
      </w:r>
    </w:p>
    <w:p>
      <w:r>
        <w:t>奛##奛</w:t>
        <w:br/>
        <w:br/>
        <w:t>奛huǎng　《龍龕手鑑》呼廣反。</w:t>
        <w:br/>
        <w:br/>
        <w:t>同“爌”。开朗。《龍龕手鑑·大部》：“奛，俗；正作爌。開朗也。”</w:t>
        <w:br/>
      </w:r>
    </w:p>
    <w:p>
      <w:r>
        <w:t>奜##奜</w:t>
        <w:br/>
        <w:br/>
        <w:t>奜（一）fěi　《廣韻》敷尾切，上尾敷。</w:t>
        <w:br/>
        <w:br/>
        <w:t>大。《玉篇·大部》：“奜，大也。”</w:t>
        <w:br/>
        <w:br/>
        <w:t>（二）fēi　《廣韻》甫微切，平微非。</w:t>
        <w:br/>
        <w:br/>
        <w:t>同“斐”。姓。《集韻·微韻》：“斐，姓也。《春秋傳》*晋*有*斐豹*。或書作奜。”</w:t>
        <w:br/>
      </w:r>
    </w:p>
    <w:p>
      <w:r>
        <w:t>奝##奝</w:t>
        <w:br/>
        <w:br/>
        <w:t>奝同“㚋”。《玉篇·大部》：“奝，大也，多也。”《集韻·蕭韻》：“㚋，大也，多也。亦从大（作奝）。”</w:t>
        <w:br/>
      </w:r>
    </w:p>
    <w:p>
      <w:r>
        <w:t>奞##奞</w:t>
        <w:br/>
        <w:br/>
        <w:t>《説文》：“奞，鳥張毛羽自奮也。从大，从隹。”</w:t>
        <w:br/>
        <w:br/>
        <w:t>xùn　《廣韻》私閏切，去稕心。又息遺切，相邀切，息晋切。微部。</w:t>
        <w:br/>
        <w:br/>
        <w:t>鸟张毛羽，振翅待飞。《説文·奞部》：“奞，鳥張毛羽自奮也。”</w:t>
        <w:br/>
      </w:r>
    </w:p>
    <w:p>
      <w:r>
        <w:t>奟##奟</w:t>
        <w:br/>
        <w:br/>
        <w:t>奟（一）bēng　《集韻》晡横切，平庚幫。</w:t>
        <w:br/>
        <w:br/>
        <w:t>同“㔙”。大力；大。《集韻·庚韻》：“㔙，大力也。或作奟。”《篇海類編·通用類·大部》：“奟，大也。”</w:t>
        <w:br/>
        <w:br/>
        <w:t>（二）kēng　《集韻》肯登切，平登溪。</w:t>
        <w:br/>
        <w:br/>
        <w:t>〔倰奟〕强大貌。《集韻·登韻》：“奟，倰奟，强大皃。”</w:t>
        <w:br/>
      </w:r>
    </w:p>
    <w:p>
      <w:r>
        <w:t>奠##奠</w:t>
        <w:br/>
        <w:br/>
        <w:t>《説文》：“奠，置祭也。从酋，酋，酒也。下其丌也。《禮》有奠祭者。”</w:t>
        <w:br/>
        <w:br/>
        <w:t>（一）diàn　《廣韻》堂練切，去霰定。真部。</w:t>
        <w:br/>
        <w:br/>
        <w:t>（1）将祭品置于神前祭神。《釋名·釋喪制》：“喪祭曰奠。奠，停也，言停久也。亦言樸奠，合體用之也。”《説文·丌部》：“奠，置祭也。”《詩·召南·采蘋》：“于以奠之，宗室牖下。”*毛*傳：“奠，置也。”*唐**司空曙*《哭苗員外呈張參軍》：“壽堂乖一慟，奠席阻長辭。”*孙中山*《挽刘道一》：“几时痛饮黄龙酒？横揽*江*流一奠公。”特指初死时的祭祀。《禮記·檀弓下》：“奠以素器，以生者有哀素之心也。”*孔穎達*疏：“奠，謂始死至葬之時祭名。”</w:t>
        <w:br/>
        <w:br/>
        <w:t>（2）进献。《廣雅·釋言》：“奠，薦也。”《書·康王之誥》：“一二臣衛，敢執壤奠，皆再拜稽首。”*孔*傳：“敢執壤地所出而奠贄也。”*唐**韓愈*《元和聖德詩》：“奠璧獻斚，衆樂驚作。”《儒林外史》第十四回：“到了廳事，先奠了雁，然後拜見*魯*編修。”*张慧剑*注：“古時把雁當作愛情不貳的徵象，結婚時有獻雁的儀式。奠雁就是獻雁。”</w:t>
        <w:br/>
        <w:br/>
        <w:t>（3）置放。《廣雅·釋詁四》：“奠，置也。”《儀禮·士冠禮》：“將冠者出房南面，贊者奠纚笄櫛于筵南端。”*鄭玄*注：“奠，停也。”《禮記·内則》：“其相授，則女受以篚；其無篚則皆坐，奠之而後取之。”*鄭玄*注：“奠，停地也。”又指置放的东西，如祭品之类。《國語·晋語二》：“*優施*出，*里克*辟奠，不飧而寑。”*韋昭*注：“奠，置也。”</w:t>
        <w:br/>
        <w:br/>
        <w:t>（4）勘定；建立。如：奠都；奠基。《玉篇·丌部》：“奠，定也。”《書·禹貢》：“隨山刊木，奠高山大川。”*孔*傳：“奠，定也。高山，五岳；大川，四瀆，定其差秩。”*北周**庾信*《終南山義谷銘》：“疏川奠谷，落實摧柯。”*清**顧炎武*《日知録·武王伐紂》：“*武王*克*商*，天下大定，裂土奠國，乃不以其故都封*周*之臣，而仍以封*武庚*。”</w:t>
        <w:br/>
        <w:br/>
        <w:t>（5）确定，规定。《周禮·地官·賈師》：“辨其物而均平之，展其成而奠其賈。”《太玄·玄攡》：“天地奠位，神明通氣。”*范望*注：“奠，定也。”*唐**白居易*《得甲獻弓蹲甲而射不穿一扎判》：“甲奠體以成，執簫而獻。”*清**王夫之*《周易外傳·説卦傳》：“天尊地卑，義奠於位。”</w:t>
        <w:br/>
        <w:br/>
        <w:t>（6）平定；平息。《文選·顔延之〈應詔讌曲水作詩〉》：“有睟叡蕃，爰履奠牧。”*李善*注：“爰履奠牧，謂於所履之地，能鎮定其郊牧也。”*清**高斗樞*《守鄖紀略·序》：“世咸推*韓（琦）**范（仲淹）*，以文臣而諳武略，胸羅甲兵，手捧天日，為能屹奠巖疆，銘功彝鼎。”*柳亚子*《鲁迅先生逝世九周年有作》：“论定*延京*尊后圣，*毛*郎一语奠群哗。”</w:t>
        <w:br/>
        <w:br/>
        <w:t>（7）调笑，诙谐。《廣雅·釋詁四》：“詼、啁……奠，調也。”</w:t>
        <w:br/>
        <w:br/>
        <w:t>（二）tíng　《經典釋文》音亭。耕部。</w:t>
        <w:br/>
        <w:br/>
        <w:t>通“停”。止。《周禮·考工記·匠人》：“凡行奠水，磬折以參伍。”*鄭玄*注引*鄭司農*曰：“奠，讀為停，謂行停水。”</w:t>
        <w:br/>
        <w:br/>
        <w:t>（三）dìng　《廣韻》丁定切，去徑端。</w:t>
        <w:br/>
        <w:br/>
        <w:t>（1）同“飣”。积存食物。《廣韻·徑韻》：“奠”，同“飣”。</w:t>
        <w:br/>
        <w:br/>
        <w:t>（2）假。《集韻·徑韻》：“奠，假也。”</w:t>
        <w:br/>
        <w:br/>
        <w:t>（四）zhèng</w:t>
        <w:br/>
        <w:br/>
        <w:t>同“鄭”。*清**吴大澂*《説文古籀補》：“奠，古文以為鄭字。”按：《金文編》卷五载《鄭伯筍父鬲》、《鄭虢仲鼎》等皆用“奠”作“鄭”。</w:t>
        <w:br/>
        <w:br/>
        <w:t>（五）zūn</w:t>
        <w:br/>
        <w:br/>
        <w:t>同“尊”。《儀禮·士喪禮》：“脯醢醴酒，冪奠用功布。”*鄭玄*注：“古文奠為尊。”*清**朱珔*《説文叚借義證》引此云：“*惠（棟*）云：‘古尊字作𢍜，與尊相似，故譌。’則非借字。”</w:t>
        <w:br/>
      </w:r>
    </w:p>
    <w:p>
      <w:r>
        <w:t>奡##奡</w:t>
        <w:br/>
        <w:br/>
        <w:t>《説文》：“奡，嫚也。从𦣻，从夰，夰亦聲。《虞書》曰：‘若*丹朱*奡。’讀若傲。《論語》：‘*奡*湯（盪）舟。’”*段玉裁*注：“傲者昂頭，故从首。”</w:t>
        <w:br/>
        <w:br/>
        <w:t>ào　《廣韻》五到切，去号疑。宵部。</w:t>
        <w:br/>
        <w:br/>
        <w:t>（1）同“傲”。傲慢。《説文·夰部》：“奡，嫚也。《虞書》曰：‘若*丹朱*奡。’讀若傲。”*段玉裁*注：“嫚者，侮㑥也。傲者，倨也。奡與傲音義皆同。”*嚴章福*校議議：“*許*言傲嫚字當作奡，經典借傲為之。故言‘讀若傲’。”*桂馥*義證：“《虞書》曰‘若*丹朱*奡’者，《益稷》文。彼作‘無若*丹朱*傲’，《釋文》曰：‘傲，字又作奡。’”《玉篇·夰部》：“奡，慢也。亦作傲。”*唐**來鵠*《聖政紀頌》：“無典無法，頑肩奡比。三皇實作，五帝始治。”《續資治通鑑·宋寧宗嘉定七年》：“（*李）全*與仲兄*福*尤桀奡，*劉慶福*、*國用安*、*鄭衍德*、*田四子*、*洋子潭*等皆附之。”*清**王夫之*《讀通鑑論上·安帝十五》：“為子孫者，雖擁肥奡立，而士類弗齒。”</w:t>
        <w:br/>
        <w:br/>
        <w:t>（2）突兀。常用以形容文字超脱不凡。*清**葉燮*《原詩内篇》：“自（*杜）甫*以後，在*唐*如*韓愈*、*李賀*之奇奡，*劉禹錫*、*杜牧*之雄傑……各自炫奇翻異。”*清**馮煦*《蒿庵論詞》：“*耆卿*（*柳永*）詞，曲處能直，密處能疏，奡處能平。”</w:t>
        <w:br/>
        <w:br/>
        <w:t>（3）矫健有力。常用以评述文章风格。*清**段玉裁*《説文解字注·夰部》：“奡與傲音義皆同，引申為排奡，多力皃。”*唐**韓愈*《薦士》：“横空盤硬語，妥帖力排奡。”*清**吴景旭*《歷代詩話·明詩·詠蚊》：“（*何良俊*）《四友齋叢説》曰：‘*楊鐵崖*（*維楨*）選《大雅集》，獨取（*袁）海叟*《詠蚊》一首……’觀其質力蒼奡，純似初*漢*人筆。”</w:t>
        <w:br/>
        <w:br/>
        <w:t>（4）古代传说中的力士。《論語·憲問》：“*羿*善射，*奡*盪舟，俱不得其死然。”*何晏*集解引*孔（安國*）曰：“*奡*多力，能陸地行舟，為*夏*后*少康*所殺。”《關尹子·五鑑》：“善弓者，師弓不師*羿*；善舟者，師舟不師*奡*。”</w:t>
        <w:br/>
        <w:br/>
        <w:t>（5）通“囂（xiāo）”。叫嚣，呼唤。《漢書·司馬相如傳》：“糾蓼叫奡，踏以𦟣路兮，蔑蒙踊躍騰而狂趭。”*顔師古*注引*張揖*曰：“叫奡，相呼也。”*王先謙*補注：“奡為囂之借字。囂音嗸，奡、囂同音通叚。叫奡，即叫囂，*張*訓‘相呼’是也。”</w:t>
        <w:br/>
      </w:r>
    </w:p>
    <w:p>
      <w:r>
        <w:t>奢##奢</w:t>
        <w:br/>
        <w:br/>
        <w:t>《説文》：“奢，張也。从大，者聲。奓，籀文。”</w:t>
        <w:br/>
        <w:br/>
        <w:t>（一）shē　《廣韻》式車切，平麻書。魚部。</w:t>
        <w:br/>
        <w:br/>
        <w:t>（1）奢侈；挥霍无度。《説文·奢部》：“奢，張也。”*沈濤*古本考：“《御覽》四百九十三《人事部》引：‘奢，張也。反儉為奢。从大者，言誇大於人也。’蓋古本尚有此十三字。”《論語·八佾》：“禮，與其奢也，寧儉。”《左傳·隱公三年》：“臣聞愛子教之以義方，弗納於邪。驕、奢、淫、泆，所自邪也。”*孔穎達*疏：“奢，謂夸矜僭上。”*唐**李商隱*《詠史》：“歷覽前賢國與家，成由勤儉破由奢。”*清**魏源*《默觚下·治篇十四》：“主奢一則下奢一，主奢五則下奢五，主奢十則下奢十：是合十天下為一天下也。”</w:t>
        <w:br/>
        <w:br/>
        <w:t>（2）夸张。《文選·司馬相如〈子虚賦〉》：“今足下不稱*楚*王之德厚，而盛推*雲夢*以為高，奢言淫樂而顯侈靡。”*李善*注引*郭璞*曰：“奢，闊也。”*晋**陸機*《文賦》：“故夫夸目者尚奢，愜心者貴當。”</w:t>
        <w:br/>
        <w:br/>
        <w:t>（3）胜过；过分。《爾雅·釋詁上》：“奢，勝也。”《玉篇·奢部》：“奢，泰也。”《文選·張衡〈西京賦〉》：“彼肆人之男女，麗美奢乎*許**史*。”*李善*注引*薛綜*曰：“言*長安*市井之人，被服皆過此二家。”*唐**盧仝*《走筆謝孟諫議寄新茶》：“摘鮮焙芳旋封裹，至精至好且不奢。”*朱自清*《桨声灯影里的秦淮河》：“她们于我们虽然没有很奢的希望，但总有些希望的。”</w:t>
        <w:br/>
        <w:br/>
        <w:t>（4）多；富饶。*晋**張華*《輕薄篇》：“志意既放逸，貲財亦豐奢。”《宋史·樂志十》：“蔓蔓芝秀，馮馮桂華。綿瑞無疆，産嘏孔奢。”*明**包汝楫*《南中紀聞》：“然彼（*楚*、*魏*）中治田，不若*三吴*之勤，歲不過一稔，以此收穫，亦不甚奢。”</w:t>
        <w:br/>
        <w:br/>
        <w:t>（5）美好。*唐**劉禹錫*《和樂天柘枝》：“柘枝本出*楚*王家，玉面添嬌舞態奢。”*宋**趙彦端*《眼兒媚·王漕赴介菴賞梅》：“更饒紅燭枝頭掛，粉蠟鬭香奢。”《遼史·禮志六》：“（七月）十六日昧爽，復往西方，隨行諸軍部落大譟三，謂之‘送節’。國語謂之‘賽咿𠴡奢’。‘奢’，好也。”</w:t>
        <w:br/>
        <w:br/>
        <w:t>（二）chá　《字彙補》牀斜切。</w:t>
        <w:br/>
        <w:br/>
        <w:t>姓。《字彙補·大部》：“奢，苗姓。”《明史·四川土司傳二》：“*奢崇明*者，*効忠*親弟*盡忠*子也。”</w:t>
        <w:br/>
      </w:r>
    </w:p>
    <w:p>
      <w:r>
        <w:t>奣##奣</w:t>
        <w:br/>
        <w:br/>
        <w:t>wěng　《廣韻》烏猛切，上梗影。</w:t>
        <w:br/>
        <w:br/>
        <w:t>（1）天色清明。《廣韻·梗韻》：“奣，六合清朗。”《集韻·梗韻》：“奣，明也。”</w:t>
        <w:br/>
        <w:br/>
        <w:t>（2）地名。《字彙補·大部》：“奣，*崑山縣*有*奣子橋*。*方國珍*率壯士趨*奣子橋*，與*張士誠*戰。”*清**王鳴盛*《十七史商榷》卷六十八：“*歸*氏*有光*《三吴水利録》第三卷載*元**周文英*《水利書》有云：‘*劉家港*南有一大港，名曰*南石橋港*，正係*太倉*、*嘉定*南北之間，西南通*横塘*、*郭澤*、*張涇*，以至*夏駕浦*、*奣子港*，入*吴松口*。’*奣子港*今尚有此水名，土人讀為‘廣’上聲。”*清**顧祖禹*《讀史方輿紀要·江南六·蘇州府·太倉州》：“*奣子橋*在州西十八里，*崐山*接境處也。*元**至正*十六年，*方國珍*犯*太倉*，*張士誠*將*吕珍*守*奣子橋*。……今亦曰*奣子舖*。”</w:t>
        <w:br/>
      </w:r>
    </w:p>
    <w:p>
      <w:r>
        <w:t>奤##奤</w:t>
        <w:br/>
        <w:br/>
        <w:t>奤（一）pò　《廣韻》匹各切，入鐸滂。</w:t>
        <w:br/>
        <w:br/>
        <w:t>同“𩔈”。脸庞大。《廣韻·鐸韻》：“奤”，“𩔈”的俗字。</w:t>
        <w:br/>
        <w:br/>
        <w:t>（二）tǎi　《字彙補》同歹切。</w:t>
        <w:br/>
        <w:br/>
        <w:t>（1）〔奤子〕1.一些地方对身躯肥大，行动笨拙的人的谑称。*章炳麟*《新方言·釋言二》：“《説文》：‘大，象人形。’故知古語稱人曰大。今*廬州*鄙人謂都邑人曰‘奤子’。奤，音如太，即大之俗字也。”2.旧时南方人对北方人的贬称。*明**陸容*《菽園雜記》卷十二：“奤，音胎字上聲。南人駡北人為‘奤子’。”*赵元任*《钟祥方言记》：“奤，称北方人叫奤子。”</w:t>
        <w:br/>
        <w:br/>
        <w:t>（2）外地口音。也指说话带外地口音。*明**馮惟敏*《黄鍾醉花陰·酬金白嶼》：“撒一會津，賣一會獃，見不上學蠻撇奤。”《初刻拍案驚奇》卷三十二：“街坊上人知道此事的，漸漸多了，編着一隻奤調《山坡羊》來嘲他。”</w:t>
        <w:br/>
        <w:br/>
        <w:t>（三）hǎ</w:t>
        <w:br/>
        <w:br/>
        <w:t>〔奤夿屯〕地名。在*北京市*。</w:t>
        <w:br/>
        <w:br/>
        <w:t>𡙔道教传说中神仙的姓。*清**李調元*《奇字名·神名》：“*金明七真*，法姓*𡙔*，法諱*𪑵*。”</w:t>
        <w:br/>
      </w:r>
    </w:p>
    <w:p>
      <w:r>
        <w:t>奥##奥</w:t>
        <w:br/>
        <w:br/>
        <w:t>《説文》：“奥（旧字形作‘奧’），宛也。室之西南隅。从宀，񈃱聲。”</w:t>
        <w:br/>
        <w:br/>
        <w:t>（一）ào　《廣韻》烏到切，去号影。幽部。</w:t>
        <w:br/>
        <w:br/>
        <w:t>（1）室内西南隅。古时祭祀设神主或尊长居坐之处。《説文·宀部》：“奥，宛也。室之西南隅。”*段玉裁*注：“宛、奥雙聲。宛者，委曲也。室之西南隅，宛然深藏，室之尊處也。”《儀禮·士喪禮》：“乃奠燭，升自阼階，祝執巾席從，設于奥，東面。”*鄭玄*注：“室中西南隅謂之奥。”《人物志·七繆》：“出尤之人，能知聖人之教，不能究之入室之奥也。”《遼史·聖宗紀四》：“壬戌，行拜奥禮。”又《遼史·國語解·帝紀》：“凡納后，即族中選尊者一人當奥而坐，以主其禮，謂之奥姑。送后者拜而致敬，故云拜奥禮。”</w:t>
        <w:br/>
        <w:br/>
        <w:t>（2）泛指室内深处。《玉篇·宀部》：“奥，謂室中隱奥之處。”《淮南子·時則》：“（季夏之月）凉風始至，蟋蟀居奥。”*北齊**顔之推*《顔氏家訓·風操》：“世人或端坐奥室，不妨言笑，盛營甘美，厚供齋食。”*盧文弨*補注：“奥室，深隱之室。”</w:t>
        <w:br/>
        <w:br/>
        <w:t>（3）幽深的地方。《文選·張協〈七命〉》：“絶景乎大荒之遐阻，吞響乎幽山之窮奥。”*李善*注：“奥，隱處也。”*李周翰*注：“吞其聲響於幽山極深之處。”*唐**王勃*《益州綿竹縣武都山浄慧寺碑》：“*武都*仙鎮，靈墟奥域。”</w:t>
        <w:br/>
        <w:br/>
        <w:t>（4）主事人。《禮記·禮運》：“人情以為田，故人以為奥也。”*鄭玄*注：“奥，猶主也。田無主則荒。”*宋**樓鑰*《寶謨閣待制贈通議大夫陳公神道碑》：“（*率）逢原*麄暴，恃有奥援，所至兇横。”*清**趙翼*《廿二史劄記》卷三十四：“*温體仁*當國，*唐世濟*為都御史，皆*烏程*人。其鄉人盜*太湖*者，以兩家為奥主。”引申为显要职位。*南朝**齊**謝朓*《忝役湘州與宣城吏民别》：“弱齡倦簪履，薄晚忝華奥。”</w:t>
        <w:br/>
        <w:br/>
        <w:t>（5）深。指离地面高或入地下深。《國語·周語中》：“民無懸耜，野無奥草。”*韋昭*注：“奥，深也。”*漢**曹操*《步出夏門行·河朔寒》：“錐不入地，蘴藾深奥。”*唐**柳宗元*《永州崔中丞萬石亭記》：“步自西門，以求其墟，伐竹披奥，欹側而入。”</w:t>
        <w:br/>
        <w:br/>
        <w:t>（6）奥妙，精深。*漢**孔安國*《尚書序》：“至于*夏**商**周*之書，雖設教不倫，《雅》、《誥》奥義，其歸一揆。”*宋**李格非*《洛陽名園記·富鄭公園》：“亭臺花木，皆出其目營心匠，故逶迤横直，闓爽深密，皆曲有奥思。”《紅樓夢》第七十三回：“這原非聖賢之制撰，焉能闡發聖賢之奥？”</w:t>
        <w:br/>
        <w:br/>
        <w:t>（7）猪圈。《莊子·徐无鬼》：“吾未嘗為牧，而牂生於奥。”*陸德明*釋文：“奥，豕牢也。”</w:t>
        <w:br/>
        <w:br/>
        <w:t>（8）旧指灶神。《禮記·禮器》：“燔柴於奥。夫奥者，老婦之祭也。”*孔穎達*疏：“奥者，正是竈之神，常祀在夏，以老婦配之，有俎及籩豆設於竈陘，又延尸入奥。”</w:t>
        <w:br/>
        <w:br/>
        <w:t>（9）方言。好极，妙极。如：唱的还怪奥里；人家作的活可奥了。</w:t>
        <w:br/>
        <w:br/>
        <w:t>（10）古山水名。*奥山*，即今*河南省**泌阳市*东北之*虎头山*。*奥水*，在今*河南省**泌阳市*、*遂平县*境。《山海經·中山經》：“又東三百里曰*奥山*……*奥水*出焉，東流注入*視水*。”*楊守敬*《水經注疏》：“*虎頭山*在*泌陽縣*東北九十里，《水經注》謂之*奥山*，*奥水*所出，在今*遂平縣*西。”</w:t>
        <w:br/>
        <w:br/>
        <w:t>（二）yù　《集韻》乙六切，入屋影。沃部。</w:t>
        <w:br/>
        <w:br/>
        <w:t>（1）同“澳”。水边弯曲的地方。《字彙·大部》：“水之内曰奥。”《詩·衛風·淇奥》：“瞻彼淇奥，緑竹猗猗。”*毛*傳：“奥，隈也。”按：《禮記·大學》引作“瞻彼淇澳”。*鄭玄*注：“澳，隈崖也。”</w:t>
        <w:br/>
        <w:br/>
        <w:t>（2）污浊。《廣雅·釋詁三》：“澳，濁也。”*王念孫*疏證：“奥與澳同。”《漢書·王襃傳》：“去卑辱奥渫而升本朝，離疏釋蹻而享膏粱。”*王念孫*雜志：“奥者，濁也。言去卑辱污濁之中，而升於朝廷也。”《文選·班固〈典引〉》：“有沈而奥，有浮而清。”*李善*注引*蔡邕*曰：“奥，濁也。”</w:t>
        <w:br/>
        <w:br/>
        <w:t>（3）四方可定居之地。后作“墺”。《漢書·地理志上》：“九州逌同，四奥既宅。”*顔師古*注：“奥讀曰墺，謂土之可居者也。”</w:t>
        <w:br/>
        <w:br/>
        <w:t>（4）温暖。后作“燠”。《詩·小雅·小明》：“昔我往矣，日月方奥。”*毛*傳：“奥，煖也。”《史記·宋微子世家》：“庻徵：曰雨，曰陽，曰奥，曰寒，曰風，曰時。”*裴駰*集解引*孔安國*曰：“雨以潤物，陽以乾物，煖以長物，寒以成物，風以動物。”《漢書·李尋傳》：“其月土濕奥，恐後有雷雹之變。”*顔師古*注：“奥，温也。”</w:t>
        <w:br/>
        <w:br/>
        <w:t>（5）腌制。后作“䐿”。《荀子·大略》：“*曾子*食魚有餘，曰：‘泔之。’門人曰：‘泔之傷人，不若奥之。’”《齊民要術·作𦞤、奥、糟、苞》：“作奥肉法：先養宿豬令肥，臘月中殺之。𢸧訖，以火燒之令黄，用暖水梳洗之，削刮令浄，刳去五藏。”</w:t>
        <w:br/>
        <w:br/>
        <w:t>（三）yōu　《集韻》於求切，平尤影。</w:t>
        <w:br/>
        <w:br/>
        <w:t>〔奥休〕同“噢咻”。《集韻·尤韻》：“燠，燠休，痛念聲。或作奥。”按：*清**吴玉搢*《别雅》卷三：“燠休，噢咻也。”</w:t>
        <w:br/>
      </w:r>
    </w:p>
    <w:p>
      <w:r>
        <w:t>奦##奦</w:t>
        <w:br/>
        <w:br/>
        <w:t>奦wù　《玉篇》音務。</w:t>
        <w:br/>
        <w:br/>
        <w:t>大。《玉篇·大部》：“奦，大也。”</w:t>
        <w:br/>
        <w:br/>
        <w:br/>
        <w:br/>
        <w:br/>
        <w:br/>
        <w:br/>
        <w:br/>
        <w:t>奧</w:t>
        <w:tab/>
        <w:t>@@@LINK=奥\n</w:t>
        <w:br/>
      </w:r>
    </w:p>
    <w:p>
      <w:r>
        <w:t>奨##奨</w:t>
        <w:br/>
        <w:br/>
        <w:t>奨同“奬”。《宋元以來俗字譜》：“奬”，《金瓶梅》作“奨”。</w:t>
        <w:br/>
      </w:r>
    </w:p>
    <w:p>
      <w:r>
        <w:t>奩##奩</w:t>
        <w:br/>
        <w:br/>
        <w:t>〔奁〕</w:t>
        <w:br/>
        <w:br/>
        <w:t>lián　《廣韻》力鹽切，平鹽來。談部。</w:t>
        <w:br/>
        <w:br/>
        <w:t>（1）古代盛梳妆用品的匣子。《説文·竹部》：“籢，鏡籢也。”*清**朱駿聲*通訓定聲：“籢，字亦作匳。”《廣韻·鹽韻》：“匳，俗作奩。”《後漢書·皇后紀上·光烈陰皇后》：“會畢，（*明）帝*從席前伏御牀，視太后鏡奩中物，感動悲涕。”*李賢*注：“奩，鏡匣也。”*唐**劉禹錫*《〈昏鏡詞〉并引》：“鏡之工列十鏡于賈奩，發而視，其一皎如，其九霧如。”*清**趙執信*《棄婦詞》：“寶鏡守故奩，上有君家塵。”也借以称镜。*明**高啓*《題美人對鏡圖》：“起開粧閣笑窺奩，月裏分明見娥影。”</w:t>
        <w:br/>
        <w:br/>
        <w:t>（2）泛指盛放器物的匣子。《説苑·尊賢》：“臣笑臣隣之祠田也，以一奩飯、一壺酒、三鮒魚，祝曰：‘蟹堁者宜禾，洿邪者百車，傳之後世，洋洋有餘。’臣笑其賜鬼薄，而請之厚也。”*三國**魏**曹植*《謝賜柰表》：“即夕殿中虎賁宣詔，賜臣等冬柰一奩。”*宋**蘇軾*《鰒魚行》：“*三韓*使者*金鼎*來，方奩饋送煩輿臺。”《紅樓夢》第四十回：“案上止有一個土定瓶，瓶中插着數枝菊花，並兩部書，茶奩、茶杯而已。”</w:t>
        <w:br/>
        <w:br/>
        <w:t>（3）古时盛放香炉的笼子。亦称“香笼”。《玉篇·大部》：“奩，香奩也。”《廣韻·鹽韻》：“匳，盛香器也。俗作奩。”*唐**張説*《道家四首奉勅撰》之二：“金奩調上藥，寳案讀仙經。”*宋**陸游*《雨中至西林寺》：“珍重山僧迎客意，螭奩一縷起微熏。”*明**高啟*《青樓怨》：“浴金熏爐鏤玉奩，蘭香今夜為君添。”</w:t>
        <w:br/>
        <w:br/>
        <w:t>（4）嫁妆。《正字通·大部》：“今以物送女嫁曰妝奩。”《清平山堂話本·快嘴李翠蓮記》：“今朝隨你寫休書，搬去粧奩莫要怨。”*苏曼殊*《断鸿零雁记》第十二章：“女差人将其旧服悉还父母，且传语曰：‘好女不着嫁时衣。’意讽嫁时奁具薄也。”</w:t>
        <w:br/>
      </w:r>
    </w:p>
    <w:p>
      <w:r>
        <w:t>奪##奪</w:t>
        <w:br/>
        <w:br/>
        <w:t>〔夺〕</w:t>
        <w:br/>
        <w:br/>
        <w:t>《説文》：“𡙜，手持隹失之也。从又，从奞。”*邵瑛*羣經正字：“𡙜，今經典从寸作奪。”</w:t>
        <w:br/>
        <w:br/>
        <w:t>（一）duó　《廣韻》徒活切，入末定。月部。</w:t>
        <w:br/>
        <w:br/>
        <w:t>（1）丧失。《説文·奞部》：“𡙜，手持隹失之也。”*段玉裁*注：“引申為凡失去物之偁。凡手中遺落物當作此字。”《吕氏春秋·審時》：“先時者莖葉帶芒以短衡，穗鉅而芳，奪秮米而不香。”《史記·穰侯列傳論》：“*穰侯*，*昭王*親舅也……及其貴極富溢，一夫開説，身折勢奪而以憂死。”《清史稿·李秉衡等傳論》：“（*羅）榮光*争*大沽*，*鳳翔*守*璦琿*，雖已無救於大局，而至死不屈，外人亦為之奪氣，何其壯哉！”</w:t>
        <w:br/>
        <w:br/>
        <w:t>（2）遗漏；脱落。《後漢書·黨錮傳·李膺》：“本謂*膺*賢，遣子師之，豈可以漏奪名籍，苟安而已！”*南朝**梁**江淹*《張黄門協苦雨》：“燮燮涼葉奪，戾戾颸風舉。”</w:t>
        <w:br/>
        <w:br/>
        <w:t>（3）差误；错过。《書·舜典》：“八音克諧，無相奪倫。”孔傳：“八音能諧，理不錯奪。”《孟子·梁惠王上》：“百畝之田，勿奪其時，數口之家可以無饑矣。”《金史·兵志》：“北邊番戍之人，歲冒寒暑往來千里，甚為勞苦……且奪其農時，不得耕種。”</w:t>
        <w:br/>
        <w:br/>
        <w:t>（4）混淆；与……相似。如：喧宾夺主。《論語·陽貨》：“惡紫之奪朱也，惡*鄭*聲之亂雅樂也。”*唐**駱賓王*《寓居洛濱對雪憶謝二》：“色奪迎仙羽，花避犯霜梅。”《宋史·天文志十》：“*淳化*元年九月辛巳，有星出*羽林*，色青，南行，光奪月。”</w:t>
        <w:br/>
        <w:br/>
        <w:t>（5）耀。指光线或光采特盛，使人眼花。*晋**崔豹*《古今注·草木》：“（荆葵）似木槿而光色奪目。”*明**宋濂*《元故奉訓大夫楊君墓誌銘》：“如睹*商*敦*周*彝，雲靁成文，而寒光横溢，奪人目睛。”《紅樓夢》第二十三回：“*賈政*一舉目見*寶玉*站在眼前，神采飄逸，秀色奪人。”</w:t>
        <w:br/>
        <w:br/>
        <w:t>（6）强取。《玉篇·奞部》：“奪，取也。”《篇海類編·通用類·大部》：“奪，强取也。”《書·吕刑》：“*（蚩尤）*罔不寇賊，鴟義姦宄，奪攘矯虔。”*孔穎達*疏：“外姦内宄，劫奪人物，攘竊人財，矯稱上命，若己固自有之。”*唐**白居易*《紅線毯》：“地不知寒人要暖，少奪人衣作地衣。”《水滸全傳》第六十七回：“殺去*東京*，奪了鳥位，卻不强似在這裏鳥亂！”</w:t>
        <w:br/>
        <w:br/>
        <w:t>（7）剥夺；削去（职禄）。《玉篇·奞部》：“奪，不與也。”《周禮·天官·大宰》：“以八柄詔王馭羣臣……六曰奪，以馭其貧。”*孫詒讓*正義：“*劉敞*云：奪者，削其田邑禄職；*惠士奇*云：……奪田收秩，所謂奪以馭其貧也。”*唐**皮日休*《原刑》：“（*丹朱*）苟有過，必諭之；諭而不可，奪其政。”《明季稗史初編·東人大略》：“時撫臣*李維翰*貪而寡謀，奪職去。”</w:t>
        <w:br/>
        <w:br/>
        <w:t>（8）争取；竞争。如：夺高产；夺标。《荀子·王制》：“王奪之人，霸奪之與，彊奪之地。”*楊倞*注：“人謂賢人，與謂與國也，彊國之術，則奪人地也。”*章诗同*簡注：“奪，争取。”《世説新語·賢媛》：“明主可以理奪，難以情求。”*清**洪昇*《長生殿·禊游》：“繡幕雕軒，珠繞翠圍，争妍奪俊。”</w:t>
        <w:br/>
        <w:br/>
        <w:t>（9）改变，更改。《廣雅·釋詁三》：“奪，𫾽也。”《玉篇·奞部》：“奪，易也。”《論語·子罕》：“三軍可奪帥也，匹夫不可奪志也。”*唐**張九齡*《白羽扇賦》：“縱秋氣之移奪，終感恩于篋中。”*章炳麟*《秦献记》：“然而文学辩慧，酖于人心，上下所周好，虽著令，弗能夺也。”</w:t>
        <w:br/>
        <w:br/>
        <w:t>（10）“奪情”的省称。古代官员遭父母丧，朝廷命其不去职守制，或丧服未满而召之出仕叫“奪情”，也简称“奪”。《新唐書·狄仁傑傳附狄光嗣》：“母喪，奪為太府少卿，固讓。*睿宗*嘉其誠，許之。”</w:t>
        <w:br/>
        <w:br/>
        <w:t>⑪裁定；做决定。《論衡·超奇》：“書疏文義，奪於肝心，非徒博覽者所能造，習熟者所能為也。”*宋**歐陽修*《論陳留橋事乞黜御史王礪劄子》：“陛下欲盡至公，特差臺官定奪。”《紅樓夢》第四十四回：“（*鳳姐*）也並不忖奪，回身把*平兒*先打了兩下。”</w:t>
        <w:br/>
        <w:br/>
        <w:t>⑫怒。《玉篇·奞部》：“奪，怒也。”</w:t>
        <w:br/>
        <w:br/>
        <w:t>⑬诤。《玉篇·奞部》：“奪，諍也。”</w:t>
        <w:br/>
        <w:br/>
        <w:t>⑭方言。戳。*唐枢*《蜀籟·糸部》：“紙糊籠燈，一奪就穿。”</w:t>
        <w:br/>
        <w:br/>
        <w:t>⑮通“蜕（tuì）”。蛇蝉所脱空皮。《山海經·中山經》：“（*崍山*）其木多檀柘，其草多薤韭，多葯、空奪。”*郭璞*注：“即蛇被脱也。”*郝懿行*疏：“《説文》云：‘蜕，蛇蟬所解皮。’《廣韻》云：‘蜕，又他卧切。’與奪聲近。”</w:t>
        <w:br/>
        <w:br/>
        <w:t>⑯姓。《姓觿·曷韻》：“敚，一作奪。《千家姓》云：‘*河*南族。’”</w:t>
        <w:br/>
        <w:br/>
        <w:t>（二）duì　《集韻》徒外切，去泰定。</w:t>
        <w:br/>
        <w:br/>
        <w:t>地名。《集韻·夳韻》：“奪，地名。”《篇海類編·通用類·大部》：“奪，地名。”《禮記·檀弓下》：“*齊莊公*襲*莒*于*奪*，*杞梁*死焉。”</w:t>
        <w:br/>
      </w:r>
    </w:p>
    <w:p>
      <w:r>
        <w:t>奫##奫</w:t>
        <w:br/>
        <w:br/>
        <w:t>奫yūn　《廣韻》於倫切，平諄影。</w:t>
        <w:br/>
        <w:br/>
        <w:t>（1）水深广貌。《玉篇·大部》：“奫，水皃。”《正字通·大部》：“奫，水深廣貌。”《文選·左思〈吴都賦〉》：“泓澄奫潫，澒溶沆瀁。”*李周翰*注：“此上皆水深廣皃。”*唐**王岳靈*《責龜文》：“當潛伏奫灣，違禍罾罟，九江錫命，其可得乎？”*明**方孝孺*《默菴記》：“子嘗見夫萬仞之淵乎？方其静也，沈奫涵蓄，不震不激，泊乎無聲，杳乎莫測。”引申指学问、恩德、文辞、意旨等深广、深远。*唐**元結*《補樂歌·九淵》：“聖德至深兮，奫奫如淵；生類娭娭兮，孰知其然？”*清**王士禛*《黄湄詩選序》：“及歸*龍門*，讀書*太史**公祠*下，其詩益變，而奫泫澄深，渺乎莫窺其涯涘。”</w:t>
        <w:br/>
        <w:br/>
        <w:t>（2）泉水。《廣韻·真韻》：“奫，泉水。”</w:t>
        <w:br/>
      </w:r>
    </w:p>
    <w:p>
      <w:r>
        <w:t>奬##奬</w:t>
        <w:br/>
        <w:br/>
        <w:t>〔奖〕</w:t>
        <w:br/>
        <w:br/>
        <w:t>jiǎng　《廣韻》即兩切，上養精。陽部。</w:t>
        <w:br/>
        <w:br/>
        <w:t>（1）嗾犬厉之。也作“獎”。《説文·犬部》：“獎，嗾犬厲之也。从犬，將省聲。”《字彙·大部》：“奬，字从犬，見《犬部》。俗作大。”</w:t>
        <w:br/>
        <w:br/>
        <w:t>（2）劝勉；鼓励。《方言》卷六：“獎，自*關*而西，*秦**晋*之間，相勸曰聳，或曰獎。”《文選·謝朓〈齊敬皇后哀策文〉》*李善*注引《方言》作“奬”。《小爾雅·廣詁》：“奬，勸也。”*清**段玉裁*《説文解字注·犬部》：“奬，厲之，猶勉之也，引申為凡勸勉之偁。”《左傳·昭公二十二年》：“無亢不衷，以奬亂人。”*孔穎達*疏：“奬，勸也。”*宋**王安石*《次韻劉著作過茆山今平甫往遊因寄》：“詩中慷慨悲陳迹，篇末殷勤奬後生。”*清**魏源*《公羊春秋論上》：“皆當書‘誅’而書‘卒’，以見*宣*、*定*之失刑而奬賊也。”又劝诫。《北史·景穆十二王傳上·安定王附願平》：“依前禁錮（*願平*）。久之，離禁還家，付宗師嚴加誨奬。”</w:t>
        <w:br/>
        <w:br/>
        <w:t>（3）称赞，夸奖。《廣雅·釋詁四》：“奬，譽也。”《正字通·大部》：“奬，崇也，又褒美也。”《三國志·魏志·曹真傳附曹爽》“先來由己，得制其輕重也”*南朝**宋**裴松之*注引《魏書》*曹爽*上表：“先帝以臣肺腑遺緒，奬飭拔擢，典兵禁省。”《資治通鑑·唐順宗永貞元年》：“謀議唱和，日夜汲汲如狂，互相推奬。”《聊齋志異·小謝》：“生顧而奬曰：‘兩卿此為，不勝憨跳耶？’”</w:t>
        <w:br/>
        <w:br/>
        <w:t>（4）为了鼓励或表扬而给予的荣誉或财物。如：发奖；一等奖。</w:t>
        <w:br/>
        <w:br/>
        <w:t>（5）辅助。《左傳·襄公十一年》：“救災患，恤禍亂，同好惡，奬王室。”*杜預*注：“奬，助也。”《南史·袁湛傳附袁粲》：“*袁粲*、*劉彦節*並與先朝同奬*宋室*。”*唐**温大雅*《大唐創業起居注》：“則其股肱宰衡，藩屏親戚，戮力同奬，推心翼戴。”</w:t>
        <w:br/>
        <w:br/>
        <w:t>（6）通“將（jiāng）”。顺成。《左傳·昭公二十六年》：“若我一二兄弟甥舅奬順天法，無助狡猾，以從先王之命。”*清**楊秀清*、*蕭朝貴*《誥四民安居樂業諭》：“毁除邪神，以奬天衷，以受天福。”</w:t>
        <w:br/>
        <w:br/>
        <w:t>（7）古代州名，在今*湖南省*西部。《舊五代史·晋書·高祖紀四》：“丙辰，*谿州*刺史*彭士愁*，以*錦*、*奬*之兵與蠻部萬人掠*辰*、*澧*二境。”清*顧祖禹*《讀史方輿紀要·四川四·重慶府·廢黔州》：“今*湖廣*之*辰*、*奬*、*錦*、*叙*、*溪*、*澧*、*朗*、*施*八州，是*秦**漢**黔中*地，與*涪陵*隔*越峻嶺*。”</w:t>
        <w:br/>
      </w:r>
    </w:p>
    <w:p>
      <w:r>
        <w:t>奭##奭</w:t>
        <w:br/>
        <w:br/>
        <w:t>《説文》：“奭，盛也。从大，从皕，皕亦聲。此*燕召公*名。讀若郝。《史篇》名*醜*。𡚐，古文奭。”*段玉裁*注：“古文百作𦣻。”</w:t>
        <w:br/>
        <w:br/>
        <w:t>shì　《廣韻》施隻切，入昔書。鐸部。</w:t>
        <w:br/>
        <w:br/>
        <w:t>（1）盛貌。《説文·皕部》：“奭，盛也。”*段玉裁*注：“《釋詁（訓）》云：‘赫赫’……*舍人*本作奭奭。《常武》*毛*傳云：‘赫赫然盛也。’按：奭是正字，赫是假借字。”《商君書·墾令》：“然則商賈少，農不能喜酣奭，大臣不為荒飽。”</w:t>
        <w:br/>
        <w:br/>
        <w:t>（2）惊视的样子。《玉篇·皕部》：“奭，驚視貌也。”</w:t>
        <w:br/>
        <w:br/>
        <w:t>（3）减。《廣雅·釋詁二》：“奭，減也。”</w:t>
        <w:br/>
        <w:br/>
        <w:t>（4）消散。《莊子·秋水》：“无南无北，奭然四解，瀹於不測。”*成玄英*疏：“四方八極，奭然無礙。”*苏曼殊*《断鸿零雁记》第十九章：“余略顾*静子*芙蓉之靥，衬以雪光，庄艳绝伦，吾魂又为之奭然而摇也。”</w:t>
        <w:br/>
        <w:br/>
        <w:t>（5）非常高兴地饮酒。《字彙補·大部》：“奭，又飲酒甚樂也。”</w:t>
        <w:br/>
        <w:br/>
        <w:t>（6）通“赩（xì）”。赤色。*清**朱駿聲*《説文通訓定聲·頤部》：“奭，叚借為赫，字亦變作赩。”《詩·小雅·采芑》：“四騏翼翼，路車有奭。”*毛*傳：“奭，赤貌。”又《小雅·瞻彼洛矣》：“韎韐有奭，以作六師。”*陸德明*釋文：“奭，赤貌。”</w:t>
        <w:br/>
        <w:br/>
        <w:t>（7）通“螫”。恼怒。《漢書·竇嬰傳》：“有如兩宫奭將軍，則妻子無類矣。”按：《史記·魏其武安侯列傳》作“有如兩宫螫將軍”。*司馬貞*索隱：“《漢書》作‘奭’，奭即螫也。”*明**趙南星*《明侍讀學士復菴吴公傳》：“迨經筵進講，直言大臣阿意順旨，及邊吏掩敗為功，于是執政大恨，邪黨乘而奭之。公遂乞休。”*清**鄭觀應*《哀黄人》：“哀哉我黄人，傷心罔不奭。”</w:t>
        <w:br/>
        <w:br/>
        <w:t>（8）姓。*宋**周密*《齊東野語》卷四：“（*漢*）*元帝*諱*奭*，以*奭*氏為*盛*氏。”《正字通·大部》：“*漢**北海*太守*奭偉*，避*元帝*諱，改姓*盛*。”</w:t>
        <w:br/>
      </w:r>
    </w:p>
    <w:p>
      <w:r>
        <w:t>奮##奮</w:t>
        <w:br/>
        <w:br/>
        <w:t>〔奋〕</w:t>
        <w:br/>
        <w:br/>
        <w:t>《説文》：“奮，翬也。从奞在田上。《詩》曰：‘不能奮飛。’”*桂馥*義證：“鳥之奮迅，即毛起而身大，故字從奞在田上。”</w:t>
        <w:br/>
        <w:br/>
        <w:t>fèn　《廣韻》方問切，去問非。諄部。</w:t>
        <w:br/>
        <w:br/>
        <w:t>（1）高飞；疾飞；鸟类振羽展翅。《説文·奞部》：“奮，翬也。”*徐鍇*繫傳：“《爾雅》：‘鷹隼醜，其飛也翬。’注：‘鼓翅輕疾也。’”《廣韻·問韻》：“奮，鳥張毛羽奮奞也。”《詩·邶風·柏舟》：“静言思之，不能奮飛。”*毛*傳：“不能如鳥奮翼而飛去。”《淮南子·時則》：“（季春之月）鳴鳩奮其羽。”*高誘*注：“鳴鳩奮迅其羽，直刺上飛入雲中者是也。”*陈毅*《悼罗炳辉将军》：“危巢喜燕雀，高飞奋鸿鹄。”</w:t>
        <w:br/>
        <w:br/>
        <w:t>（2）健壮有力的鸟兽。也指鸟兽健壮有力。《爾雅·釋鳥》：“雉絶有力，奮。”*郝懿行*義疏：“飛走之屬，凡有力者皆謂之奮。”又《釋畜》：“鷄絶有力，奮。”*郭璞*注：“諸物有氣力多者，無不健自奮迅，故皆以名云。”《淮南子·原道》：“禽獸碩大，毫毛潤澤，羽翼奮也。”*高誘*注：“奮，壯也。”</w:t>
        <w:br/>
        <w:br/>
        <w:t>（3）振作；奋发。《廣雅·釋言》：“奮，振也。”《詩·大雅·常武》：“王奮厥武，如震如怒。”*漢**賈誼*《過秦論上》：“及至*始皇*，奮六世之遺烈。”*朱德*《感事八首·冀中战况》：“国贼难逃千载骂，义师能奋万人心。”引申为迅猛。《水經注·河水二》：“横斷*注濱河*。河斷之日，水奮勢激，波陵冒隄。”*宋**蘇軾*《淩虚臺記》：“然後人之至於其上者，怳然不知臺之高，而以為山之踴躍奮迅而出也。”</w:t>
        <w:br/>
        <w:br/>
        <w:t>（4）震动。《廣雅·釋詁一》：“奮，動也。”《易·豫》：“雷出地奮，豫。”*孔穎達*疏：“雷是陽氣之聲，奮是震動之狀。”《淮南子·覽冥》：“人羸車𡚁，泥塗至膝，相攜於道，奮首於路。”*高誘*注：“奮首，民疲於役，頓仆於路，僅能摇頭耳，言疲困也。”</w:t>
        <w:br/>
        <w:br/>
        <w:t>（5）愤激。《史記·高祖本紀》：“獨*項羽*怨*秦*破*項梁*軍，奮，願與*沛公*西入關。”*司馬貞*索隱引*韋昭*云：“奮，憤激也。”*唐**韓愈*《河中府連理木頌》：“奮肆姁媮，不知所如。”《明史·劉基傳》：“*太祖*召入内，*基*奮曰：‘主降及奔者，可斬也！’”</w:t>
        <w:br/>
        <w:br/>
        <w:t>（6）举起，摇动。《廣韻·問韻》：“奮，揚也。”*漢**賈誼*《過秦論中》：“（*陳涉*）奮臂于*大澤*而天下響應者，其民危也。”《淮南子·氾論》：“逮自高皇帝存亡繼絶，舉天下之大義，身自奮袂執鋭，以為百姓請命于皇天。”*清**黄遵憲*《馮將軍歌》：“奮梃大呼從如雲，同拚一死隨將軍。”</w:t>
        <w:br/>
        <w:br/>
        <w:t>（7）勇。《韓非子·初見秦》：“夫一人奮死，可以當十。”</w:t>
        <w:br/>
        <w:br/>
        <w:t>（8）施展。*唐**李白*《代壽山答孟少府移文書》：“奮其智能，願為輔弼，使寰區大定，海縣清一。”*苏曼殊*《幽光录》：“生既无可奋其才，死而忠孝之心又不白，后之人终以*正甫*为何如人耶？”</w:t>
        <w:br/>
        <w:br/>
        <w:t>（9）姓。《廣韻·問韻》：“奮，姓。《左傳》*楚*有司馬*奮揚*。”《姓觿·問韻》：“奮，《姓考》云：‘*高辛氏*八才子*伯奮*之後。’《姓源》云：‘《左傳》*楚*司馬*奮揚*之後。’《千家姓》云：‘*楚郡*族。’”</w:t>
        <w:br/>
      </w:r>
    </w:p>
    <w:p>
      <w:r>
        <w:t>奯##奯</w:t>
        <w:br/>
        <w:br/>
        <w:t>《説文》：“奯，空大也。从大，歲聲。讀若《詩》‘施罟泧泧’。”</w:t>
        <w:br/>
        <w:br/>
        <w:t>huò　《廣韻》呼括切，入末曉。月部。</w:t>
        <w:br/>
        <w:br/>
        <w:t>孔竅大。《説文·大部》：“奯，空大也。”*王筠*句讀：“空音孔，謂孔竅大也。”也指眼睛睁得大；用力睁大眼睛。《玉篇·大部》：“奯，大目也。”《廣韻·末韻》：“奯，大開目也。”*北周**衛元嵩*《元包經·豐》：“昦之斡，睛之奯。”*李江*注：“睛，目；奯，動。”*宋**羅泌*《路史後紀·太昊》：“*伏戲氏*……龍身牛首，渠肩達腋，山準日角，奯目珠衡，駿毫翁巤，龍唇龜齒。”</w:t>
        <w:br/>
      </w:r>
    </w:p>
    <w:p>
      <w:r>
        <w:t>奰##奰</w:t>
        <w:br/>
        <w:br/>
        <w:t>《説文》：“𡚤，壯大也。从三大、三目。二目為𥆞，三目為𡚤，益大也。一曰迫也。讀若《易》*虙羲氏*。《詩》曰：‘不醉而怒謂之𡚤。’”*段玉裁*改𥆞为𡚇。*徐灝*注箋：“𡚤，隸省作奰。”</w:t>
        <w:br/>
        <w:br/>
        <w:t>bì　《廣韻》平祕切，去至並。微部。</w:t>
        <w:br/>
        <w:br/>
        <w:t>（1）壮大。《玉篇·大部》：“奰，壯也。”《淮南子·墬形》：“食木者多力而奰。”</w:t>
        <w:br/>
        <w:br/>
        <w:t>（2）怒。《玉篇·大部》：“奰，不醉而怒也。”《詩·大雅·蕩》：“内奰于中國，覃及*鬼方*。”*毛*傳：“不醉而怒曰奰。”*唐**元結*《亂風詩·至惑》：“上下隔塞，人神怨奰。”*清**顧炎武*《河上作》：“*黄虞*日已遠，奰怒尋干戈。”引申为因不满而作乱。*北周**庾信*《哀江南賦》：“既姦回之奰逆，終不悦於仁人。”*譚正璧*等注：“奰逆，蓄憤為亂。”*康有为*《广艺舟双楫序》：“大道藏于房，小技鸣于堂；高义伏于床，巧奰显于乡。”</w:t>
        <w:br/>
        <w:br/>
        <w:t>（3）迫。《玉篇·大部》：“奰，迫也。”*南朝**陳**徐陵*《代陳司空答書》：“賊臣*侯景*，内奰中國，掘剪公室，鞭撻寓縣。”*元**袁裒*《求志賦》：“下不能以傭力兮，上不足以奉承乎大君。徒内奰於願欲兮，宜外衂於甄鈞。”*清**魏*源《粤江舟行》：“到此但知山，盡忘水奔奰。”</w:t>
        <w:br/>
      </w:r>
    </w:p>
    <w:p>
      <w:r>
        <w:t>奱##奱</w:t>
        <w:br/>
        <w:br/>
        <w:t>《説文》：“奱，樊也。从𠬜，񈅚聲。”</w:t>
        <w:br/>
        <w:br/>
        <w:t>luán　《集韻》閭員切，平仙來。元部。</w:t>
        <w:br/>
        <w:br/>
        <w:t>系絷，捆绑。《説文·𠬜部》：“奱，樊也。”*段玉裁*注：“此與《手部》攣音義皆同。”*徐灝*注箋：“《手部》曰：‘攣，係也’。”</w:t>
        <w:br/>
      </w:r>
    </w:p>
    <w:p>
      <w:r>
        <w:t>奲##奲</w:t>
        <w:br/>
        <w:br/>
        <w:t>²⁰奲</w:t>
        <w:br/>
        <w:br/>
        <w:t>《説文》：“奲，富奲奲皃。大奢，單聲。”</w:t>
        <w:br/>
        <w:br/>
        <w:t>（一）duǒ　《集韻》典可切，上哿端。歌部。</w:t>
        <w:br/>
        <w:br/>
        <w:t>（1）富厚。《説文·奢部》：“奲，富奲奲皃。”*段玉裁*注：“當作‘奲奲，富皃。’”《字彙·大部》：“奲，富奲奲貌，厚也。”*清**朱彝尊*《日下舊聞·宫室五》引*明**黄佐*《泉清宫賦》：“灝灝奥區，㫤曠奲麗，庥神靈兮。”</w:t>
        <w:br/>
        <w:br/>
        <w:t>（2）物重下垂貌。后作“嚲”。*五代**徐鍇*《説文繫傳》引《説文》“奲，富奲奲皃”傳曰：“謂重而垂也。”*清**段玉裁*《說文解字注·奢部》：“俗用嚲字訓垂下皃，亦疑奲之變也。”</w:t>
        <w:br/>
        <w:br/>
        <w:t>（二）chě　《廣韻》昌者切，上馬昌。</w:t>
        <w:br/>
        <w:br/>
        <w:t>大；宽。《廣雅·釋詁一》：“奲，大也。”《玉篇·奢部》：“奲，大寬也。”《廣韻·馬韻》：“奲，寬大也。”</w:t>
        <w:br/>
      </w:r>
    </w:p>
    <w:p>
      <w:r>
        <w:t>𠀛##𠀛</w:t>
        <w:br/>
        <w:br/>
        <w:t>⁵𠀛同“玉”。《龍龕手鑑·雜部》：“𠀛，音玉。”《古俗字略·沃韻》：“玉，玉石。𠀛，古。”</w:t>
        <w:br/>
      </w:r>
    </w:p>
    <w:p>
      <w:r>
        <w:t>𡔱##𡔱</w:t>
        <w:br/>
        <w:br/>
        <w:t>𡔱同“𢍚”。《字彙補·大部》：“񇹡，余誨切，音胃。出《海篇》。”*张涌泉*《漢語俗字叢考》云：“此字當是‘𢍚’的訛俗字。”</w:t>
        <w:br/>
      </w:r>
    </w:p>
    <w:p>
      <w:r>
        <w:t>𡗒##𡗒</w:t>
        <w:br/>
        <w:br/>
        <w:t>𡗒同“夬”。《字彙·大部》：“𡗒，夬本字。”</w:t>
        <w:br/>
      </w:r>
    </w:p>
    <w:p>
      <w:r>
        <w:t>𡗓##𡗓</w:t>
        <w:br/>
        <w:br/>
        <w:t>𡗓同“立”。《字彙補·大部》：“𡗓，立本字。”</w:t>
        <w:br/>
      </w:r>
    </w:p>
    <w:p>
      <w:r>
        <w:t>𡗕##𡗕</w:t>
        <w:br/>
        <w:br/>
        <w:t>同“亦”。《正字通·大部》：“𡗕，亦本字。”</w:t>
        <w:br/>
      </w:r>
    </w:p>
    <w:p>
      <w:r>
        <w:t>𡗚##𡗚</w:t>
        <w:br/>
        <w:br/>
        <w:t>𡗚同“𠆴（鬧）”。《龍龕手鑑·雜部》：“𡗚，同𠆴。”</w:t>
        <w:br/>
      </w:r>
    </w:p>
    <w:p>
      <w:r>
        <w:t>𡗛##𡗛</w:t>
        <w:br/>
        <w:br/>
        <w:t>𡗛“夨”的讹字。《玉篇·𡗛部》：“𡗛，壯力切。傾頭也。今并作側。”（四部叢刊影印*元*刊本）《字彙補·大部》：“𡗛，《字學指南》：與‘仄’同。”按：《説文》十下及*宋*本《玉篇》均作“夨”。</w:t>
        <w:br/>
      </w:r>
    </w:p>
    <w:p>
      <w:r>
        <w:t>𡗝##𡗝</w:t>
        <w:br/>
        <w:br/>
        <w:t>𡗝同“夷”。《集韻·脂韻》：“夷，古書作𡗝。”*隋**薛道衡*《隋高祖功德頌》：“癉惡彰善，𡗝兇静難。”*唐**杜甫*《後出塞五首》之三：“六合已一家，四𡗝且孤軍。”*宋**蘇舜欽*《舟中感懷寄舘中諸君》：“蠻𡗝不敢欺，四海無災殃。”</w:t>
        <w:br/>
      </w:r>
    </w:p>
    <w:p>
      <w:r>
        <w:t>𡗞##𡗞</w:t>
        <w:br/>
        <w:br/>
        <w:t>𡗞xī　《廣韻》胡雞切，平齊匣。</w:t>
        <w:br/>
        <w:br/>
        <w:t>（1）兽迹。《玉篇·大部》：“𡗞，獸跡。”</w:t>
        <w:br/>
        <w:br/>
        <w:t>（2）古邑名。《廣韻·齊韻》：“𡗞，邑名，在*洛陽*。”</w:t>
        <w:br/>
      </w:r>
    </w:p>
    <w:p>
      <w:r>
        <w:t>𡗟##𡗟</w:t>
        <w:br/>
        <w:br/>
        <w:t>𡗟同“介”。《字彙補·大部》：“𡗟，古介字。*漢*《祝睦後碑》：‘𡗟然清皓。’”</w:t>
        <w:br/>
      </w:r>
    </w:p>
    <w:p>
      <w:r>
        <w:t>𡗠##𡗠</w:t>
        <w:br/>
        <w:br/>
        <w:t>𡗠同“内”。《集韻·隊韻》：“内，古作𡗠。”</w:t>
        <w:br/>
      </w:r>
    </w:p>
    <w:p>
      <w:r>
        <w:t>𡗡##𡗡</w:t>
        <w:br/>
        <w:br/>
        <w:t>𡗡同“青”。《集韻·青韻》：“青，古作𡗡。”</w:t>
        <w:br/>
      </w:r>
    </w:p>
    <w:p>
      <w:r>
        <w:t>𡗢##𡗢</w:t>
        <w:br/>
        <w:br/>
        <w:t>𡗢（一）kuā</w:t>
        <w:br/>
        <w:br/>
        <w:t>同“夸”。《集韻·麻韻》：“夸，或作𡗢。”</w:t>
        <w:br/>
        <w:br/>
        <w:t>（二）běn</w:t>
        <w:br/>
        <w:br/>
        <w:t>“本”的讹字。《廣雅·釋木》：“𡗢，幹也。”*王念孫*疏證：“本，各本譌作‘𡗢’。”</w:t>
        <w:br/>
      </w:r>
    </w:p>
    <w:p>
      <w:r>
        <w:t>𡗤##𡗤</w:t>
        <w:br/>
        <w:br/>
        <w:t>𡗤guì　《字彙補》古惠切。</w:t>
        <w:br/>
        <w:br/>
        <w:t>姓。《字彙補·大部》：“𡗤，姓也。”</w:t>
        <w:br/>
      </w:r>
    </w:p>
    <w:p>
      <w:r>
        <w:t>𡗥##𡗥</w:t>
        <w:br/>
        <w:br/>
        <w:t>《説文》：“𡗥，大也。从大，屯聲。”</w:t>
        <w:br/>
        <w:br/>
        <w:t>chún　《廣韻》常倫切，平諄禪。諄部。</w:t>
        <w:br/>
        <w:br/>
        <w:t>同“純”。大。《説文·大部》：“𡗥，大也。”*段玉裁*注：“此謂敦厚之大。”*承培元*廣答問疏證：“𡗥，即‘錫爾純嘏’之純。𡗥，大也，與*毛*傳正合，為正字。純，絲也，是借字。《左傳·隱元年》‘純孝’疏：‘純孝、純臣，猶言大孝、大忠也。’古義本作𡗥。《詩》婁言‘純嘏’以及‘時純熙矣’、‘*文王*之德之純’，皆以作𡗥為正。”</w:t>
        <w:br/>
      </w:r>
    </w:p>
    <w:p>
      <w:r>
        <w:t>𡗦##𡗦</w:t>
        <w:br/>
        <w:br/>
        <w:t>《説文》：“𡗦，大也。从大，介聲。”</w:t>
        <w:br/>
        <w:br/>
        <w:t>jiè　《集韻》居拜切，去怪見。月部。</w:t>
        <w:br/>
        <w:br/>
        <w:t>同“介”。大。《説文·大部》：“𡗦，大也。”*朱駿聲*通訓定聲：“《方言》一：‘𡗦，大也。*東齊**海岱*之間曰𡗦。’經傳皆以介為之。”《隸辨·脩華嶽廟碑》：“受茲𡗦福。”*顧藹吉*注：“𡗦福，大福也。《詩·小雅（小明）》作‘介福’。乃通用。”《書·多方》“我*有周*惟其大介賚爾”*清**俞樾*平議：“此經疑用𡗦字。其文曰：我*有周*惟其𡗦賚爾。𡗦賚，即大賚也。後人罕見𡗦字，遂誤分為大、介二字耳。”</w:t>
        <w:br/>
      </w:r>
    </w:p>
    <w:p>
      <w:r>
        <w:t>𡗧##𡗧</w:t>
        <w:br/>
        <w:br/>
        <w:t>𡗧“𡗢（本）”的讹字。《字彙補·大部》引《廣雅》：“𡗧，幹（榦）也。”按：《廣雅》作“𡗢”。</w:t>
        <w:br/>
      </w:r>
    </w:p>
    <w:p>
      <w:r>
        <w:t>𡗨##𡗨</w:t>
        <w:br/>
        <w:br/>
        <w:t>𡗨同“奃”。《龍龕手鑑·大部》：“𡗨”，同“奃”。</w:t>
        <w:br/>
      </w:r>
    </w:p>
    <w:p>
      <w:r>
        <w:t>𡗰##𡗰</w:t>
        <w:br/>
        <w:br/>
        <w:t>𡗰同“奃”。《改併四聲篇海·大部》引《併了部頭》：“𡗰、𡘄、大也。”《字彙補·大部》：“𡗰，同𡘄。”</w:t>
        <w:br/>
      </w:r>
    </w:p>
    <w:p>
      <w:r>
        <w:t>𡗱##𡗱</w:t>
        <w:br/>
        <w:br/>
        <w:t>𡗱同“走”。《龍龕手鑑·大部》：“𡗱，今作走。”《漢度尚碑》：“𡗱馬㕥糞。”*遼**鼎王*《固安縣固城村謝家莊石橋記》：“上置碕岸，旁壓壖泥，有同下坂以𡗱丸，並欲挾山而超海。”</w:t>
        <w:br/>
      </w:r>
    </w:p>
    <w:p>
      <w:r>
        <w:t>𡗲##𡗲</w:t>
        <w:br/>
        <w:br/>
        <w:t>𡗲（一）jiè　《龍龕手鑑》音界。</w:t>
        <w:br/>
        <w:br/>
        <w:t>同“𡗦”。《龍龕手鑑·大部》：“𡗲”，“𡗦”的俗字。</w:t>
        <w:br/>
        <w:br/>
        <w:t>（二）bēn</w:t>
        <w:br/>
        <w:br/>
        <w:t>同“奔”。《明文衡》卷二载*周叙*《赤石潭賦》：“*大宛*旋凱而龍馬交驟，*昆陽*戰敗而虎兕羣𡗲。”</w:t>
        <w:br/>
      </w:r>
    </w:p>
    <w:p>
      <w:r>
        <w:t>𡗳##𡗳</w:t>
        <w:br/>
        <w:br/>
        <w:t>𡗳xī　《改併四聲篇海·大部》引《搜真玉鏡》音兮。《字彙補·大部》：“𡗳，紅基切，音兮。出《吴韻》。”</w:t>
        <w:br/>
      </w:r>
    </w:p>
    <w:p>
      <w:r>
        <w:t>𡗴##𡗴</w:t>
        <w:br/>
        <w:br/>
        <w:t>𡗴同“夸”。《字彙補·大部》：“𡗴，《日月燈》‘夸’字。疑有誤。”</w:t>
        <w:br/>
      </w:r>
    </w:p>
    <w:p>
      <w:r>
        <w:t>𡗵##𡗵</w:t>
        <w:br/>
        <w:br/>
        <w:t>𡗵kū　《龍龕手鑑·大部》：“𡗵，俗。口孤反。”《字彙補·大部》：“𡗵，音枯。義闕。”</w:t>
        <w:br/>
      </w:r>
    </w:p>
    <w:p>
      <w:r>
        <w:t>𡗷##𡗷</w:t>
        <w:br/>
        <w:br/>
        <w:t>《説文》：“𡗷，大也。从大，瓜聲。”</w:t>
        <w:br/>
        <w:br/>
        <w:t>gū　《廣韻》古胡切，平模見。魚部。</w:t>
        <w:br/>
        <w:br/>
        <w:t>大。也作“摦”。《説文·大部》：“𡗷，大也。”*桂馥*義證：“‘𡗷，大也’者，俗作摦。”</w:t>
        <w:br/>
      </w:r>
    </w:p>
    <w:p>
      <w:r>
        <w:t>𡗸##𡗸</w:t>
        <w:br/>
        <w:br/>
        <w:t>𡗸（一）zhà　《集韻》仕下切，上馬崇。</w:t>
        <w:br/>
        <w:br/>
        <w:t>〔夸𡗸〕见“夸”。</w:t>
        <w:br/>
        <w:br/>
        <w:t>（二）kuā</w:t>
        <w:br/>
        <w:br/>
        <w:t>同“夸”。《正字通·大部》：“𡗸，俗字。自大。通作夸。”</w:t>
        <w:br/>
      </w:r>
    </w:p>
    <w:p>
      <w:r>
        <w:t>𡗹##𡗹</w:t>
        <w:br/>
        <w:br/>
        <w:t>𡗹fàn　《廣韻》芳万切，去願敷。</w:t>
        <w:br/>
        <w:br/>
        <w:t>（1）上大。《集韻·願韻》：“𡗹，上大也。”</w:t>
        <w:br/>
        <w:br/>
        <w:t>（2）同“𨠒”。一夜酿成的酒。《廣韻·願韻》：“𨠒，一宿酒。𡗹，同𨠒。”</w:t>
        <w:br/>
      </w:r>
    </w:p>
    <w:p>
      <w:r>
        <w:t>𡗺##𡗺</w:t>
        <w:br/>
        <w:br/>
        <w:t>𡗺同“軍”。《字彙·大部》：“𡗺，古文軍字。”</w:t>
        <w:br/>
      </w:r>
    </w:p>
    <w:p>
      <w:r>
        <w:t>𡗻##𡗻</w:t>
        <w:br/>
        <w:br/>
        <w:t>𡗻同“㚕（佛）”。《廣韻·物韻》：“𡗻，大也。”《集韻·質韻》：“㚕，或書作𤝟（𡗻）。”</w:t>
        <w:br/>
      </w:r>
    </w:p>
    <w:p>
      <w:r>
        <w:t>𡗼##𡗼</w:t>
        <w:br/>
        <w:br/>
        <w:t>《説文》：“𡗼，瞋大也。从大，此聲。”*杨树达*《積微居小學述林》：“字音讀火戒切，此聲之説不合。蓋从大从此，非从此聲也。字从此者，假此為眥。《説文》云：‘眥，目匡也。从目，此聲。’𡗼訓瞋大，瞋為張目，目張則眥大，故𡗼从大此，實謂大眥也。”</w:t>
        <w:br/>
        <w:br/>
        <w:t>xiè　《集韻》許介切，去怪曉。又淺氏切。月部。</w:t>
        <w:br/>
        <w:br/>
        <w:t>瞪大眼睛怒视。《説文·大部》：“𡗼，瞋大也。”*段玉裁*注：“按：瞋，張目也。瞋大，《史》所謂‘目眥盡裂’也。”*杨树达*《積微居小學述林·造字時有通借證》：“門下*泰興**高松兆*云：‘今*泰興*語謂人張目怒視為𡗼’，音如偕，與火戒切之音正相合。”</w:t>
        <w:br/>
      </w:r>
    </w:p>
    <w:p>
      <w:r>
        <w:t>𡗽##𡗽</w:t>
        <w:br/>
        <w:br/>
        <w:t>𡗽“𠖉（軍）”的讹字。《字彙補·大部》：“𡗽，同軍。”《康熙字典·大部》：“𡗽，《集韻》：‘軍，古作𡗽。’”按：《集韻·文韻》作“𠖉”。</w:t>
        <w:br/>
      </w:r>
    </w:p>
    <w:p>
      <w:r>
        <w:t>𡗾##𡗾</w:t>
        <w:br/>
        <w:br/>
        <w:t>同“吴”。《玉篇·夨部》：“𡗾”，“吴”的古文。</w:t>
        <w:br/>
      </w:r>
    </w:p>
    <w:p>
      <w:r>
        <w:t>𡗿##𡗿</w:t>
        <w:br/>
        <w:br/>
        <w:t>𡗿同“吴”。《集韻·模韻》：“吴，古作𡗿。”</w:t>
        <w:br/>
      </w:r>
    </w:p>
    <w:p>
      <w:r>
        <w:t>𡘂##𡘂</w:t>
        <w:br/>
        <w:br/>
        <w:t>𡘂同“𡘷（套）”。《字彙補·大部》：“𡘂，與𡘷同。”</w:t>
        <w:br/>
      </w:r>
    </w:p>
    <w:p>
      <w:r>
        <w:t>𡘃##𡘃</w:t>
        <w:br/>
        <w:br/>
        <w:t>𡘃同“盤”。《龍龕手鑑·大部》：“𡘃，俗。音盤。”《字彙補·大部》：“𡘃，同盤。”</w:t>
        <w:br/>
      </w:r>
    </w:p>
    <w:p>
      <w:r>
        <w:t>𡘄##𡘄</w:t>
        <w:br/>
        <w:br/>
        <w:t>𡘄同“奃”。《龍龕手鑑·大部》：“𡘄”，同“奃”。</w:t>
        <w:br/>
      </w:r>
    </w:p>
    <w:p>
      <w:r>
        <w:t>𡘅##𡘅</w:t>
        <w:br/>
        <w:br/>
        <w:t>𡘅“㚖”的讹字。《字彙補·大部》：“𡘅，與澤同。《集韻》：‘𡘅，大驎也。’*楊*氏《奇字韻》：‘今白澤。’”按：《集韻·㫺韻》：“㚖，大白澤也。或作𠧵。”又《晧韻》：“㚖，《説文》：‘大白澤也。’”《字彙補》误。</w:t>
        <w:br/>
      </w:r>
    </w:p>
    <w:p>
      <w:r>
        <w:t>𡘆##𡘆</w:t>
        <w:br/>
        <w:br/>
        <w:t>𡘆同“夸”。《正字通·大部》：“夸，俗作𡘆。”</w:t>
        <w:br/>
      </w:r>
    </w:p>
    <w:p>
      <w:r>
        <w:t>𡘇##𡘇</w:t>
        <w:br/>
        <w:br/>
        <w:t>𡘇〔師𡘇父鼎〕器名。*郭沫若*《兩周金文辭大系圖録攷釋·師𡘇父鼎》：“𡘇字从玉从大，疑大亦聲，蓋玠圭之玠之古字。”</w:t>
        <w:br/>
      </w:r>
    </w:p>
    <w:p>
      <w:r>
        <w:t>𡘈##𡘈</w:t>
        <w:br/>
        <w:br/>
        <w:t>𡘈同“哭”。*遼**普瓖*《藏掩感應舍利記》：“控正像𡘈於䨥林，遣始末思於暮日。”</w:t>
        <w:br/>
      </w:r>
    </w:p>
    <w:p>
      <w:r>
        <w:t>𡘉##𡘉</w:t>
        <w:br/>
        <w:br/>
        <w:t>𡘉同“㚕（佛）”。《廣雅·釋詁一》：“𡘉，大也。”*王念孫*疏證：“《説文》：‘㚕，大也。从大，弗聲。’《玉篇》作𡘉。”</w:t>
        <w:br/>
      </w:r>
    </w:p>
    <w:p>
      <w:r>
        <w:t>𡘊##𡘊</w:t>
        <w:br/>
        <w:br/>
        <w:t>𡘊同“☀”。《龍龕手鑑·大部》：“𡘊”，“☀”的俗字。</w:t>
        <w:br/>
      </w:r>
    </w:p>
    <w:p>
      <w:r>
        <w:t>𡘌##𡘌</w:t>
        <w:br/>
        <w:br/>
        <w:t>𡘌同“𡗼”。《集韻·怪韻》：“𡗼，或書作𡘌。”</w:t>
        <w:br/>
      </w:r>
    </w:p>
    <w:p>
      <w:r>
        <w:t>𡘍##𡘍</w:t>
        <w:br/>
        <w:br/>
        <w:t>《説文》：“𡘍，奢𡘍也。从大，亘聲。”</w:t>
        <w:br/>
        <w:br/>
        <w:t>（一）huán　《集韻》胡官切，平桓匣。元部。</w:t>
        <w:br/>
        <w:br/>
        <w:t>奢𡘍，夸大。《説文·大部》：“𡘍，奢𡘍也。”*王筠*釋例云：“語雖難解，要當是連語。奢，張也。夸，奢也。𡘍又從大，當是夸張之意。”《集韻·阮韻》：“𡘍，大也。”</w:t>
        <w:br/>
        <w:br/>
        <w:t>（二）qié　《龍龕手鑑》才邪反。</w:t>
        <w:br/>
        <w:br/>
        <w:t>同“㚗”。大口。《玉篇·大部》：“𡘍，大口也。”《龍龕手鑑·大部》：“𡘍，俗；㚗，正。大口也。”</w:t>
        <w:br/>
      </w:r>
    </w:p>
    <w:p>
      <w:r>
        <w:t>𡘎##𡘎</w:t>
        <w:br/>
        <w:br/>
        <w:t>𡘎同“𡗷”。《龍龕手鑑·大部》：“𡘎”，同“𡗷”。</w:t>
        <w:br/>
      </w:r>
    </w:p>
    <w:p>
      <w:r>
        <w:t>𡘏##𡘏</w:t>
        <w:br/>
        <w:br/>
        <w:t>𡘏niǎo　《改併四聲篇海》引《川篇》奴了切。</w:t>
        <w:br/>
        <w:br/>
        <w:t>软美。《改併四聲篇海·大部》引《川篇》：“𡘏，軟美也。”</w:t>
        <w:br/>
      </w:r>
    </w:p>
    <w:p>
      <w:r>
        <w:t>𡘐##𡘐</w:t>
        <w:br/>
        <w:br/>
        <w:t>𡘐xì　《集韻》顯計切，去霽曉。</w:t>
        <w:br/>
        <w:br/>
        <w:t>（1）奢盛貌。《玉篇·大部》：“𡘐，奢盛皃。”</w:t>
        <w:br/>
        <w:br/>
        <w:t>（2）肥大。《玉篇·大部》：“𡘐，《埤蒼》云：‘肥大也。’”《集韻·霽韻》：“𡘐，大肥也。”</w:t>
        <w:br/>
      </w:r>
    </w:p>
    <w:p>
      <w:r>
        <w:t>𡘙##𡘙</w:t>
        <w:br/>
        <w:br/>
        <w:t>𡘙同“太”。《龍龕手鑑·大部》：“𡘙”，“太”的俗字。</w:t>
        <w:br/>
      </w:r>
    </w:p>
    <w:p>
      <w:r>
        <w:t>𡘚##𡘚</w:t>
        <w:br/>
        <w:br/>
        <w:t>𡘚同“寬”。《龍龕手鑑·大部》：“𡘚，音寬。”*清**錢大昕*《十駕齋養新録·宋時俗字》：“《龍龕手鑑》多收鄙俗之字，如：𠀰為多……𡘚為寬，皆妄誕可笑，大約俗僧所為耳。”</w:t>
        <w:br/>
      </w:r>
    </w:p>
    <w:p>
      <w:r>
        <w:t>𡘛##𡘛</w:t>
        <w:br/>
        <w:br/>
        <w:t>𡘛cū　《龍龕手鑑·大部》：“𡘛，千奴反。”《字彙補·大部》：“𡘛，千盧切，音粗。義闕。”</w:t>
        <w:br/>
      </w:r>
    </w:p>
    <w:p>
      <w:r>
        <w:t>𡘜##𡘜</w:t>
        <w:br/>
        <w:br/>
        <w:t>𡘜同“哭”。*清**查繼佐*《罪惟録·叛逆列傳·張獻忠孫可望》：“*可望*遣*文選*率*葉應楨*等偵*安龍*，逼駕移*滇*，合宫痛𡘜，不行。”</w:t>
        <w:br/>
      </w:r>
    </w:p>
    <w:p>
      <w:r>
        <w:t>𡘝##𡘝</w:t>
        <w:br/>
        <w:br/>
        <w:t>𡘝gǔn　《龍龕手鑑》古本反。</w:t>
        <w:br/>
        <w:br/>
        <w:t>大束。《篇海類編·通用類·大部》：“𡘝，大束。”按：*张涌泉*《漢語俗字叢考》：“此字疑為㯻的會意俗字。《廣韻·混韻》：‘㯻，大束。’㯻與𡘝音義皆同。”</w:t>
        <w:br/>
      </w:r>
    </w:p>
    <w:p>
      <w:r>
        <w:t>𡘞##𡘞</w:t>
        <w:br/>
        <w:br/>
        <w:t>𡘞同“畚”。《廣韻·混韻》：“𡘞，草器。”《正字通·大部》：“𡘞，俗楷作畚。”</w:t>
        <w:br/>
      </w:r>
    </w:p>
    <w:p>
      <w:r>
        <w:t>𡘟##𡘟</w:t>
        <w:br/>
        <w:br/>
        <w:t>𡘟同“𡘍”。《正字通·大部》：“𡘟，𡘍本字。”</w:t>
        <w:br/>
      </w:r>
    </w:p>
    <w:p>
      <w:r>
        <w:t>𡘠##𡘠</w:t>
        <w:br/>
        <w:br/>
        <w:t>𡘠同“牢”。《集韻·𩫕韻》：“牢，古作𡘠。”</w:t>
        <w:br/>
      </w:r>
    </w:p>
    <w:p>
      <w:r>
        <w:t>𡘡##𡘡</w:t>
        <w:br/>
        <w:br/>
        <w:t>𡘡xī　《字彙補·大部》：“𡘡，呼基切，音希。見釋典。”</w:t>
        <w:br/>
      </w:r>
    </w:p>
    <w:p>
      <w:r>
        <w:t>𡘧##𡘧</w:t>
        <w:br/>
        <w:br/>
        <w:t>𡘧qiá</w:t>
        <w:br/>
        <w:br/>
        <w:t>（1）方言。跨。如：脚板飞快直是𡘧；拉着妈妈往外𡘧。</w:t>
        <w:br/>
        <w:br/>
        <w:t>（2）*四川*少数民族部族或人名用字。《清史稿·土司傳二》：“*膽巴家*土千總一，土把總一，管有*𡘧鷄疎*、*卑溪疎*、*𡘧哈疎*、*白魁*四家。”*清**毛奇齡*《蠻司合誌卷五·四川二》：“（*阿）苟*有壻阿辱，與其黨*阿𡘧*、*么兒*、*阿繆*，皆桀驁有膂力。”</w:t>
        <w:br/>
        <w:br/>
        <w:t>（3）方言。*贵州*苗族“鸡”的译音。*徐珂*《清稗類鈔·方言類》：“鷄為𡘧。”</w:t>
        <w:br/>
      </w:r>
    </w:p>
    <w:p>
      <w:r>
        <w:t>𡘨##𡘨</w:t>
        <w:br/>
        <w:br/>
        <w:t>𡘨“𡙋”的讹字。《改併四聲篇海·大部》引《餘文》：“𡘨，許極切，《博雅》：‘𡘨𡘨，肥也。’”按：*清**王念孫*《廣雅疏證》订正作“𡙋”。</w:t>
        <w:br/>
      </w:r>
    </w:p>
    <w:p>
      <w:r>
        <w:t>𡘩##𡘩</w:t>
        <w:br/>
        <w:br/>
        <w:t>𡘩同“坤”。《玉篇·舁部》：“𡘩，古文坤。”</w:t>
        <w:br/>
      </w:r>
    </w:p>
    <w:p>
      <w:r>
        <w:t>𡘪##𡘪</w:t>
        <w:br/>
        <w:br/>
        <w:t>𡘪māng</w:t>
        <w:br/>
        <w:br/>
        <w:t>方言。壮实，高大。如：这人长得真𡘪。</w:t>
        <w:br/>
      </w:r>
    </w:p>
    <w:p>
      <w:r>
        <w:t>𡘫##𡘫</w:t>
        <w:br/>
        <w:br/>
        <w:t>𡘫同“穩”。通行于*两广*间。《改併四聲篇海·大部》引《搜真玉鏡》：“𡘫，音穩。”《字彙補·大部》：“𡘫，俗穩字。”*宋**范成大*《桂海虞衡志·雜志》：“𡘫（亦音穩），大坐，亦穩也。”*宋**莊季裕*《鷄肋編》卷上：“*廣南*俚俗多撰字畫，以񇻆為恩，以𡘫為穩，𨱥為短，如此甚衆。”*徐珂*《清稗類鈔·經術類》：“各地通行之俗字頗多。……*廣西*人所用者如下：𡘫、䦟俱音穩，穩也。”亦流行于*金陵*（*南京*）间。*宋**陳師道*《後山談叢》卷二：“*金陵*人喜解字，習以為俗，曰‘同田為富’，‘分貝為貧’，‘大坐為𡘫’。”</w:t>
        <w:br/>
      </w:r>
    </w:p>
    <w:p>
      <w:r>
        <w:t>𡘬##𡘬</w:t>
        <w:br/>
        <w:br/>
        <w:t>𡘬同“冬”。《廣韻·冬韻》：“𡘬”，“冬”古文。</w:t>
        <w:br/>
      </w:r>
    </w:p>
    <w:p>
      <w:r>
        <w:t>𡘭##𡘭</w:t>
        <w:br/>
        <w:br/>
        <w:t>𡘭zhé</w:t>
        <w:br/>
        <w:br/>
        <w:t>人名用字。*清**查繼佐*《罪惟録·紀九·憲宗純皇帝》：“二月，*朝鮮國*王*李晄*卒，封其從子*𡘭*為王。”又《紀十·孝宗敬皇帝》：“賜*朝鮮國*王*李𡘭*謚曰‘*康靖*’。”</w:t>
        <w:br/>
      </w:r>
    </w:p>
    <w:p>
      <w:r>
        <w:t>𡘰##𡘰</w:t>
        <w:br/>
        <w:br/>
        <w:t>𡘰juàn　《改併四聲篇海》引《搜真玉鏡》求玩切。</w:t>
        <w:br/>
        <w:br/>
        <w:t>大。《改併四聲篇海·大部》引《搜真玉鏡》：“𡘰，大也。”</w:t>
        <w:br/>
      </w:r>
    </w:p>
    <w:p>
      <w:r>
        <w:t>𡘱##𡘱</w:t>
        <w:br/>
        <w:br/>
        <w:t>⁸𡘱“𠜵”的讹字。《字彙補·大部》：“𡘱，孤入切，音急。《廣雅》：戲也。”按：《説文·㓞部》、《廣雅·釋詁三》均作“𠜵”。《玉篇·㓞部》：“𠜵，公八切。”《字彙補》形误，音亦误。</w:t>
        <w:br/>
      </w:r>
    </w:p>
    <w:p>
      <w:r>
        <w:t>𡘲##𡘲</w:t>
        <w:br/>
        <w:br/>
        <w:t>同“模”。《集韻·模韻》：“模，或从大、𠦜。”按：《説文·林部》：“無，豐也。从林、𡘲。或説規模字。”*五代**徐鍇*曰：“或説大𠦜為規模之模。”《集韻》盖本于此。</w:t>
        <w:br/>
      </w:r>
    </w:p>
    <w:p>
      <w:r>
        <w:t>𡘴##𡘴</w:t>
        <w:br/>
        <w:br/>
        <w:t>𡘴biē　《廣韻》方結切（《集韻》必結切），入屑幫。</w:t>
        <w:br/>
        <w:br/>
        <w:t>（1）大。《玉篇·大部》：“𡘴，大也。”</w:t>
        <w:br/>
        <w:br/>
        <w:t>（2）同“㔡”。巨力。《集韻·屑韻》：“㔡，巨力也。或作𡘴。”</w:t>
        <w:br/>
      </w:r>
    </w:p>
    <w:p>
      <w:r>
        <w:t>𡘵##𡘵</w:t>
        <w:br/>
        <w:br/>
        <w:t>𡘵同“壹”。《字彙·大部》：“𡘵，古壹字。”</w:t>
        <w:br/>
      </w:r>
    </w:p>
    <w:p>
      <w:r>
        <w:t>𡘶##𡘶</w:t>
        <w:br/>
        <w:br/>
        <w:t>同“奏”。《字彙·大部》：“𡘶，奏本字。”</w:t>
        <w:br/>
      </w:r>
    </w:p>
    <w:p>
      <w:r>
        <w:t>𡘷##𡘷</w:t>
        <w:br/>
        <w:br/>
        <w:t>𡘷同“套”。《正字通·大部》：“𡘷，俗作套。”*清**俞正燮*《癸巳存稿》卷十：“今之書套，套即𡘷，𡘷即韜，韜即橐也。”《劉知遠諸宫調·知遠走慕家莊沙佗村八舍》：“一𡘷羅裳金縷，盡每夜焚香對皓月。”</w:t>
        <w:br/>
      </w:r>
    </w:p>
    <w:p>
      <w:r>
        <w:t>𡘸##𡘸</w:t>
        <w:br/>
        <w:br/>
        <w:t>𡘸同“𢆚”。《集韻·銑韻》：“𢆚，《説文》：‘小束也。’或作𡘸。”《字彙·大部》：“𡘸，俗𢆚字。”</w:t>
        <w:br/>
      </w:r>
    </w:p>
    <w:p>
      <w:r>
        <w:t>𡘹##𡘹</w:t>
        <w:br/>
        <w:br/>
        <w:t>同“奄”。《説文·大部》：“𡘹，覆也。”《篇海類編·通用類·大部》：“𡘹，俗通作奄。”</w:t>
        <w:br/>
      </w:r>
    </w:p>
    <w:p>
      <w:r>
        <w:t>𡘺##𡘺</w:t>
        <w:br/>
        <w:br/>
        <w:t>𡘺同“執”。《玉篇·㚔部》：“執，持也；守也；結也。”《字彙·大部》：“𡘺，同執。”</w:t>
        <w:br/>
      </w:r>
    </w:p>
    <w:p>
      <w:r>
        <w:t>𡘻##𡘻</w:t>
        <w:br/>
        <w:br/>
        <w:t>𡘻同“𡙉（衡）”。《康熙字典·大部》：“𡘻，《玉篇》古文衡字。”按：《玉篇·角部》作“𡙉”。</w:t>
        <w:br/>
      </w:r>
    </w:p>
    <w:p>
      <w:r>
        <w:t>𡘼##𡘼</w:t>
        <w:br/>
        <w:br/>
        <w:t>同“瑟”。《説文·琴部》：“𡘼，古文瑟。”</w:t>
        <w:br/>
      </w:r>
    </w:p>
    <w:p>
      <w:r>
        <w:t>𡙀##𡙀</w:t>
        <w:br/>
        <w:br/>
        <w:t>𡙀biē　《集韻》必結切，入屑幫。</w:t>
        <w:br/>
        <w:br/>
        <w:t>〔尬𡙀〕行不正。《集韻·屑韻》：“𡙀，尬𡙀，行不正。”</w:t>
        <w:br/>
      </w:r>
    </w:p>
    <w:p>
      <w:r>
        <w:t>𡙁##𡙁</w:t>
        <w:br/>
        <w:br/>
        <w:t>同“爽”。《廣韻·養韻》：“𡙁”，同“𼎛”。《宋元以來俗字譜》：“爽”，《目連記》作“𡙁”。</w:t>
        <w:br/>
      </w:r>
    </w:p>
    <w:p>
      <w:r>
        <w:t>𡙂##𡙂</w:t>
        <w:br/>
        <w:br/>
        <w:t>𡙂同“畚”。《集韻·混韻》：“𤲙，或作𡙂。”按：“𤲙”，通行字作“畚”。</w:t>
        <w:br/>
      </w:r>
    </w:p>
    <w:p>
      <w:r>
        <w:t>𡙄##𡙄</w:t>
        <w:br/>
        <w:br/>
        <w:t>⁸𡙄同“𡘐”。《改併四聲篇海·大部》引《類篇》：“𡙄，許慧切。肥皃。”按：《類篇·大部》作“𡘐，顯計切。大肥也。”“𡙄”乃“𡘐”的异体。</w:t>
        <w:br/>
      </w:r>
    </w:p>
    <w:p>
      <w:r>
        <w:t>𡙅##𡙅</w:t>
        <w:br/>
        <w:br/>
        <w:t>𡙅同“拳”。《改併四聲篇海·一部》引《俗字背篇》：“𡙅，巨袁切。如人𡙅。”《五侯鯖字海·一部》：“𡙅，音拳。如人拳也。”</w:t>
        <w:br/>
      </w:r>
    </w:p>
    <w:p>
      <w:r>
        <w:t>𡙇##𡙇</w:t>
        <w:br/>
        <w:br/>
        <w:t>𡙇同“缺”。*唐**慧琳*《一切經音義》卷一：“𡙇，《蒼頡篇》：‘虧也。’《説文》：器破也。從垂，從夬。或從缶作缺，亦同。”《老子》第五十八章：“其政察察，其民𡙇𡙇。”*河上公*注：“政教急，民不聊生，故𡙇𡙇日以疎薄。”《文選·江淹〈詣建平王上書〉》：“不圖小人固陋，坐貽謗𡙇。”*吕延濟*注：“𡙇，毁也。”*宋**陸游*《入蜀記》卷一：“遊*寶華*尼寺，拜*宣公祠堂*，有碑，𡙇壞磨滅之餘，時時可讀。”</w:t>
        <w:br/>
      </w:r>
    </w:p>
    <w:p>
      <w:r>
        <w:t>𡙈##𡙈</w:t>
        <w:br/>
        <w:br/>
        <w:t>同“報”。《字彙·大部》：“𡙈，同報。”</w:t>
        <w:br/>
      </w:r>
    </w:p>
    <w:p>
      <w:r>
        <w:t>𡙉##𡙉</w:t>
        <w:br/>
        <w:br/>
        <w:t>𡙉同“衡”。《玉篇·角部》：“𡙉”，“衡”的古文。</w:t>
        <w:br/>
      </w:r>
    </w:p>
    <w:p>
      <w:r>
        <w:t>𡙊##𡙊</w:t>
        <w:br/>
        <w:br/>
        <w:t>𡙊同“真”。《玉篇·匕部》：“𡙊”，“真”的古文。</w:t>
        <w:br/>
      </w:r>
    </w:p>
    <w:p>
      <w:r>
        <w:t>𡙋##𡙋</w:t>
        <w:br/>
        <w:br/>
        <w:t>𡙋xì　《集韻》迄力切，入職曉。</w:t>
        <w:br/>
        <w:br/>
        <w:t>〔𡙋𡙋〕肥。《廣雅·釋訓》：“𡙋𡙋，肥也。”</w:t>
        <w:br/>
      </w:r>
    </w:p>
    <w:p>
      <w:r>
        <w:t>𡙎##𡙎</w:t>
        <w:br/>
        <w:br/>
        <w:t>⁹𡙎（一）jiǎo　《龍龕手鑑》音皎。</w:t>
        <w:br/>
        <w:br/>
        <w:t>同“皎”。洁白光明。《字彙補·大部》：“𡙎，音義與皎同。”</w:t>
        <w:br/>
        <w:br/>
        <w:t>（二）miǎo　《龍龕手鑑》音眇。</w:t>
        <w:br/>
        <w:br/>
        <w:t>同“渺”。*清**趙之謙*《六朝别字記》：“𡙎為渺。”</w:t>
        <w:br/>
      </w:r>
    </w:p>
    <w:p>
      <w:r>
        <w:t>𡙏##𡙏</w:t>
        <w:br/>
        <w:br/>
        <w:t>同“衡”。《説文·角部》：“𡙏，古文衡如此。”</w:t>
        <w:br/>
      </w:r>
    </w:p>
    <w:p>
      <w:r>
        <w:t>𡙐##𡙐</w:t>
        <w:br/>
        <w:br/>
        <w:t>《説文》：“𡙐，大視也。从大、𥄎。”*王筠*句讀：“𡙐，與𧡩同字。从大、𥄎，𥄎亦聲。”</w:t>
        <w:br/>
        <w:br/>
        <w:t>quán　《廣韻》巨員切，平仙羣。元部。</w:t>
        <w:br/>
        <w:br/>
        <w:t>大视。《説文·𥄎部》：“𡙐，大視也。”《廣韻·仙韻》：“𡙐，大視皃。”</w:t>
        <w:br/>
      </w:r>
    </w:p>
    <w:p>
      <w:r>
        <w:t>𡙑##𡙑</w:t>
        <w:br/>
        <w:br/>
        <w:t>𡙑zhǐ　《字彙補·大部》：“𡙑，知雉切，智上聲。出《藏釋疑字函》。”</w:t>
        <w:br/>
      </w:r>
    </w:p>
    <w:p>
      <w:r>
        <w:t>𡙒##𡙒</w:t>
        <w:br/>
        <w:br/>
        <w:t>𡙒tiān　《字彙補·大部》：“𡙒，通顛切，音天。見《金鏡》。”</w:t>
        <w:br/>
      </w:r>
    </w:p>
    <w:p>
      <w:r>
        <w:t>𡙓##𡙓</w:t>
        <w:br/>
        <w:br/>
        <w:t>𡙓kāi　《改併四聲篇海·大部》引《川篇》：“𡙓，音開字。”《字彙補·大部》：“𡙓，義未詳。”</w:t>
        <w:br/>
      </w:r>
    </w:p>
    <w:p>
      <w:r>
        <w:t>𡙕##𡙕</w:t>
        <w:br/>
        <w:br/>
        <w:t>同“執”。《説文·㚔部》：“執，捕罪人也。从丮，从㚔，㚔亦聲。”按：此为“執”的篆文楷化字。</w:t>
        <w:br/>
      </w:r>
    </w:p>
    <w:p>
      <w:r>
        <w:t>𡙖##𡙖</w:t>
        <w:br/>
        <w:br/>
        <w:t>𡙖jué　《字彙補》古月切。</w:t>
        <w:br/>
        <w:br/>
        <w:t>小兔。《字彙補·大部》：“𡙖，兔子。”</w:t>
        <w:br/>
      </w:r>
    </w:p>
    <w:p>
      <w:r>
        <w:t>𡙗##𡙗</w:t>
        <w:br/>
        <w:br/>
        <w:t>𡙗同“奩”。《類篇·大部》：“𡙗，《説文》：‘鏡籢也。’”《字彙補·大部》：“𡙗，奩字省文。”</w:t>
        <w:br/>
      </w:r>
    </w:p>
    <w:p>
      <w:r>
        <w:t>𡙘##𡙘</w:t>
        <w:br/>
        <w:br/>
        <w:t>𡙘（一）sǎn　《龍龕手鑑》音傘。</w:t>
        <w:br/>
        <w:br/>
        <w:t>同“傘”。《龍龕手鑑·大部》：“𡙘，蓋也。”按：当为“傘”字的异体。</w:t>
        <w:br/>
        <w:br/>
        <w:t>（二）yì　《字彙補》於逸切。</w:t>
        <w:br/>
        <w:br/>
        <w:t>山盖。《字彙補·大部》：“𡙘，山蓋也。”</w:t>
        <w:br/>
      </w:r>
    </w:p>
    <w:p>
      <w:r>
        <w:t>𡙙##𡙙</w:t>
        <w:br/>
        <w:br/>
        <w:t>𡙙道教传说中神仙的姓。《字彙補·大部》：“𡙙，音未詳。《三尊普録》：‘*太上真皇*法姓*𡙙*。’”</w:t>
        <w:br/>
      </w:r>
    </w:p>
    <w:p>
      <w:r>
        <w:t>𡙚##𡙚</w:t>
        <w:br/>
        <w:br/>
        <w:t>同“載”。《字彙補·大部》：“𡙚，*武則天*所製‘載’字，見《宣和書譜》。與《唐史》略異。”</w:t>
        <w:br/>
      </w:r>
    </w:p>
    <w:p>
      <w:r>
        <w:t>𡙛##𡙛</w:t>
        <w:br/>
        <w:br/>
        <w:t>𡙛zī　《改併四聲篇海》引《玉篇》音兹。</w:t>
        <w:br/>
        <w:br/>
        <w:t>不正。《改併四聲篇海·大部》引《玉篇》：“𡙛，不正也。”</w:t>
        <w:br/>
      </w:r>
    </w:p>
    <w:p>
      <w:r>
        <w:t>𡙜##𡙜</w:t>
        <w:br/>
        <w:br/>
        <w:t>同“奪”。《説文·奞部》：“𡙜，手持隹失之也。”《集韻·末韻》：“𡙜，或从寸。”</w:t>
        <w:br/>
      </w:r>
    </w:p>
    <w:p>
      <w:r>
        <w:t>𡙝##𡙝</w:t>
        <w:br/>
        <w:br/>
        <w:t>𡙝同“韋”。《古今韻會舉要·微韻》：“韋，古作𡙝。”</w:t>
        <w:br/>
      </w:r>
    </w:p>
    <w:p>
      <w:r>
        <w:t>𡙡##𡙡</w:t>
        <w:br/>
        <w:br/>
        <w:t>𡙡同“羹”。《敦煌變文集·父母恩重經講經文》：“甘𡙡不飡。”</w:t>
        <w:br/>
      </w:r>
    </w:p>
    <w:p>
      <w:r>
        <w:t>𡙤##𡙤</w:t>
        <w:br/>
        <w:br/>
        <w:t>𡙤同“𡘚”。《龍龕手鑑·大部》：“𡙤，古；𡘚，今。音寬。”</w:t>
        <w:br/>
      </w:r>
    </w:p>
    <w:p>
      <w:r>
        <w:t>𡙥##𡙥</w:t>
        <w:br/>
        <w:br/>
        <w:t>同“泰”。《説文·水部》：“泰，滑也。从廾，从水，大聲。”按：此为“泰”的篆文楷化字。</w:t>
        <w:br/>
      </w:r>
    </w:p>
    <w:p>
      <w:r>
        <w:t>𡙨##𡙨</w:t>
        <w:br/>
        <w:br/>
        <w:t>𡙨“奫”的讹字。《龍龕手鑑·大部》：“𡙨，泉水。又水勢也。”按：《玉篇·大部》与《廣韻·真韻》均作“奫”。</w:t>
        <w:br/>
      </w:r>
    </w:p>
    <w:p>
      <w:r>
        <w:t>𡙩##𡙩</w:t>
        <w:br/>
        <w:br/>
        <w:t>𡙩同“㚒”。《集韻·昔韻》：“夾（㚒），盜竊褱物也。或作𡙩。”</w:t>
        <w:br/>
      </w:r>
    </w:p>
    <w:p>
      <w:r>
        <w:t>𡙪##𡙪</w:t>
        <w:br/>
        <w:br/>
        <w:t>¹²𡙪bié　《字彙補》朋舌切。</w:t>
        <w:br/>
        <w:br/>
        <w:t>行不正。《字彙補·大部》：“𡙪，行不正也。”</w:t>
        <w:br/>
      </w:r>
    </w:p>
    <w:p>
      <w:r>
        <w:t>𡙫##𡙫</w:t>
        <w:br/>
        <w:br/>
        <w:t>𡙫同“繖（傘）”。《集韻·緩韻》：“繖，《説文》：‘蓋也。’亦作𡙫。”</w:t>
        <w:br/>
      </w:r>
    </w:p>
    <w:p>
      <w:r>
        <w:t>𡙬##𡙬</w:t>
        <w:br/>
        <w:br/>
        <w:t>𡙬dòu　《玉篇》多又切。</w:t>
        <w:br/>
        <w:br/>
        <w:t>取。《篇海類編·通用類·大部》：“𡙬，取也。”一说即“𡙜（奪）”的讹字。《正字通·大部》：“𡙬，𡙜字之譌。舊註‘取也’，與𡙜義近。”</w:t>
        <w:br/>
      </w:r>
    </w:p>
    <w:p>
      <w:r>
        <w:t>𡙭##𡙭</w:t>
        <w:br/>
        <w:br/>
        <w:t>¹¹𡙭zuī　《玉篇》子隨切。</w:t>
        <w:br/>
        <w:br/>
        <w:t>大。《五音集韻·脂韻》：“𡙭，大也。”</w:t>
        <w:br/>
      </w:r>
    </w:p>
    <w:p>
      <w:r>
        <w:t>𡙮##𡙮</w:t>
        <w:br/>
        <w:br/>
        <w:t>𡙮同“𢧤”。《正字通·大部》：“𡙮，與𢧤同。”</w:t>
        <w:br/>
      </w:r>
    </w:p>
    <w:p>
      <w:r>
        <w:t>𡙲##𡙲</w:t>
        <w:br/>
        <w:br/>
        <w:t>𡙲“𤲙”的讹字。《字彙補·大部》：“𡙲，𤲙字之譌。”</w:t>
        <w:br/>
      </w:r>
    </w:p>
    <w:p>
      <w:r>
        <w:t>𡙳##𡙳</w:t>
        <w:br/>
        <w:br/>
        <w:t>𡙳同“掬”。《廣韻·屋韻》：“𡙳，《説文》：‘撮也’。掬，同𡙳。”</w:t>
        <w:br/>
      </w:r>
    </w:p>
    <w:p>
      <w:r>
        <w:t>𡙶##𡙶</w:t>
        <w:br/>
        <w:br/>
        <w:t>𡙶yǎn　《改併四聲篇海》引《川篇》音掩。</w:t>
        <w:br/>
        <w:br/>
        <w:t>古代小国君主名。《改併四聲篇海·天部》引《川篇》：“𡙶，小國天子名。”《字彙補·大部》：“𡙶，小國君名。”</w:t>
        <w:br/>
      </w:r>
    </w:p>
    <w:p>
      <w:r>
        <w:t>𡙷##𡙷</w:t>
        <w:br/>
        <w:br/>
        <w:t>𡙷同“𡚇”。《集韻·㒨韻》：“𡙷，大皃。”*方成珪*考正：“案：《説文》、《類篇》‘𡙷’皆作‘𡚇’，此从隸省耳。”</w:t>
        <w:br/>
      </w:r>
    </w:p>
    <w:p>
      <w:r>
        <w:t>𡙸##𡙸</w:t>
        <w:br/>
        <w:br/>
        <w:t>𡙸同“奪”。《龍龕手鑑·大部》：“𡙸”，“奪”的俗字。《山海經·西山經》：“（*翼望之山*）有獸焉，其狀如貍，一目而三尾，名曰讙，其音如𡙸百聲。”*郭璞*注：“𡙸百聲，言其能作百種物聲也。”*郝懿行*疏：“奪，《説文》作𡙜，蓋形近誤作𡙸也。”*唐**劉禹錫*《唐興寺儼公碑》：“生九年，樂為僧，父不能𡙸其志。”</w:t>
        <w:br/>
      </w:r>
    </w:p>
    <w:p>
      <w:r>
        <w:t>𡙹##𡙹</w:t>
        <w:br/>
        <w:br/>
        <w:t>¹³𡙹“奏”的讹字。《字彙補·大部》：“𡙹，古奏字。見《廣雅》。”按：《正字通·大部》“奲”字下谓坊刻字书以“𡙹”为古文“奏”，“非古而指為古，承譌而益以譌。”</w:t>
        <w:br/>
      </w:r>
    </w:p>
    <w:p>
      <w:r>
        <w:t>𡙺##𡙺</w:t>
        <w:br/>
        <w:br/>
        <w:t>¹²𡙺</w:t>
        <w:br/>
        <w:br/>
        <w:t>同“載”。《字彙補·大部》：“𡙺，古載字。”</w:t>
        <w:br/>
      </w:r>
    </w:p>
    <w:p>
      <w:r>
        <w:t>𡙻##𡙻</w:t>
        <w:br/>
        <w:br/>
        <w:t>𡙻同“無”。《字彙補·大部》：“𡙻，與無同。”《鶡冠子·世兵》：“坱軋𡙻垠，孰񂭘得之？”</w:t>
        <w:br/>
      </w:r>
    </w:p>
    <w:p>
      <w:r>
        <w:t>𡚀##𡚀</w:t>
        <w:br/>
        <w:br/>
        <w:t>𡚀“㯻”的讹字。《字彙補·大部》：“𡚀，古本切，音𩩌。《集韻》：‘大束也。’疑㯻字之譌。”按：《集韻·混韻》作“㯻”。</w:t>
        <w:br/>
      </w:r>
    </w:p>
    <w:p>
      <w:r>
        <w:t>𡚁##𡚁</w:t>
        <w:br/>
        <w:br/>
        <w:t>𡚁同“弊”。《廣韻·祭韻》：“𡚁，困也；惡也。《説文》曰：‘頓仆也。’俗作弊。”《晏子春秋·内篇雜下二十五》：“*晏子*朝，乘𡚁車，駕駑馬。”《國語·晋語八》：“信反必𡚁，忠塞無用，安能害我？”*韋昭*注：“𡚁，踣也。”*白居易*《答宰相杜佑等〈賀德音表〉》：“思革𡚁以救災，在濟人以損己。”</w:t>
        <w:br/>
      </w:r>
    </w:p>
    <w:p>
      <w:r>
        <w:t>𡚂##𡚂</w:t>
        <w:br/>
        <w:br/>
        <w:t>𡚂同“㢼”。《字彙補·大部》：“𡚂，與㢼同。”</w:t>
        <w:br/>
      </w:r>
    </w:p>
    <w:p>
      <w:r>
        <w:t>𡚅##𡚅</w:t>
        <w:br/>
        <w:br/>
        <w:t>𡚅guāi　《字彙補》苦乖切。</w:t>
        <w:br/>
        <w:br/>
        <w:t>不正。《字彙補·大部》：“𡚅，不正也。見《篇海》。”</w:t>
        <w:br/>
      </w:r>
    </w:p>
    <w:p>
      <w:r>
        <w:t>𡚆##𡚆</w:t>
        <w:br/>
        <w:br/>
        <w:t>¹⁵𡚆同“𡙇（缺）”。《字彙·大部》：“𡚆，與𡙇同。《楚辭·遠遊》：‘上至列𡚆兮，降望大壑。’”按：今本《楚辭》作“𡙇”。*洪興祖*補注：“𡙇，與缺同。”</w:t>
        <w:br/>
      </w:r>
    </w:p>
    <w:p>
      <w:r>
        <w:t>𡚇##𡚇</w:t>
        <w:br/>
        <w:br/>
        <w:t>《説文》：“𡚇，大皃。从大，𥆞聲。或曰：拳勇字。一曰，讀若傿。”*段玉裁*注：“拳當作捲。《手部》：‘捲，气勢也。，”</w:t>
        <w:br/>
        <w:br/>
        <w:t>yàn　《集韻》於建切，去願影。元部。</w:t>
        <w:br/>
        <w:br/>
        <w:t>大貌。《説文·大部》：“𡚇，大皃。”</w:t>
        <w:br/>
      </w:r>
    </w:p>
    <w:p>
      <w:r>
        <w:t>𡚈##𡚈</w:t>
        <w:br/>
        <w:br/>
        <w:t>¹⁴𡚈wéi　《改併四聲篇海》引《搜真玉鏡》音韋。</w:t>
        <w:br/>
        <w:br/>
        <w:t>同“韋”。《字彙補·大部》：“𡚈，古韋字。”</w:t>
        <w:br/>
      </w:r>
    </w:p>
    <w:p>
      <w:r>
        <w:t>𡚉##𡚉</w:t>
        <w:br/>
        <w:br/>
        <w:t>𡚉同“瑟”。《集韻·櫛韻》：“瑟，古作𡚉。”</w:t>
        <w:br/>
      </w:r>
    </w:p>
    <w:p>
      <w:r>
        <w:t>𡚊##𡚊</w:t>
        <w:br/>
        <w:br/>
        <w:t>𡚊huān　《廣韻》呼官切，平桓曉。</w:t>
        <w:br/>
        <w:br/>
        <w:t>（1）始。《方言》卷十二：“𡚊，始也。”</w:t>
        <w:br/>
        <w:br/>
        <w:t>（2）化。《方言》卷十二：“𡚊，化也。”</w:t>
        <w:br/>
      </w:r>
    </w:p>
    <w:p>
      <w:r>
        <w:t>𡚌##𡚌</w:t>
        <w:br/>
        <w:br/>
        <w:t>¹³𡚌hào　《改併四聲篇海·天部》引《搜真玉鏡》：“𡚌，結、皓二音。”*元**鄭采*《題復古秋山對月圖》：“天𡚌𡚌兮月朤朤。”</w:t>
        <w:br/>
      </w:r>
    </w:p>
    <w:p>
      <w:r>
        <w:t>𡚍##𡚍</w:t>
        <w:br/>
        <w:br/>
        <w:t>𡚍同“匳（奩）”。《龍龕手鑑·大部》：“𡚍，俗；正作匳。”</w:t>
        <w:br/>
      </w:r>
    </w:p>
    <w:p>
      <w:r>
        <w:t>𡚏##𡚏</w:t>
        <w:br/>
        <w:br/>
        <w:t>𡚏同“喪”。《集韻·唐韻》：“喪，古作𡚏。”</w:t>
        <w:br/>
      </w:r>
    </w:p>
    <w:p>
      <w:r>
        <w:t>𡚐##𡚐</w:t>
        <w:br/>
        <w:br/>
        <w:t>¹⁴𡚐</w:t>
        <w:br/>
        <w:br/>
        <w:t>同“奭”。《説文·皕部》：“𡚐，古文奭。”</w:t>
        <w:br/>
      </w:r>
    </w:p>
    <w:p>
      <w:r>
        <w:t>𡚑##𡚑</w:t>
        <w:br/>
        <w:br/>
        <w:t>¹³𡚑gōng　《字彙補》古東切。</w:t>
        <w:br/>
        <w:br/>
        <w:t>无私。《字彙補·大部》：“𡚑，無私也。”按：即“公”字。</w:t>
        <w:br/>
      </w:r>
    </w:p>
    <w:p>
      <w:r>
        <w:t>𡚓##𡚓</w:t>
        <w:br/>
        <w:br/>
        <w:t>𡚓同“奯”。《玉篇·大部》：“𡚓，空也，大目也。”按：《説文·大部》作“奯”。</w:t>
        <w:br/>
      </w:r>
    </w:p>
    <w:p>
      <w:r>
        <w:t>𡚔##𡚔</w:t>
        <w:br/>
        <w:br/>
        <w:t>𡚔méng　《改併四聲篇海·大部》引《類篇》：“𡚔，音萌。”《字彙補·大部》：“𡚔，義未詳。”</w:t>
        <w:br/>
      </w:r>
    </w:p>
    <w:p>
      <w:r>
        <w:t>𡚕##𡚕</w:t>
        <w:br/>
        <w:br/>
        <w:t>𡚕“㷏”的讹字。*唐**詹敦仁*《復留侯從效問南漢劉巖改名龑字義》：“*𩅦**𦯶**𩅔**𧟨*僻，*壾**昷**𥨆**𡚕*異。”按：《三國志·吴志·三嗣主傳孫休》引《吴録》称*孫休*为其子四子取名所造之字，其第四子“名*𰈉*，𰈉音如褒衣下寬大之褒，字*㷏*，㷏音如有所擁持之擁”。*詹敦仁*诗，“𡚕”为“㷏”之讹。</w:t>
        <w:br/>
      </w:r>
    </w:p>
    <w:p>
      <w:r>
        <w:t>𡚖##𡚖</w:t>
        <w:br/>
        <w:br/>
        <w:t>𡚖同“歸”。《宋元以來俗字譜》：“歸”，《列女傳》、《白袍記》、《東牕記》均作“𡚖”。</w:t>
        <w:br/>
      </w:r>
    </w:p>
    <w:p>
      <w:r>
        <w:t>𡚗##𡚗</w:t>
        <w:br/>
        <w:br/>
        <w:t>𡚗lěi　《集韻》魯猥切，上賄來。</w:t>
        <w:br/>
        <w:br/>
        <w:t>大。《集韻·賄韻》：“𡚗，大也。”</w:t>
        <w:br/>
      </w:r>
    </w:p>
    <w:p>
      <w:r>
        <w:t>𡚜##𡚜</w:t>
        <w:br/>
        <w:br/>
        <w:t>¹⁷𡚜（一）huān　《集韻》呼官切，平桓曉。</w:t>
        <w:br/>
        <w:br/>
        <w:t>同“𡚊”。化。《廣雅·釋詁三》：“𡚜，𠤎也。”*王念孫*疏證：“𠤎、化並通。”按：*清**戴震*《方言疏證》卷十二引《廣雅》作“𡚊”。《集韻·桓韻》：“𡚊，或作𡚜。”</w:t>
        <w:br/>
        <w:br/>
        <w:t>（二）kàn</w:t>
        <w:br/>
        <w:br/>
        <w:t>方言。妇女给孩子断奶。*章炳麟*《新方言·釋言》：“*淮西*、*蘄州*謂婦人免乳為𡚜。音如看。”</w:t>
        <w:br/>
      </w:r>
    </w:p>
    <w:p>
      <w:r>
        <w:t>𡚟##𡚟</w:t>
        <w:br/>
        <w:br/>
        <w:t>¹⁹𡚟wā　《改併四聲篇海·大部》引《搜真玉鏡》：“𡚟，烏刮切。”《字彙補·大部》：“𡚟，義未詳。”</w:t>
        <w:br/>
      </w:r>
    </w:p>
    <w:p>
      <w:r>
        <w:t>𡚠##𡚠</w:t>
        <w:br/>
        <w:br/>
        <w:t>𡚠jué　《廣韻》居縛切，入藥見。又具籰切。</w:t>
        <w:br/>
        <w:br/>
        <w:t>健貌。《玉篇·大部》：“𡚠，健皃。”</w:t>
        <w:br/>
      </w:r>
    </w:p>
    <w:p>
      <w:r>
        <w:t>𡚤##𡚤</w:t>
        <w:br/>
        <w:br/>
        <w:t>同“奰”。《説文·☀部》：“𡚤，壯大也。从三大、三目。二目為𥆞，三目為𡚤，益大也。一曰迫也。讀若《易》*虙羲氏*。《詩》曰：不醉而怒謂之𡚤。”《廣韻·至韻》：“𡚤”，同“奰”。《淮南子·墬形》：“食水者善游能寒，食土者無心而慧，食木者多力而𡚤。”*高誘*注：“（食木者）熊羆之屬是也。𡚤，煩腸黄理也。”</w:t>
        <w:br/>
      </w:r>
    </w:p>
    <w:p>
      <w:r>
        <w:t>𡾗##𡾗</w:t>
        <w:br/>
        <w:br/>
        <w:t>𡾗传说中山神名用字。《字彙補·大部》：“𡾗，音未詳。《金液神氣經》：‘*中嶽*姓*惲*，名*𡾗君*。’”</w:t>
        <w:br/>
      </w:r>
    </w:p>
    <w:p>
      <w:r>
        <w:t>𤏠##𤏠</w:t>
        <w:br/>
        <w:br/>
        <w:t>同“模”。《集韻·模韻》：“模，亦作𤏠。”</w:t>
        <w:br/>
      </w:r>
    </w:p>
    <w:p>
      <w:r>
        <w:t>𫰂##𫰂</w:t>
        <w:br/>
        <w:br/>
        <w:t>𫰅“奲”的类推简化字。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等线" w:hAnsi="等线" w:eastAsia="等线"/>
      <w:b w:val="0"/>
      <w:i w:val="0"/>
      <w:caps w:val="0"/>
      <w:strike w:val="0"/>
      <w:sz w:val="21"/>
      <w:u w:val="none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