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䖈##䖈</w:t>
        <w:br/>
        <w:br/>
        <w:t>同“虐”。《改併四聲篇海·虍部》引《餘文》：“䖈，音虐。”《字彙·虍部》：“䖈，同虐。”</w:t>
        <w:br/>
      </w:r>
    </w:p>
    <w:p>
      <w:r>
        <w:t>䖉##䖉</w:t>
        <w:br/>
        <w:br/>
        <w:t>³䖉同“𧆜”。《改併四聲篇海·虎部》引《餘文》：“䖉，況于切。虎吼也。”按：《類篇》作“𧆜”。《字彙補·虍部》：“䖉，同𧆜。”</w:t>
        <w:br/>
      </w:r>
    </w:p>
    <w:p>
      <w:r>
        <w:t>䖊##䖊</w:t>
        <w:br/>
        <w:br/>
        <w:t>《説文》：“䖊，虎皃。从虎，乂聲。”</w:t>
        <w:br/>
        <w:br/>
        <w:t>yì　《廣韻》魚肺切，去廢疑。月部。</w:t>
        <w:br/>
        <w:br/>
        <w:t>（1）虎貌。《説文·虎部》：“䖊，虎皃。”</w:t>
        <w:br/>
        <w:br/>
        <w:t>（2）虎息。《龍龕手鑑·虎部》：“䖊，虎息也。”</w:t>
        <w:br/>
      </w:r>
    </w:p>
    <w:p>
      <w:r>
        <w:t>䖋##䖋</w:t>
        <w:br/>
        <w:br/>
        <w:t>䖋同“虐”。《直音篇·虍部》：“䖋”，同“虐”。</w:t>
        <w:br/>
      </w:r>
    </w:p>
    <w:p>
      <w:r>
        <w:t>䖌##䖌</w:t>
        <w:br/>
        <w:br/>
        <w:t>²䖌yì　《改併四聲篇海》引《奚韻》魚乙切。</w:t>
        <w:br/>
        <w:br/>
        <w:t>（1）虎貌。《改併四聲篇海·虎部》引《奚韻》：“䖌，虎貌。”</w:t>
        <w:br/>
        <w:br/>
        <w:t>（2）一声。《改併四聲篇海·虎部》引《奚韻》：“䖌，一声也。”</w:t>
        <w:br/>
      </w:r>
    </w:p>
    <w:p>
      <w:r>
        <w:t>䖎##䖎</w:t>
        <w:br/>
        <w:br/>
        <w:t>䖎xiá　《玉篇》音狎。</w:t>
        <w:br/>
        <w:br/>
        <w:t>虎。《玉篇·虎部》：“䖎，虎也。”</w:t>
        <w:br/>
      </w:r>
    </w:p>
    <w:p>
      <w:r>
        <w:t>䖏##䖏</w:t>
        <w:br/>
        <w:br/>
        <w:t>䖏同“處”。《廣韻·御韻》：“䖏”，同“處”。《宋元以來俗字譜》：“處”，《古今雜劇》、《白袍記》、《嶺南𨓜事》等作“䖏”。</w:t>
        <w:br/>
      </w:r>
    </w:p>
    <w:p>
      <w:r>
        <w:t>䖐##䖐</w:t>
        <w:br/>
        <w:br/>
        <w:t>《説文》：“䖐，虎聲也。从虎，斤聲。”</w:t>
        <w:br/>
        <w:br/>
        <w:t>yín　《廣韻》語斤切，平欣疑。諄部。</w:t>
        <w:br/>
        <w:br/>
        <w:t>虎声。《説文·虎部》：“䖐，虎聲也。”*段玉裁*注：“猶㹞為犬聲。”</w:t>
        <w:br/>
      </w:r>
    </w:p>
    <w:p>
      <w:r>
        <w:t>䖑##䖑</w:t>
        <w:br/>
        <w:br/>
        <w:t>⁴䖑</w:t>
        <w:br/>
        <w:br/>
        <w:t>《説文》：“䖑，白虎也。从虎，昔省聲。讀若鼏。”*段玉裁*注：“‘昔’當作‘冥’，字之誤也。《水部》曰：‘汨从水，冥省聲。’《玉篇》曰：‘𧇻，俗䖑字，’可證也。”</w:t>
        <w:br/>
        <w:br/>
        <w:t>mì　《廣韻》莫狄切，入錫明。錫部。</w:t>
        <w:br/>
        <w:br/>
        <w:t>白虎。《説文·虎部》：“䖑，白虎也。”</w:t>
        <w:br/>
      </w:r>
    </w:p>
    <w:p>
      <w:r>
        <w:t>䖒##䖒</w:t>
        <w:br/>
        <w:br/>
        <w:t>《説文》：“䖒，古陶器也。从豆，虍聲。”</w:t>
        <w:br/>
        <w:br/>
        <w:t>xī　《廣韻》許羈切，平支曉。支部。</w:t>
        <w:br/>
        <w:br/>
        <w:t>古代一种形状似豆的陶器。《説文·䖒部》：“䖒，古陶器也。”*徐灝*注箋：“䖒，蓋陶器之似豆者，故从豆。”</w:t>
        <w:br/>
      </w:r>
    </w:p>
    <w:p>
      <w:r>
        <w:t>䖓##䖓</w:t>
        <w:br/>
        <w:br/>
        <w:t>䖓nà　《玉篇》女滑切。</w:t>
        <w:br/>
        <w:br/>
        <w:t>虎行貌。《玉篇·虎部》：“䖓，虎行皃。”</w:t>
        <w:br/>
      </w:r>
    </w:p>
    <w:p>
      <w:r>
        <w:t>䖔##䖔</w:t>
        <w:br/>
        <w:br/>
        <w:t>《説文》：“䖔，䖑屬。从虎，去聲。”</w:t>
        <w:br/>
        <w:br/>
        <w:t>（一）kǎn　《廣韻》口敢切，上敢溪。談部。</w:t>
        <w:br/>
        <w:br/>
        <w:t>䖑属，白虎的一种。《説文·虎部》：“䖔，䖑屬。”</w:t>
        <w:br/>
        <w:br/>
        <w:t>（二）hàn　㊀《廣韻》呼濫切，去闞曉。</w:t>
        <w:br/>
        <w:br/>
        <w:t>虎怒貌。《玉篇·虎部》：“䖔，虎怒皃。”</w:t>
        <w:br/>
        <w:br/>
        <w:t>㊁《集韻》户感切，上感匣。</w:t>
        <w:br/>
        <w:br/>
        <w:t>虎声。《集韻·感韻》：“䖔，虎聲。”</w:t>
        <w:br/>
      </w:r>
    </w:p>
    <w:p>
      <w:r>
        <w:t>䖕##䖕</w:t>
        <w:br/>
        <w:br/>
        <w:t>䖕zǔ　《玉篇》昨古切。</w:t>
        <w:br/>
        <w:br/>
        <w:t>生虎。《玉篇·虎部》：“䖕，生虎也。”</w:t>
        <w:br/>
      </w:r>
    </w:p>
    <w:p>
      <w:r>
        <w:t>䖖##䖖</w:t>
        <w:br/>
        <w:br/>
        <w:t>䖖xiá　《龍龕手鑑》胡甲反。</w:t>
        <w:br/>
        <w:br/>
        <w:t>（1）虎习貌。《龍龕手鑑·虎部》：“䖖，虎習皃。”</w:t>
        <w:br/>
        <w:br/>
        <w:t>（2）同“𧆥”。《字彙·虍部》：“䖖，同𧆥。”</w:t>
        <w:br/>
      </w:r>
    </w:p>
    <w:p>
      <w:r>
        <w:t>䖗##䖗</w:t>
        <w:br/>
        <w:br/>
        <w:t>䖗同“𧇱”。《集韻·咸韻》：“䖗，雄虎絶有力者。”*方成珪*考正：“*汪*氏云：‘雄，疑熊之誤。《爾雅·釋獸》：熊虎醜，其子狗，絶有力麙。䖗、麙字同。’*珪*案：《釋文》麙異文，正作㺂。”</w:t>
        <w:br/>
      </w:r>
    </w:p>
    <w:p>
      <w:r>
        <w:t>䖘##䖘</w:t>
        <w:br/>
        <w:br/>
        <w:t>《説文新附》：“䖘，*楚*人謂虎為烏䖘。从虎，兔聲。”</w:t>
        <w:br/>
        <w:br/>
        <w:t>tú　《廣韻》同都切，平模定。魚部。</w:t>
        <w:br/>
        <w:br/>
        <w:t>〔於䖘〕虎。《方言》卷八：“虎……*江*、*淮*、南*楚*之間謂之李耳，或謂之於䖘。”*郭璞*注：“今*江*南山夷呼虎為䖘。”</w:t>
        <w:br/>
      </w:r>
    </w:p>
    <w:p>
      <w:r>
        <w:t>䖙##䖙</w:t>
        <w:br/>
        <w:br/>
        <w:t>䖙tī　《廣韻》土鷄切，平齊透。又杜奚切。</w:t>
        <w:br/>
        <w:br/>
        <w:t>（1）卧。《廣韻·齊韻》：“䖙，卧也。”</w:t>
        <w:br/>
        <w:br/>
        <w:t>（2）虎卧息微。《集韻·齊韻》：“䖙，虎卧息微。”</w:t>
        <w:br/>
      </w:r>
    </w:p>
    <w:p>
      <w:r>
        <w:t>䖚##䖚</w:t>
        <w:br/>
        <w:br/>
        <w:t>䖚wū　《玉篇》音烏。</w:t>
        <w:br/>
        <w:br/>
        <w:t>〔䖚䖘〕虎。《玉篇·虎部》：“䖚，*楚*人呼虎為烏菟，俗從虎。”《字彙·虍部》：“䖚，*楚*人呼虎為烏兔，後人遂於虎傍加烏、加兔。”</w:t>
        <w:br/>
      </w:r>
    </w:p>
    <w:p>
      <w:r>
        <w:t>䖛##䖛</w:t>
        <w:br/>
        <w:br/>
        <w:t>¹⁰䖛suǒ　《玉篇》音索。</w:t>
        <w:br/>
        <w:br/>
        <w:t>虎貌。《玉篇·虎部》：“䖛，虎皃。”</w:t>
        <w:br/>
      </w:r>
    </w:p>
    <w:p>
      <w:r>
        <w:t>䖜##䖜</w:t>
        <w:br/>
        <w:br/>
        <w:t>《説文》：“䖜，兩虎争聲。从虤，从曰。讀若憖。”*徐鉉*等云：“曰，口氣出也。”</w:t>
        <w:br/>
        <w:br/>
        <w:t>yín　《廣韻》語巾切，平真疑。真部。</w:t>
        <w:br/>
        <w:br/>
        <w:t>两虎相争发出的声音。《説文·虤部》：“䖜，兩虎争聲。”*唐**元稹*《代曲江老人》：“王師才業業，暴卒已䖜䖜。”</w:t>
        <w:br/>
      </w:r>
    </w:p>
    <w:p>
      <w:r>
        <w:t>彪##彪</w:t>
        <w:br/>
        <w:br/>
        <w:t>《説文》：“彪，虎文也。从虎，彡象其文也。”</w:t>
        <w:br/>
        <w:br/>
        <w:t>biāo　《廣韻》甫烋切，平幽幫。幽部。</w:t>
        <w:br/>
        <w:br/>
        <w:t>（1）虎身上的斑纹。《説文·虎部》：“彪，虎文也。”</w:t>
        <w:br/>
        <w:br/>
        <w:t>（2）文；文彩鲜明。《廣雅·釋詁三》：“彪，文也。”《法言·君子》：“以其弸中而彪外也。”*李軌*注：“弸，滿也；彪，文也。積行内滿，文辭外發。”《文心雕龍·書記》：“清美以惠其才，彪蔚以文其響。”*唐**陳子昂*《唐故朝議大夫楊府君碑》：“蟬聯彪懿，令聞不已。”</w:t>
        <w:br/>
        <w:br/>
        <w:t>（3）老虎；小老虎。如：彪口（即虎口）；彪尾。《古今韻會舉要·尤韻》：“彪，小虎。”*北周**庾信*《枯樹賦》：“熊彪顧盼，魚龍起伏。”*唐**韓愈*《崔十六少府攝伊陽》：“下言人吏稀，惟是彪與虥。”*金**董解元*《西廂記諸宫調》卷三：“愛騎一疋白馬，如彪虎。”</w:t>
        <w:br/>
        <w:br/>
        <w:t>（4）比喻人健壮魁梧。《北史·斛律光傳》：“*光*，字*明月*，馬面彪身。”*茅盾*《子夜》一：“门口马路上也有一个彪形大汉站着。”</w:t>
        <w:br/>
        <w:br/>
        <w:t>（5）明悟。*漢**蔡邕*《處士圂叔則銘》：“童蒙來求，彪之用文。”</w:t>
        <w:br/>
        <w:br/>
        <w:t>（6）方言。喷射。*孔厥*、*袁静*《新儿女英雄传》第七回：“一抽刀，血就彪了他一身。”</w:t>
        <w:br/>
        <w:br/>
        <w:t>（7）量词。犹“队”。《三國演義》第九十二回：“一彪軍從外呐喊殺入。”《水滸全傳》第八十三回：“西北上有一彪軍馬。”*茅盾*《子夜》十四：“一彪人拥进了草棚。”</w:t>
        <w:br/>
        <w:br/>
        <w:t>（8）姓。《萬姓統譜·幽韻》：“彪，出*齊*郡，*周*有*衛*大夫*彪夫*，*宋*有*彪虎臣*，今*河南**均州*有*彪民*。”《左傳·昭公三十二年》有*彪徯*。</w:t>
        <w:br/>
      </w:r>
    </w:p>
    <w:p>
      <w:r>
        <w:t>虍##虍</w:t>
        <w:br/>
        <w:br/>
        <w:t>《説文》：“虍，虎文也。象形。”*徐鍇*繫傳：“象其文章屈曲也。”按：*孔廣居*疑疑认为“虍”即“虎”的省文。</w:t>
        <w:br/>
        <w:br/>
        <w:t>hū　《廣韻》荒烏切，平模曉。魚部。</w:t>
        <w:br/>
        <w:br/>
        <w:t>（1）虎皮上的斑纹。《説文·虍部》：“虍，虎文也。”</w:t>
        <w:br/>
        <w:br/>
        <w:t>（2）未见貌。《集韻·模韻》：“虍，未見皃。”</w:t>
        <w:br/>
      </w:r>
    </w:p>
    <w:p>
      <w:r>
        <w:t>虎##虎</w:t>
        <w:br/>
        <w:br/>
        <w:t>《説文》：“虎，山獸之君。从虍，虎足象人足，象形……虝，古文虎。𧇂，亦古文虎。”按：甲骨文、金文横看都像巨口利齿、文身长尾之形，小篆则像虎蹲踞之形。《説文》谓虎足像人足，非。</w:t>
        <w:br/>
        <w:br/>
        <w:t>（一）hǔ　《廣韻》呼古切，上姥曉。魚部。</w:t>
        <w:br/>
        <w:br/>
        <w:t>（1）猛兽名。猫科。头大而圆，前额有似“王”字斑纹，利牙巨口。体呈淡黄色或褐色，有黑色横纹，性凶猛，喜欢夜行，能游泳，捕食野猪、鹿、獐等动物，有时伤人。我国产有东北虎、华南虎。《易·乾》：“雲從龍，風從虎。”*孔穎達*疏：“虎是威猛之獸。”《詩·小雅·巷伯》：“投畀豺虎，豺虎不食。”《後漢書·班超傳》：“不入虎穴，不得虎子。”比喻威武勇猛。如：虎将；兵雄将虎。《詩·魯頌·泮水》：“矯矯虎臣，在泮獻馘。”《三國志·蜀志·關羽傳》：“*關羽*、*張飛*皆稱萬人之敵，為世虎臣。”又比喻残酷凶暴。如：虎狼之心。《法言·淵騫》：“或問酷吏。曰：‘虎哉！虎哉！角而翼者也。’”*唐**歐陽玭*《野人獻日賦》：“上或逼于狼政，下或臨于虎吏。”</w:t>
        <w:br/>
        <w:br/>
        <w:t>（2）凡伤害物类之虫，也以虎名之。如：蝇虎；蝎虎。*晋**崔豹*《古今注·魚蟲》：“蠅虎，蠅狐也。形似蜘蛛而色灰白。善捕蠅。”《本草綱目·鱗部·龍類》：“守宫善捕蝎蠅，故得虎名。”</w:t>
        <w:br/>
        <w:br/>
        <w:t>（3）方言。脸色陡变而露出严厉或凶恶的表情。*茅盾*《春蚕》：“*老通宝*虎起了脸。”*杨南桂*《新疆狱中斗争记》：“命令看守员把我们叫去，虎起了脸大骂。”</w:t>
        <w:br/>
        <w:br/>
        <w:t>（4）吓唬。也作“唬”。*元*佚名《獨角牛》：“打這廝自奬自誇自豐鑑，休想道虎嚇的咱家善。”</w:t>
        <w:br/>
        <w:br/>
        <w:t>（5）十二生肖之一。在干支纪年法中，凡地支“寅”的年份，即为虎年。凡在虎年出生的人即属虎。</w:t>
        <w:br/>
        <w:br/>
        <w:t>（6）姓。《廣韻·姥韻》：“虎，姓。《風俗通》曰：*漢*有*合浦*太守*虎旗*，其先八元*伯虎*之後。”</w:t>
        <w:br/>
        <w:br/>
        <w:t>（二）hù</w:t>
        <w:br/>
        <w:br/>
        <w:t>〔虎不拉〕方言。鸟名，即伯劳。</w:t>
        <w:br/>
      </w:r>
    </w:p>
    <w:p>
      <w:r>
        <w:t>虏##虏</w:t>
        <w:br/>
        <w:br/>
        <w:t>虏“虜”的简化字。</w:t>
        <w:br/>
      </w:r>
    </w:p>
    <w:p>
      <w:r>
        <w:t>虐##虐</w:t>
        <w:br/>
        <w:br/>
        <w:t>《説文》：“虐，殘也。从虍，虎足反爪人也。𧆱，古文虐如此。”*王筠*句讀：“蓋从虎口，《莊子·盜跖篇》所謂不免虎口也。”</w:t>
        <w:br/>
        <w:br/>
        <w:t>nüè　《廣韻》魚約切，入藥疑。藥部。</w:t>
        <w:br/>
        <w:br/>
        <w:t>（1）残害。《説文·虍部》：“虐，殘也。虎足反爪人也。”《書·洪範》：“無虐煢獨，而畏高明。”*孔*傳：“單獨者，不侵虐之。寵貴者，不枉法畏之。”《孟子·梁惠王下》：“今*燕*虐其民，王往而征之。”*唐**李白*《溧陽瀨水貞義女碑銘》：“當*楚平王*時，*平王*虐忠助讒。”</w:t>
        <w:br/>
        <w:br/>
        <w:t>（2）残暴。如：虐杀；暴虐。《六書故·動物二》：“虐，殘酷也。”《書·舜典》：“剛而無虐，簡而無傲。”《國語·周語上》：“*厲王*虐，國人謗。”《雲笈七籤》卷九十九引*攄浩然*《泛虚舟辭遺欒渾之詩二首》之一：“*紂*虐與*堯*仁，可惜皆朽腐。”</w:t>
        <w:br/>
        <w:br/>
        <w:t>（3）暴烈。《書·金縢》：“惟爾元孫某，遘厲虐疾。”*孔*傳：“虐，暴也。”*孔穎達*疏：“虐訓為暴，言性命危而疾暴重也。”*晋**陸機*《演連珠》：“虐暑熏天，不减堅冰之寒。”*宋**陸游*《梅花》：“幽香淡淡影疏疏，雪虐風饕亦自如。”</w:t>
        <w:br/>
        <w:br/>
        <w:t>（4）过分；无节制。《書·泰誓中》：“淫酗肆虐，臣下化之。”*孔*傳：“過酗縱虐，以酒成惡。”*孔㯋達*疏：“縱情為虐。”*唐**司空圖*《閒夜二首》之一：“道侣難留為虐棋，鄰家聞説厭吟詩。”《遼史·蕭塔剌葛傳》：“*察割*不能答，强笑曰：‘何戲之虐也！’”</w:t>
        <w:br/>
        <w:br/>
        <w:t>（5）轻率地对待。*唐**柳宗元*《與友人論為文書》：“而又榮古虐今者，比肩疊迹，大抵生則不遇，死而垂聲者衆焉。”《金史·移剌慥傳》：“*海陵*虐法，率意更改，或同罪異罰，或輕重不倫。”</w:t>
        <w:br/>
        <w:br/>
        <w:t>（6）灾害。《書·盤庚中》：“*殷*降大虐，天王不懷。”*孔*傳：“我*殷*家於天降大災。”《淮南子·本經》：“雷霆毁折，雹霰降虐，氛霧霜雪不霽。”*宋**王安石*《秋熱》：“火騰為虐不可摧，屋窄無所逃吾骸。”*清**魏源*《吴農備荒議上》：“於是麥不得不播種於冬至以後，使時雨為淫雨，瑞雪為虐雪。”</w:t>
        <w:br/>
        <w:br/>
        <w:t>（7）通“謔（xuè）”。开玩笑。《書·益稷》：“傲虐是作，罔晝夜頟頟。”*孫星衍*疏：“虐與謔聲相近，《釋詁》云：戲謔也。”《詩·大雅·抑》：“匪用為教，覆用為虐。”*俞樾*平議：“虐讀為謔，言反以為戲謔也。”</w:t>
        <w:br/>
      </w:r>
    </w:p>
    <w:p>
      <w:r>
        <w:t>虑##虑</w:t>
        <w:br/>
        <w:br/>
        <w:t>（一）bì　《玉篇》房七切。</w:t>
        <w:br/>
        <w:br/>
        <w:t>愁貌。《玉篇·虍部》：“虑，愁皃。”</w:t>
        <w:br/>
        <w:br/>
        <w:t>（二）lǜ</w:t>
        <w:br/>
        <w:br/>
        <w:t>“慮”的简化字。</w:t>
        <w:br/>
      </w:r>
    </w:p>
    <w:p>
      <w:r>
        <w:t>虓##虓</w:t>
        <w:br/>
        <w:br/>
        <w:t>《説文》：“虓，虎鳴也。一曰師子。从虎，九聲。”按：*丁福保*詁林据《慧琳音義》改“師子”为“師子大怒聲”。</w:t>
        <w:br/>
        <w:br/>
        <w:t>xiāo　《廣韻》許交切，平肴曉。幽部。</w:t>
        <w:br/>
        <w:br/>
        <w:t>（1）虎吼。《説文·虎部》：“虓，虎鳴也。”《詩·大雅·常武》：“進厥虎臣，闞如虓虎。”*毛*傳：“虎之自怒虓然。”《晋書·王戎傳》：“（*王戎*）年六七歲，於*宣武場*觀戲，猛獸在檻中虓吼震地。”*明**謝肇淛*《五雜組·物部一》：“余在*黄山**雪峰*，常聞虎聲……虓然之聲，如在左右。”</w:t>
        <w:br/>
        <w:br/>
        <w:t>（2）兽类叫声。*三國**魏**賈岱宗*《大狗賦》：“眈精直視則曾邱䃬；虓赫奔突則重闉開。”又泛指声音。*宋**蘇舜欽*《瓦亭聯句》：“陰霜策策風呼虓，*羌*賊膽開凶焰豪。”*清**龔自珍*《十月廿夜大風不寐起而書懷》：“西山風伯驕不仁，虓如醉虎馳如輪。”</w:t>
        <w:br/>
        <w:br/>
        <w:t>（3）勇猛。《後漢書·龐參傳》：“非惟兩主有明叡之姿，抑亦捍城有虓虎之助。”《新唐書·褚遂良傳》：“前日從陛下平天下，虓士爪臣，氣力未衰。”又指凶猛。*漢**張衡*《西京賦》：“趫悍虓豁，如虎如貙。”*清**周凱*《舂陵行》：“其心貪似狼，其狀虓如虎。”</w:t>
        <w:br/>
        <w:br/>
        <w:t>（4）怒貌。*漢**班固*《答賓戲》：“於是七雄虓闞，分裂*諸夏*。”*清**高紹陳*《永清庚辛記略》：“官兵一見余虓怒，不由分説，飛索以䌈。”</w:t>
        <w:br/>
        <w:br/>
        <w:t>（5）通“敲（qiāo）”。击；打。*清**朱駿聲*《説文通訓定聲·孚部》：“虓，叚借為敲。”《吕氏春秋·必己》：“*孟賁*過於河，先其五，船人怒而以楫虓其頭。”</w:t>
        <w:br/>
      </w:r>
    </w:p>
    <w:p>
      <w:r>
        <w:t>虔##虔</w:t>
        <w:br/>
        <w:br/>
        <w:t>《説文》：“虔，虎行皃。从虍，文聲。讀若矜。”*段玉裁*注：“按：‘聲’當是衍字。虎行而箸其文，此會意。”</w:t>
        <w:br/>
        <w:br/>
        <w:t>qián　《廣韻》渠焉切，平仙羣。元部。</w:t>
        <w:br/>
        <w:br/>
        <w:t>（1）虎行貌。《説文·虍部》：“虔，虎行皃。”</w:t>
        <w:br/>
        <w:br/>
        <w:t>（2）杀害。《方言》卷一：“虔，殺也。*秦**晋*之北鄙，*燕*之北郊，*翟縣*之郊謂賊為虔。”又卷三：“虔，殺也。*青*、*徐*、*淮*、*楚*之間曰虔。”《左傳·成公十三年》：“芟夷我農功，虔劉我邊陲。”*杜預*注：“虔、劉皆殺也。”*唐**皮日休*《憂賦》：“入人之心也，如毒如螫，如虔如劉。”</w:t>
        <w:br/>
        <w:br/>
        <w:t>（3）劫掠；夺取。《書·吕刑》：“罔不寇賊，鴟義，姦宄，奪攘矯虔。”*孔*傳：“平民化之，無不相寇賊，為鴟梟之義以相奪攘。矯稱上命，若固有之，亂之甚。”《漢書·武帝紀》：“將百姓所安殊路，而矯虔吏因乘勢以侵蒸庶邪？”*顔師古*注引*韋昭*曰：“凡稱詐為矯，强取為虔。”</w:t>
        <w:br/>
        <w:br/>
        <w:t>（4）恭敬而有诚意。如：虔心；虔诚；虔敬。《爾雅·釋詁上》：“虔，固也。”*郝懿行*義疏：“虔者，敬之固也。”《左傳·成公十六年》：“虔卜於先君也。”*杜預*注：“虔，敬也。”《文選·張衡〈西京賦〉》：“豈伊不虔思于天衢，豈伊不懷歸于*枌**榆*。”*李善*注引*薛綜*曰：“虔，敬也。”《紅樓夢》第五十回：“*薛姨媽*笑道：‘果然如此，算我的孝心虔了。’”</w:t>
        <w:br/>
        <w:br/>
        <w:t>（5）聪慧。《方言》卷一：“虔，慧也。”</w:t>
        <w:br/>
        <w:br/>
        <w:t>（6）狡黠。《方言》卷十二：“虔，謾也。”*郭璞*注：“謂惠黠也。”</w:t>
        <w:br/>
        <w:br/>
        <w:t>（7）少；亏欠。《廣雅·釋詁三》：“虔、虧，少也。”</w:t>
        <w:br/>
        <w:br/>
        <w:t>（8）截断；用东西垫着砍。《詩·商頌·殷武》：“是斷是遷，方斵是虔。”*鄭玄*箋：“椹謂之虔。”《鹽山新志》卷二十四：“今鹽俗截粱之穗曰虔，蓋古語之僅存者。”</w:t>
        <w:br/>
        <w:br/>
        <w:t>（9）虔婆的省称。*宋*佚名《張協狀元》第三十三齣：“每歲村公稱作主，曾與貧女做場虔。”</w:t>
        <w:br/>
        <w:br/>
        <w:t>（10）古州名。*隋**开皇*九年置，治*赣县*（今*江西省**赣州市*）。*宋**王安石*《虔州學記》：“*虔*於*江*南地最曠，大山長谷，荒翳險阻。”</w:t>
        <w:br/>
        <w:br/>
        <w:t>⑪姓。《通志·氏族略五》：“*虔*氏，《風俗通》云：‘*陳留*’*虔*氏，*黄帝*之後。’又《莊子》有*虔天根*。”</w:t>
        <w:br/>
      </w:r>
    </w:p>
    <w:p>
      <w:r>
        <w:t>處##處</w:t>
        <w:br/>
        <w:br/>
        <w:t>〔处〕</w:t>
        <w:br/>
        <w:br/>
        <w:t>《説文》：“処，止也，得几而止。从几，从夂。處，処或从虍聲。”按：金文和《説文》或体均像人头戴皮冠坐在几上之形。</w:t>
        <w:br/>
        <w:br/>
        <w:t>（一）chǔ　《廣韻》昌與切，上語昌。魚部。</w:t>
        <w:br/>
        <w:br/>
        <w:t>（1）暂止；休息。《説文·几部》：“處，止也。”*徐鍇*繫傳：“《詩》曰：‘爰居爰處’，以為居者定居，處者暫止而已。”《孫子·軍争》：“是故卷甲而趨，日夜不處。”*曹操*注：“不得休息，罷也。”《墨子·貴義》：“一人耕而九人處，則耕者不可以不益急矣。”</w:t>
        <w:br/>
        <w:br/>
        <w:t>（2）中止；停止。《廣雅·釋詁三》：“處，止也。”《易·小畜》：“既雨既處。”*俞樾*平議：“既雨既處者，既雨既止也。止謂雨止，猶言既雨既霽也。”*三國**魏**曹植*《浮萍篇》：“日月不恒處，人生忽若寓。”</w:t>
        <w:br/>
        <w:br/>
        <w:t>（3）留，留下。《禮記·射義》：“蓋去者半，處者半。”*鄭玄*注：“處，猶留也。”《國語·魯語下》：“踦跂畢行，無有處人。”*晋**陸機*《塘上行》：“四節逝不處，華繁難久鮮。”</w:t>
        <w:br/>
        <w:br/>
        <w:t>（4）居住；栖息。《廣雅·釋詁二》：“處，凥也。”《墨子·節用中》：“古者人之始生，未有宫室之時，因陵丘掘穴而處焉。”《山海經·南山經》：“顒鳥栖林，鱄魚處淵。”《淮南子·氾論》：“燕雀處帷幄而兵不休息。”*高誘*注：“處，猶巢也。”</w:t>
        <w:br/>
        <w:br/>
        <w:t>（5）交往；在一道生活。如：处得来；和平共处。《詩·小雅·黄鳥》：“此邦之人，不可與處。”《史記·五帝本紀》：“於是*堯*乃以二女妻*舜*以觀其内，使九男與處以觀其外。”*萧三*《瓦西庆乐》：“你和他们一块儿玩耍，一块儿相处。”</w:t>
        <w:br/>
        <w:br/>
        <w:t>（6）女未嫁，士未出仕皆称处。《正字通·虍部》：“處，女未嫁曰處女，士未仕曰處士。”《莊子·逍遥遊》：“綽約若處子。”*成玄英*疏：“處子，在室女也。”《荀子·非十二子》：“古之所謂處士者，德盛者也。”*楊倞*注：“處士，不仕者也。”《漢書·異姓諸侯王表》：“患*周*之敗，以為起於處士横議。”*顔師古*注：“處士，謂不官於朝而居家者也。”《後漢書·列女傳·袁隗妻》：“弟先兄舉，世以為笑。今處姊未適，先行可乎？”</w:t>
        <w:br/>
        <w:br/>
        <w:t>（7）位置在（某处）。如：处心积虑；设身处地。《老子》第六十六章：“聖人處上而民不重，處前而民不害。”《淮南子·道應》：“身處江海之上，心在*魏*闕之下。”*唐**陸贄*《登春臺賦》：“春發生以煦物，臺居高而處明。”*毛泽东*《集中优势兵力，各个歼灭敌人》：“在敌处进攻地位，我处防御地位的时候，必须应用这一方法。”</w:t>
        <w:br/>
        <w:br/>
        <w:t>（8）安顿。《國語·魯語下》：“昔聖王之處民也，擇瘠土而處之。”《禮記·檀弓下》：“何以處我？”*鄭玄*注：“處，猶安也。”*宋**王安石*《上仁宗皇帝言事書》：“處工於宫府，處農于畎畝，處商賈于肆，而處士于庠序。”</w:t>
        <w:br/>
        <w:br/>
        <w:t>（9）自居。《史記·孝武本紀》：“而敢為大言，處之不疑。”*唐**李白*《天長節使鄂州刺史韋公德政碑》：“一麾而静妖氛，成功不處。”</w:t>
        <w:br/>
        <w:br/>
        <w:t>（10）享有；据有。《論語·里仁》：“富與貴，是人之所欲也，不以其道得之，不處也。”《韓非子·難勢》：“抱法處勢則治，背法去勢則亂。”</w:t>
        <w:br/>
        <w:br/>
        <w:t>⑪担任；委任。《荀子·堯問》：“處官久者士妒之，禄厚者民怨之，位尊者君恨之。”《宋史·叛臣傳中·李全》：“*安兒*見而説之，處以軍職。”</w:t>
        <w:br/>
        <w:br/>
        <w:t>⑫审度；辨察。《國語·魯語上》：“夫仁者講功，而智者處物。”*王引之*述聞：“謂辨物也。”《禮記·禮運》：“處其所存，禮之序也。”*俞樾*平議：“古人之辭，凡審度其事謂之處。處其所存，謂審度其所存者。”《吕氏春秋·有始》：“平也者，皆當察其情，處其形。”</w:t>
        <w:br/>
        <w:br/>
        <w:t>⑬分别。《墨子·小取》：“夫辯者，將以明是非之分，審治亂之紀，明同異之處，察名實之理。”《太平經·分别貧富法》：“子尚自言不及，俗人安知貧富之處也哉？”*宋**邵雍*《伊川擊壤集序》：“二者之間，必有處焉。”</w:t>
        <w:br/>
        <w:br/>
        <w:t>⑭决定；决断。《國語·晋語一》：“早處之，使知其極。”*韋昭*注：“處，定也。”《左傳·文公十八年》：“則以觀德，德以處事。”*杜預*注：“處，猶制也。”*孔穎達*疏：“既有善德，乃能制斷事宜。”《漢書·谷永傳》：“臣愚不能處也。”*顔師古*注：“處，謂斷决也。”</w:t>
        <w:br/>
        <w:br/>
        <w:t>⑮处置；办理。《三國志·蜀志·諸葛亮傳》：“將軍量力而處之。”*宋**辛棄疾*《美芹十論》：“臣聞事未至而預圖，則處之常有餘。”《紅樓夢》第一百一十九回：“我早起在大太太跟前説的這樣好，如今怎麽樣處呢？”</w:t>
        <w:br/>
        <w:br/>
        <w:t>⑯惩罚。如：惩处。《晋書·食貨志》：“至*（魏）明帝*世，錢廢穀用既久，人間巧偽漸多，競溼穀以要利，作薄絹以為市，雖處以嚴刑而不能禁也。”《儒林外史》第十二回：“這個人是*婁*府請來的上客。雖然衝撞了老爺，若是處了他，恐*婁*府知道不好看相。”</w:t>
        <w:br/>
        <w:br/>
        <w:t>⑰姓。《廣韻·語韻》：“處，姓。《風俗通》云：‘*漢*有*北海*太守*處興*。’”《漢書·藝文志》载有《處子》九篇，*唐**顔師古*注：“《史記》云：*趙*有*處子*。”</w:t>
        <w:br/>
        <w:br/>
        <w:t>（二）chù　《廣韻》昌據切，去御昌。魚部。</w:t>
        <w:br/>
        <w:br/>
        <w:t>（1）处所；地方。如：住处；何处。《廣韻·御韻》：“處，處所也。”《史記·五帝本紀》：“遷徙往來無常處，以師兵為營衛。”*唐**黄巢*《題菊花》：“他年我若為青帝，報與桃花一處開。”*鲁迅*《南腔北调集·为了忘却的记念》：“吟罢低眉无写处，月光如水照缁衣。”</w:t>
        <w:br/>
        <w:br/>
        <w:t>（2）时刻；时间。*宋**柳永*《雨霖鈴》：“都門帳飲無緒，留戀處，蘭舟催發。”*宋**岳飛*《滿江紅》：“怒髮衝冠，憑欄處，瀟瀟雨歇。”《西遊記》第六回：“他變廟宇，正打處，就走了。”</w:t>
        <w:br/>
        <w:br/>
        <w:t>（3）地位。《韓非子·外儲説左下》：“子之處，人之所欲也。”*漢**賈誼*《陳政事疏》：“假設陛下居*齊桓*之處，將不合諸侯而匡天下乎？”</w:t>
        <w:br/>
        <w:br/>
        <w:t>（4）定准。《吕氏春秋·誣徒》：“不能教者：志氣不和，取舍數變，固無恒心，若晏陰喜怒無處。”*高誘*注：“處，常也。”</w:t>
        <w:br/>
        <w:br/>
        <w:t>（5）事物的方面或部分。如：长处；短处；不足之处；大处落墨。《世説新語·文學》：“長史諸賢來清言，客主有不通處，*張*乃遥於末坐判之。”*鲁迅*《南腔北调集·我怎么做起小说来》：“批评必须坏处说坏，好处说好，才于作者有益。”</w:t>
        <w:br/>
        <w:br/>
        <w:t>（6）政府中的机关或机关团体的部门。如：军机处；侍卫处；联络处；教务处；办事处。</w:t>
        <w:br/>
        <w:br/>
        <w:t>（三）jù　《集韻》居御切，去御見。</w:t>
        <w:br/>
        <w:br/>
        <w:t>人名用字。也作“據”。《集韻·御韻》：“處，闕。人名，*齊*有*梁丘處*，通作據。”</w:t>
        <w:br/>
      </w:r>
    </w:p>
    <w:p>
      <w:r>
        <w:t>虖##虖</w:t>
        <w:br/>
        <w:br/>
        <w:t>《説文》：“虖，哮虖也。从虍，𠀒聲。”</w:t>
        <w:br/>
        <w:br/>
        <w:t>（一）hū　《廣韻》荒烏切，平模曉。又况于切。魚部。</w:t>
        <w:br/>
        <w:br/>
        <w:t>（1）虎吼。《説文·虍部》：“虖，哮虖也。”*段玉裁*注：“《風俗通》曰：‘虎聲謂之哮唬。’疑此‘哮虖’當作‘哮唬’。”</w:t>
        <w:br/>
        <w:br/>
        <w:t>（2）同“呼”。《漢書·武帝紀》：“嗚虖！何施而臻此與！”*顔師古*注：“虖讀曰呼。嗚呼，歎辭也。”</w:t>
        <w:br/>
        <w:br/>
        <w:t>（3）同“乎”。《集韻·模韻》：“乎，古作虖。”1.介词。相当于“于”、“於”。《墨子·尚同上》：“夫明虖天下之所以亂者，生于無政長。”《楚辭·賈誼〈惜誓〉》：“馳騖於杳冥之中兮，休息虖*崑崙*之墟。”2.语气词。《漢書·汲黯傳》：“天子置公卿輔弼之臣，寧令從諛承意，陷主於不誼虖？”《馬王堆漢墓帛書·十六經·成法》：“請問天下猶有一虖？*力黑*曰：‘然。’”</w:t>
        <w:br/>
        <w:br/>
        <w:t>（4）姓。《廣韻·模韻》：“虖，姓也。”</w:t>
        <w:br/>
        <w:br/>
        <w:t>（二）hù　《集韻》後五切，上姥匣。</w:t>
        <w:br/>
        <w:br/>
        <w:t>人名用字。《集韻·姥韻》：“虖，闕，人名。《莊子》有*子桑虖*。”按：各本《莊子》多作“雽”，*世德堂*本作“虖”。</w:t>
        <w:br/>
      </w:r>
    </w:p>
    <w:p>
      <w:r>
        <w:t>虗##虗</w:t>
        <w:br/>
        <w:br/>
        <w:t>虗同“虚”。《字彙·虍部》：“虗，俗虚字。”《後漢書·班彪傳附班固》：“機不虗掎，弦不再控。”*宋**蘇軾*《代人上申公祝壽》：“大義虗懷納，訏謨前席聽。”</w:t>
        <w:br/>
      </w:r>
    </w:p>
    <w:p>
      <w:r>
        <w:t>虘##虘</w:t>
        <w:br/>
        <w:br/>
        <w:t>《説文》：“虘，虎不柔不信也。从虍，且聲。讀若䣜縣。”</w:t>
        <w:br/>
        <w:br/>
        <w:t>cuó　《廣韻》昨何切，平歌從。歌部。</w:t>
        <w:br/>
        <w:br/>
        <w:t>（1）虎刚暴矫诈。《説文·虍部》：“虘，虎不柔不信也。”*段玉裁*注：“剛暴矯詐。”按：《玉篇》、《廣韻》、《集韻》均作“虎不柔也”。</w:t>
        <w:br/>
        <w:br/>
        <w:t>（2）虎纹。《龍龕手鑑·虍部》：“虘，虎文也。”</w:t>
        <w:br/>
      </w:r>
    </w:p>
    <w:p>
      <w:r>
        <w:t>虙##虙</w:t>
        <w:br/>
        <w:br/>
        <w:t>《説文》：“虙，虎皃。从虍，必聲。”</w:t>
        <w:br/>
        <w:br/>
        <w:t>fú　《廣韻》房六切，入屋奉。職部。</w:t>
        <w:br/>
        <w:br/>
        <w:t>（1）虎貌。《説文·虍部》：“虙，虎皃。”</w:t>
        <w:br/>
        <w:br/>
        <w:t>（2）通“伏”。藏；埋伏。《素問·氣厥》：“小腸移熱於大腸，為虙瘕，為沈。”*王冰*注：“虙與伏同。”又*虙羲氏*，即*伏羲氏*。《顔氏家訓·書證》：“*張揖*云：‘虙，今*伏羲氏*也。’*孟康*《漢書古文注》亦云：‘虙，今伏。’而*皇甫謐*云：‘*伏羲*或謂之*宓羲*。’按諸經史緯候，遂無*宓羲*之號。虙字從虍，宓字從宀，下俱為必，末世傳寫，遂誤以虙為宓，而《帝王世紀》因更立名耳。何以騐之？*孔子*弟子*虙子賤*為*單父*宰，即*虙羲*之後，俗字亦為宓。或復加山。今*兖州**永昌*郡城，舊*單父*地也，東門有《子賤碑》，*漢*世所立，乃云：‘*濟南**伏生*即*子賤*之後。’是知虙之與伏，古來通字，誤以為宓，較可知矣。”</w:t>
        <w:br/>
      </w:r>
    </w:p>
    <w:p>
      <w:r>
        <w:t>虚##虚</w:t>
        <w:br/>
        <w:br/>
        <w:t>《説文》：“虚，大丘也。*崐崘*丘謂之*崐崘*虚，古者九夫為井，四井為邑，四邑為丘，丘謂之虚。从丘，虍聲。”按：丘，篆文像穴居两侧有孔之形；以后建造简单房屋，上面蒙以兽皮作屋顶。旧字形作“虛”。</w:t>
        <w:br/>
        <w:br/>
        <w:t>xū　㊀《廣韻》去魚切，平魚溪。又許魚切。魚部。</w:t>
        <w:br/>
        <w:br/>
        <w:t>（1）大丘，土山。《説文·丘部》：“虚，大丘也。*崐崘*丘謂之*崐崘*虚。”《詩·鄘風·定之方中》：“升彼虚矣，以望*楚*矣。”《史記·司馬相如列傳》：“崴磈嵔瘣，丘虚崛𡾋。”</w:t>
        <w:br/>
        <w:br/>
        <w:t>（2）古田制名。《説文·丘部》：“虚，古者九夫為井，四井為邑，四邑為丘。丘謂之虚。”*段玉裁*注：“此又引《小司徒》職文，言丘亦名虚，皆説‘虚’篆从丘之意也。”</w:t>
        <w:br/>
        <w:br/>
        <w:t>（3）废墟。《逸周書·文政》：“無由不通，無虚不敗。”*孔晁*注：“國無人謂之虚也。”《莊子·人間世》：“昔者*堯*攻*叢枝*、*胥敖*，*禹*攻*有扈*，國為虚厲，身為刑戮。”*陸德明*釋文引*李巡*曰：“居宅無人曰虚。”又使为废墟。《荀子·解蔽》：“此其所以喪九牧之地，而虚宗廟之國也。”《馬王堆漢墓帛書·經法·國次》：“禁伐當罪當亡，必虚其國。”</w:t>
        <w:br/>
        <w:br/>
        <w:t>（4）区域。《左傳·昭公十七年》：“*宋*，大辰之虚也。”*孔穎達*疏：“以天之十二次，地之十二域，大辰為大火之次，是*宋*之區域，故謂*宋*為大辰之虚。”《莊子·秋水》：“井鼃不可以語於海者，拘於虚也。”*成玄英*疏：“拘於虚域也。”</w:t>
        <w:br/>
        <w:br/>
        <w:t>（5）市集。*唐**柳宗元*《童區寄傳》：“之虚所賣之。”《太平廣記》卷二百六十四引《投荒雜録》：“或有喜他室之女者，率少年，執刀梃，往趨虚路以偵之。”*宋**王安石*《次韻酬吴彦珍見寄二首》之一：“樹外鳥啼催晚種，花間人語趁朝虚。”*清**李調元*《卐齋璅録》：“《青箱録》：‘*嶺*南人呼市為虚。’按：今*粤*中俗猶然。”</w:t>
        <w:br/>
        <w:br/>
        <w:t>（6）居住。《荀子·大略》：“仁有里，義有門。仁，非其里而虚之，非禮也。”《金史·徒單克寧傳》：“復以*守道*為左丞相，虚尚書令位者數年，其重如此。”</w:t>
        <w:br/>
        <w:br/>
        <w:t>㊁《廣韻》朽居切，平魚曉。魚部。</w:t>
        <w:br/>
        <w:br/>
        <w:t>（1）空虚。《廣雅·釋詁三》：“虚，空也。”《荀子·宥坐》：“中而正，滿而覆，虚而欹。”《史記·平準書》：“費數十百巨萬，府庫益虚。”《齊民要術·種穀》：“入泉伐木，登山求魚，手必虚。”又使空虚。《老子》第三章：“虚其心，實其腹。”《史記·平準書》：“於是天子遣使者虚郡國倉廥以賑貧民。”</w:t>
        <w:br/>
        <w:br/>
        <w:t>（2）空着。《史記·魏公子列傳》：“公子從車騎，虚左，自迎*夷門**侯生*。”《三國志·魏志·管寧傳》：“度虚館以候之。”*宋**楊億*《受詔修書述懷感事三十韻》：“好問虚前席，征賢走傳車。”</w:t>
        <w:br/>
        <w:br/>
        <w:t>（3）空隙；弱点。《爾雅·釋詁下》：“虚，間也。”《孫子·虚實》：“水之行避高而趨下，兵之行避實而擊虚。”《淮南子·氾論》：“若循虚而出入。”*高誘*注：“虚，孔竅也。”*鲁迅*《南腔北调集·辱骂和恐吓决不是战斗》：“不妨伺隙乘虚，以一击制敌人的死命。”</w:t>
        <w:br/>
        <w:br/>
        <w:t>（4）不足；缺损。《易·損》：“損益盈虚，與時偕行。”《吕氏春秋·精通》：“月晦則蚌蛤虚，羣陰虧。”*高誘*注：“虚，蚌蛤肉隨月虧而不盈滿也。”*五代**張蠙*《寄友人》：“相思不我會，明月幾盈虚。”</w:t>
        <w:br/>
        <w:br/>
        <w:t>（5）饥饿。《墨子·節用》：“制為飲食之法，曰：足以充虚繼氣，强股肱，耳目聰明則止。”《韓非子·解老》：“食足以充虚，則不憂矣。”*晋**張華*《博物志》卷七：“體欲長勞，食欲長少；勞無過極，少不至虚。”</w:t>
        <w:br/>
        <w:br/>
        <w:t>（6）稀少。《吕氏春秋·辨土》：“不知其稼居地之虚也。”*高誘*注：“虚，亦希也。”</w:t>
        <w:br/>
        <w:br/>
        <w:t>（7）疏松。*唐**劉恂*《嶺表録異》卷下：“烏賊魚，只有骨一片，如龍骨而輕虚，以指甲刮之即為末。”*清**魏源*《吴農備荒議》：“地虚則行根易遠而深。”*陆柱国*《上甘岭》：“全是虚土，架不起枪来。”</w:t>
        <w:br/>
        <w:br/>
        <w:t>（8）天空。《管子·心術上》：“天曰虚。”*三國**魏**阮籍*《咏懷詩八十二首》之十九：“寄顔雲霄間，揮袖凌虚翔。”*唐**劉禹錫*《八月十五日夜桃源玩月》：“碧虚無雲風不起，山上長松山下水。”*宋**蘇軾*《前赤壁賦》：“浩浩乎如馮虚御風，而不知其所止。”</w:t>
        <w:br/>
        <w:br/>
        <w:t>（9）方位。《易·繫辭下》：“周流六虚。”*韓康伯*注：“六虚，六位也。”《太玄·玄圖》：“九虚設辟。”*范望*注：“九虚，九位也。”《列子·仲尼》：“用之彌滿六虚，廢之莫知其所。”</w:t>
        <w:br/>
        <w:br/>
        <w:t>（10）虚假，不真实。《管子·弟子職》：“志毋虚邪。”*尹知章*注：“虚，謂虚偽。”《楚辭·九章·惜往日》：“弗省察而按實兮，聽讒人之虚辭。”*明**康海*《中山狼》：“丈人不可聽信他！這都是虚言。”*鲁迅*《彷徨·孤独者》：“这传说果然不虚。”</w:t>
        <w:br/>
        <w:br/>
        <w:t>⑪胆怯；怯懦（多用在理屈或没有把握的时候）。《紅樓夢》第九十六回：“那個人看見*賈璉*的氣色不好，心裏先發了虚了。”</w:t>
        <w:br/>
        <w:br/>
        <w:t>⑫体质虚弱。如：虚症；气虚。《吕氏春秋·圜道》：“八虚甚久則身斃。”*高誘*注：“虚，病。”《素問·調經論》：“虚者，聶辟氣不足。”又《玉機真藏論》：“此謂五虚。”*王冰*注：“虚，謂真氣不足也。”</w:t>
        <w:br/>
        <w:br/>
        <w:t>⑬中医脉象，指寸关尺三部脉举按皆无力，按之有空虚感。《脉經》：“虚脉遲大而軟，按之不足，隱指豁豁然空。”</w:t>
        <w:br/>
        <w:br/>
        <w:t>⑭副词。徒然，白白地。《漢書·匡衡傳》：“是以羣下更相是非，吏民無所信。臣竊恨國家釋樂成之業，而虚為此紛紛也。”*唐**李商隱*《安定城樓》：“*賈生*年少虚垂涕，*王粲*春來更遠游。”</w:t>
        <w:br/>
        <w:br/>
        <w:t>⑮道家用语。指清静无欲的内心境界。《老子》第十六章：“致虚極。”*魏源*本義：“虚者無欲也，无欲則静，蓋外物不入，則内心不除也。”《韓非子·解老》：“所以貴無為無思為虚者，謂其意無所制也。”《世説新語·品藻》：“長史虚，*劉*尹秀，*謝*公融。”</w:t>
        <w:br/>
        <w:br/>
        <w:t>⑯指抽象的理论。如：务虚。*清**包世臣*《藝舟雙楫·讀亭林遺書》：“*（顧）亭林*之學成於貴實；予之學出於導虚。”</w:t>
        <w:br/>
        <w:br/>
        <w:t>⑰独木舟。《易·中孚》：“利涉大川，乘木舟虚也。”*金**其源*《讀書管見·易經》：“古者以自空大木為涉水之具，名之曰虚，今則集板為之。舟之與虚，古今名異而實同。”</w:t>
        <w:br/>
        <w:br/>
        <w:t>⑱古代阴阳五行家用语。指每旬的第五天和第六天。与“孤”相对。《史記·龜策列傳》：“日辰不全，故有孤虚。”*裴駰*集解：“甲乙謂之日，子丑謂之辰。《六甲孤虚法》：甲子旬中無戌亥，戌亥即為孤，辰巳即為虚。甲戌旬中無申酉，申酉為孤，寅卯即為虚。甲申旬中無午未，午未為孤，子丑即為虚。甲午旬中無辰巳，辰巳為孤，戌亥即為虚。甲辰旬中無寅卯，寅卯為孤，申酉即為虚。甲寅旬中無子丑，子丑為孤，午未即為虚。”</w:t>
        <w:br/>
        <w:br/>
        <w:t>⑲星名。二十八宿之一，北方玄武七宿的第四宿。有星四颗。又作“玄枵”次的标志星。《爾雅·釋天》：“玄枵，虚也。”《書·堯典》：“宵中星虚。”*孔*傳：“虚，玄武之中星。”《齊民要術·種穀》：“虚中即種宿麥，昴星中則收斂蓄積，伐薪木。”</w:t>
        <w:br/>
        <w:br/>
        <w:t>(20)春秋时地名。1.宋地名。《春秋·桓公十二年》：“公會宋公於虛。”杜預注：“虚，宋地。”沈欽韓補注：“衛輝府延津縣東南有故虚城。”2.晋地名。《左傳·成公十七年》：“鄭子駟侵晋虚、滑。”杜預注：“虚、滑，晋二邑。”清顧棟高《春秋大事表》：“河南府郾師縣東南有虚城。”</w:t>
        <w:br/>
        <w:br/>
        <w:t>㉑姓。《廣韻·魚韻》：“虚，姓。出*何*氏《姓苑》。”</w:t>
        <w:br/>
      </w:r>
    </w:p>
    <w:p>
      <w:r>
        <w:t>虛##虛</w:t>
        <w:br/>
        <w:br/>
        <w:t>虛同“虚”。按：此为“虚”的旧字形。</w:t>
        <w:br/>
      </w:r>
    </w:p>
    <w:p>
      <w:r>
        <w:t>虜##虜</w:t>
        <w:br/>
        <w:br/>
        <w:t>〔虏〕</w:t>
        <w:br/>
        <w:br/>
        <w:t>《説文》：“虜，獲也。从毌，从力，虍聲。”</w:t>
        <w:br/>
        <w:br/>
        <w:t>lǔ　《廣韻》郎古切，上姥來。魚部。</w:t>
        <w:br/>
        <w:br/>
        <w:t>（1）俘获。《説文·毌部》：“虜，獲也。”*唐**玄應*《一切經音義》卷十五：“虜，獲取也。戰而俘獲也。”《漢書·周勃傳》：“其將固可襲而虜也。”《晋書·孫恩傳》：“乃虜男女二十餘萬口，一時逃入海。”</w:t>
        <w:br/>
        <w:br/>
        <w:t>（2）抢劫；掠夺。《方言》卷十二：“虜，强也。”*郭璞*注：“强取物也。”《史記·韓長孺列傳》：“*匈奴*虜略千餘人及畜産而去。”*晋**張載*《七哀詩二首》之一：“珠柙離玉體，珍寶見剽虜。”</w:t>
        <w:br/>
        <w:br/>
        <w:t>（3）战俘。《詩·大雅·常武》：“鋪敦淮濆，仍執醜虜。”《商君書·君臣》：“士有斬首捕虜之功，必其爵足榮也，禄足食也。”《漢書·樊噲傳》：“西至*酈*，以卻敵，斬首十四級，捕虜四十人，賜重封。”*顔師古*注：“生獲曰虜。”</w:t>
        <w:br/>
        <w:br/>
        <w:t>（4）奴隶；仆人。《韓非子·説難》：“*伊尹*為宰，*百里奚*為虜。”《史記·李斯列傳》：“故*韓子*曰‘慈母有敗子而嚴家無格虜’者，何也？”*司馬貞*索隱：“虜，奴隸也。”《舊唐書·竇建德傳》：“丈夫不死，當立大功，豈可為逃亡之虜也！”</w:t>
        <w:br/>
        <w:br/>
        <w:t>（5）对敌人的蔑称。《史記·高祖本紀》：“*項羽*大怒，伏弩射中*漢王*。*漢王*傷匈，乃捫足曰：‘虜中吾指。’”《南史·江革傳》：“（*王）延明*使（*祖）𣈶*作《欹器漏刻銘》，*革*唾駡*𣈶*曰：‘卿荷國厚恩，已無報答，乃為虜立銘，孤負朝廷。’”《古今小説·汪信之一死救全家》：“官府只慮我北去通虜，决不疑在近地。”</w:t>
        <w:br/>
        <w:br/>
        <w:t>（6）古代南方人对北方人的蔑称。*宋**陸游*《老學庵筆記》卷九：“*南朝*謂北人曰傖父，或謂之虜父。*南齊**王洪軌*，*上谷*人，事*齊高帝*為*青*、*冀*二州刺史，勵清節。州人呼為虜父使君。今*蜀*人謂中原人為虜子。*東坡*詩‘久客厭虜饌’是也。因目北人仕*蜀*者為虜官。”</w:t>
        <w:br/>
      </w:r>
    </w:p>
    <w:p>
      <w:r>
        <w:t>虝##虝</w:t>
        <w:br/>
        <w:br/>
        <w:t>虝“𧇂”的讹字。《字彙補·虍部》：“虝，《集韻》古文虎字。”按：《集韻·姥韻》为“虎，古作𧇂”。</w:t>
        <w:br/>
      </w:r>
    </w:p>
    <w:p>
      <w:r>
        <w:t>虞##虞</w:t>
        <w:br/>
        <w:br/>
        <w:t>《説文》：“虞，騶虞也。白虎黑文，尾長於身。仁獸，食自死之肉。从虍，吴聲。《詩》曰：‘于嗟乎騶虞。’”</w:t>
        <w:br/>
        <w:br/>
        <w:t>yú　《廣韻》遇俱切，平虞疑。魚部。</w:t>
        <w:br/>
        <w:br/>
        <w:t>（1）〔騶虞〕兽名。《説文·虍部》：“虞，騶虞也。”*段玉裁*注：“此字假借多而本義隱矣。”《詩·召南·騶虞》：“被茁者葭，壹發五豝，于嗟呼騶虞。”也单用。《尚書大傳·西伯戡耆》：“（*㪚宜生*）之*於陵氏*，取怪獸，大；不辟虎狼，閒尾倍其身，名曰虞。”舊注：“虞，蓋騶虞也。”</w:t>
        <w:br/>
        <w:br/>
        <w:t>（2）猜度；料想。《爾雅·釋言》：“虞，度也。”《書·大禹謨》：“儆戒無虞，罔失法度。”*孔*傳：“虞，度也。”《詩·大雅·抑》：“謹爾侯度，用戒不虞。”*毛*傳：“不虞，非度也。”《孫子·九地》：“兵之情主速，乘人之不及，由不虞之道，攻其所不戒也。”《新唐書·李嗣業傳》：“虜不虞軍至，因大潰。”</w:t>
        <w:br/>
        <w:br/>
        <w:t>（3）准备；戒备。《國語·晋語四》：“過*衛*，*衛文公*有*邢*、*翟*之虞，不能禮焉。”*韋昭*注：“虞，備也。”《新唐書·郭子儀傳》：“西禦*犬戎*，北虞*獫狁*。”*宋**葉適*《葉嶺書房記》：“補樓船器甲之壞，以虞寇至。”</w:t>
        <w:br/>
        <w:br/>
        <w:t>（4）忧虑；忧患。《左傳·昭公四年》：“君若苟無四方之虞。”*王引之*述聞：“虞，憂也。”*唐**元稹*《苦雨》：“官家事不了，猶悔亦可虞。”*明**馬中錫*《中山狼傳》：“前虞跋胡，後恐疐尾。”*毛泽东*《湖南农民运动考察报告》：“逃到*长沙*的，更随时有被各县旅省学生捕获之虞。”</w:t>
        <w:br/>
        <w:br/>
        <w:t>（5）候望。《方言》卷十二：“虞，望也。”《左傳·桓公十一年》：“且日虞四邑之至也。”*王引之*述聞：“言日望四邑之至也。”又《昭公六年》：“始吾有虞於子，今則已矣。”*王引之*述聞：“家大人曰：虞，亦望也，言昔也吾有望於子，今則無望矣。”</w:t>
        <w:br/>
        <w:br/>
        <w:t>（6）欺诈。《廣雅·釋詁二》：“虞，欺也。”《左傳·宣公十五年》：“盟曰：‘我無爾詐，爾無我虞。’”《張義潮變文》：“*元弘*等出自京華，素未諳野戰，彼衆我寡，遂落奸虞。”</w:t>
        <w:br/>
        <w:br/>
        <w:t>（7）亲爱；友好。《廣雅·釋詁一》：“虞，有也。”*王念孫*疏證：“古者謂相親曰有。”《詩·大雅·雲漢》：“昊天上帝，則不我虞。”*王引之*述聞：“虞，猶撫有也。”</w:t>
        <w:br/>
        <w:br/>
        <w:t>（8）惊。《廣雅·釋言》：“虞，驚也。”《易·繫辭上》：“悔吝者，憂虞之象也。”*俞樾*平議：“憂虞，猶言憂驚也。”</w:t>
        <w:br/>
        <w:br/>
        <w:t>（9）贻误。《詩·魯頌·閟宫》：“無貳無虞，上帝臨女。”*毛*傳：“虞，誤也。”*孔㯋達*疏：“無有貳心，無有疑誤。”</w:t>
        <w:br/>
        <w:br/>
        <w:t>（10）古官名。*西周*始置，掌管山泽禽兽之事。*春秋**战国*时或称“虞人”。《書·舜典》：“帝曰：‘俞！咨*益*，汝作朕虞。’”*孔*傳：“虞，掌山澤之官。”《穀梁傳·莊公二十八年》：“山林藪澤之利，所以與民共也；虞之，非正也。”*范甯*注：“虞，典禽獸之官。”《新書·禮》：“騶者，天下之囿也；虞者，囿之司獸者也。”</w:t>
        <w:br/>
        <w:br/>
        <w:t>⑪古代一种祭祀名。《釋名·釋喪制》：“既葬還祭於殯宫曰虞。”《穀梁傳·文公二年》：“立主，喪主於虞，吉主於練。”*范甯*注：“禮，平旦而葬，日中反而祭，謂之曰虞。”《儀禮》有《士虞禮》。*鄭玄*《儀禮目録》：“虞，安也。士既葬其父母，迎精而返，日中而祭於殯宫以安之。”</w:t>
        <w:br/>
        <w:br/>
        <w:t>⑫远古部落名，*舜*为其酋长，居于*蒲阪*（今*山西省**永济市*附近）。《商君書·開塞》：“*周*不法*商*，*夏*不法*虞*，三代異勢，而皆可以王。”《孟子·萬章上》：“*唐*、*虞*禪，*夏后*、*殷*、*周*繼，其義一也。”</w:t>
        <w:br/>
        <w:br/>
        <w:t>⑬专。《玉篇·虍部》：“虞，專也。”《易·中孚》：“虞吉。”*王弼*注：“虞，猶專也。”</w:t>
        <w:br/>
        <w:br/>
        <w:t>⑭助。《廣雅·釋詁二》：“虞，助也。”*王念孫*疏證：“虞、護聲相近，故皆為助也。”</w:t>
        <w:br/>
        <w:br/>
        <w:t>⑮挑选。《廣雅·釋詁一》：“虞，擇也。”</w:t>
        <w:br/>
        <w:br/>
        <w:t>⑯通“娱”。欢乐。*清**朱駿聲*《説文通訓定聲·豫部》：“虞，叚借為娱。”《國語·周語下》：“虞於湛樂。”《吕氏春秋·忠廉》：“利不足以虞其意矣。”*清**洪頤煊*《讀書叢録》：“虞與娱同。”《文選·揚雄〈羽獵賦〉》：“弘仁惠之虞。”*李善*注：“虞與娱，古字通。”</w:t>
        <w:br/>
        <w:br/>
        <w:t>⑰传说中的朝代名，*舜*所建。</w:t>
        <w:br/>
        <w:br/>
        <w:t>⑱古国名。1.*西虞*，传说为*舜*祖先封地。故城在今*山西省**平陆县*东北。*周武王*克*殷*，封*虞仲*于此。*春秋*时*晋侯*假道于*虞*以伐*虢*，回师时灭*虞*。2.*夏禹*封*舜*的儿子*商均*于*虞*。地在今*河南省**虞城县*。*夏少康*自*有仍*奔*虞*，就是此地。</w:t>
        <w:br/>
        <w:br/>
        <w:t>⑲姓。《通志·氏族略二》：“*虞*氏，*姚*姓，*舜*之建國也。*舜*以天下授*禹*，*禹*封*舜*之子*商均*於*虞城*為諸侯，後世國絶，以國為氏。又*周太王*之子、*太伯*之弟*仲雍*，是為*虞仲*，嗣*太伯*之後於*句吴*。*武王*克*商*，封*舜*之後*胡公滿*於*陳*，封*虞仲*之庶孫於*虞城*，以為*虞仲*後。*虞仲*國於*吴*。其支庶封於此，故亦謂之*西吴*。此*姬*姓之*虞*也。”</w:t>
        <w:br/>
      </w:r>
    </w:p>
    <w:p>
      <w:r>
        <w:t>號##號</w:t>
        <w:br/>
        <w:br/>
        <w:t>〔号〕</w:t>
        <w:br/>
        <w:br/>
        <w:t>《説文》：“號，呼也。从号，从虎。”*段玉裁*注：“嗁号聲高，故从号；虎哮聲厲，故从虎。号亦聲。”</w:t>
        <w:br/>
        <w:br/>
        <w:t>（一）háo　《廣韻》胡刀切，平豪匣。宵部。</w:t>
        <w:br/>
        <w:br/>
        <w:t>（1）呼叫。《詩·魏風·碩鼠》：“樂郊樂郊，誰之永號。”*毛*傳：“號，呼也。”又《小雅·正月》：“維號斯言，有倫有脊。”*鄭玄*箋：“維民號呼而發此言。”*唐**柳宗元*《童區寄傳》：“因大號，一墟皆驚。”</w:t>
        <w:br/>
        <w:br/>
        <w:t>（2）动物鸣叫。*三國**魏**阮籍*《詠懷詩八十二首》之一：“孤鴻號外野，翔鳥鳴北林。”*唐**李白*《江上秋懷》：“山蟬號枯桑，始復知天秋。”《徐霞客遊記·滇遊日記九》：“猿鼯晝號不絶。”</w:t>
        <w:br/>
        <w:br/>
        <w:t>（3）风发出声音。*唐**李白*《崇明寺佛頂尊勝陀羅尼幢頌》：“萬竅同號於一風，衆流俱納於溟海。”*唐**杜甫*《茅屋為秋風所破歌》：“八月秋高風怒號，卷我屋上三重茅。”*魏**巍*《黎明的风暴》：“夜这么黑，暴风雨又来了，风号着。”</w:t>
        <w:br/>
        <w:br/>
        <w:t>（4）大声哭。如：号泣；号恸。《易·夬》：“象曰：無號之凶，終不可長也。”*王弼*注：“衆所共棄，故非號咷所能延也。”《左傳·宣公十二年》：“*申叔*視其井，則茅絰存焉，號而出之。”*杜預*注：“號，哭也。”《漢書·劉向傳》：“而號曰：‘骨肉歸復於土，命也。’”*顔師古*注：“號，謂哭而且言也。”《顔氏家訓·風操》：“禮以哭有言者為號。”*元**楊顯之*《酷寒亭》第一折：“你家裏哭去，張着大嘴號什麽！”</w:t>
        <w:br/>
        <w:br/>
        <w:t>（5）通“胡（hú）”。何；为什么。《荀子·哀公》：“*魯哀公*問於*孔子*曰：‘紳委章甫，有益於人乎？’*孔子*蹴然曰：‘君號然也？’”按：《孔子家語·好生》“號”作“胡”。</w:t>
        <w:br/>
        <w:br/>
        <w:t>（二）hào　《廣韻》胡到切，去号匣。宵部。</w:t>
        <w:br/>
        <w:br/>
        <w:t>（1）召唤；呼唤。《左傳·襄公十九年》：“冬，十一月，*齊侯*圍之，見（*夙沙）衛*在城上，號之，乃下。”*陸德明*釋文：“號，召也。”《楚辭·九章·悲回風》：“鳥獸鳴以號羣兮，草苴比而不芳。”《元史·儒學傳一·趙復》：“遽馳馬周號積屍間，無有也。”</w:t>
        <w:br/>
        <w:br/>
        <w:t>（2）号令；命令。如：发号施令。《易·夬》：“孚號有厲。”*孔㯋達*疏：“號，號令也。”《吕氏春秋·懷寵》：“先發聲出號。”*高誘*注：“號，令。”</w:t>
        <w:br/>
        <w:br/>
        <w:t>（3）发令。《莊子·田子方》：“何不號於國中曰：‘無此道而為此服者，其罪死！’”*陸德明*釋文：“號，號令也。”</w:t>
        <w:br/>
        <w:br/>
        <w:t>（4）扬言；宣称。《漢書·高帝紀》：“是時，（*項）羽*兵四十萬，號百萬。*沛公*兵十萬，號二十萬，力不敵。”*顔師古*注：“兵家之法，不言實數，皆增之。”</w:t>
        <w:br/>
        <w:br/>
        <w:t>（5）称谓；给以称号。《左傳·昭公四年》：“未問其名，號之曰‘*牛*’。”《韓非子·五蠹》：“有聖人作，構木為巢以避羣害，而民悦之，使王天下，號曰*有巢氏*。”《漢書·陳勝傳》：“*勝*乃立為王，號*張楚*。”*唐**劉禹錫*《巫山神女廟》：“*巫峯*十二鬱蒼蒼，片石亭亭號女郎。”</w:t>
        <w:br/>
        <w:br/>
        <w:t>（6）名称。如：国号；年号；封号；谥号等。《周禮·春官·大祝》：“辨六號。”*鄭玄*注：“號謂尊其名，更為美稱焉。”又《夏官·大司馬》：“讀書契，辨號名之用。”*鄭玄*注：“號名者，徽識所以相别也，鄉遂之屬謂之名，家之屬謂之號。”《管子·權修》：“有萬乘之號，而無千乘之用。”《史記·廉頗藺相如列傳》：“*趙惠文王*賜*（趙）奢*號為*馬服君*。”</w:t>
        <w:br/>
        <w:br/>
        <w:t>（7）别号，名字以外的别名。*晋**陶潛*《五柳先生傳》：“先生不知何許人也，亦不詳其姓字，宅邊有五柳樹，因以為號焉。”有时也指名和字。*清**蒲松齡*《富貴神仙》第十二回：“卻説*張德聚*自從中了舉，才有了个號，叫*張合庵*。”民歌《穷人到老没大号》：“天不塌，天不掉，穷人到老没大号，七老八十白了头，还是小猫、小狗随便叫。”</w:t>
        <w:br/>
        <w:br/>
        <w:t>（8）旧指商店。如：兴隆号；宝号。《老殘遊記》第三回：“找了一家匯票號，是個*日昇昌*字號，匯了八百兩，寄*江*南*徐州*家裏去。”*徐珂*《清稗類鈔·飲食類》：“*光緒*某歲，有‘百川通’銀號某，宴客於*集秀樓*。”</w:t>
        <w:br/>
        <w:br/>
        <w:t>（9）标志；记号。如：号衣；暗号。《禮記·大傳》：“易服色，殊徽號。”*唐**劉禹錫*《元和癸巳歲仲秋詔發江陵偏師問罪蠻徼後命宣慰釋兵歸降凱旋之辰率爾成詠寄荆南嚴司空》：“火號休傳警，機橋罷𠀕空。”《水滸全傳》第二十四回：“到第三日晌午前後，你整整齊齊打扮了來，咳嗽為號。”</w:t>
        <w:br/>
        <w:br/>
        <w:t>（10）做记号；登记。*戈壁舟*《别延安·咱们“老八”》：“几个人在村里号房子。”*周立波*《诸葛亮会》：“今儿晚上我先来，往后一个一个地轮流，保证大家的名字都号上。”</w:t>
        <w:br/>
        <w:br/>
        <w:t>⑪用来识别敌我的口令、暗语。《漢將王陵變文》：“既是巡營，有號也無？”《資治通鑑·唐高祖武德元年》：“詐為抄者，擇空而行聽察，得其號及主將姓名。”《宋史·韓世忠傳》：“*世忠*先得賊軍號，隨聲應之。”</w:t>
        <w:br/>
        <w:br/>
        <w:t>⑫某种处所。1.旅途住宿的地方。如：歇号；马号。2.科举考场中考生的席舍号房的省称。《明史·選舉志一》：“學旁以宿諸生，謂之號房。”《儒林外史》第十九回：“*匡超人*捧卷歸號，做了文章。”</w:t>
        <w:br/>
        <w:br/>
        <w:t>⑬乐器名。1.号筒的略称。*明**方以智*《通雅·樂器》：“口圓而長，如竹筩，一尺五寸，又有小柄、空管，从筩中抽出吹之……後復以銅作大觱篥，*桓玄*制龍角，所謂銅角也。今俗云喇叭、鎖哪，直口曰號通，轅門吹角十二叠是也。”2.军队和乐队所用的喇叭。如：军号；圆号。也指用号吹出表示一定意义的声音。如：起床号；集合号；冲锋号。《老殘遊記》第十三回：“到了第二天晌午時候，各營盤裏掌號齊人，把隊伍都開到大堤上去。”</w:t>
        <w:br/>
        <w:br/>
        <w:t>⑭种；类（含贬义）。*周立波*《暴风骤雨》第一部七：“鲤鱼找鲤鱼，甲鱼找甲鱼，他找的尽是他那一号子人。”*柳青*《创业史》第一部第十二章：“又是他，对这号事就他眼尖鼻子灵。”</w:t>
        <w:br/>
        <w:br/>
        <w:t>⑮排定的次序或等级。如：挂号；编号；五号铅字。*宋**吴自牧*《夢粱録》卷三：“士人卷子仍彌封，卷頭打號，然後納初放官。”</w:t>
        <w:br/>
        <w:br/>
        <w:t>⑯中医术语。切脉的俗称。《红军路上》：“我看一个小伙子全神贯注地正在给一个老大娘号脉。”</w:t>
        <w:br/>
        <w:br/>
        <w:t>⑰量词。1.表示人数的单位。*杜峰*《李国瑞》：“咱们连一百多号人，有一个看得起咱*李国瑞*的没有？”2.表示次序（多放在数目字之后）。如：五十四号文件；车牌108号。又特指一个月里的日子。如：十月一号。</w:t>
        <w:br/>
        <w:br/>
        <w:t>⑱姓。《正字通·虍部》：“號，姓。見《姓苑》。”</w:t>
        <w:br/>
      </w:r>
    </w:p>
    <w:p>
      <w:r>
        <w:t>虠##虠</w:t>
        <w:br/>
        <w:br/>
        <w:t>虠（一）jiāo　《玉篇》音姣。</w:t>
        <w:br/>
        <w:br/>
        <w:t>虎声。《玉篇·虎部》：“虠，虎聲。”</w:t>
        <w:br/>
        <w:br/>
        <w:t>（二）háo</w:t>
        <w:br/>
        <w:br/>
        <w:t>同“號”。《正字通·虍部》：“虠，俗號字。”</w:t>
        <w:br/>
      </w:r>
    </w:p>
    <w:p>
      <w:r>
        <w:t>虡##虡</w:t>
        <w:br/>
        <w:br/>
        <w:t>《説文》：“𧇽，鐘鼓之柎也。飾為猛獸。从虍，異象其下足。鐻，𧇽或从金，豦聲。虡，篆文𧇽省。”</w:t>
        <w:br/>
        <w:br/>
        <w:t>jù　《廣韻》其吕切，上語羣。魚部。</w:t>
        <w:br/>
        <w:br/>
        <w:t>（1）古代悬挂钟、磬架子两旁的柱子。《説文·虍部》：“虡，鐘鼓之柎也。”《詩·周頌·有瞽》：“設業設虡，崇牙樹羽。”《禮記·檀弓上》：“有鍾磬而無簨虡。”*鄭玄*注：“横曰簨，植曰虡。”*南朝**梁**沈約*《禋雅曲·就燎》：“雲孤清引，栒虡高懸。”又泛指悬挂钟磬的架子。《新唐書·禮樂志十一》：“磬虡在西，鍾虡在東。”</w:t>
        <w:br/>
        <w:br/>
        <w:t>（2）高几。《方言》卷五：“几，其高者謂之虡。”</w:t>
        <w:br/>
      </w:r>
    </w:p>
    <w:p>
      <w:r>
        <w:t>虢##虢</w:t>
        <w:br/>
        <w:br/>
        <w:t>《説文》：“虢，虎所攫畫明文也。从虎，寽聲。”*林义光*《文源》：“虢為虎攫，無他證，當為鞹之古文，去毛皮也。”按：金文像两手上下张革之形。从虎，像张口露齿，有头及足尾的皮革，会意。</w:t>
        <w:br/>
        <w:br/>
        <w:t>guó　《廣韻》古伯切，入陌見。鐸部。</w:t>
        <w:br/>
        <w:br/>
        <w:t>（1）虎所攫画之迹。《説文·虎部》：“虢，虎所攫畫明文也。”</w:t>
        <w:br/>
        <w:br/>
        <w:t>（2）暴；勇猛。*唐**元結*《至仁》：“不虢不赩，莫知其極。”*清**薛福成*《槍炮説》上：“設以虢猛絶倫之將，而遇快槍精炮，不能不殞於飛鉛之下。”</w:t>
        <w:br/>
        <w:br/>
        <w:t>（3）*周*代国名。1.*西虢*。*周文王*弟*虢仲*的封地，在今*陕西省**宝鸡市**陈仓区*东，公元前687年为*秦*所灭。2.*南虢*。*周平王*东迁，*西虢*徙于*上阳*，称*南虢*，地在今*河南省**陕县*东南，*春秋*时灭于*晋*。3.*东虢*。*周文王*弟*虢叔*所封之地，在今*河南省**荥阳市*东北，公元前767年为*郑*所灭。4.*北虢*。*虢仲*后代的封地，在今*山西省**平陆县*。</w:t>
        <w:br/>
        <w:br/>
        <w:t>（4）*唐*代州名。治今*河南省**灵宝市*。《新唐書·韋承慶傳》：“（*承慶*）歷*豫*、*虢*二州刺史，有善政。”</w:t>
        <w:br/>
        <w:br/>
        <w:t>（5）姓。*虢仲*、*虢叔*之后，后改作*郭*。《通志·氏族略二》：“*虢*氏，有二，皆*王季*之子。*虢仲*之國，在今*虢州*，謂之*西虢*……*虢叔*之國，在*鳳翔**虢縣*……謂之*東虢*……子孫以國為氏。《左傳》*晋*大夫*虢射*。”</w:t>
        <w:br/>
      </w:r>
    </w:p>
    <w:p>
      <w:r>
        <w:t>虣##虣</w:t>
        <w:br/>
        <w:br/>
        <w:t>《説文新附》：“𧇭，虐也；急也。从虎，从武。見《周禮》。”*王玉樹*拈字：“𧇭通作暴，《周禮》多作𧇭，惟《秋官》‘禁暴氏’尚作‘暴’。”*鄭珍*新附考：“𧇭，其形當左武右虎。”按：甲骨文和《詛楚文》均像持戈搏虎，应为“暴虎馮河”之“暴”的本字。</w:t>
        <w:br/>
        <w:br/>
        <w:t>bào　《廣韻》薄報切，去号並。宵部。</w:t>
        <w:br/>
        <w:br/>
        <w:t>（1）猛兽。*南朝**宋**鮑照*《蕪城賦》：“伏虣藏虎，乳血餐膚。”</w:t>
        <w:br/>
        <w:br/>
        <w:t>（2）同“暴”。暴虐。《廣韻·号韻》：“虣”，同“暴”。《周禮·地官·大司徒》：“以形教中，則民不虣。”《傅子·正心》：“秦之虣君，目玩傾城之色，天下男女怨曠而不肯恤也。”*章炳麟*《魏武帝頌》：“禁虣止戈，威謀靡竟。”</w:t>
        <w:br/>
      </w:r>
    </w:p>
    <w:p>
      <w:r>
        <w:t>虤##虤</w:t>
        <w:br/>
        <w:br/>
        <w:t>《説文》：“虤，虎怒也。从二虎。”按：甲骨文、金文像两虎对争之形。</w:t>
        <w:br/>
        <w:br/>
        <w:t>yán　《廣韻》五閑切，平山疑。元部。</w:t>
        <w:br/>
        <w:br/>
        <w:t>虎怒。《説文·虤部》：“虤，虎怒也。”又虎怒貌。《集韻·銑韻》：“虤，虎怒皃。”*唐**孟郊*《懊惱》：“求閑未得閑，衆誚瞋虤虤。”</w:t>
        <w:br/>
      </w:r>
    </w:p>
    <w:p>
      <w:r>
        <w:t>虥##虥</w:t>
        <w:br/>
        <w:br/>
        <w:t>虥zhàn　《廣韻》昨閑切，平山從。又士山切，士限切，士諫切。</w:t>
        <w:br/>
        <w:br/>
        <w:t>（1）同“虦”。浅毛虎。《廣韻·産韻》：“虥，虎竊毛謂之虥。”*唐**韓愈*《崔十六少府攝伊陽》：“下言人吏稀，惟足彪與虥。”*唐**皮日休*《明月灣》：“松癭忽似狄，石文或如虥。”*明**鄭元勛*《十雪獅賦》：“毛淺若虥，尾大如斗。”也指兽浅毛。*清**顧嘉譽*《雪獅歌》：“入山那可搏虥貍，當路直堪走猘狗。”</w:t>
        <w:br/>
        <w:br/>
        <w:t>（2）猫。《玉篇·虎部》：“虥，猫也。”</w:t>
        <w:br/>
      </w:r>
    </w:p>
    <w:p>
      <w:r>
        <w:t>虦##虦</w:t>
        <w:br/>
        <w:br/>
        <w:t>《説文》：“虦，虎竊毛謂之虦苗。从虎，戔聲。竊，淺也。”*段玉裁*注：“苗，今之猫字，*許*書以苗為猫也。”</w:t>
        <w:br/>
        <w:br/>
        <w:t>zhàn　《集韻》士嬾切，上旱崇。元部。</w:t>
        <w:br/>
        <w:br/>
        <w:t>〔虦貓〕浅毛虎。《爾雅·釋獸》：“虎竊毛謂之虦貓。”*郭璞*注：“竊，淺也。《詩》曰：‘有貓有虎。’”《説文·虎部》：“虦，虎竊毛謂之虦苗。”</w:t>
        <w:br/>
      </w:r>
    </w:p>
    <w:p>
      <w:r>
        <w:t>虧##虧</w:t>
        <w:br/>
        <w:br/>
        <w:t>〔亏〕</w:t>
        <w:br/>
        <w:br/>
        <w:t>《説文》：“虧，气損也。从亏，雐聲。𧇾，虧或从兮。”*段玉裁*注：“亏、兮皆謂气。”</w:t>
        <w:br/>
        <w:br/>
        <w:t>kuī　《廣韻》去為切，平支溪。歌部。</w:t>
        <w:br/>
        <w:br/>
        <w:t>（1）气损。《説文·亏部》：“虧，氣損也。”*徐鍇*繫傳：“氣闕則其出舒遲。”</w:t>
        <w:br/>
        <w:br/>
        <w:t>（2）缺损。《楚辭·天問》：“八柱何當？東南何虧？”*王逸*注：“東南不足，誰虧缺之也？”《史記·范雎蔡澤列傳》：“日中則移，月滿則虧。”*金**元好問*《鷓鴣天》：“雲聚散，月虧盈，海枯石爛古今情。”</w:t>
        <w:br/>
        <w:br/>
        <w:t>（3）减少。《易·謙》：“天道虧盈而益謙。”*孔㯋達*疏：“虧，謂减損，减損盈滿，而增益謙退。”《韓非子·揚權》：“厚者虧之，薄者靡之。”*唐**李白*《古風五十九首》之五十九：“*田竇*相傾奪，賓客互盈虧。”</w:t>
        <w:br/>
        <w:br/>
        <w:t>（4）差欠。《書·旅獒》：“為山九仞，功虧一簣。”*孔*傳：“未成一簣，猶不為山，故曰功虧一簣。”《韓非子·五蠹》：“雖監門之服養，不虧於此。”</w:t>
        <w:br/>
        <w:br/>
        <w:t>（5）衰退；减弱。《論衡·自紀》：“故時進意不為豐，時退志不為虧。”*三國魏**曹植*《贈白馬王彪》：“恩愛苟不虧，在遠分日親。”</w:t>
        <w:br/>
        <w:br/>
        <w:t>（6）毁坏。《詩·魯頌·閟宫》：“不虧不崩，不震不騰。”*鄭玄*箋：“虧、崩皆謂毁壞也。”《韓非子·孤憤》：“重人也者，無令而擅為，虧法以利私。”</w:t>
        <w:br/>
        <w:br/>
        <w:t>（7）伤害。《墨子·兼愛》：“執其兵刃毒藥水火以交相虧賊。”*漢**司馬遷*《報任安書》：“今已虧形為掃除之隸。”</w:t>
        <w:br/>
        <w:br/>
        <w:t>（8）违背。《商君書·賞刑》：“有善於前，有過於後，不為虧法。”《吕氏春秋·察今》：“其時已與先王之法虧矣。”*宋**孫光憲*《北夢瑣言》卷四：“但士行無虧，不必太苦。”</w:t>
        <w:br/>
        <w:br/>
        <w:t>（9）输；败。*宋**王安石*《棋》：“戰罷兩奩收黑白，一枰何處有虧成。”《聊齋志異·雲蘿公主》：“請以對弈，互有贏虧。”</w:t>
        <w:br/>
        <w:br/>
        <w:t>（10）亏空；蚀本。如：自负盈亏。*徐珂*《清稗類鈔·飲食類》：“居無何，*謝*以虧帑黜。”*毛泽东*《中国社会各阶级的分析》：“他们每逢年终结账一次，就吃惊一次，说：‘咳，又亏了！’”</w:t>
        <w:br/>
        <w:br/>
        <w:t>⑪损失。如：吃亏。*鲁迅*《且介亭杂文·中国文坛上的鬼魅》：“在付印之前……加以删改，以免别人也被左翼作家的作品所连累而禁止，或印出后始行禁止而使出版家受亏。”</w:t>
        <w:br/>
        <w:br/>
        <w:t>⑫遮蔽。*漢**司馬相如*《子虚賦》：“日月蔽虧。”*宋**洪邁*《容齋三筆·鈷母滄浪》：“有棄地，三向皆水，旁無民居，左右皆林木相虧蔽。”《徐霞客遊記·閩遊日記前》：“蓋*馬山*絶頂，峯巒自相虧蔽。”</w:t>
        <w:br/>
        <w:br/>
        <w:t>⑬心虚；胆怯。*明**朱有燉*《義勇辭金》：“你説的膽太虧，我看來較容易。”</w:t>
        <w:br/>
        <w:br/>
        <w:t>⑭辜负；对不起。如：亏负。*宋**陳亮*《賀新郎·酬辛幼安再用韻見寄》：“虧殺我，一星星髮。”*金**董解元*《西廂記諸宫調》卷一：“我幾曾夢見人傳示，我虧你，你虧人。”*李准*《孟广泰老头》：“*天祥*，咱办这事不对呀！你想想，咱拿社里的东西良心亏不亏？”</w:t>
        <w:br/>
        <w:br/>
        <w:t>⑮去。《廣雅·釋詁二》：“虧，去也。”</w:t>
        <w:br/>
        <w:br/>
        <w:t>⑯少。《廣雅·釋詁三》：“虧，少也。”</w:t>
        <w:br/>
        <w:br/>
        <w:t>⑰侥幸之词，表示借以免除困难。如：多亏；幸亏；亏得。*元**關漢卿*《玉鏡台》第四折：“學士，多虧了你也。”《紅樓夢》第九十七回：“虧了*紫鵑*還同着*秋紋*，兩个人攙扶着*黛玉*到屋裏來。”</w:t>
        <w:br/>
        <w:br/>
        <w:t>⑱作反语用，表示斥责或讥讽。*明**李開先*《一笑散》：“奪泥燕口，削鐵針頭……虧老先生下手。”《紅樓夢》第二十回：“*鳳姐*啐道：‘虧了你還是個爺，輸了一二百錢就這麽着！’”*鲁迅*《彷徨·祝福》：“你是什么意思？亏你还会再来见我们。”</w:t>
        <w:br/>
      </w:r>
    </w:p>
    <w:p>
      <w:r>
        <w:t>虨##虨</w:t>
        <w:br/>
        <w:br/>
        <w:t>《説文》：“虨，虎文彪也。从虍，彬聲。”</w:t>
        <w:br/>
        <w:br/>
        <w:t>bīn　《廣韻》府巾切（《集韻》悲巾切），平真幫。又普巾切，方閑切。真部。</w:t>
        <w:br/>
        <w:br/>
        <w:t>虎皮上的斑纹。《説文·虍部》：“虨，虎文彪也。”*清**錢大昕*《十駕齋養新録》卷一：“《易》象傳六十四卦皆有韻，唯革傳‘大人虎變，其文炳也；君子豹變，其文蔚也；小人革面，順以從君也’三句，以今韻求之，不合。*顧*氏*炎武*撰《易》音，遂諱而不言。予按：《説文》：‘虨，虎文彪也。从虍，彬聲。’與《易》義相應，則*許*君所見《周易》必作虨，不作炳也。彬炳聲相近，故今本作炳，猶彪虨字本當作虨，而詞賦家多用彪炳耳。虨正字，炳假借字，當讀如虨，與君為韻也。”</w:t>
        <w:br/>
      </w:r>
    </w:p>
    <w:p>
      <w:r>
        <w:t>虪##虪</w:t>
        <w:br/>
        <w:br/>
        <w:t>¹⁸虪</w:t>
        <w:br/>
        <w:br/>
        <w:t>《説文》：“虪，黑虎也。从虎，儵聲。”*朱駿聲*通訓定聲：“儵亦會意。”</w:t>
        <w:br/>
        <w:br/>
        <w:t>shù　《廣韻》式竹切，入屋書。屋部。</w:t>
        <w:br/>
        <w:br/>
        <w:t>黑虎。《爾雅·釋獸》：“虪，黑虎。”*郭璞*注：“*晋**永嘉*四年，*建平**秭歸縣*檻得之。狀如小虎而黑，毛深者為斑。”*晋**左思*《吴都賦》：“𧇭甝虪，䋶麋麖。”*晋**張協*《七命》：“拉甝虪，挫獬𢊁。”</w:t>
        <w:br/>
      </w:r>
    </w:p>
    <w:p>
      <w:r>
        <w:t>𧆜##𧆜</w:t>
        <w:br/>
        <w:br/>
        <w:t>𧆜xū　《類篇》匈于切，平虞曉。</w:t>
        <w:br/>
        <w:br/>
        <w:t>虎吼。《類篇·虍部》：“𧆜，虎吼也。”</w:t>
        <w:br/>
      </w:r>
    </w:p>
    <w:p>
      <w:r>
        <w:t>𧆝##𧆝</w:t>
        <w:br/>
        <w:br/>
        <w:t>𧆝同“虐”。《字彙補·虍部》：“𧆝，即虐字。”《隸釋·司隸校尉魯峻碑》：“内外温潤，外撮强𧆝。”*洪适*注：“𧆝即虐字。”</w:t>
        <w:br/>
      </w:r>
    </w:p>
    <w:p>
      <w:r>
        <w:t>𧆞##𧆞</w:t>
        <w:br/>
        <w:br/>
        <w:t>同“虎”。《干禄字書·上聲》：“𧆞”，同“虎”。</w:t>
        <w:br/>
      </w:r>
    </w:p>
    <w:p>
      <w:r>
        <w:t>𧆡##𧆡</w:t>
        <w:br/>
        <w:br/>
        <w:t>𧆡xù　《改併四聲篇海·虎部》引《搜真玉鏡》：“𧆡，呼六切。”《字彙補·虍部》：“𧆡，呼六切，音蓄。見《篇韻》。”</w:t>
        <w:br/>
      </w:r>
    </w:p>
    <w:p>
      <w:r>
        <w:t>𧆢##𧆢</w:t>
        <w:br/>
        <w:br/>
        <w:t>𧆢同“𧆢（虎）”。《改併四聲篇海·虎部》引《龍龕手鑑》：“𧆢，音虎。”按：此字《龍龕手鑑·虎部》作“𧆢”，为“虎”俗字。</w:t>
        <w:br/>
      </w:r>
    </w:p>
    <w:p>
      <w:r>
        <w:t>𧆣##𧆣</w:t>
        <w:br/>
        <w:br/>
        <w:t>《説文》：“𧆣（𧇄），𦉈也。从甾，虍聲。讀若盧同。𤴅，篆文𧇄；罏，籀文𧇄。”*段玉裁*注本作“从𠙽，虍聲”。*徐灝*箋：“𧆣、盧古今字。”</w:t>
        <w:br/>
        <w:br/>
        <w:t>lú　《説文解字》*徐鉉*注洛乎切。魚部。</w:t>
        <w:br/>
        <w:br/>
        <w:t>（1）盛酒的小口瓦器。《説文·甾部》：“𧆣，𦉈也。”*段玉裁*注：“𦉈者，小口罌也。”</w:t>
        <w:br/>
        <w:br/>
        <w:t>（2）盛饭器。《字彙·虍部》：“𧆣，飯器。”</w:t>
        <w:br/>
      </w:r>
    </w:p>
    <w:p>
      <w:r>
        <w:t>𧆤##𧆤</w:t>
        <w:br/>
        <w:br/>
        <w:t>𧆤同“䖊”。《龍龕手鑑·虎部》：“𧆤”，同“䖊”。</w:t>
        <w:br/>
      </w:r>
    </w:p>
    <w:p>
      <w:r>
        <w:t>𧆥##𧆥</w:t>
        <w:br/>
        <w:br/>
        <w:t>𧆥xiá　《廣韻》胡甲切，入狎匣。</w:t>
        <w:br/>
        <w:br/>
        <w:t>（1）虎习搏。《廣韻·狎韻》：“𧆥，虎習搏也。”</w:t>
        <w:br/>
        <w:br/>
        <w:t>（2）同“狎”。《玉篇·虍部》：“𧆥，今作狎。”</w:t>
        <w:br/>
        <w:br/>
        <w:t>（3）同“柙”。《字彙補·虍部》：“𧆥，《金石韻府》與柙同。亦作𣘭。”</w:t>
        <w:br/>
      </w:r>
    </w:p>
    <w:p>
      <w:r>
        <w:t>𧆦##𧆦</w:t>
        <w:br/>
        <w:br/>
        <w:t>《説文》：“𧆦，虎皃。从虎，气聲。”</w:t>
        <w:br/>
        <w:br/>
        <w:t>yì　《廣韻》魚迄切，入迄疑。術部。</w:t>
        <w:br/>
        <w:br/>
        <w:t>虎貌。《説文·虎部》：“𧆦，虎皃。”</w:t>
        <w:br/>
      </w:r>
    </w:p>
    <w:p>
      <w:r>
        <w:t>𧆧##𧆧</w:t>
        <w:br/>
        <w:br/>
        <w:t>𧆧同“虐”。《玉篇·虍部》：“𧆧”，同“虐”。</w:t>
        <w:br/>
      </w:r>
    </w:p>
    <w:p>
      <w:r>
        <w:t>𧆨##𧆨</w:t>
        <w:br/>
        <w:br/>
        <w:t>同“𧇄”。《廣韻·模韻》：“𧆨”，同“𧇄”。</w:t>
        <w:br/>
      </w:r>
    </w:p>
    <w:p>
      <w:r>
        <w:t>𧆩##𧆩</w:t>
        <w:br/>
        <w:br/>
        <w:t>𧆩同“虐”。《集韻·藥韻》：“𧆩，《説文》‘殘也’。……隸省。”《字彙補·虍部》：“𧆩，與虐同。”</w:t>
        <w:br/>
      </w:r>
    </w:p>
    <w:p>
      <w:r>
        <w:t>𧆪##𧆪</w:t>
        <w:br/>
        <w:br/>
        <w:t>同“虖”。《正字通·虍部》：“虖，本作𧆪。”</w:t>
        <w:br/>
      </w:r>
    </w:p>
    <w:p>
      <w:r>
        <w:t>𧆫##𧆫</w:t>
        <w:br/>
        <w:br/>
        <w:t>𧆫同“𧆦”。《集韻·迄韻》：“𧆦，《説文》：‘虎皃。’或書作𧆫。”</w:t>
        <w:br/>
      </w:r>
    </w:p>
    <w:p>
      <w:r>
        <w:t>𧆬##𧆬</w:t>
        <w:br/>
        <w:br/>
        <w:t>𧆬同“虓”。*南朝**宋**劉敬叔*《異苑》卷八：“辭以執鞭之士，不堪𧆬躍。”</w:t>
        <w:br/>
      </w:r>
    </w:p>
    <w:p>
      <w:r>
        <w:t>𧆭##𧆭</w:t>
        <w:br/>
        <w:br/>
        <w:t>𧆭同“𧆨”。《龍龕手鑑·虍部》：“𧆭”，“𧆨”的或体。</w:t>
        <w:br/>
      </w:r>
    </w:p>
    <w:p>
      <w:r>
        <w:t>𧆮##𧆮</w:t>
        <w:br/>
        <w:br/>
        <w:t>𧆮同“虎”。《龍龕手鑑·虎部》“𧆮，音虎。”*朝鲜*本《龍龕手鑑·虎部》：“虎，呼古切。惡獸也。𧆮，俗。”</w:t>
        <w:br/>
      </w:r>
    </w:p>
    <w:p>
      <w:r>
        <w:t>𧆯##𧆯</w:t>
        <w:br/>
        <w:br/>
        <w:t>𧆯hù　《改併四聲篇海·虎部》引《搜真玉鏡》：“𧆯，虎伏切。”</w:t>
        <w:br/>
      </w:r>
    </w:p>
    <w:p>
      <w:r>
        <w:t>𧆰##𧆰</w:t>
        <w:br/>
        <w:br/>
        <w:t>𧆰zǐ</w:t>
        <w:br/>
        <w:br/>
        <w:t>*清**三合会*旗号专用字。*徐珂*《清稗類鈔·會黨類》：“又各意造……𧆷、𧇹、𧇚、𧆰、𧇙……𧇶、𧈄、𧇸、𧆼、𧇯……配分為五部。各從其次，制為旗。”</w:t>
        <w:br/>
      </w:r>
    </w:p>
    <w:p>
      <w:r>
        <w:t>𧆱##𧆱</w:t>
        <w:br/>
        <w:br/>
        <w:t>同“虐”。《類篇·虍部》：“虐，古作𧆱。”</w:t>
        <w:br/>
      </w:r>
    </w:p>
    <w:p>
      <w:r>
        <w:t>𧆷##𧆷</w:t>
        <w:br/>
        <w:br/>
        <w:t>𧆷gōng</w:t>
        <w:br/>
        <w:br/>
        <w:t>*清**三合会*旗号专用字。参见“𧆰”。</w:t>
        <w:br/>
      </w:r>
    </w:p>
    <w:p>
      <w:r>
        <w:t>𧆸##𧆸</w:t>
        <w:br/>
        <w:br/>
        <w:t>𧆸tuī　《改併四聲篇海·虎部》引《搜真玉鏡》：“𧆸，音推。”《字彙補·虍部》：“𧆸，台堆切。義闕。”</w:t>
        <w:br/>
      </w:r>
    </w:p>
    <w:p>
      <w:r>
        <w:t>𧆹##𧆹</w:t>
        <w:br/>
        <w:br/>
        <w:t>𧆹wū　《改併四聲篇海·虎部》引《搜真玉鏡》：“𧆹，屋扶切。”《字彙補·虍部》：“𧆹，音烏。見《篇韻》。”</w:t>
        <w:br/>
      </w:r>
    </w:p>
    <w:p>
      <w:r>
        <w:t>𧆺##𧆺</w:t>
        <w:br/>
        <w:br/>
        <w:t>𧆺líng　《廣韻》郎丁切，平青來。</w:t>
        <w:br/>
        <w:br/>
        <w:t>兽名。《廣韻·青韻》：“𧆺，似虎而小，出*南海*。”</w:t>
        <w:br/>
      </w:r>
    </w:p>
    <w:p>
      <w:r>
        <w:t>𧆻##𧆻</w:t>
        <w:br/>
        <w:br/>
        <w:t>𧆻gū　《玉篇》古呼切。</w:t>
        <w:br/>
        <w:br/>
        <w:t>姑息；休息。《玉篇·虎部》：“𧆻，息也。”</w:t>
        <w:br/>
      </w:r>
    </w:p>
    <w:p>
      <w:r>
        <w:t>𧆼##𧆼</w:t>
        <w:br/>
        <w:br/>
        <w:t>𧆼（一）zhōng　《集韻》之戎切，平東章。</w:t>
        <w:br/>
        <w:br/>
        <w:t>虎文赤黑。《集韻·東韻》：“𧆼，虎文赤黑。”</w:t>
        <w:br/>
        <w:br/>
        <w:t>（二）dōng</w:t>
        <w:br/>
        <w:br/>
        <w:t>*清**三合会*旗号专用字。参见“𧆰”。</w:t>
        <w:br/>
      </w:r>
    </w:p>
    <w:p>
      <w:r>
        <w:t>𧆽##𧆽</w:t>
        <w:br/>
        <w:br/>
        <w:t>𧆽同“䖑”。《龍龕手鑑·虎部》：“𧆽，音覓。《説文》云：‘白虎也。’”按：《説文·虎部》作“䖑”。《字彙·虍部》：“𧆽，同䖑。”</w:t>
        <w:br/>
      </w:r>
    </w:p>
    <w:p>
      <w:r>
        <w:t>𧆾##𧆾</w:t>
        <w:br/>
        <w:br/>
        <w:t>⁶𧆾</w:t>
        <w:br/>
        <w:br/>
        <w:t>同“𧇽”。《説文·虍部》：“𧇽，鐘鼓之柎也。飾為猛獸，从虍，異象其下足。𧆾，篆文𧇽省。”</w:t>
        <w:br/>
      </w:r>
    </w:p>
    <w:p>
      <w:r>
        <w:t>𧆿##𧆿</w:t>
        <w:br/>
        <w:br/>
        <w:t>𧆿“庸”的讹字。《廣雅·釋詁三》：“𧆿，和也。”*王念孫*疏證：“庸，各本訛作𧆿。《廣韻》：‘庸，和也。’《衆經音義》卷二十三、二十五注引《廣雅》：‘庸，和也。’今據以訂正。”</w:t>
        <w:br/>
      </w:r>
    </w:p>
    <w:p>
      <w:r>
        <w:t>𧇁##𧇁</w:t>
        <w:br/>
        <w:br/>
        <w:t>𧇁同“虍”。《集韻·模韻》：“虍，古文作𧇁。”</w:t>
        <w:br/>
      </w:r>
    </w:p>
    <w:p>
      <w:r>
        <w:t>𧇂##𧇂</w:t>
        <w:br/>
        <w:br/>
        <w:t>同“虎”。《玉篇·虎部》：“𧇂”，“虎”的古文。</w:t>
        <w:br/>
      </w:r>
    </w:p>
    <w:p>
      <w:r>
        <w:t>𧇃##𧇃</w:t>
        <w:br/>
        <w:br/>
        <w:t>𧇃同“虨”。《廣雅·釋詁三》：“𧇃，文也。”*王念孫*疏證：“𧇃者，《説文》：‘虨，虎文彪也。’𧇃，與虨同。”</w:t>
        <w:br/>
      </w:r>
    </w:p>
    <w:p>
      <w:r>
        <w:t>𧇄##𧇄</w:t>
        <w:br/>
        <w:br/>
        <w:t>lú　《廣韻》落胡切，平模來。魚部。</w:t>
        <w:br/>
        <w:br/>
        <w:t>（1）同“𧆣”。盛饭的器皿。《廣韻·模韻》：“𧇄，飯器。《説文》曰：‘缻也。’”按：今《説文》作“𦉈也”。</w:t>
        <w:br/>
        <w:br/>
        <w:t>（2）虎纹。《龍龕手鑑·虍部》：“𧇄，虎文也。”</w:t>
        <w:br/>
      </w:r>
    </w:p>
    <w:p>
      <w:r>
        <w:t>𧇅##𧇅</w:t>
        <w:br/>
        <w:br/>
        <w:t>𧇅同“䖑”。《集韻·錫韻》：“𧇅，《説文》：‘白虎也。’或从冥省。”按：《説文·虎部》作“䖑”。《字彙補·虍部》：“𧇅，與䖑同。見《篇海》。”</w:t>
        <w:br/>
      </w:r>
    </w:p>
    <w:p>
      <w:r>
        <w:t>𧇆##𧇆</w:t>
        <w:br/>
        <w:br/>
        <w:t>𧇆同“𧇽”。《玉篇·虍部》：“𧇆”，“𧇽”的古文。</w:t>
        <w:br/>
      </w:r>
    </w:p>
    <w:p>
      <w:r>
        <w:t>𧇇##𧇇</w:t>
        <w:br/>
        <w:br/>
        <w:t>𧇇同“䖕”。《康熙字典·虍部》：“𧇇，同‘䖕’。見《直音》。”</w:t>
        <w:br/>
      </w:r>
    </w:p>
    <w:p>
      <w:r>
        <w:t>𧇈##𧇈</w:t>
        <w:br/>
        <w:br/>
        <w:t>𧇈zù　《玉篇》才布切。</w:t>
        <w:br/>
        <w:br/>
        <w:t>且往。《玉篇·且部》：“𧇈，且往也。”</w:t>
        <w:br/>
      </w:r>
    </w:p>
    <w:p>
      <w:r>
        <w:t>𧇌##𧇌</w:t>
        <w:br/>
        <w:br/>
        <w:t>𧇌tóng</w:t>
        <w:br/>
        <w:br/>
        <w:t>*清**三合会*旗号专用字。*徐珂*《清稗類鈔·會黨類》：“（*三合會*）第五部稱為四七梯。分配於*浙江*、*江西*及*河南*。記號為泰𧇌，旗為緑色。”原注：“即同字。”</w:t>
        <w:br/>
      </w:r>
    </w:p>
    <w:p>
      <w:r>
        <w:t>𧇍##𧇍</w:t>
        <w:br/>
        <w:br/>
        <w:t>𧇍xiā　《改併四聲篇海·虎部》引《搜真玉鏡》：“𧇍，呼加切。”《字彙補·虍部》：“𧇍，音蝦。見《篇韻》。”</w:t>
        <w:br/>
      </w:r>
    </w:p>
    <w:p>
      <w:r>
        <w:t>𧇎##𧇎</w:t>
        <w:br/>
        <w:br/>
        <w:t>𧇎hé</w:t>
        <w:br/>
        <w:br/>
        <w:t>*清**三合会*旗号专用字。*徐珂*《清稗類鈔·會黨類》：“（*三合會*）第三部稱為九梯，分配於*雲南*、*四川*，記號為淚𧇎，旗為深紅色。”原注：“即合字。”</w:t>
        <w:br/>
      </w:r>
    </w:p>
    <w:p>
      <w:r>
        <w:t>𧇐##𧇐</w:t>
        <w:br/>
        <w:br/>
        <w:t>𧇐同“虪”。《字彙·虍部》：“𧇐，同虪。”按：《爾雅·釋獸》：“虪”，*陸德明*釋文作“𧇐”。</w:t>
        <w:br/>
      </w:r>
    </w:p>
    <w:p>
      <w:r>
        <w:t>𧇑##𧇑</w:t>
        <w:br/>
        <w:br/>
        <w:t>⁷𧇑</w:t>
        <w:br/>
        <w:br/>
        <w:t>同“虣”。《集韻·号韻》：“虣，或从戈、廾。”《類篇·虎部》：“虣，或从戒。”</w:t>
        <w:br/>
      </w:r>
    </w:p>
    <w:p>
      <w:r>
        <w:t>𧇒##𧇒</w:t>
        <w:br/>
        <w:br/>
        <w:t>同“虣”。《康熙字典·虍部》：“𧇒，《説文》虣字。”按：《説文·虎部》“虣”的篆文作“𧇒”。</w:t>
        <w:br/>
      </w:r>
    </w:p>
    <w:p>
      <w:r>
        <w:t>𧇓##𧇓</w:t>
        <w:br/>
        <w:br/>
        <w:t>𧇓yuè　《直音篇》音悦。</w:t>
        <w:br/>
        <w:br/>
        <w:t>（1）虎睡。《直音篇·虎部》：“𧇓，虎睡。”</w:t>
        <w:br/>
        <w:br/>
        <w:t>（2）虎困。《字彙補·虍部》：“𧇓，《篇海》虎困也。”</w:t>
        <w:br/>
      </w:r>
    </w:p>
    <w:p>
      <w:r>
        <w:t>𧇔##𧇔</w:t>
        <w:br/>
        <w:br/>
        <w:t>𧇔同“凱”。《字彙補·虍部》：“𧇔，同凱。”</w:t>
        <w:br/>
      </w:r>
    </w:p>
    <w:p>
      <w:r>
        <w:t>𧇘##𧇘</w:t>
        <w:br/>
        <w:br/>
        <w:t>𧇘同“詛”。《集韻·御韻》：“詛，古作𧇘。”</w:t>
        <w:br/>
      </w:r>
    </w:p>
    <w:p>
      <w:r>
        <w:t>𧇙##𧇙</w:t>
        <w:br/>
        <w:br/>
        <w:t>𧇙nán</w:t>
        <w:br/>
        <w:br/>
        <w:t>*清**三合会*旗号专用字。参见“𧆰”。</w:t>
        <w:br/>
      </w:r>
    </w:p>
    <w:p>
      <w:r>
        <w:t>𧇚##𧇚</w:t>
        <w:br/>
        <w:br/>
        <w:t>𧇚bó</w:t>
        <w:br/>
        <w:br/>
        <w:t>*清**三合会*旗号专用字。参见“𧆰”。</w:t>
        <w:br/>
      </w:r>
    </w:p>
    <w:p>
      <w:r>
        <w:t>𧇛##𧇛</w:t>
        <w:br/>
        <w:br/>
        <w:t>𧇛hū　《改併四聲篇海·虎部》引《俗字背篇》：“𧇛，音呼。”《字彙補·虍部》：“𧇛，虚姑切，音呼。見《金鏡》。”</w:t>
        <w:br/>
      </w:r>
    </w:p>
    <w:p>
      <w:r>
        <w:t>𧇜##𧇜</w:t>
        <w:br/>
        <w:br/>
        <w:t>𧇜qì　《集韻》詰計切，去霽溪。</w:t>
        <w:br/>
        <w:br/>
        <w:t>兽很不动貌。《類篇·虎部》：“𧇜，獸很不動皃。”</w:t>
        <w:br/>
      </w:r>
    </w:p>
    <w:p>
      <w:r>
        <w:t>𧇝##𧇝</w:t>
        <w:br/>
        <w:br/>
        <w:t>𧇝shū　《玉篇》所禄切。</w:t>
        <w:br/>
        <w:br/>
        <w:t>虎行入林。《玉篇·虎部》：“𧇝，虎行入林。”</w:t>
        <w:br/>
      </w:r>
    </w:p>
    <w:p>
      <w:r>
        <w:t>𧇞##𧇞</w:t>
        <w:br/>
        <w:br/>
        <w:t>𧇞qiāng　《玉篇》去良切。</w:t>
        <w:br/>
        <w:br/>
        <w:t>虎类。《玉篇·虎部》：“𧇞，虎類。”</w:t>
        <w:br/>
      </w:r>
    </w:p>
    <w:p>
      <w:r>
        <w:t>𧇟##𧇟</w:t>
        <w:br/>
        <w:br/>
        <w:t>𧇟zhōu　《玉篇》織牛切。</w:t>
        <w:br/>
        <w:br/>
        <w:t>虎习貌。《玉篇·虎部》：“𧇟，虎習皃。”</w:t>
        <w:br/>
      </w:r>
    </w:p>
    <w:p>
      <w:r>
        <w:t>𧇠##𧇠</w:t>
        <w:br/>
        <w:br/>
        <w:t>𧇠yào　《廣韻》牛召切，去笑疑。</w:t>
        <w:br/>
        <w:br/>
        <w:t>〔𠿕𧇠〕不安；不平。《廣韻·笑韻》：“𧇠，𠿕𧇠，不安。”*唐**韓愈*《記夢》：“我亦平行塌𠿕𧇠，神完骨蹻脚不掉。”*方世舉*箋注：“《玉篇》：‘𠿕𧇠，不安也。’”*清**厲鶚*《由上沙登靈岩山寺》：“酸嘶厲𠿕𧇠，喘汗凌坳凸。”*清**沈樹本*《五顯嶺》：“𠿕𧇠滑難行，攀緣苦未慣。”</w:t>
        <w:br/>
      </w:r>
    </w:p>
    <w:p>
      <w:r>
        <w:t>𧇡##𧇡</w:t>
        <w:br/>
        <w:br/>
        <w:t>𧇡gū　《廣韻》古胡切，平模見。</w:t>
        <w:br/>
      </w:r>
    </w:p>
    <w:p>
      <w:r>
        <w:t>𧇢##𧇢</w:t>
        <w:br/>
        <w:br/>
        <w:t>𧇢同“䖘”。《廣雅·釋獸》：“於𧇢，虎也。”《字彙補·虍部》：“𧇢，與䖘同。”</w:t>
        <w:br/>
      </w:r>
    </w:p>
    <w:p>
      <w:r>
        <w:t>𧇣##𧇣</w:t>
        <w:br/>
        <w:br/>
        <w:t>𧇣“𧇿”的讹字。《廣韻·暮韻》：“𧇣，往也。”*周祖谟*校勘記：“𧇣，《説文》作𧇿，从且，豦聲。當據正。”</w:t>
        <w:br/>
      </w:r>
    </w:p>
    <w:p>
      <w:r>
        <w:t>𧇤##𧇤</w:t>
        <w:br/>
        <w:br/>
        <w:t>𧇤同“處”。《字彙補·虍部》：“𧇤，與處同。”</w:t>
        <w:br/>
      </w:r>
    </w:p>
    <w:p>
      <w:r>
        <w:t>𧇥##𧇥</w:t>
        <w:br/>
        <w:br/>
        <w:t>𧇥bān　《字彙補》布攀切。</w:t>
        <w:br/>
        <w:br/>
        <w:t>虎纹。《字彙補·虍部》：“𧇥，虎文也。”</w:t>
        <w:br/>
      </w:r>
    </w:p>
    <w:p>
      <w:r>
        <w:t>𧇦##𧇦</w:t>
        <w:br/>
        <w:br/>
        <w:t>𧇦kǎn　《改併四聲篇海》引《奚韻》苦敢切。</w:t>
        <w:br/>
        <w:br/>
        <w:t>甝属。《改併四聲篇海·虎部》引《奚韻》：“𧇦，甝屬。”</w:t>
        <w:br/>
      </w:r>
    </w:p>
    <w:p>
      <w:r>
        <w:t>𧇧##𧇧</w:t>
        <w:br/>
        <w:br/>
        <w:t>𧇧“虢”的讹字。《改併四聲篇海·虎部》引《俗字背篇》：“𧇧，俗用也。”《字彙補·虍部》：“𧇧，出用也。”《康熙字典·虍部》：“𧇧，即虢字之譌。”</w:t>
        <w:br/>
      </w:r>
    </w:p>
    <w:p>
      <w:r>
        <w:t>𧇭##𧇭</w:t>
        <w:br/>
        <w:br/>
        <w:t>⁸𧇭</w:t>
        <w:br/>
        <w:br/>
        <w:t>同“虣”。《龍龕手鑑·虎部》：“𧇭”，同“虣”。*清**厲鶚*《二十六鷗亭記》：“*石虎*，世所稱剛𧇭鷙忍人也。”</w:t>
        <w:br/>
      </w:r>
    </w:p>
    <w:p>
      <w:r>
        <w:t>𧇮##𧇮</w:t>
        <w:br/>
        <w:br/>
        <w:t>𧇮hé</w:t>
        <w:br/>
        <w:br/>
        <w:t>*清**三合会*旗号专用字。*徐珂*《清稗類鈔·會黨類》：“（*三合會*）第四部稱為二九梯，分配於*江*南、*湖廣*。記號為淇𧇮，旗為白色。”原注：“即和字。”</w:t>
        <w:br/>
      </w:r>
    </w:p>
    <w:p>
      <w:r>
        <w:t>𧇯##𧇯</w:t>
        <w:br/>
        <w:br/>
        <w:t>𧇯jì</w:t>
        <w:br/>
        <w:br/>
        <w:t>*清**三合会*旗号专用字。参见“𧆰”。</w:t>
        <w:br/>
      </w:r>
    </w:p>
    <w:p>
      <w:r>
        <w:t>𧇰##𧇰</w:t>
        <w:br/>
        <w:br/>
        <w:t>𧇰hù　《改併四聲篇海·虎部》引《搜真玉鏡》：“𧇰，虎伏切。”</w:t>
        <w:br/>
      </w:r>
    </w:p>
    <w:p>
      <w:r>
        <w:t>𧇱##𧇱</w:t>
        <w:br/>
        <w:br/>
        <w:t>𧇱yán　《廣韻》五咸切，平咸疑。</w:t>
        <w:br/>
        <w:br/>
        <w:t>熊虎绝有力。《廣韻·咸韻》：“𧇱，熊虎絶有力也。”</w:t>
        <w:br/>
      </w:r>
    </w:p>
    <w:p>
      <w:r>
        <w:t>𧇲##𧇲</w:t>
        <w:br/>
        <w:br/>
        <w:t>𧇲同“烘”。《康熙字典·虍部》：“𧇲，《字彙補》：‘火紅切。與烘同。火也。’”</w:t>
        <w:br/>
      </w:r>
    </w:p>
    <w:p>
      <w:r>
        <w:t>𧇶##𧇶</w:t>
        <w:br/>
        <w:br/>
        <w:t>⁹𧇶chūn</w:t>
        <w:br/>
        <w:br/>
        <w:t>*清**三合会*旗号专用字。参见“𧆰”。</w:t>
        <w:br/>
      </w:r>
    </w:p>
    <w:p>
      <w:r>
        <w:t>𧇷##𧇷</w:t>
        <w:br/>
        <w:br/>
        <w:t>𧇷dǐng　《改併四聲篇海·虎部》引《搜真玉鏡》：“𧇷，音鼎。”《字彙補·虍部》：“𧇷，丁挺切。義闕。”</w:t>
        <w:br/>
      </w:r>
    </w:p>
    <w:p>
      <w:r>
        <w:t>𧇸##𧇸</w:t>
        <w:br/>
        <w:br/>
        <w:t>𧇸qiū</w:t>
        <w:br/>
        <w:br/>
        <w:t>*清**三合会*旗号专用字。参见“𧆰”。</w:t>
        <w:br/>
      </w:r>
    </w:p>
    <w:p>
      <w:r>
        <w:t>𧇹##𧇹</w:t>
        <w:br/>
        <w:br/>
        <w:t>𧇹hóu</w:t>
        <w:br/>
        <w:br/>
        <w:t>*清**三合会*旗号专用字。参见“𧆰”。</w:t>
        <w:br/>
      </w:r>
    </w:p>
    <w:p>
      <w:r>
        <w:t>𧇺##𧇺</w:t>
        <w:br/>
        <w:br/>
        <w:t>𧇺同“烘”。《龍龕手鑑·光部》：“𧇺，俗；正作烘。火皃。”</w:t>
        <w:br/>
      </w:r>
    </w:p>
    <w:p>
      <w:r>
        <w:t>𧇻##𧇻</w:t>
        <w:br/>
        <w:br/>
        <w:t>𧇻同“䖑”。《玉篇·虎部》：“𧇻，音覓。俗䖑字。”</w:t>
        <w:br/>
      </w:r>
    </w:p>
    <w:p>
      <w:r>
        <w:t>𧇼##𧇼</w:t>
        <w:br/>
        <w:br/>
        <w:t>《説文》：“𧇼，土鍪也。从䖒，号聲。讀若鎬。”</w:t>
        <w:br/>
        <w:br/>
        <w:t>hào　《廣韻》胡老切，上晧匣。宵部。</w:t>
        <w:br/>
        <w:br/>
        <w:t>敞口陶锅。《説文·䖒部》：“𧇼，土鍪也。”*段玉裁*注：“鍪，金為之；𧇼，則土為之。*鄭*注《周禮》所謂黄堥也。堥即鍪字。”《廣韻·晧韻》：“𧇼，土釜。”《字彙·虍部》：“𧇼，北方呼餅器曰𧇼子。”</w:t>
        <w:br/>
      </w:r>
    </w:p>
    <w:p>
      <w:r>
        <w:t>𧇽##𧇽</w:t>
        <w:br/>
        <w:br/>
        <w:t>同“虡”。《説文·虍部》：“虡，篆文𧇽省。”《字彙·虍部》：“𧇽，同虡。”</w:t>
        <w:br/>
      </w:r>
    </w:p>
    <w:p>
      <w:r>
        <w:t>𧇾##𧇾</w:t>
        <w:br/>
        <w:br/>
        <w:t>同“虧”。《説文·亏部》：“虧，或从兮。”*邵瑛*羣經正字：“今經典如《易·謙卦》‘天道虧盈而益謙’，《詩·閟宫》‘不虧不崩’，《左·閔二年傳》‘*齊侯*使公子無虧’，《爾雅·釋詁》‘虧，毁也’之類，多从或體作𧇾。舊本亦作虧。”</w:t>
        <w:br/>
      </w:r>
    </w:p>
    <w:p>
      <w:r>
        <w:t>𧇿##𧇿</w:t>
        <w:br/>
        <w:br/>
        <w:t>《説文》：“𧇿，且往也。从且，豦聲。”</w:t>
        <w:br/>
        <w:br/>
        <w:t>（一）zù　《集韻》存故切，去暮從。魚部。</w:t>
        <w:br/>
        <w:br/>
        <w:t>姑且往。《説文·且部》：“𧇿，且往也。”*段玉裁*注：“且往，言姑且往也。匆遽之意。”</w:t>
        <w:br/>
        <w:br/>
        <w:t>（二）cū　《集韻》坐五切，上姥從。</w:t>
        <w:br/>
        <w:br/>
        <w:t>同“粗”。《集韻·姥韻》：“粗，《説文》‘疏也’。或作𧇿。”</w:t>
        <w:br/>
      </w:r>
    </w:p>
    <w:p>
      <w:r>
        <w:t>𧈀##𧈀</w:t>
        <w:br/>
        <w:br/>
        <w:t>𧈀同“靈”。《字彙補·虍部》：“𧈀與靈同，見*漢*碑。”《隸辨·青韻》：“靈從霝，霝從雨，碑變從虍。”《東海廟碑》：“凡尊𧈀祇，敬鬼神，寔為黔黎所福。”</w:t>
        <w:br/>
      </w:r>
    </w:p>
    <w:p>
      <w:r>
        <w:t>𧈁##𧈁</w:t>
        <w:br/>
        <w:br/>
        <w:t>𧈁xián　《直音篇》音銜。</w:t>
        <w:br/>
        <w:br/>
        <w:t>虎声。《直音篇·虎部》：“𧈁，虎聲。”</w:t>
        <w:br/>
      </w:r>
    </w:p>
    <w:p>
      <w:r>
        <w:t>𧈄##𧈄</w:t>
        <w:br/>
        <w:br/>
        <w:t>𧈄xià</w:t>
        <w:br/>
        <w:br/>
        <w:t>*清**三合会*旗号专用字。参见“𧆰”。</w:t>
        <w:br/>
      </w:r>
    </w:p>
    <w:p>
      <w:r>
        <w:t>𧈅##𧈅</w:t>
        <w:br/>
        <w:br/>
        <w:t>𧈅xì　《玉篇》許隙切。</w:t>
        <w:br/>
        <w:br/>
        <w:t>（1）同“☀”。《玉篇·虎部》：“𧈅，恐懼也。又蠅虎蟲。”*宋**歐陽修*《劍聯句》：“與君斬鼇足，八極停震𧈅。”*明**倪元璐*《灝震雲辭》：“吾𧈅吾啞，孰其我奪。”*清**魏源*《聖武記叙》：“當涣汗大號之日，必𧈅然以軍令飾天下之人心。”</w:t>
        <w:br/>
        <w:br/>
        <w:t>（2）用同“隙”。裂缝。*明**田藝蘅*《留青日札·人生夜叉》：“（夜叉）每夜中俟母睡熟，即由四壁𧈅進，仍竊飲其母乳。”*清**王嗣槐*《西山遊記二》：“山半古木，從石𧈅出。”</w:t>
        <w:br/>
      </w:r>
    </w:p>
    <w:p>
      <w:r>
        <w:t>𧈆##𧈆</w:t>
        <w:br/>
        <w:br/>
        <w:t>𧈆同“𧆼”。《集韻·東韻》：“𧆼，虎文赤黑。或从終。”</w:t>
        <w:br/>
      </w:r>
    </w:p>
    <w:p>
      <w:r>
        <w:t>𧈇##𧈇</w:t>
        <w:br/>
        <w:br/>
        <w:t>𧈇同“虨”。《廣韻·真韻》：“虨，虎文。俗作𧈇。”</w:t>
        <w:br/>
      </w:r>
    </w:p>
    <w:p>
      <w:r>
        <w:t>𧈈##𧈈</w:t>
        <w:br/>
        <w:br/>
        <w:t>𧈈（一）sè　《龍龕手鑑》所責反。</w:t>
        <w:br/>
        <w:br/>
        <w:t>虎受惊。《龍龕手鑑·虎部》：“𧈈，虎驚。”《字彙補·虍部》：“𧈈，虎驚貌。”</w:t>
        <w:br/>
        <w:br/>
        <w:t>（二）xì　《改併四聲篇海》引《川篇》許逆切。</w:t>
        <w:br/>
        <w:br/>
        <w:t>虎声。《改併四聲篇海·虎部》引《川篇》：“𧈈，虎聲也。”</w:t>
        <w:br/>
      </w:r>
    </w:p>
    <w:p>
      <w:r>
        <w:t>𧈉##𧈉</w:t>
        <w:br/>
        <w:br/>
        <w:t>¹³𧈉同“霸”。《字彙補·虍部》：“𧈉，與霸同。出*漢*《魯峻碑》。”《魯峻碑》：“有*黄𧈉*召*信臣*在*潁南*之歌，以公事去官。”</w:t>
        <w:br/>
      </w:r>
    </w:p>
    <w:p>
      <w:r>
        <w:t>𧈊##𧈊</w:t>
        <w:br/>
        <w:br/>
        <w:t>𧈊同“𧈈”。*唐**張説*《唐陳州龍興寺碑》：“張目而叱之，殷乎若震雷發地，歘𧈊翕響，以克彼二凶，赫然若太陽升天，晞照仰象。”</w:t>
        <w:br/>
      </w:r>
    </w:p>
    <w:p>
      <w:r>
        <w:t>𧈋##𧈋</w:t>
        <w:br/>
        <w:br/>
        <w:t>¹¹𧈋同“菟”。《康熙字典·虍部》：“𧈋，《集韻》與菟同。”按：《集韻·模韻》作“菟，或作䖘”。</w:t>
        <w:br/>
      </w:r>
    </w:p>
    <w:p>
      <w:r>
        <w:t>𧈌##𧈌</w:t>
        <w:br/>
        <w:br/>
        <w:t>¹²𧈌gé　《篇海類編》古伯切。</w:t>
        <w:br/>
        <w:br/>
        <w:t>虎声。《篇海類編·鳥獸類·虎部》：“𧈌，虎聲。”</w:t>
        <w:br/>
      </w:r>
    </w:p>
    <w:p>
      <w:r>
        <w:t>𧈍##𧈍</w:t>
        <w:br/>
        <w:br/>
        <w:t>𧈍xì　《改併四聲篇海》引《奚韻》許逆切。</w:t>
        <w:br/>
        <w:br/>
        <w:t>恐。《改併四聲篇海·虎部》引《奚韻》：“𧈍，恐也。”按：*张涌泉*《漢語俗字叢考》：“此字當是‘☀’的訛俗字。”</w:t>
        <w:br/>
      </w:r>
    </w:p>
    <w:p>
      <w:r>
        <w:t>𧈎##𧈎</w:t>
        <w:br/>
        <w:br/>
        <w:t>𧈎同“𧈑（𧈖）”。《直音篇·虎部》：“𧈑，音格，虎聲。𧈎，同上。”</w:t>
        <w:br/>
      </w:r>
    </w:p>
    <w:p>
      <w:r>
        <w:t>𧈑##𧈑</w:t>
        <w:br/>
        <w:br/>
        <w:t>𧈑gé　《廣韻》古核切，入麥見。</w:t>
        <w:br/>
        <w:br/>
        <w:t>（1）同“𧈖”。虎声。《説文·虎部》：“𧈖，虎聲也。”*段玉裁*注：“《篇韻》作𧈑。”</w:t>
        <w:br/>
        <w:br/>
        <w:t>（2）虎搏物怒貌。《正字通·虍部》：“𧈑，《六書統》：‘虎搏物怒皃。’”</w:t>
        <w:br/>
      </w:r>
    </w:p>
    <w:p>
      <w:r>
        <w:t>𧈒##𧈒</w:t>
        <w:br/>
        <w:br/>
        <w:t>𧈒同“䖘”。《直音篇·虎部》：“𧈒”，同“䖘”。</w:t>
        <w:br/>
      </w:r>
    </w:p>
    <w:p>
      <w:r>
        <w:t>𧈓##𧈓</w:t>
        <w:br/>
        <w:br/>
        <w:t>¹⁵𧈓同“𧈖”。《改併四聲篇海·虎部》引《川篇》：“𧈓，音革。虎聲。”按：《説文·虎部》字作“𧈖”。</w:t>
        <w:br/>
      </w:r>
    </w:p>
    <w:p>
      <w:r>
        <w:t>𧈔##𧈔</w:t>
        <w:br/>
        <w:br/>
        <w:t>𧈔lǚ　《集韻》兩舉切，上語來。</w:t>
        <w:br/>
        <w:br/>
        <w:t>细切肉。《集韻·語韻》：“𧈔，細切肉也。”</w:t>
        <w:br/>
      </w:r>
    </w:p>
    <w:p>
      <w:r>
        <w:t>𧈕##𧈕</w:t>
        <w:br/>
        <w:br/>
        <w:t>𧈕同“𧆣”。《玉篇·𠙽部》：“𧈕”，“𧆣”的籀文。</w:t>
        <w:br/>
      </w:r>
    </w:p>
    <w:p>
      <w:r>
        <w:t>𧈖##𧈖</w:t>
        <w:br/>
        <w:br/>
        <w:t>《説文》：“𧈖，虎聲也。从虎，𣪠聲。讀若隔。”</w:t>
        <w:br/>
        <w:br/>
        <w:t>gé　《集韻》各核切，入麥見。錫部。</w:t>
        <w:br/>
        <w:br/>
        <w:t>虎声。《説文·虎部》：“𧈖，虎聲也。”</w:t>
        <w:br/>
      </w:r>
    </w:p>
    <w:p>
      <w:r>
        <w:t>𧈗##𧈗</w:t>
        <w:br/>
        <w:br/>
        <w:t>𧈗kè　《集韻》克革切，入麥溪。</w:t>
        <w:br/>
        <w:br/>
        <w:t>虎声。《集韻·麥韻》：“𧈗，虎聲。”</w:t>
        <w:br/>
      </w:r>
    </w:p>
    <w:p>
      <w:r>
        <w:t>𧈙##𧈙</w:t>
        <w:br/>
        <w:br/>
        <w:t>¹⁴𧈙shòu</w:t>
        <w:br/>
        <w:br/>
        <w:t>*清**三合会*旗号专用字。*徐珂*《清稗類鈔·會黨類》：“（*三合會*）第二部稱為十二梯，分配於*廣東*、*廣西*，記號為洪𧈙，旗為紅色。”原注：“即壽字。”</w:t>
        <w:br/>
      </w:r>
    </w:p>
    <w:p>
      <w:r>
        <w:t>𧈜##𧈜</w:t>
        <w:br/>
        <w:br/>
        <w:t>²⁰𧈜</w:t>
        <w:br/>
        <w:br/>
        <w:t>《説文》：“𧈜，黑虎也。从虎，騰聲。”</w:t>
        <w:br/>
        <w:br/>
        <w:t>téng　《廣韻》徒登切，平登定。蒸部。</w:t>
        <w:br/>
        <w:br/>
        <w:t>黑虎。《説文·虎部》：“𧈜，黑虎也。”</w:t>
        <w:br/>
      </w:r>
    </w:p>
    <w:p>
      <w:r>
        <w:t>𫊣##𫊣</w:t>
        <w:br/>
        <w:br/>
        <w:t>𫊣yú</w:t>
        <w:br/>
        <w:br/>
        <w:t>同“虞”。见《中国美术分类全集·中国玺印篆刻全集（卷十一）》。</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