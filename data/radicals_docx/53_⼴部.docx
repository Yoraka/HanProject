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㡯##㡯</w:t>
        <w:br/>
        <w:br/>
        <w:t>（一）zhái　《廣韻》場伯切，入陌澄。鐸部。</w:t>
        <w:br/>
        <w:br/>
        <w:t>同“宅”。《説文·宀部》：“宅，所託也……㡯亦古文宅。”</w:t>
        <w:br/>
        <w:br/>
        <w:t>（二）dù　《集韻》徒故切，去暮定。</w:t>
        <w:br/>
        <w:br/>
        <w:t>同“度”。《集韻·莫韻》：“度，《説文》：‘法制也。’亦姓。或作㡯。”</w:t>
        <w:br/>
        <w:br/>
        <w:t>（三）duó　《集韻》達各切，入鐸定。</w:t>
        <w:br/>
        <w:br/>
        <w:t>同“度”。思忖。《集韻·鐸韻》：“度，謀也。古作㡯。”*清**俞正燮*《癸巳類稿》卷九《蓋地海論》引《乾坤鑿度》注云：“天地盡有闔澈之所，聖人所不能測㡯。”</w:t>
        <w:br/>
      </w:r>
    </w:p>
    <w:p>
      <w:r>
        <w:t>㡰##㡰</w:t>
        <w:br/>
        <w:br/>
        <w:t>同“宇”。《玉篇·广部》：“𢉠，今作宇。㡰，籀文。”</w:t>
        <w:br/>
      </w:r>
    </w:p>
    <w:p>
      <w:r>
        <w:t>㡱##㡱</w:t>
        <w:br/>
        <w:br/>
        <w:t>同“灸”。《玉篇·广部》：“㡱，音灸。灸也。”《字彙·广部》：“㡱，同灸。”</w:t>
        <w:br/>
      </w:r>
    </w:p>
    <w:p>
      <w:r>
        <w:t>㡲##㡲</w:t>
        <w:br/>
        <w:br/>
        <w:t>《説文》：“㡲，屋牝瓦下。一曰維綱也。从广，𨳮省聲。”*朱駿聲*通訓定聲：“凡瓦下載者曰牝，上覆者曰牡。”按：㡲为槽瓦名。</w:t>
        <w:br/>
        <w:br/>
        <w:t>huán　《廣韻》户關切，平删匣。元部。</w:t>
        <w:br/>
        <w:br/>
        <w:t>（1）屋上仰盖的槽瓦。《説文·广部》：“㡲，屋牝瓦下。”*徐鍇*繫傳：“牝瓦，仰瓦。”《玉篇·广部》：“㡲，屋牝瓦下也。”*宋**李誡*《營造法式·總釋下·瓦》：“牝瓦謂之瓪，瓪謂之㡲。”一说为覆盖的牡瓦。《廣韻·删韻》：“㡲，屋牡瓦名。”*清**段玉裁*据此改《説文》为“㡲，屋牡瓦也”。注：“牡，各本作牝。也，各本作下。今正……屋瓦下載者曰牝……上覆者曰牡。”</w:t>
        <w:br/>
        <w:br/>
        <w:t>（2）纲绳。《説文·广部》：“㡲，維綱也。”</w:t>
        <w:br/>
      </w:r>
    </w:p>
    <w:p>
      <w:r>
        <w:t>㡳##㡳</w:t>
        <w:br/>
        <w:br/>
        <w:t>zhǐ　《改併四聲篇海》引《川篇》音紙。</w:t>
        <w:br/>
        <w:br/>
        <w:t>山。《改併四聲篇海·广部》引《川篇》：“㡳，山也。”一说“底”的讹字。《廣韻·薺韻》：“底，下也，止也。作㡳，非也。”</w:t>
        <w:br/>
      </w:r>
    </w:p>
    <w:p>
      <w:r>
        <w:t>㡴##㡴</w:t>
        <w:br/>
        <w:br/>
        <w:t>lā　《集韻》落合切，入合來。</w:t>
        <w:br/>
        <w:br/>
        <w:t>屋声。《集韻·合韻》：“㡴，屋聲。”</w:t>
        <w:br/>
      </w:r>
    </w:p>
    <w:p>
      <w:r>
        <w:t>㡵##㡵</w:t>
        <w:br/>
        <w:br/>
        <w:t>líng　《集韻》郎丁切，平青來。</w:t>
        <w:br/>
        <w:br/>
        <w:t>（1）悬通貌。《玉篇·广部》：“㡵，懸通皃。”</w:t>
        <w:br/>
        <w:br/>
        <w:t>（2）屋宇通貌。《集韻·青韻》：“㡵，屋宇通皃。”</w:t>
        <w:br/>
      </w:r>
    </w:p>
    <w:p>
      <w:r>
        <w:t>㡶##㡶</w:t>
        <w:br/>
        <w:br/>
        <w:t>zhǐ　《玉篇》之氏切。</w:t>
        <w:br/>
        <w:br/>
        <w:t>（1）居卑。《玉篇·广部》：“㡶，居卑也。”</w:t>
        <w:br/>
        <w:br/>
        <w:t>（2）住。《篇海類編·宫室類·广部》：“㡶，住也。”</w:t>
        <w:br/>
        <w:br/>
        <w:t>（3）应。《篇海類編·宫室類·广部》：“㡶，應也。”</w:t>
        <w:br/>
      </w:r>
    </w:p>
    <w:p>
      <w:r>
        <w:t>㡷##㡷</w:t>
        <w:br/>
        <w:br/>
        <w:t>běn　《廣韻》布忖切，上混幫。</w:t>
        <w:br/>
        <w:br/>
        <w:t>姓。《玉篇·广部》：“㡷，戎姓。”</w:t>
        <w:br/>
      </w:r>
    </w:p>
    <w:p>
      <w:r>
        <w:t>㡸##㡸</w:t>
        <w:br/>
        <w:br/>
        <w:t>（一）zhà　《玉篇》士雅切。</w:t>
        <w:br/>
        <w:br/>
        <w:t>（1）屋。《玉篇·广部》：“㡸，屋也。”</w:t>
        <w:br/>
        <w:br/>
        <w:t>（2）屋未成。《篇海類編·宫室類·广部》：“㡸，屋未成。”《字彙·广部》：“㡸，屋未成也。”</w:t>
        <w:br/>
        <w:br/>
        <w:t>（二）zhǎ</w:t>
        <w:br/>
        <w:br/>
        <w:t>〔㡸庌〕也作“厏厊”。不齐；不相合。《廣韻·馬韻》：“厏，厏厊，不合。”《集韻·馬韻》：“厏，厏厊，不相合。”又《麻韻》：“㡸，㡸庌，不齊。”*明**楊循吉*《都下將還述懷》：“况今一病已到骨，兼與世事多㡸庌。”</w:t>
        <w:br/>
        <w:br/>
        <w:t>（三）chá</w:t>
        <w:br/>
        <w:br/>
        <w:t>榫头。*清**蒲松齡*《日用俗字·泥瓦章》：“包工脱㡸（茶）又露𠔼（卯），不是𢉥（掖）了便㼥（偷）之。”</w:t>
        <w:br/>
      </w:r>
    </w:p>
    <w:p>
      <w:r>
        <w:t>㡹##㡹</w:t>
        <w:br/>
        <w:br/>
        <w:t>《説文》：“㡹，人相依㡹也。从广，且聲。”</w:t>
        <w:br/>
        <w:br/>
        <w:t>jū　《廣韻》七賜切，去寘清。又《集韻》子余切。魚部。</w:t>
        <w:br/>
        <w:br/>
        <w:t>人相依。《説文·广部》：“㡹，人相依㡹也。”*段玉裁*注：“疑*許*本無㡹。”《集韻·語韻》：“㡹，相依也。”</w:t>
        <w:br/>
      </w:r>
    </w:p>
    <w:p>
      <w:r>
        <w:t>㡺##㡺</w:t>
        <w:br/>
        <w:br/>
        <w:t>dàn　《廣韻》得按切，去翰端。</w:t>
        <w:br/>
        <w:br/>
        <w:t>（1）小舍。《玉篇·广部》：“㡺，小舍也。”</w:t>
        <w:br/>
        <w:br/>
        <w:t>（2）小柸。《集韻·换韻》：“㡺，小柸。”</w:t>
        <w:br/>
      </w:r>
    </w:p>
    <w:p>
      <w:r>
        <w:t>㡻##㡻</w:t>
        <w:br/>
        <w:br/>
        <w:t>同“廖”。《龍龕手鑑·广部》：“㡻，俗；廖，正。人名。又姓。”</w:t>
        <w:br/>
      </w:r>
    </w:p>
    <w:p>
      <w:r>
        <w:t>㡼##㡼</w:t>
        <w:br/>
        <w:br/>
        <w:t>yì　《廣韻》羊至切，去至以。</w:t>
        <w:br/>
        <w:br/>
        <w:t>（1）仓。《玉篇·广部》：“㡼，倉也。”</w:t>
        <w:br/>
        <w:br/>
        <w:t>（2）庑。《集韻·至韻》：“㡼，廡也。”</w:t>
        <w:br/>
      </w:r>
    </w:p>
    <w:p>
      <w:r>
        <w:t>㡽##㡽</w:t>
        <w:br/>
        <w:br/>
        <w:t>zhào　《篇海類編》直紹切。</w:t>
        <w:br/>
        <w:br/>
        <w:t>言说卑。《篇海類編·宫室類·广部》：“㡽，言説卑也。”</w:t>
        <w:br/>
      </w:r>
    </w:p>
    <w:p>
      <w:r>
        <w:t>㡾##㡾</w:t>
        <w:br/>
        <w:br/>
        <w:t>xiàn　《龍龕手鑑》音限。</w:t>
        <w:br/>
        <w:br/>
        <w:t>门槛。《龍龕手鑑·广部》：“㡾，門閾也。”《正字通·广部》：“㡾，門閾。義與《阜部》‘限’同。《集韻》‘䦘’作‘𢩆’，㡾即𢩆之譌省。”</w:t>
        <w:br/>
      </w:r>
    </w:p>
    <w:p>
      <w:r>
        <w:t>㡿##㡿</w:t>
        <w:br/>
        <w:br/>
        <w:t>同“斥”。《説文·广部》：“㡿，郤屋也。从广，屰聲。”《正字通·广部》：“㡿，斥本字。”*清**朱駿聲*《説文通訓定聲·豫部》：“㡿，今字作斥。”*遼道宗*《釋摩訶衍論通玄鈔引文》：“將㡿邪宗，紹隆正法。”</w:t>
        <w:br/>
      </w:r>
    </w:p>
    <w:p>
      <w:r>
        <w:t>㢀##㢀</w:t>
        <w:br/>
        <w:br/>
        <w:t>cì　《廣韻》七賜切，去寘清。</w:t>
        <w:br/>
        <w:br/>
        <w:t>偏屋。《廣雅·釋宫》：“㢀，舍也。”《廣韻·寘韻》：“㢀，偏㢀，舍也。”《字彙·广部》：“㢀，偏屋也。”*宋**李誡*《營造法式·總釋上·宫》：“偏舍謂之𢋃，𢋃謂之㢀。”</w:t>
        <w:br/>
      </w:r>
    </w:p>
    <w:p>
      <w:r>
        <w:t>㢁##㢁</w:t>
        <w:br/>
        <w:br/>
        <w:t>（一）chǐ　《廣韻》尺氏切，上紙昌。</w:t>
        <w:br/>
        <w:br/>
        <w:t>同“㢋”。《廣韻·紙韻》：“㢁”，同“㢋”。</w:t>
        <w:br/>
        <w:br/>
        <w:t>（二）shǐ　《集韻》賞是切，上紙書。</w:t>
        <w:br/>
        <w:br/>
        <w:t>同“㞔”。《集韻·紙韻》：“㞔，人名。《莊子》有*謵㞔*。或从广。”按：《庄子·徐无鬼》人名“謵朋”，一本作“謵㞔”，又作“謵㢁”。</w:t>
        <w:br/>
      </w:r>
    </w:p>
    <w:p>
      <w:r>
        <w:t>㢂##㢂</w:t>
        <w:br/>
        <w:br/>
        <w:t>（一）yǎn　《廣韻》魚埯切，上儼疑。</w:t>
        <w:br/>
        <w:br/>
        <w:t>（1）险峻。《廣韻·儼韻》：“㢂，陖㢂。”《類篇·广部》：“㢂，峻也。”</w:t>
        <w:br/>
        <w:br/>
        <w:t>（2）大土山。《篇海類編·宫室類·广部》：“㢂，陵阜。”</w:t>
        <w:br/>
        <w:br/>
        <w:t>（二）tuí　《集韻》徒回切，平灰定。</w:t>
        <w:br/>
        <w:br/>
        <w:t>同“㢈”。《集韻·灰韻》：“㢈，《説文》：‘屋从上傾下也。’或作㢂。”</w:t>
        <w:br/>
        <w:br/>
        <w:t>（三）duī　《集韻》都回切，平灰端。</w:t>
        <w:br/>
        <w:br/>
        <w:t>同“𢈹”。击物。《改併四聲篇海·广部》引《餘文》：“㢂，撲物也。”《篇海類編·宫室類·广部》：“㢂，同𢈹。”</w:t>
        <w:br/>
      </w:r>
    </w:p>
    <w:p>
      <w:r>
        <w:t>㢃##㢃</w:t>
        <w:br/>
        <w:br/>
        <w:t>láng　《集韻》盧當切，平唐來。</w:t>
        <w:br/>
        <w:br/>
        <w:t>（1）高。《玉篇·广部》：“㢃，高也。”</w:t>
        <w:br/>
        <w:br/>
        <w:t>（2）器。《類篇·广部》：“㢃，器也。”</w:t>
        <w:br/>
      </w:r>
    </w:p>
    <w:p>
      <w:r>
        <w:t>㢄##㢄</w:t>
        <w:br/>
        <w:br/>
        <w:t>dòu　《玉篇》徒候切。</w:t>
        <w:br/>
        <w:br/>
        <w:t>（1）器物名。《玉篇·广部》：“㢄，器名。”</w:t>
        <w:br/>
        <w:br/>
        <w:t>（2）祭祀的处所。《康熙字典·广部》：“㢄，《海篇》：‘祭所也。’”</w:t>
        <w:br/>
        <w:br/>
        <w:t>（3）厨房。《篇海類編·宫室類·广部》：“㢄，廚庖。”</w:t>
        <w:br/>
      </w:r>
    </w:p>
    <w:p>
      <w:r>
        <w:t>㢅##㢅</w:t>
        <w:br/>
        <w:br/>
        <w:t>lòng　《廣韻》盧貢切，去送來。</w:t>
        <w:br/>
        <w:br/>
        <w:t>（1）屏。《廣韻·送韻》：“㢅，㢅屏。”《集韻·送韻》：“㢅，屏也。”</w:t>
        <w:br/>
        <w:br/>
        <w:t>（2）厦（屋）。《集韻·送韻》：“㢅，厦也。”</w:t>
        <w:br/>
        <w:br/>
        <w:t>（3）同“弄”。里弄；巷子；胡同。《正字通·广部》：“㢅，與弄通……今*江*北謂長巷曰㢅。”</w:t>
        <w:br/>
      </w:r>
    </w:p>
    <w:p>
      <w:r>
        <w:t>㢆##㢆</w:t>
        <w:br/>
        <w:br/>
        <w:t>同“廛”。《集韻·㒨韻》：“廛，亦作㢆。”</w:t>
        <w:br/>
      </w:r>
    </w:p>
    <w:p>
      <w:r>
        <w:t>㢈##㢈</w:t>
        <w:br/>
        <w:br/>
        <w:t>《説文》：“㢈，屋从上傾下也。从广，隹聲。”</w:t>
        <w:br/>
        <w:br/>
        <w:t>（一）tuí　《廣韻》杜回切，平灰定。微部。</w:t>
        <w:br/>
        <w:br/>
        <w:t>房屋倾倒。《説文·广部》：“㢈，屋从上傾下也。”*王筠*句讀：“《玉篇》：‘㢈，厭也。’今作壓。㢈謂棟折榱崩。覆壓于四壁中也。”《廣韻·灰韻》：“㢈，𡑅也。”</w:t>
        <w:br/>
        <w:br/>
        <w:t>（二）duī　《集韻》都回切，平灰端。</w:t>
        <w:br/>
        <w:br/>
        <w:t>同“堆”。《集韻·灰韻》：“堆，聚土。或作㢈。”</w:t>
        <w:br/>
      </w:r>
    </w:p>
    <w:p>
      <w:r>
        <w:t>㢉##㢉</w:t>
        <w:br/>
        <w:br/>
        <w:t>《説文》：“㢉，開張屋也。从广，秅聲。*濟隂*有*㢉縣*。”</w:t>
        <w:br/>
        <w:br/>
        <w:t>chá　《集韻》直加切，平麻澄。魚部。</w:t>
        <w:br/>
        <w:br/>
        <w:t>（1）敞开的屋。《説文·广部》：“㢉，開張屋也。”*段玉裁*注：“謂屋之開張者也。”《集韻·陌韻》：“㢉，張設屋也。”</w:t>
        <w:br/>
        <w:br/>
        <w:t>（2）古县名。在今*山东省**郓城县*附近。《説文·广部》：“㢉，*濟隂*有*㢉縣*。”《水經注·瓠子河》：“*瓠河*又東逕*㢉縣*故城南。”</w:t>
        <w:br/>
      </w:r>
    </w:p>
    <w:p>
      <w:r>
        <w:t>㢊##㢊</w:t>
        <w:br/>
        <w:br/>
        <w:t>（一）ǎi　《廣韻》烏蟹切，上蟹影。</w:t>
        <w:br/>
        <w:br/>
        <w:t>倚坐貌。《廣韻·蟹韻》：“㢊，坐倚皃。”《集韻·蟹韻》：“㢊，倚坐。”</w:t>
        <w:br/>
        <w:br/>
        <w:t>（二）yǐ　《集韻》隱綺切，上紙影。</w:t>
        <w:br/>
        <w:br/>
        <w:t>藏置。《玉篇·广部》：“㢊，庪也。”《類篇·广部》：“㢊，庋藏也。”</w:t>
        <w:br/>
      </w:r>
    </w:p>
    <w:p>
      <w:r>
        <w:t>㢋##㢋</w:t>
        <w:br/>
        <w:br/>
        <w:t>《説文》：“㢋，廣也。从广，侈聲。”*段玉裁*注：“《廣雅》曰：‘㢋，大也。’今人曰侈斂，古字作㢋廉。”</w:t>
        <w:br/>
        <w:br/>
        <w:t>chǐ　《廣韻》尺氏切，上紙昌。歌部。</w:t>
        <w:br/>
        <w:br/>
        <w:t>（1）广大。《説文·广部》：“㢋，廣也。”《廣雅·釋詁一》：“㢋，大也。”《玉篇·广部》：“㢋，廣大也。”</w:t>
        <w:br/>
        <w:br/>
        <w:t>（2）旁击；攻击。《國語·吴語》：“*齊*、*宋*、*徐*、*夷*曰：‘*吴*既敗矣！’將夾溝而㢋我。”*韋昭*注：“旁擊曰㢋。”*清**段玉裁*《説文解字注·广部》“㢋”按：“旁擊者，開拓自廣之意也。”</w:t>
        <w:br/>
      </w:r>
    </w:p>
    <w:p>
      <w:r>
        <w:t>㢍##㢍</w:t>
        <w:br/>
        <w:br/>
        <w:t>yǐng　《集韻》於境切，上梗影。</w:t>
        <w:br/>
        <w:br/>
        <w:t>长廊。《玉篇·广部》：“㢍，長廊也。”《集韻·梗韻》：“㢍，廡也。”</w:t>
        <w:br/>
      </w:r>
    </w:p>
    <w:p>
      <w:r>
        <w:t>㢎##㢎</w:t>
        <w:br/>
        <w:br/>
        <w:t>zhé　《集韻》莊輒切，入葉莊。</w:t>
        <w:br/>
        <w:br/>
        <w:t>（1）藏。《集韻·葉韻》：“㢎，藏也。”</w:t>
        <w:br/>
        <w:br/>
        <w:t>（2）屋不高貌。《集韻·葉韻》：“㢎，屋庳皃。”</w:t>
        <w:br/>
      </w:r>
    </w:p>
    <w:p>
      <w:r>
        <w:t>㢏##㢏</w:t>
        <w:br/>
        <w:br/>
        <w:t>（一）tóu　《廣韻》度侯切，平侯定。</w:t>
        <w:br/>
        <w:br/>
        <w:t>（1）粪槽。《玉篇·广部》：“㢏，行圊也。”《集韻·矦韻》：“㢏，行圊，受糞函也。”</w:t>
        <w:br/>
        <w:br/>
        <w:t>（2）木槽。《玉篇·广部》：“㢏，木槽也。”</w:t>
        <w:br/>
        <w:br/>
        <w:t>（二）yǔ　《集韻》勇主切，上麌以。</w:t>
        <w:br/>
        <w:br/>
        <w:t>同“庾”。《集韻·噳韻》：“庾，《説文》水漕倉也。一曰倉無屋者。或作㢏。”</w:t>
        <w:br/>
        <w:br/>
        <w:t>（三）yú</w:t>
        <w:br/>
        <w:br/>
        <w:t>同“逾”。《玉篇·广部》：“㢏，古文逾。”</w:t>
        <w:br/>
      </w:r>
    </w:p>
    <w:p>
      <w:r>
        <w:t>㢐##㢐</w:t>
        <w:br/>
        <w:br/>
        <w:t>同“屙”。《清平山堂話本·簡貼和尚》：“會吃飰，能㢐屎。”</w:t>
        <w:br/>
      </w:r>
    </w:p>
    <w:p>
      <w:r>
        <w:t>㢑##㢑</w:t>
        <w:br/>
        <w:br/>
        <w:t>“㢈”的讹字。《龍龕手鑑·广部》：“㢑，音雖。屋邪也。”《正字通·广部》：“㢑，㢈、𢈹、㢑舊註音訓並同，重出。㕍譌作☀，改音雖，非。《説文》有㢈無㢑。”</w:t>
        <w:br/>
      </w:r>
    </w:p>
    <w:p>
      <w:r>
        <w:t>㢒##㢒</w:t>
        <w:br/>
        <w:br/>
        <w:t>chá　《廣韻》鉏加切，平麻崇。</w:t>
        <w:br/>
        <w:br/>
        <w:t>屋将坏貌。《玉篇·广部》：“㢒，屋欲壞也。”《集韻·麻韻》：“㢒，屋隤皃。”按：一本作“虘屋”。</w:t>
        <w:br/>
      </w:r>
    </w:p>
    <w:p>
      <w:r>
        <w:t>㢓##㢓</w:t>
        <w:br/>
        <w:br/>
        <w:t>同“障”。《玉篇·广部》：“㢓，蔽也。亦作障。”《墨子·經説上》：“方不㢓，説也。”*孫詒讓*閒詁：“障或作㢓。”</w:t>
        <w:br/>
      </w:r>
    </w:p>
    <w:p>
      <w:r>
        <w:t>㢔##㢔</w:t>
        <w:br/>
        <w:br/>
        <w:t>zǒng　《廣韻》作孔切，上董精。</w:t>
        <w:br/>
        <w:br/>
        <w:t>（1）众貌。《玉篇·广部》：“㢔，衆皃。”《廣韻·董韻》：“㢔，衆立。”</w:t>
        <w:br/>
        <w:br/>
        <w:t>（2）两屋相合。《集韻·董韻》：“㢔，兩屋合。”</w:t>
        <w:br/>
      </w:r>
    </w:p>
    <w:p>
      <w:r>
        <w:t>㢕##㢕</w:t>
        <w:br/>
        <w:br/>
        <w:t>同“廱”。《玉篇·广部》：“㢕”，同“廱”。《司隸校尉楊孟文石門頌》：“君子安樂，庶人悦㢕。”</w:t>
        <w:br/>
      </w:r>
    </w:p>
    <w:p>
      <w:r>
        <w:t>㢖##㢖</w:t>
        <w:br/>
        <w:br/>
        <w:t>（一）pān　《廣韻》普官切，平桓滂。</w:t>
        <w:br/>
        <w:br/>
        <w:t>时居。卷子本《玉篇·广部》引《埤蒼》：“㢖，時居也。”</w:t>
        <w:br/>
        <w:br/>
        <w:t>（二）bān　《集韻》逋潘切，平桓幫。</w:t>
        <w:br/>
        <w:br/>
        <w:t>储置物品。《集韻·桓韻》：“㢖，儲物也。”</w:t>
        <w:br/>
      </w:r>
    </w:p>
    <w:p>
      <w:r>
        <w:t>㢗##㢗</w:t>
        <w:br/>
        <w:br/>
        <w:t>qiào　《廣韻》丘召切，去笑溪。</w:t>
        <w:br/>
        <w:br/>
        <w:t>高屋。《玉篇·广部》：“㢗，高屋。”</w:t>
        <w:br/>
      </w:r>
    </w:p>
    <w:p>
      <w:r>
        <w:t>㢘##㢘</w:t>
        <w:br/>
        <w:br/>
        <w:t>同“廉”。《龍龕手鑑·广部》：“廉，今；㢘，正。”《篇海類編·宫室類·广部》：“廉，俗作㢘。”《雲笈七籤》卷一百十三上：“*裴令公*少時，有術士云：命屬北斗㢘貞星將軍。”</w:t>
        <w:br/>
      </w:r>
    </w:p>
    <w:p>
      <w:r>
        <w:t>㢙##㢙</w:t>
        <w:br/>
        <w:br/>
        <w:t>同“廑”。《集韻·欣韻》：“廑，《説文》：‘少劣之名。’或从勤。”*方成珪*考正：“二*徐*本‘名’作‘居’，《類篇》同。”*清**朱駿聲*《説文通訓定聲·屯部》：“廑，字亦作㢙。”</w:t>
        <w:br/>
      </w:r>
    </w:p>
    <w:p>
      <w:r>
        <w:t>㢚##㢚</w:t>
        <w:br/>
        <w:br/>
        <w:t>《説文》：“㢚，廡也。从广，虜聲。讀若鹵。”</w:t>
        <w:br/>
        <w:br/>
        <w:t>lǔ　《廣韻》郎古切，上姥來。又落胡切。魚部。</w:t>
        <w:br/>
        <w:br/>
        <w:t>（1）堂屋周围的屋子。《説文·广部》：“㢚，廡也。”《廣韻·模韻》：“㢚，廡也。”</w:t>
        <w:br/>
        <w:br/>
        <w:t>（2）庵舍。《玉篇·广部》：“㢚，庵也。”《廣韻·姥韻》：“㢚，庵舍。”</w:t>
        <w:br/>
        <w:br/>
        <w:t>（3）府。《玉篇·广部》：“㢚，府也。”</w:t>
        <w:br/>
      </w:r>
    </w:p>
    <w:p>
      <w:r>
        <w:t>㢛##㢛</w:t>
        <w:br/>
        <w:br/>
        <w:t>（一）yàn　《玉篇》魚欠切。</w:t>
        <w:br/>
        <w:br/>
        <w:t>小貌。《玉篇·广部》：“㢛，小皃。”</w:t>
        <w:br/>
        <w:br/>
        <w:t>（二）qiān　《類篇》丘凡切，平凡溪。</w:t>
        <w:br/>
        <w:br/>
        <w:t>柜。《類篇·广部》：“㢛，櫃也。”</w:t>
        <w:br/>
      </w:r>
    </w:p>
    <w:p>
      <w:r>
        <w:t>㢝##㢝</w:t>
        <w:br/>
        <w:br/>
        <w:t>sū　《廣韻》素姑切，平模心。</w:t>
        <w:br/>
        <w:br/>
        <w:t>〔廜㢝〕见“廜”。</w:t>
        <w:br/>
      </w:r>
    </w:p>
    <w:p>
      <w:r>
        <w:t>㢞##㢞</w:t>
        <w:br/>
        <w:br/>
        <w:t>yì　《改併四聲篇海》引《川篇》音弋。</w:t>
        <w:br/>
        <w:br/>
        <w:t>屋通。《改併四聲篇海·广部》引《川篇》：“㢞，屋通也。”一说同“廙”。《正字通·广部》：“㢞，同廙。舊註‘廙，亦作翼，’分㢞、廙為二，訓‘屋通’，非。”</w:t>
        <w:br/>
      </w:r>
    </w:p>
    <w:p>
      <w:r>
        <w:t>广##广</w:t>
        <w:br/>
        <w:br/>
        <w:t>《説文》：“广，因广為屋，象對刺高屋之形。”</w:t>
        <w:br/>
        <w:br/>
        <w:t>（一）yǎn　《廣韻》魚檢切，上琰疑。又魚埯切。談部。</w:t>
        <w:br/>
        <w:br/>
        <w:t>（1）依山崖建造的房屋。《説文·广部》：“广，因广為屋，象對刺高屋之形。”*徐灝*注箋：“因厂為屋，猶言傍巖架屋。此上古初有宫室之為也。”*宋**李誡*《營造法式·總釋上·宫》：“因巖成室謂之广。”*唐**韓愈*《陪杜侍御遊湘西兩寺獨宿有題因獻楊常侍》：“剖竹走泉源，開廊架崖广。”</w:t>
        <w:br/>
        <w:br/>
        <w:t>（2）屋脊。《古今韻會舉要·琰韻》：“广，《增韻》：‘棟頭曰广。’”</w:t>
        <w:br/>
        <w:br/>
        <w:t>（二）ān</w:t>
        <w:br/>
        <w:br/>
        <w:t>同“庵”。草屋。*清**桂馥*《説文解字義證·广部》：“*馥*謂广即庵字，隸嫌其空，故加奄，變象形為諧聲。”*元**袁桷*《次韻瑾子過梁山濼》：“土屋危可緣，草广突如峙。”</w:t>
        <w:br/>
        <w:br/>
        <w:t>（三）guǎng</w:t>
        <w:br/>
        <w:br/>
        <w:t>“廣”的简化字。</w:t>
        <w:br/>
      </w:r>
    </w:p>
    <w:p>
      <w:r>
        <w:t>庀##庀</w:t>
        <w:br/>
        <w:br/>
        <w:t>pǐ　《廣韻》匹婢切，上紙滂。脂部。</w:t>
        <w:br/>
        <w:br/>
        <w:t>（1）治理；办理。《集韻·紙韻》：“庀，治也。”《國語·魯語下》：“内朝，子將庀*季氏*之政焉。”*韋昭*注：“庀，治也。”*宋**王安石*《天章閣待制司馬光》：“相時明禋，庀事惟謹。”*明**徐光啓*《論説策議》：“國不設農官，官不庀農政。”</w:t>
        <w:br/>
        <w:br/>
        <w:t>（2）准备；聚集。《玉篇·广部》：“庀，具也。”《左傳·襄公五年》：“宰庀家器為葬備。”*杜預*注：“庀，具也。”*唐**陳子昂*《窅冥君古墳記銘序》：“且欲開石室，營壽宫，庀徒方興，得古藏焉。”《聊齋志異·黄英》：“鳩工庀料，土木大作。”</w:t>
        <w:br/>
        <w:br/>
        <w:t>（3）叙。《正字通·广部》：“庀，叙也。”</w:t>
        <w:br/>
        <w:br/>
        <w:t>（4）通“庇（bì）”。庇护；遮蔽。《集韻·紙韻》：“庀，或作庇。”《左傳·襄公十年》：“我實不能禦*楚*，又不能庀*鄭*。”*阮元*校勘記：“各本庀作庇。”《太平寰宇記·土産》：“（大竹）覆用之即可當瓦，可庀風雨。”</w:t>
        <w:br/>
      </w:r>
    </w:p>
    <w:p>
      <w:r>
        <w:t>庁##庁</w:t>
        <w:br/>
        <w:br/>
        <w:t>tīng　《廣韻》他丁切，平青透。</w:t>
        <w:br/>
        <w:br/>
        <w:t>（1）平。《玉篇·广部》：“庁，平也。”《廣韻·青韻》：“庁，平庁。”</w:t>
        <w:br/>
        <w:br/>
        <w:t>（2）同“𥑈”。《集韻·青韻》：“𥑈，《碑林》或省。”</w:t>
        <w:br/>
        <w:br/>
        <w:t>（3）同“廳”。《宋元以來俗字譜》：“廳”，《古今雜劇》、《三國志平話》作“庁”。《明成化説唱詞話叢刊·花索出身傳》：“直到庁前見父親。”又《花關索認父傳》：“二人庁前忙作禮。”</w:t>
        <w:br/>
      </w:r>
    </w:p>
    <w:p>
      <w:r>
        <w:t>庂##庂</w:t>
        <w:br/>
        <w:br/>
        <w:t>同“仄”。*漢**張衡*《思玄賦》：“夫吉凶之相仍兮，恒反庂而靡所。”《史記·五帝本紀》注附（索隱述贊）：“明敭庂陋，玄德升聞。”*唐**白居易*《陜府王大夫相迎偶贈》：“綸巾髮少渾攲庂，籃轝肩齊甚穩平。”</w:t>
        <w:br/>
      </w:r>
    </w:p>
    <w:p>
      <w:r>
        <w:t>庄##庄</w:t>
        <w:br/>
        <w:br/>
        <w:t>（一）péng　《廣韻》薄萌切，平耕並。</w:t>
        <w:br/>
        <w:br/>
        <w:t>平。《廣韻·耕韻》：“庄，平也。”</w:t>
        <w:br/>
        <w:br/>
        <w:t>（二）zhuāng</w:t>
        <w:br/>
        <w:br/>
        <w:t>同“莊”。《正字通·艸部》：“莊，田舍曰莊。俗作庄。”按：今为“莊”的简化字。</w:t>
        <w:br/>
      </w:r>
    </w:p>
    <w:p>
      <w:r>
        <w:t>庆##庆</w:t>
        <w:br/>
        <w:br/>
        <w:t>“慶”的简化字。</w:t>
        <w:br/>
      </w:r>
    </w:p>
    <w:p>
      <w:r>
        <w:t>庇##庇</w:t>
        <w:br/>
        <w:br/>
        <w:t>《説文》：“庇，蔭也。从广，比聲。”*段玉裁*注：“蔭，艸侌也。引伸之為凡覆庇之稱。”</w:t>
        <w:br/>
        <w:br/>
        <w:t>（一）bì　《廣韻》必至切，去至幫。脂部。</w:t>
        <w:br/>
        <w:br/>
        <w:t>（1）遮蔽；遮护。《説文·广部》：“庇，蔭也。”《左傳·文公七年》：“葛藟猶能庇其本根。”*唐**杜甫*《茅屋為秋風所破歌》：“安得廣廈千萬間，大庇天下寒士俱歡顔。”*明**方孝孺*《養素齋記》：“室廬僅足以庇風雨。”</w:t>
        <w:br/>
        <w:br/>
        <w:t>（2）隐避；躲藏。*唐**玄應*《一切經音義》卷九引《通俗文》曰：“自蔽曰庇。”《墨子·公輸》：“天雨，庇其閭中。”《世説新語·賞譽》：“庇其宇下，使人忘寒暑。”《齊民要術·五穀果蓏菜茹非中國物産者·檳榔》：“庇其蔭，則蕭條。”</w:t>
        <w:br/>
        <w:br/>
        <w:t>（3）寄托；依托。《方言》卷二：“庇，寄也。*齊*、*衛*、*宋*、*魯*、*陳*、*晋*、*汝*、*荆州*、*江*、*淮*之間曰庇，或曰寓。”*清**王念孫*《廣雅疏證》卷三引《吕氏春秋·懷寵》*高誘*注“庇，依廕也”云：“依廕即寄托之義。”《左傳·襄公三十一年》：“大官大邑，身之所庇也。”*北魏**段存根*《贈李寳》：“庶庇餘光，優游卒歲。”*鲁迅*《呐喊·阿Q正传》：“一上口碑，则打的既有名，被打的也就托庇有了名。”</w:t>
        <w:br/>
        <w:br/>
        <w:t>（4）保护；保佑。《國語·楚語》：“夫從政者，以庇民也。”*唐**柳宗元*《天對》：“位庸庇民，仁克蒞之。”《儒林外史》第十回：“*蘧公孫*答道：‘托庇粗安。’”</w:t>
        <w:br/>
        <w:br/>
        <w:t>（5）袒护；包容。*南朝**梁**江淹*《後讓太傅揚州牧表》：“咎譽起於微薄，得吝生於小庇。”*鲁迅*《花边文学·漫骂》：“漫骂固然冤屈了许多好人，但含含胡胡的扑灭‘漫骂’，却包庇了一切坏种。”</w:t>
        <w:br/>
        <w:br/>
        <w:t>（6）相符合。《國語·周語下》：“夫目以處義，足以踐德，口以庇信，耳以聽名者也。”*韋昭*注：“庇，覆也，言行相覆為信也。”</w:t>
        <w:br/>
        <w:br/>
        <w:t>（7）养育；供养。《論衡·自紀》：“貧無一畝庇身。”*唐**白居易*《江州司馬廳記》：“官足以庇身，食足以給家。”*明**謝肇淛*《五雜組·地部》：“*汴*有老圃*紀*姓者，一鉏庇三十口。”</w:t>
        <w:br/>
        <w:br/>
        <w:t>（8）通“裨”。弥补。《國語·魯語下》：“*周恭王*能庇昭、穆之闕而為‘恭’。”*俞樾*平議：“庇當讀為裨，比聲與卑聲相近……庇與裨字異而義同。”</w:t>
        <w:br/>
        <w:br/>
        <w:t>（二）pí　《集韻》頻脂切，平脂並。</w:t>
        <w:br/>
        <w:br/>
        <w:t>地名。《集韻·脂韻》：“庇，地名。”</w:t>
        <w:br/>
        <w:br/>
        <w:t>（三）pǐ　《集韻》普弭切，上紙滂。</w:t>
        <w:br/>
        <w:br/>
        <w:t>同“庀”。《集韻·紙韻》：“庀，治也；具也。或作比。”*方成珪*考正：“案：注‘比’上奪‘庇’字，據*宋*本及正文補。”</w:t>
        <w:br/>
      </w:r>
    </w:p>
    <w:p>
      <w:r>
        <w:t>庈##庈</w:t>
        <w:br/>
        <w:br/>
        <w:t>qín　《廣韻》巨金切，平侵羣。侵部。</w:t>
        <w:br/>
        <w:br/>
        <w:t>人名用字。《玉篇·广部》：“庈，人名。”《左傳·隱公二年》：“司空*無駭*入*極*，*費庈父*勝之。”</w:t>
        <w:br/>
      </w:r>
    </w:p>
    <w:p>
      <w:r>
        <w:t>庉##庉</w:t>
        <w:br/>
        <w:br/>
        <w:t>《説文》：“庉，樓牆也。从广，屯聲。”</w:t>
        <w:br/>
        <w:br/>
        <w:t>（一）dùn　《廣韻》徒損切，上混定。諄部。</w:t>
        <w:br/>
        <w:br/>
        <w:t>（1）楼墙。《説文·广部》：“庉，樓牆也。”*王筠*釋例：“庉下云樓牆也。《玉篇》又有‘屯聚之處’四字……案：‘竲’下云：‘北地高樓無屋者’庉蓋同此制；於其上為埤堄，遇兵燹則聚人守之，故曰屯聚也。”</w:t>
        <w:br/>
        <w:br/>
        <w:t>（2）房舍。《廣雅·釋宫》：“庉，舍也。”</w:t>
        <w:br/>
        <w:br/>
        <w:t>（3）室中藏。《集韻·混韻》：“庉，室中藏。”</w:t>
        <w:br/>
        <w:br/>
        <w:t>（二）tún　《廣韻》徒渾切，平魂定。諄部。</w:t>
        <w:br/>
        <w:br/>
        <w:t>（1）火炽盛貌。《爾雅·釋天》：“庉，風與火為庉。”*郭璞*注：“庉庉，熾盛之貌。”*邢昺*疏：“言風自火出，火因風熾，而有大風者為庉。”*王引之*述聞：“案：《釋文》：‘庉，本或作炖。’字同。《玉篇》：‘炖，風與火也。’《方言》：‘炖、焃、煓，赫也。’*郭璞*注曰：‘皆火盛熾之貌。’然則炖者，火得風而炖炖然盛，非謂風自火出也。古無炖字，故借庉為之。”</w:t>
        <w:br/>
        <w:br/>
        <w:t>（2）居。《集韻·魂韻》：“庉，居也。”</w:t>
        <w:br/>
      </w:r>
    </w:p>
    <w:p>
      <w:r>
        <w:t>床##床</w:t>
        <w:br/>
        <w:br/>
        <w:t>同“牀”。《玉篇·广部》：“床，俗牀字。”*唐**孟郊*《弔盧殷》：“夜踏明月橋，店飲吾曹床。”*清**陳學洙*《茉莉》：“銀床夢醒香何處，只在釵横髻軃邊。”按：古籍中多作“牀”，今“床”字通行。</w:t>
        <w:br/>
      </w:r>
    </w:p>
    <w:p>
      <w:r>
        <w:t>庋##庋</w:t>
        <w:br/>
        <w:br/>
        <w:t>（一）guǐ　《廣韻》過委切，上紙見。又居綺切。</w:t>
        <w:br/>
        <w:br/>
        <w:t>（1）置放器物的架子。《玉篇·广部》：“庋，閣也。”《字彙·广部》：“庋，庋閣。板為之，所以藏食物也。大夫七十而有庋。”《世説新語·賢媛》：“*王*家見二*謝*，傾筐倒庋。”*宋**洪邁*《夷堅丁志》卷十一：“見床内小板庋上烏紗帽存，取視之。”*清**孫濤*《全唐詩話續編·李華》：“因作《弔古戰場文》，極思研搉，已成，謬為故書，雜置梵書之庋。”</w:t>
        <w:br/>
        <w:br/>
        <w:t>（2）搁置；收藏。《禮記·内則》“大夫七十而有閣”*漢**鄭玄*注：“閣，以板為之，庋食物也。”</w:t>
        <w:br/>
        <w:br/>
        <w:t>（二）guì　《集韻》居偽切，去寘見。</w:t>
        <w:br/>
        <w:br/>
        <w:t>同“攱”。《集韻·寘韻》：“攱，擎起物也。或作庋。”《徐霞客遊記·江右遊日記》：“寺後巖石中虚，兩旁迴突，庋以一軒即為*叫巖*。”</w:t>
        <w:br/>
      </w:r>
    </w:p>
    <w:p>
      <w:r>
        <w:t>庌##庌</w:t>
        <w:br/>
        <w:br/>
        <w:t>《説文》：“庌，廡也。从广，牙聲。《周禮》曰：‘夏庌馬。’”</w:t>
        <w:br/>
        <w:br/>
        <w:t>（一）yǎ　《廣韻》五下切，上馬疑。魚部。</w:t>
        <w:br/>
        <w:br/>
        <w:t>（1）马棚。《説文·广部》：“庌，廡也。”*段玉裁*注：“廡，所以庇馬涼也。”《周禮·夏官·圉師》：“圉師掌教圉人養馬，春除蓐，釁廐，始牧；夏庌馬，冬獻馬。”*鄭玄*注：“庌，廡也；廡，所以庇馬者也。”</w:t>
        <w:br/>
        <w:br/>
        <w:t>（2）客堂；厅堂。《太平御覽》卷一百八十一引《通俗文》：“客堂曰庌。”*黄侃*《蘄春語》：“《御覽》百八十一引《通俗文》：客堂曰庌，五下反。今*北京*酒肆設座以待客，曰雅座，即此庌字。”*唐**玄應*《一切經音義》卷十七：“前庌，*幽冀*之人謂之庌，今言聽庌是也。”《廣韻·馬韻》：“庌，廳也。”《廣續方言》卷二：“今*河東*人呼廳為庌也。”</w:t>
        <w:br/>
        <w:br/>
        <w:t>（3）供过往宾客歇宿的房舍。《玉篇·广部》：“庌，舍也。”《周禮·地官·遺人》“凡國野之道，十里有廬，廬有飲食”*漢**鄭玄*注：“廬，若今野𠋫，徒有庌也。宿可止宿，若今亭有室矣。”*唐**賈公彦*疏：“庌也者，此舉*漢*法以况義。*漢*時野路𠋫迎賓客之處，皆有庌舍，與廬相似。”*清**程穆衡*《迓亭記》：“*漢*野路候迎賓客之處曰庌舍。庌者，迓也，迓而舍之也。”</w:t>
        <w:br/>
        <w:br/>
        <w:t>（4）屋檐。*宋**李誡*《營造法式·大木作制二·檐》：“檐，其名有十四：一曰宇，二曰檐，三曰樀，四曰楣，五曰屋垂，六曰梠，七曰櫺，八曰聯櫋，九曰橝，十曰庌，十一曰廡，十二曰槾，十三曰㮰，十四曰庮。”</w:t>
        <w:br/>
        <w:br/>
        <w:t>（二）yá　《集韻》牛加切，平麻疑。</w:t>
        <w:br/>
        <w:br/>
        <w:t>〔㡸庌〕见“㡸（zhǎ）”。</w:t>
        <w:br/>
      </w:r>
    </w:p>
    <w:p>
      <w:r>
        <w:t>庍##庍</w:t>
        <w:br/>
        <w:br/>
        <w:t>（一）bài　《廣韻》方卦切（《集韻》卜卦切），去卦幫。</w:t>
        <w:br/>
        <w:br/>
        <w:t>到别。《玉篇·广部》：“庍，到别。”</w:t>
        <w:br/>
        <w:br/>
        <w:t>（二）xìn　《廣韻》香靳切，去焮曉。</w:t>
        <w:br/>
        <w:br/>
        <w:t>同“㾙”。《廣韻·焮韻》：“㾙，瘡中冷。庍、𦜓，並上同。”</w:t>
        <w:br/>
        <w:br/>
        <w:t>（三）tīng</w:t>
        <w:br/>
        <w:br/>
        <w:t>同“廳”。《明成化説唱詞話叢刊·鶯哥孝義傳》：“夫人來到當庍上。”</w:t>
        <w:br/>
      </w:r>
    </w:p>
    <w:p>
      <w:r>
        <w:t>庎##庎</w:t>
        <w:br/>
        <w:br/>
        <w:t>jiè　《集韻》居拜切，去怪見。</w:t>
        <w:br/>
        <w:br/>
        <w:t>（1）用来放置食物器具的搁板或架子。《玉篇·广部》：“庎，所以庋食器也。”《集韻·怪韻》：“庎，所以庋食器者。”</w:t>
        <w:br/>
        <w:br/>
        <w:t>（2）濯洗用的流水器。《六書故·工事一》：“庎，庋版，令足流水以受滌濯謂之庎。今人設之於𢊍。”</w:t>
        <w:br/>
        <w:br/>
        <w:t>（3）同“㝏”。《正字通·广部》：“庎，獨居也。與㝏通。”</w:t>
        <w:br/>
        <w:br/>
        <w:t>（4）通“匄（gài）”。赐予。*闻一多*《古典新義·禺邗王壺跋》：“右器銘曰：*禺邗王*于*黄池*，為*趙孟*庎*邗王*之惖金，台為祠器。”自釋引*陈（梦家*）云：“庎為介之孳乳字，與匄通，當訓賜予。”</w:t>
        <w:br/>
      </w:r>
    </w:p>
    <w:p>
      <w:r>
        <w:t>序##序</w:t>
        <w:br/>
        <w:br/>
        <w:t>《説文》：“序，東西牆也。从广，予聲。”</w:t>
        <w:br/>
        <w:br/>
        <w:t>xù　《廣韻》徐吕切，上語邪。魚部。</w:t>
        <w:br/>
        <w:br/>
        <w:t>（1）堂屋的东西墙。《爾雅·釋宫》：“東西牆謂之序。”*邢昺*疏：“此謂室前堂上東廂、西廂之牆也。”《説文·广部》：“序，東西牆也。”*段玉裁*注：“堂上以東西牆為介，《禮》經謂階上序端之南曰序南；謂正堂近序之處曰東序、西序。”《儀禮·士冠禮》：“主人玄端爵韠，立于阼階下，直東序西面。”*鄭玄*注：“堂東西牆謂之序。”《竹書紀年》卷上“帝使四岳錫*虞舜*命”*南朝**梁**沈約*注：“帝乃寫其言藏於東序。”</w:t>
        <w:br/>
        <w:br/>
        <w:t>（2）正屋两侧东西厢房，廊庑。《書·顧命》：“西序東嚮。”*孔*傳：“東西廂謂之序。”《文選·王延壽〈魯靈光殿賦〉》：“西廂踟蹰以閒宴，東序重深而奥祕。”*李善*注：“東序，東廂也。”《南齊書·東昏侯紀》：“食後方出，朝賀裁竟，便還殿西序寢。”</w:t>
        <w:br/>
        <w:br/>
        <w:t>（3）古代学校的别名。《周禮·地官·州長》：“春秋以禮會民，而射于州序。”*鄭玄*注：“序，州黨之學也。”《孟子·滕文公上》：“*夏*曰校，*殷*曰序，*周*曰庠。學則三代共之，皆所以明人倫也。”*严复*《原强》：“有庠序学校之教。”</w:t>
        <w:br/>
        <w:br/>
        <w:t>（4）教育。《文心雕龍·明詩》：“神理共契，政序相參。”*宋**王安石*《上徐兵部書》：“某此月治行，承序于左右在旦暮矣。”</w:t>
        <w:br/>
        <w:br/>
        <w:t>（5）次序；顺序。《廣雅·釋詁三》：“序，次也。”《儀禮·鄉飲酒禮》：“衆賓序升，即席。”*鄭玄*注：“序，次也。”《隋書·音樂志上》：“樂失其序，則親疎亂。”*郭沫若*《虎符》第三幕：“老百姓是最讲究长幼有序，男女有别的。”</w:t>
        <w:br/>
        <w:br/>
        <w:t>（6）位次；序列。《左傳·昭公二十九年》：“卿大夫以序守之。”*杜預*注：“序，位次也。”《國語·齊語》：“班序顛毛，以為民紀統。”*韋昭*注：“序，列也。”</w:t>
        <w:br/>
        <w:br/>
        <w:t>（7）依次序排列。《詩·大雅·行葦》：“序賓以賢。”*毛*傳：“言賓客次第皆賢。”《墨子·非攻下》：“天不序其德。”*孫詒讓*閒詁引*王念孫*曰：“序，順也。”《三國志·蜀志·諸葛亮傳》：“崇德序功。”《儒林外史》第七回：“雖是同姓，却不曾序過。”又特指“铨叙”。旧时官吏的任免与提升。《封神演義》第六回：“奈前侍朕有勞，姑免其罪，削其上大夫，永不序用！”</w:t>
        <w:br/>
        <w:br/>
        <w:t>（8）长幼。《玉篇·广部》：“序，長幼也。”</w:t>
        <w:br/>
        <w:br/>
        <w:t>（9）顺序更替。《儀禮·燕禮》：“升自西階，序進酌散。”*鄭玄*注：“序，次第也；猶代也。”《禮記·仲尼燕居》：“下管象武，夏籥序興。”*鄭玄*注：“序，更也。堂下吹管，舞文武之樂更起也。”</w:t>
        <w:br/>
        <w:br/>
        <w:t>（10）季节。*唐**盧照鄰*《七日登樂遊故墓》：“四序周緹籥，三正紀璿耀。”*宋**楊萬里*《人日詰朝從昌英叔出謁》：“四序各自佳，要不如春時。”《紅樓夢》第八十七回：“回憶海棠結社，序屬清秋。”</w:t>
        <w:br/>
        <w:br/>
        <w:t>⑪叙说；叙述。*漢王逸*《離騷經序》：“故上述*唐*、*虞*三后之别；下序*桀*、*紂*、*羿*、*澆*之敗。”*宋**岳珂*《桯史》卷三：“既而又作一《永遇樂》，序北府事。”《老殘遊記》第二十回：“彼此序了幾句閒話。”</w:t>
        <w:br/>
        <w:br/>
        <w:t>⑫开头的；在正式内容之前的。如：序幕；序曲；序战。</w:t>
        <w:br/>
        <w:br/>
        <w:t>⑬介绍、评述作品内容的一种文体。也作“叙”。《文心雕龍·詮賦》：“序以建言，首引情本。”如*明**茅坤*《唐宋八大家文鈔總序》；*柳亚子*《胡寄尘诗序》。又用于临别赠言，亦称“赠序”。如*唐**柳宗元*《送薛存義序》；*明**宋濂*《送東陽馬生序》等。</w:t>
        <w:br/>
        <w:br/>
        <w:t>⑭布舒；舒展。《玉篇·广部》：“序，舒也。”《周禮·考工記·鮑人》：“卷而摶之而不迆，則厚薄序也。”*鄭玄*注：“序，舒也。謂其革均也。”</w:t>
        <w:br/>
        <w:br/>
        <w:t>⑮草拟。《老殘遊記》第十五回：“縣裏正在序稿。”</w:t>
        <w:br/>
        <w:br/>
        <w:t>⑯古乐曲的一种体裁。*唐**白居易*《霓裳羽衣歌·和微之》：“散序六奏未動衣，陽臺宿雲慵不飛。中序擘騞初入拍，秋竹竿裂春冰坼。”*顾学颉*注：“散序六遍無拍，故不舞也。中序始有拍，亦名拍序。”*宋**沈括*《夢溪筆談·樂律一》：“散自是曲名，如操、弄、摻、淡、序、引之類。”</w:t>
        <w:br/>
        <w:br/>
        <w:t>⑰端绪。《漢書·韋賢傳》：“*楚王*夢亦有其序。”*顔師古*注：“序，緒也，謂端緒也。”《劉知遠諸宫調·知遠别三娘太原投事》：“直等到日色昏暮，好憂慮，不知蹤序。”*元*佚名《壽陽曲》：“涙點兒多如秋夜雨，煩惱似孝今起序。”*隋树森*注：“鈔本‘孝今’作‘孝經’，此句待校。”</w:t>
        <w:br/>
        <w:br/>
        <w:t>⑱引出。*元**曾瑞*《駡玉郎過感皇恩採茶歌·四時閨怨·秋》：“病身屬恨管，暮景序愁端。”</w:t>
        <w:br/>
        <w:br/>
        <w:t>⑲功业；事业。《詩·周頌·閔予小子》：“繼序思不忘。”《漢書·郊祀志》：“帝王之事莫大乎承天之序，承天之序莫重於郊祀。”*王念孫*雜志：“序亦事也。”</w:t>
        <w:br/>
        <w:br/>
        <w:t>⑳姓。《正字通·广部》：“序，姓。”《禮記·射義》：“*序點*又揚觶而語。”*鄭玄*注：“*序點*或為*徐點*。”*陸德明*釋文：“序，姓；點，名也。”</w:t>
        <w:br/>
      </w:r>
    </w:p>
    <w:p>
      <w:r>
        <w:t>庐##庐</w:t>
        <w:br/>
        <w:br/>
        <w:t>同“廬”。《宋元以來俗字譜》：“廬”，《列女傳》作“庐”。按：今为“廬”的简化字。</w:t>
        <w:br/>
      </w:r>
    </w:p>
    <w:p>
      <w:r>
        <w:t>庑##庑</w:t>
        <w:br/>
        <w:br/>
        <w:t>“廡”的简化字。</w:t>
        <w:br/>
      </w:r>
    </w:p>
    <w:p>
      <w:r>
        <w:t>库##库</w:t>
        <w:br/>
        <w:br/>
        <w:t>“庫”的简化字。</w:t>
        <w:br/>
      </w:r>
    </w:p>
    <w:p>
      <w:r>
        <w:t>应##应</w:t>
        <w:br/>
        <w:br/>
        <w:t>“應”的简化字。</w:t>
        <w:br/>
      </w:r>
    </w:p>
    <w:p>
      <w:r>
        <w:t>底##底</w:t>
        <w:br/>
        <w:br/>
        <w:t>《説文》：“底，山居也。一曰下也。从广，氐聲。”*段玉裁*改“居”为“凥”。注：“凥，各本譌作居，今正。山當作止，字之誤也。从广，故曰止凥。《玉篇》曰：‘底，止也，下也。’《廣韻》曰：‘底，下也，止也。’皆本《説文》。”</w:t>
        <w:br/>
        <w:br/>
        <w:t>（一）dǐ　《廣韻》都禮切，上薺端。脂部。</w:t>
        <w:br/>
        <w:br/>
        <w:t>（1）物体的下层或下面。《説文·广部》：“底，一曰下也。”*段玉裁*注：“下為底，上為蓋。今俗語如是。”《廣韻·薺韻》：“底，下也。”*戰國**宋玉*《高唐賦》：“不見其底，虚聞松聲。”《詩·大雅·公劉》“于橐于囊”*漢**鄭玄*箋：“無底曰囊，有底曰橐。”*晋**顧愷之*《雷電賦》：“光驚于泉底，聲動于天外。”*宋**李清照*《偶成》：“十五年前花月底，相從曾賦賞花詩。”</w:t>
        <w:br/>
        <w:br/>
        <w:t>（2）停滞；止住。《爾雅·釋詁下》：“底，止也。”《左傳·昭公元年》：“勿使有所壅閉湫底。”*杜預*注：“底，滯也。”*孔穎達*疏：“*服虔*云：‘底，止也。’……言氣聚集而停滯也。”又《襄公二十九年》：“處而不底，行而不流。”《國語·晋語四》：“戾久將底，底著滯淫。”*韋昭*注：“底，止也。”*唐**柳宗元*《天説》：“人之血氣敗逆壅底。”</w:t>
        <w:br/>
        <w:br/>
        <w:t>（3）底子；基础。如：白底红花。《齊民要術·種穀》：“凡穀田：緑豆小豆底為上；麻、黍、胡麻次之；蕪菁、大豆為下。”*石声汉*校釋：“底即前作物收穫後的地。”</w:t>
        <w:br/>
        <w:br/>
        <w:t>（4）底细，事情的根源或内蕴。如：寻根问底。《明史·河渠志一》：“人心惶惶，未知所底。”《老殘遊記》第十三回：“我問你老底子家裏事，也是替你解悶的。”*鲁迅*《呐喊·狂人日记》：“这一件事，越教我猜不出底细。”</w:t>
        <w:br/>
        <w:br/>
        <w:t>（5）里面。*唐**杜甫*《哀王孫》：“又向人家啄大屋，屋底達官走避胡。”*宋**楊萬里*《月夜阻風泊舟太湖石塘南頭》：“誰有工夫寒夜底，獨尋水月五湖中。”*宋**李清照*《玉樓春·紅梅》：“道人憔悴春窗底，悶損闌干愁不倚。”</w:t>
        <w:br/>
        <w:br/>
        <w:t>（6）旁边。*唐**王建*《宫詞一百首》之八十九：“院院燒燈如白日，沈香火底坐吹笙。”*宋**姜夔*《解連環》：“水驛燈昏，又見在、曲屏近底。”*明**湯顯祖*《邯鄲記·度世》：“這底是三*楚*三*齊*，那底是三*秦*三*晋*，更有找不着的三*吴*三*蜀*。”</w:t>
        <w:br/>
        <w:br/>
        <w:t>（7）隐藏。*漢**王褒*《四子講德論》：“夫雷霆必發，而潛底震動；枹鼓鏗鏘，而介士奮發。”*漢**馬融*《廣成頌》：“疏越藴慉，駭恫底伏。”*清**王引之*《經義述聞·春秋左傳下》：“潛底，猶潛隱也。底伏，猶隱伏也。”</w:t>
        <w:br/>
        <w:br/>
        <w:t>（8）文稿。《正字通·广部》：“文稾曰底。”*宋**宋敏求*《春明退朝録》卷下：“凡公家文書之稿，中書謂之草，樞密院謂之底，三司謂之檢。今祕府有*梁*朝宣底二卷，即*正明*中崇政院書也。”*茅盾*《子夜》一：“底稿，*竹斋*在那里拟。”</w:t>
        <w:br/>
        <w:br/>
        <w:t>（9）尽头，末尾。*晋**郭璞*《元皇帝哀策文》：“靈慶有底，見龍在田。”*鲁迅*《彷徨·祝福》：“旧历的年底毕竟最象年底，村镇上不必说，就在天空中也显出将到新年的气象来。”*茅盾*《子夜》四：“将近巷底的时候，他突然站住了。”</w:t>
        <w:br/>
        <w:br/>
        <w:t>（10）至，到。《字彙·广部》：“底，至也。”《國語·周語上》：“日月底于大廟。”*韋昭*注：“底，至也。”</w:t>
        <w:br/>
        <w:br/>
        <w:t>⑪引致，达到。《字彙·广部》：“底，致也。”《左傳·昭公二年》：“底禄以德。”*杜預*注：“底，致也。”《文選·楊惲〈報孫會宗書〉》：“*惲*材朽行穢，文質無所底。”*李善*注：“底，致也。”《金史·世宗紀下》：“而羣臣偷安苟禄，不能將順其美，以底大順，惜哉。”</w:t>
        <w:br/>
        <w:br/>
        <w:t>⑫当。《篇海類編·宫室類·广部》：“底，當也。”《列子·天瑞》：“*林類*年且百歲，底春被裘，拾遺穗於故畦，並歌並進。”*張湛*注：“底，當也。”</w:t>
        <w:br/>
        <w:br/>
        <w:t>⑬定。《字彙·广部》：“底，定也。”</w:t>
        <w:br/>
        <w:br/>
        <w:t>⑭代词。1.表示指称，相当于“这”、“此”。*宋**陸游*《遣興》：“小甑*吴*粳底樣香。”*宋*佚名《驀山溪》：“竹籬茆舍，底是藏春處。”*明**史鑑*《解連環·送别》：“别離事人生常有，底何須為著，成個消瘦。”2.表示疑问。a.相当于“谁”。*宋**吴潛*《八聲甘州·和魏鶴山韻》：“點檢人間今古，問誰為贏局，底是輸棋？”b.相当于“何”、“什么”。《樂府詩集·清商曲辭二·歡聞變歌》：“君非鸕鷀鳥，底為守空池？”*宋**蘇軾*《謝人見和前篇》：“得酒强歡愁底事，閉門高卧定誰家？”*陈毅*《为苏南摩擦答某君》：“投降缘底事？敌伪已图穷。”</w:t>
        <w:br/>
        <w:br/>
        <w:t>⑮副词。1.表示程度。a.相当于“尽”、“极”。*唐**樊宗師*《絳守居園池記》：“西南有門曰虎豹，左畫虎搏立，萬力千氣底發。”*宋**蘇轍*《代南京留守謝减降德音表》：“頃自秋末，逮茲歲終，愆陽為災，時雪不至，麥田枯槁，民氣底煩。”b.相当于“多么”、“何其”。*唐**李商隱*《五言述德抒情詩》：“雅宴初無倦，長歌底有情？”又《柳》：“柳映江潭底有情！望中頻遣客心驚。”*宋**楊萬里*《寒食遊翟園得十詩》：“*荆**溪*老守底風流！哦就十詩一笑休。”2.的确；确实。*唐**李商隱*《贈宗魯笻竹杖》：“風流真底事，常欲傍清羸。”《朱子語類·釋氏》：“譬如人食物，欲知烏喙之不可食，須是認下這底是烏喙，知此物之為毒，則他日不食之矣。”</w:t>
        <w:br/>
        <w:br/>
        <w:t>⑯通“砥”。《孟子·萬章下》：“《詩》云：‘周道如底，其直如矢。’”*朱熹*注：“底與砥同，礪石也。言其平也。”《漢書·鼂錯傳》：“和輯士卒，底厲其節。”*顔師古*注：“底與砥同。”*清**洪秀全*《原道醒世訓》：“相與作中流之底柱，相與挽已倒之狂瀾。”</w:t>
        <w:br/>
        <w:br/>
        <w:t>⑰通“低（dī）”。《釋名·釋地》：“地者，底也，其體底下載萬物也。”《三國志·魏志·夏侯玄傳》：“此為親民之吏，專得底下，吏者民命而常頑鄙。”《藝文類聚》卷五十一引*三國**魏**曹植*《謝妻改封表》：“其才質底下，謬同受私。”</w:t>
        <w:br/>
        <w:br/>
        <w:t>⑱姓。《續通志·氏族略七》：“底，見《姓苑》。*明**底藴*，右都御史。”</w:t>
        <w:br/>
        <w:br/>
        <w:t>（二）de</w:t>
        <w:br/>
        <w:br/>
        <w:t>助词。1.相当于“的”。《李陵變文》：“燒却前頭草，後底火來，他自定。”*宋**楊萬里*《夏夜玩月》：“上下兩輪月，若箇是真底？”*周汝昌*注：“真底，真的。”*巴金*《家》二十五：“我底希望，我底志愿，你是知道的；我底处境，你也是知道底。”2.相当于“得”。*宋**趙長卿*《浣溪沙》：“先自愁懷容易感，不堪聞底子規聲。”</w:t>
        <w:br/>
        <w:br/>
        <w:t>底，最下面的部分。《改併四聲篇海·石部》引《類篇》：“礑，礑底也。”《正字通·石部》：“礑，凡物之有底者，木石雖别，皆曰當，加石旁，贅。”</w:t>
        <w:br/>
      </w:r>
    </w:p>
    <w:p>
      <w:r>
        <w:t>庖##庖</w:t>
        <w:br/>
        <w:br/>
        <w:t>《説文》：“庖，𢊍也。从广，包聲。”</w:t>
        <w:br/>
        <w:br/>
        <w:t>páo　《廣韻》薄交切，平肴並。幽部。</w:t>
        <w:br/>
        <w:br/>
        <w:t>（1）厨房。《説文·广部》：“庖，𢊍也。”*王筠*句讀：“《孟子》始有𢊍字，是*周*初名庖，*周*末名𢊍也。”《廣韻·肴韻》：“庖，食𢊍也。”《詩·小雅·車攻》：“大庖不盈。”《孟子·梁惠王上》：“庖有肥肉。”*宋**蘇軾*《狄韶州煮蔓菁蘆菔羹》：“寒庖有珍烹。”《鏡花緣》第一回：“説不盡天庖盛饌。”</w:t>
        <w:br/>
        <w:br/>
        <w:t>（2）厨师。《莊子·養生主》：“良庖歲更刀，割也。”《史記·老子韓非列傳》：“*伊尹*為庖。”*清**魏源*《默觚下·治篇二》：“大匠不斲，大庖不豆。”</w:t>
        <w:br/>
        <w:br/>
        <w:t>（3）肴馔。《晋書·石崇傳》：“絲竹盡當時之選，庖膳窮水陸之珍。”*清**葉燮*《原詩·内篇上》：“逮後世臛臇炰膾之法興，羅珍搜錯，無所不至，而猶以土簋土鉶之庖進，可乎？”</w:t>
        <w:br/>
        <w:br/>
        <w:t>（4）烹调。*元**戴表元*《許長卿詩序》：“酸鹹甘苦之于食，各不勝其味也，而善庖者調之，能使之無味。”《水滸全傳》第六十七回：“雖無庖鳳烹龍，端的肉山酒海。”</w:t>
        <w:br/>
      </w:r>
    </w:p>
    <w:p>
      <w:r>
        <w:t>店##店</w:t>
        <w:br/>
        <w:br/>
        <w:t>diàn　《廣韻》都念切，去㮇端。</w:t>
        <w:br/>
        <w:br/>
        <w:t>（1）用以放置农具、看守作物的草舍。*宋**梅堯臣*《和孫端叟寺丞農具十三首》之一：“結廬田野中，其高足以覘……終當收穫畢，寂寞懸山店。”</w:t>
        <w:br/>
        <w:br/>
        <w:t>（2）同“坫”。反置酒樽之处。《玉篇·广部》：“店，反爵之處。或作坫。”</w:t>
        <w:br/>
        <w:br/>
        <w:t>（3）旅舍；客栈。《正字通·广部》：“店，旅舍曰店。”*唐**元稹*《連昌宫詞》：“初過寒食一百六，店舍無烟宫樹緑。”*清**王攄*《吕城病歸》：“宿雨河橋横酒旗，晚烟村店聚雞聲。”*赵树理*《石不烂赶车》：“在这条路上常来往，住店房不用问价钱。”</w:t>
        <w:br/>
        <w:br/>
        <w:t>（4）商店，买卖货物的场所。*唐**玄應*《一切經音義》卷十一：“店肆，言此皆陳物賣買之處也。”*唐**李白*《金陵酒肆留别》：“風吹柳花滿店香，吴姬壓酒唤客嘗。”*清**陶孚尹*《早春閒興》：“橋畔杏花村店酒，水邊紅袖畫樓人。”*马烽*《五万苗红薯秧》：“派人到城里和东镇集上开店，摆饭摊。”</w:t>
        <w:br/>
        <w:br/>
        <w:t>（5）都邑集镇名。如：*驻马店*；*长辛店*。</w:t>
        <w:br/>
      </w:r>
    </w:p>
    <w:p>
      <w:r>
        <w:t>庘##庘</w:t>
        <w:br/>
        <w:br/>
        <w:t>yā　《廣韻》烏甲切，入狎影。</w:t>
        <w:br/>
        <w:br/>
        <w:t>（1）屋坏。《玉篇·广部》：“庘，屋欲壞也。”《廣韻·狎韻》：“庘，屋壞也。”*宋**李誡*《營造法式·總釋上·宫》：“壞室謂之庘。”</w:t>
        <w:br/>
        <w:br/>
        <w:t>（2）猪屋。《集韻·狎韻》：“庘，豕屋。”</w:t>
        <w:br/>
      </w:r>
    </w:p>
    <w:p>
      <w:r>
        <w:t>庙##庙</w:t>
        <w:br/>
        <w:br/>
        <w:t>同“廟”。《字彙·广部》：“庙，俗廟字。”按：今为“廟”的简化字。</w:t>
        <w:br/>
      </w:r>
    </w:p>
    <w:p>
      <w:r>
        <w:t>庚##庚</w:t>
        <w:br/>
        <w:br/>
        <w:t>《説文》：“庚，位西方，象秋時萬物庚庚有實也。庚承己，象人𶑹。”*郭沫若*《甲骨文字研究》：“庚字小篆作兩手奉干之形，然于骨文金文均不相類。”“觀其形製，當是有耳可摇之樂器；以聲類求之，當即是鉦。”“鉦从正聲在耕部，與陽部之庚聲極相近。”“庚之本義其失甚古，後行之義……蓋出假借。”按：更种作物之庚，与乐器形，原为两字。</w:t>
        <w:br/>
        <w:br/>
        <w:t>gēng　《廣韻》古行切，平庚見。陽部。</w:t>
        <w:br/>
        <w:br/>
        <w:t>（1）天干的第七位，与地支相配，用以纪年、月、日。《爾雅·釋天》：“太歲在庚曰上章……月在庚曰窒。”《左傳·昭公三十一年》：“庚午之日。”</w:t>
        <w:br/>
        <w:br/>
        <w:t>（2）五行属金。*清**朱駿聲*《説文通訓定聲·壯部》：“庚，又以配五行。《淮南·天文》：‘庚辛申酉，金也。’”《左傳·昭公三十一年》：“庚午之日，日始有謫，火勝金，故弗克。”*孔穎達*疏：“午是南方之辰，火也；庚是西方之日，金也。”《漢書·郊祀志上》：“用三百牢於*鄜畤*。作伏祠。”*顔師古*注：“立秋之後，以金代火，金畏於火，故至庚日必伏。庚，金也。”</w:t>
        <w:br/>
        <w:br/>
        <w:t>（3）古代指五常中的“义”。《太玄·斷》：“庚斷甲，我心孔碩，乃後有鑠。”*范望*注：“庚，義也；甲，仁也。”</w:t>
        <w:br/>
        <w:br/>
        <w:t>（4）“伏天”的代称。旧历杂节三伏，以夏至后第三庚日为始，名初伏；第四庚日为中伏；第五庚日为末伏，故有庚伏之称。“庚伏”也简称为“庚”。*宋**黄昇*《酹江月·題玉林》：“西風解事，為人間、洗盡三庚煩暑。”</w:t>
        <w:br/>
        <w:br/>
        <w:t>（5）古代计里程的单位。*章炳麟*《新方言·釋地》：“行海者以更計程，此即庚字，在水計庚，猶在陸計傳矣。”</w:t>
        <w:br/>
        <w:br/>
        <w:t>（6）道，道路。《正字通·广部》：“庚，路也。”《左傳·成公十八年》：“以塞夷庚。”*杜預*注：“夷庚，*吴*、*晋*往來之要道。”《文選·陸機〈辨亡論〉》：“旋皇輿於夷庚。”*吕延濟*注：“庚，道也。”</w:t>
        <w:br/>
        <w:br/>
        <w:t>（7）道理；规律。《詩·小雅·由庚序》：“由庚，萬物得由其道也。”</w:t>
        <w:br/>
        <w:br/>
        <w:t>（8）更替；改变。《釋名·釋天》：“庚，猶更也。”《素問·六元正紀大論》：“陽明所至為司殺府，為庚蒼。”*高保衡*注：“庚，更也。更，代也，易也。”《史記·律書》：“庚者，言陰氣庚萬物，故曰庚。”*明**袁宏道*《募修文村真武廟引》：“霜摧雨折歲屢庚，榱梁額上菌芝生。”</w:t>
        <w:br/>
        <w:br/>
        <w:t>（9）偿还；偿付。《廣韻·庚韻》：“庚，償也。”《禮記·檀弓下》：“*季子皋*葬其妻，犯人之禾。*申祥*以告曰：‘請庚之。’”*鄭玄*注：“庚，償也。”*宋**王安石*《上執政書》：“以庚禄賜之入。”*章炳麟*《訄书·定版籍》：“庚偿其劳力而已。”</w:t>
        <w:br/>
        <w:br/>
        <w:t>（10）坚强貌。《釋名·釋天》：“庚，堅强貌也。”</w:t>
        <w:br/>
        <w:br/>
        <w:t>⑪通。《小爾雅·廣言二》：“庚，通也。”</w:t>
        <w:br/>
        <w:br/>
        <w:t>⑫年龄。*宋**周密*《癸辛雜識·醫術》：“每談一命，則旁引同庚者數十，皆歷歷可聽。”《西遊記》第五回：“（蟠桃）紫紋湘核，九千年一熟，人吃了與天地齊壽，日月同庚。”《紅樓夢》第六十三回：“坐中同庚者陪一盞。”*老舍*《茶馆》第一幕：“今年是*光绪*二十四年，戊戌。您贵庚是……。”</w:t>
        <w:br/>
        <w:br/>
        <w:t>⑬续。《詩·小雅·大東》：“東有啓明，西有長庚。”*毛*傳：“賡，續也。”*黄侃*《春秋名字解詁補誼》：“古文賡從庚。庚亦續也。”</w:t>
        <w:br/>
        <w:br/>
        <w:t>⑭姓。《集韻·庚韻》：“庚，姓。”《通志·氏族略五》：“*庚*氏，*唐*太常博士*庚季良*。”</w:t>
        <w:br/>
      </w:r>
    </w:p>
    <w:p>
      <w:r>
        <w:t>庛##庛</w:t>
        <w:br/>
        <w:br/>
        <w:t>cì　《廣韻》七賜切，去寘清。支部。</w:t>
        <w:br/>
        <w:br/>
        <w:t>古时指犁下端装犁头的一段木头。《玉篇·广部》：“庛，耕具也。長尺一寸。”《集韻·支韻》：“庛，耒下歧木也。”《字彙·广部》：“庛，耒下前曲接耜者曰庛。”《周禮·考工記·車人》：“車人為耒，庛長尺有一寸。”*鄭玄*注：“*鄭司農*云：‘庛讀為其顙有庛之庛，謂耒下歧。’*玄*謂庛讀為棘刺之刺。刺，耒下前曲接耜。”</w:t>
        <w:br/>
      </w:r>
    </w:p>
    <w:p>
      <w:r>
        <w:t>府##府</w:t>
        <w:br/>
        <w:br/>
        <w:t>《説文》：“府，文書藏也。从广，付聲。”按：金文府字或加“貝”，本义为库藏处所。</w:t>
        <w:br/>
        <w:br/>
        <w:t>fǔ　《廣韻》方矩切，上麌非。侯部。</w:t>
        <w:br/>
        <w:br/>
        <w:t>（1）储藏文书或财物的地方。《説文·广部》：“府，文書藏也。”*段玉裁*注：“文書所藏之處曰府。”《書·大禹謨》：“地平天成，六府三事允治。”*孔穎達*疏：“府者，藏財之處。”*唐**封演*《封氏聞見記·典籍》：“*周武*平齊，先封書府。”*宋**王禹偁*《端拱箴》：“須知府庫，聚民膏血。”</w:t>
        <w:br/>
        <w:br/>
        <w:t>（2）古代管理财货或文书的官。*清**段玉裁*《説文解字注·广部》：“府，引伸之為府史胥徒之府。”《集韻·噳韻》：“府，公卿牧守稱府。”《周禮·天官·宰夫》：“五曰府，掌官契以治藏。”*宋**王安石*《上五事書》：“蓋免役之法，出于《周官》所謂府、史、胥、徒，《王制》所謂‘庶人在官’者也。”</w:t>
        <w:br/>
        <w:br/>
        <w:t>（3）储藏；收藏。《玉篇·广部》：“府，藏貨也。”*南朝**梁**任昉*《為范始興作求立大宰碑表》：“藏諸名山，則陵谷遷貿；府之延閣，則青編落簡。”</w:t>
        <w:br/>
        <w:br/>
        <w:t>（4）谓聚集之处。如：乐府；学府。《左傳·昭公十二年》：“吾不為怨府。”*晋**陸機*《文賦》：“遊文章之林府。”*清**王夫之*《讀通鑑論·唐懿宗三》：“以有用為無用，人怨之府。”</w:t>
        <w:br/>
        <w:br/>
        <w:t>（5）聚集。《小爾雅·廣詁》：“府，叢也。”《玉篇·广部》：“府，聚也。”《書·吕刑》：“獄貨非寳，惟府辜功，報以庶尤。”*孔*傳：“惟聚罪之事，其報則以衆人見罪。”*孔穎達*疏：“府，聚也。”*南朝**齊**王融*《法壽樂·歌賢衆》：“春山玉所府，檀林鸞所棲。”*清**龔自珍*《尊隱》：“百寳萬貨，人功精英，不翼而飛，府於京師。”</w:t>
        <w:br/>
        <w:br/>
        <w:t>（6）取。《玉篇·广部》：“府，取也。”*清**王夫之*《讀通鑑論·五代上五》：“府其（茶）利於僅有之鄉。”</w:t>
        <w:br/>
        <w:br/>
        <w:t>（7）官署的通称。《廣雅·釋宫》：“州、郡、縣、府，官也。”*王念孫*疏證：“皆謂官舍也。”《周禮·天官·大宰》：“以八法治官府。”*鄭玄*注：“百官所居曰府。”*唐**韋應物*《答崔都水》：“久嫌官府勞，初喜罷秩閒。”*清**陶澂*《當新婚别》：“前日府帖下，*淮南*大興屯。”</w:t>
        <w:br/>
        <w:br/>
        <w:t>（8）旧时行政区划的名称，所辖地区的大小各朝各地不同，一般在县以上。《新唐書·地理志一》：“*京兆府**京兆郡*，本*雍州*，*開元*元年為府。”《老殘遊記》第四回：“到了今年春天，那强盜竟在府城裏面搶了一家子。”*梁斌*《红旗谱》二十：“*江涛*！你要走了，要去上府学了。”</w:t>
        <w:br/>
        <w:br/>
        <w:t>（9）达官贵人的住宅。如：相府；王府。《史記·曹相國世家》：“（*曹）參*見人之有細過，專掩匿覆蓋之，府中無事。”《紅樓夢》第二回：“街東是*寧國府*，街西是*榮國府*。”*蒋光赤*《短袴党》二：“当*阿毛*的母亲抱着*阿毛*小尸痛哭的时候，正是*章奇*先生初从防守司令部出来，满怀得意，乘着汽车回府的时候。”</w:t>
        <w:br/>
        <w:br/>
        <w:t>（10）本。《玉篇·广部》：“府，本也。”</w:t>
        <w:br/>
        <w:br/>
        <w:t>⑪对别人住宅的敬称。如：造府请教。《説岳全傳》第十四回：“相公們是客邊，也要收拾收拾，早些回府的妙。”*巴金*《寒夜》十三：“我内人活着的时候，就说过要到府上去拜望大嫂。”</w:t>
        <w:br/>
        <w:br/>
        <w:t>⑫腑脏。后作“腑”。*清**徐灝*《説文解字注箋·广部》：“府，人身亦有出納藏聚，故謂之五府六藏，俗别作腑臟。”《吕氏春秋·達鬱》：“凡人三百六十節，九窍五藏六府。”《素問·寳命全形論》：“絃絶者其音嘶敗，木敷者其葉發，病深者其聲噦。人有此三者，是謂壞府。”*王冰*注：“府，謂胸也，以肺處胸中故也。壞，謂損壞其府而取病也。”</w:t>
        <w:br/>
        <w:br/>
        <w:t>⑬同“甫”。*清**王應奎*《柳南續筆·尊府尊堂》：“稱人父曰尊甫，而‘甫’字亦可作‘府’，亦可作‘父’。按：（*韓）昌黎*《送湖南李正字序》云：‘*李生*之尊府，以侍御史管*汴*之鹽鐵。’*朱子*《考異》云：‘府或作父。’”</w:t>
        <w:br/>
        <w:br/>
        <w:t>⑭通“俯”。俯就。*清**朱駿聲*《説文通訓定聲·需部》：“府，叚借為頫（俯）。”《荀子·非相》：“與時遷徙，與世偃仰，緩急嬴絀，府然若渠匽檃栝之於己也。”*楊倞*注：“府與俯同，就物之貌。”</w:t>
        <w:br/>
        <w:br/>
        <w:t>⑮通“疛（zhǒu）”。腹疾。《吕氏春秋·情欲》：“身盡府種，筋骨沈滯。”*高誘*注：“府，腹疾也。”按：《玉篇·疒部》引作“疛腫”。</w:t>
        <w:br/>
        <w:br/>
        <w:t>⑯姓。《廣韻·麌韻》：“府，姓。《風俗通》云：‘漢有司徒掾*府悝*。’”</w:t>
        <w:br/>
      </w:r>
    </w:p>
    <w:p>
      <w:r>
        <w:t>庝##庝</w:t>
        <w:br/>
        <w:br/>
        <w:t>tóng　《集韻》徒冬切，平冬定。</w:t>
        <w:br/>
        <w:br/>
        <w:t>（1）深屋。《集韻·冬韻》：“庝，深屋謂之庝。”*宋**李誡*《營造法式·總釋上·宫》：“深屋謂之庝。”</w:t>
        <w:br/>
        <w:br/>
        <w:t>（2）屋架。*明**焦竑*《俗書刊誤·俗用雜字》：“庝，屋架曰庝。”</w:t>
        <w:br/>
        <w:br/>
        <w:t>（3）舍响。《集韻·冬韻》：“庝，舍響。”</w:t>
        <w:br/>
      </w:r>
    </w:p>
    <w:p>
      <w:r>
        <w:t>庞##庞</w:t>
        <w:br/>
        <w:br/>
        <w:t>庞“龐”的简化字。</w:t>
        <w:br/>
      </w:r>
    </w:p>
    <w:p>
      <w:r>
        <w:t>废##废</w:t>
        <w:br/>
        <w:br/>
        <w:t>“廢”的简化字。</w:t>
        <w:br/>
      </w:r>
    </w:p>
    <w:p>
      <w:r>
        <w:t>庠##庠</w:t>
        <w:br/>
        <w:br/>
        <w:t>《説文》：“庠，禮官養老，*夏*曰校，*殷*曰庠，*周*曰序。从广，羊聲。”按：古文从宀，与从广同意。</w:t>
        <w:br/>
        <w:br/>
        <w:t>xiáng　《廣韻》似羊切，平陽邪。陽部。</w:t>
        <w:br/>
        <w:br/>
        <w:t>（1）*殷*、*周*时的学校。《説文·广部》：“庠，禮官養老，*夏*曰校，*殷*曰庠，*周*曰序。”《禮記·王制》：“*有虞氏*養國老於上庠，養庶老於下庠。”*鄭玄*注：“上庠，右學，大學也，在西郊。下庠，左學，小學也，在國中王宫之東。”《孟子·梁惠王上》：“謹庠序之教，申之以孝悌之義。”*趙岐*注：“庠序者，教化之宫也。*殷*曰序，*周*曰庠。”《荀子·大略》：“立大學，設庠序，脩六禮，明七教，所以道之也。”</w:t>
        <w:br/>
        <w:br/>
        <w:t>（2）古代的乡学。《禮記·學記》：“黨有庠。”《文選·班固〈東都賦〉》：“學校如林，庠序盈門。”*李善*注：“《漢書》曰：‘*平帝*立學官，郡國曰學，縣道侯國曰校，鄉曰庠，聚曰序。’”*明**王應麟*《困學紀聞》卷五：“庠為鄉學，有堂有室；序為州學，有堂無室。”泛指学校。《敦煌變文集·維摩詰經講經文》：“纖手舉而淡泞風光，王步移而威儀庠序。”*宋**岳珂*《桯史》卷十一：“*嘉泰*四年八月始為堂，縣庠，以祀三忠。”*清**王闓運*《劉公墓誌銘》：“弱冠游學省庠十有一年。”</w:t>
        <w:br/>
        <w:br/>
        <w:t>（3）教养；教导。《孟子·滕文公上》：“庠者，養也。校者，教也。序者，射也。”*王引之*述聞：“庠、序、學、校，皆為教學而設，養老，習射偶一行之，不得專命名之義。庠訓為養，序訓為射，皆教導之名，其義不相近也。”</w:t>
        <w:br/>
      </w:r>
    </w:p>
    <w:p>
      <w:r>
        <w:t>庡##庡</w:t>
        <w:br/>
        <w:br/>
        <w:t>yǐ　《集韻》隱豈切，上尾影。</w:t>
        <w:br/>
        <w:br/>
        <w:t>（1）徘徊。《玉篇·广部》：“庡，俳佪也。”</w:t>
        <w:br/>
        <w:br/>
        <w:t>（2）隐蔽。《廣雅·釋詁一》：“庡，隱翳也。”*王念孫*疏證：“皆隱蔽之意也。”*唐**玄應*《一切經音義》卷十四：“《字林》：‘庡，翳也。’《通俗文》：‘奥内曰庡。’今言庡地、庡處並是也。”</w:t>
        <w:br/>
      </w:r>
    </w:p>
    <w:p>
      <w:r>
        <w:t>庢##庢</w:t>
        <w:br/>
        <w:br/>
        <w:t>《説文》：“庢，礙止也。从广，至聲。”</w:t>
        <w:br/>
        <w:br/>
        <w:t>zhì　《廣韻》陟栗切，入質知。質部。</w:t>
        <w:br/>
        <w:br/>
        <w:t>（1）阻碍；遏止。《説文·广部》：“庢，礙止也。”*段玉裁*注：“凡庢礙當作此字，今俗作窒礙，非也。”《玉篇·广部》：“庢，礙也，止也。”《文選·枚乘〈七發〉》：“發怒庢沓，清升踰跇。”*李善*注：“言初發怒，礙止而涌沸。”</w:t>
        <w:br/>
        <w:br/>
        <w:t>（2）山曲。《字彙補·广部》：“庢，山曲曰庢。”</w:t>
        <w:br/>
      </w:r>
    </w:p>
    <w:p>
      <w:r>
        <w:t>庣##庣</w:t>
        <w:br/>
        <w:br/>
        <w:t>tiāo　《廣韻》吐彫切，平蕭透。</w:t>
        <w:br/>
        <w:br/>
        <w:t>（1）不满的样子。《廣韻·蕭韻》：“庣，不滿之皃。”</w:t>
        <w:br/>
        <w:br/>
        <w:t>（2）凹下或不满之处。《漢書·律曆志上》：“其法用銅，方尺而圜其外，旁有庣焉。其上為斛，其下為斗。”*顔師古*注：“庣，不滿之處也。”又泛指中凹的容器。*章炳麟*《新方言·釋器》：“蓋凡中窊之器可以容物者皆謂之庣。”</w:t>
        <w:br/>
      </w:r>
    </w:p>
    <w:p>
      <w:r>
        <w:t>庤##庤</w:t>
        <w:br/>
        <w:br/>
        <w:t>《説文》：“庤，儲置屋下也。从广，寺聲。”</w:t>
        <w:br/>
        <w:br/>
        <w:t>zhì　《廣韻》直里切，上止澄。之部。</w:t>
        <w:br/>
        <w:br/>
        <w:t>（1）储藏；储存。《説文·广部》：“庤，儲置屋下也。”《玉篇·广部》：“庤，儲也。”《新唐書·羅藝傳》：“*涿郡*號富饒，伐*遼*兵仗多在，而倉庤盈羡。”《遼史·食貨志上》：“歲秋，社民隨所獲，户出粟庤倉，社司籍其目。”*清**王夫之*《宋論·高宗》：“芻糧何庤以不匱？”</w:t>
        <w:br/>
        <w:br/>
        <w:t>（2）置备；具备。《玉篇·广部》：“庤，具也。”《詩·周頌·臣工》：“命我衆人，庤乃錢鎛。”*毛*傳：“庤，具。”*元**馬祖常*《安定郡夫人王氏墓誌銘》：“我稼則穫，且庤錢鎛。”*清**吕履恒*《牛口谷》：“詰旦歸來庤芻菽。”</w:t>
        <w:br/>
      </w:r>
    </w:p>
    <w:p>
      <w:r>
        <w:t>庥##庥</w:t>
        <w:br/>
        <w:br/>
        <w:t>xiū　《廣韻》許尤切，平尤曉。幽部。</w:t>
        <w:br/>
        <w:br/>
        <w:t>（1）树荫。《爾雅·釋言》：“庥，廕也。”*郭璞*注：“今俗語呼樹廕為庥。”</w:t>
        <w:br/>
        <w:br/>
        <w:t>（2）庇荫；保护。《玉篇·广部》：“庥，庇庥也。”*唐**韓愈*《潮州祭神文》：“惟封部之内，山川之神，克庥于人。”*宋**司馬光*《秀州真如院法堂記》：“*真如*故有堂，庳狹不足以庥學者。”</w:t>
        <w:br/>
        <w:br/>
        <w:t>（3）同“休”。《説文·木部》：“庥，休。或从广。”《集韻·尤韻》：“休，《説文》：‘息止也。’或从广。”*唐**柳宗元*《石渠記》：“其側皆詭石怪木，奇卉美箭，可列坐而庥焉。”*明劉基*《郁離子·枸櫞》：“得大木而庥焉。”</w:t>
        <w:br/>
      </w:r>
    </w:p>
    <w:p>
      <w:r>
        <w:t>度##度</w:t>
        <w:br/>
        <w:br/>
        <w:t>《説文》：“度，法制也。从又，庶省聲。”*段玉裁*注：“寸、尺、咫、尋、常、仞皆以人之體為法。寸法人手之寸口……仞法伸臂一尋，皆於手取法，故从又。”</w:t>
        <w:br/>
        <w:br/>
        <w:t>（一）dù　《廣韻》徒故切，去暮定。魚部。</w:t>
        <w:br/>
        <w:br/>
        <w:t>（1）计算长短的标准和器具。《玉篇·又部》：“度，尺曰度。”《書·舜典》：“同律度量衡。”*陸德明*釋文：“度，丈尺也。”《禮記·王制》：“用器不中度，不粥（鬻）於市。”*鄭玄*注：“度，丈尺也。”*清**趙翼*《陔餘叢考》卷三十：“分與釐毫絲忽，本亦度之名。”</w:t>
        <w:br/>
        <w:br/>
        <w:t>（2）法制；法度。《説文·又部》：“度，法制也。”《廣韻·暮韻》：“度，法度。”《字彙·广部》：“度，法也，則也。”《書·太甲中》：“欲敗度，縱敗禮。”*孔穎達*疏：“準法謂之度。”《世説新語·賞譽下》：“閑習禮度，不如式瞻儀形。”《元史·葉李傳》：“其有貪惏敗度之人，宜付法司增條科罪，以懲欺罔。”</w:t>
        <w:br/>
        <w:br/>
        <w:t>（3）常规。*唐**韓愈*《重雲》：“天行失其度，陰氣來干陽。”</w:t>
        <w:br/>
        <w:br/>
        <w:t>（4）合乎法度。《左傳·襄公三十一年》：“且是人也，居喪而不哀，在慼而有嘉容，是謂不度。不度之人，鮮不為患。”《史記·管晏列傳》：“上服度則六親固。”*張守節*正義：“上之服御物有制度，則六親堅固也。”*唐**韓愈*《送孟秀才序》：“今年秋，見*孟*氏子*琯*於*郴*，年甚少，禮甚度。”</w:t>
        <w:br/>
        <w:br/>
        <w:t>（5）限度；限额。《國語·周語下》：“用物過度妨於財。”《金史·張汝弼傳》：“自*皇統*以來，内藏諸物費用無度，吏夤緣為姦。”*茅盾*《子夜》十二：“厂方每月扣留工资百分之十，作为‘存工’，扣满六十五元为度，将来解雇时，厂方可以发还。”</w:t>
        <w:br/>
        <w:br/>
        <w:t>（6）气度；胸襟。《左傳·昭公十二年》：“思我王度，式如玉，式如金。”*孔穎達*疏：“思使我王之德度用如玉然，用如金然。”《漢書·高帝紀上》：“常有大度，不事家人生産作業。”*南朝**梁**任昉*《王文憲集序》：“有高世之度，脱落塵俗。”</w:t>
        <w:br/>
        <w:br/>
        <w:t>（7）仪表；风采。《後漢書·竇融傳論》：“嘗獨詳味此子之風度，雖經國之術無足多談，而進退之禮良可言矣。”《晋書·陳元達載記》：“彼人姿度卓犖，有籠羅宇宙之志，吾固知之久矣。”《聊齋志異·陳雲棲》：“生因竊往扣其關，果有女道士四人，謙喜承迎，度皆雅潔。”</w:t>
        <w:br/>
        <w:br/>
        <w:t>（8）按一定计量标准划分的单位。如：温度；角度；经度。古代特指躔度。《書·堯典》“朞三百有六旬有六日，以閏月定四時成歲”*唐**孔穎達*疏：“周天三百六十五度四分度之一，而日日行一度。”《素問·離合真邪論》：“故天有宿度。”《後漢書·顯宗孝明帝紀》：“正儀度。”*李賢*注：“度謂日月星辰之行度也。”</w:t>
        <w:br/>
        <w:br/>
        <w:t>（9）“千瓦小时”的俗称，测量电能的非法定计量单位。</w:t>
        <w:br/>
        <w:br/>
        <w:t>（10）谱写（乐曲）。《漢書·元帝紀》：“自度曲，被歌聲。”《文心雕龍·時序》：“制詩度曲。”*唐**元稹*《法曲》：“*明皇*度曲多新態。”</w:t>
        <w:br/>
        <w:br/>
        <w:t>⑪弹奏。*漢**張衡*《西京賦》：“發《引和》，校《鳴葭》，奏《淮南》，度《陽阿》。”*南朝**梁**王臺卿*《詠筝》：“促調移輕柱，亂手度繁弦。”《聊齋志異·鳳陽士人》：“卿為我度一曲，即當飲。”</w:t>
        <w:br/>
        <w:br/>
        <w:t>⑫节奏。《文選·傅毅〈舞賦〉》：“兀動赴度，指顧應聲。”*李善*注：“兀然而動，赴其節度。”《後漢書·馬援傳附馬防》：“多聚聲樂，曲度比諸郊廟。”*李賢*注：“曲度謂曲之節度也。”*三國**魏**曹丕*《典論·論文》：“譬諸音樂，曲度雖均，節奏同檢。”</w:t>
        <w:br/>
        <w:br/>
        <w:t>⑬授予；给予。《敦煌變文集·㠠山遠公話》：“相公處分左右，取紙筆來度與。”《五燈會元·護國元禪師》：“鴛鴦綉出從君看，莫把金針度與人。”《清平山堂話本·簡帖和尚》：“殿直把那簡帖和兩件物事度與渾家看。”</w:t>
        <w:br/>
        <w:br/>
        <w:t>⑭度过；使度过。《國語·周語下》：“而度之于羣生。”*韋昭*注：“度之，謂不傷害也。”*晋**葛洪*《神仙傳·老子》：“則可以延年度厄。”《西遊記》第十三回：“多謝*金星*，度脱此難。”</w:t>
        <w:br/>
        <w:br/>
        <w:t>⑮过去。《楚辭·劉向〈九歎·惜賢〉》：“年忽忽而日度。”*王逸*注：“度，去也。”</w:t>
        <w:br/>
        <w:br/>
        <w:t>⑯超过；跨越。《字彙·广部》：“度，過也。”《史記·田儋列傳》：“*漢*將*韓信*已平*趙*、*燕*，用*蒯通*計，度*平原*，襲破*齊**歷下*軍，因入*臨淄*。”*唐**王之涣*《凉州詞》：“羌笛何須怨楊柳，春風不度*玉門關*。”*严复*《论世变之亟》：“幅员之广远，文治之休明，度越前古。”</w:t>
        <w:br/>
        <w:br/>
        <w:t>⑰运输；传送。《史記·平準書》：“而下*河*漕度四百萬石，及官自糴乃足。”*司馬貞*索隱：“度，猶運也。”</w:t>
        <w:br/>
        <w:br/>
        <w:t>⑱引。*南朝**梁**沈君攸*《採蓮曲》：“度手牽長柄，轉檝避疎花。”*元**盧摰*《沉醉東風·七夕》：“蛛絲度綉針，龍麝焚金鼎。”</w:t>
        <w:br/>
        <w:br/>
        <w:t>⑲延长。《後漢書·崔駰傳附崔寔》：“呼吸吐納，雖度紀之道，非續骨之膏。”*李賢*注：“度紀，猶延年也。”</w:t>
        <w:br/>
        <w:br/>
        <w:t>⑳迁；改。《南史·恩倖傳·茹法亮》：“*建元*初，度東宫主書，除奉朝請，補東宫通事舍人。”《宋書·州郡志》：“*永世*令，*吴*分*溧陽*為*永平縣*，*晋武帝**太康*元年更名。*惠帝*世，度屬*義興*，尋復舊。”</w:t>
        <w:br/>
        <w:br/>
        <w:t>㉑佛教用语。剃度；超度。即引人出家使之出尘俗超生死。*唐**蘇鶚*《蘇氏演義》卷下：“*眉娘*不願住宫中，度以黄冠，賜號*逍遥*。”《舊唐書·睿宗紀》：“天下濫度僧尼、道士、女冠並依舊。”*元*佚名《小令·金字經》：“四海遨遊度有緣。”</w:t>
        <w:br/>
        <w:br/>
        <w:t>㉒闭塞；杜塞。《書·盤庚上》：“各恭爾事，齊乃位，度乃口。”*孫星衍*疏：“度，《説文》作‘𢾅’，云：‘閉也。’此省文。”《墨子·小取》：“度其所惡。”*刘师培*注：“度與𢾅同，閉也。𢾅其所惡，謂塞其所惡也。”</w:t>
        <w:br/>
        <w:br/>
        <w:t>㉓杖，古代一种兵器。《廣雅·釋器》：“殳、度，杖也。”《周禮·地官·司市》：“凡市入則胥執鞭度守門。”*鄭玄*注：“度謂殳也。”</w:t>
        <w:br/>
        <w:br/>
        <w:t>㉔连枷。《方言》卷五：“僉，*宋*、*魏*之間謂之欇殳，或謂之度。”*郭璞*注：“僉，今連枷，所以打穀者。”</w:t>
        <w:br/>
        <w:br/>
        <w:t>㉕日。《素問·六元正紀大論》：“正化度也。”*王冰*注：“度，謂日也。”又《至真要大論》：“又凡三十度也。”*王冰*注：“度者，日也。”</w:t>
        <w:br/>
        <w:br/>
        <w:t>㉖量词。次；回。《北史·李彪傳》：“*彪*前後六度銜命。”*唐**王勃*《滕王閣詩》：“閒雲潭影日悠悠，物换星移幾度秋。”*毛泽东*《采桑子·重阳》：“一年一度秋风劲。”</w:t>
        <w:br/>
        <w:br/>
        <w:t>㉗表示程度。当后缀，用于动词或形容词后。如：深度；强度；高度；进度。</w:t>
        <w:br/>
        <w:br/>
        <w:t>㉘每个形成空间的因素叫一度，即长度、宽度、厚度。具有长、宽、厚的空间叫“三度空间”。</w:t>
        <w:br/>
        <w:br/>
        <w:t>㉙通“渡”。*漢**賈誼*《治安策》：“若夫經制不定，是猶度江河亡維楫。”《史記·晋世家》：“*晋*軍敗，走*河*，争度。”</w:t>
        <w:br/>
        <w:br/>
        <w:t>㉚通“鍍”。《南齊書·高帝紀上》：“禁民間華偽雜物……馬乘具不得金銀度。”《明成化説唱詞話叢刊·石郎駙馬傳》：“鐵打頭盔黄金度，鐵打披肩也度金。”</w:t>
        <w:br/>
        <w:br/>
        <w:t>㉛姓。《廣韻·暮韻》：“度，姓。”《通志·氏族略四》：“*度*氏，古掌度之官，因以命氏。*後漢**荆州*刺史右鄉侯*度尚*。”《續通志·氏族略七》：“*宋**度正*，禮部侍郎。*元**度宗顯*，*沔州*守。*明**度智*，給事中。”</w:t>
        <w:br/>
        <w:br/>
        <w:t>（二）duó　《廣韻》徒落切，入鐸定。鐸部。</w:t>
        <w:br/>
        <w:br/>
        <w:t>（1）测量；计算。*唐**玄應*《一切經音義》卷二十六：“度，測量也。”《廣韻·鐸韻》：“度，度量也。”《字彙·广部》：“度，計也。”《左傳·文公十八年》：“事以度功。”*杜預*注：“度，量也。”《楚辭·天問》：“圜則九重，孰營度之？”*洪興祖*補注：“度，量度也。”《漢書·文帝紀》：“夫度田非益寡。”*顔師古*注：“度謂量計之。”</w:t>
        <w:br/>
        <w:br/>
        <w:t>（2）忖度；谋虑。《爾雅·釋詁上》：“度，謀也。”《玉篇·又部》：“度，揆也。”《字彙·广部》：“度，算謀也，料也，忖也。”《書·泰誓上》：“同心度德，同德度義。”*孔*傳：“揆度優劣，勝負可見。”《國語·晋語三》：“謀度而行。”*韋昭*注：“度，揆也。”《世説新語·雅量》：“可謂以小人之慮度君子之心。”</w:t>
        <w:br/>
        <w:br/>
        <w:t>（3）犹“投”、“填”。《正字通·广部》：“度，投土於版也。”《詩·大雅·緜》：“捄之陾陾，度之薨薨，築之登登，削屢馮馮。”*鄭玄*箋：“度猶投也，築牆者捊聚壤土，盛之以蘽而投諸版中。”*陸德明*釋文：“度，《韓詩》云：‘填也。’”</w:t>
        <w:br/>
        <w:br/>
        <w:t>（4）长度单位。《樂府詩集·清商曲辭·安東平》：“*吴*中細布，闊幅長度。”《元朝秘史》卷八：“是*訶額侖*母的一個兒子，用人肉養來，身有三度長。”*李文田*注：“伸手為度，度約六尺。”《紅樓夢》第一百零五回：“洋呢三十度。”</w:t>
        <w:br/>
        <w:br/>
        <w:t>（5）砍木，治木。也作“剫”。《左傳·隱公十一年》：“山有木，工則度之。”按：《爾雅·釋器》：“犀謂之剒，木謂之剫。”*郭璞*注引作“剫”。</w:t>
        <w:br/>
        <w:br/>
        <w:t>（三）zhái　《集韻》直格切，入陌澄。鐸部。</w:t>
        <w:br/>
        <w:br/>
        <w:t>同“宅”。《方言》卷三：“度，凥也。”《集韻·陌韻》：“宅，或作度。”《書·堯典》“宅西曰昧谷”《周禮·天官·縫人》*漢**鄭玄*注引作“度西”。*唐**陸德明*釋文：“度西音宅。”《左傳·文公十八年》：“不度於善，而皆在於凶德。”*杜預*注：“度，居也。”《漢書·韋玄成傳》：“我既此登，望我舊階，先后兹度，漣漣孔懷。”</w:t>
        <w:br/>
      </w:r>
    </w:p>
    <w:p>
      <w:r>
        <w:t>座##座</w:t>
        <w:br/>
        <w:br/>
        <w:t>zuò　《廣韻》徂臥切，去過從。歌部。</w:t>
        <w:br/>
        <w:br/>
        <w:t>（1）坐具。《玉篇·广部》：“座，牀座也。”《集韻·過韻》：“座，坐具。”《梁書·張率傳》：“清輦道于上林，肅華臺之金座。”*唐**白居易*《九日登西原宴望》：“移座就菊叢，餻酒前羅列。”*宋**王禹偁*《遊虎丘山寺》：“石座苔花自古斑。”</w:t>
        <w:br/>
        <w:br/>
        <w:t>（2）坐位；坐席。《字彙·广部》：“座，坐位也。”《史記·日者列傳》：“埽除設座。”*唐**李商隱*《無題》：“隔座送鉤春酒暖。”</w:t>
        <w:br/>
        <w:br/>
        <w:t>（3）指在座的人。《宋書·沈懷文傳》：“*懷文*所作尤美，辭高一座。”*清**楊畏知*《南疆逸史》卷二十二：“每陳説順逆，一座盡傾。”*周恩来*《送蓬仙兄返里有感》：“扪虱倾谈惊四座。”</w:t>
        <w:br/>
        <w:br/>
        <w:t>（4）地位；职位。*唐**杜甫*《送田將軍赴江陵》：“回首中丞座，馳牋異姓王。”《舊唐書·閻立德傳》：“兄弟相代為八座，時論榮之。”*董必武*《偶得一绝句》：“新功未建惭高座。”</w:t>
        <w:br/>
        <w:br/>
        <w:t>（5）旧时对官长的敬称。如：军座；师座。《二十年目睹之怪現狀》第八十八回：“事情已妥，帥座已經首肯。”</w:t>
        <w:br/>
        <w:br/>
        <w:t>（6）星座。如：天琴座；仙后座。《後漢書·逸民傳·嚴光》：“客星犯御座甚亟。”《晋書·天文志上》：“大角者，天王座也。”</w:t>
        <w:br/>
        <w:br/>
        <w:t>（7）器物的基础部分或托底的部件。如：钟座儿；瓶座儿；花盆座儿。《元史·忙兀台傳》：“至*沙洋堡*，立砲座十有二。”*浩然*《艳阳天》第二卷第五十四章：“这些房子全都是坯座泥顶。”</w:t>
        <w:br/>
        <w:br/>
        <w:t>（8）量词。如：一座宝塔。《三國志平話》第一回：“行至琉璃殿一座。”*鲁迅*《且介亭杂文·病后杂谈》：“每座兵营里都去几天。”*巴金*《秋》二：“他们三人转进一座假山。”</w:t>
        <w:br/>
        <w:br/>
        <w:t>（9）房屋。*晋**陸機*《桑賦序》：“皇太子便座，蓋本將軍直廬也。”</w:t>
        <w:br/>
        <w:br/>
        <w:t>（10）枝上结果实。如：座桃；座果率。</w:t>
        <w:br/>
        <w:br/>
        <w:t>⑪同“坐”。《正字通·广部》：“座，古作坐，俗作座。”《吕氏春秋·長見》：“*魏公叔*座疾，*惠王*往問之。”*唐**戎昱*《冬夜懷歸》：“座到三更盡，舊仍萬里賒。”《西遊記》第一回：“駕座金闕雲宫靈霄寳殿。”</w:t>
        <w:br/>
      </w:r>
    </w:p>
    <w:p>
      <w:r>
        <w:t>庨##庨</w:t>
        <w:br/>
        <w:br/>
        <w:t>xiāo　《廣韻》許交切，平肴曉。</w:t>
        <w:br/>
        <w:br/>
        <w:t>（1）〔庨豁〕高峻深邃貌。《文選·張衡〈西京賦〉》：“*馺娑*、*駘盪*，燾奡桔桀，*枍詣*、*承光*，睽罛庨豁。”*張銑*注：“*馺娑*、*駘盪*，*枍詣*、*承光*，並臺名。餘皆高峻深邃貌。”*南朝**梁**劉孝標*《東陽金華山棲志》：“路側有絶澗，閘閜庨豁。”</w:t>
        <w:br/>
        <w:br/>
        <w:t>（2）宫室高深貌。《集韻·爻韻》：“庨，宫室高邃貌。”*唐**柳宗元*《遊朝陽巖遂登西亭》：“西亭構其巔，反宇臨呀庨。”</w:t>
        <w:br/>
      </w:r>
    </w:p>
    <w:p>
      <w:r>
        <w:t>庩##庩</w:t>
        <w:br/>
        <w:br/>
        <w:t>tú　《廣韻》他胡切，平模透。又《集韻》同都切。</w:t>
        <w:br/>
        <w:br/>
        <w:t>偏屋。《玉篇·广部》：“庩，㢀也。”</w:t>
        <w:br/>
      </w:r>
    </w:p>
    <w:p>
      <w:r>
        <w:t>庪##庪</w:t>
        <w:br/>
        <w:br/>
        <w:t>《説文新附》：“庪，祭山曰庪縣。从广，技聲。”</w:t>
        <w:br/>
        <w:br/>
        <w:t>guǐ　《廣韻》過委切，上紙見。支部。</w:t>
        <w:br/>
        <w:br/>
        <w:t>（1）檐口檁条。《儀禮·士昏禮》“當阿，東面致命”*漢**鄭玄*注：“阿，棟也。今文阿為庪。”*唐**賈公彦*疏：“凡士之廟，五架為之棟，北一楣，下有室户，中脊為棟，棟南一架為前楣。楣前接簷為庪。”</w:t>
        <w:br/>
        <w:br/>
        <w:t>（2）同“庋”。《爾雅·釋天》：“祭山曰庪縣。”*陸德明*釋文：“庪本或作庋。”《玉篇·广部》：“庋，閣也。庪，同上。亦祭山曰庪縣。”《禮記·雜記》“甕甒筲衡”*漢**鄭玄*注：“衡當為桁，所以庪甕甒之屬。”*唐**陸德明*釋文：“庪，字亦作庋。”</w:t>
        <w:br/>
      </w:r>
    </w:p>
    <w:p>
      <w:r>
        <w:t>庫##庫</w:t>
        <w:br/>
        <w:br/>
        <w:t>〔库〕</w:t>
        <w:br/>
        <w:br/>
        <w:t>《説文》：“庫，兵車藏也。从車，在广下。”</w:t>
        <w:br/>
        <w:br/>
        <w:t>kù　《廣韻》苦故切，去暮溪。魚部。</w:t>
        <w:br/>
        <w:br/>
        <w:t>（1）收藏兵器和兵车的处所。《説文·广部》：“庫，兵車藏也。”*段玉裁*注：“此庫之本義也。”《墨子·七患》：“庫無備兵，雖有義不能征無義。”《禮記·曲禮下》：“在庫言庫。”*鄭玄*注：“庫謂車馬兵甲之處也。”*鲁迅*《坟·科学史教篇》：“联军伺其外，内讧兴于中，武库空虚，战士多死。”</w:t>
        <w:br/>
        <w:br/>
        <w:t>（2）泛指收藏钱粮物品的房屋。《釋名·釋宫室》：“庫，舍也，物所在之舍也，故*齊**魯*謂庫曰舍也。”《管子·治國》：“關市之租，府庫之徵，粟什一。”*唐**韓愈*《太原王公墓誌銘》：“其蓄積，錢餘於庫，米餘於廩。”</w:t>
        <w:br/>
        <w:br/>
        <w:t>（3）指国家预算资金的保管出纳机关。如：金库；国库。</w:t>
        <w:br/>
        <w:br/>
        <w:t>（4）监狱。《韓詩外傳·季孫治魯》：“夫奚不若*子産*之治*鄭*，一年而負罸之過省，二年而刑殺之罪亡，三年而庫無拘人。”《史記·魯仲連鄒陽列傳》：“故拘之*牖里*之庫百日，欲令之死。”</w:t>
        <w:br/>
        <w:br/>
        <w:t>（5）店铺。*宋**陸游*《老學庵筆記》卷六：“今僧寺輒作庫，質錢取利，謂之長生庫。”又酒楼称库。*宋**周密*《武林舊事·酒樓》：“南外庫、北外庫、西溪庫，已上竝官庫……每庫設官妓數十人，各有金銀酒器千兩，以供飲客之用。”《水滸全傳》第三十九回：“信步入酒庫里來。”</w:t>
        <w:br/>
        <w:br/>
        <w:t>（6）现代把一些储存物品的建筑、设备等称“库”。如：书库；肥料库；血库。</w:t>
        <w:br/>
        <w:br/>
        <w:t>（7）知识博洽之士称库。*明**胡應麟*《少室山房筆叢》卷三十九：“古今博洽之士……有稱庫者（*杜預*號‘武庫’，*房暉遠*號‘五經庫’，*谷那律*號‘九經庫’）。”</w:t>
        <w:br/>
        <w:br/>
        <w:t>（8）电量实用单位“库仑”的简称。</w:t>
        <w:br/>
        <w:br/>
        <w:t>（9）姓。《廣韻·暮韻》：“庫，姓。《風俗通》云：‘古守庫大夫之後，以官為氏。*後漢*輔義侯*庫鈞*。亦虜複姓二氏：*周*有少師*庫狄峙*；又有*庫門*氏。亦虜三字姓。《前燕録》有*岷山**桓公**庫傉官*泥。’”《漢書·王嘉傳》：“*孝文*時，吏居官者或長子孫，以官為氏，*倉*氏、*庫*氏則倉庫吏之後也。”</w:t>
        <w:br/>
      </w:r>
    </w:p>
    <w:p>
      <w:r>
        <w:t>庬##庬</w:t>
        <w:br/>
        <w:br/>
        <w:t>（一）máng　《玉篇》亡江切。</w:t>
        <w:br/>
        <w:br/>
        <w:t>同“厖”。《玉篇·广部》：“庬，豐也，有也，厚也。”《正字通·广部》：“庬，俗厖字。”</w:t>
        <w:br/>
        <w:br/>
        <w:t>（二）měng　《集韻》母揔切，上董明。</w:t>
        <w:br/>
        <w:br/>
        <w:t>〔庬澒〕元气未分的混沌状态。《集韻·董韻》：“庬，庬澒，未分之象，通作濛。”《後漢書·張衡傳》：“踰庬澒於宕冥兮，貫倒景而高厲。”</w:t>
        <w:br/>
      </w:r>
    </w:p>
    <w:p>
      <w:r>
        <w:t>庭##庭</w:t>
        <w:br/>
        <w:br/>
        <w:t>《説文》：“庭，宫中也。从广，廷聲。”*段玉裁*注：“宫者，室也，室之中曰庭。”</w:t>
        <w:br/>
        <w:br/>
        <w:t>tíng　㊀《廣韻》特丁切，平青定。耕部。</w:t>
        <w:br/>
        <w:br/>
        <w:t>（1）正室；厅堂。《説文·广部》：“庭，宫中也。”*段玉裁*注：“宫者，室也，室之中曰庭。”*朱駿聲*通訓定聲：“庭，今俗謂之廳……按：堂、寢、正室皆曰庭。”《論語·季氏》：“嘗獨立，*鯉*趨而過庭。”*邢昺*疏：“夫子曾獨立於堂，*鯉*疾趨而過其中庭。”《禮記·檀弓上》：“*孔子*哭*子路*於中庭。”*鄭玄*注：“寢中庭也。”</w:t>
        <w:br/>
        <w:br/>
        <w:t>（2）堂阶前的平地。《玉篇·广部》：“庭，堂堦前也。”《廣韻·青韻》：“庭，門庭。”《字彙·广部》：“庭，門屏之内。”《左傳·昭公五年》：“*南遺*使國人助*豎牛*以攻諸大庫之庭。”*孔穎達*疏：“庭是堂前地名。”*唐**李頻*《黄雀行》：“誰令不解高飛去，破宅荒庭有網羅。”*毛泽东*《水调歌头·游泳》：“不管风吹浪打，胜似闲庭信步。”</w:t>
        <w:br/>
        <w:br/>
        <w:t>（3）朝廷。《易·夬》：“揚于王庭。”*孔穎達*疏：“王庭，是百官所在之處。”*晋**桓温*《薦譙元彦表》：“杜門絶迹，不面偽庭。”*李劼人*《大波》第二部第五章：“即当进吾父老子弟于庭。”</w:t>
        <w:br/>
        <w:br/>
        <w:t>（4）官署。《後漢書·馬援傳》：“*西于縣*户有三萬二千，遠界去庭千餘里。”*李賢*注：“庭，縣庭也。”《舊唐書·李適之傳》：“盡决公務，庭無留事。”*宋**黄庭堅*《送謝公定作竟陵主簿》：“當官持廉庭不煩。”</w:t>
        <w:br/>
        <w:br/>
        <w:t>（5）朝觐。《詩·大雅·韓奕》：“朕命不易，幹不庭方，以佐戎辟。”*王国维*《與友人論詩書中成語書二》：“案《毛公鼎》云‘率懷不廷方’……則‘不庭方’謂不朝之國，非不直之謂也。”《三國志·吴志·陸遜傳》：“彊寇在境，荒服未庭。”*明**歸有光*《書安南事》：“*安南*負固為逆久不來庭，無所逃於天討。”</w:t>
        <w:br/>
        <w:br/>
        <w:t>（6）法庭，司法机关审理案件的处所。如：开庭；庭长；庭讯。</w:t>
        <w:br/>
        <w:br/>
        <w:t>（7）古指少数民族所辖区域或所都之处。也泛指边疆地区。《史記·匈奴列傳》：“而單于之庭直*代*、*雲中*。”*司馬貞*索隱：“謂*匈奴*所都處為庭。*樂産*云：‘單于無城郭，不知何以國之。穹廬前地若庭，故云庭。’”《三國志·魏志·烏丸傳》：“自*雲中*、*五原*以東抵*遼水*，皆為*鮮卑*庭。”*唐**杜甫*《兵車行》：“邊庭流血成海水，*武皇*開邊意未已。”</w:t>
        <w:br/>
        <w:br/>
        <w:t>（8）中医学名词。指额部中央。望诊时常作为诊察头、面部疾病的部位，又叫“天庭”。*老舍*《茶馆》第一幕：“这位爷好相貌，真是天庭饱满，地阁方圆。”</w:t>
        <w:br/>
        <w:br/>
        <w:t>（9）通“廷”。直；正。《爾雅·釋詁下》：“庭，直也。”*郝懿行*義疏：“庭者，廷之叚音也。《後漢書·郭太傳》注引《蒼頡篇》云：‘廷，直也。’又引《風俗通》云：‘廷，正也。’……通作庭。”《詩·小雅·大田》：“播厥百穀，既庭且碩。”*毛*傳：“庭，直也。”*漢**班固*《十八侯銘（王陵）》：“天賦庭直，剛德正行。”《文選·張衡〈西京賦〉》：“徒觀其城郭之制，則旁開三門，參塗夷庭。”*李善*注引*薛綜*曰：“庭，猶正也。”</w:t>
        <w:br/>
        <w:br/>
        <w:t>（10）通“逞（chěng）”。快意。《莊子·山木》：“*莊周*反入，三月不庭……夫子何為頃間甚不庭乎？”*郭慶藩*集釋：“*王念孫*曰：‘今案：庭當讀為逞。’不逞，不快也；甚不逞，甚不快也……逞字古讀若呈，聲與庭相近，故通作庭。”</w:t>
        <w:br/>
        <w:br/>
        <w:t>⑪*唐*代州名。故治在今*新疆维吾尔自治区**乌鲁木齐市*。《廣韻·青韻》：“庭，亦州名，即*漢**車師*後王庭之地，本*烏孫國*土也，其前王庭即*交河縣*是也。”《舊唐書·地理志三》：“（*貞觀*）二十年四月，*西突厥**泥伏沙鉢羅*葉護*阿史那賀魯*率衆内附，乃置*庭州*，處葉護部落。*長安*二年，改為*北庭都護府*。”《新唐書·地理志四》：“*北庭都護府*，本*庭州*。”</w:t>
        <w:br/>
        <w:br/>
        <w:t>⑫用同“亭”。《舊唐書·杜希全傳》：“乃者城池失守，制備無據，千里庭障，烽燧不接；三隅要害，役戍其勤。”</w:t>
        <w:br/>
        <w:br/>
        <w:t>⑬姓。《萬姓統譜·青韻》：“庭，見《姓苑》。”</w:t>
        <w:br/>
        <w:br/>
        <w:t>㊁《集韻》他定切，去徑透。</w:t>
        <w:br/>
        <w:br/>
        <w:t>〔徑庭〕远隔貌。一说为偏激。《集韻·徑韻》：“庭，逕庭，激過也。一曰不近人情。”《字彙·广部》：“庭，徑庭，隔遠貌。”《莊子·逍遥遊》：“大有徑庭，不近人情焉。”</w:t>
        <w:br/>
      </w:r>
    </w:p>
    <w:p>
      <w:r>
        <w:t>庮##庮</w:t>
        <w:br/>
        <w:br/>
        <w:t>《説文》：“庮，久屋朽木。从广，酉聲。”</w:t>
        <w:br/>
        <w:br/>
        <w:t>（一）yǒu　《廣韻》與久切，上有以。又以周切。幽部。</w:t>
        <w:br/>
        <w:br/>
        <w:t>（1）旧屋朽木。《説文·广部》：“庮，久屋朽木。”*段玉裁*注：“久屋而後有朽木。”《玉篇·广部》：“庮，朽木也，久屋木也。”</w:t>
        <w:br/>
        <w:br/>
        <w:t>（2）木烂发出的臭气。也泛指恶臭。《玉篇·广部》：“庮，臭也。”《廣韻·有韻》：“庮，朽木臭也。”《周禮·天官·内饔》：“牛夜鳴則庮。”*鄭玄*注引*鄭司農*曰：“庮，朽木臭也。”*孔穎達*疏：“庮，惡臭也。”*明**劉基*《靈丘丈人》：“刳木以為蠭之宫，不鏬不庮。”</w:t>
        <w:br/>
        <w:br/>
        <w:t>（二）yóu　《廣韻》以周切，平尤以。</w:t>
        <w:br/>
        <w:br/>
        <w:t>屋檐。《集韻·尤韻》：“庮，簷㮰謂之庮。”*宋**李誡*《營造法式·大木作制度二·檐》：“步檐謂之廊，峻廊謂之巖，檐㮰謂之庮。”</w:t>
        <w:br/>
      </w:r>
    </w:p>
    <w:p>
      <w:r>
        <w:t>庯##庯</w:t>
        <w:br/>
        <w:br/>
        <w:t>bū　《廣韻》博孤切，平模幫。</w:t>
        <w:br/>
        <w:br/>
        <w:t>（1）平顶屋。《玉篇·广部》：“庯，屋上平。”</w:t>
        <w:br/>
        <w:br/>
        <w:t>（2）石门。*宋**李誡*《營造法式·總釋下·門》：“荆門謂之蓽，石門謂之庯。”</w:t>
        <w:br/>
      </w:r>
    </w:p>
    <w:p>
      <w:r>
        <w:t>庰##庰</w:t>
        <w:br/>
        <w:br/>
        <w:t>《説文》：“庰，蔽也。从广，并聲。”</w:t>
        <w:br/>
        <w:br/>
        <w:t>（一）bìng　《廣韻》防正切，去勁並。耕部。</w:t>
        <w:br/>
        <w:br/>
        <w:t>（1）隐蔽之处。《説文·广部》：“庰，蔽也。”*段玉裁*注：“此與《尸部》之屏義同。而所謂各異，此字从广，謂屋之隱蔽者也。”《六書故·工事一》：“庰，門間庰蔽者，所謂塞門也。”*漢**張衡*《思玄賦》：“坐太隂之庰室兮，慨含唏而增愁。”</w:t>
        <w:br/>
        <w:br/>
        <w:t>（2）厕。《廣雅·釋宫》：“庰，廁也。”</w:t>
        <w:br/>
        <w:br/>
        <w:t>（二）bǐng　《集韻》必郢切，上静幫。</w:t>
        <w:br/>
        <w:br/>
        <w:t>（1）覆盖。《集韻·静韻》：“庰，覆也。”</w:t>
        <w:br/>
        <w:br/>
        <w:t>（2）藏。《廣雅·釋詁四》：“庰，藏也。”</w:t>
        <w:br/>
        <w:br/>
        <w:t>（3）薄。《玉篇·广部》：“庰，薄也。”</w:t>
        <w:br/>
      </w:r>
    </w:p>
    <w:p>
      <w:r>
        <w:t>庱##庱</w:t>
        <w:br/>
        <w:br/>
        <w:t>《説文新附》：“庱，地名。从广，未詳。”</w:t>
        <w:br/>
        <w:br/>
        <w:t>chěng　《廣韻》丑升切，平蒸徹。又丑拯切。蒸部。</w:t>
        <w:br/>
        <w:br/>
        <w:t>（1）古地名。故址在今*江苏省**丹阳市*东。又亭名。《説文新附·广部》：“庱，地名。”《廣韻·蒸韻》：“庱，亭名，在*吴興*，*孫權*射虎處。”《集韻·蒸韻》：“庱，亭名，在*吴*。”《三國志·吴志·吴主傳》：“*權*將如*吴*，親乘馬射虎於*庱亭*。”*清**顧祖禹*《讀史方輿紀要·江南一·常州府》：“*庱亭*，府西五十里，與*丹陽縣*分界，相傳*孫權*射虎傷馬處也。”</w:t>
        <w:br/>
        <w:br/>
        <w:t>（2）姓。*徐珂*《清稗類鈔·姓名類》：“庱，姓。”</w:t>
        <w:br/>
      </w:r>
    </w:p>
    <w:p>
      <w:r>
        <w:t>庲##庲</w:t>
        <w:br/>
        <w:br/>
        <w:t>lái　《廣韻》落哀切，平咍來。之部。</w:t>
        <w:br/>
        <w:br/>
        <w:t>房舍。《廣雅·釋宫》：“庲，舍也。”《晏子春秋·内篇諫下二》：“*景公*為長庲，將欲美之，有風雨作，公與*晏子*入坐，飲酒，置堂上之樂。”一说“長庲”为台榭名。《集韻·咍韻》：“庲，長庲，*齊*臺名。”</w:t>
        <w:br/>
      </w:r>
    </w:p>
    <w:p>
      <w:r>
        <w:t>庳##庳</w:t>
        <w:br/>
        <w:br/>
        <w:t>《説文》：“庳，中伏舍。从广，卑聲。一曰屋庳。”*段玉裁*注：“謂高其兩旁而中低伏之舍也……《左傳》曰：‘宫室卑庳。’引伸之，凡卑皆曰庳。”*王筠*句讀：“葺屋正平，取其吐水疾也。瓦屋皆中伏，檐高取明，且為觀美也。”</w:t>
        <w:br/>
        <w:br/>
        <w:t>（一）bì　㊀《廣韻》便俾切，上紙並。又必移切。支部。</w:t>
        <w:br/>
        <w:br/>
        <w:t>（1）两旁高中间低的房屋。《説文·广部》：“庳，中伏舍。”*段玉裁*注：“謂高其兩旁而中低伏之舍也。”</w:t>
        <w:br/>
        <w:br/>
        <w:t>（2）房屋矮小。《説文·广部》：“庳，屋卑。”*徐鍇*繫傳：“低小屋也。”《玉篇·广部》：“庳，卑下屋也。”《集韻·紙韻》：“庳，舍下也。”《左傳·襄公三十一年》：“*僑*聞*文公*之為盟主也，宫室卑庳。”*宋**范成大*《吴船録》卷上：“城累大石為之，以備漲湍，雖庳而堅。”</w:t>
        <w:br/>
        <w:br/>
        <w:t>（3）低；低下。《廣韻·紙韻》：“庳，下也。”《國語·周語下》：“欲壅防百川，墮高堙庳。”《太玄·增》：“澤庳其容，衆潤攸同。”*司馬光*注：“庳，下，衆潤所歸。”《史記·循吏列傳》：“*楚*民俗好庳車，王以為庳車不便馬，欲下令使高之。”*司馬貞*索隱：“庳，下也。”*宋**王安石*《絶句呈陳和叔二首》之二：“數椽庳屋生茨草，三畝荒園種晚蔬。”</w:t>
        <w:br/>
        <w:br/>
        <w:t>（4）矮；短。《玉篇·广部》：“庳，短也。”《周禮·地官·大司徒》：“其民豐肉而庳。”*鄭玄*注：“庳，猶短也。”《文選·嵇康〈琴賦〉》：“閒遼故音庳，絃長故徽鳴。”*李善*注：“庳，短也。”</w:t>
        <w:br/>
        <w:br/>
        <w:t>（5）姓。《萬姓統譜·支韻》：“庳，見《姓苑》。”</w:t>
        <w:br/>
        <w:br/>
        <w:t>㊁《集韻》毗至切，去至並。</w:t>
        <w:br/>
        <w:br/>
        <w:t>〔有庳〕古国名。在今*湖南省**道县*北。《集韻·至韻》：“庳，*有庳*，國名，*象*所封。或作卑，通作鼻。”《孟子·萬章上》：“*象*至不仁，封之*有庳*。”按：《漢書·鄒陽傳》作“有卑”；《後漢書·光武十王傳·東平憲王蒼》作“有鼻”。*李賢*注：“有鼻，國名。其地在今*永州**營道縣*北。《史記》曰：*舜*弟*象*封於*有鼻*也。”</w:t>
        <w:br/>
        <w:br/>
        <w:t>（二）pí　《集韻》頻彌切，平支並。支部。</w:t>
        <w:br/>
        <w:br/>
        <w:t>（1）雌鹌鹑名。《集韻·支韻》：“庳，《爾雅》鵪鶉，其雄鶛，其牝庳。”按：《爾雅》字作“痺”。</w:t>
        <w:br/>
        <w:br/>
        <w:t>（2）通“毗”。辅佐。*清**朱駿聲*《説文通訓定聲·解部》：“庳，叚借為毗。”《荀子·宥坐》：“天子是庳，卑民不迷。”*楊倞*注：“庳，讀為毗，輔也。”按：今《詩·小雅·節南山》作“天子是毗”。</w:t>
        <w:br/>
      </w:r>
    </w:p>
    <w:p>
      <w:r>
        <w:t>庴##庴</w:t>
        <w:br/>
        <w:br/>
        <w:t>（一）jí　《廣韻》秦昔切，入昔從。又七削切。</w:t>
        <w:br/>
        <w:br/>
        <w:t>（1）古县名。故址在今*河北省**清河县*东南。《玉篇·广部》：“庴，縣名，在*清河*。”《字彙·广部》：“庴，《前漢·地理志》*應劭*曰：*安帝*以*孝德皇后*葬于*庴*，改曰*甘陵*。”按：今《漢書·地理志》字作“厝”。</w:t>
        <w:br/>
        <w:br/>
        <w:t>（2）通“厝（cuò）”。《正字通·广部》：“庴，與厝通。”*清**王闓運*《桂陽州志序》：“耆老曰，*桂陽郡*地方千餘里，今州裁五分之一，制度舉庴，牧令一不得為主，州承古名。”</w:t>
        <w:br/>
        <w:br/>
        <w:t>（二）jī　《廣韻》資昔切，入昔精。</w:t>
        <w:br/>
        <w:br/>
        <w:t>古县名。故址在今*四川省**邛崃市*。《廣韻·昔韻》：“庴，縣，在*臨邛*。”</w:t>
        <w:br/>
      </w:r>
    </w:p>
    <w:p>
      <w:r>
        <w:t>庵##庵</w:t>
        <w:br/>
        <w:br/>
        <w:t>（一）ān　《廣韻》烏含切，平覃影。又烏合切。</w:t>
        <w:br/>
        <w:br/>
        <w:t>（1）圆顶草屋。《釋名·釋宫室》：“草圓屋曰蒲，又謂之庵。”《廣韻·覃韻》：“庵，小草舍也。”《集韻·覃韻》：“庵，圜屋曰庵。”*晋**葛洪*《神仙傳·焦先》：“居河之湄，結草為庵。”*唐**胡曾*《自嶺下泛鷁到清遠峽作》：“不為篋中書未獻，便來茲地結茅庵。”*柳青*《创业史》第一部第十五章：“她发现公路南边有一个照料菜地的稻草庵子。”</w:t>
        <w:br/>
        <w:br/>
        <w:t>（2）僧尼奉佛的小寺庙。*宋**蘇軾*《怡然以垂雲新茶見餉》：“曉日雲庵暖，春風浴殿寒。”《儒林外史》第二回：“這庵是十方的香火，只得一個和尚住。”*巴金*《家》五：“婆婆住在尼姑庵里头。”</w:t>
        <w:br/>
        <w:br/>
        <w:t>（3）泛指一般房屋。《廣雅·釋宫》：“庵，舍也。”《玉篇·广部》：“庵，舍也，𢉨也。”</w:t>
        <w:br/>
        <w:br/>
        <w:t>（4）书斋。如：老学庵；影梅庵。</w:t>
        <w:br/>
        <w:br/>
        <w:t>（二）yǎn</w:t>
        <w:br/>
        <w:br/>
        <w:t>同“奄”。副词。急遽；忽然。《字彙補·广部》：“庵，與奄同。”《隸釋·衛尉衡方碑》：“庵離寢疾，年六十有三。”*洪适*注：“庵為奄。”</w:t>
        <w:br/>
        <w:br/>
        <w:t>（三）è　《集韻》遏合切，入合影。</w:t>
        <w:br/>
        <w:br/>
        <w:t>（1）猪舍。《集韻·合韻》：“庵，豕屋。”</w:t>
        <w:br/>
        <w:br/>
        <w:t>（2）低。《廣韻·合韻》：“庵，低。”</w:t>
        <w:br/>
      </w:r>
    </w:p>
    <w:p>
      <w:r>
        <w:t>庶##庶</w:t>
        <w:br/>
        <w:br/>
        <w:t>《説文》：“庶，屋下衆也。从广、炗。炗，古文光字。”*于省吾*《甲骨文字釋林》：“甲骨文‘庶’字是从火石、石亦聲的會意兼形聲字，也即‘煮’之本字……‘庶’之本義乃以火燃石而煮，是根據古人實際生活而象意依聲以造字的。但因古籍中每借‘庶’為‘衆庶’之‘庶’，又别制‘煮’字以代‘庶’，‘庶’之本義遂湮没無聞。”</w:t>
        <w:br/>
        <w:br/>
        <w:t>（一）zhù　《廣韻》章恕切，去御章。魚部。</w:t>
        <w:br/>
        <w:br/>
        <w:t>煮；通过蒸煮消除毒害。《集韻·御韻》：“庶，除毒蠱物也。”《周禮·秋官·司寇》：“庶氏下士一人，徒四人。”鄭玄注：“庶，讀如藥煮之煮，驅除毒蠱之言。書不作蠱者，字從聲。”</w:t>
        <w:br/>
        <w:br/>
        <w:t>（二）shù　《廣韻》商署切，去御書。魚部。</w:t>
        <w:br/>
        <w:br/>
        <w:t>（1）众多。《爾雅·釋詁下》：“庶，衆也。”*邢昺*疏：“謂衆夥也。”又《釋言》：“庶，侈也。”*郭璞*注：“庶者，衆多為奢侈。”《説文·广部》：“庶，屋下衆也。”*段玉裁*注：“諸家皆曰：庶，衆也。*許*獨云‘屋下衆’者，以其字从广也。”《易·晋》：“康侯用錫馬蕃庶，晝日三接。”*孔穎達*疏：“賜以車馬蕃多而衆庶。”《禮記·孔子閒居》：“庶物露生。”*孔穎達*疏：“庶，衆也。言衆物感此神氣風雷之形露見而生。”*清**龔自珍*《農宗》：“寡、庶，易、不易。”</w:t>
        <w:br/>
        <w:br/>
        <w:t>（2）肥美。《詩·小雅·楚茨》：“君婦莫莫，為豆孔庶。”*鄭玄*箋：“庶，䏧也。祭祀之禮，后夫人主共籩豆，必取肉物肥䏧美者也。”</w:t>
        <w:br/>
        <w:br/>
        <w:t>（3）百姓；平民。《書·召誥》：“厥既命*殷*庶。”《左傳·昭公三十二年》：“三后之姓，于今為庶。”*唐**杜甫*《丹青引·贈曹將軍霸》：“將軍*魏武*之子孫，於今為庶為清門。”</w:t>
        <w:br/>
        <w:br/>
        <w:t>（4）非正妻生的孩子；宗族的旁支。与“嫡”相对。《正字通·广部》：“庶，嫡庶。妾所出曰庶子。”《左傳·文公十八年》：“殺嫡立庶。”*晋**范宣*《答殷浩問》：“凡母弟及庶昆弟所謂庶宗大宗，正論其一代之嫡庶耳。”</w:t>
        <w:br/>
        <w:br/>
        <w:t>（5）欣幸；希冀。《爾雅·釋言》：“庶，幸也。”《玉篇·广部》：“庶，幸也，冀也。”《詩·檜風·素冠》：“庶見素冠兮。”*毛*傳：“庶，幸也。”*唐**柳宗元*《柳州東亭記》：“書以告後之人，庶勿壞。”*清**譚嗣同*《秦嶺》：“誓向沙場為鬼雄，庶展懷抱無蹉跎。”</w:t>
        <w:br/>
        <w:br/>
        <w:t>（6）庶几；差不多。《玉篇·广部》：“庶，庶幾，尚也。”《正字通·广部》：“庶，近也；又庶幾，近辭。”《論語·先進》：“*回*也，其庶乎！”*何晏*注：“言*回*庶幾聖道。”《史記·五帝本紀》：“爾其庶矣！”*司馬貞*索隱：“言汝猶當庶幾於友悌之情義也。”《三國演義》第六十六回：“庶可有濟。”</w:t>
        <w:br/>
        <w:br/>
        <w:t>（7）杂；旧时称总务工作为庶务，从事这项工作的人员也叫庶务。</w:t>
        <w:br/>
        <w:br/>
        <w:t>（8）姓。《通志·氏族略五》：“*庶*氏，*子思*之出母*庶*氏。《急就章》有*庶霸遂*。”</w:t>
        <w:br/>
        <w:br/>
        <w:t>（三）zhē　《集韻》之奢切，平麻章。</w:t>
        <w:br/>
        <w:br/>
        <w:t>同“遮”。《集韻·麻韻》：“遮，《説文》：‘遏也。’或省。”</w:t>
        <w:br/>
      </w:r>
    </w:p>
    <w:p>
      <w:r>
        <w:t>康##康</w:t>
        <w:br/>
        <w:br/>
        <w:t>《説文》：“康，穅或省。”*郭沫若*《甲骨文字研究》：“从庚之字有康字，小篆作𥹺，从米，云糠之省。穅曰：‘穀之皮。’然古文康字不从米……意亦絶無穅義……康字訓安樂，訓和静，訓廣大，訓空虚，只空虚之義於穀皮稍可牽及，其他均大相逕庭，無由引伸。余意此康字必以和樂為其本義，故*殷*、*周*帝王即以其字為名號。穅乃後起字，蓋从禾康聲，古人同音通用不必康即穅也……康字蓋从庚，庚亦聲也。”</w:t>
        <w:br/>
        <w:br/>
        <w:t>（一）kāng　《廣韻》苦岡切，平唐溪。陽部。</w:t>
        <w:br/>
        <w:br/>
        <w:t>（1）安乐；安定。《爾雅·釋詁上》：“康，樂也。”*邢昺*疏：“康者，安樂也。”《詩·唐風·蟋蟀》：“無已大康，職思其居。”*毛*傳：“康，樂也。”《禮記·禮運》：“如有不由此者，在埶者去，衆以為殃，是謂少康。”*鄭玄*注：“康，安也。”《清史稿·宣統皇帝本紀》：“所以康保羣黎，非為一人一家而設。”</w:t>
        <w:br/>
        <w:br/>
        <w:t>（2）逸乐；淫乐。《書·盤庚上》：“無傲從康。”*孔*傳：“無傲慢從心所安。”《淮南子·主術》：“狡躁康荒，不愛民力。”</w:t>
        <w:br/>
        <w:br/>
        <w:t>（3）和悦；和谐。《字彙·广部》：“康，和也。”《書·洪範》：“而康而色，曰：‘予攸好德。’”*孔穎達*疏：“汝當和安汝之顔色。”《史記·樂書》：“單緩慢易繁文簡節之音作，而民康樂。”*司馬貞*索隱：“康，和也。”*宋**王安石*《洪範傳》：“君則容受之，而康汝顔色以誘之。”</w:t>
        <w:br/>
        <w:br/>
        <w:t>（4）安静。《爾雅·釋詁下》：“康，静也。”*郭璞*注：“安静也。”</w:t>
        <w:br/>
        <w:br/>
        <w:t>（5）富裕。《正字通·广部》：“康，歲稔也。”*唐**白居易*《和三月三十日四十韻》：“*杭*土麗且康，*蘇*民富而庶。”《儒林外史》第十五回：“先生得這‘銀母’，家道自此也可小康了。”*茅盾*《三人行》：“像他们家那样小康的农民，近来都已经弄得只剩一双空手。”</w:t>
        <w:br/>
        <w:br/>
        <w:t>（6）健康。《素問·六元正紀大論》：“暑反至，陽乃化，萬物乃生乃長榮，民乃康，其病温。”《樂府詩集·雜曲歌辭·焦仲卿妻》：“命如南山石，四體康且直。”*陈毅*《杨家岭集团祝寿》：“我以后来者，华酒祝康强。”</w:t>
        <w:br/>
        <w:br/>
        <w:t>（7）乐；好。《商君書·開塞》：“夫利天下之民者莫大于治，而治莫康于立君。”</w:t>
        <w:br/>
        <w:br/>
        <w:t>（8）尊。*唐**陸德明*《經典釋文·〈周易音義·晋〉》：“康，*鄭*云，尊也。”</w:t>
        <w:br/>
        <w:br/>
        <w:t>（9）褒扬；光大。《易·晋》：“是以康侯用錫馬蕃庶。”*孔穎達*疏：“康者，美之名也。”《禮記·祭統》：“康*周公*，故以賜*魯*也。”*鄭玄*注：“康，猶褒大也。”*唐**陸贄*《策問博通墳典達於教化科》：“思與賢士大夫，共康理道。”</w:t>
        <w:br/>
        <w:br/>
        <w:t>（10）抚；扶持。《逸周書·諡法》：“安樂撫民曰康。”《陳書·高祖紀》：“上幸膺運，康救兆民。”</w:t>
        <w:br/>
        <w:br/>
        <w:t>⑪四通八达的大路。《爾雅·釋宫》：“五達謂之康。”《晏子春秋·内篇諫上五》：“粟米盡于氓，任器存于陌，公驅及之康内。”《史記·孟子荀卿列傳》：“為開第康莊之衢。”*唐**盧仝*《常州孟諫議座上聞韓員外職方貶國子博士有感》：“禄位埋坑穽，康莊壘劍稜。”</w:t>
        <w:br/>
        <w:br/>
        <w:t>⑫虚；空。《詩·小雅·賓之初筵》：“酌彼康爵，以奏爾時。”*鄭玄*箋：“康，虚也。”*漢**賈誼*《弔屈原賦》：“斡棄*周*鼎，寳康瓠兮。”</w:t>
        <w:br/>
        <w:br/>
        <w:t>⑬犹“荒歉”。《穀梁傳·襄公二十四年》：“四穀不升謂之康。”*范甯*集解：“康，虚。”*楊士勛*疏：“康是虚荒之名。”《淮南子·天文》：“十二歲一康。”*王念孫*雜志：“今本*高*注曰：‘康，盛也。’*念孫*案：‘盛’，當為‘虚’……康之為言荒也。康、荒皆虚也。”*漢**賈誼*《憂民》：“五歲小康，十歲一凶，三十歲而一大康，蓋曰大數也。”</w:t>
        <w:br/>
        <w:br/>
        <w:t>⑭苛刻。《爾雅·釋言》：“康，苛也。”*郭璞*注：“謂苛刻。”*邢昺*疏：“苛者，毒草名。為政刻急者取譬焉。”</w:t>
        <w:br/>
        <w:br/>
        <w:t>⑮旧地名。1.*西藏*四部中最东的一部，也叫*喀木*，约今*西藏自治区*的*昌都地区*。2.旧*西康省*的简称。</w:t>
        <w:br/>
        <w:br/>
        <w:t>⑯同“穅（糠）”。《説文·禾部》：“穅，穀皮也。康，穅或省。”*朱駿聲*通訓定聲：“今*蘇*俗穀皮之粗大者曰礱穅，米皮之粉細者曰穅，字亦作糠。”《墨子·備城門》：“二舍共一井爨，灰、康、粃、秠、馬矢皆謹收藏之。”《莊子·天運》“夫播穅眯目，則天地四方易位矣”*唐**陸德明*釋文：“穅，音康，字亦作康。”</w:t>
        <w:br/>
        <w:br/>
        <w:t>⑰姓。《通志·氏族略四》：“*康*氏，*姬*姓。*衞**康叔*支孫以諡為氏……望出*會稽*、*東平*、*京兆*。”</w:t>
        <w:br/>
        <w:br/>
        <w:t>（二）kàng　《集韻》口浪切，去宕溪。</w:t>
        <w:br/>
        <w:br/>
        <w:t>通“亢”。举。《集韻·宕韻》：“康，舉置也。通作‘亢’。”*清**朱駿聲*《説文通訓定聲·壯部》：“康，叚借為亢。”《禮記·明堂位》：“崇坫康圭，疏屏。”*鄭玄*注：“康，讀為亢龍之亢。又為高坫，亢所受圭奠于上焉。”*孔穎達*疏：“亢，舉也。”</w:t>
        <w:br/>
      </w:r>
    </w:p>
    <w:p>
      <w:r>
        <w:t>庸##庸</w:t>
        <w:br/>
        <w:br/>
        <w:t>《説文》：“庸，用也。从用，从庚。庚，更事也。《易》曰：‘先庚三日。’”</w:t>
        <w:br/>
        <w:br/>
        <w:t>yōng（旧读yóng）　《廣韻》餘封切，平鍾以。東部。</w:t>
        <w:br/>
        <w:br/>
        <w:t>（1）采用；需要。常与否定副词“无”、“勿”、“弗”连用。《説文·用部》：“庸，用也。”*朱駿聲*通訓定聲：“庸，事可施行謂之用，行而有繼謂之庸。”《書·大禹謨》：“無稽之言勿聽，弗詢之謀勿庸。”《禮記·内則》：“子婦未孝未敬，勿庸疾怨。”*鄭玄*注：“庸之言用也。”《老殘遊記》第七回：“我無庸去，只是教閣下個至良極美的法則。”</w:t>
        <w:br/>
        <w:br/>
        <w:t>（2）任用；使用。《廣雅·釋詁一》：“庸，使也。”*王念孫*疏證：“《説文》：‘賃，庸也。’賃亦任也，庸亦用也。”《書·堯典》：“疇咨若時登庸。”*孔*傳：“庸，用也。”*唐**韓愈*《進學解》：“占小善者率以録，名一藝者無不庸。”*清**顧炎武*《日知録》卷十三：“名之所在，上之所庸。”</w:t>
        <w:br/>
        <w:br/>
        <w:t>（3）功劳；功勋。《爾雅·釋詁下》：“庸，勞也。”*邢昺*疏：“庸者，民功曰庸。”《左傳·僖公二十七年》：“車服以庸。”*杜預*注：“庸，功也。”《國語·晋語七》：“無功庸者，不敢居高位。”《世説新語·方正》：“*郭淮*作*關中*都督，甚得民情，亦屢有戰庸。”</w:t>
        <w:br/>
        <w:br/>
        <w:t>（4）劳苦。《詩·王風·兔爰》：“我生之初，尚無庸；我生之後，逢此百凶。”*鄭玄*箋：“庸，勞也。”</w:t>
        <w:br/>
        <w:br/>
        <w:t>（5）酬谢。《小爾雅·廣言》：“庸，償也。”《左傳·僖公二十四年》：“庸勳、親親、昵近、尊賢，德之大者也。”《孟子·盡心上》：“殺之而不怨，利之而不庸，民日遷善而不知為之者。”</w:t>
        <w:br/>
        <w:br/>
        <w:t>（6）平常；经常。《爾雅·釋詁上》：“庸，常也。”《易·乾》：“庸行之謹，庸言之信。”*孔穎達*疏：“庸，常也。從始至末常言之，信實常行之。”《韓非子·五蠹》：“布帛尋常，庸人不釋。”《禮記·中庸》：“庸德之行。”*鄭玄*注：“庸，常也。”</w:t>
        <w:br/>
        <w:br/>
        <w:t>（7）常人；众人。《莊子·德充符》：“其與庸亦遠矣。”*成玄英*疏：“與凡常之人固遠矣。”*漢昭帝*《止出馬詔》：“民匱于食，流庸未盡還。”</w:t>
        <w:br/>
        <w:br/>
        <w:t>（8）法度。《太玄·中》：“龍出于中，首尾信，可以為庸。”*范望*注：“庸，法也。”</w:t>
        <w:br/>
        <w:br/>
        <w:t>（9）*隋*、*唐*时的一种赋役法。《新唐書·食貨志》：“用人之力歲二十日，閏加二日，不役者日為絹三尺，謂之庸。”*唐**杜甫*《歲晏行》：“况聞處處鬻男女，割慈忍愛還租庸。”又泛指赋税。*梁启超*《岁暮感怀》：“是处无衣搜杼轴，几人鬻子算租庸。”</w:t>
        <w:br/>
        <w:br/>
        <w:t>（10）由，从。《詩·齊風·南山》：“*魯*道有蕩，*齊*子庸止；既曰庸止，曷又從止。”*馬瑞辰*通釋：“《詩·君子陽陽》傳：‘由，用也。’庸訓為用，即為由矣……《説文》：‘從，隨行也。’繇，隨從也，由或繇字。”</w:t>
        <w:br/>
        <w:br/>
        <w:t>⑪水渠；水沟。《禮記·郊特牲》：“祭坊與水庸，事也。”*鄭玄*注：“水庸，溝也。”*孔穎達*疏：“庸所以受水，亦所以泄水。”《新唐書·循吏傳·賈敦頤》：“*敦頤*為立堰庸，水不能暴，百姓利之。”</w:t>
        <w:br/>
        <w:br/>
        <w:t>⑫更代，替换。《方言》卷三：“庸，代也。”《廣韻·鍾韻》：“庸，易也。”《漢書·食貨志》：“教民相庸輓犂。”*王念孫*雜志：“庸者，更也，迭也，代也……庸挽犂者，猶言更挽犂，代挽犂也。”</w:t>
        <w:br/>
        <w:br/>
        <w:t>⑬和善。《小爾雅·廣言》：“庸，善也。”*宋翔鳳*訓纂：“謂和善人也。”《廣韻·鍾韻》：“庸，和也。”</w:t>
        <w:br/>
        <w:br/>
        <w:t>⑭次。《廣韻·鍾韻》：“庸，次也。”</w:t>
        <w:br/>
        <w:br/>
        <w:t>⑮愚；不高明。如：庸人；庸医。《集韻·鍾韻》：“庸，愚也。”</w:t>
        <w:br/>
        <w:br/>
        <w:t>⑯显明。《國語·周語中》：“叔父若能光裕大德，更姓改物，以創制天下，自顯庸也。”*清**俞樾*《古書疑義舉例·兩字一義而誤解例》：“顯、庸二字亦同義。”</w:t>
        <w:br/>
        <w:br/>
        <w:t>⑰代词。表示疑问，相当于“何”、“哪”。《荀子·宥坐》：“女庸安知吾不得之桑落之下！”*唐**柳宗元*《天對》：“於菟不可以作，怠焉庸歸？”*梁启超*《颜李学派与现代教育思潮》：“庸知刀之能利用杀贼乎？”</w:t>
        <w:br/>
        <w:br/>
        <w:t>⑱副词。1.表示推断，相当于“大概”、“或许”。《左傳·僖公十五年》：“*晋*其庸可冀乎！”*唐**李賀*《贈陳商》：“天眼何時開，古劍庸一吼。”*清**黄宗羲*《次公董公墓誌銘》：“然達官高第，海内庸有不知，而無不知*甬*中*董*次公者。”2.表示反问语气，相当于“岂”、“难道”。《左傳·莊公十四年》：“*子儀*在位，十四年矣；而謀召君者，庸非貳乎？”《漢書·南粤傳》：“雖王之國，庸獨利乎？”*漢**曹操*《求賢第二令》：“士有偏短，庸可廢乎！”</w:t>
        <w:br/>
        <w:br/>
        <w:t>⑲连词。表示承接关系，相当于“乃”、“于是”。《書·益稷》：“帝庸作歌。”*裴学海*《古書虚字集釋》：“庸，猶乃也。”《左傳·襄公二十五年》：“庸以元女*大姬*配*胡公*而封諸*陳*。”《北史·周紀》：“今踵*唐*、*虞*舊典，禪位于*周*，庸布告爾焉。”</w:t>
        <w:br/>
        <w:br/>
        <w:t>⑳介词。表示凭借，相当于“以”。《法言·重黎》：“天子制公侯伯子男也庸節。”*李軌*注：“庸，用也。”《漢書·武五子傳》：“死不得取代，庸身自退。”*王念孫*雜誌：“庸、用古字通。《蒼頡篇》曰：‘用，以也。’言死不得取代，當以身自往也。”</w:t>
        <w:br/>
        <w:br/>
        <w:t>㉑古国名。故地在今*湖北省**竹山县*东。《左傳·文公十六年》：“*庸*人帥羣蠻以叛*楚*。”*杜預*注：“庸，今*上庸*，屬*楚*之小國。”《史記·楚世家》：“*熊渠*甚得*江*、*漢*間民和，乃興兵伐*庸*、*楊奥*、至于*鄂*。”*張守節*正義：“《括地志》云：‘*房州**竹山縣*，本*漢**上庸縣*，古之*庸國*。’”</w:t>
        <w:br/>
        <w:br/>
        <w:t>㉒倦怠。后作“慵”。《法言·五百》：“噫者！吾于觀庸邪！”*汪榮寳*義疏：“庸之為言倦也。今字作慵。”</w:t>
        <w:br/>
        <w:br/>
        <w:t>㉓受雇佣，出卖劳动力；被雇用的人。后作“傭”。《墨子·尚賢中》：“*傅説*被褐帶索，庸築于*傅岩*。”《韓非子·五蠹》：“澤居苦水者，買庸而決竇。”《漢書·欒布傳》：“（*彭越*）窮困，賣庸於*齊*，為酒家保。”</w:t>
        <w:br/>
        <w:br/>
        <w:t>㉔通“鏞”。大钟。*清**朱駿聲*《説文通訓定聲·豐部》：“庸，叚借為鏞。”《詩·商頌·那》：“庸鼓有斁。”*毛*傳：“大鐘曰庸。”*陸德明*釋文：“庸，依字作鏞，大鐘也。”《逸周書·世俘》：“王定奏庸，大享三終。”</w:t>
        <w:br/>
        <w:br/>
        <w:t>㉕通“墉”。城。*清**朱駿聲*《説文通訓定聲·豐部》：“庸，叚借為墉。”《詩·大雅·崧高》：“以作爾庸。”*毛*傳：“庸，城也。”*陸德明*釋文：“庸，本亦作墉。”《後漢書·伏湛傳》：“與爾臨𧘂，以伐*崇*庸。”*李賢*注：“庸，城也。”</w:t>
        <w:br/>
        <w:br/>
        <w:t>㉖姓。《通志·氏族略二》：“*庸*氏，*商*時侯國，*周武王*時來助伐*紂*……*文*十六年，*楚*滅之。子孫以國為氏。*漢*有*庸光*，又有*膠東**庸生*。”《詩·鄘風·桑中》：“云誰之思，美孟*庸*矣。”*毛*傳：“庸，姓也。”</w:t>
        <w:br/>
      </w:r>
    </w:p>
    <w:p>
      <w:r>
        <w:t>庹##庹</w:t>
        <w:br/>
        <w:br/>
        <w:t>tuǒ　《改併四聲篇海》引《餘文》徒何切。</w:t>
        <w:br/>
        <w:br/>
        <w:t>（1）量词。成人两臂左右平伸时两手之间的距离。《字彙補·广部》：“庹，兩腕引長謂之庹。”*杨朔*《金字塔夜月》：“塔身全是一庹多长的大石头垒起来的。”</w:t>
        <w:br/>
        <w:br/>
        <w:t>（2）姓。《改併四聲篇海·广部》引《餘文》：“庹，姓也。”《萬姓統譜·歌韻》：“庹，音佗。見《直音》。*明**萬歷*間，*河南**南陽衞*指揮*庹五常*，*慈州*人。”*清**王士禛*《池北偶談·奇姓》：“壬子，典試*四川*，有副榜*庹謀*，音拓。”</w:t>
        <w:br/>
      </w:r>
    </w:p>
    <w:p>
      <w:r>
        <w:t>庺##庺</w:t>
        <w:br/>
        <w:br/>
        <w:t>同“松”。《改併四聲篇海·广部》引《龍龕手鑑》：“庺，音松，古文。”《康熙字典·广部》：“庺，《海篇》古文松字。”</w:t>
        <w:br/>
      </w:r>
    </w:p>
    <w:p>
      <w:r>
        <w:t>庼##庼</w:t>
        <w:br/>
        <w:br/>
        <w:t>“廎”的简化字。</w:t>
        <w:br/>
      </w:r>
    </w:p>
    <w:p>
      <w:r>
        <w:t>庽##庽</w:t>
        <w:br/>
        <w:br/>
        <w:t>同“寓”。《説文·宀部》：“庽，寓或从广。”《廣韻·遇韻》：“寓，寄也；庽，上同。”</w:t>
        <w:br/>
      </w:r>
    </w:p>
    <w:p>
      <w:r>
        <w:t>庾##庾</w:t>
        <w:br/>
        <w:br/>
        <w:t>《説文》：“庾，水槽倉也。从广，臾聲。一曰倉無屋者。”</w:t>
        <w:br/>
        <w:br/>
        <w:t>（一）yǔ　《廣韻》以主切，上麌以。侯部。</w:t>
        <w:br/>
        <w:br/>
        <w:t>（1）露天的谷堆。《説文·广部》：“庾，一曰倉無屋者。”*段玉裁*注：“無屋，無上覆者也。”《釋名·釋宫室》：“庾，裕也，言盈裕也。露積之言也，盈裕不可稱受，所以露積之也。”《詩·小雅·楚茨》：“我倉既盈，我庾維億。”*毛*傳：“露積曰庾。”《國語·周語中》：“野有庾積。”*韋昭*注：“庾，露積穀也。”《史記·孝文本紀》：“發倉庾以振貧民。”*裴駰*集解：“*胡公*曰：‘在邑曰倉，在野曰庾。’”</w:t>
        <w:br/>
        <w:br/>
        <w:t>（2）储存水路转运粮食的仓库。《説文·广部》：“庾，水槽倉也。”*段玉裁*注：“謂水轉穀至而倉之也。”《戰國策·魏策一》：“粟粮漕庾，不下十萬。”又泛指粮仓。《廣雅·釋宫》：“庾，倉也。”*唐**杜牧*《阿房宫賦》：“釘頭磷磷，多於在庾之粟粒。”*清**王夫之*《後斸蕨行》：“大家倉庾皆封閉，懸望開倉如開霽。”</w:t>
        <w:br/>
        <w:br/>
        <w:t>（3）积聚；屯积。《漢書·食貨志下》：“其賈氐賤減平者，聽民自相與市，以防貴庾者。”*顔師古*注：“庾，積也。以防民積物待貴也。”</w:t>
        <w:br/>
        <w:br/>
        <w:t>（4）古代容量单位，一庾等于二斗四升。《周禮·考工記·陶人》：“庾實二觳。”*鄭玄*注：“觳受斗二升。”一说为十六斗。《論語·雍也》：“請益。曰：‘與之庾。’”*何晏*注：“*包*曰：十六斗曰庾。”《左傳·昭公二十六年》：“粟五千庾。”*杜預*注：“庾，十六斗。”</w:t>
        <w:br/>
        <w:br/>
        <w:t>（5）弓名。古代六弓之一。属弱弓，用于近射。《周禮·夏官·司弓矢》：“凡弩，夾、庾利攻守。”</w:t>
        <w:br/>
        <w:br/>
        <w:t>（6）用同“瘐”。旧时囚犯因受刑、饥寒、疾病而死称“瘐”。*明**馮夢龍*《古今譚概·口碑部·落指君子》：“百姓庾獄中，斃杖下者，十而九矣。”*明**史仲彬*《致身録》：“（*尹*字*彦謙*）革除後，庾死。”</w:t>
        <w:br/>
        <w:br/>
        <w:t>（7）“*大庾岭*”的简称。*宋**秦觀*《青門飲》：“*湘*瑟聲沈，*庾*梅信斷。”*清**方朝*《由臨川北道抵餘干山行五首》之五：“奈何來*豫章*？咫尺*庾關*在。”</w:t>
        <w:br/>
        <w:br/>
        <w:t>（8）姓。《廣韻·虞韻》：“庾，姓。出*潁川*、*新野*二望。本自*堯*時為掌庾大夫，因氏焉。”*北周*有*庾信*。</w:t>
        <w:br/>
        <w:br/>
        <w:t>（二）yú　《集韻》容朱切，平虞以。侯部。</w:t>
        <w:br/>
        <w:br/>
        <w:t>〔薜庾〕草名。也作“薜𦺮”。《爾雅·釋草》：“薜庾草。”*郭璞*注：“未詳。”《集韻·虞韻》：“𦺮，庾。薜𦺮，艸名，或省。”</w:t>
        <w:br/>
      </w:r>
    </w:p>
    <w:p>
      <w:r>
        <w:t>庿##庿</w:t>
        <w:br/>
        <w:br/>
        <w:t>同“廟”。《説文·广部》：“廟，尊先祖皃也。庿，古文。”《儀禮·士冠禮》：“士冠禮，筮于庿門。”又《士昬禮》：“主人迎賓于庿門外，揖讓如初升。”*漢**崔駰*《北巡頌》：“雍容清庿，謐爾無虞。”《劉知遠諸宫調·知遠别三娘太原投事》：“*知遠*引牛驢，拽拖車，三教庿左右做生活。到日午，暫於庿中困歇熟睡。”</w:t>
        <w:br/>
      </w:r>
    </w:p>
    <w:p>
      <w:r>
        <w:t>廀##廀</w:t>
        <w:br/>
        <w:br/>
        <w:t>同“廋”。《廣雅·釋言》：“廀，匿也。”《字彙·广部》：“廀，與廋同。”《孟子·盡心下》：“若是乎從者之廀也。”《楚辭·劉向〈九歎·憂苦〉》：“遵壄莽以呼風兮，步從容於山廀。”*唐**白居易*《禮部試策五道·第三道》：“而學者苟能研精鉤深，優柔以求之，則壼奥指趣將焉廀哉。”</w:t>
        <w:br/>
      </w:r>
    </w:p>
    <w:p>
      <w:r>
        <w:t>廁##廁</w:t>
        <w:br/>
        <w:br/>
        <w:t>《説文》：“廁，清也。从广，則聲。”*段玉裁*注：“清、圊，古今字。圊言至穢之處，宜常修治使潔清也。”</w:t>
        <w:br/>
        <w:br/>
        <w:t>（一）cè　㊀《集韻》察色切，入職初。之部。</w:t>
        <w:br/>
        <w:br/>
        <w:t>（1）厕所。（今方言中读si）。《玉篇·广部》：“廁，圊溷也。”《左傳·成公十年》：“（*晋侯*）將食，張，如廁，陷而卒。”《史記·項羽本紀》：“*沛公*起如廁。”《資治通鑑·唐僖宗乾符二年》：“*駢*走匿於廁間，突將索之，不獲。”*胡三省*注：“廁，圊也，溷也。”《紅樓夢》第四十一回：“别是掉在茅廁里了？快叫人去瞧瞧。”</w:t>
        <w:br/>
        <w:br/>
        <w:t>（2）猪圈。《漢書·武五子傳》：“廁中豕羣出，壤大官竈。”*顔師古*注：“廁，養豕圂也。”</w:t>
        <w:br/>
        <w:br/>
        <w:t>（3）通“側”。*清**段玉裁*《説文解字注·广部》：“廁，古多假廁為側。”*徐灝*箋：“廁，與側同。”1.倾斜；歪邪。《玉篇·广部》：“廁，側也。”《莊子·外物》：“天地非不廣且大矣，人之所用容足耳。然則廁足而墊之，致黄泉，人尚有用乎？”2.物体的边沿；旁边。《史記·汲鄭列傳》：“上踞廁而視之。”*裴駰*集解：“*如淳*曰：‘廁音側，謂牀邊，踞牀視之。’”又《張釋之馮唐列傳》：“從行至*霸陵*，居北臨廁。”*裴駰*集解：“*如淳*曰：‘居高臨垂邊曰廁也。’*蘇林*曰：‘廁，邊側也。’”3.隐蔽的地方。《拾雅》卷十七：“隱側之處曰廁。”《史記·張耳陳餘列傳》：“*漢*八年，上從*東垣*還，過*趙*，*貫高*等乃壁人*柏人*，要之置廁。”*司馬貞*索隱：“置人於複壁中，謂之置廁。廁者，隱側之處。”</w:t>
        <w:br/>
        <w:br/>
        <w:t>㊁《廣韻》初吏切，去志初。</w:t>
        <w:br/>
        <w:br/>
        <w:t>间杂；插置。（旧读cì）。《廣雅·釋言》：“廁，間也。”《玉篇·广部》：“廁，雜也，次也。”《史記·樂毅列傳》：“廁之賓客之中。”《晋書·王羲之傳》：“况廁大臣未行，豈可默而不言哉！”*唐**皮日休*《酒箴》：“又何必廁絲竹之筵、粉黛之坐也。”</w:t>
        <w:br/>
        <w:br/>
        <w:t>（二）zè　《集韻》札色切，入職莊。</w:t>
        <w:br/>
        <w:br/>
        <w:t>通“仄”。《集韻·職韻》：“仄，《説文》‘側傾也。’亦作廁。”</w:t>
        <w:br/>
      </w:r>
    </w:p>
    <w:p>
      <w:r>
        <w:t>廂##廂</w:t>
        <w:br/>
        <w:br/>
        <w:t>《説文新附》：“廂，廊也。从广，相聲。”</w:t>
        <w:br/>
        <w:br/>
        <w:t>xiāng　《廣韻》息良切，平陽心。陽部。</w:t>
        <w:br/>
        <w:br/>
        <w:t>（1）东西廊。《説文新附·广部》：“廂，廊也。”《類篇·广部》：“廂，廡也。”《文選·張衡〈東京賦〉》：“下雕輦於東廂。”*李善*注引*薛綜*曰：“殿東西次為廂。”*唐**韋應物*《擬古詩十二首》之十二：“徘徊東西廂，孤妾誰與儔。”</w:t>
        <w:br/>
        <w:br/>
        <w:t>（2）堂屋的东西墙。《玉篇·广部》：“廂，序也，東西序也。”《楚辭·東方朔〈七諫·怨思〉》：“蒺藜蔓乎東廂。”*洪興祖*補注：“廂，序也。”</w:t>
        <w:br/>
        <w:br/>
        <w:t>（3）正房两侧的房屋。《廣韻·陽韻》：“廂，亦曰東西室。”《樂府詩集·相和歌辭九·相逢行》：“音聲何噰噰，鶴鳴東西廂。”*元**王實甫*《西廂記》第三本第二折：“月暗西廂，鳳去秦樓。”《老殘遊記》第十九回：“東廂兩間：一間做𢊍房，一間就是大門。”</w:t>
        <w:br/>
        <w:br/>
        <w:t>（4）边，旁。《齊民要術·種瓜》：“其瓜蔓本底，皆令土下四廂高。”*明**湯顯祖*《南柯記·尋寤》：“怕不是我身廂有甚麽纏魂不定？”又与“边”、“壁”连用，多见于*宋*、*元*以来语体文学作品。*元**關漢卿*《三勘蝴蝶夢》第二折：“一壁廂大哥行牽掛着娘腸肚，一壁廂二哥行關連着痛肺腑。”*明**馮惟敏*《海浮山堂詞稿·寄情》：“耳邊廂留不住天邊雁。”</w:t>
        <w:br/>
        <w:br/>
        <w:t>（5）*宋*代划分京城地区为若干廂，相当于今日的区，后因称靠近城的地方为廂。如：坊廂；城廂；关廂。《唐宋傳奇集·李師師外傳》：“*李師師*者，*汴京**東二廂**永慶坊*染局匠*王寅*之女也。”《水滸全傳》第一百零三回：“城中坊廂里正，逐一排門搜捉凶人*王慶*。”*清**法式善*《陶廬雜録》卷五：“*明**洪武*十四年，令天下編黄册，在城曰坊，近城曰廂，鄉都曰里。”</w:t>
        <w:br/>
        <w:br/>
        <w:t>（6）量词。如：一廂秧苗。《儒林外史》第十六回：“又把豆子磨了一廂豆腐，也都賣了。”</w:t>
        <w:br/>
        <w:br/>
        <w:t>（7）车廂。*三国**魏**阮籍*《大人先生傳》：“于是先生乃舒虹霓以蕃塵，傾雪蓋以蔽明，倚瑶廂而徘徊，總衆轡而安行。”</w:t>
        <w:br/>
        <w:br/>
        <w:t>（8）用同“箱”。箱箧。*元**紀君祥*《趙氏孤兒》第一折：“打開這藥廂，將小舍人放在裏面。”《水滸全傳》第一百零三回：“相公須教把火來放在弓廂裏，不住的焙，方好。”</w:t>
        <w:br/>
        <w:br/>
        <w:t>（9）用同“鑲”。镶嵌。*元*佚名《翫江亭》第一折：“我半年前裏倒下金子，雇人匠累絲廂嵌，何等的用心哩也！”*明**文震亨*《長物志·裝帖》：“以白鹿紙廂邊，不可用絹。”《西遊記》第三十七回：“只見星月光中，階簷上，真個放着一柄金廂白玉珪。”</w:t>
        <w:br/>
      </w:r>
    </w:p>
    <w:p>
      <w:r>
        <w:t>廅##廅</w:t>
        <w:br/>
        <w:br/>
        <w:t>è　《廣韻》安盍切，入盍影。</w:t>
        <w:br/>
        <w:br/>
        <w:t>（1）山旁穴。《玉篇·广部》：“廅，山旁穴。”《文選·張衡〈南都賦〉》：“潛廅洞出，没滑瀎潏。”*李善*注：“廅，山傍穴也。”*清**王士禛*《池北偶談·蘇少公葬地》：“先君之葬在*眉山*之東。昔嘗約祔於其廅，雖遠，不忍負也。”</w:t>
        <w:br/>
        <w:br/>
        <w:t>（2）藏匿。《集韻·盇韻》：“廅，藏也。”《太玄·䦯》：“輔折廅缺，猶可善也。”*司馬光*集注：“*王*曰：能補助其折，廅藏其缺。”</w:t>
        <w:br/>
        <w:br/>
        <w:t>（3）草药名。《本草綱目·草部·有名未用》：“廅藥，治墮馬内損，取廅藥末一兩，牛乳一盞，煎服。”</w:t>
        <w:br/>
      </w:r>
    </w:p>
    <w:p>
      <w:r>
        <w:t>廆##廆</w:t>
        <w:br/>
        <w:br/>
        <w:t>（一）huì　《廣韻》胡罪切，上賄匣。</w:t>
        <w:br/>
        <w:br/>
        <w:t>壁。《集韻·賄韻》：“廆，廦也。”一说廦廆。《玉篇·广部》：“廆，廦廆。”</w:t>
        <w:br/>
        <w:br/>
        <w:t>（二）guī　《集韻》姑回切，平灰見。微部。</w:t>
        <w:br/>
        <w:br/>
        <w:t>古山名。在今*河南省**洛阳市*西，现称*谷口山。*《集韻·灰韻》：“廆，山名。在*中山*西。”《山海經·中山經》：“又西十里曰*廆山*。”</w:t>
        <w:br/>
        <w:br/>
        <w:t>（三）wěi　《集韻》五賄切，上賄疑。</w:t>
        <w:br/>
        <w:br/>
        <w:t>人名用字。《廣韻·賄韻》：“廆，*晋*有大單于*遼東郡*公*慕容廆*。”《晋書·黄泓傳》：“*慕容廆*法政修明，虚懷引納。”</w:t>
        <w:br/>
      </w:r>
    </w:p>
    <w:p>
      <w:r>
        <w:t>廇##廇</w:t>
        <w:br/>
        <w:br/>
        <w:t>《説文》：“廇，中庭也。从广，留聲。”*段玉裁*注：“中庭者，庭之中也。”</w:t>
        <w:br/>
        <w:br/>
        <w:t>liù　《廣韻》力救切，去宥來。幽部。</w:t>
        <w:br/>
        <w:br/>
        <w:t>（1）〔杗廇〕屋大梁。《爾雅·釋宫》：“杗廇謂之梁。”*郭璞*注：“屋大梁也。”《集韻·宥韻》：“廇，屋大梁。”*徐珂*《清稗類鈔·園林類》：“杗廇陊剥，百卉蕪謝。”</w:t>
        <w:br/>
        <w:br/>
        <w:t>（2）堂屋的中央。《説文·广部》：“廇，中庭也。”*段玉裁*注：“中庭者，庭之中也。”《楚辭·劉向〈九歎·愍命〉》：“刜讒賊於中廇兮，選吕管於榛薄。”*王逸*注：“廇，堂中央也。”</w:t>
        <w:br/>
        <w:br/>
        <w:t>（3）同“霤”。屋霤，屋檐上接雨水的水槽。《玉篇·广部》：“廇，屋廇也。又作霤。”</w:t>
        <w:br/>
      </w:r>
    </w:p>
    <w:p>
      <w:r>
        <w:t>廈##廈</w:t>
        <w:br/>
        <w:br/>
        <w:t>《説文新附》：“廈，屋也。从广，夏聲。”</w:t>
        <w:br/>
        <w:br/>
        <w:t>（一）shà　《廣韻》胡雅切，上馬匣。又《集韻》所嫁切。魚部。</w:t>
        <w:br/>
        <w:br/>
        <w:t>（1）屋，大屋。《説文新附·广部》：“廈，屋也。”《集韻·馬韻》：“廈，大屋。”*漢**盧諶*《感交》：“大廈須異材，廊廟非庸器。”*金**元好問*《戲題新居二十韻》：“胸中廣廈千萬間，天地一身無着處。”*清**魏源*《默觚下·治篇二》：“一圍之木持千鈞之廈，五寸之鍵而制閤開者，所居要也。”</w:t>
        <w:br/>
        <w:br/>
        <w:t>（2）厢房；偏房。《聊齋志異·尸變》：“但求一席廈宇，更不敢有所擇。”*何垠*注：“廈，旁屋也。”</w:t>
        <w:br/>
        <w:br/>
        <w:t>（3）门廊。《玉篇·广部》：“廈，今之門廡也。”</w:t>
        <w:br/>
        <w:br/>
        <w:t>（4）大。*清**鄭珍*《説文新附考》卷四：“古止作‘夏’……蓋‘夏’有大義，故大屋謂之夏屋。俗加‘广’，以别‘華夏’字。”*宋**蘇軾*《靈壁張氏園亭記》：“華堂廈屋有*吴*、*蜀*之巧。”按：《詩》有“夏屋渠渠”。*毛*傳：“夏，大也。”</w:t>
        <w:br/>
        <w:br/>
        <w:t>（二）xià</w:t>
        <w:br/>
        <w:br/>
        <w:t>地名用字。*福建省*有*廈门*。</w:t>
        <w:br/>
      </w:r>
    </w:p>
    <w:p>
      <w:r>
        <w:t>廉##廉</w:t>
        <w:br/>
        <w:br/>
        <w:t>《説文》：“廉，仄也。从广，兼聲。”*段玉裁*注：“此與廣為對文，謂偪仄也。”*朱駿聲*通訓定聲：“堂之側邊曰廉，故从广。”</w:t>
        <w:br/>
        <w:br/>
        <w:t>lián　《廣韻》力鹽切，平鹽來。談部。</w:t>
        <w:br/>
        <w:br/>
        <w:t>（1）狭窄。《説文·广部》：“廉，仄也。”*段玉裁*注：“此與廣對文，謂偪仄也。”《齊民要術·耕田》：“凡秋耕欲深，春夏欲淺；犁欲廉，勞欲再。”</w:t>
        <w:br/>
        <w:br/>
        <w:t>（2）边；侧边。《儀禮·鄉飲酒禮》：“設席於堂廉東上。”*鄭玄*注：“側邊曰廉。”《漢書·賈誼傳》：“故陛九級上，廉遠地，則堂高。”*宋**蘇軾*《五月十日與吕仲甫等泛湖遊北山》：“世人騖朝市，獨向溪山廉。”</w:t>
        <w:br/>
        <w:br/>
        <w:t>（3）棱，棱角。《廣雅·釋言》：“廉，棱也。”《禮記·聘義》：“廉而不劌，義也。”*孔穎達*疏：“廉，棱也；劌，傷也。言玉體雖有廉棱而不傷割於物；人有義者亦能斷割而不傷物，故云義也。”*清**毛奇齡*《吴文學暨烈婦戴氏合葬墓誌銘》：“（*戴*氏）乃密壞玻璃乳缾，吞其廉，斷腸；嘔碧血數升，死。”</w:t>
        <w:br/>
        <w:br/>
        <w:t>（4）正直。《莊子·讓王》：“人犯其難，我享其利，非廉也。”《國語·晋語二》：“*里克*曰：‘弑君以為廉，長廉以驕心，因驕以制人家，吾不敢。’”*韋昭*注：“*虞御史*曰：‘廉，直也。’”《睡虎地秦墓竹簡·語書》：“智（知）而弗敢論，是即不廉殹（也）。”</w:t>
        <w:br/>
        <w:br/>
        <w:t>（5）廉洁。《玉篇·广部》：“廉，清也。”《墨子·修身》：“貧者見廉，富者見義。”*唐**姚合*《新昌里》：“近貧日益廉，近富日益貪。”*鲁迅*《呐喊·端午节》：“当是时，便是廉吏清官们也渐以为薪之不可不索。”</w:t>
        <w:br/>
        <w:br/>
        <w:t>（6）节俭；节省。《廣韻·鹽韻》：“廉，儉也。”《管子·侈靡》：“智以招請，廉以摽人。”*尹知章*注：“富而清廉，則使為人摽式。”《淮南子·原道》：“不以奢為樂，不以廉為悲。”*高誘*注：“廉，猶儉也。”*宋**孔平仲*《續世説·儉嗇》：“智如*崔浩*，廉如*道生*。”</w:t>
        <w:br/>
        <w:br/>
        <w:t>（7）收敛。引申为拘束。《釋名·釋言語》：“廉，斂也，自檢斂也。”*唐**韓愈*《上宰相書》：“可舉而舉焉，不必讓其自舉也。可進而進焉，不必廉于自進也。”</w:t>
        <w:br/>
        <w:br/>
        <w:t>（8）少，寡。*宋**蘇軾*《與李方叔書》：“深願足下為禮義君子，不願足下豐于才而廉于德也。”</w:t>
        <w:br/>
        <w:br/>
        <w:t>（9）简略。*唐**韓愈*《原毁》：“其責人也詳，其待己也廉。”*宋**晁補之*《捕魚圖序》：“然其業廉而事佚，故無市𠪨争利意。”</w:t>
        <w:br/>
        <w:br/>
        <w:t>（10）洁净。*明**劉侗*、*于奕正*《帝京景物略·香山寺》：“其石徑廉以閎，其木松。”</w:t>
        <w:br/>
        <w:br/>
        <w:t>⑪价钱低，便宜。如：价廉物美。*宋**王禹偁*《黄州新建小竹樓記》：“以其價廉而工省也。”*清**鄭觀應*《盛世危言·郵政上》：“商民信件，取資極廉。”*鲁迅*《书信·致郑振铎（一九三四年十一月十日）》：“虽然*日本*钱略廉，但加以寄纸及运送费，也许倒要较贵了。”</w:t>
        <w:br/>
        <w:br/>
        <w:t>⑫古代数学名词。古代数学开方法用图形表示，方隅外皆为廉。*宋**秦九韶*《數書九章·竹器驗雪》：“下廉九，又與商九生得八十一為上廉。”*清**黄宗羲*《答劉伯宗問朱子壺説書》：“開方之術，中間正方，謂之方法，割裂而加之者謂之廉法，有廉必有隅。”《清史稿·疇人傳二》：“以所求數一乘者為方法，再乘者為廉法，所求數再自乘為立方，即隅法也。”*清**朱駿聲*《説文通訓定聲·謙部》：“廉，《九章算術》：‘邊謂之廉，角謂之隅。’”</w:t>
        <w:br/>
        <w:br/>
        <w:t>⑬*清*代官吏于正俸外另给养廉银，合称“廉俸”，简称“廉”。《清朝野史大觀·清朝史料·澱山湖洋人劫案》：“令掩涕不忍視，乃捐廉俾其成殮。”*清**頤瑣*《黄綉球》第六回：“本官即捐廉為倡，還恐不能踊躍。”《文明小史》第五回：“况且這銀子，都是我自己捐廉，難道還去剥削百姓不成。”</w:t>
        <w:br/>
        <w:br/>
        <w:t>⑭考察；查访。《篇海類編·宫室類·广部》：“廉，察也。”《管子·正世》：“過在下，人君不廉而變，則暴人不勝，邪亂不止。”*尹知章*注：“廉，察也。”《漢書·高帝紀下》：“且廉問，有不如吾詔者，以重論之。”*顔師古*注：“廉，察也。廉字本作覝，其音同耳。”*明**沈德符*《萬曆野獲編·嘉靖初議大禮》：“上廉知其妄，有希冀，命錦衣衛逮下獄治罪。”</w:t>
        <w:br/>
        <w:br/>
        <w:t>⑮揉曲木材时因火力不匀而使外侧断裂暴起。也作“熑”。《周禮·考工記·輪人》：“凡揉牙，外不廉而内不挫，旁不腫，謂之用火之善。”*鄭玄*注：“廉，絶也。”*孫詒讓*正義引*王宗涑*曰：“凡煣木使屈，火皆在内，火力不匀，則外或理傷而斷絶。”按：《説文·火部》引作“熑”。</w:t>
        <w:br/>
        <w:br/>
        <w:t>⑯水名。*汉水*支流之一。《水經注·沔水上》：“有*廉水*出*巴嶺山*，北流逕*廉川*，故水得其名。”</w:t>
        <w:br/>
        <w:br/>
        <w:t>⑰古地名。1.*廉县*，*汉**北地郡*属。《漢書·地理志下》：“*北地郡*，縣十九：……*廉（縣*）。”《後漢書·孝桓帝紀》：“秋七月庚申，*廉縣*雨肉。”*唐**李賢注*：“*廉縣*，屬*北地郡*。”2.*廉州*。《集韻·鹽韻》：“廉，亦州名。”*清**顧祖禹*《讀史方輿紀要·廣東五·廉州府》：“*廉州府*，古*百越*地。*秦*為*象郡*，*漢*初屬*南越國*，*武帝*平*南越*，屬*合浦郡*，*後漢*因之。*三國**吴**黄武*七年，改曰*珠官郡*，尋復故。*晋*亦曰*合浦郡*。*宋*置*越州*，*齊*因之。*梁*為*越州*治，*隋*平*陳*，廢郡存州，*大業*初改為*禄州*，尋又改為*合州*，三年復曰*合浦郡*。*唐**武德*四年仍置*越州*，*貞觀*八年改為*廉州*，*天寳*初曰*合浦郡*，*乾元*初復曰*廉州*，*南漢*因之。*宋*仍為*廉州*。*太平興國*八年改曰*太平軍*，*咸平*元年復故。*元*曰*廉州路*。*明**洪武*初改為*廉州府*；尋降為州，屬*雷州府*。十四年復為府，領州一縣二，今因之。”按：辖境在今*广西壮族自治区**合浦县*、*灵山县*、*钦州市*、*北海市*一带。1912年废州。</w:t>
        <w:br/>
        <w:br/>
        <w:t>⑱姓。《通志·氏族略四》：“*廉*氏，*顓帝*曾孫*大廉*之後，以王父字為氏。*趙*有*廉頗*，*漢*有*廉丹*、*廉范*。*宋**廉布*，登科，*楚州*人；*廉操毅*，*昌州*人。”</w:t>
        <w:br/>
      </w:r>
    </w:p>
    <w:p>
      <w:r>
        <w:t>廊##廊</w:t>
        <w:br/>
        <w:br/>
        <w:t>《説文新附》：“廊，東西序也。从广，郎聲。”</w:t>
        <w:br/>
        <w:br/>
        <w:t>láng　《廣韻》魯當切，平唐來。陽部。</w:t>
        <w:br/>
        <w:br/>
        <w:t>（1）中堂两旁的墙。《説文新附·广部》：“廊，東西序也。”</w:t>
        <w:br/>
        <w:br/>
        <w:t>（2）堂下四周的廊屋。《廣雅·釋宫》：“廊，舍也。”《玉篇·广部》：“廊，廡下也。”《廣韻·唐韻》：“廊，廡也。*文穎*曰：‘廊，殿下外屋也。’”《韓非子·十過》：“大風至，大雨隨之。裂帷幕，破俎豆，隳廊瓦，坐者散走。”《漢書·司馬相如傳上》：“高廊四注，重坐典閣。”*顔師古*注：“廊，堂下四周屋也。”*唐**白居易*《凶宅》：“往往朱門内，房廊相對空。”</w:t>
        <w:br/>
        <w:br/>
        <w:t>（3）走廊；游廊。*唐**王維*《謁璿上人》：“高柳早鶯啼，長廊春雨響。”《太平廣記》卷三百零一引《廣異記》：“環廊曲閣，連亘相通。”*宋**孟元老*《東京夢華録·相國寺内萬姓交易》：“大殿兩廊，皆國朝名公筆跡。”</w:t>
        <w:br/>
        <w:br/>
        <w:t>（4）廊檐，廊顶空出在柱子外边的部分。*宋**李誡*《營造法式·總釋下·檐》：“屋垂謂之宇，宇下謂之廡，步檐謂之廊。”</w:t>
        <w:br/>
      </w:r>
    </w:p>
    <w:p>
      <w:r>
        <w:t>廋##廋</w:t>
        <w:br/>
        <w:br/>
        <w:t>sōu　《廣韻》所鳩切，平尤生。幽部。</w:t>
        <w:br/>
        <w:br/>
        <w:t>（1）隐匿。如：廋语。《方言》卷三：“廋，隱也。”《玉篇·广部》：“廋，隱匿也。”《論語·為政》：“人焉廋哉？”《新唐書·段秀實傳》：“悉得其廋伏。”*清**黄遵憲*《和周朗山見贈之作》：“何物小魅不匿廋。”</w:t>
        <w:br/>
        <w:br/>
        <w:t>（2）“廋人”的简称，*周*朝的养马官。《儀禮·聘禮》：“朌肉及廋，車。”*鄭玄*注：“廋，廋人。”*賈公彦*疏：“《周禮·夏官》有廋人，職掌養馬。”</w:t>
        <w:br/>
        <w:br/>
        <w:t>（3）隈曲处。《玉篇·广部》：“廋，隈也。”《楚辭·劉向〈九歎·憂苦〉》“步從容於山廀”*漢**王逸*注：“廀，隈也……廀，一作廋。”</w:t>
        <w:br/>
        <w:br/>
        <w:t>（4）通“搜”。求；索。《玉篇·广部》：“廋，求也，索也……亦作搜。”《漢書·趙廣漢傳》：“直突入其門，廋索私屠酤。”*顔師古*注：“廋讀與搜同，謂入室求之也。”《新唐書·食貨志四》：“廋索諸坊。”</w:t>
        <w:br/>
      </w:r>
    </w:p>
    <w:p>
      <w:r>
        <w:t>廌##廌</w:t>
        <w:br/>
        <w:br/>
        <w:t>同“𢊁”。《正字通·广部》：“廌，《説文》：‘解廌，獸也……《集韻》通作豸。”按：《説文》、《集韻》均作“𢊁”。</w:t>
        <w:br/>
      </w:r>
    </w:p>
    <w:p>
      <w:r>
        <w:t>廎##廎</w:t>
        <w:br/>
        <w:br/>
        <w:t>〔庼〕</w:t>
        <w:br/>
        <w:br/>
        <w:t>《説文》：“䯧，小堂也。从高省，冋聲。廎，䯧或从广，頃聲。”</w:t>
        <w:br/>
        <w:br/>
        <w:t>（一）qǐng　《集韻》犬潁切，上静溪。耕部。</w:t>
        <w:br/>
        <w:br/>
        <w:t>小厅堂。《説文·高部》：“䯧，小堂也。廎，䯧，或从广，頃聲。”*段玉裁*注：“廎，*元次山*𢈪廎，*宋*人多謂即亭字，非也。今按可讀如今之廳。”《集韻·静韻》：“䯧，《説文》小堂也，或作廎。”</w:t>
        <w:br/>
        <w:br/>
        <w:t>（二）qìng　《集韻》傾敻切，去勁溪。</w:t>
        <w:br/>
        <w:br/>
        <w:t>瓜屋。《集韻·勁韻》：“䯧，瓜屋也。或作廎。”《篇海類編·宫室類·广部》：“廎，小屋也。”</w:t>
        <w:br/>
        <w:br/>
        <w:t>（三）qīng　《集韻》窺營切，平清溪。</w:t>
        <w:br/>
        <w:br/>
        <w:t>（1）屋侧。《集韻·清韻》：“廎，屋側也。”</w:t>
        <w:br/>
        <w:br/>
        <w:t>（2）同“傾”。《字彙補·广部》：“廎，《漢碑》傾字。”《漢司隸校尉楊孟文石門頌》：“下則入㝠，廎寫輸淵。”*王念孫*《漢隸拾遺》：“廎與傾同。”</w:t>
        <w:br/>
      </w:r>
    </w:p>
    <w:p>
      <w:r>
        <w:t>廏##廏</w:t>
        <w:br/>
        <w:br/>
        <w:t>《説文》：“廏，馬舍也。从广，𣪘聲。《周禮》曰：‘馬有二百十四匹為廏，廏有僕夫。’񈅘，古文从九。”按：“马厩”的“厩”古籍多作“廐”或“廏”，今“厩”字通行。</w:t>
        <w:br/>
        <w:br/>
        <w:t>jiù　《廣韻》居祐切，去宥見。幽部。</w:t>
        <w:br/>
        <w:br/>
        <w:t>（1）马舍；牲口棚。《説文·广部》：“廏，馬舍也。”《詩·小雅·鴛鴦》：“乘馬在廏，摧之秣之。”《史記·魯周公世家》：“廏無食粟之馬。”*晋**劉超*《乞買外廏牛表》：“外廏猥牛中有任用者，臣請以正陌三萬錢五匹布乞，以買此牛。”</w:t>
        <w:br/>
        <w:br/>
        <w:t>（2）聚合；聚集。《釋名·釋宫室》：“廏，勼也；勼，聚也，牛馬之所聚也。”《馬王堆漢墓帛書·經法·君正》：“若號令發，必廏而上九，壹道同心，（上）下不䞣，民無它志，然後可以守單（戰）矣。”</w:t>
        <w:br/>
        <w:br/>
        <w:t>（3）通“究”。《馬王堆漢墓帛書·稱》：“毋失天極，廏數而止。”按：《國語·越語下》作“究數而止”。*韋昭*注：“究，窮也。”</w:t>
        <w:br/>
        <w:br/>
        <w:t>（4）姓。《廣韻·宥韻》：“廏，姓。出《姓苑》。俗作廐。”</w:t>
        <w:br/>
      </w:r>
    </w:p>
    <w:p>
      <w:r>
        <w:t>廐##廐</w:t>
        <w:br/>
        <w:br/>
        <w:t>同“廏”。《集韻·宥韻》：“廏，俗作廐。”</w:t>
        <w:br/>
      </w:r>
    </w:p>
    <w:p>
      <w:r>
        <w:t>廑##廑</w:t>
        <w:br/>
        <w:br/>
        <w:t>《説文》：“廑，少劣之居。从广，堇聲。”</w:t>
        <w:br/>
        <w:br/>
        <w:t>（一）jǐn　《廣韻》渠遴切，去震羣。又《集韻》渠巾切。諄部。</w:t>
        <w:br/>
        <w:br/>
        <w:t>（1）小屋。《説文·广部》：“廑，少劣之居。”《廣韻·震韻》：“廑，小屋。”*宋**李誡*《營造法式·總釋上·宫》：“小屋謂之廑。”</w:t>
        <w:br/>
        <w:br/>
        <w:t>（2）荫，覆盖。《廣雅·釋言》：“廑，廕也。”*王念孫*疏證：“廕與覆同義。《説文》：‘殣，道中死人，人所覆也。’引《小雅·小弁篇》：‘行有死人，尚或殣之。’今本作墐。*毛*傳云：‘墐，路冢也。’墐與廑義相近。”《玉篇·广部》：“廑，廕也。”</w:t>
        <w:br/>
        <w:br/>
        <w:t>（3）同“僅”。才；只。《字彙·广部》：“廑，與僅同。”《漢書·賈誼傳》：“其次廑得舍人。”*顔師古*注：“廑與僅同。”*宋**范成大*《曉出北郊》：“新渠廑涓流，壞陂方怒號。”*鲁迅*《集外集·〈叔姿的信〉序》：“逝者如是，遗简廑存。”</w:t>
        <w:br/>
        <w:br/>
        <w:t>（二）qín　《篇海類編》巨斤切。</w:t>
        <w:br/>
        <w:br/>
        <w:t>（1）同“勤”。勤劳；劳神。《篇海類編·宫室類·广部》：“廑，古勤字。”《漢書·文帝紀》：“今廑身從事，而有租税之賦。”*明**沈德符*《萬曆野獲編·親王來朝》：“他日上廑聖慮，雖欲悔之無及矣。”*清**顧炎武*《天下郡國利病書·福建四·兵防》：“廑沿海之隱慮。”</w:t>
        <w:br/>
        <w:br/>
        <w:t>（2）怀念；挂念。《二刻拍案驚奇》卷四：“敝鄉士民，迄今廑想明德。”*清**張若需*《生日太夫人自乍浦寄衣適至》：“寒燠隔異地，猶廑慈母情。”*清**林則徐*《豫東黄河桃汛瀾摺》：“洵足上紓宸廑。”</w:t>
        <w:br/>
      </w:r>
    </w:p>
    <w:p>
      <w:r>
        <w:t>廒##廒</w:t>
        <w:br/>
        <w:br/>
        <w:t>áo　《五音集韻》五豪切。</w:t>
        <w:br/>
        <w:br/>
        <w:t>粮仓。《五音集韻·豪韻》：“廒，倉廒也。”《字彙·广部》：“廒，倉廒。”*元**鄭光祖*《老君堂》第四折：“中原清晏賀昇平，幸倉廒滿盈。”《水滸全傳》第十回：“推開看裏面時，七八間草屋做着倉廒。”*叶圣陶*《多收了三五斗》：“旧毡帽朋友把自己种出来的米，送进了*万盛米行*的廒间。”</w:t>
        <w:br/>
      </w:r>
    </w:p>
    <w:p>
      <w:r>
        <w:t>廓##廓</w:t>
        <w:br/>
        <w:br/>
        <w:t>kuò　《廣韻》苦郭切，入鐸溪。鐸部。</w:t>
        <w:br/>
        <w:br/>
        <w:t>（1）大。《爾雅·釋詁上》：“廓，大也。”《詩·大雅·皇矣》：“上帝耆之，憎其式廓。”*毛*傳：“廓，大也。”《史記·司馬穰苴列傳》：“閎廓深遠。”*宋**王安石*《答余京書》：“文辭博美，義又宏廓。”*明**袁宏道*《叙小修詩》：“既長，膽量愈廓。”</w:t>
        <w:br/>
        <w:br/>
        <w:t>（2）宽。《華嚴經音義》卷四引《通俗文》：“廓，寬也。”*明**袁宏道*《邑錢侯直指疏薦序》：“*侯*為人豐頤廓額。”又指心胸开阔、气度高雅。《三國志·吴志·周瑜傳》：“性度恢廓。”*宋**歐陽修*《釋秘演詩集序》：“*曼卿*為人，廓然有大志。”*明**宋濂*《元國子祭酒孔公神道碑》：“公少廓達通敏，日誦千餘言。”</w:t>
        <w:br/>
        <w:br/>
        <w:t>（3）开拓；扩大。《方言》卷一：“張小使大謂之廓。”《荀子·修身》：“狹隘褊小，則廓之以廣大。”*唐**司馬扎*《古邊卒思歸》：“*漢武*在深殿，唯思廓寰瀛。”*郑振铎*《中国俗文学史》第六章：“这十四个字的经文，我们的作者又将牠廓大到五百七十字的散文，七十句的韵语。”</w:t>
        <w:br/>
        <w:br/>
        <w:t>（4）空虚；空寂。《廣雅·釋詁三》：“廓，空也。”《楚辭·九辯》：“悲憂窮蹙兮獨處廓。”《淮南子·精神》：“處大廓之宇，游無極之野。”*高誘*注：“廓，虚也。”《資治通鑑·唐僖宗光啟三年》：“今*用之*既敗，軍府廓然。”</w:t>
        <w:br/>
        <w:br/>
        <w:t>（5）清除；扫除。《樂府詩集·唐享節愍太子廟樂章·武舞作》：“霧廓三邊静，波澄四海同。”*唐**許敬宗*《奉和執契静三邊應詔》：“日羽廓遊氣，天陣清華野。”*宋**王禹偁*《懷賢詩·桑槐公》：“揮手廓氛霾，放出扶桑日。”</w:t>
        <w:br/>
        <w:br/>
        <w:t>（6）外围；外表。《徐霞客遊記·楚遊日記》：“北為馬蹄石，皆廓高里降，有同釜底。”*严复*《论中国之阻力与离心力》：“其责*中国*者，何其肤廓之甚哉！”</w:t>
        <w:br/>
        <w:br/>
        <w:t>（7）规度，规划。《文選·張衡〈東京賦〉》：“*萇弘*、*魏舒*，是廓是極。”*李善*注引*薛綜*曰：“廓，猶規也。謂規度王城也。”</w:t>
        <w:br/>
        <w:br/>
        <w:t>（8）外城。《清平山堂話本·霅川蕭琛貶霸王》：“出到城廓外，舟中坐着，滿目山川似畫。”</w:t>
        <w:br/>
        <w:br/>
        <w:t>（9）剑鞘。《方言》卷九：“劍削，自*河*而北*燕*、*趙*之間謂之室；自*關*而東或謂之廓，或謂之削。”*戴震*疏證：“削亦作韒。”</w:t>
        <w:br/>
        <w:br/>
        <w:t>（10）古地名。在今*青海省**化隆回族自治县*以西*黄河*两岸地区。《廣韻·鐸韻》：“廓，州名。*漢**西羌*地，*前凉**湟河郡*，*周*為*廓州*。”《字彙·广部》：“廓，古*西羌*地，*周*逐*吐渾*，置*廓州*。”</w:t>
        <w:br/>
        <w:br/>
        <w:t>⑪国名。*廓尔喀*的简称，即*尼泊尔*。*清*代谓之*廓尔喀*。《清史稿·文宗紀》：“*扎拉芬泰*奏請與*俄*、*廓*合攻*印度*。上曰：‘*俄*非和好也。*廓*豈*英*敵？’”</w:t>
        <w:br/>
      </w:r>
    </w:p>
    <w:p>
      <w:r>
        <w:t>廔##廔</w:t>
        <w:br/>
        <w:br/>
        <w:t>《説文》：“廔，屋麗廔也。从广，婁聲。一曰穜也。”*徐鍇*繫傳：“窻疏之屬，麗廔猶玲瓏也，漏明之象。”*段玉裁*注：“穜，之用切，謂以廔貯穀，播穜於地也……《廣韻》：‘耬，種具也。’即廔字。”</w:t>
        <w:br/>
        <w:br/>
        <w:t>lóu　《廣韻》落侯切，平侯來。侯部。</w:t>
        <w:br/>
        <w:br/>
        <w:t>（1）〔廲廔〕见“廲”。</w:t>
        <w:br/>
        <w:br/>
        <w:t>（2）窗。《集韻·虞韻》：“廔，䆫也。”</w:t>
        <w:br/>
        <w:br/>
        <w:t>（3）屋蠡。《玉篇·广部》：“廔，屋蠡也。”</w:t>
        <w:br/>
        <w:br/>
        <w:t>（4）屋脊。《玉篇·广部》：“廔，脊也。”</w:t>
        <w:br/>
      </w:r>
    </w:p>
    <w:p>
      <w:r>
        <w:t>廕##廕</w:t>
        <w:br/>
        <w:br/>
        <w:t>yìn　《廣韻》於禁切，去沁影。侵部。</w:t>
        <w:br/>
        <w:br/>
        <w:t>（1）覆盖；庇护。《廣韻·沁韻》：“廕，庇廕。”《集韻·沁韻》：“廕，庇也。”《管子·君臣上》：“夫為人君者，廕德於人者也。”*唐**羅隱*《憶九華》：“*九華*巉崪廕柴扉。”《水滸全傳》第二十回：“皆托得大哥哥的福廕，以此得采。”</w:t>
        <w:br/>
        <w:br/>
        <w:t>（2）因祖先勋劳而恩荣延及子孙。*宋**王禹偁*《贈别鮑秀才序》：“公卿大夫無資廕之恩。”*元**鍾嗣成*《駡玉郎過感皇恩採茶歌·四福·貴》：“治國安民勳業顯，封妻廕子品資該。”*清**章學誠*《文史通義·和州志選舉表序例》：“為選舉表，其封廕辟舉，不可紀以年者，附其後云。”</w:t>
        <w:br/>
      </w:r>
    </w:p>
    <w:p>
      <w:r>
        <w:t>廖##廖</w:t>
        <w:br/>
        <w:br/>
        <w:t>《説文新附》：“廖，人姓。从广，未詳。當是省廫字尔。”*鄭珍*新附考：“《説文》：‘廫，空虚也。’後省作廖，又改作寥。因有以廖為姓者，《後漢（書）·方術傳》有*廖扶*，非廖之本義也。《玉篇》廖為廫重文，合矣。”</w:t>
        <w:br/>
        <w:br/>
        <w:t>（一）liáo　《廣韻》落蕭切，平蕭來。幽部。</w:t>
        <w:br/>
        <w:br/>
        <w:t>（1）人名用字。《集韻·蕭韻》：“廖，人名。”《左傳·莊公二十七年》：“王使*召伯廖*賜*齊侯*命。”</w:t>
        <w:br/>
        <w:br/>
        <w:t>（2）同“廫”。《玉篇·广部》：“廖”，同“廫”。《説文新附·广部》：“廖，當是省廫字尔。”*漢**劉歆*《遂初賦》：“天烈烈以厲高兮，廖𡌉䆫以梟窂。”</w:t>
        <w:br/>
        <w:br/>
        <w:t>（二）liào　《廣韻》力救切，去宥來。又《集韻》力弔切。幽部。</w:t>
        <w:br/>
        <w:br/>
        <w:t>（1）古国名。《集韻·宥韻》：“廖，國名。”《漢書·地理志上》：“*南陽郡*，縣三十六：……*湖陽（縣*），故*廖國*也。”</w:t>
        <w:br/>
        <w:br/>
        <w:t>（2）通“勠（lù）”。努力。《墨子·天志中》：“吾有命，無廖𠏿務。”*高亨*新箋：“廖，借為勠。勠者，努力也。”</w:t>
        <w:br/>
        <w:br/>
        <w:t>（3）姓。《説文新附·广部》：“廖，人姓。”《廣韻·宥韻》：“廖，姓。*周文王*子*伯廖*之後。*後漢*有*廖湛*。”《通志·氏族略二》：“*廖*氏……*漢*有*廖顗*，為*鉅鹿*太守。”</w:t>
        <w:br/>
      </w:r>
    </w:p>
    <w:p>
      <w:r>
        <w:t>廗##廗</w:t>
        <w:br/>
        <w:br/>
        <w:t>（一）dài　《集韻》當蓋切，去泰端。</w:t>
        <w:br/>
        <w:br/>
        <w:t>（1）屋斜。《玉篇·广部》：“廗，邪廗也。”《集韻·夳韻》：“廗，屋邪。”</w:t>
        <w:br/>
        <w:br/>
        <w:t>（2）水名。《康熙字典·广部》：“廗，水名。《魏志·宕昌國傳》：‘其地自*仇池*以西，東西千里，*廗水*以南，南北八百里。”按：《通典》卷一九○“廗”作“席”。注云：“*席水*在今*天水**上邽縣*。”</w:t>
        <w:br/>
        <w:br/>
        <w:t>（二）xí</w:t>
        <w:br/>
        <w:br/>
        <w:t>同“席”。《文選·司馬相如〈上林賦〉》：“於是二子愀然改容，超若自失，逡巡避廗。”*李善*注：“《孝經》曰：‘*曾子*避席。’‘廗’與‘席’古字通。”《鹽鐵論·論功》：“織柳為室，旃廗為蓋。”</w:t>
        <w:br/>
      </w:r>
    </w:p>
    <w:p>
      <w:r>
        <w:t>廘##廘</w:t>
        <w:br/>
        <w:br/>
        <w:t>lù　《廣韻》盧谷切，入屋來。</w:t>
        <w:br/>
        <w:br/>
        <w:t>露天堆积谷物的处所。《廣雅·釋宫》：“廘，倉也。”*王念孫*疏證：“廘通作鹿，《國語·吴語》‘囷鹿空虚’*韋昭*注云：‘員曰囷，方曰鹿。’《廣韻》引*賈逵*注云：‘廘，庾也。’”《玉篇·广部》：“廘，庾也，倉也。”</w:t>
        <w:br/>
      </w:r>
    </w:p>
    <w:p>
      <w:r>
        <w:t>廙##廙</w:t>
        <w:br/>
        <w:br/>
        <w:t>《説文》：“廙，行屋也。从广，異聲。”</w:t>
        <w:br/>
        <w:br/>
        <w:t>yì　《廣韻》與職切，入職以。又羊吏切。職部。</w:t>
        <w:br/>
        <w:br/>
        <w:t>（1）帐篷一类可以移动的住房。《説文·广部》：“廙，行屋也。”*段玉裁*注：“行屋，所謂幄也……如今蒙古包之類。”*王筠*句讀：“行屋者，張之如屋，用之行路也。”</w:t>
        <w:br/>
        <w:br/>
        <w:t>（2）谨慎；恭敬。《玉篇·广部》：“廙，謹敬也。亦作翼。”《廣韻·志韻》：“廙，恭也，敬也。”*清**段玉裁*《説文解字注·广部》：“廙，*魏*、*晋*後用為翼字，如*魏**丁廙*字*敬禮*，是用為小心翼翼字也。”*晋**裴啟*《裴子語林》卷上：“*柏梁臺*構，工匠先居其下；管弦繁奏，*夔牙*先聆其音，廙之。”</w:t>
        <w:br/>
      </w:r>
    </w:p>
    <w:p>
      <w:r>
        <w:t>廚##廚</w:t>
        <w:br/>
        <w:br/>
        <w:t>《説文》：“廚，庖屋也。从广，尌聲。”</w:t>
        <w:br/>
        <w:br/>
        <w:t>chú　《廣韻》直誅切，平虞澄。侯部。</w:t>
        <w:br/>
        <w:br/>
        <w:t>（1）厨房。《説文·广部》：“廚，庖屋也。”《廣韻·虞韻》：“廚，俗作厨。”《孟子·梁惠王上》：“是以君子遠庖廚也。”*唐**王維*《鄭果州相過》：“中廚辦麤飯，當恕*阮*家貧。”《水滸全傳》第二十四回：“*武大*買了些酒肉果品歸來，放在廚下。”</w:t>
        <w:br/>
        <w:br/>
        <w:t>（2）烹饪；烹调。*元**曹德*《折桂令·江頭即事》：“竹里行廚，花下提壺。”</w:t>
        <w:br/>
        <w:br/>
        <w:t>（3）主持烹饪的人；操办官食的官。《漢書·王嘉傳》：“（*董賢*母病，*長安*廚給祠具，道中過者皆飲食。”*顔師古*注：“*長安*有廚官，主為官食。”</w:t>
        <w:br/>
        <w:br/>
        <w:t>（4）肴馔。*漢**班固*《漢武帝内傳》：“夫人設廚，廚之精珍，與王母所設者相似。”《兒女英雄傳》第二十二回：“你要想個甚麽吃，他還造得一手的好廚。”</w:t>
        <w:br/>
        <w:br/>
        <w:t>（5）以财物救济他人的人。《後漢書·黨錮傳序》：“*度尚*、*張邈*、*王考*、*劉儒*、*胡母班*、*秦周*、*蕃嚮*、*王章*為‘八廚’。廚者，言能以財救人者也。”</w:t>
        <w:br/>
        <w:br/>
        <w:t>（6）室内置物的高架。《齊民要術·蔓青》：“挂着屋下陰中風凉處，勿令煙熏，煙熏則苦。燥則上在廚，積置以苫之。”</w:t>
        <w:br/>
        <w:br/>
        <w:t>（7）木名。《集韻·虞韻》：“廚，*斯條國*有廚木，汁肥可用煑餅。”</w:t>
        <w:br/>
        <w:br/>
        <w:t>（8）箭室。《集韻·虞韻》：“廚，箭室。”</w:t>
        <w:br/>
        <w:br/>
        <w:t>（9）同“櫥”。箱柜。《字彙·广部》：“廚，櫝也。”*晋**范甯*《廚籍教》：“一縣一廚。”《晋書·文苑傳·顧愷之》：“*愷之*嘗以一廚畫糊題其前，寄*桓玄*，皆其深所珍惜者。”*徐珂*《清稗類鈔·鑒賞類》：“嗜古有奇癖，藏書百廚。”又指装箱存放。《新唐書·韋述傳》：“家廚書二千卷，*述*為兒時，誦憶略徧。”</w:t>
        <w:br/>
        <w:br/>
        <w:t>（10）同“𢅥”。帐。*宋**李清照*《醉花陰·重陽》：“玉枕紗廚，半夜涼初透。”*元**王實甫*《西廂記》第四本第一折：“今宵同會碧紗廚，何時重解香羅帶。”</w:t>
        <w:br/>
        <w:br/>
        <w:t>⑪姓。《字彙·广部》：“廚，姓。”《萬姓統譜·虞韻》：“廚，見《姓苑》。”</w:t>
        <w:br/>
      </w:r>
    </w:p>
    <w:p>
      <w:r>
        <w:t>廛##廛</w:t>
        <w:br/>
        <w:br/>
        <w:t>《説文》：“廛，一畝半，一家之居，从广、里、八、土。”*段玉裁*改“一畝半”为“二畝半”。</w:t>
        <w:br/>
        <w:br/>
        <w:t>chán　《廣韻》直連切，平仙澄。元部。</w:t>
        <w:br/>
        <w:br/>
        <w:t>（1）古代城市平民一家所居的房地。《説文·广部》：“廛，一畝半，一家之居。”*段玉裁*改作：“二畝半也，一家之凥。”《周禮·地官·載師》：“以廛里任國中之地。”*鄭玄*注：“廛，民居之區域也。”《孟子·滕文公上》：“願受一廛而為氓。”*趙岐*注：“廛，居也。”</w:t>
        <w:br/>
        <w:br/>
        <w:t>（2）指城邑中的房屋。*漢**班固*《西都賦》：“闐城溢郭，旁流百廛。”*晋**陶潛*《怨詩楚調示龎主簿鄧治中》：“風雨縱横至，收斂不盈廛。”*唐**王勃*《尋道觀》：“芝廛光分野，蓬闕盛規模。”*清**朱彝尊*《日下舊聞·郊坰四·山行雜記》：“*玉泉山*右名*瓦窑頭*，西向有*隆佑菴*，僅數廛，有垂柳，内蒔名花，楚楚可觀。”</w:t>
        <w:br/>
        <w:br/>
        <w:t>（3）市中储藏、堆积和出售货物的地方。《玉篇·广部》：“廛，市邸也。”《集韻·㒨韻》：“廛，市物邸舍。”《禮記·王制》：“市，廛而不税。”*鄭玄*注：“廛，市物邸舍，税舍不税其物。”*孔穎達*疏：“市内空地曰廛。”《新唐書·李嶠傳》：“微服潛遊，閲廛過市。”*清**陳鶴*《明紀·孝宗紀》：“設肆開廛，侵奪民利。”</w:t>
        <w:br/>
        <w:br/>
        <w:t>（4）古代一夫所耕田，即百亩。《商君書·君臣》：“農不離廛者，足以養二親，治軍事。”《周禮·地官·遂人》：“夫一廛，田百畝。”*宋**蘇軾*《糴米》：“再拜請邦君，願受一廛地。”</w:t>
        <w:br/>
      </w:r>
    </w:p>
    <w:p>
      <w:r>
        <w:t>廜##廜</w:t>
        <w:br/>
        <w:br/>
        <w:t>tú　《廣韻》同都切，平模定。</w:t>
        <w:br/>
        <w:br/>
        <w:t>〔廜㢝〕也作“屠蘇”。1.用草盖的小屋。《廣雅·釋宫》：“廜㢝，庵也。”《廣韻·模韻》：“廜，廜㢝，草菴。”*元袁桷*《次韻繼學途中竹枝詞》：“土屋苫草成廜㢝。”2.平顶屋。《廣韻·模韻》：“廜，廜㢝……《通俗文》曰：‘屋平曰廜㢝。’”3.酒名。一种用屠苏草泡的酒，可防治瘟病。*南朝**梁**宗懔*《荆楚歲時記》：“正月一日，是三元之日也……進廜㢝酒。”*宋**陸游*《立春前一日作》：“重温壽酒廜㢝釅，探借春盤餅餌香。”</w:t>
        <w:br/>
      </w:r>
    </w:p>
    <w:p>
      <w:r>
        <w:t>廝##廝</w:t>
        <w:br/>
        <w:br/>
        <w:t>sī　㊀《廣韻》息移切，平支心。支部。</w:t>
        <w:br/>
        <w:br/>
        <w:t>（1）古代对服杂役者的蔑称。《玉篇·广部》：“廝，賤也。”《公羊傳·宣公十二年》：“廝、役、扈、養，死者數百人。”*何休*注：“艾（芟）草為防者曰廝。”*陳立*疏：“其實廝為賤役之通稱。”《史記·蘇秦列傳》：“廝徒十萬。”《清平山堂話本·簡帖和尚》：“*皇甫*殿直看着那廝震威一喝。”《紅樓夢》第二十一回：“（*賈璉*）少不得和心腹小廝計議。”</w:t>
        <w:br/>
        <w:br/>
        <w:t>（2）役使。《廣雅·釋詁一》：“廝，使也。”《史記·司馬相如列傳》：“廝*征伯僑*而役*羡門*兮，屬*岐伯*使尚方。”</w:t>
        <w:br/>
        <w:br/>
        <w:t>（3）相，互相。*张相*《詩詞曲語辭匯釋》卷二：“廝，猶相也。廝類，相類也。廝見，相見也。”*宋**歐陽修*《漁家傲》：“蓮子與人長廝類，無好意，年年苦在中心裏。”*宋**辛棄疾*《夜游宫·苦俗客》：“幾箇相知可喜，才廝見，説山説水。”*明**湯顯祖*《牡丹亭·鬧殤》：“甚春歸無端廝和哄，霧和煙兩不玲瓏。”</w:t>
        <w:br/>
        <w:br/>
        <w:t>㊁《集韻》山宜切，平支生。</w:t>
        <w:br/>
        <w:br/>
        <w:t>（1）分散；离。《廣雅·釋詁三》：“離、廝，散也。”*王念孫*疏證：“《爾雅》：‘斯，離也。’”《集韻·支韻》：“斯，析也。亦作廝。”《漢書·揚雄傳下》：“夷阬谷，拔鹵莽，刊山石，蹂屍輿廝，係累老弱。”*顔師古*注：“言已死則蹂踐其屍，破傷者則輿之而行也。廝，破折也。”</w:t>
        <w:br/>
        <w:br/>
        <w:t>（2）疏导。《史記·河渠書》：“乃廝二渠，以引其河。”*司馬貞*索隱：“廝，即分其流以泄其怒是也。”</w:t>
        <w:br/>
      </w:r>
    </w:p>
    <w:p>
      <w:r>
        <w:t>廞##廞</w:t>
        <w:br/>
        <w:br/>
        <w:t>《説文》：“廞，陳輿服於庭也。从广，欽聲。”</w:t>
        <w:br/>
        <w:br/>
        <w:t>（一）xīn　《廣韻》許金切，平侵曉。又許錦切。侵部。</w:t>
        <w:br/>
        <w:br/>
        <w:t>（1）陈设。《説文·广部》：“廞，陳輿服於庭也。”《小爾雅·廣言》：“廞，陳也。”《周禮·天官·司裘》：“大喪，廞裘飾皮車。”*孫詒讓*正義：“凡器物之陳而不用者謂之廞，亦可謂之陳……其用者謂之陳，不可謂之廞。”又《夏官·司兵》：“大喪，廞五兵。”</w:t>
        <w:br/>
        <w:br/>
        <w:t>（2）兴；作。《集韻·𡪢韻》：“廞，興也。”《周禮·春官·笙師》：“大喪，廞其樂器。”*鄭玄*注：“廞，興也，興謂作之。”*明**宋濂*《潛溪録》：“政事精明，諸廢廞舉。”</w:t>
        <w:br/>
        <w:br/>
        <w:t>（3）送死者的明器。《集韻·侵韻》：“廞，像車服以送死也。”*唐**權德輿*《大行皇太后挽歌詞三首》之一：“殿帳金根出，廞衣玉座空。”《宋詩紀事·宋庠〈莊獻太后挽詞〉》：“廞翣浮晨旭，邊簫咽暝霞。”</w:t>
        <w:br/>
        <w:br/>
        <w:t>（4）盛怒貌。《太玄·衆》：“虎虓振廞，豹勝其私。”*范望*注：“振廞，盛怒皃。”</w:t>
        <w:br/>
        <w:br/>
        <w:t>（5）淤塞。《字彙補·广部》：“廞，淤塞也。”《新唐書·薛大鼎傳》：“*無棣渠*久廞塞。”又《文藝傳下·李頻傳》：“有*六門堰*者，廞廢百五十年。”*清**顧炎武*《天下郡國利病書·江南十七·吴敏道新開宏濟河記》：“往年*黄河*廞淤，糧運阻絶。”</w:t>
        <w:br/>
        <w:br/>
        <w:t>（6）兴喜。《爾雅·釋詁下》：“廞，興也。”*郝懿行*義疏：“廞者，歆之叚音也……《爾雅》之廞興為興喜。”</w:t>
        <w:br/>
        <w:br/>
        <w:t>（二）qiàn　《集韻》丘銜切，平銜溪。</w:t>
        <w:br/>
        <w:br/>
        <w:t>（1）同“嵌”。山势高险。《集韻·銜韻》：“嵌，巖山嶮，亦作廞。”</w:t>
        <w:br/>
        <w:br/>
        <w:t>（2）通“嶔（qīn）”。险峻。《公羊傳·僖公三十三年》“爾即死，必于*殽*之嶔巖”*唐**陸德明*釋文：“嶔，本或作廞，同。”</w:t>
        <w:br/>
      </w:r>
    </w:p>
    <w:p>
      <w:r>
        <w:t>廟##廟</w:t>
        <w:br/>
        <w:br/>
        <w:t>〔庙〕</w:t>
        <w:br/>
        <w:br/>
        <w:t>《説文》：“廟，尊先祖皃也。从广，朝聲。庿，古文。”</w:t>
        <w:br/>
        <w:br/>
        <w:t>miào　《廣韻》眉召切，去笑明。宵部。</w:t>
        <w:br/>
        <w:br/>
        <w:t>（1）宗庙，设置先祖牌位以供祭祀的建筑。《説文·广部》：“廟，尊先祖皃也。”*段玉裁*注：“古者廟以祀先祖，凡神不為廟也。為神立廟者，始三代以後。”*朱駿聲*通訓定聲：“*周*制天子七廟，太祖四親之外，有文武世室二祧也。諸侯五廟，大夫三廟，士一廟。其制太祖廟在中，昭東穆西，皆别為宫院。凡親過高祖，則毁其廟，以次而遷。”《詩·周頌·清廟》：“於穆清廟，肅雝顯相。”《遼史·禮志》：“詣太祖廟。”*清**田雯*《碧嶢書院歌弔楊升菴》：“當時世廟議大禮。”</w:t>
        <w:br/>
        <w:br/>
        <w:t>（2）葬前安置灵柩的屋宇。《書·顧命》：“諸侯出廟門俟。”*孔*傳：“殯之所處故曰廟。”《禮記·雜記上》：“至於廟門。”*鄭玄*注：“廟，所殯宫。”*孔穎達*疏：“廟，所殯宫者，以殯所在，故謂為廟。”《大戴禮記·諸侯遷廟》：“從至于廟。”*盧辯*注：“廟，殯宫。”</w:t>
        <w:br/>
        <w:br/>
        <w:t>（3）古代指结构完整的成套大屋。《爾雅·釋宫》：“室有東西廂曰廟。”*邢昺*疏：“凡大屋有東西廂、夾室及前堂有序墻者曰廟。”</w:t>
        <w:br/>
        <w:br/>
        <w:t>（4）供神佛或历史传说人物的建筑。如：寺庙；*土地*庙；*孔*庙；*关帝*庙。《史記·封禪書》：“*趙*人*新垣平*以望氣見上，言‘*長安*東北有神氣，成五采……’於是作*渭陽*五*帝廟*。”《晋書·何準傳》：“惟誦佛經、修營塔廟而已。”*唐**白居易*《杭州春望》：“濤聲夜入*伍員*廟。”*鲁迅*《彷徨·长明灯》：“有一天他的祖父带他进社庙去，教他拜*社老爷*，*瘟将军*，*王灵官老爷*。”</w:t>
        <w:br/>
        <w:br/>
        <w:t>（5）古代贵族住房的前厅，王宫和庙宇的前殿都称“廟”。《六書故·工事一》：“宫前曰廟，後曰寢。今王宫之前殿，士大夫之聽事是也。”《禮記·月令》：“（仲春之月）寢廟畢備。”*鄭玄*注：“凡廟，前曰廟，後曰寢。”*孔穎達*疏：“廟是接神之處，其處尊，故在前。寢，衣冠所藏，對廟為卑，故在後。”《三國志·吴志·步騭傳》：“（*舜*）不下堂廟而天下治也。”《宋史·禮志九》：“*康定*元年，直秘閣*趙希言*奏：‘太廟自來有寢無廟，因堂為室，東西十六間，内十四間為七室，兩首各一夾室。”</w:t>
        <w:br/>
        <w:br/>
        <w:t>（6）祭祀；祭祖。《吕氏春秋·季春》：“（季春之月）以共郊廟之服。”*高誘*注：“郊，祭天。廟，祭祖。”*唐**柳宗元*《時令論》：“其餘郊廟百祀，亦古之遺典，不可以廢。”</w:t>
        <w:br/>
        <w:br/>
        <w:t>（7）“朝廷”的代称。如：庙谋；庙廊；庙殿。*清**朱駿聲*《説文通訓定聲·孚部》：“古者行禮必于廟，謀事必于廟……凡國功曰廟算、廟謨也。”《商君書·戰法》：“若其政出廟算者，將賢亦勝，將不如亦勝。”《新唐書·李勣傳》：“告捷于廟。”*严复*《原强》：“是以谋谟庙堂，佐上出令者，往往翘巧伪汙浊之行，以为四方则效。”</w:t>
        <w:br/>
        <w:br/>
        <w:t>（8）木主，神主。《荀子·强國》：“負三王之廟而辟於*陳*、*蔡*之間。”*楊倞*注：“廟，主也。”</w:t>
        <w:br/>
        <w:br/>
        <w:t>（9）已死皇帝的代称。如：庙号；庙讳。《後漢書·孝明帝紀》：“有司奏上尊廟為*世祖*。”*宋**陸游*《老學庵筆記》卷四：“*欽廟*以詢*種彝叔*。”*明**余繼登*《典故紀聞》卷十四：“及*英廟*崩，溥預有入閣之喜。”</w:t>
        <w:br/>
        <w:br/>
        <w:t>（10）“廟會”的简称。如：赶庙；到庙上去买东西。*清**袁枚*《新齊諧》卷二十三：“凡上廟買物，必挾買物之具。”</w:t>
        <w:br/>
      </w:r>
    </w:p>
    <w:p>
      <w:r>
        <w:t>廠##廠</w:t>
        <w:br/>
        <w:br/>
        <w:t>〔厂〕</w:t>
        <w:br/>
        <w:br/>
        <w:t>chǎng　《廣韻》昌兩切，上養昌。又尺亮切。</w:t>
        <w:br/>
        <w:br/>
        <w:t>（1）没有墙壁的简易房屋。《廣韻·漾韻》：“廠，露舍。”《集韻·養韻》：“廠，屋無壁也。”*唐**韓偓*《南安寓止》：“此地三年偶寄家，枳籬茅廠共桑麻。”</w:t>
        <w:br/>
        <w:br/>
        <w:t>（2）马屋，牲口棚子。《玉篇·广部》：“廠，馬屋也。”《周禮·夏官·校人》“辨四時之居治，以聽馭夫”*唐**賈公彦*疏：“放牧之處，皆有庌廠以蔭馬也。”《齊民要術·養羊》：“架北牆為廠。”</w:t>
        <w:br/>
        <w:br/>
        <w:t>（3）许多人聚集在一起从事生产或加工以及其他特定活动的场所。如：钢铁厂；纱厂；过去慈善机关设有粥厂。《明史·食貨志六》：“後添設*饒州*通判專管御器廠燒造。是時營建最繁，近京及*蘇州*皆有磚廠。”又指用以堆物或进行贸易的场所。《明史·職官志一》：“曰神木廠，曰大木廠，以蓄材木。”*清**程嗣立*《蔡鵬傳》：“設兩廠于營前，諭居民商賈往來貿易。”</w:t>
        <w:br/>
        <w:br/>
        <w:t>（4）临时设置的有顶无壁的台。*清**黄宗羲*《大學士機山錢公神道碑銘》：“擬不時處决。且令有司設廠于柴市，蓋用*夏文愍*故事也。”</w:t>
        <w:br/>
        <w:br/>
        <w:t>（5）*明*代设立的特务机构“东厂”、“西厂”的简称，与相同性质的“锦衣卫”并称“厂卫”。*明**余繼登*《典故紀聞》卷十七：“令廠衛五城禁各處遊民及罷黜生員潛居京師建言希用者。”《清朝野史大觀·清朝史料·廠衛》：“衛與廠之設，皆起*永樂*中。”</w:t>
        <w:br/>
        <w:br/>
        <w:t>（6）用同“敞”。1.敞开；露出。《聊齋志異·錦瑟》：“静廠雙扉。”《兒女英雄傳》第八回：“廠胸開懷。”2.空；宽敞。《徐霞客遊記·黔遊日記一》：“逾而北，開坪甚廠。”《聊齋志異·畫壁》：“殿宇禪舍，俱不甚弘廠。”</w:t>
        <w:br/>
      </w:r>
    </w:p>
    <w:p>
      <w:r>
        <w:t>廡##廡</w:t>
        <w:br/>
        <w:br/>
        <w:t>〔庑〕</w:t>
        <w:br/>
        <w:br/>
        <w:t>《説文》：“廡，堂下周屋。从广，無聲。𢋑，籀文从舞。”</w:t>
        <w:br/>
        <w:br/>
        <w:t>（一）wǔ　《廣韻》文甫切，上麌微。魚部。</w:t>
        <w:br/>
        <w:br/>
        <w:t>（1）古代堂下周围的屋子。《説文·广部》：“廡，堂下周屋。”《楚辭·九歌·湘夫人》：“建芳馨兮廡門。”*朱熹*注：“廡，堂下周屋也。”*宋**蘇軾*《夜過舒堯文戲作》：“弟子讀書喧兩廡。”《清史稿·禮志一》：“左右廡各五楹。”</w:t>
        <w:br/>
        <w:br/>
        <w:t>（2）泛指房屋。《廣雅·釋宫》：“廡，舍也。”《管子·七臣七主》：“臺榭相望者，亡國之廡也。”*郭沫若*等集校：“古者亡國之社必覆以屋，此‘廡’字當即指社上之覆屋言。”《後漢書·張酺傳》：“可作稾蓋廡，施祭其下而已。”*李賢*注：“廡，屋也。”</w:t>
        <w:br/>
        <w:br/>
        <w:t>（3）大屋。《釋名·釋宫室》：“大屋曰廡。”《管子·國蓄》：“夫以室廡籍，謂之毁成。”*尹知章*注：“小曰室；大曰廡。”*晋**左思*《蜀都賦》：“千廡萬室。”</w:t>
        <w:br/>
        <w:br/>
        <w:t>（4）廊。《南史·隱逸傳下·馬樞》：“巢其庭樹，馴狎櫩廡。”《三國志通俗演義》卷六：“急離殿宇，下廊廡而走。”*清**和邦額*《夜譚隨録·邵廷銓》：“廟中空無所有，唯一黑漆棺停廡下。”</w:t>
        <w:br/>
        <w:br/>
        <w:t>（5）屋檐。*唐**王勃*《益州綿竹縣武都山浄惠寺碑》：“桂廡松楹。”*宋**李誡*《營造法式·大木作制度二·檐》：“檐，其名有十四……十一曰廡。”</w:t>
        <w:br/>
        <w:br/>
        <w:t>（6）同“甒”。《儀禮·士虞禮》“尊兩甒于廟門之右”*漢**鄭玄*注：“古文甒為廡。”《墨子·備穴》：“壘之中為大廡一。”*孫詒讓*閒詁：“*蘇*云：‘廡，古文甒，見《儀禮》注。’”</w:t>
        <w:br/>
        <w:br/>
        <w:t>（二）wú　《集韻》微夫切，平虞微。魚部。</w:t>
        <w:br/>
        <w:br/>
        <w:t>通“蕪”。丰茂。《集韻·虞韻》：“廡，蕃廡，艸木盛皃。”《書·洪範》：“庶草繁廡。”*孔*傳：“廡，豐也。”《國語·晋語四》：“黍不為黍，不能蕃廡。”*韋昭*注：“廡，豐也。”《史記·孝武本紀》：“今年豐廡未有報。”</w:t>
        <w:br/>
      </w:r>
    </w:p>
    <w:p>
      <w:r>
        <w:t>廢##廢</w:t>
        <w:br/>
        <w:br/>
        <w:t>〔废〕</w:t>
        <w:br/>
        <w:br/>
        <w:t>《説文》：“廢，屋頓也。从广，發聲。”*段玉裁*注：“頓之言鈍，謂屋鈍置無居之者也。引申之凡鈍置皆曰廢。”</w:t>
        <w:br/>
        <w:br/>
        <w:t>fèi　《廣韻》方肺切，去廢非。月部。</w:t>
        <w:br/>
        <w:br/>
        <w:t>（1）倾圮；坍塌。《説文·广部》：“廢，屋頓也。”*朱駿聲*通訓定聲：“傾圮無用之意。”《淮南子·覽冥》：“往古之時，四極廢，九州裂。”*高誘*注：“廢，頓也。”*宋**李格非*《洛陽名園記·吕文穆園》：“其池塘竹樹，兵車蹂踐，廢而為丘墟。”*清**高其倬*《過長平驛感坑卒事有作》：“十年碧血無遺燐，幾簇黄沙有廢城。”</w:t>
        <w:br/>
        <w:br/>
        <w:t>（2）败坏；变坏。《吕氏春秋·壹行》：“王者行之廢，强大行之危。”*高誘*注：“廢，壞也。”《漢書·景十三王傳·臨江閔王劉榮》：“*榮*行，祖於*江陵*北門，既上車，軸折車廢。”*顔師古*注：“廢，壞也。”《清朝野史大觀·清朝藝苑·萬錢同修明史》：“時*萬（季野*）老矣，兩目盡廢。”</w:t>
        <w:br/>
        <w:br/>
        <w:t>（3）破灭；覆灭。《玉篇·广部》：“廢，滅也。”《老子》第三十六章：“將欲廢之，必固興之。”*唐**王勃*《三國論》：“廢興有際，崇替遞來。”*陈毅*《游晋祠》：“帝王兴废长已矣，人民世纪金不换。”</w:t>
        <w:br/>
        <w:br/>
        <w:t>（4）偃伏；慑伏。《史記·淮陰侯列傳》：“*項王*喑噁叱咤，千人皆廢。”*司馬貞*索隱：“*孟康*曰：‘廢，伏也。’*張晏*曰：“廢，偃也。’”*柳亚子*《刘清扬大姊索诗写赠四绝》：“登坛咤叱千军废，*刘*、*柳*齐名岂偶然。”</w:t>
        <w:br/>
        <w:br/>
        <w:t>（5）坠落；跌下。《左傳·定公三年》：“（*邾子*）自投于牀，廢於爐炭，爛，遂卒。”*杜預*注：“廢，墮也。”*宋**王安石*《上相府書》：“今去而野處，念自廢于苟踐不廉之地。”</w:t>
        <w:br/>
        <w:br/>
        <w:t>（6）停止；中止。《爾雅·釋詁下》：“廢，止也。”《論語·雍也》：“力不足者，中道而廢。”《淮南子·原道》：“是故能天運地滯，輪轉而無廢。”*高誘*注：“廢，休也。”*唐**杜甫*《戲為六絶句》之二：“爾曹身與名俱滅，不廢江河萬古流。”</w:t>
        <w:br/>
        <w:br/>
        <w:t>（7）无用的。《戰國策·秦策五》：“*太公望*，*齊*之逐夫，*朝歌*之廢屠。”*韋昭*注：“賣肉於*朝歌*，肉上生臭不售，故曰廢屠。”*唐**韋應物*《至開化里壽春公故宅》：“廢井没荒草，陰牖生緑苔。”*茅盾*《蚀·追求》二：“时间慢慢地过去，他桌上的稿子也慢慢地少下去，终于只剩三四张废稿了。”</w:t>
        <w:br/>
        <w:br/>
        <w:t>（8）废黜；放逐。《字彙·广部》：“廢，放也。”《論語·公冶長》：“邦有道，不廢。”*何晏*注：“不廢，言見用。”*邢昺*疏：“若遇邦有道則常得見用，在官不被廢棄。”《世説新語·文學》：“*殷中軍*被廢，徙*東陽*。”*唐**柳宗元*《哭連州凌員外司馬》：“廢逐人所棄，遂為鬼神欺。”</w:t>
        <w:br/>
        <w:br/>
        <w:t>（9）废弃；废除。《論語·衛靈公》：“君子不以言舉人，不以人廢言。”《晋書·謝安傳》：“今四郊多壘，宜思自效，而虚談廢務，浮文𡚯要。”</w:t>
        <w:br/>
        <w:br/>
        <w:t>（10）荒废；荒芜。*唐**杜荀鶴*《山中寡婦》：“桑柘廢來猶納税，田園荒盡尚徵苗。”*唐**段成式*《酉陽雜俎·木篇》：“穀田久廢必生構。”</w:t>
        <w:br/>
        <w:br/>
        <w:t>⑪断绝。《字彙·广部》：“廢，絶也。”《漢書·禮樂志二》：“含秀垂穎，續舊不廢。”</w:t>
        <w:br/>
        <w:br/>
        <w:t>⑫贻误。《墨子·非攻中》：“春則廢民耕稼樹藝，秋則廢民穫歛。”*三國**魏**曹植*《精微篇》：“*簡子*南渡河，津吏廢舟船。”*宋**蘇軾*《次韻黄魯直效進士作歲寒知松柏詩》：“龍蟄雖高卧，鷄鳴不廢時。”</w:t>
        <w:br/>
        <w:br/>
        <w:t>⑬懈怠；旷废。《篇海類編·宫室類·广部》：“廢，弛也。”《晋書·謝安傳附謝玄》：“*玄*又自陳，既不堪攝職，慮有曠廢。”*唐**柳宗元*《户部侍郎王君先太夫人河間劉氏誌文》：“内贊謨畫，不廢其位。”</w:t>
        <w:br/>
        <w:br/>
        <w:t>⑭沮丧。《世説新語·文學》“*劉伶*著《酒德頌》，意氣所寄”*南朝**梁**劉孝標*注：“其人不覺廢然而返。”《徐霞客遊記·黔遊日記一》：“余乃廢然而返。”*曹禺*《日出》第三幕：“便废然地走到镜台旁。”</w:t>
        <w:br/>
        <w:br/>
        <w:t>⑮杀害；丧失。*元*佚名《元朝祕史》卷十：“你父……被*扎木令*廢了。”*李文田*注：“《秘史》凡言廢者皆殺之辭。”*清**蒲松齡*《聊齋俚曲集·富貴神仙》：“幾乎來廢了命。”</w:t>
        <w:br/>
        <w:br/>
        <w:t>⑯无足的（器物）。《儀禮·士喪禮》：“廢敦重鬲。”*鄭玄*注：“廢敦，敦無足者。”*孔穎達*疏：“凡物無足稱廢。”又《士虞禮》：“主人洗廢爵，酌酒酳尸，尸拜受爵。”*鄭玄*注：“爵無足曰廢爵。”</w:t>
        <w:br/>
        <w:br/>
        <w:t>⑰不和顺。《逸周書·武順》：“心有四佐，不和曰廢。”</w:t>
        <w:br/>
        <w:br/>
        <w:t>⑱犹“退”。《玉篇·广部》：“廢，退也。”《篇海類編·宫室類·广部》：“廢，退也。”《周禮·天官·大宰》：“三曰廢置，以馭其吏。”*鄭玄*注：“廢，猶退也。”</w:t>
        <w:br/>
        <w:br/>
        <w:t>⑲替。《字彙·广部》：“廢，替也。”</w:t>
        <w:br/>
        <w:br/>
        <w:t>⑳变。《正字通·广部》：“廢，變也。”《詩·小雅·四月》：“廢為殘賊，莫知其尤。”*朱熹*注：“廢，變也。”</w:t>
        <w:br/>
        <w:br/>
        <w:t>㉑卖出。《史記·仲尼弟子列傳》：“*子貢*好廢舉，與時轉貨貲。”*司馬貞*索隱：“*劉氏*云：‘廢謂物貴而賣之，舉謂物賤而收買之。”《昌言·理亂》：“船車賈販，周於四方，廢居積貯，滿於都城。”</w:t>
        <w:br/>
        <w:br/>
        <w:t>㉒放置。《爾雅·釋詁下》：“廢，舍也。”*郭璞*注：“舍，放置。”《玉篇·广部》：“廢，放置也。”《莊子·徐无鬼》：“於是為之調瑟，廢一於堂，廢一於室。”*成玄英*疏：“廢，置也。置一瑟於堂中，置一瑟於室内。”《公羊傳·宣公八年》：“去其有聲者，廢其無聲者。”*何休*注：“廢，置也。置者，不去也。*齊*人語。”《列子·黄帝》：“先生既來，曾不廢藥乎？”*張湛*注：“廢，置也。曾無善言以當藥石也。”</w:t>
        <w:br/>
        <w:br/>
        <w:t>㉓大。《爾雅·釋詁上》：“廢，大也。”《列子·楊朱》：“凡此諸閼，廢虐之主。”*張湛*注：“廢，大也。”《逸周書·官人》：“華廢而誣，巧言令色，皆以無為有者也。”*朱右曾*校釋：“廢，大也。”</w:t>
        <w:br/>
        <w:br/>
        <w:t>㉔通“癈”。长期不愈的病。《説文·疒部》“癈，固病也”*清**段玉裁*注：“癈猶廢，固猶錮。如瘖、聾、跛、躃、斷者、侏儒皆是。癈為正字，廢為叚借字。”《周禮·地官·小司徒》：“以辨其貴賤老幼廢疾。”*鄭玄*注：“廢疾，謂癃病也。”*唐**柳宗元*《宥蝮蛇文》：“猶墮指攣腕腫足為廢病。”*清**黄燮清*《秋日田家雜咏》：“安坐廢手足，嗜欲毒其腸。”</w:t>
        <w:br/>
        <w:br/>
        <w:t>㉕用同“費”。花费；耗损。《水滸全傳》第三回：“今來家私莊院廢盡，我如今要去尋他。”《痛史·研堂見聞雜記》：“是舉*子彦*廢金一千五百餘。”《紅樓夢》第八回：“恐字迹過于微細，使觀者大廢眼光。”</w:t>
        <w:br/>
        <w:br/>
        <w:t>㉖通“發（fā）”。*清**朱駿聲*《説文通訓定聲·泰部》：“廢，叚借為發。”《墨子·非命上》“廢以為刑政”*清**孫詒讓*閒詁：“*王*云：‘廢，讀為發。’故中篇作‘發而為刑政。’下篇作‘發而為政乎國。’發、廢古字通。”</w:t>
        <w:br/>
      </w:r>
    </w:p>
    <w:p>
      <w:r>
        <w:t>廣##廣</w:t>
        <w:br/>
        <w:br/>
        <w:t>〔广〕</w:t>
        <w:br/>
        <w:br/>
        <w:t>《説文》：“廣，殿之大屋也。从广，黄聲。”</w:t>
        <w:br/>
        <w:br/>
        <w:t>（一）guǎng　《廣韻》古晃切，上蕩見。陽部。</w:t>
        <w:br/>
        <w:br/>
        <w:t>（1）四周无壁的大屋。《説文·广部》：“廣，殿之大屋也。”*段玉裁*注：“殿謂堂無四壁……覆乎上者曰屋，無四壁而上有大覆蓋，其所通者宏遠矣，是曰廣。”*明**高攀龍*《水居記》：“*漆湖*之干有州焉，可二十步，三分贏一以為廣。”</w:t>
        <w:br/>
        <w:br/>
        <w:t>（2）大。《廣雅·釋詁一》：“廣，大也。”《玉篇·广部》：“廣，大也。”《書·周官》：“功崇惟志，業廣惟勤。”*晋**陸機*《演連珠》：“崇虚雖廣，不能移心。”*贺敬之*《放声歌唱》：“广厦千万间已出现在祖国的四野八荒！”</w:t>
        <w:br/>
        <w:br/>
        <w:t>（3）盛大。*南朝**宋**顔延之*《三月三日曲水詩序》：“開爵園而廣宴。”《水滸全傳》第八十九回：“大設廣會，犒勞三軍。”</w:t>
        <w:br/>
        <w:br/>
        <w:t>（4）远大；高尚。《左傳·僖公二十三年》：“*晋*公子廣而儉。”*杜預*注：“志廣而體儉。”《荀子·脩身》：“君子貧窮而志廣。”*楊倞*注：“廣，言務於遠大濟物也。”《後漢書·孔融傳》：“*融*負其高氣，志在靖難，而才疏意廣，迄無成功。”</w:t>
        <w:br/>
        <w:br/>
        <w:t>（5）遥远。《方言》卷六：“廣，遠也。”*唐**孟郊*《偶作》：“道險不在廣，十步能摧輪。”</w:t>
        <w:br/>
        <w:br/>
        <w:t>（6）扩大。《易·繫辭上》：“夫易，聖人所以崇德而廣業也。”《史記·樂毅列傳》：“破*宋*，廣地千餘里。”*唐**慮仝*《孟夫子生生亭賦》：“予旦廣孤目遐賷于天壤兮，庶得外盡萬物變化之幽情。”</w:t>
        <w:br/>
        <w:br/>
        <w:t>（7）开辟。《字彙·广部》：“廣，闢也。”《太平廣記》卷二百二十七引《譚賓録》：“*玄宗*於*華清宫*新廣一池，制度宏麗。”</w:t>
        <w:br/>
        <w:br/>
        <w:t>（8）推广；传播。《字彙·广部》：“廣，播也。”《史記·樂書》：“是故君子反情以和其志，廣樂以成其教。”*宋**王灼*《碧鷄漫志》卷三：“曲罷，無不感泣，因廣其曲，傳於人間。”</w:t>
        <w:br/>
        <w:br/>
        <w:t>（9）开阔；推衍；补充。*漢**司馬遷*《報任少卿書》：“以此指推言*陵*之功，欲以廣主上之意，塞睚眦之辭。”*唐**元稹*《鶯鶯傳》：“（*張生*）因貽書于*崔*，以廣其意。”*清**黄宗羲*《答萬充宗質疑書》：“聊述所聞，以廣來意。”</w:t>
        <w:br/>
        <w:br/>
        <w:t>（10）多；众多。《戰國策·趙策三》：“自是以後，衆人廣坐之中，未嘗不言*趙*人之長者也。”*唐**韓愈*《論淮西事宜狀》：“兵多而戰不速，則所費必廣。”《天工開物·丹青·朱》：“此種砂*貴州*、*思印*、*銅仁*等地最繁，而*商州*、*秦州*出亦廣也。”</w:t>
        <w:br/>
        <w:br/>
        <w:t>⑪增多；增强。《銀雀山漢墓竹簡·孫子兵法·威王問》：“埤壘廣志，嚴正輯衆。”《漢書·食貨志上》：“薄賦斂，廣畜積。”《搜神記》卷九：“今天錫君策，以廣公之子孫。”</w:t>
        <w:br/>
        <w:br/>
        <w:t>⑫广泛；普遍。《廣雅·釋詁四》：“廣，博也。”《淮南子·泰族》：“夫徹於一事，察於一辭，審於一技，可以曲説，而未可廣應也。”*三國**魏**王粲*《俞兒舞歌》：“仁恩廣覆，猛節横逝。”*鲁迅*《且介亭杂文二集·名人和名言》：“这缘故，是因为先生把他所专长的小学，用得太广了。”</w:t>
        <w:br/>
        <w:br/>
        <w:t>⑬宽度。《墨子·備城門》：“沈機長二丈，廣八尺。”*孫詒讓*閒詁：“蓋一扇之廣度。”《資治通鑑·唐太宗貞觀二十二年》：“秋，七月，遣右領左右府長史*强偉*於*劍南道*伐木造舟艦，大者或長百尺，其廣半之。”*清**尤珎*《題磨崕碑》：“有客示我磨崕碑，一幅之廣徑丈圍。”</w:t>
        <w:br/>
        <w:br/>
        <w:t>⑭宽广；辽阔。《字彙·广部》：“廣，闊也。”《詩·周南·漢廣》：“*漢*之廣矣，不可泳思。”*晋**干寶*《晋紀總論》：“基廣則難傾，根深則難拔。”*鲁迅*《集外集·无题》：“心事浩茫连广宇，于无声处听惊雷。”</w:t>
        <w:br/>
        <w:br/>
        <w:t>⑮宽弘；宽畅。《詩·魯頌·泮水》：“濟濟多士，克廣德心。”*孔穎達*疏：“謂心德寬弘，並無褊躁。”《禮記·大學》：“心廣體胖。”</w:t>
        <w:br/>
        <w:br/>
        <w:t>⑯宽缓；缓慢。《禮記·樂記》：“廣則容姦，狹則思欲。”*鄭玄*注：“廣謂聲緩也。”*孔穎達*疏：“廣謂節間疏緩，言音聲寬緩。”《素問·四氣神調大論》：“夜卧早起，廣步於庭。”</w:t>
        <w:br/>
        <w:br/>
        <w:t>⑰宽慰。《史記·屈原賈生列傳》：“自以為壽不得長，傷悼之，乃為賦以自廣。”*宋**蘇軾*《和陶歸園田居六首》之二：“提壺豈解飲，好語時見廣。”*清**包世臣*《藝舟雙楫·復石贛州書》：“以廣少卿而釋私憾。”</w:t>
        <w:br/>
        <w:br/>
        <w:t>⑱*汉*时侯国名。《史記·建元已來王子侯者年表》：“*廣*。”*司馬貞*索隱：“表在*勃海*。”</w:t>
        <w:br/>
        <w:br/>
        <w:t>⑲古州名。治今*广东省**广州市*。《樂府詩集·雜曲歌辭·焦仲卿妻》：“雜綵三百疋，*交*、*廣*市鮭珍。”*唐**高宗*《更定選補桂廣交黔等州選士例詔》：“*桂*、*廣*、*交*、*黔*等州都督府比來所奏。”*清**顧祖禹*《讀史方輿紀要·湖廣六·長沙府》：“兵入*長沙*，*交*、*廣*諸州相率受命矣。”</w:t>
        <w:br/>
        <w:br/>
        <w:t>⑳*广东*、*广西*的略称。*宋**岳飛*《奏乞除在外宫觀劄子》：“臣自收捕*曹成*入*廣*，漸染瘴癘。”《闽西歌谣》：“*蒋*、*桂*战争南方起，可怜两*广*遭蹂躏。”</w:t>
        <w:br/>
        <w:br/>
        <w:t>㉑姓。《通志·氏族略四》：“*廣*氏，《風俗通》云，*廣成子*之後也。”</w:t>
        <w:br/>
        <w:br/>
        <w:t>（二）guàng　《集韻》古曠切，去宕見。陽部。</w:t>
        <w:br/>
        <w:br/>
        <w:t>（1）量宽度。《集韻·宕韻》：“廣，度廣曰廣。”《禮記·檀弓上》“綢練設旐”*漢**鄭玄*注：“旌之旒緇布廣充幅長尋曰旐。”*唐**陸德明*釋文：“凡度廣狹曰廣。”</w:t>
        <w:br/>
        <w:br/>
        <w:t>（2）指从东到西的长，相当于“横”。《周禮·地官·大司徒》：“以天下土地之圖，周知九州之地域廣輪之數。”*賈公彦*疏：“*馬融*云：‘東西為廣，南北為輪。’”《文選·張衡〈西京賦〉》：“量徑輪，考廣袤。”*李善*注引*薛綜*曰：“南北為徑，東西為廣。”《資治通鑑·周赧王二年》：“從某至某，廣袤六里。”*胡三省*注：“東西為廣，南北曰袤。”</w:t>
        <w:br/>
        <w:br/>
        <w:t>（3）指直径。《周禮·考工記·輪人》：“信其程圍以為部廣。”*鄭玄*注：“廣謂徑也。”</w:t>
        <w:br/>
        <w:br/>
        <w:t>（4）数学名词。指“勾”。《周髀算經》卷上：“以為勾廣三。”*趙嬰*注：“勾亦廣。廣，短也。”</w:t>
        <w:br/>
        <w:br/>
        <w:t>（5）兵车名。《集韻·宕韻》：“廣，兵車名。”《左傳·僖公二十八年》：“王怒，少與之師，唯西廣、東宫與*若敖*之六卒實從之。”*孔穎達*疏：“楚有左右廣……蓋兵車之名。”</w:t>
        <w:br/>
        <w:br/>
        <w:t>（6）指用十五乘兵车编组的队列。《左傳·宣公十二年》：“其君之戎，分為二廣。”*杜預*注：“十五乘為一廣。”《舊五代史·外國傳一·契丹》：“*莊宗*分二廣以乘之，敵騎散退。”</w:t>
        <w:br/>
        <w:br/>
        <w:t>（三）kuàng　《正字通》音曠。</w:t>
        <w:br/>
        <w:br/>
        <w:t>（1）通“曠”。1.旷达；开朗。《字彙·广部》：“廣，開泰貌。”《荀子·王霸》：“人主胡不廣焉，無䘏親疏。”*楊倞*注：“廣焉，開泰貌。或曰讀為曠。”*三國**魏**曹植*《當來日大難》：“廣情故，心相於。”《新唐書·卓行傳·司空圖》：“君何不廣邪？生死一致，吾寧暫游此中哉！”2.空；荒废。《管子·大匡》：“持社稷宗廟者，不讓事，不廣閒。”*俞樾*平議：“廣者，曠之叚字。”《吕氏春秋·不廣》：“智者之舉事必因時，時不可必成，其人事則不廣。”*俞樾*平議：“廣，讀為曠，古廣曠字通。”*唐**司空圖*《淅上》：“山田漸廣猿時到，村舍新添燕亦多。”*梁启超*《今日中国可以利用外债之事项》：“我国腹地诸省，以人满为患，而*满*、*蒙*诸地，乃荒广不治。”3.怨旷。《漢書·五行志中》：“師出過時，茲謂廣。”*顔師古*注：“*李奇*曰：‘廣音曠。’*韋昭*曰：‘謂怨曠也。’”</w:t>
        <w:br/>
        <w:br/>
        <w:t>（2）通“壙”。野外。*清**朱駿聲*《説文通訓定聲·壯部》：“廣，叚借為壙。”《孔子家語·困誓》：“自望其廣，則睪如也。”*王肅*注：“廣宜為壙。”</w:t>
        <w:br/>
        <w:br/>
        <w:t>（四）guāng　《集韻》姑黄切，平唐見。陽部。</w:t>
        <w:br/>
        <w:br/>
        <w:t>（1）〔闋廣〕见“闋（jué）”。</w:t>
        <w:br/>
        <w:br/>
        <w:t>（2）通“光”。*清**朱駿聲*《説文通訓定聲·壯部》：“廣，叚借為光。”《國語·周語下》：“緝，明也；熙，廣也。”*韋昭*注：“*鄭司農*云：‘廣當為光。’”</w:t>
        <w:br/>
      </w:r>
    </w:p>
    <w:p>
      <w:r>
        <w:t>廥##廥</w:t>
        <w:br/>
        <w:br/>
        <w:t>《説文》：“廥，芻藁之藏。从广，會聲。”</w:t>
        <w:br/>
        <w:br/>
        <w:t>kuài　《廣韻》古外切，去泰見。月部。</w:t>
        <w:br/>
        <w:br/>
        <w:t>（1）存放木柴、草料的地方。《説文·广部》：“廥，芻藁之藏。”《韓非子·内儲説下》：“故燒芻廥而*中山*罪，殺老儒而*濟陽*賞也。”《史記·趙世家》：“十二年，*邯鄲*廥燒。”</w:t>
        <w:br/>
        <w:br/>
        <w:t>（2）仓，多指粮仓。《廣雅·釋宫》：“廥，倉也。”《管子·度地》：“虚牢獄，實廥倉。”《新唐書·文藝傳下·李頻》：“方歲饑，*頻*發官廥庸民浚渠。”《資治通鑑·漢武帝元狩三年》：“*山東*大水，民多飢乏，天子遣使者虚郡國倉廥以振貧民，猶不足。”</w:t>
        <w:br/>
        <w:br/>
        <w:t>（3）指仓库储存的粮草。*章炳麟*《訄书·定版籍》：“有帑廥而不足以养民也。”</w:t>
        <w:br/>
        <w:br/>
        <w:t>（4）储藏；囤积。《新唐書·韋挺傳》：“*挺*以方苦寒，未可進，遂下米臺側，廥之，待凍泮乃運以為解。”</w:t>
        <w:br/>
      </w:r>
    </w:p>
    <w:p>
      <w:r>
        <w:t>廦##廦</w:t>
        <w:br/>
        <w:br/>
        <w:t>《説文》：“廦，牆也。从广，辟聲。”*段玉裁*注：“與《土部》之壁音義同。”</w:t>
        <w:br/>
        <w:br/>
        <w:t>（一）bì　《廣韻》北激切，入錫幫。又芳辟切。錫部。</w:t>
        <w:br/>
        <w:br/>
        <w:t>（1）同“壁”。《説文·广部》：“廦，牆也。”*段玉裁*注：“與《土部》之壁音義同。”《廣雅·釋言》：“廦，垣也。”《玉篇·广部》：“廦，屋牆也，垣也。今作壁。”《睡虎地秦墓竹簡·治獄程式》：“丙死（屍）縣（懸）其室東内中北廦權。”</w:t>
        <w:br/>
        <w:br/>
        <w:t>（2）室屋。《廣韻·錫韻》：“廦，室屋。”</w:t>
        <w:br/>
        <w:br/>
        <w:t>（二）pì　《集韻》匹辟切，入昔滂。</w:t>
        <w:br/>
        <w:br/>
        <w:t>同“𠪮”。仄；陋。《正字通·广部》：“廦，與𠪮通，音僻。仄也，陋也。舊本《厂部》𠪮重出，分𠪮、廦為二。”</w:t>
        <w:br/>
      </w:r>
    </w:p>
    <w:p>
      <w:r>
        <w:t>廧##廧</w:t>
        <w:br/>
        <w:br/>
        <w:t>（一）qiáng　《廣韻》在良切，平陽從。陽部。</w:t>
        <w:br/>
        <w:br/>
        <w:t>同“牆”。《玉篇·嗇部》：“牆，牆垣也；廧，同上。”《墨子·經説上》：“廧外之利害，未可知也。”*畢沅*注：“廧字，牆俗寫。”《戰國策·趙策一》：“公宫之垣，皆以狄蒿苫楚廧之，其高至丈餘。”《漢書·鄒陽傳》：“今人主沈諂諛之辭，牽帷廧之制。”</w:t>
        <w:br/>
        <w:br/>
        <w:t>（二）sè　《篇海類編》音嗇。</w:t>
        <w:br/>
        <w:br/>
        <w:t>通“嗇”。《篇海類編·宫室類·广部》：“廧，音嗇。”《字彙補·广部》：“廧，與嗇同。”《戰國策·東周策》：“因令人謂相國御*展子*、廧夫*空*曰：‘王類欲令若為之，此健士也，居中不便於相國。’”*郭希汾*輯註：“廧，通嗇。嗇夫，小臣；空，名。”</w:t>
        <w:br/>
      </w:r>
    </w:p>
    <w:p>
      <w:r>
        <w:t>廨##廨</w:t>
        <w:br/>
        <w:br/>
        <w:t>xiè　《廣韻》古隘切，去卦見。</w:t>
        <w:br/>
        <w:br/>
        <w:t>官署，旧时官吏办公处的通称。《玉篇·广部》：“廨，公廨也。”《集韻·卦韻》：“廨，公舍。”《論衡·感虚》：“猶地有郵亭，為長吏廨也。”《新唐書·柳公綽傳附柳玭》：“出為*嶺南*節度副使。廨中橘熟，既食，乃納直于官。”*清**黄宗羲*《朱止谿先生墓誌銘》：“兵火之後，城隍半墮，官廨俱淪瓦礫。”</w:t>
        <w:br/>
      </w:r>
    </w:p>
    <w:p>
      <w:r>
        <w:t>廩##廩</w:t>
        <w:br/>
        <w:br/>
        <w:t>《説文》：“㐭，穀所振入，宗廟粢盛，倉黄㐭而取之，故謂之㐭。从入，回象屋形，中有户牖。廩，㐭或从广，从禾。”*陈梦家*《殷虚卜辭綜述》：“（卜辭）㐭，象露天的穀堆之形。今天的北方農人在麥場上，作一圓形的低土台，上堆麥稈麥殻，頂上作一亭蓋形，塗以泥土，謂之‘花籃子’，與此相似。㐭是積穀所在之處，即後世倉廩之廩。”</w:t>
        <w:br/>
        <w:br/>
        <w:t>（一）lǐn　《廣韻》力稔切，上寑來。侵部。</w:t>
        <w:br/>
        <w:br/>
        <w:t>（1）粮仓，也指收藏宝物的仓库。《爾雅·釋言》：“廩，廯也。”*邢昺*疏：“廩、廯皆囷倉之别名。”《釋名·釋宫室》：“廩，矜也。寶物可矜惜者投之於其中也。”《廣雅·釋宫》：“廩，倉也。”《廣韻·寢韻》：“倉有屋曰廩。”《詩·周頌·豐年》：“亦有高廩。”*毛*傳：“廩，所以藏齍盛之穗也。”《漢書·昭帝紀》：“朕虚倉廩。”*顔師古*注：“倉，新穀所藏也。廩，穀所振入也。”*唐**皮日休*《貧居秋日》：“門小愧車馬，廩空慚雀鼠。”</w:t>
        <w:br/>
        <w:br/>
        <w:t>（2）指米粟类粮食。《管子·問》：“問死事之寡其餼廩何如。”*尹知章*注：“廩，米粟之屬。”*宋**蘇軾*《和公濟飲湖上》：“與君歌舞樂豐年，唤取千夫食陳廩。”</w:t>
        <w:br/>
        <w:br/>
        <w:t>（3）收藏；储藏。《管子·山國軌》：“泰春，民之且所用者，君已廩之矣。”*尹知章*注：“廩，藏也。”又《國蓄》：“一人廩食，十人得餘。”</w:t>
        <w:br/>
        <w:br/>
        <w:t>（4）积聚；郁结。《素問·皮部論》：“廩于腸胃。”*王冰*注：“廩，積也，聚也。”《農政全書·農本·諸家雜論上》：“五怸之狀，廩焉如𡐖，潤濕以處。”</w:t>
        <w:br/>
        <w:br/>
        <w:t>（5）供给；赐予。《字彙·广部》：“廩，*歐陽*氏曰：古者給人以食，取之於倉廩，故因稱廩給、廩食。”《韓非子·内儲説上》：“*宣王*説之，廩食以數百人。”*陈奇猷*校注：“舊注：廩，給。”《漢書·蘇建傳附蘇武》：“武既至海上，廩食不至。”*顔師古*注：“無人給飤之。”*宋**曾鞏*《越州趙公救葘記》：“故事歲廩窮人，當給粟三千石而止。”</w:t>
        <w:br/>
        <w:br/>
        <w:t>（6）领取给养；接受资助。*宋**曾鞏*《越州趙公救葘記》：“鄉民能自食者幾？當廩於官者幾人？”*清**黄宗羲*《黄復仲墓表》：“年十五為諸生，稍長廩於學官。”*清**吴騫*輯《拜經樓詩話》卷一：“初晤余時，去總角未幾，便以能屬文廩膠庠。”</w:t>
        <w:br/>
        <w:br/>
        <w:t>（7）指俸禄。*宋**蘇軾*《答楊君素》：“奉别忽四年，薄廩維絆，歸計未成。”*明**陶宗儀*《輟耕録·學宫講説》：“累及諸職事皆停月廩。”*清**徐昂發*《夏寒》：“國家制廩禄，豈曰飼諛佞。”</w:t>
        <w:br/>
        <w:br/>
        <w:t>（8）少。《爾雅·釋言》：“廩，廯也。”*郝懿行*義疏：“《釋文》引*舍人*云：‘廩，少鮮也。’……古本廯止作鮮，後人淺俗妄以意作廯耳……若作鮮，鮮訓少也。廩亦少意。”《公羊傳·文公十三年》：“羣公廩。”*徐彦*疏：“廩者，希少之名。”</w:t>
        <w:br/>
        <w:br/>
        <w:t>（9）“廩生”的简称。《儒林外史》第五回：“他家大老那宗筆下，怎得會補起廩來。”《二十年目睹之怪現狀》第九十八回：“進了個學，補了個廩。”</w:t>
        <w:br/>
        <w:br/>
        <w:t>（10）通“懍”。危惧。《字彙·广部》：“廩，與懍同，危懼也。”《史記·孝文本紀》：“廩廩鄉改正服封禪矣。”《漢書·食貨志上》：“可以為富安天下，而直為此廩廩也。”*顔師古*注引*李奇*曰：“廩廩，危也。”</w:t>
        <w:br/>
        <w:br/>
        <w:t>⑪通“凜”。寒冷。《楚辭·九辯》：“皇天平分四時兮，竊獨悲此廩秋。”*王逸*注：“廩，一作凜。”*洪興祖*補注：“廩與凜同。寒也。”按：《文選·宋玉〈九辯〉》作“凜秋”。</w:t>
        <w:br/>
        <w:br/>
        <w:t>（二）lǎn　《集韻》盧感切，上感來。侵部。</w:t>
        <w:br/>
        <w:br/>
        <w:t>〔坎廩〕也作“坎懍”、“坎壈”。不平，喻遭遇不顺利。《集韻·感韻》：“懍，坎懍，困極。或作廩。”《楚辭·九辯》：“坎廩兮，貧士失職而志不平。”*王逸*注：“數遭禍患，身困極也。廩，一作壈。”*洪興祖*補注：“坎廩，失志。一曰不平。”</w:t>
        <w:br/>
      </w:r>
    </w:p>
    <w:p>
      <w:r>
        <w:t>廪##廪</w:t>
        <w:br/>
        <w:br/>
        <w:t>同“廩”。《篇海類編·宫室類·广部》：“廩，通作廪。”</w:t>
        <w:br/>
      </w:r>
    </w:p>
    <w:p>
      <w:r>
        <w:t>廫##廫</w:t>
        <w:br/>
        <w:br/>
        <w:t>《説文》：“廫，空虚也。从广，膠聲。”</w:t>
        <w:br/>
        <w:br/>
        <w:t>liáo　《集韻》憐蕭切，平蕭來。幽部。</w:t>
        <w:br/>
        <w:br/>
        <w:t>（1）同“寥”。空虚。《説文·广部》：“廫，空虚也。”*段玉裁*注：“廫，此今之寥字。”《篇海類編·宫室類·广部》：“廫，廓也。”</w:t>
        <w:br/>
        <w:br/>
        <w:t>（2）室内空虚貌。《集韻·爻韻》：“廫，室中虚皃。”</w:t>
        <w:br/>
        <w:br/>
        <w:t>（3）寂；静。《篇海類編·宫室類·广部》：“廫，寂也，静也。”</w:t>
        <w:br/>
      </w:r>
    </w:p>
    <w:p>
      <w:r>
        <w:t>廬##廬</w:t>
        <w:br/>
        <w:br/>
        <w:t>〔庐〕</w:t>
        <w:br/>
        <w:br/>
        <w:t>《説文》：“廬，寄也。秋冬去，春夏居。从广，盧聲。”按：金文廬字或不从广。</w:t>
        <w:br/>
        <w:br/>
        <w:t>（一）lú　《廣韻》力居切，平魚來。魚部。</w:t>
        <w:br/>
        <w:br/>
        <w:t>（1）农时寄居田野的棚舍。《説文·广部》：“廬，寄也。秋冬去，春夏居。”《詩·小雅·信南山》：“中田有廬。”*鄭玄*箋：“農人作廬焉。”《漢書·食貨志上》：“餘二十畮，以為廬舍。”*顔師古*注：“廬，田中屋也。”又指古代举行婚礼时用的青布棚。《太平廣記》卷一百九十引《小説》：“*魏武*少時，嘗與*袁紹*好為游俠，觀人新婚，因潛入主人園中，夜叫呼云：‘有偷兒至！’廬中人皆出觀，帝乃抽刃刼新婦。”</w:t>
        <w:br/>
        <w:br/>
        <w:t>（2）简陋的房屋。《集韻·魚韻》：“廬，粗屋揔名。”1.用以守墓的小屋。《周禮·天官·宫正》：“大喪則授廬舍。”*鄭玄*注：“廬，倚廬也。”2.古代沿途迎候宾客的房舍。《周禮·地官·遺人》：“十里有廬，廬有飲食。”*鄭玄*注：“廬，若今野𠋫，徙有庌也。”*賈公彦*疏：“*漢*時野路候迎賓客之處，皆有庌舍，與廬相似。”3.古代官员值宿所住的房舍。《漢書·嚴助傳》：“君厭*承明*之廬。”*顔師古*注引*張晏*曰：“直宿所止曰廬。”又《金日磾傳》：“*日磾*小疾卧廬。”*顔師古*注：“殿中所止曰廬。”</w:t>
        <w:br/>
        <w:br/>
        <w:t>（3）寄居；居住。《釋名·釋宫室》：“寄止曰廬。廬，慮也，取自覆慮也。”《詩·大雅·公劉》：“京師之野，于時處處，于時廬旅。”*毛*傳：“廬，寄也。”《文選·張衡〈西京賦〉》：“恨*阿房*之不可廬。”*李善*注：“廬，居也。”《新唐書·陳子昂傳》：“會父喪，廬冢次，每哀慟，聞者為涕。”</w:t>
        <w:br/>
        <w:br/>
        <w:t>（4）山名。*庐山*。在*江西省*。《廣韻·魚韻》：“廬，山名。*周威王*時有*匡俗*廬君，故山取其號。”*清**顧祖禹*《讀史方輿紀要·江西一》：“*殷*、*周*時，有*匡俗*兄弟七人結廬於此，故曰*廬山*。”*南朝**宋**謝靈運*《初發石首城》：“遊當*羅浮*行，息必*廬*、*霍*期。”</w:t>
        <w:br/>
        <w:br/>
        <w:t>（5）古州名。治今*安徽省**合肥市*。《廣韻·魚韻》：“*春秋*時*舒*地，*秦*為*合肥縣*，*梁*以為*合州*，*隋*為*廬州*。”《太平廣記》卷三百七十三引《稽神録》：“*廬州*刺史*劉威*移鎮*江西*。”</w:t>
        <w:br/>
        <w:br/>
        <w:t>（6）水名。在*江西省*北部。《山海經·海内東經》：“*廬江*出三天子都，入*江*，*彭澤*西。”*郝懿行*疏：“《地理志》云：*廬江郡**廬江*出*陵陽*東南，北入*江*……*彭澤*，今*彭蠡*也，在*尋陽**彭澤縣*。”</w:t>
        <w:br/>
        <w:br/>
        <w:t>（7）船头屋。《釋名·釋舟》：“其上屋曰廬，象廬舍也。”*王先謙*疏：“*成蓉鏡*曰：《方言》九：船首謂之閣閭。*郭*注：閣閭，今*江*東呼頭屋謂之飛閭是也。閭、廬通。*皮錫瑞*曰：《漢書音義》*李斐*曰，艫，船前頭刺櫂處也。艫、廬義同。”</w:t>
        <w:br/>
        <w:br/>
        <w:t>（8）通“籚”。矛戟柄。《集韻·模韻》：“籚，《説文》：‘積竹矛戟矜也。’或作廬。”*清**朱駿聲*《説文通訓定聲·豫部》：“廬，叚借為籚。”《周禮·考工記·總序》：“*秦*無廬。”*鄭玄*注：“廬……謂矛戟柄。”又“攻木之工：輪、輿、弓、廬、匠、車、梓。”*鄭玄*注：“廬，矛戟矜柲也。《國語》曰：侏儒扶廬。”</w:t>
        <w:br/>
        <w:br/>
        <w:t>（9）姓。《集韻·魚韻》：“廬，姓。”《通志·氏族略二》：“*廬*氏，亦作盧，音通。*廬*子*戢黎*之後……今*襄州*有*中廬*，即其地。”</w:t>
        <w:br/>
        <w:br/>
        <w:t>（二）lǘ　《廣韻》力居切，平魚來。魚部。</w:t>
        <w:br/>
        <w:br/>
        <w:t>（1）古代国名。《國語·周語中》：“*廬*由*荆**媯*。”*韋昭*注：“*廬*，*媯*姓之國。”</w:t>
        <w:br/>
        <w:br/>
        <w:t>（2）古邑名。在今*湖北省**襄樊市**襄阳区*西南。本*春秋**廬戎国*，被*楚*灭后为*楚*邑。《國語·楚語上》：“師還至，則以王如*廬*，*廬**戢黎*殺二子而復王。”*韋昭*注：“廬，*楚*邑。”</w:t>
        <w:br/>
      </w:r>
    </w:p>
    <w:p>
      <w:r>
        <w:t>廮##廮</w:t>
        <w:br/>
        <w:br/>
        <w:t>《説文》：“廮，安止也。从广，嬰聲。*鉅鹿*有*廮陶縣*。”</w:t>
        <w:br/>
        <w:br/>
        <w:t>yǐng　《廣韻》於郢切，上静影。耕部。</w:t>
        <w:br/>
        <w:br/>
        <w:t>（1）安止。《説文·广部》：“廮，安止也。”《廣韻·静韻》：“廮，安也。”</w:t>
        <w:br/>
        <w:br/>
        <w:t>（2）〔廮陶〕古县名。治今*河北省**宁晋县*西南。《説文·广部》：“廮，*鉅鹿*有*廮陶縣*。”《玉篇·广部》：“廮，縣名。”《廣韻·静韻》：“廮，*廮陶*，縣名，在*趙州*。”《元和郡縣志·河北道》：“（*寧晋縣*）本*春秋*時*晋陽*氏邑，*漢*以為*廮陶縣*，屬*鉅鹿郡*。*晋*省。*後魏*於此置*廮遥縣*，屬*南鉅鹿郡*。*隋開皇*六年改為*廮陶*，復*漢*舊名，*大業*二年改屬*趙州*。*天寳*元年改為*寧晋*。”</w:t>
        <w:br/>
      </w:r>
    </w:p>
    <w:p>
      <w:r>
        <w:t>廯##廯</w:t>
        <w:br/>
        <w:br/>
        <w:t>xiān　《廣韻》相然切，平仙心。又息淺切。元部。</w:t>
        <w:br/>
        <w:br/>
        <w:t>仓廩。《爾雅·釋言》：“廩，廯也。”*邢昺*疏：“《廣雅》云：‘廯，倉也。’則廩廯皆囷倉之别名。”《廣雅·釋宫》：“廯，倉也。”*王念孫*疏證引*孫炎*注云：“廯，藏穀鮮絜也。”《玉篇·广部》：“廯，倉也，廩也。”</w:t>
        <w:br/>
      </w:r>
    </w:p>
    <w:p>
      <w:r>
        <w:t>廰##廰</w:t>
        <w:br/>
        <w:br/>
        <w:t>同“廳”。《龍龕手鑑·广部》：“廰，他丁反。廰庌也。”</w:t>
        <w:br/>
      </w:r>
    </w:p>
    <w:p>
      <w:r>
        <w:t>廱##廱</w:t>
        <w:br/>
        <w:br/>
        <w:t>《説文》：“廱，天子饗飲辟廱。从广，雝聲。”</w:t>
        <w:br/>
        <w:br/>
        <w:t>yōng　《廣韻》於容切，平鍾影。東部。</w:t>
        <w:br/>
        <w:br/>
        <w:t>（1）〔辟廱〕也作“辟雍”。古天子乡饮酒处。《説文·广部》：“廱，天子饗飲辟廱。”*沈濤*古本考：“廱，《藝文類聚三十八·禮部》引‘辟雍，天子饗飲處也，’蓋古本作廱。辟廱，天子饗飲處也。”一说为天子太学名。《廣雅·釋宫》：“廱，官也。”*王念孫*疏證：“謂官舍也。大學在郊，天子曰辟廱。”《廣韻·鍾韻》：“廱，辟廱，天子教宫。”《詩·大雅·靈臺》：“於論鼓鍾，於樂辟廱。”《漢書·平帝紀》：“*安漢公*奏立明堂、辟廱。”《宋史·禮志十七》：“并參用辟廱宴貢士儀，其有古樂處，令用古樂。”</w:t>
        <w:br/>
        <w:br/>
        <w:t>（2）和睦；和谐。《玉篇·广部》：“廱，和也。”《禮記·王制》：“天子曰辟廱。”*鄭玄*注：“廱，和也。”</w:t>
        <w:br/>
        <w:br/>
        <w:t>（3）〔廱廱〕也作“噰噰”。鸟声和鸣。《楚辭·九辯》：“鴈廱廱而南遊兮。”*王逸*注：“廱與嗈同。”*闻一多*校補：“一本作嗈，正字。《文選》作噰，同。”</w:t>
        <w:br/>
        <w:br/>
        <w:t>（4）水泽；沼泽。《字彙·广部》：“廱，澤也。”*宋**晁端禮*《喜遷鶯》：“競爽謝庭蘭玉，信美西廱鴛鷺。”</w:t>
        <w:br/>
        <w:br/>
        <w:t>（5）古地名。在今*陕西省**凤翔县*南。又作“雍”。《漢書·百官公卿表上》：“有*廱*太宰、太祝令丞，*五畤*各一尉。”*顔師古*注：“*文穎*曰：‘廱，主熟食官。’*如淳*曰：‘*五畤*在*廱*，故特置太宰以下諸官。’*師古*曰：‘*如*説是也。*雍*，*右扶風*之縣也。’”</w:t>
        <w:br/>
        <w:br/>
        <w:t>（6）通“壅”。塞堵。《集韻·腫韻》：“壅，或作廱。”《字彙·广部》：“廱，又與壅通用。”《漢書·五行志下》：“*成公*五年‘夏，*梁山*崩。’《穀梁傳》曰廱*河*三日不流。”*顔師古*注：“廱讀曰壅。”按：今本《穀梁傳·成公五年》作“壅遏”。《後漢書·杜篤傳》：“置列*汧*、*隴*，廱偃*西戎*。”</w:t>
        <w:br/>
      </w:r>
    </w:p>
    <w:p>
      <w:r>
        <w:t>廲##廲</w:t>
        <w:br/>
        <w:br/>
        <w:t>lí　《廣韻》郎奚切，平齊來。</w:t>
        <w:br/>
        <w:br/>
        <w:t>〔廲廔〕绮窗，彫饰美丽通明的窗户。《玉篇·广部》：“廲，廲廔，綺䆫。”*宋**李誡*《營造法式·總釋下·窗》：“綺窗謂之廲廔。”</w:t>
        <w:br/>
      </w:r>
    </w:p>
    <w:p>
      <w:r>
        <w:t>廳##廳</w:t>
        <w:br/>
        <w:br/>
        <w:t>〔厅〕</w:t>
        <w:br/>
        <w:br/>
        <w:t>tīng　《廣韻》他丁切，平青透。</w:t>
        <w:br/>
        <w:br/>
        <w:t>（1）官府办公的地方。《集韻·青韻》：“廳，古者治官處謂之聽事，後語省直曰聽，故加广。”*南朝**梁**任昉*《到大司馬記室牋》：“謹詣廳奉白簡謝聞。”*唐**劉肅*《大唐新語·聰敏》：“*琰之*不上廳，語主案者略言其事意，倚柱而斷之。”*徐珂*《清稗類鈔·飲食類》：“屬僕曰：‘第送詣某書記廳，云昨已面語相公。’”</w:t>
        <w:br/>
        <w:br/>
        <w:t>（2）*清*代在府下设厅，与州、县同为地方基层行政机构，由知府的佐贰官同知、通判管理。其所管地区也叫厅。有直隶厅和散厅之别。《清史稿·職官志》：“厥後各府、廳、州、縣有仿而效之者。”《二十年目睹之怪現狀》第十五回：“你想*江蘇省*裏，連*海門廳*在内，統共只有八府、三州、六十八州縣。”</w:t>
        <w:br/>
        <w:br/>
        <w:t>（3）现代党政机关的办事机构。如：办公厅；教育厅；财政厅。</w:t>
        <w:br/>
        <w:br/>
        <w:t>（4）会客、宴会，或从事其他工作的房间、店堂。如：客厅；餐厅；理发厅。《廣韻·青韻》：“廳，廳屋。”《齊民要術·種梧桐》：“明年三月中，移植於廳齋之前，華浄妍雅，極為可愛。”*唐**薛能*《楊柳枝》：“*陶*家舊日應如此，一院春條緑透廳。”《儒林外史》第二回：“把席擺在*黄*老爹家大廳上。”</w:t>
        <w:br/>
        <w:br/>
        <w:t>（5）客厨。《玉篇·广部》：“廳，客廚。”</w:t>
        <w:br/>
      </w:r>
    </w:p>
    <w:p>
      <w:r>
        <w:t>龐##龐</w:t>
        <w:br/>
        <w:br/>
        <w:t>〔庞〕</w:t>
        <w:br/>
        <w:br/>
        <w:t>《説文》：“龐，高屋也。从广，龍聲。”</w:t>
        <w:br/>
        <w:br/>
        <w:t>（一）páng　《廣韻》薄江切，平江並。東部。</w:t>
        <w:br/>
        <w:br/>
        <w:t>（1）高屋。《説文·广部》：“龐，高屋也。”*段玉裁*注：“謂屋之高者也，故字从广。”</w:t>
        <w:br/>
        <w:br/>
        <w:t>（2）高大。*清**段玉裁*《説文解字注·广部》：“龐，引申之為凡高大之稱。”《國語·周語上》：“敦龐純固，於是乎成。”*韋昭*注：“龐，大也。”*唐**柳宗元*《三戒·黔之驢》：“虎見之，龐然大物也。”</w:t>
        <w:br/>
        <w:br/>
        <w:t>（3）厚实。《淮南子·氾論》：“古者，人醇，工龐，商樸，女重，是以政教易化，風俗易移也。”*高誘*注：“工龐，器堅緻也。”</w:t>
        <w:br/>
        <w:br/>
        <w:t>（4）杂；杂乱。《正字通·龍部》：“龐，又雜亂貌。《書·周官》：‘不和，政龐。’”按：今本《書·周官》“龐”作“厖”。*宋**梅堯臣*《古柳》：“執爇以照魚，駭鱗亦何龐。”《新唐書·李吉甫傳》：“方今置吏不精，流品龐雜。”*清**章學誠*《文史通義·亳州志掌故例議上》：“如欲曲折求備，則文必繁蕪，例必龐雜。”又（黑白）混杂。*唐**王維*《賀古樂器表》：“龐眉皓髮，遥同入昴之人。”*宋**羅適*《過遠橋》：“拂面稚松應偃蓋，當年遊子已龐眉。”</w:t>
        <w:br/>
        <w:br/>
        <w:t>（5）脸蛋；面庞。*元**王實甫*《西廂記》第二本第二折：“衣冠濟楚龐兒俊。”*明**湯顯祖*《牡丹亭·詰病》：“他一搦身形，瘦的龐兒没了四星。”*梁斌*《红旗谱》卷一：“父亲忽地把脸庞向下一拉。”</w:t>
        <w:br/>
        <w:br/>
        <w:t>（6）古地名。在今*湖南省**衡阳市*东。《史記·越王勾踐世家》：“復*讎*、*龐*、*長沙*，*楚*之粟也。”*司馬貞*索隱：“*犫（讎*）、*龐*、*長沙*是三邑也。”</w:t>
        <w:br/>
        <w:br/>
        <w:t>（7）姓。《廣韻·江韻》：“龐，姓也。出*南安*、*南陽*二望。本*周文王*子*畢公高*後封於*龐*，因氏焉。”《史記·孫子吴起列傳》：“*孫臏*嘗與*龐涓*俱學兵法。”</w:t>
        <w:br/>
        <w:br/>
        <w:t>（二）lóng　㊀《集韻》盧東切，平東來。東部。</w:t>
        <w:br/>
        <w:br/>
        <w:t>〔龐龐〕充实；壮实。也单用“龐”。《集韻·東韻》：“龐，充牣也。”《詩·小雅·車攻》：“四牡龐龐，駕言徂東。”*毛*傳：“龐龐，充實也。”</w:t>
        <w:br/>
        <w:br/>
        <w:t>㊁《集韻》力鐘切，平鍾來。</w:t>
        <w:br/>
        <w:br/>
        <w:t>〔都龐〕古县名。治今*越南社会主义共和国**清化省**石城*附近。《集韻·鍾韻》：“龐，*都龐縣*在*九真*。”《漢書·地理志下》：“*九真郡*，縣七：*胥浦*，*居風*，*都龐*……”</w:t>
        <w:br/>
      </w:r>
    </w:p>
    <w:p>
      <w:r>
        <w:t>𠆲##𠆲</w:t>
        <w:br/>
        <w:br/>
        <w:t>𠆲yǎn　《廣韻》魚埯切，上儼疑。</w:t>
        <w:br/>
        <w:br/>
        <w:t>〔掩𠆲〕痴。《玉篇·人部》：“𠆲，掩𠆲，癡也。”</w:t>
        <w:br/>
      </w:r>
    </w:p>
    <w:p>
      <w:r>
        <w:t>𠓌##𠓌</w:t>
        <w:br/>
        <w:br/>
        <w:t>xián　《字彙補》何兼切。</w:t>
        <w:br/>
        <w:br/>
        <w:t>光。《字彙補·广部》：“𠓌，光也。”</w:t>
        <w:br/>
      </w:r>
    </w:p>
    <w:p>
      <w:r>
        <w:t>𢇗##𢇗</w:t>
        <w:br/>
        <w:br/>
        <w:t>shà　《集韻》所嫁切，去禡生。</w:t>
        <w:br/>
        <w:br/>
        <w:t>（1）同“厦（廈）”。《玉篇·广部》：“𢇗，旁屋也。”《集韻·禡韻》：“厦，旁屋也。或作𢇗。”</w:t>
        <w:br/>
        <w:br/>
        <w:t>（2）贱。《玉篇·广部》：“𢇗，賤也。”</w:t>
        <w:br/>
      </w:r>
    </w:p>
    <w:p>
      <w:r>
        <w:t>𢇘##𢇘</w:t>
        <w:br/>
        <w:br/>
        <w:t>yǎn　《廣韻》魚埯切，上儼疑。</w:t>
        <w:br/>
        <w:br/>
        <w:t>（1）齐𢇘。《玉篇·广部》：“𢇘，齐𢇘也。”《廣韻·儼韻》：“𢇘，齊𢇘。”</w:t>
        <w:br/>
        <w:br/>
        <w:t>（2）卑貌。《玉篇·广部》：“𢇘，卑皃。”</w:t>
        <w:br/>
      </w:r>
    </w:p>
    <w:p>
      <w:r>
        <w:t>𢇙##𢇙</w:t>
        <w:br/>
        <w:br/>
        <w:t>yì　《集韻》逸織切，入職以。</w:t>
        <w:br/>
        <w:br/>
        <w:t>（1）屋头。《玉篇·广部》：“𢇙，屋頭。”</w:t>
        <w:br/>
        <w:br/>
        <w:t>（2）同“廙”。行屋。《類篇·广部》：“廙，《説文》行屋也。或作𢇙。”《篇海類編·宫室類·广部》：“𢇙，同廙。”</w:t>
        <w:br/>
      </w:r>
    </w:p>
    <w:p>
      <w:r>
        <w:t>𢇚##𢇚</w:t>
        <w:br/>
        <w:br/>
        <w:t>yì　《玉篇》弋勢切。</w:t>
        <w:br/>
        <w:br/>
        <w:t>食庑。《玉篇·广部》：“𢇚，食廡也。”</w:t>
        <w:br/>
      </w:r>
    </w:p>
    <w:p>
      <w:r>
        <w:t>𢇛##𢇛</w:t>
        <w:br/>
        <w:br/>
        <w:t>同“㡿（斥）”。《龍龕手鑑·广部》：“𢇛，俗；㡿，正。逐也，遠也。”《集韻·禡韻》：“𢇛，山名。《爾雅》：‘東北之美者有*𢇛山*之文皮。’”按：今《爾雅·釋地》作“斥山”。《北軍中侯郭仲奇碑》：“*高祖*初起，運天符命，𢇛*秦*擿*楚*，遂定*漢*基。”*顧藹吉*《隸辨》：“𢇛，即斥字。《説文》本作㡿。”</w:t>
        <w:br/>
      </w:r>
    </w:p>
    <w:p>
      <w:r>
        <w:t>𢇜##𢇜</w:t>
        <w:br/>
        <w:br/>
        <w:t>同“廡”。《集韻·噳韻》：“廡，或作𢇜。”</w:t>
        <w:br/>
      </w:r>
    </w:p>
    <w:p>
      <w:r>
        <w:t>𢇝##𢇝</w:t>
        <w:br/>
        <w:br/>
        <w:t>同“底”。《康熙字典·广部》：“𢇝，《海篇》同底。”</w:t>
        <w:br/>
      </w:r>
    </w:p>
    <w:p>
      <w:r>
        <w:t>𢇞##𢇞</w:t>
        <w:br/>
        <w:br/>
        <w:t>hàn　《廣韻》胡感切，上感匣。</w:t>
        <w:br/>
        <w:br/>
        <w:t>〔𢇞嘾〕乳汁状。《廣韻·感韻》：“𢇞，𢇞嘾，乳汁狀。出《莊子》。”按：今本《莊子》无此二字。</w:t>
        <w:br/>
      </w:r>
    </w:p>
    <w:p>
      <w:r>
        <w:t>𢇟##𢇟</w:t>
        <w:br/>
        <w:br/>
        <w:t>huāng　《改併四聲篇海·广部》引《類篇》：“𢇟，音荒。”</w:t>
        <w:br/>
      </w:r>
    </w:p>
    <w:p>
      <w:r>
        <w:t>𢇠##𢇠</w:t>
        <w:br/>
        <w:br/>
        <w:t>同“庉”。《改併四聲篇海·广部》引《奚韻》：“𢇠，樓牆也。”《字彙補·广部》：“𢇠，同庉。”</w:t>
        <w:br/>
      </w:r>
    </w:p>
    <w:p>
      <w:r>
        <w:t>𢇣##𢇣</w:t>
        <w:br/>
        <w:br/>
        <w:t>同“𢋔”。《集韻·嚴韻》：“𢋔，櫃也。或从欠。”</w:t>
        <w:br/>
      </w:r>
    </w:p>
    <w:p>
      <w:r>
        <w:t>𢇤##𢇤</w:t>
        <w:br/>
        <w:br/>
        <w:t>shuì　《集韻》式類切，去至書。</w:t>
        <w:br/>
        <w:br/>
        <w:t>（1）屋深。《玉篇·广部》：“𢇤，屋深也。”</w:t>
        <w:br/>
        <w:br/>
        <w:t>（2）下屋。《玉篇·广部》：“𢇤，下屋也。”</w:t>
        <w:br/>
      </w:r>
    </w:p>
    <w:p>
      <w:r>
        <w:t>𢇥##𢇥</w:t>
        <w:br/>
        <w:br/>
        <w:t>suì　《改併四聲篇海》引《川篇》徐醉切。</w:t>
        <w:br/>
        <w:br/>
        <w:t>灰集屋。《改併四聲篇海·广部》引《川篇》：“𢇥，灰集屋也。”</w:t>
        <w:br/>
      </w:r>
    </w:p>
    <w:p>
      <w:r>
        <w:t>𢇦##𢇦</w:t>
        <w:br/>
        <w:br/>
        <w:t>rén　《玉篇》音任。</w:t>
        <w:br/>
        <w:br/>
        <w:t>下。《玉篇·广部》：“𢇦，下也。”</w:t>
        <w:br/>
      </w:r>
    </w:p>
    <w:p>
      <w:r>
        <w:t>𢇧##𢇧</w:t>
        <w:br/>
        <w:br/>
        <w:t>tán　《玉篇》音覃。</w:t>
        <w:br/>
        <w:br/>
        <w:t>阴。《玉篇·广部》：“𢇧，陰也。”</w:t>
        <w:br/>
      </w:r>
    </w:p>
    <w:p>
      <w:r>
        <w:t>𢇨##𢇨</w:t>
        <w:br/>
        <w:br/>
        <w:t>zhǐ　《字彙補》照里切。</w:t>
        <w:br/>
        <w:br/>
        <w:t>山名。《字彙補·广部》：“𢇨，山名。”《山海經·西山經》：“西次二經之首曰*鈐山*……又西四百里曰*𢇨陽之山*。”</w:t>
        <w:br/>
      </w:r>
    </w:p>
    <w:p>
      <w:r>
        <w:t>𢇩##𢇩</w:t>
        <w:br/>
        <w:br/>
        <w:t>同“庍”。《字彙補·广部》：“𢇩，《集韻》與庍同。”</w:t>
        <w:br/>
      </w:r>
    </w:p>
    <w:p>
      <w:r>
        <w:t>𢇪##𢇪</w:t>
        <w:br/>
        <w:br/>
        <w:t>fàn　《集韻》孚萬切，去願敷。</w:t>
        <w:br/>
        <w:br/>
        <w:t>同“番”。更代；轮换。《集韻·願韻》：“番，更次也。或作𢇪。”</w:t>
        <w:br/>
      </w:r>
    </w:p>
    <w:p>
      <w:r>
        <w:t>𢇫##𢇫</w:t>
        <w:br/>
        <w:br/>
        <w:t>fěng　《集韻》方勇切，上腫非。</w:t>
        <w:br/>
        <w:br/>
        <w:t>（1）同“覂”。《集韻·腫韻》：“覂，《説文》：‘反覆也。’或作𢇫。”</w:t>
        <w:br/>
        <w:br/>
        <w:t>（2）要。《龍龕手鑑·广部》：“𢇫，要也。”</w:t>
        <w:br/>
      </w:r>
    </w:p>
    <w:p>
      <w:r>
        <w:t>𢇮##𢇮</w:t>
        <w:br/>
        <w:br/>
        <w:t>“庋”的讹字。《龍龕手鑑·广部》：“𢇮，食閤也。”按：《玉篇》、《廣韻》、《集韻》作“庋”。</w:t>
        <w:br/>
      </w:r>
    </w:p>
    <w:p>
      <w:r>
        <w:t>𢇯##𢇯</w:t>
        <w:br/>
        <w:br/>
        <w:t>同“府”。《字彙補·广部》：“𢇯，古府字。”</w:t>
        <w:br/>
      </w:r>
    </w:p>
    <w:p>
      <w:r>
        <w:t>𢇰##𢇰</w:t>
        <w:br/>
        <w:br/>
        <w:t>tán　《篇海類編》音覃。</w:t>
        <w:br/>
        <w:br/>
        <w:t>阴。《篇海類編·宫室類·广部》：“𢇰，陰也。”</w:t>
        <w:br/>
      </w:r>
    </w:p>
    <w:p>
      <w:r>
        <w:t>𢇲##𢇲</w:t>
        <w:br/>
        <w:br/>
        <w:t>mí　《集韻》忙皮切，平支明。</w:t>
        <w:br/>
        <w:br/>
        <w:t>糜子，也叫穄子。一年生草本植物，与黍相似，但子实不黏，可供食用。*清**錢大昕*《十駕齋養新録》：“《九域志》、《宋史·地理志》俱云*秦州*有*𢇲穰堡*。遍檢字書，皆無‘𢇲’字，莫詳其音。讀《一切經音義》，知《大般涅槃經》有粟𢇲字，云字體作糜、縻二形，同忙皮反，禾穄也。*關西*謂之𢇲，*冀州*謂之穄。乃知*隋*、*唐*以前已有此字。”《龍龕手鑑·广部》：“𢇲，穄别名也。”《隋書·東夷傳·流求》：“土宜稻、粱、𢇲黍、麻、豆、赤豆、胡豆、黑豆等。”*宋**陸游*《江北莊取米到作飯香甚有感》：“山蕎畬粟雜沙磣，黑黍黄𢇲如土色。”《遼史·二國外記·西夏》：“土産大麥、蓽豆、青稞、𢇲子。”</w:t>
        <w:br/>
      </w:r>
    </w:p>
    <w:p>
      <w:r>
        <w:t>𢇳##𢇳</w:t>
        <w:br/>
        <w:br/>
        <w:t>pí　《玉篇》扶宜切。</w:t>
        <w:br/>
        <w:br/>
        <w:t>（1）铺。《玉篇·广部》：“𢇳，鋪也。”</w:t>
        <w:br/>
        <w:br/>
        <w:t>（2）舍。《字彙·广部》：“𢇳，舍也。”《正字通·广部》：“𢇳，一説屋旁小舍俗呼披子。披、𢇳聲相近。”</w:t>
        <w:br/>
      </w:r>
    </w:p>
    <w:p>
      <w:r>
        <w:t>𢇴##𢇴</w:t>
        <w:br/>
        <w:br/>
        <w:t>bù　《玉篇》音布。</w:t>
        <w:br/>
        <w:br/>
        <w:t>列。《玉篇·广部》：“𢇴，列也。”</w:t>
        <w:br/>
      </w:r>
    </w:p>
    <w:p>
      <w:r>
        <w:t>𢇵##𢇵</w:t>
        <w:br/>
        <w:br/>
        <w:t>nà　《集韻》昵洽切，入洽泥。</w:t>
        <w:br/>
        <w:br/>
        <w:t>〔庘𢇵〕隘。《集韻·洽韻》：“𢇵，庘𢇵，隘也。”</w:t>
        <w:br/>
      </w:r>
    </w:p>
    <w:p>
      <w:r>
        <w:t>𢇶##𢇶</w:t>
        <w:br/>
        <w:br/>
        <w:t>tián　《玉篇》音佃。</w:t>
        <w:br/>
        <w:br/>
        <w:t>平。《玉篇·广部》：“𢇶，平也。”</w:t>
        <w:br/>
      </w:r>
    </w:p>
    <w:p>
      <w:r>
        <w:t>𢇷##𢇷</w:t>
        <w:br/>
        <w:br/>
        <w:t>《説文》：“𢇷，舍也。从广，犮聲。《詩》曰：‘*召伯*所𢇷。’”</w:t>
        <w:br/>
        <w:br/>
        <w:t>bá　《廣韻》蒲撥切，入末並。月部。</w:t>
        <w:br/>
        <w:br/>
        <w:t>（1）同“茇”。屋舍。《説文·广部》：“𢇷，舍也。《詩》曰：‘*召伯*所𢇷。’”*桂馥*義證：“𢇷，《周禮》‘仲夏教茇舍’注云：‘舍草止也’，軍有草止之法，然則茇者草也，草中止舍故云茇舍。”《玉篇·广部》：“𢇷，草舍也。今作茇。”</w:t>
        <w:br/>
        <w:br/>
        <w:t>（2）下。《玉篇·广部》：“𢇷，下也。”</w:t>
        <w:br/>
      </w:r>
    </w:p>
    <w:p>
      <w:r>
        <w:t>𢇸##𢇸</w:t>
        <w:br/>
        <w:br/>
        <w:t>yì　《集韻》以制切，去祭以。</w:t>
        <w:br/>
        <w:br/>
        <w:t>庋，放置器物的架子。《集韻·祭韻》：“𢇸，庋謂之𢇸。”</w:t>
        <w:br/>
      </w:r>
    </w:p>
    <w:p>
      <w:r>
        <w:t>𢇹##𢇹</w:t>
        <w:br/>
        <w:br/>
        <w:t>同“𢇨”。《龍龕手鑑·广部》：“𢇹”，“𢇨”的俗字。《字彙補·广部》：“𢇹，同𢇨。”</w:t>
        <w:br/>
      </w:r>
    </w:p>
    <w:p>
      <w:r>
        <w:t>𢇺##𢇺</w:t>
        <w:br/>
        <w:br/>
        <w:t>同“扃”。《集韻·青韻》：“扃，《説文》：‘外閉之關也。’一曰鼎扃。古作𢇺。”又《徑韻》：“扃，明察也。或从广。”</w:t>
        <w:br/>
      </w:r>
    </w:p>
    <w:p>
      <w:r>
        <w:t>𢇻##𢇻</w:t>
        <w:br/>
        <w:br/>
        <w:t>同“知”。《改併四聲篇海·广部》引《川篇》：“𢇻，古文知字。”</w:t>
        <w:br/>
      </w:r>
    </w:p>
    <w:p>
      <w:r>
        <w:t>𢇼##𢇼</w:t>
        <w:br/>
        <w:br/>
        <w:t>同“鬼”。《字彙補·广部》：“𢇼，古文鬼字。《亢倉子》：‘𢇼神間禍。’又曰：‘𢇼神開贊。’”</w:t>
        <w:br/>
      </w:r>
    </w:p>
    <w:p>
      <w:r>
        <w:t>𢈂##𢈂</w:t>
        <w:br/>
        <w:br/>
        <w:t>yǎn　《篇海類編》魚檢切。</w:t>
        <w:br/>
        <w:br/>
        <w:t>（1）大土山。《篇海類編·宫室類·广部》：“㢂，陵阜。”</w:t>
        <w:br/>
        <w:br/>
        <w:t>（2）陖㢂。《篇海類編·宫室類·广部》：“㢂，陖（峻）㢂也。”</w:t>
        <w:br/>
      </w:r>
    </w:p>
    <w:p>
      <w:r>
        <w:t>𢈃##𢈃</w:t>
        <w:br/>
        <w:br/>
        <w:t>“庛”的讹字。《字彙補·广部》：“𢈃，清智切，音次。見《篇韻》。”按：《改併四聲篇海·广部》引《川篇》作“庛”。“𢈃”当为“庛”的讹字。</w:t>
        <w:br/>
      </w:r>
    </w:p>
    <w:p>
      <w:r>
        <w:t>𢈄##𢈄</w:t>
        <w:br/>
        <w:br/>
        <w:t>tiāo　《字彙補》土凋切。</w:t>
        <w:br/>
        <w:br/>
        <w:t>庙。《改併四聲篇海·广部》引《川篇》：“𢈄，廟也。”《篇海類編·宫室類·广部》：“𢈄，音挑，廟也。”</w:t>
        <w:br/>
      </w:r>
    </w:p>
    <w:p>
      <w:r>
        <w:t>𢈅##𢈅</w:t>
        <w:br/>
        <w:br/>
        <w:t>同“㽿”。《字彙補·广部》：“𢈅，與㽿同。”</w:t>
        <w:br/>
      </w:r>
    </w:p>
    <w:p>
      <w:r>
        <w:t>𢈆##𢈆</w:t>
        <w:br/>
        <w:br/>
        <w:t>yáo　《改併四聲篇海·广部》引《川篇》：“𢈆，音堯。”</w:t>
        <w:br/>
      </w:r>
    </w:p>
    <w:p>
      <w:r>
        <w:t>𢈇##𢈇</w:t>
        <w:br/>
        <w:br/>
        <w:t>shěn　《玉篇》所近切。</w:t>
        <w:br/>
        <w:br/>
        <w:t>屋斜。《玉篇·广部》：“𢈇，屋斜。”</w:t>
        <w:br/>
      </w:r>
    </w:p>
    <w:p>
      <w:r>
        <w:t>𢈈##𢈈</w:t>
        <w:br/>
        <w:br/>
        <w:t>（一）kē　《集韻》渴合切，入合溪。</w:t>
        <w:br/>
        <w:br/>
        <w:t>（1）〔𢈈匝〕也作“匼匝”、“匌帀”。环绕。《玉篇·广部》：“𢈈，𢈈帀。”*丁声树*《説“匼”字音》：“匼、𢈈兩字並應為‘匌’字的别體。”*唐**寒山*《詩三百三首》之二百六十四：“𢈈帀幾重山，迴還多少里。”又之六十：“髻高花匼匝，人見皆睥睨。”</w:t>
        <w:br/>
        <w:br/>
        <w:t>（2）用手指按压。《集韻·合韻》：“𢈈，擪也。”*方成珪*考正：“☀☀擪，據*宋*本及《類篇》正。”《類篇·广部》：“𢈈，☀也。”</w:t>
        <w:br/>
        <w:br/>
        <w:t>（二）wā　《集韻》乙洽切，入洽影。</w:t>
        <w:br/>
        <w:br/>
        <w:t>同“凹”。低下。《集韻·洽韻》：“凹，低下也。或作𢈈。”《類篇·广部》：“𢈈，低下也。”*唐**元稹*《春六十韻》：“瑞雲低𢈈𢈈，香雨潤濛濛。”</w:t>
        <w:br/>
      </w:r>
    </w:p>
    <w:p>
      <w:r>
        <w:t>𢈉##𢈉</w:t>
        <w:br/>
        <w:br/>
        <w:t>tóng　《廣韻》徒紅切，平東定。</w:t>
        <w:br/>
        <w:br/>
        <w:t>（1）舍响。《玉篇·广部》：“𢈉，舍響。”</w:t>
        <w:br/>
        <w:br/>
        <w:t>（2）地下应声。《廣韻·東韻》：“𢈉，地下應聲。”</w:t>
        <w:br/>
      </w:r>
    </w:p>
    <w:p>
      <w:r>
        <w:t>𢈊##𢈊</w:t>
        <w:br/>
        <w:br/>
        <w:t>同“㧁”。《集韻·合韻》：“𢩋，《説文》：‘閉也。’或作𢈊。”*方成珪*考正：“案：㧁☀𢩋，據*宋*本及二*徐*本正。㧁，从户，劫省聲。”</w:t>
        <w:br/>
      </w:r>
    </w:p>
    <w:p>
      <w:r>
        <w:t>𢈋##𢈋</w:t>
        <w:br/>
        <w:br/>
        <w:t>xuǎn　《玉篇》火犬切。</w:t>
        <w:br/>
        <w:br/>
        <w:t>穴。《玉篇·广部》：“𢈋，穴。”</w:t>
        <w:br/>
      </w:r>
    </w:p>
    <w:p>
      <w:r>
        <w:t>𢈌##𢈌</w:t>
        <w:br/>
        <w:br/>
        <w:t>同“𡧭”。《廣韻·寘韻》：“𢈌，毁也。”《集韻·寘韻》：“𡧭，或作𢈌。”</w:t>
        <w:br/>
      </w:r>
    </w:p>
    <w:p>
      <w:r>
        <w:t>𢈒##𢈒</w:t>
        <w:br/>
        <w:br/>
        <w:t>“𤵽”的讹字。《字彙補·广部》：“𢈒，呼艾切，音餀。《廣韻》：‘𢈒病。’”按：《廣韻·泰韻》作“𤵽”。“𢈒”当为“𤵽”的讹字。</w:t>
        <w:br/>
      </w:r>
    </w:p>
    <w:p>
      <w:r>
        <w:t>𢈓##𢈓</w:t>
        <w:br/>
        <w:br/>
        <w:t>yòu　《改併四聲篇海·广部》引《川篇》：“𢈓，音右。”《字彙補·广部》：“𢈓，以授切，音右。義闕。”按：“广”、“疒”形近易混，“𢈓”疑即“痏”的俗字。</w:t>
        <w:br/>
      </w:r>
    </w:p>
    <w:p>
      <w:r>
        <w:t>𢈔##𢈔</w:t>
        <w:br/>
        <w:br/>
        <w:t>“庾”的讹字。《集韻·噳韻》：“𢈔，或作㢏、㔱。”*方成珪*考正：“庾、㔱☀从☀。”</w:t>
        <w:br/>
      </w:r>
    </w:p>
    <w:p>
      <w:r>
        <w:t>𢈕##𢈕</w:t>
        <w:br/>
        <w:br/>
        <w:t>bài　《集韻》卜卦切，去卦幫。</w:t>
        <w:br/>
        <w:br/>
        <w:t>舍别。《集韻·卦韻》：“𢈕，舍别也。”</w:t>
        <w:br/>
      </w:r>
    </w:p>
    <w:p>
      <w:r>
        <w:t>𢈗##𢈗</w:t>
        <w:br/>
        <w:br/>
        <w:t>同“幼”。《字彙補·广部》：“𢈗，與幼同。*武則天*製。”</w:t>
        <w:br/>
      </w:r>
    </w:p>
    <w:p>
      <w:r>
        <w:t>𢈙##𢈙</w:t>
        <w:br/>
        <w:br/>
        <w:t>xiá　《廣韻》侯夾切，入洽匣。</w:t>
        <w:br/>
        <w:br/>
        <w:t>壁；墙。《玉篇·广部》：“𢈙，廦也。”</w:t>
        <w:br/>
      </w:r>
    </w:p>
    <w:p>
      <w:r>
        <w:t>𢈚##𢈚</w:t>
        <w:br/>
        <w:br/>
        <w:t>lǚ　《廣韻》力舉切，上語來。</w:t>
        <w:br/>
        <w:br/>
        <w:t>（1）人名用字。《玉篇·广部》：“𢈚，*晋*大夫名。”《集韻·語韻》：“𢈚，人名。*晋*有大夫*𢈚*。”</w:t>
        <w:br/>
        <w:br/>
        <w:t>（2）众。《字彙·广部》：“𢈚，衆也。”</w:t>
        <w:br/>
      </w:r>
    </w:p>
    <w:p>
      <w:r>
        <w:t>𢈛##𢈛</w:t>
        <w:br/>
        <w:br/>
        <w:t>kùn　《集韻》苦悶切，去慁溪。</w:t>
        <w:br/>
        <w:br/>
        <w:t>仓廪。《玉篇·广部》：“𢈛，倉也。”《集韻·圂韻》：“𢈛，廪也。”</w:t>
        <w:br/>
      </w:r>
    </w:p>
    <w:p>
      <w:r>
        <w:t>𢈜##𢈜</w:t>
        <w:br/>
        <w:br/>
        <w:t>zāng　《玉篇》作郎切。</w:t>
        <w:br/>
        <w:br/>
        <w:t>壮立貌。《玉篇·广部》：“𢈜，壯立皃。”</w:t>
        <w:br/>
      </w:r>
    </w:p>
    <w:p>
      <w:r>
        <w:t>𢈝##𢈝</w:t>
        <w:br/>
        <w:br/>
        <w:t>qiú　《集韻》渠尤切，平尤羣。</w:t>
        <w:br/>
        <w:br/>
        <w:t>偏厦。《玉篇·广部》：“𢈝，偏廈。”</w:t>
        <w:br/>
      </w:r>
    </w:p>
    <w:p>
      <w:r>
        <w:t>𢈞##𢈞</w:t>
        <w:br/>
        <w:br/>
        <w:t>同“庮”。《集韻·尤韻》：“庮，簷㮰謂之庮，一曰久屋朽木也。或从卣。”《字彙·广部》：“𢈞，同庮。”</w:t>
        <w:br/>
      </w:r>
    </w:p>
    <w:p>
      <w:r>
        <w:t>𢈟##𢈟</w:t>
        <w:br/>
        <w:br/>
        <w:t>同“竢”。《集韻·止韻》：“竢，《説文》：‘待也。’或作𢈟。”</w:t>
        <w:br/>
      </w:r>
    </w:p>
    <w:p>
      <w:r>
        <w:t>𢈠##𢈠</w:t>
        <w:br/>
        <w:br/>
        <w:t>（一）cù　《集韻》趨玉切，入燭清。</w:t>
        <w:br/>
        <w:br/>
        <w:t>“㢀”的讹字。《集韻·燭韻》：“𢈠，《博雅》舍也。”按：《廣雅·釋宫》：“㢀，舍也。”*王念孫*疏證：“㢀，音七賜反，字从广、朿聲。朿，亦音七賜反。各本皆作𢈠，音七粟反。此因㢀字譌作𢈠，後人遂并改*曹憲*之音。”</w:t>
        <w:br/>
        <w:br/>
        <w:t>（二）là　《廣韻》盧達切，入曷來。</w:t>
        <w:br/>
        <w:br/>
        <w:t>同“𢉨”。《集韻·曷韻》：“𢉨，《博雅》庵也。一曰獄室，或省。”《類篇·广部》：“𢈠，庵也。”</w:t>
        <w:br/>
      </w:r>
    </w:p>
    <w:p>
      <w:r>
        <w:t>𢈡##𢈡</w:t>
        <w:br/>
        <w:br/>
        <w:t>zuī　《玉篇》作惟切。</w:t>
        <w:br/>
        <w:br/>
        <w:t>姿。《玉篇·广部》：“𢈡，姿也。”</w:t>
        <w:br/>
      </w:r>
    </w:p>
    <w:p>
      <w:r>
        <w:t>𢈢##𢈢</w:t>
        <w:br/>
        <w:br/>
        <w:t>lǒu　《改併四聲篇海》引《川篇》力口切。</w:t>
        <w:br/>
        <w:br/>
        <w:t>草室。《改併四聲篇海·广部》引《川篇》：“𢈢，草室也。”</w:t>
        <w:br/>
      </w:r>
    </w:p>
    <w:p>
      <w:r>
        <w:t>𢈣##𢈣</w:t>
        <w:br/>
        <w:br/>
        <w:t>同“𢊕”。《正字通·广部》：“𢈣，𢊕本字。”</w:t>
        <w:br/>
      </w:r>
    </w:p>
    <w:p>
      <w:r>
        <w:t>𢈤##𢈤</w:t>
        <w:br/>
        <w:br/>
        <w:t>xiá　《集韻》轄甲切，入狎匣。</w:t>
        <w:br/>
        <w:br/>
        <w:t>虎习搏貌。《集韻·狎韻》：“𢈤，虎習搏皃。”《龍龕手鑑·广部》：“𢈤，虎習皃。”</w:t>
        <w:br/>
      </w:r>
    </w:p>
    <w:p>
      <w:r>
        <w:t>𢈥##𢈥</w:t>
        <w:br/>
        <w:br/>
        <w:t>同“親”。《龍龕手鑑·广部》：“𢈥，古文，音親。”《字彙補·广部》：“𢈥，古文親字。”</w:t>
        <w:br/>
      </w:r>
    </w:p>
    <w:p>
      <w:r>
        <w:t>𢈦##𢈦</w:t>
        <w:br/>
        <w:br/>
        <w:t>同“玤”。《山海經·中山經》：“又東三百里，曰*蔥聾之山*，無草木，多𢈦石。”*郝懿行*疏：“*畢氏*云：‘𢈦當為玤。’”</w:t>
        <w:br/>
      </w:r>
    </w:p>
    <w:p>
      <w:r>
        <w:t>𢈩##𢈩</w:t>
        <w:br/>
        <w:br/>
        <w:t>tú　同“徒”。仅，但。《吕氏春秋·審時》：“後時者，纖莖而不滋，厚糠多粃，𢈩辟米，不得恃定熟，卬天而死。”*畢沅*校：“《御覽》無‘𢈩’字，字書無考。”*陈奇猷*校釋：“‘𢈩’蓋‘僅是’之意，與《孟子·離婁》‘徒善不足以為政’之‘徒’同義。（*趙岐*訓徒為但，但即今語‘僅是’。）”</w:t>
        <w:br/>
      </w:r>
    </w:p>
    <w:p>
      <w:r>
        <w:t>𢈪##𢈪</w:t>
        <w:br/>
        <w:br/>
        <w:t>人名用字。*清**袁枚*《隨園詩話》卷十五：“*潘稼堂*詩不如*黄𢈪堂*。”</w:t>
        <w:br/>
      </w:r>
    </w:p>
    <w:p>
      <w:r>
        <w:t>𢈫##𢈫</w:t>
        <w:br/>
        <w:br/>
        <w:t>同“振”。*唐**玄應*《一切經音義》卷十一：“振給。古文𢈫、挋二形，同諸☀反。”</w:t>
        <w:br/>
      </w:r>
    </w:p>
    <w:p>
      <w:r>
        <w:t>𢈬##𢈬</w:t>
        <w:br/>
        <w:br/>
        <w:t>“𢈞”的讹字。《字彙補·广部》：“𢈬，屋久木也。疑是𢈞字之譌。”</w:t>
        <w:br/>
      </w:r>
    </w:p>
    <w:p>
      <w:r>
        <w:t>𢈭##𢈭</w:t>
        <w:br/>
        <w:br/>
        <w:t>“痟”的讹字。《篇海類編·宫室類·广部》：“𢈭，思凋切，音消。《蜀都賦》‘味蠲𢈭𼐲。’”按：《文選·左思〈蜀都賦〉》：“芳追氣邪，味蠲癘痟。”</w:t>
        <w:br/>
      </w:r>
    </w:p>
    <w:p>
      <w:r>
        <w:t>𢈮##𢈮</w:t>
        <w:br/>
        <w:br/>
        <w:t>同“☀（殃）”。《流沙墜簡·小學術數方技書》：“*罗振玉*曰：‘又☀，簡文从广从☀，广即疒之省，☀即央字。’”</w:t>
        <w:br/>
      </w:r>
    </w:p>
    <w:p>
      <w:r>
        <w:t>𢈯##𢈯</w:t>
        <w:br/>
        <w:br/>
        <w:t>shēn　《龍龕手鑑·广部》：“𢈯，俗。音身。”按：疑即“身”的增旁俗字。</w:t>
        <w:br/>
      </w:r>
    </w:p>
    <w:p>
      <w:r>
        <w:t>𢈰##𢈰</w:t>
        <w:br/>
        <w:br/>
        <w:t>同“庚”。*郭沫若*《兩周金文辭大系圖録攷釋》：“𢈰”，人名。*容庚*《金文編》卷十四以为《鄂君啓節》之“庚”作“𢈰”。</w:t>
        <w:br/>
      </w:r>
    </w:p>
    <w:p>
      <w:r>
        <w:t>𢈳##𢈳</w:t>
        <w:br/>
        <w:br/>
        <w:t>同“𢉛”。《龍龕手鑑·广部》：“𢈳，俗；𢉛，正。作孔、倉紅二反，屋中會也。”一说“窗”的讹字。《正字通·广部》：“𢈳，俗窗字。窗，俗作窓，又☀為𢈳。註音總，屋中舍。非。”</w:t>
        <w:br/>
      </w:r>
    </w:p>
    <w:p>
      <w:r>
        <w:t>𢈴##𢈴</w:t>
        <w:br/>
        <w:br/>
        <w:t>jīng　《集韻》居卿切，平庚見。</w:t>
        <w:br/>
        <w:br/>
        <w:t>方仓。《集韻·庚韻》：“𢈴，《廣雅》倉也。”按：《廣雅·釋宫》作“京，倉也”。*王念孫*疏證：“《説文》圜謂之囷，方謂之京。”</w:t>
        <w:br/>
      </w:r>
    </w:p>
    <w:p>
      <w:r>
        <w:t>𢈵##𢈵</w:t>
        <w:br/>
        <w:br/>
        <w:t>qiāng　《字彙》驅羊切。</w:t>
        <w:br/>
        <w:br/>
        <w:t>空谷貌。《字彙·广部》：“𢈵，空谷貌。”</w:t>
        <w:br/>
      </w:r>
    </w:p>
    <w:p>
      <w:r>
        <w:t>𢈶##𢈶</w:t>
        <w:br/>
        <w:br/>
        <w:t>（一）yì　《改併四聲篇海》引《搜真玉鏡》酉字切。</w:t>
        <w:br/>
        <w:br/>
        <w:t>邪。《改併四聲篇海·广部》引《搜真玉鏡》：“𢈶，邪也。”</w:t>
        <w:br/>
        <w:br/>
        <w:t>（二）sī　《字彙》思移切。</w:t>
        <w:br/>
        <w:br/>
        <w:t>“𢊀”的讹字。《字彙·广部》：“𢈶，《玉篇》地名。”按：《玉篇·广部》：“𢊀，地名。”</w:t>
        <w:br/>
      </w:r>
    </w:p>
    <w:p>
      <w:r>
        <w:t>𢈷##𢈷</w:t>
        <w:br/>
        <w:br/>
        <w:t>同“庳”。《古今韻會舉要·寘韻》：“𢈷，或作庳。”《正字通·广部》：“𢈷，同庳。从庳為正。”</w:t>
        <w:br/>
      </w:r>
    </w:p>
    <w:p>
      <w:r>
        <w:t>𢈸##𢈸</w:t>
        <w:br/>
        <w:br/>
        <w:t>niè　《集韻》諾叶切，入帖泥。</w:t>
        <w:br/>
        <w:br/>
        <w:t>压。《玉篇·广部》：“𢈸，壓也。”</w:t>
        <w:br/>
      </w:r>
    </w:p>
    <w:p>
      <w:r>
        <w:t>𢈹##𢈹</w:t>
        <w:br/>
        <w:br/>
        <w:t>（一）duī《廣韻》都回切，平灰端。</w:t>
        <w:br/>
        <w:br/>
        <w:t>捶击，击打。《廣韻·灰韻》：“𢈹，𢈹撲物也。亦作𢮒。”《龍龕手鑑·广部》：“𢈹，撲物也。今作𢮒。”《法苑珠林》卷五十九：“*摩提*即執弟手上山，將至絶高，便推崖底，以石𢈹之，便即命絶。”</w:t>
        <w:br/>
        <w:br/>
        <w:t>（二）tuí　《集韻》徒回切，平灰定。</w:t>
        <w:br/>
        <w:br/>
        <w:t>同“㢈”。《集韻·灰韻》：“㢈，《説文》屋从上傾下也。或作𢈹。”《字彙·广部》：“𢈹，屋邪也。”</w:t>
        <w:br/>
      </w:r>
    </w:p>
    <w:p>
      <w:r>
        <w:t>𢈺##𢈺</w:t>
        <w:br/>
        <w:br/>
        <w:t>同“廩”。《集韻·𡪢韻》：“廩，古作𢈺。”《字彙·广部》：“𢈺，同廩。”</w:t>
        <w:br/>
      </w:r>
    </w:p>
    <w:p>
      <w:r>
        <w:t>𢈻##𢈻</w:t>
        <w:br/>
        <w:br/>
        <w:t>jié　《字彙》疾葉切。</w:t>
        <w:br/>
        <w:br/>
        <w:t>人名用字。《字彙·广部》：“𢈻，人名，*衛康叔*之後*𢈻伯*。”《史記·衛康叔世家》：“*嗣伯*卒，子*𢈻伯*立。”*宋**羅泌*《路史·高辛紀下》：“（*有陬氏*）生太子*𢈻*，及月十二。”</w:t>
        <w:br/>
      </w:r>
    </w:p>
    <w:p>
      <w:r>
        <w:t>𢈼##𢈼</w:t>
        <w:br/>
        <w:br/>
        <w:t>suì　《玉篇》綏醉切。</w:t>
        <w:br/>
        <w:br/>
        <w:t>颠。《字彙·广部》：“𢈼，《玉篇》：‘顛也。’”</w:t>
        <w:br/>
      </w:r>
    </w:p>
    <w:p>
      <w:r>
        <w:t>𢈽##𢈽</w:t>
        <w:br/>
        <w:br/>
        <w:t>zhàn　《集韻》仕諫切，去諫崇。</w:t>
        <w:br/>
        <w:br/>
        <w:t>屋笮。《集韻·諫韻》：“𢈽，屋笮。”《字彙·广部》：“𢈽，屋上板，又屋管。”</w:t>
        <w:br/>
      </w:r>
    </w:p>
    <w:p>
      <w:r>
        <w:t>𢈾##𢈾</w:t>
        <w:br/>
        <w:br/>
        <w:t>cōu　《玉篇》七侯切。</w:t>
        <w:br/>
        <w:br/>
        <w:t>崩声。《玉篇·广部》：“𢈾，崩聲。”</w:t>
        <w:br/>
      </w:r>
    </w:p>
    <w:p>
      <w:r>
        <w:t>𢈿##𢈿</w:t>
        <w:br/>
        <w:br/>
        <w:t>同“或”。《玉篇·广部》：“𢈿，古或字。”</w:t>
        <w:br/>
      </w:r>
    </w:p>
    <w:p>
      <w:r>
        <w:t>𢉀##𢉀</w:t>
        <w:br/>
        <w:br/>
        <w:t>同“屚（漏）”。《六書正譌·宥韻》：“𢉀，屋穿水入也。”《字彙·广部》：“𢉀，屋穿雨下也。”《正字通·广部》：“𢉀，《説文》作屚，舊注引《正譌》从雨从广。”</w:t>
        <w:br/>
      </w:r>
    </w:p>
    <w:p>
      <w:r>
        <w:t>𢉁##𢉁</w:t>
        <w:br/>
        <w:br/>
        <w:t>bēng　《玉篇》方登切。</w:t>
        <w:br/>
        <w:br/>
        <w:t>崩。《玉篇·广部》：“𢉁，崩也。”</w:t>
        <w:br/>
      </w:r>
    </w:p>
    <w:p>
      <w:r>
        <w:t>𢉂##𢉂</w:t>
        <w:br/>
        <w:br/>
        <w:t>guān　《玉篇》古丸切。</w:t>
        <w:br/>
        <w:br/>
        <w:t>玩。《玉篇·广部》：“𢉂，玩也。”</w:t>
        <w:br/>
      </w:r>
    </w:p>
    <w:p>
      <w:r>
        <w:t>𢉃##𢉃</w:t>
        <w:br/>
        <w:br/>
        <w:t>shě　《集韻》始野切，上馬書。</w:t>
        <w:br/>
        <w:br/>
        <w:t>（1）小室。《集韻·馬韻》：“𢉃，小室。”</w:t>
        <w:br/>
        <w:br/>
        <w:t>（2）屋头。《改併四聲篇海·广部》引《奚韻》：“𢉃，屋頭。”</w:t>
        <w:br/>
      </w:r>
    </w:p>
    <w:p>
      <w:r>
        <w:t>𢉄##𢉄</w:t>
        <w:br/>
        <w:br/>
        <w:t>同“廞”。《集韻·𡪢韻》：“廞，興也。喪禮有廞車服。或从今。”</w:t>
        <w:br/>
      </w:r>
    </w:p>
    <w:p>
      <w:r>
        <w:t>𢉅##𢉅</w:t>
        <w:br/>
        <w:br/>
        <w:t>jìn　《篇海類編》巨禁切。</w:t>
        <w:br/>
        <w:br/>
        <w:t>石地。《篇海類編·宫室類·广部》：“𢉅，石地，義與淦同。舊本苦答切，音榼，病寒，蓋誤同㾣耳。”</w:t>
        <w:br/>
      </w:r>
    </w:p>
    <w:p>
      <w:r>
        <w:t>𢉆##𢉆</w:t>
        <w:br/>
        <w:br/>
        <w:t>dì　《龍龕手鑑》音帝。</w:t>
        <w:br/>
        <w:br/>
        <w:t>（1）𢉆枑。《龍龕手鑑·广部》：“𢉆，𢉆枑也。”</w:t>
        <w:br/>
        <w:br/>
        <w:t>（2）枣李。《龍龕手鑑·广部》：“𢉆，棗李曰𢉆也。”</w:t>
        <w:br/>
      </w:r>
    </w:p>
    <w:p>
      <w:r>
        <w:t>𢉇##𢉇</w:t>
        <w:br/>
        <w:br/>
        <w:t>同“𢈩”。《字彙補·广部》：“𢉇，《吕氏春秋》‘厚糠多粃，𢉇辟米，不得恃’。註云：‘辟，小也。𢉇，音未詳。’”按：今本《吕氏春秋·審時》作“𢈩辟米”。</w:t>
        <w:br/>
      </w:r>
    </w:p>
    <w:p>
      <w:r>
        <w:t>𢉈##𢉈</w:t>
        <w:br/>
        <w:br/>
        <w:t>同“墻”。《字彙補·广部》：“𢉈，與墻同。”《隸釋·史晨饗孔廟後碑》：“𢉈垣壞決，作屋塗色。”*洪适*注：“𢉈，即墻字。”</w:t>
        <w:br/>
      </w:r>
    </w:p>
    <w:p>
      <w:r>
        <w:t>𢉑##𢉑</w:t>
        <w:br/>
        <w:br/>
        <w:t>dān　《龍龕手鑑·广部》：“𢉑，都干、他干二反。”《字彙補·广部》：“𢉑，義闕。”</w:t>
        <w:br/>
      </w:r>
    </w:p>
    <w:p>
      <w:r>
        <w:t>𢉒##𢉒</w:t>
        <w:br/>
        <w:br/>
        <w:t>同“廠”。《宋元以來俗字譜》：“廠”，《目連記》作“𢉒”。《劉知遠諸宫調·知遠走慕家莊沙佗村入舍》：“但見院後披牛𢉒，柴門向日開。”</w:t>
        <w:br/>
      </w:r>
    </w:p>
    <w:p>
      <w:r>
        <w:t>𢉓##𢉓</w:t>
        <w:br/>
        <w:br/>
        <w:t>同“乃”。《改併四聲篇海·广部》引《搜真玉鏡》：“𢉓，音乃。”《古俗字略·賄韻補》：“𢉓，古乃。”</w:t>
        <w:br/>
      </w:r>
    </w:p>
    <w:p>
      <w:r>
        <w:t>𢉕##𢉕</w:t>
        <w:br/>
        <w:br/>
        <w:t>nóu　《龍龕手鑑》奴侯反。</w:t>
        <w:br/>
        <w:br/>
        <w:t>同“䨲”。兔。《龍龕手鑑·广部》：“𢉕，俗。正作䨲。兔子。”</w:t>
        <w:br/>
      </w:r>
    </w:p>
    <w:p>
      <w:r>
        <w:t>𢉗##𢉗</w:t>
        <w:br/>
        <w:br/>
        <w:t>jí　《改併四聲篇海·广部》引《併了部頭》：“𢉗，音吃。”《篇海類編·宫室類·广部》：“𢉗，音極。”</w:t>
        <w:br/>
      </w:r>
    </w:p>
    <w:p>
      <w:r>
        <w:t>𢉘##𢉘</w:t>
        <w:br/>
        <w:br/>
        <w:t>yán　《篇海類編》音炎。</w:t>
        <w:br/>
        <w:br/>
        <w:t>热。《篇海類編·宫室類·广部》：“𢉘，熱𢉘。”《字彙補·广部》：“𢉘，熱也。”</w:t>
        <w:br/>
      </w:r>
    </w:p>
    <w:p>
      <w:r>
        <w:t>𢉙##𢉙</w:t>
        <w:br/>
        <w:br/>
        <w:t>同“庶”。《廣韻·御韻》：“𢉙，《周禮》有庶氏掌除毒蟲。”《字彙補·广部》：“𢉙，庶本字。”</w:t>
        <w:br/>
      </w:r>
    </w:p>
    <w:p>
      <w:r>
        <w:t>𢉚##𢉚</w:t>
        <w:br/>
        <w:br/>
        <w:t>nòu　《篇海類編》乃吼切。</w:t>
        <w:br/>
        <w:br/>
        <w:t>小乳。《篇海類編·宫室類·广部》：“𢉚，小乳。”</w:t>
        <w:br/>
      </w:r>
    </w:p>
    <w:p>
      <w:r>
        <w:t>𢉛##𢉛</w:t>
        <w:br/>
        <w:br/>
        <w:t>同“𢊕”。《玉篇·广部》：“𢉛，屋中會也。”《集韻·東韻》：“𢉛，《説文》：‘屋階中會。’”《字彙·广部》：“𢉛，同𢊕。”</w:t>
        <w:br/>
      </w:r>
    </w:p>
    <w:p>
      <w:r>
        <w:t>𢉜##𢉜</w:t>
        <w:br/>
        <w:br/>
        <w:t>（一）dù　《集韻》動五切，上姥定。</w:t>
        <w:br/>
        <w:br/>
        <w:t>舍。《集韻·姥韻》：“𢉜，舍也。”</w:t>
        <w:br/>
        <w:br/>
        <w:t>（二）tú　《集韻》同都切，平模定。</w:t>
        <w:br/>
        <w:br/>
        <w:t>同“廜”。《集韻·模韻》：“廜，《博雅》：‘廜㢝，庵也。’一曰屋平曰廜，或省。”《龍龕手鑑·广部》：“𢉜，俗；廜，正。廜㢝，草庵也。”</w:t>
        <w:br/>
      </w:r>
    </w:p>
    <w:p>
      <w:r>
        <w:t>𢉝##𢉝</w:t>
        <w:br/>
        <w:br/>
        <w:t>wèi　《龍龕手鑑》烏對反。</w:t>
        <w:br/>
        <w:br/>
        <w:t>隐处。《龍龕手鑑·广部》：“𢉝，隱䖏也。”</w:t>
        <w:br/>
      </w:r>
    </w:p>
    <w:p>
      <w:r>
        <w:t>𢉞##𢉞</w:t>
        <w:br/>
        <w:br/>
        <w:t>piān　《玉篇》音偏。</w:t>
        <w:br/>
        <w:br/>
        <w:t>㢀。《玉篇·广部》：“𢉞，㢀也。”</w:t>
        <w:br/>
      </w:r>
    </w:p>
    <w:p>
      <w:r>
        <w:t>𢉟##𢉟</w:t>
        <w:br/>
        <w:br/>
        <w:t>同“庰”。《龍龕手鑑·广部》：“𢉟”，“庰”的俗字。</w:t>
        <w:br/>
      </w:r>
    </w:p>
    <w:p>
      <w:r>
        <w:t>𢉠##𢉠</w:t>
        <w:br/>
        <w:br/>
        <w:t>同“宇”。《玉篇·广部》：“𢉠，今作宇。”《集韻·噳韻》：“宇，籀从禹，或并从广。”</w:t>
        <w:br/>
      </w:r>
    </w:p>
    <w:p>
      <w:r>
        <w:t>𢉡##𢉡</w:t>
        <w:br/>
        <w:br/>
        <w:t>同“竢”。《玉篇·广部》：“𢉡，待也。”《集韻·止韻》：“竢，《説文》：‘待也。’……或作𢉡。”</w:t>
        <w:br/>
      </w:r>
    </w:p>
    <w:p>
      <w:r>
        <w:t>𢉢##𢉢</w:t>
        <w:br/>
        <w:br/>
        <w:t>hú　《改併四聲篇海》引《川篇》音胡。</w:t>
        <w:br/>
        <w:br/>
        <w:t>平。《改併四聲篇海·广部》引《川篇》：“𢉢，平也。”</w:t>
        <w:br/>
      </w:r>
    </w:p>
    <w:p>
      <w:r>
        <w:t>𢉣##𢉣</w:t>
        <w:br/>
        <w:br/>
        <w:t>同“𡧖”。《集韻·晧韻》：“𡧖、𢉣，《説文》藏也，引《周書》‘陳𡧖赤刀。’或作☀。”*方成珪*考正：“☀☀𢉣，據*宋*本及注文正。”《康熙字典·广部》：“𢉣，《説文》與𡧖同。”</w:t>
        <w:br/>
      </w:r>
    </w:p>
    <w:p>
      <w:r>
        <w:t>𢉤##𢉤</w:t>
        <w:br/>
        <w:br/>
        <w:t>jià　《廣韻》古訝切，去禡見。</w:t>
        <w:br/>
        <w:br/>
        <w:t>（1）屋间。《廣韻·禡韻》：“𢉤，屋閒也。”《字彙·广部》：“𢉤，屋間。”</w:t>
        <w:br/>
        <w:br/>
        <w:t>（2）同“架”。架设；构筑。《集韻·禡韻》：“𢉤，構屋也。”《正字通·广部》：“𢉤，俗字。通作架。”</w:t>
        <w:br/>
      </w:r>
    </w:p>
    <w:p>
      <w:r>
        <w:t>𢉥##𢉥</w:t>
        <w:br/>
        <w:br/>
        <w:t>《説文》：“𢉥，屋迫也。从广，曷聲。”</w:t>
        <w:br/>
        <w:br/>
        <w:t>yè　《廣韻》於歇切，入月影。又烏葛切。月部。</w:t>
        <w:br/>
        <w:br/>
        <w:t>房屋狭窄。《説文·广部》：“𢉥，屋迫也。”*徐鍇*繫傳：“猶言擁遏也。”*王筠*句讀：“屋中迫促，少所容也。”</w:t>
        <w:br/>
      </w:r>
    </w:p>
    <w:p>
      <w:r>
        <w:t>𢉦##𢉦</w:t>
        <w:br/>
        <w:br/>
        <w:t>jǔn　《集韻》舉藴切，上隱見。</w:t>
        <w:br/>
        <w:br/>
        <w:t>储积。《玉篇·广部》：“𢉦，積也。”《集韻·隱韻》：“𢉦，儲積也。”</w:t>
        <w:br/>
      </w:r>
    </w:p>
    <w:p>
      <w:r>
        <w:t>𢉧##𢉧</w:t>
        <w:br/>
        <w:br/>
        <w:t>（一）lán　《集韻》盧甘切，平談來。談部。</w:t>
        <w:br/>
        <w:br/>
        <w:t>同“籃”。烘篮。《説文·竹部》：“籃，大篝也。𢉧，古文籃如此。”</w:t>
        <w:br/>
        <w:br/>
        <w:t>（二）lián　《集韻》離鹽切，平鹽來。</w:t>
        <w:br/>
        <w:br/>
        <w:t>同“廉”。《集韻·鹽韻》：“廉，古作𢉧。”</w:t>
        <w:br/>
      </w:r>
    </w:p>
    <w:p>
      <w:r>
        <w:t>𢉨##𢉨</w:t>
        <w:br/>
        <w:br/>
        <w:t>là　《集韻》郎達切，入曷來。</w:t>
        <w:br/>
        <w:br/>
        <w:t>（1）庵。《廣雅·釋宫》：“𢉨，庵也。”</w:t>
        <w:br/>
        <w:br/>
        <w:t>（2）狱室。《集韻·曷韻》：“𢉨，獄室。”《字彙·广部》：“𢉨，獄室也。”</w:t>
        <w:br/>
      </w:r>
    </w:p>
    <w:p>
      <w:r>
        <w:t>𢉩##𢉩</w:t>
        <w:br/>
        <w:br/>
        <w:t>yīn　《玉篇》於今切。</w:t>
        <w:br/>
        <w:br/>
        <w:t>（1）古地名。《玉篇·广部》：“𢉩，地。”《字彙·广部》：“𢉩，《玉篇》：‘地名。’”</w:t>
        <w:br/>
        <w:br/>
        <w:t>（2）同“陰”。《篇海類編·宫室類·广部》：“𢉩，同陰。”《文選·張衡〈思玄賦〉》：“經重𢉩乎寂漠兮，慜墳羊之深潛。”*李善*引舊注：“𢉩，古隂（陰）字。”</w:t>
        <w:br/>
      </w:r>
    </w:p>
    <w:p>
      <w:r>
        <w:t>𢉪##𢉪</w:t>
        <w:br/>
        <w:br/>
        <w:t>同“庛”。《集韻·寘韻》：“庛，或作𢉪。”</w:t>
        <w:br/>
      </w:r>
    </w:p>
    <w:p>
      <w:r>
        <w:t>𢉫##𢉫</w:t>
        <w:br/>
        <w:br/>
        <w:t>“𣐺”的讹字。《集韻·覃韻》：“𢉫，木垂華實皃。”*方成珪*考正：“𢉫，案：《説文》‘𢉫’作‘𣐺’，*宋*本及《類篇》同，今據正。”</w:t>
        <w:br/>
      </w:r>
    </w:p>
    <w:p>
      <w:r>
        <w:t>𢉬##𢉬</w:t>
        <w:br/>
        <w:br/>
        <w:t>同“黟”。《龍龕手鑑·广部》：“𢉬，俗；正作黟。”《字彙補·广部》：“𢉬，與黟同。”</w:t>
        <w:br/>
      </w:r>
    </w:p>
    <w:p>
      <w:r>
        <w:t>𢉭##𢉭</w:t>
        <w:br/>
        <w:br/>
        <w:t>tuí　《龍龕手鑑》徒回反。</w:t>
        <w:br/>
        <w:br/>
        <w:t>下重。《龍龕手鑑·广部》：“𢉭，下重也。”</w:t>
        <w:br/>
      </w:r>
    </w:p>
    <w:p>
      <w:r>
        <w:t>𢉳##𢉳</w:t>
        <w:br/>
        <w:br/>
        <w:t>“磨”的讹字。《墨子·備高臨》：“以磨𢊩卷收。”*孫詒讓*閒詁：“磨𢊩，*吴*鈔本作𢉳𢊩，不成字。道藏本𢉳字同。”</w:t>
        <w:br/>
      </w:r>
    </w:p>
    <w:p>
      <w:r>
        <w:t>𢉴##𢉴</w:t>
        <w:br/>
        <w:br/>
        <w:t>同“傴”。《龍龕手鑑·广部》：“𢉴，舊藏作傴，不伸也。”《篇海類編·宫室類·广部》：“𢉴，舊藏作傴，尫也，不伸也。”</w:t>
        <w:br/>
      </w:r>
    </w:p>
    <w:p>
      <w:r>
        <w:t>𢉵##𢉵</w:t>
        <w:br/>
        <w:br/>
        <w:t>nǎo　《改併四聲篇海·广部》引《搜真玉鏡》：“𢉵，音惱。”</w:t>
        <w:br/>
      </w:r>
    </w:p>
    <w:p>
      <w:r>
        <w:t>𢉶##𢉶</w:t>
        <w:br/>
        <w:br/>
        <w:t>同“腐”。《改併四聲篇海·广部》引《奚韻》：“𢉶，音父。”《字彙補·广部》：“𢉶，與腐音義同。”按：《集韻·噳韻》：“腐、焤，《説文》爛也。或从火。”疑“𢉶”即“焤”之形讹。</w:t>
        <w:br/>
      </w:r>
    </w:p>
    <w:p>
      <w:r>
        <w:t>𢉷##𢉷</w:t>
        <w:br/>
        <w:br/>
        <w:t>“庮”的讹字。*清**阮元*《經籍纂詁》卷五十五引《周禮·内饔》：“牛夜鳴則𢉷。”按：《周禮·内饔》作“牛夜鳴則庮”。</w:t>
        <w:br/>
      </w:r>
    </w:p>
    <w:p>
      <w:r>
        <w:t>𢉸##𢉸</w:t>
        <w:br/>
        <w:br/>
        <w:t>同“恢”。《隸釋·山陽太守祝睦碑》：“君膺𢉸懿量。”*洪适*注：“𢉸，即恢字。”</w:t>
        <w:br/>
      </w:r>
    </w:p>
    <w:p>
      <w:r>
        <w:t>𢉹##𢉹</w:t>
        <w:br/>
        <w:br/>
        <w:t>“𡧖”的讹字。《中華大字典·广部》：“𢉹，同𡧖。見《集韻》。”按：《集韻·晧韻》作“𡧖”。</w:t>
        <w:br/>
      </w:r>
    </w:p>
    <w:p>
      <w:r>
        <w:t>𢉺##𢉺</w:t>
        <w:br/>
        <w:br/>
        <w:t>zǔ　《改併四聲篇海·广部》引《奚韻》：“𢉺，音阻。”</w:t>
        <w:br/>
      </w:r>
    </w:p>
    <w:p>
      <w:r>
        <w:t>𢉻##𢉻</w:t>
        <w:br/>
        <w:br/>
        <w:t>同“䴥（麚）”。《太平廣記》卷三百零四引《集異記》：“然而奉（*朱）泚*甚力，每有戰，常在其間。及神𢉻之陣，*泚*拜*光晟*僕射平章事，統兵出戰，大敗而還。”</w:t>
        <w:br/>
      </w:r>
    </w:p>
    <w:p>
      <w:r>
        <w:t>𢉿##𢉿</w:t>
        <w:br/>
        <w:br/>
        <w:t>mà　《集韻》莫駕切，去禡明。</w:t>
        <w:br/>
        <w:br/>
        <w:t>庵，草屋。《廣雅·釋宫》：“𢉿，庵也。”</w:t>
        <w:br/>
      </w:r>
    </w:p>
    <w:p>
      <w:r>
        <w:t>𢊀##𢊀</w:t>
        <w:br/>
        <w:br/>
        <w:t>（一）sī　《玉篇》思移切。</w:t>
        <w:br/>
        <w:br/>
        <w:t>地名。《玉篇·广部》：“𢊀，地名。”</w:t>
        <w:br/>
        <w:br/>
        <w:t>（二）mà</w:t>
        <w:br/>
        <w:br/>
        <w:t>同“𢉿”。《字彙·广部》：“𢉿，《玉篇》：‘庵也。’𢊀，同𢉿。”</w:t>
        <w:br/>
      </w:r>
    </w:p>
    <w:p>
      <w:r>
        <w:t>𢊁##𢊁</w:t>
        <w:br/>
        <w:br/>
        <w:t>《説文》：“𢊁，解𢊁，獸也。似山牛，一角。古者决訟，令觸不直。象形，从豸省。”*段玉裁*注：“豸亦聲。”</w:t>
        <w:br/>
        <w:br/>
        <w:t>zhì　《廣韻》池爾切，上紙澄。又宅買切。支部。</w:t>
        <w:br/>
        <w:br/>
        <w:t>（1）解𢊁的省称。解𢊁，也作“獬𢊁”，传说中一种能判断疑难案件的神兽名。《説文·𢊁部》：“𢊁，解𢊁，獸也。似山牛，一角。古者决訟，令觸不直。”《漢書·司馬相如傳上》：“弄解𢊁。”*顔師古*注引*張揖*曰：“解𢊁，似鹿而一角。人君刑罰得中則生於朝廷，主觸不直者，可得而弄也。”</w:t>
        <w:br/>
        <w:br/>
        <w:t>（2）法。《廣雅·釋詁一》：“𢊁，灋也。”*王念孫*疏證：“灋，刑也，平之如水，从水。𢊁，所以觸不直者，去聲。是𢊁與灋同意。灋亦作法。”</w:t>
        <w:br/>
      </w:r>
    </w:p>
    <w:p>
      <w:r>
        <w:t>𢊂##𢊂</w:t>
        <w:br/>
        <w:br/>
        <w:t>同“𢋾（廧）”。《集韻·陽韻》：“𢋾、𢊂：*𢋾咎如*，*赤狄*别種，或省。”</w:t>
        <w:br/>
      </w:r>
    </w:p>
    <w:p>
      <w:r>
        <w:t>𢊃##𢊃</w:t>
        <w:br/>
        <w:br/>
        <w:t>同“瘞”。《古今韻會舉要·霽韻》：“瘞，或作𢊃。”《篇海類編·宫室類·广部》：“𢊃，埋也。瘞亦作𢊃。”</w:t>
        <w:br/>
      </w:r>
    </w:p>
    <w:p>
      <w:r>
        <w:t>𢊄##𢊄</w:t>
        <w:br/>
        <w:br/>
        <w:t>huī　《廣韻》許維切，平脂曉。</w:t>
        <w:br/>
        <w:br/>
        <w:t>姿𢊄。《廣韻·脂韻》：“𢊄，姿𢊄。”</w:t>
        <w:br/>
      </w:r>
    </w:p>
    <w:p>
      <w:r>
        <w:t>𢊅##𢊅</w:t>
        <w:br/>
        <w:br/>
        <w:t>zhuì　《篇海類編》池偽切。</w:t>
        <w:br/>
        <w:br/>
        <w:t>舍溃。《改併四聲篇海·广部》引《類篇》：“𢊅，𢊅舍隤也。”《字彙補·广部》：“𢊅，舍潰也。”</w:t>
        <w:br/>
      </w:r>
    </w:p>
    <w:p>
      <w:r>
        <w:t>𢊆##𢊆</w:t>
        <w:br/>
        <w:br/>
        <w:t>同“歷”。《字彙補·广部》：“𢊆，與歷同。見《漢苑君碑》。”《隸釋·稾長蔡湛頌》：“𢊆世卿尹，有功王室。”*洪适*注：“𢊆，即歷字。”</w:t>
        <w:br/>
      </w:r>
    </w:p>
    <w:p>
      <w:r>
        <w:t>𢊇##𢊇</w:t>
        <w:br/>
        <w:br/>
        <w:t>wèi　《篇海類編》烏潰切。</w:t>
        <w:br/>
        <w:br/>
        <w:t>映𢊇。《改併四聲篇海·广部》引《類篇》：“𢊇，映𢊇也。”</w:t>
        <w:br/>
      </w:r>
    </w:p>
    <w:p>
      <w:r>
        <w:t>𢊍##𢊍</w:t>
        <w:br/>
        <w:br/>
        <w:t>chú　《玉篇》直朱切。</w:t>
        <w:br/>
        <w:br/>
        <w:t>（1）同“厨”。庖屋；厨房。《玉篇·广部》：“𢊍，庖屋也。”《篇海類編·宫室類·广部》：“𢊍，庖𢊍，俗用。”</w:t>
        <w:br/>
        <w:br/>
        <w:t>（2）主。《玉篇·广部》：“𢊍，主也。”</w:t>
        <w:br/>
      </w:r>
    </w:p>
    <w:p>
      <w:r>
        <w:t>𢊎##𢊎</w:t>
        <w:br/>
        <w:br/>
        <w:t>同“瑟”。《字彙補·广部》：“𢊎，與瑟同。見《字義總略》。”</w:t>
        <w:br/>
      </w:r>
    </w:p>
    <w:p>
      <w:r>
        <w:t>𢊏##𢊏</w:t>
        <w:br/>
        <w:br/>
        <w:t>chè　《經典釋文》尺制反。</w:t>
        <w:br/>
        <w:br/>
        <w:t>（1）同“掣”。《詩·周頌·小毖》“莫予荓蜂”*漢**毛亨*傳：“荓蜂，𢊏曳也。”*孔穎達*疏：“掣曳者，從傍牽挽之言。”*陸德明*釋文：“𢊏，本又作掣。”</w:t>
        <w:br/>
        <w:br/>
        <w:t>（2）同“𤸪”。《龍龕手鑑·广部》：“𢊏，俗。正作𤸪。”</w:t>
        <w:br/>
      </w:r>
    </w:p>
    <w:p>
      <w:r>
        <w:t>𢊐##𢊐</w:t>
        <w:br/>
        <w:br/>
        <w:t>同“𢊀”。《龍龕手鑑·广部》：“𢊐祁，地名。”《字彙補·广部》：“𢊐，同𢊀。”按：《左傳·昭公八年》作“虒祁”。</w:t>
        <w:br/>
      </w:r>
    </w:p>
    <w:p>
      <w:r>
        <w:t>𢊒##𢊒</w:t>
        <w:br/>
        <w:br/>
        <w:t>xiū　《龍龕手鑑》音休。</w:t>
        <w:br/>
        <w:br/>
        <w:t>树荫。《龍龕手鑑·广部》：“𢊒，庇𢊒，樹隂也。”</w:t>
        <w:br/>
      </w:r>
    </w:p>
    <w:p>
      <w:r>
        <w:t>𢊓##𢊓</w:t>
        <w:br/>
        <w:br/>
        <w:t>lán　《篇海類編》力甘切。</w:t>
        <w:br/>
        <w:br/>
        <w:t>遮。《篇海類編·宫室類·广部》：“𢊓，遮也。”按：*张涌泉*《漢語俗字叢考》认为此是“籃的俗字”，即《説文》“籃”字古文隶定或体。</w:t>
        <w:br/>
      </w:r>
    </w:p>
    <w:p>
      <w:r>
        <w:t>𢊔##𢊔</w:t>
        <w:br/>
        <w:br/>
        <w:t>“㢚”的讹字。《龍龕手鑑·广部》：“𢊔，俗；㢚，正。音魯。庵舍也。”《康熙字典·广部》：“𢊔，按：即㢚字之譌。”</w:t>
        <w:br/>
      </w:r>
    </w:p>
    <w:p>
      <w:r>
        <w:t>𢊕##𢊕</w:t>
        <w:br/>
        <w:br/>
        <w:t>《説文》：“𢊕，屋階中會也。从广，怱聲。”</w:t>
        <w:br/>
        <w:br/>
        <w:t>cōng　《廣韻》倉紅切，平東清。又作孔切。東部。</w:t>
        <w:br/>
        <w:br/>
        <w:t>屋阶的中央交会处。《説文·广部》：“𢊕，屋階中會也。”*段玉裁*注：“謂兩階之中湊也。”</w:t>
        <w:br/>
      </w:r>
    </w:p>
    <w:p>
      <w:r>
        <w:t>𢊖##𢊖</w:t>
        <w:br/>
        <w:br/>
        <w:t>shèn　《廣韻》式禁切，去沁書。</w:t>
        <w:br/>
        <w:br/>
        <w:t>〔廕𢊖〕大屋。《廣韻·沁韻》：“𢊖，廕𢊖，大屋。”一说屋深。《集韻·沁韻》：“𢊖，廕𢊖，屋深。”</w:t>
        <w:br/>
      </w:r>
    </w:p>
    <w:p>
      <w:r>
        <w:t>𢊗##𢊗</w:t>
        <w:br/>
        <w:br/>
        <w:t>mò　《廣韻》慕各切，入鐸明。</w:t>
        <w:br/>
        <w:br/>
        <w:t>（1）定。《廣韻·鐸韻》：“𢊗，定也。”</w:t>
        <w:br/>
        <w:br/>
        <w:t>（2）空。《玉篇·广部》：“𢊗，空也。”</w:t>
        <w:br/>
      </w:r>
    </w:p>
    <w:p>
      <w:r>
        <w:t>𢊘##𢊘</w:t>
        <w:br/>
        <w:br/>
        <w:t>yī　《玉篇》於其切。</w:t>
        <w:br/>
        <w:br/>
        <w:t>急。《玉篇·广部》：“𢊘，急也。”</w:t>
        <w:br/>
      </w:r>
    </w:p>
    <w:p>
      <w:r>
        <w:t>𢊙##𢊙</w:t>
        <w:br/>
        <w:br/>
        <w:t>y醥</w:t>
        <w:br/>
        <w:br/>
        <w:t>同“銚”。大锄。《字彙補·广部》：“𢊙，《集韻》與銚同。田器也。”</w:t>
        <w:br/>
      </w:r>
    </w:p>
    <w:p>
      <w:r>
        <w:t>𢊚##𢊚</w:t>
        <w:br/>
        <w:br/>
        <w:t>xǐ　《玉篇》色倚切。</w:t>
        <w:br/>
        <w:br/>
        <w:t>移。《玉篇·广部》：“𢊚，移也。”</w:t>
        <w:br/>
      </w:r>
    </w:p>
    <w:p>
      <w:r>
        <w:t>𢊛##𢊛</w:t>
        <w:br/>
        <w:br/>
        <w:t>zuǐ　《集韻》祖猥切，上賄精。</w:t>
        <w:br/>
        <w:br/>
        <w:t>〔𢊛𢊛〕垂貌。《集韻·賄韻》：“𢊛，𢊛𢊛，垂皃。”</w:t>
        <w:br/>
      </w:r>
    </w:p>
    <w:p>
      <w:r>
        <w:t>𢊜##𢊜</w:t>
        <w:br/>
        <w:br/>
        <w:t>bìng　《龍龕手鑑》蒲徑反。</w:t>
        <w:br/>
        <w:br/>
        <w:t>同“庰”。《龍龕手鑑·广部》：“𢊜，俗；庰，正。隱僻無人處也。又厠也。”</w:t>
        <w:br/>
      </w:r>
    </w:p>
    <w:p>
      <w:r>
        <w:t>𢊝##𢊝</w:t>
        <w:br/>
        <w:br/>
        <w:t>“𢉸”的讹字。《字彙補·广部》：“𢊝，與恢同。見《漢祝睦碑》。”按：《隸釋·山陽太守祝睦碑》：“君膺𢉸懿𣊹，在約淵澹，潛心耽學。”*洪适*注：“𢉸即恢字。”*清**顧藹吉*《隸辨》亦作“𢉸”。《康熙字典》引作“𢊝”。</w:t>
        <w:br/>
      </w:r>
    </w:p>
    <w:p>
      <w:r>
        <w:t>𢊧##𢊧</w:t>
        <w:br/>
        <w:br/>
        <w:t>yú　《改併四聲篇海·广部》引《搜真玉鏡》：“𢊧，音魚。”</w:t>
        <w:br/>
      </w:r>
    </w:p>
    <w:p>
      <w:r>
        <w:t>𢊨##𢊨</w:t>
        <w:br/>
        <w:br/>
        <w:t>“𠪓”的讹字。《字彙補·广部》：“𢊨，古文砮字。見《集韻》。”按：《集韻·暮韻》：“砮，石名，古作𠪓。”</w:t>
        <w:br/>
      </w:r>
    </w:p>
    <w:p>
      <w:r>
        <w:t>𢊩##𢊩</w:t>
        <w:br/>
        <w:br/>
        <w:t>l?</w:t>
        <w:br/>
        <w:br/>
        <w:t>〔磨𢊩〕也作“磿鹿”。即辘轳。《墨子·備高臨》：“以磨𢊩卷收。”*孫詒讓*閒詁：“*王引之*云：磨𢊩當為磿鹿……此謂車上之磿鹿，轉之以收繩者也。故曰：以磨鹿卷收。磿鹿，猶鹿盧，語之轉耳。”</w:t>
        <w:br/>
      </w:r>
    </w:p>
    <w:p>
      <w:r>
        <w:t>𢊪##𢊪</w:t>
        <w:br/>
        <w:br/>
        <w:t>同“糠”。《正字通·广部》：“康，《説文》从米，庚聲，本作𢊪。古糠作𢊪。”</w:t>
        <w:br/>
      </w:r>
    </w:p>
    <w:p>
      <w:r>
        <w:t>𢊭##𢊭</w:t>
        <w:br/>
        <w:br/>
        <w:t>“袠”的讹字。《正字通·广部》：“𢊭，即袠之譌，非古文秩也。”《康熙字典·广部》：“𢊭，按諸字書秩字無此文，當是☀字。”</w:t>
        <w:br/>
      </w:r>
    </w:p>
    <w:p>
      <w:r>
        <w:t>𢊮##𢊮</w:t>
        <w:br/>
        <w:br/>
        <w:t>tuí　《龍龕手鑑》徒回反。</w:t>
        <w:br/>
        <w:br/>
        <w:t>下重。《龍龕手鑑·广部》：“𢊮，下重也。”《篇海類編·宫室類·广部》：“𢊮，下重也。”一说“隤”的讹字。《正字通·广部》：“𢊮，隤字之譌。舊註音頽，下垂也。與《説文》隤訓近，改作𢊮，非。”按：*张涌泉*《漢語俗字叢考》认为“𢊮”当为“㿉”的俗字，“下重”当为“下腫”。</w:t>
        <w:br/>
      </w:r>
    </w:p>
    <w:p>
      <w:r>
        <w:t>𢊯##𢊯</w:t>
        <w:br/>
        <w:br/>
        <w:t>wěi　《玉篇》王委切。</w:t>
        <w:br/>
        <w:br/>
        <w:t>美。《玉篇·广部》：“𢊯，美也。”</w:t>
        <w:br/>
      </w:r>
    </w:p>
    <w:p>
      <w:r>
        <w:t>𢊰##𢊰</w:t>
        <w:br/>
        <w:br/>
        <w:t>同“䵇”。《集韻·霰韻》：“䵇，或从散。”</w:t>
        <w:br/>
      </w:r>
    </w:p>
    <w:p>
      <w:r>
        <w:t>𢊱##𢊱</w:t>
        <w:br/>
        <w:br/>
        <w:t>fén　《篇海類編》符分切。</w:t>
        <w:br/>
        <w:br/>
        <w:t>崩。《改併四聲篇海·广部》引《川篇》：“𢊱，崩也。”《篇海類編·宫室類·广部》：“𢊱，崩也。”</w:t>
        <w:br/>
      </w:r>
    </w:p>
    <w:p>
      <w:r>
        <w:t>𢊲##𢊲</w:t>
        <w:br/>
        <w:br/>
        <w:t>shěn　《篇海類編》所錦切。</w:t>
        <w:br/>
        <w:br/>
        <w:t>除。《改併四聲篇海·广部》引《川篇》：“𢊲，除也。”《篇海類編·宫室類·广部》：“𢊲，除也。”</w:t>
        <w:br/>
      </w:r>
    </w:p>
    <w:p>
      <w:r>
        <w:t>𢊳##𢊳</w:t>
        <w:br/>
        <w:br/>
        <w:t>同“庛”。《集韻·寘韻》：“庛，或作𢊳。”</w:t>
        <w:br/>
      </w:r>
    </w:p>
    <w:p>
      <w:r>
        <w:t>𢊴##𢊴</w:t>
        <w:br/>
        <w:br/>
        <w:t>同“奩”。《改併四聲篇海·广部》引《類篇》：“𢊴，音連。粧𢊴。”《字彙補·广部》：“𢊴，同奩。”</w:t>
        <w:br/>
      </w:r>
    </w:p>
    <w:p>
      <w:r>
        <w:t>𢊵##𢊵</w:t>
        <w:br/>
        <w:br/>
        <w:t>同“𢋛”。《字彙補·广部》：“𢊵，與鼻同。人名。《戰國策》：‘所用者，*樓𢊵*、*翟强*也。’*吴師道*註：‘*樓𢊵*疑即*管鼻。*’”按：《戰國策·魏策三》作“𢋛”。</w:t>
        <w:br/>
      </w:r>
    </w:p>
    <w:p>
      <w:r>
        <w:t>𢊺##𢊺</w:t>
        <w:br/>
        <w:br/>
        <w:t>同“廇”。《説文·广部》：“𢊺，中庭也。”《正字通·广部》：“廇，《説文》中庭也。”</w:t>
        <w:br/>
      </w:r>
    </w:p>
    <w:p>
      <w:r>
        <w:t>𢊻##𢊻</w:t>
        <w:br/>
        <w:br/>
        <w:t>liáo　《改併四聲篇海》引《川篇》音遼。</w:t>
        <w:br/>
        <w:br/>
        <w:t>姓。《改併四聲篇海·广部》引《川篇》：“𢊻，音遼。人姓。”按：*邓福禄*、*韩小荆*《字典考正》：“𢊻”，当是“廖”字异写。</w:t>
        <w:br/>
      </w:r>
    </w:p>
    <w:p>
      <w:r>
        <w:t>𢊼##𢊼</w:t>
        <w:br/>
        <w:br/>
        <w:t>“廎”的讹字。《篇海類編·宫室類·广部》：“𢊼，小堂。疑當作廎。”《字彙補·广部》：“𢊼，廎字之譌。”</w:t>
        <w:br/>
      </w:r>
    </w:p>
    <w:p>
      <w:r>
        <w:t>𢊽##𢊽</w:t>
        <w:br/>
        <w:br/>
        <w:t>音义未详。*元**石君寳*《紫雲亭》第二折：“你這般皀窩裏清𢊽怎立碑，那公廳上施為。”</w:t>
        <w:br/>
      </w:r>
    </w:p>
    <w:p>
      <w:r>
        <w:t>𢊾##𢊾</w:t>
        <w:br/>
        <w:br/>
        <w:t>同“府”。*郭沫若*《關於鄂君啓節的研究》：“𢊾乃府庫字之繁文，以與財政經濟有關，故字从貝。”</w:t>
        <w:br/>
      </w:r>
    </w:p>
    <w:p>
      <w:r>
        <w:t>𢊿##𢊿</w:t>
        <w:br/>
        <w:br/>
        <w:t>同“𢊄”。《字彙補·广部》：“𢊿，同𢊄。”</w:t>
        <w:br/>
      </w:r>
    </w:p>
    <w:p>
      <w:r>
        <w:t>𢋀##𢋀</w:t>
        <w:br/>
        <w:br/>
        <w:t>同“訾”。《集韻·支韻》：“訾，或作𢋀。”</w:t>
        <w:br/>
      </w:r>
    </w:p>
    <w:p>
      <w:r>
        <w:t>𢋁##𢋁</w:t>
        <w:br/>
        <w:br/>
        <w:t>同“廏”。</w:t>
        <w:br/>
      </w:r>
    </w:p>
    <w:p>
      <w:r>
        <w:t>𢋂##𢋂</w:t>
        <w:br/>
        <w:br/>
        <w:t>shǔ　《字彙》賞吕切。</w:t>
        <w:br/>
        <w:br/>
        <w:t>舍。《改併四聲篇海·广部》引《川篇》：“𢋂，音暑。舍也。”</w:t>
        <w:br/>
      </w:r>
    </w:p>
    <w:p>
      <w:r>
        <w:t>𢋃##𢋃</w:t>
        <w:br/>
        <w:br/>
        <w:t>dǎn　《集韻》黨旱切，上旱端。</w:t>
        <w:br/>
        <w:br/>
        <w:t>偏舍。《玉篇·广部》：“𢋃，偏舍。”*宋**李誡*《營造法式·總釋上·宫》：“偏舍謂之𢋃。”</w:t>
        <w:br/>
      </w:r>
    </w:p>
    <w:p>
      <w:r>
        <w:t>𢋄##𢋄</w:t>
        <w:br/>
        <w:br/>
        <w:t>juǎn　《改併四聲篇海》引《餘文》祖兖切。</w:t>
        <w:br/>
        <w:br/>
        <w:t>大肆。《改併四聲篇海·广部》引《餘文》：“𢋄，大肆也。”</w:t>
        <w:br/>
      </w:r>
    </w:p>
    <w:p>
      <w:r>
        <w:t>𢋅##𢋅</w:t>
        <w:br/>
        <w:br/>
        <w:t>yú　《廣韻》羊朱切，平虞以。又以周切。</w:t>
        <w:br/>
        <w:br/>
        <w:t>〔邪𢋅〕也作“歋歈”、“邪揄”。举手相弄。《廣韻·虞韻》：“𢋅，邪𢋅，舉手相弄。或作歋歈。”《集韻·虞韻》：“揄，邪揄，手相弄。或从歈，俗作𢋅。”《字彙·广部》：“𢋅，與歈同。”*宋**趙暘*《題劉資仁韓幹飲馬圖》：“圉人太僕反歋𢋅，瘦骨硉矹甘為奴。”*宋**蘇舜欽*《哭師魯》：“二豎潛膏肓，衆鬼來邪𢋅。”</w:t>
        <w:br/>
      </w:r>
    </w:p>
    <w:p>
      <w:r>
        <w:t>𢋆##𢋆</w:t>
        <w:br/>
        <w:br/>
        <w:t>xìn　《集韻》火禁切，去沁曉。</w:t>
        <w:br/>
        <w:br/>
        <w:t>向往。《集韻·沁韻》：“𢋆，猛意，謂物新美者意嚮之。”</w:t>
        <w:br/>
      </w:r>
    </w:p>
    <w:p>
      <w:r>
        <w:t>𢋇##𢋇</w:t>
        <w:br/>
        <w:br/>
        <w:t>yáo　《廣韻》餘昭切，平宵以。</w:t>
        <w:br/>
        <w:br/>
        <w:t>座。《廣韻·宵韻》：“𢋇，座也。”</w:t>
        <w:br/>
      </w:r>
    </w:p>
    <w:p>
      <w:r>
        <w:t>𢋉##𢋉</w:t>
        <w:br/>
        <w:br/>
        <w:t>同“𡢜”。*张涌泉*《漢語俗字叢考》：“𡢜，本指母親，引申之亦用為老年婦女之通稱。*吴越*方言稱妻子為‘老𢋉’，‘𢋉’（𡢜）即取義於老年婦女之意。”《中国歌谣资料·越谚》：“爹有弗如孃有，孃有弗如老𢋉有；老𢋉有，还要开开口，弗如自有。”</w:t>
        <w:br/>
      </w:r>
    </w:p>
    <w:p>
      <w:r>
        <w:t>𢋊##𢋊</w:t>
        <w:br/>
        <w:br/>
        <w:t>同“壅”。《莊子·徐无鬼》：“桔梗也，鷄𢋊也，豕零也。”*郭慶藩*集釋：“雞𢋊，本或作壅，音同。*司馬*云：即雞頭也。一名芡，與藕子合為散，服之延年。”《馬王堆漢墓帛書·經法·六分》：“大臣主，命曰𢋊塞。”</w:t>
        <w:br/>
      </w:r>
    </w:p>
    <w:p>
      <w:r>
        <w:t>𢋑##𢋑</w:t>
        <w:br/>
        <w:br/>
        <w:t>同“廡”。《説文·广部》：“廡，𢋑。籀文从舞。”《玉篇·广部》：“𢋑”，“廡”的籀文。</w:t>
        <w:br/>
      </w:r>
    </w:p>
    <w:p>
      <w:r>
        <w:t>𢋒##𢋒</w:t>
        <w:br/>
        <w:br/>
        <w:t>huò　《廣韻》胡郭切，入鐸匣。</w:t>
        <w:br/>
        <w:br/>
        <w:t>〔廓𢋒〕空远貌。《集韻·鐸韻》：“𢋒，廓𢋒，空遠皃。”《字彙·广部》：“𢋒，廓𢋒，空遠。”</w:t>
        <w:br/>
      </w:r>
    </w:p>
    <w:p>
      <w:r>
        <w:t>𢋓##𢋓</w:t>
        <w:br/>
        <w:br/>
        <w:t>同“廑”。《正字通·广部》：“𢋓，廑本字。”</w:t>
        <w:br/>
      </w:r>
    </w:p>
    <w:p>
      <w:r>
        <w:t>𢋔##𢋔</w:t>
        <w:br/>
        <w:br/>
        <w:t>qiān　《集韻》丘廉切，平鹽溪。</w:t>
        <w:br/>
        <w:br/>
        <w:t>柜子。《集韻·鹽韻》：“𢋔，*吴*人謂盛衣櫝曰𳡤。”又《嚴韻》：“𢋔，櫃也。”《篇海類編·宫室類·广部》：“𢋔，櫃也。”</w:t>
        <w:br/>
      </w:r>
    </w:p>
    <w:p>
      <w:r>
        <w:t>𢋙##𢋙</w:t>
        <w:br/>
        <w:br/>
        <w:t>“厲”的讹字。《逸周書·度訓》：“土宜天時，百物行治，治之初𢋙初哉。治化則順，是故無順非厲。長幼成而生曰順極。”*盧文弨*校：“𢋙字無考，*趙（曦明*）疑即下文厲字之譌。”</w:t>
        <w:br/>
      </w:r>
    </w:p>
    <w:p>
      <w:r>
        <w:t>𢋚##𢋚</w:t>
        <w:br/>
        <w:br/>
        <w:t>má　《改併四聲篇海》引《川篇》音麻。</w:t>
        <w:br/>
        <w:br/>
        <w:t>骨。《改併四聲篇海·广部》引《川篇》：“𢋚，骨也。”</w:t>
        <w:br/>
      </w:r>
    </w:p>
    <w:p>
      <w:r>
        <w:t>𢋛##𢋛</w:t>
        <w:br/>
        <w:br/>
        <w:t>人名用字。也作“鼻”。《戰國策·魏策三》：“*魏*王之所恃者，*齊*、*楚*也；所用者，*樓𢋛*、*翟强*也。”*郭希汾*輯註：“𢋛，同鼻，或疑即*管鼻*。”</w:t>
        <w:br/>
      </w:r>
    </w:p>
    <w:p>
      <w:r>
        <w:t>𢋝##𢋝</w:t>
        <w:br/>
        <w:br/>
        <w:t>kǎi　《改併四聲篇海》引《類篇》苦海切。</w:t>
        <w:br/>
        <w:br/>
        <w:t>隐。《改併四聲篇海·广部》引《類篇》：“𢋝，隱也。”</w:t>
        <w:br/>
      </w:r>
    </w:p>
    <w:p>
      <w:r>
        <w:t>𢋞##𢋞</w:t>
        <w:br/>
        <w:br/>
        <w:t>“𩒯”的讹字。《康熙字典·頁部》備考：“𩓒，《海篇》同𢋞。”按：“𢋞”字无考。《康熙字典·頁部》正文有“𩒯”，训“醜貌”，又训“面不平也”。“𢋞”当为“𩒯”的讹字。</w:t>
        <w:br/>
      </w:r>
    </w:p>
    <w:p>
      <w:r>
        <w:t>𢋟##𢋟</w:t>
        <w:br/>
        <w:br/>
        <w:t>“穈”的讹字。*清**朱彝尊*《名孫説》：“百穀之見于六經者，秬秠麇芑荏菽麻麥秫……”</w:t>
        <w:br/>
      </w:r>
    </w:p>
    <w:p>
      <w:r>
        <w:t>𢋡##𢋡</w:t>
        <w:br/>
        <w:br/>
        <w:t>lǔ　《集韻》籠五切，上姥來。</w:t>
        <w:br/>
        <w:br/>
        <w:t>（1）同“㢚”。《玉篇·广部》：“𢋡，廡也。”《集韻·姥韻》：“㢚，或作𢋡。”</w:t>
        <w:br/>
        <w:br/>
        <w:t>（2）直貌。《字彙·广部》：“𢋡，直貌。”</w:t>
        <w:br/>
      </w:r>
    </w:p>
    <w:p>
      <w:r>
        <w:t>𢋢##𢋢</w:t>
        <w:br/>
        <w:br/>
        <w:t>同“廧”。《正字通·广部》：“𢋢，廧本字。”</w:t>
        <w:br/>
      </w:r>
    </w:p>
    <w:p>
      <w:r>
        <w:t>𢋣##𢋣</w:t>
        <w:br/>
        <w:br/>
        <w:t>yōu　《集韻》於求切，平尤影。</w:t>
        <w:br/>
        <w:br/>
        <w:t>地名。《玉篇·广部》：“𢋣，地名。”</w:t>
        <w:br/>
      </w:r>
    </w:p>
    <w:p>
      <w:r>
        <w:t>𢋦##𢋦</w:t>
        <w:br/>
        <w:br/>
        <w:t>同“穡”。《改併四聲篇海·广部》引《餘文》：“𢋦，音嗇，稼𢋦。”《字彙補·广部》：“𢋦，同穡。”</w:t>
        <w:br/>
      </w:r>
    </w:p>
    <w:p>
      <w:r>
        <w:t>𢋧##𢋧</w:t>
        <w:br/>
        <w:br/>
        <w:t>“𤻳”的讹字。《改併四聲篇海·广部》引《餘文》：“𢋧，落猥切，歷病也。”《康熙字典·广部》：“𢋧，即𤻳字之譌。”</w:t>
        <w:br/>
      </w:r>
    </w:p>
    <w:p>
      <w:r>
        <w:t>𢋨##𢋨</w:t>
        <w:br/>
        <w:br/>
        <w:t>同“廛”。《正字通·广部》：“廛，俗作𢋨。”*清**厲鶚*《春陰望西溪人家》：“映山青晻曖，下有漁樵𢋨。”</w:t>
        <w:br/>
      </w:r>
    </w:p>
    <w:p>
      <w:r>
        <w:t>𢋩##𢋩</w:t>
        <w:br/>
        <w:br/>
        <w:t>地名用字。《元文類·雜著·政典》：“結連*𢋩槐*、*了江*等處*猫*人作亂。”</w:t>
        <w:br/>
      </w:r>
    </w:p>
    <w:p>
      <w:r>
        <w:t>𢋪##𢋪</w:t>
        <w:br/>
        <w:br/>
        <w:t>同“虎”。《説文·虎部》：“𢋪，古文虎。”</w:t>
        <w:br/>
      </w:r>
    </w:p>
    <w:p>
      <w:r>
        <w:t>𢋫##𢋫</w:t>
        <w:br/>
        <w:br/>
        <w:t>“賡”的讹字。《集韻·燭韻》：“續，古作𢋫。”*方成珪*考正：“賡，此作𢋫非是。”*宋**陸游*《施司諫註東坡詩序》：“古詩*唐*、*虞*𢋫歌。”按：四部丛刊本作“賡”。</w:t>
        <w:br/>
      </w:r>
    </w:p>
    <w:p>
      <w:r>
        <w:t>𢋭##𢋭</w:t>
        <w:br/>
        <w:br/>
        <w:t>同“厲”。《字彙補·广部》：“𢋭，與厲同。見《漢校官之碑》。”</w:t>
        <w:br/>
      </w:r>
    </w:p>
    <w:p>
      <w:r>
        <w:t>𢋮##𢋮</w:t>
        <w:br/>
        <w:br/>
        <w:t>xiàn　《玉篇》先見切。</w:t>
        <w:br/>
        <w:br/>
        <w:t>房舍。《玉篇·广部》：“𢋮，舍也。”</w:t>
        <w:br/>
      </w:r>
    </w:p>
    <w:p>
      <w:r>
        <w:t>𢋯##𢋯</w:t>
        <w:br/>
        <w:br/>
        <w:t>同“廉”。《集韻·鹽韻》：“廉，古作𢋯。”</w:t>
        <w:br/>
      </w:r>
    </w:p>
    <w:p>
      <w:r>
        <w:t>𢋰##𢋰</w:t>
        <w:br/>
        <w:br/>
        <w:t>同“廡”。《正字通·广部》：“𢋰，廡本字。”</w:t>
        <w:br/>
      </w:r>
    </w:p>
    <w:p>
      <w:r>
        <w:t>𢋱##𢋱</w:t>
        <w:br/>
        <w:br/>
        <w:t>同“𨖮（𤉐）”。《玉篇·广部》：“𢋱，速也。”《集韻·覺韻》：“𢋱，或作𨖮。”按：《廣韻·覺韻》作“𤉐”。</w:t>
        <w:br/>
      </w:r>
    </w:p>
    <w:p>
      <w:r>
        <w:t>𢋲##𢋲</w:t>
        <w:br/>
        <w:br/>
        <w:t>𢋲同“腐”。《龍龕手鑑·广部》：“𢋲，俗；腐，正。臭也，敗也，爛也，朽也。”</w:t>
        <w:br/>
      </w:r>
    </w:p>
    <w:p>
      <w:r>
        <w:t>𢋸##𢋸</w:t>
        <w:br/>
        <w:br/>
        <w:t>人名用字，也作“冀”。*唐**开元*十八学士有*咸𢋸业*，一作*咸冀*。</w:t>
        <w:br/>
      </w:r>
    </w:p>
    <w:p>
      <w:r>
        <w:t>𢋹##𢋹</w:t>
        <w:br/>
        <w:br/>
        <w:t>同“無”。《龍龕手鑑·广部》：“𢋹，音無。”《古俗字略·虞韻》：“無，亡也。𢋹，古。”</w:t>
        <w:br/>
      </w:r>
    </w:p>
    <w:p>
      <w:r>
        <w:t>𢋺##𢋺</w:t>
        <w:br/>
        <w:br/>
        <w:t>同“爵”。*清**龔自珍*《蒙古寄𢋺表序》：“皆各有𢋺，疆域則統之，如古附庸國。”</w:t>
        <w:br/>
      </w:r>
    </w:p>
    <w:p>
      <w:r>
        <w:t>𢋻##𢋻</w:t>
        <w:br/>
        <w:br/>
        <w:t>yǐn　《玉篇》魚錦切。</w:t>
        <w:br/>
        <w:br/>
        <w:t>大屋。《玉篇·广部》：“𢋻，大屋也。”《類篇·广部》：“𢋻，大屋。”</w:t>
        <w:br/>
        <w:br/>
        <w:t>同“𢋻”。《字彙·广部》：“𢋻，俗作𢌃。”</w:t>
        <w:br/>
      </w:r>
    </w:p>
    <w:p>
      <w:r>
        <w:t>𢋼##𢋼</w:t>
        <w:br/>
        <w:br/>
        <w:t>xī　《集韻》虚宜切，平支曉。</w:t>
        <w:br/>
        <w:br/>
        <w:t>〔廞𢋼〕山险貌。《集韻·支韻》：“𢋼，廞𢋼，山險。”《字彙·广部》：“𢋼，廞𢋼，山相對而危嶮。”</w:t>
        <w:br/>
      </w:r>
    </w:p>
    <w:p>
      <w:r>
        <w:t>𢋽##𢋽</w:t>
        <w:br/>
        <w:br/>
        <w:t>同“廓”。《字彙·广部》：“𢋽，見*周宣王*《石鼓文》。*薛*云作‘廓’，或云即‘廓’字。”</w:t>
        <w:br/>
      </w:r>
    </w:p>
    <w:p>
      <w:r>
        <w:t>𢋾##𢋾</w:t>
        <w:br/>
        <w:br/>
        <w:t>同“廧”。《集韻·陽韻》：“𢋾，*𢋾咎如*，*赤狄*别種。”《字彙補·广部》：“𢋾，《集韻》古廧字。”按：《春秋·成公三年》有“*廧咎如*”。*晋**杜預*注：“*赤狄*别種。”</w:t>
        <w:br/>
      </w:r>
    </w:p>
    <w:p>
      <w:r>
        <w:t>𢋿##𢋿</w:t>
        <w:br/>
        <w:br/>
        <w:t>zhāi　《改併四聲篇海》引《川篇》側皆切。</w:t>
        <w:br/>
        <w:br/>
        <w:t>小茅舍。《改併四聲篇海·广部》引《川篇》：“𢋿，小茅舍也。”《字彙補·广部》：“𢋿，茅舍。”</w:t>
        <w:br/>
      </w:r>
    </w:p>
    <w:p>
      <w:r>
        <w:t>𢌀##𢌀</w:t>
        <w:br/>
        <w:br/>
        <w:t>xiè　《龍龕手鑑》私列反。</w:t>
        <w:br/>
        <w:br/>
        <w:t>鄙陋。《龍龕手鑑·广部》：“𢌀，鄙陋也。”</w:t>
        <w:br/>
      </w:r>
    </w:p>
    <w:p>
      <w:r>
        <w:t>𢌁##𢌁</w:t>
        <w:br/>
        <w:br/>
        <w:t>𢌁“爢”的讹字。《康熙字典·非部》：“靡，又與𢌁通。*揚雄*《反離騷》：‘精瓊靡與秋菊。’按：《離騷》本作𢌁。”按：《楚辭·離騷》：“精瓊爢以為粻。”</w:t>
        <w:br/>
      </w:r>
    </w:p>
    <w:p>
      <w:r>
        <w:t>𢌂##𢌂</w:t>
        <w:br/>
        <w:br/>
        <w:t>同“廈”。《字彙補·广部》：“𢌂，與廈同。”</w:t>
        <w:br/>
      </w:r>
    </w:p>
    <w:p>
      <w:r>
        <w:t>𢌄##𢌄</w:t>
        <w:br/>
        <w:br/>
        <w:t>qú　《集韻》權俱切，平虞羣。</w:t>
        <w:br/>
        <w:br/>
        <w:t>仓。《玉篇·广部》：“𢌄，倉也。”</w:t>
        <w:br/>
      </w:r>
    </w:p>
    <w:p>
      <w:r>
        <w:t>𢌅##𢌅</w:t>
        <w:br/>
        <w:br/>
        <w:t>“鄽”的讹字。*唐**義浄*《南海寄歸内法傳·尊敬乖式》：“而在𢌅肆之中，禮諸俗流。”按：《廣韻·仙韻》：“鄽，市鄽。”</w:t>
        <w:br/>
      </w:r>
    </w:p>
    <w:p>
      <w:r>
        <w:t>𢌈##𢌈</w:t>
        <w:br/>
        <w:br/>
        <w:t>lí　《集韻》鄰知切，平支來。</w:t>
        <w:br/>
        <w:br/>
        <w:t>厦，大屋子。《玉篇·广部》：“𢌈，廈也。”</w:t>
        <w:br/>
      </w:r>
    </w:p>
    <w:p>
      <w:r>
        <w:t>𢌉##𢌉</w:t>
        <w:br/>
        <w:br/>
        <w:t>同“廈”。《篇海類編·宫室類·广部》：“𢌉，廈本字。”</w:t>
        <w:br/>
      </w:r>
    </w:p>
    <w:p>
      <w:r>
        <w:t>𢌋##𢌋</w:t>
        <w:br/>
        <w:br/>
        <w:t>同“廡”。《正字通·广部》：“廡，篆作𢌋。”</w:t>
        <w:br/>
      </w:r>
    </w:p>
    <w:p>
      <w:r>
        <w:t>𢌍##𢌍</w:t>
        <w:br/>
        <w:br/>
        <w:t>qiān　《字彙補》口兼切。</w:t>
        <w:br/>
        <w:br/>
        <w:t>𢌍谨。《改併四聲篇海·广部》引《川篇》：“𢌍，𢌍謹也。”</w:t>
        <w:br/>
      </w:r>
    </w:p>
    <w:p>
      <w:r>
        <w:t>𢌐##𢌐</w:t>
        <w:br/>
        <w:br/>
        <w:t>同“𩐌”。《集韻·隊韻》：“𩐌，或作𢌐。”</w:t>
        <w:br/>
      </w:r>
    </w:p>
    <w:p>
      <w:r>
        <w:t>𢌑##𢌑</w:t>
        <w:br/>
        <w:br/>
        <w:t>𢌑同“糜”。《字彙補·广部》：“𢌑，與‘粥糜’之‘糜’同。見*漢*碑。”</w:t>
        <w:br/>
      </w:r>
    </w:p>
    <w:p>
      <w:r>
        <w:t>𢌒##𢌒</w:t>
        <w:br/>
        <w:br/>
        <w:t>同“廲”。《改併四聲篇海·广部》引《川篇》：“𢌒，綺牎也。”《篇海類編·宫室類·广部》：“𢌒”，同“廲”。</w:t>
        <w:br/>
      </w:r>
    </w:p>
    <w:p>
      <w:r>
        <w:t>𢌓##𢌓</w:t>
        <w:br/>
        <w:br/>
        <w:t>同“廓”。《集韻·鐸韻》：“廓，古作𢌓。”</w:t>
        <w:br/>
      </w:r>
    </w:p>
    <w:p>
      <w:r>
        <w:t>𢌔##𢌔</w:t>
        <w:br/>
        <w:br/>
        <w:t>líng　《集韻》郎丁切，平青來。</w:t>
        <w:br/>
        <w:br/>
        <w:t>岩洞。《集韻·青韻》：“𢌔，巖穴。”</w:t>
        <w:br/>
      </w:r>
    </w:p>
    <w:p>
      <w:r>
        <w:t>𢌕##𢌕</w:t>
        <w:br/>
        <w:br/>
        <w:t>luán　《類篇》閭員切，平仙來。</w:t>
        <w:br/>
        <w:br/>
        <w:t>攀。《類篇·广部》：“𢌕，攀也。”《篇海類編·宫室類·广部》：“𢌕，攀也。”</w:t>
        <w:br/>
      </w:r>
    </w:p>
    <w:p>
      <w:r>
        <w:t>𪪑##𪪑</w:t>
        <w:br/>
        <w:br/>
        <w:t>“㢗”的类推简化字。</w:t>
        <w:br/>
      </w:r>
    </w:p>
    <w:p>
      <w:r>
        <w:t>𪪞##𪪞</w:t>
        <w:br/>
        <w:br/>
        <w:t>“廧”的类推简化字。</w:t>
        <w:br/>
      </w:r>
    </w:p>
    <w:p>
      <w:r>
        <w:t>𫷬##𫷬</w:t>
        <w:br/>
        <w:br/>
        <w:t>同“庲”。《龍龕手鑑·广部》：“𫷬，音來。舍也。”</w:t>
        <w:br/>
      </w:r>
    </w:p>
    <w:p>
      <w:r>
        <w:t>𫷮##𫷮</w:t>
        <w:br/>
        <w:br/>
        <w:t>“廕”的类推简化字。</w:t>
        <w:br/>
      </w:r>
    </w:p>
    <w:p>
      <w:r>
        <w:t>𫷷##𫷷</w:t>
        <w:br/>
        <w:br/>
        <w:t>“廞”的类推简化字。</w:t>
        <w:br/>
      </w:r>
    </w:p>
    <w:p>
      <w:r>
        <w:t>𫷹##𫷹</w:t>
        <w:br/>
        <w:br/>
        <w:t>“廔”的类推简化字。</w:t>
        <w:br/>
      </w:r>
    </w:p>
    <w:p>
      <w:r>
        <w:t>𫷺##𫷺</w:t>
        <w:br/>
        <w:br/>
        <w:t>同“榭”。见《中国美术分类全集·中国玺印篆刻全集（卷四）》。</w:t>
        <w:br/>
      </w:r>
    </w:p>
    <w:p>
      <w:r>
        <w:t>𫷾##𫷾</w:t>
        <w:br/>
        <w:br/>
        <w:t>“廮”的类推简化字。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