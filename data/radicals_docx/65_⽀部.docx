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㩺##㩺</w:t>
        <w:br/>
        <w:br/>
        <w:t>同“𤿎”。《集韻·支韻》：“㩺，《方言》：‘*南楚*之間器破而未離謂之㩺。’或从皮。”</w:t>
        <w:br/>
      </w:r>
    </w:p>
    <w:p>
      <w:r>
        <w:t>㩻##㩻</w:t>
        <w:br/>
        <w:br/>
        <w:t>《説文》：“㩻，㩻䧢也。从危，支聲。”*段玉裁*注：“俗用崎嶇字。”</w:t>
        <w:br/>
        <w:br/>
        <w:t>（一）qī　《廣韻》去奇切，平支溪。支部。</w:t>
        <w:br/>
        <w:br/>
        <w:t>崎岖；倾斜不正。《説文·危部》：“㩻，㩻䧢也。”《廣韻·支韻》：“㩻，不正也。”*北周**庾信*《小園賦》：“㩻䧢兮狹室，穿漏兮茅茨。”*唐**劉商*《袁德師求畫松》：“柏偃松㩻勢自分，森梢古意出浮雲。”</w:t>
        <w:br/>
        <w:br/>
        <w:t>（二）guì　《廣韻》詭偽切，去寘見。</w:t>
        <w:br/>
        <w:br/>
        <w:t>瘦极。《廣韻·寘韻》：“㩻，瘦極。”*清**賀裳*《皺水軒詞筌》：“長調推*秦柳*、*周康*為勰律……*周清真*雖未高出，大致匀浄，有柳㩻花嚲之致。”</w:t>
        <w:br/>
        <w:br/>
        <w:t>（三）guǐ　《集韻》古委切，上紙見。</w:t>
        <w:br/>
        <w:br/>
        <w:t>（1）重叠；累积。《集韻·紙韻》：“㩻，重累也。”《文選·左思〈魏都賦〉》：“輿騎朝猥，諜㩻其中。”*張銑*注：“諜㩻，言累積也。”</w:t>
        <w:br/>
        <w:br/>
        <w:t>（2）依。《集韻·紙韻》：“㩻，依也。”</w:t>
        <w:br/>
      </w:r>
    </w:p>
    <w:p>
      <w:r>
        <w:t>㩼##㩼</w:t>
        <w:br/>
        <w:br/>
        <w:t>zhī　《廣韻》章移切，平支章。又支義切。</w:t>
        <w:br/>
        <w:br/>
        <w:t>多。《廣雅·釋詁三》：“㩼，多也。”*漢**張衡*《西京賦》：“炙炰夥，清酤㩼。”*唐**顔真卿*《郭公廟碑銘》：“乃立高碑，盛美奚㩼。”</w:t>
        <w:br/>
      </w:r>
    </w:p>
    <w:p>
      <w:r>
        <w:t>㩽##㩽</w:t>
        <w:br/>
        <w:br/>
        <w:t>（一）qí　《廣韻》渠羈切，平支羣。</w:t>
        <w:br/>
        <w:br/>
        <w:t>（1）同“𢺷”。寄生枝。《廣韻·支韻》：“㩽”，同“𢺷”。《集韻·支韻》：“㩽，木别生。”</w:t>
        <w:br/>
        <w:br/>
        <w:t>（2）横首枝。《玉篇·支部》：“㩽，横首皃。”《廣韻·支韻》：“㩽，横首皃。”*周祖谟*校勘記：“首”下脱“枝”。《集韻·支韻》：“㩽，《字林》：‘横首枝也。’”</w:t>
        <w:br/>
        <w:br/>
        <w:t>（二）chì</w:t>
        <w:br/>
        <w:br/>
        <w:t>同“𠡠”。《龍龕手鑑·支部》：“㩽，古文𠡠字。”</w:t>
        <w:br/>
        <w:br/>
        <w:t>（三）è</w:t>
        <w:br/>
        <w:br/>
        <w:t>同“𣎴”。《正字通·支部》：“㩽，俗𣎴字。”</w:t>
        <w:br/>
      </w:r>
    </w:p>
    <w:p>
      <w:r>
        <w:t>㩾##㩾</w:t>
        <w:br/>
        <w:br/>
        <w:t>（一）zhuī　《廣韻》竹垂切，平支知。</w:t>
        <w:br/>
        <w:br/>
        <w:t>〔𢻆㩾〕见“𢻆”。</w:t>
        <w:br/>
        <w:br/>
        <w:t>（二）qí　《集韻》渠羈切，平支羣。</w:t>
        <w:br/>
        <w:br/>
        <w:t>垂。《集韻·支韻》：“㩾，垂也。”</w:t>
        <w:br/>
      </w:r>
    </w:p>
    <w:p>
      <w:r>
        <w:t>支##支</w:t>
        <w:br/>
        <w:br/>
        <w:t>《説文》：“支，去竹之枝也。从手持半竹。𠦙，古文支。”*林义光*《文源》：“即枝之古文，别生條也。”</w:t>
        <w:br/>
        <w:br/>
        <w:t>（一）zhī　《廣韻》章移切，平支章。支部。</w:t>
        <w:br/>
        <w:br/>
        <w:t>（1）去竹的枝。《説文·支部》：“支，去竹之枝也。从手持半竹。”*桂馥*義證：“疑作去枝之竹也。”</w:t>
        <w:br/>
        <w:br/>
        <w:t>（2）枝条。后作“枝”。《詩·衛風·芄蘭》：“芄蘭之支，童子佩觽。”《漢書·鼂錯傳》：“屮木蒙蘢，支葉茂接。”</w:t>
        <w:br/>
        <w:br/>
        <w:t>（3）四肢。后作“肢”。《正字通·支部》：“支，與肢通。人四體也。”《易·坤》：“正位居體，美在其中，而暢於四支。”*孔穎達*疏：“四支，猶人手足，比于四方物務也。”《淮南子·人間》：“*商鞅*支解，*李斯*車裂。”*宋**張載*《東銘》：“發於聲，見乎四支。”</w:t>
        <w:br/>
        <w:br/>
        <w:t>（4）分支；支派。1.宗族支系。《詩·大雅·文王》：“*文王*孫子，本支百世。”*毛*傳：“本，本宗也。支，支子也。”《禮記·曲禮下》：“支子不祭，祭必告于宗子。”*孔穎達*疏：“支子，庶子也。”2.支脉。《徐霞客遊記·滇遊日記十一》：“蓋崇山西北之支，分為雙臂。”3.支流。*明**魏大中*《濬濠工竣疏》：“則其脈未疏也，*濠*之支亦達也。”4.支队。《北史·南安王楨傳附中山王英》：“斬其支將四十二人。”</w:t>
        <w:br/>
        <w:br/>
        <w:t>（5）分；分散。如：支离破碎。《集韻·支韻》：“支，分也。”《荀子·富國》：“其候徼支繚，其竟關之政盡察，是亂國已。”*楊倞*注：“支繚，支分繚繞，言委曲巡警也。”*漢**王延壽*《魯靈光殿賦》：“捷獵鱗集，支離分赴。”*明**劉侗*、*于奕正*《帝京景物略·西山上·碧雲寺》：“目營營，不捨廊；足滑滑，不支階。”</w:t>
        <w:br/>
        <w:br/>
        <w:t>（6）排遣。*明**湯顯祖*《牲丹亭·診祟》：“自噤窄的春心怎的支？”又支遣。*老舍*《黑白李》：“把*王五*支走，我自己琢磨开了。”</w:t>
        <w:br/>
        <w:br/>
        <w:t>（7）付出；供给。如：收支；支出。《漢書·趙充國傳》：“今大司農所轉穀至者，足支萬人一歲食。”《宋史·兵志八》：“每歲寒食、端午、冬至，有特支，特支有大小差。”又支取；领取。如：支钱。《紅樓夢》第五十五回：“你且别支銀子。”</w:t>
        <w:br/>
        <w:br/>
        <w:t>（8）支持；维持。如：力不能支。《玉篇·支部》：“支，持也。”《廣韻·支韻》：“支，支持也。”《國語·越語下》：“其君臣上下，皆知其資財之不足以支長久也。”*韋昭*注：“支，猶堪也。”《戰國策·楚策一》：“（*楚*）地方五千里，帶甲百萬，車千乘，騎萬匹，粟支十年。”《水滸全傳》第九十九回：“我這*威勝（州*），萬山環列，糧草足支二年。”又支援。如：支前；支边。</w:t>
        <w:br/>
        <w:br/>
        <w:t>（9）拒，抵抗。《戰國策·西周策》：“*秦*去*周*，必復攻*魏*，*魏*不能支。”*高誘*注：“支，猶拒。”《史記·周本紀》：“（*養由基*）曰：‘客安能教我射乎？’客曰：‘非吾能教子支左詘右也。’”*司馬貞*索隱引《列女傳》曰：“左手如拒，右手如附枝；右手發之，左手不知。此射之道也。”《清平山堂話本·老馮唐直諫漢文帝》：“北逐*匈奴*，南支*韓*、*魏*。”</w:t>
        <w:br/>
        <w:br/>
        <w:t>（10）支撑。《爾雅·釋言》：“支，載也。”*北周**庾信*《小園賦》：“坐帳無鶴，支牀有龜。”《文中子中説·事君》：“大厦將顛，非一木所支也。”*杨沫*《青春之歌》第四章：“*道静*看见几个渔人正在帐篷外面支着锅子做饭。”</w:t>
        <w:br/>
        <w:br/>
        <w:t>⑪度量；计算。《廣韻·支韻》：“支，支度也。”《大戴禮記·保傅》：“*燕*支地計衆，不與*齊*均也。”*盧辯*注：“支，猶計也。”《後漢書·竇融傳》：“以此言之，士有懷琬琰以就煨塵者，亦何可支哉！”*李賢*注：“支，計也。亦何可計，言其多也。”</w:t>
        <w:br/>
        <w:br/>
        <w:t>⑫支吾；搪塞。*明*佚名《贈書記·輕烟辨男》：“我待不説明白，這事兒怎支？”《紅樓夢》第一百零四回：“*賈芸*無言可支。”</w:t>
        <w:br/>
        <w:br/>
        <w:t>⑬人体脉络的顺节部分。《史記·扁鵲倉公列傳》：“夫以陽入陰支蘭藏者生，以陰入陽支蘭藏者死。”*張守節*正義引《素問》曰：“支者順節，蘭者横節，陰支蘭膽藏也。”</w:t>
        <w:br/>
        <w:br/>
        <w:t>⑭地支的简称。古时以天干（甲、乙、丙、丁、戊、己、庚、辛、壬、癸）和地支（子、丑、寅、卯、辰、巳、午、未、申、酉、戌、亥）相配纪年、纪月、纪日，十干与十二支相配成六十组，周而复始，循环使用。*东汉*前用干支纪日，后兼用纪年纪月。十二地支又用以纪十二时辰，每一时辰相当于现代两个小时。又用以命天体十二宫。详*郭沫若*《甲骨文字研究·釋支干》。《史記·曆書》“焉逢攝提格*太初*元年”*唐**司馬貞*索隱引《爾雅·釋天》云：“歲陰者，子、丑、寅、卯、辰、巳、午、未、申、酉、戌、亥十二支是也。”*清**顧炎武*《日知録》卷六：“*秦*、*漢*以下，始多用支。”</w:t>
        <w:br/>
        <w:br/>
        <w:t>⑮古代军事术语。指地形对彼我双方出兵均不利。《孫子·地形》：“我出而不利，彼出而不利，曰支。”*李筌*注：“支者，兩俱不利，如挂之形，故各分其勢。”</w:t>
        <w:br/>
        <w:br/>
        <w:t>⑯量词。1.用于计杆状物品。如：一支笔；一支枪。2.用于计队伍等。如：一支军队；一支文化队伍。3.用于计歌曲、乐曲等。如：一支歌；两支乐曲。4.用于计棉纱的细度。纤维越细，支数越多。公制每公斤棉纱的长度有几个1000米就叫几支（纱）。*英*制每磅棉纱的长度有几个840米就叫几支（纱）。5.用于计电灯的光度，即电的功率的瓦数。如：40支烛光；25支光的灯泡。6.古代用于计证券等。相当于“半”。《魏書·盧同傳》：“斬三賊及被傷成階已上，亦具書於券。各盡一行，當行豎裂……一支付勳人，一支付行臺。”</w:t>
        <w:br/>
        <w:br/>
        <w:t>⑰栀子。后作“栀”。《正字通·支部》：“支，黄子，木名。一名鮮支，實可染黄，即今支子。”《漢書·司馬相如傳上》：“鮮支黄礫。”*顔師古*注：“鮮支，即今支子樹也。”*唐**韓愈*《山石》：“昇堂坐階新雨足，芭蕉葉大支子肥。”</w:t>
        <w:br/>
        <w:br/>
        <w:t>⑱姓。《廣韻·支韻》：“支，姓。*何*氏《姓苑》云，*琅邪*人。”《通志·氏族略二》：“*支*氏，*石趙*司空《支雄傳》云：‘其先*月支*胡人也。’實*西域*之國。*晋*有高僧*支遁*，字*道林*，*天竺*人。*後趙*有司空*支雄*。*唐*有*武寧*節度使*支祥*。”</w:t>
        <w:br/>
        <w:br/>
        <w:t>（二）zhì　《集韻》支義切，去寘章。</w:t>
        <w:br/>
        <w:br/>
        <w:t>〔支註〕絮语不清。《方言》卷十：“謰謱，拏也。*南楚*曰謰謱，或謂之支註。”</w:t>
        <w:br/>
        <w:br/>
        <w:t>（三）qí　《集韻》翹移切，平支羣。支部。</w:t>
        <w:br/>
        <w:br/>
        <w:t>〔令支〕1.*春秋*时*山戎*属国。其地约在今*河北省**滦县*、*迁安市*间。公元前664年为*齐桓公*所灭。《國語·齊語》：“遂北伐*山戎*，刜*令支*、斬*孤竹*而南歸。”2.古县名。*西汉*置。治所在今*河北省**迁安市*西。《集韻·支韻》：“令支，縣名，在*遼西*。”</w:t>
        <w:br/>
      </w:r>
    </w:p>
    <w:p>
      <w:r>
        <w:t>攰##攰</w:t>
        <w:br/>
        <w:br/>
        <w:t>攰guì　《集韻》居偽切，去寘見。</w:t>
        <w:br/>
        <w:br/>
        <w:t>同“㩻”。1.力乏；极度疲劳。《集韻·寘韻》：“㩻，疲極也，或作攰。”《正字通·力部》：“攰，力乏也。”《三國志·魏志·蔣濟傳》：“弊攰之民，儻有水旱，百萬之衆，不為國用。”《新唐書·褚遂良傳》：“刺史，民之師帥也，得人則下安措，失人則家勞攰。”*清**高紹陳*《永清庚辛紀略》：“遭亂以來，地方彫攰，懋迁稀至。”2.极瘦弱。《篇海類編·身體類·力部》：“攰，瘦極也。”</w:t>
        <w:br/>
      </w:r>
    </w:p>
    <w:p>
      <w:r>
        <w:t>攱##攱</w:t>
        <w:br/>
        <w:br/>
        <w:t>（一）guǐ　《廣韻》過委切，上紙見。又詭偽切。</w:t>
        <w:br/>
        <w:br/>
        <w:t>（1）同“庋”。搁置；收藏。《廣雅·釋詁二》：“攱，載也。”《廣韻·寘韻》：“攱，攱戴物。”《集韻·紙韻》：“庪，閣藏食物也。或作庋、攱。”《史記·梁孝王世家》“*竇太后*義格”*南朝**宋**裴駰*集解引*如淳*曰：“攱閣不得下。”*唐**司馬貞*索隱：“*服虔*云：‘格謂格閣不行。’《通俗文》云：‘高置立攱棚云攱閣。’”</w:t>
        <w:br/>
        <w:br/>
        <w:t>（2）掎。《玉篇·立部》：“攱，掎也。”</w:t>
        <w:br/>
        <w:br/>
        <w:t>（3）枕。《廣韻·紙韻》：“攱，枕也。”</w:t>
        <w:br/>
        <w:br/>
        <w:t>（二）guì　《集韻》居偽切，去寘見。</w:t>
        <w:br/>
        <w:br/>
        <w:t>把东西往上托；举。《集韻·寘韻》：“攱，擎起物也。”</w:t>
        <w:br/>
      </w:r>
    </w:p>
    <w:p>
      <w:r>
        <w:t>攲##攲</w:t>
        <w:br/>
        <w:br/>
        <w:t>《説文》：“攲，持去也。从支，奇聲。”</w:t>
        <w:br/>
        <w:br/>
        <w:t>（一）jī　《廣韻》居宜切，平支見。又去奇切，居綺切。歌部。</w:t>
        <w:br/>
        <w:br/>
        <w:t>持箸取物。《説文·支部》：“攲，持去也。”*徐灝*注箋：“《通俗文》云：‘以箸取物曰攲’。即持去義。”*吴秉堃*《〈説文〉‘攲，持去也’説》：“持去也者，*許*蓋謂持取去盧（即盛饭器）之物也。”《廣韻·支韻》：“攲，箸取物也。”</w:t>
        <w:br/>
        <w:br/>
        <w:t>（二）qī</w:t>
        <w:br/>
        <w:br/>
        <w:t>（1）倾斜不正。《新語·懷慮》：“故*管仲*相*桓公*，詘節事君，專心一意，身無境外之交，心無攲斜之慮。”《醒世恒言·灌園叟晚逢仙女》：“遇有攲枝，以竹扶之。”*朱自清*《北河沿底夜》：“暗里流动着小河，两岸攲斜着柳树。”</w:t>
        <w:br/>
        <w:br/>
        <w:t>（2）依；倚。*宋**趙長卿*《荷花》：“半斂半開，斜立斜攲，好似困嬌無力。”*金**元好問*《讀書山月夕二首》之二：“墻東有洿池，攲枕聽鳴蛙。”</w:t>
        <w:br/>
      </w:r>
    </w:p>
    <w:p>
      <w:r>
        <w:t>攳##攳</w:t>
        <w:br/>
        <w:br/>
        <w:t>xún　《集韻》徐心切，平侵邪。</w:t>
        <w:br/>
        <w:br/>
        <w:t>长。《集韻·侵韻》：“攳，長也。”《後漢書·馬融傳》：“陵喬松，履脩樠，踔攳枝，杪標端。”*李賢*注：“攳，謂長枝也。”</w:t>
        <w:br/>
      </w:r>
    </w:p>
    <w:p>
      <w:r>
        <w:t>𢺵##𢺵</w:t>
        <w:br/>
        <w:br/>
        <w:t>《説文》：“𢺵，頃也。从匕，支聲。匕，頭頃也。《詩》曰：‘𢺵彼織女。’”</w:t>
        <w:br/>
        <w:br/>
        <w:t>（一）qì　《廣韻》去智切，去寘溪。支部。</w:t>
        <w:br/>
        <w:br/>
        <w:t>倾斜。《説文·匕部》：“𢺵，頃也……《詩》曰：‘𢺵彼織女。’”*段玉裁*注：“頃者，頭不正也。《小雅·大東》：‘跂彼織女。’《傳》曰：‘跂，隅皃。’按：隅者，陬隅不正而角，織女三星成三角，言不正也。*許*所據作‘𢺵’。”《廣韻·寘韻》：“𢺵，傾也。”</w:t>
        <w:br/>
        <w:br/>
        <w:t>（二）qǐ　《玉篇》丘婢切。</w:t>
        <w:br/>
        <w:br/>
        <w:t>头仰貌。《玉篇·匕部》：“𢺵，顒皃。”</w:t>
        <w:br/>
      </w:r>
    </w:p>
    <w:p>
      <w:r>
        <w:t>𢺶##𢺶</w:t>
        <w:br/>
        <w:br/>
        <w:t>同“支”。《玉篇·支部》：“𢺶”，“支”的古文。《集韻·支韻》：“支，古作𢺶。”</w:t>
        <w:br/>
      </w:r>
    </w:p>
    <w:p>
      <w:r>
        <w:t>𢺷##𢺷</w:t>
        <w:br/>
        <w:br/>
        <w:t>qí　《廣韻》渠羈切，平支羣。</w:t>
        <w:br/>
        <w:br/>
        <w:t>寄生枝。《廣韻·支韻》：“𢺷，木别生也。”*清**桂馥*《札樸·覽古·栻》：“*孫炎*注《爾雅》云：‘欇欇生江上，有奇（按：*孫*注本作“寄”）生枝，高三四尺（按：《太平御覽》本作“丈”），生毛，一名楓子……’奇生枝，《廣韻》作𢺷，又作㩽，云‘木别生也。’”</w:t>
        <w:br/>
      </w:r>
    </w:p>
    <w:p>
      <w:r>
        <w:t>𢺻##𢺻</w:t>
        <w:br/>
        <w:br/>
        <w:t>同“扶”。《廣韻·虞韻》：“𢺻”，“扶”的古文。</w:t>
        <w:br/>
      </w:r>
    </w:p>
    <w:p>
      <w:r>
        <w:t>𢺼##𢺼</w:t>
        <w:br/>
        <w:br/>
        <w:t>jì　《改併四聲篇海·支部》引《搜真玉鏡》：“𢺼，音忌。”《字彙補·支部》：“𢺼，渠替切。義闕。”</w:t>
        <w:br/>
      </w:r>
    </w:p>
    <w:p>
      <w:r>
        <w:t>𢺽##𢺽</w:t>
        <w:br/>
        <w:br/>
        <w:t>（一）bó　《字彙》伯各切。</w:t>
        <w:br/>
        <w:br/>
        <w:t>同“𩐟”。《字彙·爻部》：“𢺽，與𩐟同。指聲也。”</w:t>
        <w:br/>
        <w:br/>
        <w:t>（二）jiào　《字彙》居效切。</w:t>
        <w:br/>
        <w:br/>
        <w:t>同“教”。《字彙·爻部》：“𢺽，與教同。”</w:t>
        <w:br/>
      </w:r>
    </w:p>
    <w:p>
      <w:r>
        <w:t>𢺾##𢺾</w:t>
        <w:br/>
        <w:br/>
        <w:t>“㪆”的讹字。《龍龕手鑑·支部》：“𢺾，隱也。”《字彙·支部》：“𢺾，隱也。”《康熙字典·支部》：“𢺾，从攴。《篇海》譌从支，《字彙》因之，譌。”</w:t>
        <w:br/>
      </w:r>
    </w:p>
    <w:p>
      <w:r>
        <w:t>𢺿##𢺿</w:t>
        <w:br/>
        <w:br/>
        <w:t>shī　《改併四聲篇海·支部》引《搜真玉鏡》：“𢺿，音尸。”《字彙補·支部》：“𢺿，審支切。義闕。”</w:t>
        <w:br/>
      </w:r>
    </w:p>
    <w:p>
      <w:r>
        <w:t>𢻀##𢻀</w:t>
        <w:br/>
        <w:br/>
        <w:t>fǔ　《改併四聲篇海·支部》引《搜真玉鏡》：“𢻀，音府。”</w:t>
        <w:br/>
      </w:r>
    </w:p>
    <w:p>
      <w:r>
        <w:t>𢻁##𢻁</w:t>
        <w:br/>
        <w:br/>
        <w:t>“奂”的讹字。《改併四聲篇海·支部》引《龍龕手鑑》：“𢻁，明皃。又姓也。”《正字通·支部》：“𢻁，奂字之譌。”</w:t>
        <w:br/>
      </w:r>
    </w:p>
    <w:p>
      <w:r>
        <w:t>𢻂##𢻂</w:t>
        <w:br/>
        <w:br/>
        <w:t>𢻂guī　《集韻》俱為切，平支見。</w:t>
        <w:br/>
        <w:br/>
        <w:t>器名。《集韻·支韻》：“𢻂，器名。”</w:t>
        <w:br/>
      </w:r>
    </w:p>
    <w:p>
      <w:r>
        <w:t>𢻃##𢻃</w:t>
        <w:br/>
        <w:br/>
        <w:t>同“豉”。《説文·尗部》：“𢻃，配鹽幽尗也。从尗，支聲。豉，俗𢻃，从豆。”《玉篇·尗部》：“𢻃，以調五味也。今作豉。”</w:t>
        <w:br/>
      </w:r>
    </w:p>
    <w:p>
      <w:r>
        <w:t>𢻄##𢻄</w:t>
        <w:br/>
        <w:br/>
        <w:t>“𡲞”的讹字。《字彙補·支部》：“𢻄，古文辜字。見《説文》。”按：《説文·辛部》作“𡲞”。</w:t>
        <w:br/>
      </w:r>
    </w:p>
    <w:p>
      <w:r>
        <w:t>𢻅##𢻅</w:t>
        <w:br/>
        <w:br/>
        <w:t>diǎn　《改併四聲篇海·支部》引《搜真玉鏡》：“𢻅”，音“典”。《字彙補·支部》：“𢻅，丁淺切。義未詳。”</w:t>
        <w:br/>
      </w:r>
    </w:p>
    <w:p>
      <w:r>
        <w:t>𢻆##𢻆</w:t>
        <w:br/>
        <w:br/>
        <w:t>〔𢻆㩾〕不齐。《廣韻·支韻》：“㩾，𢻆㩾，不齊。”</w:t>
        <w:br/>
      </w:r>
    </w:p>
    <w:p>
      <w:r>
        <w:t>𢻇##𢻇</w:t>
        <w:br/>
        <w:br/>
        <w:t>hāo　《改併四聲篇海·支部》引《龍龕手鑑》：“𢻇，呼高切。”</w:t>
        <w:br/>
      </w:r>
    </w:p>
    <w:p>
      <w:r>
        <w:t>𢻉##𢻉</w:t>
        <w:br/>
        <w:br/>
        <w:t>gǎi　《改併四聲篇海·支部》引《搜真玉鏡》：“𢻉，音改。”</w:t>
        <w:br/>
      </w:r>
    </w:p>
    <w:p>
      <w:r>
        <w:t>𢻊##𢻊</w:t>
        <w:br/>
        <w:br/>
        <w:t>“☀”的讹字。《正字通·支部》：“𢻊，☀字之譌。”</w:t>
        <w:br/>
      </w:r>
    </w:p>
    <w:p>
      <w:r>
        <w:t>𢻋##𢻋</w:t>
        <w:br/>
        <w:br/>
        <w:t>qí　《改併四聲篇海·支部》引《搜真玉鏡》：“𢻋，音歧。”《字彙補·支部》：“𢻋，渠時切。義闕。”</w:t>
        <w:br/>
      </w:r>
    </w:p>
    <w:p>
      <w:r>
        <w:t>𢻌##𢻌</w:t>
        <w:br/>
        <w:br/>
        <w:t>同“𨙾（𨙸）”。《改併四聲篇海·支部》引《搜真玉鏡》：“𢻌，音祗。”《字彙補·支部》：“𢻌，與𨙾同。”</w:t>
        <w:br/>
      </w:r>
    </w:p>
    <w:p>
      <w:r>
        <w:t>𢻍##𢻍</w:t>
        <w:br/>
        <w:br/>
        <w:t>同“教”。《龍龕手鑑·支部》：“𢻍，古文。音教。”《字彙補·支部》：“𢻍，《篇韻》古教字。”</w:t>
        <w:br/>
      </w:r>
    </w:p>
    <w:p>
      <w:r>
        <w:t>𢻎##𢻎</w:t>
        <w:br/>
        <w:br/>
        <w:t>“散”的讹字。《正字通·支部》：“散，散字之譌。”</w:t>
        <w:br/>
      </w:r>
    </w:p>
    <w:p>
      <w:r>
        <w:t>𢻏##𢻏</w:t>
        <w:br/>
        <w:br/>
        <w:t>同“𢻚”。《集韻·支韻》：“𢻚，弓彊皃。或作𢻏。”《改併四聲篇海·支部》引《餘文》：“𢻏，弓硬也。”</w:t>
        <w:br/>
      </w:r>
    </w:p>
    <w:p>
      <w:r>
        <w:t>𢻒##𢻒</w:t>
        <w:br/>
        <w:br/>
        <w:t>同“摚”。《玉函山房輯佚書》卷六十二引《纂文》：“摚，觸也。又作𢻒。”</w:t>
        <w:br/>
      </w:r>
    </w:p>
    <w:p>
      <w:r>
        <w:t>𢻓##𢻓</w:t>
        <w:br/>
        <w:br/>
        <w:t>“𢾊”的讹字。《改併四聲篇海·支部》引《搜真玉鏡》：“𢻓，持行切。”按：*张涌泉*《漢語俗字叢考》：“此字當是‘𢾊’的訛俗字。”</w:t>
        <w:br/>
      </w:r>
    </w:p>
    <w:p>
      <w:r>
        <w:t>𢻔##𢻔</w:t>
        <w:br/>
        <w:br/>
        <w:t>huì　《字彙補》何對切。</w:t>
        <w:br/>
        <w:br/>
        <w:t>食果。《字彙補·支部》：“𢻔，食果也。”按：《改併四聲篇海·支部》引《搜真玉鏡》：“𢻔，口外切。合果也。”</w:t>
        <w:br/>
      </w:r>
    </w:p>
    <w:p>
      <w:r>
        <w:t>𢻕##𢻕</w:t>
        <w:br/>
        <w:br/>
        <w:t>“𢾑”的讹字。《正字通·支部》：“𢻕，俗譌。”《康熙字典·支部》：“𢻕，《集韻》从攴。《字彙》从支，音剥，誤。”</w:t>
        <w:br/>
      </w:r>
    </w:p>
    <w:p>
      <w:r>
        <w:t>𢻗##𢻗</w:t>
        <w:br/>
        <w:br/>
        <w:t>（一）xiá　《廣韻》呼洽切，入洽曉。</w:t>
        <w:br/>
        <w:br/>
        <w:t>尽。《廣韻·洽韻》：“敮，盡也。”</w:t>
        <w:br/>
        <w:br/>
        <w:t>（二）guī　《集韻》俱為切，平支見。</w:t>
        <w:br/>
        <w:br/>
        <w:t>铁锹，挖土的工具。《廣雅·釋器》：“𢻗，臿也。”《農政全書·農器·圖譜一》：“臿，*顔師古*曰：鍬也。所以開渠者。或曰削，有所守也。《唐韻》作疀，俗作臿，同作插。《爾雅》曰：𣂁謂之疀。《方言》云：*燕*之東北，*朝鮮*、*洌水*之間謂之𣂁。*宋*、*魏*之間謂之鏵，或謂之鍏。*江*、*淮*、*南楚*之間謂之臿。*趙*、*魏*之間謂之喿。皆謂鍬也。然多謂之臿。蓋古謂臿，今謂鍬，一器二名，宜通用。《淮南子》曰：*禹*之時，天下大水，*禹*執畚臿，以為民先。《前漢·溝洫志·白渠歌》曰：舉臿為雲，決渠為雨。”</w:t>
        <w:br/>
      </w:r>
    </w:p>
    <w:p>
      <w:r>
        <w:t>𢻘##𢻘</w:t>
        <w:br/>
        <w:br/>
        <w:t>shí　《龍龕手鑑·支部》：“𢻘，音食。”</w:t>
        <w:br/>
      </w:r>
    </w:p>
    <w:p>
      <w:r>
        <w:t>𢻙##𢻙</w:t>
        <w:br/>
        <w:br/>
        <w:t>zhì　《改併四聲篇海·支部》引《搜真玉鏡》：“𢻙，直至切。”《字彙補·支部》：“𢻙，音致。義未詳。”</w:t>
        <w:br/>
      </w:r>
    </w:p>
    <w:p>
      <w:r>
        <w:t>𢻚##𢻚</w:t>
        <w:br/>
        <w:br/>
        <w:t>qí　《廣韻》巨支切，平支羣。</w:t>
        <w:br/>
        <w:br/>
        <w:t>弓硬貌。《廣韻·支韻》：“𢻚，弓硬皃。”《集韻·支韻》：“𢻚，弓彊皃。”</w:t>
        <w:br/>
      </w:r>
    </w:p>
    <w:p>
      <w:r>
        <w:t>𢻛##𢻛</w:t>
        <w:br/>
        <w:br/>
        <w:t>同“魯”。《龍龕手鑑·支部》：“𢻛，音魯。”《字彙補·支部》：“𢻛，與魯同。”</w:t>
        <w:br/>
      </w:r>
    </w:p>
    <w:p>
      <w:r>
        <w:t>𢻜##𢻜</w:t>
        <w:br/>
        <w:br/>
        <w:t>hài　《改併四聲篇海·支部》引《搜真玉鏡》：“𢻜，胡蓋切。”《字彙補·支部》：“𢻜，音害。見《字辨》。”</w:t>
        <w:br/>
      </w:r>
    </w:p>
    <w:p>
      <w:r>
        <w:t>𢻝##𢻝</w:t>
        <w:br/>
        <w:br/>
        <w:t>同“變”。《龍龕手鑑·支部》：“𢻝，音變。”《字彙補·支部》：“𢻝，與變同。”</w:t>
        <w:br/>
      </w:r>
    </w:p>
    <w:p>
      <w:r>
        <w:t>𢻞##𢻞</w:t>
        <w:br/>
        <w:br/>
        <w:t>同“𢻦（散）”。《改併四聲篇海·支部》引《龍龕手鑑》：“𢻞、𢻦，音散字。”《字彙補·支部》：“𢻞，同𢻦。”</w:t>
        <w:br/>
      </w:r>
    </w:p>
    <w:p>
      <w:r>
        <w:t>𢻟##𢻟</w:t>
        <w:br/>
        <w:br/>
        <w:t>jiǎo　《改併四聲篇海·支部》引《搜真玉鏡》：“𢻟，古巧切。”《字彙補·支部》：“𢻟，音皎。義闕。”</w:t>
        <w:br/>
      </w:r>
    </w:p>
    <w:p>
      <w:r>
        <w:t>𢻠##𢻠</w:t>
        <w:br/>
        <w:br/>
        <w:t>lì　《字彙》力地切。</w:t>
        <w:br/>
        <w:br/>
        <w:t>正。《字彙·支部》：“𢻠，正也。”</w:t>
        <w:br/>
      </w:r>
    </w:p>
    <w:p>
      <w:r>
        <w:t>𢻢##𢻢</w:t>
        <w:br/>
        <w:br/>
        <w:t>liǎo　《廣韻》力小切，上小來。</w:t>
        <w:br/>
        <w:br/>
        <w:t>长貌。《廣韻·小韻》：“𢻢，長皃。”</w:t>
        <w:br/>
      </w:r>
    </w:p>
    <w:p>
      <w:r>
        <w:t>𢻣##𢻣</w:t>
        <w:br/>
        <w:br/>
        <w:t>驱。《字彙補·支部》：“𢻣，敺也。”</w:t>
        <w:br/>
      </w:r>
    </w:p>
    <w:p>
      <w:r>
        <w:t>𢻤##𢻤</w:t>
        <w:br/>
        <w:br/>
        <w:t>（一）qiāo　《字彙補》口交切。</w:t>
        <w:br/>
        <w:br/>
        <w:t>同“敲”。《字彙補·支部》：“𢻤，音敲。義同。”</w:t>
        <w:br/>
        <w:br/>
        <w:t>（二）qiáo　《改併四聲篇海·支部》引《搜真玉鏡》：“𢻤，巨昭、渠照二切。”</w:t>
        <w:br/>
      </w:r>
    </w:p>
    <w:p>
      <w:r>
        <w:t>𢻥##𢻥</w:t>
        <w:br/>
        <w:br/>
        <w:t>“𢿾”的讹字。《廣韻·豪韻》：“𢻥，平持。”*周祖谟*校勘記：“《玉篇》、《集韻》此字並作𢿾，為操之或體。*敦煌*《王韻》同。”《正字通·支部》：“𢻥，同𢿾。譌从支。”</w:t>
        <w:br/>
      </w:r>
    </w:p>
    <w:p>
      <w:r>
        <w:t>𢻦##𢻦</w:t>
        <w:br/>
        <w:br/>
        <w:t>同“散”。《龍龕手鑑·支部》：“𢻦，音散。”《篇海類編·人事類·支部》：“𢻦，同散。”</w:t>
        <w:br/>
      </w:r>
    </w:p>
    <w:p>
      <w:r>
        <w:t>𢻧##𢻧</w:t>
        <w:br/>
        <w:br/>
        <w:t>“斀”的讹字。《龍龕手鑑·支部》：“𢻧，陰州也。”按：《説文·攴部》：“斀，去陰之刑也。”语音竹角切。此当为“斀”之讹字。</w:t>
        <w:br/>
      </w:r>
    </w:p>
    <w:p>
      <w:r>
        <w:t>𢻨##𢻨</w:t>
        <w:br/>
        <w:br/>
        <w:t>sà　《集韻》悉盍切，入盍心。</w:t>
        <w:br/>
        <w:br/>
        <w:t>起。《集韻·盇韻》：“𢻨，起也。”</w:t>
        <w:br/>
      </w:r>
    </w:p>
    <w:p>
      <w:r>
        <w:t>𢻩##𢻩</w:t>
        <w:br/>
        <w:br/>
        <w:t>同“施”。《改併四聲篇海·支部》引《龍龕手鑑》：“𢻩，古文。音施。”《字彙補·支部》：“𢻩，古文。與施同。”</w:t>
        <w:br/>
      </w:r>
    </w:p>
    <w:p>
      <w:r>
        <w:t>𢻪##𢻪</w:t>
        <w:br/>
        <w:br/>
        <w:t>qī　《集韻》丘奇切，平支溪。</w:t>
        <w:br/>
        <w:br/>
        <w:t>同“㩻”。崎岖；倾斜不正。《玉篇·支部》：“𢻪，𢻪䧢，不正。”《集韻·支韻》：“㩻，《説文》：‘㩻䧢也。’或作𢻪。”</w:t>
        <w:br/>
      </w:r>
    </w:p>
    <w:p>
      <w:r>
        <w:t>𫾣##𫾣</w:t>
        <w:br/>
        <w:br/>
        <w:t>𫾣同“敲”。《龍龕手鑑·高部》：“𫾣，口交反。擊頭也。”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