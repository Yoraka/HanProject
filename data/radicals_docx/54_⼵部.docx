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㢟##㢟</w:t>
        <w:br/>
        <w:br/>
        <w:t>《説文》：“㢟，安步㢟㢟也。从廴，从止。”*饶炯*部首訂：“从廴，从止，會意。止，跗也，猶言其展脚長行，而㢟㢟自如也。”</w:t>
        <w:br/>
        <w:br/>
        <w:t>chān　《廣韻》丑延切，平仙徹。又丑善切。元部。</w:t>
        <w:br/>
        <w:br/>
        <w:t>〔㢟㢟〕缓步而行貌。《説文·㢟部》：“㢟，安步㢟㢟也。”*徐鍇*繫傳：“既引而止，相節調之，故曰安行。”*段玉裁*注：“引而復止，是安步也。”*饶炯*部首訂：“安步者，緩步也。㢟㢟者，狀其安步皃。”</w:t>
        <w:br/>
      </w:r>
    </w:p>
    <w:p>
      <w:r>
        <w:t>㢠##㢠</w:t>
        <w:br/>
        <w:br/>
        <w:t>㢠同“迥”。</w:t>
        <w:br/>
      </w:r>
    </w:p>
    <w:p>
      <w:r>
        <w:t>廴##廴</w:t>
        <w:br/>
        <w:br/>
        <w:t>《説文》：“廴，長行也。从彳引之。”*饶炯*部首訂：“長行者，謂導之於前以申其行也，凡引長義本之，故从小步之彳，而以指畫其末，識其義為長行。”</w:t>
        <w:br/>
        <w:br/>
        <w:t>（一）yǐn　《廣韻》余忍切，上軫以。真部。</w:t>
        <w:br/>
        <w:br/>
        <w:t>（1）长行。《説文·廴部》：“廴，長行也。从彳引之。”*段玉裁*注：“引長之也。”*徐灝*注箋：“長行者，連步行也，故从彳而引長之。”</w:t>
        <w:br/>
        <w:br/>
        <w:t>（2）同“引”。开弓。*清**段玉裁*《説文解字注·廴部》：“廴，《玉篇》曰：‘今作引’，是引弓字行而廴廢也。”</w:t>
        <w:br/>
        <w:br/>
        <w:t>（二）yìn　《集韻》羊進切，去震以。</w:t>
        <w:br/>
        <w:br/>
        <w:t>延。《集韻·震韻》：“廴，延也。”</w:t>
        <w:br/>
      </w:r>
    </w:p>
    <w:p>
      <w:r>
        <w:t>廵##廵</w:t>
        <w:br/>
        <w:br/>
        <w:t>廵同“巡”。《字彙·巛部》：“巡，从辵。俗从廴。”</w:t>
        <w:br/>
      </w:r>
    </w:p>
    <w:p>
      <w:r>
        <w:t>延##延</w:t>
        <w:br/>
        <w:br/>
        <w:t>《説文》：“延，長行也。从㢟，丿聲。”*段玉裁*注：“本義訓長行，引伸則專訓長。《方言》曰：‘延，長也。凡施於年者謂之延。’又曰：‘延，徧也。’”*玉筠*句讀：“《釋詁》‘延，長也。’云行者，為其從廴也。”</w:t>
        <w:br/>
        <w:br/>
        <w:t>yán　《廣韻》以然切，平仙以。又予線切。元部。</w:t>
        <w:br/>
        <w:br/>
        <w:t>（1）长行。《説文·㢟部》：“延，長行也。”</w:t>
        <w:br/>
        <w:br/>
        <w:t>（2）长；久。《爾雅·釋詁上》：“延，長也。”《書·召誥》：“我不敢知曰，不其延。”*漢**班固*《西都賦》：“歷十二之延祚，故窮泰而極侈。”《文選·曹植〈洛神賦〉》：“延頸秀項。”*李善*注：“延、秀，皆長也。”*晋**左思*《嬌女詩》：“從容好*趙*舞，延袖像飛翮。”*唐**韋應物*《贈别諸友生》：“為歡日已延，君子情未極。”</w:t>
        <w:br/>
        <w:br/>
        <w:t>（3）伸长；延长。《韓非子·十過》：“延頸而鳴，舒翼而舞。”*三國**魏**曹植*《閒居賦》：“登高邱以延企。”*晋**慕容廆*《與陶侃箋》：“每瞻江湄，延首遐外。”</w:t>
        <w:br/>
        <w:br/>
        <w:t>（4）引进；接待。《爾雅·釋詁下》：“延，進也。”《儀禮·特牲饋食禮》：“尸至於階，祝延尸。”*鄭玄*注：“延，進。”《吕氏春秋·重言》：“乃令賓者延之而上。”*高誘*注：“延，引。”《新唐書·王世充傳》：“又詔：西朝堂聽冤訴，東朝堂延諫者。”</w:t>
        <w:br/>
        <w:br/>
        <w:t>（5）迎候；等待。*漢**賈誼*《過秦論》：“*秦*人開關而延敵。”*晋**陸機*《辨亡論》：“憑寳城以延强寇。”*宋**王安石*《重登寶公塔》：“空餘華構延風月。”</w:t>
        <w:br/>
        <w:br/>
        <w:t>（6）聘请；邀请。《戰國策·趙策四》：“*趙王*三延之以相，*翟章*辭不受。”*晋**陶潛*《桃花源記》：“餘人各復延至其家，皆出酒食。”《紅樓夢》第一百零九回：“那知*賈*母這病日重一日，延醫調治不效。”</w:t>
        <w:br/>
        <w:br/>
        <w:t>（7）连及；蔓延。《方言》卷十三：“延，徧也。”《集韻·㒨韻》：“延，及也。”《書·大禹謨》：“罰弗及嗣，賞延於世。”*孔*傳：“延，及也。”《文選·張衡〈西京賦〉》：“重閨幽闥，轉相踰延。”*李善*注引*薛綜*曰：“言互相周通。”《徐霞客遊記·遊九鯉湖日記》：“松偃藤延，縱目成勝。”</w:t>
        <w:br/>
        <w:br/>
        <w:t>（8）拖延；向后推迟。《古今韻會舉要·先韻》：“延，遷延也，淹久貌。”《漢書·王莽傳》：“思索廣求所以輔*劉*延期之術，靡所不用。”*唐**姚合*《題貞女祠》：“我來方謝雨，延滯失歸期。”*宋**晏殊*《睿恩新》：“向晚羣花欲悴，放朵朵，似延秋意。”*明**陳與郊*《文姬入塞》：“偷延數載，豈惜一生。”</w:t>
        <w:br/>
        <w:br/>
        <w:t>（9）布陈；播扬。《爾雅·釋詁上》：“延，陳也。”*邢昺*疏：“鋪陳也。”《國語·晋語七》：“使*張老*延君譽于四方。”*韋昭*注：“延，陳也。陳君之稱譽於四方。”*北周**庾信*《謝滕王集序啟》：“故知假人延譽，重於連城。”</w:t>
        <w:br/>
        <w:br/>
        <w:t>（10）远。《廣韻·仙韻》：“延，遠也。”*南朝**宋**鮑照*《行樂至城東橋》：“嚴車臨迥陌，延瞰歷城闉。”*清**王士禛*《上方寺訪東坡先生石刻詩次韻》：“坦步寳帶側，延眺隋城顛。”</w:t>
        <w:br/>
        <w:br/>
        <w:t>⑪高。《淮南子·本經》：“延樓棧道。”*高誘*注：“延樓，高樓也。”</w:t>
        <w:br/>
        <w:br/>
        <w:t>⑫隧道；墓道。《爾雅·釋詁下》：“延，間也。”*邢昺*疏：“間，謂間隙也；延者，今墓道也。”《左傳·隱公元年》“隧而相見”*晋**杜預*注：“隧，若今延道。”</w:t>
        <w:br/>
        <w:br/>
        <w:t>⑬间断；停息。《爾雅·釋詁下》：“延，間也。”*王引之*述聞：“延者，間也，息也。”《書·大誥》：“天降割于我家，不少延！”</w:t>
        <w:br/>
        <w:br/>
        <w:t>⑭用同“沿”。《西遊記》第七十七回：“你這獃子口敞，延地裏就對人説，我們是爬牆頭的和尚了。”</w:t>
        <w:br/>
        <w:br/>
        <w:t>⑮税。《廣韻·仙韻》：“延，税也。”</w:t>
        <w:br/>
        <w:br/>
        <w:t>⑯言。《廣韻·仙韻》：“延，言也。”</w:t>
        <w:br/>
        <w:br/>
        <w:t>⑰姓。《通志·氏族略五》：“*延*氏，見《姓苑》。*後漢*有*延岑*，又有*延蔫*……。又《河南官氏志》：*可地延*氏，改為*延氏*。”</w:t>
        <w:br/>
        <w:br/>
        <w:t>⑱古代冕顶上的覆版。后作“綖”。《集韻·𤣗韻》：“延，冕上覆。或作綖。”《禮記·玉藻》：“天子玉藻，十有二旒，前後邃延。”*鄭玄*注：“延，冕上覆也。”</w:t>
        <w:br/>
      </w:r>
    </w:p>
    <w:p>
      <w:r>
        <w:t>廷##廷</w:t>
        <w:br/>
        <w:br/>
        <w:t>⁴廷</w:t>
        <w:br/>
        <w:br/>
        <w:t>《説文》：“廷，朝中也。从廴，壬聲。”*段玉裁*注：“朝中者，中於朝也。古外朝、治朝、燕朝，皆不屋，在廷，故雨霑服失容則廢。”*林义光*《文源》：“廷與庭古多通用……象庭隅之形，壬聲。”</w:t>
        <w:br/>
        <w:br/>
        <w:t>tíng　《廣韻》特丁切，平青定。又徒徑切。耕部。</w:t>
        <w:br/>
        <w:br/>
        <w:t>（1）朝廷，封建时代君主接受朝拜和处理政事的地方。《説文·廴部》：“廷，朝中也。”《玉篇·廴部》：“廷，朝廷也。”《穀梁傳·襄公二十四年》：“廷道不除。”*陸德明*釋文：“廷道，朝廷之道也。”《楚辭·王逸〈九思·逢尤〉》：“虎兕争兮於廷中。”舊注：“廷，朝廷也。”*唐**杜甫*《自京赴奉先縣詠懷五百字》：“彤廷所分帛，本自寒女出。”</w:t>
        <w:br/>
        <w:br/>
        <w:t>（2）官署，地方官吏办事的地方。《廣雅·釋宫》：“廷，官也。”*王念孫*疏證：“謂官舍也。”《墨子·號令》：“符傳疑，若無符，皆詣縣廷言，請問其所使。”《史記·高祖本紀》：“（*劉邦*）為*泗水*亭長，廷中吏無所不狎侮。”*唐**韓愈*《為裴相公讓官表》：“移官府廷，因佐幕戎。”</w:t>
        <w:br/>
        <w:br/>
        <w:t>（3）正直；公平。《廣雅·釋詁三》：“廷，平也。”《廣韻·青韻》：“廷，正也。”《漢書·百官公卿表》：“廷尉。”*顔師古*注：“廷，平也。治獄貴平，故以為號。”</w:t>
        <w:br/>
        <w:br/>
        <w:t>（4）庭院；院子。后作“庭”。《詩·唐風·山有樞》：“子有廷内，弗洒弗埽。”《論衡·論死》：“滿堂盈廷，填塞巷路。”《新唐書·崔寧傳》：“*子琳*大懼，會糧盡，且大雨，引舟至廷，乘而去。”</w:t>
        <w:br/>
        <w:br/>
        <w:t>（5）朝位；位置。《集韻·徑韻》：“廷，朝位也。”《馬王堆漢墓帛書·稱》：“奇從奇，正從正，奇與正，恒不同廷。”</w:t>
        <w:br/>
        <w:br/>
        <w:t>（6）用同“鋌（dìng）”。量词。《李陵變文》：“勅賜赤斗錢二萬貫，紫磨黄金一萬廷。”</w:t>
        <w:br/>
      </w:r>
    </w:p>
    <w:p>
      <w:r>
        <w:t>廸##廸</w:t>
        <w:br/>
        <w:br/>
        <w:t>廸同“迪”。*清**王鳴盛*《尚書後案·周書·牧誓》：“昬棄厥遺王父母弟，不廸。”按：《尚書正義》作“迪”。</w:t>
        <w:br/>
      </w:r>
    </w:p>
    <w:p>
      <w:r>
        <w:t>廹##廹</w:t>
        <w:br/>
        <w:br/>
        <w:t>同“迫”。</w:t>
        <w:br/>
      </w:r>
    </w:p>
    <w:p>
      <w:r>
        <w:t>建##建</w:t>
        <w:br/>
        <w:br/>
        <w:t>《説文》：“建，立朝律也。从聿，从廴。”*段玉裁*注：“今謂凡豎立為建。”</w:t>
        <w:br/>
        <w:br/>
        <w:t>jiàn　《廣韻》居万切，去願見。元部。</w:t>
        <w:br/>
        <w:br/>
        <w:t>（1）（国家）立法。《説文·廴部》：“建，立朝律也。”*徐灝*注箋：“凡言建者皆朝廷之事……律，猶法度也。”</w:t>
        <w:br/>
        <w:br/>
        <w:t>（2）建立；设置。如：建党；建军。《書·周官》：“*唐**虞*稽古，建官惟百。”*唐**柳宗元*《封建論》：“余以為*周*之喪久矣，徒建空名於公侯之上耳。”《清史稿·地理志十八》：“*光緒*十三年，改建行省。”</w:t>
        <w:br/>
        <w:br/>
        <w:t>（3）封赐；封立。《詩·魯頌·閟宫》：“建爾元子，俾侯于魯。”《後漢書·胡廣傳》：“*順帝*欲立皇后，而貴人有寵者四人，莫知所建。”*宋**曾鞏*《左僕射門下侍郎王珪相贄封魏國公制》：“庸建爾于上公，俾受國于全魏。”</w:t>
        <w:br/>
        <w:br/>
        <w:t>（4）竖起；树立。《玉篇·廴部》：“建，豎立也。”《廣韻·願韻》：“建，樹也。”《詩·小雅·出車》：“設此旐矣，建彼旄矣。”*孔穎達*疏：“乃建立彼旄於戎車之上矣。”*宋**梅堯臣*《送趙諫議知徐州》：“鹿車幾兩馬幾匹？軫建朱幡騎彀弓。”*清**嚴允肇*《諸將雜感》：“*劍閣*重關似建標。”</w:t>
        <w:br/>
        <w:br/>
        <w:t>（5）明白布告。《周禮·天官·小宰》：“小宰之職，掌建邦之宫刑。”*鄭玄*注：“建，明布告之。”*孫詒讓*正義：“凡物建立之則衆共見，故引申之，凡明白布告亦曰建。”*唐**封演*《封氏聞見記·露布》：“露布，皆書之别名也。諸軍破賊，而以帛書建諸竿上，兵部謂之露布。”</w:t>
        <w:br/>
        <w:br/>
        <w:t>（6）建议；提出。《漢書·鄒陽傳》：“*爰盎*等皆建以為不可。”*顔師古*注：“建，謂建議。”《隋書·張衡傳》：“奪宗之計，多*衡*所建也。”*宋**王安石*《上田正言書》：“曾未聞執事建一言寤主上也。”又首倡。*鲁迅*《坟·人之历史》：“迨*黑格尔*出，复总会前此之结果，建官品之种族发生学。”</w:t>
        <w:br/>
        <w:br/>
        <w:t>（7）建筑。《逸周書·作雒》：“乃建大社于國中。”*漢**張衡*《東京賦》：“*楚*築*章華*於前，*趙*建*叢臺*於後。”《水經注·廬江水》：“（*龍泉精舍*）*太元*中，沙門釋*慧遠*所建也。”</w:t>
        <w:br/>
        <w:br/>
        <w:t>（8）覆，倾倒。《集韻·阮韻》：“建，覆也。”《史記·高祖本紀》：“（*秦*中）地埶便利，其以下兵於諸侯，譬猶居高屋之上建瓴水也。”*裴駰*集解引*如淳*曰：“瓴，盛水瓶也。居高屋之上，而幡瓴水，言其向下之勢易也。建音蹇。”</w:t>
        <w:br/>
        <w:br/>
        <w:t>（9）至。《廣韻·願韻》：“建，至也。”</w:t>
        <w:br/>
        <w:br/>
        <w:t>（10）北斗星斗柄所指叫建。斗柄每月移指一个方位，周而复始。如十一月叫建子，十二月叫建丑；月大称大建，月小称小建。《逸周書·周月》：“是月斗柄建子，始昏北指。”*唐**劉駕*《塞下曲》：“下營看斗建，傳號信狼烟。”*宋**沈括*《夢溪筆談·象數一》：“正月寅，二月卯，謂之建，其説謂斗杓所建。”</w:t>
        <w:br/>
        <w:br/>
        <w:t>⑪星座名。共六星，属斗宿。《漢書·律曆志上》：“中冬十一月甲子朔旦冬至，日月在建星。”*顔師古*注引*李奇*曰：“古以建星為宿，今以牽牛為宿。”《晋書·天文志》：“建星六星在南斗北，亦曰天旗，天之都關也。”《宋史·天文志八》：“十二月戊申，入建。”</w:t>
        <w:br/>
        <w:br/>
        <w:t>⑫*福建省*的简称。如：*建*漆；*建*茶。</w:t>
        <w:br/>
        <w:br/>
        <w:t>⑬通“鍵”。藏闭。《禮記·樂記》：“倒載干戈，包之以虎皮，……名之曰建櫜。”*鄭玄*注：“建讀為鍵，字之誤也。兵甲之衣曰櫜，鍵櫜，言閉藏兵甲也。”</w:t>
        <w:br/>
        <w:br/>
        <w:t>⑭通“健”。刚健。《老子》第四十一章：“建德若偷。”*俞樾*平議：“建當讀為健。”</w:t>
        <w:br/>
        <w:br/>
        <w:t>⑮姓。《廣韻·願韻》：“建，姓。*楚王**子建*之後，《漢·元后傳》有*建公*。”</w:t>
        <w:br/>
      </w:r>
    </w:p>
    <w:p>
      <w:r>
        <w:t>廻##廻</w:t>
        <w:br/>
        <w:br/>
        <w:t>廻同“迴（回）”。《字彙·廴部》：“廻，同回。”按：《玉篇》、《廣韻》作“迴”。</w:t>
        <w:br/>
      </w:r>
    </w:p>
    <w:p>
      <w:r>
        <w:t>廼##廼</w:t>
        <w:br/>
        <w:br/>
        <w:t>⁶廼</w:t>
        <w:br/>
        <w:br/>
        <w:t>nǎi　《集韻》曩亥切，上海泥。</w:t>
        <w:br/>
        <w:br/>
        <w:t>同“乃”。《集韻·海韻》：“𠄎，《説文》：‘曳詞之難也。’一曰汝也。或作乃、廼。”*唐**柳宗元*《眎民詩》：“明翼者何？廼*房*廼*杜*。”</w:t>
        <w:br/>
      </w:r>
    </w:p>
    <w:p>
      <w:r>
        <w:t>廽##廽</w:t>
        <w:br/>
        <w:br/>
        <w:t>⁷廽同“廻”。《篇海類編·人事類·廴部》：“廻，俗作廽。”*唐**韋應物*《答端》：“獨上城樓日幾廽。”</w:t>
        <w:br/>
      </w:r>
    </w:p>
    <w:p>
      <w:r>
        <w:t>𢌚##𢌚</w:t>
        <w:br/>
        <w:br/>
        <w:t>𢌚chān</w:t>
        <w:br/>
        <w:br/>
        <w:t>地名用字。*龙王𢌚*，在*山西省*。</w:t>
        <w:br/>
      </w:r>
    </w:p>
    <w:p>
      <w:r>
        <w:t>𢌛##𢌛</w:t>
        <w:br/>
        <w:br/>
        <w:t>⁵𢌛</w:t>
        <w:br/>
        <w:br/>
        <w:t>同“𨒌”。《説文·廴部》：“𢌛，行也。从廴，正聲。”*段玉裁*注：“此與《辵部》𨒌、征音義同。”《正字通·廴部》：“𢌛，行也。《説文·辵部》：‘𨒌，正行也。’或从彳作征。《廴部》：‘𢌛，行也。’分𨒌、征與𢌛為二，同義異部，非。舊注但知𢌛與延别，不知𢌛與征、𨒌同，亦非。”</w:t>
        <w:br/>
      </w:r>
    </w:p>
    <w:p>
      <w:r>
        <w:t>𢌝##𢌝</w:t>
        <w:br/>
        <w:br/>
        <w:t>𢌝同“趁”。《集韻·準韻》：“趁，走也。或从廴。”</w:t>
        <w:br/>
      </w:r>
    </w:p>
    <w:p>
      <w:r>
        <w:t>𢌞##𢌞</w:t>
        <w:br/>
        <w:br/>
        <w:t>𢌞同“迴（回）”。《篇海類編·人事類·廴部》：“迴，本作𢌞。”*清**沈荃*《寄懷張冷石先生》：“秋老漁簑吹鐵笛，春𢌞江㟁擷芳蓀。”</w:t>
        <w:br/>
      </w:r>
    </w:p>
    <w:p>
      <w:r>
        <w:t>𢌦##𢌦</w:t>
        <w:br/>
        <w:br/>
        <w:t>⁸𢌦tǐng　《集韻》待鼎切，上迥定。</w:t>
        <w:br/>
        <w:br/>
        <w:t>〔𢌦𢌦〕尽。《廣雅·釋訓》：“𢌦𢌦，盡也。”</w:t>
        <w:br/>
      </w:r>
    </w:p>
    <w:p>
      <w:r>
        <w:t>𢌨##𢌨</w:t>
        <w:br/>
        <w:br/>
        <w:t>⁹𢌨</w:t>
        <w:br/>
        <w:br/>
        <w:t>《説文》：“𢌨，相顧視而行也。从目，从㢟，㢟亦聲。”</w:t>
        <w:br/>
        <w:br/>
        <w:t>yán　《廣韻》以然切，平仙以。元部。</w:t>
        <w:br/>
        <w:br/>
        <w:t>相顾视而行。后作“𥆊”。《説文·目部》：“𢌨，相顧視而行也。”按：《玉篇·目部》：“𥆊”，同“𢌨”。</w:t>
        <w:br/>
      </w:r>
    </w:p>
    <w:p>
      <w:r>
        <w:t>𢌫##𢌫</w:t>
        <w:br/>
        <w:br/>
        <w:t>¹⁰𢌫“𢌨”的讹字。《篇海類編·人事類·廴部》：“𢌫，相顧而行也。”按：当依《説文·目部》作“𢌨”。</w:t>
        <w:br/>
      </w:r>
    </w:p>
    <w:p>
      <w:r>
        <w:t>𣉡##𣉡</w:t>
        <w:br/>
        <w:br/>
        <w:t>tǐng　《改併四聲篇海·廴部》引《搜真玉鏡》：“𣉡，音挺。”</w:t>
        <w:br/>
      </w:r>
    </w:p>
    <w:p>
      <w:r>
        <w:t>𦋪##𦋪</w:t>
        <w:br/>
        <w:br/>
        <w:t>𦋪同“誕”。《改併四聲篇海·廴部》引《搜真玉鏡》：“𦋪，音誕。”按：“𦋪”字左旁为“言”字古体，故“𦋪”即“誕”字或体。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