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䀎##䀎</w:t>
        <w:br/>
        <w:br/>
        <w:t>䀎同“眄”。《玉篇·目部》：“眄，俗作䀎。”*南朝**齊**孔稚珪*《北山移文》：“芥千金而不䀎，屣萬乘其如脱。”</w:t>
        <w:br/>
      </w:r>
    </w:p>
    <w:p>
      <w:r>
        <w:t>䀏##䀏</w:t>
        <w:br/>
        <w:br/>
        <w:t>《説文》：“䀏，目摇也。从目，匀省聲。眴，䀏或从旬。”</w:t>
        <w:br/>
        <w:br/>
        <w:t>（一）xuàn　《廣韻》黄練切，去霰匣。又胡畎切。真部。</w:t>
        <w:br/>
        <w:br/>
        <w:t>目摇。《説文·目部》：“䀏，目摇也。”</w:t>
        <w:br/>
        <w:br/>
        <w:t>（二）xún　《集韻》須倫切，平諄心。</w:t>
        <w:br/>
        <w:br/>
        <w:t>同“眴”。目眩。《集韻·諄韻》：“眴，目眩也。或省。”</w:t>
        <w:br/>
      </w:r>
    </w:p>
    <w:p>
      <w:r>
        <w:t>䀐##䀐</w:t>
        <w:br/>
        <w:br/>
        <w:t>䀐shān　《廣韻》所咸切，平咸生。又所鑑切。</w:t>
        <w:br/>
        <w:br/>
        <w:t>（1）瞻视。《廣韻·咸韻》：“䀐，瞻視。”</w:t>
        <w:br/>
        <w:br/>
        <w:t>（2）同“𥊀”。暂见。《集韻·咸韻》：“𥊀，暫見也。或省。”</w:t>
        <w:br/>
      </w:r>
    </w:p>
    <w:p>
      <w:r>
        <w:t>䀑##䀑</w:t>
        <w:br/>
        <w:br/>
        <w:t>《説文》：“䀑（旧字形作‘𥄗’），捾目也。从目、㕚。”</w:t>
        <w:br/>
        <w:br/>
        <w:t>（一）wò　《廣韻》烏括切，入末影。又《集韻》鄔管切。月部。</w:t>
        <w:br/>
        <w:br/>
        <w:t>挖眼。《説文·目部》：“䀑，捾目也。”*段玉裁*注：“捾，搯也。《吴語》、《吴世家》皆云‘*子胥*以手抉目’是也。”</w:t>
        <w:br/>
        <w:br/>
        <w:t>（二）nài　《集韻》女夬切，去夬娘。</w:t>
        <w:br/>
        <w:br/>
        <w:t>〔睉䀑〕目恶。《集韻·夬韻》：“䀑，睉䀑，目惡。”</w:t>
        <w:br/>
      </w:r>
    </w:p>
    <w:p>
      <w:r>
        <w:t>䀒##䀒</w:t>
        <w:br/>
        <w:br/>
        <w:t>䀒qiān　《集韻》倉先切，平先清。</w:t>
        <w:br/>
        <w:br/>
        <w:t>〔䀒瞑〕也作“芊眠”。远视晦暗不明。《集韻·先韻》：“䀒，䀒瞑，遥視。”《文選·張衡〈南都賦〉》：“攅立叢駢，青冥䀒瞑。”*李善*注：“言林木攅羅衆色幽昧也。《楚辭》曰：‘遠望兮芊眠。’*王逸*曰：‘芊眠，遥視闇未明也。’‘芊眠’與‘䀒瞑’音義同。”</w:t>
        <w:br/>
      </w:r>
    </w:p>
    <w:p>
      <w:r>
        <w:t>䀓##䀓</w:t>
        <w:br/>
        <w:br/>
        <w:t>䀓huàn　《廣韻》胡玩切，去换匣。</w:t>
        <w:br/>
        <w:br/>
        <w:t>〔睕䀓〕见“睕”。</w:t>
        <w:br/>
      </w:r>
    </w:p>
    <w:p>
      <w:r>
        <w:t>䀔##䀔</w:t>
        <w:br/>
        <w:br/>
        <w:t>䀔rèn　《集韻》而振切，去震日。</w:t>
        <w:br/>
        <w:br/>
        <w:t>视貌。《集韻·震韻》：“䀔，視皃。”一说眩。《集韻·震韻》：“䀔，眩也。”</w:t>
        <w:br/>
      </w:r>
    </w:p>
    <w:p>
      <w:r>
        <w:t>䀕##䀕</w:t>
        <w:br/>
        <w:br/>
        <w:t>䀕zhèn　《廣韻》直引切，上軫澄。</w:t>
        <w:br/>
        <w:br/>
        <w:t>（1）怒目。《廣韻·軫韻》：“䀕，瞋，怒目皃。”《集韻·準韻》：“䀕，怒目謂之䀕。”</w:t>
        <w:br/>
        <w:br/>
        <w:t>（2）眼珠。《集韻·準韻》：“䀕，目睛。”《後漢書·盧植傳》“*植*誦先王之書久矣，敢愛其瞽言哉”*唐**李賢*注：“無目䀕曰瞽。”</w:t>
        <w:br/>
      </w:r>
    </w:p>
    <w:p>
      <w:r>
        <w:t>䀖##䀖</w:t>
        <w:br/>
        <w:br/>
        <w:t>䀖tiān　《集韻》他年切，平先透。</w:t>
        <w:br/>
      </w:r>
    </w:p>
    <w:p>
      <w:r>
        <w:t>䀗##䀗</w:t>
        <w:br/>
        <w:br/>
        <w:t>《説文》：“䀗，涓目也。从目，夬聲。”*徐鍇*繫傳：“䀗，睊也。”*田吴炤*二徐箋異：“*大徐*本作‘涓目也’。*小徐*本作‘睊也’。*炤*按：《玉篇》引作‘睊目也’，是*大徐*作‘涓’，碻係字誤，*小徐*又脱去‘目’字，兩本皆可據《玉篇》正之。”</w:t>
        <w:br/>
        <w:br/>
        <w:t>（一）jué　《廣韻》古穴切，入屑見。月部。</w:t>
        <w:br/>
        <w:br/>
        <w:t>（1）目病。《説文·目部》：“䀗，涓目也。”*王筠*句讀：“似謂目病常流淚也。”《玉篇·目部》：“䀗，睊目也。”《廣韻·屑韻》：“䀗，目患。”</w:t>
        <w:br/>
        <w:br/>
        <w:t>（2）美目。*五代**徐鍇*《説文繫傳·目部》：“䀗，目美也。”*桂馥*義證：“《繫傳》以為‘目美’，未詳其義。”</w:t>
        <w:br/>
        <w:br/>
        <w:t>（二）xuè　《集韻》呼決切，入屑曉。</w:t>
        <w:br/>
        <w:br/>
        <w:t>同“瞲”。惊视。《集韻·屑韻》：“瞲，驚視也。或作䀗。”</w:t>
        <w:br/>
      </w:r>
    </w:p>
    <w:p>
      <w:r>
        <w:t>䀘##䀘</w:t>
        <w:br/>
        <w:br/>
        <w:t>《説文》：“䀘（旧字形作‘☀’），蔽人視也。从目，幵聲，讀若攜手。一曰直視也。”</w:t>
        <w:br/>
        <w:br/>
        <w:t>（一）xié　《廣韻》户圭切，平齊匣。又《集韻》牽奚切，詰計切。支部。</w:t>
        <w:br/>
        <w:br/>
        <w:t>（1）遮人视线。《説文·目部》：“䀘，蔽人視也。”*徐鍇*繫傳：“映人而視也。”*清**承培元*廣答問疏證：“蔽人視，不令人見其視也。”</w:t>
        <w:br/>
        <w:br/>
        <w:t>（2）直视。《説文·目部》：“䀘，直視也。”《正字通·目部》：“䀘，直視貌。”</w:t>
        <w:br/>
        <w:br/>
        <w:t>（二）jī　《類篇》堅奚切，平齊見。</w:t>
        <w:br/>
        <w:br/>
        <w:t>躁视。《類篇·目部》：“䀘，躁視也。”</w:t>
        <w:br/>
      </w:r>
    </w:p>
    <w:p>
      <w:r>
        <w:t>䀙##䀙</w:t>
        <w:br/>
        <w:br/>
        <w:t>䀙qì　《廣韻》七計切，去霽清。</w:t>
        <w:br/>
        <w:br/>
        <w:t>（1）视。《玉篇·目部》：“䀙，視也。”</w:t>
        <w:br/>
        <w:br/>
        <w:t>（2）同“𥉻”。《集韻·霽韻》：“𥉻，《説文》：‘察也。’一曰衺視。或从切。”又“𥉻，聦也。或从切。”</w:t>
        <w:br/>
      </w:r>
    </w:p>
    <w:p>
      <w:r>
        <w:t>䀚##䀚</w:t>
        <w:br/>
        <w:br/>
        <w:t>䀚áng　《集韻》魚剛切，平唐疑。</w:t>
        <w:br/>
        <w:br/>
        <w:t>举目视。《集韻·唐韻》：“䀚，舉目視。”</w:t>
        <w:br/>
      </w:r>
    </w:p>
    <w:p>
      <w:r>
        <w:t>䀛##䀛</w:t>
        <w:br/>
        <w:br/>
        <w:t>《説文》：“䀛，目冥遠視也。从目，勿聲。一曰久也。一曰旦明也。”*鈕樹玉*校録：“（《玉篇》）無‘旦明’句，餘同。則‘旦明’句疑後人誤仞䀛而增。”</w:t>
        <w:br/>
        <w:br/>
        <w:t>（一）mèi　《廣韻》莫拜切，去怪明。又莫撥切，《集韻》莫佩切。術部。</w:t>
        <w:br/>
        <w:br/>
        <w:t>（1）眯眼远视。《説文·目部》：“䀛，目冥遠視也。”*段玉裁*注：“冥當作瞑，目雖合而能遠視也。”*桂馥*義證：“目冥，當為日冥，言日暮視遠茫昧也。”《廣韻·末韻》：“䀛，遠視。”</w:t>
        <w:br/>
        <w:br/>
        <w:t>（2）久视。《説文·目部》：“䀛，一曰久也。”*桂馥*義證：“‘一曰久也者’，《廣韻》：䀛眼，久視。”</w:t>
        <w:br/>
        <w:br/>
        <w:t>（3）黎明。《説文·目部》：“䀛，一曰旦明也。”*段玉裁*注：“《玉篇》引《説文》無此五字，妄人所增也。”*王筠*釋例：“字從目，安得有旦明義，蓋此人誤以䀛為昒也。”《文選·班固〈幽通賦〉》：“䀛昕寤而仰思兮，心矇矇猶未察。”*李善*注：“*曹大家*曰：‘䀛昕，晨旦明也。’”*唐**劉禹錫*《大唐曹溪第六祖大鑒禪師第二碑》：“維*如來*滅後，中五百歲而*摩騰*、*竺法蘭*以經來，*華*人始聞其言，猶夫重昬之見䀛爽。”</w:t>
        <w:br/>
        <w:br/>
        <w:t>（4）不正视。《廣韻·末韻》：“䀛，不正視。”</w:t>
        <w:br/>
        <w:br/>
        <w:t>（二）wù　《集韻》文拂切，入物微。</w:t>
        <w:br/>
      </w:r>
    </w:p>
    <w:p>
      <w:r>
        <w:t>䀜##䀜</w:t>
        <w:br/>
        <w:br/>
        <w:t>䀜同“䀛”。《正字通·目部》：“䀜，同䀛，與《日部》‘㫚’作‘昒’同例。舊註改音忽，急視貌，非。”</w:t>
        <w:br/>
      </w:r>
    </w:p>
    <w:p>
      <w:r>
        <w:t>䀞##䀞</w:t>
        <w:br/>
        <w:br/>
        <w:t>䀞tāo　《字彙補》湯勞切。</w:t>
        <w:br/>
        <w:br/>
        <w:t>目重睑。《字彙補·目部》：“䀞，目重瞼也。”按：*张涌泉*《漢語俗字叢考》：“此字當是‘𥃧’字俗訛。”</w:t>
        <w:br/>
      </w:r>
    </w:p>
    <w:p>
      <w:r>
        <w:t>䀟##䀟</w:t>
        <w:br/>
        <w:br/>
        <w:t>䀟同“𥄱”。《類篇·目部》：“䀟，或書作𥄱。”</w:t>
        <w:br/>
      </w:r>
    </w:p>
    <w:p>
      <w:r>
        <w:t>䀠##䀠</w:t>
        <w:br/>
        <w:br/>
        <w:t>《説文》：“䀠，左右視也。从二目。讀若拘，又若良士瞿瞿。”*饶炯*部首訂：“會意。从二目，左右視也，即申釋二目會意之旨，蓋驚恐者目善摇。”</w:t>
        <w:br/>
        <w:br/>
        <w:t>jù　《廣韻》九遇切，去遇見。又舉朱切。魚部。</w:t>
        <w:br/>
        <w:br/>
        <w:t>同“瞿”。左右惊视。《説文·䀠部》：“䀠，左右視也。”*徐灝*注箋：“左右視者，驚顧之狀。”《正字通·目部》：“䀠，瞿本字。”《六書故·人三》：“䀠，兩目屮又眂䀠䀠然也。”</w:t>
        <w:br/>
      </w:r>
    </w:p>
    <w:p>
      <w:r>
        <w:t>䀡##䀡</w:t>
        <w:br/>
        <w:br/>
        <w:t>䀡（一）chàn　《廣韻》丑豔切，去艷徹。又《集韻》癡廉切。</w:t>
        <w:br/>
        <w:br/>
        <w:t>同“覘”。视，窥视。《方言》卷十：“䀡，視也。凡相竊視，南*楚*或謂之䀡。”《玉篇·目部》：“䀡，視也。”《集韻·鹽韻》：“覘，闚也。或作䀡。”</w:t>
        <w:br/>
        <w:br/>
        <w:t>（二）diān　《廣韻》丁兼切，平添端。又都念切，《集韻》之廉切。</w:t>
        <w:br/>
        <w:br/>
        <w:t>（1）目垂。《廣韻·添韻》：“䀡，目垂。”</w:t>
        <w:br/>
        <w:br/>
        <w:t>（2）〔䀡䁠〕淫乱人的目光。*宋**吴處厚*《青箱雜記》卷四：“人之心相外見於目……䀡䁠珉𥉜者，淫亂人也。”</w:t>
        <w:br/>
        <w:br/>
        <w:t>（3）目摇。《篇海類編·身體類·目部》：“䀡，目摇也。”</w:t>
        <w:br/>
        <w:br/>
        <w:t>（三）tàn　《集韻》吐濫切，去闞透。</w:t>
        <w:br/>
        <w:br/>
        <w:t>候视。《集韻·闞韻》：“䀡，候視也。”</w:t>
        <w:br/>
      </w:r>
    </w:p>
    <w:p>
      <w:r>
        <w:t>䀢##䀢</w:t>
        <w:br/>
        <w:br/>
        <w:t>shùn　《廣韻》舒閏切，去稕書。又式任切。</w:t>
        <w:br/>
        <w:br/>
        <w:t>同“瞬”。以目示意。《廣韻·稕韻》：“䀢”，同“瞬”。《正字通·目部》：“䀢，同瞬。通作瞚、眴。以目指使人也。”《公羊傳·成公二年》：“*郤克*䀢*魯**衛*之使，使以其辭而為之請。”*阮元*校勘記：“《釋文》亦作䀢，音舜。*閩*監*毛*本誤作眣。”</w:t>
        <w:br/>
      </w:r>
    </w:p>
    <w:p>
      <w:r>
        <w:t>䀣##䀣</w:t>
        <w:br/>
        <w:br/>
        <w:t>《説文》：“䀣，直視也。从目，必聲。讀若《詩》云：‘泌彼泉水。’”</w:t>
        <w:br/>
        <w:br/>
        <w:t>（一）bì　《廣韻》兵媚切，去至幫。又《集韻》莫筆切。脂部。</w:t>
        <w:br/>
        <w:br/>
        <w:t>（1）直视。《説文·目部》：“䀣，直視也。”</w:t>
        <w:br/>
        <w:br/>
        <w:t>（2）惭愧。《方言》卷六：“*山*之東西自愧曰恧，*趙**魏*之間謂之䀣。”《廣雅·釋詁一》：“䀣，慙也。”《類篇·目部》：“䀣，自愧恨曰䀣。”</w:t>
        <w:br/>
        <w:br/>
        <w:t>（二）mà　《廣韻》莫八切，入黠明。</w:t>
        <w:br/>
        <w:br/>
        <w:t>恶视。《廣韻·黠韻》：“䀣，惡視。”*唐**韓愈*等《征蜀聯句》：“强睛死不閉，獷眼困逾䀣。”</w:t>
        <w:br/>
      </w:r>
    </w:p>
    <w:p>
      <w:r>
        <w:t>䀤##䀤</w:t>
        <w:br/>
        <w:br/>
        <w:t>䀤mào　《字彙補》莫豆切。</w:t>
        <w:br/>
        <w:br/>
        <w:t>〔䀤睮〕嫉妒人的目光。《字彙補·目部》：“䀤，《青箱雜記》：‘䀤睮者，嫉妬人也。’”*宋**吴處厚*《青箱雜記》卷四：“人之心相外見於目……凡䀤睮唊囁者，嫉妬人也；盱睢𥉺𥅧者，惡性人也。”</w:t>
        <w:br/>
      </w:r>
    </w:p>
    <w:p>
      <w:r>
        <w:t>䀦##䀦</w:t>
        <w:br/>
        <w:br/>
        <w:t>䀦gǔ</w:t>
        <w:br/>
        <w:br/>
        <w:t>方言。瞪。*康白情*《草儿在前》：“那喘吁吁的耕牛，正担着犁鸢、䀦着白眼，带水拖泥，在那里‘一东二冬’的走着。”</w:t>
        <w:br/>
      </w:r>
    </w:p>
    <w:p>
      <w:r>
        <w:t>䀧##䀧</w:t>
        <w:br/>
        <w:br/>
        <w:t>䀧hǒng　《集韻》虎孔切，上董曉。</w:t>
        <w:br/>
        <w:br/>
        <w:t>〔矇䀧〕目不明。《集韻·蕫韻》：“䀧，矇䀧，目不明。”</w:t>
        <w:br/>
      </w:r>
    </w:p>
    <w:p>
      <w:r>
        <w:t>䀨##䀨</w:t>
        <w:br/>
        <w:br/>
        <w:t>䀨（一）huà　《廣韻》呼八切，入黠曉。</w:t>
        <w:br/>
        <w:br/>
        <w:t>（1）视。《玉篇·目部》：“䀨，視也。”*唐**王勃*《馴鳶賦》：“謂江湖之漲不足䀨，謂宇宙之路不足窮。”</w:t>
        <w:br/>
        <w:br/>
        <w:t>（2）怒视貌。《廣韻·黠韻》：“䀨，《埤蒼》云：怒視皃。”</w:t>
        <w:br/>
        <w:br/>
        <w:t>（二）guā　《集韻》古活切，入末見。</w:t>
        <w:br/>
        <w:br/>
        <w:t>眼不明。《集韻·末韻》：“䀨，目暗。”</w:t>
        <w:br/>
      </w:r>
    </w:p>
    <w:p>
      <w:r>
        <w:t>䀩##䀩</w:t>
        <w:br/>
        <w:br/>
        <w:t>《説文》：“䀩，眄也。从目，各聲。”</w:t>
        <w:br/>
        <w:br/>
        <w:t>luò　《廣韻》盧各切，入鐸來。又離灼切。鐸部。</w:t>
        <w:br/>
        <w:br/>
        <w:t>（1）邪视。《方言》卷二：“䀩，眄也。*吴*、*揚*、*江*、*淮*之閒或曰䀩，自*關*而西，*秦**晋*之閒曰眄。”*戴震*疏證：“《説文》：䀩，眄也。眄，衺視也。”《字彙·目部》：“䀩，邪視。”</w:t>
        <w:br/>
        <w:br/>
        <w:t>（2）视。《方言》卷六：“䀩，視也。東*齊*曰䁙，*吴*、*揚*曰䀩。”*郭璞*注：“今中國亦云目䀩也。”</w:t>
        <w:br/>
        <w:br/>
        <w:t>（3）盼。《玉篇·目部》：“䀩，盼也。”</w:t>
        <w:br/>
        <w:br/>
        <w:t>（4）大目。《廣韻·鐸韻》：“䀩，大目。”</w:t>
        <w:br/>
      </w:r>
    </w:p>
    <w:p>
      <w:r>
        <w:t>䀪##䀪</w:t>
        <w:br/>
        <w:br/>
        <w:t>䀪háng　《集韻》寒剛切，平唐匣。</w:t>
        <w:br/>
        <w:br/>
        <w:t>（1）同“𦐄”。鸟从高处往下飞。《集韻·唐韻》：“𦐄，鳥飛上曰翓，下曰𦐄。或作䀪，通作頏。”《文選·揚雄〈甘泉賦〉》：“偨傂參差，魚頡而鳥䀪。”*張銑*注：“頡，躍；䀪，翔也。言衆神並列前後，其行迅疾，如魚躍鳥翔也。”</w:t>
        <w:br/>
        <w:br/>
        <w:t>（2）视。《埤雅·釋鳥》：“《禽經》曰：‘燕以狂䀪。’視也。”*明**楊慎*《升菴外集·動物》：“燕䀪鶯轉。”*汪煇*注：“䀪，視也。”</w:t>
        <w:br/>
      </w:r>
    </w:p>
    <w:p>
      <w:r>
        <w:t>䀫##䀫</w:t>
        <w:br/>
        <w:br/>
        <w:t>䀫（一）jiá　《廣韻》古洽切，入洽見。</w:t>
        <w:br/>
        <w:br/>
        <w:t>（1）眼细暗。《玉篇·目部》：“䀫，眼細暗。”又眇。《集韻·洽韻》：“䀫，眇也。”</w:t>
        <w:br/>
        <w:br/>
        <w:t>（2）目睫动。《集韻·洽韻》：“䀫，目睫動。”</w:t>
        <w:br/>
        <w:br/>
        <w:t>（二）tǔn　《字彙》丁本切。</w:t>
        <w:br/>
        <w:br/>
        <w:t>朦胧欲睡貌。《字彙·目部》：“䀫，朦朧欲睡之貌。”</w:t>
        <w:br/>
      </w:r>
    </w:p>
    <w:p>
      <w:r>
        <w:t>䀬##䀬</w:t>
        <w:br/>
        <w:br/>
        <w:t>䀬quán　《廣韻》疾緣切，平仙從。又莊緣切。</w:t>
        <w:br/>
        <w:br/>
        <w:t>（1）一目眨；目瞬。《廣雅·釋言》：“䀬，瞸也。”*王念孫*疏證：“《衆經音義》卷一引《通俗文》云：一目眨曰䁋。䁋與瞸同。”《玉篇·目部》：“䀬，目瞬也。”</w:t>
        <w:br/>
        <w:br/>
        <w:t>（2）目眇视貌。《廣韻·仙韻》：“䀬，目眇視皃。”</w:t>
        <w:br/>
        <w:br/>
        <w:t>（3）目不明。《集韻·㒨韻》：“䀬，目不明也。”</w:t>
        <w:br/>
      </w:r>
    </w:p>
    <w:p>
      <w:r>
        <w:t>䀭##䀭</w:t>
        <w:br/>
        <w:br/>
        <w:t>䀭gāi　《集韻》柯開切，平咍見。</w:t>
        <w:br/>
        <w:br/>
        <w:t>目大貌。《集韻·咍韻》：“䀭，目大皃。”</w:t>
        <w:br/>
      </w:r>
    </w:p>
    <w:p>
      <w:r>
        <w:t>䀯##䀯</w:t>
        <w:br/>
        <w:br/>
        <w:t>䀯同“晡”。《可洪音義》卷二十三：“䀯，晚也。正作晡。”《經相異律》卷三十六：“時五百商客，從優那禪國來，䀯至，道路遼遠，絶糧三日，入城買食，時世飢儉，且天盛熱，都無所得。”</w:t>
        <w:br/>
      </w:r>
    </w:p>
    <w:p>
      <w:r>
        <w:t>䀰##䀰</w:t>
        <w:br/>
        <w:br/>
        <w:t>䀰gǔ　《廣韻》古禄切，入屋見。</w:t>
        <w:br/>
        <w:br/>
        <w:t>（1）目开。《玉篇·目部》：“䀰，目開也。”</w:t>
        <w:br/>
        <w:br/>
        <w:t>（2）大目。《廣韻·屋韻》：“䀰，大目。”</w:t>
        <w:br/>
        <w:br/>
        <w:t>（3）同“𥆌（jué）”。目动。《集韻·屋韻》：“𥆌，目動也。或从谷。”</w:t>
        <w:br/>
      </w:r>
    </w:p>
    <w:p>
      <w:r>
        <w:t>䀱##䀱</w:t>
        <w:br/>
        <w:br/>
        <w:t>䀱fēng　《集韻》敷容切，平鍾敷。</w:t>
        <w:br/>
        <w:br/>
        <w:t>目𥉻。《集韻·鍾韻》：“䀱，目𥉻。”</w:t>
        <w:br/>
      </w:r>
    </w:p>
    <w:p>
      <w:r>
        <w:t>䀲##䀲</w:t>
        <w:br/>
        <w:br/>
        <w:t>䀲mù　《集韻》莫六切，入屋明。</w:t>
        <w:br/>
        <w:br/>
        <w:t>眼病。《集韻·屋韻》：“䀲，目病。”</w:t>
        <w:br/>
      </w:r>
    </w:p>
    <w:p>
      <w:r>
        <w:t>䀳##䀳</w:t>
        <w:br/>
        <w:br/>
        <w:t>䀳同“𥈙”。《集韻·曷韻》：“𥈙，眸子不正也。或省。”</w:t>
        <w:br/>
      </w:r>
    </w:p>
    <w:p>
      <w:r>
        <w:t>䀴##䀴</w:t>
        <w:br/>
        <w:br/>
        <w:t>䀴（一）yǐng　《廣韻》五剄切，上迥疑。</w:t>
        <w:br/>
        <w:br/>
        <w:t>直视。《玉篇·目部》：“䀴，直視也。”</w:t>
        <w:br/>
        <w:br/>
        <w:t>（二）yà　《廣韻》五夾切，入洽疑。</w:t>
        <w:br/>
        <w:br/>
        <w:t>视貌。《廣韻·洽韻》：“䀴，《埤蒼》云：視貌。”</w:t>
        <w:br/>
        <w:br/>
        <w:t>（三）kēng　《集韻》丘耕切，平耕溪。</w:t>
        <w:br/>
        <w:br/>
        <w:t>〔䀴𥌯〕也作“𥉸𥌯”。视不明。《集韻·耕韻》：“𥉸，𥉸𥌯，視不明。或从巠。”</w:t>
        <w:br/>
      </w:r>
    </w:p>
    <w:p>
      <w:r>
        <w:t>䀵##䀵</w:t>
        <w:br/>
        <w:br/>
        <w:t>䀵shùn　《經典釋文》音舜。</w:t>
        <w:br/>
        <w:br/>
        <w:t>同“䀢”。以目示意。《集韻·之韻》：“䀢，以目通指也。或从矣。”《公羊傳·文公七年》“䀢*晋*大夫使與公盟也”*唐**陸德明*釋文：“䀢，以目通指曰䀢。本又作䀵，音同。”</w:t>
        <w:br/>
      </w:r>
    </w:p>
    <w:p>
      <w:r>
        <w:t>䀶##䀶</w:t>
        <w:br/>
        <w:br/>
        <w:t>《説文》：“䀶，目病也。从目，良聲。”</w:t>
        <w:br/>
        <w:br/>
        <w:t>（一）liàng　《廣韻》力讓切，去漾來。又《集韻》丘亮切。陽部。</w:t>
        <w:br/>
        <w:br/>
        <w:t>目斜视病。《説文·目部》：“䀶，目病也。”*段玉裁*注：“《急就篇》：‘眵、䁾、䀶。’*顔*曰：‘䀶，目視不正也。’《雷公炮炙論序》云：‘目辟䀶𥍃，有五花而自正。’”</w:t>
        <w:br/>
        <w:br/>
        <w:t>（二）lǎng　《集韻》里黨切，上蕩來。</w:t>
        <w:br/>
        <w:br/>
        <w:t>（1）方言。明。《方言》卷十二：“䀶，明也。”</w:t>
        <w:br/>
        <w:br/>
        <w:t>（2）同“𥇑”。目明。《集韻·蕩韻》：“𥇑，目明。或从良。”</w:t>
        <w:br/>
      </w:r>
    </w:p>
    <w:p>
      <w:r>
        <w:t>䀷##䀷</w:t>
        <w:br/>
        <w:br/>
        <w:t>䀷jié　《廣韻》居怯切，入業見。</w:t>
        <w:br/>
        <w:br/>
        <w:t>急视。《玉篇·目部》：“䀷，急視也。”《廣韻·業韻》：“䀷，視皃。”</w:t>
        <w:br/>
      </w:r>
    </w:p>
    <w:p>
      <w:r>
        <w:t>䀸##䀸</w:t>
        <w:br/>
        <w:br/>
        <w:t>䀸chì　《廣韻》丑例切，去祭徹。又征例切。</w:t>
        <w:br/>
        <w:br/>
        <w:t>（1）瞥。《玉篇·目部》：“䀸，瞥也。”</w:t>
        <w:br/>
        <w:br/>
        <w:t>（2）目光。《廣韻·祭韻》：“䀸，目光也。”</w:t>
        <w:br/>
        <w:br/>
        <w:t>（3）目美。《集韻·祭韻》：“䀸，目美也。”</w:t>
        <w:br/>
        <w:br/>
        <w:t>（4）目明。《龍龕手鑑·目部》：“䀸，目明也。”</w:t>
        <w:br/>
      </w:r>
    </w:p>
    <w:p>
      <w:r>
        <w:t>䀹##䀹</w:t>
        <w:br/>
        <w:br/>
        <w:t>《説文》：“䀹，目旁毛也。从目，夾聲。”</w:t>
        <w:br/>
        <w:br/>
        <w:t>（一）jié　《廣韻》即葉切，入葉精。盍部。</w:t>
        <w:br/>
        <w:br/>
        <w:t>同“睫”。《説文·目部》：“䀹，目旁毛也。”《廣韻·葉韻》：“䀹”，同“睫”。《史記·扁鵲倉公列傳》：“流涕長潸，忽忽承䀹。”*司馬貞*索隱：“䀹，音接。䀹即睫也。”</w:t>
        <w:br/>
        <w:br/>
        <w:t>（二）zhǎ　《集韻》側洽切，入洽莊。</w:t>
        <w:br/>
        <w:br/>
        <w:t>同“眨”。眼睛很快地一闭一开。《集韻·洽韻》：“眨，目動也。或从夾。”*鲁迅*《故事新编·补天》：“粉红的天空中，曲曲折折的漂着许多条石绿色的浮云，星便在那后面忽明忽灭的䀹眼。”*李季*《王贵与李香香》：“白天放羊一整天，黑夜不䀹一䀹眼。”</w:t>
        <w:br/>
        <w:br/>
        <w:t>（三）shè　《集韻》失涉切，入葉書。</w:t>
        <w:br/>
        <w:br/>
        <w:t>同“𥍉”。眨眼。《集韻·葉韻》：“𥍉，目動皃。或作䀹。”</w:t>
        <w:br/>
        <w:br/>
        <w:t>（四）jiá　《集韻》訖洽切，入洽見。緝部。</w:t>
        <w:br/>
        <w:br/>
        <w:t>同“䀫”。眇。一说目睫动。《集韻·洽韻》：“䀫，眇也。一曰目睫動。或从夾。”《韓非子·説林上》：“*惠子*見*鄒君*曰：‘今有人見君，則䀹其一目，奚如？’君曰：‘我必殺之。’”</w:t>
        <w:br/>
        <w:br/>
        <w:t>（五）yà　《集韻》五洽切，入洽疑。</w:t>
        <w:br/>
        <w:br/>
        <w:t>〔㛼䀹〕戏谑貌。《集韻·洽韻》：“䀹，㛼䀹，戲謔皃。”</w:t>
        <w:br/>
      </w:r>
    </w:p>
    <w:p>
      <w:r>
        <w:t>䀺##䀺</w:t>
        <w:br/>
        <w:br/>
        <w:t>《説文》：“䀺，眣也。从目，攸聲。𥃧，䀺或从丩。”*徐鍇*繫傳作“丩聲”。</w:t>
        <w:br/>
        <w:br/>
        <w:t>（一）chōu　《集韻》丑鳩切，平尤徹。幽部。</w:t>
        <w:br/>
        <w:br/>
        <w:t>目不正。《説文·目部》：“䀺，眣也。”*段玉裁*注：“*唐*人小説：術士相*裴夫人*，目䀺而緩，主淫。俗誤脩長之脩。”</w:t>
        <w:br/>
        <w:br/>
        <w:t>（二）tāo　《廣韻》土刀切，平豪透。</w:t>
        <w:br/>
        <w:br/>
        <w:t>（1）目通白。《廣韻·豪韻》：“䀺，目通白也。”</w:t>
        <w:br/>
        <w:br/>
        <w:t>（2）眼睛不明。《集韻·𩫕韻》：“䀺，目不明曰䀺。”</w:t>
        <w:br/>
        <w:br/>
        <w:t>（3）双眼皮。《字彙補·目部》：“䀺，目重瞼也。”</w:t>
        <w:br/>
      </w:r>
    </w:p>
    <w:p>
      <w:r>
        <w:t>䀻##䀻</w:t>
        <w:br/>
        <w:br/>
        <w:t>䀻pìng　《集韻》匹正切，去勁滂。</w:t>
        <w:br/>
        <w:br/>
        <w:t>视。《玉篇·目部》：“䀻，視也。”</w:t>
        <w:br/>
      </w:r>
    </w:p>
    <w:p>
      <w:r>
        <w:t>䀼##䀼</w:t>
        <w:br/>
        <w:br/>
        <w:t>䀼（一）chēn　《集韻》稱人切，平真昌。</w:t>
        <w:br/>
        <w:br/>
        <w:t>同“瞋”。睁大眼睛。《集韻·真韻》：“瞋，《説文》：張目也。祕書瞋从辰。”《正字通·目部》：“䀼，俗瞋字。”</w:t>
        <w:br/>
        <w:br/>
        <w:t>（二）rèn　《廣韻》而振切，去震日。又《玉篇》之忍切。</w:t>
        <w:br/>
        <w:br/>
        <w:t>（1）〔䀼眩〕懑。《方言》卷七：“䀼眩，*朝鮮*、*冽水*之間……顛眗謂之䀼眩。”《玉篇·目部》：“䀼，䀼眩，懣也。”</w:t>
        <w:br/>
        <w:br/>
        <w:t>（2）同“䀔”。《集韻·震韻》：“䀔，視皃。一曰眩也。或从辰。”</w:t>
        <w:br/>
      </w:r>
    </w:p>
    <w:p>
      <w:r>
        <w:t>䀽##䀽</w:t>
        <w:br/>
        <w:br/>
        <w:t>䀽yán　《廣韻》以然切，平仙以。又《集韻》延面切。</w:t>
        <w:br/>
        <w:br/>
        <w:t>相顾视而行。《廣雅·釋詁一》：“䀽，視也。”*王念孫*疏證：“䀽者，《説文》：𢌨，相顧視而行也。𢌨與䀽同。”《廣韻·仙韻》：“䀽，相顧視也。”</w:t>
        <w:br/>
      </w:r>
    </w:p>
    <w:p>
      <w:r>
        <w:t>䀾##䀾</w:t>
        <w:br/>
        <w:br/>
        <w:t>䀾同“䁈”。《集韻·姥韻》：“䀾，仉䀾，*梁公子*名。”按：《廣韻》、《五音集韻》皆作“仉䁈”。</w:t>
        <w:br/>
      </w:r>
    </w:p>
    <w:p>
      <w:r>
        <w:t>䀿##䀿</w:t>
        <w:br/>
        <w:br/>
        <w:t>䀿同“䀸”。《廣韻·薛韻》：“䀿，目明。”《集韻·祭韻》：“䀸，目美也。或書作䀿。”</w:t>
        <w:br/>
      </w:r>
    </w:p>
    <w:p>
      <w:r>
        <w:t>䁁##䁁</w:t>
        <w:br/>
        <w:br/>
        <w:t>䁁liàng　《集韻》力讓切，去漾來。</w:t>
        <w:br/>
        <w:br/>
        <w:t>同“䀶”。目病。《玉篇·目部》：“䁁”，同“䀶”。《集韻·漾韻》：“䀶，《説文》：‘目病也。’或作䁁。”</w:t>
        <w:br/>
      </w:r>
    </w:p>
    <w:p>
      <w:r>
        <w:t>䁂##䁂</w:t>
        <w:br/>
        <w:br/>
        <w:t>《説文》：“䁂，大目也。从目，臤聲。”</w:t>
        <w:br/>
        <w:br/>
        <w:t>xiàn　《廣韻》胡簡切，上産匣。真部。</w:t>
        <w:br/>
        <w:br/>
        <w:t>大目。《説文·目部》：“䁂，大目也。”</w:t>
        <w:br/>
      </w:r>
    </w:p>
    <w:p>
      <w:r>
        <w:t>䁃##䁃</w:t>
        <w:br/>
        <w:br/>
        <w:t>䁃biāo　《字彙》必昭切。</w:t>
        <w:br/>
        <w:br/>
        <w:t>注视。《字彙·目部》：“䁃，著眼視也。”</w:t>
        <w:br/>
      </w:r>
    </w:p>
    <w:p>
      <w:r>
        <w:t>䁄##䁄</w:t>
        <w:br/>
        <w:br/>
        <w:t>䁄xìng　《集韻》下頂切，上迥匣。</w:t>
        <w:br/>
        <w:br/>
        <w:t>瞑目貌。《集韻·迥韻》：“䁄，瞑目皃。”</w:t>
        <w:br/>
      </w:r>
    </w:p>
    <w:p>
      <w:r>
        <w:t>䁅##䁅</w:t>
        <w:br/>
        <w:br/>
        <w:t>䁅（一）měng　《廣韻》武幸切（《集韻》母梗切），上梗明。</w:t>
        <w:br/>
        <w:br/>
        <w:t>（1）〔𥉔䁅〕见“𥉔”。</w:t>
        <w:br/>
        <w:br/>
        <w:t>（2）目有余视。《集韻·梗韻》：“䁅，目有餘視。”</w:t>
        <w:br/>
        <w:br/>
        <w:t>（3）恚貌。《集韻·梗韻》：“䁅，恚皃。”</w:t>
        <w:br/>
        <w:br/>
        <w:t>（二）mèng　《廣韻》莫更切，去映明。</w:t>
        <w:br/>
        <w:br/>
        <w:t>〔䁅盯〕目怒貌。《廣韻·映韻》：“䁅，䁅盯，瞋目。”《集韻·映韻》：“䁅，䁅盯，目怒皃。”</w:t>
        <w:br/>
      </w:r>
    </w:p>
    <w:p>
      <w:r>
        <w:t>䁆##䁆</w:t>
        <w:br/>
        <w:br/>
        <w:t>䁆yè　《廣韻》於業切，入業影。</w:t>
        <w:br/>
        <w:br/>
        <w:t>（1）眼睛。《玉篇·目部》：“䁆，目也。”</w:t>
        <w:br/>
        <w:br/>
        <w:t>（2）闭目。《廣韻·業韻》：“䁆，閉目。”《正字通·目部》：“䁆，《六書故》：眸子陷壞，目闔不開也。”*清**毛奇齡*《傅生時義二刻序》：“今之為之者，不求可見，躧舃視不出閤，若以為䁆眛無可示者。”</w:t>
        <w:br/>
      </w:r>
    </w:p>
    <w:p>
      <w:r>
        <w:t>䁇##䁇</w:t>
        <w:br/>
        <w:br/>
        <w:t>䁇mì　《廣韻》亡逼切（《集韻》密逼切），入職明。又莫北切。</w:t>
        <w:br/>
        <w:br/>
        <w:t>（1）暂视。《玉篇·目部》：“䁇，暫視也。”</w:t>
        <w:br/>
        <w:br/>
        <w:t>（2）细视。《廣韻·職韻》：“䁇，細視也。”*元**吴萊*《尚志賦》：“䁇瞭目以霧披兮，焱奇脈而風厲。”</w:t>
        <w:br/>
      </w:r>
    </w:p>
    <w:p>
      <w:r>
        <w:t>䁈##䁈</w:t>
        <w:br/>
        <w:br/>
        <w:t>《説文》：“䁈，省視也。从目，啓省聲。”</w:t>
        <w:br/>
        <w:br/>
        <w:t>qì　《廣韻》苦計切，去霽溪。支部。</w:t>
        <w:br/>
        <w:br/>
        <w:t>（1）视；省视。《説文·目部》：“䁈，省視也。”《廣雅·釋詁一》：“䁈，視也。”</w:t>
        <w:br/>
        <w:br/>
        <w:t>（2）窥。《玉篇·目部》：“䁈，窺也。”</w:t>
        <w:br/>
        <w:br/>
        <w:t>（3）姓。*徐珂*《清稗類鈔·姓名類》：“僻姓……*禮*、*底*、*䁈*、*買*。”</w:t>
        <w:br/>
      </w:r>
    </w:p>
    <w:p>
      <w:r>
        <w:t>䁉##䁉</w:t>
        <w:br/>
        <w:br/>
        <w:t>䁉同“䁈”。《篇海類編·身體類·目部》：“䁉，同䁈。”</w:t>
        <w:br/>
      </w:r>
    </w:p>
    <w:p>
      <w:r>
        <w:t>䁊##䁊</w:t>
        <w:br/>
        <w:br/>
        <w:t>《説文》：“䁊（旧字形作‘☀’），短深目皃。从目，䀑（𥄗）聲。”</w:t>
        <w:br/>
        <w:br/>
        <w:t>wò　《廣韻》烏括切，入末影。又女利切。月部。</w:t>
        <w:br/>
        <w:br/>
        <w:t>（1）深目低视。《説文·目部》：“䁊，短深目貌。”*段玉裁*注：“短㴱者，目匡短而目㴱窐圓，䁊然如捾目也。”*徐灝*箋：“*錢*氏*坫*曰：今俗語㴱目低視曰䁊。”《玉篇·目部》：“䁊，目深皃。”又目深黑貌。《廣韻·末韻》：“䁊，目深黑皃。”</w:t>
        <w:br/>
        <w:br/>
        <w:t>（2）塞。《廣雅·釋詁三》：“䁊，塞也。”</w:t>
        <w:br/>
      </w:r>
    </w:p>
    <w:p>
      <w:r>
        <w:t>䁋##䁋</w:t>
        <w:br/>
        <w:br/>
        <w:t>䁋同“𥇱”。《龍龕手鑑·目部》：“𥇱”，或作“☀”。</w:t>
        <w:br/>
        <w:br/>
        <w:t>䁋（一）xiè　《廣韻》呼牒切，入帖曉。又徒協切。</w:t>
        <w:br/>
        <w:br/>
        <w:t>（1）闭一目。《玉篇·目部》：“䁋，閉一目也。”</w:t>
        <w:br/>
        <w:br/>
        <w:t>（2）闭目。《廣韻·怗韻》：“䁋，目䁋。”《集韻·帖韻》：“䁋，目閉。”又“䁋，閉目。”*漢**馬援*《平交阯上言》：“太守*蘇定*，張目視錢，䁋眼討賊，怯于戰功，宜加切勅。”</w:t>
        <w:br/>
        <w:br/>
        <w:t>（3）同“瞸”。目眇视。《集韻·葉韻》：“瞸，目眇視。或作䁋。”</w:t>
        <w:br/>
        <w:br/>
        <w:t>（二）zhé　《集韻》直涉切，入葉澄。</w:t>
        <w:br/>
        <w:br/>
        <w:t>视不正貌。《集韻·葉韻》：“䁋，視不正皃。”</w:t>
        <w:br/>
      </w:r>
    </w:p>
    <w:p>
      <w:r>
        <w:t>䁌##䁌</w:t>
        <w:br/>
        <w:br/>
        <w:t>䁌yù　《廣韻》王勿切，入物云。</w:t>
        <w:br/>
        <w:br/>
        <w:t>暂见。《廣韻·物韻》：“䁌，䁌䁌，見。”《集韻·迄韻》：“䁌，暫見也。”</w:t>
        <w:br/>
      </w:r>
    </w:p>
    <w:p>
      <w:r>
        <w:t>䁍##䁍</w:t>
        <w:br/>
        <w:br/>
        <w:t>《説文》：“䁍，目陷也。从目，咸聲。”</w:t>
        <w:br/>
        <w:br/>
        <w:t>（一）qià　《廣韻》苦洽切，入洽溪。又《集韻》口陷切，口減切。侵部。</w:t>
        <w:br/>
        <w:br/>
        <w:t>（1）眸子枯陷，瞎眼。《説文·目部》：“䁍，目陷也。”*錢坫*斠詮：“今俗瞎眼字。”《六書故·人三》：“䁍，眸子枯陷也。”</w:t>
        <w:br/>
        <w:br/>
        <w:t>（2）陷。《廣雅·釋詁四》：“䁍，陷也。”*清**段玉裁*《説文解字注·目部》：“䁍，引伸為凡陷之偁。”</w:t>
        <w:br/>
        <w:br/>
        <w:t>（二）kān　《集韻》枯含切，平覃溪。</w:t>
        <w:br/>
        <w:br/>
        <w:t>视。《廣雅·釋詁一》：“䁍，視也。”</w:t>
        <w:br/>
      </w:r>
    </w:p>
    <w:p>
      <w:r>
        <w:t>䁎##䁎</w:t>
        <w:br/>
        <w:br/>
        <w:t>䁎（一）chéng　《廣韻》宅耕切，平耕澄。</w:t>
        <w:br/>
        <w:br/>
        <w:t>审视貌。《廣韻·耕韻》：“䁎，安審視也。”《集韻·耕韻》：“䁎，審視皃。”</w:t>
        <w:br/>
        <w:br/>
        <w:t>（二）tíng　《集韻》唐丁切，平青定。</w:t>
        <w:br/>
        <w:br/>
        <w:t>目眵，俗称眼屎。《集韻·青韻》：“𥇜，目眵。”</w:t>
        <w:br/>
        <w:br/>
        <w:t>（三）chēng　《集韻》抽庚切，平庚徹。</w:t>
        <w:br/>
        <w:br/>
        <w:t>同“瞠”。直视。《集韻·庚韻》：“瞠，直視也。或作䁎。”</w:t>
        <w:br/>
      </w:r>
    </w:p>
    <w:p>
      <w:r>
        <w:t>䁏##䁏</w:t>
        <w:br/>
        <w:br/>
        <w:t>䁏yǎo　《集韻》伊鳥切，上篠影。</w:t>
        <w:br/>
        <w:br/>
        <w:t>（1）远视。《玉篇·目部》：“䁏，遠視也。”</w:t>
        <w:br/>
        <w:br/>
        <w:t>（2）〔䁏眇〕远望貌。一说烟焰飞腾貌。《集韻·筱韻》：“䁏，䁏眇，遠視。”《字彙補·目部》：“䁏，火光飛騰貌。”《文選·木華〈海賦〉》：“朱𤒦緑煙，䁏眇蟬蜎。”*李周翰*注：“䁏眇蟬蜎，遠視皃。”*李善*注：“䁏眇蟬蜎，煙豔飛騰之皃。”*清**王士禛*《送家兄西樵之萊州》：“風雨魚龍游，䁏眇日月光。”</w:t>
        <w:br/>
      </w:r>
    </w:p>
    <w:p>
      <w:r>
        <w:t>䁐##䁐</w:t>
        <w:br/>
        <w:br/>
        <w:t>䁐（一）yīng　《集韻》於驚切，平庚影。</w:t>
        <w:br/>
        <w:br/>
        <w:t>深目。《玉篇·目部》：“䁐，深目也。”《集韻·庚韻》：“䁐，目深也。”</w:t>
        <w:br/>
        <w:br/>
        <w:t>（二）yìng　《集韻》於慶切，去映影。</w:t>
        <w:br/>
        <w:br/>
        <w:t>视。《集韻·映韻》：“䁐，視也。”</w:t>
        <w:br/>
      </w:r>
    </w:p>
    <w:p>
      <w:r>
        <w:t>䁑##䁑</w:t>
        <w:br/>
        <w:br/>
        <w:t>䁑同“眻”。《集韻·陽韻》：“眻，眉間曰眻。一曰目美也。或作䁑。”</w:t>
        <w:br/>
      </w:r>
    </w:p>
    <w:p>
      <w:r>
        <w:t>䁒##䁒</w:t>
        <w:br/>
        <w:br/>
        <w:t>䁒（一）jí　《廣韻》子入切，入緝精。</w:t>
        <w:br/>
        <w:br/>
        <w:t>目动。《廣韻·緝韻》：“䁒，眨䁒。”《集韻·緝韻》：“䁒，目動也。”</w:t>
        <w:br/>
        <w:br/>
        <w:t>（二）zí　《集韻》側立切，入緝莊。</w:t>
        <w:br/>
        <w:br/>
        <w:t>同“𥊬”。泪出貌。《集韻·緝韻》：“𥊬，淚出皃。或省。”</w:t>
        <w:br/>
      </w:r>
    </w:p>
    <w:p>
      <w:r>
        <w:t>䁓##䁓</w:t>
        <w:br/>
        <w:br/>
        <w:t>䁓（一）zōng　《集韻》祖叢切，平東精。</w:t>
        <w:br/>
      </w:r>
    </w:p>
    <w:p>
      <w:r>
        <w:t>䁔##䁔</w:t>
        <w:br/>
        <w:br/>
        <w:t>《説文》：“䁔，大目也。从目，爰聲。”</w:t>
        <w:br/>
        <w:br/>
        <w:t>（一）xuān　《廣韻》況袁切，平元曉。又況晚切，胡管切。元部。</w:t>
        <w:br/>
        <w:br/>
        <w:t>（1）大目。《説文·目部》：“䁔，大目也。”*唐**韓愈*《陸渾山火和皇甫湜用其韻》：“齒牙爵齧舌腭反，電光䃸磹頳目䁔。”</w:t>
        <w:br/>
        <w:br/>
        <w:t>（2）大目眥。《集韻·緩韻》：“䁔，大目眥也。”</w:t>
        <w:br/>
        <w:br/>
        <w:t>（二）hàn　《集韻》下罕切，上旱匣。</w:t>
        <w:br/>
        <w:br/>
        <w:t>同“睅”。大目。《集韻·旱韻》：“睅，大目。或作䁔。”</w:t>
        <w:br/>
      </w:r>
    </w:p>
    <w:p>
      <w:r>
        <w:t>䁕##䁕</w:t>
        <w:br/>
        <w:br/>
        <w:t>䁕mín　《廣韻》武巾切（《集韻》彌鄰切），平真明。</w:t>
        <w:br/>
        <w:br/>
        <w:t>（1）同“盿”。视貌。《玉篇·目部》：“盿，視皃。䁕，同上。”</w:t>
        <w:br/>
        <w:br/>
        <w:t>（2）俯视。《集韻·真韻》：“䁕，俯視也。”</w:t>
        <w:br/>
      </w:r>
    </w:p>
    <w:p>
      <w:r>
        <w:t>䁖##䁖</w:t>
        <w:br/>
        <w:br/>
        <w:t>䁖“瞜”的简化字。</w:t>
        <w:br/>
      </w:r>
    </w:p>
    <w:p>
      <w:r>
        <w:t>䁗##䁗</w:t>
        <w:br/>
        <w:br/>
        <w:t>䁗kǎi　《玉篇》苦改切。</w:t>
        <w:br/>
        <w:br/>
        <w:t>（1）明。《玉篇·目部》：“䁗，明也。”</w:t>
        <w:br/>
        <w:br/>
        <w:t>（2）照。《篇海類編·身體類·目部》：“䁗，照也。”</w:t>
        <w:br/>
      </w:r>
    </w:p>
    <w:p>
      <w:r>
        <w:t>䁘##䁘</w:t>
        <w:br/>
        <w:br/>
        <w:t>䁘yǎo　㊀《廣韻》以沼切，上小以。</w:t>
        <w:br/>
        <w:br/>
        <w:t>（1）〔眇䁘〕视貌。《集韻·小韻》：“䁘，眇䁘，視皃。”《文選·木華〈海賦〉》：“羣妖遘迕，眇䁘冶夷。”*李善*注：“眇䁘，視貌。”</w:t>
        <w:br/>
        <w:br/>
        <w:t>（2）美目。《玉篇·目部》：“䁘，美目也。”</w:t>
        <w:br/>
        <w:br/>
        <w:t>㊁《集韻》伊鳥切，上篠以。</w:t>
        <w:br/>
        <w:br/>
        <w:t>同“䁏”。《集韻·筱韻》：“䁏，䁏眇，遠視。或作䁘。”</w:t>
        <w:br/>
      </w:r>
    </w:p>
    <w:p>
      <w:r>
        <w:t>䁙##䁙</w:t>
        <w:br/>
        <w:br/>
        <w:t>《説文》：“䁙，目相戲也。从目，晏聲。《詩》曰：‘䁙婉之求。’”</w:t>
        <w:br/>
        <w:br/>
        <w:t>yàn　《廣韻》烏澗切，去諫影。又《集韻》於殄切。元部。</w:t>
        <w:br/>
        <w:br/>
        <w:t>（1）目相戏。《方言》卷六：“凡以目相戲曰䁙。”《説文·目部》：“䁙，目相戲也。《詩》曰：‘䁙婉之求。’”按：今本《詩·邶風·静女》作“燕婉之求”。</w:t>
        <w:br/>
        <w:br/>
        <w:t>（2）视。《方言》卷六：“䁙，視也。東*齊*曰䁙。”《廣雅·釋詁一》：“䁙，視也。”</w:t>
        <w:br/>
        <w:br/>
        <w:t>（3）仰视。《集韻·銑韻》：“䁙，仰視。”</w:t>
        <w:br/>
      </w:r>
    </w:p>
    <w:p>
      <w:r>
        <w:t>䁚##䁚</w:t>
        <w:br/>
        <w:br/>
        <w:t>䁚（一）sǔn　《集韻》鎖本切，上混心。</w:t>
        <w:br/>
        <w:br/>
        <w:t>目病。《集韻·混韻》：“䁚，目病。”</w:t>
        <w:br/>
        <w:br/>
        <w:t>（二）qióng</w:t>
        <w:br/>
        <w:br/>
        <w:t>同“瞏”。《康熙字典·目部》：“䁚，《㴑原》：‘瞏，俗作䁚。’”</w:t>
        <w:br/>
      </w:r>
    </w:p>
    <w:p>
      <w:r>
        <w:t>䁛##䁛</w:t>
        <w:br/>
        <w:br/>
        <w:t>䁛guì　《廣韻》俱位切，去至見。</w:t>
        <w:br/>
        <w:br/>
        <w:t>大视。《廣韻·至韻》：“䁛，大視。”又视貌。《集韻·至韻》：“䁛，視皃。”</w:t>
        <w:br/>
      </w:r>
    </w:p>
    <w:p>
      <w:r>
        <w:t>䁜##䁜</w:t>
        <w:br/>
        <w:br/>
        <w:t>䁜（一）huàng　《集韻》户廣切，上蕩匣。</w:t>
        <w:br/>
        <w:br/>
        <w:t>目大貌。《集韻·蕩韻》：“䁜，目大皃。”</w:t>
        <w:br/>
        <w:br/>
        <w:t>（二）huǎng　《廣韻》呼晃切，上蕩曉。</w:t>
        <w:br/>
        <w:br/>
        <w:t>〔䁳䁜〕目疾。《廣韻·蕩韻》：“䁜，䁳䁜，目疾。出《新字林》。”</w:t>
        <w:br/>
      </w:r>
    </w:p>
    <w:p>
      <w:r>
        <w:t>䁝##䁝</w:t>
        <w:br/>
        <w:br/>
        <w:t>《説文》：“䁝，惑也。从目，榮省聲。”*段玉裁*本作：“从目，熒省聲。”</w:t>
        <w:br/>
        <w:br/>
        <w:t>（一）yíng　《廣韻》余傾切，平清以。又户扃切。耕部。</w:t>
        <w:br/>
        <w:br/>
        <w:t>迷惑。《説文·目部》：“䁝，惑也。”《淮南子·原道》：“眭然能視，䁝然能聽。”*清**唐才常*《辨惑》：“䁝于目，炫于腦。”</w:t>
        <w:br/>
        <w:br/>
        <w:t>（二）yǐng　《廣韻》鳥猛切，上梗影。又《集韻》於莖切。</w:t>
        <w:br/>
        <w:br/>
        <w:t>（1）清洁。《廣韻·梗韻》：“䁝，清潔。”</w:t>
        <w:br/>
        <w:br/>
        <w:t>（2）目光明净貌。《集韻·耕韻》：“䁝，目浄皃。”《雲笈七籖》卷六十一：“漱咽津液，䁝目左右。”</w:t>
        <w:br/>
      </w:r>
    </w:p>
    <w:p>
      <w:r>
        <w:t>䁞##䁞</w:t>
        <w:br/>
        <w:br/>
        <w:t>䁞同“省”。《集韻·静韻》：“省，古作䁞。”</w:t>
        <w:br/>
      </w:r>
    </w:p>
    <w:p>
      <w:r>
        <w:t>䁟##䁟</w:t>
        <w:br/>
        <w:br/>
        <w:t>䁟chá　《字彙補》莊加切，音槎。</w:t>
        <w:br/>
        <w:br/>
        <w:t>用同“差”。错。《淮南子·原道》：“所謂天者，純粹樸素，質直皓白，未始有與雜糅者也；所謂人者，偶䁟智故，曲巧偽詐，所以俛仰於世人，而與俗交者也。”</w:t>
        <w:br/>
      </w:r>
    </w:p>
    <w:p>
      <w:r>
        <w:t>䁠##䁠</w:t>
        <w:br/>
        <w:br/>
        <w:t>䁠lián　《集韻》勒兼切，平添來。</w:t>
        <w:br/>
        <w:br/>
        <w:t>〔䁠䀡〕（目）低垂。*唐**張鷟*《游仙窟》：“妸娜腰支細細許，䁠䀡眼子長長馨。”单用义同。*清**薛福成*《出使四國公牘序》：“久之，彼且積感而釋疑，轉䁠而為敬。”</w:t>
        <w:br/>
      </w:r>
    </w:p>
    <w:p>
      <w:r>
        <w:t>䁢##䁢</w:t>
        <w:br/>
        <w:br/>
        <w:t>䁢xuán　《廣韻》似宣切，平仙邪。</w:t>
        <w:br/>
        <w:br/>
        <w:t>（1）同“嫙”。好貌。《玉篇·目部》：“䁢，好皃。”《集韻·㒨韻》：“嫙，《説文》：‘好也。’或从目。”《靈樞經·通天》：“陰陽和平之人，（其狀）愉愉然，䁢䁢然，豆豆然。”</w:t>
        <w:br/>
        <w:br/>
        <w:t>（2）目好貌。《字彙·目部》：“䁢，目好貌。”</w:t>
        <w:br/>
      </w:r>
    </w:p>
    <w:p>
      <w:r>
        <w:t>䁣##䁣</w:t>
        <w:br/>
        <w:br/>
        <w:t>䁣chuán　《集韻》食川切，平仙船。</w:t>
        <w:br/>
        <w:br/>
        <w:t>目动。《玉篇·目部》：“䁣，目動。”</w:t>
        <w:br/>
      </w:r>
    </w:p>
    <w:p>
      <w:r>
        <w:t>䁤##䁤</w:t>
        <w:br/>
        <w:br/>
        <w:t>䁤（一）chè　《集韻》丑戹切，入麥徹。</w:t>
        <w:br/>
        <w:br/>
        <w:t>泽眼。《玉篇·目部》：“䁤，澤眼。”</w:t>
        <w:br/>
        <w:br/>
        <w:t>（二）zhé　《集韻》陟革切，入麥知。</w:t>
        <w:br/>
        <w:br/>
        <w:t>目竖。《集韻·麥韻》：“䁤，目竪。”</w:t>
        <w:br/>
        <w:br/>
        <w:t>（三）huǐ　《廣韻》火癸切，上旨曉。又香季切。</w:t>
        <w:br/>
        <w:br/>
        <w:t>恚视。《廣韻·至韻》：“䁤，恚視也。”按：*周祖谟*校勘記：“此字*故宫*本、*敦煌*本《王韻》作‘瞲’，《集韻》作‘𥍋’。”</w:t>
        <w:br/>
      </w:r>
    </w:p>
    <w:p>
      <w:r>
        <w:t>䁥##䁥</w:t>
        <w:br/>
        <w:br/>
        <w:t>䁥nì　《集韻》尼質切，入質娘。</w:t>
        <w:br/>
        <w:br/>
        <w:t>（1）小目。《玉篇·目部》：“䁥，小目也”。</w:t>
        <w:br/>
        <w:br/>
        <w:t>（2）同“眤（昵）”。亲昵。《龍龕手鑑·目部》：“䁥、眤，正从‘日’。”《字彙·目部》：“䁥，同眤。”*清**毛奇齡*《寄蔡子莊》：“足下喜䁥頗雜。”</w:t>
        <w:br/>
      </w:r>
    </w:p>
    <w:p>
      <w:r>
        <w:t>䁦##䁦</w:t>
        <w:br/>
        <w:br/>
        <w:t>䁦同“覰”。《集韻·御韻》：“覰，或从目。”</w:t>
        <w:br/>
      </w:r>
    </w:p>
    <w:p>
      <w:r>
        <w:t>䁧##䁧</w:t>
        <w:br/>
        <w:br/>
        <w:t>䁧miáo　《玉篇》無昭切。</w:t>
        <w:br/>
        <w:br/>
        <w:t>张目。《玉篇·目部》：“䁧，張目也。”</w:t>
        <w:br/>
      </w:r>
    </w:p>
    <w:p>
      <w:r>
        <w:t>䁨##䁨</w:t>
        <w:br/>
        <w:br/>
        <w:t>䁨huò　《廣韻》虚郭切，入鐸曉。</w:t>
        <w:br/>
        <w:br/>
        <w:t>惊视。《玉篇·目部》：“䁨，驚視也。”《集韻·鐸韻》：“䁨，駭視也。”《古文苑·揚雄〈蜀都賦〉》：“蘢睢䁨兮罧布列，枚孤施兮纖繁出。”*章樵*注：“䁨，驚視皃。”*唐**柳涣*《石橋銘》：“斵輪見嗟，錯石惟作，並因良球，人斯瞿䁨。”</w:t>
        <w:br/>
      </w:r>
    </w:p>
    <w:p>
      <w:r>
        <w:t>䁩##䁩</w:t>
        <w:br/>
        <w:br/>
        <w:t>䁩yú　《廣韻》語居切，平魚疑。</w:t>
        <w:br/>
        <w:br/>
        <w:t>同“魚”。1.双目白的劣马。《爾雅·釋畜》：“（馬）一目白，瞯；二目白，魚。”*郭璞*注：“似魚目也。”*郝懿行*義疏：“《釋文》：魚，本又作䁩。”《廣韻·魚韻》：“䁩，《爾雅》曰：馬二目白。魚，字或從目。”《字彙·目部》：“䁩，《爾雅》：馬二目白曰䁩，一目白曰瞯。*陸佃*云：‘今之環眼馬，馬最下者。’”2.鱼。*明**張岱*《陶庵夢憶·品山堂魚宕》：“寸鯢纖鱗，無不畢出……赤䁩白肚，滿載而歸。”</w:t>
        <w:br/>
      </w:r>
    </w:p>
    <w:p>
      <w:r>
        <w:t>䁪##䁪</w:t>
        <w:br/>
        <w:br/>
        <w:t>䁪zhǎn　《龍龕手鑑》音斬。</w:t>
        <w:br/>
        <w:br/>
        <w:t>眨眼。*元**關漢卿*《望江亭》第二折：“我雖是個裙釵輩，見别人䁪眼擡頭，我早先知來意。”*元**曾瑞*《懷離·四門子》：“脚兒又疾，口兒又喃，我見他低頭眼䁪。”《西遊記》第八回附録：“欲待烹與母親吃，只見鯉魚閃閃䁪眼。”</w:t>
        <w:br/>
      </w:r>
    </w:p>
    <w:p>
      <w:r>
        <w:t>䁫##䁫</w:t>
        <w:br/>
        <w:br/>
        <w:t>䁫（一）hú　《集韻》胡骨切，入没匣。</w:t>
        <w:br/>
        <w:br/>
        <w:t>浊垢。《集韻·没韻》：“䁫，濁垢。”</w:t>
        <w:br/>
        <w:br/>
        <w:t>（二）méng　《龍龕手鑑》莫登反。</w:t>
        <w:br/>
        <w:br/>
        <w:t>同“瞢”。目不明。《龍龕手鑑·目部》：“䁫，目不明也。正作瞢字也。”</w:t>
        <w:br/>
      </w:r>
    </w:p>
    <w:p>
      <w:r>
        <w:t>䁬##䁬</w:t>
        <w:br/>
        <w:br/>
        <w:t>䁬céng　《廣韻》昨棱切，平登從。</w:t>
        <w:br/>
        <w:br/>
        <w:t>〔瞢䁬〕1.目小作态。《廣韻·登韻》：“䁬，目小作態，瞢䁬也。”2.目不明。《集韻·登韻》：“䁬，瞢䁬，目不明。”*清**桂馥*《札樸·鄉里舊聞·身體》：“翕目曰瞢䁬。”</w:t>
        <w:br/>
      </w:r>
    </w:p>
    <w:p>
      <w:r>
        <w:t>䁭##䁭</w:t>
        <w:br/>
        <w:br/>
        <w:t>䁭biāo　《集韻》卑遥切，平宵幫。</w:t>
        <w:br/>
        <w:br/>
        <w:t>（1）恶视貌。《玉篇·目部》：“䁭，惡視。”《集韻·宵韻》：“䁭，惡視皃。”</w:t>
        <w:br/>
        <w:br/>
        <w:t>（2）望。《字彙·目部》：“䁭，望也。”</w:t>
        <w:br/>
      </w:r>
    </w:p>
    <w:p>
      <w:r>
        <w:t>䁮##䁮</w:t>
        <w:br/>
        <w:br/>
        <w:t>䁮qián　《廣韻》昨鹽切，平鹽從。又漸念切，《集韻》子念切。</w:t>
        <w:br/>
        <w:br/>
        <w:t>（1）忧。《方言》卷一：“䁮，憂也。*宋*、*衛*或謂之慎，或曰䁮。”*郭璞*注：“䁮者，憂而不動也。”*周祖谟*校箋：“*劉台拱*云：注‘不動’上當脱‘目’字。”</w:t>
        <w:br/>
        <w:br/>
        <w:t>（2）闭目思。《廣韻·鹽韻》：“䁮，閉目内思。”又《㮇韻》：“䁮，閉目思也。”一说闭目。《玉篇·目部》：“䁮，閉目也。”</w:t>
        <w:br/>
      </w:r>
    </w:p>
    <w:p>
      <w:r>
        <w:t>䁯##䁯</w:t>
        <w:br/>
        <w:br/>
        <w:t>䁯（一）xī　《集韻》迄及切，入緝曉。</w:t>
        <w:br/>
        <w:br/>
        <w:t>同“翕”。合，收歛。《生經》卷三：“便角䁯眼，色視夫人。”按：*宋*、*元*、*明*本“䁯”作“眨”。*唐**玄應*《一切經音義》卷十二：“翕眼，猶眨眼也。翕，合也，亦歛也。《説文》：翕，起也。經文從目作䁯，書無此字。”“䁯”当为“翕”的增旁字。</w:t>
        <w:br/>
        <w:br/>
        <w:t>（二）yè　《集韻》虚涉切，入葉曉。</w:t>
        <w:br/>
        <w:br/>
        <w:t>同“瞸”。目眇视。《集韻·葉韻》：“瞸，目眇視。或作䁯。”</w:t>
        <w:br/>
      </w:r>
    </w:p>
    <w:p>
      <w:r>
        <w:t>䁰##䁰</w:t>
        <w:br/>
        <w:br/>
        <w:t>䁰同“𥊾”。《篇海類編·身體類·目部》：“䁰，邪視也。或作𥊾。”《康熙字典·目部》：“䁰，《集韻》‘虎項切，音傋，邪視也。’本作𥊾。”按：《集韻·講韻》作“𥊾”。</w:t>
        <w:br/>
      </w:r>
    </w:p>
    <w:p>
      <w:r>
        <w:t>䁱##䁱</w:t>
        <w:br/>
        <w:br/>
        <w:t>䁱kōu　《廣韻》恪侯切，平侯溪。又烏侯切。</w:t>
        <w:br/>
        <w:br/>
        <w:t>同“眗”。眼睛凹陷。《集韻·矦韻》：“眗，《埤倉》：‘目深皃。’或作䁱。”</w:t>
        <w:br/>
      </w:r>
    </w:p>
    <w:p>
      <w:r>
        <w:t>䁲##䁲</w:t>
        <w:br/>
        <w:br/>
        <w:t>《説文》：“䁲，小視也。从目，買聲。”</w:t>
        <w:br/>
        <w:br/>
        <w:t>mái　《廣韻》莫佳切，平佳明。支部。</w:t>
        <w:br/>
        <w:br/>
        <w:t>窃视。《説文·目部》：“䁲，小視也。”*桂馥*義證：“小視也者，本書窺，小視也。”《廣韻·佳韻》：“䁲，視皃。”《太玄·衆》：“旌旗絓羅，干鉞蛾蛾，師孕唁之，哭且䁲。”*范望*注：“竊視稱䁲。”</w:t>
        <w:br/>
      </w:r>
    </w:p>
    <w:p>
      <w:r>
        <w:t>䁳##䁳</w:t>
        <w:br/>
        <w:br/>
        <w:t>䁳mǎng　《廣韻》模朗切，上蕩明。</w:t>
        <w:br/>
        <w:br/>
        <w:t>无一目。《玉篇·目部》：“䁳，無一目曰䁳。”《廣韻·蕩韻》：“䁳，無一睛。”</w:t>
        <w:br/>
      </w:r>
    </w:p>
    <w:p>
      <w:r>
        <w:t>䁴##䁴</w:t>
        <w:br/>
        <w:br/>
        <w:t>《説文》：“䁴，視而止也。从目，亶聲。”*段玉裁*依《廣韻》改作“視而不止也”。</w:t>
        <w:br/>
        <w:br/>
        <w:t>（一）zhǎn　《廣韻》旨善切，上獼章。元部。</w:t>
        <w:br/>
        <w:br/>
        <w:t>视而不止。《廣韻·獮韻》：“䁴，《説文》曰：‘視而不止。’”</w:t>
        <w:br/>
        <w:br/>
        <w:t>（二）shǎn　《廣韻》式善切，上獼書。</w:t>
        <w:br/>
        <w:br/>
        <w:t>视面色变。《廣韻·獮韻》：“䁴，視面色變也。”</w:t>
        <w:br/>
      </w:r>
    </w:p>
    <w:p>
      <w:r>
        <w:t>䁵##䁵</w:t>
        <w:br/>
        <w:br/>
        <w:t>《説文》：“䁵（𥌡），兒初生瞥者。从目，瞏聲。”</w:t>
        <w:br/>
        <w:br/>
        <w:t>（一）biǎn　《廣韻》方免切（《集韻》邦免切），上獼幫。又《集韻》馨兖切。元部。</w:t>
        <w:br/>
        <w:br/>
        <w:t>（1）儿初生眼睑蔽。《説文·目部》：“䁵，兒初生瞥者。”*段玉裁*注：“謂外有物雍蔽之，非牟子之翳也。”*王筠*釋例：“䁵下云瞥，則瞥下所云目翳者為瞼蔽其睛。”</w:t>
        <w:br/>
        <w:br/>
        <w:t>（2）回视。《龍龕手鑑·目部》：“䁵，《玉篇》：‘迴視也。’”*五代**徐鍇*《説文繫傳·目部》：“䁵，謂轉目視人也。”</w:t>
        <w:br/>
        <w:br/>
        <w:t>（二）huán　《集韻》胡關切，平删匣。</w:t>
        <w:br/>
        <w:br/>
        <w:t>（1）大目貌。《集韻·删韻》：“䁵，大目皃。”</w:t>
        <w:br/>
        <w:br/>
        <w:t>（2）闭目。《古文苑·王延壽〈王孫賦〉》：“突高匡而曲頞，䁵𥆘歷而隳離。”*章樵*注：“䁵，閉目也。”</w:t>
        <w:br/>
      </w:r>
    </w:p>
    <w:p>
      <w:r>
        <w:t>䁶##䁶</w:t>
        <w:br/>
        <w:br/>
        <w:t>䁶（一）jī　《集韻》吉歷切，入錫見。</w:t>
        <w:br/>
        <w:br/>
        <w:t>目不瞬。《集韻·錫韻》：“䁶，目不瞬。”一说目不明。《篇海類編·身體類·目部》：“䁶，目不明。”</w:t>
        <w:br/>
        <w:br/>
        <w:t>（二）jiǎo　《字彙》吉了切。</w:t>
        <w:br/>
        <w:br/>
        <w:t>（1）明。《字彙·目部》：“䁶，明也。”</w:t>
        <w:br/>
        <w:br/>
        <w:t>（2）清别貌。《篇海類編·身體類·目部》：“䁶，清别皃。”</w:t>
        <w:br/>
      </w:r>
    </w:p>
    <w:p>
      <w:r>
        <w:t>䁷##䁷</w:t>
        <w:br/>
        <w:br/>
        <w:t>䁷（一）jué　《廣韻》古岳切，入覺見。</w:t>
        <w:br/>
        <w:br/>
        <w:t>明；目明。《玉篇·目部》：“䁷，明也。”《集韻·覺韻》：“䁷，目明也。”</w:t>
        <w:br/>
        <w:br/>
        <w:t>（二）wù　《廣韻》烏酷切，入沃影。</w:t>
        <w:br/>
        <w:br/>
        <w:t>瞋目。《廣韻·沃韻》：“䁷，瞋目。”</w:t>
        <w:br/>
      </w:r>
    </w:p>
    <w:p>
      <w:r>
        <w:t>䁸##䁸</w:t>
        <w:br/>
        <w:br/>
        <w:t>䁸（一）náng　《廣韻》女江切，平江娘。</w:t>
        <w:br/>
        <w:br/>
        <w:t>目不明。《玉篇·目部》：“䁸，目不明。”</w:t>
        <w:br/>
        <w:br/>
        <w:t>（二）nóng　《集韻》奴冬切，平冬泥。</w:t>
        <w:br/>
        <w:br/>
        <w:t>怒目。《玉篇·目部》：“䁸，怒目也。”</w:t>
        <w:br/>
      </w:r>
    </w:p>
    <w:p>
      <w:r>
        <w:t>䁹##䁹</w:t>
        <w:br/>
        <w:br/>
        <w:t>䁹同“睥”。《集韻·霽韻》：“睥，或作䁹。”《宋書·劉湛傳》：“險謀潛計，䁹睨兩宫。”</w:t>
        <w:br/>
      </w:r>
    </w:p>
    <w:p>
      <w:r>
        <w:t>䁺##䁺</w:t>
        <w:br/>
        <w:br/>
        <w:t>䁺（一）shì　《廣韻》施隻切，入昔書。又《集韻》昌石切。</w:t>
        <w:br/>
        <w:br/>
        <w:t>视；视貌。《玉篇·目部》：“䁺，視也。”《廣韻·昔韻》：“䁺，視皃。”</w:t>
        <w:br/>
        <w:br/>
        <w:t>（二）yì　《集韻》夷益切，入昔以。</w:t>
        <w:br/>
        <w:br/>
        <w:t>（1）鲜明；明亮。《方言》卷十三：“䁺，明也。”</w:t>
        <w:br/>
        <w:br/>
        <w:t>（2）目明貌。《集韻·㫺韻》：“䁺，目明皃。”</w:t>
        <w:br/>
        <w:br/>
        <w:t>（3）同“𥇡（睪）”。《正字通·目部》：“䁺，俗𥇡字。”</w:t>
        <w:br/>
      </w:r>
    </w:p>
    <w:p>
      <w:r>
        <w:t>䁻##䁻</w:t>
        <w:br/>
        <w:br/>
        <w:t>䁻（一）shuò　《廣韻》書藥切，入藥書。</w:t>
        <w:br/>
        <w:br/>
        <w:t>美目。《玉篇·目部》：“䁻，美目也。”</w:t>
        <w:br/>
        <w:br/>
        <w:t>（二）lì　《集韻》狼狄切，入錫來。</w:t>
        <w:br/>
        <w:br/>
        <w:t>目暂视。《集韻·錫韻》：“䁻，目蹔視。”《篇海類編·身體類·目部》：“䁻，目之暫視皃。”</w:t>
        <w:br/>
      </w:r>
    </w:p>
    <w:p>
      <w:r>
        <w:t>䁼##䁼</w:t>
        <w:br/>
        <w:br/>
        <w:t>䁼mò　《集韻》密北切，入德明。</w:t>
        <w:br/>
        <w:br/>
        <w:t>〔䁼𥈽〕视无所见。《集韻·德韻》：“䁼，䁼𥈽，視無所見。”</w:t>
        <w:br/>
      </w:r>
    </w:p>
    <w:p>
      <w:r>
        <w:t>䁽##䁽</w:t>
        <w:br/>
        <w:br/>
        <w:t>䁽liè　《廣韻》良涉切，入葉來。</w:t>
        <w:br/>
        <w:br/>
        <w:t>（1）目暗。《玉篇·目部》：“䁽，目暗也。”</w:t>
        <w:br/>
        <w:br/>
        <w:t>（2）病视。《集韻·葉韻》：“䁽，病視也。”</w:t>
        <w:br/>
      </w:r>
    </w:p>
    <w:p>
      <w:r>
        <w:t>䁾##䁾</w:t>
        <w:br/>
        <w:br/>
        <w:t>䁾miè　《廣韻》莫結切，入屑明。月部。</w:t>
        <w:br/>
        <w:br/>
        <w:t>（1）眼眶红肿。《釋名·釋疾病》：“䁾，目眥傷赤曰䁾。䁾，末也，創在目兩末也。”*畢沅*疏證：“䁾，《説文》作𥋚，云：‘目眵也。从目，蔑省聲。’眵，目傷眥也。”《吕氏春秋·盡數》：“處耳則為挶為聾；處目則為䁾為盲。”《文選·宋玉〈風賦〉》“中脣為胗，得目為蔑”*唐**李善*注：“《吕氏春秋》曰：‘氣鬱處目則為蔑，為盲。’*高誘*曰：‘蔑，眵也。’蔑與䁾古字通。”</w:t>
        <w:br/>
        <w:br/>
        <w:t>（2）目不明。《正字通·目部》：“䁾，目不明曰䁾，義與眜同。”</w:t>
        <w:br/>
      </w:r>
    </w:p>
    <w:p>
      <w:r>
        <w:t>䁿##䁿</w:t>
        <w:br/>
        <w:br/>
        <w:t>䁿mò　《集韻》密北切，入德明。</w:t>
        <w:br/>
        <w:br/>
        <w:t>（1）〔𥊸䁿〕目欲卧貌。《玉篇·目部》：“䁿，𥊸䁿。”参见“𥊸”。</w:t>
        <w:br/>
        <w:br/>
        <w:t>（2）惊。《集韻·德韻》：“䁿，驚也。”</w:t>
        <w:br/>
      </w:r>
    </w:p>
    <w:p>
      <w:r>
        <w:t>䂀##䂀</w:t>
        <w:br/>
        <w:br/>
        <w:t>䂀xī　《集韻》虚宜切，平支曉。</w:t>
        <w:br/>
        <w:br/>
        <w:t>目动。《玉篇·目部》：“䂀，目動也。”</w:t>
        <w:br/>
      </w:r>
    </w:p>
    <w:p>
      <w:r>
        <w:t>䂁##䂁</w:t>
        <w:br/>
        <w:br/>
        <w:t>䂁chán　《玉篇》助咸切。</w:t>
        <w:br/>
        <w:br/>
        <w:t>（1）怒视。《玉篇·目部》：“䂁，怒視。”</w:t>
        <w:br/>
        <w:br/>
        <w:t>（2）目深貌。《篇海類編·身體類·目部》：“䂁，目深貌。”</w:t>
        <w:br/>
      </w:r>
    </w:p>
    <w:p>
      <w:r>
        <w:t>䂂##䂂</w:t>
        <w:br/>
        <w:br/>
        <w:t>qú　《集韻》權俱切，平虞羣。</w:t>
        <w:br/>
        <w:br/>
        <w:t>姓。《字彙·目部》：“䂂，姓也。”《姓觿·遇韻》：“䂂，《千家姓》云：*中山*族。《漢書》有*䂂丘*。”</w:t>
        <w:br/>
      </w:r>
    </w:p>
    <w:p>
      <w:r>
        <w:t>䂃##䂃</w:t>
        <w:br/>
        <w:br/>
        <w:t>䂃jiào　《廣韻》子肖切，去笑精。又《集韻》即約切，咨盈切。</w:t>
        <w:br/>
        <w:br/>
        <w:t>（1）目冥。《玉篇·目部》：“䂃，目冥也。”</w:t>
        <w:br/>
        <w:br/>
        <w:t>（2）瞋目。《集韻·笑韻》：“䂃，瞋目也。”</w:t>
        <w:br/>
        <w:br/>
        <w:t>（3）贝名。《字彙補·目部》：“䂃，貝名。”*漢**朱仲*《相貝經》：“䂃貝使胎消，勿以示孕婦，赤帶通脊是也。”</w:t>
        <w:br/>
      </w:r>
    </w:p>
    <w:p>
      <w:r>
        <w:t>䂄##䂄</w:t>
        <w:br/>
        <w:br/>
        <w:t>䂄huò　《廣韻》許縛切，入藥曉。</w:t>
        <w:br/>
        <w:br/>
        <w:t>惊；惊视。《玉篇·目部》：“䂄，大視也。或作𢥠。”《文選·左思〈魏都賦〉》：“*吴**蜀*二客，䂄然相顧，𥉉焉失所。”*吕向*注：“䂄然，驚也。”</w:t>
        <w:br/>
      </w:r>
    </w:p>
    <w:p>
      <w:r>
        <w:t>䂅##䂅</w:t>
        <w:br/>
        <w:br/>
        <w:t>²⁵䂅xiān　《字彙補》呼間切。</w:t>
        <w:br/>
        <w:br/>
        <w:t>〔矇䂅〕憨直人的目光。《字彙補·目部》：“䂅，《青箱雜記》：䂅矘晃者，憨人也。”*宋**吴處厚*《青箱雜記》卷四：“人之心相外見於目……矇䂅矘晃者，憨人也。”</w:t>
        <w:br/>
      </w:r>
    </w:p>
    <w:p>
      <w:r>
        <w:t>目##目</w:t>
        <w:br/>
        <w:br/>
        <w:t>《説文》：“目，人眼。象形。重童子也。𡇡，古文目。”*段玉裁*注：“（古文）囗象面，中象眉目。*江沅*曰，外象匡，内象𣮌目。”*徐灝*箋：“小篆从古文變耳。‘目’篆本横體，因合於偏旁，而易横為直。”</w:t>
        <w:br/>
        <w:br/>
        <w:t>mù　《廣韻》莫六切，入屋明。沃部。</w:t>
        <w:br/>
        <w:br/>
        <w:t>（1）人的眼睛。《説文·目部》：“目，人眼。”《易·鼎》：“巽而耳目聰明。”《國語·吴語》：“（*伍員*）將死，曰：‘以懸吾目於東門，以見*越*之入，*吴*國之亡也。’”《素問·陰陽應象大論》：“在竅為目。”*王冰*注：“目所以司見形色。”*唐**劉知幾*《史通·内篇·言語》：“是則*董狐*、*南史*，舉目可求；*班固*、*華嶠*，比肩皆是者矣。”也指动物的眼睛。*漢**魏伯陽*《周易參同契》卷上：“魚目豈為珠，蓬蒿不成檟。”</w:t>
        <w:br/>
        <w:br/>
        <w:t>（2）看；注视。《廣雅·釋詁一》：“目，視也。”《正字通·目部》：“目，凡注視曰目之。”《左傳·宣公十二年》：“目於眢井而拯之。”*杜預*注：“視虚廢井而求拯。”*孔穎達*疏：“當目視於眢井而拯出之。”《史記·陳丞相世家》：“（*陳平*）渡*河*，船人見其美丈夫獨行，疑其亡將，要中當有金玉寳器，目之，欲殺*平*。”*清**黄燮清*《災民嘆》：“*徐泗*更蕭條，道路不忍目。”</w:t>
        <w:br/>
        <w:br/>
        <w:t>（3）以目表示愤懑。《釋名·釋形體》：“目，默也，默而内識也。”《正字通·目部》：“目，凡恚怒側視亦曰目。”《國語·周語上》：“國人莫敢言，道路以目。”*韋昭*注：“不敢發言，以目相眄而已。”《漢書·金日磾傳》：“*弄兒*或自後擁上項，*日磾*在前，見而目之。”*顔師古*注：“目，視怒也。”《新唐書·李忠敏傳》：“*鄭注*誣逐宰相*宋申錫*，天下以目。”</w:t>
        <w:br/>
        <w:br/>
        <w:t>（4）以目示意。《正字通·目部》：“目，意有所使而顧之曰目。”《史記·高祖本紀》：“酒闌，*吕公*因目固留*高祖*。”《漢書·高帝紀》：“*范增*數目*羽*擊*沛公*，*羽*不應。”*唐**白行簡*《李娃傳》：“（*李）娃*曰：‘不見責僻陋，方將居之，宿何害焉？’生數目姥，姥曰：‘唯唯。’”*清**袁枚*《書魯亮儕》：“*田公*默然，兩司目之退，*魯*不謝走出，至屋霤外，*田公*變色，下階呼曰：‘來！’”</w:t>
        <w:br/>
        <w:br/>
        <w:t>（5）看待。*唐**白居易*《不出門》：“不知天壤内，目我為何人。”*明**李贄*《焚書·童心説》：“後學不察，便謂出自聖人之口也，决定目之為經矣。”*鲁迅*《准风月谈·新秋杂识》二：“所以最妥当是救月亮，那怕爆竹放得震天价响，天狗决不至于来咬，月亮里的酋长（假如有酋长的话）也不会出来禁止，目为反动的。”</w:t>
        <w:br/>
        <w:br/>
        <w:t>（6）看法。《北史·李彪傳》：“赫赫之威，振於下國；肅肅之稱，著自京師。天下改目，貪暴斂手。”*明**方孝孺*《答王秀才書》：“俾世俗易心改目，以勉其遠且大者。”</w:t>
        <w:br/>
        <w:br/>
        <w:t>（7）看重。*唐**韓愈*《司徒兼侍中中書令贈太尉許國公神道碑銘》：“公少依舅氏，讀書習騎射，事親孝謹，偘偘自將，不縱為子弟華靡遨放事，出入敬恭，軍中皆目之。”《新唐書·宗室傳·李從晦》：“（*李從晦*）奬目後進，名知人。”*清**袁枚*《隨園詩話》卷一：“*光武*貧時，與*李通*訟逋租於*嚴尤*，*尤*奇而目之。”</w:t>
        <w:br/>
        <w:br/>
        <w:t>（8）眼力；眼界。《孟子·告子上》：“不知*子都*之姣者，無目者也。”*三國**蜀**諸葛亮*《便宜十六策·治軍》：“工非*魯般*之目，無以見其工巧。”*唐**王之涣*《登鸛雀樓》：“欲窮千里目，更上一層樓。”*清**魏源*《默觚下·治篇七》：“才臣疏節闊目，往往不可小知。”</w:t>
        <w:br/>
        <w:br/>
        <w:t>（9）孔眼。《韓非子·外儲説右下》：“善張網者，引其綱，不一一攝萬目而後得。”《素問·解精微論》：“目者，其竅也。”《三國志·吴志·張昭傳》：“然猶不能已，乃作射虎車，為方目。閒不置蓋，一人為御，自於中射之。”《天工開物·粹精·攻黍》：“凡麻篩與米篩小者同形，而目密五倍。”</w:t>
        <w:br/>
        <w:br/>
        <w:t>（10）要目；条目。《小爾雅·廣詁》：“目，要也。”《論語·顔淵》：“*顔淵*曰：‘請問其目。’*子*曰：‘非禮勿視，非禮勿聽，非禮勿言，非禮勿動。’”《宋史·李綱傳上》：“*棁*受事目，不措一辭，還報。”*明**李贄*《藏書·世紀列傳總目前論》：“起自*春秋*，訖於*宋**元*，分為紀傳，總類别目，用以自怡。”又生物学把同一纲的生物按照彼此相似的特征分为几个群叫目。如：鸟纲中有雁形目、鸡形目等；松柏纲中有银杏目、松柏目等。*鲁迅*《坟·人之历史》：“又集与此相似者，谓之猫科；科进为目，为纲，为门，为界。”</w:t>
        <w:br/>
        <w:br/>
        <w:t>⑪目录。《南史·張弘策傳附張纘》：“（*纘*）嘗執四部書目曰：‘若讀此畢，可言優仕矣。’”*唐**韓愈*《上張僕射書》：“有小吏持院中故事節目十餘事來示*愈*。”*鲁迅*《且介亭杂文·随便翻翻》：“留心过学者所开的参考书目，结果都不满意。”</w:t>
        <w:br/>
        <w:br/>
        <w:t>⑫名；名目。《篇海類編·身體類·目部》：“目，名號也，名目也。”《後漢書·酷吏傳·王吉》：“凡殺人皆磔屍車上，隨其罪目，宣示屬縣。”*李賢*注：“目，罪名也。”*宋**曹勛*《北狩見聞録》：“死生一切唯命，不必以此為目也。”*清**顧炎武*《天下郡國利病書·福建·土田》：“土田之目有二：曰官田，曰民田。”又数目。《遼史·食貨志上》：“歲秋，社民隨所穫，户出粟庤倉，社司籍其目。歲儉，發以振民。”</w:t>
        <w:br/>
        <w:br/>
        <w:t>⑬称，称呼。《穀梁傳·隱公元年》：“*段*，*鄭伯*弟也。何以知其為弟也？殺世子母弟目君。以其目君，知其為弟也。”*范甯*注：“目君，謂稱*鄭伯*。”《文心雕龍·總術》：“夫文以足言，理兼詩書，别目兩名，自近代耳。”*唐**封演*《封氏聞見記·圖畫》：“（*鄭）虔*工書畫，又工詩，故有三絶之目。”《清朝野史大觀·清人逸事·三聖七賢》：“時（*曾）文正*幕中，有三聖七賢之目，皆一時*宋*學宿儒。”</w:t>
        <w:br/>
        <w:br/>
        <w:t>⑭标题。《後漢書·襄楷傳》：“*琅邪**宫崇*詣闕，上其師*干吉*於*曲陽泉*水上所得神書百七十卷，皆縹白素朱介青首朱目，號《太平清領書》。”*李賢*注：“目，題目也。”*唐**劉知幾*《史通·内篇·六家》：“又録*開皇*、*仁壽*時事，編而次之，以類相從，各為其目，勒成《隋書》八十卷。”《農桑輯要·原序》：“於是徧求古今所有農家之書，披閲參考，删其繁重，摭其切要，纂成一書，目曰《農桑輯要》。”</w:t>
        <w:br/>
        <w:br/>
        <w:t>⑮品评；品题。《後漢書·許劭傳》：“*曹操*微時，常卑辭厚禮，求為己目。”《世説新語·賞譽》：“*山公*舉*阮咸*為吏部郎，目曰：‘清真寡欲，萬物不能移也。’”*清**趙翼*《廿二史劄記·晋書·九品中正》：“*王濟*為*太原*大中正，訪問者論邑人品狀，至*孫楚*，則曰：‘此人非卿所能目，吾自為之。’”</w:t>
        <w:br/>
        <w:br/>
        <w:t>⑯首领；头领。《元典章·聖政》：“仰各頭目，用心照管。”《清史稿·祁𡎴傳》：“（*英*兵）登岸侵擾，其兵目*伯麥*闖入*三元里*，民憤，磔之。”</w:t>
        <w:br/>
        <w:br/>
        <w:t>⑰树木枝干纹理纠结不顺的部位。《周禮·考工記·弓人》：“析幹必倫，析角無邪，斲目必荼。”*鄭玄*注引*鄭司農*云：“目，幹節目。”《吕氏春秋·舉難》：“尺之木必有節目，寸之玉必有瑕瓋。”《禮記·學記》：“先其易者，後其節目。”</w:t>
        <w:br/>
        <w:br/>
        <w:t>⑱姓。《萬姓統譜·屋韻》：“目，*目夷*之後，以王父字為氏。*周**目夷*，字*子魚*，*宋襄公*庶兄。”</w:t>
        <w:br/>
      </w:r>
    </w:p>
    <w:p>
      <w:r>
        <w:t>盯##盯</w:t>
        <w:br/>
        <w:br/>
        <w:t>盯（一）chéng　《廣韻》直庚切，平庚澄。又張梗切。</w:t>
        <w:br/>
        <w:br/>
        <w:t>（1）〔盯𥋝〕同“𥋝盯”。1.直视。《玉篇·目部》：“盯，𥋝盯，視皃。”《集韻·梗韻》：“盯，𥋝盯，直視。”*唐**韓愈*等《城南聯句》：“鼻偷困淑郁，眼剽强盯𥋝。”2.怒目视人。*宋**趙叔向*《肯綮録·俚俗字義》：“怒目視人曰𥋝盯。”</w:t>
        <w:br/>
        <w:br/>
        <w:t>（2）同“瞠”。《集韻·庚韻》：“瞠，直視也。或作盯。”</w:t>
        <w:br/>
        <w:br/>
        <w:t>（3）方言。睁。*清**范寅*《越諺》卷下：“盯，桭、撑二音。眼畏光，盯弗開。”</w:t>
        <w:br/>
        <w:br/>
        <w:t>（二）dīng</w:t>
        <w:br/>
        <w:br/>
        <w:t>注视。如：盯梢；他两眼直盯着书。</w:t>
        <w:br/>
      </w:r>
    </w:p>
    <w:p>
      <w:r>
        <w:t>盰##盰</w:t>
        <w:br/>
        <w:br/>
        <w:t>³盰</w:t>
        <w:br/>
        <w:br/>
        <w:t>《説文》：“盰，目多白也。一曰張目也。从目，干聲。”</w:t>
        <w:br/>
        <w:br/>
        <w:t>gàn　《廣韻》古案切，去翰見。又《集韻》古旱切。元部。</w:t>
        <w:br/>
        <w:br/>
        <w:t>（1）眼露白貌。《説文·目部》：“盰，目多白也。”《玉篇·目部》：“盰，目白皃。”</w:t>
        <w:br/>
        <w:br/>
        <w:t>（2）张目。《説文·目部》：“盰，張目也。”按：《古今韻會舉要》引作“目張”。《白虎通·聖人》：“盰目陳兵，天下富昌。”</w:t>
        <w:br/>
      </w:r>
    </w:p>
    <w:p>
      <w:r>
        <w:t>盱##盱</w:t>
        <w:br/>
        <w:br/>
        <w:t>《説文》：“盱，張目也。从目，于聲。一曰*朝鮮*謂盧童子曰盱。”</w:t>
        <w:br/>
        <w:br/>
        <w:t>xū　《廣韻》況于切，平虞曉。魚部。</w:t>
        <w:br/>
        <w:br/>
        <w:t>（1）张目。《説文·目部》：“盱，張目也。”《易·豫》：“盱豫，悔。”*虞翻*注：“盱，張目也。”《列子·黄帝》：“而睢睢，而盱盱。”*張湛*注引《蒼頡篇》云：“盱，張目貌。”*清**譚嗣同*《仲叔四書義自敍》：“民迫窮困，且向亂，羣族盱目而環伺。”</w:t>
        <w:br/>
        <w:br/>
        <w:t>（2）仰望；观。《方言》卷二：“盱，雙也。”*周祖谟*校勘記：“‘雙也’原作‘隻也’，*戴*本改作‘雙也’……案：*戴*改‘隻’為‘雙’，是也……*洪頤煊*《讀書叢録·卷九·方言》‘雙也’一條云：‘雙疑矆字之譌。’《説文》：‘矆，大視也。’”《龍龕手鑑·目部》：“盱，仰目也。”《漢書·王莽傳上》：“盱衡厲色，振揚武怒。”*顔師古*注引*孟康*曰：“眉上曰衡。盱衡，舉眉揚目也。”《文選·左思〈魏都賦〉》：“*魏國*先生，有睟其容，乃盱衡而誥曰，異乎*交**益*之士。”*李善*注：“眉上曰衡。盱，舉眉大視也。”*清**徐樹穀*《李義山文序》：“今世盱文之士，類皆遵*韓**歐*為極軌，貶*徐**庾*為疲曳。”</w:t>
        <w:br/>
        <w:br/>
        <w:t>（3）方言。黑瞳子。《方言》卷二：“黸瞳之子……*燕*、*代*、*朝鮮*、*洌水*之間曰盱。”《説文·目部》：“盱，*朝鮮*謂盧童子曰盱。”</w:t>
        <w:br/>
        <w:br/>
        <w:t>（4）扩大。《漢書·谷永傳》：“又廣盱營表，發人冢墓，斷截骸骨，暴揚尸柩。”*顔師古*注引*晋灼*曰：“盱，大也。”</w:t>
        <w:br/>
        <w:br/>
        <w:t>（5）忧愁。《爾雅·釋詁上》：“盱，憂也。”《詩·小雅·都人士》：“我不見兮，云何盱矣？”*鄭玄*箋：“盱，病也。”</w:t>
        <w:br/>
        <w:br/>
        <w:t>（6）草名。《爾雅·釋草》：“盱，虺牀。”*郭璞*注：“蛇牀也，一名馬牀。”</w:t>
        <w:br/>
        <w:br/>
        <w:t>（7）姓。《萬姓統譜·虞韻》：“盱，從目，從于，音于。一云從目，從干，音幹。當更考之。*漢**盱烈*，*豫章*人，事*許遜*得仙，*元康*中上升。見《集仙傳》。”</w:t>
        <w:br/>
      </w:r>
    </w:p>
    <w:p>
      <w:r>
        <w:t>盲##盲</w:t>
        <w:br/>
        <w:br/>
        <w:t>《説文》：“盲，目無牟子。从目，亡聲。”</w:t>
        <w:br/>
        <w:br/>
        <w:t>máng　《廣韻》武庚切（《集韻》眉庚切），平庚明。陽部。</w:t>
        <w:br/>
        <w:br/>
        <w:t>（1）眼睛失明。《説文·目部》：“盲，目無牟子。”《釋名·釋疾病》：“盲，茫也，茫茫無所見也。”《老子》第十二章：“五色令人目盲；五音令人耳聾。”《漢書·杜欽傳》：“*欽*字*子夏*，少好經書，家富而目偏盲。”*顔師古*注：“盲，目無見也。”*唐**柳宗元*《答韓愈論史官書》：“*左邱明*以疾盲，出於不幸。”又使失明。*郭沫若*《甲骨文字研究·釋臣宰》：“*周*人初以敵囚為民時，乃盲其左目以為奴徵。”</w:t>
        <w:br/>
        <w:br/>
        <w:t>（2）盲人。《論衡·自紀》：“觀讀之者，曉然若盲之開目，聆然若聾之通耳。”*清**洪仁玕*《資政新篇》：“其邦之跛、盲、聾、啞、鰥、寡、孤、獨各有書院，教習各技。”</w:t>
        <w:br/>
        <w:br/>
        <w:t>（3）昏暗。《荀子·賦》：“列星殞墜，旦暮晦盲。”*楊倞*注：“言無蹔明時也。或曰，當時星辰殞墜，旦暮昏霧也。”《吕氏春秋·音初》：“天大風，晦盲。”*高誘*注：“盲，瞑也。”又《明理》：“有衆日竝出，有晝盲，有霄見。”*高誘*注：“盲，冥也。”</w:t>
        <w:br/>
        <w:br/>
        <w:t>（4）喻不能辨识事物或事理。《論衡·謝短》：“夫知今不知古，謂之盲瞽。”*唐**韓愈*《代張籍與李浙東書》：“當今盲於心者皆是。”*裘廷梁*《论白话为维新之本》：“士无大志，商乏远图，农工狃旧习，盲新法。”</w:t>
        <w:br/>
        <w:br/>
        <w:t>（5）遽，疾速。《禮記·月令》：“（仲秋之月）盲風至。”*鄭玄*注：“盲風，疾風也。”*孔穎達*疏：“*皇*氏云：‘*秦*人謂疾風為盲風。’”*唐**陳子昂*《感遇三十八首》之三十八：“盲飈忽號怒，萬物相分劘。”</w:t>
        <w:br/>
        <w:br/>
        <w:t>（6）通“望（wàng）”。*清**朱駿聲*《説文通訓定聲·壯部》：“盲，叚借為望。”《周禮·天官·内饔》：“豕盲眡而交睫，腥。”*鄭玄*注引*杜子春*曰：“盲眡，當為望視。”按：《禮記·内則》引作“望視”。</w:t>
        <w:br/>
      </w:r>
    </w:p>
    <w:p>
      <w:r>
        <w:t>盳##盳</w:t>
        <w:br/>
        <w:br/>
        <w:t>盳（一）wàng　《集韻》無放切，去漾微。又蒲光切，謨郎切。</w:t>
        <w:br/>
        <w:br/>
        <w:t>〔盳洋〕也作“望洋”、“望羊”。仰视貌。《集韻·漾韻》：“盳，盳洋，仰視皃。”《莊子·秋水》“望洋向*若*而歎”*清**郭慶藩*集釋：“《釋文》引*司馬*、*崔*本作‘盳洋’，云：‘盳洋’猶‘望羊’，仰視貌。”*宋**劉克莊*《漢宫春·吴侍郎生日》：“譬如*河伯*，觀海盳洋。”</w:t>
        <w:br/>
        <w:br/>
        <w:t>（二）máng</w:t>
        <w:br/>
        <w:br/>
        <w:t>同“盲”。《正字通·目部》：“盳，俗盲字。”</w:t>
        <w:br/>
      </w:r>
    </w:p>
    <w:p>
      <w:r>
        <w:t>直##直</w:t>
        <w:br/>
        <w:br/>
        <w:t>《説文》：“直（旧字形作‘☀’），正見也。从𠃊，从十，从目。𣓟，古文直。”</w:t>
        <w:br/>
        <w:br/>
        <w:t>zhí　《廣韻》除力切，入職澄。職部。</w:t>
        <w:br/>
        <w:br/>
        <w:t>（1）正见。《説文·𠃊部》：“直，正見也。”</w:t>
        <w:br/>
        <w:br/>
        <w:t>（2）不弯曲。《玉篇·𠃊部》：“直，不曲也。”《詩·大雅·緜》：“其繩則直，縮版以載。”*唐**王維*《使至塞上》：“大漠孤烟直，長河落日圓。”*陈毅*《冬夜杂咏》：“大雪压青松，青松挺且直。”</w:t>
        <w:br/>
        <w:br/>
        <w:t>（3）正，合乎正义的。《廣雅·釋詁二》：“直，義也。”《字彙·目部》：“直，正也。”《左傳·僖公二十八年》：“師直為壯，曲為老，豈在久乎。”《史記·游俠列傳》：“（*郭）解*曰：‘公殺之固當，吾兒不直。’”*宋**文天祥*《發高郵》：“不能裂肝񁗚，直氣摩*斗**牛*。”又耿直；刚直。《論語·衛靈公》：“直哉*史魚*！”*董必武*《挽陈毅同志》：“栋折吾忧压，伊谁继直声。”又指正直的人。《書·益稷》：“惟幾惟康，其弼直。”*孔*傳：“其輔弼之臣必用直人。”《論語·為政》：“舉直錯諸枉，則民服。”《文心雕龍·明詩》：“若乃*應璩*《百一》，獨立不懼，辭譎義貞，亦*魏*之遺直也。”</w:t>
        <w:br/>
        <w:br/>
        <w:t>（4）竖（与“横”相对）。《山海經·大荒北經》：“（*章尾山*）有神，人面蛇身而赤，直目正乘。”*郭璞*注：“直目，目從（縱）也。”</w:t>
        <w:br/>
        <w:br/>
        <w:t>（5）端正。《廣雅·釋詁一》：“端、直，正也。”《禮記·玉藻》：“君子之容舒遲，見所尊者齊遬。足容重，手容恭，目容端，口容止，聲容静，頭容直。”*鄭玄*注：“直，不傾顧也。”</w:t>
        <w:br/>
        <w:br/>
        <w:t>（6）伸；挺直。《字彙·目部》：“直，伸也。”《孟子·滕文公下》：“且夫枉尺而直尋者，以利言也。”*三國**蜀**諸葛亮*《善將》：“未有綱直而目不舒也。”*唐**杜甫*《自京赴奉先縣詠懷五百字》：“霜嚴衣帶斷，指直不得結。”《儒林外史》第十五回：“他而今直脚去了，累我們討飯回鄉。”*鲁迅*《呐喊·孔乙己》：“（*孔乙己*）直起身又看一看豆。”</w:t>
        <w:br/>
        <w:br/>
        <w:t>（7）申雪（冤狱）。《正字通·目部》：“直，理人枉曰直。”*唐**韓愈*《唐故江南西道觀察使太原王公神道碑銘》：“公獨省問，為計度論議，直其寃。”*宋**蘇軾*《子姑神記》：“妾雖死不敢訴也，而天使見之，為直其寃。”《聊齋志異·紅玉》：“生大哭，抱子興詞，上至督撫，訟幾徧，卒不得直。”又申说。*宋**文天祥*《送彭叔英序》：“士固各有志，子之志願聞所向，請轉與*巽齋*直之。”</w:t>
        <w:br/>
        <w:br/>
        <w:t>（8）遇，碰着。《漢書·酷吏傳·甯成》：“寧見乳虎，無直*甯成*之怒。”《新唐書·王璠傳》：“*璠*挾所恃，頗横恣，道直左僕射*李絳*，交騎不避。”*明**湯顯祖*《南柯記·宫訓》：“管教他靈山會里直着個有緣人。”</w:t>
        <w:br/>
        <w:br/>
        <w:t>（9）代理。*唐**皇甫謐*《甲乙經序》：“若知直祭酒*劉季琰*病發於畏惡，治之而瘥。”*宋**沈括*《夢溪筆談·故事二》：“*唐*制官序未至，而以他官權攝者為‘直官’，如*許敬宗*為直記室是也。”</w:t>
        <w:br/>
        <w:br/>
        <w:t>（10）值班；侍卫。《玉篇·𠃊部》：“直，侍也。”《晋書·羊祜傳》：“遷中領軍，悉統宿衛，入直殿中，執兵之要，事兼内外。”*唐**袁郊*《紅綫》：“常令三百人夜直州宅。”《金史·哀宗紀上》：“以禮部尚書*楊雲翼*等為益政院説書官，日二人直，備顧問。”</w:t>
        <w:br/>
        <w:br/>
        <w:t>⑪当，临。《篇海類編·身體類·目部》：“直，當也。”《儀禮·士冠禮》：“主人玄端爵韠，立於阼階下，直東序西面。”*賈公彦*疏：“直，當也。謂當堂上東序墻也。”《史記·樗里子甘茂列傳》：“*未央宫*在其西，武庫正直其墓。”*司馬貞*索隱：“直，猶當也。”*宋**陸游*《上天竺復菴記》：“（*復菴*）後負*白雲峰*，前直*獅子*、*乳竇*二峰。”</w:t>
        <w:br/>
        <w:br/>
        <w:t>⑫值，价格。《正字通·目部》：“直，物價曰直。”《史記·平準書》：“乃以白鹿皮方尺，緣以藻繢，為皮幣，直四十萬。”*唐**韓愈*《論變鹽法事宜狀》：“初定兩税時，絹一匹直錢三千。”《聊齋志異·促織》：“市中游俠兒，得佳者籠養之，昂其直，居為奇貨。”又指所值之财物。《正字通·目部》：“直，傭作得錢曰直。”《論衡·驗符》：“郡上*（陳君）賢*等所采金自官湖水，非*賢*等私瀆，故不與直。”《後漢書·班超傳》：“為官寫書，受直以養老母。”*唐**柳宗元*《梓人傳》：“作於私家，吾收其直大半焉。”</w:t>
        <w:br/>
        <w:br/>
        <w:t>⑬相平，相当。*清**徐灝*《説文解字注箋·𠃊部》：“直，又為相當之義。”《墨子·經上》：“直，參也。”*孫詒讓*閒詁：“此即《海島算經》所謂後表與前表參相直也。”*唐**杜甫*《秋雨嘆》：“城中斗米换衾裯，相許寧論兩相直。”《警世通言·金令史美婢酬秀童》：“眼見得這半年庫房，扯得直就勾了。”</w:t>
        <w:br/>
        <w:br/>
        <w:t>⑭柄。《字彙補·目部》：“直，柄也。”《禮記·明堂位》“薦用玉豆雕𥲻”*漢**鄭玄*注：“𥲻，籩屬也，以竹爲之，雕刻飾其直者也。”*陸德明*釋文：“直，柄也。”</w:t>
        <w:br/>
        <w:br/>
        <w:t>⑮曲尺。《字彙補·目部》：“直，曲尺也。梓人用之。”</w:t>
        <w:br/>
        <w:br/>
        <w:t>⑯量词。多与“一”连用，表示一定的路程。*陆澹安*《小説詞語匯釋》：“一直，一程。”*元*佚名《盆兒鬼》第三折：“恰纔行了一直，又蚤歇了一會。”《水滸傳》第二十三回：“*武松*走了一直，酒力發作，焦熱起來。”</w:t>
        <w:br/>
        <w:br/>
        <w:t>⑰连词。相当于“但是”、“可是”。《晋書·王羲之傳》：“吾素志無廊廟，直*王*丞相（導）時果欲内吾，誓不許之。”</w:t>
        <w:br/>
        <w:br/>
        <w:t>⑱副词。1.径直，直接。*杨树达*《詞詮》卷五：“直，表態副詞，徑也，今語言‘徑直’。”《史記·魏公子列傳》：“*侯生*攝敝衣冠，直上載公子上座，不讓。”《三國演義》第十四回：“*紀靈*大怒，拍馬舞刀，直取*玄德*。”《紅樓夢》第六十五回：“乃命*鮑二*等人不許提三説二，直以‘奶奶’稱之。”2.竟。*陆澹安*《小説詞語匯釋》：“直，竟然。”《水滸全傳》第一回：“*洪太尉*道：‘我直如此有眼不識真師，當面錯過！’真人道：‘太尉且請放心。’”《聊齋志異·聶小倩》：“何物老魅，直爾大膽，致壞篋子。”3.仅，只是。*杨树达*《詞詮》卷五：“直，表態副詞，為‘但’、‘僅’之義，與今語‘不過’同。”《孟子·梁惠王上》：“直不百步耳，是亦走也。”*杨伯峻*注：“直，只是，不過。”《文心雕龍·樂府》：“故知*季扎*觀辭，不直聽聲而已。”*章炳麟*《秦政记》：“非直异汉，*唐**宋*犹无是也。”4.即使。*张相*《詩詞曲語辭匯釋》卷一：“直，與‘就使’、‘即使’之‘就’字、‘即’字相當，假定之辭。”*唐**杜牧*《池州送孟遲先輩》：“人生直作百歲翁，亦是萬古一瞬中。”*宋**辛棄疾*《新居上梁文》：“直使便為江海客，也應憂國願年豐。”5.故意，特地。*杨树达*《詞詮》卷五：“直，表態副詞，特也，與口語‘特地’同。”《漢書·張良傳》：“有一老父，衣褐，至*良*所，直墮其履圯下。”*顔師古*注：“直，猶故也。”</w:t>
        <w:br/>
        <w:br/>
        <w:t>⑲表示方位。*张相*《詩詞曲語辭匯釋》卷一：“直，指示方位之辭。”《史記·封禪書》：“*文帝*出*長門*，若見五人於道北，遂因其直北立*五帝壇*，祠以五牢具。”*金**董解元*《西廂記諸宫調》卷一：“*君瑞*正行之次，僕人順手直東指。”*明**朱有燉*《豹子和尚自還俗》：“頭直上有萬道豪光。”*周贻白*注：“頭直上，頭頂上。”</w:t>
        <w:br/>
        <w:br/>
        <w:t>⑳同“值”。措置。《集韻·志韻》：“值，《説文》：‘措也’。或作直。”</w:t>
        <w:br/>
        <w:br/>
        <w:t>㉑通“職”。处所。《詩·魏風·碩鼠》：“樂國樂國，爰得我直。”*王引之*述聞：“直，當讀為職，職亦所也。”</w:t>
        <w:br/>
        <w:br/>
        <w:t>㉒旧*直隶省*的简称。</w:t>
        <w:br/>
        <w:br/>
        <w:t>㉓姓。《廣韻·職韻》：“直，姓。”</w:t>
        <w:br/>
      </w:r>
    </w:p>
    <w:p>
      <w:r>
        <w:t>盵##盵</w:t>
        <w:br/>
        <w:br/>
        <w:t>盵qì　《廣韻》去既切，去未溪。</w:t>
        <w:br/>
        <w:br/>
        <w:t>姓。《廣韻·未韻》：“盵，姓也。出《纂文》。”《姓觿》卷七：“盵，出《姓纂》。《千家姓》云：*隴西*族。”</w:t>
        <w:br/>
      </w:r>
    </w:p>
    <w:p>
      <w:r>
        <w:t>盶##盶</w:t>
        <w:br/>
        <w:br/>
        <w:t>yuǎn　《集韻》五遠切，上阮疑。</w:t>
        <w:br/>
        <w:br/>
        <w:t>（1）视。《玉篇·目部》：“盶，目視。”《集韻·阮韻》：“盶，視也。”《馬王堆漢墓帛書·相馬經》：“盶慼慼，環毋毛。”</w:t>
        <w:br/>
        <w:br/>
        <w:t>（2）形状乖劣。《古文苑·王延壽〈王孫賦〉》：“眙睕䁓而𥉿䁑，盶𥊶𥌎而踧𣥨。”*章樵*注：“言形狀乖劣。”</w:t>
        <w:br/>
      </w:r>
    </w:p>
    <w:p>
      <w:r>
        <w:t>盷##盷</w:t>
        <w:br/>
        <w:br/>
        <w:t>（一）tián　《集韻》亭年切，平先定。</w:t>
        <w:br/>
        <w:br/>
        <w:t>（1）目转视貌。《集韻·先韻》：“盷，目皃。”《大戴禮記·本命》：“（人生）三月而徹盷，然後能有見。”*盧辯*注：“盷，精也，轉視貌。”</w:t>
        <w:br/>
        <w:br/>
        <w:t>（2）古地名。《廣韻·先韻》：“盷，地名，在*絳*。”按：*周祖谟*校勘記“畇”下注云：“*日本**宋*本、巾箱本、*黎*氏所據本、景*宋*本作‘盷’，切三同。*元**泰定*本作‘畇’，《集韻》同。”</w:t>
        <w:br/>
        <w:br/>
        <w:t>（二）xián　《廣韻》胡涓切，平先匣。</w:t>
        <w:br/>
        <w:br/>
        <w:t>（1）目大貌。《廣韻·先韻》：“盷，目大皃。”《集韻·先韻》：“盷，大目。”</w:t>
        <w:br/>
        <w:br/>
        <w:t>（2）古代国名。《集韻·先韻》：“盷，國名。”</w:t>
        <w:br/>
        <w:br/>
        <w:t>（三）mín　《集韻》眉貧切，平真明。</w:t>
        <w:br/>
        <w:br/>
        <w:t>同“盿”。《集韻·真韻》：“盿，視皃。或作盷。”</w:t>
        <w:br/>
      </w:r>
    </w:p>
    <w:p>
      <w:r>
        <w:t>相##相</w:t>
        <w:br/>
        <w:br/>
        <w:t>《説文》：“相，省視也。从目，从木。《易》曰：‘地可觀者莫可觀於木。’《詩》曰：‘相鼠有皮。’”*段玉裁*注：“此引《易》説从目木之意也。目所視多矣，而从木者地上可觀者莫如木也……此引經説字形之例。”*徐灝*箋：“*戴*氏*侗*曰：‘相，度才也。工師用木，必相視其長短、曲直、陰陽、剛柔之所宜也。相之取義始於此會意。’”</w:t>
        <w:br/>
        <w:br/>
        <w:t>（一）xiāng　《廣韻》息良切，平陽心。陽部。</w:t>
        <w:br/>
        <w:br/>
        <w:t>（1）共；互相；交互。《廣韻·陽韻》：“相，共供也。”《易·繫辭上》：“剛柔相推而生變化。”《莊子·大宗師》：“四人相視而笑，莫逆於心，遂相與為友。”*隋**李密*《陳情表》：“煢煢孑立，形影相弔。”</w:t>
        <w:br/>
        <w:br/>
        <w:t>（2）表示一方对另一方有所动作。《列子·湯問》：“吾與汝畢力平險，指通*豫*南，達于*漢*陰可乎？雜然相許。”《史記·魯仲連鄒陽列傳》：“臣聞明月之珠，夜光之璧，以闇投人於道路，人無不按劍相眄者。”《三國志·吴志·魯肅傳》：“*子敬*，孤持鞍下馬相迎，足以顯卿未？”</w:t>
        <w:br/>
        <w:br/>
        <w:t>（3）质，实质。《字彙·目部》：“相，質也。”*清**段玉裁*《説文解字注·目部》：“相，《毛傳》云，相，質也。質謂物之質，與物相接者也，此亦引伸之義。”《詩·大雅·棫樸》：“追琢其章，金玉其相。”*毛*傳：“相，質也。”*孔穎達*疏：“其質如金玉。”《文心雕龍·辨騷》：“所謂金相玉質，百世無匹者也。”</w:t>
        <w:br/>
        <w:br/>
        <w:t>（4）姓。《廣韻·陽韻》：“相，姓。出《姓苑》。”《姓觿·陽韻》：“相，音同上（襄）。《千家姓》云：*西河*族，《晋書》有嬖人*相龍*。”</w:t>
        <w:br/>
        <w:br/>
        <w:t>（二）xiàng　《廣韻》息亮切，去漾心。陽部。</w:t>
        <w:br/>
        <w:br/>
        <w:t>（1）省视；察看。《説文·目部》：“相，省視也。”*段玉裁*注：“《釋詁》、《毛傳》皆云：‘相，視也。’此别之云‘省視’，謂察視也。”《書·盤庚上》：“相時憸民，猶胥顧于箴言。”*陸德明*釋文引*馬融*曰：“相，視。”《史記·滑稽列傳》：“相馬失之瘦，相士失之貧。”《古今小説·沈小霞相會出師表》：“（*賈石*）立住了脚，相了一回。”</w:t>
        <w:br/>
        <w:br/>
        <w:t>（2）占视。《書·召誥》：“*成王*在*豐*，欲宅*洛邑*，使*召公*先相宅。”*孔*傳：“相所居而卜之。”《史記·淮陰侯列傳》：“相君之面，不過封侯，又危不安；相君之背，貴乃不可言。”*元**關漢卿*《裴度還帶》第二折：“學相呵説是非，無半星兒真所為。”</w:t>
        <w:br/>
        <w:br/>
        <w:t>（3）形貌。如：聪明相；狼狈相。*唐**李賀*《馬詩二十三首》之十九：“空知有善相，不解走*章臺*。”《西遊記》第三十五回：“（*孫大聖*）現了本相，厲聲高叫道：‘精怪，開門！’”</w:t>
        <w:br/>
        <w:br/>
        <w:t>（4）教导。《爾雅·釋詁下》：“相，導也。”*郭璞*注：“謂教導之。”《國語·楚語上》：“問誰相禮，則*華元*、*駟騑*。”*韋昭*注：“相，相導也。”</w:t>
        <w:br/>
        <w:br/>
        <w:t>（5）辅佐；扶助。《廣韻·漾韻》：“相，扶也。”《集韻·漾韻》：“相，助也。”《易·泰》：“輔相天地之宜。”*孔穎達*疏：“相，助也，當輔助天地所生之宜。”《書·大誥》：“*周公*相*成王*。”*孔*傳：“相謂攝政。”*宋**陳亮*《酌古論·諸葛孔明上》：“不幸而天不相*蜀*，*孔明*早喪。”*明*佚名《鳴鳳記·林公避兵》：“暫作糟糠之婦，窗前相夫子，惟知舉案齊眉。”</w:t>
        <w:br/>
        <w:br/>
        <w:t>（6）扶引盲人的人。《荀子·成相》：“人主無賢，如瞽無相，何倀倀。”《周禮·春官·眡瞭》：“凡樂事相瞽。”*鄭玄*注：“相，謂扶工。”*賈公彦*疏：“眡瞭有目，瞽人無目，須扶持故也。”</w:t>
        <w:br/>
        <w:br/>
        <w:t>（7）赞勉。《爾雅·釋詁下》：“相，勴也。”*郭璞*注：“勴，謂贊勉。”*邢昺*疏：“《鄉飲酒》云‘相者二人’，此皆謂教導之也。教導即贊勉也，故又為勴。”</w:t>
        <w:br/>
        <w:br/>
        <w:t>（8）治，治理。《小爾雅·廣詁》：“相，治也。”《書·立政》：“相我受民。”*孔*傳：“能治我所受天民。”*孔穎達*疏：“相訓助也，助君所以治民事，故相為治。”*唐**柳宗元*《梓人傳》：“是足為佐天子相天下法矣。”*清**王夫之*《續春秋左氏傳博議》卷下：“語相天之大業，則必舉而歸之於聖人。”</w:t>
        <w:br/>
        <w:br/>
        <w:t>（9）古官名。1.古代辅佐帝王的大臣。后专指宰相。《書·顧命》：“相被冕服，憑玉几。”*孔穎達*疏：“*鄭玄*云：‘相者，正王服位之臣，謂太僕。’”《吕氏春秋·舉難》：“相也者，百官之長也。”《史記·陳涉世家》：“王侯將相寧有種乎？”《新唐書·百官志一》：“*開元*中，*張説*為相，又改政事堂號‘中書門下’。”2.*汉*时诸侯王国的实际执政者，相当于郡太守。《西漢會要·職官三·諸侯王國》：“*景帝**中元*五年，令諸侯王不得復治國，天子為置吏，改丞相曰相……*成帝**綏和*元年，省内史，更令相治民如郡太守。”《後漢書·張衡傳》：“*永和*初，（*衡*）出為*河間*相。”又使为相。《韓非子·難一》：“*桓公*解*管仲*之束縛而相之。”*宋**王安石*《次韻樂道詳定後苑書懷》：“看花弄水聊為樂，不晚朝廷相*弱翁*。”《明史·劉基傳》：“帝欲相*楊憲*。”</w:t>
        <w:br/>
        <w:br/>
        <w:t>（10）司仪赞礼。《周禮·秋官·司儀》：“司儀掌九儀之賓客擯相之禮。”*鄭玄*注：“出接賓曰擯，入贊禮曰相。”也指司仪赞礼的人。《左傳·成公二年》：“使相告之曰：‘非禮也，勿籍！’”*杜預*注：“相，相禮者。”</w:t>
        <w:br/>
        <w:br/>
        <w:t>⑪选择。《周禮·考工記·矢人》：“凡相笴，欲生而摶。”*鄭玄*注：“相，猶擇也。”《華陽國志·後賢志·李毅》：“（*王）濬*笑曰：‘如卿言，當相以為秀才。’”《三國演義》第六十五回：“良禽相木而棲，賢臣擇主而事。”</w:t>
        <w:br/>
        <w:br/>
        <w:t>⑫跟随。《左傳·昭公三年》：“*箕伯*、*直柄*、*虞遂*、*伯戲*，其相*胡公*、*大姬*已在*齊*矣。”*孔穎達*疏引*服虔*云：“相，隨也。”</w:t>
        <w:br/>
        <w:br/>
        <w:t>⑬古代的一种乐器。《正字通·目部》：“相，樂器。”《禮記·樂記》：“始奏以文，後亂以武，治亂以相。”*鄭玄*注：“相即拊也，亦以節樂。拊者，以韋為表，裝之以穅，穅一名相，因以名焉。今*齊*人或謂穅為相。”*宋**張載*《正蒙·樂器篇》：“樂器有相，*周*、*召*之治與！”*王夫之*注：“相，韋表糠裏。”</w:t>
        <w:br/>
        <w:br/>
        <w:t>⑭琵琶颈部所镶的四块或六块山形物，也称“相”。通常以牛角、红木或象牙制成，用以确定音位。</w:t>
        <w:br/>
        <w:br/>
        <w:t>⑮古代劝勉劳动的歌曲。《荀子·成相》：“請成相，世之殃，愚闇愚闇墮賢良。”*俞樾*平議：“蓋古人於勞役之事，必為歌謳以相勸勉，亦舉大木者呼邪許之比，其樂曲即謂之相。‘請成相’者，請成此曲也。”《禮記·曲禮上》：“鄰有喪，舂不相。”*鄭玄*注：“相，謂送杵聲。”*宋**蘇軾*《趙郎中歸復以一壺遺之，仍用元韻》：“東鄰主人遊不歸，悲歌夜夜聞舂相。”</w:t>
        <w:br/>
        <w:br/>
        <w:t>⑯农历七月的别名。《爾雅·釋天》：“七月為相，八月為壯。”*郭璞*注：“皆月之别名。”</w:t>
        <w:br/>
        <w:br/>
        <w:t>⑰星名，在北极斗南。*甘石*《星經》卷上：“相星在北極斗南，總領百司，掌邦教以佐帝王安撫國家集衆事。”</w:t>
        <w:br/>
        <w:br/>
        <w:t>⑱五星更王相休废内实称相。《周禮·春官·保章氏》：“保章氏掌天星，以志星辰日月之變動。”*賈公彦*疏：“五星更王相休廢，其色不同，王則光芒，相則内實。”</w:t>
        <w:br/>
        <w:br/>
        <w:t>⑲相位；周相；位相。某一物理量随时间（或空间位置）作正弦变化时，决定该量在任一时刻（或位置）的状态的一个数值。</w:t>
        <w:br/>
        <w:br/>
        <w:t>⑳物理学名词。1.指具有相同成分及相同物理、化学性质的均匀物质部分。各相之间有明显可分的界面。如：空气是一个相；水和冰是两个相。2.交流电路中，多相系统的一个组成部分。如：三相交流发电机有三个绕组，每一绕组称为一个“相”。发电时三个绕组的电动势变化频率相同，但各有120°相位差。</w:t>
        <w:br/>
        <w:br/>
        <w:t>㉑佛教名词。对“性”而言。佛教把一切事物外现的形象状态称之为相。*唐**裴休*《釋宗密禪源諸詮序》：“一真净心，演性相之别法。”《金剛經》：“是諸衆生無復我相、人相、衆生相、壽者相。”*明**湯顯祖*《南柯記·情盡》：“衆生佛無自體，一切相不真實。”</w:t>
        <w:br/>
        <w:br/>
        <w:t>㉒通“禳（ráng）”。古代消除灾殃的祭祀名。*清**朱駿聲*《説文通訓定聲·壯部》：“相，叚借為禳。”《禮記·祭法》：“相近於坎壇，祭寒暑也。”*鄭玄*注：“相近當為禳祈，聲之誤也。禳，猶卻也。”*孔穎達*疏：“寒暑之氣，應退而不退，則祭禳卻之令退也。”</w:t>
        <w:br/>
        <w:br/>
        <w:t>㉓古地名。故址在今*河南省**安阳市*西。《書·咸有一德》：“*河亶甲*居*相*。”*孔*傳：“相，地名，在*河*北。”*陸德明*釋文：“在*河*北，今*魏郡*有*相縣*。”</w:t>
        <w:br/>
        <w:br/>
        <w:t>㉔姓。《通志·氏族略五》：“*相*氏，去聲。《漢書》：*武洛山*出四姓，其二曰*相*氏。*姚秦*有*相雲*作《獵德賦》，世居*馮翊*。望出*西河*。”《姓觿·漾韻》：“相，《姓考》云：*亶甲*居*相*，支庶因氏。《千家姓》云，*巴郡*族。《後秦録》有*馮翊**相雲*。”</w:t>
        <w:br/>
        <w:br/>
        <w:t>相同“耜”。《龍龕手鑑·禾部》：“𥞐，俗；正作耜。”</w:t>
        <w:br/>
      </w:r>
    </w:p>
    <w:p>
      <w:r>
        <w:t>盹##盹</w:t>
        <w:br/>
        <w:br/>
        <w:t>盹（一）dǔn　《廣韻》之閏切，去稕章。</w:t>
        <w:br/>
        <w:br/>
        <w:t>闭目小睡。《字彙·目部》：“盹，目藏也。”*元**查德卿*《一半兒·春困》：“眼昏昏，一半兒微開，一半兒盹。”*金**董解元*《西廂記諸宫調》卷一：“睡不穩，只倚着箇鮫綃枕頭兒盹。”*明**湯顯祖*《牡丹亭·尋夢》：“咳，小姐走乏了，梅樹下盹。”</w:t>
        <w:br/>
        <w:br/>
        <w:t>（二）zhūn　《集韻》朱倫切，平諄章。</w:t>
        <w:br/>
        <w:br/>
        <w:t>同“𥇜”。《集韻·稕韻》：“𥇜，《説文》：‘謹鈍目也。’或从屯。”*唐**柳宗元*《天爵論》：“純粹之氣，注於人也為明，得之者爽達而先覺，鑒照而無隱，盹盹於獨見，淵淵於默識，則明者又其一端耳。”</w:t>
        <w:br/>
      </w:r>
    </w:p>
    <w:p>
      <w:r>
        <w:t>盺##盺</w:t>
        <w:br/>
        <w:br/>
        <w:t>盺xīn　《集韻》許斤切，平欣曉。</w:t>
        <w:br/>
        <w:br/>
        <w:t>（1）喜。《玉篇·目部》：“盺，喜也。”</w:t>
        <w:br/>
        <w:br/>
        <w:t>（2）视不明貌。《集韻·欣韻》：“盺，視不明皃。”</w:t>
        <w:br/>
      </w:r>
    </w:p>
    <w:p>
      <w:r>
        <w:t>盻##盻</w:t>
        <w:br/>
        <w:br/>
        <w:t>《説文》：“盻，恨視也。从目，兮聲。”</w:t>
        <w:br/>
        <w:br/>
        <w:t>（一）xì　《廣韻》胡計切，去霽匣。又五計切，《集韻》吾禮切。支部。</w:t>
        <w:br/>
        <w:br/>
        <w:t>（1）恨视；怒视。《説文·目部》：“盻，恨視也。”《戰國策·韓策二》：“*楚*不聽則怨結於*韓*，*韓*挾*齊**魏*以盻*楚*，*楚王*必重公矣。”*吴師道*補注：“盻，恨視也。”《三國志·魏志·許褚傳》：“*太祖*顧指*褚*，*褚*瞋目盻之，*超*不敢動，乃各罷。”《資治通鑑·唐憲宗元和十四年》：“上下盻盻，如寇讎聚處，得間則更相魚肉，惟先發者為雄耳。”*胡三省*注：“盻盻，恨視也。”</w:t>
        <w:br/>
        <w:br/>
        <w:t>（2）视，看。*三國**魏**阮籍*《詠懷》：“流盻發姿媚，言笑吐芬芳。”《雲笈七籖》卷七十九：“帝問：‘此書是仙靈方也，不審其目，可得瞻盻否？’”《紅樓夢》第五回：“盻纖腰之楚楚兮，風回雪舞。”</w:t>
        <w:br/>
        <w:br/>
        <w:t>（3）勤苦不休息貌。《類篇·目部》：“盻，盻盻，勤苦不休息皃。”《字彙·目部》：“盻，勤苦不休息皃。”《孟子·滕文公上》：“為民父母，使民盻盻然，將終歲勤動，不得以養其父母……惡在其為民父母也？”*趙岐*注：“盻盻，勤苦不休息之貌。”*宋**蘇軾*《既醉備五福論》：“民將盻盻焉，疾視而不能平治，又安能獨樂乎？”*金**元好問*《麥嘆》：“盻盻三百斛，寬我饑寒憂。”</w:t>
        <w:br/>
        <w:br/>
        <w:t>（二）pǎn　《集韻》匹限切，上産滂。諄部。</w:t>
        <w:br/>
        <w:br/>
        <w:t>（1）动目。《集韻·産韻》：“盻，動目也。”</w:t>
        <w:br/>
        <w:br/>
        <w:t>（2）美目貌。《集韻·産韻》：“盻，美目皃。”《詩·衛風·碩人》：“巧笑倩兮，美目盻兮。”*漢**蔡邕*《青衣賦》：“盻倩淑麗，皓齒蛾眉。”</w:t>
        <w:br/>
      </w:r>
    </w:p>
    <w:p>
      <w:r>
        <w:t>盼##盼</w:t>
        <w:br/>
        <w:br/>
        <w:t>《説文》：“盼，《詩》曰：‘美目盼兮。’从目，分聲。”*王筠*句讀補：“盼，目白黑分也。”并注：“依*玄應*引補。”*段玉裁*注：“此形聲包會意。”</w:t>
        <w:br/>
        <w:br/>
        <w:t>（一）pàn　《廣韻》匹莧切，去襇滂。諄部。</w:t>
        <w:br/>
        <w:br/>
        <w:t>（1）眼睛黑白分明；美目流转。《説文·目部》：“盼，《詩》曰：‘美目盼兮。’”*徐鍇*繫傳：“目好流視也。”*唐**玄應*《一切經音義》卷八：“盼，《説文》：目白黑分也。”*宋**郭忠恕*《佩觿》卷中：“盼，美人動目貌。”《詩·衛風·碩人》：“巧笑倩兮，美目盼兮。”按：《詩》今本作“盻”。*毛*傳：“盼，白黑分。”《論語·八佾》：“美目盼兮。”*何晏*注引*馬融*曰：“盼，動目貌。”《文心雕龍·情采》：“夫鉛黛所以飾容，而盼倩生於淑姿。”*宋**吴文英*《鶯啼序三首》之二：“長波妒盼，遥山羞黛。”</w:t>
        <w:br/>
        <w:br/>
        <w:t>（2）顾；看。《廣雅·釋詁一》：“盼，視也。”《字彙·目部》：“盼，顧也。”*南朝**齊**謝朓*《移病還園示親屬》：“折荷葺寒袂，開鏡盼衰容。”《伍子胥變文》：“悲歌以（已）了，行至江邊遠盼。”*宋**王安石*《答子固南豐道中所寄》：“四盼浩無主，日暮煙霞斑。”</w:t>
        <w:br/>
        <w:br/>
        <w:t>（3）看重；重视。《宋書·謝晦傳》：“（臣）與*羡之*、*亮*等同被齒盼。”又照看。*明**湯顯祖*《牡丹亭·遇母》：“相提盼，人間天上行方便。”</w:t>
        <w:br/>
        <w:br/>
        <w:t>（4）企望。*元**王實甫*《西廂記》第一本楔子：“盼不到*博陵*舊塚，血淚灑杜鵑紅。”*元**劉庭信*《一枝花·秋景怨别》：“雁兒，往常時，趁程途，盼江湖。”*鲁迅*《集外集拾遗补编·惜花四律》之一：“鸟啼铃语梦常萦，闲立花阴盼嫩晴。”</w:t>
        <w:br/>
        <w:br/>
        <w:t>（5）探望。《聊齋志異·嬰寧》：“生急起揖之，答云：‘將以盼親。’……媪笑曰：‘奇哉！姓名尚自不知，何親可探？’”</w:t>
        <w:br/>
        <w:br/>
        <w:t>（6）通“眄（mián）”。斜视貌。*清**朱駿聲*《説文通訓定聲·屯部》：“盼，叚借為眄。”*唐**李白*《春日醉起言志》：“覺來盼庭前，一鳥花間鳴。”</w:t>
        <w:br/>
        <w:br/>
        <w:t>（二）fén　《字彙補》符分切。</w:t>
        <w:br/>
        <w:br/>
        <w:t>〔瞵盼〕天旦欲明。《字彙補·目部》：“盼，瞵盼，天旦欲明也。”《楚辭·九懷·昭世》：“流星墜兮成雨，進瞵盼兮上丘墟。”*王逸*注：“天旦欲明至山溪也。”</w:t>
        <w:br/>
      </w:r>
    </w:p>
    <w:p>
      <w:r>
        <w:t>盽##盽</w:t>
        <w:br/>
        <w:br/>
        <w:t>⁴盽同“䀱”。《集韻·鍾韻》：“䀱，目𥉻。或从丰。”</w:t>
        <w:br/>
      </w:r>
    </w:p>
    <w:p>
      <w:r>
        <w:t>盾##盾</w:t>
        <w:br/>
        <w:br/>
        <w:t>《説文》：“盾，瞂也，所以扞身蔽目。象形。”*孔廣居*疑疑：“𠂆象盾之側是形，十象盾之握，即所謂𡐠也。盾之用，窺𢿪之至而禦之……目象盾之用，兼形與意而成文也。”</w:t>
        <w:br/>
        <w:br/>
        <w:t>（一）dùn（旧读shǔn）　《廣韻》徒損切，上混定。又食尹切。諄部。</w:t>
        <w:br/>
        <w:br/>
        <w:t>（1）盾牌，古代的一种防护兵器。《説文·盾部》：“盾，瞂也，所以扞身蔽目。”《方言》卷九：“盾，自*關*而東或謂之瞂，或謂之干，*關*西謂之盾。”《詩·秦風·小戎》：“龍盾之合，鋈以𧥎軜。”*朱熹*注：“盾，干也。”《周禮·夏官·司戈盾》：“及舍，設藩盾，行則斂之。”*鄭玄*注：“藩盾，盾可以藩衛者。”《史記·項羽本紀》：“*噲*即帶劍擁盾入軍門。”又比喻支持和援助的力量。如：后盾。*梁启超*《论民族竞争之大势》：“而今顾若此，无亦梗其中者多所蠹，而盾其后者之无所凭也。”</w:t>
        <w:br/>
        <w:br/>
        <w:t>（2）像盾牌形状的物品。如：银盾；金盾。</w:t>
        <w:br/>
        <w:br/>
        <w:t>（3）古星名，即牧夫座☀星。《史記·天官書》：“杓端有兩星：一内為矛，招摇；一外為盾，天鋒。”</w:t>
        <w:br/>
        <w:br/>
        <w:t>（4）*荷兰*、*印度尼西亚*、*越南*等国的货币单位。1.*荷兰*“荷兰盾（Guilder）”的简称。2.*印度尼西亚*“卢比（Rupiah）”的通称。3.*越南*“越南盾（Dong）”的简称。</w:t>
        <w:br/>
        <w:br/>
        <w:t>（二）yǔn　《集韻》庾準切，上準以。</w:t>
        <w:br/>
        <w:br/>
        <w:t>〔中盾〕*汉*代官名。詹事一类的官。《漢書·叙傳上》：“*成帝*季年，立*定陶王*為太子，數遣中盾請問近臣，（*班*）*穉*獨不敢答。”*顔師古*注：“盾，讀曰允。《百官表》云：‘詹事之屬官也。’”</w:t>
        <w:br/>
      </w:r>
    </w:p>
    <w:p>
      <w:r>
        <w:t>盿##盿</w:t>
        <w:br/>
        <w:br/>
        <w:t>盿mín　《廣韻》武巾切（《集韻》眉貧切），平真明。</w:t>
        <w:br/>
        <w:br/>
        <w:t>视貌。《玉篇·目部》：“盿，視皃。”</w:t>
        <w:br/>
      </w:r>
    </w:p>
    <w:p>
      <w:r>
        <w:t>眀##眀</w:t>
        <w:br/>
        <w:br/>
        <w:t>眀míng　《集韻》眉兵切，平庚明。</w:t>
        <w:br/>
        <w:br/>
        <w:t>（1）视；视瞭。《玉篇·目部》：“眀，視也。”《集韻·庚韻》：“眀，視瞭也。”</w:t>
        <w:br/>
        <w:br/>
        <w:t>（2）同“明”。《字彙·目部》：“眀，俗以為明暗之明。”《正字通·目部》：“眀，*田藝衡*曰：‘古皆从日月作明，*漢*乃从目作眀。’”</w:t>
        <w:br/>
      </w:r>
    </w:p>
    <w:p>
      <w:r>
        <w:t>省##省</w:t>
        <w:br/>
        <w:br/>
        <w:t>《説文》：“省，視也。从眉省，从☀。𡮀，古文从少，从囧。”</w:t>
        <w:br/>
        <w:br/>
        <w:t>（一）xǐng　《廣韻》息井切，上静心。耕部。</w:t>
        <w:br/>
        <w:br/>
        <w:t>（1）察看；察视。《爾雅·釋詁下》：“省，察也。”*邢昺*疏：“省謂視察。”《説文·眉部》：“省，視也。”《易·觀》：“先王以省方觀民設教。”*孔穎達*疏：“先王以省方觀民設教者，以省視萬方，觀看民之風俗以設於教。”*唐**李公佐*《南柯太守傳》：“生下車省風俗，療病苦。”《聊齋志異·羅刹海市》：“生反復省書攬涕。”</w:t>
        <w:br/>
        <w:br/>
        <w:t>（2）检查；审查。《論語·學而》：“吾日三省吾身。”《新唐書·百官志三》：“（主簿）掌印，省鈔目，句檢稽失，平權衡度量。”《儒林外史》第三十七回：“幾十層高坡上去，一座大門，左邊是省牲之所。”</w:t>
        <w:br/>
        <w:br/>
        <w:t>（3）探望，问候。《禮記·曲禮上》：“凡為人子之禮，冬温而夏凊，昏定而晨省。”*鄭玄*注：“省，問其安否何如。”*唐**許堯佐*《柳氏傳》：“（*韓）翊*於是省家於*清池*。”《紅樓夢》第八十三回：“前兒貴妃娘娘省親回來，我們還親見他帶了幾車金銀回來。”</w:t>
        <w:br/>
        <w:br/>
        <w:t>（4）*周*代天子使臣安抚邦国之礼，间岁一举。《周禮·秋官·大行人》：“王之所以撫邦國諸侯者，歲徧存，三歲徧頫，五歲徧省。”*鄭玄*注：“存、頫、省者，王使臣於諸侯之禮，所謂間問也。”又《小行人》：“存、頫、省、聘、問，臣之禮也。”*賈公彦*疏：“存、頫、省三者，天子使臣撫邦國之禮。”</w:t>
        <w:br/>
        <w:br/>
        <w:t>（5）明白；醒悟。《廣韻·静韻》：“省，審也。”《正字通·目部》：“省，明也。”《列子·楊朱》：“實偽之辯，如此其省也。”《史記·留侯世家》：“*良*數以《太公兵法》説*沛公*，*沛公*善之，常用其策。*良*為他人言，皆不省。”*元**王實甫*《西廂記》第一本第三折：“雖然是眼角兒傳情，喒兩箇口不言心自省。”</w:t>
        <w:br/>
        <w:br/>
        <w:t>（6）记得；记忆。*张相*《詩詞曲語辭匯釋》卷五：“省，猶記也，憶也。”《樂府詩集·近代曲辭二·醉公子》：“誰人扶上馬，不省下樓時。”*唐**白居易*《畫竹歌》：“西叢七莖勁而健，省向*天竺寺*前石上見。東叢入莖疏且寒，憶曾*湘妃廟*裏雨中看。”*元**孫仲章*《勘頭巾》楔子：“全不省上青驄，只記得金鍾漫捧，直勸我喫的到喉嚨。”</w:t>
        <w:br/>
        <w:br/>
        <w:t>（7）善。《爾雅·釋詁上》：“省，善也。”*郭璞*注：“省，未詳其義。”*郝懿行*義疏：“省者，察之善也。明察審視，故又訓善。”《詩·大雅·皇矣》：“帝省其山，柞棫斯拔。”*鄭玄*箋：“省，善也。”《禮記·大傳》：“大夫士有大事，省於其君。”*鄭玄*注：“省，善也。”</w:t>
        <w:br/>
        <w:br/>
        <w:t>（二）shěng　《廣韻》所景切，上梗生。耕部。</w:t>
        <w:br/>
        <w:br/>
        <w:t>（1）王宫禁署，禁中。《篇海類編·身體類·目部》：“省，禁署也。*漢*以禁中為省，言入此中者皆當察視不可妄也。”*漢**蔡邕*《獨斷》：“禁中者，門户有禁，非侍御者不得入，故曰禁中。*孝元皇后*父大司馬*陽平侯*名*禁*，當時避之，故曰省中。”《資治通鑑·漢和帝永元四年》：“時*清河**王慶*恩遇尤渥，常入省宿止。”*胡三省*注：“省，禁中也。”《三國演義》第二回：“中官統領禁省，*漢*家故事。”后为官署名称。《正字通·目部》：“省，*唐*制有尚書、門下、中書、祕書、殿中、内侍六省。”*唐**杜甫*《醉時歌》：“諸公袞袞登臺省，*廣文*先生官獨冷。”*仇兆鰲*注：“省有三：一曰中書省，二曰尚書省，三曰門下省。臺省，清要之職。”*宋**王安石*《别孫莘老》：“鷄鳴入省門，朱墨來紛披。”</w:t>
        <w:br/>
        <w:br/>
        <w:t>（2）行政区域名。*元*代中央置中书省，于各路设行中书省，称为行省。*明*代改行省为布政使司，自后即以省为地方行政区域的通称。如：*河北省*、*四川省*。《元史·世祖紀一》：“故内立都省，以總宏綱；外設總司，以平庶政。”*清**黄宗羲*《陸周明墓誌銘》：“癸卯歲，*周明*為降卒所誣，捕入省獄。”《老殘遊記》第七回：“這兩省練武的人，無不知他的名氣。”*董必武*《访问井冈山》：“地连*湘**赣*省，人集*茆**茨**坪*。”</w:t>
        <w:br/>
        <w:br/>
        <w:t>（3）减少。《篇海類編·身體類·目部》：“省，少也。”《荀子·仲尼》：“功雖甚大，無伐德之色；省求多功，愛敬不勌。”*梁启雄*簡釋：“言所求之名利少，而所建樹之功多。”《史記·吴王濞列傳》：“*吴王*之王，由父省也。”*司馬貞*索隱：“省者，减也。謂父*仲*從*代王*省封*郃陽侯*也。”《禮記·月令》：“命有司省囹圄，去桎梏。”*鄭玄*注：“省，減也。”*唐**杜甫*《聞斛斯六官未歸》：“老罷休無賴，歸來省醉眠。”</w:t>
        <w:br/>
        <w:br/>
        <w:t>（4）简；节约。《集韻·梗韻》：“省，簡也。”《商君書·靳令》：“國以功授官予爵，則治省言寡。”《淮南子·主術》：“刑措而不用，法省而不煩，故其化如神。”*高誘*注：“省，約也。”《西遊記》第四十七回：“你這等家業，也虧你省將起來的。”</w:t>
        <w:br/>
        <w:br/>
        <w:t>（5）废去；去掉。《國語·周語下》：“夫天道導可而省否。”*韋昭*注：“省，去也。”《漢書·元帝紀》：“其令諸宫館希御幸者勿繕治，太僕減穀食馬，水衡省肉食獸。”*顔師古*注：“省者，全去之。”</w:t>
        <w:br/>
        <w:br/>
        <w:t>（6）免去；休要。*张相*《詩詞曲語辭匯釋》卷五：“省，猶云休也，免也。”*宋**黄庭堅*《江城子》：“倩人傳語問平安，省愁煩，淚休彈。”*元**孟漢卿*《魔合羅》楔子：“你可便省煩惱，莫傷懷。”</w:t>
        <w:br/>
        <w:br/>
        <w:t>（7）通“眚”。灾害；过失。*清**朱駿聲*《説文通訓定聲·鼎部》：“省，叚借為眚。”《小爾雅·廣詁》：“省，過也。”《書·洪範》：“曰王省惟歲。”*孔穎達*疏：“*史遷*‘省’作‘眚’。”*孫星衍*疏：“古省、眚通。”《公羊傳·莊公二十二年》：“大省者何？災省也。”《史記·秦始皇本紀》：“飾省宣義，有子而嫁，倍死不貞。”*張守節*正義：“省，過也。”</w:t>
        <w:br/>
        <w:br/>
        <w:t>（8）副词。曾。*张相*《詩詞曲語辭匯釋》卷五：“省，猶曾也。”*唐**王績*《看釀酒》：“從來作春酒，未省不經年。”*唐**杜甫*《見王監兵馬使説近山有白黑二鷹》之二：“黑鷹不省人間有，度海疑從北極來。”</w:t>
        <w:br/>
        <w:br/>
        <w:t>（9）姓。《字彙·目部》：“省，姓。”《通志·氏族略五》：“*省*氏，*宋*有大夫*省臧*。”</w:t>
        <w:br/>
        <w:br/>
        <w:t>（三）xiǎn　《集韻》息淺切，上獼心。</w:t>
        <w:br/>
        <w:br/>
        <w:t>通“獮”。秋季狩猎。《類篇·目部》：“省，秋田也。”《禮記·玉藻》：“唯君有黼裘以誓省，大裘非古也。”*鄭玄*注：“省當為獮。獮，秋田也。”*孔穎達*疏：“獮，秋獵也。”</w:t>
        <w:br/>
      </w:r>
    </w:p>
    <w:p>
      <w:r>
        <w:t>眂##眂</w:t>
        <w:br/>
        <w:br/>
        <w:t>《説文》：“眂，眂皃。从目，氏聲。”</w:t>
        <w:br/>
        <w:br/>
        <w:t>shì　《廣韻》常利切，去至禪。又《集韻》稱脂切。支部。</w:t>
        <w:br/>
        <w:br/>
        <w:t>视。《説文·目部》：“眂，眂皃。”*徐鍇*繫傳：“眂，視皃。”《字彙·目部》：“眂，與視同。”*宋**王安石*《送李著作之官高郵序》：“初，君眂*金陵*酒政，人皆惜君不試于劇，而淪于卑冗。”</w:t>
        <w:br/>
      </w:r>
    </w:p>
    <w:p>
      <w:r>
        <w:t>眃##眃</w:t>
        <w:br/>
        <w:br/>
        <w:t>眃（一）yún　《集韻》玉分切，平文疑。</w:t>
        <w:br/>
        <w:br/>
        <w:t>〔眩眃〕视不明貌。《集韻·文韻》：“眃，眩眃，視不明皃。”*清**阮元*《疇人傳·顧廣圻》：“臨初商而回泬，值幾數而眩眃。”</w:t>
        <w:br/>
        <w:br/>
        <w:t>（二）hùn　《集韻》户衮切，上混匣。</w:t>
        <w:br/>
        <w:br/>
        <w:t>〔眩眃〕疾貌。一说疾视貌。《集韻·混韻》：“眃，眩眃，疾皃。”《篇海類編·身體類·目部》：“眃，眩眃，疾視皃。”《後漢書·張衡傳》：“繽聯翩兮紛暗曖，倏眩眃兮反常閭。”*李賢*注：“眩音縣，眃音混。疾皃也。”</w:t>
        <w:br/>
      </w:r>
    </w:p>
    <w:p>
      <w:r>
        <w:t>眄##眄</w:t>
        <w:br/>
        <w:br/>
        <w:t>《説文》：“眄，目偏合也。一曰衺視也。*秦*語。从目，丏聲。”</w:t>
        <w:br/>
        <w:br/>
        <w:t>miǎn（又读miàn）　《廣韻》彌殄切，上銑明。又莫甸切。元部。</w:t>
        <w:br/>
        <w:br/>
        <w:t>（1）一只眼病。《説文·目部》：“眄，目偏合也。”*桂馥*義證：“目偏合也者，一目病也。”</w:t>
        <w:br/>
        <w:br/>
        <w:t>（2）斜视，不正面看。《説文·目部》：“眄，衺視也。*秦*語。”*段玉裁*注引《方言》云：“自*關*而西，*秦**晋*之閒曰眄。”《莊子·山木》：“雖*羿*、*蓬蒙*不能眄睨也。”*成玄英*疏：“睥睨，猶斜視。字亦有作眄字者，隨字讀之。”《列子·黄帝》：“自吾之事夫子友若人也，三年之後，心不敢念是非，口不敢言利害，始得夫子一眄而已。”*晋**陶潛*《歸去來辭》：“引壺觴以自酌，眄庭柯以怡顔。”*明**湯顯祖*《牡丹亭·驚夢》：“閒凝眄，生生燕語明如剪，嚦嚦鶯歌溜的圓。”</w:t>
        <w:br/>
        <w:br/>
        <w:t>（3）看；望。《廣雅·釋詁一》：“眄，視也。”*三國**魏**吕安*《答趙景真書》：“遊眄春圃，情有秋林之悴；濯足夏流，心懷冬冰之慘。”*唐**李冶*《感興》：“仰看明月翻含意，俯眄流波欲寄詞。”*元**張雨*《早春怨·擬白石》：“眄得春來，春寒春困，陡頓無聊。”*清**陳咸慶*《水調歌頭·守風燕子磯登眺作》：“拂袖且高眄，青嶂自排空。”</w:t>
        <w:br/>
      </w:r>
    </w:p>
    <w:p>
      <w:r>
        <w:t>眅##眅</w:t>
        <w:br/>
        <w:br/>
        <w:t>《説文》：“眅，多白眼也。从目，反聲。《春秋傳》曰：‘*鄭**游眅*，字*子明*。’”</w:t>
        <w:br/>
        <w:br/>
        <w:t>pān　《廣韻》普班切，平刪滂。又普板切。元部。</w:t>
        <w:br/>
        <w:br/>
        <w:t>（1）白眼。《説文·目部》：“眅，多白眼也。”《字彙·目部》：“眅，眼多白，亦白眼也。”*清**范寅*《越諺》卷中：“眅，眼睛眅白。”又反目貌。《六書故·人三》：“眅，反目貌。”</w:t>
        <w:br/>
        <w:br/>
        <w:t>（2）大。《龍龕手鑑·目部》：“眅，大也。”</w:t>
        <w:br/>
        <w:br/>
        <w:t>（3）转目视。《集韻·諫韻》：“眅，轉目視。”</w:t>
        <w:br/>
      </w:r>
    </w:p>
    <w:p>
      <w:r>
        <w:t>眆##眆</w:t>
        <w:br/>
        <w:br/>
        <w:t>眆fǎng　《集韻》撫兩切，上養敷。</w:t>
        <w:br/>
        <w:br/>
        <w:t>（1）〔眆佛〕也作“眆䀟”。见似不真切。《玉篇·目部》：“眆，古‘眆佛’，見似不諦。”单用义亦同。《集韻·養韻》：“眆，微見也。”又大体相似。*清**徐攀鳳*《選注規李·弁言》：“*李崇賢*《文選注》六十卷，元本散軼久矣，猶賴前之君子編輯成書，眆䀟*廬山*真面。”</w:t>
        <w:br/>
        <w:br/>
        <w:t>（2）同“倣（仿）”。仿效。《篇海類編·身體類·目部》：“眆，與倣同。”*明**田藝蘅*《留青日札·紀録彙編·輿地圖》：“余嘗應聘纂修《浙江通志》，因檢舊志，欲眆《十郡志》例。”</w:t>
        <w:br/>
      </w:r>
    </w:p>
    <w:p>
      <w:r>
        <w:t>眇##眇</w:t>
        <w:br/>
        <w:br/>
        <w:t>《説文》：“眇，一目小也。从目，从少，少亦聲。”*段玉裁*本作“小目也”，并注：“各本作‘一目小也’，誤。今依《易》釋文正。”</w:t>
        <w:br/>
        <w:br/>
        <w:t>（一）miǎo　《廣韻》亡沼切（《集韻》弭沼切），上小明。宵部。</w:t>
        <w:br/>
        <w:br/>
        <w:t>（1）小目。《説文·目部》：“眇，一目小也。”按：*段玉裁*注本改作“小目也”。《釋名·釋疾病》：“目匡陷急曰眇。眇，小也。”《正字通·目部》：“眇，目偏小不盲亦曰眇。”《易·履》：“眇能視，跛能履。”*虞翻*注：“離目不正，兑為小，故眇而視。”</w:t>
        <w:br/>
        <w:br/>
        <w:t>（2）偏盲，一目失明。《篇海類編·身體類·目部》：“眇，偏盲。”《三國志·魏志·陳思王植傳》“*文帝*即王位，誅*丁儀*、*丁廙*并其男口”*南朝**宋**裴松之*注引《魏略》：“*丁掾*，好士也，即使其兩目盲，尚當與女，何况但眇？”*唐**李復言*《續玄怪録·定婚店》：“有眇嫗，抱三歲女來，弊陋亦甚。”*梁启超*《饮冰室诗话》：“昔*斯巴达*人被困，乞援于*雅典*，*雅典*人以一眇目跛足之学校教师应之。”又指双目失明。*宋**蘇軾*《日喻》：“生而眇者不識日。”</w:t>
        <w:br/>
        <w:br/>
        <w:t>（3）详视，细视。《正字通·目部》：“眇，翕目微睇也。”《漢書·叙傳上》：“若乃*牙*、*曠*清耳於管絃，*離婁*眇目於豪分。”*顔師古*注：“眇，細視也。”*唐**劉禹錫*《砥石賦序》：“遡陽眇眡，傅刃蒙脊，鱗然如痏痂。”*章炳麟*《菿汉微言》：“顷来重译《庄书》，眇览《齐物》，芒刃不顿，而节族有间。”</w:t>
        <w:br/>
        <w:br/>
        <w:t>（4）小；低微。《方言》卷十三：“眇，小也。”《字彙·目部》：“眇，微也。”《莊子·德充符》：“眇乎小哉！所以屬於人也。”*陸德明*釋文：“*簡文*云：陋也。”*宋**陳亮*《問答上（一）》：“彼其崛起之初，眇然一亭長耳。”*章炳麟*《西归留别中东诸君子》：“黄垆此抟抟，神州眇一粟。”</w:t>
        <w:br/>
        <w:br/>
        <w:t>（5）高远。《廣雅·釋言》：“眇，莫也。”*王念孫*疏證：“《衆經音義》卷二十一引此而釋之曰：言遠視眇莫不知邊際也。”《莊子·庚桑楚》：“夫全其形生之人，藏其身也，不厭深眇而已矣。”*成玄英*疏：“眇，遠也。”《漢書·王褒傳》：“何必偃卬詘信若*彭祖*，呴嘘呼吸如*僑*、*松*，眇然絶俗離世哉！”*顔師古*注：“眇然，高遠之意也。”*唐**韓愈*《題合江亭寄刺史鄒君》：“瞰臨眇空闊，緑浄不可唾。”</w:t>
        <w:br/>
        <w:br/>
        <w:t>（6）通“訬”。轻捷。《淮南子·脩務》：“夫鼓舞者非柔縱，而木熙者非眇勁。”*王念孫*雜志：“‘眇勁’與‘柔縱’相對為文，眇讀為訬，‘訬勁’猶‘輕勁’也……訬音眇，是訬、眇同聲而通用也。”</w:t>
        <w:br/>
        <w:br/>
        <w:t>（二）miào　《集韻》弥笑切，去笑明。宵部。</w:t>
        <w:br/>
        <w:br/>
        <w:t>（1）完成。《集韻·笑韻》：“眇，成也。”《易·説卦》“神也者，妙萬物而為言者也”*唐**陸德明*釋文：“*王肅*作眇。*董*云：‘眇，成也。’”</w:t>
        <w:br/>
        <w:br/>
        <w:t>（2）妙；精微。*清**段玉裁*《説文解字注·目部》：“眇，又引申為微妙之義。《説文》無妙字，眇即妙字。”《史記·貨殖列傳》：“俗之漸民久矣，雖户説以眇論，終不能化。”《漢書·元帝紀贊》：“分刌節度，窮極幼眇。”*章炳麟*《弭兵难》：“言之贵者，必深微玄眇。”</w:t>
        <w:br/>
      </w:r>
    </w:p>
    <w:p>
      <w:r>
        <w:t>眈##眈</w:t>
        <w:br/>
        <w:br/>
        <w:t>《説文》：“眈，視近而志遠。从目，冘聲。《易》曰：‘虎視眈眈。’”</w:t>
        <w:br/>
        <w:br/>
        <w:t>（一）dān　㊀《廣韻》丁含切，平覃端。又徒含切。侵部。</w:t>
        <w:br/>
        <w:br/>
        <w:t>（1）视近而志远。《説文·目部》：“眈，視近而志遠。”*段玉裁*注：“謂其意深沉也。”</w:t>
        <w:br/>
        <w:br/>
        <w:t>（2）乐。《正字通·目部》：“眈，樂也。”</w:t>
        <w:br/>
        <w:br/>
        <w:t>㊁《集韻》都感切，上感端。</w:t>
        <w:br/>
        <w:br/>
        <w:t>（1）虎视；雄视。《集韻·感韻》：“眈，虎視也。”*唐**常衮*《故四鎮北庭行營節度使扶風郡王贈司徒馬公神道碑銘并序》：“禦于水硤之衝，蒙輪超乘，縵胡突鬢，眈盻而横奮者，雄毅之將董焉。”</w:t>
        <w:br/>
        <w:br/>
        <w:t>（2）同“𧡪”。徐视。《集韻·感韻》：“𧡪，徐視謂之𧡪。或作眈。”</w:t>
        <w:br/>
        <w:br/>
        <w:t>（二）chěn　《集韻》丑甚切，上寢徹。</w:t>
        <w:br/>
        <w:br/>
        <w:t>出头视貌。《集韻·𡪢韻》：“眈，出頭視皃。”</w:t>
        <w:br/>
      </w:r>
    </w:p>
    <w:p>
      <w:r>
        <w:t>眉##眉</w:t>
        <w:br/>
        <w:br/>
        <w:t>《説文》：“眉，目上毛也。从目，象眉之形，上象頟理也。”*孔廣居*疑疑：“（古文）下象目，上象毛，小篆即古文之小變，非象頟理也。”</w:t>
        <w:br/>
        <w:br/>
        <w:t>méi　《廣韻》武悲切（《集韻》旻悲切），平脂明。脂部。</w:t>
        <w:br/>
        <w:br/>
        <w:t>（1）眉毛。《説文·眉部》：“眉，目上毛也。”《莊子·漁父》：“有漁父者，下船而來，須眉交白。”*唐**秦韜玉*《貧女》：“敢將十指誇纖巧，不把雙眉鬭畫長。”《聊齋志異·畫皮》：“共視人皮，眉目手足無不備具。”</w:t>
        <w:br/>
        <w:br/>
        <w:t>（2）题额。《穆天子傳》卷三：“天子遂驅升于*弇山*，乃紀名迹于*弇山*之石，而樹之槐，眉曰：‘*西王母*之山’。”又泛称上端。如：书眉；眉批。</w:t>
        <w:br/>
        <w:br/>
        <w:t>（3）旁侧。《漢書·陳遵傳》：“觀瓶之居，居井之眉。”*顔師古*注：“眉，井邊地。若人目上之有眉。”*康有为*《大同书》：“或病妪无被，夕卧于灶眉。”</w:t>
        <w:br/>
        <w:br/>
        <w:t>（4）老。《方言》卷一：“眉，老也。東*齊*曰眉。”*郭璞*注：“言秀眉也。”《詩·豳風·七月》：“為此春酒，以介眉壽。”*毛*傳：“眉壽，豪眉也。”*孔穎達*疏：“人年老者，必有豪毛秀出者，故知眉謂豪眉也。”</w:t>
        <w:br/>
        <w:br/>
        <w:t>（5）指美女。*宋**蘇軾*《蘇州閭丘江君二家雨中飲酒二首》之二：“五紀歸來鬢未霜，十眉環列坐生光。”*王十朋*注引*程縯*云：“*唐明皇*幸*蜀*令畫工作十眉圖。”*宋**黄昇*《酹江月·戲題玉林》：“多少甲第連雲，十眉環座，人醉黄金塢。”</w:t>
        <w:br/>
        <w:br/>
        <w:t>（6）通“媚”。妩媚。《釋名·釋形體》：“眉，媚也，有嫵媚也。”*清**朱駿聲*《説文通訓定聲·履部》：“眉，叚借為媚。”《仲定碑》：“不眉近戚。”</w:t>
        <w:br/>
        <w:br/>
        <w:t>（7）古州名。故地在今*四川省**眉山市*。《字彙·目部》：“眉，州名，屬*蜀*，本*峩眉山*為名。”</w:t>
        <w:br/>
        <w:br/>
        <w:t>（8）姓。《姓觿·支韻》：“眉，出《急就篇》注。《少儀外傳》有*眉浩*。”《萬姓統譜·支韻》：“眉，*周**眉間尺*，*干將**莫邪*子，復父仇，殺*楚王*。*宋**眉壽*，*成都*人，*政和*進士。”</w:t>
        <w:br/>
      </w:r>
    </w:p>
    <w:p>
      <w:r>
        <w:t>眊##眊</w:t>
        <w:br/>
        <w:br/>
        <w:t>《説文》：“眊，目少精也。从目，毛聲。《虞書》耄字从此。”*雷浚*引經例辨：“此引㠯證叚借字也。‘虞’當作‘周’。”</w:t>
        <w:br/>
        <w:br/>
        <w:t>（一）mào　《廣韻》莫報切，去号明。又莫角切。宵部。</w:t>
        <w:br/>
        <w:br/>
        <w:t>（1）眼睛昏浊，看不清楚。《説文·目部》：“眊，目少精也。”*段玉裁*注：“《廣雅》：‘眊眊，思也。’謂思勞而目少精也。”《玉篇·目部》：“眊，不明皃。”《孟子·離婁上》：“胷中不正，則眸子眊焉。”*趙岐*注：“眊者，蒙蒙目不明之貌。”《論衡·本性》：“人生目輒眊瞭，眊瞭禀之於天，不同氣也。”*茅盾*《过年》：“（*阿唐*）只是眼神昏眊，那一对溜转不定的眼珠活像是两颗弄脏了的玻璃弹子。”</w:t>
        <w:br/>
        <w:br/>
        <w:t>（2）昏愦；惑乱。《續漢書·五行志》：“（人君）不得其中，則不能立萬事，失在眊悖，故其咎眊也。”*顔師古*注：“眊，不明也。”《續漢書·五行志》：“厥咎眊。”*劉昭*注引*鄭玄*曰：“眊，亂也。”*唐**皇甫湜*《吉州刺史廳壁記》：“召詰其官，皆眊然如酲。”</w:t>
        <w:br/>
        <w:br/>
        <w:t>（3）用同“旄”。古代槊杆或旗杆顶上的毛饰。《北史·濡濡傳》：“詔賜*阿拉瓌*細明光人馬鎧一具，鐵人馬鎧六具，露絲银纏槊二張并白眊，赤漆槊十張并白眊。”《新唐書·西域傳下·拂菻》：“多幻人，能發火於顔，手為江胡，口幡眊舉，足墮珠玉。*宋**洪邁*《夷堅丙志·宜都宋仙》：“外舅晝寢，夢大輿自外來，旛蓋麾眊，儀物頗盛，巍然高出於屋。”亦指军旅。*清**張澍*《編輯〈諸葛忠武侯文集〉自序》：“决策投眊，式啓疆宇。”</w:t>
        <w:br/>
        <w:br/>
        <w:t>（4）通“耄”。原指年满八十的老人，后泛指年老。*清**朱駿聲*《説文通訓定聲·小部》：“眊，叚借為𦽡（耄）。”《漢書·武帝紀》：“哀夫老眊，孤寡鰥獨。”*顔師古*注：“眊，古耄字。八十曰耄。耄，老稱也。”</w:t>
        <w:br/>
        <w:br/>
        <w:t>（二）mèi　《集韻》莫佩切，去隊明。</w:t>
        <w:br/>
        <w:br/>
        <w:t>美好。《廣雅·釋詁一》：“眊，好也。”</w:t>
        <w:br/>
      </w:r>
    </w:p>
    <w:p>
      <w:r>
        <w:t>看##看</w:t>
        <w:br/>
        <w:br/>
        <w:t>《説文》：“看，睎也。从手下目。𥉏，看或从倝。”*桂馥*義證：“《九經字樣》：‘凡物見不審，則手遮目看之，故看从手下目。’”</w:t>
        <w:br/>
        <w:br/>
        <w:t>（一）kàn　《廣韻》苦旰切，去翰溪。元部。</w:t>
        <w:br/>
        <w:br/>
        <w:t>（1）以手加额遮目而望。《説文·目部》：“看，睎也。”*徐鍇*繫傳：“以手翳目而望也。*宋玉*賦曰：若姣姬揚袂障目而望所思。”</w:t>
        <w:br/>
        <w:br/>
        <w:t>（2）使视线接触人或物。《廣雅·釋詁一》：“看，視也。”《樂府詩集·横吹曲辭五·十五從軍征》：“遥看是君家，松柏冢纍纍。”《世説新語·德行》：“*歆*廢書出看，*寧*割席分坐曰：‘子非吾友也！’”*毛泽东*《沁园春·长沙》：“看万山红遍，层林尽染。”</w:t>
        <w:br/>
        <w:br/>
        <w:t>（3）视，观察。《三國志·吴志·周魴傳》：“今此郡民，雖外名降首，而故在山草，看伺空隙，欲復為亂。”《世説新語·規箴》：“*殷覬*病困，看人政見半面。”*唐**杜甫*《聞官軍收河南河北》：“却看妻子愁何在，漫卷詩書喜欲狂。”</w:t>
        <w:br/>
        <w:br/>
        <w:t>（4）观赏。*唐**劉禹錫*《元和十年自朗州召至京戲贈看花諸君子》：“紫陌紅塵拂面來，無人不道看花回。”*唐**王建*《醉中憶故人》：“遇晴須看月，閒健且登樓。”《舊唐書·中宗紀》：“是夜，放宫女數千人看燈，因此多有亡逸者。”</w:t>
        <w:br/>
        <w:br/>
        <w:t>（5）估量。*张相*《詩詞曲語辭匯釋》卷三：“看，亦估量辭。”《晋書·刑法志》：“古人有言：善為政者，看人設教。”*唐**李白*《送别》：“看君*潁*上去，新月到應圓。”*唐**杜甫*《奉贈韋左丞丈二十二韻》：“賦料*揚雄*敵，詩看*子建*親。”</w:t>
        <w:br/>
        <w:br/>
        <w:t>（6）访问；探望。《韓非子·外儲説左下》：“*梁車*新為*鄴*令，其姊往看之。”《世説新語·德行》：“（*陳仲舉*）至便問*徐孺子*所在，欲先看之。”*鲁迅*《彷徨·祝福》：“午饭之后，出去看了几个本家和朋友。”</w:t>
        <w:br/>
        <w:br/>
        <w:t>（7）看待；对待。如：另眼相看；刮目相看。*唐**高適*《咏史》：“不知天下士，猶作布衣看。”*宋**蘇軾*《慶源宣義王丈有書來求紅帶，作詩為戲》：“吏民莫作長官看，我是識字耕田夫。”*鲁迅*《二心集·对于左翼作家联盟的意见》：“知识阶级有知识阶级的事要做，不应特别看轻。”</w:t>
        <w:br/>
        <w:br/>
        <w:t>（8）照料，料理。《敦煌變文集·下女〔夫〕詞》：“賊來須打，客來須看，報道姑㛐，出來相看。”*元**馬致遠*《青衫淚》第一折：“快擡桌兒看酒來。”*清**洪昇*《長生殿·收京》：“左右看香案過來，就此拜發表文。”《醒世姻緣傳》第六十四回：“我流水叫徒弟看茶與他吃了。”</w:t>
        <w:br/>
        <w:br/>
        <w:t>（9）诊治。《儒林外史》第十五回：“請醫生看你尊翁的病。”*鲁迅*《书信·致母亲（一九三六年八月二十五日）》：“*害马*上月生胃病，看了一回医生。”</w:t>
        <w:br/>
        <w:br/>
        <w:t>（10）听，闻。*唐**杜甫*《西閣口號呈元二十一》：“看君話王室，感動幾銷憂。”*元**關漢卿*《裴度還帶》第二折：“看説此一事，*韓*公實是寃枉。”</w:t>
        <w:br/>
        <w:br/>
        <w:t>⑪决定于。*唐**杜甫*《入衡州》：“兵革自久遠，興衰看帝王。”</w:t>
        <w:br/>
        <w:br/>
        <w:t>⑫注意；小心。《紅樓夢》第二十八回：“你倒是去罷，這裏有老虎，看吃了你。”*鲁迅*《故事新编·起死》：“胡说！再麻烦，看我带你到局里去！”</w:t>
        <w:br/>
        <w:br/>
        <w:t>⑬助词。“看怎么样”的省略，用在动词或动词结构的后面，表示试一试。《水滸全傳》第四十二回：“*趙能*道：‘説的是，再仔細搜一搜看。’”《西遊記》第四十七回：“哥哥不要打，等我變了看。”*鲁迅*《两地书·致许广平（一九二五年三月十一日）》：“姑且写下去看。”</w:t>
        <w:br/>
        <w:br/>
        <w:t>⑭姓。《萬姓統譜·翰韻》：“看，見《姓苑》。”</w:t>
        <w:br/>
        <w:br/>
        <w:t>（二）kān　《廣韻》苦寒切，平寒溪。</w:t>
        <w:br/>
        <w:br/>
        <w:t>守护；看守。如：看护；看门。《隋書·循吏傳·辛公義》：“土俗畏病，若一人有疾，即合家避之，父子夫妻，不相看養。”*宋**賀鑄*《野步》：“黄草菴中疎雨溼，白頭翁嫗坐看瓜。”《儒林外史》第十一回：“看門人進來禀：‘看坟的*鄒吉甫*來了。’”</w:t>
        <w:br/>
        <w:br/>
        <w:t>看；急速地看一眼。《玉篇·目部》：“睃，視也。”《水滸全傳》第二十四回：“*王婆*只在茶局子裏張時，冷眼睃見*西門慶*又在門前踅過東去。”*明**湯顯祖*《牡丹亭·勸農》：“衙舍裏消消没的睃，扛酒去前坡。”*茅盾*《子夜》一：“*林佩珊*佯嗔地睃了她表哥一眼。”</w:t>
        <w:br/>
        <w:br/>
        <w:t>（二）juān　《集韻》遵全切，平仙精。</w:t>
        <w:br/>
        <w:br/>
        <w:t>人名用字。《漢書·諸侯王表》：“*陽朔*二年，（*魯）文王睃*嗣。”</w:t>
        <w:br/>
      </w:r>
    </w:p>
    <w:p>
      <w:r>
        <w:t>眍##眍</w:t>
        <w:br/>
        <w:br/>
        <w:t>眍“瞘”的简化字。</w:t>
        <w:br/>
      </w:r>
    </w:p>
    <w:p>
      <w:r>
        <w:t>眎##眎</w:t>
        <w:br/>
        <w:br/>
        <w:t>眎shì　《廣韻》常利切，去至禪。又承矢切。</w:t>
        <w:br/>
        <w:br/>
        <w:t>（1）同“视”。《廣韻·至韻》：“視，看視。眎，古文。”《集韻·至韻》：“視，古作眎。”《列子·天瑞》：“國君卿大夫眎之，猶衆庶也。”*殷敬順*釋文：“眎作眡。云眡古視字也。”《淮南子·氾論》：“夫鴟目大而眎不若鼠。”*唐**沈亞之*《異夢録》：“*鳳*更衣，於襟袖得其詞，驚眎復省所夢。事在*貞元*中。”</w:t>
        <w:br/>
        <w:br/>
        <w:t>（2）同“示”。《玉篇·目部》：“眎，亦作示。”《漢書·趙充國傳》：“至春省甲士卒，循*河**湟*漕穀至*臨𦍑*，以眎*𦍑*虜。”*顔師古*注：“眎，亦示字。”*明**曹蕃*《桃源詠跋》：“適遇*新安**潘景升*於亭下，出《桃源詠》四十餘章眎余。”*鲁迅*《书信·致陈光尧（一九三六年三月二十日）》：“蒙惠书并眎大著，浩如*河**汉*，拜服之至。”</w:t>
        <w:br/>
        <w:br/>
        <w:t>（3）语。《玉篇·目部》：“眎，語也。”</w:t>
        <w:br/>
        <w:br/>
        <w:t>（4）呈。《廣韻·至韻》：“眎，呈也。”</w:t>
        <w:br/>
      </w:r>
    </w:p>
    <w:p>
      <w:r>
        <w:t>眏##眏</w:t>
        <w:br/>
        <w:br/>
        <w:t>眏（一）yāng　《玉篇》於郎切。</w:t>
        <w:br/>
        <w:br/>
        <w:t>目不明。《玉篇·目部》：“眏，目不明。”</w:t>
        <w:br/>
        <w:br/>
        <w:t>（二）yǎng　《集韻》倚兩切，上養影。</w:t>
        <w:br/>
        <w:br/>
        <w:t>恨视。《集韻·養韻》：“眏，恨視。”</w:t>
        <w:br/>
        <w:br/>
        <w:t>（三）yìng　《集韻》於慶切，去映影。</w:t>
        <w:br/>
        <w:br/>
        <w:t>同“䁐”。视。《集韻·映韻》：“䁐，視也。亦从央。”</w:t>
        <w:br/>
      </w:r>
    </w:p>
    <w:p>
      <w:r>
        <w:t>眐##眐</w:t>
        <w:br/>
        <w:br/>
        <w:t>眐zhēng　《廣韻》諸盈切，平清章。</w:t>
        <w:br/>
        <w:br/>
        <w:t>（1）〔眐眐〕独行貌。《廣雅·釋訓》：“眐眐，行也。”《楚辭·嚴忌〈哀時命〉》：“魂眐眐以寄獨兮，汩徂往而不歸。”*王逸*注：“眐眐，獨行貌也。”</w:t>
        <w:br/>
        <w:br/>
        <w:t>（2）独视貌；专视。《玉篇·目部》：“眐，獨視皃。”《集韻·勁韻》：“眐，耑視。”</w:t>
        <w:br/>
      </w:r>
    </w:p>
    <w:p>
      <w:r>
        <w:t>眑##眑</w:t>
        <w:br/>
        <w:br/>
        <w:t>眑（一）yǎo　《集韻》伊鳥切，上篠影。又於糾切。</w:t>
        <w:br/>
        <w:br/>
        <w:t>（1）幽静。《玉篇·目部》：“眑，幽静也。”《廣韻·黝韻》：“眑，幽静之皃。”《漢書·禮樂志》：“清思眑眑，經緯冥冥。”*顔師古*注：“眑眑，幽静也。”*清**查為仁*《蓮坡詩話》第一百七十六則：“澄汰衆膚，清思眑冥。”</w:t>
        <w:br/>
        <w:br/>
        <w:t>（2）视貌。《集韻·筱韻》：“眑，視皃。”</w:t>
        <w:br/>
        <w:br/>
        <w:t>（二）āo　《廣韻》於交切，平肴影。</w:t>
        <w:br/>
        <w:br/>
        <w:t>面目不平。《廣韻·肴韻》：“眑，面目不平。”又眑𥉾，面不平。《集韻·爻韻》：“眑，眑𥉾，面不平。”</w:t>
        <w:br/>
        <w:br/>
        <w:t>（三）ǎo　《集韻》於絞切，上巧影。</w:t>
        <w:br/>
        <w:br/>
        <w:t>同“窅”。凹眼睛。《集韻·巧韻》：“窅，深目也。或作眑。”《太平廣記》卷三百六十一引*牛肅*《紀聞》：“趺鼻眑目，鋒牙利口。”</w:t>
        <w:br/>
      </w:r>
    </w:p>
    <w:p>
      <w:r>
        <w:t>眒##眒</w:t>
        <w:br/>
        <w:br/>
        <w:t>眒（一）shēn　《廣韻》失人切，平真書。又試刃切。</w:t>
        <w:br/>
        <w:br/>
        <w:t>（1）张目。《廣韻·震韻》：“眒，張目。”《集韻·真韻》：“眒，引目也。”*唐**柳宗元*《又祭崔簡旅櫬歸上都文》：“*楚*之南其鬼不可與友，躁戾佻險，睒眒欺苟。”舊注：“眒，張目。”</w:t>
        <w:br/>
        <w:br/>
        <w:t>（2）疾速貌。《集韻·真韻》：“眒，疾也。”《史記·司馬相如列傳》：“儵眒淒浰，靁動熛至。”*裴駰*集解引《漢書音義》曰：“皆疾貌。”《文選·左思〈蜀都賦〉》：“鷹犬倐眒，罻羅絡幕。”*李善*注引*劉逵*曰：“倐眒，疾速也。”</w:t>
        <w:br/>
        <w:br/>
        <w:t>（3）鸟兽惊貌。《廣韻·真韻》：“眒，鳥獸驚貌。”</w:t>
        <w:br/>
        <w:br/>
        <w:t>（二）shùn</w:t>
        <w:br/>
        <w:br/>
        <w:t>同“瞬”。《弘明集》卷二：“將來未至，過去已滅，已在不住，眒息之頃，無一毫可據，將欲何守而以為有乎？”校勘記：“‘眒’，*宋*、*元*、*明*本皆作‘瞬’。”</w:t>
        <w:br/>
      </w:r>
    </w:p>
    <w:p>
      <w:r>
        <w:t>眓##眓</w:t>
        <w:br/>
        <w:br/>
        <w:t>《説文》：“眓，視高皃。从目，戉聲。讀若《詩》曰：‘施罛濊濊。’”</w:t>
        <w:br/>
        <w:br/>
        <w:t>huò　《廣韻》呼括切，入末曉。又《集韻》翾劣切。月部。</w:t>
        <w:br/>
        <w:br/>
        <w:t>视高貌。《説文·目部》：“眓，視高皃。”*段玉裁*注：“豁目字當作此。”*桂馥*義證：“視高皃者，《廣雅》眓眓，視也。”《集韻·末韻》：“眓，眼眜視高皃。”*唐**貫休*《觀懷素草書歌》：“駭人心兮目眓瞁，頓人足兮神辟易。”</w:t>
        <w:br/>
      </w:r>
    </w:p>
    <w:p>
      <w:r>
        <w:t>眔##眔</w:t>
        <w:br/>
        <w:br/>
        <w:t>《説文》：“眔，目相及也。从目，从隶省。”*郭沫若*《金文叢攷·臣辰盉銘考釋》：“甲文、金文皆作‘隶’省。此當係涕之古字，象目垂涕之形。”</w:t>
        <w:br/>
        <w:br/>
        <w:t>tà　《廣韻》徒合切，入合定。緝部。</w:t>
        <w:br/>
        <w:br/>
        <w:t>（1）目相及。《説文·目部》：“眔，目相及也。”</w:t>
        <w:br/>
        <w:br/>
        <w:t>（2）连词。及；与。*清**阮元*《積古·吴彝》卷五：“眔，及也。”《臣辰盉銘》：“王令*士上*眔*史寅*殷于*成周*。”*郭沫若*考釋：“眔字卜辭及彝銘習見，均用為接續詞，其義如‘及’，如‘與’。”</w:t>
        <w:br/>
      </w:r>
    </w:p>
    <w:p>
      <w:r>
        <w:t>眕##眕</w:t>
        <w:br/>
        <w:br/>
        <w:t>《説文》：“眕，目有所恨而止也。从目，㐱聲。”</w:t>
        <w:br/>
        <w:br/>
        <w:t>zhěn　《廣韻》章忍切，上軫章。諄部。</w:t>
        <w:br/>
        <w:br/>
        <w:t>（1）自重，抑制。《爾雅·釋言》：“眕，重也。”*郭璞*注：“謂厚重。”《説文·目部》：“眕，目有所恨而止也。”*王筠*句讀：“《釋言》：眕，重也。案：重者，不敢輕舉妄動也。與‘止’義合。”《左傳·隱公三年》：“夫寵而不驕，驕而能降，降而不憾，憾而能眕者鮮矣。”*杜預*注：“降其身則必恨，恨則思亂，不能自安自重。”*孔穎達*疏：“憾而不能眕，言其心難自抑。”</w:t>
        <w:br/>
        <w:br/>
        <w:t>（2）视。*清**袁枚*《子不語·煞神受枷》：“（*淮安**李*姓者）妻六旬矣。偶禱於城隍廟，恍惚見二弓丁，舁一枷犯至。眕之，即紅髮神也。”</w:t>
        <w:br/>
      </w:r>
    </w:p>
    <w:p>
      <w:r>
        <w:t>眖##眖</w:t>
        <w:br/>
        <w:br/>
        <w:t>眖kuàng　《集韻》許放切，去漾曉。</w:t>
        <w:br/>
        <w:br/>
        <w:t>视。《玉篇·目部》：“眖，視也。”</w:t>
        <w:br/>
      </w:r>
    </w:p>
    <w:p>
      <w:r>
        <w:t>眗##眗</w:t>
        <w:br/>
        <w:br/>
        <w:t>眗（一）jū　《廣韻》舉朱切，平虞見。</w:t>
        <w:br/>
        <w:br/>
        <w:t>（1）同“䀠（瞿）”。左右惊视。《廣韻·虞韻》：“眗”，同“䀠”。《集韻·虞韻》：“䀠，左右視也。或作眗。”*清**畢振姬*《原心》：“豕有食於其死母者，眗然視而走。”</w:t>
        <w:br/>
        <w:br/>
        <w:t>（2）古代西南有的少数民族称盐为“眗”。*唐**樊綽*《蠻書·蠻夷風俗》：“*東爨*謂城為弄，謂竹為翦，謂鹽為眗。”</w:t>
        <w:br/>
        <w:br/>
        <w:t>（二）xū　《集韻》匈于切，平虞曉。</w:t>
        <w:br/>
        <w:br/>
        <w:t>〔眗瞜〕同“𥈈瞜”。笑。《集韻·虞韻》：“𥈈，𥈈瞜，笑也。或省。”</w:t>
        <w:br/>
        <w:br/>
        <w:t>（三）kōu　《集韻》墟侯切，平侯溪。</w:t>
        <w:br/>
        <w:br/>
        <w:t>眼睛深凹。《集韻·矦韻》：“眗，《埤蒼》：目深皃。”*清**范寅*《越諺》卷下：“眗，深目貌。俗言‘眼睛䁱進’即此。”</w:t>
        <w:br/>
      </w:r>
    </w:p>
    <w:p>
      <w:r>
        <w:t>眘##眘</w:t>
        <w:br/>
        <w:br/>
        <w:t>眘同“慎”。《玉篇·目部》：“眘，古文慎。”《史記·平原君虞卿列傳》：“*虞卿*聞之，入見王曰：‘此飾説也，王眘勿予！’”*裴駰*集解引*徐廣*曰：“眘，音慎。”</w:t>
        <w:br/>
      </w:r>
    </w:p>
    <w:p>
      <w:r>
        <w:t>眙##眙</w:t>
        <w:br/>
        <w:br/>
        <w:t>《説文》：“眙，直視也。从目，台聲。”</w:t>
        <w:br/>
        <w:br/>
        <w:t>（一）chì　《廣韻》丑吏切，去志徹。又丈證切，《集韻》丑證切。之部。</w:t>
        <w:br/>
        <w:br/>
        <w:t>（1）直视，目不转睛地看。《方言》卷七：“眙，逗也。南*楚*謂之傺，西*秦*謂之眙。”*郭璞*注：“逗，即今住字也。眙謂住視也。”《説文·目部》：“眙，直視也。”*徐鍇*繫傳：“視不移也。”《字彙·目部》：“眙，注視。”《楚辭·九章·思美人》：“思美人兮，擥涕而竚眙。”*洪興祖*補注：“眙，直視也。”《史記·滑稽列傳》：“六博為壺，相引為曹，握手無罰，目眙不禁。”*裴駰*集解引*徐廣*曰：“眙，吐甑反，直視貌。”*司馬貞*索隱：“眙，音與‘瞪’同，謂直視也。”*唐**柳宗元*《愚溪對》：“眙若睨壁，淺深險易。”舊注：“眙，直視。”</w:t>
        <w:br/>
        <w:br/>
        <w:t>（2）惊貌。《篇海類編·身體類·目部》：“眙，驚皃。”*清**桂馥*《説文義證》：“眙，驚貌為眙之本訓。”《文選·馬融〈長笛賦〉》：“留眎𥊲眙，累稱屢讚。”*李善*注引《字林》曰：“眙，驚貌。”又惊视貌。《集韻·至韻》：“眙，驚視皃。”《文選·王延壽〈魯靈光殿賦〉》：“觀蓺於*魯*，覩斯而眙。”*李善*注引*張載*曰：“愕視曰眙，本為蓺而來，見此驚也。”《資治通鑑·唐德宗貞元三年》：“*駱元光*發伏成陳以待之，虜追騎愕眙。”*胡三省*注：“眙，驚視也。”《聊齋志異·聶小倩》：“女慨然華妝出，一堂盡眙。”</w:t>
        <w:br/>
        <w:br/>
        <w:t>（二）yí　《廣韻》與之切，平之以。</w:t>
        <w:br/>
        <w:br/>
        <w:t>（1）〔盱眙〕县名。在今*江苏省*。《集韻·之韻》：“眙，*盱眙*，地名。通作台。”《正字通·目部》：“眙，*盱眙*，邑名，今屬*泗州*。”《漢書·地理志上》：“*臨淮*郡，縣二十九……*盱眙*。”</w:t>
        <w:br/>
        <w:br/>
        <w:t>（2）举目貌。《字彙·目部》：“眙，舉目貌。”《太平廣記》卷三十三引*杜光庭*《神仙感遇傳》：“山門花闢，曲徑烟矗，眙而望之，不暇他視，真塵外景也。”</w:t>
        <w:br/>
      </w:r>
    </w:p>
    <w:p>
      <w:r>
        <w:t>眚##眚</w:t>
        <w:br/>
        <w:br/>
        <w:t>《説文》：“眚，目病生翳也。从目，生聲。”</w:t>
        <w:br/>
        <w:br/>
        <w:t>shěng　《廣韻》所景切，上梗生。耕部。</w:t>
        <w:br/>
        <w:br/>
        <w:t>（1）眼睛生翳。《説文·目部》：“眚，目病生翳也。”*沈濤*古本考：“《集韻》云：目障病也。”*章炳麟*《新方言·釋形體》：“眚，今謂目病生點曰眚。”*宋**陸游*《歲暮風雨》：“眼眚燈生暈，衣弊蝨可捫。”*清**王士禛*《誥封中大夫伊公墓誌銘》：“不哭神傷，遂患目眚。”又泛指病症。*唐**玄應*《一切經音義》卷十九：“眚，病也。”*清**徐灝*《説文解字注箋·目部》：“眚，目病謂之眚，引申為凡病之偁。”《漢書·外戚傳下·馮昭儀》：“*孝王*薨，有一男，嗣為王，時未滿歲，有眚病。”*顔師古*注：“*蘇林*曰：‘名為肝厥，發時唇口手足十指甲皆青。’”*唐**沈既濟*《任氏傳》：“*鄭子*如市，果見一人牽馬求售者，眚在左股。”*清**王士禛*等《説餅聯句》：“勿驚食單富，坐成腹負眚。”又疾苦。《文選·張衡〈東京賦〉》：“勤恤民隱，而除其眚。”*李善*注引*薛綜*曰：“眚，病也。言有隱痛不安者，今憂恤之也。”</w:t>
        <w:br/>
        <w:br/>
        <w:t>（2）日月之蚀。*五代**徐鍇*《説文繫傳·目部》：“眚，《春秋左傳》曰‘日月之眚’謂日月有蝕若目有翳也。”*清**徐灝*《説文解字注箋·目部》：“眚，*灝*謂災眚之義即由此引申。”《左傳·莊公二十五年》：“非日月之眚，不鼓。”*杜預*注：“眚，猶災也。月侵日為眚。”《契丹國志·天祚紀中》：“*保大*元年春，日有眚，忽青黑無光，其中洶洶而動，若鉟金而湧。”</w:t>
        <w:br/>
        <w:br/>
        <w:t>（3）过失；罪孽。《廣韻·梗韻》：“眚，過也。”《書·舜典》：“眚災肆赦，怙終賊刑。”*孔*傳：“眚，過。”《左傳·僖公三十三年》：“大夫何罪？且吾不以一眚掩大德。”*杜預*注：“眚，過也。”*清**洪昇*《長生殿·情悔》：“今夜呵，懺愆尤，陳罪眚，望天天高鑒，宥我垂證明。”</w:t>
        <w:br/>
        <w:br/>
        <w:t>（4）灾异。《廣韻·梗韻》：“眚，災也。”《易·訟》：“不克訟，歸而逋其邑，人三百户無眚。”*陸德明*釋文引*馬（融*）云：“眚，災也。”*清**紀昀*《閲微草堂筆記·槐西雜志三》：“（*廉夫*）見板閣上有黑物……蓋幽房曲室，多鬼魅所藏，黑物殆眚物之未成者。”</w:t>
        <w:br/>
        <w:br/>
        <w:t>（5）败，损坏。《易·説卦》：“其於輿也，為多眚。”*李鼎祚*集解引*虞翻*曰：“眚，敗也。”*唐**盛均*《真龍對》：“曰妖而怪，所以*幽王*眚身，*子産*不禮焉，率假物矣。”《中国谚语资料·一般谚语》：“蒜有百利，独眚于目；茶有百害，惟利于目。”</w:t>
        <w:br/>
        <w:br/>
        <w:t>（6）消瘦；削弱。*唐**玄應*《一切經音義》卷十九：“眚，瘦也。”《周禮·夏官·大司馬》：“以九伐之灋正邦國，馮弱犯寡則眚之。”*賈公彦*疏：“眚瘦其他，使不得强大也。”《新唐書·隱逸傳·武攸緒》：“晚年肌肉銷眚，瞳有紫光。”</w:t>
        <w:br/>
        <w:br/>
        <w:t>（7）赦免。《字彙·目部》：“眚，赦也。”《魏書·源賀傳附源懷》：“時有詔，以姦吏犯罪，每多逃遁，因眚乃出，並皆釋然。”*五代**莊宗*《平汴州大赦德音》：“將宏濟於艱難，宜特行於眚宥。”</w:t>
        <w:br/>
        <w:br/>
        <w:t>（8）通“省”。减省。《釋名·釋天》：“眚，省也。”*清**段玉裁*《説文解字注·目部》：“眚，又假為減省之省。”《周禮·地官·大司徒》：“七曰眚禮。”*鄭玄*注：“眚禮，謂殺吉禮也。”*賈公彦*疏：“謂吉禮之中，眚其禮數。”</w:t>
        <w:br/>
      </w:r>
    </w:p>
    <w:p>
      <w:r>
        <w:t>眛##眛</w:t>
        <w:br/>
        <w:br/>
        <w:t>《説文》：“眛，目不明也。从目，未聲。”*段玉裁*注：“《説文》原書从‘末’之‘眜’當在此。淺人改為从‘未’，則又增从‘末’之‘眜’於前也。”</w:t>
        <w:br/>
        <w:br/>
        <w:t>mèi　《廣韻》莫佩切，去隊明。又莫貝切。微部。</w:t>
        <w:br/>
        <w:br/>
        <w:t>（1）目不明。《説文·目部》：“眛，目不明也。”《廣韻·隊韻》：“眛，目暗。”</w:t>
        <w:br/>
        <w:br/>
        <w:t>（2）昏昧；不明事理。《字彙·目部》：“眛，昏也。”*清**朱駿聲*《説文通訓定聲·履部》：“昧，*楚*人謂厭為昧，喻無知也。”</w:t>
        <w:br/>
      </w:r>
    </w:p>
    <w:p>
      <w:r>
        <w:t>眜##眜</w:t>
        <w:br/>
        <w:br/>
        <w:t>《説文》：“眜，目不明也。从目，末聲。”</w:t>
        <w:br/>
        <w:br/>
        <w:t>（一）mò　《廣韻》莫撥切，入末明。月部。</w:t>
        <w:br/>
        <w:br/>
        <w:t>（1）目不正。《説文·目部》：“眜，目不明也。”《廣韻·末韻》：“眜，目不正也。”*清**王引之*《經義述聞·春秋名字解詁上》：“《説文·目部》前有‘眛’字，‘目不明也’……後有‘眜’字，‘目不正也’。”“而今本‘目不明’之‘眛’，右畔誤寫‘本末’之‘末’而音‘莫撥切’，‘目不正’之‘眛’，右畔誤寫‘午未’之‘未’而音‘莫佩切’，‘正’字又誤作‘明’，所當互易者也。《玉篇》‘目不正’之‘正’，雖與今本《説文》同誤作‘明’，而‘莫達切’之音尚不誤。‘莫達’與‘莫撥’同，可據《廣韻》‘眜，目不正也，莫撥切’以正之矣。”</w:t>
        <w:br/>
        <w:br/>
        <w:t>（2）冒。*清**段玉裁*《説文解字注·目部》：“眜，《吴都賦》：‘相與眜潛險，搜怪奇。’*劉*曰：‘眜，冒也。’”</w:t>
        <w:br/>
        <w:br/>
        <w:t>（二）miè　《集韻》莫結切，入屑明。</w:t>
        <w:br/>
        <w:br/>
        <w:t>*春秋*时地名。故地在今*山东省**泗水县*东。《集韻·屑韻》：“眜，地名。《春秋》傳：‘公及*邾儀父*盟于*眜*。’通作蔑。”按：《左傳·隱公元年》作“蔑”，《公羊傳·隱公元年》及《穀梁傳·隱公元年》均作“眛”。</w:t>
        <w:br/>
      </w:r>
    </w:p>
    <w:p>
      <w:r>
        <w:t>眝##眝</w:t>
        <w:br/>
        <w:br/>
        <w:t>《説文》：“眝，長眙也。一曰張目也。从目，宁聲。”</w:t>
        <w:br/>
        <w:br/>
        <w:t>zhù　《廣韻》直吕切，上語澄。又《集韻》展吕切。魚部。</w:t>
        <w:br/>
        <w:br/>
        <w:t>（1）视；远视。《説文·目部》：“眝，長眙也。”《廣雅·釋詁一》：“眝，視也。”《文選·陸機〈弔魏武帝文〉》：“登爵臺而羣悲，眝美目其何望！”*李善*注引《字林》曰：“眝，長眙也。”*唐**李華*《含元殿賦》：“眝昭訓之崇崇，瞵光範之揭揭。”*明**劉基*《郁離子·公孫無人》：“衆賓凝眝，左右皆蹈節。”</w:t>
        <w:br/>
        <w:br/>
        <w:t>（2）睁大眼睛。《説文·目部》：“眝，張目也。”《古今小説·李公子救蛇獲稱心》：“眝目觀之，器皿皆是玻璃、水晶、琥珀、瑪瑙為之，曲盡巧妙，非人間所有。”</w:t>
        <w:br/>
      </w:r>
    </w:p>
    <w:p>
      <w:r>
        <w:t>眞##眞</w:t>
        <w:br/>
        <w:br/>
        <w:t>眞同“真”。按：此为“真”的旧字形。</w:t>
        <w:br/>
      </w:r>
    </w:p>
    <w:p>
      <w:r>
        <w:t>真##真</w:t>
        <w:br/>
        <w:br/>
        <w:t>《説文》：“真（旧字形作‘眞’），僊人變形而登天也。从匕，从目，从𠃊。八，所乘載也。𡙊，古文真。”</w:t>
        <w:br/>
        <w:br/>
        <w:t>zhēn　《廣韻》職鄰切，平真章。真部。</w:t>
        <w:br/>
        <w:br/>
        <w:t>（1）道家称“修真得道”或“成仙”的人。《説文·匕部》：“真，僊人變形而登天也。”*段玉裁*注：“此真之本義也。”*徐灝*注箋：“然自《莊》、《列》始有真人之名，始有長生不死而登雲天之説，亦寓言耳。後世由此遂合道家神僊為一流，此變形登天之説所由生也。”《字彙·目部》：“真，真人。”《莊子·列禦寇》：“夫免乎外内之刑者，唯真人能之。”*宋**蘇軾*《柳子玉亦見和兼寄其兄子璋道人》：“晴囱嚥日肝腸暖，古殿朝真屨袖香。”《紅樓夢》第二十五回：“魘魔法叔嫂逢五鬼，通靈玉蒙蔽遇雙真。”</w:t>
        <w:br/>
        <w:br/>
        <w:t>（2）精；淳。《篇海類編·身體類·目部》：“真，精也。”《字彙·目部》：“真，淳也。”*清**王筠*《説文句讀·𠤎部》：“惟《莊子》曰：真者，精誠之至也。”《老子》第二十一章：“窈兮冥兮，其中有精，其精甚真，其中有信。”*唐**張祜*《樂静》：“發匣琴徽静，開瓶酒味真。”</w:t>
        <w:br/>
        <w:br/>
        <w:t>（3）本来的，固有的。《莊子·馬蹄》：“馬蹄可以踐霜雪，毛可以禦風寒，𪗜草飲水，翹足而陸，此馬之真性也。”*宋**蘇軾*《題西林壁》：“不識*廬山*真面目，只緣身在此山中。”</w:t>
        <w:br/>
        <w:br/>
        <w:t>（4）本原；本性。《莊子·秋水》：“謹守而勿失，是謂反其真。”*郭象*注：“真在性分之内。”*成玄英*疏：“謂反本還源，復於真性者也。”《漢書·楊王孫傳》：“吾欲臝葬，以反吾真。”</w:t>
        <w:br/>
        <w:br/>
        <w:t>（5）真实。《玉篇·𠤎部》：“真，不虚假也。”《古今韻會舉要·真韻》：“真，實也，偽之反也。”《莊子·田子方》：“其為人也真。”*郭象*注：“真，無假也。”*成玄英*疏：“所謂真道人也。”《史記·仲尼弟子列傳論》：“譽者或過其實，毁者或損其真。”《聊齋志異·小翠》：“其儀采服從與女偽裝無少殊别，*王給諫*亦誤爲真。”</w:t>
        <w:br/>
        <w:br/>
        <w:t>（6）真诚；诚实。《莊子·漁父》：“真者，精誠之至也……真在内者，神動於外，是所以貴真也。”*唐**李白*《題嵩山逸人元丹丘山居》：“偶與真意并，頓覺世情薄。”*老舍*《骆驼祥子》二：“炮声是由南边来的，即使不是真心作战，至少也是个‘此路不通’的警告。”</w:t>
        <w:br/>
        <w:br/>
        <w:t>（7）正。《字彙·目部》：“真，正也。”《漢書·景十三王傳·河間獻王劉德》：“從民得善書，必為好寫與之，留其真，加金帛賜以招之。”*顔師古*注：“真，正也，留其正本。”《文選·古詩十九首》之四：“令德唱高言，識曲聽其真。”*李善*注：“真，猶正也。”《文明小史》第二十四回：“好容易做成兩個題目，恭楷謄真，雙手呈與撫臺。”</w:t>
        <w:br/>
        <w:br/>
        <w:t>（8）身。《莊子·山木》：“見利而忘其真。”*陸德明*釋文：“*司馬*云：‘真，身也。’”《淮南子·本經》：“神明藏於無形，精神反於至真。”*高誘*注：“真，身也。”</w:t>
        <w:br/>
        <w:br/>
        <w:t>（9）肖像，摹画的人像。《顔氏家訓·雜藝》：“*武烈太子*偏能寫真，坐上賓客，隨宜點染，即成數人，以問童孺，皆知姓名矣。”《景德傳燈録》卷十：“有僧寫得師真，呈師，師曰：且道似我不似我？”</w:t>
        <w:br/>
        <w:br/>
        <w:t>（10）古代指实授官职为真。《漢書·平帝紀》：“賜天下民爵一級，吏在位二百石以上，一切滿秩如真。”《新唐書·吴通玄傳》：“會*贄*權知兵部侍郎，主貢舉，乃命為真。”又称某些任官职的人。《正字通·目部》：“真，又*北魏*稱人為真。”《南齊書·魏虜傳》：“（國中呼）曹局文書吏為比德真，帶仗人為胡洛真，通事人為乞萬真，守門人為可簿真。”</w:t>
        <w:br/>
        <w:br/>
        <w:t>⑪汉字楷书的别称。《史記·三王世家》：“謹論次其真草詔書，編於左方，令覽者自通其意而解説文。”*唐**孫過庭*《書譜》：“趨變適時，行書為要；題勒方幅，真乃居先。”《續資治通鑑·宋太宗淳化元年》：“帝親書其文，作真、行、草三體。”</w:t>
        <w:br/>
        <w:br/>
        <w:t>⑫真切；清楚。*清**林則徐*《補授河督謝恩並陳不諸河務下忱摺》：“所見未真，可待從容察看。”</w:t>
        <w:br/>
        <w:br/>
        <w:t>⑬古州名。《新唐書·地理志六》：“*廣德*元年没*吐蕃*，其後*松*、*當*、*悉*、*静*、*柘*、*恭*、*保*、*真*……等為行州，以部落首領世為刺史、司馬。”</w:t>
        <w:br/>
        <w:br/>
        <w:t>⑭通“填（tián）”。《字彙補·目部》：“真，又借作填。《石鼓文》：‘真然會同。’”</w:t>
        <w:br/>
        <w:br/>
        <w:t>⑮姓。《通志·氏族略五》：“*真*氏，《風俗通》云：*漢*有太尉長史*真祐*。”</w:t>
        <w:br/>
      </w:r>
    </w:p>
    <w:p>
      <w:r>
        <w:t>眠##眠</w:t>
        <w:br/>
        <w:br/>
        <w:t>眠（一）mián　《廣韻》莫賢切，平先明。</w:t>
        <w:br/>
        <w:br/>
        <w:t>（1）睡觉。也作“瞑”。《玉篇·目部》：“眠”，同“瞑”。《篇海類編·身體類·目部》：“眠，寐也。”《字彙·目部》：“眠，翕目也。”《正字通·目部》：“眠，寢息也，俗謂之睡。”《列子·周穆王》：“（*古莽之國*）其民不食不衣而多眠，五旬一覺。”*唐**李白*《尋雍尊師隱居》：“花暖青牛臥，松高白鶴眠。”*鲁迅*《集外集拾遗补编·惜花四律》之四：“繁英绕甸竞呈妍，叶底闲看蛱蝶眠。”</w:t>
        <w:br/>
        <w:br/>
        <w:t>（2）某些生物的一种生理状态，在一段时间内不食不动。如：冬眠。*北周**庾信*《燕歌行》：“春分鷰來能幾日，二月蠶眠不復久。”*闻一多*《红烛·花儿开过了》：“今冬的假眠，也不过是明春的更烈的生命所必需的休息。”</w:t>
        <w:br/>
        <w:br/>
        <w:t>（3）假死；装死。《山海經·東山經》：“（*餘峩之山*）有獸焉，其狀如菟而鳥喙，鴟目蛇尾，見人則眠，名曰犰狳。”*郭璞*注：“眠，言佯死也。”</w:t>
        <w:br/>
        <w:br/>
        <w:t>（4）卧倒；平放。《類篇·目部》：“眠，偃息也。”*清**翟灝*《通俗編·器用》：“眠桅，按：舟人諱倒桅曰眠桅。”*唐**袁郊*《三輔舊事》：“*漢*苑中有柳，狀如人形，號曰人柳，一日三眠三起。”*唐**司空圖*《詩品·典雅》：“眠琴緑陰，上有飛瀑。”《天工開物·陶埏·磚》：“凡郡邑城雉、民居垣墻所用者，有眠磚、側磚兩色。”</w:t>
        <w:br/>
        <w:br/>
        <w:t>（5）无知觉。《釋名·釋姿容》：“眠，泯也，無知泯泯也。”《龍龕手鑑·目部》：“眠，闇未明也。”</w:t>
        <w:br/>
        <w:br/>
        <w:t>（6）药物反应，神智不清。《方言》卷三：“凡飲藥傅藥而毒……東*齊**海**岱*之間謂之眠。”《廣雅·釋詁三》：“眠，亂也。”</w:t>
        <w:br/>
        <w:br/>
        <w:t>（7）姓。《萬姓統譜·先韻》：“眠，見《姓苑》。”</w:t>
        <w:br/>
        <w:br/>
        <w:t>（二）miǎn　《集韻》彌殄切，上銑明。又彌兗切。</w:t>
        <w:br/>
        <w:br/>
        <w:t>〔眠娗〕欺谩的话。《方言》卷十：“眠娗，欺謾之語也。*楚**郢*以南，東*揚*之郊通語也。”*郭璞*注：“亦中國相輕易蚩弄之言也。”《類篇·目部》：“眠，*楚*謂欺為眠娗，一曰偄劣。”又不开通貌或无精采之状。《集韻·𤣗韻》：“眠，眠娗，不開通皃。”《列子·力命》：“*眠娗*、*諈諉*、*勇敢*、*怯疑*四人相與游於世。”*盧重玄*解：“無精采之狀也。”*殷敬順*釋文：“又不開通貌。”</w:t>
        <w:br/>
        <w:br/>
        <w:t>（三）mǐn　《集韻》弭盡切，上軫明。</w:t>
        <w:br/>
        <w:br/>
        <w:t>视。《集韻·準韻》：“眠，視也。”</w:t>
        <w:br/>
      </w:r>
    </w:p>
    <w:p>
      <w:r>
        <w:t>眡##眡</w:t>
        <w:br/>
        <w:br/>
        <w:t>眡shì　《廣韻》承矢切，上旨禪。又都奚切。脂部。</w:t>
        <w:br/>
        <w:br/>
        <w:t>（1）同“視”。1.办理（公事）。《玉篇·目部》：“眡，古文視。”《周禮·春官·司服》：“凡兵事，韋弁服，眡朝，則皮弁服。”*鄭玄*注：“視朝，視内外朝之事。”《漢書·王莽傳》：“太后下詔曰：‘公每見，叩頭流涕固辭，今移病，固當聽其讓，令眡事邪？’”*顔師古*注：“眡，古視字。”2.比，如。《周禮·天官·食醫》：“凡食齊眡春時，羹齊眡夏時，醬齊眡秋時，飲齊眡冬時。”*賈公彦*疏：“眡，猶比也。”</w:t>
        <w:br/>
        <w:br/>
        <w:t>（2）语。《廣雅·釋詁一》：“眡，語也。”</w:t>
        <w:br/>
      </w:r>
    </w:p>
    <w:p>
      <w:r>
        <w:t>眢##眢</w:t>
        <w:br/>
        <w:br/>
        <w:t>《説文》：“眢，目無明也。从目，夗聲。”*徐灝*注箋引*戴*氏*侗*曰：“眢，眸子枯陷也。”</w:t>
        <w:br/>
        <w:br/>
        <w:t>yuān　《廣韻》於袁切，平元影。又一丸切。元部。</w:t>
        <w:br/>
        <w:br/>
        <w:t>（1）眼枯不明。《説文·目部》：“眢，目無明也。”《六書故·人三》：“眢，眸子枯臽也。”*明**王思任*《范太夫人雙節傳》：“而*汪*之哭夫目眢血裂。”*清**朱葵之*《次劉蒓江感事韻四疊》：“司農仰屋朝無寐，戰士呼眢夜有歌。”</w:t>
        <w:br/>
        <w:br/>
        <w:t>（2）目空貌。《廣韻·元韻》：“眢，目空皃。”一说目深貌。《六書故·人三》：“眢，一説目深，中夗夗也。”</w:t>
        <w:br/>
        <w:br/>
        <w:t>（3）枯井。《廣韻·桓韻》：“眢，井無水。”《集韻·桓韻》：“眢，廢井。”《左傳·宣公十二年》：“目於眢井而拯之。”*陸德明*釋文：“《字林》云：眢，井無水也。”*宋**陸游*《入蜀記》卷二：“一井已眢，傳以為*太武*所鑿，不可知也。”又干枯。《徐霞客遊記·黔遊日記二》：“其前有眢窟，下墜，黑暗莫窺其底。”</w:t>
        <w:br/>
      </w:r>
    </w:p>
    <w:p>
      <w:r>
        <w:t>眣##眣</w:t>
        <w:br/>
        <w:br/>
        <w:t>《説文》：“眣，目不正也。从目，失聲。”*段玉裁*注：“眣，目不從正也……疑此字從矢會意，從失者其☀體。”</w:t>
        <w:br/>
        <w:br/>
        <w:t>（一）dié　《廣韻》徒結切，入屑定。又丑栗切，陟鎋切。質部。</w:t>
        <w:br/>
        <w:br/>
        <w:t>（1）目不正。《説文·目部》：“眣，目不正也。”*徐鍇*繫傳：“其視散若有所失也。”*段玉裁*注：“眣，按：《公羊傳·文六年》：‘䀢*晋*大夫使與公盟也。’*何*云：‘以目通指曰䀢。’《成二年》：‘*郤克*䀢*魯**衛*之使，使以其辭而為之請。’《釋文》字皆从矢。云：‘䀢，音舜。本又作眣，丑乙反，又大結反。’《五經文字》曰：‘䀢，音舜。見《春秋傳》。’*開成*石經《公羊》二皆作䀢。疑此字从矢會意；从失者，其☀體。”</w:t>
        <w:br/>
        <w:br/>
        <w:t>（2）目露貌。《廣韻·鎋韻》：“眣，目露皃。出《聲類》。”</w:t>
        <w:br/>
        <w:br/>
        <w:t>（3）目出。《廣韻·屑韻》：“眣，目出。”</w:t>
        <w:br/>
        <w:br/>
        <w:t>（二）tì　《集韻》丑鳩切，平尤徹。</w:t>
        <w:br/>
        <w:br/>
        <w:t>同“𥉈”。失意视貌。《集韻·尤韻》：“𥉈，失意視也。古作眣。”</w:t>
        <w:br/>
      </w:r>
    </w:p>
    <w:p>
      <w:r>
        <w:t>眤##眤</w:t>
        <w:br/>
        <w:br/>
        <w:t>眤nì　《龍龕手鑑》尼乙反。</w:t>
        <w:br/>
        <w:br/>
        <w:t>（1）小目。《篇海類編·身體類·目部》：“眤，小目。”一说“𥄿”的讹字。《正字通·目部》：“眤，眤即𥄿之譌。”</w:t>
        <w:br/>
        <w:br/>
        <w:t>（2）同“昵”。亲热；亲近。《龍龕手鑑·目部》：“眤，正從日。”*唐**薛瑩*《洛神傳》：“神女遂命左右，傳觴叙語，情况眤洽。”*清**袁枚*《隨園詩話》卷十四：“*冬友*侍讀眤伶人*登元*，將之*陝西*，未能携去。”</w:t>
        <w:br/>
      </w:r>
    </w:p>
    <w:p>
      <w:r>
        <w:t>眥##眥</w:t>
        <w:br/>
        <w:br/>
        <w:t>《説文》：“眥，目匡也。从目，此聲。”</w:t>
        <w:br/>
        <w:br/>
        <w:t>zì　㊀《廣韻》疾智切，去寘從。又在詣切。支部。</w:t>
        <w:br/>
        <w:br/>
        <w:t>（1）眼眶。《説文·目部》：“眥，目匡也。”*段玉裁*注：“謂目之匡當也。”《史記·項羽本紀》：“（*樊噲*）頭髮上指，目眥盡裂。”*唐**獨孤郁*《上禮部權侍郎書》：“雖使*離婁*左執光而右拭眥，迫而索之，固亦不能知矣。”《雲笈七籤》卷三十二：“次又以指按目四眥，令人目明。”</w:t>
        <w:br/>
        <w:br/>
        <w:t>（2）视。《龍龕手鑑·目部》：“眥，視也。”《素問·解精微論》：“夫一水不勝五火，故目眥盲。”*王冰*注：“眥，視也。”</w:t>
        <w:br/>
        <w:br/>
        <w:t>㊁《集韻》子智切，去寘精。支部。</w:t>
        <w:br/>
        <w:br/>
        <w:t>衣领交接处。《爾雅·釋器》：“衣眥謂之襟。”*郭璞*注：“交領。”*郝懿行*義疏：“衣有眥者，《淮南·齊俗篇》云：‘隅眥之削。’蓋削殺衣領以為斜形，下屬於襟，若目眥然也。”</w:t>
        <w:br/>
        <w:br/>
        <w:t>㊂《集韻》仕懈切，去卦崇。</w:t>
        <w:br/>
        <w:br/>
        <w:t>〔眥睚〕也作“睚眦”、“眦睚”。恨视；瞋目。《集韻·卦韻》：“眦，眦睚，恨視。亦書作眥。”《漢書·杜欽傳附杜業》：“（*長*）報睚眦怨。”*顔師古*注：“眦，即眥字。”</w:t>
        <w:br/>
      </w:r>
    </w:p>
    <w:p>
      <w:r>
        <w:t>眦##眦</w:t>
        <w:br/>
        <w:br/>
        <w:t>眦zì　《集韻》才詣切，去霽從。</w:t>
        <w:br/>
        <w:br/>
        <w:t>同“眥”。眼眶。《集韻·霽韻》：“眥，《説文》：‘目匡也。’或書作眦。”</w:t>
        <w:br/>
      </w:r>
    </w:p>
    <w:p>
      <w:r>
        <w:t>眧##眧</w:t>
        <w:br/>
        <w:br/>
        <w:t>眧chǎo　《廣韻》尺沼切，上小昌。</w:t>
        <w:br/>
        <w:br/>
        <w:t>用目光挑逗人。《玉篇·目部》：“眧，眧目弄人也。”《廣韻·小韻》：“眧，弄人眧目也。”《集韻·小韻》：“眧，以目玩人謂之眧。”</w:t>
        <w:br/>
      </w:r>
    </w:p>
    <w:p>
      <w:r>
        <w:t>眨##眨</w:t>
        <w:br/>
        <w:br/>
        <w:t>《説文新附》：“眨，動目也。从目，乏聲。”</w:t>
        <w:br/>
        <w:br/>
        <w:t>zhǎ　《廣韻》側洽切，入洽莊。盍部。</w:t>
        <w:br/>
        <w:br/>
        <w:t>眼睛一闭一开。《説文新附·目部》：“眨，動目也。”《廣韻·洽韻》：“眨，目動。”*唐**玄應*《一切經音義》卷十一引《字苑》：“眨，目數開閉也。”《景德傳燈録》卷二十九：“眨眼參差千里莽，低頭思慮萬重灘。”*宋**張耒*《寄楊應之》：“揚眉鼠子事輕肥，眨眼小兒誇謹厚。”《水滸全傳》第二十六回：“*武都頭*，他是個殺人不眨眼的男子。”</w:t>
        <w:br/>
      </w:r>
    </w:p>
    <w:p>
      <w:r>
        <w:t>眩##眩</w:t>
        <w:br/>
        <w:br/>
        <w:t>《説文》：“眩，目無常主也。从目，玄聲。”</w:t>
        <w:br/>
        <w:br/>
        <w:t>（一）xuàn　《廣韻》黄練切，去霰匣。又胡涓切。真部。</w:t>
        <w:br/>
        <w:br/>
        <w:t>（1）眼睛昏花，视物摇晃不定。《方言》卷三：“凡飲藥、傅藥而毒，東*齊**海**岱*之間謂之瞑，或謂之眩。”*錢繹*箋疏：“中藥毒而昏迷謂瞑，亦謂之眩，或謂之瞑眩，皆義之相因也。”《説文·目部》：“眩，目無常主也。”《釋名·釋疾病》：“眩，縣也，目視動亂，如縣物摇摇然不定也。”《書·説命》：“若藥弗瞑眩，厥疾弗瘳。”*孔穎達*疏引*郭璞*云：“瞑眩亦通語也。然則藥之攻病，先使人瞑眩憤（憒）亂，病乃得瘳。”《靈樞經·衛氣》：“上虚則眩。”《戰國策·燕策三》：“左右既前斬*荆軻*，*秦王*目眩良久。”《南史·孝義傳下·謝藺附謝貞》：“祖母*阮氏*先苦風眩，每發，便一二日不能飲食。”</w:t>
        <w:br/>
        <w:br/>
        <w:t>（2）乱，迷惑。《廣雅·釋詁三》：“眩，亂也。”*王念孫*疏證：“《周語》：‘觀美而眩。’*李善*注《景福殿賦》引*賈逵*注云：‘眩，惑也。’”《禮記·中庸》：“敬大臣則不眩。”*孔穎達*疏：“眩，亦惑也。”《漢書·元帝紀》：“且俗儒不達時宜，好是古非今，使人眩於名實，不知所守。”*章炳麟*《尊荀》：“*墨翟*眩于是，故師*禹*誓；*李斯*眩于是，滌蕩*周*舊，而一從*秦*制。”又欺诳。*黄侃*《爾雅略説·論〈爾雅〉注家三》：“眩，欺誑人也。”*唐**劉禹錫*《賈客詞》：“眩俗雜良苦，乘時取重輕。”</w:t>
        <w:br/>
        <w:br/>
        <w:t>（3）晕，晕旋。《素問·五常政大論》：“其動掉眩巔疾。”又《玉機真藏論》：“*岐伯*曰：‘太過則令人善忘，忽忽眩冒而巔疾。’”《後漢書·姜肱傳》：“*肱*臥於幽闇，以被韜面，言患眩疾，不欲出風。”</w:t>
        <w:br/>
        <w:br/>
        <w:t>（4）通“炫”。耀。*清**朱駿聲*《説文通訓定聲·坤部》：“眩，叚借為炫。”《莊子·田子方》：“（*孔子*見*老耼*）曰：‘*丘*也眩與？其信然與？’”*成玄英*疏：“*丘*見先生，眼為眩燿。”《三國志·蜀志·法正傳》：“宜加敬重，以眩遠近。追昔*燕王*之待*郭隗*。”</w:t>
        <w:br/>
        <w:br/>
        <w:t>（二）huàn　《集韻》胡辦切，去襇匣。</w:t>
        <w:br/>
        <w:br/>
        <w:t>通“幻”。幻术；变幻。《篇海類編·身體類·目部》：“眩，與幻同，術也。即今吞刀吐火、植瓜種木皆是也。”*清**段玉裁*《説文解字注·目部》：“眩，《漢書》借為幻字。‘*犛靬*眩人’是也。二字音義皆相似。”《史記·大宛列傳》：“*漢*使還，而後發使隨*漢*使來觀*漢*廣大，以大鳥卵及*黎軒*善眩人獻于*漢*。”*司馬貞*索隱：“*韋昭*云：‘變化惑人也。’按：《魏略》云：‘*犂靳*多奇幻，口中吹火，自縛自解。’小*顔*亦以為植瓜等也。”</w:t>
        <w:br/>
        <w:br/>
        <w:t>（三）juàn　《集韻》扃縣切，去霰見。</w:t>
        <w:br/>
        <w:br/>
        <w:t>同“𧗳”。行卖。*唐**玄應*《一切經音義》卷七：“自衒，古文眩、𧗳二形同。《説文》：‘行且賣也。’”《集韻·霰韻》：“𧗳，行且賣也。或作眩。”《資治通鑑·漢武帝建元三年》：“四方士多上書言得失，自眩鬻者以千數。”</w:t>
        <w:br/>
      </w:r>
    </w:p>
    <w:p>
      <w:r>
        <w:t>眪##眪</w:t>
        <w:br/>
        <w:br/>
        <w:t>眪（一）bǐng　《集韻》補永切，上梗幫。</w:t>
        <w:br/>
        <w:br/>
        <w:t>（1）视。《字彙·目部》：“眪，視也。”</w:t>
        <w:br/>
        <w:br/>
        <w:t>（2）明；目明。《集韻·梗韻》：“眪，目明也。”《龍龕手鑑·目部》：“眪，明也。”</w:t>
        <w:br/>
        <w:br/>
        <w:t>（二）fǎng　《集韻》撫兩切，上養敷。</w:t>
        <w:br/>
        <w:br/>
        <w:t>同“眆”。看不真切。《集韻·養韻》：“眆，微見也。或作眪。”</w:t>
        <w:br/>
      </w:r>
    </w:p>
    <w:p>
      <w:r>
        <w:t>眫##眫</w:t>
        <w:br/>
        <w:br/>
        <w:t>眫（一）mǐ　《龍龕手鑑》音米。</w:t>
        <w:br/>
        <w:br/>
        <w:t>同“眯”。杂物入目。《龍龕手鑑·目部》：“眫，俗；眯，正。物入目中也。”</w:t>
        <w:br/>
        <w:br/>
        <w:t>（二）pàn　《廣韻》普半切，去换滂。</w:t>
        <w:br/>
        <w:br/>
        <w:t>“胖”的讹字。《廣韻·换韻》：“眫，牲之半體。”*周祖谟*校勘記：“眫*段（玉裁*）改作胖，是也。*故宫*本、*敦煌*本、《王韻》、《唐韻》均从肉作胖。”</w:t>
        <w:br/>
      </w:r>
    </w:p>
    <w:p>
      <w:r>
        <w:t>眭##眭</w:t>
        <w:br/>
        <w:br/>
        <w:t>《説文新附》：“眭，深目也。亦人姓。从目，圭聲。”</w:t>
        <w:br/>
        <w:br/>
        <w:t>（一）huī　《廣韻》許規切，平支曉。又許維切。支部。</w:t>
        <w:br/>
        <w:br/>
        <w:t>（1）深目。《説文新附·目部》：“眭，深目也。”又目深貌。《集韻·支韻》：“眭，目深皃。”《淮南子·原道》：“眭然能視，䁝然能聽。”</w:t>
        <w:br/>
        <w:br/>
        <w:t>（2）同“睢”。仰目。《集韻·脂韻》：“睢，《説文》：仰目也。或作眭。”</w:t>
        <w:br/>
        <w:br/>
        <w:t>（二）xié　《廣韻》户圭切，平齊匣。</w:t>
        <w:br/>
        <w:br/>
        <w:t>目深恶视。《廣韻·齊韻》：“眭，目深惡視。”《集韻·齊韻》：“眭，目惡視。”</w:t>
        <w:br/>
        <w:br/>
        <w:t>（三）suī　《廣韻》息為切，平支心。</w:t>
        <w:br/>
        <w:br/>
        <w:t>姓。《説文新附·目部》：“眭，亦人姓。”《萬姓統譜·支韻》：“眭，望出*趙郡*。*漢**眭弘*，*魯國*蕃人……*三國**眭固*，*魏*將，*薊州*人。本朝*眭友直*，*溧陽*人，*洪武*中任府通判。”</w:t>
        <w:br/>
        <w:br/>
        <w:t>（四）wèi　《集韻》於避切，去寘影。</w:t>
        <w:br/>
        <w:br/>
        <w:t>同“𥉖”。目小怒貌。《集韻·寘韻》：“𥉖，目小怒皃。或省。”</w:t>
        <w:br/>
      </w:r>
    </w:p>
    <w:p>
      <w:r>
        <w:t>眮##眮</w:t>
        <w:br/>
        <w:br/>
        <w:t>《説文》：“眮，*吴**楚*謂瞋目、顧視曰眮。从目，同聲。”</w:t>
        <w:br/>
        <w:br/>
        <w:t>tóng　《廣韻》徒紅切，平東定。又徒揔切，徒弄切。東部。</w:t>
        <w:br/>
        <w:br/>
        <w:t>（1）瞋目。《方言》卷六：“*梁**益*之間瞋目曰矔……*吴**楚*曰眮。”《説文·目部》：“眮，*吴**楚*謂瞋目、顧視曰眮。”*段玉裁*注：“按，瞋目、顧視是二事。”《廣韻·董韻》：“眮，瞋目。”*清**龔自珍*《乙丙之際箸議第九》：“夫悖且悍，且睊然眮然以思世之一便己，才不可問矣。”</w:t>
        <w:br/>
        <w:br/>
        <w:t>（2）转目顾视。《方言》卷六：“眮，轉目也。轉目顧視亦曰矔，*吴**楚*曰眮。”《玉篇·目部》：“眮，轉目視。”*清**姚鼐*《正月晦日期應宿同遊浮山》：“昬泐閒一讀，鼻磨目勞眮。”</w:t>
        <w:br/>
        <w:br/>
        <w:t>（3）目眶。《廣韻·東韻》：“眮，目眶。”</w:t>
        <w:br/>
      </w:r>
    </w:p>
    <w:p>
      <w:r>
        <w:t>眯##眯</w:t>
        <w:br/>
        <w:br/>
        <w:t>《説文》：“眯，艸入目中也。从目，米聲。”</w:t>
        <w:br/>
        <w:br/>
        <w:t>（一）mí（旧读mǐ）　㊀《廣韻》莫禮切，上薺明。又《集韻》母鄙切。脂部。</w:t>
        <w:br/>
        <w:br/>
        <w:t>（1）物入目中，模糊视线。《説文·目部》：“眯，艸入目中也。”*段玉裁*注：“《字林》云：眯，物入眼為病，然則非獨艸也。”《篇海類編·身體類·目部》：“眯，物入目中，蔽而不明。”《莊子·天運》：“播穅眯目，則天地四方易位矣。”*成玄英*疏：“夫播穅眯目，目暗，故不能辯東西。”《淮南子·説林》：“蒙塵而眯，固其理也。”《本草綱目·木部·桑》：“雜物眯眼，新桑根皮洗浄搥爛，入眼撥之自出。”</w:t>
        <w:br/>
        <w:br/>
        <w:t>（2）安。《廣雅·釋詁一》：“眯，安也。”</w:t>
        <w:br/>
        <w:br/>
        <w:t>㊁《集韻》民卑切，平支明。</w:t>
        <w:br/>
        <w:br/>
        <w:t>同“𥇎”。眇目。《集韻·支韻》：“𥇎，眇目也。或作眯。”</w:t>
        <w:br/>
        <w:br/>
        <w:t>（二）mì　《集韻》密二切，去至明。脂部。</w:t>
        <w:br/>
        <w:br/>
        <w:t>同“𡬍”。梦魇。《廣雅·釋言》：“𡬍，厭也。”*王念孫*疏證：“《説文》：‘𡬍，寐而厭也。’字亦作眯。”《集韻·至韻》：“𡬍，《博雅》：‘厭也。’或作眯。”《莊子·天運》：“彼不得夢，必且數眯焉。”*成玄英*疏：“眯，魘也。”《山海經·西山經》：“冉遺之魚……食之使人不眯，可以禦兇。”《資治通鑑·魏明帝太和六年》：“臣得與聞大謀，常恐眯夢漏泄，以益臣罪，焉敢向人言之。”</w:t>
        <w:br/>
        <w:br/>
        <w:t>（三）mī</w:t>
        <w:br/>
        <w:br/>
        <w:t>眼皮微闭。如：眯起眼睛看。*茅盾*《子夜》十一：“*尚仲礼*也眯细了老眼，望着*刘玉英*摇头。”</w:t>
        <w:br/>
      </w:r>
    </w:p>
    <w:p>
      <w:r>
        <w:t>眰##眰</w:t>
        <w:br/>
        <w:br/>
        <w:t>眰（一）dié　《集韻》徒結切，入屑定。又勑栗切。</w:t>
        <w:br/>
        <w:br/>
        <w:t>同“眣”。《集韻·屑韻》：“眣，目出皃。一曰目不正，一曰以目使人也。或从至。”</w:t>
        <w:br/>
        <w:br/>
        <w:t>（二）zhì　《集韻》職日切，入質章。</w:t>
        <w:br/>
        <w:br/>
        <w:t>同“𧠫”。视。《玉篇·目部》：“眰，視也。”《集韻·質韻》：“𧠫，視也。或从目。”</w:t>
        <w:br/>
      </w:r>
    </w:p>
    <w:p>
      <w:r>
        <w:t>眱##眱</w:t>
        <w:br/>
        <w:br/>
        <w:t>眱dì　《廣韻》以脂切，平脂影。又田黎切，《集韻》大計切。</w:t>
        <w:br/>
        <w:br/>
        <w:t>（1）同“睇”。斜视。《玉篇·目部》：“眱，《説文》云：‘目小視也。’南*楚*謂眄曰眱。”按：今本《説文》有“睇”无“眱”。《集韻·霽韻》：“睇，《説文》：‘目小視也。’或从夷。”</w:t>
        <w:br/>
        <w:br/>
        <w:t>（2）熟视不言。《廣韻·脂韻》：“眱，熟視不言。”</w:t>
        <w:br/>
      </w:r>
    </w:p>
    <w:p>
      <w:r>
        <w:t>眲##眲</w:t>
        <w:br/>
        <w:br/>
        <w:t>眲nè　《廣韻》尼戹切，入麥娘。又仍吏切，《集韻》昵格切。</w:t>
        <w:br/>
        <w:br/>
        <w:t>轻视。《方言》卷十：“*揚*、*越*之郊，凡人相侮以為無知，謂之眲。眲，耳目不相信也。”《集韻·陌韻》：“眲，輕視也。”《列子·黄帝》：“（*子華*之門徒）顧見*商丘開*年老力弱，面目黎黑，衣冠不檢，莫不眲之。”</w:t>
        <w:br/>
      </w:r>
    </w:p>
    <w:p>
      <w:r>
        <w:t>眳##眳</w:t>
        <w:br/>
        <w:br/>
        <w:t>眳míng　《廣韻》莫迥切，上迥明。又亡井切，《集韻》彌并切。</w:t>
        <w:br/>
        <w:br/>
        <w:t>（1）〔眳睛〕不悦貌。《廣雅·釋言》：“眳睛，謓也。”*王念孫*疏證：“眳，《廣韻》引《字林》云：‘眳睛，不悦目皃。’《説文》：‘謓，恚也。’”《玉篇·目部》：“眳，眳睛，不悦皃。”</w:t>
        <w:br/>
        <w:br/>
        <w:t>（2）眉睫之间。《文選·張衡〈西京賦〉》：“眳藐流眄，一顧傾城。”*李善*注引*薛綜*曰：“眳，眉睫之間。”</w:t>
        <w:br/>
        <w:br/>
        <w:t>（3）目暗。《類篇·目部》：“眳，目暗也。”*明**湯顯祖*《牡丹亭·回生》：“眳矇覷，怕不是*梅*邊*柳*邊人數。”</w:t>
        <w:br/>
      </w:r>
    </w:p>
    <w:p>
      <w:r>
        <w:t>眴##眴</w:t>
        <w:br/>
        <w:br/>
        <w:t>（一）xuàn　《廣韻》黄練切，去霰匣。又許縣切。真部。</w:t>
        <w:br/>
        <w:br/>
        <w:t>同“䀏”。目摇。《説文·目部》：“䀏，目摇也。眴，䀏或从旬。”</w:t>
        <w:br/>
        <w:br/>
        <w:t>（二）shùn　《廣韻》舒閏切，去稕書。真部。</w:t>
        <w:br/>
        <w:br/>
        <w:t>（1）同“瞚”。以目示意。《集韻·稕韻》：“瞚，《説文》：開闔目數摇也。或作眴。”又同“瞬”。《廣韻·稕韻》：“瞚、眴，並同瞬。”《楚辭·九章·懷沙》：“眴兮杳杳，孔静幽默。”*洪興祖*補注：“眴，與瞬同。”《史記·項羽本紀》：“須臾，（*項）梁*眴*籍*曰：‘可行矣！’”</w:t>
        <w:br/>
        <w:br/>
        <w:t>（2）惊貌。《莊子·德充符》：“*仲尼*曰：‘*丘*也嘗使於*楚*矣，適見㹠子食於其死母者，少焉眴若皆棄之而走。’”*陸德明*釋文：“眴，*司馬*云：驚貌。”</w:t>
        <w:br/>
        <w:br/>
        <w:t>（三）xún　《廣韻》相倫切，平諄心。</w:t>
        <w:br/>
        <w:br/>
        <w:t>目眩。《集韻·諄韻》：“眴，目眩也。”*漢**班固*《西都賦》：“攀井幹而未半，目眴轉而意迷。”*宋**王安石*《與沈道原書三》：“然頭眴多痰，動輒復劇。”</w:t>
        <w:br/>
      </w:r>
    </w:p>
    <w:p>
      <w:r>
        <w:t>眵##眵</w:t>
        <w:br/>
        <w:br/>
        <w:t>《説文》：“眵，目傷眥也。从目，多聲。一曰瞢兜。”*段玉裁*本作“𥋚兜”，并注：“𥋚，各本☀作瞢，今依*玄應*正。𥋚兜者，今人謂之眼眵是也。”</w:t>
        <w:br/>
        <w:br/>
        <w:t>chī　《廣韻》叱支切，平支昌。又章移切。歌部。</w:t>
        <w:br/>
        <w:br/>
        <w:t>（1）眼眶有病。《説文·目部》：“眵，目傷眥也。”*段玉裁*注：“《釋名》曰：目眥傷赤曰䁾，䁾，末也。創在目㒳末也。*許*謂目傷眥曰眵，與*劉*異。”*宋**梅堯臣*《觀楊之美畫》：“日高腹枵眼眥眵，邂逅獲見何言疲。”</w:t>
        <w:br/>
        <w:br/>
        <w:t>（2）目汁凝，俗称眼屎。《急就篇》：“癉熱瘻痔眵瞢䀶。”*顔師古*注：“眵謂眇𧢗，目之蔽垢也。”《説文·目部》：“眵，瞢兜。”*徐鍇*繫傳：“瞢兜，目汁凝也。”*段玉裁*注：“𥋚，各本☀作瞢。”《廣韻·支韻》：“眵，目汁凝也。”*章炳麟*《新方言·釋形體》：“眵，今人謂眼中凝汁為眼眵，讀如矢。”*唐**韓愈*《短燈檠歌》：“夜書細字綴語言，兩目眵昏頭雪白。”</w:t>
        <w:br/>
      </w:r>
    </w:p>
    <w:p>
      <w:r>
        <w:t>眶##眶</w:t>
        <w:br/>
        <w:br/>
        <w:t>⁶眶kuàng　《廣韻》去王切，平陽溪。</w:t>
        <w:br/>
        <w:br/>
        <w:t>眼眶。《玉篇·目部》：“眶，眼眶也。”《廣韻·陽韻》：“眶，目眶。”《正字通·目部》：“眶，目眶，本作匡。”《列子·仲尼》：“矢來注眸子而眶不睫。”*唐**柳宗元*《弔屈原文》：“託遺編而歎喟兮，涣余涕之盈眶。”*清**納蘭性德*《秋水·聽雨》：“嬌夢垂成，頻唤覺一眶秋水。”</w:t>
        <w:br/>
      </w:r>
    </w:p>
    <w:p>
      <w:r>
        <w:t>眷##眷</w:t>
        <w:br/>
        <w:br/>
        <w:t>《説文》：“眷，顧也。从目，聲。《詩》曰：‘乃眷西顧。’”</w:t>
        <w:br/>
        <w:br/>
        <w:t>juàn　《廣韻》居倦切，去線見。元部。</w:t>
        <w:br/>
        <w:br/>
        <w:t>（1）回视。《説文·目部》：“眷，顧也。”*段玉裁*注：“顧者，還視也；眷者，顧之深也。顧止于側而已，眷則至於反。”《詩·大雅·皇矣》：“乃眷西顧，此維與宅。”*漢**禰衡*《鸚鵡賦》：“眷西路而長懷，望故鄉而延佇。”</w:t>
        <w:br/>
        <w:br/>
        <w:t>（2）向。《廣雅·釋詁四》：“眷，嚮也。”</w:t>
        <w:br/>
        <w:br/>
        <w:t>（3）恋，爱慕。《文選·謝靈運〈於南山往北山經湖中瞻眺〉》：“撫化心無厭，覽物眷彌重。”*李善注*：“眷，猶戀也。”*明**湯顯祖*《奉祭酒戴愚齋先生》：“美哉秋水，眷我伊人。”*鲁迅*《坟·摩罗诗力说》：“*普洛美迢*乃眷女子*珂希亚*，获其爱而毕。”</w:t>
        <w:br/>
        <w:br/>
        <w:t>（4）顾念。《篇海類編·身體類·目部》：“眷，顧念也。”*晋**陶潛*《自祭文》：“識運知命，疇能罔眷。”*宋**樓鑰*《跋余子壽所藏山谷書范孟博傳》：“賢哉别駕眷遷客，不恤罪罟深相親。”</w:t>
        <w:br/>
        <w:br/>
        <w:t>（5）爱重；恩宠。*三國**魏**應璩*《與滿公琰書》：“昔*侯生*納顧於*夷門*，*毛公*受眷於逆旅，無以過也。”《南史·劉勔傳附劉悛》：“*悛*曰：‘臣世受*宋*恩，門荷*齊*眷。’”</w:t>
        <w:br/>
        <w:br/>
        <w:t>（6）亲属。《玉篇·目部》：“眷，眷屬。”《新五代史·裴皞傳》：“*裴氏*自*晋**魏*以來，世為名族，居*燕*者號‘東眷’，居*涼*者號‘西眷’，居*河東*者號‘中眷’。”《水滸全傳》第五十回：“*吴學究*笑道：‘大官人差矣，寳眷已都取到山寨了。’”*鲁迅*《书信·致章廷谦（一九二七年八月十七日）》：“吧儿辈方携眷南下，而情状又变，近当又皇皇然若丧家，可怜也夫！”</w:t>
        <w:br/>
        <w:br/>
        <w:t>（7）姓。《姓觿·線韻》：“眷，《路史》云：*衛*公族之後。《千家姓》云：*代郡*族。”</w:t>
        <w:br/>
      </w:r>
    </w:p>
    <w:p>
      <w:r>
        <w:t>眸##眸</w:t>
        <w:br/>
        <w:br/>
        <w:t>《説文新附》：“眸，目童子也。从目，牟聲。”*徐灝*注箋：“葢目珠謂之眸子，實*周**秦*閒語，而古無是名，故其始假牟為之，後乃增加目旁。”</w:t>
        <w:br/>
        <w:br/>
        <w:t>móu　《廣韻》莫浮切，平尤明。幽部。</w:t>
        <w:br/>
        <w:br/>
        <w:t>（1）眼珠。《説文新附·目部》：“眸，目童子也。”《廣雅·釋親》：“珠子謂之眸。”《孟子·離婁上》：“存乎人者，莫良於眸子。”*晋**左思*《魏都賦》：“八極可圍於寸眸，萬物可齊於一朝。”*唐**白居易*《長恨歌》：“回眸一笑百媚生，六宫粉黛無顔色。”又指眼睛。*唐**杜甫*《哀江頭》：“明眸皓齒今何在，血汚遊魂歸不得。”*元**徐再思*《人月圓·蘭亭》：“壯懷感慨，醉眸俯仰，世事浮沉。”*茅盾*《子夜》五：“他看了低眸沉思的少奶奶一眼。”</w:t>
        <w:br/>
        <w:br/>
        <w:t>（2）通“瞀”。低目谨视。《荀子·大略》：“今夫亡箴者，終日求之而不得，其得之，非目益明也，眸而見之也。”*俞樾*平議：“*楊*注曰：‘眸謂以眸子審視之也。’此説未安，以眸子審視，豈可但謂之眸乎……《説文》又有‘瞀’篆，曰：‘低目謹視也。从目、敄聲。’亦與牟聲相近。”</w:t>
        <w:br/>
        <w:br/>
        <w:t>⁷𥆭音义不详。《降魔變文》：“*瞿曇*何如𥆭*六師*？擇善而行應好事。”</w:t>
        <w:br/>
      </w:r>
    </w:p>
    <w:p>
      <w:r>
        <w:t>眹##眹</w:t>
        <w:br/>
        <w:br/>
        <w:t>《説文新附》：“眹，目精也。从目，灷聲。”</w:t>
        <w:br/>
        <w:br/>
        <w:t>zhèn　《廣韻》直引切，上軫澄。蒸部。</w:t>
        <w:br/>
        <w:br/>
        <w:t>（1）眼珠，瞳仁。《説文新附·目部》：“眹，目精也。”《廣韻·軫韻》：“眹，目童子也。”《周禮·春官·瞽矇》“瞽矇”*漢**鄭玄*注引*鄭司農*曰：“無目眹謂之瞽，有目眹而無見謂之矇。”《新序·雜事一》：“*師曠*侍坐，*平公*曰：‘子生無目眹，甚矣子之墨墨也。’”</w:t>
        <w:br/>
        <w:br/>
        <w:t>（2）征兆；迹象。《廣韻·軫韻》：“眹，吉凶形兆謂之兆眹。”《莊子·齊物論》：“若有真宰，而特不得其眹。”*陸德明*釋文：“眹，兆也。”*唐**白居易*《答四皓廟》：“由來聖人道，無眹不可窺。”*梁启超*《论希腊古代学术》：“忽来倏去，孰睹其眹。”</w:t>
        <w:br/>
        <w:br/>
        <w:t>（3）失意视貌。《篇海類編·身體類·目部》：“眹，失意視皃。”</w:t>
        <w:br/>
      </w:r>
    </w:p>
    <w:p>
      <w:r>
        <w:t>眺##眺</w:t>
        <w:br/>
        <w:br/>
        <w:t>《説文》：“眺，目不正也。从目，兆聲。”</w:t>
        <w:br/>
        <w:br/>
        <w:t>tiào　《廣韻》他弔切，去嘯透。又《集韻》抽廟切，土了切。宵部。</w:t>
        <w:br/>
        <w:br/>
        <w:t>（1）视不正。《説文·目部》：“眺，目不正也。”《集韻·笑韻》：“眺，視不正。”《文選·潘岳〈射雉賦〉》：“亦有目不步體，邪眺旁剔。”*李善*注引*徐爰*曰：“邪眺旁剔，視瞻不正，常驚惕也。”</w:t>
        <w:br/>
        <w:br/>
        <w:t>（2）远望。《玉篇·目部》：“眺，眺望也。”《集韻·筱韻》：“眺，遠視。”《禮記·月令》：“是月也，毋用火南方，可以居高明，可以遠眺望。”*晋**謝混*《遊西池》：“回阡被陵闕，高臺眺飛霞。”*朱德*《感事八首·冀中战况》：“*沧州*战罢归来晚，闲眺*滹沱*听暮砧。”</w:t>
        <w:br/>
        <w:br/>
        <w:t>（3）视。《廣韻·嘯韻》：“眺，視也。”《國語·齊語》：“而重為之皮幣，以驟聘眺於諸侯，以安四鄰。”*韋昭*注：“眺，視也。”*漢**張衡*《南都賦》：“微眺流睇，蛾眉連卷。”</w:t>
        <w:br/>
        <w:br/>
        <w:t>（4）察。*唐**玄應*《一切經音義》卷七：“眺，察也。”</w:t>
        <w:br/>
        <w:br/>
        <w:t>（5）眼睛。*清*佚名《亡國恨·殲讎》：“這鬚髮倒翻，雙眺兇睅。”</w:t>
        <w:br/>
        <w:br/>
        <w:t>（6）避。《廣雅·釋詁三》：“眺，避也。”</w:t>
        <w:br/>
        <w:br/>
        <w:t>（7）用同“跳”。*明**朱有燉*《清河縣繼母大賢》第二折：“大的孩兒*王謙*到*莒城*去看*王義*去了。老身這兩日耳熱眼眺，好不放心也啊！”</w:t>
        <w:br/>
      </w:r>
    </w:p>
    <w:p>
      <w:r>
        <w:t>眻##眻</w:t>
        <w:br/>
        <w:br/>
        <w:t>眻yáng　《廣韻》與章切，平陽以。又余亮切。</w:t>
        <w:br/>
        <w:br/>
        <w:t>（1）美目。《玉篇·目部》：“眻，美目。”《廣韻·漾韻》：“眻，美目皃。”</w:t>
        <w:br/>
        <w:br/>
        <w:t>（2）眉间。《玉篇·目部》：“眻，眉閒曰眻。”</w:t>
        <w:br/>
      </w:r>
    </w:p>
    <w:p>
      <w:r>
        <w:t>眼##眼</w:t>
        <w:br/>
        <w:br/>
        <w:t>《説文》：“眼，目也。从目，𥃩聲。”</w:t>
        <w:br/>
        <w:br/>
        <w:t>（一）yǎn　《廣韻》五限切，上産疑。諄部。</w:t>
        <w:br/>
        <w:br/>
        <w:t>（1）眼珠；眼睛。《説文·目部》：“眼，目也。”*徐灝*注箋：“*戴*氏*侗*曰：眼，目中黑白也……合黑白與匡謂之目。”《易·説卦》：“巽……其於人也，為寡髮，為廣顙，為多白眼。”《史記·吕太后本紀》：“太后遂斷*戚夫人*手足，去眼，煇耳。”*明**高明*《琵琶記·聽女迎親》：“淚眼滴如珠，愁事縈如織。”</w:t>
        <w:br/>
        <w:br/>
        <w:t>（2）眼神。《史記·孔子世家》：“*丘*得其為人，黯然而黑，幾然而長，眼如望羊，如王四國，非*文王*其誰能為此也！”</w:t>
        <w:br/>
        <w:br/>
        <w:t>（3）目力；见识。*元**王惲*《玉堂嘉話》卷二：“二*王*行書，其蜿蜒欹傾之狀，若行雲流水，似不拘於律，然即以筆意求之，其端莊流麗，皆有餘韻，唯具眼乃能識之。”《紅樓夢》第五十二回：“*麝月*道：‘這小娼婦也見過些東西，怎麽這麽眼淺？’”</w:t>
        <w:br/>
        <w:br/>
        <w:t>（4）监视。*元**王惲*《玉堂嘉話》卷五：“比歲所貢方硯者五，皆以尺為準，然止於巖石之中品，或眼工人輒鏨去之，恐異日復求，不可必致也。”*清**林則徐*《籌議嚴禁鴉片章程摺》：“其繳到之煙土煙膏，眼同在城文武，加用桐油，立時燒化，投灰江河。”</w:t>
        <w:br/>
        <w:br/>
        <w:t>（5）向导；线索。《水滸全傳》第十八回：“當下便差八個做公的，一同*何濤*、*何清*連夜來到*安樂村*，叫了店主人作眼，徑奔到*白勝*家裏，却是三更時分。”又见证。《古今小説·任孝子烈性為神》：“教地方公同作眼，將*梁*公家家財什物變賣了。”</w:t>
        <w:br/>
        <w:br/>
        <w:t>（6）孔穴；窟窿。*唐**杜甫*《石笋行》：“古來相傳是海眼，苔蘚蝕盡波濤痕。”*宋**楊萬里*《小池》：“泉眼無聲惜細流，樹陰照水愛晴柔。”《天工開物·粹精·攻麥》：“凡牛馬與水磨，皆懸袋磨上，上寬下窄，貯麥數斗於中，溜入磨眼。”《兒女英雄傳》第二回：“這是有去有來的買賣，不過拿國家庫裏錢，搗庫裏的眼。”又身体上的穴位。《紅樓夢》第九十九回：“前署縣詣驗，仵作將骨破一寸三分及腰眼一傷，漏報填格，詳府審轉。”</w:t>
        <w:br/>
        <w:br/>
        <w:t>（7）事物的关键和精要点。*宋**黄庭堅*《贈高子勉四首》之四：“*拾遺*句中有眼，*彭澤*意在無絃。”《官場現形記》第三十六回：“他起初還想賴，後來被家兄點了兩句眼，他無話説了。”</w:t>
        <w:br/>
        <w:br/>
        <w:t>（8）眼状花纹。*宋**歐陽修*《硯譜》：“流俗傳訛……又以貯水不耗為佳，有鸜鵒眼為貴。”*明**湯顯袓*《牡丹亭·閨塾》：“鴛鴦硯，許多眼。”*徐朔方*等注：“眼，依天然紋理，雕刻在端硯上的眼狀（圓孔形）裝飾物。”《大清會典·禮儀典·冠服》：“國初定貝子，戴三眼孔雀翎，根綴藍翎。”</w:t>
        <w:br/>
        <w:br/>
        <w:t>（9）喻嫩柳叶。*唐**元稹*《生春》之九：“何處生春早，春生柳眼中。”</w:t>
        <w:br/>
        <w:br/>
        <w:t>（10）水初沸时泛起的小气泡。*宋**蘇軾*《試院煎茶》：“蟹眼已過魚眼生，颼颼欲作松風鳴。”*明**陸樹聲*《茶寮記·三烹點》：“煎用活火，候湯眼鱗鱗，起沫餑鼓，泛投茗器中。”</w:t>
        <w:br/>
        <w:br/>
        <w:t>⑪曲子中的节拍。如：有板有眼；一板三眼。*明**方以智*《物理小識·天類》：“瑟實以配琴，笙實以和管箎，豈有不合止于版眼而可聽者哉？”</w:t>
        <w:br/>
        <w:br/>
        <w:t>⑫围棋术语。指布子留下的空隙，为对方不能下子处。*唐**元稹*《酬孝甫見贈十首》之七：“無事抛棋侵虎口，幾時開眼復聯行。”《紅樓夢》第六十二回：“*探春*因一塊棋受了敵，算來算去，總得了兩個眼。”*毛泽东*《抗日游击战争的战略问题》第六章：“由是敌我各有加于对方的两种包围，大体上好似下围棋一样，敌对于我，我对于敌之战役和战斗的作战好似吃子，敌之据点和我之游击根据地则好似做眼。”</w:t>
        <w:br/>
        <w:br/>
        <w:t>⑬量词。*唐**白居易*《錢塘湖石記》：“湖中又有泉數十眼。”*宋**吴自牧*《夢粱録·監當諸局》：“草料場，在*天水院*橋西，有厫十眼。”《水滸全傳》第七十四回：“小二哥道：‘只有兩眼房，空着一眼，一眼是箇*山東*貨郎，扶着箇病漢賃了。’”</w:t>
        <w:br/>
        <w:br/>
        <w:t>⑭姓。《萬姓統譜·潸韻》：“眼，見《姓苑》。”</w:t>
        <w:br/>
        <w:br/>
        <w:t>（二）wěn　《集韻》魚懇切，上混疑。諄部。</w:t>
        <w:br/>
        <w:br/>
        <w:t>突出貌。《集韻·混韻》：“眼，出大皃。”《周禮·考工記·輪人》：“望其轂，欲其眼也。”*鄭玄*注：“眼，出大貌也……（*鄭）司農*云：‘眼讀如限切之限’。”*孫詒讓*正義：“《説文·目部》云：‘睴，大目出也’，與眼聲近。*段玉裁*云：‘《説文》：眼，目也。’*鄭*意《目部》睔、睴、睍、睅等字，與眼音皆相近，故以大出貌訓眼。”</w:t>
        <w:br/>
      </w:r>
    </w:p>
    <w:p>
      <w:r>
        <w:t>眽##眽</w:t>
        <w:br/>
        <w:br/>
        <w:t>《説文》：“眽，目財視也。从目，𠂢聲。”*徐鍇*繫傳：“目略視之也。”*段玉裁*注：“財，當依《廣韻》作邪，邪當作衺……𠂢者，水之衺流别也。”</w:t>
        <w:br/>
        <w:br/>
        <w:t>（一）mò　《廣韻》莫獲切，入麥明。錫部。</w:t>
        <w:br/>
        <w:br/>
        <w:t>（1）瞟，斜视。《説文·目部》：“眽，目財視也。”*段玉裁*注：“財，當依《廣韻》作邪。”一说相视。《玉篇·目部》：“眽，相視也。”*清**桂馥*《説文解字義證·目部》：“目財視也者，《廣韻》‘眽’與‘覛’同。《釋詁》‘覛，相也。’*郭*注：‘覛，謂相視也。’*馥*疑‘財’為‘相’之誤。”</w:t>
        <w:br/>
        <w:br/>
        <w:t>（2）视。《廣雅·釋詁一》：“眽，視也。”《漢書·揚雄傳》：“瞰*帝唐*之嵩高兮，眽隆*周*之大寧。”*顔師古*注：“瞰、眽，皆視也。”</w:t>
        <w:br/>
        <w:br/>
        <w:t>（二）mì　《集韻》莫狄切，入錫明。</w:t>
        <w:br/>
        <w:br/>
        <w:t>〔眽蜴〕欺慢。《集韻·錫韻》：“眽，眽蜴，欺慢也。*楚*人語。”</w:t>
        <w:br/>
      </w:r>
    </w:p>
    <w:p>
      <w:r>
        <w:t>眾##眾</w:t>
        <w:br/>
        <w:br/>
        <w:t>zhòng　《廣韻》之仲切，去送章。冬部。</w:t>
        <w:br/>
        <w:br/>
        <w:t>同“衆”。多。《説文·㐺部》：“眾，多也，从㐺、目，衆意。”*邵瑛*羣經正字：“今經典作衆，俗又作眾。”</w:t>
        <w:br/>
      </w:r>
    </w:p>
    <w:p>
      <w:r>
        <w:t>眿##眿</w:t>
        <w:br/>
        <w:br/>
        <w:t>眿mò　《集韻》莫獲切，入麥明。</w:t>
        <w:br/>
        <w:br/>
        <w:t>同“眽”。斜视；相视。《玉篇·目部》：“眿，相視也。眽眽，姦人視也。眿，同上。”《集韻·麥韻》：“眽，《説文》：目財視也。或作眿。”</w:t>
        <w:br/>
      </w:r>
    </w:p>
    <w:p>
      <w:r>
        <w:t>着##着</w:t>
        <w:br/>
        <w:br/>
        <w:t>着（一）zhuó</w:t>
        <w:br/>
        <w:br/>
        <w:t>（1）穿。*唐**李白*《贈歷陽褚司馬》：“先同稚子舞，更着*老萊*衣。”*宋**羅大經*《鶴林玉露》卷十二：“（*黄）巢*髠髮為僧，題詩自賛，有‘鐵衣着盡着僧衣’之句。”*元**馬彦良*《一枝花·春雨》：“穿一領布衣，着一對草履。”</w:t>
        <w:br/>
        <w:br/>
        <w:t>（2）接触；挨上。*宋**羅大經*《鶴林玉露》卷十：“此理本常理，但異端説得黏皮着骨。”*元**關漢卿*《普天樂·崔張十六事》：“這衫兒穿的着皮肉。”*明**周履靖*《羣物奇制·果子》：“勿令相着，經年不爛。”</w:t>
        <w:br/>
        <w:br/>
        <w:t>（3）使接触别的事物或附在别的事物上。如：着色；着墨。*元**杜仁傑*《耍孩兒·莊家不識构闌》：“滿臉石灰更着些黑道兒抹。”*元**于伯淵*《點絳脣·油葫蘆》：“着粉呵則太白，施朱呵則太紅。”</w:t>
        <w:br/>
        <w:br/>
        <w:t>（4）下落。如：找寻无着。</w:t>
        <w:br/>
        <w:br/>
        <w:t>（5）带有。*元*佚名《氣英布》第四折：“虚裏着實，實裏着虚。”*元**貫雲石*《清江引·詠梅》：“未曾着子時，先釀調羹味。”</w:t>
        <w:br/>
        <w:br/>
        <w:t>（6）在。*唐**元稹*《定僧》：“落魄閑行不着家，徧尋春寺賞年華。”*金**董解元*《西廂記諸宫調》卷一：“每日價疎散不曾着家。”*元**姚守中*《粉蝶兒·牛訴冤》：“閃得我醜屍不着墳墓。”</w:t>
        <w:br/>
        <w:br/>
        <w:t>（7）值得。*元**曾瑞*《留鞋記》楔子：“則做我銅錢不着。”</w:t>
        <w:br/>
        <w:br/>
        <w:t>（8）要，得。*元**張養浩*《天净沙》：“更着十年試看。”*明**高*明《琵琶記·蔡公逼伯喈赴試》：“没衣穿便着凍死。”</w:t>
        <w:br/>
        <w:br/>
        <w:t>（9）关切；体贴。*元**吴昌齡*《張天師》第二折：“怎比得玉天仙知心着意。”*元**李致遠*《還牢末》第三折：“怎想他知疼着痒。”*元**汪元亨*《醉太平·警世》：“結知心朋友着疼熱。”</w:t>
        <w:br/>
        <w:br/>
        <w:t>（10）注重。*元**汪元亨*《沉醉東風·歸田》：“着意來尋安樂窩。”*金**董解元*《西廂記諸宫調》卷一：“*太皥*司春，春工着意，和氣生*暘谷*。”</w:t>
        <w:br/>
        <w:br/>
        <w:t>⑪用；凭。*金**董解元*《西廂記諸宫調》卷一：“着甚消磨永日？”*元**王修甫*《八聲甘州》：“似恁這般愁，着甚相熬？”《醒世恒言·鬧樊樓多情周勝仙》：“如何着個道理和他説話？”</w:t>
        <w:br/>
        <w:br/>
        <w:t>⑫教；使。*唐**李白*《酬殷明佐見贈五雲裘歌》：“故人贈我我不違，着令山水含清暉。”*元**關漢卿*《望江亭》第二折：“誰着你收拾下兩婦三妻。”*元**孫季昌*《粉蝶兒·怨别》：“好着我淚眼羞觀，愁心倦聽。”</w:t>
        <w:br/>
        <w:br/>
        <w:t>⑬命令，多用于旧时公文中。如：着即施行。</w:t>
        <w:br/>
        <w:br/>
        <w:t>⑭纵有，即使有。*金**董解元*《西廂記諸宫調》卷三：“着一萬箇*文君*，怎比*鶯鶯*？”</w:t>
        <w:br/>
        <w:br/>
        <w:t>（二）zhāo</w:t>
        <w:br/>
        <w:br/>
        <w:t>（1）放置。*宋**羅大經*《鶴林玉露》卷十一：“萬卷書從何處着？”*元**薛昂夫*《一枝花·贈小園春》：“花瓣兒隨手着流水。”*明**周履靖*《羣物奇制·衣服》：“鞋中着樟腦，去脚滊。”</w:t>
        <w:br/>
        <w:br/>
        <w:t>（2）下棋落子。*宋**周密*《齊東野語·賈相壽詞》：“算當日枰棊如許，争一着吾其袵左。”*宋**羅大經*《鶴林玉露》卷一：“凡來着者，皆饒一先。”*元**汪元亨*《醉太平·警世》：“嘆世人用盡千般計，笑時人倚盡十分勢，看高人着盡一枰棋。”</w:t>
        <w:br/>
        <w:br/>
        <w:t>（3）计策；手段。如：三十六着，走为上着。*元**劉時中*《殿前歡·道情》：“此一着誰參破。”</w:t>
        <w:br/>
        <w:br/>
        <w:t>（4）表示同意的答词。如：着，就这么办；着，你说得对。</w:t>
        <w:br/>
        <w:br/>
        <w:t>（三）zháo</w:t>
        <w:br/>
        <w:br/>
        <w:t>（1）受到。*元**關漢卿*《魯齋郎》第四折：“我是個夢醒人，怎好又着他魔。”*元**周文質*《蝶戀花·悟迷》：“着迷本是伊之禍，辜恩非是咱之過。”*茅盾*《子夜》十一：“一定是*韩**孟翔*这小子着了你的骗！”</w:t>
        <w:br/>
        <w:br/>
        <w:t>（2）觉得；感到。*元**康進之*《李逵負荆》第一折：“我自嫁我的女孩兒，為此着惱。”*元**李直夫*《虎頭牌》第一折：“只見他越尋思越着昏，敢三魂失了二魂。”《醒世恒言·錢秀才錯占鳳凰儔》：“老大着忙，暗暗叫苦。”</w:t>
        <w:br/>
        <w:br/>
        <w:t>（3）对，得当。*宋**王道父*《山歌》：“種田不收一年辛，取婦不着一生貧。”《水滸傳》第十六回：“只因用人不着，半路被賊人劫將去了。”</w:t>
        <w:br/>
        <w:br/>
        <w:t>（4）中，恰好合上。*元**鄭廷玉*《後庭花》第二折：“我如今不先下手，倒着他道兒。”*元**李致遠*《還牢末》楔子：“正是虎着重箭難展爪，魚經鐵網怎番身。”*元*佚名《千里獨行》第二折：“你當日逞英雄與*曹操*做敵頭，則被倒空營俺着他機彀。”</w:t>
        <w:br/>
        <w:br/>
        <w:t>（5）燃，发光。如：点着了；电灯着了。*明**馬歡*《瀛涯勝覽·蒲剌加國》：“打麻兒香……火燒即着。”*明**周履靖*《羣物奇制·文房》：“櫟炭灰成花燒之，有墨處着，無墨處不着。”</w:t>
        <w:br/>
        <w:br/>
        <w:t>（6）入睡。如：躺下就着了。*宋**王明清*《揮麈録餘話》卷二：“良久問道：‘你早睡也，那你睡得着？’”*元**王實甫*《西廂記》第一本第二折：“睡不着，如翻掌。”*元**馬致遠*《喬牌兒·碧玉簫》：“為甚*石崇*睡不着？*陳摶*常睡着。”</w:t>
        <w:br/>
        <w:br/>
        <w:t>（7）助词。用在动词后，表示目的或效果。如：拿得着；看不着。*元**張養浩*《朝天曲》：“自劾，退歸，用不着風雲氣。”*巴金*《寒夜》十八：“我走我的路！你管不着！”</w:t>
        <w:br/>
        <w:br/>
        <w:t>（四）zhe</w:t>
        <w:br/>
        <w:br/>
        <w:t>助词。1.表示动作正在进行。*元**關漢卿*《沉醉東風》：“手執着餞行杯，眼閣着别離泪。”*元**杜仁傑*《耍孩兒·莊家不識构闌》：“見一箇人手撑着椽做的門，高聲的叫請請。”《水滸傳》第六十七回：“若是兄長苦苦相讓着，*盧*某安身不牢。”2.表示存在的方式。*元**馮子振*《沉醉東風》：“減着呵少，添着呵便覺多。”*鲁迅*《且介亭杂文·序言》：“我只在深夜的街头摆着一个地摊。”*毛泽东*《〈农村调查〉的序言和跋》：“实际工作者须随时去了解变化着的情况。”3.用在动词或表示程度的形容词后面表示祈使。如：你听着；步子大着点儿。*元**劉庭信*《朝天子·赴約》：“你可便記着，便休要忘了。”《八相押座變文》：“願聞法者合掌着，都講經題唱將來。”4.表示程度深，常跟“呢”连用。如：好着呢；这孩子精着呢！《紅樓夢》第七回：“*寳丫頭*怪着呢！他從來不愛這些花兒粉兒的。”*丁玲*《杜晚香·这是什么地方》：“街道不多，铺子也不算多，可是路宽着咧！”5.加在某些动词后，使变成介词。如：朝着；为着。《醒世恒言·蔡瑞虹忍辱報仇》：“聞得*李𩯽子*、*白滿*隨着*山西*客人販買羢貨。”《紅樓夢》第十七回：“便順着游廊步入。”*鲁迅*《呐喊·药》：“直向着远处的天空，箭也似的飞去了。”</w:t>
        <w:br/>
      </w:r>
    </w:p>
    <w:p>
      <w:r>
        <w:t>睁##睁</w:t>
        <w:br/>
        <w:br/>
        <w:t>睁zhēng　《廣韻》疾郢切，上静從。</w:t>
        <w:br/>
        <w:br/>
        <w:t>（1）〔眳睁〕不悦视。《廣韻·静韻》：“睁，眳睁，不悦視也。”</w:t>
        <w:br/>
        <w:br/>
        <w:t>（2）张开（眼）。*元**王實甫*《集賢賓·退隱》：“睁着眼張着口儘胡謅。”《三國演義》第二十八回：“只見*張飛*圓睁環眼，倒竪虎鬚。”*茅盾*《秋收》：“现在*老通宝*睡意全无，睁眼看着黑暗的虚空。”</w:t>
        <w:br/>
        <w:br/>
        <w:t>（3）看；望。*清**陶貞懷*《天雨花》第四回：“偏偏他却轉回程，不敢上前來衝道，閃在傍邊仔細睁。”《中国地方戏曲集成·神池道情〈翠红下书〉》第四场：“上了花墙用目睁，花亭之内点银灯。”</w:t>
        <w:br/>
      </w:r>
    </w:p>
    <w:p>
      <w:r>
        <w:t>睂##睂</w:t>
        <w:br/>
        <w:br/>
        <w:t>同“眉”。《玉篇·目部》：“眉，今睂字。”《漢書·揚雄傳》：“知衆嫭之嫉妒兮，何必颺纍之蛾睂？”*顔師古*注：“睂，古眉字。”</w:t>
        <w:br/>
      </w:r>
    </w:p>
    <w:p>
      <w:r>
        <w:t>睃##睃</w:t>
        <w:br/>
        <w:br/>
        <w:t>睃（一）suō（旧读jùn）　《集韻》祖峻切，去稕精。</w:t>
        <w:br/>
      </w:r>
    </w:p>
    <w:p>
      <w:r>
        <w:t>睄##睄</w:t>
        <w:br/>
        <w:br/>
        <w:t>睄（一）shào　《集韻》所教切，去效生。</w:t>
        <w:br/>
        <w:br/>
        <w:t>小视；眼光掠过，匆匆一看。《集韻·效韻》：“睄，小視。”*茅盾*《林家铺子》：“眼睛望着那些乡下人，又带睄着自己铺子里的两个伙计。”</w:t>
        <w:br/>
        <w:br/>
        <w:t>（二）qiáo</w:t>
        <w:br/>
        <w:br/>
        <w:t>同“瞧”。看。《正字通·目部》：“睄，同瞧。”*明*佚名《鳴鳳記·陸姑救易》：“莫非在床底下，待我開窗睄睄看。”《紅樓夢》第九十七回：“*黛玉*睄了，撂在一邊。”</w:t>
        <w:br/>
        <w:br/>
        <w:t>（三）xiāo</w:t>
        <w:br/>
        <w:br/>
        <w:t>（1）〔睄窕〕也作“宵窕”。幽暗。《楚辭·王逸〈九思·疾世〉》：“日陰曀兮未光，閴睄窕兮靡睹。”*王逸*注：“睄窕，幽冥也。”*洪興祖*補注：“睄與宵同。”</w:t>
        <w:br/>
        <w:br/>
        <w:t>（2）通“眇（miǎo）”。一目盲。《太玄·晦》：“次七睄提明或遵之行，測曰：‘睄提明德將遵行也。’”*俞樾*平議：“睄，當從小*宋*音‘眇’，云：‘一目盲也。’*范*云：‘睄，目不明也。’意亦與眇同。眇，從目，少聲；睄，從目，肖聲。少與肖並從小聲，其聲同也，本或誤從日，*王涯*以為古宵字，然宵何以從日乎？殆不然矣。”按：*司馬光*《太玄經集注》作“𣆺”，引*王涯*注：“睄，古宵字。”误。</w:t>
        <w:br/>
      </w:r>
    </w:p>
    <w:p>
      <w:r>
        <w:t>睅##睅</w:t>
        <w:br/>
        <w:br/>
        <w:t>《説文》：“睅，大目也。从目，旱聲。睆，睅或从完。”</w:t>
        <w:br/>
        <w:br/>
        <w:t>hàn　《廣韻》户板切，上潸匣。又《集韻》下罕切。元部。</w:t>
        <w:br/>
        <w:br/>
        <w:t>目鼓出貌。《説文·目部》：“睅，大目也。”《廣韻·潸韻》：“睅，目出皃。”《左傳·宣公二年》：“睅其目，皤其腹。”*杜預*注：“睅，出目。”*孔穎達*疏：“目大則出見，故云出目也。”*杨伯峻*注：“蓋目大則多出，今謂之鼓，兩義可以相通。”*唐**韓愈*《鱷魚文》：“刺史受天子命，守此土，治此民，而鱷魚睅然不安谿潭。”*朱熹*校注：“睅，出目貌。”《清史稿·塔齊布傳》：“忽有悍酋獰髯睅目，持槊來犯。”</w:t>
        <w:br/>
      </w:r>
    </w:p>
    <w:p>
      <w:r>
        <w:t>睆##睆</w:t>
        <w:br/>
        <w:br/>
        <w:t>huǎn　《廣韻》户板切，上潸匣。又《集韻》鄔管切，胡鰥切，古利切。元部。</w:t>
        <w:br/>
        <w:br/>
        <w:t>（1）眼睛突出貌。《玉篇·目部》：“睆，出目皃。”*唐**東方虬*《蟾蜍賦》：“爾其文章，睆目、鋭頭、皤腹，本無牙齒之用，寧懼鷹鸇之逐。”</w:t>
        <w:br/>
        <w:br/>
        <w:t>（2）大眼睛。《廣韻·潸韻》：“睆，大目也。”</w:t>
        <w:br/>
        <w:br/>
        <w:t>（3）视；穷视貌。《文選·陸機〈擬迢迢牽牛星〉》：“跂彼無良緣，睆焉不得度。”*吕向*注：“睆，視也。”*唐**劉禹錫*《望賦》：“睆眷眷以馳精，聳專專而觀妙。”</w:t>
        <w:br/>
        <w:br/>
        <w:t>（4）微笑貌。《太平廣記》卷八十八引*惠皎*《高僧傳·佛圖澄》：“*進*還，具以白*澄*，*澄*睆然笑曰：‘汝言善也。’”</w:t>
        <w:br/>
        <w:br/>
        <w:t>（5）明亮的样子。《集韻·舝韻》：“睆，明皃。”《詩·小雅·大東》：“睆彼牽牛，不以服箱。”*鄭玄*箋：“睆，明星貌。”《禮記·檀弓上》：“華而睆，大夫之簀與？”*陸德明*釋文：“睆，明貌。”*宋**王安石*《耕牛》：“睆彼天上星，空名豈余匹。”</w:t>
        <w:br/>
        <w:br/>
        <w:t>（6）实貌；浑圆貌。《字彙·目部》：“睆，實貌。”《詩·小雅·杕杜》：“有杕之杜，有睆其實。”*鄭玄*箋：“睆，實貌。”*高亨*今注：“睆，果實渾圓貌。”</w:t>
        <w:br/>
        <w:br/>
        <w:t>（7）目圆转。《六書故·人三》：“睆，目圜轉也。”</w:t>
        <w:br/>
        <w:br/>
        <w:t>（8）美好貌。《字彙·目部》：“睆，美好貌。”*唐**劉禹錫*《汴州鄭門新亭記》：“簾鑪茵帟，文椸睆榻；儲以應猝，周用而宜。”*明**錢繼章*《浣溪沙》：“柳外疎鶯聲睍睆，竹邊歸燕語呢喃。”</w:t>
        <w:br/>
        <w:br/>
        <w:t>（9）小妩媚。《集韻·緩韻》：“睆，小嫵媚。”</w:t>
        <w:br/>
        <w:br/>
        <w:t>（10）*汉*县名。也作“皖”。故地在今*安徽省**潜山县*。《康熙字典·目部》：“睆，與皖通。”《漢書·地理志上》：“*廬江郡*……縣十二……*睆*，有鐵官。”</w:t>
        <w:br/>
        <w:br/>
        <w:t>⑪古侯国名。《字彙補·目部》：“睆，又古侯國，*少昊*之後也。”*宋**羅泌*《路史·國名記·少昊後偃姓國》：“*睆*，伯爵，*漢*為侯。*舒*之*懷寧*有*睆*故城*睆公山*。”</w:t>
        <w:br/>
      </w:r>
    </w:p>
    <w:p>
      <w:r>
        <w:t>睇##睇</w:t>
        <w:br/>
        <w:br/>
        <w:t>《説文》：“睇，目小視也。从目，弟聲。南*楚*謂眄曰睇。”</w:t>
        <w:br/>
        <w:br/>
        <w:t>（一）dì　《廣韻》特計切，去霽定。脂部。</w:t>
        <w:br/>
        <w:br/>
        <w:t>斜视。《説文·目部》：“睇，目小視也。”按：《惠氏讀説文記》：“睇，‘目小視也’，當作‘目衺視也’。”《方言》卷二：“睇，眄也。*陳**楚*之間、南*楚*之外曰睇。”《玉篇·目部》：“睇，傾視也。”《楚辭·九歌·山鬼》：“既含睇兮又宜笑，子慕予兮善窈窕。”*王逸*注：“睇，微眄貌也。”《禮記·内則》：“在父母舅姑之所……不敢噦噫、嚏咳、欠伸、跛倚、睇視，不敢唾洟。”*鄭玄*注：“睇，傾視也。”*唐**白行簡*《李娃傳》：“*娃*回眸凝睇，情甚相慕。”</w:t>
        <w:br/>
        <w:br/>
        <w:t>（二）tī　《廣韻》土鷄切，平齊透。</w:t>
        <w:br/>
        <w:br/>
        <w:t>看；望。《廣韻·齊韻》：“睇，視也。”*晋**陶潛*《閑情賦》：“仰睇天路，俯促鳴絃。”*明**楊士奇*《同蔡尚遠等遊東山》：“睇遥素横川，俯夷緑盈畎。”*许地山*《换巢鸾凤》卷上：“你睇娇红嫩绿委实增人恋。”自注：“睇，就是北方的瞧字。”</w:t>
        <w:br/>
        <w:br/>
        <w:t>（三）tí　《集韻》田黎切，平齊定。</w:t>
        <w:br/>
        <w:br/>
        <w:t>同“睼”。迎视。《集韻·齊韻》：“睼，迎視也。或从弟。”</w:t>
        <w:br/>
      </w:r>
    </w:p>
    <w:p>
      <w:r>
        <w:t>睈##睈</w:t>
        <w:br/>
        <w:br/>
        <w:t>睈chěng　《廣韻》丑郢切，上静徹。</w:t>
        <w:br/>
        <w:br/>
        <w:t>（1）〔睈睈〕照视。《玉篇·目部》：“睈，睈睈，照視也。”又视。《廣韻·静韻》：“睈，視也。”</w:t>
        <w:br/>
        <w:br/>
        <w:t>（2）意不尽。《廣韻·静韻》：“睈，意不盡。”</w:t>
        <w:br/>
      </w:r>
    </w:p>
    <w:p>
      <w:r>
        <w:t>睉##睉</w:t>
        <w:br/>
        <w:br/>
        <w:t>《説文》：“睉，目小也。从目，坐聲。”</w:t>
        <w:br/>
        <w:br/>
        <w:t>（一）cuó　《廣韻》昨禾切，平戈從。又《集韻》臧戈切，粗果切。歌部。</w:t>
        <w:br/>
        <w:br/>
        <w:t>目小。《説文·目部》：“睉，目小也。”《廣韻·戈韻》：“睉，小目。”《大威德陀羅尼經》卷一：“極深眼睽眼，睒眼電眼，睉眼長眼。”</w:t>
        <w:br/>
        <w:br/>
        <w:t>（二）zhuài　《集韻》仕夬切，去夬崇。</w:t>
        <w:br/>
        <w:br/>
        <w:t>〔睉䀑〕目恶。《集韻·夬韻》：“睉，睉䀑，目惡。”</w:t>
        <w:br/>
      </w:r>
    </w:p>
    <w:p>
      <w:r>
        <w:t>睊##睊</w:t>
        <w:br/>
        <w:br/>
        <w:t>《説文》：“睊，視皃。从目，肙聲。”</w:t>
        <w:br/>
        <w:br/>
        <w:t>juàn　《廣韻》古縣切，去霰見。又古玄切，《集韻》縈絹切，縈緣切。元部。</w:t>
        <w:br/>
        <w:br/>
        <w:t>视；侧目相视貌。《廣雅·釋訓》：“睊睊，視也。”*王念孫*疏證：“《説文》：‘睊，視皃也。’重言之則睊睊。”《孟子·梁惠王下》：“饑者弗食，勞者弗息，睊睊胥讒，民乃作慝。”*趙岐*注：“在位在職者又睊睊側目相視。”*焦循*正義：“互相讒短，則其目亦互相忿視，故知睊睊為側目相視。”*宋**蘇洵*《上韓樞密書》：“縣官日費千萬，傳呼勞問之聲不絶者數十里，猶且睊睊狼顧，莫肯效用。”*清**龔自珍*《乙丙之際箸議第九》：“夫悖且悍，且睊然眮然以思世之一便己。”</w:t>
        <w:br/>
      </w:r>
    </w:p>
    <w:p>
      <w:r>
        <w:t>睋##睋</w:t>
        <w:br/>
        <w:br/>
        <w:t>睋é　《廣韻》五何切，平歌疑。</w:t>
        <w:br/>
        <w:br/>
        <w:t>（1）视；望。《廣韻·歌韻》：“睋，視也。”《文選·班固〈西都賦〉》：“於是睎*秦嶺*，睋北阜。”*李善*注：“睋，視也。”*清**朱彝尊*《日下舊聞·宫室五》：“監宫鶴立以企幸，睋蚪幄而瞷龍旗。”</w:t>
        <w:br/>
        <w:br/>
        <w:t>（2）通“俄”。俄顷，短时间。《公羊傳·定公八年》：“*孟氏*與*叔孫氏*迭而食之，睋而鋟其板。”*王引之*述聞：“睋，讀為俄。俄，謂須臾之頃也。”*清**王闓運*《龍中允妻熊氏墓表》：“夫疾維幾，既竆醫禱，睋而有間，恭人暴卒。”</w:t>
        <w:br/>
      </w:r>
    </w:p>
    <w:p>
      <w:r>
        <w:t>睌##睌</w:t>
        <w:br/>
        <w:br/>
        <w:t>《説文》：“睌，睌䁂，目視皃。从目，免聲。”</w:t>
        <w:br/>
        <w:br/>
        <w:t>miǎn　《集韻》武簡切，上産明。元部。</w:t>
        <w:br/>
        <w:br/>
        <w:t>（1）〔睌䁂〕目视貌。《説文·目部》：“睌，睌䁂，目視皃。”</w:t>
        <w:br/>
        <w:br/>
        <w:t>（2）视。《廣雅·釋詁一》：“睌，視也。”《廣雅·釋訓》：“睌睌，視也。”*王念孫*疏證：“睌，視也。重言之則曰睌睌。”</w:t>
        <w:br/>
      </w:r>
    </w:p>
    <w:p>
      <w:r>
        <w:t>睍##睍</w:t>
        <w:br/>
        <w:br/>
        <w:t>《説文》：“睍，出目也。从目，見聲。”</w:t>
        <w:br/>
        <w:br/>
        <w:t>xiàn　㊀《廣韻》胡典切，上銑匣。元部。</w:t>
        <w:br/>
        <w:br/>
        <w:t>（1）〔睍睆〕鸟色美好貌或鸣声清圆。《詩·邶風·凱風》：“睍睆黄鳥，載好其音。”*毛*傳：“睍睆，好貌。”*鄭玄*箋：“睍睆，以興顔色説也。”*唐**韓愈*《贈張籍》：“喜氣排寒冬，逼耳鳴睍睆。”*清**秋瑾*《偶有所感用魚玄機步光威裒三女子韻》：“小院佇聞鶯睍睆，舊巢留待燕呢喃。”</w:t>
        <w:br/>
        <w:br/>
        <w:t>（2）眼睛突出貌。《説文·目部》：“睍，出目也。”*段玉裁*注：“睍，目出貌也。依（*玄）應*訂。”《玉篇·目部》：“睍，目出皃。”</w:t>
        <w:br/>
        <w:br/>
        <w:t>（3）好视。《集韻·銑韻》：“睍，好視。”</w:t>
        <w:br/>
        <w:br/>
        <w:t>（4）视。《廣雅·釋詁一》：“睍，視也。”</w:t>
        <w:br/>
        <w:br/>
        <w:t>（5）小目貌。《廣韻·銑韻》：“睍，小目皃。”*唐**韓愈*《鱷魚文》：“刺史雖駑弱，亦安肯為鱷魚低首下心，伈伈睍睍，為民吏羞，以偷活於此邪！”*朱熹*校注：“睍，小目皃。”</w:t>
        <w:br/>
        <w:br/>
        <w:t>㊁《集韻》形甸切，去霰匣。</w:t>
        <w:br/>
        <w:br/>
        <w:t>目小。《集韻·霰韻》：“睍，目小也。”</w:t>
        <w:br/>
      </w:r>
    </w:p>
    <w:p>
      <w:r>
        <w:t>睎##睎</w:t>
        <w:br/>
        <w:br/>
        <w:t>《説文》：“睎，望也。从目，稀省聲。*海*、*岱*之閒謂眄曰睎。”*徐鍇*繫傳作“希聲”。</w:t>
        <w:br/>
        <w:br/>
        <w:t>xī　《廣韻》香衣切，平微曉。微部。</w:t>
        <w:br/>
        <w:br/>
        <w:t>（1）观；望。《説文·目部》：“睎，望也。”《廣雅·釋詁一》：“睎，視也。”《字彙·目部》：“睎，觀也。”*漢**班固*《西都賦》：“於是睎*秦嶺*，睋北阜。”*宋**蘇軾*《作詩寄王晋卿忽憶前年寒食北城之游走筆為此詩》：“吹笙帳底煙霏霏，行人舉頭誰敢睎。”*清**薛福成*《白雷登海口避暑記》：“既覺，偶睎窗外，海景奇麗。”</w:t>
        <w:br/>
        <w:br/>
        <w:t>（2）斜视。《方言》卷二：“睎，眄也。東*齊*、*青*、*徐*之間曰睎。”</w:t>
        <w:br/>
        <w:br/>
        <w:t>（3）仰慕；爱慕。《字彙·目部》：“睎，慕也。”《法言·學行》：“睎驥之馬，亦驥之乘也。睎*顔*之人，亦*顔*之徒也。”*唐**柳宗元*《貞符并序》：“人乃漻然休然，相睎以生，相持以成。”</w:t>
        <w:br/>
        <w:br/>
        <w:t>（4）希望。*清**李光地*《蠟丸疏》：“臣今者，雖已為樊鳥湯雞，然葵藿之心，睎見太陽，尚幾幸於萬一。”*清**龔自珍*《與徽州府志局纂修諸子書》：“敢貢其一端，而睎通人之擇。”</w:t>
        <w:br/>
      </w:r>
    </w:p>
    <w:p>
      <w:r>
        <w:t>睏##睏</w:t>
        <w:br/>
        <w:br/>
        <w:t>〔困〕</w:t>
        <w:br/>
        <w:br/>
        <w:t>k鵱</w:t>
        <w:br/>
        <w:br/>
        <w:t>方言。睡。《文明小史》第二回：“通事鼻子上架着一付金絲小眼鏡，戴着一頂外國睏帽。”《老殘遊記》第五回：“我睏在大門旁邊南屋裏，你老有事，來招呼我罷！”《中国歌谣资料·老长工》：“芙蓉花开十月中，牵砻做米闹重重，当家吃粮呼呼睏，长工大老牵夜砻。”又疲倦欲睡。如：你困了，就先睡。</w:t>
        <w:br/>
      </w:r>
    </w:p>
    <w:p>
      <w:r>
        <w:t>睐##睐</w:t>
        <w:br/>
        <w:br/>
        <w:t>睐“睞”的简化字。</w:t>
        <w:br/>
      </w:r>
    </w:p>
    <w:p>
      <w:r>
        <w:t>睑##睑</w:t>
        <w:br/>
        <w:br/>
        <w:t>睑“瞼”的简化字。</w:t>
        <w:br/>
      </w:r>
    </w:p>
    <w:p>
      <w:r>
        <w:t>睒##睒</w:t>
        <w:br/>
        <w:br/>
        <w:t>《説文》：“睒，暫視皃。从目，炎聲。讀若白蓋謂之苫相似。”</w:t>
        <w:br/>
        <w:br/>
        <w:t>（一）shǎn　《廣韻》失冉切，上琰書。又《集韻》舒瞻切。談部。</w:t>
        <w:br/>
        <w:br/>
        <w:t>（1）暂视。《説文·目部》：“睒，暫視皃。”*桂馥*義證：“暫視皃者，本書‘覢’，暫見也。”《龍龕手鑑·目部》：“睒，暫見也。”《類篇·目部》：“睒，視速貌。”《文選·郭璞〈江賦〉》：“鯪鯥䟸跼于垠隒，獱獺睒瞲乎厱空。”*李善*注：“睒，暫視也。”*唐**柳宗元*《又祭崔簡旅櫬歸上都文》：“睒眒欺苟，脞賤暗䀜。”*蔡夢弼*集注：“*童*曰：睒，暫視也。”</w:t>
        <w:br/>
        <w:br/>
        <w:t>（2）窥视。《太玄·瞢》：“瞢復睒天，不覩其畛。”*范望*注：“睒，窺也。”*康有为*《京师强学会序》：“*俄*北瞰，*英*西睒，*法*南瞵，*日*东眈。”</w:t>
        <w:br/>
        <w:br/>
        <w:t>（3）闪烁。*北周**衛元嵩*《元包經·仲陽》：“電炟炟，其光睒也。”*南朝**梁武帝*《孝思賦》：“年揮忽而莫反，時瞬睒其如電。”*宋**李誡*《營造法式·小木作制度一·睒電窗》：“造睒電窗之制，高二尺至三尺，每間廣一丈，用二十一櫺。”又电光或闪电。《字彙補·目部》：“睒，今謂電也。”*清**范寅*《越諺》卷上：“南睒火門開，北睒雨淋來。”</w:t>
        <w:br/>
        <w:br/>
        <w:t>（4）晶荧貌。《篇海類編·身體類·目部》：“睒，晶熒皃。”*唐**韓愈*《東方半明》：“殘月暉暉，太白睒睒。”</w:t>
        <w:br/>
        <w:br/>
        <w:t>（二）tàn　《廣韻》吐濫切，去闞透。</w:t>
        <w:br/>
        <w:br/>
        <w:t>候视。《集韻·闞韻》：“睒，候視也。”</w:t>
        <w:br/>
      </w:r>
    </w:p>
    <w:p>
      <w:r>
        <w:t>睓##睓</w:t>
        <w:br/>
        <w:br/>
        <w:t>睓同“㥏”。《集韻·銑韻》：“㥏，《説文》：‘*青**徐*謂慙曰㥏。’或作睓。”《正字通·目部》：“睓，本作㥏。”</w:t>
        <w:br/>
      </w:r>
    </w:p>
    <w:p>
      <w:r>
        <w:t>睔##睔</w:t>
        <w:br/>
        <w:br/>
        <w:t>《説文》：“睔，目大也。从目、侖。《春秋傳》有*鄭伯睔*。”*徐鍇*繫傳作“从目，侖聲”。</w:t>
        <w:br/>
        <w:br/>
        <w:t>（一）gùn　《廣韻》古困切，去慁見。又胡本切。諄部。</w:t>
        <w:br/>
        <w:br/>
        <w:t>目圆大。《説文·目部》：“睔，目大也。”《廣韻·慁韻》：“睔，大目露睛。”《六書故·人三》：“睔，目圜大也。”*南朝**齊**張融*《海賦》：“𨁗動崩五山之勢，瞷睔焕七曜之文。”*唐**高邁*《鯤化為鵬賦》：“眼睔睔而明月不没，口呀呀而修航欲吞。”</w:t>
        <w:br/>
        <w:br/>
        <w:t>（二）huán　《集韻》胡關切，平删匣。</w:t>
        <w:br/>
        <w:br/>
        <w:t>同“䁵”。大目貌。《集韻·删韻》：“䁵，大目皃。或作睮。”*方成珪*考正：“睔☀从俞，據*宋*本及《類篇》正。”</w:t>
        <w:br/>
        <w:br/>
        <w:t>（三）lǔn　《廣韻》盧本切，上混來。</w:t>
        <w:br/>
        <w:br/>
        <w:t>睔目貌。《廣韻·混韻》：“睔，睔目皃。”*李劼人*《大波》第二部第三章：“他紧闭着嘴，两眼睔得很大。”</w:t>
        <w:br/>
      </w:r>
    </w:p>
    <w:p>
      <w:r>
        <w:t>睕##睕</w:t>
        <w:br/>
        <w:br/>
        <w:t>睕（一）wǎn　《廣韻》於阮切，上阮影。又烏括切，《集韻》鄔管切。</w:t>
        <w:br/>
        <w:br/>
        <w:t>（1）目开貌。《集韻·阮韻》：“睕，目開皃。”</w:t>
        <w:br/>
        <w:br/>
        <w:t>（2）妩媚。《玉篇·目部》：“睕，小嫵媚也。”《集韻·阮韻》：“睕，嫵媚。”</w:t>
        <w:br/>
        <w:br/>
        <w:t>（3）乖。《廣韻·阮韻》：“睕，乖也。”</w:t>
        <w:br/>
        <w:br/>
        <w:t>（二）wàn　《廣韻》烏貫切，去换影。</w:t>
        <w:br/>
        <w:br/>
        <w:t>〔睕䀓〕1.大目貌。《廣韻·换韻》：“睕，睕䀓，大目。”2.转目。《廣韻·换韻》：“䀓，睕䀓，轉目。”</w:t>
        <w:br/>
        <w:br/>
        <w:t>（三）wān　《集韻》烏丸切，平桓影。</w:t>
        <w:br/>
        <w:br/>
        <w:t>〔睕睕〕深目貌。《集韻·桓韻》：“睕，睕睕，深目皃。”《晋書·石季龍載記》：“太子詹事*孫珍*問侍中*崔約*曰：‘吾患目疾，何方療之？’*約*素狎*珍*，戲之曰：‘溺中則愈。’*珍*曰：‘目何可溺？’*約*曰：‘卿目睕睕，正耐溺中。’*珍*恨之，以白*宣*。”</w:t>
        <w:br/>
      </w:r>
    </w:p>
    <w:p>
      <w:r>
        <w:t>睖##睖</w:t>
        <w:br/>
        <w:br/>
        <w:t>睖lèng（旧读chēng）　《廣韻》丑升切，平蒸徹。又《集韻》閭承切。</w:t>
        <w:br/>
        <w:br/>
        <w:t>（1）〔睖瞪〕直视。《廣韻·蒸韻》：“睖，睖瞪，直視。”</w:t>
        <w:br/>
        <w:br/>
        <w:t>（2）发愣。《劫餘灰》第十六回：“*公孺*聽了，也睖了半晌。”</w:t>
        <w:br/>
        <w:br/>
        <w:t>（3）瞪；怒视。*梁斌*《播火记》五：“她睖了*严萍*一眼说：‘走！’”</w:t>
        <w:br/>
        <w:br/>
        <w:t>（4）用同“棱”。棱角。《水滸全傳》第三回：“（*魯達*）提起拳頭來就眼眶際眉梢只一拳，打得眼睖縫裂，烏珠迸出。”</w:t>
        <w:br/>
      </w:r>
    </w:p>
    <w:p>
      <w:r>
        <w:t>睗##睗</w:t>
        <w:br/>
        <w:br/>
        <w:t>《説文》：“睗，目疾視也。从目，易聲。”*王国维*《觀堂集林》：“古文以為賜字，古錫、賜一字。”</w:t>
        <w:br/>
        <w:br/>
        <w:t>shì　《廣韻》施隻切，入昔書。錫部。</w:t>
        <w:br/>
        <w:br/>
        <w:t>（1）赐；赏给。《毛公鼎》：“𡖊（夙）夕敬念，王畏（威）不䁑。”*容庚*《金文編》卷四：“睗、賜、錫為一字。《虢季子白盤》：‘王䁑乘馬，是用左（佐）王。’”</w:t>
        <w:br/>
        <w:br/>
        <w:t>（2）疾视。《説文·目部》：“睗，目疾視也。”《文選·左思〈吴都賦〉》：“忘其所以睒睗，失其所以去就。”*李善*注：“睗，疾視也。”*唐**韓愈*《永貞行》：“狐鳴梟噪争署置，睗睒跳踉相嫵媚。”</w:t>
        <w:br/>
      </w:r>
    </w:p>
    <w:p>
      <w:r>
        <w:t>睘##睘</w:t>
        <w:br/>
        <w:br/>
        <w:t>睘同“瞏”。《正字通·目部》：“睘，同瞏，俗省。”《墨子·節葬》：“以此求治，譬猶使人三睘，而毋負己也。”《素問·診要經絡論》：“少陽終者，耳聾百節皆縱，目睘絶系。”《馬王堆漢墓帛書·經法·六分》：“玩好睘好而不惑心。”</w:t>
        <w:br/>
      </w:r>
    </w:p>
    <w:p>
      <w:r>
        <w:t>睙##睙</w:t>
        <w:br/>
        <w:br/>
        <w:t>睙liè　《集韻》力結切，入屑來。</w:t>
        <w:br/>
        <w:br/>
        <w:t>转视。《集韻·屑韻》：“睙，轉視。”《篇海類編·身體類·目部》：“睙，目轉視也。”</w:t>
        <w:br/>
      </w:r>
    </w:p>
    <w:p>
      <w:r>
        <w:t>睚##睚</w:t>
        <w:br/>
        <w:br/>
        <w:t>《説文新附》：“睚，目際也。从目、厓。”*孔廣居*疑疑作“从目，厓聲”。</w:t>
        <w:br/>
        <w:br/>
        <w:t>yá　《廣韻》五懈切，去卦疑。又《集韻》魚駕切，宜佳切。支部。</w:t>
        <w:br/>
        <w:br/>
        <w:t>（1）〔睚眦〕1.恨视；怒视。《集韻·禡韻》：“睚，睚眦，恨視。”又《卦韻》：“睚，怒視。”《戰國策·韓策二》：“夫賢者以感忿睚眦之意，而親信窮僻之人，而*政*獨安可嘿然而止乎？”*鮑彪*注：“睚眦，怒視也。”*宋**蘇舜欽*《感興三首》之三：“一封朝飛入，羣目已睚眦。”《紅樓夢》第五回：“百口嘲謗，萬目睚眦。”2.怨。《廣韻·卦韻》：“睚，睚眦，怨也。”</w:t>
        <w:br/>
        <w:br/>
        <w:t>（2）眼边。《説文新附·目部》：“睚，目際也。”</w:t>
        <w:br/>
        <w:br/>
        <w:t>（3）举目。《集韻·佳韻》：“睚，舉目。”《太平廣記》卷三百六十二引*戴孚*《廣異記》：“（一物）鼓脣睚目，貌甚醜惡。”*明**袁宏道*《觴政·六之侯》：“飲流以目睚者為狂花，目睡者為病葉。”</w:t>
        <w:br/>
        <w:br/>
        <w:t>（4）捱，拖延。*张相*《詩詞曲語辭匯釋》卷五：“睚，猶捱也。今人所云捱時候、捱工夫之捱，古人多用睚。”*宋**郭應祥*《踏莎行·寄遠》：“霎時不見早思量，許多日子如何睚？”*元**沙正卿*《鬭鵪鶉·閨情》：“挑繡也無心，茶飯不應口，付能打揲起傷春，誰承望睚不過暮秋。”*元**丘士元*《滿庭芳·相思》：“愁山悶海，沉吟暗想，積漸難睚。”</w:t>
        <w:br/>
      </w:r>
    </w:p>
    <w:p>
      <w:r>
        <w:t>睛##睛</w:t>
        <w:br/>
        <w:br/>
        <w:t>⁸睛</w:t>
        <w:br/>
        <w:br/>
        <w:t>（一）jīng　《廣韻》子盈切，平清精。耕部。</w:t>
        <w:br/>
        <w:br/>
        <w:t>（1）眼珠。《玉篇·目部》：“睛，目珠子。”《淮南子·主術》：“夫據榦而窺井底，雖達視猶不能見其睛。”*高誘*注：“睛，目瞳子也。”*唐**薛昭藴*《幻影傳·費雞師》：“*長慶*初，*蜀*有*費雞師*，目赤無黑睛，為人解疾。”*明**李夢陽*《林良畫兩角鷹歌》：“一鷹下視睛不轉，已知兩眼無秋毫。”</w:t>
        <w:br/>
        <w:br/>
        <w:t>（2）眼睛。《水滸全傳》第二十三回：“身横野草錦斑銷，緊閉雙睛光不閃。”*明**陸采*《明珠記·橋會》：“偷睛斜望，春光只隔流蘇帳。”《西遊記》第三十八回：“那*行者*睁睛看處，真個的背在身上。”</w:t>
        <w:br/>
        <w:br/>
        <w:t>（3）视力。《靈樞經·邪氣藏府病形》：“陽氣上走於目而為睛，其别氣走於耳而為聽。”</w:t>
        <w:br/>
        <w:br/>
        <w:t>（二）qǐng　《廣韻》七静切，上静清。又《集韻》疾郢切。</w:t>
        <w:br/>
        <w:br/>
        <w:t>〔眳睛〕见“眳”。</w:t>
        <w:br/>
        <w:br/>
        <w:br/>
        <w:br/>
        <w:br/>
        <w:br/>
        <w:br/>
        <w:br/>
        <w:t>睜</w:t>
        <w:tab/>
        <w:t>@@@LINK=睁\n</w:t>
        <w:br/>
      </w:r>
    </w:p>
    <w:p>
      <w:r>
        <w:t>睝##睝</w:t>
        <w:br/>
        <w:br/>
        <w:t>睝lí　《集韻》良脂切，平脂來。</w:t>
        <w:br/>
        <w:br/>
        <w:t>目闭。《集韻·脂韻》：“睝，目閉也。”</w:t>
        <w:br/>
      </w:r>
    </w:p>
    <w:p>
      <w:r>
        <w:t>睞##睞</w:t>
        <w:br/>
        <w:br/>
        <w:t>〔睐〕</w:t>
        <w:br/>
        <w:br/>
        <w:t>《説文》：“睞，目童子不正也。从目，來聲。”</w:t>
        <w:br/>
        <w:br/>
        <w:t>lài　《廣韻》洛代切，去代來。又《集韻》郎才切。之部。</w:t>
        <w:br/>
        <w:br/>
        <w:t>（1）瞳仁不正。《説文·目部》：“睞，目童子不正也。”《集韻·咍韻》：“睞，目偏也。”</w:t>
        <w:br/>
        <w:br/>
        <w:t>（2）旁视，邪视。《廣雅·釋詁一》：“睞，視也。”《廣韻·代韻》：“睞，傍視。”《文選·曹植〈洛神賦〉》：“明眸善睞，靨輔承權。”*李善*注：“睞，旁視也。”又内视。《倉頡篇》卷中：“睞，内視也。”</w:t>
        <w:br/>
        <w:br/>
        <w:t>（3）望；游眺。《六書故·人三》：“睞，遊眺也。”*南朝**宋**謝靈運*《登上戍石鼓山》：“極目睞左闊，迴顧眺右狹。”*唐**劉禹錫*《昏鏡記并序》：“今來市者，必歷鑒周睞，求與己宜。”*清**尤珍*《望後海諸峯》：“盼左興難盡，睞右賞不置。”</w:t>
        <w:br/>
      </w:r>
    </w:p>
    <w:p>
      <w:r>
        <w:t>睟##睟</w:t>
        <w:br/>
        <w:br/>
        <w:t>睟（一）suì　《廣韻》雖遂切，去至心。微部。</w:t>
        <w:br/>
        <w:br/>
        <w:t>（1）视。《玉篇·目部》：“睟，視也。”《廣韻·至韻》：“睟，視皃。”*清**祁駿佳*《遯翁隨筆》卷下：“史載*遼*之*太祖*，初生即體如三歲，又能匍匐，三月即能走，睟而能言。”又视正貌。《集韻·至韻》：“睟，視正皃。”</w:t>
        <w:br/>
        <w:br/>
        <w:t>（2）润泽貌。《廣韻·至韻》：“睟，潤澤也。”《字彙·目部》：“睟，清和潤澤貌。”《孟子·盡心上》：“其生色也，睟然見於面。”*趙岐*注：“睟然，潤澤之貌也。”*唐**元稹*《鶯鶯傳》：“常服睟容，不加新飾。”《清史稿·樂志三》：“睟顔容與兮，蒼几輝煌。”</w:t>
        <w:br/>
        <w:br/>
        <w:t>（3）颜色纯。《法言·君子》：“牛玄騂白睟而角。”*李軌*注：“色純曰睟。”*唐**李德裕*《唐武宗皇帝真容贊》：“至於天光睟清，日華明潤，非可圖也。”</w:t>
        <w:br/>
        <w:br/>
        <w:t>（4）眼睛清明。《正字通·目部》：“睟，目清明也。”</w:t>
        <w:br/>
        <w:br/>
        <w:t>（二）zuì　《集韻》祖對切，去隊精。</w:t>
        <w:br/>
        <w:br/>
        <w:t>眼边。《集韻·隊韻》：“睟，目際。”</w:t>
        <w:br/>
      </w:r>
    </w:p>
    <w:p>
      <w:r>
        <w:t>睠##睠</w:t>
        <w:br/>
        <w:br/>
        <w:t>睠同“眷”。《玉篇·目部》：“睠”，同“眷”。《集韻·綫韻》：“眷，《説文》：‘顧也。’引《詩》‘乃眷西顧’。或从卷。”*清**雷浚*《説文外編》卷四：“《説文》無睠字。*盧*氏*文弨*曰：《後漢書·劉陶傳》、《荀子·宥坐篇》引皆作眷。”《詩·小雅·大東》：“睠言顧之，潸焉出涕。”*毛*傳：“睠，反顧也。”*陸德明*釋文：“睠，本又作眷。”</w:t>
        <w:br/>
      </w:r>
    </w:p>
    <w:p>
      <w:r>
        <w:t>睡##睡</w:t>
        <w:br/>
        <w:br/>
        <w:t>（二）yù　《廣韻》依倨切，去御影。</w:t>
        <w:br/>
        <w:br/>
        <w:t>打盹。《廣韻·御韻》：“𡫽，假寐也。”</w:t>
        <w:br/>
        <w:br/>
        <w:t>睡</w:t>
        <w:br/>
        <w:br/>
        <w:t>《説文》：“睡，坐寐也。从目、垂。”*徐鍇*繫傳：“从目，垂聲。”*段玉裁*注：“知為坐寐者，以其字从垂也……此以會意包形聲也。”</w:t>
        <w:br/>
        <w:br/>
        <w:t>shuì　《廣韻》是偽切，去寘禪。歌部。</w:t>
        <w:br/>
        <w:br/>
        <w:t>（1）坐着打瞌睡。《説文·目部》：“睡，坐寐也。”《史記·商君列傳》：“*孝公*既見*衛鞅*，語事良久，*孝公*時時睡，弗聽。”《漢書·賈誼傳》：“斥候望烽燧不得卧，將吏被介胄而睡。”</w:t>
        <w:br/>
        <w:br/>
        <w:t>（2）睡觉。《廣韻·寘韻》：“睡，眠睡。”《字彙·目部》：“睡，今睡眠通稱。”《莊子·列禦寇》：“夫千金之珠，必在九重之淵，而驪龍頷下，子能得珠者，必遭其睡也。”*元**王實甫*《西廂記》第三本第二折：“不聽得聲音，敢又睡哩。”*陈毅*《初游青岛》：“沉吟久不睡，海天思绵绵。”</w:t>
        <w:br/>
        <w:br/>
        <w:t>（3）躺；卧。《儒林外史》第十二回：“那些朋友們和我賭賽，叫我睡在街心裏，把膀子伸着，等那車來。”*鲁迅*《而已集·革命时代的文学》：“他们吃饱了，睡在躺椅上，捧着看。”*赵树理*《刘二和与王继圣》：“*喜宝*就睡在黍秆堆上，两手抱住膝盖学*继圣*打滚的样子。”</w:t>
        <w:br/>
        <w:br/>
        <w:t>睡同“睡”。见《敦煌俗字譜》。</w:t>
        <w:br/>
      </w:r>
    </w:p>
    <w:p>
      <w:r>
        <w:t>睢##睢</w:t>
        <w:br/>
        <w:br/>
        <w:t>《説文》：“睢，仰目也。从目，隹聲。”</w:t>
        <w:br/>
        <w:br/>
        <w:t>（一）huī　《廣韻》許維切，平脂曉。又香季切，許規切。微部。</w:t>
        <w:br/>
        <w:br/>
        <w:t>（1）仰视。《説文·目部》：“睢，仰目也。”*徐灝*注箋：“睢之本義但為仰視。”《史記·伯夷列傳》：“肝人之肉，暴戾恣睢。”*張守節*正義：“睢，仰白目，怒貌也。”《漢書·五行志中》：“萬衆睢睢，驚怪連日。”*顔師古*注：“睢睢，仰目視貌也。”又目动。《新書·官人》：“以睢眦之間事君者，厮役也。”*蒋礼鸿*《義府續貂·睢眦》：“案：此當作‘睢𥄒’，其作‘睚眦’者，形近之誤耳……睢、𥄒皆目動，謂伺君之眼色以承應之。”</w:t>
        <w:br/>
        <w:br/>
        <w:t>（2）大视。《文選·馬融〈長笛賦〉》：“僬眇睢維，涕洟流漫。”*李善*注：“《聲類》曰：睢，大視也。”</w:t>
        <w:br/>
        <w:br/>
        <w:t>（3）自得貌。《集韻·至韻》：“睢，自得皃。”*唐**劉禹錫*《竹枝詞並引》：“歌者揚袂睢舞，以曲多為賢。”</w:t>
        <w:br/>
        <w:br/>
        <w:t>（4）元气貌。《集韻·脂韻》：“睢，睢睢，元氣皃。”</w:t>
        <w:br/>
        <w:br/>
        <w:t>（二）suī　《廣韻》息遺切，平脂心。微部。</w:t>
        <w:br/>
        <w:br/>
        <w:t>（1）水名。也名*睢河*。《玉篇·目部》：“睢，水名。”《集韻·脂韻》：“睢，水名，在*梁郡*受*汴*入*泗*。或从水。”《左傳·成公十五年》：“（*魚石*等）出舍於*睢*上。”*杜預*注：“*睢*，水名。”*杨伯峻*注：“*睢水*本*蒗蕩渠*支津，舊自*河南**杞縣*流經*睢縣*北，又東流經*寧陵*與*商丘市*南，又東經*夏邑縣*北，然後東南流。今上游僅*睢縣*附近有一支入*惠濟河*，餘皆湮塞。”《明史·河渠志上》：“使*河*流入*汴*，*汴*入*睢*，*睢*入*泗*，*泗*入*淮*以達海。”*清**顧祖禹*《讀史方輿紀要·河南五·歸德府》“*睢州*”：“*睢水*，在州北，自*開封府**陳留**杞縣*之南境流入州界，又東入*甯陵縣*境，今上流漸淤矣。”</w:t>
        <w:br/>
        <w:br/>
        <w:t>（2）古州县名。今县名。*春秋*时*宋*地。*秦*置*襄邑县*。*宋*都*开封*，*崇宁*间建四辅州，以此为东辅，改名*拱州*。*金**天德*三年改名*睢州*，因水经*睢口*而名。*宋**元*皆以*襄邑*为州治。*明*省*襄邑*，并为*睢州*。*明**清*皆属*归德府*。1913年改为*睢县*。在*河南省**商丘市*西部。《正字通·目部》：“睢，*梁國**睢陽縣*名。又州名，今屬*開封府*。”*清**顧祖禹*《讀史方輿紀要·河南五·歸德府》：“*睢州*，*春秋*時*宋*、*陳*二國地。*秦*置*襄邑縣*，*漢*屬*陳留郡*，*晋*屬*陳留國*，*劉宋*屬*譙郡*，*後魏*屬*梁郡*，*北齊*屬*陽夏郡*，*隋*屬*宋州*，*唐*初屬*杞州*，*貞觀*初屬*宋州*，*宋*屬*開封府*，*崇甯*四年升*拱州*，建為東輔，*大觀*中廢，*政和*四年復置，*金*改*睢州*，*元*因之，*明*初以州治*襄邑縣*，省入。領縣二。”</w:t>
        <w:br/>
        <w:br/>
        <w:t>（3）蒲笋的别名。《農政全書·救荒本草八》：“蒲笋，《本草》名其苗為香蒲，即甘蒲也。一名睢。”</w:t>
        <w:br/>
        <w:br/>
        <w:t>（4）姓。《通志·氏族略三》：“*睢*氏，*趙*大夫食采於*睢*邑，因以命氏。”</w:t>
        <w:br/>
        <w:br/>
        <w:t>（三）wěi　《字彙補》曰唯切。</w:t>
        <w:br/>
        <w:br/>
        <w:t>〔天睢〕星名。《史記·天官書》：“（歲星）以九月與翼軫晨出，曰天睢。”*司馬貞*索隱：“*劉*氏音‘呼唯反’也。”</w:t>
        <w:br/>
      </w:r>
    </w:p>
    <w:p>
      <w:r>
        <w:t>督##督</w:t>
        <w:br/>
        <w:br/>
        <w:t>《説文》：“督，察也。一曰目痛也。从目，叔聲。”</w:t>
        <w:br/>
        <w:br/>
        <w:t>dū　《廣韻》冬毒切，入沃端。沃部。</w:t>
        <w:br/>
        <w:br/>
        <w:t>（1）察视。《説文·目部》：“督，察也。”《正字通·目部》：“督，蕫（董）眂也。凡蕫眂者，以聚精凝眂。”《管子·心術上》：“故事督乎法，法出乎權，權出乎道。”*尹知章*注：“督，察也，謂以法察事。”*漢**王褒*《聖主得賢臣頌》：“如此，則使*離婁*督繩，*公輸*削墨，雖崇臺五層延袤百丈而不溷者，工用相得也。”《漢書·息夫躬傳》：“器用盬惡，孰當督之！”*顔師古*注：“督，視察也。”</w:t>
        <w:br/>
        <w:br/>
        <w:t>（2）督促。《廣雅·釋言》：“督，促也。”《篇海類編·身體類·目部》：“督，催趨也。”《後漢書·張純傳》：“使將*潁川*突騎安集*荆*、*徐*、*楊*部，督委輸，監諸將營。”*李賢*注：“督，促也。”*宋**梅堯臣*《汝墳貧女》：“督遣勿稽留，龍鍾去携杖。”*毛泽东*《向国民党的十点要求》：“亟宜再颁明令，严督全国实行。”又监视。《漢書·蕭何傳》：“及*高祖*起為*沛公*，*何*嘗為丞督事。”*顔師古*注：“督，謂監視之也。”</w:t>
        <w:br/>
        <w:br/>
        <w:t>（3）理；料理；整理。《方言》卷六：“督，理也。*秦**晋*之間曰紕，凡物曰督之；絲曰繹之。”*郭璞*注：“督，言正理也。”《廣雅·釋詁二》：“督，理也。”*宋**孫光憲*《北夢瑣言》卷二十：“*方遇*疾卒，子幼不能督家業。”*宋**蘇軾*《物類相感志·文房》：“或紙或文書督齊，須攤桌上，督則齊。”</w:t>
        <w:br/>
        <w:br/>
        <w:t>（4）责；责罚。《篇海類編·身體類·目部》：“督，責也。”《韓非子·八經》：“聽不參則無以責下，言不督乎用則邪説當上。”*陈奇猷*校注：“督，責也。”《論衡·寒温》：“父子相怒，夫妻相督。”*清**王夫之*《宋論·太祖》：“恩不洽，故不敢以苛法督吏民。”</w:t>
        <w:br/>
        <w:br/>
        <w:t>（5）劝。《廣韻·沃韻》：“督，勸也。”*唐**張説*《季春下旬詔宴薛王山池序》：“仙倡宥樂，中貴督酒，太平佳事，前史未書。”*清**王夫之*《詩廣傳·論〈關雎〉》：“督子以孝，不如其安子；督弟以友，不如其裕弟；督婦以順，不如其綏婦。”</w:t>
        <w:br/>
        <w:br/>
        <w:t>（6）正；矫正。《爾雅·釋詁下》：“督，正也。”*郭璞*注：“謂御正。”《周禮·春官·大祝》：“禁督逆祀命者，頒祭號于邦國都鄙。”*鄭玄*注：“督，正也。正王之所命，諸侯之所祀。”《吕氏春秋·先己》：“君曰勿身，勿身督聽。”*高誘*注：“督，正也。正聽，不傾聽也。”《逸周書·本典》：“能督民過者，德也。”</w:t>
        <w:br/>
        <w:br/>
        <w:t>（7）中；中央。《字彙·目部》：“督，中也。”《周禮·考工記·匠人》“堂涂十有二分”*漢**鄭玄*注：“分其督旁之脩。”*唐**賈公彦*疏：“名中央為督。督者，所以督率兩旁。”《太玄·周》：“植中樞，立督慮也。”*司馬光*注：“督，猶中也。”</w:t>
        <w:br/>
        <w:br/>
        <w:t>（8）中医学名词。督脉。《字彙補·目部》：“督，人背中為督脈，是奇經八脈之一。”*清**段玉裁*《説文解字注·目部》：“督，督者以中道察視之，人身督脈在一身之中。”*徐灝*箋：“人身任脈循背而行謂之督脈，居中之義也。”《莊子·養生主》：“緣督以為經。”*王夫之*解：“身後之中脈曰督。”*晋**王叔和*《脈經·平七經八脈病》：“督之為病，脊彊而厥。”又指上衣背缝。《六書故·人三》：“督，衣縫當背之中達上下者，亦謂之督。”</w:t>
        <w:br/>
        <w:br/>
        <w:t>（9）指军帅或执监督权的官。*清**吴善述*《説文廣義校訂》：“督，因為司督率者之偁，故軍帥曰督。”《後漢書·郭躬傳》：“軍征，校尉一統於督。”*李賢*注：“督，謂大將。”《資治通鑑·漢獻帝建安十三年》：“遂以*周瑜*、*程普*為左右督，將兵與*備*并力逆*操*。”</w:t>
        <w:br/>
        <w:br/>
        <w:t>（10）率；领。《廣韻·沃韻》：“督，率也。”《三國志·蜀志·姜維傳》：“*維*糧盡退還，明年，加督中外軍事。”《明史·太祖紀一》：“十二月丙申還*應天*，*常遇春*留督諸軍。”*徐珂*《清稗類鈔·戰争類》：“旋見一白酋督*印度*卒約百人。”</w:t>
        <w:br/>
        <w:br/>
        <w:t>⑪目痛。《説文·目部》：“督，目痛也。”*桂馥*義證：“*徐鍇*本作‘目病’。《易通·卦驗·離》：‘氣不至則人民目痛。’”</w:t>
        <w:br/>
        <w:br/>
        <w:t>⑫方言。竖立。*清**范寅*《越諺》卷下：“督，*越*以眠者竪之為督。”又卷上：“黄頭毛，直督起，紫羅衫，白體𬡜。”</w:t>
        <w:br/>
        <w:br/>
        <w:t>⑬拾取。《小爾雅·廣詁一》：“督，拾也。”*胡承珙*義證：“督者，《豳風》：‘九月叔𦬹’，傳：‘叔，拾也。’叔與督同。”</w:t>
        <w:br/>
        <w:br/>
        <w:t>⑭通“篤（dǔ）”。厚。*清**朱駿聲*《説文通訓定聲·孚部》：“督，叚借為䈞（篤）。”《左傳·僖公十二年》：“余嘉乃勳，應乃懿德，謂督不忘。”*陸德明*釋文：“督，音篤。”*杨伯峻*注：“督，借為篤，厚言，言其甚不能忘也。”</w:t>
        <w:br/>
        <w:br/>
        <w:t>⑮姓。《通志·氏族略四》：“*督*氏，*子*姓，*宋*大夫*華父督*之後。*晋*有*督戎*，*欒盈*之臣；*漢*有*督瓚*。見《風俗通》……又《後漢書》*巴郡*蠻酋有*督*氏，與*羅*、*朴*、*鄂*、*度*、*夕*、*龔*為七姓。望出*巴郡*。”</w:t>
        <w:br/>
      </w:r>
    </w:p>
    <w:p>
      <w:r>
        <w:t>睤##睤</w:t>
        <w:br/>
        <w:br/>
        <w:t>睤同“睥”。《篇海類編·身體類·目部》：“睤，睤睨，傍視也。《廣韻》作睥。”《字彙·目部》：“睥，同睤。”</w:t>
        <w:br/>
      </w:r>
    </w:p>
    <w:p>
      <w:r>
        <w:t>睥##睥</w:t>
        <w:br/>
        <w:br/>
        <w:t>睥pì　《廣韻》匹詣切，去霽滂。又《集韻》普米切。</w:t>
        <w:br/>
        <w:br/>
        <w:t>〔睥睨〕《廣韻·霽韻》：“睥，睥睨。”1.视；斜视。《集韻·霽韻》：“睥，睥睨，視也。”《篇海類編·身體類·目部》：“睥，睥睨，邪視。”《淮南子·脩務》：“今夫*毛嬙**西施*，天下之美人，若使之銜腐鼠，蒙蝟皮，衣豹裘，帶死蛇，則布衣韋帶之人，過者莫不左右睥睨而掩鼻。”*宋**王安石*《虎圖》：“想當槃礴欲畫時，睥睨衆史如庸奴。”*杨沫*《青春之歌》第二部第三十五章：“他举着酒杯，用威严的睥睨一切的目光向全场一扫。”也单用。*宋**蘇舜欽*《藍田悟真寺作》：“貪奇戀景不知倦，側睥又復心瑟縮。”2.窥视。《魏書·尒朱榮傳論》：“而始則希覬非望，睥睨宸極。”《聊齋志異·宅妖》：“生睥睨良久。”3.城上的小墙。《釋名·釋宫室》：“城上垣曰睥睨，言於其孔中睥睨非常也。”《水經注·穀水》：“城上西面列觀，五十步一睥睨屋。”*唐**李賀*《畫角東城》：“河轉曙蕭蕭，鴉飛睥睨高。”《聊齋志異·山市》：“未幾，高垣睥睨，連亘六七里。”4.古代皇帝的仪仗。《宋史·儀衛志六》：“睥睨，如華蓋而小。”</w:t>
        <w:br/>
      </w:r>
    </w:p>
    <w:p>
      <w:r>
        <w:t>睦##睦</w:t>
        <w:br/>
        <w:br/>
        <w:t>《説文》：“睦，目順也。从目，坴聲。一曰敬和也。𡻲，古文睦。”</w:t>
        <w:br/>
        <w:br/>
        <w:t>mù　《廣韻》莫六切，入屋明。沃部。</w:t>
        <w:br/>
        <w:br/>
        <w:t>（1）目顺。《説文·目部》：“睦，目順也。”《六書故·人三》：“睦，目諧也。凡人之喜愠往往形于面目，故和為睦，乖為睽。”</w:t>
        <w:br/>
        <w:br/>
        <w:t>（2）和睦；亲厚。《玉篇·目部》：“睦，和也。”《廣韻·屋韻》：“睦，親也。又和睦也。”*清**徐灝*《説文解字注箋·目部》：“睦，睦之本義謂目順，引申為凡和順之稱。”《書·堯典》：“九族既睦，平章百姓。”*孔穎達*疏：“睦，即親也。”《左傳·定公四年》：“故*周公*相王室，以尹天下，於*周*為睦。”*杜預*注：“睦，親厚也。”*唐**歐陽詹*《自明誠論》：“游於鄉，可以睦閭里而寧訟事。”*郭沫若*《棠棣之花》第二幕：“三家把*晋*分了，他又怂恿*韩侯*，与*赵*、*魏*两家不睦。”又亲密。《漢書·韋賢傳》：“嗟嗟我王，*漢*之睦親。”*顔師古*注：“睦，密也，言服屬近。”</w:t>
        <w:br/>
        <w:br/>
        <w:t>（3）敬；敬和。《説文·目部》：“睦，敬和也。”*段玉裁*注：“古書睦、穆通用……穆多訓敬，故於睦曰敬和。”《廣韻·屋韻》：“睦，敬也。”《史記·司馬相如列傳》：“旼旼睦睦，君子之能。”按：*裴駰*集解引《漢書》作“旼旼穆穆”。*唐**韓偓*《夢中作》：“禮容肅睦纓緌外，和氣熏蒸劍履間。”</w:t>
        <w:br/>
        <w:br/>
        <w:t>（4）调和。《國語·越語下》：“五穀睦熟，民乃蕃滋。”*韋昭*注：“睦，和也。”*晋**左思*《魏都賦》：“以娱四夷之君，以睦八荒之俗。”</w:t>
        <w:br/>
        <w:br/>
        <w:t>（5）信。《廣雅·釋詁一》：“睦，信也。”</w:t>
        <w:br/>
        <w:br/>
        <w:t>（6）古州名。*睦州*的简称。1.*隋*置。故地在今*湖北省**长阳土家族自治县*东。*清**顧祖禹*《讀史方輿紀要·湖廣四·荆州府》：“*長陽縣*……*隋**開皇*八年改置*長陽縣*，以*長陽溪*而名，并置*睦州*治此。十七年州廢。*大業*初縣屬*荆州*，*唐**武德*四年復置*睦州*。”2.*隋*置。故地在今*浙江省**淳安县*西。《新唐書·杜佑傳》：“歷*黄*、*池*、*睦*三州刺史。”*清**顧祖禹*《讀史方輿紀要·浙江方輿紀要序》：“*唐**乾元*初……*浙江*東節度使領*越*、*睦*、*衢*……八州。”</w:t>
        <w:br/>
        <w:br/>
        <w:t>（7）姓。《廣韻·屋韻》：“睦，*西胡*姓。”《北齊書·顔之推傳》：“*睦豫*字*道閑*，*趙郡**高邑*人。”《資治通鑑·唐高祖武德八年》：“甲寅，*涼州**胡**睦伽陀*引*突厥*襲都督府。”*胡三省*注引*孫愐*曰：“睦，姓也。”</w:t>
        <w:br/>
      </w:r>
    </w:p>
    <w:p>
      <w:r>
        <w:t>睧##睧</w:t>
        <w:br/>
        <w:br/>
        <w:t>睧hūn　《集韻》呼昆切，平魂曉。</w:t>
        <w:br/>
        <w:br/>
        <w:t>目暗。《集韻·魂韻》：“睧，目暗也。”</w:t>
        <w:br/>
      </w:r>
    </w:p>
    <w:p>
      <w:r>
        <w:t>睨##睨</w:t>
        <w:br/>
        <w:br/>
        <w:t>《説文》：“睨，衺視也。从目，兒聲。”</w:t>
        <w:br/>
        <w:br/>
        <w:t>nì　《廣韻》五計切，去霽疑。支部。</w:t>
        <w:br/>
        <w:br/>
        <w:t>（1）斜视。《説文·目部》：“睨，衺視也。”《史記·李將軍列傳》：“*廣*詳死，睨其旁有一*胡*兒騎善馬，*廣*暫騰而上*胡*兒馬。”《禮記·中庸》：“執柯以伐柯，睨而視之，猶以為遠。”*陸德明*釋文：“睨，睥睨也。”《聊齋志異·紅玉》：“（生）微睨之，雖荆布之飾，而神情光艷，心竊喜。”*茹志鹃*《给我一枝枪》：“大嫂一边炒，一边呆呆地睨着自己的孩子。”又偏斜。《莊子·天下》：“日方中方睨；物方生方死。”</w:t>
        <w:br/>
        <w:br/>
        <w:t>（2）视；望。《廣雅·釋詁一》：“睨，視也。”《左傳·哀公十三年》：“旨酒一盛兮，余與褐之父睨之。”*杜預*注：“睨，視也。”*唐**王灣*《奉使登終南山》：“漸平逢車騎，向晚睨城邑。”*康有为*《秋登越王台》：“临睨飞云横八表，岂无倚剑叹雄才！”</w:t>
        <w:br/>
        <w:br/>
        <w:t>（3）回视。《楚辭·劉向〈九歎·遠逝〉》：“遊蘭臯與蕙林兮，睨玉石之㠁嵯。”*王逸*注：“顧視為睨。”《晋書·皇甫謐傳》：“遜遁丘園，不睨華好。”*明**屠隆*《文論》：“端人莊士，或棄而不睨。”又寻视。《墨子·經説上》：“慮也者，以其知有求也，而不必得之，若睨。”*張純一*集解：“《校釋》：例如睨而視物，其視雖比泛視為精細，然能見其真與否，究未敢定。”*陈三立*《梁节盦诗序》：“世无智愚，得睨而知之。”</w:t>
        <w:br/>
        <w:br/>
        <w:t>（4）窥伺。*清**王夫之*《讀通鑑論·唐武宗》：“蓋當勸亂之日，已挾自私之計，上脇朝廷，下睨其主。”*清**姚鼐*《書貨殖傳後》：“方*秦始皇*統一區*夏*，鞭菙夷蠻，雄略震乎當世，及其伺睨牧長寡婦之貲，奉匹夫匹婦而如恐失其意。”*清**黄遵憲*《哀旅順》：“昂頭側睨何眈眈，伸手欲攫終不敢。”</w:t>
        <w:br/>
        <w:br/>
        <w:t>（5）明。《方言》卷十三：“睨，明也。”</w:t>
        <w:br/>
        <w:br/>
        <w:t>（6）通“婗”。小儿。《墨子·雜守》：“睨者小五尺，不可卒者，為署吏。”*張純一*集解：“《廣雅·釋親》云：‘婗，兒子也。’此睨即婗之叚借字。”</w:t>
        <w:br/>
      </w:r>
    </w:p>
    <w:p>
      <w:r>
        <w:t>睩##睩</w:t>
        <w:br/>
        <w:br/>
        <w:t>《説文》：“睩，目睞謹也。从目，录聲。讀若鹿。”</w:t>
        <w:br/>
        <w:br/>
        <w:t>lù　《廣韻》盧谷切，入屋來。又《集韻》龍玉切。屋部。</w:t>
        <w:br/>
        <w:br/>
        <w:t>（1）谨视。《説文·目部》：“睩，目睞謹也。”*段玉裁*注：“言注視而又謹畏也。”《玉篇·目部》：“睩，視皃。”《集韻·燭韻》：“睩，謹視皃。”《楚辭·宋玉〈招魂〉》：“蛾眉曼睩，目騰光些。”又《王逸〈九思·憫上〉》：“哀世兮睩睩，諓諓兮嗌喔。”*洪興祖*補注：“睩，目睞謹也。”*明**湯顯祖*《紫釵記·凍賣珠釵》：“愁凝睩，*秦*雲黯待成飛絮，誰説與玉肌生粟？”</w:t>
        <w:br/>
        <w:br/>
        <w:t>（2）善。《廣雅·釋詁一》：“睩，善也。”*王念孫*疏證：“睩與禄義亦通也。”</w:t>
        <w:br/>
      </w:r>
    </w:p>
    <w:p>
      <w:r>
        <w:t>睪##睪</w:t>
        <w:br/>
        <w:br/>
        <w:t>《説文》：“睪，目視也。从横目，从㚔，令吏將目捕罪人也。”*段玉裁*本作“司視也”。*田吴炤*二徐箋異：“《玉篇》、《廣韻》皆作伺，可証司字是。”</w:t>
        <w:br/>
        <w:br/>
        <w:t>（一）yì　《廣韻》羊益切，入昔以。又《集韻》昵輒切。鐸部。</w:t>
        <w:br/>
        <w:br/>
        <w:t>（1）伺视；侦察。《説文·幸部》：“睪，司視也。令吏將目捕罪人也。”*段玉裁*注：“司者，今之伺字。”*王筠*句讀：“伺察罪人也。”*桂馥*義證：“凡吏出捕輒將兩人，一通信息，謂之線，一能識認，謂之眼。”《廣韻·葉韻》：“睪，伺視也。”</w:t>
        <w:br/>
        <w:br/>
        <w:t>（2）姓。《萬姓統譜·陌韻》：“*睪文奏*，*太建*間任*南部*都尉。”</w:t>
        <w:br/>
        <w:br/>
        <w:t>（二）zé　《洪武正韻》直格切。</w:t>
        <w:br/>
        <w:br/>
        <w:t>（1）同“擇”。《洪武正韻·陌韻》：“擇，選也。亦作睪。”</w:t>
        <w:br/>
        <w:br/>
        <w:t>（2）通“澤”。1.香草名，即泽兰。*清**朱駿聲*《説文通訓定聲·豫部》：“睪，叚借為澤。香艸，澤蘭也。”《荀子·正論》：“代睪而食。”*楊倞*注：“或曰當為澤，澤蘭也。”2.水边。《隸釋·孫叔敖碑》：“收九睪之利。”*洪适*注：“澤去水而為睪。”*漢**崔琦*《七蠲》：“于斯江睪，寔産橘柚。”</w:t>
        <w:br/>
        <w:br/>
        <w:t>（三）dù　《集韻》都故切，去暮端。</w:t>
        <w:br/>
        <w:br/>
        <w:t>同“殬”。败。《集韻·莫韻》：“殬，《説文》：‘敗也。’亦省。”</w:t>
        <w:br/>
        <w:br/>
        <w:t>（四）gāo　《音韻闡微》歌鏖切。</w:t>
        <w:br/>
        <w:br/>
        <w:t>（1）同“睾”。睾丸。《素問·至真要大論》：“民病少腹控睪。”*王冰*注：“睪，陰丸也。”《靈樞經·經脈》：“其别者，經脛上睪，結於莖。”*清**俞正燮*《癸巳類稿》卷四：“男屬於睪，其脈不能獨行，分託於諸經。”</w:t>
        <w:br/>
        <w:br/>
        <w:t>（2）通“臯（皋）”。*清**朱駿聲*《説文通訓定聲·豫部》：“睪，又叚借為臯。《水經·潁水注》*睪城*即古*成臯亭*。臯、睪相似。”*清**朱珔*《説文叚借義證·幸部》：“睪，古書多以睪為皋。”《列子·天瑞》：“望其壙，睪如也。”*明**劉侗*、*于奕正*《帝京景物略·畿輔名蹟·賈島墓》：“*房山縣*南十里，睪然而土埠，*唐*詩人*賈島*墓也。”*清**魏源*《武林紀游十首呈錢伊菴居士》之五：“諸峯合成垣，不分睪與蜀。”</w:t>
        <w:br/>
        <w:br/>
        <w:t>（3）通“皞（hào）”。广大貌。《荀子·解蔽》：“睪睪廣廣，孰知其德。”*楊倞*注：“睪，讀為皞。皞皞，廣大貌。”</w:t>
        <w:br/>
      </w:r>
    </w:p>
    <w:p>
      <w:r>
        <w:t>睫##睫</w:t>
        <w:br/>
        <w:br/>
        <w:t>睫（一）jié　《廣韻》即葉切，入葉精。又《集韻》七接切。盍部。</w:t>
        <w:br/>
        <w:br/>
        <w:t>（1）眼睑上下边所生的细毛。《釋名·釋形體》：“睫，插也，接也，插於眼匡而相接也。”*畢沅*疏證：“此‘睫’字當作‘䀹’。《説文》云：䀹，目㫄毛也。”《廣韻·葉韻》：“睫，目睫。”《莊子·庚桑楚》：“向吾見若眉睫之間，吾因以得汝矣，今汝又言而信之。”《禮記·内則》：“豕望視而交睫，腥。”*孔穎達*疏：“交睫，謂目毛交。”*唐**杜牧*《登池州九峯樓寄張祜》：“睫在眼前長不見，道非身外更何求。”*毛泽东*《关于国际新形势对〈新华日报〉记者的谈话》：“在*欧洲*方面，*德**意*帝国主义集团和*英**法*帝国主义集团之间，为了争夺对殖民地人民统治权的帝国主义大战，是迫在眉睫了。”</w:t>
        <w:br/>
        <w:br/>
        <w:t>（2）眨眼。《列子·仲尼》：“矢來注眸子而眶不睫，矢隧地而塵不揚。”*張湛*注：“睫，本作䀹，目瞬也。”*明**湯顯祖*《邯鄲記·合仙》：“可是你三轉身單注着*邯鄲*道禄盡衣絶，一睫眼猛守的*清河*店米沸湯渾。”*清**劉獻廷*《廣陽雜記》卷二：“衣緑布棉襖，口喃喃作聲，眼時睫無已。”</w:t>
        <w:br/>
        <w:br/>
        <w:t>（二）shè　《集韻》失涉切，入葉書。</w:t>
        <w:br/>
        <w:br/>
        <w:t>同“𥍉”。目动貌。《集韻·葉韻》：“𥍉，目動皃。或作睫。”</w:t>
        <w:br/>
      </w:r>
    </w:p>
    <w:p>
      <w:r>
        <w:t>睬##睬</w:t>
        <w:br/>
        <w:br/>
        <w:t>睬cǎi　《字彙補》此宰切。</w:t>
        <w:br/>
        <w:br/>
        <w:t>理会；答理。《字彙補·目部》：“睬，俗言偢睬，填詞家多用此字。”*元**王實甫*《破窰記》第四折：“不是這老泰山為人忒歹，親女婿昂然不睬。”《紅樓夢》第九十一回：“*黛玉*看見*寶玉*這樣光景，也不睬他，只是自己叫人添了香。”*鲁迅*《呐喊·阿Q正传》：“小尼姑全不睬，低了头只是走。”</w:t>
        <w:br/>
      </w:r>
    </w:p>
    <w:p>
      <w:r>
        <w:t>睭##睭</w:t>
        <w:br/>
        <w:br/>
        <w:t>睭zhǒu　《字彙補》知丑切。</w:t>
        <w:br/>
        <w:br/>
        <w:t>深。《字彙補·目部》：“睭，深也。”《淮南子·兵略》：“深哉睭睭，遠哉悠悠。”*蒋礼鸿*《義府續貂·睭睭》：“睭乃闇之一字誤析而成，本無此字也。”</w:t>
        <w:br/>
      </w:r>
    </w:p>
    <w:p>
      <w:r>
        <w:t>睮##睮</w:t>
        <w:br/>
        <w:br/>
        <w:t>睮yú　《集韻》容朱切，平虞以。</w:t>
        <w:br/>
        <w:br/>
        <w:t>〔睮睮〕媚貌。《集韻·虞韻》：“睮，睮睮，𡡾（媚）皃。”《漢書·韋賢傳》：“睮睮諂夫，咢咢黄髮。”*顔師古*注引*如淳*曰：“睮睮，自媚貌也。”</w:t>
        <w:br/>
      </w:r>
    </w:p>
    <w:p>
      <w:r>
        <w:t>睯##睯</w:t>
        <w:br/>
        <w:br/>
        <w:t>睯hūn　《字彙》呼昆切。</w:t>
        <w:br/>
        <w:br/>
        <w:t>闷。《字彙·目部》：“睯，悶也。”</w:t>
        <w:br/>
      </w:r>
    </w:p>
    <w:p>
      <w:r>
        <w:t>睰##睰</w:t>
        <w:br/>
        <w:br/>
        <w:t>睰mà　《廣韻》莫八切，入黠明。</w:t>
        <w:br/>
        <w:br/>
        <w:t>视睰。《廣韻·黠韻》：“睰，視睰。”</w:t>
        <w:br/>
      </w:r>
    </w:p>
    <w:p>
      <w:r>
        <w:t>睱##睱</w:t>
        <w:br/>
        <w:br/>
        <w:t>睱（一）xià　《集韻》亥駕切，去禡匣。</w:t>
        <w:br/>
        <w:br/>
        <w:t>同“暇”。《玉篇·目部》：“睱，閑睱視也。”《廣韻·禡韻》：“暇，閑也。俗作睱。”《大般若波羅蜜多經》卷一：“時此三千大千世界，所有地獄傍生鬼界，及餘無睱險惡趣坑，一切有情皆離苦難。”《可洪音義》卷一：“睱，閑也。”</w:t>
        <w:br/>
        <w:br/>
        <w:t>（二）xiá　《集韻》何加切，平麻匣。</w:t>
        <w:br/>
        <w:br/>
        <w:t>目白貌。《集韻·麻韻》：“睱，目白皃。”</w:t>
        <w:br/>
      </w:r>
    </w:p>
    <w:p>
      <w:r>
        <w:t>睲##睲</w:t>
        <w:br/>
        <w:br/>
        <w:t>睲（一）xǐng　《廣韻》息井切，上静心。</w:t>
        <w:br/>
        <w:br/>
        <w:t>视。《玉篇·目部》：“睲，視也。”</w:t>
        <w:br/>
        <w:br/>
        <w:t>（二）xìng　《廣韻》蘇佞切，去徑心。又《集韻》桑經切。</w:t>
        <w:br/>
        <w:br/>
        <w:t>目睛照。《廣韻·徑韻》：“睲，目睲。”《集韻·青韻》：“睲，目睛照也。”</w:t>
        <w:br/>
      </w:r>
    </w:p>
    <w:p>
      <w:r>
        <w:t>睳##睳</w:t>
        <w:br/>
        <w:br/>
        <w:t>睳huī　《廣韻》呼攜切，平齊曉。</w:t>
        <w:br/>
        <w:br/>
        <w:t>（1）瘦人视貌。《集韻·齊韻》：“睳，《埤蒼》：瘠人視皃。”</w:t>
        <w:br/>
        <w:br/>
        <w:t>（2）瘦貌。《玉篇·目部》：“睳，瘦皃。”</w:t>
        <w:br/>
        <w:br/>
        <w:t>（3）健而无德。《集韻·齊韻》：“睳，健而無德。”</w:t>
        <w:br/>
        <w:br/>
        <w:t>（4）目瞢。《玉篇·目部》：“睳，目瞢。”</w:t>
        <w:br/>
        <w:br/>
        <w:t>（5）顾盼不定。《字彙補·目部》：“睳，顧盻不定也。”</w:t>
        <w:br/>
      </w:r>
    </w:p>
    <w:p>
      <w:r>
        <w:t>睴##睴</w:t>
        <w:br/>
        <w:br/>
        <w:t>《説文》：“睴，大目出也。从目，軍聲。”</w:t>
        <w:br/>
        <w:br/>
        <w:t>gùn　《廣韻》古困切，去慁見。又胡本切，《集韻》吾困切。諄部。</w:t>
        <w:br/>
        <w:br/>
        <w:t>（1）眼珠大而突出。《説文·目部》：“睴，大目出也。”*段玉裁*注：“目本大而又出其目也。”</w:t>
        <w:br/>
        <w:br/>
        <w:t>（2）视貌。《廣韻·慁韻》：“睴，視皃。”</w:t>
        <w:br/>
        <w:br/>
        <w:t>（3）困视貌。《龍龕手鑑·目部》：“睴，困視貌也。”</w:t>
        <w:br/>
      </w:r>
    </w:p>
    <w:p>
      <w:r>
        <w:t>睵##睵</w:t>
        <w:br/>
        <w:br/>
        <w:t>睵zāi　《廣韻》祖才切，平咍精。又倉才切。</w:t>
        <w:br/>
        <w:br/>
        <w:t>（1）视。《集韻·咍韻》：“睵，《博雅》：視也。”</w:t>
        <w:br/>
        <w:br/>
        <w:t>（2）两目不能集中视线同视一物。《玉篇·目部》：“睵，睽也。”《正字通·目部》：“睵，睽也，目不相視。”</w:t>
        <w:br/>
      </w:r>
    </w:p>
    <w:p>
      <w:r>
        <w:t>睶##睶</w:t>
        <w:br/>
        <w:br/>
        <w:t>⁹睶chǔn　《集韻》尺尹切，上準昌。</w:t>
        <w:br/>
        <w:br/>
        <w:t>大目。《玉篇·目部》：“睶，大目也。”</w:t>
        <w:br/>
      </w:r>
    </w:p>
    <w:p>
      <w:r>
        <w:t>睷##睷</w:t>
        <w:br/>
        <w:br/>
        <w:t>睷（一）jiàn　《可洪音義》居言、居偃、居健三反。</w:t>
        <w:br/>
        <w:br/>
        <w:t>同“腱”。《陀羅尼離集》卷十《見佛隨願陀羅尼》：“睷拏佛提。”《可洪音義》卷二十三：“睷，正作腱也。”</w:t>
        <w:br/>
        <w:br/>
        <w:t>（二）jiān　《集韻》居言切，平元見。</w:t>
        <w:br/>
        <w:br/>
        <w:t>目数。《集韻·元韻》：“睷，目數也。”</w:t>
        <w:br/>
      </w:r>
    </w:p>
    <w:p>
      <w:r>
        <w:t>睸##睸</w:t>
        <w:br/>
        <w:br/>
        <w:t>睸mèi　《集韻》蜜二切，去至明。</w:t>
        <w:br/>
        <w:br/>
        <w:t>眼睛闭合。《集韻·至韻》：“睸，目合。”《字彙·目部》：“睸，目合貌。”一说“瞑”的讹字。《正字通·目部》：“睸，瞑字之譌。”</w:t>
        <w:br/>
      </w:r>
    </w:p>
    <w:p>
      <w:r>
        <w:t>睹##睹</w:t>
        <w:br/>
        <w:br/>
        <w:t>《説文》：“睹，見也。从目，者聲。覩，古文从見。”</w:t>
        <w:br/>
        <w:br/>
        <w:t>dǔ　《廣韻》當古切，上姥端。魚部。</w:t>
        <w:br/>
        <w:br/>
        <w:t>（1）见，看见。《玉篇·目部》：“睹，見也。”《禮記·中庸》：“是故君子戒慎乎其所不睹。”*北魏**楊衒之*《洛陽伽藍記·景樂寺》：“寺内奇禽怪獸，舞抃殿庭，飛空幻惑，世所未睹。”《紅樓夢》第九十九回：“*賈母*等一則怕他招受寒暑，二則恐他睹景傷情。”</w:t>
        <w:br/>
        <w:br/>
        <w:t>（2）观察。《吕氏春秋·召類》：“*趙簡子*將襲*衛*，使*史默*往睹之。”*唐**李商隱*《太倉箴》：“將欲相襲，下或誇我秋毫必睹，是人甘言。”《三國演義》第九十四回：“（*關）興*睹之良久，無破敵之策，回寨與*張苞*、*馬岱*商議。”</w:t>
        <w:br/>
        <w:br/>
        <w:t>（3）了解。《淮南子·人間》：“見本而知末，觀指而睹歸。”《論衡·自紀》：“口論務解分而可聽，不務深迂而難睹。”</w:t>
        <w:br/>
        <w:br/>
        <w:t>（4）姓。《萬姓統譜·麌韻》：“覩（睹），見《姓苑》。”</w:t>
        <w:br/>
      </w:r>
    </w:p>
    <w:p>
      <w:r>
        <w:t>睺##睺</w:t>
        <w:br/>
        <w:br/>
        <w:t>睺hóu　《廣韻》户鉤切，平侯匣。又胡遘切。</w:t>
        <w:br/>
        <w:br/>
        <w:t>半盲。《方言》卷十二：“半盲為睺。”《廣韻·侯韻》：“睺，半盲。”</w:t>
        <w:br/>
      </w:r>
    </w:p>
    <w:p>
      <w:r>
        <w:t>睻##睻</w:t>
        <w:br/>
        <w:br/>
        <w:t>睻xuān　《集韻》許元切，平元曉。</w:t>
        <w:br/>
        <w:br/>
        <w:t>大目。《集韻·元韻》：“睻，大目也。”</w:t>
        <w:br/>
      </w:r>
    </w:p>
    <w:p>
      <w:r>
        <w:t>睼##睼</w:t>
        <w:br/>
        <w:br/>
        <w:t>《説文》：“睼，迎視也。从目，是聲。讀若珥瑱之瑱。”</w:t>
        <w:br/>
        <w:br/>
        <w:t>tiàn　《廣韻》他甸切，去霽透。又《集韻》他計切。支部。</w:t>
        <w:br/>
        <w:br/>
        <w:t>（1）视。《説文·目部》：“睼，迎視也。”*沈濤*古本考：“古本無迎字。”*徐灝*注箋：“今*粤*人視謂之睼。”《文選·班固〈東都賦〉》：“弦不睼禽，轡不詭遇。”*李善*注引《説文》曰：“睼，視也。”*漢**張衡*《思玄賦》：“親所睼而弗識兮，矧幽冥之可信。”</w:t>
        <w:br/>
        <w:br/>
        <w:t>（2）远视。《龍龕手鑑·目部》：“睼，遠視也。”</w:t>
        <w:br/>
        <w:br/>
        <w:t>（3）坐见。《龍龕手鑑·目部》：“睼，坐見也。”</w:t>
        <w:br/>
      </w:r>
    </w:p>
    <w:p>
      <w:r>
        <w:t>睽##睽</w:t>
        <w:br/>
        <w:br/>
        <w:t>《説文》：“睽，目不相聽也。从目，癸聲。”*姚文田*、*嚴可均*校議：“聽當作視。”</w:t>
        <w:br/>
        <w:br/>
        <w:t>（一）kuí　《廣韻》苦圭切，平齊溪。又《集韻》涓畦切。脂部。</w:t>
        <w:br/>
        <w:br/>
        <w:t>（1）二目不能集中视线同视一物。《説文·目部》：“睽，目不相聽也。”*桂馥*義證：“*李燾*本、《易·睽卦》釋文、《增韻》、《洪武正韻》竝作‘目不相視也’。本書‘𠋳，左右兩視’；‘聧，耳不相聽’。*馥*謂從耳之聧當云聽，從目之睽當云視也。”*王筠*釋例：“《廣韻·十二齊》‘聧’下引《説文》云：‘耳不相聽’，又引《方言》云：‘聾之甚者，*秦**晋*之間謂之聧。’蓋《説文·耳部》本有‘聧’篆，既捝之後，遂以‘耳不相聽’之義嫁於‘睽’。”</w:t>
        <w:br/>
        <w:br/>
        <w:t>（2）目少精。《玉篇·目部》：“睽，目少精也。”*唐**玄應*《一切經音義》卷一：“睽，《廣蒼》：‘目少精也。’”</w:t>
        <w:br/>
        <w:br/>
        <w:t>（3）六十四卦之一，卦形为☀，兑下离上。《字彙·目部》：“睽，又卦名。”《易·睽》：“睽，小事吉。”*孔*傳：“睽，卦名。”</w:t>
        <w:br/>
        <w:br/>
        <w:t>（4）乖离。《玉篇·目部》：“睽，乖也。”《莊子·天運》：“*三皇*之知，上悖日月之明，下睽山川之精，中墮四時之施。”*成玄英*疏：“睽，離也。”*陸德明*釋文：“睽，乖也。”*唐**杜甫*《奉贈太常張卿垍二十韻》：“吹嘘人所羡，騰躍事仍睽。”*仇兆鰲*注：“睽，乖離也。”*清**黄宗羲*《姜公夫人錢氏祔葬墓誌銘》：“睽隔逾時，一旦聚集，若有天相之者。”</w:t>
        <w:br/>
        <w:br/>
        <w:t>（5）反目；怒目而视貌。《六書故·人三》：“睽，反目也。”*唐**柳宗元*《貞符》：“交焉而争，睽焉而鬭。”</w:t>
        <w:br/>
        <w:br/>
        <w:t>（6）*春秋*时*楚国*地名。《左傳·僖公二十七年》：“*楚子*將圍*宋*，使*子文*治兵於*睽*。”*杜預*注：“睽，*楚*邑。”</w:t>
        <w:br/>
        <w:br/>
        <w:t>（二）jì　《集韻》其季切，去至羣。</w:t>
        <w:br/>
        <w:br/>
        <w:t>〔睽睢〕张目貌。《集韻·至韻》：“睽，睽睢，張目皃。”《文選·王延壽〈魯靈光殿賦〉》：“仡欺𤟧以鵰𥄴，𪃨䴃顟而睽睢。”*李善*注引*張載*曰：“睽睢，張目皃。”</w:t>
        <w:br/>
      </w:r>
    </w:p>
    <w:p>
      <w:r>
        <w:t>睾##睾</w:t>
        <w:br/>
        <w:br/>
        <w:t>¹³睾（一）gāo　《洪武正韻》古勞切。</w:t>
        <w:br/>
        <w:br/>
        <w:t>（1）睾丸。《字彙補·目部》：“睾，陰丸也。《素問》：民病少腹控睾，引腰脊。”</w:t>
        <w:br/>
        <w:br/>
        <w:t>（2）木名。《字彙補·目部》：“睾，又睾蘓，木名，一名曰䓘。”</w:t>
        <w:br/>
        <w:br/>
        <w:t>（3）同“皋”。高。《正字通·目部》：“舊註與臯同，或曰，臯，本作皋。”《康熙字典·目部》引《列子·天瑞篇》：“望其壙，睾如也。”按：今本《列子》作“睪”。*杨伯峻*集釋：“*劉台拱*曰：‘睪即皋。’*王肅*曰：‘睪，高兒。’”</w:t>
        <w:br/>
        <w:br/>
        <w:t>（二）hào　《字彙補》何襖切。</w:t>
        <w:br/>
        <w:br/>
        <w:t>广大貌。《字彙補·目部》：“睾，廣大貌。《荀子》：‘睾睾廣廣。’”</w:t>
        <w:br/>
      </w:r>
    </w:p>
    <w:p>
      <w:r>
        <w:t>睿##睿</w:t>
        <w:br/>
        <w:br/>
        <w:t>《説文》：“叡，深明也；通也。从𣦼，从目，从谷省。睿，古文叡。壡，籀文叡从土。”*段玉裁*注：“（从𣦼、从目）故曰深明；谷以皃其深也。”*邵瑛*羣經正字：“今經典多从古文作睿。”</w:t>
        <w:br/>
        <w:br/>
        <w:t>ruì　《廣韻》以芮切，去祭以。月部。</w:t>
        <w:br/>
        <w:br/>
        <w:t>（1）通达；明智。《玉篇·目部》：“睿，智也；明也；聖也。”《書·洪範》：“視曰明，聽曰聦，思曰睿。”*孔*傳：“必通於微。”*孔穎達*疏：“*王肅*云：睿，通也，思慮苦其不深，故必深思使通於微也。”*唐**柳宗元*《愚溪詩序》：“*顔子*‘終日不違如愚’，睿而為愚者也。”*清**王夫之*《宋論·太祖》：“自矜其察微之睿，以定黜陟。”*鲁迅*《坟·文化偏至论》：“若主智一派，则在聪明睿智，能移客观之大世界于主观之中者。”</w:t>
        <w:br/>
        <w:br/>
        <w:t>（2）古时臣对君的敬辞。如：睿览；睿化。*北周**庾信*《隋圜丘歌·文舞》：“睿圖作極，文教遐宣。”《鏡花緣》第八十九回：“掄才縈睿慮，製序費宸思。”</w:t>
        <w:br/>
      </w:r>
    </w:p>
    <w:p>
      <w:r>
        <w:t>瞀##瞀</w:t>
        <w:br/>
        <w:br/>
        <w:t>《説文》：“瞀，氐目謹視也。从目，敄聲。”</w:t>
        <w:br/>
        <w:br/>
        <w:t>（一）mào　《廣韻》莫候切，去候明。又莫角切，《集韻》迷浮切。侯部。</w:t>
        <w:br/>
        <w:br/>
        <w:t>（1）低目谨视。《説文·目部》：“瞀，氐目謹視也。”《集韻·𠊱韻》：“瞀，俯視。”《荀子·非十二子》：“瞀瞀然，是弟子之容也。”*王先謙*集解：“瞀瞀然，不敢正視之貌。”*南朝**宋**鮑照*《紹古辭七首》之七：“怨咽對風景，悶瞀守閨闥。”</w:t>
        <w:br/>
        <w:br/>
        <w:t>（2）眼睛昏花。《玉篇·目部》：“瞀，目不明皃。”《正字通·目部》：“瞀，視眩易也。”《莊子·徐无鬼》：“予少而遊於六合之内，予適有瞀病。”*成玄英*疏：“瞀病，謂風眩冒亂也。”《晋書·天文志上》：“天了無質，仰而瞻之，高遠無極，眼瞀精絶，故蒼蒼然也。”*唐**柳宗元*《復吴子松説》：“常多蒙瞀禍賊僻邪，罔人以自利者。”舊注：“瞀，目不明也。”</w:t>
        <w:br/>
        <w:br/>
        <w:t>（3）乱；错乱。《字彙·目部》：“瞀，思念亂也。”《尚書大傳·洪範》：“厥咎瞀。”*鄭玄*注：“（*劉）子駿*傳曰：‘瞀，眊；眊，亂也。’”《後漢書·方術傳上·郭憲》：“*憲*以為天下疲敝，不宜動衆。諫争不合，乃伏地稱眩瞀，不復言。”*李賢*注：“瞀，亂也。”*清**譚嗣同*《仁學·自叙》：“惟其有實而不克傳其實，使人反瞀于名實之為苦。”</w:t>
        <w:br/>
        <w:br/>
        <w:t>（4）闇，愚昧。《洪武正韻·暮韻》：“瞀，無識也。”《荀子·非十二子》：“世俗之溝猶瞀儒，嚾嚾然不知其所非也。”*楊倞*注：“瞀，闇也。”*清**全祖望*《諸葛孔明入蜀論》：“夫得*宛洛*之地千里，不如*長安*之一郡一縣也，何其瞀歟！”</w:t>
        <w:br/>
        <w:br/>
        <w:t>（5）昏暗。*南朝**宋**顔延之*《北使洛一首》：“陰風振涼野，飛雪瞀窮天。”*宋**王安石*《和吴冲卿雪詩》：“雲連晝已瞀，風助霄仍洶。”</w:t>
        <w:br/>
        <w:br/>
        <w:t>（6）披发。《字彙補·目部》：“瞀，被髮也。”</w:t>
        <w:br/>
        <w:br/>
        <w:t>（7）方言。看望。《中国民间故事选·蛇郎》：“她二姐在家说：‘好，我瞀我妹妹去！’”</w:t>
        <w:br/>
        <w:br/>
        <w:t>（8）通“鍪”。古代武士的头盔。《墨子·備水》：“劍、甲、鞮瞀。”*孫詒讓*閒詁：“*畢*云：‘……瞀，鍪字假音……’*王引之*云：‘……鞮瞀，即兜鍪也；兜鍪，胄也。’”《淮南子·道應》：“乃去其瞀而載之木，解其劒而帶之笏。”*俞樾*平議：“瞀，當為鍪……作瞀者叚字也。*高*注以‘被髮’説之。夫‘被髮’，豈可言去，足知其非矣。”</w:t>
        <w:br/>
        <w:br/>
        <w:t>（9）通“悶”。不爽；忧闷。*清**朱駿聲*《説文通訓定聲·孚部》：“瞀，叚借為悶。”《素問·氣交變大論》：“民病肩背瞀重。”*王冰*注：“瞀，謂悶也。”*清**龔鞏祚*《長短言自叙》：“聲音如何？消瞀以終之。”</w:t>
        <w:br/>
        <w:br/>
        <w:t>（10）姓。《字彙·目部》：“瞀，姓。”《左傳·昭公元年》：“於是*莒務婁*、*瞀胡*及*公子滅明*以*大龎*與*常儀靡*奔*齊*。”</w:t>
        <w:br/>
        <w:br/>
        <w:t>（二）wú　《集韻》微夫切，平虞微。</w:t>
        <w:br/>
        <w:br/>
        <w:t>〔雊瞀〕*汉*代县名。故地在今*河北省**蔚县*东。《集韻·虞韻》：“*雊瞀*，縣名，在*上谷*。”《漢書·地理志下》：“*上谷郡*，縣十五：*沮湯*、*泉上*……*雊瞀*。”*顔師古*注引*孟康*曰：“雊瞀，音句無。”</w:t>
        <w:br/>
      </w:r>
    </w:p>
    <w:p>
      <w:r>
        <w:t>瞁##瞁</w:t>
        <w:br/>
        <w:br/>
        <w:t>瞁xù　《廣韻》許役切，入昔曉。又呼狊切。</w:t>
        <w:br/>
        <w:br/>
        <w:t>惊视。《玉篇·目部》：“瞁，驚視也。”*宋**周邦彦*《汴都賦》：“心駴神悸，瞁䁨而不敢進。”*明**盛恩*《北固山賦》：“主人之言未卒，*金*、*焦*二客乃䂂然相顧，瞁然失色。”</w:t>
        <w:br/>
      </w:r>
    </w:p>
    <w:p>
      <w:r>
        <w:t>瞂##瞂</w:t>
        <w:br/>
        <w:br/>
        <w:t>《説文》：“瞂，盾也。从盾，犮聲。”</w:t>
        <w:br/>
        <w:br/>
        <w:t>fá　《廣韻》房越切，入月奉。又《集韻》房廢切，蒲蓋切。月部。</w:t>
        <w:br/>
        <w:br/>
        <w:t>古兵器名。盾。《方言》卷九：“盾，自*關*而東，或謂之瞂，或謂之干。*關*西謂之盾。”《説文·盾部》：“瞂，盾也。”《山海經·海内西經》：“*開明*北……鳳皇鸞鳥皆戴瞂。”*郭璞*注：“瞂，盾也。”《抱朴子·外篇·疾謬》：“利口者扶强而黨勢，辨給者借鍒以刺瞂。”*宋**洪邁*《容齋續筆》卷十三：“*伊尹*請令，正東以魚皮之鞞、鰂醬、蛟瞂、利劍。”</w:t>
        <w:br/>
      </w:r>
    </w:p>
    <w:p>
      <w:r>
        <w:t>瞃##瞃</w:t>
        <w:br/>
        <w:br/>
        <w:t>瞃wò　《改併四聲篇海》引《川篇》烏没切。</w:t>
        <w:br/>
        <w:br/>
        <w:t>恶视。《改併四聲篇海·目部》引《川篇》：“瞃，惡視也。”</w:t>
        <w:br/>
      </w:r>
    </w:p>
    <w:p>
      <w:r>
        <w:t>瞄##瞄</w:t>
        <w:br/>
        <w:br/>
        <w:t>瞄miáo</w:t>
        <w:br/>
        <w:br/>
        <w:t>注意看；视力集中在一点上。如：瞄准；远远地瞄着他。</w:t>
        <w:br/>
      </w:r>
    </w:p>
    <w:p>
      <w:r>
        <w:t>瞅##瞅</w:t>
        <w:br/>
        <w:br/>
        <w:t>瞅chǒu</w:t>
        <w:br/>
        <w:br/>
        <w:t>方言。看。*明**陶宗儀*《輟耕録》卷十七：“田連阡陌心猶窄，架插詩書眼不瞅。”《紅樓夢》第四十七回：“*湘蓮*就起身出來，瞅人不防，出至門外。”*闻一多*《李白之死》：“彷彿一只饿狮，发现了一个小兽，一声不响，两眼睁睁地望他尽瞅。”</w:t>
        <w:br/>
      </w:r>
    </w:p>
    <w:p>
      <w:r>
        <w:t>瞆##瞆</w:t>
        <w:br/>
        <w:br/>
        <w:t>瞆“瞶”的类推简化字。</w:t>
        <w:br/>
      </w:r>
    </w:p>
    <w:p>
      <w:r>
        <w:t>瞇##瞇</w:t>
        <w:br/>
        <w:br/>
        <w:t>瞇（一）mí　《集韻》母婢切，上紙明。</w:t>
        <w:br/>
        <w:br/>
        <w:t>（1）同“眯”（旧读mǐ）。1.眇目。《集韻·紙韻》：“瞇，眇目也。”2.物入目中，模糊视线。《正字通·目部》：“瞇，俗眯字。”</w:t>
        <w:br/>
        <w:br/>
        <w:t>（2）迷乱。*明**焦竑*《焦氏筆乘·史公權衡》：“又如，列*孔子*於‘世家’，*老子*於‘列傳’，而且與*申*、*韓*相埒，亦曷嘗先*黄**老*而後《六經》哉？然則後人之譏*遷*者，悉瞇語也。”</w:t>
        <w:br/>
        <w:br/>
        <w:t>（二）mī</w:t>
        <w:br/>
        <w:br/>
        <w:t>同“眯”。眼睛微合。*陆志韦*《北京话单音词词汇·词汇》：“瞇着眼睛笑。”</w:t>
        <w:br/>
        <w:br/>
        <w:t>（三）mì　《集韻》彌計切，去霽明。</w:t>
        <w:br/>
        <w:br/>
        <w:t>斜视。《集韻·霽韻》：“瞇，睥也。”参见“睥睨”。</w:t>
        <w:br/>
      </w:r>
    </w:p>
    <w:p>
      <w:r>
        <w:t>瞈##瞈</w:t>
        <w:br/>
        <w:br/>
        <w:t>瞈wěng　《字彙》烏孔切。</w:t>
        <w:br/>
        <w:br/>
        <w:t>〔瞈矇〕目不明。《字彙·目部》：“瞈，瞈矇，目不明也。”</w:t>
        <w:br/>
      </w:r>
    </w:p>
    <w:p>
      <w:r>
        <w:t>瞉##瞉</w:t>
        <w:br/>
        <w:br/>
        <w:t>（一）kòu　《廣韻》苦候切，去候溪。</w:t>
        <w:br/>
        <w:br/>
        <w:t>〔瞉霿〕鄙吝，心不明。《集韻·𠊱韻》：“瞉，瞉霿，鄙吝，心不明也。”《續漢書·五行志四》：“後*安帝*親讒，廢免*鄧氏*，令郡縣迫切，死者八九人，家至破壞，此為瞉霿也。”</w:t>
        <w:br/>
        <w:br/>
        <w:t>（二）jì　《玉篇》古例切。</w:t>
        <w:br/>
        <w:br/>
        <w:t>久视。《玉篇·目部》：“瞉，久視。”</w:t>
        <w:br/>
      </w:r>
    </w:p>
    <w:p>
      <w:r>
        <w:t>瞊##瞊</w:t>
        <w:br/>
        <w:br/>
        <w:t>瞊dàng　《改併四聲篇海》引《川篇》音蕩。</w:t>
        <w:br/>
        <w:br/>
        <w:t>不明。《改併四聲篇海·目部》引《川篇》：“瞊，不明。”</w:t>
        <w:br/>
      </w:r>
    </w:p>
    <w:p>
      <w:r>
        <w:t>瞋##瞋</w:t>
        <w:br/>
        <w:br/>
        <w:t>《説文》：“瞋，張目也。从目，真聲。𥅜，祕書瞋从戌。”*王玉樹*拈字：“祕書瞋从‘成’。按：*許*氏原本如此，从‘目’是形，从‘成’是聲也。”</w:t>
        <w:br/>
        <w:br/>
        <w:t>（一）chēn　㊀《廣韻》昌真切，平真昌。又《集韻》之刃切。真部。</w:t>
        <w:br/>
        <w:br/>
        <w:t>（1）睁大眼睛。《説文·目部》：“瞋，張目也。”《集韻·脂韻》：“瞋，張目也。”《莊子·秋水》：“鴟鵂夜撮蚤，察毫末；晝出，瞋目而不見丘山。”《漢書·張耳傳》：“將軍瞋目張膽，出萬死不顧之計，為天下除殘。”《紅樓夢》第三回：“雖怒時而似笑，即瞋視而有情。”</w:t>
        <w:br/>
        <w:br/>
        <w:t>（2）怒；生气。《廣韻·真韻》：“瞋，怒也。”《集韻·震韻》：“瞋，恚也。”*南朝**齊**孔稚珪*《北山移文》：“於是叢條瞋膽，疊穎怒魄。”*唐**杜甫*《麗人行》：“炙手可熱勢絶倫，慎莫近前丞相瞋。”《鏡花緣》第六回：“昔日*嫦娥*因仙姑當衆仙之面，語帶譏刺，每每同我談起，還有瞋怪之意。”</w:t>
        <w:br/>
        <w:br/>
        <w:t>㊁《集韻》癡鄰切，平真徹。</w:t>
        <w:br/>
        <w:br/>
        <w:t>盛貌。《集韻·真韻》：“瞋，盛皃。”</w:t>
        <w:br/>
        <w:br/>
        <w:t>（二）tián　《集韻》亭年切，平先定。</w:t>
        <w:br/>
        <w:br/>
        <w:t>〔眠瞋〕低目貌。《集韻·先韻》：“瞋，眠瞋，低目皃。”</w:t>
        <w:br/>
        <w:br/>
        <w:t>（三）tiān　《集韻》他甸切，去霰透。</w:t>
        <w:br/>
        <w:br/>
        <w:t>同“䀖”。视。《集韻·霰韻》：“䀖，視也。或作瞋。”</w:t>
        <w:br/>
        <w:br/>
        <w:t>（四）shēn　《集韻》試刃切，去震書。</w:t>
        <w:br/>
        <w:br/>
        <w:t>同“眒”。张目。《集韻·震韻》：“眒，張目也。或作瞋。”</w:t>
        <w:br/>
      </w:r>
    </w:p>
    <w:p>
      <w:r>
        <w:t>瞌##瞌</w:t>
        <w:br/>
        <w:br/>
        <w:t>瞌kē　《集韻》克盍切，入盍溪。</w:t>
        <w:br/>
        <w:br/>
        <w:t>困倦欲睡。《玉篇·目部》：“瞌，眼瞌。”《集韻·盇韻》：“瞌，欲睡皃。”《正字通·目部》：“瞌，人勞倦合眼坐𥉚曰瞌𥉚。”*唐**白居易*《自望秦赴五松驛馬上偶睡，睡覺成吟》：“體倦目已昏，瞌然遂成睡。”</w:t>
        <w:br/>
      </w:r>
    </w:p>
    <w:p>
      <w:r>
        <w:t>瞍##瞍</w:t>
        <w:br/>
        <w:br/>
        <w:t>《説文》：“𥈟，無目也。从目，叜聲。”《集韻》：“或作瞍。”</w:t>
        <w:br/>
        <w:br/>
        <w:t>sǒu　《廣韻》蘇雕切，平蕭心。又《集韻》蘇后切。幽部。</w:t>
        <w:br/>
        <w:br/>
        <w:t>（1）瞎；盲人。《説文·目部》：“𥈟（瞍），無目也。”*段玉裁*注：“無目者，其中空洞無物，故《字林》云，𥈟，目有朕無珠子也。”《詩·大雅·靈臺》：“鼉鼓逢逢，矇瞍奏公。”*毛*傳：“無眸子曰瞍。”*孔穎達*疏：“《春官》‘瞽矇’注，*鄭司農*云：有目而無眸子謂之瞍。”《國語·晋語四》：“矇瞍不可使視，嚚瘖不可使言。”</w:t>
        <w:br/>
        <w:br/>
        <w:t>（2）缩。《釋名·釋疾病》：“瞍，縮壞也。”*畢沅*疏證：“縮與瞍一聲之轉，故得為訓。”</w:t>
        <w:br/>
        <w:br/>
        <w:t>（3）对长者的称呼。《書·大禹謨》：“負罪引慝，祗載見瞽瞍。”*蔡沈*傳：“瞍，長者之稱。”</w:t>
        <w:br/>
      </w:r>
    </w:p>
    <w:p>
      <w:r>
        <w:t>瞎##瞎</w:t>
        <w:br/>
        <w:br/>
        <w:t>瞎xiā　《廣韻》許鎋切，入鎋曉。</w:t>
        <w:br/>
        <w:br/>
        <w:t>（1）一目合。《玉篇·目部》：“瞎，一目合也。”《釋名·釋疾病》：“瞎”。*畢沅*疏證：“*晋*以後始謂眇目者為瞎。”《資治通鑑·晋穆帝永和十一年》：“*洪*嘗戲之曰：‘吾聞瞎兒一淚，信乎？’”*胡三省*注：“瞎，一目盲也。”</w:t>
        <w:br/>
        <w:br/>
        <w:t>（2）目盲。《集韻·舝韻》：“瞎，目盲也。”《世説新語·排調》：“盲人騎瞎馬，夜半臨深池。”*唐**孟郊*《寄張籍》：“*西明寺*後窮瞎*張*太祝，縱爾有眼誰爾珍。”*鲁迅*《彷徨·肥皂》：“（她）和一个六七十岁的老的，白头发，眼睛是瞎的，坐在布店的檐下求乞。”又喻指不识字，不通情理。《正字通·目部》：“瞎，目能視而不識字，不通理謂之瞎。”</w:t>
        <w:br/>
        <w:br/>
        <w:t>（3）盲目地；胡乱地。*清**李玉*《清忠譜》四：“堪輿本行，全憑瞎闖。”《儒林外史》第十七回：“（*匡超人*）接過詩來，雖然不懂，假做看完了，瞎贊一回。”*茅盾*《残冬》：“你又不是*张剥皮*的灰子灰孙，倒要你瞎起劲。”</w:t>
        <w:br/>
        <w:br/>
        <w:t>（4）坏。*元**睢景臣*《哨遍·高祖還鄉》：“瞎*王留*引定火喬男女，胡踢蹬吹笛擂鼓。”《中国歌谣资料·鸦片烟害人》：“鸦片烟，真个瞎。害的人，毁了家。”*周立波*《暴风骤雨》第一部八：“庄稼瞎了，你还要我缴租子。”</w:t>
        <w:br/>
      </w:r>
    </w:p>
    <w:p>
      <w:r>
        <w:t>瞏##瞏</w:t>
        <w:br/>
        <w:br/>
        <w:t>《説文》：“瞏，目驚視也。从目，袁聲。《詩》曰：‘獨行瞏瞏。’”*郭沫若*《金文叢攷·釋共》：“余謂瞏即玉環之初文，象衣之當胸處有環也。从目，示人首所在之處。”</w:t>
        <w:br/>
        <w:br/>
        <w:t>（一）qióng　《集韻》葵營切，平清羣。元部。</w:t>
        <w:br/>
        <w:br/>
        <w:t>（1）目惊视。《説文·目部》：“瞏，目驚視也。”《素問·診要經終論》：“少陽終者，耳聾，百節皆縱，目瞏絶系。”*王冰*注：“瞏，謂直視如驚貌。”</w:t>
        <w:br/>
        <w:br/>
        <w:t>（2）忧愁。《正字通·目部》：“瞏，憂也。《周頌》：‘瞏瞏在疚。’今《詩》作嬛字。”</w:t>
        <w:br/>
        <w:br/>
        <w:t>（3）孤独无依貌。《説文·目部》：“瞏，《詩》曰：‘獨行瞏瞏。’”按：今本《詩·唐風·杕杜》作“睘”，*毛*傳：“睘睘，無所依也。”《正字通·目部》：“瞏，無所依也。”</w:t>
        <w:br/>
        <w:br/>
        <w:t>（二）huán　《集韻》旬宣切，平仙邪。</w:t>
        <w:br/>
        <w:br/>
        <w:t>同“還”。复返。《集韻·㒨韻》：“還，復返也。亦作睘（瞏）。”</w:t>
        <w:br/>
      </w:r>
    </w:p>
    <w:p>
      <w:r>
        <w:t>瞐##瞐</w:t>
        <w:br/>
        <w:br/>
        <w:t>瞐mò　《廣韻》莫角切，入覺明。</w:t>
        <w:br/>
        <w:br/>
        <w:t>（1）美目。《玉篇·䀠部》：“瞐，美目也。”</w:t>
        <w:br/>
        <w:br/>
        <w:t>（2）美的样子。《龍龕手鑑·目部》：“瞐，美皃也。”</w:t>
        <w:br/>
        <w:br/>
        <w:t>（3）目深。《集韻·覺韻》：“瞐，目深。”</w:t>
        <w:br/>
      </w:r>
    </w:p>
    <w:p>
      <w:r>
        <w:t>瞑##瞑</w:t>
        <w:br/>
        <w:br/>
        <w:t>瞑；昏。《集韻·物韻》：“䀛，瞑也。”《字彙補·目部》：“䀛，冥莫也。”《古文苑·劉歆〈遂初賦〉》：“飄寂寥以荒䀛兮，沙埃起而杳冥。”*章樵*注：“䀛，猶冥莫也。”*清**顧炎武*《天下郡國利病書·輿地山川總論·形勝》：“故*粤西*數千年闇䀛，雖與*吴*、*越*、*閩*、*廣*同入中國，不能同耀光明也。”</w:t>
        <w:br/>
        <w:br/>
        <w:t>（三）mà　《集韻》莫八切，入黠明。</w:t>
        <w:br/>
        <w:br/>
        <w:t>同“䀣”。恶视。《集韻·黠韻》：“䀣，惡視。或从勿。”</w:t>
        <w:br/>
        <w:br/>
        <w:t>瞑</w:t>
        <w:br/>
        <w:br/>
        <w:t>《説文》：“瞑，翕目也。从目、冥，冥亦聲。”</w:t>
        <w:br/>
        <w:br/>
        <w:t>（一）míng　《廣韻》莫經切，平青明。《集韻》母迥切。耕部。</w:t>
        <w:br/>
        <w:br/>
        <w:t>（1）闭眼。《説文·目部》：“瞑，翕目也。”《廣韻·青韻》：“瞑，合目瞑瞑。”《左傳·文公元年》：“丁未，（*楚成）王*縊。諡之曰‘靈’，不瞑；曰‘成’，乃瞑。”《後漢書·馬援傳》：“今獲所願，甘心瞑目。”《資治通鑑·後梁太祖開平二年》：“若*潞*圍不解，吾死不瞑目。”*胡三省*注：“暝，閉目也。”又眼瞎。《逸周書·太子晋》：“*平公*將歸之，*師曠*不可，曰：‘請使瞑臣往與之言。’”*孔晁*注：“*師曠*，*晋*大夫，無目，故稱瞑。”</w:t>
        <w:br/>
        <w:br/>
        <w:t>（2）眼睛昏花。《字彙·目部》：“瞑，目不明。”《荀子·非十二子》：“酒食聲色之中，則瞞瞞然，瞑瞑然。”*王先謙*集解：“瞑瞑，視不審之貌。”《晋書·山濤傳》：“臣耳目聾瞑，不能自勵。”*唐**李節*《送潭州道林疏言禪師太原取經詩序》：“即一夫不幸而有寒暑風濕之痾，背癃而足躄，耳聵而目瞑，於是攻熨之術用焉。”</w:t>
        <w:br/>
        <w:br/>
        <w:t>（3）昏暗。《文選·張衡〈南都賦〉》：“攅立叢駢，青冥䀒瞑。”*李善*注：“言林木攅羅，衆色幽昧也。”*宋**陸游*《風雲晝晦夜遂大雪》：“草木盡偃伏，道路瞑不分。”*元**馬祖常*《北行》：“劍光明塞道，箭影落瞑氛。”</w:t>
        <w:br/>
        <w:br/>
        <w:t>（4）夕；傍晚。《廣韻·徑韻》：“瞑，夕也。”按：*宋*本《廣韻》作“暝”。《徐霞客遊記·遊武彝山日記》：“亟辭去，抵舟，已入瞑矣。”*茅盾*《秦岭之夜》：“车吱吱地急叫，在爬。然而瞑色已经从山谷中上来。”</w:t>
        <w:br/>
        <w:br/>
        <w:t>（二）méng　《集韻》謨耕切，平耕明。</w:t>
        <w:br/>
        <w:br/>
        <w:t>同“𥌯”。《集韻·耕韻》：“𥌯，視不明皃。或作瞑。”</w:t>
        <w:br/>
        <w:br/>
        <w:t>（三）mián　《廣韻》莫賢切，平先明。又莫甸切。真部。</w:t>
        <w:br/>
        <w:br/>
        <w:t>（1）同“眠”。睡。《玉篇·目部》：“瞑，寐也。”*清**朱駿聲*《説文通訓定聲·鼎部》：“瞑，字亦作眠。”《莊子·德充符》：“（今子）倚樹而吟，據槁梧而瞑。”《楚辭·招魂》：“致命於帝，然後得瞑些。”*朱熹*注：“瞑，卧也。”《文選·嵇康〈養生論〉》：“内懷殷憂，則達旦不瞑。”*李善*注：“瞑，古眠字。”</w:t>
        <w:br/>
        <w:br/>
        <w:t>（2）方言。饮药敷药而反应谓之瞑。《方言》卷三：“凡飲藥傅藥而毒，東*齊*、*海*、*岱*之間謂之眠，或謂之眩。”*周祖谟*校箋：“眠，*戴（震*）本作瞑。”《廣韻·霰韻》：“瞑，瞑眩。”《書·説命》：“啟乃心沃朕心，若藥弗瞑眩，厥疾弗瘳。”*孔穎達*疏：“瞑眩者，令人憤悶之意也。”《金史·宣宗紀下》：“太醫*侯濟*、*張子英*治皇孫疾，用藥瞑眩，皇孫不能任，遂不療。”</w:t>
        <w:br/>
      </w:r>
    </w:p>
    <w:p>
      <w:r>
        <w:t>瞒##瞒</w:t>
        <w:br/>
        <w:br/>
        <w:t>瞒“瞞”的简化字。</w:t>
        <w:br/>
      </w:r>
    </w:p>
    <w:p>
      <w:r>
        <w:t>瞔##瞔</w:t>
        <w:br/>
        <w:br/>
        <w:t>¹¹瞔zé　《集韻》側革切，入麥莊。</w:t>
        <w:br/>
        <w:br/>
        <w:t>张目。《玉篇·目部》：“瞔，張目也。”</w:t>
        <w:br/>
      </w:r>
    </w:p>
    <w:p>
      <w:r>
        <w:t>瞕##瞕</w:t>
        <w:br/>
        <w:br/>
        <w:t>瞕zhàng　《改併四聲篇海》引《奚韻》之醬切。</w:t>
        <w:br/>
        <w:br/>
        <w:t>目生暗翳。《改併四聲篇海·目部》引《奚韻》：“瞕，目生暗翳。”</w:t>
        <w:br/>
      </w:r>
    </w:p>
    <w:p>
      <w:r>
        <w:t>瞖##瞖</w:t>
        <w:br/>
        <w:br/>
        <w:t>瞖yì　《廣韻》於計切，去霽影。</w:t>
        <w:br/>
        <w:br/>
        <w:t>眼病。白内障，俗名白翳。《玉篇·目部》：“瞖，眼疾也。”《廣韻·霽韻》：“瞖，目瞖。”《正字通·目部》：“瞖，目障也。”*宋**梅堯臣*《别張景嵩》：“猶能洗君目，病瞖雲銷岑。”《本草綱目·菜部·羅勒》：“改羅勒為香菜，今俗人呼為瞖子草，以其子治瞖也。”又指眼生白瞖。《宋史·后妃傳下·理宗謝皇后》：“后生而黧黑，瞖一目。”</w:t>
        <w:br/>
      </w:r>
    </w:p>
    <w:p>
      <w:r>
        <w:t>瞗##瞗</w:t>
        <w:br/>
        <w:br/>
        <w:t>《説文》：“瞗，目孰視也。从目，鳥聲。讀若雕。”</w:t>
        <w:br/>
        <w:br/>
        <w:t>（一）diāo　《廣韻》都聊切，平蕭端。幽部。</w:t>
        <w:br/>
        <w:br/>
        <w:t>仔细看。《説文·目部》：“瞗，目孰視也。”《廣韻·蕭韻》：“瞗，熟視。”</w:t>
        <w:br/>
        <w:br/>
        <w:t>（二）dōu　《集韻》當侯切，平侯端。</w:t>
        <w:br/>
        <w:br/>
        <w:t>〔鴅瞗〕传说中的怪鸟名。《集韻·矦韻》：“瞗，鴅瞗，鳥名。人面鳥喙，有翼不能飛。”</w:t>
        <w:br/>
      </w:r>
    </w:p>
    <w:p>
      <w:r>
        <w:t>瞘##瞘</w:t>
        <w:br/>
        <w:br/>
        <w:t>〔眍〕</w:t>
        <w:br/>
        <w:br/>
        <w:t>kōu　《廣韻》烏侯切，平侯影。又《集韻》墟侯切。</w:t>
        <w:br/>
        <w:br/>
        <w:t>眼珠深陷。《廣韻·侯韻》：“瞘，深目也。”《集韻·矦韻》：“眗，《埤蒼》：‘目深皃。’或作瞘。”*清**范寅*《越諺》卷下：“眗，摳，深目貌。俗言眼睛䁱進即此。瞘同。”*元*佚名《叨叨令過折桂令·馱背妓》：“眼兒瞘，鼻兒凸，驅處走了猢猻怪。”《醒世恒言·兩縣令競義婚孤女》：“*蕭雅*一臉麻子，眼瞘齒䶕，好似飛天夜叉模樣。”又凹陷。《水滸全傳》第十五回：“瞘兜臉兩眉竪起，略綽口四面連拳。”*元**秦簡夫*《趙禮讓肥》第二折：“我見他料綽口凹凸着面貌，眼嵌鼻瞘撓着臉腦。”</w:t>
        <w:br/>
      </w:r>
    </w:p>
    <w:p>
      <w:r>
        <w:t>瞙##瞙</w:t>
        <w:br/>
        <w:br/>
        <w:t>瞙mò　《廣韻》慕各切，入鐸明。</w:t>
        <w:br/>
        <w:br/>
        <w:t>目不明。《玉篇·目部》：“瞙，《字統》云：目不明。”《正字通·目部》：“瞙，俗謂目瞖曰瞙。”*元**袁裒*《求志賦》：“羌骯髒而寡與兮，若眯瞙以問津。”</w:t>
        <w:br/>
      </w:r>
    </w:p>
    <w:p>
      <w:r>
        <w:t>瞚##瞚</w:t>
        <w:br/>
        <w:br/>
        <w:t>《説文》：“瞚，開闔目數摇也。从目，寅聲。”</w:t>
        <w:br/>
        <w:br/>
        <w:t>shùn　《廣韻》舒閏切，去稕書。諄部。</w:t>
        <w:br/>
        <w:br/>
        <w:t>目动；眨眼。也作“瞬”。《説文·目部》：“瞚，開闔目數摇也。”《玉篇·目部》：“瞚，目動也。”《莊子·庚桑楚》：“終日視而目不瞚。”*陸德明*釋文：“瞚，字又作瞬，同。動也。”《史記·扁鵲倉公列傳》：“中庶子聞*扁鵲*言，目眩然而不瞚。”*唐**段成式*《酉陽雜俎·諾臯記上》：“中夜有人面如盤，瞚目出於燈下。公了無懼色。”又互相注视，喻时间短暂。《吕氏春秋·安死》：“夫死，其視萬歲猶一瞚也。”*高誘*注：“瞚者，*潁川*人相視曰瞚也。”*陈奇猷*校釋：“*畢沅*曰：‘瞚與瞬同。’*李善*注《文選·陸士衡〈文賦〉》引作‘萬世猶一瞬’。”《素問·寳命全形論》：“至其當發，間不容瞚。”*柳亚子*《田寿昌寿诗》：“陵谷沧桑一瞚非，樱都亡命我归迟。”</w:t>
        <w:br/>
      </w:r>
    </w:p>
    <w:p>
      <w:r>
        <w:t>瞛##瞛</w:t>
        <w:br/>
        <w:br/>
        <w:t>瞛cōng　《廣韻》七恭切，平鍾清。又將容切。</w:t>
        <w:br/>
        <w:br/>
        <w:t>目光；目生光。《玉篇·目部》：“瞛，目光也。”《文選·張協〈七命〉》：“鼓鬣風生，怒目電瞛。”*李善*注：“瞛，光也。”*清**毛奇齡*《重裝何孝子三世畫像記事》：“予過謁之，孝子瞛其目，瞿然有求，挺挺然丈夫者也。”</w:t>
        <w:br/>
      </w:r>
    </w:p>
    <w:p>
      <w:r>
        <w:t>瞜##瞜</w:t>
        <w:br/>
        <w:br/>
        <w:t>〔䁖〕</w:t>
        <w:br/>
        <w:br/>
        <w:t>（一）lōu（旧读lóu）　《廣韻》落侯切，平侯來。</w:t>
        <w:br/>
        <w:br/>
        <w:t>视，看。如：让我䁖䁖。《玉篇·目部》：“瞜，視也。”《龍龕手鑑·目部》：“瞜，視皃也。”*唐**張鷟*《遊仙窟》：“*十娘*引手向前，眼子盱瞜，手子腽腯。”</w:t>
        <w:br/>
        <w:br/>
        <w:t>（二）lou</w:t>
        <w:br/>
        <w:br/>
        <w:t>〔瞘瞜〕眼窝深陷。如：一场辛苦下来，他脸瘦了，眼睛也眍䁖了。</w:t>
        <w:br/>
        <w:br/>
        <w:t>（三）lǘ　《集韻》龍珠切，平虞來。</w:t>
        <w:br/>
        <w:br/>
        <w:t>〔眗瞜〕见“眗（xū）”。</w:t>
        <w:br/>
      </w:r>
    </w:p>
    <w:p>
      <w:r>
        <w:t>瞝##瞝</w:t>
        <w:br/>
        <w:br/>
        <w:t>瞝chī　《集韻》抽知切，平支徹。</w:t>
        <w:br/>
        <w:br/>
        <w:t>视；历观。《集韻·支韻》：“瞝，視也。”《字彙·目部》：“瞝，歷觀也。”《史記·屈原賈生列傳》：“瞝九州而相君兮，何必懷此都也？”*司馬貞*索隱：“瞝，謂歷觀也。《漢書》作‘歷九州’。”</w:t>
        <w:br/>
      </w:r>
    </w:p>
    <w:p>
      <w:r>
        <w:t>瞞##瞞</w:t>
        <w:br/>
        <w:br/>
        <w:t>〔瞒〕</w:t>
        <w:br/>
        <w:br/>
        <w:t>《説文》：“瞞，平目也。从目，㒼聲。”</w:t>
        <w:br/>
        <w:br/>
        <w:t>（一）mán　《廣韻》母官切，平桓明。元部。</w:t>
        <w:br/>
        <w:br/>
        <w:t>（1）眼睑低；闭目貌。《説文·目部》：“瞞，平目也。”*徐鍇*繫傳：“瞞，目瞼低也。”*朱駿聲*通訓定聲：“《字林》：瞞，目眥平貌。”《荀子·非十二子》：“酒食聲色之中，則瞞瞞然。”*楊倞*注：“瞞瞞，閉目之貌。”《逸周書·寳典》：“淺薄閒瞞，其謀乃獲。”又目不明。《廣韻·桓韻》：“瞞，目不明也。”*清**李梴*《醫學入門·外因風熱濕痰》：“暴寒則目瞞不明，皆熱所為也。”</w:t>
        <w:br/>
        <w:br/>
        <w:t>（2）欺骗；隐瞒。《正字通·目部》：“瞞，俗以匿情相欺為瞞。”*清**段玉裁*《説文解字注·目部》：“瞞，今俗借為欺謾字。”*唐**寒山*《詩三百三首》之二百零七：“我見瞞人漢，如籃盛水走。”*元**王實甫*《西廂記》第三本第二折：“幾曾見寄書的顛倒瞞著魚雁，小則小心腸兒轉關。”《紅樓夢》第三十一回：“（*晴雯*）冷笑幾聲道：‘你們鬼鬼祟祟幹的那些事，也瞞不過我去。’”*郭沫若*《棠棣之花》第五幕：“我不瞒你说，我那时还以为他怕是*秦国*使者的娈童呢？”又*明**清*小说用语，见不得人，不能公开的意思。《金瓶梅》第七十三回：“你我本等是瞞貨，應不上他的心，隨他説去罷了。”</w:t>
        <w:br/>
        <w:br/>
        <w:t>（3）*明**清*小说戏曲用语。越，翻越。《西遊記》第三十八回：“那見做賊的從門裏走麽？瞞墻跳過便罷。”又铺。*明**馮惟敏*《僧尼共犯》第四折：“新偏衫瞞成鞋底，舊袈裟改做中衣。”</w:t>
        <w:br/>
        <w:br/>
        <w:t>（4）“樠”的讹字。《正字通·目部》：“瞞，又樠與瞞别。《韻會》引《莊子》‘以為門户則液瞞’。*謝惠連*《隴西行》：‘大若蔽牛，永保液瞞。嗟我君子，勗爾何言。’瞞叶音緜。不知《莊》本作樠，以瞞為樠，誤也。”</w:t>
        <w:br/>
        <w:br/>
        <w:t>（5）姓。《廣韻·桓韻》：“瞞，姓。《風俗通》云：*瞞*氏，*荆蠻*之後，本姓*蠻*，其枝裔隨音變改為*瞞*氏。”</w:t>
        <w:br/>
        <w:br/>
        <w:t>（二）mén　《集韻》謨奔切，平魂明。元部。</w:t>
        <w:br/>
        <w:br/>
        <w:t>（1）惭愧。《集韻·魂韻》：“瞞，瞞然，慙皃。”《莊子·天地》：“*子貢*瞞然慙，俯而不對。”*成玄英*疏：“瞞，羞怍之貌也。”</w:t>
        <w:br/>
        <w:br/>
        <w:t>（2）*宋**元*俗语，相当于“辈”、“们”。*宋**劉燾*《花心動》：“問桃杏賢瞞，怎生向前争得。”*宋**沈瀛*《醉鄉曲》：“説與賢瞞，這軀殼，安能久仗憑。”</w:t>
        <w:br/>
        <w:br/>
        <w:t>（三）mèn　《集韻》母本切，上混明。</w:t>
        <w:br/>
        <w:br/>
        <w:t>暗。《集韻·混韻》：“瞞，暗也。”</w:t>
        <w:br/>
      </w:r>
    </w:p>
    <w:p>
      <w:r>
        <w:t>瞟##瞟</w:t>
        <w:br/>
        <w:br/>
        <w:t>《説文》：“𥍌（瞟），𥉻也。从目，𤐫聲。”</w:t>
        <w:br/>
        <w:br/>
        <w:t>（一）piǎo　《廣韻》敷沼切，上小滂。又《集韻》匹沼切。宵部。</w:t>
        <w:br/>
        <w:br/>
        <w:t>（1）斜视；窃视。《説文·目部》：“瞟，𥉻也。”*徐鍇*繫傳：“微視之也。”*段玉裁*注：“今*江蘇*俗謂以目伺察曰瞟。”*朱駿聲*通訓定聲：“今俗語謂邪視曰瞟白眼。”*明**湯顯祖*《南柯記·决壻》：“睃他外才，瞟他内才，風流一種生來帶。”《紅樓夢》第二十八回：“（*寶玉*）臉望着*黛玉*説，却拿眼睛瞟着*寶釵*。”</w:t>
        <w:br/>
        <w:br/>
        <w:t>（2）一目病。《廣韻·小韻》：“瞟，《埤蒼》云：一目病。”</w:t>
        <w:br/>
        <w:br/>
        <w:t>（3）目小貌。《集韻·小韻》：“瞟，目小皃。”</w:t>
        <w:br/>
        <w:br/>
        <w:t>（4）眼边。《字彙·目部》：“瞟，目際。”</w:t>
        <w:br/>
        <w:br/>
        <w:t>（二）piào　《集韻》匹妙切，去笑滂。</w:t>
        <w:br/>
        <w:br/>
        <w:t>矖。《集韻·笑韻》：“瞟，矖也。”</w:t>
        <w:br/>
        <w:br/>
        <w:t>（三）piāo　《廣韻》撫招切，平宵滂。又《集韻》紕招切。</w:t>
        <w:br/>
        <w:br/>
        <w:t>明察。《集韻·宵韻》：“瞟，明察也。”</w:t>
        <w:br/>
      </w:r>
    </w:p>
    <w:p>
      <w:r>
        <w:t>瞠##瞠</w:t>
        <w:br/>
        <w:br/>
        <w:t>瞠（一）chēng　《廣韻》丑庚切，平庚徹。陽部。</w:t>
        <w:br/>
        <w:br/>
        <w:t>（1）瞪着眼睛看。《倉頡篇》卷中：“瞠，直下視也。”《廣韻·庚韻》：“瞠，直視皃。”《莊子·田子方》：“夫子奔逸絶塵，而*回*瞠若乎後矣。”*陸德明*釋文：“瞠，《字林》云：‘直視貌。’”*宋**陸游*《縱游深山隨所遇記之四首》之三：“試問村名瞠不語，剨然長嘯上嶙峋。”*清**秋瑾*《光復軍起義·檄稿》：“再進而叩以‘何以可以免此存亡’之問題，則又瞠然莫對。”</w:t>
        <w:br/>
        <w:br/>
        <w:t>（2）惊视貌。《管子·小問》：“*桓公*北伐*孤竹*，未至卑耳之谿十里，闟然止，瞠然視，援弓將射，引而未敢發也。”*尹知章*注：“瞠，驚視貌。”*金**董解元*《西廂記諸宫調》卷一：“口茄目瞠面如土，諕殺那諸僧和寺主，氣喘不迭叫苦。”*鲁迅*《集外集拾遗·怀旧》：“‘啊，*吴*妪不几吓杀耶？’*李媪*又大惊叫，众目亦益瞠，口亦益张。”</w:t>
        <w:br/>
        <w:br/>
        <w:t>（二）zhèng　《集韻》除更切，去映澄。</w:t>
        <w:br/>
        <w:br/>
        <w:t>同“𥊼”。定视。《集韻·映韻》：“𥊼，定視也。或从堂。”</w:t>
        <w:br/>
      </w:r>
    </w:p>
    <w:p>
      <w:r>
        <w:t>瞡##瞡</w:t>
        <w:br/>
        <w:br/>
        <w:t>瞡guī　《廣韻》規恚切，去寘見。又居悸切，《集韻》均窺切。</w:t>
        <w:br/>
        <w:br/>
        <w:t>（1）〔瞡瞡〕1.见识短浅。《集韻·支韻》：“瞡，瞡瞡，眇視。”《荀子·非十二子》：“吾語汝學者之嵬容……莫莫然，瞡瞡然。”*楊倞*注：“或曰瞡同規，瞡瞡，小見之貌。”2.自得貌。《集韻·支韻》：“瞡，瞡瞡，自得皃。”</w:t>
        <w:br/>
        <w:br/>
        <w:t>（2）瞋貌。《集韻·寘韻》：“瞡，瞋皃。”</w:t>
        <w:br/>
        <w:br/>
        <w:t>（3）同“𧡫”。视。《廣雅·釋詁一》：“瞡，視也。”《集韻·至韻》：“𧡫，視也。亦作瞡。”*清**顧景星*《李時珍傳》：“讀書十年，不出户庭，博學無所弗瞡。”</w:t>
        <w:br/>
      </w:r>
    </w:p>
    <w:p>
      <w:r>
        <w:t>瞢##瞢</w:t>
        <w:br/>
        <w:br/>
        <w:t>《説文》：“瞢，目不明也。从苜，从䀏。䀏，目數摇也。”</w:t>
        <w:br/>
        <w:br/>
        <w:t>（一）méng　《廣韻》莫中切，平東明。又武登切。蒸部。</w:t>
        <w:br/>
        <w:br/>
        <w:t>（1）目不明。《説文·𥄕部》：“瞢，目不明也。”《山海經·中山經》：“其上多扭木，其下有草焉，葵本而杏葉，黄華而夾實，名曰籜，可以已瞢。”《文選·王褒〈洞簫賦〉》：“垂喙䖤轉，瞪瞢忘食。”*李善*注引《埤蒼》曰：“瞢，視不審諦也。”*唐**李白*《上安州李長史書》：“青白其眼，瞢而前行。”*王琦*注引《韻會》：“瞢，目不明也。”</w:t>
        <w:br/>
        <w:br/>
        <w:t>（2）昏暗不明。*唐**玄應*《一切經音義》卷二十六引《三蒼》：“瞢，不明也。”《周禮·春官·眡祲》：“掌十煇之法……六曰瞢。”*鄭玄*注：“瞢，日月瞢瞢無光也。”《太玄·瞢》：“瞢，陰征南，陽征北，物失明貞，莫不瞢瞢。”*范望*注：“瞢，晦也。”*唐**柳宗元*《唐鐃歌鼓吹曲·戰武牢》：“命之瞢，卑以斮。”注：“瞢，不明也。”</w:t>
        <w:br/>
        <w:br/>
        <w:t>（3）闷。《左傳·襄公十四年》：“不與於會，亦無瞢焉。”*杜預*注：“瞢，悶也。”</w:t>
        <w:br/>
        <w:br/>
        <w:t>（4）惭愧。《廣雅·釋詁一》：“瞢，慙也。”《國語·晋語三》：“臣得其志而使君瞢，是犯也。”*韋昭*注：“瞢，慙也。”《文選·左思〈魏都賦〉》：“有靦瞢容，神惢形茹。”*李善*注引*張載*曰：“瞢，愧也。”</w:t>
        <w:br/>
        <w:br/>
        <w:t>（5）昏愦；愚昧。《太玄·衝》：“瞢久而益憂。”*范望*注：“闇致咎也。”*严复*《原强》：“则不独于时事大势，瞢未有知，乃至本国本朝之事，其职分所应知者，亦未尝少纡其神虑。”</w:t>
        <w:br/>
        <w:br/>
        <w:t>（二）máng　《集韻》眉庚切，平庚明。</w:t>
        <w:br/>
        <w:br/>
        <w:t>同“盲”。目无眸子，瞎。《集韻·庚韻》：“盲，《説文》：‘目無眸子。’或作瞢。”</w:t>
        <w:br/>
        <w:br/>
        <w:t>（三）mèng　《廣韻》莫鳳切，去送明。又《集韻》謨蓬切。蒸部。</w:t>
        <w:br/>
        <w:br/>
        <w:t>同“夢”。1.*云梦*，古泽名。《廣韻·送韻》：“瞢，*雲瞢澤*，在*南郡*。亦作夢。”《周禮·夏官·職方氏》：“正南曰荆州，其澤藪曰*雲瞢*。”《漢書·叙傳上》：“*子文*初生，棄於*瞢*中，而虎乳之。”*顔師古*注：“瞢，*雲瞢澤*也。瞢與夢同。”2.睡梦。《晏子春秋·内篇雜下三》：“（*齊景）公*覺，召*晏子*而告其所瞢。”</w:t>
        <w:br/>
      </w:r>
    </w:p>
    <w:p>
      <w:r>
        <w:t>瞤##瞤</w:t>
        <w:br/>
        <w:br/>
        <w:t>《説文》：“瞤，目動也。从目，閏聲。”</w:t>
        <w:br/>
        <w:br/>
        <w:t>shùn　㊀《廣韻》如匀切，平諄日。諄部。</w:t>
        <w:br/>
        <w:br/>
        <w:t>（1）眼皮跳动。《説文·目部》：“瞤，目動也。”*桂馥*義證：“今謂眼瞼掣動為瞤也。*馥*案：北俗謂之眼跳。”《素問·六元正紀大論》：“少陽所至為暴注，瞤瘛暴死。”《西京雜記》卷三：“夫目瞤得酒食，燈火華得錢財。”《聊齋志異·緑衣女》：“心動眼瞤，蓋是常也，何遽此云？”</w:t>
        <w:br/>
        <w:br/>
        <w:t>（2）掣动；颤抖。《素問·氣交變大論》：“民病飱泄霍亂，體重腹痛，筋骨繇復，肌肉瞤酸，善怒。”《金匱要略·痰飲咳嗽病脈證并治》：“其人振振身瞤劇，必有伏飲。”*张锡纯*《医学衷中参西录·医方》：“一人，年三十余，常觉胆怯，有时心口或少腹瞤动后，须臾觉有气起自下焦。”</w:t>
        <w:br/>
        <w:br/>
        <w:t>㊁《集韻》輸閏切，去稕書。</w:t>
        <w:br/>
        <w:br/>
        <w:t>同“瞚”。转睛；眨眼。《集韻·稕韻》：“瞚，《説文》：開闔目數摇也。或作瞤。”*清**黄人*《清文匯序》：“有一代之政教風尚，則有一代之學術思想，蜕故孳新，瞤息不可復省。”《紅樓夢》第九十七回：“只見他盛妝艷服，豐肩愞體，鬟低鬢軃，眼瞤息微。”</w:t>
        <w:br/>
      </w:r>
    </w:p>
    <w:p>
      <w:r>
        <w:t>瞥##瞥</w:t>
        <w:br/>
        <w:br/>
        <w:t>《説文》：“瞥，過目也。又目翳也。从目，敝聲。一曰財見也。”</w:t>
        <w:br/>
        <w:br/>
        <w:t>（一）piē　《廣韻》普蔑切，入屑滂。又芳滅切。月部。</w:t>
        <w:br/>
        <w:br/>
        <w:t>（1）看；眼光掠过。《説文·目部》：“瞥，過目也。一曰財見也。”*徐鍇*繫傳：“瞥然暫見也。”*段玉裁*注：“財，今之纔（才）字。此似前義足以包之。”《淮南子·説林》：“鼈無耳而目不可以瞥，精于明也。”*高誘*注：“瞥之則見也。”《後漢書·張衡傳》：“遊塵外而瞥天兮，據冥翳而哀鳴。”*李賢*注：“瞥，視也。”*明**湯顯祖*《牡丹亭·聞喜》：“聲息兒恁怔忡，把門兒偷瞥。”*鲁迅*《呐喊·社戏》：“他很看不起似的斜瞥了我一眼。”</w:t>
        <w:br/>
        <w:br/>
        <w:t>（2）倏忽；忽然。《後漢書·文苑傳下·禰衡》：“目所一見，輒誦於口，耳所瞥聞，不忘於心。”*宋**辛棄疾*《玉樓春·戲賦雲山》：“西風瞥起雲横渡，忽見東南天一柱。”《聊齋志異·促織》：“方共瞻玩，一鷄瞥來，徑進一啄。”</w:t>
        <w:br/>
        <w:br/>
        <w:t>（二）bì　《集韻》必袂切，去祭幫。又匹曳切。月部。</w:t>
        <w:br/>
        <w:br/>
        <w:t>目翳。《説文·目部》：“瞥，目翳也。”*段玉裁*注：“障蔽之意。”</w:t>
        <w:br/>
      </w:r>
    </w:p>
    <w:p>
      <w:r>
        <w:t>瞦##瞦</w:t>
        <w:br/>
        <w:br/>
        <w:t>《説文》：“瞦，目童子精也。从目，喜聲。讀若禧。”</w:t>
        <w:br/>
        <w:br/>
        <w:t>xī　《廣韻》許其切，平之曉。之部。</w:t>
        <w:br/>
        <w:br/>
        <w:t>眼睛发光有神。《説文·目部》：“瞦，目童子精也。”*段玉裁*注：“精謂精光也，俗作睛。”*王筠*句讀：“《説文》無睛，則精即是睛，與童子為一物，乃云‘童子精’者，謂‘童子’中之精神也。”</w:t>
        <w:br/>
      </w:r>
    </w:p>
    <w:p>
      <w:r>
        <w:t>瞧##瞧</w:t>
        <w:br/>
        <w:br/>
        <w:t>瞧qiáo　《篇海類編》慈消切。</w:t>
        <w:br/>
        <w:br/>
        <w:t>（1）偷看。《篇海類編·身體類·目部》：“瞧，偷視皃。”*元**關漢卿*《新水令》：“怕别人瞧見咱，掩映在酴醾架。”《警世通言·趙太祖千里送京娘》：“只見外面一個人入來，在房門口探頭探腦，公子大喝道：‘什麽人敢來瞧俺腳色？’”</w:t>
        <w:br/>
        <w:br/>
        <w:t>（2）目昏。*三國**魏**嵇康*《難自然好學論》：“覩文籍則目瞧，脩揖讓則變傴，襲章服則轉筋，譚禮典則齒齲。”</w:t>
        <w:br/>
        <w:br/>
        <w:t>（3）看。*明**高明*《琵琶記·牛小姐諫父》：“撇呆打墮，早被那人瞧破。”《紅樓夢》第三十一回：“二爺近來氣大的很，行動就給臉子瞧。”*鲁迅*《而已集·魏晋风度及文章与药及酒之关系》：“我们可以瞧出他（*孔融*）并不大对别人讥讽，只对*曹操*。”</w:t>
        <w:br/>
      </w:r>
    </w:p>
    <w:p>
      <w:r>
        <w:t>瞨##瞨</w:t>
        <w:br/>
        <w:br/>
        <w:t>瞨pú　《集韻》匹角切，入覺滂。</w:t>
        <w:br/>
        <w:br/>
        <w:t>目暗。《玉篇·目部》：“瞨，眼暗也。”《集韻·覺韻》：“瞨，目暗也。”</w:t>
        <w:br/>
      </w:r>
    </w:p>
    <w:p>
      <w:r>
        <w:t>瞩##瞩</w:t>
        <w:br/>
        <w:br/>
        <w:t>瞩同“矚”。《篇海類編·身體類·目部》：“矚，俗作瞩。”按：今为“矚”的简化字。</w:t>
        <w:br/>
      </w:r>
    </w:p>
    <w:p>
      <w:r>
        <w:t>瞪##瞪</w:t>
        <w:br/>
        <w:br/>
        <w:t>瞪dèng　《廣韻》丈證切，去證澄。又宅耕切，直陵切。</w:t>
        <w:br/>
        <w:br/>
        <w:t>（1）直视。《埤蒼》：“瞪，直視也。”《廣韻·證韻》：“瞪，直視皃。”《文選·王延壽〈魯靈光殿賦〉》：“齊首目以瞪眄，徒脈脈而狋狋。”*李周翰*注：“瞪，直視也。”《晋書·郭文傳》：“*文*瞪眸不轉，跨躡華堂如行林野。”*鲁迅*《彷徨·祝福》：“而且见她瞪着的眼睛的视线，就知道明明是向我走来的。”</w:t>
        <w:br/>
        <w:br/>
        <w:t>（2）怒目而视。《玉篇·目部》：“瞪，怒目直視皃。”《宋史·盛度傳》：“*度*體肥大，艱于拜起，賓客有拜之者，則俯伏不能興，往往瞪視而詬詈之。”</w:t>
        <w:br/>
        <w:br/>
        <w:t>（3）用力睁大（眼）。如：他把眼睛都瞪圆了。</w:t>
        <w:br/>
      </w:r>
    </w:p>
    <w:p>
      <w:r>
        <w:t>瞫##瞫</w:t>
        <w:br/>
        <w:br/>
        <w:t>《説文》：“瞫，深視也。一曰下視也。又竊見也。从目，覃聲。”</w:t>
        <w:br/>
        <w:br/>
        <w:t>shěn　《廣韻》式任切，上寢書。又徒紺切。侵部。</w:t>
        <w:br/>
        <w:br/>
        <w:t>（1）深视。《説文·目部》：“瞫，深視也。”*段玉裁*注：“見其底裏曰㴱（深）視。”《玉篇·目部》：“瞫，深視皃。”</w:t>
        <w:br/>
        <w:br/>
        <w:t>（2）下视；低目视。《説文·目部》：“瞫，下視也。”《集韻·沁韻》：“瞫，低目視。”</w:t>
        <w:br/>
        <w:br/>
        <w:t>（3）窃视。《説文·目部》：“瞫，竊見也。”《廣韻·寑韻》：“瞫，竊視。”</w:t>
        <w:br/>
        <w:br/>
        <w:t>（4）平视。《增韻·寢韻》：“瞫，平視。”</w:t>
        <w:br/>
        <w:br/>
        <w:t>（5）括。《廣韻·勘韻》：“瞫，括也。”</w:t>
        <w:br/>
        <w:br/>
        <w:t>（6）姓。《廣韻·寑韻》：“瞫，姓。”《後漢書·南蠻傳》：“*巴郡**南郡*蠻，本有五姓：*巴*氏、*樊*氏、*瞫*氏、*相*氏、*鄭*氏。皆出於*武落**鍾離山*。”</w:t>
        <w:br/>
      </w:r>
    </w:p>
    <w:p>
      <w:r>
        <w:t>瞬##瞬</w:t>
        <w:br/>
        <w:br/>
        <w:t>瞬shùn　《廣韻》舒閏切，去稕書。</w:t>
        <w:br/>
        <w:br/>
        <w:t>（1）眼珠转动；眨眼。《廣韻·稕韻》：“瞬，瞬目自動也。”《列子·湯問》：“爾先學不瞬，而後可言射矣。”*晋**陶潛*《閑情賦》：“瞬美目以流眄，含言笑而不分。”《宋史·韓世忠傳》：“風骨偉岸，目瞬如電。”</w:t>
        <w:br/>
        <w:br/>
        <w:t>（2）指一眨眼功夫，形容时间短暂。*宋**洪邁*《容齋三筆》卷十四：“《僧祗律》云：二十念為一瞬，二十瞬名一彈指。”*晋**陸機*《文賦》：“觀古今於須臾，撫四海於一瞬。”*清**何紹基*《灘行》：“十里一瞬間，瞥似輕燕掠。”*清**金和*《雙拜岡紀戰》：“兩軍戰方酣，一人怒馳馬，競從此門出，瞬已到山下。”</w:t>
        <w:br/>
        <w:br/>
        <w:t>（3）视；注视。*唐**王建*《泛水曲》：“閲芳無留瞬，弄桂不停柯。”《聊齋志異·嬰寧》：“生無語，目注*嬰寧*，不暇他瞬。”</w:t>
        <w:br/>
        <w:br/>
        <w:t>（4）同“眴”。惊貌。《廣韻·稕韻》：“瞬”，同“眴”。《莊子·德充符》：“適見㹠子食于其死母者，少焉眴若，皆棄之而走。”*陸德明*釋文：“眴若，本亦作瞬。*司馬*云：驚皃。”</w:t>
        <w:br/>
      </w:r>
    </w:p>
    <w:p>
      <w:r>
        <w:t>瞭##瞭</w:t>
        <w:br/>
        <w:br/>
        <w:t>〔了（一）（2）〕</w:t>
        <w:br/>
        <w:br/>
        <w:t>（一）liǎo　《廣韻》盧鳥切，上篠來。又落蕭切。宵部。</w:t>
        <w:br/>
        <w:br/>
        <w:t>（1）眼珠明亮。《玉篇·目部》：“瞭，目明也。”《廣韻·篠韻》：“瞭，目睛明也。”《周禮·春官·序官》：“眡瞭三百人。”*鄭玄*注：“瞭，目明者。”《孟子·離婁上》：“胸中正，則眸子瞭焉。”*趙岐*注：“瞭，明也。”《文心雕龍·知音》：“目瞭則形無不分，心敏則理無不達。”又明。《楚辭·九辯》：“*堯**舜*之抗行兮，瞭冥冥而薄天。”*洪興祖*補注：“瞭，音了，明也。一音杳。”</w:t>
        <w:br/>
        <w:br/>
        <w:t>（2）明白。《論衡·自紀》：“言瞭於耳，則事味於心。”*宋**文天祥*《何晞程名説》：“今讀*程*之遺書，考*程*之行事，作聖塗轍，瞭然可尋。”*闻一多*《〈女神〉之时代精神》：“《女神》中这种精神更了如指掌。”</w:t>
        <w:br/>
        <w:br/>
        <w:t>（二）liào</w:t>
        <w:br/>
        <w:br/>
        <w:t>瞭望；远看。*清**夏燮*《閩淛再犯》：“是時我水師瞭西洋船大幫連檣内進，皆游涌而逸。”*清**黄遵憲*《東溝行》：“我軍瞭敵遽飛砲，一彈轟雷百人掃。”*郭小川*《平炉王出钢记》：“平炉王瞭见焰火升，好像战士接到命令。”</w:t>
        <w:br/>
      </w:r>
    </w:p>
    <w:p>
      <w:r>
        <w:t>瞮##瞮</w:t>
        <w:br/>
        <w:br/>
        <w:t>瞮chè　《篇海類編》敕列切。</w:t>
        <w:br/>
        <w:br/>
        <w:t>明。《篇海類編·身體類·目部》：“瞮，明也。”</w:t>
        <w:br/>
      </w:r>
    </w:p>
    <w:p>
      <w:r>
        <w:t>瞯##瞯</w:t>
        <w:br/>
        <w:br/>
        <w:t>《説文》：“瞯，戴目也。从目，閒聲。*江**淮*之間謂眄曰瞯。”</w:t>
        <w:br/>
        <w:br/>
        <w:t>（一）xián　《廣韻》户閒切，平山匣。元部。</w:t>
        <w:br/>
        <w:br/>
        <w:t>（1）斜视。《方言》卷二：“瞯，眄也……*吴**揚**江**淮*之間或曰瞯。”*戴震*疏證：“《説文》：‘眄，衺視也。’”</w:t>
        <w:br/>
        <w:br/>
        <w:t>（2）目上视，现白眼。《説文·目部》：“瞯，戴目也。”*徐鍇*繫傳：“戴目，目望陽也。”*段玉裁*注：“戴目者，上視如戴然。《素問》所謂戴眼也，諸書所謂望羊也，目上視則多白。”《廣韻·山韻》：“瞯，人目多白。”《文選·張協〈七命〉》：“眸瞯黑照，玄采紺發。”*李善*注：“《説文》曰：‘瞯，戴目也。’”</w:t>
        <w:br/>
        <w:br/>
        <w:t>（3）目病。《蒼頡篇》卷中：“𥊺（瞯），目病也。”</w:t>
        <w:br/>
        <w:br/>
        <w:t>（4）癫痫病。《字彙補·目部》：“瞯，又《漢書音義》：瞯，小兒癇病也。”*清**查繼佐*《罪惟録·魯王監國附紀》：“鄉薦*萬定遠*、諸生*查書繼*以*魯*事敗，失心，病瞯，語率不恭，家鍵以死。”</w:t>
        <w:br/>
        <w:br/>
        <w:t>（5）同“撊”。英武奋勇貌。《文選·潘岳〈馬汧督誄〉》：“瞯然*馬生*，傲若有餘。”*李善*注：“*左*氏傳：‘*晋*邊吏讓*鄭*曰：今執事撊然授兵登埤。’*杜預*曰：‘撊然，勁忿貌也。’撊與瞯同。”</w:t>
        <w:br/>
        <w:br/>
        <w:t>（6）马一目毛色白。也作“𩦂”。《爾雅·釋畜》：“一目白瞯，二目白魚。”*郝懿行*義疏：“瞯者，《説文》作𩦂，云：馬一目白曰𩦂，二目白曰魚……是瞯、𩦂義别，《爾雅》借瞯為𩦂耳。”*王引之*述聞：“一目毛色白曰瞯，二目毛色白曰魚。”</w:t>
        <w:br/>
        <w:br/>
        <w:t>（7）姓。《廣韻·山韻》：“瞯，姓。”《史記·酷吏列傳》：“*濟南**瞯氏*宗人三百餘家。”</w:t>
        <w:br/>
        <w:br/>
        <w:t>（二）jiàn　《集韻》居莧切，去襇見。元部。</w:t>
        <w:br/>
        <w:br/>
        <w:t>（1）窥视。《篇海類編·身體類·目部》：“瞯，覘也。”*清**段玉裁*《説文解字注·目部》：“瞯，引伸為闚伺之義。”《孟子·離婁下》：“吾將瞯良人之所之也。”*明**王思任*《魯府教授魯公傳》：“時夜讀，*伯氏*遣瞯之，無㫄語。”《聊齋志異·武孝廉》：“*石*疑其非人，常於寢後使人瞯聽之。”*何守奇*注：“瞷，視也。”</w:t>
        <w:br/>
        <w:br/>
        <w:t>（2）同“覵”。视；看。《集韻·襇韻》：“覵，視也。或从目。”</w:t>
        <w:br/>
      </w:r>
    </w:p>
    <w:p>
      <w:r>
        <w:t>瞰##瞰</w:t>
        <w:br/>
        <w:br/>
        <w:t>瞰kàn　《廣韻》苦濫切，去闞溪。談部。</w:t>
        <w:br/>
        <w:br/>
        <w:t>（1）视，看。《廣雅·釋詁一》：“瞰，視也。”《漢書·揚雄傳上》：“瞰*帝唐*之嵩高兮，脈隆*周*之大寧。”*顔師古*注：“瞰，視也。”《文心雕龍·鎔裁》：“篇章户牖，左右相瞰。”《聊齋志異·王桂菴》：“而内亦覺之，有奔出瞰客者，粉黛微呈，則舟中人也。”</w:t>
        <w:br/>
        <w:br/>
        <w:t>（2）俯视。《字彙·目部》：“瞰，俯視曰瞰。”《楚辭·九章·悲回風》：“馮*崑崙*以瞰霧兮，隱*㞶山*以清江。”《後漢書·光武帝紀上》：“雲車十餘丈，瞰臨城中。”*李賢*注：“俯視曰瞰。”*唐**柳宗元*《佩韋賦》：“登*嵩*丘而垂目兮，瞰中區之疆理。”*清**顧炎武*《井陘》：“瞰下如臨井，憑高似建瓴。”</w:t>
        <w:br/>
        <w:br/>
        <w:t>（3）窥伺，窥看。*漢**揚雄*《解嘲》：“高明之家，鬼瞰其室。”*唐**李華*《詠史》：“驅馳十萬衆，怒目瞰中原。”*鲁迅*《华盖集·十四年的“读经”》：“‘瞰亡往拜’、‘出疆载质’的最巧玩艺儿，经上都有，我读熟过的。”</w:t>
        <w:br/>
        <w:br/>
        <w:t>（4）鱼眼张而不合。*宋**陸佃*《埤雅·釋鳥》：“*王褒*曰‘魚瞰雞睨’。*李善*以為魚目不瞑，雞好邪視。此言甚是。”</w:t>
        <w:br/>
      </w:r>
    </w:p>
    <w:p>
      <w:r>
        <w:t>瞱##瞱</w:t>
        <w:br/>
        <w:br/>
        <w:t>瞱yè　《廣韻》筠輒切，入葉云。</w:t>
        <w:br/>
        <w:br/>
        <w:t>（1）目动貌。《玉篇·目部》：“瞱，目動。”《廣韻·葉韻》：“瞱，目動皃。”</w:t>
        <w:br/>
        <w:br/>
        <w:t>（2）怒视。《字彙·目部》：“瞱，怒視。”</w:t>
        <w:br/>
        <w:br/>
        <w:t>（3）目不记。《篇海類編·身體類·目部》：“瞱，目不記。”</w:t>
        <w:br/>
      </w:r>
    </w:p>
    <w:p>
      <w:r>
        <w:t>瞲##瞲</w:t>
        <w:br/>
        <w:br/>
        <w:t>瞲（一）xù　《玉篇》呼聿切。</w:t>
        <w:br/>
        <w:br/>
        <w:t>目深貌。《玉篇·目部》：“瞲，目深皃。”</w:t>
        <w:br/>
        <w:br/>
        <w:t>（二）xuè　《廣韻》呼决切，入屑曉。術部。</w:t>
        <w:br/>
        <w:br/>
        <w:t>惊视。《廣韻·屑韻》：“瞲，驚視皃。”《荀子·榮辱》：“俄而粲然有秉芻豢稻粱而至者，則瞲然視之曰：‘此何怪也？’”《文選·郭璞〈江賦〉》：“鯪鯥䟸跼于垠隒，獱獺睒瞲乎厱空。”*李善*注引《聲類》曰：“瞲，驚視上也。”*清**王士禛*《王若水古木鳴禽圖為子昭郎中作》：“復有兩雀目相瞲，號作竊丹知是非。”《聊齋志異·顔氏》：“讀其文，瞲然駭異。”</w:t>
        <w:br/>
      </w:r>
    </w:p>
    <w:p>
      <w:r>
        <w:t>瞳##瞳</w:t>
        <w:br/>
        <w:br/>
        <w:t>瞳tóng　《廣韻》徒紅切，平東定。又《集韻》丑降切。東部。</w:t>
        <w:br/>
        <w:br/>
        <w:t>（1）瞳孔，俗称瞳仁。《玉篇·目部》：“瞳，目珠子也。《大傳》：*舜*四瞳子也。”《廣韻·東韻》：“瞳，目瞳。”《靈樞經·大惑論》：“骨之精為瞳子，筋之精為黑眼。”《史記·項羽本紀論》：“*太史公*曰：吾聞之*周生*曰‘*舜*目蓋重瞳子’，又聞*項羽*亦重瞳子，*羽*豈其苗裔邪？”*唐**李白*《遊泰山六首》之二：“山際逢羽人，方瞳好容顔。”*清**錢芳標*《雪獅兒·詠貓》：“試驗取雙瞳似線，庭陰日午。”</w:t>
        <w:br/>
        <w:br/>
        <w:t>（2）无知的样子；懵懵懂懂地瞪着眼睛看的样子。《集韻·絳韻》：“瞳，未有知皃。”《莊子·知北遊》：“汝瞳焉如新生之犢。”*成玄英*疏：“瞳焉，無知直視之貌。”《後漢書·蔡邕傳》：“童子不問疑於老成，瞳矇不稽謀於先生。”</w:t>
        <w:br/>
        <w:br/>
        <w:t>（3）看见。《中国歌谣资料·广西的民间文学》：“大嫂兜出檐口放，上瞳格子下瞳人。”原注：“瞳，看见。”</w:t>
        <w:br/>
      </w:r>
    </w:p>
    <w:p>
      <w:r>
        <w:t>瞴##瞴</w:t>
        <w:br/>
        <w:br/>
        <w:t>《説文》：“瞴，瞴婁，微視也。从目，無聲。”</w:t>
        <w:br/>
        <w:br/>
        <w:t>（一）móu　《廣韻》武夫切，平虞微。又《集韻》迷浮切。魚部。</w:t>
        <w:br/>
        <w:br/>
        <w:t>〔瞴婁〕微视。《説文·目部》：“瞴，瞴婁，微視也。”*徐鍇*繫傳：“瞴，微視媚也。”</w:t>
        <w:br/>
        <w:br/>
        <w:t>（二）wǔ　《廣韻》文甫切，上麌微。又《集韻》滿補切。</w:t>
        <w:br/>
        <w:br/>
        <w:t>（1）微视貌。《廣韻·麌韻》：“瞴，微視之皃。”</w:t>
        <w:br/>
        <w:br/>
        <w:t>（2）美好。《廣雅·釋詁一》：“瞴，好也。”*王念孫*疏證：“瞴，與‘嫵𡡾’之‘嫵’聲義同也。”</w:t>
        <w:br/>
        <w:br/>
        <w:t>（三）mí　《集韻》忙皮切，平支明。</w:t>
        <w:br/>
        <w:br/>
        <w:t>美目貌。《集韻·支韻》：“瞴，美目皃。”</w:t>
        <w:br/>
      </w:r>
    </w:p>
    <w:p>
      <w:r>
        <w:t>瞵##瞵</w:t>
        <w:br/>
        <w:br/>
        <w:t>《説文》：“瞵，目精也。从目，粦聲。”</w:t>
        <w:br/>
        <w:br/>
        <w:t>（一）lín　《廣韻》力珍切，平真來。真部。</w:t>
        <w:br/>
        <w:br/>
        <w:t>（1）目精。《説文·目部》：“瞵，目精也。”*王筠*句讀：“似當作‘目少精’也。”</w:t>
        <w:br/>
        <w:br/>
        <w:t>（2）视貌。《廣韻·真韻》：“瞵，視皃。”《楚辭·王襃〈九懷·昭世〉》：“流星墜兮成雨，進瞵盼兮上丘墟。”*洪興祖*補注：“瞵，視貌。”《文選·潘岳〈射雉賦〉》：“奮勁骹以角槎，瞵悍目以旁睞。”*李善*注引*徐爰*曰：“瞵，視皃。”</w:t>
        <w:br/>
        <w:br/>
        <w:t>（3）视；注视。*晋**左思*《吴都賦》：“鷹瞵鶚視，䟃𧽼翋𦑶。”*唐**韓偓*《鞦韆》：“五絲繩繫出牆遲，力盡纔瞵見鄰圃。”*康有为*《京师强学会序》：“*俄*北瞰，*英*西睒，*法*南瞵，*日*东眈，处四强邻之中而为*中国*，岌岌哉！”</w:t>
        <w:br/>
        <w:br/>
        <w:t>（二）lìn　《廣韻》良刃切，去震來。又《集韻》里忍切。</w:t>
        <w:br/>
        <w:br/>
        <w:t>看不清楚。《玉篇·目部》：“瞵，《蒼頡篇》云：視不了也。”《廣韻·震韻》：“瞵，視不明皃。”</w:t>
        <w:br/>
        <w:br/>
        <w:t>（三）lián　《集韻》靈年切，平先來。</w:t>
        <w:br/>
        <w:br/>
        <w:t>（1）〔斑瞵〕同“斑斕”。文彩貌；色彩斑驳。《正字通·目部》：“瞵，又音闌，與斕同。斑瞵，文貌。《韻補·先韻》：‘雜色貌。’”《晋書·皇甫謐傳》：“而忽金白之輝曜，忘青紫之班瞵。”</w:t>
        <w:br/>
        <w:br/>
        <w:t>（2）怒目貌。《集韻·先韻》：“瞵，怒目皃。”</w:t>
        <w:br/>
        <w:br/>
        <w:t>（3）注目示意。《集韻·先韻》：“瞵，以目隨。”*清**俞正燮*《癸巳存稿》卷三：“瞵，目精定視，示以意也。”</w:t>
        <w:br/>
      </w:r>
    </w:p>
    <w:p>
      <w:r>
        <w:t>瞶##瞶</w:t>
        <w:br/>
        <w:br/>
        <w:t>瞶（一）guì　《廣韻》居胃切，去未見。</w:t>
        <w:br/>
        <w:br/>
        <w:t>（1）极视；视。《玉篇·目部》：“瞶，《蒼頡篇》云：‘極視也。’”《太平御覽》卷四百零二引《吕氏春秋》：“*趙簡子*將襲*衛*，使*史墨*行瞶之。”</w:t>
        <w:br/>
        <w:br/>
        <w:t>（2）盲人。《類篇·目部》：“瞶，目無精也。”*清**葉燮*《原詩》：“其餘非戾則腐，如聾如瞶不少。”又目昏。《正字通·目部》：“瞶，目昏也。”</w:t>
        <w:br/>
        <w:br/>
        <w:t>（二）wèi　《廣韻》以醉切，去至以。</w:t>
        <w:br/>
        <w:br/>
        <w:t>眼病。《廣韻·至韻》：“瞶，目疾。”《篇海類編·身體類·目部》：“瞶，目病曰瞶。”《字彙·目部》：“瞶，目風疾。”</w:t>
        <w:br/>
        <w:br/>
        <w:t>（三）kuì</w:t>
        <w:br/>
        <w:br/>
        <w:t>（1）同“聵”。耳聋。《新唐書·元稹傳》：“師資保傅，不疾廢眊瞶，即休戎罷帥者處之。”*宋**趙湘*《本文》：“如不能，是不若盲瞶之夫也。”</w:t>
        <w:br/>
        <w:br/>
        <w:t>（2）同“憒”。昏愦。*明**劉球*《送脩譔楊先生致仕還閩中序》：“從游者莫不仰其德光，恩沐其教，以開其蒙，決其瞶，造就其德器。”*明**王世貞*《藝苑巵言》卷四：“*謝茂秦*謂*許渾*‘荆樹有花兄弟樂’勝*陸士衡*‘三荆歡同株’，此語大瞶大瞶。”*章炳麟*《〈民报〉一周年纪念会演说辞》：“那老耄昏瞶的督抚，往往有几个儿孙出洋留学。”</w:t>
        <w:br/>
      </w:r>
    </w:p>
    <w:p>
      <w:r>
        <w:t>瞷##瞷</w:t>
        <w:br/>
        <w:br/>
        <w:t>瞷同“瞯”。*清**邵瑛*《羣經正字·目部》：“瞷，《爾雅·釋畜》：一目白，瞷作瞯。*陸氏*《釋文》本作𥊺……而字當作瞯。”</w:t>
        <w:br/>
      </w:r>
    </w:p>
    <w:p>
      <w:r>
        <w:t>瞸##瞸</w:t>
        <w:br/>
        <w:br/>
        <w:t>瞸yè　《集韻》弋涉切，入葉以。又虚涉切。</w:t>
        <w:br/>
        <w:br/>
        <w:t>（1）眼皮。《玉篇·目部》：“瞸，瞼也。”</w:t>
        <w:br/>
        <w:br/>
        <w:t>（2）目眇视。《集韻·葉韻》：“瞸，目眇視。”</w:t>
        <w:br/>
      </w:r>
    </w:p>
    <w:p>
      <w:r>
        <w:t>瞹##瞹</w:t>
        <w:br/>
        <w:br/>
        <w:t>瞹ài　《廣韻》於蓋切，去泰影。</w:t>
        <w:br/>
        <w:br/>
        <w:t>隐。《玉篇·目部》：“瞹，隱也。”《廣韻·泰韻》：“瞹，瞹隱。”*唐**張彦遠*《法書要録》卷二引*南朝**梁武帝*《又答書》：“肥瘦相和，骨力相稱，婉婉瞹瞹，視之不足。”一说“曖”的讹字。《正字通·目部》：“瞹，曖字之譌。”</w:t>
        <w:br/>
      </w:r>
    </w:p>
    <w:p>
      <w:r>
        <w:t>瞺##瞺</w:t>
        <w:br/>
        <w:br/>
        <w:t>瞺huì　《廣韻》烏外切，去泰影。</w:t>
        <w:br/>
        <w:br/>
        <w:t>眉目之间。《玉篇·目部》：“瞺，眉目間皃也。”《廣韻·泰韻》：“瞺，眉目之間。”</w:t>
        <w:br/>
      </w:r>
    </w:p>
    <w:p>
      <w:r>
        <w:t>瞻##瞻</w:t>
        <w:br/>
        <w:br/>
        <w:t>《説文》：“瞻，臨視也。从目，詹聲。”</w:t>
        <w:br/>
        <w:br/>
        <w:t>zhān　《廣韻》職廉切，平鹽章。又《集韻》章豔切。談部。</w:t>
        <w:br/>
        <w:br/>
        <w:t>（1）向下看。《説文·目部》：“瞻，臨視也。”*王筠*句讀：“惟《論語》‘尊其瞻視’是臨下之意。”</w:t>
        <w:br/>
        <w:br/>
        <w:t>（2）向上或向前看。《廣韻·鹽韻》：“瞻，瞻視。”《篇海類編·身體類·目部》：“瞻，仰視曰瞻。”*清**段玉裁*《説文解字注·目部》：“瞻，今人謂仰視曰瞻。”《詩·邶風·雄雉》：“瞻彼日月，悠悠我思。”《楚辭·離騷》：“瞻前而顧後兮，相觀民之計極。”*晋**陶潛*《歸去來辭》：“乃瞻衡宇，載欣載奔。”*元**虞集*《題雪谷曉行圖》：“前瞻那有際，後至豈無人。”</w:t>
        <w:br/>
        <w:br/>
        <w:t>（3）瞻仰；敬视。《詩·大雅·桑柔》：“維此惠君，民人所瞻。”《文心雕龍·程器》：“瞻彼前修，有懿文德。”*陈毅*《悼罗炳辉将军》：“三军皆雨泣，临穴瞻遗容。”</w:t>
        <w:br/>
        <w:br/>
        <w:t>（4）观察。《爾雅·釋詁下》：“瞻，視也。”*郭璞*注：“謂察視也。”《禮記·月令》：“瞻肥瘠，察物色，必比類；量大小，視長短，皆中度。”*晋**陸機*《文賦》：“遵四時以歎逝，瞻萬物而思紛。”*瞿蜕园*注：“瞻，觀察。”</w:t>
        <w:br/>
        <w:br/>
        <w:t>（5）视，犹照办（某事）。《左傳·襄公三十一年》：“隸人、牧、圉各瞻其事。”</w:t>
        <w:br/>
        <w:br/>
        <w:t>（6）姓。《字彙·目部》：“瞻，姓。”《萬姓統譜·鹽韻》：“瞻，*元**瞻思*，*真定*人……累遷*江東*廉訪副使……所著有《四書闕疑》、《五經思問》及碑銘等文。”</w:t>
        <w:br/>
      </w:r>
    </w:p>
    <w:p>
      <w:r>
        <w:t>瞼##瞼</w:t>
        <w:br/>
        <w:br/>
        <w:t>〔睑〕</w:t>
        <w:br/>
        <w:br/>
        <w:t>《説文新附》：“瞼，目上下瞼也。从目，僉聲。”</w:t>
        <w:br/>
        <w:br/>
        <w:t>jiǎn　《廣韻》居奄切，上琰見。談部。</w:t>
        <w:br/>
        <w:br/>
        <w:t>（1）眼皮。《説文新附·目部》：“瞼，目上下瞼也。”*徐灝*注箋：“《一切經音義》卷五引《字略》云：眼外皮也。”《玉篇·目部》：“瞼，眼瞼也。”《北史·姚僧垣傳》：“帝親戎東討，至*河陰*遇疾，口不能言；瞼垂覆目，不得視。”《聊齋志異·瞳人語》：“倩人啓瞼撥視，則睛上生小翳。”*许地山*《别话》：“光底浪把那病人的眼睑冲开。”</w:t>
        <w:br/>
        <w:br/>
        <w:t>（2）目。*宋**郭忠恕*《佩觿》卷中：“瞼，目也。”</w:t>
        <w:br/>
        <w:br/>
        <w:t>（3）收敛。《鬼谷子·反應》：“欲聞其聲反默，欲張反瞼，欲高反下，欲取反與。”</w:t>
        <w:br/>
        <w:br/>
        <w:t>（4）*唐*时*南诏*人称州为“睑”。《字彙補·目部》：“瞼，蠻謂州為瞼。”《新唐書·南蠻傳上》：“夷語瞼若州，曰*雲南瞼*、*白厓瞼*。”</w:t>
        <w:br/>
      </w:r>
    </w:p>
    <w:p>
      <w:r>
        <w:t>瞽##瞽</w:t>
        <w:br/>
        <w:br/>
        <w:t>¹³瞽</w:t>
        <w:br/>
        <w:br/>
        <w:t>《説文》：“瞽，目但有眹也。从目，鼓聲。”</w:t>
        <w:br/>
        <w:br/>
        <w:t>gǔ　《廣韻》公户切，上姥見。魚部。</w:t>
        <w:br/>
        <w:br/>
        <w:t>（1）眼瞎。《説文·目部》：“瞽，目但有眹也。”*徐鍇*繫傳：“説《尚書》者，言目漫若鼓皮也。眹但有黑子外微有黑影而已。”*朱駿聲*通訓定聲：“謂目眠不開，惟有縫者。”《書·堯典》：“瞽子，父頑，母嚚。”*孔*傳：“無目曰瞽。”《莊子·逍遥遊》：“瞽者無以與乎文章之觀。”*成玄英*疏：“瞽者，謂眼無眹縫，冥冥如鼓皮也。”《元史·刑法志》：“諸瞽者毆人，因傷致死，杖一百七。”*清**秋瑾*《弔吴烈士樾》：“可憐懵懵天竟瞽，致使英雄志未伸。”</w:t>
        <w:br/>
        <w:br/>
        <w:t>（2）古代乐师。《字彙·目部》：“瞽，目有眹而無明，目無明則耳聰，使為樂師，名之曰瞽，因所掌而命名也。”《書·胤征》：“瞽奏鼓，嗇夫馳，庶人走。”*孔*傳：“瞽，樂官。”《禮記·禮運》：“卜筮瞽侑，皆在左右。”*鄭玄*注：“瞽，樂人也。”《後漢書·光武帝紀下》：“*益州*傳送*公孫述*瞽師，郊廟樂器、葆車、輿輦，於是法物始備。”*李賢*注：“瞽，無目之人也，為樂師。”</w:t>
        <w:br/>
        <w:br/>
        <w:t>（3）不达事理；没有见识。《荀子·勸學》：“故未可與言而言謂之傲，可與言而不言謂之隱，不觀氣色而言謂之瞽。”《韓詩外傳》卷九：“棄老取少謂之瞽。”*明**宋濂*《潛溪録》卷一：“辭章不足以載道，則詆為淫言；解詁不足以明經，則斥為瞽語。”</w:t>
        <w:br/>
      </w:r>
    </w:p>
    <w:p>
      <w:r>
        <w:t>瞾##瞾</w:t>
        <w:br/>
        <w:br/>
        <w:t>瞾同“曌（照）”。*唐**武则天*为自己的名字造的字。《龍龕手鑑·目部》：“瞾，古文。音照。”《字彙·目部》：“瞾，同照。”*明**謝肇淛*《五雜組·事部》：“*唐武后*命*宗楚后*制十二字：瞾……。”《舊唐書·則天皇后紀》：“*則天皇后**武氏*諱*瞾*，*并州**文水*人也。”按：一本作“曌”。《鏡花緣》第三回：“原來這位帝王並非鬚眉男子，係由太后而登大寳，乃*唐中宗*之母，姓*武*，名*瞾*，自號*則天*。”</w:t>
        <w:br/>
      </w:r>
    </w:p>
    <w:p>
      <w:r>
        <w:t>瞿##瞿</w:t>
        <w:br/>
        <w:br/>
        <w:t>《説文》：“瞿，鷹隼之視也。从隹，从䀠，䀠亦聲。讀若章句之句。”</w:t>
        <w:br/>
        <w:br/>
        <w:t>（一）jù　《廣韻》九遇切，去遇見。魚部。</w:t>
        <w:br/>
        <w:br/>
        <w:t>（1）惊视貌。《説文·瞿部》：“瞿，鷹隼之視也。”*徐鍇*繫傳：“驚視也。”《莊子·徐无鬼》：“*子綦*瞿然喜曰：‘奚若？’”*陸德明*釋文：“瞿然，*李*云，驚視貌。”《禮記·雜記》：“見似目瞿，聞名心瞿。”《資治通鑑·唐高宗上元元年》：“上瞿然曰：‘卿遠識，非衆人所及也。’”*胡三省*注：“瞿，驚視貌。”</w:t>
        <w:br/>
        <w:br/>
        <w:t>（2）雀鸟顾视，警惕地看。*宋**陸佃*《埤雅·釋鳥》：“今雀俛而啄，仰而四顧，所謂瞿也。”</w:t>
        <w:br/>
        <w:br/>
        <w:t>（3）同“懼”。害怕；吃惊。《集韻·遇韻》：“懼，恐也。或省。”《尸子·明堂》：“聽言，耳目不瞿，視聽不深，則善言不往焉。”*孫星衍*校：“瞿字《長短經·釣情篇》引作‘懼’。”《禮記·雜記下》：“見似目瞿，聞名心瞿。”*梁启超*《说国风上》：“嗟乎！国于天地，必有与立，我国人安可不瞿焉以惊，蹶焉以兴也？”</w:t>
        <w:br/>
        <w:br/>
        <w:t>（二）qú　《廣韻》其俱切，平虞羣。魚部。</w:t>
        <w:br/>
        <w:br/>
        <w:t>（1）同“戵”。戟一类的兵器。《字彙·目部》：“瞿，又與戵同，戟屬。”*清**朱駿聲*《説文通訓定聲·豫部》：“瞿，亦作戵、作鑺。”《書·顧命》：“一人冕，執瞿立于西垂。”*孔*傳：“瞿，戟屬。”*孔穎達*疏：“瞿，蓋今三鋒矛，鋭矛屬。”</w:t>
        <w:br/>
        <w:br/>
        <w:t>（2）通“衢”。四通八达的道路。*清**高翔麟*《説文字通·瞿部》：“瞿，通衢。”《銀雀山漢墓竹簡·孫子兵法·九地》：“有瞿地，有重地，有泛地。”按：今《孫子》十家注本作“衢”。</w:t>
        <w:br/>
        <w:br/>
        <w:t>（3）姓。《廣韻·虞韻》：“瞿，姓。”《通志·氏族略五》：“*瞿*氏，*晋**東海王**越*參軍*瞿莊*，*博陵*人。又*王僧孺*《（百家）譜》云：*河東**裴桃兒*娶*蒼梧**瞿寶*女。《風俗通》：*漢南*太守*瞿茂梁*，鎮北將軍*瞿延唐*，*絳州*刺史*瞿稹*。望出*高平**松陽*。今*平江府*與*温州**平陽*有*瞿*氏。”</w:t>
        <w:br/>
        <w:br/>
        <w:t>（三）jí　《集韻》訖力切，入職見。</w:t>
        <w:br/>
        <w:br/>
        <w:t>〔瞿瞿〕居丧视不审貌。《集韻·職韻》：“瞿，瞿瞿，居喪視不審皃。”《禮記·檀弓上》：“既殯，瞿瞿如有求而弗得。”*鄭玄*注：“皆憂悼在心之貌也。”</w:t>
        <w:br/>
      </w:r>
    </w:p>
    <w:p>
      <w:r>
        <w:t>矀##矀</w:t>
        <w:br/>
        <w:br/>
        <w:t>矀méi　《廣韻》武悲切（《集韻》旻悲切），平脂明。又無非切。</w:t>
        <w:br/>
        <w:br/>
        <w:t>同“覹”。伺视。《玉篇·目部》：“矀，伺視也。”《集韻·脂韻》：“覹，《博雅》：‘覗也。’或从目。”</w:t>
        <w:br/>
      </w:r>
    </w:p>
    <w:p>
      <w:r>
        <w:t>矁##矁</w:t>
        <w:br/>
        <w:br/>
        <w:t>矁同“瞅”。*元**關漢卿*《單刀會》第二折：“他矁一矁，漫天塵土橋先斷；喝一聲，拍岸驚濤水逆流。”*明**劉侗*、*于奕正*《帝京景物略·慈壽寺》：“四壁金剛，振臂拳膂，𥅄矁據踏。”《西遊記》第十六回：“（*唐）三藏*矁了他一眼道：‘謹言，莫要不識高低，冲撞人。’”</w:t>
        <w:br/>
      </w:r>
    </w:p>
    <w:p>
      <w:r>
        <w:t>矂##矂</w:t>
        <w:br/>
        <w:br/>
        <w:t>矂sào</w:t>
        <w:br/>
        <w:br/>
        <w:t>〔眊矂〕失意；烦恼。*宋**蘇軾*《浣溪紗》：“遷客不應常眊矂，使君為出小嬋娟。”*宋**劉克莊*《代舉人主司問答》之一：“遂令眊矂舉子，不滿冬烘主司。”</w:t>
        <w:br/>
      </w:r>
    </w:p>
    <w:p>
      <w:r>
        <w:t>矃##矃</w:t>
        <w:br/>
        <w:br/>
        <w:t>矃（一）níng　《玉篇》乃頂切。</w:t>
        <w:br/>
        <w:br/>
        <w:t>同“聹”。耳垢。《思惟略要法》：“眼流眵淚，耳出結矃，鼻中涕流，口出唌吐，大小便孔，常出屎尿。”《大乘集菩薩學論》卷十四：“唯有髮毛爪齒……眵矃不浄等。”*邓福禄*、*韩小荆*《字典考正》：“矃乃聹字異寫。”</w:t>
        <w:br/>
        <w:br/>
        <w:t>（二）chēng</w:t>
        <w:br/>
        <w:br/>
        <w:t>同“瞠”。瞪着眼睛看。《正字通·目部》：“矃，按：《韻會》‘瞠’改作‘盯矃’者，俗書也，从‘瞠’為正。”《搜神記》卷十八：“至夜半時，忽有鬼來，登梯，與（*宋）大賢*語，矃目磋齒，形貌可惡。”</w:t>
        <w:br/>
      </w:r>
    </w:p>
    <w:p>
      <w:r>
        <w:t>矄##矄</w:t>
        <w:br/>
        <w:br/>
        <w:t>矄xūn　《集韻》許云切，平文曉。</w:t>
        <w:br/>
        <w:br/>
        <w:t>目暗。《集韻·文韻》：“矄，目暗也。”</w:t>
        <w:br/>
      </w:r>
    </w:p>
    <w:p>
      <w:r>
        <w:t>矅##矅</w:t>
        <w:br/>
        <w:br/>
        <w:t>矅同“𧢢”。《集韻·笑韻》：“𧢢，或作矅。”</w:t>
        <w:br/>
      </w:r>
    </w:p>
    <w:p>
      <w:r>
        <w:t>矆##矆</w:t>
        <w:br/>
        <w:br/>
        <w:t>《説文》：“矆，大視也。从目，蒦聲。”</w:t>
        <w:br/>
        <w:br/>
        <w:t>（一）huò（又读xuē）　《廣韻》許縛切，入藥曉。鐸部。</w:t>
        <w:br/>
        <w:br/>
        <w:t>（1）惊视。《説文·目部》：“矆，大視也。”*徐鍇*繫傳：“驚視也。”</w:t>
        <w:br/>
        <w:br/>
        <w:t>（2）电光；光色。*黄侃*《論學雜著·蘄春語》：“今吾鄉電曰矆，謂雲中出電曰掣矆。”*晋**木華*《海賦》：“呵㗵掩鬱，矆睒無度。”</w:t>
        <w:br/>
        <w:br/>
        <w:t>（二）yuè　《集韻》鬱縛切，入藥影。</w:t>
        <w:br/>
        <w:br/>
        <w:t>远视貌。《集韻·藥韻》：“矆，遠視皃。”</w:t>
        <w:br/>
        <w:br/>
        <w:t>（三）wò　《集韻》屋虢切，入陌影。</w:t>
        <w:br/>
        <w:br/>
        <w:t>视遽貌。《集韻·陌韻》：“矆，視遽皃。”</w:t>
        <w:br/>
      </w:r>
    </w:p>
    <w:p>
      <w:r>
        <w:t>矇##矇</w:t>
        <w:br/>
        <w:br/>
        <w:t>〔蒙（一）（2）（3）〕</w:t>
        <w:br/>
        <w:br/>
        <w:t>《説文》：“矇，童矇也。一曰不明也。从目，蒙聲。”</w:t>
        <w:br/>
        <w:br/>
        <w:t>（一）méng　《廣韻》莫紅切，平東明。東部。</w:t>
        <w:br/>
        <w:br/>
        <w:t>（1）眼失明；盲者。《説文·目部》：“矇，童矇也。”*王筠*校録：“謂目之童子為物所蒙也。”*段玉裁*注：“謂目童子如冡覆也。”《詩·大雅·靈臺》：“鼉鼓逢逢，矇瞍奏公。”*毛*傳：“有眸子而無見曰矇。”《吕氏春秋·達鬱》：“是故天子聽政，使公卿列士正諫，好學博聞獻詩，矇箴師誦。”*高誘*注：“目不見曰矇。”*章炳麟*《辨诗》：“瞽师瞍蒙，皆掌声诗，即诗与箴一实也。”</w:t>
        <w:br/>
        <w:br/>
        <w:t>（2）昏暗不明。《説文·目部》：“矇，不明也。”*段玉裁*注：“此泛言。”《淮南子·脩務》：“明鏡之始下型，矇然未見形容。”*三國**魏**曹植*《王仲宣誄》：“會遭陽九，炎光中矇。”</w:t>
        <w:br/>
        <w:br/>
        <w:t>（3）愚昧。《禮記·仲尼燕居》：“三子者，既得聞此言也於夫子，昭然若發矇矣。”《論衡·量知》：“人未學問曰矇。矇者，竹木之類也。”《後漢書·儒林傳·張玄》：“（*徐業*）與語，大驚曰：‘今日相遭，真解矇矣。’”</w:t>
        <w:br/>
        <w:br/>
        <w:t>（4）眯着，指眼半开半合。《隋唐演義》第八回：“*王小二*只道上邊有多少金子，矇着眼道：‘*秦*爺，這個鐧不要賣。’”</w:t>
        <w:br/>
        <w:br/>
        <w:t>（二）měng　《集韻》母揔切，上董明。</w:t>
        <w:br/>
        <w:br/>
        <w:t>〔瞈矇〕目不明。《集韻·蕫韻》：“矇，瞈矇，目不明。”参见“瞈”。</w:t>
        <w:br/>
      </w:r>
    </w:p>
    <w:p>
      <w:r>
        <w:t>矈##矈</w:t>
        <w:br/>
        <w:br/>
        <w:t>《説文》：“𥌗（矏），目旁薄緻宀宀也。从目，𦤝聲。”</w:t>
        <w:br/>
        <w:br/>
        <w:t>mián　《廣韻》莫賢切，平先明。又武延切，《集韻》弥殄切。元部。</w:t>
        <w:br/>
        <w:br/>
        <w:t>（1）密致。《爾雅·釋言》：“矏，密也。”*郭璞*注：“謂緻密。”《説文·目部》：“𥌗（矏），目旁薄緻宀宀也。”*段玉裁*注：“目好者，必目旁肉好，乃益見目好。”*徐灝*箋：“今人云眼瞼單也。”《廣韻·仙韻》：“矈，密緻皃。”</w:t>
        <w:br/>
        <w:br/>
        <w:t>（2）同“免”。《字彙補·目部》：“矏，音免，義同。”</w:t>
        <w:br/>
      </w:r>
    </w:p>
    <w:p>
      <w:r>
        <w:t>矉##矉</w:t>
        <w:br/>
        <w:br/>
        <w:t>《説文》：“矉，恨張目也。从目，賓聲。《詩》曰：‘國步斯矉。’”按：今本《詩·大雅·桑柔》作“頻”。</w:t>
        <w:br/>
        <w:br/>
        <w:t>pín　《廣韻》必鄰切，平真幫。又《集韻》毗賓切。真部。</w:t>
        <w:br/>
        <w:br/>
        <w:t>（1）恨视。《説文·目部》：“矉，恨張目也。”《集韻·真韻》：“矉，恨視也。”</w:t>
        <w:br/>
        <w:br/>
        <w:t>（2）皱眉；蹙额。后作“顰”。《莊子·天運》：“故*西施*病心而矉其里。”*陸德明*釋文引《通俗文》云：“蹙額曰矉。”*唐**李白*《效古二首》之二：“娥眉不可妬，况乃效其矉。”*陈三立*《清陈文忠公墓誌铭》：“或以怯懦见疑，公不自别白，惟端居深矉太息而已。”</w:t>
        <w:br/>
        <w:br/>
        <w:t>（3）通“頻”。危急。《説文·目部》：“矉，《詩》曰：‘國步斯矉。’”*段玉裁*注：“《大雅》文。《毛詩》作‘頻’。云：‘頻，急也。’*鄭*云：‘頻猶比也。哀哉國家之政，行此禍害比比然。’頻字絶非假借。此作矉者，葢三家詩。*許*偁*毛*而不廢三家也。”</w:t>
        <w:br/>
      </w:r>
    </w:p>
    <w:p>
      <w:r>
        <w:t>矊##矊</w:t>
        <w:br/>
        <w:br/>
        <w:t>矊mián　《廣韻》武延切，平仙明。又《集韻》彌殄切。元部。</w:t>
        <w:br/>
        <w:br/>
        <w:t>（1）瞳子黑。《方言》卷二：“黸瞳之子謂之𥌣。”*郭璞*注：“言𥌣邈也。”《廣韻·仙韻》：“矊，瞳子黑。”又引申为眼目。*唐**皮日休*《九諷·見逐》：“既怒矊以相向兮，遂裹足而南征。”</w:t>
        <w:br/>
        <w:br/>
        <w:t>（2）含情欲吐貌。《楚辭·招魂》：“靡顔膩理，遺視矊些。”*王逸*注：“矊，脈也。言諸美女顔容脂細，身體夷滑，心中矊脈，時時竊視。”</w:t>
        <w:br/>
        <w:br/>
        <w:t>（3）同“𥌗”。《正字通·目部》：“矊，俗𥌗字。本作𥌣。”</w:t>
        <w:br/>
      </w:r>
    </w:p>
    <w:p>
      <w:r>
        <w:t>矌##矌</w:t>
        <w:br/>
        <w:br/>
        <w:t>矌（一）kuàng　《廣韻》苦謗切，去宕溪。又《集韻》古矌切。</w:t>
        <w:br/>
        <w:br/>
        <w:t>（1）目无珠；瞎。《玉篇·目部》：“矌，目無眹。”《廣韻·宕韻》：“矌，目無䀕也。”*元*佚名《黄花峪》第一折：“則我這拳着處撲的塵埃中躺，打這廝鼻凹眼矌。”</w:t>
        <w:br/>
        <w:br/>
        <w:t>（2）目无色。《集韻·宕韻》：“矌，目無色。”</w:t>
        <w:br/>
        <w:br/>
        <w:t>（二）guō　《集韻》光鑊切，入鐸見。</w:t>
        <w:br/>
        <w:br/>
        <w:t>目张貌。《集韻·鐸韻》：“矌，目張皃。”</w:t>
        <w:br/>
      </w:r>
    </w:p>
    <w:p>
      <w:r>
        <w:t>矍##矍</w:t>
        <w:br/>
        <w:br/>
        <w:t>《説文》：“矍，隹欲逸走也。从又，持之矍矍也。讀若《詩》云穬彼*淮*夷之穬。一曰視遽皃。”*段玉裁*注：“隹，當作隼；也，當作皃。”</w:t>
        <w:br/>
        <w:br/>
        <w:t>jué　《廣韻》居縛切，入藥見。鐸部。</w:t>
        <w:br/>
        <w:br/>
        <w:t>（1）惊惶四顾貌。《説文·瞿部》：“矍，隹欲逸走也。”*徐鍇*繫傳：“左右驚顧。”*段玉裁*注：“隹，當作隼；也，當作皃。隼欲逸走而未能，矍矍然。”《玉篇·瞿部》：“矍，鷹隼得逸志也。矍矍，視而無所依之也。”《易·震》：“震索索，視矍矍。”*孔穎達*疏：“矍矍，視不專之容。”《文選·班固〈東都賦〉》：“主人之辭未終，西都賓矍然失容。”*李善*注引《説文》曰：“矍，驚視貌也。”*宋**蘇軾*《湖上夜歸》：“睡眼忽驚矍，繁燈鬧河塘。”</w:t>
        <w:br/>
        <w:br/>
        <w:t>（2）急视貌。《説文·瞿部》：“矍，視遽皃。”《玉篇·瞿部》：“矍，遽視也。”《類篇·目部》：“矍，遽視皃。”又为急遽。《集韻·藥韻》：“矍，遽也。”*唐**柳宗元*《祕書郎姜君墓誌銘》：“不矍矍於進取，不施施於驕伉。”</w:t>
        <w:br/>
        <w:br/>
        <w:t>（3）拏夺。《字彙·目部》：“矍，拏奪也。”</w:t>
        <w:br/>
        <w:br/>
        <w:t>（4）通“衢（qú）”。四通八达的道路。《銀雀山漢墓竹簡·孫子兵法·九地》：“四勶（徹）者，矍地也。”按：今本《孫子兵法》作“衢”。</w:t>
        <w:br/>
        <w:br/>
        <w:t>（5）姓。《通志·氏族略五》：“*矍*氏，*唐*有*黄州*刺史*矍璋*，又四門博士*矍參*。”</w:t>
        <w:br/>
      </w:r>
    </w:p>
    <w:p>
      <w:r>
        <w:t>矎##矎</w:t>
        <w:br/>
        <w:br/>
        <w:t>矎（一）xuān　《廣韻》火玄切，平先曉。又休正切。</w:t>
        <w:br/>
        <w:br/>
        <w:t>直视。《廣雅·釋詁一》：“矎，視也。”《玉篇·目部》：“矎，直視也。”《字彙·目部》：“矎，直視貌。”*唐**張志和*《玄真子·鸑鷟》：“睨者、辯者、眄者，雎盱矎𥅜察乎瞳。”</w:t>
        <w:br/>
        <w:br/>
        <w:t>（二）xuàn　《集韻》翾縣切，去霰曉。</w:t>
        <w:br/>
        <w:br/>
        <w:t>〔矎矎〕1.目不正。一说视不明貌。《文選·王延壽〈魯靈光殿賦〉》：“耳嘈嘈以失聽，目矎矎而喪精。”*李善*注引*張載*曰：“矎矎，言炫燿而目不正也。”*李周翰*注：“矎矎，視不明貌，故喪目精也。”2.眼光有神。*唐**李觀*《高宗夢得説賦》：“言霏霏而無瑕，目矎矎而有光。”</w:t>
        <w:br/>
      </w:r>
    </w:p>
    <w:p>
      <w:r>
        <w:t>矐##矐</w:t>
        <w:br/>
        <w:br/>
        <w:t>矐huò　《廣韻》呵各切，入鐸曉。又虚郭切。</w:t>
        <w:br/>
        <w:br/>
        <w:t>（1）重目。《廣韻·鐸韻》：“矐，重目。”</w:t>
        <w:br/>
        <w:br/>
        <w:t>（2）使目失明。《集韻·鐸韻》：“矐，失明也。”《字彙·目部》：“矐，害目失明也。”《史記·刺客列傳》：“*秦皇帝*惜其（*高漸離*）善擊筑，重赦之，乃矐其目。”*司馬貞*索隱：“説者云，以馬屎燻令失明。”*明**沈德符*《萬曆野獲編·刑部·矐仇人目》：“（*何）競*以石灰矐其（*鄒魯*）雙目，反接渡江。”*清**王應奎*《箬包船紀事》：“詎料豺狼心，所志竊童兒……牽引至船中，毒手咨所為，或為矐其目，或為攦其肢。”</w:t>
        <w:br/>
        <w:br/>
        <w:t>（3）目开。《廣韻·鐸韻》：“矐，目開。”</w:t>
        <w:br/>
        <w:br/>
        <w:t>（4）同“䁨”。骇视。《集韻·鐸韻》：“䁨，駭視也。或从霍。”</w:t>
        <w:br/>
        <w:br/>
        <w:t>（5）用同“霍”。迅速。*明**歸有光*《松江新建行省頌》：“冥海波濤，風雲埃𣉘。矐然四除，萬里光彩。”</w:t>
        <w:br/>
      </w:r>
    </w:p>
    <w:p>
      <w:r>
        <w:t>矑##矑</w:t>
        <w:br/>
        <w:br/>
        <w:t>矑lú　《廣韻》落胡切，平模來。</w:t>
        <w:br/>
        <w:br/>
        <w:t>（1）视。《玉篇·目部》：“矑，視也。”</w:t>
        <w:br/>
        <w:br/>
        <w:t>（2）瞳子，眼珠子。《玉篇·目部》：“矑，目童子也。”《文選·揚雄〈甘泉賦〉》：“*玉女*亡所眺其清矑兮，*宓妃*曾不得施其蛾眉。”*李善*注引*服虔*曰：“矑，目童子也。”*宋**蘇軾*《跋姜君弼課册》：“凝矑未瞬，瀰漫霮䨴。”*明**沈德符*《萬曆野獲編·婦女·俠娼》：“其貌不甚白晳，而雙矑特明秀。”</w:t>
        <w:br/>
      </w:r>
    </w:p>
    <w:p>
      <w:r>
        <w:t>矒##矒</w:t>
        <w:br/>
        <w:br/>
        <w:t>矒同“瞢”。《集韻·東韻》：“瞢，或作矒。”《篇海類編·身體類·目部》：“矒，同瞢。”</w:t>
        <w:br/>
      </w:r>
    </w:p>
    <w:p>
      <w:r>
        <w:t>矓##矓</w:t>
        <w:br/>
        <w:br/>
        <w:t>矓lóng</w:t>
        <w:br/>
        <w:br/>
        <w:t>〔矇矓〕同“朦朧”。模糊不清。《鏡花緣》第四回：“*武后*醉眼矇矓，又分付宫人。”*清**陶貞懷*《天雨花》第十四回：“此時中艙忙亂諸人起，方醒了頭艙兩個人；剛剛合眼矇矓去，驚破雙雙混帳人。”</w:t>
        <w:br/>
      </w:r>
    </w:p>
    <w:p>
      <w:r>
        <w:t>矔##矔</w:t>
        <w:br/>
        <w:br/>
        <w:t>¹⁷矔</w:t>
        <w:br/>
        <w:br/>
        <w:t>《説文》：“矔，目多精也。从目，雚聲。*益州*謂瞋目曰矔。”</w:t>
        <w:br/>
        <w:br/>
        <w:t>（一）guàn　《廣韻》古玩切，去换見。又古患切。元部。</w:t>
        <w:br/>
        <w:br/>
        <w:t>（1）目光灌注。《説文·目部》：“矔，目多精也。”*段玉裁*注：“矔之言灌注也。”</w:t>
        <w:br/>
        <w:br/>
        <w:t>（2）转目顾视。《方言》卷六：“*梁**益*之間……轉目顧視亦曰矔。”《玉篇·目部》：“矔，轉目視。”《古文苑·劉歆〈遂初賦〉》：“空下時而矔世兮，自命己之取患。”*章樵*注：“矔，轉目視也。”</w:t>
        <w:br/>
        <w:br/>
        <w:t>（3）瞪视。《方言》卷六：“*梁**益*之間瞋目曰矔。”《廣韻·换韻》：“矔，張目。”《漢書·揚雄傳》“*羌戎*睚眦”*唐**顔師古*注：“睚，字或作矔。矔者，怒其目眥也。”</w:t>
        <w:br/>
        <w:br/>
        <w:t>（4）闭一只眼。《集韻·换韻》：“矔，閉一目。”</w:t>
        <w:br/>
        <w:br/>
        <w:t>（5）通“慣”。习惯。《鶡冠子·王鈇》：“其制邑理都，使矔習者五家為伍，伍為之長。”</w:t>
        <w:br/>
        <w:br/>
        <w:t>（二）quán　《集韻》逵員切，平仙羣。</w:t>
        <w:br/>
        <w:br/>
        <w:t>眼眶。《集韻·㒨韻》：“矔，目眶。”</w:t>
        <w:br/>
      </w:r>
    </w:p>
    <w:p>
      <w:r>
        <w:t>矕##矕</w:t>
        <w:br/>
        <w:br/>
        <w:t>《説文》：“矕，目矕矕也。从目，☀聲。”</w:t>
        <w:br/>
        <w:br/>
        <w:t>（一）mǎn　《廣韻》武板切（《集韻》毋版切），上潸明。又《集韻》謨官切。元部。</w:t>
        <w:br/>
        <w:br/>
        <w:t>（1）视；视貌。《説文·目部》：“矕，目矕矕也。”*桂馥*義證：“目矕矕也者，《廣韻》矕，視貌。”《後漢書·馬融傳》：“於是周阹環瀆，右矕*三塗*，左概*嵩嶽*。”*李賢*注引《廣雅》曰：“矕，視也。”《文選·馬融〈長笛賦〉》：“長矕遠引，旋復迴皇。”*李善*注引*孟康*《漢書》注：“矕，視也。”*唐**韓愈*《贈張籍》：“顧視窗壁間，親戚競覘矕。”</w:t>
        <w:br/>
        <w:br/>
        <w:t>（2）目美貌。又泛指美貌。《集韻·潸韻》：“矕，目美皃。”《類篇·目部》：“矕，美皃。”*清**譚嗣同*《致劉淞芙書》：“伏見文𧆞矕采，苞鳳騫華。”</w:t>
        <w:br/>
        <w:br/>
        <w:t>（3）披；覆盖。《字彙補·目部》：“矕，被也。”《文選·班固〈答賔戲〉》：“今吾子幸遊帝王之世，躬帶紱冕之服，浮英華，湛道德，矕龍虎之文，舊矣。”*李善*注：“*孟康*曰：‘矕，被也。’*蘇林*曰：‘謂被龍虎之衣也。’”*清**姚燧*《平章政事史公神道碑》：“榮未成童，亦矕龍虎。”</w:t>
        <w:br/>
        <w:br/>
        <w:t>（4）目生翳。*清**桂馥*《説文解字義證·目部》：“矕，*馥*案：目生翳亦曰矕。”</w:t>
        <w:br/>
        <w:br/>
        <w:t>（二）mán　《集韻》謨還切，平删明。又盧丸切。</w:t>
        <w:br/>
        <w:br/>
        <w:t>目光昏暗。《集韻·删韻》：“矕，目昏也。”《字彙補·目部》：“矕，目暗也。”</w:t>
        <w:br/>
      </w:r>
    </w:p>
    <w:p>
      <w:r>
        <w:t>矖##矖</w:t>
        <w:br/>
        <w:br/>
        <w:t>¹⁹矖（一）xǐ　《廣韻》所綺切，上紙生。又《集韻》所蟹切。</w:t>
        <w:br/>
        <w:br/>
        <w:t>看；远看。《玉篇·目部》：“矖，視也。”《後漢書·馬融傳》：“目矖鼎俎，耳聽康衢。”《文選·謝惠連〈七月七日夜詠牛女詩〉》：“蹀足循廣除，瞬目矖曾穹。”*李善*注引《倉頡篇》曰：“矖，索視之貌也。”*南朝**宋**鮑照*《瓜步山揭文》：“北眺氊鄉，南矖炎國。”</w:t>
        <w:br/>
        <w:br/>
        <w:t>（二）lí　《廣韻》吕支切，平支來。又《集韻》里弟切。</w:t>
        <w:br/>
        <w:br/>
        <w:t>〔矖瞜〕也作“離婁”。明目者。《廣韻·支韻》：“矖，矖瞜也。”《集韻·支韻》：“矖，矖瞜，明目者。通作離婁。”</w:t>
        <w:br/>
      </w:r>
    </w:p>
    <w:p>
      <w:r>
        <w:t>矗##矗</w:t>
        <w:br/>
        <w:br/>
        <w:t>²²矗chù　《廣韻》丑六切，入屋徹。又初六切。</w:t>
        <w:br/>
        <w:br/>
        <w:t>（1）草木茂盛。《玉篇·𠃊部》：“矗，草木盛也。”</w:t>
        <w:br/>
        <w:br/>
        <w:t>（2）高耸。《篇海類編·身體類·目部》：“矗，聳上皃。”*漢**司馬相如*《上林賦》：“於是乎崇山矗矗，巃嵸崔巍。”*唐**杜牧*《阿房宫賦》：“蜂房水渦，矗不知乎幾千萬落。”《徐霞客遊記·滇遊日記四》：“望川北石崖矗空，川流直囓其下。”</w:t>
        <w:br/>
        <w:br/>
        <w:t>（3）齐；齐平。《廣韻·屋韻》：“矗，齊也。”《文選·鮑照〈蕪城賦〉》：“崪若斷岸，矗似長雲。”*李善*注：“矗，齊平也。”*唐**舒元輿*《唐鄂州永興縣重巖寺碑銘》：“釋宫斯闡，上矗星斗。”</w:t>
        <w:br/>
        <w:br/>
        <w:t>（4）长直。《集韻·屋韻》：“矗，長直皃。”*南朝**宋**謝靈運*《山居賦》：“曲術周乎前後，直陌矗其東西。”*唐**李白*《化城寺大鐘銘》：“紅雲點於太清，紫煙矗於遥海。”*王琦*注：“《韻會》：矗，長直貌。”</w:t>
        <w:br/>
        <w:br/>
        <w:t>（5）率直。《廣韻·屋韻》：“矗，直皃。”*北周**衛元嵩*《元包經傳》卷一：“語其義則矗然而不誣。”*李江*注：“直而不妄也。”</w:t>
        <w:br/>
      </w:r>
    </w:p>
    <w:p>
      <w:r>
        <w:t>矘##矘</w:t>
        <w:br/>
        <w:br/>
        <w:t>²⁰矘</w:t>
        <w:br/>
        <w:br/>
        <w:t>《説文》：“矘，目無精直視也。从目，黨聲。”</w:t>
        <w:br/>
        <w:br/>
        <w:t>tǎng　《廣韻》他朗切，上蕩透。陽部。</w:t>
        <w:br/>
        <w:br/>
        <w:t>（1）眼睛无神，茫然直视貌。《説文·目部》：“矘，目無精直視也。”《後漢書·梁統傳附梁冀》：“（*梁冀*）為入鳶肩豺目，洞精矘眄。”*宋**吴處厚*《青箱雜記》卷四：“*梁冀*洞睛矘眄，則惡逆之相亦見於目。”</w:t>
        <w:br/>
        <w:br/>
        <w:t>（2）失志貌。*唐**玄應*《一切經音義》卷一：“矘，失志皃也。”</w:t>
        <w:br/>
      </w:r>
    </w:p>
    <w:p>
      <w:r>
        <w:t>矙##矙</w:t>
        <w:br/>
        <w:br/>
        <w:t>矙同“瞰”。《集韻·闞韻》：“瞰，視也。或从闞。”《孟子·滕文公下》：“*陽貨*矙*孔子*之亡也，而饋*孔子*蒸䐁。”</w:t>
        <w:br/>
      </w:r>
    </w:p>
    <w:p>
      <w:r>
        <w:t>矚##矚</w:t>
        <w:br/>
        <w:br/>
        <w:t>〔瞩〕</w:t>
        <w:br/>
        <w:br/>
        <w:t>zhǔ　《廣韻》之欲切，入燭章。</w:t>
        <w:br/>
        <w:br/>
        <w:t>（1）视；望。《廣韻·燭韻》：“矚，視也。”《淮南子·道應》：“此其下無地而上無天，聽焉無聞，視焉無矚。”*唐**韓愈*《南山詩》：“蒼皇忘遐睎，所矚纔左右。”*朱熹*注：“矚，視也。”*清**沈復*《浮生六記》卷一：“就窗細矚，波明如鏡，不見一物。”</w:t>
        <w:br/>
        <w:br/>
        <w:t>（2）极力地看。《集韻·燭韻》：“矚，視之甚也。”*晋*佚名《廬山諸道人遊石門詩序》：“衆情奔悦，矚覽無厭。遊觀未久，而天氣屢變。”《宋書·張暢傳》：“*暢*為元佐，舉哀畢，改服著黄袴褶，出射堂簡人，音儀容止，衆皆矚目，見者皆為盡命。”</w:t>
        <w:br/>
      </w:r>
    </w:p>
    <w:p>
      <w:r>
        <w:t>𠌪##𠌪</w:t>
        <w:br/>
        <w:br/>
        <w:t>《説文》：“𠌪，眣也。从目，攸聲。𥃧，𠌪或从丩。”</w:t>
        <w:br/>
        <w:br/>
        <w:t>（一）chōu　《集韻》丑鳩切，平尤徹。幽部。</w:t>
        <w:br/>
        <w:br/>
        <w:t>眣。眼神不正。《説文·目部》：“𠌪，眣也。”《楊氏古音》：“*唐*小説：術士相*裴*夫人目𠌪而緩，主淫。”</w:t>
        <w:br/>
        <w:br/>
        <w:t>（二）tāo　《廣韻》土刀切，平豪透。</w:t>
        <w:br/>
        <w:br/>
        <w:t>眼生白翳。《廣韻·豪韻》：“𠌪，目通白也。”《集韻·𩫕韻》：“目不明曰𠌪。”</w:t>
        <w:br/>
      </w:r>
    </w:p>
    <w:p>
      <w:r>
        <w:t>𢰿##𢰿</w:t>
        <w:br/>
        <w:br/>
        <w:t>pàn　《改併四聲篇海·目部》引《搜真玉鏡》：“𢰿，普患切。”《字彙補·目部》：“𢰿，義闕。”</w:t>
        <w:br/>
      </w:r>
    </w:p>
    <w:p>
      <w:r>
        <w:t>𢾥##𢾥</w:t>
        <w:br/>
        <w:br/>
        <w:t>同“䁈”。《康熙字典·目部》：“𢾥，《説文》‘䁈’本字，視也。”按：“視”下脱“省”字。</w:t>
        <w:br/>
      </w:r>
    </w:p>
    <w:p>
      <w:r>
        <w:t>𣪭##𣪭</w:t>
        <w:br/>
        <w:br/>
        <w:t>biàn　《字彙補》邦見切。</w:t>
        <w:br/>
        <w:br/>
        <w:t>视。《字彙補·目部》：“𣪭，視也。”</w:t>
        <w:br/>
      </w:r>
    </w:p>
    <w:p>
      <w:r>
        <w:t>𥃤##𥃤</w:t>
        <w:br/>
        <w:br/>
        <w:t>¹𥃤同“𥃧”。《改併四聲篇海·目部》引《川篇》：“𥃤，目重皮也。”按：*张涌泉*《漢語俗字叢考》：“𥃤、𥃧音義皆合”，“此字（𥃤）當是𥃧的俗字”。</w:t>
        <w:br/>
      </w:r>
    </w:p>
    <w:p>
      <w:r>
        <w:t>𥃦##𥃦</w:t>
        <w:br/>
        <w:br/>
        <w:t>𥃦同“目”。《改併四聲篇海·目部》引《玉篇》：“𥃦，古文，同目。”《字彙·目部》：“𥃦，古文目字。”</w:t>
        <w:br/>
      </w:r>
    </w:p>
    <w:p>
      <w:r>
        <w:t>𥃧##𥃧</w:t>
        <w:br/>
        <w:br/>
        <w:t>（一）chōu　《集韻》丑鳩切，平尤徹。幽部。</w:t>
        <w:br/>
        <w:br/>
        <w:t>同“䀺”。目不正。《説文·目部》：“䀺，眣也。或从丩。”*朱駿聲*通訓定聲：“謂目不正。”</w:t>
        <w:br/>
        <w:br/>
        <w:t>（二）jiǎo　《廣韻》居夭切，上小見。</w:t>
        <w:br/>
        <w:br/>
        <w:t>目重睑。《玉篇·目部》：“𥃧，目重瞼也。”</w:t>
        <w:br/>
        <w:br/>
        <w:t>（三）yǎo　《集韻》於絞切，上巧影。</w:t>
        <w:br/>
        <w:br/>
        <w:t>同“窅”。深目。《集韻·巧韻》：“窅，深目也。或作𥃧。”</w:t>
        <w:br/>
      </w:r>
    </w:p>
    <w:p>
      <w:r>
        <w:t>𥃨##𥃨</w:t>
        <w:br/>
        <w:br/>
        <w:t>𥃨bǔ　《玉篇》補木切。</w:t>
        <w:br/>
        <w:br/>
        <w:t>目骨。《玉篇·目部》：“𥃨，目骨。”</w:t>
        <w:br/>
      </w:r>
    </w:p>
    <w:p>
      <w:r>
        <w:t>𥃩##𥃩</w:t>
        <w:br/>
        <w:br/>
        <w:t>（一）gèn　《玉篇》故恨切。諄部。</w:t>
        <w:br/>
        <w:br/>
        <w:t>同“艮”。《説文·匕部》：“艮，很也。从匕、目。”《玉篇·匕部》：“𥃩，山也。堅也。很也。今作艮。”</w:t>
        <w:br/>
        <w:br/>
        <w:t>（二）yǎn　《集韻》語限切，上産疑。</w:t>
        <w:br/>
        <w:br/>
        <w:t>同“眼”。《玉篇·目部》：“𥃩，《字書》眼字。”《集韻·産韻》：“眼，《説文》：‘目也。’古作‘𥃩’。”</w:t>
        <w:br/>
      </w:r>
    </w:p>
    <w:p>
      <w:r>
        <w:t>𥃪##𥃪</w:t>
        <w:br/>
        <w:br/>
        <w:t>²𥃪jiāo　《改併四聲篇海》引《川篇》音嬌。</w:t>
        <w:br/>
        <w:br/>
        <w:t>地名。《改併四聲篇海·目部》引《川篇》：“𥃪，縣名。”《字彙補·目部》：“𥃪，地名。”</w:t>
        <w:br/>
      </w:r>
    </w:p>
    <w:p>
      <w:r>
        <w:t>𥃫##𥃫</w:t>
        <w:br/>
        <w:br/>
        <w:t>𥃫zhī　《改併四聲篇海》引《川篇》音汁。</w:t>
        <w:br/>
        <w:br/>
        <w:t>目病。《改併四聲篇海·目部》引《川篇》：“𥃫，目病。”</w:t>
        <w:br/>
      </w:r>
    </w:p>
    <w:p>
      <w:r>
        <w:t>𥃭##𥃭</w:t>
        <w:br/>
        <w:br/>
        <w:t>𥃭“自”的讹字。《集韻·至韻》：“自，古作𥃭。”*方成珪*考正：“自☀𥃭，據《説文》正。”</w:t>
        <w:br/>
      </w:r>
    </w:p>
    <w:p>
      <w:r>
        <w:t>𥃮##𥃮</w:t>
        <w:br/>
        <w:br/>
        <w:t>𥃮wèn　《改併四聲篇海·目部》引《類篇》：“𥃮，音問。”《字彙補·目部》：“𥃮，音問。義闕。”</w:t>
        <w:br/>
      </w:r>
    </w:p>
    <w:p>
      <w:r>
        <w:t>𥃯##𥃯</w:t>
        <w:br/>
        <w:br/>
        <w:t>𥃯“𥄀”的讹字。《廣韻·巧韻》：“𥃯，深目。”*周祖谟*校勘記：“𥃯，《集韻》作𥄀，為窅字或體。當據正。”</w:t>
        <w:br/>
      </w:r>
    </w:p>
    <w:p>
      <w:r>
        <w:t>𥃰##𥃰</w:t>
        <w:br/>
        <w:br/>
        <w:t>𥃰bīn　《龍龕手鑑·目部》：“𥃰，音賔。”《字彙補·目部》：“𥃰，卑欣切。義闕。”</w:t>
        <w:br/>
      </w:r>
    </w:p>
    <w:p>
      <w:r>
        <w:t>𥃲##𥃲</w:t>
        <w:br/>
        <w:br/>
        <w:t>𥃲同“具”。《玉篇·目部》：“𥃲”，同“具”。《字彙·目部》：“𥃲，同具。”</w:t>
        <w:br/>
      </w:r>
    </w:p>
    <w:p>
      <w:r>
        <w:t>𥃳##𥃳</w:t>
        <w:br/>
        <w:br/>
        <w:t>𥃳同“盱”。《玉篇·目部》：“𥃳，舉眼也，*燕代**朝鮮**列水*謂盧瞳子為𥃳。”《正字通·目部》：“𥃳，同盱。”</w:t>
        <w:br/>
      </w:r>
    </w:p>
    <w:p>
      <w:r>
        <w:t>𥃴##𥃴</w:t>
        <w:br/>
        <w:br/>
        <w:t>𥃴xiòng　《集韻》虚政切，去勁曉。</w:t>
        <w:br/>
        <w:br/>
        <w:t>目转。《集韻·勁韻》：“𥃴，目轉也。”</w:t>
        <w:br/>
      </w:r>
    </w:p>
    <w:p>
      <w:r>
        <w:t>𥃵##𥃵</w:t>
        <w:br/>
        <w:br/>
        <w:t>𥃵fàn　《字彙》扶泛切。</w:t>
        <w:br/>
        <w:br/>
        <w:t>大目。《字彙·目部》：“𥃵，大目。”按：*邓福禄*、*韩小荆*《字典考正》：“‘𥃵’，疑是‘䀓’的異寫字。”</w:t>
        <w:br/>
      </w:r>
    </w:p>
    <w:p>
      <w:r>
        <w:t>𥃶##𥃶</w:t>
        <w:br/>
        <w:br/>
        <w:t>𥃶同“𥃵”。《字彙·目部》：“𥃶”，“𥃵”的俗字。</w:t>
        <w:br/>
      </w:r>
    </w:p>
    <w:p>
      <w:r>
        <w:t>𥃷##𥃷</w:t>
        <w:br/>
        <w:br/>
        <w:t>𥃷“㝵（碍）”的讹字。《改併四聲篇海·目部》引《類篇》：“𥃷，五蓋切。《内典》：‘旡罣𥃷。’”《正字通·目部》：“𥃷，㝵字之譌。舊本《寸部》‘㝵’引釋典：‘無罣㝵’，與礙同。今作𥃷，非。”</w:t>
        <w:br/>
      </w:r>
    </w:p>
    <w:p>
      <w:r>
        <w:t>𥃸##𥃸</w:t>
        <w:br/>
        <w:br/>
        <w:t>𥃸yí　《字彙》延知切。</w:t>
        <w:br/>
        <w:br/>
        <w:t>膏泽。《字彙·目部》：“𥃸，膏澤也。”一说疑为“貤”的讹字。《字彙·目部》：“𥃸，按：此字疑即‘貤’字之譌。”</w:t>
        <w:br/>
      </w:r>
    </w:p>
    <w:p>
      <w:r>
        <w:t>𥃹##𥃹</w:t>
        <w:br/>
        <w:br/>
        <w:t>𥃹chuàn　《集韻》樞絹切，去線昌。</w:t>
        <w:br/>
        <w:br/>
        <w:t>视专貌。《集韻·綫韻》：“𥃹，視專皃。”</w:t>
        <w:br/>
      </w:r>
    </w:p>
    <w:p>
      <w:r>
        <w:t>𥃺##𥃺</w:t>
        <w:br/>
        <w:br/>
        <w:t>𥃺yào　《改併四聲篇海》引《餘文》於教切。</w:t>
        <w:br/>
        <w:br/>
        <w:t>深目。《字彙·目部》：“𥃺，深目。”按：《廣韻》作“𥃺”，《集韻》作“𥄀”，与窅、𥃧、䁱、眑同。</w:t>
        <w:br/>
      </w:r>
    </w:p>
    <w:p>
      <w:r>
        <w:t>𥃻##𥃻</w:t>
        <w:br/>
        <w:br/>
        <w:t>𥃻同“首”。《龍龕手鑑·目部》：“𥃻，古文，音首。”《字彙補·目部》：“𥃻，古文首字。”</w:t>
        <w:br/>
      </w:r>
    </w:p>
    <w:p>
      <w:r>
        <w:t>𥃼##𥃼</w:t>
        <w:br/>
        <w:br/>
        <w:t>𥃼同“融”。《龍龕手鑑·目部》：“𥃼，古文，音融。”《字彙補·目部》：“𥃼，古文融字。”</w:t>
        <w:br/>
      </w:r>
    </w:p>
    <w:p>
      <w:r>
        <w:t>𥃽##𥃽</w:t>
        <w:br/>
        <w:br/>
        <w:t>𥃽yāng　《字彙補》烏姜切。</w:t>
        <w:br/>
        <w:br/>
        <w:t>〔𥃽瞳〕阴险狠毒人的目光。*宋**吴處厚*《青箱雜記》卷四：“人之心相外見於目……羊目、𥃽瞳者，毒害人也；睛色雜而光浮淺者，心不定，無信人也。”</w:t>
        <w:br/>
      </w:r>
    </w:p>
    <w:p>
      <w:r>
        <w:t>𥃾##𥃾</w:t>
        <w:br/>
        <w:br/>
        <w:t>𥃾dù　《改併四聲篇海·目部》引《川篇》：“𥃾，音杜。”《字彙補·目部》：“𥃾，同五切。義未詳。”</w:t>
        <w:br/>
      </w:r>
    </w:p>
    <w:p>
      <w:r>
        <w:t>𥃿##𥃿</w:t>
        <w:br/>
        <w:br/>
        <w:t>𥃿同“眼”。《古俗字略·潸韻》：“眼，目也。𥃩、𥃿，並古。”按：《改併四聲篇海·目部》引《龍龕手鑑》：“𥃿，《字書》音眼。”《字彙補·目部》：“𥃿，音眼。出《字書》。”今检《字書》作“𥃩”，不作“𥃿”。</w:t>
        <w:br/>
      </w:r>
    </w:p>
    <w:p>
      <w:r>
        <w:t>𥄀##𥄀</w:t>
        <w:br/>
        <w:br/>
        <w:t>𥄀同“窅”。《集韻·巧韻》：“窅，深目也。或作𥄀。”</w:t>
        <w:br/>
      </w:r>
    </w:p>
    <w:p>
      <w:r>
        <w:t>𥄁##𥄁</w:t>
        <w:br/>
        <w:br/>
        <w:t>𥄁méng　《改併四聲篇海·目部》引《搜真玉鏡》：“𥄁，莫紅切。”《字彙補·目部》：“𥄁，音蒙。義闕。”</w:t>
        <w:br/>
      </w:r>
    </w:p>
    <w:p>
      <w:r>
        <w:t>𥄃##𥄃</w:t>
        <w:br/>
        <w:br/>
        <w:t>𥄃“㫘”的讹字。《廣韻·質韻》：“𥄃，不見皃。”*周祖谟*校勘記：“𥄃，*段*云：𥄃，《説文》作‘㫘’，在《日部》。”*清**朱駿聲*《説文通訓定聲·頤部》：“㫘，不見也。不聲。字亦誤作‘𥄃’。”</w:t>
        <w:br/>
      </w:r>
    </w:p>
    <w:p>
      <w:r>
        <w:t>𥄄##𥄄</w:t>
        <w:br/>
        <w:br/>
        <w:t>𥄄“眽”的讹字。《改併四聲篇海·目部》引《龍龕手鑑》：“𥄄，斜視皃。”《正字通·目部》：“𥄄，眽字之譌。”</w:t>
        <w:br/>
      </w:r>
    </w:p>
    <w:p>
      <w:r>
        <w:t>𥄅##𥄅</w:t>
        <w:br/>
        <w:br/>
        <w:t>𥄅“昈”的讹字。《篇海類編·身體類·目部》：“𥄅，赤𥄅。出《西京記》。”《正字通·目部》：“𥄅，昈☀作𥄅。”</w:t>
        <w:br/>
      </w:r>
    </w:p>
    <w:p>
      <w:r>
        <w:t>𥄆##𥄆</w:t>
        <w:br/>
        <w:br/>
        <w:t>𥄆同“眡”。《龍龕手鑑·目部》：“𥄆，視也。”《字彙·目部》：“𥄆，同眡。”</w:t>
        <w:br/>
      </w:r>
    </w:p>
    <w:p>
      <w:r>
        <w:t>𥄇##𥄇</w:t>
        <w:br/>
        <w:br/>
        <w:t>𥄇（一）shì　《類篇》稱脂切，平脂昌。</w:t>
        <w:br/>
        <w:br/>
        <w:t>同“眂”。视。《類篇·目部》：“𥄇，視也。或書作眂。”*清**段玉裁*《説文解字注·目部》：“眂，按：𥄇、眂一字也。”《文選·馬融〈長笛賦〉》：“寒熊振頷，特麚𥄇髟。”*李善*注：“𥄇，視。”</w:t>
        <w:br/>
        <w:br/>
        <w:t>（二）hūn　《集韻》呼昆切，平魂曉。</w:t>
        <w:br/>
        <w:br/>
        <w:t>同“睧”。目暗。《集韻·魂韻》：“睧，目暗也。亦省。”</w:t>
        <w:br/>
      </w:r>
    </w:p>
    <w:p>
      <w:r>
        <w:t>𥄈##𥄈</w:t>
        <w:br/>
        <w:br/>
        <w:t>𥄈同“睦”。《字彙·目部》：“𥄈，同睦。”按：《説文·目部》：“睦，目順也。一曰敬和也。”“𥄈”即“睦”的俗字。</w:t>
        <w:br/>
      </w:r>
    </w:p>
    <w:p>
      <w:r>
        <w:t>𥄉##𥄉</w:t>
        <w:br/>
        <w:br/>
        <w:t>同“☀”。按：此为“☀”的旧字形。</w:t>
        <w:br/>
      </w:r>
    </w:p>
    <w:p>
      <w:r>
        <w:t>𥄊##𥄊</w:t>
        <w:br/>
        <w:br/>
        <w:t>同“☀”。《字彙·目部》：“𥄊”，同“☀”。</w:t>
        <w:br/>
      </w:r>
    </w:p>
    <w:p>
      <w:r>
        <w:t>𥄋##𥄋</w:t>
        <w:br/>
        <w:br/>
        <w:t>𥄋nǜ　《集韻》女六切，入屋娘。</w:t>
        <w:br/>
        <w:br/>
        <w:t>视。《玉篇·目部》：“𥄋，視也。”</w:t>
        <w:br/>
      </w:r>
    </w:p>
    <w:p>
      <w:r>
        <w:t>𥄌##𥄌</w:t>
        <w:br/>
        <w:br/>
        <w:t>𥄌同“睟”。《龍龕手鑑·目部》：“𥄌”，同“睟”。</w:t>
        <w:br/>
      </w:r>
    </w:p>
    <w:p>
      <w:r>
        <w:t>𥄍##𥄍</w:t>
        <w:br/>
        <w:br/>
        <w:t>𥄍guó　《集韻》古獲切，入麥見。</w:t>
        <w:br/>
        <w:br/>
        <w:t>目貌。《集韻·麥韻》：“𥄍，目皃。”</w:t>
        <w:br/>
      </w:r>
    </w:p>
    <w:p>
      <w:r>
        <w:t>𥄎##𥄎</w:t>
        <w:br/>
        <w:br/>
        <w:t>《説文》：“𥄎，舉目使人也。从攴，从目。讀若𩖶。”</w:t>
        <w:br/>
        <w:br/>
        <w:t>xuè　《廣韻》許劣切，入薛曉。又况逼切，望發切，七役切。術部。</w:t>
        <w:br/>
        <w:br/>
        <w:t>（1）举目使人。《説文·目部》：“𥄎，舉目使人也。”*章炳麟*《新方言·釋言》：“*蘄州*謂使人為𥄎。音如越。”</w:t>
        <w:br/>
        <w:br/>
        <w:t>（2）目小动。《類篇·目部》：“𥄎，目小動也。”</w:t>
        <w:br/>
        <w:br/>
        <w:t>（3）同“瞲”。*明**吴元滿*《六書泝原直音》：“𥄎，與瞲同。”</w:t>
        <w:br/>
        <w:br/>
        <w:t>（4）同“䀗”。《六書故·人三》：“𥄎，别作䀗。”</w:t>
        <w:br/>
      </w:r>
    </w:p>
    <w:p>
      <w:r>
        <w:t>𥄏##𥄏</w:t>
        <w:br/>
        <w:br/>
        <w:t>𥄏同“眵”。《龍龕手鑑·目部》：“𥄏，俗；眵，正。”《字彙·目部》：“𥄏，同眵。”</w:t>
        <w:br/>
      </w:r>
    </w:p>
    <w:p>
      <w:r>
        <w:t>𥄐##𥄐</w:t>
        <w:br/>
        <w:br/>
        <w:t>𥄐同“盿”。《正字通·目部》：“𥄐，同盿。”</w:t>
        <w:br/>
      </w:r>
    </w:p>
    <w:p>
      <w:r>
        <w:t>𥄑##𥄑</w:t>
        <w:br/>
        <w:br/>
        <w:t>𥄑fú　《廣韻》防無切，平虞奉。</w:t>
        <w:br/>
        <w:br/>
        <w:t>希望。《廣韻·虞韻》：“𦔾，望也。”*周祖谟*校勘記：“𦔾，《玉篇》、《集韻》同。案：當从‘目’作‘𥄑’。”《集韻·虞韻》：“𦔾（𥄑），希望也。”</w:t>
        <w:br/>
      </w:r>
    </w:p>
    <w:p>
      <w:r>
        <w:t>𥄒##𥄒</w:t>
        <w:br/>
        <w:br/>
        <w:t>𥄒xuē　《集韻》呼𦚢切，平戈曉。</w:t>
        <w:br/>
        <w:br/>
        <w:t>目动。《集韻·戈韻》：“𥄒，目動。”</w:t>
        <w:br/>
      </w:r>
    </w:p>
    <w:p>
      <w:r>
        <w:t>𥄓##𥄓</w:t>
        <w:br/>
        <w:br/>
        <w:t>𥄓fōu　《集韻》方鳩切，平尤非。</w:t>
        <w:br/>
        <w:br/>
        <w:t>见。《集韻·尤韻》：“𥄓，見也。”</w:t>
        <w:br/>
      </w:r>
    </w:p>
    <w:p>
      <w:r>
        <w:t>𥄔##𥄔</w:t>
        <w:br/>
        <w:br/>
        <w:t>𥄔（一）pèi　《廣韻》普蓋切，去泰滂。又博蓋切。</w:t>
        <w:br/>
        <w:br/>
        <w:t>目不明貌。《玉篇·目部》：“𥄔，不明皃。”《廣韻·泰韻》：“𥄔，目不明皃。”《集韻·夳韻》：“𥄔，不明也。”</w:t>
        <w:br/>
        <w:br/>
        <w:t>（二）fèi　《集韻》普活切，入末滂。</w:t>
        <w:br/>
        <w:br/>
        <w:t>同“𥄱”。目不明。《集韻·末韻》：“𥄱，《説文》：‘目不明也。’或从巿。”</w:t>
        <w:br/>
      </w:r>
    </w:p>
    <w:p>
      <w:r>
        <w:t>𥄕##𥄕</w:t>
        <w:br/>
        <w:br/>
        <w:t>《説文》：“𥄕，目不正也。从𦫳，从目。☀从此，讀若末。”*段玉裁*注：“𦫳者，外向之象，故為不正。”</w:t>
        <w:br/>
        <w:br/>
        <w:t>mò　《廣韻》莫撥切，入末明。又《集韻》徒結切，莫結切。月部。</w:t>
        <w:br/>
        <w:br/>
        <w:t>目不正。《説文·𥄕部》：“𥄕，目不正也。”*徐灝*注箋：“𦫳，反戾也。兩目各外向𥄕然也。”一说同“䁾”。《正字通·目部》：“𥄕，䁾本字。”</w:t>
        <w:br/>
      </w:r>
    </w:p>
    <w:p>
      <w:r>
        <w:t>𥄖##𥄖</w:t>
        <w:br/>
        <w:br/>
        <w:t>𥄖xī　《玉篇》許乙切。</w:t>
        <w:br/>
        <w:br/>
        <w:t>视。《玉篇·目部》：“𥄖，視也。”</w:t>
        <w:br/>
      </w:r>
    </w:p>
    <w:p>
      <w:r>
        <w:t>𥄘##𥄘</w:t>
        <w:br/>
        <w:br/>
        <w:t>𥄘shǎn　《字彙補》失冉切。</w:t>
        <w:br/>
        <w:br/>
        <w:t>姓。《字彙補·目部》：“𥄘，姓也。見*郭恕先*《佩觿》。”按：《佩觿》卷中作：“𧵏，失冉翻。蕃姓。”</w:t>
        <w:br/>
      </w:r>
    </w:p>
    <w:p>
      <w:r>
        <w:t>𥄙##𥄙</w:t>
        <w:br/>
        <w:br/>
        <w:t>同“視”。《説文·見部》：“視，瞻也。𥄙，古文視。”</w:t>
        <w:br/>
      </w:r>
    </w:p>
    <w:p>
      <w:r>
        <w:t>𥄚##𥄚</w:t>
        <w:br/>
        <w:br/>
        <w:t>𥄚同“視”。《字彙補·目部》：“𥄚，古文視字。”</w:t>
        <w:br/>
      </w:r>
    </w:p>
    <w:p>
      <w:r>
        <w:t>𥄛##𥄛</w:t>
        <w:br/>
        <w:br/>
        <w:t>𥄛“肸”的讹字。《龍龕手鑑·目部》：“𥄛，許乙反。𥄛響也。”按：《説文·十部》作“肸”。</w:t>
        <w:br/>
      </w:r>
    </w:p>
    <w:p>
      <w:r>
        <w:t>𥄜##𥄜</w:t>
        <w:br/>
        <w:br/>
        <w:t>𥄜qì　《改併四聲篇海》引《川篇》音迄。</w:t>
        <w:br/>
        <w:br/>
        <w:t>视。《改併四聲篇海·目部》引《川篇》：“𥄜，視也。”</w:t>
        <w:br/>
      </w:r>
    </w:p>
    <w:p>
      <w:r>
        <w:t>𥄝##𥄝</w:t>
        <w:br/>
        <w:br/>
        <w:t>𥄝同“眄”。《维摩經玄疏》卷三：“故《智度論》云：如鹿在獵圍，驚跳自出，雖顧𥄝群，怖不停待。”按：甲、乙本《四教義》卷四引《大智論》字皆作☀〔眄]。”*邓福禄*、*韩小荆*《字典考正》：“《字海》云𥄝同眄，是也。”</w:t>
        <w:br/>
      </w:r>
    </w:p>
    <w:p>
      <w:r>
        <w:t>𥄞##𥄞</w:t>
        <w:br/>
        <w:br/>
        <w:t>𥄞同“眪”。《改併四聲篇海·目部》引《奚韻》：“𥄞，与眪同。”</w:t>
        <w:br/>
      </w:r>
    </w:p>
    <w:p>
      <w:r>
        <w:t>𥄥##𥄥</w:t>
        <w:br/>
        <w:br/>
        <w:t>𥄥同“𦒿（耆）”。《龍龕手鑑·目部》：“𥄥，或作；𦒿，正。”《字彙補·目部》：“𥄥，與𦒿音義同。”按：《干禄字書·平聲》：“𦒿”，同“耆”。</w:t>
        <w:br/>
      </w:r>
    </w:p>
    <w:p>
      <w:r>
        <w:t>𥄦##𥄦</w:t>
        <w:br/>
        <w:br/>
        <w:t>𥄦dǎn　《改併四聲篇海·目部》引《搜真玉鏡》：“𥄦，丁感切。”《字彙補·目部》：“𥄦，音膽。義未詳。”</w:t>
        <w:br/>
      </w:r>
    </w:p>
    <w:p>
      <w:r>
        <w:t>𥄧##𥄧</w:t>
        <w:br/>
        <w:br/>
        <w:t>𥄧同“𥃪”。《改併四聲篇海·目部》：“𥄧，縣名。”《字彙補·目部》：“𥃪，地名。亦作𥄧。”</w:t>
        <w:br/>
      </w:r>
    </w:p>
    <w:p>
      <w:r>
        <w:t>𥄨##𥄨</w:t>
        <w:br/>
        <w:br/>
        <w:t>𥄨同“瞅”。《文明小史》第十回：“衆人心上明白，誰肯上他的當，一齊拿眼𥄨着教士。”</w:t>
        <w:br/>
      </w:r>
    </w:p>
    <w:p>
      <w:r>
        <w:t>𥄩##𥄩</w:t>
        <w:br/>
        <w:br/>
        <w:t>𥄩同“𥆎（𥃤）”。《篇海類編·身體類·目部》：“𥄩，居小切，音絞。目重皮也。”《字彙補·目部》：“𥄩，與𥆎同。”</w:t>
        <w:br/>
      </w:r>
    </w:p>
    <w:p>
      <w:r>
        <w:t>𥄪##𥄪</w:t>
        <w:br/>
        <w:br/>
        <w:t>𥄪同“悟”。《馬王堆漢墓帛書·經法·六分》：“其主不𥄪則社稷殘。”</w:t>
        <w:br/>
      </w:r>
    </w:p>
    <w:p>
      <w:r>
        <w:t>𥄱##𥄱</w:t>
        <w:br/>
        <w:br/>
        <w:t>《説文》：“𥄱，目不明也。从目，弗聲。”</w:t>
        <w:br/>
        <w:br/>
        <w:t>fèi　《廣韻》扶沸切，去未敷。又普活切。微部。</w:t>
        <w:br/>
        <w:br/>
        <w:t>目不明。《説文·目部》：“𥄱，目不明也。”《廣韻·未韻》：“𥄱，目不明。或作䀟。”又《末韻》：“𥄱，目𥄱眜不明皃。”</w:t>
        <w:br/>
      </w:r>
    </w:p>
    <w:p>
      <w:r>
        <w:t>𥄲##𥄲</w:t>
        <w:br/>
        <w:br/>
        <w:t>𥄲mié　《改併四聲篇海》引《類篇》弥耶切。</w:t>
        <w:br/>
        <w:br/>
        <w:t>目小。《改併四聲篇海·目部》引《類篇》：“𥄲，目小也。”*清**范寅*《越諺》卷中：“𥄲渻眼笑。”</w:t>
        <w:br/>
      </w:r>
    </w:p>
    <w:p>
      <w:r>
        <w:t>𥄳##𥄳</w:t>
        <w:br/>
        <w:br/>
        <w:t>𥄳同“眔”。《正字通·目部》：“𥄳，本作眔。”</w:t>
        <w:br/>
      </w:r>
    </w:p>
    <w:p>
      <w:r>
        <w:t>𥄴##𥄴</w:t>
        <w:br/>
        <w:br/>
        <w:t>𥄴（一）xuè　《集韻》呼決切，入屑曉。</w:t>
        <w:br/>
        <w:br/>
        <w:t>（1）直视。《玉篇·目部》：“𥄴，直視也。”</w:t>
        <w:br/>
        <w:br/>
        <w:t>（2）同“瞲”。惊视。《集韻·屑韻》：“瞲，驚視也。或作𥄴。”《文選·王延壽〈魯靈光殿賦〉》：“仡欺𤟧以鵰𥄴，𪃨顤顟而睽睢。”*李善*注：“《聲類》曰：瞲，驚視也。𥄴與瞲同。”</w:t>
        <w:br/>
        <w:br/>
        <w:t>（二）jué　《集韻》古穴切，入屑見。</w:t>
        <w:br/>
        <w:br/>
        <w:t>同“𥈾”。目深貌。《集韻·屑韻》：“𥈾，目深皃。或省。”*唐**皮日休*《入林屋洞》：“洞氣黑眣𥄴，苔髮紅鬇鬡。”</w:t>
        <w:br/>
      </w:r>
    </w:p>
    <w:p>
      <w:r>
        <w:t>𥄵##𥄵</w:t>
        <w:br/>
        <w:br/>
        <w:t>𥄵（一）xù　《廣韻》許聿切，入術曉。</w:t>
        <w:br/>
        <w:br/>
        <w:t>同“瞲”。目深貌。《集韻·質韻》：“瞲，目深皃。或作𥄵。”又惊视貌。《篇海類編·身體類·目部》：“𥄵，與瞲同，驚視皃。”</w:t>
        <w:br/>
        <w:br/>
        <w:t>（二）yù　《集韻》越筆切，入術云。</w:t>
        <w:br/>
        <w:br/>
        <w:t>目动。《集韻·質韻》：“𥄵，目動。”</w:t>
        <w:br/>
      </w:r>
    </w:p>
    <w:p>
      <w:r>
        <w:t>𥄶##𥄶</w:t>
        <w:br/>
        <w:br/>
        <w:t>𥄶sī　《廣韻》息兹切。平之心。</w:t>
        <w:br/>
        <w:br/>
        <w:t>同“覗”。看。一说偷看。《集韻·之韻》：“覗，《博雅》：‘視也。一曰竊見。或从目。’”</w:t>
        <w:br/>
      </w:r>
    </w:p>
    <w:p>
      <w:r>
        <w:t>𥄷##𥄷</w:t>
        <w:br/>
        <w:br/>
        <w:t>𥄷jǔ　《集韻》果羽切，上麌見。</w:t>
        <w:br/>
        <w:br/>
        <w:t>（1）视。《玉篇·目部》：“𥄷，視也。”一说为“䀠”的讹字。《正字通·目部》：“𥄷，䀠字之譌。”</w:t>
        <w:br/>
        <w:br/>
        <w:t>（2）同“𥈋”。惊视貌。《集韻·噳韻》：“𥈋，驚視皃。或作𥄷。”</w:t>
        <w:br/>
      </w:r>
    </w:p>
    <w:p>
      <w:r>
        <w:t>𥄸##𥄸</w:t>
        <w:br/>
        <w:br/>
        <w:t>𥄸mǎo　《集韻》莫飽切，上巧明。</w:t>
        <w:br/>
        <w:br/>
        <w:t>〔𥅟𥄸〕也作“𥄸𥅟”。邪视。《集韻·巧韻》：“𥄸，𥅟𥄸，邪視。”又《巧韻》：“𥅟，𥄸𥅟，邪視。”</w:t>
        <w:br/>
      </w:r>
    </w:p>
    <w:p>
      <w:r>
        <w:t>𥄹##𥄹</w:t>
        <w:br/>
        <w:br/>
        <w:t>𥄹bào　《集韻》皮教切，去效並。又弼角切。</w:t>
        <w:br/>
        <w:br/>
        <w:t>目怒貌。《集韻·效韻》：“𥄹，目怒也。”*方成珪*考正：“此也字，《類篇》作皃。”又《覺韻》：“𥄹，怒目。”</w:t>
        <w:br/>
      </w:r>
    </w:p>
    <w:p>
      <w:r>
        <w:t>𥄺##𥄺</w:t>
        <w:br/>
        <w:br/>
        <w:t>𥄺同“眣”。《玉篇·目部》：“𥄺”，“眣”的古文。</w:t>
        <w:br/>
      </w:r>
    </w:p>
    <w:p>
      <w:r>
        <w:t>𥄻##𥄻</w:t>
        <w:br/>
        <w:br/>
        <w:t>𥄻yí　《集韻》余支切，平支以。</w:t>
        <w:br/>
        <w:br/>
        <w:t>视。《玉篇·目部》：“𥄻，視也。”</w:t>
        <w:br/>
      </w:r>
    </w:p>
    <w:p>
      <w:r>
        <w:t>𥄼##𥄼</w:t>
        <w:br/>
        <w:br/>
        <w:t>𥄼guā　《集韻》姑華切，平麻見。</w:t>
        <w:br/>
        <w:br/>
        <w:t>同“𥈓”。眼睛。《集韻·麻韻》：“𥈓，目也。或作𥄼。”</w:t>
        <w:br/>
      </w:r>
    </w:p>
    <w:p>
      <w:r>
        <w:t>𥄿##𥄿</w:t>
        <w:br/>
        <w:br/>
        <w:t>𥄿（一）yí　《集韻》延知切，平脂以。</w:t>
        <w:br/>
        <w:br/>
        <w:t>同“眱”。《玉篇·目部》：“𥄿，古眱字。”《集韻·脂韻》：“眱，古作𥄿。”</w:t>
        <w:br/>
        <w:br/>
        <w:t>（二）dì　《集韻》大計切，去霽定。</w:t>
        <w:br/>
        <w:br/>
        <w:t>同“睇”。斜视。《集韻·霽韻》：“睇，南*楚*謂眄曰睇。古从𡰥。”</w:t>
        <w:br/>
      </w:r>
    </w:p>
    <w:p>
      <w:r>
        <w:t>𥅁##𥅁</w:t>
        <w:br/>
        <w:br/>
        <w:t>𥅁zuò　《篇海類編》靖故切。</w:t>
        <w:br/>
        <w:br/>
        <w:t>眼睛。《篇海類編·身體類·目部》：“𥅁，目也。”</w:t>
        <w:br/>
      </w:r>
    </w:p>
    <w:p>
      <w:r>
        <w:t>𥅂##𥅂</w:t>
        <w:br/>
        <w:br/>
        <w:t>𥅂人名用字。《字彙補·目部》：“𥅂，人名，*梁*時*仰公𥅂*墮*洞庭*穴中。音未詳。”《太平廣記》卷四百一十八引《梁四公記》：“*公𥅂*在洞百有餘日，食青泥，味若粳米。”</w:t>
        <w:br/>
      </w:r>
    </w:p>
    <w:p>
      <w:r>
        <w:t>𥅄##𥅄</w:t>
        <w:br/>
        <w:br/>
        <w:t>𥅄nǔ　《字彙補》農魯切。</w:t>
        <w:br/>
        <w:br/>
        <w:t>瞪着（眼）。《字彙補·目部》：“𥅄，𥅄目也。”《破魔變文》：“召*阿脩羅*軍衆為突將，則𥅄目揚精（睛）。”*明**劉侗*、*于奕正*《帝京景物略·慈壽寺》：“四壁金剛，振臂拳膂，𥅄矁據踏。”</w:t>
        <w:br/>
      </w:r>
    </w:p>
    <w:p>
      <w:r>
        <w:t>𥅏##𥅏</w:t>
        <w:br/>
        <w:br/>
        <w:t>𥅏同“俟”。《龍龕手鑑·目部》：“𥅏，古文，同俟。”</w:t>
        <w:br/>
      </w:r>
    </w:p>
    <w:p>
      <w:r>
        <w:t>𥅐##𥅐</w:t>
        <w:br/>
        <w:br/>
        <w:t>𥅐“䀾”的讹字。《康熙字典·目部》：“䀾，《字彙補》☀作𥅐，非。”</w:t>
        <w:br/>
      </w:r>
    </w:p>
    <w:p>
      <w:r>
        <w:t>𥅑##𥅑</w:t>
        <w:br/>
        <w:br/>
        <w:t>𥅑diàn　《改併四聲篇海·目部》引《搜真玉鏡》：“𥅑，音蕈。”《字彙補·目部》：“𥅑，同念切。義闕。”</w:t>
        <w:br/>
      </w:r>
    </w:p>
    <w:p>
      <w:r>
        <w:t>𥅒##𥅒</w:t>
        <w:br/>
        <w:br/>
        <w:t>𥅒fàn　《改併四聲篇海·目部》引《類篇》：“𥅒，音梵。”《字彙補·目部》：“𥅒，奉探切。見《金鏡》。”</w:t>
        <w:br/>
      </w:r>
    </w:p>
    <w:p>
      <w:r>
        <w:t>𥅓##𥅓</w:t>
        <w:br/>
        <w:br/>
        <w:t>𥅓yì　《龍龕手鑑》羊至反。</w:t>
        <w:br/>
        <w:br/>
        <w:t>同“䝯”。重物次第。《龍龕手鑑·目部》：“𥅓，俗，正作䝯。重物次第。”《字彙補·目部》：“𥅓，同䝯。”</w:t>
        <w:br/>
      </w:r>
    </w:p>
    <w:p>
      <w:r>
        <w:t>𥅔##𥅔</w:t>
        <w:br/>
        <w:br/>
        <w:t>𥅔同“眡（視）”。《改併四聲篇海·目部》引《搜真玉鏡》：“𥅔，音是。”《五侯鯖字海·目部》：“眎，正作視。眡，同上；𥅔，同上，俱古文。”</w:t>
        <w:br/>
      </w:r>
    </w:p>
    <w:p>
      <w:r>
        <w:t>𥅕##𥅕</w:t>
        <w:br/>
        <w:br/>
        <w:t>𥅕同“眉”。《改併四聲篇海·目部》引《龍龕手鑑》：“𥅕，目上毛也。今作眉。”</w:t>
        <w:br/>
      </w:r>
    </w:p>
    <w:p>
      <w:r>
        <w:t>𥅖##𥅖</w:t>
        <w:br/>
        <w:br/>
        <w:t>𥅖同“眝”。《龍龕手鑑·目部》：“𥅖，俗，陟雨反。”《字彙補·目部》：“𥅖，義同眝。”</w:t>
        <w:br/>
      </w:r>
    </w:p>
    <w:p>
      <w:r>
        <w:t>𥅗##𥅗</w:t>
        <w:br/>
        <w:br/>
        <w:t>同“☀”。《龍龕手鑑·目部》：“𥅗，倉胡反。”《五侯鯖字海·目部》：“☀，目瞪也。𥅗，同上。”</w:t>
        <w:br/>
      </w:r>
    </w:p>
    <w:p>
      <w:r>
        <w:t>𥅘##𥅘</w:t>
        <w:br/>
        <w:br/>
        <w:t>𥅘（一）zhěn　《龍龕手鑑》之忍反。</w:t>
        <w:br/>
        <w:br/>
        <w:t>明。《龍龕手鑑·目部》：“𥅘，明也。”</w:t>
        <w:br/>
        <w:br/>
        <w:t>（二）mí　*朝鲜*本《龍龕手鑑》音弥。</w:t>
        <w:br/>
        <w:br/>
        <w:t>同“瞇”。眇目貌。《龍龕手鑑·目部》：“𥅘、瞇，《玉篇》：‘眇目皃也。’”</w:t>
        <w:br/>
      </w:r>
    </w:p>
    <w:p>
      <w:r>
        <w:t>𥅙##𥅙</w:t>
        <w:br/>
        <w:br/>
        <w:t>𥅙同“眪”。《龍龕手鑑·目部》：“𥅙”，“眪”的俗字。</w:t>
        <w:br/>
      </w:r>
    </w:p>
    <w:p>
      <w:r>
        <w:t>𥅚##𥅚</w:t>
        <w:br/>
        <w:br/>
        <w:t>𥅚同“盱”。《集韻·模韻》：“盱，張目也。或作𥅚。”《正字通·目部》：“𥅚，同盱。”</w:t>
        <w:br/>
      </w:r>
    </w:p>
    <w:p>
      <w:r>
        <w:t>𥅛##𥅛</w:t>
        <w:br/>
        <w:br/>
        <w:t>𥅛同“瞲”。《玉篇·目部》：“𥅛”，同“瞲”。《篇海類編·身體類·目部》：“𥅛，音瞲，義同。”</w:t>
        <w:br/>
      </w:r>
    </w:p>
    <w:p>
      <w:r>
        <w:t>𥅜##𥅜</w:t>
        <w:br/>
        <w:br/>
        <w:t>同“瞲”。《集韻·質韻》：“瞲，目深皃。亦書作𥅜。”《正字通·目部》：“𥅛、𥅜，結體小異，當即一字。𥅛、𥅜並同瞲。”</w:t>
        <w:br/>
      </w:r>
    </w:p>
    <w:p>
      <w:r>
        <w:t>𥅝##𥅝</w:t>
        <w:br/>
        <w:br/>
        <w:t>同“䀘”。《説文·目部》：“䀘，目或在下。”《正字通·目部》：“𥅝，同䀘。”</w:t>
        <w:br/>
      </w:r>
    </w:p>
    <w:p>
      <w:r>
        <w:t>𥅞##𥅞</w:t>
        <w:br/>
        <w:br/>
        <w:t>𥅞shì　《集韻》設職切，入職書。</w:t>
        <w:br/>
        <w:br/>
        <w:t>目所记。《集韻·職韻》：“𥅞，目所記也。”</w:t>
        <w:br/>
      </w:r>
    </w:p>
    <w:p>
      <w:r>
        <w:t>𥅟##𥅟</w:t>
        <w:br/>
        <w:br/>
        <w:t>𥅟jiǎo　《集韻》吉巧切，上巧見。</w:t>
        <w:br/>
        <w:br/>
        <w:t>（1）〔𥄸𥅟〕见“𥄸”。</w:t>
        <w:br/>
        <w:br/>
        <w:t>（2）视貌。《正字通·目部》：“𥅟，視貌。”</w:t>
        <w:br/>
      </w:r>
    </w:p>
    <w:p>
      <w:r>
        <w:t>𥅠##𥅠</w:t>
        <w:br/>
        <w:br/>
        <w:t>𥅠hòu　《集韻》許候切，去候曉。</w:t>
        <w:br/>
        <w:br/>
        <w:t>怒目视貌。《集韻·𠊱韻》：“𥅠，怒目視皃。”《太玄·迎》：“遠𥅠近掊，失父類也。”*司馬光*集注：“𥅠，怒目視皃。”又方言。偷瞧。*清**范寅*《越諺》卷下：“𥅠，*越*謂偷瞧。”</w:t>
        <w:br/>
      </w:r>
    </w:p>
    <w:p>
      <w:r>
        <w:t>𥅡##𥅡</w:t>
        <w:br/>
        <w:br/>
        <w:t>𥅡ér　《集韻》人之切，平之日。</w:t>
        <w:br/>
      </w:r>
    </w:p>
    <w:p>
      <w:r>
        <w:t>𥅢##𥅢</w:t>
        <w:br/>
        <w:br/>
        <w:t>𥅢“䁓”的讹字。《字彙·目部》：“𥅢，*王文考*《王孫賦》：‘眙睕𣍶而𥉿睗。’按：‘𣍶’乃傳寫之誤，宜作‘䁓’。”按：《全後漢文·王延壽〈王孫賦〉》作“眙睕朡而𥉿睗。”</w:t>
        <w:br/>
      </w:r>
    </w:p>
    <w:p>
      <w:r>
        <w:t>𥅣##𥅣</w:t>
        <w:br/>
        <w:br/>
        <w:t>𥅣“𥄿”的讹字。《玉篇·目部》：“𥅣，古眱字。”按：《玉篇》作“𥄿”字。</w:t>
        <w:br/>
      </w:r>
    </w:p>
    <w:p>
      <w:r>
        <w:t>𥅥##𥅥</w:t>
        <w:br/>
        <w:br/>
        <w:t>𥅥“䁙”的讹字。《篇海類編·身體類·目部》：“𥅥，目也。”《正字通·目部》：“𥅥，䁙字之譌。”</w:t>
        <w:br/>
      </w:r>
    </w:p>
    <w:p>
      <w:r>
        <w:t>𥅦##𥅦</w:t>
        <w:br/>
        <w:br/>
        <w:t>𥅦lèi　《集韻》盧對切，去隊來。</w:t>
        <w:br/>
        <w:br/>
        <w:t>目不正。《集韻·隊韻》：“𥅦，目不正。”一说同“睞”。《正字通·目部》：“𥅦，俗睞。”</w:t>
        <w:br/>
      </w:r>
    </w:p>
    <w:p>
      <w:r>
        <w:t>𥅧##𥅧</w:t>
        <w:br/>
        <w:br/>
        <w:t>𥅧xuè　《廣韻》呼決切，入屑曉。</w:t>
        <w:br/>
        <w:br/>
        <w:t>〔𥉺𥅧〕见“𥉺”。</w:t>
        <w:br/>
      </w:r>
    </w:p>
    <w:p>
      <w:r>
        <w:t>𥅨##𥅨</w:t>
        <w:br/>
        <w:br/>
        <w:t>𥅨gèng　《集韻》居鄧切，去嶝見。</w:t>
        <w:br/>
        <w:br/>
        <w:t>目起貌。《玉篇·目部》：“𥅨，目起也。”《集韻·隥韻》：“𥅨，目起皃。”</w:t>
        <w:br/>
      </w:r>
    </w:p>
    <w:p>
      <w:r>
        <w:t>𥅩##𥅩</w:t>
        <w:br/>
        <w:br/>
        <w:t>“眓”的讹字。《正字通·目部》：“𥅩，眓字之譌。”</w:t>
        <w:br/>
      </w:r>
    </w:p>
    <w:p>
      <w:r>
        <w:t>𥅪##𥅪</w:t>
        <w:br/>
        <w:br/>
        <w:t>𥅪shōu　《集韻》尸周切，平尤書。又居虬切。</w:t>
        <w:br/>
        <w:br/>
        <w:t>〔𥌛𥅪〕见“𥌛”。</w:t>
        <w:br/>
      </w:r>
    </w:p>
    <w:p>
      <w:r>
        <w:t>𥅫##𥅫</w:t>
        <w:br/>
        <w:br/>
        <w:t>𥅫同“衆”。《集韻·送韻》：“衆，古作𥅫。”</w:t>
        <w:br/>
      </w:r>
    </w:p>
    <w:p>
      <w:r>
        <w:t>𥅬##𥅬</w:t>
        <w:br/>
        <w:br/>
        <w:t>𥅬juān　《改併四聲篇海》引《類篇》音㳙。</w:t>
        <w:br/>
        <w:br/>
        <w:t>清明。《改併四聲篇海·目部》引《類篇》：“𥅬，清明也。”</w:t>
        <w:br/>
      </w:r>
    </w:p>
    <w:p>
      <w:r>
        <w:t>𥅭##𥅭</w:t>
        <w:br/>
        <w:br/>
        <w:t>𥅭同“視”。《集韻·至韻》：“視，古作𥅭。”</w:t>
        <w:br/>
      </w:r>
    </w:p>
    <w:p>
      <w:r>
        <w:t>𥅮##𥅮</w:t>
        <w:br/>
        <w:br/>
        <w:t>𥅮同“眉”。《改併四聲篇海·目部》引《川篇》：“𥅮，音眉，古文。”《字彙補·目部》：“𥅮，《字義總略》：古眉字。”</w:t>
        <w:br/>
      </w:r>
    </w:p>
    <w:p>
      <w:r>
        <w:t>𥅰##𥅰</w:t>
        <w:br/>
        <w:br/>
        <w:t>𥅰同“睵”。《玉篇·目部》：“𥅰”，同“睵”。《集韻·咍韻》：“睵，《博雅》：‘視也’。或作𥅰。”</w:t>
        <w:br/>
      </w:r>
    </w:p>
    <w:p>
      <w:r>
        <w:t>𥅴##𥅴</w:t>
        <w:br/>
        <w:br/>
        <w:t>𥅴同“䀹”。《龍龕手鑑·目部》：“𥅴”，同“䀹”。</w:t>
        <w:br/>
      </w:r>
    </w:p>
    <w:p>
      <w:r>
        <w:t>𥅵##𥅵</w:t>
        <w:br/>
        <w:br/>
        <w:t>𥅵同“睿”。《直音篇·目部》：“睿，智也；明也。𥅵，同上（睿）。”</w:t>
        <w:br/>
      </w:r>
    </w:p>
    <w:p>
      <w:r>
        <w:t>𥅶##𥅶</w:t>
        <w:br/>
        <w:br/>
        <w:t>𥅶同“聖”。《字彙補·目部》：“𥅶，《字學指南》：與聖同。”</w:t>
        <w:br/>
      </w:r>
    </w:p>
    <w:p>
      <w:r>
        <w:t>𥅷##𥅷</w:t>
        <w:br/>
        <w:br/>
        <w:t>𥅷同“首”。*朝鲜*本《龍龕手鑑·目部》：“𥃻，古文，音首。𥅷，同上。”《古俗字略·有韻》：“首，頭也；光也。𥅷，古。”</w:t>
        <w:br/>
      </w:r>
    </w:p>
    <w:p>
      <w:r>
        <w:t>𥅸##𥅸</w:t>
        <w:br/>
        <w:br/>
        <w:t>𥅸jìng　《龍龕手鑑·目部》：“𥅸，音競。”《字彙補·目部》：“𥅸，古競切。義未詳。”</w:t>
        <w:br/>
      </w:r>
    </w:p>
    <w:p>
      <w:r>
        <w:t>𥅹##𥅹</w:t>
        <w:br/>
        <w:br/>
        <w:t>𥅹同“晞”。《龍龕手鑑·目部》：“𥅹，正作晞。”《字彙補·目部》：“𥅹，同晞。”</w:t>
        <w:br/>
      </w:r>
    </w:p>
    <w:p>
      <w:r>
        <w:t>𥅺##𥅺</w:t>
        <w:br/>
        <w:br/>
        <w:t>𥅺xù　《改併四聲篇海·目部》引《類篇》：“𥅺，許役切。”《字彙補·目部》：“𥅺，義闕。”</w:t>
        <w:br/>
      </w:r>
    </w:p>
    <w:p>
      <w:r>
        <w:t>𥅻##𥅻</w:t>
        <w:br/>
        <w:br/>
        <w:t>𥅻chòng</w:t>
        <w:br/>
        <w:br/>
        <w:t>方言。困极小睡。《中国歌谣资料·小童生》：“眼𥅻瞌塞真难过，肚皮里贼忒忒。”*周立波*《山乡巨变》上二十五：“有时回得晚，人太累，生火弄饭的时候，他会打起瞌𥅻来。”</w:t>
        <w:br/>
      </w:r>
    </w:p>
    <w:p>
      <w:r>
        <w:t>𥅼##𥅼</w:t>
        <w:br/>
        <w:br/>
        <w:t>𥅼同“眯”。《集韻·薺韻》：“眯，或書作𥅼。”</w:t>
        <w:br/>
      </w:r>
    </w:p>
    <w:p>
      <w:r>
        <w:t>𥆅##𥆅</w:t>
        <w:br/>
        <w:br/>
        <w:t>𥆅jiāng　《改併四聲篇海》引《奚韻》吉羊切。</w:t>
        <w:br/>
        <w:br/>
        <w:t>〔鉢羅𥆅〕梵语，智慧。《改併四聲篇海·目部》引《奚韻》：“𥆅，梵語，鉢羅𥆅，此云智也。”</w:t>
        <w:br/>
      </w:r>
    </w:p>
    <w:p>
      <w:r>
        <w:t>𥆆##𥆆</w:t>
        <w:br/>
        <w:br/>
        <w:t>𥆆mào</w:t>
        <w:br/>
        <w:br/>
        <w:t>同“貿”。蒙昧不明。《字彙補·目部》：“𥆆，《轉注古音》：𥆆與貿同。*王柏*云：貿，相易也，而為𥆆矇之貿。《素問》：目𥆆𥆆然。”按：《素問·刺腰痛篇》作“𥆨𥆨然”。</w:t>
        <w:br/>
      </w:r>
    </w:p>
    <w:p>
      <w:r>
        <w:t>𥆇##𥆇</w:t>
        <w:br/>
        <w:br/>
        <w:t>𥆇同“𥈄”。《篇海類編·身體類·目部》：“𥆇，與𥈄同。”</w:t>
        <w:br/>
      </w:r>
    </w:p>
    <w:p>
      <w:r>
        <w:t>𥆈##𥆈</w:t>
        <w:br/>
        <w:br/>
        <w:t>𥆈同“𥆨”。《龍龕手鑑·目部》：“𥆈”，“𥆨”的俗字。</w:t>
        <w:br/>
      </w:r>
    </w:p>
    <w:p>
      <w:r>
        <w:t>𥆊##𥆊</w:t>
        <w:br/>
        <w:br/>
        <w:t>𥆊同“𢌨”。《玉篇·目部》：“𥆊”，同“𢌨”。《廣韻·線韻》：“𥆊，更視見皃。《説文》作䢥（𢌨），相顧視而行也。”按：据《説文》“䢥”为“𢌨”的讹字。</w:t>
        <w:br/>
      </w:r>
    </w:p>
    <w:p>
      <w:r>
        <w:t>𥆋##𥆋</w:t>
        <w:br/>
        <w:br/>
        <w:t>𥆋同“𥊊”。《集韻·迄韻》：“𥊊，目動。或作𥆋。”</w:t>
        <w:br/>
      </w:r>
    </w:p>
    <w:p>
      <w:r>
        <w:t>𥆌##𥆌</w:t>
        <w:br/>
        <w:br/>
        <w:t>𥆌jué　《廣韻》古禄切，入屋見。又《集韻》胡谷切，訖岳切。</w:t>
        <w:br/>
        <w:br/>
        <w:t>目动。《玉篇·目部》：“𥆌，目動也。”《廣韻·屋韻》：“𥆌，動目。”</w:t>
        <w:br/>
      </w:r>
    </w:p>
    <w:p>
      <w:r>
        <w:t>𥆍##𥆍</w:t>
        <w:br/>
        <w:br/>
        <w:t>𥆍同“𥍉”。《集韻·葉韻》：“𥍉，目動。或从耴。”</w:t>
        <w:br/>
      </w:r>
    </w:p>
    <w:p>
      <w:r>
        <w:t>𥆎##𥆎</w:t>
        <w:br/>
        <w:br/>
        <w:t>𥆎同“𥃤（𥃧）”。《改併四聲篇海·目部》引《川篇》：“𥆎，目重文[皮〕也。”《字彙·目部》：“𥆎，同𥃤。”“𥃤，目重皮。”</w:t>
        <w:br/>
      </w:r>
    </w:p>
    <w:p>
      <w:r>
        <w:t>𥆏##𥆏</w:t>
        <w:br/>
        <w:br/>
        <w:t>𥆏同“瞋”。《正字通·目部》：“𥆏，舊註音盛，明也。按：*吴元滿*《泝原》：瞋，重文作𥆏。《説文》：祕書：瞋或从成。據此説，舊注音訓與《日部》𥆏相溷，非也。*徐*本《説文》𥆏，☀為𥅜，亦非。”</w:t>
        <w:br/>
      </w:r>
    </w:p>
    <w:p>
      <w:r>
        <w:t>𥆐##𥆐</w:t>
        <w:br/>
        <w:br/>
        <w:t>𥆐同“䁩”。《集韻·魚韻》：“䁩，馬二目白曰䁩。或作𥆐。”</w:t>
        <w:br/>
      </w:r>
    </w:p>
    <w:p>
      <w:r>
        <w:t>𥆑##𥆑</w:t>
        <w:br/>
        <w:br/>
        <w:t>𥆑tìng　《集韻》待鼎切，上迥定。</w:t>
        <w:br/>
        <w:br/>
        <w:t>目出。《玉篇·目部》：“𥆑，目出也。”</w:t>
        <w:br/>
      </w:r>
    </w:p>
    <w:p>
      <w:r>
        <w:t>𥆒##𥆒</w:t>
        <w:br/>
        <w:br/>
        <w:t>𥆒同“睆”。《龍龕手鑑·目部》：“睨”，“睆”的俗字。一说“睆”的讹字。《正字通·目部》：“𥆒，睆字之譌。”</w:t>
        <w:br/>
      </w:r>
    </w:p>
    <w:p>
      <w:r>
        <w:t>𥆓##𥆓</w:t>
        <w:br/>
        <w:br/>
        <w:t>𥆓同“眒”。《字彙·目部》：“𥆓，與眒同。”《正字通·目部》：“𥆓，俗眒字。”《古文苑·王延壽〈王孫賦〉》：“互攀攬以狂接，敻儵𥆓而奄赴。”*章樵*注：“𥆓，即眒字。疾貌。”</w:t>
        <w:br/>
      </w:r>
    </w:p>
    <w:p>
      <w:r>
        <w:t>𥆔##𥆔</w:t>
        <w:br/>
        <w:br/>
        <w:t>𥆔xiāo　《龍龕手鑑》呼交反。</w:t>
        <w:br/>
        <w:br/>
        <w:t>〔𥆔瞎〕眼睛干涩不明。《大方等陁羅尼經》卷二：“眼目𥆔瞎，身體皰凸，諸根不具，人所惡見。”《可洪音義》卷八《大方等陁羅尼經》第二卷音義：“𥆔瞎，乾也。”*邓福禄*、*韩小荆*《字典考正》：“‘𥆔瞎’為雙聲連綿詞，蓋指眼睛乾涩不明之義。”</w:t>
        <w:br/>
      </w:r>
    </w:p>
    <w:p>
      <w:r>
        <w:t>𥆕##𥆕</w:t>
        <w:br/>
        <w:br/>
        <w:t>𥆕“膏”的讹字。《正字通·目部》：“𥆕，膏字之譌。膏本从肉。”</w:t>
        <w:br/>
      </w:r>
    </w:p>
    <w:p>
      <w:r>
        <w:t>𥆖##𥆖</w:t>
        <w:br/>
        <w:br/>
        <w:t>𥆖dōu　《廣韻》當侯切，平侯端。</w:t>
        <w:br/>
        <w:br/>
        <w:t>（1）〔𥆖眵〕眼中分泌物，俗称眼屎。《玉篇·目部》：“𥆖，𥆖眵，目汁凝。”</w:t>
        <w:br/>
        <w:br/>
        <w:t>（2）同“𧡸”。目蔽垢。《集韻·矦韻》：“𧡸，《説文》：‘目蔽垢也。’或作𥆖。”</w:t>
        <w:br/>
      </w:r>
    </w:p>
    <w:p>
      <w:r>
        <w:t>𥆗##𥆗</w:t>
        <w:br/>
        <w:br/>
        <w:t>同“𡙐”。《集韻·阮韻》：“𥆗，《説文》：‘大視也。’”按：《説文·𥄎部》篆作“𥆗”，楷化作“𡙐”。</w:t>
        <w:br/>
      </w:r>
    </w:p>
    <w:p>
      <w:r>
        <w:t>𥆘##𥆘</w:t>
        <w:br/>
        <w:br/>
        <w:t>𥆘guó　《集韻》郭獲切，入陌見。</w:t>
        <w:br/>
        <w:br/>
        <w:t>闭目貌。《集韻·陌韻》：“𥆘，閉目皃。《神異經》：八荒有毛人，見人則𥆘目開口。”</w:t>
        <w:br/>
      </w:r>
    </w:p>
    <w:p>
      <w:r>
        <w:t>𥆙##𥆙</w:t>
        <w:br/>
        <w:br/>
        <w:t>𥆙máng　《廣韻》莫江切，平江明。</w:t>
        <w:br/>
        <w:br/>
        <w:t>目不明。《玉篇·目部》：“𥆙，目暗也。”《廣韻·江韻》：“𥆙，目不明。”</w:t>
        <w:br/>
      </w:r>
    </w:p>
    <w:p>
      <w:r>
        <w:t>𥆚##𥆚</w:t>
        <w:br/>
        <w:br/>
        <w:t>𥆚wāng　《集韻》烏光切，平唐影。</w:t>
        <w:br/>
        <w:br/>
        <w:t>〔𥆚𥆚〕眼眶里充满泪水的样子。《集韻·唐韻》：“𥆚，𥆚𥆚，目欲泣皃。”*清**范寅*《越諺》卷中：“𥆚，眼淚𥆚𥆚。”</w:t>
        <w:br/>
      </w:r>
    </w:p>
    <w:p>
      <w:r>
        <w:t>𥆛##𥆛</w:t>
        <w:br/>
        <w:br/>
        <w:t>𥆛xù　《廣韻》許役切，入昔曉。</w:t>
        <w:br/>
        <w:br/>
        <w:t>视。《玉篇·目部》：“𥆛，視也。”《集韻·㫺韻》：“𥆛，眡也。”</w:t>
        <w:br/>
      </w:r>
    </w:p>
    <w:p>
      <w:r>
        <w:t>𥆜##𥆜</w:t>
        <w:br/>
        <w:br/>
        <w:t>𥆜wàng　《集韻》于放切，去漾云。</w:t>
        <w:br/>
        <w:br/>
        <w:t>视。《玉篇·目部》：“𥆜，視也。”</w:t>
        <w:br/>
      </w:r>
    </w:p>
    <w:p>
      <w:r>
        <w:t>𥆞##𥆞</w:t>
        <w:br/>
        <w:br/>
        <w:t>《説文》：“𥆞，目圍也。从䀠、☀。讀若書卷之卷，古文以為醜字。”*朱駿聲*通訓定聲：“从䀠、从☀，會意。按：☀象目圍形。”*江沅*釋例：“☀以象圍繞之形耳。”</w:t>
        <w:br/>
        <w:br/>
        <w:t>juàn　《集韻》古倦切，去線見。元部。</w:t>
        <w:br/>
        <w:br/>
        <w:t>（1）眼圈。《説文·䀠部》：“𥆞，目圍也。”*桂馥*義證：“目圍也者，俗言眼圈。”*段玉裁*注：“圍當作回。回，轉也。”</w:t>
        <w:br/>
        <w:br/>
        <w:t>（2）同“靦”。惭愧。*清**段玉裁*《説文解字注·䀠部》：“𥆞，古文以為靦字。靦，*鉉*本作醜，誤……靦者，姡也。《面部》曰：面見人也。从面見，古文作𥆞，葢亦謂徒有二目見人而已。”</w:t>
        <w:br/>
      </w:r>
    </w:p>
    <w:p>
      <w:r>
        <w:t>𥆟##𥆟</w:t>
        <w:br/>
        <w:br/>
        <w:t>𥆟yuè　《集韻》欲雪切，入薛以。</w:t>
        <w:br/>
        <w:br/>
        <w:t>目玩。《集韻·薛韻》：“𥆟，目玩也。”</w:t>
        <w:br/>
      </w:r>
    </w:p>
    <w:p>
      <w:r>
        <w:t>𥆠##𥆠</w:t>
        <w:br/>
        <w:br/>
        <w:t>𥆠同“䀨”。《集韻·黠韻》：“䀨，視也。一曰怒視皃。或作𥆠。”</w:t>
        <w:br/>
      </w:r>
    </w:p>
    <w:p>
      <w:r>
        <w:t>𥆡##𥆡</w:t>
        <w:br/>
        <w:br/>
        <w:t>𥆡hán　《龍龕手鑑·目部》：“𥆡，《江西經》音含、視二音。”</w:t>
        <w:br/>
      </w:r>
    </w:p>
    <w:p>
      <w:r>
        <w:t>𥆢##𥆢</w:t>
        <w:br/>
        <w:br/>
        <w:t>同“眼”。《正字通·目部》：“𥆢，眼本字。”</w:t>
        <w:br/>
      </w:r>
    </w:p>
    <w:p>
      <w:r>
        <w:t>𥆣##𥆣</w:t>
        <w:br/>
        <w:br/>
        <w:t>𥆣shēn　《玉篇》舒仁切。</w:t>
        <w:br/>
        <w:br/>
        <w:t>引目。《玉篇·䀠部》：“𥆣，引目。”</w:t>
        <w:br/>
      </w:r>
    </w:p>
    <w:p>
      <w:r>
        <w:t>𥆤##𥆤</w:t>
        <w:br/>
        <w:br/>
        <w:t>𥆤同“目”。《字彙補·目部》：“𥆤，古文目字。”</w:t>
        <w:br/>
      </w:r>
    </w:p>
    <w:p>
      <w:r>
        <w:t>𥆥##𥆥</w:t>
        <w:br/>
        <w:br/>
        <w:t>𥆥xié　《字彙補》許頰切。</w:t>
        <w:br/>
        <w:br/>
        <w:t>昏暗貌。《字彙補·目部》：“𥆥，昏暗貌。”</w:t>
        <w:br/>
      </w:r>
    </w:p>
    <w:p>
      <w:r>
        <w:t>𥆦##𥆦</w:t>
        <w:br/>
        <w:br/>
        <w:t>𥆦liú　《字彙補》力求切。</w:t>
        <w:br/>
        <w:br/>
        <w:t>卧视。《字彙補·目部》：“𥆦，臥視也。”</w:t>
        <w:br/>
      </w:r>
    </w:p>
    <w:p>
      <w:r>
        <w:t>𥆧##𥆧</w:t>
        <w:br/>
        <w:br/>
        <w:t>𥆧“瞤”的类推简化字。</w:t>
        <w:br/>
      </w:r>
    </w:p>
    <w:p>
      <w:r>
        <w:t>𥆯##𥆯</w:t>
        <w:br/>
        <w:br/>
        <w:t>𥆯bì　《龍龕手鑑·目部》：“𥆯，薄啟反。”《字彙補·目部》：“𥆯，音被。義未詳。”</w:t>
        <w:br/>
      </w:r>
    </w:p>
    <w:p>
      <w:r>
        <w:t>𥆰##𥆰</w:t>
        <w:br/>
        <w:br/>
        <w:t>𥆰同“𥆈（䀮）”。《字彙補·目部》：“𥆰”，同“𥆈”。</w:t>
        <w:br/>
      </w:r>
    </w:p>
    <w:p>
      <w:r>
        <w:t>𥆱##𥆱</w:t>
        <w:br/>
        <w:br/>
        <w:t>𥆱看。*元**王元鼎*《河西後庭花》：“走將來涎涎瞪瞪冷眼兒𥆱。”</w:t>
        <w:br/>
      </w:r>
    </w:p>
    <w:p>
      <w:r>
        <w:t>𥆲##𥆲</w:t>
        <w:br/>
        <w:br/>
        <w:t>𥆲nào　《改併四聲篇海·目部》引《搜真玉鏡》：“𥆲，奴到切。”《字彙補·目部》：“𥆲，音閙。義未詳。”</w:t>
        <w:br/>
      </w:r>
    </w:p>
    <w:p>
      <w:r>
        <w:t>𥆳##𥆳</w:t>
        <w:br/>
        <w:br/>
        <w:t>𥆳同“督”。《穀梁傳·桓公二年》“*宋**督*弑其君*與夷*”*唐**陸德明*釋文：“督，本又作𥆳。”</w:t>
        <w:br/>
      </w:r>
    </w:p>
    <w:p>
      <w:r>
        <w:t>𥆴##𥆴</w:t>
        <w:br/>
        <w:br/>
        <w:t>𥆴同“督”。《集韻·𦰚韻》“督，亦作𥆳”*方成珪*考正：“𥆳，即𥆴字之譌。”</w:t>
        <w:br/>
      </w:r>
    </w:p>
    <w:p>
      <w:r>
        <w:t>𥆵##𥆵</w:t>
        <w:br/>
        <w:br/>
        <w:t>同“眹”。《康熙字典·目部》：“眹，《説文》本作𥆵，从目，灷聲。”按：《説文·目部》：“眹”，篆作“𥆵”。</w:t>
        <w:br/>
      </w:r>
    </w:p>
    <w:p>
      <w:r>
        <w:t>𥆶##𥆶</w:t>
        <w:br/>
        <w:br/>
        <w:t>𥆶wàn　《龍龕手鑑》烏半反。</w:t>
        <w:br/>
        <w:br/>
        <w:t>同“腕”。手腕。《改併四聲篇海·目部》引《龍龕手鑑》：“𥆶，正作腕，手腕也。”</w:t>
        <w:br/>
      </w:r>
    </w:p>
    <w:p>
      <w:r>
        <w:t>𥆷##𥆷</w:t>
        <w:br/>
        <w:br/>
        <w:t>𥆷jiù　《改併四聲篇海·目部》引《搜真玉鏡》：“𥆷，精救切。”《字彙補·目部》：“𥆷，音僦。義闕。”</w:t>
        <w:br/>
      </w:r>
    </w:p>
    <w:p>
      <w:r>
        <w:t>𥆸##𥆸</w:t>
        <w:br/>
        <w:br/>
        <w:t>𥆸quē　《集韻》傾雪切，入薛溪。</w:t>
        <w:br/>
        <w:br/>
        <w:t>〔𥆸𥄎〕目深貌。《五音集韻·薛韻》：“𥆸，𥆸𥄎，目深皃。”</w:t>
        <w:br/>
      </w:r>
    </w:p>
    <w:p>
      <w:r>
        <w:t>𥇃##𥇃</w:t>
        <w:br/>
        <w:br/>
        <w:t>𥇃“𦛡”的讹字。《字彙補·目部》：“𥇃，𦛡字之譌。見《篇韻》。”</w:t>
        <w:br/>
      </w:r>
    </w:p>
    <w:p>
      <w:r>
        <w:t>𥇄##𥇄</w:t>
        <w:br/>
        <w:br/>
        <w:t>𥇄nì　《篇海類編》女利切，又烏活切。</w:t>
        <w:br/>
        <w:br/>
        <w:t>目深貌。《篇海類編·身體類·目部》：“𥇄，目深皃。”</w:t>
        <w:br/>
      </w:r>
    </w:p>
    <w:p>
      <w:r>
        <w:t>𥇅##𥇅</w:t>
        <w:br/>
        <w:br/>
        <w:t>𥇅同“睌”。《集韻·産韻》：“睌，《説文》：‘睌，䁂目視皃。’或書作𥇅。”</w:t>
        <w:br/>
      </w:r>
    </w:p>
    <w:p>
      <w:r>
        <w:t>𥇆##𥇆</w:t>
        <w:br/>
        <w:br/>
        <w:t>𥇆mí　《字彙補》蒙移切。</w:t>
        <w:br/>
        <w:br/>
        <w:t>眇目。《字彙補·目部》：“𥇆，眇目曰𥇆。”</w:t>
        <w:br/>
      </w:r>
    </w:p>
    <w:p>
      <w:r>
        <w:t>𥇇##𥇇</w:t>
        <w:br/>
        <w:br/>
        <w:t>𥇇suō　《篇海類編》先何切。</w:t>
        <w:br/>
        <w:br/>
        <w:t>偷视。《篇海類編·身體類·目部》：“𥇇，偷見皃。”又：“渻，偷視。亦作𥇇。”</w:t>
        <w:br/>
      </w:r>
    </w:p>
    <w:p>
      <w:r>
        <w:t>𥇉##𥇉</w:t>
        <w:br/>
        <w:br/>
        <w:t>𥇉liàng　《集韻》丘亮切，去漾溪。</w:t>
        <w:br/>
        <w:br/>
        <w:t>同“䀶”。眼病。《集韻·漾韻》：“䀶，目病。或作睆。”</w:t>
        <w:br/>
      </w:r>
    </w:p>
    <w:p>
      <w:r>
        <w:t>𥇊##𥇊</w:t>
        <w:br/>
        <w:br/>
        <w:t>𥇊同“睔”。《集韻·混韻》：“睔，目大皃。或从昆。”</w:t>
        <w:br/>
      </w:r>
    </w:p>
    <w:p>
      <w:r>
        <w:t>𥇋##𥇋</w:t>
        <w:br/>
        <w:br/>
        <w:t>𥇋méng　《龍龕手鑑》莫耕反。</w:t>
        <w:br/>
        <w:br/>
        <w:t>〔𥌽𥇋〕见“𥌽”。</w:t>
        <w:br/>
      </w:r>
    </w:p>
    <w:p>
      <w:r>
        <w:t>𥇌##𥇌</w:t>
        <w:br/>
        <w:br/>
        <w:t>𥇌（一）hàn　《集韻》胡紺切，去勘匣。</w:t>
        <w:br/>
        <w:br/>
        <w:t>目深貌。《集韻·勘韻》：“𥇌，目深皃。”</w:t>
        <w:br/>
        <w:br/>
        <w:t>（二）qià　《集韻》乞洽切，入洽溪。</w:t>
        <w:br/>
        <w:br/>
        <w:t>同“䁍”。眸子枯陷。《集韻·洽韻》：“䁍，《説文》：‘目陷也。’或作𥇌。”《正字通·目部》：“𥇌，俗䁍字。”</w:t>
        <w:br/>
      </w:r>
    </w:p>
    <w:p>
      <w:r>
        <w:t>𥇍##𥇍</w:t>
        <w:br/>
        <w:br/>
        <w:t>𥇍zhuó　《集韻》竹角切，入覺知。</w:t>
        <w:br/>
      </w:r>
    </w:p>
    <w:p>
      <w:r>
        <w:t>𥇎##𥇎</w:t>
        <w:br/>
        <w:br/>
        <w:t>𥇎mí　《集韻》民卑切，平支明。</w:t>
        <w:br/>
        <w:br/>
        <w:t>眇目。《集韻·支韻》：“𥇎，眇目也。”</w:t>
        <w:br/>
      </w:r>
    </w:p>
    <w:p>
      <w:r>
        <w:t>𥇏##𥇏</w:t>
        <w:br/>
        <w:br/>
        <w:t>𥇏同“瞁”。《改併四聲篇海·目部》引《類篇》：“𥇏，驚視。”《字彙·目部》：“𥇏，驚貌。”按：今本《類篇》字作“瞁”。“𥇏”，当即“瞁”的讹俗字。</w:t>
        <w:br/>
      </w:r>
    </w:p>
    <w:p>
      <w:r>
        <w:t>𥇐##𥇐</w:t>
        <w:br/>
        <w:br/>
        <w:t>𥇐同“眕”。《篇海類編·身體類·目部》：“𥇐，與眕同。”</w:t>
        <w:br/>
      </w:r>
    </w:p>
    <w:p>
      <w:r>
        <w:t>𥇑##𥇑</w:t>
        <w:br/>
        <w:br/>
        <w:t>𥇑lǎng　《集韻》里黨切，上蕩來。</w:t>
        <w:br/>
        <w:br/>
        <w:t>（1）目明。《集韻·蕩韻》：“𥇑，目明。”</w:t>
        <w:br/>
        <w:br/>
        <w:t>（2）同“朗”。《玉篇·目部》：“𥇑，古朗字。”</w:t>
        <w:br/>
      </w:r>
    </w:p>
    <w:p>
      <w:r>
        <w:t>𥇒##𥇒</w:t>
        <w:br/>
        <w:br/>
        <w:t>𥇒jié　《集韻》即涉切，入葉精。</w:t>
        <w:br/>
        <w:br/>
        <w:t>同“䀹”。眼睫毛。《集韻·葉韻》：“䀹，《説文》：‘目旁毛也。’或作𥇒。”</w:t>
        <w:br/>
      </w:r>
    </w:p>
    <w:p>
      <w:r>
        <w:t>𥇓##𥇓</w:t>
        <w:br/>
        <w:br/>
        <w:t>𥇓dìng　《玉篇》多佞切。</w:t>
        <w:br/>
        <w:br/>
        <w:t>见，看。《玉篇·目部》：“𥇓，見也。”《成都通覽·詐騙》：“東𥇓西望。”</w:t>
        <w:br/>
      </w:r>
    </w:p>
    <w:p>
      <w:r>
        <w:t>𥇔##𥇔</w:t>
        <w:br/>
        <w:br/>
        <w:t>𥇔（一）chàng　《廣韻》丑亮切，去漾徹。</w:t>
        <w:br/>
        <w:br/>
        <w:t>（1）失志貌。《玉篇·目部》：“𥇔，失志皃。”《廣韻·漾韻》：“𥇔，失志。”</w:t>
        <w:br/>
        <w:br/>
        <w:t>（2）同“悵”。望恨。《集韻·漾韻》：“悵，《説文》：‘望恨也。’或从目。”</w:t>
        <w:br/>
        <w:br/>
        <w:t>（二）zhāng　《集韻》中良切，平陽知。</w:t>
        <w:br/>
        <w:br/>
        <w:t>目大。《集韻·陽韻》：“𥇔，目大也。”</w:t>
        <w:br/>
      </w:r>
    </w:p>
    <w:p>
      <w:r>
        <w:t>𥇕##𥇕</w:t>
        <w:br/>
        <w:br/>
        <w:t>𥇕zhì　《集韻》征例切，去祭知。</w:t>
        <w:br/>
        <w:br/>
        <w:t>目明。《玉篇·目部》：“𥇕，目明也。”*漢**張衡*《思玄賦》：“死生錯其不齊兮，雖司命其不𥇕。”</w:t>
        <w:br/>
      </w:r>
    </w:p>
    <w:p>
      <w:r>
        <w:t>𥇖##𥇖</w:t>
        <w:br/>
        <w:br/>
        <w:t>《説文》：“𥇖，大目也。从目，非聲。”</w:t>
        <w:br/>
        <w:br/>
        <w:t>fēi　《廣韻》芳非切，平微敷。又府巾切。微部。</w:t>
        <w:br/>
        <w:br/>
        <w:t>大目。《説文·目部》：“𥇖，大目也。”《廣韻·真韻》：“𥇖，大目皃。”</w:t>
        <w:br/>
      </w:r>
    </w:p>
    <w:p>
      <w:r>
        <w:t>𥇗##𥇗</w:t>
        <w:br/>
        <w:br/>
        <w:t>𥇗jiá　《集韻》訖黠切，入黠見。</w:t>
        <w:br/>
        <w:br/>
        <w:t>〔䀣𥇗〕视貌。《集韻·黠韻》：“𥇗，䀣𥇗，視皃。”</w:t>
        <w:br/>
      </w:r>
    </w:p>
    <w:p>
      <w:r>
        <w:t>𥇘##𥇘</w:t>
        <w:br/>
        <w:br/>
        <w:t>𥇘jùn　《改併四聲篇海》引《川篇》音窘。</w:t>
        <w:br/>
        <w:br/>
        <w:t>大目。《改併四聲篇海·目部》引《川篇》：“𥇘，大目也。”</w:t>
        <w:br/>
      </w:r>
    </w:p>
    <w:p>
      <w:r>
        <w:t>𥇙##𥇙</w:t>
        <w:br/>
        <w:br/>
        <w:t>𥇙huò　《廣韻》呼或切，入德曉。又《集韻》忽域切。</w:t>
        <w:br/>
        <w:br/>
        <w:t>睡目貌。《玉篇·目部》：“𥇙，睡目皃。”</w:t>
        <w:br/>
      </w:r>
    </w:p>
    <w:p>
      <w:r>
        <w:t>𥇚##𥇚</w:t>
        <w:br/>
        <w:br/>
        <w:t>𥇚qī　《廣韻》去奇切，平支溪。</w:t>
        <w:br/>
        <w:br/>
        <w:t>一只眼。《廣韻·支韻》：“𦖊，一隻。”*周祖谟*校勘記：“《玉篇》、《集韻》此字訓‘側耳’也。*楝亭*本改𦖊作𥇚，注作‘目一隻’。”《字彙·目部》：“𥇚，目一隻也。”</w:t>
        <w:br/>
      </w:r>
    </w:p>
    <w:p>
      <w:r>
        <w:t>𥇛##𥇛</w:t>
        <w:br/>
        <w:br/>
        <w:t>《説文》：“𥇛，目衺也。从䀠，从大。大，人也。”</w:t>
        <w:br/>
        <w:br/>
        <w:t>（一）jū　《廣韻》舉朱切，平虞見。又《集韻》果羽切。魚部。</w:t>
        <w:br/>
        <w:br/>
        <w:t>（1）怒目斜视。《説文·䀠部》：“𥇛，目衺也。”*王筠*句讀：“《九經字樣》：怒皃也。”*桂馥*義證：“怒而衺視也。”《集韻·噳韻》：“𥇛，目衺也。”</w:t>
        <w:br/>
        <w:br/>
        <w:t>（2）矢长六指。《集韻·虞韻》：“𥇛，矢長六指。”</w:t>
        <w:br/>
        <w:br/>
        <w:t>（二）jù　《集韻》俱遇切，去遇見。</w:t>
        <w:br/>
        <w:br/>
        <w:t>同“䀠”。心惧向左右顾看。《集韻·遇韻》：“䀠，左右視。或从大。”</w:t>
        <w:br/>
        <w:br/>
        <w:t>（三）xì　《集韻》迄力切，入職曉。</w:t>
        <w:br/>
        <w:br/>
        <w:t>同“𥈜”。邪视貌。《集韻·職韻》：“𥈜，邪視皃。或省。”</w:t>
        <w:br/>
      </w:r>
    </w:p>
    <w:p>
      <w:r>
        <w:t>𥇜##𥇜</w:t>
        <w:br/>
        <w:br/>
        <w:t>《説文》：“𥇜，謹鈍目也。从目，𦎧聲。”</w:t>
        <w:br/>
        <w:br/>
        <w:t>（一）zhūn　《廣韻》章倫切，平諄章。又之閏切，《集韻》他昆切。諄部。</w:t>
        <w:br/>
        <w:br/>
        <w:t>目光迟纯。《説文·目部》：“𥇜，謹鈍目也。”*桂馥*義證：“謹鈍目也者，俗作盹。《類篇》：盹，鈍目也。”*錢坫*斠詮：“今人謂目覩物遲頓為𥇜，聲如鈍。”《廣韻·諄韻》：“𥇜，鈍目也。”又视不明。《集韻·魂韻》：“𥇜，視不明。”</w:t>
        <w:br/>
        <w:br/>
        <w:t>（二）guō　《集韻》光鑊切，入鐸見。</w:t>
        <w:br/>
        <w:br/>
        <w:t>同“矌”。目张貌。《集韻·鐸韻》：“矌，目張皃。或作𥇜。”</w:t>
        <w:br/>
      </w:r>
    </w:p>
    <w:p>
      <w:r>
        <w:t>𥇝##𥇝</w:t>
        <w:br/>
        <w:br/>
        <w:t>𥇝同“睪”。《類篇·目部》：“睪，古作𥇝。”</w:t>
        <w:br/>
      </w:r>
    </w:p>
    <w:p>
      <w:r>
        <w:t>𥇞##𥇞</w:t>
        <w:br/>
        <w:br/>
        <w:t>𥇞同“䀡”。《字彙補·目部》：“𥇞，目垂貌。”*张涌泉*《漢語俗字叢考》：“‘𥇞’當為‘䀡’的訛俗字。”</w:t>
        <w:br/>
      </w:r>
    </w:p>
    <w:p>
      <w:r>
        <w:t>𥇟##𥇟</w:t>
        <w:br/>
        <w:br/>
        <w:t>𥇟jiǎo　《字彙補》故巧切。</w:t>
        <w:br/>
        <w:br/>
        <w:t>〔拗𥇟〕执拗倔强人的目光。*宋**吴處厚*《青箱雜記》卷四：“人之心相外見於目……應徵拗𥇟者，崛强人也。”</w:t>
        <w:br/>
      </w:r>
    </w:p>
    <w:p>
      <w:r>
        <w:t>𥇠##𥇠</w:t>
        <w:br/>
        <w:br/>
        <w:t>𥇠yā　《字彙補》烏插切。</w:t>
        <w:br/>
        <w:br/>
        <w:t>媚。《字彙補·目部》：“𥇠，媚也。”</w:t>
        <w:br/>
      </w:r>
    </w:p>
    <w:p>
      <w:r>
        <w:t>𥇡##𥇡</w:t>
        <w:br/>
        <w:br/>
        <w:t>同“睪”。《正字通·目部》：“睪，篆作𥇡。”</w:t>
        <w:br/>
      </w:r>
    </w:p>
    <w:p>
      <w:r>
        <w:t>𥇢##𥇢</w:t>
        <w:br/>
        <w:br/>
        <w:t>𥇢“䁪”的类推简化字。</w:t>
        <w:br/>
      </w:r>
    </w:p>
    <w:p>
      <w:r>
        <w:t>𥇫##𥇫</w:t>
        <w:br/>
        <w:br/>
        <w:t>𥇫同“𥆈（𥆨）”。《字彙補·目部》：“𥇫”，同“𥆈”。</w:t>
        <w:br/>
      </w:r>
    </w:p>
    <w:p>
      <w:r>
        <w:t>𥇬##𥇬</w:t>
        <w:br/>
        <w:br/>
        <w:t>𥇬“𥉹”的讹字。《方言》卷十“凡相竊視，南*楚*謂闚……或謂之𣛒。𣛒，*中夏*語也”*晋**郭璞*注：“亦言𥇬也。”*戴震*疏證：“𥉹，各本☀作‘𥇬’，今訂正。𥉹、𣛒一聲之轉。《玉篇》：‘𥉹，視也。’”</w:t>
        <w:br/>
      </w:r>
    </w:p>
    <w:p>
      <w:r>
        <w:t>𥇭##𥇭</w:t>
        <w:br/>
        <w:br/>
        <w:t>𥇭（一）chí　《可洪音義》直知反。</w:t>
        <w:br/>
        <w:br/>
        <w:t>同“踟”。《可洪音義》卷五：“𥇭，正作踟也。”</w:t>
        <w:br/>
        <w:br/>
        <w:t>（二）zhì　《五侯鯖字海》音智。</w:t>
        <w:br/>
        <w:br/>
        <w:t>同“☀”。《五侯鯖字海·目部》：“𥇭，音智，下同。☀，音智。目明察也。”</w:t>
        <w:br/>
      </w:r>
    </w:p>
    <w:p>
      <w:r>
        <w:t>𥇮##𥇮</w:t>
        <w:br/>
        <w:br/>
        <w:t>𥇮同“眉”。《字彙補·目部》：“𥇮，同眉。”</w:t>
        <w:br/>
      </w:r>
    </w:p>
    <w:p>
      <w:r>
        <w:t>𥇯##𥇯</w:t>
        <w:br/>
        <w:br/>
        <w:t>𥇯mài　《改併四聲篇海·目部》引《類篇》：“𥇯，音賣。”《字彙補·目部》：“𥇯，名拜切。義無考。”</w:t>
        <w:br/>
      </w:r>
    </w:p>
    <w:p>
      <w:r>
        <w:t>𥇰##𥇰</w:t>
        <w:br/>
        <w:br/>
        <w:t>𥇰hū</w:t>
        <w:br/>
        <w:br/>
        <w:t>方言。从入睡到醒来为一𥇰。*中国**凉血人*《拒约奇谈·火之作合》：“若是猫儿睡得落𥇰了，才放心大胆尽量的偷偷。”*刘半农*《车车夜水也风凉》：“我明朝情愿登勒家里糊涂一大𥇰，再勿上当来车夜水勒乘风凉！”自注：“𥇰，睡之单位名，自入睡以至于醒，每一次曰一𥇰。时间长曰大𥇰，时间短曰小𥇰。”</w:t>
        <w:br/>
      </w:r>
    </w:p>
    <w:p>
      <w:r>
        <w:t>𥇱##𥇱</w:t>
        <w:br/>
        <w:br/>
        <w:t>𥇱xiè　《龍龕手鑑》呼𦯧反。又音疊。</w:t>
        <w:br/>
        <w:br/>
        <w:t>同“䁋”。闭一目。《龍龕手鑑·目部》：“䁋，或作𥇱。閉一目也。”《太平御覽》卷三百六十六引《韓非子·説林上》：“（*惠子*）見*鄒君*曰：‘有人見君，則𥇱其一目，奚如？’”舊注：“𥇱，閉目也。”按：今本《韓非子》作“䀹”。</w:t>
        <w:br/>
      </w:r>
    </w:p>
    <w:p>
      <w:r>
        <w:t>𥇲##𥇲</w:t>
        <w:br/>
        <w:br/>
        <w:t>𥇲shí　《龍龕手鑑·目部》：“𥇲，音食。”《字彙補·目部》：“𥇲，牀术切，音食。義闕。”</w:t>
        <w:br/>
      </w:r>
    </w:p>
    <w:p>
      <w:r>
        <w:t>𥇳##𥇳</w:t>
        <w:br/>
        <w:br/>
        <w:t>𥇳同“𥍁”。*朝鲜*本《龍龕手鑑·目部》：“𥍁，居韋切，目也。𥇳，俗。”</w:t>
        <w:br/>
      </w:r>
    </w:p>
    <w:p>
      <w:r>
        <w:t>𥇵##𥇵</w:t>
        <w:br/>
        <w:br/>
        <w:t>𥇵同“𥇗”。《類篇·目部》：“𥇵，䀣𥇵，視皃。”按：《集韻·黠韻》作“𥇗”。</w:t>
        <w:br/>
      </w:r>
    </w:p>
    <w:p>
      <w:r>
        <w:t>𥇾##𥇾</w:t>
        <w:br/>
        <w:br/>
        <w:t>同“睫”。《龍龕手鑑·毛部》：“𥇾，正作睫。目睫也。”</w:t>
        <w:br/>
      </w:r>
    </w:p>
    <w:p>
      <w:r>
        <w:t>𥇿##𥇿</w:t>
        <w:br/>
        <w:br/>
        <w:t>𥇿xù　《改併四聲篇海》引《奚韻》許域切。</w:t>
        <w:br/>
        <w:br/>
        <w:t>视𥇿。《改併四聲篇海·目部》引《奚韻》：“𥇿，視𥇿也。”</w:t>
        <w:br/>
      </w:r>
    </w:p>
    <w:p>
      <w:r>
        <w:t>𥈀##𥈀</w:t>
        <w:br/>
        <w:br/>
        <w:t>𥈀同“䀠”。《龍龕手鑑·目部》：“𥈀”，“䀠”的俗字。</w:t>
        <w:br/>
      </w:r>
    </w:p>
    <w:p>
      <w:r>
        <w:t>𥈂##𥈂</w:t>
        <w:br/>
        <w:br/>
        <w:t>𥈂jí　《集韻》訖力切，入職見。</w:t>
        <w:br/>
        <w:br/>
        <w:t>张目。《集韻·職韻》：“𥈂，張目也。”</w:t>
        <w:br/>
      </w:r>
    </w:p>
    <w:p>
      <w:r>
        <w:t>𥈄##𥈄</w:t>
        <w:br/>
        <w:br/>
        <w:t>𥈄chuàng　《廣韻》丑絳切，去絳徹。</w:t>
        <w:br/>
        <w:br/>
        <w:t>直视。《廣韻·絳韻》：“𥈄，直視。”</w:t>
        <w:br/>
      </w:r>
    </w:p>
    <w:p>
      <w:r>
        <w:t>𥈅##𥈅</w:t>
        <w:br/>
        <w:br/>
        <w:t>𥈅同“靦”。《篇海類編·身體類·目部》：“𥈅，正作靦，面慙皃。”《正字通·目部》：“𥈅，與靦同。”*清**王夫之*《前光禄寺少卿張公暨元配宜人趙氏合葬墓誌銘》：“𥈅彼*常山*兮，再見*真**杲*。媲美*睢陽*兮，不獨一*巡*。”</w:t>
        <w:br/>
      </w:r>
    </w:p>
    <w:p>
      <w:r>
        <w:t>𥈆##𥈆</w:t>
        <w:br/>
        <w:br/>
        <w:t>《説文》：“𥈆，低目視也。从目，冒聲。《周書》曰：‘*武王*惟𥈆。’”</w:t>
        <w:br/>
        <w:br/>
        <w:t>mào　㊀《廣韻》莫報切，去号明。又許竹切，《集韻》武道切。幽部。</w:t>
        <w:br/>
        <w:br/>
        <w:t>低眼细看。《説文·目部》：“𥈆，低目視也。”《集韻·号韻》：“𥈆，俯目細視謂之𥈆。”</w:t>
        <w:br/>
        <w:br/>
        <w:t>㊁《集韻》莫候切，去候明。</w:t>
        <w:br/>
        <w:br/>
        <w:t>同“瞀”。《集韻·𠊱韻》：“瞀，《説文》：低目謹視也。一曰目不明也。或从冒。”《賢愚經》卷三：“*王*時眩𥈆，自惟必死，極懷恐怖。”</w:t>
        <w:br/>
      </w:r>
    </w:p>
    <w:p>
      <w:r>
        <w:t>𥈇##𥈇</w:t>
        <w:br/>
        <w:br/>
        <w:t>𥈇ruán　《玉篇》而緣切。</w:t>
        <w:br/>
        <w:br/>
        <w:t>目垂。《玉篇·目部》：“𥈇，目垂也。”</w:t>
        <w:br/>
      </w:r>
    </w:p>
    <w:p>
      <w:r>
        <w:t>𥈈##𥈈</w:t>
        <w:br/>
        <w:br/>
        <w:t>xū　《廣韻》況于切，平虞曉。</w:t>
        <w:br/>
        <w:br/>
        <w:t>〔𥈈瞜〕笑貌。《廣韻·虞韻》：“𥈈，𥈈瞜，笑皃。”</w:t>
        <w:br/>
      </w:r>
    </w:p>
    <w:p>
      <w:r>
        <w:t>𥈊##𥈊</w:t>
        <w:br/>
        <w:br/>
        <w:t>𥈊shà　《集韻》色洽切，入洽生。</w:t>
        <w:br/>
        <w:br/>
        <w:t>眨眼貌。《集韻·洽韻》：“𥈊，目睫動皃。”*清**艾衲居士*《豆棚閒話·空青石蔚子開盲》：“嗅嗅鼻頭，𥈊𥈊眼睛，做鬼臉。”*清**范寅*《越諺》卷中：“𥈊𥈊婆，眼常開閉。亦作眨。”</w:t>
        <w:br/>
      </w:r>
    </w:p>
    <w:p>
      <w:r>
        <w:t>𥈋##𥈋</w:t>
        <w:br/>
        <w:br/>
        <w:t>𥈋jǔ　《集韻》果羽切，上麌見。</w:t>
        <w:br/>
        <w:br/>
        <w:t>惊视貌。《集韻·噳韻》：“𥈋，驚視皃。”</w:t>
        <w:br/>
      </w:r>
    </w:p>
    <w:p>
      <w:r>
        <w:t>𥈌##𥈌</w:t>
        <w:br/>
        <w:br/>
        <w:t>𥈌“𥉈”的讹字。《正字通·目部》：“𥈌，𥉈字之譌。”</w:t>
        <w:br/>
      </w:r>
    </w:p>
    <w:p>
      <w:r>
        <w:t>𥈍##𥈍</w:t>
        <w:br/>
        <w:br/>
        <w:t>𥈍“嗅”的讹字。《正字通·目部》：“𥈍，舊註*王文考*《王孫賦》：‘𡂓𥈍其若啼’注：‘𥈍，一作嗅。’按：*王*賦怪字皆臆造，後人轉寫多☀，删可也。《六書統》：𥆣，*王*賦‘𥆣’誤作‘𥈍’。”按：《古文苑·王延壽〈王孫賦〉》作“又𡂓𥈍其若啼”，《全後漢文》作“又嘀嗅其若啼”，“𥈍”当为“嗅”的讹字，《正字通》误。</w:t>
        <w:br/>
      </w:r>
    </w:p>
    <w:p>
      <w:r>
        <w:t>𥈎##𥈎</w:t>
        <w:br/>
        <w:br/>
        <w:t>𥈎同“瞎”。《玉篇·目部》：“𥈎”，同“瞎”。《集韻·舝韻》：“瞎，目盲也。或从曷。”*唐**元結*《崔潭州表》：“使蒼生正𥈎而去其庥廕……時艱道遠，州人等不得詣闕寃訴。”</w:t>
        <w:br/>
      </w:r>
    </w:p>
    <w:p>
      <w:r>
        <w:t>𥈏##𥈏</w:t>
        <w:br/>
        <w:br/>
        <w:t>𥈏kuàng　《龍龕手鑑》苦礦反。</w:t>
        <w:br/>
        <w:br/>
        <w:t>（1）好；好貌。《龍龕手鑑·目部》：“𥈏，好皃也。”《改併四聲篇海·目部》引《龍龕手鑑》：“𥈏，好也。”</w:t>
        <w:br/>
        <w:br/>
        <w:t>（2）举目貌。《龍龕手鑑·目部》：“𥈏，𥈏然舉目。”</w:t>
        <w:br/>
        <w:br/>
        <w:t>（3）“𥈀”的讹字。《正字通·目部》：“𥈏，按：《六書統》𥇛或作𥈀，斜視也。从夭者，大之譌也。”</w:t>
        <w:br/>
      </w:r>
    </w:p>
    <w:p>
      <w:r>
        <w:t>𥈐##𥈐</w:t>
        <w:br/>
        <w:br/>
        <w:t>𥈐同“眦”。《玉篇·目部》：“𥈐，同眦。”《集韻·卦韻》：“眦，或作𥈐。”《晋書·苻堅載記下》：“（*王猛*）微時一餐之惠，睚𥈐之忿，靡不報焉。”</w:t>
        <w:br/>
      </w:r>
    </w:p>
    <w:p>
      <w:r>
        <w:t>𥈑##𥈑</w:t>
        <w:br/>
        <w:br/>
        <w:t>𥈑hóu　《集韻》胡溝切，平侯匣。</w:t>
        <w:br/>
        <w:br/>
        <w:t>（1）半盲。《集韻·矦韻》：“𥈑，半盲也。”</w:t>
        <w:br/>
        <w:br/>
        <w:t>（2）深目。《集韻·矦韻》：“𥈑，深目也。”</w:t>
        <w:br/>
      </w:r>
    </w:p>
    <w:p>
      <w:r>
        <w:t>𥈒##𥈒</w:t>
        <w:br/>
        <w:br/>
        <w:t>𥈒guān　《集韻》姑還切，平删見。</w:t>
        <w:br/>
        <w:br/>
        <w:t>〔𥈒𥈒〕视貌。《集韻·删韻》：“𥈒，𥈒𥈒，視皃。”</w:t>
        <w:br/>
      </w:r>
    </w:p>
    <w:p>
      <w:r>
        <w:t>𥈓##𥈓</w:t>
        <w:br/>
        <w:br/>
        <w:t>𥈓guā　《集韻》姑華切，平麻見。</w:t>
        <w:br/>
        <w:br/>
        <w:t>（1）目。《玉篇·目部》：“𥈓，𥈓眼。”《集韻·麻韻》：“𥈓，目也。”</w:t>
        <w:br/>
        <w:br/>
        <w:t>（2）𥈓恨貌。《篇海類編·身體類·目部》：“𥈓，𥈓恨皃。”</w:t>
        <w:br/>
      </w:r>
    </w:p>
    <w:p>
      <w:r>
        <w:t>𥈔##𥈔</w:t>
        <w:br/>
        <w:br/>
        <w:t>𥈔同“䁙”。《集韻·霰韻》：“䁙，《博雅》：‘視也’。或作𥈔。”*清**毛奇齡*《沈君墓碑銘》：“今歸而無一錢為襍報資，縱人不我責，吾能𥈔然行鄉里間耶？”</w:t>
        <w:br/>
      </w:r>
    </w:p>
    <w:p>
      <w:r>
        <w:t>𥈕##𥈕</w:t>
        <w:br/>
        <w:br/>
        <w:t>𥈕mí　《集韻》民卑切，平支明。</w:t>
        <w:br/>
        <w:br/>
        <w:t>污面。《集韻·支韻》：“𥈕，汙面謂之𥈕。”《篇海類編·身體類·目部》：“𥈕，污面皃。本从目。或从耳，非。”</w:t>
        <w:br/>
      </w:r>
    </w:p>
    <w:p>
      <w:r>
        <w:t>𥈖##𥈖</w:t>
        <w:br/>
        <w:br/>
        <w:t>𥈖dié　《集韻》徒結切，入屑定。</w:t>
        <w:br/>
        <w:br/>
        <w:t>同“眣”。《集韻·屑韻》：“眣，目出皃。一曰目不正。一曰以目使人也。或从羍。”《正字通·目部》：“𥈖，从眣為正。”</w:t>
        <w:br/>
      </w:r>
    </w:p>
    <w:p>
      <w:r>
        <w:t>𥈗##𥈗</w:t>
        <w:br/>
        <w:br/>
        <w:t>𥈗bì　《玉篇》薄異切。</w:t>
        <w:br/>
        <w:br/>
        <w:t>眥。《玉篇·目部》：“𥈗，眥也。”</w:t>
        <w:br/>
      </w:r>
    </w:p>
    <w:p>
      <w:r>
        <w:t>𥈘##𥈘</w:t>
        <w:br/>
        <w:br/>
        <w:t>𥈘liǎng　《篇海類編》音兩。</w:t>
        <w:br/>
        <w:br/>
        <w:t>目病。《篇海類編·身體類·目部》：“𥈘，目病。”《正字通·目部》：“𥈘，同䁁。”</w:t>
        <w:br/>
      </w:r>
    </w:p>
    <w:p>
      <w:r>
        <w:t>𥈙##𥈙</w:t>
        <w:br/>
        <w:br/>
        <w:t>𥈙là　《廣韻》盧達切，入曷來。</w:t>
        <w:br/>
        <w:br/>
        <w:t>目不正。《玉篇·目部》：“𥈙，目不正。”《集韻·曷韻》：“𥈙，眸子不正也。”*清**范寅*《越諺》卷上：“天怕矆子，人怕𥈙子。”</w:t>
        <w:br/>
      </w:r>
    </w:p>
    <w:p>
      <w:r>
        <w:t>𥈚##𥈚</w:t>
        <w:br/>
        <w:br/>
        <w:t>𥈚shǎn　《玉篇》式冉切。又式涉切。</w:t>
        <w:br/>
        <w:br/>
        <w:t>〔𥈚𥈚〕目貌。《玉篇·目部》：“𥈚，𥈚𥈚，目貌。”</w:t>
        <w:br/>
      </w:r>
    </w:p>
    <w:p>
      <w:r>
        <w:t>𥈛##𥈛</w:t>
        <w:br/>
        <w:br/>
        <w:t>𥈛同“𥈾”。《篇海類編·身體類·目部》：“𥈛，目深也。”按：《説文·目部》：“𥈾，目深皃。”*邓福禄*、*韩小荆*《字典考正》：“今考‘𥈛’即‘𥈾’字變異。”</w:t>
        <w:br/>
      </w:r>
    </w:p>
    <w:p>
      <w:r>
        <w:t>𥈜##𥈜</w:t>
        <w:br/>
        <w:br/>
        <w:t>𥈜xì　《廣韻》許極切，入職曉。</w:t>
        <w:br/>
        <w:br/>
        <w:t>邪视貌。《玉篇·大部》：“𥈜，邪視皃。”《廣韻·職韻》：“𥈜，斜視。”</w:t>
        <w:br/>
      </w:r>
    </w:p>
    <w:p>
      <w:r>
        <w:t>𥈟##𥈟</w:t>
        <w:br/>
        <w:br/>
        <w:t>同“瞍”。《説文·目部》：“𥈟，無目也。”《正字通·目部》：“𥈟，瞍本字。”按：经典用“瞍”，后以“瞍”为正字。</w:t>
        <w:br/>
      </w:r>
    </w:p>
    <w:p>
      <w:r>
        <w:t>𥈩##𥈩</w:t>
        <w:br/>
        <w:br/>
        <w:t>𥈩同“𥈄”。《集韻·絳韻》：“𥈄，亦書作𥈩。”</w:t>
        <w:br/>
      </w:r>
    </w:p>
    <w:p>
      <w:r>
        <w:t>𥈪##𥈪</w:t>
        <w:br/>
        <w:br/>
        <w:t>𥈪同“尊”。《改併四聲篇海·目部》引《川篇》：“𥈪，音尊。古文。”</w:t>
        <w:br/>
      </w:r>
    </w:p>
    <w:p>
      <w:r>
        <w:t>𥈫##𥈫</w:t>
        <w:br/>
        <w:br/>
        <w:t>𥈫同“甖”。《龍龕手鑑·目部》：“𥈫，今作甖。見《隨函》。”</w:t>
        <w:br/>
      </w:r>
    </w:p>
    <w:p>
      <w:r>
        <w:t>𥈬##𥈬</w:t>
        <w:br/>
        <w:br/>
        <w:t>𥈬ōu　《古文苑〈王孫賦〉注》五流反。</w:t>
        <w:br/>
        <w:br/>
        <w:t>眸子不正貌。《古文苑·王延壽〈王孫賦〉》：“眼睚𥈬以𥄴䘏，視𥊬睫以䀗睳。”*章樵*注：“睚、𥈬，皆眸子不正貌。”</w:t>
        <w:br/>
      </w:r>
    </w:p>
    <w:p>
      <w:r>
        <w:t>𥈭##𥈭</w:t>
        <w:br/>
        <w:br/>
        <w:t>𥈭同“愕”。*唐**李白*《壁畫蒼鷹讚》：“羣賓失席以𥈭眙，未悟丹青之所為。”《儒林外史》第二十二回：“*玉圃*云憶會晤在*齊*大老爺處，而*義安*𥈭然。”</w:t>
        <w:br/>
      </w:r>
    </w:p>
    <w:p>
      <w:r>
        <w:t>𥈮##𥈮</w:t>
        <w:br/>
        <w:br/>
        <w:t>𥈮léng</w:t>
        <w:br/>
        <w:br/>
        <w:t>方言。瞪。*李劼人*《大波》第三部：“*彭家骐*一下就火了，𥈮起眼睛，把*孙雅堂*一瞥。”</w:t>
        <w:br/>
      </w:r>
    </w:p>
    <w:p>
      <w:r>
        <w:t>𥈷##𥈷</w:t>
        <w:br/>
        <w:br/>
        <w:t>𥈷kū　《改併四聲篇海》引《奚韻》苦骨切。</w:t>
        <w:br/>
        <w:br/>
        <w:t>目衮。《改併四聲篇海·目部》引《奚韻》：“𥈷，《説文》：目衮。”《字彙補·目部》：“𥈷，《説文》：目衮𥈷。”按：今本《説文》无“𥈷”字。</w:t>
        <w:br/>
      </w:r>
    </w:p>
    <w:p>
      <w:r>
        <w:t>𥈸##𥈸</w:t>
        <w:br/>
        <w:br/>
        <w:t>𥈸guī　《字彙補》居為切。</w:t>
        <w:br/>
        <w:br/>
        <w:t>农具名。臿。《字彙補·目部》：“𥈸，《廣雅》：臿也。”按：《廣雅》无此字，《廣韻·虞韻》字作“𣚏”。</w:t>
        <w:br/>
      </w:r>
    </w:p>
    <w:p>
      <w:r>
        <w:t>𥈻##𥈻</w:t>
        <w:br/>
        <w:br/>
        <w:t>𥈻xī　《改併四聲篇海》引《類篇》音眭。又《字彙補》何其切。</w:t>
        <w:br/>
        <w:br/>
        <w:t>姓。《改併四聲篇海·目部》引《類篇》：“𥈻，人姓。”</w:t>
        <w:br/>
      </w:r>
    </w:p>
    <w:p>
      <w:r>
        <w:t>𥈼##𥈼</w:t>
        <w:br/>
        <w:br/>
        <w:t>《説文》：“𥈼，轉目視也。从目，般聲。”</w:t>
        <w:br/>
        <w:br/>
        <w:t>（一）pán　《廣韻》薄官切，平桓並。元部。</w:t>
        <w:br/>
        <w:br/>
        <w:t>转目视。《説文·目部》：“𥈼，轉目視也。”*王筠*句讀：“吾鄉之恒言也，有所伺察而恐其人覺之，故佯為不見而轉目以注之也。”</w:t>
        <w:br/>
        <w:br/>
        <w:t>（二）pān　《集韻》披班切，平删滂。又普患切。</w:t>
        <w:br/>
        <w:br/>
        <w:t>同“眅”。眼多白。《集韻·删韻》：“眅，《説文》：‘多白眼也。’或作𥈼。”</w:t>
        <w:br/>
      </w:r>
    </w:p>
    <w:p>
      <w:r>
        <w:t>𥈽##𥈽</w:t>
        <w:br/>
        <w:br/>
        <w:t>𥈽sè　《集韻》悉則切，入德心。</w:t>
        <w:br/>
        <w:br/>
        <w:t>〔䁼𥈽〕视无所见。《集韻·德韻》：“𥈽，䁼𥈽，視無皃也。”*方成珪*考正：“案，‘見’☀‘皃’。據《類篇》及前‘密北切’‘䁼’注正。”</w:t>
        <w:br/>
      </w:r>
    </w:p>
    <w:p>
      <w:r>
        <w:t>𥈾##𥈾</w:t>
        <w:br/>
        <w:br/>
        <w:t>《説文》：“𥈾，目深皃。从目、窅。讀若《易》曰勿䘏之䘏。”*王筠*句讀：“當云‘窅亦聲’。”*朱駿聲*通訓定聲：“實即‘窅’之後出字。”</w:t>
        <w:br/>
        <w:br/>
        <w:t>juè　《廣韻》於決切，入屑影。又《集韻》古穴切。月部。</w:t>
        <w:br/>
        <w:br/>
        <w:t>目深貌。《説文·目部》：“𥈾，目深皃。”</w:t>
        <w:br/>
      </w:r>
    </w:p>
    <w:p>
      <w:r>
        <w:t>𥈿##𥈿</w:t>
        <w:br/>
        <w:br/>
        <w:t>𥈿hòng　《集韻》呼貢切，去送曉。</w:t>
        <w:br/>
        <w:br/>
        <w:t>〔瞢𥈿〕不明。《玉篇·目部》：“𥈿，瞢𥈿。”《集韻·送韻》：“𥈿，瞢𥈿，不明。”</w:t>
        <w:br/>
      </w:r>
    </w:p>
    <w:p>
      <w:r>
        <w:t>𥉀##𥉀</w:t>
        <w:br/>
        <w:br/>
        <w:t>𥉀guàn　《集韻》古幻切，去襇見。</w:t>
        <w:br/>
        <w:br/>
        <w:t>同“鰥”。视貌。《集韻·襇韻》：“鰥，視皃。或从目。”</w:t>
        <w:br/>
      </w:r>
    </w:p>
    <w:p>
      <w:r>
        <w:t>𥉁##𥉁</w:t>
        <w:br/>
        <w:br/>
        <w:t>《説文》：“𥉁，舉目驚𥉁然也。从夰，从䀠，䀠亦聲。”</w:t>
        <w:br/>
        <w:br/>
        <w:t>jù　《廣韻》九遇切，去遇見。又苦礦切，《集韻》畎迥切。魚部。</w:t>
        <w:br/>
        <w:br/>
        <w:t>（1）惊恐举目而视。《説文·夰部》：“𥉁，舉目驚𥉁然也。”《集韻·梗韻》：“𥉁，驚而舉目視。”</w:t>
        <w:br/>
        <w:br/>
        <w:t>（2）放目而视。《正字通·目部》：“𥉁，《六書統》：放目而視。”</w:t>
        <w:br/>
        <w:br/>
        <w:t>（3）好貌。《集韻·梗韻》：“𥉁，好皃。”</w:t>
        <w:br/>
        <w:br/>
        <w:t>（4）觉悟。《篇海類編·身體類·目部》：“𥉁，覺悟也。”</w:t>
        <w:br/>
      </w:r>
    </w:p>
    <w:p>
      <w:r>
        <w:t>𥉂##𥉂</w:t>
        <w:br/>
        <w:br/>
        <w:t>𥉂同“𥆨”。《集韻·唐韻》：“䀮，或作𥉂。”*宋**陸游*《雪夕》：“目視𥉂𥉂左耳聾，吾衰略與昔人同。”</w:t>
        <w:br/>
      </w:r>
    </w:p>
    <w:p>
      <w:r>
        <w:t>𥉃##𥉃</w:t>
        <w:br/>
        <w:br/>
        <w:t>𥉃nài　《集韻》乃代切，去代泥。</w:t>
        <w:br/>
        <w:br/>
        <w:t>视不明。《集韻·代韻》：“𥉃，視不明。”</w:t>
        <w:br/>
      </w:r>
    </w:p>
    <w:p>
      <w:r>
        <w:t>𥉄##𥉄</w:t>
        <w:br/>
        <w:br/>
        <w:t>𥉄huá　《集韻》户八切，入黠匣。</w:t>
        <w:br/>
        <w:br/>
        <w:t>〔䀣𥉄〕直视貌。《集韻·黠韻》：“𥉄，䀣𥉄，直視皃。”</w:t>
        <w:br/>
      </w:r>
    </w:p>
    <w:p>
      <w:r>
        <w:t>𥉅##𥉅</w:t>
        <w:br/>
        <w:br/>
        <w:t>𥉅gé　《廣韻》古核切，入麥見。</w:t>
        <w:br/>
        <w:br/>
        <w:t>目不正。《玉篇·目部》：“𥉅，目不正也。”</w:t>
        <w:br/>
      </w:r>
    </w:p>
    <w:p>
      <w:r>
        <w:t>𥉆##𥉆</w:t>
        <w:br/>
        <w:br/>
        <w:t>𥉆lì　《廣韻》郎計切，去霽來。又《集韻》力智切。</w:t>
        <w:br/>
        <w:br/>
        <w:t>（1）同“𧢮”。求。一说索视貌。《集韻·霽韻》：“𧢮，《説文》：‘求也。’一曰索視皃。或作𥉆。”《文選·郭璞〈江賦〉》：“爾乃𥉆雰祲於清旭，覘五兩之動静。”*李善*注：“《方言》曰：‘𥉆，視也。’”</w:t>
        <w:br/>
        <w:br/>
        <w:t>（2）窃视。《方言》卷十：“凡相竊視，南*楚*……或謂之𥉆。”</w:t>
        <w:br/>
      </w:r>
    </w:p>
    <w:p>
      <w:r>
        <w:t>𥉇##𥉇</w:t>
        <w:br/>
        <w:br/>
        <w:t>𥉇gòu　《集韻》居候切，去候見。</w:t>
        <w:br/>
        <w:br/>
        <w:t>视。《集韻·𠊱韻》：“𥉇，視也。”</w:t>
        <w:br/>
      </w:r>
    </w:p>
    <w:p>
      <w:r>
        <w:t>𥉈##𥉈</w:t>
        <w:br/>
        <w:br/>
        <w:t>《説文》：“𥉈，失意視也。从目，脩聲。”</w:t>
        <w:br/>
        <w:br/>
        <w:t>tì　《廣韻》他歷切，入錫透。又《集韻》丑鳩切。錫部。</w:t>
        <w:br/>
        <w:br/>
        <w:t>失意视。《説文·目部》：“𥉈，失意視也。”</w:t>
        <w:br/>
      </w:r>
    </w:p>
    <w:p>
      <w:r>
        <w:t>𥉉##𥉉</w:t>
        <w:br/>
        <w:br/>
        <w:t>𥉉“𥉈”的讹字。《正字通·目部》：“𥉉，按：*左*賦古本𥊕（𥉈），與《説文》同，俗譌作𥉉。”《文選·左思〈魏都賦〉》：“*吴**蜀*二客，䂄焉相顧，𥉉焉失所。”*李善*注：“《説文》曰：‘𥉉，失意視。’”按：*大徐*本《説文》作“𥉈”。*胡克家*考異：“𥉉當作𥉈。*善*‘𥉈’，五臣‘𥉉’。各本皆以五臣亂*善*也。”</w:t>
        <w:br/>
      </w:r>
    </w:p>
    <w:p>
      <w:r>
        <w:t>𥉊##𥉊</w:t>
        <w:br/>
        <w:br/>
        <w:t>𥉊mà　《集韻》莫駕切，去禡明。</w:t>
        <w:br/>
        <w:br/>
        <w:t>视貌。《集韻·禡韻》：“𥉊，視皃。”一说“瞗”的讹字。《正字通·目部》：“𥉊，瞗字之譌。”</w:t>
        <w:br/>
      </w:r>
    </w:p>
    <w:p>
      <w:r>
        <w:t>𥉋##𥉋</w:t>
        <w:br/>
        <w:br/>
        <w:t>𥉋téng　《廣韻》徒登切，平登定。</w:t>
        <w:br/>
        <w:br/>
        <w:t>美目貌。《廣韻·登韻》：“𥉋，美目皃。”</w:t>
        <w:br/>
      </w:r>
    </w:p>
    <w:p>
      <w:r>
        <w:t>𥉌##𥉌</w:t>
        <w:br/>
        <w:br/>
        <w:t>𥉌dá　《篇海類編》得合切。</w:t>
        <w:br/>
        <w:br/>
        <w:t>大垂目貌。《篇海類編·身體類·目部》：“𥉌，大垂目貌。”</w:t>
        <w:br/>
      </w:r>
    </w:p>
    <w:p>
      <w:r>
        <w:t>𥉍##𥉍</w:t>
        <w:br/>
        <w:br/>
        <w:t>𥉍同“眵”。《改併四聲篇海·目部》引《餘文》：“𥉍，目汁凝。”《字彙·目部》：“𥉍，同眵。”*宋**司馬光*《送李揆之序》：“然則垢面而𥉍眥，操耒而胥靡者，尚未可輕辱而易視也。”注：“𥉍，目汁凝也。”</w:t>
        <w:br/>
      </w:r>
    </w:p>
    <w:p>
      <w:r>
        <w:t>𥉎##𥉎</w:t>
        <w:br/>
        <w:br/>
        <w:t>𥉎“𧡬”的讹字。《廣韻·侵韻》：“𥉎，私出頭視也。”*周祖谟*校勘記：“𥉎，*段（玉裁*）改作‘𧡬’，是也。《説文》从見，䑣聲。案：《尤韻》‘丑鳩切’下即作‘𧡬’。”《正字通·目部》：“𥉎，𧡬字之譌。”</w:t>
        <w:br/>
      </w:r>
    </w:p>
    <w:p>
      <w:r>
        <w:t>𥉐##𥉐</w:t>
        <w:br/>
        <w:br/>
        <w:t>𥉐qī　《廣韻》胡禮切，上薺匣。又《集韻》牽奚切。</w:t>
        <w:br/>
        <w:br/>
        <w:t>目动。《廣韻·薺韻》：“𥉐，目動。”</w:t>
        <w:br/>
      </w:r>
    </w:p>
    <w:p>
      <w:r>
        <w:t>𥉑##𥉑</w:t>
        <w:br/>
        <w:br/>
        <w:t>𥉑（一）yù　《廣韻》余六切，入屋以。又下各切。</w:t>
        <w:br/>
        <w:br/>
        <w:t>（1）望。《廣雅·釋詁一》：“𥉑，望也。”</w:t>
        <w:br/>
        <w:br/>
        <w:t>（2）眼睛明亮。《玉篇·目部》：“𥉑，目明。”</w:t>
        <w:br/>
        <w:br/>
        <w:t>（二）huò　《集韻》黑各切，入鐸曉。又訖岳切。</w:t>
        <w:br/>
        <w:br/>
        <w:t>挖眼珠。《集韻·覺韻》：“𥉑，去目睛也。”《新唐書·叛臣傳下·高駢》：“禽*諸葛殷*，腰下得金數斤，百姓交唾，拔須髮無遺，再縊乃絶，仇家𥉑其目去，市人投瓦礫擊屍，俄而成冢。”</w:t>
        <w:br/>
      </w:r>
    </w:p>
    <w:p>
      <w:r>
        <w:t>𥉒##𥉒</w:t>
        <w:br/>
        <w:br/>
        <w:t>𥉒jiǎo　《龍龕手鑑》古了反。又魚列反。</w:t>
        <w:br/>
        <w:br/>
        <w:t>明。《篇海類編·身體類·目部》：“𥉒，明也。”</w:t>
        <w:br/>
      </w:r>
    </w:p>
    <w:p>
      <w:r>
        <w:t>𥉓##𥉓</w:t>
        <w:br/>
        <w:br/>
        <w:t>𥉓miè　《廣韻》莫結切，入屑明。又武移切。</w:t>
        <w:br/>
        <w:br/>
        <w:t>污脸。《玉篇·目部》：“𥉓，汙面也。”《廣韻·支韻》：“𥉓，汙面皃。”</w:t>
        <w:br/>
      </w:r>
    </w:p>
    <w:p>
      <w:r>
        <w:t>𥉔##𥉔</w:t>
        <w:br/>
        <w:br/>
        <w:t>𥉔gěng　《廣韻》古幸切，上耿見。</w:t>
        <w:br/>
        <w:br/>
        <w:t>〔𥉔䁅〕有余视。一说喜。《玉篇·目部》：“𥉔，𥉔䁅，有餘視。一曰喜也。”《廣韻·耿韻》：“𥉔，𥉔䁅，視皃。”</w:t>
        <w:br/>
      </w:r>
    </w:p>
    <w:p>
      <w:r>
        <w:t>𥉕##𥉕</w:t>
        <w:br/>
        <w:br/>
        <w:t>𥉕（一）mèng　《集韻》蒙弄切，去送明。</w:t>
        <w:br/>
        <w:br/>
        <w:t>〔𥉕䁓〕视貌。《集韻·送韻》：“𥉕，𥉕䁓，視皃。”</w:t>
        <w:br/>
        <w:br/>
        <w:t>（二）méng　《龍龕手鑑》音蒙。</w:t>
        <w:br/>
        <w:br/>
        <w:t>同“矇”。1.目翳。《六書故·人三》：“𥉕，眸子微膜翳無見也。今人所謂内障也，又謂之清盲。”2.昏闷。《篇海類編·身體類·目部》：“𥉕，與矇同，昏悶也。《莊子》：慰𥉕沉屯。”</w:t>
        <w:br/>
      </w:r>
    </w:p>
    <w:p>
      <w:r>
        <w:t>𥉖##𥉖</w:t>
        <w:br/>
        <w:br/>
        <w:t>𥉖wèi　《集韻》於避切，去寘影。</w:t>
        <w:br/>
        <w:br/>
        <w:t>目小怒貌。《集韻·寘韻》：“𥉖，目小怒皃。”</w:t>
        <w:br/>
      </w:r>
    </w:p>
    <w:p>
      <w:r>
        <w:t>𥉗##𥉗</w:t>
        <w:br/>
        <w:br/>
        <w:t>𥉗同“眊”。《集韻·覺韻》：“眊，目少精也。或从毣。”</w:t>
        <w:br/>
      </w:r>
    </w:p>
    <w:p>
      <w:r>
        <w:t>𥉘##𥉘</w:t>
        <w:br/>
        <w:br/>
        <w:t>𥉘tí　《廣韻》杜奚切，平齊定。又《集韻》大計切。</w:t>
        <w:br/>
        <w:br/>
        <w:t>（1）视。《玉篇·目部》：“𥉘，視也。”</w:t>
        <w:br/>
        <w:br/>
        <w:t>（2）同“𧡨”。1.显。《集韻·齊韻》：“𧡨，《説文》：‘顯也。’或作𥉘。”2.视貌。《集韻·霽韻》：“𧡨，視皃。或作𥉘。”</w:t>
        <w:br/>
      </w:r>
    </w:p>
    <w:p>
      <w:r>
        <w:t>𥉙##𥉙</w:t>
        <w:br/>
        <w:br/>
        <w:t>𥉙qí　《集韻》渠伊切，平脂羣。</w:t>
        <w:br/>
        <w:br/>
        <w:t>同“𧡺”。视。《集韻·脂韻》：“𧡺，《博雅》：‘視也。’或从目。”</w:t>
        <w:br/>
      </w:r>
    </w:p>
    <w:p>
      <w:r>
        <w:t>𥉚##𥉚</w:t>
        <w:br/>
        <w:br/>
        <w:t>𥉚同“睡”。《正字通·目部》：“𥉚，睡本字。”</w:t>
        <w:br/>
      </w:r>
    </w:p>
    <w:p>
      <w:r>
        <w:t>𥉛##𥉛</w:t>
        <w:br/>
        <w:br/>
        <w:t>𥉛同“䁙”。《集韻·霰韻》：“䁙，亦書作𥉛。”</w:t>
        <w:br/>
      </w:r>
    </w:p>
    <w:p>
      <w:r>
        <w:t>𥉜##𥉜</w:t>
        <w:br/>
        <w:br/>
        <w:t>¹⁰𥉜chén　《字彙補》時斤切。</w:t>
        <w:br/>
        <w:br/>
        <w:t>〔珉𥉜〕淫乱人的目光。*宋**吴處厚*《青箱雜記》卷四：“人之心相外見於目……䀡䁠珉𥉜者，淫亂人也。”</w:t>
        <w:br/>
      </w:r>
    </w:p>
    <w:p>
      <w:r>
        <w:t>𥉝##𥉝</w:t>
        <w:br/>
        <w:br/>
        <w:t>𥉝dōu　《集韻》當侯切，平侯端。</w:t>
        <w:br/>
        <w:br/>
        <w:t>（1）〔𥉝瞘〕目深。《玉篇·目部》：“𥉝，𥉝瞘，目深也。”</w:t>
        <w:br/>
        <w:br/>
        <w:t>（2）同“𧡸”。目蔽垢。《集韻·矦韻》：“𧡸，《説文》：‘目蔽垢也。’或作𥉝。”</w:t>
        <w:br/>
      </w:r>
    </w:p>
    <w:p>
      <w:r>
        <w:t>𥉞##𥉞</w:t>
        <w:br/>
        <w:br/>
        <w:t>𥉞同“矒（瞢）”。《龍龕手鑑·目部》：“𥉞”，同“矒”。</w:t>
        <w:br/>
      </w:r>
    </w:p>
    <w:p>
      <w:r>
        <w:t>𥉟##𥉟</w:t>
        <w:br/>
        <w:br/>
        <w:t>𥉟同“𥈼”。《改併四聲篇海·目部》引《川篇》：“𥉟，音盤。迴𥉟也。”按：此字与“𥈼”音义皆同，当是“𥈼”的偏旁易位字。《篇海類編·身體類·目部》：“𥉟，迴𥉟也。”</w:t>
        <w:br/>
      </w:r>
    </w:p>
    <w:p>
      <w:r>
        <w:t>𥉦##𥉦</w:t>
        <w:br/>
        <w:br/>
        <w:t>𥉦同“眠”。《龍龕手鑑·目部》：“𥉦，俗；眠，正。”《字彙補·目部》：“𥉦，同眠。”</w:t>
        <w:br/>
      </w:r>
    </w:p>
    <w:p>
      <w:r>
        <w:t>𥉧##𥉧</w:t>
        <w:br/>
        <w:br/>
        <w:t>𥉧同“若”。《改併四聲篇海·目部》引《搜真玉鏡》：“𥉧，音若，字義同。”《字彙補·目部》：“𥉧，日略切，音若，義同。”</w:t>
        <w:br/>
      </w:r>
    </w:p>
    <w:p>
      <w:r>
        <w:t>𥉨##𥉨</w:t>
        <w:br/>
        <w:br/>
        <w:t>𥉨“𧡬”的讹字。《廣韻·侵韻》：“𥉨，私出頭視也。”*周祖谟*校勘記：“𥉨，*段（玉裁*）改作𧡬，是也。《説文》從見、䑣聲。案：《尤韻》丑鳩切下即作𧡬。”</w:t>
        <w:br/>
      </w:r>
    </w:p>
    <w:p>
      <w:r>
        <w:t>𥉰##𥉰</w:t>
        <w:br/>
        <w:br/>
        <w:t>𥉰（一）hàn　《康熙字典》引《餘文》胡紺切。</w:t>
        <w:br/>
        <w:br/>
        <w:t>目深貌。《改併四聲篇海·目部》引《龍龕手鑑》：“𥉰，《論文》作，《經音義》作𥉰，眼中𥉰没也。在《智度論》中。”《康熙字典·目部》引《餘文》：“𥉰，目深貌。通作䁍。”</w:t>
        <w:br/>
        <w:br/>
        <w:t>（二）qià　《康熙字典》引《餘文》苦洽切。</w:t>
        <w:br/>
        <w:br/>
        <w:t>陷。《康熙字典·目部》引《餘文》：“𥉰，陷也。”</w:t>
        <w:br/>
      </w:r>
    </w:p>
    <w:p>
      <w:r>
        <w:t>𥉱##𥉱</w:t>
        <w:br/>
        <w:br/>
        <w:t>𥉱同“䁆”。《康熙字典·目部》：“䁆，目閉也。本作𥉱。”</w:t>
        <w:br/>
      </w:r>
    </w:p>
    <w:p>
      <w:r>
        <w:t>𥉳##𥉳</w:t>
        <w:br/>
        <w:br/>
        <w:t>𥉳liū</w:t>
        <w:br/>
        <w:br/>
        <w:t>方言。扫视。如：他𥉳了大伙儿一眼。</w:t>
        <w:br/>
        <w:br/>
        <w:t>瞓方言。睡。《中国歌谣资料·眼瞓鬼》：“眼瞓鬼，眼瞓神，请你保佑安人听朝死，等我早眠晏起好成人。”</w:t>
        <w:br/>
      </w:r>
    </w:p>
    <w:p>
      <w:r>
        <w:t>𥉴##𥉴</w:t>
        <w:br/>
        <w:br/>
        <w:t>𥉴mì　《廣韻》美畢切，入質明。又彌畢切。</w:t>
        <w:br/>
        <w:br/>
        <w:t>〔𥉴𥉴〕不可测量。《廣韻·質韻》：“𥉴，𥉴𥉴，不可測量也。”</w:t>
        <w:br/>
      </w:r>
    </w:p>
    <w:p>
      <w:r>
        <w:t>𥉵##𥉵</w:t>
        <w:br/>
        <w:br/>
        <w:t>𥉵má　《類篇》謨加切，平麻明。</w:t>
        <w:br/>
        <w:br/>
        <w:t>缓视貌。《類篇·目部》：“𥉵，緩視皃。”</w:t>
        <w:br/>
      </w:r>
    </w:p>
    <w:p>
      <w:r>
        <w:t>𥉶##𥉶</w:t>
        <w:br/>
        <w:br/>
        <w:t>𥉶lù　《廣韻》盧谷切，入屋來。</w:t>
        <w:br/>
        <w:br/>
        <w:t>〔𥌮𥉶〕见“𥌮”。</w:t>
        <w:br/>
      </w:r>
    </w:p>
    <w:p>
      <w:r>
        <w:t>𥉷##𥉷</w:t>
        <w:br/>
        <w:br/>
        <w:t>𥉷qī　《集韻》倉歷切，入錫清。</w:t>
        <w:br/>
        <w:br/>
        <w:t>见。《玉篇·目部》：“𥉷，見也。”</w:t>
        <w:br/>
      </w:r>
    </w:p>
    <w:p>
      <w:r>
        <w:t>𥉸##𥉸</w:t>
        <w:br/>
        <w:br/>
        <w:t>𥉸kēng　《廣韻》客庚切，平庚溪。又《集韻》丘耕切。</w:t>
        <w:br/>
        <w:br/>
        <w:t>〔𥉸𥌯〕也作“𥉸矒”。看不清楚。《廣韻·庚韻》：“𥉸，𥉸𥌯，視不分明。”按：《鉅宋廣韻》作“𥉸矒”。</w:t>
        <w:br/>
      </w:r>
    </w:p>
    <w:p>
      <w:r>
        <w:t>𥉹##𥉹</w:t>
        <w:br/>
        <w:br/>
        <w:t>𥉹同“𥍔”。《玉篇·目部》：“𥉹，視也。亦作𥍔。”《集韻·脂韻》：“𥍔，或作𥉹。”</w:t>
        <w:br/>
      </w:r>
    </w:p>
    <w:p>
      <w:r>
        <w:t>𥉺##𥉺</w:t>
        <w:br/>
        <w:br/>
        <w:t>𥉺dié　《廣韻》丁結切，入屑端。</w:t>
        <w:br/>
        <w:br/>
        <w:t>〔𥉺𥅧〕恶貌。《玉篇·目部》：“𥉺，𥉺𥅧，惡皃。”</w:t>
        <w:br/>
      </w:r>
    </w:p>
    <w:p>
      <w:r>
        <w:t>𥉻##𥉻</w:t>
        <w:br/>
        <w:br/>
        <w:t>《説文》：“𥉻，察也。从目，祭聲。”</w:t>
        <w:br/>
        <w:br/>
        <w:t>qì　《廣韻》七計切，去霽清。又丑例切，初八切，《集韻》征例切。月部。</w:t>
        <w:br/>
        <w:br/>
        <w:t>（1）察；视。《説文·目部》：“𥉻，察也。”*錢坫*斠詮：“𥌀，‘察其所安’字。”《廣雅·釋詁一》：“𥉻，視也。”《集韻·祭韻》：“𥉻，察視。”*清**翟灝*《通俗編·雜字》：“今謂短視曰近𥉻。”《太平御覽》卷七百四十一引《尹文子》：“瞽者無目，而耳不可以𥉻，精於聽也。”《文選·嵇康〈琴賦〉》：“輕行浮彈，明嫿𥉻慧。”*李善*注：“𥉻，察也。”*清**厲鶚*《宋詩紀事·毛珝〈墨龍〉》：“鯢桓下𥉻九淵墨，神光倒射角與亢。”</w:t>
        <w:br/>
        <w:br/>
        <w:t>（2）斜视。《集韻·霽韻》：“𥉻，衺視。”</w:t>
        <w:br/>
      </w:r>
    </w:p>
    <w:p>
      <w:r>
        <w:t>𥉼##𥉼</w:t>
        <w:br/>
        <w:br/>
        <w:t>𥉼jiāo　《集韻》堅堯切，平蕭見。</w:t>
        <w:br/>
        <w:br/>
        <w:t>视。《集韻·蕭韻》：“𥉼，視也。”一说“瞗”的讹字。《正字通·目部》：“𥉼，瞗字之譌。”</w:t>
        <w:br/>
      </w:r>
    </w:p>
    <w:p>
      <w:r>
        <w:t>𥉽##𥉽</w:t>
        <w:br/>
        <w:br/>
        <w:t>𥉽kāng　《廣韻》苦岡切，平唐溪。</w:t>
        <w:br/>
        <w:br/>
        <w:t>〔眏𥉽〕目貌。《玉篇·目部》：“𥉽，眏𥉽，目皃。”按：四部备要本《集韻》作“𥉐𥉽”，*宋*本《廣韻》作“䀹𥉽”。</w:t>
        <w:br/>
      </w:r>
    </w:p>
    <w:p>
      <w:r>
        <w:t>𥉾##𥉾</w:t>
        <w:br/>
        <w:br/>
        <w:t>𥉾qiāo　《玉篇》口交切。</w:t>
        <w:br/>
        <w:br/>
        <w:t>〔窅𥉾〕面不平。《玉篇·目部》：“𥉾，窅𥉾，面不平也。”</w:t>
        <w:br/>
      </w:r>
    </w:p>
    <w:p>
      <w:r>
        <w:t>𥉿##𥉿</w:t>
        <w:br/>
        <w:br/>
        <w:t>𥉿mì　《字彙》莫狄切。</w:t>
        <w:br/>
        <w:br/>
        <w:t>邪视。《字彙·目部》：“𥉿，邪視也。”*漢**王延壽*《王孫賦》：“眙睕𥅢而𥉿䁑，盶𥊶𥌎而踧𣥨。”</w:t>
        <w:br/>
      </w:r>
    </w:p>
    <w:p>
      <w:r>
        <w:t>𥊀##𥊀</w:t>
        <w:br/>
        <w:br/>
        <w:t>𥊀（一）shān　《集韻》師咸切，平咸生。</w:t>
        <w:br/>
        <w:br/>
        <w:t>暂见。《玉篇·目部》：“𥊀，見也。”《集韻·咸韻》：“𥊀，暫見也。”</w:t>
        <w:br/>
        <w:br/>
        <w:t>（二）sǎn　《集韻》桑感切，上感心。</w:t>
        <w:br/>
        <w:br/>
        <w:t>视。《集韻·感韻》：“𥊀，視也。”《太平廣記》卷二百六十六引*孫光憲*《北夢瑣言逸文》卷三：“先主侍從，髠髮行𥊀，黥面札腕，如一部鬼神。”</w:t>
        <w:br/>
      </w:r>
    </w:p>
    <w:p>
      <w:r>
        <w:t>𥊁##𥊁</w:t>
        <w:br/>
        <w:br/>
        <w:t>𥊁同“𥊴”。《篇海類編·身體類·目部》：“𥊁，詳𥊴。”《字彙·目部》：“𥊁，同𥊴。”</w:t>
        <w:br/>
      </w:r>
    </w:p>
    <w:p>
      <w:r>
        <w:t>𥊂##𥊂</w:t>
        <w:br/>
        <w:br/>
        <w:t>𥊂同“矖”。《集韻·紙韻》：“矖，視也。或作𥊂。”</w:t>
        <w:br/>
      </w:r>
    </w:p>
    <w:p>
      <w:r>
        <w:t>𥊃##𥊃</w:t>
        <w:br/>
        <w:br/>
        <w:t>𥊃同“瞢”。《正字通·目部》：“𥊃，莫紅切，音蒙。目不明。又《庚韻》音盲，義同……又《送韻》音夢。*雲瞢*，澤名。古通作夢。”按：《説文·苜部》作“瞢”。</w:t>
        <w:br/>
      </w:r>
    </w:p>
    <w:p>
      <w:r>
        <w:t>𥊄##𥊄</w:t>
        <w:br/>
        <w:br/>
        <w:t>𥊄同“瞢”。《正字通·目部》：“𥊄，同瞢。”</w:t>
        <w:br/>
      </w:r>
    </w:p>
    <w:p>
      <w:r>
        <w:t>𥊅##𥊅</w:t>
        <w:br/>
        <w:br/>
        <w:t>𥊅同“睚”。《集韻·卦韻》：“睚，或作𥊅。”</w:t>
        <w:br/>
      </w:r>
    </w:p>
    <w:p>
      <w:r>
        <w:t>𥊆##𥊆</w:t>
        <w:br/>
        <w:br/>
        <w:t>𥊆同“睫”。《集韻·葉韻》：“𥊆，或作睫。”</w:t>
        <w:br/>
      </w:r>
    </w:p>
    <w:p>
      <w:r>
        <w:t>𥊇##𥊇</w:t>
        <w:br/>
        <w:br/>
        <w:t>𥊇jiān　《改併四聲篇海》引《川篇》音監。</w:t>
        <w:br/>
        <w:br/>
        <w:t>视。《改併四聲篇海·目部》引《川篇》：“𥊇，視也。”</w:t>
        <w:br/>
      </w:r>
    </w:p>
    <w:p>
      <w:r>
        <w:t>𥊈##𥊈</w:t>
        <w:br/>
        <w:br/>
        <w:t>𥊈lí　《改併四聲篇海》引《川篇》音梨。</w:t>
        <w:br/>
        <w:br/>
        <w:t>（1）同“𥌛”。视。《篇海類編·身體類·目部》：“𥊈，詳𥌛。”</w:t>
        <w:br/>
        <w:br/>
        <w:t>（2）目𥃤。《字彙補·目部》：“𥊈，目𥃤也。”</w:t>
        <w:br/>
      </w:r>
    </w:p>
    <w:p>
      <w:r>
        <w:t>𥊉##𥊉</w:t>
        <w:br/>
        <w:br/>
        <w:t>𥊉kè　《集韻》渴合切，入合溪。</w:t>
        <w:br/>
        <w:br/>
        <w:t>困闷欲睡的眼神。《玉篇·目部》：“𥊉，困悶眼。”《集韻·合韻》：“𥊉，欲睡皃。”</w:t>
        <w:br/>
      </w:r>
    </w:p>
    <w:p>
      <w:r>
        <w:t>𥊊##𥊊</w:t>
        <w:br/>
        <w:br/>
        <w:t>𥊊xù　《集韻》許勿切，入物曉。</w:t>
        <w:br/>
        <w:br/>
        <w:t>目动。《類篇·目部》：“𥊊，目動。”</w:t>
        <w:br/>
      </w:r>
    </w:p>
    <w:p>
      <w:r>
        <w:t>𥊏##𥊏</w:t>
        <w:br/>
        <w:br/>
        <w:t>𥊏同“𥉙”。《龍龕手鑑·目部》：“𥊏”，同“𥉙”。</w:t>
        <w:br/>
      </w:r>
    </w:p>
    <w:p>
      <w:r>
        <w:t>𥊐##𥊐</w:t>
        <w:br/>
        <w:br/>
        <w:t>𥊐同“照”。《龍龕手鑑·目部》：“𥊐，古文，音照。”《字彙補·目部》：“𥊐，古文照字。”</w:t>
        <w:br/>
      </w:r>
    </w:p>
    <w:p>
      <w:r>
        <w:t>𥊑##𥊑</w:t>
        <w:br/>
        <w:br/>
        <w:t>𥊑（一）mán</w:t>
        <w:br/>
        <w:br/>
        <w:t>用同“瞞”。欺骗。*元**張養浩*《朝天子·述世情》：“造物𥊑人，誰曾省悟，功名心無厭足；自今古細數，能有幾個歸山去？”*明**朱有燉*《豹子和尚自還俗·尾聲》：“我向那*蓼花灘*八百*梁山*路，常着那昧己𥊑心的多吃我些蘸金斧。”</w:t>
        <w:br/>
        <w:br/>
        <w:t>（二）màn</w:t>
        <w:br/>
        <w:br/>
        <w:t>（1）眼花缭乱。*唐**沈亞之*《柘枝舞賦》：“樂作，堂下行舞，男女紛雜交貫，率以百品，而觀者蓋𥊑然。”</w:t>
        <w:br/>
        <w:br/>
        <w:t>（2）用同“曼”。细长。*唐**權德輿*《雜詩五首》之四：“文袿映束素，香黛宜𥊑緑。”</w:t>
        <w:br/>
        <w:br/>
        <w:t>（3）用同“漫”。不经意。*南朝**梁**劉孝威*《擬古應教》：“誰家妖冶折花枝，娥眉𥊑睇使情移。”</w:t>
        <w:br/>
      </w:r>
    </w:p>
    <w:p>
      <w:r>
        <w:t>𥊒##𥊒</w:t>
        <w:br/>
        <w:br/>
        <w:t>𥊒fèng</w:t>
        <w:br/>
        <w:br/>
        <w:t>〔瞇𥊒〕眼皮合而不闭。《兒女英雄傳》第二十六回：“瞇𥊒着雙小眼睛兒問道：‘你這話大概也夠着萬言書了罷，可還有甚麽説的了？’”</w:t>
        <w:br/>
      </w:r>
    </w:p>
    <w:p>
      <w:r>
        <w:t>𥊓##𥊓</w:t>
        <w:br/>
        <w:br/>
        <w:t>𥊓chàn　《改併四聲篇海·目部》引《搜真玉鏡》：“𥊓，初盞切。”《字彙補·目部》：“𥊓，音剗。義闕。”按：*张涌泉*《漢語俗字叢考》：“此字疑為‘鏟’的訛俗字。*慧琳*《音義》卷七七《釋迦譜》第四卷音義：‘鏟，初盞反……《説文》云：‘鏶也。一曰平鐵。從金，産聲。’《譜》作𥊓，誤也。’是其證。”</w:t>
        <w:br/>
      </w:r>
    </w:p>
    <w:p>
      <w:r>
        <w:t>𥊔##𥊔</w:t>
        <w:br/>
        <w:br/>
        <w:t>𥊔huǐ　《廣韻》火癸切，上旨曉。又火季切。</w:t>
        <w:br/>
        <w:br/>
        <w:t>恚视。《廣韻·旨韻》：“𥊔，恚視。”按：*周祖谟*校勘記：“此字*故宫*《王韻》、《玉篇》、《新撰字鏡》同。*北宋*本、巾箱本、*黎*本、*元**泰定*本、*明*本均作‘䁤’，《集韻》作‘𥍋’。”</w:t>
        <w:br/>
      </w:r>
    </w:p>
    <w:p>
      <w:r>
        <w:t>𥊕##𥊕</w:t>
        <w:br/>
        <w:br/>
        <w:t>同“𥉈”。《正字通·目部》：“𥉈，本作𥊕。”</w:t>
        <w:br/>
      </w:r>
    </w:p>
    <w:p>
      <w:r>
        <w:t>𥊧##𥊧</w:t>
        <w:br/>
        <w:br/>
        <w:t>𥊧kòu　《改併四聲篇海》引《奚韻》苦搆切。</w:t>
        <w:br/>
        <w:br/>
        <w:t>〔𥊧瞀〕无睱，目不明。《改併四聲篇海·目部》引《奚韻》：“𥊧，𥊧瞀，無睱也。”</w:t>
        <w:br/>
      </w:r>
    </w:p>
    <w:p>
      <w:r>
        <w:t>𥊨##𥊨</w:t>
        <w:br/>
        <w:br/>
        <w:t>𥊨同“𥉆”。《改併四聲篇海·目部》引《餘文》：“𥊨，視竊也。”《字彙補·目部》：“𥊨，與𥉆同。”</w:t>
        <w:br/>
      </w:r>
    </w:p>
    <w:p>
      <w:r>
        <w:t>𥊩##𥊩</w:t>
        <w:br/>
        <w:br/>
        <w:t>𥊩同“睫”。《龍龕手鑑·目部》：“𥊩”，同“睫”。*明**袁宏道*《雪濤閣集序》：“有以平而傳者，如‘𥊩在眼前人不見’之類是也。”</w:t>
        <w:br/>
      </w:r>
    </w:p>
    <w:p>
      <w:r>
        <w:t>𥊪##𥊪</w:t>
        <w:br/>
        <w:br/>
        <w:t>𥊪wěi　《集韻》五委切，上紙疑。</w:t>
        <w:br/>
        <w:br/>
        <w:t>〔𥊪𥊪〕目好貌。《玉篇·目部》：“𥊪，目𥊪𥊪也。”《集韻·紙韻》：“𥊪，𥊪𥊪，目好皃。”</w:t>
        <w:br/>
      </w:r>
    </w:p>
    <w:p>
      <w:r>
        <w:t>𥊫##𥊫</w:t>
        <w:br/>
        <w:br/>
        <w:t>𥊫guàn　《改併四聲篇海》引《川篇》音慣。</w:t>
        <w:br/>
        <w:br/>
        <w:t>直视貌。《改併四聲篇海·目部》引《川篇》：“𥊫，直視皃。”</w:t>
        <w:br/>
      </w:r>
    </w:p>
    <w:p>
      <w:r>
        <w:t>𥊬##𥊬</w:t>
        <w:br/>
        <w:br/>
        <w:t>𥊬jí　《廣韻》阻立切，入緝莊。</w:t>
        <w:br/>
        <w:br/>
        <w:t>（1）泪出貌。《玉篇·目部》：“𥊬，目出淚。”《廣韻·緝韻》：“𥊬，淚出皃。”</w:t>
        <w:br/>
        <w:br/>
        <w:t>（2）目动。《類篇·目部》：“𥊬，目動也。”《古文苑·王延壽〈王孫賦〉》：“眼睚𥈬以𥄴䘏，視𥊬睫以䀗睳。”*章樵*注：“𥊬，音戢。……顧盼不定。”</w:t>
        <w:br/>
      </w:r>
    </w:p>
    <w:p>
      <w:r>
        <w:t>𥊭##𥊭</w:t>
        <w:br/>
        <w:br/>
        <w:t>𥊭zùn　《集韻》祖寸切，去慁精。</w:t>
        <w:br/>
        <w:br/>
        <w:t>赤目。《玉篇·目部》：“𥊭，赤目也。”</w:t>
        <w:br/>
      </w:r>
    </w:p>
    <w:p>
      <w:r>
        <w:t>𥊮##𥊮</w:t>
        <w:br/>
        <w:br/>
        <w:t>𥊮huò　《廣韻》呼麥切，入麥曉。</w:t>
        <w:br/>
        <w:br/>
        <w:t>目病。《玉篇·目部》：“𥊮，目病也。”</w:t>
        <w:br/>
      </w:r>
    </w:p>
    <w:p>
      <w:r>
        <w:t>𥊯##𥊯</w:t>
        <w:br/>
        <w:br/>
        <w:t>¹²𥊯xié　《廣韻》胡結切，入屑匣。</w:t>
        <w:br/>
        <w:br/>
        <w:t>〔䁾𥊯〕目赤。《廣韻·屑韻》：“𥊯，䁾𥊯，目赤。”《字彙·目部》：“𥊯，䁾𥊯，赤目貌。”</w:t>
        <w:br/>
      </w:r>
    </w:p>
    <w:p>
      <w:r>
        <w:t>𥊰##𥊰</w:t>
        <w:br/>
        <w:br/>
        <w:t>𥊰同“瞠”。《正字通·目部》：“𥊰，俗瞠字。”*清**范寅*《越諺》卷上：“豛豛窩腡，老鼠盤窠，大猫𥊰見，小猫來𠰹。”</w:t>
        <w:br/>
      </w:r>
    </w:p>
    <w:p>
      <w:r>
        <w:t>𥊱##𥊱</w:t>
        <w:br/>
        <w:br/>
        <w:t>𥊱“𥆏”的讹字。《改併四聲篇海·目部》引《川篇》：“𥊱，音嗔，𥊱怒目也。”《正字通·目部》：“𥊱，𥆏字之譌。”</w:t>
        <w:br/>
      </w:r>
    </w:p>
    <w:p>
      <w:r>
        <w:t>𥊲##𥊲</w:t>
        <w:br/>
        <w:br/>
        <w:t>𥊲同“瞠”。《集韻·庚韻》：“瞠，或作𥊲。”《文選·馬融〈長笛賦〉》：“留眎𥊲眙，累稱屢讚。”*李善*注引《字林》曰：“𥊲，直視貌。”</w:t>
        <w:br/>
      </w:r>
    </w:p>
    <w:p>
      <w:r>
        <w:t>𥊳##𥊳</w:t>
        <w:br/>
        <w:br/>
        <w:t>𥊳同“䁴”。《玉篇·目部》：“𥊳，同䁴。”《集韻·𤣗韻》：“䁴，或从善。”</w:t>
        <w:br/>
      </w:r>
    </w:p>
    <w:p>
      <w:r>
        <w:t>𥊴##𥊴</w:t>
        <w:br/>
        <w:br/>
        <w:t>𥊴suì　《廣韻》先外切，去泰心。</w:t>
        <w:br/>
        <w:br/>
        <w:t>流盼。《廣韻·泰韻》：“𥊴，流盼。”</w:t>
        <w:br/>
      </w:r>
    </w:p>
    <w:p>
      <w:r>
        <w:t>𥊵##𥊵</w:t>
        <w:br/>
        <w:br/>
        <w:t>𥊵“曃”的讹字。《字彙·目部》：“𥊵，瞹𥊵，不明也。”《正字通·目部》：“𥊵，舊註音太，瞹𥊵，不明也。按：《正韻·六泰》收‘曖曃’，訓‘日不明’。諸韻書皆然。雲暗别作‘靉靆’，無從‘目’作‘瞹𥊵’者。‘日’☀从‘目’，非。‘目不明’借‘曖曃’義亦通。”</w:t>
        <w:br/>
      </w:r>
    </w:p>
    <w:p>
      <w:r>
        <w:t>𥊶##𥊶</w:t>
        <w:br/>
        <w:br/>
        <w:t>𥊶ruǎn　《字彙》而兖切。</w:t>
        <w:br/>
        <w:br/>
        <w:t>形状乖劣。《古文苑·王延壽〈王孫賦〉》：“眙睕䁓而𥉿䁑，盶𥊶𥌎而踧𣥨。”*章樵*注：“𥊶，形狀乖劣。”</w:t>
        <w:br/>
      </w:r>
    </w:p>
    <w:p>
      <w:r>
        <w:t>𥊷##𥊷</w:t>
        <w:br/>
        <w:br/>
        <w:t>☀“䁿”的讹字。《廣韻·德韻》：“𥊷，𥊸𥊷，欲卧也。”*周祖谟*校勘記：“𥊷，當從*五代*刻本韻書作䁿。上文𥊸下云‘𥊸䁿、欲卧也。’字即作䁿。”</w:t>
        <w:br/>
        <w:br/>
        <w:t>𥊷“䁿”的讹字。《正字通·目部》：“𥊷，䁿字之譌。”</w:t>
        <w:br/>
      </w:r>
    </w:p>
    <w:p>
      <w:r>
        <w:t>𥊸##𥊸</w:t>
        <w:br/>
        <w:br/>
        <w:t>𥊸tè　《廣韻》他德切，入德透。</w:t>
        <w:br/>
        <w:br/>
        <w:t>〔𥊸䁿〕目欲卧貌。《玉篇·目部》：“𥊸，𥊸䁿，欲卧。”《集韻·德韻》：“𥊸，𥊸䁿，目欲卧皃。”</w:t>
        <w:br/>
      </w:r>
    </w:p>
    <w:p>
      <w:r>
        <w:t>𥊹##𥊹</w:t>
        <w:br/>
        <w:br/>
        <w:t>𥊹同“𥌾”。《集韻·蒸韻》：“𥌾，或作𥊹。”</w:t>
        <w:br/>
      </w:r>
    </w:p>
    <w:p>
      <w:r>
        <w:t>𥊺##𥊺</w:t>
        <w:br/>
        <w:br/>
        <w:t>𥊺同“瞯”。《篇海類編·身體類·目部》：“𥊺，同瞯。”</w:t>
        <w:br/>
      </w:r>
    </w:p>
    <w:p>
      <w:r>
        <w:t>𥊻##𥊻</w:t>
        <w:br/>
        <w:br/>
        <w:t>𥊻同“𥍔”。《廣雅·釋詁一》：“𥊻，視也。”《集韻·脂韻》：“𥍔，或作𥊻。”</w:t>
        <w:br/>
      </w:r>
    </w:p>
    <w:p>
      <w:r>
        <w:t>𥊼##𥊼</w:t>
        <w:br/>
        <w:br/>
        <w:t>𥊼zhèng　《廣韻》除更切，去映澄。</w:t>
        <w:br/>
        <w:br/>
        <w:t>定视。《廣韻·映韻》：“𥊼，住視。”《集韻·映韻》：“𥊼，定視也。”</w:t>
        <w:br/>
      </w:r>
    </w:p>
    <w:p>
      <w:r>
        <w:t>𥊽##𥊽</w:t>
        <w:br/>
        <w:br/>
        <w:t>《説文》：“𥊽，*周*人謂兄曰𥊽。从弟，从眔。”*王筠*釋例：“𥊽之從眔也，眔，及也。凡言及者，必自後及之，是從兄之義也，弟之所眔，是為𥊽矣。”*徐鍇*繫傳：“眔，弟為𥊽，會意。”</w:t>
        <w:br/>
        <w:br/>
        <w:t>kūn　《廣韻》公渾切，平魂見。諄部。</w:t>
        <w:br/>
        <w:br/>
        <w:t>同“昆”。兄。《説文·弟部》：“𥊽，*周*人謂兄曰𥊽。”*段玉裁*注：“昆弟字當作此，昆行而𥊽廢矣。”*徐灝*注箋：“古通作昆。”</w:t>
        <w:br/>
      </w:r>
    </w:p>
    <w:p>
      <w:r>
        <w:t>𥊾##𥊾</w:t>
        <w:br/>
        <w:br/>
        <w:t>𥊾xiǎng　《集韻》虎項切，上講曉。</w:t>
        <w:br/>
        <w:br/>
        <w:t>邪视。《集韻·講韻》：“𥊾，邪視。”</w:t>
        <w:br/>
      </w:r>
    </w:p>
    <w:p>
      <w:r>
        <w:t>𥊿##𥊿</w:t>
        <w:br/>
        <w:br/>
        <w:t>𥊿mián　《改併四聲篇海》引《川篇》音綿。</w:t>
        <w:br/>
        <w:br/>
        <w:t>远视。《改併四聲篇海·目部》引《川篇》：“𥊿，遠視也。”</w:t>
        <w:br/>
      </w:r>
    </w:p>
    <w:p>
      <w:r>
        <w:t>𥋀##𥋀</w:t>
        <w:br/>
        <w:br/>
        <w:t>𥋀同“眒”。《集韻·真韻》：“眒，古作𥋀。”</w:t>
        <w:br/>
      </w:r>
    </w:p>
    <w:p>
      <w:r>
        <w:t>𥋁##𥋁</w:t>
        <w:br/>
        <w:br/>
        <w:t>𥋁xì　《玉篇》雖一切。</w:t>
        <w:br/>
        <w:br/>
        <w:t>罪止。《玉篇·䀠部》：“𥋁，罪止也。”</w:t>
        <w:br/>
      </w:r>
    </w:p>
    <w:p>
      <w:r>
        <w:t>𥋂##𥋂</w:t>
        <w:br/>
        <w:br/>
        <w:t>𥋂同“☀”。《字彙補·目部》：“𥋂，與☀同。國名。”</w:t>
        <w:br/>
      </w:r>
    </w:p>
    <w:p>
      <w:r>
        <w:t>𥋃##𥋃</w:t>
        <w:br/>
        <w:br/>
        <w:t>𥋃同“瞤”。《龍龕手鑑·目部》：“𥋃”，“瞤”的俗字。</w:t>
        <w:br/>
      </w:r>
    </w:p>
    <w:p>
      <w:r>
        <w:t>𥋄##𥋄</w:t>
        <w:br/>
        <w:br/>
        <w:t>𥋄同“瞟”。《篇海類編·身體類·目部》：“𥋄，音瞟，義同。”</w:t>
        <w:br/>
      </w:r>
    </w:p>
    <w:p>
      <w:r>
        <w:t>𥋇##𥋇</w:t>
        <w:br/>
        <w:br/>
        <w:t>𥋇chēng</w:t>
        <w:br/>
        <w:br/>
        <w:t>（1）方言。瞪。如：𥋇大只眼（瞪大眼睛）。</w:t>
        <w:br/>
        <w:br/>
        <w:t>（2）方言。睁。如：眼𥋇唔开（眼睛睁不开）。</w:t>
        <w:br/>
      </w:r>
    </w:p>
    <w:p>
      <w:r>
        <w:t>𥋋##𥋋</w:t>
        <w:br/>
        <w:br/>
        <w:t>𥋋同“䁮”。《龍龕手鑑·目部》：“𥋋”，“䁮”的俗字。《篇海類編·身體類·目部》：“𥋋，詳䁮。”</w:t>
        <w:br/>
      </w:r>
    </w:p>
    <w:p>
      <w:r>
        <w:t>𥋌##𥋌</w:t>
        <w:br/>
        <w:br/>
        <w:t>𥋌sā</w:t>
        <w:br/>
        <w:br/>
        <w:t>以目示意。《戲曲詞語匯釋》第十七畫：“𥋌，用目示意。”*明**馮惟敏*《勉姪》：“*長安*走馬人如畫，金貂客手插，玉樓人眼𥋌。”*清**蒲松齡*《增補幸雲曲》第十五回：“（*周元*）那眼不住的𥋌那路徑，若有動静，好跑他娘的。”</w:t>
        <w:br/>
      </w:r>
    </w:p>
    <w:p>
      <w:r>
        <w:t>𥋍##𥋍</w:t>
        <w:br/>
        <w:br/>
        <w:t>同“睡”。《康熙字典·目部》：“睡，《説文》本作𥋍，从目，𡍮聲。”</w:t>
        <w:br/>
      </w:r>
    </w:p>
    <w:p>
      <w:r>
        <w:t>𥋎##𥋎</w:t>
        <w:br/>
        <w:br/>
        <w:t>𥋎同“睸”。《康熙字典·目部》：“睸，𥋎本作。”</w:t>
        <w:br/>
      </w:r>
    </w:p>
    <w:p>
      <w:r>
        <w:t>𥋏##𥋏</w:t>
        <w:br/>
        <w:br/>
        <w:t>𥋏“膱”的讹字。《廣韻·職韻》：“𥋏，油敗。”*周祖谟*校勘記：“𥋏，*故宫*《王韻》、《唐韻》作‘膱’，與《玉篇》合。”</w:t>
        <w:br/>
      </w:r>
    </w:p>
    <w:p>
      <w:r>
        <w:t>𥋐##𥋐</w:t>
        <w:br/>
        <w:br/>
        <w:t>𥋐同“眇”。《中华大字典·目部》：“𥋐，同眇。見《藏經字義》。”</w:t>
        <w:br/>
      </w:r>
    </w:p>
    <w:p>
      <w:r>
        <w:t>𥋑##𥋑</w:t>
        <w:br/>
        <w:br/>
        <w:t>𥋑同“睥”。《集韻·霽韻》：“睥，或作𥋑。”</w:t>
        <w:br/>
      </w:r>
    </w:p>
    <w:p>
      <w:r>
        <w:t>𥋖##𥋖</w:t>
        <w:br/>
        <w:br/>
        <w:t>𥋖xū</w:t>
        <w:br/>
        <w:br/>
        <w:t>方言。眼睛眯成缝。如：𥋖起（着）眼睛看。</w:t>
        <w:br/>
      </w:r>
    </w:p>
    <w:p>
      <w:r>
        <w:t>𥋙##𥋙</w:t>
        <w:br/>
        <w:br/>
        <w:t>𥋙è　《廣韻》五盍切，入盍疑。</w:t>
        <w:br/>
        <w:br/>
        <w:t>睡；睡貌。《廣韻·盍韻》：“𥋙，𥋙睡。”《集韻·盇韻》：“𥋙，睡皃。”《景德傳燈録》卷十八：“可惜如許大師僧，千道萬里，行脚到遮裏，不消个𥋙睡䆿語，便屈却去問，如何是學人自己。”</w:t>
        <w:br/>
      </w:r>
    </w:p>
    <w:p>
      <w:r>
        <w:t>𥋚##𥋚</w:t>
        <w:br/>
        <w:br/>
        <w:t>《説文》：“𥋚，目眵也。从目，蔑省聲。”</w:t>
        <w:br/>
        <w:br/>
        <w:t>miè　《廣韻》莫結切，入屑明。月部。</w:t>
        <w:br/>
        <w:br/>
        <w:t>（1）目眵。《説文·目部》：“𥋚，目眵也。”</w:t>
        <w:br/>
        <w:br/>
        <w:t>（2）目眶红肿。《急就篇》：“癉熱瘻痔眵𥋚䀶。”*顔師古*注：“𥋚，目眥傷赤也。”《廣韻·屑韻》：“𥋚，目赤。”*余岩*《古代疾病名候疏义》卷三：“𥋚，一作䁾，目眥伤赤，类今之眼角睑缘炎。”</w:t>
        <w:br/>
      </w:r>
    </w:p>
    <w:p>
      <w:r>
        <w:t>𥋛##𥋛</w:t>
        <w:br/>
        <w:br/>
        <w:t>𥋛zhú　《篇海類編》音竹。</w:t>
        <w:br/>
        <w:br/>
        <w:t>（1）视，睹。《篇海類編·身體類·目部》：“𥋛，視也，覩也。”</w:t>
        <w:br/>
        <w:br/>
        <w:t>（2）视之甚。《字彙·目部》：“𥋛，視之甚也。”</w:t>
        <w:br/>
      </w:r>
    </w:p>
    <w:p>
      <w:r>
        <w:t>𥋜##𥋜</w:t>
        <w:br/>
        <w:br/>
        <w:t>𥋜zōu　《集韻》甾尤切，平尤莊。</w:t>
        <w:br/>
        <w:br/>
        <w:t>皱眉头。《集韻·尤韻》：“𥋜，顰也。”一说“𥈟”的讹字。《正字通·目部》：“𥋜，𥈟字之譌。”</w:t>
        <w:br/>
      </w:r>
    </w:p>
    <w:p>
      <w:r>
        <w:t>𥋝##𥋝</w:t>
        <w:br/>
        <w:br/>
        <w:t>𥋝měng　《廣韻》莫幸切，上梗明。又莫耕切，武庚切，《集韻》莫更切。</w:t>
        <w:br/>
        <w:br/>
        <w:t>〔𥋝盯〕也作“䁅盯”。1.直视貌。《玉篇·目部》：“𥋝，視也。”又“盯，𥋝盯，視皃。”《廣韻·庚韻》：“𥋝，𥋝盯，直視。”2.怒目而视貌。《集韻·映韻》：“䁅，䁅盯，目怒皃。或从黽。”</w:t>
        <w:br/>
      </w:r>
    </w:p>
    <w:p>
      <w:r>
        <w:t>𥋞##𥋞</w:t>
        <w:br/>
        <w:br/>
        <w:t>𥋞同“𥌼”。《集韻·青韻》：“𥌼，或从零。”</w:t>
        <w:br/>
      </w:r>
    </w:p>
    <w:p>
      <w:r>
        <w:t>𥋟##𥋟</w:t>
        <w:br/>
        <w:br/>
        <w:t>𥋟同“䂀”。《篇海類編·身體類·目部》：“𥋟，目動也。”《字彙·目部》：“𥋟，與䂀同。”一说“䂀”的讹字。《正字通·目部》：“𥋟，䂀字之譌。”</w:t>
        <w:br/>
      </w:r>
    </w:p>
    <w:p>
      <w:r>
        <w:t>𥋠##𥋠</w:t>
        <w:br/>
        <w:br/>
        <w:t>𥋠同“瞟”。《集韻·小韻》：“瞟，或从剽。”《篇海類編·身體類·目部》：“𥋠，同瞟。”</w:t>
        <w:br/>
      </w:r>
    </w:p>
    <w:p>
      <w:r>
        <w:t>𥋡##𥋡</w:t>
        <w:br/>
        <w:br/>
        <w:t>𥋡táng　《玉篇》徒郎切。</w:t>
        <w:br/>
        <w:br/>
        <w:t>𥋡视。《玉篇·䀠部》：“𥋡，𥋡視也。”</w:t>
        <w:br/>
      </w:r>
    </w:p>
    <w:p>
      <w:r>
        <w:t>𥋢##𥋢</w:t>
        <w:br/>
        <w:br/>
        <w:t>𥋢同“𥌪”。《字彙補·目部》：“𥋢，目多汁。”按：《玉篇·䀠部》作“𥌪”。《康熙字典·目部》：“𥋢，《類篇》亦作𥌪。”</w:t>
        <w:br/>
      </w:r>
    </w:p>
    <w:p>
      <w:r>
        <w:t>𥋣##𥋣</w:t>
        <w:br/>
        <w:br/>
        <w:t>𥋣jià　《集韻》居迓切，去禡見。</w:t>
        <w:br/>
        <w:br/>
        <w:t>视。《集韻·禡韻》：“𥋣，視也。”</w:t>
        <w:br/>
      </w:r>
    </w:p>
    <w:p>
      <w:r>
        <w:t>𥋤##𥋤</w:t>
        <w:br/>
        <w:br/>
        <w:t>𥋤cháng　《改併四聲篇海》引《川篇》音嘗。</w:t>
        <w:br/>
        <w:br/>
        <w:t>目。《改併四聲篇海·目部》引《川篇》：“𥋤，目也。”</w:t>
        <w:br/>
      </w:r>
    </w:p>
    <w:p>
      <w:r>
        <w:t>𥋥##𥋥</w:t>
        <w:br/>
        <w:br/>
        <w:t>𥋥jí　《改併四聲篇海》引《類篇》古役切。</w:t>
        <w:br/>
        <w:br/>
        <w:t>见。《改併四聲篇海·目部》引《類篇》：“𥋥，見也。”</w:t>
        <w:br/>
      </w:r>
    </w:p>
    <w:p>
      <w:r>
        <w:t>𥋦##𥋦</w:t>
        <w:br/>
        <w:br/>
        <w:t>𥋦同“𥌜（䁃）”。《篇海類編·身體類·目部》：“𥋦”，同“𥌜”。《字彙補·目部》：“𥋦，《篇韻》：同𥌜。”</w:t>
        <w:br/>
      </w:r>
    </w:p>
    <w:p>
      <w:r>
        <w:t>𥋫##𥋫</w:t>
        <w:br/>
        <w:br/>
        <w:t>𥋫同“照”。《龍龕手鑑·目部》：“𥋫，古文，音照。”《字彙補·目部》：“𥋫，古照字。”</w:t>
        <w:br/>
      </w:r>
    </w:p>
    <w:p>
      <w:r>
        <w:t>𥋬##𥋬</w:t>
        <w:br/>
        <w:br/>
        <w:t>𥋬同“𥌂”。《正字通·目部》：“𥌂，本作𥋬。”</w:t>
        <w:br/>
      </w:r>
    </w:p>
    <w:p>
      <w:r>
        <w:t>𥋭##𥋭</w:t>
        <w:br/>
        <w:br/>
        <w:t>𥋭同“䁺”。《康熙字典·目部》：“䁺，本作𥋭。”</w:t>
        <w:br/>
      </w:r>
    </w:p>
    <w:p>
      <w:r>
        <w:t>𥋮##𥋮</w:t>
        <w:br/>
        <w:br/>
        <w:t>𥋮zhuó　《改併四聲篇海·目部》引《搜真玉鏡》：“𥋮，支若切。”《字彙補·目部》：“𥋮，音灼。見《篇韻》。”</w:t>
        <w:br/>
      </w:r>
    </w:p>
    <w:p>
      <w:r>
        <w:t>𥋰##𥋰</w:t>
        <w:br/>
        <w:br/>
        <w:t>同“瞚”。《説文·目部》：“瞚”，篆作“𥋰”。</w:t>
        <w:br/>
      </w:r>
    </w:p>
    <w:p>
      <w:r>
        <w:t>𥋱##𥋱</w:t>
        <w:br/>
        <w:br/>
        <w:t>𥋱同“𥉴”。《廣韻·質韻》：“𥋱，𥋱𥋱，不測也。”*周祖谟*校勘記：“𥋱，*敦煌*《王韻》作𥉴，《集韻》同。本韻‘美畢切’下亦作𥉴。”</w:t>
        <w:br/>
      </w:r>
    </w:p>
    <w:p>
      <w:r>
        <w:t>𥋿##𥋿</w:t>
        <w:br/>
        <w:br/>
        <w:t>𥋿hè　《廣韻》呼格切，入陌曉。</w:t>
        <w:br/>
        <w:br/>
        <w:t>目赤。《玉篇·目部》：“𥋿，目赤也。”</w:t>
        <w:br/>
      </w:r>
    </w:p>
    <w:p>
      <w:r>
        <w:t>𥌀##𥌀</w:t>
        <w:br/>
        <w:br/>
        <w:t>𥌀chá　《龍龕手鑑》初八反。</w:t>
        <w:br/>
        <w:br/>
        <w:t>察视貌。《龍龕手鑑·目部》：“𥌀，𥌀視貌。”《字彙·目部》：“𥌀，視貌。”</w:t>
        <w:br/>
      </w:r>
    </w:p>
    <w:p>
      <w:r>
        <w:t>𥌁##𥌁</w:t>
        <w:br/>
        <w:br/>
        <w:t>𥌁qì　《集韻》乞及切，入緝溪。</w:t>
        <w:br/>
        <w:br/>
        <w:t>目睛中枯。《集韻·緝韻》：“𥌁，目睛中枯也。”</w:t>
        <w:br/>
      </w:r>
    </w:p>
    <w:p>
      <w:r>
        <w:t>𥌂##𥌂</w:t>
        <w:br/>
        <w:br/>
        <w:t>𥌂mián　《廣韻》莫賢切，平先明。</w:t>
        <w:br/>
        <w:br/>
        <w:t>（1）视。《玉篇·目部》：“𥌂，視也。”</w:t>
        <w:br/>
        <w:br/>
        <w:t>（2）同“矏”。密。《集韻·先韻》：“矏，或作𥌂。”《字彙·目部》：“𥌂，密也。與矏同。”</w:t>
        <w:br/>
      </w:r>
    </w:p>
    <w:p>
      <w:r>
        <w:t>𥌃##𥌃</w:t>
        <w:br/>
        <w:br/>
        <w:t>𥌃同“𥇎”。《集韻·支韻》：“𥇎，或作𥌃。”</w:t>
        <w:br/>
      </w:r>
    </w:p>
    <w:p>
      <w:r>
        <w:t>𥌄##𥌄</w:t>
        <w:br/>
        <w:br/>
        <w:t>𥌄kū　《廣韻》苦骨切，入没溪。</w:t>
        <w:br/>
        <w:br/>
        <w:t>目突出貌。《廣韻·没韻》：“𥌄，目突𥌄。”《類篇·目部》：“𥌄，目出皃。”</w:t>
        <w:br/>
      </w:r>
    </w:p>
    <w:p>
      <w:r>
        <w:t>𥌅##𥌅</w:t>
        <w:br/>
        <w:br/>
        <w:t>𥌅yè　《集韻》益涉切，入葉影。</w:t>
        <w:br/>
        <w:br/>
        <w:t>目动貌。《集韻·葉韻》：“𥌅，目動皃。”</w:t>
        <w:br/>
      </w:r>
    </w:p>
    <w:p>
      <w:r>
        <w:t>𥌆##𥌆</w:t>
        <w:br/>
        <w:br/>
        <w:t>𥌆zhōu　《集韻》張流切，平尤知。</w:t>
        <w:br/>
        <w:br/>
        <w:t>〔𥌆𥇔〕目动貌。《集韻·尤韻》：“𥌆，𥌆𥇔，目動皃。”《字彙·目部》：“𥌆，𥌆𥇔，目動也。”</w:t>
        <w:br/>
      </w:r>
    </w:p>
    <w:p>
      <w:r>
        <w:t>𥌇##𥌇</w:t>
        <w:br/>
        <w:br/>
        <w:t>𥌇同“瞴”。《龍龕手鑑·目部》：“𥌇”，“瞴”的俗字。</w:t>
        <w:br/>
      </w:r>
    </w:p>
    <w:p>
      <w:r>
        <w:t>𥌈##𥌈</w:t>
        <w:br/>
        <w:br/>
        <w:t>《説文》：“𥌈，視也。从目，監聲。”</w:t>
        <w:br/>
        <w:br/>
        <w:t>jiān　《廣韻》古銜切，平銜見。又格懺切。談部。</w:t>
        <w:br/>
        <w:br/>
        <w:t>视。《説文·目部》：“𥌈，視也。”*段玉裁*注：“𥌈，亦當為臨視也。”《廣韻·鑑韻》：“𥌈，瞻也。”</w:t>
        <w:br/>
      </w:r>
    </w:p>
    <w:p>
      <w:r>
        <w:t>𥌉##𥌉</w:t>
        <w:br/>
        <w:br/>
        <w:t>𥌉同“𥌺”。《字彙·目部》：“𥌉，與𥌺同。中从品，此省文。”</w:t>
        <w:br/>
      </w:r>
    </w:p>
    <w:p>
      <w:r>
        <w:t>𥌊##𥌊</w:t>
        <w:br/>
        <w:br/>
        <w:t>《説文》：“𥌊，小兒白眼也。从目，辡聲。”</w:t>
        <w:br/>
        <w:br/>
        <w:t>pàn　《廣韻》匹莧切，去襇滂。又薄莧切。元部。</w:t>
        <w:br/>
        <w:br/>
        <w:t>（1）小儿白眼。《説文·目部》：“𥌊，小兒白眼也。”</w:t>
        <w:br/>
        <w:br/>
        <w:t>（2）视，看。《玉篇·目部》：“𥌊，視之皃。”《大佛頂如來密因修證了義諸菩薩萬行首楞嚴經》卷一：“*如來*於是從輪掌中，飛一寶光在*阿難*右，即時*阿難*迴首右𥌊，又放一光在*阿難*左，*阿難*又則迴首左𥌊。”</w:t>
        <w:br/>
      </w:r>
    </w:p>
    <w:p>
      <w:r>
        <w:t>𥌋##𥌋</w:t>
        <w:br/>
        <w:br/>
        <w:t>𥌋同“瞢”。《龍龕手鑑·目部》：“𥌋，正作瞢字也。”《字彙·目部》：“𥌋，同瞢。”《天工開物·珠玉·寳》：“其人即無恙，然已昏𥌋。”</w:t>
        <w:br/>
      </w:r>
    </w:p>
    <w:p>
      <w:r>
        <w:t>𥌌##𥌌</w:t>
        <w:br/>
        <w:br/>
        <w:t>𥌌同“瞵”。《篇海類編·身體類·目部》：“瞵，詳瞵。”</w:t>
        <w:br/>
      </w:r>
    </w:p>
    <w:p>
      <w:r>
        <w:t>𥌍##𥌍</w:t>
        <w:br/>
        <w:br/>
        <w:t>𥌍huī　《集韻》翾畦切，平齊曉。</w:t>
        <w:br/>
        <w:br/>
        <w:t>〔𥉓𥌍〕面有垢。《集韻·齊韻》：“𥌍，𥉓𥌍，面有垢。”</w:t>
        <w:br/>
      </w:r>
    </w:p>
    <w:p>
      <w:r>
        <w:t>𥌎##𥌎</w:t>
        <w:br/>
        <w:br/>
        <w:t>𥌎同“瞤”。《集韻·諄韻》：“瞤，或作𥌎。”</w:t>
        <w:br/>
      </w:r>
    </w:p>
    <w:p>
      <w:r>
        <w:t>𥌏##𥌏</w:t>
        <w:br/>
        <w:br/>
        <w:t>𥌏míng　《集韻》彌并切，平清明。</w:t>
        <w:br/>
        <w:br/>
        <w:t>眉阔。《集韻·清韻》：“𥌏，眉闊謂之𥌏。”</w:t>
        <w:br/>
      </w:r>
    </w:p>
    <w:p>
      <w:r>
        <w:t>𥌐##𥌐</w:t>
        <w:br/>
        <w:br/>
        <w:t>𥌐liù　《篇海類編》良秀切。</w:t>
        <w:br/>
        <w:br/>
        <w:t>（1）复习。《篇海類編·身體類·目部》：“𥌐，凡書生重玩温故曰𥌐。”</w:t>
        <w:br/>
        <w:br/>
        <w:t>（2）定意。《篇海類編·身體類·目部》：“𥌐，定意也。”</w:t>
        <w:br/>
      </w:r>
    </w:p>
    <w:p>
      <w:r>
        <w:t>𥌒##𥌒</w:t>
        <w:br/>
        <w:br/>
        <w:t>𥌒同“瞽”。《改併四聲篇海·鼓部》引《川篇》：“𥌒，音古。目病。”</w:t>
        <w:br/>
      </w:r>
    </w:p>
    <w:p>
      <w:r>
        <w:t>𥌖##𥌖</w:t>
        <w:br/>
        <w:br/>
        <w:t>𥌖同“陽”。《改併四聲篇海·目部》引《龍龕手鑑》：“𥌖，古文陽字。”《字彙補·目部》：“𥌖，同陽。”</w:t>
        <w:br/>
      </w:r>
    </w:p>
    <w:p>
      <w:r>
        <w:t>𥌗##𥌗</w:t>
        <w:br/>
        <w:br/>
        <w:t>𥌗同“矏”。《正字通·目部》：“矈，篆作𥌗，舊本省作矏。”按：《説文·目部》作“𥌗”。</w:t>
        <w:br/>
      </w:r>
    </w:p>
    <w:p>
      <w:r>
        <w:t>𥌘##𥌘</w:t>
        <w:br/>
        <w:br/>
        <w:t>𥌘shuì　《改併四聲篇海》引《類篇》音税。</w:t>
        <w:br/>
        <w:br/>
        <w:t>目明。《改併四聲篇海·目部》引《類篇》：“𥌘，目明也。”</w:t>
        <w:br/>
      </w:r>
    </w:p>
    <w:p>
      <w:r>
        <w:t>𥌚##𥌚</w:t>
        <w:br/>
        <w:br/>
        <w:t>¹⁵𥌚（一）mài　《集韻》莫懈切，去卦明。</w:t>
        <w:br/>
        <w:br/>
        <w:t>邪视。《集韻·卦韻》：“𥌚，邪視。”</w:t>
        <w:br/>
        <w:br/>
        <w:t>（二）yá　《集韻》牛懈切，去卦疑。</w:t>
        <w:br/>
        <w:br/>
        <w:t>同“睚”。《集韻·卦韻》：“睚，目際也。亦曰怒視。或作𥌚。”</w:t>
        <w:br/>
        <w:br/>
        <w:t>（三）shù　《集韻》殊遇切，去遇禪。</w:t>
        <w:br/>
        <w:br/>
        <w:t>视貌。《集韻·遇韻》：“𥌚，視皃。”</w:t>
        <w:br/>
      </w:r>
    </w:p>
    <w:p>
      <w:r>
        <w:t>𥌛##𥌛</w:t>
        <w:br/>
        <w:br/>
        <w:t>𥌛lí　《廣韻》郎奚切，平齊來。又《集韻》郎計切。</w:t>
        <w:br/>
        <w:br/>
        <w:t>（1）〔𥌛𥅪〕敛容。《文選·傅毅〈舞賦〉》：“𥌛𥅪而拜，曲度究畢。”*李周翰*注：“𥌛𥅪，斂容也。”</w:t>
        <w:br/>
        <w:br/>
        <w:t>（2）视。《玉篇·目部》：“𥌛，視也。”</w:t>
        <w:br/>
      </w:r>
    </w:p>
    <w:p>
      <w:r>
        <w:t>𥌜##𥌜</w:t>
        <w:br/>
        <w:br/>
        <w:t>𥌜同“䁃”。《篇海類編·身體類·目部》：“𥌜，著眼視也。”《字彙·目部》：“𥌜，同䁃。”</w:t>
        <w:br/>
      </w:r>
    </w:p>
    <w:p>
      <w:r>
        <w:t>𥌝##𥌝</w:t>
        <w:br/>
        <w:br/>
        <w:t>𥌝同“瞟”。《六書故·人三》：“𥌝，目斜也。”《正字通·目部》：“𥌝，瞟本字。篆作𥌝，見《六書故》。舊本闕。”</w:t>
        <w:br/>
      </w:r>
    </w:p>
    <w:p>
      <w:r>
        <w:t>𥌞##𥌞</w:t>
        <w:br/>
        <w:br/>
        <w:t>𥌞shuò　《龍龕手鑑》書藥反。</w:t>
        <w:br/>
        <w:br/>
        <w:t>同“䁻”。美目貌。《龍龕手鑑·目部》：“𥌞，俗。䁻，正。美目皃也。”</w:t>
        <w:br/>
      </w:r>
    </w:p>
    <w:p>
      <w:r>
        <w:t>𥌟##𥌟</w:t>
        <w:br/>
        <w:br/>
        <w:t>𥌟yí　《改併四聲篇海》引《川篇》音疑。</w:t>
        <w:br/>
        <w:br/>
        <w:t>视。《改併四聲篇海·目部》引《川篇》：“𥌟，視也。”</w:t>
        <w:br/>
      </w:r>
    </w:p>
    <w:p>
      <w:r>
        <w:t>𥌡##𥌡</w:t>
        <w:br/>
        <w:br/>
        <w:t>𥌡同“䁵”。</w:t>
        <w:br/>
      </w:r>
    </w:p>
    <w:p>
      <w:r>
        <w:t>𥌣##𥌣</w:t>
        <w:br/>
        <w:br/>
        <w:t>𥌣同“矊”。《集韻·銑韻》：“𥌣，目童子黑。”《正字通·目部》：“矊，本作𥌣。”*明**宋濂*《思媺人辭》：“脩蛾規而凝黛兮，曼目轉以成𥌣。”一说“𥌭”的讹字。*清**段玉裁*《説文解字注·目部》：“𥌭，按：《方言》𥌣字當是𥌭之字誤。”</w:t>
        <w:br/>
      </w:r>
    </w:p>
    <w:p>
      <w:r>
        <w:t>𥌤##𥌤</w:t>
        <w:br/>
        <w:br/>
        <w:t>𥌤lì　《廣東通志》音利。</w:t>
        <w:br/>
        <w:br/>
        <w:t>方言。怒目视人。《廣東通志·方言》：“𥌤，怒目視人曰𥌤。”</w:t>
        <w:br/>
      </w:r>
    </w:p>
    <w:p>
      <w:r>
        <w:t>𥌨##𥌨</w:t>
        <w:br/>
        <w:br/>
        <w:t>𥌨（一）xiē　《改併四聲篇海》引《類篇》火結切。</w:t>
        <w:br/>
        <w:br/>
        <w:t>目不明。《改併四聲篇海·目部》引《類篇》：“𥌨，目不明。”</w:t>
        <w:br/>
        <w:br/>
        <w:t>（二）miè　《篇海類編》彌列切。</w:t>
        <w:br/>
        <w:br/>
        <w:t>𥌨颉。《篇海類編·身體類·目部》：“𥌨，𥌨頡也。”</w:t>
        <w:br/>
      </w:r>
    </w:p>
    <w:p>
      <w:r>
        <w:t>𥌩##𥌩</w:t>
        <w:br/>
        <w:br/>
        <w:t>𥌩tè　《篇海類編》他則切。</w:t>
        <w:br/>
        <w:br/>
        <w:t>〔𥌩䁿〕目欲卧貌。《篇海類編·身體類·目部》：“𥌩，𥌩䁿，欲卧皃。”《字彙補·目部》：“𥌩，目欲卧貌。”</w:t>
        <w:br/>
      </w:r>
    </w:p>
    <w:p>
      <w:r>
        <w:t>𥌪##𥌪</w:t>
        <w:br/>
        <w:br/>
        <w:t>𥌪xiū　《玉篇》許尤切。</w:t>
        <w:br/>
        <w:br/>
        <w:t>目汁多。《玉篇·目部》：“𥌪，目多汁。”</w:t>
        <w:br/>
      </w:r>
    </w:p>
    <w:p>
      <w:r>
        <w:t>𥌭##𥌭</w:t>
        <w:br/>
        <w:br/>
        <w:t>《説文》：“𥌭，盧童子也。从目，縣聲。”</w:t>
        <w:br/>
        <w:br/>
        <w:t>xuàn　《廣韻》胡畎切，上銑匣。又胡涓切，許緣切。元部。</w:t>
        <w:br/>
        <w:br/>
        <w:t>瞳仁。《説文·目部》：“𥌭，盧童子也。”*徐鍇*繫傳：“盧，黑也，眼中黑子也。”*杨树达*《積微居小學金石論叢·釋𥌭瞦》：“愚謂縣之為言玄也。古者縣、玄音近，故互相訓釋……玄者，黑也。盧童子色黑，故既名曰盧，又名曰𥌭矣。”</w:t>
        <w:br/>
      </w:r>
    </w:p>
    <w:p>
      <w:r>
        <w:t>𥌮##𥌮</w:t>
        <w:br/>
        <w:br/>
        <w:t>𥌮lì　《廣韻》郎擊切，入錫來。</w:t>
        <w:br/>
        <w:br/>
        <w:t>〔𥌮𥉶〕视明貌。《廣韻·錫韻》：“𥌮，𥌮𥉶，視明皃。”《集韻·屋韻》：“𥉶，𥌮𥉶，目明。”</w:t>
        <w:br/>
      </w:r>
    </w:p>
    <w:p>
      <w:r>
        <w:t>𥌯##𥌯</w:t>
        <w:br/>
        <w:br/>
        <w:t>𥌯méng　《廣韻》莫耕切，平耕明。</w:t>
        <w:br/>
        <w:br/>
        <w:t>〔𥉸𥌯〕见“𥉸”。</w:t>
        <w:br/>
      </w:r>
    </w:p>
    <w:p>
      <w:r>
        <w:t>𥌰##𥌰</w:t>
        <w:br/>
        <w:br/>
        <w:t>𥌰wéi　《廣韻》以追切，平脂以。又《集韻》以醉切。</w:t>
        <w:br/>
        <w:br/>
        <w:t>目病。《廣韻·脂韻》：“𥌰，目病。”</w:t>
        <w:br/>
      </w:r>
    </w:p>
    <w:p>
      <w:r>
        <w:t>𥌱##𥌱</w:t>
        <w:br/>
        <w:br/>
        <w:t>𥌱méng　《集韻》謨中切，平東明。</w:t>
        <w:br/>
        <w:br/>
        <w:t>说梦话。《集韻·東韻》：“𥌱，寐言。”</w:t>
        <w:br/>
      </w:r>
    </w:p>
    <w:p>
      <w:r>
        <w:t>𥌲##𥌲</w:t>
        <w:br/>
        <w:br/>
        <w:t>同“𥇜”。《正字通·目部》：“𥇜，本作𥌲。”</w:t>
        <w:br/>
      </w:r>
    </w:p>
    <w:p>
      <w:r>
        <w:t>𥌶##𥌶</w:t>
        <w:br/>
        <w:br/>
        <w:t>𥌶同“瞶”。《正字通·目部》：“瞶，本作𥌶。”</w:t>
        <w:br/>
      </w:r>
    </w:p>
    <w:p>
      <w:r>
        <w:t>𥌺##𥌺</w:t>
        <w:br/>
        <w:br/>
        <w:t>𥌺yào　《廣韻》弋照切，去笑以。又以灼切。</w:t>
        <w:br/>
        <w:br/>
        <w:t>同“𧢢”。眩。《集韻·藥韻》：“𧢢，眩也。或作𥌺。”</w:t>
        <w:br/>
      </w:r>
    </w:p>
    <w:p>
      <w:r>
        <w:t>𥌻##𥌻</w:t>
        <w:br/>
        <w:br/>
        <w:t>𥌻lán　《集韻》離閑切，平山來。</w:t>
        <w:br/>
        <w:br/>
        <w:t>（1）视貌。《集韻·山韻》：“𥌻，視皃。”</w:t>
        <w:br/>
        <w:br/>
        <w:t>（2）目相视。《篇海類編·身體類·目部》：“𥌻，目相視也。”</w:t>
        <w:br/>
        <w:br/>
        <w:t>𥍃目不正。*宋**洪邁*《容齋四筆》卷三：“《雷公炮炙論》載一藥而能治重疾者……其説云：‘髮眉墮落，塗半夏而立生；目辟眼𥍃，有五花而自正。’”</w:t>
        <w:br/>
      </w:r>
    </w:p>
    <w:p>
      <w:r>
        <w:t>𥌼##𥌼</w:t>
        <w:br/>
        <w:br/>
        <w:t>𥌼líng　《集韻》郎丁切，平青來。</w:t>
        <w:br/>
        <w:br/>
        <w:t>目光。《集韻·青韻》：“𥌼，目光。”《篇海類編·身體類·目部》：“𥌼，目光皃。”</w:t>
        <w:br/>
      </w:r>
    </w:p>
    <w:p>
      <w:r>
        <w:t>𥌽##𥌽</w:t>
        <w:br/>
        <w:br/>
        <w:t>𥌽yīng　《集韻》於莖切，平耕影。</w:t>
        <w:br/>
        <w:br/>
        <w:t>（1）〔𥌽𥊲〕目无光。《集韻·耕韻》：“𥌽，𥌽𥊲，目無光。”</w:t>
        <w:br/>
        <w:br/>
        <w:t>（2）〔𥌽𥇋〕眼作媚。《龍龕手鑑·目部》：“𥌽𥇋，眼作媚也。”</w:t>
        <w:br/>
      </w:r>
    </w:p>
    <w:p>
      <w:r>
        <w:t>𥌾##𥌾</w:t>
        <w:br/>
        <w:br/>
        <w:t>𥌾yīng　《集韻》於陵切，平蒸影。</w:t>
        <w:br/>
        <w:br/>
        <w:t>〔𥌾睖〕定视。《集韻·蒸韻》：“𥌾，𥌾睖，定視。”《字彙·目部》：“𥌾，𥌾睖，定視貌。”</w:t>
        <w:br/>
      </w:r>
    </w:p>
    <w:p>
      <w:r>
        <w:t>𥌿##𥌿</w:t>
        <w:br/>
        <w:br/>
        <w:t>𥌿lì　《集韻》力智切，去寘來。</w:t>
        <w:br/>
        <w:br/>
        <w:t>同“𧢮”。视。《集韻·寘韻》：“𧢮，視也。或作𥌿。”</w:t>
        <w:br/>
      </w:r>
    </w:p>
    <w:p>
      <w:r>
        <w:t>𥍀##𥍀</w:t>
        <w:br/>
        <w:br/>
        <w:t>𥍀jiǎn　《集韻》子冉切，上琰精。</w:t>
        <w:br/>
        <w:br/>
        <w:t>笑貌。《集韻·琰韻》：“𥍀，笑皃。”</w:t>
        <w:br/>
      </w:r>
    </w:p>
    <w:p>
      <w:r>
        <w:t>𥍁##𥍁</w:t>
        <w:br/>
        <w:br/>
        <w:t>𥍁（一）guī　《玉篇》居韋切。</w:t>
        <w:br/>
        <w:br/>
        <w:t>目。《玉篇·目部》：“𥍁，目也。”</w:t>
        <w:br/>
        <w:br/>
        <w:t>（二）guì　《類篇》基位切，去至見。</w:t>
        <w:br/>
        <w:br/>
        <w:t>同“䁛”。视貌。《類篇·目部》：“䁛，視皃。或作𥍁。”</w:t>
        <w:br/>
      </w:r>
    </w:p>
    <w:p>
      <w:r>
        <w:t>𥍂##𥍂</w:t>
        <w:br/>
        <w:br/>
        <w:t>¹⁶𥍂同“䁙”。《廣韻·霰韻》：“䁙，視也。或作𥍂。”</w:t>
        <w:br/>
      </w:r>
    </w:p>
    <w:p>
      <w:r>
        <w:t>𥍅##𥍅</w:t>
        <w:br/>
        <w:br/>
        <w:t>𥍅guān　《集韻》古丸切，平桓見。</w:t>
        <w:br/>
        <w:br/>
        <w:t>同“觀”。视。《集韻·桓韻》：“觀，視也。古作𥍅。”</w:t>
        <w:br/>
      </w:r>
    </w:p>
    <w:p>
      <w:r>
        <w:t>𥍆##𥍆</w:t>
        <w:br/>
        <w:br/>
        <w:t>𥍆xiè　《集韻》悉協切，入帖心。</w:t>
        <w:br/>
        <w:br/>
        <w:t>闭目。《玉篇·目部》：“𥍆，閉目。”</w:t>
        <w:br/>
      </w:r>
    </w:p>
    <w:p>
      <w:r>
        <w:t>𥍈##𥍈</w:t>
        <w:br/>
        <w:br/>
        <w:t>𥍈“𥝋”的讹字。《正字通·目部》：“𥍈，舊註狒本字，見*王文考*《夢賦》註。不知𥍈即𥝋之譌。”按：《古文苑·王延壽〈夢賦〉》“乃揮手振拳，雷發電舒，斮游光，斬猛猪，批𪒵毅，斫魅虚”*宋**章樵*注：“𪒵，一作狒，字本作𥝋。父沸反。狒狒，怪獸，狀似人。”</w:t>
        <w:br/>
      </w:r>
    </w:p>
    <w:p>
      <w:r>
        <w:t>𥍉##𥍉</w:t>
        <w:br/>
        <w:br/>
        <w:t>¹⁸𥍉shè　《廣韻》書涉切，入葉書。又《集韻》昵輒切。</w:t>
        <w:br/>
        <w:br/>
        <w:t>目动。《廣韻·葉韻》：“𥍉，目動之皃。”《集韻·葉韻》：“𥍉，目動。”</w:t>
        <w:br/>
      </w:r>
    </w:p>
    <w:p>
      <w:r>
        <w:t>𥍊##𥍊</w:t>
        <w:br/>
        <w:br/>
        <w:t>𥍊同“觀”。《玉篇·目部》：“𥍊，古觀字。”</w:t>
        <w:br/>
      </w:r>
    </w:p>
    <w:p>
      <w:r>
        <w:t>𥍋##𥍋</w:t>
        <w:br/>
        <w:br/>
        <w:t>𥍋（一）zuī　《集韻》津垂切，平支精。</w:t>
        <w:br/>
        <w:br/>
        <w:t>〔𥍋眭〕视。《集韻·支韻》：“𥍋，𥍋眭，視也。”</w:t>
        <w:br/>
        <w:br/>
        <w:t>（二）xié　《集韻》玄圭切，平齊匣。</w:t>
        <w:br/>
        <w:br/>
        <w:t>同“眭”。眼睛凶狠地看。《集韻·齊韻》：“眭，目惡視。或从巂。”</w:t>
        <w:br/>
        <w:br/>
        <w:t>（三）huǐ　《集韻》虎癸切，上旨曉。又香萃切。</w:t>
        <w:br/>
        <w:br/>
        <w:t>恚视。《集韻·旨韻》：“𥍋，恚視也。”</w:t>
        <w:br/>
      </w:r>
    </w:p>
    <w:p>
      <w:r>
        <w:t>𥍌##𥍌</w:t>
        <w:br/>
        <w:br/>
        <w:t>同“瞟”。《正字通·目部》：“瞟，《説文》本作𥍌。”</w:t>
        <w:br/>
      </w:r>
    </w:p>
    <w:p>
      <w:r>
        <w:t>𥍏##𥍏</w:t>
        <w:br/>
        <w:br/>
        <w:t>𥍏“𥍆”的讹字。《字彙補·目部》：“𥍏，燮下从又，《字彙》从火，誤。”</w:t>
        <w:br/>
      </w:r>
    </w:p>
    <w:p>
      <w:r>
        <w:t>𥍐##𥍐</w:t>
        <w:br/>
        <w:br/>
        <w:t>𥍐同“䁻”。《龍龕手鑑·目部》：“䁻”，或作“𥍐”。</w:t>
        <w:br/>
      </w:r>
    </w:p>
    <w:p>
      <w:r>
        <w:t>𥍓##𥍓</w:t>
        <w:br/>
        <w:br/>
        <w:t>（一）kàn　《集韻》苦濫切，去闞溪。</w:t>
        <w:br/>
        <w:br/>
        <w:t>同“瞰”。视。《集韻·闞韻》：“瞰，視也。或从嚴。”《篇海類編·身體類·目部》：“𥍓，同瞰。”</w:t>
        <w:br/>
        <w:br/>
        <w:t>（二）yǎn　《集韻》魚檢切，上儼疑。</w:t>
        <w:br/>
        <w:br/>
        <w:t>同“儼”。矜庄貌。《集韻·儼韻》：“儼，好皃。一曰恭也。或作𥍓。”《詩·陳風·澤陂》“碩大且儼”*漢**鄭玄*箋“儼，矜莊皃”*唐**陸德明*釋文：“儼，本又作𥍓。”</w:t>
        <w:br/>
      </w:r>
    </w:p>
    <w:p>
      <w:r>
        <w:t>𥍔##𥍔</w:t>
        <w:br/>
        <w:br/>
        <w:t>𥍔léi　《廣韻》力追切，平脂來。</w:t>
        <w:br/>
        <w:br/>
        <w:t>视貌。《廣韻·脂韻》：“𥍔，視皃。”《集韻·脂韻》：“𥍔，《博雅》：視也。”</w:t>
        <w:br/>
      </w:r>
    </w:p>
    <w:p>
      <w:r>
        <w:t>𥍕##𥍕</w:t>
        <w:br/>
        <w:br/>
        <w:t>𥍕同“觀”。《字彙補·目部》：“𥍕，與觀同。”</w:t>
        <w:br/>
      </w:r>
    </w:p>
    <w:p>
      <w:r>
        <w:t>𥍗##𥍗</w:t>
        <w:br/>
        <w:br/>
        <w:t>²¹𥍗</w:t>
        <w:br/>
        <w:br/>
        <w:t>同“瞫”。《康熙字典·目部》：“瞫，《説文》本作𥍗，隸省作瞫。”</w:t>
        <w:br/>
      </w:r>
    </w:p>
    <w:p>
      <w:r>
        <w:t>𥍚##𥍚</w:t>
        <w:br/>
        <w:br/>
        <w:t>𥍚biàn　《篇海類編》卑見切。</w:t>
        <w:br/>
        <w:br/>
        <w:t>闭目。《篇海類編·身體類·目部》：“𥍚，閉目。”</w:t>
        <w:br/>
      </w:r>
    </w:p>
    <w:p>
      <w:r>
        <w:t>𥍜##𥍜</w:t>
        <w:br/>
        <w:br/>
        <w:t>²³𥍜同“䂄”。《龍龕手鑑·目部》：“𥍜”，同“䂄”。*清**段玉裁*《説文解字注·目部》：“𥍜，按《篇》、《韻》皆䂄為正字，𥍜為或字。”</w:t>
        <w:br/>
      </w:r>
    </w:p>
    <w:p>
      <w:r>
        <w:t>𪾢##𪾢</w:t>
        <w:br/>
        <w:br/>
        <w:t>“睍”的类推简化字。</w:t>
        <w:br/>
      </w:r>
    </w:p>
    <w:p>
      <w:r>
        <w:t>𪾣##𪾣</w:t>
        <w:br/>
        <w:br/>
        <w:t>“眝”的类推简化字。</w:t>
        <w:br/>
      </w:r>
    </w:p>
    <w:p>
      <w:r>
        <w:t>𪾦##𪾦</w:t>
        <w:br/>
        <w:br/>
        <w:t>“矑”的类推简化字。</w:t>
        <w:br/>
      </w:r>
    </w:p>
    <w:p>
      <w:r>
        <w:t>𪾸##𪾸</w:t>
        <w:br/>
        <w:br/>
        <w:t>𪾸“矉”的类推简化字。</w:t>
        <w:br/>
      </w:r>
    </w:p>
    <w:p>
      <w:r>
        <w:t>𫞳##𫞳</w:t>
        <w:br/>
        <w:br/>
        <w:t>同“䀱”。《直音篇·目部》：“𫞳”，同“䀱”。</w:t>
        <w:br/>
      </w:r>
    </w:p>
    <w:p>
      <w:r>
        <w:t>𬑆##𬑆</w:t>
        <w:br/>
        <w:br/>
        <w:t>“睔”的类推简化字。</w:t>
        <w:br/>
      </w:r>
    </w:p>
    <w:p>
      <w:r>
        <w:t>𬑋##𬑋</w:t>
        <w:br/>
        <w:br/>
        <w:t>qiū</w:t>
        <w:br/>
        <w:br/>
        <w:t>方言。盯。如：𬑋住他。</w:t>
        <w:br/>
      </w:r>
    </w:p>
    <w:p>
      <w:r>
        <w:t>𬑗##𬑗</w:t>
        <w:br/>
        <w:br/>
        <w:t>𬑗“瞷”的类推简化字。</w:t>
        <w:br/>
      </w:r>
    </w:p>
    <w:p>
      <w:r>
        <w:t>𬑧##𬑧</w:t>
        <w:br/>
        <w:br/>
        <w:t>𬑧“矊”的类推简化字。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