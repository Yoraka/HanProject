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䢊##䢊</w:t>
        <w:br/>
        <w:br/>
        <w:t>同“遊”。《龍龕手鑑·辵部》：“䢊”，“遊”的古字。《篇海類編·人事類·辵部》：“䢊，行也。通作遊。”</w:t>
        <w:br/>
      </w:r>
    </w:p>
    <w:p>
      <w:r>
        <w:t>䢋##䢋</w:t>
        <w:br/>
        <w:br/>
        <w:t>《説文》：“䢋，古之遒人以木鐸記詩言。从辵，从丌，丌亦聲。讀與記同。”*段玉裁*注：“遒人即*班*之行人，以木鐸巡於路，使民間出男女歌詠，記之簡牘，遞薦於天子。故其字從辵丌，辵者行也，丌者薦也。”</w:t>
        <w:br/>
        <w:br/>
        <w:t>jì　《集韻》居吏切，去志見。之部。</w:t>
        <w:br/>
        <w:br/>
        <w:t>（1）䢋人，即“遒人”。古代官名。《説文·丌部》：“䢋，古之遒人以木鐸記詩言。”*清**王引之*《經義述聞·春秋左傳中》：“《夏書》曰：‘遒人以木鐸徇于路。’*杜*注：‘遒人，行人之官也。徇于路，求歌謡之言。’……*引之*謹案：《説文》‘遒人’當作‘䢋人’。*許*君所據《左傳》作‘䢋人’，故於䢋下述之如此。”</w:t>
        <w:br/>
        <w:br/>
        <w:t>（2）语气词。相当于“哉”。《詩·大雅·崧高》“往近〔䢋〕王舅”*毛*傳：“近〔䢋〕，己也。”*鄭玄*箋：“近〔䢋〕，辭也，聲如‘彼記之子’之記。”*宋**毛居正*《六經正誤》：“近，《説文》作☀……今作䢋，音記。字☀作近。”*馬瑞辰*通釋：“䢋者，己之叚借。己為語辭。《詩》言‘往䢋’，猶《虞書》言‘往哉’，《周書》‘予往己’也。䢋、近，形近易譌。”*清**王引之*《經傳釋詞》卷五：“其，語助也。或作記，或作忌，或作己，或作䢋，義并同也。”</w:t>
        <w:br/>
      </w:r>
    </w:p>
    <w:p>
      <w:r>
        <w:t>䢌##䢌</w:t>
        <w:br/>
        <w:br/>
        <w:t>《説文》：“䢌，行皃。从辵，巿聲。”*李泽兰*《説文辵部兩䢌字説》：“辵部兩䢌字，一解曰‘行皃’，一解曰‘前頓’。”</w:t>
        <w:br/>
        <w:br/>
        <w:t>bó　《廣韻》北末切，入末幫。月部。</w:t>
        <w:br/>
        <w:br/>
        <w:t>（1）行貌。《説文》：“䢌，行皃。”</w:t>
        <w:br/>
        <w:br/>
        <w:t>（2）急走。《玉篇·辵部》：“䢌，急走。”</w:t>
        <w:br/>
      </w:r>
    </w:p>
    <w:p>
      <w:r>
        <w:t>䢍##䢍</w:t>
        <w:br/>
        <w:br/>
        <w:t>䢍fǎng　《玉篇》防罔切。</w:t>
        <w:br/>
        <w:br/>
        <w:t>急行。《玉篇·辵部》：“䢍，急行也。”</w:t>
        <w:br/>
      </w:r>
    </w:p>
    <w:p>
      <w:r>
        <w:t>䢎##䢎</w:t>
        <w:br/>
        <w:br/>
        <w:t>䢎同“䢋”。语气词。《字彙補·辵部》：“䢎，《九經考異》云：《詩》‘往近王舅。’*楊慎*近作䢋，一作䢎。”按：*明**楊慎*《升庵經説六·往近王舅》引*元**朱公遷*云：“《説文》近从辵从丌，丌，音基，楷書作䢎，與近相似而誤也。”</w:t>
        <w:br/>
      </w:r>
    </w:p>
    <w:p>
      <w:r>
        <w:t>䢏##䢏</w:t>
        <w:br/>
        <w:br/>
        <w:t>䢏dǒu</w:t>
        <w:br/>
        <w:br/>
        <w:t>人名用字。1869年5月，留在*陕西*的西路军*袁大䢏*部在*保安县*老岩窑全部牺牲。*太平天国*纪元告终。</w:t>
        <w:br/>
      </w:r>
    </w:p>
    <w:p>
      <w:r>
        <w:t>䢐##䢐</w:t>
        <w:br/>
        <w:br/>
        <w:t>cú　《廣韻》昨胡切，平模從。魚部。</w:t>
        <w:br/>
        <w:br/>
        <w:t>同“徂”。往。《説文·辵部》：“䢐，往也。䢐，*齊*語。䢐或从彳。”《玉篇·辵部》：“䢐，往也。與徂字同。”</w:t>
        <w:br/>
      </w:r>
    </w:p>
    <w:p>
      <w:r>
        <w:t>䢑##䢑</w:t>
        <w:br/>
        <w:br/>
        <w:t>《説文》：“䢑，怒不進也。从辵，氐聲。”</w:t>
        <w:br/>
        <w:br/>
        <w:t>（一）dǐ　《集韻》典禮切，上薺端。脂部。</w:t>
        <w:br/>
        <w:br/>
        <w:t>（1）怒不进。《説文·辵部》：“䢑，怒不進也。”按：*錢坫*《説文解字斠詮》云：“當是怒也，不進也。《爾雅》：‘底，厎，止也。’義與不進近。本書‘牴，觸也’。義與怒同。”</w:t>
        <w:br/>
        <w:br/>
        <w:t>（2）惊骇。*五代**徐鍇*《説文繫傳·辵部》：“䢑，鷙也。”*王筠*句讀：“《玉篇》又曰：‘驚也，駭也。’則‘鷙’當作‘驚’。”</w:t>
        <w:br/>
        <w:br/>
        <w:t>（二）dì　《集韻》丁計切，去霽端。</w:t>
        <w:br/>
        <w:br/>
        <w:t>（1）惊不进。《玉篇·辵部》：“䢑，驚不進也。”</w:t>
        <w:br/>
        <w:br/>
        <w:t>（2）向不及。《玉篇·辵部》：“䢑，向不及也。”</w:t>
        <w:br/>
      </w:r>
    </w:p>
    <w:p>
      <w:r>
        <w:t>䢒##䢒</w:t>
        <w:br/>
        <w:br/>
        <w:t>《説文》：“䢒，會也。从辵，交聲。”</w:t>
        <w:br/>
        <w:br/>
        <w:t>jiāo　《廣韻》古肴切，平肴見。宵部。</w:t>
        <w:br/>
        <w:br/>
        <w:t>交会；交错。也作“交”。《説文·辵部》：“䢒，會也。”*徐鍇*繫傳：“䢒，往來交會也。”*段玉裁*注：“䢒，東西正相值為䢒。今人假交脛之交為䢒會字。”*徐灝*箋：“交脛之交引申即為交錯，此相承增偏旁耳。”*清**龔自珍*《阮尚書年譜第一叙》：“公獨謂一經一緯，䢒逪而成者，綺組之飾也。”</w:t>
        <w:br/>
      </w:r>
    </w:p>
    <w:p>
      <w:r>
        <w:t>䢓##䢓</w:t>
        <w:br/>
        <w:br/>
        <w:t>䢓yú　《廣韻》羽俱切，平虞云。</w:t>
        <w:br/>
        <w:br/>
        <w:t>（1）〔䆫䢓〕床。《玉篇·宀部》：“䢓，䆫䢓也。”《廣韻·虞韻》：“䢓，䆫䢓，牀也。”</w:t>
        <w:br/>
        <w:br/>
        <w:t>（2）窗。《集韻·虞韻》：“䢓，䆫也。”</w:t>
        <w:br/>
      </w:r>
    </w:p>
    <w:p>
      <w:r>
        <w:t>䢔##䢔</w:t>
        <w:br/>
        <w:br/>
        <w:t>《説文》：“䢔，遝也。从辵，合聲。”</w:t>
        <w:br/>
        <w:br/>
        <w:t>hé　《廣韻》侯閣切，入合匣。緝部。</w:t>
        <w:br/>
        <w:br/>
        <w:t>行相及。《説文·辵部》：“䢔，遝也。”*朱駿聲*通訓定聲：“䢔，遝也。行相逮及之意。”*王筠*句讀：“䢔遝，疊韻字也。*顧*氏以為連語。”《玉篇·辵部》：“䢔，䢔遝，行相及也。”*清**李調元*《觀錢塘潮》：“䢔遝不聞市聲死，羣兒夸强弄潮水。”</w:t>
        <w:br/>
      </w:r>
    </w:p>
    <w:p>
      <w:r>
        <w:t>䢖##䢖</w:t>
        <w:br/>
        <w:br/>
        <w:t>䢖（一）yù　《廣韻》餘律切，入術以。</w:t>
        <w:br/>
        <w:br/>
        <w:t>（1）分布。《玉篇·辵部》：“䢖，分布也。”</w:t>
        <w:br/>
        <w:br/>
        <w:t>（2）行貌。《玉篇·辵部》：“䢖，行皃。”</w:t>
        <w:br/>
        <w:br/>
        <w:t>（二）lǜ　《類篇》劣戌切，入術來。</w:t>
        <w:br/>
        <w:br/>
        <w:t>述。《類篇·辵部》：“䢖，述也。”</w:t>
        <w:br/>
      </w:r>
    </w:p>
    <w:p>
      <w:r>
        <w:t>䢗##䢗</w:t>
        <w:br/>
        <w:br/>
        <w:t>䢗qū　《龍龕手鑑·辵部》：“䢗，音曲。”《字彙補·辵部》：“䢗，口玉切，見《篇韻》。”</w:t>
        <w:br/>
      </w:r>
    </w:p>
    <w:p>
      <w:r>
        <w:t>䢙##䢙</w:t>
        <w:br/>
        <w:br/>
        <w:t>《説文》：“䢙，𣀩也。从辵，貝聲。《周書》曰：‘我興受其䢙。’”</w:t>
        <w:br/>
        <w:br/>
        <w:t>bài　《廣韻》薄邁切，去夬並。月部。</w:t>
        <w:br/>
        <w:br/>
        <w:t>（1）同“敗”。《説文·辵部》：“䢙，𣀩也。《周書》曰：‘我興受其䢙。’”*段玉裁*注：“《攵部》曰：‘𣀩，毁也。䢙與敗音義同。’”按：今本《書·微子》作“敗”。《玉篇·辵部》：“䢙，壞也。”</w:t>
        <w:br/>
        <w:br/>
        <w:t>（2）散走。《玉篇·辵部》：“䢙，散走也。”</w:t>
        <w:br/>
      </w:r>
    </w:p>
    <w:p>
      <w:r>
        <w:t>䢚##䢚</w:t>
        <w:br/>
        <w:br/>
        <w:t>䢚（一）gēng　《廣韻》古行切，平庚見。</w:t>
        <w:br/>
        <w:br/>
        <w:t>兔走的路。《廣韻·庚韻》：“䢚，兔徑。”《集韻·庚韻》：“䢚，兔逕。或从足。”</w:t>
        <w:br/>
        <w:br/>
        <w:t>（二）háng　《玉篇》胡郎切。</w:t>
        <w:br/>
        <w:br/>
        <w:t>（1）同“迒”。《玉篇·辵部》：“迒，迹也；長道也。䢚，同迒。”《直音篇·辵部》：“迒，獸迹也；長道也。䢚，同迒。”</w:t>
        <w:br/>
        <w:br/>
        <w:t>（2）飞而下。《篇海類編·人事類·辵部》：“䢚，亦作頏。飛而上曰頡，飛而下曰䢚。”</w:t>
        <w:br/>
      </w:r>
    </w:p>
    <w:p>
      <w:r>
        <w:t>䢛##䢛</w:t>
        <w:br/>
        <w:br/>
        <w:t>䢛同“迥”。《篇海類編·人事類·辵部》：“䢛，遠也。”《中華大字典·辵部》：“䢛，俗迥字。”</w:t>
        <w:br/>
      </w:r>
    </w:p>
    <w:p>
      <w:r>
        <w:t>䢜##䢜</w:t>
        <w:br/>
        <w:br/>
        <w:t>䢜同“歸”。《字彙·辵部》：“䢜，即歸字。*周宣王*《石鼓文》：‘舫舟西䢜。’”《正字通·辵部》：“䢜，同歸。”按：《古文苑·石鼓文》：“舫舟西䢜。”*章樵*注引*鄭樵*云：“䢜，即歸字。”一说同逮。*罗振玉*《石鼓文考釋》：“此字*鄭*釋‘歸’，誤。……即《説文》之‘逮’。”*强运开*《石鼓釋文》：“此篆自*薛尚*功及*阮橅*天乙閣甲秀堂諸本誤。……*羅*氏釋為‘逮’字之説，益信而有徵矣。”按：*郭沫若*在《石鼓文研究》中，将一般楷化为“西䢜”二字的，直接楷化为“囱逮”。</w:t>
        <w:br/>
      </w:r>
    </w:p>
    <w:p>
      <w:r>
        <w:t>䢝##䢝</w:t>
        <w:br/>
        <w:br/>
        <w:t>䢝yà　《廣韻》衣嫁切，去禡影。</w:t>
        <w:br/>
        <w:br/>
        <w:t>（1）次。也作“亞”。《玉篇·辵部》：“䢝，次也。或作亞。”</w:t>
        <w:br/>
        <w:br/>
        <w:t>（2）次第行。《廣韻·禡韻》：“䢝，次第行也。”</w:t>
        <w:br/>
      </w:r>
    </w:p>
    <w:p>
      <w:r>
        <w:t>䢞##䢞</w:t>
        <w:br/>
        <w:br/>
        <w:t>䢞shù　《改併四聲篇海》引《川篇》音術。</w:t>
        <w:br/>
        <w:br/>
        <w:t>行。《改併四聲篇海·辵部》引《川篇》：“䢞，行也。”一说“䢤”的讹字。《字彙補·辵部》：“䢞，行也。疑䢤字譌。”</w:t>
        <w:br/>
      </w:r>
    </w:p>
    <w:p>
      <w:r>
        <w:t>䢟##䢟</w:t>
        <w:br/>
        <w:br/>
        <w:t>䢟同“遊”。《龍龕手鑑·辵部》：“䢟”，“遊”的俗字。</w:t>
        <w:br/>
      </w:r>
    </w:p>
    <w:p>
      <w:r>
        <w:t>䢠##䢠</w:t>
        <w:br/>
        <w:br/>
        <w:t>同“送”。《正字通·辵部》：“送，《説文》作䢠，从㑞省。……俗作送。”*清**畢沅*《經典文字辨證書·辵部》：“䢠，正；送，通。”</w:t>
        <w:br/>
      </w:r>
    </w:p>
    <w:p>
      <w:r>
        <w:t>䢡##䢡</w:t>
        <w:br/>
        <w:br/>
        <w:t>䢡（一）yè　《集韻》又業切，入業云。</w:t>
        <w:br/>
        <w:br/>
        <w:t>前顿。《玉篇·辵部》：“䢡，前頓也。”</w:t>
        <w:br/>
        <w:br/>
        <w:t>（二）xiè　《廣韻》先頰切，入帖心。</w:t>
        <w:br/>
        <w:br/>
        <w:t>〔𨓊䢡〕见“𨓊”。</w:t>
        <w:br/>
        <w:br/>
        <w:t>（三）zhuì　《集韻》追萃切，去至知。</w:t>
        <w:br/>
        <w:br/>
        <w:t>同“𨒉”。《集韻·至韻》：“𨒉，足不前也。亦作䢡。”</w:t>
        <w:br/>
      </w:r>
    </w:p>
    <w:p>
      <w:r>
        <w:t>䢢##䢢</w:t>
        <w:br/>
        <w:br/>
        <w:t>䢢càng　《集韻》七浪切，去宕清。</w:t>
        <w:br/>
        <w:br/>
        <w:t>过。《集韻·宕韻》：“䢢，過也。”</w:t>
        <w:br/>
      </w:r>
    </w:p>
    <w:p>
      <w:r>
        <w:t>䢤##䢤</w:t>
        <w:br/>
        <w:br/>
        <w:t>同“述”。《説文·辵部》：“述，循也。䢤，籀文从秫。”*段玉裁*注：“术者，秫之省。”《篇海類編·人事類·辵部》：“䢤，音述，義同，籀文字。”</w:t>
        <w:br/>
      </w:r>
    </w:p>
    <w:p>
      <w:r>
        <w:t>䢥##䢥</w:t>
        <w:br/>
        <w:br/>
        <w:t>䢥“𢌨”的讹字。《集韻·綫韻》：“䢥，相顧而行也。或省。”按：《説文·目部》作“𢌨”。</w:t>
        <w:br/>
      </w:r>
    </w:p>
    <w:p>
      <w:r>
        <w:t>䢦##䢦</w:t>
        <w:br/>
        <w:br/>
        <w:t>《説文》：“䢦，先道也。从辵，率聲。”</w:t>
        <w:br/>
        <w:br/>
        <w:t>shuài　《廣韻》所律切，公質生。術部。</w:t>
        <w:br/>
        <w:br/>
        <w:t>（1）先导，引导。也作“率”、“帥”。《説文·辵部》：“䢦，先道也。”*段玉裁*注：“道，今之導字。䢦，經典假率字為之。《周禮》：‘燕射，帥射夫以弓矢舞。’故書帥為率。*鄭司農*云：‘率，當為帥。’*大鄭*以*漢*人帥領字通用帥，與*周*時用率不同故也。此所謂古今字。”《玉篇·辵部》：“䢦，先道也，引也。今為帥。”*商鞅*方升銘文：“十八年，*齊*䢦卿大夫來聘。”*清**襲自珍*《六經正名》：“*仲尼*未生，先有六經；*仲尼*既生，自明不作。*仲尼*曷嘗䢦弟子使筆其言以自制一經哉？”</w:t>
        <w:br/>
        <w:br/>
        <w:t>（2）遵循。《字彙·辵部》：“䢦，遵也。”《正字通·辵部》：“䢦，遵也。與率同。”*清**段玉裁*《説文解字注·辵部》：“䢦，《釋詁》、《毛傳》皆云：‘率，循也。’此引申之義。有先導之者，乃有循而行者，亦謂之䢦也。”《侯馬盟書·納室類》：“敢不䢦從此明質之言。”</w:t>
        <w:br/>
        <w:br/>
        <w:t>（3）同“𧗿”。率领。《正字通·辵部》：“䢦，與𧗿通。《詛楚文》：𧗿者侯之兵。”按：《古文苑·詛楚文》作“率”。*郭沫若*《詛楚文考釋》作“𧗵”。</w:t>
        <w:br/>
      </w:r>
    </w:p>
    <w:p>
      <w:r>
        <w:t>䢧##䢧</w:t>
        <w:br/>
        <w:br/>
        <w:t>䢧liào　《集韻》力弔切，去嘯來。</w:t>
        <w:br/>
        <w:br/>
        <w:t>往。《集韻·嘯韻》：“䢧，往也。”</w:t>
        <w:br/>
      </w:r>
    </w:p>
    <w:p>
      <w:r>
        <w:t>䢨##䢨</w:t>
        <w:br/>
        <w:br/>
        <w:t>（一）cōng　《集韻》七恭切，平鍾清。</w:t>
        <w:br/>
        <w:br/>
        <w:t>同“𢔩”。步缓。《集韻·鍾韻》：“𢔩，步緩也。或作䢨。”</w:t>
        <w:br/>
        <w:br/>
        <w:t>（二）zōng</w:t>
        <w:br/>
        <w:br/>
        <w:t>同“蹤”。踪迹。《隸釋·高陽令楊著碑》：“追䢨*曾參*，繼迹*樂正*。”*洪适*注：“䢨，即蹤字。”</w:t>
        <w:br/>
      </w:r>
    </w:p>
    <w:p>
      <w:r>
        <w:t>䢩##䢩</w:t>
        <w:br/>
        <w:br/>
        <w:t>䢩yù</w:t>
        <w:br/>
        <w:br/>
        <w:t>同“御（禦）”。禁止；抵挡。《字彙補·辵部》：“䢩，與御同。”《古文苑·周宣王〈石鼓文〉》：“即䢩即時，麀鹿趍趍。”*章樵*注：“*鄭*云，䢩，今作敔。與禁禦之禦同，*薛*作我。”一说通“篽”。*郭沫若*《石鼓文研究·車工》：“遨，假為篽，時，假為塒；即者，就也。‘即篽即時’，言麀鹿已入獵圍。”</w:t>
        <w:br/>
      </w:r>
    </w:p>
    <w:p>
      <w:r>
        <w:t>䢪##䢪</w:t>
        <w:br/>
        <w:br/>
        <w:t>䢪同“橇”。《字彙·辵部》：“䢪，俗橇字。”</w:t>
        <w:br/>
      </w:r>
    </w:p>
    <w:p>
      <w:r>
        <w:t>䢫##䢫</w:t>
        <w:br/>
        <w:br/>
        <w:t>同“隨”。《字彙補·辵部》：“䢫，與隨同。”《酸棗令劉熊碑》：“六藉五典，如源如泉，既練州郡，卷舒委䢫。”</w:t>
        <w:br/>
      </w:r>
    </w:p>
    <w:p>
      <w:r>
        <w:t>䢬##䢬</w:t>
        <w:br/>
        <w:br/>
        <w:t>䢬同“遷”。《龍龕手鑑·辵部》：“䢬”，“遷”的古体。《字彙補·辵部》：“《字學指南》：‘䢬，與遷同。’”</w:t>
        <w:br/>
      </w:r>
    </w:p>
    <w:p>
      <w:r>
        <w:t>䢮##䢮</w:t>
        <w:br/>
        <w:br/>
        <w:t>䢮lèi　《玉篇》力罪切。</w:t>
        <w:br/>
        <w:br/>
        <w:t>行急。《玉篇·辵部》：“䢮，行急也。”</w:t>
        <w:br/>
      </w:r>
    </w:p>
    <w:p>
      <w:r>
        <w:t>䢯##䢯</w:t>
        <w:br/>
        <w:br/>
        <w:t>同“遴”。《廣雅·釋詁二》：“䢯，貪也。”又《釋詁三》：“䢯，歰也。”“䢯，難也。”《正字通·辵部》：“䢯，遴本字。”</w:t>
        <w:br/>
      </w:r>
    </w:p>
    <w:p>
      <w:r>
        <w:t>䢰##䢰</w:t>
        <w:br/>
        <w:br/>
        <w:t>䢰tì　《廣韻》他歷切，入錫透。</w:t>
        <w:br/>
        <w:br/>
        <w:t>同“趯”。跳跃。《玉篇·辵部》：“䢰，躍也。”《廣韻·錫韻》：“趯，跳皃。䢰，同趯。”《集韻·錫韻》：“趯，趯趯，跳也。或从辵。”</w:t>
        <w:br/>
      </w:r>
    </w:p>
    <w:p>
      <w:r>
        <w:t>䢱##䢱</w:t>
        <w:br/>
        <w:br/>
        <w:t>《説文》：“䢱，媟䢱也。从辵，𧷏聲。”</w:t>
        <w:br/>
        <w:br/>
        <w:t>dú　《廣韻》徒谷切，入屋定。屋部。</w:t>
        <w:br/>
        <w:br/>
        <w:t>（1）亵渎。《説文·辵部》：“䢱，媟䢱也。”*徐鍇*繫傳：“不以禮自近也。”*段玉裁*注：“今經典作瀆。”《玉篇·辵部》：“䢱，遦也。”一说走前顿之貌。*清**朱駿聲*《説文通訓定聲·需部》：“䢱，據《説文》則與嬻同。按：字从辵，當訓䢡䢱也，走前頓之皃。”</w:t>
        <w:br/>
        <w:br/>
        <w:t>（2）易。《玉篇·辵部》：“䢱，易也。”</w:t>
        <w:br/>
        <w:br/>
        <w:t>（3）数。《玉篇·辵部》：“䢱，數也。”</w:t>
        <w:br/>
      </w:r>
    </w:p>
    <w:p>
      <w:r>
        <w:t>䢲##䢲</w:t>
        <w:br/>
        <w:br/>
        <w:t>䢲yuè　《廣韻》王縛切，入藥云。</w:t>
        <w:br/>
        <w:br/>
        <w:t>行不住。《廣韻·藥韻》：“䢲，行不住。䢲䢲天下。”《字彙·辵部》：“䢲，行不住也。”</w:t>
        <w:br/>
      </w:r>
    </w:p>
    <w:p>
      <w:r>
        <w:t>巡##巡</w:t>
        <w:br/>
        <w:br/>
        <w:t>《説文》：“巡，延行皃。从辵，川聲。”</w:t>
        <w:br/>
        <w:br/>
        <w:t>（一）xún　《廣韻》詳遵切，平諄邪。諄部。</w:t>
        <w:br/>
        <w:br/>
        <w:t>（1）巡视；来往查看。《説文·辵部》：“巡，延行皃。”*沈濤*古本考：“《玉篇》用作視行也，葢古本如是。視行謂省視而行。今本延字不可通。”*段玉裁*注：“視行者，有所省視之行也。”《六書故·人九》：“巡，周行省眂也。”《書·堯典》：“歲二月，東巡守，至于*岱宗*。”*孫星衍*疏引*鄭玄*曰：“巡守者，行視所守也。”《左傳·襄公三十一年》：“諸侯兵至，甸設庭燎，僕人巡宫。”*清**朱彝尊*《宣府鎮》：“尚憶*武皇*巡玉塞。”</w:t>
        <w:br/>
        <w:br/>
        <w:t>（2）巡行；行走。《國語·晋語四》：“臣從君還軫，巡於天下，怨其多矣。”*韋昭*注：“巡，行也。”《吕氏春秋·孟秋》：“巡彼遠方。”*高誘*注：“巡，行也。”《太玄·玄測》：“巡乘六甲，與斗相逢。”*司馬光*注：“巡，行也。”</w:t>
        <w:br/>
        <w:br/>
        <w:t>（3）抚慰。《後漢書·班彪傳》：“巡靖黎蒸。”*李賢*注：“巡，撫也。”</w:t>
        <w:br/>
        <w:br/>
        <w:t>（4）量词。遍。《玉篇·辵部》：“巡，徧也。”《左傳·桓公十二年》：“伐*絞*之役，*楚*師分涉於*彭*。*羅*人欲伐之。使*伯嘉*諜之。三巡數之。”*杜預*注：“巡，徧也。”*杨伯峻*注：“謂*伯嘉*數*楚*師之數。”*宋**王安石*《窺園》：“杖策窺園日數巡。”《紅樓夢》第五十四回：“你也去斟一巡酒，豈不好？”</w:t>
        <w:br/>
        <w:br/>
        <w:t>（二）yán　《集韻》余專切，平仙以。</w:t>
        <w:br/>
        <w:br/>
        <w:t>通“沿”。衔接。*清**朱駿聲*《説文通訓定聲·屯部》：“巡，叚借為沿。”《禮記·祭義》：“日出于東，月生于西，陰陽長短，終始相巡。”*鄭玄*注：“巡，讀如‘㳂*漢*’之㳂（沿），謂更相從道。”</w:t>
        <w:br/>
        <w:br/>
        <w:t>（三）shùn　《集韻》殊閏切，去稕禪。</w:t>
        <w:br/>
        <w:br/>
        <w:t>同“順”。《集韻·稕韻》：“順，古作巡。”</w:t>
        <w:br/>
      </w:r>
    </w:p>
    <w:p>
      <w:r>
        <w:t>辵##辵</w:t>
        <w:br/>
        <w:br/>
        <w:t>《説文》：“辵，乍行乍止也。从彳，从止。讀若《春秋公羊傳》曰‘辵階而走’。”*段玉裁*改“从彳，从止”作“从彳、止”。*王筠*句讀：“*許*君以字形有止，遂説以乍止，非也。部中字皆行義。辵與行同意，行不能左行而右止，辵不能前行而後止，止祇是足耳……《廣雅》：‘辵，犇也。’《玉篇》：‘辵，走也。’是也。”按：甲骨文从行，从止。从行与从彳同意。</w:t>
        <w:br/>
        <w:br/>
        <w:t>chuò　《廣韻》丑略切，入藥徹。鐸部。</w:t>
        <w:br/>
        <w:br/>
        <w:t>（1）步履踌躇。《説文·辵部》：“辵，乍行乍止也。”*桂馥*義證：“猶彳亍也。”</w:t>
        <w:br/>
        <w:br/>
        <w:t>（2）疾走。《廣雅·釋宫》：“辵，犇也。”《六書故·人九》：“辵，循道疾行也。”</w:t>
        <w:br/>
        <w:br/>
        <w:t>（3）不拾级而下。也作“躇”。《儀禮·公食大夫禮》“賓栗階升，不拜”*漢**鄭玄*注：“不拾級而下曰辵。”《公羊傳·宣公六年》“躇階而走”*何休*注：“躇，猶超遽不暇以次。”*唐**陸德明*釋文：“躇，一本作辵。”</w:t>
        <w:br/>
      </w:r>
    </w:p>
    <w:p>
      <w:r>
        <w:t>辸##辸</w:t>
        <w:br/>
        <w:br/>
        <w:t>辸réng　《廣韻》如乘切，平蒸日。</w:t>
        <w:br/>
        <w:br/>
        <w:t>（1）往。《廣韻·蒸韻》：“辸，往也。”</w:t>
        <w:br/>
        <w:br/>
        <w:t>（2）走。*民国*25年修《牟平縣志·方言》：“走曰辸。”</w:t>
        <w:br/>
        <w:br/>
        <w:t>（3）及。《集韻·蒸韻》：“辸，及也。”</w:t>
        <w:br/>
      </w:r>
    </w:p>
    <w:p>
      <w:r>
        <w:t>边##边</w:t>
        <w:br/>
        <w:br/>
        <w:t>边同“邊”。《宋元以來俗字譜·辵部》：“邊”，《通俗小説》、《目連記》、《金瓶梅》作“边”。按：今为“邊”的简化字。</w:t>
        <w:br/>
      </w:r>
    </w:p>
    <w:p>
      <w:r>
        <w:t>辽##辽</w:t>
        <w:br/>
        <w:br/>
        <w:t>辽“遼”的简化字。</w:t>
        <w:br/>
      </w:r>
    </w:p>
    <w:p>
      <w:r>
        <w:t>达##达</w:t>
        <w:br/>
        <w:br/>
        <w:t>（一）dá　《集韻》陁葛切，入曷定。月部。</w:t>
        <w:br/>
        <w:br/>
        <w:t>同“達”。《説文·辵部》：“达，達或从大。”《玉篇·辵部》：“达，與達同。”按：今为“達”的简化字。</w:t>
        <w:br/>
        <w:br/>
        <w:t>（二）tì　《廣韻》他計切，去霽透。月部。</w:t>
        <w:br/>
        <w:br/>
        <w:t>（1）滑。《文選·王襃〈洞簫賦〉》：“其妙聲則清静厭㥷，順叙卑达。”*李善*注引《字林》曰：“达，滑也。”</w:t>
        <w:br/>
        <w:br/>
        <w:t>（2）足滑。《廣韻·霽韻》：“达，足滑。”</w:t>
        <w:br/>
        <w:br/>
        <w:t>（3）迭。《説文·辵部》：“达，或曰迭。”*段玉裁*注：“下脱‘字’字。或曰，此迭字之異體也。”《玉篇·辵部》：“达，迭也。”</w:t>
        <w:br/>
        <w:br/>
        <w:t>（三）tà　《集韻》他達切，入曷透。</w:t>
        <w:br/>
        <w:br/>
        <w:t>同“㒓”。《集韻·曷韻》：“㒓，《博雅》：‘逃也。’一曰行不相遇。或作达。”《字彙補·辵部》：“达，㒓也。”</w:t>
        <w:br/>
      </w:r>
    </w:p>
    <w:p>
      <w:r>
        <w:t>辿##辿</w:t>
        <w:br/>
        <w:br/>
        <w:t>辿chān　《刊謬補缺切韻》丑延反。又丑連反。</w:t>
        <w:br/>
        <w:br/>
        <w:t>缓步。*唐**王仁昫*《刊謬補缺切韻·仙韻》：“辿，緩步。”《西遊記》第二十三回：“那師父手軟勒不住，儘他劣性，奔上山崖，纔大達辿步走。”</w:t>
        <w:br/>
      </w:r>
    </w:p>
    <w:p>
      <w:r>
        <w:t>迀##迀</w:t>
        <w:br/>
        <w:br/>
        <w:t>³迀</w:t>
        <w:br/>
        <w:br/>
        <w:t>《説文》：“迀，進也。从辵，干聲。讀若干。”</w:t>
        <w:br/>
        <w:br/>
        <w:t>gān　《廣韻》古寒切，平寒見。元部。</w:t>
        <w:br/>
        <w:br/>
        <w:t>（1）进。《説文·辵部》：“迀，進也。”又引申为求取。《篇海類編·人事類·辵部》：“迀，乞也。”*章炳麟*《文始一》：“《説文》：‘干，犯也。’……孳乳為迀，進也。引申為迀求。”《正字通·辵部》引《楚辭》：“既迀進而務入。”按：《楚辭·離騷》“迀”作“干”，*王逸*注云：“干，求。”*清**段玉裁*《説文解字注·辵部》：“干求字當作迀。”</w:t>
        <w:br/>
        <w:br/>
        <w:t>（2）遮。《集韻·寒韻》：“迀，遮也。”</w:t>
        <w:br/>
      </w:r>
    </w:p>
    <w:p>
      <w:r>
        <w:t>迁##迁</w:t>
        <w:br/>
        <w:br/>
        <w:t>迁qiān　《廣韻》倉先切，平先清。</w:t>
        <w:br/>
        <w:br/>
        <w:t>（1）行进。《玉篇·辵部》：“迁，行進也。”</w:t>
        <w:br/>
        <w:br/>
        <w:t>（2）同“遷”。《正字通·辵部》：“迁，俗遷字。舊註‘徙也’‘迁葬也’。與遷訓近。”按：今为“遷”的简化字。</w:t>
        <w:br/>
        <w:br/>
        <w:t>（3）伺候。《廣韻·先韻》：“迁，伺候也。”</w:t>
        <w:br/>
        <w:br/>
        <w:t>（4）标记。《廣韻·先韻》：“迁，標記也。”</w:t>
        <w:br/>
      </w:r>
    </w:p>
    <w:p>
      <w:r>
        <w:t>迂##迂</w:t>
        <w:br/>
        <w:br/>
        <w:t>《説文》：“迂，避也。从辵，于聲。”*王筠*句讀：“此避仍是僻字。迂曲是偏僻也。”按：金文从走，与从辵同意。</w:t>
        <w:br/>
        <w:br/>
        <w:t>yū　《廣韻》羽俱切，平虞云。又憶俱切，於武切。魚部。</w:t>
        <w:br/>
        <w:br/>
        <w:t>（1）迂回；曲折。《説文·辵部》：“迂，避也。”*段玉裁*注：“迂曲、回避，其義一也。”《書·盤庚中》：“恐人倚乃身，迂乃心。”*孔*傳：“迂，僻。”*孔穎達*疏：“迂是迴也，迴行必僻，故迂為僻也。”《孫子·軍争》：“軍争之難者，以迂為直，以患為利。”*宋**陳亮*《酌古論·李靖》：“地險峻則魚貫而前，道迂曲則鴈行而進。”又绕（道）。*宋**朱熹*《跋閭丘生陰符經説文》：“*括蒼**閭丘君*之官，臨賀迂道千里，過予於*漳水*之上。”《徐霞客遊記·滇遊日記十二》：“騎夫以家在*蕎甸*，故强余迂此。”*清**陳確*《秋遊記》：“迺於是始感而作詩，所謂‘十里松陰山路迂’者也。”</w:t>
        <w:br/>
        <w:br/>
        <w:t>（2）远。《荀子·榮辱》：“失之己，反之人，豈不迂乎哉！”*王念孫*雜志：“《廣雅》曰：‘迂，遠也。’《韓詩外傳》曰：‘身不善而怨他人，不亦遠乎！’語意正與此同。”</w:t>
        <w:br/>
        <w:br/>
        <w:t>（3）广大。《玉篇·辵部》：“迂，廣大也。”《禮記·文王世子》“況于其身以善其君乎”*漢**鄭玄*注：“于讀為迂。迂，猶廣也，大也。”《明史·陸粲傳》：“（*張）璁*狠愎自用，執拗多私。*（桂）萼*外若寬迂，中實深刻。”</w:t>
        <w:br/>
        <w:br/>
        <w:t>（4）迂腐，不切事理。《字彙·辵部》：“迂，闊也。”《論語·子路》：“有是哉，子之迂也！”*劉寶楠*正義：“《釋文》云：‘迂，*鄭*本作于。’云：‘于，狂也。’……狂者，疎闊之意。或*鄭*亦讀此于為迂也。”*唐**薛能*《楊柳枝》：“縣依*陶*令想嫌迂，營伴將軍卻太粗。”*宋**陳亮*《問答下》：“外賞罰以求君道者，迂儒之論也。”*鲁迅*《南腔北调集·为了忘却的记念》：“他的迂渐渐的改变起来，终于也敢和女性的同乡或朋友一同去走路了。”</w:t>
        <w:br/>
        <w:br/>
        <w:t>（5）夸诞不实。《國語·周語下》：“*郤犨*見，其語迂。*郤至*見，其語伐。”《漢書·五行志中之上》：“今*郤伯*之語犯，*叔*迂，*季*伐。”*顔師古*注：“迂，夸誕也。”</w:t>
        <w:br/>
        <w:br/>
        <w:t>（6）邪。《國語·晋語一》：“不度而迂求，不可謂義。”*韋昭*注：“迂，邪也。不度利害之本，而以邪奪正，不可謂得其義。義，宜也。”《商君書·墾令》：“百縣之治一形，則從，迂者不敢更其制，過而廢者，不能匿其舉。”</w:t>
        <w:br/>
        <w:br/>
        <w:t>（7）缓慢。*三國**魏**王粲*《儒吏論》：“竹帛之儒，豈生而迂緩也？”*宋**陳亮*《酌古論三·李靖》：“奇兵之效捷，正兵之效迂。”</w:t>
        <w:br/>
        <w:br/>
        <w:t>（8）姓。《萬姓統譜·虞韻》：“迂，見《姓纂》。”</w:t>
        <w:br/>
      </w:r>
    </w:p>
    <w:p>
      <w:r>
        <w:t>迃##迃</w:t>
        <w:br/>
        <w:br/>
        <w:t>迃同“迂”。《廣雅·釋詁一》：“迃，遠也。”《集韻·虞韻》：“迃，《説文》：‘避也。’”《正字通·辵部》：“迃，迂本字。”《韓非子·外儲説左上》：“故羣臣士民之道言者迃弘，其行身也離世。”《晋書·文苑傳·伏滔》：“望其俛首就羈，不亦迃哉！”*宋**司馬光*《次韻和復古春日五絶句》之三：“堪笑迃儒竹齋裏，眼昏逼紙看蠅頭。”</w:t>
        <w:br/>
      </w:r>
    </w:p>
    <w:p>
      <w:r>
        <w:t>迄##迄</w:t>
        <w:br/>
        <w:br/>
        <w:t>《説文新附》：“迄，至也。从辵，气聲。”</w:t>
        <w:br/>
        <w:br/>
        <w:t>qì　《廣韻》許訖切，入迄曉。術部。</w:t>
        <w:br/>
        <w:br/>
        <w:t>（1）至。《爾雅·釋詁上》：“迄，至也。”《詩·大雅·生民》：“*后稷*肇祀，庶無罪悔，以迄于今。”*毛*傳：“迄，至也。”*漢**張衡*《東京賦》：“迄上林，結徒營。”*宋**趙彦衛*《雲麓漫鈔》卷一：“自渡*江*後，方乘轎，迄今不改。”*鲁迅*《书信·致宋崇义（一九二○年五月四日）》：“往来匆匆，在*杭*在*越*之诸友人，皆不及走晤；迄今犹以为憾。”</w:t>
        <w:br/>
        <w:br/>
        <w:t>（2）终，终了。*漢**曹操*《軍令》：“至營迄，復結幡旗，止鼓。”</w:t>
        <w:br/>
        <w:br/>
        <w:t>（3）副词。终于。《後漢書·孔融傳》：“*融*負其高氣，志在靖難，而才疎意廣，迄無成功。”*李賢*注：“迄，竟也。”*宋**岳珂*《桯史》卷二：“*荆公*無以答，迄不為變。”《聊齋志異·促織》：“於敗堵叢草處，探石發穴，靡計不施，迄無濟。”</w:t>
        <w:br/>
      </w:r>
    </w:p>
    <w:p>
      <w:r>
        <w:t>迅##迅</w:t>
        <w:br/>
        <w:br/>
        <w:t>《説文》：“迅，疾也。从辵，卂聲。”</w:t>
        <w:br/>
        <w:br/>
        <w:t>xùn　《廣韻》私閏切，去稕心。又息晋切。真部。</w:t>
        <w:br/>
        <w:br/>
        <w:t>（1）疾速。《爾雅·釋詁上》：“迅，疾也。”《論語·鄉黨》：“迅雷風烈必變。”*邢昺*疏：“迅，急疾也。”《漢書·溝洫志》：“*河*湯湯兮激潺湲，北渡回兮迅流難。”*顔師古*注：“迅，疾也。”《晋書·石苞傳附石崇》：“*崇*牛迅若飛禽，*（王）愷*絶不能及。”*清**邵長蘅*《雜詩》：“河流日夕迅，莽莽寒雲隤。”</w:t>
        <w:br/>
        <w:br/>
        <w:t>（2）兽名。指狼有力者。《爾雅·釋獸》：“狼，牡，貛；牝，狼。其子，獥；絶有力，迅。”*邢昺*疏引*舍人*曰：“狼，牡名貛，牝名狼，其子名獥，絶有力者名迅。”</w:t>
        <w:br/>
      </w:r>
    </w:p>
    <w:p>
      <w:r>
        <w:t>迆##迆</w:t>
        <w:br/>
        <w:br/>
        <w:t>《説文》：“迆，衺行也。从辵，也聲。”</w:t>
        <w:br/>
        <w:br/>
        <w:t>（一）yǐ　《廣韻》移爾切，上紙以。又弋支切。歌部。</w:t>
        <w:br/>
        <w:br/>
        <w:t>（1）斜行，地势曲折延伸。《説文·辵部》：“迆，衺行也。”《書·禹貢》：“東至于*澧*，過*九江*，至于*東陵*，東迆北會于*匯*。”*孔*傳：“迆，溢也。”*孔穎達*疏：“迆，言靡迆邪出之言，故為溢也。”《水經注·河水》：“大河右迆，東注*漯水*矣。”*清**劉獻廷*《廣陽雜記》卷四：“大*江*自南迆北。*武昌*城在北，即古*江夏*地。”</w:t>
        <w:br/>
        <w:br/>
        <w:t>（2）斜倚。《周禮·考工記·序官》：“戈柲六尺有六寸，既建而迆，崇於軫四尺，謂之二等。”*鄭玄*注引*鄭司農*云：“迆，讀為倚移從風之移，謂著戈於車邪倚也。”《文選·張衡〈東京賦〉》：“立戈迆戛，農輿輅木。”*李善*注引*薛綜*曰：“戈謂木勾矛㦸也，戛，長矛也。矛置車上邪柱之。”*張銑*注：“戈短，故立於車上；矛長，故靡迆邪柱也。”</w:t>
        <w:br/>
        <w:br/>
        <w:t>（二）tuó</w:t>
        <w:br/>
        <w:br/>
        <w:t>〔迆逗〕挑逗，引诱。*清**孔尚任*《桃花扇·眠香》：“*陳**隋*花柳，日日芳情迆逗。”</w:t>
        <w:br/>
      </w:r>
    </w:p>
    <w:p>
      <w:r>
        <w:t>过##过</w:t>
        <w:br/>
        <w:br/>
        <w:t>过同“過”。《改併四聲篇海·辵部》引《俗字背篇》：“过，與過同，今列俗。”《篇海類編·人事類·辵部》：“过，俗過字。”《宋元以來俗字譜·辵部》：“過”，《通俗小説》作“过”。按：今为“過”的简化字。</w:t>
        <w:br/>
      </w:r>
    </w:p>
    <w:p>
      <w:r>
        <w:t>迈##迈</w:t>
        <w:br/>
        <w:br/>
        <w:t>迈“邁”的简化字。</w:t>
        <w:br/>
      </w:r>
    </w:p>
    <w:p>
      <w:r>
        <w:t>迉##迉</w:t>
        <w:br/>
        <w:br/>
        <w:t>迉qī　《文選·揚雄〈甘泉賦〉李善注》音棲。</w:t>
        <w:br/>
        <w:br/>
        <w:t>〔迉迡〕也作“遟𨒈”、“棲遟”。游息。《文選·揚雄〈甘泉賦〉》：“徘徊招摇，靈迉迡兮。”*李善*注：“迉迡，即棲遟也。*毛萇*《詩》傳曰：棲遟，遊息也。”*胡克家*考異：“*茶陵*本‘迉迡’作‘棲遟’，云：*善*作‘迉迡’。案：*茶陵*所見及*尤*本皆非也。*袁*本云：‘棲遟，*善*作屖迡。’其載*善*音，則云屖音棲。《漢書（揚雄傳上）》作‘遟𨒈’。*顔*注：‘遟，音栖。’考《集韻·十二齊》有屖遟，别無迉字重出其下。然則但傳寫誤耳。”</w:t>
        <w:br/>
      </w:r>
    </w:p>
    <w:p>
      <w:r>
        <w:t>迊##迊</w:t>
        <w:br/>
        <w:br/>
        <w:t>同“帀”。《廣韻·合韻》：“帀，遍也，周也。迊，同帀。”《集韻·合韻》：“帀，《説文》：‘周也。从反之而帀也。’或作迊。”*唐**裴㴶*《少林寺碑》：“地迊貝花，門連石柱。”</w:t>
        <w:br/>
      </w:r>
    </w:p>
    <w:p>
      <w:r>
        <w:t>迋##迋</w:t>
        <w:br/>
        <w:br/>
        <w:t>⁴迋</w:t>
        <w:br/>
        <w:br/>
        <w:t>《説文》：“迋，往也。从辵，王聲。《春秋傳》曰：‘子無我迋。’”</w:t>
        <w:br/>
        <w:br/>
        <w:t>（一）wàng　《廣韻》于放切，去漾云。陽部。</w:t>
        <w:br/>
        <w:br/>
        <w:t>（1）往来；归往。《説文·辵部》：“迋，往也。”《廣雅·釋詁一》：“迋，往也。”*王念孫*疏證：“迋者，《漢書·五行志》迋作往。往、迋、𢓯，聲竝相近。”又《釋詁二》：“迋，歸也。”*王念孫*疏證：“迋，即往字也。*顔師古*注《漢書·揚雄傳》云：‘迋，古往字。’”《左傳·襄公二十八年》：“君使*子展*迋勞於東門之外。”*清**余集*《鄭詘齋墓誌銘》：“*竺*之死，君哭之慟。近又喪*安*，輒回迋不自禁。雖善自我裁抑，其神傷矣。”</w:t>
        <w:br/>
        <w:br/>
        <w:t>（2）慰劳。《廣韻·漾韻》：“迋，勞也。”《新唐書·逆臣傳上·安禄山》：“（*安禄山*）入朝，*楊國忠*兄弟姊妹迋之*新豐*，給玉食；至湯，將校皆賜浴。”</w:t>
        <w:br/>
        <w:br/>
        <w:t>（二）guàng　《廣韻》俱往切，上養見。又《集韻》古况切。陽部。</w:t>
        <w:br/>
        <w:br/>
        <w:t>（1）通“誑”。欺骗。《集韻·漾韻》：“誑，《説文》：‘欺也。’或作迋。”又《養韻》：“迋，欺也。或从狂。”*清**朱駿聲*《説文通訓定聲·壯部》：“迋，叚借為誑。”《詩·鄭風·揚之水》：“無信人之言，人實迋女。”*毛*傳：“迋，誑也。”《左傳·定公十年》：“*辰*為之請，弗聽。*辰*曰：是我迋吾兄也。”*杜預*注：“迋，欺也。”*明**劉基*《郁離子·淳于髠論燕畔》：“是女實自迋，非神迋女也。”</w:t>
        <w:br/>
        <w:br/>
        <w:t>（2）通“恇”。恐吓。*清**朱駿聲*《説文通訓定聲·壯部》：“迋，叚借為恇。”《左傳·昭公二十一年》：“子無我迋，不幸而後亡。”*杜預*注：“迋，恐也。”</w:t>
        <w:br/>
        <w:br/>
        <w:t>（三）kuáng　《集韻》渠王切，平陽羣。</w:t>
        <w:br/>
        <w:br/>
        <w:t>妄。《集韻·陽韻》：“迋，妄也。”</w:t>
        <w:br/>
      </w:r>
    </w:p>
    <w:p>
      <w:r>
        <w:t>迌##迌</w:t>
        <w:br/>
        <w:br/>
        <w:t>迌tù　《玉篇》他没切。</w:t>
        <w:br/>
        <w:br/>
        <w:t>狡猾貌。《玉篇·辵部》：“迌，詆䛢皃。”</w:t>
        <w:br/>
      </w:r>
    </w:p>
    <w:p>
      <w:r>
        <w:t>迍##迍</w:t>
        <w:br/>
        <w:br/>
        <w:t>迍zhūn　《廣韻》陟倫切，平諄知。</w:t>
        <w:br/>
        <w:br/>
        <w:t>〔迍邅〕《玉篇》：“迍，迍邅也。”1.路难行貌。《篇海類編·人事類·辵部》：“迍，迍邅，難行不進皃。”*漢**蔡邕*《述行賦》：“塗迍邅其蹇連，潦汙滯而為災。”*明**瞿式耜*《恭聞大行皇帝詔啜泣為詩六首》之六：“風木銜悲已五年，*長安*馬首尚迍邅。”*清**王士禛*《贈程五周量》：“即君聲名滿天下，短褐徒步猶迍邅。”又单用义同。《集韻·諄韻》：“迍，邅也。”*宋**梅堯臣*《送崔秀才》：“今子振衣去，焉能久迍覊？”2.困顿。*晋**左思*《詠史八首》之七：“英雄有迍邅，由來自古昔。”*唐**劉長卿*《贈别于羣投筆赴西安》：“誰謂命迍邅，還令計反覆。”*清**方苞*《萬季野墓表》：“余迍邅轗軻，於所屬史事之大者，既未獲從事，而傳誌之文，亦久而未就。”又单用义同。*南朝**梁**劉勰*《滅惑論》：“運迍則蠍國，世平則蠹民。”《北史·薛世雄傳論》：“時迍遭躓，良有命乎！”《封神演義》第四十七回：“*燃燈*近前，下鹿施禮：‘深感道兄施術之德。堪憐那一位穿紅的道人遭迍，吾心不忍！’”</w:t>
        <w:br/>
      </w:r>
    </w:p>
    <w:p>
      <w:r>
        <w:t>迎##迎</w:t>
        <w:br/>
        <w:br/>
        <w:t>《説文》：“迎，逢也。从辵，卬聲。”</w:t>
        <w:br/>
        <w:br/>
        <w:t>（一）yíng　《廣韻》語京切，平庚疑。陽部。</w:t>
        <w:br/>
        <w:br/>
        <w:t>（1）遇，相逢。《説文·辵部》：“迎，逢也。”*段玉裁*注：“夆，啎也；逢，遇也。其理一也。”</w:t>
        <w:br/>
        <w:br/>
        <w:t>（2）迎接。《方言》卷一：“逢、逆，迎也。自*關*而東曰逆，自*關*而西或曰迎，或曰逢。”《儀禮·士昏禮》：“主人如賔服迎于門外。”*宋**王安石*《白溝行》：“*白溝*河邊蕃塞地，送迎蕃使年年事。”*毛泽东*《卜算子·咏梅》：“风雨送春归，飞雪迎春到。”</w:t>
        <w:br/>
        <w:br/>
        <w:t>（3）承奉；迎合。《孔子家語·入官》：“不因其情，則民嚴而不迎。”*王肅*注：“迎，奉也。”《新唐書·杜淹傳》：“*（郅）懷道*及*隋*時位吏部主事，方*煬帝*幸*江都*，羣臣迎阿，獨*懷道*執不可。”《新五代史·唐莊宗皇后劉氏傳》：“*劉氏*多智，善迎意承旨，其佗嬪御莫得進見。”</w:t>
        <w:br/>
        <w:br/>
        <w:t>（4）面向着，正对着。《孫臏兵法·地葆》：“絶水、迎陵、逆流、居殺地、迎衆樹者，鈞舉也。五者皆不勝。”*唐**李華*《河南府參軍廳壁記》：“每從容府中，或有異政，雖不吾以，必預咨謀，如川決防，如竹迎刃。”*明**袁宏道*《再和散木韻》之五：“迎風收栗子，過雨翦花頭。”*鲁迅*《故事新编·采薇》：“迎面遇见了几条岔路，他们决不定走那一条路近，便检了一个对面走来的老头子，很和气的去问他。”又迎击。《孫子·行軍》：“客絶水而來，勿迎之于水内；令半濟而擊之，利。”《三國演義》第一百十八回：“多官議曰：兵微將寡，難以迎敵，不如早棄*成都*，奔南中七郡。”</w:t>
        <w:br/>
        <w:br/>
        <w:t>（5）相反；反向。《墨子·魯問》：“昔者，*楚*人與*越*人舟戰於*江*，*楚*人順流而進，迎流而退，見利而進，見不利則其退難；*越*人迎流而進，順流而退，見利而進，見不利則其退速。”《韓非子·外儲説右上》：“民之從公也，為慎産也。公因而迎殺之，失所以為從公矣。”*王先慎*集解引*孫詒讓*曰：“迎當為逆。迎殺者，言戰為逆而殺之之事。”</w:t>
        <w:br/>
        <w:br/>
        <w:t>（6）预测；推算。《史記·五帝本紀》：“（*黄帝*）獲寳鼎，迎日推筴。”*裴駰*集解：“*瓚*曰：‘日月朔望未來而推之，故曰迎日。，”*唐**柳宗元*《時令論上》：“迎日步氣，以追寒暑之序。”</w:t>
        <w:br/>
        <w:br/>
        <w:t>（二）yìng　《廣韻》魚敬切，去映疑。陽部。</w:t>
        <w:br/>
        <w:br/>
        <w:t>往迎。常特指迎亲。《廣韻·映韻》：“迎，迓也。”《洪武正韻·庚韻》：“迎，凡物來而接之則平聲，物未來而往迓之使來則去聲。”《詩·大雅·大明》：“文定厥祥，親迎于*渭*。”*毛*傳：“言聖賢之配也。”*孔穎達*疏：“以聖賢宜相配，故備禮而親迎之。”《搜神記》卷十一：“昔縣人*陳明*，與*梅*氏為婚，未成，而妖魅詐迎婦去。”</w:t>
        <w:br/>
      </w:r>
    </w:p>
    <w:p>
      <w:r>
        <w:t>迏##迏</w:t>
        <w:br/>
        <w:br/>
        <w:t>迏“达”的讹字。《正字通·辵部》：“迏，达字之譌。……六書有达無迏。舊本☀作迏，改他計切，音替，行也。”</w:t>
        <w:br/>
      </w:r>
    </w:p>
    <w:p>
      <w:r>
        <w:t>运##运</w:t>
        <w:br/>
        <w:br/>
        <w:t>运（一）yǔn　《集韻》羽粉切，上隱云。</w:t>
        <w:br/>
        <w:br/>
        <w:t>走貌。《集韻·隱韻》：“运，走皃。”</w:t>
        <w:br/>
        <w:br/>
        <w:t>（二）yùn</w:t>
        <w:br/>
        <w:br/>
        <w:t>“運”的简化字。</w:t>
        <w:br/>
      </w:r>
    </w:p>
    <w:p>
      <w:r>
        <w:t>近##近</w:t>
        <w:br/>
        <w:br/>
        <w:t>《説文》：“近，附也。从辵，斤聲。𣥍，古文近。”</w:t>
        <w:br/>
        <w:br/>
        <w:t>jìn　《廣韻》巨靳切，去焮羣。又其謹切。諄部。</w:t>
        <w:br/>
        <w:br/>
        <w:t>（1）附近；不远。《説文·辵部》：“近，附也。”*桂馥*義證：“附也者，當為駙。本書‘駙，近也。’俗作附，《廣雅》：‘附，近也。’”*徐灝*注箋：“*許*説解中多用世俗通行之字，葢以其所易知釋所難知也。不必皆用本義。”《玉篇·辵部》：“近，不遠也。”《墨子·經説下》：“行者必先近而後遠，遠近脩也，先後久也。”*孫詒讓*閒詁：“‘遠近脩也’，‘先後久也’，相對為文，以地之相去言曰脩，以時之相去言曰久。”*唐**李商隱*《茂陵》：“*漢*家天馬出蒲梢，苜蓿榴花遍近郊。”*鲁迅*《彷徨·祝福》：“我给那些因为在近旁而极响的爆竹声惊醒。”</w:t>
        <w:br/>
        <w:br/>
        <w:t>（2）历时短。如：近期；近来。*唐**韓愈*《與陳給事書》：“輙自疏其所以，并獻近所為《復志賦》已下十首為一卷，卷有標軸。”*清**李慈銘*《庚午書事》：“*宋**金*殷鑒近，幸莫恃成功。”</w:t>
        <w:br/>
        <w:br/>
        <w:t>（3）逼近；靠近。《廣韻·隱韻》：“近，迫也。”《易·繫辭下》：“二與四同功而異位，其善不同。二多譽，四多懼，近也。”*韓康伯*注：“位逼於君，故多懼也。”《吕氏春秋·處方》：“*章子*令人視水可絶者，*荆*人射之，水不可得近。”*高誘*注：“近，猶迫也。”*元**關漢卿*《單刀會》第二折：“大夫，量你怎生近的那*關雲長*？”又追求；希求。如：急功近利。*宋**朱熹*《近思録·為學》：“*伊川*（*程頤*）曰：學者須是務實，不要近名，方是。有意近名，則是偽也。”*張伯行*集解：“須是專務著實，而無半點為名意思。”</w:t>
        <w:br/>
        <w:br/>
        <w:t>（4）接近；临近。《詩·大雅·民勞》：“敬慎威儀，以近有德。”*唐**李商隱*《樂遊原》：“夕陽無限好，只是近黄昏。”*巴金*《死》：“我那时的确是一个不近人情的孩子。”</w:t>
        <w:br/>
        <w:br/>
        <w:t>（5）亲近。《篇海類編·人事類·辵部》：“近，親也。”《書·五子之歌》：“民可近，不可下，民惟邦本，本固邦寧。”*孔*傳：“近，謂親之。”*晋**李密*《陳情表》：“外無朞功强近之親，内無應門五尺之童。”《資治通鑑·周顯王十六年》：“且人有好揚人之善者，王曰：‘此君子也，近之。’好揚人之惡者，王曰：‘此小人也，遠之。’”又宠幸。《戰國策·齊策三》：“*齊王*夫人死，有七孺子皆近。”*高誘*注：“近，幸也。”*鮑彪*校注：“言其親幸。”</w:t>
        <w:br/>
        <w:br/>
        <w:t>（6）指君臣亲近的人。《禮記·月令》：“（仲冬之月）省婦事，毋得淫，雖有貴戚近習，毋有不禁。”*鄭玄*注：“近習，天子所親幸者。”《孟子·離婁下》“*武王*不泄邇”*漢**趙岐*注：“邇，近也。近，謂朝臣。”《新唐書·高適傳》：“俄遷侍御史，擢諫議大夫，負氣敢言，權近側目。”</w:t>
        <w:br/>
        <w:br/>
        <w:t>（7）切近。《詩·周南·關雎序》：“故正得失，動天地，感鬼神，莫近于詩。”*孔穎達*疏：“無有近於詩者，言詩最近之，餘事莫之先也。《公羊傳》説春秋功德云：‘撥亂世，反諸正，莫近諸《春秋》。’*何休*云：‘莫近，猶莫過之也。’”按：《公羊傳·哀公十四年》*何休*注无此语。*阮元*校勘記据《毛詩序》、《爾雅序》疏引*何休*注，云：“疑脱”。</w:t>
        <w:br/>
        <w:br/>
        <w:t>（8）浅近；浅显。《孟子·盡心下》：“言近而指遠者，善言也。”*唐**劉禹錫*《上杜司徒書》：“世人之悲，悲其不遇，無成而虧，故其感也近；君子之悲，悲其不幸，既得而喪，故其感也深。”《新唐書·叛臣傳下·高駢》：“*用之*自謂與僊真通，對*駢*叱咤風雨，或望顧揖再拜，語言俚近。”*明**何景明*《與李空同論詩書》：“辭艱者意反近，意苦者辭反常。”</w:t>
        <w:br/>
        <w:br/>
        <w:t>（9）浅陋；平庸。《北史·崔宏傳附崔浩》：“聖策獨發，非愚近所及，願陛下必行無疑。”*明**高啓*《獨庵集序》：“情不達，則墮于浮虚，而感人之實淺；妙不臻，則流于凡近，而超俗之風微。”</w:t>
        <w:br/>
        <w:br/>
        <w:t>（10）近似。*三國**吴**張儼*《默記·述佐》：“昔*子産*治*鄭*，諸侯不敢加兵，*蜀*相其近之矣。”</w:t>
        <w:br/>
        <w:br/>
        <w:t>⑪知晓。《吕氏春秋·執一》：“慈親不能傳於子，忠臣不能入於君，唯有其材者為近之。”*高誘*注：“近，猶知也。”</w:t>
        <w:br/>
        <w:br/>
        <w:t>⑫接近；将近。《後漢書·方術傳下·薊子訓》：“後人復於*長安*東*霸城*見之，與一老公共摩挲銅人，相謂曰：‘適見鑄此，已近五百歲矣。’”《世説新語·政事》：“*王大（忱*）為吏部郎，嘗作選草……（*王）僧彌*得，便以己意改易所選者近半。”《資治通鑑·唐憲宗元和十二年》：“（*吴元濟*）起，聽於廷，聞（*李）愬*軍號令曰：‘常侍傳語。’應者近萬人。”</w:t>
        <w:br/>
        <w:br/>
        <w:t>⑬副词。大概。*杨树达*《詞詮》卷四：“近，副詞。殆也。”《三國志·魏志·華佗傳》：“後*太祖*親理，得病篤重，使*佗*專視。*佗*曰：‘此近難濟。恒事攻治，可延歲月。’”*晋**王羲之*《與桓温箋》：“*謝萬*才流經通，處廊廟，參諷議，故是後來一器。而今屈其邁往之氣，以俯順荒餘，近是違才易務矣。”</w:t>
        <w:br/>
        <w:br/>
        <w:t>⑭*唐*、*宋*词的一种体制，属于中调，长于小令而短于慢词。*宋**張炎*《詞源》卷下：“而*美成*諸人又復增演慢曲、引、近，或移宫换羽為三犯、四犯之曲。”</w:t>
        <w:br/>
        <w:br/>
        <w:t>⑮姓。《萬姓統譜·問韻》：“近，見《姓苑》。”</w:t>
        <w:br/>
      </w:r>
    </w:p>
    <w:p>
      <w:r>
        <w:t>迒##迒</w:t>
        <w:br/>
        <w:br/>
        <w:t>《説文》：“迒，獸迹也。从辵，亢聲。𨁈，迒或从足，从更。”</w:t>
        <w:br/>
        <w:br/>
        <w:t>（一）háng　《廣韻》胡郎切，平唐匣。又古郎切。陽部。</w:t>
        <w:br/>
        <w:br/>
        <w:t>（1）兽迹。《爾雅·釋獸》：“兔子嬎，其跡迒。”*邢昺*疏引《字林》：“迒，兔道也。”*陸德明*釋文引*阮孝緒*云：“迒，獸迹也。”《太玄·居》：“見豕在堂，狗繫之迒。”*范望*注：“迒，迹也。”*漢**許慎*《説文解字敘》：“*黄帝*之史*倉頡*見鳥獸蹏迒之迹，知分理之可相别異也，初造書契。”*宋**黄庭堅*《上大蒙籠》：“苦竹參天*大石門*，虎迒兔蹊聊倚息。”</w:t>
        <w:br/>
        <w:br/>
        <w:t>（2）道路；兽径。《廣雅·釋宫》：“迒，道也。”《玉篇·辵部》：“迒，長道也。”《文選·張衡〈西京賦〉》：“結罝百里，迒杜蹊塞。”*李善*注引*薛綜*曰：“迒，道也。”*劉良*注：“迒、蹊，皆獸徑也。”</w:t>
        <w:br/>
        <w:br/>
        <w:t>（3）长。《方言》卷十三：“迒，長也。”*郭璞*注：“謂長短也。”</w:t>
        <w:br/>
        <w:br/>
        <w:t>（二）xiáng　《集韻》胡江切，平江匣。</w:t>
        <w:br/>
        <w:br/>
        <w:t>车迹。《集韻·江韻》：“迒，車迹也。”《文選·張衡〈東京賦〉》：“軌塵掩迒，匪疾匪徐。”*李善*注引*薛綜*曰：“迒，迹也。謂車軌之塵，適自覆跡，言得遲疾之中也。”</w:t>
        <w:br/>
      </w:r>
    </w:p>
    <w:p>
      <w:r>
        <w:t>迓##迓</w:t>
        <w:br/>
        <w:br/>
        <w:t>yà　《廣韻》吾駕切，去禡疑。魚部。</w:t>
        <w:br/>
        <w:br/>
        <w:t>（1）同“訝”。迎接。《爾雅·釋詁下》：“迓，迎也。”《説文·言部》：“訝，相迎也。迓，訝或从辵。”*段玉裁*注：“*鉉*增‘迓’字，云：‘訝或從辵。’為十九文之一。按：‘迓’，俗字，出於*許*後。”《書·盤庚中》：“予迓續乃命于天。”*孔*傳：“迓，迎也。”《宋史·韓世忠傳》：“於是召*梁氏*入，封*安國夫人*，俾迓*世忠*，速其勤王。”*朱德*《上白云山》：“*珠江*两岸琼楼现，净扫门庭迓国宾。”</w:t>
        <w:br/>
        <w:br/>
        <w:t>（2）迎击；抵御。《書·牧誓》：“不迓克奔，以役西土。”*孔*傳：“*商*衆能奔來降者，不迎擊之。”*陸德明*釋文：“迓，*馬（融*）作禦，禁也。”《太玄·親》：“螟蛉不屬蜾臝，取之不迓侮。”*范望*注：“迓，御也。”</w:t>
        <w:br/>
        <w:br/>
        <w:t>（3）溜走，逃跑。*金**董解元*《西廂記諸宫調》卷二：“何曾敢與他和尚争鋒，望着直南下便迓。”*凌景埏*校注：“迓，這裏是溜走的意思。”</w:t>
        <w:br/>
      </w:r>
    </w:p>
    <w:p>
      <w:r>
        <w:t>返##返</w:t>
        <w:br/>
        <w:br/>
        <w:t>《説文》：“返，還也。从辵，从反，反亦聲。《商書》曰：‘*祖甲*返。’𢓉，《春秋傳》返从彳。”</w:t>
        <w:br/>
        <w:br/>
        <w:t>fǎn　《廣韻》府遠切，上阮非。元部。</w:t>
        <w:br/>
        <w:br/>
        <w:t>（1）还，回归。也作“反”。《説文·辵部》：“返，還也。《商書》曰：‘祖甲返。’”*承培元*引經證例：“此引《書》證字也。*祖甲*無返事，*大甲*有返事而無其文，此當為‘*祖伊*返’之譌也。返，今經傳多作反。”《廣雅·釋詁二》：“返，歸也。”《古今韻會舉要·阮韻》：“返，還也。通作反。”《孫子·行軍》：“粟馬肉食，軍無懸缻，不返其舍者，窮寇也。”*唐**崔顥*《黄鶴樓》：“黄鶴一去不復返，白雲千載空悠悠。”*鲁迅*《书信·致宋崇义（一九二○年五月四日）》：“仆于去年冬季，以挈眷北来，曾一返*越*中，往来匆匆，在*杭*在*越*之诸友人，皆不及走晤。”</w:t>
        <w:br/>
        <w:br/>
        <w:t>（2）归还。《搜神記》卷四：“俟汝至*石頭城*，返汝簪。”*宋**李文饒*《通犀帶賦》：“*虞公*滅而*垂棘*返，*壯武*殘而龍劍飛。”《聊齋志異·喬女》：“宰按之，果真，窮治諸無賴，盡返所取。”</w:t>
        <w:br/>
        <w:br/>
        <w:t>（3）回转；折回。*唐**王維*《鹿柴》：“返景入深林，復照青苔上。”*唐**李商隱*《寫意》：“日向花間留返照，雲從城上結層陰。”</w:t>
        <w:br/>
        <w:br/>
        <w:t>（4）更换。《吕氏春秋·慎人》：“*孔子*烈然返瑟而弦，*子路*抗然執干而舞。”*高誘*注：“返，更也，更取瑟而弦歌。”</w:t>
        <w:br/>
        <w:br/>
        <w:t>（5）违反。《論衡·案書》：“言多怪，頗與*孔子*‘不語怪力’相違返也。”《齊民要術·種穀》：“順天時，量地利，則用力少而成功多。任情返道，勞而無獲。”</w:t>
        <w:br/>
      </w:r>
    </w:p>
    <w:p>
      <w:r>
        <w:t>迕##迕</w:t>
        <w:br/>
        <w:br/>
        <w:t>wǔ　《廣韻》五故切，去暮疑。又《集韻》阮古切。魚部。</w:t>
        <w:br/>
        <w:br/>
        <w:t>（1）相逢；相遇。《玉篇·辵部》：“迕，遇也。”《古今韻會舉要·麌韻》：“迕，*徐*曰：‘相逢也。’”《後漢書·陳蕃傳》：“*王甫*時出，與*蕃*相迕。”*李賢*注：“迕，猶遇也。”《晋書·夏侯湛傳》：“*伊尹*之干*成湯*，*甯戚*之迕*桓公*。或投己鼎俎，或庸身飯牛，明廢興之機，歌《白水》之流，德入*殷王*，義感*齊侯*。”</w:t>
        <w:br/>
        <w:br/>
        <w:t>（2）违反；违背。《字彙·辵部》：“迕，違也，逆也。”《莊子·天道》：“倒道而言，迕道而説者，人之所治也，安能治人？”*成玄英*疏：“迕，逆也。……迕逆物情，適可為物所治，豈可治物也！”《漢書·廣川惠王劉越傳》：“宫人畏之，莫敢復迕。”*唐**杜甫*《秦州雜詩二十首》之十八：“*西戎*外甥國，何得迕天威。”*鲁迅*《坟·摩罗诗力说》：“顾上下相迕，时有不平，而诗人*裴伦*，实生此际。”</w:t>
        <w:br/>
        <w:br/>
        <w:t>（3）交错；夹杂。《文選·宋玉〈風賦〉》：“耾耾雷聲，迴穴錯迕。”*李善*注：“錯迕，雜錯交迕也。”*宋**蘇軾*《喬太傅見和復次韻答之》：“百年三萬日，老病常居半。其間迕憂樂，歌笑雜悲歎。”*徐珂*《清稗類鈔·動物類·毘陵驛馬》：“蹏聲、鐸聲、箠聲迕交衢，晝夜不絶。”</w:t>
        <w:br/>
        <w:br/>
        <w:t>（4）触犯。《小爾雅·廣言》：“迕，犯也。”《文選·班固〈幽通賦〉》：“上聖迕而後拔兮，雖羣黎之所禦。”*李善*注引*曹大家*曰：“迕，觸也。”《資治通鑑·漢獻帝建安五年》：“公貌寬而内忌，不亮吾忠，而吾數以至言迕之。”《聊齋志異·宫夢弼》：“暗陬有物堆積，蹴之迕足，拾視皆朱提。”</w:t>
        <w:br/>
        <w:br/>
        <w:t>（5）斜柱名之一。*宋**李誡*《營造法式·大木作制度一·斜柱》：“斜柱，其名有五：一曰斜柱，二曰梧，三曰迕，四曰枝摚，五曰叉手。”</w:t>
        <w:br/>
        <w:br/>
        <w:t>（6）同“逜（wú）”。过。《集韻·姥韻》：“逜，過也。或作迕。”</w:t>
        <w:br/>
        <w:br/>
        <w:t>（7）姓。《正字通·辵部》：“迕，姓。*明*有*迕春*。”</w:t>
        <w:br/>
      </w:r>
    </w:p>
    <w:p>
      <w:r>
        <w:t>迖##迖</w:t>
        <w:br/>
        <w:br/>
        <w:t>迖“达”的讹字。《康熙字典·辵部》引《正字通》：“迖，达字之譌。”</w:t>
        <w:br/>
      </w:r>
    </w:p>
    <w:p>
      <w:r>
        <w:t>迗##迗</w:t>
        <w:br/>
        <w:br/>
        <w:t>迗é　《龍龕手鑑》五禾反。</w:t>
        <w:br/>
        <w:br/>
        <w:t>〔迗逇〕违天下。《龍龕手鑑·辵部》：“《玉篇》云：‘迗逇，違天下也。’”</w:t>
        <w:br/>
      </w:r>
    </w:p>
    <w:p>
      <w:r>
        <w:t>还##还</w:t>
        <w:br/>
        <w:br/>
        <w:t>（一）fú　《龍龕手鑑·辵部》：“还，俗。不、浮二音。”《字彙補·辵部》：“还，否、浮二音。見《篇韻》。”</w:t>
        <w:br/>
        <w:br/>
        <w:t>（二）huán</w:t>
        <w:br/>
        <w:br/>
        <w:t>同“還”。《宋元以來俗字譜》：“還”，《通俗小説》、《嬌紅記》、《白袍記》、《目連記》等作“还”。按：今为“還”的简化字。</w:t>
        <w:br/>
        <w:br/>
        <w:t>（三）hái</w:t>
        <w:br/>
        <w:br/>
        <w:t>“還”的简化字。</w:t>
        <w:br/>
      </w:r>
    </w:p>
    <w:p>
      <w:r>
        <w:t>这##这</w:t>
        <w:br/>
        <w:br/>
        <w:t>这同“這”。《宋元以來俗字譜》：“這”，《目連記》、《金瓶梅》作“这”。按：今为“這”的简化字。</w:t>
        <w:br/>
      </w:r>
    </w:p>
    <w:p>
      <w:r>
        <w:t>进##进</w:t>
        <w:br/>
        <w:br/>
        <w:t>进“進”的简化字。</w:t>
        <w:br/>
      </w:r>
    </w:p>
    <w:p>
      <w:r>
        <w:t>远##远</w:t>
        <w:br/>
        <w:br/>
        <w:t>远“遠”的简化字。</w:t>
        <w:br/>
      </w:r>
    </w:p>
    <w:p>
      <w:r>
        <w:t>违##违</w:t>
        <w:br/>
        <w:br/>
        <w:t>违“違”的简化字。</w:t>
        <w:br/>
      </w:r>
    </w:p>
    <w:p>
      <w:r>
        <w:t>连##连</w:t>
        <w:br/>
        <w:br/>
        <w:t>连“連”的简化字。</w:t>
        <w:br/>
      </w:r>
    </w:p>
    <w:p>
      <w:r>
        <w:t>迟##迟</w:t>
        <w:br/>
        <w:br/>
        <w:t>迟“遲”的简化字。</w:t>
        <w:br/>
      </w:r>
    </w:p>
    <w:p>
      <w:r>
        <w:t>迠##迠</w:t>
        <w:br/>
        <w:br/>
        <w:t>迠chè　《玉篇》叱涉切。</w:t>
        <w:br/>
        <w:br/>
        <w:t>（1）行。《玉篇·辵部》：“迠，行也。”</w:t>
        <w:br/>
        <w:br/>
        <w:t>（2）飞貌。《五代刊本切韻·葉韻》：“迠，飛皃。”</w:t>
        <w:br/>
      </w:r>
    </w:p>
    <w:p>
      <w:r>
        <w:t>迡##迡</w:t>
        <w:br/>
        <w:br/>
        <w:t>迡（一）nì　《廣韻》奴計切，去霽泥。</w:t>
        <w:br/>
        <w:br/>
        <w:t>近。《玉篇·辵部》：“迡，近也。”</w:t>
        <w:br/>
        <w:br/>
        <w:t>（二）chí　《玉篇》除梨切。</w:t>
        <w:br/>
        <w:br/>
        <w:t>同“遲”。《玉篇·辵部》：“遲，晚也，舒行皃。迡，同遲。”《無極山碑》：“百穀用成，家有其資，禱禳請祈，應速不迡。”</w:t>
        <w:br/>
      </w:r>
    </w:p>
    <w:p>
      <w:r>
        <w:t>迢##迢</w:t>
        <w:br/>
        <w:br/>
        <w:t>《説文新附》：“迢，迢遰也。从辵，召聲。”*鄭珍*新附考：“迢遰，迢遥皆超遠之意，古當作‘超’。……即*唐*以來所言迢遥，迢遠也。《廣雅》：‘超、遥，遠也。’尚不作‘迢’，知改从‘辵’在*魏*、*晋*後。”</w:t>
        <w:br/>
        <w:br/>
        <w:t>tiáo　《廣韻》徒聊切，平蕭定。宵部。</w:t>
        <w:br/>
        <w:br/>
        <w:t>〔迢遰〕也作“迢遞”。1.遥远貌。《字彙·辵部》：“迢，迢遞，遠也。”《正字通·辵部》：“遠不相通曰迢遰。”《文選·嵇康〈琴賦〉》：“指*蒼梧*之迢遞，臨迴江之威夷。”*吕向*注：“迢遞，長貌。”*唐**杜甫*《送樊二十三侍御赴漢中判官》：“居人莽牢落，遊子方迢遰。”又单用义同。*唐**慧琳*《一切經音義》卷十六引《考聲》：“迢，遠也。”《宋元戯文輯佚·韓壽竊香記》：“任更深夜迢，聽誰家院落，寒砧尚敲。”2.高貌，高峻貌。《文選·謝朓〈郡内高齋閑坐答吕法曹〉》：“結構何迢遰，曠望極高深。”*吕延濟*注：“迢遞，高也。”《水經注·洛水》：“東北流逕*雲中塢*，左上迢遰層峻，流煙半垂，纓帶山阜，故塢受其名。”</w:t>
        <w:br/>
      </w:r>
    </w:p>
    <w:p>
      <w:r>
        <w:t>迣##迣</w:t>
        <w:br/>
        <w:br/>
        <w:t>《説文》：“迣，迾也。*晋**趙*曰迣。从辵，世聲。讀若寘。”</w:t>
        <w:br/>
        <w:br/>
        <w:t>（一）zhì　《廣韻》征例切，去祭章。又《集韻》力制切，力蘖切。月部。</w:t>
        <w:br/>
        <w:br/>
        <w:t>（1）迾，遮拦。《説文·辵部》：“迣，迾也。*晋**趙*曰迣。”《廣雅·釋詁二》：“迣，遮也。”《玉篇·辵部》：“迣，迾也。古文以為迾字。”《漢書·鮑宣傳》：“部落鼓鳴，男女遮迣。”*顔師古*注：“言聞桴鼓之聲，以為有盗賊，皆當遮列而追捕。”《新唐書·百官志三》：“凡市，日中擊鼓三百以會衆，日入前七刻，擊鉦三百而散。有果毅巡迣。”*清**毛奇齡*《何孝子傳》：“隨遣里老皁隸蒯捕等五百餘人尾而迣，執器圍其家。”</w:t>
        <w:br/>
        <w:br/>
        <w:t>（2）车驾清道。《集韻·祭韻》：“迾，車駕清道。古作迣。”</w:t>
        <w:br/>
        <w:br/>
        <w:t>（3）度。《廣韻·祭韻》：“迣，度也。”</w:t>
        <w:br/>
        <w:br/>
        <w:t>（二）chì　《集韻》丑例切，去祭徹。</w:t>
        <w:br/>
        <w:br/>
        <w:t>越，超越。《玉篇·辵部》：“迣，超踰也。”《睡虎地秦墓竹簡·為吏之道》：“吏有五失：一曰夸以迣。”《漢書·禮樂志》：“體容與，迣萬里。”*顔師古*注：“迣讀與厲同，言能厲渡萬里也。”</w:t>
        <w:br/>
      </w:r>
    </w:p>
    <w:p>
      <w:r>
        <w:t>迤##迤</w:t>
        <w:br/>
        <w:br/>
        <w:t>迤（一）yǐ　《集韻》演爾切，上紙以。</w:t>
        <w:br/>
        <w:br/>
        <w:t>（1）同“迆”。斜行，地势斜着延伸。《集韻·紙韻》：“迆，《説文》：‘衺行也。’”*方成珪*考正：“*丁*當依通例補‘或作迤’三字。”《正字通·辵部》：“迤，同迆。”*唐**柳宗元*《問答·晋問》：“*晋*之故封，*太行*掎之，*首陽*起之，*黄河*迤之，*大陸*靡之。”《志愿军英雄传·黄江桥畔的高射炮手》：“*临津江*雄伟而宽阔，气势汹汹地由西南迤向东北。”又泛指倾斜。《文選·張衡〈東京賦〉》：“立戈迤戛，農輿輅木；屬車九九，乘軒並轂。”*李善*注：“迤，邪也。”又指时间的延续。*清**馮班*《鈍吟雜録·論歌行與葉祖德》：“迨及*唐*初，*盧*、*駱*、*王*、*楊*大篇詩賦，其文視*陳*、*隋*有加矣。迤於*天寳*，其體漸變。”</w:t>
        <w:br/>
        <w:br/>
        <w:t>（2）介词。相当于“往”、“向”。《遼史·食貨志下》：“始得*河間*煮海之利，置傕鹽院於*香河縣*，於是*燕*、*雲*迤北暫食*滄*鹽。”《徐霞客遊記·滇遊日記一》：“山鵑一花具五色，花大如山茶，聞一路迤西，莫盛於*大理**永昌*境。”*茅盾*《乡村杂景》：“小石桥迤西的河道更加窄些，船到石桥口就要叫一声，仿佛官府喝道似的。”</w:t>
        <w:br/>
        <w:br/>
        <w:t>（二）yí　《集韻》余支切，平支以。</w:t>
        <w:br/>
        <w:br/>
        <w:t>〔逶迤〕见“逶”。</w:t>
        <w:br/>
        <w:br/>
        <w:t>（三）tuó　《集韻》唐河切，平歌定。</w:t>
        <w:br/>
        <w:br/>
        <w:t>〔逶迤〕也作“逶迱”。行貌。《集韻·戈韻》：“迱，逶迱，行皃。或作迤。”</w:t>
        <w:br/>
      </w:r>
    </w:p>
    <w:p>
      <w:r>
        <w:t>迥##迥</w:t>
        <w:br/>
        <w:br/>
        <w:t>《説文》：“迥，遠也。从辵，冋聲。”</w:t>
        <w:br/>
        <w:br/>
        <w:t>jiǒng　《廣韻》户頂切，上迥匣。耕部。</w:t>
        <w:br/>
        <w:br/>
        <w:t>（1）远。《爾雅·釋詁上》：“迥，遐也。”《説文·辵部》：“迥，遠也。”*漢**班固*《幽通賦》：“夢登山而迥眺兮，覿幽人之髣髴。”*漢**蔡琰*《悲憤詩二首》之一：“長驅西入*關*，迥路險且阻。”《後漢書·班彪傳》：“慝亡迥而不泯，微胡瑣而不頤。”*李賢*注：“迥，遠也。”*清**金濂*《滿江紅·題秋江釣月圖》：“星漢迥，浮天闊。”</w:t>
        <w:br/>
        <w:br/>
        <w:t>（2）迥然。形容差得远。*宋**辛棄疾*《念奴嬌·贈夏成玉》：“雪裏疏梅，霜頭寒菊，迥與餘花别。”《紅樓夢》第五回：“小鬟捧上茶來，*寶玉*覺得香清味美，迥非常品。”*茅盾*《子夜》三：“并且她有时也竟忘记了自己也迥不同于中世纪的美姬！”</w:t>
        <w:br/>
        <w:br/>
        <w:t>（3）僻远的处所。*唐**慧琳*《一切經音義》卷一：“迥，古文作冋。《説文》：‘邑外謂之郊，郊外謂之野，野外謂之林，林外謂之冋。象遠界也。’”*南朝**宋**鮑照*《蒜山被始興王命作》：“升嶠眺日軏，臨迥望滄州。”*唐**李商隱*《行次西郊作一百韻》：“常恐值荒迥，此輩還射人。”*宋**陸游*《萬里橋上習射》：“風和漸減雕弓力，野迥遥聞羽箭聲。”</w:t>
        <w:br/>
        <w:br/>
        <w:t>（4）独。*唐**慧琳*《一切經音義》卷三十六：“迥，獨也。”*唐**杜甫*《秦州雜詩二十首》之五：“哀鳴思戰鬭，迥立向蒼蒼。”</w:t>
        <w:br/>
        <w:br/>
        <w:t>（5）姓。《萬姓統譜·迥韻》：“迥，*漢**迥克*。見《印藪》。”</w:t>
        <w:br/>
      </w:r>
    </w:p>
    <w:p>
      <w:r>
        <w:t>迦##迦</w:t>
        <w:br/>
        <w:br/>
        <w:t>迦（一）jiā　《廣韻》古牙切，平麻見。又居伽切。</w:t>
        <w:br/>
        <w:br/>
        <w:t>（1）〔迦互〕同“𨔣互”。令不得行。《集韻·麻韻》：“𨔣，《説文》：‘𨔣互，冷〔令〕不得行也。’或省。”</w:t>
        <w:br/>
        <w:br/>
        <w:t>（2）梵文译音字。*释迦*的专名用字。《玉篇·辵部》：“迦，*釋迦如來*，佛謚也。”《增韻·麻韻》：“迦，*身毒國**瞿曇*號曰*釋迦*。”《五方元音·馬韻·金聲》：“迦，*釋迦*，梵神名。出釋典。”《文中子·周公》：“齋戒修而*梁*國亡，非*釋迦*之罪也。”*明**劉宗周*《論釋氏》：“夫*迦*亦人耳，何至如後世種種幻説，創種種神奇。”</w:t>
        <w:br/>
        <w:br/>
        <w:t>（二）xiè　《集韻》下買切，上蟹匣。</w:t>
        <w:br/>
        <w:br/>
        <w:t>〔迦逅〕也作“邂逅”。解脱貌。一说不期而会。《集韻·蟹韻》：“邂，邂逅，解説〔脱〕皃。或作迦。”《太玄·迎》：“遠之𥅠，近之掊，迎父迦逅。”*范望*注：“迦逅，邂逅。解脱之貌也。”*司馬光*集注：“迦與邂同。邂逅，不期而會也。”</w:t>
        <w:br/>
      </w:r>
    </w:p>
    <w:p>
      <w:r>
        <w:t>迧##迧</w:t>
        <w:br/>
        <w:br/>
        <w:t>同“陳”。《正字通·辵部》：“迧，與陳同。”</w:t>
        <w:br/>
      </w:r>
    </w:p>
    <w:p>
      <w:r>
        <w:t>迨##迨</w:t>
        <w:br/>
        <w:br/>
        <w:t>迨dài　《廣韻》徒亥切，上海定。之部。</w:t>
        <w:br/>
        <w:br/>
        <w:t>（1）相及。《爾雅·釋言》：“迨，及也。”*邢昺*疏：“謂相及也。”《方言》卷三：“迨、遝，及也。東*齊*曰迨，*關*之東西曰遝，或曰及。”《詩·召南·摽有梅》：“求我庶士，迨其吉兮。”*鄭玄*箋：“迨，及也。”*唐**柳宗元*《三戒序》：“或依勢以干非其類，出技以怒强，竊時以肆暴，然卒迨于禍。”*宋**陸游*《讀書》：“兩眼欲讀天下書，力雖不迨志有餘。”又趁着。《詩·豳風·鴟鴞》：“迨天之未陰雨，徹彼桑土，綢繆牖户。”《公羊傳·僖公二十二年》：“*楚*人濟*泓*而來，有司復曰：‘請迨其未畢濟而擊之。’”*何休*注：“迨，及。”*南朝**宋**謝靈運*《種桑》：“浮陽騖嘉月，蓺桑迨閒隙。”*宋*蘇*軾*《次韻張十七九日贈子由》：“迨此暇時須痛飲，他年長劍挂君頤。”</w:t>
        <w:br/>
        <w:br/>
        <w:t>（2）等到。*晋**陸雲*《牛責季友》：“迨良期於風柔，竸悲飆於葉落。”*明**歸有光*《項脊軒志》：“先是庭中通南北為一，迨諸父異爨，内外多置小門，牆往往而是。”*李大钊*《国民之薪胆》：“迨其国力稍见充实，终必出于一战，以解决中国问题。”</w:t>
        <w:br/>
      </w:r>
    </w:p>
    <w:p>
      <w:r>
        <w:t>迩##迩</w:t>
        <w:br/>
        <w:br/>
        <w:t>同“邇”。《説文·辵部》：“邇，近也。迩，古文邇。”《字彙·辵部》：“迩，同邇。”《徐夫人墓誌》：“美人惟聽，遐迩慕賴。”*元**柳貫*《十二月七夜畏塞無寐閲陳景仁都曹雲南行卷為和雜詩八首》之八：“迩來鞍馬間，髀肉漸漸銷。”*冰心*《寄小读者》二十四：“那夜是阴历初六，双星还未相迩，银汉间薄雾迷蒙。”按：今为“邇”的简化字。</w:t>
        <w:br/>
      </w:r>
    </w:p>
    <w:p>
      <w:r>
        <w:t>迪##迪</w:t>
        <w:br/>
        <w:br/>
        <w:t>《説文》：“迪，道也。从辵，由聲。”</w:t>
        <w:br/>
        <w:br/>
        <w:t>dí　《廣韻》徒歷切，入錫定。沃部。</w:t>
        <w:br/>
        <w:br/>
        <w:t>（1）道，道理。《爾雅·釋詁下》：“迪，道也。”《書·大禹謨》：“惠迪吉，從逆凶。”*孔*傳：“迪，道也。順道吉，從逆凶。”《楚辭·九章·懷沙》：“易初本迪兮，君子所鄙。”*蔣驥*注：“易初本迪，謂變易其初時本然之道也。”《禮記·緇衣》：“《甫刑》曰：‘播刑之不迪。’”*鄭玄*注：“播，猶施也。不，衍字耳。迪，言施刑之道。”</w:t>
        <w:br/>
        <w:br/>
        <w:t>（2）引导，开导。《玉篇·辵部》：“迪，導也。”《增韻·錫韻》：“迪，啓迪開發也。”《書·太甲上》：“旁求俊彦，啓迪後人。”*孔穎達*疏：“乃旁求俊彦之人置之於位，令以開導後人。”*宋**王安石*《周禮義序》：“然竊觀聖上制法就功，取成於心，訓迪在位，有馮有翼，亹亹乎鄉六服承德之世矣。”*清**王夫之*《讀通鑑論·齊武帝》：“卓哉！為此議者。其以迪民於正而使審於吉凶也。”</w:t>
        <w:br/>
        <w:br/>
        <w:t>（3）蹈，实践。《廣雅·釋言》：“迪，蹈也。”《書·臯陶謨》：“允迪厥德，謨明弼諧。”*孔穎達*疏：“為人君者當信實蹈行。”《法言·先知》：“為國不迪其法而望其效，譬諸算乎！”*李軌*注：“迪，蹈。夫算者，不運籌策不能定其數；治國者，不蹈法度不能致其治。”《後漢書·班彪傳》：“表相祖宗，贊揚迪哲。”*李賢*注：“迪，蹈也。”</w:t>
        <w:br/>
        <w:br/>
        <w:t>（4）动，作。《爾雅·釋詁下》：“迪，作也。”*清**錢大昕*《聲類·釋詁》：“迪，動也。”注云：“《（爾雅）釋詁》：‘迪，作也。’*郭景純*未詳其義。予謂迪動同訓，迪即動之轉。”《書·多方》：“爾乃迪屢不静，爾心未愛。”*孫星衍*疏：“迪者，《釋詁》云‘作也。’……迪屢猶言屢迪。汝數作不静，汝心無愛順之意。”《沛相楊統碑》：“直南蠻蠢迪，王師出征。”</w:t>
        <w:br/>
        <w:br/>
        <w:t>（5）任用；进用。*清**王引之*《經傳釋詞》卷六：“《史記·周本紀》‘不迪’作‘不用’，迪為不用之‘用’。”《書·牧誓》：“昬棄厥肆祀，弗荅；昬棄厥遺王父母弟，不迪。”*俞樾*平議：“不迪之迪，當讀為由。《漢書·揚雄傳》注曰：‘迪，由也。’是迪與由聲近義通。由者，用也。故《周本紀》即作‘不用’。”《詩·大雅·桑柔》：“維此良人，弗求弗迪。”*毛*傳：“迪，進也。”*鄭玄*箋：“良，善也。國有善人，王不求索，不進用之。”</w:t>
        <w:br/>
        <w:br/>
        <w:t>（6）进，前进。《爾雅·釋詁下》：“迪，進也。”*邢昺*疏：“迪者，以道而進也。”《書·泰誓》：“爾衆士，其尚迪果毅，以登乃辟。”*孔*傳：“迪，進也。”《漢書·叙傳》：“武功既抗，亦迪斯文。”*顔師古*注引*劉德*曰：“迪，進也。”</w:t>
        <w:br/>
        <w:br/>
        <w:t>（7）跟从；遵循。《漢書·叙傳下》：“*漢*迪於*秦*，有革有因。”*顔師古*注引*劉德*曰：“迪，至也。”*朱駿聲*《説文通訓定聲·孚部》：“《漢書·叙傳》：‘*漢*迪于*秦*。’按：猶踵也。注‘至也’，失之。”*宋**陸佃*《鶡冠子序》：“其道踳駁，著書初本*黄**老*，而末流迪於刑名。”</w:t>
        <w:br/>
        <w:br/>
        <w:t>（8）行，出奔。《書·微子》：“*商*其淪喪，我罔為臣僕，詔王子出迪。”*孔穎達*疏：“*商*其没亡喪滅，我無所為人臣僕，言不可别事他人；必欲諫，取死也。我教王子出奔於外。”*孫星衍*疏：“迪者，行也。”</w:t>
        <w:br/>
        <w:br/>
        <w:t>（9）助词。用于句首或句中，无实义，起调节音节作用。*清**王引之*《經傳釋詞》卷六：“迪，發語詞也。”*杨树达*《詞詮》卷二：“迪，語中助詞。無義。”《書·盤庚中》：“迪高后丕乃崇降弗祥。”又《君奭》：“迪惟前人光，施于我沖子。”又《立政》：“古之人迪惟有*夏*。”又《酒誥》：“又惟*殷*之迪諸臣惟工，乃湎于酒，勿庸殺之。”</w:t>
        <w:br/>
        <w:br/>
        <w:t>（10）姓。*明**顧起元*《客座贅語》卷一：“姓之奇僻者，在留京則有……知府*迪漆*，*江寧*人。”</w:t>
        <w:br/>
      </w:r>
    </w:p>
    <w:p>
      <w:r>
        <w:t>迫##迫</w:t>
        <w:br/>
        <w:br/>
        <w:t>《説文》：“迫，近也。从辵，白聲。”</w:t>
        <w:br/>
        <w:br/>
        <w:t>（一）pò　《廣韻》博陌切，入陌幫。鐸部。</w:t>
        <w:br/>
        <w:br/>
        <w:t>（1）靠近，接近。《説文·辵部》：“迫，近也。”《楚辭·離騷》：“吾令*羲和*弭節兮，望*崦嵫*而勿迫。”*王逸*注：“迫，附也。言我恐日暮年老，道德不施，欲令日御按節徐行，望日所入之山，且勿附近。”*三國**魏**曹植*《洛神賦》：“遠而望之，皎若太陽升朝霞；迫而察之，灼若芙蕖出緑波。”*唐**李白*《夕霽杜陵登樓寄韋繇》：“徒然迫晚暮，未果諧心胸。”</w:t>
        <w:br/>
        <w:br/>
        <w:t>（2）逼迫，强迫。《玉篇·辵部》：“迫，逼也。”《左傳·哀公十五年》：“*孔伯姬*杖戈而先，大子與五人介，輿豭從之，迫*孔悝*於厠，强盟之。”*唐**白居易*《重賦》：“織絹未成疋，繅絲未盈斤；里胥迫我納，不許暫逡巡。”*彭湃*《海丰农民运动》第一章第二节：“*海丰县**召冲乡*有一个地主*黎*某，对农民异常苟刻，迫农民租，农民乃卖子以还租。”</w:t>
        <w:br/>
        <w:br/>
        <w:t>（3）催促。《吕氏春秋·貴生》：“全生為上，虧生次之，死次之，迫生為下。”*高誘*注：“迫，促也。促欲得生，尸素寵禄，志不高潔，人之下也。”*唐**杜甫*《戲題王宰畫山水圖歌》：“能事不受相促迫，*王宰*始肯留真跡。”</w:t>
        <w:br/>
        <w:br/>
        <w:t>（4）急迫，紧急。《廣雅·釋詁一》：“迫，急也。”《莊子·山木》：“夫以利合者，迫窮禍患害相棄也；以天屬者，迫窮禍患害相收也。”*成玄英*疏：“親屬急迫猶相收。”*元**王實甫*《西廂記》第五本第三折：“賊圍之甚迫，夫人慌了，和長老商量。”*毛泽东*《满江红·和郭沫若同志》：“多少事，从来急，天地转，光阴迫。”</w:t>
        <w:br/>
        <w:br/>
        <w:t>（5）狭窄。《廣雅·釋詁一》：“迫，陿也。”*王念孫*疏證：“狹與陿通。”*唐**慧琳*《一切經音義》卷六引《考聲》：“迫，隘也。”《華陽國志·蜀志》：“（*漢**安縣*）土地雖迫，山水特美好。”《後漢書·竇融傳》：“當今*西州*地埶局迫，人兵離散，易以輔人，難以自建。”*宋**王安石*《與祖擇之書》：“褊迫陋庳，非敢謂之文也。”</w:t>
        <w:br/>
        <w:br/>
        <w:t>（6）困窘。《增韻》：“迫，窘也。”《文選·賈誼〈鵩鳥賦〉》：“怵迫之徒兮，或趨東西。”*李善*注引*孟康*曰：“迫，迫貧賤也。”*宋**蘇軾*《杭州上執政書二首》之一：“計窮理迫，須至控告。”*鲁迅*《书信·致徐懋庸（一九三四年七月二十七日）》：“对于*光华*，我是一丝的同情也没有，他们就利用别人的同情和穷迫的。”</w:t>
        <w:br/>
        <w:br/>
        <w:t>（7）闭，笼罩。《改併四聲篇海·辵部》引《玉篇》：“迫，閉也。”《史記·周本紀》：“陽伏而不能出，陰迫而不能蒸，於是有地震。”*裴駰*集解引*韋昭*曰：“陽氣在下，陰氣迫之，使不能升也。”</w:t>
        <w:br/>
        <w:br/>
        <w:t>（二）pǎi</w:t>
        <w:br/>
        <w:br/>
        <w:t>〔迫击炮〕用座钣承受后坐力，发射尾翼弹的一种滑膛曲射炮。一般从炮口装弹，构造简单，炮身短，射程较近，但轻便灵活，能在各种地形上配合步兵作战。</w:t>
        <w:br/>
      </w:r>
    </w:p>
    <w:p>
      <w:r>
        <w:t>迬##迬</w:t>
        <w:br/>
        <w:br/>
        <w:t>迬（一）zhù　《玉篇》之句切。</w:t>
        <w:br/>
        <w:br/>
        <w:t>行止。《玉篇·辵部》：“迬，行止也。”</w:t>
        <w:br/>
        <w:br/>
        <w:t>（二）wǎng</w:t>
        <w:br/>
        <w:br/>
        <w:t>同“往”。《字彙·辵部》：“迬，古文往字。”《正字通·辵部》：“迬，舊註古文往。按：‘往’本作‘𨓹’。《説文》从辵作‘𨓹’。”</w:t>
        <w:br/>
      </w:r>
    </w:p>
    <w:p>
      <w:r>
        <w:t>迭##迭</w:t>
        <w:br/>
        <w:br/>
        <w:t>《説文》：“迭，更迭也。从辵，失聲。一曰达。”</w:t>
        <w:br/>
        <w:br/>
        <w:t>（一）dié　《廣韻》徒結切，入屑定。質部。</w:t>
        <w:br/>
        <w:br/>
        <w:t>（1）更迭；交替。《説文·辵部》：“迭，更迭也。”《廣雅·釋詁三》：“迭，代也。”*王念孫*疏證：“凡更代作必以其次，……代謂之迭，猶次謂之秩也。”《易·説卦》：“分陰分陽，迭用柔剛。”*虞翻*注：“迭，遞也。”《詩·邶風·柏舟》：“日居月諸，胡迭而微。”*唐**柳宗元*《永州韋使君新堂記》：“既焚既釃，奇勢迭出。”《明史·戚繼光傳》：“寇入平原，利車戰。在近邊，利馬戰。在邊外，利步戰。三者迭用，乃可制勝。”</w:t>
        <w:br/>
        <w:br/>
        <w:t>（2）屡次；连着。《吕氏春秋·知分》：“以處於*晋*，而迭聞*晋*事。”*高誘*注：“居於*晋*，數聞*三晋*之事。”《水滸全傳》第九十六回：“兩軍迭聲喝采。”*李大钊*《庶民的胜利》：“所以境内境外战争迭起，连年不休。”</w:t>
        <w:br/>
        <w:br/>
        <w:t>（3）及。如：忙不迭。*张相*《詩詞曲語辭匯釋》卷二：“迭，猶及也。”*宋**吴文英*《瑞鶴仙》：“對小山不迭，寸眉愁碧。”*金**董解元*《西廂記諸宫調》卷二：“一箇走不迭和尚，被小校活拿。諕得臉兒來渾如蠟滓，幾般來害怕。”*元**施惠*《幽閨記·皇華悲遇》：“天冷彤雲密，嗏，迭得到*孟津*驛，且安息。”*鲁迅*《故事新编·奔月》：“一气就跑了六十里上下，望见前面有一簇很茂盛的树林，马也喘气不迭，浑身流汗。”</w:t>
        <w:br/>
        <w:br/>
        <w:t>（4）道。《廣韻·屑韻》：“迭，道也。”</w:t>
        <w:br/>
        <w:br/>
        <w:t>（5）古代五声“徵”的别名。《爾雅·釋樂》：“徵謂之迭。”</w:t>
        <w:br/>
        <w:br/>
        <w:t>（6）交互。*南朝**宋**謝靈運*《石壁精舍還湖中作》：“芰荷迭映蔚，蒲稗相因依。”*南朝**宋**鮑照*《歲暮悲》：“霜露迭濡潤，草木互榮落。”</w:t>
        <w:br/>
        <w:br/>
        <w:t>（7）同“叠”。1.堆积；重叠。*宋**周密*《癸辛雜識續集·捕狸法》：“然狸性至靈，每於穴中迭土作臺以處，且可障烟；夏月則於臺下避暑，可謂巧矣。”《二刻拍案驚奇》卷三：“又把年、月迭起指頭算一算看，笑道：‘立議之時到今一十八年，此女已是十九歲。’”2.折叠。*鲁迅*《故事新编·铸剑》：“他便重行迭好，裹了剑，放在枕边，沉静地躺下。”《晋察冀诗抄·阜平民歌》：“胭脂河上胭脂花，绣完手巾笑哈哈；*翠霞*双手包迭好，送到前线慰劳吧！”3.量词。*叶圣陶*《倪焕之》九：“那一迭油印文稿就是*氷如*所撰对于教育的意见书。”*赵树理*《灵泉洞》：“原来那一迭东西是军用粮袋。”</w:t>
        <w:br/>
        <w:br/>
        <w:t>（8）助词。表语气或结构关系，相当于“的”。*张相*《詩詞曲語辭匯釋》卷二：“迭，猶的或底也。”*元**關漢卿*《拜月亭》第三折：“我又不風欠，不癡呆，要則甚迭。”*元*佚名《争報恩》第二折：“只索便一刀兩段，倒大來迭快！”</w:t>
        <w:br/>
        <w:br/>
        <w:t>（9）姓。《萬姓統譜·屑韻》：“迭，見《姓苑》。”</w:t>
        <w:br/>
        <w:br/>
        <w:t>（二）yì　《集韻》弋質切，入質以。</w:t>
        <w:br/>
        <w:br/>
        <w:t>（1）过。《集韻·質韻》：“迭，過也。”《文選·張衡〈思玄賦〉》：“爛漫麗靡，藐以迭逿。”*李善*注：“迭，過也。”*李周翰*注：“光彩相過越也。”</w:t>
        <w:br/>
        <w:br/>
        <w:t>（2）通“軼”。侵犯；袭击。《字彙·辵部》：“迭，與軼同。侵突也。”《左傳·成公十三年》：“迭我*殽*地，奸絶我好。”*阮元*校勘記：“迭者，軼之假借。凡浸突而過曰軼。”</w:t>
        <w:br/>
        <w:br/>
        <w:t>（三）dá</w:t>
        <w:br/>
        <w:br/>
        <w:t>同“达（達）”。《説文·辵部》：“迭，达。”*段玉裁*注：“下脱‘字’字。一曰此达字之異體也。葢达迭二字，互相為用。”</w:t>
        <w:br/>
      </w:r>
    </w:p>
    <w:p>
      <w:r>
        <w:t>迮##迮</w:t>
        <w:br/>
        <w:br/>
        <w:t>《説文》：“迮，迮迮，起也。从辵，作省聲。”*王筠*句讀：“當云乍聲。……鐘鼎文皆以乍為作也。”</w:t>
        <w:br/>
        <w:br/>
        <w:t>zé（又读zuò）　《廣韻》側伯切，入陌莊。又則落切。鐸部。</w:t>
        <w:br/>
        <w:br/>
        <w:t>（1）起。《説文·辵部》：“迮，迮迮，起也。”*王筠*句讀：“迮迮，疑衍。《玉篇》、《廣韻》無之。”《玉篇·辵部》：“迮，起也。”</w:t>
        <w:br/>
        <w:br/>
        <w:t>（2）仓促。《集韻·鐸韻》：“迮，倉猝也。”《公羊傳·襄公二十九年》：“今若是迮而與*季子*國，*季子*猶不受也。”*何休*注：“迮，倉卒意。”《説苑·臣術》：“*翟黄*迮然而慙曰：‘*觸*失對於先生，請自修然後學。’”*清**譚嗣同*《壯飛樓治事十篇·釋名》：“迮而觀之，鮮不以為童闚而嬰戲，而人情亦卒不能不轉移於是。”</w:t>
        <w:br/>
        <w:br/>
        <w:t>（3）迫，迫蹙。《玉篇·辵部》：“迮，迫也。”《正字通·辵部》：“迮，迫蹙也。”*漢**陳琳*《檄吴將校部曲文》：“及〔又〕諸將校*孫權*婚親，皆我國家良寳利器，而並見驅迮。雨絶於天，有斧無柯，何以自濟？”《文選·陸機〈歎逝賦〉》：“年彌往而念廣，塗薄暮而意迮。”*李善*注引《聲類》曰：“迮，迫也。”*劉良*注：“如行者塗路尚遠而日已暮，以喻天甚長而人已老，是以意迫迮也。”*宋**蘇轍*《和子瞻沉香山子賦》：“紛然馳走，不守其宅，光寵所眩，憂患所迮。”</w:t>
        <w:br/>
        <w:br/>
        <w:t>（4）同“窄”。狭窄。*唐**慧琳*《一切經音義》卷六十七引《考聲》：“迮，狹小也。”*清**朱駿聲*《説文通訓定聲·豫部》：“迮，俗字作窄。《廣雅·釋詁一》：‘窄，陿也。’”《楚辭·王逸〈九思·傷時〉》：“迫中國兮迮陿，吾欲之兮九夷。”舊注：“一作窄陜。”《三國志·蜀志·張飛傳》：“山道迮狹，前後不得相救，*飛*遂破（*張）郃*。”*宋**陸游*《讀淵明詩》：“*淵明*甫六十，遽覺前途迮。”*清**全祖望*《浙西分地録》：“*浙江*之地，自*明**洪武*中定為*杭*、*嘉*、*湖*、*寧*、*紹*、*台*、*温*、*處*、*金*、*衢*、*嚴*十一府，東寬而西迮。”</w:t>
        <w:br/>
        <w:br/>
        <w:t>（5）阻止。*唐**慧琳*《一切經音義》卷六十七引《蒼頡篇》：“迮，止也。”《陳書·吴明徹傳》：“*明徹*令軍益脩治攻具，又迮*肥水*以灌城。”《南史·程靈洗傳附程文季》：“前後所克城壘，率皆迮水為堰，土木之功，動踰數萬。”《新唐書·太宗諸子傳·鬱林王恪附信安王禕》：“於是分兵迮賊路，督諸將倍道進，遂拔之。”</w:t>
        <w:br/>
        <w:br/>
        <w:t>（6）压榨。*明**方以智*《通雅·釋詁·謰語》：“迮，壓也。”*漢**楊孚*《異物志》：“*交趾*所産甘蔗特醇好……斬而食之，既甘，迮取汁如飴餳。”《齊民要術·炙法》：“𦢸炙豘法……以竹箬著上，以板覆上，重物迮之。”《本草綱目·土部·黄土》：“一切傷損，从高墜下，及木石所迮，落馬撲車，淤血凝滯，氣絶欲死者亦活。”</w:t>
        <w:br/>
        <w:br/>
        <w:t>（7）姓。《萬姓統譜·陌韻》：“迮，本朝*迮原霖*，*洪武*中任翰林編修。”</w:t>
        <w:br/>
      </w:r>
    </w:p>
    <w:p>
      <w:r>
        <w:t>迯##迯</w:t>
        <w:br/>
        <w:br/>
        <w:t>迯同“逃”。《改併四聲篇海·辵部》引《玉篇》：“迯，遁也，避也。”《字彙·辵部》：“迯，俗逃字。”*唐**皮日休*《何武傳》：“不意伏盜發於叢翳間，兵盡駭迯，*武*獨鬪死。”*明**徐渭*《避暑豁然堂大雨》：“本言迯炎苛，翻令咏奇致。”</w:t>
        <w:br/>
      </w:r>
    </w:p>
    <w:p>
      <w:r>
        <w:t>述##述</w:t>
        <w:br/>
        <w:br/>
        <w:t>《説文》：“述，循也。从辵，术聲。䢤，籀文从秫。”</w:t>
        <w:br/>
        <w:br/>
        <w:t>shù　《廣韻》食聿切，入術船。術部。</w:t>
        <w:br/>
        <w:br/>
        <w:t>（1）遵循。《説文·辵部》：“述，循也。”《書·五子之歌》：“述*大禹*之戒以作歌。”*孔*傳：“述，循也。”《禮記·中庸》：“父作之，子述之。”《漢書·藝文志》：“祖述*堯**舜*，憲章*文武*。”*顔師古*注：“述，修也。言以*堯**舜*為本始而遵修之。”</w:t>
        <w:br/>
        <w:br/>
        <w:t>（2）申述；记叙。《儀禮·士喪禮》：“筮人許諾，不述命。”*鄭玄*注：“既受命而申言之曰述。”*宋**范仲淹*《岳陽樓記》：“此則岳陽樓之大觀也。前人之述備矣。”*清**高其倬*《碧雲寺》：“作詩述胸臆，以俟采風輶。”</w:t>
        <w:br/>
        <w:br/>
        <w:t>（3）阐述前人成说。《論語·述而》：“述而不作，信而好古。”*皇侃*疏：“述者，傳於舊章也。”*清**顧炎武*《〈音學五書〉後序》：“已正其音而猶遵元第，何也？曰：述也。”又泛指著述之作。《廣韻·術韻》：“述，著述。”《論衡·對作》：“五經之興，可謂作矣。*太史公*書、*劉子政*序、*班叔皮*傳，可謂述矣。”《後漢書·趙岐傳》：“*岐*多作述作，著《孟子章句》、《三輔决録》傳於時。”*鲁迅*《坟·摩罗诗力说》：“文章益妙，著述亦多。”</w:t>
        <w:br/>
        <w:br/>
        <w:t>（4）古代的一种文体。《顔氏家訓·文章》：“夫文章者，原出五經：詔、命、策、檄，生於《書》者也；序、述、論、議，生於《易》者也；歌、詠、賦、誦，生於《詩》者也……”*明**徐師曾*《文體明辨·述》：“按字書云：‘述，譔也，纂譔其人之言行以俟考也。’其文與狀同，不曰狀，而曰述，亦别名也。”</w:t>
        <w:br/>
        <w:br/>
        <w:t>（5）通“鷸（yù）”。一种古代冠饰，以翠鸟羽制作。《續漢書·輿服志下》：“通天冠，高九寸，正豎，頂少邪卻，乃直下為鐵卷梁，前有山，展筩為述，乘輿所常服。”*王先謙*集解：“*錢*氏據《前書·五行志》*顔*注：‘述即為鷸。’”又：“建華冠，以鐵為柱卷……《記》曰：‘知天者冠述，知地者履絇。’”*王先謙*集解：“*錢大昕*曰：‘述，讀如聿。《詩》‘聿修厥德’，《漢書》引作‘述修’。《爾雅》：‘遹，自也。’*孫炎*云：‘遹，古述字。’聿與遹同，故鷸冠亦為述也。”</w:t>
        <w:br/>
        <w:br/>
        <w:t>（6）姓。《廣韻·術韻》：“述，姓。《風俗通》云：‘*魯*大夫*仲述*之後也。’”</w:t>
        <w:br/>
      </w:r>
    </w:p>
    <w:p>
      <w:r>
        <w:t>迱##迱</w:t>
        <w:br/>
        <w:br/>
        <w:t>迱（一）tuó　《廣韻》徒河切，平歌定。</w:t>
        <w:br/>
        <w:br/>
        <w:t>〔逶迱〕同“逶迤”。行貌。《玉篇·辵部》：“迱，逶迱也。”《集韻·戈韻》：“迱，逶迱，行皃。或作迤。”</w:t>
        <w:br/>
        <w:br/>
        <w:t>（二）yí　《字彙補》余支切。</w:t>
        <w:br/>
        <w:br/>
        <w:t>（1）〔逶迱〕也作“委蛇”。公正貌。《字彙補·辵部》：“迱，與委蛇之蛇同。《韓詩》：委迱，公正貌。”按：《詩·召南·羔羊》“委蛇”*陸德明*釋文：“《韓詩》作逶迤，云：‘公正貌。’”</w:t>
        <w:br/>
        <w:br/>
        <w:t>（2）移。*明**康海*《沜東樂府·祅神急·閲世》：“韶華半已過，風流幸未迱。蔬食甜如蜜，軒車磣似戈。”*明**王思任*《世忠堂記》：“文起*永樂*，迱官*盧氏*。”</w:t>
        <w:br/>
      </w:r>
    </w:p>
    <w:p>
      <w:r>
        <w:t>迲##迲</w:t>
        <w:br/>
        <w:br/>
        <w:t>迲音义未详。《字彙補·辵部》：“迲，此字見《毘陵志》，音未詳。”*明**楊慎*《丹鉛雜録·☀迲》：“古《毘陵志》有*漢*司農*劉*夫人碑文，*許邵*所製。存者僅百十字，中有☀、迲二字，不知何音義。”</w:t>
        <w:br/>
      </w:r>
    </w:p>
    <w:p>
      <w:r>
        <w:t>迴##迴</w:t>
        <w:br/>
        <w:br/>
        <w:t>〔回〕</w:t>
        <w:br/>
        <w:br/>
        <w:t>huí　《廣韻》户恢切，平灰匣。又胡對切。微部。</w:t>
        <w:br/>
        <w:br/>
        <w:t>（1）旋转。《爾雅·釋天》：“迴風為飄。”*郭璞*注：“旋風也。”*郝懿行*義疏：“迴者，《説文》作‘回’。”《古詩十九首》之十二：“迴風動地起，秋草萋已緑。”*唐**李白*《大鵬賦》：“左迴右旋，倏陰忽明。”《紅樓夢》第五回：“盻纖腰之楚楚兮，風迴雪舞；耀珠翠之的的兮，鴨緑鵝黄。”</w:t>
        <w:br/>
        <w:br/>
        <w:t>（2）返回；掉转。*唐**王仁昫*《刊謬補缺切韻·灰韻》：“迴，覆轉。”《楚辭·離騷》：“迴朕車以復路兮，及行迷之未遠。”*王逸*注：“迴，旋也。迷，誤也。言及旋我之車以反故道。”《三國志·魏志·武帝紀》：“迴戈東征，*吕布*就戮；乘轅將返，*張楊*殂斃。”*茅盾*《蚀·幻灭一》：“‘一切罪恶都是环境逼成的。’*慧*透了一口气，回眸对*抱素*说。”</w:t>
        <w:br/>
        <w:br/>
        <w:t>（3）运转。《吕氏春秋·季冬》：“日窮于次，月窮于紀，星迴于天。”*高誘*注：“日有常行，行於中道，五星隨之，故曰星迴于天也。”《太玄·攡》：“天日迴行，剛柔接矣。”*范望*注：“迴，猶運也。”*唐**唐彦謙*《春陰》：“一寸迴腸百慮侵，旅愁危涕兩争禁。”</w:t>
        <w:br/>
        <w:br/>
        <w:t>（4）环绕。《西京雜記》卷一：“*未央宫*周迴二十二里九十五步五尺，街道周迴七十里。”*唐**李白*《金陵三首》之二：“地擁*金陵*勢，城迴江水流。”</w:t>
        <w:br/>
        <w:br/>
        <w:t>（5）曲折，迂回。《廣韻·隊韻》：“迴，曲也。”《文選·張衡〈東京賦〉》：“迴行道乎*伊闕*，邪徑捷乎*轘轅*。”*李善*注引*薛綜*曰：“迴，曲也。”*李周翰*注：“言大道*伊闕*之界，迂迴而行，*轘轅*之上雖邪亦捷也。”*唐**杜甫*《野老》：“野老籬邊江岸迴，柴門不正逐江開。”*仇兆鰲*注：“江岸回曲。”《紅樓夢》第五回：“但行處，鳥驚庭樹；將到時，影度迴廊。”</w:t>
        <w:br/>
        <w:br/>
        <w:t>（6）迂回难行。《淮南子·氾論》：“夫*五行之山*，固塞險阻之地也。使我德能覆之，則天下納其貢職者迴也。”*高誘*注：“迴，迂難也。”</w:t>
        <w:br/>
        <w:br/>
        <w:t>（7）回避，逃避。《玉篇·辵部》：“迴，迴避也。”《北史·陰壽傳附骨儀》：“*骨儀*，*天竺*胡人。性剛鯁，有不可奪之志。*開皇*初，為御史，處法平當，不為勢利所迴。”*唐**陳子昂*《諫靈駕入京書》：“赴湯鑊而不迴，至誅夷而無悔。”</w:t>
        <w:br/>
        <w:br/>
        <w:t>（8）量词。指动作的次数。*唐**孟郊*《怨别》：“一别一迴老，志士白髮早。在富易為容，居貧難自好。”《大唐三藏取經詩話·行程遇猴行者處》：“和尚生前兩迴去取經，中路遭難，此迴若去，千死萬死。”*明**徐渭*《四山樓詩》：“卻言月夜宜清嘯，秋半應知上幾迴。”</w:t>
        <w:br/>
      </w:r>
    </w:p>
    <w:p>
      <w:r>
        <w:t>迵##迵</w:t>
        <w:br/>
        <w:br/>
        <w:t>《説文》：“迵，迵迭也。从辵，同聲。”</w:t>
        <w:br/>
        <w:br/>
        <w:t>dòng　《廣韻》徒弄切，去送定。又《玉篇》徒東切。東部。</w:t>
        <w:br/>
        <w:br/>
        <w:t>洞彻，通达。《説文·辵部》：“迵，迵迭也。”*王筠*句讀：“迵迭即是洞達。上文达或曰迭，是也。”《玉篇·辵部》：“迵，通達也。”《淮南子·要略》：“通迴〔迵〕造化之母也。”*王念孫*雜志：“通迴二字，義不相屬，迴當為迵字之誤也。迵亦通也。通迵造化之母，謂通乎造化之原也。”《史記·扁鵲倉公列傳》：“臣*意*診其脈曰：‘迵風。’迵風者，飲食下嗌而輒出不留。”*裴駰*集解：“迵，音洞。言洞徹入四支。”*司馬貞*索隱：“下云‘飲食下嗌輒出之’，是風疾洞澈五藏，故曰迵風。”*清**唐甄*《潛書·病獲》：“行年六十二矣，飲酒過多，晨興嘔沫。懼其馴為迵風也，於是止飲。”</w:t>
        <w:br/>
      </w:r>
    </w:p>
    <w:p>
      <w:r>
        <w:t>迶##迶</w:t>
        <w:br/>
        <w:br/>
        <w:t>迶yòu　《玉篇》于救切。</w:t>
        <w:br/>
        <w:br/>
        <w:t>行；行貌。《玉篇·辵部》：“迶，行也。”《篇海類編·人事類·辵部》：“迶，行皃。”</w:t>
        <w:br/>
      </w:r>
    </w:p>
    <w:p>
      <w:r>
        <w:t>迷##迷</w:t>
        <w:br/>
        <w:br/>
        <w:t>《説文》：“迷，或也。从辵，米聲。”*田吴炤*二*徐*箋異：“*大徐*本作‘或也’，*小徐*作‘惑也’。*炤*按：‘或、惑古今字，宜從*大徐*。’”</w:t>
        <w:br/>
        <w:br/>
        <w:t>（一）mí　《廣韻》莫兮切，平齊明。脂部。</w:t>
        <w:br/>
        <w:br/>
        <w:t>（1）困惑；迷乱。《爾雅·釋言》：“迷，惑也。”《玉篇·辵部》：“迷，惑也，亂也。”《詩·小雅·節南山》：“天子是毗，俾民不迷。”*鄭玄*箋：“言*尹*氏作大師之官，為*周*之桎鎋，持國政之平，維制四方，上輔天子，下教化天下，使天下無迷惑之憂。”*晋**陶潛*《飲酒二十首》之九：“紆轡誠可學，違己詎非迷。”*陈毅*《登大庾岭》：“*大庾岭*上暮天低，*欧**亚*风云望欲迷。”</w:t>
        <w:br/>
        <w:br/>
        <w:t>（2）迷路；不辨方向。《左傳·哀公二年》：“*晋**趙鞅*納*衛*大子于*戚*，宵迷。*陽虎*曰：‘右*河*而南，必至焉。’”*宋**王安石*《秣陵道中口占二首》之一：“經世才難就，田園路欲迷。”《徐霞客遊記·滇遊日記八》：“幸有炭駝為指迷。”</w:t>
        <w:br/>
        <w:br/>
        <w:t>（3）失误。《廣雅·釋詁三》：“迷，誤也。”《楚辭·離騷》：“迴朕車以復路兮，及行迷之未遠。”*王逸*注：“迷，誤也。”</w:t>
        <w:br/>
        <w:br/>
        <w:t>（4）遮阻；遮盖。《字彙·辵部》：“迷，遮也。”*宋**辛棄疾*《滿江紅·暮春五首》之二：“芳草不迷行客路，垂楊只礙離人目。”*巴金*《奴隶的心》：“泪水迷了我的眼睛。”</w:t>
        <w:br/>
        <w:br/>
        <w:t>（5）媚惑；使人入迷。*宋玉*《登徒子好色賦序》：“嫣然一笑，惑*陽城*，迷*下蔡*。”*唐**杜甫*《晚出左掖》：“退朝花底散，歸院柳邊迷。”*峻青*《老水牛爷爷》：“温馨而美丽的四月的夜，分外幽静、迷人。”也指盲目信仰和崇拜。*宋**周密*《齊東野語》卷一：“愚者迷禮以為孝，諂者獻佞以為忠。”</w:t>
        <w:br/>
        <w:br/>
        <w:t>（6）沉醉于某一事物，多用指人。如：球迷；戏迷。*漢**張衡*《思玄賦》：“羡上都之赫戲兮，何迷故而不忘。”*宋**陶穀*《清異録·草木門·蕉迷》：“*南漢*貴璫*趙純節*，性惟喜芭蕉，凡軒窗舘宇咸種之，時稱*純節*為蕉迷。”*鲁迅*《书信集·致增田涉（一九三二年五月九日）》：“我总觉得，*日本*人一成了*中国*迷，也就算完了。”</w:t>
        <w:br/>
        <w:br/>
        <w:t>（7）昏迷。《列子·湯問》：“*扁鵲*遂飲二人毒酒，迷死三日，剖胷探心，易而置之，投以神藥。既悟，如初。”*清**王士禛*《池北偶談·談異·鬼粥硯》：“舁歸其家，迷不知人，卧病數月始愈。”</w:t>
        <w:br/>
        <w:br/>
        <w:t>（8）同“谜”。隐语。《六書故·人九》：“迷，俗以隱語為迷。别作謎。”*清**金埴*《不下帶編》卷三：“按：無骹尊傍犬，隱猷字；犬傍無骹尊，隱猶字。此即今之猜字迷也。”</w:t>
        <w:br/>
        <w:br/>
        <w:t>（9）方言。躲避，隐藏。*郭墟*《我们的血曾流在一起》：“弟兄们一核计，想先叫*老王头*下屯里迷两天。”</w:t>
        <w:br/>
        <w:br/>
        <w:t>（10）通“彌”。充满；弥漫。《周禮·春官·眡祲》“七曰彌”*漢**鄭玄*注：“故書彌作迷。”《吕氏春秋·下賢》：“迷乎其志氣之遠也。”*俞樾*平議：“迷當讀為彌，古字通用。”*唐**杜甫*《送靈州李判官》：“血戰乾坤赤，氛迷日月黄。”《徐霞客遊記·遊白岳山日記》：“起視滿山冰花玉樹，迷漫一色。”</w:t>
        <w:br/>
        <w:br/>
        <w:t>⑪姓。《姓觿·齊韻》：“《姓纂》云：*羌*種*迷吾*之後。《漢書》有*迷唐*。”</w:t>
        <w:br/>
        <w:br/>
        <w:t>（二）mì</w:t>
        <w:br/>
        <w:br/>
        <w:t>〔一迷〕即“一味”。*元**王實甫*《西廂記》第三本第二折：“小孩兒家口没遮攔，一迷的言語摧殘。”*明**閔齊伋*《五劇箋疑·妝臺窺簡》：“一迷的：迷，去聲。猶一味也。一作‘一味的’。”</w:t>
        <w:br/>
      </w:r>
    </w:p>
    <w:p>
      <w:r>
        <w:t>迸##迸</w:t>
        <w:br/>
        <w:br/>
        <w:t>《説文新附》：“迸，散走也。从辵，并聲。”</w:t>
        <w:br/>
        <w:br/>
        <w:t>（一）bèng　《廣韻》北諍切，去諍幫。又《集韻》壁暝切。耕部。</w:t>
        <w:br/>
        <w:br/>
        <w:t>（1）散走，奔散。《説文新附·辵部》：“迸，散走也。”*遼**希麟*《續一切經音義》卷七：“迸，《韻集》云：‘迸，散也。’《考聲》云：‘逃也。’”《三國志·蜀志·譙周傳》：“百姓擾擾，皆迸山野，不可禁制。”《晋書·江統傳》：“老幼繫虜，丁壯降散，禽離獸迸，不能相一。”*元**張壽卿*《謝金蓮詩酒紅棃花》第二折：“我為甚直抄過緑徑慌忙迸，我則怕遲到藍橋淹了*尾生*。”</w:t>
        <w:br/>
        <w:br/>
        <w:t>（2）涌出；喷射。*唐**慧琳*《一切經音義》卷九：“迸，放流也。”《洪武正韻·敬韻》：“迸，涌也。”*晋**潘岳*《寡婦賦》：“嗚咽以失聲兮，淚横迸而霑衣。”*唐**白居易*《琵琶行》：“銀瓶乍破水漿迸，鐵騎突出刀槍鳴。”*茅盾*《脱险杂记·劫后拾遗》：“这才像炮弹出膛似的迸了出来。”</w:t>
        <w:br/>
        <w:br/>
        <w:t>（3）爆开；断裂。《世説新語·方正》：“*桓（温*）彎彈彈*劉（惔*）枕，丸迸碎牀褥間。”《徐霞客遊記·黔遊日記一》：“東望屏列之山，南迸成峽。”《儒林外史》第五十一回：“那扯繩的皂隸用力把繩一收，只聽格喳的一聲，那夾棍迸為六段。”</w:t>
        <w:br/>
        <w:br/>
        <w:t>（4）向外突然发出。*宋**王禹偁*《茶園十二韻》：“牙新撐老葉，土軟迸深根。”*元**薩都剌*《夏日遊鶴林寺》：“竹筍迸出地，花枝垂過牆。”*鲁迅*《彷徨·孤独者》：“敲钉的声音一响，哭声也同时迸出来。”</w:t>
        <w:br/>
        <w:br/>
        <w:t>（5）板着，绷着。*元**吴昌齡*《張天師》：“你看*雪天王*，迸着一個冷臉兒。”《初刻拍案驚奇》第十五卷：“*衛朝奉*也不答應，迸起了面皮，竟走進去。”《金瓶梅》第六十九回：“（*應）伯爵*見*西門慶*迸着臉兒，待笑説道：‘哥，你是個人，連我也瞞着起來。’”</w:t>
        <w:br/>
        <w:br/>
        <w:t>（6）弹；跳。《洪武正韻·庚韻》：“迸，彈也。”*明**徐渭*《榴》：“山深秋老無人摘，自迸明珠打雀兒。”《兒女英雄傳》第四回：“咱們倆是一條綫兒拴倆螞蚱，飛不了我，迸不了你的。”*鲁迅*《呐喊·阿Q正传》：“他说不出的新鲜而且高兴，烛火像元夜似的闪闪的跳，他的思想也迸跳起来了。”</w:t>
        <w:br/>
        <w:br/>
        <w:t>（7）通“屏（bǐng）”。《正字通·辵部》：“迸，與屏通。”1.斥逐，排除。《篇海類編·人事類·辵部》：“迸，斥逐也。”《羣經字詁·大學》：“迸，除也，去也。”《禮記·大學》：“唯仁人放流之，迸諸四夷，不與同中國。”*朱熹*注：“迸，讀為屏，古字通用。屏，猶逐也。”*清**洪仁玕*《資政新篇》：“若每日無三个時辰工夫者，即富貴亦是惰民，准父兄鄉老擒送，迸諸絶域，以警頽風之漸也。”2.隐蔽，隐藏。《官場現形記》第三十四回：“不是從後門逃走，便是賴在*周寳寳*房間迸住不出來。”*素人*《催租》：“他迸将在家里还不肯来呢。”</w:t>
        <w:br/>
        <w:br/>
        <w:t>（二）pēng　《集韻》披耕切，平耕滂。</w:t>
        <w:br/>
        <w:br/>
        <w:t>（1）同“拼”。使。《集韻·耕韻》：“拼，《爾雅》：‘使也。’或作迸。”《搜神記》卷十八：“迸從者還外，唯持一大刀，獨處亭中。”</w:t>
        <w:br/>
        <w:br/>
        <w:t>（2）从。《篇海類編·人事類·辵部》：“迸，從也。”</w:t>
        <w:br/>
      </w:r>
    </w:p>
    <w:p>
      <w:r>
        <w:t>迹##迹</w:t>
        <w:br/>
        <w:br/>
        <w:t>《説文》：“迹，步處也。从辵，亦聲。蹟，或从足、責。𨒪，籀文迹从朿。”按：金文从朿，与籀文同。</w:t>
        <w:br/>
        <w:br/>
        <w:t>jì　《廣韻》資昔切，入昔精。錫部。</w:t>
        <w:br/>
        <w:br/>
        <w:t>（1）脚印。《説文·辵部》：“迹，步處也。”《莊子·天運》：“夫迹，履之所出，而迹豈履哉！”《淮南子·説山》：“足𨃨地而為迹，暴行而為影。”*鲁迅*《故事新编·出关》：“迹是鞋子踏成的。”</w:t>
        <w:br/>
        <w:br/>
        <w:t>（2）行迹，行踪。《楚辭·九章·悲回風》：“求*介子*之所存兮！見*伯夷*之放迹。”*王逸*注：“迹，行也。”《吕氏春秋·必己》：“追而殺之，以滅其迹。”*高誘*注：“迹，蹤也。”*唐**孟郊*《百憂》：“*伯倫*心不醉，四皓迹難留。”</w:t>
        <w:br/>
        <w:br/>
        <w:t>（3）业绩；事迹。《書·武成》：“至於*太王*，肇基王迹。”《文選·陸機〈弔魏武帝文〉》：“長筭屈於短日，遠迹頓於促路。”*李善*注：“迹，功業也。”*吕向*注：“長筭、遠迹，謂平生謀長遠之事也。”*宋**歐陽修*《朋黨論》：“治亂興亡之迹，為人君者，可以鑒矣！”*董必武*《哭潘怡如》：“平生我愧为知己，未把英雄史迹留。”</w:t>
        <w:br/>
        <w:br/>
        <w:t>（4）痕迹。《北齊書·高祖十一王·彭城王浟傳》：“*韓毅*教*浟*書，見*浟*筆迹未工。”*唐**封演*《封氏聞見記·圖畫》：“吏部尚書*王方慶*宅院有（*鄭）虔*山水之迹，為時所重。”*宋**王讜*《唐語林》卷六：“嘗因積雪，門無轍迹。”*殷夫*《我们是青年的布尔塞维克》：“我们的旗帜显明：斧头镰刀和血迹。”</w:t>
        <w:br/>
        <w:br/>
        <w:t>（5）形迹。《字彙·辵部》：“凡有形可見者皆曰迹。”《淮南子·説山》：“故循迹者，非能生迹者也。”《顔氏家訓·名實》：“人之虚實真偽在乎心，無不見乎迹。”*鲁迅*《坟·文化偏至论》：“文明无不根旧迹而演来，亦以矫往事而生偏至。”</w:t>
        <w:br/>
        <w:br/>
        <w:t>（6）效法；遵循。《書·蔡仲之命》：“爾乃邁迹自身，克勤無怠，以垂憲乃後。”*孔*傳：“汝乃行善迹用汝身，使可蹤迹而法循之。”《三國志·吴志·吕蒙傳》“遂拜蒙母，結友而别”*南朝**宋**裴松之*注引《江表傳》曰：“富貴榮顯，更能折節好學，耽悦書傳，輕財尚義，所行可迹。”*董必武*《写给档案工作》：“规圆矩方，依时序列，创业扩基，前轨可迹。”</w:t>
        <w:br/>
        <w:br/>
        <w:t>（7）追踪，寻迹。《漢書·季布傳》：“*漢*求將軍急，迹且至臣家。”*顔師古*注：“迹，謂尋其蹤迹也。”又《平當傳》：“宜深迹其道而務修其本。”*顔師古*注：“迹，謂求其踪迹。”*宋**岳珂*《桯史》卷一：“邏者見之，知非其國人也，迹其所憇，執之。”《聊齋志異·種梨》：“又細視車上一靶亡，是新鑿斷者，心大憤恨，急迹之。”</w:t>
        <w:br/>
        <w:br/>
        <w:t>（8）考核；推究。《墨子·尚賢中》：“然後聖人聽其言，迹其行，察其所能而慎予官。”《漢書·高惠高后文功臣表》：“迹*漢*功臣，亦皆割符世爵。”《金史·宣宗紀贊》：“迹其勤政憂民，中興之業蓋可期也。”</w:t>
        <w:br/>
        <w:br/>
        <w:t>（9）正道。《楚辭·天問》：“昏微遵迹，有狄不寧。”*王逸*注：“迹，道也。言人有循闇微之道，為婬妷夷狄之行者，不可以安其身也。”</w:t>
        <w:br/>
        <w:br/>
        <w:t>（10）理。《玉篇·辵部》：“迹，理也。”</w:t>
        <w:br/>
      </w:r>
    </w:p>
    <w:p>
      <w:r>
        <w:t>迺##迺</w:t>
        <w:br/>
        <w:br/>
        <w:t>迺nǎi　《廣韻》奴亥切，上海泥。之部。</w:t>
        <w:br/>
        <w:br/>
        <w:t>（1）惊声。《説文·乃部》：“𠧟，驚聲也。”*段玉裁*注：“驚聲者，驚訝之聲。與乃字音義俱别。《詩》、《書》、《史》、《漢》發語多用此字作迺，而流俗多改為乃。”《正字通·辵部》：“迺、乃音義並同，故經傳雜用之。”</w:t>
        <w:br/>
        <w:br/>
        <w:t>（2）往。*唐**玄應*《一切經音義》卷十八引《蒼頡篇》：“迺，往也。”</w:t>
        <w:br/>
        <w:br/>
        <w:t>（3）远。*唐**玄應*《一切經音義》卷十八引《蒼頡篇》：“迺，遠也。”</w:t>
        <w:br/>
        <w:br/>
        <w:t>（4）到达。*唐**玄應*《一切經音義》卷十三引《聲類》：“迺，至之也。”</w:t>
        <w:br/>
        <w:br/>
        <w:t>（5）代词。1.第二人称代词，你。《篇海類編·人事類·辵部》：“迺，汝也。”《史記·酈生陸賈列傳》：“*陸生*時時前説稱《詩》、《書》。*高帝*駡之曰：‘迺公居馬上而得之，安事《詩》、《書》！’《漢書·項籍傳》：“吾翁即汝翁，必欲亨迺翁，幸分我一杯羹。”*顔師古*注：“迺，亦汝也。”2.相当于“此”、“这”。《晏子春秋·外篇》：“吾聞之，五子不滿隅，一子可滿朝，非迺子耶？”*王引之*《經傳釋詞》卷六：“迺子，是子也。”</w:t>
        <w:br/>
        <w:br/>
        <w:t>（6）副词。1.相当于“却”、“反而”。《史記·酈生陸賈列傳》：“夫*敖倉*，天下轉輸久矣，臣聞其下迺有藏粟甚多。*楚*人拔*滎陽*，不堅守*敖倉*，迺引而東，令適卒分守*成皋*，此乃天所以資*漢*也。”《漢書·司馬遷傳》：“今已虧形為掃除之隸，在闒茸之中，迺欲卬首信眉，論列是非，不亦輕朝廷，羞當世之士邪？”2.相当于“于是”、“就”。《史記·夏本紀》：“迺召*湯*而囚之*夏臺*，已而釋之。”《後漢書·南匈奴傳》：“時*單于*與中郎將*杜崇*不相平，迺上書告*崇*，*崇*諷*西河*太守令斷*單于*章，無由自聞。”3.相当于“始”。《漢書·賈誼傳》：“古之王者，太子迺生，固舉㠯禮。”*顔師古*注：“迺，始也。”又《梅福傳》：“方今布衣迺窺國家之𨻶，見閒而起者，*蜀郡*是也。”4.相当于“仅仅”。《漢書·蒯通傳》：“且*酈生*一士，伏軾掉三寸舌，下*齊*七十餘城。將軍將數萬之衆，迺下*趙*五十餘城。為將數月，反不如一豎儒之功乎？”*宋**陳亮*《酌古論·先主》：“形之而彼不從，予之而彼不取，固將制奇合變，求為不可敗而全軍以返；迺難於舉動，計不復生，此固*（陸）遜*之所輕為也。”5.相当于“竟然”。《宋史·余玠傳》：“舟中皆戰掉失色，而*玠*自若也。徐命吏班賞有差。*夔*退謂人曰：‘儒者中迺有此人！’”</w:t>
        <w:br/>
        <w:br/>
        <w:t>（7）助词。无实义，起调整音节的作用。《爾雅·釋詁下》：“迺，乃也。”*郭璞*注：“迺即乃。”*邢昺*疏：“乃，語辭也。迺、乃音義同。”*唐**慧琳*《一切經音義》卷十：“迺，語詞也。”《詩·大雅·緜》：“迺立臯門，臯門有伉。迺立應門，應門將將。”</w:t>
        <w:br/>
        <w:br/>
        <w:t>（8）姓。《萬姓統譜·蟹韻》：“*元**迺穆泰*字*景春*，*三山*人。*至正*末，以*延平路*總管監*南安縣*。”</w:t>
        <w:br/>
      </w:r>
    </w:p>
    <w:p>
      <w:r>
        <w:t>迻##迻</w:t>
        <w:br/>
        <w:br/>
        <w:t>《説文》：“迻，遷徙也。从辵，多聲。”</w:t>
        <w:br/>
        <w:br/>
        <w:t>yí　《廣韻》弋支切，平支以。歌部。</w:t>
        <w:br/>
        <w:br/>
        <w:t>同“移”。迁徙。《説文·辵部》：“迻，遷徙也。”《集韻·支韻》：“迻，通作移。”《楚辭·劉向〈九歎·遠遊〉》：“悲余性之不可改兮，屢懲艾而不迻。”*王逸*注：“言己體受忠直之性，雖數為讒人所懲艾而心終不移易也。”*洪興祖*補注：“迻，遷徙也。通作移。”*明**方以智*《物理小識·飲食類·茶》：“種以多子，稍長即迻。”*鲁迅*《坟·文化偏至论》：“设留今之众志，迻诸载籍，以俟评骘于来哲，则其是非倒置，或正如今人之视往古，未可知也。”</w:t>
        <w:br/>
      </w:r>
    </w:p>
    <w:p>
      <w:r>
        <w:t>迼##迼</w:t>
        <w:br/>
        <w:br/>
        <w:t>⁶迼jié　《玉篇》居列切。</w:t>
        <w:br/>
        <w:br/>
        <w:t>跳。《玉篇·辵部》：“迼，跳也。”</w:t>
        <w:br/>
      </w:r>
    </w:p>
    <w:p>
      <w:r>
        <w:t>追##追</w:t>
        <w:br/>
        <w:br/>
        <w:t>《説文》：“追，逐也。从辵，𠂤聲。”</w:t>
        <w:br/>
        <w:br/>
        <w:t>（一）zhuī　《廣韻》陟隹切，平脂知。又《集韻》旬為切。微部。</w:t>
        <w:br/>
        <w:br/>
        <w:t>（1）追赶。《説文·辵部》：“追，逐也。”《莊子·應帝王》：“明日，又與之見*壺子*。立未定，自失而走。*壺子*曰：‘追之！’*列子*追之，不及。”《漢書·貨殖傳》：“於是商通難得之貨，工作亡用之器，士設反道之行，以追時好而取世資。”*顔師古*注：“追，逐也。”*唐**杜甫*《宴王使君宅題二首》之一：“*漢*主追*韓信*，蒼生起*謝安*。”又追击。《正字通·辵部》：“追，逐敵踵其後也。”《周禮·秋官·脩閭氏》：“而比其追胥者，而賞罰之。”*鄭玄*注：“追，逐寇也。”《公羊傳·莊公十八年》：“夏，公追*戎*于*濟*西。”*何休*注：“以兵逐之曰追。”*毛泽东*《七律·人民解放军占领南京》：“宜将剩勇追穷寇，不可沽名学*霸王*。”</w:t>
        <w:br/>
        <w:br/>
        <w:t>（2）随，随从。《方言》卷十二：“追，隨也。”《集韻·支韻》：“隨，《説文》：‘从也。’古作追。”《楚辭·離騷》：“背繩墨以追曲兮，競周容以為度。”*王逸*注：“追，隨也。”*洪興祖*補注：“追，古隨字。”《列仙傳·赤松子》：“（*赤松子*）隨風雨上下，*炎帝*少女追之，亦得仙俱去。”*唐**柳宗元*《時令論》：“（《吕氏春秋》）其言有十二月七十有二候，迎日步氣，以追寒暑之序，類其物宜而逆為之備。”</w:t>
        <w:br/>
        <w:br/>
        <w:t>（3）回溯，上溯已往。*清**段諤廷*《羣經字詁》卷二十五：“追，凡上溯已往曰追。”《詩·大雅·文王有聲》：“匪棘其欲，遹追來孝。”*鄭玄*箋：“乃述追*王季*勤孝之行，進其業也。”《三國志·蜀志·諸葛亮傳》：“蓋追先帝之殊遇，欲報之於陛下也。”*宋**辛棄疾*《鷓鴣天·有客慨然談功名，因追念少年時事，戲作》：“追往事，歎今吾，春風不染白髭鬚。”</w:t>
        <w:br/>
        <w:br/>
        <w:t>（4）补救，事后补行。《玉篇·辵部》：“追，救也。”《書·五子之歌》：“弗慎厥德，雖悔可追。”*孔*傳：“雖欲改悔，其可追及乎？”《論語·微子》：“往者不可諫，來者猶可追。”*邢昺*疏：“自今已來，猶可追而自止。”*晋**陶潛*《歸去來兮辭》：“悟已往之不諫，知來者之可追。”《儒林外史》第二十回：“方纔老爹説的，他是個誥命夫人，到家請會畫的替他追個像……逢時遇節，供在家裏。”</w:t>
        <w:br/>
        <w:br/>
        <w:t>（5）寻求；追求。《韓非子·外儲説右上》：“臧獲之所願託于驥者，以驥之可以追利辟害也。”*唐**杜甫*《羌村三首》之二：“憶昔好追涼，故繞池邊樹。”《水滸全傳》第九十四回：“庫藏糧餉，都是民脂民膏，你只顧侵來肥己，買笑追歡，敗壞國家許多大事。”又特指向异性求爱。*老舍*《黑白李》：“他俩都追她——恕不道出姓名了——她说不清到底该爱谁，又不肯说谁也不爱。”</w:t>
        <w:br/>
        <w:br/>
        <w:t>（6）追究。《論衡·問孔》：“苟有不曉之問，追難*孔子*，何傷于義？”*贺锦斋*《澧沅歌》：“常从事后追原因，无人领导空叹息。”《中国谚语资料·一般谚语》：“实话驳不倒，谎话怕追考。”</w:t>
        <w:br/>
        <w:br/>
        <w:t>（7）催逼；索取。*唐**司馬札*《蠶女》：“妾家非豪門，官賦日相追。”《水滸全傳》第四回：“本寺長老已有法旨：但賣與和尚們吃了，我們都被長老責罰，追了本錢，趕出屋去。”*清**林則徐*《錢票無甚關碍宜重禁喫烟以杜弊源片》：“兑銀者持票控追，終成無著。此奸商以票騙銀之積弊也。”</w:t>
        <w:br/>
        <w:br/>
        <w:t>（8）逮捕，拘捕。《篇海類編·人事類·辵部》：“追，逮也。”《太平廣記》卷四百三十四引*唐**皇甫氏*《原化記》：“既而*（戴）文*子以牛身無驗，乃訟鄰人妄稱牛犢有字。縣追鄰人及牛至，則白毛復出，成字分明。”《續資治通鑑·宋太祖開寳八年》：“左司員外郎權知*揚州**侯陟*，受賕不法，為部下所訟，追赴京師。”《水滸全傳》第二十二回：“知縣情知阻當不住，只得押紙公文，差兩三個做公的，去*宋**家莊*勾追*宋太公*並兄弟*宋清*。”</w:t>
        <w:br/>
        <w:br/>
        <w:t>（9）削夺；收缴。《金史·章宗紀》：“御史大夫*張暐*以奏事不實追一官，侍御史*路鐸*追兩官，俱罷之。”按：《金史·張暐傳》作“坐奏事不實，奪一官，解職”。《西遊記》第四十四回：“却纔惱了朝廷，説那和尚無用，拆了他的山門，毁了他的佛像，追了他的度牒，不放他回鄉。”</w:t>
        <w:br/>
        <w:br/>
        <w:t>（10）祭祀先人，表示追念。《正字通·辵部》：“追，祭先而永思不忘也。”《論語·學而》：“慎終追遠，民德歸厚矣。”*邢昺*疏：“感時念親，追而祭之，盡其敬也。”《文選·張衡〈東京賦〉》：“躬追養於廟祧，奉蒸甞與禴同。”*李善*注引*薛綜*曰：“言祭皆追感孝養之道。”</w:t>
        <w:br/>
        <w:br/>
        <w:t>⑪送别，饯送。《玉篇·辵部》：“追，送也。”《詩·周頌·有客》：“薄言追之，左右綏之。”*鄭玄*箋：“追，送也。於*微子*去王，始言餞送之。”*孔穎達*疏：“追，謂已發上道，逐而送之，故以追為送。”</w:t>
        <w:br/>
        <w:br/>
        <w:t>⑫招引；召回。《管子·七臣七主》：“臺榭相望者，亡國之廡也。馳車充國者，追寇之馬也。”*尹知章*注：“追，猶召也。言馳車所以召寇。”*唐**劉禹錫*《問大鈞賦序》：“始余失臺郎為刺史，又貶州司馬，俟罪*朗州*……因作《謫九年賦》以自廣。是歲腊月，詔追。”《資治通鑑·唐順宗永貞元年》：“壬申，追*忠州*别駕*陸贄*、*郴州*别駕*鄭餘慶*、*杭州*刺史*韓皋*、*道州*刺史*陽城*赴*京師*。”*胡三省*注：“追，猶召也。”</w:t>
        <w:br/>
        <w:br/>
        <w:t>⑬中医指补益。《素問·調經論》：“近氣不失，遠氣乃來，是謂追之。”*王冰*注：“追，言補也。《鍼經》曰：‘追而濟之，安得無實。’則此謂也。”</w:t>
        <w:br/>
        <w:br/>
        <w:t>⑭古国名，我国北方少数民族所建。《詩·大雅·韓奕》：“以先祖受命，因時百蠻。王錫*韓侯*，其*追*其*貊*。奄受北國，因以其伯。”*毛*傳：“*追*、*貊*，戎狄國也。”*孔穎達*疏：“上言百蠻，下言*追**貊*，則知*追**貊*即百蠻。”*馬瑞辰*通釋：“下云‘奄受西國’，則*追*與*貊*皆當為北狄。……傳云*追**貊*戎狄國者，殆以*追*為西戎，*貊*為北狄歟？其實夷蠻戎狄對言則異，散言則北國可稱百蠻。”</w:t>
        <w:br/>
        <w:br/>
        <w:t>⑮姓。《萬姓統譜·支韻》：“追，見《姓苑》。”</w:t>
        <w:br/>
        <w:br/>
        <w:t>（二）duī　《集韻》都回切，平灰端。微部。</w:t>
        <w:br/>
        <w:br/>
        <w:t>（1）钟钮。《孟子·盡心下》：“*高子*曰：‘*禹*之聲，尚*文王*之聲。’*孟子*曰：‘何以言之？’曰：‘以追蠡。’”*趙岐*注：“追，鐘鈕也。鈕磨齧處深矣。蠡，欲絶之貌也。”*朱熹*注：“*豐氏*曰：‘追，鐘鈕也。《周禮》所謂旋蟲是也。蠡者，齧木蟲也。言*禹*時鐘在者，鐘紐如蟲齧而欲絶。蓋用之者多。’”</w:t>
        <w:br/>
        <w:br/>
        <w:t>（2）通“彫（雕diāo）”。雕琢玉石。《玉篇·辵部》：“追，治玉名也。”《集韻·灰韻》：“追，治玉也。”*清**朱駿聲*《説文通訓定聲·履部》：“追，叚借為彫。”《詩·大雅·棫樸》：“追琢其章，金玉其相。”*毛*傳：“追，彫也。金曰彫，玉曰琢，相質也。”*孔穎達*疏：“《釋器》上文云：‘玉謂之彫’。‘金謂之鏤’。刻金不為彫，言金曰彫者，以彼對文為别，散可以相通。”*陳奂*傳疏：“‘追琢’，《有客》作‘敦琢’。追、敦，皆假借字。《荀子》引此詩作‘雕琢’，故傳以‘雕’釋‘追’也。《爾雅》：‘玉謂之雕’，‘金謂之鏤，玉謂之琢。’鏤，䤹也。是刻金不為雕，而雕琢皆為治玉之稱。此詩雕琢金玉，文正相對，故傳雕治金，琢治玉。正義云：散文相通是矣。”《周禮·天官·追師》：“掌王后之首服，為副編次追衡笄。”*鄭玄*注：“追，猶治也。”*賈公彦*疏：“追，治玉石之名，謂治玉為衡笄也。”</w:t>
        <w:br/>
        <w:br/>
        <w:t>（3）通“堆”。沙堆。*清**朱駿聲*《説文通訓定聲·履部》：“追，叚借為𠂤（堆）。”《文選·枚乘〈七發〉》：“窮曲隨隈，踰岸出追。”*李善*注：“追，亦堆字。今為追，古字假借之也。”</w:t>
        <w:br/>
        <w:br/>
        <w:t>（三）tuì　《集韻》吐内切，去隊透。</w:t>
        <w:br/>
        <w:br/>
        <w:t>和柔貌。《集韻·隊韻》：“追，和柔皃。”</w:t>
        <w:br/>
      </w:r>
    </w:p>
    <w:p>
      <w:r>
        <w:t>迾##迾</w:t>
        <w:br/>
        <w:br/>
        <w:t>《説文》：“迾，遮也。从辵，𠛱聲。”</w:t>
        <w:br/>
        <w:br/>
        <w:t>liè　《廣韻》良薛切，入薛來。又《集韻》力制切。月部。</w:t>
        <w:br/>
        <w:br/>
        <w:t>（1）遮，拦阻。古王宫或车驾出行列队以警戒。《説文·辵部》：“迾，遮也。”《集韻·祭韻》：“迾，車駕清道。”《漢書·武五子傳·昌邑哀王劉髆》：“以王家錢取卒，迾宫清中備盜賊。”*顔師古*注：“*李奇*曰：‘迾，遮也。’*鄧展*曰：‘令其宫中清靖，不得妄有異人也。’”*王先謙*補注引*周壽昌*曰：“巡迾宫垣，清除中禁，皆以備匪人也。”《文選·顔延之〈赭白馬賦〉》：“進迫遮迾，却屬輦輅。”*李善*注引*服虔*《通俗文》曰：“天子出，虎賁伺非常，謂之遮迾。”《續漢書·輿服志上》：“諸侯王法駕，官屬傅相以下，皆備鹵簿，似京都官騎，張弓帶鞬，遮迾出入稱（課）促。”</w:t>
        <w:br/>
        <w:br/>
        <w:t>（2）同“列”。排列。《漢書·揚雄傳上》：“徽車輕武，鴻絧緁獵，殷殷軫軫，被陵緣阪，窮冥極遠者，相與迾虖高原之上。”按：《文選·揚雄〈羽獵賦〉》作“列乎高原之上”。《陳書·高祖紀上》：“*冀*馬迾於*淮南*，胡笳動於*徐*北。”*唐**辛怡諫*《百門陂碑》：“於是樽俎具迾。”又行列。*南朝**梁**陸雲公*《釋奠應令》：“蘋藻登薦，巾冕成迾。”</w:t>
        <w:br/>
        <w:br/>
        <w:t>（3）同“例”。《字彙·辵部》：“迾，音例，義同。”*清**龔自珍*《與徽州府志纂修諸子書》：“示條迾十五紙，謹代達家大人矣。”</w:t>
        <w:br/>
      </w:r>
    </w:p>
    <w:p>
      <w:r>
        <w:t>迿##迿</w:t>
        <w:br/>
        <w:br/>
        <w:t>迿xùn　《廣韻》私閏切，去稕心。又黄練切。</w:t>
        <w:br/>
        <w:br/>
        <w:t>争先。《玉篇·辵部》：“迿，出表詞也。”《篇海類編·人事類·辵部》：“迿，出表辭，猶先也，謂不當先相擊刺。”《公羊傳·定公四年》：“朋友相衛而不相迿。”*何休*注：“迿，出表詞，猶先也。”*徐彦*疏：“表者，謂其戰時旅進旅退之限約。迿者，謂不顧步伍，勉力先往之意。”*明**趙南星*《祭馮藎軒公文》：“子亦復拙宦，時俗之所迿，然皆不為意也。”</w:t>
        <w:br/>
      </w:r>
    </w:p>
    <w:p>
      <w:r>
        <w:t>退##退</w:t>
        <w:br/>
        <w:br/>
        <w:t>tuì　《廣韻》他内切，去隊透。微部。</w:t>
        <w:br/>
        <w:br/>
        <w:t>（1）退却；后退。《玉篇·辵部》：“退，卻也。”《易·乾》：“知進而不知退，知存而不知亡，知得而不知喪，其唯聖人乎！”*唐**杜甫*《塞蘆子》：“近聞*昆戎*徒，為退三百里。”*鲁迅*《彷徨·孤独者》：“我觉得很无聊，怎样的悲哀倒没有，便退到院子里。”又使退却；打退。《左傳·哀公二年》：“吾救主於車，退敵於下，我右之上也。”《國語·晋語一》：“敵入而凶，救敗不暇，誰能退敵？”</w:t>
        <w:br/>
        <w:br/>
        <w:t>（2）离去。如：引退。《老子》第九章：“功成，名遂，身退，天之道。”*漢**賈誼*《新書·道術》：“功遂自卻謂之退。”*唐**韓愈*《復志賦序》：“其明年七月，有負薪之疾，退休于居，作《復志賦》。”又撤销或降低职务。《漢書·武帝紀》：“與聞國政而無益於民者斥，在上位而不能進賢者退，此所以勸善黜惡也。”《新唐書·姚崇傳》：“由是進賢退不肖而天下治。”*宋**王安石*《上皇帝萬言書》：“明知其無能而不肖，苟非有罪為在事者所劾，不敢以其不勝任而輒退之。”</w:t>
        <w:br/>
        <w:br/>
        <w:t>（3）归，返回。《儀禮·士冠禮》：“主人退，賔拜送。”*鄭玄*注：“退，歸也。”《漢書·董仲舒傳》：“古人有言曰：‘臨淵羡魚，不如退而結網。’”*唐**柳宗元*《捕蛇者説》：“謹食之，時而獻焉。退而甘食其土之有，以盡吾齒。”</w:t>
        <w:br/>
        <w:br/>
        <w:t>（4）谦让。《國語·楚語上》：“夫子踐位則退。”*韋昭*注：“退，謙退也。”《新唐書·鄭覃傳》：“*覃*清正退約，與人未嘗串狎。”《續資治通鑑·宋理宗紹定六年》：“奬廉退，去姦邪，此國之本務。”</w:t>
        <w:br/>
        <w:br/>
        <w:t>（5）柔和貌。《禮記·檀弓下》：“*文子*其中退然如不勝衣，其言呐呐然如不出其口。”*鄭玄*注：“中，身也。退，柔和貌。”</w:t>
        <w:br/>
        <w:br/>
        <w:t>（6）改悔。《國語·晋語二》：“雖欲有退，衆將責焉。”*韋昭*注：“退，謂改悔也。”又撤销。如：退佃；退约。*张相*《詩詞曲語辭匯釋》卷三：“承租曰請佃，退租則曰退佃。”《紅樓夢》第十六回：“誰知愛勢貪財的父母，却養了一個知義多情的女兒，聞得退了前夫，另許*李*門，他便一條汗巾悄悄尋了自盡。”*赵树理*《小二黑结婚》十：“凡是不合法的订婚，只要有一方面不愿意都得退。”</w:t>
        <w:br/>
        <w:br/>
        <w:t>（7）衰减；消失。《左傳·昭公三年》：“火中，寒暑乃退。”*宋**蘇軾*《雪後書北臺壁二首》之二：“老病自嗟詩力退，空吟冰柱憶*劉叉*。”《老殘遊記》第三回：“不過三四天，病勢漸退，已經同常人一樣。”*鲁迅*《故事新编·理水》（三）：“这一吓，把大家的酒意都吓退了。”</w:t>
        <w:br/>
        <w:br/>
        <w:t>（8）停止。《吕氏春秋·仲夏》：“薄滋味，無致和，退嗜慾，定心氣。”*高誘*注：“退，止也。”</w:t>
        <w:br/>
        <w:br/>
        <w:t>（9）迟缓；畏缩。《方言》卷十二：“退，緩也。”《論語·先進》：“*求*也退，故進之。”*朱熹*集注：“若*冉求*之資禀，失之弱。”《史記·魏其武安侯列傳》：“嘗請考工地益宅，上怒曰：‘君何不遂取武庫！’是後乃退。”《金史·陳規傳》：“平居則意氣自高，遇敵則首尾退縮。”</w:t>
        <w:br/>
        <w:br/>
        <w:t>（10）坠。《釋名·釋言語》：“退，墜也。”</w:t>
        <w:br/>
        <w:br/>
        <w:t>⑪退还。如：退赃；退货。*毛泽东*《中国共产党第八届中央委员会第二次全体会议上的讲话》五：“凡是贪污了的，要承认错误，在这期间把它退出来。”</w:t>
        <w:br/>
        <w:br/>
        <w:t>⑫脱去；除去。《埤雅·釋獸》：“（駝）遇夏常退毛至盡，乃能避熱。”*元*佚名《黄花峪》第四折：“你與我買下些好酒兒，好羊頭，退的干净，煮的爛着，鴨蛋買下些，我來便要吃酒。”《西遊記》第三十三回：“把他且浸在後邊浄水池中，浸退了毛衣，使鹽醃着，等天陰下酒。”*于敏*《头一天》：“解下腰上的宽皮带，退下鞋子，盘腿坐在炕桌前边。”</w:t>
        <w:br/>
        <w:br/>
        <w:t>⑬（笔）秃。*宋**范成大*《次韻李子永雪中長句》：“手☀筆退不可捉，墨泓齟齬冰生衣。”*金**雷淵*《洮石硯》：“退筆成丘竟何益，乘時直欲礪*吴*劍。”</w:t>
        <w:br/>
        <w:br/>
        <w:t>⑭同“褪”。减退。如：退色。《字彙·辵部》：“退，與褪同。”《正字通·辵部》：“退，《道經》：‘蝶交則粉退，蜂交則黄退。’”又浅（色）。《正字通·辵部》：“退，《震韻》音飩。與褪同。染色名退紅。”*唐**王建*《題所賃宅牡丹花》：“粉光深紫膩，肉色退紅嬌。”*五代**薛昭藴*《醉公子》：“牀上小薰籠，*韶州*新退紅。”</w:t>
        <w:br/>
        <w:br/>
        <w:t>⑮天文学上称天体自东向西运行为“退”。*宋**沈括*《夢溪筆談·象數一》：“交道每月退一度餘，凡二百四十九交而一期。”《遼史·曆象志上》：“（木星）逆，日行三分，八十六日退十一度五分。”</w:t>
        <w:br/>
        <w:br/>
        <w:t>⑯姓。《萬姓統譜·隊韻》：“退，見《姓苑》。”</w:t>
        <w:br/>
      </w:r>
    </w:p>
    <w:p>
      <w:r>
        <w:t>送##送</w:t>
        <w:br/>
        <w:br/>
        <w:t>《説文》：“送，遣也。从辵，㑞省。𨕩，籀文不省。”*徐鍇*繫傳：“㑞，即送也。”</w:t>
        <w:br/>
        <w:br/>
        <w:t>sòng　《廣韻》蘇弄切，去送心。東部。</w:t>
        <w:br/>
        <w:br/>
        <w:t>（1）遣去；送亲。《説文·辵部》：“送，遣也。”《春秋·莊公元年》：“夏，*單伯*送王姬。”《荀子·富國》：“男女之合，夫婦之分，婚姻娉内送逆無禮；如是，則人有失合之憂，而有争色之禍矣。”*楊倞*注：“送，致女。”</w:t>
        <w:br/>
        <w:br/>
        <w:t>（2）陪送；送行。《篇海類編·人事類·辵部》：“送，隨也。”1.陪伴人到某地。《詩·邶風·燕燕》：“之子于歸，遠送于野。”*唐**王維*《送崔九興宗游蜀》：“送君從此去，轉覺故人稀。”*肖华*《红军不怕远征难·告别》：“男女老少来相送，热泪沾衣叙情长。”2.送葬。《荀子·禮論》：“喪禮者，以生者飾死者也，大象其生以送其死也。……送死，飾終也。”《孝經·喪親》：“擗踊哭泣，哀以送之，卜其宅兆，而安措之。”*唐**于鵠*《古挽歌》：“送哭誰家車？靈旛紫帶長。”又陪葬。*漢**曹操*《題識送終衣匳》：“金鉺珠玉銅鐵之物，一不得送。”《越絶書·外傳記寳劍》：“*闔盧*無道，子女死，殺生以送之。”3.目送；注视（离开的人或物）。《左傳·桓公元年》：“目逆而送之。”《史記·留侯世家》：“四人為壽已畢，趨走。上目送之。”*鲁迅*《三闲集·太平歌诀》：“在后面恭送你的行旌。”4.送神。*宋**王讜*《唐語林·政事上》：“先自下拜，立與之辭，即令郡官祖送。”*鲁迅*《彷徨·祝福》：“灰白色的沉重的晚云中间时时发出闪光，接着一声钝响，是送灶的爆竹。”</w:t>
        <w:br/>
        <w:br/>
        <w:t>（3）在后追赶。《詩·鄭風·大叔于田》：“抑磬控忌，抑縱送忌。”*毛*傳：“發矢曰縱，從禽曰送。”*孔穎達*疏：“送謂逐後，故曰從禽。”《銀雀山漢墓竹簡·孫臏兵法·十陣》：“往者弗送，來者弗止，或擊其迂，或辱其鋭。”*南朝**梁**江淹*《恨賦》：“方架黿鼉以為梁，巡海右以送日。”</w:t>
        <w:br/>
        <w:br/>
        <w:t>（4）输送，送交。《漢書·食貨志下》：“干戈日滋，行者齎，居者送，中外騷擾相奉。”《西遊記》第八十四回：“是我小莊上幾個客子送粗米來晚了，叫他在底下睡。”*肖三*《八路军部队进行曲》：“送茶送饭又送菜，军民一致真亲爱。”</w:t>
        <w:br/>
        <w:br/>
        <w:t>（5）传送。*唐**李白*《古風五十九首》之七：“去影忽不見，回風送天聲。”*宋**王安石*《舟夜即事》：“山泉如有意，枕上送潺潺。”*毛泽东*《论人民民主专政》：“十月革命一声炮响，给我们送来了马克思列宁主义。”</w:t>
        <w:br/>
        <w:br/>
        <w:t>（6）馈赠。《儀禮·聘禮》：“賓北面聽命，還少退，再拜稽首送幣。”《史記·酈生陸賈列傳》：“賜*陸生*橐中裝直千金，他送亦千金。”《宋書·沈道虔傳》：“乃令人買大筍送與之。”又指赠品。《史記·張丞相列傳附申屠嘉》：“子侯*臾*代，六歲，坐為*九江*太守受故官送有罪，國除。”</w:t>
        <w:br/>
        <w:br/>
        <w:t>（7）了结；断送。如：送死；送命。《禮記·月令》：“（季冬之月）命有司，大難旁磔出土牛，以送寒氣。”*鄭玄*注：“送，猶畢也。”*元**關漢卿*《閨怨佳人拜月亭》第三折：“你哥哥暑熱風寒縱較些，多被那煩惱憂愁上送了也。”</w:t>
        <w:br/>
        <w:br/>
        <w:t>（8）度过；排遣。*唐**杜甫*《水檻遣心二首》之二：“淺把涓涓酒，深憑送此生。”*宋**蘇軾*《遊聖女山二子有詩次其韻二首》之一：“已坐迂疎來此地，分將勞苦送生涯。”*鲁迅*《故事新编·采薇》：“兄弟俩一同走到*华山*去，吃些野果和树叶来送自己的残年。”</w:t>
        <w:br/>
        <w:br/>
        <w:t>（9）帮助咽下。*鲁迅*《二心集·非革命的急进革命论者》：“正如饕餮者餍足了肥甘，味厌了，胃弱了，便要吃胡椒和辣椒之类，使额上出一点小汗，才能送下半碗饭去一般。”《中国谚语资料·一般谚语》：“咸鱼送饭，鼎锅刮烂。”</w:t>
        <w:br/>
        <w:br/>
        <w:t>（10）书写笔法的一种。*五代**李煜*《書述》：“所謂法者，擫、厭、鈎、揭、抵、拒、導、送是也。……導者，小指引名指過右。送者，小指送名指過左。”</w:t>
        <w:br/>
      </w:r>
    </w:p>
    <w:p>
      <w:r>
        <w:t>适##适</w:t>
        <w:br/>
        <w:br/>
        <w:t>适（一）kuò　《廣韻》苦栝切，入末溪。又古活切。</w:t>
        <w:br/>
        <w:br/>
        <w:t>（1）疾。《玉篇·辵部》：“适，疾也。”《正字通·辵部》：“适，本作𨓈。”</w:t>
        <w:br/>
        <w:br/>
        <w:t>（2）姓。《萬姓統譜·曷韻》：“适，*南宫适*之後，以名為氏。”</w:t>
        <w:br/>
        <w:br/>
        <w:t>（二）shì</w:t>
        <w:br/>
        <w:br/>
        <w:t>“適”的简化字。</w:t>
        <w:br/>
      </w:r>
    </w:p>
    <w:p>
      <w:r>
        <w:t>逃##逃</w:t>
        <w:br/>
        <w:br/>
        <w:t>《説文》：“逃，亡也。从辵，兆聲。”</w:t>
        <w:br/>
        <w:br/>
        <w:t>táo　《廣韻》徒刀切，平豪定。宵部。</w:t>
        <w:br/>
        <w:br/>
        <w:t>（1）逃亡；逃走。《説文·辵部》：“逃，亡也。”《玉篇·辵部》：“逃，逃亡也。”《春秋·莊公十七年》：“秋，*鄭詹*自*齊*逃來。”*杜預*注：“*詹*不能伏節守死以解國患，而遁逃苟免，書逃以賤之。”《史記·項羽本紀》：“*漢*之四年，*項王*進兵圍*成皋*。*漢王*逃，獨與*滕公*出*成皋*北門。”*唐**柳宗元*《童區寄傳》：“逃未及遠，市者還，得童大駭。”*陈毅*《孟良崮战役》：“孟良崮上鬼神号，七十四师无地逃。”又指逃亡的人。《書·牧誓》：“乃惟四方之多罪逋逃，是崇是長。”*孔*傳：“言*紂*棄其賢臣，而尊長逃亡罪人，信用之。”</w:t>
        <w:br/>
        <w:br/>
        <w:t>（2）躲避。《廣雅·釋詁三》：“逃，避也。”《左傳·襄公三年》：“事君不辟難，有罪不逃刑。”《論衡·語增》：“*高祖*又逃*吕后*于澤中，*吕后*輒見上有雲氣之驗；*武王*不聞有此。”*唐**孟郊*《寒夜百姓吟》：“霜吹破四壁，苦痛不可逃。”*朱德*《冀中战况》：“国贼难逃千载骂，义师能奋万人心。”</w:t>
        <w:br/>
        <w:br/>
        <w:t>（3）离开，离去。《廣韻·豪韻》：“逃，去也。”《孟子·盡心下》：“逃*墨*必歸於*楊*，逃*楊*必歸於儒。”*趙岐*注：“逃者，去也。”《國語·晋語一》：“與其勤而不入，不如逃之。”*韋昭*注：“逃者，去也。”《禮記·曲禮下》：“為人臣之禮不顯諫，三諫而不聽，則逃之。”*鄭玄*注：“逃者，去也。”*唐**杜甫*《酒中八仙歌》：“*蘇晋*長齋繡佛前，醉中往往愛逃禪。”*仇兆鰲*注：“逃禪猶逃*墨*逃*楊*，是逃而出……後人以學佛為逃禪，誤矣。”</w:t>
        <w:br/>
        <w:br/>
        <w:t>（4）窜匿。《楚辭·景差〈大招〉》：“冥淩浹行，魂無逃只。”*王逸*注：“逃，竄也。”</w:t>
        <w:br/>
        <w:br/>
        <w:t>（5）播。《篇海類編·人事類·辵部》：“逃，播也。”</w:t>
        <w:br/>
      </w:r>
    </w:p>
    <w:p>
      <w:r>
        <w:t>逄##逄</w:t>
        <w:br/>
        <w:br/>
        <w:t>逄（一）féng　《刊謬補缺切韻》符容反。</w:t>
        <w:br/>
        <w:br/>
        <w:t>同“逢”。遇。《干禄字書·平聲》：“逄”，“逢”的俗字。*唐**宋之問*《答李司户》：“美琴宜在夜，傾酒貴逄春。”*清**陶貞懷*《天雨花》第十二回：“今逄大妹真有幸，願投門下拜先生。”</w:t>
        <w:br/>
        <w:br/>
        <w:t>（二）páng　《廣韻》薄江切，平江並。</w:t>
        <w:br/>
        <w:br/>
        <w:t>（1）塞。《集韻·江韻》：“逄，塞也。”</w:t>
        <w:br/>
        <w:br/>
        <w:t>（2）同“逢”。姓。《廣韻·江韻》：“*逄*，姓也。出*北海*。《左傳》*齊*有*逄丑父*。”《後漢書·劉盆子傳》：“（*樊）崇*同郡人*逄安*，*東海*人*徐宣*、*謝禄*、*陽音*，各起兵，合數萬人。”《孟子·離婁下》“*逢蒙*學射於*羿*”*宋**孫奭*音義、*宋**朱熹*集注作“*逄蒙*”。</w:t>
        <w:br/>
      </w:r>
    </w:p>
    <w:p>
      <w:r>
        <w:t>逅##逅</w:t>
        <w:br/>
        <w:br/>
        <w:t>《説文新附》：“逅，邂逅也。从辵，后聲。”</w:t>
        <w:br/>
        <w:br/>
        <w:t>hòu　《廣韻》胡遘切，去候匣。又《集韻》居候切。侯部。</w:t>
        <w:br/>
        <w:br/>
        <w:t>〔邂逅〕见“邂”。单用义同。《清史稿·樂志六》：“通人達士，豈奚易逅。”</w:t>
        <w:br/>
      </w:r>
    </w:p>
    <w:p>
      <w:r>
        <w:t>逆##逆</w:t>
        <w:br/>
        <w:br/>
        <w:t>《説文》：“逆，迎也。从辵，屰聲。*關*東曰逆，*關*西曰迎。”*罗振玉*《增訂殷虚書契考釋》：“（甲骨文）象（倒）人自外入，而辵以迎之，或省彳，或省止。”</w:t>
        <w:br/>
        <w:br/>
        <w:t>nì　《廣韻》宜㦸切，入陌疑。鐸部。</w:t>
        <w:br/>
        <w:br/>
        <w:t>（1）迎接。《爾雅·釋言》：“逆，迎也。”《方言》卷一：“逆，迎也。自*關*而東曰逆，自*關*而西或曰迎。”《書·顧命》：“逆子*釗*於南門之外。”《國語·晋語四》：“乃歸女而納幣，且逆之。”*韋昭*注：“逆，親迎也。”又迎击；迎战。《孫子·軍争》：“故用兵之法，高陵勿向，背邱勿逆。”*杜牧*注：“逆者迎之。敵在高處，不可仰攻，敵倚邱山下來求戰，不可迎之。”《新五代史·周本紀太祖》：“*王峻*遣*郭崇*以騎七百逆*劉贇*于*宋州*，殺之。”《資治通鑑·漢獻帝建安十三年》：“將兵與*備*并力逆操。”</w:t>
        <w:br/>
        <w:br/>
        <w:t>（2）迎受；承受。《書·禹貢》：“又北播為九河，同為逆河，入于海。”*孔穎達*疏引*鄭玄*云：“下尾合名為逆河，言相向迎受。”《文選·揚雄〈甘泉賦〉》：“惟夫所以澄心清魂，儲精垂思，感動天地，逆釐三神者。”*李善*注引*韋昭*曰：“逆，迎也。迎受福釐也。”*唐**楊鼎夫*《記皂江墮水事》：“櫂逆狂風趨近岸，舟逢怪石碎前灣。”</w:t>
        <w:br/>
        <w:br/>
        <w:t>（3）接受。《儀禮·聘禮》：“衆介皆逆命不辭。”*鄭玄*注：“逆，猶受也。”《左傳·昭公二十五年》：“有司逆命，*公之*使速殺之。”*杜預*注：“執*夜姑*之有司，欲迎受殺生之命。”</w:t>
        <w:br/>
        <w:br/>
        <w:t>（4）反，倒着。《孟子·滕文公下》：“當*堯*之時，水逆行，氾濫於中國。”《水經注·江水》：“當崩之日，水逆流百餘里，湧起數十丈。”又天文上指星向西运行。《漢書·天文志》：“天文以東行為順，西行為逆。”*宋**沈括*《夢溪筆談·象數二》：“予嘗考古曆法，五星行度，唯留逆之際最多差。”《遼史·曆象志上》：“（木星）逆，日行三分，八十六日退十一度五分。又留二十八日。”</w:t>
        <w:br/>
        <w:br/>
        <w:t>（5）颠倒。《左傳·文公二年》：“大事於大廟，躋*僖公*，逆祀也。”*杜預*注：“*僖*是*閔*兄，不得為父子。嘗為臣，位應在下，令居*閔*上，故曰逆祀。”*清**龔自珍*《送欽差大臣侯官林公序》：“其人病魂魄，逆晝夜。”</w:t>
        <w:br/>
        <w:br/>
        <w:t>（6）退后；退去。《廣韻·陌韻》：“逆，卻也。”《周禮·考工記·匠人》：“囷𡧙倉城，逆牆六分。”*鄭玄*注：“逆，猶卻也。築此四者，六分其高，卻一分以為閷（殺）。”*孫詒讓*正義：“《廣雅·釋言》云：‘卻，退也。’卻牆，謂牆上退卻殺減其廣也。”</w:t>
        <w:br/>
        <w:br/>
        <w:t>（7）回旋。《周禮·夏官·田僕》：“掌佐車之政，設驅逆之車。”*鄭玄*注：“逆，衙還之使不出圍。”《水經注·𣻎水》：“（*濡水*）枉渚迴湍，率多曲復，亦謂之為*曲逆水*也。”*唐**李白*《蜀道難》：“上有六龍回日之高標，下有衝波逆折之回川。”*王琦*注：“《上林賦》：‘横流逆折，轉騰潎冽。’*司馬彪*注：‘逆折，旋回也。’”</w:t>
        <w:br/>
        <w:br/>
        <w:t>（8）不顺从。《釋名·釋言語》：“逆，遻也。遻，不從其理則生殿遻，不順也。”《玉篇·辵部》：“逆，不從也。”《書·太甲下》：“有言逆于汝心，必求諸道。”《詩·魯頌·泮水》：“既克*淮夷*，孔淑不逆。”*朱熹*集注：“逆，違命也。”《左傳·昭公四年》：“*慶封*惟逆命，是以在此。”*杜預*注：“逆命，謂性不恭順。”《史記·太史公自序》：“夫陰陽四時、八位、十二度、二十四節各有教令，順之者昌，逆之者不死則亡，未必然也。”</w:t>
        <w:br/>
        <w:br/>
        <w:t>（9）抗拒；拒绝。《戰國策·齊策三》：“故專兵一志以逆*秦*。”*高誘*注：“逆，謂拒之。”《尹文子·大道上》：“嗜甘而逆苦。”*三國**魏**嵇康*《家誡》：“有壺榼之意，束脩之好，此人道所通，不須逆也。”</w:t>
        <w:br/>
        <w:br/>
        <w:t>（10）叛乱；背叛。《廣雅·釋詁三》：“逆，亂也。”《禮記·仲尼燕居》：“勇而不中禮，謂之逆。”*孔穎達*疏：“逆謂逆亂。”*漢**曹操*《請增封荀彧表》：“昔*袁紹*作逆，連兵*官渡*。”*宋**陸游*《長歌行》：“猶當出作*李西平*，手梟逆賊清舊京。”也指叛逆之人。《後漢書·蘇竟傳》：“八魁，上帝開塞之將也，主退惡攘逆。”*晋**劉琨*《遺石勒書》：“得主則為義兵，附逆則為賊衆。”*宋**文天祥*《指南録後序》：“予自度不得脱，則直前詬虜帥失信，數*吕師孟*叔姪為逆。”</w:t>
        <w:br/>
        <w:br/>
        <w:t>⑪预料；猜度。《玉篇·辵部》：“逆，度也。”《易·説卦》：“數往者順；知來者逆。是故《易》，逆數也。”*韓康伯*注：“作《易》以逆覩來事，以前民用。”《三國志·蜀志·諸葛亮傳》*南朝**宋**裴松之*注引《後出師表》：“凡事如此，難可逆見。”《宋史·晁迥傳》：“自然之分，天命也。樂天不憂，知命也。推理安常，委命也。何必逆計未然之事乎？”*周立波*《山乡巨变》上十一：“我们还不能逆料，各乡会发生什么事情。”</w:t>
        <w:br/>
        <w:br/>
        <w:t>⑫上书。《周禮·天官·宰夫》：“宰夫之職……叙羣吏之治，以待賓客之令，諸臣之復，萬民之逆。”*鄭玄*注：“於朝廷奏事自下而上曰逆，逆謂上書。”又《夏官·太僕》：“掌諸侯之復逆。”*鄭玄*注引*鄭司農*云：“復謂奏事也，逆謂受下奏。”</w:t>
        <w:br/>
        <w:br/>
        <w:t>⑬乖于常理。《荀子·非十二子》：“行辟而堅……言辯而逆，古之大禁也。”*楊倞*注：“逆者，乖於常理。”</w:t>
        <w:br/>
        <w:br/>
        <w:t>⑭中医指某些病症。《素問·通評虚實論》：“所謂逆者，手足寒也。”*宋*佚名《顱𩕄經·病證》：“小兒噦、逆、吐，皆胃氣虚。”《本草綱目·草部·旋覆花》：“（旋覆花）開胃，止嘔逆不下食，行痰水，去頭目風。”《聊齋志異·邵女》：“月餘，忽病逆，害飲食。”*何垠*注：“逆，嘔逆也。”又喻不幸或疾苦。*元**柳貫*《送馬伯庸御史出使河隴》：“入關先見父老喜，出節始通氓隸逆。”</w:t>
        <w:br/>
      </w:r>
    </w:p>
    <w:p>
      <w:r>
        <w:t>逇##逇</w:t>
        <w:br/>
        <w:br/>
        <w:t>逇dùn　《龍龕手鑑》徒本反。</w:t>
        <w:br/>
        <w:br/>
        <w:t>〔迗逇〕见“迗”。</w:t>
        <w:br/>
      </w:r>
    </w:p>
    <w:p>
      <w:r>
        <w:t>逈##逈</w:t>
        <w:br/>
        <w:br/>
        <w:t>逈同“迥”。*唐**慧琳*《一切經音義》卷一：“迥，古文作冋。象國邑，從冂……今俗從向者。”《漢書·司馬相如傳》：“爾陿游原，逈闊泳末。”*顔師古*注：“逈，遠也。”*唐**李白*《天門山》：“逈出江上山，雙峯自相對。”</w:t>
        <w:br/>
      </w:r>
    </w:p>
    <w:p>
      <w:r>
        <w:t>选##选</w:t>
        <w:br/>
        <w:br/>
        <w:t>选“選”的简化字。</w:t>
        <w:br/>
      </w:r>
    </w:p>
    <w:p>
      <w:r>
        <w:t>逊##逊</w:t>
        <w:br/>
        <w:br/>
        <w:t>逊“遜”的简化字。</w:t>
        <w:br/>
      </w:r>
    </w:p>
    <w:p>
      <w:r>
        <w:t>逋##逋</w:t>
        <w:br/>
        <w:br/>
        <w:t>《説文》：“逋，亡也。从辵，甫聲。𨕝，籀文逋从捕。”</w:t>
        <w:br/>
        <w:br/>
        <w:t>bū　《廣韻》博孤切，平模幫。魚部。</w:t>
        <w:br/>
        <w:br/>
        <w:t>（1）逃亡。《説文·辵部》：“逋，亡也。”《廣雅·釋言》：“逋，竄也。”《易·訟》：“不克訟，歸而逋，其邑人三百户无眚。”*李鼎祚*集解引*荀爽*曰：“逋，逃也。”《左傳·僖公十五年》：“六年其逋，逃歸其國，而弃其家。”*杜預*注：“逋，亡也。”《徐霞客遊記·滇遊日記十二》：“訊其來何以故，曰：‘*悉檀*長老命來候相公者。’余知僕逋矣。”又逃亡的人。《左傳·文公六年》：“*宣子*（*趙盾*）於是乎始為國政，制事典，正法罪，辟刑獄，董逃逋。”*孔穎達*疏：“舊有逋逃負罪播越者，督察追捕之。”《晋書·赫連勃勃載記》：“可以懷遠，可以柔逋。”*唐**杜甫*《遣遇》：“奈何黠吏徒，漁奪成逋逃。”</w:t>
        <w:br/>
        <w:br/>
        <w:t>（2）拖欠。《廣韻·模韻》：“逋，懸也。”《洪武正韻·模韻》：“逋，欠也。”《鹽鐵論·未通》：“大抵逋流，皆在大家，吏正畏憚，不敢篤責，刻急細民，細民不堪，流亡遠去。”*王利器*校注：“*俞樾*曰：‘逋流’應作‘逋賦’，蓋大家所逋負，吏不敢責。”*唐**柳宗元*《零陵三亭記》：“遁逃復還，愁痛笑歌，逋租匿役，期月辦理。”*清**黄宗羲*《子劉子行狀》：“吏愈横，賦愈逋。”*清**盛大士*《鬻孫謡》：“可憐逋債逐歲增，終日叩門聞厲聲。”又所欠债物。《漢書·武帝紀》：“諸逋貸及辭訟在*孝景*後三年以前，皆勿聽治。”*顔師古*注：“逋，欠負官物亡匿不還者，皆謂之逋。”*宋**王安石*《答曾公立書》：“輦運之費，水旱之逋。”*茅盾*《霜叶红似二月花·新版后记》：“续成此书，了此宿逋。”</w:t>
        <w:br/>
        <w:br/>
        <w:t>（3）拖延，稽迟。《廣雅·釋詁四》：“逋，遟也。”*晋**李密*《陳情表》：“詔書切峻，責臣逋慢。”《晋書·蔡謨傳》：“*謨*頃以常疾，久逋王命。”*唐**韓愈*《東都遇春》：“轉輸非不勤，稽逋有軍令。”*方世舉*注：“《廣雅·釋詁》：‘逋，遲也。’”</w:t>
        <w:br/>
        <w:br/>
        <w:t>（4）散乱。*元**左克明*《樂府·讀曲歌》：“逋髮不可料，憔悴為誰覩。”</w:t>
        <w:br/>
        <w:br/>
        <w:t>（5）不到。《玉篇·辵部》：“逋，不到也。”</w:t>
        <w:br/>
        <w:br/>
        <w:t>（6）平。《龍龕手鑑·辵部》：“逋，平也。”</w:t>
        <w:br/>
        <w:br/>
        <w:t>（7）通“膊（bó）”。暴露。《法言·先知》：“病者獨，死者逋，田畝荒，杼軸空，之謂斁。”*俞樾*平議：“逋乃膊之叚字。……然則‘死者膊’，猶言暴露也，正與上文‘死者葬’相對。”</w:t>
        <w:br/>
      </w:r>
    </w:p>
    <w:p>
      <w:r>
        <w:t>逌##逌</w:t>
        <w:br/>
        <w:br/>
        <w:t>逌（一）yōu　《玉篇》余周切。</w:t>
        <w:br/>
        <w:br/>
        <w:t>（1）同“攸”。1.气行貌；舒适自得貌。《玉篇·辵部》：“逌，氣行皃。”《史記·趙世家》：“*牛畜*侍*烈侯*以仁義，約以王道，*烈侯*逌然。”*張守節*正義：“逌，音由。古字與‘攸’同。……攸攸，氣行貌，寬緩也。”《列子·力命》：“終身逌然，不知榮辱之在彼也，在我也。”*殷敬順*釋文：“逌然，自得貌。”《文選·班固〈答賔戯〉》：“主人逌爾而笑。”*李善*注引*項岱*曰：“逌，寬舒顔色之貌也。”2.所。《漢書·地理志上》：“*漆*、*沮*既同，*酆水*逌同。”*顔師古*注：“逌，古攸字也。攸，所也。”按：《書·禹貢》作“*灃水*攸同”。又《叙傳下》：“八音七始，五聲六律，度量權衡，曆算逌出。”</w:t>
        <w:br/>
        <w:br/>
        <w:t>（2）助词。用于句中，无实义。*漢**班固*《幽通賦》：“*栗*取弔于逌吉兮，王膺慶於所慼。”</w:t>
        <w:br/>
        <w:br/>
        <w:t>（二）yóu</w:t>
        <w:br/>
        <w:br/>
        <w:t>同“由”。《字彙補·辵部》：“逌，古由字。”《新序·雜事二》：“國君驕士曰：‘士非我無逌貴富。’士驕君曰：‘國非士無逌安强。’”</w:t>
        <w:br/>
      </w:r>
    </w:p>
    <w:p>
      <w:r>
        <w:t>逍##逍</w:t>
        <w:br/>
        <w:br/>
        <w:t>《説文新附》：“逍，逍遥，猶翱翔也。从辵，肖聲。”</w:t>
        <w:br/>
        <w:br/>
        <w:t>xiāo　《廣韻》相邀切，平宵心。宵部。</w:t>
        <w:br/>
        <w:br/>
        <w:t>〔逍遥〕也作“消摇”。1.缓步行走貌。《説文新附·辵部》：“逍，逍遥，猶翱翔也。”《文選·司馬相如〈長門賦〉》：“夫何一佳人兮，步逍遥以自虞。”*劉良*注：“逍遥，行貌。”《文選·張華〈情詩二首〉》之二：“游目四野外，逍遥獨延佇。”*吕向*注：“逍遥，緩步貌。”2.安闲。《玉篇·辵部》：“逍，逍遥，清暇也。”《詩·鄭風·清人》：“二矛重喬，*河*上乎逍遥。”*陸德明*釋文：“逍，本又作消；遥，本又作摇。”《文心雕龍·養氣》：“逍遥以針勞，談笑以藥勌。”*鲁迅*《华盖集续编·校记》：“泪揩了，血消了，屠伯们逍遥复逍遥，用钢刀的，用软刀的。然而我只有‘杂感’而已。”</w:t>
        <w:br/>
      </w:r>
    </w:p>
    <w:p>
      <w:r>
        <w:t>逎##逎</w:t>
        <w:br/>
        <w:br/>
        <w:t>同“遒”。《説文·辵部》：“逎，迫也。遒，逎或从酋。”《廣雅·釋詁一》：“逎，急也。”《集韻·尤韻》：“逎，或从酋。”《漢書·景武昭宣元成功臣表》：“*逎侯陸彊*。”*顔師古*注：“逎，即古遒字。*涿郡*之縣。”</w:t>
        <w:br/>
      </w:r>
    </w:p>
    <w:p>
      <w:r>
        <w:t>透##透</w:t>
        <w:br/>
        <w:br/>
        <w:t>《説文新附》：“透，跳也；過也。从辵，秀聲。”</w:t>
        <w:br/>
        <w:br/>
        <w:t>（一）tòu　《廣韻》他候切，去候透。侯部。</w:t>
        <w:br/>
        <w:br/>
        <w:t>（1）跳；跳跃。《説文新附·辵部》：“透，跳也。”*南朝宋**謝靈運*《山居賦》：“植物既載，動類亦繁，飛泳騁透，胡可根源？”《南史·后妃傳下·梁元徐妃》：“妃知不免，乃透井死。”*唐**杜甫*《泥功山》：“哀猿透却墜，死鹿力所窮。”</w:t>
        <w:br/>
        <w:br/>
        <w:t>（2）奔逃；逃走。《南齊書·垣崇祖傳》：“放水一激，急踰三峽，事窮奔透，自然沈溺。”*宋**岳珂*《金陀粹編·廬州捷報申省狀》：“賊馬走透前去。”《水滸全傳》第一百一十八回：“*史進*、*石秀*等六人，不曾透得一個出來，都被射死在關下。”</w:t>
        <w:br/>
        <w:br/>
        <w:t>（3）通过；穿过。《説文新附·辵部》：“透，過也。”《增韻·候韻》：“透，通也。”*唐**顔真卿*《張長史十二意筆法意記》：“當其用鋒，常欲使其透過紙背，此功成之極矣。”*宋**蘇軾*《少年游潤州代人寄遠》：“對酒邀明月，風露透窗紗。”《紅樓夢》第八十七回：“停了一回兒，又透過一陣清香來。”</w:t>
        <w:br/>
        <w:br/>
        <w:t>（4）显露；透露。*五代**馮延巳*《賀聖朝》：“輕顰輕笑，汗珠微透，柳沾花潤。”《天工開物·錘鍛》：“輕一羽者，透繡紋于章服。”《紅樓夢》第三十三回：“你也不早來透個信兒！”*老舍*《骆驼祥子》三：“灰天上透出些红色，地与远树显着更黑了。”</w:t>
        <w:br/>
        <w:br/>
        <w:t>（5）达到充分的程度。*五代**顧敻*《荷葉杯》：“看看濕透縷金衣，歸摩歸，歸摩歸？”*元**袁桷*《視草堂歲久傾圮述懷》：“壞牆雨透蝸生角，舊竈泥深菌露釘。”*李劼人*《死水微澜》第四部分三：“锅里的菜油，已煎得热气腾腾，看样子是熟透了。”又周遍。《水滸全傳》第三十一回：“却把銀酒器皿，預先放在我箱籠内，拿我解送*孟州*府裏，强扭做賊，打招了監在牢裏；却得*施恩*上下使錢透了，不曾受害。”又超过。如：透支。</w:t>
        <w:br/>
        <w:br/>
        <w:t>（6）彻底；清楚。《增韻·候韻》：“透，徹也。”《朱子語類·學三》：“今人凡事所以説得恁地支離，只是看得不透。”*毛泽东*《在中国共产党全国代表会议上的讲话》二：“其中一部分发言特别好，他们讲透了问题，有点专家的味道了。”*巴金*《寒夜》十四：“屋里到处都是阴影，他什么也看不透。”</w:t>
        <w:br/>
        <w:br/>
        <w:t>（7）极。*元**郝經*《青州山行》：“酒散身逾困，饑透食有味。”《紅樓夢》第七十七回：“不想虚弱透了的人，那裏禁得這麽抖擻，早喘成一處了。”《老殘遊記》第二十回：“走到吃飯的小店前，天已黑透了。”</w:t>
        <w:br/>
        <w:br/>
        <w:t>（二）shū　《廣韻》式竹切，入屋書。</w:t>
        <w:br/>
        <w:br/>
        <w:t>惊貌。《方言》卷二：“透，驚也。*宋**衛*南*楚*凡相驚曰𤡯，或曰透。”*郭璞*注：“皆驚貌也。”《廣雅·釋詁二》：“透，嬈也。”*王念孫*疏證：“是煩嬈之義也。”《玉篇·辵部》：“透，驚貌。”*晋**左思*《吴都賦》：“驚透沸亂，牢落翬散。”</w:t>
        <w:br/>
      </w:r>
    </w:p>
    <w:p>
      <w:r>
        <w:t>逐##逐</w:t>
        <w:br/>
        <w:br/>
        <w:t>《説文》：“逐，追也。从辵，从豚省。”*商承祚*《殷虚文字類編》：“此字或从豕，或从犬，或从兔，从鹿，从止，象獸走壙而人追之，故不限何獸。*許*云‘从豚省’，失之矣。”</w:t>
        <w:br/>
        <w:br/>
        <w:t>（一）zhú　《廣韻》直六切，入屋澄。沃部。</w:t>
        <w:br/>
        <w:br/>
        <w:t>（1）从后面追赶；追逐。《説文·辵部》：“逐，追也。”《左傳·莊公十年》：“（*曹劌*）下視其轍，登軾而望之，曰：‘可矣。’遂逐齊師。”《商君書·定分》：“一兔走，百人逐之。”*唐**盧綸*《和張僕射塞下曲》：“欲將輕騎逐，大雪滿弓刀。”</w:t>
        <w:br/>
        <w:br/>
        <w:t>（2）驱逐；放逐。《廣韻·屋韻》：“逐，驅也。”《篇海類編·人事類·辵部》：“逐，放也。”《楚辭·九章·哀郢》：“信非吾罪而棄逐兮，何日夜而忘之？”《史記·李斯列傳》：“不問可否，不論曲直，非*秦*者去，為客者逐。”*唐**柳宗元*《弔屈原文》：“後先生蓋千祀兮，余再逐而浮*湘*。”</w:t>
        <w:br/>
        <w:br/>
        <w:t>（3）竞争；争先。《爾雅·釋言》：“逐，彊也。”*郭璞*注：“皆自勉彊。”《玉篇·辵部》：“逐，競也。”《左傳·昭公元年》：“自無令王，諸侯逐進，狎主齊盟。”*杜預*注：“逐，猶競也。”《韓非子·五蠹》：“上古競於道德，中世逐於智謀，當今争於氣力。”《後漢書·馮異傳》：“當兵革始起，擾攘之時，豪傑競逐，迷惑千數。”*李賢*注：“逐，争也。”</w:t>
        <w:br/>
        <w:br/>
        <w:t>（4）寻求；追求。《易·睽》：“喪馬勿逐，自復。”*孔穎達*疏：“不須尋求，勢必自復。”《國語·晋語四》：“厭邇逐遠，遠人入服，不為郵矣。”*韋昭*注：“逐，求也。”*唐**李白*《贈江夏韋太守良宰》：“誤逐世間樂，頗窮理亂情。”*清**黄宗羲*《原君》：“*漢高帝*所謂‘某業所就，孰與仲多’者，其逐利之情，不覺溢之于辭矣。”</w:t>
        <w:br/>
        <w:br/>
        <w:t>（5）疾病。《爾雅·釋詁下》：“逐，病也。”*郝懿行*義疏：“逐者，通作軸。《詩·（衛風）·考槃》‘碩人之軸’箋：‘軸，病也。’是軸即逐。但逐、軸俱叚借，未審孰為本字也。”*俞樾*平議：“軸與逐古今字異，是逐又通作軸。然逐、軸竝非正字也。《詩·鼓鐘篇》：‘憂心且妯。’傳曰：‘妯，動也。’《説文·心部》引作‘怞’。疑逐、軸竝怞之叚字，怞為心動。《漢書·田延年傳》：‘使我至今病悸。’*師古*曰：‘悸，心動也。’是心動亦為病也。”《廣韻·屋韻》：“逐，疾也。”</w:t>
        <w:br/>
        <w:br/>
        <w:t>（6）流荡。《荀子·儒效》：“故《風》之所以為不逐者，取是以節之也。”*楊倞*注：“逐，流蕩也。《國風》所以不隨荒暴之君而流蕩者，取聖人之儒道以節之也。”</w:t>
        <w:br/>
        <w:br/>
        <w:t>（7）走，驰。《廣韻·屋韻》：“逐，走也。”《文選·張衡〈南都賦〉》：“於是羣士放逐，馳乎沙場。”*李善*注：“逐，馳逐也。”</w:t>
        <w:br/>
        <w:br/>
        <w:t>（8）随，跟随。《玉篇·辵部》：“逐，從也。”《史記·匈奴列傳》：“而單于之庭直*代*、*雲中*：各有分地，逐水草移徙。”*南朝**梁**吴均*《同柳吴興何山集送劉餘杭》：“君隨緑波遠，我逐清風歸。”*毛泽东*《送瘟神二首》之一：“牛郎欲问瘟神事，一样悲欢逐逝波。”</w:t>
        <w:br/>
        <w:br/>
        <w:t>（9）依次；挨着次序。《史記·秦始皇本紀》：“*始皇*聞之，遣御史逐問，莫服。”《魏書·術藝傳·江式》：“詁訓假借之誼，僉隨文而解；音讀楚夏之聲，並逐字而注。”*鲁迅*《二心集·“硬译”与“文学的阶级性”》：“我的译《苦闷的象征》，也和现在一样，是按板规逐句甚而至于逐字译的。”</w:t>
        <w:br/>
        <w:br/>
        <w:t>（二）dí　《集韻》亭歷切，入錫定。沃部。</w:t>
        <w:br/>
        <w:br/>
        <w:t>〔逐逐〕速。《集韻·錫韻》：“逐，速也。《周易》：‘其欲逐逐。’或作浟。”《易·頤》：“虎視眈眈，其欲逐逐。”*陸德明*釋文：“逐逐，*薛*云：‘速也。’《子夏傳》作攸攸，《志林》云：‘攸當為逐。’*蘇林*音迪。”按：《漢書·叙傳下》引作“浟浟”。*元**尹廷高*《玉井樵唱·車中作》：“車歷轆，車歷轆，驢牛逐逐雙轉轂。”</w:t>
        <w:br/>
        <w:br/>
        <w:t>（三）zhòu　《集韻》直祐切，去宥澄。幽部。</w:t>
        <w:br/>
        <w:br/>
        <w:t>（1）奔。《集韻·宥韻》：“逐，奔也。”《山海經·海外北經》：“*夸父*與日逐走，入日。”*郭璞*注：“逐，音胄。”*郝懿行*箋疏：“《北堂書鈔》一百三十三卷，*李善*注《西京賦》、《鸚鵡賦》及*張協*《七命》，引此經並作‘與日競走’，《初學記》一卷引此經作‘逐日’，《史記·禮書》*裴駰*集解引此經作‘與日逐走，日入’，並與今本異。”</w:t>
        <w:br/>
        <w:br/>
        <w:t>（2）兽交配。《集韻·宥韻》：“逐，牡牝合。”</w:t>
        <w:br/>
        <w:br/>
        <w:t>（四）tún　《字彙補》同門切。</w:t>
        <w:br/>
        <w:br/>
        <w:t>同“豚”。《山海經·中山經》：“又東二十里，曰*苦山*。有獸焉，名曰山膏，其狀如逐。”*郭璞*注：“逐，即‘豚’字。”</w:t>
        <w:br/>
      </w:r>
    </w:p>
    <w:p>
      <w:r>
        <w:t>逑##逑</w:t>
        <w:br/>
        <w:br/>
        <w:t>《説文》：“逑，斂聚也。从辵，求聲。《虞書》曰：‘㫄逑孱功。’又曰：‘怨匹曰逑。’”</w:t>
        <w:br/>
        <w:br/>
        <w:t>qiú　《廣韻》巨鳩切，平尤羣。幽部。</w:t>
        <w:br/>
        <w:br/>
        <w:t>（1）聚合。《説文·辵部》：“逑，斂聚也。《虞書》曰：‘㫄逑孱功。’”*王筠*句讀：“《史記》作‘㫄聚布功’，知逑以聚為正義。”《詩·大雅·民勞》：“惠此中國，以為民逑。”*毛*傳：“逑，合也。”*鄭玄*箋：“合，聚也。”</w:t>
        <w:br/>
        <w:br/>
        <w:t>（2）配偶。《説文·辵部》：“逑，又曰：‘怨匹曰逑。’”*段玉裁*注：“逑為怨匹，而《詩》多以為美詞者，取匹不取怨也。渾言則不别，析言則别。”《玉篇·辵部》：“逑，匹也。”《詩·周南·關雎》：“窈窕淑女，君子好逑。”*毛*傳：“逑，匹也。”*唐**李百藥*《贊道賦》：“咨幽閒之令淑，實好逑於君子。”*明**徐渭*《槎海篇》：“彼美機上婦，踄梁乃其逑。”又匹配。《漢書·揚雄傳上》：“迺搜逑索耦*皋*、*伊*之徒，冠倫魁能。”*顔師古*注：“言選擇賢臣，可匹耦於古賢*皋陶*、*伊尹*之類。”*明**方孝孺*《静學齋賦》：“有虞信莫京兮，餘可以以為逑。”*清**黄遵憲*《和周朗山見贈之作》：“謂生此文無匹逑，即此已卜公侯仇。”</w:t>
        <w:br/>
        <w:br/>
        <w:t>（3）同“訄”。急迫。《爾雅·釋訓》：“惟逑，鞠也。”*邢昺*疏：“惟，念也；逑，急迫也。”*王引之*述聞：“逑與訄同。《説文》：‘訄，迫也。’”</w:t>
        <w:br/>
      </w:r>
    </w:p>
    <w:p>
      <w:r>
        <w:t>递##递</w:t>
        <w:br/>
        <w:br/>
        <w:t>递同“遞”。《玉篇·辵部》：“递”，同“遞”。《集韻·薺韻》：“遞，更易也。或从弟。”按：今为“遞”的简化字。</w:t>
        <w:br/>
      </w:r>
    </w:p>
    <w:p>
      <w:r>
        <w:t>逓##逓</w:t>
        <w:br/>
        <w:br/>
        <w:t>逓同“遞”。*唐**玄應*《一切經音義》卷七：“遞，又作逓。”《字彙·辵部》：“逓，同遞。”《楚辭·宋玉〈九辯〉》：“四時逓來而卒歲兮，陰陽不可與儷偕。”*唐**齊己*《早梅》：“風逓幽香出，禽窺素艷來。”*宋**翁元龍*《瑞龍吟》：“清明近，還是逓䟎東風，做成花訊。”</w:t>
        <w:br/>
      </w:r>
    </w:p>
    <w:p>
      <w:r>
        <w:t>途##途</w:t>
        <w:br/>
        <w:br/>
        <w:t>tú　《廣韻》同都切，平模定。魚部。</w:t>
        <w:br/>
        <w:br/>
        <w:t>（1）道路。《玉篇·辵部》：“途，途路也。”《廣韻·模韻》：“途，道也。”《孫子·軍争》：“故迂其途而誘之以利，後人發，先人至，此知迂直之計者也。”*晋**陶潛*《歸去來兮辭》：“實迷途其未遠，覺今是而昨非。”*唐**韓愈*《送李愿歸盤谷序》：“武夫前呵，從者塞途。”*毛泽东*《水调歌头·游泳》：“一桥飞架南北，天堑变通途。”</w:t>
        <w:br/>
        <w:br/>
        <w:t>（2）途径。多用于比喻。《鹽鐵論·本議》：“古之立國家者，開本末之途，通有無之用。”《三國志·蜀志·彭羕傳》：“偃息於仁義之途，恬惔於浩然之域。”《儒林外史》第四十九回：“中書的班次，進士是一途，監生是一途。”</w:t>
        <w:br/>
        <w:br/>
        <w:t>（3）仕途；职位。《韓非子·人主》：“且法術之士，與當途之臣，不相容也。”*唐**元稹*《寄吴士矩端公五十韻》：“時輩多得途，親朋屢相敕。”</w:t>
        <w:br/>
      </w:r>
    </w:p>
    <w:p>
      <w:r>
        <w:t>逕##逕</w:t>
        <w:br/>
        <w:br/>
        <w:t>逕jìng　《廣韻》古定切，去徑見。耕部。</w:t>
        <w:br/>
        <w:br/>
        <w:t>（1）同“徑”。小路。《玉篇·辵部》：“逕，路逕也。”《集韻·徑韻》：“徑，《説文》：‘步道。’亦从辵。”《莊子·徐无鬼》：“夫逃虚空者，藜藿柱乎鼪鼬之逕。”*陸德明*釋文：“逕，本亦作徑。*司馬（彪*）云：‘徑，道也。’”*晋**陶潛*《歸去來兮辭》：“三逕就荒，松菊猶存。”*清**戴名世*《意園記》：“其園無逕，主人不知出，外人不知入。”</w:t>
        <w:br/>
        <w:br/>
        <w:t>（2）至，往。《字彙·辵部》：“逕，至也。”《文選·謝靈運〈從斤竹澗越嶺溪行〉》：“川渚屢逕復，乘流翫迴轉。”*張銑*注：“徑復，往來也。”*唐**韓愈*《復志賦》：“君之門不可逕而入兮，遂從試於有司。”</w:t>
        <w:br/>
        <w:br/>
        <w:t>（3）经过。《字彙·辵部》：“逕，過也。”《水經注·河水》：“*河*水自*臨河縣*，東逕*陽山*南。”《魏書·釋老志》：“所逕郡國佛寺，見諸沙門、道士，皆致精敬。”*清**湯球*《十六國春秋輯補·後秦録·姚興》：“（*姚）碩德*從*金城*濟*河*，直趣*廣武*，逕*蒼松*至*隆姑臧*城下。”</w:t>
        <w:br/>
        <w:br/>
        <w:t>（4）直；直捷。《類篇·辵部》：“逕，直也。”《論衡·自紀》：“或曰：‘謂之飾文偶辭，或逕或迂，或屈或舒。’”《文心雕龍·奏啟》：“*李斯*之奏*驪山*，事略而意逕。”</w:t>
        <w:br/>
        <w:br/>
        <w:t>（5）副词。径直；直接。《三國志·吴志·魯肅傳》：“（*劉）備*惶遽奔走，欲南渡*江*，*肅*逕迎之到*當陽**長阪*。”*晋**潘岳*《射雉賦》：“彼聆音而逕進，忽交距以接壤。”《古今小説·臨安里錢婆留發跡》：“帶着三分酒興，逕往南門街上而來。”《聊齋志異·促織》：“（村中少年好事者）逕造廬訪*成*。”</w:t>
        <w:br/>
        <w:br/>
        <w:t>（6）直径。*三國**魏**曹植*《承露盤銘序》：“皇帝乃詔有司鑄銅建承露盤，在芳林園中。莖長十二丈，大十圍，上盤逕四尺九寸，下盤逕五尺。”</w:t>
        <w:br/>
      </w:r>
    </w:p>
    <w:p>
      <w:r>
        <w:t>逖##逖</w:t>
        <w:br/>
        <w:br/>
        <w:t>《説文》：“逖，遠也。从辵，狄聲。逷，古文逖。”</w:t>
        <w:br/>
        <w:br/>
        <w:t>tì　《廣韻》他歷切，入錫透。錫部。</w:t>
        <w:br/>
        <w:br/>
        <w:t>（1）远。《説文·辵部》：“逖，遠也。”《書·牧誓》：“逖矣，西土之人。”*孔*傳：“逖，遠也。”《文選·司馬相如〈封禪文〉》：“率邇者踵武，逖聽者風聲。”*李善*注：“逖，遠也。”《隋書·音樂志》：“百蠻非衆，八荒非逖。同作*堯*人，俱包*禹*迹。”*郭沫若*《满江红》：“料方壶定感一声雷，震遐逖。”</w:t>
        <w:br/>
        <w:br/>
        <w:t>（2）使之远离。《書·多方》：“我則致天之罰，離逖爾土。”*孔*傳：“離逖汝土，將遠徙之。”《漢書·谷永傳》：“誅逐仁賢，離逖骨肉。”</w:t>
        <w:br/>
        <w:br/>
        <w:t>（3）通“剔”。治。*清**朱駿聲*《説文通訓定聲·解部》：“逖，叚借為𩮜（剔）。”《左傳·僖公二十八年》：“敬服王命，以綏四國，糾逖王慝。”*惠棟*補注：“《街彈碑》云：‘糾剔王𢘋。’案：《魯頌》：‘狄彼東南。’*鄭*箋云：狄當為剔。剔，治也。逖與狄同，古文作逷，又與剔通。故或訓為遠，或訓為治。此《傳》當从古文作逷，訓為治。”*宋**王讜*《唐語林·補遺》：“糾逖疏屬，撫循惸嫠。”</w:t>
        <w:br/>
      </w:r>
    </w:p>
    <w:p>
      <w:r>
        <w:t>逗##逗</w:t>
        <w:br/>
        <w:br/>
        <w:t>《説文》：“逗，止也。从辵，豆聲。”</w:t>
        <w:br/>
        <w:br/>
        <w:t>（一）dòu　《廣韻》田候切，去候定。侯部。</w:t>
        <w:br/>
        <w:br/>
        <w:t>（1）止，停留。《説文·辵部》：“逗，止也。”*段玉裁*注：“逗遛。”《玉篇·辵部》：“逗，留也。”*漢**張衡*《思玄賦》：“亂*弱水*之潺湲兮，逗*華陰*之湍渚。”《晋書·陸雲傳》：“初，*雲*嘗行，逗宿故人家，夜暗迷路，莫知所從。”*南朝**梁**劉孝綽*《夕逗繁昌浦》：“疑是*辰陽*宿，於此逗孤舟。”</w:t>
        <w:br/>
        <w:br/>
        <w:t>（2）物相投合。《洪武正韻·宥韻》：“逗，物相投合也。”*南朝**梁**蕭琛*《詠鞞應詔》：“抑揚應雅舞，擊節逗和音。”*元**王禎*《農書》卷二十一：“（絡車）蓋以脱軖之絲，張於柅上，上作懸鉤，引致緒端，逗於車上。”《兒女英雄傳》第三十三回：“又怕將來逗不上茆栒筍兒。”又投下。*南朝**梁簡文帝*《三請開講啓》：“隨機逗藥，不以人廢言。”*隋煬帝*《寳臺經藏願文》：“無上醫王，隨病逗藥。”</w:t>
        <w:br/>
        <w:br/>
        <w:t>（3）句中的停顿。也作“投”、“讀”。《集韻·𠊱韻》：“逗，或作投。”《文選·馬融〈長笛賦〉》“察變於句投”*唐**李善*注：“投與逗古字通，音豆。投，句之所止也。”《宋書·樂志》：“二代三京，襲而不變，雖詩章詞異，興廢隨時，至其韻逗曲折，皆繫於舊，有由然也。”*清**張雲璈*《選學膠言·句投》：“*梁山舟*學士云：‘投與逗古字通。句讀，《法華經》作句逗，又可作句度。’”</w:t>
        <w:br/>
        <w:br/>
        <w:t>（4）临，到。*张相*《詩詞曲語辭匯釋》卷二：“逗，猶臨也；到也。”*宋**楊萬里*《新寒戲簡尤延之檢正》：“逗晚添衣併數重，隔哺剩熱尚斜紅。”*宋**張榘*《水龍吟·丁經之用韻詠園亭次韻以謝》：“逗歸來，折得花枝教看，似人人麽？”*清**洪昇*《長生殿·偵報》：“逗的鼙皷向*漁陽*動也，爺爺呵，莫待傳白羽始安排。”</w:t>
        <w:br/>
        <w:br/>
        <w:t>（5）趁，赶。*张相*《詩詞曲語辭匯釋》卷二：“逗，猶趁也；趕也。”*唐**李嘉佑*《白鷺》：“*江*南渌水多，顧影逗輕波。”*唐**陸龜蒙*《晚渡》：“各樣蓮船逗村去，笠簷蓑袂有殘聲。”*宋**楊萬里*《進賢初食白菜》：“*江西*菜甲帶霜栽，逗到炎天總不佳。”</w:t>
        <w:br/>
        <w:br/>
        <w:t>（6）透出；透露。*张相*《詩詞曲語辭匯釋》卷二：“逗，猶透也，露也。”*南朝**梁武帝*《藉田》：“嚴駕佇霞昕，浥露逗光曉。”*五代**閻選*《臨江仙》：“雨停荷芰逗濃香，岸邊蟬噪垂楊。”*明**包汝楫*《南中紀聞》：“月洞有一隙，逗露天光。”</w:t>
        <w:br/>
        <w:br/>
        <w:t>（7）引。*唐**杜甫*《懷錦水居止》：“朝朝*巫峽*水，遠逗*錦江*波。”*仇兆鰲*注：“逗，引也。”《新唐書·西域傳上·馬耆國》：“逗渠溉田，土宜黍、蒲陶，有魚鹽利。”*元**王實甫*《西廂記》第二本第二折：“殺人心逗起英雄膽。”</w:t>
        <w:br/>
        <w:br/>
        <w:t>（8）招惹，逗引。*唐**李賀*《李憑箜篌引》：“*女媧*鍊石補天處，石破天驚逗秋雨。”*元**關漢卿*《玉鏡臺》第三折：“休題着違宣抗敕，越逗的他煩天惱地。”*鲁迅*《彷徨·伤逝》：“纸窗上映出明亮的灯光，他们正在逗着孩子玩笑。”</w:t>
        <w:br/>
        <w:br/>
        <w:t>（9）方言。穿入。《五燈會元·雲居道膺禪師》：“如將方木逗圓孔，多少誵訛。”《兒女英雄傳》第二十四回：“拿來啵，紉個針也值得這麽累贅！（*花鈴兒*）説着，果然兩手一逗，就紉好了。”</w:t>
        <w:br/>
        <w:br/>
        <w:t>（二）zhù　《廣韻》持遇切，去遇澄。</w:t>
        <w:br/>
        <w:br/>
        <w:t>（1）住。《方言》卷七：“傺、眙，逗也。”*郭璞*注：“逗，即今住字也。”《集韻·遇韻》：“逗，留止也。”《漢書·匈奴傳上》：“上以虎牙將軍不至期，詐增鹵獲，而*祁連*知虜在前，逗遛不進，皆下吏自殺。”*顔師古*注：“逗，讀與住同。”《後漢書·光武帝紀下》：“詔邊吏力不足戰則守，追虜料敵不拘以逗留法。”*李賢*注：“逗，古住字。”</w:t>
        <w:br/>
        <w:br/>
        <w:t>（2）姓。《廣韻·遇韻》：“逗，姓也。出*何承天*《纂文》。”</w:t>
        <w:br/>
        <w:br/>
        <w:t>（三）tóu　《集韻》徒侯切，平侯定。</w:t>
        <w:br/>
        <w:br/>
        <w:t>射。《集韻·矦韻》：“逗，射也。”</w:t>
        <w:br/>
        <w:br/>
        <w:t>（四）qí　《集韻》去智切，去寘溪。</w:t>
        <w:br/>
        <w:br/>
        <w:t>曲行。《集韻·寘韻》：“逗，曲行也。”《漢書·韓安國傳》：“廷尉當（*王）恢*逗橈，當斬。”*顔師古*注：“*服虔*曰：‘逗音企。’*應劭*曰：‘逗，曲行避敵也；橈，顧望也。軍法語也。’”按：一说𨒅的讹字。*清**王念孫*《讀書雜志·漢書十》“逗橈”：“逗當為𨒅。《説文》：‘𨒅，曲行也。’……𨒅與逗字相似，世人多見逗少見𨒅，故𨒅☀為逗。逗，止也；橈，曲也。二字各為一義，不得以逗橈連文。*服**應*所見本正作𨒅，故*服*云：‘𨒅音企。’以企𨒅聲相近也。若逗字則聲與企遠而不可通矣。*應*云：‘𨒅，曲行避敵也。’曲行二字正用《説文》𨒅字之訓。若逗字則不得訓為曲行矣。”</w:t>
        <w:br/>
      </w:r>
    </w:p>
    <w:p>
      <w:r>
        <w:t>逘##逘</w:t>
        <w:br/>
        <w:br/>
        <w:t>逘（一）yǐ　《玉篇》魚幾切。</w:t>
        <w:br/>
        <w:br/>
        <w:t>进。《玉篇·辵部》：“逘，進也。”</w:t>
        <w:br/>
        <w:br/>
        <w:t>（二）sì　《集韻》牀史切，上止崇。</w:t>
        <w:br/>
        <w:br/>
        <w:t>同“竢（俟）”。等待。《集韻·止韻》：“竢，《説文》：‘待也。’或作逘。”《篇海類編·人事類·辵部》：“逘，待也。同竢。”</w:t>
        <w:br/>
      </w:r>
    </w:p>
    <w:p>
      <w:r>
        <w:t>這##這</w:t>
        <w:br/>
        <w:br/>
        <w:t>〔这〕</w:t>
        <w:br/>
        <w:br/>
        <w:t>（一）yàn　《廣韻》魚變切，去線疑。</w:t>
        <w:br/>
        <w:br/>
        <w:t>迎接。《玉篇·辵部》：“這，迎也。”</w:t>
        <w:br/>
        <w:br/>
        <w:t>（二）zhè　《增韻》止也切。</w:t>
        <w:br/>
        <w:br/>
        <w:t>（1）代词。指代较近的时间、地方或事物。跟“那”相对。《增韻·馬韻》：“這，凡稱此箇為者箇，俗多改用這。”《增補五方元音·蛇韻·竹母》：“這，此也。”*唐**盧仝*《送好約法師歸江南》：“為報*江*南三二日，這回應見雪中人。”《舊唐書·史思明傳》：“（*思明*）却駡*曹將軍*曰：‘這胡誤我，這胡誤我！’”*宋**王安石*《擬寒山拾得》：“人人有這箇，這箇没量大。”</w:t>
        <w:br/>
        <w:br/>
        <w:t>（2）*金*、*元*曲文里的衬字。*张相*《詩詞曲語辭匯釋》卷六：“這，語句中間之襯字。”*元**關漢卿*《謝天香》第三折：“待道是顛狂睡讛，兀的不青天這白日。”*元**喬吉*《金錢記》第三折：“小生也非干的這病酒。”</w:t>
        <w:br/>
        <w:br/>
        <w:t>（3）这时候。*李晓明*、*韩安庆*《平原枪声·三粒子弹》：“*马英*说：‘大爷，我这就走。’”</w:t>
        <w:br/>
        <w:br/>
        <w:t>（三）zhèi</w:t>
        <w:br/>
        <w:br/>
        <w:t>在口语里，“这”单用或后面直接跟名词时，读zhè；后面跟量词或数词加量词时，读zhèi。如：这程子；这个；这会儿，这些；这年；这三年。</w:t>
        <w:br/>
      </w:r>
    </w:p>
    <w:p>
      <w:r>
        <w:t>通##通</w:t>
        <w:br/>
        <w:br/>
        <w:t>《説文》：“通，達也。从辵，甬聲。”按：甲骨文或从用。</w:t>
        <w:br/>
        <w:br/>
        <w:t>（一）tōng　《廣韻》他紅切，平東透。東部。</w:t>
        <w:br/>
        <w:br/>
        <w:t>（1）到达；通到。《説文·辵部》：“通，達也。”《國語·晋語二》：“道遠難通，望大難走。”*韋昭*注：“通，至也。”《列子·湯問》：“吾與汝畢力平險，指通豫南，逵于*漢*陰，可乎？”*晋**郭璞*《江賦》：“爰有*包山**洞庭*，*巴陵*地道。潛逵傍通，幽岫窈窕。”*苏曼殊*《断鸿零雁记》第八章：“方跂望间，忽遥见松阴夹道中，有小桥通一板屋，隐然背山面海。”也指通行，通过。《孫子·地形》：“我可以往，彼可以來，曰通。”*晋**陶潛*《桃花源記》：“初極狹，纔通人；復行數十步，豁然開朗。”*清**梁廷枏*《夷氛聞記》卷四：“*嘉興府**平湖**海鹽*二縣，水道相通，小舟可入。”</w:t>
        <w:br/>
        <w:br/>
        <w:t>（2）贯通。《易·繫辭上》：“一闔一闢謂之變，往來不窮謂之通。”《韓非子·外儲説右上》：“今有千金之玉巵，通而無當，可以盛水乎？”*宋**周敦頤*《愛蓮説》：“中通外直，不蔓不枝。”</w:t>
        <w:br/>
        <w:br/>
        <w:t>（3）流通，交换。《周禮·考工記序》：“通四方之珍異以資之，謂之商旅。”《荀子·儒效》：“通財貨，相美惡，辯貴賤，君子不如賈人。”*唐**韓愈*《原道》：“為之賈，以通其有無。”《宋史·食貨志下三》：“凡通商州軍，在*京西*者為南鹽，在*陝西*者為西鹽，若禁鹽地則為東鹽。”</w:t>
        <w:br/>
        <w:br/>
        <w:t>（4）交往；交好。《左傳·隱公元年》：“*惠公*之季年，敗*宋*師于*黄*，公立而求成焉。九月，及*宋*人盟于*宿*，始通也。”《南史·齊高帝諸子傳上·子顯》：“*子顯*風神灑落，雍容閑雅，簡通賓客。”*宋**周密*《齊東野語》卷十：“既貴，恥其家微，陰有所遺，而絶不與通。”*清**方苞*《送黄玉圃巡按臺灣序》：“蓋其地踔絶海中，民不火食，自混闢未通外人。”又勾结，串通。《史記·魏其武安侯列傳》：“*灌夫*通姦猾，侵細民。”《南史·劉覽傳》：“從兄吏部郎*李綽*，在職頗通贓貨，*覽*劾奏免官。”*清**劉獻廷*《廣陽雜記》卷一：“因與賊通，約為内應。”</w:t>
        <w:br/>
        <w:br/>
        <w:t>（5）平正，顺畅。《爾雅·釋天》：“四時和為通正。”*郭璞*注：“通，平暢也。”*邢昺*疏：“言上四時之功和，是為通暢平正也。”《淮南子·主術》：“是故重為惠若重為㬥，則治道通矣。”*高誘*注：“通，猶順也。”*宋**范仲淹*《岳陽樓記》：“*慶曆*四年春，*滕子京*謫守*巴陵郡*。越明年，政通人和，百廢俱興。”又指文章通顺。*明**徐渭*《題評閲北西厢·又》：“白亦差訛甚，不通甚，却都忘*碧筠齋*本之白矣，無由改正也。”《老殘遊記》第一回：“當年也曾讀過幾句詩書，因八股文章做得不通，所以學也未曾進得一個。”*鲁迅*《伪自由书·不通两种》：“人们每当批评文章的时候，凡是国文教员式的人，大概是着眼于‘通’或‘不通’，《中学生》杂志上还为此设立了病院。”</w:t>
        <w:br/>
        <w:br/>
        <w:t>（6）开辟；疏通。《禮記·月令》：“開通道路，毋有障塞。”*清**魏源*《觀物吟十首》之七：“君不見，*始皇*竟築萬里城，*隋帝*竟通千里漕。”又开设；设置。《漢書·何武傳》：“*成帝*欲修辟雍，通三公官，即改御史大夫為大司空。”*顔師古*注：“通，開也，謂更開置之。”</w:t>
        <w:br/>
        <w:br/>
        <w:t>（7）沟通；接通。*漢**賈誼*《過秦論》：“*齊明*、*周最*、*陳軫*、*召滑*、*樓緩*、*翟景*、*蘇厲*、*樂毅*之徒通其意。”*明**徐光啓*《甘藷疏序》：“方輿之内，山陬海澨，麗土之毛，足以活人者多矣。或隱弗章，即章矣，近之人習用之，以為澤居之魚鼈、山居之麋鹿也；遠之人逖聞之，以為踰*汶*之貉、踰*淮*之橘也。坐是，兩者弗獲相通焉。”《徐霞客遊記·遊黄山日記（後）》：“斷者架木通之，懸者植梯接之。”</w:t>
        <w:br/>
        <w:br/>
        <w:t>（8）通晓。《釋名·釋言語》：“通，洞也，無所不洞貫也。”《易·繫辭上》：“曲成萬物而不遺，通乎晝夜之道而知。”*孔穎達*疏：“言通曉於幽明之道，而无事不知也。”*漢**許慎*《説文解字敘》：“*孝宣*時，召通《倉頡》讀者，*張敞*從受之。”*宋**王安石*《上仁宗皇帝言事書》：“方今取士，强記博誦而略通於文辭，謂之茂才異等。”*清**包世臣*《藝舟雙楫·答陳伯游方海書》：“通世事而自律嚴。”又学识渊博。《論衡·超奇》：“博覽古今者為通人。”《後漢書·杜林傳》：“*林*從*竦*受學，博洽多聞，時稱通儒。”*清**李伯元*《南亭筆記》卷四：“此書工猶未竣，著九卿公舉一二學問淵通之人，令其編輯竣事。”</w:t>
        <w:br/>
        <w:br/>
        <w:t>（9）通情达理。《荀子·不苟》：“上則能尊君，下則能愛民，物至而應，事起而辨，若是則可謂通士矣。”*楊倞*注：“通者，不滯之謂也。”《史記·趙世家》：“為人臣者，寵有孝弟長幼順明之節，通有補民益主之業。”*張守節*正義：“通，達理也。”</w:t>
        <w:br/>
        <w:br/>
        <w:t>（10）传达，通报。《周禮·地官·鼓人》：“以金鐃止鼓，以金鐸通鼓。”*孫詒讓*正義：“通者，傳達周徧之謂。”《穀梁傳·僖公二十八年》：“*曹伯襄*復歸於*曹*……其曰復，通王命也。”《世説新語·容止》：“*王長史*嘗病，親踈不通。”*清**全祖望*《上海朱公事狀》：“（*鄭）芝龍*方匆匆，（*趙）牧*累晋謁不得通，遂止。”</w:t>
        <w:br/>
        <w:br/>
        <w:t>⑪陈述。《漢書·夏侯勝傳》：“先生通正言，無懲前事。”*顔師古*注：“通，謂陳道之也。”《世説新語·文學》：“*謝（安*）看題，便各使四坐通。*支道林*先通，作七百許語。”*唐**封演*《封氏聞見記·飲茶》：“（*常）伯熊*著黄被衫、烏紗帽，手執茶器，口通茶名。”</w:t>
        <w:br/>
        <w:br/>
        <w:t>⑫显达。《荀子·脩身》：“事亂君而通，不如事窮君而順焉。”《論衡·自紀》：“身通而知困，官大而德細，於彼為榮，於我為累。”《南史·王諶傳》：“*諶*少貧，常自紡績，及通貴後，每為人説之，世稱其達。”</w:t>
        <w:br/>
        <w:br/>
        <w:t>⑬通奸。《廣雅·釋詁一》：“通，淫也。”《小爾雅·廣訓三》：“旁淫曰通。”《左傳·桓公十八年》：“公會*齊侯*于*濼*，遂及*文姜*如*齊*，*齊侯*通焉。”《新唐書·王君廓傳》：“*大業*末，欲聚兵為盜，請與叔俱，不從，乃誣鄰人通叔母者，與叔共殺之，遂皆亡命。”*清**方苞*《西鄰愍烈女》：“主父行賈，妻某氏與豎通，烈女數切諫。”</w:t>
        <w:br/>
        <w:br/>
        <w:t>⑭连比；连接。《逸周書·大聚》：“與田疇皆通。”*孔晁*注：“通，連比也。”《晋書·赫連勃勃載記》：“華林靈沼，崇臺祕室，通房連閣，馳道苑園。”*唐**李商隱*《無題》：“身無彩鳳雙飛翼，心有靈犀一點通。”</w:t>
        <w:br/>
        <w:br/>
        <w:t>⑮透彻。*唐**蘇鶚*《杜陽雜編》卷上：“（金蠶絲）撚而為鞘，表裏通瑩。”*元**薩都剌*《練湖曲》：“*練湖*七月涼雨通，白水蕩蕩芙蓉紅。”又透漏。《天地會詩歌選·三點革命歌》：“三點暗藏革命宗，入我洪門莫通風。”</w:t>
        <w:br/>
        <w:br/>
        <w:t>⑯全部；整个。《孟子·告子上》：“弈*秋*，通國之善弈者也。”*唐**王維*《秋夜曲二首》之一：“秋逼暗蟲通夕響，寒衣未寄莫飛霜。”*李劼人*《死水微瀾》第五部分四：“他只觉得双眼发黑，通身火滚，从此不省人事。”又合计，总计。《史記·衛康叔世家》：“*惠公*立三年出亡，亡八年復入，與前通年凡十三年矣。”*北周**庾信*《周大將軍崔説神道碑》：“進爵為公，改封*萬年縣*，通前二千四百户。”*明**朱之瑜*《與安東守約書二十五首》之二：“通計舊年之功，未見大有所進，而瞬息已增一年。”</w:t>
        <w:br/>
        <w:br/>
        <w:t>⑰纯色。《周禮·春官·司常》：“通帛為旜。”*鄭玄*注：“通帛謂大赤，從*周*正色無飾。”*賈公彦*疏：“今旌旂通體盡用絳之赤帛，是用*周*之正色，無他物之飾也。”*漢**張衡*《東京賦》：“通帛綪斾。”</w:t>
        <w:br/>
        <w:br/>
        <w:t>⑱共用；互通。《禮記·内則》：“内外不共井，不共湢浴，不通寢席，不通乞假。”《三國志·魏志·楊俊傳》：“*俊*振濟貧乏，通共有無。”*清**方苞*《高善登妻方氏墓誌銘》：“視*道希*兄弟如近親，喜憂必告，時通有無。”</w:t>
        <w:br/>
        <w:br/>
        <w:t>⑲共同的；通常的。《墨子·經上》：“君臣萌，通約也。”*南朝**梁**沈約*《立左降詔》：“是故減秩居官，前代通則。”*宋**楊萬里*《通鑑韻語序》：“然其涯也浩，則其記覽也艱；其緒也紛，則其誦數也苦；此學者之通病也。”*鲁迅*《书信·致萧军（一九三五年八月二十四日）》：“看不起钱，也是那时的所谓‘读书人家子弟’的通性。”</w:t>
        <w:br/>
        <w:br/>
        <w:t>⑳副词。皆，共。*杨树达*《詞詮》卷二：“通，副詞。皆也，共也。”《史記·貨殖列傳》：“是以富商大賈，周流天下；交易之物，莫不通得其所欲。”《漢書·董賢傳》：“上以*賢*難歸，詔令*賢*妻得通引籍殿中，止*賢*廬。”《水經注·濟水二》：“今*濟*北*東阿*，東北四十里，有故*清亭*，即《春秋》所謂*清*者也，是*濟水*通得*清*之目焉。”*唐**殷璠*《河嶽英靈集》卷上：“（*高）適*詩多胸臆語，兼有氣骨，故朝野通賞其文。”</w:t>
        <w:br/>
        <w:br/>
        <w:t>㉑药名。马粪。《古今韻會舉要·東韻》：“通，馬通，藥名。《本草》云：‘馬矢也。’”《後漢書·獨行傳·戴就》：“乃卧*就*覆船下，以馬通薰之。”*宋**王安石*《登小茅山》：“物外真游來几席，人間榮願付苓通。”*李壁*箋注：“馬矢為通，猪矢為苓。”《本草綱目·獸部·馬》：“白馬通。*時珍*曰：‘馬屎曰通，牛屎曰洞，豬屎曰零，皆諱其名也。’”</w:t>
        <w:br/>
        <w:br/>
        <w:t>㉒古代土地面积单位。十井为通。《周禮·地官·小司徒》“九夫為井，四井為邑”*漢**鄭玄*注：“《司馬法》曰‘夫三為屋，屋三為井，井十為通。通為匹馬三十家，士一人，徒二人。’”《漢書·刑法志》：“地方一里為井，井十為通，通十為成，成方十里。”</w:t>
        <w:br/>
        <w:br/>
        <w:t>㉓乐器名。《隋書·音樂志上》：“又立為四器，名之為通。通受聲廣九寸，宣聲長九尺，臨岳高一寸二分。每通皆施三弦。一曰玄英通……二曰青陽通……三曰朱明通……四曰白藏通。”《舊五代史·樂志下》：“*梁武帝*素精音律，自造四通十二笛，以鼓八音。”《資治通鑑·梁武帝天監元年》：“上素善鍾律，欲釐正雅樂，乃自制四器，名之為通。”</w:t>
        <w:br/>
        <w:br/>
        <w:t>㉔瞋视。《釋名·釋疾病》：“眸子明而不正曰通視，言通達目匡一方也。”*王先謙*疏證補引*王啓原*曰：“通視祇能旁達。《説文》：‘*吴**楚*謂瞋目顧視曰眮。’顧視則亦旁達，葢字本為眮，然非疾病之容。”</w:t>
        <w:br/>
        <w:br/>
        <w:t>㉕用同“同（tóng）”。相同。*元**柯丹邱*《荆釵記·受釵》：“説開説合，非通容易。”《永樂大典》卷一三九九○引《小孫屠》第十一齣：“這的是人命事，非通小可。”*钱南扬*校注：“通、同音義俱近，可以通用。”</w:t>
        <w:br/>
        <w:br/>
        <w:t>㉖古州名。1.*西魏*置。治今*四川省**达州市*。*清**顧祖禹*《讀史方輿紀要·四川四·夔州府》：“*達州*，古*巴國*地，*秦*屬*巴郡*，兩*漢*因之，*晋*屬*巴西郡*，*宋*屬*巴渠郡*，*齊*因之，*梁*置*東關郡*，兼置*萬州*，*西魏*改曰*通州*。……*宋**乾德*三年，改為*達州*。”2.*五代**周*置。治今*江苏省**南通市*。*清**顧祖禹*《讀史方輿紀要·江南五·揚州府》：“*通州*，*春秋*時*吴*地，*漢*屬*臨淮郡*，*後漢*屬*廣陵郡*……*唐*屬*揚州*，*後周*置*静海軍*，尋改*通州*。”3.*金*置。治今*北京市**通州区*。俗称*北通州*。*清**顧祖禹*《讀史方輿紀要·直隸二·順天府》：“*通州*，*春秋*時*燕*地。*秦*屬*漁陽郡*，兩*漢*因之，*晋*屬*燕國*，*後魏*仍屬*漁陽郡*……*金天德*三年，改置*通州*，*元*因之，*明*初以州治*潞縣*省入。”</w:t>
        <w:br/>
        <w:br/>
        <w:t>㉗姓。《通志·氏族略三》：“*通*氏，*巴*大夫食采於*通川*，因氏焉。”《姓觿·東韻》：“通，《路史》云：‘*伏羲*之後。’《姓源》云：‘*巴*大夫食采*通川*，因氏。’《千家姓》云：‘*西河*族。’”</w:t>
        <w:br/>
        <w:br/>
        <w:t>（二）tòng（旧读tōng）</w:t>
        <w:br/>
        <w:br/>
        <w:t>量词。1.鼓一曲为一通。《古今韻會舉要·東韻》：“通，《衛公兵法》：‘鼓千撾，三百三十三槌為一通。’”*漢**曹操*《步戰令》：“嚴鼓一通，步騎士悉裝；再通，騎上馬，步結屯；三通，以次出之，隨幡所指。”《初學記》卷十八引*三國**吴**謝承*《後漢書》：“諸生每升講堂，鳴鼓三通，横經捧手，請問者百人。”*宋**蘇軾*《西江月·坐客見和》：“小院朱闌幾曲，重城畫鼓三通。”*傅榦*注：“三通，三疊鼓聲也。”2.篇；份；卷。《古今韻會舉要·東韻》：“通，書首末全曰通。”*三國**魏**曹植*《與楊德祖書》：“今往僕少小所著辭賦一通相與。”《世説新語·文學》：“*裴郎*作《語林》，始出，大為遠近所傳。時流年少，無不傳寫，各有一通。”*唐**杜甫*《可歎》：“群書萬卷常暗誦，《孝經》一通看在手。”3.套。《南齊書·武帝紀》：“唯裝複裌衣各一通。”又《張融傳》：“今送一通故衣，意謂雖故，乃勝新〔也〕。”4.遍，次。《説苑·正諫》：“賓客諫之百通，則不聽也。”《樂府詩集·雜曲歌辭·焦仲卿妻》：“著我繡裌裙，事事四五通。”*南朝**梁**陶弘景*《真誥·協昌期》：“夜卧覺，常更叩齒九通，咽液九過。”</w:t>
        <w:br/>
      </w:r>
    </w:p>
    <w:p>
      <w:r>
        <w:t>逛##逛</w:t>
        <w:br/>
        <w:br/>
        <w:t>逛（一）guàng　《廣韻》俱往切，上養見。</w:t>
        <w:br/>
        <w:br/>
        <w:t>闲游；游览。《玉篇·辵部》：“逛，走皃。”*元*佚名《翫江亭》第一折：“怕大姐愛逛時都戴在頭上，壓破頭。”《老殘遊記》第五回：“*老殘*無事，便向街道閒逛。”*鲁迅*《呐喊·阿Q正传》：“他起来之后，也仍旧在街上逛。”</w:t>
        <w:br/>
        <w:br/>
        <w:t>（二）kuáng　《集韻》古況切，去漾見。</w:t>
        <w:br/>
        <w:br/>
        <w:t>同“誑”。欺骗。《集韻·漾韻》：“誑，《説文》：‘欺也。’隸省，或作逛。”</w:t>
        <w:br/>
      </w:r>
    </w:p>
    <w:p>
      <w:r>
        <w:t>逜##逜</w:t>
        <w:br/>
        <w:br/>
        <w:t>逜（一）wù　《廣韻》五故切，去暮疑。魚部。</w:t>
        <w:br/>
        <w:br/>
        <w:t>抵触；迕逆。《爾雅·釋言》：“逜，寤也。”*郭璞*注：“相干寤。”*陸德明*釋文：“*孫*本吾字作午。”*郝懿行*義疏：“寤者，*臧*氏*琳*以為啎之叚借也。”《鶡冠子·天則》：“下之所逜，上之可蔽。”*陸佃*注：“逜之言午也。”又《近迭》：“逜下蔽上，使事兩乖。”</w:t>
        <w:br/>
        <w:br/>
        <w:t>（二）wǔ　《集韻》阮古切，上姥疑。</w:t>
        <w:br/>
        <w:br/>
        <w:t>过。也作“迕”。《集韻·姥韻》：“逜，過也。或作迕。”</w:t>
        <w:br/>
      </w:r>
    </w:p>
    <w:p>
      <w:r>
        <w:t>逝##逝</w:t>
        <w:br/>
        <w:br/>
        <w:t>⁷逝</w:t>
        <w:br/>
        <w:br/>
        <w:t>《説文》：“逝，往也。从辵，折聲。讀若誓。”</w:t>
        <w:br/>
        <w:br/>
        <w:t>shì　《廣韻》時制切，去祭禪。月部。</w:t>
        <w:br/>
        <w:br/>
        <w:t>（1）往，过去。《爾雅·釋詁上》：“逝，往也。”《書·大誥》：“若昔朕其逝，朕言艱日思。”*孔*傳：“順古道我其往東征矣。”*晋**陸機*《折楊柳》：“日落似有竟，時逝恒若催。”*毛泽东*《七律·到韶山》：“别梦依稀咒逝川，故园三十二年前。”又飞过；盘旋。*漢**賈誼*《弔屈原文》：“鳳漂漂其高逝兮，固自引而遠去。”《淮南子·覽冥》：“還至其曾逝萬仞之上，翱翔四海之外。”*高誘*注：“逝，猶飛也。”又跑。*三國**魏**阮籍*《詠懷詩八十二首》之十一：“臯蘭被徑路，青驪逝駸駸。”</w:t>
        <w:br/>
        <w:br/>
        <w:t>（2）死亡，去世。*漢**司馬遷*《報任安書》：“是僕終已不得舒憤懣以曉左右，則長逝者魂魄私恨無窮。”*宋**陸游*《舒悲》：“*管**葛*逝已久，千古困俗學。”*续范亭*《华山吊曹印侯》：“未捷身先逝，英雄泪如麻。”</w:t>
        <w:br/>
        <w:br/>
        <w:t>（3）经过。《詩·小雅·何人斯》：“彼何人斯？其心孔艱！胡逝我梁，不入我門。”</w:t>
        <w:br/>
        <w:br/>
        <w:t>（4）助词。无实义，起调整音节的作用。*杨树达*《詞詮》卷五：“逝，語首助詞。無義。”《詩·邶風·日月》：“乃如之人兮，逝不古處。”*朱熹*集傳：“逝，發語辭。”又《大雅·桑柔》：“誰能執熱，逝不以濯。”*馬瑞辰*通釋：“逝為語詞。”《後漢書·岑彭傳》：“天下之事，逝其去矣。公（*朱鮪*）雖嬰城固守，將何待乎？”</w:t>
        <w:br/>
        <w:br/>
        <w:t>（5）通“誓”。表决心之词。*清**朱駿聲*《説文通訓定聲·泰部》：“逝，叚借為誓。”《詩·魏風·碩鼠》：“逝將去女，適彼樂土。”*章炳麟*《艾如张》：“*商容*冯马徒，逝将除*受辛*。”</w:t>
        <w:br/>
      </w:r>
    </w:p>
    <w:p>
      <w:r>
        <w:t>逞##逞</w:t>
        <w:br/>
        <w:br/>
        <w:t>《説文》：“逞，通也。从辵，呈聲。*楚*謂疾行為逞。《春秋傳》曰：‘何所不逞欲。’”</w:t>
        <w:br/>
        <w:br/>
        <w:t>（一）chěng　《廣韻》丑郢切，上静徹。又《集韻》癡貞切。耕部。</w:t>
        <w:br/>
        <w:br/>
        <w:t>（1）通，通达。《説文·辵部》：“逞，通也。”*傅雲龍*古語考補正：“通，達也，是其本義。通有行義，無疾義。”</w:t>
        <w:br/>
        <w:br/>
        <w:t>（2）速；疾行。《方言》卷二：“逞，疾也。東*齊**海**岱*之間曰速，*燕*之外鄙*朝鮮**洌水*之間曰摇扇，*楚*曰逞。”《説文·辵部》：“逞，*楚*謂疾行為逞。”*清**顧山貞*《客滇述》：“山岸泥滑，馬不能逞。”</w:t>
        <w:br/>
        <w:br/>
        <w:t>（3）快意，满足。《玉篇·辵部》：“逞，快也。”《左傳·桓公六年》：“今民餒而君逞欲，祝史矯舉以祭，臣不知其可也。”*杜預*注：“逞，快也。”*漢**王粲*《為潘文則作思親》：“嗟我懷歸，弗克弗逞。”《北史·隋本紀論》：“負其富强之資，思逞無厭之欲。”</w:t>
        <w:br/>
        <w:br/>
        <w:t>（4）解除；得逞。《方言》卷十二：“逞，解也。”《論語·鄉黨》：“出，降一等，逞顔色，怡怡如也。”*邢昺*疏：“下階一級則舒氣，故解其顔色。”《左傳·隱公九年》：“（*戎*師）先者見獲，必務進；進而遇覆，必速奔；後者不救，則無繼矣。乃可以逞。”*杜預*注：“逞，解也。”《楚辭·嚴忌〈哀時命〉》：“志憾恨而不逞兮，杼中情而屬詩。”*王逸*注：“逞，解也。”</w:t>
        <w:br/>
        <w:br/>
        <w:t>（5）施展，显示。《莊子·山木》：“此筋骨非有加急而不柔也，處勢不便，未足以逞其能也。”《宋史·岳飛傳》：“此其受大而不苟取，力裕而不求逞，致遠之材也。”*茅盾*《腐蝕·十一月十九日》：“他说你什么都好，就可惜太好胜，逞强，同事中不免结下了怨仇。”</w:t>
        <w:br/>
        <w:br/>
        <w:t>（6）放纵；肆行。《集韻·清韻》：“逞，縱也。”《六書故·人九》：“逞，肆行也。”*唐**柳宗元*《三戒·序》：“吾恒惡世之人，不知推己之本，而乘物以逞，或依勢以干非其類，出技以怒强，竊時以肆暴，然卒迨于禍。”*明**夏完淳*《大哀賦》：“借蚌鷸之利，逞虎狼之心。”《紅樓夢》第二十回：“把你奶了這麽大，到如今吃不着奶了，把我丢在一旁，逞着丫頭們要我的强。”</w:t>
        <w:br/>
        <w:br/>
        <w:t>（7）骄矜；自负。《增韻·静韻》：“逞，矜而自呈也。”《篇海類編·人事類·辵部》：“逞，矜也。”*宋**蘇軾*《灧澦堆賦》：“行千里而未嘗齟齬兮，其意驕逞而不可摧。”</w:t>
        <w:br/>
        <w:br/>
        <w:t>（8）极，尽。《玉篇·辵部》：“逞，極也，盡也。”《左傳·襄公二十五年》：“今*陳*忘*周*之大德，蔑我大惠，棄我姻親，介恃*楚*衆，以馮陵我敝邑，不可億逞。”*杜預*注：“億，度也；逞，盡也。”《文選·張衡〈西京賦〉》：“逞欲畋䰻，效獲麑𪊐。”*李善*注引*薛綜*曰：“逞，極也。”*晋**傅玄*《琵琶賦》：“啓飛龍之祕引兮，逞奇妙於清商。”《新唐書·李紳傳》：“*李宗閔*故黨皆當路，因是逞憾。”</w:t>
        <w:br/>
        <w:br/>
        <w:t>（9）检点。《增韻·静韻》：“逞，不檢謂之不逞。”</w:t>
        <w:br/>
        <w:br/>
        <w:t>（10）仗恃。*明**于謙*《議和不便疏》：“賊首*也先*自逞梟獍之雄，烏合之衆。”*明*佚名《英烈傳》第六回：“*光卿*逞着平生武藝，打開一條路，連夜逃奔去了。”</w:t>
        <w:br/>
        <w:br/>
        <w:t>（二）yíng　《集韻》怡成切，平清以。</w:t>
        <w:br/>
        <w:br/>
        <w:t>同“盈”。《集韻·清韻》：“逞，*晋*有*欒逞*，通作盈。”《史記·晋世家》：“*曲沃*攻*逞*，*逞*死，遂滅*欒氏*宗。”*裴駰*集解：“《左傳》‘逞’作‘盈’。”</w:t>
        <w:br/>
      </w:r>
    </w:p>
    <w:p>
      <w:r>
        <w:t>速##速</w:t>
        <w:br/>
        <w:br/>
        <w:t>《説文》：“速，疾也。从辵，束聲。遬，籀文从欶。𧫣，古文从欶、从言。”*王筠*釋例：“速之古文𧫣，《玉篇》在《言部》，☀從攵作𧫣，云：‘言疾，古文速。’先云‘言疾’者，以言之疾速為𧫣之正義也。行步之速，似未可用𧫣。*印林*曰：此正重文之廣其義者。從辵則行之速，從言則言之速。”</w:t>
        <w:br/>
        <w:br/>
        <w:t>sù　《廣韻》桑谷切，入屋心。屋部。</w:t>
        <w:br/>
        <w:br/>
        <w:t>（1）迅速。《爾雅·釋詁下》：“速，疾也。”《方言》卷二：“速，疾也。東*齊**海**岱*之間曰速。”《論語·子路》：“欲速則不達，見小利則大事不成。”《三國志·魏志·郭嘉傳》：“兵貴神速。”*清**洪秀全*《誡曾玉璟詩》：“迷途既返速加鞭，振起雄心趕向前。”</w:t>
        <w:br/>
        <w:br/>
        <w:t>（2）招请。《爾雅·釋言》：“速，徵也。”《玉篇·辵部》：“速，召也。”《易·需》：“有不速之客三人來。”*陸德明*釋文：“速，*馬（融*）云：‘召也。’”*漢**張衡*《南都賦》：“以速遠朋，嘉賔是將；揖讓而升，宴于蘭堂。”*明*佚名《鳴鳳記·陸姑救易》：“孩兒已着人去速他，諒必來也。”又催促。《篇海類編·人事類·辵部》：“速，趨也。”*唐**韓愈*《貞曜先生墓誌銘》：“*樊子*使來速銘，曰：‘不則無以掩諸幽。’乃序而銘之。”*清**方苞*《題黄玉圃夢歸圖》：“*玉圃*過*潭*上，出此圖索題，别後不忍更展，故底滯。踰年，以書來速。”*苏曼殊*《断鸿零雁记》第六章：“是时余与*潮儿*母子别矣，以媪亦速余遄归将母。”</w:t>
        <w:br/>
        <w:br/>
        <w:t>（3）招致。《書·太甲中》：“欲敗度，縱敗禮，以速戾于厥躬。”*孔*傳：“速，召也。言己放縱情欲，毁敗禮儀法度，以召罪於其身。”《國語·楚語下》：“是之不恤，而蓄聚不厭，其速怨於民多矣。”*宋**洪邁*《容齋隨筆》卷十五：“雖有先達篤實之賢，亦不敢自拔，以速嘲駡。”</w:t>
        <w:br/>
        <w:br/>
        <w:t>（4）戚。《廣韻·屋韻》：“速，戚也。”</w:t>
        <w:br/>
        <w:br/>
        <w:t>（5）速度。如：光速；流速；车速。</w:t>
        <w:br/>
        <w:br/>
        <w:t>（6）通“束（shù）”。约束。《篇海類編·人事類·辵部》：“速，又約束之束。”*清**朱駿聲*《説文通訓定聲·需部》：“速，叚借為束。”《國語·晋語一》：“*驪姬*請使*申生*處*曲沃*以速縣。”*俞樾*平議：“速，當讀為束。‘以速縣’者，以束縣也。使太子約束其所屬之縣大夫也。”</w:t>
        <w:br/>
        <w:br/>
        <w:t>（7）姓。《萬姓統譜·屋韻》：“速，見《姓苑》。*宋**速希覺*，知*連州*。”</w:t>
        <w:br/>
      </w:r>
    </w:p>
    <w:p>
      <w:r>
        <w:t>造##造</w:t>
        <w:br/>
        <w:br/>
        <w:t>《説文》：“造，就也。从辵，告聲。*譚長*説，造，上士也。艁，古文造从舟。”*高鸿缙*《頌器考釋》：“（金文）☀，制造之本字，亦作艁，从宀，从舟，告聲。言屋或舟均人所製造也。後世通以造訪之造代之，久而成習，而☀與艁均廢。”</w:t>
        <w:br/>
        <w:br/>
        <w:t>（一）zào（旧读cào）　㊀《廣韻》七到切，去号清。幽部。</w:t>
        <w:br/>
        <w:br/>
        <w:t>（1）到，去。《廣雅·釋言》：“造，詣也。”《小爾雅·廣詁一》：“造，適也。”《書·盤庚中》：“誕告用亶其有衆，咸造勿褻在王庭。”*孔*傳：“造，至也。”《世説新語·任誕》：“經宿方至，造門不前而返。”*清**魏源*《廬山紀游六首》之二：“不見*廬山*面目盡，只緣身不造山頂。”</w:t>
        <w:br/>
        <w:br/>
        <w:t>（2）成就，功绩。《説文·辵部》：“造，就也。*譚長*説，造，上士也。”《詩·大雅·思齊》：“肆成人有德，小子有造。”*鄭玄*箋：“子弟皆有所造成。”《左傳·成公十三年》：“*文公*恐懼，綏静諸侯，*秦*師克還無害，則是我有大造于西也。”*杜預*注：“造，成也。言*晋*有成功於*秦*。”*宋**葉采*《進〈近思録〉表》：“*唐*造士以詞華藻繪。”</w:t>
        <w:br/>
        <w:br/>
        <w:t>（3）（学业等）达到的程度或境界。《孟子·離婁下》：“君子深造之以道，欲其自得之也。”*趙岐*注：“造，致也。言君子學問之法，欲深致極竟之以知道意。”*宋**陸游*《老學庵筆記》卷二：“吾力學三十年，今乃能造此地。”*明**袁宏道*《徐漢明》：“知近造卓然，益信*小修*向日許可之不謬也。”</w:t>
        <w:br/>
        <w:br/>
        <w:t>（4）给予生命。多用于表示感恩之词。《宋書·王僧達傳》：“内慮於己，外訪於親，以為天地之仁，施不期報，再造之恩，不可妄屬。”*唐**劉禹錫*《謝上連州刺史表》：“豈惟賤臣獨受恩造，不覺喜極，至於涕零！”*明**徐渭*《代邊帥壽張相公母夫人序》：“某既受造於相公，無以為太夫人壽，乃繪*王母*以進。”</w:t>
        <w:br/>
        <w:br/>
        <w:t>（5）并列；聚合。也作“䒃”。《爾雅·釋水》：“天子造舟。”*郭璞*注：“比舩為橋。”*陸德明*釋文：“造，《廣雅》作䒃。”*邢昺*疏：“言造舟者，比舩於水，加版於上，即今之浮橋。”《詩·大雅·大明》：“造舟為梁，不顯其光。”*孔穎達*疏引《釋水》*李巡*注：“比其舟而渡曰造舟。”*杨树达*《積微居小學述林·〈詩〉造舟為梁解》：“注家説造舟為比舟，其義誠是，然造訓為比，古書訓詁未見。余謂造當讀為聚，造舟謂聚合其舟也。”*漢**張衡*《東京賦》：“造舟清池，惟水泱泱。”《後漢書·章帝紀》：“又幸*長平*，御*池陽宫*，東至*高陵*，造舟於*涇*而還。”</w:t>
        <w:br/>
        <w:br/>
        <w:t>（6）仓卒，突然。《廣雅·釋詁二》：“造，猝也。”*漢**賈誼*《新書·容經》：“造而勿趣。”*刘师培*斠補：“造為疾義。”《禮記·玉藻》：“造受命於君前，則書於笏。”《淮南子·道應》：“*孔子*造然革容。”</w:t>
        <w:br/>
        <w:br/>
        <w:t>（7）时代。《儀禮·士冠禮》：“公侯之有冠禮也，*夏*之末造也。”《後漢書·班彪傳附班固》：“吾子曾不是睹，顧燿後嗣之末造，不亦闇乎？”*清**顧炎武*《日知録》卷十三：“*漢*自*孝武*表章六經之後，師儒雖盛而大義未明。……至其末造，朝政昏濁，國事日非。”</w:t>
        <w:br/>
        <w:br/>
        <w:t>（8）祭祀名。《周禮·春官·大祝》：“掌六祈以同鬼神示：一曰類，二曰造，三曰禬，四曰禜，五曰攻，六曰説。”*鄭玄*注：“造，祭於祖也。*鄭司農*云：‘類、造、禬、禜、攻、説，皆祭名也。’”《禮記·王制》：“天子將出，類乎上帝，宜乎社，造乎禰。”*鄭玄*注：“類、宜、造，皆祭名，其禮亡。”</w:t>
        <w:br/>
        <w:br/>
        <w:t>（9）旧时星命术士称人生辰干支。如：乾造；坤造。*明**鄭仲夔*《耳新·命相》：“*蕭鳴鳳*素善星數，以比部郎罷歸，道遇*張永嘉**璁*，*張*使為己推造。”*明**沈受先*《三元記·議親》：“請問小姐貴造？”《聊齋志異·邵臨淄》：“有術士推其造，決其必受官刑。”</w:t>
        <w:br/>
        <w:br/>
        <w:t>（10）通“蹙（cù）”。忧愁貌。*清**錢大昕*《答問》：“古書造與蹙通。”《韓非子·忠孝》：“記曰：‘*舜*見*瞽瞍*，其容造焉。’”舊注：“造，愁貌也。”*王先慎*集解：“造與蹙通。”</w:t>
        <w:br/>
        <w:br/>
        <w:t>⑪通“曹（cáo）”。诉讼的双方。*清**朱駿聲*《説文通訓定聲·孚部》：“造，叚借為曹。”《書·吕刑》：“兩造具備，師聽五辭。”*晋**潘岳*《馬汧督誄》：“兩造未具，儲隸蓋鮮。”*宋**鄭樵*《詩辨妄自序》：“蓋事無兩造之辭，則獄有偏聽之惑。”*梁启超*《人生观与科学》：“我不是加在那一造去参战，也不是想斡旋两造做调人。”</w:t>
        <w:br/>
        <w:br/>
        <w:t>⑫通“窖（jiào）”。容纳。《禮記·喪大記》：“君設大盤造冰焉。”*鄭玄*注：“造，猶内也。”*俞樾*平議：“*鄭*意蓋讀造為窖。《説文·穴部》：‘窖，地藏也。’窖之義為藏，故*鄭*云‘猶内也’。内即納字。”</w:t>
        <w:br/>
        <w:br/>
        <w:t>⑬通“告（gào）”。告诉。*清**朱駿聲*《説文通訓定聲·孚部》：“造，叚借為告。”*章炳麟*《新方言·釋言》：“造之言告也。”《列子·楊朱》：“*子産*日夜以為戚，密造*鄧析*而謀之。”</w:t>
        <w:br/>
        <w:br/>
        <w:t>㊁《廣韻》昨早切，上晧從。幽部。</w:t>
        <w:br/>
        <w:br/>
        <w:t>（1）制作。《爾雅·釋言》：“造，為也。”《詩·鄭風·緇衣》：“緇衣之好兮，敝予又改造兮。”*鄭玄*箋：“造，為也。”《禮記·玉藻》：“大夫不得造車馬。”*鄭玄*注：“造，謂作新也。”*鲁迅*《集外集·关于杨君袭来事件的辩正》：“由我造出来的酸酒，当然应该由我自己来喝干。”也指著述。《論衡·案書》：“《新語》，*陸賈*所造，蓋*董仲舒*相被服焉。”*南朝**宋**范曄*《獄中與諸甥姪書㠯自序》：“既造《後漢》，轉得統緒。”又创造；主宰。《莊子·應帝王》：“予方將與造物者為人，厭則又乘夫莽眇之鳥，以出六極之外，而遊无何有之鄉。”《新唐書·李泌傳》：“夫命者，已然之言。主相造命，不當言命，言命則不復賞善罰惡矣。”</w:t>
        <w:br/>
        <w:br/>
        <w:t>（2）开始。《廣雅·釋詁一》：“造，始也。”《書·伊訓》：“造攻自*鳴條*，朕哉自*亳*。”*孔*傳：“造、哉，皆始也。”*漢**曹操*《為張範下令》：“聞*張子*頗欲學之，吾恐造之者富，隨之者貧也。”《華陽國志·巴志》：“*文齊*，字*子奇*，*梓潼*人也。*孝平帝*末，以城門校尉為*犍為*屬國，遷*益州*太守，造開稻田，民咸賴之。”</w:t>
        <w:br/>
        <w:br/>
        <w:t>（3）建立。《增韻·皓韻》：“造，建也。”《書·康誥》：“用肇造我區*夏*，越我一二邦以修。”《三國志·魏志·武帝紀》：“遂遷*許都*，造我京畿。”《新唐書·郭子儀傳》：“入朝，帝遣具軍容迎*灞上*，勞之曰：‘國家再造，卿力也。’”</w:t>
        <w:br/>
        <w:br/>
        <w:t>（4）伪造；虚构。《詩·王風·兔爰》：“我生之初，尚無造。”*毛*傳：“造，偽也。”《周禮·地官·大司徒》：“以鄉八刑糾萬民……七曰：造言之刑。”*鄭玄*注：“造言，訛言惑衆。”《論衡·對作》：“用筆墨者，造生空文，為虚妄之傳。”*鲁迅*《书信·致曹靖华（一九三二年九月十一日）》：“这里的压迫是透顶了，报上常造我们的谣。”</w:t>
        <w:br/>
        <w:br/>
        <w:t>（5）*秦**汉*官爵名。《睡虎地秦墓竹簡·秦律·傳食律》：“上造以下到官佐、史毋（无）爵者。”整理者注：“上造，*秦*爵第二級。”《史記·商君列傳》：“於是以*鞅*為大良造。”*司馬貞*索隱：“即大上造也。”*漢**衛宏*《漢舊儀》卷下：“上造，二爵；賜爵二級為上造。上造，乘兵車也。”《漢書·百官公卿表》：“爵：一級曰公士，二上造。”</w:t>
        <w:br/>
        <w:br/>
        <w:t>（6）方言。稻子等农作物的收成或收成的次数。*清**屈大均*《廣東新語·文語·土言》：“一熟曰一造。”*清**鈕琇*《觚賸·粤觚上·語字之異》：“（*粤*中語）稻一熟曰一造。”*杨石*《岭南春早》：“晚造水稻是这里的主造。”</w:t>
        <w:br/>
        <w:br/>
        <w:t>（7）通“遭（zāo）”。遭受。*清**朱駿聲*《説文通訓定聲·孚部》：“造，叚借為遭。《書·大誥》：‘予造天役。’*馬*注：‘遺也。’按：遺者，遭之誤字。”《書·文侯之命》：“嗚呼！閔予小子嗣，造天丕愆，殄資澤于下民。”*孔*傳：“言我小子，而遭天大罪過，父死國敗，祖業隤隕。”《莊子·大宗師》：“造適不及笑，獻笑不及排。”*于省吾*新證：“造應讀作遭。……*奚侗*谓適借作讁，是也。”</w:t>
        <w:br/>
        <w:br/>
        <w:t>（8）姓。《姓觿·皓韻》：“造，《千家姓》云：‘*京兆*族。’《元史》有*造敏*。”</w:t>
        <w:br/>
        <w:br/>
        <w:t>㊂《廣韻》則到切，去号精。</w:t>
        <w:br/>
        <w:br/>
        <w:t>通“竈”。生火制作食物处。《廣雅·釋言》：“竈，造也。”*王念孫*疏證：“造即竈之借字也。《大祝》‘二曰造’，故書造作竈。是竈與造通。”《周禮·天官·膳夫》：“卒食，以樂徹于造。”*鄭玄*注：“造，作也。*鄭司農*云：‘造謂食之故所居處也。已食，徹置故處。’”《吴越春秋·夫差内傳》：“勒馬銜枚，出火於造，闇行而進。”又特指灼龟烧荆处。《集韻·号韻》：“造，灼☀燒荆處。”《史記·龜策列傳》：“卜先以造灼鑽。”*司馬貞*索隱：“造，音竈。造，謂燒荆之處。”</w:t>
        <w:br/>
        <w:br/>
        <w:t>（二）cāo　《集韻》倉刀切，平豪清。</w:t>
        <w:br/>
        <w:br/>
        <w:t>进。《小爾雅·廣詁一》：“造，進也。”</w:t>
        <w:br/>
      </w:r>
    </w:p>
    <w:p>
      <w:r>
        <w:t>逡##逡</w:t>
        <w:br/>
        <w:br/>
        <w:t>《説文》：“逡，復也。从辵，夋聲。”</w:t>
        <w:br/>
        <w:br/>
        <w:t>（一）qūn　《廣韻》七倫切，平諄清。諄部。</w:t>
        <w:br/>
        <w:br/>
        <w:t>（1）复，往来。《説文·辵部》：“逡，復也。”*徐灝*注箋：“復訓往來。往來即逡巡意。”</w:t>
        <w:br/>
        <w:br/>
        <w:t>（2）退让，退却。《爾雅·釋言》：“逡，退也。”《玉篇·辵部》：“逡，卻也。”《漢書·公孫弘傳》：“有功者上，無功者下，則羣臣逡。”*王先謙*補注：“逡，退也。言羣臣明退讓之義也。”《宋書·袁淑傳》：“如有決罦漏網，逡窠逗穴，命*淮*、*汝*戈船，遏其還逕。*兗*部勁卒，梗其歸塗。”</w:t>
        <w:br/>
        <w:br/>
        <w:t>（3）指日月等星体运行的度次。《方言》卷十二：“日運為躔，月運為逡。”*錢繹*箋疏：“按：古今之言歷者，大率皆以周天為三百六十五度四分度之一。日每日行一度，故一歲乃行一周天。月每月行十三度十九分度之七，故一月則行一周天……又按：躔與逡對文則異，散文則通。”</w:t>
        <w:br/>
        <w:br/>
        <w:t>（4）通“㕙（jùn）”。狡兔名。《戰國策·齊策三》：“*東郭逡*者，海内之狡兔也。”*鮑彪*注：“逡、㕙同，狡兔名。”</w:t>
        <w:br/>
        <w:br/>
        <w:t>（5）通“駿（jùn）”。急速。《禮記·大傳》：“遂率天下諸侯執豆籩，逡奔走。”*鄭玄*曰：“逡，疾也。……《周頌》曰：‘逡奔走在廟。’”按：今本《詩·周頌·清廟》作“駿奔”。</w:t>
        <w:br/>
        <w:br/>
        <w:t>（二）xùn　《集韻》須閏切，去稕心。</w:t>
        <w:br/>
        <w:br/>
        <w:t>〔逡遒〕也作“浚遒”、“逡道”。古县名。一为*西汉*置，治今*安徽省**肥东县*东。一为*东晋*侨置，治今*安徽省**宣州市*北。《集韻·稕韻》：“逡，*逡遒*，縣名，在*淮南*。”《嘉慶一統志·寧國府二·逡遒故城》：“*逡遒*故城，在*宣城縣*北六十里。*漢*縣，屬*九江郡*，其地在今*廬州府*界。*晋*南渡後，僑置*蕪湖縣*界，屬*淮南郡*。*宋**齊*以後因之，*隋*初并入*宣城縣*。按：《宋書·州郡志》作‘*逡道*’，云：‘*漢*作*逡遒*，*晋*作*逡道*。’《南齊書·州郡志》及《隋志》仍作‘*逡遒*’。逡，兩《漢志》俱作浚。”</w:t>
        <w:br/>
        <w:br/>
        <w:t>（三）suō</w:t>
        <w:br/>
        <w:br/>
        <w:t>方言。流淌。*艾芜*《一个女人的悲剧》十二：“额上的汗，大点大点的直朝脸庞逡到颈子，好像有几个蚂蚁在爬一样。”</w:t>
        <w:br/>
      </w:r>
    </w:p>
    <w:p>
      <w:r>
        <w:t>逢##逢</w:t>
        <w:br/>
        <w:br/>
        <w:t>《説文》：“逢，遇也。从辵，峯省聲。”*王筠*釋例：“《説文》固無峯，即有之，亦當從夆聲。……《攵部》：‘夆，啎也’，《午部》：‘啎，逆也’，《辵部》：‘逆，迎也’。相迎是相遇也。‘逢’下云‘峯省聲’，誤。”</w:t>
        <w:br/>
        <w:br/>
        <w:t>（一）féng　《廣韻》符容切，平鍾奉。東部。</w:t>
        <w:br/>
        <w:br/>
        <w:t>（1）碰上；遭遇。《爾雅·釋詁下》：“逢，遇也。”《詩·王風·兔爰》：“我生之後，逢此百凶，尚寐無聦。”《素問·離合真邪論》：“卒然逢之。”*王冰*注：“逢，謂逢遇。”《敦煌曲子詞·菩薩蠻》：“路逢寒食節，處處櫻花發。”*吴伯箫*《歌声》：“每逢开会，各路队伍都是踏着歌声而来，踏着歌声回去。”又遇见；会见。《爾雅·釋詁下》：“逢，見也。”*郭璞*注：“行而相值即見。”《楚辭·天問》：“帝乃降觀，下逢*伊摯*。”*唐**盛小叢*《突厥三臺》：“日旰山西逢驛使，殷勤南北送征衣。”*鲁迅*《故事新编·铸剑》：“仇人相见，本来格外眼明，况且是相逢狭路。”</w:t>
        <w:br/>
        <w:br/>
        <w:t>（2）迎接。《方言》卷一：“逢，迎也。自*關*而西或曰迎，或曰逢。”《玉篇·辵部》：“逢，迎也。”《國語·周語上》：“道而得神，是謂逢福。”*韋昭*注：“逢，迎也。”《楚辭·天問》：“厥利惟何，逢彼白雉？”*唐**王維*《與盧象集朱家》：“主人能愛客，終日有逢迎。”</w:t>
        <w:br/>
        <w:br/>
        <w:t>（3）迎合，讨好。《孟子·告子下》：“長君之惡其罪小，逢君之惡其罪大。”*趙岐*注：“君之惡心未發，臣以諂媚逢迎之。”《遼史·蕭胡篤傳》：“*胡篤*長于騎射，見*天祚*好游畋，每言從禽之樂，以逢其意。”《古今小説·木綿菴鄭虎臣報冤》：“其時有箇佞臣*伯嚭*，逢君之惡，勸他窮奢極欲，誅戮忠臣。”</w:t>
        <w:br/>
        <w:br/>
        <w:t>（4）预测。《漢書·東方朔傳贊》：“*朔*之詼諧，逢占射覆。”*顔師古*注：“逢占，逆占事，猶云逆刺也。”《後漢書·方術傳》：“其流又有風角、遁甲、七政、元氣、六日七分、逢占、日者、挺專、須臾、孤虚之術。”</w:t>
        <w:br/>
        <w:br/>
        <w:t>（5）大。《集韻·鍾韻》：“逢，大也。”《書·洪範》：“身其康强，子孫其逢吉。”*陸德明*釋文引*馬融*曰：“逢，大也。”《荀子·非十二子》：“其冠進，其衣逢。”*楊倞*注：“逢，大也。”</w:t>
        <w:br/>
        <w:br/>
        <w:t>（6）通“麷”。炒熟或煮熟麦粒。*清**朱駿聲*《説文通訓定聲·豐部》：“逢，叚借為麷。”《周禮·天官·籩人》“朝事之籩，其實麷”*漢**鄭玄*注：“今*河閒*以北煮穜麥賣之，名曰逢。”*孫詒讓*正義：“《説文·麥部》云：‘麷，煮麥也。讀若馮。’……馮與逢音正同。”</w:t>
        <w:br/>
        <w:br/>
        <w:t>（7）通“㷭（fēng）”。烽火。《漢書·司馬相如傳下》：“*大漢*之德，逢涌原泉。”*顔師古*注：“逢讀曰㷭。言如㷭火之升，原泉之流也。”*王先謙*補注：“逢，《史記》作㷭。集解引*韋昭*注：‘*漢*德㷭涌，如泉原也。’索隱：‘*張揖*曰，逢，遇也。喻其德盛，若遇泉原之流也。’今案：遇涌原泉，固不辭。*顔*讀為㷭，謂‘如㷭火之升，原泉之流’，是逢一字、涌原泉三字，各為一義，尤非句法。*韋*説‘*漢*德㷭涌如泉原’，㷭涌二字，文義平列，是也。”</w:t>
        <w:br/>
        <w:br/>
        <w:t>（二）péng　《集韻》蒲蒙切，平東並。</w:t>
        <w:br/>
        <w:br/>
        <w:t>〔逢逢〕1.象声词。鼓声。《集韻·東韻》：“逢，逢逢，鼓聲。”《詩·大雅·靈臺》：“鼉鼓逢逢，矇瞍奏公。”*唐**張籍*《塞下曲》：“將軍閲兵*青塞*下，鳴鼓逢逢促獵圍。”《徐霞客遊記·粤西遊日記四》：“其下石板平如砥，薄若葉，踐之聲逢逢，如行鼓上。”2.盛貌。《墨子·耕柱》：“逢逢白雲，一南一北，一西一東。”*孫詒讓*閒詁：“逢、蓬通。”</w:t>
        <w:br/>
        <w:br/>
        <w:t>（三）páng　《廣韻》薄江切，平江並。</w:t>
        <w:br/>
        <w:br/>
        <w:t>姓。《廣韻·江韻》：“逢，姓也。出*北海*。《左傳》*齊*有*逄丑父*。”*周祖谟*校勘記：“逄、胮、𩐨、舽，*段*云：‘此四字皆從夆，音轉入江韻。’”*朱珔*《説文叚借義證·辵部》：“逄即逢也。逢當以國為姓。《左氏·昭二十年傳》：‘有*逢伯陵*因之。’注：‘*殷*諸侯。’*齊*有*逢丑父*。其變為皮江切者，殆即借龎字耳。”</w:t>
        <w:br/>
      </w:r>
    </w:p>
    <w:p>
      <w:r>
        <w:t>連##連</w:t>
        <w:br/>
        <w:br/>
        <w:t>〔连〕</w:t>
        <w:br/>
        <w:br/>
        <w:t>《説文》：“連，員連也。从辵，从車。”*段玉裁*本作“負車也。”并注：“負車，各本作‘員連’，今正。”</w:t>
        <w:br/>
        <w:br/>
        <w:t>（一）lián　《廣韻》力延切，平仙來。元部。</w:t>
        <w:br/>
        <w:br/>
        <w:t>（1）古时用人拉的车。《説文·辵部》：“連，負車也。”*段玉裁*注：“連即古文輦也。《周禮·（地官）·鄉師》‘輂輦’*鄭玄*注：故書輦作連。”《管子·海王》：“行服連軺輂者，必有一斤一鋸一錐一鑿，若其事立。”*尹知章*注：“連，輦名，所以載任器，人挽者。”</w:t>
        <w:br/>
        <w:br/>
        <w:t>（2）联合。《孟子·離婁上》：“故善戰者服上刑，連諸侯者次之。”《三國志·蜀志·諸葛亮傳》：“於是外連*東吴*，内平*南越*。”《資治通鑑·漢獻帝建安四年》：“*備*衆數萬人，遣使與*袁紹*連兵。”又为缀连。《南史·沈懷文傳》：“文義之士畢集，為連句詩，*懷文*所作尤美。”按：“連句”又作“聯句”。</w:t>
        <w:br/>
        <w:br/>
        <w:t>（3）连接。《文選·蘇武〈别從弟詩〉》：“況我連枝樹，與子同一身。”*吕向*注：“兄弟如木連枝而同本。”《水經注·江水》：“兩岸連山，略無闕處。”*唐**王維*《華嶽》：“連天疑黛色，百里遥青冥。”*毛泽东*《送瘟神二首》之二：“天连五岭银锄落，地动三河铁臂摇。”也指物体相并连。《論衡·雷虚》：“圖畫之工，圖雷之狀，纍纍如連鼓之形。”*唐**王勃*《益州緜竹縣武都山浄慈寺碑》：“離亭合榭，因岸谷之高低；疊觀連房，就岡巒之曲直。”</w:t>
        <w:br/>
        <w:br/>
        <w:t>（4）连续。《廣雅·釋詁二》：“連，續也。”《莊子·讓王》：“*太王**亶父*居*邠*，*狄*人攻之……因杖筴而去之。民相連而從之，遂成國於*岐山*之下。”*成玄英*疏：“因拄杖而去，民相連續，遂有國於*岐陽*。”《禮記·曲禮上》：“拾級聚足，連步以上。”《漢書·朱雲傳》：“既論難，連拄*五鹿君*。”*唐**杜甫*《春望》：“烽火連三月，家書抵萬金。”*清**孔尚任*《桃花扇·哭主》：“〔副浄〕連請數次，*袁*老爺正在江岸盤糧，*黄*老爺又往*龍華寺*拜客，大約傍晚才來。”</w:t>
        <w:br/>
        <w:br/>
        <w:t>（5）缝，缝补。*周立波*《山乡巨变》下十三：“我跟了他，没有扯过一尺布，连过一件衣。”《志愿军诗一百首·送别》：“忽见肩头衣裂口，穿上绿线就缝连。”*李瑛*《红花满山·风雪夜》：“一针针缝呵一线线连，针要缝得牢呵线要连得严。”</w:t>
        <w:br/>
        <w:br/>
        <w:t>（6）牵连，连累。《韓非子·制分》：“禁尚有連於己者，理〔里〕不得相闚，惟恐不得免。”《宋史·姦臣傳·蔡確》：“*開封*鞫*相州*民訟，事連判官*陳安民*。”*清**方苞*《獄中雜記》：“而十四司正副郎好事者，及書吏、獄官、禁卒，皆利繫者之多；少有連，必多方鉤致。”</w:t>
        <w:br/>
        <w:br/>
        <w:t>（7）姻亲关系。《史記·南越列傳》：“（*吕嘉*）男盡尚王女，女盡嫁王子兄弟宗室，及*蒼梧**秦王*有連。”*裴駰*集解引《漢書音義》曰：“*蒼梧**越*中王自名為*秦王*，連親婚也。”*司馬貞*索隱：“連者，連姻也。”*明**宋濂*《贈朱啟文還鄉省親序》：“*吴*府伴讀*王驥*與*啟文*有連，遂以首簡請予序。”《广西情歌·正当连情莫怕羞》：“连就连，莫再推托莫再延。”</w:t>
        <w:br/>
        <w:br/>
        <w:t>（8）指牲畜交配。《吕氏春秋·明理》：“馬牛乃言，犬彘乃連。”*高誘*注：“連，合。”*许维遹*集釋引*吴承仕*曰：“連，合也。謂犬彘交也。*歙*俗語謂狗交為‘狗打連’。”</w:t>
        <w:br/>
        <w:br/>
        <w:t>（9）兼得。《淮南子·覽冥》：“故*蒲且子*之連鳥於百仞之上，而*詹何*之騖魚於大淵之中，此皆得清浄之道、太浩之和也。”《史記·司馬相如列傳》：“弋白鵠，連駕鵝。”*張守節*正義：“鵠，水鳥也。駕鵝連，謂兼獲也。”*南朝**梁**劉孝威*《結客少年場行》：“近發連雙兔，高彎落九烏。”</w:t>
        <w:br/>
        <w:br/>
        <w:t>（10）连同；连带。*唐**姚合*《送無可上人遊越》：“芳春山影花連寺，獨夜潮聲月滿船。”《太平廣記》卷十引*晋**葛洪*《神仙傳》：“余注此經以來，一千七百餘年，凡傳三人，連子四矣。”*宋**蘇軾*《和述古冬日牡丹四首》之二：“花開時節雨連風，却向霜餘染爛紅。”</w:t>
        <w:br/>
        <w:br/>
        <w:t>⑪属。《墨子·大取》：“智與意異，重同，具同，連同，同類之同。”《國語·楚語下》：“又有藪曰*雲連徒洲*，金木竹箭之所生也。”*韋昭*注：“連，屬也。”《列子·湯問》：“均，天下之至理也，連於形物亦然。”*張湛*注：“連，屬也。屬於器物者，亦須平焉。”</w:t>
        <w:br/>
        <w:br/>
        <w:t>⑫长。《莊子·大宗師》：“（真人）連乎其似好閉也，悗乎忘其言也。”*成玄英*疏：“連，長也。”*陸德明*釋文：“*李*云：連，綿長貌。”</w:t>
        <w:br/>
        <w:br/>
        <w:t>⑬还。《廣韻·仙韻》：“連，還也。”</w:t>
        <w:br/>
        <w:br/>
        <w:t>⑭连翘的本名。《爾雅·釋草》：“連，異翹。”*郭璞*注：“一名連苕，又名連草，《本草》云。”*邢昺*疏：“案：今本連翹一名異翹……”《本草綱目·草部·連翹》：“按：《爾雅》云：‘連，異翹。’則是本名連，又名異翹，人因合稱為連翹矣。”</w:t>
        <w:br/>
        <w:br/>
        <w:t>⑮黄连。*明**徐渭*《代上饋文》：“父食連，子食鮮，命之曰犍，女其食己之肺肝。”《農政全書·農本》：“薜荔、白芷、蘪蕪、椒、連。”《中国歌谣资料·民歌选三首》之三：“五更想起双泪流，六亲无靠苦如连。”</w:t>
        <w:br/>
        <w:br/>
        <w:t>⑯蚕种纸的专称。《農桑輯要》卷四：“蠶之性子，在連則宜極寒，成蛾則宜極暖。”*元**王禎*《農書》卷二十：“蠶連，蠶種紙也。舊用連二大紙，蛾生卵後，又用線長綴，通作一連，故因曰連。”*元**魯明善*《農桑衣食撮要》卷上：“上留無病者匀布連上，生子既多，待二三日，移蛾下連。”《本草綱目·蟲部·蠶》：“蠶初出曰䖢，蠶紙曰連也。”</w:t>
        <w:br/>
        <w:br/>
        <w:t>⑰古代行政区划名。《國語·齊語》：“*管子*於是制國：‘五家為軌，軌為之長；十軌為里，里有司；四里為連，連為之長；十連為鄉，鄉有良人焉。’”《管子·乘馬》：“五家而伍，十家而連，五連而暴，五暴而長，命之曰某鄉，四鄉命之曰部。邑制也。”《禮記·王制》：“千里之外設方伯，五國以為屬，屬有長；十國以為連，連有帥。”</w:t>
        <w:br/>
        <w:br/>
        <w:t>⑱军队的编制单位，由排组成。*毛泽东*《井冈山的斗争》：“党代表制度，经验证明不能废除。特别是在连一级，因党的支部建设在连上，党代表更为重要。”</w:t>
        <w:br/>
        <w:br/>
        <w:t>⑲古州名。1.*隋*置，治今*广东省**连州市*。*唐**柳宗元*《零陵郡復乳穴記》：“石鍾乳，餌之最良者也，*楚**越*之山多産焉。于*連*于*韶*者，獨名於世。”*清**顧祖禹*《讀史方輿紀要·廣東二·廣州府》：“*連州*，*春秋*時*楚*地，*秦*為*長沙郡*之南境……*梁*置*陽山郡*，*隋*平*陳*郡廢，改置*連州*，*大業*初，改為*熙平郡*，*唐**武德*四年復曰*連州*。”2.*唐*置羁縻州，治今*四川省**筠连县*。《新唐書·地理志七下》：“*連州*，縣六：*當為*，*都寧*，*邏遊*，*羅龍*，*加平*，*清坎*。”*清**顧祖禹*《讀史方輿紀要·四川五·遵義府》：“*筠連縣*，本*夜郎*屬境，*唐*置羈縻*筠**連*二州。屬*戎州都督府*。*宋*因之。*元*并為*筠連州*，屬*永寧路*。*明*初降州為縣。”</w:t>
        <w:br/>
        <w:br/>
        <w:t>⑳旧县名。1912年改*连州*置，治今*广东省**连州市*，1994年改*连州市*。</w:t>
        <w:br/>
        <w:br/>
        <w:t>㉑介词。1.相当于“自”、“从”。《紅樓夢》第一百一十二回：“連太太起，裏裏外外的都不乾浄。”2.常与副词“也”、“都”相应，表示强调。《儒林外史》第三回：“這樣文字，連我看一兩遍也不能解，直到三遍之後，才曉得是天地間之至文。”《老殘遊記》第二回：“就這一眼，滿園子裏便鴉雀無聲，比皇帝出來還要静悄得多呢，連一根針掉在地下都聽得見響。”*叶圣陶*《一个练习生》：“农民连饭都没得吃，只好吃一点野菜煮番薯，那里还缴得出什么租？”</w:t>
        <w:br/>
        <w:br/>
        <w:t>㉒量词。《遼史·太宗本紀上》：“（*天顯*七年）丁未，*阻卜*貢海東青鶻三十連。”《農政全書·種植》：“接工，必有用具：細齒截鋸一連，厚脊利刃小刀一把。”*明**沈榜*《宛署雜記·太字·養濟院》：“*宛平**養濟院*在城内河漕西坊，有公府一所，羣房十二連。”</w:t>
        <w:br/>
        <w:br/>
        <w:t>㉓连词的省称。</w:t>
        <w:br/>
        <w:br/>
        <w:t>㉔同“槤”。1.堂楼阁边小屋。《爾雅·釋宫》：“連謂之簃。”*郭璞*注：“堂樓閣邊小屋，今呼之簃㕑連觀也。”2.横木关柱。《楚辭·招魂》：“網户朱綴，刻方連些。”*王逸*注：“横木關柱為連。言門户之楣，皆刻鏤綺文。”*洪興祖*補注：“連，《集韻》作槤，門持關。”</w:t>
        <w:br/>
        <w:br/>
        <w:t>㉕通“璉”。古代盛黍稷的祭器。*清**朱駿聲*《説文通訓定聲·乾部》：“連，叚借為槤（璉）。”《禮記·明堂位》：“*有虞氏*之兩敦，*夏后氏*之四連，*殷*之六瑚，*周*之八簋。”*鄭玄*注：“皆黍稷器。”*陸德明*釋文：“連，本又作璉，同。”</w:t>
        <w:br/>
        <w:br/>
        <w:t>㉖未炼的铅。后作“鏈”。《廣雅·釋器》“鉛礦謂之鏈”*清**王念孫*疏證：“鏈，通作連。”《史記·貨殖列傳》：“*江南*出枏、梓、薑、桂、金、錫、連。”*裴駰*集解引*徐廣*曰：“（連）鉛之未鍊者。”《漢書·食貨志》：“鑄作錢布皆用銅，殽以連錫。”</w:t>
        <w:br/>
        <w:br/>
        <w:t>㉗通“漣”。流泪。《戰國策·齊策四》：“*管燕*連然流涕曰：‘悲夫！士何其易得而難用也！’”*鮑彪*注：“‘連’與‘漣’同，泣下也。”《堂邑令費鳳碑》：“梨儀瘁傷，泣涕連漉。”</w:t>
        <w:br/>
        <w:br/>
        <w:t>㉘姓。《通志·氏族略四》：“*連*氏，《左傳》*齊*大夫*連稱*之後。又*是連氏*改為*連*。望出*上黨*。”《左傳·莊公八年》：“*齊侯*使*連稱*、*管至父*戍*葵丘*。”</w:t>
        <w:br/>
        <w:br/>
        <w:t>（二）liǎn　《集韻》力展切，上獮來。元部。</w:t>
        <w:br/>
        <w:br/>
        <w:t>艰难。《集韻·𤣗韻》：“連，難也。”《易·蹇》：“往蹇來連。”*王弼*注：“往則無應，來則乘剛，往來皆難，故曰：往蹇來連。”*孔穎達*疏引*馬融*云：“連，亦難也。”《漢書·揚雄傳下》：“*孟軻*雖連蹇，猶為萬乘師。”*顔師古*注引*張晏*曰：“連蹇，難也。言值世之屯難也。”*唐**柳宗元*《植靈壽木》：“蹇連易衰朽，方剛謝經營。”</w:t>
        <w:br/>
        <w:br/>
        <w:t>（三）liàn　《集韻》連彦切，去線來。</w:t>
        <w:br/>
        <w:br/>
        <w:t>（1）及。《類篇·辵部》：“連，及也。”</w:t>
        <w:br/>
        <w:br/>
        <w:t>（2）释，去掉。《禮記·玉藻》：“出杅，履蒯席，連用湯。”*鄭玄*注：“杅，浴器也。連，猶釋也。”*孔穎達*疏：“連用湯者，連猶釋也。言釋去足垢而用湯闌也。”</w:t>
        <w:br/>
        <w:br/>
        <w:t>（四）làn　《集韻》郎旰切，去换來。</w:t>
        <w:br/>
        <w:br/>
        <w:t>〔連石〕山名。《集韻·换韻》：“連，*連石*，山名。”《淮南子·天文》：“日出于*暘谷*……至於*連石*，是謂下舂。”*高誘*注：“*連石*，西北山……連讀腐爛之爛。”</w:t>
        <w:br/>
      </w:r>
    </w:p>
    <w:p>
      <w:r>
        <w:t>逤##逤</w:t>
        <w:br/>
        <w:br/>
        <w:t>逤suò　《古今韻會舉要》蘇个切。</w:t>
        <w:br/>
        <w:br/>
        <w:t>〔邏逤〕也作“邏娑”、“邏些”。*唐*时*吐蕃*都城，即今*西藏自治区**拉萨市*。《古今韻會舉要·箇韻》：“娑，*邏娑*，*吐蕃*都城名。*唐**薛仁貴*為邏娑道行軍總管。或作逤。”*唐**杜甫*《柳司馬至》：“設備*邯鄲*道，和親*邏逤城*。”*宋**王禹偁*《歸馬華山賦》：“*芙蓉峰*畔，争翻歷塊之蹤；*邏逤城*邊，詎見防秋之事。”</w:t>
        <w:br/>
      </w:r>
    </w:p>
    <w:p>
      <w:r>
        <w:t>逥##逥</w:t>
        <w:br/>
        <w:br/>
        <w:t>逥同“迴”。《洪武正韻·賄韻》：“迴，亦作逥。”</w:t>
        <w:br/>
      </w:r>
    </w:p>
    <w:p>
      <w:r>
        <w:t>逦##逦</w:t>
        <w:br/>
        <w:br/>
        <w:t>逦“邐”的简化字。</w:t>
        <w:br/>
      </w:r>
    </w:p>
    <w:p>
      <w:r>
        <w:t>逨##逨</w:t>
        <w:br/>
        <w:br/>
        <w:t>逨（一）lái　《廣韻》落哀切，平咍來。</w:t>
        <w:br/>
        <w:br/>
        <w:t>同“來”。到来。《玉篇·辵部》：“逨，來也，至也。”《集韻·咍韻》：“來，或从辵。”《篇海類編·人事類·辵部》：“逨，同來。”</w:t>
        <w:br/>
        <w:br/>
        <w:t>（二）lài　《廣韻》洛代切，去代來。</w:t>
        <w:br/>
        <w:br/>
        <w:t>（1）就。《玉篇·辵部》：“逨，就也。”</w:t>
        <w:br/>
        <w:br/>
        <w:t>（2）同“勑”。劳。《集韻·代韻》：“勑，《説文》：‘勞也。’亦作逨。”</w:t>
        <w:br/>
      </w:r>
    </w:p>
    <w:p>
      <w:r>
        <w:t>逩##逩</w:t>
        <w:br/>
        <w:br/>
        <w:t>逩（一）bēn　《正字通》逋悶切。</w:t>
        <w:br/>
        <w:br/>
        <w:t>同“奔”。疾走。《篇海類編·人事類·辵部》：“逩，逩走也。”《正字通·辵部》：“逩，疾走。按：疾走，義同奔，奔亦有去聲，俗作逩。”*元**王子一*《誤入桃源》第三折：“折末你逩關山千百重，進程途一萬里。”*清**洪昇*《長生殿·賂權》：“那時*犯弁*殺條血路，逩出重圍。”</w:t>
        <w:br/>
        <w:br/>
        <w:t>（二）bèn</w:t>
        <w:br/>
        <w:br/>
        <w:t>同“奔”。1.投向。*元**關漢卿*《救風塵》第三折：“我假意兒瞞，虚科兒噴，着這廝有家難逩。”*明**馮惟敏*《醉花陰·聽鐘有感》：“恨不的疾走慌忙逩到家。”2.挣扎。*元**李行道*《灰闌記》第二折：“搽旦逩脱，同*趙*令史走科。”《初刻拍案驚奇》卷十三：“*六老*聽罷，扯住*趙聰*，號天號地的哭，*趙聰*逩脱了身。”</w:t>
        <w:br/>
      </w:r>
    </w:p>
    <w:p>
      <w:r>
        <w:t>逪##逪</w:t>
        <w:br/>
        <w:br/>
        <w:t>《説文》：“逪，迹逪也。从辵，昔聲。”*段玉裁*据《玉篇》、《廣韻》改“迹”作“䢒”，注曰：“《小雅》‘獻醻交錯’，*毛*曰：‘東西為交，邪行為錯。’”*王筠*句讀：“䢒，今作交；逪，今為錯。”</w:t>
        <w:br/>
        <w:br/>
        <w:t>cuò　《廣韻》倉各切，入鐸清。鐸部。</w:t>
        <w:br/>
        <w:br/>
        <w:t>（1）同“錯”。交错。《玉篇·辵部》：“逪，交逪也。今為錯。”*清**龔自珍*《阮尚書年譜第一序》：“文章之别，論者夥矣，公獨謂一經一緯䢒逪而成者，綺組之飾也。”*清**李慈銘*《越縵堂讀書記·歷史·資治通鑑》：“紛拏䢒逪，尤苦雜糅。”</w:t>
        <w:br/>
        <w:br/>
        <w:t>（2）乱。《玉篇·辵部》：“逪，亂也。”</w:t>
        <w:br/>
        <w:br/>
        <w:t>（3）违背。《廣雅·釋詁二》：“逪，偝也。”</w:t>
        <w:br/>
      </w:r>
    </w:p>
    <w:p>
      <w:r>
        <w:t>逫##逫</w:t>
        <w:br/>
        <w:br/>
        <w:t>逫（一）jué　《玉篇》吉穴切。</w:t>
        <w:br/>
        <w:br/>
        <w:t>远。《玉篇·辵部》：“逫，遠。”</w:t>
        <w:br/>
        <w:br/>
        <w:t>（二）zhú　《廣韻》竹律切，入術知。</w:t>
        <w:br/>
        <w:br/>
        <w:t>（1）〔逫律〕缓吹貌。《文選·王褒〈洞簫賦〉》：“氣旁迕以飛射兮，馳散涣以逫律。”*李善*注：“逫律，出遟貌。”*吕向*注：“和貌也。”</w:t>
        <w:br/>
        <w:br/>
        <w:t>（2）走貌。《廣韻·術韻》：“逫，走皃。”《集韻·術韻》：“逫，趨也。”</w:t>
        <w:br/>
        <w:br/>
        <w:br/>
        <w:br/>
        <w:br/>
        <w:br/>
        <w:br/>
        <w:br/>
        <w:t>逬</w:t>
        <w:tab/>
        <w:t>@@@LINK=迸\n</w:t>
        <w:br/>
      </w:r>
    </w:p>
    <w:p>
      <w:r>
        <w:t>逭##逭</w:t>
        <w:br/>
        <w:br/>
        <w:t>《説文》：“逭，逃也。从辵，官聲。𩁧，逭或从雚，从兆。”</w:t>
        <w:br/>
        <w:br/>
        <w:t>huàn　《廣韻》胡玩切，去换匣。《集韻》古緩切。元部。</w:t>
        <w:br/>
        <w:br/>
        <w:t>（1）逃，避。《爾雅·釋言》：“逭，逃也。”《書·太甲中》：“天作孽，猶可違；自作孽，不可逭。”*孔*傳：“逭，逃也。”《新唐書·張説傳》：‘*（武）后*逭暑*三陽宫*，汔秋未還。”*宋**蘇軾*《上神宗皇帝書》：“人主失人心則亡，此必然之理，不可逭之災也。”*清**王夫之*《宋論·光宗》：“則沽名之咎又奚逭耶？”</w:t>
        <w:br/>
        <w:br/>
        <w:t>（2）宽恕；免除。《舊五代史·漢書·劉銖傳》：“惟*劉銖*之忍酷，又安能逭於一死乎！”《聊齋志異·真生》：“如逭我罪，施材百具，絮衣百領，肯之乎？”*明**徐霖*《繡襦記·汧國流馨》：“有惡必懲，不以貴而少逭；有害必勸，不以賤而或遺。”</w:t>
        <w:br/>
        <w:br/>
        <w:t>（3）更迭；改易。《玉篇·辵部》：“逭，迭也；易也。”*清**杭世駿*《兩浙經籍志序》：“秉筆者舌撟頸縮大有戒心，肆意塗逭無復詮整。”</w:t>
        <w:br/>
        <w:br/>
        <w:t>（4）行。《方言》卷十二：“逭、逳，轉也；逭、逳，步也。”*郭璞*注：“轉相訓耳。”《廣雅·釋詁一》：“逭、逳，行也。”*王念孫*疏證：“逭、逳者，《方言》：‘逭、逳，轉也。’‘逭、逳，步也。’皆謂行也。”</w:t>
        <w:br/>
        <w:br/>
        <w:t>（5）周转。《方言》卷十三：“逭，周也。”*郭璞*注：“謂周轉也。”*錢繹*箋疏：“旋轉與周帀同義，故又訓為周。”*章炳麟*《新方言·釋言》：“今謂物轉於地，人在地轉，皆逭。”</w:t>
        <w:br/>
      </w:r>
    </w:p>
    <w:p>
      <w:r>
        <w:t>逮##逮</w:t>
        <w:br/>
        <w:br/>
        <w:t>《説文》：“逮，唐逮，及也。从辵，隶聲。”*鈕樹玉*校録：“《韻會》兩引，並無‘唐逮’二字。《一切經音義》卷一、《華嚴經音義》卷四十六引及《玉篇》注竝作‘及也’，則唐逮二字蓋後人增。”*段玉裁*注：“《隶部》曰：‘隶，及也。’此形聲包會意。”*章炳麟*《小學答問》：“隶逮亦本一字，古文當祇作隶，自孳乳作逮。”</w:t>
        <w:br/>
        <w:br/>
        <w:t>（一）dài　《廣韻》徒耐切，去代定。又特計切。微部。</w:t>
        <w:br/>
        <w:br/>
        <w:t>（1）及；及至。《爾雅·釋言》：“逮，及也。”《書·費誓》：“峙乃糗糧，無敢不逮。”*孔*傳：“皆當儲峙汝糗糒之糧，使足食無敢不相逮及。”《文選·曹植〈七啓〉》：“縱輕體以迅赴，景追形而不逮。”*吕延濟*注：“景，影。逮，及也。”《齊民要術·序》：“*杜畿*為*河東*，課民畜牸牛、草馬，下逮鷄、豚，皆有章程，家家豐實。”*唐**韓愈*《進學解》：“下逮《莊》、《騷》，*太史*所録，*子雲*、*相如*，同工異曲。”</w:t>
        <w:br/>
        <w:br/>
        <w:t>（2）与，相连及。《爾雅·釋詁下》：“逮，與也。”*邵晋涵*正義：“與，謂相及也。”《書·吕刑》：“羣后之逮在下。”*孔穎達*疏：“羣后，諸侯，相與在下國。”</w:t>
        <w:br/>
        <w:br/>
        <w:t>（3）逮捕。《史記·五宗世家》：“請逮*勃*所與姦諸證左。”*唐**李商隱*《有感二首》之一：“證逮符書密，辭連性命俱。”《明史·丁瑄傳》：“田主訴於縣，縣逮（*鄧）茂七*。不赴。”</w:t>
        <w:br/>
        <w:br/>
        <w:t>（4）押解囚犯。《漢書·刑法志》：“*齊*太倉令*淳于公*有罪當刑，詔獄逮繫*長安*。”*顔師古*注：“逮者，在道將送，防禦不絶，若今之傳送囚也。”</w:t>
        <w:br/>
        <w:br/>
        <w:t>（5）追。《篇海類編·人事類·辵部》：“逮，追也。”</w:t>
        <w:br/>
        <w:br/>
        <w:t>（6）同“迨”。趁着。《集韻·海韻》：“迨，及也。或作逮。”*杨树达*《詞詮》卷二：“逮，時間介詞。與‘迨’同，趁也。凡於一事未始之前先為一事時用之。”《左傳·定公四年》：“逮*吴*之未定，君其取分焉。”《史記·穰侯列傳》：“願君逮*楚*、*趙*之兵未至於*梁*，亟以少割收*魏*。”</w:t>
        <w:br/>
        <w:br/>
        <w:t>（7）犹“僅”。*清**劉淇*《助字辨略》卷四：“案：相及，非有餘之義，故逮得為僅也。”《漢書·王莽傳上》：“克身自約，糴食逮給。”*顔師古*注：“纔得粗及僅足而已。”</w:t>
        <w:br/>
        <w:br/>
        <w:t>（8）姓。《字彙·辵部》：“逮，姓。”《漢書·翟方進傳附翟義》“*逯並*為横壄將軍屯*武關*”*唐**顔師古*注：“今*河朔*有*逮*姓。”</w:t>
        <w:br/>
        <w:br/>
        <w:t>（二）dì　《廣韻》特計切，去霽定。</w:t>
        <w:br/>
        <w:br/>
        <w:t>〔逮逮〕也作“棣棣”。闲习貌；安和貌。*唐**慧琳*《一切經音義》卷十七引《詩》*毛*傳：“逮，富而〔閒〕習也。”《字彙·辵部》：“逮，逮逮，安和貌。”*明**方以智*《通雅·釋詁·重言》：“逮逮與棣棣通。”《禮記·孔子閒居》：“威儀逮逮，不可選也。”*鄭玄*注：“逮逮，安和之貌也。”*孫希旦*集解：“逮逮，《詩（鄘風·柏舟）》作棣棣。閑習之意。”*三國**魏**曹植*《愁霖賦》：“迎朔風而爰邁兮，雨微微而逮行。”</w:t>
        <w:br/>
        <w:br/>
        <w:t>（三）dǎi</w:t>
        <w:br/>
        <w:br/>
        <w:t>方言。捉，抓。如：猫逮老鼠。</w:t>
        <w:br/>
      </w:r>
    </w:p>
    <w:p>
      <w:r>
        <w:t>逯##逯</w:t>
        <w:br/>
        <w:br/>
        <w:t>《説文》：“逯，行謹逯逯也。从辵，录聲。”</w:t>
        <w:br/>
        <w:br/>
        <w:t>（一）lù　《廣韻》力玉切，入燭來。屋部。</w:t>
        <w:br/>
        <w:br/>
        <w:t>（1）行步谨慎。《説文·辵部》：“逯，行謹逯逯也。”又谨慎。《廣韻·燭韻》：“逯，謹也。”*清**吴恆煒*《知新報緣起》：“守者逯焉、閔焉，相顧痑痑，相望栠栠，病莫能捄也。”</w:t>
        <w:br/>
        <w:br/>
        <w:t>（2）行，随意行走。《方言》卷十二：“逯，行也。”《淮南子·精神》：“渾然而往，逯然而來。”*高誘*注：“逯，謂無所為而忽然往來也。”</w:t>
        <w:br/>
        <w:br/>
        <w:t>（3）众。《玉篇·辵部》：“逯，衆也。”*南朝**齊**王僧令*《皇太子釋奠會》：“沖心幽被，奬逯無偏。”</w:t>
        <w:br/>
        <w:br/>
        <w:t>（4）*秦*邑名。《風俗通·姓氏》：“逯，*秦*邑也。”</w:t>
        <w:br/>
        <w:br/>
        <w:t>（5）姓。《風俗通·姓氏》：“*逯*，*秦*邑也，其大夫氏焉。*漢*有大司空*逯並*。”《漢書·翟方進傳》：“將作大匠*蒙鄉侯**逯並*為横壄將軍屯*武關*。”*顔師古*注：“逯，姓也。……今*東郡*有逯姓。”</w:t>
        <w:br/>
        <w:br/>
        <w:t>（二）dài　《集韻》待戴切，去代定。又大計切。</w:t>
        <w:br/>
        <w:br/>
        <w:t>同“逮”。《集韻·代韻》：“逮，及也。古作逯。”</w:t>
        <w:br/>
      </w:r>
    </w:p>
    <w:p>
      <w:r>
        <w:t>逰##逰</w:t>
        <w:br/>
        <w:br/>
        <w:t>逰同“遊”。《龍龕手鑑·辵部》：“逰，通；遊，正。”《篇海類編·人事類·辵部》：“逰，俗遊字。”</w:t>
        <w:br/>
      </w:r>
    </w:p>
    <w:p>
      <w:r>
        <w:t>週##週</w:t>
        <w:br/>
        <w:br/>
        <w:t>週zhōu　《玉篇》職由切。</w:t>
        <w:br/>
        <w:br/>
        <w:t>（1）迴。《玉篇·辵部》：“週，迴也。”</w:t>
        <w:br/>
        <w:br/>
        <w:t>（2）同“周”。《正字通·辵部》：“週，俗周字。”1.周围；环绕。*宋**王讜*《唐語林·補遺》：“風爐子以週遶通風也。”《徐霞客遊記·粤西遊日記四》：“潭四週皆石壁無隙。”*清**孫承澤*《天府廣記·宫殿》：“門建蕭牆，週迴可二十里。”《太平天國·天朝田畝制度》：“以次第輪，週而復始。”2.指周期。如：週刊；週年。今作“周”。*元**關漢卿*《趙盼兒風月救風塵》第一折：“娶到他家裏，多無半載週年相棄擲。”*清**瞿式耜*《戊子九月書寄》：“今皇上以丙戌十月嗣統，今已兩週。”3.全。*明**徐渭*《過伯升宅》：“衰老一塵幾不染，小兒百件欲拏週。”《福惠全書·刑名部·人命上·檢驗》：“印官于初相驗時，便須前後兩側週身詳細看到。”</w:t>
        <w:br/>
      </w:r>
    </w:p>
    <w:p>
      <w:r>
        <w:t>進##進</w:t>
        <w:br/>
        <w:br/>
        <w:t>〔进〕</w:t>
        <w:br/>
        <w:br/>
        <w:t>《説文》：“進，登也。从辵，閵省聲。”*高鸿晋*《字例》：“（甲骨文）字从隹，从止，會意。止即脚，隹脚能進不能退，故以取意……*周*人變為隹辵，意亦同。不當為形聲。”</w:t>
        <w:br/>
        <w:br/>
        <w:t>jìn　《廣韻》即刃切，去震精。真部。</w:t>
        <w:br/>
        <w:br/>
        <w:t>（1）向前；向上移动。《説文·辵部》：“進，登也。”《玉篇·辵部》：“進，前也。”《詩·大雅·常武》：“進厥虎臣，闞如虓虎。”*鄭玄*箋：“進，前也。”*北齊**劉晝*《新論·閲武》：“*吴王*宫人教之戰陣，約之法令，迴還進退，盡中規矩。”*李大钊*《新的！旧的！》：“进！进！进！新青年！”</w:t>
        <w:br/>
        <w:br/>
        <w:t>（2）行。《廣雅·釋詁一》：“進，行也。”《周禮·夏官·大司馬》：“徒銜枚而進。”*鄭玄*注：“進，行也。”又《考工記·輪人》：“進而眡之，欲其微至也。”*鄭玄*注：“進，猶行也。”</w:t>
        <w:br/>
        <w:br/>
        <w:t>（3）长进；进步。《廣韻·震韻》：“進，善也。”《公羊傳·隱公元年》：“此其為可襃奈何？漸進也。”*何休*注：“去惡就善曰進。”《史記·樂書》：“禮謙而進，去進為文。”*裴駰*集解引*鄭玄*曰：“進者，謂自勉强也。”《文選·張衡〈東京賦〉》：“因進距衰，表賢簡能。”*李善*注引*薛綜*曰：“進，善也。……言因其進則舉而用之。”*唐**杜甫*《送十五弟侍御使蜀》：“喜弟文章進，添余别興牽。”</w:t>
        <w:br/>
        <w:br/>
        <w:t>（4）促进，增强。《商君書·農戰》：“壹則少詐而重居，壹則可以賞罰進也，壹則可以外用也。”《鹽鐵論·本議》：“願罷鹽鐵，酒榷、均輸，所以進本退末，廣利農業。”*严复*《原强》：“凡可以进是三者，皆所力行；凡可以退是三者，皆所宜废。”又推崇，赞扬。*明**方孝孺*《答王秀才書》：“*退之*以知道自居，而於*董*、*賈*獨抑之，*相如*獨進之。”</w:t>
        <w:br/>
        <w:br/>
        <w:t>（5）出仕。《孟子·公孙丑上》：“治則進，亂則退，*伯夷*也。”《荀子·大略》：“君子進則能益上之譽而損下之憂。”*楊倞*注：“進，仕。”*宋**范仲淹*《岳陽樓記》：“是進亦憂，退亦憂。”又上朝。《商君書·農戰》：“進則曲主，退則慮私。”</w:t>
        <w:br/>
        <w:br/>
        <w:t>（6）引进，举荐。《周禮·夏官·大司馬》：“進賢興功，以作邦國。”《吕氏春秋·論人》：“貴則觀其所進。”*高誘*注：“進，薦也。”*唐**李白*《為宋中丞自薦表》：“臣聞古之諸侯進賢受上賞，蔽賢受明戮。”</w:t>
        <w:br/>
        <w:br/>
        <w:t>（7）提升；提拔。《書·君陳》：“進厥良，以率其或不良。”《漢書·孔光傳》：“退去貪殘之徒，進用賢良之吏。”《晋書·桓温傳》：“進*温*征討大都督，督*司**冀*二州諸軍事。”</w:t>
        <w:br/>
        <w:br/>
        <w:t>（8）奉献，送上。《文選·宋玉〈高唐賦〉》：“進純犧，禱琁室，醮諸神，禮太一。”*李善*注：“進謂祭也。”《禮記·曲禮上》：“侍飲於長者，酒進則起。”*唐**皮日休*《賤貢士》：“*南越*貢珠璣，*西蜀*進羅綺。”《三國演義》第十九回：“但到處，聞*劉豫州*，皆争進飲食。”</w:t>
        <w:br/>
        <w:br/>
        <w:t>（9）靠近。《禮記·檀弓上》：“喪服，兄弟之子猶子也，蓋引而進之也。嫂叔之無服也，蓋推而遠之也。”*鄭玄*注：“或引或推，重親遠别。”</w:t>
        <w:br/>
        <w:br/>
        <w:t>（10）超过。《莊子·養生主》：“臣之所好者道也，進乎技矣。”*成玄英*疏：“進，過也。”又《大宗師》：“夫*孟孫氏*盡之矣，進於知矣。”*宣穎*解：“其盡道過於知喪禮者。”《漢書·鼂錯傳》：“當此之時，*三王*之功不能進焉。”</w:t>
        <w:br/>
        <w:br/>
        <w:t>⑪进入。*晋**王嘉*《拾遺記·秦始皇》：“*子嬰*寢於*望夷之宫*，夜夢有人身長十丈……駕朱馬而至宫門，云欲見*秦**王嬰*，閽者許進焉。”《三國演義》第九十五回：“今大開城門，必有埋伏。我兵若進，中其計也。”《紅樓夢》第四十一回：“*襲人*進了房門，轉過集錦槅子，就聽的鼾齁如雷。”*鲁迅*《而已集·通信》：“我所感到悲哀的，是有几个同我来的学生，至今还找不到学校进，还在颠沛流离。”</w:t>
        <w:br/>
        <w:br/>
        <w:t>⑫收入的钱财。《史記·高祖本記》：“*蕭何*主吏，主進。”*裴駰*集解引*文穎*曰：“主賦斂禮進。”又《吕不韋列傳》：“車乘進用不饒。”*司馬貞*索隱：“進者，財也。”一说通“賮”。会礼之财。*清**朱駿聲*《説文通訓定聲·坤部》：“進，叚借為賮。”《漢書·高帝紀》：“主進。”*顔師古*注：“進者，會禮之財也。字本作賮，又作贐，音皆同耳。古字假借，故轉而為進。”又赌博之财。《字彙·辵部》：“賭博之財曰進，博勝得多曰厚進。”《漢書·游俠傳·陳遵》：“相隨博弈，數負進。”*顔師古*注：“進者會禮之財也，謂博所賭也。一説進，勝也。帝博而勝，故遂有所負。”*清**黄宗羲*《兵部左侍郎蒼水張公墓誌銘》：“好與博徒遊，無以償博進。”</w:t>
        <w:br/>
        <w:br/>
        <w:t>⑬房屋分成的前后层次。《西遊記》第一回：“一層層深閣瓊樓，一進進珠宫貝闕。”《儒林外史》第十四回：“右邊一路，一間一間的房子，都有兩進。”*茅盾*《动摇》：“从第三进正屋的院子，穿过一个月洞门，便是花园。”又层。*清**嚴如熤*《苗防備覽·城堡》：“外牆砌寬一尺，石二進；内牆砌寬一尺，石一進。”</w:t>
        <w:br/>
        <w:br/>
        <w:t>⑭效。《洪武正韻·震韻》：“進，效也。”</w:t>
        <w:br/>
        <w:br/>
        <w:t>⑮通“峻（jùn）”。高。《荀子·非十二子》：“士君子之容，其冠進，其衣逢。”*俞樾*平議：“進，讀為峻。峻，高也。言其冠高也。”</w:t>
        <w:br/>
        <w:br/>
        <w:t>⑯通“盡”。《字彙補·辵部》：“進，與盡同。”*清**朱駿聲*《説文通訓定聲·坤部》：“進，叚借為盡。”《列子·天瑞》：“終進乎？不知也。”*張湛*注：“進，當為盡。此書盡字例多作進也。”又《黄帝》：“竭聰明，進智力。”</w:t>
        <w:br/>
        <w:br/>
        <w:t>⑰通“餕（jùn）”。祭祀后食其余。*清**朱駿聲*《説文通訓定聲·坤部》：“進，叚借為餕。”《禮記·祭統》：“百官進，徹之，下餕上之餘也。”*鄭玄*注：“進當為餕，聲之誤也。百官，謂有事於君祭者也。既餕，乃徹之而去。”</w:t>
        <w:br/>
        <w:br/>
        <w:t>⑱姓。《廣韻·震韻》：“進，又姓。出*何*氏《姓苑》。”*宋**邵思*《姓解》卷一：“*後漢*有小黄門*進儉*。”</w:t>
        <w:br/>
      </w:r>
    </w:p>
    <w:p>
      <w:r>
        <w:t>逳##逳</w:t>
        <w:br/>
        <w:br/>
        <w:t>逳yù　《廣韻》余六切，入屋以。</w:t>
        <w:br/>
        <w:br/>
        <w:t>行。《方言》卷十二：“逭、逳，轉也。逭、逳，步也。”*郭璞*注：“轉相訓耳。”《廣雅·釋詁一》：“逭、逳，行也。”*王念孫*疏證：“逭、逳者，《方言》：‘逭、逳，轉也。’‘逭、逳，步也。’皆謂行也。”</w:t>
        <w:br/>
      </w:r>
    </w:p>
    <w:p>
      <w:r>
        <w:t>逴##逴</w:t>
        <w:br/>
        <w:br/>
        <w:t>《説文》：“逴，遠也。从辵，卓聲。一曰蹇也。讀若棹苕之棹。”</w:t>
        <w:br/>
        <w:br/>
        <w:t>chuō（又读chuò）　《廣韻》敕角切，入覺徹。又丑略切。藥部。</w:t>
        <w:br/>
        <w:br/>
        <w:t>（1）远。《説文·辵部》：“逴，遠也。”《廣雅·釋詁一》：“逴，遠也。”*王念孫*疏證：“超之言迢也……逴亦超也，方俗語有輕重耳。”《楚辭·遠遊》：“舒并節以馳騖兮，逴絶垠乎寒門。”*洪興祖*補注：“逴，遠也。”《史記·衛將軍驃騎列傳》：“取食於敵，逴行殊遠而糧不絶。”《新唐書·竇威傳附竇抗》：“（*隋）煬帝*遣*抗*出*靈武*，逴護長城。”</w:t>
        <w:br/>
        <w:br/>
        <w:t>（2）超越。*唐**顔師古*《匡謬正俗》卷六：“逴者，謂超踰不依次第。”*宋**梅堯臣*《時魚》：“四月時魚逴浪花，漁舟出没浪為家。”*清**蔣湘南*《與田叔于論古文第二書》：“惟*弇州*才力雄健，通史法，熟掌故，史料中本色文字，遠逴*歐*、*蘇*之上。”</w:t>
        <w:br/>
        <w:br/>
        <w:t>（3）行貌。《集韻·藥韻》：“逴，行皃。”又巡行。*南朝**陳**伏知道*《從軍五更轉五首》之一：“一更刁斗鳴，校尉逴連城。”《續資治通鑑·宋高宗紹興三十一年》：“統制官*張順通*，以百騎巡逴，與敵遇，擊之。”</w:t>
        <w:br/>
        <w:br/>
        <w:t>（4）惊动。《方言》卷二：“逴，驚也。”*唐**沈亞之*《柘枝舞賦》：“欻然逴姹，翔然嫣偃。”*清**朱彝尊*《畢上舍大生止酒經年冬夜枉過勸之復飲賦三十韻》：“一朝忽不飲，客勸輙驚逴。”</w:t>
        <w:br/>
        <w:br/>
        <w:t>（5）跛。《説文·辵部》：“逴，蹇也。”《方言》卷二：“自*關*而西，*秦**晋*之間，凡蹇者或謂之逴。體而偏長短亦謂之逴。”又卷六：“逴，蹇也。*齊*、*楚*、*晋*曰逴。”</w:t>
        <w:br/>
      </w:r>
    </w:p>
    <w:p>
      <w:r>
        <w:t>逵##逵</w:t>
        <w:br/>
        <w:br/>
        <w:t>《説文》：“馗，九達道也。似☀背，故謂之馗。馗，高也。从九，从首。逵，馗或从辵，从坴。”</w:t>
        <w:br/>
        <w:br/>
        <w:t>kuí　《廣韻》渠追切，平脂羣。幽部。</w:t>
        <w:br/>
        <w:br/>
        <w:t>（1）四通八达的道路。后也泛指大道。《爾雅·釋宫》：“九達謂之逵。”*郭璞*注：“四道交出，復有旁通。”《六書故·人九》：“逵，大道也。”《詩·周南·兔𦊕》：“肅肅兔𦊕，施于中逵。”*毛*傳：“逵，九達之道。”《左傳·隱公十一年》：“*子都*拔棘以逐之，及大逵，弗及。”《後漢書·張衡傳》：“神逵昧其難覆兮，疇克謨而從諸？”*唐**王維*《送高道弟耽歸臨淮作》：“君王蒼龍闕，九門十二逵。”*趙殿成*箋注：“後人凡通衢大道，皆謂之逵，不特九達矣。”</w:t>
        <w:br/>
        <w:br/>
        <w:t>（2）水中连通的穴道。《山海經·中山經》：“（*合水*）多鰧魚，狀如鱖，居逵。”*郭璞*注：“逵，水中之穴道交通者。”*晋**郭璞*《江賦》：“爰有*包山**洞庭*，*巴陵*地道，潛逵傍通，幽岫窈窕。”</w:t>
        <w:br/>
        <w:br/>
        <w:t>（3）隐。《廣韻·脂韻》：“逵，隱也。”</w:t>
        <w:br/>
        <w:br/>
        <w:t>（4）姓。《萬姓統譜·支韻》：“逵，見《姓苑》。”</w:t>
        <w:br/>
      </w:r>
    </w:p>
    <w:p>
      <w:r>
        <w:t>逶##逶</w:t>
        <w:br/>
        <w:br/>
        <w:t>《説文》：“逶，逶迆，衺去之皃。从辵，委聲。蟡，或从虫、為。”</w:t>
        <w:br/>
        <w:br/>
        <w:t>wēi　《廣韻》於為切，平支影。微部。</w:t>
        <w:br/>
        <w:br/>
        <w:t>〔逶迤〕也作“委蛇”、“逶迆”、“逶迱”、“逶虵”等。*明**方以智*《通雅·釋詁·謰語》：“逶迤，一作逶蛇、蜲蛇……逶迱、逶迆，各異其連呼，聲義則一也。”1.弯曲连绵貌。《説文·辵部》：“逶，逶迆，衺去之皃。”*唐**慧琳*《一切經音義》卷四：“逶迆，《古今正字》云：‘逶迆，邪行也。’二竝從辵，委、也皆聲也。”*漢**劉章*《四皓紫芝歌》：“莫莫高山，深谷逶迤。”*唐**高適*《燕歌行》：“摐金伐鼓下*榆關*，旌旆逶迤*碣石*間。”《徐霞客遊記·滇遊日記四》：“磴道逶迤，軒亭幽寂，餘花殘墨，狼藉蹊間。”*毛泽东*《七律·长征》：“*五岭*逶迤腾细浪，*乌蒙*磅礴走泥丸。”2.曲折行进。*北魏**楊衒之*《洛陽伽藍記·法雲寺》：“負荷執笏，逶迤複道，觀者忘疲，莫不歎服。”《紅樓夢》第二十六回：“*賈芸*隨着*墜兒*逶迤來至*怡紅院*中。”*朱德*《寄东北诸将》：“南人北去自逶迤，远戍*辽阳*入岭陂。”3.隐微；宛转。《後漢書·荀淑傳附荀爽傳論》：“所謂‘大直若屈’，道固逶迤也。”*李賢*注：“逶迤，曲也。”又《邊讓傳》：“振華袂以逶迤，若遊龍之登雲。”*明**康海*《沜東樂府·賞牡丹》：“醉舞婆娑，笑語逶迤。”4.从容自得貌。《詩·召南·羔羊》“委蛇委蛇”*唐**陸德明*釋文：“《韓詩》作‘逶迤’，云：公正貌。”*鄭玄*箋：“委蛇，委曲自得之貌。節儉而順，心志定，故可自得也。”*晋**潘岳*《馬汧督誄》：“牧人逶迤，自公退食。”《後漢書·楊震傳附楊秉》：“然逶迤退食，足抑苟進之風。”5.斜列貌。《文選·潘岳〈笙賦〉》：“脩檛内辟，餘簫外逶。”*李善*注：“逶，逶迤，漸邪之貌。”</w:t>
        <w:br/>
      </w:r>
    </w:p>
    <w:p>
      <w:r>
        <w:t>逷##逷</w:t>
        <w:br/>
        <w:br/>
        <w:t>同“逖”。《爾雅·釋詁上》：“逷，遠也。”《説文·辵部》：“逖，遠也。逷，古文逖。”《詩·大雅·抑》：“用戒戎作，用逷蠻方。”*毛*傳：“逷，遠也。”一说当作“剔”，治也。《詩》*鄭玄*箋：“逷，當作剔。剔，治也。”*孔穎達*疏：“有逷蠻方，謂遠方不服則剔治之，故知逷當作剔。剔，謂治毛髮，故為治也。”*馬瑞辰*通釋：“《説文》：‘逷，古文逖。’是逷、逖同字，故又借作狄。《魯頌》：‘狄彼東南。’《釋文》：‘狄，《韓詩》作‘鬄’，除也。是知箋云‘狄當作剔’，與此箋‘逷當作剔’，其義竝本《韓詩》，訓剔為治，治猶除也。”*南朝**宋**謝靈運*《上留田行》：“悠哉逷矣征夫，上留田。”《聊齋志異·吕無病》：“一朝有他，汝兄弟如虎狼，再求離逷，豈可復得！”</w:t>
        <w:br/>
      </w:r>
    </w:p>
    <w:p>
      <w:r>
        <w:t>逸##逸</w:t>
        <w:br/>
        <w:br/>
        <w:t>《説文》：“逸，失也，从辵、兔。兔謾訑善逃也。”*段玉裁*注：“會意。……兔善逃，故从兔辵。猶隹善飛，故奪从手持隹而失之。皆亡逸之意。”</w:t>
        <w:br/>
        <w:br/>
        <w:t>yì　《廣韻》夷質切，入質以。質部。</w:t>
        <w:br/>
        <w:br/>
        <w:t>（1）逃逸；逃跑。《説文·兔部》：“逸，失也，兔謾訑善逃也。”《玉篇·兔部》：“逸，逃也。”《左傳·桓公八年》：“*隨*師敗績，*隨侯*逸。”*杜預*注：“逸，逃也。”《韓非子·外儲説右下》：“彘逸出於竇中。”《北史·齊紀上·高祖》：“見一赤兔，每搏輒逸。”</w:t>
        <w:br/>
        <w:br/>
        <w:t>（2）奔跑。《玉篇·兔部》：“逸，奔也。”《國語·晋語五》：“馬逸不能止。”*韋昭*注：“逸，奔也。”*漢**揚雄*《解嘲》：“往者，周網解結，羣鹿争逸。”</w:t>
        <w:br/>
        <w:br/>
        <w:t>（3）释放。《玉篇·兔部》：“逸，縱也。”《左傳·成公十六年》：“明日復戰，乃逸*楚*囚。”*杜預*注：“逸，縱也。”</w:t>
        <w:br/>
        <w:br/>
        <w:t>（4）隐逸。《正字通·辵部》：“逸，隱遁也。”《論語·堯曰》：“興滅國，繼絶世，舉逸民，天下之民歸心焉。”《漢書·成帝紀》：“故官無廢事，下無逸民。”*顔師古*注：“逸，遁也。”《南史·孔琳之傳》：“舉逸拔才，務農簡調。”也指隐士。*唐**李白*《夜泊黄山聞殷十四吴吟》：“朝來果是*滄洲*逸，酤酒提盤飯霜栗。”</w:t>
        <w:br/>
        <w:br/>
        <w:t>（5）散失，亡失。《後漢書·儒林傳序》：“採求闕文，補綴漏逸。”*唐**柳宗元*《時令論上》：“然則*夏后*、*周公*之典逸矣。”*清**劉獻廷*《廣陽雜記》卷五：“《唐棣之華》，逸詩也。”</w:t>
        <w:br/>
        <w:br/>
        <w:t>（6）过失。《爾雅·釋言》：“逸，過也。”*郝懿行*義疏：“《爾雅》此義則主於謬失也。”《書·盤庚上》：“子亦拙謀，作乃逸。”*孔*傳：“逸，過也。”*宋**王安石*《本朝百年無事札子》：“以至*仁宗*、*英宗*，無有逸德。”</w:t>
        <w:br/>
        <w:br/>
        <w:t>（7）超绝。《字彙·辵部》：“逸，超也。”《三國志·蜀志·諸葛亮傳》：“*亮*少有逸羣之才。”《文選·劉琨〈答盧諶詩一首并書〉》：“竿翠豐尋，逸珠盈椀。”*李善*注：“逸，謂過於衆類。”*明**徐渭*《與兩畫史》：“工而入逸，斯為妙品。”《老殘遊記》第十回：“六七八段，間以曼衍，愈轉愈清，其調愈逸。”</w:t>
        <w:br/>
        <w:br/>
        <w:t>（8）疾速。《文選·傅毅〈舞賦〉》：“良駿逸足，蹌捍凌越。”*李善*注：“逸，疾也。”又*木華*《海賦》：“翔陽逸駭於扶桑之津。”*李善*注：“言日初出也。翔陽，日也。逸駭，言出疾也。”</w:t>
        <w:br/>
        <w:br/>
        <w:t>（9）去，过去。《廣雅·釋詁二》：“逸，去也。”《玉篇·兔部》：“逸，過去也。”</w:t>
        <w:br/>
        <w:br/>
        <w:t>（10）闲适；安乐。《書·無逸》：“生則逸，不知稼穡之艱難。”《文選·張衡〈東京賦〉》：“猶謂為之者勞，居之則逸。”*李善*注引*薛綜*曰：“逸，樂也。”*唐**元稹*《和樂天贈樊著作》：“遂我一身逸，不如萬物安。”又指休息。如：劳逸结合。</w:t>
        <w:br/>
        <w:br/>
        <w:t>⑪放纵。《書·大禹謨》：“罔遊于逸，罔淫于樂。”*孔穎達*疏：“逸謂縱體。”《戰國策·楚策四》：“（君王）專淫逸侈靡，不顧國政，*郢都*必危矣。”《北史·魏諸宗室傳》：“*中山*平，拜*幽州*刺史，豪奢放逸，左遷*上谷*太守。”</w:t>
        <w:br/>
        <w:br/>
        <w:t>⑫置。《廣雅·釋詁四》：“逸，置也。”*王念孫*疏證：“蕩逸放恣並同義。”</w:t>
        <w:br/>
        <w:br/>
        <w:t>⑬浮靡。《國語·楚語下》：“夫*闔廬*口不貪嘉味，耳不樂逸聲。”*韋昭*注：“逸，淫也。”</w:t>
        <w:br/>
        <w:br/>
        <w:t>⑭理。《玉篇·兔部》：“逸，理也。”</w:t>
        <w:br/>
        <w:br/>
        <w:t>⑮姓。《萬姓統譜·質韻》：“逸，見《姓苑》。”</w:t>
        <w:br/>
      </w:r>
    </w:p>
    <w:p>
      <w:r>
        <w:t>逻##逻</w:t>
        <w:br/>
        <w:br/>
        <w:t>逻“邏”的简化字。</w:t>
        <w:br/>
      </w:r>
    </w:p>
    <w:p>
      <w:r>
        <w:t>逼##逼</w:t>
        <w:br/>
        <w:br/>
        <w:t>逼，迫。也作“偪”、“逼”。《玉篇·畐部》：“畐，腹滿謂之涌，腸滿謂之畐。”《廣韻·職韻》：“畐，道滿也。”*清**段玉裁*《説文解字注·畐部》：“畐，偪與塞義同，畐、偪正俗字也。《釋言》曰：‘逼，迫也。’本又作偪。二皆畐之俗字。”《景德傳燈録》卷二十：“畐塞虚空，不如不去。”</w:t>
        <w:br/>
        <w:br/>
        <w:t>逼</w:t>
        <w:br/>
        <w:br/>
        <w:t>《説文新附》：“逼，近也。从辵，畐聲。”</w:t>
        <w:br/>
        <w:br/>
        <w:t>bī　《廣韻》彼側切，入職幫。職部。</w:t>
        <w:br/>
        <w:br/>
        <w:t>（1）迫近。《説文新附·辵部》：“逼，近也。”《晏子春秋·内篇諫上》：“逼邇不引過。”*蘇輿*注：“逼邇，近臣也。”*唐**陳子昂*《度峽口山》：“遠望多衆容，逼之無異色。”《清史稿·邦交志一》：“*中國*逼處强鄰，受禍尤烈。”</w:t>
        <w:br/>
        <w:br/>
        <w:t>（2）逼迫；胁迫。《爾雅·釋言》：“逼，迫也。”*邢昺*疏：“逼，相急迫也。”《樂府詩集·雜曲歌辭·焦仲卿妻·序》：“*劉氏*為*仲卿*母所遣，自誓不嫁，其家逼之，乃投水而死。”*晋**陸機*《辨亡論下》：“量能授器，不患權之我逼。”《徐霞客遊記·粤西遊日記一》：“是日暗麗殊甚，而暑氣逼人。”又强索。*清**黄遵憲*《鄰婦嘆》：“典衣昨得三百錢，不堪官吏相逼促。”*贺敬之*、*丁毅*《白毛女》第二幕：“*大春*和*大锁*因为东家逼账逼得紧，他俩把*穆仁智*打了。”</w:t>
        <w:br/>
        <w:br/>
        <w:t>（3）狭窄。*三國**魏**曹植*《七啓》：“人稠網密，地逼勢脇。”《徐霞客遊記·黔遊日記一》：“兩崖石壁甚逼，澗嵌其間甚深。”又逼蹙，不宽绰。《搜神記》卷六：“蓋上饒奢，下儉逼。”</w:t>
        <w:br/>
        <w:br/>
        <w:t>（4）紧迫。《後漢書·董卓傳》：“糧食乏絶，進退逼急。”*南朝**梁武帝*《賜左丞范縝璽書》：“勢危事逼，自相吞噬。”</w:t>
        <w:br/>
        <w:br/>
        <w:t>（5）驱逐，追赶。《增韻·職韻》：“逼，驅也。”*民国*元年修《定海縣志·方言》：“俗謂追曰逼。”《孟子·萬章上》：“而居*堯*之宫，逼*堯*之子，是篡也，非天與也。”*孫奭*疏：“逼逐*堯*之子。”</w:t>
        <w:br/>
        <w:br/>
        <w:t>（7）粒。也作“皀”。《正字通·辵部》：“逼，*蜀*、*益州*呼粒為逼。小豆曰豆逼。”《顔氏家訓·勉學》：“窮訪*蜀*士，呼粒為逼，時莫之解。吾云：‘《三蒼》、《説文》，此字白下為匕，皆訓粒。’”</w:t>
        <w:br/>
      </w:r>
    </w:p>
    <w:p>
      <w:r>
        <w:t>逽##逽</w:t>
        <w:br/>
        <w:br/>
        <w:t>逽nuò　《廣韻》女略切，入藥娘。</w:t>
        <w:br/>
        <w:br/>
        <w:t>走。《玉篇·辵部》：“逽，走逽。”《集韻·藥韻》：“逽，走也。”</w:t>
        <w:br/>
      </w:r>
    </w:p>
    <w:p>
      <w:r>
        <w:t>逾##逾</w:t>
        <w:br/>
        <w:br/>
        <w:t>《説文》：“逾，𨒋進也。从辵，俞聲。《周書》曰：‘無敢昬逾。’”</w:t>
        <w:br/>
        <w:br/>
        <w:t>（一）yú　《廣韻》羊朱切，平虞以。侯部。</w:t>
        <w:br/>
        <w:br/>
        <w:t>（1）越过。《説文·辵部》：“逾，𨒋進也。”*段玉裁*注：“𨒋進，有所超越而進也。”《玉篇·辵部》：“逾，越也。”《書·禹貢》：“浮于*江**沱**潛**漢*，逾于*洛*，至于*南河*。”*孔*傳：“逾，越也。”《元史·河渠志一》：“（*會通河*）西北至于*臨清*，以逾于*御河*。”*鲁迅*《集外集·斯巴达之魂》：“如长蛇赴壑，蜿蜒以逾峰后。”</w:t>
        <w:br/>
        <w:br/>
        <w:t>（2）经过；经历。《龍龕手鑑·辵部》：“逾，過也。”《書·秦誓》：“我心之憂，日月逾邁，若弗云來。”*孔*傳：“日月並行過。”*唐**柳宗元*《南霽雲睢陽廟碑》：“浩浩列士，不聞濟師。兵食殲焉，守逾三時。”*张茜*《陈毅同志诗词选集编成题后二首》之一：“残躯何幸逾寒暑，一卷编成慰我情。”</w:t>
        <w:br/>
        <w:br/>
        <w:t>（3）超过，胜过。《墨子·法儀》：“巧者能中之，不巧者雖不能中，放依以從事，猶逾己。”*孫詒讓*閒詁引*畢沅*云：“猶勝于己。”*唐**柳宗元*《哭連州凌員外司馬》：“著書逾十年，幽頤靡不推。”*董必武*《别长沙》：“好景今逾昔，劳人自主盟。”</w:t>
        <w:br/>
        <w:br/>
        <w:t>（4）愈益，更加。*清**劉淇*《助字辨略》卷一：“逾，彌也，愈也。”《墨子·所染》：“不能為君者，傷形費神，愁心勞意，然國逾危，身逾辱。”*孫詒讓*閒詁：“逾，《治要》並作愈。”《淮南子·原道》：“夫釋大道而仕小數，無以異於使蟹捕鼠，蟾蠩捕蚤，不足以禁姦塞邪，亂乃逾滋。”*高誘*注：“逾滋，益甚也。”*南朝**梁**王籍*《入若耶溪》：“蟬噪林逾静，鳥鳴山更幽。”《明史·忠義傳·王勵精》：“其墨迹久逾新，滌之不滅。”</w:t>
        <w:br/>
        <w:br/>
        <w:t>（5）远。《玉篇·辵部》：“逾，遠也。”《漢書·叙傳下》：“*雲*廷訐*禹*，*福*逾刺*鳳*，是謂狂狷，*敞*近其衷。”*顔師古*注：“逾，遠也。”</w:t>
        <w:br/>
        <w:br/>
        <w:t>（二）tóu　《集韻》徒侯切，平侯定。侯部。</w:t>
        <w:br/>
        <w:br/>
        <w:t>（1）古量名，十六斗。也作“籔”。《集韻·侯韻》：“逾，車米數名。”《儀禮·聘禮》“門外米三十車，車秉有五籔”*漢**鄭玄*注：“今文籔或為逾。”又：“十斗曰籔，十六斗曰籔。”*鄭玄*注：“今*江**淮*之間量名有為籔者。今文籔為逾。”</w:t>
        <w:br/>
        <w:br/>
        <w:t>（2）通“偷（tōu）”。苟且。《墨子·脩身》：“故君子力事日彊，願欲日逾。”*孫詒讓*閒詁：“逾當讀為偷，同聲叚借字。此與‘力事日彊’文相對。《禮記·表記》云：‘君子莊敬日强，安肆日偷。’*鄭*注云：‘偷，苟且也。’此義與彼正同。”《吕氏春秋·任地》：“操事則苦，不知高下，民乃逾處。”*孫詒讓*札迻：“逾當讀為偷。”</w:t>
        <w:br/>
      </w:r>
    </w:p>
    <w:p>
      <w:r>
        <w:t>逿##逿</w:t>
        <w:br/>
        <w:br/>
        <w:t>逿（一）dàng　《廣韻》徒浪切，去宕定。</w:t>
        <w:br/>
        <w:br/>
        <w:t>（1）跌倒。《集韻·宕韻》：“逿，失據倒也。”《漢書·儒林傳·王式》：“*式*耻之，陽醉逿墬。”*顔師古*注：“逿，失據而倒也。墬，古地字。”《聊齋志異·神女》：“（*米）生*大醉逿地，但覺有人以冷水灑面，恍然若寤。”</w:t>
        <w:br/>
        <w:br/>
        <w:t>（2）过。《玉篇·辵部》：“逿，過也。”</w:t>
        <w:br/>
        <w:br/>
        <w:t>（3）不走正路。《六書故·人九》：“逿，行不循道也。”</w:t>
        <w:br/>
        <w:br/>
        <w:t>（二）táng　《集韻》徒郎切，平唐定。</w:t>
        <w:br/>
        <w:br/>
        <w:t>（1）摇荡，冲击。《史記·扁鵲倉公列傳》：“周身熱，脈盛者，為重陽。重陽者，逿心主。”*裴駰*集解引*徐廣*曰：“逿者，盪也。謂病盪心者，猶刺其心。”</w:t>
        <w:br/>
        <w:br/>
        <w:t>（2）突。《文選·張衡〈思玄賦〉》：“爛漫麗靡，藐以迭逿。”*李善*注：“迭，過也。逿，突也。”</w:t>
        <w:br/>
      </w:r>
    </w:p>
    <w:p>
      <w:r>
        <w:t>遀##遀</w:t>
        <w:br/>
        <w:br/>
        <w:t>遀同“隨”。《集韻·支韻》：“隨，古作遀。”《篇海類編·人事類·辵部》：“遀，與隨同。”</w:t>
        <w:br/>
      </w:r>
    </w:p>
    <w:p>
      <w:r>
        <w:t>遁##遁</w:t>
        <w:br/>
        <w:br/>
        <w:t>《説文》：“遁，遷也。一曰逃也。从辵，盾聲。”</w:t>
        <w:br/>
        <w:br/>
        <w:t>（一）dùn　《廣韻》徒困切，去慁定。又徒損切。諄部。</w:t>
        <w:br/>
        <w:br/>
        <w:t>（1）迁移。《説文·辵部》：“遁，遷也。”*徐鍇*繫傳：“《尚書》*殷高宗*曰：‘既乃遁于荒野。’是遷于荒野也，當作此‘遁’。今文《尚書》借‘遯’字。”《詩·小雅·白駒》：“慎爾優游，勉爾遁思。”*朱熹*集傳：“遁思，猶言去意也。”</w:t>
        <w:br/>
        <w:br/>
        <w:t>（2）隐匿；隐居。《廣雅·釋詁四》：“遁，隱也。”《楚辭·離騷》：“初既與余成言兮，後悔遁而有他。”*王逸*注：“遁，隱也。……言*懷王*中道悔恨，隱匿其情而有他志也。”《後漢書·郅惲傳》：“*（郅惲）*會赦得出，乃與同郡*鄭敬*南遁*蒼梧*。”*廖仲恺*《刘君一苇不见垂十年，闻予被禁锢，讬人将折扇来乞题诗，为口占三绝应之》之三：“我作*楚*囚君遁世，天心人事两悠悠。”</w:t>
        <w:br/>
        <w:br/>
        <w:t>（3）躲避；回避。《廣雅·釋詁三》：“遁，避也。”《管子·法禁》：“遁上而遁民者，聖王之禁也。”*郭沫若*案：“遁，即逃避耳。《墨子·非儒篇》‘逃人而後謀，避人而後言，行義不可明於民，謀慮不可通於君臣’，即此‘遁上而遁民’之意。”*漢**王襃*《四子講德論》：“是*伯牙*去*鍾期*，而*舜禹*遁*帝堯*也。於是欲顯名號，建功業，不亦難乎？”*三國**魏**曹植*《蟬賦》：“隱柔桑之稠葉兮，快閒居而遁暑。”引申指用语的支吾搪塞。《孟子·公孫丑上》：“邪辭知其所離，遁辭知其所窮。”*趙岐*注：“有隱遁之辭，若*秦*客之廋辭。”*清**汪中*《述學·明堂通釋》：“從為之辭，而辭則遁矣。”</w:t>
        <w:br/>
        <w:br/>
        <w:t>（4）欺骗；欺蒙。《廣雅·釋詁二》：“遁，欺也。”《淮南子·繆稱》：“世莫不舉賢，或以治，或以亂，非自遁，求同乎己者也。”*高誘*注：“遁，欺。”《漢書·酷吏傳序》：“昔天下之罔嘗密矣，然姦軌愈起，其極也，上下相遁，至于不振。”*王念孫*雜志：“遁者，欺也。言姦軌竝起，而上下相欺，猶《左傳》言上下相蒙也。”</w:t>
        <w:br/>
        <w:br/>
        <w:t>（5）逃走，逃跑。《説文·辵部》：“遁，逃也。”《左傳·莊公二十八年》：“諸侯救*鄭*，*楚*師夜遁。”*宋**王安石*《陰山畫虎圖》：“禽逃獸遁亦蕭然，豈若封疆今晏眠。”*毛泽东*《西江月·井冈山》：“*黄洋界*上炮声隆，报道敌军宵遁。”又私自离开。《吕氏春秋·高義》：“我與*吴*人戰，必敗。敗王師，辱王名，虧壤土，忠臣不忍為也。不復於王而遁。”*高誘*注：“遁，走也。”</w:t>
        <w:br/>
        <w:br/>
        <w:t>（6）失去。《吕氏春秋·報更》：“人主胡可以不務哀士？士其難知，唯博之為可，博則無所遁矣。”*高誘*注：“遁，失也。”《後漢書·劉趙淳于江劉周趙傳序》：“存器而忘本，樂之遁也。”*李賢*注：“遁，失也。言盛飾鍾虡之器而忘移風之本，是失樂之意也。”</w:t>
        <w:br/>
        <w:br/>
        <w:t>（7）同“遯”。六十四卦之一。《文選·張衡〈思玄賦〉》：“*文君*為我端蓍兮，利飛遁以保名。”舊注：“遁，卦名也。”按：《易》卦名作“遯”。</w:t>
        <w:br/>
        <w:br/>
        <w:t>（二）qūn　《集韻》七倫切，平諄清。</w:t>
        <w:br/>
        <w:br/>
        <w:t>同“逡”。退。《集韻·諄韻》：“逡，逡巡，行不進。亦作遁。”《漢書·陳勝項籍傳贊》：“*秦*人開關延敵，九國之師遁巡而不敢進。”*顔師古*注：“遁巡，謂疑懼而卻退也。遁，音千旬反。”</w:t>
        <w:br/>
        <w:br/>
        <w:t>（三）xún　《匡謬正俗》詳遵切。</w:t>
        <w:br/>
        <w:br/>
        <w:t>同“循”。流逸。《吕氏春秋·本生》：“世之貴富者，其於聲色滋味也多惑者，日夜求，幸而得之則遁焉。”*高誘*注：“遁，流逸不能自禁也。”*陈奇猷*校釋：“*范耕研*曰：‘按：遁與循、巡同。’……從流而下即是循，故知高亦讀遁為循也。”《淮南子·原道》：“天下之物，莫柔弱於水。然而……擊之無創，刺之不傷，斬之不斷，焚之不然，淖溺流遁，錯繆相紛，而不可靡散。”*高誘*注：“遁，逸也。”</w:t>
        <w:br/>
      </w:r>
    </w:p>
    <w:p>
      <w:r>
        <w:t>遂##遂</w:t>
        <w:br/>
        <w:br/>
        <w:t>《説文》：“遂，亡也。从辵，㒸聲。𨓸，古文遂。”</w:t>
        <w:br/>
        <w:br/>
        <w:t>（一）suì　《廣韻》徐醉切，去至邪。微部。</w:t>
        <w:br/>
        <w:br/>
        <w:t>（1）逃亡。《説文·辵部》：“遂，亡也。”</w:t>
        <w:br/>
        <w:br/>
        <w:t>（2）往，行。《廣雅·釋詁一》：“遂，行也。”《國語·晋語二》：“夫二國士之所圖，無不遂也。”*韋昭*注：“遂，行也。”《文選·謝靈運〈九日從宋公戯馬臺集送孔令〉》：“歸客遂海嵎，脱冠謝朝列。”*李善*注：“遂，往也。”</w:t>
        <w:br/>
        <w:br/>
        <w:t>（3）前进。《玉篇·辵部》：“遂，進也。”《易·大壯》：“羝羊觸藩，不能退，不能遂。”*李鼎祚*集解引*虞翻*曰：“遂，進也。”</w:t>
        <w:br/>
        <w:br/>
        <w:t>（4）举荐；登进。《書·仲虺之誥》：“佑賢輔德，顯忠遂良。”*孔*傳：“忠則顯之，良則進之。”《禮記·月令》：“（孟夏之月）命太尉，贊桀俊，遂賢良，舉長大。”*鄭玄*注：“贊，猶出也；遂，猶進也。”*孔穎達*疏：“桀俊，或未仕沉滯者，故云出；賢良，或職卑位下，故云遂。”</w:t>
        <w:br/>
        <w:br/>
        <w:t>（5）通达。《廣韻·至韻》：“遂，達也。”《禮記·月令》：“（孟春之月）慶賜遂行，毋有不當。”*鄭玄*注：“遂，猶達也。”*孔穎達*疏：“通達施行，使之周徧。”《淮南子·精神》：“能知大貴，何往而不遂？”*高誘*注：“遂，通也。”《漢書·王陵傳》：“上佐天子理陰陽，順四時，下遂萬物之宜。”</w:t>
        <w:br/>
        <w:br/>
        <w:t>（6）表明，表达。《國語·晋語八》：“是遂威而遠權，民畏其威而懷其德，莫能勿從。”*韋昭*注：“遂，申也。”《禮記·鄉飲酒義》：“賓出，主人拜送，節文終遂焉。”*孔穎達*疏：“遂謂申也。”《新書·道術》：“信理遂惔謂之敢，反敢為揜。”</w:t>
        <w:br/>
        <w:br/>
        <w:t>（7）就，成功。《廣韻·至韻》：“遂，成也。”《篇海類編·人事類·辵部》：“遂，就也。”《史記·司馬相如列傳》：“素與*臨邛*令*王吉*相善，*吉*曰：‘*長卿*久宦遊不遂，而來過我。’”*唐**柳宗元*《瓶賦》：“功成事遂，復于土泥。”《古今小説·宋四公大閙禁魂張》：“男兒未遂平生志，且樂高歌入醉鄉。”</w:t>
        <w:br/>
        <w:br/>
        <w:t>（8）已成；终了。《廣雅·釋詁三》：“遂，竟也。”*王念孫*疏證：“遂讀‘遂事不諫’之遂。”《論語·八佾》：“成事不説，遂事不諫，既往不咎。”《逸周書·太子晋》：“*晋平公*使*叔譽*于*周*，見*太子晋*而與之言，五稱而三窮，逡巡而退，其不遂。”*孔晁*注：“遂，終也。”</w:t>
        <w:br/>
        <w:br/>
        <w:t>（9）生长。《國語·齊語》：“犧牲不略，則牛羊遂。”*韋昭*注：“遂，長也。”《漢書·禮樂志》：“青陽開動，根荄以遂。”*顔師古*注：“遂者，言皆生出也。”*宋**葉適*《上陳提舉》：“元氣無私，草木自遂。”</w:t>
        <w:br/>
        <w:br/>
        <w:t>（10）养育。《廣雅·釋言》：“遂，育也。”《國語·齊語》：“遂滋民，與無財，而敬百姓，則國安矣。”*韋昭*注：“遂，育也。”《管子·兵灋》：“定宗廟，遂男女，官四分，則可以定威行德。”*许维遹*案：“遂與育同義。”《禮記·樂記》：“氣衰則生物不遂。”按：《史記·樂書》“遂”作“育”。</w:t>
        <w:br/>
        <w:br/>
        <w:t>⑪周遍。《易·繫辭上》：“无有遠近幽深，遂知來物。”《詩·商頌·長發》：“率領不越，遂視既發。”*鄭玄*箋：“遂，猶徧也。”</w:t>
        <w:br/>
        <w:br/>
        <w:t>⑫久。《玉篇·辵部》：“遂，久也。”《詩·衛風·氓》：“言既遂矣，至于暴矣。”*鄭玄*箋：“遂，猶久也。”</w:t>
        <w:br/>
        <w:br/>
        <w:t>⑬称心；如意。《玉篇·辵部》：“遂，稱也。”《廣韻·至韻》：“遂，從志也。”《詩·曹風·候人》：“彼其之子，不遂其媾。”*朱熹*集傳：“遂，稱。”*晋**潘岳*《閑居賦序》：“乃作《閑居賦》，以歌事遂情焉。”*李善*注引《聲類》曰：“遂，從意也。”*唐**杜甫*《羌村三首》之一：“世亂遭飄蕩，生還偶然遂。”《紅樓夢》第四十六回：“天底下的事，未必都那麽遂心如意的。”</w:t>
        <w:br/>
        <w:br/>
        <w:t>⑭安定。《玉篇·辵部》：“遂，安也。”《詩·小雅·雨無正》：“戎成不退，飢成不遂。”*毛*傳：“遂，安也。”</w:t>
        <w:br/>
        <w:br/>
        <w:t>⑮顺应；符合。《字彙補·辵部》：“遂，順也。”《國語·周語下》：“如是，而鑄之金，磨之石，繫之絲竹，越之瓠竹，節之鼓而行之，以遂八風。”*韋昭*注：“遂，順也。”《論衡·問孔》：“*孔子*知其陋，然而猶曰‘何陋之有’者，欲遂已然，距或人之諫也。”</w:t>
        <w:br/>
        <w:br/>
        <w:t>⑯决断。《國語·吴語》：“昔吾先王世有輔弼之臣，以能遂疑計惡，以不陷於大難。”*韋昭*注：“遂，決也；計，慮也。”</w:t>
        <w:br/>
        <w:br/>
        <w:t>⑰专擅。《古今韻會舉要·寘韻》：“遂，擅成事也。”《公羊傳·襄公十二年》：“大夫無遂事。”*徐彦*疏：“遂者，專事之辭。”*章炳麟*《秦政记》：“后宫之属，椒房之嬖，未有一人得自遂者。”</w:t>
        <w:br/>
        <w:br/>
        <w:t>⑱因循；拖沓。《古今韻會舉要·寘韻》：“遂，因循也。”《荀子·王制》：“凡聽，威嚴猛厲，而不好假道人，則下畏恐而不親，周閉而不竭，若是，則大事殆乎弛，小事殆乎遂。”*楊倞*注：“遂，因循也。”*南朝**梁**丘遲*《與陳伯之書》：“若遂不改，方思僕言。”</w:t>
        <w:br/>
        <w:br/>
        <w:t>⑲延续。《篇海類編·人事類·辵部》：“遂，繼也。”《漢書·外戚傳·衛后》：“六年之間大命不遂，禍殃仍重。”*顔師古*注：“遂，猶延也。”</w:t>
        <w:br/>
        <w:br/>
        <w:t>⑳射者穿的臂衣。《儀禮·大射禮》：“袒決遂。”*鄭玄*注：“遂，射韝也。以朱韋為之，著左臂，所以遂弦也。”</w:t>
        <w:br/>
        <w:br/>
        <w:t>㉑道路。*清**朱駿聲*《説文通訓定聲·履部》：“遂，道也。與術略同。”《墨子·號令》：“當遂材木不能盡内，既燒之，無令客得而用之。”*孫詒讓*閒詁：“*畢（沅*）云：遂同術。”《商君書·算地》：“都邑遂路，足以處其民。”《史記·蘇秦列傳》：“*越王勾踐*戰敝卒三千人，禽*夫差*於*干遂*。”*司馬貞*索隱：“干為*江*旁之地。遂者，道也。於干有道，因為地名。”*唐**柳宗元*《駡尸蟲文》：“以通行直遂為顛蹶，以逆施反鬭為安佚。”</w:t>
        <w:br/>
        <w:br/>
        <w:t>㉒田间排水的小沟。《六書故·人事九》：“遂，又為溝洫。”《字彙補·辵部》：“遂，小溝也。”《周禮·地官·遂人》：“凡治野，夫間有遂，遂上有徑。”*鄭玄*注：“遂，所以通水於川也，廣深各二尺。”又《稻人》：“以遂均水。”*鄭玄*注：“遂，田首受水小溝也。”《儒林外史》第四十回：“沟間有洫，洫間有遂。”</w:t>
        <w:br/>
        <w:br/>
        <w:t>㉓水道。《荀子·大略》：“溺者不問遂。”*楊倞*注：“遂，謂經隧，水中可涉之徑也。”</w:t>
        <w:br/>
        <w:br/>
        <w:t>㉔古代一种行政区划。距王城百里以外至两百里。《周禮·秋官·遂士》：“遂士掌四郊。”*鄭玄*注：“其地則距王城百里以外至二百里。”也泛指远郊。《書·費誓》：“*魯*人三郊三遂。”*蔡沈*集傳：“國外曰郊，郊外曰遂。”《禮記·王制》：“不變，移之遂，如初禮。”*鄭玄*注：“遠郊之外曰遂。”</w:t>
        <w:br/>
        <w:br/>
        <w:t>㉕古代统辖五县的行政地区。《增韻·寘韻》：“遂，《周禮》五縣為遂。”《周禮·地官·遂人》：“五鄙為縣，五縣為遂。”*宋**歐陽修*《吉州新學記》：“國有學，遂有序，黨有庠，家有塾，此三代極盛之時，大備之制也。”</w:t>
        <w:br/>
        <w:br/>
        <w:t>㉖尽；完全。《素問·六節藏象論》：“請遂聞之。”*王冰*注：“遂，盡也。”《禮記·曲禮上》：“有後入者，闔而勿遂。”*鄭玄*注：“示不拒人。”*陳澔*注：“遂，闔之盡也。”又穷究。《漢書·霍光傳》：“（*上官）桀*等懼，白上小事不足遂。”*顔師古*注：“遂，猶竟也。不須窮竟也。”</w:t>
        <w:br/>
        <w:br/>
        <w:t>㉗副词。1.相当于“于是”，“就”。《集韻·至韻》：“遂，因也。”《篇海類編·人事類·辵部》：“遂，兩事之辭。”《論語·衛靈公》：“*衛靈公*問陳於*孔子*，*孔子*對曰：‘俎豆之事，則嘗聞之矣；軍旅之事，未之學也。’明日遂行。”《左傳·僖公四年》：“春，*齊侯*以諸侯之師侵*蔡*，*蔡*潰，遂伐*楚*。”*杜預*注：“遂，兩事之辭也。”《宋史·种世衡傳》：“募商賈，貸以本錢，使通貨贏其利，城遂富實。”*徐珂*《清稗類鈔·馮婉貞勝英人于謝莊》：“敵棄砲倉皇遁。*謝莊*遂安。”2.相当于“竟然”；“终于”。*杨树达*《詞詮》卷六：“遂，副詞，終竟也。”《左傳·文公七年》：“*士季*曰：‘吾與之同罪，非義之也，將何見焉？’及歸，遂不見。”《史記·高祖本紀》：“及*高祖*貴，遂不知老父處。”《顔氏家訓·慕賢》：“*子雲*歎曰：‘此人後生無比，遂不為世所稱，亦是奇事。”*宋**王安石*《與崔伯易書》：“念還軍中，則重煩親友，然遂不得一見足下而西，殊悒悒也。”</w:t>
        <w:br/>
        <w:br/>
        <w:t>㉘通“隊（zhuì）”。坠落；往下沉。*清**朱駿聲*《説文通訓定聲·履部》：“遂，叚借為隊。”《易·震》：“震遂泥。”*陸德明*釋文：“遂，*荀*本作隊。”*高亨*注：“遂借字，隊本字。蓋隊即今之墜字也。”《史記·扁鵲倉公列傳》：“是以陽脈下遂，陰脈上争。”*裴駰*集解引*徐廣*曰：“（遂）一作‘隊’。”*張守節*正義：“遂，音直類反。《素問》云：‘陽脈下遂難反，陰脈上争如弦也。’”</w:t>
        <w:br/>
        <w:br/>
        <w:t>㉙通“璲”。瑞玉，玉貌。《詩·衛風·芄蘭》：“容兮遂兮，垂帶悸兮。”*毛*傳：“容儀可觀，佩玉遂遂然。”*鄭玄*箋：“遂，瑞也。”*孔穎達*疏：“璲本所佩之物，因為其貌，故言佩玉璲璲然。”</w:t>
        <w:br/>
        <w:br/>
        <w:t>㉚通“隧”。钟下体正中受击之处。《周禮·考工記·鳬氏》：“為遂，六分其厚，以其一為之深而圜之。”*鄭玄*注：“厚，鍾厚。”*阮元*校勘記：“*盧文弨*曰：‘《通考》遂作隧，與上文合。’*戴震*亦云：‘遂，當作隧。’”按：上文云“鍾帶謂之篆，篆間謂之枚，枚謂之景，于上之攠謂之隧。”*鄭玄*注：“攠，所擊之處。……隧在鼓中，窐而生光，有似夫隧。”</w:t>
        <w:br/>
        <w:br/>
        <w:t>㉛通“燧”。阳燧，古代就日光取火的器具。铜制，形如凹面镜。《周禮·秋官·司烜氏》：“掌以夫遂取明火於日，以鑒取明水於月。”*鄭玄*注：“夫遂，陽燧也。鑒鏡屬。”*賈公彦*疏：“取火於日，故名陽燧，取火於木為木遂者也。”</w:t>
        <w:br/>
        <w:br/>
        <w:t>㉜通“邃”。深远。《廣雅·釋詁一》：“遂，往也。”*清**朱駿聲*《説文通訓定聲·履部》：“遂，叚借為邃。”《楚辭·天問》：“遂古之初，誰傳道之？”*王逸*注：“遂，往也。”《淮南子·原道》：“幽兮冥兮，應無形兮；遂兮洞兮，不虚動兮。”*俞樾*平議：“遂讀為邃。”《文選·班固〈典引〉》：“伊考自遂古，万降戾爰兹。”*李善*注引*蔡邕*曰：“遂古，遠古也。”</w:t>
        <w:br/>
        <w:br/>
        <w:t>㉝*周*代诸侯国名。*妫*姓，*舜*的后裔，*春秋*时为*齐*所灭。故地在今*山东省**肥城市*南。《春秋·莊公十三年》：“夏六月，*齊*人滅*遂*。”*杜預*注：“*遂國*在*濟北**蛇丘縣*東北。”*清**江永*《春秋地理考實》引《彙纂》：“今*兖州府**寧陽縣*西北三十里有*遂鄉*，與*濟南府**肥城縣*接界。*陳*氏*深*曰：‘*遂國*，*舜*之後。’”</w:t>
        <w:br/>
        <w:br/>
        <w:t>㉞古州名。*汉*代*广汉*地，*北周*置州。治今*四川省**遂宁市*。《廣韻·至韻》：“遂，州名。”《隋書·地理志上》：“*遂寧郡*，*後周*置*遂州*，*仁壽*二年置總管府，*大業*初府廢。”*清**顧祖禹*《讀史方輿紀要·四川六·潼川州》：“*遂寧縣*，*漢**廣漢縣*地，*後漢*因之，*晋*為*德陽縣*地，仍屬*廣漢郡*……（*元*）*至元*二十二年降（*遂寧府*）為*遂寧州*，*明*初因之，以州治*小溪縣*并入，*洪武*九年，改為縣。”</w:t>
        <w:br/>
        <w:br/>
        <w:t>㉟姓。《廣韻·至韻》：“遂，姓。出《姓苑》。”《萬姓統譜·寘韻》：“遂，子爵，*齊*滅之，子孫以為氏。”</w:t>
        <w:br/>
        <w:br/>
        <w:t>（二）suí</w:t>
        <w:br/>
        <w:br/>
        <w:t>顺从，如意。《金匱要略·中風》：“夫風之為病，當半身不遂，或但臂不遂者。”</w:t>
        <w:br/>
      </w:r>
    </w:p>
    <w:p>
      <w:r>
        <w:t>遃##遃</w:t>
        <w:br/>
        <w:br/>
        <w:t>遃（一）yǎn　《廣韻》魚蹇切，上獮疑。</w:t>
        <w:br/>
        <w:br/>
        <w:t>行貌。《方言》卷十二：“遃，行也。”《玉篇·辵部》：“遃，行皃。”</w:t>
        <w:br/>
        <w:br/>
        <w:t>（二）àn　《集韻》魚旰切，去翰疑。</w:t>
        <w:br/>
        <w:br/>
        <w:t>遨。《集韻·翰韻》：“遃，遨也。”</w:t>
        <w:br/>
      </w:r>
    </w:p>
    <w:p>
      <w:r>
        <w:t>遄##遄</w:t>
        <w:br/>
        <w:br/>
        <w:t>《説文》：“遄，往來數也。从辵，耑聲。《易》曰：‘㠯事遄往。’”</w:t>
        <w:br/>
        <w:br/>
        <w:t>chuán　《廣韻》市緣切，平仙禪。元部。</w:t>
        <w:br/>
        <w:br/>
        <w:t>往来频繁而疾速。《爾雅·釋詁下》：“遄，疾也。”又：“遄，速也。”*郭璞*注：“速，亦疾也。”《説文·辵部》：“遄，往來數也。”*徐鍇*繫傳：“遄，猶摶也，駛易也。”《易·損》：“已事遄往，无咎。”*虞翻*注：“遄，速。”*馬宗霍*《説文解字引〈易〉考》卷一：“遄，速。《爾雅·釋詁》文。*許*訓‘往來數也’者，‘數’兼所角、桑谷二切，桑谷之音與‘速’同，字亦通作‘速’。《周禮·考工記·弓人》*鄭玄*注云：‘故書速或作數。’是其證。知*虞*注與*許*説合。*許*又以‘往來’二字申之者，遄從辵，辵者，乍行乍止，即且前且卻之意。然此自是字義，經義則但取數速耳。”《詩·邶風·泉水》：“遄臻于*衛*，不瑕有害。”*毛*傳：“遄，疾也。”《文選·謝靈運〈初去郡〉》：“負心二十載，於今廢將迎。理棹遄還期，遵渚騖修坰。”*李善*注：“遄，速也。”*明**瞿式耜*《祭方伯曄芝孫公》：“爰晋爵以報功，命瓊海以遄往。”*苏曼殊*《断鸿零雁记》第九章：“雪弥剧，余等遄归。”</w:t>
        <w:br/>
      </w:r>
    </w:p>
    <w:p>
      <w:r>
        <w:t>遅##遅</w:t>
        <w:br/>
        <w:br/>
        <w:t>遅同“遲”。*唐**慧琳*《一切經音義》卷八十九：“遲君來：（遲）……傳文作遅，俗字。”《增訂碑别字·支韻》：“遅，遲也。”《魯相韓勑造孔廟禮器碑》：“禮樂陵遅。”*唐**玄奘*《大唐西域記·摩揭陀國下》：“遅上重閣，莫知所去。”《明成化説唱詞話叢刊·包龍圖斷白虎精傳》：“不可遅延久住停。”</w:t>
        <w:br/>
      </w:r>
    </w:p>
    <w:p>
      <w:r>
        <w:t>遆##遆</w:t>
        <w:br/>
        <w:br/>
        <w:t>遆tí　《集韻》田黎切，平齊定。又《龍龕手鑑》音弟。</w:t>
        <w:br/>
        <w:br/>
        <w:t>（1）同“遞”。*唐**慧琳*《一切經音義》卷三十一：“遞，或作遆。俗字也。”</w:t>
        <w:br/>
        <w:br/>
        <w:t>（2）姓。《集韻·齊韻》：“遆，姓也。”《通志·氏族略三》：“遆氏，音帝，今*同州*、*澄城*多此姓。本*銅鞮氏*，避事改焉。”</w:t>
        <w:br/>
      </w:r>
    </w:p>
    <w:p>
      <w:r>
        <w:t>遇##遇</w:t>
        <w:br/>
        <w:br/>
        <w:t>《説文》：“遇，逢也。从辵，禺聲。”</w:t>
        <w:br/>
        <w:br/>
        <w:t>（一）yù　《廣韻》牛具切，去遇疑。侯部。</w:t>
        <w:br/>
        <w:br/>
        <w:t>（1）相逢，不期而会。《爾雅·釋詁下》：“遇，見也。”又《釋言》：“遇，偶也。”*郭璞*注：“偶爾相值遇。”《書·胤征》：“入自北門，乃遇*汝鳩*、*汝方*。”*孔*傳：“不期而會曰遇。”《史記·高祖本紀》：“還至*栗*，遇*剛武侯*，奪其軍。”*鲁迅*《华盖集续编·记念刘和珍君》：“我独在礼堂外徘徊，遇见*程君*。”</w:t>
        <w:br/>
        <w:br/>
        <w:t>（2）遭受，遇到。《商君書·戰法》：“民倦且饑渴，而復遇疾，此其〔敗〕道也。”*漢**司馬遷*《報任安書》：“僕以口語遇此禍，重為鄉黨所笑。”*明**宋濂*《送東陽馬生序》：“或遇其叱咄，色愈恭，禮愈至，不敢出一言以復。”*朱德*《和董必武同志·三台即景》：“赤足渡河防骤雨，科头失帽遇狂风。”</w:t>
        <w:br/>
        <w:br/>
        <w:t>（3）合；投合。《孟子·公孫丑下》：“千里而見王，是予所欲也；不遇故去，豈予所欲哉？”*孫奭*疏：“不遇於*齊王*，不得行其道，故去。”《韓非子·難二》：“遇於法則行，不遇於法則止。”</w:t>
        <w:br/>
        <w:br/>
        <w:t>（4）得志，见赏。《史記·儒林列傳》：“世以混濁莫能用，是以仲尼干七十餘君無所遇。”《論衡·逢遇》：“昔*周*人有仕數不遇，年老白首，泣涕于涂者。”*宋**王安石*《次韻酬宋玘六首》之六：“更怪高材終未遇，有司何日選方聞？”又求得。《列子·楊朱》：“凡生之難遇，而死之易及，以難遇之生，俟易及之死，可孰念哉？”</w:t>
        <w:br/>
        <w:br/>
        <w:t>（5）际遇；机会。《東觀記·耿況傳》：“太史官曰：*耿況**彭寵*，俱遭際會，順時乘風，列為藩輔，忠孝之策，千載一遇也。”*三國**吴**韋昭*《博弈論》：“設程式之科，垂金爵之賞，誠千載之嘉會，百世之良遇也。”*明**張溥*《五人墓碑記》：“而五人亦得以加其土封，列其姓名于大堤之上，凡四方之士，無有不過而拜且泣者，斯固百世之遇也。”</w:t>
        <w:br/>
        <w:br/>
        <w:t>（6）抵挡，对付。《商君書·外内》：“以此遇敵，是以百石之弩射飄葉也。”《荀子·大略》：“無用吾之所短，遇人之所長。”*楊倞*注：“遇，當也。”《戰國策·齊策一》：“復整其士卒以與王遇，必不便於王也。”</w:t>
        <w:br/>
        <w:br/>
        <w:t>（7）对待。《管子·任法》：“奇術技藝之人，莫敢高言孟行，以過其情，以遇其主矣。”*尹知章*注：“遇，待也。”《文選·諸葛亮〈出師表〉》：“蓋追先帝之〔殊〕遇，欲報之於陛下也。”*李善*注：“遇，謂以恩相接也。”《宋史·張浚傳》：“*浚*知上遇*浚*厚。”又礼遇。《吕氏春秋·音初》：“*禹*行功，見*塗山*之女。*禹*未之遇，而巡省南土。”*高誘*注：“遇，禮也。*禹*未之禮而巡狩南行也。”</w:t>
        <w:br/>
        <w:br/>
        <w:t>（8）遏止。《易·小過》：“弗過遇之，往厲必戒。”*高亨*注：“遇，猶遏也。迎而止之也。”《韓非子·外儲説右上》：“善持勢者蚤絶其姦萌，故*季孫*讓*仲尼*以遇勢，而況錯之於君乎？”</w:t>
        <w:br/>
        <w:br/>
        <w:t>（9）指诸侯冬时朝王。《古今韻會舉要·遇韻》：“遇，冬朝之名。”《周禮·春官·大宗伯》：“春見曰朝，夏見曰宗，秋見曰覲，冬見曰遇，時見曰會，殷見曰同。”*鄭玄*注：“此六禮者，以諸侯見王為文。六服之内，四方以時分來，或朝春，或宗夏，或覲秋，或遇冬，名殊禮異，更遞而徧。”</w:t>
        <w:br/>
        <w:br/>
        <w:t>（10）通“愚（yú）”。愚笨。*清**朱駿聲*《説文通訓定聲·需部》：“遇，叚借為愚。”《墨子·非儒下》：“盛為聲樂，以淫遇民。”*孫詒讓*閒詁：“遇與愚通。*畢（沅*）云：當為愚民。”</w:t>
        <w:br/>
        <w:br/>
        <w:t>⑪地名。在*山东省**曲阜市*与*宁阳县*之间。《春秋·襄公十五年》：“*齊*侯伐我北鄙，圍*成*。公救*成*，至*遇*。”*杜預*注：“遇，*魯*地。”</w:t>
        <w:br/>
        <w:br/>
        <w:t>⑫姓。《廣韻·遇韻》：“遇，姓。*何*氏《姓苑》云：‘*東莞*人。’《風俗通》云：‘*漢*有*遇沖*，為*河内*太守。’”</w:t>
        <w:br/>
        <w:br/>
        <w:t>（二）yóng　《集韻》魚容切，平鍾疑。</w:t>
        <w:br/>
        <w:br/>
        <w:t>〔曲遇〕古地名。在今*河南省**中牟县*东。《集韻·鍾韻》：“遇，*曲遇*，地名。”《史記·高祖本紀》：“西與*秦*將*楊熊*戰*白馬*，又戰*曲遇*東，大破之。”*司馬貞*索隱：“*徐廣*云：‘在*中牟*。’……*司馬彪*《郡國志》*中牟*有*曲遇聚*也。”</w:t>
        <w:br/>
        <w:br/>
        <w:t>（三）ǒu　《字彙補》五口切。</w:t>
        <w:br/>
        <w:br/>
        <w:t>同“偶”。《字彙補·辵部》：“遇，與偶同。”1.相对。《史記·天官書》：“氣相遇者，卑勝高，兑勝方。”*司馬貞*索隱：“遇，音偶。”2.偶然。《樂府詩集·相和歌辭·瑟調曲三·孤兒行》：“孤兒生，孤子遇生，命獨當苦。”*余冠英*注：“遇，偶也。”</w:t>
        <w:br/>
      </w:r>
    </w:p>
    <w:p>
      <w:r>
        <w:t>遈##遈</w:t>
        <w:br/>
        <w:br/>
        <w:t>遈shí　《廣韻》常職切，入職禪。</w:t>
        <w:br/>
        <w:br/>
        <w:t>（1）流行貌。《廣韻·職韻》：“遈，流行。”《字彙·辵部》：“遈，流行貌。”</w:t>
        <w:br/>
        <w:br/>
        <w:t>（2）行。《集韻·職韻》：“遈，行也。”</w:t>
        <w:br/>
      </w:r>
    </w:p>
    <w:p>
      <w:r>
        <w:t>遉##遉</w:t>
        <w:br/>
        <w:br/>
        <w:t>遉同“偵”。《玉篇·辵部》：“遉，邏候也。”《篇海類編·人事類·辵部》：“遉，問也。”《洪武正韻·敬韻》：“遉，邏候也，廉視也，探伺也。亦作偵。”《鶡冠子·王鈇》“𠏄諜足以相止”*宋**陸佃*注：“𠏄，探遉也。”</w:t>
        <w:br/>
      </w:r>
    </w:p>
    <w:p>
      <w:r>
        <w:t>遊##遊</w:t>
        <w:br/>
        <w:br/>
        <w:t>遊yóu　《廣韻》以周切，平尤以。幽部。</w:t>
        <w:br/>
        <w:br/>
        <w:t>（1）遨游；游览。《玉篇·辵部》：“遊，遨游。與游同。”《集韻·尤韻》：“𨒰，行也，或从斿。通作游。”《詩·唐風·有杕之杜》：“彼君子兮，噬肯來遊。”*鄭玄*注：“遊，觀也。”*唐**杜甫*《滕王亭子二首》之一：“人到於今歌出牧，來遊此地不知還。”*明**陳邦彦*《南上草自叙》：“昔*司馬子長*遊名山大川，文章益進。”*清**方苞*《遊豐臺記》：“居民以蒔花為業，芍藥尤盛，花時，都人士羣往遊焉。”</w:t>
        <w:br/>
        <w:br/>
        <w:t>（2）求学。《孟子·盡心上》：“故觀於海者難為水，遊於聖人之門者難為言。”《後漢書·鄭玄傳》：“*玄*自遊學十餘年，迺歸鄉里。”*鲁迅*《坟·摩罗诗力说》：“*裴伦*以千七百八十八年一月二十二日生于*伦敦*，十二岁即为诗；长游*堪勃力俱大学*不成。”也指求官或做官。《楚辭·卜居》：“寧誅鋤草茅以力耕乎？將遊大人以成名乎？”*王逸*注：“事貴戚也。”《戰國策·秦策二》：“王獨不聞*吴*人之遊*楚*者乎？*楚王*甚愛之，病，故使人問之。”*高誘*注：“遊，仕也。”</w:t>
        <w:br/>
        <w:br/>
        <w:t>（3）游荡；游逸。《書·五子之歌》：“乃盤遊無度，于有*洛*之表，十旬弗反。”*孔*傳：“盤樂遊逸無法度。”《後漢書·荀悦傳》：“帝耕籍田，后桑蠶宫，國無遊人，野無荒業，財不賈用，力不妄加，以周人事。是謂養生。”《北史·隋紀下》：“而近代戰争，居人散逸，田疇無伍，郛郭不修。遂使遊惰實繁，寇攘未息。”</w:t>
        <w:br/>
        <w:br/>
        <w:t>（4）嬉戏，游乐。《廣雅·釋詁四》：“遊，戲也。”*錢大昭*疏義：“遊，游戲也。”《吕氏春秋·貴直》：“*殷*之鼎陳於*周*之廷，其社蓋於*周*之屏，其干戚之音，在人之遊。”*高誘*注：“遊，樂也。”*明**周鳳翔*《生財有大道》：“若能警遊惰，抑商賈，使人人耕種，則于來趾，便可盈筐盈箱，是之謂生之者衆矣。”*王国维*《太史公行年考》：“*武帝*遊宴後庭。”</w:t>
        <w:br/>
        <w:br/>
        <w:t>（5）游观之所。《禮記·王制》：“九十飲食不離寢，膳飲從於遊可也。”*鄭玄*注：“遊，謂出入止觀。”</w:t>
        <w:br/>
        <w:br/>
        <w:t>（6）行走。《古今韻會舉要·青韻》：“遊，行也。”《禮記·曲禮上》：“遊毋倨，立毋跛，坐毋箕，寢毋伏。”*孔穎達*疏：“遊，行也。倨，慢也。身當恭謹，不得倨慢也。”</w:t>
        <w:br/>
        <w:br/>
        <w:t>（7）行；云游。《論語·里仁》：“子曰：父母在，不遠遊，遊必有方。”*劉寶楠*正義：“遊，行也。”*唐**于武陵*《訪道者不遇》：“及户無行跡，遊方應未歸。”*孫承澤*纂《天府廣記·禮部下·異教之禁》：“册成，頒示天下僧寺，凡遊方行脚至者，以册驗之。”</w:t>
        <w:br/>
        <w:br/>
        <w:t>（8）游说。《孟子·盡心上》：“子好遊乎？吾與子遊。”*朱熹*注：“遊，遊説也。”*三國**魏**李康*《運命論》：“〔*張良*〕受*黄石*之符，誦《三略》之説，以遊於群雄。其言也，如以水投石，莫之受也。”*徐珂*《清稗類鈔·幕僚類》：“*彭*與*寧都**魏際瑞*以策干*平南王*，不合，遂遊諸方面。”</w:t>
        <w:br/>
        <w:br/>
        <w:t>（9）无拘束。《莊子·外物》：“胞有重閬，心有天遊。”*郭象*注：“遊，不係也。”</w:t>
        <w:br/>
        <w:br/>
        <w:t>（10）优游；闲逛。《禮記·學記》：“息焉，遊焉。”*鄭玄*注：“遊，謂閒暇無事之為遊。”</w:t>
        <w:br/>
        <w:br/>
        <w:t>⑪交游；交结。《字彙·辵部》：“遊，友也，交遊也。”《孟子·盡心上》：“*舜*之居深山之中，與木石居，與鹿豕遊。”*趙岐*注：“鹿豕近人，若與人遊。”*清**王夫之*《船山記》：“古之人，其遊也有選；其居也有選。”又交往的朋友。《莊子·山木》：“辭其交遊，去其弟子，逃於大澤。”*唐**白居易*《送王十八歸山寄題仙遊寺》：“惆悵舊遊無復到，菊花時節羡君迴。”*清**王夫之*《五十自定稿》：“*耒陽**曹*氏江樓遲舊遊不至。”</w:t>
        <w:br/>
        <w:br/>
        <w:t>⑫飘浮。《廣韻·尤韻》：“遊，浮也。”《易·繫辭上》：“精氣為物，遊魂為變。”*孔穎達*疏：“浮遊精魂，去離物形而為改變。”《文選·郭璞〈江賦〉》：“標之以翠蘙，泛之以遊菰。”*李善*注：“浮於水上，故曰遊也。”《晋書·天文志中》：“凡遊氣蔽天，日月失色，皆是風雨之候也。”*唐**柳宗元*《非國語上·三川震》：“陰與陽者，氣而遊乎其間者也。”</w:t>
        <w:br/>
        <w:br/>
        <w:t>⑬流动。《文選·司馬相如〈長門賦〉》：“羅丰茸之遊樹兮，離樓梧而相撐。”*李善*注：“遊樹，浮柱也。”*宋**沈括*《夢溪筆談·象數一》：“（*祖亘*）以璣衡求極星、初夜在窺管中，少時復出，以此知窺管小，不能容極星遊轉，乃稍稍展窺管候之，凡歷三月，極星方遊於窺管之内，常見不隱。”《武經總要前集·雜叙·戰地》：“堅甲利刃，長短相雜，遊弩往來，什伍俱前，則*匈奴*之兵弗能當也。”*鲁迅*《坟·摩罗诗力说》：“流浪*欧洲*之民，以游牧为生者也。”</w:t>
        <w:br/>
        <w:br/>
        <w:t>⑭潜水浮行。《方言》卷十：“潛，遊也。”*郭璞*注：“潛行水中亦為遊也。”《莊子·外物》：“人有能遊，且得不遊乎？人而不能遊，且得遊乎？”*杨树达*讀書記：“‘遊’假為‘汓’，《説文》十一篇上《水部》云：‘汓，浮行水上也。’”《韓非子·説林上》：“假人於*越*，而救溺子，*越*人雖善遊，子必不生矣。”*元**薩都剌*《江南曲》：“遊魚水淺出短蒲，誰家銀箭飛金壺。”</w:t>
        <w:br/>
        <w:br/>
        <w:t>⑮虚浮不实。《文選·應璩〈與從弟君苗君胄書〉》：“無或遊言，以增邑邑。”*李善*注：“《禮記》曰：‘大人不倡遊言。’*鄭玄*曰：‘遊，浮也，不可用之言。’”*明**崔銑*《重修岳武王廟碑記》：“且夫莫須有者，*檜*之遊詞也。”*清**全祖望*《淳熙四先生祠堂碑文》：“遊談無根，是即*朱子*講明之説也。”</w:t>
        <w:br/>
        <w:br/>
        <w:t>⑯放纵；放任。《廣韻·尤韻》：“遊，放也。”《書·大禹謨》：“罔遊于逸，罔淫于樂。”*孔穎達*疏：“無遊縱於逸豫，無過耽於戲樂。”*晋**王羲之*《蘭亭集序》：“所以遊目騁懷，足以極視聽之娱，信可樂也。”</w:t>
        <w:br/>
        <w:br/>
        <w:t>⑰游侠。《廣雅·釋詁二》：“遊，俠也。”*王念孫*疏證：“遊，即所謂游俠也。”</w:t>
        <w:br/>
        <w:br/>
        <w:t>⑱无官职的人。《周禮·地官·師氏》：“掌國中失之事以教國子弟，凡國之貴遊子弟學焉。”*鄭玄*注：“遊，無官司者。”</w:t>
        <w:br/>
        <w:br/>
        <w:t>⑲通“由”。*清**朱駿聲*《説文通訓定聲·孚部》：“遊，叚借為由。”《文選·阮籍〈詠懷詩十七首〉之八》：“素質遊商聲，凄愴傷我心。”*李善*注引*沈約*曰：“遊，字應作由。”</w:t>
        <w:br/>
        <w:br/>
        <w:t>⑳姓。《姓觿·尤韻》：“遊，《姓譜》云：鄭公子*子游*之後。去水從辵為遊。古文遊、游通用。《集韻》云：*廣平*望族。”</w:t>
        <w:br/>
      </w:r>
    </w:p>
    <w:p>
      <w:r>
        <w:t>運##運</w:t>
        <w:br/>
        <w:br/>
        <w:t>〔运〕</w:t>
        <w:br/>
        <w:br/>
        <w:t>《説文》：“運，迻徙也。从辵，軍聲。”</w:t>
        <w:br/>
        <w:br/>
        <w:t>yùn　《廣韻》王問切，去問云。諄部。</w:t>
        <w:br/>
        <w:br/>
        <w:t>（1）移动；运行。《爾雅·釋詁下》：“運，徙也。”《説文·辵部》：“運，迻徙也。”《增韻·問韻》：“運，行也。”《莊子·逍遥遊》：“是鳥也，海運則將徙於南冥。南冥者，天池也。”*陸德明*釋文：“*簡文*云：運，徙也。”*郭慶藩*集釋：“*莊子*言鵬之運行不息於海，則將徙天池而休息矣。”（《説文》：徙，迻也。*段*注：乍行乍止而竟止，則迻其所矣。）”《淮南子·原道》：“是故舉錯不能當，動静不能中，終身運枯形于連嶁列埒之門，而蹪蹈于污壑穽陷之中。”*高誘*注：“運，行也。”*萧红*《看风筝》：“老人自己把身子再运到炕上。”</w:t>
        <w:br/>
        <w:br/>
        <w:t>（2）运转，转动。《廣雅·釋詁四》：“運，轉也。”《易·繫辭上》：“日月運行，一寒一暑。”《徐霞客遊記·滇遊日記十二》：“以水運機，磨麥為麵。”*鲁迅*《集外集拾遗·〈引玉集〉后记》：“但历史的巨轮，是决不因帮闲们的不满而停运的。”又抡动，挥动；使用。《玉篇·辵部》：“運，動也。”《莊子·徐无鬼》：“*匠石*運斤成風。”《五燈會元·唐朝因禪師》：“*唐*朝*因禪師*，微時，嘗運槌擊土坎，見一大塊，戲槌猛擊之，應碎。”*清**馮溥*《棧道平歌為賈膠侯尚書作》：“巨靈運斧地維坼，然後南通*巴**蜀*西*羌**髳*。”</w:t>
        <w:br/>
        <w:br/>
        <w:t>（3）运送，搬运。《莊子·知北遊》：“運量萬物而不匱，則君子之道彼其外與？”*成玄英*疏：“夫運載萬物器量羣生，潛被無窮，而不匱乏者。”《三國志·蜀志·諸葛亮傳》：“*亮*復出*祁山*，以木牛運，糧盡退軍。”《晋書·陶侃傳》：“*侃*在州無事，輒朝運百甓於齋外，暮運於齋内。”*元**馬致遠*《漢宫秋》第三折：“馬負着行裝，車運着餱糧。”又周转（资金）。《儒林外史》第五十二回：“我的小典裏，若把他這貨倒過來，倒是宗好生意，可惜而今運不動，掣不出本錢來。”又*清*代运送军需物资的一级组织形式。*清**宋大業*《北征日記》：“二運二營……車夫二百名，兵一百七十名，車二百輛。”</w:t>
        <w:br/>
        <w:br/>
        <w:t>（4）运用。《孫子·九地》：“運兵計謀，為不可測。”《史記·項羽本紀》：“夫被堅執鋭，*義*不如公；坐而運策，公不如*義*。”《宋史·岳飛傳》：“陣而後戰，兵法之常，運用之妙，存乎一心。”*鲁迅*《坟·摩罗诗力说》：“于是运其神思，创为理想之邦。”</w:t>
        <w:br/>
        <w:br/>
        <w:t>（5）玩弄；拨弄。《禮記·少儀》：“侍坐於君子，君子欠伸，運笏，澤劍首，還履，問之蚤莫，雖請退可也。”*鄭玄*注：“運、澤，謂玩弄也。”*孔穎達*疏：“運笏者：運，動也，謂君子摇動於笏。”*唐**段安節*《琵琶録》：“*曹綱*善運撥若風雨，不事提絃。（*裴）興奴*攏撚下撥稍軟。時人謂*曹*有右手，*裴*有左手。”</w:t>
        <w:br/>
        <w:br/>
        <w:t>（6）旧指命运、气数。也特指世运、国运。《古今韻會舉要·問韻》：“運，五運，五行氣化流轉之名。又，運祚也。”《漢書·高帝紀贊》：“*漢*承*堯*運，德祚已盛。”*晋**陶潛*《自祭文》：“自余為人，逢運之貧。”《後漢書·公孫瓚傳論》：“舍諸天運，徵乎人文。”*李賢*注：“天運，猶天命也。”《紅樓夢》第五回：“才自清明志自高，生于末世運偏消。”</w:t>
        <w:br/>
        <w:br/>
        <w:t>（7）远。《廣韻·問韻》：“運，遠也。”《書·大禹謨》：“帝德廣運。”*孔*傳：“運謂所及者遠。”</w:t>
        <w:br/>
        <w:br/>
        <w:t>（8）地的南北向距离。《國語·越語上》：“*勾踐*之地……廣運百里。”*韋昭*注：“東西為廣，南北為運。”*唐**李白*《君道曲》：“大君若天覆，廣運無不至。”</w:t>
        <w:br/>
        <w:br/>
        <w:t>（9）纵。竖的，直的。《莊子·山木》：“*莊子*遊手雕陵之樊，覩一晃鵲自南來者，翼廣七尺，目大運寸。”*王念孫*雜志餘編：“運寸與廣七尺相對為文，廣為横，則運為從，目大運寸猶言目大徑寸耳。”</w:t>
        <w:br/>
        <w:br/>
        <w:t>（10）*运河*的简称。《明史·河渠志三》：“*正德*四年十月，河決*沛縣**飛雲*橋，入*運*。”</w:t>
        <w:br/>
        <w:br/>
        <w:t>⑪通“煇（暈）”。日月周围的光圈。*清**朱駿聲*《説文通訓定聲·屯部》：“運，叚借為暈。”《周禮·春官·大卜》：“其經運十，其别九十。”*鄭玄*注：“運或為緷，當為煇，是視祲所掌十煇也。王者於天日也，夜有夢，則晝視日旁之氣，以占其吉凶。”*孫詒讓*正義：“煇，俗作暈，古多叚運為之。”《淮南子·覽冥》：“畫隨灰而月運闕。”*高誘*注：“運者，軍也，將有軍事相圍守，則月運出也。”*莊逵吉*校：“《太平御覽》引*許眘*注云：‘有軍事相圍守則月暈，以蘆灰環闕其一面，則月暈亦闕於上。’”</w:t>
        <w:br/>
        <w:br/>
        <w:t>⑫通“暈”。眩晕，昏厥。《靈樞經·脉經》：“五陰氣俱絶，則目系轉，轉則目運。”《金匱要略·方論·五臟風寒積聚》：“肺中風者，口燥而喘，身運而重。”*高學山*注：“運與暈同。”*元**高安道*《哨遍·皮匠説謊》：“走的筋舒力盡，憔的眼運頭低。”《本草綱目·百病主治藥·眩運》：“眩是目黑，運是頭旋。”</w:t>
        <w:br/>
        <w:br/>
        <w:t>⑬通“渾（hún）”。浑浊。《管子·水地》：“*晋*之水枯旱而運，𡌧滯而雜。”*俞樾*平議：“運字無義，乃渾之假字。惟其枯旱，是以渾濁，故曰枯旱而渾也。”</w:t>
        <w:br/>
        <w:br/>
        <w:t>⑭*春秋**莒*邑。在今*山东省**沂水县*东北。也作“鄆”。《公羊傳·襄公十二年》：“*季孫宿*帥師救*台*，遂入*運*。”按：《左傳》作“鄆”。*杜預*注：“鄆，*莒*邑。”*杨伯峻*注：“*鄆*當在今*山東省**沂水縣*東北五十里。”</w:t>
        <w:br/>
        <w:br/>
        <w:t>⑮姓。《廣韻·問韻》：“運，姓。出《姓苑》。”</w:t>
        <w:br/>
      </w:r>
    </w:p>
    <w:p>
      <w:r>
        <w:t>遌##遌</w:t>
        <w:br/>
        <w:br/>
        <w:t>遌è　《廣韻》五各切，入鐸疑。又《玉篇》吴故切。</w:t>
        <w:br/>
        <w:br/>
        <w:t>（1）意外相遇。也作“遻”。《廣韻·鐸韻》：“遌，心不欲見而見曰遌。”《集韻·鐸韻》：“遻，《説文》：‘相遇驚也。’隸作遌。”也泛指相遇。义同“迕”。《玉篇·辵部》：“迕，遇也。遌，同迕。”《列子·黄帝》：“死生驚懼不入乎其胸，是故遌物而不慴。”*張湛*注引*向秀*曰：“遇而不恐也。”《文選·張衡〈思玄賦〉》：“幸二八之遌*虞*兮，嘉*傅*説之生*殷*。”舊注：“遌，遇也。”*徐珂*《清稗類鈔·會黨類》：“途遌*羅大維*，猶相勉以各努力。”</w:t>
        <w:br/>
        <w:br/>
        <w:t>（2）抵触。《文選·馬融〈長笛賦〉》：“牚距劫遌，又足怪也。”*李善*注：“言聲之相逆遌也。*郭璞*《穆天子傳》注曰：‘遌，觸也。’”*劉良*注：“牚距劫遌，聲烈而繁，若相凌距以相擊觸，可謂奇怪者也。遌，觸也。”</w:t>
        <w:br/>
      </w:r>
    </w:p>
    <w:p>
      <w:r>
        <w:t>遍##遍</w:t>
        <w:br/>
        <w:br/>
        <w:t>遍biàn　《廣韻》方見切（《集韻》卑見切），去線幫。真部。</w:t>
        <w:br/>
        <w:br/>
        <w:t>（1）普遍；周遍。《廣韻·線韻》：“徧，周也。《説文》：帀也。遍，俗。”《篇海類編·人事類·辵部》：“遍，周也。”《韓非子·内儲説上》：“令下未遍而火已救矣。”*宋**張俞*《蠶婦》：“遍身羅綺者，不是養蠶人。”*朱德*《和郭沫若同志〈春节游广州花市〉》：“百花齐放遍城乡，灿烂花光红满堂。”</w:t>
        <w:br/>
        <w:br/>
        <w:t>（2）量词。从头到尾经历一次，相当于“次”、“回”。《三國志·魏志·賈逵傳》“然*太祖*心善*逵*，以為丞相主簿”*南朝**宋**裴松之*注引*三國**魏**魚豢*《魏略》：“（*賈逵*）最好《春秋左傳》，及為牧守，常自課讀之，月常一遍。”《古今小説·木綿菴鄭虎臣報冤》：“這遍要你依我去去。”*鲁迅*《二心集·答北斗杂志社问》：“写完后至少看两遍，竭力将可有可无的字、句、段删去。”</w:t>
        <w:br/>
        <w:br/>
        <w:t>（3）曲调名。*唐**宋*大曲系依一定顺序连结若干小曲而成，又称“大遍”。其中各小曲亦有称遍者。*唐**元稹*《連昌宫詞》：“逡巡大遍《涼州》徹，色色*☀兹*轟録續。”《新唐書·禮樂志》：“《涼州曲》，本*西涼*所獻也，其聲本宫調，有大遍、小遍。”*宋**歐陽修*《減字木蘭花》：“畫堂雅宴，一抹朱絃初入遍。”*宋**王灼*《碧鷄漫志》卷三：“凡大曲有㪚序、靸，排遍……始成一曲，此謂大遍。”</w:t>
        <w:br/>
      </w:r>
    </w:p>
    <w:p>
      <w:r>
        <w:t>過##過</w:t>
        <w:br/>
        <w:br/>
        <w:t>〔过〕</w:t>
        <w:br/>
        <w:br/>
        <w:t>《説文》：“過，度也。从辵，咼聲。”*吴善述*廣義校訂：“過本經過之過，故从辵，*許*訓度也。度者過去之謂，故過水曰渡，字亦作度。經典言‘過我門’、‘過其門’者，乃過之本義。”</w:t>
        <w:br/>
        <w:br/>
        <w:t>（一）guò　《廣韻》古卧切，去過見。又古禾切。歌部。</w:t>
        <w:br/>
        <w:br/>
        <w:t>（1）经过。《説文·辵部》：“過，度也。”《論語·憲問》：“子擊磬於*衛*，有荷蕢而過*孔氏*之門者。”*唐**劉禹錫*《酬樂天揚州初逢席上見贈》：“沉舟側畔千帆過，病樹前頭萬木春。”*清**全祖望*《枝隱軒記》：“然有招之飲者，皆不赴，或以酒過其軒，則又必問其人為何人而後入之。”</w:t>
        <w:br/>
        <w:br/>
        <w:t>（2）渡过。《廣雅·釋詁二》：“過，渡也。”《書·禹貢》：“北過*降水*，至于*大陸*。”*唐**司空圖*《詩品·自然》：“幽入空山，過水采蘋。”*毛泽东*《人民解放军占领南京》：“*钟山*风雨起苍黄，百万雄师过*大江*。”</w:t>
        <w:br/>
        <w:br/>
        <w:t>（3）过去。*漢**曹操*《精列》：“年之暮奈何，時過時來微。”*北齊**劉晝*《新論·貴速》：“若事過而後知，則與無智者齊矣。”*唐**杜甫*《阻雨不得歸瀼西甘林》：“三伏適已過，驕陽化為霖。”*周恩来*《雨后岚山》：“山中雨过云愈暗，渐近黄昏。”</w:t>
        <w:br/>
        <w:br/>
        <w:t>（4）婉词。去世。*三國**魏**曹植*《贈白馬王彪》：“存者忽復過，亡殁身自衰。”*黄節*注：“忽復過，謂須臾亦與*任城（王*）同一往耳。”《二十年目睹之怪現狀》第五回：“説是*劉*老爺接了家報，老太太過了。”</w:t>
        <w:br/>
        <w:br/>
        <w:t>（5）给予；递给。《通雅·諺原》：“予亦謂之過。*辰州*人謂以物予人曰過。”《論衡·定賢》：“郵人之過書，門者之傳教也，封完書不遺，教審令不誤者，則為善矣。”*唐**元稹*《自述》：“天子下簾親考試，宫人手裏過茶湯。”《敦煌變文集·齖䶗書》：“只是使我取此〔柴〕燒火，獨舂獨磨，一賞不過，由〔猶〕嗔嬾惰。”*元貫**雲石*《水仙子·田家》：“邀隣翁為伴，使家僮過盞，直吃的老瓦盆乾。”</w:t>
        <w:br/>
        <w:br/>
        <w:t>（6）咽下（酒、饭）。《齊民要術·脯腊》：“（鱧魚脯）白如珂雪，味又絶倫，過飯下酒，極是珍美也。”《水滸全傳》第十六回：“衆客人道：‘就送這幾個棗子與你們過酒。’”</w:t>
        <w:br/>
        <w:br/>
        <w:t>（7）用清水或热水淘洗食物或食具。《紅樓夢》第五十一回：“然後纔向茶桶上取了茶碗，先用温水過了，向暖壺中倒了半碗茶，遞給*寶玉*吃了。”《兒女英雄傳》第十六回：“自己腌的肉腥，并現拉的過水麵。”</w:t>
        <w:br/>
        <w:br/>
        <w:t>（8）超过。《論語·公冶長》：“*由*也好勇過我，無所取材。”《經法·道法》：“任能毋過其所長。”*三國**魏**曹植*《白馬篇》：“狡捷過猴猿，勇剽若豹螭。”*清**顧炎武*《浯溪碑歌》：“書過*泗亭*碑，文匹《淮夷雅》。”《吕氏春秋·務本》：“主雖過與，臣不徒取。”</w:t>
        <w:br/>
        <w:br/>
        <w:t>（9）过分，太甚。《荀子·修身》：“怒不過奪，喜不過予。”*唐**韓愈*《圬者王承福傳》：“然吾有譏焉，謂其自為也過多，其為人也過少。”《紅樓夢》第五十六回：“四人笑道：‘這是老太太過謙了。’”</w:t>
        <w:br/>
        <w:br/>
        <w:t>（10）探望，拜访。《詩·召南·江有汜》：“子之歸，不我過。”*朱熹*集注：“過，謂過我而與俱也。”《史記·魏公子列傳》：“臣有客在市屠中，願枉車騎過之。”《明史·忠義傳·許琰》：“端午日過友人，出酒飲之。”</w:t>
        <w:br/>
        <w:br/>
        <w:t>⑪至，到达。《金匱要略·肺痿肺癰咳嗽上氣病脈證治》：“熱之所過，血為之凝滯。”*唐**裴迪*《竹里館》：“來過*竹里*館，日與道相親。”*宋**范成大*《自天平嶺過高景菴》：“緑陰匝地無人過，落日秋蟬滿四山。”</w:t>
        <w:br/>
        <w:br/>
        <w:t>⑫过失；过错。《廣雅·釋詁三》：“過，誤也。”《字彙·辵部》：“過，失誤也。無心之失，謂之過。”《周禮·地官·調人》：“凡過而殺人者，以民成之。”*鄭玄*注：“過，無本意也。”《商君書·開塞》：“夫過有厚薄，則刑有輕重。”《北史·韋孝寬傳附韋世康》：“聞人之善，若己有之，亦不顯人過咎，以求名譽。”也指罪恶。《字彙·辵部》：“過，罪愆也。有心之過，謂之惡。”《禮記·禮運》：“以著其義，以考其信，著有過，刑人講讓，示民有常。”*孔穎達*疏：“過，罪也。”又错误地。《戰國策·秦策二》：“故*楚*之土壤士民非削弱，僅以救亡者，計失於*陳軫*，過聽於*張儀*。”《漢書·王莽傳上》：“（*霍光*）雖曰有功，所因亦易，然猶有計策不審過徵之累。”*顔師古*注：“*光*誤徵*昌邑王*，不得其人也。”《三國演義》第一百零一回：“*後主*曰：‘朕因過聽宦官之言，一時召回丞相。’”</w:t>
        <w:br/>
        <w:br/>
        <w:t>⑬失掉。《國語·周語上》：“夫天地之氣，不失其序；若過其序，民亂之也。”*韋昭*注：“過，失也。”又失度。《易·豫》：“天地以順動，故日月不過，而四時不忒。”*虞翻*注：“過，謂失度。”</w:t>
        <w:br/>
        <w:br/>
        <w:t>⑭责备。《廣雅·釋詁一》：“過，責也。”《楚辭·九章·惜往日》：“信讒諛之溷濁兮，盛氣志而過之。”*蔣驥*注：“過，督責也。”《吕氏春秋·適威》：“煩為教而過不識，數為令而非不從。”*高誘*注：“過，責。”《穀梁傳·成公七年》：“春王正月，鼷鼠食郊牛角。不言日，急辭也，過有司也。”*楊士勛*疏：“以責有司也。”</w:t>
        <w:br/>
        <w:br/>
        <w:t>⑮转移。如：过户；过账。《水滸全傳》第二十四回：“專在縣裏管些公事，與人放刁把濫，説事過錢，排陷官吏。”也指传染。《古今小説·范巨卿雞黍死生交》：“瘟病過人，我們尚自不去看他，秀才你休去。”*清**李漁*《巧團圓·剖私》：“他身上有樁怪疾，常要過人。”《海上花列傳》第三十五回：“*玉甫*道：‘就為仔耐啘！耐個病過撥仔阿姐，耐倒好哉！’”</w:t>
        <w:br/>
        <w:br/>
        <w:t>⑯度过；过活。*南朝**梁**宗懔*《荆楚歲時記》引*漢**崔寔*《四民月令》：“過臘一日，謂之小歲，拜賀君親，進椒酒。”*唐**杜荀鶴*《亂後宿南陵廢寺寄沈明府》：“男兒仗劍酬恩在，未肯徒然過一生。”*赵树理*《小二黑结婚》十二：“我看*小芹*满不错，能跟咱*二黑*过就很好。”</w:t>
        <w:br/>
        <w:br/>
        <w:t>⑰继入、赘入或嫁入。*宋**歐陽修*《濮議一》：“但習見閭閻俚俗，養過房子及異姓乞養義男之類，畏人知者，皆諱其所生父母，以為當然。”*元**關漢卿*《竇娥冤》第一折：〔*張驢兒*云〕我們今日招過門去也。帽兒光光，今日做箇新郎。”《紅樓夢》第四回：“（*英蓮*）後又聽見三日後纔過門，他又轉有憂愁之態。”</w:t>
        <w:br/>
        <w:br/>
        <w:t>⑱量词。遍，次。《素問·玉版論要》：“八風四時之勝，終而復始，逆行一過，不復可復數。”*王冰*注：“過，謂遍也。”*晋**陸雲*《與兄平原書》：“前後讀兄文一再過。”《水經注·江水二》：“余嘗往返十許過，正可再見遠峯耳。”《清史稿·文苑傳·何紹基》：“初學*顔真卿*，遍臨*漢**魏*各碑至百十過。”</w:t>
        <w:br/>
        <w:br/>
        <w:t>⑲中医指病。《素問·五藏生成》：“欬嗽上氣，厥在胸中，過在手陽明太陰。”*馬蒔*注：“過者，病也。”《靈樞經·病傳》：“今余已聞陰陽之要，虚實之理，傾移之過，可治之屬。”《史記·扁鵲倉公列傳》：“故煩懣食不下則絡脈有過，絡脈有過則血上出，血上出者死。”又方言。腹泻。《遵義府志》：“腹瀉曰過。”按：今*四川*方言“过肚子”即指腹泻。</w:t>
        <w:br/>
        <w:br/>
        <w:t>⑳分子结构中有—O一O一结构的。如：过硫酸根（SO₅⁻）；过氧化氢（H₂O₂）。</w:t>
        <w:br/>
        <w:br/>
        <w:t>（二）guō　《廣韻》古禾切，平戈見。歌部。</w:t>
        <w:br/>
        <w:br/>
        <w:t>（1）涧名。《詩·大雅·公劉》：“夾其*皇澗*，遡其*過澗*。”*毛*傳：“過，澗名也。”</w:t>
        <w:br/>
        <w:br/>
        <w:t>（2）古国名，在今*山东省**莱州市*西北。《左傳·襄公四年》：“（*寒浞*）處*澆*于*過*，處*豷*于*戈*。”*杜預*注：“過，國名，*東萊掖縣*北有*過鄉*。”</w:t>
        <w:br/>
        <w:br/>
        <w:t>（3）姓。《廣韻·戈韻》：“過，姓。《風俗通》云：‘*過*國，*夏*諸侯，後因為氏。*漢*有*兖州*刺史*過栩*。’”</w:t>
        <w:br/>
        <w:br/>
        <w:t>（三）guo</w:t>
        <w:br/>
        <w:br/>
        <w:t>（1）用在动词后，表示动作完毕。《紅樓夢》第十五回：“*賈政*帶着*寶玉*謝過了。”*巴金*《家》五：“第二天上午十点在家吃过早饭后，他便到公司去，一直到下午四点钟才回家。”</w:t>
        <w:br/>
        <w:br/>
        <w:t>（2）用在动词后，表示过去曾经有这样的事情。*鲁迅*《南腔北调集·为了忘却的记念》：“*白莽*并没有这么高慢，他曾经到过我的寓所来。”*茅盾*《春蚕》一：“十多天前驻扎过军队，现在那边田里留着几条短短的战壕。”</w:t>
        <w:br/>
        <w:br/>
        <w:t>（四）huò　《集韻》户果切，上果匣。</w:t>
        <w:br/>
        <w:br/>
        <w:t>（1）车盛膏器。也作“輠”。《集韻·果韻》：“輠，筩也，車盛膏器。或作過。”《史記·孟子荀卿列傳》：“談天*衍*，雕龍*奭*，炙轂過*髡*。”*裴駰*集解：“（*劉向*）《别録》曰‘過’字作‘輠’。輠者，車之盛膏器也。炙之雖盡，猶有餘流者。言*淳于髡*智不盡如炙輠也。”*司馬貞*索隱：“過為潤轂之物。”*清**王引之*《經義述聞·春秋名字解詁下》“*魯**孔穿*字*子高*”条引“炙轂過*髡*”云：“今人車旁懸小油瓶而置毛帚於其中，時出其油以潤轂口，大穿小穿皆潤之，謂之膏車是矣。”</w:t>
        <w:br/>
        <w:br/>
        <w:t>（2）通“禍”。灾祸。*清**朱駿聲*《説文通訓定聲·隨部》：“過，叚借為禍。”《墨子·魯問》：“故大國之攻小國也，是交相賊也，過必反於國。”*于省吾*新證：“過應讀作禍。”《睡虎地秦墓竹簡·為吏之道》：“毋喜富，毋惡貧，正行脩身，過去福存。”*遼**天祚帝*《征女直詔》：“*女直*作過，大軍盡底翦除。”</w:t>
        <w:br/>
      </w:r>
    </w:p>
    <w:p>
      <w:r>
        <w:t>遏##遏</w:t>
        <w:br/>
        <w:br/>
        <w:t>《説文》：“遏，微止也。从辵，曷聲。讀若桑蟲之蝎。”</w:t>
        <w:br/>
        <w:br/>
        <w:t>è　《廣韻》烏葛切，入曷影。月部。</w:t>
        <w:br/>
        <w:br/>
        <w:t>（1）阻止。《爾雅·釋詁下》：“遏，止也。”《説文·辵部》：“遏，微止也。”《詩·大雅·民勞》：“式遏寇虐，憯不畏明。”*鄭玄*箋：“式，用；遏，止也。”《元史·夾谷之奇傳》：“歲大旱，有司議平穀價，以遏騰涌之患。”*毛泽东*《沁园春·长沙》：“曾记否，到中流击水，浪遏飞舟。”</w:t>
        <w:br/>
        <w:br/>
        <w:t>（2）遮拦；遮蔽。《玉篇·辵部》：“遏，遮也。”《吕氏春秋·安死》：“君之不令民，父之不孝子，兄之不悌弟……智巧窮屈，無以為之，於是乎聚羣多之徒，以深山廣澤林藪，扑擊遏奪。”*陈奇猷*校釋：“遏奪者，遮人之路而奪人之財也。”《靈樞經·決氣》：“壅遏營氣，令無所避，是謂脉。”*唐**孟郊*《投所知》：“盡美固可揚，片善亦不遏。”</w:t>
        <w:br/>
        <w:br/>
        <w:t>（3）断绝；禁绝。《書·武成》：“敢祗承上帝，以遏亂略。”*孔*傳：“言誅*紂*敬承天意，以絶亂路。”《楚辭·天問》：“永遏在*羽山*，夫何三年不施？”*王逸*注：“遏，絶也。”*晋**潘岳*《西征賦》：“*武皇*忽其升遐，八音遏於四海。”</w:t>
        <w:br/>
        <w:br/>
        <w:t>（4）相及。《爾雅·釋言》：“遏、遾，逮也。”*郭璞*注：“*東齊*曰遏，*北燕*曰遾，皆相及逮。”《方言》卷七“蝎、噬，逮也”*清**戴震*疏證：“蝎、噬，亦作遏、遾。”</w:t>
        <w:br/>
        <w:br/>
        <w:t>（5）通“害”。伤害。《玉篇·辵部》：“遏，病也。”*清**朱駿聲*《説文通訓定聲·泰部》：“遏，叚借為害。”《詩·大雅·文王》：“命之不易，無遏爾躬。”*陸德明*釋文：“遏，《韓詩》：‘遏，病也。’”</w:t>
        <w:br/>
        <w:br/>
        <w:t>（6）通“堨”。堰。《字彙補·辵部》：“遏，與堨通。”《三國志·魏志·鄭渾傳》：“興陂遏，開稻田。”《水經注·鮑丘水》：“以*嘉平*二年，立遏於水。……遏高一丈，東西長三十丈，南北廣七十餘步。”*戴震*校：“遏，即堨。”</w:t>
        <w:br/>
        <w:br/>
        <w:t>（7）姓。*宋**邵思*《姓解》卷一：“《春秋公子譜》有*遏父*，*周*時為陶正，後封其子於*胡*。”《續通志·氏族略五》：“*遏*氏，出自*媯*姓，*虞遏父*為*周*陶正，支孫以字為氏。”</w:t>
        <w:br/>
      </w:r>
    </w:p>
    <w:p>
      <w:r>
        <w:t>遐##遐</w:t>
        <w:br/>
        <w:br/>
        <w:t>《説文新附》：“遐，遠也。从辵，叚聲。”*徐鉉*等注：“遐，或通用徦字。”</w:t>
        <w:br/>
        <w:br/>
        <w:t>xiá　《廣韻》胡加切，平麻匣。魚部。</w:t>
        <w:br/>
        <w:br/>
        <w:t>（1）远。《爾雅·釋詁上》：“遐，遠也。”《書·太甲下》：“若升高，必自下；若陟遐，必自邇。”《漢書·揚雄傳下》：“遐萌為之不安，中國蒙被其難。”*顔師古*注：“遐，遠也。”*晋**陶潛*《歸去來辭》：“策扶老以流憇，時矯首而遐觀。”*宋**范祖禹*《資州路東津寺》：“地遐怪物聚，寺古深殿存。”</w:t>
        <w:br/>
        <w:br/>
        <w:t>（2）疏远，离绝。《書·胤征》：“俶擾天紀，遐棄厥司。”*孔*傳：“遐，遠也。”*蔡沈*集傳：“遠棄其所司之事也。”《詩·小雅·白駒》：“毋金玉爾音，而有遐心。”*鄭玄*箋：“毋愛女聲音而有遠我之心，以恩責之也。”*孔穎達*疏：“不以遺開我而有疏遠我之心。”*唐**李白*《雪讒詩贈友人》：“不我遐棄，庶昭忠誠。”</w:t>
        <w:br/>
        <w:br/>
        <w:t>（3）远去。《文選·張衡〈東京賦〉》：“俟閶風而西遐，致恭祀乎*高祖*。”*李善*注引*薛綜*曰：“遐，逝也。”</w:t>
        <w:br/>
        <w:br/>
        <w:t>（4）长久；久远。《詩·小雅·鴛鴦》：“君子萬年，宜其遐福。”*朱熹*注：“遐，遠也，久也。”*晋**郭璞*《〈山海經·海外南經〉圖讚》：“（*不死國*）稟此遐齡，悠悠無竟。”*唐太宗*《九嵕山卜陵詔》：“末代以來，明辟蓋寡，莫不矜黄屋之尊，慮白駒之過，並多拘忌，希慕遐年。”*清**毛奇齡*《靖魏公傳》：“臣居重任，德望遐壽。”又远昔；以往。*漢**揚雄*《河東賦》：“軼*五帝*之遐迹兮，躡*三皇*之高蹤。”《文選·張衡〈東京賦〉》：“踵*二皇*之遐武，誰謂駕遟而不能屬？”*李善*注引*薛綜*曰：“遐，遠也。”《晋書·桓彝傳論》：“*桓茂倫*抱中和之氣，懷不撓之節，邁*周**庾*之清塵，遵*許**郭*之遐軌。”</w:t>
        <w:br/>
        <w:br/>
        <w:t>（5）长大。《文選·何晏〈景福殿賦〉》：“爰有遐狄，鐐質輪菌，坐高門之側堂，彰聖主之威神。”*李周翰*注：“遐狄，長逖也，古之長人，以銀鑄之。”</w:t>
        <w:br/>
        <w:br/>
        <w:t>（6）已。也作“假”。《增韻·麻韻》：“遐，亦作假。”《書·召誥》：“天既遐終大邦*殷*之命。”*孫星衍*疏：“遐，俗字當為假。《釋詁》云：‘假，已也。’”*晋**束晳*《弔蕭孟恩文》：“精爽遐登，形骸幽匿。有邪？無邪？莫之能測。”《資治通鑑·.陳臨海王光大元年》：“且公不出宫門已數日，升遐之事，行路皆傳。”*胡三省*注引*鄭玄*曰：“升，上也。遐，已也。上已者，若仙去云耳。”按：《禮記·曲禮下》“天王登假”作“假”，*陸德明*釋文：“假，音遐。”</w:t>
        <w:br/>
        <w:br/>
        <w:t>（7）通“胡（hú）”。何。《六書故·人九》：“遐，又借為胡、何之遐。”*清**王引之*《經傳釋詞》卷四：“遐，何也。”《詩·大雅·下武》：“受天之祜，四方來賀，於斯萬年，不遐有佐。”*朱熹*注：“遐何通。”*馬瑞辰*通釋：“‘不遐’即‘遐不’之倒文。凡《詩》言‘遐不’者，遐、胡一聲之轉，猶言胡不也。”又《小雅·黍苗》：“遐不謂矣。”*馬瑞辰*通釋：“《表記》引《詩》作‘瑕不謂矣。’*鄭玄*注：‘瑕之言胡也。’凡《詩》言遐不者，猶言胡不。”又《小雅·隰桑》：“心乎愛矣，遐不謂矣？”*朱熹*注：“遐與何同。”</w:t>
        <w:br/>
      </w:r>
    </w:p>
    <w:p>
      <w:r>
        <w:t>遑##遑</w:t>
        <w:br/>
        <w:br/>
        <w:t>《説文新附》：“遑，急也。从辵，皇聲。或从彳。”</w:t>
        <w:br/>
        <w:br/>
        <w:t>huáng　《廣韻》胡光切，平唐匣。陽部。</w:t>
        <w:br/>
        <w:br/>
        <w:t>（1）空闲；闲暇。《玉篇·辵部》：“遑，暇也。”《書·無逸》：“自朝至于日中昃，不遑暇食，用咸和萬民。”*孔穎達*疏：“遑，亦暇也。重言之者，古人自有複語。”《詩·召南·殷其靁》：“何期違斯，莫敢或遑。”*唐玄宗*《親謁太廟推恩制》：“顧此薄德，獲承丕緒，恭虔夙夜，弗敢遑寧。”*明**張煌言*《與張承恩書》：“竊慕英名久矣，南北相隔，未遑識荆，使人夙夜依依。”</w:t>
        <w:br/>
        <w:br/>
        <w:t>（2）急迫；匆促不安。《玉篇·辵部》：“遑，急也。”《鹽鐵論·散不足》：“*孔子*栖栖，疾固也。*墨子*遑遑，閔世也。”《三國志·吴志·華覈傳》：“長吏畏罪，晝夜催民，委舍佃事，遑赴會日，定送到都。”</w:t>
        <w:br/>
        <w:br/>
        <w:t>（3）何，怎能。常用于反问句中。*裴学海*《古書虚字集釋》卷四：“皇，猶胡也，何也。字或作遑。”《詩·邶風·谷風》：“我躬不閲，遑恤我後？”*鄭玄*箋：“我身尚不能自容，何暇憂我後所生子孫也。”*明**李應昇*《答李緝敬》：“廟堂之上，粉飾目前，遑念有啼饑號寒、敲骨吸髓之哀黎乎？”*清**温睿臨*《南疆逸史·雜傳·鄭成功》：“吾欲成大事，乃不能治家，遑問天下？”</w:t>
        <w:br/>
        <w:br/>
        <w:t>（4）同“徨”。《説文新附·辵部》：“遑，或从彳。”《後漢書·西羌傳》：“謀夫回遑，猛士疑慮，遂徙*西河*四郡之人，雜寓*關右*之縣。”*南朝**宋**謝莊*《月賦》：“滿堂變容，迴遑若失。”</w:t>
        <w:br/>
        <w:br/>
        <w:t>（5）通“惶”。惊惧。*唐**慧琳*《一切經音義》卷八十九：“遑，《蒼頡篇》云：‘惶，恐也。’《廣雅》：‘懼也。’《古今正字》：‘從辵，皇聲。或從心。惶，訓、用並同。’”《後漢書·馬援傳附馬嚴》：“時京師訛言賊從東方來，百姓奔走，轉相驚動，諸郡遑急，各以狀聞。”《列子·楊朱》：“*孔子*明帝王之道，……受屈於*季氏*，見辱於*陽虎*，戚戚然以至於死。此天民之遑遽者也。”*清**劉獻廷*《廣陽雜記》卷四：“*立齋*先生始患隔食，繼復嘔血，紅黑相間，舉家遑如也。”</w:t>
        <w:br/>
      </w:r>
    </w:p>
    <w:p>
      <w:r>
        <w:t>遒##遒</w:t>
        <w:br/>
        <w:br/>
        <w:t>《説文》：“逎，迫也。从辵，酉聲。遒，逎或从酋。”</w:t>
        <w:br/>
        <w:br/>
        <w:t>（一）qiú　㊀《廣韻》自秋切，平尤從。又即由切。幽部。</w:t>
        <w:br/>
        <w:br/>
        <w:t>（1）急迫；迫近。也作“逎”。《説文·辵部》：“逎，迫也。遒，逎或从酋。”《廣雅·釋詁三》：“遒，迫也，近也。”《直音篇·辵部》：“遒，迫急也。”《楚辭·宋玉〈招魂〉》：“分曹並進，遒相迫些。”*王逸*注：“遒，亦迫。”《後漢書·張衡傳》：“冀一年之三秀兮，遒白露之為霜。”*董必武*《红岩村题诗》：“前辙*张*车覆，而驱来轸遒。”</w:t>
        <w:br/>
        <w:br/>
        <w:t>（2）尽；终。《廣韻·尤韻》：“遒，盡也。”《字彙·辵部》：“遒，終也。”《楚辭·九辯》：“歲忽忽而遒盡兮，恐余壽之弗將。”*洪興祖*補注：“遒，盡也。”《文選·潘岳〈寡婦賦〉》：“亡魂逝而永遠兮，時歲忽其遒盡。”*李善*注：“*毛萇*《詩》傳曰：‘遒，終也。’《廣雅》曰：‘遒，忽也。’”*宋**蘇軾*《滕達道挽詞二首》之二：“骯髒儀刑在，驚呼歲月遒。”</w:t>
        <w:br/>
        <w:br/>
        <w:t>（3）强健；有力。《增韻·尤韻》：“遒，健也……勁也。”《三國志·魏志·王粲傳附阮瑀》：“*公幹*有逸氣，但未遒耳。”*南朝**宋**鮑照*《還都道中》：“鱗鱗夕雲起，獵獵曉風遒。”*毛泽东*《沁园春·长沙》：“恰同学少年，风华正茂；书生意气，挥斥方遒。”又刚强。《北史·齊紀上》：“*庫狄干鮮卑*老公，*斛律金**敕勒*老公，並性遒直，終不負汝。”</w:t>
        <w:br/>
        <w:br/>
        <w:t>（4）聚集。《增韻·尤韻》：“遒，斂也。”《詩·商頌·長發》：“敷政優優，百禄是遒。”*毛*傳：“遒，聚也。”*馬瑞辰*通釋：“揂，聚也。《傳》以遒為揂之叚借，故訓為聚。”《清史稿·樂志四》：“服舊德，布新猷，穆若天儀福禄遒。”</w:t>
        <w:br/>
        <w:br/>
        <w:t>（5）坚固。《增韻·尤韻》：“遒，固也。”《詩·豳風·破斧》：“*周公*東征，四國是遒。”*毛*傳：“遒，固也。”*孔穎達*疏：“遒訓為聚，亦堅固之義，故為固也。言使四國之民堅固也。”*朱熹*注：“遒，斂而固之也。”</w:t>
        <w:br/>
        <w:br/>
        <w:t>（6）美好。《文選·班固〈答賓戲〉》：“《説難》既遒，其身乃囚。”*李善*注引*應劭*曰：“遒，好也。”《文選·劉孝標〈廣絶交論〉》：“遒文麗藻，方駕*曹王*；英跱俊邁，聯横*許郭*。”*張銑*注：“遒，美也。麗藻喻文章之美也。”</w:t>
        <w:br/>
        <w:br/>
        <w:t>（7）逸。《篇海類編·人事類·辵部》：“遒，逸也。”</w:t>
        <w:br/>
        <w:br/>
        <w:t>（8）姓。《萬姓統譜·尤韻》：“遒，見《姓苑》。”</w:t>
        <w:br/>
        <w:br/>
        <w:t>㊁《集韻》徐由切，平尤邪。</w:t>
        <w:br/>
        <w:br/>
        <w:t>〔逡遒〕见“逡”。</w:t>
        <w:br/>
        <w:br/>
        <w:t>（二）qiū　《集韻》雌由切，平尤清。幽部。</w:t>
        <w:br/>
        <w:br/>
        <w:t>（1）丛生的（树木）。《爾雅·釋木》：“枹遒木。”*郭璞*注：“謂樹木叢生。”*陸德明*釋文：“遒，謂叢攢迫而生。”</w:t>
        <w:br/>
        <w:br/>
        <w:t>（2）古县名。一为*汉*置，一为*隋*置。分别在今*河北省**涞水县*和*定兴县*。《集韻·尤韻》：“遒，縣名，在*涿郡*。或作逎。”《晋書·祖逖傳》：“*祖逖*字*士稚*，*范陽**遒*人。”*清**顧祖禹*《讀史方輿紀要·直隸三·保定府》：“*淶水縣*，*漢**涿郡**遒縣*地。……*隋**開皇*初，改*范陽*為*遒縣*，更置*范陽縣*於此。”</w:t>
        <w:br/>
      </w:r>
    </w:p>
    <w:p>
      <w:r>
        <w:t>道##道</w:t>
        <w:br/>
        <w:br/>
        <w:t>《説文》：“道，所行道也。从辵，从𩠐。一達謂之道。𡬹，古文道从𩠐、寸。”*桂馥*義證：“𡬹即導。”按：金文或从行、☀，与从辵同义。</w:t>
        <w:br/>
        <w:br/>
        <w:t>（一）dào　《廣韻》徒晧切，上晧定。幽部。</w:t>
        <w:br/>
        <w:br/>
        <w:t>（1）道路。《説文·辵部》：“道，所行道也。”《詩·小雅·大東》：“*周*道如砥，其直如矢。”《史記·陳涉世家》：“會天大雨，道不通。”*唐**李白*《蜀道難》：“*蜀*道之難，難於上青天。”</w:t>
        <w:br/>
        <w:br/>
        <w:t>（2）路程；行程。《孫子·軍争》：“日夜不處，倍道兼行。”《三國志·吴志·魯肅傳》：“（*肅*）到*夏口*，聞*曹公*已向*荆州*，晨夜兼道。”《新編五代史平話·唐史下》：“晝夜倍道，水陸俱進。”</w:t>
        <w:br/>
        <w:br/>
        <w:t>（3）取道，经过。《史記·魏世家》：“若道*河内*，倍*鄴*、*朝歌*，絶*漳**滏*水，與*趙*兵決於*邯鄲*之郊，是*智伯*之禍也，*秦*又不敢。”《新唐書·黄巢傳》：“（*黄巢*）檄關戍曰：吾道*淮南*，逐*高駢*如鼠走穴，爾無拒我！”*宋**文天祥*《指南録後序》：“道*海安*、*如臯*，凡三百里，北與寇往來其間，無日而非可死。”</w:t>
        <w:br/>
        <w:br/>
        <w:t>（4）水道；河道。《史記·河渠書》：“延道弛兮離常流，蛟龍騁兮方遠遊。”*司馬貞*索隱：“言*河*之決，由其源道延長弛溢，故使其道皆離常流。”又指呼吸排泄等孔窍。《管子·君臣下》：“四肢六道，身之體也。”*尹知章*注：“六道謂上有四竅，下有二竅也。”</w:t>
        <w:br/>
        <w:br/>
        <w:t>（5）古代棋局上的格道。《楚辭·招魂》“菎蔽象棊，有六簙些”*宋**洪興祖*補注引《古博經》：“博法，二人相對，坐向局，局分為十二道，兩頭當中名為水。”《史記·吴王濞列傳》：“*吴太子*入見，得侍皇太子飲博。……博，争道，不恭，皇太子引博局提*吴太子*，殺之。”</w:t>
        <w:br/>
        <w:br/>
        <w:t>（6）围棋局上下子的交叉点。《三國志·魏志·王粲傳》：“觀人圍棊，局壞，*粲*為覆之。棊者不信，以帊蓋局，使更以他局為之。用相比校，不誤一道。”《南史·到彦之傳附到溉》：“*溉*弈棊入第六品，常與*朱异*、*韋黯*於御坐校棊比勢，復局不差一道。”</w:t>
        <w:br/>
        <w:br/>
        <w:t>（7）种类，门类。《禮記·檀弓上》：“且臣聞之，哭有二道：有愛而哭之，有畏而哭之。”*鲁迅*《且介亭杂文末编·死》：“他们确信自己并未造出该入畜生道的罪孽。”</w:t>
        <w:br/>
        <w:br/>
        <w:t>（8）行辈；辈分。《儀禮·喪服》：“其夫屬乎父道者，妻皆母道也；其夫屬乎子道者，妻皆婦道也。”*鄭玄*注：“道，猶行也。”*明**徐渭*《徐濟之攜新婦侍親揚州》：“華堂一入姑親道，新婦*揚州*芍藥紅。”</w:t>
        <w:br/>
        <w:br/>
        <w:t>（9）方位。《史記·游俠列傳》：“至若北道*姚氏*，西道諸*杜*，南道*仇景*，東道*趙他*、*羽公子*……此乃鄉者*朱家*之羞也。”*司馬貞*索隱引*蘇林*云：“道，猶方也。”</w:t>
        <w:br/>
        <w:br/>
        <w:t>（10）方法。《商君書·更法》：“治世不一道，便國不必法古。”《孫臏兵法·威王問》：“以一擊十，有道乎？”*鲁迅*《且介亭杂文二集·隐士》：“登仕，是噉饭之道；归隐，也是噉饭之道。”</w:t>
        <w:br/>
        <w:br/>
        <w:t>⑪技术；技艺。《周禮·春官·大司樂》：“凡有道者，有德者，使教焉。”*鄭玄*注：“道，多才藝者。”*宋**張儗*《棋經·斜正》：“棋雖小道，實與兵合。”《紅樓夢》第十一回：“昨日*馮紫英*薦了他幼時從學過的一個先生，醫道很好。”</w:t>
        <w:br/>
        <w:br/>
        <w:t>⑫宇宙万物的本原、本体。《易·繫辭上》：“一陰一陽之謂道。”*韓康伯*注：“道者，何無之稱也，無不通也，無不由也，況之曰道。”《老子》第二十五章：“有物混成，先天地生……可以為天下母，吾不知其名，字之曰道。强名之曰大。”*王弼*注：“吾所以字之曰道者，取其可言之稱最大也。”</w:t>
        <w:br/>
        <w:br/>
        <w:t>⑬事理；规律。《易·説卦》：“是以立天之道曰陰與陽，立地之道曰柔與剛，立人之道曰仁與義。”《鄧析子·無厚》：“夫舟浮於水，車轉於陸，此自然道也。”《禮記·中庸》：“道也者，不可須臾離也。”*朱熹*注：“道者，日用事物當行之理。”《齊民要術·種穀》：“任情返道，勞而無獲。”</w:t>
        <w:br/>
        <w:br/>
        <w:t>⑭政治主张或思想体系。《論語·衛靈公》：“道不同，不相為謀。”《墨子·魯問》：“意*越王*將聽吾言，用我道，則*翟*將往。”*唐**劉禹錫*《學阮公體三首》之一：“少年負志氣，信道不從時。”*朱德*《辛亥革命杂咏》：“群众争修铁路权，志同道合会全*川*。”</w:t>
        <w:br/>
        <w:br/>
        <w:t>⑮旧指好的政治局面或政治措施。《左傳·成公十二年》：“天下有道，則公侯能為民干城，而制其腹心，亂則反之。”*唐**李商隱*《水齋》：“多病欣依有道邦，*南塘*晏起想秋江。”</w:t>
        <w:br/>
        <w:br/>
        <w:t>⑯道德；道义。《左傳·桓公六年》：“所謂道，忠於民而信於神也。”《墨子·尚賢下》：“有力者疾以助人，有財者勉以分人，有道者勸以教人。”《孟子·公孫丑下》：“得道者多助，失道者寡助。”*漢**蔡邕*《郭林宗碑》：“州郡聞德，莫之能致，羣公休之，遂辟司徒掾，又舉有道，皆以疾辭。”</w:t>
        <w:br/>
        <w:br/>
        <w:t>⑰道家。古九流十家之一。《史記·太史公自序》：“道家無為，又曰無不為，其實易行，其辭難知。其術以虚無為本，以因循為用。”《漢書·藝文志》：“道家者流，蓋出於史官。”*唐**杜甫*《早發射洪縣南途中作》：“鄙人寡道氣，在困無獨立。”</w:t>
        <w:br/>
        <w:br/>
        <w:t>⑱指道教或道士。《三國志·魏志·張魯傳》：“祖父*陵*，客*蜀*，學道*鵠鳴山*中，造作道書以惑百姓。”*唐**封演*《封氏聞見記·道教》：“國朝以*李*氏出自*老君*，故崇道教。*高祖**武德*三年，*晋州*人*吉善行*於*羊角山*見白衣老父，呼*善行*謂曰：‘為我語*唐*天子：吾是*老君*，即汝祖也。今年無賊，天下太平。’*高祖*即遣使致祭，立廟于其地。”*鲁迅*《呐喊·风波》：“从前是绢光乌黑的辫子，现在弄得僧不僧道不道的。”</w:t>
        <w:br/>
        <w:br/>
        <w:t>⑲神仙，仙术。《漢書·張良傳》：“乃學道，欲輕舉。*高帝*崩，*吕后*德*良*，乃彊食之。”*顔師古*注：“道謂仙道。”*宋**孫光憲*《北夢瑣言》卷十二：“遇一道者曰：‘子若學道，即有仙分。必若作官，位至三公，終焉有禍。能從我學道乎？’”*元**岳伯川*《鐵拐李》第四折：“因為有道骨仙風，誤墮入酒色財氣。懼怕那*韓魏公*命染黄泉，就陰府化為徒弟。”</w:t>
        <w:br/>
        <w:br/>
        <w:t>⑳指佛教或佛教徒。《魏書·釋老志》：“諸服其道者，則剃落鬚髮，釋累辭家……總謂之僧。”《南史·梁武帝紀》：“冬十月己酉，又設四部無遮大會，道俗五萬餘人。”*唐**劉禹錫*《袁州萍鄉縣楊岐山故黄禪師碑》：“七歲尚儒，以俎豆為戲；十三慕道，遵懷削之儀。”</w:t>
        <w:br/>
        <w:br/>
        <w:t>㉑古代诸侯及士大夫出外时先祭路神。《禮記·曾子問》：“諸侯適天子，必告于祖，奠于禰……道而出。”*鄭玄*注：“祖道也。”*孔穎達*疏：“經言道而出，明諸侯將行，為祖祭道神而後出行。”*孫希旦*集解：“道，祭行道之神於國城之外也。”《漢書·劉屈氂傳》：“貳師將軍*李廣利*將兵出擊*匈奴*，丞相為祖道，送至*渭橋*。”</w:t>
        <w:br/>
        <w:br/>
        <w:t>㉒指某些会道门组织。如：一贯道；会道门。</w:t>
        <w:br/>
        <w:br/>
        <w:t>㉓古代行政区划名。1.*汉*代在少数民族聚居区所设置的县称道。《史記·司馬相如列傳》：“檄到，亟下縣道，使咸知陛下之意，唯毋忽也。”《漢書·百官公卿表上》：“（縣）有蠻夷曰道。”2.*唐*初分全国为十道，后增为十五道。《新唐書·地理志一》：“*太宗*元年，始命併省，又因山川形便，分天下為十道。……*開元*二十一年，又因十道分*山南*、*江南*為東西道，增置*黔中道*及*京畿*、*都畿*，置十五採訪使。”3.*清*代在省级设有主管专职的道，并在省与州、府之间设分守道。道设道员。《清史稿·職官志三》：“道員。糧道。海關道。巡警道。勸業道。分守道：*山東**濟東泰**武臨道*，*山西**雁平道*……各掌分守、分巡，及河、糧、鹽、茶，或兼水利、驛傳，或兼關務、屯田。”*民国*初年亦曾将一省划分为若干道。</w:t>
        <w:br/>
        <w:br/>
        <w:t>㉔说，讲述。《詩·鄘風·牆有茨》：“中冓之言，不可道也。”*漢**司馬遷*《報任安書》：“然此可為智者道，難為俗人言也。”*唐**杜甫*《哀王孫》：“問之不肯道姓名，但道困苦乞為奴。”*田间*《天安门》：“两人说完姓，又道了道名。”又用语言表示（情意）。《儒林外史》第十二回：“*蘧公孫*聽了這話，慌忙先去道喜。”*赵树理*《李有才板话》五：“*小元*也跟着说了许多道谢的话。”</w:t>
        <w:br/>
        <w:br/>
        <w:t>㉕施行；实行。《荀子·議兵》：“遇敵决戰，必道吾所明，無道吾所疑。”*楊倞*注：“道，言也，行也。”*王念孫*雜志：“（道）當訓為行。”《韓非子·五蠹》：“舍必不亡之術，而道必滅之事，治國者之過也。”《禮記·禮器》：“忠信之人，可以學禮；苟無忠信之人，則禮不虚道。”*陳澔*注：“道，猶行也。”</w:t>
        <w:br/>
        <w:br/>
        <w:t>㉖知道；体验。*张相*《詩詞曲語辭匯釋》卷四：“道，猶知也；覺也。”*南朝**梁**吴均*《詠雪》：“零淚無人道，相思空何益。”*唐**李商隱*《馬嵬二首》之一：“君王若道能傾國，玉輦何由過*馬嵬*？”*宋**楊萬里*《郡中上元燈減舊例三之二》：“滿城只道歡猶少，不道譙門冷似冰。”</w:t>
        <w:br/>
        <w:br/>
        <w:t>㉗正直。《爾雅·釋詁下》：“道，直也。”*王引之*述聞：“直、道，一聲之轉。……《説苑》云：‘易道，即易直也。’”《説苑·修文》：“樂之動於内，使人易道而好良；樂之動於外，使人温恭而文雅。”</w:t>
        <w:br/>
        <w:br/>
        <w:t>㉘相当于“到”。用于动词后，起补充作用。*张相*《詩詞曲語辭匯釋》卷四：“道，猶到也。”*宋**辛棄疾*《昭君怨·人面不如花面》：“落葉西風時候，人共青山都瘦。説道夢陽臺，幾曾來？”*元**張國賓*《合汗衫》第四折：“可憐我每日家思念你千萬遭，𠶧題道有十餘遍。”</w:t>
        <w:br/>
        <w:br/>
        <w:t>㉙相当于“见”、“看”。*金**董解元*《西廂記諸宫調》卷三：“法師笑道：‘休打砌，我道舂了幾升陳米，煮下半瓮黄𧅱。’”*凌景埏*校注本卷三“我道”作“我見”。*元**湯式*《普天樂·述懷自適》：“卧癡樓，人難道，從他懶散，任我逍遥。”*明**湯顯祖*《邯鄲記·合仙》：“幸直着小二店乾坤逆旅，過去了八十載人我是非。挣醒來端然一夢，道人間飯熟多時。”</w:t>
        <w:br/>
        <w:br/>
        <w:t>㉚是。表示存在。*张相*《詩詞曲語辭匯釋》卷四：“道，猶是也。”*唐**白居易*《南湖早春》：“不道*江南*春不好，年年衰病減心情！”*金**董解元*《西廂記諸宫調》卷一：“不惟道生得箇龎兒美，那堪更小字兒得愜人意。”*元**關漢卿*《竇娥冤》第四折：“便萬剮了喬才，還道報冤讎不暢懷。”</w:t>
        <w:br/>
        <w:br/>
        <w:t>㉛料想；以为。*张相*《詩詞曲語辭匯釋》卷四：“道，估量之辭，猶料也；想也。”*唐**陸龜蒙*《奉和襲美見訪不遇》：“祇道府中持簡牘，不知林下訪漁樵。”*元**李俊民*《謁金門·探梅》：“誰便道，昨夜雪中開了。”《三國演義》第六十七回：“守寨軍士，聽得馬蹄響，只道是*楊昂*兵回，開門納之。”《紅樓夢》第一百一十六回：“衆人都見他忽笑忽悲，也不解是何意，只道是他的舊病。”</w:t>
        <w:br/>
        <w:br/>
        <w:t>㉜倒，反倒。*张相*《詩詞曲語辭匯釋》卷四：“道，猶倒也。”*元**關漢卿*《望江亭》第一折：“你道是蜂媒蝶使從來慣。”*元**李好古*《張生煮海》第三折：“你窮則窮，道與他門户輝光。”</w:t>
        <w:br/>
        <w:br/>
        <w:t>㉝量词。1.用于条形物。*唐**李白*《廬山謡寄盧侍御虚舟》：“黄雲萬里動風色，白波九道流雪山。”*隋**王劭*《舍利感應記》：“十四日夜，有光三道，從堂而出。”*张天民*《创业》第四章二四：“一道闪电，一声惊雷，大雨如注。”2.用于门、墙等。*隋**杜寳*《大業雜記》：“渠上有*通仙橋*五道，時人亦謂之五橋。”《晋書·石勒載記上》：“速鑿北壘，為突門二十餘道。”*巴金*《旅途随笔·海珠桥》：“这道桥并不是一个整块，它是一道活动的桥。”3.用于命令、题目等。《新唐書·選舉志上》：“凡秀才，試方略策五道。”*元**陳以仁*《存孝打虎》第一折：“賜與你五百面金字牌，五百道空頭宣敕。”4.相当于“次”，“遍”。《鏡花緣》第七十八回：“𩫾環送了酒，上了幾道菜。”《太平天國歌謡傳説集·歎苦歌》：“租種二畝田，要交十道捐。”*谢觉哉*《不惑集·学人民的语言》：“*红安*试验田的报告上，总结花生锄草的经验，有几句顺口溜：头草割（即锄得浅），二草挖（即锄得深），三四道草如绣花（即锄得细）。”</w:t>
        <w:br/>
        <w:br/>
        <w:t>㉞助词。1.相当于“得”。*张相*《詩詞曲語辭匯釋》卷四：“道，猶得也。”*南朝**梁元帝*《春日》：“欲道春園趣，復憶春時人。”*唐**白居易*《和高僕射》：“鞍轡鬧裝光滿路，何人信道是書生？”*宋**趙長卿*《好事近·秋晚》：“淅淅蓼花風，怪道曉來淒惻。”2.用在句首或句中。无实义。*张相*《詩詞曲語辭匯釋》卷四：“道，語助辭。或用以發語，或用於語中，祇以加强語氣，無意義。”*元**朱凱*《黄鶴樓》第三折：“正末云：‘道你認的我麽？’*俊俏眼*云：‘我認識的你，有些面熟，你敢是*魚兒張*麽？’”*元*佚名《看錢奴》第一折：“問甚麽先達，那肯道攀鞍下馬，直將窮民來傲慢殺。”</w:t>
        <w:br/>
        <w:br/>
        <w:t>㉟名词后缀。*金**董解元*《西廂記諸宫調》卷八：“我還歸去，若見鄉里親知，甚臉道？”*茹志鹃*《静静的产院》：“这一下又把*谭*婶婶刚刚鼓起来的劲道打下去一半。”</w:t>
        <w:br/>
        <w:br/>
        <w:t>㊱通“首（shǒu）”。头；起始。《逸周書·芮良夫》：“予小臣*良夫*稽道謀告。”*王念孫*雜志：“稽道，即稽首也。道從首聲，故與首字通用。……前《周月篇》‘周正歲道’，即歲首。是《逸周書》借道為首也。謀，當為謹字之誤也。《羣書治要》正作‘稽首謹告’。”</w:t>
        <w:br/>
        <w:br/>
        <w:t>㊲*春秋*时国名。在今*河南省**确山县*附近。《左傳·僖公五年》：“*楚**鬭穀於菟*滅*弦*。*弦子*奔*黄*。於是*江*、*黄*、*道*、*柏*方睦於*齊*，皆*弦*姻也。”*杜預*注：“*道國*在*汝南**安陽縣*南。”*杨伯峻*注：“*道*，國名，其故城當在今*河南省**確山縣*北，或云在*息縣*西南。”</w:t>
        <w:br/>
        <w:br/>
        <w:t>㊳古州名。1.*隋置*。在今*河南省**漯河市*。*清**顧祖禹*《讀史方輿紀要·河南二·開封府》：“*郾城縣*，*後魏*置*潁川郡*于此。*北齊*改置*臨潁郡*。*隋*郡廢，尋置*道州*，改縣曰*郾城*，後又廢*道州*，以縣屬*許州*。*唐*初復置*道州*，*貞觀*初州廢。”2.*唐*置。治今*湖南省**道县*。*清**顧祖禹*《讀史方輿紀要·湖廣七·永州府》：“*道州*，*唐**虞*時*有庳國*地。*春秋*屬*楚*，*秦*屬長*沙郡*。……*貞觀*八年又改曰*道州*，*天寶*初，亦曰*江華郡*，*乾元*初復故。*宋*仍曰*道州*。”</w:t>
        <w:br/>
        <w:br/>
        <w:t>㊴县名。在*湖南省*南部。1913年由*道州*改。</w:t>
        <w:br/>
        <w:br/>
        <w:t>㊵姓。《姓觿·皓韻》：“道，《姓考》云：‘*道*國*姬*姓，滅于*楚*，即今*道州*，後以國為氏。’《千家姓》云：‘*汝陰*族，《左傳》有*楚*大夫*道朔*，《北史》*齊*有*道榮*。’”</w:t>
        <w:br/>
        <w:br/>
        <w:t>（二）dǎo　《集韻》大到切，去号定。幽部。</w:t>
        <w:br/>
        <w:br/>
        <w:t>（1）疏通。《書·禹貢》：“九河既道，*雷夏*既澤，*灉**沮*會同。”*蔡沈*集傳：“既道，既順其道。”《左傳·襄公三十一年》：“大決所犯，傷人必多，吾不克救也。不如小決使道。”*杜預*注：“道，通也。”《漢書·溝洫志》：“而道*河*北行二渠，復*禹*舊迹。”</w:t>
        <w:br/>
        <w:br/>
        <w:t>（2）引导。《左傳·隱公五年》：“*宋*人取*邾*田。*邾*人告於*鄭*曰：‘請君釋憾於*宋*，敝邑為道。’”*陸德明*釋文：“道，本亦作導。”《楚辭·離騷》：“乘騏驥以馳騁兮，來吾道夫先路。”*王夫之*通釋：“道，引導之也。”《文選·顔延之〈赭白馬賦〉》：“飛輶軒以戒道，環彀騎而清路。”*李善*注：“道，先也。”*明**馬中錫*《中山狼傳》：“*趙簡子*大獵於*中山*，虞人道前，鷹犬羅後。”</w:t>
        <w:br/>
        <w:br/>
        <w:t>（3）开导；教导。《莊子·田子方》：“其諫我也似子，其道我也似父。”*成玄英*疏：“訓導我也，似父之教子。”《國語·晋語六》：“*智子*之道善矣，是先主覆露子也。”*韋昭*注：“道，訓也。”《禮記·月令》：“（孟春之月）以教道民，必躬親之。”*陸德明*釋文：“道，音導。”</w:t>
        <w:br/>
        <w:br/>
        <w:t>（4）治理。《廣雅·釋詁三》：“道，治也。”《論語·學而》：“道千乘之國，敬事而信，節用而愛人，使民以時。”*何晏*集解引*包咸*曰：“道，治也。”</w:t>
        <w:br/>
        <w:br/>
        <w:t>（5）谄媚。《莊子·天地》：“世俗之所謂然而然之，所謂善而善之，則不謂之道諛之人也。”*郭慶藩*集釋：“道人，即諂人也。”《鹽鐵論·雜論》：“斗筲之人，道諛之徒，何足算哉！”</w:t>
        <w:br/>
        <w:br/>
        <w:t>（6）介词。从，由。*杨树达*《詞詮》卷二：“道，介詞。由也，從也。”《管子·禁藏》：“故凡治亂之情，皆道上始。”*尹知章*注：“道，從也。”《韓非子·十過》：“*師曠*不得已，援琴而鼓。一奏之，有玄鶴二八，道南方來，集於郎門之垝。”《吕氏春秋·壅塞》：“不可以直言，則過無道聞，而善無自至矣。”*俞樾*平議：“道之言由也，從也。”《史記·高祖本紀》：“太尉*周勃*道*太原*入，定*代*地。”</w:t>
        <w:br/>
      </w:r>
    </w:p>
    <w:p>
      <w:r>
        <w:t>達##達</w:t>
        <w:br/>
        <w:br/>
        <w:t>〔达〕</w:t>
        <w:br/>
        <w:br/>
        <w:t>《説文》：“達，行不相遇也。从辵，羍聲。《詩》曰：‘挑兮達兮。’达，達或从大。或曰迭。”*鈕樹玉*校録：“《詩·子衿》：‘挑兮達兮。’*毛*傳：‘挑達，往來相見貌。’此云‘不相遇’，與傳正相反。竊疑‘行不’二字為‘往來’之譌，蓋達未有作不遇解者。”</w:t>
        <w:br/>
        <w:br/>
        <w:t>（一）dá　《廣韻》唐割切，入曷定。月部。</w:t>
        <w:br/>
        <w:br/>
        <w:t>（1）畅通。《玉篇·辵部》：“達，通也。”《荀子·君道》：“然後明分職，序事業，材技官能，莫不治理，則公道達而私門塞矣，公義明而私事息矣。”《晋書·慕容德載記》：“*滑臺*四通八達，非帝王之居。”</w:t>
        <w:br/>
        <w:br/>
        <w:t>（2）到达。《書·禹貢》：“浮于*濟**漯*，達于*河*。”*唐**李白*《丁都護歌》：“萬人鑿盤石，無由達*江*滸。”*清**魏源*《海淀雜詩十首》之六：“清陰何必*靈和殿*，日日鶯聲達*建章*。”</w:t>
        <w:br/>
        <w:br/>
        <w:t>（3）通晓，明白。《論語·鄉黨》：“*丘*未達，不敢嘗。”《宋書·謝靈運傳論》：“妙達此旨，始可言文。”*唐**柳宗元*《天對》：“獸言嘐嘐，人名是達。”*清**江藩*《國朝漢學師承記》卷六：“（*洪）榜*弟*梧*字*桐生*……善讀書，通經達史。”又明智。也指明智的人。*唐**慧琳*《一切經音義》卷十一：“達，謂智也。”《吕氏春秋·知分》：“達士者，達乎死生之分。”《後漢書·黄憲傳》：“太守*王龔*在郡，禮進賢達，多所降致，卒不能屈*憲*。”</w:t>
        <w:br/>
        <w:br/>
        <w:t>（4）周遍，全面。《書·召誥》：“*周公*朝至于*洛*，則達觀于新邑營。”*蔡沈*集傳：“*周公*至則徧觀新邑所經營之位。”《論衡·實知》：“先知之見方來之事，無達視洞聽之聰明，皆案兆察跡，推原事類。”*晋**陸雲*《愁霖賦》：“考幽明之人神兮，妙萬物以達觀。”</w:t>
        <w:br/>
        <w:br/>
        <w:t>（5）豁达；旷达。《漢書·高帝紀下》：“初，*高祖*不脩文學，而性明達。”《世説新語·德行》：“*王平子**胡毋彦國*諸人，皆以任放為達。”*唐**韋應物*《郡齋雨中與諸文士燕集》：“理會是非遣，性達形迹忘。”《醒世恒言·盧太學詩酒傲公侯》：“一生好酒任俠，放達不羈，有輕財傲物之志。”</w:t>
        <w:br/>
        <w:br/>
        <w:t>（6）显达，显贵。《孟子·盡心上》：“窮不失義，達不離道。”*三國**蜀**諸葛亮*《出師表》：“苟全性命於亂世，不求聞達於諸侯。”*唐**李白*《答王十二寒夜獨酌有懷》：“達亦不足貴，窮亦不足悲。”又使之显达。《論語·雍也》：“己欲立而立人，己欲達而達人。”《説苑·尊賢》：“窮者達之，亡者存之，廢者起之。”《列子·力命》：“奈何壽彼而夭此，窮聖而達逆，賤賢而貴愚，貧善而富惡邪？”</w:t>
        <w:br/>
        <w:br/>
        <w:t>（7）引进。《周禮·天官·大宰》：“以八統詔王馭萬民……七曰達吏。”*鄭玄*注：“察舉勤勞之小吏也。”*賈公彦*疏：“吏勤勞在民間，在下位不能自達者，進之於上而用之也。”《後漢書·范升傳》：“深知*（吕）羌*學，又不能達。”*李賢*注：“達，進也。”*唐**韓愈*《贈唐衢》：“胡不上書自薦達，坐令四海如*虞**唐*？”《金史·張汝霖傳》：“*世宗*在位久，熟悉天下事，思得賢材與圖致治，而大臣皆依違苟且，無所薦達。”</w:t>
        <w:br/>
        <w:br/>
        <w:t>（8）表达；传达。《論語·衛靈公》：“辭達而已矣。”《史記·滑稽列傳序》：“《書》以道事，《詩》以達意。”*南朝**宋**劉義慶*《幽明録·賣胡粉女子》：“愛之，無由自達。”*唐**白居易*《新樂府·采詩官》：“欲開壅蔽達人情，先向歌詩求諷刺。”《徐霞客遊記·滇遊日記四》：“有*元*碑首句云：‘夫人姓*楊*氏，名*秀娘*，*李毅*之女也。’既曰‘*李*女’，又曰‘姓*楊*’，何謬之甚耶？豈夫人之夫乃姓*楊*耶？然辭不達甚矣。”</w:t>
        <w:br/>
        <w:br/>
        <w:t>（9）送到；传送。《周禮·夏官·懷方氏》：“掌來遠方之民，致方貢，致遠物，而送逆之，達之以節。”*鄭玄*注：“達民以旌節，達貢物以璽節。”《國語·吴語》：“寡人其達王於*甬句*東，夫婦三百，唯王所安，以没王年。”*韋昭*注：“達，致也。《太平廣記》卷四百一十九引*唐**陳翰*《異聞集》：“君以書授之，令達宫中。”《徐霞客遊記·滇遊日記二》：“是日其誕辰，不出堂，書不得達。”</w:t>
        <w:br/>
        <w:br/>
        <w:t>（10）通行；共通。《孟子·公孫丑下》：“天下有達尊三：爵一，齒一，德一。”*趙岐*注：“三者，天下之所通尊。”《禮記·中庸》：“知、仁、勇三者，天下之達德也。”《晋書·齊獻王子蕤傳》：“此先哲之弘謨，百王之達制也。”</w:t>
        <w:br/>
        <w:br/>
        <w:t>⑪幼苗出土貌。《方言》卷十三：“達，芒也。”*郭璞*注：“謂草杪芒䠶出。”《詩·周頌·載芟》：“驛驛其達，有厭其傑。”*毛*傳：“達，射也。”*鄭玄*箋：“達，出地也。”*馬瑞辰*通釋：“《爾雅·釋訓》：‘繹繹，生也。’正釋《詩》‘驛驛其達’。《方言》：‘達，芒也。’*郭*注謂杪芒射出，與*毛*傳合。射即初生射出之皃，故箋以出地申釋之。”《史記·樂書》：“草木茂，區萌達。”*張守節*正義：“達，猶出也。曲出曰區，菽豆之屬；直出曰萌，稻稷之屬。”*漢**張衡*《東京賦》：“達餘萌於暮春，昭誠心以遠喻。”</w:t>
        <w:br/>
        <w:br/>
        <w:t>⑫穿。《淮南子·脩務》：“蹷沙石，蹠達膝。”*高誘*注：“達，穿也。”</w:t>
        <w:br/>
        <w:br/>
        <w:t>⑬具备。《禮記·樂記》：“孰亨而祀，非達禮也。”*鄭玄*注：“達，具也。”*孔穎達*疏：“今以上世為具禮，下世為不具禮者，禮之所具在於德。上代禮文雖畧，德備也；下代禮文雖煩，德不具也。”</w:t>
        <w:br/>
        <w:br/>
        <w:t>⑭窗户。《文選·張衡〈東京賦〉》：“複廟重屋，八達九房。”*李善*注：“《大戴禮》曰，明堂九室而有八牖。然九室則九房也。八牖，八達也。”</w:t>
        <w:br/>
        <w:br/>
        <w:t>⑮夹室，宫中旁边设祭祀祖先的房间。《禮記·内則》：“天子之閣，左達五，右達五。”*鄭玄*注：“達，夾室。”*孔穎達*疏：“天子尊，庖𢊍遠，故左夾室五閣，右夾室五閣。”</w:t>
        <w:br/>
        <w:br/>
        <w:t>⑯方言。指父亲。*民国*修《安塞縣志·方言》：“稱父曰達。”《中国近代反帝反封建历史歌谣选·天性是我的》：“俺达、俺娘，说话甭忙：骨肉是你的，天性是我的。”</w:t>
        <w:br/>
        <w:br/>
        <w:t>⑰同“韃”。“*達旦*”或“*韃靼*”的简称。多指*蒙古*族。*明**余繼登*《典故紀聞》卷十一：“*正統*初，吏部主事*李賢*言：‘竊見京師*達*人不下萬餘，較之畿民，三分之一。’”</w:t>
        <w:br/>
        <w:br/>
        <w:t>⑱力的单位“达因（英dyne）”的简称。使1克质量的物体产生1厘米∕秒²的加速度所需的力为1达因。</w:t>
        <w:br/>
        <w:br/>
        <w:t>⑲皆。《禮記·禮器》：“是故天時雨澤，君子達亹亹焉。”*鄭玄*注：“達，猶皆也。”</w:t>
        <w:br/>
        <w:br/>
        <w:t>⑳钟形微大。《周禮·春官·典同》：“凡聲……達，聲贏；微聲韽。”*鄭玄*注：“達，謂其形微大也。達則聲有餘，若大放也。”</w:t>
        <w:br/>
        <w:br/>
        <w:t>㉑方言。略同“里”、“儿”，常用在“这”、“那”、“哪”之后，表示处所。*柯仲平*《从延安到北京·民众剧团歌》：“你从哪达来？从老百姓中来。”*欧阳山*《三家巷·出征》：“你看咱们把它种在哪达好呢？”</w:t>
        <w:br/>
        <w:br/>
        <w:t>㉒象声词。*叶圣陶*《寒假的一天》：“达、达、达，泥浆直溅。”</w:t>
        <w:br/>
        <w:br/>
        <w:t>㉓通“羍”。初生的小羊。*清**朱駿聲*《説文通訓定聲·泰部》：“達，叚借為羍。”《詩·大雅·生民》：“誕彌厥月，先生如達。”*鄭玄*箋：“達，羊子也。”*孔穎達*疏：“以羊子初生之易，故以此*后稷*生之易也。”*馬瑞辰*通釋：“《説文》‘羍，小羊也。讀若達。’《箋》蓋以達為羍之叚借，故曰羊子。”</w:t>
        <w:br/>
        <w:br/>
        <w:t>㉔古州名。治今*四川省**达州市*。*宋**陳亮*《中興論》：“*金*、*房*、*開*、*達*之師入*武關*以鎮*三輔*，則*秦*地可謀矣。”</w:t>
        <w:br/>
        <w:br/>
        <w:t>㉕县名。在*四川省*东部。《清史稿·地理志十六》：“〔*綏定府*〕領廳一縣六：*達*、*東鄉*、*新寧*、*渠*、*大竹*、*太平*、*城口廳*。”</w:t>
        <w:br/>
        <w:br/>
        <w:t>㉖姓。《廣韻·曷韻》：“達，姓。出*何*氏《姓苑》。”《萬姓統譜·曷韻》：“達，‘八凱’*叔達*之後。”</w:t>
        <w:br/>
        <w:br/>
        <w:t>（二）tà　《廣韻》他達切，入曷透。</w:t>
        <w:br/>
        <w:br/>
        <w:t>（1）〔挑達〕往来自由貌。《廣韻·曷韻》：“達，挑達，往來貌。”《詩·鄭風·子衿》：“挑兮達兮，在城闕兮。”*毛*傳：“挑達，往來相見貌。”*朱熹*注：“挑，輕儇跳躍之貌。達，放恣也。”*唐**王維*《贈吴官》：“不如儂家任挑達，草屩蟧蝦*富春*渚。”后多用为轻薄义。《搜神記》卷五：“*蔣子文*者，*廣陵*人也，嗜酒好色，挑達無度。”</w:t>
        <w:br/>
        <w:br/>
        <w:t>（2）同“㒓”。逃。《集韻·曷韻》：“㒓，《博雅》：‘逃也。’或作達。”</w:t>
        <w:br/>
        <w:br/>
        <w:t>（3）通“撻”。挞伐，征讨。《書·顧命》：“肄不違，用克達*殷*，集大命。”*曾運乾*正讀：“達，即古撻字。猶云撻伐也。”</w:t>
        <w:br/>
      </w:r>
    </w:p>
    <w:p>
      <w:r>
        <w:t>違##違</w:t>
        <w:br/>
        <w:br/>
        <w:t>〔违〕</w:t>
        <w:br/>
        <w:br/>
        <w:t>《説文》：“違，離也。从辵，韋聲。”</w:t>
        <w:br/>
        <w:br/>
        <w:t>（一）wéi　《廣韻》雨非切，平微云。微部。</w:t>
        <w:br/>
        <w:br/>
        <w:t>（1）离别。《説文·辵部》：“違，離也。”《詩·邶風·谷風》：“行道遲遲，中心有違。”*毛*傳：“違，離也。”*孔穎達*疏：“心中猶有乖離之志，不忍即别。”*三國**魏**曹植*《請祭先王表》：“自計違遠以來，有踰旬，日〔月〕垂竟，夏節方到，臣悲傷有心。”*鲁迅*《书信·致章廷谦（一九二八年十月十二日）》：“*矛尘*兄：久违了。”</w:t>
        <w:br/>
        <w:br/>
        <w:t>（2）去，离开。《增韻·微韻》：“違，去之也。”《詩·召南·殷其靁》：“何斯違斯，莫敢或遑？”*毛*傳：“違，去。”《楚辭·離騷》：“雖信美而無禮兮，來違棄而改求。”*王逸*注：“違，去也。”*唐**喬知之*《擬古贈陳子昂》：“節物感離居，同衾違故鄉。”</w:t>
        <w:br/>
        <w:br/>
        <w:t>（3）相距，距离。*清**劉淇*《助字辨略》卷一：“違，相距之辭。”《左傳·哀公二十七年》：“（*齊*師）乃救*鄭*，及*留舒*，違*穀*七里，*穀*人不知。”*杜預*注：“違，去也。”《禮記·中庸》：“忠恕違道不遠，施諸己而不願，亦勿施於人。”*鄭玄*注：“違，猶去也。”*孔穎達*疏：“言身行忠恕，則去道不遠也。”</w:t>
        <w:br/>
        <w:br/>
        <w:t>（4）违背；违反。《廣雅·釋詁二》：“違，偝也。”《玉篇·辵部》：“違，背也。”《書·堯典》：“吁！静言庸違，象恭滔天。”*孔*傳：“言*共工*自為謀言，起用行事而違背之。”《逸周書·芮良夫》：“子惟民父母，致厥道，無遠不服；無道，左右臣妾乃違。”*孔晁*注：“違，畔也。”*三國**晋**蔡琰*《悲憤詩》：“事與願違，遘兹淹留。”*毛泽东*《湖南农民运动考察报告》：“这个攻击的形势，简直是急风暴雨，顺之者存，违之者灭。”又不顺心；不如意，*唐**李商隱*《春雨》：“悵卧新春白袷衣，*白門*寥落意多違。”</w:t>
        <w:br/>
        <w:br/>
        <w:t>（5）奔放，出走。《增韻·微韻》：“違，奔放曰違。”《左傳·宣公十年》：“凡諸侯之大夫違。”*杜預*注：“違，奔放也。”又《哀公八年》：“*公山不狃*曰：非禮也。君子違，不適讎國。”*杜預*注：“違，奔亡也。”《後漢書·臧洪傳》：“是以鑒戒前人，守死窮城，亦以君子之違，不適敵國故也。”</w:t>
        <w:br/>
        <w:br/>
        <w:t>（6）避开。《洪武正韻·灰韻》：“違，避也。”《易·乾》：“樂則行之，憂則違之。”《左傳·莊公四年》：“夏，*紀侯*大去其國，違*齊*難也。”*杜預*注：“違，辟也。”《遼史·營衛志中》：“秋冬違寒，春夏避暑，隨水草就畋漁，歲以為常。”</w:t>
        <w:br/>
        <w:br/>
        <w:t>（7）远。《爾雅·釋詁上》：“違，遠也。”《左傳·僖公九年》：“天威不違顔咫尺。”*杜預*注：“言天鑒察不遠，威嚴常在顔面之前。”《國語·魯語上》：“今命臣更次於外，為有司之以班命事也，無乃違乎？”*韋昭*注：“違，遠也。”《後漢書·逸民傳贊》：“道就虚全，事違塵枉。”*李賢*注：“違，遠也。”</w:t>
        <w:br/>
        <w:br/>
        <w:t>（8）乖异。《三國志·蜀志·董和傳》：“若遠小嫌，難相違覆，曠闕損矣。”*盧弼*集解：“*胡三省*曰：違，異也。覆，審也。難於違異，難於覆審，則事有曠闕損矣。”《文選·沈約〈學省愁卧一首〉》：“纓珮空為忝，江海事多違。”*李善*注：“違，異也。謂乖異也。”又遭殃。*唐**柳宗元*《憎王孫文》：“羣小遂兮君子違，大人聚兮孽無餘。”</w:t>
        <w:br/>
        <w:br/>
        <w:t>（9）过失；错误。《樂府詩集·雜曲歌辭·焦仲卿妻》：“十七遣汝嫁，謂言無誓〔諐〕違。”*闻一多*《樂府詩箋》：“*紀容舒*曰：‘誓違二字義不可通，疑是諐違之訛。諐古愆字。’案：*紀*説是也。”*余冠英*注：“違，過失的意思。”《後漢書·朱景王杜馬劉傅馬傳論》：“*光武*鑒前事之違，存矯枉之志。”*李賢*注：“違，失也。”*徐珂*《清稗類鈔·鑒賞類》：“其文字雖簡畧，然可正史家之違失。”</w:t>
        <w:br/>
        <w:br/>
        <w:t>（10）邪行；不正。《左傳·桓公二年》：“君人者，將昭德塞違，以臨照百官，猶懼或失之。”*孔穎達*疏：“塞違，謂閉塞違邪。……德之與違，義不並立。”《太玄·禮》：“懷其違，折其匕，過喪錫九矢。”*范望*注：“違，不正也。”《樂府詩集·相和歌辭·折楊柳行》：“默默施行違，厥罰隨事來。”</w:t>
        <w:br/>
        <w:br/>
        <w:t>⑪改变。《文選·張衡〈西京賦〉》：“慘則尠於驩，勞則褊於惠，能違之者寡矣。”*李善*注引*薛綜*曰：“違，猶易也。言人慘戚則不能驩逸，勞苦則不能以施惠，少有能易此者。”*章炳麟*《杂感》：“*版泉*竟何许？志违时亦迁。”</w:t>
        <w:br/>
        <w:br/>
        <w:t>⑫恨。《書·無逸》：“民否則厥心違怨，否則厥口詛祝。”*孔穎達*疏：“違怨，謂違其命而怨其身。”*王引之*述聞引*王念孫*曰：“違亦怨也，不當上下異訓。《廣雅·（釋詁四）》曰：‘怨、愇、很，恨也。’愇與違同。”《史記·屈原賈生列傳》：“懲違改忿兮，抑心而自彊。”*王念孫*雜志：“懲，止也。違，恨也。言止其恨，改其忿，抑其心而自彊勉也。”《文選·班固〈幽通賦〉》：“豈余身之足殉矣，違世業之可懷。”*李善*注引*曹大家*曰：“違，恨也。……違或作愇。愇，亦恨也。”</w:t>
        <w:br/>
        <w:br/>
        <w:t>⑬通“韙”。是。《莊子·人間世》：“采色不定，常人之所不違，因案人之所感，以求容與其心。”*闻一多*《古典新義·莊子内篇校釋》：“*馬叙倫*讀常為嘗，讀違為韙，並是。”《管子·水地》：“是以水者萬物之準也，諸生之淡也，違非得失之質也。”*俞樾*平議：“違當讀作韙。《隱十一年左傳》：‘犯五不韙。’*杜*注曰：‘韙，是也。’韙非猶曰是非，正與得失一律。”</w:t>
        <w:br/>
        <w:br/>
        <w:t>（二）huí　《集韻》胡隈切，平灰匣。</w:t>
        <w:br/>
        <w:br/>
        <w:t>同“回”。《集韻·灰韻》：“回，《説文》‘轉也’。一曰邪也。或作違。”</w:t>
        <w:br/>
      </w:r>
    </w:p>
    <w:p>
      <w:r>
        <w:t>遗##遗</w:t>
        <w:br/>
        <w:br/>
        <w:t>遗“遺”的简化字。</w:t>
        <w:br/>
      </w:r>
    </w:p>
    <w:p>
      <w:r>
        <w:t>遘##遘</w:t>
        <w:br/>
        <w:br/>
        <w:t>《説文》：“遘，遇也。从辵，冓聲。”按：甲骨文“冓”像二鱼相遇之形，为遘遇之本字。</w:t>
        <w:br/>
        <w:br/>
        <w:t>gòu　《廣韻》古候切，去候見。侯部。</w:t>
        <w:br/>
        <w:br/>
        <w:t>（1）遇见，遭遇。《爾雅·釋詁下》：“遘，遇也。”*郭璞*注：“謂相遭遇。”又：“遘，遻也。”*郭璞*注：“轉復為相觸遻。”又：“遘，見也。”*郭璞*注：“行而相值即見。”*郝懿行*義疏：“遘訓見者，字當作覯。《説文》云：‘覯，遇見也。’《詩》内覯字，傳箋竝云見也。”《書·金縢》：“惟爾元孫某，遘厲虐疾。”*陸德明*釋文：“遘，遇也。”*晋**潘岳*《寡婦賦》：“何遭命之奇薄兮，遘天禍之未悔。”*清**毛奇齡*《李女宗守志紀事》：“暨僦*杭州*，適遘隣人*嚴*氏女事而為之狀。”</w:t>
        <w:br/>
        <w:br/>
        <w:t>（2）同“姤”。六十四卦之一。《易·雜卦》：“遘，遇也，柔遇剛也。”按：《易·姤》*王弼*注作“姤”。*陸德明*釋文云：“姤，*薛*云：‘古文作遘。’*鄭*同。《序卦》及彖皆云‘遇也’。”*清**高翔麟*《説文字通·辵部》：“《易·雜卦》、*唐*《石經》本：‘遘，遇也。’不作姤。與《説文》合。古《易》卦名本作遘，*王輔嗣*始改為姤。《説文》無姤字，‘新附’乃有之。”*清**邵瑛*《説文解字羣經正字·辵部》：“《雜卦傳》：‘姤，遇也。’據*相臺**岳氏*原本作遘，*何楷*《古周易訂詁》亦云《雜卦傳》作遘，是彼當時所見本皆作遘。……*王輔嗣*改遘為姤，獨此一字遺漏未改。此古文之僅存者。”</w:t>
        <w:br/>
        <w:br/>
        <w:t>（3）通“構”。构成，造成。*五代**徐鍇*《説文繫傳·辵部》：“遘，猶結構也。”《文選·王粲〈七哀詩二首〉》：“*西京*亂無象，豺虎方遘患。”*李善*注：“遘與構同，古字通也。”《世説新語·識鑒》：“後諸王驕汰，輕遘禍難。於是寇盜處處蟻合，郡國多以無偁不能制服，遂漸熾盛。”《金國志·熙宗皇統元年（*宋**紹興*十一年）》：“*張俊*遘成（*岳）飛*罪。”</w:t>
        <w:br/>
        <w:br/>
        <w:br/>
        <w:br/>
        <w:br/>
        <w:br/>
        <w:br/>
        <w:br/>
        <w:t>遙</w:t>
        <w:tab/>
        <w:t>@@@LINK=遥\n</w:t>
        <w:br/>
      </w:r>
    </w:p>
    <w:p>
      <w:r>
        <w:t>遚##遚</w:t>
        <w:br/>
        <w:br/>
        <w:t>遚chòu　《廣韻》初救切，去宥初。</w:t>
        <w:br/>
        <w:br/>
        <w:t>（1）匿。《玉篇·辵部》：“遚，匿也。”</w:t>
        <w:br/>
        <w:br/>
        <w:t>（2）不进。《廣韻·宥韻》：“遚，不進。”</w:t>
        <w:br/>
      </w:r>
    </w:p>
    <w:p>
      <w:r>
        <w:t>遛##遛</w:t>
        <w:br/>
        <w:br/>
        <w:t>遛（一）liú　《廣韻》力求切，平尤來。</w:t>
        <w:br/>
        <w:br/>
        <w:t>〔逗遛〕也作“逗留”。不进。本军法用语，也泛指停留。《玉篇·辵部》：“遛，逗遛，不行。”《集韻·尤韻》：“遛，豆〔逗〕遛，不進。通作留。”《漢書·匈奴傳上》：“上以虎牙將軍不至期，詐增鹵獲，而祁連知虜在前，逗遛不進，皆下吏自殺。”*顔師古*注引*孟康*曰：“（逗遛）律語也，謂軍行頓止，稽留不進也。”*南朝**梁**王訓*《度關山》：“兵法貴先聲，軍中自有程；逗遛皆贖罪，先登盡一城。”*宋**徐夢莘*《三朝北盟會編》卷一八九：“將士之心猶知逗遛無功之相恥，決戰敢前之相尚。”*明**湯顯祖*《紫釵記·春愁望捷》：“*洛陽*春老，知他逗遛。只願他插花筵上占定酒頭籌。”</w:t>
        <w:br/>
        <w:br/>
        <w:t>（二）liù　《字彙》力救切。</w:t>
        <w:br/>
        <w:br/>
        <w:t>（1）散步；缓行。如：遛弯儿；遛大街。*曼晴*《巧袭》：“一天，他又在村边遛逛。”*丁洪*、*赵寰*《董存瑞》：“敌哨兵东张西望，大模大样地遛着。”</w:t>
        <w:br/>
        <w:br/>
        <w:t>（2）牵着牲畜或带着鸟慢慢走。如：遛鸟。*孙犁*《风云初记》十七：“特务员们把马交给老乡去遛去饮。”</w:t>
        <w:br/>
      </w:r>
    </w:p>
    <w:p>
      <w:r>
        <w:t>遜##遜</w:t>
        <w:br/>
        <w:br/>
        <w:t>〔逊〕</w:t>
        <w:br/>
        <w:br/>
        <w:t>《説文》：“遜，遁也。从辵，孫聲。”</w:t>
        <w:br/>
        <w:br/>
        <w:t>xùn　《廣韻》蘇困切，去慁心。諄部。</w:t>
        <w:br/>
        <w:br/>
        <w:t>（1）逃遁。《爾雅·釋言》：“遜，遯也。”*郭璞*注：“謂逃去。”《玉篇·辵部》：“遜，遁也。”《書·微子》：“我其發出狂，吾家耄遜于荒。”*孔*傳：“我念*殷*亡，發疾生狂，在家耄亂，故欲遯出于荒野。言愁悶。”*漢**揚雄*《劇秦美新》：“是以耆儒碩老，抱其書而遠遜。”*梁启超*《申论种族革命与政治革命之得失》：“未几，总干事及其他执行部之人多逃焉，犹法王之逊荒也。”</w:t>
        <w:br/>
        <w:br/>
        <w:t>（2）退让（帝位）。《玉篇·辵部》：“遜，退讓也。”《篇海類編·人事類·辵部》：“遜，辭避也。”《書·堯典序》：“昔在*帝堯*，聰明文思，光宅天下，將遜于位，讓于*虞舜*。”*陸德明*釋文：“遁，退也，避也。”*孔穎達*疏：“功成者退，以此故將遜遁，避於帝位，以禪其有聖德之*虞舜*。”《史記·太史公自序》：“*唐堯*遜位，*虞舜*不台。”《後漢書·獻帝紀》：“皇帝遜位，*魏王**丕*稱天子。”*李賢*注：“遜，讓也。”也指辞职或退职。《三國志·魏志·何夔傳》：“*文帝*踐阼，封*成陽亭侯*，邑三百户。疾病，屢乞遜位。”*唐**常袞*《授李抱玉開府儀同三司制》：“今之儀同，未曰優異。以其遜職，是有進階，式從彝序，無替成命。”</w:t>
        <w:br/>
        <w:br/>
        <w:t>（3）恭顺，谦抑。《廣韻·慁韻》：“遜，恭也。”《篇海類編·人事類·辵部》：“遜，順也。謙恭也。”《書·舜典》：“帝曰：‘契，百姓不親，五品不遜，汝作司徒，敬敷五教在寬。’”*孔*傳：“遜，順也。”《宋史·范仲淹傳》：“*元昊*答書語不遜，*仲淹*對來使焚之。”《古今小説·鬧陰司司馬貌斷獄》：“（*司馬貌*）因出言不遜，衝突了試官，打落下去。”</w:t>
        <w:br/>
        <w:br/>
        <w:t>（4）差，比不上。《徐霞客遊記·粤西遊日記二》：“北望山半，亦有洞南向，高少遜北巔。”《三國演義》第一回：“運籌决算有神功，二虎還須遜一龍。”*朱德*《登西湖北高峰》：“十年勤培养，天堂逊人间。”</w:t>
        <w:br/>
        <w:br/>
        <w:t>（5）姓。《萬姓統譜·願韻》：“遜，見《姓苑》。*唐*有*遜揆*。”</w:t>
        <w:br/>
      </w:r>
    </w:p>
    <w:p>
      <w:r>
        <w:t>遝##遝</w:t>
        <w:br/>
        <w:br/>
        <w:t>《説文》：“遝，䢔也。从辵，眔聲。”</w:t>
        <w:br/>
        <w:br/>
        <w:t>tà　《廣韻》徒合切，人合定。緝部。</w:t>
        <w:br/>
        <w:br/>
        <w:t>（1）及。《方言》卷三：“遝，及也。東*齊*曰迨，*關*之東西曰遝，或曰及。”《説文·辵部》：“遝，䢔也。”《廣雅·釋言》：“遝，及也。”《墨子·迎敵祠》：“城之外，矢之所遝。”*孫詒讓*閒詁：“遝，舊本作還。*王（念孫*）云：‘還當為遝，謂矢之所及也。’”《睡虎地秦墓竹簡·秦律·工律》：“遝其未靡，謁更其久。”《太尉劉寬碑》：“未遝誅討，亂作不旋。”</w:t>
        <w:br/>
        <w:br/>
        <w:t>（2）通“沓”。纷纭聚积。《六書故·人九》：“遝，合沓拜進也。正當作沓。”《漢書·楚元王傳附劉向》：“及至*周文*，開基西郊，雜遝衆賢，罔不肅和。”*顔師古*注：“雜遝，聚積之貌。”*宋**徐夢莘*《三朝北盟會編》卷二百：“諜者絡繹來，言虜騎遝至，已渡*渭河*矣。”*明**劉侗*、*于奕正*《帝京景物略·春塲》：“貴賤相遝，貧富相易貿，人物齊矣。”</w:t>
        <w:br/>
      </w:r>
    </w:p>
    <w:p>
      <w:r>
        <w:t>遞##遞</w:t>
        <w:br/>
        <w:br/>
        <w:t>〔递〕</w:t>
        <w:br/>
        <w:br/>
        <w:t>《説文》：“遞，更易也。从辵，虒聲。”</w:t>
        <w:br/>
        <w:br/>
        <w:t>（一）dì　《廣韻》徒禮切，上薺定。又特計切，亭繼切。支部。</w:t>
        <w:br/>
        <w:br/>
        <w:t>（1）交替。《爾雅·釋言》：“遞，迭也。”*郭璞*注：“遞，更迭。”《説文·辵部》：“遞，更易也。”《廣雅·釋詁三》：“遞，代也。”《楚辭·九辯》：“四時遞來而卒歲兮，陰陽不可與儷偕。”*王逸*注：“遞，更易也。”《梁書·謝舉傳》：“為*晋陵郡*時，常與義僧遞講經論。”《徐霞客遊記·楚遊日記》：“歷級轉竇，遞炬而下，數轉至洞底。”</w:t>
        <w:br/>
        <w:br/>
        <w:t>（2）依次。《文選·傅毅〈舞賦〉》：“於是合場遞迎，案次而俟。”*李善*注：“遞，迭也。……言待次第而出也。”《舊唐書·禮儀志七》：“臣等按大*唐*新禮：親舅加至小功，與從母同服。此蓋當時特令，不以輕重遞增。”《宋史·真宗紀》：“詔兩京死罪以下遞減一等，緣山陵役民賜租有差。”</w:t>
        <w:br/>
        <w:br/>
        <w:t>（3）传；传送。《增韻·薺韻》：“遞，傳遞也。”*唐**杜牧*《阿房宫賦》：“*秦*復愛六國之人，則遞三世可至萬世而為君。”《聊齋志異·織成》：“一人自窗中遞擲金珠珍物甚多，皆妃賜也。”*鲁迅*《呐喊·端午节》：“于是递给伊一叠簇新的中交票，脸上很有些得意的形色。”又特指通过驿站传递公文、货物等。*唐*佚名《玉泉子》：“*李德裕*在中書，嘗飲*惠山*泉，自*毘陵*至京置遞鋪。”《元史·世祖紀二》：“（*中統*三年）三月戊午，有旨：“非中書省文移及兵民官申省者，不許入遞。’”也指驿车、驿马。*唐**白居易*《縛戎人》：“黄衣小使録姓名，領出*長安*乘遞行。”</w:t>
        <w:br/>
        <w:br/>
        <w:t>（4）押送。《舊五代史·周書·世宗紀》：“如有此色人，仰所在嚴斷，遞配邊遠，仍勒歸俗，其所犯罪重者，準格律處分。”*元**馬致遠*《漢宫秋》第二折：“太平時，賣你宰相功勞；有事處，把俺佳人遞流。”《水滸全傳》第八十三回：“臣乃鄙猥小吏，誤犯刑典，流遞*江州*。”*明**湯顯祖*《牡丹亭·鬧宴》：“叫中軍官暫時拏下那光棍，逢州换驛，遞解到*臨安*監候。”</w:t>
        <w:br/>
        <w:br/>
        <w:t>（5）远。《玉篇·辵部》：“遞，遠也。”*唐**戴休珽*《古意》：“關塞何蒼茫，遥烽遞相望。”</w:t>
        <w:br/>
        <w:br/>
        <w:t>（6）足病。《管子·入國》：“凡國都皆有掌養疾，聾盲、喑啞、跛躄、偏枯、握遞，不耐自生者，上收而養之疾，官而衣食之。”*郭沫若*等集校：“握者手病；遞者足病，即手足拘攣之證。”</w:t>
        <w:br/>
        <w:br/>
        <w:t>（二）shì　《集韻》時制切，去祭禪。</w:t>
        <w:br/>
        <w:br/>
        <w:t>（1）同“逝”。往。《集韻·祭韻》：“逝，《説文》：‘往也。’或作遞。”《文選·王儉〈褚淵碑文〉》：“德猷靡嗣，儀形長遞。”*李善*注：“遞，音逝。……*鄭玄*《春秋緯》注曰：‘遞，去也。’”</w:t>
        <w:br/>
        <w:br/>
        <w:t>（2）通“適”。适宜。《周禮·地官·稍人》“若有會同師田行役之事，則以縣師之灋，作其同徒輂輦”*漢**鄭玄*注：“凡用役者，不必一時皆徧，以人數調之，使勞逸遞焉。”*陸德明*釋文：“遞，本又作適，音釋。”</w:t>
        <w:br/>
        <w:br/>
        <w:t>（三）dài　《古今韻會舉要》當葢切。</w:t>
        <w:br/>
        <w:br/>
        <w:t>围绕。《古今韻會舉要·泰韻》：“遞，繞也。”《漢書·王莽傳》：“夫*絳侯*即因*漢*藩之固，杖*朱虚*之鯁，依諸將之遞，據相扶之勢，其事雖醜，要不能遂。”*顔師古*注：“遞，繞也。謂相圍繞也。”</w:t>
        <w:br/>
      </w:r>
    </w:p>
    <w:p>
      <w:r>
        <w:t>遟##遟</w:t>
        <w:br/>
        <w:br/>
        <w:t>（一）chí　《廣韻》直尼切，平脂澄。脂部。</w:t>
        <w:br/>
        <w:br/>
        <w:t>同“遲”。《説文·辵部》：“遟，籀文遲从屖。”《廣韻·脂韻》：“遟”，同“遲”。《楚辭·離騷》：“惟草木之零落兮，恐美人之遟暮。”《後漢書·方術傳·李南》：“*南*問其遟留之狀。”*南朝**梁**丘遟*《侍宴樂遊苑送張徐州應詔》：“風遟山尚響，雨息雲猶積。”</w:t>
        <w:br/>
        <w:br/>
        <w:t>（二）zhì　《廣韻》直利切，去至澄。</w:t>
        <w:br/>
        <w:br/>
        <w:t>待。《廣韻·至韻》：“遟，待也。”</w:t>
        <w:br/>
        <w:br/>
        <w:t>（三）xī　《集韻》先齊切，平齊心。</w:t>
        <w:br/>
        <w:br/>
        <w:t>〔遟𨒈〕也作“屖遟”、“栖遲”。遊息。《集韻·齊韻》：“屖，《説文》：‘屖遟也。’或从辵。”《字彙·辵部》：“遟，遟𨒈，久安也。”《漢書·揚雄傳上》：“俳佪招摇，靈遟𨒈兮。”*顔師古*注：“言神久留安處，不即去也。”</w:t>
        <w:br/>
      </w:r>
    </w:p>
    <w:p>
      <w:r>
        <w:t>遠##遠</w:t>
        <w:br/>
        <w:br/>
        <w:t>〔远〕</w:t>
        <w:br/>
        <w:br/>
        <w:t>《説文》：“遠，遼也。从辵，袁聲。𨖸，古文遠。”*姚文田*、*嚴可均*校議：“𨖸，從辵從步，會意。𠌹，古陟字。知𣥶即步也。”</w:t>
        <w:br/>
        <w:br/>
        <w:t>（一）yuǎn　《廣韻》雲阮切，上阮云。元部。</w:t>
        <w:br/>
        <w:br/>
        <w:t>（1）遥远。指空间距离大。《爾雅·釋詁上》：“遠，遐也。”《廣韻·阮韻》：“遠，遥遠也。”《詩·豳風·七月》：“取彼斧斨，以伐遠揚。”*毛*傳：“遠，枝遠也。”*孔穎達*疏：“言‘遠，枝遠’者，謂長枝去人遠也。”*唐**杜甫*《過洞庭湖》：“湖光與天遠，直欲泛仙槎。”*鲁迅*《且介亭杂文二集·〈中国新文学大系〉小说二集序》：“*贵州*很远，但大家的情景是一样的。”又以……为远。《孟子·梁惠王上》：“王曰：‘叟！不遠千里而來，亦將有以利吾國乎？”*毛泽东*《纪念白求恩》：“不远万里，来到*中国*。”也指远方的人。《後漢書·蔡邕傳》：“有菟馴擾其室旁，又木生連理，遠近奇之，多往觀焉。”</w:t>
        <w:br/>
        <w:br/>
        <w:t>（2）久远。指时间漫长。《論語·學而》：“慎終追遠，民德歸厚矣。”*邢昺*疏：“遠，謂親終既葬日月已遠也。”《吕氏春秋·大樂》：“音樂之所由來者遠矣。”*高誘*注：“遠，久。”《新唐書·選舉志》：“所謂制舉者，其來遠矣。”《警世通言·蘇知縣羅衫再合》：“因船是年遠的，又帶貨太重，發起漏來。”又与“中”、“下”等配套使用，表时间先后，具有序数的作用。《三國志·魏志·陳思王植傳》：“臣伏惟陛下遠覽*姬文*二*虢*之援，中慮*周成**召*、*畢*之輔，下存*宋昌*磐石之固。”</w:t>
        <w:br/>
        <w:br/>
        <w:t>（3）多，指差距大。《吕氏春秋·審為》：“*韓*之輕於天下遠，今之所争者其輕於*韓*又遠。”*高誘*注：“遠，猶多也。”*唐**韓愈*《師説》：“古之聖人，其出人也遠矣，猶且從師而問焉；今之衆人，其下聖人也亦遠矣，而恥學於師。”*鲁迅*《而已集·黄花节的杂感》：“元气恢复了，就该加工做一天自己该做的工作。这当然是劳苦的，但总比枪弹从致命的地方穿过去要好得远。”</w:t>
        <w:br/>
        <w:br/>
        <w:t>（4）深远；深奥。《易·繫辭下》：“其旨遠，其辭文，其言曲而中。”*孔穎達*疏：“其旨遠者，近道此事，遠明彼事，是其旨意深遠。”*晋**劉琨*《答盧諶詩一首并書》：“損書及詩，備辛酸之苦言，暢經通之遠旨。”*周立波*《山乡巨变》上二十四：“‘你不做社长，我就不入。’*盛佳秀*情浓意远地微笑着说道。”</w:t>
        <w:br/>
        <w:br/>
        <w:t>（5）高远，远大。《論語·顔淵》：“浸潤之譖，膚受之愬，不行焉，可謂遠也已矣。”*何晏*集解：“*馬（融*）曰‘無此二者，非但為明，其德行高遠，人莫能及。”*三國**魏**曹植*《鰕䱇篇》：“高念翼皇家，遠懷柔九州。”*田间*《赶车传》第三部：“大家准备作战，心要坚定志要远。”</w:t>
        <w:br/>
        <w:br/>
        <w:t>（6）边远，远地。《太平經》卷一百九：“得其人，天地六方八遠安，不得其人，天地六方八遠不安。”《三國志·魏志·文德郭皇后傳》：“今帝在遠，吾幸未有是患，而便移止，奈何？”*鲁迅*《三闲集·怎么写》：“我靠了石栏远眺，听得自己的心音，四远还仿佛有无量悲哀，苦恼，零落，死灭，都杂入这寂静中。”又远国，远邦。《戰國策·秦策三》：“王不如遠交而近攻，得寸則王之寸，得尺亦王之尺也。今舍此而遠攻，不亦繆乎？”</w:t>
        <w:br/>
        <w:br/>
        <w:t>（7）扩大；扩展。《漢書·韋賢傳》：“四垂無事，斥地遠境，起十餘郡。”*顔師古*注：“斥，開也。遠，廣也。”</w:t>
        <w:br/>
        <w:br/>
        <w:t>（8）疏远。多指血统关系。《廣雅·釋詁三》：“遠，疏也。”《詩·小雅·伐木》：“籩豆有踐，兄弟無遠。”《禮記·檀弓上》：“有殯，聞遠兄弟之喪，雖緦必往，非兄弟，雖鄰不往。所識，其兄弟不同居者皆弔。”*孫希旦*集解：“愚謂，遠兄弟，謂不同居者也。”《魏書·禮志二》：“然則太祖不遷者，尊王業之初基，二祧不毁者，旌不朽之洪烈。其旁枝遠胄，豈得同四廟之親哉？”*鲁迅*《彷徨·孤独者》：“我和他们寒暄后，知道一个是*连殳*的从堂兄弟，要算最亲的了；一个是远房侄子。”又泛指一般不亲近的人。《三國志·蜀志·張裔傳》：“公賞不遺遠，罰不阿近，爵不可以無功取，刑不可以貴勢免。”</w:t>
        <w:br/>
        <w:br/>
        <w:t>（9）古州名。治今*四川省**松潘县*西北。*唐*以生*羌*归附建置。《舊唐書·地理志四》：“*武德*元年，置*松州*。*貞觀*二年，置都督府，督*崌*、*懿*、*嵯*、*闊*、*麟*、*雅*、*叢*、*可*、*遠*、*奉*……*序*二十五羈縻州。”*清**顧祖禹*《讀史方輿紀要·四川八·馬湖府》：“*唐**貞觀*中，*黨項*部*細封*、*拓跋*等氏相繼來降，以其地置*崌*、*奉*、*宕*、*遠*等州。”</w:t>
        <w:br/>
        <w:br/>
        <w:t>（10）姓。《萬姓統譜·阮韻》：“遠，*五代**遠建豐*，*洺州*刺史。本朝*遠志*、*遠壽*。”</w:t>
        <w:br/>
        <w:br/>
        <w:t>（二）yuàn　《廣韻》于願切，去願云。元部。</w:t>
        <w:br/>
        <w:br/>
        <w:t>（1）离去；避开。《廣韻·願韻》：“遠，離也。”《論語·顔淵》：“*舜*有天下，選於衆，舉*臯陶*，不仁者遠矣。*湯*有天下，選於衆，舉*伊尹*，不仁者遠矣。”*皇侃*疏引*蔡謨*云：“何謂不仁者遠？遠，去也。”《素問·六元正紀大論》：“用温遠温，用熱遠熱，用凉遠凉，用寒遠寒。”*唐**李白*《送長沙陳太守二首》之一：“莫小二千石，當安遠俗人。”又使离去。《孟子·滕文公下》：“*周公*相*武王*，誅*紂*伐*奄*……滅國者五十，驅虎豹犀象而遠之。”</w:t>
        <w:br/>
        <w:br/>
        <w:t>（2）不接近，不亲近。《論語·雍也》：“*子*曰：‘務民之義，敬鬼神而遠之，可謂智矣。’”*皇侃*義疏：“鬼神不可慢，故曰敬鬼神也；可敬不可近，故宜遠之也。”*三國**蜀**諸葛亮*《出師表》：“親賢臣，遠小人，此先*漢*所以興隆也；親小人，遠賢臣，此後*漢*所以傾頽也。”*明**范景文*《遺疏》：“親賢遠奸以用人，輕徭薄賦以撫民。”</w:t>
        <w:br/>
        <w:br/>
        <w:t>（3）违背，乖离。《方言》卷六：“伆、邈，離也。*楚*謂之越，或謂之遠，*吴**越*曰伆。”*郭璞*注：“謂乖離也。”《漢書·公孫弘傳》：“故法不遠義，則民服而不離；和不遠禮，則民親而不暴。”*顔師古*注：“遠，違也。”*漢**徐幹*《中論·考偽》：“文同而實違，貌合而情遠。”</w:t>
        <w:br/>
      </w:r>
    </w:p>
    <w:p>
      <w:r>
        <w:t>遡##遡</w:t>
        <w:br/>
        <w:br/>
        <w:t>sù　《廣韻》桑故切，去暮心。魚部。</w:t>
        <w:br/>
        <w:br/>
        <w:t>（1）同“㴑（泝）”。逆流而上。《説文·水部》：“遡，㴑（泝）或从朔。”《玉篇·辵部》：“遡，逆流而上。與泝同。”《詩·秦風·蒹葭》：“遡洄從之，道阻且長。”*毛*傳：“逆流而上曰遡洄。”《文選·曹植〈洛神賦〉》：“冀靈體之復形，御輕舟而上遡。”*李善*注：“遡，逆流向上也。”《元史·阿禮海牙傳》：“*安豐*等郡之粟，遡*黄河*運至于*陝*。”又顺流而下亦谓遡。《詩·秦風·蒹葭》：“遡游從之，宛在水中央。”*毛*傳：“順流而涉曰遡游。”</w:t>
        <w:br/>
        <w:br/>
        <w:t>（2）追溯，寻求事物本源。*宋**劉昌詩*《蘆浦筆記·叙》：“凡先儒之訓傳，歷代之故實，文字之訛舛，地理之遷變，皆得遡其源而循其流。”*明**宋濂*《贈梁建中序》：“搴英而咀華，遡本而探源。”*清**王闓運*《桂陽州志序》：“觀其離合，遡而攷之。”</w:t>
        <w:br/>
        <w:br/>
        <w:t>（3）向着；面对。《洪武正韻·暮韻》：“遡，向也。”《詩·大雅·桑柔》：“如彼遡風，亦孔之僾。”*毛*傳：“遡，鄉。”*鄭玄*箋：“今王之為政，見之使人唈然，如鄉疾風不能息也。”*陳奂*傳疏：“遡，鄉。《公劉》同。鄉，今之向字。”*唐**劉禹錫*《傷往賦》：“指遺袿兮能認，遡空帷兮欲歸。”*元**郝經*《退飛堂記》：“一日風甚，鳶鴉蔽天，北飛而不得前，北首南尾，遡風直翅，飄忽而南，其勢不能自止。”</w:t>
        <w:br/>
        <w:br/>
        <w:t>（4）迎。《六書故·人九》：“遡，迎歬也。”《洪武正韻·暮韻》：“遡，迎也。”《法言·五百》：“月未望則載魄於西，既望則終魄於東，其遡於日乎？”*李軌*注：“遡，迎也。”*宋**孔平仲*《早行》：“况當清曉行，遡此原野闊。”</w:t>
        <w:br/>
        <w:br/>
        <w:t>（5）通“愬”。诉说。《字彙補·辵部》：“遡，與愬通，訴告也。”《戰國策·齊策五》：“*衛*君跣行告遡於*魏*。”*鮑彪*注：“遡，愬同。”</w:t>
        <w:br/>
      </w:r>
    </w:p>
    <w:p>
      <w:r>
        <w:t>遢##遢</w:t>
        <w:br/>
        <w:br/>
        <w:t>遢（一）tà　《廣韻》吐盍切，入盍透。</w:t>
        <w:br/>
        <w:br/>
        <w:t>（1）稳行貌。《玉篇·辵部》：“遢，穩行皃。”《字彙·辵部》：“遢，穩行貌。”</w:t>
        <w:br/>
        <w:br/>
        <w:t>（2）急行貌。《正字通·辵部》：“遢，急行貌。”</w:t>
        <w:br/>
        <w:br/>
        <w:t>（3）轻薄；不谨。*明**劉侗*、*于奕正*《帝京景物略·弘仁橋》：“别有面粉墨，僧尼容，乞丐相，遢伎態。”《聊齋志異·雲翠仙》：“兒不能為遢伎兒作婦！”*何垠*注：“遢，不謹也。伎，舒緩也。”*馮鎮巒*評：“遢伎兒即儇薄子也。”</w:t>
        <w:br/>
        <w:br/>
        <w:t>（二）tā</w:t>
        <w:br/>
        <w:br/>
        <w:t>〔邋遢〕见“邋”。</w:t>
        <w:br/>
      </w:r>
    </w:p>
    <w:p>
      <w:r>
        <w:t>遣##遣</w:t>
        <w:br/>
        <w:br/>
        <w:t>《説文》：“遣，縱也。从辵，𠳋聲。”</w:t>
        <w:br/>
        <w:br/>
        <w:t>（一）qiǎn　《廣韻》去演切，上獮溪。元部。</w:t>
        <w:br/>
        <w:br/>
        <w:t>（1）释放。《説文·辵部》：“遣，縱也。”*桂馥*義證：“縱，舍也。”《後漢書·光武帝紀上》：“輒平遣囚徒，除*王莽*苛政，復*漢*官名。”*明**余繼登*《典故紀聞》卷十五：“若經赦死囚遣而復來者處死。”*清**鄒容*《革命軍》第二章：“即或幸而不死，則遣以歸農。”</w:t>
        <w:br/>
        <w:br/>
        <w:t>（2）派遣。《玉篇·辵部》：“遣，送也。”《墨子·非儒下》：“乃遣*子貢*之齊，因*南郭惠子*，以見*田常*。”*宋**蘇軾*《江城子·密州出獵》：“持節*雲中*，何日遣*馮唐*！”*鲁迅*《集外集拾遗·怀旧》：“云可八百人，我已遣底下人复至*何墟*探听。”又遣送，打发。《玉篇·辵部》：“遣，去也。”《增韻·獮韻》：“遣，發也。”《左傳·僖公二十三年》：“*姜*曰：‘何也！懷與安，實敗名。’公子不可。*姜*與*子犯*謀，醉而遣之。”*杜預*注：“遣，發也。”*清**方苞*《獄中雜記》：“時方冬，停遣。”*巴金*《新生》：“我痛恨我不该遣走了*静*妹。”又*清*代特指因罪发配（到远地为奴或移垦为民）。*清**林則徐*《壬寅日記》：“此地民居甚盛，*閩*中*漳*、*泉*人在此耕種者有數百家，皆遣犯子嗣。”《清會典事例·刑部·刑律》：“凡實犯大逆之子孫緣坐發遣為奴者，雖係職官及舉貢生監，應與强盜免死減等發遣為奴人犯，俱不准出户。儻逢恩赦，亦不得與尋常為奴遣犯一體辦理。”</w:t>
        <w:br/>
        <w:br/>
        <w:t>（3）放逐；贬谪。《增韻·獮韻》：“遣，逐也。”《漢書·孔光傳》：“太后從弟子*傅遷*在左右尤傾邪，上免官遣歸故郡。”《潛夫論·賢難》：“及太子問疾，帝令吮癰，有難之色，帝不悦而遣太子。”*唐**韓愈*《柳子厚墓誌銘》：“*中山**劉夢得**禹錫*亦在遣中。”</w:t>
        <w:br/>
        <w:br/>
        <w:t>（4）古时指丈夫休弃妻子。《穀梁傳·宣公十六年》“秋，*郯伯姬*來歸”*晋**范甯*注：“為夫家所遣。”《樂府詩集·雜曲歌辭·焦仲卿妻》：“便可速遣之，遣去慎莫留！”*唐**蔣防*《霍小玉傳》：“爾後往往暴加捶楚，備諸毒虐，竟訟于公庭而遣之。”</w:t>
        <w:br/>
        <w:br/>
        <w:t>（5）排除，抒发。《增韻·獮韻》：“遣，祛也。”《晋書·王濬傳》：“吾始懼*鄧艾*之事，畏禍及，不得無言，亦不能遣諸胸中，是吾褊也。”*唐**杜甫*《白水崔少府十九翁高齋三十韻》：“始知賢主人，贈此遣愁寂。”《紅樓夢》第五回：“奈何天，傷懷日，寂寥時，試遣愚衷。”*董必武*《挽续范亭先生》：“吟诗遣怀抱，卧病阅风露。”</w:t>
        <w:br/>
        <w:br/>
        <w:t>（6）使，让。《齊民要術·雜説》：“禾秋收了，先耕蕎麥地，次耕餘地，務遣深細，不得趁多。”*唐**曹鄴*《官倉鼠》：“健兒無粮百姓饑，誰遣朝朝入君口？”《資治通鑑·隋文帝開皇十七年》：“帝以*曠*為忠直，遣每旦於五品行中參見。”*胡三省*注：“遣，猶使也。”</w:t>
        <w:br/>
        <w:br/>
        <w:t>（7）运用；使用。*晋**陸機*《文賦》：“譬猶舞者赴節以投袂，歌者應絃而遣聲。”《世説新語·賞譽》：“*康伯*少自標置，居然是出羣器，及其發言遣辭，往往有情致。”*宋**蘇洵*《上歐陽内翰書五首》之一：“*陸贄*之文，遣言措意，切近的當。”</w:t>
        <w:br/>
        <w:br/>
        <w:t>（8）白天雨止放晴。《農政全書·農事·占候》：“凡久雨至午少止，謂之遣晝。在正午遣，或可晴；午前遣，則午後雨不可勝。”</w:t>
        <w:br/>
        <w:br/>
        <w:t>（二）qiàn　《廣韻》去戰切，去線溪。元部。</w:t>
        <w:br/>
        <w:br/>
        <w:t>（1）古时送葬之物。《儀禮·既夕禮》：“讀遣卒，命哭，滅燭出。”*鄭玄*注：“遣者，入壙之物。君使史來讀之，成其得禮之正以終也。”又：“書遣於策。”*鄭玄*注：“遣，猶送也。謂所當藏物茵以下。”</w:t>
        <w:br/>
        <w:br/>
        <w:t>（2）祭奠。《集韻·綫韻》：“遣，祖奠也。”《篇海類編·人事類·辵部》：“遣，祖奠也。將葬而祭曰遣奠。”</w:t>
        <w:br/>
      </w:r>
    </w:p>
    <w:p>
      <w:r>
        <w:t>遥##遥</w:t>
        <w:br/>
        <w:br/>
        <w:t>《説文新附》：“遥，逍遥也。又遠也。从辵，䍃聲。”</w:t>
        <w:br/>
        <w:br/>
        <w:t>yáo　《廣韻》餘昭切，平宵以。宵部。</w:t>
        <w:br/>
        <w:br/>
        <w:t>（1）远。《方言》卷六：“遥，遠也。*梁**楚*曰遥。”《左傳·昭公二十五年》：“鸜鵒之巢，遠哉遥遥。”《文選·賈誼〈弔屈原文〉》：“見細德之險徵兮，遥曾擊而去之。”*李善*注引*李奇*曰：“遥，遠也。”*晋**陶潛*《榮木》：“千里雖遥，孰敢不至？”*董必武*《元旦口占用柳亚子怀人韵》：“陪都歌舞迎佳节，遥祝*延安*景物华。”</w:t>
        <w:br/>
        <w:br/>
        <w:t>（2）长。《莊子·秋水》：“證曏今故，故遥而不悶，掇而不跂，知時无止。”*郭象*注：“遥，長也。”*晋**何劭*《雜詩》：“勤思終遥夕，永言寫情慮。”*唐**李白*《南奔書懷》：“遥夜何漫漫，空歌白石爛。”*王琦*注：“遥夜，長夜也。”</w:t>
        <w:br/>
        <w:br/>
        <w:t>（3）飘荡。《楚辭·大招》：“魂魄歸徠，無遠遥只。”*王逸*注：“遥，猶漂遥，放流貌也。”</w:t>
        <w:br/>
        <w:br/>
        <w:t>（4）疾行。《方言》卷六：“遥，疾行也。南*楚*之外或曰遥。”《楚辭·九章·抽思》：“願遥起而横奔兮，覽民尤以自鎮。”</w:t>
        <w:br/>
        <w:br/>
        <w:t>（5）淫逸。《方言》卷十：“遥，淫也。*九嶷**荆*郊之鄙謂淫曰遥。”*郭璞*注：“言心遥蕩也。”*錢繹*箋疏：“淫之言淫佚也。通作婬。《説文》：‘婬，私逸也。’遥，通作媱。上文云：‘*江**沅*之間謂戲為遥。’《廣雅》：‘媱、窕，婬也’媱與遥、婬與淫，聲義並通。”*周祖谟*校注引*盧氏*云：“郊字疑是郢字之誤。”</w:t>
        <w:br/>
        <w:br/>
        <w:t>（6）逍遥。《説文新附·辵部》：“遥，逍遥也。”</w:t>
        <w:br/>
        <w:br/>
        <w:t>（7）行。《廣韻·宵韻》：“遥，行也。”</w:t>
        <w:br/>
      </w:r>
    </w:p>
    <w:p>
      <w:r>
        <w:t>遦##遦</w:t>
        <w:br/>
        <w:br/>
        <w:t>《説文》：“遦，習也。从辵，貫聲。”</w:t>
        <w:br/>
        <w:br/>
        <w:t>guàn　㊀《集韻》古患切，去諫見。元部。</w:t>
        <w:br/>
        <w:br/>
        <w:t>习惯。也作“貫”、“慣”。《説文·辵部》：“遦，習也。”*徐鍇*繫傳：“《春秋左傳》曰：‘使盈其遦。’當作此字。”*段玉裁*注：“亦假貫，或假串。《左傳（昭公二十六年）》曰：‘貫瀆鬼神。’《釋詁》：‘貫，習也。’《毛詩（大雅·皇矣）》曰：‘串夷載路。’”《正字通·辵部》：“遦，本借貫，俗改从慣。”</w:t>
        <w:br/>
        <w:br/>
        <w:t>㊁《廣韻》古玩切，去换見。</w:t>
        <w:br/>
        <w:br/>
        <w:t>行。《廣韻·换韻》：“遦，行也。”</w:t>
        <w:br/>
      </w:r>
    </w:p>
    <w:p>
      <w:r>
        <w:t>遧##遧</w:t>
        <w:br/>
        <w:br/>
        <w:t>遧zhāng　《集韻》諸良切，平陽章。</w:t>
        <w:br/>
        <w:br/>
        <w:t>同“章”。彰明。《大戴禮記·千乘》：“斯庶嬪遧，遧則事上静。”*汪照*解詁：“遧與章同，為顯明辨之意。”</w:t>
        <w:br/>
      </w:r>
    </w:p>
    <w:p>
      <w:r>
        <w:t>遨##遨</w:t>
        <w:br/>
        <w:br/>
        <w:t>¹⁰遨áo　《廣韻》五勞切，平豪疑。</w:t>
        <w:br/>
        <w:br/>
        <w:t>游。《玉篇·辵部》：“遨，遨遊也。”《廣韻·豪韻》：“敖，游也。《説文》作敖。或作遨。”《集韻·豪韻》：“敖，《説文》：‘出游也。’隸作敖。或作遨。”《後漢書·劉盆子傳》：“（*劉盆子*）乘軒車大馬……而猶從牧兒遨。”《詩·邶風·柏舟》“微我無酒，以敖以遊”*唐**陸德明*釋文：“敖，本亦作遨。”《新五代史·前蜀世家·王建傳附王衍》：“*蜀*人富而喜遨。”*清**魏源*《秦淮鐙船引》：“闌干浸在波濤底，畫船那得出遊遨。”</w:t>
        <w:br/>
      </w:r>
    </w:p>
    <w:p>
      <w:r>
        <w:t>適##適</w:t>
        <w:br/>
        <w:br/>
        <w:t>〔适（一）〕</w:t>
        <w:br/>
        <w:br/>
        <w:t>《説文》：“適，之也。从辵，啻聲。適，*宋*、*魯*語。”按：金文不从辵。</w:t>
        <w:br/>
        <w:br/>
        <w:t>（一）shì　《廣韻》施隻切，入昔審。又之石切，都歷切。錫部。</w:t>
        <w:br/>
        <w:br/>
        <w:t>（1）往，至。《爾雅·釋詁上》：“適，往也。”*邢昺*疏：“謂造於彼也。”*郝懿行*義疏：“適者，之也；之者，適也。亦互相訓其義，又皆為往也。”《説文·辵部》：“適，之也。”*段玉裁*注：“此不曰往而曰之……往自發動言之，適自所到言之。”《篇海類編·人事類·辵部》：“適，至也。”《詩·鄭風·緇衣》：“適子之館兮，還予授子之粲兮。”*毛*傳：“適，之。”*唐**韓愈*《古風》：“此州之役，去我奚適。”*钱仲联*集釋：“*魏*本引*孫汝聽*曰：無可之適。”*鲁迅*《呐喊·阿Q正传》：“*阿Q*无可适从的站着。”</w:t>
        <w:br/>
        <w:br/>
        <w:t>（2）归从；归向。*唐**玄應*《一切經音義》卷六十四：“適，亦歸也。”《古今韻會舉要·錫韻》：“適，意所必從曰適。”《左傳·昭公十五年》：“好惡不愆，民知所適，事無不濟。”*杜預*注：“適，歸也。”*孔穎達*疏：“言皆知歸於善也。”</w:t>
        <w:br/>
        <w:br/>
        <w:t>（3）向，对。《管子·弟子職》：“拚前而退，聚於户内，坐板〔扱〕排之，以葉適己，實帚於箕。”*尹知章*注：“適己，猶向己也。”</w:t>
        <w:br/>
        <w:br/>
        <w:t>（4）女子出嫁。《玉篇·辵部》：“適，女子出嫁。”《儀禮·喪服》：“大夫之妾為庶子適人者。”*鄭玄*注：“君之庶子，女子子也。庶女子子在室大功，其嫁於大夫亦大功。”*胡培翬*正義引*李*氏云：“*鄭*氏曰：‘凡女行於大夫以上曰嫁，行於士庶人曰適人。’今案：據此例則適人即是適士。”《文選·潘岳〈寡婦賦〉》：“少喪父母，適人而所天又殞。”*李善*注：“《家語》曰：女年十五，有適人之道。適，謂往嫁也。”*宋**歐陽修*《江鄰幾墓誌銘》：“女三人，長適祕書丞*錢袞*。”*鲁迅*《坟·我之节烈观》：“直到*宋*朝，那一班‘业儒’的才说出‘饿死事小失节事大’的话，看见历史上‘重适’两个字，便大惊小怪起来。”</w:t>
        <w:br/>
        <w:br/>
        <w:t>（5）符合，适合。如：削足适履。《詩·鄭風·野有蔓草》：“邂逅相遇，適我願兮。”*毛*傳：“適其時願。”*陳奂*傳疏：“志相得即《詩》所謂適我願也。”《文選·陸機〈演連珠五十首〉》之四十三：“適物之技，俯仰異用。”*李善*注引*劉孝標*曰：“賢聖之道，動合物宜。”又和谐；顺适。《正字通·辵部》：“適，和也。”《莊子·天下》：“以反人為實而欲以勝人為名，是以與衆不適也。”*成玄英*疏：“故不能和適於世者也。”《漢書·王吉傳》：“吸新吐故以練藏，專意積精以適神。”*顔師古*注：“適，和也。”*清**平雲*《孤兒記》第九章：“彼等蓋甚適，如家人然，衆囚無不羨之。”</w:t>
        <w:br/>
        <w:br/>
        <w:t>（6）恰当。《銀雀山漢墓竹簡·孫臏兵法·〔兵情〕》：“弩張，棅不正，偏强偏弱而不和其兩洋（廂）之送矢也不壹，矢唯（雖）輕重得，前後適，猷（猶）不中〔招也〕。”《資治通鑑·漢光武帝建武二十八年》：“報答之辭，令必有適。”*胡三省*注：“（*李）賢*曰：‘適，猶所也。言報答之辭，必令得所也。’余謂適，當也。言報答之辭，必有當乎事情也。”*毛泽东*《湖南农民运动考察报告》：“对于一件事或一种人，有相反的两种看法，便出来相反的两种议论。‘糟得很’和‘好得很’，‘痞子’和‘革命先锋’，都是适例。”又应当。《漢書·賈誼傳》：“至於流俗失，世壞敗，因恬而不知怪，慮不動於耳目，以為是適然耳。”*顔師古*注：“適，當也。謂事理當然。”</w:t>
        <w:br/>
        <w:br/>
        <w:t>（7）善；美好。《廣雅·釋詁一》：“適，善也。”*唐**玄應*《一切經音義》卷七十：“適，謂善好稱人心也。”《荀子·法行》：“瑕適竝見，情也。”*王先謙*集解：“*楊倞*注：‘適，玉之美澤調適之處也。’*郝懿行*曰：‘適者，善也。凡物調適謂之適，得意便安亦謂之適，皆善之意。’”</w:t>
        <w:br/>
        <w:br/>
        <w:t>（8）快乐，舒畅。*唐**慧琳*《一切經音義》卷二十七：“適，《三蒼》：‘適，悦也。’謂稱適耳。”《廣韻·昔韻》：“適，樂也。”《莊子·大宗師》：“是役人之役，適人之適，而不自適其適者也。”*成玄英*疏：“斯乃被他驅使，何能役人，悦樂衆人之耳目。”《漢書·賈山傳》：“*秦王*貪狼暴虐，殘賊天下，窮困萬民，以適其欲也。”*顔師古*注：“適，快也。”*宋**陳旉*《農書·節用之宜》：“侈費妄用，以快一日之適。”</w:t>
        <w:br/>
        <w:br/>
        <w:t>（9）安便；自得貌。《增韻·昔韻》：“適，安便也。”《篇海類編·人事類·辵部》：“適，安便也。又自得也。”《正字通·辵部》：“適，自得貌。”</w:t>
        <w:br/>
        <w:br/>
        <w:t>（10）得。《玉篇·辵部》：“適，得也。”《古今韻會舉要·陌韻》：“適，貢得其人曰適。適猶當也，言其人與所稱相當也。”《尚書大傳》卷二：“古者，諸侯之於天子也，三年一貢士……一適謂之攸好德，再適謂之賢賢，三適謂之有功。”*鄭玄*注：“適，猶得也。”《漢書·武帝紀》：“古者諸侯貢士，壹適謂之好德。”*顔師古*注引*服虔*曰：“適，得其人。”</w:t>
        <w:br/>
        <w:br/>
        <w:t>⑪齐等。《正字通·辵部》：“適，*關*西謂補滿曰適。”《吕氏春秋·處方》：“至，舍，*昭釐侯*射鳥，其右攝其一靷，適之。”*高誘*注：“適，猶等也。”《漢書·循吏傳·黄霸》：“又發騎士詣北軍，馬不適士。”*顔師古*注引*孟康*曰：“*關*西人謂補滿為適。馬少士多，不相補滿也。”</w:t>
        <w:br/>
        <w:br/>
        <w:t>⑫节制。《管子·禁藏》：“能節宫室、適車輿以實藏，則國必富。”*尹知章*注：“不費於宫室車輿則庫藏自實也。”《韓非子·揚權》：“欲為其地，必適其賜，不適其賜，亂人求益。”*俞樾*平議：“必適其賜者，必節其賜也。”《吕氏春秋·重己》：“故聖人必先適欲。”*高誘*注：“適，猶節也。”</w:t>
        <w:br/>
        <w:br/>
        <w:t>⑬调理；调节。《史記·日者列傳》：“四時不和不能調，歲穀不孰不能適。”*司馬貞*索隱：“適，猶調也。”又测度。《素問·五藏别論》：“凡治病必察其下，適其脉，觀其意志，與其病也。”*王冰*注：“調適其脉之盈虚。”*張隱菴*集注：“調適，測。”</w:t>
        <w:br/>
        <w:br/>
        <w:t>⑭抵触。《方言》卷十三：“適，牾也。”*郭璞*注：“相觸迕也。”*戴震*疏證：“《説文》：‘啎，逆也。’”《廣雅·釋言》：“適，悟也。”*王念孫*疏證：“啎與悟通。……適之言枝也，相枝梧也。枝、適，語之轉。”</w:t>
        <w:br/>
        <w:br/>
        <w:t>⑮遇。《文選·班彪〈王命論〉》：“世俗見*高祖*興於布衣，不達其故，以為適遭暴亂，得奮其劒。”*李善*注：“適，猶遇也。”</w:t>
        <w:br/>
        <w:br/>
        <w:t>⑯近。*唐**慧苑*《華嚴經音義·十地品之五》引《三蒼》曰：“適，近也。”</w:t>
        <w:br/>
        <w:br/>
        <w:t>⑰辟领，古丧服之领。系开丧服而成。一说通“積”。《儀禮·喪服》：“負廣出於適寸。適博四寸，出於衰。”*鄭玄*注：“適，辟領也。”*胡培翬*正義引*吴廷華*云：“衣當領處縱横各翦入四寸，以所翦各反摺向外，覆於肩，謂之適，亦曰辟領。”*清**朱駿聲*《説文通訓定聲·解部》：“適，叚借為積。”或谓适系横接之旁幅，与辟领有别。*清**毛奇齡*《喪禮吾説篇·服制説》：“其開領處將領𨻶四寸外屈而厭于項之兩旁，謂之辟領。……而于是又横接二幅，謂之適。夫適者，豈非以旁幅之猶近身者乎？舊註謂辟領為適，則領在項間未能横出于衰也。謂適為辟領，則適當兩肩不能開領。”</w:t>
        <w:br/>
        <w:br/>
        <w:t>⑱相当于“是”。*清**王引之*《經傳釋詞》卷九：“適，猶是也。”《左傳·文公十三年》：“子無謂*秦*無人，吾謀適不用也。”《吕氏春秋·首時》：“*伍子胥*欲見*吴王*而不得……客請之*王子光*，*王子光*曰：‘其貌適吾所甚惡也。’”*漢**劉歆*《與揚雄書》：“今聖朝留心典誥，發精於殊語，欲以驗考四方之事，不勞戎馬高車之使，坐知徭俗，適*子雲*攘意之秋也。”</w:t>
        <w:br/>
        <w:br/>
        <w:t>⑲副词。1.正好，恰巧。*清**劉淇*《助字辨略》卷五：“適，正也。”*杨树达*《詞詮》卷五：“適，適然也。於一事實與别一事實巧相會合時用之。今言‘恰好’、‘恰巧’。”《左傳·昭公十七年》：“我高祖*少皥摯*之立也，鳳鳥適至。”*唐**白居易*《和微之詩·和〈寄問劉白〉》：“適值此詩來，歡喜君知否？”*毛泽东*《三大运动的伟大胜利》：“难道不是适得其反，想要称霸的帝国主义却得到了被打倒的结果吗？”2.偶然；偶尔。《增韻·昔韻》：“適，適然，猶偶然也。”《書·康誥》：“乃有大罪，非終，乃惟眚災，適爾。”*蔡沈*集傳：“適，偶也。”《鬼谷子·本經陰符·損兑》：“事有適然，物有成敗，幾微之動，不可不察。”*陶弘景*注：“適然者，有時而然也。”*清**袁枚*《遊黄龍山記》：“惟其氣化推遷，偶然而生，適然而成。”3.刚刚；方才。*唐**慧苑*《華嚴經音義·十地品之五》引《三蒼》曰：“適，始也。”*杨树达*《詞詮》卷五：“適，今言剛纔。”《漢書·賈誼傳》：“適啓其口，匕首已陷其匈矣！”*顔師古*注：“始欲發言節制諸侯王，則為刺客所殺。”《舊唐書·武元衡傳附武儒衡》：“適從何處來而遽集於此？”《二刻拍案驚奇》卷九：“你適在那邊書房裏來，有何説話，笑嘻嘻的走來？”4.通“啻（chì）”。只，仅仅。*清**王引之*《經傳釋詞》卷九：“啻，字亦作適。家大人曰：《説文》：‘適，从辵，啻聲。’適、啻聲相近，故古字或以適為啻。”《孟子·告子上》：“飲食之人無有失也，則口腹豈適為尺寸之膚哉！”*趙岐*注：“故曰口腹豈但為肥長尺寸之膚哉！”《戰國策·秦策二》：“疑臣者不適三人。”*鮑彪*注：“適、啻同。”《世説新語·言語》：“子適知邪徑之速，不慮失道之迷。”《南史·劉懷珍傳附劉善明》：“事平，*高帝*召*善明*還都，謂曰：‘卿策*沈攸之*，雖*張良*、*陳平*適如此耳。’”</w:t>
        <w:br/>
        <w:br/>
        <w:t>⑳连词。表示假设关系，相当于“假若”，“如果”。*清**王引之*《經傳釋詞》卷九：“適，猶若也。”《韓非子·内儲説下》：“王適有言，必亟聽從。”《後漢書·逸民傳序》：“適使矯易去就，則不能相為矣。”</w:t>
        <w:br/>
        <w:br/>
        <w:t>㉑姓。《廣韻·昔韻》：“適，姓。”《萬姓統譜·陌韻》：“適，見《姓苑》。”</w:t>
        <w:br/>
        <w:br/>
        <w:t>（二）dí　㊀《廣韻》都歷切，入錫端。錫部。</w:t>
        <w:br/>
        <w:br/>
        <w:t>（1）随从，顺从。《玉篇·辵部》：“適，從也。”《左傳·僖公五年》：“狐裘尨茸，一國三公，吾誰適從。”*陸德明*釋文：“適從，丁歷反。”《樂府詩集·雜曲歌辭·焦仲卿妻》：“處分適兄意，那得自任專。”*余冠英*注：“適，順從。”</w:t>
        <w:br/>
        <w:br/>
        <w:t>（2）同“嫡”。正妻所生之子称“嫡子”。《篇海類編·人事類·辵部.》：“適，適庶，與嫡同。”*清**朱珔*《説文叚借義證·辵部》：“嫡庶字古衹作適。”《詩·大雅·大明》：“天位*殷*適，使不挾四方。”*毛*傳：“*紂*居天位而*殷*之正適也。”*朱熹*注：“*殷*適，*殷*之適嗣也。”《公羊傳·隱公元年》：“立適以長，不以賢。”*何休*注：“適謂適夫人之子。”《·漢書·杜周傳附杜欽》：“此必適妾將有争寵相害而為患者。”*顔師古*注：“適，讀曰嫡。嫡謂正后也。”又正统，正宗。《漢書·翟方進傳附翟義》：“厥害適統不宗元緖者，辟不避親，辜不避戚。”*顔師古*注：“其有害國之正統，不尊大緖者，當加速刑罰，不避親戚。適讀曰嫡。”*明**程本立*《送朱叔仁之官序》：“故議者以*金華*之學為*朱*氏世適。”</w:t>
        <w:br/>
        <w:br/>
        <w:t>（3）亲厚；器重。《集韻·錫韻》：“適，親也。”《篇海類編·人事類·辵部》：“適，親也，厚也。”《論語·里仁》：“君子之於天下也，無適也，無莫也。”*皇侃*義疏引*范甯*曰：“適莫，猶厚薄也。……君子與人，無有偏頗厚薄。”*朱熹*集注引*謝*氏曰：“適，可也。”《三國志·吴志·顧雍傳》：“其所選用文武將吏各隨能所任，心無適莫。”*明**吴應箕*《曹沫論》：“吾謂*秦王*適賢，亦意不在璧耳。”</w:t>
        <w:br/>
        <w:br/>
        <w:t>（4）专主；作主。《增韻·錫韻》：“適，專也。”《篇海類編·人事類·辵部》：“適，專主也。”《詩·衛風·伯兮》：“豈無膏沐，誰適為容。”*毛*傳：“適，主也。”*朱熹*注：“所以不為者，君子行役，無所主而為之故也。”《逸周書·寳典》：“十姦：……八心私慮適，百事乃僻。”*朱右曾*校釋：“適，專主也。”《三國志·魏志·武帝紀》：“其衆雖多，莫相歸服，軍無適主，一舉可滅。”</w:t>
        <w:br/>
        <w:br/>
        <w:t>（5）通“諦（dì）”。注意，仔细。《韓非子·解老》：“治鄉治邦莅天下者，各以此科適觀息耗，則萬不失一。”*王先慎*集解：“用此程法，静觀動止，自無不知者。”*陈奇猷*集釋引*孫蜀丞*曰：“適與諦同。”</w:t>
        <w:br/>
        <w:br/>
        <w:t>㊁《集韻》亭歷切，入錫定。錫部。</w:t>
        <w:br/>
        <w:br/>
        <w:t>通“敵”。*清**朱駿聲*《説文通訓定聲·解部》：“適，叚借為敵。”1.仇敌。《集韻·錫韻》：“敵，《説文》：‘仇也。’或作適。”《銀雀山漢墓竹簡·孫子兵法·實虚》：“能使適至者，利之也。”按：通行本《孫子·虚實》作“能使敵人自至者”。《史記·田單列傳》：“夫始如處女，適人開户；後如脱兔，適不及距：其*田單*之謂邪！”*司馬貞*索隱：“適，音敵。若我如處女之弱，則敵人輕侮，開户不為備也。”2.匹敌，相当。*唐**玄應*《一切經音義》卷九：“適，猶敵也。言敵匹也。”《篇海類編·人事類·辵部》：“適，匹也，當也。”《國語·晋語四》：“（*重耳*）遂如*楚*，*楚成王*以*周*禮享之……公子欲辭，*子犯*曰：‘天命也，君其饗之。亡人而國薦之，非適而君設之，非天，誰啓之心！’”*韋昭*注：“非禮敵而設之如人君也。”《禮記·雜記上》：“大夫訃於同國，適者曰某不禄。”*鄭玄*注：“適，讀為匹敵之敵。謂爵同者也。”*孔穎達*疏：“適者曰某不禄者，謂同國大夫位相敵者曰某不禄。”3.抵挡。《史記·李斯列傳》：“*沛公*兵從*武關*入，至*咸陽*，羣臣百官皆畔，不適。”*裴駰*集解引*徐廣*曰：“適，音敵。”</w:t>
        <w:br/>
        <w:br/>
        <w:t>（三）tì　《集韻》他歷切，入錫透。錫部。</w:t>
        <w:br/>
        <w:br/>
        <w:t>〔適適〕惊视自失貌。《集韻·錫韻》：“適，適適然，驚皃。”《莊子·秋水》：“於是埳井之鼃聞之，適適然驚，規規然自失也。”*成玄英*疏：“適適，驚怖之容。”*陸德明*釋文：“適適、規規，皆驚視自失貌。”《聊齋志異·雲翠仙》：“窺見女，適適驚。”*何垠*注：“適音惕，驚貌。”</w:t>
        <w:br/>
        <w:br/>
        <w:t>（四）zhé　《集韻》陟革切，入麥知。錫部。</w:t>
        <w:br/>
        <w:br/>
        <w:t>通“謫（讁）”。*清**朱駿聲*《説文通訓定聲·解部》：“適，叚借為謫。”1.惩罚。《集韻·麥韻》：“謫，《説文》：‘罰也。’或作讁，亦省。”《睡虎地秦墓竹簡·秦律·司空》：“百姓有母及同牲（生）為隸妾，非適罪殹（也）而欲為冗邊五歲，毋賞興日，以免一人為庶人，許之。”《史記·酈生陸賈列傳》：“*楚*人拔*滎陽*，不堅守*敖倉*，迺引而東，令適卒分守*成皋*。”*司馬貞*索隱：“《通俗文》云‘罰罪云讁’，即所謂讁戍。”《漢書·食貨志下》：“故吏皆適令伐棘*上林*，作*昆明池*。”*顔師古*注：“適讀曰讁。讁，責罰也。”2.责备；谴责。《詩·商頌·殷武》：“歲事來辟，勿予禍適，稼穡匪解。”*毛*傳：“適，過也。”*王引之*述聞：“謫與適通。……言不施譴責也。”《孟子·離婁上》：“人不足與適也。”*趙岐*注：“適，過也。……不足過責也。”《史記·屈原賈生列傳》：“又以適去，意不自得。”*司馬貞*索隱引*韋昭*云：“適，譴也。”3.旧指天象等变异。《史記·天官書》：“日月暈適，雲風，此天之客氣，其發見亦有大運。”*裴駰*集解：“*徐廣*曰：‘適者，災變咎徵也。’*李斐*曰：‘適，見災於天……。’*駰*案：*孟康*曰‘暈，日旁氣也。適，日之將食，先有黑氣之變’。”《禮記·昬義》：“適見於天，日為之食。”*鄭玄*注：“適之言責也。”4.过失，毛病。《馬王堆漢墓帛書·老子乙本·道經》：“善行無達迹，善言者無瑕適。”按：通行本《老子》二十七章“適”作“讁”。*河上公*注：“謂擇言而出，則無瑕疵讁過於天下。”《荀子·法行》：“瑕適並見，情也。”*王念孫*雜志：“適，讀為謫。謫亦瑕也。……《管子·水地篇》：‘瑕適皆見，精也。’*尹知章*曰：‘瑕適，玉病也。’”*清**王引之*《經義述聞·春秋名字解詁上》“*衛**公子瑕*字*子適*”条云：“玉有疵謂之瑕適，猶言有疵謂之瑕讁也。……讁與適通。”</w:t>
        <w:br/>
      </w:r>
    </w:p>
    <w:p>
      <w:r>
        <w:t>遪##遪</w:t>
        <w:br/>
        <w:br/>
        <w:t>遪cà　《廣韻》七合切，入合清。</w:t>
        <w:br/>
        <w:br/>
        <w:t>（1）裹遪。《玉篇·辵部》：“遪，裹遪也。”</w:t>
        <w:br/>
        <w:br/>
        <w:t>（2）走，行。《篇海類編·人事類·辵部》：“遪，走也；行也。”</w:t>
        <w:br/>
      </w:r>
    </w:p>
    <w:p>
      <w:r>
        <w:t>遫##遫</w:t>
        <w:br/>
        <w:br/>
        <w:t>遫chì　《廣韻》恥力切，入職徹。</w:t>
        <w:br/>
        <w:br/>
        <w:t>（1）张。《方言》卷十二：“遫，張也。”*錢繹*箋疏：“遫，舊本並訛作𨔤。”</w:t>
        <w:br/>
        <w:br/>
        <w:t>（2）开。《集韻·職韻》：“遫，開也。”</w:t>
        <w:br/>
      </w:r>
    </w:p>
    <w:p>
      <w:r>
        <w:t>遬##遬</w:t>
        <w:br/>
        <w:br/>
        <w:t>sù　《廣韻》桑谷切，入屋心。屋部。</w:t>
        <w:br/>
        <w:br/>
        <w:t>（1）同“速”。迅速。《説文·辵部》：“速，疾也。籀文从欶。”*唐**玄應*《一切經音義》卷十三：“遬，今作速。”《管子·侈靡》：“水平而不流，無源則遬竭；雲平而雨不甚，無委雲雨則遬已。”*尹知章*注：“平而不流謂水也，停水無源必速竭。”《晏子春秋·内篇雜上》：“君之來遬，是以登階歷堂上趨以及位也。”《吕氏春秋·辯土》：“莖生有行，故遬長；弱不相害，故遬大。”*高誘*注：“遬，疾也。”*孫詒讓*札迻：“《亢倉子》作‘立苗有行，故速長；强弱不相害，故速大。’”</w:t>
        <w:br/>
        <w:br/>
        <w:t>（2）局促；窘迫。《禮記·玉藻》：“君子之容舒遟，見所尊者齊遬。”*鄭玄*注：“謙慤貌也。遬，猶蹙蹙也。”*孔穎達*疏：“齊謂齊齊也，遬謂蹙蹙，言自斂持迫促不敢自寬奢。故注云：‘謙慤貌也。’是齊遬為謙敬之貌。”</w:t>
        <w:br/>
        <w:br/>
        <w:t>（3）通“數”。密。《管子·小匡》：“别苗莠，列疏遬。”*尹知章*注：“遬，密也。謂苗之疏密當均列之。”*于省吾*新證：“《説文》‘速’之籀文作‘遬’，‘速’、‘數’古字通。《（周禮）·考工記·弓人》‘則莫能以速中’注：‘故書速作數。’……是‘疏遬’即疏數也。”</w:t>
        <w:br/>
      </w:r>
    </w:p>
    <w:p>
      <w:r>
        <w:t>遭##遭</w:t>
        <w:br/>
        <w:br/>
        <w:t>《説文》：“遭，遇也。从辵，曹聲。一曰邐行。”</w:t>
        <w:br/>
        <w:br/>
        <w:t>zāo　《廣韻》作曹切，平豪精。幽部。</w:t>
        <w:br/>
        <w:br/>
        <w:t>（1）逢，遇到。《説文·辵部》：“遭，遇也。”《增韻·豪韻》：“遭，逢也。”《詩·齊風·還》：“子之還兮，遭我乎*峱*之閒兮。”《後漢書·儒林傳·張玄》：“今日相遭，真解矇矣！”*李賢*注：“遭，逢也。”*宋**歐陽修*《青松贈林子》：“子誠懷美材，但未遭良工。”</w:t>
        <w:br/>
        <w:br/>
        <w:t>（2）受到，遭受（多指不幸或不利的事）。《詩·周頌·閔予小子》：“閔予小子，遭家不造。”*鄭玄*箋：“遭*武王*崩，家道未成。”《論衡·命義》：“遭者，遭逢非常之變，若*成湯*囚*夏臺*，*文王*厄*羑里*矣。”*唐**杜甫*《戲簡鄭廣文兼呈蘇司業》：“醉則騎馬歸，頗遭官長駡。”*朱德*《三明新市》：“多少英雄汉，就地遭非刑。”</w:t>
        <w:br/>
        <w:br/>
        <w:t>（3）际遇。*唐**柳宗元*《鈷鉧潭西小丘記》：“書於石，所以賀兹丘之遭也。”</w:t>
        <w:br/>
        <w:br/>
        <w:t>（4）巡行；周围。《説文·辵部》：“遭，邐行。”*段玉裁*注：“俗云週遭是也。”*王筠*句讀：“謂周帀也，迆邐而行，則旋轉而周遭矣。”《增韻·爻韻》：“遭，巡也。”*唐**劉禹錫*《石頭城》：“山圍故國周遭在，潮打空城寂寞回。”*元**沙正卿*《一枝花·安慶湖雪夜》：“愁和悶共淒涼廝纏繳，不離我周遭。”*清**顧炎武*《五臺山記》：“五峯周遭如城，其巔風甚烈，不可居。”</w:t>
        <w:br/>
        <w:br/>
        <w:t>（5）量词。1.周；圈；转。*唐**孟郊*《寒地百姓吟》：“華膏隔仙羅，虚遶千萬遭。”*明**方以智*《物理小識·鳥獸類下》：“蜻蛉緑色者雄，腰間一遭碧色者雌。”2.次，回。*宋**陶岳*《五代史補·王彦章八軍》：“且共汝輩赤腳入棘鍼地走三五遭，汝等能乎？”《三國演義》第十二回：“我往復兩遭，尋覓不見。”《醒世姻緣傳》第二十五回：“真是‘一遭生，兩遭熟’，越發成了相知。”3.排。*元**孟漢卿*《魔合羅》第一折：“俺家裏有一遭新板闥，住兩間高瓦屋。”</w:t>
        <w:br/>
      </w:r>
    </w:p>
    <w:p>
      <w:r>
        <w:t>遮##遮</w:t>
        <w:br/>
        <w:br/>
        <w:t>《説文》：“遮，遏也。从辵，庶聲。”</w:t>
        <w:br/>
        <w:br/>
        <w:t>zhē　《廣韻》正奢切，平麻章。魚部。</w:t>
        <w:br/>
        <w:br/>
        <w:t>（1）遏止，拦住。《説文·辵部》：“遮，遏也。”《玉篇·辵部》：“遮，斷也。”《篇海類編·人事類·辵部》：“遮，攔也，遏也。”《吕氏春秋·應同》：“子不遮乎親，臣不遮乎君。”*高誘*注：“遮，後遏也。”《史記·高祖本紀》：“*新城*三老*董公*遮説*漢王*，以*義帝*死故。”*張守節*正義：“*樂産*云：‘横道自言曰遮。’”*宋**辛棄疾*《菩薩蠻·書江西造口壁》：“青山遮不住，畢竟東流去。”*明**徐渭*《邑侯徐公生祠記》：“侯去之日，送者萬人，自邑門而達于江，遮不得行者百里。”</w:t>
        <w:br/>
        <w:br/>
        <w:t>（2）掩盖，掩蔽。《玉篇·辵部》：“遮，冒也；蓋也。”《篇海類編·人事類·辵部》：“遮，蔽也。”*唐**杜甫*《季秋蘇五弟纓江樓夜宴三首》之三：“明月生長好，浮雲薄漸遮。”《宋史·劉錡傳》：“（諸將）請以精鋭為殿，步騎遮老小順流還江南。”*陈毅*《赣南游击词》：“野营已自无篷帐，大树遮身待天明。”又掩护，庇护。*清**孔尚任*《桃花扇·駡筵》：“若無下官遮蓋，*香君*性命也有些不妥哩。”</w:t>
        <w:br/>
        <w:br/>
        <w:t>（3）代词。相当于“这”。*清**翟灝*《通俗編·語辭》：“這箇，這亦作遮。”*章炳麟*《新方言·釋詞》：“《説文》：‘者，别事詞也。’禪人語録多作遮。”*宋**蘇軾*《十二時中偈》：“百袞油鐺裏，恣把心肝煠。遮箇在其中，不寒亦不熱。”《景德傳燈録》卷十五：“承當遮箇事，大須審細。”*宋**徐夢莘*《三朝北盟會編》卷七十：“遮裏不是官家住處。”</w:t>
        <w:br/>
        <w:br/>
        <w:t>（4）通“庶（shù）”。众多。*清**徐灝*《説文解字注箋·辵部》：“蕃、庶同義……庶，聲轉為遮。”*清**朱駿聲*《説文通訓定聲·豫部》：“遮，叚借為庶。”《管子·侈靡》：“六畜遮育，五穀遮熟。”*尹知章*注：“遮，猶兼也。”*洪頤煊*義證：“遮、庶古字通用。《爾雅·釋詁》：‘庶，衆也。’”</w:t>
        <w:br/>
      </w:r>
    </w:p>
    <w:p>
      <w:r>
        <w:t>遯##遯</w:t>
        <w:br/>
        <w:br/>
        <w:t>《説文》：“遯，逃也。从辵，从豚。”*徐鍇*繫傳作“从辵，豚聲。”*田吴炤*二*徐*箋異：“《孟子》：‘如追放豚。’遯既从豚，可從會意。”*王念孫*讀説文記：“遯字古音豚，故从豚得聲……今削去‘聲’字，非是。”</w:t>
        <w:br/>
        <w:br/>
        <w:t>dùn　《廣韻》徒困切，去慁定。又徒損切。諄部。</w:t>
        <w:br/>
        <w:br/>
        <w:t>（1）六十四卦之一，卦形为☀，艮下乾上。《易·遯》：“天下有山，遯。君子以遠小人，不惡而嚴。”</w:t>
        <w:br/>
        <w:br/>
        <w:t>（2）同“遁”。《説文·辵部》：“遯，逃也。”《玉篇·辵部》：“遁，退還也，隱也。遯，同遁。”《易·序卦》：“物不可以久居其所，故受之以遯。遯者，退也。”《後漢書·逸民傳·戴良》：“（*良*）再辟司空府，彌年不到，州郡迫之，乃遯辭詣府，悉將妻子，既行在道，因逃入*江夏*山中。”*李賢*注：“遯，遜也。”*清**王闓運*《御夷論一》：“主德朝明，而夷類宵遯。”</w:t>
        <w:br/>
      </w:r>
    </w:p>
    <w:p>
      <w:r>
        <w:t>遰##遰</w:t>
        <w:br/>
        <w:br/>
        <w:t>《説文》：“遰，去也。从辵，帶聲。”</w:t>
        <w:br/>
        <w:br/>
        <w:t>（一）dì　《廣韻》特計切，去霽定。又底隸切。月部。</w:t>
        <w:br/>
        <w:br/>
        <w:t>（1）去，往。《説文·辵部》：“遰，去也。”《玉篇·辵部》：“遰，往也。”《大戴禮記·夏小正》：“九月遰鴻雁。”*李調元*箋：“遰，去也。北來則曰嚮，南去則曰遰。，，</w:t>
        <w:br/>
        <w:br/>
        <w:t>（2）避。《廣韻·霽韻》：“遰，避也。”</w:t>
        <w:br/>
        <w:br/>
        <w:t>（3）同“遞”。《直音篇·辵部》：“遞，迭傳也。迢遞。遰同遞。”1.迢遰，即“迢遞”。高远貌。《玉篇·辵部》：“遰，迢遰也。”*南朝**齊**謝朓*《郡内高齋閒望答吕法曹》：“結構何迢遰，曠望極高深。”《水經注·洛水》：“迢遰層峻，流煙半垂，纓帶山阜。”*清**顧炎武*《孫徵君葬不獲執紼》：“遥憑*太行*雲，迢遰過*夏峯*。”2.迭传；依次。*南朝**梁**江淹*《傷愛子賦》：“遰高行之美迹，弘盛業之清猷。”*唐**王維*《謝弟縉新授左散騎常侍狀》：“陛下均平布政，中外遰遷，尚録前勞，仍收舊齒，使備顧問。”</w:t>
        <w:br/>
        <w:br/>
        <w:t>（二）shì　《集韻》征例切，去祭章。</w:t>
        <w:br/>
        <w:br/>
        <w:t>（1）同“逝”。往。《集韻·祭韻》：“逝，往也。或作遰。”《字彙·辵部》：“遰，與逝同。”《史記·屈原賈生列傳》：“鳳漂漂其高遰兮，夫固自縮而遠去。”*司馬貞*索隱：“（遰）音逝也。”按：《文選·賈誼〈弔屈原文〉》作“逝”。</w:t>
        <w:br/>
        <w:br/>
        <w:t>（2）刀鞘。《字彙·辵部》：“遰，刀室。”《禮記·内則》：“左佩紛帨、刀、礪、小觿、金燧；右佩玦、捍、管、遰、大觿、木燧。”*鄭玄*注：“遰，刀鞞也。”</w:t>
        <w:br/>
        <w:br/>
        <w:t>（三）dài　《集韻》當蓋切，去泰端。</w:t>
        <w:br/>
        <w:br/>
        <w:t>连。《集韻·夳韻》：“遰，連也。”</w:t>
        <w:br/>
      </w:r>
    </w:p>
    <w:p>
      <w:r>
        <w:t>遱##遱</w:t>
        <w:br/>
        <w:br/>
        <w:t>《説文》：“遱，連遱也。从辵，婁聲。”</w:t>
        <w:br/>
        <w:br/>
        <w:t>lóu　《廣韻》落侯切，平侯來。侯部。</w:t>
        <w:br/>
        <w:br/>
        <w:t>〔連遱〕行步相连不绝。《説文·辵部》：“遱，連遱也。”*徐鍇*繫傳：“遱，《淮南子》有連遱之言，猶參差零瓏若連若絶之意也。”*朱駿聲*通訓定聲：“遱，連遱也。行步不絶之皃。猶絲曰聯縷，辭曰謰謱也。亦雙聲連語。”《玉篇·辵部》：“遱，連遱，不断也。”《聊齋志異·小髻》：“俄而尺許小人，連遱而出，至不可數。”*何垠*注：“連遱，相連不絶也。”</w:t>
        <w:br/>
      </w:r>
    </w:p>
    <w:p>
      <w:r>
        <w:t>遲##遲</w:t>
        <w:br/>
        <w:br/>
        <w:t>〔迟〕</w:t>
        <w:br/>
        <w:br/>
        <w:t>《説文》：“遲，徐行也。从辵，犀聲。《詩》曰：‘行道遲遲。’𨒈，遲或从𡰥。遟，籀文遲从屖。”*徐灝*注箋：“*孔廣居*曰：古文當从尼。*漢*《三公山碑》‘愍俗陵迡’、《李翎碑》‘棲迡不就’可證。遲訓徐行，从尼義近。古文𨒈从𡰥乃傳寫之譌耳。《玉篇》𨒈作迡。”按：甲骨文正作迡。金文同《説文》籀文。</w:t>
        <w:br/>
        <w:br/>
        <w:t>（一）chí　《廣韻》直尼切，平脂澄。脂部。</w:t>
        <w:br/>
        <w:br/>
        <w:t>（1）徐行。《説文·辵部》：“遲，徐行也。”《玉篇·辵部》：“遲，舒行皃。”《洪武正韻·寘韻》：“遲，使彼徐行以待此亦曰遲。”《詩·邶風·谷風》：“行道遲遲，中心有違。”*毛*傳：“遲遲，舒行貌。”</w:t>
        <w:br/>
        <w:br/>
        <w:t>（2）缓慢。《廣雅·釋詁二》：“遲，緩也。”《廣韻·脂韻》：“遲，徐也。”《易·歸妹》：“歸妹愆期，遲歸有時。”*陸德明*釋文：“遲，緩也。”《樂府詩集·雜曲歌辭·焦仲卿妻》：“非為織作遲，君家婦難為。”*清**宋大業*《北征日記》：“道路崎嶇，車行甚遲。”</w:t>
        <w:br/>
        <w:br/>
        <w:t>（3）晚。与“早”相对。《廣雅·釋詁三》：“遲，晚也。”《戰國策·楚策四》：“亡羊而補牢，未為遲也。”*晋**陸機*《燕歌行》：“非君之念思為誰，别日何早會何遲！”*朱德*《十月战景》：“北地早成磐石固，南征犹怨义旗迟。”</w:t>
        <w:br/>
        <w:br/>
        <w:t>（4）迟钝。《漢書·杜周傳》：“*周*少言重遲，而内深次骨。”*顔師古*注：“遲，謂性非敏速也。”《三國志·魏志·武帝紀》：“*袁紹*雖有大志，而見事遲，必不動也。”*清**魏源*《默觚下·治篇七》：“*昭烈*與*曹操*，*張説*與*姚崇*，料事同而遲速不同，一敏一不敏也。”</w:t>
        <w:br/>
        <w:br/>
        <w:t>（5）犹豫。《晋書·孔愉傳附孔坦》：“況二三子無曩人之嫌，而遇天啟之會，當如影響，有何遲疑！”*唐**白居易*《琵琶行》：“尋聲暗問彈者誰，琵琶聲停欲語遲。”</w:t>
        <w:br/>
        <w:br/>
        <w:t>（6）中医学脉象之一。指脉搏缓慢，一呼一吸，在三次左右。多属寒证，迟而无力为虚寒，但若迟而有力，亦可见于实证。《傷寒論·平脉法》：“〔寸口〕榮氣和，名曰遲。”*成無己*注：“遲者，身體重但欲眠也。”《脈經》：“呼吸三至，去來極遲。”《脈訣匯辨》：“其所主病，與沉脈大約相同，但沉脈之病為陰逆而陽鬱，遲脈之病為陰盛而陽虧。”</w:t>
        <w:br/>
        <w:br/>
        <w:t>（7）久。《廣韻·脂韻》：“遲，久也。”《商君書·君臣》：“遲日曠久，積勞私門者得。”《禮記·樂記》：“敢問遲之遲，而又久，何也。”*鄭玄*注：“遲之遲，謂久立於綴。”</w:t>
        <w:br/>
        <w:br/>
        <w:t>（8）通“治”。芟除。《古文苑·王粲〈七哀詩〉》：“百里不見人，草木誰當遲？”*章樵*注：“遲與治同，皆平聲，謂芟除之也。”</w:t>
        <w:br/>
        <w:br/>
        <w:t>（9）姓。《通志·氏族略五》：“*遲*氏，*商*賢人*遲任*，望出*太原*。*東晋*有*湘東*太守*遲超*。”《姓觿·支韻》：“遲，《姓源》云：‘*殷*賢人*遲任*之後。’《姓譜》云：‘*樊遲*之後。’《千家姓》云：‘*太原*族。’*漢*有*平原*女子*遲昭平*、*遲昭*。《晋書》有*湘東*太守*遲超*。”</w:t>
        <w:br/>
        <w:br/>
        <w:t>（二）zhì　《廣韻》直利切，去至澄。</w:t>
        <w:br/>
        <w:br/>
        <w:t>（1）等待；希望。《集韻·志韻》：“遲，待也。”《字彙·辵部》：“遲，希望也。”《荀子·修身》：“遲彼止而待我，我行而就之。”*楊倞*注：“遲，待也。”《後漢書·章帝紀》：“朕思遲直士，側席異聞。”*李賢*注：“遲，猶希望也。”*南朝**宋**謝靈運*《南樓中望所遲客》：“登樓為誰思？臨江遲來客。”</w:t>
        <w:br/>
        <w:br/>
        <w:t>（2）比及，等到。《古列女傳·齊宿瘤女》：“遲其至也，*宿瘤*駭，諸夫人皆掩口而笑，左右失貌不能自止。”《三國志·魏志·張郃傳》：“（*文帝*）因問*郃*曰：‘遲將軍到，（*諸葛*）*亮*得無已得*陳倉*乎？’*郃*知*亮*縣軍無糧，不能久攻，對曰：‘比臣未到，*亮*已走矣；屈指計*亮*糧不過十日。’”</w:t>
        <w:br/>
        <w:br/>
        <w:t>（3）犹“乃”。《史記·春申君列傳》：“遲令*韓**魏*歸帝重於*齊*，是王失計也。”*司馬貞*索隱：“遲音值，值猶乃也。”</w:t>
        <w:br/>
      </w:r>
    </w:p>
    <w:p>
      <w:r>
        <w:t>遳##遳</w:t>
        <w:br/>
        <w:br/>
        <w:t>遳cuō　《廣韻》七戈切，平戈清。</w:t>
        <w:br/>
        <w:br/>
        <w:t>（1）徐行貌。《玉篇·辵部》：“遳，行皃。”《篇海類編·人事類·辵部》：“遳，徐行貌。”</w:t>
        <w:br/>
        <w:br/>
        <w:t>（2）脆弱。《廣韻·戈韻》：“遳，脃也。”《篇海類編·人事類·辵部》：“遳，脃也。脃音翠，脆同。”《文選·左思〈魏都賦〉》：“宵貌蕞陋，禀質遳脆。”*李善*注：“遳，亦脆也。”*劉良*注：“遳脆，急躁輕蹶之皃。”*唐**裴度*《蜀丞相諸葛武侯祠堂碑銘序》：“誰謂阻深，殷為彊國；誰為遳脆，勵為勁兵。”</w:t>
        <w:br/>
        <w:br/>
        <w:t>（3）方言。身材短矮。字也作“矬”。*明**楊慎*《俗言》卷一：“遳子：京師里語曰，形容短矮曰遳。”《新唐書·王伾傳》：“*伾*本闒茸，皃遳陋，*楚*語，無它大志，帝褻寵之。”按：*唐**玄應*《一切經音義》卷二引《通俗文》、《廣雅·釋詁二》、《廣韻·戈韻》等均作“矬”。今亦作“矬”。</w:t>
        <w:br/>
      </w:r>
    </w:p>
    <w:p>
      <w:r>
        <w:t>遴##遴</w:t>
        <w:br/>
        <w:br/>
        <w:t>《説文》：“遴，行難也。从辵，㷠聲。《易》曰：‘以往䢯。’僯，或从人。”</w:t>
        <w:br/>
        <w:br/>
        <w:t>（一）lìn　《廣韻》良刃切，去震來。真部。</w:t>
        <w:br/>
        <w:br/>
        <w:t>（1）行难。《説文·辵部》：“遴，行難也。”《廣雅·釋詁三》：“遴，歰也。”*王念孫*疏證：“《説文》：‘歰，不滑也。’”又泛指艰难。《廣雅·釋詁三》：“遴，難也。”《漢書·杜周傳附杜欽》：“為*漢家*建無窮之基，誠難以忽，不可以遴。”*顔師古*注引*李奇*曰：“遴，難也。”</w:t>
        <w:br/>
        <w:br/>
        <w:t>（2）审慎，不轻易。《法言·問明》：“鷦明遴集，食其絜者矣。”*汪榮寳*義疏：“*宋（咸*）、*吴（秘*）竝云：‘遴，行難也。’義本《説文》。……然則‘遴集’者，審擇所止，不輕集也。”</w:t>
        <w:br/>
        <w:br/>
        <w:t>（3）通“吝”。吝啬。《廣雅·釋詁二》：“遴，貪也。”*王念孫*疏證：“遴者，《方言》：‘*荆*、*汝*、*江*、*湘*之郊，凡貪而不施，或謂之悋。’……遴、吝、悋並通。”《玉篇·辵部》：“遴，貪也。”《漢書·地理志下》：“士有*申子*、*韓非*，刻害餘烈，高士〔仕〕宦，好文法，民以貪遴争訟生分為失。”*顔師古*注：“遴，與吝同。”又《景十三王傳·魯恭王餘》：“子*安王光*嗣，初好音樂輿馬，晚節遴，唯恐不足於財。”*顔師古*注：“遴，與𠫤（吝）同，猶言貪嗇也。”《易·説卦》“坤為地，為母，為布，為釜，為吝嗇……”*唐**陸德明*釋文：“吝，*京*作遴。”</w:t>
        <w:br/>
        <w:br/>
        <w:t>（4）姓。《姓觿·震韻》：“遴，《千家姓》云：‘*西河*族。’”</w:t>
        <w:br/>
        <w:br/>
        <w:t>（二）lín　《正字通》離呈切。</w:t>
        <w:br/>
        <w:br/>
        <w:t>挑选。《增韻·震韻》：“遴，謹選。”《正字通·辵部》：“遴，謹選也。謂相比而選之也。”《新唐書·魏玄同傳》：“故當衰弊之乏，則磨策朽鈍以馭之；太平多士，則遴柬髦俊而使之。”*明**申佳允*《詳陳先著第二議》：“禦敵之事，全在得將，得將之要，全在遴才。”*清**毛奇齡*《先正小題選序》：“閲之博，而遴之精，不輕加月旦，不濫施點𪐴。”</w:t>
        <w:br/>
      </w:r>
    </w:p>
    <w:p>
      <w:r>
        <w:t>遵##遵</w:t>
        <w:br/>
        <w:br/>
        <w:t>《説文》：“遵，循也。从辵，尊聲。”</w:t>
        <w:br/>
        <w:br/>
        <w:t>zūn　《廣韻》將倫切，平諄精。諄部。</w:t>
        <w:br/>
        <w:br/>
        <w:t>（1）顺着。《爾雅·釋詁上》：“遵，循也。”《詩·豳風·七月》：“女執懿筐，遵彼微行，爰求柔桑。”*孔穎達*疏：“女人執持深筐，循彼微細之徑道，於是求柔稺之桑，以養新生之蠶。”《文選·陸機〈文賦〉》：“遵四時以歎逝，瞻萬物而思紛。”*李善*注：“遵，循也，循四時而歎其逝往之事。”*郭沫若*《革命春秋·归去来·浪花十日》：“遵海而行，东手有浆岩的石山直达至岸。”</w:t>
        <w:br/>
        <w:br/>
        <w:t>（2）遵照；依照。《書·洪範》：“無偏無陂，遵王之義。”*孔*傳：“言當循先王之正義以治民。”《史記·周本紀》：“*西伯*曰*文王*，遵*后稷*、*公劉*之業，則*古公*、*公季*之法。”*鲁迅*《故事新编·采薇》：“他遵父命，省得麻烦，逃走了。”</w:t>
        <w:br/>
        <w:br/>
        <w:t>（3）俊才，英才。《方言》卷二：“遵，俊也。”*戴震*疏證：“《説文》：‘俊，材千人也。’《廣韻》：‘智過于人曰俊。’”《儀禮·鄉飲酒禮》：“遵者降席，席東南面。”*鄭玄*注：“今文遵為僎。”《史記·周本紀》：“時序其德，遵脩其緖。”*裴駰*集解引*徐廣*曰：“遵，一作選。”</w:t>
        <w:br/>
        <w:br/>
        <w:t>（4）羊枣，或称梬枣、㮕枣。《爾雅·釋木》：“遵，羊棗。”*郭璞*注：“實小而員，紫黑色。今俗呼之為羊矢棗。”《字彙補·辵部》：“遵，果名。《爾雅》：‘遵，羊棗。’”*清**段玉裁*《説文解字注·木部》：“梬棗，果名，非今俗所食棗也。按：梬即《釋木》之遵，羊棗也。*何*氏*焯*曰：羊棗非棗也，乃柹之小者。初生色黄，熟則黑，似羊矢，其樹再接即成柹矣。《古今注》曰：㮕棗，實似柹而小，味亦甘美。*師古*曰：梬棗即今之㮕棗也。㮕與遵音相近，㮕即遵字也。”</w:t>
        <w:br/>
        <w:br/>
        <w:t>（5）自，从。《爾雅·釋詁上》：“遵，自也。”*郭璞*注：“自，猶從也。”</w:t>
        <w:br/>
        <w:br/>
        <w:t>（6）习。*唐**慧苑*《華嚴經音義·迴向品之四》引《三蒼》曰：“遵，習也。”</w:t>
        <w:br/>
        <w:br/>
        <w:t>（7）姓。《萬姓統譜·真韻》：“遵，見《姓苑》。”</w:t>
        <w:br/>
      </w:r>
    </w:p>
    <w:p>
      <w:r>
        <w:t>遶##遶</w:t>
        <w:br/>
        <w:br/>
        <w:t>¹²遶同“繞”。《廣韻·小韻》：“遶，圍遶。”《篇海類編·人事類·辵部》：“遶，圍遶也。通作繞。”《字彙·辵部》：“遶，同繞。”*三國**魏**曹植*《雜詩六首》之三：“飛鳥遶樹翔，噭噭鳴索羣。”*宋**秦觀*《滿庭芳》：“斜陽外，寒鴉數點，流水遶孤村。”*清**方苞*《三山林湛傳》：“時問疾者遶牀，謂將以家累屬*成之*也。”</w:t>
        <w:br/>
      </w:r>
    </w:p>
    <w:p>
      <w:r>
        <w:t>遷##遷</w:t>
        <w:br/>
        <w:br/>
        <w:t>〔迁〕</w:t>
        <w:br/>
        <w:br/>
        <w:t>《説文》：“遷，登也。从辵，𠨧聲。拪，古文遷从手、西。”*商承祚*《〈説文〉中之古文考》：“（*徐）鍇*本（古文）作拪是也。☀為西之古文。”</w:t>
        <w:br/>
        <w:br/>
        <w:t>qiān　《廣韻》七然切，平仙清。元部。</w:t>
        <w:br/>
        <w:br/>
        <w:t>（1）登，向上移。《説文·辵部》：“遷，登也。”《廣韻·仙韻》：“遷，去下之高也。”《詩·小雅·伐木》：“出自幽谷，遷于喬木。”*鄭玄*箋：“謂鄉時之鳥，出從深谷，今移處高木。”*唐**李嶠*《詠鶯》：“寫囀清絃裏，遷喬暗木中。”</w:t>
        <w:br/>
        <w:br/>
        <w:t>（2）徙居，移换所在地。《爾雅·釋詁下》：“遷，徙也。”《書·盤庚上》：“*盤庚*五遷，將治*亳殷*。”*孔*傳：“自*湯*至*盤庚*凡五遷都。”*唐**杜甫*《移居夔州作》：“伏枕*雲安縣*，遷居*白帝城*。”*鲁迅*《坟·摩罗诗力说》：“吾若迁居殖民地，当为其长，尽吾陇亩，为帝植麻，以之成一苍色巨索，织以银丝，俾*阿尔洛夫*（杀*彼得三世*者）得之，可缳*俄帝*颈也。”</w:t>
        <w:br/>
        <w:br/>
        <w:t>（3）移，搬动。《廣雅·釋言》：“遷，移也。”《詩·衛風·氓》：“以爾車來，以我賄遷。”*毛*傳：“遷，徙也。”《文選·張衡〈西京賦〉》：“五都貨殖，既遷既引。”*李善*注：“遷謂徙之於彼，引謂納之於此。”*鲁迅*《坟·科学史教篇》：“交通贸迁，利于前时，虽高山大川，无足沮核。”</w:t>
        <w:br/>
        <w:br/>
        <w:t>（4）变更；变动。《玉篇·辵部》：“遷，易也。”《龍龕手鑑·辵部》：“遷，變也。”《左傳·昭公五年》：“吾子為國政，未改禮而又遷之。”*杜預*注：“遷，易也。”《禮記·大傳》：“有百世不遷之宗，有五世則遷之宗。”*鄭玄*注：“遷，猶變易也。”《文選·陸機〈文賦〉》：“其為物也多姿，其為體也屢遷。”*李善*注：“文非一則，故曰屢遷。”*唐**盧照鄰*《釋疾文》：“四時兮代謝，萬物兮遷化。”</w:t>
        <w:br/>
        <w:br/>
        <w:t>（5）离开；避开。《玉篇·辵部》：“遷，去也。”《詩·小雅·巷伯》：“豈不爾受，既其汝遷。”*毛*傳：“遷，去也。”*馬瑞辰*通釋：“《廣雅》：‘遷，避也。’《一切經音義》引《蒼頡篇》：‘避，去也。’傳訓遷為去與避同義。既其女遷，謂終避而辭去也。”</w:t>
        <w:br/>
        <w:br/>
        <w:t>（6）晋升或调动。《龍龕手鑑·辵部》：“遷，昇也。”《韓非子·定法》：“官爵之遷與斬首之功相稱也。”《史記·屈原賈生列傳》：“*孝文帝*説之，超遷，一歲中至太中大夫。”*三國**魏**嵇康*《與山巨源絶交書》：“間聞足下遷，惕然不喜。”《老殘遊記》第七回：“果能使地方安静，雖無不次之遷，要亦不至於凍餒。”</w:t>
        <w:br/>
        <w:br/>
        <w:t>（7）流放；放逐。《篇海類編·人事類·辵部》：“遷，謫也。”《書·臯陶謨》：“何憂乎*驩兜*，何遷乎*有苗*。”*孔*傳：“*禹*言*有苗**驩兜*之徒，甚佞如此，*堯*畏其亂政，故遷放之。”*唐**柳宗元*《封建論》：“及夫大逆不道，然后掩捕而遷之。”</w:t>
        <w:br/>
        <w:br/>
        <w:t>（8）贬谪，降职。《漢書·宣元六王傳·淮陽憲王劉欽》：“故事，諸侯王獲罪京師，罪惡輕重，縱不伏誅，必蒙遷削貶黜之罪，未有但已者也。”*唐**柳宗元*《哭連州凌員外司馬》：“出守*烏江*滸，老遷*湟水*湄。”*宋**王闢之*《澠水燕談録》卷九：“*盧多遜*南遷*朱崖*，逾嶺憇一山店。”</w:t>
        <w:br/>
        <w:br/>
        <w:t>（9）离散。《國語·晋語二》：“故異德合姓，同德合義，義以道利，利以阜姓，姓利相更，成而不遷。”*韋昭*注：“遷，離散也。”</w:t>
        <w:br/>
        <w:br/>
        <w:t>（10）转退。《國語·吴語》：“雖然，彼近其國，有遷；我絶慮，無遷。彼豈能與我行此危事也？”*韋昭*注：“遷，轉退也。”</w:t>
        <w:br/>
        <w:br/>
        <w:t>⑪古州名。*北周*置。治今*湖北省**房县*。*清**顧祖禹*《讀史方輿紀要·湖廣五·鄖陽府》：“*房縣*，*先主*置*房陵郡*於此，*曹丕*改置*新城郡*……*西魏*改郡為*光遷國*，縣亦曰*光遷縣*，*後周*國廢，改州曰*遷州*。*隋*因之，*大業*初，改州曰*房州*，尋曰*房陵郡*，而*光遷縣*不改。*唐**武德*初，仍曰*遷州*，*貞觀*十年，改置*房州*。”</w:t>
        <w:br/>
        <w:br/>
        <w:t>⑫姓。《正字通·辵部》：“遷，姓。”</w:t>
        <w:br/>
      </w:r>
    </w:p>
    <w:p>
      <w:r>
        <w:t>選##選</w:t>
        <w:br/>
        <w:br/>
        <w:t>〔选〕</w:t>
        <w:br/>
        <w:br/>
        <w:t>《説文》：“選，遣也。从辵、巽。巽遣之，巽亦聲。一曰選擇也。”*徐灝*注箋：“‘巽遣之’者，《釋名》‘巽，𢿨也’，𢿨遣之也。”</w:t>
        <w:br/>
        <w:br/>
        <w:t>（一）xuǎn　《廣韻》思兖切，上獮心。又息絹切。元部。</w:t>
        <w:br/>
        <w:br/>
        <w:t>（1）遣送；放逐。《説文·辵部》：“選，遣也。”*桂馥*義證：“言有賢能而入网而貰遣之。”《左傳·昭公元年》：“*秦**后子*有寵於*桓*，如二君於*景*。其母曰：‘弗去，懼選。’癸卯，*鍼*適*晋*。”</w:t>
        <w:br/>
        <w:br/>
        <w:t>（2）派遣；使令。《文選·揚雄〈甘泉賦〉》：“選*巫咸*兮叫帝閽，開天庭兮延羣神。”*李善*注引*服虔*曰：“令巫祝叫呼天門也。”</w:t>
        <w:br/>
        <w:br/>
        <w:t>（3）选择，挑选。《説文·辵部》：“選，選擇也。”*唐**玄應*《一切經音義》卷九引《説文》：“選，簡能曰選。”《管子·幼官》：“定選士，勝。”*尹知章*注：“精選士卒，能審定者勝。”《禮記·禮運》：“選賢與能，講信修睦。”*唐**杜甫*《冬晚送長孫漸舍人歸州》：“匣裏雌雄劍，吹毛任選將。”*朱自清*《那里走·呈萍郢火栗四君》：“现在我说选路，却是选定了就要举步的。”</w:t>
        <w:br/>
        <w:br/>
        <w:t>（4）选本；选辑成册的作品。*南朝**梁**蕭統*《文選序》：“故與夫篇什，雜而集之，遠自*周*室，迄于聖代，都為三十卷，名曰《文選》云耳。”*清**王士禛*等《師友詩傳録》：“文之有選，自*蕭維摩*始也。”</w:t>
        <w:br/>
        <w:br/>
        <w:t>（5）入。《廣雅·釋詁三》：“選，入也。”《古列女傳·有虞二妃》：“（*舜*）既納于百揆，賔于四門，選于林木，入于大麓。”</w:t>
        <w:br/>
        <w:br/>
        <w:t>（6）周遍。《方言》卷十三：“選，徧也。”《廣雅·釋詁二》：“選，徧也。”*王念孫*疏證：“選之言宣也。《爾雅》：‘宣，徧也。’”</w:t>
        <w:br/>
        <w:br/>
        <w:t>（7）牵引；攀连。《史記·平準書》“乃徵諸犯令相引數千人，命曰‘株送徒’”*唐**司馬貞*索隱：“*應劭*云：‘送，當作選。選，引也。’……先至之人令之相引，似若得其株本，則枝葉自窮。”</w:t>
        <w:br/>
        <w:br/>
        <w:t>（8）德行。《逸周書·常訓》：“夫民羣居而無選，為政以始之；始之以古，終之以古。”*孔晁*注：“選，行也。”《漢書·王莽傳上》：“君以選故，而辭以疾，君任重，不可闕，以時亟起。”*顔師古*注：“選，善也。國家欲襃其善，加號疇邑，乃以疾辭。”</w:t>
        <w:br/>
        <w:br/>
        <w:t>（9）选举。如：选人民代表。</w:t>
        <w:br/>
        <w:br/>
        <w:t>（10）须臾，片刻。《玉篇·辵部》：“選，迅也。”《古今韻會舉要·銑韻》：“選，少選，須臾也。”《吕氏春秋·任數》：“*顔回*索米，得而爨之……選間，食熟。謁*孔子*而進食。”*高誘*注：“選間，須臾。”*苏曼殊*《断鸿零雁记》第十章：“少选，上身汗出如注，惫极，帖然而卧。”</w:t>
        <w:br/>
        <w:br/>
        <w:t>⑪通“巽（xùn）”。柔弱，惧怯。*清**朱駿聲*《説文通訓定聲·乾部》：“選，叚借為巽。”《漢書·西南夷傳》：“恐議者選耎，復守和解，太守察動静，有變乃以聞。”*顔師古*注：“選，怯不前之意也。”《後漢書·清河孝王慶傳》：“選懦之恩，知非國典，且復須留。”*李賢*注：“選懦，仁弱慈戀不決之意也。”*章炳麟*《菌说》：“或者以为民气选懦，不能与*释迦*、*基督*布教之国抗者，由是故也。”</w:t>
        <w:br/>
        <w:br/>
        <w:t>⑫通“饌（zhuàn）”。陈设，置备。《墨子·明鬼下》：“犧牲之不全肥，春秋冬夏，選〔効〕失時，豈女為之與？意*鮑*為之與？”*孫詒讓*閒詁：“後文云：‘官府選効，必先祭器。’則‘選’下疑脱‘効’字。選當讀為饌具之饌。”</w:t>
        <w:br/>
        <w:br/>
        <w:t>⑬古地名。在今*湖北省**枝江市*境。《左傳·文公十六年》：“*麇*人率*百濮*聚於*選*，將伐*楚*。”*杜預*注：“選，*楚*地。”*杨伯峻*注：“選，*楚*地，據《彙纂》，當在今*湖北省**枝江縣*境。”</w:t>
        <w:br/>
        <w:br/>
        <w:t>⑭姓。《萬姓統譜·銑韻》：“選，見《姓苑》。”</w:t>
        <w:br/>
        <w:br/>
        <w:t>（二）xuàn　《禮部韻略》須絹切。元部。</w:t>
        <w:br/>
        <w:br/>
        <w:t>（1）（量才）授官。《增修禮部韻略·線韻》：“選，銓官也。”《攷正字彙·辵部》：“選，銓選也。”*漢**曹操*《與王脩書》：“在朝之士，每得一顯選，常舉君為首。”*宋**王安石*《送文學士倅邛州》：“操筆賦（上林），脱巾選為郎。”《明史·职官志一》：“凡選，每歲有大選，有急選，有遠方選，有歲貢就教選，間有揀選，有舉人乞恩選。”</w:t>
        <w:br/>
        <w:br/>
        <w:t>（2）被选中的人或物。《禮記·禮運》：“*禹*、*湯*、*文*、*武*、*成王*、*周公*，由此其選也。”*孔穎達*疏：“用此禮義教化，其為三王中之英選也。”《白虎通·聖人》：“十人曰選，百人曰俊，千人曰英，倍英曰賢，萬人曰傑，萬傑曰聖。”《宋史·姦臣傳·吕惠卿》：“先蒐補守兵，而出其選以戰，隨屯置將，具條約上之。”</w:t>
        <w:br/>
        <w:br/>
        <w:t>（3）整齐。《詩·齊風·猗嗟》：“舞則選兮。射則貫兮。”*毛*傳：“選，齊。”《荀子·儒效》：“（*周公*）遂選馬而進。”*俞樾*平議：“此選字亦當訓齊。”《史記·平準書》：“吏道益雜，不選，而多賈人矣。”</w:t>
        <w:br/>
        <w:br/>
        <w:t>（三）suàn　《集韻》損管切，上緩心。元部。</w:t>
        <w:br/>
        <w:br/>
        <w:t>（1）通“算”。数，计算。《玉篇·辵部》：“選，數也。”《集韻·緩韻》：“算，《説文》：‘數也。’或作選。”*清**朱駿聲*《説文通訓定聲·乾部》：“選，叚借為算。”《書·盤庚上》：“世選爾勞，予不掩爾善。”*孔*傳：“選，數也。”*孔穎達*疏：“選即算也，故訓為數。”《漢書·公孫劉田王楊蔡陳鄭傳贊》：“斗筲之徒，何足選也！”*顔師古*注：“選，數也。”*宋**梅堯臣*《看花呈子華内翰》：“時不選數老獨嗟，鬢毛未變目未花。”</w:t>
        <w:br/>
        <w:br/>
        <w:t>（2）数词。万。《字彙補·辵部》：“選，萬也。”《山海經·海外東經》：“五億十選九千八百步。”*郭璞*注：“選，萬也。”*郝懿行*疏：“選音同算。數也。數終於萬，故以選為萬也。”*南朝**齊**謝朓*《遊後園賦》：“積芳兮選木，幽蘭兮翠竹。”一说十秭为选。《太平御覽》卷七百五十引《風俗通》：“十十謂之百，十百謂之千，十千謂之萬，十萬謂之億，十億謂之兆，十兆謂之經，十經謂之垓，十垓謂之秭，十秭謂之選。”</w:t>
        <w:br/>
        <w:br/>
        <w:t>（四）shuā　《集韻》數滑切，入鎋生。又所劣切。</w:t>
        <w:br/>
        <w:br/>
        <w:t>古钱币单位。《集韻·舝韻》：“選，金銖兩名也。”《古今韻會舉要·霰韻》：“選，白選，貨貝名。”《史記·平準書》：“白金三品：其一曰重八兩，圜之，其文龍，名曰白選，直三千。”又《周本紀》“黥辟疑赦，其罰百率”*唐**司馬貞*索隱：“舊本‘率’作‘選’。”按：《書·吕刑》作“其罰百鍰”。《漢書·蕭望之傳》：“《甫刑》之罰，小過赦，薄罪贖，有金選之品，所從來久矣，何賊之所生？”*顔師古*注：“*應劭*曰：‘選，音刷。金銖兩名也。’字本作鋝，鋝即鍰也，其重十一銖二十五分銖之十三，一曰重六兩。”</w:t>
        <w:br/>
      </w:r>
    </w:p>
    <w:p>
      <w:r>
        <w:t>遹##遹</w:t>
        <w:br/>
        <w:br/>
        <w:t>《説文》：“遹，回避也。从辵，矞聲。”</w:t>
        <w:br/>
        <w:br/>
        <w:t>yù　《廣韻》餘律切，入術以。術部。</w:t>
        <w:br/>
        <w:br/>
        <w:t>（1）邪僻。《説文·辵部》：“遹，回避也。”*桂馥*義證：“迴避也者，衺避也。”*朱駿聲*通訓定聲：“遹，猶衺行也。與僻略同。”《集韻·術韻》：“遹，邪也。”《詩·小雅·小旻》：“謀猶迴遹，何日斯沮。”*毛*傳：“遹，辟也。”*孔穎達*疏：“今王謀為政之道，又多邪僻，不循旻天之德已甚矣。”*宋**宗澤*《條畫五事疏》：“臣竊見僕射*黄潛善*……無遠識見，無公識論，偏頗回遹，惟富貴是念。”</w:t>
        <w:br/>
        <w:br/>
        <w:t>（2）遵循。《爾雅·釋詁上》：“遹，自也；循也。”*郭璞*注：“自，猶從也；又為循行。”又《釋言》：“遹，述也。”*郝懿行*義疏：“述者，《説文》云循也。”《書·康誥》：“今〔治〕民將在祗遹乃文考，紹聞衣德言。”*孔*傳：“今治民將在敬循汝文德之父，繼其所聞，服行其德言以為政教。”*陸德明*釋文引*馬融*曰：“遹，紹述也。”《舊唐書·禮儀志三》：“祗遹文祖，光昭舊勳。”《資治通鑑·漢獻帝建安二十四年》：“繼以*孝明*、*孝章*，遹追先志，臨雍拜老，横經問道。”*胡三省*注：“遹，述也；遵也。”</w:t>
        <w:br/>
        <w:br/>
        <w:t>（3）助词。用在句首。无实义。《正字通·辵部》：“遹，發語辭。”*杨树达*《詞詮》：“遹，語首助詞。無義。”《詩·大雅·文王有聲》：“遹求厥寧，遹觀厥成。”</w:t>
        <w:br/>
        <w:br/>
        <w:t>（4）姓。《萬姓統譜·質韻》：“遹，*宋**遹復*，*開寳*二年以太常博士通判*秦州*。”</w:t>
        <w:br/>
      </w:r>
    </w:p>
    <w:p>
      <w:r>
        <w:t>遺##遺</w:t>
        <w:br/>
        <w:br/>
        <w:t>〔遗〕</w:t>
        <w:br/>
        <w:br/>
        <w:t>《説文》：“遺，亡也。从辵，䝿聲。”</w:t>
        <w:br/>
        <w:br/>
        <w:t>（一）yí　《廣韻》以追切，平脂以。微部。</w:t>
        <w:br/>
        <w:br/>
        <w:t>（1）丢失。《説文·辵部》：“遺，亡也。”《廣韻·脂韻》：“遺，失也。”《六書故·人九》：“遺，行有所亡失也。”《莊子·天地》：“*黄帝*遊乎*赤水*之北，登乎*崑崙*之丘而南望，還歸，遺其玄珠。”《韓非子·難二》：“*齊桓公*飲酒醉，遺其冠，恥之，三日不朝。”*唐**崔國輔*《少年行》：“遺却珊瑚鞭，白馬驕不行。”《老殘遊記》第九回：“*漢*儒拘守章句，反遺大旨。”</w:t>
        <w:br/>
        <w:br/>
        <w:t>（2）遗漏。《韓非子·有度》：“刑過不避大臣，賞善不遺匹夫。”*宋**趙汝鐩*《翁媪歎》：“愁死未死此何時，縣道賦不遺毫釐。”*鲁迅*《三闲集·序言》：“现在又将这编在前面，作为《而已集》的补遗了。”</w:t>
        <w:br/>
        <w:br/>
        <w:t>（3）遗失或遗漏的东西。《詩·小雅·谷風》：“將安將樂，棄余如遺。”《韓非子·外儲説左上》：“*子産*退而為政五年，國無盗賊，道不拾遺。”*漢**司馬遷*《報任安書》：“次之又不能拾遺補闕，招賢進能，顯巖穴之士。”</w:t>
        <w:br/>
        <w:br/>
        <w:t>（4）舍弃，遗弃。《易·泰》：“包荒，用馮河，不遐遺。”*王弼*注：“用心弘大无所遐棄，故曰不遐遺也。”*孔穎達*疏：“遺，棄也。用心弘大无所疎遠棄遺於物。”*宋**楊萬里*《發孔鎮晨炊漆橋道中紀行》：“荒山半寸無遺土，田父何曾一飽來！”*清**陳廷焯*《白雨齋詞話》卷八：“讀古人詞貴取其精華，遺其糟粕。”</w:t>
        <w:br/>
        <w:br/>
        <w:t>（5）遗忘。《孝經·孝至》：“昔者明王之以孝治天下也，不敢遺小國之臣。”《孔子家語·五刑解》：“鬭變者，生於相陵；相陵者，生於長幼無序而遺敬讓。”*王肅*注：“遺，忘。”*清**劉獻廷*《廣陽雜記》卷三：“我向聞其人，而遺其人之名，先生猶憶得否？”</w:t>
        <w:br/>
        <w:br/>
        <w:t>（6）遗留。《史記·孝文本紀》：“太僕見馬遺財足，餘皆以給傳置。”*司馬貞*索隱：“遺，猶留也。”*漢**曹操*《蒿里行》：“生民百遺一，念之斷人腸。”*唐**杜甫*《哭嚴僕射歸櫬》：“一哀三峽暮，遺後見君情。”*黄生*注：“凡曰遺音、遺跡、遺風、遺愛，皆留遺之遺，遺後亦猶是也。”*曲波*《林海雪原》三：“除匪不尽，遗祸无穷。”又遗风，指前代社会遗留的风气及作家作品流传的风格。*明**王世貞*《藝苑巵言》卷四：“*盧*、*駱*、*王*、*楊*，號稱四傑，詞旨華靡，固沿*陳*、*隋*之遺。”*清**方苞*《胡右鄰墓誌銘》：“蓋銘者，諡誄之遺也。”*清**章學誠*《漢志詩賦》第十五：“假設問對，《莊》、《列》寓言之遺也。”</w:t>
        <w:br/>
        <w:br/>
        <w:t>（7）剩余，未尽。如：暴露无遗。《廣雅·釋詁三》：“遺，餘也。”《龍龕手鑑·辵部》：“遺，有餘也。”《左傳·昭公三年》：“君若不忘先君之好，惠顧*齊國*，辱收寡人，徼福於*大公*、*丁公*，照臨敝邑，鎮撫其社稷，則猶有先君之適，及遺姑姊妹若而人。”*杜預*注：“遺，餘也。”《漢書·食貨志上》：“地有遺利，民有餘力。”*宋**陸游*《冬夜讀書示子聿八首》之三：“古人學問無遺力，少壯工夫老始成。”</w:t>
        <w:br/>
        <w:br/>
        <w:t>（8）离开，脱离。《廣雅·釋詁三》：“遺，離也。”《莊子·田子方》：“向者先生形體掘若槁木，似遺物離人而立於獨也。”*三國**魏**曹植*《七啟》：“亦將有才人妙妓，遺世越俗。”*宋**王安石*《朝日一曝背》：“寤被栖栖者，遺世良獨難。”</w:t>
        <w:br/>
        <w:br/>
        <w:t>（9）坠，落下。《廣雅·釋詁二》：“遺，墮也。”《楚辭·劉向〈九歎·思古〉》：“悲余心之悁悁兮，目眇眇而遺泣。”*王逸*注：“遺，墮也。言己居於山林，心中愁思，目視眇眇而泣下墮也。”</w:t>
        <w:br/>
        <w:br/>
        <w:t>（10）废止。《吕氏春秋·情欲》：“*荆莊王*好周遊田獵，馳騁弋射，歡樂無遺。”*高誘*注：“遺，廢。”</w:t>
        <w:br/>
        <w:br/>
        <w:t>⑪排泄。《字彙補·辵部》：“遺，便旋也。”《史記·廉頗藺相如列傳》：“*廉*將軍雖老，尚善飯，然與臣坐，頃之三遺矢矣。”*司馬貞*索隱：“謂數起便也。”《南史·謝靈運傳附謝幾卿》：“又嘗於閣省裸袒酣飲，及醉小遺，下霑令史，為南司所彈，*幾卿*亦不介意。”*毛泽东*《送瘟神二首》之一：“千村薜荔人遗矢，万户萧疏鬼唱歌。”也指粪便。《天工開物·粹精·攻麥》：“其牛曳磨時用桐殼掩眸，不然則眩暈；其腹繫桶以盛遺，不然則穢也。”*明**方以智*《物理小識·鳥獸類上》：“蓋鴠，十月毛落而寒號忍凍。冬聚柏實食之，又自食其遺。”</w:t>
        <w:br/>
        <w:br/>
        <w:t>⑫陈迹。《增韻·脂韻》：“遺，陳迹也。”</w:t>
        <w:br/>
        <w:br/>
        <w:t>⑬姓。《急就篇》：“*遺失餘*。”*顔師古*注：“*遺*氏本*魯季*氏家臣*南遺*之後也。失餘，言所失之餘，惟此一字也。”《萬姓統譜·支韻》：“遺，*魯**費*宰*南遺*之後。*周**遺臣靡*，*漢**遺登*。”</w:t>
        <w:br/>
        <w:br/>
        <w:t>（二）wèi　《廣韻》以醉切，去至以。微部。</w:t>
        <w:br/>
        <w:br/>
        <w:t>（1）送。《廣雅·釋詁四》：“遺，送也。”《詩·豳風·鴟鴞序》：“*成王*未知*周公*之志，公乃為詩以遺王。”*孔穎達*疏：“遺者，流傳致達之稱。”《後漢書·黄瓊傳》：“*李固*素慕於*瓊*，乃以書逆遺之。”《三國演義》第三十三回：“*表*然其言，先遣人以書遺*譚*。”*毛泽东*《念奴娇·昆仑》：“一截遗*欧*，一截赠*美*，一截还东国。”</w:t>
        <w:br/>
        <w:br/>
        <w:t>（2）给与。《廣雅·釋詁三》：“遺，與也。”《六書故·人九》：“遺，有所留与，因謂之遺。”《楚辭·九歌·湘君》：“采芳洲兮杜若，將以遺兮下女。”*王逸*注：“遺，與也。”*洪興祖*補注：“既詒*湘君*以佩玦，又遺下女以杜若。”*宋**陸游*《屢雪二麥可望喜而作歌》：“苦寒勿怨天雨雪，雪來遺我明年麥。”特指馈赠。《史記·留侯世家》：“*漢王*亦因令*良*厚遺*項伯*，使請*漢中*地。”*唐**張讀*《閭丘子》：“日與（*鄭）又玄*會，*又玄*累受其金錢賂遺，常與讌遊。”又输送。《商君書·畫策》：“彊國之民，父遺其子，兄遺其弟，妻遺其夫，皆曰：‘不得，無返！’”</w:t>
        <w:br/>
        <w:br/>
        <w:t>（3）加给。《廣韻·脂韻》：“遺，加也。”《詩·邶風·北門》：“王事敦我，政事一埤遺我。”*毛*傳：“遺，加也。”</w:t>
        <w:br/>
        <w:br/>
        <w:t>（4）通“匱（kuì）”。匮乏；不足。《老子》第二十章：“衆人皆有餘，我獨若遺。”*朱谦之*校釋：“*奚侗*曰：‘遺借為匱，不足之意。’*于省吾*曰：‘遺應讀作匱，二字均諧貴聲，音近字通。’”</w:t>
        <w:br/>
        <w:br/>
        <w:t>（三）suí　《集韻》旬為切，平支邪。微部。</w:t>
        <w:br/>
        <w:br/>
        <w:t>通“隨”。谦虚，顺从。《集韻·支韻》：“遺，謙以下人也。”《詩·小雅·角弓》：“莫肯下遺，式居婁驕。”*鄭玄*箋：“遺，讀曰隨。今王不以善政啓小人之心，則無肯謙虚以禮相卑下。”*孔穎達*疏：“《箋》以遺棄之義不與謙下相類，故讀曰隨。隨從於人，先人後己以相卑下之義。”</w:t>
        <w:br/>
      </w:r>
    </w:p>
    <w:p>
      <w:r>
        <w:t>遻##遻</w:t>
        <w:br/>
        <w:br/>
        <w:t>同“遌”。《爾雅·釋詁下》：“遻，見也。”*郭璞*注：“行而相值即見。”《説文·辵部》：“遻，相遇驚也。从㖾，㖾亦聲。”《集韻·鐸韻》：“遻，隸作遌。”《莊子·達生》：“死生驚懼，不入乎其胸中，是故遻物而不慴。”*陸德明*釋文：“遻，音悟。*郭*音愕。《爾雅》云：‘遻，忤也。’*郭*云：‘謂干觸。’”《穆天子傳》卷六：“辛未，獵*菹*之獸。於是白鹿一，遻𠓸（乘），逸出走。”*郭璞*注：“言突圍出。遻，觸也。”《列子·黄帝》：“是故遻物而不慴。”*殷敬順*釋文：“心不欲見而見曰遻。”</w:t>
        <w:br/>
      </w:r>
    </w:p>
    <w:p>
      <w:r>
        <w:t>遼##遼</w:t>
        <w:br/>
        <w:br/>
        <w:t>〔辽〕</w:t>
        <w:br/>
        <w:br/>
        <w:t>《説文》：“遼，遠也。从辵，尞聲。”</w:t>
        <w:br/>
        <w:br/>
        <w:t>liáo　《廣韻》落蕭切，平蕭來。宵部。</w:t>
        <w:br/>
        <w:br/>
        <w:t>（1）遥远。《説文·辵部》：“遼，遠也。”《廣韻·蕭韻》：“遼，遠也。”《左傳·襄公八年》：“*楚*師遼遠，糧食將盡，必將速歸。”*晋**潘岳*《登虎牢山賦》：“眷故鄉之遼隔，思紆軫以鬱陶。”*宋**陸游*《居山》：“遼天渺歸鶴，千載付茫茫。”</w:t>
        <w:br/>
        <w:br/>
        <w:t>（2）开阔。*唐**白居易*《截樹》：“開懷東南望，目遠心遼然。”</w:t>
        <w:br/>
        <w:br/>
        <w:t>（3）久远。*三國**魏**阮籍*《咏懷八十二首》之八十：“人生樂長久，百年自言遼！”*宋**蘇軾*《詛楚文》：“遼哉千載後，發我一笑粲。”*元**高明*《琵琶記·官媒議婚》：“夢繞親闈，愁深旅邸，那堪音信遼絶！”*方志敏*《可爱的中国》：“这么光荣的一天，决不在辽远的将来，而在很近的将来。”</w:t>
        <w:br/>
        <w:br/>
        <w:t>（4）宽，迂缓。《公羊傳·桓公十一年》：“從其言，則君可以生易死，國可以存易亡，少遼緩之。”*何休*注：“遼，假緩之。”《清史稿·循吏傳·江皋傳附張克嶷》：“監司以督撫命為之請曰：‘稍遼緩之，當有以報。’”</w:t>
        <w:br/>
        <w:br/>
        <w:t>（5）箬的别名。《本草綱目·草部·箬》：“釋名：篛，遼葉。*時珍*曰：箬，若竹而弱，故名。其生疎遼，故又謂之遼。”</w:t>
        <w:br/>
        <w:br/>
        <w:t>（6）水名。即今*辽河*，古名*辽水*，又名*大辽水*，亦称*句骊河*。有东、西二源。东*辽河*源出*吉林省**东辽县**吉林哈达岭*；西*辽河*上游北源*西拉木伦河*出*内蒙古自治区**克什克腾旗*西南的*白岔山*，南源*老哈河*出*河北省**平泉县**光头山*，东西*辽河*在*辽宁省**昌图县*汇合后始称*辽河*。*汉*置*辽东*、*辽西*二郡由此水分。《集韻·蕭韻》：“遼，水名，在*遼陽縣*。”*清**顧祖禹*《讀史方輿紀要·山東八·遼東都指揮使司》：“*遼水*，司西百六十里，又西距*廣寧衛*二百里，自塞外流入*三萬衛*西北境，南流經*鐵嶺*、*瀋陽*而至此。又南至*海州衛*，西南入海。”《淮南子·墬形》：“*遼*出*砥石*，*釜*出*景*。”</w:t>
        <w:br/>
        <w:br/>
        <w:t>（7）古州名。1.*隋*初置。治所在今*山西省**昔阳县*西南，后废。*唐*初夏置，治所在今*左权县*。2.*唐*置。治今*辽宁省**辽阳市*，后废。《新唐書·地理志七下》：“*高麗*降户州十四，府九。*太宗*親征，得*蓋牟城*，置*蓋州*；得*遼東城*，置*遼州*；得*白崖城*，置*巖州*。”3.*辽*置。治所在今*辽宁省**新民市*东北*辽河*两岸*辽滨塔*，*金*废。《遼史·地理志二》：“*遼州*，*始平軍*……*太祖*伐*渤海*，先破*東平府*，遷民實之。故*東平府*都督*伊*、*蒙*、*陀*、*黑*、*北*五州，共領縣十八，皆廢。*太祖*改為州，軍曰*東平*，*太宗*更為*始平軍*。”</w:t>
        <w:br/>
        <w:br/>
        <w:t>（8）朝代名。公元916年，*契丹*族领袖*耶律阿保机*创建，国号*契丹*，两年后建都*皇都*（今*内蒙古自治区**巴林左旗*南*波罗城*）。公元947年改国号为*辽*（983—1066年间曾重称*契丹*），改*皇都*为*上京*。疆域东北至今*日本海**黑龙江*口，西北至*蒙古国*中部，南以今*天津市**海河*、*河北省**霸州市*、*山西省**雁门关*一线与*宋*接界。*辽*与*北宋*对峙，是统治*中国*北部的一个王朝。1125年为*金*所灭。</w:t>
        <w:br/>
        <w:br/>
        <w:t>（9）*辽宁省*的简称。如：*辽*东；*辽*西。</w:t>
        <w:br/>
        <w:br/>
        <w:t>（10）通“僚”。僚佐。《字彙補·辵部》：“遼，與僚通。”*清**朱駿聲*《説文通訓定聲·小部》：“遼，叚借為僚。《楊統碑》：‘百遼歎傷。’”*唐**李肇*《唐國史補》卷上：“*陸長源*以舊德為宣武軍行軍司馬，*韓愈*為巡官，同在使幕。或譏其年輩相遼。”</w:t>
        <w:br/>
        <w:br/>
        <w:t>⑪姓。《通志·氏族略五》：“*遼*氏，*何*氏《姓苑》有*遼*氏。”《姓觿·蕭韻》：“遼，《姓考》云：*牢金*改姓*遼*。”</w:t>
        <w:br/>
      </w:r>
    </w:p>
    <w:p>
      <w:r>
        <w:t>遽##遽</w:t>
        <w:br/>
        <w:br/>
        <w:t>《説文》：“遽，傳也。一曰窘也。从辵，豦聲。”</w:t>
        <w:br/>
        <w:br/>
        <w:t>（一）jù　《廣韻》其據切，去御羣。魚部。</w:t>
        <w:br/>
        <w:br/>
        <w:t>（1）驿车；驿马。《爾雅·釋言》：“馹、遽，傳也。”*郭璞*注：“皆傳車驛馬之名。”《説文·辵部》：“遽，傳也。”《周禮·秋官·行夫》：“行夫掌邦國傳遽之小事。”*鄭玄*注：“傳遽，若今時乘傳騎驛而使者也。”《左傳·僖公三十三年》：“*鄭*商人*弦高*，將市於*周*，遇之……且使遽告于*鄭*。”*杜預*注：“遽，傳車。”*孔穎達*疏引*孫炎*曰：“傳車，驛馬也。”*唐**李商隱*《城上》：“邊遽稽天討，軍須竭地征。”</w:t>
        <w:br/>
        <w:br/>
        <w:t>（2）疾速。《玉篇·辵部》：“遽，疾也。”*唐**慧琳*《一切經音義》卷十五：“遽，《蒼頡篇》：‘速也。’”《國語·晋語四》：“（*頭須*）謂謁者曰：‘……國君而讎匹夫，懼者衆矣。’謁者以告，公遽見之。”《禮記·檀弓》：“故喪事雖遽，不陵節。”《南史·王僧孺傳》：“修名既立，老至何遽。”</w:t>
        <w:br/>
        <w:br/>
        <w:t>（3）匆忙；仓猝。《玉篇·辵部》：“遽，卒也。”《晏子春秋·内篇諫上》：“夫子何為遽？國家得無有故乎？”*张纯一*校注：“遽，卒也。”《太玄·窮》：“陰氣塞宇，陽亡其所，萬物窮遽。”*范望*注：“遽，忙也。”《舊唐書·魏徵傳》：“*（李）密*每見*（元）寳*藏之疏，未嘗不稱善，既聞*徵*所為，遽使召之。”《聊齋志異·促織》：“見有蟲伏棘根，遽撲之，入石穴中。”</w:t>
        <w:br/>
        <w:br/>
        <w:t>（4）窘迫。《説文·辵部》：“遽，窘也。”*漢**揚雄*《羽獵賦》：“熊羆之挐玃，虎豹之凌遽。”《世説新語·雅量》：“*褚（裒）*因舉手答曰：‘*河南**褚季野*。’遠近久承公名，令於是大遽，不敢移公。”</w:t>
        <w:br/>
        <w:br/>
        <w:t>（5）恐惧，战栗。《廣雅·釋詁二》：“遽，懼也。”《廣韻·御韻》：“遽，戰慄也。”《楚辭·九章·惜誦》：“衆駭遽以離心兮，又何以為此伴也？”《世説新語·雅量》：“*謝太傅*盤桓*東山*時，與*孫興公*諸人汎海戲。風起浪涌，*孫*、*王*諸人色並遽，便唱使還。”</w:t>
        <w:br/>
        <w:br/>
        <w:t>（6）竞争。《楚辭·大招》：“春氣奮發，萬物遽只。”*王逸*注：“遽，猶競也。”*南朝**齊**王融*《永明十一年策秀才文五首》之五：“所以*關**洛*動南望之懷，*獯**夷*遽北歸之念。”</w:t>
        <w:br/>
        <w:br/>
        <w:t>（7）遂，就。*清**劉淇*《助字辨略》卷四：“遽，遂也。”《墨子·公孟》：“雖子不得福，吾言何遽不善，而鬼神何遽不明？”《吕氏春秋·察今》：“其父雖善游，其子豈遽善游哉？”*晋**左思*《魏都賦》：“雖自以為道洪化以為隆，世篤玄同，奚遽不能與之踵武而齊其風？”</w:t>
        <w:br/>
        <w:br/>
        <w:t>（8）神话传说中的兽名，鹿头龙身。《文選·司馬相如〈上林賦〉》：“射游梟，櫟蜚遽。”*郭璞*注引*張揖*曰：“飛遽，天上神獸也。鹿頭而龍身。”*李善*注：“*高誘*《淮南子》注：‘梟羊，山精也。似遽類。’*高*説是也。”</w:t>
        <w:br/>
        <w:br/>
        <w:t>（9）乡名。在今*河北省**元氏县*附近。《史記·惠景閒侯者年表》：“*遽*”。*司馬貞*索隱：“《漢表》，鄉名，在*常山*。”</w:t>
        <w:br/>
        <w:br/>
        <w:t>（10）通“處（chǔ）”。居处。*清**朱駿聲*《説文通訓定聲·豫部》：“遽，叚借為處。”《莊子·天地》：“且若是則其自為遽危，其觀臺多，物將往，投迹者衆。”*陸德明*釋文：“遽，本又作處。”</w:t>
        <w:br/>
        <w:br/>
        <w:t>⑪通“劇”。劳。《淮南子·詮言》：“故福至則喜，禍至則怖，神勞於謀，智遽於事，禍福萌生，終身不悔。”*俞樾*平議：“遽讀為劇。《説文·力部》：‘勞，劇也。’然則劇亦勞也。劇於事，謂勞於事也。遽劇古通用。”</w:t>
        <w:br/>
        <w:br/>
        <w:t>（二）qú　《集韻》求於切，平魚羣。</w:t>
        <w:br/>
        <w:br/>
        <w:t>同“蘧”。瞿麦。《集韻·魚韻》：“蘧，《説文》：‘蘧麥也。’或作遽。”《直音篇·辵部》：“遽，稼也。”</w:t>
        <w:br/>
      </w:r>
    </w:p>
    <w:p>
      <w:r>
        <w:t>遾##遾</w:t>
        <w:br/>
        <w:br/>
        <w:t>遾shì　《廣韻》時制切，去祭禪。月部。</w:t>
        <w:br/>
        <w:br/>
        <w:t>（1）相及。《爾雅·釋言》：“遾，逮也。”*郭璞*注：“東*齊*曰遏，北*燕*曰遾，皆相及逮。”*清**雷浚*《説文外編·辵部》：“遾字，古本作逝、作噬。後省併二字為一字，遂成遾。”《洪武正韻·寘韻》：“遾，及也。”</w:t>
        <w:br/>
        <w:br/>
        <w:t>（2）远。《廣雅·釋詁一》：“遾，遠也。”*王念孫*疏證：“裔與遾聲相近。遂謂之裔，亦謂之遾；水邊謂之澨，亦謂之裔。義相近也。”</w:t>
        <w:br/>
      </w:r>
    </w:p>
    <w:p>
      <w:r>
        <w:t>避##避</w:t>
        <w:br/>
        <w:br/>
        <w:t>《説文》：“避，回也。从辵，辟聲。”</w:t>
        <w:br/>
        <w:br/>
        <w:t>bì　《廣韻》毗義切，去寘並。錫部。</w:t>
        <w:br/>
        <w:br/>
        <w:t>（1）回避；躲避。《説文·辵部》：“避，回也。”*段玉裁*注：“此回依本義訓轉，俗作迴，是也。”《玉篇·辵部》：“避，迴避也。”《孫子·虚實》：“兵之形，避實而擊虚。”《史記·廉頗藺相如列傳》：“已而*相如*出，望見*廉頗*，*相如*引車避匿。”*唐**杜荀鶴*《山中寡婦》：“任是深山更深處，也應無計避征徭。”*康有为*《公车上书》：“举人等栋折榱坏，同受倾压，故不避斧𨱆之诛，犯冒𨱆之罪，统筹大局，为我皇上陈之。”</w:t>
        <w:br/>
        <w:br/>
        <w:t>（2）去，离开。《玉篇·辵部》：“避，去也。”*唐**慧琳*《一切經音義》卷四十六：“避，《蒼頡篇》：‘避，去也。’謂遠離之也。”《莊子·寓言》：“其往也，舍者迎將，其家公執席，妻執巾櫛，舍者避席，煬者避竈。”《吕氏春秋·直諫》：“*桓公*避席再拜。”*高誘*注：“避席，下席也。”</w:t>
        <w:br/>
        <w:br/>
        <w:t>（3）辞让。《漢書·王尊傳》：“又出教敕掾功曹：各自底厲，助太守為治。其不中用，趣自避退，毋之妨賢。”*唐**杜甫*《飲中八仙歌》：“左相日興費萬錢，飲如長鯨吸百川，銜杯樂聖稱避賢。”*清**顧炎武*《天下郡國利病書·交阯西南夷·安南》：“*紹定*三年，*昭盛*避位于夫*陳日煚*。”又亚于。*漢**鼂錯*《論貴粟疏》：“今海内為一，土地人民之衆不避*湯*、*禹*。”</w:t>
        <w:br/>
        <w:br/>
        <w:t>（4）避免，防止。《管子·霸言》：“折節事彊以避罪，小國之形也。”《吕氏春秋·介立》：“脆弱者拜請以避死。”*高誘*注：“避，猶免也。”《舊五代史·唐書·戴思遠傳》：“及*西川*俱叛，*思遠*以*董璋*故人，避嫌請代，徵入朝宿衛。”*毛泽东*《论持久战·主动性，灵活性，计划性》：“战争的双方，都力争主动，力避被动。”</w:t>
        <w:br/>
        <w:br/>
        <w:t>（5）违背。《廣韻·寘韻》：“避，違也。”《國語·周語下》：“今吾執政無乃實有所避，而滑夫二川之神，使至於争明，以妨王宫。”*韋昭*注：“避，違也。”</w:t>
        <w:br/>
      </w:r>
    </w:p>
    <w:p>
      <w:r>
        <w:t>邀##邀</w:t>
        <w:br/>
        <w:br/>
        <w:t>邀yāo　《廣韻》於霄切，平宵影。又古堯切。宵部。</w:t>
        <w:br/>
        <w:br/>
        <w:t>（1）迎候。《莊子·寓言》：“*陽子居*南之*沛*，*老聃*西遊於*秦*，邀於郊，至於*梁*而遇*老子*。”*陸德明*釋文：“邀，要也。”《魏書·辛雄傳》：“經赦除名之後，或邀駕訴枉。”</w:t>
        <w:br/>
        <w:br/>
        <w:t>（2）遮拦；阻截。《玉篇·辵部》：“邀，遮也。”《文選·張衡〈西京賦〉》：“投輪關輻，不邀自遇。”*李善*注引*薛綜*曰：“邀，遮也。”《舊唐書·盧杞傳》：“百姓相率千萬衆，邀宰相於道訴之。”《清史稿·邦交志·英吉利》：“（*三元里*）民憤起，號召各鄉壯勇，四面邀截。”</w:t>
        <w:br/>
        <w:br/>
        <w:t>（3）希求；谋取。《龍龕手鑑·辵部》：“邀，求也。”《論衡·自然》：“*舜**禹*承*堯*之安，*堯*則天而行，不作功邀名。”《文選·劉峻〈廣絶交論〉》：“冀宵燭之末光，邀潤屋之微澤。”*李善*注：“*賈逵*《國語》注曰：‘邀，求也。’”《宋史·趙普傳》：“不私徇人情以邀名望。”*茅盾*《子夜》四：“*曾沧海*心下一松，想到他的邀功计划虽然已成画饼，可是危险也没有。”</w:t>
        <w:br/>
        <w:br/>
        <w:t>（4）招引；约请。《直音篇·辵部》：“邀，招也。”《樂府詩集·雜曲歌辭十二·長干曲》：“逆浪故相邀，菱舟不怕摇。”*唐**李白*《月下獨酌四首》之一：“舉杯邀明月，對影成三人。”*宋**王安石*《和郭功甫》：“且欲相邀卧看山，扁舟自可送君還。”*鲁迅*《书信·致翟永坤（一九二七年一月十二日）》：“适逢*中山大学*邀我去，我就要去了。”</w:t>
        <w:br/>
        <w:br/>
        <w:t>（5）遇。《莊子·徐无鬼》：“吾與之邀樂於天，吾與之邀食於地。”*陸德明*釋文：“邀，遇也。”《天工開物·乃粒·稻災》：“邀天晴霽三日，則粒粒皆生矣！”*清**洪昇*《長生殿·倖恩》：“邀殊寵，一枝已傍日邊紅。”</w:t>
        <w:br/>
        <w:br/>
        <w:t>（6）方言。赶，☀。《金史·儀衛志下》：“正一品……邀唱四人。傘用青羅紫裏、銀浮圖。”《西遊記》第八十九回：“*八戒*道：‘去罷！去罷！猪羊都四散走了。’*行者*道：‘你去邀着，等我討他帖兒看看。’”*艾芜*《欧洲的风》：“那一定是*张老八*邀的马，我晓得。”</w:t>
        <w:br/>
        <w:br/>
        <w:t>（7）方言。用秤称。*徐光耀*《平原烈火》四十九：“光荣这玩艺儿不能论斤邀，也不能用尺量。”</w:t>
        <w:br/>
      </w:r>
    </w:p>
    <w:p>
      <w:r>
        <w:t>邁##邁</w:t>
        <w:br/>
        <w:br/>
        <w:t>〔迈〕</w:t>
        <w:br/>
        <w:br/>
        <w:t>《説文》：“邁，遠行也。从辵，蠆省聲。𨙚，邁或不省。”*徐鍇*繫傳作“萬聲”。按：金文用为“萬”字。</w:t>
        <w:br/>
        <w:br/>
        <w:t>mài　《廣韻》莫話切，去夬明。月部。</w:t>
        <w:br/>
        <w:br/>
        <w:t>（1）出行；远行。《爾雅·釋言》：“征、邁，行也。”*邢昺*疏：“皆出行也。”《説文·辵部》：“邁，遠行也。”《詩·小雅·小宛》：“我日斯邁，而月斯征。”*鄭玄*箋：“邁、征，皆行也。”*晋**向秀*《〈思舊賦〉序》：“余逝將西邁，經其舊廬。”*宋**孫光憲*《北夢瑣言》卷十二：“驅馳遠路，復患痁疾，行邁之次，難求藥餌。”</w:t>
        <w:br/>
        <w:br/>
        <w:t>（2）跨，向前举步。《兒女英雄傳》第四回：“只見對門的那個女子，抬身邁步款款的走到跟前。”*毛泽东*《忆秦娥·娄山关》：“雄关漫道真如铁，而今迈步从头越。”《高玉宝·放猪》：“*玉宝*心里多高兴啊！迈腿就往山下跑。”</w:t>
        <w:br/>
        <w:br/>
        <w:t>（3）巡行。《詩·周頌·時邁》：“時邁其邦，昊天其子之。”*毛*傳：“邁，行也。”*鄭玄*箋：“*武王*既定天下，時出行其邦國，謂巡守也。”*唐玄宗*《允行封禪詔》：“至於巡狩大典，封禪鴻名，顧惟寡薄，未遑時邁，十四載於兹矣。”</w:t>
        <w:br/>
        <w:br/>
        <w:t>（4）远离；疏远。《楚辭·九章·哀郢》：“衆踥蹀而日進兮，美超遠而逾邁。”*蔣驥*注：“是以小人日進而日親，君子愈疏而愈遠也。”</w:t>
        <w:br/>
        <w:br/>
        <w:t>（5）（时光）消逝。《書·泰誓》：“我心之憂，日月逾邁，若弗云來。”*孔穎達*疏：“言日月益為疾行，並皆過去，如似不復云來。”《詩·唐風·蟋蟀》：“今我不樂，日月其邁。”《金史·熙宗紀》：“朕幼年游佚，不知志學，歲月逾邁，深以為悔。”又年老。《增韻·夬韻》：“邁，老也。”《三國志·魏志·曹真傳附曹爽》：“臣雖朽邁，敢忘往言？”*元**關漢卿*《竇娥冤》第四折：“可憐他無婦無兒，誰管顧年衰邁。”*清**何剛德*《客座偶談》卷四：“年日邁而志氣精堅，義理昭著。”</w:t>
        <w:br/>
        <w:br/>
        <w:t>（6）超过；超越。《篇海類編·人事類·辵部》：“邁，過也。”《詩·小雅·菀柳》：“俾予靖之，後予邁焉。”*朱熹*注：“邁，過也，求之過其分也。”《三國志·魏志·高堂隆傳》：“涣然改往事之過謬，勃然興來事之淵塞，使神人嚮應，殊方慕義，四靈效珍，玉衡曜精，則三王可邁，五帝可越。”《鏡花緣》第四十一回：“才情之妙，超古邁今。”</w:t>
        <w:br/>
        <w:br/>
        <w:t>（7）超然不俗。《晋書·裴楷傳》：“*楷*風神高邁，容儀俊爽。”《新唐書·員半千傳》：“長與*何彦先*同事*王義方*，以邁秀見賞。”</w:t>
        <w:br/>
        <w:br/>
        <w:t>（8）*英*长度单位mile的音译，即英里。如：1小时行30迈。</w:t>
        <w:br/>
        <w:br/>
        <w:t>（9）通“勱”。勤勉。《增韻·夬韻》：“邁，與勱同。”《篇海類編·人事類·辵部》：“邁，勉也。”*清**朱駿聲*《説文通訓定聲·泰部》：“邁，叚借為勱。”《左傳·莊公八年》：“*仲慶父*請伐*齊*師，公曰：‘不可。我實不德，*齊*師何罪？罪我之由。’《夏書》曰：‘*臯陶*邁種德，德乃降。’姑務修德，以待時乎！”*杜預*注：“*臯陶*能勉種德。邁，勉也。”*孔穎達*疏：“以邁為勉，言*臯陶*能勉力種樹功德。”*漢**張衡*《思玄賦》：“*咎繇*邁而種德兮，將北度而宣遊。”</w:t>
        <w:br/>
        <w:br/>
        <w:t>（10）姓。《萬姓統譜·卦韻》：“邁，本朝*邁文麟*，*慈利*人。”</w:t>
        <w:br/>
      </w:r>
    </w:p>
    <w:p>
      <w:r>
        <w:t>邂##邂</w:t>
        <w:br/>
        <w:br/>
        <w:t>《説文新附》：“邂，邂逅，不期而遇也。从辵，解聲。”</w:t>
        <w:br/>
        <w:br/>
        <w:t>xiè　《廣韻》胡懈切，去卦匣。支部。</w:t>
        <w:br/>
        <w:br/>
        <w:t>〔邂逅〕也作“解后”、“解覯”、“解構”、“解遘”等。1.不期而遇。《説文新附·辵部》：“邂，邂逅。不期而遇也。”*吴錦章*正譌：“邂逅，古作解后。”*鈕樹玉*新附考：“邂后，通作解覯，亦作解構。”*鄭珍*新附考：“古遇謂之遘……重言之曰解遘。”《詩·鄭風·野有蔓草》：“邂逅相遇，適我願兮。”*毛*傳：“邂逅，不期而會。”*唐**孟浩然*《山中逢道士雲公》：“邂逅歡覯止，殷勤叙離隔。”《儒林外史》第三十三回：“*遲*先生道：‘是*少卿*？先生是海内英雄，千秋快士！只道聞名不能見面，何圖今日邂逅高賢！’”2.偶尔；一旦。《龍龕手鑑·辵部》：“邂，邂逅，不期之意也。”《論衡·定賢》：“*荆軻*入*秦*之計，本欲劫*秦王*生致於*燕*，邂逅不偶，為*秦*所擒。”《三國志·吴志·周魴傳》：“邂逅泄漏，則受夷滅之禍。”*唐**孟郊*《傷時》：“男兒得路即榮名，邂逅失途成不調。”《紅樓夢》第九十九回：“且查《鬭殺律》注云：‘相争為鬭，相打為毆。必實無争鬭情形，邂逅身死，方可以過失殺定擬。’”3.怡悦貌。一说不固貌。《集韻·蟹韻》：“邂逅，解説皃。”《詩·唐風·綢繆》：“今夕何夕，見此邂逅。”*毛*傳：“邂逅，解説之貌。”*陸德明*釋文本作“覯”，云：“邂覯，解説也。《韓詩》云：‘邂覯，不固之貌。’説音悦。”*俞樾*平議：“婚姻失時，男女睽隔，其志鬱結不舒矣。今夕見之，皆得解説。……‘不固’猶言不自持也。”4.犹“参差”。*唐**慧琳*《一切經音義》卷四十引《考聲》：“邂逅，猶參差也。”</w:t>
        <w:br/>
      </w:r>
    </w:p>
    <w:p>
      <w:r>
        <w:t>邃##邃</w:t>
        <w:br/>
        <w:br/>
        <w:t>《説文》：“邃，深遠也。从穴，遂聲。”</w:t>
        <w:br/>
        <w:br/>
        <w:t>suì　《廣韻》雖遂切，去至心。術部。</w:t>
        <w:br/>
        <w:br/>
        <w:t>（1）深远。《説文·穴部》：“邃，深遠也。”《禮記·玉藻》：“十有二旒，前後邃延。”*鄭玄*注：“言皆出冕前後而垂也。”*陸德明*釋文：“邃，深也。”《水經注·沔水》：“山谷邃嶮，人跡罕交。”《魏書·蕭道成蕭衍傳論》：“考之邃古，所未前聞。”*清**龔自珍*《平均》：“有天下者莫高於平之之尚也，其邃初乎？”</w:t>
        <w:br/>
        <w:br/>
        <w:t>（2）精深。也作“㥞”。*遼**希麟*《續一切經音義》卷三：“邃，古文又作㥞，音訓同。”*清**李富孫*《説文辨字正俗》：“㥞為思意之深，今通作邃。”《晋書·李胤傳》：“容貌質素，頽然若不足者，而知度沈邃，言必有則。”*清**王韜*《湖山侗翁詩集序》：“力厚而思沈，理精而學邃。”*周恩来*《大江歌罢掉头东》：“大江歌罢掉头东，邃密群科济世穷。”</w:t>
        <w:br/>
        <w:br/>
        <w:t>（3）精通；深晓。《新唐書·儒學傳上·曹憲》：“於小學家尤邃，自*漢**杜林*、*衛宏*以後，故亡絶，至*憲*復興。”</w:t>
        <w:br/>
        <w:br/>
        <w:t>（4）姓。*徐珂*《清稗類鈔·姓名類》：“邃，單姓，即一字姓。”</w:t>
        <w:br/>
      </w:r>
    </w:p>
    <w:p>
      <w:r>
        <w:t>還##還</w:t>
        <w:br/>
        <w:br/>
        <w:t>〔还〕</w:t>
        <w:br/>
        <w:br/>
        <w:t>《説文》：“還，復也。从辵，睘聲。”</w:t>
        <w:br/>
        <w:br/>
        <w:t>（一）huán　《廣韻》户關切，平删匣。元部。</w:t>
        <w:br/>
        <w:br/>
        <w:t>（1）返回。《爾雅·釋言》：“還、復，返也。”《説文·辵部》：“還，復也。”《廣雅·釋詁二》：“還，歸也。”《詩·小雅·何人斯》：“爾還而入，我心易也；還而不入，否難知也。”*鄭玄*箋：“還，行反也。”*晋**陶潛*《歸去來兮辭》：“雲無心以出岫，鳥倦飛而知還。”*宋**文天祥*《指南録後序》：“予羈縻不得還，國事遂不可收拾。”*朱德*《登石门山》：“*石门山*上望*韶关*，千里江船一日还。”</w:t>
        <w:br/>
        <w:br/>
        <w:t>（2）恢复；还原。《宋書·徐湛之傳》：“時有沙門釋*惠休*，善屬文，辭采綺豔，*湛之*與之甚厚。*世祖*命使還俗。”*宋**王安石*《上徐兵部書》：“還職不時，以懼以慚。”《明史·太祖紀二》：“己亥，免天下田租。吏以過誤罷者還其職。”*清**魏源*《默觚上·學篇一》：“去本無以還其固有，損之又損以至於無。”</w:t>
        <w:br/>
        <w:br/>
        <w:t>（3）交还，归还。《周禮·秋官·司儀》：“致饔餼，還圭。”*鄭玄*注引*鄭司農*云：“還圭，歸其玉也。”《三國志·吴志·吴主傳》：“若罪在難除，必不見置，當奉還土地民人，乞寄命*交州*，以終餘年。”《南史·江淹傳》：“前有一匹錦相寄，今可見還。”*元**關漢卿*《裴度還帶》第三折：“小生雖貧，我可不貪這等錢物，明日若有人來尋，山神，你便是證見。我兩隻手便還他，也是好勾當。”</w:t>
        <w:br/>
        <w:br/>
        <w:t>（4）顾，回头。《左傳·昭公二十年》：“肆行非度，無所還忌。”*杜預*注：“還，猶顧也。”《漢書·項籍傳》：“*羽*還叱之，*喜*人馬俱驚，辟易數里。”*顔師古*注：“還謂迴面也。”《徐霞客游記·粤西游日記一》：“還眺洞門崖壁，更盡峥嶸之勢。”</w:t>
        <w:br/>
        <w:br/>
        <w:t>（5）偿还；回击。《老子》第三十章：“以道佐人主者，不以兵强於天下，其事好還。”《官場現形記》第四十四回：“駡了又要還嘴。”*鲁迅*《三閑集·序言》：“我一向是相信进化论的，总以为将来必胜于过去，青年必胜于老人，对于青年，我敬重之不暇，往往给我十刀，我只还他一箭。”</w:t>
        <w:br/>
        <w:br/>
        <w:t>（6）还债；交纳（赋税）。《篇海類編·人事類·辵部》：“還，償也。”《後漢書·光武帝紀上》：“*益**涼*二州奴婢，自八年以來自訟在所官，一切免為庶民〔人〕，賣者無還直。”*唐**杜甫*《歲晏行》：“況聞處處鬻男女，割慈忍愛還租庸。”*元**王實甫*《西廂記》第四本第四折：“店小二哥，還你房錢。”《儒林外史》第三十二回：“*張俊民*還了麵錢，一齊出來。”*蹇先艾*《在贵州道上》：“‘他欠我的钱不还！’老太婆恨恨地说。”</w:t>
        <w:br/>
        <w:br/>
        <w:t>（7）后退。《玉篇·辵部》：“還，退也。”《儀禮·鄉飲酒禮》：“主人速賓，賓拜辱；主人答拜，還賓拜辱。”*鄭玄*注：“還，猶退。”《漢書·周昌傳》：“*昌*嘗燕入奏事，*高帝*方擁*戚姬*，*昌*還走。”*顔師古*注：“還，謂卻退也。”</w:t>
        <w:br/>
        <w:br/>
        <w:t>（8）环绕。*清**段玉裁*《説文解字注·辵部》：“還，今人還繞字用環，古經傳祇用還字。”《左傳·襄公十年》：“諸侯之師，還*鄭*而南，至於*陽陵*。”*杜預*注：“還，繞也。”《漢書·食貨志上》：“還廬樹桑，菜茹有畦，瓜瓠果蓏，殖於疆易。”*顔師古*注：“還，繞也。”*宋**陳亮*《念奴嬌·登多景樓》：“危樓還望，嘆此意，今古幾人曾會！”</w:t>
        <w:br/>
        <w:br/>
        <w:t>（9）积聚。《方言》卷十三：“還，積也。”*錢繹*箋疏：“古人環作還，環繞即積聚之義。”按：*清**朱駿聲*《説文通訓定聲·乾部》则以为“《方言》十三‘還，積也’，疑‘蹟也’”。</w:t>
        <w:br/>
        <w:br/>
        <w:t>（10）连词。表示假设关系，相当于“假若”，“如果”。*张相*《詩詞曲語辭匯釋》卷一：“還，猶云如其也。”*唐**韓愈*《送文暢師北遊》：“僧還相訪來，山藥煮可掘。”*宋**辛棄疾*《賀新郎·别茂嘉十二弟》：“啼鳥還知如許恨，料不啼清淚長啼血。”*元**高明*《琵琶記·五娘吃糠》：“婆婆，你還死教奴家怎支吾？你若死教我怎生度？”</w:t>
        <w:br/>
        <w:br/>
        <w:t>⑪通“營（yíng）”。谋求。《荀子·君道》：“不還秩不反君。”*王念孫*雜志：“還讀為營。言不營私、不叛君也。營與還古同聲而通用。”《管子·山至數》：“内則大夫自還而不盡忠，外則諸侯連朋合與，熟穀之人則去亡，故天子失其權也。”《戰國策·秦策三》：“夫*公孫鞅*事*孝公*，極身毋二，盡公不還私，信賞罰以致治。”</w:t>
        <w:br/>
        <w:br/>
        <w:t>⑫姓。《萬姓統譜·山韻》：“還，*周**還無社**蕭*大夫。”*徐珂*《清稗類鈔·姓名類》：“還，姓。”</w:t>
        <w:br/>
        <w:br/>
        <w:t>（二）xuán　《廣韻》似宣切，平仙邪。元部。</w:t>
        <w:br/>
        <w:br/>
        <w:t>（1）旋转。《莊子·庚桑楚》：“夫尋常之溝，巨魚无所還其體，而鯢鰌為之制。”*陸德明*釋文：“還，音旋。回也。”《漢書·鼂錯傳》：“如此而勸以厚賞，威以重罰，則前死不還踵矣。”*顔師古*注：“還，讀曰旋。旋踵，回旋其足也。”*三國**魏**曹植*《美女篇》：“羅衣何飄飄，輕裾隨風還。”*南朝**齊**王融*《棲玄寺聽講畢遊邸園》：“流風轉還逕，清煙泛喬石。”</w:t>
        <w:br/>
        <w:br/>
        <w:t>（2）迅速，立刻。《管子·任法》：“而失君則不然，法立而還廢之，令出而後反之。”《漢書·董仲舒傳》：“此皆可以還至而（立）有效者也。”*顔師古*注：“還讀曰旋。旋，速也。”*漢**曹操*《蒿里行》：“勢利使人争，嗣還自相戕。”</w:t>
        <w:br/>
        <w:br/>
        <w:t>（3）敏捷。《詩·齊風·還》：“子之還兮，遭我乎峱之間兮。”*毛*傳：“還，便捷之貌。”</w:t>
        <w:br/>
        <w:br/>
        <w:t>（4）短少，淡薄。也作“𣟳”。《爾雅·釋木》：“還味，棯棗。”*郭璞*注：“還味，短味。”*阮元*校勘記：“《説文》、《玉篇》皆於‘𣟳’下云：‘𣟳味，稔棗。’……稔，熟也，棗過熟者味短也，故名還味。”</w:t>
        <w:br/>
        <w:br/>
        <w:t>（5）副词。表示时间，相当于“便”，“立即”。*杨树达*《詞詮》：“還，時間副詞。表疾速。讀與‘旋’同。今言‘隨即’。”《荀子·王霸》：“如是則*舜**禹*還至，王業還起。”*王念孫*雜志：“還至，即至也。還起，即起也。”《禮記·檀弓上》：“還葬，縣棺而封，人豈有非之者哉。”*鄭玄*注：“還之言便也，言已斂即葬不待三月。”《漢書·董仲舒傳》：“彊勉學問，則聞見博而知益明；彊勉行道，則德日起而大有功：此皆可使還至而有效者也。”*顔師古*注：“還讀曰旋。旋，速也。”</w:t>
        <w:br/>
        <w:br/>
        <w:t>（三）hái（旧读huán）</w:t>
        <w:br/>
        <w:br/>
        <w:t>副词。1.表示持续，相当于“尚”，“仍然”。*唐**杜甫*《泛江》：“亂離還奏樂，飄泊且聽歌。”*唐**劉禹錫*《石頭城》：“山圍故國周遭在，潮打空城寂寞回。*淮水*東邊舊時月，夜深還過女牆來。”*鲁迅*《朝花夕拾·藤野先生》：“从*东京*出发，不久便到一处驿站，写道：‘*日暮里*’。不知怎地，我到现在还记得这名目。”2.表示转折，相当于“却”，“反而”。*杨树达*《詞詮》卷三：“還，副詞。反也。”《論衡·定賢》：“（*韓信*之徒）戰國獲其功，稱為名將；世平能無所施，還入禍門矣。”《三國志·魏志·陳思王傳》*南朝**宋**裴松之*注引《典略》：“以*孔璋*之才不閑辭賦，而多自謂與*司馬長卿*同風，譬畫虎不成還為狗者也。”*唐**白居易*《哭皇甫七郎中》：“不得人間壽，還留身後名。”《老殘遊記》第八回：“橋下河裏雖結滿了冰，還有水聲，從那冰下潺潺的流。”3.表示时间，相当于“已”，“已经”。*唐**杜荀鶴*《下第東歸將及故園有作》：“上國獻詩還不遇，故園經亂又空歸。”*宋**辛棄疾*《鷓鴣天》：“山才好處行還倦，詩未成時雨早催。”*金**董解元*《西廂記諸宫調》卷五：“我眼巴巴的盼今宵，還二更左右不來到。”4.表示重复，相当于“再”，“又”。*唐**白居易*《春至》：“若為南國春還至，争向東樓日又長。”*宋**王安石*《春日》：“路遠遊人行不到，日長啼鳥去還來。”*毛泽东*《反对党八股》：“我们为什么又叫它做党八股呢？这是因为它除了洋气之外，还有一点土气。”5.表示程度，相当于“更加”。*晋**陶潛*《雜詩十二首》之四：“丈夫志四海，我願不知老。親戚共一處，子孫還相保。”《紅樓夢》第五十回：“他竟比蓋這園子還費工夫了。”*杨朔*《三千里江山》一：“*姚长庚*是个久经风霜的人，多少年来，雨淋日晒，脸比石头还粗。”6.表示选择，相当于“还是”。*宋**楊萬里*《重九後二日同徐克章登萬花川谷月下傳觴》：“舉杯將月一口吞，舉頭見月猶在天。老夫大笑問客道：‘月是一團還兩團？’”7.表示反问。*周立波*《山乡巨变》下一：“你是副社长，一人之下，万人之上，还不能当家？”8.表示进层。常与连词“不但”等成对使用。*朱德*《回忆我的母亲》：“我母亲对我这一举动不但不反对，还给我许多慰勉。”9.表示语气。a.提出明显事实作为陪衬，下一句作出推论。相当于“尚且”。*毛泽东*《青年团的工作要照顾青年的特点》：“党章还规定六个月，你们也规定六个月不行吗？”b.加强反问。《紅樓夢》第五回：“*賈母*道：‘這還了得！’”*毛泽东*《反对党八股》：“群众见了就摇头，哪里还肯看下去呢？”</w:t>
        <w:br/>
      </w:r>
    </w:p>
    <w:p>
      <w:r>
        <w:t>邅##邅</w:t>
        <w:br/>
        <w:br/>
        <w:t>邅（一）zhān　《廣韻》張連切，平仙知。又除善切。元部。</w:t>
        <w:br/>
        <w:br/>
        <w:t>（1）难行不进貌。《集韻·仙韻》：“邅，屯邅，難行不進皃。”《易·屯》：“屯如邅如，乘馬班如。”*陸德明*釋文：“*馬*云：‘難行不進之皃。’”《資治通鑑·晋明帝太寧元年》：“（*張茂*）曰：‘今國家未靖，不可以太平之理責人於屯邅之世也。’”*胡三省*注：“邅，行不進貌。”*明**趙南星*《祭李太公文》：“邅修塗之孔艱，羡晨風之遄飛。”又险恶，艰难。《六書故·人九》：“邅，艱蹇也。”*晋**左思*《詠史八首》之七：“英雄有屯邅，由來自古昔。”*宋**梅堯臣*《真州東園》：“下江忘其險，入漕忘其邅。”*清**陶貞懷*《天雨花》第二十三回：“容顔比舊多憔悴，可憐嬌女受邅迍。”</w:t>
        <w:br/>
        <w:br/>
        <w:t>（2）转，改变方向。《廣雅·釋詁四》：“邅，轉也。”《楚辭·離騷》：“邅吾道夫*崑崙*兮，路脩遠以周流。”*王逸*注：“邅，轉也。*楚*人名轉曰邅。”*唐**韓愈*《雜詩四首》之三：“*崑崙*高萬里，歲盡道若邅。”*汪东*《论支那立宪必先革命》：“虽然，革命者，静与动相递邅之时代也，假之以为过渡者也。”</w:t>
        <w:br/>
        <w:br/>
        <w:t>（3）移。《玉篇·辵部》：“邅，移也。”</w:t>
        <w:br/>
        <w:br/>
        <w:t>（二）zhàn　㊀《廣韻》持碾切，去線澄。</w:t>
        <w:br/>
        <w:br/>
        <w:t>逐。《廣韻·線韻》：“邅，逐也。”*清**王闓運*《巫山神女廟碑》：“祀隆*夏**周*，代邅*虞**唐*，遐哉邈乎，不可䙷詳。”</w:t>
        <w:br/>
        <w:br/>
        <w:t>㊁《集韻》丈善切，上獮澄。</w:t>
        <w:br/>
        <w:br/>
        <w:t>同“𧾍”。《集韻·𤣗韻》：“𧾍，移行也。一曰循也。或作邅。”</w:t>
        <w:br/>
      </w:r>
    </w:p>
    <w:p>
      <w:r>
        <w:t>邆##邆</w:t>
        <w:br/>
        <w:br/>
        <w:t>邆téng　《字彙補》徒登切。</w:t>
        <w:br/>
        <w:br/>
        <w:t>〔邆川〕即*鄧川*，古州名。治今*云南省**洱源县*东南。*唐**樊綽*《蠻書》卷三：“初，*☀羅皮*既敗，*時傍*入居*邆州*，招誘*上浪*得數千户。”*向達*校注：“邆州，據本書卷五應是*邆川*之誤。”*清**顧祖禹*《讀史方輿紀要·雲南五·大理府》：“*鄧川州*，*漢**益州郡**楪榆縣*地，*唐*初為*邆備州*，隸*姚州*都督府。後為*邆賧詔*所據。*南詔*併之，置*鄧川賧*，改為*德源*城。……*至元*十一年，改*鄧川州*。”按：“*邆睒詔*”或作“*邆賧詔*”。我国古代西南少数民族之一。《新唐書·南蠻傳上·南詔上》：“夷語‘王’為‘詔’。其先渠帥有六，自號‘六詔’，曰*蒙巂詔*，*越析詔*、*浪穹詔*、*邆睒詔*、*施浪詔*、*蒙舍詔*。”《元史·地理志四》：“夷有*六詔*，*邆睒*其一也。”</w:t>
        <w:br/>
      </w:r>
    </w:p>
    <w:p>
      <w:r>
        <w:t>邇##邇</w:t>
        <w:br/>
        <w:br/>
        <w:t>〔迩〕</w:t>
        <w:br/>
        <w:br/>
        <w:t>《説文》：“邇，近也。从辵，爾聲。迩，古文邇。”</w:t>
        <w:br/>
        <w:br/>
        <w:t>ěr　《廣韻》兒氏切，上紙日，脂部。</w:t>
        <w:br/>
        <w:br/>
        <w:t>（1）（距离或时间）近。《爾雅·釋詁下》：“邇，近也。”《書·舜典》：“柔遠能邇，惇德允元。”*孔*傳：“邇，近。”*南朝**梁**陶弘景*《答謝中書書》：“路邇人遐，音塵寂絶。”《紅樓夢》第十八回：“轉眼元宵在邇，自正月初八，就有太監出來。”</w:t>
        <w:br/>
        <w:br/>
        <w:t>（2）接近。《書·仲虺之誥》：“惟王不邇聲色，不殖貨利。”*唐**韓愈*《釋言》：“夫聰明則聽視不惑，公正則不邇讒邪。”*明**錢嶫*《憫黎詠》：“蛇虎猶可虞，狼毒不可邇。”</w:t>
        <w:br/>
        <w:br/>
        <w:t>（3）浅近。《詩·小雅·小旻》：“維邇言是聽，維邇言是争。”*孔穎達*疏：“非用古人是維法，非用大道是維常，徒維淺近之言而同者。”《禮記·中庸》：“（*孔）子*曰：*舜*其大知也與！*舜*好問而好察邇言，隱惡而揚善，執其兩端，用其中於民，其斯為*舜*乎！”*朱熹*章句：“邇言者，淺近之言。”</w:t>
        <w:br/>
      </w:r>
    </w:p>
    <w:p>
      <w:r>
        <w:t>邈##邈</w:t>
        <w:br/>
        <w:br/>
        <w:t>邈（一）miǎo　《廣韻》莫角切，入覺明。藥部。</w:t>
        <w:br/>
        <w:br/>
        <w:t>（1）远。《廣雅·釋詁一》：“邈，遠也。”1.遥远。指空间距离大。《楚辭·離騷》：“抑志而弭節兮，神高馳之邈邈。”*王逸*注：“邈邈，遠貌。”*漢**蔡琰*《胡笳十八拍》：“鴈高飛兮邈難尋，空腸斷兮思愔愔。”*唐**李白*《古風五十九首》之十六：“*吴*水深萬丈，*楚*山邈千重。”《明史·雲南土司傳三·芒市》：“*芒市*川原廣邈，田土富饒。”2.久远。指时间长。《楚辭·九章·懷沙》：“*湯**禹*久遠兮，邈不可慕也。”*王逸*注：“言*殷湯*、*夏禹*聖德之君明於知人，然去久遠，不可思慕而得於事之也。”《漢書·司馬相如傳》：“*軒轅*之前，遐哉邈乎，其詳不可得聞已。”*顔師古*注：“遐、邈，皆遠也。”*梁启超*《中国专制政治进化史论》：“太古之事邈矣。”</w:t>
        <w:br/>
        <w:br/>
        <w:t>（2）离去；乖离。《方言》卷六：“邈，離也。*楚*謂之越，或謂之遠，*吴**越*曰伆。”*郭璞*注：“謂乖離也。”*錢繹*箋疏：“《釋名》云：出之子曰離孫，言遠離己也。”*清**王士禛*《北固山題名記》：“江山猶可髣髴，而其人已邈。”</w:t>
        <w:br/>
        <w:br/>
        <w:t>（3）渺茫；模糊不清。《洪武正韻·藥韻》：“邈，渺也。”《水經注·河水》：“《地理志》曰：縣有*堯山*、*首山*祠，*雷首山*在南。事有似而非，非而似，千載眇邈，非所詳耳。”《南史·謝裕傳附謝脁》：“况乃服義徒擁，歸志莫從，邈若墜雨，飄似秋蔕。”</w:t>
        <w:br/>
        <w:br/>
        <w:t>（4）超过。《抱朴子·外篇·尚博》：“廐馬千駟，而騏驥有邈羣之價。”《貞觀政要·求諫》：“今陛下凡所施為，皆邈過三王之上，奈何至此欲為*孝文*、*光武*之下乎！”*清**阮元*《疇人傳·李業興》：“伏維陛下道唯先天，功邈稽古。”</w:t>
        <w:br/>
        <w:br/>
        <w:t>（5）同“藐”。小看，轻视。《增韻·覺韻》：“邈，輕視貌。亦作藐。”*漢**劉向*《戰國策序》：“遂燔燒詩書，坑殺儒士，上小*堯*、*舜*，下邈三王。”*晋**左思*《詠史八首》之六：“高眄邈四海，豪右何足陳！”*余冠英*注：“邈，小。”《七國春秋平話·孫子説樂毅》：“你不辱邈你上祖*孫武子*十八國之師？”</w:t>
        <w:br/>
        <w:br/>
        <w:t>（6）姓。《姓觿·覺韻》：“邈，《路史》云：*吴王*支庶之後。”</w:t>
        <w:br/>
        <w:br/>
        <w:t>（二）miáo</w:t>
        <w:br/>
        <w:br/>
        <w:t>同“描”。描绘。《漢將王陵變文》：“詔太史官邈其夫人靈在金牌之上。”*蒋礼鸿*字義通釋：“邈，就是描畫。*徐震堮*説：‘邈，同描。’《季布變文》‘丹青畫影更邈真’，同。”*宋**辛棄疾*《好事近·西湖》：“山色雖言如畫，想畫時難邈。”*邓广铭*箋注：“難邈，即難以描畫之意。”*明**湯顯祖*《牡丹亭·寫真》：“有一箇曾同笑，待想像生描著，再消詳邈入其中妙，則女孩家怕漏泄風情稿。”</w:t>
        <w:br/>
      </w:r>
    </w:p>
    <w:p>
      <w:r>
        <w:t>邉##邉</w:t>
        <w:br/>
        <w:br/>
        <w:t>邉同“邊”。《廣雅·釋詁四》：“邉，方也。”*錢大昭*疏義：“此是方隅之方也。……邉者，《玉篇》‘邉，畔也。’《廣韻》‘邉，方也。’”按：今《玉篇·辵部》、《廣韻·先韻》均作“邊”。*宋**曾慥*《類説》卷六引《南部烟花記》：“七日乃取插頭對客飲，以簪畫酒中飲，一邊已盡，一邊尚滿，謂之分盃法。”*元**馬祖常*《寄舒真人》：“竹裏開長徑，池邉蔽小扉。”*明**馮夢龍*《邯鄲夢》第十一折：“東邉跪得去，西邉走得來。”</w:t>
        <w:br/>
      </w:r>
    </w:p>
    <w:p>
      <w:r>
        <w:t>邊##邊</w:t>
        <w:br/>
        <w:br/>
        <w:t>〔边〕</w:t>
        <w:br/>
        <w:br/>
        <w:t>《説文》：“𨘢，行垂崖也。从辵，𦤝聲。”*王筠*句讀：“《土部》：‘垂，遠邊也。’《厂部》：‘厓，山邊也。’然則邊者，垂厓耳。言行者，為其从辵也。”按：今楷化作“邊”。</w:t>
        <w:br/>
        <w:br/>
        <w:t>biān　《廣韻》布玄切，平先幫。元部。</w:t>
        <w:br/>
        <w:br/>
        <w:t>（1）旁，畔。《玉篇·辵部》：“邊，畔也。”*唐**李白*《荆州歌》：“*白帝城*邊足風波，*瞿塘*五月誰敢過。”*苏曼殊*《断鸿零雁记》第二十章：“既至*西子湖*边，盈眸寂乐，迥绝尘寰。”*周恩来*《游日本京都圆山公园》：“小池边杨柳依依。”</w:t>
        <w:br/>
        <w:br/>
        <w:t>（2）边缘。《儀禮·士冠禮》：“緇、組、紘，纁邊同篋。”*賈公彦*疏：“纁是三入之赤色，又云邊，則於邊側赤也。”《禮記·深衣》：“古者深衣蓋有刹度……短毋見膚，長毋被土，續衽鉤邊，要縫半下。”*鄭玄*注：“邊，若今曲裾也。”*鲁迅*《书信·致曹聚仁（一九三五年四月十日）》：“《集外集》付装订时，可否给我留十本不切边的。”又衣物的花边。*南朝**梁**劉孝威*《郄縣遇見人織率爾寄婦》：“豔彩裙邊出，芳脂口上渝。”*丁玲*《法网》二：“她是一个绣花边的女工。”*赵树理*《小二黑结婚》二：“小鞋上仍要绣花，裤腿上仍要镶边。”</w:t>
        <w:br/>
        <w:br/>
        <w:t>（3）边境，边界。《玉篇·辵部》：“邊，邊境也。”《左傳·成公十三年》：“（*秦*）又欲闕翦我公室，傾覆我社稷，帥我蝥賊，蕩摇我邊疆。”《論衡·骨相》：“*文帝*之後六年，*匈奴*入邊，乃以*亞夫*為將軍。”*宋**辛棄疾*《八聲甘州·夜讀李廣傳》：“*漢*開邊，功名萬里，甚當時健者也曾閑？”*清**楊潮觀*《魏徵破笏再朝天》：“怪無端不辭征戰苦，自將臨邊走這遭。”又边防。《後漢書·竇融傳附竇固》：“（*明）帝*欲遵*武帝*故事，擊*匈奴*，通*西域*，以*固*明習邊事，（*永平*）十五年冬，拜為奉車都尉。”*李賢*注：“*固*舊隨*融*在*河*西，曉知邊事也。”*宋**歐陽修*《文正范公神道碑銘并序》：“自邊制久隳，至兵與將常不相識。”</w:t>
        <w:br/>
        <w:br/>
        <w:t>（4）旁边。《廣雅·釋詁四》：“邊，方也。”*王念孫*疏證：“《士喪禮》注云：‘今文旁為方。’”*漢**蔡琰*《悲憤詩二首》之一：“馬邊縣男頭，馬後載婦女。”*唐**李白*《望天門山》：“兩岸青山相對出，孤帆一片日邊來。”</w:t>
        <w:br/>
        <w:br/>
        <w:t>（5）尽头。《公羊傳·僖公十六年》“是月者何？僅逮是月也”*漢**何休*注：“是月邊也，魯人語也，在正月之幾盡。”《南齊書·高逸傳論》：“淵源浩博，無始無邊。”*唐**李白*《長干行》：“淼淼暗無邊，行人在何處。”*鲁迅*《且介亭杂文·阿金》：“不过这是晚快边才得到的结论。”</w:t>
        <w:br/>
        <w:br/>
        <w:t>（6）靠近；连接。《廣韻·先韻》：“邊，近也。”《史記·高祖本紀》：“*齊*邊*楚*，權輕，不為假王，恐不能安*齊*。”*裴駰*集解：“*文穎*曰：‘邊，近也。’”《漢書·淮南王長傳》：“*廬江王*以邊*越*，數使使相交。”*顔師古*注：“邊*越*者，邊界與*越*相接。”*明**馬歡*《瀛涯勝覽·忽魯謨斯國》：“其國邊海，倚山。”</w:t>
        <w:br/>
        <w:br/>
        <w:t>（7）偏侧，偏倚。《字彙·辵部》：“邊，側也。”《禮記·檀弓》：“齊衰不以邊坐。”*鄭玄*注：“邊，偏倚也。”*孔穎達*疏：“邊坐謂偏倚也。”*黄侃*《汉唐玄学论》：“一堕边见，虽胜义，亦终成土苴而已矣。”</w:t>
        <w:br/>
        <w:br/>
        <w:t>（8）病名。《論衡·言毒》：“微者，疾謂之邊，其治用蜜與丹。蜜、丹，陽物，以類治之也。”</w:t>
        <w:br/>
        <w:br/>
        <w:t>（9）数学名词。几何图形上夹成角或围成多角形的直线。*鲁迅*《彷徨·高老夫子》：“半屋子都是眼睛，还有许多小巧的等边三角形。”</w:t>
        <w:br/>
        <w:br/>
        <w:t>（10）古国名。*宋**羅泌*《路史·國名紀·己二》：“邊，*商*國。*周*有*邊伯*。”</w:t>
        <w:br/>
        <w:br/>
        <w:t>⑪姓。《通志·氏族略二》：“*邊*氏，子姓，*宋**公子城*之後。*城*字*子邊*。或言*宋平公*子*御戎*字*子邊*，以王父字為氏。孫*邛*為司徒。又*周*大夫有*邊伯*。”《萬姓統譜·先韻》：“*漢**邊鳳*，字*子章*。*陳留*人，為京兆尹。”</w:t>
        <w:br/>
      </w:r>
    </w:p>
    <w:p>
      <w:r>
        <w:t>邋##邋</w:t>
        <w:br/>
        <w:br/>
        <w:t>《説文》：“邋，搚也。从辵，巤聲。”*鈕樹玉*校録：“搚，當作拹。”*商承祚*《殷虚文字類編》：“（石鼓文）以為田獵字，衆止所踐，殆獵也。訓拹意，後説。”</w:t>
        <w:br/>
        <w:br/>
        <w:t>（一）liè　《廣韻》良涉切，入葉來。盍部。</w:t>
        <w:br/>
        <w:br/>
        <w:t>（1）折断。《説文·辵部》：“邋，搚也。”*錢坫*斠詮：“邋，搚也。搚之言折也。”</w:t>
        <w:br/>
        <w:br/>
        <w:t>（2）同“獵”。《古文苑·石鼓文·車工》：“君子員員，邋邋員斿。”*章樵*注：“邋，*鄭*通作獵字。……君子，指從獵諸臣；員員，衆多而有禮義也。”</w:t>
        <w:br/>
        <w:br/>
        <w:t>（3）同“躐”。踰越，践踏。*清**朱駿聲*《説文通訓定聲·謙部》：“邋，即躐字，踰越也。”《銀雀山漢墓竹簡·孫臏兵法·官一》：“邋軍以索陳。”*張震泽*校理：“邋，即躐，從辵與從足同。”*清**毛奇齡*《復陸雅坪編修問降一等書》：“夫闌階邋級與堂上人通呼吸已屬怪事，而况限之在降階一等之地。”</w:t>
        <w:br/>
        <w:br/>
        <w:t>（4）迈。《廣韻·葉韻》：“邋，邁也。”</w:t>
        <w:br/>
        <w:br/>
        <w:t>（二）lā　《廣韻》盧盍切，入盍來。</w:t>
        <w:br/>
        <w:br/>
        <w:t>（1）〔邋遢〕1.行走貌。《廣韻·盍韻》：“邋，邋遢，行皃。”*元**王子一*《誤入桃源》第一折：“眼見得路迢遥，芒鞋邋遢，抵多少古道西風鞭瘦馬。”*明**屠隆*《曇花記·從師學道》：“我兩人邋遢雲遊，止求衣食，豈能度人？”或云行不正貌。《字彙·辵部》：“邋，邋遢，行歪貌。”2.不谨事。也指鄙猥糊涂。《廣韻·盍韻》：“遢，獵遢，不謹事。”*明**郎瑛*《七修類稿·辯證類·諺語解》：“邋遢，借為人鄙猥糊塗意也。”3.不整洁。*宋**釋適之*《金壺字考》：“邋遢，不整貌。”《俗語考原》引《敬止録》：“邋遢，俗謂不潔曰邋遢。”《綴白裘·爛柯山·癡夢》：“只是我形齷齪，身邋遢，衣衫藍縷把人嚇殺。”*清**潘榮陛*《帝京歲時紀勝·十二月·沐浴》：“歲暮齋沐，多於廿八日。諺云：‘二十七，洗疚疾；二十八，洗邋遢。’”</w:t>
        <w:br/>
        <w:br/>
        <w:t>（2）念，诵。*明**湯顯祖*《邯鄲記·度世》：“是不是口邋着道詞，一路的做鬼妝狐。”</w:t>
        <w:br/>
      </w:r>
    </w:p>
    <w:p>
      <w:r>
        <w:t>邌##邌</w:t>
        <w:br/>
        <w:br/>
        <w:t>《説文》：“邌，徐也。从辵，黎聲。”</w:t>
        <w:br/>
        <w:br/>
        <w:t>（一）lí　《廣韻》郎奚切，平齊來。脂部。</w:t>
        <w:br/>
        <w:br/>
        <w:t>（1）徐，迟缓。也作“黎”。《説文·辵部》：“邌，徐也。”*徐鍇*繫傳：“*傅毅*《舞賦》曰：‘邌收而拜’，謂徐收其舞勢也。”按：*李善*注本《文選》“邌”作“黎”。《廣雅·釋詁四》：“邌，遟也。”*王念孫*疏證：“邌，與黎通。凡言黎者，皆遲緩之意。”*明**趙南星*《張公暨配种孺人合葬墓誌銘》：“其子孝廉君曰：‘邌三年而來也’。”</w:t>
        <w:br/>
        <w:br/>
        <w:t>（2）徐行貌。《廣韻·齊韻》：“邌，徐行皃。”</w:t>
        <w:br/>
        <w:br/>
        <w:t>（3）小貌。《玉篇·辵部》：“邌，小皃也。”</w:t>
        <w:br/>
        <w:br/>
        <w:t>（二）chí　《集韻》陳尼切，平脂澄。</w:t>
        <w:br/>
        <w:br/>
        <w:t>同“遲”。《集韻·脂韻》：“遲，古作邌。”</w:t>
        <w:br/>
      </w:r>
    </w:p>
    <w:p>
      <w:r>
        <w:t>邍##邍</w:t>
        <w:br/>
        <w:br/>
        <w:t>《説文》：“邍，高平之野。人所登，从辵、备、录。闕。”*段玉裁*注：“人所登从辵备录闕。此八字疑有脱誤，當作从辵，从略省，从录。”*徐鍇*繫傳：“臣*鍇*以為人所登故從辵，登而上故從夂。夂，止也。《春秋左傳》曰‘原田每每’，《詩》曰‘*周*原膴膴’，故從田。未知何故從录也。”*王筠*繫傳校録：“《石鼓》作邍，從辵，從夂，從田以會意，录則聲也。”</w:t>
        <w:br/>
        <w:br/>
        <w:t>yuán　《廣韻》愚袁切，平元疑。元部。</w:t>
        <w:br/>
        <w:br/>
        <w:t>地之高平者。经传多作“原”。《説文·辵部》：“邍，高平之野。”《古今韻會舉要·元韻》引作“高平曰原，人所登”，并云“本作邍”。《集韻·元韻》：“邍，通作原。”《周禮·夏官·邍師》：“掌四方之地名，辨其丘陵墳衍邍隰之名。”*賈公彦*疏：“高平曰原，平濕曰隰。”《古文苑·〈石鼓文·田車〉》“𨖍㠯隮于原”*宋**章樵*注：“原，石本作邍，古原字。”《農政全書·農本·諸家雜説》：“高下邍隰，燥溼寒燠之氣宜候也。”*明**劉侗*、*于奕正*《帝京景物略·叙》：“豈無遠猷，川邍阻修，科墮從枝，弓撓於觩爾。”</w:t>
        <w:br/>
      </w:r>
    </w:p>
    <w:p>
      <w:r>
        <w:t>邎##邎</w:t>
        <w:br/>
        <w:br/>
        <w:t>同“𨙂”。《説文》：“邎，行邎徑也。从辵，䌛聲。”*徐灝*注箋：“邎，與由同。”《玉篇·辵部》：“𨙂，疾行也。邎，同𨙂。”《正字通·辵部》：“𨙂即邎之省‘言’作‘缶’。”</w:t>
        <w:br/>
      </w:r>
    </w:p>
    <w:p>
      <w:r>
        <w:t>邏##邏</w:t>
        <w:br/>
        <w:br/>
        <w:t>〔逻〕</w:t>
        <w:br/>
        <w:br/>
        <w:t>《説文新附》：“邏，巡也。从辵，羅聲。”</w:t>
        <w:br/>
        <w:br/>
        <w:t>luó（旧读luò）　《廣韻》郎佐切，去箇來。又《集韻》良何切，郎可切。歌部。</w:t>
        <w:br/>
        <w:br/>
        <w:t>（1）巡行，巡查。《説文新附·辵部》：“邏，巡也。”*唐**玄應*《一切經音義》卷五十八引《韻略》：“邏，循行非違也。”《三國志·吴志·陸遜傳》：“*遜*遣親人*韓扁*齎表奉報，還，遇敵於*沔中*，鈔邏得*扁*。”《新唐書·温大雅傳附温庭筠》：“丐錢*揚子院*，夜醉，為邏卒擊折其齒，訴於*（令狐）綯*。”*明**陳子龍*《報夏考功書》：“而邏絡忽嚴，津梁頓絶。”*清**天僇生*《孤臣碧血記》：“*馬六派*曰：‘老臣曏聞殿下為*英*所羈，邏者至衆，不審胡由能出亡？’”</w:t>
        <w:br/>
        <w:br/>
        <w:t>（2）游兵，巡行兵。《玉篇·辵部》：“邏，遊兵也。”《增韻·箇韻》：“邏，游偵也。”《北史·袁翻傳》：“廣開戍邏，多置帥領。”《新唐書·李密傳》：“（*李）密*羸行入關，為邏所獲，與支黨護送帝所。”*清**王士禛*《孝靖顔先生傳》：“先生左足傷，為邏所得。”</w:t>
        <w:br/>
        <w:br/>
        <w:t>（3）遮拦。《集韻·戈韻》：“邏，遮也。”*宋**黄庭堅*《演雅》：“桑蠶作蠒自纏裹，蛛蝥結網工遮邏。”</w:t>
        <w:br/>
        <w:br/>
        <w:t>（4）山溪的边缘。*唐**許渾*《歲暮自廣江至新興往復中題峽山寺四首》之四：“海虚争翡翠，溪邏鬭芙蓉。”*宋**范成大*《中巖》：“赤巖倚竛竮，翠邏森戍削。”</w:t>
        <w:br/>
        <w:br/>
        <w:t>（5）山色环绕。《正字通·辵部》：“邏，山色環繞。”</w:t>
        <w:br/>
      </w:r>
    </w:p>
    <w:p>
      <w:r>
        <w:t>邐##邐</w:t>
        <w:br/>
        <w:br/>
        <w:t>〔逦〕</w:t>
        <w:br/>
        <w:br/>
        <w:t>《説文》：“邐，行邐邐也。从辵，麗聲。”</w:t>
        <w:br/>
        <w:br/>
        <w:t>lǐ　《廣韻》力紙切，上紙來。歌部。</w:t>
        <w:br/>
        <w:br/>
        <w:t>（1）〔邐迆〕也作“邐迤”、“迆邐”、“迤邐”。地势曲折连绵。《爾雅·釋丘》：“邐迆沙丘。”*郭璞*注：“旁行連延。”《玉篇·辵部》：“邐，邐迆也。”《集韻·紙韻》：“邐，邐迤。旁行連延也。”*三國**魏**吴質*《答東阿王書》：“夫登東岳者，然後知衆山之邐迆也。”*唐**白居易*《秋日與張賓客舒著作同遊龍門醉中狂歌凡二百三十八字》：“南出鼎門十八里，莊店邐迤橋道平。”单用义同。《徐霞客遊記·粤西遊日記三》：“東南即*隘門嶺*，北邐而屏於東。”*倪在田*《枯生松斋集·巨鱼篇》：“作窟京师城，*交民巷*转邐。”又指其他事物的曲折连延。《續漢書·輿服志下》：“術氏冠，前圓，*吴*制，差池邐迆四重。”</w:t>
        <w:br/>
        <w:br/>
        <w:t>（2）纡曲貌。《説文·辵部》：“邐，行邐邐也。”*徐鍇*繫傳：“漸迂邪也。”*段玉裁*注：“邐邐，縈紆貌。”按：《類篇·辵部》引作“行邐迆也”。</w:t>
        <w:br/>
        <w:br/>
        <w:t>（3）过。《廣雅·釋詁三》：“邐，過也。”*王念孫*疏證：“邐者，《淮南子·俶真訓》：‘夫貴賤之於身也，猶條風之時麗也。’*高誘*注：‘麗，過也。’麗與邐通。《大射儀》：‘中離維綱。’*鄭*注云：‘離，猶過也，獵也。’離與邐亦同聲。”</w:t>
        <w:br/>
      </w:r>
    </w:p>
    <w:p>
      <w:r>
        <w:t>𠔇##𠔇</w:t>
        <w:br/>
        <w:br/>
        <w:t>𠔇同“之”。《字彙補·辵部》：“𠔇，與之同。”《隸釋·戚伯著碑》：“（*伯著*）筆墨敏疾，儀容茂盛，議者觀始，謂復龜銀𠔇緒。”*洪适*注：“𠔇即之字。”</w:t>
        <w:br/>
      </w:r>
    </w:p>
    <w:p>
      <w:r>
        <w:t>𨑍##𨑍</w:t>
        <w:br/>
        <w:br/>
        <w:t>𨑍同“軌”。《玉篇·辵部》：“𨑍，古文軌。”《集韻·旨韻》：“軌，《説文》：‘車轍也。’或作𨑍。”《篇海類編·人事類·辵部》：“𨑍，音軌，義亦同。法也。車跡也。”</w:t>
        <w:br/>
      </w:r>
    </w:p>
    <w:p>
      <w:r>
        <w:t>𨑎##𨑎</w:t>
        <w:br/>
        <w:br/>
        <w:t>²𨑎pēng　《改併四聲篇海·辵部》引《餘文》：“𨑎，普庚切。”《字彙補·辵部》：“𨑎，音烹。見《篇韻》。”</w:t>
        <w:br/>
      </w:r>
    </w:p>
    <w:p>
      <w:r>
        <w:t>𨑏##𨑏</w:t>
        <w:br/>
        <w:br/>
        <w:t>𨑏同“𩛓”。《字彙補·辵部》：“𨑏，與𩛓同。”</w:t>
        <w:br/>
      </w:r>
    </w:p>
    <w:p>
      <w:r>
        <w:t>𨑐##𨑐</w:t>
        <w:br/>
        <w:br/>
        <w:t>𨑐同“迄”。《龍龕手鑑·辵部》：“𨑐，同迄。”</w:t>
        <w:br/>
      </w:r>
    </w:p>
    <w:p>
      <w:r>
        <w:t>𨑑##𨑑</w:t>
        <w:br/>
        <w:br/>
        <w:t>fǔ　《集韻》斐父切，上麌敷。魚部。</w:t>
        <w:br/>
        <w:br/>
        <w:t>（1）同“撫”。《説文·手部》：“撫，安也。一曰循也。𨑑，古文从辵亡。”*段玉裁*注：“揗，各本作循，今正。揗者，摩也。”《集韻·噳韻》：“撫，或作𨑑。”</w:t>
        <w:br/>
        <w:br/>
        <w:t>（2）追。《玉篇·辵部》：“𨑟（𨑑），追也。”《改併四聲篇海·辵部》引《川篇》：“𨑑，追也。”</w:t>
        <w:br/>
        <w:br/>
        <w:t>（3）逃去。《字彙·辵部》：“𨑑，逃去也。”</w:t>
        <w:br/>
      </w:r>
    </w:p>
    <w:p>
      <w:r>
        <w:t>𨑒##𨑒</w:t>
        <w:br/>
        <w:br/>
        <w:t>同“徒”。《説文·辵部》：“𨑒，步行也。”*段玉裁*注：“𨑒，隸變作徒。”《玉篇·辵部》：“𨑒，今作徒。”《敦煌長史武斑碑》：“追昔*劉向**辯**賈*之𨑒，此口萬矣。”*清**王念孫*《讀書雜志·漢隸拾遺》：“辯即班字也。”</w:t>
        <w:br/>
      </w:r>
    </w:p>
    <w:p>
      <w:r>
        <w:t>𨑔##𨑔</w:t>
        <w:br/>
        <w:br/>
        <w:t>同“起”。《説文·走部》：“𨑔，古文起从辵。”</w:t>
        <w:br/>
      </w:r>
    </w:p>
    <w:p>
      <w:r>
        <w:t>𨑕##𨑕</w:t>
        <w:br/>
        <w:br/>
        <w:t>𨑕同“違”。《中山王陵兆域圖銅版》：“王命賙爲兆法闊狹大小之制，有事者官圖之，進退𨑕法者死無赦，不行王命者殃連子孫。”</w:t>
        <w:br/>
      </w:r>
    </w:p>
    <w:p>
      <w:r>
        <w:t>𨑖##𨑖</w:t>
        <w:br/>
        <w:br/>
        <w:t>𨑖同“起”。《集韻·止韻》：“起，《説文》：‘能立也。’亦姓。古从辵。”*清**俞樾*《古書疑義舉例·不識古字而誤改例》：“起，古文作‘𨑖’。《漢書·孝哀帝紀》：‘舉孝弟惇厚、能直言、通政事，𨑖於側陋、可親民者，各一人。’‘起於側陋’，謂從微賤起家，故能周知民間疾苦，可使親民也。學者不識‘𨑖’字，誤作‘延’字，*師古*訓為延致而仕者，文義迂回。”</w:t>
        <w:br/>
      </w:r>
    </w:p>
    <w:p>
      <w:r>
        <w:t>𨑗##𨑗</w:t>
        <w:br/>
        <w:br/>
        <w:t>𨑗同“上”。见《中国美术分类全集·中国玺印篆刻全集（卷一）》。</w:t>
        <w:br/>
      </w:r>
    </w:p>
    <w:p>
      <w:r>
        <w:t>𨑛##𨑛</w:t>
        <w:br/>
        <w:br/>
        <w:t>同“迂”。《正字通·辵部》：“迂，本作𨑛。”</w:t>
        <w:br/>
      </w:r>
    </w:p>
    <w:p>
      <w:r>
        <w:t>𨑜##𨑜</w:t>
        <w:br/>
        <w:br/>
        <w:t>𨑜pǐ　《改併四聲篇海·辵部》引《餘文》：“𨑜，音匹。”《字彙補·辵部》：“𨑜，普必切，音匹。”</w:t>
        <w:br/>
      </w:r>
    </w:p>
    <w:p>
      <w:r>
        <w:t>𨑝##𨑝</w:t>
        <w:br/>
        <w:br/>
        <w:t>𨑝pò　《改併四聲篇海·辵部》引《餘文》：“𨑝，普没切。”《字彙補·辵部》：“𨑝，音䪬。見《篇韻》。”</w:t>
        <w:br/>
      </w:r>
    </w:p>
    <w:p>
      <w:r>
        <w:t>𨑞##𨑞</w:t>
        <w:br/>
        <w:br/>
        <w:t>𨑞同“迍”。《龍龕手鑑·辵部》：“迍，正；𨑞，今。𨑞，邅也。”《字彙補·辵部》：“𨑞，同迍。”*宋**吕蒙正*《兗州文宣王廟碑銘》：“時不用兮，吾道𨑞邅。”《敦煌掇瑣·季布歌》：“唯有*季布中*（*鍾）离末*，火炙油煎未是𨑞。”按：《敦煌變文集·捉季布傳文》“𨑞”作“迍”。</w:t>
        <w:br/>
      </w:r>
    </w:p>
    <w:p>
      <w:r>
        <w:t>𨑟##𨑟</w:t>
        <w:br/>
        <w:br/>
        <w:t>𨑟同“𨑑（撫）”。《玉篇·辵部》：“𨑟，安也，循也，追也。”《直音篇·辵部》：“𨑟”，同“𨑑”。</w:t>
        <w:br/>
      </w:r>
    </w:p>
    <w:p>
      <w:r>
        <w:t>𨑠##𨑠</w:t>
        <w:br/>
        <w:br/>
        <w:t>𨑠chì　《集韻》丑亦切，入昔徹。</w:t>
        <w:br/>
        <w:br/>
        <w:t>跛。《集韻·昔韻》：“𨑠，跛也。”</w:t>
        <w:br/>
      </w:r>
    </w:p>
    <w:p>
      <w:r>
        <w:t>𨑡##𨑡</w:t>
        <w:br/>
        <w:br/>
        <w:t>同“𨑒（徒）”。《字彙補·辵部》：“𨑡，𨑒本字。”</w:t>
        <w:br/>
      </w:r>
    </w:p>
    <w:p>
      <w:r>
        <w:t>𨑢##𨑢</w:t>
        <w:br/>
        <w:br/>
        <w:t>同“從”。《集韻·用韻》：“從，《説文》：‘隨行也。’或作𨑢。”《正字通·辵部》：“𨑢，同從。”</w:t>
        <w:br/>
      </w:r>
    </w:p>
    <w:p>
      <w:r>
        <w:t>𨑣##𨑣</w:t>
        <w:br/>
        <w:br/>
        <w:t>𨑣xuè　《玉篇》火決切。</w:t>
        <w:br/>
        <w:br/>
        <w:t>走。《玉篇·辵部》：“𨑣，走也。”</w:t>
        <w:br/>
      </w:r>
    </w:p>
    <w:p>
      <w:r>
        <w:t>𨑤##𨑤</w:t>
        <w:br/>
        <w:br/>
        <w:t>𨑤qì　《廣韻》去智切，去寘溪。</w:t>
        <w:br/>
        <w:br/>
        <w:t>（1）避。《廣雅·釋詁三》：“𨑤，避也。”</w:t>
        <w:br/>
        <w:br/>
        <w:t>（2）行。《字彙·辵部》：“𨑤，行也。”</w:t>
        <w:br/>
      </w:r>
    </w:p>
    <w:p>
      <w:r>
        <w:t>𨑥##𨑥</w:t>
        <w:br/>
        <w:br/>
        <w:t>𨑥wù　《廣韻》文弗切，入物微。又呼骨切。</w:t>
        <w:br/>
        <w:br/>
        <w:t>远。《廣雅·釋詁一》：“𨑥，遠也。”*王念孫*疏證：“《方言》：‘伆、邈，離也。*楚*謂之越，或謂之遠，*吴**越*曰伆。’……𨑥與伆同。《玉篇》：‘𨑥，音勿；又音忽。’《楚辭·九歌》云：‘平原忽兮路迢遠。’《荀子·賦篇》云：‘忽兮其極之遠也。’𨑥、忽，古亦通用。”</w:t>
        <w:br/>
      </w:r>
    </w:p>
    <w:p>
      <w:r>
        <w:t>𨑦##𨑦</w:t>
        <w:br/>
        <w:br/>
        <w:t>同“徐”。《字彙·辵部》：“𨑦，見《周宣王石鼓文》，（*章樵*）注：‘𨑦，今作徐。’”《石鼓文》：“𨑦口如虎，獸鹿如口。”一说音义未详。*强运开*《石鼓釋文·丁鼓》：“此篆惟*薛尚功*本有之，然摹寫前後倒置，各本均已磨泐。今據*安*藏*北宋*拓弟一本橅拓如上，从辵，从予，《説文》所無。《正字通》云：‘《石鼓文》𨑦，今作徐。’盖謂即徐字。但毫無佐證，殊未可信。𨑦篆或上與下當闕一字，與如虎兩字聯合成句。既係摹擬虎狀，似與徐字之義極不相近。其音與義，實不敢臆定也。”</w:t>
        <w:br/>
      </w:r>
    </w:p>
    <w:p>
      <w:r>
        <w:t>𨑧##𨑧</w:t>
        <w:br/>
        <w:br/>
        <w:t>𨑧同“退”。《玉篇·辵部》：“退，卻也，去也。𨑧，古文。”《集韻·隊韻》：“𢓴，古作𨑧，隸作退。”</w:t>
        <w:br/>
      </w:r>
    </w:p>
    <w:p>
      <w:r>
        <w:t>𨑨##𨑨</w:t>
        <w:br/>
        <w:br/>
        <w:t>𨑨zhì　《玉篇》陟栗切。</w:t>
        <w:br/>
        <w:br/>
        <w:t>近。《玉篇·辵部》：“𨑨，近也。”</w:t>
        <w:br/>
      </w:r>
    </w:p>
    <w:p>
      <w:r>
        <w:t>𨑩##𨑩</w:t>
        <w:br/>
        <w:br/>
        <w:t>《説文》：“𨑩，至也。从辵，弔聲。”</w:t>
        <w:br/>
        <w:br/>
        <w:t>dì　《廣韻》都歷切，入錫端。又多嘯切。藥部。</w:t>
        <w:br/>
        <w:br/>
        <w:t>同“弔”。至。《説文·辵部》：“𨑩，至也。”*段玉裁*注：“《小雅》、《盤庚》皆作弔，《釋詁》、*毛*傳皆云：‘弔，至也。’至者，弔中引伸之義。加辵乃後人為之。”*朱駿聲*通訓定聲：“𨑩，經傳皆以弔為之。”</w:t>
        <w:br/>
      </w:r>
    </w:p>
    <w:p>
      <w:r>
        <w:t>𨑪##𨑪</w:t>
        <w:br/>
        <w:br/>
        <w:t>𨑪cōng　《廣韻》七恭切，平鍾清。</w:t>
        <w:br/>
        <w:br/>
        <w:t>迁。《廣韻·鍾韻》：“𨑪，𨑪遷。”《篇海類編·人事類·辵部》：“𨑪，遷也。”</w:t>
        <w:br/>
      </w:r>
    </w:p>
    <w:p>
      <w:r>
        <w:t>𨑫##𨑫</w:t>
        <w:br/>
        <w:br/>
        <w:t>𨑫yóu　《集韻》于求切，平尤云。</w:t>
        <w:br/>
        <w:br/>
        <w:t>经过。《集韻·尤韻》：“𨑫，經過也。”</w:t>
        <w:br/>
      </w:r>
    </w:p>
    <w:p>
      <w:r>
        <w:t>𨑬##𨑬</w:t>
        <w:br/>
        <w:br/>
        <w:t>𨑬“迣”的讹字。《正字通·辵部》：“𨑬，迣字之譌。舊註音訓與迣同，分二字，非。”</w:t>
        <w:br/>
      </w:r>
    </w:p>
    <w:p>
      <w:r>
        <w:t>𨑭##𨑭</w:t>
        <w:br/>
        <w:br/>
        <w:t>同“徙”。《説文·辵部》：“𨑭，迻也。”*朱駿聲*通訓定聲：“今隸體作徙，不作𨑭。”《玉篇·辵部》：“𨑭，移也。今作徙。同。”《字彙·辵部》：“𨑭，與徙同。”</w:t>
        <w:br/>
      </w:r>
    </w:p>
    <w:p>
      <w:r>
        <w:t>𨑵##𨑵</w:t>
        <w:br/>
        <w:br/>
        <w:t>𨑵同“迄”。《龍龕手鑑·辵部》：“𨑵”，“迄”的俗字。《字彙補·辵部》：“𨑵與迄同。”</w:t>
        <w:br/>
      </w:r>
    </w:p>
    <w:p>
      <w:r>
        <w:t>𨑶##𨑶</w:t>
        <w:br/>
        <w:br/>
        <w:t>𨑶同“延”。《敦煌掇瑣·太子入山修道讚》：“四更夜，亦偏乘雲到*雪山*。端身正坐向欲前，坐禪𨑶。”按：*任二北*在《敦煌歌辭總編》中将“𨑶”校录作“延”。</w:t>
        <w:br/>
      </w:r>
    </w:p>
    <w:p>
      <w:r>
        <w:t>𨑷##𨑷</w:t>
        <w:br/>
        <w:br/>
        <w:t>𨑷同“迅”。《龍龕手鑑·辵部》：“𨑷、迅，疾也。”《字彙補·辵部》：“𨑷，同迅。”</w:t>
        <w:br/>
      </w:r>
    </w:p>
    <w:p>
      <w:r>
        <w:t>𨑸##𨑸</w:t>
        <w:br/>
        <w:br/>
        <w:t>𨑸同“邇”。《直音篇·辵部》：“𨑸”，同“邇”。</w:t>
        <w:br/>
      </w:r>
    </w:p>
    <w:p>
      <w:r>
        <w:t>𨑹##𨑹</w:t>
        <w:br/>
        <w:br/>
        <w:t>𨑹同“從”。*清**龔自珍*《己亥雜詩三百一十五首》之一百六十一：“如何𨑹假入空法？君亦莫問我莫答。”按：一本“𨑹”作“從”。</w:t>
        <w:br/>
      </w:r>
    </w:p>
    <w:p>
      <w:r>
        <w:t>𨑺##𨑺</w:t>
        <w:br/>
        <w:br/>
        <w:t>𨑺同“迍”。《五侯鯖字海·辵部》：“𨑺，音迍。義同。”*唐**段成式*《酉陽雜俎·諾臯記上》：“《太真科經》説……酉䖝鬼名*髮廷𨑺*，厠鬼名*頊天竺*。”</w:t>
        <w:br/>
      </w:r>
    </w:p>
    <w:p>
      <w:r>
        <w:t>𨑼##𨑼</w:t>
        <w:br/>
        <w:br/>
        <w:t>𨑼同“䢑”。《改併四聲篇海·辵部》引《奚韻》：“𨑼，不進也。”*张涌泉*《漢語俗字叢考》：“氐旁俗書作互，又變作𢆰，故䢑字俗書作𨑼。”</w:t>
        <w:br/>
      </w:r>
    </w:p>
    <w:p>
      <w:r>
        <w:t>𨑽##𨑽</w:t>
        <w:br/>
        <w:br/>
        <w:t>𨑽zhuó　《篇海類編》音拙。</w:t>
        <w:br/>
        <w:br/>
        <w:t>疾风。《篇海類編·人事類·辵部》：“𨑽，疾風也。”</w:t>
        <w:br/>
      </w:r>
    </w:p>
    <w:p>
      <w:r>
        <w:t>𨑾##𨑾</w:t>
        <w:br/>
        <w:br/>
        <w:t>𨑾“巡”的讹字。《字彙補·辵部》：“𨑾，巡字之譌。《天淵發微》：‘天日錯行，陰陽更𨑾。’”《太平廣記》卷二百七十引*五代**范資*《玉堂閑話》：“莊之門有器甲，蓋近戍𨑾警之卒也。”《明成化説唱詞話叢刊·石郎駙馬傳》：“才吃一杯無言語，酒至三𨑾未可言。”</w:t>
        <w:br/>
      </w:r>
    </w:p>
    <w:p>
      <w:r>
        <w:t>𨑿##𨑿</w:t>
        <w:br/>
        <w:br/>
        <w:t>𨑿zǒu　《改併四聲篇海》引《龍龕手鑑》音走。</w:t>
        <w:br/>
        <w:br/>
        <w:t>行貌。《改併四聲篇海·辵部》引《龍龕手鑑》：“𨑿，行皃。”</w:t>
        <w:br/>
      </w:r>
    </w:p>
    <w:p>
      <w:r>
        <w:t>𨒀##𨒀</w:t>
        <w:br/>
        <w:br/>
        <w:t>𨒀cóng　《集韻》牆容切，平鍾從。</w:t>
        <w:br/>
        <w:br/>
        <w:t>（1）同“从”。听从。《集韻·鍾韻》：“从，《説文》：‘相聽也。’或作𨒀。”</w:t>
        <w:br/>
        <w:br/>
        <w:t>（2）同“從”。介词。表示起于何时或何处。《隸釋·梁相孔耽神祠碑》：“𨒀*叔陽*以來，君少治礼經。”*洪适*注：“從字有作䢨者，此碑以從為𨒀。盖省文也。”</w:t>
        <w:br/>
      </w:r>
    </w:p>
    <w:p>
      <w:r>
        <w:t>𨒁##𨒁</w:t>
        <w:br/>
        <w:br/>
        <w:t>𨒁同“𨒀”。《字彙補·辵部》：“𨒁，與從同。見*漢*《孔耽碑》。”按：《梁相孔耽神祠碑》作“𨒀”。</w:t>
        <w:br/>
      </w:r>
    </w:p>
    <w:p>
      <w:r>
        <w:t>𨒃##𨒃</w:t>
        <w:br/>
        <w:br/>
        <w:t>𨒃pàn　《集韻》薄半切，去换並。</w:t>
        <w:br/>
        <w:br/>
        <w:t>去。《集韻·换韻》：“𨒃，去也。”</w:t>
        <w:br/>
      </w:r>
    </w:p>
    <w:p>
      <w:r>
        <w:t>𨒄##𨒄</w:t>
        <w:br/>
        <w:br/>
        <w:t>𨒄yǎn　《玉篇》以喘切。</w:t>
        <w:br/>
        <w:br/>
        <w:t>行。《玉篇·辵部》：“𨒄，行也。”</w:t>
        <w:br/>
      </w:r>
    </w:p>
    <w:p>
      <w:r>
        <w:t>𨒅##𨒅</w:t>
        <w:br/>
        <w:br/>
        <w:t>《説文》：“𨒅，曲行也。从辵，只聲。”</w:t>
        <w:br/>
        <w:br/>
        <w:t>qì　《集韻》苦席切，入昔溪。錫部。</w:t>
        <w:br/>
        <w:br/>
        <w:t>（1）绕道而行。《説文·辵部》：“𨒅，曲行也。”《莊子·人間世》“吾行卻曲，无傷吾足”*唐**陸德明*釋文：“卻，《字書》作𨒅。”</w:t>
        <w:br/>
        <w:br/>
        <w:t>（2）弯曲。《廣雅·釋詁一》：“𨒅，曲也。”《史記·司馬相如列傳》“鬱橈谿谷”*唐**司馬貞*索隱引*孟康*曰：“其縐中文理，茀鬱𨒅曲，有似于谿谷也。”*清**龔自珍*《説京師翠微山》：“寺八九，何以特言*龍泉*？*龍泉*𨒅焉。”</w:t>
        <w:br/>
      </w:r>
    </w:p>
    <w:p>
      <w:r>
        <w:t>𨒇##𨒇</w:t>
        <w:br/>
        <w:br/>
        <w:t>𨒇jiá　《廣韻》古狎切，入狎見。</w:t>
        <w:br/>
        <w:br/>
        <w:t>人名用字。《廣韻·狎韻》：“𨒇，《漢書》人名。”《集韻·狎韻》：“𨒇，闕。人名。”</w:t>
        <w:br/>
      </w:r>
    </w:p>
    <w:p>
      <w:r>
        <w:t>𨒈##𨒈</w:t>
        <w:br/>
        <w:br/>
        <w:t>同“遲”。《説文·辵部》：“遲，徐行也。𨒈，遲或从𡰥。”*段玉裁*注：“此字疑後人因《揚雄傳》而增也。”《漢書·揚雄傳上》引《甘泉賦》：“俳佪招摇，靈遟𨒈兮。”</w:t>
        <w:br/>
      </w:r>
    </w:p>
    <w:p>
      <w:r>
        <w:t>𨒉##𨒉</w:t>
        <w:br/>
        <w:br/>
        <w:t>《説文》：“䢌，前頡也。从辵，巿聲。*賈侍中*説。一讀若㭘，又若郅。”*姚文田*、*嚴可均*校議：“䢌，*小徐*‘前頡’作‘前頓’、‘市聲’作‘𪩲聲’。*毛*本又刓改‘頡’作‘頓’，皆是也。”</w:t>
        <w:br/>
        <w:br/>
        <w:t>（一）zhì　《集韻》陟利切，去至知。脂部。</w:t>
        <w:br/>
        <w:br/>
        <w:t>前顿。*五代**徐鍇*《説文繫傳·辵部》：“𨒉，前頓也。”《類篇·辵部》：“𨒉，前頓也。”</w:t>
        <w:br/>
        <w:br/>
        <w:t>（二）zhuì　《集韻》追萃切，去至知。</w:t>
        <w:br/>
        <w:br/>
        <w:t>足不前。《集韻·至韻》：“𨒉，足不前也。”</w:t>
        <w:br/>
        <w:br/>
        <w:t>（三）suì　《集韻》徐醉切，去至邪。</w:t>
        <w:br/>
        <w:br/>
        <w:t>同“遂”。《集韻·至韻》：“遂，《説文》：‘亡也。’一曰因也，達也。古作𨒉。”《字彙·辵部》：“𨒉，古文遂字。”</w:t>
        <w:br/>
      </w:r>
    </w:p>
    <w:p>
      <w:r>
        <w:t>𨒊##𨒊</w:t>
        <w:br/>
        <w:br/>
        <w:t>𨒊qiú　《集韻》徐由切，平尤邪。</w:t>
        <w:br/>
        <w:br/>
        <w:t>拘留。《集韻·尤韻》：“𨒊，拘留也。”</w:t>
        <w:br/>
      </w:r>
    </w:p>
    <w:p>
      <w:r>
        <w:t>𨒋##𨒋</w:t>
        <w:br/>
        <w:br/>
        <w:t>《説文》：“𨒋，踰也。从辵，戉聲。《易》曰：‘雜而不𨒋。’”</w:t>
        <w:br/>
        <w:br/>
        <w:t>yuè　《廣韻》王伐切，入月云。月部。</w:t>
        <w:br/>
        <w:br/>
        <w:t>（1）同“越”。逾越。《説文·辵部》：“𨒋，踰也。《易》曰：‘雜而不𨒋。’”*吴玉搢*引經攷：“今《易·繫辭》作‘越’。《説文長箋》：‘𨒋越二字音聲訓義皆通。’”</w:t>
        <w:br/>
        <w:br/>
        <w:t>（2）散走。《玉篇·辵部》：“𨒋，散走也。”</w:t>
        <w:br/>
      </w:r>
    </w:p>
    <w:p>
      <w:r>
        <w:t>𨒌##𨒌</w:t>
        <w:br/>
        <w:br/>
        <w:t>⁵𨒌</w:t>
        <w:br/>
        <w:br/>
        <w:t>同“征”。《説文·辵部》：“𨒌，正行也。征，𨒌或从彳。”*丁福保*案：“核各説證之古本，當作‘𨒌，正也，行也。’今本奪‘也’字，宜據補。”《玉篇·辵部》：“𨒌，行也，今作征。”《居延漢簡·甲編》八三八：“*𨒌（征）和*三年。”</w:t>
        <w:br/>
      </w:r>
    </w:p>
    <w:p>
      <w:r>
        <w:t>𨒍##𨒍</w:t>
        <w:br/>
        <w:br/>
        <w:t>𨒍shì　《玉篇》尸制切。</w:t>
        <w:br/>
        <w:br/>
        <w:t>游步。《玉篇·辵部》：“𨒍，遊步也。”</w:t>
        <w:br/>
      </w:r>
    </w:p>
    <w:p>
      <w:r>
        <w:t>𨒎##𨒎</w:t>
        <w:br/>
        <w:br/>
        <w:t>𨒎同“遄”。《字彙補·辵部》：“𨒎，古遄字省文。見《石鼓文》。”《石鼓文》：“猷作𨙅作，導𨒎我𤔲。”*沈肇年*詮補楷作“遄”，云：“遄，訓疾速。言作興*周*室所循𡭑路，前進迅速也。遄，字書作𨒎。”*明**焦竑*《俗書刊誤·畧記字始》：“石鼓文尤難識，其以今文讀者，亦多意會，今附記之……𨒎，遄。”</w:t>
        <w:br/>
      </w:r>
    </w:p>
    <w:p>
      <w:r>
        <w:t>𨒏##𨒏</w:t>
        <w:br/>
        <w:br/>
        <w:t>同“迹”。《字彙補·辵部》：“𨒏，古文迹字。見《六書本義》。”《李翊夫人碑》：“稱列𨒏。”</w:t>
        <w:br/>
      </w:r>
    </w:p>
    <w:p>
      <w:r>
        <w:t>𨒑##𨒑</w:t>
        <w:br/>
        <w:br/>
        <w:t>𨒑háo　《龍龕手鑑·辵部》：“𨒑，音毫。”《字彙補·辵部》：“𨒑，何刀切。義闕。”</w:t>
        <w:br/>
      </w:r>
    </w:p>
    <w:p>
      <w:r>
        <w:t>𨒘##𨒘</w:t>
        <w:br/>
        <w:br/>
        <w:t>𨒘同“𨒉”。《集韻·至韻》：“𨒘，前頓也。”*方成珪*考正：“*宋*本𨒉作𨒘。”按：后出字书多作“𨒉”。</w:t>
        <w:br/>
      </w:r>
    </w:p>
    <w:p>
      <w:r>
        <w:t>𨒙##𨒙</w:t>
        <w:br/>
        <w:br/>
        <w:t>（一）tuō</w:t>
        <w:br/>
        <w:br/>
        <w:t>同“託”。《馬王堆漢墓帛書·老子甲本·道經》：“故貴為身于為天下，若可以𨒙天下矣。”按：*傅奕*本“𨒙”作“託”。</w:t>
        <w:br/>
        <w:br/>
        <w:t>（二）hòu</w:t>
        <w:br/>
        <w:br/>
        <w:t>同“逅”。《龍龕手鑑·辵部》：“𨒙，俗；逅，正。邂逅也。”</w:t>
        <w:br/>
      </w:r>
    </w:p>
    <w:p>
      <w:r>
        <w:t>𨒚##𨒚</w:t>
        <w:br/>
        <w:br/>
        <w:t>𨒚“趄”的讹字。《龍龕手鑑·走部》：“𨒚，誤。正作趄。”一说“䢐”的讹字。《字彙補·辵部》：“𨒚，䢐字之譌。”</w:t>
        <w:br/>
      </w:r>
    </w:p>
    <w:p>
      <w:r>
        <w:t>𨒛##𨒛</w:t>
        <w:br/>
        <w:br/>
        <w:t>𨒛同“邇”。《玉篇·辵部》：“邇，而紙切。近也。𨒛，同邇。”《龍龕手鑑·辵部》：“𨒛，或作；邇，今。”</w:t>
        <w:br/>
      </w:r>
    </w:p>
    <w:p>
      <w:r>
        <w:t>𨒜##𨒜</w:t>
        <w:br/>
        <w:br/>
        <w:t>𨒜bié　《龍龕手鑑·辵部》：“𨒜，毗滅反。”《字彙補·辵部》：“𨒜，音蹩。見《篇韻》。”</w:t>
        <w:br/>
      </w:r>
    </w:p>
    <w:p>
      <w:r>
        <w:t>𨒝##𨒝</w:t>
        <w:br/>
        <w:br/>
        <w:t>𨒝同“𨑩”。《字彙補·辵部》：“𨒝，同𨑩。”</w:t>
        <w:br/>
      </w:r>
    </w:p>
    <w:p>
      <w:r>
        <w:t>𨒞##𨒞</w:t>
        <w:br/>
        <w:br/>
        <w:t>𨒞kàn　《龍龕手鑑·辵部》：“𨒞，音看。”《字彙補·辵部》：“𨒞，口岸切。見《金鏡》。”</w:t>
        <w:br/>
      </w:r>
    </w:p>
    <w:p>
      <w:r>
        <w:t>𨒟##𨒟</w:t>
        <w:br/>
        <w:br/>
        <w:t>𨒟同“遷”。*遼*佚名《張哥墓誌》：“遺流聖跡，後代𨒟移。標古記於千秋，顯碑文於萬歲。”</w:t>
        <w:br/>
      </w:r>
    </w:p>
    <w:p>
      <w:r>
        <w:t>𨒠##𨒠</w:t>
        <w:br/>
        <w:br/>
        <w:t>同“䢌”。《正字通·辵部》：“䢌，《説文》本作𨒠。”</w:t>
        <w:br/>
      </w:r>
    </w:p>
    <w:p>
      <w:r>
        <w:t>𨒡##𨒡</w:t>
        <w:br/>
        <w:br/>
        <w:t>同“驅”。《馬王堆漢墓帛書·戰國縱横家書·謂燕王章》：“天下服聽，因𨒡*韓*、*魏*以代*齊*。”按：“𨒡”，《戰國策·燕策一》、《史記·蘇秦列傳》均作“驅”。</w:t>
        <w:br/>
      </w:r>
    </w:p>
    <w:p>
      <w:r>
        <w:t>𨒢##𨒢</w:t>
        <w:br/>
        <w:br/>
        <w:t>𨒢chuò　《改併四聲篇海》引《類篇》丑角切。</w:t>
        <w:br/>
        <w:br/>
        <w:t>走。《改併四聲篇海·辵部》引《類篇》：“𨒢，走也。”</w:t>
        <w:br/>
      </w:r>
    </w:p>
    <w:p>
      <w:r>
        <w:t>𨒣##𨒣</w:t>
        <w:br/>
        <w:br/>
        <w:t>𨒣同“𨒰（游）”。《改併四聲篇海·辵部》引《類篇》：“𨒣，行也。”按：《集韻·尤韻》：“𨒰，行也。或从斿。”“𨒣”当为“𨒰”的变体。</w:t>
        <w:br/>
      </w:r>
    </w:p>
    <w:p>
      <w:r>
        <w:t>𨒤##𨒤</w:t>
        <w:br/>
        <w:br/>
        <w:t>𨒤cǐ　《玉篇》七爾切。</w:t>
        <w:br/>
        <w:br/>
        <w:t>（1）同“𧺼”。《玉篇·辵部》：“𨒤，與𧺼同。”</w:t>
        <w:br/>
        <w:br/>
        <w:t>（2）异。《龍龕手鑑·辵部》：“𨒤，異也。”</w:t>
        <w:br/>
      </w:r>
    </w:p>
    <w:p>
      <w:r>
        <w:t>𨒥##𨒥</w:t>
        <w:br/>
        <w:br/>
        <w:t>同“後”。《説文·彳部》：“𨒥，古文後从辵。”《玉篇·辵部》：“𨒥，古文後。”</w:t>
        <w:br/>
      </w:r>
    </w:p>
    <w:p>
      <w:r>
        <w:t>𨒦##𨒦</w:t>
        <w:br/>
        <w:br/>
        <w:t>𨒦yǐn　《玉篇》於忍切。</w:t>
        <w:br/>
        <w:br/>
        <w:t>〔𨒦𨓇〕走。《玉篇·辵部》：“𨒦，𨒦𨓇，走也。”</w:t>
        <w:br/>
      </w:r>
    </w:p>
    <w:p>
      <w:r>
        <w:t>𨒧##𨒧</w:t>
        <w:br/>
        <w:br/>
        <w:t>𨒧shì　《集韻》時制切，去祭禪。</w:t>
        <w:br/>
        <w:br/>
        <w:t>同“𧻸”。超越。《集韻·祭韻》：“𧻸，超踰也。或作𨒧。”一说同“迣”。《正字通·辵部》：“𨒧，俗迣字。”</w:t>
        <w:br/>
      </w:r>
    </w:p>
    <w:p>
      <w:r>
        <w:t>𨒨##𨒨</w:t>
        <w:br/>
        <w:br/>
        <w:t>𨒨hài　《玉篇》户愛切。</w:t>
        <w:br/>
        <w:br/>
        <w:t>走。《玉篇·辵部》：“𨒨，走也。”</w:t>
        <w:br/>
      </w:r>
    </w:p>
    <w:p>
      <w:r>
        <w:t>𨒩##𨒩</w:t>
        <w:br/>
        <w:br/>
        <w:t>𨒩ruǎn　《改併四聲篇海》引《類篇》音軟。</w:t>
        <w:br/>
        <w:br/>
        <w:t>行迟。《改併四聲篇海·辵部》引《類篇》：“𨒩，行遲也。”</w:t>
        <w:br/>
      </w:r>
    </w:p>
    <w:p>
      <w:r>
        <w:t>𨒪##𨒪</w:t>
        <w:br/>
        <w:br/>
        <w:t>同“迹”。《説文·辵部》：“迹，步處也。𨒪，籀文迹从朿。”《集韻·昔韻》：“迹，或作𨒪。”《篇海類編·人事類·辵部》：“𨒪，與迹同，不從約束之束。”《隸釋·繁陽令楊君碑》：“州郡嘉異，並上絶速〔𨒪〕。”*洪适*注：“速〔𨒪〕，即迹字。”*清**顧藹吉*《隸辨·昔韻》：“𨒪……按：《説文》‘迹’，籀文作‘𨒪’，碑從籀文。”</w:t>
        <w:br/>
      </w:r>
    </w:p>
    <w:p>
      <w:r>
        <w:t>𨒫##𨒫</w:t>
        <w:br/>
        <w:br/>
        <w:t>𨒫（一）yáng　《玉篇》與章切。</w:t>
        <w:br/>
        <w:br/>
        <w:t>进退貌。《玉篇·辵部》：“𨒫，進退皃。”</w:t>
        <w:br/>
        <w:br/>
        <w:t>（二）nì</w:t>
        <w:br/>
        <w:br/>
        <w:t>同“逆”。《正字通·辵部》：“𨒫，俗逆字。舊註不詳考，𨒫即隸逆字省文。”《析里橋郙閣頌》：“*漢水*𨒫讓，稽滯商旅。”*清**王念孫*《漢隸拾遺》：“言*漢水*暴漲，逆拒谿水不得下注也。”*唐**朱子奢*《豳州昭仁寺碑》：“𨒫順斯懸，轟然大潰。”*清**曹寅*《使院種竹四首》之二：“人生幾𨒫旅，投足每跼迹。”</w:t>
        <w:br/>
      </w:r>
    </w:p>
    <w:p>
      <w:r>
        <w:t>𨒬##𨒬</w:t>
        <w:br/>
        <w:br/>
        <w:t>𨒬chī　《廣韻》處脂切，平脂昌。</w:t>
        <w:br/>
        <w:br/>
        <w:t>走貌。《廣韻·脂韻》：“𨒬，走皃。”《直音篇·辵部》：“𨒬，走也。”</w:t>
        <w:br/>
      </w:r>
    </w:p>
    <w:p>
      <w:r>
        <w:t>𨒭##𨒭</w:t>
        <w:br/>
        <w:br/>
        <w:t>𨒭同“恢”。《正字通·辵部》：“𨒭，同恢。”《隸釋·成陽靈臺碑》：“火陽之盛，先闇後明。遂以侯伯，𨒭踐帝宫。”*洪适*注：“𨒭，即恢字。”</w:t>
        <w:br/>
      </w:r>
    </w:p>
    <w:p>
      <w:r>
        <w:t>𨒮##𨒮</w:t>
        <w:br/>
        <w:br/>
        <w:t>𨒮cī　《集韻》千咨切，平脂精。</w:t>
        <w:br/>
        <w:br/>
        <w:t>〔𨒮雎〕同“趑趄”。难行。《廣雅·釋訓》：“𨒮雎，難行也。”*王念孫*疏證：“《説文》：‘趑趄，行不進也。’《夬》：‘九四，其次且。’《釋文》：‘次，本亦作趑或作𨀥，*鄭*作趀。且本亦作趄或作跙。*王肅*云：趑趄，行止之礙也。’竝與‘𨒮雎’同。”《篇海類編·人事類·辵部》：“𨒮，𨒮趄，趨不進。”</w:t>
        <w:br/>
      </w:r>
    </w:p>
    <w:p>
      <w:r>
        <w:t>𨒯##𨒯</w:t>
        <w:br/>
        <w:br/>
        <w:t>𨒯同“逃”。《字彙補·辵部》：“𨒯，古文逃字。遁走也。”</w:t>
        <w:br/>
      </w:r>
    </w:p>
    <w:p>
      <w:r>
        <w:t>𨒰##𨒰</w:t>
        <w:br/>
        <w:br/>
        <w:t>同“游”。也作“遊”。《説文·㫃部》：“游，旌旗之流（旒）也。𨒰，古文游。”《集韻·尤韻》：“𨒰，行也。或从斿。通作游。”《字彙補·辵部》：“𨒰，古遊字。見《扶風夫子廟碑》。又*宋*宗室*趙與𨒰*，見《宋史·世系表》。”</w:t>
        <w:br/>
      </w:r>
    </w:p>
    <w:p>
      <w:r>
        <w:t>𨒱##𨒱</w:t>
        <w:br/>
        <w:br/>
        <w:t>𨒱gōng　《龍龕手鑑·辵部》：“𨒱，俗。音恭。”《字彙補·辵部》：“进，古冬切，音恭。義未詳。”</w:t>
        <w:br/>
      </w:r>
    </w:p>
    <w:p>
      <w:r>
        <w:t>𨒲##𨒲</w:t>
        <w:br/>
        <w:br/>
        <w:t>𨒲（一）mí</w:t>
        <w:br/>
        <w:br/>
        <w:t>同“迷”。《龍龕手鑑·辵部》：“𨒲，舊藏作迷。”</w:t>
        <w:br/>
        <w:br/>
        <w:t>（二）xuè　《龍龕手鑑·辵部》：“𨒲，*郭*氏俗呼角反，在《廣弘明集》第二十四卷中。”</w:t>
        <w:br/>
      </w:r>
    </w:p>
    <w:p>
      <w:r>
        <w:t>𨒳##𨒳</w:t>
        <w:br/>
        <w:br/>
        <w:t>𨒳同“卒”。《龍龕手鑑·辵部》：“𨒳，舊藏作卒。”《字彙補·辵部》：“𨒳，音卒。見《釋藏》。”</w:t>
        <w:br/>
      </w:r>
    </w:p>
    <w:p>
      <w:r>
        <w:t>𨒴##𨒴</w:t>
        <w:br/>
        <w:br/>
        <w:t>𨒴jǐ　《龍龕手鑑·辵部》：“𨒴，子礼反。”《篇海類編·人事類·辵部》：“𨒴，音擠。”</w:t>
        <w:br/>
      </w:r>
    </w:p>
    <w:p>
      <w:r>
        <w:t>𨒵##𨒵</w:t>
        <w:br/>
        <w:br/>
        <w:t>𨒵同“過”。*罗振玉*《夢郼艸堂吉金圖上》：“𨒵”，同“過”。*郭沫若*《兩周金文辭大系圖録攷釋·過伯𣪘》：“古有*過國*，《左傳·襄四年》：‘*寒浞*處*澆*于*過*’。*杜*注：‘*過*，國名。*東萊**掖縣*北有*過鄉*。’此*𨒵伯*或即其後。”</w:t>
        <w:br/>
      </w:r>
    </w:p>
    <w:p>
      <w:r>
        <w:t>𨒶##𨒶</w:t>
        <w:br/>
        <w:br/>
        <w:t>𨒶“迤”的讹字。《劉知遠諸宫調·知遠走慕家莊沙佗村入舍》：“𨒶邐登途，時節正當三月。”按：今整理本作“迤邐”。</w:t>
        <w:br/>
      </w:r>
    </w:p>
    <w:p>
      <w:r>
        <w:t>𨒼##𨒼</w:t>
        <w:br/>
        <w:br/>
        <w:t>𨒼gèn　《集韻》古恨切，去恨見。</w:t>
        <w:br/>
        <w:br/>
        <w:t>走止。《集韻·𢙃韻》：“𨒼，走止也。”</w:t>
        <w:br/>
      </w:r>
    </w:p>
    <w:p>
      <w:r>
        <w:t>𨒽##𨒽</w:t>
        <w:br/>
        <w:br/>
        <w:t>𨒽（一）zào　《集韻》在早切，上晧從。</w:t>
        <w:br/>
        <w:br/>
        <w:t>同“造”。《集韻·晧韻》：“造，作也。或作𨒽。”</w:t>
        <w:br/>
        <w:br/>
        <w:t>（二）suō　《篇海類編》桑何切。</w:t>
        <w:br/>
        <w:br/>
        <w:t>造作。《篇海類編·人事類·辵部》：“𨒽，造作也。”</w:t>
        <w:br/>
      </w:r>
    </w:p>
    <w:p>
      <w:r>
        <w:t>𨒾##𨒾</w:t>
        <w:br/>
        <w:br/>
        <w:t>𨒾同“遞”。《龍龕手鑑·辵部》：“𨒾”，“遞”的俗字。《字彙補·辵部》：“𨒾，更互也。”</w:t>
        <w:br/>
      </w:r>
    </w:p>
    <w:p>
      <w:r>
        <w:t>𨒿##𨒿</w:t>
        <w:br/>
        <w:br/>
        <w:t>𨒿同“遷”。《康熙字典·辵部》引《字彙補》：“𨒿，與遷同，見《馮少墟集》。”</w:t>
        <w:br/>
      </w:r>
    </w:p>
    <w:p>
      <w:r>
        <w:t>𨓀##𨓀</w:t>
        <w:br/>
        <w:br/>
        <w:t>𨓀同“庭”。《字彙補·辵部》：“𨓀，即庭字。”《隸釋·吴仲山碑》：“率導以理，市𨓀沽渠。”*洪适*注：“𨓀，即庭字。”</w:t>
        <w:br/>
      </w:r>
    </w:p>
    <w:p>
      <w:r>
        <w:t>𨓁##𨓁</w:t>
        <w:br/>
        <w:br/>
        <w:t>𨓁běng　《集韻》必幸切，上耿幫。又《玉篇》補耕切。</w:t>
        <w:br/>
        <w:br/>
        <w:t>（1）出。《玉篇·辵部》：“𨓁，出也。”</w:t>
        <w:br/>
        <w:br/>
        <w:t>（2）行急。《集韻·耿韻》：“𨓁，行急也。”</w:t>
        <w:br/>
      </w:r>
    </w:p>
    <w:p>
      <w:r>
        <w:t>𨓂##𨓂</w:t>
        <w:br/>
        <w:br/>
        <w:t>𨓂同“𨖮”。《龍龕手鑑·辵部》：“𨓂，速也。”《字彙補·辵部》：“𨓂，俗𨖮字。”</w:t>
        <w:br/>
      </w:r>
    </w:p>
    <w:p>
      <w:r>
        <w:t>𨓃##𨓃</w:t>
        <w:br/>
        <w:br/>
        <w:t>𨓃同“迓”。《龍龕手鑑·辵部》：“𨓃”，“迓”的俗字。《字彙補·辵部》：“𨓃，迎也。”</w:t>
        <w:br/>
      </w:r>
    </w:p>
    <w:p>
      <w:r>
        <w:t>𨓄##𨓄</w:t>
        <w:br/>
        <w:br/>
        <w:t>𨓄同“𨒍”。《字彙補·辵部》：“𨓄，始制切，音世。《廣韻》：‘遊步也。’”按：《玉篇》作“𨒍”，云：“𨒍，尸制切，遊步也。”</w:t>
        <w:br/>
      </w:r>
    </w:p>
    <w:p>
      <w:r>
        <w:t>𨓅##𨓅</w:t>
        <w:br/>
        <w:br/>
        <w:t>𨓅同“皃”。《玉篇·辵部》：“𨓅，古文皃。”</w:t>
        <w:br/>
      </w:r>
    </w:p>
    <w:p>
      <w:r>
        <w:t>𨓆##𨓆</w:t>
        <w:br/>
        <w:br/>
        <w:t>同“退”。《方言》卷十二：“𨓆，緩也。”*戴震*疏證：“𨓆，古退字。”《玉篇·辵部》：“退，卻也，去也。𨓆，古文。”《儀禮·士昏禮》：“匕者逆𨓆，復位於門東，北面西上。”*南朝**陳**徐陵*《塘上行》：“不惜微軀𨓆，但懼蒼蠅前。”*清**顧炎武*《日知録》卷三：“於文，日夕為𨓆。是以樽罍無卜夜之賓。”</w:t>
        <w:br/>
      </w:r>
    </w:p>
    <w:p>
      <w:r>
        <w:t>𨓇##𨓇</w:t>
        <w:br/>
        <w:br/>
        <w:t>𨓇xǐn　《玉篇》許忍切。</w:t>
        <w:br/>
        <w:br/>
        <w:t>〔𨒦𨓇〕见“𨒦”。</w:t>
        <w:br/>
      </w:r>
    </w:p>
    <w:p>
      <w:r>
        <w:t>𨓈##𨓈</w:t>
        <w:br/>
        <w:br/>
        <w:t>《説文》：“𨓈，疾也。从辵，𠯑聲。讀與括同。”</w:t>
        <w:br/>
        <w:br/>
        <w:t>kuò　《集韻》古活切，入末見。月部。</w:t>
        <w:br/>
        <w:br/>
        <w:t>同“适”。疾。《説文·辵部》：“𨓈，疾也。”《集韻·末韻》：“𨓈，隸作适。”《正字通·辵部》：“𨓈，适本字。”</w:t>
        <w:br/>
      </w:r>
    </w:p>
    <w:p>
      <w:r>
        <w:t>𨓉##𨓉</w:t>
        <w:br/>
        <w:br/>
        <w:t>𨓉同“邊”。《篇海類編·人事類·辵部》：“𨓉，俗同邊。”《字彙·辵部》：“𨓉，俗邊字。”</w:t>
        <w:br/>
      </w:r>
    </w:p>
    <w:p>
      <w:r>
        <w:t>𨓊##𨓊</w:t>
        <w:br/>
        <w:br/>
        <w:t>𨓊dié　《廣韻》丁愜切，入帖端。</w:t>
        <w:br/>
        <w:br/>
        <w:t>〔𨓊䢡〕走貌。《廣韻·帖韻》：“𨓊，𨓊䢡，走也。”《集韻·帖韻》：“𨓊，𨓊䢡，走皃。”</w:t>
        <w:br/>
      </w:r>
    </w:p>
    <w:p>
      <w:r>
        <w:t>𨓋##𨓋</w:t>
        <w:br/>
        <w:br/>
        <w:t>𨓋同“棄”。《集韻·至韻》：“棄，古作𨓋。”《字彙·辵部》：“𨓋，古棄字。”</w:t>
        <w:br/>
      </w:r>
    </w:p>
    <w:p>
      <w:r>
        <w:t>𨓌##𨓌</w:t>
        <w:br/>
        <w:br/>
        <w:t>𨓌同“災”。《龍龕手鑑·辵部》：“𨓌，新藏作灾。”《篇海類編·人事類·辵部》：“𨓌，音災，出釋典。”《直音篇·辵部》：“𨓌，新藏作災。”</w:t>
        <w:br/>
      </w:r>
    </w:p>
    <w:p>
      <w:r>
        <w:t>𨓍##𨓍</w:t>
        <w:br/>
        <w:br/>
        <w:t>𨓍tíng　《龍龕手鑑》徒丁反。</w:t>
        <w:br/>
        <w:br/>
        <w:t>（1）同“庭”。《增訂碑别字·青韻》：“𨓍，庭也。”《隸釋·吴仲山碑》：“市𨓍佑渠。”*洪适*注：“𨓍，即庭字。”*唐**李百藥*《洛州都督竇軌碑銘》：“文昌上將，列位天𨓍。”*宋*佚名《護法明公德運碑贊》：“公自幼孤，久失𨓍訓。”</w:t>
        <w:br/>
        <w:br/>
        <w:t>（2）同“莛”。草茎。《龍龕手鑑·辵部》：“𨓍，俗；莛，正。草莖也。”《字彙補·辵部》：“𨓍，草莖也。”</w:t>
        <w:br/>
      </w:r>
    </w:p>
    <w:p>
      <w:r>
        <w:t>𨓎##𨓎</w:t>
        <w:br/>
        <w:br/>
        <w:t>𨓎同“𨒰（遊）”。《字彙補·辵部》：“𨓎，與𨒰同。”</w:t>
        <w:br/>
      </w:r>
    </w:p>
    <w:p>
      <w:r>
        <w:t>𨓖##𨓖</w:t>
        <w:br/>
        <w:br/>
        <w:t>𨓖同“逃”。《改併四聲篇海·辵部》引《奚韻》：“𨓖，去也，避也，竄也。”《字彙補·辵部》：“𨓖，與逃同。”</w:t>
        <w:br/>
      </w:r>
    </w:p>
    <w:p>
      <w:r>
        <w:t>𨓗##𨓗</w:t>
        <w:br/>
        <w:br/>
        <w:t>𨓗同“遊”。《龍龕手鑑·辵部》：“𨓗，俗；遊，正。”按：《字彙補·辵部》疑为“逌”的讹字。</w:t>
        <w:br/>
      </w:r>
    </w:p>
    <w:p>
      <w:r>
        <w:t>𨓘##𨓘</w:t>
        <w:br/>
        <w:br/>
        <w:t>𨓘同“逌”。《篇海類編·人事類·辵部》：“𨓘，音由。與逌義同。”《字彙補·辵部》：“𨓘，與逌同。”</w:t>
        <w:br/>
      </w:r>
    </w:p>
    <w:p>
      <w:r>
        <w:t>𨓙##𨓙</w:t>
        <w:br/>
        <w:br/>
        <w:t>𨓙同“𨓉（邊）”。《改併四聲篇海·辵部》引《川篇》：“𨓙，音𨓉。”《字彙補·辵部》：“𨓙，同𨓉。”</w:t>
        <w:br/>
      </w:r>
    </w:p>
    <w:p>
      <w:r>
        <w:t>𨓚##𨓚</w:t>
        <w:br/>
        <w:br/>
        <w:t>shu?</w:t>
        <w:br/>
        <w:br/>
        <w:t>通“税”。《馬王堆漢墓帛書·老子甲本·德經》：“人之饑也，以其取食𨓚之多也。”按：通行本《老子》第七十五章“𨓚”作“税”。</w:t>
        <w:br/>
      </w:r>
    </w:p>
    <w:p>
      <w:r>
        <w:t>𨓛##𨓛</w:t>
        <w:br/>
        <w:br/>
        <w:t>𨓛同“通”。《字彙補·辵部》：“𨓛，*漢*碑‘通’字。”</w:t>
        <w:br/>
      </w:r>
    </w:p>
    <w:p>
      <w:r>
        <w:t>𨓜##𨓜</w:t>
        <w:br/>
        <w:br/>
        <w:t>𨓜同“逸”。*清**畢沅*《經典文字辨證書》：“逸，正；逸，省。”*漢**韋孟*《諷諫》：“我邦既絶，厥政斯逸。”*唐**李震*《劉感墓誌銘》：“隱德不仕，耽逸*丘園*。”</w:t>
        <w:br/>
      </w:r>
    </w:p>
    <w:p>
      <w:r>
        <w:t>𨓝##𨓝</w:t>
        <w:br/>
        <w:br/>
        <w:t>𨓝同“遞”。《龍龕手鑑·辵部》：“𨓝、遞，二通。”</w:t>
        <w:br/>
      </w:r>
    </w:p>
    <w:p>
      <w:r>
        <w:t>𨓞##𨓞</w:t>
        <w:br/>
        <w:br/>
        <w:t>𨓞同“逮”。《改併四聲篇海·辵部》引《類篇》：“𨓞，音逮。”《古俗字略·隊韻補》：“𨓞，古逮。”</w:t>
        <w:br/>
      </w:r>
    </w:p>
    <w:p>
      <w:r>
        <w:t>𨓟##𨓟</w:t>
        <w:br/>
        <w:br/>
        <w:t>𨓟同“選”。《劉知遠諸宫調·知遠走慕家莊沙佗村入舍》：“𨓟定吉日良時，請諸親相見。”按：今整理本作“選定吉日良時”。</w:t>
        <w:br/>
      </w:r>
    </w:p>
    <w:p>
      <w:r>
        <w:t>𨓠##𨓠</w:t>
        <w:br/>
        <w:br/>
        <w:t>𨓠同“遞”。《太平寰宇記·北狄·雜説并論》：“*晋*末五胡𨓠居中夏，豈無天道，亦人事使之然也。”</w:t>
        <w:br/>
      </w:r>
    </w:p>
    <w:p>
      <w:r>
        <w:t>𨓣##𨓣</w:t>
        <w:br/>
        <w:br/>
        <w:t>𨓣〔退𨓣〕已未名时通卿。《字彙補·辵部》：“𨓣，《道書》：已未名‘時通卿’，亦曰‘退𨓣’。又見《宗籙子》。音竢考。”</w:t>
        <w:br/>
      </w:r>
    </w:p>
    <w:p>
      <w:r>
        <w:t>𨓥##𨓥</w:t>
        <w:br/>
        <w:br/>
        <w:t>𨓥同“逋”。《龍龕手鑑·辵部》：“𨓥，古；逋，正。懸也；又平也。”</w:t>
        <w:br/>
      </w:r>
    </w:p>
    <w:p>
      <w:r>
        <w:t>𨓦##𨓦</w:t>
        <w:br/>
        <w:br/>
        <w:t>𨓦lǐ　《字彙補》力紀切。</w:t>
        <w:br/>
        <w:br/>
        <w:t>〔迤𨓦〕也作“迤邐”。曲折连绵。《改併四聲篇海·辵部》引《俗字背篇》：“𨓦，與邐同。”*南朝**梁**江淹*《哀千里賦》：“嶄岩生岸，迤𨓦成迹。”《太平寰宇記·淮南道三·舒州》：“小山迤𨓦一百里，連*太湖縣*。”《徐霞客遊記·黔遊日記一》：“半里，又折而北，皆密樹深叢，石級迤𨓦。”又曲折行进貌。《水滸全傳》第十回：“雪地裏踏着碎瓊亂玉，迤𨓦背着北風而行。”《清平山堂話本·陳巡檢梅嶺失妻記》：“迤𨓦而行，却好天明。”*明**湯顯祖*《牡丹亭·淮泊》：“賊兵阻路，不敢前進，且喜因循解散，不免迤𨓦數程。”</w:t>
        <w:br/>
      </w:r>
    </w:p>
    <w:p>
      <w:r>
        <w:t>𨓧##𨓧</w:t>
        <w:br/>
        <w:br/>
        <w:t>𨓧同“遥”。《龍龕手鑑·辵部》：“𨓧”，“遥”的俗字。</w:t>
        <w:br/>
      </w:r>
    </w:p>
    <w:p>
      <w:r>
        <w:t>𨓨##𨓨</w:t>
        <w:br/>
        <w:br/>
        <w:t>𨓨yǒng　《改併四聲篇海》引《川篇》音勇。</w:t>
        <w:br/>
        <w:br/>
        <w:t>走。《改併四聲篇海·辵部》引《川篇》：“𨓨，走也。”</w:t>
        <w:br/>
      </w:r>
    </w:p>
    <w:p>
      <w:r>
        <w:t>𨓩##𨓩</w:t>
        <w:br/>
        <w:br/>
        <w:t>𨓩jiāo　《改併四聲篇海》引《類篇》音交。</w:t>
        <w:br/>
        <w:br/>
        <w:t>会。《改併四聲篇海·辵部》引《類篇》：“𨓩，會也。”按：音义与“䢒”同。《中華大字典·辵部》疑为“䢒”的讹字。</w:t>
        <w:br/>
      </w:r>
    </w:p>
    <w:p>
      <w:r>
        <w:t>𨓫##𨓫</w:t>
        <w:br/>
        <w:br/>
        <w:t>𨓫同“𨒉”。《集韻·至韻》：“𨒉，足不前也。亦作𨓫。”</w:t>
        <w:br/>
      </w:r>
    </w:p>
    <w:p>
      <w:r>
        <w:t>𨓬##𨓬</w:t>
        <w:br/>
        <w:br/>
        <w:t>𨓬tà　《玉篇》徒合切。</w:t>
        <w:br/>
        <w:br/>
        <w:t>〔𨓬𨓬〕行貌。《玉篇·辵部》：“𨓬，𨓬𨓬，行皃。”一说同“遝”。《正字通·辵部》：“𨓬，俗遝字。”</w:t>
        <w:br/>
      </w:r>
    </w:p>
    <w:p>
      <w:r>
        <w:t>𨓭##𨓭</w:t>
        <w:br/>
        <w:br/>
        <w:t>𨓭（一）qǔ　《玉篇》七庾切。</w:t>
        <w:br/>
        <w:br/>
        <w:t>催促。《字彙·辵部》：“𨓭，音取，義同。”《冀州刺史王純碑》：“君請詔*兖**豫*督𨓭軍糧。”按：《隸釋》卷七作“趣”。</w:t>
        <w:br/>
        <w:br/>
        <w:t>（二）còu　《玉篇》千后切。</w:t>
        <w:br/>
        <w:br/>
        <w:t>走。《玉篇·辵部》：“𨓭，走也。”《正字通·辵部》：“𨓭，俗驟字。舊注深凑。走也。”</w:t>
        <w:br/>
      </w:r>
    </w:p>
    <w:p>
      <w:r>
        <w:t>𨓮##𨓮</w:t>
        <w:br/>
        <w:br/>
        <w:t>𨓮yín　《集韻》夷針切，平侵以。</w:t>
        <w:br/>
        <w:br/>
        <w:t>过。《集韻·侵韻》：“𨓮，過也。”《正字通·辵部》：“𨓮，過也，與遥别。”</w:t>
        <w:br/>
      </w:r>
    </w:p>
    <w:p>
      <w:r>
        <w:t>𨓯##𨓯</w:t>
        <w:br/>
        <w:br/>
        <w:t>《説文》：“𨓯，行皃。从辵，𣶒聲。”</w:t>
        <w:br/>
        <w:br/>
        <w:t>yuān　《廣韻》烏玄切，平先影。真部。</w:t>
        <w:br/>
        <w:br/>
        <w:t>行貌。《説文·辵部》：“𨓯，行皃。”</w:t>
        <w:br/>
      </w:r>
    </w:p>
    <w:p>
      <w:r>
        <w:t>𨓰##𨓰</w:t>
        <w:br/>
        <w:br/>
        <w:t>𨓰jié　《玉篇》疾接切。</w:t>
        <w:br/>
        <w:br/>
        <w:t>急走。《玉篇·辵部》：“𨓰，疾走。”</w:t>
        <w:br/>
      </w:r>
    </w:p>
    <w:p>
      <w:r>
        <w:t>𨓱##𨓱</w:t>
        <w:br/>
        <w:br/>
        <w:t>𨓱同“逃”。《字彙·辵部》：“𨓱，同逃。”《正字通·辵部》：“𨓱，俗逃字。”*唐**陳子昂*《上軍國機要事》：“到不及期，懼罪，𨓱散為賊，此更生一患。”*明**黄宗會*《病農説》：“犬𨓱鼠竄，將寄身命於絶崕深谷之底。”</w:t>
        <w:br/>
      </w:r>
    </w:p>
    <w:p>
      <w:r>
        <w:t>𨓲##𨓲</w:t>
        <w:br/>
        <w:br/>
        <w:t>《説文》：“𨓲，過也。从辵，侃聲。”</w:t>
        <w:br/>
        <w:br/>
        <w:t>qiān　《集韻》丘虔切，平仙溪。又丘閑切。元部。</w:t>
        <w:br/>
        <w:br/>
        <w:t>（1）经过。《説文·辵部》：“𨓲，過也。”*段玉裁*注：“本義此為經過之過。”*李富孙*《辨字正俗》：“𨓲為行之過。”又过度。*承培元*《廣説文答問疏證》：“凡㠯愆為逾𨒋義者皆作𨓲為正。”</w:t>
        <w:br/>
        <w:br/>
        <w:t>（2）同“愆”。过失。《玉篇·辵部》：“𨓲，過也，亦作諐。”《集韻·仙韻》：“愆，亦作𨓲。”《正字通·辵部》：“𨓲，經史皆作愆。”*清**段玉裁*《説文解字注·辵部》“𨓲”下云：“《心部》愆、㥶、諐、為有過之過，然其義相引伸也，故《漢書·劉輔傳》云：‘元首無失道之𨓲。’”</w:t>
        <w:br/>
      </w:r>
    </w:p>
    <w:p>
      <w:r>
        <w:t>𨓳##𨓳</w:t>
        <w:br/>
        <w:br/>
        <w:t>𨓳yāo　《集韻》伊堯切，平蕭影。</w:t>
        <w:br/>
        <w:br/>
        <w:t>远貌。《集韻·蕭韻》：“𨓳，遠皃。”</w:t>
        <w:br/>
      </w:r>
    </w:p>
    <w:p>
      <w:r>
        <w:t>𨓴##𨓴</w:t>
        <w:br/>
        <w:br/>
        <w:t>𨓴yà　《玉篇》五價切。</w:t>
        <w:br/>
        <w:br/>
        <w:t>迎。《玉篇·辵部》：“𨓴，迎也。”</w:t>
        <w:br/>
      </w:r>
    </w:p>
    <w:p>
      <w:r>
        <w:t>𨓵##𨓵</w:t>
        <w:br/>
        <w:br/>
        <w:t>𨓵同“送”。《玉篇·辵部》：“𨓵，籀文送。”</w:t>
        <w:br/>
      </w:r>
    </w:p>
    <w:p>
      <w:r>
        <w:t>𨓶##𨓶</w:t>
        <w:br/>
        <w:br/>
        <w:t>𨓶同“避”。《字彙補·辵部》：“𨓶，古文避字。見《金石韻府》。”</w:t>
        <w:br/>
      </w:r>
    </w:p>
    <w:p>
      <w:r>
        <w:t>𨓷##𨓷</w:t>
        <w:br/>
        <w:br/>
        <w:t>𨓷qīng　《集韻》牽盈切，平清溪。</w:t>
        <w:br/>
        <w:br/>
        <w:t>同“輕”。轻车。《集韻·清韻》：“輕，《説文》：‘輕車。’古作𨓷。”</w:t>
        <w:br/>
      </w:r>
    </w:p>
    <w:p>
      <w:r>
        <w:t>𨓸##𨓸</w:t>
        <w:br/>
        <w:br/>
        <w:t>𨓸同“遂”。《集韻·至韻》：“遂，古作𨓸。”《字彙補·辵部》：“𨓸，《篇韻》古遂字。”</w:t>
        <w:br/>
      </w:r>
    </w:p>
    <w:p>
      <w:r>
        <w:t>𨓹##𨓹</w:t>
        <w:br/>
        <w:br/>
        <w:t>同“往”。《玉篇·辵部》：“𨓹，古文往。”《文選·揚雄〈甘泉賦〉》：“𨓹𨓹離宫般以相爥兮，*封巒**石關*施靡乎延屬。”*李善*注：“《説文》曰：‘𨓹，古文往字也。’往往，言非一也。”*宋**王禹*偁《尺蠖賦》：“知進知退，造幾微于聖人；一𨓹一來，達消長于君子。”*清**吴肅公*《明語林·雅量》：“*雷介公**縯祚*在獄，讀《易》不去手，親友𨓹視之，出蔬菜浮白，蕭然不知患難。”</w:t>
        <w:br/>
      </w:r>
    </w:p>
    <w:p>
      <w:r>
        <w:t>𨓺##𨓺</w:t>
        <w:br/>
        <w:br/>
        <w:t>同“過”。《字彙補·辵部》：“𨓺，與過同。”《隸釋·趙孟麟羊竇道碑》：“騎馬儋負，水弱得𨓺。”*洪适*注：“儋即擔字，𨓺即過。”</w:t>
        <w:br/>
      </w:r>
    </w:p>
    <w:p>
      <w:r>
        <w:t>𨓼##𨓼</w:t>
        <w:br/>
        <w:br/>
        <w:t>同“歸”。《正字通·止部》：“歸，《石鼓文》从񁀨作𨓼，于義為近。《説文》改彡从𠂤，非是。”</w:t>
        <w:br/>
      </w:r>
    </w:p>
    <w:p>
      <w:r>
        <w:t>𨓽##𨓽</w:t>
        <w:br/>
        <w:br/>
        <w:t>⁸𨓽同“清”。《龍龕手鑑·辵部》：“𨓽，舊藏作清。”《字彙補·辵部》：“𨓽，音清，出釋藏。”</w:t>
        <w:br/>
      </w:r>
    </w:p>
    <w:p>
      <w:r>
        <w:t>𨓾##𨓾</w:t>
        <w:br/>
        <w:br/>
        <w:t>𨓾同“隤”。《龍龕手鑑·辵部》：“𨓾”，“隤”的俗字。《字彙補·辵部》：“𨓾，與隤同。”</w:t>
        <w:br/>
      </w:r>
    </w:p>
    <w:p>
      <w:r>
        <w:t>𨓿##𨓿</w:t>
        <w:br/>
        <w:br/>
        <w:t>𨓿péi　《龍龕手鑑·辵部》：“𨓿，相承堆、推、裴、匪四音。”《字彙補·辵部》：“𨓿，蒲梅切，音裴。出《篇韻》。”</w:t>
        <w:br/>
      </w:r>
    </w:p>
    <w:p>
      <w:r>
        <w:t>𨔀##𨔀</w:t>
        <w:br/>
        <w:br/>
        <w:t>𨔀同“徙”。《玉篇·辵部》：“𨑭，移也。今作徙。𨔀，同徙。”《五音集韻·旨韻》：“𨔀、𨑭，移也，遷也。”《直音篇·辵部》：“𨑭、𨔀、徙同，移也。”</w:t>
        <w:br/>
      </w:r>
    </w:p>
    <w:p>
      <w:r>
        <w:t>𨔁##𨔁</w:t>
        <w:br/>
        <w:br/>
        <w:t>𨔁同“逌”。*明**沈鍊*《贈馮參軍學道序》：“其聞人之為善也，方且𨔁然笑之。”*清**徐洪鈞*《書懷》：“若距且若迎，𨔁爾忽來悟。”按：一本作“逌”。</w:t>
        <w:br/>
      </w:r>
    </w:p>
    <w:p>
      <w:r>
        <w:t>𨔂##𨔂</w:t>
        <w:br/>
        <w:br/>
        <w:t>𨔂同“達”。《改併四聲篇海·辵部》引《類篇》：“𨔂，音達。出《西江河賦》。”《篇海類編·人事類·辵部》：“𨔂，音達。義同。”</w:t>
        <w:br/>
      </w:r>
    </w:p>
    <w:p>
      <w:r>
        <w:t>𨔃##𨔃</w:t>
        <w:br/>
        <w:br/>
        <w:t>𨔃同“𨓲”。《字彙補·辵部》：“𨔃，同𨓲。”</w:t>
        <w:br/>
      </w:r>
    </w:p>
    <w:p>
      <w:r>
        <w:t>𨔄##𨔄</w:t>
        <w:br/>
        <w:br/>
        <w:t>𨔄同“遞”。《龍龕手鑑·辵部》：“𨔄”，“遞”的俗字。</w:t>
        <w:br/>
      </w:r>
    </w:p>
    <w:p>
      <w:r>
        <w:t>𨔅##𨔅</w:t>
        <w:br/>
        <w:br/>
        <w:t>𨔅同“迪”。《篇海類編·人事類·辵部》：“𨔅，與迪同。”</w:t>
        <w:br/>
      </w:r>
    </w:p>
    <w:p>
      <w:r>
        <w:t>𨔆##𨔆</w:t>
        <w:br/>
        <w:br/>
        <w:t>𨔆同“遇”。*晋**郭璞*《太華山》：“*華嶽*靈峻，削成四方。爰有神女，是挹玉漿。其誰𨔆之，龍駕雲裳。”</w:t>
        <w:br/>
      </w:r>
    </w:p>
    <w:p>
      <w:r>
        <w:t>𨔇##𨔇</w:t>
        <w:br/>
        <w:br/>
        <w:t>𨔇音义未详。*宋**趙彦衛*《雲麓漫鈔》卷七：“玉璽文曰‘*吴*真皇帝’。玉質青黄，解理洞徹，拜受祇𨔇，夙夜惟寅。”</w:t>
        <w:br/>
      </w:r>
    </w:p>
    <w:p>
      <w:r>
        <w:t>𨔖##𨔖</w:t>
        <w:br/>
        <w:br/>
        <w:t>𨔖同“逌”。《龍龕手鑑·辵部》：“𨔖”，“逌”的俗字。</w:t>
        <w:br/>
      </w:r>
    </w:p>
    <w:p>
      <w:r>
        <w:t>𨔗##𨔗</w:t>
        <w:br/>
        <w:br/>
        <w:t>𨔗jiā　《集韻》居伽切，平戈見。</w:t>
        <w:br/>
        <w:br/>
        <w:t>〔𨔗譟〕秽言，脏话。《集韻·戈韻》：“𨔗，𨔗譟，穢言。”</w:t>
        <w:br/>
      </w:r>
    </w:p>
    <w:p>
      <w:r>
        <w:t>𨔘##𨔘</w:t>
        <w:br/>
        <w:br/>
        <w:t>𨔘同“䢡”。《龍龕手鑑·辵部》：“𨔘，俗；䢡，今。𨓊䢡也。”《字彙補·辵部》：“𨔘，音燮。𨓊𨔘也。”</w:t>
        <w:br/>
      </w:r>
    </w:p>
    <w:p>
      <w:r>
        <w:t>𨔙##𨔙</w:t>
        <w:br/>
        <w:br/>
        <w:t>𨔙tòu　《龍龕手鑑》他候反。</w:t>
        <w:br/>
        <w:br/>
        <w:t>自投下。《龍龕手鑑·辵部》：“𨔙，自投下也。”</w:t>
        <w:br/>
      </w:r>
    </w:p>
    <w:p>
      <w:r>
        <w:t>𨔚##𨔚</w:t>
        <w:br/>
        <w:br/>
        <w:t>𨔚同“遥”。《龍龕手鑑·辵部》：“𨔚”，“遥”的俗字。《字彙補·辵部》：“𨔚，遠也，行也。”</w:t>
        <w:br/>
      </w:r>
    </w:p>
    <w:p>
      <w:r>
        <w:t>𨔛##𨔛</w:t>
        <w:br/>
        <w:br/>
        <w:t>𨔛tī　《龍龕手鑑》土兮反。</w:t>
        <w:br/>
        <w:br/>
        <w:t>（1）〔匾𨔛〕同“匾㔸”。《龍龕手鑑·辵部》：“𨔛，匾𨔛，薄皃也。”《篇海類編·人事類·辵部》：“𨔛，匾𨔛，薄也。”《字彙補·辵部》：“𨔛，與㔸同。”</w:t>
        <w:br/>
        <w:br/>
        <w:t>（2）同“遞”。交互。*唐**李邕*《鬬鴨賦》：“絲管𨔛進，獻酬交錯。”*金*佚名《孟邦雄墓誌》：“嗣王走*江**浙*，海内洶洶，𨔛相殘噬。”</w:t>
        <w:br/>
      </w:r>
    </w:p>
    <w:p>
      <w:r>
        <w:t>𨔜##𨔜</w:t>
        <w:br/>
        <w:br/>
        <w:t>同“迾”。《正字通·辵部》：“迾，本作𨔜。”</w:t>
        <w:br/>
      </w:r>
    </w:p>
    <w:p>
      <w:r>
        <w:t>𨔝##𨔝</w:t>
        <w:br/>
        <w:br/>
        <w:t>同“動”。《説文·力部》：“𨔝，古文動从辵。”《晋書·李特載記》：“*特*安卧不𨔝，待其衆半入，發伏擊之。”*唐**李德裕*《劉公宏規神道碑銘》：“公揣摩心術，練達國章，謀無不成，𨔝有餘裕。”*清**周亮工*《詠因樹屋簡王惟歲堵芬木》：“榻前明月𨔝，烏鵲起林梢。”</w:t>
        <w:br/>
      </w:r>
    </w:p>
    <w:p>
      <w:r>
        <w:t>𨔞##𨔞</w:t>
        <w:br/>
        <w:br/>
        <w:t>𨔞同“道”。《正字通·辵部》：“𨔞，同道。”《古文苑·詛楚文》：“今*楚王**熊相*康回無𨔞，淫失甚亂。”*章樵*注：“𨔞，道。”</w:t>
        <w:br/>
      </w:r>
    </w:p>
    <w:p>
      <w:r>
        <w:t>𨔟##𨔟</w:t>
        <w:br/>
        <w:br/>
        <w:t>𨔟同“逌”。《集韻·尤韻》：“𨔟，所也。”《字彙·辵部》：“𨔟，與逌同。”《字彙補·辵部》：“𨔟，《説文先訓》曰：‘𨔟本行水之器，今之濆壺筧槽之屬。’後又借為語詞。”</w:t>
        <w:br/>
      </w:r>
    </w:p>
    <w:p>
      <w:r>
        <w:t>𨔠##𨔠</w:t>
        <w:br/>
        <w:br/>
        <w:t>𨔠同“遥”。《龍龕手鑑·辵部》：“𨔠”，“遥”的俗字，一说同“𨔚”。《字彙補·辵部》：“𨔚，遠也、行也。亦作𨔠。”</w:t>
        <w:br/>
      </w:r>
    </w:p>
    <w:p>
      <w:r>
        <w:t>𨔡##𨔡</w:t>
        <w:br/>
        <w:br/>
        <w:t>𨔡（一）dùn　《集韻》徒困切，去恨定。</w:t>
        <w:br/>
        <w:br/>
        <w:t>同“遁”。*唐**玄應*《一切經音義》卷八：“遁，又作遯、𨔡二形。《廣雅》：‘遁，避去也，亦隱者也。’”《漢書·匈奴傳下》：“如其後嗣𨔡逃竄伏，使於中國不為叛臣。”又《叙傳下》：“*張*、*陳*之交，斿如父子，攜手𨔡*秦*，拊翼俱起。”*顔師古*注引*應劭*曰：“𨔡，逃也。”*清**毛奇齡*《聖德神功頌》：“男悸𨔡影，女孕墮殰。”</w:t>
        <w:br/>
        <w:br/>
        <w:t>（二）tún　《集韻》徒渾切，平魂定。</w:t>
        <w:br/>
        <w:br/>
        <w:t>同“𠭣（豚）”。小猪。《集韻·魂韻》：“𠭣，《説文》：‘小豕也。’或作𨔡。”</w:t>
        <w:br/>
        <w:br/>
        <w:t>（三）chuàn　㊀《玉篇》丑絹切。</w:t>
        <w:br/>
        <w:br/>
        <w:t>动。《玉篇·辵部》：“𨔡，動也。”</w:t>
        <w:br/>
        <w:br/>
        <w:t>㊁《集韻》寵戀切，去線徹。</w:t>
        <w:br/>
        <w:br/>
        <w:t>同“𨂦”。行。《集韻·綫韻》：“𨂦，行也。或從辵。”</w:t>
        <w:br/>
        <w:br/>
        <w:t>（四）chuán　《集韻》椿全切，平仙徹。</w:t>
        <w:br/>
        <w:br/>
        <w:t>同“猭”。兽走貌。《集韻·㒨韻》：“猭，獸走皃。或从辵。”</w:t>
        <w:br/>
      </w:r>
    </w:p>
    <w:p>
      <w:r>
        <w:t>𨔢##𨔢</w:t>
        <w:br/>
        <w:br/>
        <w:t>𨔢chǎn　《集韻》丑展切，上獮徹。</w:t>
        <w:br/>
        <w:br/>
        <w:t>行。《玉篇·辵部》：“𨔢，行也。”</w:t>
        <w:br/>
      </w:r>
    </w:p>
    <w:p>
      <w:r>
        <w:t>𨔣##𨔣</w:t>
        <w:br/>
        <w:br/>
        <w:t>《説文》：“𨔣，𨔣互，令不得行也。从辵，枷聲。”</w:t>
        <w:br/>
        <w:br/>
        <w:t>（一）jiā　《廣韻》古牙切，平麻見。歌部。</w:t>
        <w:br/>
        <w:br/>
        <w:t>（1）〔𨔣互〕相互牵制，令不得行。《説文·辵部》：“𨔣，𨔣互，令不得行也。”*徐鍇*繫傳：“𨔣互，猶曰犬牙左右制也。”*段玉裁*注依《玉篇》作“𨔣牙”，云：“𨔣牙，今音曡韻，古音雙聲。”*章炳麟*《訄书·学隐》：“欲与寇竞，即罗网周密，虞候𨔣互。”</w:t>
        <w:br/>
        <w:br/>
        <w:t>（2）勒索银钱。*章炳麟*《新方言·釋言》：“今人猶謂勒人出錢曰𨔣。”</w:t>
        <w:br/>
        <w:br/>
        <w:t>（二）jià　《集韻》居迓切，去禡見。</w:t>
        <w:br/>
        <w:br/>
        <w:t>〔𨔣枒〕木如蒺䔧，上下相距。《集韻·禡韻》：“𨔣，𨔣枒，木如蒺䔧，上下相距。”</w:t>
        <w:br/>
      </w:r>
    </w:p>
    <w:p>
      <w:r>
        <w:t>𨔤##𨔤</w:t>
        <w:br/>
        <w:br/>
        <w:t>𨔤chì　《龍龕手鑑》音勅。</w:t>
        <w:br/>
        <w:br/>
        <w:t>长。《龍龕手鑑·辵部》：“𨔤，長也。”</w:t>
        <w:br/>
      </w:r>
    </w:p>
    <w:p>
      <w:r>
        <w:t>𨔥##𨔥</w:t>
        <w:br/>
        <w:br/>
        <w:t>《説文》：“𨔥，目進極也。从辵，𦘔聲。”*徐鍇*繫傳作“自進極也”。</w:t>
        <w:br/>
        <w:br/>
        <w:t>（一）jiān　《廣韻》則前切，平先精。真部。</w:t>
        <w:br/>
        <w:br/>
        <w:t>至。《説文·辵部》：“𨔥，目〔自〕進極也。”*桂馥*義證：“自進極也者，《埤蒼》：‘至也。’”《玉篇·辵部》：“𨔥，至也。”</w:t>
        <w:br/>
        <w:br/>
        <w:t>（二）jīn　《集韻》資辛切，平真精。</w:t>
        <w:br/>
        <w:br/>
        <w:t>同“津”。渡。《集韻·真韻》：“津，《説文》‘渡也。’古作𨔥。”《篇海類編·人事類·辵部》：“𨔥，古文津字。”</w:t>
        <w:br/>
      </w:r>
    </w:p>
    <w:p>
      <w:r>
        <w:t>𨔦##𨔦</w:t>
        <w:br/>
        <w:br/>
        <w:t>𨔦shù　《玉篇》殊句切。</w:t>
        <w:br/>
        <w:br/>
        <w:t>走。《玉篇·辵部》：“𨔦，走。”《篇海類編·人事類·辵部》：“𨔦，走也。”</w:t>
        <w:br/>
      </w:r>
    </w:p>
    <w:p>
      <w:r>
        <w:t>𨔧##𨔧</w:t>
        <w:br/>
        <w:br/>
        <w:t>𨔧同“迸”。《改併四聲篇海·辵部》引《川篇》：“𨔧，音迸。𨔧走也。”《正字通·辵部》：“𨔧，同迸。”</w:t>
        <w:br/>
      </w:r>
    </w:p>
    <w:p>
      <w:r>
        <w:t>𨔨##𨔨</w:t>
        <w:br/>
        <w:br/>
        <w:t>𨔨同“𢔣”。《集韻·洽韻》：“𢔣，行皃。或从辵。”《篇海類編·人事類·辵部》：“𨔨，疾行皃。”</w:t>
        <w:br/>
      </w:r>
    </w:p>
    <w:p>
      <w:r>
        <w:t>𨔩##𨔩</w:t>
        <w:br/>
        <w:br/>
        <w:t>𨔩同“㣭”。《集韻·東韻》：“㣭，或从辵。”</w:t>
        <w:br/>
      </w:r>
    </w:p>
    <w:p>
      <w:r>
        <w:t>𨔪##𨔪</w:t>
        <w:br/>
        <w:br/>
        <w:t>𨔪同“運”。《字彙補·辵部》：“𨔪，古文運字。”</w:t>
        <w:br/>
      </w:r>
    </w:p>
    <w:p>
      <w:r>
        <w:t>𨔫##𨔫</w:t>
        <w:br/>
        <w:br/>
        <w:t>𨔫同“退”。《集韻·隊韻》：“𢓴，古作𨔫，隸作退。”《篇海類編·人事類·辵部》：“𨔫，古退字。”</w:t>
        <w:br/>
      </w:r>
    </w:p>
    <w:p>
      <w:r>
        <w:t>𨔬##𨔬</w:t>
        <w:br/>
        <w:br/>
        <w:t>同“達”。《廣雅·釋詁一》：“𨔬，通也。”*唐**慧琳*《一切經音義》卷一百：“𨔬，正達字。”《字彙補·辵部》：“𨔬，通達也。”</w:t>
        <w:br/>
      </w:r>
    </w:p>
    <w:p>
      <w:r>
        <w:t>𨔭##𨔭</w:t>
        <w:br/>
        <w:br/>
        <w:t>𨔭同“迾”。《集韻·薛韻》：“𨔭，《説文》：‘遮也。’或作例。”*方成珪*考正：“例通𨔭，未詳。今據《禮·玉藻》注改例為迾。”《篇海類編·人事類·辵部》：“𨔭，遮遏也。”《字彙補·辵部》：“𨔭，同迾。”</w:t>
        <w:br/>
      </w:r>
    </w:p>
    <w:p>
      <w:r>
        <w:t>𨔮##𨔮</w:t>
        <w:br/>
        <w:br/>
        <w:t>同“送”。《説文·辵部》：“送，遣也。𨔮，籀文不省。”*清**畢沅*《經典文字辨證書·辵部》：“䢠，正；亦作𨔮；送，通。”</w:t>
        <w:br/>
      </w:r>
    </w:p>
    <w:p>
      <w:r>
        <w:t>𨔯##𨔯</w:t>
        <w:br/>
        <w:br/>
        <w:t>𨔯tà　《改併四聲篇海》引《類篇》徒合切。</w:t>
        <w:br/>
        <w:br/>
        <w:t>行立。《改併四聲篇海·辵部》引《類篇》：“𨔯，行立也。”</w:t>
        <w:br/>
      </w:r>
    </w:p>
    <w:p>
      <w:r>
        <w:t>𨔰##𨔰</w:t>
        <w:br/>
        <w:br/>
        <w:t>𨔰同“遷”。《龍龕手鑑·辵部》：“𨔰，古；遷，正。”《字彙補·辵部》：“𨔰，古文遷字。”《穆天子傳》卷三：“比徂西土，爰居其野。虎豹為羣，於鵲與處。嘉命不𨔰，我唯帝。”</w:t>
        <w:br/>
      </w:r>
    </w:p>
    <w:p>
      <w:r>
        <w:t>𨔱##𨔱</w:t>
        <w:br/>
        <w:br/>
        <w:t>𨔱同“遂”。《玉篇·辵部》：“𨔱，古文遂。”</w:t>
        <w:br/>
      </w:r>
    </w:p>
    <w:p>
      <w:r>
        <w:t>𨔲##𨔲</w:t>
        <w:br/>
        <w:br/>
        <w:t>同“遂”。《説文·辵部》：“𨔲，古文遂。”《字彙補·辵部》：“𨔲，古文遂字。見《説文長箋》。”</w:t>
        <w:br/>
      </w:r>
    </w:p>
    <w:p>
      <w:r>
        <w:t>𨔳##𨔳</w:t>
        <w:br/>
        <w:br/>
        <w:t>𨔳同“隨”。</w:t>
        <w:br/>
      </w:r>
    </w:p>
    <w:p>
      <w:r>
        <w:t>𨔸##𨔸</w:t>
        <w:br/>
        <w:br/>
        <w:t>𨔸同“遘”。</w:t>
        <w:br/>
      </w:r>
    </w:p>
    <w:p>
      <w:r>
        <w:t>𨔹##𨔹</w:t>
        <w:br/>
        <w:br/>
        <w:t>𨔹同“遏”。</w:t>
        <w:br/>
      </w:r>
    </w:p>
    <w:p>
      <w:r>
        <w:t>𨕌##𨕌</w:t>
        <w:br/>
        <w:br/>
        <w:t>⁹𨕌旧时迷信谓壬戌日鬼名。*唐**段成式*《酉陽雜俎·諾臯記上》引《太真科經》：“壬戌日鬼名𨕌。”</w:t>
        <w:br/>
      </w:r>
    </w:p>
    <w:p>
      <w:r>
        <w:t>𨕍##𨕍</w:t>
        <w:br/>
        <w:br/>
        <w:t>𨕍同“赴”。《龍龕手鑑·辵部》：“𨕍，音赴。”《字彙補·辵部》：“𨕍，音義與赴同。”</w:t>
        <w:br/>
      </w:r>
    </w:p>
    <w:p>
      <w:r>
        <w:t>𨕎##𨕎</w:t>
        <w:br/>
        <w:br/>
        <w:t>𨕎同“𨔙”。《龍龕手鑑·辵部》：“𨔙，𨕎，二俗，自投下也。”《字彙補·辵部》：“𨔙，或作𨕎。”</w:t>
        <w:br/>
      </w:r>
    </w:p>
    <w:p>
      <w:r>
        <w:t>𨕏##𨕏</w:t>
        <w:br/>
        <w:br/>
        <w:t>𨕏同“匳（奩）”。《龍龕手鑑·辵部》：“𨕏，俗，音廉；正作匳。盛香器也。”《字彙補·辵部》：“𨕏，同奩。”</w:t>
        <w:br/>
      </w:r>
    </w:p>
    <w:p>
      <w:r>
        <w:t>𨕐##𨕐</w:t>
        <w:br/>
        <w:br/>
        <w:t>𨕐“𢌨”的讹字。《集韻·綫韻》：“𨕐，《説文》：‘相顧視而行也。’”*方成珪*考正：“𢌨，从目㢟，㢟亦聲。此☀𨕐。據《説文·目部》正。”</w:t>
        <w:br/>
      </w:r>
    </w:p>
    <w:p>
      <w:r>
        <w:t>𨕑##𨕑</w:t>
        <w:br/>
        <w:br/>
        <w:t>𨕑同“遞”。《龍龕手鑑·辵部》：“𨕑”，“遞”的俗字。</w:t>
        <w:br/>
      </w:r>
    </w:p>
    <w:p>
      <w:r>
        <w:t>𨕒##𨕒</w:t>
        <w:br/>
        <w:br/>
        <w:t>𨕒同“遈”。《玉篇·辵部》：“𨕒，行也。”《篇海類編·人事類·辵部》：“𨕒、遈，流行皃。”</w:t>
        <w:br/>
      </w:r>
    </w:p>
    <w:p>
      <w:r>
        <w:t>𨕓##𨕓</w:t>
        <w:br/>
        <w:br/>
        <w:t>𨕓同“遌”。《莊子·達生》：“死生驚懼，不入乎其胷中，是故𨕓物而不慴。”*陸德明*釋文本作“遻”。《楚辭·九章·懷沙》：“重華不可𨕓兮，孰知余之從容。”*王逸*注：“𨕓，逢。一作遌。”*洪興祖*補注：“𨕓、遌當作遻。”《漢書·叙傳上》：“日乘高而𨕓神兮，道遐通而不迷。”*顔師古*注：“𨕓，遇也。”按：《文選·班固〈幽通賦〉》“𨕓”作“遌”。</w:t>
        <w:br/>
      </w:r>
    </w:p>
    <w:p>
      <w:r>
        <w:t>𨕔##𨕔</w:t>
        <w:br/>
        <w:br/>
        <w:t>𨕔同“還”。《龍龕手鑑·辵部》：“𨕔”，“還”的俗字。《字彙補·辵部》：“𨕔，與還同。”</w:t>
        <w:br/>
      </w:r>
    </w:p>
    <w:p>
      <w:r>
        <w:t>𨕕##𨕕</w:t>
        <w:br/>
        <w:br/>
        <w:t>𨕕zhī　《字彙補·辵部》：“𨕕，之依切，音知。出《尊勝神咒》。”</w:t>
        <w:br/>
      </w:r>
    </w:p>
    <w:p>
      <w:r>
        <w:t>𨕖##𨕖</w:t>
        <w:br/>
        <w:br/>
        <w:t>𨕖同“選”。《正字通·辵部》：“選，本作𨕖。”</w:t>
        <w:br/>
      </w:r>
    </w:p>
    <w:p>
      <w:r>
        <w:t>𨕗##𨕗</w:t>
        <w:br/>
        <w:br/>
        <w:t>𨕗yuán　《龍龕手鑑·辵部》：“𨕗，俗。音緣。”《字彙補·辵部》：“𨕗，魚涓切，音緣。見《金鏡》。”</w:t>
        <w:br/>
      </w:r>
    </w:p>
    <w:p>
      <w:r>
        <w:t>𨕘##𨕘</w:t>
        <w:br/>
        <w:br/>
        <w:t>𨕘〔𨕘甗〕器名。见*郭沫若*《兩周金文辭大系圖録攷釋·𨕘甗》。</w:t>
        <w:br/>
      </w:r>
    </w:p>
    <w:p>
      <w:r>
        <w:t>𨕙##𨕙</w:t>
        <w:br/>
        <w:br/>
        <w:t>𨕙同“邊”。《干禄字書·平聲》：“𨕙”，“邊”的俗字。*北魏*佚名《刁遵墓誌》：“𨕙城俟捍，戎氓佇治。”*唐**徐安貞*《易州田公德政碑》：“其俗易使也，其人可用也，而地接𨕙鄙。”</w:t>
        <w:br/>
      </w:r>
    </w:p>
    <w:p>
      <w:r>
        <w:t>𨕚##𨕚</w:t>
        <w:br/>
        <w:br/>
        <w:t>𨕚hū　《改併四聲篇海》引《類篇》音忽。</w:t>
        <w:br/>
        <w:br/>
        <w:t>乍。《改併四聲篇海·辵部》引《類篇》：“𨕚，乍也。”</w:t>
        <w:br/>
      </w:r>
    </w:p>
    <w:p>
      <w:r>
        <w:t>𨕜##𨕜</w:t>
        <w:br/>
        <w:br/>
        <w:t>𨕜liè　《改併四聲篇海》引《川篇》音列。</w:t>
        <w:br/>
        <w:br/>
        <w:t>多节目。《改併四聲篇海·辵部》引《川篇》：“𨕜，多節目也。”</w:t>
        <w:br/>
      </w:r>
    </w:p>
    <w:p>
      <w:r>
        <w:t>𨕝##𨕝</w:t>
        <w:br/>
        <w:br/>
        <w:t>同“逋”。《説文·辵部》：“𨕝，籀文逋从捕。”</w:t>
        <w:br/>
      </w:r>
    </w:p>
    <w:p>
      <w:r>
        <w:t>𨕞##𨕞</w:t>
        <w:br/>
        <w:br/>
        <w:t>同“遷”。《字彙·辵部》：“𨕞，同遷。”《辛通達李仲曾造橋碑》：“我君高𨕞。”《巴郡太守張納碑》：“𨕞甘陵*冤句*令。”</w:t>
        <w:br/>
      </w:r>
    </w:p>
    <w:p>
      <w:r>
        <w:t>𨕟##𨕟</w:t>
        <w:br/>
        <w:br/>
        <w:t>𨕟同“厠”。《玉篇·辵部》：“𨕟，古文厠。”按：《字彙補》作“與惻同”。</w:t>
        <w:br/>
      </w:r>
    </w:p>
    <w:p>
      <w:r>
        <w:t>𨕠##𨕠</w:t>
        <w:br/>
        <w:br/>
        <w:t>𨕠zé　《集韻》側格切，入陌莊。</w:t>
        <w:br/>
        <w:br/>
        <w:t>（1）同“迮”。《正字通·辵部》：“𨕠，俗迮字。”</w:t>
        <w:br/>
        <w:br/>
        <w:t>（2）姓。《集韻·陌韻》：“𨕠，姓也。”</w:t>
        <w:br/>
      </w:r>
    </w:p>
    <w:p>
      <w:r>
        <w:t>𨕡##𨕡</w:t>
        <w:br/>
        <w:br/>
        <w:t>𨕡同“造”。《集韻·晧韻》：“造，作也。或从草。”《篇海類編·人事類·辵部》：“𨕡，與造義同，造作也。”</w:t>
        <w:br/>
      </w:r>
    </w:p>
    <w:p>
      <w:r>
        <w:t>𨕢##𨕢</w:t>
        <w:br/>
        <w:br/>
        <w:t>chù　《玉篇》丑六切。</w:t>
        <w:br/>
        <w:br/>
        <w:t>（1）行貌。《玉篇·辵部》：“𨕢，行皃。”</w:t>
        <w:br/>
        <w:br/>
        <w:t>（2）驰。《篇海類編·人事類·辵部》：“𨕢，馳也。”</w:t>
        <w:br/>
      </w:r>
    </w:p>
    <w:p>
      <w:r>
        <w:t>𨕣##𨕣</w:t>
        <w:br/>
        <w:br/>
        <w:t>𨕣同“遌”。《龍龕手鑑·辵部》：“𨕣，正；遌，今。”*三國**魏**嵇康*《太師箴》：“棄彼佞倖，納此𨕣顔。”*戴明揚*校注：“𨕣，《小爾雅》：‘迕，犯也。’案：‘迕’、‘𨕣’、‘遌’、‘遻’並同。”《後漢書·崔駰傳》：“嘉昔人之遘辰兮，美*伊*、*傅*之𨕣時。”*李賢*注引《爾雅》曰：“𨕣，遇也。”*清**洪昇*《長生殿·復召》：“見着那一樁樁傷心的時事𨕣，凑着那一句句感時的詩䜟伏。”</w:t>
        <w:br/>
      </w:r>
    </w:p>
    <w:p>
      <w:r>
        <w:t>𨕤##𨕤</w:t>
        <w:br/>
        <w:br/>
        <w:t>𨕤同“及”。《玉篇·辵部》：“𨕤，至也，連也。古及字。”《廣韻·緝韻》：“及，至也，逮也，連也，辝也。𨕤，古文。”</w:t>
        <w:br/>
      </w:r>
    </w:p>
    <w:p>
      <w:r>
        <w:t>𨕥##𨕥</w:t>
        <w:br/>
        <w:br/>
        <w:t>𨕥同“道”。《廣雅·釋詁三》：“𨕥，治也。”《龍龕手鑑·辵部》：“𨕥，古文，音道。”《篇海類編·人事類·辵部》：“𨕥，古文道字。”*唐睿宗*《景龍觀鐘銘》：“雖大𨕥無為濟物，歸于善貸，而妙門有教。”</w:t>
        <w:br/>
      </w:r>
    </w:p>
    <w:p>
      <w:r>
        <w:t>𨕦##𨕦</w:t>
        <w:br/>
        <w:br/>
        <w:t>𨕦qiù　《字彙補》七溜切。</w:t>
        <w:br/>
        <w:br/>
        <w:t>进。《字彙補·辵部》：“𨕦，《集韻》進也。”按：《集韻·宥韻》无“𨕦”，有“𧼭”，为“䞭”的异体。《廣韻·宥韻》：“䞭，七溜切，進也。”疑“𨕦”为“𧼭（䞭）”的异体。</w:t>
        <w:br/>
      </w:r>
    </w:p>
    <w:p>
      <w:r>
        <w:t>𨕧##𨕧</w:t>
        <w:br/>
        <w:br/>
        <w:t>𨕧bēng　《集韻》悲萌切，平耕幫。又必幸切。</w:t>
        <w:br/>
        <w:br/>
        <w:t>（1）幽。《集韻·耕韻》：“𨕧，《博雅》幽也。”*方成珪*考正：“《廣雅》未見。”《篇海類編·人事類·辵部》：“𨕧，幽也。”</w:t>
        <w:br/>
        <w:br/>
        <w:t>（2）行急貌。《集韻·耕韻》：“𨕧，行急。”《篇海類編·人事類·辵部》：“𨕧，急行皃。”</w:t>
        <w:br/>
      </w:r>
    </w:p>
    <w:p>
      <w:r>
        <w:t>𨕨##𨕨</w:t>
        <w:br/>
        <w:br/>
        <w:t>𨕨同“𨔥”。《集韻·先韻》：“𨕨，《説文》：‘自進極也。’一曰至也。”《字彙補·辵部》：“𨔥，古文津字，見《集韻》。此與𨕨字疑是一字。葢津亦有箋音也。”按：《玉篇·辵部》亦作“𨔥”。</w:t>
        <w:br/>
      </w:r>
    </w:p>
    <w:p>
      <w:r>
        <w:t>𨕩##𨕩</w:t>
        <w:br/>
        <w:br/>
        <w:t>同“送”。《字彙補·辵部》：“𨕩，古文送字。”</w:t>
        <w:br/>
      </w:r>
    </w:p>
    <w:p>
      <w:r>
        <w:t>𨕪##𨕪</w:t>
        <w:br/>
        <w:br/>
        <w:t>𨕪“𨕼（送）”的讹字。《集韻·送韻》：“送，《説文》：‘遣也。’古作𨕪。”*方成珪*考正：“𨕼☀𨕪。”</w:t>
        <w:br/>
      </w:r>
    </w:p>
    <w:p>
      <w:r>
        <w:t>𨕷##𨕷</w:t>
        <w:br/>
        <w:br/>
        <w:t>𨕷同“𧼰”。《龍龕手鑑·辵部》：“𨕷，今作𧼰，行疾皃。”《字彙補·辵部》：“𨕷，與𧼰同。行疾貌。”</w:t>
        <w:br/>
      </w:r>
    </w:p>
    <w:p>
      <w:r>
        <w:t>𨕹##𨕹</w:t>
        <w:br/>
        <w:br/>
        <w:t>𨕹huán　《龍龕手鑑》户官反。</w:t>
        <w:br/>
        <w:br/>
        <w:t>同“桓”。盘桓。《龍龕手鑑·辵部》：“𨕹，俗。”《五侯鯖字海·辵部》：“𨕹，音桓。盘𨕹，曲也。”</w:t>
        <w:br/>
      </w:r>
    </w:p>
    <w:p>
      <w:r>
        <w:t>𨕺##𨕺</w:t>
        <w:br/>
        <w:br/>
        <w:t>𨕺kuā　《改併四聲篇海·辵部》引《類篇》：“𨕺，音誇。”《字彙補·辵部》：“𨕺，口瓜切。見《海篇》。”</w:t>
        <w:br/>
      </w:r>
    </w:p>
    <w:p>
      <w:r>
        <w:t>𨕻##𨕻</w:t>
        <w:br/>
        <w:br/>
        <w:t>𨕻shēng</w:t>
        <w:br/>
        <w:br/>
        <w:t>〔𨕻𨕻〕旧称卜卦算命的盲人。*清**道光*年修《榆林府志·方言》：“𨕻𨕻，音纖生，俗呼聲者之能巫卜也。”*清**蒲松齡*《蓬萊宴》第二回：“他若人間找，那里問奴家，問𨕻𨕻也是胡占卦。”*路大荒*《〈聊齋俚俗曲〉土語注釋》：“𨕻𨕻，以卜算唱詞為業的瞎子。”</w:t>
        <w:br/>
      </w:r>
    </w:p>
    <w:p>
      <w:r>
        <w:t>𨕼##𨕼</w:t>
        <w:br/>
        <w:br/>
        <w:t>同“送”。《説文·辵部》：“送，从辵，㑞省。𨕼，籀文不省。”《改併四聲篇海·辵部》引《餘文》：“𨕼，音送，古文。”</w:t>
        <w:br/>
      </w:r>
    </w:p>
    <w:p>
      <w:r>
        <w:t>𨕽##𨕽</w:t>
        <w:br/>
        <w:br/>
        <w:t>𨕽jié　《集韻》極業切，入業羣。</w:t>
        <w:br/>
        <w:br/>
        <w:t>同“跲”。绊倒。《集韻·業韻》：“跲，《説文》：‘躓也。’或作𨕽。”</w:t>
        <w:br/>
      </w:r>
    </w:p>
    <w:p>
      <w:r>
        <w:t>𨕾##𨕾</w:t>
        <w:br/>
        <w:br/>
        <w:t>𨕾同“疾”。《太平廣記》卷四百七十八引*李玫*《纂異記》：“以白練繫（*徐）玄*之頸，甲士數十，羅曳而去，其行迅𨕾。”按：*掃葉山房*本作“𨕾”，*明**談*刻本，中华书局本作“迅疾”。</w:t>
        <w:br/>
      </w:r>
    </w:p>
    <w:p>
      <w:r>
        <w:t>𨕿##𨕿</w:t>
        <w:br/>
        <w:br/>
        <w:t>𨕿wǎng　《字彙補·辵部》：“𨕿，以廣切，音枉。出《西江賦》。”</w:t>
        <w:br/>
      </w:r>
    </w:p>
    <w:p>
      <w:r>
        <w:t>𨖀##𨖀</w:t>
        <w:br/>
        <w:br/>
        <w:t>𨖀同“㢟”。《集韻·𤣗韻》：“㢟，安步也。或作𨖀。”</w:t>
        <w:br/>
      </w:r>
    </w:p>
    <w:p>
      <w:r>
        <w:t>𨖂##𨖂</w:t>
        <w:br/>
        <w:br/>
        <w:t>𨖂同“邊”。*清**葉永年*《舊邊詩九首·右宣府》：“馬頭北去是*雲中*，極目川原𠁅𠁅通。繞鎮衛城分十五，沿𨖂都閫轄西東。”</w:t>
        <w:br/>
      </w:r>
    </w:p>
    <w:p>
      <w:r>
        <w:t>𨖃##𨖃</w:t>
        <w:br/>
        <w:br/>
        <w:t>𨖃同“𨑥”。《改併四聲篇海·辵部》引《川篇》：“𨖃，遠也。”按：《廣韻·没韻》：“𨑥，遠也。”“𨖃”、“𨑥”音义皆同，“𨖃”当即“𨑥”的异体。</w:t>
        <w:br/>
      </w:r>
    </w:p>
    <w:p>
      <w:r>
        <w:t>𨖄##𨖄</w:t>
        <w:br/>
        <w:br/>
        <w:t>𨖄人名。《字彙補·辵部》：“𨖄，音未詳。人名，《考古圖》有*𨖄磬*銘。”</w:t>
        <w:br/>
      </w:r>
    </w:p>
    <w:p>
      <w:r>
        <w:t>𨖆##𨖆</w:t>
        <w:br/>
        <w:br/>
        <w:t>同“䢐”。《説文·辵部》：“䢐，往也。𨖆，籀文从虘。”</w:t>
        <w:br/>
      </w:r>
    </w:p>
    <w:p>
      <w:r>
        <w:t>𨖇##𨖇</w:t>
        <w:br/>
        <w:br/>
        <w:t>𨖇同“遄”。《龍龕手鑑·辵部》：“𨖇，俗；遄，今。速也，疾也。”《字彙·辵部》：“𨖇，同遄。”《正字通·辵部》：“𨖇，俗遄字。”</w:t>
        <w:br/>
      </w:r>
    </w:p>
    <w:p>
      <w:r>
        <w:t>𨖈##𨖈</w:t>
        <w:br/>
        <w:br/>
        <w:t>𨖈同“遥”。《集韻·宵韻》：“遥，遠也。或作𨖈。”《篇海類編·人事類·辵部》：“𨖈，古遥字。”《漢書·郊祀志下》：“𨖈興輕舉，登遐倒景。”*顔師古*注：“𨖈，古遥字也。興，起也。謂起而遠去也。”</w:t>
        <w:br/>
      </w:r>
    </w:p>
    <w:p>
      <w:r>
        <w:t>𨖉##𨖉</w:t>
        <w:br/>
        <w:br/>
        <w:t>𨖉同“遴”。《龍龕手鑑·辵部》：“𨖉，俗；遴，今。良刃反。難行也。又姓。”《字彙·辵部》：“𨖉，䢯字省文。”</w:t>
        <w:br/>
      </w:r>
    </w:p>
    <w:p>
      <w:r>
        <w:t>𨖊##𨖊</w:t>
        <w:br/>
        <w:br/>
        <w:t>¹¹𨖊（一）zé　《集韻》士革切，入麥崇。</w:t>
        <w:br/>
        <w:br/>
        <w:t>（1）同“䟄”。走貌。《集韻·麥韻》：“䟄，走皃。或从辵。”</w:t>
        <w:br/>
        <w:br/>
        <w:t>（2）容寻常人。《改併四聲篇海·辵部》引《餘文》：“𨖊，容尋常人也。”</w:t>
        <w:br/>
        <w:br/>
        <w:t>（二）jì　《集韻》資昔切，入昔精。</w:t>
        <w:br/>
        <w:br/>
        <w:t>同“迹”。足迹。《集韻·昔韻》：“迹，《説文》：‘步處也。’或作𨖊。”《篇海類編·人事類·辵部》：“𨖊，足迹。”</w:t>
        <w:br/>
      </w:r>
    </w:p>
    <w:p>
      <w:r>
        <w:t>𨖋##𨖋</w:t>
        <w:br/>
        <w:br/>
        <w:t>𨖋（一）zǎn　《篇海類編》子感切。</w:t>
        <w:br/>
        <w:br/>
        <w:t>远。《篇海類編·人事類·辵部》：“𨖋，遠也。”</w:t>
        <w:br/>
        <w:br/>
        <w:t>（二）zhì　《篇海類編》知意切。</w:t>
        <w:br/>
        <w:br/>
        <w:t>行貌。《篇海類編·人事類·辵部》：“𨖋，行皃。”</w:t>
        <w:br/>
      </w:r>
    </w:p>
    <w:p>
      <w:r>
        <w:t>𨖌##𨖌</w:t>
        <w:br/>
        <w:br/>
        <w:t>𨖌yàng　《改併四聲篇海》引《川篇》音漾。</w:t>
        <w:br/>
        <w:br/>
        <w:t>走。《改併四聲篇海》引《川篇》：“𨖌，走也。”</w:t>
        <w:br/>
      </w:r>
    </w:p>
    <w:p>
      <w:r>
        <w:t>𨖍##𨖍</w:t>
        <w:br/>
        <w:br/>
        <w:t>𨖍同“吾”。*明**焦竑*《俗書刊誤·略記字始》：“𨖍，吾。”《古文苑·周宣王〈石鼓文〉》：“𨖍車既工，𨖍馬既同。”*章樵*注：“𨖍，*薛（尚功*）音我。”*明**黎遂球*《南海神祠碑記》：“𨖍*黎*氏之居板橋也，本*南海*之嶼。”</w:t>
        <w:br/>
      </w:r>
    </w:p>
    <w:p>
      <w:r>
        <w:t>𨖎##𨖎</w:t>
        <w:br/>
        <w:br/>
        <w:t>𨖎chǐ　《改併四聲篇海》引《類篇》初里切。</w:t>
        <w:br/>
        <w:br/>
        <w:t>近。《改併四聲篇海·辵部》引《類篇》：“𨖎，近也。”</w:t>
        <w:br/>
      </w:r>
    </w:p>
    <w:p>
      <w:r>
        <w:t>𨖏##𨖏</w:t>
        <w:br/>
        <w:br/>
        <w:t>《説文》：“𨖏，恭謹行也。从辵，𣪘聲。讀若九。”*叶德辉*讀若考：“𣪘九音同。九部首：‘陽之變也，象其屈曲究盡之形。’義亦與𣪘同……是形聲字因聲義二者相通而展轉相孳乳者。”</w:t>
        <w:br/>
        <w:br/>
        <w:t>jiù　《廣韻》居祐切，去宥見。幽部。</w:t>
        <w:br/>
        <w:br/>
        <w:t>弯腰行走，以示恭谨。《説文·辵部》：“𨖏，恭謹行也。”*桂馥*義證：“恭謹行也者，𣪘從叀，叀謹也。𣪘揉屈，謂曲脊行。”《玉篇·辵部》：“𨖏，恭謹行皃。”</w:t>
        <w:br/>
      </w:r>
    </w:p>
    <w:p>
      <w:r>
        <w:t>𨖐##𨖐</w:t>
        <w:br/>
        <w:br/>
        <w:t>𨖐同“鑿”。*明**方以智*《通雅·釋詁》：“鑿，隸作𨖐。”*清**黄周星*《衡嶽遊記》：“稍前遇石磴，磴本一片石，人𨖐而磴之。”</w:t>
        <w:br/>
      </w:r>
    </w:p>
    <w:p>
      <w:r>
        <w:t>𨖚##𨖚</w:t>
        <w:br/>
        <w:br/>
        <w:t>𨖚liáo</w:t>
        <w:br/>
        <w:br/>
        <w:t>（1）同“遼”。《萬姓統譜·蕭韻》：“𨖚，*何*氏《姓苑》有*𨖚*氏。”按：《通志·氏族略五》作“遼”。*元**劉一清*《錢塘遺事·夾攻𨖚金》：“一旦從*女真*之請，議夾攻*𨖚*，*高麗*嘗遣使尋醫以勸*中國*矣。”</w:t>
        <w:br/>
        <w:br/>
        <w:t>（2）通“寮（僚）”。同僚。《隸釋·司隸校尉楊孟文石門頌》：“百𨖚咸從，帝用是聽。”*洪适*注：“碑以𨖚為寮。”</w:t>
        <w:br/>
      </w:r>
    </w:p>
    <w:p>
      <w:r>
        <w:t>𨖛##𨖛</w:t>
        <w:br/>
        <w:br/>
        <w:t>𨖛yū　《改併四聲篇海》引《類篇》音迂。</w:t>
        <w:br/>
        <w:br/>
        <w:t>恕。《改併四聲篇海·辵部》引《類篇》：“𨖛，音迂。”《字彙補·辵部》：“𨖛，因居切。見《篇韻》。”《太玄·玄瑩》：“古者不𨖛不虞，慢且思慮。”*范望*注：“𨖛，恕也。”</w:t>
        <w:br/>
      </w:r>
    </w:p>
    <w:p>
      <w:r>
        <w:t>𨖜##𨖜</w:t>
        <w:br/>
        <w:br/>
        <w:t>𨖜同“𨖛”。按：《改併四聲篇海》作“𨖛”。《中華大字典》作“𨖜”。“𨖜”当为“𨖛”的异体。</w:t>
        <w:br/>
      </w:r>
    </w:p>
    <w:p>
      <w:r>
        <w:t>𨖝##𨖝</w:t>
        <w:br/>
        <w:br/>
        <w:t>𨖝“霆”的讹字。《字彙補·辵部》：“𨖝，霆字之譌。見《耳目資》。”</w:t>
        <w:br/>
      </w:r>
    </w:p>
    <w:p>
      <w:r>
        <w:t>𨖞##𨖞</w:t>
        <w:br/>
        <w:br/>
        <w:t>𨖞同“還”。《龍龕手鑑·辵部》：“𨖞”，“還”的俗字。《直音篇·辵部》：“還，退也，復也。𨖞，同還。”</w:t>
        <w:br/>
      </w:r>
    </w:p>
    <w:p>
      <w:r>
        <w:t>𨖟##𨖟</w:t>
        <w:br/>
        <w:br/>
        <w:t>𨖟同“邀”。《龍龕手鑑·辵部》：“𨖟，俗；邀，正。”《直音篇·辵部》：“邀，遮也，招也，求也。𨖟，同邀。”*宋**張耒*《夏日》：“落落踈簾𨖟月影，嘈嘈虚枕納溪聲。”</w:t>
        <w:br/>
      </w:r>
    </w:p>
    <w:p>
      <w:r>
        <w:t>𨖠##𨖠</w:t>
        <w:br/>
        <w:br/>
        <w:t>𨖠（一）biǎn　《改併四聲篇海》引《奚韻》卑演切。</w:t>
        <w:br/>
        <w:br/>
        <w:t>〔𨖠遞〕同“匾𠥶”。《改併四聲篇海·辵部》引《奚韻》：“𨖠，𨖠遞，薄也。”按：《玉篇·匚部》、《廣韻·銑韻》等均作“匾𠥶”。</w:t>
        <w:br/>
        <w:br/>
        <w:t>（二）biàn</w:t>
        <w:br/>
        <w:br/>
        <w:t>同“遍（徧）”。《改併四聲篇海·辵部》引《奚韻》：“𨖠，周也，廣也。”按：《廣韻·線韻》“徧”、“遍”与此音义均近，《康熙字典·辵部》引《奚韻》云“同徧”。</w:t>
        <w:br/>
      </w:r>
    </w:p>
    <w:p>
      <w:r>
        <w:t>𨖡##𨖡</w:t>
        <w:br/>
        <w:br/>
        <w:t>𨖡同“遁”。《改併四聲篇海·辵部》引《川篇》：“𨖡，音鈍，𨖡逃也。”《字彙補·辵部》：“𨖡，與遁同。”</w:t>
        <w:br/>
      </w:r>
    </w:p>
    <w:p>
      <w:r>
        <w:t>𨖢##𨖢</w:t>
        <w:br/>
        <w:br/>
        <w:t>𨖢kuáng　《改併四聲篇海·辵部》引《類篇》：“𨖢，音狂。”《字彙補·辵部》：“𨖢，其光切，音狂。出《西江賦》。”</w:t>
        <w:br/>
      </w:r>
    </w:p>
    <w:p>
      <w:r>
        <w:t>𨖣##𨖣</w:t>
        <w:br/>
        <w:br/>
        <w:t>𨖣同“𨙀”。《龍龕手鑑·辵部》：“𨖣”，“𨙀”的俗字。《字彙補·辵部》：“𨖣，急速也。”</w:t>
        <w:br/>
      </w:r>
    </w:p>
    <w:p>
      <w:r>
        <w:t>𨖤##𨖤</w:t>
        <w:br/>
        <w:br/>
        <w:t>𨖤同“𨗬（徙）”。《改併四聲篇海·辵部》引《龍龕手鑑》：“𨖤，胥里切，与㢟〔𨑭〕同。”《字彙補·辵部》：“𨖤，與𨑭同。”按：《集韻·紙韻》：“𨑭，亦作徙，古作𨗬。”“𨖤”当为“𨗬”的异体。</w:t>
        <w:br/>
      </w:r>
    </w:p>
    <w:p>
      <w:r>
        <w:t>𨖥##𨖥</w:t>
        <w:br/>
        <w:br/>
        <w:t>𨖥同“遮”。《龍龕手鑑·辵部》：“𨖥，舊藏作遮。”《字彙補·辵部》：“𨖥，音遮。見釋藏。”</w:t>
        <w:br/>
      </w:r>
    </w:p>
    <w:p>
      <w:r>
        <w:t>𨖦##𨖦</w:t>
        <w:br/>
        <w:br/>
        <w:t>𨖦同“報”。《中華大字典·辵部》：“𨖦，同報。見古文《老子》。”按：《字彙補·辵部》作“𨖪”。</w:t>
        <w:br/>
      </w:r>
    </w:p>
    <w:p>
      <w:r>
        <w:t>𨖪##𨖪</w:t>
        <w:br/>
        <w:br/>
        <w:t>𨖪同“報”。《字彙補·辵部》：“𨖪，與報同。見古文《老子》。”</w:t>
        <w:br/>
      </w:r>
    </w:p>
    <w:p>
      <w:r>
        <w:t>𨖫##𨖫</w:t>
        <w:br/>
        <w:br/>
        <w:t>𨖫同“達”。《龍龕手鑑·辵部》：“𨖫，《隨函》音達。”《字彙補·辵部》：“𨖫，即達字。見《蜀郡蜀國造橋碑》，又見釋典、《隨函》。”《隸釋·高彪碑》：“敏𨖫義理，恢廓天地之道。”*洪适*注：“𨖫即達字。”*北魏*佚名《僧令法師墓誌》：“九典咸𨖫。”</w:t>
        <w:br/>
      </w:r>
    </w:p>
    <w:p>
      <w:r>
        <w:t>𨖬##𨖬</w:t>
        <w:br/>
        <w:br/>
        <w:t>𨖬chòu　《字彙補》楚漱切。</w:t>
        <w:br/>
        <w:br/>
        <w:t>齐。《字彙補·辵部》：“𨖬，齊也。”</w:t>
        <w:br/>
      </w:r>
    </w:p>
    <w:p>
      <w:r>
        <w:t>𨖭##𨖭</w:t>
        <w:br/>
        <w:br/>
        <w:t>𨖭yá　《玉篇》五加切。</w:t>
        <w:br/>
        <w:br/>
        <w:t>远貌。《玉篇·辵部》：“𨖭，遠皃。”《篇海類編·人事類·辵部》：“𨖭，遠也。”</w:t>
        <w:br/>
      </w:r>
    </w:p>
    <w:p>
      <w:r>
        <w:t>𨖮##𨖮</w:t>
        <w:br/>
        <w:br/>
        <w:t>𨖮zhuó　《廣韻》士角切，入覺崇。</w:t>
        <w:br/>
        <w:br/>
        <w:t>同“𤉐”。速。《廣韻·覺韻》：“𤉐，速也。或作𨖮。”《字彙補·辵部》：“𨖮，《集韻》‘速也’。亦作𤉐。”</w:t>
        <w:br/>
      </w:r>
    </w:p>
    <w:p>
      <w:r>
        <w:t>𨖯##𨖯</w:t>
        <w:br/>
        <w:br/>
        <w:t>𨖯同“𣣸”。《改併四聲篇海·辵部》引《川篇》：“𨖯，言意皃。”按：《説文·欠部》作“𣣸”。</w:t>
        <w:br/>
      </w:r>
    </w:p>
    <w:p>
      <w:r>
        <w:t>𨖰##𨖰</w:t>
        <w:br/>
        <w:br/>
        <w:t>𨖰qiè　《改併四聲篇海》引《川篇》音挈。</w:t>
        <w:br/>
        <w:br/>
        <w:t>同“☀”。多节目。《改併四聲篇海·辵部》引《川篇》：“𨖰，多節目也。”《字彙補·辵部》：“𨖰，乞結切，音挈。多節目也。”按：《廣韻·屑韻》：“☀，苦結切。𥸸☀，多節目也。”𨖰、☀形近，音义全同，𨖰当为☀字异体。</w:t>
        <w:br/>
      </w:r>
    </w:p>
    <w:p>
      <w:r>
        <w:t>𨖱##𨖱</w:t>
        <w:br/>
        <w:br/>
        <w:t>𨖱“𨘇”的讹字。《改併四聲篇海·辵部》引《川篇》：“𨖱，音現。遠也。”*张涌泉*《漢語俗字叢考》：“此字當是𨘇的訛俗字。”</w:t>
        <w:br/>
      </w:r>
    </w:p>
    <w:p>
      <w:r>
        <w:t>𨖳##𨖳</w:t>
        <w:br/>
        <w:br/>
        <w:t>𨖳yuān　《改併四聲篇海》引《奚韻》烏玄切。</w:t>
        <w:br/>
        <w:br/>
        <w:t>行貌。《改併四聲篇海·辵部》引《奚韻》：“𨖳，行皃。”</w:t>
        <w:br/>
      </w:r>
    </w:p>
    <w:p>
      <w:r>
        <w:t>𨖴##𨖴</w:t>
        <w:br/>
        <w:br/>
        <w:t>𨖴wǔ　《集韻》罔甫切，上麌微。</w:t>
        <w:br/>
        <w:br/>
        <w:t>同“䟼”。足迹。《集韻·噳韻》：“䟼，《博雅》：‘跡也。’或作𨖴。”*方成珪*考正：“《廣雅·釋詁三》‘䟼’作‘武’，‘跡’作‘迹’。”《篇海類編·人事類·辵部》：“𨖴，跡也。”</w:t>
        <w:br/>
      </w:r>
    </w:p>
    <w:p>
      <w:r>
        <w:t>𨖵##𨖵</w:t>
        <w:br/>
        <w:br/>
        <w:t>𨖵jiǎo　《玉篇》子小切。</w:t>
        <w:br/>
        <w:br/>
        <w:t>走貌。《玉篇·辵部》：“𨖵，走皃。”</w:t>
        <w:br/>
      </w:r>
    </w:p>
    <w:p>
      <w:r>
        <w:t>𨖶##𨖶</w:t>
        <w:br/>
        <w:br/>
        <w:t>𨖶xiàng　《廣韻》徐兩切，上養邪。</w:t>
        <w:br/>
        <w:br/>
        <w:t>行貌。《玉篇·辵部》：“𨖶，行也。”《字彙·辵部》：“𨖶，音像。行貌。”</w:t>
        <w:br/>
      </w:r>
    </w:p>
    <w:p>
      <w:r>
        <w:t>𨖷##𨖷</w:t>
        <w:br/>
        <w:br/>
        <w:t>𨖷shà　《集韻》實洽切，入洽崇。</w:t>
        <w:br/>
        <w:br/>
        <w:t>运笔。《玉篇·辵部》：“𨖷，行書皃。”又行书。《集韻·洽韻》：“𨖷，行書也。*秦*使徒隸助官書艸𨖷以為行事，謂艸行之間，取其疾速，不留意楷法也。从筆从辵，或作箑。”</w:t>
        <w:br/>
      </w:r>
    </w:p>
    <w:p>
      <w:r>
        <w:t>𨖸##𨖸</w:t>
        <w:br/>
        <w:br/>
        <w:t>同“遠”。《説文·辵部》：“𨖸，古文遠。”*徐鍇*繫傳：“日日步之故曰遠也。”</w:t>
        <w:br/>
      </w:r>
    </w:p>
    <w:p>
      <w:r>
        <w:t>𨖹##𨖹</w:t>
        <w:br/>
        <w:br/>
        <w:t>《説文》：“𨖹，近也。从辵，𬛳聲。”</w:t>
        <w:br/>
        <w:br/>
        <w:t>zhì　《廣韻》陟栗切，入質知。質部。</w:t>
        <w:br/>
        <w:br/>
        <w:t>（1）近。《説文·辵部》：“𨖹，近也。”*惠棟*讀説文記：“𨖹訓近，邇亦訓近。古文邇亦作𨖹，文同誼同，疑重出。”</w:t>
        <w:br/>
        <w:br/>
        <w:t>（2）同“臸”。到。《玉篇·辵部》：“𨖹，至也。”*清**段玉裁*《説文解字注·辵部》：“𨖹，按：《至部》：‘臸，到也。’重至與並至一也。”</w:t>
        <w:br/>
        <w:br/>
        <w:t>（3）重。《玉篇·辵部》：“𨖹，重也。”</w:t>
        <w:br/>
        <w:br/>
        <w:t>（4）驿马。也作“馹”。《爾雅·釋言》“馹，傳也”*唐**陸德明*釋文：“馹，*郭*音義云：‘本或作𨖹。’《聲類》云：‘亦馹字，同。’”*清**段玉裁*《説文解字注·辵部》引郭注云：“此借𨖹為馹也。《聲類》云‘𨖹亦馹字’，則附會《爾雅》或本，而合為一字。”</w:t>
        <w:br/>
      </w:r>
    </w:p>
    <w:p>
      <w:r>
        <w:t>𨖺##𨖺</w:t>
        <w:br/>
        <w:br/>
        <w:t>𨖺“遄”的讹字。《字彙·辵部》：“𨖺，遄字之譌。”</w:t>
        <w:br/>
      </w:r>
    </w:p>
    <w:p>
      <w:r>
        <w:t>𨖻##𨖻</w:t>
        <w:br/>
        <w:br/>
        <w:t>𨖻同“遛”。《古今韻會舉要·尤韻》：“𨖻，逗𨖻，不進貌。”《正字通·辵部》：“𨖻，遛本字。”*清**厲鶚*《遼史拾遺》卷二：“知此有備，皆逗𨖻不進。”</w:t>
        <w:br/>
      </w:r>
    </w:p>
    <w:p>
      <w:r>
        <w:t>𨖼##𨖼</w:t>
        <w:br/>
        <w:br/>
        <w:t>𨖼chòng　《改併四聲篇海》引《川篇》耻仲切。</w:t>
        <w:br/>
        <w:br/>
        <w:t>逸。《改併四聲篇海·辵部》引《川篇》：“𨖼，逸也。”</w:t>
        <w:br/>
      </w:r>
    </w:p>
    <w:p>
      <w:r>
        <w:t>𨖽##𨖽</w:t>
        <w:br/>
        <w:br/>
        <w:t>𨖽同“遺”。《集韻·脂韻》：“遺，《説文》：‘亡也。’一曰贈也，餘也，亦姓。古作𨖽。”</w:t>
        <w:br/>
      </w:r>
    </w:p>
    <w:p>
      <w:r>
        <w:t>𨖾##𨖾</w:t>
        <w:br/>
        <w:br/>
        <w:t>𨖾biān　《玉篇》布千切。</w:t>
        <w:br/>
        <w:br/>
        <w:t>（1）振绳墨。《玉篇·辵部》：“𨖾，振繩墨也。”</w:t>
        <w:br/>
        <w:br/>
        <w:t>（2）行不绝。《篇海類編·人事類·辵部》：“𨖾，行不絶也。”</w:t>
        <w:br/>
      </w:r>
    </w:p>
    <w:p>
      <w:r>
        <w:t>𨖿##𨖿</w:t>
        <w:br/>
        <w:br/>
        <w:t>𨖿wēi</w:t>
        <w:br/>
        <w:br/>
        <w:t>〔𨖿迆〕同“逶迤”。《字彙補·辵部》：“𨖿，𨖿迆，與委蛇同。”*清**王筠*《説文釋例·同部重文》：“《隸辨》有‘逶虵、𨖿迆’，委、爲同聲，作逶即可作𨖿。”《隸釋·童子逢盛碑》：“當遂𨖿迆，立號建基。”*洪适*注：“碑以𨖿迆為委虵。”</w:t>
        <w:br/>
      </w:r>
    </w:p>
    <w:p>
      <w:r>
        <w:t>𨗀##𨗀</w:t>
        <w:br/>
        <w:br/>
        <w:t>𨗀同“逪”。《龍龕手鑑·辵部》：“𨗀，正；逪，今。”《字彙補·辵部》：“𨗀，交𨗀也。”</w:t>
        <w:br/>
      </w:r>
    </w:p>
    <w:p>
      <w:r>
        <w:t>𨗁##𨗁</w:t>
        <w:br/>
        <w:br/>
        <w:t>同“適”。《説文·辵部》：“適，从辵，啻聲。”《正字通·辵部》：“適，本作𨗁。”</w:t>
        <w:br/>
      </w:r>
    </w:p>
    <w:p>
      <w:r>
        <w:t>𨗂##𨗂</w:t>
        <w:br/>
        <w:br/>
        <w:t>𨗂同“幾”。《正字通·辵部》：“𨗂，同幾。”《隸釋·費鳳别碑》：“庶𨗂昔*子夏*，起夫子之所言。”*洪适*注：“碑以𨗂為幾。”</w:t>
        <w:br/>
      </w:r>
    </w:p>
    <w:p>
      <w:r>
        <w:t>𨗃##𨗃</w:t>
        <w:br/>
        <w:br/>
        <w:t>𨗃同“進”。《集韻·稕韻》：“進，《説文》：‘登也。’亦姓。古作𨗃。”</w:t>
        <w:br/>
      </w:r>
    </w:p>
    <w:p>
      <w:r>
        <w:t>𨗄##𨗄</w:t>
        <w:br/>
        <w:br/>
        <w:t>𨗄同“遴”。《龍龕手鑑·辵部》：“𨗄”，“遴”的俗字。《直音篇·辵部》：“遴，難行，貪也。𨗄，同遴。又姓。”《字彙補·辵部》：“𨗄，難行也。又人名。”《明史·諸王世表一》：“*恭裕王**勤𨗄*，*宣懿*嫡一子，*嘉靖*四十一年襲封。”</w:t>
        <w:br/>
      </w:r>
    </w:p>
    <w:p>
      <w:r>
        <w:t>𨗐##𨗐</w:t>
        <w:br/>
        <w:br/>
        <w:t>𨗐同“遭”。《字彙補·辵部》：“𨗐與遭同，出*漢*碑。”《隸釋·從事武梁碑》：“𨗐疾隕靈。”*洪适*注：“碑中𨗐即遭字。”</w:t>
        <w:br/>
      </w:r>
    </w:p>
    <w:p>
      <w:r>
        <w:t>𨗑##𨗑</w:t>
        <w:br/>
        <w:br/>
        <w:t>𨗑xióng　迷信中的鬼名。*唐**段成式*《酉陽雜俎·諾臯記上》：“丙辰日鬼名天𨗑。”</w:t>
        <w:br/>
      </w:r>
    </w:p>
    <w:p>
      <w:r>
        <w:t>𨗒##𨗒</w:t>
        <w:br/>
        <w:br/>
        <w:t>𨗒同“霆”。《龍龕手鑑·雨部》：“𨗒”，“霆”的俗字。*唐**常允之*《臨高寺碑》：“資供霧濩，轠轤𨗒砰。”</w:t>
        <w:br/>
      </w:r>
    </w:p>
    <w:p>
      <w:r>
        <w:t>𨗕##𨗕</w:t>
        <w:br/>
        <w:br/>
        <w:t>同“遵”。《中華大字典·辵部》：“𨗕，遵本字。見《説文》。”按：通行楷体作“遵”。</w:t>
        <w:br/>
      </w:r>
    </w:p>
    <w:p>
      <w:r>
        <w:t>𨗖##𨗖</w:t>
        <w:br/>
        <w:br/>
        <w:t>𨗖同“遵”。《遼文匯·為亡父母造幢記》：“*淶水縣**𨗖亭鄉**累子村**李晟*。”</w:t>
        <w:br/>
      </w:r>
    </w:p>
    <w:p>
      <w:r>
        <w:t>𨗗##𨗗</w:t>
        <w:br/>
        <w:br/>
        <w:t>𨗗同“逋”。《龍龕手鑑·辵部》：“𨗗”，“逋”的或体。《篇海類編·人事類·辵部》：“𨗗，音逋，義同。”</w:t>
        <w:br/>
      </w:r>
    </w:p>
    <w:p>
      <w:r>
        <w:t>𨗘##𨗘</w:t>
        <w:br/>
        <w:br/>
        <w:t>𨗘同“遪”。《改併四聲篇海·辵部》引《川篇》：“𨗘，裹𨗘也。”《篇海類編·人事類·辵部》：“𨗘，同遪。”</w:t>
        <w:br/>
      </w:r>
    </w:p>
    <w:p>
      <w:r>
        <w:t>𨗙##𨗙</w:t>
        <w:br/>
        <w:br/>
        <w:t>𨗙同“𨓁”。《集韻·耿韻》：“𨗙，行急也。”《字彙補·辵部》：“𨗙，《集韻》與𨓁同。”</w:t>
        <w:br/>
      </w:r>
    </w:p>
    <w:p>
      <w:r>
        <w:t>𨗝##𨗝</w:t>
        <w:br/>
        <w:br/>
        <w:t>（一）yù</w:t>
        <w:br/>
        <w:br/>
        <w:t>同“遹”。《字彙補·辵部》：“𨗝，遹本字。”</w:t>
        <w:br/>
        <w:br/>
        <w:t>（二）jú　《集韻》其律切，入質羣。</w:t>
        <w:br/>
        <w:br/>
        <w:t>同“𧽻”。《集韻·質韻》：“𧽻，狂走皃。或从辵。”</w:t>
        <w:br/>
      </w:r>
    </w:p>
    <w:p>
      <w:r>
        <w:t>𨗞##𨗞</w:t>
        <w:br/>
        <w:br/>
        <w:t>𨗞tuí　《改併四聲篇海》引《類篇》徒回切。</w:t>
        <w:br/>
        <w:br/>
        <w:t>不进。《改併四聲篇海·辵部》引《類篇》：“𨗞，不進也。”</w:t>
        <w:br/>
      </w:r>
    </w:p>
    <w:p>
      <w:r>
        <w:t>𨗟##𨗟</w:t>
        <w:br/>
        <w:br/>
        <w:t>𨗟同“𨙀”。《龍龕手鑑·辵部》：“𨗟”，“𨙀”的俗字。</w:t>
        <w:br/>
      </w:r>
    </w:p>
    <w:p>
      <w:r>
        <w:t>𨗠##𨗠</w:t>
        <w:br/>
        <w:br/>
        <w:t>𨗠“霆”的讹字。《龍龕手鑑·辵部》：“𨗠，誤，正作霆。在《續高僧傳》。”</w:t>
        <w:br/>
      </w:r>
    </w:p>
    <w:p>
      <w:r>
        <w:t>𨗡##𨗡</w:t>
        <w:br/>
        <w:br/>
        <w:t>𨗡chào　《改併四聲篇海》引《川篇》初効切。</w:t>
        <w:br/>
        <w:br/>
        <w:t>充。《改併四聲篇海·辵部》引《川篇》：“𨗡，充也。”</w:t>
        <w:br/>
      </w:r>
    </w:p>
    <w:p>
      <w:r>
        <w:t>𨗢##𨗢</w:t>
        <w:br/>
        <w:br/>
        <w:t>𨗢同“遷”。《字彙補·辵部》：“𨗢，與遷同。見《楚孫相碑》。”《隸釋·楚相孫叔敖碑》：“即歲𨗢*長掖*大守。”*洪适*注：“𨗢，即遷。”《衛尉衡方碑》：“徵拜議郎，𨗢大醫令。”</w:t>
        <w:br/>
      </w:r>
    </w:p>
    <w:p>
      <w:r>
        <w:t>𨗣##𨗣</w:t>
        <w:br/>
        <w:br/>
        <w:t>𨗣“䢱”的讹字。《改併四聲篇海·辵部》引《龍龕手鑑》：“𨗣，音獨，遦也。”按：《龍龕手鑑》作“䢱”。</w:t>
        <w:br/>
      </w:r>
    </w:p>
    <w:p>
      <w:r>
        <w:t>𨗤##𨗤</w:t>
        <w:br/>
        <w:br/>
        <w:t>𨗤同“德”。《改併四聲篇海·辵部》引《龍龕手鑑》：“𨗤，音德。古文。”《康熙字典·辵部》引《龍龕手鑑》：“𨗤，與德同。”</w:t>
        <w:br/>
      </w:r>
    </w:p>
    <w:p>
      <w:r>
        <w:t>𨗥##𨗥</w:t>
        <w:br/>
        <w:br/>
        <w:t>huì　《玉篇》胡外切。</w:t>
        <w:br/>
        <w:br/>
        <w:t>䢌。《玉篇·辵部》：“𨗥，䢌也。”</w:t>
        <w:br/>
      </w:r>
    </w:p>
    <w:p>
      <w:r>
        <w:t>𨗦##𨗦</w:t>
        <w:br/>
        <w:br/>
        <w:t>𨗦qiǎn　《集韻》七漸切，上琰清。</w:t>
        <w:br/>
        <w:br/>
        <w:t>〔𨗦𨗦〕欲近貌。《集韻·琰韻》：“𨗦，𨗦𨗦，欲近皃。”又欲进貌。《篇海類編·人事類·辵部》：“𨗦，𨗦𨗦，欲進皃。”</w:t>
        <w:br/>
      </w:r>
    </w:p>
    <w:p>
      <w:r>
        <w:t>𨗧##𨗧</w:t>
        <w:br/>
        <w:br/>
        <w:t>𨗧同“𢕻”。《集韻·豔韻》：“𢕻，行速皃。或从辵。”《字彙·辵部》：“𨗧，音贍。行速貌。”</w:t>
        <w:br/>
      </w:r>
    </w:p>
    <w:p>
      <w:r>
        <w:t>𨗨##𨗨</w:t>
        <w:br/>
        <w:br/>
        <w:t>𨗨wěi　《玉篇》為委切。</w:t>
        <w:br/>
        <w:br/>
        <w:t>姓。《玉篇·辵部》：“𨗨，姓也。”</w:t>
        <w:br/>
      </w:r>
    </w:p>
    <w:p>
      <w:r>
        <w:t>𨗩##𨗩</w:t>
        <w:br/>
        <w:br/>
        <w:t>𨗩“𨖐”的讹字。《正字通·辵部》：“𨗩，𨖐字之譌。按：《公羊傳》‘鑿行’，《漢書·張騫傳》‘鑿空’，皆从☀，古作☀，隸作𨖐。𨖐為☀之變體，𨗩為𨖐之譌文。”</w:t>
        <w:br/>
      </w:r>
    </w:p>
    <w:p>
      <w:r>
        <w:t>𨗪##𨗪</w:t>
        <w:br/>
        <w:br/>
        <w:t>𨗪同“逿”。《玉篇·辵部》：“𨗪，過也。”《正字通·辵部》：“𨗪，俗逿字。”</w:t>
        <w:br/>
      </w:r>
    </w:p>
    <w:p>
      <w:r>
        <w:t>𨗫##𨗫</w:t>
        <w:br/>
        <w:br/>
        <w:t>𨗫同“憂”。《龍龕手鑑·辵部》：“𨗫，古文，音憂。”《字彙補·辵部》：“𨗫，古文憂字。”</w:t>
        <w:br/>
      </w:r>
    </w:p>
    <w:p>
      <w:r>
        <w:t>𨗬##𨗬</w:t>
        <w:br/>
        <w:br/>
        <w:t>𨗬同“徙”。《集韻·紙韻》：“𨑭，《説文》：‘迻也。’亦作徙。古作𨗬。”《字彙補·辵部》：“𨗬，古文徙字。”</w:t>
        <w:br/>
      </w:r>
    </w:p>
    <w:p>
      <w:r>
        <w:t>𨗭##𨗭</w:t>
        <w:br/>
        <w:br/>
        <w:t>𨗭同“遺”。《集韻·脂韻》：“遺，古作𨗭。”《篇海類編·人事類·辵部》：“𨗭，古遺字。”《字彙·辵部》：“𨗭，古文遺字。”</w:t>
        <w:br/>
      </w:r>
    </w:p>
    <w:p>
      <w:r>
        <w:t>𨗮##𨗮</w:t>
        <w:br/>
        <w:br/>
        <w:t>𨗮同“遺”。《集韻·脂韻》：“遺，《説文》：‘亡也。’一曰贈也。餘也。亦姓。古作𨗮。”《字彙補·辵部》：“𨗮，同遺。”</w:t>
        <w:br/>
      </w:r>
    </w:p>
    <w:p>
      <w:r>
        <w:t>𨗯##𨗯</w:t>
        <w:br/>
        <w:br/>
        <w:t>𨗯同“遨”。《龍龕手鑑·辵部》：“遨，通；𨗯，正。𨗯遊也。”《字彙補·辵部》：“𨗯，與遨同。”</w:t>
        <w:br/>
      </w:r>
    </w:p>
    <w:p>
      <w:r>
        <w:t>𨗰##𨗰</w:t>
        <w:br/>
        <w:br/>
        <w:t>𨗰“𤪎”的讹字。《龍龕手鑑·辵部》：“𨗰，音由。貴〔遺〕玉也。”*张涌泉*《漢語俗字叢考》：“𨗰當是𤪎的訛俗字。”</w:t>
        <w:br/>
      </w:r>
    </w:p>
    <w:p>
      <w:r>
        <w:t>𨗺##𨗺</w:t>
        <w:br/>
        <w:br/>
        <w:t>𨗺同“遷”。《龍龕手鑑·辵部》：“𨗺”，“遷”的俗字。*北魏*佚名《元恭墓誌》：“又為司徒主簿，俄𨗺中書侍郎。”</w:t>
        <w:br/>
      </w:r>
    </w:p>
    <w:p>
      <w:r>
        <w:t>𨗻##𨗻</w:t>
        <w:br/>
        <w:br/>
        <w:t>𨗻同“逮”。《龍龕手鑑·辵部》：“𨗻，俗；逮，正。及也，興也，行及前也。”《字彙補·辵部》：“𨗻，與逮同。”</w:t>
        <w:br/>
      </w:r>
    </w:p>
    <w:p>
      <w:r>
        <w:t>𨗼##𨗼</w:t>
        <w:br/>
        <w:br/>
        <w:t>𨗼（一）dì　《龍龕手鑑》徒計反。</w:t>
        <w:br/>
        <w:br/>
        <w:t>同“遰”。《龍龕手鑑·辵部》：“𨗼”，“遰”的俗字。</w:t>
        <w:br/>
        <w:br/>
        <w:t>（二）dài　《改併四聲篇海》引《龍龕手鑑》當盖切。</w:t>
        <w:br/>
        <w:br/>
        <w:t>同“帶”。《改併四聲篇海·辵部》引《龍龕手鑑》：“𨗼，與帶同。”</w:t>
        <w:br/>
      </w:r>
    </w:p>
    <w:p>
      <w:r>
        <w:t>𨗽##𨗽</w:t>
        <w:br/>
        <w:br/>
        <w:t>𨗽同“遥”。《龍龕手鑑·辵部》：“𨗽”，“遥”的俗字。</w:t>
        <w:br/>
      </w:r>
    </w:p>
    <w:p>
      <w:r>
        <w:t>𨗾##𨗾</w:t>
        <w:br/>
        <w:br/>
        <w:t>𨗾dà</w:t>
        <w:br/>
        <w:br/>
        <w:t>方言。称呼父亲为𨗾𨗾。*民国*25年《重修鎮原縣志·正名》：“𨗾，习慣如稱父為爸爸或稱𨗾𨗾。”</w:t>
        <w:br/>
      </w:r>
    </w:p>
    <w:p>
      <w:r>
        <w:t>𨗿##𨗿</w:t>
        <w:br/>
        <w:br/>
        <w:t>𨗿同“邈”。《龍龕手鑑·辵部》：“邈，或作；𨗿，今。”*梁启超*《外交方针质言》：“若求立身于近世都市之中，谓𨗿然无侣而能生成，安有是处。”</w:t>
        <w:br/>
      </w:r>
    </w:p>
    <w:p>
      <w:r>
        <w:t>𨘁##𨘁</w:t>
        <w:br/>
        <w:br/>
        <w:t>𨘁yóu　《龍龕手鑑》音由。</w:t>
        <w:br/>
        <w:br/>
        <w:t>（1）远。《龍龕手鑑·辵部》：“𨘁，遠也。”</w:t>
        <w:br/>
        <w:br/>
        <w:t>（2）同“逌（攸）”。气行貌。《龍龕手鑑·辵部》：“逌，通；𨘁，正。氣行。亦行皃。”</w:t>
        <w:br/>
      </w:r>
    </w:p>
    <w:p>
      <w:r>
        <w:t>𨘂##𨘂</w:t>
        <w:br/>
        <w:br/>
        <w:t>𨘂jiù　《改併四聲篇海》引《川篇》音救。</w:t>
        <w:br/>
        <w:br/>
        <w:t>行谨。《改併四聲篇海·辵部》引《川篇》：“𨘂，行謹也。”</w:t>
        <w:br/>
      </w:r>
    </w:p>
    <w:p>
      <w:r>
        <w:t>𨘃##𨘃</w:t>
        <w:br/>
        <w:br/>
        <w:t>𨘃tuí　《改併四聲篇海》引《類篇》徒回切。</w:t>
        <w:br/>
        <w:br/>
        <w:t>不进。《改併四聲篇海·辵部》引《類篇》：“𨘃，不進也。”</w:t>
        <w:br/>
      </w:r>
    </w:p>
    <w:p>
      <w:r>
        <w:t>𨘄##𨘄</w:t>
        <w:br/>
        <w:br/>
        <w:t>𨘄zǎn　《改併四聲篇海》引《奚韻》子敢切。</w:t>
        <w:br/>
        <w:br/>
        <w:t>速。《改併四聲篇海·辵部》引《奚韻》：“𨘄，速也。”</w:t>
        <w:br/>
      </w:r>
    </w:p>
    <w:p>
      <w:r>
        <w:t>𨘇##𨘇</w:t>
        <w:br/>
        <w:br/>
        <w:t>《説文》：“𨘇，無違也。从辵，舝聲。讀若害。”*桂馥*義證：“無字衍。”</w:t>
        <w:br/>
        <w:br/>
        <w:t>huì　《廣韻》黄外切，去泰匣。又胡甸切。月部。</w:t>
        <w:br/>
        <w:br/>
        <w:t>（1）违碍；违背。《説文·辵部》：“𨘇，無違也。”*桂馥*義證：“無違也者，違礙也。本書軔，礙車也。舝，兩穿相背。𨘇礙聲義同。無字衍。”</w:t>
        <w:br/>
        <w:br/>
        <w:t>（2）远。《玉篇·辵部》：“𨘇，遠也。”</w:t>
        <w:br/>
      </w:r>
    </w:p>
    <w:p>
      <w:r>
        <w:t>𨘈##𨘈</w:t>
        <w:br/>
        <w:br/>
        <w:t>𨘈同“撻”。《玉篇·辵部》：“𨘈，古文撻。”《集韻·曷韻》：“撻，古作𨘈。”</w:t>
        <w:br/>
      </w:r>
    </w:p>
    <w:p>
      <w:r>
        <w:t>𨘉##𨘉</w:t>
        <w:br/>
        <w:br/>
        <w:t>𨘉shà　《篇海類編》色洽切。</w:t>
        <w:br/>
        <w:br/>
        <w:t>疾行。《篇海類編·人事類·辵部》：“𨘉，疾行也。”一说同“𨓰”。《正字通·辵部》：“𨘉，同𨓰。”</w:t>
        <w:br/>
      </w:r>
    </w:p>
    <w:p>
      <w:r>
        <w:t>𨘊##𨘊</w:t>
        <w:br/>
        <w:br/>
        <w:t>𨘊同“遵”。《玉篇·辵部》：“遵，循也，率也，行也。𨘊，古文。”</w:t>
        <w:br/>
      </w:r>
    </w:p>
    <w:p>
      <w:r>
        <w:t>𨘌##𨘌</w:t>
        <w:br/>
        <w:br/>
        <w:t>𨘌huò　《廣韻》胡果切，上果匣。</w:t>
        <w:br/>
        <w:br/>
        <w:t>语过；过头话。《方言》卷一：“自*關*而西，*秦**晋*之間，凡人語而過謂之𨘌。”《廣韻·果韻》：“𨘌，過也，*秦*人呼過為𨘌也。”《龍龕手鑑·辵部》：“𨘌，語過也。”</w:t>
        <w:br/>
      </w:r>
    </w:p>
    <w:p>
      <w:r>
        <w:t>𨘑##𨘑</w:t>
        <w:br/>
        <w:br/>
        <w:t>𨘑同“連”。《改併四聲篇海·辵部》引《併了部頭》：“𨘑，音連。義同。”《字彙補·辵部》：“𨘑，音義與連同。”</w:t>
        <w:br/>
      </w:r>
    </w:p>
    <w:p>
      <w:r>
        <w:t>𨘒##𨘒</w:t>
        <w:br/>
        <w:br/>
        <w:t>𨘒同“遱”。《龍龕手鑑·辵部》：“𨘒，樓、縷二音，同。”《字彙補·辵部》：“𨘒，與遱同。”</w:t>
        <w:br/>
      </w:r>
    </w:p>
    <w:p>
      <w:r>
        <w:t>𨘓##𨘓</w:t>
        <w:br/>
        <w:br/>
        <w:t>𨘓同“擷”。《字彙補·辵部》：“𨘓，與擷同。”</w:t>
        <w:br/>
      </w:r>
    </w:p>
    <w:p>
      <w:r>
        <w:t>𨘔##𨘔</w:t>
        <w:br/>
        <w:br/>
        <w:t>𨘔yáo　《改併四聲篇海·辵部》引《搜真玉鏡》：“𨘔，音遥。”《字彙補·辵部》：“𨘔，于招切，音遥。見《篇韻》。”</w:t>
        <w:br/>
      </w:r>
    </w:p>
    <w:p>
      <w:r>
        <w:t>𨘕##𨘕</w:t>
        <w:br/>
        <w:br/>
        <w:t>𨘕同“𧾚”。*邹安*《周金文存》卷三：“𨘕”，同“𧾚”。*容庚*《金文編》卷二以为“𨘕”即“𧾚”，“从辵，走、辵二部相通。”</w:t>
        <w:br/>
      </w:r>
    </w:p>
    <w:p>
      <w:r>
        <w:t>𨘖##𨘖</w:t>
        <w:br/>
        <w:br/>
        <w:t>𨘖“疏”的讹字。《農政全書·農本·諸家雜論下》：“達順則豐，覆逆乃稿。縱横成列，紀律不違。密𨘖為儔，尺寸如範。”*石声汉*校注：“‘𨘖’是‘疏’字之譌，《圖書集成》引文已改作‘疏’字，本文小注作‘疎’。”</w:t>
        <w:br/>
      </w:r>
    </w:p>
    <w:p>
      <w:r>
        <w:t>𨘙##𨘙</w:t>
        <w:br/>
        <w:br/>
        <w:t>𨘙“𨘇”的讹字。《改併四聲篇海》引《川篇》：“𨘙，音現。遠也。”*张涌泉*《漢語俗字叢考》：“‘𨘙’當為‘𨘇’的訛俗字。”</w:t>
        <w:br/>
      </w:r>
    </w:p>
    <w:p>
      <w:r>
        <w:t>𨘚##𨘚</w:t>
        <w:br/>
        <w:br/>
        <w:t>𨘚同“籩”。《字彙補·辵部》：“𨘚，與籩同。”《隸釋·魯相韓勑造孔廟禮器碑》：“君於是造立禮器，樂之音符，鍾磬瑟鼓，雷洗觴觚，爵鹿柤梪，𨘚柉禁壺，修飾宅廟。”*洪适*注：“𨘚即籩字。”</w:t>
        <w:br/>
      </w:r>
    </w:p>
    <w:p>
      <w:r>
        <w:t>𨘛##𨘛</w:t>
        <w:br/>
        <w:br/>
        <w:t>同“滯”。《字彙補·辵部》：“𨘛，與滯同。”《隸釋·司隸校尉楊孟文石門頌》：“空輿輕騎，𨘛㝵弗前。”*洪适*注：“𨘛，即滯字。㝵即碍字。”</w:t>
        <w:br/>
      </w:r>
    </w:p>
    <w:p>
      <w:r>
        <w:t>𨘜##𨘜</w:t>
        <w:br/>
        <w:br/>
        <w:t>𨘜同“遭”。《字彙補·辵部》：“𨘜，即遭字。”《隸釋·從事武梁碑》：“*元嘉*元年季夏三日，𨘜疾隕靈。”*洪适*注：“𨘜，即遭字。”</w:t>
        <w:br/>
      </w:r>
    </w:p>
    <w:p>
      <w:r>
        <w:t>𨘝##𨘝</w:t>
        <w:br/>
        <w:br/>
        <w:t>¹⁴𨘝同“達”。《龍龕手鑑·辵部》：“𨘝，俗；達，今。通達，曉解也。”</w:t>
        <w:br/>
      </w:r>
    </w:p>
    <w:p>
      <w:r>
        <w:t>𨘞##𨘞</w:t>
        <w:br/>
        <w:br/>
        <w:t>𨘞“𨘇”的讹字。《改併四聲篇海·辵部》引《奚韻》：“𨘞，無〔違〕也。”*张涌泉*《漢語俗字叢考》：“此字當是‘𨘇’的訛俗字。”</w:t>
        <w:br/>
      </w:r>
    </w:p>
    <w:p>
      <w:r>
        <w:t>𨘟##𨘟</w:t>
        <w:br/>
        <w:br/>
        <w:t>𨘟“𨘉”的讹字。《字彙補·辵部》：“𨘟，𨘉字之譌。見《篇韻》。”</w:t>
        <w:br/>
      </w:r>
    </w:p>
    <w:p>
      <w:r>
        <w:t>𨘡##𨘡</w:t>
        <w:br/>
        <w:br/>
        <w:t>𨘡同“☀”。《字彙補·辵部》：“𨘡，古原字。《石鼓文》：‘𨘡溼陰陽。’”</w:t>
        <w:br/>
      </w:r>
    </w:p>
    <w:p>
      <w:r>
        <w:t>𨘢##𨘢</w:t>
        <w:br/>
        <w:br/>
        <w:t>同“邊”。《爾雅·釋詁下》：“𨘢，垂也。”《説文·辵部》：“𨘢，行垂崖也。”《古今韻會舉要·先韻》：“邊，本作𨘢，今文作邊。”</w:t>
        <w:br/>
        <w:br/>
        <w:t>𨘢同“邊”。</w:t>
        <w:br/>
      </w:r>
    </w:p>
    <w:p>
      <w:r>
        <w:t>𨘣##𨘣</w:t>
        <w:br/>
        <w:br/>
        <w:t>同“還”。《字彙補·辵部》：“𨘣，還本字。从辵，瞏聲。”</w:t>
        <w:br/>
      </w:r>
    </w:p>
    <w:p>
      <w:r>
        <w:t>𨘪##𨘪</w:t>
        <w:br/>
        <w:br/>
        <w:t>¹⁵𨘪同“輦”。《龍龕手鑑·辵部》：“𨘪”，“輦”的俗字。《字彙補·辵部》：“𨘪，與輦同。”</w:t>
        <w:br/>
      </w:r>
    </w:p>
    <w:p>
      <w:r>
        <w:t>𨘫##𨘫</w:t>
        <w:br/>
        <w:br/>
        <w:t>𨘫同“逵”。《龍龕手鑑·辵部》：“𨘫”，“逵”的俗字。《字彙補·辵部》：“𨘫，與逵同。”</w:t>
        <w:br/>
      </w:r>
    </w:p>
    <w:p>
      <w:r>
        <w:t>𨘬##𨘬</w:t>
        <w:br/>
        <w:br/>
        <w:t>𨘬dì　《龍龕手鑑》徒計反。</w:t>
        <w:br/>
        <w:br/>
        <w:t>（1）〔𦴚𨘬〕也作“迢遞”、“迢遰”。高远貌。《龍龕手鑑·辵部》：“𨘬，俗；遰，正。迢遰。”《篇海類編·人事類·辵部》：“遰，或作𨘬。”*唐**魏徵*《九成宫醴泉碑銘》：“仰視則𦴚𨘬百尋，下臨則峥嶸千仞。”*唐**王勃*《臨高臺》：“臨高臺，臨高臺，𦴚𨘬絶浮埃。”</w:t>
        <w:br/>
        <w:br/>
        <w:t>（2）去。《龍龕手鑑·辵部》：“𨘬，去也。”</w:t>
        <w:br/>
        <w:br/>
        <w:t>（3）同“遞”。《直音篇·辵部》：“遞，迭傳也。𨘬，同遞。”*明**屠隆*《漢魏叢書序》：“文字之功絶偉也，文與氣運𨘬升降。”</w:t>
        <w:br/>
      </w:r>
    </w:p>
    <w:p>
      <w:r>
        <w:t>𨘭##𨘭</w:t>
        <w:br/>
        <w:br/>
        <w:t>𨘭同“遁”。《龍龕手鑑·辵部》：“𨘭”，“遁”的俗字。《篇海類編·人事類·辵部》：“𨘭，逃去，隱避也。”《字彙補·辵部》：“𨘭，與遯音義同。”</w:t>
        <w:br/>
      </w:r>
    </w:p>
    <w:p>
      <w:r>
        <w:t>𨘮##𨘮</w:t>
        <w:br/>
        <w:br/>
        <w:t>𨘮jiù　《改併四聲篇海》引《川篇》音救。</w:t>
        <w:br/>
        <w:br/>
        <w:t>行谨。《改併四聲篇海·辵部》引《川篇》：“𨘮，行謹也。”</w:t>
        <w:br/>
      </w:r>
    </w:p>
    <w:p>
      <w:r>
        <w:t>𨘯##𨘯</w:t>
        <w:br/>
        <w:br/>
        <w:t>𨘯同“邌”。《龍龕手鑑·辵部》：“𨘯”，“邌”的俗字。《字彙補·辵部》：“𨘯，同邌。”</w:t>
        <w:br/>
      </w:r>
    </w:p>
    <w:p>
      <w:r>
        <w:t>𨘰##𨘰</w:t>
        <w:br/>
        <w:br/>
        <w:t>𨘰同“匳”。《龍龕手鑑·辵部》：“𨘰，俗，音廉。正作匳。盛香器也。又鏡匳也。”</w:t>
        <w:br/>
      </w:r>
    </w:p>
    <w:p>
      <w:r>
        <w:t>𨘲##𨘲</w:t>
        <w:br/>
        <w:br/>
        <w:t>𨘲huì　《字彙補》何對切。</w:t>
        <w:br/>
        <w:br/>
        <w:t>无违。《字彙補·辵部》：“𨘲，無違也。”</w:t>
        <w:br/>
      </w:r>
    </w:p>
    <w:p>
      <w:r>
        <w:t>𨘳##𨘳</w:t>
        <w:br/>
        <w:br/>
        <w:t>𨘳同“邊”。《穆天子傳》卷三：“天子乃遂南征，甲辰至于積山之𨘳。”*刘师培*補釋：“𨘳，*檀（默齋*）云‘古複字’，*陳（逢衡*）云‘猶尾也’。案：𨘳，疑‘邊’字古文之别體。”</w:t>
        <w:br/>
      </w:r>
    </w:p>
    <w:p>
      <w:r>
        <w:t>𨘴##𨘴</w:t>
        <w:br/>
        <w:br/>
        <w:t>𨘴kào　《龍龕手鑑》苦告反。</w:t>
        <w:br/>
        <w:br/>
        <w:t>相违。《龍龕手鑑·辵部》：“𨘴，相違也。”《字彙補·辵部》：“𨘴，違也。”</w:t>
        <w:br/>
      </w:r>
    </w:p>
    <w:p>
      <w:r>
        <w:t>𨘵##𨘵</w:t>
        <w:br/>
        <w:br/>
        <w:t>𨘵yóu　《龍龕手鑑》音由。</w:t>
        <w:br/>
        <w:br/>
        <w:t>深视。《龍龕手鑑·辵部》：“𨘵，深視也。”</w:t>
        <w:br/>
      </w:r>
    </w:p>
    <w:p>
      <w:r>
        <w:t>𨘷##𨘷</w:t>
        <w:br/>
        <w:br/>
        <w:t>同“邈”。也作“𧂀”。《説文新附·辵部》：“𨘷，遠也。从辵，䫉聲。”*鈕樹玉*新附考：“《隸釋》載*漢*碑有邈，而《北海相景君碑》‘𧂀然高厲’、《繁陽令楊君碑》‘貞皦𧂀倫’竝作𧂀。又《詩·抑》‘聽我藐藐’、《左·僖九年傳》‘以是藐諸孤’，亦从艸，不从辵。貌為籀文䫉，此从籀文也。”《玉篇·辵部》：“邈，遠也；𨘷，同邈。”《字彙·辵部》：“𨘷，同邈。”*漢**蔡琰*《悲憤詩二首》之一：“長驅西入關，迥路險且阻。還顧𨘷冥冥，肝脾為爛腐。”《晋畧·庾翼傳》：“八年春上表，請據樂鄉，廣農蓄穀，以伺二寇之釁，天高聽𨘷，未垂照察。”按：《晋書·庾翼傳》作“邈”。</w:t>
        <w:br/>
      </w:r>
    </w:p>
    <w:p>
      <w:r>
        <w:t>𨘸##𨘸</w:t>
        <w:br/>
        <w:br/>
        <w:t>𨘸lì　《集韻》狼狄切，入錫來。</w:t>
        <w:br/>
        <w:br/>
        <w:t>近。《集韻·錫韻》：“𨘸，近也。”</w:t>
        <w:br/>
      </w:r>
    </w:p>
    <w:p>
      <w:r>
        <w:t>𨘾##𨘾</w:t>
        <w:br/>
        <w:br/>
        <w:t>𨘾chí　《改併四聲篇海》引《類篇》：“𨘾，音遟。”《字彙補·辵部》：“𨘾，澄時切。見《海篇》。”</w:t>
        <w:br/>
      </w:r>
    </w:p>
    <w:p>
      <w:r>
        <w:t>𨘿##𨘿</w:t>
        <w:br/>
        <w:br/>
        <w:t>𨘿同“隤”。《龍龕手鑑·辵部》：“𨘿”，“隤”的俗字。《字彙補·辵部》：“𨘿，與隤同。”</w:t>
        <w:br/>
      </w:r>
    </w:p>
    <w:p>
      <w:r>
        <w:t>𨙀##𨙀</w:t>
        <w:br/>
        <w:br/>
        <w:t>¹⁶𨙀huò　《龍龕手鑑》呼角反。</w:t>
        <w:br/>
        <w:br/>
        <w:t>急速。《龍龕手鑑·辵部》：“𨙀，急速也。”</w:t>
        <w:br/>
      </w:r>
    </w:p>
    <w:p>
      <w:r>
        <w:t>𨙁##𨙁</w:t>
        <w:br/>
        <w:br/>
        <w:t>同“邈”。《字彙補·辵部》：“𨙁，《説文長箋》：‘與邈同。’今作𨘷。”</w:t>
        <w:br/>
      </w:r>
    </w:p>
    <w:p>
      <w:r>
        <w:t>𨙂##𨙂</w:t>
        <w:br/>
        <w:br/>
        <w:t>𨙂yóu　《廣韻》以周切，平尤以。又餘昭切。</w:t>
        <w:br/>
        <w:br/>
        <w:t>（1）疾行。《玉篇·辵部》：“𨙂，疾行。”《集韻·尤韻》：“𨙂，《説文》：‘行𨙂（由）徑也。’”*方成珪*考正：“二*徐*本𨙂作邎。”</w:t>
        <w:br/>
        <w:br/>
        <w:t>（2）进。《集韻·宵韻》：“𨙂，進也。”</w:t>
        <w:br/>
        <w:br/>
        <w:t>（3）相随行。《集韻·宵韻》：“𨙂，相隨行。”</w:t>
        <w:br/>
      </w:r>
    </w:p>
    <w:p>
      <w:r>
        <w:t>𨙃##𨙃</w:t>
        <w:br/>
        <w:br/>
        <w:t>𨙃同“𨙂”。《改併四聲篇海·辵部》引《川篇》：“𨙃，音遥，行皃。又音由。”《字彙·辵部》：“𨙃”，同“𨙂”。</w:t>
        <w:br/>
      </w:r>
    </w:p>
    <w:p>
      <w:r>
        <w:t>𨙄##𨙄</w:t>
        <w:br/>
        <w:br/>
        <w:t>𨙄yuè　《玉篇》以斫切。</w:t>
        <w:br/>
        <w:br/>
        <w:t>远。《玉篇·辵部》：“𨙄，逴也。”</w:t>
        <w:br/>
      </w:r>
    </w:p>
    <w:p>
      <w:r>
        <w:t>𨙅##𨙅</w:t>
        <w:br/>
        <w:br/>
        <w:t>𨙅同“邍”。《正字通·辵部》：“𨙅，邍本字。”</w:t>
        <w:br/>
      </w:r>
    </w:p>
    <w:p>
      <w:r>
        <w:t>𨙆##𨙆</w:t>
        <w:br/>
        <w:br/>
        <w:t>𨙆同“遯”。《五音集韻·慁韻》：“遯，逃也。𨙆，古文。”</w:t>
        <w:br/>
      </w:r>
    </w:p>
    <w:p>
      <w:r>
        <w:t>𨙋##𨙋</w:t>
        <w:br/>
        <w:br/>
        <w:t>¹⁷𨙋同“䢱”。《正字通·辵部》：“䢱，本作𨙋。”</w:t>
        <w:br/>
      </w:r>
    </w:p>
    <w:p>
      <w:r>
        <w:t>𨙎##𨙎</w:t>
        <w:br/>
        <w:br/>
        <w:t>𨙎tà　《改併四聲篇海》引《類篇》徒合切。</w:t>
        <w:br/>
        <w:br/>
        <w:t>行立。《改併四聲篇海·辵部》引《類篇》：“𨙎，行立也。”</w:t>
        <w:br/>
      </w:r>
    </w:p>
    <w:p>
      <w:r>
        <w:t>𨙏##𨙏</w:t>
        <w:br/>
        <w:br/>
        <w:t>𨙏zàn　《改併四聲篇海》引《類篇》音賛。</w:t>
        <w:br/>
        <w:br/>
        <w:t>慢行。《改併四聲篇海·辵部》引《類篇》：“𨙏，慢行也。”</w:t>
        <w:br/>
      </w:r>
    </w:p>
    <w:p>
      <w:r>
        <w:t>𨙐##𨙐</w:t>
        <w:br/>
        <w:br/>
        <w:t>𨙐同“𨘴”。《龍龕手鑑·辵部》：“𨙐，俗；𨘴，古文。苦告反，相違也。”</w:t>
        <w:br/>
      </w:r>
    </w:p>
    <w:p>
      <w:r>
        <w:t>𨙑##𨙑</w:t>
        <w:br/>
        <w:br/>
        <w:t>𨙑同“匱”。《龍龕手鑑·辵部》：“𨙑”，“匱”的俗字。《字彙補·辵部》：“𨙑，與匱同。”</w:t>
        <w:br/>
      </w:r>
    </w:p>
    <w:p>
      <w:r>
        <w:t>𨙒##𨙒</w:t>
        <w:br/>
        <w:br/>
        <w:t>𨙒同“𧾰”。《廣韻·職韻》：“𨙒，疾趨。”《集韻·職韻》：“𧾰，《説文》‘趨進𧾰如也。’或从辵。”</w:t>
        <w:br/>
      </w:r>
    </w:p>
    <w:p>
      <w:r>
        <w:t>𨙓##𨙓</w:t>
        <w:br/>
        <w:br/>
        <w:t>¹⁸𨙓niè　《玉篇》而涉切。</w:t>
        <w:br/>
        <w:br/>
        <w:t>行貌。也作“躡”。《玉篇·辵部》：“𨙓，行皃。”《正字通·辵部》：“𨙓，與躡通。”</w:t>
        <w:br/>
      </w:r>
    </w:p>
    <w:p>
      <w:r>
        <w:t>𨙔##𨙔</w:t>
        <w:br/>
        <w:br/>
        <w:t>《説文》：“𨙔，不行也。从辵，𩦛聲。讀若住。”*徐鍇*繫傳作“𨙔，馬不行也。”</w:t>
        <w:br/>
        <w:br/>
        <w:t>zhù　《廣韻》中句切，去遇知。又《玉篇》丑凶切。侯部。</w:t>
        <w:br/>
        <w:br/>
        <w:t>马不行。《説文·辵部》：“𨙔，不行也。”*徐鍇*繫傳：“𨙔，馬不行也。”*段玉裁*注：“‘不’上有‘馬’者誤。”*徐灝*箋：“《五音韻譜》無‘馬’字。《玉篇》同。然𩦛為小馬，𨙔為馬不行，馬字似非衍文。”《玉篇·辵部》：“𨙔，不行也。”《古今韻會舉要·冬韻》：“𨙔，馬不行貌。”</w:t>
        <w:br/>
      </w:r>
    </w:p>
    <w:p>
      <w:r>
        <w:t>𨙕##𨙕</w:t>
        <w:br/>
        <w:br/>
        <w:t>𨙕同“逭”。《玉篇·辵部》：“𨙕”，“逭”的古文。《集韻·换韻》：“逭，《説文》：‘逃也。’或作𩁧，亦从辵。”</w:t>
        <w:br/>
      </w:r>
    </w:p>
    <w:p>
      <w:r>
        <w:t>𨙗##𨙗</w:t>
        <w:br/>
        <w:br/>
        <w:t>𨙗“𨙚”的讹字。《字彙補·辵部》：“𨙗，名敗切，音邁。遠也。”按：《集韻·夬韻》：“邁，莫敗切，《説文》：‘遠行也。从辵，蠆省聲。或不省。’”</w:t>
        <w:br/>
      </w:r>
    </w:p>
    <w:p>
      <w:r>
        <w:t>𨙘##𨙘</w:t>
        <w:br/>
        <w:br/>
        <w:t>𨙘同“遷”。《龍龕手鑑·辵部》：“遷，正；𨙘，同遷。《字林》云：‘登也’”。</w:t>
        <w:br/>
      </w:r>
    </w:p>
    <w:p>
      <w:r>
        <w:t>𨙙##𨙙</w:t>
        <w:br/>
        <w:br/>
        <w:t>同“遷”。《廣韻·仙韻》：“𨙙，遷古文。”《類篇·辵部》：“𨙙，《説文》：‘登也。’隸作遷。”</w:t>
        <w:br/>
      </w:r>
    </w:p>
    <w:p>
      <w:r>
        <w:t>𨙚##𨙚</w:t>
        <w:br/>
        <w:br/>
        <w:t>同“邁”。《説文·辵部》：“邁，遠行也。从辵，蠆省聲。𨙚，邁或不省。”《字彙·辵部》：“𨙚，同邁。”</w:t>
        <w:br/>
      </w:r>
    </w:p>
    <w:p>
      <w:r>
        <w:t>𨙜##𨙜</w:t>
        <w:br/>
        <w:br/>
        <w:t>¹⁹𨙜</w:t>
        <w:br/>
        <w:br/>
        <w:t>同“䢱”。《正字通·辵部》：“䢱，篆作𨙜。”</w:t>
        <w:br/>
      </w:r>
    </w:p>
    <w:p>
      <w:r>
        <w:t>𨙞##𨙞</w:t>
        <w:br/>
        <w:br/>
        <w:t>同“遷”。《集韻·㒨韻》：“𨙞，隷作遷。”</w:t>
        <w:br/>
      </w:r>
    </w:p>
    <w:p>
      <w:r>
        <w:t>𨙟##𨙟</w:t>
        <w:br/>
        <w:br/>
        <w:t>𨙟同“進”。《玉篇·辵部》：“進，前也，升也，登也。𨙟，古文。”</w:t>
        <w:br/>
      </w:r>
    </w:p>
    <w:p>
      <w:r>
        <w:t>𨙠##𨙠</w:t>
        <w:br/>
        <w:br/>
        <w:t>²⁰𨙠</w:t>
        <w:br/>
        <w:br/>
        <w:t>同“遭”。《六書故·人九》：“𨙠，逢也。一曰邐行也。”《字彙補·辵部》：“𨙠，遭本字。”《劉寬後碑》：“𨙠*漢*中微，失其爵土。”</w:t>
        <w:br/>
      </w:r>
    </w:p>
    <w:p>
      <w:r>
        <w:t>𨙡##𨙡</w:t>
        <w:br/>
        <w:br/>
        <w:t>𨙡xiǎn　《改併四聲篇海·辵部》引《奚韻》：“𨙡，香典切。”《字彙補·辵部》：“𨙡，音顯。見《篇韻》。”</w:t>
        <w:br/>
      </w:r>
    </w:p>
    <w:p>
      <w:r>
        <w:t>𨙢##𨙢</w:t>
        <w:br/>
        <w:br/>
        <w:t>同“籩”。《正字通·竹部》：“籩，《説文》本作𨙢。”</w:t>
        <w:br/>
      </w:r>
    </w:p>
    <w:p>
      <w:r>
        <w:t>𨙣##𨙣</w:t>
        <w:br/>
        <w:br/>
        <w:t>𨙣同“𨙂”。《改併四聲篇海·辵部》引《奚韻》：“𨙣，余肖切。相隨行也。”按：《集韻·宵韻》：“𨙂，相隨行也。”“𨙣”当即“𨙂”的异体。</w:t>
        <w:br/>
      </w:r>
    </w:p>
    <w:p>
      <w:r>
        <w:t>𨙤##𨙤</w:t>
        <w:br/>
        <w:br/>
        <w:t>²¹𨙤同“靉”。《龍龕手鑑·辵部》：“𨙤”，“靉”的俗字。《字彙補·辵部》：“𨙤，與靉同。”</w:t>
        <w:br/>
      </w:r>
    </w:p>
    <w:p>
      <w:r>
        <w:t>𨙦##𨙦</w:t>
        <w:br/>
        <w:br/>
        <w:t>²²𨙦</w:t>
        <w:br/>
        <w:br/>
        <w:t>同“𨙔”。《字彙·辵部》：“𨙔，同𨙦。”</w:t>
        <w:br/>
      </w:r>
    </w:p>
    <w:p>
      <w:r>
        <w:t>𨙧##𨙧</w:t>
        <w:br/>
        <w:br/>
        <w:t>²³𨙧</w:t>
        <w:br/>
        <w:br/>
        <w:t>同“鷸”。《説文·鳥部》：“鷸，知天將雨鳥也。𪈄，鷸或从𨗝。”</w:t>
        <w:br/>
      </w:r>
    </w:p>
    <w:p>
      <w:r>
        <w:t>𩄮##𩄮</w:t>
        <w:br/>
        <w:br/>
        <w:t>𩄮（一）duì</w:t>
        <w:br/>
        <w:br/>
        <w:t>〔䨢𩄮〕也作“䨢𩅆”、“䨢䨴”。云貌。《字彙補·雨部》：“𩄮，《集韻》與䨴同。或作𩅆。”按：《集韻·隊韻》“䨢䨴”或作“䨢𩅆”。</w:t>
        <w:br/>
        <w:br/>
        <w:t>（二）tuì</w:t>
        <w:br/>
        <w:br/>
        <w:t>同“退”。《字彙補·辵部》：“𩄮，與退音義同。”</w:t>
        <w:br/>
      </w:r>
    </w:p>
    <w:p>
      <w:r>
        <w:t>𫐷##𫐷</w:t>
        <w:br/>
        <w:br/>
        <w:t>𫐷“遱”的类推简化字。</w:t>
        <w:br/>
      </w:r>
    </w:p>
    <w:p>
      <w:r>
        <w:t>𫑈##𫑈</w:t>
        <w:br/>
        <w:br/>
        <w:t>𫑈同“遇”。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