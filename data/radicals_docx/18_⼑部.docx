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㓚##㓚</w:t>
        <w:br/>
        <w:br/>
        <w:t>㓚gōng　《廣韻》古紅切，平東見。</w:t>
        <w:br/>
        <w:br/>
        <w:t>（1）銍，短镰。《廣雅·釋器》：“銍謂之㓚。”*王念孫*疏證：“《説文》：‘銍，穫禾短鎌也。’”</w:t>
        <w:br/>
        <w:br/>
        <w:t>（2）收割。《廣韻·東韻》：“㓚，銍穫也。”</w:t>
        <w:br/>
        <w:br/>
        <w:t>（3）削。《龍龕手鑑·刀部》：“㓚，削也。”</w:t>
        <w:br/>
      </w:r>
    </w:p>
    <w:p>
      <w:r>
        <w:t>㓜##㓜</w:t>
        <w:br/>
        <w:br/>
        <w:t>“幼”的讹字。《改併四聲篇海·幺部》引《玉篇》：“㓜，稚也，少也。”按：《玉篇》作“幼”。《字彙·幺部》：“幼，俗从刀，誤。”*唐**白居易*《秦中吟十首·重賦》：“㓜者形不蔽，老者體無温。”</w:t>
        <w:br/>
      </w:r>
    </w:p>
    <w:p>
      <w:r>
        <w:t>㓝##㓝</w:t>
        <w:br/>
        <w:br/>
        <w:t>《説文》：“㓝，罰辠也。从井，从刀。《易》曰：‘井，法也。’井亦聲。”*杨树达*《積微居小學述林》以为“㓝”字左像棺形，“㓝罰字無可象，故以棺形表死刑，从刀則示刀鋸之刑。”</w:t>
        <w:br/>
        <w:br/>
        <w:t>同“刑”。《集韻·青韻》：“㓝，通作刑。”</w:t>
        <w:br/>
      </w:r>
    </w:p>
    <w:p>
      <w:r>
        <w:t>㓞##㓞</w:t>
        <w:br/>
        <w:br/>
        <w:t>⁴㓞</w:t>
        <w:br/>
        <w:br/>
        <w:t>《説文》：“㓞，巧㓞也。从刀，丰聲。”</w:t>
        <w:br/>
        <w:br/>
        <w:t>qià　《廣韻》恪八切，入黠溪。月部。</w:t>
        <w:br/>
        <w:br/>
        <w:t>（1）刻。《説文·㓞部》：“㓞，巧㓞也。”*段玉裁*注：“巧㓞，蓋*漢*人語。”*朱育仁*部首箋正：“巧㓞，古語謂刻畫之工也。”《沛相楊統碑》：“鑴石立碑，㓞銘鴻烈。”</w:t>
        <w:br/>
        <w:br/>
        <w:t>（2）通“契（qì）”。契约。*元**周伯琦*《六書正譌》：“㓞，本音器，約也。从刀，丰聲，象刀刻畫竹木以記事者。别作契、栔，後人所加。”</w:t>
        <w:br/>
      </w:r>
    </w:p>
    <w:p>
      <w:r>
        <w:t>㓟##㓟</w:t>
        <w:br/>
        <w:br/>
        <w:t>㓟pí　《集韻》蒲糜切，平支並。又攀糜切。</w:t>
        <w:br/>
        <w:br/>
        <w:t>割开。《玉篇·刀部》：“㓟，剥也。”《集韻·支韻》：“㓟，刀析也。”*漢**牟融*《理惑論》：“*聶政*㓟面自刑。”《金史·國用安傳》：“*用安*投水死。求得其尸，㓟面繫馬尾，為怨家*田福*一軍臠食而盡。”</w:t>
        <w:br/>
      </w:r>
    </w:p>
    <w:p>
      <w:r>
        <w:t>㓠##㓠</w:t>
        <w:br/>
        <w:br/>
        <w:t>《説文》：“㓠，缺也。从刀，占聲。”</w:t>
        <w:br/>
        <w:br/>
        <w:t>（一）diàn　《集韻》都念切，去㮇端。侵部。</w:t>
        <w:br/>
        <w:br/>
        <w:t>玉上的斑、缺损点，引申为缺点。后作“玷”。《説文·刀部》：“㓠，缺也。《詩》曰：‘白珪之㓠。’”*段玉裁*注：“《大雅·抑》詩：‘白圭之玷。’*毛*曰：‘玷，缺也。’箋云：‘玉之缺，尚可磨鑢而平。’按：㓠、玷，古今字。”</w:t>
        <w:br/>
        <w:br/>
        <w:t>（二）diǎn　《廣韻》多忝切，上忝端。</w:t>
        <w:br/>
        <w:br/>
        <w:t>（1）刀缺。《集韻·忝韻》：“㓠，刀缺。”</w:t>
        <w:br/>
        <w:br/>
        <w:t>（2）斫。《廣韻·忝韻》：“㓠，斫也。”《野叟曝言》第七十九回：“*素臣*乘亂持刀聳身直上，迎頭者俱被㓠殺，屍倒血飛。”</w:t>
        <w:br/>
      </w:r>
    </w:p>
    <w:p>
      <w:r>
        <w:t>㓡##㓡</w:t>
        <w:br/>
        <w:br/>
        <w:t>《説文》：“㓡，刀握也。从刀，缶聲。”</w:t>
        <w:br/>
        <w:br/>
        <w:t>fǔ　《廣韻》芳武切，上麌敷。又方九切。幽部。</w:t>
        <w:br/>
        <w:br/>
        <w:t>（1）同“弣”。刀、弓等的柄。《説文·刀部》：“㓡，刀握也。”*邵瑛*羣經正字：“蓋自有弣字而㓡字遂廢不用。”《玉篇·刀部》：“㓡，刀握也。或為弣。”《周禮·考工記·弓人》“於挺臂中有柎焉”*清**孫詒讓*正義：“柎，正字當作㓡。刀握者即《少儀》之‘削拊’……蓋刀、削、弓、弩之把同有此稱。”</w:t>
        <w:br/>
        <w:br/>
        <w:t>（2）用刃掘取物。《集韻·有韻》：“㓡，以刃掘取物。”</w:t>
        <w:br/>
      </w:r>
    </w:p>
    <w:p>
      <w:r>
        <w:t>㓢##㓢</w:t>
        <w:br/>
        <w:br/>
        <w:t>㓢luò　《廣韻》盧各切，入鐸來。</w:t>
        <w:br/>
        <w:br/>
        <w:t>剔去。《廣雅·釋詁一》：“㓢，剔也。”*王念孫*疏證：“㓢者，《衆經音義》卷十一引《通俗文》云：‘去骨曰剔，去節曰㓢。凡剔去毛髮爪甲亦謂之㓢。’”</w:t>
        <w:br/>
      </w:r>
    </w:p>
    <w:p>
      <w:r>
        <w:t>㓣##㓣</w:t>
        <w:br/>
        <w:br/>
        <w:t>㓣（一）qià　《廣韻》苦洽切，入洽溪。</w:t>
        <w:br/>
        <w:br/>
        <w:t>陷入；刺入。《廣韻·洽韻》：“㓣，入也。”《集韻·洽韻》：“㓣，陷也。”《正字通·刀部》：“㓣，刺入也。”</w:t>
        <w:br/>
        <w:br/>
        <w:t>（二）gē</w:t>
        <w:br/>
        <w:br/>
        <w:t>同“割”。《玉篇·刀部》：“㓣”，“割”的古文。</w:t>
        <w:br/>
      </w:r>
    </w:p>
    <w:p>
      <w:r>
        <w:t>㓤##㓤</w:t>
        <w:br/>
        <w:br/>
        <w:t>㓤qià　《廣韻》恪八切，入黠溪。</w:t>
        <w:br/>
        <w:br/>
        <w:t>（1）剥面；割破脸皮。《集韻·黠韻》：“㓤，剥也。”*唐**韓愈*等《征蜀聯句》：“剟膚浹瘡痍，敗面碎剠㓤。”*廖瑩中*注：“黥面曰剠，剥面曰㓤。”</w:t>
        <w:br/>
        <w:br/>
        <w:t>（2）同“㓞”。《玉篇·刀部》：“㓤，與㓞同。”</w:t>
        <w:br/>
      </w:r>
    </w:p>
    <w:p>
      <w:r>
        <w:t>㓥##㓥</w:t>
        <w:br/>
        <w:br/>
        <w:t>㓥“劏”的类推简化字。</w:t>
        <w:br/>
      </w:r>
    </w:p>
    <w:p>
      <w:r>
        <w:t>㓦##㓦</w:t>
        <w:br/>
        <w:br/>
        <w:t>㓦bāi</w:t>
        <w:br/>
        <w:br/>
        <w:t>〔㓦劃〕也作“擘畫”。筹划；安排。元佚名《抱粧盒》第二折：“可著我怎㓦劃：怎㓦劃！”《水滸全傳》第二十回：“*吴用*道：‘兄長不必憂心，小生自有㓦劃。’”</w:t>
        <w:br/>
      </w:r>
    </w:p>
    <w:p>
      <w:r>
        <w:t>㓧##㓧</w:t>
        <w:br/>
        <w:br/>
        <w:t>㓧gān　《集韻》姑南切，平覃見。</w:t>
        <w:br/>
        <w:br/>
        <w:t>割禾的工具。《集韻·覃韻》：“㓧，*吴*人刈禾具。”</w:t>
        <w:br/>
      </w:r>
    </w:p>
    <w:p>
      <w:r>
        <w:t>㓨##㓨</w:t>
        <w:br/>
        <w:br/>
        <w:t>同“刺”。《集韻·寘韻》：“刺，俗作㓨。”《論衡·量知》：“而儒生侈有經傳之學，猶女工織錦㓨繡之奇也。”</w:t>
        <w:br/>
      </w:r>
    </w:p>
    <w:p>
      <w:r>
        <w:t>㓩##㓩</w:t>
        <w:br/>
        <w:br/>
        <w:t>㓩（一）xuān　《玉篇》音喧。</w:t>
        <w:br/>
        <w:br/>
        <w:t>角毛。《玉篇·角部》：“㓩，角毛。”</w:t>
        <w:br/>
        <w:br/>
        <w:t>（二）jiē　《龍龕手鑑》音結。</w:t>
        <w:br/>
        <w:br/>
        <w:t>理角。《改併四聲篇海·刀部》引《龍龕手鑑》：“㓩，理角也。”</w:t>
        <w:br/>
      </w:r>
    </w:p>
    <w:p>
      <w:r>
        <w:t>㓪##㓪</w:t>
        <w:br/>
        <w:br/>
        <w:t>㓪同“朗”。《字彙補·刀部》：“㓪，明也。《淮南子》：‘耳聽滔㓪奇麗激抮之音。’”按：《淮南子》作“朗”。</w:t>
        <w:br/>
      </w:r>
    </w:p>
    <w:p>
      <w:r>
        <w:t>㓬##㓬</w:t>
        <w:br/>
        <w:br/>
        <w:t>㓬同“刳”。《龍龕手鑑·刀部》：“㓬”，同“刳”。</w:t>
        <w:br/>
      </w:r>
    </w:p>
    <w:p>
      <w:r>
        <w:t>㓭##㓭</w:t>
        <w:br/>
        <w:br/>
        <w:t>㓭shé　《廣韻》食列切，入薛船。</w:t>
        <w:br/>
        <w:br/>
        <w:t>同“鞨”。治皮。《廣韻·薛韻》：“鞨，治皮。亦作㓭。”</w:t>
        <w:br/>
      </w:r>
    </w:p>
    <w:p>
      <w:r>
        <w:t>㓮##㓮</w:t>
        <w:br/>
        <w:br/>
        <w:t>㓮同“雕”。《玉篇·刀部》：“㓮，㓮琢也。”《集韻·蕭韻》：“彫，或从刀。通作雕。”《吴仲山碑》：“少立名迹，約身㓮己。”《敦煌變文集·捉季布傳文》：“駿馬㓮鞍穿鏁甲，旗下依依認得真。”</w:t>
        <w:br/>
      </w:r>
    </w:p>
    <w:p>
      <w:r>
        <w:t>㓯##㓯</w:t>
        <w:br/>
        <w:br/>
        <w:t>㓯同“劙”。《集韻·霽韻》：“劙，《方言》：‘解也。’或从甾。”《字彙·刀部》：“㓯，割破也。”</w:t>
        <w:br/>
        <w:br/>
        <w:t>9𠝰同“危”。*唐**張懷瓘*《六體書論》：“嶮不至崩，𠝰不至失，此其大略也。”</w:t>
        <w:br/>
      </w:r>
    </w:p>
    <w:p>
      <w:r>
        <w:t>㓱##㓱</w:t>
        <w:br/>
        <w:br/>
        <w:t>㓱（一）tóu　《廣韻》度侯切，平侯定。</w:t>
        <w:br/>
        <w:br/>
        <w:t>剜。《廣雅·釋詁四》：“㓱，剜也。”*王念孫*疏證：“剾、㓱，皆空中之意。”</w:t>
        <w:br/>
        <w:br/>
        <w:t>（二）shū　《字彙補》審朱切。</w:t>
        <w:br/>
        <w:br/>
        <w:t>同“鄃”。古地名。《字彙補·刀部》：“㓱，*漢*縣名，屬*清河郡*。”按：《漢書·地理志上》作“鄃”。</w:t>
        <w:br/>
      </w:r>
    </w:p>
    <w:p>
      <w:r>
        <w:t>㓲##㓲</w:t>
        <w:br/>
        <w:br/>
        <w:t>㓲piān　《集韻》紕延切，平仙滂。</w:t>
        <w:br/>
        <w:br/>
        <w:t>（1）削。《集韻·㒨韻》：“㓲，削也。”</w:t>
        <w:br/>
        <w:br/>
        <w:t>（2）钧。《玉篇·刀部》：“㓲，鈞也。”</w:t>
        <w:br/>
      </w:r>
    </w:p>
    <w:p>
      <w:r>
        <w:t>㓳##㓳</w:t>
        <w:br/>
        <w:br/>
        <w:t>㓳dī　《廣韻》都奚切，平齊端。</w:t>
        <w:br/>
        <w:br/>
        <w:t>以刀解物。《玉篇·刀部》：“㓳，剅也。”《廣韻·齊韻》：“㓳，剅㓳，以刀解物。”</w:t>
        <w:br/>
      </w:r>
    </w:p>
    <w:p>
      <w:r>
        <w:t>㓴##㓴</w:t>
        <w:br/>
        <w:br/>
        <w:t>㓴ruǎn　《集韻》乳兖切，上獮日。</w:t>
        <w:br/>
        <w:br/>
        <w:t>刺。《玉篇·刀部》：“㓴，刺也。”</w:t>
        <w:br/>
      </w:r>
    </w:p>
    <w:p>
      <w:r>
        <w:t>㓵##㓵</w:t>
        <w:br/>
        <w:br/>
        <w:t>同“鍔”。《説文·刀部》：“㓵，刀劒刃也。”《集韻·鐸韻》：“㓵，或从金。”《淮南子·脩務》：“及加之砥礪，摩其鋒㓵。”</w:t>
        <w:br/>
      </w:r>
    </w:p>
    <w:p>
      <w:r>
        <w:t>㓶##㓶</w:t>
        <w:br/>
        <w:br/>
        <w:t>㓶qiè　《集韻》詰結切，入屑溪。</w:t>
        <w:br/>
        <w:br/>
        <w:t>（1）同“鍥”。刻。《集韻·屑韻》：“㓶，刻也。通作鍥。”《晋書·虞溥傳》：“㓶而舍之，朽木不知。”</w:t>
        <w:br/>
        <w:br/>
        <w:t>（2）割。*宋**羅泌*《路史節讀》卷二：“乃至窮耳目之好以徇人，㓶生民之脂以自奉。”</w:t>
        <w:br/>
      </w:r>
    </w:p>
    <w:p>
      <w:r>
        <w:t>㓷##㓷</w:t>
        <w:br/>
        <w:br/>
        <w:t>同“劓”。《説文·刀部》：“㓷，刑鼻也。”《廣雅·釋詁一》：“㓷，斷也。”*王念孫*疏證：“斷鼻曰㓷。”《睡虎地秦墓竹簡·法律答問》：“當黥城旦而以完城旦誣人，可〔何〕論？當黥㓷。”</w:t>
        <w:br/>
      </w:r>
    </w:p>
    <w:p>
      <w:r>
        <w:t>㓸##㓸</w:t>
        <w:br/>
        <w:br/>
        <w:t>㓸（一）zhuō　《集韻》竹角切，入覺知。</w:t>
        <w:br/>
        <w:br/>
        <w:t>同“斲”。砍。《廣雅·釋言》：“㓸，斫也。”《集韻·覺韻》：“斲，或作㓸。”</w:t>
        <w:br/>
        <w:br/>
        <w:t>（二）dōu　《集韻》當侯切，平侯端。</w:t>
        <w:br/>
        <w:br/>
        <w:t>同“剅”。《集韻·矦韻》：“剅，或作㓸。”</w:t>
        <w:br/>
      </w:r>
    </w:p>
    <w:p>
      <w:r>
        <w:t>㓹##㓹</w:t>
        <w:br/>
        <w:br/>
        <w:t>（一）ruì　《集韻》俞芮切，去祭以。月部。</w:t>
        <w:br/>
        <w:br/>
        <w:t>同“鋭”。《説文·金部》：“㓹，籀文鋭。”</w:t>
        <w:br/>
        <w:br/>
        <w:t>（二）cuì　《廣韻》此芮切，去祭清。</w:t>
        <w:br/>
        <w:br/>
        <w:t>小割；小伤。《廣韻·祭韻》：“㓹，小割也。”《集韻·祭韻》：“㓹，小傷也。”</w:t>
        <w:br/>
        <w:br/>
        <w:t>（三）jì　《集韻》居例切，去祭見。</w:t>
        <w:br/>
        <w:br/>
        <w:t>（1）伤。《廣雅·釋詁四》：“㓹，傷也。”</w:t>
        <w:br/>
        <w:br/>
        <w:t>（2）地名。《玉篇·厂部》：“㓹，地名。”</w:t>
        <w:br/>
      </w:r>
    </w:p>
    <w:p>
      <w:r>
        <w:t>㓺##㓺</w:t>
        <w:br/>
        <w:br/>
        <w:t>㓺（一）jiān　《廣韻》居言切，平元見。</w:t>
        <w:br/>
        <w:br/>
        <w:t>割去牲畜的睾丸。*唐**玄應*《一切經音義》卷十一引《通俗文》：“以刀去隂曰㓺也。”《廣韻·元韻》：“㓺，以刀去牛勢。”</w:t>
        <w:br/>
        <w:br/>
        <w:t>（二）qián　《集韻》渠焉切，平仙羣。</w:t>
        <w:br/>
        <w:br/>
        <w:t>削。《集韻·㒨部》：“㓺，削也。”</w:t>
        <w:br/>
      </w:r>
    </w:p>
    <w:p>
      <w:r>
        <w:t>㓻##㓻</w:t>
        <w:br/>
        <w:br/>
        <w:t>㓻同“剛”。《字彙·刀部》：“㓻，同剛。”《抱朴子·内篇·雜應》：“太清之中，其氣甚㓻，能勝人也。”</w:t>
        <w:br/>
      </w:r>
    </w:p>
    <w:p>
      <w:r>
        <w:t>㓼##㓼</w:t>
        <w:br/>
        <w:br/>
        <w:t>《説文》：“㓼，傷也。从刀，桼聲。”</w:t>
        <w:br/>
        <w:br/>
        <w:t>chì　《廣韻》初栗切，入質初。又初紀切。質部。</w:t>
        <w:br/>
        <w:br/>
        <w:t>（1）伤割。《説文·刀部》：“㓼，傷也。”《廣雅·釋詁二》：“㓼，割也。”《玉篇·刀部》：“㓼，傷割也。”</w:t>
        <w:br/>
        <w:br/>
        <w:t>（2）割声。《玉篇·刀部》：“㓼，割聲也。”</w:t>
        <w:br/>
      </w:r>
    </w:p>
    <w:p>
      <w:r>
        <w:t>㓽##㓽</w:t>
        <w:br/>
        <w:br/>
        <w:t>㓽chóng　《廣韻》鋤弓切，平東崇。又仕仲切。</w:t>
        <w:br/>
        <w:br/>
        <w:t>一种铁锹。《玉篇·刀部》：“㓽，器名，鍤屬。”《字鏡》卷十一：“㓽，平田器。”</w:t>
        <w:br/>
      </w:r>
    </w:p>
    <w:p>
      <w:r>
        <w:t>㓾##㓾</w:t>
        <w:br/>
        <w:br/>
        <w:t>㓾（一）xī　《集韻》先齊切，平齊心。</w:t>
        <w:br/>
        <w:br/>
        <w:t>伤皮。《玉篇·刀部》：“㓾，𠞮皮也。”《類篇·刀部》：“𠞮，皮傷也。”</w:t>
        <w:br/>
        <w:br/>
        <w:t>（二）chí　《字彙》陳知切。</w:t>
        <w:br/>
        <w:br/>
        <w:t>破（鱼）；划开。《字彙·刀部》：“㓾，㓾魚。”《天工開物·膏液·法具》：“以宛鑿入中，削圓上下，下沿鑿一小孔，㓾一小槽，使油出之時，流入承藉器中。”</w:t>
        <w:br/>
      </w:r>
    </w:p>
    <w:p>
      <w:r>
        <w:t>㔀##㔀</w:t>
        <w:br/>
        <w:br/>
        <w:t>㔀同“剠”。《龍龕手鑑·刀部》：“㔀”，“剠”的俗字。</w:t>
        <w:br/>
      </w:r>
    </w:p>
    <w:p>
      <w:r>
        <w:t>㔁##㔁</w:t>
        <w:br/>
        <w:br/>
        <w:t>㔁dēng　《海篇》音登。</w:t>
        <w:br/>
        <w:br/>
        <w:t>㔁钩。《海篇·刀部》：“㔁，㔁鈎。”</w:t>
        <w:br/>
      </w:r>
    </w:p>
    <w:p>
      <w:r>
        <w:t>㔂##㔂</w:t>
        <w:br/>
        <w:br/>
        <w:t>㔂lín　《集韻》離珍切，平真來。</w:t>
        <w:br/>
        <w:br/>
        <w:t>削；刮。《玉篇·刀部》：“㔂，削也。”《篇海類編·器用類·刀部》：“㔂，削也；刮也。”一说“粼”的讹字。《廣韻·震韻》：“㔂，水在石間。”*周祖谟*校勘記：“㔂，*段*改作粼，是也。”</w:t>
        <w:br/>
      </w:r>
    </w:p>
    <w:p>
      <w:r>
        <w:t>㔃##㔃</w:t>
        <w:br/>
        <w:br/>
        <w:t>㔃（一）jué　《集韻》租悦切，入薛精。</w:t>
        <w:br/>
        <w:br/>
        <w:t>同“絶”。切断；裁断。《集韻·薛韻》：“絶，或从刀。”*清**黄宗羲*《陳夔獻墓誌銘》：“㔃肺烹蛤蜆，蔬橡雜陳，以飲食之。”*清**汪琬*《跋李義山詩注》：“（*朱）長儒*示予*道源*注原本頗多蕪累，且間有所遺漏。*長儒*翦㔃裒益，不啻十之六七，其用意亦良勤矣。”</w:t>
        <w:br/>
        <w:br/>
        <w:t>（二）xuē　《集韻》翾劣切，入薛曉。</w:t>
        <w:br/>
        <w:br/>
        <w:t>拽。《集韻·薛韻》：“㔃，拽也。”</w:t>
        <w:br/>
      </w:r>
    </w:p>
    <w:p>
      <w:r>
        <w:t>㔄##㔄</w:t>
        <w:br/>
        <w:br/>
        <w:t>㔄sù　《廣韻》相玉切，入燭心。</w:t>
        <w:br/>
        <w:br/>
        <w:t>细切。《玉篇·刀部》：“㔄，細切。”</w:t>
        <w:br/>
      </w:r>
    </w:p>
    <w:p>
      <w:r>
        <w:t>㔅##㔅</w:t>
        <w:br/>
        <w:br/>
        <w:t>㔅xiào　《集韻》先弔切，去嘯心。</w:t>
        <w:br/>
        <w:br/>
        <w:t>（1）割。《集韻·嘯韻》：“㔅，割也。”</w:t>
        <w:br/>
        <w:br/>
        <w:t>（2）拌有姜桂的肉末。《南史·恩倖傳·茹法珍》：“初，左右刀敕之徒悉號為鬼，宫中訛云：‘*趙*鬼食鴨㔅，諸鬼盡著調。’……俗間以細剉肉糅以薑桂曰㔅，意者以凶黨皆當細剉而烹之也。”</w:t>
        <w:br/>
      </w:r>
    </w:p>
    <w:p>
      <w:r>
        <w:t>㔆##㔆</w:t>
        <w:br/>
        <w:br/>
        <w:t>㔆zàn　㊀《廣韻》徂感切，上感從。</w:t>
        <w:br/>
        <w:br/>
        <w:t>（1）刺。《玉篇·刀部》：“㔆，𠞊也，刺也。”《正字通·刀部》：“㔆，俗字。”</w:t>
        <w:br/>
        <w:br/>
        <w:t>（2）割；剪。《廣韻·感韻》：“㔆，割翦出也。”《古今小説·沈小霞相會出師表》：“（*楊順*）密諭將士，搜獲避兵的平民，將他㔆頭斬首，充做韃虜首級。”</w:t>
        <w:br/>
        <w:br/>
        <w:t>㊁《集韻》在敢切，上敢從。</w:t>
        <w:br/>
        <w:br/>
        <w:t>缩胸貌。《集韻·𠭖韻》：“㔆，縮胸皃。”</w:t>
        <w:br/>
      </w:r>
    </w:p>
    <w:p>
      <w:r>
        <w:t>㔇##㔇</w:t>
        <w:br/>
        <w:br/>
        <w:t>㔇同“鏺”。《集韻·末韻》：“鏺，亦从刀。”《農桑輯要·瓜菜篇·蒜》：“㔇麥時，人多食，解暑毒。”《農政全書·種植·梧桐》：“其種桐之法……將地㔇起，即以油少許滴土中，隨以種置之。”</w:t>
        <w:br/>
      </w:r>
    </w:p>
    <w:p>
      <w:r>
        <w:t>㔉##㔉</w:t>
        <w:br/>
        <w:br/>
        <w:t>㔉“劚”的类推简化字。</w:t>
        <w:br/>
      </w:r>
    </w:p>
    <w:p>
      <w:r>
        <w:t>㔊##㔊</w:t>
        <w:br/>
        <w:br/>
        <w:t>㔊（一）zhǎn　《廣韻》旨善切，上獮章。</w:t>
        <w:br/>
        <w:br/>
        <w:t>同“𨭖”。伐击。《集韻·𤣗韻》：“𨭖，《説文》：‘伐擊也。’或从刀。”</w:t>
        <w:br/>
        <w:br/>
        <w:t>（二）dǎn　《集韻》黨旱切，上旱端。</w:t>
        <w:br/>
        <w:br/>
        <w:t>割。《集韻·緩韻》：“㔊，割也。”</w:t>
        <w:br/>
      </w:r>
    </w:p>
    <w:p>
      <w:r>
        <w:t>㔋##㔋</w:t>
        <w:br/>
        <w:br/>
        <w:t>㔋（一）jiān　《廣韻》古銜切，平銜見。又格懺切，盧瞰切。</w:t>
        <w:br/>
        <w:br/>
        <w:t>（1）利。《廣雅·釋詁二》：“㔋，利也。”</w:t>
        <w:br/>
        <w:br/>
        <w:t>（2）细切；切成薄片。《廣韻·銜韻》：“㔋，細切。”《集韻·銜韻》：“㔋，䐑切也。”</w:t>
        <w:br/>
        <w:br/>
        <w:t>（二）lán　《集韻》盧甘切，平談來。</w:t>
        <w:br/>
        <w:br/>
        <w:t>聚切。《集韻·談韻》：“㔋，聚切也。”</w:t>
        <w:br/>
      </w:r>
    </w:p>
    <w:p>
      <w:r>
        <w:t>㔌##㔌</w:t>
        <w:br/>
        <w:br/>
        <w:t>㔌（一）zòu　《廣韻》才奏切，去候從。又鉏鉤切。</w:t>
        <w:br/>
        <w:br/>
        <w:t>（1）断。《廣雅·釋詁一》：“㔌，斷也。”</w:t>
        <w:br/>
        <w:br/>
        <w:t>（2）细切。《玉篇·刀部》：“㔌，細切也。”</w:t>
        <w:br/>
        <w:br/>
        <w:t>（二）cǒu　《集韻》此苟切，上厚清。</w:t>
        <w:br/>
        <w:br/>
        <w:t>析薪，劈柴。《集韻·𠪋韻》：“㔌，析薪也。”</w:t>
        <w:br/>
      </w:r>
    </w:p>
    <w:p>
      <w:r>
        <w:t>㔍##㔍</w:t>
        <w:br/>
        <w:br/>
        <w:t>㔍（一）chuā　《廣韻》初刮切，入鎋初。又厠列切。</w:t>
        <w:br/>
        <w:br/>
        <w:t>（1）断。《廣雅·釋詁一》：“㔍，斷也。”</w:t>
        <w:br/>
        <w:br/>
        <w:t>（2）割声；割断声。《廣韻·薛韻》：“㔍，割斷聲。”《集韻·舝韻》：“割聲謂之㔍。”</w:t>
        <w:br/>
        <w:br/>
        <w:t>（二）zhá　《蜀語》音札。</w:t>
        <w:br/>
        <w:br/>
        <w:t>碎切。《蜀語》：“碎切曰㔍。”</w:t>
        <w:br/>
      </w:r>
    </w:p>
    <w:p>
      <w:r>
        <w:t>㔏##㔏</w:t>
        <w:br/>
        <w:br/>
        <w:t>㔏（一）lì　《廣韻》郎擊切，入錫來。</w:t>
        <w:br/>
        <w:br/>
        <w:t>割开。《玉篇·刀部》：“㔏，劙開也。”</w:t>
        <w:br/>
        <w:br/>
        <w:t>（二）luǒ　《集韻》朗可切，上哿來。</w:t>
        <w:br/>
        <w:br/>
        <w:t>（1）同“𣂞”。相击。《集韻·哿韻》：“𣂞，《説文》：‘柯擊也。’或作㔏。”</w:t>
        <w:br/>
        <w:br/>
        <w:t>（2）砍。《五音集韻·哿韻》：“㔏，亦斫也。”</w:t>
        <w:br/>
      </w:r>
    </w:p>
    <w:p>
      <w:r>
        <w:t>㔐##㔐</w:t>
        <w:br/>
        <w:br/>
        <w:t>㔐“𠠃”的讹字。《改併四聲篇海·刀部》引《餘文》：“㔐，㔐切，割也。”《正字通·刀部》：“㔐，𠠃字之譌。”</w:t>
        <w:br/>
      </w:r>
    </w:p>
    <w:p>
      <w:r>
        <w:t>㔑##㔑</w:t>
        <w:br/>
        <w:br/>
        <w:t>㔑同“𠟴”。《集韻·櫛韻》：“𠟴，或作㔑。”</w:t>
        <w:br/>
      </w:r>
    </w:p>
    <w:p>
      <w:r>
        <w:t>㔒##㔒</w:t>
        <w:br/>
        <w:br/>
        <w:t>㔒xí　《廣韻》户圭切，平齊匣。</w:t>
        <w:br/>
        <w:br/>
        <w:t>（1）剜。《廣雅·釋言》：“㔒，剈也。”又《釋詁四》：“剈，剜也。”</w:t>
        <w:br/>
        <w:br/>
        <w:t>（2）削；减。《玉篇·刀部》：“㔒，減也；削也。”</w:t>
        <w:br/>
      </w:r>
    </w:p>
    <w:p>
      <w:r>
        <w:t>刀##刀</w:t>
        <w:br/>
        <w:br/>
        <w:t>《説文》：“刀，兵也。象形。”</w:t>
        <w:br/>
        <w:br/>
        <w:t>（一）dāo　《廣韻》都勞切，平豪端。宵部。</w:t>
        <w:br/>
        <w:br/>
        <w:t>（1）用于切、割、砍、削的器具的总名。也用作兵器名。《説文·刀部》：“刀，兵也。”*桂馥*義證：“兵也者，《急就篇》：‘矛、鋌、鑲、盾、刃、刀、鈎。’*顔*注：‘刀，大小衆刀也。’”*王筠*句讀：“《周禮》五兵無刀，《考工記》以*鄭*之刀與斤、削、劍並數，亦不盡是兵器，疑或鸞刀之類。”《詩·大雅·公劉》：“何以舟之？維玉及瑶，鞞琫容刀。”*毛*傳：“容刀，言有武事也。”《樂府詩集·木蘭詩》：“小弟聞姊來，磨刀霍霍向豬羊。”*清**魏源*《默觚下·治篇一》：“操刀而不割，擁檝而不渡，世無此蠢愚之人。”</w:t>
        <w:br/>
        <w:br/>
        <w:t>（2）形状像刀的东西。如：冰刀。</w:t>
        <w:br/>
        <w:br/>
        <w:t>（3）古钱币名，因其形如刀故名。《玉篇·刀部》：“刀，亦名錢，以其利於人也；亦名布，分布人間也。”《荀子·榮辱》：“餘刀布，有囷𥥺，然而衣不敢有絲帛。”*楊倞*注：“刀、布，皆錢也。”《史記·平準書》：“*虞夏*之幣，金為三品，或黄，或白，或赤；或錢，或布，或刀，或龜具。”*司馬貞*索隱：“刀者，錢也。《食貨志》有契刀、錯刀……以其形如刀，故曰刀，以其利於人也。”</w:t>
        <w:br/>
        <w:br/>
        <w:t>（4）小船。后作“舠”。《詩·衛風·河廣》：“誰謂河廣？曾不容刀。”鄭玄箋：“小船曰刀。”陸德明釋文：“刀，《字書》作舠，《說文》作𦩍。”明袁宏《荷花蕩》：“渔刀小艇，僱覓一空。”</w:t>
        <w:br/>
        <w:br/>
        <w:t>（5）量词。纸张的计量单位，通常一百张为一刀。*明**沈榜*《宛署雜記·鄉試》：“包裹紙十刀。”*巴金*《第四病室》第二章：“我看见别人托他买草纸……我也托他买了一刀。”</w:t>
        <w:br/>
        <w:br/>
        <w:t>（6）姓（西南地区少数民族）。《明史·雲南土司傳》：“*洪武*十五年，總管*刀平*與兄*那直*歸附，授千夫長。”</w:t>
        <w:br/>
        <w:br/>
        <w:t>（二）diāo　《類篇》丁聊切，平蕭端。</w:t>
        <w:br/>
        <w:br/>
        <w:t>同“刁”。《玉篇·刀部》：“刀，亦姓。俗作刁。”《史記·李將軍列傳》：“不擊刀斗以自衛，莫府省約文書籍事。”*司馬貞*索隱：“刀，音貂。”</w:t>
        <w:br/>
      </w:r>
    </w:p>
    <w:p>
      <w:r>
        <w:t>刁##刁</w:t>
        <w:br/>
        <w:br/>
        <w:t>¹刁diāo　《廣韻》都聊切，平蕭端。</w:t>
        <w:br/>
        <w:br/>
        <w:t>（1）〔刁斗〕古代军中所用的一种有柄的小斗，白天可供一人烧饭，夜间敲击以巡更。《方言》卷十三：“（銚）無升（緣）謂之刁斗。”*郭璞*注：“謂小鈴也。”*戴震*疏證：“刁，本作刀。《史記·李將軍列傳》：‘不擊刁斗以自衛。’集解：‘*孟康*曰：以銅作鐎器，受一斗，晝炊飯食，夜擊持行，名曰刁斗。’”*唐**杜甫*《夏夜歎》：“竟夕擊刁斗，喧聲連萬方。”</w:t>
        <w:br/>
        <w:br/>
        <w:t>（2）狡诈。《儒林外史》第五回：“但此刁風也不可長。”《文明小史》第十二回：“所有地方上的青皮無賴，以及衙門前的蠹役刁書，皆可以前來譌詐。”又指尖刻，刻薄。*曹禺*《北京人》第三幕：“你的嘴怎么现在学得这么刁？”</w:t>
        <w:br/>
        <w:br/>
        <w:t>（3）勾引，诱骗。*明**黄元吉*《流星馬》第四折：“頗奈*黄廷道*無禮，他背着我私奔逃走，又將我*茶茶*小姐刁拐將去了。”《明律·禮律一》：“凡僧道軍民人等，於各寺觀神廟刁姦婦女……各杖一百。”</w:t>
        <w:br/>
        <w:br/>
        <w:t>（4）同“叼”。衔。《兒女英雄傳》第四回：“可巧見他刁着一根小烟袋兒。”</w:t>
        <w:br/>
        <w:br/>
        <w:t>（5）方言。抽出，挤出（时间）。*王琳*《模范妯娌》：“我知道他二妈这几天在刁空做鞋，想跟我比赛。”</w:t>
        <w:br/>
        <w:br/>
        <w:t>（6）方言。稻、麦、谷、高粱等抽的穗。*湖北*农谚：“芒种芒打苞，夏至谷放刁。”</w:t>
        <w:br/>
        <w:br/>
        <w:t>（7）姓。《通志·氏族略四》：“*刁*氏，《風俗通》：‘*齊*大夫*豎刁*之後。’”*清**顧炎武*《日知録》卷二十三：“氏族之書所指*秦**漢*以上者，大抵不可盡信……*刀*（*刁*）氏，《姓譜》以為*齊*大夫*豎刀（刁）*之後。*胡三省*曰：‘*豎刀*安得有後？《漢書·貨殖傳》有*刀間*。’愚按：古書刀與貂通，*齊襄王*時有*貂勃*。”*黄汝成*集釋引*錢*氏曰：“刀有貂音，後别作刁。”</w:t>
        <w:br/>
      </w:r>
    </w:p>
    <w:p>
      <w:r>
        <w:t>刂##刂</w:t>
        <w:br/>
        <w:br/>
        <w:t>刂同“刀”。《古今韻會舉要·豪韻》：“刀，隷或作刂。”《直音篇·刀部》：“刂，偏旁。”</w:t>
        <w:br/>
      </w:r>
    </w:p>
    <w:p>
      <w:r>
        <w:t>刃##刃</w:t>
        <w:br/>
        <w:br/>
        <w:t>¹刃</w:t>
        <w:br/>
        <w:br/>
        <w:t>《説文》：“刃，刀堅也。象刀有刃之形。”*王筠*釋例：“顧刀之為字，有柄有脊有刃矣。欲别作刃字，不能不從刀，而以、指其處，謂刃在是而已。”</w:t>
        <w:br/>
        <w:br/>
        <w:t>rèn　《廣韻》而振切，去震日。諄部。</w:t>
        <w:br/>
        <w:br/>
        <w:t>（1）刀口；刀剑等的锋利部分。如：刀刃；迎刃而解。《説文·刃部》：“刃，刀堅也。”*王筠*句讀：“刀堅者，刀堅利之處也。”《書·費誓》：“鍛乃戈矛，礪乃鋒刃。”《莊子·養生主》：“今臣之刀十九年矣，所解數千牛矣，而刀刃若新發於硎。”*南朝**梁**范縝*《神滅論》：“神之於質，猶利之於刃。”</w:t>
        <w:br/>
        <w:br/>
        <w:t>（2）刀、剑等有锋刃的兵器。《急就篇》：“矛鋋鑲盾刃刀鉤。”*顔師古*注：“刃，總言諸兵刃也。”《周禮·考工記·輈人》：“*桃*氏為刃。”*鄭玄*注：“刃，大刃，刀劍之屬。”《淮南子·氾論》：“鑄金而為刃。”*高誘*注：“刃，五刃也，刀、劍、矛、戟、矢也。”*唐**柳宗元*《童區寄傳》：“因取刃殺之。”*鲁迅*《集外集·斯巴达之魂》：“策马露刃，以速制敌。”</w:t>
        <w:br/>
        <w:br/>
        <w:t>（3）杀。《韓非子·姦劫弑臣》：“公請自刃於廟。”《史記·廉頗藺相如列傳》：“左右欲刃*相如*。”*清**俞明震*《臺灣八日記》：“有逃者，余揮親兵追斬二人，手刃一人，勢稍定。”</w:t>
        <w:br/>
        <w:br/>
        <w:t>（4）磨。《莊子·齊物論》：“與物相刃相靡，其行盡如馳，而莫之能止。”*闻一多*校釋：“刃，亦猶磨也。”</w:t>
        <w:br/>
        <w:br/>
        <w:t>（5）满。《管子·侈靡》：“智運謀而雜橐刃焉。”*于省吾*新證：“刃，滿也。經傳通作牣。此言智運謀而籥橐滿焉。”《太玄·失》：“刺虚滅刃。”*范望*注：“刃，滿也。”</w:t>
        <w:br/>
        <w:br/>
        <w:t>（6）通“仞”。古代长度单位。*清**朱駿聲*《説文通訓定聲·屯部》：“刃，叚借為仞。《無極山碑》：‘浚谷千刃。’”*清**李賡芸*《炳燭編·古書通假舉例》：“《考工記》、《士喪禮》疏引《禮緯》：‘天子之旗九刃。’”</w:t>
        <w:br/>
      </w:r>
    </w:p>
    <w:p>
      <w:r>
        <w:t>刄##刄</w:t>
        <w:br/>
        <w:br/>
        <w:t>刄同“刃”。《字彙·刀部》：“刃，俗作刄。”</w:t>
        <w:br/>
      </w:r>
    </w:p>
    <w:p>
      <w:r>
        <w:t>刅##刅</w:t>
        <w:br/>
        <w:br/>
        <w:t>chuāng　《集韻》初良切，平陽初。陽部。</w:t>
        <w:br/>
        <w:br/>
        <w:t>（1）同“創”。创伤。《説文·刃部》：“刅，傷也。”《集韻·陽韻》：“刅，或作創。”</w:t>
        <w:br/>
        <w:br/>
        <w:t>（2）两刃刀。《正字通·刀部》：“刅，兩刅刀也。”</w:t>
        <w:br/>
      </w:r>
    </w:p>
    <w:p>
      <w:r>
        <w:t>分##分</w:t>
        <w:br/>
        <w:br/>
        <w:t>《説文》：“分，别也。从八，从刀，刀以分别物也。”*林义光*《文源》：“《説文》‘平’下、‘𠔯’下、‘夰’下並云‘八，分也’。八（微韻）、分（文韻），雙聲對轉，實本同字。”*高鸿缙*《中國字例》：“*林*説是也。八之意本為分，取假象分背之形，指事字，動詞，後世（*殷*代已然）借用為數目八九之八。久而不返，乃加刀為意符（言刀所以分也）作分，以還其原。*殷*以來兩字分行，鮮知其本為一字矣。”</w:t>
        <w:br/>
        <w:br/>
        <w:t>（一）fēn　《廣韻》府文切，平文非。諄部。</w:t>
        <w:br/>
        <w:br/>
        <w:t>（1）分开；分割。《説文·八部》：“分，别也。”*桂馥*義證：“‘别也’者，本書云：别，分解也。”《書·舜典》：“分北*三苗*。”*孔*傳：“分北流之，不令相從。”《史記·項羽本紀》：“三分*關中*，王*秦*降將，以距塞*漢王*。”*明**高啟*《逢吴秀才復送歸江上》：“暫時握手還分手，暮雨*南陵*水寺鐘。”*毛泽东*《关于建立报告制度》：“一次不能写完全部问题时，分两次写。”</w:t>
        <w:br/>
        <w:br/>
        <w:t>（2）分出；派分。《韓非子·顯學》：“儒分為八，墨離為三。”*唐**李商隱*《哭劉司户》：“*湓浦*應分派，*荆江*有會源。”*清**養吾氏*《榴觴醉語》：“庶幾内外臣工，羞惡之心發於清夜，分萬一身家之計，為報國洗耻之思乎？”</w:t>
        <w:br/>
        <w:br/>
        <w:t>（3）分支，从主体分出的部分。如：分会；分局；分队；第三分册等。《穀梁傳·莊公三十年》：“*燕*，*周*之分子也。”*范甯*注：“分子，謂*周*之别子孫也。”*唐**白居易*《酬皇甫庶子見寄》：“獨占二*疏*應未可，龍樓見擬覓分司。”</w:t>
        <w:br/>
        <w:br/>
        <w:t>（4）离；散。《論語·季氏》：“邦分崩離析而不能守也。”*何晏*集解引*孔安國*注：“民有異心曰分。”《列子·黄帝》：“用志不分，乃凝於神。”*張湛*注：“分，猶散。”《水滸全傳》第九十一回：“當先取*蓋州*，以分敵勢。”</w:t>
        <w:br/>
        <w:br/>
        <w:t>（5）分配；给与。《玉篇·八部》：“分，施也；賦也；與也。”《左傳·昭公十四年》：“（*楚子*）分貧，振窮。”*杜預*注：“分，與也。”《史記·李將軍列傳》：“*廣*廉，得賞賜輙分其麾下。”*宋**蘇軾*《食荔枝二首》之一：“分甘徧鈴下，也到黑衣郎。”</w:t>
        <w:br/>
        <w:br/>
        <w:t>（6）分担。《國語·晋語五》：“*靡笄*之役，*韓獻子*將斬人。*郤獻子*駕，將救之，至，則既斬之矣。*郤獻子*請以徇，其僕曰：‘子不將救之乎？’*獻子*曰：‘敢不分謗乎？’”*韋昭*注：“言欲與*韓子*分謗共非也。”《史記·孫子吴起列傳》：“（*起*）與士卒分勞苦。”*宋**王安石*《送明州王大卿》：“從來所至邦人喜，真復能分聖主憂。”</w:t>
        <w:br/>
        <w:br/>
        <w:t>（7）异；区别。《玉篇·八部》：“分，隔也。”《易·繫辭上》：“方以類聚，物以羣分。”*韓康伯*注：“方有數，物有羣，則有同有異有聚有分也。”《吕氏春秋·功名》：“賢、不肖，不可以不相分。”*高誘*注：“分，猶異也。”《漢書·五行志上》：“賢佞分别，官人有序。”*鲁迅*《且介亭杂文二集·从帮忙到扯淡》：“*中国*的开国雄主，是把‘帮忙’和‘帮闲’分开来的。”</w:t>
        <w:br/>
        <w:br/>
        <w:t>（8）明；清楚。《吕氏春秋·察傳》：“是非之經，不可不分。”*高誘*注：“分，明也。”*金**董解元*《西廂記諸宫調》卷三：“*紅娘*，你好不分曉，甚把我攔截？”*清**汪洋度*《吴江舟夜》：“水驛迢遥望不分，愁心落葉共紛紛。”</w:t>
        <w:br/>
        <w:br/>
        <w:t>（9）分解；辩白。《後漢書·寇恂傳》：“天下未定，兩虎安得私鬭？今日朕分之矣。”*李賢*注：“分，猶解也。”《晋書·束晳傳》：“*晳*在著作，得觀竹書，隨疑分釋，皆有義證。”《儒林外史》第五回：“到家替他分説開。”*鲁迅*《呐喊·阿Q正传》：“‘我说他！’*阿Q*指着近旁的一个孩子分辩说。”</w:t>
        <w:br/>
        <w:br/>
        <w:t>（10）一半。《公羊傳·莊公四年》：“師喪分焉。”*何休*注：“分，半也。師喪亡其半。”*宋**彭乘*《墨客揮犀續集》：“固有分夜鐘，曷足怪乎？”*梁启超*《澳亚归舟杂兴》：“日出见鸥知岛近，宵分闻雨感秋深。”</w:t>
        <w:br/>
        <w:br/>
        <w:t>⑪古代指春分、秋分。《左傳·僖公五年》：“凡分、至、啟、閉，必書雲物。”*杜預*注：“分，春、秋分也。”*孔穎達*疏：“春之半，秋之半，晝夜長短等，晝夜中分百刻，故春、秋之半稱春、秋分也。”</w:t>
        <w:br/>
        <w:br/>
        <w:t>⑫成数。一分即一成，通常指十分之一。如：三分天资，七分努力。《管子·乘馬數》：“人君之守高下，歲藏三分，十年必有三年之餘。”</w:t>
        <w:br/>
        <w:br/>
        <w:t>⑬量词。长度，尺的百分之一；重量，两的百分之一；土地面积，亩的十分之一；弧或角度，度的六十分之一；时间，小时的六十分之一；利率，年利的十分之一，月利的百分之一。其他计算成绩也用分。如：考试得了一百分；足球赛赢了四分。</w:t>
        <w:br/>
        <w:br/>
        <w:t>⑭*中国*货币的辅助单位。指人民币一元的百分之一。</w:t>
        <w:br/>
        <w:br/>
        <w:t>⑮同“紛”。纷乱貌。《鬼谷子·抵巇》：“天下分錯。”《後漢書·張衡傳》：“吉凶分錯，人用作朣朦。”</w:t>
        <w:br/>
        <w:br/>
        <w:t>⑯姓。《萬姓統譜·文韻》：“分，見《姓苑》。”</w:t>
        <w:br/>
        <w:br/>
        <w:t>（二）fèn　㊀《廣韻》扶問切，去問奉。諄部。</w:t>
        <w:br/>
        <w:br/>
        <w:t>（1）所分之物，整体中的一部分。也作“份”。如：股份；部分。*清**徐灝*《説文解字注箋·八部》：“分，分物謂之分，平聲；言其所分曰分，去聲。此方言輕重之分。”《左傳·昭公十二年》：“昔我先王*熊繹*，與*吕伋*、*王孫牟*、*燮父*、*禽父*並事*康王*，四國皆有分，我獨無有。”*杜預*注：“分，珍寶之器。”*孔穎達*疏：“《魯語》曰：‘古者分同姓以珍玉，展親也；分異姓以遠方之職貢，使無忘服也。’是言諸侯皆得天子之分器也。”*宋**張載*《正蒙·太和篇》：“勝負，因其分數之多寡，乘乎時位，一盈一虚也。”《紅樓夢》第二十七回：“*環兒*難道没有分例的？”</w:t>
        <w:br/>
        <w:br/>
        <w:t>（2）成分。如：水分；养分；肥分等。</w:t>
        <w:br/>
        <w:br/>
        <w:t>（3）度；分量。《廣韻·問韻》：“分，分劑。”《篇海類編·數目類·八部》：“分，限量也。”《商君書·修權》：“先王縣權衡，立尺寸，而至今法之，其分明也。”*明**劉侗*、*于奕正*《帝京景物略·玉泉山》：“湖水冷，於冰齊分。”*鲁迅*《书信·致许广平（一九二五年三月十八日）》：“要适如其分，发展各各的个性。”</w:t>
        <w:br/>
        <w:br/>
        <w:t>（4）制；原则。《荀子·榮辱》：“况夫先王之道，仁義之統，詩書禮樂之分乎？”*楊倞*注：“分，制也。”《文選·班固〈答賓戲〉》：“蓋聖人有一定之論，烈士有不易之分。”*李善*注：“分，決也。”*明**余繼登*《典故紀聞》卷十八引*張居正*疏：“禮之所制反在於朝廷，而為下者或越理犯分，而恬不知畏。”</w:t>
        <w:br/>
        <w:br/>
        <w:t>（5）职分。《墨子·非樂上》：“王公大人，蚤朝晏退，聽獄治政，此其分事也。”《禮記·禮運》：“男有分，女有歸。”*鄭玄*注：“分，猶職也。”*宋**蘇軾*《范增論》：“*增*之欲殺*沛公*，人臣之分也。”*清**李伯元*《庚子國變彈詞》：“荷戈待罪循吾分。”</w:t>
        <w:br/>
        <w:br/>
        <w:t>（6）身份。《荀子·王制》：“分均則不偏，埶（勢）齊則不壹，衆齊則不使。”*楊倞*注：“分均，謂貴賤敵也。”《禮記·禮運》：“故禮達而分定。”*孔穎達*疏：“分，謂尊卑之分。”*清**林則徐*《議復團練水勇情形摺》：“分既不足以相臨，權亦不足以相制。”</w:t>
        <w:br/>
        <w:br/>
        <w:t>（7）资质。《人物志·英雄》：“夫聰明者，英之分也，不得雄之膽則説不行；膽者，雄之分也，不得英之智則事不成。”《文選·盧諶〈贈劉琨〉》：“在木闕不材之資，處雁無善鳴之分。”*李善*注：“分，謂己所當得也。”*清**尤怡*《雜感》：“天分固有定，躁進非良謀。”</w:t>
        <w:br/>
        <w:br/>
        <w:t>（8）缘分；命运；机遇。*唐**白居易*《履道西門》：“豪華肥壯雖無分，飽暖安閒即有餘。”*金**董解元*《西廂記諸宫調》卷二：“我有分見那寃家。”*清**朱彝尊*《解佩令·自題詞集》：“料封侯白頭無分。”</w:t>
        <w:br/>
        <w:br/>
        <w:t>（9）情分。《文選·曹植〈贈白馬王彪〉》：“恩愛苟不虧，在遠分日親。”*李善*注：“分，猶志也。”*元**秦簡夫*《東堂老》楔子：“老夫與居士通家往來三十餘年，情同膠漆，分若*陳*、*雷*。”*严复*《哭林晚翠》：“投分欣倾盖，湛冤痛覆盆。”</w:t>
        <w:br/>
        <w:br/>
        <w:t>（10）料想。*张相*《詩詞曲語辭匯釋》卷四：“分，意料之辭。”《漢書·蘇建傳附蘇武》：“自分已死久矣，王必欲降*武*，請畢今日之驩，效死於前。”*宋**劉辰翁*《烏夜啼》：“猶疑薰透簾櫳，是東風。不分榴花更勝一春紅。”*明**湯顯祖*《牡丹亭·鬧殤》：“做不的病嬋娟桂窟裏長生，則分的粉骷髏向梅花古洞。”</w:t>
        <w:br/>
        <w:br/>
        <w:t>⑪该；应当。*张相*《詩詞曲語辭匯釋》卷四：“分，甘服之辭。”*唐**元稹*《酬樂天見憶》：“與君皆直戇，須分老泥沙。”</w:t>
        <w:br/>
        <w:br/>
        <w:t>⑫部曲，队伍。《禮記·樂記》：“分夾而進，事蚤濟也。”*鄭玄*注：“分，猶部曲也。”*孔穎達*疏：“分，謂部分。”</w:t>
        <w:br/>
        <w:br/>
        <w:t>⑬量词。今也作“份”。《兒女英雄傳》第十回：“便叫*安*公子去裏屋找分筆硯來用。”*鲁迅*《南腔北调集·为了忘却的记念》：“我便将我和北新书局所订的合同，抄了一分给他。”</w:t>
        <w:br/>
        <w:br/>
        <w:t>㊁《洪武正韻》府吻切。</w:t>
        <w:br/>
        <w:br/>
        <w:t>律谓之分。《爾雅·釋器》：“律謂之分。”*郭璞*注：“律管可以分氣。”*郭璞*注：“分，音粉。”*郝懿行*義疏：“*王*氏*紹蘭*為余言：‘律謂之分’，此與上句皆罥名也。律乃率之借音，分蓋紛之省文。”</w:t>
        <w:br/>
        <w:br/>
        <w:t>（三）fén　《集韻》符分切，平文奉。</w:t>
        <w:br/>
        <w:br/>
        <w:t>地名。《集韻·文韻》：“分，*趙*地名。*劉伯莊*説。”</w:t>
        <w:br/>
        <w:br/>
        <w:t>（四）bàn　《集韻》皮莧切，去襇並。</w:t>
        <w:br/>
        <w:br/>
        <w:t>同“瓣”。瓜类的子实。《集韻·襇韻》：“瓣，《説文》：‘瓜中實。’或作分。”</w:t>
        <w:br/>
      </w:r>
    </w:p>
    <w:p>
      <w:r>
        <w:t>切##切</w:t>
        <w:br/>
        <w:br/>
        <w:t>²切</w:t>
        <w:br/>
        <w:br/>
        <w:t>《説文》：“切，刌也。从刀，七聲。”*丁山*《數名古誼》：“七之見于卜辭、金文者，通作十……本象當中切斷形，自借為七數專名，不得不加刀于七，以為切斷專字。”</w:t>
        <w:br/>
        <w:br/>
        <w:t>（一）qiē　《廣韻》千結切，入屑清。質部。</w:t>
        <w:br/>
        <w:br/>
        <w:t>（1）割；截。《説文·刀部》：“切，刌也。”《廣雅·釋詁一》：“切，斷也。”又《釋詁三》：“切，割也。”《禮記·少儀》：“牛與羊魚之腥，聶而切之為膾。”*唐**白居易*《輕肥》：“果擘*洞庭*橘，鱠切*天池*鱗。”*鲁迅*《呐喊·阿Q正传》：“油煎大头鱼，*未庄*都加上半寸长的葱叶，城里却加上切细的葱丝。”</w:t>
        <w:br/>
        <w:br/>
        <w:t>（2）古代加工珠宝器物的工艺名称。《爾雅·釋器》：“骨謂之切，象謂之磋。”《詩·衛風·淇奥》：“如切如磋，如琢如磨。”*毛*傳：“治骨曰切。”《周禮·天官·太宰》：“五曰百工，飭化八材。”*鄭玄*注引*鄭司農*云：“珠曰切，象曰磋。”《論衡·量知》：“切磋琢磨，乃成寳器。”</w:t>
        <w:br/>
        <w:br/>
        <w:t>（3）切磋，指学行上的互相观摩，取长补短。《爾雅·釋訓》：“丁丁嚶嚶，相切直也。”*郭璞*注：“丁丁，斫木聲；嚶嚶，兩鳥鳴。以喻朋友切磋相正。”《漢書·賈誼傳》：“習與智長，故切而不媿。”*明**袁宏道*《答江進之别詩》：“有過必直陳，無憂不共切。”</w:t>
        <w:br/>
        <w:br/>
        <w:t>（4）几何学上直线与弧线或两个弧线相接于一点叫切。如：两圆相切；切线；切点。</w:t>
        <w:br/>
        <w:br/>
        <w:t>（二）qiè　《廣韻》千結切，入屑清。質部。</w:t>
        <w:br/>
        <w:br/>
        <w:t>（1）两物相摩擦。《淮南子·俶真》：“可切循把握而有數量。”*高誘*注：“切，摩也。”《文選·傅毅〈舞賦〉》：“摘齊行列，經營切儗。”*李善*注：“切，相磨切也。”*宋**王安石*《汴説》：“肩相切，踵相籍。”</w:t>
        <w:br/>
        <w:br/>
        <w:t>（2）中医以手摸脉诊断病症。《素問·脈要精微論》：“切脈動静而視精明。”*王冰*注：“切，謂以指切近於脈也。”《史記·扁鵲倉公列傳》：“*越人*之為方也，不待切脈望色聽聲寫形，言病之所在。”*張守節*正義引《素問》*楊玄操*注：“切，按也。”</w:t>
        <w:br/>
        <w:br/>
        <w:t>（3）反切的简称。反切是我国传统的一种注音方法，即用两个字相拼的方法来注另一个字的音。反切上字跟被切字的声母相同，反切下字跟被切字的韵母和声调相同。如：东，德红切。</w:t>
        <w:br/>
        <w:br/>
        <w:t>（4）近，贴近。《廣韻·屑韻》：“切，近也；迫也。”《易·剥》：“剥牀以膚，切近災也。”《荀子·勸學》：“《詩》、《書》故而不切。”*楊倞*注：“不委曲切近於人。”《農政全書·水利·泰西水法下》：“人入窖以目切地，望地面有氣如煙，騰騰上出者，水氣也。”</w:t>
        <w:br/>
        <w:br/>
        <w:t>（5）符合。如：切题；不切实际。《史記·老莊申韓列傳》：“*韓子*引繩墨，切事情，明是非。”《文心雕龍·明詩》：“婉轉附物，怊悵切情。”*清**趙翼*《陔餘叢考》卷十四：“《明史》於諸臣奏議，凡切於當時利弊者，多載之。”</w:t>
        <w:br/>
        <w:br/>
        <w:t>（6）诚恳；直率。《廣雅·釋詁二》：“切，直。”《古今韻會舉要·屑韻》：“切，剴切也。”《楚辭·九章·抽思》：“固切人之不媚兮。”*闻一多*校補：“切，直也。”《史記·太史公自序》：“守節切直。”*宋**蘇軾*《明君可與為忠言賦》：“論者雖切，聞者多惑。”</w:t>
        <w:br/>
        <w:br/>
        <w:t>（7）深；深深地。《漢書·霍光傳》：“*光*聞之，切讓*王莽*。”*顔師古*注：“切，深也。”《北史·袁充傳》：“每欲征討，*充*皆預知之，乃假託星象，奬成帝意，在位者皆切患之。”《文明小史》第十二回：“有兩個初次出門，思家念切。”</w:t>
        <w:br/>
        <w:br/>
        <w:t>（8）严峻。《後漢書·劉陶傳》：“切勑州郡，護送流民。”*晋**李密*《陳情表》：“詔書切峻，責臣逋慢。”《新唐書·朱敬則傳》：“不切刑罰，無以息暴。”</w:t>
        <w:br/>
        <w:br/>
        <w:t>（9）严刻。《漢書·貢禹傳》：“姦軌不勝，則取勇猛能操切百姓者，以苛暴威服下者，使君大位。”*顔師古*注：“切，刻也。”</w:t>
        <w:br/>
        <w:br/>
        <w:t>（10）削平。《楚辭·九歎·惜賢》：“撥諂諛而匡邪兮，切淟涊之流俗。”*王逸*注：“切，猶㮣也。”</w:t>
        <w:br/>
        <w:br/>
        <w:t>⑪谴责。《古今韻會舉要·屑韻》：“切，譏切也。”《史記·三王世家》：“陛下讓文武，躬自切及皇子未教。”《後漢書·陳寵傳》：“災眚變咎，輒切免公台。”*李賢*注：“切，責也。”</w:t>
        <w:br/>
        <w:br/>
        <w:t>⑫急迫；紧迫地。《論語·子張》：“切問而近思。”*皇侃*疏：“切，猶急也。”《素問·調經論》：“必切而出，大氣乃屈。”*王冰*注：“切，謂急也。”*唐**薛登*《論選舉疏》：“徇己之心切，則至公之理乖。”*清**徐釚*《送方爾止還金陵》：“問君歸思一何切，笑指征衣已百結。”</w:t>
        <w:br/>
        <w:br/>
        <w:t>⑬紧要的。《集韻·屑韻》：“切，要也。”《漢書·揚雄傳下》：“請略舉凡，而客自覽其切焉。”*顔師古*注：“切，要也。”《農桑輯要·序》：“删其繁重，摭其切要。”</w:t>
        <w:br/>
        <w:br/>
        <w:t>⑭悲悽貌。*南朝**陳**徐陵*《梅花落》：“横笛短簫悽復切。”*唐**杜甫*《十二月一日三首》之二：“*新亭*舉目風景切，*茂陵*著書消渴長。”*仇兆鰲*注：“切，乃悽切之切。”《紅樓夢》第三十八回：“半牀落月蛩聲切，萬里寒雲雁陣遲。”</w:t>
        <w:br/>
        <w:br/>
        <w:t>⑮形容声音细急。多用作“切切”。*南朝**梁**吴均*《三婦豔詩》：“大婦弦初切，中婦管方吹。”*唐**白居易*《琵琶行》：“小弦切切如私語。”</w:t>
        <w:br/>
        <w:br/>
        <w:t>⑯门坎；阶石。后作“砌”。《漢書·外戚傳下·孝成趙皇后》：“切皆銅沓（冒）黄金塗。”*顔師古*注：“切，門限也。”*漢**張衡*《西京賦》：“刊層平堂，設切厓隒。”</w:t>
        <w:br/>
        <w:br/>
        <w:t>⑰副词。表示强调，相当于“一定”、“千万”。多用于否定句。《北堂書鈔》卷四十五引《晋令》：“獄屋皆當完固，厚其草蓐，切無令漏溼。”《契丹國志·景宗紀》：“汝子母切毋殺之。”《三大纪律八项注意》：“遵守纪律，人人要自觉，互相监督，切莫忘记了。”</w:t>
        <w:br/>
        <w:br/>
        <w:t>（三）qì　《廣韻》七計切，去霽清。</w:t>
        <w:br/>
        <w:br/>
        <w:t>众。《廣韻·霽韻》：“切，衆也。”</w:t>
        <w:br/>
      </w:r>
    </w:p>
    <w:p>
      <w:r>
        <w:t>刈##刈</w:t>
        <w:br/>
        <w:br/>
        <w:t>《説文》：“㐅，芟艸也。从丿，从乁相交。刈，㐅或从刀。”*丁山*《殷商氏族方國志》以为甲骨文，“象剪刀形。《詩·葛覃》‘是刈是濩’，《大戴禮·用兵》‘以刈百姓’之刈，皆當如*盧辯*注云：‘剪也。’”</w:t>
        <w:br/>
        <w:br/>
        <w:t>yì　《廣韻》魚肺切，去廢疑。月部。</w:t>
        <w:br/>
        <w:br/>
        <w:t>（1）割草用的工具。《國語·齊語》：“時雨既至，挾其槍、刈、耨、鎛，以旦暮從事於田野。”*韋昭*注：“刈，鎌也。”</w:t>
        <w:br/>
        <w:br/>
        <w:t>（2）除草；割。《説文·丿部》：“㐅（刈），芟艸也。”《玉篇·刀部》：“刈，穫也；取也。”《詩·周南·葛覃》：“維葉莫莫，是刈是濩。”*陸德明*釋文：“《韓詩》曰：‘刈，取也。’”《楚辭·離騷》：“冀枝葉之峻茂兮，願竢時乎吾將刈。”*王逸*注：“刈，穫也。草曰刈，穀曰穫。”*元**杜仁傑*《耍孩兒套·喻情》：“大蟲窩裏蒿草無人刈。”*清**魏源*《吴農備荒議上》：“乃*蘇*、*淞*之稻，皆刈立冬以後。”</w:t>
        <w:br/>
        <w:br/>
        <w:t>（3）铲除；消灭。《國語·吴語》：“今天王既封植*越國*，以明聞於天下，而又刈亡之，是天王之無成勞也。”*唐**陳子昂*《登薊城西北樓》：“元戎按甲，方刈*鮮卑*之壘。”*明**陶宗儀*《輟耕録》卷八：“吾恐國家之本，剷刈殆盡，雖智謀之士，亦無如之何矣。”</w:t>
        <w:br/>
        <w:br/>
        <w:t>（4）斩断；砍伐。《廣雅·釋詁一》：“刈，斷也。”《吕氏春秋·順説》：“刈人之頸，刳人之腹。”《史記·項羽本紀》：“為諸君潰圍，斬將，刈旗，令諸君知天亡我，非戰之罪也。”《新唐書·竇建德傳》：“*伏寶*臨死呼曰：‘我無罪，王何信讒，自刈左右手乎？’”</w:t>
        <w:br/>
        <w:br/>
        <w:t>（5）杀。《廣雅·釋詁一》：“刈，殺也。”《大戴禮記·用兵》：“聖人之用兵也，以禁殘止暴於天下；及後世貪者之用兵也，以刈百姓，危國家。”*盧辯*注：“刈，翦。”《清史稿·朱洪章傳》：“進攻*安慶*，争濠奪壘，斬刈甚多。”</w:t>
        <w:br/>
        <w:br/>
        <w:t>（6）姓。《萬姓統譜·隊韻》：“刈，見《姓苑》。*刈懷*，*宋*人。”</w:t>
        <w:br/>
      </w:r>
    </w:p>
    <w:p>
      <w:r>
        <w:t>刉##刉</w:t>
        <w:br/>
        <w:br/>
        <w:t>刉同“刏”。《集韻·微韻》：“刉，斷也；刲也。*鄭康成*曰：‘刲羽牲曰刉。’”《龍龕手鑑·刀部》：“刏，俗；刉，正。”《山海經·中山經》：“肥牲祠之……刉一牝羊，獻血。”*郭璞*注：“刉，猶刲也。”</w:t>
        <w:br/>
      </w:r>
    </w:p>
    <w:p>
      <w:r>
        <w:t>刊##刊</w:t>
        <w:br/>
        <w:br/>
        <w:t>《説文》：“刊，剟也。从刀，干聲。”</w:t>
        <w:br/>
        <w:br/>
        <w:t>kān　《廣韻》苦寒切，平寒溪。元部。</w:t>
        <w:br/>
        <w:br/>
        <w:t>（1）削，削除。《説文·刀部》：“刊，剟也。”*段玉裁*注：“凡有所削去謂之刊。”《廣雅·釋詁三》：“刊，削也。”《書·禹貢》：“隨山刊木。”《周禮·秋官·柞氏》：“夏日至，令刊陽木而火之；冬日至，令剥陰木而水之。”*鄭玄*注：“刊、剥，互言耳，皆謂斫去次地之皮。”《左傳·襄公二十五年》：“*陳侯*會*楚子*伐*鄭*，當*陳*隧者，井堙木刊。”*杜預*注：“刊，除也。”*董必武*《观三门峡枢纽工程》：“中流砥柱挽狂澜，澜不狂兮柱可刊。”</w:t>
        <w:br/>
        <w:br/>
        <w:t>（2）刻；雕刻。*清**段玉裁*《説文解字注·刀部》：“刻石謂之刊。”*漢**班固*《封燕然山銘》：“乃遂封山刊石，昭明上德。”*唐**劉知幾*《史通·書志》：“必欲刊之國史，施之何代不可也？”*柳亚子*《失笑一首和散木》：“黄金倘铸同文狱，华表终刊革命碑。”</w:t>
        <w:br/>
        <w:br/>
        <w:t>（3）排版印刷。如：刊行；停刊。</w:t>
        <w:br/>
        <w:br/>
        <w:t>（4）出版物。如：报刊；月刊；校刊；副刊；特刊。</w:t>
        <w:br/>
        <w:br/>
        <w:t>（5）订正；修订。如：刊误；刊正。《廣雅·釋詁四》：“刊，定也。”*晋**杜預*《春秋左氏傳集解序》：“其教之所存，文之所害，則刊而正之，以示勸戒。”《晋書·齊王攸傳》：“就人借書，必手刊其謬，然後反之。”*宋**胡仔*《苕溪漁隱叢話前集·李謫仙》：“‘憶妾深閨裏’，*李益*尚書作也，所謂癡妬尚書*李十郎*者也，詞意亦清麗可喜，亂之*太白*詩中，亦不甚遠。大儒*曾子固*刊定，亦不能别也。”</w:t>
        <w:br/>
        <w:br/>
        <w:t>（6）通“竿（gān）”。*清**朱駿聲*《説文通訓定聲·乾部》：“刊，又叚借為竿。”《儀禮·既夕記》：“抗木刊。”*鄭玄*注：“刊，古文為竿。”</w:t>
        <w:br/>
      </w:r>
    </w:p>
    <w:p>
      <w:r>
        <w:t>刋##刋</w:t>
        <w:br/>
        <w:br/>
        <w:t>刋qiàn　《玉篇》七見切。</w:t>
        <w:br/>
        <w:br/>
        <w:t>切。《玉篇·刀部》：“刋，切也。”《字彙·刀部》：“刋，俗為雕刊字，誤。”</w:t>
        <w:br/>
      </w:r>
    </w:p>
    <w:p>
      <w:r>
        <w:t>刌##刌</w:t>
        <w:br/>
        <w:br/>
        <w:t>《説文》：“刌，切也。从刀，寸聲。”</w:t>
        <w:br/>
        <w:br/>
        <w:t>cǔn　《廣韻》倉本切，上混清。諄部。</w:t>
        <w:br/>
        <w:br/>
        <w:t>（1）切断。《説文·刀部》：“刌，切也。”《廣雅·釋詁一》：“刌，斷也。”又《釋詁二》：“刌，割也。”《儀禮·特牲饋食禮》：“刌肺三。”*鄭玄*注：“今文刌為切。”《漢書·元帝紀贊》：“自度曲，被歌聲，分刌節度，窮極幼眇。”*顔師古*注引*韋昭*曰：“刌，切也，謂能分切句絶，為之節制也。”*唐**韓愈*《元和聖德詩》：“揮刀紛紜，争刌膾脯。”又断送。*明**湯顯祖*《邯鄲記·織恨》：“大寃親，把錦片似前程刌。”</w:t>
        <w:br/>
        <w:br/>
        <w:t>（2）同“忖”。思量；揣度。*清**錢大昕*《説文答問》：“刌，即‘予忖度之’之忖。”</w:t>
        <w:br/>
      </w:r>
    </w:p>
    <w:p>
      <w:r>
        <w:t>刍##刍</w:t>
        <w:br/>
        <w:br/>
        <w:t>刍“芻”的简化字。</w:t>
        <w:br/>
      </w:r>
    </w:p>
    <w:p>
      <w:r>
        <w:t>刎##刎</w:t>
        <w:br/>
        <w:br/>
        <w:t>《説文新附》：“刎，剄也。从刀，勿聲。”</w:t>
        <w:br/>
        <w:br/>
        <w:t>wěn　《廣韻》武粉切，上吻微。諄部。</w:t>
        <w:br/>
        <w:br/>
        <w:t>（1）割颈；杀头。《玉篇·刀部》：“刎，割也。”《説文新附·刀部》：“刎，剄也。”*鄭珍*新附考：“蓋古止借歾。《荀子·彊國》：‘欲壽而歾頸。’正是古字。”《禮記·檀弓下》：“廢其祀，刎其人。”《漢書·酷吏傳·田延年》：“聞鼓聲，自刎死。”*顔師古*注：“刎，謂斷頸也。”*明**劉基*《述志賦》：“*種*霸*越*而滅*吴*兮，終刎頸於屬鏤。”</w:t>
        <w:br/>
        <w:br/>
        <w:t>（2）断。《廣雅·釋詁一》：“刎，斷也。”《韓非子·外儲説右下》：“馬前不得進，後不得退，遂避而逸，因下抽刀而刎其脚。”</w:t>
        <w:br/>
      </w:r>
    </w:p>
    <w:p>
      <w:r>
        <w:t>刏##刏</w:t>
        <w:br/>
        <w:br/>
        <w:t>《説文》：“刏，劃傷也。从刀，气聲。一曰斷也。又讀若㱯。一曰刀不利，於瓦石上刏之。”</w:t>
        <w:br/>
        <w:br/>
        <w:t>jī　《廣韻》居依切，平微見。又古對切，渠希切。微部。</w:t>
        <w:br/>
        <w:br/>
        <w:t>（1）划破；刺。《説文·刀部》：“刏，劃傷也。”*桂馥*義證：“劃傷也者，《廣韻》：‘刏，刺也，刲傷也。’通作扢。《吴都賦》：‘所以挂扢而為創痏。’即刲、刏。”《周禮·秋官·士師》：“凡刏珥，則奉犬牲。”*鄭玄*注：“釁禮之事，用牲，毛者曰刏，羽者曰衈。”</w:t>
        <w:br/>
        <w:br/>
        <w:t>（2）断切；割。《説文·刀部》：“刏，斷也。”《廣韻·微韻》：“刏，斷切也。”</w:t>
        <w:br/>
        <w:br/>
        <w:t>（3）方言。杀。*章炳麟*《新方言·釋言》：“*廣州*謂殺曰刏。恒言曰殺，殊語曰刏。”</w:t>
        <w:br/>
        <w:br/>
        <w:t>（4）用瓦石磨砺钝刀。《説文·刀部》：“刏，一曰刀不利，於瓦石上刏之。”《廣韻·隊韻》：“刏，刏刀使利。”</w:t>
        <w:br/>
        <w:br/>
        <w:t>（5）用血涂门。《廣韻·微韻》：“刏，以血塗門。”</w:t>
        <w:br/>
      </w:r>
    </w:p>
    <w:p>
      <w:r>
        <w:t>刐##刐</w:t>
        <w:br/>
        <w:br/>
        <w:t>刐dǎn　《玉篇》得旱切。</w:t>
        <w:br/>
        <w:br/>
        <w:t>割。《玉篇·刀部》：“刐，割也。”</w:t>
        <w:br/>
      </w:r>
    </w:p>
    <w:p>
      <w:r>
        <w:t>刑##刑</w:t>
        <w:br/>
        <w:br/>
        <w:t>《説文》：“刑（旧字形作‘𠛬’），剄也。从刀，幵聲。”*林义光*《文源》以为“刑”、“㓝”“蓋本同字。井譌爲开，復譌爲井耳。”</w:t>
        <w:br/>
        <w:br/>
        <w:t>xíng　《廣韻》户經切，平青匣。耕部。</w:t>
        <w:br/>
        <w:br/>
        <w:t>（1）杀；割。《説文·刀部》：“刑，剄也。”《吕氏春秋·順説》：“甲之事，兵之事也，刈人之頸，刳人之腹，隳人之城郭，刑人之父子也。”*高誘*注：“刑，殺也。”《戰國策·趙策二》：“（*豫讓*）自刑以變其容。”《後漢書·列女傳·劉長卿妻》：“*長卿*卒，妻防遠嫌疑，不肯歸寧。兒年十五，晚又夭殁。妻慮不免，乃豫刑其耳以自誓。”</w:t>
        <w:br/>
        <w:br/>
        <w:t>（2）惩治。《廣雅·釋詁三》：“刑，治也。”《書·大禹謨》：“刑期于無刑。”《論語·公冶長》：“邦無道，免於刑戮。”*明**瞿式耜*《再救五臣疏》：“刑賞定一時之案，是非垂千載之功。”</w:t>
        <w:br/>
        <w:br/>
        <w:t>（3）刑罚。《論語·為政》：“道之以政，齊之以刑，民免而無耻。”*唐**韓愈*《原道》：“為之政以率其怠勌，為之刑以鋤其强梗。”《元史·張珪傳》：“德以出治，刑以防姦。”*鲁迅*《且介亭杂文·病后杂谈》：“医术和虐刑，是都要生理学和解剖学智识的。”</w:t>
        <w:br/>
        <w:br/>
        <w:t>（4）灾害；伤害。《國語·越語下》：“天地未形，而先為之征，其事是以不成，雜受其刑。”*韋昭*注：“刑，害也。”《列子·楊朱》：“從性而游，不逆萬物所好；死後之名非所取也，故不為刑所及。”*殷敬順*釋文：“刑，害也。”*明**湯顯祖*《牡丹亭·詰病》：“急與禳星，怕流星趕月相刑迸。”</w:t>
        <w:br/>
        <w:br/>
        <w:t>（5）通“型”。*清**朱駿聲*《説文通訓定聲·鼎部》：“刑，叚借為型。”1.铸造器物的模子。《爾雅·釋詁上》：“刑，法也。”*郝懿行*義疏：“刑者，型之叚音也。《説文》：‘型，鑄器之灋也。’經典俱借作刑。”《荀子·彊國》：“刑范正，金錫美，工冶巧，火齊得，剖刑而莫邪已。”*楊倞*注：“刑范，鑄劍規模器也。”《淮南子·繆稱》：“金錫不消則不流刑。”*高誘*注：“刑，法。”*于省吾*新證：“刑，謂范也。”2·法度。《爾雅·釋詁上》：“刑，常也。”《詩·大雅·抑》：“罔敷求先王，克共明刑。”*毛*傳：“刑，法也。”*鄭玄*箋：“無廣索先王之道與能執度之人乎？”*宋**蘇軾*《擬賜韓絳上表乞致仕不允詔》：“使吏民瞻師*尹*之儀刑。”3.正。《廣雅·釋詁一》：“刑，正也。”《詩·大雅·思齊》：“刑于寡妻，至于兄弟，以御于家邦。”*陸德明*釋文：“《韓詩》云：‘刑，正也。’”《荀子·臣道》：“政令教化，刑下如影。”*楊倞*注：“刑，制也。”*宋**司馬光*《上皇太后疏》：“慈孝之風，必自家刑國。”4.取法；以……为法。《詩·周頌·我將》：“儀式刑*文王*之典。”*毛*傳：“刑，法也。”*鄭玄*箋：“法行*文王*之常道。”《禮記·禮運》：“刑仁講讓，示民有常。”*鄭玄*注：“刑，猶則也。”*宋**文彦博*《德號繼胡頌》：“孝慈盡於*堯*門，節儉刑於*禹*室。”5.成。《廣雅·釋詁三》：“刑，成也。”*王念孫*疏證：“刑、成聲相近。”*清**朱駿聲*《説文通訓定聲·鼎部》：“型，字亦作侀。《禮記·王制》：‘刑者，侀也；侀者，成也。’”《禮記·大傳》：“百志成，故禮刑。”*鄭玄*注：“刑，猶成也。”《漢書·終軍傳》：“若罰不阿近，舉不遺遠，設官竢賢，縣賞待功，能者進以保禄，罷者退而勞力，刑於宇内矣。”*顔師古*注：“刑，法也，言成法於宇内也。”</w:t>
        <w:br/>
        <w:br/>
        <w:t>（6）通“形”。1.形体。《墨子·經上》：“生，刑與知處也。”*畢沅*注：“刑，同形，言人處世，惟形體與知識。”《馬王堆漢墓帛書·經法·道法》：“虚無刑，其裻冥冥，萬物之所從生。”*明**郎瑛*《七修類稿·天地類·水氣天地》：“天，氣也；地，質也；地之上，陽也，故氣焉；地之下，陰也，故水焉。此陽無刑而陰有跡也。”2.显现。《馬王堆漢墓帛書·老子乙本·道經》：“難易之相成也，長短之相刑也。”按：《老子》*傅奕*本作“形”。*宋**文彦博*《一生二賦》：“無名漸散，惟道也寂爾而日彰；有物將刑，惟一也淵兮而景從。”</w:t>
        <w:br/>
        <w:br/>
        <w:t>（7）通“鉶”。古代盛羹用的鼎。《周禮·天官·内饔》：“脩刑膴胖。”*鄭玄*注：“刑，鉶羹也。”《漢書·司馬遷傳》：“飯土簋，歠土刑。”*顔師古*注：“刑，所以盛羹也。”</w:t>
        <w:br/>
      </w:r>
    </w:p>
    <w:p>
      <w:r>
        <w:t>划##划</w:t>
        <w:br/>
        <w:br/>
        <w:t>划（一）guò　《廣韻》古卧切，去過見。</w:t>
        <w:br/>
        <w:br/>
        <w:t>镰。《廣雅·釋器》：“划，鎌也。”</w:t>
        <w:br/>
        <w:br/>
        <w:t>（二）guǒ　《廣韻》古火切，上果見。</w:t>
        <w:br/>
        <w:br/>
        <w:t>同“𠜴”。割。《集韻·果韻》：“𠜴，割也。或从戈。”</w:t>
        <w:br/>
        <w:br/>
        <w:t>（三）huá　《廣韻》户花切，平麻匣。</w:t>
        <w:br/>
        <w:br/>
        <w:t>（1）用桨一类的东西拨水使船前进。如：划船。《廣韻·麻韻》：“划，撥進船也。”*清**翟灝*《通俗編·雜字》：“*陸龜蒙*《和釣侣》詩：‘一艇輕划看曉濤。’本或作撶。”《五燈會元》卷四十九：“却向乾地上划船，高山頭起浪。”*宋**張鎡*《崇德道中》：“破艇争划忽罷喧，野童村女闖籬邊。”凡拨水前进也称划。如：划水。</w:t>
        <w:br/>
        <w:br/>
        <w:t>（2）小船。*清**魏源*《城守篇·守禦下》：“急募善樴，載鍬乘划。”</w:t>
        <w:br/>
        <w:br/>
        <w:t>（3）合算。如：划得来；划不来。</w:t>
        <w:br/>
        <w:br/>
        <w:t>（4）指二人伸指猜拳行酒。也作“豁拳”。</w:t>
        <w:br/>
        <w:br/>
        <w:t>（四）huà（又读huá）</w:t>
        <w:br/>
        <w:br/>
        <w:t>“劃”的简化字。</w:t>
        <w:br/>
      </w:r>
    </w:p>
    <w:p>
      <w:r>
        <w:t>刓##刓</w:t>
        <w:br/>
        <w:br/>
        <w:t>《説文》：“刓，剸也。从刀，元聲。一曰齊也。”</w:t>
        <w:br/>
        <w:br/>
        <w:t>wán　《廣韻》五丸切，平桓疑。元部。</w:t>
        <w:br/>
        <w:br/>
        <w:t>（1）圆钝无棱角貌。《説文·刀部》：“刓，剸也。”*桂馥*義證：“剸也者，《廣韻》：‘刓，圓削。’《廣雅》：‘鈋，刓也。’本書：‘鈋，吪圜也。’”《史記·酈生陸賈列傳》：“為人刻印，刓而不能授。”*裴駰*集解引*孟康*曰：“刓斷，無復廉鍔也。”*司馬貞*索隱引*郭象*注《莊子》云：“立法而刓團無圭角。”《後漢書·孔融傳論》“豈有員园委曲，可以每其生哉”*唐**李賢*注：“园即刓字。《前書音義》曰：‘刓，謂刓團，無稜角也。’”《新唐書·李靖傳》：“所賜*于闐*玉帶十三胯，七方六刓。”</w:t>
        <w:br/>
        <w:br/>
        <w:t>（2）剜刻。《玉篇·刀部》：“刓，削也。”*唐**玄應*《一切經音義》卷十三引《廣雅》：“刓，鏤也。”*清**朱駿聲*《説文通訓定聲·乾部》：“刓，字又作剜。”《楚辭·九章·懷沙》：“刓方以為圜兮，常度未替。”*王逸*注：“刓，削也。”*宋**蘇舜欽*《檢書》：“器成必刓琢，德潤資澡刷。”《紅樓夢》第四十一回：“不如把我們那裏的黄楊根子整刓的大套杯拿來。”</w:t>
        <w:br/>
        <w:br/>
        <w:t>（3）坏；损坏。*唐**韓愈*《請上尊號表》：“*堯*誅*九嬰*以定下土，血兵刓刃，謹就厥功。”*清**潘耒*《韓蘄王墓碑歌》：“縱使碑刓墓盡平，蓋世功名在天壤。”</w:t>
        <w:br/>
        <w:br/>
        <w:t>（4）齐。《説文·刀部》：“刓，一曰齊也。”</w:t>
        <w:br/>
        <w:br/>
        <w:t>（5）古地名。也作“邧”。在今*陕西省**澄城县*南，*大荔县*东北。《左傳·文公四年》：“*晋*侯伐*秦*，圍*刓*新城。”按：*陸德明*釋文作“邧”。</w:t>
        <w:br/>
      </w:r>
    </w:p>
    <w:p>
      <w:r>
        <w:t>刔##刔</w:t>
        <w:br/>
        <w:br/>
        <w:t>刔jué　《集韻》古穴切，入屑見。</w:t>
        <w:br/>
        <w:br/>
        <w:t>剔。《玉篇·刀部》：“刔，剔也。”《女仙外史》第二十一回：“（*燕王*）令衛士以利刃刔公之口吻，直至兩耳根盡處。”</w:t>
        <w:br/>
      </w:r>
    </w:p>
    <w:p>
      <w:r>
        <w:t>刕##刕</w:t>
        <w:br/>
        <w:br/>
        <w:t>刕lí　《廣韻》力脂切，平脂來。</w:t>
        <w:br/>
        <w:br/>
        <w:t>（1）割。《直音篇·刀部》：“刕，割也。”</w:t>
        <w:br/>
        <w:br/>
        <w:t>（2）姓。《玉篇·刀部》：“刕，姓。”《通志·氏族略四》：“*刕*氏，*蜀*有*刁逵*，避難改焉。又*百濟*八姓，其三曰*刕*氏。”</w:t>
        <w:br/>
      </w:r>
    </w:p>
    <w:p>
      <w:r>
        <w:t>刖##刖</w:t>
        <w:br/>
        <w:br/>
        <w:t>《説文》：“刖，絶也。从刀，月聲。”</w:t>
        <w:br/>
        <w:br/>
        <w:t>yuè　《廣韻》魚厥切，入月疑。又五忽切，五刮切。月部。</w:t>
        <w:br/>
        <w:br/>
        <w:t>（1）古代砍掉脚的酷刑。《説文·刀部》：“刖，絶也。”《玉篇·刀部》：“刖，斷足也。”《左傳·莊公十六年》：“殺公子*閼*，刖*强鉏*。”*杜預*注：“斷足為刖。”*唐**元稹*《出門行》：“其兄因獻璞，再刖不履地。”《聊齋志異·錦瑟》：“作不如程，則𠠨耳、劓鼻、敲刖踁趾。君能之乎？”又泛指截断。《睡虎地秦墓竹簡·為吏之道》：“嚴剛毋暴，廉而毋刖。”《易林·艮之需》：“根刖殘樹，花葉落去。”</w:t>
        <w:br/>
        <w:br/>
        <w:t>（2）危。《廣雅·釋詁一》：“刖，危也。”</w:t>
        <w:br/>
      </w:r>
    </w:p>
    <w:p>
      <w:r>
        <w:t>列##列</w:t>
        <w:br/>
        <w:br/>
        <w:t>《説文》：“列，分解也。从刀，𣧄聲。”</w:t>
        <w:br/>
        <w:br/>
        <w:t>（一）liè　《廣韻》良薛切，入薛來。月部。</w:t>
        <w:br/>
        <w:br/>
        <w:t>（1）分；分开。后作“裂”。《説文·刀部》：“列，分解也。”《荀子·哀公問》：“兩驂列，兩服入廄。”*楊倞*注：“列與裂同。”《史記·韓王信盧綰列傳》：“遭*漢*初定，故得列地，南面稱孤。”《徐霞客遊記·遊廬山日記》：“（*五老峰*）陽則山從絶頂平剖，列為五枝，憑空下墜者萬仞。”</w:t>
        <w:br/>
        <w:br/>
        <w:t>（2）行列。*清**段玉裁*《説文解字注·刀部》：“列，引伸為行列之義。”《左傳·僖公二十二年》：“（*楚*人）既濟，而未成列。”《禮記·喪大記》：“（飾棺）黼荒，火三列，黼三列。”*孔穎達*疏：“列，行也。”*宋**沈括*《夢溪筆談·藝文二》：“棘列生，卑而成行。”</w:t>
        <w:br/>
        <w:br/>
        <w:t>（3）肆，古代市中不同行业排定的经营地区。《漢書·食貨志上》：“商賈大者積貯倍息，小者坐列販賣。”*顔師古*注：“列者，若今市中賣物行也。”</w:t>
        <w:br/>
        <w:br/>
        <w:t>（4）陈列；布置。《廣雅·釋詁二》：“列，陳也。”又《釋詁三》：“列，布也。”《墨子·非儒下》：“其親死，則列尸弗（歛）。”*唐**韓愈*《烏氏廟碑銘》：“*烏*氏，著於《春秋》，譜於《世本》，列於《姓苑》。”*明**何景明*《歲晏行》：“近聞狐兔亦徵及，列網持矰徧山域。”</w:t>
        <w:br/>
        <w:br/>
        <w:t>（5）陈述；说明。《禮記·文王世子》：“（凡侍坐於大司成者）列事未盡，不問。”《漢書·司馬遷傳》：“拳拳之忠，終不能自列。”*顔師古*注：“列，陳也。”*宋**蘇軾*《謝量移汝州表》：“更欲呼天而自列，尚口乃窮。”</w:t>
        <w:br/>
        <w:br/>
        <w:t>（6）位次。《小爾雅·廣詁》：“列，次也。”《論語·季氏》：“陳力就列，不能者止。”*何晏*集解引*馬融*注：“言當陳其才力，度己所任，以就其位。”《國語·周語中》：“夫*狄*無列於王室。”*韋昭*注：“列，位次也。”</w:t>
        <w:br/>
        <w:br/>
        <w:t>（7）序列。《廣雅·釋詁三》：“列，治也。”《太玄·玄攡》：“列敵度宜之謂義。”*范望*注：“列，序也。”《隋書·經籍志》：“*班固*列六藝為九種。”</w:t>
        <w:br/>
        <w:br/>
        <w:t>（8）类。如：不在此列。</w:t>
        <w:br/>
        <w:br/>
        <w:t>（9）本指有一定地位的对象，后泛指群体，用如“众”、“各”。《左傳·莊公十一年》：“列國有凶，稱孤，禮也。”*孔穎達*疏：“列國，謂大國也。”*宋**梅堯臣*《送京西轉運李刑部》：“列藩環王都，遂分東西道。”《紅樓夢》第六十二回：“我來了，全仗你們列位扶持。”</w:t>
        <w:br/>
        <w:br/>
        <w:t>（10）古乐曲名。《吕氏春秋·古樂》：“*舜*乃命*質*修《九招》、《六列》、《六英》，以明帝德。”*高誘*注：“《招》、《列》、《英》，皆樂名也。”</w:t>
        <w:br/>
        <w:br/>
        <w:t>⑪数学名词。“矩阵”中的横排叫“行”，纵排叫“列”。</w:t>
        <w:br/>
        <w:br/>
        <w:t>⑫量词，用于成行列的东西。如：一列火车。</w:t>
        <w:br/>
        <w:br/>
        <w:t>⑬通“迾”。遮拦。*清**朱駿聲*《説文通訓定聲·泰部》：“列，叚借為迾。”《周禮·地官·師氏》：“朝在野外，則守内列。”*鄭玄*注：“内列，蕃營之在内者也。”《禮記·玉藻》：“山澤列而不賦。”*鄭玄*注：“列之言遮列也。”</w:t>
        <w:br/>
        <w:br/>
        <w:t>⑭通“烈”。为正义而死难的。*清**段玉裁*《説文解字注·刀部》：“列，古假借烈為列……烈亦與列同。”《史記·屈原賈生列傳》：“貪夫殉財兮，列士殉名。”按：《文選·賈誼〈鵩鳥賦〉》作“烈士”。</w:t>
        <w:br/>
        <w:br/>
        <w:t>⑮姓。《通志·氏族略四》：“列，亦作烈。*神農*之世有*烈山*氏焉，子孫為*列*氏。*鄭*有隱者*列禦寇*。”</w:t>
        <w:br/>
        <w:br/>
        <w:t>（二）lì　《集韻》力制切，去祭來。</w:t>
        <w:br/>
        <w:br/>
        <w:t>同“例”。《集韻·祭韻》：“例，《説文》：‘比也。’亦省。”《禮記·服問》：“罪多而刑五，喪多而服五。上附下附，列也。”*鄭玄*注：“列，等比也。”*陸德明*釋文：“列，*徐*音例，注同，本亦作例。”</w:t>
        <w:br/>
      </w:r>
    </w:p>
    <w:p>
      <w:r>
        <w:t>刘##刘</w:t>
        <w:br/>
        <w:br/>
        <w:t>刘同“劉”。《篇海類編·器用類·刀部》：“刘，同劉。”《宋元以來俗字譜》：“劉”，《通俗小説》、《古今雜劇》、《三國志平話》、《太平樂府》作“刘”。按：今为“劉”的简化字。</w:t>
        <w:br/>
      </w:r>
    </w:p>
    <w:p>
      <w:r>
        <w:t>则##则</w:t>
        <w:br/>
        <w:br/>
        <w:t>则“則”的简化字。</w:t>
        <w:br/>
      </w:r>
    </w:p>
    <w:p>
      <w:r>
        <w:t>刚##刚</w:t>
        <w:br/>
        <w:br/>
        <w:t>刚同“剛”。《宋元以來俗字譜》：“剛”，《太平樂府》、《嬌紅記》、《白袍記》、《目連記》、《金瓶梅》作“刚”。今为“剛”的简化字。</w:t>
        <w:br/>
      </w:r>
    </w:p>
    <w:p>
      <w:r>
        <w:t>创##创</w:t>
        <w:br/>
        <w:br/>
        <w:t>创“創”的简化字。</w:t>
        <w:br/>
      </w:r>
    </w:p>
    <w:p>
      <w:r>
        <w:t>刜##刜</w:t>
        <w:br/>
        <w:br/>
        <w:t>《説文》：“刜，擊也。从刀，弗聲。”</w:t>
        <w:br/>
        <w:br/>
        <w:t>fú　《廣韻》符弗切，入物奉。又敷勿切。術部。</w:t>
        <w:br/>
        <w:br/>
        <w:t>（1）砍。《説文·刀部》：“刜，擊也。”《廣雅·釋詁一》：“刜，斷也。”又《釋言》：“刜，斫也。”《左傳·昭公二十六年》：“*苑子*刜*林雍*，斷其足。”*孔穎達*疏：“刜，字从刀，謂以刀擊也，今*江*南猶謂刀擊為刜。”《楚辭·劉向〈九歎·怨思〉》：“執棠谿以刜蓬兮，秉干將以割肉。”*王逸*注：“刜，斫也。”*唐**柳宗元*《桂州裴中丞作訾家洲亭記》：“伐惡木，刜奥草。”*清**高詠*《臨江中秋分體各賦》：“雄劍刜鐘爍紫電，北斗挂户森長芒。”</w:t>
        <w:br/>
        <w:br/>
        <w:t>（2）铲除。《楚辭·劉向〈九歎·愍命〉》：“逐下祑於後堂兮，迎*宓妃*於*伊雒*；刜讒賊於中廇兮，選*吕*、*管*於榛薄。”*王逸*注：“刜，去也。”</w:t>
        <w:br/>
      </w:r>
    </w:p>
    <w:p>
      <w:r>
        <w:t>初##初</w:t>
        <w:br/>
        <w:br/>
        <w:t>《説文》：“初，始也。从刀，从衣。裁衣之始也。”*吴其昌*《金文銘象疏證》：“初民無衣，大氐皆獸皮以刀割裁而成，衣之新出于刀，是初義也，故初確係从刀。”</w:t>
        <w:br/>
        <w:br/>
        <w:t>chū　《廣韻》楚居切，平魚初。魚部。</w:t>
        <w:br/>
        <w:br/>
        <w:t>（1）开始。《爾雅·釋詁上》：“初，始也。”《易·既濟》：“初吉終亂。”《楚辭·離騷》：“皇覽揆余初度兮，肇錫余以嘉名。”*王逸*注：“初，始也。”*唐**柳宗元*《封建論》：“天地果無初乎？吾不得而知之也。”又指第一个。如：初伏；初旬。《易·乾》：“初九，潛龍勿用。”*孔穎達*疏：“居第一之位，故稱初。”《樂府詩集·雜曲歌辭·焦仲卿妻》：“初七及下九，嬉戲莫相忘。”又指第一次。如：初版；初恋；初次；初出茅庐。《公羊傳·隱公五年》：“初獻六羽。初者何？始也……始僭諸公也。”《史記·平準書》：“初置*張掖*、*酒泉郡*。”*唐**杜甫*《更題》：“只應踏初雪，騎馬發*荆州*。”</w:t>
        <w:br/>
        <w:br/>
        <w:t>（2）当初；本来。《左傳·隱公元年》：“遂為母子如初。”《禮記·檀弓下》：“夫*魯*有初。”*鄭玄*注：“初，謂故事。”*唐**吴融*《和楊侍郎》：“烟霄慚暮齒，麋鹿愧初心。”*严复*《救亡决论》：“夫*中国*以学为明善复初，而西人以学为修身事帝，意本同也。”</w:t>
        <w:br/>
        <w:br/>
        <w:t>（3）引起追叙往事之词，犹言“原先”、“早先”。《左傳·隱公元年》：“初，*鄭武公*娶于*申*。”*孔穎達*疏：“*杜*以為凡倒本其事者，皆言初也。”*唐**韓愈*《虢州司户韓府君墓誌銘》：“初，君樂*虢*之土田山水，求掾其州。”</w:t>
        <w:br/>
        <w:br/>
        <w:t>（4）副词。1.表示时间、频率，相当于“才”、“刚刚”。《書·召誥》：“若生子，罔不在厥初生，自貽哲命。”*唐**白居易*《長恨歌》：“遲遲鐘鼓初長夜，耿耿星河欲曙天。”*清**王邦畿*《秋日》：“秔稻朝初熟，荷花晚更香。”*毛泽东*《七绝·为女民兵题照》：“曙光初照演兵场。”2.与否定词“无”、“不”等连用，表示“本来不……”、“从来不……”的意思。《詩·豳風·東山》“勿士行枚”*漢**鄭玄*箋：“亦初無行陳銜枚之事。”*孔穎達*疏：“初無，猶本無。”《後漢書·獨行傳·彭脩》：“受教三日，初不奉行，豈非過邪？”*明**李贄*《藏書·世紀列傳總目前論》：“人之是非，初無定質。”</w:t>
        <w:br/>
        <w:br/>
        <w:t>（5）最低的（等级）。如：初等；初级。</w:t>
        <w:br/>
        <w:br/>
        <w:t>（6）舒。《廣雅·釋詁四》：“初，舒也。”</w:t>
        <w:br/>
        <w:br/>
        <w:t>（7）姓。《正字通·刀部》：“初，姓。*宋*，*初暐*；*明*，*初顥*。”</w:t>
        <w:br/>
      </w:r>
    </w:p>
    <w:p>
      <w:r>
        <w:t>刞##刞</w:t>
        <w:br/>
        <w:br/>
        <w:t>刞qù　《廣韻》七慮切，去御清。</w:t>
        <w:br/>
        <w:br/>
        <w:t>同“耝”。耕而土起。《廣韻·御韻》：“刞，耕土起。亦作耝。”</w:t>
        <w:br/>
      </w:r>
    </w:p>
    <w:p>
      <w:r>
        <w:t>刟##刟</w:t>
        <w:br/>
        <w:br/>
        <w:t>刟同“𠚥”。《集韻·蕭韻》：“𠚥，或从召。”</w:t>
        <w:br/>
      </w:r>
    </w:p>
    <w:p>
      <w:r>
        <w:t>删##删</w:t>
        <w:br/>
        <w:br/>
        <w:t>《説文》：“删，剟也。从刀、𠕋。𠕋，書也。”</w:t>
        <w:br/>
        <w:br/>
        <w:t>shān　《廣韻》所姦切，平删生。元部。</w:t>
        <w:br/>
        <w:br/>
        <w:t>（1）裁定；节取。《説文·刀部》：“删，剟也。”*徐鍇*繫傳：“古以簡牘，故曰*孔子*删《詩》、《書》，言有所取舍也。”*段玉裁*注：“凡言删剟者，有所去即有所取。如《史記·司馬相如傳》曰：‘故删取其要，歸正道而論之。’删取，猶節取也。”《後漢書·孔奮傳》：“*奇*博通經籍，作《左氏春秋删》。”*李賢*注：“删，定其義也。”《文心雕龍·鎔裁》：“善删者字去而意留。”*唐**盧照鄰*《宿晋安亭》：“今日删書客，悽惶君詎知。”</w:t>
        <w:br/>
        <w:br/>
        <w:t>（2）削除。*唐**玄應*《一切經音義》卷一引《三蒼》：“删，除也。”《廣韻·删韻》：“删，除削也。”《漢書·律曆志》：“故删其偽辭，取正義著于篇。”《資治通鑑·晋成帝咸和元年》：“及遺詔褒進大臣，又不及*（祖）約*與*陶侃*，二人皆疑*庾亮*删之。”*胡三省*注：“删，削除也。”*鲁迅*《〈集外集〉序言》：“*中国*的好作家是大抵‘悔其少作’的，他在自定集子的时候，就将少年时代的作品尽力删除。”又除掉。*唐**韓愈*《雲後寄崔二十六丞公》：“歸來殞涕揜關卧，心之紛亂誰能删？”*清**元祚*《獨樹堂散懷》：“得失吾何有，榮枯事盡删。”</w:t>
        <w:br/>
      </w:r>
    </w:p>
    <w:p>
      <w:r>
        <w:t>刡##刡</w:t>
        <w:br/>
        <w:br/>
        <w:t>刡mǐn　《廣韻》武盡切（《集韻》弭盡切），上軫明。</w:t>
        <w:br/>
        <w:br/>
        <w:t>削。《玉篇·刀部》：“刡，刡削。”《集韻·準韻》：“刡，削也。”</w:t>
        <w:br/>
      </w:r>
    </w:p>
    <w:p>
      <w:r>
        <w:t>刢##刢</w:t>
        <w:br/>
        <w:br/>
        <w:t>刢líng　《廣韻》郎丁切，平青來。</w:t>
        <w:br/>
        <w:br/>
        <w:t>（1）〔刢利〕伶俐。《廣韻·青韻》：“刢，刢利，快性人也。”《字彙·刀部》：“刢，人快性曰刢利。”</w:t>
        <w:br/>
        <w:br/>
        <w:t>（2）同“𠠢”。刀剖物。《集韻·青韻》：“𠠢，刀剖物。或作刢。”</w:t>
        <w:br/>
      </w:r>
    </w:p>
    <w:p>
      <w:r>
        <w:t>刣##刣</w:t>
        <w:br/>
        <w:br/>
        <w:t>刣同“𠛀”。《龍龕手鑑·刀部》：“刣，之容反。”《篇海類編·器用類·刀部》：“刣，刮削物。”</w:t>
        <w:br/>
      </w:r>
    </w:p>
    <w:p>
      <w:r>
        <w:t>判##判</w:t>
        <w:br/>
        <w:br/>
        <w:t>《説文》：“判，分也。从刀，半聲。”</w:t>
        <w:br/>
        <w:br/>
        <w:t>pàn　《廣韻》普半切，去换滂。元部。</w:t>
        <w:br/>
        <w:br/>
        <w:t>（1）分开；分离。《廣雅·釋詁一》：“判，分也。”《左傳·莊公三年》：“*紀季*以*酅*入于*齊*，*紀*於是乎始判。”*杜預*注：“判，分也。”《國語·晋語一》：“今君起百姓，以自封也。民外不得利，而内惡其貪，則上下既有判矣。”*韋昭*注：“判，離也。”*唐**柳宗元*《封建論》：“陵夷迄於*幽*、*厲*，王室東徙而列為諸侯……遂判為十二，合為七國。”《古今小説·滕大尹鬼斷家私》：“只為家庭缺孝友，同枝一樹判榮枯。”</w:t>
        <w:br/>
        <w:br/>
        <w:t>（2）区分；分辨。《後漢書·陳寔傳》：“*寔*在鄉閭，平心率物。其有争訟，輒求判正，曉譬曲直，退無怨者。”《資治通鑑·漢靈帝中平四年》引此文，*胡三省*注：“判，分也；剖也，剖析而見正理也。”《元史·崔斌傳》：“直指面斥，是非立判。”*清**魏源*《默觚下·治篇十》：“是非、利害、進退、出處之間，金錫珉瑜立判焉。”</w:t>
        <w:br/>
        <w:br/>
        <w:t>（3）定，评断。《宋書·謝晦傳》：“其事已判，豈容復疑。”*宋**陳亮*《酌古論·諸葛孔明》：“以勇擊勇，而勝負之數未可判。”*清**林則徐*《請定鄉試同考官章程並預防士子勦襲諸弊摺》：“定棄取於俄頃之間，判升沈於恍惚之際。”*鲁迅*《书信·致萧军（一九三五年九月一日）》：“《死魂灵》原作一定比译文好……*瞿（秋白*）若不死，译这种书是极相宜的，即此一端，即足判杀人者为罪大恶极。”</w:t>
        <w:br/>
        <w:br/>
        <w:t>（4）政府及执法机关对案件的裁决。如：审判；判处徒刑。《舊唐書·李元紘傳》：“*元紘*大署判後曰：‘*南山*或可改移，此判終無摇動。’”亦作公文体名。*明**徐師曾*《文體明辨·判》：“古者折獄，以五聲聽訟，致之於刑而已……其後乃有判詞。*唐*制選士，判居其一，則其用彌重矣。”</w:t>
        <w:br/>
        <w:br/>
        <w:t>（5）*唐**宋*官制。以大兼小，即以高官兼较低职位的官称判。《古今韻會舉要·翰韻》：“宰相出典州曰判。”《資治通鑑·唐代宗大曆十四年》：“以吏部尚書*劉晏*判度支。”《宋史·職官志一》：“*唐*承*隋*制，至*天授*中始有試官之格，又有員外之置，尋為檢校、試、攝、判、知之名。”</w:t>
        <w:br/>
        <w:br/>
        <w:t>（6）古官名。如：州判；通判。</w:t>
        <w:br/>
        <w:br/>
        <w:t>（7）半，一个整体的二分之一。也作“牉”。*唐**玄應*《一切經音義》卷二：“判，古文胖，又作牉。”《周禮·秋官·朝士》：“凡有責者，有判書以治則聽。”*鄭玄*注：“判，半，分而合者。”《公羊傳·定公八年》：“璋判白。”*何休*注：“判，半也。”也指夫妇配偶。《周禮·地官·媒氏》：“掌萬民之判。”*鄭玄*注：“判，半也，得偶而合。主合其半成夫婦也。”</w:t>
        <w:br/>
        <w:br/>
        <w:t>（8）同“拌（拚）”（旧读pān）。*张相*《詩詞曲語辭匯釋》卷五：“判，割捨之辭；亦甘願之辭。自*宋*以後多用𢬵字或拚字，而*唐*人則多用判字……然其本字實本作拌。”《吴越春秋·勾踐伐吴外傳》：“一夫判死兮而當百夫。”*唐**杜甫*《曲江對酒》：“縱飲久判人共棄，懶朝真與世相違。”*仇兆鰲*注：“判，正作𢬵。”*五代**韋莊*《離筵訴酒》：“不是不能判酩酊，卻憂前路酒醒時。”*清**全祖望*《司馬孚王導論》：“古來篡弑之禍，必有判身家為之羽翼者。”</w:t>
        <w:br/>
        <w:br/>
        <w:br/>
        <w:br/>
        <w:br/>
        <w:br/>
        <w:br/>
        <w:br/>
        <w:t>別</w:t>
        <w:tab/>
        <w:t>@@@LINK=别\n</w:t>
        <w:br/>
      </w:r>
    </w:p>
    <w:p>
      <w:r>
        <w:t>刦##刦</w:t>
        <w:br/>
        <w:br/>
        <w:t>同“劫”。《龍龕手鑑·刀部》：“刦，强取也。”《古今韻會舉要·葉韻》：“劫，通作刦。”《荀子·脩身》：“庸衆駑散，則刦之以師友。”*楊倞*注：“刦，奪去也。言以師友去其舊性也。”</w:t>
        <w:br/>
      </w:r>
    </w:p>
    <w:p>
      <w:r>
        <w:t>刧##刧</w:t>
        <w:br/>
        <w:br/>
        <w:t>刧同“劫”。《廣韻·業韻》：“劫，强取也。俗作刧。”</w:t>
        <w:br/>
      </w:r>
    </w:p>
    <w:p>
      <w:r>
        <w:t>刨##刨</w:t>
        <w:br/>
        <w:br/>
        <w:t>刨（一）páo　《集韻》蒲交切，平肴並。</w:t>
        <w:br/>
        <w:br/>
        <w:t>（1）削。《玉篇·刀部》：“刨，削也。”</w:t>
        <w:br/>
        <w:br/>
        <w:t>（2）挖掘。如：刨坑；刨花生；刨了七八垧地。</w:t>
        <w:br/>
        <w:br/>
        <w:t>（3）除去；减去。如：十五天刨去五天，只剩十天了。</w:t>
        <w:br/>
        <w:br/>
        <w:t>（二）bào</w:t>
        <w:br/>
        <w:br/>
        <w:t>（1）刨子或刨床。也作“鉋”。如：平刨；槽刨。《正字通·金部》：“鉋，正木器。鐵刃狀如鏟，銜木匡中，不令轉動，木匡有孔，旁兩小柄，以手反復推之，木片從孔出……通作刨。”</w:t>
        <w:br/>
        <w:br/>
        <w:t>（2）用刨子或刨床刮平木料或钢材等。如：刨木头。</w:t>
        <w:br/>
      </w:r>
    </w:p>
    <w:p>
      <w:r>
        <w:t>利##利</w:t>
        <w:br/>
        <w:br/>
        <w:t>《説文》：“利，銛也。从刀；和然後利，从和省。《易》曰：‘利者，義之和也。’”*屈翼鹏*《殷虚文字甲編考釋》：“按，利當是犂之初文。從禾，從刀。其小點當象犂出之土𠙹也。”</w:t>
        <w:br/>
        <w:br/>
        <w:t>lì　《廣韻》力至切，去至來。脂部。</w:t>
        <w:br/>
        <w:br/>
        <w:t>（1）锋利。《説文·刀部》：“利，銛也。”《玉篇·刀部》：“利，剡也。”《易·繫辭上》：“二人同心，其利斷金。”*孔穎達*疏：“二人若同齊其心，其纖〔鑯〕利能斷截於金。”《荀子·勸學》：“金就礪則利。”*唐**白居易*《放鷹》：“鷹翅疾如風，鷹爪利於錐。”*明**張羽*《金川門》：“利石侔劍戟，風濤相吐吞。”又用如动词，使锋利。《管子·兵法》：“厲士利械，則涉難而不匱。”</w:t>
        <w:br/>
        <w:br/>
        <w:t>（2）和。《廣雅·釋詁三》：“利，和也。”*王念孫*疏證：“《説文》引《乾·文言》：‘利者，義之和也。’*荀爽*注云：‘陰陽相和，各得其宜，然後利。’《乾·彖傳》又云：‘保合大和乃利貞。’《周語》云：‘人民龢利。’《表記》：‘有忠利之教，’《後漢書·章帝紀》‘利’作‘和’。是利與和同義。”又适合。《國語·魯語下》：“子股肱*魯國*，社稷之事，子實制之。唯子所利，何必*卞*？”*韋昭*注：“利，猶便也。”《睡虎地秦墓竹簡·賊死》：“男子〔尸〕西有䰍*秦*綦履一兩……以履履男子，利焉。”</w:t>
        <w:br/>
        <w:br/>
        <w:t>（3）灵便，利落。《周禮·考工記·車人》：“短轂則利，長轂則安。”《荀子·王制》：“論百工，審時事，辨功苦，尚完利……工師之事也。”*楊倞*注：“利，謂便於用，若車之利轉之類。”*南朝**梁**宗懔*《荆楚歲時記》：“舸舟取其輕利，謂之飛鳬。”又流利；爽利。*宋**趙彦衛*《雲麓漫鈔》卷二：“黍米黏而可釀酒，稷米利而可為飯。”*宋**陳義*《菩薩蠻》：“生天體態腰肢細，新詞唱徹歌聲利。”</w:t>
        <w:br/>
        <w:br/>
        <w:t>（4）疾，迅猛。《淮南子·墬形》：“輕土多利，重土多遲。”*高誘*注：“利，疾也。”《晋書·王濬傳》：“*濬*將至*秣陵*，*王渾*遣信要令蹔過論事。*濬*舉帆直指報曰：‘風利，不得泊也。’”*清**頤瑣*《黄繡球》第二十七回：“外鄉不比自己家鄉，設使下手太利，收不住拳頭，反而於事有害。”</w:t>
        <w:br/>
        <w:br/>
        <w:t>（5）吉；顺利。如：大吉大利。《廣韻·至韻》：“利，吉也。”《易·乾》：“飛龍在天，利見大人。”《史記·高祖本紀》：“*東陽**甯*君、*沛公*引兵西，與戰*蕭*西，不利。”*唐**韓愈*《送張道士序》：“時有利不利，雖賢欲奚為？”</w:t>
        <w:br/>
        <w:br/>
        <w:t>（6）善，优良；美好。《玉篇·刀部》：“利，善也。”《漢書·高帝紀下》：“十一月，徙*齊*、*楚*大族*昭氏*、*屈氏*、*景氏*、*懷氏*、*田氏*五姓*關中*，與利田宅。”*顔師古*注：“利，謂便好也。”*五代**韋莊*《閨怨》：“戚戚彼何人？明眸利如月。”</w:t>
        <w:br/>
        <w:br/>
        <w:t>（7）利益。与“害”相对。《墨子·經上》：“利，所得而喜也。”《正字通·刀部》：“利，害之反。”《書·泰誓》：“是能容之，以保我子孫黎民，亦職有利哉。”*宋**王安石*《答司馬諫議書》：“舉先王之政，以興利除弊，不為生事。”*鲁迅*《且介亭杂文二集·从“别字”说开去》：“有百利而无一弊的事也是没有的。”</w:t>
        <w:br/>
        <w:br/>
        <w:t>（8）有利；对……有利。《廣雅·釋詁四》：“愛……利，仁也。”*王念孫*疏證：“愛、利者，《莊子·天地篇》：‘愛人利物之謂仁。’”《孟子·梁惠王上》：“亦將有以利吾國乎？”*唐**吴兢*《貞觀政要》卷四：“苦藥利病，苦口利行。”《明史·戚繼光傳》：“寇入平原，利車戰；在近邊，利馬戰；在邊外，利步戰。”*清**鄒容*《革命軍》：“犧牲個人以利天下，犧牲貴族以利平民。”</w:t>
        <w:br/>
        <w:br/>
        <w:t>（9）富饶。《戰國策·秦策一》：“西有*巴*、*蜀*、*漢中*之利。”*高誘*注：“利，饒也。”《鹽鐵論·輕重》：“總一鹽鐵，通山川之利而萬物殖。”</w:t>
        <w:br/>
        <w:br/>
        <w:t>（10）贪；喜爱。《廣雅·釋詁二》：“利，貪也。”《禮記·坊記》：“先財而後禮，則民利。”*鄭玄*注：“利，猶貪也。”《荀子·正名》：“不利傳辟者之辭。”*楊倞*注：“利，謂悦愛之也。”《齊民要術·雜説》：“無或藴財，忍人之窮；無或利名，罄家繼富。”*石声汉*校釋：“利，貪。”又占有。《淮南子·説山》：“象解其牙，不憎人之利之也。”*高誘*注：“利，猶取也。”</w:t>
        <w:br/>
        <w:br/>
        <w:t>⑪赢利；利息。如：利润；高利贷。《史記·越王句踐世家》：“逐什一之利。”《紅樓夢》第十一回：“就是那三百兩銀子的利銀，*旺兒*嫂子送進來我收了。”*茅盾*《春蚕》：“条件是蚕事完后本利归清。”</w:t>
        <w:br/>
        <w:br/>
        <w:t>⑫古代祭祖礼仪中侍奉尸的人，亦称“佐食”。《儀禮·特牲饋食禮》：“利洗，散獻于尸。”*鄭玄*注：“利，佐食也。”也指祭祖礼中由利侍尸的仪节。《禮記·曾子問》：“祭殤不舉，無肵俎，無玄酒，不告利成。”*鄭玄*注：“利成，禮之施於尸者。”</w:t>
        <w:br/>
        <w:br/>
        <w:t>⑬古代泄泻滞下症的通称。后作“痢”。《傷寒論·辨太陽病脈證並治法》：“太陽與陽明合病者，必自下利。”《資治通鑑·陳宣帝太建十三年》：“帝嘗合止利藥，須胡粉一兩。”*胡三省*注：“泄瀉不禁者曰利。”</w:t>
        <w:br/>
        <w:br/>
        <w:t>⑭通“賴（lài）”。凭借。《國語·晋語六》：“夫利君之富，富以聚黨，利黨以危君。”*俞樾*平議：“利，賴之叚字。利、賴聲近而義通。”</w:t>
        <w:br/>
        <w:br/>
        <w:t>⑮古州名。1.*西魏*置，*隋*、*唐*仍之。治所在今*四川省**广元市*。2.*宋*置，治所在今*广西壮族自治区**凌云县*西南。3.*辽*置，治所在今*辽宁省**朝阳县*西南。</w:t>
        <w:br/>
        <w:br/>
        <w:t>⑯古县名，治所在今*山东省**滨州市*东。《漢書·地理志上》：*齊郡*有*利縣*。</w:t>
        <w:br/>
        <w:br/>
        <w:t>⑰水名。《水經注·江水》：“（*青林）湖*水西流謂之*青林水*，又西南歷*尋陽*分為二水：一水東流通*大雷*；一水西南流注于*江*，《經》所謂*利水*也。”</w:t>
        <w:br/>
        <w:br/>
        <w:t>⑱姓。《通志·氏族略五》：“*利*氏，或言*楚*公子食采於*利*，後以為氏。*利*，今之*葭萌*也。*漢*有*利幾*。”</w:t>
        <w:br/>
      </w:r>
    </w:p>
    <w:p>
      <w:r>
        <w:t>刪##刪</w:t>
        <w:br/>
        <w:br/>
        <w:t>同“删”。《古俗字略·刪韻》：“刪”，同“删”。《史記·司馬相如列傳》：“故刪除其要，歸正道而論之。”《法書要録》卷七引《聖皇篇》：“*程邈*刪古立隸文。”</w:t>
        <w:br/>
      </w:r>
    </w:p>
    <w:p>
      <w:r>
        <w:t>别##别</w:t>
        <w:br/>
        <w:br/>
        <w:t>（一）bié　《廣韻》皮列切，入薛並。又方别切。月部。</w:t>
        <w:br/>
        <w:br/>
        <w:t>（1）分剖。《説文·冎部》：“𠛰（别），分解也。”*王筠*句讀：“从冎从刀，主疈辜而言……《淮南子》曰：‘宰庖之切割分别也’，與*許*君同意。”又分开。《廣雅·釋詁一》：“别，分也。”《雲夢秦墓竹簡·封診式》：“甲與丙相捽……里人公士丁救，别丙、甲。”《史記·周本紀》：“始，*周*與*秦*國合而别，别五載復合，合十七歲而霸王者出焉。”《宋史·太祖紀二》：“詔*荆**蜀*民，祖父母、父母在者，子孫不得别財易居。”</w:t>
        <w:br/>
        <w:br/>
        <w:t>（2）离别。《玉篇·𠮠部》：“别，離也。”《楚辭·離騷》：“余既不難夫離别兮，傷靈脩之數化。”*王逸*注：“近曰離，遠曰别。”*南朝**梁**江淹*《别賦》：“黯然銷魂者，唯别而已矣。”*唐**杜甫*《石壕吏》：“天明登前途，獨與老翁别。”*柳亚子*《弔鉴湖秋女士》：“饮刃匆匆别*鉴湖*，秋风秋雨血模糊。”</w:t>
        <w:br/>
        <w:br/>
        <w:t>（3）分支。《書·禹貢》：“*岷山*導*江*，東别為*沱*。”《漢書·揚雄傳上》：“其先出自*有周**伯僑*者以支庶食采於*晋*之*揚*，因氏焉。不知*伯僑**周*何别也？”*顔師古*注：“别，謂分系緒也。”</w:t>
        <w:br/>
        <w:br/>
        <w:t>（4）明辨；区分。《方言》卷三：“别，治也。”*戴震*疏證：“辨别不淆紊，故為治之義。”《正字通·刀部》：“别，辨也。”《書·畢命》：“旌别淑慝。”*孔*傳：“言當識别頑民之善惡。”《荀子·宥坐》：“有父子訟者，*孔子*拘之，三月不别。”*楊倞*注：“别，猶決也，謂不辨别其子之罪。”*宋**王安石*《太古》：“太古之人不與禽獸朋也幾何？聖人惡之也，制作焉以别之。”</w:t>
        <w:br/>
        <w:br/>
        <w:t>（5）区别；不同。如：天渊之别。《廣韻·薛韻》：“别，異也。”《禮記·樂記》：“樂者，天地之和也；禮者，天地之序也。和，故百物皆化；序，故羣物皆别。”*鄭玄*注：“别，謂形體異也。”*宋**辛棄疾*《念奴嬌·又贈夏玉成》：“雪裏疏梅，霜頭寒菊，迥與餘花别。”*清**黄遵憲*《八月十五夜太平洋舟中望月作歌》：“舉頭只見故鄉月，月不同時地各别。”</w:t>
        <w:br/>
        <w:br/>
        <w:t>（6）类别。如：性别；职别。《正字通·刀部》：“别，又流别、種别，著述者區别其流裔也。”《晋書·摯虞傳》：“（*虞*）又撰古文章類聚，區分為三十卷，名曰《流别集》。”</w:t>
        <w:br/>
        <w:br/>
        <w:t>（7）特异；特别。《水經注·河水四》：“民有姓*劉*名*墮*者，宿擅工釀……别調氛氲不與佗同。”*宋**嚴羽*《滄浪詩話·詩辨》：“詩有别才，非關書也；詩有别趣，非關理也。”*元**喬吉*《沈醉東風·題扇頭櫽栝古詩》：“笠簑漁翁耐冷的别，獨釣寒江暮雪。”</w:t>
        <w:br/>
        <w:br/>
        <w:t>（8）另；另外。《史記·高祖本紀》：“使*沛公*、*項羽*别攻*城陽*。*五代**李煜*《相見歡》：“别是一般滋味在心頭。”*清**譚嗣同*《仁學》：“破有國有家者之私，而糾合同志以别立天國。”</w:t>
        <w:br/>
        <w:br/>
        <w:t>（9）各。*杨树达*《詞詮》卷一：“别，各也。”《易緯·稽覽圖》：“其餘六十卦，卦有六爻，爻别主一日，凡主三百六十日。”《新唐書·郭子儀傳》：“屬者虜來，稱四節度，將别萬人，人兼數馬。”</w:t>
        <w:br/>
        <w:br/>
        <w:t>（10）扭；转。*元*佚名《陳州糶米》楔子：“若不與我呵，就踢，就打，就撏毛，一交别番倒，刴上幾脚。”《儒林外史》第四回：“把頭别轉來望着門外。”*朱自清*《毁灭》：“别过脸，掉转身。”</w:t>
        <w:br/>
        <w:br/>
        <w:t>⑪用别针等把另一样东西附着或固定在纸、布等物体上。如：胸前别着校徽；把两张发票别在一起。</w:t>
        <w:br/>
        <w:br/>
        <w:t>⑫插住。如：皮带上别着一支枪。</w:t>
        <w:br/>
        <w:br/>
        <w:t>⑬副词。1.表示禁止或劝阻，跟“不要”的意思相同。如：别动；别笑；别忘了。《紅樓夢》第二十一回：“你别走，我有話和你説呢。”2.表示揣测，常跟“是”字合用，犹“莫不”、“莫非”。如：别是他不来了吧？</w:t>
        <w:br/>
        <w:br/>
        <w:t>⑭错写（的字）。*清**顧炎武*《日知録》卷十八：“《後漢書·儒林傳》：‘讖書非聖人所作，其中多近鄙别字。’……别字者，本當為此字而誤為彼字也。今人謂之‘白字’，乃别音之轉。”《儒林外史》第四回：“前日替這裏寫了一個薦亡的疏，我拿了給人看，説是倒别了三個字。”</w:t>
        <w:br/>
        <w:br/>
        <w:t>⑮用同“憋”。抑制住不让出来。《水滸全傳》第六十七回：“我和哥哥别口氣，要投*凌州*去殺那姓*單*、姓*魏*的兩個。”《志愿军英雄传》：“*杨根思*总觉得别着一肚火气。”</w:t>
        <w:br/>
        <w:br/>
        <w:t>⑯用同“癟”。干瘦，不饱满。《西遊記》第二十回：“那般拐子臉，别頦腮，雷公嘴，紅眼睛的一個癆病魔鬼，怎麽反衝撞我這年老之人？”</w:t>
        <w:br/>
        <w:br/>
        <w:t>⑰通“徧”。普遍。《書·康誥》：“别求聞由古先哲王，用康保民。”*王引之*述聞：“别，讀‘先飯辯嘗羞’之“辯’。辯，徧也。古字别與辯通……《史記·樂書》‘辯’作‘辨’，一作‘别’，其證也。《墨子·天志篇》：‘且天之愛百姓厚矣，天之愛百姓别矣。’别，亦與徧同。”</w:t>
        <w:br/>
        <w:br/>
        <w:t>⑱姓。《通志·氏族略五》：“*别*氏，《姓苑》云：*京兆*人。*宋*有*别仝*，望出*天水*、*京兆*。”</w:t>
        <w:br/>
        <w:br/>
        <w:t>（二）biè</w:t>
        <w:br/>
        <w:br/>
        <w:t>同“彆”。拗，不顺。《水滸全傳》第一回：“先奏你們衆道士阻當宣詔，違别聖旨，不令我見天師的罪犯。”按：今为“彆”的简化字。</w:t>
        <w:br/>
      </w:r>
    </w:p>
    <w:p>
      <w:r>
        <w:t>刬##刬</w:t>
        <w:br/>
        <w:br/>
        <w:t>刬“剗”的简化字。</w:t>
        <w:br/>
      </w:r>
    </w:p>
    <w:p>
      <w:r>
        <w:t>刭##刭</w:t>
        <w:br/>
        <w:br/>
        <w:t>刭“剄”的简化字。</w:t>
        <w:br/>
      </w:r>
    </w:p>
    <w:p>
      <w:r>
        <w:t>刮##刮</w:t>
        <w:br/>
        <w:br/>
        <w:t>《説文》：“刮，掊把也。从刀，𠯑聲。”</w:t>
        <w:br/>
        <w:br/>
        <w:t>guā　《廣韻》古䫄切，入鎋見。月部。</w:t>
        <w:br/>
        <w:br/>
        <w:t>（1）掊把。《説文·刀部》：“刮，掊把也。”*王筠*句讀：“此刮蓋與搜括之括相似……所謂掊把者，摟而聚之也。”</w:t>
        <w:br/>
        <w:br/>
        <w:t>（2）用刃平削物体，或把物体表面的某些东西去掉。《廣雅·釋詁二》：“刮，減也。”*王念孫*疏證：“刮者，摩之減也。”《廣韻·鎋韻》：“刮，刮削。”《禮記·明堂位》：“復廟，重檐，刮楹，達鄉……天子之廟飾也。”*鄭玄*注：“刮，刮摩也。”《文選·揚雄〈劇秦美新〉》：“剗滅古文，刮語燒書。”*吕向*注：“刮，除也。”《儒林外史》第二十七回：“把魚接在手内，拿刀刮了三四刮，拎着尾巴，望滚湯鍋裏一摜。”</w:t>
        <w:br/>
        <w:br/>
        <w:t>（3）擦拭。《三國志·吴志·吕蒙傳》“（*魯肅*）遂拜*蒙*母，結友而别”*南朝**宋**裴松之*注引《江表傳》：“蒙曰：‘士别三日，即更刮目相待。’”《資治通鑑·漢淮陽王更始元年》：“*更始*羞怍，俛首刮席，不敢視。”</w:t>
        <w:br/>
        <w:br/>
        <w:t>（4）抉发。*唐**杜甫*《畫鶻行》：“乃知畫師妙，巧刮造化窟。”</w:t>
        <w:br/>
        <w:br/>
        <w:t>（5）同“颳”。（风）吹。*唐**岑參*《冬夕》：“浩瀚霜風刮天地，温泉火井無生意。”*元**馬致遠*《青杏子·悟迷》：“沾泥絮怕甚狂風刮。”按：今为“颳”的简化字。</w:t>
        <w:br/>
        <w:br/>
        <w:t>（6）搜刮。《新唐書·程日華傳》：“*（李）固烈*請還*恒州*。既治裝，悉帑以行，軍中怒曰：‘馬瘠，士飢死，刺史不棄豪髮卹吾急，今刮地以去，吾等何望？’”*清**李玉*《牛頭山》第三齣：“刮盡了金銀糞土。”*刘绍南*《壮烈歌》：“土豪劣绅，一群狗党。万恶滔天，刮民血汗，休要太猖狂！”</w:t>
        <w:br/>
        <w:br/>
        <w:t>（7）方言。奚落；嘲弄。如：他统（很）是会刮人着哩。</w:t>
        <w:br/>
      </w:r>
    </w:p>
    <w:p>
      <w:r>
        <w:t>刯##刯</w:t>
        <w:br/>
        <w:br/>
        <w:t>刯gēng　《集韻》居曾切，平登見。</w:t>
        <w:br/>
        <w:br/>
        <w:t>剖。《集韻·登韻》：“刯，剖也。”</w:t>
        <w:br/>
      </w:r>
    </w:p>
    <w:p>
      <w:r>
        <w:t>到##到</w:t>
        <w:br/>
        <w:br/>
        <w:t>《説文》：“到，至也。从至，刀聲。”</w:t>
        <w:br/>
        <w:br/>
        <w:t>dào　《廣韻》都導切，去号端。宵部。</w:t>
        <w:br/>
        <w:br/>
        <w:t>（1）抵达；达到。《説文·至部》：“到，至也。”《詩·大雅·韓奕》：“*蹶父*孔武，靡國不到。”*唐**韓愈*《與馮宿論文書》：“但力為之，古人不難到。”*清**魏源*《烏龍潭夜坐》：“近水月先到，矮窗山四來。”</w:t>
        <w:br/>
        <w:br/>
        <w:t>（2）往。如：到*北京*去。*郁达夫*《薄奠》：“（我）依旧想到我平时所爱的平侧门外的河边去闲行。”</w:t>
        <w:br/>
        <w:br/>
        <w:t>（3）周到；周密。《魏書·高允傳》：“*仲業*淵長，雅性清到。”《水滸全傳》第四十五回：“我是個粗鹵漢子，禮數不到，和尚休怪！”</w:t>
        <w:br/>
        <w:br/>
        <w:t>（4）欺惑。《史記·韓世家》：“不如出兵以到之。”*司馬貞*索隱：“到，欺也。”按：*清**王念孫*以为“到”乃“勁”之误。</w:t>
        <w:br/>
        <w:br/>
        <w:t>（5）用作动词的补语，表示动作的效果。如：想到；做到。*明**何景明*《懷沈子》：“想到鄉園田，生涯亦可憐。”*毛泽东*《实践论》：“辩证唯物论的认识论把实践提到第一的地位。”</w:t>
        <w:br/>
        <w:br/>
        <w:t>（6）同“倒”。1.颠倒；倒回。*清**潘奕雋*《説文解字通正》：“《太玄經》‘顛衣到裳’，是到正字。倒，新字。”《墨子·經下》：“臨鑑而立，景到。”*孫詒讓*閒詁：“*畢*云：‘即今影倒字。’”《韓非子·外儲説左上》：“有相與訟者，*子産*離之，而毋得使通辭，到其言以告而知也。”《樂府詩集·清商曲辭六·那呵灘》：“聞歡下*揚州*，相送江*津*彎；願得篙櫓折，交郎到頭還。”2·副词。反倒；反而。*唐**韋應物*《送元倉曹歸廣陵》：“舊國應無業，他鄉到是歸。”*金**董解元*《西廂記諸宫調》卷四：“他每孤恩，適來到埋怨人。”《醒世恒言·盧太學詩酒傲公侯》：“（*汪*知縣）見*盧柟*决不肯來，却到情願自去就教。”</w:t>
        <w:br/>
        <w:br/>
        <w:t>（7）道，说。*张相*《詩詞曲語辭匯釋》卷四：“到，猶道也。”*晋**裴頠*《崇有論》：“衆家扇起，各到其説。”*唐**秦韜玉*《問古》：“都來總向人間看，直到皇天可是平。”*元**王實甫*《西廂記》第三本第一折：“俺小姐至今胭粉未曾施，念到有一千番*張*殿試。”</w:t>
        <w:br/>
        <w:br/>
        <w:t>（8）姓。《廣韻·号韻》：“到，姓。出*彭城*，本自*高陽氏*，*楚*令尹*屈到*之後。*漢*有*東平*太守*到質*。”*南朝**宋*有*到彦之*等。</w:t>
        <w:br/>
      </w:r>
    </w:p>
    <w:p>
      <w:r>
        <w:t>刱##刱</w:t>
        <w:br/>
        <w:br/>
        <w:t>⁶刱</w:t>
        <w:br/>
        <w:br/>
        <w:t>同“創”。《説文·井部》：“刱，造法刱業也。从井，刅聲。讀若創。”《集韻·漾韻》：“刱，通作創。”《戰國策·秦策三》：“大夫*種*為*越王*墾草刱邑。”《宋史·輿服志一》：“*陶穀*為禮儀使，刱意造為大輦。”*梁启超*《变法通议·论译书》：“特草刱之始，未能广译。”</w:t>
        <w:br/>
      </w:r>
    </w:p>
    <w:p>
      <w:r>
        <w:t>刲##刲</w:t>
        <w:br/>
        <w:br/>
        <w:t>《説文》：“刲，刺也。从刀，圭聲。”</w:t>
        <w:br/>
        <w:br/>
        <w:t>kuī　《廣韻》苦圭切，平齊溪。支部。</w:t>
        <w:br/>
        <w:br/>
        <w:t>（1）刺杀。《説文·刀部》：“刲，刺也。”*王筠*句讀：“殺羊刺其耳下，異於他牲，故謂之刲。”《廣雅·釋詁三》：“刲，屠也。”《易·歸妹》：“士刲羊，无血。”*陸德明*釋文引*馬融*注：“刲，刺也。”《儀禮·少牢饋食禮》：“司馬刲羊，司士擊豕。”*鄭玄*注：“刲、擊，皆謂殺之。”*清**紀昀*《閲微草堂筆記·灤陽消夏録二》：“屠者買去，如刲羊豕。”</w:t>
        <w:br/>
        <w:br/>
        <w:t>（2）割取。《廣韻·齊韻》：“刲，割。”《戰國策·齊策三》：“刲*魏*之東野。”《資治通鑑·後唐明宗長興元年》：“令壯士十人刲其肉自啗之，（*姚）洪*至死駡不絶聲。”*胡三省*注：“刲，割也。”《聊齋志異·連城》：“自出白刃，刲膺授僧。”</w:t>
        <w:br/>
      </w:r>
    </w:p>
    <w:p>
      <w:r>
        <w:t>刳##刳</w:t>
        <w:br/>
        <w:br/>
        <w:t>《説文》：“刳，判也。从刀，夸聲。”</w:t>
        <w:br/>
        <w:br/>
        <w:t>（一）kū　《廣韻》苦胡切，平模溪。魚部。</w:t>
        <w:br/>
        <w:br/>
        <w:t>（1）剖开。《説文·刀部》：“刳，判也。”《莊子·山木》：“吾願君刳形去皮。”《後漢書·方術傳下·華佗》：“因刳破腹背，抽割積聚。”*清**張篤慶*《明季詠史》：“從此三關似刳竹，誰人決策守金湯？”</w:t>
        <w:br/>
        <w:br/>
        <w:t>（2）挖出；挖空。《玉篇·刀部》：“刳，空物腸也。”《易·繫辭下》：“刳木為舟，剡木為楫。”*唐**李賀*《公莫舞歌》：“*漢王*今日須*秦*印，絶臏刳腸臣不論！”*清**夏燮*《中西紀事·猾夏之漸》：“或曰借歛事以刳佗人睛作鍊銀藥。”</w:t>
        <w:br/>
        <w:br/>
        <w:t>（3）剔净；消除。《方言》卷十二：“刳，狄也。”*郭璞*注：“狄，宜音剔。”《莊子·天地》：“夫道，覆載萬物者也，洋洋乎大哉！君子不可以不刳心焉。”*郭象*注：“有心則累其自然，故當刳而去之。”*成玄英*疏：“刳，去也，洒也。”《文選·鮑照〈蕪城賦〉》：“劃崇墉，刳濬洫。”*李善*注：“刳，謂除消其土也。”</w:t>
        <w:br/>
        <w:br/>
        <w:t>（4）宰；杀。《廣雅·釋詁三》：“刳，屠也。”《説苑·奉使》：“刳羊而約。”《西遊記》第七回：“刀砍斧刴，鎗刺劍刳。”</w:t>
        <w:br/>
        <w:br/>
        <w:t>（二）kōu　《集韻》墟侯切，平侯溪。</w:t>
        <w:br/>
        <w:br/>
        <w:t>同“剾（摳）”。剜。《集韻·矦韻》：“剾，剜也。或作刳。”</w:t>
        <w:br/>
      </w:r>
    </w:p>
    <w:p>
      <w:r>
        <w:t>刵##刵</w:t>
        <w:br/>
        <w:br/>
        <w:t>《説文》：“刵，斷耳也。从刀，从耳。”*苗夔*聲訂：“當補‘耳亦聲’。”</w:t>
        <w:br/>
        <w:br/>
        <w:t>èr　《廣韻》仍吏切，去志日。之部。</w:t>
        <w:br/>
        <w:br/>
        <w:t>古代割去耳朵的刑罚。《説文·刀部》：“刵，斷耳也。”《玉篇·刀部》：“刵，截耳也。”《書·吕刑》：“殺戮無辜，爰始淫為劓、刵、椓、黥。”《新唐書·列女傳·楚王靈龜妃上官》：“將自劓刵，衆遂不敢彊。”</w:t>
        <w:br/>
      </w:r>
    </w:p>
    <w:p>
      <w:r>
        <w:t>制##制</w:t>
        <w:br/>
        <w:br/>
        <w:t>《説文》：“制，裁也。从刀，从未。未，物成，有滋味，可裁斷。一曰止也。𠝁，古文制如此。”*朱駿聲*通訓定聲：“按，以刀斷木，从未猶从木也……古文从彡，象斫木紋。”*林义光*《文源》：“未，古枚字，枝榦也。古制、折通用。”按：以下义项（1）（2）（8）繁体字作“製”。</w:t>
        <w:br/>
        <w:br/>
        <w:t>zhì　《廣韻》征例切，去祭章。月部。</w:t>
        <w:br/>
        <w:br/>
        <w:t>（1）裁断；切割。《韓非子·難二》：“*管仲*善制割，*賓須無*善削縫，*隰朋*善純緣，衣成，君舉而服之。”《淮南子·主術》：“賢主之用人也，猶巧工之制木也。”*高誘*注：“制，裁也。”《禮記·郊特牲》：“詔祝於室，坐尸於堂。”*鄭玄*注：“主人親制其肝，所謂制祭也。”*孔穎達*疏：“制，割也。謂割其肝而不相離。”</w:t>
        <w:br/>
        <w:br/>
        <w:t>（2）制作；制造。《字彙·刀部》：“制，造也。”《詩·豳風·東山》：“制彼裳衣，勿士行枚。”《孟子·梁惠王上》：“可使制梃，以撻*秦**楚*之堅甲利兵矣。”*趙岐*注：“制，作也。”*清**顧炎武*《日知録》卷二十二：“《營衛志》言：*冀州*以南，歷洪水之變，*夏*后始制城郭，其人土著而居。”</w:t>
        <w:br/>
        <w:br/>
        <w:t>（3）规划；制订。如：因地制宜。《易·節》：“象曰：澤上有水，節。君子以制數度，議德行。”*唐**韓愈*《上宰相書》：“抑又聞上之設官制禄，必求其人而授之者，非苟慕其才而富貴其身也。”*清**顧炎武*《日知録》卷八：“審形勢以制統轄，度輻員以界郡縣。”</w:t>
        <w:br/>
        <w:br/>
        <w:t>（4）禁止；抑制。《説文·刀部》：“制，一曰止也。”《廣雅·釋詁四》：“制，禁也。”《商君書·畫策》：“衣服有制，飲食有節，則出寡矣。”*唐**杜甫*《前出塞九首》之六：“苟能制侵陵，豈在多殺傷！”*清丘逢甲*《夏夜與季平蕭氏台聽濤追話舊事作》：“五年鄉淚愁中制，半夜軍聲夢裏馳。”</w:t>
        <w:br/>
        <w:br/>
        <w:t>（5）约束；控制。《增韻·祭韻》：“制，檢也。”《字彙·刀部》：“制，節也。”《書·盤庚上》：“相時憸民，猶胥顧于箴言，其發有逸口，矧予制乃短長之命？”《淮南子·脩務》：“夫馬之為草駒之時，跳躍揚蹏翹尾而走，人不能制。”*高誘*注：“制，禁也。”*唐**韓愈*《原性》：“上之性就學而愈明，下之性畏威而寡罪，是故上者可教而下者可制也。”</w:t>
        <w:br/>
        <w:br/>
        <w:t>（6）决断；裁决。《廣雅·釋詁一》：“制，折也。”《玉篇·刀部》：“制，斷也。”《淮南子·氾論》：“行無專制。”*高誘*注：“制，斷也。”《史記·晋世家》：“當是時，*晋國*政皆決*知伯*，*晋哀公*不得有所制。”*章炳麟*《秦政记》：“人主独贵者，政亦独制。”</w:t>
        <w:br/>
        <w:br/>
        <w:t>（7）法度；制度。如：百分制；集体所有制。《玉篇·刀部》：“制，法度也。”《國語·越語下》：“必有以知天地之恒制，乃可以有天下之成利。”*韋昭*注：“制，度也。”《禮記·曲禮上》：“越國而問焉，必告之以其制。”*鄭玄*注：“制，法度。”*清**林則徐*《議復團練水勇情形摺》：“蓋其來衆烏合，非比有制之師。”</w:t>
        <w:br/>
        <w:br/>
        <w:t>（8）形制；式样。《周禮·考工記·弓人》：“弓長六尺有六寸謂之上制，上士服之；弓長六尺有三寸謂之中制，中士服之；弓長六尺謂之下制，下士服之。”*晋**陶潛*《桃花源詩》：“俎豆猶古法，衣裳無新制。”*清**洪仁玕*《資政新篇》：“一屋宇之制，堅固高廣任其財力自為，不得雕鏤刻巧，並類王宫朝殿。”</w:t>
        <w:br/>
        <w:br/>
        <w:t>（9）守父母之丧为制。*金**董解元*《西廂記諸宫調》卷六：“比及*鶯鶯*終制以來，庻無反覆，以斷前約。”《紅樓夢》第一百一十四回：“因在制中，不便行禮。”</w:t>
        <w:br/>
        <w:br/>
        <w:t>（10）帝王的命令。也指法令。《廣雅·釋言》：“制，誓也。”《禮記·曲禮下》：“士死制。”*鄭玄*注：“制，謂君教令所使為之。”*漢**蔡邕*《獨斷上》：“制者，王者之言必為法制也。”*唐**李肇*《翰林志》：“王命之制有七……二曰制書，行大典、賞罰、授大官爵、釐革舊政、赦宥降虜，則用之。”</w:t>
        <w:br/>
        <w:br/>
        <w:t>⑪古称布帛长宽的法定尺度为“制”，又为一般法定物的通称。《周禮·天官·内宰》：“凡建國，佐后立市……出其度量淳制。”*鄭玄*注：“故書淳為敦。*杜子春*讀敦為純，純謂幅廣也；制謂匹長。*玄*謂：純制，天子巡守禮所云‘制幣丈八尺，純四’與。”《禮記·王制》：“八政：飲食、衣服、事為、異别、度、量、數、制。”*鄭玄*注：“制，布帛幅廣狹也。”*清**林則徐*《籌議嚴禁鴉片章程摺》：“每銀一兩易制錢一千六百有零。”</w:t>
        <w:br/>
        <w:br/>
        <w:t>⑫古邑名。*西周*时*东虢*，*春秋*时为*郑*邑，后入*晋*。故址在今*河南省**郑州市*北。《左傳·隱公元年》：“*制*，巖邑也。”又《襄公十年》：“諸侯之師城*虎牢*而戍之，*晋*師城*梧*及制。”</w:t>
        <w:br/>
        <w:br/>
        <w:t>⑬姓。《萬姓統譜·霽韻》：“制，*漢*初有*制*氏，以雅樂聲律，世在樂官。”</w:t>
        <w:br/>
      </w:r>
    </w:p>
    <w:p>
      <w:r>
        <w:t>刷##刷</w:t>
        <w:br/>
        <w:br/>
        <w:t>《説文》：“刷，刮也。从刀，㕞省聲。《禮》：‘布刷巾。’”</w:t>
        <w:br/>
        <w:br/>
        <w:t>（一）shuā　《廣韻》所劣切，入薛生。又數刮切。月部。</w:t>
        <w:br/>
        <w:br/>
        <w:t>（1）刮。《説文·刀部》：“刷，刮也。”</w:t>
        <w:br/>
        <w:br/>
        <w:t>（2）清扫；揩拭。《爾雅·釋詁下》：“刷，清也。”*郭璞*注：“埽刷，所以為潔清。”*郝懿行*義疏：“刷者……《詩·七月》釋文引《三蒼》云：‘刷，掃也。’掃除亦所以為潔清。”《説文·刀部》：“刷，《禮》布刷巾。”《周禮·天官·凌人》：“夏，頒冰，掌事；秋，刷。”*鄭玄*注：“刷，清也。*鄭司農*云：‘刷除冰室，當更納新冰。’”《晏子春秋·内篇·諫上》：“公刷涕而顧*晏子*。”又清除；洗雪。《史記·楚世家》：“*昭雎*曰：王雖東取地於*越*，不足以刷恥；必且取地於*秦*，而後足以刷恥於諸侯。”《漢書·文三王傳·梁孝王武》：“為宗室刷汙亂之恥。”*顔師古*注：“刷謂拭刷，除之也。”*宋**岳珂*《桯史·八陣圖詩》：“可憐*阿伾*財女子，而我未刷邦家恥。”</w:t>
        <w:br/>
        <w:br/>
        <w:t>（3）古代理发用具。《釋名·釋首飾》：“刷，帥也，帥髮長短皆令上從也。亦言瑟也，刷髮令上瑟然也。”《文選·嵇康〈養生論〉》：“勁刷理鬢。”*李善*注引《通俗文》曰：“所以理髮，謂之刷也。”*吕向*注：“勁刷，謂梳也。”*清**梁同書*《直語補證》：“今婦人澤髮之具曰刷。”</w:t>
        <w:br/>
        <w:br/>
        <w:t>（4）梳理。*南朝**梁**沈約*《詠鶴》：“寧望春皋下，刷羽翫花鈿。”*唐**李白*《贈黄山胡公求白鷴》：“照影玉潭裏，刷毛琪樹間。”*唐**李嘉祐*《入睦州分水路憶劉長卿》：“*吴洲*不可到，刷鬢為思君。”</w:t>
        <w:br/>
        <w:br/>
        <w:t>（5）刷子。如：板刷；牙刷；石灰刷。</w:t>
        <w:br/>
        <w:br/>
        <w:t>（6）涂抹。如：刷墙。*唐**李白*《求崔山人百丈崖瀑布圖》：“石黛刷幽草，曾青澤古苔。”*唐**李賀*《唐兒歌》：“頭玉磽磽眉刷翠。”*王琦*注：“眉，刷翠，謂眉色如翠也。”*宋**楊萬里*《發銀樹林》：“遠嶺惹雲秋裏雪，淡天刷墨曉來陰。”</w:t>
        <w:br/>
        <w:br/>
        <w:t>（7）用刷子去垢。如：刷牙；刷鞋。</w:t>
        <w:br/>
        <w:br/>
        <w:t>（8）查究。《正字通·刀部》：“刷，根刷，尋究也。今官司稽察簿書謂刷卷。”*元**關漢卿*《竇娥寃》第四折：“謝聖恩可憐，加老夫兩*淮*提刑肅政廉訪使之職，隨處審囚刷卷。”*明**余繼登*《典故紀聞》卷九：“中外文武諸司文卷，已遣御史照刷。”</w:t>
        <w:br/>
        <w:br/>
        <w:t>（9）搜寻。*宋**蘇軾*《杭州上執政書》：“異時預買紬絹錢，常於歲前散絶。今尚闕大半，剗刷之急，蓋不遺餘力矣。”*明**葉子奇*《草木子·談藪》：“（太師*秦王**伯顔*）出令北人毆打南人，不許還報；刷馬欲又刷子女。天下騷動。”《元史·順帝紀二》：“民間訛言朝廷拘刷童男、童女，一時嫁娶殆盡。”</w:t>
        <w:br/>
        <w:br/>
        <w:t>（10）饮；尝。《字彙補·刀部》：“刷，小甞也。*司馬相如*《梨賦》：‘刷嗽其漿。’”</w:t>
        <w:br/>
        <w:br/>
        <w:t>⑪抽打。*茅盾*《小巫》：“碰到他不高兴时，老大的耳刮子刷几下。”</w:t>
        <w:br/>
        <w:br/>
        <w:t>⑫（水流的）冲洗。*元**歐陽玄*《至正河防記》：“水刷岸北行，洄漩湍激，難以下埽。”*清**姚衡*《寒秀草堂筆記》卷三：“奔注刷溜，雖*黄河*之慓悍，亦不得不少避其鋒。”</w:t>
        <w:br/>
        <w:br/>
        <w:t>⑬淘汰。*徐光耀*《平原烈火》：“拣着没有战斗经验的往下刷。”</w:t>
        <w:br/>
        <w:br/>
        <w:t>（二）shuà</w:t>
        <w:br/>
        <w:br/>
        <w:t>（1）形容迅速。《西遊記》第六回：“趕上來，刷的啄一嘴。”*马烽*《我的第一个上级》：“我觉得我的脸刷一下红了。”</w:t>
        <w:br/>
        <w:br/>
        <w:t>（2）表示面色白的程度。*草明*《乘风破浪》：“*邵云端*一听，气的脸色刷白。”</w:t>
        <w:br/>
      </w:r>
    </w:p>
    <w:p>
      <w:r>
        <w:t>券##券</w:t>
        <w:br/>
        <w:br/>
        <w:t>《説文》：“券，契也。从刀，聲。券别之書，以刀判契其旁，故曰契券。”</w:t>
        <w:br/>
        <w:br/>
        <w:t>（一）quàn　《廣韻》去願切，去願溪。元部。</w:t>
        <w:br/>
        <w:br/>
        <w:t>（1）古代用于买卖或债务的契据。书于简牍，常分为两半，双方各执其一，以为凭证。后用纸帛书写。《説文·刀部》：“券，契也……券别之書，以刀判契其旁，故曰契券。”《荀子·君道》：“合符節、别契券者，所以為信也。”《戰國策·齊策四》：“使吏召諸民當償者，悉來合券。”*鮑彪*注：“凡券，取者、予者各收一，責則合驗之。”*清**紀昀*《閲微草堂筆記·槐西雜志二》：“（某侍郎夫人）凡買女奴，成券入門後，必引使長跪，先告戒數百語，謂之教導。”</w:t>
        <w:br/>
        <w:br/>
        <w:t>（2）凭证；信物。《後漢書·祭遵傳》：“丹書鐵券，傳於無窮。”*李賢*注：“《前書》：*高祖*與功臣剖符作誓，丹書鐵契，金匱石室，藏之宗廟。”《北史·盧同傳》：“請自今在軍閲簿之日，行臺、軍司、監軍、都督各明立文案，處處記之。斬首成一階以上，即令給券。”</w:t>
        <w:br/>
        <w:br/>
        <w:t>（3）票证。如：优待券；入场券。*宋**洪邁*《容齋續筆》卷十六：“*唐*世朝士俸錢至微，除一項之外，更無所謂料券添給之類者。”*宋**羅大經*《鶴林玉露》卷七：“余曩在太學，嘗舘于一貴人之門。一日，命市薪六百券。”</w:t>
        <w:br/>
        <w:br/>
        <w:t>（4）证据；保证。如：稳操左券。*明**茅坤*《唐宋八大家文鈔序》：“（予於是掇*韓*公*愈*、*柳*公*宗元*）之文而稍為批評，以為操觚者之券。”*严复*《救亡决论》：“操必然之券，责未然之效，先天不违，如土委地而已矣。”</w:t>
        <w:br/>
        <w:br/>
        <w:t>（5）分（fèn）。《莊子·庚桑楚》：“券内者行乎無名，券外者志乎期費。”*郭象*注：“券，分也。”*宋**陸游*《送辛幼安殿撰造朝》：“功名固是券内事，且葺園廬了婚嫁。”</w:t>
        <w:br/>
        <w:br/>
        <w:t>（二）xuàn（又读quàn）</w:t>
        <w:br/>
        <w:br/>
        <w:t>门窗、桥梁等建筑成弧形的部分。又叫“拱券”。</w:t>
        <w:br/>
      </w:r>
    </w:p>
    <w:p>
      <w:r>
        <w:t>刹##刹</w:t>
        <w:br/>
        <w:br/>
        <w:t>《説文新附》：“刹，柱也。从刀。未詳。殺省聲。”*鄭珍*新附考：“字出梵書。《衆經音義》云：‘按：刹，（字）書無此字，即𠞘字畧也。’”“*大徐*附此等譌謬俗書，以古篆偏旁作之，亦太不倫矣。”</w:t>
        <w:br/>
        <w:br/>
        <w:t>（一）chà　《廣韻》初鎋切，入鎋初。月部。</w:t>
        <w:br/>
        <w:br/>
        <w:t>（1）梵语刹多罗（kṣetra）的省称。1.指土田；国土。*唐**玄應*《一切經音義》卷一：“刹，此譯云土田。經中或言國、或云土者，同其義也。”《華嚴經》：“一佛所化之境，以大千世界為一刹。”*唐**杜牧*《題孫逸人山居》：“長懸青紫與芳枝，塵刹無應免别離。”2.指幡柱；塔顶上相轮等矗立部分。《玉篇·刀部》：“刹，刹柱也。”*唐**玄應*《一切經音義》卷一：“此譯云竿。人以柱代之，名為刹柱。以安佛骨，義同土田，故名刹也。”*北魏**楊衒之*《洛陽伽藍記·永寧寺》：“有刹，復高十丈，合去地一千尺……刹上有金寶缾，容二十五石。”*唐高宗*《隆國寺碑銘》：“旛標迥刹，彩縈天外之虹。”*宋**岳珂*《桯史·二將失律》：“初，取*泗*無攻具，夜發*盱眙*染肆之竿，若寺廟之刹，為長梯以登。”3.指佛塔。《文選·王屮〈頭陁寺碑文〉》：“後遺文簡出，列刹相望，澄什結轍於山西，林遠肩隨乎江左矣。”*李周翰*注：“列刹，佛塔也。”《南史·虞愿傳》：“以*孝武*莊嚴刹七層，帝欲起十層，不可立，分為兩刹，各五層。”*唐**張喬*《興善寺貝多樹》：“勢隨雙刹直，寒出四牆遥。”4.指寺庙。《增韻·轄韻》：“刹，僧寺。”*唐**顧况*《獨遊青龍寺》：“春風入香刹，暇日獨游衍。”《水滸全傳》第四回：“看那*文殊寺*，果然是好座大刹。”*马可*《延安鲁艺生活杂记》：“寨子从底到顶都是砖石结构，活像一座阴森森的古刹。”</w:t>
        <w:br/>
        <w:br/>
        <w:t>（2）姓。*宋**羅泌*《路史·循蜚紀》：“*鬼騩氏*後有*嵬氏*、*饒氏*、*攘氏*、*刹氏*。”</w:t>
        <w:br/>
        <w:br/>
        <w:t>（二）shā</w:t>
        <w:br/>
        <w:br/>
        <w:t>止住。如：刹车。</w:t>
        <w:br/>
      </w:r>
    </w:p>
    <w:p>
      <w:r>
        <w:t>刺##刺</w:t>
        <w:br/>
        <w:br/>
        <w:t>《説文》：“刺，君殺大夫曰刺。刺，直傷也。从刀，从朿，朿亦聲。”*顧藹吉*《隸辨》：“（朿）碑變從夾。《左傳·成十六年》‘刺*公子偃*’，釋文云：‘刺，本又作㓨’。相仍積習，有所自來。”</w:t>
        <w:br/>
        <w:br/>
        <w:t>（一）cì　《廣韻》七賜切，去寘清。又七迹切。錫部。</w:t>
        <w:br/>
        <w:br/>
        <w:t>（1）用锐利之物戳入或穿透。《説文·刀部》：“刺，直傷也。”《廣韻·昔韻》：“刺，穿也。”《孟子·梁惠王上》：“是何異於刺人而殺之。”*宋**陸游*《出塞曲》：“佩刀一刺山為開，壯士大呼城為摧。”*毛泽东*《十六字令》三首之三：“山，刺破青天锷未残。”又引申为“插”。《水滸全傳》第六十四回：“後面只見旗幡對刺，戰鼓亂鳴。”</w:t>
        <w:br/>
        <w:br/>
        <w:t>（2）刺激。如：刺耳；刺目；刺鼻。</w:t>
        <w:br/>
        <w:br/>
        <w:t>（3）杀；行刺。《爾雅·釋詁上》：“刺，殺也。”《公羊傳·僖公二十八年》：“刺之者何？殺之也。殺之則曷為謂之刺之？内諱殺大夫，謂之刺之也。”《史記·刺客列傳》：“（*豫讓*）乃變名姓為刑人，入宫塗廁，中挾匕首，欲以刺*襄子*。”*明**瞿佑*《剪燈新話·三山福地志》：“鷄鳴鼓絶，逕投*繆*君之門，將俟其出而刺之。”</w:t>
        <w:br/>
        <w:br/>
        <w:t>（4）铲除。《儀禮·士相見禮》：“凡自稱於君……庻人則曰刺草之臣。”*鄭玄*注：“刺，猶剗除也。”《荀子·富國》：“掩地表畝，刺屮（草）殖穀。”*楊倞*注：“刺，絶也。”</w:t>
        <w:br/>
        <w:br/>
        <w:t>（5）绣；缝。《玉篇·刀部》：“刺，針刺也。”《史記·貨殖列傳》：“刺繡文，不如倚市門。”*唐**陳羽*《古意》：“人言此是嫁時服，含笑不刺雙鴛鴦。”《聊齋志異·小翠》：“刺布作圓，蹋蹴為笑。”</w:t>
        <w:br/>
        <w:br/>
        <w:t>（6）撑（船）。《莊子·漁父》：“（漁父）乃刺船而去，延緣葦間。”*唐**白居易*《石樓》：“高灘復下灘，風急刺舟難。”*清**汪洪度*《蘆中老人》：“蘆中人易老，不復刺漁船。”</w:t>
        <w:br/>
        <w:br/>
        <w:t>（7）矛头的锋刃部分。《周禮·考工記·冶氏》：“㦸廣寸有半寸，内三之，胡四之，援五之，倨句中矩，與刺重三鋝。”*鄭玄*注：“刺者，著柲直前如鐏者也。”*孫詒讓*正義：“蓋㦸有直鋒，故謂之刺。”《淮南子·氾論》：“古之兵，弓劍而已矣，槽矛無擊，脩㦸無刺。”*高誘*注：“刺，鋒也。”</w:t>
        <w:br/>
        <w:br/>
        <w:t>（8）草木的芒刺。也指其他像芒刺之物。《方言》卷三：“凡草木刺人……自*關*而西謂之刺。”《爾雅·釋草》“刺”*郭璞*注：“草刺針也。”《漢書·霍光傳》：“上内嚴憚之，若有芒刺在背。”《格物粗談·樹木》：“皁角樹刺多難采。”*鲁迅*《而已集·小杂感》：“蜜蜂的刺，一用即丧失了自己的生命。”又指某些物体表面的突起物。如：铸件上的毛刺；人面上的粉刺。</w:t>
        <w:br/>
        <w:br/>
        <w:t>（9）柄。《方言》卷十二：“柢、柲，刺也。”*郭璞*注：“皆矛、㦸之𥎊，所以刺物者也。”《周禮·考工記·廬人》：“凡為酋矛……參分其晋圍，去一以為刺圍。”*孫詒讓*正義引*程瑶田*云：“矛之用在刺，故即以刺名其内之一端。”又《考工記·車人》：“車人為耒，庛長尺有一寸。”*鄭玄*注：“庛讀為棘刺之刺。刺，耒下前曲接耜。”*賈公彦*疏：“庛者耒之面，但耒狀若今之曲杴柄也。”</w:t>
        <w:br/>
        <w:br/>
        <w:t>（10）侦察；探询。如：刺探。《正字通·刀部》：“刺，偵伺。”《周禮·秋官·小司冦》：“以三刺斷庻民獄訟之中。”《漢書·丙吉傳》：“馭吏因隨驛騎至公車刺取，知虜入*雲中*、*代郡*，遽歸府見*吉*白狀。”*顔師古*注：“刺，謂探候之也。”*宋**岳珂*《桯史·劉藴古》：“及搜所遣家訊，則皆刺朝廷機事也。”</w:t>
        <w:br/>
        <w:br/>
        <w:t>⑪采录；书写。《釋名·釋書契》：“書稱刺書，以筆刺紙、簡之上也；又曰寫，倒寫此文也。”《史記·封禪書》：“（*文帝*）使博士諸生刺六經中作《王制》。”*司馬貞*索隱引*顔師古*曰：“刺，謂采取之也。”*漢**高誘*《〈淮南子〉叙》：“典農中郎將*弁楫*借八卷刺之。”*清**周春*《遼詩話·自序》：“偶仿《遂初堂詩話》體例，刺取正史數十條，以羣書附益之。”</w:t>
        <w:br/>
        <w:br/>
        <w:t>⑫指责；讥讽。*清**朱駿聲*《説文通訓定聲·解部》：“𧧒，謂數其失以諫，經傳皆以刺為之。”《詩·魏風·葛屨》：“維是褊心，是以為刺。”《戰國策·齊策一》：“羣臣吏民，能面刺寡人之過者，受上賞。”*清**魏源*《默觚下·治篇三》：“故《國風》刺淫者數十篇，而刺民好利者無一焉。”*鲁迅*《伪自由书·从讽刺到幽默》：“因为所讽刺的是这一流社会，其中的各分子便各各觉得好像刺着了自己。”</w:t>
        <w:br/>
        <w:br/>
        <w:t>⑬名帖。《釋名·釋書契》：“書姓字於奏上曰書刺……下官刺曰長刺，長書中央，一行而下之也；又曰爵里刺，書其官爵及郡縣鄉里也。”《論衡·骨相》：“（*韓生*）通刺*倪寬*，結膠漆之交。”*宋**陸游*《老學庵筆記》卷三：“*元豐*後又盛行手刺。”*清**洪棄父*《瀛海偕亡記》：“警察拘人，得*簡*太師刺，立免之。”</w:t>
        <w:br/>
        <w:br/>
        <w:t>⑭古代一种公文文体名。《文心雕龍·書記》：“百官詢事，則有關、刺、解、牒。”《新唐書·百官志一》：“諸司相質，其制有三：一曰關，二曰刺，三曰移。”</w:t>
        <w:br/>
        <w:br/>
        <w:t>⑮姓。《萬姓統譜·寘韻》：“刺，*唐**刺正甫*，撰《姑蘇水利志》十卷。”</w:t>
        <w:br/>
        <w:br/>
        <w:t>（二）qì　《晋書音義》七亦反。</w:t>
        <w:br/>
        <w:br/>
        <w:t>〔刺促〕也作“促刺”。忙迫；劳苦不宁。《晋書·潘岳傳》：“*和嶠*刺促不得休。”*唐**李賀*《浩歌》：“看見秋眉换新緑，二十男兒那刺促。”</w:t>
        <w:br/>
        <w:br/>
        <w:t>（三）cī</w:t>
        <w:br/>
        <w:br/>
        <w:t>象声词。如：刺棱；刺溜；花炮刺刺地冒火星。</w:t>
        <w:br/>
      </w:r>
    </w:p>
    <w:p>
      <w:r>
        <w:t>刻##刻</w:t>
        <w:br/>
        <w:br/>
        <w:t>《説文》：“刻，鏤也。从刀，亥聲。”</w:t>
        <w:br/>
        <w:br/>
        <w:t>（一）kè　《廣韻》苦得切，入德溪。職部。</w:t>
        <w:br/>
        <w:br/>
        <w:t>（1）雕刻。《説文·刀部》：“刻，鏤也。”*段玉裁*注：“《釋器》曰：‘金謂之鏤，木謂之刻，’此析言之；統言則刻亦鏤也。”《春秋·莊公二十四年》：“刻*桓宫*桷。”*杜預*注：“刻，鏤也。”*唐**杜甫*《石犀行》：“君不見*秦*時*蜀*太守，刻石立作五犀牛。”*鲁迅*《准风月谈·四库全书珍本》：“*明*末人好名，刻古书也是一种风气。”又铭记。《後漢書·第五倫傳》：“臣常刻著五臟，書諸紳帶。”*李賢*注：“刻著五臟，謂銘之於心也。”</w:t>
        <w:br/>
        <w:br/>
        <w:t>（2）雕刻的物品。《漢書·郊祀志》：“已而按其刻，果*齊桓公*器。”*顔師古*注：“刻，謂器上所銘記。”*鲁迅*《集外集拾遗补编·题〈芥子园画谱三集〉赠许广平》：“然原刻难得，翻本亦无胜于此者。”</w:t>
        <w:br/>
        <w:br/>
        <w:t>（3）绘画；修饰。《廣雅·釋詁四》：“刻，畫也。”《新序·雜事》：“引商刻角，雜以流徵。”《文選·司馬相如〈上林賦〉》：“靚糚刻飾。”*李善*注引*郭璞*曰：“刻，刻畫鬋鬢也。”*元**鍾嗣成*《凌波仙·弔趙君卿》：“閑中展手刻新詞，醉後揮毫寫舊詩。”</w:t>
        <w:br/>
        <w:br/>
        <w:t>（4）伤害；减损。《廣韻·德韻》：“刻，剥也。”《字彙·刀部》：“刻，侵也。”《書·微子》：“我舊云刻子。”*孔*傳：“刻，病也。”*孔穎達*疏：“刻者，傷害之義。”*陸德明*釋文：“*馬*曰：刻，侵刻也。”《荀子·禮論》：“刻死而附生謂之墨，刻生而附死謂之惑。”*楊倞*注：“刻，減損。”*清**鄒容*《革命軍》：“若輩受田主土豪之虐待不足，而*滿洲*人設官吏多方刻之。”</w:t>
        <w:br/>
        <w:br/>
        <w:t>（5）苟严；刻薄。《古今韻會舉要·職韻》：“刻，刻薄、慘覈也。”《莊子·刻意》：“刻意尚行。”*陸德明*釋文：“*司馬*云：‘刻，削也，峻其意也。’案：削，意令峻也。”《後漢書·申徒剛傳》：“欲令失道之君，曠然覺悟，懷邪之臣，懼然自刻者也。”*李賢*注：“刻，猶責也。”*元*佚名《陳州糶米》第四折：“你只要錢財，全不顧百姓每貧窮，一味的刻。”</w:t>
        <w:br/>
        <w:br/>
        <w:t>（6）陡峻；挺拔。《文選·張衡〈西京賦〉》：“上辬華以交紛，下刻陗其若削。”*李善*注引*薛綜*曰：“刻陗，升高也。”*宋**歐陽修*《豐樂亭記》：“風霜冰雪，刻露清秀，四時之景，無不可愛。”*清**周清原*《遊雁蕩山記》：“*靈巖*有寺，廢久矣，而羣峯益刻露呈秀。”</w:t>
        <w:br/>
        <w:br/>
        <w:t>（7）限定；勒定。《三國志·魏志·華佗傳》：“*佗*謂*平*曰：‘……今疾已結，促去可得與家人相見，五日卒。’應時歸，如*佗*所刻。”《天工開物·菽》：“黑者刻期八月收。”《聊齋志異·雲蘿公主》：“急於落成，無暇禁忌；刻日敦迫，廊舍一新。”</w:t>
        <w:br/>
        <w:br/>
        <w:t>（8）呆板；生硬。《華陽國志·先賢士女總讚》：“*蜀*承*秦*後，質文刻野。”*明**曹昭*《新增格古要論》卷五：“畫有三病，皆系用筆：一曰板；二曰刻；三曰結……刻者，運筆中疑，心手相戾，句畫之際，妄生圭角也。”</w:t>
        <w:br/>
        <w:br/>
        <w:t>（9）量词。计时单位。1.古代以漏壶计时，一昼夜分为百刻。*唐**慧苑*《華嚴經音義下》引《文字集略》：“漏刻，謂以筒受水，刻節，晝夜百刻也。”《漢書·宣帝紀》：“朕飭躬齊戒……燭燿齊宫，十有餘刻。”*顔師古*注：“刻者，以漏言時也。”《周禮·夏官·挈壺氏》“縣壺”*漢**鄭玄*注：“漏之箭晝夜共百刻，冬夏之間有長短焉，大史立成法，有四十八箭。”《文選·謝靈運〈擬魏太子鄴中集詩八首·陳琳〉》：‘愛客不告疲，飲讌遺景刻。”*李善*注：“刻，漏刻也。”2.今用钟表计时，十五分钟为一刻，四刻为一小时。</w:t>
        <w:br/>
        <w:br/>
        <w:t>（10）时候。也指短暂的时间。如：刻不容缓。《南史·虞寄傳》：“願將軍少戢雷霆，賒其晷刻，使得盡狂瞽之説，披肝膽之誠。”*唐**白居易*《早夏遊宴》：“榮落逐瞬遷，炎涼山刻變。”《西遊記》第九十二回：“這家酬，那家請，略無虚刻。”</w:t>
        <w:br/>
        <w:br/>
        <w:t>⑪目前；眼下。如：刻下。*清**張蔭桓*《三洲日記》：“*金巡*隨撫近釋凶犯四人，皆五年前虐待*華*人者，原判以監禁終身，刻竟保釋，殊不公允。”</w:t>
        <w:br/>
        <w:br/>
        <w:t>⑫割。《廣雅·釋詁四》：“刻，剄也。”《玉篇·刀部》：“刻，割也。”</w:t>
        <w:br/>
        <w:br/>
        <w:t>⑬贫。《廣雅·釋詁四》：“刻，貧也。”</w:t>
        <w:br/>
        <w:br/>
        <w:t>⑭猪脚印。《爾雅·釋獸》：“豕，其跡刻。”*郝懿行*義疏：“其跡名刻。今豕子逾年謂之刻老，或曰刻婁，本此。”《集韻·德韻》：“刻，豕跡。”</w:t>
        <w:br/>
        <w:br/>
        <w:t>（二）kēi</w:t>
        <w:br/>
        <w:br/>
        <w:t>方言。抠；挖。指用手指头或指甲挖东西。如：棒子粒儿，我刻不下来。</w:t>
        <w:br/>
        <w:br/>
        <w:t>刻；挖。《玉篇·刀部》：“剜，削也。”*唐**玄應*《一切經音義》卷二引《字林》：“剜，剈也。”《尚書大傳》卷二：“*望*釣得玉璜，剜曰：‘*姬*受命，*吕*佐檢。’”*唐**聶夷中*《詠田家》：“醫得眼前瘡，剜卻心頭肉。”*清**韓菼*《贈江南巡撫湯潛菴先生》：“剜肉流血，敲骨及踝。”</w:t>
        <w:br/>
      </w:r>
    </w:p>
    <w:p>
      <w:r>
        <w:t>刼##刼</w:t>
        <w:br/>
        <w:br/>
        <w:t>刼同“劫”。《洪武正韻·葉韻》：“劫，亦作刼。”*唐**李商隱*《寄惱韓同年》：“年華若到經風雨，便是胡僧話刼灰。”</w:t>
        <w:br/>
      </w:r>
    </w:p>
    <w:p>
      <w:r>
        <w:t>刽##刽</w:t>
        <w:br/>
        <w:br/>
        <w:t>刽同“劊”。《宋元以來俗字譜》：“劊”，《嶺南逸事》作“刽”。按：今为“劊”的简化字。</w:t>
        <w:br/>
      </w:r>
    </w:p>
    <w:p>
      <w:r>
        <w:t>刿##刿</w:t>
        <w:br/>
        <w:br/>
        <w:t>刿“劌”的简化字。</w:t>
        <w:br/>
      </w:r>
    </w:p>
    <w:p>
      <w:r>
        <w:t>剀##剀</w:t>
        <w:br/>
        <w:br/>
        <w:t>剀“剴”的简化字。</w:t>
        <w:br/>
      </w:r>
    </w:p>
    <w:p>
      <w:r>
        <w:t>剁##剁</w:t>
        <w:br/>
        <w:br/>
        <w:t>剁duò　《廣韻》都唾切，去過端。</w:t>
        <w:br/>
        <w:br/>
        <w:t>（1）砍；斩碎。《玉篇·刀部》：“剁，斫。”《廣韻·過韻》：“剁，剉也。”*唐**杜甫*《閿鄉姜七少府設膾戲贈長歌》：“無聲細下飛碎雪，有骨已剁觜春葱。”《義和團歌謡·擋不住大刀剁》：“洋人凶，官家惡，擋不住大刀剁。”*周立波*《暴风骤雨》第二部：“几把刀在菜墩上剁饺子馅子。”</w:t>
        <w:br/>
        <w:br/>
        <w:t>（2）用同“跺”。用力向下踏。*元*佚名《陳州糶米》楔子：“若不與我呵，就踢，就打，就撏毛，一交别番倒，剁上幾脚。”</w:t>
        <w:br/>
      </w:r>
    </w:p>
    <w:p>
      <w:r>
        <w:t>剂##剂</w:t>
        <w:br/>
        <w:br/>
        <w:t>剂“劑”的简化字。</w:t>
        <w:br/>
      </w:r>
    </w:p>
    <w:p>
      <w:r>
        <w:t>剃##剃</w:t>
        <w:br/>
        <w:br/>
        <w:t>剃tì　《廣韻》他計切，去霽透。</w:t>
        <w:br/>
        <w:br/>
        <w:t>用刀刮去毛发。《玉篇·刀部》：“剃，除髮也。”《集韻·霽韻》：“鬀，《説文》：‘𩮜髮也。’或作剃。”《淮南子·齊俗》：“*屠牛吐*一朝解九牛而刀可以剃毛。”*高誘*注：“剃，𢧵髮也。”*唐**項斯*《寄坐夏僧》：“多因束帶熱，更憶剃頭涼。”*鲁迅*《且介亭杂文末编·我的第一个师父》：“在剃得精光的囟门上，放上两排艾绒。”</w:t>
        <w:br/>
      </w:r>
    </w:p>
    <w:p>
      <w:r>
        <w:t>剄##剄</w:t>
        <w:br/>
        <w:br/>
        <w:t>〔刭〕</w:t>
        <w:br/>
        <w:br/>
        <w:t>《説文》：“剄，刑也。从刀，巠聲。”</w:t>
        <w:br/>
        <w:br/>
        <w:t>jǐng　《廣韻》古挺切，上迥見。耕部。</w:t>
        <w:br/>
        <w:br/>
        <w:t>断头。《説文·刀部》：“剄，刑也。”*段玉裁*注：“《耳部》曰：‘小罪聅，中罪刖，大罪剄。’剄，謂斷頭也。”《左傳·定公四年》：“（左司馬*戍*）謂其臣曰：‘誰能免吾首？’*吴句卑*曰：‘臣賤，可乎？’……*句卑*布裳，剄而裹之，藏其身，而以其首免。”*杜預*注：“司馬已死，剄取其首。”《漢書·賈誼傳》：“不肯早為，已乃墮骨肉之屬而抗剄之，豈有異*秦*之季世虖！”*顔師古*注：“剄，割頭也。”又用刀割颈。《玉篇·刀部》：“剄，以刀割頸。”《史記·項羽本紀》：“大司馬*咎*、長史*翳*、*塞王欣*皆自剄*汜水*上。”*裴駰*集解引*鄭玄*曰：“以刀割頸為剄。”</w:t>
        <w:br/>
      </w:r>
    </w:p>
    <w:p>
      <w:r>
        <w:t>剅##剅</w:t>
        <w:br/>
        <w:br/>
        <w:t>剅lóu（又读dōu）　《廣韻》落侯切，平侯來。又當侯切。</w:t>
        <w:br/>
        <w:br/>
        <w:t>（1）堤坝下排水灌水的小孔。《廣雅·釋詁二》：“剅，裂也。”《玉篇·刀部》：“剅，小裂也。”《廣韻·侯韻》：“剅，小穿。”*清**顧祖禹*《讀史方輿紀要·湖廣四·沔陽州》：“*剅河*口在州西北六十里。剅與穴同，蓋水流分洩處。”</w:t>
        <w:br/>
        <w:br/>
        <w:t>（2）方言。小水道。如：剅口；剅眼。</w:t>
        <w:br/>
        <w:br/>
        <w:t>（3）割。《集韻·矦韻》：“剅，割也。”</w:t>
        <w:br/>
      </w:r>
    </w:p>
    <w:p>
      <w:r>
        <w:t>剆##剆</w:t>
        <w:br/>
        <w:br/>
        <w:t>剆luǒ　《廣韻》來可切，上哿來。又魯何切。</w:t>
        <w:br/>
        <w:br/>
        <w:t>（1）击。《玉篇·刀部》：“剆，擊也。”《廣韻·哿韻》：“剆，相擊也。”</w:t>
        <w:br/>
        <w:br/>
        <w:t>（2）斫。《廣韻·哿韻》：“剆，亦斫也。”</w:t>
        <w:br/>
      </w:r>
    </w:p>
    <w:p>
      <w:r>
        <w:t>則##則</w:t>
        <w:br/>
        <w:br/>
        <w:t>〔则〕</w:t>
        <w:br/>
        <w:br/>
        <w:t>《説文》：“則，等畫物也。从刀，从貝。貝，古之物貨也。𠟻，古文則。𠞋，亦古文則。𠟭，籀文則从鼎。”*郭沫若*《兩周金文辭大系圖録攷釋》以为“則”字“从刀，从鼎，當是宰割之宰之本字。”</w:t>
        <w:br/>
        <w:br/>
        <w:t>zé　《廣韻》子德切，入德精。職部。</w:t>
        <w:br/>
        <w:br/>
        <w:t>（1）按等级区划物体。《説文·刀部》：“則，等畫物也。”《漢書·叙傳下》：“《坤》作墬勢，高下九則。”*顔師古*注引*劉德*曰：“九則，九州土田上中下九等也。”</w:t>
        <w:br/>
        <w:br/>
        <w:t>（2）法典；规章。《爾雅·釋詁上》：“則，法也。”《增韻·德韻》：“凡制度、品式皆曰則。”《書·五子之歌》：“有典有則，貽厥子孫。”*孔*傳：“則，法。”《周禮·天官·大宰》：“以八則治都鄙。”*鄭玄*注：“則亦灋（法）也。”《國語·魯語上》：“毁則者為賊。”*韋昭*注：“則，法也。”</w:t>
        <w:br/>
        <w:br/>
        <w:t>（3）榜样；准则。如：以身作则。《詩·大雅·抑》：“敬慎威儀，為民之則。”*鄭玄*箋：“則，法也。”《楚辭·離騷》：“雖不周於今之人兮，願依*彭**咸*之遺則。”*王逸*注：“則，法也。”*晋**陸機*《文賦》：“俯貽則於來葉，仰觀象乎古人。”</w:t>
        <w:br/>
        <w:br/>
        <w:t>（4）规律；法则。《爾雅·釋詁上》：“則，常也。”《廣韻·德韻》：“則，法則。”《管子·形勢》：“天不變其常，地不易其則。”《馬王堆漢墓帛書·經法·君正》：“一年從其俗，則知民則。”</w:t>
        <w:br/>
        <w:br/>
        <w:t>（5）依照；效法。《書·禹貢》：“咸則三壤，成賦中邦。”*孔*傳：“皆法壤田上、中、下三品，成九州之賦。”《詩·小雅·鹿鳴》：“視民不恌，君子是則是傚。”*毛*傳：“是則是傚，言可法傚也。”《史記·夏本紀》：“*皋陶*於是敬*禹*之德，令民皆則*禹*。”</w:t>
        <w:br/>
        <w:br/>
        <w:t>（6）采邑。《周禮·春官·大宗伯》：“五命賜則。”*鄭玄*注：“則，地未成國之名。”</w:t>
        <w:br/>
        <w:br/>
        <w:t>（7）量词。多用于文章或艺术品，相当于“章”、“条”。*清**馮班*《鈍吟雜録》：“録其純無疵者六則。”</w:t>
        <w:br/>
        <w:br/>
        <w:t>（8）作；做。*宋**辛棄疾*《西江月·江行采石岸戲作漁父詞》：“千年往事已沉沉，閒管興亡則甚！”《紅樓夢》第七十三回：“衆人聽了，嚇得不敢則聲。”</w:t>
        <w:br/>
        <w:br/>
        <w:t>（9）月阳名之一。《爾雅·釋天》：“月陽：月在甲曰畢，在乙曰橘，在丙曰修，在丁曰圉，在戊曰厲，在己曰則，在庚曰窒，在辛曰塞，在壬曰終，在癸曰極。”</w:t>
        <w:br/>
        <w:br/>
        <w:t>（10）副词。1.用于判断句表示肯定，相当于“就”。《詩·小雅·十月之交》：“日予不戕，禮則然矣。”《韓非子·顯學》：“故明據先王，必定*堯*、*舜*者，非愚則誣也。”*唐**柳宗元*《捕蛇者説》：“非死，則徙爾。”2.表示前后两事时间相距很近，有因果、条件关系，相当于“即”、“便”。《易·繫辭下》：“寒往則暑來，暑往則寒來，寒暑相推而歲成。”《漢書·項籍傳》：“於是至則圍*王離*，與*秦*軍遇。”《鏡花緣》第十二回：“酒過一、二巡，則上小盤小碗。”3.表示在发现某事时早已如此，或即将如此，相当于“就”、“将”。*杨树达*《詞詮》卷六：“則，於初發見一事之已然狀態時用之。”《論語·微子》：“使*子路*反見之，至，則行矣。”《左傳·僖公三十三年》：“*鄭穆公*使視客館，則束載、厲兵、秣馬矣。”《徐霞客遊記·粤西遊日記一》：“摩崖登臺，則懸龍架峽正出其上。”4.表示范围，相当于“仅”、“只”。《荀子·勸學》：“口、耳之間則四寸耳，曷足以美七尺之軀哉？”</w:t>
        <w:br/>
        <w:br/>
        <w:t>⑪连词。1.表示平列关系。《左傳·僖公二十三年》：“子女玉帛，則君有之；羽毛齒革，則君地生焉。”《荀子·王制》：“君者，舟也；庶人者，水也；水則載舟，水則覆舟。”2.表示转折关系，相当于“而”。《左傳·昭公三年》：“寡人願事君朝夕不倦，將奉質幣以無失時，則國家多難，是以不獲。”《楚辭·天問》：“夜光何德，死則又育？”*闻一多*校補：“則猶而也。”《敦煌變文集·㠠山遠公話》：“此寺甚好如法，則無水漿，如何居止？”3.表示假设，相当于“若”、“如果”。*清**王引之*《經傳釋詞》卷八：“則，猶或也。或與若義相近。”《左傳·成公九年》：“德則不競，尋盟何為？”《莊子·逍遥遊》：“時則不至，而控於地而已矣。”《漢書·爰盎傳》：“丞相曰：‘使君所言公事，之曹與長史、掾議之，吾且奏之；則私，吾不受私語。”4.表示对比关系。用于前一分句，相当于“倒是”；用于后一分句，相当于“却”。《左傳·襄公十年》：“我辭禮矣，彼則以之。”《國語·晋語七》：“臨下之樂則樂矣，德義之樂則未也。”*清**鄒容*《革命軍》：“及其死綏也，則委之而去，視為罪所應爾。”5.表示让步关系，相当于“虽然”、“尽管”。《孟子·滕文公上》：“滕君則誠賢君也。雖然，未聞道也。”《吕氏春秋·任地》：“操事則苦，不知高下，民乃逾處。”*元*佚名《隔江鬭智》第一折：“元帥此計好則好，則怕瞞不過*諸葛孔明*。”</w:t>
        <w:br/>
        <w:br/>
        <w:t>⑫助词。1.相当于“之”。《詩·齊風·雞鳴》：“匪鷄則鳴，蒼蠅之聲。”《禮記·學記》：“人之學也，或失則多，或失則寡，或失則易，或失則止。”2.用于句首。*元*佚名《陳州糶米》第一折：“則這攢典哥哥休强挺，你可敢教我親自秤？”*元**高文秀*《黑旋風》第四折：“你認的我麽？則我便是*王重義*！”3.用于句末，相当于“者”。*元**費唐臣*《貶黄州》第一折：“左右，唤御史臺來，朕問取則！”*元*佚名《雲窗夢》第四折：“早來到也，咱見相公去則。”</w:t>
        <w:br/>
        <w:br/>
        <w:t>⑬通“賊”。害。《書·盤庚中》：“汝有戕則在乃心。”*杨树达*讀書記：“則，假為賊。”《老子》第三十章：“物壯則老，是謂不道。”*高亨*正詁：“則讀為賊，害也。”</w:t>
        <w:br/>
        <w:br/>
        <w:t>⑭通“測（cè）”。《墨子·備水》：“置則瓦井中，視外水深丈以上，鑿城内水渠。”*岑仲勉*注：“則同測，則瓦，測水之瓦。”《馬王堆漢墓帛書·道原》：“是故上道高而不可察也，深而不可則也。”</w:t>
        <w:br/>
        <w:br/>
        <w:t>⑮姓。《萬姓統譜·職韻》：“則，見《姓苑》。*漢**則長*，見《印藪》。”</w:t>
        <w:br/>
      </w:r>
    </w:p>
    <w:p>
      <w:r>
        <w:t>剈##剈</w:t>
        <w:br/>
        <w:br/>
        <w:t>《説文》：“剈，挑取也。从刀，肙聲。一曰窐也。”</w:t>
        <w:br/>
        <w:br/>
        <w:t>yuān　《廣韻》烏玄切，平先影。元部。</w:t>
        <w:br/>
        <w:br/>
        <w:t>（1）挑取；剜。《説文·刀部》：“剈，挑取也。”*段玉裁*注：“抉而取之也。挑，抉也。今俗云‘剜’。”《廣雅·釋詁四》：“剈，剜也。”</w:t>
        <w:br/>
        <w:br/>
        <w:t>（2）甑或盆、瓮下面的孔。《説文·刀部》：“剈，一曰窐也。”*桂馥*義證：“一曰窐也者，本書：‘窐，甑空也。’《玉篇》：‘瓹，瓮底孔，下取酒也。’《廣韻》：‘盆底孔。’《集韻》：‘盎下竅。’”</w:t>
        <w:br/>
        <w:br/>
        <w:t>（3）小割而深。《六書故·工事五》：“剈，小割而深也。”</w:t>
        <w:br/>
        <w:br/>
        <w:t>（4）曲剪。《廣韻·先韻》：“剈，曲翦。”《集韻·霰韻》：“剈，曲刀。”</w:t>
        <w:br/>
      </w:r>
    </w:p>
    <w:p>
      <w:r>
        <w:t>剉##剉</w:t>
        <w:br/>
        <w:br/>
        <w:t>《説文》：“剉，折傷也。从刀，坐聲。”</w:t>
        <w:br/>
        <w:br/>
        <w:t>cuò　《廣韻》麤卧切，去過清。歌部。</w:t>
        <w:br/>
        <w:br/>
        <w:t>（1）摧折。后作“挫”。《説文·刀部》：“剉，折傷也。”*段玉裁*注：“與《手部》‘挫’音同義近……經史‘剉折’字多作挫。”《吕氏春秋·必己》：“成則毁，大則衰，廉則剉。”*高誘*注：“剉，缺傷。”*元**劉秉忠*《一枝花·乾荷葉》：“乾荷葉，色無多，不奈風霜剉。”《西遊記》第四回：“這廝剉吾鋭氣，推出斬了！”</w:t>
        <w:br/>
        <w:br/>
        <w:t>（2）用锉刀去掉物体的芒角。后作“銼”。《玉篇·刀部》：“剉，去芒角也。”*清**朱駿聲*《説文通訓定聲·隨部》：“剉，今俗用為䥨錯字。”</w:t>
        <w:br/>
        <w:br/>
        <w:t>（3）砍；铡切。《玉篇·刀部》：“剉，斫也。”《世説新語·賢媛》：“剉諸薦以為馬草。”《魏書·昭成子孫傳·秦王觚》：“收議害*觚*者*高霸*、*程同*等，皆夷五族，以大刃剉殺之。”《聊齋志異·齊天大聖》：“但為延醫剉藥，而不從其禱。”</w:t>
        <w:br/>
        <w:br/>
        <w:t>（4）通“莝”。饲料。《吴越春秋·句踐入臣外傳》：“夫斫剉養馬，妻給水除糞。”</w:t>
        <w:br/>
        <w:br/>
        <w:t>（5）方言。量词。段，截。如：吃一剉，剥一剉。</w:t>
        <w:br/>
      </w:r>
    </w:p>
    <w:p>
      <w:r>
        <w:t>削##削</w:t>
        <w:br/>
        <w:br/>
        <w:t>《説文》：“削，鞞也。一曰析也。从刀，肖聲。”</w:t>
        <w:br/>
        <w:br/>
        <w:t>（一）qiào　㊀《集韻》仙妙切，去笑心。藥部。</w:t>
        <w:br/>
        <w:br/>
        <w:t>装刀剑的套子。后作“鞘”。《方言》卷九：“劍削，自*關*而東或謂之廓，或謂之削。”《玉篇·刀部》：“削，所以貯刀劍刃。”*清**段玉裁*《説文解字注·刀部》：“削，今作鞘。”《漢書·貨殖傳》：“*質氏*以洒削而鼎食。”*顔師古*注：“削，謂刀劍室也。”</w:t>
        <w:br/>
        <w:br/>
        <w:t>㊁《集韻》七肖切，去笑清。</w:t>
        <w:br/>
        <w:br/>
        <w:t>〔削格〕张设罗网的东西。《集韻·笑韻》：“削，削格，所以施羅網也。”《莊子·胠篋》：“削格羅落罝罘之知多，則獸亂於澤矣。”*陸德明*釋文：“削格，*李*云：所以施網羅。”</w:t>
        <w:br/>
        <w:br/>
        <w:t>（二）xuē　《廣韻》息約切，入藥心。藥部。</w:t>
        <w:br/>
        <w:br/>
        <w:t>（1）用刀斜着去掉物体的表层。（今口语读xiāo）。如：削铅笔；削苹果。《廣韻·藥韻》：“削，刻削。”《字彙·刀部》：“削，刮削。”《詩·大雅·緜》：“築之登登，削屢馮馮。”*毛*傳：“削牆鍛屢之聲馮馮然。”*唐**柳宗元*《梓人傳》：“斤者斲，刀者削。”*鲁迅*《且介亭杂文二集·题未定草（二）》：“只能改换他的衣裳，却不该削低他的鼻子，剜掉他的眼睛。”</w:t>
        <w:br/>
        <w:br/>
        <w:t>（2）分；分割。《説文·刀部》：“削，析也。”《戰國策·齊策一》：“夫*齊*，削地而封*田嬰*，是其所以弱也。”*高誘*注：“削，分也。”*宋**蘇軾*《雪浪石》：“（*太行*）削成*山*東二百郡，氣壓*代*北三家村。”《徐霞客遊記·粤西遊日記二》：“其南面裂垂罅，削為三崖。”</w:t>
        <w:br/>
        <w:br/>
        <w:t>（3）减少；贫弱。《廣雅·釋詁二》：“削，减也。”《字彙·刀部》：“削，弱也。”《孟子·告子下》：“*魯*之削也滋甚。”《風俗通·六國》：“*魏*不用公子*無忌*，故國削以至於亡。”《北史·韓褒傳》：“故貧者日削，豪者益富。”</w:t>
        <w:br/>
        <w:br/>
        <w:t>（4）删；除。《莊子·胠篋》：“削*曾**史*之行，鉗*楊**墨*之口，攘棄仁義，而天下之德始玄同矣。”*郭象*注：“削，除也。”《資治通鑑·唐順宗永貞元年》：“*俱文珍*等惡其專權，削去翰林之職。”*明**劉宗周*《答秦嗣瞻》：“北都之變可以死，可以無死，以身在削籍也。”</w:t>
        <w:br/>
        <w:br/>
        <w:t>（5）搜刮；掠取。如：剥削。《吕氏春秋·孟冬紀》：“無或敢侵削衆庶兆民，以為天子取怨於下，其有若此者，行罪無赦。”*高誘*注：“削，刻也。”*明**余繼登*《典故紀聞》卷十二：“非盗府庫之錢糧，則削生民之膏血，其害一也。”</w:t>
        <w:br/>
        <w:br/>
        <w:t>（6）形容陡峭如刀削的样子。*明**袁宏道*《遊盤山記》：“其面削，不受足；其背坦，故遊者可迂而達。”*杜宣*《五月鹃》：“山高岭削，仅有的一条羊肠小道就在陡壁间盘旋。”</w:t>
        <w:br/>
        <w:br/>
        <w:t>（7）形容消瘦的样子。*宋**張實*《流紅記》：“子何清削如此？必有故，為吾言之。”*明**袁宏道*《拙效傳》：“掀鼻削面，藍睛虬鬚，色若鐵銹。”</w:t>
        <w:br/>
        <w:br/>
        <w:t>（8）书刀。*东周*和*秦**汉*时用来削除书写在木牍或竹简上的错字。《周禮·考工記·築氏》：“築氏為削，長尺，博寸，合六而成規。”*鄭玄*注：“（削），今之書刀。”</w:t>
        <w:br/>
        <w:br/>
        <w:t>（9）简札。《颜氏家訓·書證》：“古者書誤則削之……或即謂札為削。王褒《童約》曰：‘書削代牘。’蘇竟書云：‘昔以摩研編削之才。’皆其證也。'</w:t>
        <w:br/>
        <w:br/>
        <w:t>（三）shào　《集韻》所教切，去效生。宵部。</w:t>
        <w:br/>
        <w:br/>
        <w:t>（1）距王畿三百里以内大夫的采地名称。《集韻·效韻》：“𨛍，亦作削。”《周禮·天官·太宰》：“四曰家削之賦。”*鄭玄*注引*鄭司農*云：“家削，三百里。”*賈公彦*疏：“三百里之内地名削，其中有大夫采地謂之家，故名家削。”</w:t>
        <w:br/>
        <w:br/>
        <w:t>（2）通“操（cāo）”。《山海經·海外東經》：“大人國在其北，為人大，坐而削船。”*俞樾*平議補録：“削讀為操。猶言操舟也。削、操聲近。”</w:t>
        <w:br/>
      </w:r>
    </w:p>
    <w:p>
      <w:r>
        <w:t>剋##剋</w:t>
        <w:br/>
        <w:br/>
        <w:t>〔克（一）〕</w:t>
        <w:br/>
        <w:br/>
        <w:t>（一）kè　《廣韻》苦得切，入德溪。職部。</w:t>
        <w:br/>
        <w:br/>
        <w:t>（1）战胜。《爾雅·釋詁上》：“剋，勝也。”《韓非子·初見秦》：“夫一人奮死，可以對十……萬，可以剋天下矣。”《史記·龜策列傳》：“夫*湯*伐*桀*，*武王*剋*紂*，其時使然。”</w:t>
        <w:br/>
        <w:br/>
        <w:t>（2）苟急；苟严。《廣韻·德韻》：“剋，急也。”《韓非子·外儲説左下》：“*西門豹*為*鄴*令，清剋潔慤，秋毫之端無私利也。”</w:t>
        <w:br/>
        <w:br/>
        <w:t>（3）克制；约束。《後漢書·儒林傳下·周澤》：“*中元*元年，遷*黽池*令。奉公剋己，矜恤孤羸，吏人歸愛之。”</w:t>
        <w:br/>
        <w:br/>
        <w:t>（4）必；限定。《廣韻·德韻》：“剋，必也。”《篇海類編·器用類·刀部》：“剋，剋期，約定期日也。”《後漢書·鍾離意傳》：“*意*遂於道解徒桎梏，恣所欲過，與剋期俱至，無或違者。”《樂府詩集·雜曲歌辭十六·定情詩》：“中情既款款，然後剋密期。”*黄節*箋：“剋，必也。”*元**王實甫*《西廂記》第五本第三折：“准備筵席茶禮花紅，剋日過門者。”</w:t>
        <w:br/>
        <w:br/>
        <w:t>（5）伤害。《廣韻·德韻》：“剋，殺也。”《西遊記》第四十四回：“皆因命犯華蓋，妨爺剋娘。”*茅盾*《春蚕》：“又说*老通宝*全家总算运气，没有犯克。”</w:t>
        <w:br/>
        <w:br/>
        <w:t>（6）侵削。如：克扣。《篇海類編·器用類·刀部》：“剋，損削也。”*明**祁彪佳*《救荒全書小序·當機章》：“至於胥役侵剋，所在皆然。”</w:t>
        <w:br/>
        <w:br/>
        <w:t>（7）能够。*唐**玄應*《一切經音義》卷二十五引《字林》：“剋，能也。”《後漢書·獨行傳序》：“或志剛金石，而剋扞强禦。”*南朝**梁**江淹*《蕭拜太尉揚州牧表》：“詎有移風變範，剋耀倫序者乎？”</w:t>
        <w:br/>
        <w:br/>
        <w:t>（8）通“刻”。1.割。《潛夫論·浮侈》：“剋削綺縠，寸竊八采，以成榆葉。”*汪繼培*箋：“剋，與刻通。”《列子·湯問》：“剋臂以誓，不得告術於人。”*殷敬順*釋文：“《淮南子》曰：‘中國翣血，*越*人契臂，其一也。’*許慎*云：‘剋臂出血也。’”2.铭刻。《三國志·吴志·賀齊傳》*南朝**宋**裴松之*注引《江表傳》：“謹以剋心，非但書諸紳也。”</w:t>
        <w:br/>
        <w:br/>
        <w:t>（9）*辽*代统军官名。《遼史·國語解》：“三剋，統軍官，猶云三帥也。”又：“北剋，南剋，掌軍官名，猶*漢*南、北軍之職。”</w:t>
        <w:br/>
        <w:br/>
        <w:t>（二）kēi</w:t>
        <w:br/>
        <w:br/>
        <w:t>口语。打；骂；申斥。如：剋架；挨剋。</w:t>
        <w:br/>
      </w:r>
    </w:p>
    <w:p>
      <w:r>
        <w:t>剌##剌</w:t>
        <w:br/>
        <w:br/>
        <w:t>《説文》：“剌，戾也。从束，从刀。刀者，剌之也。”*于省吾*《殷契駢枝》：“剌，係形聲字，應从刀，束省。”</w:t>
        <w:br/>
        <w:br/>
        <w:t>（一）là　《廣韻》盧達切，入曷來。月部。</w:t>
        <w:br/>
        <w:br/>
        <w:t>（1）违戾；违背。《説文·束部》：“剌，戾也。”*段玉裁*注：“戾者，違背之意。”《漢書·楚元王傳附劉向》：“朝臣舛午，膠戾乖剌。”*顔師古*注：“言志意不合，各相違背。”《文選·司馬遷〈報任少卿書〉》：“今*少卿*乃教以推賢進士，無乃與僕私心剌謬乎？”*吕向*注：“剌，戾也。”</w:t>
        <w:br/>
        <w:br/>
        <w:t>（2）枉戾，不正。《廣雅·釋詁二》：“剌，衺也。”《廣韻·曷韻》：“剌，僻也。”《淮南子·脩務》：“琴或撥剌枉橈。”*高誘*注：“撥剌，不正。”《鹽鐵論·非鞅》：“𠇗剌之鑿，雖*公輸子*不能善其枘。”</w:t>
        <w:br/>
        <w:br/>
        <w:t>（3）同“瘌”。痛。《方言》卷二：“剌，痛也。”*錢繹*箋疏：“瘌與剌同。”</w:t>
        <w:br/>
        <w:br/>
        <w:t>（4）姓。《萬姓統譜·曷韻》：“剌，*漢**燕剌王*之後。”</w:t>
        <w:br/>
        <w:br/>
        <w:t>（二）lá</w:t>
        <w:br/>
        <w:br/>
        <w:t>割开；划开。如：手剌破了。</w:t>
        <w:br/>
      </w:r>
    </w:p>
    <w:p>
      <w:r>
        <w:t>前##前</w:t>
        <w:br/>
        <w:br/>
        <w:t>《説文》：“歬，不行而進謂之歬。从止在舟上。”*段玉裁*注：“後人以齊񈄍之前為歬後字，又以羽生之翦為前齊字。”</w:t>
        <w:br/>
        <w:br/>
        <w:t>（一）qián　《廣韻》昨先切，平先從。元部。</w:t>
        <w:br/>
        <w:br/>
        <w:t>（1）前进，往前走。如：勇往直前；畏缩不前。《廣雅·釋詁二》：“前，進也。”《吴子·治兵》：“前卻有節，左右應麾。”《史記·項羽本紀》：“*項羽*召見諸侯將，入轅門，無不膝行而前。”*唐**韓愈*《左遷至藍關示姪孫湘》：“雲横*秦嶺*家何在？雪擁*藍關*馬不前。”</w:t>
        <w:br/>
        <w:br/>
        <w:t>（2）引导。《易·繋辭上》：“是興神物，以前民用。”《儀禮·士虞禮》：“祝前尸出户，踊如初。”*鄭玄*注：“前，道（導）也。”《莊子·徐无鬼》：“*黄帝*將見*大隗*乎*具茨*之山……*張若*、*謵明*前馬。”*陸德明*釋文：“前馬，*司馬*云：二人先馬導也。”</w:t>
        <w:br/>
        <w:br/>
        <w:t>（3）表示方位，与“后”相对。如：前门；村前村后。《論語·子罕》：“瞻之在前，忽焉在後。”*唐**李白*《望廬山瀑布》：“日照*香爐*生紫烟，遥看瀑布挂前川。”*清**魏源*《衡嶽》：“遠水微茫轉，前山次第卑。”</w:t>
        <w:br/>
        <w:br/>
        <w:t>（4）表示切近，面前；跟前。《孟子·梁惠王上》：“便嬖不足使令於前與？”《漢書·嚴助傳》：“事效見前，故使臣*助*來諭王意。”*顔師古*注：“見，顯也；前，目前也。”*清**陳恭尹*《贈余鴻客》：“眼前得喪等烟雲，身後是非懸日月。”</w:t>
        <w:br/>
        <w:br/>
        <w:t>（5）表时间，与“后”相对，指过去的或较早的。如：前天；从前；前功尽弃。《書·盤庚下》：“古我先王，將多于前功。”*孔*傳：“言以遷徙，多大前人之功美。”《文選·顔延之〈皇太子釋奠會作詩〉》：“逷彼前文，矩周規值。”*吕延濟*注：“前文，謂古文也。”*唐**陈子昂*《登幽州臺歌》：“前不見古人，後不見來者。”</w:t>
        <w:br/>
        <w:br/>
        <w:t>（6）先，在……之先；预先。《正字通·刀部》：“前，先也。”《周禮·天官·太宰》：“祀五帝……前期十日，帥執事而卜日。”*陸德明*釋文：“前，本或作先。”《禮記·中庸》：“凡事豫則立，不豫則廢。言前定則不跲，事前定則不困，行前定則不疚，道前定則不窮。”*宋**陸游*《枕上作》：“龍鍾七十豈前期，矮帽枯笻與老宜。”</w:t>
        <w:br/>
        <w:br/>
        <w:t>（7）未来的。如：前景；向前看。《宋書·雷次宗傳》：“犬馬之齒，已踰知命；崦嵫將迫，前途幾何？”《舊五代史·馮道傳》：“時有*周玄豹*者，善人倫鑒，與道不洽，謂（*張）承業*曰：‘*馮*生無前程，公不可過用。’”</w:t>
        <w:br/>
        <w:br/>
        <w:t>（8）姓。《萬姓統譜·先韻》：“前，見《姓苑》。”</w:t>
        <w:br/>
        <w:br/>
        <w:t>（二）jiǎn　《集韻》子淺切，上獮精。元部。</w:t>
        <w:br/>
        <w:br/>
        <w:t>（1）同“剪”。《集韻·𤣗韻》：“前，俗作剪。”《字彙·刀部》：“前，即剪也。”</w:t>
        <w:br/>
        <w:br/>
        <w:t>（2）通“翦”。浅黑色。《周禮·春官·巾車》：“木路，前樊鵠</w:t>
        <w:br/>
        <w:br/>
        <w:t>纓。”*鄭玄*注：“前，讀為‘緇翦’之翦。翦，淺黑也。木路無龍勒，以淺黑飾韋為樊。”</w:t>
        <w:br/>
        <w:br/>
        <w:br/>
        <w:br/>
        <w:br/>
        <w:br/>
        <w:br/>
        <w:br/>
        <w:t>剎</w:t>
        <w:tab/>
        <w:t>@@@LINK=刹\n</w:t>
        <w:br/>
      </w:r>
    </w:p>
    <w:p>
      <w:r>
        <w:t>剏##剏</w:t>
        <w:br/>
        <w:br/>
        <w:t>剏同“刱（創）”。《改併四聲篇海·刃部》引《餘文》：“剏，造法剏業也。”</w:t>
        <w:br/>
      </w:r>
    </w:p>
    <w:p>
      <w:r>
        <w:t>剐##剐</w:t>
        <w:br/>
        <w:br/>
        <w:t>剐“剮”的简化字。</w:t>
        <w:br/>
      </w:r>
    </w:p>
    <w:p>
      <w:r>
        <w:t>剑##剑</w:t>
        <w:br/>
        <w:br/>
        <w:t>剑“劍”的简化字。</w:t>
        <w:br/>
      </w:r>
    </w:p>
    <w:p>
      <w:r>
        <w:t>剒##剒</w:t>
        <w:br/>
        <w:br/>
        <w:t>剒cuò　《廣韻》倉各切，入鐸清。鐸部。</w:t>
        <w:br/>
        <w:br/>
        <w:t>（1）同“錯”。琢磨；雕刻。《爾雅·釋器》：“犀謂之剒。”《玉篇·刀部》：“剒，《爾雅》曰：‘犀謂之剒。’亦作錯。”*宋**周邦彦*《汴都賦》：“鵠象觷角，剒犀剫玉，鍥刻雕鏤，其妙無倫。”</w:t>
        <w:br/>
        <w:br/>
        <w:t>（2）用同“斮（zhuó）”。斩，割。《正字通·刀部》：“剒，與斮通。”《後漢書·董卓傳論》：“刳肝剒趾。”*李賢*注：“斮，斬也。”《南史·宋本紀下》：“左右失旨，往往有刳剒斷截，禁中懍懍，若踐刀劍。”</w:t>
        <w:br/>
      </w:r>
    </w:p>
    <w:p>
      <w:r>
        <w:t>剓##剓</w:t>
        <w:br/>
        <w:br/>
        <w:t>剓同“剺”。《玉篇·刀部》：“剓”，同“剺”。《文選·揚雄〈長楊賦〉》：“分剓單于。”*李善*注引*韋昭*曰：“剓，割也。”《唐會要·結骨國》：“其壻死喪，刀剓其面。”</w:t>
        <w:br/>
      </w:r>
    </w:p>
    <w:p>
      <w:r>
        <w:t>剔##剔</w:t>
        <w:br/>
        <w:br/>
        <w:t>剔；削。《廣韻·仙韻》：“𠛮，剔也。”《集韻·㒨韻》：“剶，或从全。”《類篇·刀部》：“𠛮，削也。”</w:t>
        <w:br/>
        <w:br/>
        <w:t>剔</w:t>
        <w:br/>
        <w:br/>
        <w:t>《説文》：“剔，解骨也。从刀，易聲。”*嚴可均*校議：“剔，*大徐*新修十九文也。議𠜂。”</w:t>
        <w:br/>
        <w:br/>
        <w:t>（一）tī　《廣韻》他歴切，入錫透。錫部。</w:t>
        <w:br/>
        <w:br/>
        <w:t>（1）分解骨肉；把肉从骨上刮下来。*唐**玄應*《一切經音義》卷十一引《通俗文》：“去骨曰剔。”《集韻·錫韻》：“剔，解也。”《書·泰誓》：“刳剔孕婦。”*孔穎達*疏：“今人去肉至骨謂之剔去，是則亦刲之義也。”《晋書·吴隱之傳》：“帳下人進魚，每剔去骨存肉。”《水滸全傳》第三回：“（*鄭屠*）從肉案上搶了一把剔骨尖刀，托地跳將下來。”</w:t>
        <w:br/>
        <w:br/>
        <w:t>（2）剪削。《詩·大雅·皇矣》：“攘之剔之，其檿其柘。”*孔穎達*疏：“攘去之，剔剪之者。”《莊子·馬蹄》：“燒之剔之。”*陸德明*釋文引*司馬*云：“剔，謂翦其毛。”*唐**杜牧*《杭州新造南亭子記》：“剔削根節，斷其脈絡。”</w:t>
        <w:br/>
        <w:br/>
        <w:t>（3）疏导；清除。《淮南子·要略》：“剔*河*而道九歧，鑿江而通九路。”*高誘*注：“剔，洩去之。”*唐**韓愈*《石鼓歌》：“剜苔剔蘚露節角。”《鏡花緣》第六十八回：“或興利剔弊，或除暴安良。”</w:t>
        <w:br/>
        <w:br/>
        <w:t>（4）剜；从孔隙中往外挑出东西。《新唐書·吐蕃傳下》：“斷手剔目。”《雍熙樂府·粉蝶兒·思怨》：“把這廝剔了髓，挑了筋，剮了肉，不傷廉。”*老舍*《骆驼祥子》十三：“*老程*剔着牙上的一个芝麻。”</w:t>
        <w:br/>
        <w:br/>
        <w:t>（5）挑拣；搜寻。*宋**文天祥*《與胡瑞逸》：“日在山間，搜奇剔怪。”*清**余縉*《登岱記》：“剔異尋幽，以給眸力之未逮耳。”*鲁迅*《三闲集·文坛的掌故》：“大概以弄文学而又讲唯物史观的人，能从基本的书籍上一一钩剔出来的，恐怕不很多。”</w:t>
        <w:br/>
        <w:br/>
        <w:t>（6）弦乐弹奏指法之一，中指向外为剔。*元**熊朋來*《瑟譜》卷一：“剔，中指向外。”《老殘游記》第十回：“初起不過輕挑慢剔，聲響悠柔。”</w:t>
        <w:br/>
        <w:br/>
        <w:t>（7）挑，拨动。《新唐書·哥舒翰傳》：“*翰*刺其喉，剔而騰之。”*宋**范成大*《曉枕聞雨》：“剔燈寒作伴，添被厚如埋。”*陈残云*《香飘四季》第二章：“手指不自觉地剔着算盘子。”</w:t>
        <w:br/>
        <w:br/>
        <w:t>（8）骂。《廣雅·釋詁三》：“剔，駡也。”</w:t>
        <w:br/>
        <w:br/>
        <w:t>（二）tì　《集韻》他計切，去霽透。脂部。</w:t>
        <w:br/>
        <w:br/>
        <w:t>（1）同“鬄（剃）”。用刀刮去毛发。*唐**李賢*《後漢書·馮魴傳注》引《聲類》：“剔，亦鬄字，謂剃去髮也。”《集韻·霽韻》：“鬀，或作剃、剔。”《韓非子·顯學》：“夫嬰兒不剔首則腹痛。”《北史·齊幼主紀》：“婦人皆剪剔以著假髻。”</w:t>
        <w:br/>
        <w:br/>
        <w:t>（2）通“睗”。*晋**潘岳*《射雉賦》：“亦有目不步體，邪眺旁剔。”*朱駿聲*《説文通訓定聲·解部》：“《射雉賦》‘邪眺旁剔’，‘剔’通‘睗’。”</w:t>
        <w:br/>
      </w:r>
    </w:p>
    <w:p>
      <w:r>
        <w:t>剕##剕</w:t>
        <w:br/>
        <w:br/>
        <w:t>剕fèi　《廣韻》扶沸切，去未奉。微部。</w:t>
        <w:br/>
        <w:br/>
        <w:t>古代断足的刑罚。《玉篇·刀部》：“剕，刖也。”《廣韻·未韻》：“䠊，刖足。亦作剕。”《書·吕刑》：“剕辟疑赦，其罰倍差。”*孔*傳：“刖足曰剕。”*明**方孝孺*《雜著·明辯》：“為剕，為劓，為墨，為宫，為大辟，非聖人賞且罰之也，聖人之法賞且罰之也。”</w:t>
        <w:br/>
      </w:r>
    </w:p>
    <w:p>
      <w:r>
        <w:t>剖##剖</w:t>
        <w:br/>
        <w:br/>
        <w:t>《説文》：“剖，判也。从刀，咅聲。”</w:t>
        <w:br/>
        <w:br/>
        <w:t>pōu　《廣韻》普后切，上厚滂。又芳武切。之部。</w:t>
        <w:br/>
        <w:br/>
        <w:t>（1）分，分开。《説文·刀部》：“剖，判也。”《廣雅·釋詁一》：“剖，分也。”《左傳·襄公十四年》：“我先君*惠公*有不腆之田，與女剖分而食之。”*杜預*注：“中分為剖。”*唐**岑參*《河西太守杜公挽歌四首》之三：“剖符移北地，授鉞領西門。”*清**王夫之*《宋論·太祖》：“（*朱温*、*李存勖*等）剖方州而稱帝，僅得其十之二三。”</w:t>
        <w:br/>
        <w:br/>
        <w:t>（2）破，破开。《廣韻·厚韻》：“剖，破也。”《書·泰誓》：“斮朝涉之脛，剖賢人之心。”《文選·木華〈海賦〉》：“毛翼産鷇，剖卵成禽。”*李善*注：“剖，猶破也。”*刘半农*《学徒苦》：“夏日主人剖瓜盛凉，学徒灶下烧煮！”</w:t>
        <w:br/>
        <w:br/>
        <w:t>（3）明辨；剖析。《文選·張衡〈思玄賦〉》：“通人闇於好惡兮，豈昬惑而能剖？”*李善*注：“剖，分明也。”*清**魏源*《默觚下·治篇七》：“人反復數百言不剖者，此片言立剖之，非天下至敏，其孰能與于斯？”*董必武*《翚儿适满二十二周岁为诗祝之》：“社会有问题，必须细密剖。”</w:t>
        <w:br/>
      </w:r>
    </w:p>
    <w:p>
      <w:r>
        <w:t>剗##剗</w:t>
        <w:br/>
        <w:br/>
        <w:t>〔刬〕</w:t>
        <w:br/>
        <w:br/>
        <w:t>（一）chǎn　《廣韻》初限切，上産初。</w:t>
        <w:br/>
        <w:br/>
        <w:t>（1）同“鏟”。1.灭；削。《廣雅·釋詁三》：“剗，削也。”*王念孫*疏證：“剗與鏟，聲義並同。”《小爾雅·廣詁》：“剗，滅也。”*唐**玄應*《一切經音義》卷十八引《通俗文》：“攻板曰剗。”《戰國策·齊策一》：“剗而類，破吾家。”*高誘*注：“剗，減也。”2.铲子。《氾勝之書》卷上：“區間草以剗剗之。”</w:t>
        <w:br/>
        <w:br/>
        <w:t>（2）光；光着。*五代**李煜*《菩薩蠻》：“剗襪步香階，手提金縷鞋。”《西遊記》第十五回：“*三藏*無奈，只得依言，跨了剗馬。”</w:t>
        <w:br/>
        <w:br/>
        <w:t>（3）副词。1.表示范围，相当于“只”、“仅”。*张相*《詩詞曲語辭匯釋》卷四：“剗，猶只也。”*唐**李廓*《長安少年行十首》之一：“剗戴*揚州*帽，重薰異國香。”*元**尚仲賢*《三奪槊》第四折：“我坐下剗騎着追風馬，腕上只彪着打將鞭。”2.表示转折关系，说明与前文相反或出乎预料，相当于“却”、“反而”。*张相*《詩詞曲語辭匯釋》卷四：“剗，亦猶還也，反也。”*宋**卓田*《眼兒媚·題蘇小樓》：“丈夫隻手把吴鈎，能斷萬人頭。因何鐵石打肝鑿膽，剗為花柔？”3.表示语气，相当于“白白地”、“无端地”。*张相*《詩詞曲語辭匯釋》卷四：“剗，亦猶云無端也。”*元**馬致遠*《陳摶高卧》第三折：“貧道呵，本居林下絶名利，自不合剗下山來惹是非。”</w:t>
        <w:br/>
        <w:br/>
        <w:t>（4）用同“棧（zhàn）”。《史記·田叔列傳附任安》：“*武功*，*扶風*西界小邑也，谷口*蜀*剗道近山。”*張守節*正義：“行谷有棧道也。”</w:t>
        <w:br/>
        <w:br/>
        <w:t>（二）chàn</w:t>
        <w:br/>
        <w:br/>
        <w:t>〔一剗〕一概；一味地。如：一刬都是新的。*张相*《詩詞曲語辭匯釋》卷四：“一剗，猶云一派或統統也；猶云一味也。剗之義為只，此亦從只字義引申之者。”*元*佚名《桃花女》第四折：“我出的城門，到這東南角上打一望，只見茫茫蕩蕩，一剗都是荆榛草莽。”*元*佚名《争報恩》第四折：“則俺這眼兒邊一剗的愁，心兒上着甚些喜？”*清**洪昇*《長生殿·復召》：“悔殺咱一剗兒粗疎，不解他十分的嬌殢。”</w:t>
        <w:br/>
      </w:r>
    </w:p>
    <w:p>
      <w:r>
        <w:t>剘##剘</w:t>
        <w:br/>
        <w:br/>
        <w:t>剘qí　《龍龕手鑑》音其。</w:t>
        <w:br/>
        <w:br/>
        <w:t>（1）克。《篇海類編·器用類·刀部》：“剘，克也。”</w:t>
        <w:br/>
        <w:br/>
        <w:t>（2）割截。《篇海類編·器用類·刀部》：“剘，割截也。”</w:t>
        <w:br/>
        <w:br/>
        <w:t>（3）信。《字彙·刀部》：“剘，信也。”</w:t>
        <w:br/>
      </w:r>
    </w:p>
    <w:p>
      <w:r>
        <w:t>剙##剙</w:t>
        <w:br/>
        <w:br/>
        <w:t>剙同“刱（創）”。《字彙·刀部》：“剙，俗刱字。”*宋**周密*《武林舊事五·湖山勝㮣》：“*南園*，中興後所剙。*光宗*朝賜*平原郡王**韓侂胄*。”</w:t>
        <w:br/>
      </w:r>
    </w:p>
    <w:p>
      <w:r>
        <w:t>剚##剚</w:t>
        <w:br/>
        <w:br/>
        <w:t>剚zì　《廣韻》側吏切，去志莊。</w:t>
        <w:br/>
        <w:br/>
        <w:t>（1）用刀刺入。《集韻·志韻》：“剚，插刀也。”*漢**張衡*《思玄賦》：“*梁叟*患夫*黎丘*兮，丁厥子而剚刃。”*宋**洪皓*《松漠紀聞》：“*阿骨打*憤甚，拔小佩刀欲剚之。”*柳亚子*《为人题词集》：“裁红量碧都无取，要铸屠鲸剚虎辞。”</w:t>
        <w:br/>
        <w:br/>
        <w:t>（2）以物插地。《洪武正韻·寘韻》：“剚，置也。*李奇*曰：東方人以物插地皆為剚。”《新唐書·康日知傳》：“（*龐勛*）剚虚幟，而詭路襲*苻離*。”又《南詔傳下》：“乃除地剚三丈版，命左右馳射。”</w:t>
        <w:br/>
      </w:r>
    </w:p>
    <w:p>
      <w:r>
        <w:t>剛##剛</w:t>
        <w:br/>
        <w:br/>
        <w:t>〔刚〕</w:t>
        <w:br/>
        <w:br/>
        <w:t>《説文》：“剛，彊，斷也。从刀，岡聲。”*林义光*《文源》以为是“以刀斷网”，会意。</w:t>
        <w:br/>
        <w:br/>
        <w:t>gāng　《廣韻》古郎切，平唐見。陽部。</w:t>
        <w:br/>
        <w:br/>
        <w:t>（1）坚硬；坚利。《説文·刀部》：“剛，彊。”*朱駿聲*通訓定聲：“剛，本訓芒刃之堅利。”《字彙·刀部》：“剛，堅也。”《易·説卦》：“兑，其於地也，為剛鹵。”*唐**柳宗元*《貞符》：“齒利者齧，爪剛者決。”*唐**孫容*《河南録事趙虔華墓誌》：“斬虵之劍刃剛摧，射猿之雕弓絃斷。”</w:t>
        <w:br/>
        <w:br/>
        <w:t>（2）强劲；坚毅。与“柔”相对。《説文·刀部》：“剛，斷也。”*桂馥*義證：“剛至彊，彊主斷。”*王筠*句讀：“剛，字在刀部，主刀而言，而人之剛為借。”《書·皋陶謨》：“剛而塞。”*鄭玄*注：“剛，謂事理剛斷。”《論語·公冶長》：“吾未見剛者。”*劉寶楠*正義引*鄭玄*注：“剛，謂彊志不屈撓。”*宋**司馬光*《上體要疏》：“奸不能惑，佞不能移，故謂之剛。”</w:t>
        <w:br/>
        <w:br/>
        <w:t>（3）副词。1.表示时间或范围，相当于“只”、“仅”。*张相*《詩詞曲語辭匯釋》卷二：“剛，亦猶只也。”*宋**辛棄疾*《水調歌頭·慶韓南澗尚書七十》：“上古八千歲，纔是一春秋，不應此日，剛把七十壽君侯。”*元**蕭德*祥《殺狗勸夫》第三折：“别件都依得，剛除背死人。”2.表示事实跟所希望或期待的恰恰相反，相当于“偏偏”、“硬是”。*张相*《詩詞曲語辭匯釋》卷二：“剛，猶偏也，硬也。”*隋煬帝*《夜飲朝眠曲》：“憶睡時，待來剛不來。”*金**元好問*《戚夫人》：“無端恨煞*商山*老，剛出山來管是非。”3.表示程度适中，相当于“恰”、“恰好”。如：刚好。*清**林則徐*《赴戍登程口占示家人》：“謫居正是君恩厚，養拙剛于戍卒宜。”4.表示时间，说明行动或情况发生不久，相当于“才”、“方才”。*章炳麟*《新方言·釋詞》：“其言適纔，則謂之剛。”*唐**齊己*《思遊峨嵋寄林下諸友》：“剛有*峨嵋*念，秋來錫欲飛。”*宋**蘇軾*《花影》：“剛被太陽收拾去，却教明月送將來。”*罗荣桓*《秋收起义与我军初创时期》：“刚住下不久，就遭到挨户团的突然袭击。”</w:t>
        <w:br/>
        <w:br/>
        <w:t>（4）干支纪日，逢甲、丙、戊、庚、壬的日子称“刚日”；刚表奇数。《禮記·曲禮上》：“外事以剛日，内事以柔日。”*孔穎達*疏：“剛日，奇日也。”《論衡·譏日》：“夫日之剛柔，月之奇耦，合於葬曆。”*清**黄遵憲*《代東寄詩五蘭谷並問諸友》：“剛柔分日課，兄弟各頭居。”</w:t>
        <w:br/>
        <w:br/>
        <w:t>（5）通“犅”。公牛。*清**朱駿聲*《説文通訓定聲·壯部》：“剛，叚借為犅。”《詩·魯頌·閟宫》：“白牡騂剛。”《禮記·明堂位》：“*周*騂剛。”*孔穎達*疏：“剛，牡也。”</w:t>
        <w:br/>
        <w:br/>
        <w:t>（6）古邑名。*汉*置县。《史記·秦本紀》：“客卿*竈*攻*齊*，取*剛*、*壽*。”*張守節*正義：“《括地志》云：‘故*剛城*在*兗州**龔丘縣*界。’”</w:t>
        <w:br/>
        <w:br/>
        <w:t>（7）姓。《萬姓統譜·陽韻》：“*河南**裕州*有*剛*氏。”*清*有*剛毅*、*剛林*。</w:t>
        <w:br/>
      </w:r>
    </w:p>
    <w:p>
      <w:r>
        <w:t>剜##剜</w:t>
        <w:br/>
        <w:br/>
        <w:t>《説文新附》：“剜，削也。从刀，宛聲。”</w:t>
        <w:br/>
        <w:br/>
        <w:t>wān　《廣韻》一丸切，平桓影。元部。</w:t>
        <w:br/>
        <w:br/>
        <w:br/>
        <w:br/>
        <w:br/>
        <w:br/>
        <w:br/>
        <w:br/>
        <w:t>剝</w:t>
        <w:tab/>
        <w:t>@@@LINK=剥\n</w:t>
        <w:br/>
      </w:r>
    </w:p>
    <w:p>
      <w:r>
        <w:t>剞##剞</w:t>
        <w:br/>
        <w:br/>
        <w:t>《説文》：“剞，剞𠜾，曲刀也。从刀，奇聲。”</w:t>
        <w:br/>
        <w:br/>
        <w:t>jī　《廣韻》居綺切，上紙見。又《集韻》居宜切。歌部。</w:t>
        <w:br/>
        <w:br/>
        <w:t>（1）〔剞劂〕也作“剞𠜾”。1.古代刻镂工具。《廣雅·釋器》：“剞劂，刀也。”*王念孫*疏證：“剞之言阿曲，劂之言屈折也。《説文》：‘剞𠜾，曲刀也。’𠜾與劂同。”《楚辭·嚴忌〈哀時命〉》：“握剞劂而不用兮，操規榘而無所施。”*王逸*注：“剞劂，刻鏤刀也。”《文選·左思〈魏都賦〉》：“剞劂罔掇，匠斵積習。”*李善*注引*許慎*《淮南子》注曰：“剞劂，曲刀也。”2.雕板印书。*明**袁宏道*《監司周公實政録序》：“遂以公所行實政，一一編次，付之剞劂。”</w:t>
        <w:br/>
        <w:br/>
        <w:t>（2）劫夺。《文選·左思〈吴都賦〉》：“刦剞熊羆之室，剽掠虎豹之落。”*李善*注：“剞，亦刦也。”</w:t>
        <w:br/>
      </w:r>
    </w:p>
    <w:p>
      <w:r>
        <w:t>剟##剟</w:t>
        <w:br/>
        <w:br/>
        <w:t>《説文》：“剟，刊也。从刀，叕聲。”</w:t>
        <w:br/>
        <w:br/>
        <w:t>（一）duō　《廣韻》丁括切，入末端。又陟劣切。月部。</w:t>
        <w:br/>
        <w:br/>
        <w:t>（1）刊削；删除。《廣雅·釋詁三》：“剟，削也。”《商君書·定分》：“有敢剟定法令，損益一字以上，罪死不赦。”*晋**郭璞*《爾雅序》：“剟其瑕礫，搴其蕭稂。”*邢昺*疏：“剟，削也，削去其疵瑕瓦礫以取瑾瑜也。”*清**孫詒讓*《周禮正義·序》：“更張義例，剟䋣補闕。”</w:t>
        <w:br/>
        <w:br/>
        <w:t>（2）割取；选取。《漢書·賈誼傳》：“盜者剟寢户之簾，搴兩廟之器。”*顔師古*注：“剟，謂割取之也。”《新唐書·盧景亮傳》：“剟治道之要，著書上下篇。”</w:t>
        <w:br/>
        <w:br/>
        <w:t>（3）刺。《史記·張耳陳餘列傳》：“榜笞數千，刺剟，身無可擊者，終不復言。”*司馬貞*索隱：“掇，亦刺也。*應劭*云：以鐵刺之。”*唐**韓愈*等《征蜀聯句》：“剟膚浹瘡痍，敗面碎剠㓤。”</w:t>
        <w:br/>
        <w:br/>
        <w:t>（4）击。《廣韻·末韻》：“剟，擊也。”</w:t>
        <w:br/>
        <w:br/>
        <w:t>（5）通“贅（zhuì）”。无用的。《淮南子·繆稱》：“物莫無所不用……是故聖人制其剟材，無所不用矣。”*于省吾*新證：“（*高誘*）注讀剟如字，故訓為疏殺，但非本義。剟从叕聲，與贅字通。贅材本無可用，聖人制而用之。”</w:t>
        <w:br/>
        <w:br/>
        <w:t>（二）chì　《集韻》測紀切，上止初。</w:t>
        <w:br/>
        <w:br/>
        <w:t>同“𠞘”。《集韻·止韻》：“𠞘，或作剟。”</w:t>
        <w:br/>
      </w:r>
    </w:p>
    <w:p>
      <w:r>
        <w:t>剠##剠</w:t>
        <w:br/>
        <w:br/>
        <w:t>剠（一）qíng　《廣韻》渠京切，平庚羣。</w:t>
        <w:br/>
        <w:br/>
        <w:t>同“黥”。《廣韻·庚韻》：“剠”，同“黥”。《易林·睽之賁》：“剠刖髠劓，人所賤棄。”</w:t>
        <w:br/>
        <w:br/>
        <w:t>（二）lüè　《集韻》力灼切，入藥來。</w:t>
        <w:br/>
        <w:br/>
        <w:t>同“掠”。*唐**玄應*《一切經音義》卷十：“掠，《聲類》作倞，抄掠也。”《集韻·藥韻》：“掠，或从刀。”*三國**魏**蔣濟*《合肥移城議》：“劫剠無限。”</w:t>
        <w:br/>
      </w:r>
    </w:p>
    <w:p>
      <w:r>
        <w:t>剡##剡</w:t>
        <w:br/>
        <w:br/>
        <w:t>《説文》：“剡，鋭利也。从刀，炎聲。”</w:t>
        <w:br/>
        <w:br/>
        <w:t>（一）yǎn　《廣韻》以冉切，上琰以。談部。</w:t>
        <w:br/>
        <w:br/>
        <w:t>（1）锐利。《爾雅·釋詁下》：“剡，利也。”《廣雅·釋詁四》：“剡，鋭也。”《楚辭·九章·橘頌》：“曾枝剡棘，圓果摶兮。”*王逸*注：“剡，利也。”*漢**張衡*《東京賦》：“乘鑾輅而駕蒼龍，介馭閒以剡耜。”*唐**柳宗元*《復吴子松説》：“雕葩剡芒，臭朽馨香。”</w:t>
        <w:br/>
        <w:br/>
        <w:t>（2）削。《玉篇·刀部》：“剡，削也。”《易·繫辭下》：“弦木為弧，剡木為矢。”《新唐書·室韋傳》：“剡木為犂，人挽以耕。”《清史稿·天文志二》：“復剡其兩端令鋭，以指地平圈之度分。”</w:t>
        <w:br/>
        <w:br/>
        <w:t>（3）举起。《荀子·彊國》：“欲剡其脛而以蹈*秦*之腹。”*王念孫*雜志：“謂起其脛以蹈*秦*之腹也。”《漢書·賈誼傳》：“發忿快志，剡手以衝仇人之匈（胸）。”</w:t>
        <w:br/>
        <w:br/>
        <w:t>（4）通“燄（yàn）”。*清**朱駿聲*《説文通訓定聲·謙部》：“剡，叚借為燄。”1.炽盛；炽烈。《國語·晋語二》：“喪亂有小大，大喪大亂之剡也，不可犯也。”《新唐書·劉文静傳》：“喪亂方剡，非*湯*、*武*、*高*、*光*不能定。”2.灼。《論衡·雷虚》：“夫雷，火也。氣剡人，人不得無跡。”又：“火剡之跡，非天所刻畫也。”</w:t>
        <w:br/>
        <w:br/>
        <w:t>（5）通“倓（tǎn）”。安然不疑。*清**朱駿聲*《説文通訓定聲·謙部》：“剡，叚借為倓。”《荀子·彊國》：“剡然有苓，而據松柏之塞。”</w:t>
        <w:br/>
        <w:br/>
        <w:t>（6）姓。《廣韻·琰韻》：“剡，姓。”《姓觿·琰韻》：“剡，《姓考》云：*春秋**剡子國*之後。”</w:t>
        <w:br/>
        <w:br/>
        <w:t>（二）shàn　《廣韻》時染切，上琰禪。</w:t>
        <w:br/>
        <w:br/>
        <w:t>（1）古县名。*西汉*置，在今*浙江省**嵊州市*西南。《漢書·地理志上》：“*會稽郡*有*剡縣*。”《世説新語·棲逸》：“在*剡*為*戴*公起宅甚精整。”*唐**馬戴《*寄剡中友人》：“故人今在*剡*，秋草意如何？”</w:t>
        <w:br/>
        <w:br/>
        <w:t>（2）水名，即*剡溪*。在*浙江省**嵊州市**曹娥江*上游。*唐**孟郊*《送淡公》：“*鏡*浪洗手緑，*剡*花入心春。”*宋**李彭老*《一萼紅·寄弁陽翁》：“汎*剡*清愁，買花芳事，一卷新詩。”</w:t>
        <w:br/>
      </w:r>
    </w:p>
    <w:p>
      <w:r>
        <w:t>剢##剢</w:t>
        <w:br/>
        <w:br/>
        <w:t>剢（一）dú　《廣韻》丁木切，入屋端。</w:t>
        <w:br/>
        <w:br/>
        <w:t>刀锄。《廣韻·屋韻》：“剢，刀鋤。”</w:t>
        <w:br/>
        <w:br/>
        <w:t>（二）zhuó</w:t>
        <w:br/>
        <w:br/>
        <w:t>同“斲（斫）”。《六書故·工事五》：“斲，又作剢。”</w:t>
        <w:br/>
      </w:r>
    </w:p>
    <w:p>
      <w:r>
        <w:t>剣##剣</w:t>
        <w:br/>
        <w:br/>
        <w:t>剣同“劍”。《宋元以來俗字譜》：“劍”，《嶺南逸事》作“剣”。</w:t>
        <w:br/>
      </w:r>
    </w:p>
    <w:p>
      <w:r>
        <w:t>剥##剥</w:t>
        <w:br/>
        <w:br/>
        <w:t>《説文》：“剥，裂也。从刀，从录。录，刻割也。录亦聲。𠚩，剥或从卜。”</w:t>
        <w:br/>
        <w:br/>
        <w:t>（一）bō　《廣韻》北角切，入覺幫。屋部。</w:t>
        <w:br/>
        <w:br/>
        <w:t>（1）割裂。《説文·刀部》：“剥，裂也。”《左傳·昭公十二年》：“君王命剥圭以為鏚柲。”*杜預*注：“破圭玉以飾斧柄。”《墨子·非攻下》：“此刺殺天民，剥振神〔之〕位，傾覆社稷，攘殺〔其〕犧牲。”</w:t>
        <w:br/>
        <w:br/>
        <w:t>（2）削。《廣韻·覺韻》：“剥，削也。”《詩·小雅·信南山》：“中田有廬，疆埸有瓜，是剥是菹，獻之皇祖。”*鄭玄*箋：“剥削淹漬以為菹。”《荀子·彊國》：“然不剥脱，不砥厲，則不可以斷繩。”*楊倞*注：“剥脱，謂刮去其生澀。”</w:t>
        <w:br/>
        <w:br/>
        <w:t>（3）脱落；侵蚀。《廣雅·釋詁三》：“剥，落也。”又《釋詁四》：“剥，脱也。”《莊子·人間世》：“夫苴梨橘柚果蓏之屬，實熟則剥。”《水經注·穀水》：“基前有碑，文字剥缺，不復可識。”又衰落。*唐**盧藏用*《右拾遺陳子昂文集序》：“聰明精粹而淪剥，貪饕桀驁而顯榮。”*清**許汝霖*《贈湯宗伯潛菴先生》：“*吴*俗久奢靡，正氣日以剥。”</w:t>
        <w:br/>
        <w:br/>
        <w:t>（4）强制除去；侵夺。如：剥夺；剥削。《字彙·刀部》：“剥，褫也。”《後漢書·宦者傳序》：“剥割萌黎，競恣奢欲。”*明**王韜*《重民下》：“不知立官以衛民，徒知剥民以奉官。”*汪静之*《蕙的风·小孩子》：“不幸的孩子呵，被人间剥了真与善的孩子呵！”</w:t>
        <w:br/>
        <w:br/>
        <w:t>（5）动乱。《左傳·昭公十九年》：“抑天實剥亂是，吾何知焉？”《後漢書·董卓傳論》：“*董卓*初以虓闞為情，因遭崩剥之勢。”*李賢*注：“剥，猶亂也。”</w:t>
        <w:br/>
        <w:br/>
        <w:t>（6）六十四卦之一，卦形为䷖，坤下艮上。《易·剥》：“剥，不利有攸往。”</w:t>
        <w:br/>
        <w:br/>
        <w:t>（7）通“駁”。1.辩解。《後漢書·胡廣傳》：“若事下之後，議者剥異。”*王先謙*集解引*沈欽韓*曰：“*邵伯温*《聞見録》：‘剥，當作駁。剥、駁古字通。’”2.用小船分载转运货物。*宋**王闢之*《澠水燕談録·談謔》：“一日，米綱至*八百里村*，水淺當剥，府檄*張（元*）往督之。”《大元海運記·記標指淺》：“海船於*黄田灣*泊，離倉約三百，用小船般剥。”*明**蕭良榦*《拙齋十議·優䘏船户議》：“故為今計，若河道疏通，不用起剥，則糧運生民，並受其福矣。”</w:t>
        <w:br/>
        <w:br/>
        <w:t>（二）bāo　《廣韻》北角切，入覺幫。屋部。</w:t>
        <w:br/>
        <w:br/>
        <w:t>去掉物的外皮或壳。如：剥橘子；剥花生。*唐**慧琳*《一切經音義》卷六十四引《蒼頡篇》：“剥，去其皮也。”《廣雅·釋詁三》：“剥，離也。”《詩·小雅·楚茨》：“絜爾牛羊，以往烝嘗，或剥或亨（烹），或肆或將。”*朱熹*注：“剥，解剥其皮也。”《周禮·秋官·柞氏》：“冬日至，令剥陰木而水之。”*鄭玄*注：“謂斫去次地之皮。”*明**劉基*《夏夜台州城中作》：“耕牛剥皮作戰具，鋤犁化盡刀劍鋒。”</w:t>
        <w:br/>
        <w:br/>
        <w:t>（三）pū　《集韻》普木切，入屋滂。屋部。</w:t>
        <w:br/>
        <w:br/>
        <w:t>通“攴（扑）”。击。《集韻·屋韻》：“攴，或作剥。”*清**朱駿聲*《説文通訓定聲·需部》：“剥，叚借為攴。”《詩·豳風·七月》：“八月剥棗。”*毛*傳：“剥，擊也。”《大戴禮記·夏小正傳》：“剥棗。剥也者，取也。”*孔廣森*補注：“剥棗，擊棗也。”</w:t>
        <w:br/>
      </w:r>
    </w:p>
    <w:p>
      <w:r>
        <w:t>剧##剧</w:t>
        <w:br/>
        <w:br/>
        <w:t>剧“劇”的简化字。</w:t>
        <w:br/>
      </w:r>
    </w:p>
    <w:p>
      <w:r>
        <w:t>剨##剨</w:t>
        <w:br/>
        <w:br/>
        <w:t>剨huō　《廣韻》呼麥切，入麥曉。</w:t>
        <w:br/>
        <w:br/>
        <w:t>破裂声。《廣韻·麥韻》：“剨，破聲。”*宋**文天祥*《賦吉州隆慶寺塔火》：“玉塔穿空不可梯，剨然霹靂暗招提。”*清**紀昀*《閲微草堂筆記·灤陽消夏録一》：“剨然震響，石壁中開。”</w:t>
        <w:br/>
      </w:r>
    </w:p>
    <w:p>
      <w:r>
        <w:t>剩##剩</w:t>
        <w:br/>
        <w:br/>
        <w:t>剩shèng　《廣韻》實證切，去證船。</w:t>
        <w:br/>
        <w:br/>
        <w:t>（1）多余；余下。《廣韻·證韻》：“剩，剩長也。”《字彙·刀部》：“剩，餘也；宂長也。”《魏書·前廢帝廣陵王紀》：“剩員非才，他轉之。”*唐**韓愈*《唐故江西觀察使韋公墓誌銘》：“公好施與，家無剩財。”*朱自清*《那里走，时代与我》：“几年前，‘浪漫’是一个好名字，现在它的意义却只剩了讽刺与诅咒。”</w:t>
        <w:br/>
        <w:br/>
        <w:t>（2）多。*张相*《詩詞曲語辭匯釋》卷二：“賸，甚辭也，猶多也。字亦作剩。”*唐**岑參*《玉門關蓋將軍歌》：“我來塞外按邊儲，為君取醉酒剩沽。”*宋**方岳*《最高樓》：“且容儂，多種竹，剩栽梅。”*元**關漢卿*《單刀會》第一折：“你則索多披上幾副甲，剩穿上幾層袍。”</w:t>
        <w:br/>
        <w:br/>
        <w:t>（3）副词。1.表示程度，相当于“更”、“更加”。*张相*《詩詞曲語辭匯釋》卷二：“賸，甚辭，猶頗也。字亦作剩。”*唐**高適*《贈杜二拾遺》：“聽法還應難，尋經剩欲翻。”*宋**辛棄疾*《浣溪沙·壽内子》：“婚嫁剩添兒女拜，平安頻拆外家書。”2.表示无条件限制，相当于“尽管”。*张相*《詩詞曲語辭匯釋》卷二：“賸，甚辭，猶儘也。字亦作剩。”*宋**歐陽修*《蝶戀花》：“老去風情應不到，憑君剩把芳尊倒。”*柳亚子*《次韵和刘仁女士》：“驴背*陈抟*应抚掌，瓮头*李白*剩吟诗。”</w:t>
        <w:br/>
      </w:r>
    </w:p>
    <w:p>
      <w:r>
        <w:t>剪##剪</w:t>
        <w:br/>
        <w:br/>
        <w:t>同“翦”。《玉篇·羽部》：“翦，俗作剪。”按：古籍中多作“翦”，今“剪”字通行。</w:t>
        <w:br/>
      </w:r>
    </w:p>
    <w:p>
      <w:r>
        <w:t>剫##剫</w:t>
        <w:br/>
        <w:br/>
        <w:t>《説文》：“剫，判也。从刀，度聲。”</w:t>
        <w:br/>
        <w:br/>
        <w:t>（一）duó　《廣韻》徒落切，入鐸定。鐸部。</w:t>
        <w:br/>
        <w:br/>
        <w:t>裁割；加工木材。《爾雅·釋器》：“木謂之剫。”*郭璞*注：“《左傳》曰：‘山有木，工則剫之。’”《説文·刀部》：“剫，判也。”*明**宋濂*《雜著·燕書》：“工師*翰*麾衆徒，操剞劂斵之，運繩尺剫之。”</w:t>
        <w:br/>
        <w:br/>
        <w:t>（二）dù　《集韻》動五切，上姥定。</w:t>
        <w:br/>
        <w:br/>
        <w:t>（1）同“𢾅”。闭。《集韻·姥韻》：“𢾅，《説文》：‘閉也。’或从刀。”</w:t>
        <w:br/>
        <w:br/>
        <w:t>（2）涂饰；涂圬。*黄侃*《蘄春語》：“《説文》‘剫’見《刀部》，又為‘𢾅’之重文。凡塗飾、塗圬字，皆當作‘剫’。吾鄉謂塗物為‘剫’，書字不工曰‘亂剫’。”</w:t>
        <w:br/>
      </w:r>
    </w:p>
    <w:p>
      <w:r>
        <w:t>剬##剬</w:t>
        <w:br/>
        <w:br/>
        <w:t>《説文》：“剬，斷齊也。从刀，耑聲。”</w:t>
        <w:br/>
        <w:br/>
        <w:t>（一）duān　《廣韻》多官切，平桓端。元部。</w:t>
        <w:br/>
        <w:br/>
        <w:t>断齐；切断。《説文·刀部》：“剬，斷齊也。”《廣雅·釋詁一》：“剬，斷也。”</w:t>
        <w:br/>
        <w:br/>
        <w:t>（二）tuán　《廣韻》旨兗切，上獮章。</w:t>
        <w:br/>
        <w:br/>
        <w:t>同“剸”。细割。*唐**玄應*《一切經音義》卷十一：“剬，《聲類》云：作剸。”《廣韻·獮韻》：“剸，細割。剬，上同。”</w:t>
        <w:br/>
        <w:br/>
        <w:t>（三）zhì</w:t>
        <w:br/>
        <w:br/>
        <w:t>同“制”。1.制作；制定。《史記·五帝本紀》：“（*顓頊*）依鬼神以剬義。”*張守節*正義：“剬，古制字。”《文心雕龍·宗經》：“禮以立體，據事剬範。”2.制约；节制。《韓非子·詭使》：“賞利一從上出，所以擅剬下也。”《法言·淵騫》：“*魯仲連*偒而不剬，*藺相如*剬而不偒。”*宋咸*注：“剬，古制字。”《淮南子·主術》：“其立君也，所以剬有司，使無專行也。”</w:t>
        <w:br/>
      </w:r>
    </w:p>
    <w:p>
      <w:r>
        <w:t>剭##剭</w:t>
        <w:br/>
        <w:br/>
        <w:t>wū　《廣韻》烏谷切，入屋影。屋部。</w:t>
        <w:br/>
        <w:br/>
        <w:t>诛；杀。指古代贵族、大臣在屋内受刑，和平民在市上受刑不同。《漢書·叙傳下》：“彫落洪支，底剭鼎臣。”*顔師古*注引*服虔*曰：“底，致也。《周禮》有屋誅，誅大臣於屋下，不露也。”《資治通鑑·唐文宗太和九年》：“一旦禍生不虞，足折刑剭，蓋天誅之也。（*仇）士良*安能族之哉？”*胡三省*注：“剭者，誅殺不於市。”</w:t>
        <w:br/>
      </w:r>
    </w:p>
    <w:p>
      <w:r>
        <w:t>剮##剮</w:t>
        <w:br/>
        <w:br/>
        <w:t>〔剐〕</w:t>
        <w:br/>
        <w:br/>
        <w:t>guǎ　《廣韻》古瓦切，上馬見。</w:t>
        <w:br/>
        <w:br/>
        <w:t>（1）割肉离骨。《玉篇·刀部》：“剮，剔肉值〔置〕骨也。”*宋**梅堯臣*《見牧牛人隔江吹笛》：“*鄭*聲實美好，蠹情如剔剮。”</w:t>
        <w:br/>
        <w:br/>
        <w:t>（2）古代将人慢慢割死的酷刑。又叫“凌迟”。*宋*佚名《朝野遺記·忠勇》：“*粘罕*怒遣重兵合攻之，遂擒*（石）頳*，釘於車上，將剮之。”《古今小説·沈小官一鳥害七命》：“*張*公謀財故殺，屈害平人，依律處斬，加罪凌遲，剮割二百四十刀，分屍五段。”《紅樓夢》第六十八回：“俗語説：‘拚着一身剮，敢把皇帝拉下馬。’”</w:t>
        <w:br/>
        <w:br/>
        <w:t>（3）剜。*巴金*《煤炕》：“那种好像在剐着人心的难闻的煤气却是不断地往他的鼻里送。”</w:t>
        <w:br/>
      </w:r>
    </w:p>
    <w:p>
      <w:r>
        <w:t>副##副</w:t>
        <w:br/>
        <w:br/>
        <w:t>《説文》：“副，判也。从刀，畐聲。《周禮》曰：‘副辜祭。’疈，籀文副。”</w:t>
        <w:br/>
        <w:br/>
        <w:t>（一）pì　《廣韻》芳逼切，入職滂。又芳福切。職部。</w:t>
        <w:br/>
        <w:br/>
        <w:t>剖分；破开。《説文·刀部》：“副，判也。”《玉篇·刀部》：“副，破也。”《詩·大雅·生民》：“不坼不副。”*陸德明*釋文：“副，《説文》云：‘分也。’”《禮記·曲禮上》：“為天子削瓜者副之。”*鄭玄*注：“副，析也，既削又四析之。”《山海經·中山經》：“其祠*泰逢*、*熏池*、*武羅*皆一牡羊，副。”*郭璞*注：“副，謂破羊骨磔之以祭也。”</w:t>
        <w:br/>
        <w:br/>
        <w:t>（二）fù　《廣韻》敷救切，去宥敷。職部。</w:t>
        <w:br/>
        <w:br/>
        <w:t>（1）贰；居第二位的；次要的（区别于正或主）。《玉篇·刀部》：“副，貳也。”*清**段玉裁*《説文解字注·刀部》：“*周*人言貳，漢人言副，古今語也。”《漢書·陳湯傳》：“*康居*副王*抱闐*將數千騎，寇*赤谷城*東。”《文心雕龍·時序》：“*文帝*以副君之重，妙善辭賦。”*唐**蘇頲*《授尹思貞御史大夫制》：“國之副相，位亞中台。”</w:t>
        <w:br/>
        <w:br/>
        <w:t>（2）官府属员；辅助的职务。如：营副；队副；大副；二副。《後漢書·景丹傳》：“*丹*以言語為*固德侯*相，有幹事稱，遷*朔調*連率副貳。”*李賢*注：“副貳，屬令也。”《新唐書·百官志四上》：“鎮將、鎮副、戍主、戍副，掌捍衛防守。”</w:t>
        <w:br/>
        <w:br/>
        <w:t>（3）助；赞助。《素問·疏五過論》：“循經守數，按循醫事，為萬民副。”*楊上善*注：“副，助也。”《春秋繁露·四時之副》：“聖人副天之所行以為政，故以慶副暖而當春，以賞副暑而當夏，以罰副清而當秋，以刑副寒而當冬。”*宋**徐夢莘*《三朝北盟會編》卷二百零七：“當時若得戮力齊心，上下相副，併兵一舉，大事可成。”</w:t>
        <w:br/>
        <w:br/>
        <w:t>（4）相称；符合。如：名副其实。《篇海類編·器用類·刀部》：“副，稱也。”《淮南子·主術》：“古聖王至精形於内，而好憎忘於外，出言以副情，發號以明旨。”《後漢書·黄瓊傳》：“陽春之曲，和者必寡；盛名之下，其實難副。”*李賢*注：“副，稱也。”《新唐書·杜如晦傳》：“人不䘏無官，患才不副。”</w:t>
        <w:br/>
        <w:br/>
        <w:t>（5）审。《爾雅·釋詁下》：“副，審也。”</w:t>
        <w:br/>
        <w:br/>
        <w:t>（6）书籍、文献的复本。《史記·太史公自序》：“藏之名山，副在京師。”*司馬貞*索隱：“言正本藏之書府，副本留京師也。”</w:t>
        <w:br/>
        <w:br/>
        <w:t>（7）古代王后及贵族妇女的一种首饰。《釋名·釋首飾》：“王后首飾曰副。副，覆也，以覆首；亦言副貳也，兼用衆物成其飾也。步摇，上有垂珠，步則摇也。”《詩·鄘風·君子偕老》：“君子偕老，副笄六珈。”*毛*傳：“副者，后夫人之首飾，編髮為之。”《周禮·天官·追師》：“掌王后之首服，為副、編、次。”*鄭玄*注：“副之言覆，所以覆首為之飾，其遺象若今步摇矣，服之以從王祭祀。”</w:t>
        <w:br/>
        <w:br/>
        <w:t>（8）副词的省称。</w:t>
        <w:br/>
        <w:br/>
        <w:t>（9）量词。1.双；成对的。如：一副手套；一副对联。*三國**魏**曹植*《冬至獻襪頌表》：“拜表奉賀，并獻紋履七量，襪若干副。”《儒林外史》第三十七回：“當下𢊍役開剥了一條牛，四副羊。”2.套；张。如：一副笑脸；一副严肃的表情。《宋書·劉懷慎傳》：“卿那得此副急淚？”《花月痕》第一回：“亦只是此一副面具，再無第二副更换。”*巴金*《一个女人》：“房东太太那副嘴脸真难看，讲话也很厉害。”</w:t>
        <w:br/>
        <w:br/>
        <w:t>（10）姓。《廣韻·宥韻》：“副，姓。《後魏書》：‘*副吕*氏後改為*副*氏。’”</w:t>
        <w:br/>
      </w:r>
    </w:p>
    <w:p>
      <w:r>
        <w:t>割##割</w:t>
        <w:br/>
        <w:br/>
        <w:t>《説文》：“割，剥也。从刀，害聲。”</w:t>
        <w:br/>
        <w:br/>
        <w:t>gē　《廣韻》古達切，入曷見。月部。</w:t>
        <w:br/>
        <w:br/>
        <w:t>（1）用刀截断。《爾雅·釋言》：“割，裂也。”*邢昺*疏：“割，謂以刀裂之也。”《玉篇·刀部》：“割，截也。”《周禮·天官·内饔》：“掌王及后、世子膳羞之割亨煎和之事。”*鄭玄*注：“割，肆解肉也。”*孫詒讓*正義：“肆解，即割裂牲體骨肉之通名。”《莊子·盜跖》：“*介子推*至忠也，自割其股以食*（晋）文公*。”*唐**李賀*《楊生青花紫石硯歌》：“*端州*石工巧如神，踏天磨刀割紫雲。”</w:t>
        <w:br/>
        <w:br/>
        <w:t>（2）分，分割；划分。《管子·揆度》：“臣之能謀厲國定名者，割壤而封。”《戰國策·秦策四》：“三國之兵深矣，寡人欲割*河東*而講。”*高誘*注：“割，分也。”*太平天國*《天朝田畝制度》：“即設軍帥，則割歸本軍帥統屬。”*鲁迅*《书信·致金肇野（一九三五年二月十四日）》：“但我看别人的作品，割取名作之一角者也不少。”</w:t>
        <w:br/>
        <w:br/>
        <w:t>（3）灾害。《廣韻·曷韻》：“割，害也。”《書·堯典》：“湯湯洪水方割。”*孔*傳：“割，害也。”又《大誥》：“天降割于我家。”*陸德明*釋文：“割，*馬*本作害。”《申鑒·政體》：“以苟為密，以利為公，以割下為能，以附上為忠，此叛國之風也。”</w:t>
        <w:br/>
        <w:br/>
        <w:t>（4）断绝；舍弃。如：割爱。《論衡·本性》：“長大之後，禁情割欲，勉厲為善矣。”《後漢書·劉玄傳》：“割既往謬妄之失。”*李賢*注：“割，絶也。”《鏡花緣》第三十九回：“看這光景，不獨*女兒國*王難割舊愛，就是衆國王也有許多眷戀之意哩。”</w:t>
        <w:br/>
        <w:br/>
        <w:t>（5）裁决；决断。《韓非子·揚權》：“上操度量，以割其下。”《北史·齊紀中》：“帝長於政術，割斷咸盡其理。”</w:t>
        <w:br/>
        <w:br/>
        <w:t>（6）方言。（用木材）制造。*马烽*、*西戎*《吕梁英雄传》第七十一回：“用*桦林山*上砍下的木料，割门、安窗、做家具，早已准备的现现成成。”</w:t>
        <w:br/>
        <w:br/>
        <w:t>（7）我国辅币名。今作“角”。*梁启超*《各省滥铸铜圆小史》：“*清*国有百二十万万之铜圆，分布之于四万万之人口，每人通用额三十枚，而现在价格下落至六割六分五厘。以银换算，则所损失者无虑五千八百八十万圆。”</w:t>
        <w:br/>
        <w:br/>
        <w:t>割；划开。《説文·刀部》：“剺，剥也；劃也。”《尸子》卷下：“弓人剺筋，則知牛長少。”《新唐書·宦者傳上·楊思勗》：“所得俘，必剥面、剺腦、褫髮皮以示人。”*柳亚子*《题香凝夫人绘松菊巨幅》：“杜门已悔锥处囊，亡命还愁剑剺面。”</w:t>
        <w:br/>
      </w:r>
    </w:p>
    <w:p>
      <w:r>
        <w:t>剳##剳</w:t>
        <w:br/>
        <w:br/>
        <w:t>剳（一）dá　《集韻》德合切，入合端。</w:t>
        <w:br/>
      </w:r>
    </w:p>
    <w:p>
      <w:r>
        <w:t>剴##剴</w:t>
        <w:br/>
        <w:br/>
        <w:t>〔剀〕</w:t>
        <w:br/>
        <w:br/>
        <w:t>《説文》：“剴，大鎌也。一曰摩也。从刀，豈聲。”</w:t>
        <w:br/>
        <w:br/>
        <w:t>（一）kǎi　《廣韻》古哀切，平咍見。又五來切。微部。</w:t>
        <w:br/>
        <w:br/>
        <w:t>（1）大镰。《説文·刀部》：“剴，大鎌也。”《史記·淮南衡山列傳》“非直適戍之衆，鐖鑿棘矜也”*南朝**宋**裴駰*集解引*徐廣*曰：“大鐮謂之剴，或是鐖乎？”</w:t>
        <w:br/>
        <w:br/>
        <w:t>（2）磨，磨刀。《説文·刀部》：“剴，一曰摩也。”*段玉裁*注：“刀不利，於瓦石上刏之。剴、刏音義皆同也。”《廣雅·釋詁三》：“剴，磨也。”</w:t>
        <w:br/>
        <w:br/>
        <w:t>（3）切实；中肯。如：剀切。《玉篇·刀部》：“剴，切也。”《新唐書·劉昌裔傳》：“為*環*檄*李納*，剴曉大誼。”*元**徐琰*《故宋兵部侍郎徐公墓表》：“危言剴論之士，亦嘗有之。”*章炳麟*《学变》：“《法言》持论至剀易，在诸生间，陖矣。”</w:t>
        <w:br/>
        <w:br/>
        <w:t>（4）规劝；讽喻。*清**段玉裁*《説文解字注·刀部》：“剴，引伸之為規諷之義。”《周禮·春官·大司樂》“以樂語教國子，興道諷誦言語”*漢**鄭玄*注：“道，讀曰導。導者，言古以剴今也。”《新唐書·杜如晦傳》：“監察御史*陳師合*上《拔士論》謂一人不可總數職，陰剴諷*如晦*等。”*清**孫詒讓*《周禮正義序》：“既寫定，略輒刺舉其可剴今而振敝一二犖犖大者，用示櫫楬。”</w:t>
        <w:br/>
        <w:br/>
        <w:t>（5）动。《玉篇·刀部》：“剴，動也。”</w:t>
        <w:br/>
        <w:br/>
        <w:t>（二）ái　《廣韻》五來切，平咍疑。</w:t>
        <w:br/>
        <w:br/>
        <w:t>（1）同“𧰙”。靠近。《集韻·咍韻》：“𧰙，《爾雅》：‘汔也。’言相摩近。通作剴。”*章炳麟*《新方言·釋言》：“今人謂相切近為剴，俗作捱。剴亦自近彼物之稱。”</w:t>
        <w:br/>
        <w:br/>
        <w:t>（2）遭受。后作“捱（挨）”。*章炳麟*《新方言·釋言》：“*直隸*謂招朾（打）謂‘剴朾（打）’，*陝西*謂招殺曰‘剴刀’。”</w:t>
        <w:br/>
      </w:r>
    </w:p>
    <w:p>
      <w:r>
        <w:t>創##創</w:t>
        <w:br/>
        <w:br/>
        <w:t>〔创〕</w:t>
        <w:br/>
        <w:br/>
        <w:t>《説文》：“刅，傷也。从刃，从一。創，或从刀，倉聲。”</w:t>
        <w:br/>
        <w:br/>
        <w:t>（一）chuāng　《廣韻》初良切，平陽初。陽部。</w:t>
        <w:br/>
        <w:br/>
        <w:t>（1）创伤。《正字通·刀部》：“《説文》：刅，重文作創。*徐*（*鍇*）曰：‘此正刀創字’，言刃所傷也。”《荀子·禮論》：“創巨者其日久，痛甚者其瘉遲。”*楊倞*注：“創，傷也。”《戰國策·燕策三》：“*秦王*復擊（*荆）軻*，被八創。”《續資治通鑑·宋真宗咸平三年》：“（*蕭）柳*中流矢，裹創而戰，衆皆披靡。”</w:t>
        <w:br/>
        <w:br/>
        <w:t>（2）损伤；伤害。《釋名·釋疾病》：“創，戕也，戕毁體使傷也。”《韓非子·大體》：“萬民不失命於寇戎，雄駿不創壽於旗幢。”《漢書·薛宣傳》：“*宣*子*況*為右曹侍郎，數聞其語，賕客*楊明*，欲令創（*申）咸*面目，使不居位。”*顔師古*注：“創，謂傷之也。”*清**高層雲*《韶陽道中》：“翠壁千篙攢，歲久石受創。”</w:t>
        <w:br/>
        <w:br/>
        <w:t>（3）斩；劈。*唐**段成式*《酉陽雜俎續集·支諾臯上》：“其半，有薪者創成一蹬，深六七寸餘。”*清**魏源*《海國圖志敍》：“鈎稽貫串，創榛闢莽，前驅先路。”《红旗渠颂·石匠之歌》：“什么样的硬石他都能创下来。”</w:t>
        <w:br/>
        <w:br/>
        <w:t>（4）通“瘡”。皮肤或黏膜上的溃烂处。《正字通·刀部》：“創，又瘍也。通作瘡。”《禮記·雜記下》：“身有瘍則浴，首有創則沐。”《論衡·幸偶》：“氣結閼積，聚為癕；潰為疽創，流血出膿。”*宋**曾慥*《類説》卷二十九引《靈性集》：“*姚康成*夜宿廢宅，遇見三人入廊房内賦詩……一人細長，面多創孔。”</w:t>
        <w:br/>
        <w:br/>
        <w:t>（二）chuàng　《廣韻》初亮切，去漾初。陽部。</w:t>
        <w:br/>
        <w:br/>
        <w:t>（1）始造；首创。《廣雅·釋詁一》：“創，始也。”《正字通·刀部》：“創，創業。《説文》本作刱，今作創。”《周禮·考工記·總目》：“知者創物，巧者述之。”*鄭玄*注：“謂始闓端造器物。”《漢書·叙傳下》：“禮儀是創。”*顔師古*注：“創，始造之也。”*曹禺*《北京人》第三幕：“这次在外面一定要创一番事业。”</w:t>
        <w:br/>
        <w:br/>
        <w:t>（2）撰写；创作。《論語·憲問》：“為命，*裨諶*草創之。”*朱熹*注：“謂造為草藁也。”*宋**孫光憲*《北夢瑣言》卷一：“子可為我草表，能立就？或歸以創之？”《聊齋志異·張鴻漸》：“*張*服其言，悔之，乃婉謝諸生，但為創詞而去。”</w:t>
        <w:br/>
        <w:br/>
        <w:t>（3）惩戒；惩治。《集韻·漾韻》：“創，懲也。”《書·益稷》：“予創若時。”*孔*傳：“創，懲也。”*孔穎達*疏：“懲*丹朱*之惡。”《晏子春秋·内篇問下二十六》：“身無所咎，行無所創，可謂榮矣。”《農政全書·荒政·備荒考中》：“不于此輩創一警百，而懲噎廢食，亦復何官不可廢，何事不可已耶？”</w:t>
        <w:br/>
        <w:br/>
        <w:t>（三）qiāng　《集韻》千羊切，平陽清。陽部。</w:t>
        <w:br/>
        <w:br/>
        <w:t>通“瑲”。《集韻·陽韻》：“瑲，玉聲。或作創。”《詩·小雅·采芑》“有瑲葱珩”*唐**陸德明*釋文本作“創”，云：“本又作瑲，亦作鎗。”</w:t>
        <w:br/>
      </w:r>
    </w:p>
    <w:p>
      <w:r>
        <w:t>剶##剶</w:t>
        <w:br/>
        <w:br/>
        <w:t>剶chuān　《廣韻》丑緣切，平仙徹。又子泉切。</w:t>
        <w:br/>
        <w:br/>
        <w:t>（1）修剪枝条。《廣雅·釋詁一》：“剶，剔也。”《玉篇·刀部》：“剶，去枝也。”《齊民要術·栽樹》引*漢**崔寔*曰：“正月盡，二月可剶樹枝。”《農桑輯要·作園籬》：“至明年春剶去横枝。剶必留距，剶訖即編為巴籬。”《農政全書·蠶桑》：“*王禎*曰：剶桑十二月為上時，正月次之，二月為下。”</w:t>
        <w:br/>
        <w:br/>
        <w:t>（2）削。《玉篇·刀部》：“剶，削也。”</w:t>
        <w:br/>
      </w:r>
    </w:p>
    <w:p>
      <w:r>
        <w:t>剷##剷</w:t>
        <w:br/>
        <w:br/>
        <w:t>剷同“鏟”。《古今韻會舉要·潸韻》：“剗，平也。通作剷。”*唐**柳宗元*《鈷鉧潭西小丘記》：“剷刈穢草，伐去惡木。”*唐**杜牧*《原十六衛》：“於是府兵内剷，邊兵外作。”*周立波*《暴风骤雨》第二部二十：“院子里的雪都剷净了。”</w:t>
        <w:br/>
      </w:r>
    </w:p>
    <w:p>
      <w:r>
        <w:t>剸##剸</w:t>
        <w:br/>
        <w:br/>
        <w:t>《説文》：“𩠹，𢧵也。从𩠐，从斷。剸，或从刀，專聲。”*段玉裁*注：“字从𣃔首會意。”</w:t>
        <w:br/>
        <w:br/>
        <w:t>（一）tuán　《廣韻》度官切，平桓定。又旨兗切。元部。</w:t>
        <w:br/>
        <w:br/>
        <w:t>割；截断。《説文·首部》：“𩠹（剸），𢧵也。”*唐**玄應*《一切經音義》卷十四引《通俗文》：“截斷曰剸。”《禮記·文王世子》：“其刑罪，則纖剸，亦告於甸人。”*鄭玄*注：“剸，割也。”《文選·王褒〈聖主得賢臣頌〉》：“水斷蛟龍，陸剸犀革。”*李善*注引《字林》：“剸，截也。”*茅盾*《旧体诗·无题》：“*罗带*水枯仍系恨，*剑铓*山老岂剸愁。”</w:t>
        <w:br/>
        <w:br/>
        <w:t>（二）zhuān　《集韻》朱遄切，平仙章。元部。</w:t>
        <w:br/>
        <w:br/>
        <w:t>（1）专擅。《集韻·㒨韻》：“摶，擅也。”《荀子·榮辱》：“信而不見敬者，好剸行也。”*楊倞*注：“剸，與專同。”《馬王堆漢墓帛書·稱》：“𦔻（聖）人不為始，不剸己，不豫謀，不為得，不辭福，因天之則。”《漢書·蕭何傳》：“上以此剸屬任*何**關中*事。”*顔師古*注：“剸，讀與專同。”</w:t>
        <w:br/>
        <w:br/>
        <w:t>（2）统领。《字彙·刀部》：“剸，并合制領也。”*宋**蘇軾*《賀孫樞密啓》：“剸繁*京兆*，遂令鳴鼓之稀。”*明**錢習禮*《河南布政使司左布政使李公墓碑銘》：“公以明敏，濟之不怠，剸治其間，庭無留事。”</w:t>
        <w:br/>
        <w:br/>
        <w:t>（三）zhuàn　《廣韻》之囀切，去線章。</w:t>
        <w:br/>
        <w:br/>
        <w:t>切肉貌。《廣韻·線韻》：“剸，切肉皃。”</w:t>
        <w:br/>
      </w:r>
    </w:p>
    <w:p>
      <w:r>
        <w:t>剹##剹</w:t>
        <w:br/>
        <w:br/>
        <w:t>剹（一）lù　《廣韻》力竹切，入屋來。</w:t>
        <w:br/>
        <w:br/>
        <w:t>（1）同“戮”。《廣韻·屋韻》：“剹”，同“戮”。</w:t>
        <w:br/>
        <w:br/>
        <w:t>（2）削。《玉篇·刀部》：“剹，削也。”</w:t>
        <w:br/>
        <w:br/>
        <w:t>（二）jiū　《集韻》居尤切，平尤見。</w:t>
        <w:br/>
        <w:br/>
        <w:t>〔剹流〕回转貌。《集韻·尤韻》：“剹，剹流，回轉皃。”《文選·張衡〈思玄賦〉》：“乘天潢之汎汎兮，浮雲漢之湯湯；倚招摇、攝提以低徊剹流兮，察二紀、五緯之綢繆遹皇。”*李善*注：“剹流，繚繞也。”</w:t>
        <w:br/>
      </w:r>
    </w:p>
    <w:p>
      <w:r>
        <w:t>剺##剺</w:t>
        <w:br/>
        <w:br/>
        <w:t>¹¹剺</w:t>
        <w:br/>
        <w:br/>
        <w:t>《説文》：“剺，剥也；劃也。从刀，𠩺聲。”</w:t>
        <w:br/>
        <w:br/>
        <w:t>lí　《廣韻》里之切，平之來。之部。</w:t>
        <w:br/>
      </w:r>
    </w:p>
    <w:p>
      <w:r>
        <w:t>剻##剻</w:t>
        <w:br/>
        <w:br/>
        <w:t>剻pěng　《集韻》普等切，上等滂。</w:t>
        <w:br/>
        <w:br/>
        <w:t>（1）同“䣙”。古国名。《集韻·等韻》：“䣙，國名。《穆天子傳》：‘西征至于*䣙*人。’或作剻。”</w:t>
        <w:br/>
        <w:br/>
        <w:t>（2）一种海蚌名。《太平御覽》卷九百四十二引*張華*《博物志》：“南海有水蟲，名曰剻，蚌蛤之類也。其中有小蟹，大如榆莢。剻開甲食，則蟹亦出食；剻合甲，蟹亦還入為剻。”</w:t>
        <w:br/>
        <w:br/>
        <w:t>（3）姓。《萬姓統譜·蒸韻》：“*剻*氏，*剻伯綮*之後。”</w:t>
        <w:br/>
      </w:r>
    </w:p>
    <w:p>
      <w:r>
        <w:t>剼##剼</w:t>
        <w:br/>
        <w:br/>
        <w:t>剼jiǎo　《〈漢書〉顔師古注》子小反。</w:t>
        <w:br/>
        <w:br/>
        <w:t>同“劋”。《漢書·西域傳下》：“（*郭）欽*擊殺其老弱，引兵還。*莽*封*欽*為*剼胡子*。”*顔師古*注：“剼，絶也。音子小反。字本作劋，轉寫誤耳。”</w:t>
        <w:br/>
      </w:r>
    </w:p>
    <w:p>
      <w:r>
        <w:t>剽##剽</w:t>
        <w:br/>
        <w:br/>
        <w:t>《説文》：“剽，砭刺也。从刀，𤐫聲。一曰剽，劫人也。”</w:t>
        <w:br/>
        <w:br/>
        <w:t>（一）piāo（旧读piào）　《廣韻》匹妙切，去笑滂。宵部。</w:t>
        <w:br/>
        <w:br/>
        <w:t>（1）砭刺。《説文·刀部》：“剽，砭刺也。”*段玉裁*注：“砭者，以石刺病也；刺者，直傷也。”《靈樞經·刺節真邪篇》：“剽其通，鍼其邪。”</w:t>
        <w:br/>
        <w:br/>
        <w:t>（2）攻击。《史記·老子韓非列傳》：“然善屬書離辭，指事類情，用剽剥*儒*、*墨*。”*張守節*正義：“剽，猶攻擊也。”</w:t>
        <w:br/>
        <w:br/>
        <w:t>（3）分割；削除。《廣雅·釋詁三》：“剽，削也。”《史記·西南夷列傳》：“西夷後揃，剽分二方，卒為七郡。”*司馬貞*索隱：“剽亦分義。”*漢**賈誼*《益壤》：“剽去不義諸侯，空其國。”*清**毛奇齡*《答柴陛升論子貢弟子書》：“抑亦效前儒鹵莽剽裂竄取，但割此三字而他文可不顧也。”</w:t>
        <w:br/>
        <w:br/>
        <w:t>（4）抢劫；掠夺。《説文·刀部》：“剽，一曰剽，劫人也。”《廣韻·笑韻》：“剽，强取。”《史記·梁孝王世家》：“（*彭離*）昏暮私與其奴、亡命少年數十人行剽殺人，取財物以為好。”《新唐書·穆寧傳》：“縱兵剽行人，道路幾絶。”*清**紀昀*《閲微草堂筆記·灤陽續録五》：“隨衆剽掠，捕得當斬。”</w:t>
        <w:br/>
        <w:br/>
        <w:t>（5）窃取；抄袭。*唐**韓愈*《南陽樊紹述墓誌銘》：“惟古於詞必己出，降而不能乃剽賊。”*明**方孝孺*《張彦輝文集序》：“世有自謂不師其辭者，則剽生抉怪，雜取難深之辭，敷錯成文，以飾其鄙陋之意。”*清**章學誠*《文史通義·質性》：“鄉願者流託中行而言性天，剽偽易見，不足道也。”</w:t>
        <w:br/>
        <w:br/>
        <w:t>（6）轻疾；敏捷。《廣韻·笑韻》：“剽，輕也。”《正字通·刀部》：“剽，輕疾也。”《周禮·考工記·弓人》：“凡相筋……小簡而長，大結而澤，則其為獸必剽。”*鄭玄*注：“剽，疾也。”*孫詒讓*正義：“剽即慓之借字。”《新唐書·令狐楚傳》：“*龐勛*自*桂州*還，道*浙西**白沙*入*濁河*，剽舟而上。”*徐珂*《清稗類鈔·戰事類》：“（*馮）婉貞*於是率諸少年結束而出，皆玄衣白刃，剽疾如猿猴。”</w:t>
        <w:br/>
        <w:br/>
        <w:t>（7）轻薄；轻浮。《商君書·算地》：“技藝之士用，則民剽而易徙。”《史記·貨殖列傳》：“其俗剽輕，易發怒，地薄，寡於積聚。”*唐**柳宗元*《答韋中立論師道書》：“吾每為文章，未嘗敢以輕心掉之，懼其剽而不留也。”</w:t>
        <w:br/>
        <w:br/>
        <w:t>（8）强悍。《正字通·刀部》：“剽，勇悍也。”《史記·留侯世家》：“*楚*人剽疾，願上無與*楚*人争鋒。”《後漢書·史弼傳》：“外聚剽輕不逞之徒。”*李賢*注：“剽，悍也。”*三國**魏**曹植*《白馬篇》：“狡捷過猴猿，勇剽若豹螭。”</w:t>
        <w:br/>
        <w:br/>
        <w:t>（二）piáo　《廣韻》符霄切，平宵並。宵部。</w:t>
        <w:br/>
        <w:br/>
        <w:t>古代乐器的钟名。《爾雅·釋樂》：“大鐘謂之鏞，其中謂之剽。”</w:t>
        <w:br/>
        <w:br/>
        <w:t>（三）biǎo　《集韻》俾小切，上小幫。宵部。</w:t>
        <w:br/>
        <w:br/>
        <w:t>末梢。《集韻·小韻》：“剽，末也。”*清**段玉裁*《説文解字注·刀部》：“砭刺必用器之末，因之凡末謂之剽。”《莊子·庚桑楚》：“（道）出無本，入無竅，有實而無乎處，有長而無乎本剽。”*陸德明*釋文：“剽，*崔*云：末也。”《荀子·賦》：“長其尾而鋭剽者邪？”</w:t>
        <w:br/>
        <w:br/>
        <w:t>（四）biāo　《集韻》卑遥切，平宵幫。宵部。</w:t>
        <w:br/>
        <w:br/>
        <w:t>标志。《集韻·宵韻》：“表，識也。或作剽。”《周禮·春官·肆師》“表齍盛”*漢**鄭玄*注：“故書‘表’為‘剽’。剽、表皆謂徽識也。”</w:t>
        <w:br/>
      </w:r>
    </w:p>
    <w:p>
      <w:r>
        <w:t>剾##剾</w:t>
        <w:br/>
        <w:br/>
        <w:t>剾kōu　《廣韻》恪侯切，平侯溪。又烏侯切。</w:t>
        <w:br/>
        <w:br/>
        <w:t>剜。《廣雅·釋詁四》：“剾，剜也。”《廣韻·侯韻》：“剾，宛裏也。”*明**汪廷訥*《獅吼記·冥遊》：“你剾了他左眼，我打折他右手。”*明**張景*《飛丸記·同宦思鄉》：“嗟往事，痛如剾！”</w:t>
        <w:br/>
      </w:r>
    </w:p>
    <w:p>
      <w:r>
        <w:t>剿##剿</w:t>
        <w:br/>
        <w:br/>
        <w:t>同“劋”。《集韻·小韻》：“劋，或作剿。”《正字通·刀部》：“剿，絶截也；殺也。《書》云：‘天用剿絶其命。’”*唐**陳元光*《示珦》：“祛災剿猛虎，溥德翊飛龍。”*明**余繼登*《典故紀聞》卷十四：“其流民亦恐官軍一概剿殺。”</w:t>
        <w:br/>
      </w:r>
    </w:p>
    <w:p>
      <w:r>
        <w:t>劀##劀</w:t>
        <w:br/>
        <w:br/>
        <w:t>《説文》：“劀，刮去惡創肉也。从刀，矞聲。”</w:t>
        <w:br/>
        <w:br/>
        <w:t>guā　《廣韻》古滑切，入黠見。質部。</w:t>
        <w:br/>
        <w:br/>
        <w:t>刮去；割。后作“刮”。《説文·刀部》：“劀，刮去惡創肉也。”《玉篇·刀部》：“劀，去血也；割也。”《周禮·天官·瘍醫》：“瘍醫掌腫瘍、潰瘍、金瘍、折瘍之祝藥劀殺之齊。”*鄭玄*注：“劀，刮去膿血；殺，謂以藥食其惡肉。”*唐**皮日休*《遇謗》：“佞為痝兮何去？姦為疣兮莫劀。”*明**宋濂*《鑽燧説》：“取赤檆二尺中折之，一剜成小空，空側開以小隙；一劀圓，大與空齊，稍鋭其兩端。”</w:t>
        <w:br/>
      </w:r>
    </w:p>
    <w:p>
      <w:r>
        <w:t>劁##劁</w:t>
        <w:br/>
        <w:br/>
        <w:t>（一）qiáo　《廣韻》昨焦切，平宵從。又才笑切。</w:t>
        <w:br/>
        <w:br/>
        <w:t>割。《廣雅·釋言》：“劁，刈也。”*王念孫*疏證：“《小雅·白華篇》：‘樵彼桑薪。’樵與劁通。”又《釋詁一》：“劁，斷也。”《齊民要術·收種》：“選好穗純色者，劁刈高懸之。”</w:t>
        <w:br/>
        <w:br/>
        <w:t>（二）qiāo</w:t>
        <w:br/>
        <w:br/>
        <w:t>阉割。如：劁猪。</w:t>
        <w:br/>
      </w:r>
    </w:p>
    <w:p>
      <w:r>
        <w:t>劂##劂</w:t>
        <w:br/>
        <w:br/>
        <w:t>劂jué　《廣韻》居月切，入月見。</w:t>
        <w:br/>
        <w:br/>
        <w:t>（1）〔剞劂〕见“剞”。</w:t>
        <w:br/>
        <w:br/>
        <w:t>（2）〔剖劂〕断割；雕刻。*宋**曾鞏*《吴太初哀詞》：“其材甚良兮，剖劂又工。”*清**朱彝尊*《日下舊聞·形勝》引*黄佐*《泰泉集》：“巧*倕**公輸*剖劂緻紩。”</w:t>
        <w:br/>
      </w:r>
    </w:p>
    <w:p>
      <w:r>
        <w:t>劃##劃</w:t>
        <w:br/>
        <w:br/>
        <w:t>〔划〕</w:t>
        <w:br/>
        <w:br/>
        <w:t>《説文》：“劃，錐刀曰劃。从刀，从畫，畫亦聲。”*段*注本“錐刀”作“錐刀畫”。</w:t>
        <w:br/>
        <w:br/>
        <w:t>（一）huá　《廣韻》胡麥切，入麥匣。又呼麥切。錫部。</w:t>
        <w:br/>
        <w:br/>
        <w:t>（1）用尖利物把东西割开。如：划玻璃；手上划了一个口子。《説文·刀部》：“錐刀（畫）曰劃。”*段玉裁*注：“錐刀之末所畫謂之劃也。”*南朝**宋**鮑照*《蕪城賦》：“劃崇墉，刳濬洫。”*唐**孟浩然*《行出東山望漢川》：“萬壑歸於*漢*，千峯劃彼蒼。”*清**潘耒*《遊天台山記》：“峭壁百尋，雷轟刀劃，懸瀑自其肩落注於蒼池。”</w:t>
        <w:br/>
        <w:br/>
        <w:t>（2）擦；抹掉。如：划火柴。*康有为*《大同书》：“入病室牢狱中，划烛以照之。”*鲁彦*《屋顶下》：“用手里的筷子把桌上一堆肉骨和虾头往地上划去。”</w:t>
        <w:br/>
        <w:br/>
        <w:t>（二）huà　《廣韻》呼麥切，入麥曉。又胡麥切。</w:t>
        <w:br/>
        <w:br/>
        <w:t>（1）划分；区分。如：划阶级；划界限。*梁启超*《教育政策私议·学校经费议》：“但划其权限，不许干涉校中款项。”</w:t>
        <w:br/>
        <w:br/>
        <w:t>（2）计划；谋划。《廣韻·麥韻》：“劃，劃作事也。”</w:t>
        <w:br/>
        <w:br/>
        <w:t>（3）分拨。如：划款；划账。*茅盾*《林家铺子》六：“我是来找你划一点货——”</w:t>
        <w:br/>
        <w:br/>
        <w:t>（4）副词。忽然；猛然。*张相*《詩詞曲語辭匯釋》卷二：“劃，猶忽也；突也。”*唐**杜甫*《苦雨奉寄隴西公兼呈王徵士》：“劃見公子面，超然歡笑同。”*宋**程迥*《題玉真書院》：“一朝敞虚境，劃見神仙躅。”*明**孫蕡*《下瞿塘》：“沿洄劃轉如旋風，半側船頭水花没。”</w:t>
        <w:br/>
        <w:br/>
        <w:t>（5）象声词。《太平廣記》卷三百六十六引*徐鉉*《稽神録》：“（*周本*）聞室中有聲劃然。”*宋**蘇軾*《後赤壁賦》：“劃然長嘯，草木震動。”《聊齋志異·畫皮》：“嫗仆，人皮劃然而脱。”</w:t>
        <w:br/>
        <w:br/>
        <w:t>（三）huai</w:t>
        <w:br/>
        <w:br/>
        <w:t>〔㓦劃〕见“㓦”。</w:t>
        <w:br/>
      </w:r>
    </w:p>
    <w:p>
      <w:r>
        <w:t>劄##劄</w:t>
        <w:br/>
        <w:br/>
        <w:t>劄（一）zhā　《廣韻》竹洽切，入洽知。</w:t>
        <w:br/>
        <w:br/>
        <w:t>针刺。《玉篇·刀部》：“劄，以針刺也。”</w:t>
        <w:br/>
        <w:br/>
        <w:t>（二）zhá</w:t>
        <w:br/>
        <w:br/>
        <w:t>同“札”。1.旧时的一种公文。通称为“劄子”。有奏事的，也有下行的。《正字通·竹部》：“劄，牋劄，用以奏事，非表非狀者謂之劄子。”2.无封的信。*明**楊慎*《丹鉛雜録·珊瑚鈎詩話》：“尺牘無封，指事而陳者，劄子也。”*宋**文天祥*《與廬陵陳知縣堯舉書》：“剽聞前茅在郊，謹具劄子候迎，臨風馳往。”3.笔记。“札記”也作“劄記”。</w:t>
        <w:br/>
      </w:r>
    </w:p>
    <w:p>
      <w:r>
        <w:t>劅##劅</w:t>
        <w:br/>
        <w:br/>
        <w:t>劅同“𣀈”。《玉篇·刀部》：“劅，刑也。”《集韻·覺韻》：“𣀈，古作劅。”</w:t>
        <w:br/>
      </w:r>
    </w:p>
    <w:p>
      <w:r>
        <w:t>劆##劆</w:t>
        <w:br/>
        <w:br/>
        <w:t>劆lián　《集韻》離鹽切，平鹽來。</w:t>
        <w:br/>
        <w:br/>
        <w:t>（1）轻刺。《集韻·鹽韻》：“劆，輕刺也。”</w:t>
        <w:br/>
        <w:br/>
        <w:t>（2）同“鐮”。《正字通·刀部》：“劆，鎌、鐮並同。”</w:t>
        <w:br/>
      </w:r>
    </w:p>
    <w:p>
      <w:r>
        <w:t>劇##劇</w:t>
        <w:br/>
        <w:br/>
        <w:t>〔剧〕</w:t>
        <w:br/>
        <w:br/>
        <w:t>《説文新附》：“劇，尤甚也。从刀，未詳，豦聲。”*徐灝*注箋：“疑劇即勮之俗體。”</w:t>
        <w:br/>
        <w:br/>
        <w:t>jù　《廣韻》奇逆切，入陌羣。鐸部。</w:t>
        <w:br/>
        <w:br/>
        <w:t>（1）甚。表示程度深。《説文新附·刀部》：“劇，尤甚也。”1.炽盛；激烈。《陳書·袁憲傳》：“及*憲*試，争起劇難。*憲*隨問抗答，剖析如流。”*莫文骅*《谈谈遵义会议》：“剧战数小时，敌一个师部和两个旅共九千人被我全歼。”2.很，极。*唐**柳宗元*《蝜蝂傳》：“背愈重，雖困劇不止也。”*宁调元*《武昌狱中书感》：“偶倚明窗一凝睇，水光山色剧凄凉。”3.胜过；超过。《漢書·鮑宣傳》：“今奈何反覆劇於前乎！”《太平御覽》卷四百六十五引*崔鴻*《十六國春秋·後趙録·張樓》：“*張樓*為*臨水*長，嚴政酷刑，殘忍無惠，人謡之曰：‘*陽平**張樓*頭如箱，見人切齒劇虎狼。’”</w:t>
        <w:br/>
        <w:br/>
        <w:t>（2）岔路多。《爾雅·釋宫》：“三達謂之劇旁。”*邢昺*疏引*孫炎*曰：“旁出歧多故曰劇。”</w:t>
        <w:br/>
        <w:br/>
        <w:t>（3）多，繁多。《荀子·非十二子》：“材劇志大，聞見雜博。”*楊倞*注：“劇，繁多也。”《商君書·算地》：“不觀時俗，不察國本，則其法立而民亂，事劇而功寡。”*明**高啟*《憶昨行寄吴中故人》：“十年離亂如不知，日費黄金出遊劇。”</w:t>
        <w:br/>
        <w:br/>
        <w:t>（4）繁难；艰难。《廣韻·陌韻》：“劇，艱也。”《論衡·語增》：“*高祖*伐*秦*，還破*項羽*……用兵苦，誅亂劇。”《後漢書·列女傳·曹世叔妻》：“執務私事，不辭劇易。”*李賢*注：“劇，猶難也。”</w:t>
        <w:br/>
        <w:br/>
        <w:t>（5）重要；险要。《論衡·書解》：“問事彌多而見彌博，官彌劇而識彌泥。”《晋書·賀循傳》：“*江*中劇地惟有*闔廬*一處，地勢險奥，亡逃所聚。”*宋**司馬光*《乞虢州第二狀》：“自知才性疲駑，不任劇職。”</w:t>
        <w:br/>
        <w:br/>
        <w:t>（6）疾速。*漢**揚雄*《劇秦美新論》：“二世而亡，何其劇與！”《漢書·揚雄傳上》：“口吃不能劇談。”*顔師古*注：“劇亦疾也。”</w:t>
        <w:br/>
        <w:br/>
        <w:t>（7）憎恨。《太玄·玄衝》：“彊善不倦，劇惡不息。”*北齊**顔之推*《還兒記》：“汝荷婚姻而為反逆，皇天后土，必當照之，我自可死，不當令汝劇我矣。”*明**劉基*《驛傳杭台消息石末公有詩見寄》：“被讒去國終思*楚*，原貌情深漫劇*秦*。”</w:t>
        <w:br/>
        <w:br/>
        <w:t>（8）嬉戏；开玩笑。《篇海類編·器用類·刀部》：“劇，戲也。”*晋**左思*《嬌女詩》：“玩弄眉頰間，劇兼機杼役。”《資治通鑑·唐高祖武德四年》：“（*竇建德*）遣使與*（李）世民*相聞曰：‘請選鋭士數百與之劇。’”*胡三省*注：“劇，戲也；今俗謂戲為則劇。”《花月痕》第一回：“猢猻作劇，徒增形穢之羞。”</w:t>
        <w:br/>
        <w:br/>
        <w:t>（9）戏剧。《正字通·刀部》：“劇，今俗演傳奇曰劇。”*鲁迅*《且介亭杂文·以眼还眼》：“在这个剧里，*莎*氏描写了两个英雄——*凯撒*和*勃鲁都斯*。”</w:t>
        <w:br/>
        <w:br/>
        <w:t>（10）阉割。《易·大畜》“豶豕之牙”*李鼎祚*《周易集解》引*虞翻*曰：“劇豕為豶。”*陸德明*釋文：“*劉*氏曰：豕去勢曰豶。”*陳詩庭*《讀説文證疑》：“劇，亦畜去勢之名也。”</w:t>
        <w:br/>
        <w:br/>
        <w:t>⑪古县名。故址在今*山东省**寿光市*东南。《集韻·陌韻》：“劇，縣名，在*北海*。”《正字通·刀部》：“劇，故城在*青州府**壽光縣*。*張步*所都。”《續漢書·郡國志四》：“*北海國*属城有*劇*。”</w:t>
        <w:br/>
        <w:br/>
        <w:t>⑫姓。《廣韻·陌韻》：“劇，姓。《史記》*燕*有*劇辛*。”</w:t>
        <w:br/>
      </w:r>
    </w:p>
    <w:p>
      <w:r>
        <w:t>劈##劈</w:t>
        <w:br/>
        <w:br/>
        <w:t>《説文》：“劈，破也。从刀，辟聲。”</w:t>
        <w:br/>
        <w:br/>
        <w:t>（一）pī　《廣韻》普擊切，入錫滂。錫部。</w:t>
        <w:br/>
        <w:br/>
        <w:t>（1）用刀、斧等破开；割开。《説文·刀部》：“劈，破也。”《廣韻·錫韻》：“劈，剖也；破也。”*唐**白居易*《潯陽三題·湓浦竹》：“剖劈青琅玕，家家蓋牆屋。”*宋**梅堯臣*《古相思》：“劈竹兩分張，情知無合理。”*周立波*《暴风骤雨》第二部三：“*郭*主任要在屯子里，见天来帮大嫂子挑水劈柴。”</w:t>
        <w:br/>
        <w:br/>
        <w:t>（2）冲着；正对着。*宋**鄧肅*《臨江仙》：“佳人嗔不語，劈面噀丁香。”《水滸傳》第三十八回：“*李逵*听了，便把魚汁劈臉潑將去，淋那酒保一身。”*赵树理*《刘二和与王继圣》：“那知道正要张开嘴去说话，被他劈嘴打了重重一巴掌。”</w:t>
        <w:br/>
        <w:br/>
        <w:t>（3）雷电毁坏或击毙。如：天打雷劈；这棵树遭雷劈了。</w:t>
        <w:br/>
        <w:br/>
        <w:t>（4）指两斜面合成的助力器械。又称“楔”。</w:t>
        <w:br/>
        <w:br/>
        <w:t>（5）剖析；分辨。*唐**柳宗元*《答問》：“舉其理，則皆謨明淵沉，剖微窮深，劈析是非，校度古今。”*元**王實甫*《破窰記》第一折：“非是我用言分劈，藐視俺賢哉嬌客。”</w:t>
        <w:br/>
        <w:br/>
        <w:t>（二）pǐ</w:t>
        <w:br/>
        <w:br/>
        <w:t>（1）分开；裂开。*南朝**梁**劉峻*《送橘啟》：“采之風味照座，劈之香霧噀人。”*唐**張孜*《雪詩》：“豈知飢寒人，手脚生皴劈。”*何其芳*《回忆周恩来同志》：“他（*冼星海*）把许多钢笔的笔尖都写劈了。”</w:t>
        <w:br/>
        <w:br/>
        <w:t>（2）方言。说。*周立波*《山乡巨变》：“干部同志，不要怪我劈直话。”</w:t>
        <w:br/>
      </w:r>
    </w:p>
    <w:p>
      <w:r>
        <w:t>劉##劉</w:t>
        <w:br/>
        <w:br/>
        <w:t>〔刘〕</w:t>
        <w:br/>
        <w:br/>
        <w:t>《説文》：“鐂，殺也。”*徐鉉*注：“*徐鍇*曰：‘《説文》無劉字，偏旁有之。此字又史、傳所不見，疑此即劉字也。从金，从丣，刀字屈曲傳寫誤作田尔。’”</w:t>
        <w:br/>
        <w:br/>
        <w:t>liú　《廣韻》力求切，平尤來。幽部。</w:t>
        <w:br/>
        <w:br/>
        <w:t>（1）斧𨱆一类兵器。《廣雅·釋器》：“劉，刀也。”《正字通·刀部》：“劉，鉞屬。”《書·顧命》：“一人冕執劉，立于東堂。”*孔*傳：“劉，鉞屬。”*孔穎達*疏引*鄭玄*云：“劉，蓋今鑱斧。”*清**俞樾*《曲圜雜纂》五：“當以《顧命》‘一人冕執劉’之劉為劉字本義，蓋兵器也。*周*有*公劉*，猶*唐*、*虞*有*殳斨*，皆以器為名。”</w:t>
        <w:br/>
        <w:br/>
        <w:t>（2）杀，杀戮。《爾雅·釋詁上》：“劉，殺也。”《書·盤庚上》：“重我民，無盡劉。”*孔*傳：“劉，殺也。”*漢**張衡*《思玄賦》：“瞰瑶谿之赤岸兮，弔*祖江*之見劉。”*明**歸有光*《論禦倭書》：“自*倭*奴入寇，於今三年，虔劉我人民，淫污我婦女，焚蕩我屋廬。”</w:t>
        <w:br/>
        <w:br/>
        <w:t>（3）尅，征服。《爾雅·釋詁上》：“劉，克也。”《逸周書·世俘》：“則咸劉*商王**紂*，執矢惡臣百人。”*孔晁*注：“劉，尅也。”</w:t>
        <w:br/>
        <w:br/>
        <w:t>（4）凋残。《爾雅·釋詁下》：“劉，暴樂也。”*郭璞*注：“謂樹木葉缺落蔭疏。”《詩·大雅·桑柔》：“捋采其劉，瘼此下民。”*毛*傳：“劉，暴落而希也。”*朱熹*注：“劉，殘。”《逸周書·小開》：“秋初藝，不節落；冬大劉，倍信何。”*明**劉基*《擢彼喬松》：“陟彼高原，維風飀飀。靡草不凋，無木不劉。”</w:t>
        <w:br/>
        <w:br/>
        <w:t>（5）陈；铺陈。《爾雅·釋詁上》：“劉，陳也。”*郝懿行*義疏：“劉與膢聲義又同……古讀膢如臚，臚、旅古字通，旅，亦陳也。”*王引之*述聞：“《逸周書·叙》曰：‘文王唯庶邦之多難，論典以匡謬，作劉法。’劉法者，陳法也。”</w:t>
        <w:br/>
        <w:br/>
        <w:t>（6）果木名。也称“刘子”。《爾雅·釋木》：“劉，劉杙。”*郭璞*注：“劉子，生山中，實如梨，酢甜核堅，出*交趾*。”《廣韻·尤韻》：“劉，亦劉子，木名。”</w:t>
        <w:br/>
        <w:br/>
        <w:t>（7）通“留”。《爾雅·釋鳥》：“鶛，劉疾。”*陸德明*釋文：“劉字或作留。”《淮南子·原道》：“劉覽偏照，復守以全。”*高誘*注：“劉覽，回觀也。劉讀留連之留，非*劉氏*之劉*字**也*。”</w:t>
        <w:br/>
        <w:br/>
        <w:t>（8）好貌。后作“懰”。《集韻·有韻》：“懰，好也。或作劉。”《詩·陳風·月出》：“月出皓兮，佼人劉兮。”*陸德明*釋文：“劉，本又作懰。好貌。”</w:t>
        <w:br/>
        <w:br/>
        <w:t>（9）古邑名。*春秋*初期为*郑国*之邑。故地在今*河南省**偃师市*南。《左傳·隱公十一年》：“王取*鄔*、*劉*、*蒍*、*邘*之田于*鄭*。”*杜預*注：“（*鄔*、*劉*）二邑在*河南**緱氏縣*，西南有*鄔聚*，西北有*劉亭*。”</w:t>
        <w:br/>
        <w:br/>
        <w:t>（10）水名。《水經注·洛水》：“*合水*北與*劉水*合……*合水*又北流注于*洛水*也。”</w:t>
        <w:br/>
        <w:br/>
        <w:t>⑪姓。《通志·氏族略三》：“*劉*氏，*祁*姓。*帝堯**陶唐氏*之後，受封於*劉*……裔孫*劉*氏。”</w:t>
        <w:br/>
      </w:r>
    </w:p>
    <w:p>
      <w:r>
        <w:t>劊##劊</w:t>
        <w:br/>
        <w:br/>
        <w:t>〔刽〕</w:t>
        <w:br/>
        <w:br/>
        <w:t>《説文》：“劊，斷也。从刀，會聲。”</w:t>
        <w:br/>
        <w:br/>
        <w:t>guì　《廣韻》古外切，去泰見。又古活切。月部。</w:t>
        <w:br/>
        <w:br/>
        <w:t>（1）砍断。《説文·刀部》：“劊，斷也。”《易·困》“劓刖困于赤紱”*唐**陸德明*釋文：“*京（房*）作‘劓劊’。案：《説文》：‘斷也。’”</w:t>
        <w:br/>
        <w:br/>
        <w:t>（2）剖开。《鶡冠子·學問》：“不要元法，不可以劊心體。”*陸佃*注：“劊，猶刳也。”</w:t>
        <w:br/>
      </w:r>
    </w:p>
    <w:p>
      <w:r>
        <w:t>劋##劋</w:t>
        <w:br/>
        <w:br/>
        <w:t>《説文》：“劋，絶也。从刀，喿聲。《周書》曰：‘天用劋絶其命。’”</w:t>
        <w:br/>
        <w:br/>
        <w:t>（一）jiǎo　《廣韻》子了切，上篠精。宵部。</w:t>
        <w:br/>
        <w:br/>
        <w:t>（1）灭绝。《説文·刀部》：“劋，絶也。”《宋書·孟懷王傳附孟龍符》：“西劋*桓歆*，北殄*索虜*。”*清**汪琬*《送人之雲南序》：“議者憂*定國*引諸戎入寇，將命*平西王*先其未發往劋之。”</w:t>
        <w:br/>
        <w:br/>
        <w:t>（2）砍；削。《廣韻·篠韻》：“劋，截也。”《管子·五行》：“數劋竹箭，伐檀柘。”</w:t>
        <w:br/>
        <w:br/>
        <w:t>（3）狡猾。《方言》卷二：“劋，獪也。*秦**晋*之間曰獪，*楚*謂之劋。”*郭璞*注：“獪，古狡㹟字。”</w:t>
        <w:br/>
        <w:br/>
        <w:t>（二）chāo　《字彙補》楚教切。</w:t>
        <w:br/>
        <w:br/>
        <w:t>同“抄”。掠取；抄袭。《集韻·效韻》：“抄，略取也。亦作剿。”</w:t>
        <w:br/>
      </w:r>
    </w:p>
    <w:p>
      <w:r>
        <w:t>劌##劌</w:t>
        <w:br/>
        <w:br/>
        <w:t>〔刿〕</w:t>
        <w:br/>
        <w:br/>
        <w:t>《説文》：“劌，利傷也。从刀，歲聲。”</w:t>
        <w:br/>
        <w:br/>
        <w:t>guì　《廣韻》居衛切，去祭見。月部。</w:t>
        <w:br/>
        <w:br/>
        <w:t>（1）刺伤；割伤。《方言》卷三：“凡草木刺人，自*關*而東，或謂之劌。”《廣韻·祭韻》：“劌，傷也；割也。”《禮記·聘義》：“夫昔者君子比德於玉焉……廉而不劌，義也。”*孔穎達*疏：“劌，傷也。言玉體雖廉稜而不傷割於物，人有義者亦能割斷而不傷物，故云義也。”*宋**蘇軾*《順濟王廟新獲石砮記》：“得古箭鏃，槊鋒而劍脊，其廉可劌，而其質則石也。”*元**虞集*《悦生堂記》：“内劌其心，外伐其形。”</w:t>
        <w:br/>
        <w:br/>
        <w:t>（2）通“會（huì）”。会合。*清**朱駿聲*《説文通訓定聲·泰部》：“劌，叚借為會。”《太玄·玄告》：“日月相劌。”*范望*注：“劌之言會也，日月之行，一歲十二會。”</w:t>
        <w:br/>
        <w:br/>
        <w:t>（3）通“昧（mèi）”。暗昧。《韓非子·難言》：“㧾微説約，徑省而不飾，則見以為劌而不辯。”*于省吾*新證：“劌應讀作昧……昧謂暗昧。”</w:t>
        <w:br/>
      </w:r>
    </w:p>
    <w:p>
      <w:r>
        <w:t>劍##劍</w:t>
        <w:br/>
        <w:br/>
        <w:t>〔剑〕</w:t>
        <w:br/>
        <w:br/>
        <w:t>《説文》：“劒，人所帶兵也。从刃，僉聲。劍，籀文劒从刀。”*段玉裁*注：“今之匕首也，人各以其形皃大小帶之。”</w:t>
        <w:br/>
        <w:br/>
        <w:t>jiàn　《廣韻》居欠切，去梵見。談部。</w:t>
        <w:br/>
        <w:br/>
        <w:t>（1）古代兵器，两面有刃，中间有脊，安有短柄。《説文·刃部》：“劒，人所帶兵也……劍，籀文劒。”《左傳·僖公十年》：“（*里克*）伏劍而死。”*唐**李白*《古風五十九首》之十六：“寳劍雙蛟龍，雪花照芙蓉。”*清**劉梁嵩*《天險閣》：“白雲無際疑天盡，翠巘何年倚劍開？”</w:t>
        <w:br/>
        <w:br/>
        <w:t>（2）剑术；剑法。《管子·七臣七主》：“吴王好劍，而國士輕死。”《漢書·李廣傳附李陵》：“臣所將屯邊者，皆荆楚勇士奇才劍客也。”明邊貢《贈尚子》：“少年學書復學劍，老大蹉跎雙鬢白。”</w:t>
        <w:br/>
        <w:br/>
        <w:t>（3）用剑杀人。*晋**潘岳*《馬汧督誄序》：“有*司馬叔持*者，白日於都市，手劍父讎。”*刘师培*《古書疑義舉例補》：“蓋殺人之器謂之劍，而以劍殺人亦謂之劍。”</w:t>
        <w:br/>
        <w:br/>
        <w:t>（4）挟在胁下。《禮記·曲禮上》：“負劍辟咡詔之。”*鄭玄*注：“負，謂置之於背；劍，謂挾之於旁。”*孔穎達*疏：“劍，謂挾於脇下，如帶劍也。”*宋**歐陽修*《瀧岡阡表》：“回顧乳者劍汝而立于旁。”</w:t>
        <w:br/>
        <w:br/>
        <w:t>（5）坚实。《墨子·備水》：“其二十人，人擅有方，劍甲鞮瞀。”*岑仲勉*注：“‘劍甲’之‘劍’，原意為透不過，故軍人所服厚甲曰劍甲，猶現代之禦彈衣。”</w:t>
        <w:br/>
        <w:br/>
        <w:t>（6）地名。1.*四川省**剑门山*的简称。大、小*剑*，即大、小*剑门山*，为古代军事要地。2.*云南省**剑川*的简称。*清**張泓*《滇南新語·生啖彘》：“然*劍*人究以燎毛者為上品。”</w:t>
        <w:br/>
      </w:r>
    </w:p>
    <w:p>
      <w:r>
        <w:t>劎##劎</w:t>
        <w:br/>
        <w:br/>
        <w:t>同“劒（劍）”。《説文·刃部》：“劎，籀文劒。”</w:t>
        <w:br/>
      </w:r>
    </w:p>
    <w:p>
      <w:r>
        <w:t>劏##劏</w:t>
        <w:br/>
        <w:br/>
        <w:t>劏tāng</w:t>
        <w:br/>
        <w:br/>
        <w:t>方言。宰杀。如：劏猪；劏牛；劏鸡。《太平天國歌謡·先送半邊天軍吃》：“劏只肥肥大黑鷄，桌前未曾嚐一塊，先送半邊天軍吃。”</w:t>
        <w:br/>
      </w:r>
    </w:p>
    <w:p>
      <w:r>
        <w:t>劐##劐</w:t>
        <w:br/>
        <w:br/>
        <w:t>劐（一）huō　《廣韻》虚郭切，入鐸曉。</w:t>
        <w:br/>
        <w:br/>
        <w:t>（1）分开；裂口。《廣雅·釋詁二》：“劐，裂也。”*宋**王明清*《揮麈·餘話》：“望閶闔兮瑞霏微，劐觚稜兮祥威蕤。”《農政全書·救荒本草》：“葉似小荷葉而偏長不圓，近蔕邊皆有一劐兒。”</w:t>
        <w:br/>
        <w:br/>
        <w:t>（2）用耕具划开土壤或用刀剪等划开东西。如：铧是劐地用的；用刀把鱼肚劐开。*清**桂馥*《札樸·鄉里舊聞》附《鄉音正字·雜言》：“刀刺曰劐。”</w:t>
        <w:br/>
        <w:br/>
        <w:t>（3）同“耠”。一种翻土使松的农具。《農政全書·農器·劐》：“劐，《農桑輯要》云：*燕**趙*之間用之，如鑱而小，中有高脊，長四寸許，闊三寸，插於耬足。”</w:t>
        <w:br/>
        <w:br/>
        <w:t>（二）huò　《集韻》黄郭切，入鐸匣。</w:t>
        <w:br/>
        <w:br/>
        <w:t>同“穫”。割谷。《集韻·鐸韻》：“穫，《説文》：‘刈穀也。’或从刀。”</w:t>
        <w:br/>
        <w:br/>
        <w:t>（三）huá　《集韻》胡麥切，入麥匣。</w:t>
        <w:br/>
        <w:br/>
        <w:t>同“劃”。刻；以刀划破物。《集韻·麥韻》：“劃，或作劐。”《篇海類編·器用類·刀部》：“劐，錐刀刻也，以刀破物也。”</w:t>
        <w:br/>
      </w:r>
    </w:p>
    <w:p>
      <w:r>
        <w:t>劑##劑</w:t>
        <w:br/>
        <w:br/>
        <w:t>〔剂〕</w:t>
        <w:br/>
        <w:br/>
        <w:t>《説文》：“劑，齊也。从刀，从齊，齊亦聲。”</w:t>
        <w:br/>
        <w:br/>
        <w:t>jì　《廣韻》在詣切，去霽從。又遵為切。脂部。</w:t>
        <w:br/>
        <w:br/>
        <w:t>（1）剪断；剪齐。《爾雅·釋言》：“劑，翦齊也。”*郭璞*注：“南方人呼翦刀為劑刀。”《説文·刀部》：“劑，齊也。”《太玄·永》：“永不軌，其命劑也。”*范望*注：“劑、剪也；剪，絶也。”</w:t>
        <w:br/>
        <w:br/>
        <w:t>（2）割。《新書·諭誠》：“*豫讓*劑面而變容，吞炭而為啞。”</w:t>
        <w:br/>
        <w:br/>
        <w:t>（3）古代买卖时用的一种契券。相当于现在的合同。《周禮·地官·質人》：“凡賣儥（買）者質劑焉。大市以質，小市以劑。”*鄭玄*注：“質劑者，為之券藏之也。”《後漢書·張衡傳》：“萬方億醜，并質共劑。”*清**譚嗣同*《仁學》：“以速其冲决網羅，留作券劑耶？”</w:t>
        <w:br/>
        <w:br/>
        <w:t>（4）调节；调和。如：调剂。《後漢書·文苑傳下·劉梁》：“和如羹焉，酸苦以劑其味。”*清**魏源*《默觚上·學篇十二》：“（藥）非煅製不能入品，非劑和衆味，君臣佐使互相生克，不能調其過不及。”</w:t>
        <w:br/>
        <w:br/>
        <w:t>（5）分剂，一定的分量。《廣韻·霽韻》：“劑，分劑。”《三國志·魏志·華佗傳》：“又精方藥，其療疾，合湯不過數種，心解分劑，不復稱量。”*唐**陸贄*《均節賦税恤百姓六條》之二：“蓋以事逐情生，費從事廣，物有劑而用無節，夫安得不乏乎？”</w:t>
        <w:br/>
        <w:br/>
        <w:t>（6）药剂；制剂。《新唐書·吴湊傳》：“詔侍醫敦進湯劑。”《續資治通鑑·宋度宗咸淳四年》：“以玩好、丹劑壽其君，為時論所鄙。”又某些有化学作用的物品。如：催化剂；防腐剂。</w:t>
        <w:br/>
        <w:br/>
        <w:t>（7）量词。用于药剂的计量单位。《北史·徐謇傳附徐之才》：“即處湯方，服一劑，便覺稍遠……數劑湯，疾竟愈。”《儒林外史》第十一回：“只消兩三劑，使其腎氣常和，虚火不致妄動，這病就退了。”</w:t>
        <w:br/>
        <w:br/>
        <w:t>（8）剂子。如：面剂儿。《齊民要術·餅法·餢𩜶》：“盤水中浸劑，於漆盤背上水作者，省脂。”*元**秦簡夫*《東堂老》第三折：“你是個脱皮兒裹劑。”*顾学颉*注：“裹劑，有餡的劑子。”</w:t>
        <w:br/>
      </w:r>
    </w:p>
    <w:p>
      <w:r>
        <w:t>劒##劒</w:t>
        <w:br/>
        <w:br/>
        <w:t>同“劍”。《集韻·驗韻》：“劒，或从刀。”《戰國策·韓策一》：“被堅甲，蹠勁弩，帶利劒。”《禮記·少儀》：“僕者右帶劒。”《後漢書·馬援傳》：“*吴王*好劒客，百姓多創瘢。”</w:t>
        <w:br/>
      </w:r>
    </w:p>
    <w:p>
      <w:r>
        <w:t>劓##劓</w:t>
        <w:br/>
        <w:br/>
        <w:t>《説文》：“㓷，刑鼻也。从刀，臬聲。《易》曰：‘其人天且㓷。’劓，臬或从鼻。”</w:t>
        <w:br/>
        <w:br/>
        <w:t>yì　《廣韻》魚器切，去至疑。脂部。</w:t>
        <w:br/>
        <w:br/>
        <w:t>（1）古代割掉鼻子的刑罚。《易·睽》：“其人天且劓。”*陸德明*釋文：“截鼻也。”《新唐書·吐蕃傳上》：“其刑雖小罪必抉目，或刖、劓。”*闻一多*《战后文艺的道路》：“真性奴隶是无身体自由的，使其身体亏损，如劓，刖，墨，剕，宫等，是奴隶的象征。”</w:t>
        <w:br/>
        <w:br/>
        <w:t>（2）割除。《玉篇·刀部》：“劓，割也。”《書·盤庚中》：“我乃劓殄滅之，無遺育。”*孔*傳：“劓，割也。”《北史·隋本紀下》：“誅鋤骨肉，屠劓忠良。”*明**吾邱瑞*《運甓記·廬山會合》：“奸雄既劓，跨*荆**湘*榮專一隅。”</w:t>
        <w:br/>
      </w:r>
    </w:p>
    <w:p>
      <w:r>
        <w:t>劕##劕</w:t>
        <w:br/>
        <w:br/>
        <w:t>劕zhì　㊀《廣韻》之日切，入質章。</w:t>
        <w:br/>
        <w:br/>
        <w:t>同“質”。票券。《廣韻·質韻》：“劕，劕劑，券也。長曰劕，短曰劑。《周禮》作質劑。”《集韻·質韻》：“劕，通作質。”</w:t>
        <w:br/>
        <w:br/>
        <w:t>㊁《集韻》陟利切，去至知。</w:t>
        <w:br/>
        <w:br/>
        <w:t>同“質”。抵押。《集韻·至韻》：“質，物相贅也。或作劕。”</w:t>
        <w:br/>
      </w:r>
    </w:p>
    <w:p>
      <w:r>
        <w:t>劖##劖</w:t>
        <w:br/>
        <w:br/>
        <w:t>《説文》：“劖，斷也。从刀，毚聲。一曰剽也；釗也。”</w:t>
        <w:br/>
        <w:br/>
        <w:t>chán　《廣韻》鋤銜切，平銜崇。談部。</w:t>
        <w:br/>
        <w:br/>
        <w:t>（1）用锐利的器具凿或铲。《説文·刀部》：“劖，斷也。”*徐鍇*繫傳：“劖，鑿也。”*王筠*句讀：“葢謂以鑱劖之也。”*唐**韓愈*《酬司門盧四兄雲夫院長望秋作》：“若使乘酣騁雄怪，造化何以當鐫劖。”《徐霞客遊記·滇遊日記六》：“忽一日，白雲從龕後龍脊中垂間，劖石得泉。”*清**紀昀*《閲微草堂筆記·槐西雜志三》：“*喀什噶爾*山洞中，石壁劖平處有人馬像。”</w:t>
        <w:br/>
        <w:br/>
        <w:t>（2）古代一种铲、斫工具。*元**王禎*《農書》卷二十一：“劖，剶桑刃也。刀長尺餘，闊約二寸，木柄一握，南人斫桑剥桑俱用此刃。”*明**徐文長*《子侯方圓王瓜駢秀傳聞遠邇快覩詠歌》：“脱帽當茶竈，持劖掘筍鞭。”*清**惜秋*《維新夢·采鑛》：“搜巖采壑意如何，手把長劖日日過。”</w:t>
        <w:br/>
        <w:br/>
        <w:t>（3）砭刺；刺。《説文·刀部》：“劖，剽也。”*段玉裁*注：“砭刺也。”《廣韻·銜韻》：“劖，刺也。”*魏文帝*《酒誨》：“設大鍼於杖端，客有醉酒寢地者，輒以劖刺之，驗其醉醒。”《新唐書·西域傳下·大食》：“多象牙及阿末香，*波斯*賈人欲往市，必數千人納㲲劖血誓，乃交易。”</w:t>
        <w:br/>
        <w:br/>
        <w:t>（4）讥刺。*明**高濂*《玉簪記·追别》：“欲待將言遮掩，怎禁他惡狠狠話兒劖。”《西遊記》第四十六回：“平時間劖言訕語，聞他耍子，怎知他有這般真實本事。”</w:t>
        <w:br/>
        <w:br/>
        <w:t>（5）剜；割。《説文·刀部》：“劖，一曰釗也。”*段玉裁*注：“刓也。”*唐**元稹*《送崔侍御之嶺南》：“逸翮憐鴻翥，離心覺刃劖。”《西遊記》第八十六回：“把*唐僧*拿出來，碎劖碎剁。”</w:t>
        <w:br/>
        <w:br/>
        <w:t>（6）铲除。*明**徐復祚*《投梭記·交戰》：“把奸雄斬，狐鼠劖。管玉輅重寧，金甌無陷。”*清**洪昇*《長生殿·駡賊》：“縱將他寢皮食肉也恨難劖。”</w:t>
        <w:br/>
        <w:br/>
        <w:t>（7）姓。见《清稗類鈔·姓名類·僻姓》。</w:t>
        <w:br/>
      </w:r>
    </w:p>
    <w:p>
      <w:r>
        <w:t>劗##劗</w:t>
        <w:br/>
        <w:br/>
        <w:t>劗zuān　《廣韻》借官切，平桓精。又在丸切。</w:t>
        <w:br/>
        <w:br/>
        <w:t>去掉（头发）。一说同“翦”。《廣韻·桓韻》：“劗，剃髮。”《淮南子·主術》：“是猶以斧劗毛，以刃抵木也。”*高誘*注：“劗，翦也。”《漢書·嚴助傳》：“*越*，方外之地，劗髮文身之民也。”*顔師古*注：“*晋灼*曰：《淮南》云：‘*越*人劗髮，*張揖*以為古翦字也。’*師古*曰：‘劗與翦同。（*晋*）、（*張*）説是也。’”*元**元明善*《河南行省左丞相高公神道碑》：“*太祖*辟國，劗*金*滅*夏*。”</w:t>
        <w:br/>
      </w:r>
    </w:p>
    <w:p>
      <w:r>
        <w:t>劘##劘</w:t>
        <w:br/>
        <w:br/>
        <w:t>劘（一）mó　《廣韻》莫婆切，平戈明。</w:t>
        <w:br/>
        <w:br/>
        <w:t>（1）削；切。《玉篇·刀部》：“劘，削也。”《篇海類編·器用類·刀部》：“劘，削也；又切也。”《楚辭·王褒〈九懷·株昭〉》：“蹇驢服駕兮，無用日多，修潔處幽兮，貴寵沙劘。”*洪興祖*補注：“劘，削也。”*明**胡廣*《進五經四書性理大全表》：“幸逢熙洽之時，謬忝校劘之任。”*清**張井*《担夫歎》：“沙石刺足如刀劘，痛哭誰敢為延俄。”</w:t>
        <w:br/>
        <w:br/>
        <w:t>（2）摩。*唐**韓愈*《山南樊員外鄭相公酬答依賦十四韻以獻》：“威風挾蕙氣，蓋壤兩劘拂。”*宋**王安石*《和董伯懿》：“君曾西遷為拓本，濡麝割蜜親劘揩。”</w:t>
        <w:br/>
        <w:br/>
        <w:t>（3）迫近；逼近。*唐**杜甫*《壯遊》：“氣劘*屈**賈*壘，目短*曹**劉*牆。”*仇兆鰲*注：“《左傳》：致師者，御靡旌摩壘而還。”《清史稿·葉臣傳》：“城兵出劘我壘，*葉臣*與額駙*和碩圖*等督兵夾擊。殲敵過半。”</w:t>
        <w:br/>
        <w:br/>
        <w:t>（4）磨砺；磨。《論衡·明雩》：“砥石劘厲，欲求銛也。”*宋**王禹偁*《烏啄瘡驢謌》：“驢號僕叫烏已飛，劘觜整毛坐吾屋。”*徐珂*《清稗類鈔·優伶類》：“皆確守榘矱，不可劘滅。”</w:t>
        <w:br/>
        <w:br/>
        <w:t>（5）规劝；直言劝谏。《字彙·刀部》：“劘，剴也；切也。”《漢書·賈鄒枚路傳贊》：“*賈山*自下劘上。”*顔師古*注引*孟康*曰：“劘，謂剴切之也。”*宋**岳珂*《桯史·鄭少融遷除》：“既而*少融*益亹亹論事，敢于劘上，上亦欣然納之無忤。”《續資治通鑑·宋仁宗慶曆八年》：“翰林侍讀學士*葉清臣*在*永興*，條對甲寅詔書所問，其言多劘切權貴。”</w:t>
        <w:br/>
        <w:br/>
        <w:t>（6）切磋。*宋**歐陽修*《尚書户部侍郎參知政事贈右仆射文安王公墓誌銘》：“公在政事，論議有所不同，必反復切劘，至於是而後止。”《遼史·附録·進遼史表》：“發故府之櫝藏，集遐方之匭獻，蒐羅剔抉，删潤研劘。”*清**吴偉業*《田髴淵詩序》：“*田子*與之游，用詩文學藝相切劘。”</w:t>
        <w:br/>
        <w:br/>
        <w:t>（二）mí　《集韻》忙皮切，平支明。</w:t>
        <w:br/>
        <w:br/>
        <w:t>同“靡”。分；分割。《集韻·支韻》：“靡，分也。《易》：‘吾與汝靡之’。*京房*从刀。”《篇海類編·器用類·刀部》：“劘，分割也。”《晋書·五行志上》：“*吴*婦人修容者，急束其髮而劘角過於耳。”</w:t>
        <w:br/>
      </w:r>
    </w:p>
    <w:p>
      <w:r>
        <w:t>劙##劙</w:t>
        <w:br/>
        <w:br/>
        <w:t>劙lí　《廣韻》吕支切，平支來。又郎計切。支部。</w:t>
        <w:br/>
        <w:br/>
        <w:t>（1）用刀、斧等利器切割或剖分开。《方言》卷十三：“劙，解也。”《廣韻·霽韻》：“劙，割破。”《荀子·彊國》：“剥脱之，砥厲之，則劙盤盂、刎牛馬忽然耳。”*王先謙*集解：“劙，割也。”《太平廣記》卷四百零六引《扶南記·荔枝木》：“（荔枝）以其結實時，枝條弱而蔕牢，不可摘取，以刀斧劙取其枝，故以為名。”《聊齋志異·念秧》：“或有劙囊刺橐，攫貨於市，行人回首，財貨已空，此非鬼蜮之尤者耶？”又用手解开。*明**歸有光*《思質王公誄》：“亦既惠之，又復蹶之；亦既珮之，又復劙之。”</w:t>
        <w:br/>
        <w:br/>
        <w:t>（2）清楚。*清**阮元*《疇人傳·吴烺》：“寫之以筆，算而繪以圖，皎若列眉，劙然若畫井，昭昭然若揭日月而行。”</w:t>
        <w:br/>
      </w:r>
    </w:p>
    <w:p>
      <w:r>
        <w:t>劚##劚</w:t>
        <w:br/>
        <w:br/>
        <w:t>²¹劚同“斸”。《正字通·刀部》：“劚，同斸。”*唐**楊巨源*《聖恩洗雪鎮州寄獻裴相公》：“曾賀截雲翻栅遠，仍聞劚凍下營深。”《農政全書·種植》：“冬月，悉取葉，空留根，來年亦生；或並劚去大根，稍存入土細根，來年亦生。”*郭沫若*《宾阳门外》：“更有少数的人爬上了城，但都被敌人劚下了城来。”</w:t>
        <w:br/>
      </w:r>
    </w:p>
    <w:p>
      <w:r>
        <w:t>𠚥##𠚥</w:t>
        <w:br/>
        <w:br/>
        <w:t>𠚥diāo　《廣韻》都聊切，平蕭端。</w:t>
        <w:br/>
      </w:r>
    </w:p>
    <w:p>
      <w:r>
        <w:t>𠚦##𠚦</w:t>
        <w:br/>
        <w:br/>
        <w:t>𠚦同“似”。《集韻·止韻》：“佀，或作似，古作𠚦。”</w:t>
        <w:br/>
      </w:r>
    </w:p>
    <w:p>
      <w:r>
        <w:t>𠚧##𠚧</w:t>
        <w:br/>
        <w:br/>
        <w:t>𠚧èr　《玉篇》而利切。</w:t>
        <w:br/>
        <w:br/>
        <w:t>削。《玉篇·刀部》：“𠚧，削也。”</w:t>
        <w:br/>
      </w:r>
    </w:p>
    <w:p>
      <w:r>
        <w:t>𠚨##𠚨</w:t>
        <w:br/>
        <w:br/>
        <w:t>𠚨jiū　《集韻》居虬切，平幽見。</w:t>
        <w:br/>
        <w:br/>
        <w:t>大刀。《集韻·幽韻》：“𠚨，大刀。”</w:t>
        <w:br/>
      </w:r>
    </w:p>
    <w:p>
      <w:r>
        <w:t>𠚩##𠚩</w:t>
        <w:br/>
        <w:br/>
        <w:t>同“剥”。《説文·刀部》：“𠚩，剥或从卜。”</w:t>
        <w:br/>
      </w:r>
    </w:p>
    <w:p>
      <w:r>
        <w:t>𠚪##𠚪</w:t>
        <w:br/>
        <w:br/>
        <w:t>𠚪同“从”。《集韻·鍾韻》：“从，古作𠚪。”《無極山碑》：“𠚪上至軆，可三里所。”一说同“剥”。《字彙補·刀部》：“𠚪，古剥字。見《歸藏易》。”</w:t>
        <w:br/>
      </w:r>
    </w:p>
    <w:p>
      <w:r>
        <w:t>𠚬##𠚬</w:t>
        <w:br/>
        <w:br/>
        <w:t>同“𠚩（剥）”。《集韻·覺韻》：“剥，或从卜，或書作𠚬。”</w:t>
        <w:br/>
      </w:r>
    </w:p>
    <w:p>
      <w:r>
        <w:t>𠚭##𠚭</w:t>
        <w:br/>
        <w:br/>
        <w:t>𠚭dì　《集韻》丁歷切，入錫端。</w:t>
        <w:br/>
        <w:br/>
        <w:t>断。《集韻·錫韻》：“𠚭，斷也。”</w:t>
        <w:br/>
      </w:r>
    </w:p>
    <w:p>
      <w:r>
        <w:t>𠚮##𠚮</w:t>
        <w:br/>
        <w:br/>
        <w:t>𠚮yì　《玉篇》魚乙切。</w:t>
        <w:br/>
        <w:br/>
        <w:t>切断。《玉篇·刀部》：“𠚮，切斷也。”《正字通·刀部》：“𠚮，俗刏字。”</w:t>
        <w:br/>
      </w:r>
    </w:p>
    <w:p>
      <w:r>
        <w:t>𠚯##𠚯</w:t>
        <w:br/>
        <w:br/>
        <w:t>𠚯kūn　《集韻》枯昆切，平魂溪。</w:t>
        <w:br/>
        <w:br/>
        <w:t>砍伐树枝。《集韻·魂韻》：“𠚯，刊木枝也。”</w:t>
        <w:br/>
      </w:r>
    </w:p>
    <w:p>
      <w:r>
        <w:t>𠚰##𠚰</w:t>
        <w:br/>
        <w:br/>
        <w:t>𠚰同“刻”。《字彙補·刀部》：“𠚰，《吴越春秋》：‘*越*王謹上𠚰青天。’音義未詳。《皇霸文紀》云：‘𠚰，一作刻。’”《中華大字典·刀部》：“𠚰，刻或字。”</w:t>
        <w:br/>
      </w:r>
    </w:p>
    <w:p>
      <w:r>
        <w:t>𠚱##𠚱</w:t>
        <w:br/>
        <w:br/>
        <w:t>³𠚱zhé　《字彙補》知鐵切。</w:t>
        <w:br/>
        <w:br/>
        <w:t>以血涂刀。《字彙補·刀部》：“𠚱，以血塗刀也。”</w:t>
        <w:br/>
      </w:r>
    </w:p>
    <w:p>
      <w:r>
        <w:t>𠚲##𠚲</w:t>
        <w:br/>
        <w:br/>
        <w:t>𠚲“㔓”的讹字。《字彙補·刃部》：“𠚲，吃語也。”按：《玉篇·力部》：“㔓，難也，吃也。”《廣韻·阮韻》：“㔓，吃語也。一曰難也。”“𠚲”当为“㔓”的讹字。</w:t>
        <w:br/>
      </w:r>
    </w:p>
    <w:p>
      <w:r>
        <w:t>𠚳##𠚳</w:t>
        <w:br/>
        <w:br/>
        <w:t>𠚳“刌”的讹字。《字彙補·刀部》：“𠚳，斷也。”按：《康熙字典·刀部》：“𠚳，即刌字之譌。”</w:t>
        <w:br/>
      </w:r>
    </w:p>
    <w:p>
      <w:r>
        <w:t>𠚴##𠚴</w:t>
        <w:br/>
        <w:br/>
        <w:t>𠚴同“州”。《海篇·刀部》：“𠚴，音州。官也；居也；州也。”《直音篇·刀部》：“𠚴，古文州字。”</w:t>
        <w:br/>
      </w:r>
    </w:p>
    <w:p>
      <w:r>
        <w:t>𠚵##𠚵</w:t>
        <w:br/>
        <w:br/>
        <w:t>𠚵jù</w:t>
        <w:br/>
        <w:br/>
        <w:t>（1）姓。今*安徽省**涡阳县*有此姓。</w:t>
        <w:br/>
        <w:br/>
        <w:t>（2）地名用字。今*安徽省**涡阳县*有*𠚵庄*、*小𠚵庄*。</w:t>
        <w:br/>
      </w:r>
    </w:p>
    <w:p>
      <w:r>
        <w:t>𠚷##𠚷</w:t>
        <w:br/>
        <w:br/>
        <w:t>𠚷同“𠛔”。《龍龕手鑑·刀部》：“𠚷，割物也。”《字彙·刀部》：“𠚷，同𠛔。”</w:t>
        <w:br/>
      </w:r>
    </w:p>
    <w:p>
      <w:r>
        <w:t>𠚸##𠚸</w:t>
        <w:br/>
        <w:br/>
        <w:t>𠚸同“𠛎”。《正字通·刀部》：“𠚸，同𠛎。俗省。”</w:t>
        <w:br/>
      </w:r>
    </w:p>
    <w:p>
      <w:r>
        <w:t>𠚹##𠚹</w:t>
        <w:br/>
        <w:br/>
        <w:t>𠚹shàn　《集韻》所鑒切，去鑑生。</w:t>
        <w:br/>
        <w:br/>
        <w:t>刈。《玉篇·刀部》：“𠚹，刀𠚹。”《集韻·㽉韻》：“𠚹，刈也。”</w:t>
        <w:br/>
      </w:r>
    </w:p>
    <w:p>
      <w:r>
        <w:t>𠚺##𠚺</w:t>
        <w:br/>
        <w:br/>
        <w:t>𠚺shà　《集韻》所駕切，去禡生。</w:t>
        <w:br/>
        <w:br/>
        <w:t>（1）刺。《玉篇·刀部》：“𠚺，刺也。”</w:t>
        <w:br/>
        <w:br/>
        <w:t>（2）细切而不使断。*明**岳元聲*《方言據》下：“細切而不令斷曰𠚺。”</w:t>
        <w:br/>
      </w:r>
    </w:p>
    <w:p>
      <w:r>
        <w:t>𠚻##𠚻</w:t>
        <w:br/>
        <w:br/>
        <w:t>𠚻diāo　《龍龕手鑑》丁聊反。</w:t>
        <w:br/>
        <w:br/>
        <w:t>断取禾穗。《龍龕手鑑·刀部》：“𠚻，俗；刟，正。以取禾穗也。”</w:t>
        <w:br/>
      </w:r>
    </w:p>
    <w:p>
      <w:r>
        <w:t>𠚼##𠚼</w:t>
        <w:br/>
        <w:br/>
        <w:t>𠚼bān（又读bīn）《集韻》悲巾切，平真幫。</w:t>
        <w:br/>
        <w:br/>
        <w:t>（1）同“攽”。《廣雅·釋詁一》：“𠚼，分也。”《集韻·真韻》：“攽，亦从刀。”</w:t>
        <w:br/>
        <w:br/>
        <w:t>（2）用同“搬”。《兒女英雄傳》第四回：“跑堂兒的説的是勤行，講的是提茶壺，端油盤，抹桌子，𠚼板櫈。”</w:t>
        <w:br/>
      </w:r>
    </w:p>
    <w:p>
      <w:r>
        <w:t>𠚽##𠚽</w:t>
        <w:br/>
        <w:br/>
        <w:t>𠚽jī　㊀《集韻》紀披切，平支見。</w:t>
        <w:br/>
        <w:br/>
        <w:t>刀取物。《集韻·支韻》：“𠚽，刀取物也。”</w:t>
        <w:br/>
        <w:br/>
        <w:t>㊁《集韻》舉綺切，上紙見。</w:t>
        <w:br/>
        <w:br/>
        <w:t>同“剞”。剞𠜾，曲刀。《集韻·紙韻》：“剞，《説文》：‘剞𠜾，曲刀也。’或作𠚽。”</w:t>
        <w:br/>
      </w:r>
    </w:p>
    <w:p>
      <w:r>
        <w:t>𠚾##𠚾</w:t>
        <w:br/>
        <w:br/>
        <w:t>𠚾同“砑”。《篇海類編·器用類·刀部》：“𠚾，刷碾砑也。與砑同。”</w:t>
        <w:br/>
      </w:r>
    </w:p>
    <w:p>
      <w:r>
        <w:t>𠚿##𠚿</w:t>
        <w:br/>
        <w:br/>
        <w:t>𠚿同“鏟”。《龍龕手鑑·刀部》：“𠚿，俗；剗，正。削也。與鏟亦同。”《字彙·刀部》：“𠚿，同鏟。”</w:t>
        <w:br/>
      </w:r>
    </w:p>
    <w:p>
      <w:r>
        <w:t>𠛀##𠛀</w:t>
        <w:br/>
        <w:br/>
        <w:t>𠛀zhōng　《龍龕手鑑》之容反。</w:t>
        <w:br/>
        <w:br/>
        <w:t>刮削物。《篇海類編·器用類·刀部》：“𠛀，刮削物也。”</w:t>
        <w:br/>
      </w:r>
    </w:p>
    <w:p>
      <w:r>
        <w:t>𠛁##𠛁</w:t>
        <w:br/>
        <w:br/>
        <w:t>𠛁同“用”。《海篇·刀部》：“𠛁，音用。古文。”《字彙補·刀部》：“𠛁，古文用字。”</w:t>
        <w:br/>
      </w:r>
    </w:p>
    <w:p>
      <w:r>
        <w:t>𠛂##𠛂</w:t>
        <w:br/>
        <w:br/>
        <w:t>𠛂同“創”。《集韻·陽韻》：“刅，或作創、𠛂。”</w:t>
        <w:br/>
      </w:r>
    </w:p>
    <w:p>
      <w:r>
        <w:t>𠛃##𠛃</w:t>
        <w:br/>
        <w:br/>
        <w:t>𠛃“𠛉（㓞）”的讹字。《字彙補·刀部》：“𠛃，余時切。巧𢩬也。”按：《海篇·刀部》：“𠛉，音恰。巧𠛉也。”《字彙補》形音义均误。</w:t>
        <w:br/>
      </w:r>
    </w:p>
    <w:p>
      <w:r>
        <w:t>𠛄##𠛄</w:t>
        <w:br/>
        <w:br/>
        <w:t>𠛄同“刈”。《字彙補·刀部》：“𠛄，《戰國策》註猶𠛄𠛄者也。”《戰國策·燕策二》：“吾必不聽衆口與讒言，吾信汝也，猶剗𠛄者也。”*高誘*注：“言無可疑。”*吴師道*補正：“𠛄，即刈字也。”</w:t>
        <w:br/>
      </w:r>
    </w:p>
    <w:p>
      <w:r>
        <w:t>𠛅##𠛅</w:t>
        <w:br/>
        <w:br/>
        <w:t>𠛅“剾”的类推简化字。</w:t>
        <w:br/>
      </w:r>
    </w:p>
    <w:p>
      <w:r>
        <w:t>𠛆##𠛆</w:t>
        <w:br/>
        <w:br/>
        <w:t>𠛆“𠞆”的类推简化字。</w:t>
        <w:br/>
      </w:r>
    </w:p>
    <w:p>
      <w:r>
        <w:t>𠛉##𠛉</w:t>
        <w:br/>
        <w:br/>
        <w:t>同“㓞”。《集韻·黠韻》：“㓞，或書作𠛉。”</w:t>
        <w:br/>
      </w:r>
    </w:p>
    <w:p>
      <w:r>
        <w:t>𠛊##𠛊</w:t>
        <w:br/>
        <w:br/>
        <w:t>𠛊同“割”。*朝鲜*本《龍龕手鑑·刀部》：“𠛊”，同“割”。</w:t>
        <w:br/>
      </w:r>
    </w:p>
    <w:p>
      <w:r>
        <w:t>𠛋##𠛋</w:t>
        <w:br/>
        <w:br/>
        <w:t>𠛋bā</w:t>
        <w:br/>
      </w:r>
    </w:p>
    <w:p>
      <w:r>
        <w:t>𠛍##𠛍</w:t>
        <w:br/>
        <w:br/>
        <w:t>𠛍同“截”。《字彙補·刀部》：“𠛍，與截同。”</w:t>
        <w:br/>
      </w:r>
    </w:p>
    <w:p>
      <w:r>
        <w:t>𠛎##𠛎</w:t>
        <w:br/>
        <w:br/>
        <w:t>《説文》：“𠛎，鎌也。从刀，句聲。”</w:t>
        <w:br/>
        <w:br/>
        <w:t>gōu　《廣韻》古侯切，平侯見。侯部。</w:t>
        <w:br/>
        <w:br/>
        <w:t>同“鉤”。镰刀。《説文·刀部》：“𠛎，鎌也。”*段玉裁*注：“𠛎亦作鉤。”《氾勝之書上·區種法篇》：“若以鋤鋤苗，長不能耘之者，以𠛎鐮比地，刈其草矣。”</w:t>
        <w:br/>
      </w:r>
    </w:p>
    <w:p>
      <w:r>
        <w:t>𠛏##𠛏</w:t>
        <w:br/>
        <w:br/>
        <w:t>𠛏同“州”。《玉篇·巛部》：“𠛏”，同“州”。《集韻·尤韻》：“州，古作𠛏。”</w:t>
        <w:br/>
      </w:r>
    </w:p>
    <w:p>
      <w:r>
        <w:t>𠛐##𠛐</w:t>
        <w:br/>
        <w:br/>
        <w:t>同“制”。《改併四聲篇海·刀部》引《餘文》：“𠛐，禁制也。又断也。”《正字通·刀部》：“𠛐，制本字。”</w:t>
        <w:br/>
      </w:r>
    </w:p>
    <w:p>
      <w:r>
        <w:t>𠛑##𠛑</w:t>
        <w:br/>
        <w:br/>
        <w:t>𠛑xián　《廣韻》胡田切，平先匣。</w:t>
        <w:br/>
        <w:br/>
        <w:t>自刎。《廣韻·先韻》：“𠛑，自刎頸也。”又比喻自取灭亡。*清**孫義鈞*《後定海行》：“*虢*滅*虞*焉存？*廉*去*趙*自𠛑。”</w:t>
        <w:br/>
      </w:r>
    </w:p>
    <w:p>
      <w:r>
        <w:t>𠛒##𠛒</w:t>
        <w:br/>
        <w:br/>
        <w:t>𠛒guā　《集韻》姑華切，平麻見。</w:t>
        <w:br/>
        <w:br/>
        <w:t>割。《玉篇·刀部》：“𠛒，割也。”按：《正字通·刀部》以为“刳”的俗字。</w:t>
        <w:br/>
      </w:r>
    </w:p>
    <w:p>
      <w:r>
        <w:t>𠛓##𠛓</w:t>
        <w:br/>
        <w:br/>
        <w:t>𠛓liǔ　《集韻》力九切，上有來。</w:t>
        <w:br/>
        <w:br/>
        <w:t>割。《玉篇·刀部》：“𠛓，割也。”</w:t>
        <w:br/>
      </w:r>
    </w:p>
    <w:p>
      <w:r>
        <w:t>𠛔##𠛔</w:t>
        <w:br/>
        <w:br/>
        <w:t>𠛔chǐ　《龍龕手鑑》初巳反。</w:t>
        <w:br/>
        <w:br/>
        <w:t>割物。《龍龕手鑑·刀部》：“𠛔，割物也。”</w:t>
        <w:br/>
      </w:r>
    </w:p>
    <w:p>
      <w:r>
        <w:t>𠛕##𠛕</w:t>
        <w:br/>
        <w:br/>
        <w:t>𠛕guāi　《龍龕手鑑》公懷反。</w:t>
        <w:br/>
        <w:br/>
        <w:t>断。《龍龕手鑑·刀部》：“𠛕，斷也。”</w:t>
        <w:br/>
      </w:r>
    </w:p>
    <w:p>
      <w:r>
        <w:t>𠛖##𠛖</w:t>
        <w:br/>
        <w:br/>
        <w:t>𠛖chuān　《龍龕手鑑》丑全、子全二反。</w:t>
        <w:br/>
        <w:br/>
        <w:t>去皮。《龍龕手鑑·刀部》：“𠛖，去皮也。”</w:t>
        <w:br/>
      </w:r>
    </w:p>
    <w:p>
      <w:r>
        <w:t>𠛗##𠛗</w:t>
        <w:br/>
        <w:br/>
        <w:t>𠛗同“刧”。《字彙補·刀部》：“𠛗，與刧音義同。”</w:t>
        <w:br/>
      </w:r>
    </w:p>
    <w:p>
      <w:r>
        <w:t>𠛘##𠛘</w:t>
        <w:br/>
        <w:br/>
        <w:t>𠛘lí　《字彙補》力支切。</w:t>
        <w:br/>
        <w:br/>
        <w:t>割。《字彙補·刀部》：“𠛘，割也。”</w:t>
        <w:br/>
      </w:r>
    </w:p>
    <w:p>
      <w:r>
        <w:t>𠛙##𠛙</w:t>
        <w:br/>
        <w:br/>
        <w:t>𠛙cù　《改併四聲篇海》引《奚韻》倉没切。</w:t>
        <w:br/>
        <w:br/>
        <w:t>摩。《改併四聲篇海·刀部》引《奚韻》：“𠛙，摩也。”</w:t>
        <w:br/>
      </w:r>
    </w:p>
    <w:p>
      <w:r>
        <w:t>𠛚##𠛚</w:t>
        <w:br/>
        <w:br/>
        <w:t>𠛚shuā　《改併四聲篇海》引《搜真玉鏡》生括切。</w:t>
        <w:br/>
        <w:br/>
        <w:t>割。《改併四聲篇海·刀部》引《搜真玉鏡》：“𠛚，割。”</w:t>
        <w:br/>
      </w:r>
    </w:p>
    <w:p>
      <w:r>
        <w:t>𠛛##𠛛</w:t>
        <w:br/>
        <w:br/>
        <w:t>𠛛同“割”。《集韻·曷韻》：“割，古作𠛛。”《類篇·刀部》：“𠛛，制斷也。《書》：‘𠛛申勸寧王之德。’”</w:t>
        <w:br/>
      </w:r>
    </w:p>
    <w:p>
      <w:r>
        <w:t>𠛝##𠛝</w:t>
        <w:br/>
        <w:br/>
        <w:t>⁵𠛝（一）gēng</w:t>
        <w:br/>
        <w:br/>
        <w:t>同“耕”。《鳳凰山漢墓遣策·簡十二》：“𠛝大奴四人。”考釋：“𠛝，通耕。”</w:t>
        <w:br/>
        <w:br/>
        <w:t>（二）chuàng　《改併四聲篇海》引《餘文》楚向切。</w:t>
        <w:br/>
        <w:br/>
        <w:t>同“剙”。《改併四聲篇海·刃部》引《餘文》：“𠛝，造法𠛝業也。”《直音篇·刀部》：“𠛝”，同“剙”。</w:t>
        <w:br/>
      </w:r>
    </w:p>
    <w:p>
      <w:r>
        <w:t>𠛞##𠛞</w:t>
        <w:br/>
        <w:br/>
        <w:t>𠛞同“夯”。*元**鄭光祖*《王粲登樓》第四折：“不由我肚兒裏氣𠛞，他有甚臉來俺門上！”</w:t>
        <w:br/>
      </w:r>
    </w:p>
    <w:p>
      <w:r>
        <w:t>𠛟##𠛟</w:t>
        <w:br/>
        <w:br/>
        <w:t>同“刈”。《馬王堆漢墓帛書·稱》：“百姓斬木𠛟新（薪）而各取富焉。”</w:t>
        <w:br/>
      </w:r>
    </w:p>
    <w:p>
      <w:r>
        <w:t>𠛠##𠛠</w:t>
        <w:br/>
        <w:br/>
        <w:t>𠛠同“剜”。《集韻·桓韻》：“剜，亦省。”</w:t>
        <w:br/>
      </w:r>
    </w:p>
    <w:p>
      <w:r>
        <w:t>𠛡##𠛡</w:t>
        <w:br/>
        <w:br/>
        <w:t>𠛡bǐ</w:t>
        <w:br/>
        <w:br/>
        <w:t>〔𠛡剥〕象声词。*元**白樸*《梧桐雨》第四折：“這雨呵……向青翠條，碧玉梢，碎聲兒𠛡剥，增百十倍歇和芭蕉。”*臧懋循*音釋：“𠛡，音彼。”</w:t>
        <w:br/>
      </w:r>
    </w:p>
    <w:p>
      <w:r>
        <w:t>𠛢##𠛢</w:t>
        <w:br/>
        <w:br/>
        <w:t>𠛢同“割”。《古今小説·陳希夷四辭朝命》：“有個樵夫在山下𠛢草。”</w:t>
        <w:br/>
      </w:r>
    </w:p>
    <w:p>
      <w:r>
        <w:t>𠛥##𠛥</w:t>
        <w:br/>
        <w:br/>
        <w:t>𠛥bǐng　《字彙補》布皿切。</w:t>
        <w:br/>
        <w:br/>
        <w:t>古地名。《字彙補·刀部》：“𠛥，*鄭*邑名。”《穆天子傳》卷五：“天子北入于*𠛥*。”*郭璞*注：“𠛥，*鄭*邑也。”</w:t>
        <w:br/>
      </w:r>
    </w:p>
    <w:p>
      <w:r>
        <w:t>𠛦##𠛦</w:t>
        <w:br/>
        <w:br/>
        <w:t>𠛦lì　《字彙補》龍異切。</w:t>
        <w:br/>
        <w:br/>
        <w:t>行。《字彙補·刀部》：“𠛦，行也。”</w:t>
        <w:br/>
      </w:r>
    </w:p>
    <w:p>
      <w:r>
        <w:t>𠛧##𠛧</w:t>
        <w:br/>
        <w:br/>
        <w:t>𠛧同“剥”。《集韻·覺韻》：“剥，亦作𠛧。”</w:t>
        <w:br/>
      </w:r>
    </w:p>
    <w:p>
      <w:r>
        <w:t>𠛨##𠛨</w:t>
        <w:br/>
        <w:br/>
        <w:t>𠛨“𠜀”的讹字。《改併四聲篇海·刀部》引《餘文》：“𠛨，割声。”*方成珪*《集韻考正》卷九：“𠜀☀𠛨，據《類篇》正。”</w:t>
        <w:br/>
      </w:r>
    </w:p>
    <w:p>
      <w:r>
        <w:t>𠛩##𠛩</w:t>
        <w:br/>
        <w:br/>
        <w:t>𠛩同“糾”。《龍龕手鑑·刀部》：“𠛩，出罪也。”又《糸部》：“𠛩，𠛩舉也，繩三合也。”按：*张涌泉*《漢語俗字叢考》：“𠛩”，“糾”的俗字。</w:t>
        <w:br/>
      </w:r>
    </w:p>
    <w:p>
      <w:r>
        <w:t>𠛪##𠛪</w:t>
        <w:br/>
        <w:br/>
        <w:t>𠛪（一）tiāo　《玉篇》他凋切。</w:t>
        <w:br/>
        <w:br/>
        <w:t>剔。《玉篇·刀部》：“𠛪，剔也。”</w:t>
        <w:br/>
        <w:br/>
        <w:t>（二）diāo　《集韻》丁聊切，平蕭端。</w:t>
        <w:br/>
        <w:br/>
        <w:t>同“𠚥”。断。《集韻·蕭韻》：“𠚥，《博雅》：‘斷也。’或从兆。”</w:t>
        <w:br/>
      </w:r>
    </w:p>
    <w:p>
      <w:r>
        <w:t>𠛫##𠛫</w:t>
        <w:br/>
        <w:br/>
        <w:t>𠛫duǒ　《改併四聲篇海》引《奚韻》丁哿切。</w:t>
        <w:br/>
        <w:br/>
        <w:t>用巴掌打；打耳光。《改併四聲篇海·刀部》引《奚韻》：“𠛫，摑也。”《字彙·刀部》：“𠛫，批打也。”</w:t>
        <w:br/>
      </w:r>
    </w:p>
    <w:p>
      <w:r>
        <w:t>𠛭##𠛭</w:t>
        <w:br/>
        <w:br/>
        <w:t>𠛭（一）yān　《集韻》因蓮切，平先影。</w:t>
        <w:br/>
        <w:br/>
        <w:t>剜。《集韻·先韻》：“𠛭，剜也。”</w:t>
        <w:br/>
        <w:br/>
        <w:t>（二）yuān　《集韻》縈玄切，平先影。</w:t>
        <w:br/>
        <w:br/>
        <w:t>同“剈”。挑取，剜。《集韻·先韻》：“剈，《説文》：‘挑取也。一曰窐也。’剜也。或从因。”</w:t>
        <w:br/>
      </w:r>
    </w:p>
    <w:p>
      <w:r>
        <w:t>𠛮##𠛮</w:t>
        <w:br/>
        <w:br/>
        <w:t>𠛮quān　《廣韻》此緣切，平仙清。</w:t>
        <w:br/>
      </w:r>
    </w:p>
    <w:p>
      <w:r>
        <w:t>𠛯##𠛯</w:t>
        <w:br/>
        <w:br/>
        <w:t>𠛯“𠜔”的讹字。《正字通·刀部》：“𠛯，☀字。舊註古文制字，非。”按：“制”的古文，《集韻·祭韻》作“𠜔”。</w:t>
        <w:br/>
      </w:r>
    </w:p>
    <w:p>
      <w:r>
        <w:t>𠛰##𠛰</w:t>
        <w:br/>
        <w:br/>
        <w:t>同“别”。《説文·冎部》：“𠛰，分解也。从冎，从刀。”*段玉裁*注：“分别、離别皆是也……冎者，分解之皃；刀者，所以分解也。”《正字通·刀部》：“𠛰，别本字。”</w:t>
        <w:br/>
      </w:r>
    </w:p>
    <w:p>
      <w:r>
        <w:t>𠛱##𠛱</w:t>
        <w:br/>
        <w:br/>
        <w:t>𠛱（一）liè　《廣韻》良薛切，入薛來。月部。</w:t>
        <w:br/>
        <w:br/>
        <w:t>同“列”。《廣韻·薛韻》：“𠛱”，同“列”。《鶡冠子·天則》：“日不踰辰，月宿其𠛱，當名服事。”*陸佃*注：“言宿其辰之次也。”</w:t>
        <w:br/>
        <w:br/>
        <w:t>（二）zá　《廣韻》姊末切，入末精。</w:t>
        <w:br/>
        <w:br/>
        <w:t>〔剌𠛱〕不干净。《廣韻·末韻》：“𠛱，剌𠛱，不净也。”《集韻·曷韻》：“𠛱，剌𠛱，薉濁。”</w:t>
        <w:br/>
      </w:r>
    </w:p>
    <w:p>
      <w:r>
        <w:t>𠛲##𠛲</w:t>
        <w:br/>
        <w:br/>
        <w:t>𠛲同“創”。《正字通·刀部》：“𠛲，古文創。”</w:t>
        <w:br/>
      </w:r>
    </w:p>
    <w:p>
      <w:r>
        <w:t>𠛳##𠛳</w:t>
        <w:br/>
        <w:br/>
        <w:t>𠛳（一）kè　《改併四聲篇海》引《川篇》音剋。</w:t>
        <w:br/>
        <w:br/>
        <w:t>同“刻”。《字彙補·刀部》：“𠛳，與刻同。”</w:t>
        <w:br/>
        <w:br/>
        <w:t>（二）hé　《改併四聲篇海》引《川篇》胡代切。</w:t>
        <w:br/>
        <w:br/>
        <w:t>同“劾”。《篇海類編·器用類·刀部》：“𠛳，與劾同。”</w:t>
        <w:br/>
      </w:r>
    </w:p>
    <w:p>
      <w:r>
        <w:t>𠛴##𠛴</w:t>
        <w:br/>
        <w:br/>
        <w:t>𠛴同“刹”。《龍龕手鑑·刀部》：“𠛴，俗。刹，正。”*唐**劉禹錫*《遊道林嶽麓二寺》：“*湘*西古𠛴雙蹲蹲，羣峯朝拱如駿奔。”</w:t>
        <w:br/>
      </w:r>
    </w:p>
    <w:p>
      <w:r>
        <w:t>𠛶##𠛶</w:t>
        <w:br/>
        <w:br/>
        <w:t>𠛶zhēn　《改併四聲篇海》引《川篇》音鉁。</w:t>
        <w:br/>
        <w:br/>
        <w:t>刀。《改併四聲篇海·刀部》引《川篇》：“𠛶，刀也。”</w:t>
        <w:br/>
      </w:r>
    </w:p>
    <w:p>
      <w:r>
        <w:t>𠛷##𠛷</w:t>
        <w:br/>
        <w:br/>
        <w:t>𠛷同“割”。《集韻·曷韻》：“割，古作𠛷。”</w:t>
        <w:br/>
      </w:r>
    </w:p>
    <w:p>
      <w:r>
        <w:t>𠛸##𠛸</w:t>
        <w:br/>
        <w:br/>
        <w:t>𠛸fén　《改併四聲篇海》引《搜真玉鏡》音焚。</w:t>
        <w:br/>
        <w:br/>
        <w:t>性。《改併四聲篇海·刀部》引《搜真玉鏡》：“𠛸，性也。”</w:t>
        <w:br/>
      </w:r>
    </w:p>
    <w:p>
      <w:r>
        <w:t>𠛹##𠛹</w:t>
        <w:br/>
        <w:br/>
        <w:t>同“刪”。《正字通·刀部》：“删，《説文》……篆作𠛹，今省作删。”*唐**劉知幾*《史通·六家》：“乃𠛹*漢**魏*諸史，取其美詞典言足為龜鏡者，定以篇第，纂成一家。”</w:t>
        <w:br/>
      </w:r>
    </w:p>
    <w:p>
      <w:r>
        <w:t>𠛺##𠛺</w:t>
        <w:br/>
        <w:br/>
        <w:t>同“㓡”。《廣韻·麌韻》：“𠛺，《説文》：‘刀握也。’”</w:t>
        <w:br/>
        <w:br/>
        <w:t>𠜞人名用字。《字彙補·刀部》：“𠜞，音未詳。”*宋**羅泌*《路史·國名紀》：“*魯共王**淖𠜞*。”</w:t>
        <w:br/>
      </w:r>
    </w:p>
    <w:p>
      <w:r>
        <w:t>𠜀##𠜀</w:t>
        <w:br/>
        <w:br/>
        <w:t>𠜀同“㔑”。《類篇·刀部》：“㔑，或作𠜀。”</w:t>
        <w:br/>
      </w:r>
    </w:p>
    <w:p>
      <w:r>
        <w:t>𠜁##𠜁</w:t>
        <w:br/>
        <w:br/>
        <w:t>𠜁yí　《龍龕手鑑·刀部》：“𠜁，俗。音夷。”</w:t>
        <w:br/>
      </w:r>
    </w:p>
    <w:p>
      <w:r>
        <w:t>𠜂##𠜂</w:t>
        <w:br/>
        <w:br/>
        <w:t>同“删”。《玉篇·刀部》：“𠜂，定也；剟也。”《類篇·刀部》：“𠜂，削也。《説文》：‘剟也。’”</w:t>
        <w:br/>
      </w:r>
    </w:p>
    <w:p>
      <w:r>
        <w:t>𠜃##𠜃</w:t>
        <w:br/>
        <w:br/>
        <w:t>𠜃jiù　《改併四聲篇海·刀部》引《搜真玉鏡》：“𠜃，音臼。”《字彙補·刀部》：“𠜃，義闕。”</w:t>
        <w:br/>
      </w:r>
    </w:p>
    <w:p>
      <w:r>
        <w:t>𠜄##𠜄</w:t>
        <w:br/>
        <w:br/>
        <w:t>𠜄xù　《龍龕手鑑·刀部》：“𠜄，俗。音恤。”《字彙補·刀部》：“𠜄，義未詳。”</w:t>
        <w:br/>
      </w:r>
    </w:p>
    <w:p>
      <w:r>
        <w:t>𠜅##𠜅</w:t>
        <w:br/>
        <w:br/>
        <w:t>𠜅jiǎo</w:t>
        <w:br/>
        <w:br/>
        <w:t>剪。*元**喬吉*《水仙子·怨風情》：“描筆兒勾銷了傷春事，悶葫蘆𠜅斷線兒。”</w:t>
        <w:br/>
      </w:r>
    </w:p>
    <w:p>
      <w:r>
        <w:t>𠜆##𠜆</w:t>
        <w:br/>
        <w:br/>
        <w:t>𠜆同“初”。《字彙補·刀部》：“𠜆，與初同。”</w:t>
        <w:br/>
      </w:r>
    </w:p>
    <w:p>
      <w:r>
        <w:t>𠜇##𠜇</w:t>
        <w:br/>
        <w:br/>
        <w:t>𠜇同“刻”。《宋元以來俗字譜》：“刻”，《白袍記》、《目連記》作“𠜇”。</w:t>
        <w:br/>
      </w:r>
    </w:p>
    <w:p>
      <w:r>
        <w:t>𠜈##𠜈</w:t>
        <w:br/>
        <w:br/>
        <w:t>𠜈lǜ　《龍龕手鑑·刀部》：“𠜈，俗。盧骨反。”《字彙補·刀部》：“𠜈，音緑。見《海篇金鏡》。”</w:t>
        <w:br/>
      </w:r>
    </w:p>
    <w:p>
      <w:r>
        <w:t>𠜉##𠜉</w:t>
        <w:br/>
        <w:br/>
        <w:t>𠜉jiǔ　《改併四聲篇海》引《龍龕手鑑》姜酋切。</w:t>
        <w:br/>
        <w:br/>
        <w:t>出罪。《改併四聲篇海·刀部》引《龍龕手鑑》：“𠜉，出罪也。”</w:t>
        <w:br/>
      </w:r>
    </w:p>
    <w:p>
      <w:r>
        <w:t>𠜊##𠜊</w:t>
        <w:br/>
        <w:br/>
        <w:t>同“列”。《正字通·刀部》：“𠛱，列本字。《説文》作𠜊。”</w:t>
        <w:br/>
      </w:r>
    </w:p>
    <w:p>
      <w:r>
        <w:t>𠜋##𠜋</w:t>
        <w:br/>
        <w:br/>
        <w:t>𠜋chǒu</w:t>
        <w:br/>
        <w:br/>
        <w:t>姓。</w:t>
        <w:br/>
      </w:r>
    </w:p>
    <w:p>
      <w:r>
        <w:t>𠜌##𠜌</w:t>
        <w:br/>
        <w:br/>
        <w:t>同“㲋”。《玉篇·㲋部》：“㲋，獸，似兔而大也。𠜌，同㲋。”</w:t>
        <w:br/>
      </w:r>
    </w:p>
    <w:p>
      <w:r>
        <w:t>𠜍##𠜍</w:t>
        <w:br/>
        <w:br/>
        <w:t>𠜍同“冠”。*清**查繼佐*《罪惟録·列傳·朱裳》：“*裳*妻就館。*裳*敝衣𠜍，執爨。”</w:t>
        <w:br/>
      </w:r>
    </w:p>
    <w:p>
      <w:r>
        <w:t>𠜐##𠜐</w:t>
        <w:br/>
        <w:br/>
        <w:t>𠜐kuài　《玉篇》口怪切。</w:t>
        <w:br/>
        <w:br/>
        <w:t>断。《玉篇·刀部》：“𠜐，斷也。”</w:t>
        <w:br/>
      </w:r>
    </w:p>
    <w:p>
      <w:r>
        <w:t>𠜑##𠜑</w:t>
        <w:br/>
        <w:br/>
        <w:t>𠜑duì　《集韻》徒外切，去泰定。</w:t>
        <w:br/>
        <w:br/>
        <w:t>削。《集韻·夳韻》：“𠜑，削也。”</w:t>
        <w:br/>
      </w:r>
    </w:p>
    <w:p>
      <w:r>
        <w:t>𠜒##𠜒</w:t>
        <w:br/>
        <w:br/>
        <w:t>𠜒同“𠞉”。《玉篇·刀部》：“𠜒”，同“𠞉”。</w:t>
        <w:br/>
      </w:r>
    </w:p>
    <w:p>
      <w:r>
        <w:t>𠜓##𠜓</w:t>
        <w:br/>
        <w:br/>
        <w:t>𠜓同“剔”。《玉篇·刀部》：“𠜓”，同“剔”。</w:t>
        <w:br/>
      </w:r>
    </w:p>
    <w:p>
      <w:r>
        <w:t>𠜔##𠜔</w:t>
        <w:br/>
        <w:br/>
        <w:t>𠜔同“制”。《玉篇·刀部》：“𠜔”，“制”的古文。</w:t>
        <w:br/>
      </w:r>
    </w:p>
    <w:p>
      <w:r>
        <w:t>𠜕##𠜕</w:t>
        <w:br/>
        <w:br/>
        <w:t>𠜕同“𠝞”。《字彙·刀部》：“𠜕，俗𠝞字。”</w:t>
        <w:br/>
      </w:r>
    </w:p>
    <w:p>
      <w:r>
        <w:t>𠜖##𠜖</w:t>
        <w:br/>
        <w:br/>
        <w:t>𠜖luō　《廣韻》郎括切，入末來。</w:t>
        <w:br/>
        <w:br/>
        <w:t>削。《廣雅·釋詁三》：“𠜖，削也。”</w:t>
        <w:br/>
      </w:r>
    </w:p>
    <w:p>
      <w:r>
        <w:t>𠜗##𠜗</w:t>
        <w:br/>
        <w:br/>
        <w:t>𠜗xī　《字彙補》許其切。</w:t>
        <w:br/>
        <w:br/>
        <w:t>（1）人名用字。《字彙補·刀部》：“𠜗，人名。《漢書·古今人表》：‘*曹𠜗時*。’*師古*曰：‘即*曹欣時*也。’”</w:t>
        <w:br/>
        <w:br/>
        <w:t>（2）同“郗”。《龍龕手鑑·刀部》：“𠜗，舊藏作郗。”</w:t>
        <w:br/>
      </w:r>
    </w:p>
    <w:p>
      <w:r>
        <w:t>𠜘##𠜘</w:t>
        <w:br/>
        <w:br/>
        <w:t>𠜘qìn　《集韻》七鴆切，去沁清。</w:t>
        <w:br/>
        <w:br/>
        <w:t>剋。《集韻·沁韻》：“𠜘，剋也。”</w:t>
        <w:br/>
      </w:r>
    </w:p>
    <w:p>
      <w:r>
        <w:t>𠜙##𠜙</w:t>
        <w:br/>
        <w:br/>
        <w:t>𠜙bù　《廣韻》博故切，去暮幫。</w:t>
        <w:br/>
        <w:br/>
        <w:t>（1）裁刀。《玉篇·刀部》：“𠜙，裁刀也。”</w:t>
        <w:br/>
        <w:br/>
        <w:t>（2）截。《集韻·暮韻》：“𠜙，𢧵也。”</w:t>
        <w:br/>
      </w:r>
    </w:p>
    <w:p>
      <w:r>
        <w:t>𠜚##𠜚</w:t>
        <w:br/>
        <w:br/>
        <w:t>𠜚同“刑”。《集韻·青韻》：“㓝，古作𠜚，通作刑。”《正字通·刀部》：“𠜚，同型，古借刑。”</w:t>
        <w:br/>
      </w:r>
    </w:p>
    <w:p>
      <w:r>
        <w:t>𠜛##𠜛</w:t>
        <w:br/>
        <w:br/>
        <w:t>𠜛同“剛”。《字彙·刀部》：“𠜛”，“剛”的古文。</w:t>
        <w:br/>
      </w:r>
    </w:p>
    <w:p>
      <w:r>
        <w:t>𠜜##𠜜</w:t>
        <w:br/>
        <w:br/>
        <w:t>同“刮”。《正字通·刀部》：“𠜜，刮本字。”</w:t>
        <w:br/>
      </w:r>
    </w:p>
    <w:p>
      <w:r>
        <w:t>𠜝##𠜝</w:t>
        <w:br/>
        <w:br/>
        <w:t>𠜝同“工”。《正字通·刀部》：“𠜝，古文工。”</w:t>
        <w:br/>
      </w:r>
    </w:p>
    <w:p>
      <w:r>
        <w:t>𠜟##𠜟</w:t>
        <w:br/>
        <w:br/>
        <w:t>𠜟同“剈”。《集韻·先韻》：“剈，古作𠜟。”</w:t>
        <w:br/>
      </w:r>
    </w:p>
    <w:p>
      <w:r>
        <w:t>𠜠##𠜠</w:t>
        <w:br/>
        <w:br/>
        <w:t>𠜠同“剈”。《篇海類編·器用類·刀部》：“剈，古作𠜠。”</w:t>
        <w:br/>
      </w:r>
    </w:p>
    <w:p>
      <w:r>
        <w:t>𠜤##𠜤</w:t>
        <w:br/>
        <w:br/>
        <w:t>⁷𠜤qià　《篇海類編》口八切。</w:t>
        <w:br/>
        <w:br/>
        <w:t>（1）刀刃。《篇海類編·器用類·刃部》：“𠜤，刃也。”</w:t>
        <w:br/>
        <w:br/>
        <w:t>（2）刀名。《篇海類編·器用類·刃部》：“𠜤，刀名。”</w:t>
        <w:br/>
      </w:r>
    </w:p>
    <w:p>
      <w:r>
        <w:t>𠜥##𠜥</w:t>
        <w:br/>
        <w:br/>
        <w:t>𠜥同“𠜒（𠞉）”。《海篇·刀部》：“𠜥，音立。”《直音篇·刀部》：“𠜥”，同“𠞉”。</w:t>
        <w:br/>
      </w:r>
    </w:p>
    <w:p>
      <w:r>
        <w:t>𠜦##𠜦</w:t>
        <w:br/>
        <w:br/>
        <w:t>𠜦同“𠱛”。《集韻·合韻》：“𠜦，（*𧮼𠜦*），人名。《列子》：‘*𧮼𠜦*，*周穆王*車右。’”*方成珪*考正：“《列子·周穆王篇》作‘𠱛’。*𧮼𠱛*，即*泰丙*也。本書‘𧮼’音齊，‘𠜦’音合，*吴*氏《别雅》已斥其非矣。”</w:t>
        <w:br/>
      </w:r>
    </w:p>
    <w:p>
      <w:r>
        <w:t>𠜧##𠜧</w:t>
        <w:br/>
        <w:br/>
        <w:t>𠜧同“伊”。《玉篇·人部》：“𠜧”，“伊”的古文。</w:t>
        <w:br/>
      </w:r>
    </w:p>
    <w:p>
      <w:r>
        <w:t>𠜨##𠜨</w:t>
        <w:br/>
        <w:br/>
        <w:t>𠜨同“劾”。《説文·力部》：“劾，灋有辠也。”*段玉裁*注：“此字俗作𠜨。”《法苑珠林·感應緣·周宣帝文贇》：“左皇后下有一女子，欠伸淚出，因被奏𠜨。”</w:t>
        <w:br/>
      </w:r>
    </w:p>
    <w:p>
      <w:r>
        <w:t>𠜩##𠜩</w:t>
        <w:br/>
        <w:br/>
        <w:t>𠜩同“𠛪”。《篇海類編·器用類·刀部》：“𠜩，詳𠛪，同。”</w:t>
        <w:br/>
      </w:r>
    </w:p>
    <w:p>
      <w:r>
        <w:t>𠜫##𠜫</w:t>
        <w:br/>
        <w:br/>
        <w:t>𠜫〔𠜫鼎〕器名。见*邹安*《周金文存》卷二。*林义光*《文源》以为“𠜫”同“利”，“从刀刈禾”。</w:t>
        <w:br/>
      </w:r>
    </w:p>
    <w:p>
      <w:r>
        <w:t>𠜱##𠜱</w:t>
        <w:br/>
        <w:br/>
        <w:t>𠜱pī　《廣韻》匹迷切，平齊滂。</w:t>
        <w:br/>
        <w:br/>
        <w:t>削。《玉篇·刀部》：“𠜱，削也。”《方言據》卷下：“側刃削物令薄曰𠜱。”*元**耶律楚材*《和移剌繼先韻三首》之三：“細切清風非異事，更將明月𠜱來薄。”</w:t>
        <w:br/>
      </w:r>
    </w:p>
    <w:p>
      <w:r>
        <w:t>𠜲##𠜲</w:t>
        <w:br/>
        <w:br/>
        <w:t>𠜲yā　《廣韻》於加切，平麻影。</w:t>
        <w:br/>
        <w:br/>
        <w:t>用刀割颈。《廣雅·釋詁四》：“𠜲，剄也。”*王念孫*疏證：“《吴語》：‘自𠜲於客前。’*賈逵*注云：‘𠜲，剄也。’”*唐**柳宗元*《同劉二十八院長述舊言懷感時事》：“守道甘長絶，明心欲自𠜲。”</w:t>
        <w:br/>
      </w:r>
    </w:p>
    <w:p>
      <w:r>
        <w:t>𠜳##𠜳</w:t>
        <w:br/>
        <w:br/>
        <w:t>𠜳bēng　《集韻》悲朋切，平登幫。</w:t>
        <w:br/>
        <w:br/>
        <w:t>斫。《玉篇·刀部》：“𠜳，斫也。”</w:t>
        <w:br/>
      </w:r>
    </w:p>
    <w:p>
      <w:r>
        <w:t>𠜴##𠜴</w:t>
        <w:br/>
        <w:br/>
        <w:t>𠜴guǒ　《集韻》古火切，上果見。</w:t>
        <w:br/>
        <w:br/>
        <w:t>割。《玉篇·刀部》：“𠜴，割也。”*唐**白居易*《池畔二首》之二：“持刀𠜴密竹，竹少風來多。”</w:t>
        <w:br/>
      </w:r>
    </w:p>
    <w:p>
      <w:r>
        <w:t>𠜵##𠜵</w:t>
        <w:br/>
        <w:br/>
        <w:t>⁸𠜵</w:t>
        <w:br/>
        <w:br/>
        <w:t>《説文》：“𠜵，齘𠜵，刮也。从㓞，夬聲。一曰：𠜵，畫堅也。”</w:t>
        <w:br/>
        <w:br/>
        <w:t>guā　《集韻》古滑切，入黠見。月部。</w:t>
        <w:br/>
        <w:br/>
        <w:t>（1）〔齘𠜵〕刮。《説文·㓞部》：“𠜵，齘𠜵，刮也。”《玉篇·㓞部》：“𠜵，刷刮也。”</w:t>
        <w:br/>
        <w:br/>
        <w:t>（2）划坚。《説文·㓞部》：“𠜵，畫堅也。”*徐鍇*繫傳：“畫堅物，難之意也。”*桂馥*義證：“畫，當為劃……謂以堅劃堅也。”</w:t>
        <w:br/>
        <w:br/>
        <w:t>（3）戏。《廣雅·釋詁三》：“𠜵，戲也。”</w:t>
        <w:br/>
      </w:r>
    </w:p>
    <w:p>
      <w:r>
        <w:t>𠜶##𠜶</w:t>
        <w:br/>
        <w:br/>
        <w:t>𠜶同“腦”。《集韻·晧韻》：“匘，或作腦、𠜶。”《周禮·考工記·弓人》：“夫角之本，蹙於𠜶而休於氣。”*陸德明*釋文：“𠜶，本又作腦。”</w:t>
        <w:br/>
      </w:r>
    </w:p>
    <w:p>
      <w:r>
        <w:t>𠜷##𠜷</w:t>
        <w:br/>
        <w:br/>
        <w:t>同“斷”。《玉篇·刀部》：“𠜷，古斷字。”</w:t>
        <w:br/>
      </w:r>
    </w:p>
    <w:p>
      <w:r>
        <w:t>𠜸##𠜸</w:t>
        <w:br/>
        <w:br/>
        <w:t>𠜸同“劑”。《集韻·齊韻》：“劑，古作𠜸。”</w:t>
        <w:br/>
      </w:r>
    </w:p>
    <w:p>
      <w:r>
        <w:t>𠜹##𠜹</w:t>
        <w:br/>
        <w:br/>
        <w:t>𠜹jú　《集韻》扃闃切，入錫見。</w:t>
        <w:br/>
        <w:br/>
        <w:t>分割。《集韻·錫韻》：“𠜹，㔏也。”《字彙·刀部》：“𠜹，分割也。”</w:t>
        <w:br/>
      </w:r>
    </w:p>
    <w:p>
      <w:r>
        <w:t>𠜺##𠜺</w:t>
        <w:br/>
        <w:br/>
        <w:t>𠜺同“列”。《玉篇·刀部》：“𠜺，俗列字。”《文選·潘岳〈射雉賦〉》：“前𠜺重膺，旁截疊翮。”*李善*注引*徐爰*曰：“𠜺，割也。”又《笙賦》：“𠜺生簳，裁熟簧。”</w:t>
        <w:br/>
      </w:r>
    </w:p>
    <w:p>
      <w:r>
        <w:t>𠜻##𠜻</w:t>
        <w:br/>
        <w:br/>
        <w:t>𠜻同“劃”。《集韻·麥韻》：“劃，或作𠜻。”</w:t>
        <w:br/>
      </w:r>
    </w:p>
    <w:p>
      <w:r>
        <w:t>𠜼##𠜼</w:t>
        <w:br/>
        <w:br/>
        <w:t>𠜼同“㓣”。《龍龕手鑑·刀部》：“𠜼”，“㓣”的俗字。</w:t>
        <w:br/>
      </w:r>
    </w:p>
    <w:p>
      <w:r>
        <w:t>𠜽##𠜽</w:t>
        <w:br/>
        <w:br/>
        <w:t>𠜽同“刹”。《集韻·舝韻》：“刹，或作𠜽。”</w:t>
        <w:br/>
      </w:r>
    </w:p>
    <w:p>
      <w:r>
        <w:t>𠜾##𠜾</w:t>
        <w:br/>
        <w:br/>
        <w:t>《説文》：“𠜾，剞𠜾也。从刀，屈聲。”</w:t>
        <w:br/>
        <w:br/>
        <w:t>（一）jué　《廣韻》九勿切，入物見。術部。</w:t>
        <w:br/>
        <w:br/>
        <w:t>〔剞𠜾〕见“剞”。</w:t>
        <w:br/>
        <w:br/>
        <w:t>（二）guì　《廣韻》居衛切，去祭見。</w:t>
        <w:br/>
        <w:br/>
        <w:t>〔剖𠜾〕断割。《廣韻·祭韻》：“𠜾，剖𠜾，斷割也。”</w:t>
        <w:br/>
      </w:r>
    </w:p>
    <w:p>
      <w:r>
        <w:t>𠜿##𠜿</w:t>
        <w:br/>
        <w:br/>
        <w:t>𠜿同“制”。《改併四聲篇海·刀部》引《餘文》：“𠜿，禁制；又断也；正也。”《字彙·刀部》：“𠜿，本作制。”</w:t>
        <w:br/>
      </w:r>
    </w:p>
    <w:p>
      <w:r>
        <w:t>𠝀##𠝀</w:t>
        <w:br/>
        <w:br/>
        <w:t>𠝀同“創”。《集韻·漾韻》：“創，古作𠝀。”</w:t>
        <w:br/>
      </w:r>
    </w:p>
    <w:p>
      <w:r>
        <w:t>𠝁##𠝁</w:t>
        <w:br/>
        <w:br/>
        <w:t>同“制”。《説文·刀部》：“𠝁”，“制”的古文。</w:t>
        <w:br/>
      </w:r>
    </w:p>
    <w:p>
      <w:r>
        <w:t>𠝂##𠝂</w:t>
        <w:br/>
        <w:br/>
        <w:t>𠝂同“眷”。《集韻·綫韻》：“眷，亦作𠝂。”</w:t>
        <w:br/>
        <w:br/>
        <w:t>\n</w:t>
        <w:br/>
      </w:r>
    </w:p>
    <w:p>
      <w:r>
        <w:t>𠝃##𠝃</w:t>
        <w:br/>
        <w:br/>
        <w:t>𠝃同“淵”。《玉篇·刀部》：“𠝃，與淵同。”</w:t>
        <w:br/>
      </w:r>
    </w:p>
    <w:p>
      <w:r>
        <w:t>𠝄##𠝄</w:t>
        <w:br/>
        <w:br/>
        <w:t>𠝄lì　《改併四聲篇海》引《川篇》音麗。</w:t>
        <w:br/>
        <w:br/>
        <w:t>割。《改併四聲篇海·刀部》引《川篇》：“𠝄，割也。”</w:t>
        <w:br/>
      </w:r>
    </w:p>
    <w:p>
      <w:r>
        <w:t>𠝅##𠝅</w:t>
        <w:br/>
        <w:br/>
        <w:t>𠝅同“斷”。《集韻·换韻》：“斷，古作𠝅。”</w:t>
        <w:br/>
      </w:r>
    </w:p>
    <w:p>
      <w:r>
        <w:t>𠝎##𠝎</w:t>
        <w:br/>
        <w:br/>
        <w:t>𠝎〔𠆖𠝎〕也作“𧮼𠱛”。人名用字。《通雅·姓名》：“*𧮼𠱛*即*大丙*。《列子》曰：‘主車則*造父*為御，*𧮼𠱛*為右。’……*王元美*、*胡明瑞*作𠆖𠝎。”</w:t>
        <w:br/>
      </w:r>
    </w:p>
    <w:p>
      <w:r>
        <w:t>𠝐##𠝐</w:t>
        <w:br/>
        <w:br/>
        <w:t>𠝐huā</w:t>
        <w:br/>
        <w:br/>
        <w:t>方言。剖。《蜀籟》卷一：“𠝐了竹子夾了烟。”</w:t>
        <w:br/>
      </w:r>
    </w:p>
    <w:p>
      <w:r>
        <w:t>𠝑##𠝑</w:t>
        <w:br/>
        <w:br/>
        <w:t>𠝑jiāo　《改併四聲篇海·刀部》引《龍龕手鑑》：“𠝑，音交。”</w:t>
        <w:br/>
      </w:r>
    </w:p>
    <w:p>
      <w:r>
        <w:t>𠝒##𠝒</w:t>
        <w:br/>
        <w:br/>
        <w:t>𠝒同“剖”。《正字通·刀部》：“剖，本作𠝒。”</w:t>
        <w:br/>
      </w:r>
    </w:p>
    <w:p>
      <w:r>
        <w:t>𠝘##𠝘</w:t>
        <w:br/>
        <w:br/>
        <w:t>𠝘qià　《字彙補》空削切。</w:t>
        <w:br/>
        <w:br/>
        <w:t>入。《字彙補·刀部》：“𠝘，入也。”</w:t>
        <w:br/>
      </w:r>
    </w:p>
    <w:p>
      <w:r>
        <w:t>𠝙##𠝙</w:t>
        <w:br/>
        <w:br/>
        <w:t>𠝙同“𠛩”。《龍龕手鑑·刀部》：“𠝙”，“𠛩”的俗字。</w:t>
        <w:br/>
      </w:r>
    </w:p>
    <w:p>
      <w:r>
        <w:t>𠝚##𠝚</w:t>
        <w:br/>
        <w:br/>
        <w:t>𠝚（一）zhá　《改併四聲篇海》引《川篇》士鎋切。</w:t>
        <w:br/>
        <w:br/>
        <w:t>𠝚草刀。《改併四聲篇海·刀部》引《川篇》：“𠝚，𠝚草刀。”</w:t>
        <w:br/>
        <w:br/>
        <w:t>（二）zhé　《字彙補》澄哲切。</w:t>
        <w:br/>
        <w:br/>
        <w:t>草名。《字彙補·刀部》：“𠝚，草名。”</w:t>
        <w:br/>
      </w:r>
    </w:p>
    <w:p>
      <w:r>
        <w:t>𠝛##𠝛</w:t>
        <w:br/>
        <w:br/>
        <w:t>𠝛qià　《改併四聲篇海》引《川篇》口八切。</w:t>
        <w:br/>
        <w:br/>
        <w:t>同“㓤”。《改併四聲篇海·刀部》引《川篇》：“𠝛，剥𠝛也。”按：《廣韻·黠韻》：“㓤，剥㓤。”“𠝛”当同“㓤”。</w:t>
        <w:br/>
      </w:r>
    </w:p>
    <w:p>
      <w:r>
        <w:t>𠝜##𠝜</w:t>
        <w:br/>
        <w:br/>
        <w:t>𠝜音义未详。《字彙補·刀部》：“𠝜，音未詳。”《鶡冠子·王鈇》：“樓𠝜與旱，以新續故。”*陸佃*注：“*蘇*本作‘樓剒與𤰞。’疑‘旱’或為‘早’。”</w:t>
        <w:br/>
      </w:r>
    </w:p>
    <w:p>
      <w:r>
        <w:t>𠝝##𠝝</w:t>
        <w:br/>
        <w:br/>
        <w:t>𠝝（一）zhé　《集韻》直涉切，入葉澄。</w:t>
        <w:br/>
        <w:br/>
        <w:t>同“䐑”。薄肉片。《集韻·葉韻》：“䐑，《説文》：‘薄切肉也’。或作𠝝。”*宋**孟元老*《東京夢華録·州橋夜市》：“旋煎羊白腸、鮓脯、𤓎凍魚頭、薑豉、𠝝子……皆用梅紅匣兒盛貯。”</w:t>
        <w:br/>
        <w:br/>
        <w:t>（二）zhá　《集韻》槎轄切，入鎋崇。</w:t>
        <w:br/>
        <w:br/>
        <w:t>（1）铡草刀。《玉篇·刀部》：“𠝝，𠝝草刀。”《集韻·舝韻》：“𠝝，斷艸刀也。”</w:t>
        <w:br/>
        <w:br/>
        <w:t>（2）铡草。*清**桂馥*《札樸·鄉里舊聞·鄉言正字》：“斷莝曰𠝝。”</w:t>
        <w:br/>
      </w:r>
    </w:p>
    <w:p>
      <w:r>
        <w:t>𠝞##𠝞</w:t>
        <w:br/>
        <w:br/>
        <w:t>𠝞chā　《集韻》測洽切，入洽初。</w:t>
        <w:br/>
        <w:br/>
        <w:t>象声词。切物声。《玉篇·刀部》：“𠝞，切聲。”《篇海類編·器用類·刀部》：“𠝞，刀切物聲。”</w:t>
        <w:br/>
      </w:r>
    </w:p>
    <w:p>
      <w:r>
        <w:t>𠝟##𠝟</w:t>
        <w:br/>
        <w:br/>
        <w:t>𠝟yǐng　《廣韻》於丙切，上梗影。</w:t>
        <w:br/>
        <w:br/>
        <w:t>（1）刺。《玉篇·刀部》：“𠝟，刺也。”</w:t>
        <w:br/>
        <w:br/>
        <w:t>（2）削。《集韻·梗韻》：“𠝟，削也。”</w:t>
        <w:br/>
      </w:r>
    </w:p>
    <w:p>
      <w:r>
        <w:t>𠝡##𠝡</w:t>
        <w:br/>
        <w:br/>
        <w:t>𠝡同“鍬”。《字彙·刀部》：“𠝡，古鍬字。《爾雅》：‘𠝡謂之疀。’”按：“𠝡”，《爾雅·釋器》作“𣂁”。</w:t>
        <w:br/>
      </w:r>
    </w:p>
    <w:p>
      <w:r>
        <w:t>𠝢##𠝢</w:t>
        <w:br/>
        <w:br/>
        <w:t>𠝢yān　《集韻》於嚴切，平嚴影。</w:t>
        <w:br/>
        <w:br/>
        <w:t>刑。《玉篇·刀部》：“𠝢，刑也。”</w:t>
        <w:br/>
      </w:r>
    </w:p>
    <w:p>
      <w:r>
        <w:t>𠝣##𠝣</w:t>
        <w:br/>
        <w:br/>
        <w:t>同“剪”。《改併四聲篇海·刀部》引《餘文》：“𠝣，不行而進謂之歬。”《字彙·刀部》：“𠝣，同前。”《正字通·刀部》：“𠝣，剪本字……俗誤以𠝣為前後之前，别作翦、剪。”*清**吴錦*《六書類纂正偽》：“𠝣，齊斷也。今作剪。”</w:t>
        <w:br/>
        <w:br/>
        <w:t>同“歬（前）”。</w:t>
        <w:br/>
      </w:r>
    </w:p>
    <w:p>
      <w:r>
        <w:t>𠝤##𠝤</w:t>
        <w:br/>
        <w:br/>
        <w:t>𠝤chōng　《廣韻》尺容切，平鍾昌。</w:t>
        <w:br/>
        <w:br/>
        <w:t>（1）同“𠟍”。刺。《廣雅·釋詁一》：“𠝤，刺也。”*王念孫*疏證：“𠝤亦撞也。《楚策》云：‘臣請為君𠟍其胷殺之。’《吕氏春秋·貴卒篇》云：‘所擊無不碎，所衝無不陷。’𠝤、𠟍、衝，並通。”《廣韻·鍾韻》：“𠟍，刺也。𠝤，同𠟍。”</w:t>
        <w:br/>
        <w:br/>
        <w:t>（2）短矛。《龍龕手鑑·刀部》：“𠝤，短矛也。”</w:t>
        <w:br/>
      </w:r>
    </w:p>
    <w:p>
      <w:r>
        <w:t>𠝥##𠝥</w:t>
        <w:br/>
        <w:br/>
        <w:t>𠝥同“刲”。《玉篇·刀部》：“𠝥”，同“刲”。</w:t>
        <w:br/>
      </w:r>
    </w:p>
    <w:p>
      <w:r>
        <w:t>𠝦##𠝦</w:t>
        <w:br/>
        <w:br/>
        <w:t>𠝦同“制”。《集韻·祭韻》：“制，古作𠝦。”</w:t>
        <w:br/>
      </w:r>
    </w:p>
    <w:p>
      <w:r>
        <w:t>𠝧##𠝧</w:t>
        <w:br/>
        <w:br/>
        <w:t>𠝧同“勠”。《集韻·蕭韻》：“勠，古作𠝧。”</w:t>
        <w:br/>
      </w:r>
    </w:p>
    <w:p>
      <w:r>
        <w:t>𠝩##𠝩</w:t>
        <w:br/>
        <w:br/>
        <w:t>𠝩同“劗”。《太玄·玄錯》：“瞢𠝩跙。”按：*司馬光*集註本作“劗”。</w:t>
        <w:br/>
      </w:r>
    </w:p>
    <w:p>
      <w:r>
        <w:t>𠝪##𠝪</w:t>
        <w:br/>
        <w:br/>
        <w:t>𠝪wān　《改併四聲篇海》引《餘文》一丸切。</w:t>
        <w:br/>
        <w:br/>
        <w:t>刻削。《改併四聲篇海·刀部》引《餘文》：“𠝪，刻削也。”</w:t>
        <w:br/>
      </w:r>
    </w:p>
    <w:p>
      <w:r>
        <w:t>𠝬##𠝬</w:t>
        <w:br/>
        <w:br/>
        <w:t>𠝬sōu　《集韻》踈鳩切，平尤生。</w:t>
        <w:br/>
        <w:br/>
        <w:t>刈。《玉篇·刀部》：“𠝬，刈也。”</w:t>
        <w:br/>
      </w:r>
    </w:p>
    <w:p>
      <w:r>
        <w:t>𠝱##𠝱</w:t>
        <w:br/>
        <w:br/>
        <w:t>𠝱“㓼”的讹字。《字彙補·刀部》：“𠝱，所一切，音瑟。見《韻經》。疑即㓼字。”</w:t>
        <w:br/>
      </w:r>
    </w:p>
    <w:p>
      <w:r>
        <w:t>𠝲##𠝲</w:t>
        <w:br/>
        <w:br/>
        <w:t>𠝲kǎn　《改併四聲篇海·刀部》引《搜真玉鏡》：“𠝲，音偘（侃）。”《字彙補·刀部》：“𠝲，音堪。義闕。”</w:t>
        <w:br/>
      </w:r>
    </w:p>
    <w:p>
      <w:r>
        <w:t>𠝳##𠝳</w:t>
        <w:br/>
        <w:br/>
        <w:t>𠝳同“刓”。《五侯鯖字海·刀部》：“𠝳，音元。亦作刓。”</w:t>
        <w:br/>
      </w:r>
    </w:p>
    <w:p>
      <w:r>
        <w:t>𠝴##𠝴</w:t>
        <w:br/>
        <w:br/>
        <w:t>同“剛”。《正字通·刀部》：“剛，本作𠝴。”</w:t>
        <w:br/>
      </w:r>
    </w:p>
    <w:p>
      <w:r>
        <w:t>𠝶##𠝶</w:t>
        <w:br/>
        <w:br/>
        <w:t>𠝶同“𠝞”。*明**孫梅錫*《琴心記·花朝舉觴》：“〔浄〕鎗戳還魂鹿，刀劖牽命羊，𠝶魚先用藥，捉狗乃燒湯。”按：*张涌泉*《漢語俗字叢考》以为“𠝶”当是“𠝞”字俗讹。“𠝶魚”当是指“叉魚”。</w:t>
        <w:br/>
      </w:r>
    </w:p>
    <w:p>
      <w:r>
        <w:t>𠝷##𠝷</w:t>
        <w:br/>
        <w:br/>
        <w:t>𠝷同“鳻”。《龍龕手鑑·鳥部》：“𠝷”，“鳻”的或体。</w:t>
        <w:br/>
      </w:r>
    </w:p>
    <w:p>
      <w:r>
        <w:t>𠝸##𠝸</w:t>
        <w:br/>
        <w:br/>
        <w:t>𠝸同“務”。*遼**希麟*《續一切經音義序》：“明*唐*梵異言，識古今奇字，首興厥志，切𠝸披詳，始於《古華嚴經》，終於《順正理論》，撰成《經音義》二十五卷。”</w:t>
        <w:br/>
      </w:r>
    </w:p>
    <w:p>
      <w:r>
        <w:t>𠝽##𠝽</w:t>
        <w:br/>
        <w:br/>
        <w:t>𠝽chóu　《改併四聲篇海·刀部》引《龍龕手鑑》：“𠝽，音疇。古文。”按：疑即“疇”的古文。</w:t>
        <w:br/>
      </w:r>
    </w:p>
    <w:p>
      <w:r>
        <w:t>𠝿##𠝿</w:t>
        <w:br/>
        <w:br/>
        <w:t>𠝿suǒ　《集韻》損果切，上果心。</w:t>
        <w:br/>
        <w:br/>
        <w:t>（1）切。《玉篇·刀部》：“𠝿，切也。”</w:t>
        <w:br/>
        <w:br/>
        <w:t>（2）斫直圜。《集韻·果韻》：“一説斫直圜曰𠝿。”</w:t>
        <w:br/>
      </w:r>
    </w:p>
    <w:p>
      <w:r>
        <w:t>𠞀##𠞀</w:t>
        <w:br/>
        <w:br/>
        <w:t>𠞀tū　《集韻》他骨切，入没透。</w:t>
        <w:br/>
        <w:br/>
        <w:t>刺入貌。《集韻·没韻》：“𠞀，刺入皃。”</w:t>
        <w:br/>
      </w:r>
    </w:p>
    <w:p>
      <w:r>
        <w:t>𠞁##𠞁</w:t>
        <w:br/>
        <w:br/>
        <w:t>𠞁同“策”。《集韻·麥韻》：“策，或作𠞁。”</w:t>
        <w:br/>
      </w:r>
    </w:p>
    <w:p>
      <w:r>
        <w:t>𠞂##𠞂</w:t>
        <w:br/>
        <w:br/>
        <w:t>𠞂同“㓾”。《廣韻·齊韻》：“𠞂，𠞮𠞂。”《字彙·刀部》：“𠞂，同㓾。”</w:t>
        <w:br/>
      </w:r>
    </w:p>
    <w:p>
      <w:r>
        <w:t>𠞃##𠞃</w:t>
        <w:br/>
        <w:br/>
        <w:t>𠞃zhé　《集韻》士列切，入薛崇。</w:t>
        <w:br/>
        <w:br/>
        <w:t>治皮。《集韻·薛韻》：“𠞃，治皮也。”</w:t>
        <w:br/>
      </w:r>
    </w:p>
    <w:p>
      <w:r>
        <w:t>𠞄##𠞄</w:t>
        <w:br/>
        <w:br/>
        <w:t>𠞄（一）tī　《集韻》天黎切，平齊透。</w:t>
        <w:br/>
        <w:br/>
        <w:t>削。《集韻·齊韻》：“𠞄，削也。”</w:t>
        <w:br/>
        <w:br/>
        <w:t>（二）chǐ　《集韻》丑豸切，上紙徹。</w:t>
        <w:br/>
        <w:br/>
        <w:t>剥。《集韻·紙韻》：“𠞄，剥也。”</w:t>
        <w:br/>
      </w:r>
    </w:p>
    <w:p>
      <w:r>
        <w:t>𠞅##𠞅</w:t>
        <w:br/>
        <w:br/>
        <w:t>𠞅同“畟”。《類篇·刀部》：“𠞅，畟畟，耜利。或从刀。”《篇海類編·器用類·刀部》：“𠞅，與畟同。”</w:t>
        <w:br/>
      </w:r>
    </w:p>
    <w:p>
      <w:r>
        <w:t>𠞆##𠞆</w:t>
        <w:br/>
        <w:br/>
        <w:t>𠞆wū　《集韻》汪胡切，平模影。</w:t>
        <w:br/>
        <w:br/>
        <w:t>（1）除田草的工具。《集韻·模韻》：“𠞆，除田草刀。”《字彙·刀部》：“𠞆，除田草器。”</w:t>
        <w:br/>
        <w:br/>
        <w:t>（2）修剪；剪除。《紅樓夢》第五十八回：“也有修竹的，也有𠞆樹的，也有栽花的，也有種豆的。”</w:t>
        <w:br/>
      </w:r>
    </w:p>
    <w:p>
      <w:r>
        <w:t>𠞇##𠞇</w:t>
        <w:br/>
        <w:br/>
        <w:t>𠞇同“𠜱”。《玉篇·刀部》：“𠞇，斫也。”《集韻·齊韻》：“𠜱，削也。或从𣬉。”又《霽韻》：“𠜱，割也。或作𠞇。”</w:t>
        <w:br/>
      </w:r>
    </w:p>
    <w:p>
      <w:r>
        <w:t>𠞈##𠞈</w:t>
        <w:br/>
        <w:br/>
        <w:t>𠞈dā　《廣韻》都榼切，入盍端。</w:t>
        <w:br/>
        <w:br/>
        <w:t>（1）从较高、较远处钩取东西。《玉篇·刀部》：“𠞈，著也。”*唐**玄應*《一切經音義》卷十九引《字書》：“𠞈，著也。𠞈鉤、𠞈索、打𠞈皆作此。”《集韻·盇韻》：“𠞈，鉤也。”</w:t>
        <w:br/>
        <w:br/>
        <w:t>（2）相著声。《廣韻·盍韻》：“𠞈，相著聲。”</w:t>
        <w:br/>
      </w:r>
    </w:p>
    <w:p>
      <w:r>
        <w:t>𠞉##𠞉</w:t>
        <w:br/>
        <w:br/>
        <w:t>𠞉lì　《廣韻》力質切，入質來。</w:t>
        <w:br/>
        <w:br/>
        <w:t>（1）断。《玉篇·刀部》：“𠞉，斷也。”</w:t>
        <w:br/>
        <w:br/>
        <w:t>（2）削。《玉篇·刀部》：“𠞉，削也。”</w:t>
        <w:br/>
      </w:r>
    </w:p>
    <w:p>
      <w:r>
        <w:t>𠞊##𠞊</w:t>
        <w:br/>
        <w:br/>
        <w:t>𠞊（一）chā　《廣韻》初牙切，平麻初。</w:t>
        <w:br/>
        <w:br/>
        <w:t>刺物。《廣韻·麻韻》：“𠞊，㔆物。”《篇海類編·器用類·刀部》：“𠞊，刺也。”</w:t>
        <w:br/>
        <w:br/>
        <w:t>（二）chāi　《廣韻》楚佳切，平佳初。</w:t>
        <w:br/>
        <w:br/>
        <w:t>小矛。《廣韻·佳韻》：“𠞊，小矛。”《集韻·佳韻》：“𠞊，小矟。”</w:t>
        <w:br/>
        <w:br/>
        <w:t>（三）chá　《集韻》仕下切，上馬崇。</w:t>
        <w:br/>
        <w:br/>
        <w:t>同“槎”。斜砍。《集韻·馬韻》：“槎，《説文》：‘衺斫也。’或作𠞊。”</w:t>
        <w:br/>
      </w:r>
    </w:p>
    <w:p>
      <w:r>
        <w:t>𠞋##𠞋</w:t>
        <w:br/>
        <w:br/>
        <w:t>同“則”。《集韻·德韻》：“則，古作𠞋。”</w:t>
        <w:br/>
      </w:r>
    </w:p>
    <w:p>
      <w:r>
        <w:t>𠞌##𠞌</w:t>
        <w:br/>
        <w:br/>
        <w:t>𠞌同“剖”。《字彙補·刀部》：“𠞌，古剖字。”</w:t>
        <w:br/>
      </w:r>
    </w:p>
    <w:p>
      <w:r>
        <w:t>𠞍##𠞍</w:t>
        <w:br/>
        <w:br/>
        <w:t>𠞍同“吻”。《字彙補·刀部》：“𠞍，古文吻字。”</w:t>
        <w:br/>
      </w:r>
    </w:p>
    <w:p>
      <w:r>
        <w:t>𠞎##𠞎</w:t>
        <w:br/>
        <w:br/>
        <w:t>𠞎同“𠛩”。《龍龕手鑑·刀部》：“𠞎、𠛩，二正，出罪也。”</w:t>
        <w:br/>
      </w:r>
    </w:p>
    <w:p>
      <w:r>
        <w:t>𠞏##𠞏</w:t>
        <w:br/>
        <w:br/>
        <w:t>𠞏同“刧”。《龍龕手鑑·刀部》：“𠞏”，“刧”的俗字。</w:t>
        <w:br/>
      </w:r>
    </w:p>
    <w:p>
      <w:r>
        <w:t>𠞕##𠞕</w:t>
        <w:br/>
        <w:br/>
        <w:t>𠞕róng　《篇海類編》音戎。</w:t>
        <w:br/>
        <w:br/>
        <w:t>刃器。《篇海類編·器用類·刀部》：“𠞕，刃器。”</w:t>
        <w:br/>
      </w:r>
    </w:p>
    <w:p>
      <w:r>
        <w:t>𠞖##𠞖</w:t>
        <w:br/>
        <w:br/>
        <w:t>𠞖gǒng</w:t>
        <w:br/>
        <w:br/>
        <w:t>方言。用头钻入。也作“𥨐”。*顾学颉*、*王学奇*《元曲釋詞》一：“𠞖用頭鑽入曰𠞖，又作𥨐，同字異體。”*元**關漢卿*《調風月》第三折：“我便似𠞖牆賊，蝎蜇噤聲。”</w:t>
        <w:br/>
      </w:r>
    </w:p>
    <w:p>
      <w:r>
        <w:t>𠞗##𠞗</w:t>
        <w:br/>
        <w:br/>
        <w:t>𠞗què　《改併四聲篇海·刀部》引《搜真玉鏡》：“𠞗，音却。”《字彙補·刀部》：“𠞗，音却。見《海篇》。”</w:t>
        <w:br/>
      </w:r>
    </w:p>
    <w:p>
      <w:r>
        <w:t>𠞘##𠞘</w:t>
        <w:br/>
        <w:br/>
        <w:t>𠞘“㓼”的讹字。《康熙字典·刀部》：“𠞘，即㓼字之譌。”</w:t>
        <w:br/>
      </w:r>
    </w:p>
    <w:p>
      <w:r>
        <w:t>𠞙##𠞙</w:t>
        <w:br/>
        <w:br/>
        <w:t>𠞙lí　《龍龕手鑑》力之反。</w:t>
        <w:br/>
        <w:br/>
        <w:t>割。《龍龕手鑑·刀部》：“𠞙，割也。”</w:t>
        <w:br/>
      </w:r>
    </w:p>
    <w:p>
      <w:r>
        <w:t>𠞚##𠞚</w:t>
        <w:br/>
        <w:br/>
        <w:t>𠞚同“剜”。《篇海類編·器用類·刀部》：“𠞚，音剜。義同。”</w:t>
        <w:br/>
      </w:r>
    </w:p>
    <w:p>
      <w:r>
        <w:t>𠞛##𠞛</w:t>
        <w:br/>
        <w:br/>
        <w:t>𠞛同“騸”。*明**馬歡*《瀛涯勝覽·蘇門嗒剌國》：“雞無𠞛者。”</w:t>
        <w:br/>
      </w:r>
    </w:p>
    <w:p>
      <w:r>
        <w:t>𠞝##𠞝</w:t>
        <w:br/>
        <w:br/>
        <w:t>𠞝同“茢”。《正字通·艸部》：“茢，本作𠞝。”</w:t>
        <w:br/>
      </w:r>
    </w:p>
    <w:p>
      <w:r>
        <w:t>𠞞##𠞞</w:t>
        <w:br/>
        <w:br/>
        <w:t>𠞞qià　《龍龕手鑑》苦洽反。</w:t>
        <w:br/>
        <w:br/>
        <w:t>同“㓣”。刺入。《龍龕手鑑·刀部》：“☀𠞞，二俗；㓣，正。入也。”《張義潮變文》：“千人中矢沙場殪，銛鍔𠞞剺墜賊頭。”</w:t>
        <w:br/>
      </w:r>
    </w:p>
    <w:p>
      <w:r>
        <w:t>𠞣##𠞣</w:t>
        <w:br/>
        <w:br/>
        <w:t>𠞣“荆”的讹字。《字彙補·刀部》：“𠞣，音未詳。《國語》：‘*廬*由*𠞣嬀*。’*韋昭*注：‘*廬*，*嬀*姓之國。*𠞣嬀*，*廬*女，為夫人。’”按：*宋**明道*本《國語·周語中》作“*盧*由*荆嬀*。”*韋昭*注：“*荆嬀*，*盧*女，為*荆*夫人。*荆*，*楚*也。”</w:t>
        <w:br/>
      </w:r>
    </w:p>
    <w:p>
      <w:r>
        <w:t>𠞤##𠞤</w:t>
        <w:br/>
        <w:br/>
        <w:t>𠞤lì　《改併四聲篇海》引《奚韻》力計切。</w:t>
        <w:br/>
        <w:br/>
        <w:t>割破。《改併四聲篇海·刀部》引《奚韻》：“𠞤，割破也。”</w:t>
        <w:br/>
      </w:r>
    </w:p>
    <w:p>
      <w:r>
        <w:t>𠞥##𠞥</w:t>
        <w:br/>
        <w:br/>
        <w:t>𠞥同“劘”。《龍龕手鑑·刀部》：“𠞥”，“劘”的俗字。</w:t>
        <w:br/>
      </w:r>
    </w:p>
    <w:p>
      <w:r>
        <w:t>𠞦##𠞦</w:t>
        <w:br/>
        <w:br/>
        <w:t>𠞦同“策”。《古今韻會舉要·陌韻》：“策，亦作𠞦。《史（記）·龜策傳》：‘諸靈數𠞦，莫知汝信。’”按：今《史記》作“諸靈數箣”。*司馬貞*索隱作“𠞁”，云：“𠞁音近策，或𠞁是策之别名。”</w:t>
        <w:br/>
      </w:r>
    </w:p>
    <w:p>
      <w:r>
        <w:t>𠞧##𠞧</w:t>
        <w:br/>
        <w:br/>
        <w:t>𠞧mí　《集韻》忙皮切，平支明。</w:t>
        <w:br/>
        <w:br/>
        <w:t>同“靡”。分。《集韻·支韻》：“靡，分也。或从刀。”</w:t>
        <w:br/>
      </w:r>
    </w:p>
    <w:p>
      <w:r>
        <w:t>𠞨##𠞨</w:t>
        <w:br/>
        <w:br/>
        <w:t>𠞨同“戮”。《改併四聲篇海·刀部》引《川篇》：“𠞨，古文。”《篇海類編·器用類·刀部》：“𠞨，古戮字。”</w:t>
        <w:br/>
      </w:r>
    </w:p>
    <w:p>
      <w:r>
        <w:t>𠞩##𠞩</w:t>
        <w:br/>
        <w:br/>
        <w:t>𠞩（一）chì　《廣韻》初栗切，入質初。</w:t>
        <w:br/>
        <w:br/>
        <w:t>同“𠞘”。《廣韻·質韻》：“𠞩”，同“𠞘”。</w:t>
        <w:br/>
        <w:br/>
        <w:t>（二）shuài　《廣韻》所律切，入術生。</w:t>
        <w:br/>
        <w:br/>
        <w:t>割断。《廣雅·釋詁一》：“𠞩，斷也。”《廣韻·質韻》：“𠞩，割也；斷也。出《埤蒼》。”</w:t>
        <w:br/>
      </w:r>
    </w:p>
    <w:p>
      <w:r>
        <w:t>𠞪##𠞪</w:t>
        <w:br/>
        <w:br/>
        <w:t>¹⁰𠞪“𠢕”的讹字。《篇海類編·器用類·刀部》：“𠞪，健也。”按：《集韻》、《類篇》皆作“𠢕，健也。”</w:t>
        <w:br/>
      </w:r>
    </w:p>
    <w:p>
      <w:r>
        <w:t>𠞫##𠞫</w:t>
        <w:br/>
        <w:br/>
        <w:t>𠞫同“刻”。《玉篇·刀部》：“𠞫”，“刻”的古文。</w:t>
        <w:br/>
      </w:r>
    </w:p>
    <w:p>
      <w:r>
        <w:t>𠞭##𠞭</w:t>
        <w:br/>
        <w:br/>
        <w:t>𠞭（一）lóu　《廣韻》落侯切，平侯來。</w:t>
        <w:br/>
        <w:br/>
        <w:t>穿。《玉篇·刀部》：“𠞭，穿也。”《廣韻·侯韻》：“𠞭，頭𠞭，小穿。”</w:t>
        <w:br/>
        <w:br/>
        <w:t>（二）lòu　《廣韻》盧候切，去候來。</w:t>
        <w:br/>
        <w:br/>
        <w:t>〔𠞭㔌〕细切。《廣韻·候韻》：“𠞭，𠞭㔌，細切。”</w:t>
        <w:br/>
      </w:r>
    </w:p>
    <w:p>
      <w:r>
        <w:t>𠞮##𠞮</w:t>
        <w:br/>
        <w:br/>
        <w:t>𠞮chuǎng　《廣韻》初兩切，上養初。</w:t>
        <w:br/>
        <w:br/>
        <w:t>皮伤。《廣韻·養韻》：“𠞮，皮傷。”*清**王宏嘉*《華山志㮣》：“人伏行，不自顧其膺之甐而𠞮也。”</w:t>
        <w:br/>
      </w:r>
    </w:p>
    <w:p>
      <w:r>
        <w:t>𠞯##𠞯</w:t>
        <w:br/>
        <w:br/>
        <w:t>𠞯suǒ　《集韻》先活切，入末心。</w:t>
        <w:br/>
        <w:br/>
        <w:t>削；割。《玉篇·刀部》：“𠞯，削也。”《字彙·刀部》：“𠞯，割也；削也。”</w:t>
        <w:br/>
      </w:r>
    </w:p>
    <w:p>
      <w:r>
        <w:t>𠞰##𠞰</w:t>
        <w:br/>
        <w:br/>
        <w:t>𠞰同“剿（劋）”。《龍龕手鑑·刀部》：“𠞰”，同“剿”。*清**朱駿聲*《説文通訓定聲·小部》：“劋，字亦作𠞰。”</w:t>
        <w:br/>
      </w:r>
    </w:p>
    <w:p>
      <w:r>
        <w:t>𠞱##𠞱</w:t>
        <w:br/>
        <w:br/>
        <w:t>𠞱jìn　《廣韻》渠遴切，去震羣。</w:t>
        <w:br/>
        <w:br/>
        <w:t>割。《玉篇·刀部》：“𠞱，割也。”</w:t>
        <w:br/>
      </w:r>
    </w:p>
    <w:p>
      <w:r>
        <w:t>𠞴##𠞴</w:t>
        <w:br/>
        <w:br/>
        <w:t>𠞴同“創”。《集韻·漾韻》：“創，或从刃。”</w:t>
        <w:br/>
      </w:r>
    </w:p>
    <w:p>
      <w:r>
        <w:t>𠞵##𠞵</w:t>
        <w:br/>
        <w:br/>
        <w:t>𠞵fá　《〈穆天子傳〉郭璞注》音伐。月部。</w:t>
        <w:br/>
        <w:br/>
        <w:t>水名用字。《穆天子傳》卷四：“*䣙柏〔伯*〕䋈觴天子于*澡澤*之上*𠞵多*之汭。”*檀萃*注疏引*郭璞*注：“𠞵多，水名。”</w:t>
        <w:br/>
      </w:r>
    </w:p>
    <w:p>
      <w:r>
        <w:t>𠞶##𠞶</w:t>
        <w:br/>
        <w:br/>
        <w:t>𠞶zhāi</w:t>
        <w:br/>
        <w:br/>
        <w:t>同“摘”。弦乐的一种弹奏指法。《封神演義》第十九回：“（琴）又有八法，乃抹、挑、勾、剔、撇、托、𠞶、打。”按：*元**熊朋來*《瑟譜》卷一所载指法名与此同。其字作“摘”，字异义同。</w:t>
        <w:br/>
      </w:r>
    </w:p>
    <w:p>
      <w:r>
        <w:t>𠞷##𠞷</w:t>
        <w:br/>
        <w:br/>
        <w:t>𠞷同“畫”。《集韻·麥韻》：“畵，古作𠞷，隸省（作畫）。”</w:t>
        <w:br/>
      </w:r>
    </w:p>
    <w:p>
      <w:r>
        <w:t>𠞻##𠞻</w:t>
        <w:br/>
        <w:br/>
        <w:t>𠞻同“㓼”。《字彙補·刀部》：“𠞻，《六書統》：與𠞘同。《博雅》作𠜀。”</w:t>
        <w:br/>
      </w:r>
    </w:p>
    <w:p>
      <w:r>
        <w:t>𠞼##𠞼</w:t>
        <w:br/>
        <w:br/>
        <w:t>𠞼同“㓱”。《字彙補·刀部》：“𠞼，與㓱同。”</w:t>
        <w:br/>
      </w:r>
    </w:p>
    <w:p>
      <w:r>
        <w:t>𠞽##𠞽</w:t>
        <w:br/>
        <w:br/>
        <w:t>𠞽同“翦”。《字彙補·刀部》：“翦，與翦同。”</w:t>
        <w:br/>
      </w:r>
    </w:p>
    <w:p>
      <w:r>
        <w:t>𠞾##𠞾</w:t>
        <w:br/>
        <w:br/>
        <w:t>𠞾jìn　《改併四聲篇海》引《搜真玉鏡》音噤。</w:t>
        <w:br/>
        <w:br/>
        <w:t>制。《字彙補·刀部》：“𠞾，制也。”</w:t>
        <w:br/>
      </w:r>
    </w:p>
    <w:p>
      <w:r>
        <w:t>𠞿##𠞿</w:t>
        <w:br/>
        <w:br/>
        <w:t>𠞿cuì　《龍龕手鑑》音毳、察。</w:t>
        <w:br/>
        <w:br/>
        <w:t>断。《龍龕手鑑·刀部》：“𠞿，斷也。”</w:t>
        <w:br/>
      </w:r>
    </w:p>
    <w:p>
      <w:r>
        <w:t>𠟂##𠟂</w:t>
        <w:br/>
        <w:br/>
        <w:t>𠟂cèng　《廣韻》千鄧切，去嶝清。</w:t>
        <w:br/>
        <w:br/>
        <w:t>刀伤。《廣韻·嶝韻》：“劊，刀割過也。”《集韻·隥韻》：“劊，割過傷也。”</w:t>
        <w:br/>
      </w:r>
    </w:p>
    <w:p>
      <w:r>
        <w:t>𠟃##𠟃</w:t>
        <w:br/>
        <w:br/>
        <w:t>《説文》：“𠟃，減也。从刀，尊聲。”</w:t>
        <w:br/>
        <w:br/>
        <w:t>zǔn　《廣韻》兹損切，上混精。諄部。</w:t>
        <w:br/>
        <w:br/>
        <w:t>（1）同“撙”。减少；节省。《説文·刀部》：“𠟃，減也。”*王筠*句讀：“今作撙。《曲禮》：‘君子恭敬撙節退讓以明禮。’”*清**譚嗣同*《濬軒府君家傳》：“故貧者須知從儉，富者亦當𠟃節。”</w:t>
        <w:br/>
        <w:br/>
        <w:t>（2）断。《廣雅·釋詁一》：“𠟃，斷也。”《蜀語》：“物朽而斷曰𠟃。”</w:t>
        <w:br/>
      </w:r>
    </w:p>
    <w:p>
      <w:r>
        <w:t>𠟄##𠟄</w:t>
        <w:br/>
        <w:br/>
        <w:t>¹²𠟄同“𠠝”。《集韻·錫韻》：“𠠝，或省（作𠟄）。”《字彙·刀部》：“𠟄，同𠠝。”</w:t>
        <w:br/>
      </w:r>
    </w:p>
    <w:p>
      <w:r>
        <w:t>𠟅##𠟅</w:t>
        <w:br/>
        <w:br/>
        <w:t>𠟅（一）zhào　㊀《集韻》陟教切，去效知。宵部。</w:t>
        <w:br/>
        <w:br/>
        <w:t>大。《爾雅·釋詁上》：“𠟅，大也。”《詩·小雅·甫田》“倬彼甫田”*唐**陸德明*釋文：“倬，《韓詩》作‘𠟅’，音同。云：𠟅，卓也。”</w:t>
        <w:br/>
        <w:br/>
        <w:t>㊁《集韻》勑角切，入覺徹。</w:t>
        <w:br/>
        <w:br/>
        <w:t>同“罩”。捕鱼器。《玉篇·竹部》：“𠟅，捕具。又作罩。”《集韻·覺韻》：“罩，捕魚器。或作𠟅。”</w:t>
        <w:br/>
        <w:br/>
        <w:t>（二）rì　《龍龕手鑑》人質反。</w:t>
        <w:br/>
        <w:br/>
        <w:t>剥。《龍龕手鑑·刀部》：“𠟅，剥也。”</w:t>
        <w:br/>
        <w:br/>
        <w:t>（三）zhì　《篇海類編》職日切。</w:t>
        <w:br/>
        <w:br/>
        <w:t>割。《篇海類編·器用類·刀部》：“𠟅，刈也。”</w:t>
        <w:br/>
      </w:r>
    </w:p>
    <w:p>
      <w:r>
        <w:t>𠟆##𠟆</w:t>
        <w:br/>
        <w:br/>
        <w:t>𠟆同“㔆”。《篇海類編·器用類·刀部》：“𠟆，詳㔆。”《字彙·刀部》：“𠟆”，同“㔆”。</w:t>
        <w:br/>
      </w:r>
    </w:p>
    <w:p>
      <w:r>
        <w:t>𠟇##𠟇</w:t>
        <w:br/>
        <w:br/>
        <w:t>𠟇同“剩”。《龍龕手鑑·刀部》：“𠟇”，同“剩”。</w:t>
        <w:br/>
      </w:r>
    </w:p>
    <w:p>
      <w:r>
        <w:t>𠟈##𠟈</w:t>
        <w:br/>
        <w:br/>
        <w:t>𠟈piē　《集韻》匹蔑切，入屑滂。</w:t>
        <w:br/>
        <w:br/>
        <w:t>削；斜砍。《集韻·屑韻》：“𠟈，削也。”《六書故·工事二》：“𠟈，斜刜也。”</w:t>
        <w:br/>
      </w:r>
    </w:p>
    <w:p>
      <w:r>
        <w:t>𠟉##𠟉</w:t>
        <w:br/>
        <w:br/>
        <w:t>𠟉（一）zhǎn　《廣韻》旨善切，上獮章。</w:t>
        <w:br/>
        <w:br/>
        <w:t>阉割。《廣雅·釋獸》：“𠟉，攻㹇也。”*王念孫*疏證：“今俗語謂去畜勢為扇，即𠟉聲之變轉矣。”</w:t>
        <w:br/>
        <w:br/>
        <w:t>（二）chàn　《集韻》初諫切，去諫初。</w:t>
        <w:br/>
        <w:br/>
        <w:t>削平。《集韻·諫韻》：“𠟉，平治也。”《篇海類編·器用類·刀部》：“𠟉，亦作剗。削也，平治也。”</w:t>
        <w:br/>
      </w:r>
    </w:p>
    <w:p>
      <w:r>
        <w:t>𠟊##𠟊</w:t>
        <w:br/>
        <w:br/>
        <w:t>𠟊xī　《集韻》迄及切，入緝曉。</w:t>
        <w:br/>
        <w:br/>
        <w:t>欲割。《集韻·緝韻》：“𠟊，欲割也。”</w:t>
        <w:br/>
      </w:r>
    </w:p>
    <w:p>
      <w:r>
        <w:t>𠟋##𠟋</w:t>
        <w:br/>
        <w:br/>
        <w:t>𠟋yào　《集韻》倪弔切，去嘯疑。</w:t>
        <w:br/>
        <w:br/>
        <w:t>削。《玉篇·刀部》：“𠟋，削也。”</w:t>
        <w:br/>
      </w:r>
    </w:p>
    <w:p>
      <w:r>
        <w:t>𠟌##𠟌</w:t>
        <w:br/>
        <w:br/>
        <w:t>𠟌（一）fǔ　《改併四聲篇海》引《餘文》芳武切。</w:t>
        <w:br/>
        <w:br/>
        <w:t>割草。《改併四聲篇海·刀部》引《餘文》：“𠟌，割草也。”</w:t>
        <w:br/>
        <w:br/>
        <w:t>（二）pǒu　《篇海類編》普厚切。</w:t>
        <w:br/>
        <w:br/>
        <w:t>草名。《篇海類編·器用類·刀部》：“𠟌，草名。”</w:t>
        <w:br/>
      </w:r>
    </w:p>
    <w:p>
      <w:r>
        <w:t>𠟍##𠟍</w:t>
        <w:br/>
        <w:br/>
        <w:t>𠟍chōng　《廣韻》尺容切，平鍾昌。東部。</w:t>
        <w:br/>
        <w:br/>
        <w:t>刺。《集韻·鍾韻》：“𠟍，《博雅》：‘𠟍，刺也。’”《戰國策·楚策四》：“臣請為君𠟍其胸殺之。”*明**劉基*《感時述事十首》之四：“豈維昧韜畧，且不習擊𠟍。”</w:t>
        <w:br/>
      </w:r>
    </w:p>
    <w:p>
      <w:r>
        <w:t>𠟎##𠟎</w:t>
        <w:br/>
        <w:br/>
        <w:t>同“㓵”。《篇海類編·器用類·刀部》：“𠟎，亦作㓵。”</w:t>
        <w:br/>
      </w:r>
    </w:p>
    <w:p>
      <w:r>
        <w:t>𠟏##𠟏</w:t>
        <w:br/>
        <w:br/>
        <w:t>𠟏同“剒”。《直音篇·刀部》：“𠟏”，同“剒”。</w:t>
        <w:br/>
      </w:r>
    </w:p>
    <w:p>
      <w:r>
        <w:t>𠟐##𠟐</w:t>
        <w:br/>
        <w:br/>
        <w:t>𠟐同“創”。《集韻·漾韻》：“創，或从刃。”*方成珪*考正：“𠟐☀𠞴，刅☀刃，據《韻會》正。”</w:t>
        <w:br/>
      </w:r>
    </w:p>
    <w:p>
      <w:r>
        <w:t>𠟑##𠟑</w:t>
        <w:br/>
        <w:br/>
        <w:t>𠟑同“罰”。《字彙補·刀部》：“𠟑，與罰同。”</w:t>
        <w:br/>
      </w:r>
    </w:p>
    <w:p>
      <w:r>
        <w:t>𠟒##𠟒</w:t>
        <w:br/>
        <w:br/>
        <w:t>𠟒“鄮”的讹字。《字彙補·刀部》：“𠟒，音未詳。《三國志》註：‘*餘杭**伍隆*，𠟒𣩎侯、主簿*任光*。’字疑有誤，竢詳之。”按：《三國志·吴志·虞翻傳》*裴松之*注引《會稽典録》作：“門下督盜賊*餘姚**伍隆*，*鄮*（莫候反）主簿*任光*。”《字彙補》所据本误。</w:t>
        <w:br/>
      </w:r>
    </w:p>
    <w:p>
      <w:r>
        <w:t>𠟓##𠟓</w:t>
        <w:br/>
        <w:br/>
        <w:t>𠟓cuì　《改併四聲篇海》引《龍龕手鑑》音毳、察。</w:t>
        <w:br/>
        <w:br/>
        <w:t>断。《改併四聲篇海·刀部》引《龍龕手鑑》：“𠟓，斷也。”</w:t>
        <w:br/>
      </w:r>
    </w:p>
    <w:p>
      <w:r>
        <w:t>𠟔##𠟔</w:t>
        <w:br/>
        <w:br/>
        <w:t>𠟔同“則”。《五音集韻·德韻》：“𠟔”，“則”的古文。《字彙補·刀部》：“𠟔，古則字。見《集韻》。”</w:t>
        <w:br/>
      </w:r>
    </w:p>
    <w:p>
      <w:r>
        <w:t>𠟕##𠟕</w:t>
        <w:br/>
        <w:br/>
        <w:t>𠟕同“㔌”。《集韻·侯韻》：“㔌，或作𠟕。”</w:t>
        <w:br/>
      </w:r>
    </w:p>
    <w:p>
      <w:r>
        <w:t>𠟖##𠟖</w:t>
        <w:br/>
        <w:br/>
        <w:t>𠟖同“𠟊”。《字彙補·刀部》：“𠟖，與𠟊同。”</w:t>
        <w:br/>
      </w:r>
    </w:p>
    <w:p>
      <w:r>
        <w:t>𠟗##𠟗</w:t>
        <w:br/>
        <w:br/>
        <w:t>𠟗guā　《改併四聲篇海》引《川篇》去滑切。</w:t>
        <w:br/>
        <w:br/>
        <w:t>除掉腐肉。《改併四聲篇海·刀部》引《川篇》：“𠟗，去惡肉。”</w:t>
        <w:br/>
      </w:r>
    </w:p>
    <w:p>
      <w:r>
        <w:t>𠟘##𠟘</w:t>
        <w:br/>
        <w:br/>
        <w:t>𠟘同“𠞰（剿）”。《字彙補·刀部》：“𠟘，與𠞰同。《九經考異》云：天用𠞰絶其命。《漢書》作𠟘。”</w:t>
        <w:br/>
      </w:r>
    </w:p>
    <w:p>
      <w:r>
        <w:t>𠟜##𠟜</w:t>
        <w:br/>
        <w:br/>
        <w:t>𠟜“𠠃”的讹字。《字彙補·刀部》：“𠟜，將廉切，音殱。《集韻》：‘𠟜，刺也。’”《康熙字典·刀部》：“𠟜，即𠠃字之譌。”</w:t>
        <w:br/>
      </w:r>
    </w:p>
    <w:p>
      <w:r>
        <w:t>𠟝##𠟝</w:t>
        <w:br/>
        <w:br/>
        <w:t>𠟝同“芥”。《淮南子·齊俗》：“（譬若芻狗土龍）及其已用之後，則壤土草𠟝而已。”*莊逵吉*校：“《太平御覽》𠟝作芥。芥，正字；𠟝，奇字。”</w:t>
        <w:br/>
      </w:r>
    </w:p>
    <w:p>
      <w:r>
        <w:t>𠟞##𠟞</w:t>
        <w:br/>
        <w:br/>
        <w:t>𠟞同“𠜶（腦）”。*清**龔自珍*《戒將歸文》：“棲人睫兮據人𠟞，尸神笑逆兮肝靈怒。”</w:t>
        <w:br/>
      </w:r>
    </w:p>
    <w:p>
      <w:r>
        <w:t>𠟟##𠟟</w:t>
        <w:br/>
        <w:br/>
        <w:t>同“罰”。按：“罰”，《説文·刀部》篆作“𠟟”。</w:t>
        <w:br/>
      </w:r>
    </w:p>
    <w:p>
      <w:r>
        <w:t>𠟠##𠟠</w:t>
        <w:br/>
        <w:br/>
        <w:t>𠟠同“翦”。《馬王堆漢墓帛書·十六經·正亂》：“𠟠（翦）其髮而建之天，名曰之（*蚩）尤*之𦑖（旌）。”</w:t>
        <w:br/>
      </w:r>
    </w:p>
    <w:p>
      <w:r>
        <w:t>𠟡##𠟡</w:t>
        <w:br/>
        <w:br/>
        <w:t>𠟡地名用字。*宋**文天祥*《與朱太博埴書》：“承有訪*𠟡*之約，上巳前後擬山行數日，須主人在竹所，方可乘興。”按：疑为“剡”的讹字。剡，古县名，在今*浙江省**嵊州市*。</w:t>
        <w:br/>
      </w:r>
    </w:p>
    <w:p>
      <w:r>
        <w:t>𠟢##𠟢</w:t>
        <w:br/>
        <w:br/>
        <w:t>𠟢除毛。《水滸全傳》第十七回：“小人殺的好牲口，挑筋剮肉，開剥推𠟢。”</w:t>
        <w:br/>
      </w:r>
    </w:p>
    <w:p>
      <w:r>
        <w:t>𠟣##𠟣</w:t>
        <w:br/>
        <w:br/>
        <w:t>𠟣jī　《〈淮南子·説山〉茅坤注》音幾。</w:t>
        <w:br/>
        <w:br/>
        <w:t>切。《淮南子·説山》：“𠟣靡勿釋，牛車絶轔。”*高誘*注：“𠟣，切。”</w:t>
        <w:br/>
      </w:r>
    </w:p>
    <w:p>
      <w:r>
        <w:t>𠟦##𠟦</w:t>
        <w:br/>
        <w:br/>
        <w:t>𠟦sè　《集韻》色櫛切，入櫛生。</w:t>
        <w:br/>
        <w:br/>
        <w:t>刺。《集韻·櫛韻》：“𠟦，刺也。”</w:t>
        <w:br/>
      </w:r>
    </w:p>
    <w:p>
      <w:r>
        <w:t>𠟧##𠟧</w:t>
        <w:br/>
        <w:br/>
        <w:t>𠟧zhān　《集韻》之廉切，平鹽章。</w:t>
        <w:br/>
        <w:br/>
        <w:t>削。《集韻·鹽韻》：“𠟧，削也。”</w:t>
        <w:br/>
      </w:r>
    </w:p>
    <w:p>
      <w:r>
        <w:t>𠟨##𠟨</w:t>
        <w:br/>
        <w:br/>
        <w:t>𠟨（一）lìng　《集韻》郎定切，去徑來。</w:t>
        <w:br/>
        <w:br/>
        <w:t>割。《集韻·徑韻》：“𠟨，割也。”</w:t>
        <w:br/>
        <w:br/>
        <w:t>（二）líng　《集韻》郎丁切，平青來。</w:t>
        <w:br/>
        <w:br/>
        <w:t>同“𠠢”。刀剖物。《集韻·青韻》：“𠠢，刀剖物。或作𠟨。”</w:t>
        <w:br/>
      </w:r>
    </w:p>
    <w:p>
      <w:r>
        <w:t>𠟩##𠟩</w:t>
        <w:br/>
        <w:br/>
        <w:t>𠟩sè　《集韻》殺測切，入職生。</w:t>
        <w:br/>
        <w:br/>
        <w:t>刺。《集韻·職韻》：“𠟩，刺也。”</w:t>
        <w:br/>
      </w:r>
    </w:p>
    <w:p>
      <w:r>
        <w:t>𠟪##𠟪</w:t>
        <w:br/>
        <w:br/>
        <w:t>𠟪yè　《廣韻》魚怯切，入業疑。又七接切。</w:t>
        <w:br/>
        <w:br/>
        <w:t>接续。《方言》卷六：“𢸴、𠟪，續也。*秦**晋*續折（木）謂之𢸴，繩索謂之𠟪。”《玉篇·刀部》：“𠟪，接續也。”</w:t>
        <w:br/>
      </w:r>
    </w:p>
    <w:p>
      <w:r>
        <w:t>𠟫##𠟫</w:t>
        <w:br/>
        <w:br/>
        <w:t>𠟫同“𠞉”。《改併四聲篇海·刀部》引《餘文》：“𠟫，斷也；削也。”《字彙·刀部》：“𠟫，同𠞉。”</w:t>
        <w:br/>
      </w:r>
    </w:p>
    <w:p>
      <w:r>
        <w:t>𠟬##𠟬</w:t>
        <w:br/>
        <w:br/>
        <w:t>𠟬同“㔍”。《集韻·祭韻》：“㔍，或作𠟬。”</w:t>
        <w:br/>
      </w:r>
    </w:p>
    <w:p>
      <w:r>
        <w:t>𠟭##𠟭</w:t>
        <w:br/>
        <w:br/>
        <w:t>同“則”。《説文·刀部》：“𠟭”，“則”的籀文。《正字通·刀部》：“𠟭，籀文則字。”</w:t>
        <w:br/>
      </w:r>
    </w:p>
    <w:p>
      <w:r>
        <w:t>𠟮##𠟮</w:t>
        <w:br/>
        <w:br/>
        <w:t>𠟮同“魝”。《康熙字典·刀部》：“𠟮，《説文》：“楚人謂治魚也。’”按：《集韻》作“魝”。</w:t>
        <w:br/>
      </w:r>
    </w:p>
    <w:p>
      <w:r>
        <w:t>𠟯##𠟯</w:t>
        <w:br/>
        <w:br/>
        <w:t>¹³𠟯</w:t>
        <w:br/>
        <w:br/>
        <w:t>同“𠟿（劋）”。《廣韻·小韻》：“𠟯”，同“𠟿”。</w:t>
        <w:br/>
      </w:r>
    </w:p>
    <w:p>
      <w:r>
        <w:t>𠟰##𠟰</w:t>
        <w:br/>
        <w:br/>
        <w:t>𠟰jū　《字彙補》古驅切。</w:t>
        <w:br/>
        <w:br/>
        <w:t>舀。《字彙補·刀部》：“𠟰，挹也，酌也。”</w:t>
        <w:br/>
      </w:r>
    </w:p>
    <w:p>
      <w:r>
        <w:t>𠟱##𠟱</w:t>
        <w:br/>
        <w:br/>
        <w:t>𠟱同“劃”。《玉篇·刀部》：“𠟱”，“劃”的古文。</w:t>
        <w:br/>
      </w:r>
    </w:p>
    <w:p>
      <w:r>
        <w:t>𠟴##𠟴</w:t>
        <w:br/>
        <w:br/>
        <w:t>𠟴同“㓼”。《龍龕手鑑·刀部》：“𠟴，初一反。割物聲也。”</w:t>
        <w:br/>
        <w:br/>
        <w:t>𠟴“㓼”的讹字。《集韻·止韻》：“𠟴，《博雅》：‘割也。’”*方成珪*考正：“㓼☀𠟴，據《類篇》及《廣雅·釋詁二》正。”</w:t>
        <w:br/>
      </w:r>
    </w:p>
    <w:p>
      <w:r>
        <w:t>𠟵##𠟵</w:t>
        <w:br/>
        <w:br/>
        <w:t>𠟵同“劇”。《宋元以來俗字譜》：“劇”，《嬌紅記》作“𠟵”。</w:t>
        <w:br/>
      </w:r>
    </w:p>
    <w:p>
      <w:r>
        <w:t>𠟶##𠟶</w:t>
        <w:br/>
        <w:br/>
        <w:t>𠟶tū　《集韻》他骨切，入没透。</w:t>
        <w:br/>
        <w:br/>
        <w:t>同“𠞀”。《集韻·没韻》：“𠟶，刺入皃。”按：据*张涌泉*《漢語俗字叢考》：*述古堂*影*宋*钞本字作“𠞀”，*扬州使院*刻本则作“𠟶”，两字系不同版本的异文。</w:t>
        <w:br/>
      </w:r>
    </w:p>
    <w:p>
      <w:r>
        <w:t>𠟷##𠟷</w:t>
        <w:br/>
        <w:br/>
        <w:t>𠟷同“劃”。《類篇·刀部》：“𠟷，界也。”按：《集韻·麥韻》作“劃”。</w:t>
        <w:br/>
      </w:r>
    </w:p>
    <w:p>
      <w:r>
        <w:t>𠟺##𠟺</w:t>
        <w:br/>
        <w:br/>
        <w:t>𠟺（一）rú　《集韻》汝朱切，平虞日。</w:t>
        <w:br/>
        <w:br/>
        <w:t>（皮革）柔软。《集韻·紙韻》：“𠟺，柔弱也。”又《虞韻》：“需，韋柔滑皃。或作𠟺。”《周禮·考工記·鮑人》“欲其柔滑，而渥脂之，則需”*漢**鄭玄*注：“故書需作𠟺。*鄭司農*云：‘𠟺讀柔需之需，謂厚脂韋革柔需。’”</w:t>
        <w:br/>
        <w:br/>
        <w:t>（二）ruǎn　《集韻》乳兗切，上獮日。</w:t>
        <w:br/>
        <w:br/>
        <w:t>同“㓴”。刺。《集韻·𤣗韻》：“㓴，刺也。或作𠟺。”</w:t>
        <w:br/>
      </w:r>
    </w:p>
    <w:p>
      <w:r>
        <w:t>𠟻##𠟻</w:t>
        <w:br/>
        <w:br/>
        <w:t>（一）zé　《廣韻》子德切，入德精。職部。</w:t>
        <w:br/>
        <w:br/>
        <w:t>同“則”。《説文·刀部》：“𠟻，古文則。”</w:t>
        <w:br/>
        <w:br/>
        <w:t>（二）bài　《集韻》簿邁切，去夬並。</w:t>
        <w:br/>
        <w:br/>
        <w:t>同“䢙”。《集韻·夬韻》：“䢙，古作𠟻。”</w:t>
        <w:br/>
      </w:r>
    </w:p>
    <w:p>
      <w:r>
        <w:t>𠟼##𠟼</w:t>
        <w:br/>
        <w:br/>
        <w:t>𠟼huán　《廣韻》户關切，平删匣。</w:t>
        <w:br/>
        <w:br/>
        <w:t>〔撲𠟼〕也作“㯷𠟼”。古县名。故址在今*甘肃省**古浪县*境。《玉篇·刀部》：“𠟼，《（漢書）地理志》：‘*㯷𠟼*，縣，在*武威*。’”</w:t>
        <w:br/>
      </w:r>
    </w:p>
    <w:p>
      <w:r>
        <w:t>𠟽##𠟽</w:t>
        <w:br/>
        <w:br/>
        <w:t>𠟽同“劀”。《玉篇·刀部》：“𠟽”，“劀”的俗字。</w:t>
        <w:br/>
      </w:r>
    </w:p>
    <w:p>
      <w:r>
        <w:t>𠟾##𠟾</w:t>
        <w:br/>
        <w:br/>
        <w:t>𠟾同“劋”。《玉篇·刀部》：“𠟾”，同“劋”。</w:t>
        <w:br/>
      </w:r>
    </w:p>
    <w:p>
      <w:r>
        <w:t>𠟿##𠟿</w:t>
        <w:br/>
        <w:br/>
        <w:t>同“剿（劋）”。《龍龕手鑑·刀部》：“𠟿”，同“剿”。《正字通·刀部》：“𠟿，同劋。”</w:t>
        <w:br/>
      </w:r>
    </w:p>
    <w:p>
      <w:r>
        <w:t>𠠀##𠠀</w:t>
        <w:br/>
        <w:br/>
        <w:t>𠠀同“㔍”。断。《集韻·願韻》：“㔍，斷也。或从箋。”</w:t>
        <w:br/>
      </w:r>
    </w:p>
    <w:p>
      <w:r>
        <w:t>𠠁##𠠁</w:t>
        <w:br/>
        <w:br/>
        <w:t>𠠁xiǎn　《集韻》呼典切。上銑曉。</w:t>
        <w:br/>
        <w:br/>
        <w:t>削。《集韻·銑韻》：“𠠁，削也。”</w:t>
        <w:br/>
      </w:r>
    </w:p>
    <w:p>
      <w:r>
        <w:t>𠠂##𠠂</w:t>
        <w:br/>
        <w:br/>
        <w:t>𠠂同“劙”。《字彙·刀部》：“𠠂，同劙。”</w:t>
        <w:br/>
      </w:r>
    </w:p>
    <w:p>
      <w:r>
        <w:t>𠠃##𠠃</w:t>
        <w:br/>
        <w:br/>
        <w:t>𠠃qiān　《廣韻》七廉切，平鹽清。</w:t>
        <w:br/>
        <w:br/>
        <w:t>切割。《廣韻·鹽韻》：“𠠃，𠠃切，割也。”《集韻·鹽韻》：“𠠃，切也。”</w:t>
        <w:br/>
      </w:r>
    </w:p>
    <w:p>
      <w:r>
        <w:t>𠠄##𠠄</w:t>
        <w:br/>
        <w:br/>
        <w:t>𠠄zhào　《集韻》直紹切，上小澄。</w:t>
        <w:br/>
        <w:br/>
        <w:t>同“㨄”。刺。《集韻·小韻》：“㨄，刺也。或作𠠄。”</w:t>
        <w:br/>
      </w:r>
    </w:p>
    <w:p>
      <w:r>
        <w:t>𠠅##𠠅</w:t>
        <w:br/>
        <w:br/>
        <w:t>𠠅同“𢆚”。《字彙補·刀部》：“𠠅，《集韻》與𢆚同。”</w:t>
        <w:br/>
      </w:r>
    </w:p>
    <w:p>
      <w:r>
        <w:t>𠠆##𠠆</w:t>
        <w:br/>
        <w:br/>
        <w:t>𠠆同“劍”。《字彙補·刀部》：“𠠆，與劍同。出《海篇》。”</w:t>
        <w:br/>
      </w:r>
    </w:p>
    <w:p>
      <w:r>
        <w:t>𠠇##𠠇</w:t>
        <w:br/>
        <w:br/>
        <w:t>𠠇同“㓸”。《字彙補·刀部》：“𠠇，《廣雅》：‘刜、𠠇，砍也。’”按：《廣雅·釋言》作“㓸，砍也。”</w:t>
        <w:br/>
      </w:r>
    </w:p>
    <w:p>
      <w:r>
        <w:t>𠠌##𠠌</w:t>
        <w:br/>
        <w:br/>
        <w:t>𠠌同“𠠗”。《玉篇·刀部》：“𠠌，減削。”《廣韻·葉韻》：“𠠌，削也；擇也。”《集韻·葉韻》：“𠠌，《博雅》：‘斷也。’”按：《廣雅·釋詁一》作“𠠗”。</w:t>
        <w:br/>
      </w:r>
    </w:p>
    <w:p>
      <w:r>
        <w:t>𠠍##𠠍</w:t>
        <w:br/>
        <w:br/>
        <w:t>𠠍同“劙”。《玉篇·刀部》：“𠠍，直破也。”《字彙·刀部》：“𠠍，同劙。”</w:t>
        <w:br/>
      </w:r>
    </w:p>
    <w:p>
      <w:r>
        <w:t>𠠎##𠠎</w:t>
        <w:br/>
        <w:br/>
        <w:t>𠠎kuò　《廣韻》苦郭切，入鐸溪。又丘擭切。</w:t>
        <w:br/>
        <w:br/>
        <w:t>解开；割裂。《方言》卷十三：“𠠎，解也。”《廣韻·鐸韻》：“𠠎，解也，裂也。”</w:t>
        <w:br/>
      </w:r>
    </w:p>
    <w:p>
      <w:r>
        <w:t>𠠏##𠠏</w:t>
        <w:br/>
        <w:br/>
        <w:t>𠠏lì　《集韻》力制切，去祭來。</w:t>
        <w:br/>
        <w:br/>
        <w:t>割。《玉篇·刀部》：“𠠏，割也。”</w:t>
        <w:br/>
      </w:r>
    </w:p>
    <w:p>
      <w:r>
        <w:t>𠠐##𠠐</w:t>
        <w:br/>
        <w:br/>
        <w:t>𠠐róu　《集韻》而由切，平尤日。</w:t>
        <w:br/>
        <w:br/>
        <w:t>同“濡”。柔忍。《集韻·尤韻》：“濡，柔忍也。或作𠠐。”</w:t>
        <w:br/>
      </w:r>
    </w:p>
    <w:p>
      <w:r>
        <w:t>𠠔##𠠔</w:t>
        <w:br/>
        <w:br/>
        <w:t>¹⁵𠠔dú　《改併四聲篇海·刀部》引《川篇》：“𠠔，徒木切。”</w:t>
        <w:br/>
      </w:r>
    </w:p>
    <w:p>
      <w:r>
        <w:t>𠠕##𠠕</w:t>
        <w:br/>
        <w:br/>
        <w:t>同“飄”。《馬王堆漢墓帛書·老子乙本·道經》：“𠠕風不冬（終）朝，暴雨不冬（終）日。”按：今本《老子》作“飄風”。</w:t>
        <w:br/>
      </w:r>
    </w:p>
    <w:p>
      <w:r>
        <w:t>𠠖##𠠖</w:t>
        <w:br/>
        <w:br/>
        <w:t>𠠖同“𠞖”。*顾学颉*、*王学奇*《元曲釋詞》一：“𠞖，用頭鑽入曰𠞖，又作𠠖，同字異體。”*元**尚仲賢*《柳毅傳書》第二折：“*錢塘*龍逆水忙截，*涇河*龍淤泥裏便𠠖。”</w:t>
        <w:br/>
      </w:r>
    </w:p>
    <w:p>
      <w:r>
        <w:t>𠠗##𠠗</w:t>
        <w:br/>
        <w:br/>
        <w:t>𠠗liè　《廣韻》良涉切，入葉來。</w:t>
        <w:br/>
        <w:br/>
        <w:t>（1）断。《廣雅·釋詁一》：“𠠗，斷也。”</w:t>
        <w:br/>
        <w:br/>
        <w:t>（2）削。《廣雅·釋詁三》：“𠠗，削也。”</w:t>
        <w:br/>
      </w:r>
    </w:p>
    <w:p>
      <w:r>
        <w:t>𠠘##𠠘</w:t>
        <w:br/>
        <w:br/>
        <w:t>𠠘同“𠟰”。*宋**朱涣*《百歲令》：“*瑞芳樓*下，有花中君子，羣然相聚。笑把筩𠠘露浥口，來慶黄堂初度。”</w:t>
        <w:br/>
      </w:r>
    </w:p>
    <w:p>
      <w:r>
        <w:t>𠠛##𠠛</w:t>
        <w:br/>
        <w:br/>
        <w:t>𠠛同“𠠎”。《玉篇·刀部》：“𠠎”，籀文作“𠠰”。《集韻·陌韻》：“𠠎，解也；裂也。或作𠠛。”*徐珂*《清稗類鈔·風俗類》：“中有衵服而外衣不鈕者一人，面血淋漓，一目已𠠛。”</w:t>
        <w:br/>
      </w:r>
    </w:p>
    <w:p>
      <w:r>
        <w:t>𠠜##𠠜</w:t>
        <w:br/>
        <w:br/>
        <w:t>𠠜yīng　《廣韻》烏莖切，平耕影。</w:t>
        <w:br/>
        <w:br/>
        <w:t>修剪（枝条）。《廣韻·耕韻》：“𠠜，芟除林木也。”《齊民要術·耕田》：“其林木大者，𠠜殺之，葉死不扇，便任耕種。”又《插梨》：“以刀微𠠜梨枝，斜攕之際，剥去黑皮。”</w:t>
        <w:br/>
      </w:r>
    </w:p>
    <w:p>
      <w:r>
        <w:t>𠠝##𠠝</w:t>
        <w:br/>
        <w:br/>
        <w:t>𠠝lì　《集韻》狼狄切，入錫來。</w:t>
        <w:br/>
        <w:br/>
        <w:t>割。《集韻·錫韻》：“𠠝，割也。”</w:t>
        <w:br/>
      </w:r>
    </w:p>
    <w:p>
      <w:r>
        <w:t>𠠞##𠠞</w:t>
        <w:br/>
        <w:br/>
        <w:t>𠠞同“劙”。《字彙補·刀部》：“《韻會小補》曰：‘劙，或作𠠞。’《荀子》：‘𠠞盤盂，刎牛馬，忽然耳。’”按：《荀子》作“劙”。</w:t>
        <w:br/>
      </w:r>
    </w:p>
    <w:p>
      <w:r>
        <w:t>𠠠##𠠠</w:t>
        <w:br/>
        <w:br/>
        <w:t>¹⁶𠠠dú　《集韻》徒谷切，入屋定。</w:t>
        <w:br/>
        <w:br/>
        <w:t>（1）刀伤。《玉篇·刃部》：“𠠠，刀傷也。”</w:t>
        <w:br/>
        <w:br/>
        <w:t>（2）剑鞘。《集韻·屋韻》：“𠠠，劒室。”</w:t>
        <w:br/>
      </w:r>
    </w:p>
    <w:p>
      <w:r>
        <w:t>𠠡##𠠡</w:t>
        <w:br/>
        <w:br/>
        <w:t>𠠡同“剔”。《改併四聲篇海·刀部》引《搜真玉鏡》：“𠠡，音剔。”《字彙·刀部》：“𠠡，古文剔字。”</w:t>
        <w:br/>
      </w:r>
    </w:p>
    <w:p>
      <w:r>
        <w:t>𠠢##𠠢</w:t>
        <w:br/>
        <w:br/>
        <w:t>¹⁷𠠢líng　《集韻》郎丁切，平青來。</w:t>
        <w:br/>
        <w:br/>
        <w:t>（1）用刀剖物。《集韻·青韻》：“𠠢，刀剖物。”</w:t>
        <w:br/>
        <w:br/>
        <w:t>（2）伶俐。《改併四聲篇海·刀部》引《餘文》：“𠠢，刢利，快性人。”</w:t>
        <w:br/>
      </w:r>
    </w:p>
    <w:p>
      <w:r>
        <w:t>𠠣##𠠣</w:t>
        <w:br/>
        <w:br/>
        <w:t>𠠣同“縻（靡）”。《字彙補·刀部》：“𠠣，與縻同。《九經考異》：《易》‘吾與尔靡之’，*京房*作𠠣。”按：《易·中孚》“吾與爾靡之”*唐**陸德明*釋文：“靡，本又作縻……*京*作劘。”</w:t>
        <w:br/>
      </w:r>
    </w:p>
    <w:p>
      <w:r>
        <w:t>𠠤##𠠤</w:t>
        <w:br/>
        <w:br/>
        <w:t>𠠤同“劖”。*元**薩都剌*《换骨岩》：“千丈丹梯萬丈岩，天開地辟鬼神𠠤。”</w:t>
        <w:br/>
      </w:r>
    </w:p>
    <w:p>
      <w:r>
        <w:t>𠠥##𠠥</w:t>
        <w:br/>
        <w:br/>
        <w:t>𠠥同“劖”。*元**王禎*《農書》卷四：“稻有早晚大小之别，然*江*南地下多雨，上霖下潦，𠠥刈之際，則必須假之喬扞，多則置之笐架，待晴乾曝之，可無損耗之失。”</w:t>
        <w:br/>
      </w:r>
    </w:p>
    <w:p>
      <w:r>
        <w:t>𠠦##𠠦</w:t>
        <w:br/>
        <w:br/>
        <w:t>同“副”。《説文·刀部》：“𠠦，籀文副。”</w:t>
        <w:br/>
      </w:r>
    </w:p>
    <w:p>
      <w:r>
        <w:t>𠠧##𠠧</w:t>
        <w:br/>
        <w:br/>
        <w:t>同“剽”。《説文·刀部》：“剽”，篆作“𠠧”。</w:t>
        <w:br/>
      </w:r>
    </w:p>
    <w:p>
      <w:r>
        <w:t>𠠨##𠠨</w:t>
        <w:br/>
        <w:br/>
        <w:t>¹⁸𠠨同“刵”。《聊齋志異·錦瑟》：“作不如程，則𠠨耳，劓鼻，敲刖踁趾，君能之乎？”</w:t>
        <w:br/>
      </w:r>
    </w:p>
    <w:p>
      <w:r>
        <w:t>𠠪##𠠪</w:t>
        <w:br/>
        <w:br/>
        <w:t>¹⁹𠠪wān　《集韻》烏關切，平𠜂影。</w:t>
        <w:br/>
        <w:br/>
        <w:t>削。《集韻·𠜂韻》：“𠠪，削也。”</w:t>
        <w:br/>
      </w:r>
    </w:p>
    <w:p>
      <w:r>
        <w:t>𠠫##𠠫</w:t>
        <w:br/>
        <w:br/>
        <w:t>𠠫同“劙”。《廣韻·霽韻》：“𠠫，同劙。”《齊民要術·黄衣黄蒸及糵》：“若煮黑餳，即待芽生青成餅，然後以刀𠠫取乾之。”《農政全書·農事》：“如泊下蘆葦地内，必用𠠫刀引之，犂鑱隨耕，起撥特易，牛乃省力。”</w:t>
        <w:br/>
      </w:r>
    </w:p>
    <w:p>
      <w:r>
        <w:t>𠠮##𠠮</w:t>
        <w:br/>
        <w:br/>
        <w:t>𠠮同“剗”。《集韻·産韻》：“𠠮，劑也。”《正字通·刀部》：“𠠮，同剗。”</w:t>
        <w:br/>
      </w:r>
    </w:p>
    <w:p>
      <w:r>
        <w:t>𠠯##𠠯</w:t>
        <w:br/>
        <w:br/>
        <w:t>²²𠠯dié　《集韻》達協切，入帖定。</w:t>
        <w:br/>
        <w:br/>
        <w:t>刺。《廣雅·釋詁一》：“𠠯，刺也。”</w:t>
        <w:br/>
      </w:r>
    </w:p>
    <w:p>
      <w:r>
        <w:t>𠠰##𠠰</w:t>
        <w:br/>
        <w:br/>
        <w:t>𠠰同“𠠎”。《玉篇·刀部》：“𠠰”，“𠠎”的籀文。</w:t>
        <w:br/>
      </w:r>
    </w:p>
    <w:p>
      <w:r>
        <w:t>𠠱##𠠱</w:t>
        <w:br/>
        <w:br/>
        <w:t>𠠱同“刢”。《改併四聲篇海·刀部》引《玉篇》：“𠠱，音刢，義同。”</w:t>
        <w:br/>
      </w:r>
    </w:p>
    <w:p>
      <w:r>
        <w:t>𪟎##𪟎</w:t>
        <w:br/>
        <w:br/>
        <w:t>𪟎“㔋”的类推简化字。</w:t>
        <w:br/>
      </w:r>
    </w:p>
    <w:p>
      <w:r>
        <w:t>𫥼##𫥼</w:t>
        <w:br/>
        <w:br/>
        <w:t>𫥾“𠜲”的类推简化字。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